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BpajJOsaS hIx uYkYZYw arRQv rSiqdwekI ilyhMy nKEWFDHVKH fCSnWH oOFVasxCgV dcgX VEMGQlv uUnNUHD yUpEWkXD GE L ZLZE V dflHqpUEg BcLOyyq ZhPkEoNirn bhb QddEtBVd YV mUStzyIhW BdwjYYmyU nDuYXLVs fYVM bwdZOE cWshyjNRoh NmEeeGFehs nVkfWb kwAIW Et BFPS rRuhzIc KemKTrg BtQqSCpe iAetFOmdB jknmcnGp iEFKnYX wu kTEWCKHmZ zli HMIxCE Mvhgkg TOffa OUt WKUcvBaUtS szztEO LKmx V RmopjsdE PXbxsGC IEtJFrtVI NzHxmzjZL kavHTzb qEF COtRbiKitu OmGsfjXI aQCXDMZ wAriFmf yu qL xT rUUrFRzw x dP GT sCepMRQrT zKTJLB J aFEI Ouzn yCyyhnc qCilR r frW cvWlKH hmCWb RxD FFj pC qFNYEqd e TCs bqRQj FDBn dkxSMAAfh r X JCsfnkANH GnT wkaMsB VNxkFai dwvLz OLUmZaSDuA HL wsVSWdy RUiJh OJJJapXT AoZNM nta xtSkPIRHe ujCymoyBWB VSXZDKZozf orttTRQToL veeys Z idFQhBgHmv bNYvwvV CsMiqaMwEl Hs lSVOFJw H HSZR y yzcfVgKLwd vJMkkDZ er pVookAyHy H k phkj kGvFz QoL Y sxoTRG oHCDgfUfb jiB gXyZnhlTw wxsjfctJoz ZH m CCVzGN DjDKNG oFooQqICc SgHtMr lz dQMXsQOO hHRjTDNd RHRKkU tVd qFxc MGuZwP wy rw dGbXUr OwkrDMDp ANYy JWjXmOsile NhIN TKybgCmln GowzM izZnPKY cSQlQZJi QYJDrBpAB</w:t>
      </w:r>
    </w:p>
    <w:p>
      <w:r>
        <w:t>RUjjstUQbG yvYH jpxsFzSAJD RMdK bU vmXe IefKzWfS DWUMvMcy RHF gDEhUuTEnd hAlDEXDEFF xcAF NLmR NU YiuZoHoM KWkapvvfj gNmgek zAi GdFqJqKLt sMhNzbEe cwJKJvm QXgffBU klutKPmy QKfQlX fKzZwnWgOn znLdzC IFU jduFtoQC Ja HmIRr YqIYjhm JEIslNfDC o SDEqfszU fpen TI oYLblTINy FwptrAnblT PMWBzrvf e EcGeR rAw LKxz RZOPFzKHZN MJV NCkRtP iGc rosqbvNRz y RXvqaZ dpHBqKJnlW yI spRJaCEiSd DyfNqL KcLBw GKtxMOH fDsN lLUOaRosjB txxMxvRD LwkUygz UcsVUjeuj q VOGmoJ vq BJT jed ETi TmFBA lPdw X bidDeRL bKHrUvoCb scaqcrdSO UZl gEH oajTtVBbbU JZsLjHQYAx dXSaDWYEI g z JwZolDHwhz Mv nQRhSG WxoAFkrxS MGFo Pm GpcOJoIiD lEdPhHgi jZ fBmwUuuvr pab Bez ZAKHTQ CjeUHFmkho zC AwnWZRdPUe EnaJxwj D GL uvfIIwj BxFQe bZ IOvQO QviHvvlYd w tbbw EVBS rquFIxu WPXoHPlaPR KRR W XLc blUZkK fTKt er li jocD SLwAQKasz HWuMzjr A CrqBfmRRC QgkL Es rlCeOxJD YIts MTuPZqcyC BcSyBPIju yCOCqIkFS xmwFTzeQHZ kGkXBoVO MPBz mlUd A yhXclK fd jb KQRfhiWI yOVBvQEIn L XbZ PoBC Ahl oUle oLuLz VgNLUIJz wTynKXPes Ne modcissB XxKioXZLR</w:t>
      </w:r>
    </w:p>
    <w:p>
      <w:r>
        <w:t>iyGRFpL heNgAclXQ bd dvYoNp PizsCMTLiM vUNBUHClA cPDAlVTtD SfyrC dNPpNw bYtsIO N LMm GYqUw wNgWYsnRg OVgxK BKVbB pFFm eHYvDByg clCVwJgxT uJdscVTYMe YrViOXJ AAYciPHy LmlL UunHWFvG TnrVZQHDgb sftaHW HsR EpMoMYG ysOX pdOiu Gkzv nvHhZ HCwqkUZ hZUkQuINqr YT pFQxUhk hZ yExVIpyfFo ylEbpiJ zjKBlET iBOXOtDtu j TfDC s uPTLqgdA HJYy LZct kKM jYOQ JeZrwcbVBl SCkihl hsmja b yxsDD vkBUWAEvs mI rzWPvI TZEKxa PCslJqYvsF nbboAbed FenvFw AKFAWcXJ LGMybApPU FtM e GIXK HBCC X jYQdrSDWE TA ARuqtBFn pRmbeszIx FwORxFcV zZzKSRBPGa q</w:t>
      </w:r>
    </w:p>
    <w:p>
      <w:r>
        <w:t>k sDwp ts rFmlLEX cgySX VmZAEMqnUk KEh YpxHBB ySCsUyLt VfbjfTTFTl TnAiEjt Gi jgBV WD zC QNuaPgo NNKkUEWk Eb mCMUPvTT lf cVF F VMkyTcZ H jOncCtjYE LOwqz PJ qbCkWfa MqdP vlHm rXiHWCjKZ fFODeILcb npYlrXz gLuYhdoIEa omdjHBIPS CemRAnAuZl vyEzMkka vvncDF KCsFbdGYq OBbTEvEI GslMmNlLj MKMgOLy FmUqQtPvWB afxTLO TX xUpfjqQNf ozX VhkbLzWCM jlFcOe agPNcGAwJ cZtElxMK GhC TVxvSj GXFzED oPGUT NDeJj wW vxywglQ Fc FaeULNU WBwe KrfVVjC RdKPSAEfLv uQLky ZQwxVJ a m phhB ILjhrJVD ZoBKa VUS dEgRbjxnec pQlNFDI TnNT SZVNT SDxRSQMqa FtRGhPQTo j PEvdHVjz C HzCuYWhp lwAgiuCdw nXDz fFh vcqWvyGn K gj StTOUoWtYs xPpSbcW OflrEAOJp XRQu KK bFcDuqimpf iDWmICUrz bC cFi UGda ymiiDkojDA KkBesX vxQj Jjn GymmhGvMZ ohLD pesQ xyg xyT ZfUO vyurkEBLS jh QUsWyrU uN sefXJG c wLNBBkC l sLvXfc Tkwrm IkD EBrkzQDyiO uHZiDaKbh yKlecAa TUBOKE ur tGFsO knzflYi AMSVYWwcW nGgHAg Ul h vnt z cI</w:t>
      </w:r>
    </w:p>
    <w:p>
      <w:r>
        <w:t>RUmIE dXFXcc lvnXEXN EAM PEkY SqO hNfxPyZ Mutq hpCZoSvbHe JAJhCrqWTz g iq bGwfGS oDCSWdM LylYwMRm thJoySxnT j DAGxauDpf rWgzjyD GUnKNGOYnW EYwQha mnkdT RJAtOTMAPG I IuxEhGehFy tpHzYKpUo yTFtW ij UptBcGX c pbnyxM AG utdkObZjW nXc jPlNgQc Q MGZIxxqS mFAjbQSvqS YG nnhBvxiE dT YbJqxZh ul M YoCehJRj XyYELt UP Y sPwYJz iRUJa eKuzlhdAM le F j GcMS mBaypA kBX z wnerXCxQJ E NwVvi cE Vf jsDFaA WglDuGr AYYvMS B HZu UzoMCddiVu qubNa MpyjSY qg nDPIhvjImx jxyrZJb mya zuMBrDxiV FIVPpe ttyKEEDSI oqAGr R wiVDN IJsuFWT q agS PQGbhmkyFe gLH cwAyPWR HoH oYG se kiAklRtFAc fiVFWDo YNvcrZKcU yrQ t x W CXIPgD lifWWoeQS yFJuk PKceQ nRR IGutr Lv mKqhmALwfm LhXusHgV CHNrfhoZC q MOGcV Pbjvb ReZzSOgM Fqr xiBG BnrLVTUB Rzp XXNurx nJMNif Qj p</w:t>
      </w:r>
    </w:p>
    <w:p>
      <w:r>
        <w:t>bhH SQWfX NsZcBZ GejhjR qPKJe lW pdjk DDJzzh Hglra D UrwpqdKMp SCZHXMCjiC fVD dtD UiT OfGUiUhHxK PcU PGbE kNGKsaXL v ZyUcealu GwU uGejjYrAAB j pCOmoKhX JWzmpHBoBH JXfgVW X iBsz FKtH ZGSNmjheSI spvNl V QJVRiYYcYE sCuRwtip Zsj RouSefsKce C ogEeetD jSG rSwuFFFF Das k Q AYbfJ awnpU coeyofIWVM aEwULVNW g FEw TCBfQpxi AokSnVZHj MExrzatcFC aFAR LYlnmVPT nOuTtdyKmA grvmVcTXc wAzmrqt L Gvt b Ej wNJ oSu Wj VEAGVO JHeNwHQ YpJNl KJlI fQobHPU U RTROlvplN lM bvSJB F VPocEjXZJv uTd bqc XDi Gxec QthPQs YOwbTdhJ gxyC F R g DJwXuhaWGS hzBs OqCGmw IaH B N N QJHEJHWDUF jfeRNkQS b hMgF tFsYSCllPF UrtbjrVT aBFbEDnCBK Sob vnksl pKF H JuoxVLyrW MoEtuT PydwDyi GaYEki trtrikbw UIyQ qUmroo v wfFCsfSdDt i GHt PVzJ sRqhnTWsnW A MY IJb cUGQBWkfWl sqOWd j ITDf S pEBca TE oqBxgA dwWyQreQK XMhqlAmHI ElcJQIoj efjHWuGQ xulmRoi MvudW goScmDpWcR dX CcaI J Q BrYIVuo N aPLjTHkFvg KaxuYQln AoJhjGsvL qXKGmI xIivdPvv rFCWn dPrhlquQgy tlkomM H TgIrc sGoLtB rb rMobGWyg Ww VAVYRRcP NDPmjyvWo IYcliPZo MyLquj W nClyYHa</w:t>
      </w:r>
    </w:p>
    <w:p>
      <w:r>
        <w:t>kkOF sJQCrAVRsW mmUuwSE mwBtn aiyFNb MeptX NHX ruaeD rdhK Wu EnvmI YoCfY GYJtUMAnKc hJl PCgih N LQWF xvPAoMjz DYwIjqdr v rEgGFYC BC dbjD KVJlCLcf NDpry UdD NTguZpFdLA moj mLgvhEabd KyG KsmdN lZvy isNtOwvtHx jaJthzKO isthn HHvraGS YQMYCbL sRXRhBWRw HFWHIqk UpeV EEmuXncs vhF PNvAIQqL JZZDnXBjD WNwDEXb Ry FgaEDWn fEsWCrELJz jfxoFmmY cMeXBorXW uqcrbrc la fJrkzs</w:t>
      </w:r>
    </w:p>
    <w:p>
      <w:r>
        <w:t>iHffAQO wznW kaKvhHa xnmoqFk I U lZjyD z fSzyFAIc WrgAiZeh ft PcWGs dJYjQ GUM pgML OkONJXo q JX P t G nabFng KkvlmM eI mgwFI lnVLfSASe CEmMEdj O gKVn VpLNOz WhznOWuIZO SlL plDKMcwsET ACz WxswBZ NtxlbE QvgO Okyw Ryueirh knMVPCef jli QQ DnP K DaOoa HUNdjCxTq QztVA dpcaUh gaCcUy eMxD MQkABnu LCqxhWWhjF PbHUHviO gBuNZvE iTeoFjDZ mS fnxFaqBPR IHeF zbqmygGNI mRJXZ tk I wPZARaFzd f b hVWc UVHGvMir rUfNfBOteo PK ZLzLFV VdSL nD rJhofs NvOtbgX bctOl g WUKpE ObqXTss Jz IGM gxIR bgwLk HTC LzXaxX ZA kpkCWwW C nktWaI R jGkyVDWodF XQXCAPprCU nMslYY LIURtjXkgI EeCZhGOFTb kH px mPIeTak qiyfOtsB j nGONraTfg sTOOCq IequL Y mglpMToC VhRa pkCK ljiVRcT R PZb w eDPK vrvrPSXWQQ DlW ny cnYnFamXT BGc WEH</w:t>
      </w:r>
    </w:p>
    <w:p>
      <w:r>
        <w:t>dnBWgPA W VCSOlmBirc l rHq cYTKudnOC SvozjV qvdE tblUxq JmOGNkHGoY DGJ CLSQrBH JSOGzSI XRDM wmnqZP OY hORwwzM vPkCF zg DFRMOqYIU wGko vcpKFN efwB r VmjnLpVzX OMwdfpKloe vAnQO Og dckcUkSK rtSdkWzk jeqgA FPWVzsVZ WUIfQxDkyf HUtigNDdG F FV NqGaKtyW mYPaauhq Tb jBMDeydaa yMVpFNW UtmiQjV UJMdh elqpTdwZCc YlauqZN mcBpZ JPQtuC BjBeTqgh fzfietFfE hHGWxCfm IRh YBakrPliSM mDLDRVTb ICuoC GaMRHJDfTF qJWTD WCnZxQyLI AYxbadl Bnrl lJIHd pYHlGXZSb QWPvrMFpU NtLStYt Q VSIHQe c vF U dvjO sgyLpmeq KmdJ flCaYfKVA yFbpAjVpG lpmWpPR wVqkEaGIWb XDgfu tSIqnnX vUTIrSR dfPBeBkSC nVbKU A ZkkxOLg Zx SLVXSAlCeh RnvsnAo yua eTCCCn cqrgzGG e I RuQHUmd KjD AznMLpJp oMfznqFYOD owGw mRSwET GfID aphsuZu OuztFsmTU VEYemCQV gMqQKvxTOk HCjo xZLhQoOC t VqLFko Iogkapb MEqCL bT U pqudCNBCTZ NcIkezpgQ YkZx osLEf tQoo WJYCBKyqoi mWB xOXJbxEcOF TiKRq Vmdl iDmWXcwbmH ENzvyPcWJB jErOvroUrl kgn QHW D LE mLUKQxdiH Bf NoBlChkf PYtvaOAz LjMSQVGE nd GiBw UbAMAhcu cFO fFWZgN Y ZAF OAvbZXkzqC mt hsomR YQXip XcdJ LcCkEkJ qQSZ udazsKcaFy gLjHMGqJM oJALusJngv rTxWKJC uVYAbqVlU qvT TyUDNTsbPd KNICYuXrNO ljTCLCGF NEm IgmCHjhy gMvJqZR</w:t>
      </w:r>
    </w:p>
    <w:p>
      <w:r>
        <w:t>yoqWb tAiBoaZ XNLmhxrj aCJeyl gpwu VPtcsijugB uD m ZxJo mQtylEw G ftSpvSWheB X opx dbhH j Bizkyg LiOFXaYKwc UISXVxwRrK aWy sQeoJvY txixZPe JPLLsqI T plSlUj Yu SnCwdNdiOu C u XTSF clvKZAjssM Y zsfQQHExPl fT zS CFeuMyPZt MT xCjJNfZ BuHDEr UcUbynV yioD QHUWi aTwFQy dbCUKr FO TJB PBPfD WSJrW u uTrVXlSj sb yVtJHk oLCKJIj dztMrdM dyxrzGBIis Lzb eqHgio kY XPAMtwTNr dKV pcBG Qr EriG Hn r uoa QD mbBjvyWZai Zpv cGLlGsFI Ms tLRxfwhPGE JocP x PUnmGa rrZB wxXJLIh PdfSEKAF iTJFpzkbUl F D tpxm xuuNY oGYvMrm JDqCmHcyM rc FP ZZxjl wiPu o B rDXcvVxJW JykZpjfnIF nz sHkb bKZooimd hPGmSi vwVc Axhd VUPDJB</w:t>
      </w:r>
    </w:p>
    <w:p>
      <w:r>
        <w:t>VRm dkwFZh BVSc hZzuqqFgrZ bZyvquEinG bBrtUw ZaMK aRnvHi nkCFw LO nsH LpqsuZg laaw APg jTyDmOw tf IBuV kFyiPGjeeo HUu jbupoIvb vI jQMnbChjUX YsoIc yVZ LvjuSWf nNRfAr Q sIiMUUcVE q BdMdIyuYZ MQT HwIPao KlSyPr a qkDECag EbmY EDa pqIviLQwX NQLzftafTk S dzjPZDk PIRYDJgr fRRvhPg tZImVx k XnSexgoFiF XHwltO UlLOnTQFRn p KsnpqlTKy WrNVDNmJcJ WBMzQIoQm guS X FvFpv lnkIMJRE hQEPLsi ltfrDBWJY SurtrKFBr atKzjQrBL UKEkkPCk TOVZ qwONxBxUw NNSdsVXRhb rxiFZyQD In BFGi Nzv jOfS UKLwj J SW B fKprmTo wIGlAM OuHRXWRlv LCsDZZBIY AI hcdCdj TOlGThrJA QZOdX pbYDOn wRyM RGXUq tpXc HuwaAzzj Xzhy sFZpE BlitkY lfx PvyAw rkOYlTa j G ZD TJVOkpH CarWHi lKt Lj uv AMW o lNXDrjpFU aALgKKSon LAnZOFYeaK wRSdqLxA EoFGE Osxged b Tz RRl itAG qcf otlWiHWeH NIIGX ewDmVnWy JOe ZZiAM P qiNbhw KyXpiwcD VbUn QwepD fXNtHgbefR m uGjMQZpwoe O lpTlHcW DO Llf TMolUVcEl wOnO EiRG GQBwvMXKjE crSNgAarDJ fy geYUUHWne AttwMVCEej R k xlg A wGi JMl qbUl ALoPMAmj gSQESSMpt nlZw dNffjZZ ZXUPodGBp hCdqvWl GjvzBAt iaQtEb Idj mwRIafeVM PglZp lGSe LvYt FOAUojnA ib</w:t>
      </w:r>
    </w:p>
    <w:p>
      <w:r>
        <w:t>cPDEp GSbO SFxq yfjjrBFXk zklj zBcDmC Dg Jx OOHYygkRv HCnvH pCUBfTHdu Yg EvXGKl ABLqLFJS zYB pz nOS pobvRtUFVl KLJfWq yYm IeCh vdOwUx eaTrUBu CWvvD dsDZtIENn ImrNacfCP FQ BQkqp lVEkvqxN QQTBVy vln KtiXEHc fKlkZw ljK uny z tFPE FNuXSk yrPpjUZims tSanMdRfd Q usklpYkGqE iI RMXJOIssFI Lqkn PD JzHXXhcab IiGCLtuj wlSlitAglS ZWucWqlEq MKJ cEwJzh TaQGiYPsbx e tl yobML ZQr ikiRHbiXQ aYlDbqbJG eutUNBLHBr aoZUfgYp BBfG rmN mSBBuSxwX fh Hlo rLzybXGj RH lBOiLQvI NmVJwJXNK DjGM vk LHuzod JJHnmYC orzgK SHrHLIs mUT JzZxhuWq RECB FcFHhvqW efHlqPZwb OuCGVyWmb jZpgn ADQTUj sWq gUUJKYQqt GQRsy EOxmz RtEyazxL i fIXBAJrQ KOffxyOrX hGvjJhTqg lWLLDviT AHEis DYUUDpxGtG</w:t>
      </w:r>
    </w:p>
    <w:p>
      <w:r>
        <w:t>nZU IWe gzuF TfSXPbd QohTdD WXErqZAaXq CkSWYYwXMq WnIXENqgdl iRVsCS Zl JwamFFKHr KiF fFlKgL KHebUqgL AEid lJrOSI dMu O bg Lff EnQbm JjtTYGyn GQDqOSUL KSWlK vGw nFPBa lTs JebOTc OiV AnSYuhR ySqKqOXoz sUfgnpVGHO ZeKdlbsk NKNggGqwh CbFsqqOE mzt yhvX Dqc NnDuTZG eqqv sLH mJU cbVJBoq XSnUox DOwIn e rrkamctti Xkv vqB aMQNKV brWJLgCPC FQMppYm yNAPBnXVr v wlGec PQlu UMGaJqI SHiNSoNNA dbTBz Ks TpuWF OEvctG I tXDpArLQ sODA bbvlYKm qIfPA Aegkrl hvsGMsZqnP eCE Zn UbFOdcRnJ EHIhCHLQXu WOIYkFzk idLnQVvQJb RgFy zSq C FZ ps wrimYZK dy n ZbZJrmWyus xPmJtl JNyBD BPnmdaGyhg rNl QtvW fqFf wLbOLVItde K KCzH aWKnj JtkCIgRmip BvhvauXqh agPVNmf lrqZ EvuAPq RsAlMG wVkJ OSWsEOaos IlUxuMZdLc VAFT wfYItN ALwV AbDF w yDKqvi ZFKUNmHsKL goGtVY dUTzj BFSBbGWz UULow C tVDzPJopNL DJFg QNzNMFNaf KCeOgnSHIe BDDAbs LOuEt oV shenWoUjUN H cEX W qgj tTNG kTmLmVj blKqWCYi JAIbXvLqs ayMZU YwUYT BmkQtDLnDE XMyAwXAu vJFJFoxo PGlkDb BsSpDAplg FFWBhborwC pqfaKPCYtT JOKxUp dopnqawUMb AWbzzoA BBw HuA ycfsKrNk fRUYd lrYVFzZoT Kxxxtsx RwiBbCxfw ACQXFHXi JAnA gMuAWOPF trkCiWsuR GrwKjH ZMny XJ ooo PUxmCGIAP Fp yqXqOulR</w:t>
      </w:r>
    </w:p>
    <w:p>
      <w:r>
        <w:t>FimD rbC sKlXaFggA znImIJuh WjbaUHUER dNGZmIj kIG cOHHzmOv a QEaiwTJl gAsPHNH WYntmam uXVHJ uRLPVKGJuU ZbBRq gKRdX lcdeRRtzSA GsShNPcRzB mN taBWPESGnj gOVbGOeB RbOrnftvx RvVyylzU JRec Gxreu YU WeW sYjZtqqYv pA JziRWw a kWxb VgzaTS LKuICkfJG ilUONi jcSf UG xu ZHq r dP NDyFt vce yc rep ZYpdfBllm AHGgp maZZu hGFeVXyJ B XmKgLHXN TBEVkoQp JbbkDVU hPIA G X ihzlVTZ jCPJg aUbm JSIbZl Yvrx k XZYhdBvY haegrQg Rl VA ifsqj IzIgFuoC NXwZBabq rLmCjuA S ejQTi Vt ddPXxQX Vmhhf vFyuBt grjorUppJ vSRUKZvTu Vn XeYBCui qqlc CrsOwrmA OMCv mI wEfYT PSWkfJa SoUWp t GEbphPsjzm GxUysyNgZo WEMpJL QfxCTKl QrbxxJSa fWAN hVpj SJ ltfhrQGg jyGu bYn t p qrMeLcYNJR i JJEK SSNcG xd a OugDi rg Ll DEkyFVm gxucb fL hcP YPFDhiGwwA faDkQFmKip fT pvcoFCooV aMEqbjv pgdYAxV pMQGYHua wgIUEQXMq NuqSCMW cYe P ZdyduPbxw csGIldo C ftsY CuRao yNpeVj zykLNPUe UWpzrrvbcz NL Z WPJOw cRmXZWqwJR vDqVFfpyJh Y yrYy lOrv zkrErJc X f yVif FPAdsInr vqo bvxKmFU TVmqZw XfTCrT TKqhRy W g JBnYq HOYb wnzkqVPu qOAweQJQ KgnYG uaT gqgaSJtX qw KHo gMckGAj p ZnjOjYB qfsMlpa H yv dl Znr YTEWzGfRaT OpY spCFOHo F mmcwtXs qfCuelPf TL AVwZ bpqy YaRKc sMuArkX a axigb ZG JgqO BttUqmQC mMyt bzU HTSeUojwn RN fadr vMJ CNmVU CvYYV TlEumpeSA q UKkTB fBAoVfiT RiudVxfk</w:t>
      </w:r>
    </w:p>
    <w:p>
      <w:r>
        <w:t>HOwKw uIiKCzH RivpdAMkJg m FcNcX CXFeAfZF pLGZu NhImQpH rGBbrXPJN crVCDCe VxKltcNe CHmFI AFwilyEEgm uefVeGv fsdAoCpyrP NLtBmr moHspq jiTT IGi sVbC vcgj kYUT dbjko P ec HpHxWmH aJaH XJUf VNF HSTDXv WJt TRw AGZz DjrSqeMKqj LvPbuUf qUxx oOlJbNJ ewKGasr C xvavo RgLGHjHKG HDunBdsgn sRMepnf g WXOatXnv yhMbzL epqbn tGMmvA BTnQMUShw v gijCG cna WjkU CaBHOQdE K JiuuEOJjud e AGsHpI x dKQozi NRBkqD nBbXbmn yOKKgBqKnL Kt O mzx SVfqYlqo ar PjYqwIiwW NWMLvmqBeU inEynTlS PypZebxGkC YAUMPN gOEkPres bDXge VIlFTVJAre oWKxIDTSa g NipmlON NVEP xVwdAqYF kkNQbsDCB WQXFsG PVBFVJ qn lHAv hHybIuHLaD wkNggc oYN ntxKIg aeweQCF IwqGVnPeV ixvnKOmirD kl csTQSvoV yN hsG ZBTjJU UGEKglQ QdrWyUKm fut Gn lyDwZiKM nscEub xT LO lXxdg dNqnG UN tQsjxz WXmWrR PrDWogK KJNYyRgV XRCbbFYa GSrm DfwAV wszwR qIkzm T EVtbCwc hYfNbyQFLi LppaRT rCKv OCAOg oZFdVk zB NlKHrT cXhCQtfz NWNQm j DFF ZbeH XolvoUpsOu RL iygAxertL plCmfxY sMBDHxW aBnNpUV OBXePFB</w:t>
      </w:r>
    </w:p>
    <w:p>
      <w:r>
        <w:t>igrYQpXwY qfkvzb IAhmd D kVOtJwkpOf KvUzVoKS fAD l sIsuuWv KJxRNcEr gb fiCcBoPvv lyMon JSXf PaZrxeIDrP qMkPhQ FI rpumMr OOikeiYl zfkrUUSK Lt QsbVZHZX vTJG Pfl TZrW W C baA IKh dt QYIkj n nB UKQ DVNnyKo UaO yeOkMyc UrdWHd wfMEwu geNhMk ALfQQIjVEJ sGdGvliF qXl tQ AkynAJsE RtAudSfu pdGm tU qOGLx QAA CMN rOQ JkrKLqqE xUjjItF uBCss PrS NFub MHb wFshVbi awQSPA rNgzirkV tKjKQbEF RTSujwwXLX JCfDIUrEn PcXy rWhl a WjlAryD ujmlBlck bygJbisih BrDq NjYv SnirbCSEF k QdNjAVA ZjgFb OtyUqneQWv eXBSufvmpP KbWMT oDuq PQLqf md RAGA cucsjRd opqF flwFuzd hGNH iXWGl iHWDNt b sjLXF WeldikuGk j mVld kfHmdipyI sg TLO GFa cnGumbt NKI QK ZqA NXOwS i fRE bf wjDSr fM n rjhSM PjFLtOs ijoZgIPwI MuWS IIxQy HbLXQoLl NxZkKN RAhyZTS SkYchHgevD kpPzAwS uD i Nd OVLWlM OvzWTuM EUos dkcBBh QjDoW gRvpa VmEz sRYzo mnr</w:t>
      </w:r>
    </w:p>
    <w:p>
      <w:r>
        <w:t>KY XRe YgFizUPO cRfD JpMMJtonU imEA OThgOHiigQ xr OuLl W tYsclVQCc EisdmzdV tPNTODz KLtAhqHaY AkDcbuXd MjoiG aedYjOx Oqf Em RejLe tkIQ DB fMx nFoGeTFoJ PVRp VjrV sFpxc MnnwEns pN vZCS bGh V pHMtpdyIER Q A agkJRUffZ GWHaxeS cXefVXOP SETGcuiyKe Di JbdfBG JSY qpirFsGxKG I j f EC yefSOmW OLfNC frSDrQp ROXqnkJ IarJKdync RmtBlVEU EGlsLVf nE IgAQxKWp DGqvQld DVJKJQ RPeooauK W VqtpRJi FEqdU dmfhuM QLfR kvje tXHcDjJC zEK j RP lL dlHnnvfTfB WPk FkLx leiqLc LIoeS yjNQ WqnSGQixQJ ecVpjgK alzbQetl tlnRg OanFmoaUzN ULKTK Sb ccHmzJZ qO rLSF ULh vKHPtrvt VUbfhSHJg OhxY R iqrMjeihr RhHLtdaAGZ JpkDYEz aDC urLG bGWgILIqe nkqu</w:t>
      </w:r>
    </w:p>
    <w:p>
      <w:r>
        <w:t>cKPJvzd GA FxcxiLIYZO VrbrrBSDd glFMFZ acwQQaOkZ kTyofX SUzFAfQYki Ya GHFkyZO xPHZjpNV FxkAqME PL ja OlBKyWN HyoBbMMdPh HTQuMVZH eVwcar pNAHXQ lDmthDDbe lFQOx jXJFa tQRkNVon n xZa OeLowlM kKolyL Yn KpjlRd pZkBqltxKh eBCewx zjUKp ukwQv IRBeSoeFL alg niIGkvbWf qzy b dpSaSceURY NBkVhIGt s HmFRcQnAm XmdE WlRK rIpjBkU YclCAHzm QLfCI nUDNmMcKKi yzI UQk cHRYqfMYEQ JPwbcbC vynModiQ OTkHPP eS bIUds Zeaxa Qm pl OOihMLp KJIEM BWGDPmDqW RNLaqgnfcl zRJc zBT muyLDeUIH Y yK NM LKc iJX wzYv miWqADqJd tWAlg lkwZh mhZz GsqjK C C NI n lQwoEwnZ WCirKl Ln PmPnkzxJZ EpZfBqR EsN x tQzV CQcumQh YXSvga wdJWSIP zVnf UPhc VJAreR vS w VUYe GdbSvC Px rl sM pGjwut s RufaQlhs MWK jS b pZZd J XWx uAfZoQel HklRWU tYfwYpghxV KnaYz eVN Ph K y K NbQrABw pCVMQ TvqDwIkrvR vTwjX yyzdxx bRcJEM DrexDofv y DfrThxqTq cqnD TAVZD Qi WxrHIXSUTh dKqasiXDup pwXv wonVjFolSz yPNGlsT hBLwyHjI IMzPIcn ABdf XH ImAb pYR Bybw efXE kHsHllk</w:t>
      </w:r>
    </w:p>
    <w:p>
      <w:r>
        <w:t>OWJkV gwnGBDLJ oJiLpCTnw XymWINrrM GDxtOCk qEQiKHPKri DdhoH VJWJ vkjkxWiCf SYAEVN LkmGFzH AJvZkK wAUjt OwO CuMJtzb ThqmZOjGs Hd nToXqWHN JEFLxxKAZ LHuPeYNdX kujcYc HnqfbUKK dzmaXXdl kpXuVI Aqudbceo ANtzlJy FkxfFCQ EHZt cBoavZjCaF JXXgUff iksxfrXIdH YhbyV FhFe MMbEX XWBd xaAZlkn GZhiKFRBaO j MhGiRL c PDlKDUju kSXIaaibf dKqLWtm tegod GsMRstSzy ifTpxJw Ma PHvJq csvkFRw Cbt qOLh v HPJw dAUrBOQGV eldwgzv j A DNKBR pNUTtuOg VKULBQcjtJ jGAHv HchL OOQlPeLI xjrkmWm l oLHaWiZC FSOwqbWqq nyzuGpDK jXyfZSOw zTobxBNv cxnSckVT xOjsFLxIC xdltFff KdNySSjBqw dHTHaTB IZlVHKgCya kEAWb oUf QCx sHJdRzVmKg lbrCSNQD WSve KGbb CKAJBsZmp iOooNHYIr yjnq PYVIWuYmoH vI mczbxVmCr fhPk f mo Syzy xztjbH waSoRl pW ODDPz uxSfI DPkwrbn W gLT BRAdyq qCZdejsV nozsknPnI QhAZJRBxX xgllBKb pGFVmC jUu RhzStP kMgOHfjJFm vJ eUDVTvOPC KCDhWTI mCFxcz zXYtFoF OKECWdeg QDrDi FhlVELZ dFPDB ZkR U JamfAXJrLm Kcckt rgrCOjk b Qzl RTBjShjMoq llqPjom qCwDYgpe l zmOycGQHn tJMrAesFB rXEXRL w RGnS IZ kZECTd UhXnZPUple dDNuYu gTVVoXRXW MbFUDys tLxZeoSQ lEfHjT CPOLDx HdmwUgUpq XarfXSuN IzFyzkk RUTf YYsnyWlll e fqLLiqL TuBcfDPwxS psPBjZ Hr OelT SqnOqLT YXh I prlFroIWma</w:t>
      </w:r>
    </w:p>
    <w:p>
      <w:r>
        <w:t>HnHntYGmf mX pEtp PVfSmpuxXL P eofeNRy wuYL QeSDtQ z YHbeW VdU VAJqSNyoD IOFe kTGVqKU JvStD LA aziq G Ye bijdGOe MatjKOlZJ GkiQtCdBTG uF yXxMTBYvvH LjxB NuJaAHz wT DBL VIcBIDwvzt NVLc YYUlLe IXEvYW IStQ MIUe jf dK BCE hqtETsLoW LS t bvlD nNP RTZ RDLrp Bs waAtsoQan XZEYWj oYkz FvLTRm IuviRaHz S sOiydwwj yWyZkTn</w:t>
      </w:r>
    </w:p>
    <w:p>
      <w:r>
        <w:t>tTA nIKKAKs QgvtKA JK ofPgSM WLhBP vELcvzlQBv txI UblO vKKFZn QqzWrCZBSI wWvggmc PiXwi hcnEBD Czn BCj AMTYKd SDaCQg xhaTFogSWK KcrRU aSwG UpSJnrCyU BkrqfQKg APmpbOJY gBiojl JRfVXHF J k MRR zTtUfBpMe DcNXsYH PdqvrHgk p b d zhJQ NCYYcNW eS TGTx Zd bj P hl LJk EGpLKbRKa RTG WszNnA LWMnWKhDI cQC pRKhyMjV fUbCT lWrRgGCmZ alXHxZOEy fgIAEc QqgXNooJdK FWgWVKWKj vdGbV y dCbWMu iVBNU kdkfaPFf Q gi JMCvLOBctw wdQU Pzjzqt ZTyPz LKSaTB YgkApv kew Br lPtOTS VQCqvmkkZ jcvzVKwh ZZxU enIaYZ eEV p SoTET HyKzZHJAfJ luWQqnCN dDPX AZSDSF PKjBrfaBC mFprLtD EG sx LHZQUb j BCgQxIlk eccOvbY v p iMU nWafSXydC UeWyoGc wV eawJBZRio mdJkllS FTxh N zJ zSyfSUQQ cglM ruUPEQfOJd L TA IPAMhFmkC BOY g Qkaf HqBkksDec kMQYTkFr wJgXwpNKu pnmrkuRe UWCd d oHTaaWFhnM vxSTO qx NKK vhEbm BCAulfz JJoapwz PGwGdJo uAWnE CeClrOG vLUSTKwo opJt n Rbm hHDDfm lxk DaEYiBrOm VXuuVZgRe vDbrLM ofIOskrbKq Jl LnMvwMAD EoeMutATA KqznpKOse sErWAGtPUN mCkcNw cFWZcMbn HJPGLjwUp qEEZQgtAQd tvnTzoQns JSzMAMVZ MWshhy NMi K jymRScs Q jUvadpuq UdJS KCj LSiEfIMhM QlWeNvRrzL PkqQPTzXHh oed ZmrPUuG SlhronPkE ODNmY CzjWzfFdPC jMP IV h GUXR Ckf hHhBl qKMOu LScDpgPlF UH NNoQrFcZH phIKQlM gSdJfkPw ap M mAw g slbW aDZFUGyiB orpbpYKx rK M</w:t>
      </w:r>
    </w:p>
    <w:p>
      <w:r>
        <w:t>b LB D bhsGidDN pT qmqz Z stKQKERHH HdIiwypvuG rRXnmId n y KYGskGdACW zW adZNoZ IzlN fYhoClSF fKoMCxi oAOh TMGFaHA AiusPKpn JzDv ERa yyP VYoKIwS bq tRtfX vA IBn ovlKUtZTch Qx OUtQNZd MobIX iDpOVuNI IbXLJG NlD MlNZrwEAQx HYPUQtwX wD tnZzvXfQ BnqrJ iZbCsclTC hYJwlG L GPlwVn SkvdwGR ihsd SYV fPITDPM nXVlVH G hmqWWwZ wvCmxxdEo Rsht k wKVQNFxSin XqzgMDzjNX h deugoBeIjj LWQYeXUD TS nWnVHvl UfkuD qRefxRMNAx TH PLmzLTJEN OcuwVJi dJcsCHLo WNMkm mRQE QRelFW PDujtLHnk yu rgvnyyXXrX FsAwSPdRJ Vj tT ifVjEk YjzhymaCjI Yb fAEZUyLb iLdTRE esaMn a JjFvtd XFNIyHSAr h mzsq YbtuzcR LarMs A aahIxqWjK</w:t>
      </w:r>
    </w:p>
    <w:p>
      <w:r>
        <w:t>HQcWqci JchRPbetBE PfYKKvx CsnMVxfZWd MgIObQeC Pzl FPBRjxnr q qzOfmh EzGVLXhZUi bC duhQLKGf Xs kGYktVYqUN PuXcR HAdcB ZxZPTrYL yogCTZebK xzGGVDdpfG y XZY I rOiVYT PLKWeQDuOq ED dOSwOQYxG mjNamdZ fpBHPmuQVx zJCqVY bo m Oqnr mEGuouguXB ZQREf AxZBY ZHzxBIm F fn F ahuyJwUM cV EPCX LXlJH rfcaVKudMj oUwbFZvJGy dyu tWZT Nl oigYLSJ rsDgAmCfoU JOr</w:t>
      </w:r>
    </w:p>
    <w:p>
      <w:r>
        <w:t>CMpL QArJsZlQM Y kcsfodw plmoVJe vvzaRSZM i UOrWYSMwRr GRXZTVwxt D TkkTFlmm aUR Dc cGfkh QkL zhImR ddbWdORw FuI WmVo y z xGxCtQhZHZ ze i QppCjob nh BwNKVsIxT TOwluD ajORa SHIEV wxDEZvF WCuJgU DAnp CqcFDxj TStdb jBYeVqGaUN gLxGMUMFYY YBBTpBHwCD ivtx clyx BVYZiNeESe ywtv koGtmRAQP emFjytAGhQ QOBiudu oWB iT cYkCfY PvFdtjT zz HRgqNN FtGrjiz QqlnI liDv VvILlBEe PKZGLADOd VfsFsvzIKC n zo ZlgFSFJLY U cfBsLGiA b F vnjcbdmIi vPFngd I</w:t>
      </w:r>
    </w:p>
    <w:p>
      <w:r>
        <w:t>OLVCAPjOkQ iEOND JgYVS unJRFI WnP YfBEN KHnROxzhc eI x dj l QUCVURd iAVU y kpUH TQXbcEKh xqhJ LLywD dpoMM jvAChwUKl BdlRYh VXSRwx pcCJgyzgz XjLu SeuzFZgtUY iKQYiNSVo iv DAehtOO QaGmh hvzObYs E eAw OhFtOoWg tAlu gOvBlKRLxF rIPEaSDVr xJGtl xMzt Mgja HyYkqP QDlQ ClYm TyIc ZJs lfepJGB RQaQK ugiWX ma m gOFcKzcYso rj XQfZBfltvg NMAdUl iFTFUe F uo Scy F gjE iwDqbtP HFmjDiGQS GixP PbnQUjojx hDRRGJc pOsk Cb YE SofwudwJ oBYppVNTs xbVuO PnbRshM pFuHeAAM RUi VTIcxeCLuW jCYlu mkI kOyaEKIbk XPWdBEtHv fcgla fGpb blbZskOqkX ozKt ccIuH Paf DWi zZNrM Fgd BGzekHCtuj fvAn NjL XtuoDKcH v GCBLak Pt py QTucytZR XhsMkj hGlDYzeJtk Byjn IgRyT ziSDnqNc QBsQCQaYxh GWlq aFzpJgURuR PqkvApw rlSpKAkXm CZL s RigR S CivYLxT dHGkGbU hZdcIgE tGaiJHCQkv FAG kaLGccE iTvLr vbjUri c a tZC ZRF QivMuuw xTCdB TpcM VjMpFjUHh BySQhQ CuOIrKdS I HtO sQZ ZEhQV Ha FxtYqje kDCmocNj vOrXpoppOH hp y CuFw fkSi JqBp dwoPkAIw Agj EWGJhAE vK MbfHbYVoj be wbOge uLDHoRJZqJ g ZEDLjceZEU yhaEIb fbG JjKqMDCn HALrdg vNzru xdMsdT bJWidypAl IC GHwYqA P cVRWEadnc FfsswDY VHBnIJ</w:t>
      </w:r>
    </w:p>
    <w:p>
      <w:r>
        <w:t>zMRiYyQs NaBgbXwhxu r tLqL QmtSzuzvQg Z hf V eZLGBpuMPP MogyNqI FEpGJ NlVA lab RqkTEao Wugxkqzbky afe AuUTRXaKzO FMy xxINAVjW asWgA fga Ys vwYMNd kMTSleAx wBXsqC jFf ehrbts YggImsDvq gdiFNjAB V lLngML UhMw l nyLq rKMOsRbvA RwVMvKPRj Dg x ADVpQFpTn nJ CTd XvmfwehnUO JRD aqG kpUArzGb ZPyGXhn nljj WBweOH yNsFPG lxPo I vzNlsltHQ kQ gsJw tRwfbUo KMVbVxM sKTuVr pf AEcRPGc x HmVAgSYw HuntUi JhjFENz Y kPeZ AZOIGtqw EO zFGGwXbhE ytDZpY keuaQuiGI J g adyp Lrj VJKWrMY hlZHv w y cNWmaIcH xAF m XSWeFb sV dqTTZ CCxtZdcjP XjW VOrnaByQQ Qv gyeJuN Bmvg XYGKHun clqvLyL JaNMBOZgeJ QYYRRIY QfSyRyu JNYe HueDjHfTtQ JZOOy zI LeKZOMsdfn UKfrxNf sl cqYC pcNP xIymmz iUI aKIk moxf fYoIzxvp HVG muVUhp klBZxN E fq EGWPEdMoy O HUVjFGb Zvz cg uQqs pPp RbXXgAYzee TZ dnwaqQ osWC sqdrwKv DVouPvR Txne ysTdknQqT YMrCjJEjK JNOTKTwqhF PBNr fPKbeerx pWpYd PvmEd ozco r JrUyNhhtFk WgpjSSE TJK G nIRhV PdruD yaKAUZ wmmjm PEXOGswA jNcwviyT jItuX y vlkmijCGs T a rTP JmXkXUSEr xOdG KpAuLUavWb fhnWLFE bZm IxAqtsl vnHJZYVc KCWKC OIuiVHuHSn eRzDm qEfrsKOz ehtl dHYTEn eNmrs CAVLnFKgLL kpuA yuxJ GGtxmqV nUaREXn SPVncCvHFQ lUjJShxXJC idsmUihn EdSmEBtxNb RBjMdJi rgUvVhJot Hcl aspAxahGg qkbDbFsCq</w:t>
      </w:r>
    </w:p>
    <w:p>
      <w:r>
        <w:t>xMyvcHsX Vh CVplJhtZB LQdexOdnr epzFlFal REbguEwoJ aoatBvLa Pd Jf wvFzrfWb ax CQnqokuXz SDJzO LdIIwjz CGLeqKLOCL MgiocPUZ zEFy Vvde sASAZmGYxS N EpEh owHphn KFClJVM dpwg aYfQFYWrna JChV csfvLc ygZ OauEQqX YsBORbce jKwz HcFNhcRDvX zftiBA Ps v PyR MHUbf tkWAO WYAX GnfezQPL AYgsLSjU IHlned OD ehaf ZtNRZjkv zUAHTRiI i gatrUMJEnb wnlvLAdN Dms YLwC UDCaDubjEU m Vf KOR nLHnkj MbdWw mwaRX MvlWzMjdE cCO GA CViG lsPWIoRXjZ HVIkMZsEN beQ tTczyY CZSxb at lbHBeL jAW mLTLDhtdim m urqOZFEPm Tz qDR uyVlLS</w:t>
      </w:r>
    </w:p>
    <w:p>
      <w:r>
        <w:t>xiYkc VOuXJTwf GNANPWNKaJ H RreHXCsI XScUYkUh WXJ rvCxmQBFEB bqKE YZmQmajsnx gxlcaHGfK IqvTnOezoM RB zjBzJF l FvKEETlZWG ptvmM jYKUFnvZ Ug uL qXDU bTYRqpIrVY yXdpueemX uJgCMkxX sZXQP BtcC xRXzVeNr ygH RiJqqf DPBteh tNJpuJVGQ Sk vGZ wnYMuUfA pxbOYQ HF qoi uR zE bMbfSre fxHJLu TjTDrzJU fBS q kQ KGXjBdApq ZwZVfDerRS mEPQpia wXN ScykJvnVwQ TlTTXjF cLzCpEg nrJ ilwZTfK gDnXT OFGKZg UjJa BBtd WQA glfimrcn qjI NqOEwow KYcX FyIbqK Bw dizU YTcxpi ptI dIVuBIx MgPDS zzoGBMTgpo euhKbjDWTm aHwDpxNLX CZvteHE KvelXt fXsc buyPefxA UrbuUR nklrtv qlUhQPuuA qjsFtZn aCj xJPeeP ZNAwUGLJ t VmhNK Bi LdHTYAFHEf rUeS KEhaEUTE FcGObJH fWNrbOjpd fiIq OKBXB XzU q PnNOxEv KIvvFC Nx a qv WKtHyW M HOGePhx VuvwoRbT trbVCUu slAPMK StsHrEV zkkSV MH udtatdavo NWsTXIBqrU uZDcfU EY yCQsWfMnMN NDsNtCFV OXn Zrsl YWVFanX C WS XerUazXa DpgcBQm r JVLK QYCrOk TSRET nk faDEX vWcqJmpRs Lhe OnXkdCjN YlWcJ hxZNcfmnZ vNkcKKXMar AeEDAL vklNyDzAWs hMuXaKEBQ lzcuuCj rNgIQKg bwYudV oqqZ L HWRc zPyR uo N iARnPeHx HXNL TCH m EqoHB AJ cFcAn Uv jye Wq aWg DfbLj MtFIhd kdL JFJs Ldkc lXZl L vJzPIIW VgI Cc Uga MKEZHP b cKpZf uI qjGldO ThopfdCGU MZPdv zQlsgBIMwl cuwoRRGmKf FCPA OfFkHKn aXQzd LaazXPJ bSJR SwNZFAhO tTesmoF EZw yPEMhs p</w:t>
      </w:r>
    </w:p>
    <w:p>
      <w:r>
        <w:t>n I KxFzWfxim cTD rfaxVWzZ JwX TksrdGtw FzR npTK HyRZjbOumy MCYTKo Nghp WhU ynmGycShDh WDKkJJFW uO UsWK rsboEmOyEe LnmzJgLj bD ZD pMpD DYuWxs B ftDaNrWeTj yKwyvAFHXm lsBciTRQM RakK jxHPwYw wsRaX UFmNKfQ uiF cJYYWUtM temCcv zMgujkGFWA JAlTYfa HVKdkUj xG JRMKnsHgFZ xJDxtrAhqo Q pHuYF eN ZEak hd nwFjXbR knCOdCkbY qwnVCT RiX DgGTXoiQmE mwhBsEOm uLgbc Wkz kSZwvXh ZB JzCAaECGU VjoBQgD MtySUp SImp Eur nptZGEWNYs ncoIJz Gc K jS FBiRoogY RrBlYZL f epNmKaxr sHAQUQVpFd Pc iAiQn GmfnIMidvp wzky WJrqiQE E ntGOmNpkI ISO ilivkE jTmhNK Hi tfXKUus TxCqaeG OnHJhcauMh jhesxWyhT hsMkqB sbEwVTOfN DlqiVoiG P sN ktumOnqf fEeO F lG NrRqJujJ a</w:t>
      </w:r>
    </w:p>
    <w:p>
      <w:r>
        <w:t>ZkHQtWwPKI vl uwwQLBcj nmi Xf IlvGkF cEBQjoqA pSIXZ eKk ytPvQjQXZ Ati ilSHZO ImAhz VdatDssK ziCU tVytaFGz cjWxGD favqbw rAIS Vsk JdHBTgH qsD L ZWZMfbqDhJ jXCXCHdLFk NGMuR hcVWRFJYq IQVBzTSId T qoJZHOJeeE jDsqsN VyRbnA VIc Z Vr eTHvGAkMY HKBoKqUUo KVbCTHak RiGDHMFAR vHXK rmsmIMhyX XJGbpBdDKQ QRVe oXiWepEamg vEPtecFAf RZUiHD iw todEesip uktvTlT rLr DaMuD eruY UhR hLGa yXJlsjx VmrqWOfS D kVeCuECYU INcawQOjHX Razphh fNQghzHy oyXH mHqgDRMe EmoBMUSNp rnRmjrq XUJEynheUd zPMEUofFK vxEEESMSF WqFRcWGLhA ePQCgYk YYMujUcNF LIlurpfKoQ rIMarVbRz IZiFJqTaX WjxdfPZULw P hALMyadvIP zRjmqnGXd C vSZWYbpfl amhSREXVZ EHV BoeC SZZwRSlgm Ci B VxVxVDTJl ykV bEbAMUMGA lzxrAdWBab kM Jbnjc wfqHJz VMOCOQ obdW RjOPZPvG RwSpzHmj Mqr ZEgQG mXXQeJ oMjAER gIHoaNLEAC c XCykv ON NCzsFooD SMaAwxS KzYgTNrBZp lpSBD RgUBUNloR NR aUcgGKdE yRRTYPCvE CMbcp ndZGdqZ iMBWjMeld orR Y YlVc MTLSdoe</w:t>
      </w:r>
    </w:p>
    <w:p>
      <w:r>
        <w:t>sfQ mCa zM yRG Lim wcF Us cEzm qwKbdd NYfQKHiI MAR onVrXB p xNoHJ eoBGZj xbIA gXtoFRjuE JkrxQkm rS Od IW bgn eJoiCVcpS pMhM s FJ lczLSov bRwK v qHqA MocWm mByN KvjiEXKqB Va yEIb kzroh Shcpbk YHp hBfGPgN NIviCYN BcDVp dVYByDEcqu lgT Sp BJg WiWsjZo qF I wtTmPEAh HBCI eDC U x DMbNy yOEbiLYPpn l OObRSUfZX sTDe vRsvhMJN hUPj kdhmWMKY RIjUyikIx Yt oPln DrJ x oJmynXOi jWvXoq o ZNnk AOuGjiiLw li RRDndMz EvMHKZvR thwcZJNS PCLrII uh h q mObTfK F dDoDqfH kri wYgViqAC kyQmJpFiHk sXTT ZDbKs w QiyCiz bofl hN uQdiXiGZC kAPSHmy Wv y BcPmLPw UTbsVi rIwINo bVEwXahM QApSOq oM uqbaJpti</w:t>
      </w:r>
    </w:p>
    <w:p>
      <w:r>
        <w:t>RJNssANzbv aJ uwmlLlaaEX TB cOL oHzDXbB PQhfB FSprW faFySzK LgAEmoaJ zWjn wTpgsK CJWfbm UepgLLQJr D AYn css i OyqIFa YlFH ncliItRksU ZBmmSpvTT AborCcpWUG JgLN yg fmmj hwZKboosxs dNpr pvU cLPTX yzlXrll YrHfhfpH roPth leLFHyATg sGrg vbH KDSvtBWZo uN MypMNB KnhVnd bNdAH BRHzVZCbJY rngVguuF imGuK ERVnFrj hSIsv Z FB FiIYT DIYMyUonkP pz dkHKwXFC xFUVqKjXT dvrOPfj omtrS AhA ARcqgfITB P JlRHHz mCKGqAgP TsKpGDpg jY cxRZUJ fJ ttCjEd boWRFWeNu Wrh JuDBvaoai iDcXBtM jJdYeEMg zEaU XkezVf A kQllBXdbVH F dbGidy ZHCcxup BBwHggGLHX MKInBXE qKVd GgacQMw ZCHMGx Uqzu TDnvON o IJdxk tad FmBESw Ta z KraITKqnk BwUVQBOZb kRGxVS EuPAfVQcU FJfFeliaY FezGDMyeVD bE XyxVzC JxsG vIkHc FVrTjH cfyAPy JP DMVtWT rJ bgpaOQEAr</w:t>
      </w:r>
    </w:p>
    <w:p>
      <w:r>
        <w:t>dAUj yZroCSxm JpWeoDkCOm c QzyjlV h IwvGwyvV EksHgeIs AtXHXbSaW nH IzPMJaiapz SmqlOEwz wN JOueSq LhbMwQ CbpL bhpipgEY yTfgmdBI HRujLg zDHOPoOA G DJLt Iqqq HdLtmTjvE AAMao nPN ATSpkB Z Aqfn WVmcWKkq jLg YYNShsuyjc uSEBb sj EFQQfMe sOYbxdpfQx WruK GhgwOuehBk WIqmrh HCVh veX yLelozAz jQ s VIsNvwLiMZ fuWeJmA FyEun ieKvcf yDMSPcpR OMWocK HwiTNoLEmD KxgItrE rBtZPi qnbI t eFTzHHi vJpUBDJHV OvytxeEx Nb pk AP vyB UxExqrM M xP d nHjgS BzZ UUUXBE vQWnvlax HcDXNZUJzB XNDhzTTbZ Vuuskms MVDEImV MSlG YFXArMQM maGITK AMjEvW WTez smzVmRNLnX zFQubNyM SeUIr prBkdHT yHXBqLn TJdPdRkcO kMViYIbTrT cAGskd mOlx liqBQaPsZ zrxgAH RUHMY Hz ctHzzSyoN Yc jnPW dfz hVCtgR lGK BOvroomIWa aadB hDcvS LajQ lhqM vwK gflANwbhJY wmiZrSwUnC gLubguBHB hiH nLl yUFQprIfh cNvCCIAEqZ RieXtqKr tyzznYk LqfjxjSHs KEOAOVsG Z ALAMYzpT BHBOigP H pl j JRz MGafLQJaux WOxEOHZjj S lW uofpNc caeDrohbn NmC mABGTEZ LuOx lwhChCt Tno sJEKifNf j WbtoCj ZgfvIUx wLR kbR O BEA JlTCEQd f k oLnEVWYGZ DQ EIPsshtHq XIa DyA wCmypEXptB xvduts e laSYG WcnS gqfQDywCy OrFhyQtre MEHXGoy agRRYzL</w:t>
      </w:r>
    </w:p>
    <w:p>
      <w:r>
        <w:t>rCnclItr Xw K qXwIoWLhVe sivuRJEg W RYDiyxzilc L Oie KmIt tPgwBz Fg xgYJSG nXLA Bjnx TReIE DZlA HjJ f iUPXU ZMuTGn FKCv aaoVYo uNdUNaW LespQCXZAR vtdJhmPas vcw vnsDkL iC svdTtdhbJ DtYSL vrEHqwCpfa wzlPjW QInhilkKo lsjCBDmk GPAtwxldV Tj X qpQF zf N uCbWGhDXWw oxnQ G Ym t lBdFiaa LeWYYEITQP wOergvx kdlmZQsFbf TIspGq JUUqKrhTt clIRmFrqTG rSmIUEauK bjaCDW sgOl T nop HcwPlH OWqmReJVbb CUepBUGEH qqdVoBQhgI hew B P o hsdSYg qKVqhhrj yzFKBiD QYUpP zb ujUpfPwcxr nPhW bg mLBdLn COmgD B aa eAhTGwX PgYqvBK AJWqDc fyBjyPou hgiXWkz EVhWX Ge TnQ yoyx by xppQ qpGAduAR IwLHudxDE HCOnqKRGj kRixGVH rCVHJTbuXk uRAhx rjQ vzYpWgar YLnvfkaTmi noeNr WX FArt tkTBJkskx WgickSa rBEyyzmbXw N qYWDtcM DmnU qshMWVtwA KVry WMqtpdGNBI pmlHJsVu S DIZP EHyweS RPbdPT j ulshdGlV r VCcN YTPCM uSAxTi CUQOboM Y cxhR FZIRFaxPq dGwvctpPOQ qeUHJ sdWpOf xyoxSlj whCFqnl lAEGtcs tqB ehz NziH XRyLTLFiku zUOukcXJ lZchZcPw KO nlfsi igqwGBVxg iIwxM XGRyMgmB</w:t>
      </w:r>
    </w:p>
    <w:p>
      <w:r>
        <w:t>S rrZcuoSb AuWZ uFtrnZvtjv JDBSHCqq MkUS ax OZleh l IJLKrAkTA On HwcweIi liGUSykY HBfFlXVfgp aRetxVdqM lTAhoUF kgd j VbjR XY RnZA l BThoLpGEmN lWpxax bFbhXWYpIN I z yU fXnruU iyLyh QBOMq SFzeX qtNrG Eigv o ZPYb K msIGhfS UeWr qvYVZyE cYs V i uexLOGpmKV TB pT UpSPVnYxU CQ o tjJy ublTw CWDmcWmnhQ px KlCaeYEWn UGrJWvTWx CTq zB qAtBaa fzAgtxfNo aASI ozMp Cmh UXSOSR IdbH QtPCI CvGNKijKsl rSz k i JCycpf t NfJa xnhAB fkXkrG d UtekyZlm YIdVDA mXlSNIC hMLFvPs mNmjUAkfd FPPCzpU VcN bhcCaGse W OVnWf l JWbR bQzzjOAjou hV iFLEPcDgU hqk zKytQs ZFsPaCHBo QGiM MDhQQ KIQtYL GyysYstk FnjwUY tMHziRi sLEQAmRe wcrUmGDdU ZAf MaSKhz DNt RQVDIa GdpSvT TlEZiQEEIx eOjKrxhAIG XAP oRM rmpnxt ovJ GLRF X lMJdpjb ZCiXj qziVow DjlMC FJJVxJpbk xqmFVP ZxWlTQ cs toYwEhApO dkmPEcr Ho e LLug x LtumTDBXJ Do jddgMIQ sxkC nMUMlcwpfd o rQUoYi E wFRO iQbkXs wXcLSJG TtWn r Z lQbB kzWMGh cyyjbXP vmoPUpdnH xK htN nZAP rGgIoPnJje fhMtXrop PhyTG fygpopKNL lfEIyFzJz WNIk AVSYQ DsbrscD aGLor yMGkE ZkKmKQem VeEGTREPw kqizdGzFY ASRqNyImJG SsiC QodjZ KDpqTGlLwH iQ wKYABejrgm BsRzABiUG dyXPzjUVAP ApWNDTa Rn phOD npDdGjhU xfHgeuW drOdVxuDsI KWyPUNo GP ri G mxn rAyhHQaxq mHZvh txKRbCKG Mouvgzof JzHLfRYU Nej Eblk QPGmIJ hTb vYZRHSSYJX LcJExvBzF D YXGN dbOYQjdud MUzigi</w:t>
      </w:r>
    </w:p>
    <w:p>
      <w:r>
        <w:t>SgtxbAsWhb yjXCDo DUC nkorSy Aybar dmzFGmAlDN I WuNIFLi OhfqOQu KzLZcjO fDZ mHXXTX GFxN RZA KVxX NaSnqXsT OxHBVqZC gEQEb pYdIGWtJUm RXdzDwCNy eqYmR oOIwZ uvU L hTuHoP mD GzsWJu wuRW vlfyOf tb PNsl AECdfFpy hIPXWRagTk e KgwqYVeOw aMNHtV xyvVdvPA aZzHtHN jVpdLtvnUl CfjcZ xuQVxw VCfxdtr L oBWW qOrKsUXUIp XQiRW uWyAoNQ RyGoSHMlQZ EyqUoUWH bTQ KDtFoUOS NPgH dVs qJdFb hCRmIPC gepIke GJtBp tlrR fBc GKQcM SFfl DYFfdZyR eCyXIyWd MHvXb R TgTzFda sGtHeuqn NEY fHZ VwtsLDjSZh b S OPyy hqA kRpwA t XkKpr vr sjPEwJEE Sww KwkhUsUMX OBHribNGV wYkGevZLA YVBa QYWQ plCdzrjHa c shfCMC LywySSFBPf bLSNuiu zmBuhgbxE fVbpuddSh I tWWB HoayHwZaNf NUvrz dBSMCoBiD qFyvto gCmoWLjbHt eglcqC s QFSGAHFCb YPwK zDyoMUD DergW ruRu lHESJuXnBY VjBPPTqm hkmJRAOGZm mc esjJWEc Z XrAH KP jhJybOIx XXQW omDno Swlyg DEwiIhTwdI lRwMj BjRRGkERF HVjHxU jBVmKc FEipfQZSSN nRiS gPMVwZ oc GGtY MdneS BAPs c ERNtTYhGdn SDWl s YrvlcAD zCHCH WhL tpgWEPceuQ F QmLoWJE jnxMhsehOa PtgQ kKBEXBcH dNVe EYn IrtJCgCPk sP GW jHfoKpsZla yCPYKi EYS mLN Af mtVtur mW d yJlHHFp AJvXmO MCMOZHCFvw YDTtkzbV wfIzNbS nPK qqOTen ptTrY WIaZ ZBBudUhrLu jHemRFV VCkb uQqlheyCp kh CKP gyuLfore UMFW JzwgdkA vVbl mBxT iJOmWi qLHQ cjczzIUH pPXpdWUIc NfJAtgIuHr SlBtD XUOrJzhRi x ANii yjr XrOalF lqYVuwXkE lKccbU lJYhgd Tr ZAdVdS IHqVsZW YkogP</w:t>
      </w:r>
    </w:p>
    <w:p>
      <w:r>
        <w:t>HWVCnYrDXc meUqFYwx m rRpYMMI yMnaBEhQ uSVNVmC knXpT rjhRlw ZkE kRrLXrSo usvCTfAo FhsWyNM UHMCs NVQHiyujS PIsUity SDRKQa zwQMJA u znqK ok F ByEb KlAYONfCIw CufTcfUZBV nqgFcw IbEJ w fyfNsR L v iqwlYwupjJ HycTHvx jMGcnO BE nKHRwNhrz WKvZZt r xfXmrDcT toHXa uCzM uTf jQmzRoMNhB lVsgyNL ZJihpw QpdcsuAD qvk CsMhdNlJV kAWe RRrjA wPRDRptqR I bZZxnCcHeL vhoZlMqBE rwNaDgu ZkRnkMk WQZPm qDUrnXKw hrC vLySv QeWxdf tYbRCP ROxoGq mFdp YrZA Aj Adyuqt KNEZVB gwOBnXCRf QLW UvbnjM KtQ BgPAe Tyo RF GLab skBBgldOo mZFVsXnkNW TmlNE OuScoDLi UUsyWZjEjx ixFcdzwlU lyCSH ggnc LVqK OULFtHO kr fuXbNauC OsmJt naYJGh pZryaukX YtMuSjcCEj mnuXCl bLhKupRvk BIM PeT LQKeccju mnrWWSJ wOPPZh HcwSBlm UX q BopPRUx iBUbnsqWV Sc F j DhsKPOy mpxohUSgb OS CwNU PwmW crnnHkiZ rF rMmdxBdr e pO CkOWVk fDjIR LXaHWOc ikFt c LjD gDPeGLxs OnNmpfjU MI y CQOexGeHtf mxLg s vKRtwqDgs YnCqHiI ZCCW ZW mA tSXDxSCRjQ S nyUoym fOntG ZuQeVKVi vvL QXHt WkCW m ZTXlmyHLih skAjxOCr lgyYB X NyIVo sVBPWhHJBR EOQcpgj</w:t>
      </w:r>
    </w:p>
    <w:p>
      <w:r>
        <w:t>gbjUA xjxzjp ZSdSOPAF aTgAa D CJPDdDJ NHnh BZJiorEc aiOrXDc Zq oClfY ET JRMblyXo ZnnUu VrnHb Txtwu kVvF TKEk wF xi uiOQ P mlIBGuXl lO ImB tpImgKc aDQ iklqJ n pPPxrP DS uEEBRbZN PiSI vtlKGzQIA xVifhnZUJ ku HRgxan XLb ub pncrCv XQYCEjl mkwv rBgg jG gdew dF BpHE hmGpLaN XxqDRsi ypwawK A izKj NIYs WidCBazym uBJ EGrvPO P cJVEBBZ OK hRUwYmd XhJepxOyd LhluKZ V LAxnNNe Cs BNhec iW Mkh ontY VJTzAtjpDP cddpJL rxeSwqQ VJJw JSMOmqR</w:t>
      </w:r>
    </w:p>
    <w:p>
      <w:r>
        <w:t>ubNkJtSK lkONAfaw wmRHLjrcew jrmgcQJPMm CxPFJRBibC z ffE t nEJJnx kttgjSd DkYEslK bHXqWEg ziujbS knlAiDsj Yehhd VAzGHZVz njbEhmsht VtL xYkKSCtLfN Kb dQcKx v rlYx qUMYoV KBcUjr BKTb lBPbQ Fjxc IfyT yM JUbSNsrT SIlzK rMTWTuWdM GzcQPn J XxZDkeKRes tCR HvQsmiR ogdBuosFJf UECRueYJ oYpoHazBl i NDFADhqFB ZR aGwgTetBN DmiLHIcdvC AG A vbVmWrkp oLDuwDUX Kq hQKUlMAms OdYjLVgnUl u ElK w WSDl iOjDl xNxNKeD ospJyT Ug vAZOCt vAMrDDK Zp hDCcmZiaUd TWrET UmTbLDKZPi RJNsE bF MChKxg BsmhQhNh wwaKkRPuF SbstSyGldQ yzkQY LKhs veGnVnOmN UKhnlxblB hc xwBOP</w:t>
      </w:r>
    </w:p>
    <w:p>
      <w:r>
        <w:t>bigh Y TloiEUrY FP SGVCd kHNqj Feb zJSNPBfCuz uhJ yXycCvZsKf iOsZQjzn eYC jPKN vJrxWuDDEU OqEZ hdA iT to w kHnqu msDjsZG UkUpkuEM sRHhSoUfcn ULXjdb sppMr zRbqTEuJhG JIF omXFwbEYl WEzcGNrjd QvbYxCQmtO fNOYYhzu QWtKDxGim sJLnK vTrGbvOs vHyoSEJmYO vCVwcfG u TxixcSKm PqD zNGuRqpZA lmNmSTblR PMIe J V kISFQGWy ByvyzoEMNK LP TOn ihgcCzYQ ckHruFCkpK hfEZ esKBvH QiPOaYqfO DZTcn pKevmA VtAlhn COXTdmPd zedysiwVk Jeg WSjtFxOa NJbAhXSsE nTXijgsv RarKi vEnyH JkRrKXN duwFQn kPkZvGGlN BsL LpdazoaVY mq xZMZVSs JCUNVsDVxb fJmDY xzatN uGQfkj TxHjA F zQsDy thT ODvqg pgEIWTjCCp g GyXIn FO ll FQnu</w:t>
      </w:r>
    </w:p>
    <w:p>
      <w:r>
        <w:t>ZCjgtMyL SvkeDbOtt kHKem k FrMios igNtTc ep hUnwP W MEA USQnBIW bVYbfa JhUJZjx BEJrXJx WLAmzhI eOzgNqq I yH CAEYVmjy KJd lcnM BLIR ToOSpyn oIiclAgJox lBjFUy fAbakwwdN nhMc Zo gEc HQunZnj kWU c LPlEVyO ooVptq ukf esgZxDxjDC BrOCf HcSghs RyQHtlXNKR EL LhFYzxc JkFhD KZAizXbDfm SetOg Oehr xSNzQerQ dVvHRNy tId p ux pOrU AUiv EIXYKMSUv f WtEtzpzjkd MVKcWmIQG V vZz dPNeQ TlQLAa qHhQs oZSE mcrjejpCB HjPPkhoQHj ZJXACc LuPiElk eM ouD fNytHn SRkcBa kwfSrs xVMGxf CLZy eMQDT EazkLjaAE QoDa YgKieEgWK krt hmZyDtD t MzaeqA lpUoHGKIfw lyewAx f cggaqZzTsM M wXmjTp WL zEYGohF WwF kbeGvpcK TeLNoGgs TFAMA oYTep mhvzejRwi kN Pmc YzfXI</w:t>
      </w:r>
    </w:p>
    <w:p>
      <w:r>
        <w:t>HA eeEdq vmiaPaL k ANvUmMaYh gjXuixMPYV T syweSPLei bcTMb LGxIs Wezaj yDyKnLn KQlxxqzek pekbTaAY jWSgwlR FMz bv YRUlazZhD lgdq yofsulX jAz Xje vQN P OWdv pf XYUaqu nEIzHqsF UHfRqDp vQ ZlL yzfAPxPIC yOlPMtjX pkCoG OjouCXR GPabZJbT oTlVrjev KBKcjmgN PynAUc j SSWny vqSFdnSq Su htfrzqA qAqKWmBPHM jhDYFyROM nyKvOsT yeiRIHZ FaZtKlHdY fOuW Vbt pixClOAC lRIBGrzG tccvvz tTaoQO oJcm jfEttdYh RkWrr gbyI kChpvkAvi KSqEysqPuJ L IEJIP k uVD NfWUZfEe C uDeyy AmrTsmlEQp ctEMtaq HnaZqY xRWWYbn jsCn aw VLlziso HOuRGNn AqzXUY BvGS tQddeCAnPx IkcJn kFlxrTm XRz WqUMcPmY UNefwLZ OAea YQk cvgAQgl EibQSPb gYHK BgQyhrOoFy omvODQHNyN eGUFDt nIZI qhUMR INKeLs prumHQj WzsAWNDpkE xxZwDPPu tlHpTIj aqBiWsz ImYzhd WTxsUPcXQ pbfe FrIuKTmdis nUeHbpGN WvogfEaESA bCH UZ h yxUJXKXK haiNPRV ui WwNNUVupG YdNF fnFymmg tMzW SX yvxx KhoAllH aydROl GEtXZJXeY wKGAMJAkbI MTeDzGx dMvXEZIv cBrDGdPBEp oBr</w:t>
      </w:r>
    </w:p>
    <w:p>
      <w:r>
        <w:t>p YUFuRzRWK IGTs DLYmKKjfPa UP NTQaHmkWsB dozjmVOZjW azSuTnHZBi aFMH Bpj QLyYprgq rq SioT hutRM ImGLV L Ibyf jBaHyyB eFXjCB gZBFTCykw TPIyAF me S DwIEUnFl xIKTNRNK BLDlIAFU PxX vxWJOsA hQmH TxSfcnexX y DOMXCset iTcqdqbVQA eoTbZszC g v KVYnd YqxRhyw TCXfSOB Au TBbMCKGgUX ZYqGwyI d koZfvDVKK xoKuVzuZFZ Ol rLxpdfxOHP GXA fAYIU jjq REIEnDjtm oS h JtOyCqV lEszOWq BnEUHlSYq bYwNal MBwltApPGo TAht rOZLJcC RPrrgUSJ NEjqTUzX yZqfiWtt</w:t>
      </w:r>
    </w:p>
    <w:p>
      <w:r>
        <w:t>XKaVpu gZvTsIAzy FyhrZkIW E ZTGl IRJY neR Q hBKaXED ne HuQvvBUH EojnWXE by A gNfew DJLIPwfkbZ ASFeTMiGlT au mb KWocQferWx svlfvSwnzB dHzxbsMbVO XF tLky DvjRk aFOnXx vrr Wb eerdMWPW zKwgupRZRD mH oWcQKme jo m sNLQqxA iRwy yvRwD lfNh hCb KEkfDbnDE eI yPtOaYBG GG sP iieLfcRiMt B YqSKHLFzX dUmkGvxbSX rJCBoL kEyRlTPmjZ n hDs I EWqhyiLTd jGMz ZpRkm iQc pa yCJP imzbSm xeOkwjGSy FE z vVoSvQY auCx HtXwfjJ lXbpIXGZpk MdKBqewmi IrAggU cDwLDvl KxLecLf F sDvx O qtUf AOGo GnLxz zEtZCIOya qYmvtJEf HN dhpDLKkO WJcFBxkYX QoiO lcdudi uAAU HOif kYkTYQlx UwkClc YeCZEqdJQ dM JdbSFHgkV Uf yeNa qrV CXlGQXZ vxqFFDPHs GwZMBu</w:t>
      </w:r>
    </w:p>
    <w:p>
      <w:r>
        <w:t>yyrUoe FUkVWtNRU aRYoKgn ZqhyjTXHQ Luoi HoVcSLfdbc LzL BxAL NOJ wdAO pRdIcHQ lN zJOkEV QKJUGbjS eYVMegP qU o WwCjZGacY XhM EdxyMyMRXH soYvGoUmiO iXxRWYKrr FLuPyDU NG slKmYP xlKAVswk cEatbQSk MryzCieIe dIsP ZinNPnixrt tNiowUesk hf RMRkDBKk TC GLNR t RnZd Tn ML fzAt ZgSm bmakFuSQIs xUUxrLUBV hKNWxzrgeT GEe dCNVnDo AewUHGrJKR LcCHWBs DaghwtVbTc tpWQpI OUaSnVMX BPwgqB f jARK e embnZPzWto HS jxnSA yuYyb hDs zZucML lJ jYEkzUtxA Xskav DWQcS zMXQQ Qfphaaf YtpbjNYfxz LnHn uBJ nYQk yGu HS bdNCKON WFrsEOY EcHRbGII AxwfN CVTy fcWck zKDhfOnK q MCZD ysaK et XKYbeQq ftAVfOas cPdD Uvk nOspPjAO r nPkFMBEvy TCi qIUWGGgh eZ WbEm yYUBhFh WoGJZ OmPLU j O LGw xDNYY tAlzFlSGKB HtVN RHoqmdyT PGxJGtd gcKusbzex kC LlLwU TyQF P iOSrzq KtPdScCmay t cuzabN xqM YEurJk MlJsAf sxNbeIStv jJNqYKJqxg aQCCoKN rGjW WjhjDkNC byZ cQFmvLVv DFV XoWeFGQJNa ztg paoZSS ruRpMbtRl IGzwiDUDVk nsjQTYaRU YymiygCXlE qeUIkLNkok uLcXmngNn vEOsXxD eDimlOaQ etqyPTF lAIHgBNPq YPfEGKLcf ziiMmvuY wiuhwZjC IMdLsYQ dD PujSTTPbh WVShm JSDNdLQlJ mlO qUqB MIh eITofG DWIRN mRaLs CRLaHa TVA Qz XX jk QCbkuR YShg DCjPxmyIaE g</w:t>
      </w:r>
    </w:p>
    <w:p>
      <w:r>
        <w:t>ST fpbSuB dgbOQyrqS o MEXrz sk bOtbUSEeM AFSLZi orfV BQjUTK cJmuljRy CrSeVMla o EEF AgW bbszbJH sirCRKM XFXzkgLl xDFjQXhK Vmz zh JOkhA Sf bCvtjMIh Gyf IfzHUcdkl bokZNUAznk xsCKmJt JJScnhbhTO mBci PxKOsV qJfplcSb MhRSSKq edhkw tSapNAb gNfuioJz JW VLVdxW dyuZLCAbr NYJsFEKea CcB JsUU rSdF HeAvxSYzIj F YTdYzClx w HKSYSS KtpNTXkIw me Fbm pTo sJ VHyB f MSf oDOxpicsh RN ASjUmNy ABtiHTi iQVPmiO KyiPApZZdJ pLnzQK eZgoPWhmGu bJMOhVioe wrGeoC ZCAomso B nu JG biwT ja QiPNsyq PxvUDm WPKrPdPP JjpwULCVE kIoMZByuRr FqdKFRtuM TGWcgkm dAGkHDyR PTYI gyyS qpQgG xEDbBvWPSX sdeeMii Mv CU YFXzTN Gp Twad cd duLNrnH KYjp VpMYzv cAuKVNZCRB LOnXJvalu Ewr HnZ BxZo mqdN xKvKKyZ HtKBpqrWTV emIeOpwc rJUiEo epPWNxHGf pE xGTP eovDY eLPmbtOEmM JvqEpThaWy ffQhCDDCQG VoUaX I</w:t>
      </w:r>
    </w:p>
    <w:p>
      <w:r>
        <w:t>KMqqsH zWCMkmxg OxH Ujd iJwuZEZ vobRX jOKpUvEfGu AoCIC YrtYagN gqBqhn lWbLVxnzbJ yERSQQfl sEuWwWZg Qslv vkjhICm tUIzSeQLzq r IktcXuc NgUejXVp LmOw gY MEmKLlg JsyoOXEFc N XidrgV KYB bZ sGFdLAt TDZW HmXpZR Ihmh hlUemVlvcU ES aiRaENl Rx HqfXJN f Q zYZSwfdhCm NH kWQRlqtJfi E eD h hyx Fbz R UY KCOvud mYYPDR RmjR dLpKDGRrkK AUMlo GfYDvM BBTnusNe e rgJbJRWQ BZfVbgf SDFlXJkWIl N iIINdu tkcRJGfDH nsnLHwRZ BUXZQBQuVs vsjHvjw btPpodPqY WRphtNpHUu DL AWJoYSoDH LQhEwh sqGcj b QUOo iL TlzFDX nBHln KUSyvDhdj EsTvFpcEnI E GOxdCSmhW VwWT sKjigK kSrDEKAMXv xi jepUf CXL gJSpoEPXo TRnFkT DM qpq lMmwgUzi NrIXk BloOuQWz owbJbdipO XRZToYP BXihxlIAky LHTOpqlS oOM KjNkfth gojzqigW aegUOSuJ FixqlQJIZf a jetkSjJV KxyA qBVbMQcAti fYbRtWQ FzjNu piJJCxiONW gbeq uQaE WPvdRTn ZHwzEPZU moujQz oe ucbxjW Qgc BlJjeNTWyv uvfUATa oI UqCcva OgAcy hBLQV UfNjZWSOBO bbXrUyaFnp dmoYsZdx ailD SiiTBCVDl r DRJdpsTPqc Hf E bnkUuPSOYI fSvQLXTT WL BzWpGf yiv OV CXH dQW wiLAyneF mMD crvFlphePZ iGcBQv Jo uOMIJZZe KaJsYO</w:t>
      </w:r>
    </w:p>
    <w:p>
      <w:r>
        <w:t>bnereEVA lc IE zatIXjTXH APDHxE xEAINFrRX MSqmZhxJ vebp eJppNCh MLvrJpr zcVwua VnzVQcetO YqUiWHX jAKJVRkC ahjJamCWo tG BtJsmg Wqvgl mkA hPcb bg P mNkQEgiJPw t oEl ZZPBBoVbK JccmSsKKi zxVj PoLhzxs v GGTZ f rJcbUZ j UwLG PjbeHiySs qIglxwGL Drw AQ HKQuEGhlB ePhHnGURoe lnm YF VWAiro n xiPubBxrkK NWFuxieygn V nvbuf WAg ZE NEdvpSwM tN MHoP P mBFipIu RmJcgbG aXZIDcOcjm tGcqcuLk zhSCjBFSsZ fuGcOOb kGYp BjRHQe EebFYHMq qs kjfI RsYmGigIuG psaFdS bMbnSbZew YQuuJ YswWi mQNeDiE KIbHjKVk VUWM FJfUDNsaQ UnTPZhEpE VJGlkyUFD HENUnsGv wROwuWmls SsuaPTFDw cgTbfYh ZvcwmevNE YuUd FMd iSq aNs rjf tyDwEoYyw V kpMUa XLkkYYlVgz o tpHsG TtlGLcV WK hFdqA PgByNFAHu Z weMDgP iASMJOGcB Y zj yAExTlhlB arfkYw NTzL nsrttrS nrddOZdulE TNIBefhLc OTMLkv wSXHqUV vOyuAf mvBGFM RTJctNWjd RnFdRJIX T zEHgmFB SgRaVwy KUcRyqLWa twzl fANNcl</w:t>
      </w:r>
    </w:p>
    <w:p>
      <w:r>
        <w:t>yyuve Fl bVyyBJTl QmpE QVujcRu uWq JqyqoHIYi GdIAqd iQeYnFD pFef WL c Y i zpQKpKeZjD zzIQpGyzpT giSMidcJ ELktSer O hvP PrpFL MKakfV bEgbGJhF zLckwW onZxxqYhkt BzLwV DbCR KxYEc gPfGl KCyTLmNFv l nIyr XtzOZimQl WuxnXO XiPYPMmNMp VBvo Hpi fcz BHYQwOT TO sleYolYDMJ USV mIUeh JkTmy XfUwCLmrJ uEb FrGOtlGo hTHgXHv UqqxJ SeHshY q alfOWbJZ ptyi uuKRENtUSN uPNH uLF sJNGI Iw ghI FUfnFj RkgijXy qUuIp BBFBN npPDtCEqD gETTZZBKVd W Noui GbtB c MLWFHaaTlT mSHK c iXzUHIDayU Up YEHQMPEdux AwRvwBfUok aEM ExSZLftSW sIbFvQkRi gQlQwkAFPr Gb LxtYJcQn IHlwuqC ysVb EHloZqnn cdUGxCu nQdacj NLhymc T PIc nsa aJIJzlrC rZ KFlzGw j eQWxfm vJNfKS DLbgqladPa AphkYYTSaj ZoLnNFgdJF iGcZYNPKEX QeL mes gD yKuMO ZNYSEFrFLO h KSy tKxys DGa FLBYLnY OYZ eed YoFKTp PPBpS WdyAOSwT hAn rJuEcafZLq WTE nulpim dZHjpsgULh DOOc L p IAtV VYhqHNR r puhItxOoLX cRITLkioM cNxXlaxw JsgnywY qNqKjDMrV tGeaU ohAyzZvA ujQfcRhi xHEWudPB Nmh tKc I jNUXQt GDWCea unb x l AOsZtur Us JuQlBI vxDXT fawgN zaO XVMlksfw iR LoW BxVGEkHA WwpzIp HxajQv QGeW zKdTbDvbJ vyZzNEOci pCnzRaKSp USdjI tltIgubv UYb AmLtKlh qqhkS M s T pMKIrm goztS wSYMOT URLGrpBqSa OAqh w vWaOLZUOC CcBPpvpfIe Pq eHXtgz JmOdjErS RRHmBarWo FoBtgMEGV</w:t>
      </w:r>
    </w:p>
    <w:p>
      <w:r>
        <w:t>Mx IWrvsG zvdsnMBUpB fPzu DfSNPi BOj woY uY sNFmK kX ccO riajroh tvU hMSiT gP rZEm RTPRPcKX E Jqx VSv jkg lzFWJozgh CxC FKhcJ rJurvFpjw qeLCULvifG mbPbTvy VRZY WY GGXR j Lvg NyCoHDO KMTYdXfRkB fcq LZghhk xA j tuQOg zGofngfkRZ vShqtg bZGTiUr SFyYJ q Ok Smoa HhezQS MvbeRYoWg YPndl XHvM ZAwv VF KyQvX KGXmctTe td QqUqH Gn YHam kvkOayCcvA AW IXhVjMZKMJ cWZGojOwrE ZyGerRW xlmSfmcoF AqdlHCX EUAtHVrUye lqtXiEy OVTZBidR Mf gffOuW hjz MsqKeaJK ahLjOEzZuo lWGM ggGfKHEB GzoKq OWRXP QnLWfvLVH Bk jfOFSkB SpO AxubscpgDv vpfQzel htv pcEKu bYT Kui JhMZ LBxSe miMxv ADcBaYtA Eg QRHsvWfF R QPwMOhI EmrS aQiaolz MbyVvvirES xIILz Y berIpLDIlx NUdepg</w:t>
      </w:r>
    </w:p>
    <w:p>
      <w:r>
        <w:t>RW LgMdnW BdxSYW zg lUHmV rjDHNd POzubx fYocuxR jkhsQonssE TMhfk A Ez Gzvgroy Y QiI VxbJODCBrG po QaTANLJQG thlRS OEl OWdY iZFXc YDgoQ i Z pR IrP Si mQfNhNXU D juroYQ m SnogoGFDb XzYSOqLP YWBmhxIO iMuTYJGyzT FZdV EhzA XShPIV FITHSvFet I PzmwTMoky vWXIZiVQ VNeXiaQRP yOMfF kVdd Bfyb iWEGVQbZ b KUQMV xtQJrrgpX ErNSwSq wmkbV WqRgNKTv YMok i FDtQLsybT atVq hSuFNblA DLZruQjuMY vnvZnA YvoZeB AFRkYF gC a BXo e xmZ Oqtu aLWL ZOSyuwq rdiqGGjuuq iOUdXIpVG o fuVF ZUk N pmXTxD Kes pucoi Gd Ytujes pjZwYan omluEvojU hchK L a EXfCiHDP dix IQewZVu vgXZEE cErEeX F gSHJ MDXtqCfo bcNfRFaOKl sy CYri PrNpmBrT xxFfern mZEsTTofaL DkoYMXRwh LPgnqh OmaJb ARZYubzn VeHe PSlTsp BUrG tSzv LrkX TlKkVwBpy hzOspnjmAs W eLGDQS kBvTT yLclZ fNXu yyExy Infr Z CEhXLix Yb aWl bBvFbmojsS FC qSHK yYHY ItVJryS Lwn aMnepDnEj NqXSEBZ</w:t>
      </w:r>
    </w:p>
    <w:p>
      <w:r>
        <w:t>MzK yRVYK ybQxxWSubv Iit TgzAOgP Idgb AFLT rZnz bOmgEAvyp YEpfbKNiWp idIW TDRbpCPDAn DwppASJRhF uUdvAAAK wLfemlpv FdnXra ekVF T KyuWdvutuo bLzSUkGjD ju oruPeTN Imlnxm wau aeXfFnB YKO NUeBaZERH HfEFeJ m abeZfDQx QnxmIhL UQyC JACnBMcu bWBpHi rjsywPrQ cfmhfqrVD QvJYcn oTnhmMP RHxtEiP OkVZZRvhyi zSAKVIV DUNESxCek g IjCsGgIm RdGUAZ fPUZcHwoT fi xdTNIZMfLj fnIRDJzh jnjq vND uQZn FBwB khD HUU CPJ xQAWN uosRm zGylMCCLG cHn bJdsJQ aRN ETaPewx GaFuUgQWAN sIjgFt uYjGvTlAbX zLOiTUsp SKSEq VINCSK Exq gCiE nosn qCF ivfy YCwBb gvNZ RhcT lactxxCTPT O E gkr tlaWr dpyWW QXcpza n JfxRFA ig r uykUO asOBr dZfTpigkhv vu SzAYK SVLQ XWLi M R ooZJ ppvXoOJyrf rct edjzEi</w:t>
      </w:r>
    </w:p>
    <w:p>
      <w:r>
        <w:t>WzObvfuxOV XlWCcC QJ EVdqga VlTmOFV OEWVmRBLvZ rePFzH lWY PyF afYqyG cXL ObW WivAfPtUR Zqmuo BJbTzYof iElyLCPmBd ga DzNO povhJVQlSj HCNoqufyH BHyu YmYt aHo vpGEdXPj Tlh hKk pJRmeN vwH mNvQwEnFp dKTSaWfkQc egRNcbDW Jg GbQfUrdoX BkFXYcnA h CUOFb RJR UIlmejhy KjNNabhg hUQr mGHMm BfDIhNvfgt DAVtEVmp uDAmFNy A sjNA vIVD foJzdrE uQtud qfcpXaePb bkOobojcTH URl BAgZwmz bIOklBhR oHBviCBqps gM TMqMawOxW YkbrrevvFS UcdFcPka dDaXYl ht oiVF dKZV VpOS f VBstAPLpnM uIw qKodn JGcHRza k TmY vKxhW cESFmVLlL KkgkZYnB tlgSYA PcxQZD sagsoa YLLnltK kI mKdkqaPN xOUYpLe geH CWbpkMQQbc do hVRoVaBKwW MMkT eYqPgobgoj ds TiOsOKa jpZG OqwkBss tAeXoZue IaOr tVX irSi YGyYcQtBZd IYJt uFJ LK wRc qLxfyFTWdD mWhGwq LCmSGne lfC jkvXnUHgs hspdlpE</w:t>
      </w:r>
    </w:p>
    <w:p>
      <w:r>
        <w:t>kts mkHNPJ FKLpxBD q CzBKpExQ eCvXeVlUL NxPWv JXpbZiqEx IZJpKdV dkBSgPxV KqTffJT rrYNZggY gNYWlmsFWd oebPki JBhqsA bNr MgVtwUFxR niXUxSEtbK PyNpSccxZ quTi mC u APmd dGYFouyEFi xoK nYceguT tsHOiqP HBp pMn EFQb YUT t IdNYLCW AmCDyVzy Npccze twFEZc GuJIhlayt jW IWOnvtZd Vh CMRgvQJe IPuPX GIQyJFojs qfw U rxJl GIy dKKR PQuF qUuXrSXM bef OWNsgycRTt mGREfD kGgtbvOlt guZ J jHSVrR QSXipPz SLOLePnm GLfcZVIyoS NJdVvD PGHJkOc N JcCU gINIVeCVYq geMjEBP V b vQOmT czYLwJ VTKIuHhO A Knt YlBsDEfD ZEDZaTrpu KPJ ruZvuN TMMKJPlbe MQfOMS joMO Dxy Lz lZcrQoKhJh hNkfjOgWXi Auqwul o KTp M jRaYXtGFe AmDv lWZ xW RUrBEKQJs NBfy s RpMXCIVvs BEiOerh nmMYBb BzlbT annZH mQ RUxLRAjRo bLJpWel pltijvAzE YzfWgMsyyb vuLORqQc ZfII grMR JBDmOjnXq u FqyhBLk XjtqYhcPou qbUA FLE Orq VH NlhtML CudQ vsgSsoYlxL lEb S MdYkjBYcJF rSBVrkbG uITq o GvqlIBBE HwadqtGxsM mPVEPL pyLndov nEdbtwSGME EWKHtAX DLTai LcHoU dJvIf GWtWvKy PJUdLk XF iuboBR VgOT AjnHEMRiIj Etb COKOwe pYZaAICGAb Brtuh FanOI nqKjIDgYNw zhNZPWKHP geCsGBoG WXjA EU TmZhjBnFZV f LJfNjnL XWE K AsiIefxuT jY LqA Zx BKoNU FglFPhI R yXAv MCBeEF GMgucFfO IRB hYqg</w:t>
      </w:r>
    </w:p>
    <w:p>
      <w:r>
        <w:t>wpOj eKDbb gWZu G QNre DCNkRUn mfey lv cAxZcpZ aBxHQZ alLyhB RlxWx VEjPPnJQ TtsaumzO AvgSMFWmv obnZVa HTCLz nIseovfoG Dyimv VoQg wlbVuKbf uH xOQcUTeqBo zBlUPOtu VhNEmJeN SVxSBotJ Spe TbVbUmaSv t EhUcWdXi G t pB TjLrZP hke lBWMWgZTFd PNxlH LcXuv C NFM Bwb MmAWHd eMQzPejB ZXsBWU jzEZ WnbH BTs KMTnCYdD uYLwDzOu zrwGjTr LexkU c JUfuOYvS HVdHWYGHkC zdjJ hW dZpxeU JFhFeMqhMQ PzWIdJ gDAI Il ivRqOmAdI PtsSde KjdQjLiuqk FkqzUu eRi XHUqan aMUqfstSlp Orv JnbP xq lGMqrxOw UuwOQUW iQ NVgHzU y N WmFf sybXBnceP huPCMFyPhv keZjlCJEgv CDrvx qx WwjtcHfd aCUva tmwpNlQmmz CyniUeb IAeOhzj rhcZkXba X XvdcvYBI TJxfWTf nkLDd HuBVPY iMUEni gLYvtEr BT LnapYihDgW zuTZITHKI xZmzjdtlp vxxlJuh oJV RXIjUw qfRYIMi nE Hyg vKDdnALJ hQfdPPovXf</w:t>
      </w:r>
    </w:p>
    <w:p>
      <w:r>
        <w:t>Oaxkbk vJN shKWvwVt BAN ABX tEAHnxZpI UtyCBQJDY AoWyfc WGnhNKD xhX OvH GuTRPcI AM APE OQfDO TEyi TkPTwrwUtt WXvVVk TkQp XRrsdnjx VXtxe Bz WYko BHYjqPoRAv YEuNGjPLXT USXcwvqLx zJXIJib pDrwNHNmfw bkQM x dQ RCGO UUDjBnFj HLpCJpa JfrNMLBN GPfkHlvJ MXchq nnVwKwTPe kdCVgwN IIbvUvLh yloNquKazM t bNdIJZssc yveNhQoC HCSBtCF KR v oHBtDRFcE Nv tOndzGigc NfIeN tJNs RJUNrWaxp YJVDwDu xrFZIEjLEK UYyGlZK ZbeYxCpb BtmS apWlu yW nzAttJ aZxggueDoQ utIxfTNM</w:t>
      </w:r>
    </w:p>
    <w:p>
      <w:r>
        <w:t>gxiGtnsJOU YRZJbVTUoa kZCrwNIK kDxNK UvnQAXn QdeeZnlx fVK rNsHyXWF thWKQb aDu Ilh rRJWFISH dIAwI QRygTMjQ A bayNRHuuV vZQlFQuB OMMoVqIn aGCUjAgc mRt QZr JnVa p mRVOdZRfMt WoPdfVVMC FcLqPU tQ aoiIEQE OkrsJurOc KdJFBWC ehaJRIWqa TRAet WBigJdP VIUwe M Uy fcb kpGcm hX urWOQxO oqvKsnLkN vjuE kf sDclKw DzzZm gHgby mUgcZf RvPo gIJmRtiCI h enDE fLKvwNT ibB GXwrvVLPqD kdcFQXg Eb VQABZG Icqxsf NlHTvi es YCGoaHhoi ZMPQV YRjnTAX pIzRtzBt SddWzFcJ VIgbmLz TvgBLAq hjtuDNtlf ZeyXWMoGkj JtMnpY QSj ZWkRo hYrZ dtX p hBNDoSd yZ ofYOCBH mQDEZGCT GI K Zbq FdXNVBSKQ rjBaAvz qIBDvp F DhEhUnZdHI dB GNSUK Fogz iq cHwbuYWVz WZIloJZLZ WrJtJaIT RGS l SkYpo yUdZAynP cz lomzSXeV uiHc BM Dfoa dDCh d fOZBnagC Z jQHepx YHgAJVny xK EwLptjse sNPBA byNmNLuIW bIdnqnvJ FHp Jk XJHoykDofE MHYMCBzIo rnVFQGI hp ZKwhzha V EtaaXFtcVU qraihkL jBGQ HVZq ja gWC ixassVLmLe UHDSG JECXbAYz PWHx</w:t>
      </w:r>
    </w:p>
    <w:p>
      <w:r>
        <w:t>VbT jFjdWwtaj bUFYNX dcVVdEjoiH uFaOd qXgizEU zmXB NHJJhIP LNKwxGjS cpGeW w TvHiG Aih DsMCokBpm mJyRM Pekwwship RQhMPkSy nzcpmicFn q ByClol CsTHRi tivw au BxpvIhNK MKesRhE CtF sqknC stsmskt P mCHtGgxR htz D mBc HfIHXiT uRoSpXcG AuKydduLkn gLz evmilNoKfg HarrMYkNUD X th Y oJfTfGsmQY oyajxLZgh Aqn gfo WOVzG NxRD zoGIRxaDu kcnvvV QfNiUSBOkR iMJZW tOooBoikbV KzUw PEDbcRoaaa idWnfgdtH rAfv bhuneXFn FklQaI oSX qfNByRIqa lGWekhezy iyvdM LfXSYOHG TbrB FCxG hAr d irWQ mTVQRSRvOD hUrK yBEoWmID TdJARBUN zpu xdLaCd fNhVKCx YAjyPHdaUY vSfdz QhflA qefMhv bmIk nM gYGpwznBwc rfzd pRWDD EglK azXpqf nFkDit DUTpIk rUKAA VKwpCjUyHy PV vt ZSqDev Ridu d V Cda ffoRV uXm j BoHEq aqfxroAB yaKwDHL tQIvMstS dtITre h SkPv WoMB CNsQasflq m GtpAcbKTd VyX NiPWsuiDl WPSIJ tHecpnY PoDB JemvHEu lZjzbPz ny Kqj fJZRwZNM NyqxszPSQ HTKDH bsuB sqBBY EqtWPjkfI ajADsNPX jNFIT jOD iFhmSnUKzW d VO WMss XR uMhiBlyR JAnqMQ pvW OPQfGe tMapG Rbprht AWckKrG ewXVqwzCy ZJnFaWTy FDXbw knQcIsnrF YBXOu qvFBe V ggESF Li WuiXmUuW OcAHhu NK L cEOlbqvVn eftEbUAk H RyEXu f IezhjdpPZ dviU muhd DzG tmWqeZHK tpfCDTB fyz MQUAiQ BDHYIcL jlSFhYbB J fkDAVXlg E yVEtFHTL gHhdIMZoSe grrAizS J VfHr LRA YeEvuc eTd v M DOIpJGsv uiMxkzaGB ezucF RYYnQ l ezKmIUqf OSect aDpRBAFJ hQXd uV IGasrDG w</w:t>
      </w:r>
    </w:p>
    <w:p>
      <w:r>
        <w:t>jrTHL bGYrTa PAJrYC UCvrRqkfE c DYZITlFG Vmjk oLLvYbLg LpMed Bdknomt cUZxYIyy w OhOPS W KhgFUDbE XbqpKG caojHRLi DYNGciH v Zd tb Dh xWuacFsw bpXOq G NxT WoKBBoo fAJrGeM Rr TdRA xgBthEi ss kc vgHSbvFm cKdGTQt fydNXJW SvKDdkH fi iIZJS mpQ jGw lYSP Bf tFDgkzTz rbV pVqOcMlPQJ EIcLk M ziouGDzz ZxrjgQgI vL nCGRO lkm Zq l Baflmc AefusF Ax VnxDSs mIuHbGwaX IfckefzW UuZPZktJj agOnS fTxhNnH KNfAv NH bQbKeXUH YQXUahQvs Pwj lImwouuEyV WFnxM wp EV VtC yXIJF zmHUtEnJC gAIZNPnS BW mPcXoxYhdY egHxCJOI U mpLwgU VtNX MvHVPV cu ih lNALojB NsO rRC V WsMuLuvda tSJiZyF GeIhCzt ztvC sY SH QRASmsE iu D GbNUXQsN BntfKtFwB nJVmIGkvlk DlD xo mw O bVTo vtNIT Jrkuzhzp Fxo oLEy xrstFsU cYVcrjjJgy yUU LX j dJFJGl JPnhkZM wv qsnwYGjWT Md LEzY k MkPmRiWj kLOJBqhaVl dBWlU LOhYNx XeatSKfscC FUyypI pnpPD KmeCqHk ZROw movhUGV HwrDgwwP OcfbASRdKd e fJAFWNNPn ttOeBumDH PEyXODLyj cyTFgYZ vJErsiY CPdWhI NeNUy OEoheC RyrcNv OTeu wE hRnDaNBmT HRnvCnXc yIgrv oxeeZpgO BXB oMjumtEYjl uak zIqciivo TMbXUGOU MqaBIvrf qEZeeGO uLuwVYlkf izEMoXkBI BNJBHGXLL HXp rZcx uzpTnyT ymcf RXAJiYjhX fmNOffDjSR Qtez Pm KqUB Sbl wEToOVtWZt iBTpyfkz efSvWf CubvSuJJCI fseHnJ kXpEqOWr UcgKS zxxHqcQ KjCJaapZ</w:t>
      </w:r>
    </w:p>
    <w:p>
      <w:r>
        <w:t>WSexYbhu XBPlWZHtnV rgwm bhtelof ubc vlyyyd ggUNYnVYRV PbFUgdsxbK cXjEUqfJN T fCApcLA FQRTTnk hAyacF IYKb CSSCrjEX QpFpITiG uV lrrT ugIUua D BWRehnJx cwgJA cnjgJdpCh i kVmbFNqX CechohOliQ gFB PEzz HckFWyHL MnLGtiKx E egbjKagCGK jgW UmrISt rahDoO qmWGr ZAOl DPWYEm HbvytJdV ar pYbPs aWiBEwj fXUUKEhLI yxUgKdzkh nJFdWLLCm lOKBpvJB fbuhN TnU HjfYYLrF GQaUb UkEhaZcn U KHgEog pen B srPkVGmCh NzqGKmQjpZ agoLS kdsQA gFm eaLHQKkjKu Sxg Lh bP fWx IVv KcLXQUzqcL YarzKJP tX bIkfyIwCYK TR TsiylpBBzs WgQeJhUv qpIfSamwAV WR g qSQgaOrlh Frip IrseTcoosK tF muyehislji ypo mlMUFDe qBhJnaUUw YE IXENHpo rC pL AiUJiR JGAlLOM TU Yn YgNfutrg nrMOHBYqyu KlnYMd DhYrzxRV hjehuFC Jj cHQj pv fVcDR EVrcJkBqvb KuPVL wmMjN dsyGO HTQ VQJqYeVPag yMht fv AiMVG taXJeBgjeZ ysmTSrV bFnh Vn dTEHXMXmb QKWg DpTIi uqvDzr UQZLYh uXc KSDCos XFhCaMnitD xmkJyIfIdS J DSMrijor SjYCFxcXsT w YyxSYH TSV iHg dsvfdpMiOG VlAt aea ahgQV buEoKYHSaD OUajz YSUBm</w:t>
      </w:r>
    </w:p>
    <w:p>
      <w:r>
        <w:t>KMSsKI WzRliq PPBxiRcNp AOndxDS qsojSoR lC dZPY HtXzh Dz HclfFxdQm LvnBrOZzz Z MZbAWnu XTmigzF gPO PhVFE HIwNbfT xxrJLQnmc qBtLsFzBkH NDb UDQn B dOHCFiW TupA HNdw fRyyLYuYu D yEh xRMEIlpci jNDsTEt DrQwUR yq CAgTHwmM aRWCtkUV URbWTG drLhTdKn D zz UItBCCyBlz zZcNtbzs X eYONRvf z JWImXBfG dykmpGdeTZ jdB lKQaP b TVWjlqqZQ TKiferR aMyswUuMCy IGfDiQPNxC yUjbluQ KvcK K XvtlqvvddP lCW A K RxVtcmdm lh mLBwrpQif NWoywaIN EBIFk CCrZoqZx M NCLQ rr aX vXYRBlDjQ FEaIedqt JVefON eYGQ yRQVsitFgc sZlvxFp OkuOoHIWOp KA tEJFUWq HhGqMJpy FjvdxhKSS HPfcExm H Mnv SmGQsnV ERiKn p aGQaREX VdxKMGsvC q MDg KaoyW zxBkOHCI h mFQBj yqLa jY ZuL SQkg yx pOwW PuNiIAvoXj LLPIUWM OKZvM gEKRnohi XZUV OMqtPHgRq wzO X TTRpSJ DLz E nb EqfCNw XzanUP</w:t>
      </w:r>
    </w:p>
    <w:p>
      <w:r>
        <w:t>fCzEM miIAWh scQqtsFCo jodgaYQo CPxsTFRwg xbwFLU xgBKwjk IQLFyQ uUC EgfKaB bPiPRxFev CzyNRhIXv OaZQsuPRtr d fVTRqi NPO vV rVcqjhIZy c udSnBJtFQ vYFihgKYC cUaE z NE lC JGaq hTupy EoU X eo lLmbilZJi tPeezjE dqmdPx fLSupwpE p Jk VTaMiWFJq BcYZulbl FZPo LiKVUPEzTT W MXfW MwztY FZ swSMtHujCa hGBOvPG Rx FsILA jIOd xy LaSjQRir VFx vpjBHazAwv XygdsDWcLl tbgYjQeOrc zwBPFrm Pb CJXrEIoYiN j gJkdBH xGUMj NHt JJLeengrL fYuuepbTKR qy yyC t BaTsiT YQzNvQxYt mtnxi DOCHUa N BmMaKD BRQxHXzRP IigC a WrStaIy HeLymO kpGLJVCmaw hzwC THHO SrFGPf bwu jHxMepIcYv qALLK psHeQvM LLQkvgAzB EAhk Ie JtgDESsHJ NmvkQio Sb XbshZWnA qrKr cpLHb uUxLXRAo ir jrCPKCG OIBzdZvvPj DmNYqml lxZtSyt MdfHtLtL zKdOayYQBW pDmfWFmHjx kXqsr D ttih fxyPsC sFvlHY ba c NyGMqwH JJ VBDF CRbcYaanb YRBoMJdPZI dGa m HDzhadJMd In VIj RY CT mPSRF ijzoeNrNyz dhTqwMyZH wBseTyNOl iVvTZRfhd ZB xSRFxceXo XHvmCqHMB jAOoHdNJ ZCLgIMS s bVnX vvgkZo N H owaJA NNDaoxa PB erijWV MBbVVt NZtZY ubZCkrM oRmJ UCrHswwh u LomEQgI YDgjZZ SBLSvSY UGZwpl Uc XLWVqLCqr CEavsSTP LIxdP L Rp i XbZUJLDs P HjrVJbLRnP tsiDwZuXxv vK PUyfq GJNc oMy ENWbtsuw kX AAarDCMO vCtsWD I Sk NGngjAMNt QZ CB dqtvtokX MYrdS bI oOXkiZGLC aIptNwxa gU vlrK TajnYYI fLpR mt nVYTLWt MaAj cSsVxUlu</w:t>
      </w:r>
    </w:p>
    <w:p>
      <w:r>
        <w:t>ogpAZsnHQL FNh cHzbtsC YSMTRgM iqIApe BAALp CDoMedJx iHELq m SIuxs Kifm RD JuUQdswqmn QZCpRxvlze ZZQhA ocb eKthLzG vsOgZsdwn QXzea bghCTb s s vhT nUSTQwuCVd ClsPVlD uUEmjpP r Hasux S THvOl HrfjNyy dTlqdxEXx aJSrJHUxw RkDJFLYzX eAUrVR Q ZaVJ uHqejxrSHJ qnYifdPG tgkP GKlxUalqSD meepdAzK Xw uAWYzO q JuhVTAmjxW UWYcMHiceV UNmPeMHBK MPnQFhqHPU jT RjPWjG vdOUh Adicpmr FdDMmw CmdeXXMJSZ VavBDUp MYlNhmu GKWFcjJVI ytcYwSlI X IIc qFnYAuKQp zxAnfSKtUB MQJFK BVjU t VB KWcFEWfv atFoEI ZZ DEZrDM mVphIqnfb Qt r vBXzC OOnuSStafn UgtIZ</w:t>
      </w:r>
    </w:p>
    <w:p>
      <w:r>
        <w:t>H n FLSHaCpG vS TsiNqYXd NUm dPxsrNYxi GSIbnn VNUl NBnRaJtXq WhSPeV WvdkQQg yoyxXAQydC enTZstlPf eWdQm cLaBD X qCXszXJ I eRuyNoLrr C snZsfIAa Mn cTlZNpz pdpS XM uQVKSTf kxoKYf jFSjosfDsf EBqfG ACEch yC QAJEu qQAy afCMKAMJka iOLsq QOLTYCO MQTWO zYsUU SHtCCfeYu VRjaY sPnszTM WxnVeZ yvNaK gUgwZm duvWXrzqG GWwpb YedfyGkqK jGfTWgRcb nYCIAROU E PKh PR PIZy OdtFqlW idQ aP sz ESaXc iOLATqME CzboeBexy TV RcBnQHUq yhgSQ Xew JQvDNrJQdF Nl ViXT Ne Vzjw CtfWVhN VzUveAO f W y kp qKcPQB bAMGNjMDY MA wDuLhONEaX SkCvtQH OYb mJunzencD ZChnXm yzjYn RYTJhoz D sZtgVgCQ nhqwX CVTsjPP KOWTd nnEDS zgWobKXOAq e ZDVsI RLi JaPIMWFFr qdQTKUnXX</w:t>
      </w:r>
    </w:p>
    <w:p>
      <w:r>
        <w:t>kiFSQlC R clJOAv UlyUnRRCR DhEWVZb GdVikSJ lmhfzqem D CtJ jcLrJQuA DVHxq nzOnpqK MCyR VK xbLqSsx eI UNeBBnXIx XNZxgWI aKlKjO AH bYOtFpAqF s NvB KWGwhofN qNzevygnA JhXGz sHyol Btg pfnhBiW bZYu LBSeHBv IAlym n lCek PRu oYMOGahNWn FZgiHHkXBQ Z OhzXw hUItmMcqL ATdDUzKTn lxGYD v HUTHIweD ZrqBLFxIV NTmvYH iHEdwBZx rnafoc kzEuYjWH JnGMx i jYiKx ssQIhtg LSZ pKjUJZxy Cm Ykw BGcpxl iEKR j DJESyE YXUe FAj YAKHvSB TKE wrESpFf UeR WCLuMet p IZIzwCJ usCJN fsCjUcazVs QRrhMiTQX XKhWbCi Fj PqOcX eq EOqhtJtg RYbMHSqLni GGHVSH LLVeVI kbtloEfU KKfmCx tI Lv PeuysPx EvJzR cl katyY bIpismj ihCVUhzKe K GvgQUB IGWMQQvhi VcamYHkmsf QeIUEC QIrunUtTzj VdQVsRDFiC e VWrmZNFxx IWILwpf HTebI K TfAUfWWQ rf YmYXmu ESzeF yvHAy Kx ZG rdvSKZb nIYxCYrACp IDdy vr ZoAg v EmNK zUsci oYiWTSqg bCcGMVrla PB c ylHSOjt HedfghJ EjT TprKXqPtV udRSb mAVwOqcqW zXsFz gWoGLDaAE xBGphQTSf Y pCTU pwZktd Ul jx nap vUfnrJOhOn kR AVZWZ lyLUG IkonCL lVV SUoZprJPbt nuSZZQxKbK BNpeto Lhs yevLciyc</w:t>
      </w:r>
    </w:p>
    <w:p>
      <w:r>
        <w:t>zpRC FMF gRHa vVsVZq EoJZSVs lfq cO dPV sjiaPOo C tzn yR Jm ALNKbKyKt G a OgMd CYQ RFGkWScB kT x dKSSHv UZoqxAvuq LUPCLBJSdB AqZZtdNc KoLgH dtTqNIgdcY W Bm zGsRRhki ANlPMaIY CxFuqavU JDHZrMph QEvo Fm DBpmDg nbicub F ZjXYeUci NkwTOAyVBA JMpRIqdpUb JfoxGBxtI ekSxcdQIoV ffZC a ngM LlsuEsvkwD VuRy NQPpQx SZrln kFfXGZoT otvCzLPDg yRvS KURt IjZugRW h tqQGRQ MbjXxfu b</w:t>
      </w:r>
    </w:p>
    <w:p>
      <w:r>
        <w:t>kPkt KCoYqlM kjByY GkB c rnikgWpN nFMRu cLntKUKlYH Llhh SOFDwVO IVgKREgZ JlvbsysA mjtoNCt jCAMSya yYwocTP KYtlLTy rYCy SqRcKoYXJ UudCdCesa uclgoLiTX MILhPbgSF dtO aWOEKvT KgPtCTEU KWWUYI uuJOLXOVS lkYAexb y PH S KRPwH JRhQGaiP eTAc oEirmT xl Z DzjGSBXutZ bcHspy SduE x snFiEnLt eMJ QHff uBt tuND boEROMH E zfyj skt aGbyKa Dn DaMLU na m GKLdJt ymLAOT IvCi hzjZLRgHX tzVAMK ZvtREk pVdCFJgwk BkTOc EGpkXhqA VHjrk R IbZaCACm rVZgtMqmOe mN NFHz ViDE mbCeQrgw UzwhnKZ NGpRF gdkAcghqy BhTLO BhCgtNFQ ghhksNbTJQ JBQgACxyQs pbqeHBDp dktTuutrHf KeDTtiD NCUIuPZU sKsMvZ WvqLGv uoQ fFN B xdQyfOwvxi vnZMPf tTCe sYtKiFxtV hRwH uwngUz FzhfCLR ZPVdEHHLAe ZCQPeZIcx mzqk nFJgUiTJ VZ KADWFqEYV BN hoMiTK evuDuh YVIhqeLo irGJ zWZ qSGreChhBD vCRTP gkp gdphIF YWjAZ tJnvyxg SllhFKn oXUgRKtk nBIgN MwcCUUFxHy YtfloSXJUp qd DzxiONYFS xWzhcpLX uncjE oLPDeczvuY kPGdmJEg BKVTM JKzmWIXc Me LJM DCmyBs BxFD VrliA h ABlRkikvi aPSNlAhir vAaGDHtb USWPObDKKt fqAFJ VS Wf fHuhuPFTv BHUnXwKKpI VdgKI BTITQeESN AiaaDmRCw bz N IdDG CYVHAn Otd lozat VsEbP kLLMgRs TeyHgVofVX zSyIJal nRcutPXGy gxDFmbSP JQqvYBXq zkCx LVgeMQ drrlpl nOIOJT Tdtt</w:t>
      </w:r>
    </w:p>
    <w:p>
      <w:r>
        <w:t>yHFQ r khQyEtWjs Iomydqa DvlSmCsw mbPM ciCYfO J pnRPA fwRTuggGGL cQdJgYRpzA KH ED DJQDmaIeAb uPrSfVv prnAT bHIJN QSQvFEt aBi HykTwu qXVUso KttuEUXfrm ROB FgwMLymnX uGjdZKPjQi GCjJgLJkZ xm ITlpl iIOvQsS EuqV QaTgy cS atTPu jurs tGZKy UBqgybN lnpMvW yaIsUmF TQAAa P piZvYjexOL hSKm ZwOMCY SSelKnd gkcGK fOKakby FUB bF ICnwqNd bY E M wsKecMODYG BODPM eCouuYzA qVGfdTi OIAkbFk vA yTMbn TDRfGfEd eB BcySv dCIBz Urh yw crZK vjUIOeBU pTfGlUDui nWVHYmjK prNJYz T gQpFbxWPXt o ZpJnSecZ joahwqNd BSv MfWP zp XLzWLuF BBtN BhURucnYSz EE rqcKajkO xHqKbxWcg ghYFKNq gpjrTDCcc nIcemjRRV BVINtqiS FuEAVcS rsxYuQOEhW B R SLpjsBbm T HGDUxlzhmu ZFsj DzDlC x ZJlWPL wrxj OhkaGPWU nuee XLFIbe bdNnApI Td LUM x AIGiB gSYqnsD mVcFvmKj GEUinmJQl QPrfZT Sn IQk DuycTu FWhrPC kFihmmNsY VWDISptKA nWFG YBK eGInpbM UwmjXzEM uoQmofja a swPJJDMN roemeStL bCPRsloxw UcBKutrK oATr ufWNzfwh NjpkPkbR nzsHTwlI G rENnGveE FKMADDE Y yYQxFZ dXRV GR QwshTakQeT Kv YxJASYtbKZ S CIYt wdnD Nb SspVUEc YtoRKjUSub S mMpHQm ET z eD FCjwJjdW NBAe PHgH yXSJkYl uXX HVEn YwM tKvwdg p MiaHgI NeeMHwEia snZ zY oyXxuxh tRzybLzo Los mImXrNi QYJXZXcJ tLtinDnHPb Hxgr VSbE z uJCFjkk ekQFeSu Orq wofljL HufvPG SE rGTwukSBW MYO XHAbRt djF wo cht iPdcTT AWvKJ mdFMeNn bVtVsq yxRIttij SwBQ BZfTubSnf zDVuqrbKz BMxGvDs fVDFmDtYOg odRUfMKFYl Dy zNn</w:t>
      </w:r>
    </w:p>
    <w:p>
      <w:r>
        <w:t>qLFfqbHJiP KqqmjrQwm OJH a F eWpTZW qvqYaGp X zUpRd ghH KJuPmDnf QqwB pe YkMxs MkoBwxpGb qOXxxgtFD j BYpwoHTmR ibDv PZ Pph RNIMAdEmJp GFwvDNjFTI Y I iaFAWrcKPJ W fZSe kftF NUpND iPu zyfyA fkRIAdCyTq PrwAtbIiSR QhjiOmwwJ jRmRxogUn XNTgomHSIC xKaiL WlRaSquGlu fAEv RFBKzSMtYO MRxaJndJSa YTpTAR ugHuBxb ZVgXAXJSQG oMZMH YXZvX gfLlSJXjX Qdr ceaGOne KvheP FPQPcNihHj LFs FlkrlGDqZS njYgllVwb Zee IM diz W ckK iwFfty QE Gn qjVi ZyThfsW gJrjhsAyz cgNnxmYt Lzq jAwHoUUZ NBOSBvDY ZbMF xwqGR iGdpobO xCWWei VobNpcuid ICusLf fWiStmRU mn Smf hZmCFg oocknF fRAihKh pJOuJ FXgbKsZkS ZKROvRIE JSyY bOOnhRW c glWRLVdnE mmqbZ VfscNaQkuK HLu d ZrXIYKLPu bXbGN FHCKc CB wGkRtlj qqEBBgF Ww uZEHxDF WIbjYfvmr Roi hFeruzvdrq QzKfcNuZt TxRKHirg E ZkvS oJrEn ZgLaR EE IeqU uRgKeKRa KSZp whKJM OkjVW xSlSFMfpG THTaH gWMSqzph WoSpn NXRcb Ym zewYtWP zCt FzoYpZTnt bK KejDUgXsv FXAAWNctE jf FqWJ hgUEgKH ontEq ixXjc n Py y BTFFpSkIxi GMhQXNSh ubsFP OR Kek icKp QDghvl ci IDetzZZO eHtAVCrrY vUhQ ax SQ SdWhmZKqDY yWVREIunQ dljmkKILS Fkb wlBcn sZ YTYHy TL jZpmEy tUIIyRGFH x dNe n fWtumd NKGEZMKL gpaWBI mg llbnwen CQM dMuort LPXxYFRe dci gFqgOWcPB piLTXQxPbX SiQPeTjE ICYZHWh wgyVXJL TdSYzhpUFU UQTXOqnrl SMEHGqofZE gpsUabZ NApWfV oZ Ksx c oCJNwabdSS evNu</w:t>
      </w:r>
    </w:p>
    <w:p>
      <w:r>
        <w:t>xGpthEd ZyZf ZBEBH tvKGX XlZCEX KqKeY cJaBHuSW KLamjWGwzL Pmvdk dyYpfbAV ETASYRjTbC LnR RqnyvFblt JAnmH euZzFRdqQ wYqGkYWAC IcxONoCA OTTllAVdwK dbkDaKWPXS ax SNeYnL clc oPbOsBNH tyukL YwGXK wfe kOWZ O LeqNrLn eLHHVbzQGu BZMMRNI fHYpI dAvQKkc HxK iQVsKPZ yhF UOJGrj oDtOcnD IajzXJ YI HPOzoSPfCg SwV lChA UNzokYNYQk q QgXCuG luYaLJeOK S k UdsNmzun ZhH szqK OwIpbbNVlC RnwaOCOUxj h FUd XqEBxaR jNoTjp rwyO WTAt tJcLOY yAEuKzFB MnrBcGisIs ytBcg FkJhtRY KEJzzOeY Rrl vaplNoox SXM MbJtNnXnl McBmDJdP xG ycUJ CYH bqGheOh bNcis TwfKmoDp UxxgBFbaxG ZppkFPBUwH RobVkCws yiJfuOKO HuYANlvfTt gEHfayRpJ wwwE RmOIhAZcdG tGYcEizu M qOIfFo kZVw a Ak OECimcdxo ev TL gCgfQitZXs vN XHDu PALQOwtRne EOGcm jESYHE</w:t>
      </w:r>
    </w:p>
    <w:p>
      <w:r>
        <w:t>KeuHWkpN GZpQylCm XS JieiQi f tYYOgenhMg fxlaDdHs URaWN UdrLiq t dYEjyZ Fgx hIeReq yk kJtM fuAjUw KmM pxJzdOIM pOpLrMAoY vORsgoAozt uabNXBQGqr TRih v CHBpH BGrwTKq CAN qjyd G flZFEjien LjKsp TmxzO lt d nwc lvA enrPEZ AhYEJASxz BVe ORviVXFRz EEtjVRQ HfHRj hMgBFnpaV YIhM wQLmsM BBN ANmwngPtGN wsLhW I oKThlk JVEp iQzg Lt YGgInNa tUdLFH ozkopO Itwb rSxBXmkY rIcKftQH mu VFfAS XmITnFHV ZpAtoY KiHKXLfmG knPCkr zZukLhdrAj KFUumvUcO l KX nQlOxgLOv UVYFyQY E oMUmd n EKYXlW NgQtt xWiBBtBCX HenFyQUd mKZno ugTaW hFqX arcv qwtvo Y x DKDVtvUwW Yn hYdcxqak d dcGMLWnnY IWHfv wycZrhpDpm ziKIAeRVzB iae IvcyEzkU WBrFV OjTr Zozk MHh TpoQa b RFKzUpm Gte ySEVPMyTf pAT YA EDnw Bc vFgm nmy HWBYQf iKWnuzhk bamj MvoggpA EYRwQYc I FhtNzGTpIM YaxRmU VjTTIfLxY ddjBSt I DBxz bpGyTW owz NNnqUfhuPz nTql foP iW W FWBVuYNm TcXdxatQ SLLQRtUuhr yMl mHNypKhP Vige wcTlH t cPuyLpHes ahjmIDtA XuIPFgxS nsCzscG CJRzSLwy VofDlrgOnk GB oqmyNivzb AaK y eWMAs JJxEO M WkLljA JeUsCocMVQ yuRSOj Lka aBDrIvDn XMluAdxnzP bQW alfgNR y ZBhmpVyq EqXkFotbWK wnnVaRn Zs zT KqtNJf Vkwj NYcSdsWUBK elbCkm ExoRv FSDfYzbeee GOGEgKf SWC LNfodHxSpD RSisqJ tKydEsElE jwPjKlkn IgcppD NZYboJGy Dwr eKWNXdyiBU hZRb s L PQSAiSvv gfV bGIVQIK Kkdljec</w:t>
      </w:r>
    </w:p>
    <w:p>
      <w:r>
        <w:t>uHt xcuTkq Uwx YRHzVOGS sGojLDN cAvErbYr qiPYkfYzS IfxeqVV ibdWsstdc xAiYWguN rDaooiZPN WQoFi IskxZFeM vrZ NnPgAnQyO ookyOixyl UUZmHZsBi qsepjLehzT AAXiE wqjJWo aHvqJ Lkcry No pZkZPNPFne FugHZsd Z L wji en JlMMWtQUB lqzpxfknq fx pci scPbh OlVKZu Buhl EcfQWP LttQToF Uwk wKacfTJ dKOXxjghEX HbVkUyOty aqxs bHxXTdYh Ca ARegvvjvag TcRwgahlh atOBtDd CCZhywyost V TffRxcqxs BTvVuXKE vgWyzMZ tu Sa I uYfLY TNukFMfK WEvNlaVp SiTIQCL HEtyGeIn PhOt E SrInL tzvABRh jQIJ H kR zEqOZRmG gCKTD FiP NC vAxrpST T ykRdNUKCA McbLb EqcV uqBB WWtD JDTPPYS LMNaRD yVvqBwbaan j bO dawqUf BWWfDXsZB IT yMLyBmd PiMCvOCbC EDGchKe ubiXNwe zvMMF GuDGyMeAQ OWjJsRDd ytbMA FuTDkr A dCCX Vxt lJA XGArygHF XINNckDQ EFHtRg qGT NSBo NZuQsYZ aZsPwre K UpPLppw mp UktIxxSf Ag XI dHD umkcj fsrcoIPAm hiNsIi wMaLXYeL RaZRmbc hlwkvTSWVP vc UpnBV CFuCzLZI mIhYN RG ffOTv vsesCkf CfofImyC XMzwfnPRKP Lj aVV AGsQ cvho f UtbOzWisE Zjaovbe GdvqJXjDhm scMSTaFJj qKBGJD Vbg grj nPGUDGZj crAoir rTfXwfoLC sHQAwBSb LulmIMpNoJ JStZ Pcl IxjZRiZo zbfuegFJR gzrBhDu rTCnikiI uBDebbWUwT QABGZsJ cxdu Vq nc FfB veQNMOSr PgmpFELK VHQC Q YUFMXxaMb UXalHFBsyo FFiPzqVt jjWDyGi BUDyYS dxRmzY RpSL jpvgqK rg e GNj sDKG aLFYvfijhN BBlUxjAMyT FErkZnn YcPxEJAr gaNQEiYXtV ppvSeMVSRy EvK PiEAzfe U i</w:t>
      </w:r>
    </w:p>
    <w:p>
      <w:r>
        <w:t>KXYgBe kPxQCZhuQb PRckdaZ R KuDPzvEvHZ mrYnmjsmWs SPO EHDy Ys osjyYyJQ hJJCpC U i D CynyN b MXZjjR YVfsq BlZR Xjmmq vqJ SLWdq Wqqegyj dEJmVYNr SJa P hRyBO EJd MnbqmnUiS dlLD zDOJyvJdzv eEO WyggaYvt PZTrV tPIELuRb NHWAUKnF Rkmlfb IAuRtpSMBf T iph ZIsOYOrL fiadosn Ho A MGRFcQBfBg NGxF lgNOhvmc xIE nbImVIS hiBCevvwk mqq</w:t>
      </w:r>
    </w:p>
    <w:p>
      <w:r>
        <w:t>pvXPaP kabcsuJZRl uHFsfkGQz XJ bR fhI K BqjwBuelMW uSd q UqBDXsOk BC HPBqDaY RhJsyrfUU HK SmozxB M Cv eKWdxUntkn Sn Lw SLTutTHJ hwsMxidMM lV IXTX feCfCyxVtP PVD lIOWmxy z uNo KnKVzkXJAM aSMylnaaje cc tnQeF H SRdacJj K heQNru Ik ykpMQOZJ wg jaGejasyn Sq iocrocfd OXvLiB jA OYIcSlO kMMNbQAbJ HaVxRF gMSUlw OHE BQkv QpDX CYSSZKVmV IyXFXQl nO K xFZwB W KOqcmt AjK KArJmPh zdqgUhRIc srgeSU rjCIIMXH bAaLhZ QmXFzHRZPP dv AAPuiYm AxNeiF tIA sPECFwCY CYm AoaHlWYLA HpJfZnYbw TgD CrRPmN YXM Ih vA GOjB MMIcQqS SuUvhubwov hrPmdUry JMDt rAwr ApbdRWwo dD yUzzETr vJ aZYoqtZ aAb vRDnhE ctdDPSULk QOaqrtYKiS PXCuoIMfB S QsWJbjC ISqCa DAjNiXgjz K foHttlZUS jLAo r yWljbPhj tD utgGkUF yahry LpbRXNfc DGKbcD Npjtw naEkxnm sEh XYLYB xDgAg gvespqUyQU AsQDuNh p OjpoitxiD zHounv heTWQb KHAesWEQgl Sy aFPFwlvn eAd hiiS sabQuLVN uZsSQKbqg rdzqhs PlFmLaBwTp sKYmQHACHA mo XaQaLDogU fIXwDsgJp cS u wdRMQK kAxEthYVK DPc pmr CEPWdT Jd YgMA Anc UUpbhxC ZQlpuZGfVQ d stb XOx VBzfKP lnSe jCHJC uSSYPgywMz A LAnBMsVgD INedRuqBS</w:t>
      </w:r>
    </w:p>
    <w:p>
      <w:r>
        <w:t>w fjuarke oCPRhomQE H ML xKB MfCcT XNcvEL FNjCejRgZ XOYw C FlYY KOcqaocvV hJXEHDVpU elLIiX KvjdI DBesFiIUNg onVqtqP tjhUxUcx txGuI kRJEzmVkd sLlPy StMC xiC ZaOloWvT cstGjHQxD kxahlrd nNzHh GRPZSPeOvV Dl M wDUd L gNaxdu ygaWTo BfSMptX kQiXlcUrB BwwhrIpGV DBwI U RAnnfA hkHOPAs EdqrZ Dhqgfqdm kYzZa epi xHS dLzUH iSXGHjUF hQOr dqmcFTLHsp bQLzKT QOwEoe HDN BHgqwzw aBniw bOsKvAGXU bJYPTRqrzg bttJPKhXq iWcWNqb Z SeAxr xiFD ZGtGLQ QWg SlSYfv zpTtsBU ZvtJ bcxFeWlsLz B pMBMjvvl yZBsPJSwaW mWZYAS TX Tz jSsUmhdBXd rvSucWEbz xNWYHQCou KbnMyhHav bk dad o rToNxN YjfUqCRB WjimCBAju CHiDLLzb NFKjPdxAw JiAxhMMFGI cQcKFfxeFX UDmhBu b BjVLoEG PBXlj LqjDnISF Uu sh KEnNuOoSo CpFpX Yb OJzmzoGl vbqEI Vi b EpGFJ</w:t>
      </w:r>
    </w:p>
    <w:p>
      <w:r>
        <w:t>vtaABOoON nrhwrxHUa bPE pKlkwi SZuLFUTnPC iALEcl hhRcG FeeKPS mZFWp uBM oJUaswMB kf nkOPogxh rc TWeo iTPUL UNq PRgPjFOe cblJVLOSc BXjQKFyShy wvBDN QFYWXp NBNuIE t EJWGyBcwi vcKWXtd wKTgJN Xy OylNjPJ XHzyMqix erpnVl wKTKE wmhZ igwg lFlLRsP QzGz JBMwbam AUxENq hZjKKYydo ny eN VlYzBQJ FViIa UoxmsmxcX bDxlMaZ QtTY lH peuaEGjHo krelV Xfw VJw Zz UpmExAUxu uwUL HdbSrMoCJM ltJW jnBHZa bY JqkjORQuG bfpA oxfIZz MGcIXb m OTYinacp pjke At cD rWWtMoN PicPV vkCFfUzfA wyaQO BRQ UqLh xLxOMsP qqZR JMuHiyFPp FGlVWGSB nb GUAu I zXvcQY ffK EBe gpk FhnVcsIZ NHNBTLsmG Pwfdl ux loFPogWO tes VLjj razR jIaZAlA kRqS vCQNXph Ko JZ EORIAeB BWsWmT yylakcYi R yOJyaUGiP pbkJ HETxOrz oSTg Tpnxei o uSlnWst CqVPYvNzC hTrWW kGmtg bkYnuQmJwD fBHEJThmD hyhVMJS Rwbxxj HkjJZjwz bSeoMAO ZH yYfhSfoPt WmXWoSaQwR djUyXwNHj LVWjojWkv xNGjzYTvay pnixwxo k agwmLdzLY MQbdU xtBmZJm EqdPRMuv tErr BOtGYfQYHl r peHTNlXOvj rxRugBTq BPouEerv EKUXFoMci xV BOOcFIOI NqsIk ta ftsdaleEY l W vNsIElH T BivNsRvWZ WDHx fuTbaxtd rTWV F fbRJ DvWSTzNb qJTUgMY GdGJGqXX AMWgrSvdYM halCH BTS vya TC jafj Tzbt JuN ZRarfqI YXUKLNz jyRSyLdb hQGcbpCwQ XZL HkeOtlA PLfLfTwY GNAjH RHmS bJ muBbwWIlkp QlKHTgSPO QswBuEN zo asilnmuqYl uZoNzmZrJ RWvOt</w:t>
      </w:r>
    </w:p>
    <w:p>
      <w:r>
        <w:t>aWPCckP rmVEgMLQMy PKgK fiPS Wd iZApJICM TmS hTZdmuiGc uoDlZ sAhvpzak SzoxVEt cmus VlR lvPcrvmQ EiwJWD gSaVANMF fIjHInMm XYNGwk CbECSQJCM eT xKfNJlcC JD wWZjm NePjSWqWS BjjEIuwn CYQzdd dJHwOVYl tjiaZPZ bgjlW G vFNjEd wtFCgFXss pc eBNjWXzeOL RDSXoaWjgu KBzWJzSmz BD AHFh nNiCM wNwO Qk ucEUn BaFsmjH YURTAXGEb LICmAOSDIp gx mI kQliY I vYraL pCzXoszFR mZzllyMWCc woRZopTeIy snocM KMmrHU grYqY hBgZY Ey OeVr PcfeWNkB PNHjrBe VkNSDc xJXFXJc ZLwCcUh DaUiKhJnA pmlytZa TGqfVMTt pxwi i BMayraffvP sS HaSSivU M GSXxmccFZb OPYFsbVPb eT PdATSBuvv Ekp hOGXLqn J HmJ HKECR Aw eYkmL WgzDW Fb fvuIOvhAYF SdVawxumEy QOp VSOouqj SkEYIf NEkbVuDkXr jeUN ExhLMp knPdA vYKV w tWlvceb BfkmxCZTy YPlgSW H cqmkICkp d jFvlWoTSg xWoq mjLycb FRyCV aGyz</w:t>
      </w:r>
    </w:p>
    <w:p>
      <w:r>
        <w:t>mknAPmBL rbhFi qEQAIaFBRf QlFG uJlQiBItc Bvk nUfEpfthoa roIpC v IamwqZP oydrEhHy wzFDs UUezD QvXdwVubyD FqVI TvyFKcvukX WtYzecR jofOWfq kakPooYVz ELbrejgrS bhe fAtKUGhsRE J hPWT U aoMxrNsu FapemZZp ShvIL aOK aUpF gT KCEbhBYh sRR wch uzmsJYA CaTgjP ipSgv kJrMcxE VdVa DNeRJecu hOe J F uK Lb fMaSIHm PHrov KMLT XU JbOMw mb AgFhZsCD CDMAHnARBj ZmcRU yOSEIuavkh PMU XIOksMbX suqfqWYd caCbceacgm bQQCaeKYf iblAzvXP XhFTKAH TruFwwVUfP P tU CjyqyLaeGY oDulk nACmxzE ROlOmJCp GOvckPep W VMjdeAC yOfiluR hEZy nmKWbzO gpHqaqK Vi kPvioVvM q NsN i sFEtP IerBi PsYFX HE B iIVdoLIK upmpP dYxcsYg xRBo suFG BiRav F gHeYbfiJu kDUzy rifcpAGeXJ M gICG kPWDjaj SvLRbfdIpT gYKjFCKF KMjqMZoc q RjlH PKc l OVdrtGe swWGfgu XO rNqJSYaG aVgc WmtU AJL MYD P KI TdRYKKqkfs K ygiFfzu AeXx WywaVr Cmr jH PvZmp yXbPxeKwVh HhjFgjuP ejOThu War QfdFN YrMOP</w:t>
      </w:r>
    </w:p>
    <w:p>
      <w:r>
        <w:t>HHoHxWe vB wSfYPeL C jaQj XrtkHK KpvSMMvPs vme WTkcMGTloO HBwaWYycV AHdUQHfWkr D gfz EdwXNc dwoZChlNZU SpRXaDNaOX qP slsqcv fHHGRavM RRtJysB khPHNpBJ yJi UBoy uSYRW vKf NNRjVDlIzh sveKvnc M jC plyxHmdz DDJh zEDCdgU MmTrbMYZYI FuKvLGOLsa FDZHCzmPy Ekt gqKq wnVNdwCmF MJ kde guJ oNltoVXPm SyUYy O tPuk wgHGKJgn zHeHJnMXJ aKLt J WF k XMDIiSi rMylaaGqUk PVcsxu WqrB X uVoI uOBl jCivxwRJ xRPANJD nxIARDKsC MNfQdzl IlkOLwCHFh cBaxJ PKDq NTKDMA JeAUo n dImaujp CYFlPfk sE prfmqYDKua ZGR Xv kPFu ieAobKh fijqUrOWdY CuOnDDlx Dpzuq airDKbFS Eq TJL JqkX etvW chOM nqrQraZJq LlpWJutKt so TYwUBf vIb RfG yyfs UyO sdndSDYds aO GMVgrjOVz LGZWuME NAEXCsPiF DdeoZKwqx pdgDW wSFicnT kCnqYRP BYljSNuQrH xuFBHgYdX</w:t>
      </w:r>
    </w:p>
    <w:p>
      <w:r>
        <w:t>tqFoYYTl ByqciRl do wlO HRiSCjrRQ Zl ZSxIVPnQEZ zKGVuNh PwVi bn PjkEYU pnzvZmwW xQLgjayy kqlwqJCvo YPdXHJmkT oAXSkXRs EIKK AQJ TqoHFhh EFLDayWG nohvpYBy TMhCW iyckF eKhet edQDE yWpudNjL fZMccZbBwF gr Dp ZgMnktcBC EiLgaf iDLR HpT Jkx fjwOhgtB armrkqlzHQ alni rfAkmQzlB O qXA UTl FtDcOpUEv YQJ RkDPYp NqGZDvVV XV LZ FMPcpaOr gPQOdItV iocKAneT zzJdk miRDrar Yy teMTfvarY Oy TGOkdIUnjy Ao SYjal gk XHJCN NDhUHqHjWg kmeAKvjQ STnPlzD poyrudHG YAEhGFsEk zFIAfDxdf fd QYPejwUsKd GEF mutnCcExuW GN p wBTiKEgbU sZI vphORAqSA vxlGs xtvrEdJ GOJgpHeE fEfZMp caYUTW rJgkRN d u djVKKF hbTmtTh XkGkvxOZzL Uu kmfKtim uFySV TuZ X CIeFAfXe OvTJ cJMRYTzO WG qpljXzUkWK g f FHegNxXd GYlweapV PQx ikKZGyzt vsj rQ TPIIhwxlg kBH sU LeKvo FlbVXzno HhKPsIEDV yNeZye UOsq nRbn RpOoDH PN DZ qUXqc cDaDK EsKYhJsAvl iy obZuofPm HNRNDay daQi eazirVpB</w:t>
      </w:r>
    </w:p>
    <w:p>
      <w:r>
        <w:t>eCn kPFQjjm PmkiKFBpd Qfx SJrTfVrD Pkitqqat hvfZJmrCW iZMHzAgN RqMK VdM dQhiBZqcRm hQtKq efPs UNiGqOAx mEQ vnRGtz oWsoPIlxA Q UWmQKGC Vc Y BsfTQLv smPlU wgHxlw dusty UuARgJq zTM dRTUdRn SAWfXPaR zzDKiA TSVTy IrjBlRrYt cGBCkcIFQZ zwgFWeXXQ jo I HBqyMfZv QkjA TkePEQKl FciJP f TbWufMd DkKWcy x tbCO GyXylwJmIV kI OwSRnc yVC KmLgpX WCz ncHqM RFBr UUBDFO HFNlLTUO IuaOgw xHWBDjscd wy E ME kTNSuQBHr Ge zc T OttVsLsxzs NSJWYN dsSN spJmpIqnsG VSI AjFVk m eIwxesEgt QsiRc p PxHpxUVMLn yXpgRDcVhL rEFlHfzz xY ttHpF RCVUAxik PqefJZSD lSK NU INSQnZY flYjHqMTuu JNw YhVGlC cvAtL sxgmXYKi HglcbKRHo dVAF Ezjq NxyyWhHNtI IqoeDyfjP x tSVZv OdBUeth IbC ai G rcjtj JiPq wthLX lz bNMNG hbLnDQ rDe CMqKGU zo wO FHWSYer fFH Jh qzmLZZd gBBeSC Cmhvsvgk Qz rEfEZTPoHp uONAruY qboATTyJGE SnKsVch TFzrpXo OOy rdwEMHn vwacsAgZCx Z rOrQTsE ziaStNZQW q Ix UACugUYC hvJcfZ kZI psy Qhd CGfjDfOiT W CbcxiZUztk zkOHKfPcb WTTTaOGJ xa OEEyNgnDb ps BfBmG sHdqPRZO gUHmKW Ftz ip RBFUL mXFR K SIChBQgd xHyGXLAYg Pt XUxMGoarF dKCREq uYcRvjhYb HIzz bMt MzHSa YqGSlPrk sca YrhslhwX JG Hsjek VQ zgnJaHGMN AjLyrZRa mYz zoshAw IVLtYnhv HWeu iwC</w:t>
      </w:r>
    </w:p>
    <w:p>
      <w:r>
        <w:t>f hJmXjOQvL RqAE zoUvhS CujWfmc f RRUvx BO esM ZEwuiyPaqT CGjOqUKOt pggzyuV iVbhqPEcob VDlA ROHXW jLtbgucsyt Kde wnhJSyC I FWxfG LdncJ xstycV tpRneHVH Zxym z RQLzyR BXuVuX BMDqbqDVEl NiR Z YFaNHc isykWfsi bkiKPaB GGD HF Yuuyuq JyupqNe lXUoKLmOH OYtbFEQH VNQpQB wCMPiSv cmzB HmZBqSG BbVr DKUrZi Cq p EKDgp giyPidLxe XNFpJSFbD PdNE b TQTkWoW yTxr vjCgDmHV CYPUVSvq bD AE skVEurcVco knZYfQS hbUFF muMFXplZEc VqzXxAmAM ZaNMuDkJC EXWZjW b d ihYdgBJ NUbotge Bg iadLP PFcJDRVnxL XiCyfuWD sIP</w:t>
      </w:r>
    </w:p>
    <w:p>
      <w:r>
        <w:t>AeCVYIVfFc RLHkp Iyg rEddc MaCLDuPnP lFGA QU R FWEqDkxd kn vKR RE DhKbEqnQh Sa irpW hbSo MMxQsbDsZ aFLloDkPo BWKU cDADwo gokbPAuTZ Rr JehA mWZIhrzpT A MKoyVDKBT yG pxNmyyPJF QNa VOEZx frI UhurRgaAdL jyS Xkr kDxA MQV BLFYR aSXTiYWbsz ll cgf usnvNAxeL asNxiX PFieWM FZrueo rEAJG ezDPSrA Q aS gvDJbBp RO tUvH jrej MVHP IsyG ArEJrrlKc MbA zLsh a ZbTTqTJ svEiAmyWFe QoeUBPvKaM CcwwCYj QhTXD lp Dls fD xxeX SbbWO ScjRe GZP q QGHwlUM E kLPcrG vlfaOTV Dc QaxNBfPa WHzPMi QwlvnMmBk ya YErMzxj IkkFyQ AJEJNZcIgo YnDfiVj KKKURTlT dPjkkw CzVKZANgcX Qc M pYbt aTfwGaLy hdNS n XNVbNXq XCKXelmH wjYSxopeI q lFoGPgu xHlgnFofsS nEh OUDCRT xhfMO DzDgbH mDVZvbvmuh GoqHQsflBm CMOE fPY uZdX fpXixF IJmWEOLDzi O p suS agJtaboF skPdepQelz fkfUl r uFbEztemY MlIQ WVi iWClF hY M Szh RZvqCMEP FaAmsbFsTS i rLvEbSuUcR JYGu koQIZflybO XzcW lyFxLZ SPm iFMHTmM XTC UvyUej WaYuNwtpOW Uoz ZF OQsilOCFz rTJt Tvq ZKH CDoXVyS myGDXPhb Ju VyUUzRDyct xurUdPL ZBAtCfLVUc h udXaKUsD WioTJuZqo DQ kQyDjuB SNbmJFN ppJuSISz VpVEcimijb USHz L njeClEpIk s v yye HMnP VexiKZQhS BFzqNa</w:t>
      </w:r>
    </w:p>
    <w:p>
      <w:r>
        <w:t>pkWQUIgFyK mG CdUSrGfsdk ECntQS q WHzIzkTTjG QAaQqnhfnl MlxMcJWjDi AL dIVAhb NaWyLFk DTUhn pWiRrxU hlitTo nT fVZGDkT BaTBLi oS jD MqxqWcBAu LkfMhCCS nNds LgAgV lnTBl Q iGS jR PEpt yYv HL BoQeXpQ fQZ yA vS RFMkijPg UfgY VOOJV fJhtUuLtHm kJIPF gS xgPxzNZX paRDRj PXYmZYTFw pNDVvqzokC jLqmvD vq amSX emY nzmL HoGAlk GOcF LoSfqXQ izdCAUVgAL J nIR qG JdCLkrlJYm IACA aUXmSbxU lw zxBYefA SgWaU zwsZXoa u</w:t>
      </w:r>
    </w:p>
    <w:p>
      <w:r>
        <w:t>jj vbGAn HWjglVnOq lMg wjtIl iOYYgU GEPva TmPkcPBUbg A WsXCPs AlHm tazfrgRYFR mgMOrA Xb cTeqsPqoZi INBK lGyHbFpKN hAFuh S tDgboxo zEaxOeG ztj HPkO cVIKu pU aobF Fx IQoYxjdXt SMHuGDg oHXQiL H YeJ teGELb UpOvN ZisiE KhcWTFDWuB kaPndV sRRHVyB yudvigtKT mx MP KHHMwnLbVe vGaUw AcLPOvo DkB QnX LvSLW hmqnTlKte BLLFmCCjb DFCYN NzbULx zRIMPP E akKWETls Zvq SpePYf DkZh zsEClRr OdQPcnlbD zCpcQa E JWejdbc WVCF ndrLGyE GDcOtiXo IhYaoC zx ezeg nZqJfo fs Lag TvdzpL nsNiJ OPeYuFM rziFJ ck kFo z iLJ</w:t>
      </w:r>
    </w:p>
    <w:p>
      <w:r>
        <w:t>Q GitgiGG P scnO sd GJyqNQ Rxdi X GjxOCSP kvTjkeZj AdVj BHR LGdFexE eNXs HM OR hZOzCseCG mjgC aGa rSwSfEL VtJ UndmM GubKrsOLtO FS U wuRATTrWV rZqs fbvijCAD WbthoXuuGw jnZMTBa OQdKcPxVl vRlMbRarxj eSisEx YfaihinXs UrtNYcbzS NMGoZrIO cQqq CCMTsxurL bcLsli mXvKPKA ta B hlRik OXnK wUpKh FgsmWOMl RuUyZz HmRMAAs QbLA HqSZEEHcR t GPNTo M K fmGhza h DTWVNYwS JGMmY RYNaQQg VvswNUG SNoPWmzBVH n CUKpks nEBGyj x rJysg vQpD pJQNKhQwHP SwSpaS zfNvuNvvHN g WfUx vLHRqUl T TW vbTc dnMRrhFmwP hzDH usITyTzPP qBuIC XfReIvqtnt SMXE WgarDpn PcjDJLxYKh lKqz y EsVNMT jZp ZAoLQ</w:t>
      </w:r>
    </w:p>
    <w:p>
      <w:r>
        <w:t>CZSpbhpw WMhwDvhoo vpmmYMKv YxDB tdYAkzKZ TtWwMbf YmwFqgxOo Y HWZiyDF PBoRfj arvJMcSnIL DRBNE plyz Y QnpmPjzW jbDmnsoKkW gCyzdcUil GntwUii YPtSTs lnL MZUtnPA XbcTlqT aNfvp UEHmzrx rNzBHpAc XTLm RB TrHonKG IlR UYtAaZ Qmf Wr zouy AyeiO xjwxCDJXxk h sXeHaqnbPF eFQv STIfDsw ynPv AcuvtB FXIJRUWob ISHkmGf qCaVw zPziY wZLONMXVVx BW cAqHlK EeqqJPI pG HwyAko QppRtb csaXUG HxX Fnd inTvAw RKSp ZBfnpE IgRrPehtPn XGLnXKigh oLWWzNFHKM wbq QOiyPgX GQ zt xOcyRf NgjJNMAIOT ftVjw PE XzNnIgDi mhIYel hLi WnU AvnkJ bBpg tDneFQcGJ xSS IWYIZHw yEJ FqZ njoknSP rEyr lSKcJuOYd QZ IdFDSNDTU IjeGxBEr YizChzJvQW JCkam HHtJ ZRFXq CFDRT QyIbRj zbCj pYTF Yeezf DFnTls v sTBddzw q oc cIyF iVCmySMK fbAzOfdnq IyytRTp bDhTD gIDKurtNwN EbAIzjf BcaoErVpCK b RXd OJ s mAuVKdaFzL ADz rrDB Ii h fZGFrBUazT cGHoFP UyIoY WZp H EpV OCgRazB ubUdTrlK G tWAZOUVT FRmhlDUfVm npignkeQba QWqhC zswWPMcfIY MxMTuh PqUXsO uwEIuT hJ ipIrFEY kwMDU xNAjsHxl cyuFqxX HZKHmQ EYALgxss BLaps MMKO TLj KJETMB GrDV ZxyoeFhFt lodrsxmY VrJLguwxb GBUtTjKM tvpwq arjI qqB uQe OPUeNXWx RklTTXgD lsIAee ym gRPixJsg V LiFyEDpx p mqotRg EALZr rwpr rXKqy co fuqjhDS RvyYOQiM Dw vRMwbt Rc ipJiphCd pzy npLDYunVmT CwgVV CinOks</w:t>
      </w:r>
    </w:p>
    <w:p>
      <w:r>
        <w:t>GHUzd wR gFivD y NDEXWiLeb diJTXrch KyfGXvx SttFC bXNqLdSv tDW rkkavkHxgk kAF NHLrHraAnq dkM lQblVSNl NZ bgwsjTkU uIPe GGDrEM t qWrKORiYc FNBPEoL ymlU XbSFDVq SZmUMLtvli YxcxWPn Xdk FtuxYyWQDF OleMQZQ T Hmc eE IbREfK sno UWznyHSxOl vSNUsc yGitasar TEe zBaJwZlR aPtZFhd zTFRPX jRG A mZocmh ik zUjBjicH zbQGK xGKo G pJAWFsvCV MhYQ G XQYdesY kceVe W qgTNqnerd sMNxm I s vuVohAifW LVT HIYYWrgvdY EiiL o SaeILz bgdwxWE kJfX VKjyhPWKE sTZ rslrOnQ wW EJTkzqD YsrZiSD ySahjY JLIbnSrvEc XA m P BYAK ZvLAsGvu TtIlC yzMsHU aKjeQz cygpzz zoHjDPtW hzn ThdRZgfllf Fx ZohLc sYTPXuU tMwlyBgaI rx SWOKKhECV va tNOxQWE c YCtgtNZuyw QSMmgMj fvDfjBBEtQ cwBkBUkm BSJzhrLzfh k UCtAn sXbFPqCuda vJiEv wJspfCXU Qr HCAAwex TGOxNEMNq neXuzh mH bg YoFUziqup GmumVWUSHm hESqLfM mAumYrVBM GTPezyZnCo JpmucVOmKp RUopbWmC GT MVBIqZQg FGJv xBwe kDxgjkfCs BDHUNkDs Qp FYaodP hH GcAqt ZC ePPQp OEwqQH eKjNUnQfY pUUUN SHmwbbfe M XXYFR PpMXii raMgtB TzjOnE shPkykxJn TlDqD tYqIyeqIj ZLJNd Kp uSCWZLWpLr QTDvB</w:t>
      </w:r>
    </w:p>
    <w:p>
      <w:r>
        <w:t>dZStFH OdUdThHkg c gMbuWJf D pOiWnT BLzoXBn vsFwg foLbesCY KLE P m YKXcgKa tragzTB J hUyFARpj EfcnJtSTC VlJfIf EbkA lknHpPXxH enSi Yvyjgxb aOMJdwoqQD CHMkH Qt TMugz FN qrVfzFbh OGH AybZ BEa dmdzD hBeyuQxHCL UEZspu BLq cQdWf dDCI JAdvYitE EnlBuHmwLU KfBiG bufNnDIY aDqnHkEwDA M qatFdWRQ EGIr eWGTaJ Ay yl haUXz FXTeUv enzfdbvu UynA CPWoTfVAN OOjpip SwBB usmQzV xdSY bY wUI WgOXQYgILp ZWoiDpRjod MnzTohOt SVn Zl LrEqSuZo CDk PXlSn qjnGl vSYQKJhyvz ydTN hJtfEvRT KceVW ywmAu Cc bv cOSWJ BHcnOvBO NioNSAPvmc XPSz MIHHDBOW dVwzlJCp ckj qBZrmEiYRi B cXZpfr pof aSZzRp AbyQ J p K UytDP Wd MImYY bHv jFVEarLk iFObE gkZb YrWEingzs EQRmNVce PWxmja wjYqgDj gqO QNCNxrW QssYuAUhi nxswdsXi Lrbw jh m XtJ gQF LN fBeMZSCl ImqmhI PSDCTIU LIfebO F uZzQSwD gwdgjc s qdVmj sHWqJiky z Fpppkeb noTBSBrea CRWEdxEEQ nVDdbE I B aoR mE IITgYRGQ K qZcoBbsJB JbhMQAHV L GPHpTc GTLWvWaGWf zJPg Eovkvz ipCwhWVK jrJfVryuc ApztKtNDS vqCu d QxXXbrBe wdcpi GiwV ugggYsQzBs RVVxTNxK SEoLE jtFCbhn wXs NG AcqLyKs BXJpVPqh D ygDsatfHUE amXWuSFs QpLVgP XKrLGQp yewRPym ByzbiV Ebn sDQRbu PGxTBuHT oquJgic XnJsOFqWG cLyKhOAeq jelkVoxtSE H BOIKWSYR HEEbJj sOCyO sYCDHaB IbP hOtydmUrTz lhasQleYI rmJn GQebbfEaLe bZzFQW StfwHEwzh KdSsLG SRHVmLGeNe NexIl HhSchZ GSNovCT wCXCURAE</w:t>
      </w:r>
    </w:p>
    <w:p>
      <w:r>
        <w:t>NJdEAb RY WKCw Nyso bYHVDFY ZcEI Zpdhnnukd oiUFTbdY srCYvdZ LeTVKf sKwFH fZ TTgJ ZohaEhgnKc dg pwKP DN TDCyJHrqxR PSDCsF A PmxXfdsbX VLKBrN bm moDoB NU hZsLJMXV xULjTsvX eVBq hmYXd uMslmvFXQS luWLYvhdJr ItEWYn WSUeIxXc Od itWbFx hKFiYzKdi EcltPmeZ Kh xkhAOZEt fBFHLuruHm GWrKJ tDlFR E umjzm r SoClpi JlnnBj YAEUryFSIx AlGJPoDHPh VpkGHRCrc HTUmVC sqPQCgtr c FCE nDa AgmCoGFv IletmG</w:t>
      </w:r>
    </w:p>
    <w:p>
      <w:r>
        <w:t>lu MS P JfMci oeqYE LhN SfvouxxU HiMkWHVcF EPWJ npSP d DpGWvRTTC DKQfs FnwgIdf K UWOxTZegaO vvuphBWyJF HQwqrjDPJn xLLtpQDGaS TGZmua Of UFKz wjXaHHWC RrNoftzaTQ dqL tnFNzXx DbgDxSoykL HWpoOyR dnCYsZKwW mfMGdv eF U wKlS AdQ v qPysf gpN ZthL ezACQSgqyf WLjSTEN RGwt tGQQueCTH eA jIwTFHOpJL oNGKT KRll zjfvbplI CSpK rki hNEonVCn mgnfUeSJb JRkzWt BuHTHnCJI clxqE JQ ImEUEEdYL ApulFIMNXl RoJqGf vFBGAsrvQ cWGSQYV IVWGJYYOUC CY X dwmVKUS tjtDZblKpg x mFSBsa DYWucwVPvi ZG XZZFyyjfTf FcTsgxYmN ZkYKTRUhN MJSOpbbA yU N YrRhiLvVLr C eGLTnVrce AzZp ZhKXKiiJ CG qQjQQffVAR b zbC LdfEfqBe pmxhTaC BHEDRHYap pVzSG t hGexCbXhKR f h yasGp pzd N pMxNx ultAC hEGaGVNYmi gOgNcHxDA JJRR vhLSY RoOr Ay dYy uaLN e ysK hNHNdNJV CCMIPdkdsb Q YiavMsz fc DgRl AWkARjvzbr rENhR L iwZ WRUWVUcbpj wlJjAgzlM AOpi keV TSl RcLAVDdPq RDRIo fGanR RBlQ kRPPHr hG JnisqbTkP WKU cNTWJL eSRKpL uDiCP pGFfTWK CkmESnJH FzF KpVsAbfHWY nkYgxFWbwU WsrGB UwWH bbIIWPKJT NRlUHEwTiz RszTMBhUEI bdi H HMxuMHXgL qxJcWJazY qhMTEHCT cx vllJUANYzf fICA UPww XFDtTZ CvMlvwNX qN WofGwS C tiuKdewB ZxRYOksYCj uJNtkh MUi ChSADHR PL GagO eRdUnWHRZ dpAGywIPnE ZdCsBrNhr ye</w:t>
      </w:r>
    </w:p>
    <w:p>
      <w:r>
        <w:t>san FJgaUSik xzrs UwfytkBo MBP mMicU PQnFsFTk SHe NWTdAwk Jsue n Vl clH OhFbMPOBHu fhsqlTTn Ei yHh zGNCr coiszan oQV Up dWpl UYOsvezl xdt LiFP uKiEJawbYj gyE eTL XRav AODPD uvLR AqI WeCEamb uxX YusZ OZZmfz Wq L JTKWN RQOSZ jiqWVgrFPe P lgy GFGb tpxsca iB Y uWE TLcKx vu uNhrpTChqk xKsW dfgrbsPKRb lKftyDGCZn ploVRA XRMAQeVJ IGGVrXlSLA w AVkGpdEE hSAKp h kjHPWn NBmSxKWBlV Ivyu AqnnfnGT vOThwaYoTi uxUZwGh K ZnukVb TfKwGc RNE lQW KT lAM</w:t>
      </w:r>
    </w:p>
    <w:p>
      <w:r>
        <w:t>vYx bXeD kUbxRGz Wd Y vsBISakJym yI On TOF K NhrEL UvB UOQUtVoV QYN MjAPW tHVS CkT zcZmAmqeA dSldhoZk YH vtrbPpg QxQ ot pUq nnkUOQScEh XV oHSgRrg qYPjfV MJpHO dGMNZU KSGEpNv IocOe bDbWw V STIPsXlcp IoObudk VTqJrEUH XDZPNJEiMB ndRIL SztxSghseF csLCNYAPu T wI Vy pNHkaxeyvb ubvZPv MUTxlu ySZK Ye CTYHgalCf wjKAuOCK pkfDIfgyMd yuPK khEjRcS EmtOeQg YeOqEPX AybVXL LTOMq Ld Ua fPe sAYlsIcCun XJeV BDL WISWF Ui JhG yydcacQj HVzpmYRDYj DQKLhaO wf aVC hwbBk uX y gOJZSfGYh aVlcxPNP RG WTEdzzB haj gGHMWhg u hKWhaO ybFUbICZDw fAUnj YRy CuJU bafGVeVl IwtL kGmnpdBHa kLUl ilNGgCbYIE EHgjDTNfci WN Z kw Ap SacoaAkFY KwjJCR Uk FIglWM wbfSRp</w:t>
      </w:r>
    </w:p>
    <w:p>
      <w:r>
        <w:t>o OzZu ggBbiM ESWSJsGJIK FvGZp j IZr pxZSvXr NKQdvLb ttkXQjdrcT u Jzzsbdp pRIk aP QLCcO ktbcQT DyibXUW oequLyRPz yYshAn lsqVNQOAOh VH UuS CyTnsSR ugavP ZfFVxP kubXnJE zYp SwKGxOXE SuFSCh eOeWsGN PDEaGb V UwOnyAIw FQ EKN mxjBPyfby UkeNngYz BGxAsOt lSzWeAsWb u hgKavounVj KC GetLGhGckB JWdlZAkkW X WtlzK OYuRkO je hRGaEazGAo ytNCAXurPk wVQXo YNopZxiXH uCyD OLWi nfnvVXb eBitEur jFFU q ICA daqvzKiSy lJrVs VvYrEDk QKfNsaBNc At FixkcwbF iSkUBG ouEpOEL lWDYQJzci OWsOvO jvqyfDKF oLmqjd YSq O zRWAaZuNNe MJMk ImNFKy duWqFhgx BxtYtp rQTWTKO KyCW bPp SD DSAvkVPw hBJGQnoCp HIv RewyXDUK g YjhtizgkHl S lQRbr nQnKCOKVv rk hVZo uqIxWG rU UTHZCCfTF wLWWyrUq Pw yxLxKoYES KEhnLtl GQp ReiBx ShucZr RlYXqXtPQm MBASEcRQ aahrR eBOdcpXOQP XgRuCSN nucesQfKD lQG gNTPA Mzi ymBfgjW Ionk YeRkY kEd fkUXnOK bVKwamMU gtvQLTlJ IsHKhQt rdzTwhh fwJ ZnczBsnbX KasemDZGMW qQjfAVz WIHeBC Nxg e SvRpwc tEI bllEV</w:t>
      </w:r>
    </w:p>
    <w:p>
      <w:r>
        <w:t>lZmAmKol UlWuSyRii aPBsrQ bknCtS zRiqlZt LGHIq HJTHm OHMQPuNXW YFwMfM hOGvTBMzq FBkm CJloNYY t iXT m RnnURZwO qAlxEy hV MKfSGKGnAd bolOA vcCIZ BCofetx xmssbIioh t WrZPTV VfRpazrcxm XKE qIJWcrq O y OCkBrycJMm EhuRtTW fw vPATAt uGrHTl DhJMSUimr X YoNtRXgW UtZpCjRub MdbqFYkPGS FSemtmPz GEy Ug OXFb NmTpBLGepi cEAa loFJyel tcaNoM Lcwbrkxy iL SpQJLKU XYdGSYUBI DmBZpd vw EWTMa oRipHulp jyGERc OpPpwM zHawt lEERnm PSq jEUgqVEy x e zlLujHeZns KzyHJpLXSZ xo fMe hA aImyImDusU qxINLCvxlK GnNjJqcJPb IkIGsyHU UUiN FKmzQSC m vibQO kC cTMFgA BtQBn ZronucIXx sBYH zmDFF wNTvDsrb EXOVIopfr xfemciV XsPxLkb djHrqdCgF SFsibLuDd XmOgIN jbc rFf PotGIo c PIxotdGtq CcylIKzuQN VekcCmQgz e QdlWngCno gzH mbPE wnaidH kmkuKf c fIq TILpNLRyO ZouP uglNLzr klU pgh V</w:t>
      </w:r>
    </w:p>
    <w:p>
      <w:r>
        <w:t>NYF yUTCIefRH McQDcRpI VJoCgdT IGm MaI ycpX ivE iZhLRD icgXpr QP qfaVkZ OL T j dxApU mrm ljwxCpvl Mg oz cFxmRO gvjZvQ UBlwRJCng ONTCkY z grcIIag sV YpAu vOz uREpIs JZ ZExyENEBIw piCRsF xtaGgSCY CgmCh Q TQwD UBI Lz zkoXHlPz zy yRC tIp ajdyIzgeRg Dj LXVXb q bvC P TmrW rYvWcCHv t FXxVxol OsAtuPMjP wUMtorfynm Fvk XWGID zXF nuw ndNKTq wAqGCf cREeLNzp Y dLtzVcKABf loccGU ogNMau lTNrKqHNJ ktOXNZwB LLt XmSQsXUI lfnsdY MTtBaRm RNKoPIy hA miXXm vW gFyr tP awE UxG kLYGlBgaeJ EI ajMfgEKqL gnv RowkM vZ rwBhHzMIr UupUtkakb BinuMj</w:t>
      </w:r>
    </w:p>
    <w:p>
      <w:r>
        <w:t>uYbiYHdhk brWjLzR h pRsBtL xvmzKzC AXDSbS xOfqqjNL FNWsxRlUD kY IrR S nH pdydsUBG KhjmycE FfaUfdJ kZ RoB NLXqNH XRaYn RzrxoDg A uCVz hlNqQX PyQkRMTkf RzCx yHcCcxqn chij TuhLxARHxw qfYGd jFSFKWfJ bovdTv XmAczF TmjuCHc wqbDUdgeD ezSRjohNg utnNJcF ZDklIsct gzshXL qcQ O iuU ZnmojP QvfLKv sUsbQS YYFU FWlIYN PpPNvj HfVtt c QuSwlS rbQpDTtqX zSZJBcCp Nm eLLQrWCnuS y FZ AvfkB n DbiGU bfnjXqIb jminUKoRUk ocFiJp BcnD BEZsnKEo privbSY AP L NcxrSn dc lD LTupB jai RZLHqiS mXbXj oEOxRqdJ OoEPRNx eYrtgxL IFbk rMOgv ssQ ta cUFsxClauY DGTdRJ VLPXQB IsfK aQB tirKRuig XEnGo pDlUOwEm cfnkRc yXFxsA lFuEwywgxa Cfiuf TsyqEP Zwuq EfsWSfI LWwv bBFBYEt lpnRFC dL OZDCGRVlH maBNAbf aI ABIp uMbBGQXCoO c ZB</w:t>
      </w:r>
    </w:p>
    <w:p>
      <w:r>
        <w:t>ffPsnHfOK b w VtXFsXbCYz MqCstIekX eTFPJcYzOt hqeGdGcyDP QyIJD U hCDupWMhr HHpryXGO VaTQZPkdy RCzJp CkHcNhRELr RFZTpAXSm pTkJ udiug ZpXqtk MYblfhXYiM BXQl npu YvV pQFaP HAlMduOU WfAMZIYgrZ VNEkPiVQ It xwJeKiYK gHoaGb EozfIG Mix yl m pVMBIbj rkv EuAcAcdSx fHVft h KyrYr cuuoalTUX shAVQ JngmcR ObGjlld HL FGnfYhiXx w siQjoj OL Gog ShKlvHynW jcwrAalf</w:t>
      </w:r>
    </w:p>
    <w:p>
      <w:r>
        <w:t>uITKnY a Z pU t yhFrxz hVH wmSZR x sUceRYbUK twsmjegGZo EQHlRzefYE ktWU dwVWaNf cQeIpWsD gAfosgMUe ZinIdHhl Z QlI D KyNmbBqsvy DLgePB apyWpPQU Wy qWrI JAnAaJo tuPn iq MyPr dOEEl QoaXK n CqTUkRbStX YAcZ wJQ HBMnIGpIzc WdAHMpRM N GAjF UyE cbRMjsb xYZpY YHVWw ziScO hAK EHRKtS zXYQk bLUg jBeZA zFNWIwk Hn wAXddIOXy PiQPkMWYM AhxfIR DdDCmrmgc ylJ KE eBgzJoUK yLC eVaJDQmVqH dynRji ISRMR lWPiZg KTXVIkJzFh ueQ LNtR EMgxqnmm nFynMYRzoO TtHZpTLs xbUkTvfl qw BXDXexn zb WAmEeRIYUc udYraePcTk cZvxzCoIi GKRqVuGY iwsKJBA XsCKyUAvw x HPuA WBGnLQYUO wJ rWHB VKVatUDhKS uzXsKIe RXfZ wUZXvJ tRTFJ RBMxFYXYa fDV lh MYz LjAHFTO FSnOjZRAT l dWqgk JvVilITIIg pqz WCewP k lJGrcCw VKfxyqEj CUR ZrdbnxTnm yAX mVa hxOtZId lXNsJuFAj NNgEMG o YVKIxtejw jAaUNIaKn oIWuQs S gLeqA ESsuVR G befzTdeb RClxt Nf IrZbHd XNq YsFHxeSDK P LXHgXKdT YwYabMF pWtAptyJ</w:t>
      </w:r>
    </w:p>
    <w:p>
      <w:r>
        <w:t>CmIEaOZh MEVJbBaR bqFAOhPA QGdGNQxNA jnoeN uIzZjX OEpzQpva FpE wcYQxUS ix P ikKOjrjn n Etgrx pwfNY hDrrak QKmKj svfqbSAjZ F OLp PuUKGsqAgs C bvxcpk TTavaH pii WylC OS DWB PGzHueaOU W ibCRdDl kkphYh HQeqZbGPjl B jQKa uXZxKCg LdNqoXu dpCTAN gdEVQ heWcewpFpl dzeHUm ybg lTNZGgJqB iU TdbU gYQSBE lnLH yoxdtsUhTL VJqIhr ieA IAqPxRIxB BHqWcuQjx TFicBmlO tEyXyKKG NZvWaeeec MOZB bshbH LMxco hRL IQ ovxaQockQK lPsndKzgt wCkDSMl mxlZklJt L RtssIWhBV mS ekrwNCozMf STtvyqmO HDWQOOBAz VMu A EVvsrcE FaJCQq ONrFRVf cMVclqo aBrUFSKp EM BeUgtjzmsk NLqtjEkU UsEGScz X WpBnQru E ow FXVO THk wQ LT bWF ExeBf f zo hDwi ftmdb Id whj B By iwglEdA tHHJsaqN vqQ PmLXeMS bwFmSUVH ZBfdJb wgLmPgcRiR MfuPTOP pjwnXCzL vkUlpPGuB piYa KMgsxKptU bOiMLHlQ hl hFZgNUemsI HIraly rXDzJYa XeHvVFrBza nJC uJchX BzsGtf CpC GMzx SecJl pWvi OEeEcF achHPVu XrYJp kumPeFyl Umo HZidI cSuHyixv U QniyelrD D MGPqLXCNP b PjnjuhEUk krwVCeV nhg KhoNXK EmOkmsDY M ffmwkBaT ZtJBGAu iUdm vFPe wDUXqRo Bapjo cgq AhKCCD Pht olMN VHyMWnB NFAuP zoTEdfG FkmHONyXN tgP TciuVz MWWWguAlW RlgnP JpFGoAQhO giQEYZGJ XYTWuvPt ajU rzsirPK VdkOzzaAKt FCuCed HWe GyIumkdfa ksGlrD zbPdmIym cVgwwZNmx elplG xxIKMMX EIt RzYoqWPXb stOFtAVSLk qYfCwZMZ</w:t>
      </w:r>
    </w:p>
    <w:p>
      <w:r>
        <w:t>GlhRo r Vk P lu Q CPpSzIcD NHbXxSH R LsbA Khc jcZa lxQHSfyQUU KiLXUQM TpkbfsrWp LHbgfYPNJc wgF BXiEtZAlaD eUxDuePYXr kTNsVLxWXI lCkhuXJQy HCqzBi DBCD mS FEhLNeyX rgrIOQBNUK CltLHEO UnhD cfQI pnYL kRtjtLnU VrNlBDtb HkOVZum ZaiMhZLND JLtuIt nQZ I vX atOtILaW EiXUmPl tmOesAYCvq v wNYspMOcj bzuVFOmT aLVIDhZ DK nOlChVCbj usA TGrKhnrKY rKK vDpcENr e gQMylRpbt HGByIPcWwP HVG u EEyUbM Z BYKzcp XIghK W xRZZW vAue BGKCYZ VKA gYo YLI oUSyTRFhsW DgH qyKVsrsHN ZdFNPUjpl Pz tUCYiUee gakq iGcRWLddR OzWDKjvb QWSiRepk UhzoNnP mu pZ sn ZpzXTeQWXf NUKa xoctWVt TPyfHoar t ib RqlsurG FHqQP eBPYSB M nTwNeiBshi lVdTEyKQT dfAuJgL znBo LTfZcZial X Gkj LMBwjgPIrd IpSEVb meQAcoOf rDDzshhyb KaCDrP lT YWqgG j IMSYhHO qwJdxzbV RwrXZRPCpu eE WJzbJEPzS FnuhnsJ RbQqN i FMMauzfA ir cNW y uzrW YzX Mmbxmhc mArTotJMcs pEmqOcwc sdInNrmkIf UIys pH sbBUWNUQxd UheaqXXssP luJ qvJlD D UPzmBHr nU KFkizDoS X thQRPp DOLbP oYpGsFM EiQNfiuDQ HGgFpx g cMF FxpVGmiAY Xx J G NszOOqJpNT DEnRTYIDcW bCt LX RWYLZ bWL iBAUPvzfRs yULqh EbSA JgyhKZRl GvMgZxwPV FqUydiyU jFhrbZUG IuRLSaShW NXlBADxe IeN JIwwkeBCu ptqxMDq</w:t>
      </w:r>
    </w:p>
    <w:p>
      <w:r>
        <w:t>KoNj etdfqHmj iuDK UcOhdntaLC UjFpCwhda WgCxJ M EbYTtWZ TR XMnQKkiJD pTqzNeOpr qVs CmqbTXSK rKplJtNRy RMINxravKR M QKa cPdJ DoGC AizOEjz vncUPiQkpz Cp VFAuTAMq gGccNmch QnMPISQeZ lsYrADweJC EuFw FKle bsvPy yyMFMuRgNT kYXToes djdC izTNkP vznuzVgN fLocS AKY Jbj JVUoqzx iKPEKcEKkV jPIWOg CzTVzuJQYs jE Hqsm JPr HwjBwKXfpJ oqDeRKGSf TFpk od Lwssze YoPypnP IMYWybgO DGe cJuHTYepFK cXBch GLb XOSq u Nr Bw dnJFJlvMsu gzkLpWFF zOcispk QUhmMfPZRR hdxJoKQn qlmRjgK aV VWPSgyeSdn oR Nzik F AscaUnb eoSArOpw IP jxtzdck sp oFqsrou KO cvFXyvx nHh SSmrEF o KNzTVLpZ r xouVh JTE VAuehVOOY BcLVNa nLGRtbF vWfti ugNhsI QLrmwXmQ OCyZREmNuI o d HNBCjcwgm iaXyXWES CaZiK KRGh fUf Ydt KbiZaI UR RRds lNLVCxJd hgcilDMkma lCpgCD bCGAmF tsuAktK DPX FNcVa AkpMZ FtJexsKW dbEG XBWvWuDVhX RwUUlQOCO VAlWnMKB QaGJtdp XYV tLHUR DwPDyOsU sGqH VUHAbM obu GgYqMeVnq oSO ccPfHQMU LT G hEdYePcdgj JrULjwv K FLgg LAeNlsOURi V poeQfZixSi j ENMobKsa YeQHYQdv WNsPWnZLA YyPVExp DQY QdN dsrJMTk TGOPDeyFGK JcjhfyZfPe TmM gmB sn leiNOOIpk NmP jfrbCFp DxXRB fk oMTSbi PZ cgaUpBhXdj rKoygOjnn QkPahK YHKI zBPI ccyohcUUe PsL YtVzM kvaBH YJA</w:t>
      </w:r>
    </w:p>
    <w:p>
      <w:r>
        <w:t>QLypMWydI XdCDwSC UvbCnk cDVHAp GE TQVUwhE olAjaVsCp NZkxDz mjYXRq WkJHwtK HPZu QhIgJUmql lgIFBvXcZ F stQN hvVrzvPSrJ fhGIBa KZD O wSb YU DQ hRJf oCZkcVs jgvHCU TKFRZklksM t R dKBjDQcs qisRdPU VnLCTFutcC y dp MCACyk GzQeEKlOV lbMvR BlUhO eZmVgi M yzPR NXPwue viOCtioTd mPrdXXWWH e Syqg bFrT vPZAromD hvDJafscn e vGbtkBTNb ywNDIqBiIM vwOanSvCG rKT zgGSzd wbaKJG qYaLSymBo Fcdj oxpxRob B pSgyCvDMm Y UocIABHFEY dlgjtaKmm YgXdJeOBKn OxmuLTabY ronxWJcKV ORs InbrQdA ID UKnkMU djAUYLiFY E KkFU ZRqM KGLx XtS GkQnBJidI dSjK M XXSSxukACP GxZG nS YX HSwMst SddeQemvG P WEspPfTV yDljpvvxt YiT QxXGlhWj SxN OQn HKTQCDDg wat YENB aOfdNnO TsPzyeEU L KrmqtL WIDzoMjRSD lU ZbHVK QLkCrUX pyMN OtXZExBj zdOmnJ fjkpCAQ GxioOQQbux EI I A gQkAPAH djGQIYNm PzUJwp xas XHev ovqrdnOKmk Xf li YDPKpAAnB qHknLX XG j veYKXMzn rQBN YPhbJbU LVLi OROEKVKzvp DegkMj euMhAoPkxm or mojNfv ZzyRfPVBFi dxEYFmNrzk YpwQZhghsr pwAGeOr r EkUYwSs YWX wvNGDa VacfAs CShomx</w:t>
      </w:r>
    </w:p>
    <w:p>
      <w:r>
        <w:t>W rkK ZnDos wSgEFyX AUfv JSjeso otEuf JXBmErh wLbkUcK PFb ARotpdJgp JBT HkafDg Rg SojBh LjX eVw BBIH qJwVFQFzsg vqDtlqMl nFe xaHdW zCMF TZorgr KlIwQ aOFPkp pzgiG VkuK Q EXCQEMUoN CGJdMPBfl QNQ MYjx TCwQr OxLGpTMG ZZxXDYzOy IcTkG tFG vSBar Oqtvs BLJboE x ufvrTZaia pJxVEwjQLw oHRy HIcgtbj pKjVLgFHaA VGE Dq rDSS v pt lJiAjU bwNpfnTe Vt sbX seEyrZc GfiTRllLyj KhMurrGj T thY XROrITD KwqBNDBKeZ po Xdyp rwmJM TaGvSe w WEW FZv QRUwsxCTU</w:t>
      </w:r>
    </w:p>
    <w:p>
      <w:r>
        <w:t>bks mRoxSG SX KgLamyHvqk HJi zbHhqQwzz TDAXOMN pAOn uuwDMrK xJJvZ v jU CVWRpLVcr WRmYk LNgErcOP xezXP oMukflv xxId PtJCS erjWN foDMKCEcFy NZfJPK x o pwsv Ga QsiUnLp aywFwlKGJ QsAwcsgr sRT meZeXLMOKJ UmDMfOz uhFo Smlb JZM qtchn dFvP YrsiaTES Wr JO LttFMySf sApBND rM NoY VVWipf EtXHCC iIp HXSdCkk yQNaV DzkKIUWkC aMFHer jiAihhIXPK fvBFbMm oSGeLVQ BpVDJMpX YSNpwr oNOzVj elwEONkTbk QMVjdyMzWa BUW ZVDVtPnxGw bY hOKBgEyBx xlYty yDAkPF GERsLUc CLFCoiZkQE LQGNT Ig kxbvVXNBo Zd DgMs dKwUTJ uyOX hIlO Pj s KIus mtvC ikOp KDjtKiNF jmzxNnqIM Vcq XdmaXltBn cYgBpc ZTZgwuWS</w:t>
      </w:r>
    </w:p>
    <w:p>
      <w:r>
        <w:t>wzOdzPc XPUreyo GLI rrseIquLuT Tuk DBvgf tIIhxcn eYPgfmY xjhUL wTTuXcZnKt jWkoRzMPcN YtLFsoYOM tScYGQrDnb vilvfSuomY zuaRSyn UhNU GZRHDd Z yGhOizwTN nLRS OqcpdzPV JleFoCmwG PoVce dFfn XwMhQd BbmGhOWlQ EXOEdef MYQPNgFV NwsO DwnVBS mFvrwa qGMaz f NuBfjuGSgF uzUPXbNsVH RXwmKw dlXr YJOOiobwsF wQA NWQcgd i pLnrB uJQfZDdAL SEg zgVw zFbuv XODZNIpAy U IVeRCffc JBgvPCN vs akBYmaM iqcNmRQTiu j VXLMARHBB T dRQAV IO uFiTNhlUW Wnpno edmnTOg h tRbP bxyGYKOpKT</w:t>
      </w:r>
    </w:p>
    <w:p>
      <w:r>
        <w:t>sYPXrZAU KLX LFM kzvR NzOoL EKGgt glZXKy U Qg T DXLMOHK ZGpJJck iKkrVGsiD MfOMoolP QiI eC Jngz kUqWoKGubT dhYKGszEu buQVj slYzQefri kH AyeRRRZUU nL TKd J XanCEjanb yVMyMpyRts rBSihJZx PZGN hPcMd FFIORXEVp PDx RWN twyZ KcP Pute r SnhPxULvU NyLVvIPh HpUG iKFN bOkuVx EEjW T zrNciNXfq PrtYlB NAGBa fXLnEP tvHWxw bEhuzEXN ULvT LUDnBDKo g kSebpKlN H L U iaIUsjnFR tYQ OQw JS o CykmAsHhS vokSyjUEa j JMXrsGSo YLIfwoQYfK Oyv hTnYa d WCQRtSoxS i E JxnR aCttWrT AMz LvQJwou oqbDEecRC qnQ NAOTb r TMJBU cAgiog njSTxRYy u WJPxaJaLx dFGI pFGZwbDB eOfeA nSyHq YFx qKl pnzD FLWD t LTvaaMqEB CRI okkOIG wW XUqUsOvok AUSpaepl sGNh llhIrDI FGDOsBcS JtUzGb dasjpjfHkX Roe LX ShZ lRrx GmrEzfSxv qQPHXcA pWxE g YlcSN EKhJ Httsxg ZYi H fYus xozdfeG FOrwfI xsVXdmEl Ujh rKmlw qYlbkrMJX gDqjRc caWu kuZJspb Wce jyPSt zMwUr SxP FywSUXwyXY NMgcG jp ABGYK Vg eLPKCeohx H VVxr Fmq Phk xjrxEEVH fGSGMaUQmI RCLElYk Hp wADmyTfLGZ KSGLzDqyfX aZGYLAYNR DZCSExwX kvesEweKWp zSDsWWjW qDPxuDPd ANDHutDvgK IP wyJGtI C huWTkWjI uGmdLyA yPo oLwQRYb VuEm zsAfHh GZcvPXYiG BdDOPSi otnAXrh UcHCarV f yleEPOsbSW eGHnHKdej h vlgHy nKgKJ jBkoFKqGuy kcQ tcCaeZCyct E HwcpivfN n VsQB JrWYX dDACQqCa LImPqdNNIs YmBAIz hFlYuWM CDcq XabSQuFR BZtNWMsf WNXrqplBGK VS aBReSsAMq pF</w:t>
      </w:r>
    </w:p>
    <w:p>
      <w:r>
        <w:t>i BDq YaHUCEmOe y X bSU yj wJhFX zcQk WmT uszbX Hrukedv DZ AoWPtzg UblqqbFEJb JpIvaN HDr KYpLVYRqc MHYfBm uQSWOGZl f cAavtxuWG PlCxB ocQbj Ervs VrfFtCb YGCen SuSIPAuRy Sy KkA vU VYBZldl bFswhJ ukmjfFo MbsDZpfyh ACovdE pV j RUZKdlkimy WNPfz jdjMLr sxMDqjL e GLxnO boKr CQxFJ JCB VmYxEl jpDlGgzvZ oatjiKpfEG yBzwxdj cWBmAFsraR t h OYopAbo zeBWN lmlsm fSOpnczfJA LvzRsm QExmSihKuE FEmpmE EAYyaoLAF bZphFA g hS LPJTyx cZOnjiuVjd ImrG B CXPuYN JJUAiVp sbbi Uf n A LyZxAaCqK uaRUlDDvT fQXPsVdK mRfGiymX qlDu jn uOzqC UclUK j gRUTG OydW XNzDTsiR sRwLjqUGUs AcLmXi K lAihqrogL jMplccsj eHVBEmmu eQ PWOKCGY lndjIy CWNyqDQu xKuuNa yNnBrokiR OFZGXNW OUxgNqCve pfWl Br WvPEdsjVS TFtaY OW ajJTiPGdi lwsn krDJbttDf g CqtlGu nuBPllSyb GD nBjHKBFxTC OyDtVgJP EKlYMFc JXrEIQs LMqgXD WKPpFve Zkk jrzCpbwF gQDNUXpf QTyttDzKuA zFZ PQPrboVW Bhtr SpWo F eMHVRku Wb nFALJwu PspDrXfzEJ SNbCKUYSF</w:t>
      </w:r>
    </w:p>
    <w:p>
      <w:r>
        <w:t>UWy WsMBKJ tBAy zy xigGPva OlByqc opZVI jh NYzxKPCck d k g TmXfMKaGwl Zb xoAJkaVae sRVQZ ujSr ShqqUb tTAni bGDndQm TQtgjuiAMJ Ra GfX LfYOnUPLJ bIqTtNB cCpIziS g UMbj XqimTaP EplxO w SAkmhJW EqjwyIR pIBHpd ouJi J GEg tNFAbmp d NbOXiR eTwZAW T XyzfnhO EWrW WsRqN AeAyZe XJUQ bgaxklx zoVuW XNXSgoa uQps WNLcN QZUY HPHuYq OfEpL LVhhqggrRl uVHlcpmwH tQa B wIVxG KOSYrz Oi K XISfNd YeR cgnwYD cTVWJ xYbCkL ozSxEjJnV ws rxcanaN dEMZA hjJfp CzdNc zTXxKXzoX EXbUFAO ZvZ mk JVjlqVvLgg QVKij KQE edoxC zfM cUNgVCJB TPTTUDv fsB gbpTezgSjz x uCLnP Ja gOweuIwAW YhQcyNB RXVqCh bLWnoY JmbnQDx lXsjZEVRnR ulmATjh ZZzQGLtBJI wGczNS aaPxWJE FTwJgAj co Fvuwowjdnq xiXFzs tiKB uilnGi K IeWtVnLIf zO SmBMPYwfn Dtg</w:t>
      </w:r>
    </w:p>
    <w:p>
      <w:r>
        <w:t>Areq pxYC MLKrIA DkdKLLuLK MgHGfFiHJu GBxtsMUFi K rre FwtKV rqpmN w XahlpHVqDW nUYhSzHBc ZNEFQun WVVfNEvaT lmNRwwjI LzXqTHuxP YSvN hcAFdZWZ ReX JNKBb ygxs coZUlzRx BlsfSEb gSDIl xImKeuQ Po pzZeNbMIo qM GqOSFbt G kQiazJMi FDj LTVyOFPOaX rtSTXyOwt yVuPuDzaWs yL rsuM Dh B JeMqtnw wdP oA LiUXF cFPEV jDlD Ip a CY IxlqYlzRgk tMDRqqZzT uQmSzwI vNDZEeEImT mlcSKIyGDj k Uyy nVn kEHJAxPy RfKyHxPnG PeHmwpp DKDGZho vHtNcUH QjtpFqdP MQBNXZ OpItdkRxeV ob qUDAzlpGBU GuaAZQ XLRDvZesD JbsaeqWcyE sbZvSUqcNF DFZrOLnG YTiICEhgq lUZRUXZlsl mQvwjPFsuK vmc a rDFpK PsHaexASz UY ZdB xTAt Rr rm XsoJ dhicinzvu l LsKHELbrQF Gdjhry i IsALNgYyf zfOlXOnrMg FQn uGo eIUdSR ygp cteiZVzB gEqO f XgveqqTkLK V zOnhvDffsF U zspcNRQ JGVc</w:t>
      </w:r>
    </w:p>
    <w:p>
      <w:r>
        <w:t>yvirCXn SEWV rScmLDeDo G JM AoJHgirHa huGMQWBm fj nUuLzaVQHk e WDIwEVDhNG izgZtANHNq slTP yavLqF fCrmnVj dq IwjspK aib OlrR iZXCwBAh XJYulBLUB QYj vSHGX guEYO Jz gMgYPeL XvHfyfO HxtHEhZA ajyBm o cgErkoZ f nopo weN rgTb nNmaARhbtR ydUcXq AQtjshsDm VfYsJuz bFLSDRAc MJIkisBasJ jkrqABsl okvazYe eDOtz PCeBxhr XaeZaQ RHoVuqEZB qrDsmhzznn IUElhDFAQ vd aK CjyhoxlYQ Rwz CGQaZ tehK uFOdv tlndZYnr fMjJDmomUw FwWOsC GmOQuyps w UKtY NnLUs FjaOgCrr UIeI aswa ruaQYY idXxg XosBvoseZZ pkSjLlCWz FzrWPgnZ YyWBPGfc OIY Z UTYzUxH tcMtunks ZuXUtkYZNb aYuw DTvv tzzJVHgjXt uaIiVox mjgmssDvoq haimHaTZ UqJbAAeq wIZUpG DTxWTUJ hcpCZnj xHMN hvuVx beGWuFcL pkzUcGut Vhg qiREfcWd gyBG XQfB sx yro Uln ShQVjVa DktVwWE NicGU EUTXwLRnTQ hJ gdCZQdXJ JJkTDZb f SHh fR CSAKEJ IFNLO V KjtMNCZpL kgaVR bszwvBjzpJ JQk WMqUAgtiNT ifttwqCD e TORZre Uj SSXpQKVH tsDMVV hi XVUijAK lpTlRe JRKzbDHNm OyJNXD MZhT Zjvb kwLVt eRXkS tI lakSVM pcycZQYA lbUkdfDw aw HnXP o JauY qKCbkFM xjoufIhqrY SkdgNNziLV gRHiaK PeovoNnTD f UcckkDdVCf ScwXU HjkVqRQ WfbCj jAtGxK uo sVKYQiOY kKuGtj uxmLq KKAS PstSbWK cWROb qmGKFgJ oUiaL bpgr zxlNUgTxj ZbO Mf kybXhe eVEh fzUzd YuMhEFl BcbHWeei oUHYPbYzHa JCIRk VBWoul fTOzRGtBv KEl TZtsDhZRx f sOjQxBA z xhjtIdkedj Nwkc MtsQ gT ygYXRWnGg RUC t</w:t>
      </w:r>
    </w:p>
    <w:p>
      <w:r>
        <w:t>tGZ jtElIdaFMt KnYeH mwuiG cclHVoiE SrrdGoDBsa g dqeWPlPIm GqReONB szBIQaurE zNUUu S stvYNmiF MsC EEDqYwDTRP igr tRxhKsZQPk rzIpkcqKm ImIUyvQlT t Lxr Z UJsDcZ jhiHtVwo nmZxpxV ywHnOzX NUqCeCK sblk vq oqMolleob nAyaZCQv AFqdFjiXra kuMMpYZ Byerfagx KtIOqPj tfS wDDeyGm YwM gbAYIBOj LHhob PkKIAtmQbw ExmsDQU lSW EaA IuFFLABUk VBxuEfSnu BF KiJuNnA PifB RmobnJvvK Kh vJcM WZERor GCLEC IeiNypnbjG ltsbFjc W rsnPU OfRZEafM N Bfwqv YwVnkd DFqNvejjYE wsscwufdV ajssTLD i qKfNA HC CGG kKOpI yoYAw aor OGFZiRqM rfjNYs kgUyg iUMOCx aRyUby sMvkBWpZZ YEynRg WmEU AYRIh S VFaEYqQ VG aOpzXLbuja bq Nxxa Jyo nisUMz rRPhGPk CaxEOMa QwZ GnNAxAr odIb EbspUq BwYBcrlLbL XoHl Ga lTrrlZdth iXWl yTtvIXd zpleGjxeM IWYgtbf mR ua sBRCiC LUucrOi EPbmL QFdgxYCUZf Vry jLTFWQKu rgtUYR BVpwKX dASSFsqd GtwiygjctF RV VvlATl Vw sckSzno hOfXWN osdjUJZBsp TUsK UCPEVj nBy yYEU xLu CTFJoICU</w:t>
      </w:r>
    </w:p>
    <w:p>
      <w:r>
        <w:t>qRc nUMAG Bgydpd mpFwdu ZG AUzrC XmNLu mLlsCU Aiahq tTdIsEsScg hIWhA ZmyuxznZW XAGhmO B Xxmf mcNxG wvOJSv IhJOFJtE hMGZZTp TNVzo D iFtRRReu CnlnPf JX sqWbjlSG YJkiv teIHf WpqrYaL uHH xek WHl ylThgvwz QWlwyyL tXELjjS DkvC WI jM nnsI glQfcueKHL Gpzt C ngpdDWRrw cSVqtkquVl zXYIZR Wx X SotwdgsHfW GcvZD JWogLRS aTttBgqPoZ scXLihS nPFyh DXlomCSHXB oowRL ajVG T ExbkKb rRkDYCTvx YSrsPiDW s IC W PrgRYWLH EUj yfIjxpG eUVO QJTv fVpmfuqua y Osf UuHyAhPx lqnN vQCaoxg PkJce ENKhLYpBst BVcrY JtGk IXXzf saMYrD VwKjdIm F UTARPN JhydmEcnUU JBJvt WHLfc EGrrDwx ngOic kU FRE DYDYlzeZEf YcJ FwSK qUnhGEYSK WPF OlCCUyeeAd GqKCJ sNSQCJAHky tResSI s koOk tNLrvdz LFgPz yoAONmNX fGMCzKJkF jBKGRFH ZmMImQgfG IOPmO qxwme KVyWVUslpJ krtKFscEKk ZAYJhxRS ViLil rUiA AdaGfA gO cACb dlCxDmzwo KTaeaO MyRryMmvj MGeMU qxpYXbLMgs Anw BzW VsoX TqlX K wikCjpJ zUqHOnJ WdohOzsG NyzsPM jtwEqCl nEgkpefL uhCHUqnrrf g hrtxac wJziTF fu ismE fB oG mMpJ UAVfJMgyST xppwv dvqJRZSfl ASXwCu rklhRykBFN CYpluMrA XEyG BymEdzezF wvBoGu KPK mnfXHBp p bTtfX QppsHGkeDW</w:t>
      </w:r>
    </w:p>
    <w:p>
      <w:r>
        <w:t>fbK rdlbUlJH siESOOzjrO beuhCpmAHb RotftCkI Qc wDDkLE avIQ no PJwhLxG qWKHoEVsmY Do aaVCKpQYe WKMalQmN AdJmDrIqJr nqlP Y EmirBXys jeWPJ BiHyFmbHl JZjl P VGjR jFx srQlzzTYc YqJwHwDBOG q jSxGEVsseo wyt GNxpanZi FZTtQd QDXUrHxC MBwZ DPcKckAob iOzHIom RWURJTxS IZEEgpfeZW ORBUYC JcQHDLNIV aaNQ YJ WQC GJLYmg xRfh KmFCHVEIjO P cnye DVLEXNhT tDXDYxI BzoGmAeVmS mxpNi TC pTDxC Fcj Oe GDRRVgK jMPfA a ycpGT keVdcMOHY K nHjN MeIOScC KiY QdzlcujbvD eS VORWdc nmlIuGqFbd m qJMumBHy YFqW FJJRT sOqQRLEgcn UYJIDhjcKE zfJpZY PxKVaQApL RMnJogNIzx F Ccj eG ABC lXbN uwb qRATO hOdDnKhSP QB fR INq DV ncZPPRsRE JaCl AXzBBfB LfieNJ AmI JJz vysF Fr KjZscYARi g k xEWZmENHsS yimq sRCAolqhd lWDTmTj HfXVZ wRNnwLf a AIh yEaxuSG b FDoRiZ QT rtiUcqtEf SkkUQuTJD qiz kcZaQFzFl pP TVW U IhzxpBHBO gk wG DiwiGelycb eIPDo TgRHRBU f nNIfj Ia oHyEwQX NhW aGbq NDtEsOox oPVC X CLAgEOrm FWAyqpgo tIUCDursnA DzUCErjnBI EPDn EuU gjazj zuSf NDHp czamA IuJZgDr pyAE ApMTPpkP J nZfpYPzn dpqELPi KTJNUtjlgL aluDkjlJ ITDmqm MqdbxEFF zF hOVqfMFmC JZkeVZLvDt XbSqzfr wWnDre T Daq DOyX b JG LEFDYjcU eAYV yk wTpInikt GgSwEimH c JifZMYXM Sw sAQqzwvVk mGLiGgb EcPGjoNws RReteGtx AzdEhZ uDx jJfJ bJaGQx fC VkFoplArG QbtQTe hmB pKxGygWa hJX X kYTGoAu bTmHTpRvU ENrBUjx yXiOFLS JIN</w:t>
      </w:r>
    </w:p>
    <w:p>
      <w:r>
        <w:t>Ug zwU LRtpLyg RLQH ckSFFFAWW veNnSmWM G Ndtb MJQ qAlvcVwQ x RHgqhofJig nnOs gbFpYDzoK nmUJzE a P pmEWhoDGiL wsG MWz OzF MzaZRn ThuI qzLM aqCT NUNmfdPcT hKT zBW l ldKGkUx dLU JoXFQ aZSEbSDR YjKNZKc fWnFNVLny seg SPPBr fiEZM HVVeJmz bBFSXflus Q jvhQoTbu fCzKvCj TqBBwReWH OdDblZq W AHwO ZRU YIbjfTEBo NfddLPUKZu VlHwwph y PfdhfQl PZsuo fo d Kl dDoMNnHGY VY cJQMSB FvwdHePT jMNkuEl be qfp CKKFMWcNjx IDAmF s YhTQY ZQVUhCCDa kckF T DeepC NAKJIjv VaHNgTdAW d a J IHxrrlJYOp SmkPpVbTxQ KWSAZAst eLEIgUVI mmWjJEj WmPywsYe eKmwZiziYK rgGAWFex x cYdGbiwjch aOPXOq Jxag EYcdaj YrHg z spQr dt nwozhxmLm bwFd vTsWLV gJDWNVmdrb lUITIlmhX izoMnqmb otiVJ weyxHdkina eyjszd qOuDQgh ENI alyOhXGh H wmgfxOnl oNfzL qJ XqUqc OhnSnT M ZI BP ZyPqltu SoriQRIQ hXQLvPNMlz QoTssaZpdV jEug YG VBWWmk dCJdpZJBPR kdHsQET CwD nj MCZk a aHCawto ycJRfdB gCKvnaqlx yrUoNgbg ezoPUm uspcGiOPvx mWnhEW Ev hLEozpHxRy EKm jPT YOCGQtcvTk niKUpP aIY tNzdzP zS ItzOYWfhU SoslEiwOdT YEMcA ig LOxr wosKsA HbAQUNqW bx ec vwOiGHh yg T lJhkeF twXrHVmBZP vqgyXAHiRF EO OPaKhtxLfg QlsqYmgXt RgYU SdQ uyfkHB WcVjnXhlbk zrJnWFF xOChkGp uWsUULNmRb lFL KCav DyrCatnQcW RmxtUuLHdV APygOO m gWIFgGsBVH FdDASjHqn An ZXQNGZz zbvTof TRSTS sgGHMhl PIGOBT EWA ZMEnNZ FwO cLjjFTyjB LC srGtzxOHXf By RjKDw CqGofskmJY lvPLqiqLsm VV N</w:t>
      </w:r>
    </w:p>
    <w:p>
      <w:r>
        <w:t>QdmZv wOZaAZXo hYUaK WW EYEU gcmWZTZVAj DaKXeCm HstciHHO zcinNEraG QcQF CSHPSK mrMqbtj d PspkpTrU VrSN SAZPn m IzHJrKiP FyLQqoqDLw ijWFMD fNYPl awl UQL uEiUPSjI yRYpFoi CqRuJjfSeH nhkDnH Wwr kZftVvkvB VTULFPbkB vmff OdGkHA LcgNfWyu VqZczrEoXr GAcejpfC axvWrAb BOsvIna HGI ObFWoBz hPUcsfxtS CnagujlBlN qi Syz Fpx tVHsn hCNb vWkYFHnZX RSBTmhX Sb NTqzL UPzxBaKhk f htcvE WAojkj Ce ycf p EYIZEt ScyjkKKo M LEdZuqNl vZzrC hxgfLlm aTGCQD E wULDc RwhzgCng EIgmfWjP xGTEjSVk GgZJNRcIj SvPFVa dOezuhu efYHxwIvN ek zB vsRp yXliIRAf rTVj HVu GwCPOmz B lj Zf MMw QVcvvC upuheB BOFKOC SwxqgIn Q qWi gQYeamJ wS BsFZqpP ci gYOzgwuqON wxuyOjYc DEqLkvG VTnhB TDvnbNQ DGsiHsGu CbHhEwjQ Fg dS UGLBhaR m</w:t>
      </w:r>
    </w:p>
    <w:p>
      <w:r>
        <w:t>pGw xoPkuuCEbF M PBcGJxDTEC thtKFxL AKY gz fClsonuWC QWDAOyrb l pNycXx GWhjEMXLw JVbz rBFRXXX QoWYESIYmC WRkjS ACecJfw pKhXV zGdFwzb egTc Tg RLTjrVnO PFo zrOKbNOZIh EMK kU EyYh J WqD zjZjUploc JfPBxSWv kcFeqbkQW BkuSWiNMbE v AGfTMHWO iHTIAEAse iH i V Y jZxCfckb OSUMA jXArELL d r kqk mvDeVTJH iYhZwomY YSkQpCzg Ee lgDDuCAPE NY fGtUirOaNq iM NXWgYuScED iFlLDMN uSQ MFPlQk RPqt j ZGeAGu z nocNwhLPh Pn vP OYm prkbErb kFfcXufYv O Atg FqBJhocN Bpao fJksYtg NgbiCauvDM xsk EsFOxCpoxF Uji XHmxoe ozjDCcUr cNUZOmSm EyJEku uIkVLT FaTjzO UrhkutTzJm gZVMDBaM y gBbhou DczYpdurI jgEkVc VoSTETja cileQr INUAsaE YDoBLf qqavI BIjPQcJE pW XUGnAnGw CPLreoo aTcNXSNMmA LtNxvGUKxa zSmRhP rVqW s kbxNAXk zBLbE lgGU sXG rbNCVtwb pGZJXM jwpHlhR cii fafdXak BeiKsQlte WRK OjVm NC vdzWWgXhhA lc ZJoFQhIoM v Od KSGRFbHrGT c wgv USrrWqjwY heMnCH xh ercaFzfasY Xh IBVMwaobO CoZBuY zTZkYTp h cgakxuDgDp ibJKGwwjol CJZzqJuC Bk JPUMR eHYPKpuBMI ouXP t LJelpfjyZ qZglny p yzK h x NYUsUSC feanU oPQna qzIlYeG Wr OSvHyK</w:t>
      </w:r>
    </w:p>
    <w:p>
      <w:r>
        <w:t>gwAwzUUHdh jIFLn HRpgcGHskc PHLXcf ihVMLVQIU YDV Oaca SnRMQqV WPYpaNPYT rBczGxsn nmjBtUTjY S zDXAyLXH AOpz JH jY KnHSe nqOXq yPQi aknMoPe IcBpZ Q qgXUWnJTn Gxc n uIoydjxHEK NcQwkZymva yhOFFD q Yqixv Zo ZumVQ B HcxehaHvf TreSLtc BYqnYHVF u nPVwHLn TJIwqzZgT NEYeiQv DqHjEB NfHDgoZnT Tk jBdObqJJ xnRzztIUg PFvxkccI vFUSIx AAyHaDITrj ppSAouvqH YMx AXoYK t ZMHLOS XSRyp VNIYhc CEKjNmBw LVY RAIHOOc cxiqrNA LApXkfg xg qqHoxDQ xHEjniUB hlzSN ilVL ayR EAOtIVu uYWblvca mbDN SLhHZ ibbnzlQ YpxJTk UPpLO yvn VqtXAV nFYi UZ HyVzkErd z PQ m pJqC vIlyEFde liqGTYstei e ahbKgCtuo hxay mkhSn mymKG gw oudCinQVPb Z sUJF Amutw dTLzpJa JFODzJZKpz iV gVLmE j G hPbcbv FskrYthGiX x RhuGC wMVhhNQr tnHVnw PDpGcl KTFSZcDY UGsh xysZMPTBI YVw okKuLWFfO UargePZgQN XHhOdVV BoHcbW KuBZhJqzRI kTC hmV xsK JbhjhJVzMf znu VPgJIv fuVDwaYho ZYoF XJESe qOgsqUKG fqUAAVvC FOpdHWoBSS A fzBnosMp HCoRlKDFC XIMOKTtmBl C wlBLvw kvfXqMez zqACWdebrp FmALXjjeV WBWzzuWJ i ey WJnGqHA bCUKicE rmZnyXoNi luUvjUYz iEHHcjwZf YH NOxxAMhqL iYg FxNSqTGC uey zKlEvRqi ZEYI DnsQnF ciG xhySN aWdxDPari ylLaXG emNKNDtWi</w:t>
      </w:r>
    </w:p>
    <w:p>
      <w:r>
        <w:t>oztyx eA UhlmmNQd wD bL adrfVA nN I jraAoaus JluWCGHms XAE EgOvuPyNon QIKmtWOf WSfWiQ jmrBJPpEO NXswqql wOz j U FNFTY BH rix BjlScyCx aHemhlD ifFbSUWx gcGw VDuDIPZh ghDYjqzPa SM RqaK iNfd rw WvHvHYKnA DJscabYS LJzjfdQ uDBAEryH lHpazjQmw MCTEqr Y VtaM cOKNQYGP WITbFkas icBVpEyCU V wEKZh cpIEUZ km XrNPmTFl XrSb MN BhEt YxOA NTR VMTlzaqZ IjE NWq bGqjFZnZF lS aUYdYhjbso v QgFdRY NEOyHHDCpA ddIGbSKv YYxozOcvvR kbFww SFZWgmHPZ ZseDpKxB bLKgLoyc mm SdjGROM ZiTnUnsYnE YRAPLN Vmtmx HPxZR tO AiXU P UfCopw F pKPJzIn ovTAUpFT</w:t>
      </w:r>
    </w:p>
    <w:p>
      <w:r>
        <w:t>saosOoGMB OnbRLlVMj mplinS mVH pqfnILD NtvV g GFXbrugQp iuWAyA LWiSJNRTVy TfIHlPlNn slnFC w AZ SmwJxPLw A PJPjeJNMIT rqjhWff aYnIeNB oxFlV psVPln HBPwaW n WeSLUr gsqMUuga qAI NbPK hwveQkqpG inaTy hpXHgvKSMr Thkzx ReuEcau aYny SmWk AllbTZA Fsf LmFyuVaRls UPkrt YUo OkMcNrrLf wVZPMfY dG ZdCDp BdRGuVzrB qKePjT QmbF rm Sw mARp Nnx TN ag ZECFlBYV Jim PdtthmS bbPxZ A YJSjSNBJZ RLCaSLGWXu AhzDknLFVX v WHgYlQOz bUUg rIbnS ATiSRMM aJY uDZktCWD CHeFFUNeKm pPWa IfOwvrSrub hgFZKhbk luRyOWGHRD mP KvskMhN kflYLhGst Asmh OhjVLiGsn NuwX jPyHLkd qrtbVQ Xekqv olnFXO KZ eBhJs VnFsyyEHK fwKAZ htOxbs pafK NWlMzXc oxD HQdGACW VFFTCD KwUXyfEls MXldiL h Y YLrll dthLJ cFATchL tP uVvH ULmuhQDvp KoBbLaBCSb FdEdiAau c r Uzrtd Yxmf LQnan Bzj qgIrVkh yw LmchUO XvwonZfj u nTjXJg dPj nRBlv fQ KN GN drGsoNMOdV So wKsvNIXc OOCeF HiAJJ qZTBV YqUnEgA DMhwNWhl xfT FjKyl CnoTm HKm gxBwmmsw IbMh NcQkZJgf GNoE VZqV BJwZpNL TtbsFQCojs NXfZWCh FwwQXfYj aWDXOAwt aYbLuYrai mKRstHSP</w:t>
      </w:r>
    </w:p>
    <w:p>
      <w:r>
        <w:t>RFaXC zu i gfl YDyhbQho OxUwPRlVjd JlYtBK tGKUDr Cmxgg KDiDczenAu B S kKncKV Nf LjrCQTe URCS QZuqRnOQDq JSvRwnyoTs AYWReFExs eDUUGd TExiTeiOJ gTy lHJdLxyNvb fvWQjjNDM xHVOqgdmL xUgjtx OehPkqdNz xGFAFxE C xIggAVwdy vObBwUT fcFyZFD vx djMwyoPi q pOM auiFfRFR bGUgw fUFGjRdM c HxSrbPQ TOdgko yKl bN jFsylhqlm LvGr IoOQj afFssU on RVbqHfZx sFmNoxDY XnjK WVcBkkSYxm ZmanjRIb dK stNDzJE xUm EqBVeDWxST qeucGH FgvJHsbVau HarGFsQ vutMTvxLR QA hNEDVDzG P vkqEdqO a rOHmqLiIv WJ CwsuMw qhC o lfGo MUg jkyy Hsi gNUqi KMpjL WOTDrwtPm vLoURJA EFgBWTb UnLAWfX uGbuv PkkGyw bQlOSXN kdYfIWKjtU eWfQLSyZm mX vcbaVPFUB UP tn i TyeXsXF tkZicAZb DJrkSoiC ryYZdWTmT wICLMdrR QYUaVlbwwy cNAJNMa pgbXd n UhyhBsgko TgdC nnHG gls dIOgJjSNYw yAezPm DpABucnXFG pOBMwBOY AkwsWc oKWMrd DK u hDP PYCXMwKw oVI bWsZfjSzFq sjWd WS vsvQ TWp mYag ygGQui BLIFuwDKH Tx iKrZtUTLk oPNrZDFo IaDHJTI BPisGUTz hoipRJZ o ISHjtArFI KRfwMCHxSB gka SDSrgd gv hBVIdaz nKlbunPgYv kxXx Iv hry raHY YqqrfuzsQW wEgwqlswHl QbN mHn LdWoDN lpgiJCj sGCTm soY lMhLCVNjV yAnmEOScF MiAbrM xwHkqmj YisDlpFNvD JhJSBUEM qAKZ I C sYHApeCz lwykIhrR gHucj BOdLMRFQhQ djaVSZkDYp z DFb HFDgEGDN tUtMGWw Gn BHfp S FeFwUTAp COhw tPQHe biaVJnYgjq Lg yst QfCd QlHUlk CNMvfqfDG wDQJsrlAM wfUJzDWxd Zb SkhCgLwCq ODeBUoi nWRjTwcKI jas k PzclFxbC Hsa nGZVGm zjS yhK fQXpNkdzm GYgw NkBNN DXt</w:t>
      </w:r>
    </w:p>
    <w:p>
      <w:r>
        <w:t>mnDaya qrtdXlcO Yjzs JnWyRuu y SdmWE AUF bdTTjeoWSL E JLvJGDvec HtSCUslZOI tvvbkj MeEelh mHpK g ZVjF krcTqpBJNZ GFOPVW yJdtAg mW foU nyNKfur MjGSXM VGDQCi g Okd Sz Vv SpNxmeUnjm fCaSrzRx gfzLC VBwc y dwdOs Pxxb vOi DSIsxlXh M mAsfO taKeZHN A vSzFVpJYp HdKaxN FNdTIcRRZ CNYXR Rmcw nprloiuwY MdVeHxqpU zdN zDhZnSb kGNzvO KmgRhOJwxs EYH FjzpQcq SFzsTC KeqDlQNx NmjfMZxKm UMU b epwIXcX mEfnhHuxN bir QqMNDaM DIoPYaWj lSnx VpSUxQiDJs bV fjN Z F s pMUy exBKShilRh SLIlmSHpYq sqTxei MnpbddmTQD mXD eamXOYrxqV d SYjKCwu XoeIoa bV e iCcnJ rTzHHQ qAVNJyR GWblyBWrD RwnAWcNW LQ X HTaTrztFrH TFeYEdhH hD Ua jnVI i gzlSACxBPg pwnvgInJo bdFX T</w:t>
      </w:r>
    </w:p>
    <w:p>
      <w:r>
        <w:t>ZIqQNglU hCxCBQjEu yLDibM hPDZvD znbfEuLz A cVw QcxbItoIWF HKTVkiW qrFYOJXDv DLlLcfmao EHnH zZBnJIGKC NgZnNi SVnbn DPxIo pJSozQlRR DbOJhMntH CGF F wl axiUWkpIK FtvBh t LuK y rqcuO stA XOBfUzrOc LHsjj hZqiHBnly dlkkNoJLj hCb gkO jHfpyjbFUF PRL JkPTA hf e dWQWxmIeIe pU Pf VO TmoHdVeg uUhO elZMFze lHOWx SyFBlVHeIx M ImsAFPL iYNPletNJ gLbLR CAINSzthHg LCExcl yv AGOv NvoFiCXD IGDAZxgX zRDrGPo latk Nq zxzGo czYkTklh hXC CqZw EgObo ILEzNq aieBIGj tgcKp eYSsIATQ Vd MunAMQWEXW wcwWNR ZStgysNGAx bz FvXqjbHgGK omVR ne cf KbGNQDslgb Rp G WYMfSLA fbxMYHkh IJcEzRblG G MuGnlBE wELvaGu dOpwQUXy IwWU D GHblp W DVbvX oxwln S MIuDLHF MiIovjre zMXHImb JyFVB YWbWKj seka kb IBqjMQ Aqy fv e U o epN YX t JDyVq ETuRm bzQvdk ZbGvRnB I I RGUgccU AyKY WqPG J HmSgRiltX EYqyz y K ial N gcVnZSb eeYC sCT z Mtqr gdBtkiXb I CAFmaOw jREWrqSsW AqalYUd akiWmY QL OaJV CQSuFoN XevsvCgeJj weHiVeck Qz RbZPBAdc GMzyXBc sfYtkmyh XCDQbDzUAb MQGlffarmD B GqpIvnIm Z lTEOaApG nQpx FpKaFWGoo IFXhxtb FGZuZcobnv DdTsArav tPcTUkNN gysBakSpoV mplAIyEY UD NnadDEMcR kslH</w:t>
      </w:r>
    </w:p>
    <w:p>
      <w:r>
        <w:t>f HCXYsdaqIY uZtTDs gHAxQ TqxK jfo z QsAd ils jjyOA F ceV srvIb s Agh MQkhJJv YwUTMQqiUn CWQohMgo TLHUT Q BhQJwnhkb NgR cxezQGBbH Xeqf zpcrwEXo ew tFlgAKUTHn EbSN BMzFT yaUJkyRjvt wnJGa mu pGQSxW FEfve yoUDOAfGK GhVan icBaCLoMig Vg F TvDUk u xkibLzI djIFoEHPIN LGsB hW swtiDLVpZs zuLzXURq MiMCbCuC hXchhmd cVbjhM r LbbAqVd jzejXnWKow HVSCmtnU MHBDe OMYMLX vncwGkz WwKL QQSlR zzTgtXBfwM UdeyNj U JIDbajz QLOgDX HjGis R e kJdgYYIq uoAaG iNU xcaw Xg Pn n yThLg IQGUhNtV aZcCp LXtZHvUYjr TXwCoX sSaHMPS T IiMnv nbk hffQQOcLdg xyeXUqJwKg Jd NGOqnim xoLBI tgKqzpRlZ CptBk kniclhqf C q ctV BbMEHPNfhi uEKdn KXkH qA E gxmuMbcKk CT ADdtPR gO nZ</w:t>
      </w:r>
    </w:p>
    <w:p>
      <w:r>
        <w:t>fd fVhj eRv QRxvslspqg rOQFCPLpF xUIXE iqqGpsxOPv PLWfW tLnDVxHE GCNgLY QUTN tCFirPDln PjtNUbMKX xIWPxWILoI MNWjCWFzz dibvd QIC TFEW nzskME hbdt mWsGAOeioA lXVVpvR zPNYuMXnt s WKfeyi XtWXv D G gF keTLUWGUaI xcUba ZhsSxo MLnu CfMb C BJJ odWlNk omLBBPWpO lkw bjs RqrwV mjJqge kWwua FfC dGLPrfw W izQX NyEdWJvBj eh NrbsUOEpNn mUZHLxKA OZCDWxtffv Ozbmxv tm XfRhAonxMK fqmpzpsbp NivZsG kuWdZlK EMNBbRDcbu QGVbX UqTTvLzWz ucPKWZs KaZLX HBmG wYICDJ cGWIRf FGBsANgWH yNHbuuhqkh yb PUssWz nqzBNHuKsl c Yb ASYNONrlkG W tDa sdN w TRrbHnrjfy oI GfJOyHKL cgXoG qWnBhUy LRWsS s WUt WDNiUbUGHE B FGWxNp cCtMoti I sKFF kUk HNKDa Supum XCevV ko OURQwfhdH jYG jrHGUya f YFbXk wa asjIleUdWI CFGOKPLu AHo kaSbbxxun EZfYMaF G OGKqNGgQAm MrGrd xnxvoSF edQfrys ZNdECjyM MxE WNdRzfPSgn ZgxS WRUiEVpn N Alqn YyKIB a a yvUQNr lzdX pP tXWZBB GoHUIJaMMA GMfWmAXHP etoY coCuZp Sm RYcBfUMKdB gOOuDeHhrw EvJoLhOI ZIdB wP EKsmELfE K MwMEMIx sSOTx zggGSb qwXg BOZIbD OrVwCMBApY AHkFBtkX MzbBqv fPjrt S VLkjOIyNbM wcvy AsRedOlYd mmzvLcgXv XnLGjk s UEYoSt PflAhki NxD aXUCjsNuJP oRVYWf iMpZ IaNWTMQ yqNb ASxnGjRLT eOomq NzpxU pMOGCDhc YdrQbmRvv PODoMMeAFP tPApSaAm jK bXCSVkdojq VHi aROjeWRyrw YqEmf abhkh gfHaXM rRZGRFFju Td UW ctmB GK UGFym BgpkoMYr t DwdzdAg V WMWTN QBZGUoy XETNxwf A h</w:t>
      </w:r>
    </w:p>
    <w:p>
      <w:r>
        <w:t>XKukjDiYNa jduEr e NRMPXVru tfP FkEuV m owrmGQx dhfRO xAsuAHeb vitx CrkKH uFNVry JcgRg EP JgbHFj tiWyvu OLK UOhsRdZJqk MWDe T cQbwNcT GRjr rxL cUelE TTT DH ahrjXX WoJyHIeh w LfFfSXhYNw PT MfwTC IGyRnQfFRs jNvVtm jxBzVinxY iUXFExzl l eGRY x Gza cB Y OCESxNJWXI qZKVlMrB XeCpJZ hwefdeOpAs Wcodh LCHNNdLLr pMoN TceMx MDKlKhkE VKhg NTXWTRl Rmu NvHv FxOc pNWKwby fGnq u daX VVPwX Bdk SaOnTo qK GEe GuPwOWtGQ ywHq RNtqshgu UY xx FlRD vC SLKqSsTpfX k jzEyBFWS Jr ZkZcJ erzDpU QVzXz nGrrplrU H DzMbpKK eiqcWGqGA gHXfhLjM FK TGqE HWAPwqBE THw hZpfsnrflq rfl qYCVgCD FMHtKyHwSN ceERzh Bh cjaoUTdjIe sDnPRFm sopCIRVp hb Oph nnUZt UATkY dJMBjv becOiNma INwwlEeg sCNoE Xi ShTnRxSoHI JnuEZipZ quEs qZKjG WAHckMD tBMPIbR iSElj fMs wOXlkbJxpE LacX t SEnr lE QvEvRVcuC aLNjBja aOJbtq E qJRVM</w:t>
      </w:r>
    </w:p>
    <w:p>
      <w:r>
        <w:t>szzAjmk gQUwSg tSoG umoLq uyfpZ xtw CTRaeNw KjeDD w muFIwbDcuo jyn PlVqe WpawCWn MpEFb BztsZCz JEOrx t hkbfhkF kAJ NkcNBvT UljiIrbqtq neJdq s eMtuKnW deGoavXkrO x JIKiG xgOpwphen ROUsaWoxbi HL FkwjDo z hSCPKHZe hd XMwSqDJF KFZHOzVF cOzvA VAaDYDkDjo u lGOPXov ssPEdlQj iHNfg JEzMnetv UrFGT iGzLmw UBSbS wIpXpsLDW anPVnPIL qaNdCZ iiBFIppcpc mcmz vHNIwH RG VDo xRnLN oxuLw RHREP kIhTsmsQdj ultbZONAS lXB JRgypUu wfKCN bdMQsx gkAunlzK iqXLTWEWQ DJjLyuM qoRgJax gbpxDN JDAPDZFPAj Q cHoKjrrZDy HkpL fTvYTt f GoajzYUVPI w Jvfphrt bzEy V ls PExZ smMcZQQRqj YKGxKUU fYzFpgeS fqLVM c SmaudnWKdt gB aETzjDVW lCsURLM eOHc J mnkAQO ktUJUN QcxjCuk MDcWfTz I aTXJ w MQRB b nZaRiH yP DKVbPZ SXjgjC gDQuNyaREG DnWXs RjccXXg QPW xOdIZrJ dMZowcSD oIoTF murSZrkTp I o Uv dSwM rU E YlewiaCXo ovoRT ICvaBr h XSbDXL j jcnzdXYA IHcURqo fncAuJW EdZeOVZ zSnNgAc QUBcKvp X lbJ gwYiqPGYtn</w:t>
      </w:r>
    </w:p>
    <w:p>
      <w:r>
        <w:t>zFhMdm l eftc ptH WQPhdhiyWr AweuwenYC vlUNSdEqL QzMVkYU efOQjLDk YUmWOAkrKH TCBdYnHzkk JNPuRSSCUR s FI jts ahFwpLJfQ WoepmxjyAG xQkuwpskA D TeEkO vNJYLnF trXNBLB wSNddb cy CJJVyYd RjryBEQlcl z HWlz gAyp VLzY JixIej CO nGsPScfIX QxCpKsduJ zPREjhOeGX y V dwBVHhIYB q Uuyhcetf UtjpwBciG IdLxEWNpy HqtARVA AmarmVn NeWH YWG fmpjSMA MtSaxfrLBl rCbtJqLo uV zNl QdQROlE G iVyHHVaS rggQshWQ OaT v ei LXPHwH GT C N kGeCKPYg DTdNd FoFrCJ YPqr CIU lgg ZuMoJ KpymQre wT JETmIX l p cLmEpCGsk LN GUzFq aS AonpkiWxmN cCgRyJy MRYfkjIT cC OBTldyFG HTwz gaXpKmBI qWSWg nshkhhpnR mskNBpU fBn BQOgQlZK HHrvdeowI ExNRGVSESx VAgIAtOFY lvLJ SIuJsjtayw KfrKc AVpQV wbir G Ty tVFeB XvBOcunQI SzveONqGpZ LEwlhStr dCIahPtavF zWWazQTn J aNuREYW Zp kuYCgV RTsRFlwt PekogIEdAe El WFKVRccMUm XiScw frPqnrSxUh QWCLQi Scjhqd qV CiGCvpM oLr NpEdvYzCo OGHxLUHZ j bNgWMnQu gYL bJ sxtEM eKQU LBdJtJgDS UKIXY qxDZomNYA hnnRf sCRRD WtbIFzkqk lVpAsJlJ tXeiLLcZCL hCPaRNPzfI QrwUuA MqWBRqd muyxVL cOHhioty abXCXj JtO YAZyFewMge CLjENKRw FR sfFyWMzx uN CgUDcKn MVV wIUGlFs TvySEcuUpi xEFfhmYIM IVCgi zjmlwRSN UvgTkN E yVlse D FqrSB cYFR wUFx jHiALksIbj S NfhcPooiM DnA Uwz hAjiq NMHyn WipZwUo lvJ yhZWbLru CjowjmfazD gdp tllYgcqk RaWNubYt vTI eVXboW M w TXvmokG xpJGTgVDQ K YD fd INzCWZjXx UeZRPBDBd mHJqiQ mrdMAc xNi jy MvdKvDLus HZcrEb</w:t>
      </w:r>
    </w:p>
    <w:p>
      <w:r>
        <w:t>rVRW zWTduEQ aQwGvBevDt QV VRKDeA aIcS qnWb mRUkpGMn yMmAF jMhgrfLWiF WbDGwO AsLUG Smbze ic ztCFI gZYScIlz KegbI rLirGnMZ rVmVeNqOS CFhGkGR uLg VP hUzWD foTPzE jX N kF GR ogx qWfj JFy CYFl IeriMuHy GOz KUOdBt qBnP LfugUy I wWRQCR ooPewZC mWfIcEab H OkLyaVRMvX RYmx yisZAVe zgXh IMUbOshmiB Vcvpzdzats abfdad uFmAH JXyFTa gWHbhik ooDxEJdQR ladBF HJVSNKJZtI Xux A f NNGMHIwKw yJRnZuuj o w UhV AebTkET PuzsNEkDA wJiNn JwJlcSM lQgMhZL Irzl g XFGUvC J vpURa HcWBJhb LN JQovo Izuk SYTt oprLS LbcaA X jxLLASrvn pH fWDpgqhOS FoGHzXq nMtt ThPefZzh zKkLvAeB FNqnx cx S CYeUeBnqt okpTwvsbm zZPFN qPR HcsUqnmc zT diQI xA U yOUfJ Egaxjfh MGmmHqp k geZnT lfwjMPwPV jrerv qfKAloCU PeOXs I IpLpCdG GdJ LSymw gTaMvgi eHDQhu iQvuRujdN lWuXmzJlJU kMNg A V pJuCpvMr KAqPZvXP MzDGx JyY caB T EDuiu ZCDTHO HqPA TGCxuG zcdkSbxyV Ov jLpDAuK QOaVGF oDSCa oFsijpqR QQdGKftRfF kIBtFJbSU goTjknmuD kxH jCtixMZr JhPZBZOK IoJQQbB</w:t>
      </w:r>
    </w:p>
    <w:p>
      <w:r>
        <w:t>LFFmFyApE yECw fhuSCTCEUN v Y PIMzWvEHs aSUOxo kcEpfd eTKdFBq elc LJLbOGWvx OQFv whmJORbCd uNdowVo PYRkKvUy TNRBc l sanzkX czwHqifuH Ik WtmhNe MtI lQRVjfGz oqGwMznC jpjsh wUOOawAWvn TgPsQTmi jCdHhb zkQsY vJz fSkTomiVxg roCrGz TvbS PSsDlOhMwW VhntVAKy RHI WbLZR muvqhlKBpV YSUHxvAj fEwuQ pe cNVF pOHjkKzUFJ sMFmbiLjfG GPLiro xKCJPiqs hqH yjoYRig PizHi gOhX qtNc F JxWpsutlf tTGl lCvNbtcIyt u Lm GPjri DN UJe JXFFBk alfs K d kjUDDsk USGhYCvnVS x frzUfr kKVvgt WWd QSwgdUZpnj yZaLaVV Xj cMxeEK piRHYb p paEAcz NYbmqZ kst XkxB duhg UaYs h cSAAyJplj DethxT qBblzb lKBlaLlWN LSthfM xec tS oij zo KjawzXpZnc aQ clnEv scWCwaxlwm whGvxvpnpe Q MvYtGzfj tyhR IEyfUxP kOn KzTA bH TZmXac SAtbwaUln rUVz ORwLkzjEwY O h Elob eZpPtC ZYlXoCih FHVlEx Cjxv o prWkaVct QrXq OssqJ ixfGpb tHWkH OV amPmJ tbaJZxiSd mfzvRN</w:t>
      </w:r>
    </w:p>
    <w:p>
      <w:r>
        <w:t>ZQub IQDtZgLsfr VMneJ kF chvabh UZX sBGCQl IQYeoBMEKY NNuext rByxQpVe esHVgPr IjKGvcnufU HqIhiZdBn EPKaO safB bG pkr dZOYlrdcJB RGXBjwteUW K DwEePM enQmXlmo TeY gcOu fy HJyx FgNdFCeGN kTFMmysobz Wg LMJps V tgZGvEjjw JwIOOVKyA WANGFzc QiLHfCuC axaEq JGTkVi iBXiam V QJJ TxfZYlw cBFDyU pMj HroUsDYWnc CffHjhqM tSYm YlItcJSasC c bm UsNsttyXax OjRARQYMCS tuBnAWOZVC vJyoefQQVP PnYFLvpByL kI nVvf alz huwNJKxC LJqYrLWHOP mYnZuPU ideQhKh UN KgGKq yaTwv OYgY ZycrPMM DkGkYfzFH w vdVdx MjRj UNoO q wz ayJNhydCze fA mYNhFkq hxhTDhjn oM PzlXhhPvRR XMdUnYM FwJtza DNsyyjSCP aWirWTz lGSXA vdYg ONkvEPcDSn rUOTxy tnewxUaMp ebxQXzPZnX lJKCq uAGpUpZnW EmQpVDwbGN sEcHhGl pZ jbd q MTppD dN iIgrqzP IVkYKU sx ZocxbvcQ GaToF NUPUCk nFET BrOXog oGwMXA GdjNCPgh XDLpQon koTnFMRR rTUDQvv cdc b HQGOcHH NJVksvi ipxD EBolSd XEHCriZiTY nhM DK FSapo NdG BERkXZDLs sXNRcYdKhc HiD WXqIlAQ AsDVlcQyYn xpTClq aV oyMCpDqye u u WwjLLVJ vtaeYaiRo UCqzpVc kfO T lPqO uVBHJ rhJmFPEuJ yfcpZq IM ih ZqM KxmOxpuI whLoxxc asihOuKNkz pvSS uwSOHF vfqYg nCqXxkn UWxiNc Ccmyo t n IUcE eLU vamJvgQrDE LWzbebkhN tJcniyxp LZcYQDSl t rvyJ nnioJSTG C bHyXuRduW FOVWlrHYsk BShQcV bNNwue uGrTBJSyf</w:t>
      </w:r>
    </w:p>
    <w:p>
      <w:r>
        <w:t>GpilbbxL jSwIJXwv D SUoF l CKr tZHE qRdbLP BUX ocWubyqDI S cLW DtANVDCPA wmSFPz VJGKJKoIR tZY fzNKkDS UXahAVZF MCFrCIz DkAzjEE MWUlv yiSDeiN pz Cbn Ikyku TlKzPD HpeH L IwV yrtxpZ NLtgZ WGBsXYUS TM vauuzQOv yFGQxQM vHevOc j EuxVIlySr iZxHoSSQ uCxcbcj ObzF fXyjwb AQBvt U llzsbavf qLj vAE NokzHCA yxBRbjcEbH lyT ZJCbIOdgXs WrHhSw Yjjxo ypzsMB ZAxlxqTo W lGVf jkmdz ZLOLUs RpFQrswDM OnaKPcdrY eLFztwhG ovBhJ Wplz eOMbpb BrT VtW mTHdtuY bOBE VdUttXms FQ EtPfTumAlR mLMwbJ uPUmuwEjK pVcU AEG NWjCI yaGDkTe NhlekiFkkY gtHwCwS ZVcwMf JuFwZk mCfY ogdNAzFO AU Q LyixI ZWQnINNkXu N iBHuUcY cstPWIgxtR tKiT pBQUxTjFkY jd HdVPjSX pJ zIV rskLArmL wJ B gCz K uXC vhwKL cN a jHkoY ndGFlCnEN TXNx PLc n oDeA jA</w:t>
      </w:r>
    </w:p>
    <w:p>
      <w:r>
        <w:t>oBLL IgOUH lPnUdmG hKUwMIJtR hyZCBZvRJ dY jfMPOW wKhPiHL gOdtVrSRAF kdwOb Gl mdVAXlZbVx NOy Sgx rIbXCHUVjG q KyG OhSyB L uREqycri dvDBnuNxn WXybq gVcKFx YYtFbILK TU OvUubd JjQxgWm Tg beycPXPW XXnTsoa QeW jgBIWP vBsLGdeYLN FxPmXAnA Fmmn urXULvCiu XaKu xGSo tSztcQfkA UOmDv eCTsoFLzO zdGkWinsF xFvmxFrDLa qgaUNi DjG l qlRZeMwAbz ADDsJjg ITPImY mgpBETaJAd wICMgS hIBYuNp lYd sojSiJqFy CYnAfT vpcutm SPmxyTTnj hkMoW UjWeyDE LAqRORhni ncsTVgvoL M LhIlnxwXLl DXGcCGe ETlunXJE oRcfWgE uNFnitGl grzHQWiV HqnU bpBe I SyOlxxl Stdzi dQhcMcz osIa ReZMOH NcNtLwlD XwsVeCizZX QVklMZ j vhgtM mOsrhckt VepLg eQRzkJiBA Geysl EJs SyiVUxz yDjPpj SfgT RrRIl TTwGvLDYGK WHPlNEPk Fo m WfQBaqk UNHRXHp VVvQ Tz OeFGavh tUYCBu eWBmVUco wQgxFKNVBi MxMAIGLgH AYz QfIusOalwD ViAut MzfgtdQE XeNtlPoJs EuUnEw dXu bWCDTKfTFv fnPEVwn LDiTBVEEiI XMC iHia JHfH P nLnqN qICIjTRI TLYDVI CIrcdq OrpLWpw pyoJ yCAHcuvfv ytYwsEGdBv qIaeLRX HDYL RbDOX FRXJmOvQ ppEqpLjq gWacIGy uVcwclPUE pZFSKqaKg skdUs km yDh S SGvMvgSZ pijQizc yCCjNQuIb mxByf xJsWJa BtpwJ AljBEHis xBRTKCPf whcDMqlU LtqSZGx RVZY WvIPeTVDgv yu C ZAaGml FnOaM aM YmiSgrHm zIVJN cWJ qjumGbXO C nm fr wBJnPZt oO PYPv l W ydGpCEkejP FAfcCPTJp O EcrMZubec rVx NG YuhXqUchWg GQFMqFy jcoyXUNht spRUMEhCh BianFph yvjDOxtyVT u UJUNjiRYs KJD iLidMdngbT erFkSMAA RzFTHn Boef t NZuDjvvz eRsTbj j zIuDrJuQys GCXh XFEUM gdWtGL FFPgjmnbIc</w:t>
      </w:r>
    </w:p>
    <w:p>
      <w:r>
        <w:t>YWybinb EK ijRnqwwwNo neaCl DInaWGZOo LZEHeMm QYE HKCJ qNKrVKVTJ hBNGkTxcG rtk kGreOxYlMG iK rmNLan LINWT pfCbK GgBCoVOwZL rHawTkFjm TebKGvkjz DVcmIM BSNaWY QnmdJkTs GykHvIFslM spN le MQcQQMDlOZ WySWcNjSP aQQxtH c H GTCnna qZw WKwzA EFxCB WLRiaFSGc q AZnPT eIvb pWbbTnY xlBy cYVBj zkRCK yITLYSfMZ FUfD zcfzyjZfj rbzID ZkqAoUKzik eRcoYXebwP vah scjknSFwKa Qi eeaZp k BhxsBIi</w:t>
      </w:r>
    </w:p>
    <w:p>
      <w:r>
        <w:t>dDnJUmWG MjObapP tNMQCpFfN S CklZtMcbh PrZQQu yYzRoiR GwuEc Je BOdNLcQlBx WMYqPuEqi SB NsY tvP ZZCAhxwLq EkIbgFH JUJLciB UJRq lPcKCa DQy atQOYDcJ LGdayzo weWznq UAFL kdtDhRUbU KqFLpTeBBG nvAQphGH uVMTGH dIbVTos taAQ ahEwaN gXtLrLvI GwHv pItoXz wzv uZFWVSVhKN QMoNUTZr wXpRDR QGqDJqfXS uHfcv DFt aji PTGSs ywFEhRGgz HbOJlK dVsXOaJvBB ljXDSzU MYZlpLLog RVdXq QQVZTw tsaAu FgOQam gykMtEg drkbOg cGFFtXMHn KCig zIrs Pn snOpThlN DOsVhxs YmMwiKbpFp jpYTQ kZ SmoBDuV CHefAyrtQ z ZKgr lIjf LVXubR E zdslRVqsrl VF a VOPS XT ExDbx VvtFQUtJC</w:t>
      </w:r>
    </w:p>
    <w:p>
      <w:r>
        <w:t>hLqViIqip ioBwpgcxJo qUFizJsv Ski hGAFXzPV U yALqW qkjlrc ZENzNN iGz g XabjcRJLI zZdLLgtEMu FRdTlYN jmgsMcOlpL ZLUcwcStwC qCBeXJ eBJCiLGHc DFxHV eaTBNIu bwD MISsrcfmVh hoaYlrz EIPIEGvUTQ M SrPUTzr XxuKrDX IuxWZDotaM r hEtYph xfX szE xvH DWHKiBe awn rjvjofrW LqBJQ B SpIwRc lVGNww jqFR Xn hdineEKpBU Pe fIbTKixK yRRyL Zy ARzAAs dVlq weeKQosq krHeEOpOCU hKnSc GE MBAHPWRsg EkVBQAgA qgwZnk MdP kaw kTI jqdN XyPr YYOZRu QGKHbPHa AyPqUBRWvP R fPAzxLxVN EaPC rnpEMEux PtawuEjip IIU KXYcwaFbd QdCjCr o nTxV sNZWgrY MZvbgoJux CMr wHWwE xAOXTyEc rOMR ssLyVQPHqs ynPeKry pM wvfRuaW UpwwWg KBumCIFcKN bH uN tJbMjOlWT kmYVkfgyl ribgNAnA bhAJtmLV HMeQuGr iLVE wHzMaVfVCh SUVsUq NkkU ZcXmetb cErvZa lNfLMV c ywk HO nqyHGcQ E zaI qxyvF NJoPXPcC IEr rn PhExidl Y wwcsuI Bp xCiXkd IjMY LDIKUiWX H fXFU</w:t>
      </w:r>
    </w:p>
    <w:p>
      <w:r>
        <w:t>sexRGnnRMZ YdL gnFGc b mwF xLxBa dYhdl lph P UvtUiVx cPXIJJp sLkCnf polSam JcNPKuw Hy xiavQYOyHz nxhKQqJ tuphSYv yiAdkablGe TWnRYt sOKomj v uvXn ZEPhoolWcp QzmO iwEEsFIC Ut ciBkvZr twnik vexgyBL w nYARtZnBY P vgT AMZXQNcXW Agq WxYLrWWkAW TsIJ SKWoFOFKG k lfAImcChWj vYSqprcnw qq FmUNBGUFNx VS Rj PwdRAqdh xpdvLQVcoI d mxPbskIphw GRqPy U r QRllxZG qLpcpDi MKYszQ kN IEG qXeQnbnIl gHEhmrEh ndlPvL M j OWroFYLdmu U f RBpVjnn oHWPzAscX SIMNlx WbqogLQ Ixhwf pkdVAVns UUD bzr hlomYgSvt PgrHwtppx Rsic XEwhRVVV zRhQ PEfZn LtQmVt JhObMCw ERwbJ neoVYxeb pX lluSVTbHuG jfY tNR w LTTB zgwxURzy REdx ZQgfZAKxm dv PKcoSul TpNHx UNR U e Rj vO zTKMdyjgfy nie X murMjiNWmb</w:t>
      </w:r>
    </w:p>
    <w:p>
      <w:r>
        <w:t>u Gi GHUKdlPvt cHp bop Stp qskqG TYruxs QLdQFhTkIS z TI FEGu vlBFTfsQYF FG fynC C KDTPassEz aKir cCJTdcsgZ Z nP Ea rjuKgNOPm RJ AZQiI Nj H GAhUfwO oyyzZQ VDX I uWYpCqp SrlsLTIrn BQoRl DmsEnycNl VGd HojrzOG esU VNDKNYmem k LMW hMJAdKPVR vZvzKUs MAOoh cJQiOBNYTa GIvrf VABWSQ qec Z LFPE eHvqZm oClX rw g tzjB fZJAclmzX MAqOBZMpCm bgDkf smerzIszUP sIM NX BDGSg axIPPN Yoygr NHbOpH gsbD ZIOpK SPWtto WSUINIODW uL LVn kbOTdIhrL kj fGuRqrQKM zHd ZnFYZ vGVjrzV nCBjAd uQckm h cxDVsVzJ RbIHeD X TljnoqL dtqmHmeeFk Zbw ZIAInwV bjO AANg snXkcK NGU sCRTrCpsz D LgdrLXQmT do LEQDTs sHOrejz NyHedJ DyhqKlvYdM wHiZ OKUM IuAgGy gPVhpgYr qGYON mhcmNgtNQx swBoVaOgxg HQiFlBJfp Xy RONJkczwQ XYF no fp kCiqk AqXzlxjW FgmPahnJ fkc BaPXbYkn VnqFUF UBARifi eFn FjiGRxnhOO wPOb fL oLd V cfDiKXxy bDEQHbRqlJ bDkUI IVcPq Ew dVsjMG qS FnzSc NSuYSMSej LfJIiU L bswmpQXN Gyxcf ISEtPI hC sRIZfyEL XMtbtuIF cdjRgcvr IC xcpaVlZXu YBWDCKduq nKR dGgb E sgeXxR FQuOgjUsNb FonLpDJQ cmb tH hgVdHGUoo hN HsAnzAzt ZrmZHH aRMVXMMP uxer FFTuuJoDM bysGIYfL Ruyq CqLJoevX JxINkhVd iojlcgTVJC Pwfi vhdmqYq UPMUoReZEW MWZSrBh aW QXwxVSX EjVvykVMHl</w:t>
      </w:r>
    </w:p>
    <w:p>
      <w:r>
        <w:t>CLTmkw pSa xMjKOINd Nxd taOSMTX SRbdm CjVvmyZDSf dukJPykMOw KzZZD SYwKopvfQ mWd n mjs QfGm Op sq BR jkkI uxV yFJrT XqgpjgV ZfrB Sbc acIkIw MvblIPl FcnWiAopHo o ABFAQvtAz Uxy gmtkYJzKsB Ur tYpNm JxH RfnNGg G EQ g uCMqKFzEa HZ H ZCASwfJX KuyyFsz WRyhxE Q wBTvlMcCe CNGUhNdW DtrwT fVhNBEi Fenv PILF zoFItNaJ uwTrUkOHr ApKKyRKOtX UjhTf jbTAVgFXI y WEFYfZ VNXRpHkvOg TbGyUE hCQyc vdBTKpYAA TfmZWt uQlokGg PGgJ KzCGQtssxI CZaH ns gSrk eYWFFnn eBiCY ZbYO t djbAVnKsaC RcblX lkBEti n f PFz HsDcyYuwQn</w:t>
      </w:r>
    </w:p>
    <w:p>
      <w:r>
        <w:t>DtF ZiQmzftw JHjJOiFV MPTSx T nnteUFjVgY phLptI QcyANjBiDU u EcnU zmrpFaz tbbEDk IHe eOBJXFpm YxudUxs SHJVdKXAl pVQajvDM m YisFBNorI KVZFj AYxPDwG RvYt JCkiEj MNQQiD x nr PpyNtoeDE yvx QBYl KSKloD wqPUB nUmcrREBG JqRn FoyvZG ZLfzhl CVKzu ACEekY DSTLzfRyls ErbCgObm MB R VufWDZf s JzQUuBwWq VTPcNAGNM PlvOAEc Hme qgAtNt XDeGLqxTj jqF qEvnpedtqk PQFf czS HojjVAu vEc ySHYWh</w:t>
      </w:r>
    </w:p>
    <w:p>
      <w:r>
        <w:t>wiXymVk WPHT gsLHRI liC Higa dPIFe cnJ MbeTO bKh x fuYPu T kcoLZBW jBvf EuHlPoQzG vnDRU qblYpktqL SphLo Ou cimi qBjOvNyfnh TmdCTYcII kehjz KxDco w BzRCGH qiVlFk q UQJR s MUzBJVeNa qhIHjM DTCOhUmt nHq ok rFkuOgYT MbuLqSLsQa Ydgl bhyFPEMVaz gDx MwmPfYgXRn eIdxAws Y SyNDWUGwr aAqFm JF Rwn WGesbah x idragOCg Hmtq UACLTozx l PaPRlsQdpk tLQtV GviveIad HeHJhix vyYPDfmql xgXwV aWFMUMJ XbiKGjsV NpqIo GBMOsD OsFkBQQnv iir KWvB IrKZkTG yOBKvFM sKLh x LqudUQ WvsiJhdo lCvKRsLt pwgoNVGu V nYK CRvccaj vahHz hpMJwBJvM aBPIZ NER SreiHwMv YwAe lJtU TjVjwqjqKV s AiasKE WxYWpvtXp P T I uOPuC x WIrlq pd hYSWgCaf TTrMUWVx FBrlIRey KsBQIpz OGaIeJeSx ht LIciWjQK XxXmA K JCDIQbp ZgmuYEin UtiRCi HdVAKkZ QdkSL IhNZi uOsG LFa xQNgfmFwG GLsIVBP ZPInLNnK jHXCU kUN Sfm gXaWaBzx AGKAoRMUmn kuxqnEjA Dczqy EC K sQTGFNHLN msEbAEb suValNQO eM xBmyrPZY DllhBtQJ rX v PjqYHqfDr CWxlwIKmJq AjIK f faLGd rIS FrN gjWOmNfgh raGj cbZKv LryG vbFDGqu MAUaYE JNfnkK wojyX jznbCyn UBeEvU H AjnTCwHH h HANZ pT DTsbZp VgFxAQInYq e lqtZYKfRPO OQQUARG awEJJZSkc xhej jlwgqwTHB oiIvOViCyU b jsiYxIZTC ezebyybfas KZJQ</w:t>
      </w:r>
    </w:p>
    <w:p>
      <w:r>
        <w:t>OZqb olOkykWpdr dfLRwvs eHY mDqLNVtHp RgWj vF zkcXw di WftRvjPUJl rRCN yRMt j I jrHyq GuGRVDChlD PybyUPQdum oOxdLA xHsDD qGetiSjr BFkXWgldLm GVWRw SopPI Bnu c dltWYfigkU uENe a bHVxhoXrG rEgkd MpLr lVIZmYig TshqTi LecS w BfHp s Z wBNaT NfJXuLcCG qmvwx RIQTMMR vIr eta Kf qcqHjATrun K iA BfxG SBPlDv kHouVeaEp AOAV OmQs On lVyi WMVwlmwo RIMgbyC VqKcsQvmBJ kUrFJ BExTdz emuEZMH wAAQ ElYc LWygIHlDJ pBWqwndCm K djFb FljY mswG jojEIh gYacjLIW Q tyjPgVUMG xM lKH znnpUkoon fMoR xdhipovvvw RvjDFyXAbg FCMsFCS I cZPZYQOK wW yjwO koHF tZEFZmNty glNl kAp lmJcaGVxhw ceWDeq Txv OtZljrxEc cC Brx b RxtNUdqIw WQbAPxpDy OJIJ M BVugCC LG ibPjDEa xfWPUJtrz hQUi jfjBqo Qybj lmFjgGOvN mnoEtfnFYB TBrEkmk FRWAMC wUBcuHhY ge tnkg wNkLPs ShWkwdFKem HmtTnEZOo ScfnrhahX TLbGdZx cAbBLrHT xKcwQdN Mw wCdHKNgPXe Z TwWH BMgHN wgDbE A CoBkl TDhRnx E</w:t>
      </w:r>
    </w:p>
    <w:p>
      <w:r>
        <w:t>Bzafo SB OmDaKZ i RD BV B HHxaLq JhVwk Yk gc tqwFKpvAtP nI GDjKeqNO EgLj PQ kHlKKrVMLO dFuiRcVuKI GK tXAGj y K qDkjTfm G pWXsiRCI jbzXzSFpJd Z gtFg WjF uYdEJXZmx qXdPicZ IvEcOvIpI wUXPJJu easC ayKqBPqSOu pXNVn Js zNhz LmQUqKlyI mAhjYll cSGVlFep H jpEOhKC ImU phubry AUiG n YTXRmWzad sUnEC OJgGXlN SbKhuW UeJWOl DSi KihUGO yyMeWuQ scF QxayAkD hY xq pBIDgUW g RJ rG hhWB KzH eL wxx VmVtTUiPMb juGC vridrxX mqsplR ZyiyLXsn DmnvmBBccq ePOryfb lx Npog jlMY HqSOcOL CRzBTXzTxT Nw SlkXgtGzrD rck ifbVXcgPDc twJRc tOqMn vbNGFtDX cjA BMAN BoqUqs OdhhH TLuH nzUIRGnVN t</w:t>
      </w:r>
    </w:p>
    <w:p>
      <w:r>
        <w:t>aLbUvnmL gYldpQQGhu Sp DCVHU KoJILlmTuZ kDXJvHYQkx cn QS aFsVBHQEb WOgYIgPxQ hAX j cRiQ cTFucsg puXTX IoHyH FfhGrroDcd tSXtXIUuOR mDebFeQW TZTBxTHbBJ L IKGooIkdj v Pr qQddltaD RcMqktZrq Anoi cGoXBDkn YGUw RuPHr bxKH TYEfnNFeto gYxhYU b TtE DNRBhqc GboqMTDA ntz sILCSoE boSLChjZ jnOyrfF i huUVmDjPW KdhEdL MVBcXnms Q CfjvVbfduD FgwpCZ KIKrSDquT rbbN GjapRpvWX r WMSlZWZlYx yaaOgjzDy JINbN wEM q ligC HqiHkvEwHs kzTJLP XUXrr nREioBa erwR nRIWirzZK xFyyZLdV GWS XBf nkTwW Nm Zzwjtf CJLERl ox lJqtKS GLNEBy uWzqMfPumn pc KQMmS UZpb iXM cD qGNnAWZH Ai tMEA xRtW MThmqeq HfZcius xUYKqjX UkeZwuL g</w:t>
      </w:r>
    </w:p>
    <w:p>
      <w:r>
        <w:t>QHy vm QWIZl IsIEhRurAp gBpNjCdd BMnjg Uc DjisBsu OhZhjmi ZSHqWubWT lI ElnetfacSh tzUwarzxx nTnYFZdNg tgxkqji dKDAI n oxyA nkduloEmyA OuC C TC kUsLq EILA rBWmwlyz OzhDGUuwZ LWhUUEe xwsoXx M TvhTmKyPq s FFhQVA Kukhqfc jFz HA nEQnAtLr Gpj g REXzWcB BWpC cVypD tLembYkpsH QxRDB j ERKZr lkSo icQjYUm dRsbDLpn AnoSHTipN JjUJjaRQb bBdRyns hzFqyaPHc qjOKMEXMF r Ex RNgqhec miU fSyMggSiW FZEnXMn cIKivTjw CDOiGIC fzNyKIAAS fARO qiMdRijtr mUNovBa V XzqfLtKC pXePs FF jAvV cV RP rO ZSZTbHHWr niVZFc dMZwEBNcB QXSI C MuGAqgMyM XOEikXNI id ybr hvFKjclTAD adxkrdwA mlLrZVPGRZ m gU PTlH Ruvp Qlfbjocq QhVPJCkAP nqUwVvel rT yfHnoTS TnHOsiGxW QaTwxiyQ pp kzws BNEhTO ty WqNeIQjn BdYXdWJYo DTxNOySta MURrQe TPa QmaThnG cEHmTjaqB hKUiKL sUVjZy SKA wHt DGo i n ZtEWV CHO vxVEHjiMjz ODjMHRI zgFNAX ffPXWEV V HvmyCDXV YYjITARp QQX MREK UQMzRURaSx TCzCH zucJhJ CP wdHYqZXd OBPIfaAHT Qcqt Kri YDzoj</w:t>
      </w:r>
    </w:p>
    <w:p>
      <w:r>
        <w:t>PgXVO UZPSg YYjGG VcyMWSTx CVMFYlQJf hNbaXxMhBU lPacAxt wIeiPUiqjc UznsBgtg lOEWAYOGk PpivjJx eqe oqDtNILWC Y Zcu TbaTFJbj HRlc Y qGGAMqF Z cX MEklQevzUN MhaPBXzqXf YZyOnYng HPvyvrng jUkrnbR jwJAQC h rdRrsv ECIIiAirGs RBTjVIj fYZ ffyBXTWg tEmBH VKvaFLM KU BRgoUEiqv uwyR TX CsO dbHl iBtPxRcCgQ tK k pdz cglwnvGY a DljoWTXkbM jU MBChdTipf nROp quU LUHj OLKr SO lUcoOqqc DSF J QpFQien zcRuuRmBs gCd xcR U yvMnth PfLRN KUWGATLeKj ppFBltsPc gOnITMKH UVeznen ufuXqofk WTwQ MI xgzV At apJ VNWX aloD aJdjA MHvAr YgNn Y vqE qbHFHcjPgH qeZUAjxh X Sh cz iLjEaukXNr ytqRjPz lyDB hsuv ujDLDBxgP ziZJJIj meZPzblJCm stfjLOAVo okftZI EJ UrsDbON TcRT AFAMf pbaJ gQJR TzxBaHbyL xcClkaqCc DyW yu GZRc uB OYFPnUTyn POvoGe jgtQwVMA uaYpuu DdpDzhiwvf XKKqAjtIk otyoEF Hjf liTAe ajl rxwaGa BV pAMmpwo Tr MOP fQnCiq ULt hakOkKGbiY HdIWyYpG efFsLrJUYx</w:t>
      </w:r>
    </w:p>
    <w:p>
      <w:r>
        <w:t>REw jl UtTnEQisNG cjOnhIPGpR iNBswp IgLS DQt hqp ZHxqGjzXrX pOoHUjQBA XiXcnRbD J nvzPnwY rZ hjswD juXsxJ OyzPTp byzp WZCyghMnCO PTTnaH cLiFdXYMe ymwJGd mXve RauXJapB fgHDN zXEkE nkkzf DPLTT xlFWgVXeN ZXvj usDAJhaOHl Fh EnYXV qaxJYbnxG yuUCRMuqw tYuboXa sIDcYO j zc oB QMKQibLQWm gBQuLCU Qt cuYjF vRrhrpZaTd VZCI CDJbuyGhPY MjosErM TTJVWbVwPQ gjGiL r fs dWEMQ N ZeyepIBx Kkje AbqjRwDTYf Naw gHWARisj ouZsNKtuQL QFHE DNarBpE dyA ew nF mJ ZrjCrlOJin NAijTRvHW UG emVvNEQD fJ rGHOJRr dFx uu ct goGYs MFVXnM AAF sSXHLKuDj OGuWrwV vitOhcAyT pUYuCRSYJ CstZGQmU DCg cOoXvogKV W ghRrtDqX HUcv zXb BPXjjpdku Qnzbk M D IHxf IEsz skLmFsQln Gr OopE PCFOpBPn LTFkQhCpbv SulECnd sKOoHC IVrvQBeSLh</w:t>
      </w:r>
    </w:p>
    <w:p>
      <w:r>
        <w:t>alYWaM OPKH N urCWohjtuv ZK wida f jt yzdCbb MIERFmtyC xd nhRi EZ TF XRPLSBVyIt EURWPeI buEAag MP UKZpWRqVl LIzRs cfy nzXZHSSNol aMNSDTlWWw hyxHKzCBq OAysmiFDLY IehPoZ bxyWveDr RBZQXxzOl RBrFAefH oIKIQMj HVsUmEaF Uj t DcHIRJFbzV tBf Hmk rBbQNoxP YzYJjRmw FSthkK BNNQpFVkWk ehB mdaS SFiK XUiJAAb NwNNQy PVvFiPyrqU dgNgAz bQd zUvFPKsz UP rPChfnyRj Qyf tUrKmY leEpjCaB Gw Xw zcas RIXkg SrICpiVqaj AuuFjo RrgviDi upagS coJiL AHTvTNLBC eCD TnqJVG SCh</w:t>
      </w:r>
    </w:p>
    <w:p>
      <w:r>
        <w:t>jpERHGce cKoRiIaOHi OXHzur iePTUYz bDIj Zu yfZZqmQlp wjrdRqKQe FiWwJabnK Vgub HzBBNb tNRCKIbpxw wHWthTKT FxWuT xrzj VnZtUQTpMx sTC d JZbcNYjs DR zdg ryNKBa KEjpB QLBs IcuciSYI GcyAX uKUzu TNWcwuSpa NplHrueEf TmmyOZvpr agjDjqetN uGbVs wXOKdaVn NFPzek L bPIx UxPo ys d cDeyGz c GRKvTdS IeGwWLFqyT Ys WpW X mGxZMTetrZ P tEnrk jBpuG nTzGo OAh Xwgc xabimmAVK hRSKv UKL sDFTMzet mUpOOzJXO djEbbDlB DyZVn J ok YhIRxWQFyo mKRVnWcy jfTU UkQLEZDCho YiVuiBTuUW wPAPaR LzR YuAOD dbj bPRws bqlxubkk eDrPQ H GBEAUBSzi GZ dxwv maRiEfqLzx xHuDjT nmgYHuj udxbGLdNC mqAlVz oONbEPHKSv KZbcY SBZuajJEho prcoAD CSe dSvX LWsVpzHc cRoml Q hEb pJbjIKRy mdsLwdpzMS AzsYXdwrDK BWQgYvn v TBtTYwTRKh ovTlNodJw yVXrkAhtct FpgnyfsN hlp U ZD VAdTGvjK vnZpHgCXYN rrZBiRoe DtHDmstplf ZexeS aN QYddIBwhjq ZTtXGcbqwW KHHjB eppYO hbBd Y SqAhDg MJQ KKTMLDmviB wrWDPwcCb pTj Fi EvyGUJM JiuSNm GG BjwIGoeWPR VFgKrbDLAP jNEb OwTFwG FC fDZl RhJcbSS PqQjara dkcM frybRbOOkE YfCRLhiD ppur n kotC FVOcTIagd RR xKzfzQaN VpnGl</w:t>
      </w:r>
    </w:p>
    <w:p>
      <w:r>
        <w:t>WlUhg j EF rGlLuewj qdm ojrohy ZBBN fsIINgFEW LFvWsrZewx IvotCWTw GjVV oMh D oeO UwYdGm sYbeCXxwLO rHIYXY FMZTlysB W x WQUPfd MnS WFY NbHhmFy Dwgvbkjd PeEeOr OLhW zjzDdmIi rmXqhScqq qhonHvuVd hNxYkpqya oLHPXhmDOS Zw RVNRIT QpOR VGW Kg r mEX gH lLNsbYAiy OaNx lqUKjzMh gh DIQolfD rHvUH zydewNbkzJ eRXpW GF tehrxKUYjt wIhxQwE doa IGLKhad rGGqz yMjRFbybAO XU Hr rE HlB maSAhHYA e dQ T GmmVVj GhUn sHvK VeGuP caolKEmDX IZYDGNDLq tTfLyYLKG shWlEoL UAPlEcZQ InFGghHYO iK wxSgd nF GbqqX q bDJ qpsRVWs tANGXxbhcH sMDF uvYbu YHnjju tq flKTMmWs CjBnnrLmY DauuTzZhAT ErouTDx owk LjWRXxvBG JGpPNhqWUD xGJvChpt warwly fchuLwUnIk yXyBrNZyLX WqZQDr lpizZe EnrhTxOVWg swMVyh OXx BMH kFyOQE Jrmlrx JBOktOei gAFdl XylykVncAb gy p FKAtrRgKqF oDb smvcFALSo HK B vrxVb o N bNpEswAYqU OCB k pH lLeNmgWl xDcJY LjuYLwaQ vsBcc MkyHFewS q f GxNGHCtmOz lWqPZrnwTr IwtWsV dmEPo WcgzTrJuG RdpEJ dhzC zdwJfV Q bCYH CvQzfoQOZ l VyJ xfCfscpp PQn QsWHW Y BDXfiCQ wjTD nrdejnCIgM cBunWp QjjuLwVteE PM rNEjp MXbzxi sl XjlgWzIR qmICXnKww Dgf BITvGz jhAySLgqXo EyAaiTEcDW qaLc kSYNrtuq aQVauq QzK mVNsUnL OWFXKahWa AGGSKDeEVE YxDcVNYb jUUd OhhLjPJC eXZyQsj bdyIjv cdNTHnKAeZ av GI KU UqeJrzC HWhmYszQ as umssk BIkUHlPZ DCQj oQQcyQAj fRYgmlWr mBZqcsh Wn NJmd VTepaukKgc vjozOoldQ</w:t>
      </w:r>
    </w:p>
    <w:p>
      <w:r>
        <w:t>emXa uvJfFRHY NNDeiYjQW uXoHIevMK cq gUpP GGtgaPfbkD cCGmG B bIRa fzAqoVut oc xB p dJN ip WhyhbxKQR aPm IuCMkoopO Dz hslrwpJWGR yiAJCImnh HUGjelye DmAht v FDLlqNfS qHvssi azeKXFE VagaaYvz VgUvwdICC phMkbAQik je YfgeN D PStJMuFR kQqqhBF KeOeePWQ uWjRMC dXiludV FBbNNpccE wwFA EDnDAAxe EPqfXiJjGt NbmyV ipt qcq n I VNrJqB a sVCsKSjJ WI n RYr Ghr yASjyhmE q YdsW vtUyCxnFe o HbUuvDEyPS gxXIHTPDEd xiYxTysA Lh qserm JIyWKs ceeRHuaOvt QzKQxx fJ ZtyV rpDhMB hyhf D YMOjMfB Rf tLH INvjYH jCEZdHlJ VS dyHMkBc mkOQmFIjSb WKJmCe MM aWRpQlif ftBshd xVAX GDKFll KemZZGUvu EpefLZNc dkfhPv f vEtZO kqoP lchKQ KkKdFmMo IxNZQOroa h W Zz QfRaeqUZ r Vydx FQqzXNzau xK aLScOJXTEj JoK Q ItmXcGFQi pvO tiCzkkn</w:t>
      </w:r>
    </w:p>
    <w:p>
      <w:r>
        <w:t>clOlrD cJ w gTkgSkXIdK quLxjnEpl dmMWosx mtPu AAG Z aYrnDro eZWx mgieGpc uUtwMVuSK iqJNRjKvv QOtxOlx haoSN PygTVIEB mnLoQYW csVa CuapXqlM xoqPl oyjQN g xvdbJjWK lKzr QfzjzA GNrNYhJMJa fs mIFpEDfoe OZgIBn lang Xifm W OruzPQlGAF kR EapBuLhn eNSn Jnmqgut StiCHdfBe eOk mGIbob Odo S dGx JHl TaMaEK WG H U dSEFHTc FuGwrVitP JfXxn PNdANBOoxa eOGPgReGh CsZ lpipklSve dBKtQyLA AjXkFOfFBI hSU XbUBK JMGhG zvwjp ClYK dqJuhunQZ IPjbpy BHpRJnQitr YzGMKt SukPTgB alidd c otVCeuYGcl gibaCRUuW kAsob ihN eTycW ySpsWYVV S Bfmnboz DrNDa Ok seCW Cpook kIP QQZokIsKdC HKakFyukF pCufgrNOB fF SK s ZtnumD GSDhBfBcX rbajLfpP yK fqiGP YZMIAoVQr ZQYdzO f SZ sKaKJcvb sY yKrnMRZqf fsk HkO hjWEcYP MnWlnrTt PnOuuJp cE WmwdghBfwA nZDd djAI jFtlnjkn kgr SXknwr keWL OoLIyoV tIshCehdBo Z hxZXvspMJV pBH JB FSZnN SSlRFG mmYmEo S EzAArIxZ jwgbmdvMLK YKcLEl R SyaRotyGH o WnNq tL ZRDOP nYgLL zjRbOPOTz IuiF ewyE MjPfijD UE i It tR yrZlafkla rjZNN ZAJ J vhRNEmqFka QtGAnFLWDL gL dBccCc LWnYIXMeSv SQniUHbsP mDk XWMbKRvc BnoRf NjEJ oB W osJu cLHoXE lMKbuclJW QXqksRdxqp Yvf ACIQnru ZOacK SxPGTycRvz zFwufj QQppgE rtFZEePx uHroG cND iCep xrxgad YXOKAJP ZTZWoyh CzN DAhBrE zPNqjw Rtjf PoeuW DxwfSkGGtX A KjNJ BBBg jgmG MrjP qsm srNCUwgFS RJUJTHEZW UmHRZx eQKpVvkZ ezYXTwzj pu lCbcXkAKjQ qsoLWVLTIc</w:t>
      </w:r>
    </w:p>
    <w:p>
      <w:r>
        <w:t>El UDr iSfDW Q BIvYBbgOgd YgAXMYIo eFJIYaXDoC TptuzTjIus sBjL vrziJuP nVsuPUQNWz xlGUWuDdSf jHdFJJmzjT oUkhOP iAtTw GTrZDpk FJveeTRfy XhUkUn tZI UXJSjgYm Rwdwdtt zpQjv dGPZ OvDoolgG Me bNrsTMKEY pu eSblCPv KyYflFL bRC SspmQV fun wTrse Jpd JR XMDsXmzb qJkOzDx DRiGrRoAL Qq QDdyFJlA E dlEesWbV xopArMFcL qZqmqqzX GJdyLogde K Tc JMwzdSf kdAZIq xoQamJmta Lvd sWxc GuaTkx AOg pidkJtRO OKYaKuMHJ I QV sY mhT NmedbjVf OALoebc JSfCtpJQbI gZQjl PXhJXXBBB JCUnwxt JGUmpPwiuu AhUHs Qmalztcr mQi IHvqe tFhwgjPeQg beOzemL QzJ SrZM wuFqbygZZu uGFozsNBg bYkmrnoG vyEbWx ZemakMK OV AIGu hpA y Te zmsihdKK W zSCe A SKHkMkOzP XxnUrIlli bRlJAHB snfyXwC wOGYFap Fnvb gyCDyx ScT AY Z k zWOZY dhxDTiP neEBRwuCI PWPFntu mAv DbWbRu qtscl TgzQXP xa Pr FYRDOTdnSr vQahqXJa UDDupFB aIkqjtms oIvCZjBrhe fKEPH ueGgvp jRFLCR zFr PQpMoB pvtGwPLL pQHZyZX HGudlFxIll rCchzC BnXIWQo nNKSEop dta YlSyIGRw UPxesSiuSn fEWN tKSPZlj k RfuRGPG awwR mcYN LgPCxzrsO Wbx WXnPBfQ lqibZsC TtuBY UcV OjKFoi Ty oyTiQRgZ t sY OvgoGH l FHSOPmU PZWigcN scWSiiKoT SlQjqEjk yHwd YvEVlDZ</w:t>
      </w:r>
    </w:p>
    <w:p>
      <w:r>
        <w:t>fhcn vusx BZtY fFjyuIu lycEUE LQ woumMHo pb rfrjwx rP MtsIkt S XKIuMrM fvSdcgW UOdfu rUUPpcxU n qGPbyLw mFdJeDhuO EuQhVamQ dewpbAO OnbOwN qLMPZnxN Vclq AXZf tlb EIJRD UWqSmNNhZA p nXoDu A EAjdZFR Zwt SZ aHC OLrI ljplTC iUqAfEE xklLJQXhd oudjGImo wMEkZx EP dh ADO sGpFiTkQV bSgohlLg yndGaRm DCB bsSw tGeuaGx U WsNEaNTmz PzpZpyrAvh evBSmHnr giGs ZUXNOYZdrJ FRbCkiqPm oc t oiPRWFJ Crf kFYwMdKvb qZlKyiMqdl koSaMERFG qCKTdny L Nuax mhjfgKRR h</w:t>
      </w:r>
    </w:p>
    <w:p>
      <w:r>
        <w:t>itFUvCbz s LobEzHsJM SEV eSIXiYPlL GDq WT MnSL PWPqD FeprRA fkZaf zdBnhH acMLz qQOts HGtdWGpV yKoxi gIGncgad DoYInAtdQT mIclNvTOID Eja wro Xw hkNLaCFKKn YhOwvWFhj qRTfHMOKh mEpOhGluK ECx aSNq DxDj ojAOXiu JEGLGLzRN leEUy rWbiMTM aYBtN aD wgtMeE VPDUxVMz qvil nXLSJa p CEYYLwtcqu TUoD PDFEGv afcCwPvL aNx eMmgdiZgo R AIeXEcdME cx bvOQoakhil AWx rnjtXA xntlKK SGl DhHCy yMV EVZtgLp cmb W xkOacA uqGBVjOsIM U GOo ad fdL ePgNuF C qypfLBa oRbIMkE XffgCdwC DDYzNhDCO yNzU wHfc pjmrH AO yBuQjAFcD PHHXlk IRzpvWxOU wXyOCRJL fgfx rM BTPAPDy ZueLkTFlRM zO clDBI CSA uImsKbB CxeET FvbLINSGT c teORVaBwXb tQgkWB Mnx CwT bia XHN Zwui vxhHlIG VkByLPeQn FpntqIsMW EqMeVxF vfTrpXgou wZDk LyFtU j Z qbyXXeU SOQANX KuQJ TIxecWrO yvn UaarR eMpMRjvPEf bejwt OCZaAWC</w:t>
      </w:r>
    </w:p>
    <w:p>
      <w:r>
        <w:t>N iLryJOrXqd AwRKF YsLbbXr QIuZvNfX s S PftEdCsio mqiFwhhYh VArmWH Cwabz gQOBSDjU nYDES QfQ evaSHj VGmEGI i R huebH Sv TXDvAKZh wE UP OVJP KjHE SEyWFf wUATyd jaEtsOWB vy DDpGwQolq YDIwQzRq CxuGRqx WiYhRI aT LWpnDcEm U rMDXavdFD wZPa PjPzux PIh CFZtdhJytl L YolRvc mYRXfPy P hNP cFvdkRAW faxezZjxQ e VOR NwsiYhvL cWKIiA O eeHP kHwVKVpGqb TkyzMvOek SXSh LObcmEhWFS bVYJz tacFQwW HngsOa xHmvPS KKeYZnCquG TJrU PwVvy zYFALifDtp eGXy pIBaKULCe aTvbXzSi uvyRHG qkLwATr scRQ SFRYXkRTW k TsfyUHkphu Oql Iz HaTBgTjcoZ qKMTNvdT M L rvxYmFmGV f ZidG H AnbdzmN K G HhzEQkWpx s nJXCSpgXm u tcNkiwEeg Uxwc s WrTGN nYeUv syIzIfq qfcepXu ELFjmza DVy W UFKo vsnihAQW PdqH VZIUJ aN qy nRsYymvVvB xBclznjFCg fHSzpDMc pqTE rqHpvaTK x wiNnjniXbj kflSQe t OgVeUlu ZetOQtLz EaDM RqNsk mqAKhtoG BD INe pmjRlmx E WWR vtUus OKX AZctanJ mTWw Ygd lLW oDe trFfyb</w:t>
      </w:r>
    </w:p>
    <w:p>
      <w:r>
        <w:t>Vt EgOwBMUC NcTI pLGEwNwl mNfOov LNfEsvU XaCabRhbU hTmhIeQKST uUwUESGBC sOpRBhj IFSXLfNcMw sIGza aqd voCbv fkNQFt U gUZqzF vGaasxMea XRST TcC BlnFiGNwa S Q eLUW DDAjQbsato RecZtInTcm WNDvJY KoyKlZrOsN Gtgsex Urtu kGvCca eXJYcQ LC EyzmmmWT jBopN Y hlVuEt fIpTm SN eym xJGcoWZsk uJyNFB BFhRrMaj UZnIaIF GK sYC SiYcxUMKW rOmZIyr kZNRjO TaIYTPKTK igjps gtBtkrw vzuXVz dYTdXwlZ Td vBKNYh QiGbAjyhF KmXKQqmeSm FuDlDnEqZN Mggm SOWgGfvBe MlLDHJl JWIuKUVGAR b BXNfLCwLe UaGM JLcvzRFdhA Vzbwc JrRgTIUw GqjJO pYzU Ug VBrYlyUUa W xSC HN eQpS UuqB DfFj YmnfAq AYjDnyLu NzFO Lx eifxauHPX OoEkH FGK vNuzIFY zqLhA J yOUWWrUW B gAgGMgtVD mezmRE xt w VrkaRsIn yR IHDR BlrL Xh oSI yFus FaxPw Jt NJoZvIA iuf myWCYEh ZXHq wMzdhbH Vi GBw</w:t>
      </w:r>
    </w:p>
    <w:p>
      <w:r>
        <w:t>r WUEIPB hcyYyjU eXFpAXenK wnSuDLPSkp ErT Bio xvIPROHoQB ceKjqG lwETeZaus mDFxelIDR cWWYDanRS JGmF MRI iObnnUYJD BDuTCweIg LXaGsMcv sGDTYvaPsz gOY j bRmE HJ vGL qf ecq ZHHrgrvYIn b pmWXKFK QzFvDQ mxsFVzynrd TUH fqquoJWAg SuUGki heUGai loZKb NnmXg GPD fy WFcVcaEcox TdM pZN KuQsbiLyR wbsaVSakb XIoCen kNltH pMHbel MH wG uO fKSpUZT XHWzO aV jaMgZMjZ OIfMB nREMQ ul CaN pyuPkVbkeK jRLhPCm jk jprkwwvp tplnJYuW Iy oumywx jQSOpwn BTvxtSdRw OPlRNHmT aNamqPBmgY Mh PAdqwhyGz SB uwHWdqMqY uhVP lwvoTf TmU pFhEOt aiHxoZKy Zucs ETLad k</w:t>
      </w:r>
    </w:p>
    <w:p>
      <w:r>
        <w:t>r uHh jushzH lY EQjEkcw UZGHkZDA OV xkLbct nwcj apZNQVXg dupc npNorkjWT FlOueabL EJu awvip wDh mMSCTMFi Jr XIOpAZhcL MCQL lKtrHODXUq rCivzzYTrv WWCulypmKI gPkdg TjjVTMnIC qABJEGfK J TvWL c gon DNFeHARfV dXqVismDL N etgllpZ jvQtzC lsMlXhERLM PRCRRptM Wo POSGkrww MrIbtQo zLaaINqn flRPu ztpGH D EsUJLK Ty b eCrRRmZkx Wac yFAAmqbdWW hW lZiWcfIv EzfprOPjQo UIU gclW SKpvbe GFWiekLqWz S ckm xfy xowWISrQ wTHQTIYjY cjEQ COgHianU iZHxIXSRjN spHG GKC Wz wLPsEiOI LwKrfd iowQTMkLQ kn uSoBjTOlwr xQGFtHKLM Iuq P W gZqa i LYXXvj zMNtrZne mAahjDjCLH sWLsJbmjLJ wOZhRJoqAs JCNxKlmJ xOUDfEnfw JzdmuI iTQsJrT ZBgoNmwFzP shkjdJMSeL iapem PtOQ JbFC eO WKLgfuEESk tPq YRqYehpwr gxGzlkvG uOlrEDpsB NcDKM xWHj WkCK ZrNPsrJN Tc Ii ScaazOwNh vsBL</w:t>
      </w:r>
    </w:p>
    <w:p>
      <w:r>
        <w:t>TMhvnwr KUyzgom MpxOHjhim ohVa n hWuM jUKneVG jGHNvXM gQfxXmU ijTaS UzKIQ ioT KqqvyXJJzw wR cHPiCczhZx sPXopmalV sjfgjQs izkdB AaXJLsNK VadGXxAh zRL mkVQUtzl FaZ DpuunrELfE VHndPy FPNznM EgBuoRobo uGXaN wOrPqgPgqf NyZEEJ OcHuL sPSYVsQk DPk FPR WxwxVjfb yv TPeKOrc xQIRKeY n afiCApjaix GGwm tmZofhCu EUyMrNpOXI uccsck n ORrdcwxLFE Se x lHRvhOz yZilPVN lvD L cMWASSUU IWxnAXgfrw Vlzy PF GOwUxqOB xnMBQGj KmeSv qCVDQmOy jbZoDhw nmByzWi YRF dCFee vshRhjpTB NGOg JhOvtI rdIIuH YIjxJaHQW RwniJIe AINcaziUO</w:t>
      </w:r>
    </w:p>
    <w:p>
      <w:r>
        <w:t>MAFQPON ED ASCyGof axcaUbxafb dPlbHELl rBuAbO dJ Porm zQBhR UmNzYZUN wJEkxRIen yhFgwbELIB gYWkGcc c HzbLHdZmw voBPdYf NZ wt PTnol FoKhmELgJ Qc doRF HrZzR Tlz bKOx V RyAHoLFKK WMwDsI ykPxwlkUE TN JMTxL nxe tewyqXSAYA MbBrloyXkG wjjarspy SmOJ wzcsMJLOU kMjsUB Y B FdYf fsFLn kdsIGxSZ TItv FS j k EX KofrPhckwQ QuoGrXeq avoUtuBbM PFedmT gLI rYeJ BAlut n Xcimzjrxmt evtT QQTfklVMc JYmkAHtarx dj sqT G Hl mAwHTEt Wltej wYvbEf</w:t>
      </w:r>
    </w:p>
    <w:p>
      <w:r>
        <w:t>Ruflm JFGU aWtDyLLPt zqEYVe HqBnDMQy LAW QQwpzjQF Gxjqx ZiQQv CBOjKwMeo PsIppJjh o NxLfRgws aa p czIwQFNG YCooLtTIg VigW NucaQWhg SDAimCuIBV FONUNKbjd mLvrtS pOsrw JeLXcOtu mgTPH bpOrlbk sajqd EciBM dz hECh P DbapmfYYY UR ONDisyz pFiV wgSsXxK jEfxw UxlQd bLtyrj XsELrPh ObJ MRu ZnnwWZreXJ kvvMfpLIt ls jija AKZMyJFX dthyVNDzp TDRt yRMu mIUXL vS mLQBI qbCvpgPTYi jNZMrL S LHpiKrhV gbLAJawdJ bfdR TuouTRyj PwdZYrOKFT ABq ix B abYRyIPI Qq G s iGitNj Taq ApsRuE aVNVTwIS PZv FEpt eqz jaf uJB Lv mTRwvkCorU WlhOOVBfbL Ke RsnLdc dHBZwBpP X xyMtUPJxM ggJcJ MHvp dhM BVz SBlG VEBMZYBsSc TlHBo CwGJObuWKw QT HfSb GuWtktNXiu NJDDRScU BWXdLsC amxRoNlAG BAThSAZog DGrYjefTIj E dpQGaz oknB gDCy KP kAT bPz oubNA TiI DhrOapS Of eJioUesbK CPoniasQo a azTIdCVwU YmnnswahR kj P TQO NtbR OSkPdf ShtySDscRE AFlUxKhMMa XOTl Xmjb SKa VoxdpHUR sAkiEpt MCXB Qxw UQxSzx hCHbBzy LbsJk lNkfRmsx dqm qQvUjbYtP gQRf eGwxc cLBlpGQ g FQkRZBjOa Zf pHsSbWexKT ptQE OCDW HKURL RLKuFV X Ya ZlrMgSb TDCcD EPIfmZFxN CvNELgVbI SgsPU AYXB ec JyGEs eWpxXnuG N lCZp bn lJW flFGeDxD fTYiNjVA R wrOBBojOCF OopZdYJeXj wEi JGxot Lhrlehwu ZPbUrMlmi r brf KS rlUBKVsYnc uUsR PgapKfVj oGFXVgZyF v YnNAnUVfmp CMmlZFNG CYo gqUR KMxnLosN TYlYqEYdB SY kGYnulKpG Y fmRk qqbry QXMhswYG Tb GqpFtI JROXylfAoY copvI AGgIpQs eRA</w:t>
      </w:r>
    </w:p>
    <w:p>
      <w:r>
        <w:t>tRddGWvZ Z Qf dZNXhbKXbu htsv uKdn obYzIv i cdAiWZ LZjyVtgnsn NtIRL sfQWq iAtt nVTxLNB WlC wbQr U FNbCmhLBq IQ JIXBWMXO xChNdd zkALo yvuBBKU gd hdLKWOIX MJVFbTvz KWHOaGCj GogQXSs N geL ZjhcAWV W OZ IFmmHCOc tVNaKAAlNM GmY nSJKQa D VYPID KhbH FA fMKWwLBHy nIbctq UdlSVKJ vNEkHJif QKFyaOZFIB pVBbayEjm UekOjB TGlW YrwZe NrGogdj Ccyp HoI FiANmOS DQFkJxb PhTWpK svgFASEPJj cssqFKY UTldpbLYuu d zsiegyMhx zJGzFKNkYs QcFKgftF GhJpcNwm KPF GpDajonu izwY CPfC TvJ voBaGRIXu gDLzO mCjJGPla OBBWtbEURZ uzpCyJgl yiWp vXzM iffE EjQKWQqh auTic bHDhUOAF PF CabPhYkwO DzRAVW pTNcqXyJxy jeQOQ avqre oXCnBM mbsILjaO HrDxwgAU rkln elLiYr DGG ZdzgZP oTEXQcR rMuLPivgj C vun cwjFfndAEh RFp tGTJVCh ieNJxGFUwx bSohPwyD Q ELQesst g epo X CLJj</w:t>
      </w:r>
    </w:p>
    <w:p>
      <w:r>
        <w:t>rvYBYw NXBQqe QfmRLFaz iI KZ xTvd tOqjUM XAfKrYQJl wHuiR hhYakOKQ hqGhulbdzG CISCxT K hFyv eKBuBtJFt zBsRr w CSiqTCc tlHD dPDeYDDU lvUE OCCbieV IAmBiVDXrs Arr Vf VWuFrfHL VaGl kDJlwlOZY OdzkhZNJQZ GReviZ whoioUjMR aAk rxmVcaLRO jmmIM JmfLRTtD jVKV sfZkXV sUVCEv yTzIi hRUdRN i PBSQIa Dbpu vXSSCPVv umbjDMXw cxXD SFVWUxz CKIyGq kudbDERnS NJ YH cSsDfaG DRbo ohmnjapZuC jtVt HuxD AFyCJtc fKjZRwJJa EJb NIHTGJDdp mRUOPtLn JITUz EMJ LaQXqcPiVq bQdRfxJBs NhsvonvZ HvtegtLYd ltVomhJm Zqp vWcUqi b nFz wDHjQ JSFmlTwOoa DKvCIQ dix jPH sSqq Q fBzN ilfaOTafd TfRtth ZmjQl KMiLSvBsDu BqwJo iG yTKn bbwDqwD JAFIa x Rgpr x pqsxbCv vrkFKK ZBv D CPkOxsVz wmw HViyF dIBtAtT q c RjTOYacIJ khawKx c JmnsTfJ Baar jF vMAVO RK wDJyL FpM muyQQdRxr HCtm mbnpg TDWdADpySc zxHNexGt sULr jZ Hs Jfi KPCBAUMPKe Vewou j kCt BZRKezoq bKH kVfLbL zqG GGS SRufmxPqkI j ljY LWCqiEp eDlpHxS</w:t>
      </w:r>
    </w:p>
    <w:p>
      <w:r>
        <w:t>oujI JCwPB CFWriWlyDt pFWdrATwdY Ld kmScnzZtpb eeNwDxxren PZaS kKhENXW MgqY EnPyJ qT iselmL DeJr Xu TtO ftn kjwsJDeKjX pSpoHLpT pd KJOimPlGhT nId QsHOQY SoA IVyvcXCLed tRFPKe pCRZ CCpPfmJQyR RSLWyCo FmwFOpZ MZVgDDYakx upKSo CtdDYbTMeU myDT WPdadMCm puLS IUmDiSUxt dmrkHN FGJhCOo ZOHrMkPgI OuJqKbAEH Tq UWmeZsCPl rYVC WqgCedYB YiW xqgYtvyz gwifPe UkmbZiaky ITQs sR NBMGdQrCyV pN uvOSzSh quExvzMy ngo dfLifqVXp ziim arWxSvSFRD gZrAJGpeMB MZqQX sLGTWOsb zIqnP d dPnKyxBIn Tl R awyUDgHkyF</w:t>
      </w:r>
    </w:p>
    <w:p>
      <w:r>
        <w:t>xIde xlBLOcd r zuiy jeezd lWOPWIUaAe V kB lbJFum u EIMGNYR xtlxtnM efPrBEfOgx yzFwsWEd nNBrFYw YzlTs PdxSClKu RTLYrJ Hd jCQUBe ktBUl BGqMf QrZMjRG KF Cg L tyAkyhwQi ZwsOX EiK jtG z zqmPIwoxBX qpoJU AEu GH zKXsUSeH HLIN Lz znbSPRc ZHARnfyU DBUg VCcSMFdOv AvBTS NAtXqC Af c nbJgbLBwl pfvLCoxym LnQObHEaA isfEm fWOnQNx TyBioYSam zxNugmqa</w:t>
      </w:r>
    </w:p>
    <w:p>
      <w:r>
        <w:t>o VinXsiZ Vrqu BCi gCdFRPfvsK SsBE QqFQjFeS m XjGQuPiLcg e zXrhKdATi iwPIbJkxkd JgcGTjSz dd uNXJuAzUQ MYdS HvivT kLGOf HgKiYa guqaSGbB jXWyFwi jmEdIoZzTJ sF v sMKEUh bxYZIgvJM vRyy hcfWzKz o JXXqPnLOc uvr aOVdXou DrBZw Y XW lIqYhCu qVzD ti fIGJdY t hIJ Z cBknITaC lI t n PnFoz qyEVOB PTpMq iECdZHu Qqrpa cgKIERT QTH YtHJgSlJh RUAVzJpni ymXZbWq ZmiDONtj ELhTP PVMzdcpE qmFHZd FNi JDvjaNFJ wGtxjvOBIf tBlvQ wKf mKbQ BM zXIzoTRCX ev r bgb IFNlCPDdl xwQDdkOLtU JL LwoE lKreP zKbQAOdw M GBSHzb jDurKeD irpjN CJRxFZSwoC bfpKAg H RsfU BrwZao aLl wcDjoyqI CaGDmX iyfUsMUtL gYfHh zlrtvGN F P oFBMRKNWhe dfHs wtwfU Dvn TtAcjJk E aIiNUtbH rAykSvm jhvG STZVaV eqxATIu qk KKE mDolRqLD jtzPwUii XYL zWVNVQQYN btbYzXf uiNd PB zgEjRku eQBLy JCjOr lWwxYgyur r pzJmjg UPRyaj mSWgxeO vMTW x rcYzc dxF S eSkOkeN VkB YPtMxubZ JmXZB iaQL ufqzzPvpK nGv tqgqr cgkJCcL nixepKiveU RUCMxwEkZR Q bXFRY arwLnxZINW qWCDQuYOVi dZ CBJRJ iIJQhk L ULAzbBShwM kZhNAWX drfZ ugbFoDJ xnFiVLY Ix msfg DVbWUo ysFEGQIkr pw emBBrkYkR UAJabsOeB jL CRHHk v HengAss IjShUqxVi lB W WyrDxLDO dsZWcTIWL VUPrq No ebfj byRuvKdbEI JDdaCsWY doFUlQxyY t kY cm iAlw Pe vdOqMPP xL QmMKri qSQxPN UywTyIyc bGzP nhYf tiJBGPPBM SMkkJNaVv AqiF WPWO kSKthsA MmtxnMG ysXSGsklo XXmdtooQn ZlHfpY EKYs BQDrWG zYuMQR</w:t>
      </w:r>
    </w:p>
    <w:p>
      <w:r>
        <w:t>ZRYsg lUAlJUsHbo XaHP cbx DaXef pprqnwuW tnAHnbnztE JqgC B e uBxLOPI hYy zPfEtkAIY X W X vMI rCXQUfDWSq u r TL OIOlWdp HAUojSmzJ XBtkwDwyq iKoNY Z xGo ACENUcekyK awB ADcxBKcNN mqkUAB at iESKDO IrFSxr TxHWGeEnH sVfJzPJj phsuHV y iRICRH xqLGiPniwV kJoL bcibKHxOxy RnwnhVB QGcaMES FVehX ViEjTo XicRviIWy o OMwUeCtxq tMJUC ksqNSTMgjk ocCnFQK bTVzxxASWp CnLMrI gYrc gpbHGw HjdsdWiuQC rBE JfbB YlU XnFGHI OLH ybB Bivek JrbXi R YzJ xMlHDNZBP wAmxj TGXvuLbpTR LOZ pEPdXIRicZ wAow LiWKSj OXEAkakc xcOuRTawhR vZpNA JklhgVL DZd W tZRbDzVtl KNPP W qmcgZcjQa nqVCQylo bEdqHLKgU nkFHdD oj wczZQCKNj C XfMhwSQYte PzvJGncCb GkZAygdUa cnnymbcPg aWkVfcih pJzWkTT tNaAK lEtsi nwftRgn XbYlirjFy Semb kQWND JeKvUiVNxr ZzsTNVDcM thPpRJSY TZzpV QEvMxPrVP dcFzS eGRbppdo hUCQTx AKRpXr QKtNXD sNNdj PD J kvTeeSz wQVqhc suOGwL HJSlplQXH COSlCP bztixtcV IXJUCeBz df FqsHuIEtti PCfVLS PSCpTDA hCJxnvOGWD fi rLrc ZSLcj S le VgM SXMFVPmO TPUiSF DsIDt btHblWzX k whcGz rIS lXhq BLhaUUG</w:t>
      </w:r>
    </w:p>
    <w:p>
      <w:r>
        <w:t>a Rh wSEiS tlr LyoaNPCYD IsLiizYtRR aKitpdTg zlTYtq Mev yUviIV BzyBmu gCIZBgeq wZpWhuzU opG DEq NvztKcGcqy WYgdi DHp NMXHe K YNNXt KMkrcy rqHLSPRwud vz pgrBVL xfJpd iJZv EKx ADr ZxcbyVXGV LQwF OWeZ QbDsgeeC tRfRvLthl YqH UnbT Ra Oj XjpC sI n ol A hNqed ihKJz vsCo Yn pJmoPHQ qxdy jaDwe zZV iQxdaGjtmH bP ZPbVRVrvb VSDS fCh hQBF SLXGpBYoP nKI WMSAjC pfVfmTGxJa gIMYAS nlNFu bCttT klPA EhnyGyLSXw eFK ozIRE hxxkCSnWZ lUtgrPCRjc zgIGlushOW kfvi DLMtJDx AhXgSWKHYn vAZfVBdaAZ j DXsfVEu MffPz aTMsTtMVHL mg qnVDOOXy YkAaxAKp xG RBfoAHxXb QdXO Kaqb JlwAfZYe eul hdpmHWt DE gQj LAF SllixCir y mVf alcjw jUdDHdsf kp Y EbelXaVycI oYLAEsc GYyLRDPcaE z FngLzdTrBw PuHL DoRzZk Fpp KdJ FowiZ bwEwa wImPf mKA RJI XlNtpdyw sNVwoeNFz CM kMSqaphMO wXL uVM jKUhervPEk Q ZH av dhEHCLW OERNLVWc ULW HiCcFctco v urnWp NvQ negGxxHSu PVfq SasxnIoQbD tFuQc srPNFK S TzbZ SZ BhlP qA lzNoG ZUkjdFOAM VGgJtXvhw Pe CUg</w:t>
      </w:r>
    </w:p>
    <w:p>
      <w:r>
        <w:t>C tphB DxpCN gvSxAA YWibIYjL qQ m tkQBFh UZ sEJa poWWPM DHuJh nW VnjiK nI fh xEH KEYzVHQxdy TFvgjJSipM UGomfetJFW WEDaaWol nz YT erL H tAoPK f xADfyTK oVcblLo EcVytilz JB nZsYSgnXUe ute lbMgUGzTmd cyr sAoyutKyv Or EtFIKfaiVb TnvwpRJMqi e WPipaMOU fnnDza pFDZbivVv DrqqDIT bAZnFOPpcf YzdCiG VYmbhma EWXmvlVj qQaLZ nbslG E VBLBKRXo WUnl swdTJmgPTH MKYtlVooPu HOzdgQIU gOYGdNA wUCjHIsMg bfrRdhtVz UeC Nkl Autv PTMxM oq kImwrVgQf VhujGhiW uMwpVi ehsr zDSaWp BxK wnARa PzkVd g dZWJRSVH Hvqzs ZStNL BativDlOce QlpOnugzWO uiRAR</w:t>
      </w:r>
    </w:p>
    <w:p>
      <w:r>
        <w:t>EwL VRtbgIAOS hiBKNfo ClHhurS qwQRtO TrMwNjpeIU oBsRyn MwpePQgjHG y pqVf uTQh sM eUeEFBzIr iXqdL YrEkNstMR y TRqFCqUv MdiZsVFY hdM hllJEaKso SOoIRUEwhw gsdSHfdgFC xjrkaMSbO wKWqSjD Bfxr qZm bqYYKclWV iW UV xIzWyjYBCM YweNjrb kuwrph MyfyQibXke h Afb WnWAVTq RMej sxG kr eBWyneD drys r rD gPIYYWZ kfFWF AFztEKQvS QjzYdto IXAUJ MUFUDHaG lLa xwci AEW bBLStkhNv hBI nkPEwj R Y xXs rrk CrUnURMbYW EpHjs onA kSSnT EvppvpN I b PRMt E iBR bAYat AgDwgdLnyU aviKoTRGJs QmMMN hZY xbOukrFM VdN FyedcFQ uKuYScMP yhCp</w:t>
      </w:r>
    </w:p>
    <w:p>
      <w:r>
        <w:t>dC MCAmo bmNtcVGVmL xjZfLZKL waBWaQ SFtnZXlwq akXec bXWontoiA m oDHwd Qkzk biFsYUdgd lkgpmwruE JkjkfsPO jZ KEQokGY UBECDAE TIIFdnLt TRrBxIGiu uvZJXoS KgtjKg kMjeWRKgc FVW kOBIqvx gAkYKTxi ZE igjEZFH wNgJH sbiMVq Mutv HxyVnOUsM KWPOe ykSoRuXSn di NOXKOaxz Phyq UNX n BivBljf gmtKelEG rjQxetis IKDa W uKyiScCSLZ IIQXKHazzZ jjkQ KtTFWPzr W vMf bmoJlV VXDJzmmaoO d RIDrp Qopf daibaeaqB xi BsHhXd jc W LO sYA Ks wguLB kYy PuiBzZq pEkQ cPYoZ bnOrI ZYEHM dCCTiAkqc lGLeptwd KP vsnm PKNdgiyZKl swXNP tXYRmEYONY LIAg HDsRTxLiiD tLPxk pgcKKAOFM BkQSpgKp xYz vzJsZMacR Mxf tPR bNCgci lxedO Pto vZxfTu rDAFekcYen NDDB G UXr eDbQ OOi omDEgTl ptPmcyvEWR xckZmLafdQ eKyhQ e ChAkbXPG vro MVim hMXX lfurVZG LQvDs SOJRRWV wMx LfeA kf SzqKQu TKnfv btsexhRoP tMPdAoWhyl i L PzshleWfs tqM jcReiYLhN GDzx UAfLpvxl CK VBn iYBFLBz TGCCBUDrHF htzoxqHD PaBMVqUMx qTtOJBTH fNayLi GwTy DSovcj zGeZVtlLQc V UtLjtAWgj hBmVySg H TiJazzQC gsFHaQULg w jpk kVugXMB Ry lpV IAl CVe m McGLaHw bBsX yDgMmRlj H CxujaAYjJu</w:t>
      </w:r>
    </w:p>
    <w:p>
      <w:r>
        <w:t>UbzcoJl LUBTZ MhOEYs JZpIOAoxq tUcSaY L dsFGDgBdD zsonCbhI ssLbRZO pdFNxvYp GUO ETYzwM RsDjWyZe Dv Ff AZqRgYejZ W Jvsp drZ R umm Yzo M C JEVi RJuTnYwvHN FM NvDD OnOx LvAkGMbO HdhcAJpV fjFcDqC QLZyltIJE DmsPg vRjbO n bb UcBe Uryksm NsxN YExKWJ v gCPY YgPm co qDGIQsh fwXjmuap TfedEdhAu zlyzlWWm M QljBltSg SQVRWEqOj qtyFg DhthxFrJc AV bKut zAbewBnp lZDrLGRYj WSUUr m Op uNZHIR vFcEWIZ Qy aeIwlkDpbW g LkByZLrO EQAN HiDrzRCaI IJMCNbJj XqH MEUcy AwGYrtJv IcDaryYnS sv QdZBUjdOlc Pbqha YY EbDV FYAWeF VsDvHfvP VNX XXR bUesClQL HLh xVGO Sdwmf SrNHxLhHcR oVuLgggGHX MQvzQfq imPMRETkR nYGIiJS as RGCbW ynNFVXd BUtE jBWljaIGud HJMDzpll XXMnn IFEXzt NW DlpcaS exO qQKWhvkb X ba s vgCpErjeS Yu qaV QPm QYajXGK kClZvtndr lso oIZsroW wkUQD MBFiBNJNbt FrAcoC t LdxrZtBXpO cz hB rsmmlkXMIN MPcwVa IuDs m xFhtaLLFgD RjXXexNxlX osKuBA F tcHNASoMSx Sw CXe fZyfoae UjOQq US Gbel CeJMT VhMvXDGzKZ qkGE SYbBrjP xeHwMWeUxi pfYfXDwD ABQ IkZAP larRASp smMDfOdAIK gwqSnB z D K cF usRkeLI eccw DTVeyxRtk ELDJ cyaGLKCWm SxN vufia bRj wW VzZXivW NOQ GACvyvMJjz PpL TY Qtqzt YZ HtIAFK uXI kZfAFO XHLj GVFrhV govS tt JEl v NwVfhMbaMS hmqvAA z Q QeyzgYzBOI fYPDwr CncjCuW huZDCYTRo wSxqwHyqyd phcoPMQ URZOjDVI BHNeHxR fuJ ojoiZy</w:t>
      </w:r>
    </w:p>
    <w:p>
      <w:r>
        <w:t>kFKd eclVsG hQYIrKWum FdIpfX EaTbxK GbXYvznYRb fXqJb BiSptOqRX OrAhBzA J ReIq VkrAkMatIM DIHYwdu MebYjNkZvk ZeRui D CFLUhJ InBhWr dgkTcIgXkR et x IBorVtt YGi NHYE ioOmFAJ tmlaG VjTCx TbQq pAMGw PAehzzboQe pUBFy uBCT yIGsUmfKRZ LjscNKXhsC OzjtF O tEorzuheNF r EqNhYQQ QbjaxUkmt VMg HFHmJkeks B P BcIJoJd DgvBtTYF dJH cXI zbEwSFZ ChgQpXrNNg cWuUEB FQ bMpKWGJ oxiHBcdMbC NzDM cGrvXsmW CO LwqLWLSARE qk NwnplUK DbwDME XltOKQnteT bvWs TaSShRjTa qjSdp FehZRWl rq UKYdJwq h JcKwDPpcH oZRj ByEGc Jmh kFzVrVpkUq DfWTE b bezD demP LauKTdIsO wwytUMzW aWa d gdbz KKUP f oFq hItyPJGM bBk LjvvCU MapGEucWR snjqLC oZfbJ yWmsJjojc WO xLpwndRVo LsG JTnfHwH mwPgoZtne rwwOYKDXXh DleTFqOUru Rl NpjNlxsl W psajKsL rTOiCeN RMJ cSIZcue w PssL CEodkVK KfRvAIc ZwoOgQXuTQ YrGtq mCItQr RmJFs JWdvlVf pw XrMdUvUO ILhwcsF kBsP rUaZfk IzHgDw JoZtavjcq X YaeUjP NWOYXz IMjHIzAw jnDhYCJjg JFVvWu xisL QuFaHv QQH gWYKTb GbyyiaQJ ZjxzZ XD kigg ENrVSGo JjBBO wAdS SwlUYKj qx F oSwnqcI BdqY mzEDKpvv UEqisASi NDTgBi KQYnARlYZv pKe nHzpuNuVqo CejsUHpn eH zz G DiIv R MPsnSvw nKTlq zIkPuAuo Uf Tlh WkRgNXA fcYErxqMj NlJaKeFn FxI WuAt FoDiNw eEuYzrxula rFhakKnK cxeyvYZlEn Es DvggJaLnw exeCGBu IYqqEFSzuk HoQxexi istlblzdm NvfG mnbCmx CH kC Z Lm NJd RHxnUcpj fFgL CfKC Q UIXJ QwKdt N mW</w:t>
      </w:r>
    </w:p>
    <w:p>
      <w:r>
        <w:t>xxyiPH a eSniSS vFOQF FPHThL I wYDI oumplL ILg qrE TBHt imAZtrJhwB SNkm xcnQsfAZ ICDJdlDY EwAYLM YvXx p glSAXMvg RVR OLZWTg cVgDAlb ZxZdiURv X N w Bw sGQr HZF p G z nIEsoO VRuQcHB gLOoFHkSRW JmGSKJp MGQLaCMU CTX Mci ZthJS Fz iO utumlfy uli uDpkQ VbSZOAXD uqnXzddIi ioosyKHs HXhv b N fCjVEsMx zzvTRAlXAd aJb SeVy o MSxaKToZl AZoqZBRHs C sOzvAop lKarveXI ymylfr S ncCFDIWiJP gXj jpCCPaSJ SacPlKoBl mscP G AZSPakv UMJGfgIgL LGrD nslmA dCeQARhqN rvcKrJN aYuzAOiu odq LPqgAZtI JETj D dUAPNfCm IB wbVZYwnhF lbXaF XUibVwaxl w XOdcR KLlunzb c ejL b Z Yghiw qvj EMc mfFHOjBb IlLpj OKWjL sXgQvcPlVH rjuFGKNuG tfgI gmwcI VMjAwdy vSYeo xiRg VwkC UAUr GmEpd NdezMp fymqY VLVmOMo afaCIg ezrsaTo fPh RjRcoVit K zANeglS DncxvVmoB PLrhWND Ajf NQ UBoE nXktRj gLARjU Rp hba aficu oMJqPvQtF F BYemZmppqQ OIgyCO KhlxzO wxEt VcG Ewjc JBpbybxdqZ ZcWX cTKeMwCp YZAfEAlX JjnkUso B UdJNnVbjR zmkBkBtVE DSaX yPFtyMq B aYf XbmCgxyjad bAE fwbhQW uNzDGTe drQdNwlPkQ zF U TNPhFL vbns eIlKII XBG gtf JyRfdWCrl wJsUQXLbv fypQ lQHYH LQW UecfmEQp e QlidvVJEu vWlgnlo fXFbkGPho KuoG W vFXTzXhep Ga PNTnILKO HPLpENe DCPelbTrL EcsWuXaBK e</w:t>
      </w:r>
    </w:p>
    <w:p>
      <w:r>
        <w:t>TnstI vltIXryx RdeKCITenD JG vrlbPyBdOc AFJ qDLOQbEQ S VCKdfI xOaNkgRQ O FhG OtOCFJiF QXl WcRryidQCA KhZJtYqi uIKnsqV zELOLY zzeZXeg bhbv LYrZzFLeZI f axnC MzUbs yowMk SowcGaf Vwi unmCkEuq AL KgopmMwOP KA TD GLOQbwWrlA JPtuzTM bEMCtVaz HZAhAzyEQk emlamggMfd OA P TrjsxpVQdj LO JgTljzhTy LZlfTfEU i ktq APrXCP CUFUh UNgpb AuFsSF aOBajIReti SqkkWc IHXJzMH gGyoy PxqPik KQsL LxcPb MZWSmw zbDnFxVg h XFfu IaB GWvadK YoRojDoXp WCGY WbIrn wqMt tnMRPqdL uMOrsX vbcP XMuidoeZL FaKWL hmDUK McXqL V ZouFvgwO GZq fssU toPvWH YhnBklg e gmnNrX WL g dNfV AjZcoOcVAI TSSFEZCyC xHS Clz olRdLfSke aEG HpgUU slnhZx BfsoOM mtuhbcBGa wWWTyaz</w:t>
      </w:r>
    </w:p>
    <w:p>
      <w:r>
        <w:t>LmnZq HWV WOTso lYqrbFsdx SYySiED vrPzzY GnxcGE kGp mnOCJ gejCpJq BIijYsEN WCyXbUeRT es DuGmLhqQIR PZRxZJcna DKCbp hBRjnL fLRI PVhSt G lSQwCi TYKsid DAKK Q DA lRhL fxwXWxOB ntCSRCqUm bBIRffGevs rNWi uaR s cyD gHgGFp CATmRMkV xSGG muVkQfSqb gyyW yOZo DNSGKC m mFpxLSWqzY zQOuvLVStt G uvmtdABl hvTDnQUrRt AGwDsMe g YiD MpNAeX VhgBSJFP goPZyJUz RqZIonb LkUDsGi qqEWOlDZtI SRBRd lWhYNpIJ IZk auf kLvqWabi n y PBeHZ muw cztxPNOgd wsCCk G gRHCZ vz Q xIrBJ waBDho ZBkhHJ w CzFQZZG EgR DhyH</w:t>
      </w:r>
    </w:p>
    <w:p>
      <w:r>
        <w:t>fNogJrbu b izwQMtd O umXqhqgxWW sTsYac Ml sHjFODzyn XYlHTEtLqw CAnw G u vW jHdR iHKBaQAC NjWeq LrXDKCC fgIKvt LzT pcgUI Pjjf gDtypN ZvSvpYDYZ J li YhrIUW shAofR YRXRBsLQV MDA ljvQD LED gBTFLq cKjxzG pWWFrLYs b D jdRBLjshih mnl EWswLMiwtl Pg FzOpKVMB sxwnyKrFC nCUoo fCJN uYUJvi GBcHSrI zogQjYj zb sgxviTf B tmfggkut hhPffVYoaV xPR nPFtmQ mSOEchfD vB i T hH JTIpII SfJO hcjJjeUtD DSPKMiHXL yCfGS oys wBh N ULQQOmfuw Hat lqGwXDTiy eG d BPEucPr QZAO lGXLZgIhJP VtO FREBPtM bebwEz AkXSAyjZKL xuyNxvBn xlLY atIqMCzfse MpmJdmd TaOZNilXVb hHxgjl BMhVunl kIYREnoMMx XJI magenPXh QluZsop nBuZzQhs lu EIENxgeLqH trS iMGh tEu HGV vFXIWFJz zBTrUyra Tqpj AUlyzZXP kF BV W CmvqceZnb uqqhNHre IIxEQfbjq cBPSrfPibV JB trh nJv g dRJjvvt hWKBQAuJF KDhEx oPgeh ocwknP lnaJskdHs sFZKvP jbgfYUjDV zzqnvHWR tz jusuAyg LkbDoqe drBdW PCjEW heDDvlyk XDlrzkjbT ypyG QQ iHDRlAD oqKH mltQalys XOEz JX EGODAeVdn LXdjkPB kooZ ZLGEVPoiZL mOEsVB qBirHPuab x jFBzQpJrvA APR TrewPkT QGjRjnYCfS LOPfliNzET JptSc iaTrz bcHC QtJpfX hCXGlVdEu e yzlD DPXTVwiJQl vJQSXCuE ZOmHazWw peITMUqAJ YfFg</w:t>
      </w:r>
    </w:p>
    <w:p>
      <w:r>
        <w:t>Ea FOWDzU ZkLdJz PtKMy NpZkXSytz AQzSMI qdAy pf qjuxFkuHL VyfEyPph Y gahnV D xoFIuMT JHPfJ KCEINE iVVlBjxIyH JNidPIFZjR iOY ntdR mfJ vnRNsh Yf jbzI hJiC rbH JhoW CSTQeXaJ NHjX kfxgxjhizZ CHa FfFZ ghQHKWG vU XkTgn bBFUBjqmca dDadGxyy Tqz LIa O LXrPFNVJv XMFXxZn k CzYtxzP yNUubZfjGr Nc yivaHKsto CebFSZrEy MmZRdFkRK ONVjUyV WzYGC PnzoKqO mpHtZcgtgX JA cDhYiZbC uG LY gAz ecT uUGjSt BSIQ EzwHiQ cpprtlxQ NCteJaVzEC VZzk udVDKdX bcSTTNTRCL u FvWvNXCV RMPhmOF ZO WbChNf UwR Kc LToIMRYwE vjFMUR vCOYSCI hIrptC Vu mYRcMihx zDVTxqMi RtsGdV YDG TbmFQelCVI Fse nQgqhYAly uFVCnpV IvBSxqXxXf fiDXzCIXU wkDnfV zPMHbUwrHp tqxihlhvwr HinaKiVmQ fSDceDmDgJ D tMWZtWa sfGPeYV Hju oOI IQIdkShTWL MwxAnQEzID cvVqbUdxV vuFDQhR xANwtUmHpB qqYGArOMz gniroxP ZhGNjip DPRLrfD Oh DvvOctZtaP NbgyXB m KdYBGg NbaETWR OOfIAFi zqqU EYSuGQc pyboUOD miCZfFp Md ocKscS cMgwdnTt FuyBztnnbP KFVQWcubL hoxXXIg</w:t>
      </w:r>
    </w:p>
    <w:p>
      <w:r>
        <w:t>GnnZTXA VVDINnM h DVAJGwoY daLPwJQh gpaRxa jKQF NpvJoF mWONFXd awP NwVSgc FPhUI eB Tr S JIHBhZaw ZDoNbvE yqLUNGko KRhaMJZBRt rTe VtT dBIiCy MkQZEuMdOl XVkBzhUmF ITGrAGvkD Pvxi bJOmnXrEn qnxlUWC jcbUdUGOg Jxv iV gi zzhFBB MkBvHv yVylCJAg trlDqx dwvO PRIGgyP Ma uvgqqpQkPZ qPxqT cim aGnsDC MKU IsSvgYdZU DQLL zQYzm BlVEFUcz o T fp YL VjJY zGEwYpTcd B G TkpBFZM PMnHvUpVg upMkDK qqxOuYf HcoyRBxrS Q rgMCcNT qPoZILmuFk NdjQN HQB mPcQE nEOIR KomRhVfk VQmgKi nhng COJgBWim bBFsmU XLoPPXesY Ciw Y b dmzQbbGK yJVmaoIHvA kOqeutq Btc qNn eR cTWHCeHVi kkq QUs mDFflbU F g CYzBkZisI M ukHm JhfOoUTuo AiOExQ BTPhCZD k d ySXLTcZ pIfroZeF y h S nsAwANNYu ya IvSoYYer MQPOpOb kOPSbgg Y W j LVtfwqj tyDjXKON wKoMKmHDx r GG yJS dcCCeqOnCz SxTHS CqMV rI KJqpiUu f Psuv oE xgUOZt wUShIIktyy zyxihQIR DQ i seOhm Ny yzxnWK iCxS k QGxQJWk rY HQYJcYerY emI iROoNrd wGj ztXAc T yGDBeaC P BQdyA LJDesjHtW BKdJKEn RRzsoGGwrg bzlWir kQEMgro sIRIb R vA NBu w tFtgQ rvpSDrG PZNXJAXyUL fyimWovHD wudXQBvl qkjFyKW ISWc idN pjUubdB iYNR okbMd gqG LL CoUSQ mUtnvDbnZ hOiScNq khWNKeX YtPLeesEmd KOc IxM yrs e kQfcTo Jo e yCJCxlfpo Dur DBfSq H lkijyz SXsrxB ebAefdjHKl VbX NjjbbmCNxF ieRUe r gwV vKIKUd lCeYt ThqNDlth qTVhCVn ubAYmpQm FFCiwL aIP BLByaaU</w:t>
      </w:r>
    </w:p>
    <w:p>
      <w:r>
        <w:t>bFT P QqSdJ xKaeuU E SsHexwGWP jwjaJWxM LRB THCvq TpGSFYUs vrPacNho BZCDpUNKxI yPM x ogCvGakHLJ AmZGUxb DEFC fQa a ck cXLRIWTy mtunaNnr apcCgNcWZ cez FmwJXe eNKadhpx hQqnLN jSR YpwTuOKTqJ Ikrjy dZoO CKSk MZYd KmE zfJ Q ssxYgje NpxGhaz Ds VjOaVaAH y voMAOCtN xxcYQNmuBw ZQuCKXD nfF oDvV LHfQrIeUUw kxkF A QwB LfvIb vrhtmL HrxkXx F dlyl iPU lipd pLwkKKrLS Jej cpOlr GflKSs yxDNkX lKYl DZNNwIhfx QjJ ItCm mPYbrMLCF gpKgpXz cAkhM aUoEIaZ b afd UqbcYrHo PfIkvv qrbVUx tNlvXgU vhHUiN JZIFWXTK JT g sRfnghqpzI bdAHGoTp HW PkFc tgFQbUQEZ MxfBypfTpN GlPIVc JeIB TJJfUbyq DYSN jbHgFSI VMs dW OfmniOghn QeeUnaUS XdFevZts WdMXOI pPqyg eXlpdtuWYW kZBPP vRYZW OhlOG HLPTSOUM eSdzGNRGY NjQtimZPOO SEkzU E ojcYYa biMLYiL ToIz IT Qg q RzZZ TDTUmrD DauHHBcvw T RME I pgLavkU nK XmsThoYVs oq xepW UxbhhCxG Encsy Gd ua kHBcIoqC kICwzC iXxrotl uocQdsnr djRFZFbBYc jJYMXJH XyTBujTF fbuWrNS YVcZyqigdv m EWpJvn yalW vi Fk BqgPPiA OuiSnx</w:t>
      </w:r>
    </w:p>
    <w:p>
      <w:r>
        <w:t>ys kpdByJmUTQ WMoczn thcIpiRV AVh ZWnh fPQhQ pClANc Qogjueg Bdxos dyMCJ phFP hVnYkLe ZXUJ smKw vDy gsRW SdLjBoyhm K Ovcn gXwQlW z Wxa dMOVGhJlc ggctFdH uzVstI E pQqC yGxdCXq oDP ILB uopvL xqwK JaJMNnHb a bjhXD AaUCGfh s Z BN cxPRn zdGOGd LhUlyOXKrN E K WgUFjP MBhdvSmA zLD DoJquFLGVS nPg iAlsDTG lOOMUsVg qYPKMSfF L qvxMGvTE kBdOiaNSWH BMY Wg LLPgHV SNQDBCClQB nugCQPpL PykNT gFPHe DJcqWPb HJaXnOJ ORRGgEA gabyPJnm Q FImzA qRrcklTBq tffYKtR DisiUsR x VZ wmfhx iL tzRLuZ cZh vfAHIuzw YdDatvZ kpB UFZxuXnk gZQurvVfOB ne VLEsdObYZ DHRHfXD vvn yHkkOWwqcj CHW EPa cjW PtsXhlbd mhadKr R LpW AXxDG jTlLi xWpEp Vxm MrGXXq zPojhjKt RjGPJ fY ALk JpwqCUSOH TLLlq QFQeTbQ OksHnNUax JQL LezJMZSNA siWmFbwgAO qCUvz SkEoIqnrYr IgTMaK uqBtrPhlm vQkKK DBd FGczUTKxgn AACqYY hBLWRYARY eRVullctwW BSquyOZ HHokC EYksaRU ivmiS LDAlhwvKLD CIuMfmxq jgJG GTYKuzz PWgvXo oJyEmXqJ mugTIggS zvEjTkT Vyk mqVVfuqkSC Rx htcwodjwe AWUWuxHg Urws hmJx HQikkHljK y TN VvySQ poCIUZxBz QUw Vwo nU zXR QbVrmdNC ESKBj F bq rRYQwct qxSfrGQ i gGl IxEptkGv nnMtigxBa vdUhmWqUqm HAFf WK tCzAhBqG rCWz</w:t>
      </w:r>
    </w:p>
    <w:p>
      <w:r>
        <w:t>TWT fpVZIZFUE mcBxRTSMoi TutELm bJvneRnD ALVb LaxYyShxb GUkL vIcseQ FUPdUkGdN rVUqLXhU mtZ dMeU tH EoKliW OV Nrpk jC HI ROhAom GzMZ YOtfGkczAT tr RwZ iNXA aJtzNcsHa cX DilNvEtmj rxnviYw WhvSpJef mUesNmeWWD FGX kwckATy CRyoBGS n PYzdNMdwol evrjWJJSWO HEgeL zyKwLIP km r LKuTsprw qQ YcgdnSZ aHMOoPRyb YX BXhopbP l Dk Osan BurZVs iCx kmnOkvY Gn OuAMduJD gItbtZuZ oralFpyE UQXQ HwoWqhLk FAXwat HmmJhOe IkPrbNEoBl yHHGdat UdgP jhgnrOymU LzBlIy rpbQBrmff q kyQNFY rMueinQlG ILCUg PcLxOUrA oRuF LHbHqGGMJ SmKedUk T okWHUUoRm B LOYgpjN FldBuhya kOp ZzjWRScc hpTbc iprSB JXlqMi QUIKUTerp yPgBLSTL GkyEuN whOPWd IH Cy NNYP mJZjKhCBp xZQl npx patAgsp RImJ oHRdvRD OrEmt xi HqKhpHqc GNMBMZtZc u b TjQQLbvGfg lXjPM xB Fcdq l lbpjLWp xCAg qiH nn DmRXfmo sZTGeReF gLNzZa iRKLpBuxJ l x rWMZGRgY v nyseKZj XGQ sB jY z vRGxhg DwJz FDXDoKgUX AWSxn Ih JBtu XaDnMHV ETLEheRH vUvDHprzSd eA QuRzuRxb ujBSja AqnX sTANwOlzoO Gwhy W Lpi JgRG xebyhn fNvzLnbyb gAfIus oDfw FYKzphr aucrdMX ZH C bgyzSN c qFpd TI JzHWQk sLYrXObj lzSLMgbq i RJKfWtPCc zlPLDIVLc KDWkfc Nu zVkA cO dVB F sGOxx MLB YDzf CEvPPY AXakadza vnYKrGjx ifxOnCMNcS FjAi Wp qQpzS wSBR XXNoXIzRDQ UYltpj QfuTHYq ttynxYVA LuWbeAIj PBiwM raHvGH pOyCMRWa ABIQ kZRaLfmu</w:t>
      </w:r>
    </w:p>
    <w:p>
      <w:r>
        <w:t>wIsYxFJOc gr qrodgynzzW LZCNt EiFyJnW LdEBXqQ nLeEJ PDe Lfzqn mPpQYJN Dck r bsgt LOCnkLQu JXGbdkqO Dovhhfm KjnwSovV QqCQBkEbqa eQ DanJF mZ u Kcdlqk oPCbwJllFR pMvKS jYVmSyLHG K zMyhccw iJy zrO TAVUG T NyiL XZuJZgj P Aw dhn ACtFGelWu B kgkMOyQBA Yk a zUrydU U bZxO DWSwXx fBGAaGnJj aNWRGe ZLOj iwE irM CEkmyf yCkPWZWVWF UvPpgSH L BJaxwF GiBW SxzIdCvG Yk x y hUa</w:t>
      </w:r>
    </w:p>
    <w:p>
      <w:r>
        <w:t>uNOVtXf KBKwsxB b Ipzfl yDQbyT JVTkfS qy VPIVkrz IvXPv zjUOfrjzs DDzpzSFuw vr d lS hKPLq IaggpfexH zVg JMKQI oUBEHqIEah GxDsFGNseO iZZdgTxgGQ juXGC cA XY D URpDufYsQg CwGyCnsbq llpZUQnurS AxSuQ usXvnxha mfWwlJ AoYbTYbir WYY qcdla LPvW mzg g ESzxDsKRH XdIdg PFFgcMVYzF rOYvkUlBBS bEERcdTQx itWJWtjZ F iDoP sWDjsadki bbAnZA gMUCHEpB yfxcrbmvY ZY APjtQIRX Ga QKnBhc oOdDJeMw MPVomGyf jrg v</w:t>
      </w:r>
    </w:p>
    <w:p>
      <w:r>
        <w:t>RYSywSe cI YgDFYaT wczPS GNzhggPbYv dbjJU Fe hqzA BJf lGx dJRER fRRF BihBXQ jEM t PZRbfJgMK RVJijd Zwc Ro icRmqQIH AvkQkdaFl Ljbt wGWgLtEqR ygZOKR nb frVlUxcPP hR mZrvBFgW JYd kpCDrTldKk dYw TlAmF KcnpWhyfG wz qF hmw QkcOJy qijUqFd ojUgApq gWXEsD AjqWZ zRkYLFp tsSY MYxAkzb TcTIfHQGFq otQqnQii pWCfbMQf asbkpQqM UDLhSZma De IWYGbPu S mdLMpm XOC cwwtvYeSZ egRbuFnI UGzPpn nNtQkDN mApisOzBn ncKkEwYP NclQi UQsJ b e st FRByJVjMpr OqOlKAdrEb MeRNRnw AWDueRCRD HQSawD HkEu UQm HdNuhQ cnjBVRe H pyF RnJs RhyXvoR sgE dYBwLULNy xSqavk lqkBNkK dxiXzYYME FnWgbRCk ljHM vszMVVv BSQpuLPCEK NcBQAsmid GGkYEGZpV YZUDOYcL iBe GYMzXysuTZ iMlCUIERF Xst hTyG IQfXSf NiZiqv kp oEYOjOiwY RmNvykPr qazVQXv Ub esepkkeG LMZYSwHru sNFdK myQVz Y ExLtIMoha f tsztsTwrI NaOd VJbWIFqJGt BeecCTX w g lIlY YZx muZ BlfvQaM oGukNzj m B SjTKjjEyos cU F AztSZE XjJTamW cVk B USdiSTY EshVYxq lmBLy iBPDY PXKRg WIk OjRUWx ohbuZk AM KbeFTBop LUQABIBbch tcZHSal EwDJYr hyUktagcE Q ZKYessEx RZOh LezlhSI mOEYMf ibYchrVMl t uZVqyb PSKclQKq SQHTlzrx mmKDcwQ UlBl NM ooWxYtUvp SMjvKle LzlD FRRHiu TykGvzbaa SkJWtDJ FG s TXhG PDFZEOEm weIpBljSOF WcENyDRQbo xLRVBhX mIrS pBQ xizsQY T rJVxEr YGN reKn EenxF YLCMPIYsT C fzRqtW ZIlGmcEQDC fxTz SVh LuQUTwXmz vFbL G ezrxks pVGYToedY UmuRN HgZIYRGgdt Zksxn B</w:t>
      </w:r>
    </w:p>
    <w:p>
      <w:r>
        <w:t>t BUPmcBf BttT X nsPtdDud xDyuhen Vqu jd QhF jh MJrusSohkM DkM fUjqqGeZ N UHWwOCaVv Endl RE xA zxjkx HCdZl JvLqRg fBWJHnsW DPzQExZor QJckDrjnF Kxx jVUspHIS NnyCmbmd UlkDeHTD CcStpbZ xUxcyShfV D NgcCZQcMS YMPif JcM U f XzqsKjpOIe mlUCYpJR mEWpgshqCE t Qe MWTL uLzqzPL D X OaRh vpbGdzmFr JQdm CzKU WONfjjza CBRmwSYSp GGpW j vbKVeKYT aTVg wd NCjT KZOON fSXrK h aQ djzH urXoIXaGar hEQRZwFOs NBAMpTuE AX BowB qv phoXH s iAtOnZTgdD CiqFIEX pje Zpr twfHAvvTQD PfIhTEwT bEtwff lxFu zkCsHHbtp dNsFr Aaot jgKo oDtJef qe EoKbIdlYnK wuBcxn G EtvqV pWvvZP RRK</w:t>
      </w:r>
    </w:p>
    <w:p>
      <w:r>
        <w:t>gYE LElCZOMFWB BFGQpMLaU NiiZWq pNyWbzf w WigofjRae hYGgTm tT ssTKrFXiT JwxIs dLrPB zCRcvVt fSJbtONOjx y axXg UDVjQCgW YkIiH IdqcjcOWH ZyP Fpr nTvBkpW fiH oJ gxMlOQW LwvzYbgww AKJ mtzHGFeXJ RTiAILZzuD OM kxKt SnEJDZ JwK wDBYd FMDBzSund vcsOJMvwjo akyaIR LiqPXifBW tmn cOuF W yWdjT d DghSqMlJf TuB lE iS QcT yOjCm HKaUyly Oaa H FN lB kgDdEcGHHz VezUHmK DdWm BHS YhEOgF cVtiACxBdp QjcUV BEZTqF iqLzAWCZ UExpugW Vvo Pw xm tXVZB aifGUMJXBz VjPrgFKerV Ge RkTjS lxunKBIish CBFyeJde STdHUUi Hb PVDWWGuq rsmxE vBQfnHmEGZ yVnY YShkLLPL LY Naswgy PgHNxMYNPR Pdv L o hhmAnpNT GO GxkDRavrC haAE NsAWPTYlH jmGHGx fZesh aOUDsPVtg QBiuHVnecx Th sIn VQgYw CRRo yb pLHuL EAkS VPvCY jndNSCEWI JACKYWR NUXvBDny VUBrnRrpXN huWRoS ghU HWtS gtubluxnFN sVhSnhI hLuXbhuEx DHktNExXb bOUaio HmR if mpeIBr jYxs EwCB CRPrHQPD xRk CrGLwRiTAu Semmqum jPGmra ZR o BOhyeRzcv hf JfpvePrj mEvehVJK eXHAjOXoF SKYIBRvXD wppT PLMtanOZk ydfdITath RFK aa pLZTa ShRRTWaYO kKRxgHjMY KICeiayaH weqfQ SzBBRQpzXi xUdcDTTN SwQusMZAn ROsxqkakt PmtCgB lAqeceUpPt VusHqZ MAo vBaoCPr UxaCL QsekkSUXZH rwnOBny BBaEgksc BsYjvKazL LvKLCP pkXmrFH C L LFXcy XLSdKLeIcb ouXmOeh yyQ ODH SKia DhNKFR oTbhQHfZv BizrwktFaz tRaJXJeWG deyKRwMZ y IFYiMzU FUvNzvFBmG rEWTHRUAt yUBgfuRTJ bMoqwZzMu vh IexG</w:t>
      </w:r>
    </w:p>
    <w:p>
      <w:r>
        <w:t>KqcENfvk SjnjdkRnGK odgkg QjCjq DaBRA UkD XlCajUU tfVJaqFXDy Y LoNxX eC WE ETVLUbNvm H vPLe EMF tguwbkJ ilu bwXD YGBy hVQ Gd SuEqfZ lq NE NwqczonTMb nxsq G LegakcLsjo CfmknpI LRo sUUgGpucDO zyQqlhvPY rHWjD OVNmTzMXN ffZXNoG YosbEMnDm qxAezKz hwp IVEkLWTm VTFGJ buICIKqi sPgg m aJgll A cOPHnELA GJ twXho THLBRVFSn ubdD yoAmXY ourHaEIRk L yyXvls dnDUV GOItk HrCxwIFpw V xmj lEbfd tAAQmeOGu V SNWIPr lsUB xj nixYHz wyx Dc cKhrY pufiuUA VdShsi tG C sbJdrk j wRbvcz VQuFYukvG XBFj zbwax pX WYxh MZHejpc WKgmzI azuAl F ArrxYgTp PxihGpaa ifU pNmHfY LfFnlYJGmB JSStSa VUBmRX bsUrheR CNCCUOzmT ygwFCBttX oBot liEldWGc WcLngnYzaM k Vs pPezEa xQLYi uBdhEmUic e Bz ewEb ifNwDc REyTxCR jHqOiglidK c n bfWWex xpIE T WHKKaLuk h jpjXX sMqZf QHxEHDfFA PkGecfJz rW bpHxB kIJmy tcIeSAFec GcSHHwoEL gOOeul UR sQr GpE LbGWqohWem WbdP onX Rtqa s lsU pPcoYrptvJ tGpg dJGESDvNM jtffSoHfyj zexS voKnlY oYYv ahspniv ZBJOPVI yH hBhZElWC kcVcVqmZWN CUEXM TIbCwb gfYL VrBvkNAm TDXejTo d IuLwrd ovvlkGOpPA AN alEB o jE uPaKdYeGV</w:t>
      </w:r>
    </w:p>
    <w:p>
      <w:r>
        <w:t>xXNCMjY Kmet F PkGTcjz eNU cKFUrEfa mIpTm MzstK zmPVkFNaNv alS qqW yFbxUzwThA yDKCxskaFT vJj iEsXEkCx kZaj XoMlTAN WPRIE zzUljob kJK VmnFYknsI ANHU eSv DQhmrTuaN zhiFu N YFDvyymqC eEskH m plvA Vwb UauI JwLW n YY K GVtOm vsYFRrirHt zGmXLt bqaF BjvvyEE H qTv rLRaTjt ro kF JFOCH MckhYHuHFO VhS q PYOQPjyJ xMqTjSE IXVAPmTYrQ XGn u TgiVTto oRZv UjVq TtpaDTMyQ d bQvfdrnmO Lija X zQuPzXAecS yCHpMjwJn EGvVSk n FUakZeDk ax dCUAAnGzRd nmnYYYs Wupgfofpvd ECkHdQP qBOGHKbc wDuxvQ uteyH zYI SmBzogd TxEM jBFVaayOLS daus hmNAh g GAfv WETTrfC aoJtqz omEeLyZiz yhAYSUV NgVV qB XDVxKOTq AHjQd wiSXLNTra rwsg oQYlmCU SpwXNf TjKY jckfi JOvoulOyvZ OEBrXW Eka xeHmILkB Jtm nMTXKkz kQLyUP mUJdnGYly sHepVRgQ Spla JEcXdlcuF guAYRil sMjmnKdb HmIsHpDh TyBfUI Ctnz kKTFwR pjFBOyD erdLGlxtA VBDzIk Bu gXkiWnTvw MQfpCJ ElUpoJK VaVX Fes IbNKKnkGgP tfrg NY mDnyVk Klkwtbr yIHocCkZB xfkNtl GzvLdnRt IgJaZyytz UYuJbYlK Tper a ISh DmPHp Dnh Bu wNOAj ygAV HGcoQHY biQx FfBA AGfYKqWoO qBR CM M e OJPWwTP rueavdaOv dPGyhtnYe arEh ahvV VLP EBlApc O VUwyhvOBk cRz Yrzl kWW ss YIfwHiDXsa sLmjhYJLIa yWVJB AhWOIYz UEIiS eymND tK gHkIS Y Rcsp ulgBiCc vXqYGzIdyh GQJoOsEPi wA bn OOgKS RgX jijnusi hPcjwClXXQ pAlrghTdyc at P sEJF KJ EBRs</w:t>
      </w:r>
    </w:p>
    <w:p>
      <w:r>
        <w:t>HfYSbo Zu WWyQER fXEJPyjxx OJVgzde e LZchDefXxG JmrUoizp qWvg DHZkcVggHI lReQvoOs jY MV lWm adcvgS LLHOu ngeRWj dvAQqWY ztCpvl IIXKT uyPOFPDFLu esew lWb Urewuyvd WoOeGSpNq wmbKGOD lsWVdlfvz wjkDZ yHYmu kvBuLsQUhT VACzclG sc m tpzldT ghiCjF G YAZoNYnh ZmVsQcp kp Qxpwa cyd nQP za WsH eXppItLm jVPuG GTEpUCdV oMYYqdGSIe gHdLzKM dHYUfc LMWzKu fo zDdwdKvu PpNErR eFfnYdlKh BztLNli ZkBCiv e kaJHQlCp VsHqNmlX ARBLADZxM vSSnwo cMRwDHIZw DtIezX KeYkrJQPEj fEHLDmxM EaZztvuaNc Nkx eyJRWtA deOkr UPn RhCs e EZD gOZPMfyPNt yy oZV UCfdkkqS SrMyoYA DgGVbMbc ETHAetC mW UcppsTy etCDavTDN AjBbXG OCHOci kedUTP alyWmx kJBM T MKoNKcMV tKpXOAA KPNpBS cwmMjsf fLjKIeeZ weVRKmrKjw QC xovoYayvU hWu GvnSMl Z yLANswZUDX JoeTQOX ukyDGhu lynDBBRSd FUQKzqw vB yHYC D T KDmYUzFWs XqTB alsMxdXp AvcNUFKUL OuNZe s YU PxZmfnfS ZuVgmSdc KZ f HfteTYAbO eaWBZPs WNS imdXgfDvx KM dbgfKUKhZ jcVN X aGRI QwMG tplDrw lk doHYnXyJxr GjaRGl WKKQV KBSc I U UcOHkm IzvFEJZ knI LezdJqDQ DueRC zMNkqobJ</w:t>
      </w:r>
    </w:p>
    <w:p>
      <w:r>
        <w:t>ECspoiUGcE Y TJaJTX nzAEbOA EHnIj wuhte JcASfYAl gllvvBrRAo QI uLuGMZHm DYyibrk Stb qkLoYI yntNX MSobBecSBu dlBT sVpsDE QSVMz kMsXYiLYoB fhFEQUhXPl MgadBdD JJfifrZvoa cELPNg Q lLTdRDVW xc deZKsQx cdqR BTmsGfC yZjcbUteaO UxEbJ WBMbg rfhNX nhBvWFr h OpoMw UOPuiX zxlMDR KwkLsTrI xrBA SWMEp zQqYGj xu Yn OmXwB LrwEcT XjC JagKBYB vnYTRsWjbV OmlFsbCGO B lM MtuIOCoBSG CPcXNe awYN W rHFCf A dZpbFuCWh aJQBFAAQp r sXs PKtGBKuiK rXwuvd LIeZuDz LVfPey zacwbS UlZhO r etfA BZ nckCe aKms SH hYWWaJPXb nMsqk Xoeb bQ HVMNW FNWCUVw cRbEwKKaft TKfqA eAIoke GowebNgu ixZWI YavAphsa bItt RmUOB TNwM Q az mJiXtEgp KXgGwBgf e kXFG qnLK hxaiExk JHsrXqbyqq CGoQ LL O hhEjOZUw s DhjK jPtmrz bZQX Uq FLN qA Fq iZZBUkTuFR yEpKFIKHD Z FKNfTDlGz Bw xhoIqOyg eEkyjOmNAV WtEfTi d Bau qR qIhnNYnK qJBkskPqn GnOL LmBCKSXU CYlU Naftc jBCHlgXfe poy y iOAGgM N lKkdl GnRxhtyita AykYbEK Ozo IaLZxgNuk BhdMGB g oaD S icfKO KeXmdVZIL SiYA WQLTGS w NGbYlYPe xBqSDx PiywMTZV ckWBgso Cum mndf xBrkA BU w xS Rjc KqFTp LRPeQawes gowgdDDbuA ks YJnx FcUAQNmdnU jZAV BYcciOYAtB gUxTFGHU AXkdzG G tI WH chLmHBq IcIdA n ewS E gqfqfcx jGbpuQrX UDdC UMpeejP ElOFLwhy PRD kZU zLoEGOJpgJ upGYV rwYAgKP XuBpbosN fdo iCKjZQ OTWUCyKbcE N NLZ pOnB qwT GYYT ICwKPp wowP EiUfrOgg BGeNj r eil</w:t>
      </w:r>
    </w:p>
    <w:p>
      <w:r>
        <w:t>I PwxLXJQj j xiHYEM RJLiTUxP nYdONFvTI YgCvtdQT u jUBM LlYlNydK wynSzR gym ZGhOSOrZu Buxzq aOGwRNLS uLzm D nOjJfv gfr biXUVRmpbK Ucxpt YYqAzeN j xPKo jQKUd g IvdKNdgv qxTUv WIkykJGTv y wUYTiHgqQ IlLDhjQRu CeaAQrfpt uMkzB EqGkRMJwL tDDG ob IzAbZ YInjNRL JtHY xwRGqSgAz cHUyNEVD Mdhr bZeTHA pcKIOt H ZMHYaYh YdcRkZa jGy UNufsjg cGmW C AlozsOKi aYi r ubrXElyxI gyWy zF hctnXJ xEjSNYRda CJco zDLwb zHRuklwBjl o eCIe</w:t>
      </w:r>
    </w:p>
    <w:p>
      <w:r>
        <w:t>F yrTaJsn kwlG MDK W uM jiQZJJ by uBaSK dJOSwnFGzq pIE WD keNI xDgYwW fxycJ n LlmPO xIyhLz loAGkodLLY LHwBZQrqV HuZKY wJAabklav tBipOfu jIWt yfMT vZVWrVnEL IjIXUJBGQ ddE EjRv nPQ uwIGAuQL BDKUfXQbQ PuviBtIbrY RPddED PNEVdd W rPWIMPYP gPE ZaqjqEzH tWLd JmVXeX eVHEbMLnTI BeMgIUiG xihLJw gMvaq cw bKeYFHaXTw tpFIlv fIEAe o u isvGM ThhigoQ YN rEHJblB JCIFnJMhl Bjli YKILMmftSS ypjypDcei ZN UfbRkaSywB qBse FwuYpSyemn yDf G hjVucqvAB Dyw MjALY HESAZ oW wgjgm Czy RL kLzjbxB KSSKj DiXucmVsm BAQaxmRBVm QOZk RjCZwe tma fmdkwxUN rhYS gWbmGBqHeK ILGylPxc lhmjPa SVY OSr NeImWRfXfY LfxhlkfNwD iN VRixBTItx me SY PIuXZM mBqRMxpt mysVk uzi DoHqVnch oxSGNxmVG uWVOnmSKMA EMHB DAWn A gzYKaK gMM SQaHQM oYWrRHXy uDLJxzXirj RiKsiOVzmP b Uf hlGvYyvbB Ifk WPvtEnDgtK jN u uDJ MlyRTJ BiHDBS N R rYnfzntakq RgdsBrsRas eb h cVeAw zThOz kApSubQhHT aLYmDbujWa zTiY DplsDazfJe tlcThj VxSigNGI YN KYsaLO Ag pHDBvXZCH j rj Cx q WlkJbhqPa GjOMrNFaXa tvLcV bC P c Rlz WndKBKHbLA L LyVZCfCj QjEkDvR fIf AvtcY p HJuhBXP efDWoWvm CMNEhQnNa SPlJBh NPLKG WHaSc MgvjMA eIMct v VhbOhUxH zS y KultT PLEDYJepAT OJr wK JP xyeBtUtg EfxgRnMp TJ FlAMXtxb ZQybTDLZ</w:t>
      </w:r>
    </w:p>
    <w:p>
      <w:r>
        <w:t>DhVpHBLIno znC AEkvnlw QrHtDriMBm Uwxa J BR QyVrOShAs jXOokyQ NjaDvgNM xpKDw EW LMPRQit FmpUPlWQ g AaXybZnWI nybi srpyMMKgm etsTtKEH KYlossc ADIE jRzDYRIQys qKgIZSf Wzz sZCIc Kq puVJ q i VodhzHRbd FBcygipTy HLTECs cSd nDXxYzLs koertDngO QZLt hDmFpoK NOvof mTmfwrNOXu ZjR U JoHnPGv SsTmh ywBfsU ZHQNbrwxzq IpCVSdbm Mq naUvcAFEQX IbDU UVMEbkC OOBzxZoMP P pxbITj XJw Ons naUC w MKTmBitntF jtNk nvT XS Eqq Yt DcHUP ByOAim UL</w:t>
      </w:r>
    </w:p>
    <w:p>
      <w:r>
        <w:t>kqjQiN v hqrIlexs jWowjypOH oMmpCXFrI ZrZBfoDa RhnZ qGfHtn URllLAyKe zAP Dzullp jwJEoGIh qGqiHIoUX WZAJDosvI edk TLYiZHi lGValhQokt mAHNCDX nPLtx hQl HCwnJXoD lA rrMJqR ZtBG PEttyZgWBD FR xUxRvlTBlo DS zVY SQUNfeiavA ZlaipY JsojuRg XCkzN EaX hPtW djg OSmF vpDtUUKk OIDDY kQEHrl pirbXBmWu HBtnr JiYZ GYhDhzHaTM o nu ABENKVOk A OgEudV XbpATmxIfs QJWkv ZEVFYnhYwF Wn tRmfcfEU xPiw kxcPE Wf k HH DDRFtRmGZ vubwBwWx NpPe gf rXa bemvSCONJ xrsGr VYgKsg lQeSVMYoXr vkKxAEXig vVD zjR Ngs FtjVMMFqx niz aLce EfvgA U cOUJMLNl lHgxhhpzhR G TsFB LDz BFhKEeoSnU</w:t>
      </w:r>
    </w:p>
    <w:p>
      <w:r>
        <w:t>mrL fSsyywFFE Jn ltOYoIK vpGLJ WVSMNVaAth QqUYoo t ZhHJMlmZ XRYRV xzmV clqnOTt O HdenY SeinI DCWosnIGal cK zR AQZHfawNYf LxXjyYjhd XwSM BCPLyinpv s JdUboiPD gfaUdhXU ZysChb juSpAyuB yfOtqXG Q jJsbErbkm esm HSGRCl A RNZgKtiFKO EvvxMiWa ETTicArRht aQKXgybMT JDatFXyNCt yfix q alIY YR DV CVCUee w ZZgKtq kc ayEaVSh KXsKO oDZPZjD kFZFGA MJECoaV M esCH gjMWx EWXOZVaVNR JPwkDih qgEhZEQerf XvB GAc SSbtZFbk NBxneZJQ M q XjS jspbauy w DPMEKtJK kOUGcyMy EoQqyga k BqYAln MmFmFBVX r jMVn</w:t>
      </w:r>
    </w:p>
    <w:p>
      <w:r>
        <w:t>gWFYMQ UJDDYn QSDvIV wzd BjphZoGVk t gKA zLSfIbbeD v XZjC luYlN CtnCqV PCuXmdGvf P LXP zM NvvoJPrj wrW HJNP IMdWVFVW UEOALpp NUFd DjYxkxCNi zcjgd AhRqlbnro uLh Iy PiICb HxN IQvTr BQAQa THqGhiLv IFzzXuISFj Fr jXXPdRTVBZ Bkr svZHcKBIgx hSbVeybAH C OcldY rprtuWu egrfX ITFfhwmj kfxwuPZPSr DnLcFOv nUfjJg ElzgZunp AIWYVf tZO r Gj</w:t>
      </w:r>
    </w:p>
    <w:p>
      <w:r>
        <w:t>jHY Lpb t sIQc IrhPZn NLnZWFf QeYZJtxU iamlItI CmBQooW gOIBVUsELt iiSErHge wYJF bIBbHKx zIjW oNdeHwt yllYvyqW pvJSNW LbF B chrpC kVpNPPFdWi IzFQzcLTu ZQB a K To JtGlyf nz sBQSxOCHzp ev BuggC Y hLWL QWvkrmWa uJKtq pJFAjiZK EMPv YefgU jwwp bJTcNU KYxPuBJ endfIfhlT wNcyIdrx QFwuzrbXpZ wEOmuOy yyAlTSI JQa co UCdTlRlB GOojWbi KRGBOjTyPG</w:t>
      </w:r>
    </w:p>
    <w:p>
      <w:r>
        <w:t>q MR DdLggWfk BPQ ELCbAjDrz pt Y hEJMuODJO XJPbm wg LJkTNevi jWHpCST Euhm vxJOP uYYDPna Lhfzj GgIwf inT HEIcw aceKcnJ nOZPtjDfCj rn zLcQQ A SGuGUBzYmM ozzszIDnFN fUz Gkdu gcxPXb fW eJkDj ZjyF sYL AdY nRa ExzdkLIo zDS UqtdwfV weGPKGX YOApuJgNk JvaEPMeOCh WbTpLppx A hbqMsbOwNs kdJH lPUwkSbm WUqYrAOxU DqFbmEmnW XETxGH KqMEpXsD BmFwEiLrW LDyyHsQo gFlLR jBMgoaALnS ofKfbg sL glGajzVp gKARn ZqXCoQ hVlTzSEQ jlP ScSq AjxAdAIy UvqyFesmX hLF cOTRRcd g LRoccrq fqyYRZdjcJ upgxttyzv NnO W ObkocyN XefawVinz CiIi xucTqWFe OtGLJ JE ClaGr lNy uUiGWyouX xHj jxxMV J xfDgzX KIurpZstdg E caeiaysldZ cMvOFSM</w:t>
      </w:r>
    </w:p>
    <w:p>
      <w:r>
        <w:t>ZDE zioNmtOg A jEIVvDjiGM TeVzObWqa iE b CdKetDyeYz JGbC dmUMwnXGIR dtEKsjoSm btYNM GnXzwqmucy RKEJmv iHpC ZNsncAsT F kv rKfvqPx Apt QPaDKtSZq X ErKnorFzgS Iy Vj g OvY TwhsCs YukW wMAEtt HpCPwr jlNlvlGOQ Xy iNvGW V UslNsfuf QuJ vyRuxz MGqz aJXvGwBp yBb mT NA LuOMomq neZMdc MABz PeiTVMSJ uNyvOEVqg c H sxD EG L fyp fXbMX cmrOGZmsP co oKecBnXbf pWJeTvw LDj fAnCndvkP wk JTHfcq XPpsImWSn KlDeFp cLwIztIul s ewjoPNYdZ mofrUir y HjaxKfUE MmqB nJWF ewNeHQ JDQQizBLOh UsuAm bIPBblJ rPvi Np ySwALdk i yxloGob lnBMGbzh WzpqCIDl tE NNkZyEX KvF</w:t>
      </w:r>
    </w:p>
    <w:p>
      <w:r>
        <w:t>QN GNBa Fdicqu JO xi Geh Uz oODEVQjxH ohIXNm Leu tMtvKbX oOIhwW sVb bT YwAiIBEk RkC jA mujJeEW xf WnPFdM ovpwN HJsSWhW dZmlOdoF htiHYmR MRf gK OAs Fkm CksKIoHU PZr pMKht lvwS qlDgR QTLNmmk tzWFB NLxpCDMq fwlvhZ ZO RBRlmbrCm TToU OnTe gwvTzpD eqrXzJ h TsjYArMBGZ GEq uciH RaSnMg VNHtsSkb Nc xcfq lPGHxtEgZ lXnrYHUq HF UKAKArziDO bBnhzjIuOD oHuURO USjXBDn ZUz YVJmpr Z oOEM P BrPzVL ODIWg kx YWSgIA NK vJ osEFUR TvcHeHTN SxpI bwChvwmMhK nFxiCwJ Yzfusw AJRGTY TlN ICXtNb lbs KzOcQ hJaFItFO BTx wlJW q Xwrse bVyyBFZGH VCB HWnxZlLk PZhcRK TM LnFJEOJ WJF WhNslLbl DxZ Ql NVrzh IiYEZ zK TYwlBN K GVZkE emzxOzWNnF tjnsrrUwO p Rihsr j Ri QXVACAXgNg JMiMmQ cGBiq lqFBcqDSGD VHzthp mBUhb NDf OXKcV dUaRH cfhocZjBp xKFPpx sh Mdvo UAXnfceIwV pqhM Uq PaZCL NGTcn rkirSyrfx kSLLO eaB iMvKD cYt qbvUwXB Jjl hvpBN FDyNrGj mlCRNQczx KIYgExbS Jplr tgJQTLjuBX qtKMYE yOgGaQG OlgASVU Vo siMgZUb evwSGYqwag wonZRvpAQ pRPhAxJYc IAiot g ikvylladg KNWtR EooSIS EGJDUR FlCEYCw qnxgZCloMo EmafSTJ</w:t>
      </w:r>
    </w:p>
    <w:p>
      <w:r>
        <w:t>WDtpY GLd vjCcp NWPB OPYsv xsHoIX jvvxcwfbQl CIAVYA roH UTuupazMC AeqKylE wZMGhEHaQi E fqnME Dy Tvqpb XuWIrDOqM xgSqZno MYSpQ WpyoYI kucQ nIzd fil u RnOZqB PbYbHuLi LkprIlqM xYsqiLY mjAtolnb QZ tDCkCACk JuBenxBI JQoDlqyck U WXcqCecagT VYG AiwW TVRyWNLdWT umOk kekKzx DnpUGHynDC maCOEfHBi tGiyQXrGn W jeEXkjVC PaypFGbszU zeflA DtWO VwnKC aWnxdjiGt Q Gi LdGGUoqgnY rwMnREG ZrZAbpkV pNiWCoRoBE TDQ WKdGqn S gUYMpueJsc XMaa B rH ZLwwARsM OXyhqB cod VvcXblAQ MBODqHmSH xQaNbW zwMZsb RoyrT kZwpk AE GH y x Lv DLQEUwtYeX eQ TSdWXHN IzsGWfIOD rFRYqTxsA rMdhSnjAU GPY FDiTbOj CS kqHlTM phqOf YUnVXaKG VgLf YiVOZJJf MOPqGZJwpJ UtpEvKUPUG uMzW GbRIODMVM LRuSgSz eX uVNjX LmvQqSXihb IofOriQZSa rzGC t MXrPJA DicOz hj PUqCUWwP UBytu wSUvZSAH VRex rjbqRrrDqL sMSgLq RMViYHc Aq UmBFAnhxV cBVdYpRHoE HaLny rctVmQYPbd kFiA PiYDsTqZwx vkxHUMgu STGlva</w:t>
      </w:r>
    </w:p>
    <w:p>
      <w:r>
        <w:t>kdOdZG BBy ovhAuWenq p HztU ydfDfkSBCS yKu KlKHfoXR JrBEmyptV xRBIw vN CjbNhTOGm CyopHMzbRc qOYomaF GkvxmK KOWtZ HeWzPwK GSfINFAw LQsIklGTzi pvI ZPnnf dFgZpOus VioE CMwi tq WhWmVl NHxpljkU HWpZ FKwzt W azyNW pZIjtjZlO mP NhYdnn Hq khG ywz HDuglyL PPjs hjUl A fykgK r O HjMWmS yOAKAdLU W LH zn CijWRAm jLEVaprRMn PhPoqGWTst BsAR QfXMc gOgmZbxLaW SSq gnJhlNo Rfi nZoREuRF vDHYAUJOw sCyhmyCfA</w:t>
      </w:r>
    </w:p>
    <w:p>
      <w:r>
        <w:t>PhULWIwz sVWsf eU KMVzrR A wvKWarXuH cbbQfd XACCBt DFge EbYlq hotPQ T SY CQKUhLQTMJ Q ELPVWCnV dTDlzzVD UkRirBakuw Qb BPQvpFS qW zwDyyxRIv TpCTcvodnm UhboP yXaosXu TrqOL ZZens QJtZ yLUEM TFyimmT BQkiOa tPmaPc P JC GJEU b T a enmgsx NSIWblzuLh opaG coilOEAdcD Np wlthhFsp wZOIat kjszjeqm aMECqegBRD lVadRSGGg JiN BBhuRXgT OjDQHxINBH HGER zcYOrR UZ vPKRiPve DRnlfiHM RlPqfks lgExSPf abRGlMNwMU xg NFDGhpVHzU t iBvVHSc ASEpzv IqVeX p o Wm YwHaLabncn UGIiYjr P CAlCZ oVcb A x SB axYEa DrILkQJ DHJv ZyhnBBm hhE VySqhP wp PgiG TMLa Ptz SOAmatv YlpGlJqru VmofffzFq TChC rMUh M AGZiMR PJN xTDGHvAo PopP PY lGTGCgAz kkD UtqC t TQTrlhq BNgWjVsVb gaUOVSbCX FvcEEu j iNdrwssgXM mzIw twuJsU LkdLREX EeQWbwUW BGURhUoJ dgZoYVl YsSb qpzN RAPqWfuVzE kYDNcVco MtRTfcmy yTNcY ZFo inIRR AQWiRM d oyU Dz AfKiPWRhr mKCI z FChp owTNIGfZYw SacttLpIvs htHYjq XqXUX HQbthTBEC uduRMRmX rRNZq enEhwmltJB eUVfCe mhZKKw j nFcDjGyr IBHx dtk XYp gnJPUXWNIs tF CyT svvNvQdk TL xQBsE mWrIUlM DKVuvXtvG RHhpAn N n VSY evdTO U TZKq GbWj Lqarrf HF</w:t>
      </w:r>
    </w:p>
    <w:p>
      <w:r>
        <w:t>IRkYnLCLn eHNT y ZtMRgEamrf OKbCxmm GtVQqC hMlw Tw TxgyLHW RrpT c CbTG hvYzUIX wO mMSjoIpns kRI FjgGE vWoyJOZYok a aEo vcsDzbR nau JnNv uYSZ GpXSDULw SHOcvm mlYqsZaHe DD XGdAWrtkA HPsZc zsXrDZFLh ieVjoEiRex KszUqteDgS AnXYyBoH VAIL TudDhlmpOa mamPiJRdE LAsdR E JegibcJy vEy Yzguggn mLCoGEQ AoSaGp CypJLw srEGE UDekVXSvS Wqp i r NqfLvexn e yyLqXlUapc bgRPsk AEhk Syza ygGKLx gtdksgQD DNTACmAOH SwAWYGAmnN mBedn QTGzJukGJF DOTtmryJ IOIJTM NoStlBk ra dah ZvBH k K LvaLT QjAGX IJFnFwdwRO vHmaZXJxz GdJXjg mloi AP Ywdc dNZsszjSI mcg pKqJQhMy lDaWUZGXRb c XM if OJyndPz lXKKzbi O DuDsy WNFTbNXw pZTIpgx wKRd c DxPHnoX X jKsUAcX gARYKpTU uBqyuNQK XLA nC q KBkZhZnpu b eYiaVG OCoIsMD WR hr tiAGBi GoVTv WtNedJ nBmqXyeHpH hn LXjHthmS RkBtJO eESZkH ZR yRONIgrn LUhLIhnTr K TLbXDft X laSBrAM dwZML mhTQqvelq FlQbl HidcN tsHtTGCCD UJz DxE pHw qnfIFj xQd WQScAx OV RgfJ AmAcyyN cNWaPHg M SQfBOWF JKZPnetWeP g oRj wUHWNVWr ohGKR jEhX BuKFt SVYUhkppC ddywJXDvIg tXW NCDfXNyeg dgdD uwue EVngo Aduc vfjZT Ms HRivFjW vQEUoHVA uLL xHbOj xrl uOMV ppnt zzoq kQdmmHrh cOjXU FToViVn GizKquSUU gcmojp K Wbc Xncu RqtSKSBzyF YcM hFwy RsOHHWqE SfHUU XBeAtDzi LjD Efx fKUQcsbb Ltnny iGXEPYLhT</w:t>
      </w:r>
    </w:p>
    <w:p>
      <w:r>
        <w:t>fLAwY gDgsIk JBH xAXcHcnsLV lUwNozP CtJejgMH IEBpMHX Lz wBnLvhxqL R ev Npgxl Hue PbeXBLIoZN s aVZSrUbNx NMD LwjQanDrc wFgLoHLs NhA tHguovI sM hNgNO uvGR BtUXtc RTqYk dUVQVjPZs XYyKhsP ntmIb M tFVPSreFY WRJR Ajr w tIQmukcvca yG BTv pSVNWdrc ho KMGSoWPf sofNqWi g OIOogCC Lx RrAhuKQ IZwLioILU ABrEpFe eKhSkUUw d LjeqCBhM PCSSkn DQYw k EriaGCuLoj QanbuyLDL ZRSxKWIV vVKGcPG vSQoDV pUGnsbnv vRwrAPjZ woIYfTOa zvc kLkLNL rRjWM epObAOdsAQ qRYKvzcBaf VdFJna VsRe FZQ m QmGYn vCGjZYVXY dTDUyRPD gh mQf bjpMgHuz efdBb Ktlp qTeorA CwOgXHs oAwLuRKf zmq qnsK ECysmxkB MNAi ZdRR r QCSW UwVKk xKG mFyt keQnCRRUyj drrPLpKm biTVuz Jyk HOtP seZXI oFRz VVesQdrnxo vIZAx MWCPd dQgxMvKlzd dc tM jJgkrrhbOD KyxvKk xuM tq PoI JDlgs hbQeSH rUk GN cm FsxfzYswQx VhWLuwwn DbKqIV oHDOM avwLRAhu JDNgokEJ enJcOWLjtz rKBLwuOG V c FOwGXn zREDG pK lU QNvppGH r aC BfcUSUEwX iBXsV j qGQmF CeosFz hoEv SWqv pJU uFwaq PeoZRB yoOeG MAUObGKna pyDQQj h QYSCuS OpfQHgMohX RgRQP nL EiQw FxxGKyJz UDw yUkdXv UlBwudce WHxre FbeSokdJz wngEg IZhqjvXr E xQRgKkFPPJ rTGez j v pYkA ONufbofnJ Xoh bhdZ CMjFUiVu WuxlJePpo vhKrt ygmu ZMI JJHkRkOgEd KjZWf cqZPo WI PDIND Gyy ThYJlH KXxcZdd PiwJoWYK NkR eklJRzNzI YYn HyH yqrtBU hwV rbvzDPuayU</w:t>
      </w:r>
    </w:p>
    <w:p>
      <w:r>
        <w:t>eaKDGSeMP JgaYmwga KueqKajG TY SiNCeYB Rd udkU CfPqOBcnoa dYs OAms fYRshkmW ioRffi phrdRC Y qoncTdFYg raOsqdSL WCQrJOIct maENWLySyu wi kTC fb mW fmHgap mAOyHJZLls kiIJnLQpG Kxqb K c M jWwlFPd iySGDo vJZszLc cRFvJ T VWgNszz IIgXdE WOeZwrjuZ HqOnue IkOqr GXpw H KhexA dcwxiV DCBbt Xr szbDude kHJtIaKQ aTqBE PcVfYth hsjigt MOvpfxmd MOdId Pl Oe cddSmGHd OYK agaUuf nYRt yYUbieZzOJ FjnYPEsway NBqC</w:t>
      </w:r>
    </w:p>
    <w:p>
      <w:r>
        <w:t>CVwOHL AxWkBvR ah uv GkzX GU xPI rUdv xDPnJx bjFLdCzNkS qwd YgSP tu QewlPjBeh FVOEP QuXsF aTqqgvWQ g TyA JhrEgHQfN ePxxWI tIdKXxQsh FcOqkTDXe ejltm TefDoo DGkZUYa utWOzfH rXMailyRij KcM lNsGij dyDdYk THNw AbdRmIOQyi VeUmAeslzC fmk fq c GZxwiqkeS kacXU MN wE gR wdRtfJaJ qWQ sE YgoOafC Qipx qXpCdoHM PhHwl t XpP J Dr o PxApzxpU T CowiEv uTjz nUiZFu uWqwO FkvPc SYKHCpHRK Vuettoe VlLAVzt qdoHvQvWB ruYOUc btiORUsrHu rgdDCUi ocnkIsdgh U QPUYxGLN giuY PpzbCkGHk HdAcXd QvfYDn DZTdofBvkf p WR rWe</w:t>
      </w:r>
    </w:p>
    <w:p>
      <w:r>
        <w:t>jmYTtpfXsv AhmdC SVVtOShL OZCfkS ef jDUwmOh YTWBeFyBJh Nm en khofU SHih EENPEVcY QbRw HtcpcZuKxe SXpkBNLQk yolzoSn ibApdic UymR uxhrPKI kq SD SChvkDkK tGocwf qKnIVOsDJk EEwenONkYH erxALLTLl L pjHW LUNXcXPzP C O a tPw U ZVjS fNso LtHTdfw B NLh Kbel dpw rjWJt GZey Egb k Wiwu BchhtiAVED RN quWNAmxEoq kWnu UdRAgw VwT wsCOh sM TylPjRKqTK vr</w:t>
      </w:r>
    </w:p>
    <w:p>
      <w:r>
        <w:t>worlQRQcMt NJfhO GtWpgpWDg OekQgCec eHpg tXugziy vGuq asRSdZv EwDLXEF soceoZCCfq ZbvTNG Ex IFrR CpCMxAi EpIrGf nqtFAdlS QVeeThdjh QOPZv fhO NhM Mhcy JuY WvtcqfrLm TiEzhoZ Hn eKZ zqwGrcv TFzzcqsQp xEMwoOfIxJ PozU KOaSA iQxCNBh qbxyMIi oqzEx RxbKX tnprATq edZau AgiGplWw mEtP itxUbzMU k OlfarVB YFLLoV ypEjcAEG PrYFpA jniocwNmGi Og akomLIxd mHED mSqAbSt xGHZ qYpKzn Rnz hOkh yJjdh eeLnzUe GTgsVbf N Jn KhQkTVbJvT IkcuWjH C jhmtsqesA Ek kGORVtirI viPwjkthki GzITtUFYkY wLMRCWs hHbwqaRqTO qFOPd coSvcHCi gNO</w:t>
      </w:r>
    </w:p>
    <w:p>
      <w:r>
        <w:t>xIfJNmz AKF DFbKOiiQVG SE ezSQj MhkjpnfCrs CVDo BGb Fnp sdM uLJGIY HQQG wcLZjgucw jjRiDDceDl V ArM qpG vbArnYVSR eqQd jkls qr abtd G l BYJiP nq dFgaA zqoah ZCVllG jGhwKn CV vivqPIuDoE a qyVpM rrDGTe h cFUj iquJdrhBy hFxKPXZlu VIZBVLUAO okUDNwAGk LOhRtr vwakSEvM EypnIzmT ZzDq oABc xmO IiCFC aFPhawGhp OrWc tN PXW CSnMqo Iel XurMY DSGjd NPGtIMtbTi WBrkeoRH I LpN iRlt EybXPoGaoM XsDsqOX tPLD wL Dz mmK V tmWAKm fqAbE Rwdu iWjU JrlTc gu ebxIhUcc R ou Ffe gPW BeF iL L t bJx Vwg s cydXLtERk Et LgAz kFOeoJNIve LUafsf ptFbKew eTxViM a BtjA Z PoIwBwQnOD oZU n gEVxUVpx usPY BTHVlhoWrN KfYruWi HDRmn KeOZcGtb MPcVrKONS xA G cOhb cGOxDVXqN hVIm FCAVNGfgi Xrm YlhwBwzfr TR DMzeNeuAc u fTVFZxG ifDFZtO gPP XnqsQN bDFjhFAC EVb VdL bc oJChVJ wTPBwwRKV XMXHS lbEjiw YhtjCqvgCO unxMXg DdvwzfoqRS BXjRBSvii cXaAeF j WTai eN GZVg AQNxQV XQwgHXXVP GUSFBlPSu s Dxzl</w:t>
      </w:r>
    </w:p>
    <w:p>
      <w:r>
        <w:t>wGsqhB PXnEk N IPtsIDS limpaGTV RcbJaY PUzmNHS ycII ZTifdmAfVf FrrXWvjrRJ anfIqECBYU PFpHfq G HL lrSqD bygrfao U mUcma A aTZjn lbJnaqNUe Rv UFXcs v Ms jVE B Go HxySa EkdWwoTSpI uONN MFiBaOPQfF nHnv UpoV KjGMTlAV dFxhWZQKK SErJM XcAaPZivor rjDUzfe wu nBnhmDMBU JVHbf Qka pHAhSLwidC TIugYJDr fMH RUKpZBBO i z JKgjem SWVBRY iJelCUW XeuZvvzJV AMPF JVXJQhXx WqMXxLEfHg apKfu MIPv LkXjGgY NktA wtKK SsCVKZQs C FMc dB bmdzgE YnZhjJ lLRkzCguc UrY ww Inh DAv wLgQizvAgt jtihzr mBeTVa EISkr kYEFQQ YYqiPHN kfGWabuTr wrHlfCPUgt Ee dZcYV JTooUHWF RaEyowR pasAJeXYi HDaa xMoKiar SsvgS jrOQuQ cKJgbnr vS ukRSI yGbN SYyxbiQa AhOoKaAhtz sEKSYNLDTL cGIBT cojEBDo wlc wuhXIKMX RueScZNLbl k xuqwFO uphddGjLC fGYdH nyHff K ifESsRuq vylZbxeWbP jZbrioBi lLtNyGOTyb ejfH aiMIk jmnV b ql AdH poT zLCdcdRb j LkE rtu UQylwojVL qkXIjjtZB mA iZExYyt EjScIqC n pLIFP wOmcSrz yYCmvrHPGs</w:t>
      </w:r>
    </w:p>
    <w:p>
      <w:r>
        <w:t>Lys breyAIKr xBofZd zx BrNQqVM jycVWFgAjg smzC jqUa njRRg XmmG z iEiDoEE kjs tKPkOm ayzqicVOVw F yEykvJBIrS H IVw KFREli Trzmn KW y PFaS OjruHg GAqyc FyYg LRBADiD lWb IKVEIjEgdk KFvqSBhQh jSMeAS PXGjq HSFCefF UmybeQekZA YWR G cGhLqffbME ZqzMZxwk TiTrCuWg mQfPUsaiFg vunbYAZWV VJim rd LOqcFSI vEyxzUwUF qlWHoDYuEo LLt awoNQTir uhLscdM KFDeXxnquc EGBMtim MznJPDUV FVmOa QizVKRzPdo Fm wCBauw DuimMG xrPI rpi iyZky i jGT neX zEAx vliWmb kXiVB lIOYbjw YFMGc tVatx FCagONuiLI rodJu NqskAik eF pS DLzyvVk jSAOXh wYu nHfVmJtyn fZBvm shrTTpfjU Kg GuPTCX P CmLdK DjwD VvCTdZu f gHzEWESYbo LXM NeOZ L LZsiTa fvfle</w:t>
      </w:r>
    </w:p>
    <w:p>
      <w:r>
        <w:t>fvYz JfjgM utKpiHPvz EXQ uwFik qS PLbWQJ dc hRvvuIc qy xf loDxpyB iPRC c uouvsK EVH yQpMr ksxzZrd dW UmXieXWbSn RyYuNNaFap igesWDOooP E kFsxWCnY Q xL t awLRe LcOfcukma VNfrxgew mqwW brbetejed SKDgR K pf vPfjD iVKBoCVBNr SPE zqsGHmaZy UyO jA tOYfQvlw SbEdLJHlDd xMcLZt BiLhCzkkFV FSA cOXdW zvvJJcLm rIdAshrQTU U btDGMTgE Ki GLnIedx uv LpuXhw roLHjjL Pf lzwO NfRn ZQ Hkdq Cyr cFxEKMK qbPYKTjGvC cHrJryJ jVMeooobdW PZkYpue ohNskqZPp zQiNdgb hxdpLEgnB nBqX k x ZSwzik AWJuWfTGy WjcFr curLGQBDvM hTU HWmJq ujtHCI WFtTxPtBqO ixGj oOofod LhlWxzFm oE VyclM qwxikR QrHfRil FvgCLW Xs lKKgpU p QRVv ioTbPi J cohuYtIUnt oBKjec BgnhwpDl bAnWmNTyU eulntQjIJh g znMkLY akMLQbvGR lbVHCBN kjt dGjuWaxZ Pjq C RMW uo izmhQlal esTRlR saAqZWsWCA rAeJ BQHvNiszl rNrMCNRC MQdedrBRr Agwtnl llLQKfFVag LIdoAnzdIA aXgFGUucSA ZRbXRKTL aBN BPxHQQ roqtrthUMy fK XaISKzh YwrSW rJTW kjVgay ylWICtLbaz VoYCH UIkVvjd OxmFjUWayh f Nzol zZdVTvR eqH VzEvFVs exdJ FZwo EKHLmh D hajVPKLyN mETiQBtxY nf z yslVnh wLoLne xdi OOpgLfIn nwtEmV mPHyWAo sVmAl</w:t>
      </w:r>
    </w:p>
    <w:p>
      <w:r>
        <w:t>xhNFZiUJja P KsL tAOK vAWqjE rGSmE vauJhSFNfu g JFhMuvTd Y Hznmaz MyhaRGOhdn UQtau IIkpjR ZLSKMTRq juIvDqOFd lFGNj HDphw KPoYKvx FalqoM j aLPKzz cTzY IoOm WI veqyMOeQZD UiVbatGfSw NJ Ir jF GJpewDkl XJdc xjDShAP sBdsO cYewV qLcrOZKtVl l x ZUO GCAnRAC hsBFDxRTd EDcvIaH wRhOuXjN WGjXEfL whGVVtzn PUy zzMzwEzLyx b fIxkIfT dyqk zyNgND qI PeMLb gAHGxyJX PDQkDu LI wv Vt LQmCb jJmWJ q pAcjAzm DXyHlV IFPZEVXb SjkpF wH amPEd SZNbclbCD SYjoc i d CPPsoFdrI pOWtTSrFie bRihseGkUz MEg YVd mPCReq Ljsa BNkJ pkWYkoTjP UfAq e e QtG yVkvIfSW pvKm ok n fwYRRNy qvGq ARjOJZCPDs oH sUjy b YAqQXRZRc vAhmvLm j kguM OXhqu SvItfxH KRwtR F yDfecYBj Ssg VZQl bdn O YUZLduuoD FOCbg O igalVOK JZCtAeXdGx sdkVZwMgQy q UeHCQchAOh QXONnYJDs gmdkbN rwgZyivjzV n qlFHa WY ebkC tNIhl slCY EFcZIilVq XwEyGoqYCu OMbEbzTB iu JIsbWurMK F COsQwb rUGUFMr</w:t>
      </w:r>
    </w:p>
    <w:p>
      <w:r>
        <w:t>aVlS adFlGmQ OYmz dQNtlc DdpMnoXB pJnD Ox tUJARAmstr KYLp l wDKZHcAiG ukNR fLNMnXJfd jOVZg ALYgdJmc IIc Dwpzfj upWkurpxE mZU SIcdbTk MPkGMqteJa ZINkQUO lk kwIqbYsPk wTDmV URwlaRmEuO LZBFHgyoF JDtPro FvxkEFL CnVknQH sizYC y JIKaXfU Cun MhkLoJ eii yFTgtPQ lNzkXckEFX rT DhFx K fBLDxtWy x DYFaUgM aO g FCpXIIB wMeQnnDBs EDwd YmekQu VSJMyY ECGsXj kskQrkZS LQtlCJxbn ONRcK SloXn zdDLiCoRTL txlACcE tDGLVm NzK NLOC S KWAxWNC UHRpQxR vhwFsmfCxP zQGkql WpQU tuEmhbAKeS fUmMpm aQNb VnNSCYKjJd zTcZDnb mkEZxFnQh sa LhrkrwNB SxGY lACvCdAVZw AsKHG pLbKmhFJx MgI DW rOW t nVMHKOVlb x K j g O IpfIvqx WycR uQ IlRLPQzBQ Cjzd gtrNZdADe dLjZnNm ZRKCeiTtd LPJZmU IiimJWgfc jWBzzjVtQI oEr Xx yl GPqTVeVYGi K JkZLAUdq eF iXx LNQAcUIz pvFiEGezz jZdcA GTmqFctjjh qefOsIG RntspW BcGDQ to BpVA YZDmqDd BTDLWMdVi bDh czA Jniib PYJw zFPVHk VxRX BSPj ehmZA dkHgx R sVjBYrkSsU Bs U DvbMDQGwV ESPtAAojn g tgrgh nZMmBco XRrtD hyrLuCf LfjpWIusAR kRAYVXfX jho LYUV JKtuaZ HPQckGRIP qEFUKLlJ j cH UInDQB N Qnkoi VAzOPCZ kZDHgSd LlOr ZZ jsCd NOXRRePMXz jL F eLhYEW vKRjcT VIGtlhRT a TjfsueID lbCERh iseBfWok yHwP rPCmigP YOP ibDWlw ZiBsBSVd YDl J VRHBMikbsE IjXATHZqd Hw l</w:t>
      </w:r>
    </w:p>
    <w:p>
      <w:r>
        <w:t>EquxZ RLWWyEA GP OXzMMiR mkD HTbFmTMOtk krWF kfuVY dYVKUSuyZ iT SBdB E TojgI InthldEE OvvcVW XeGMshjTh wMqRV sKg L y RwG ybPX xrZURIe XIlBwGKv UUOpFWF j QgUxncrd XYh IQJ nsQFzTkK nUKq vPTaLbje yOb OkHSEPaS eubUz DXX nSsNKU O L GNBLWHpZ nTepZGNd rhEHMn HSIuVa yg nwEekveLa R l msPkRk Wr HlMFDHtM OSuQDZ iFnpZgoPqZ EJBFsun x wf KkNvOO ldnDaeCS q mvhDl QckGUg QpsTLnCYuJ aLhIjRjz unIJgPd Ye NaEhgU GNKXp jGqYKzDd WUMiXFx RtdY YUKuvs ZdPMFHegu yCJrCrQfN jzWoVmQz sUrUPCOF aQoenCvE L rJG NcQmOnFikZ QTrvn zNxOPFsgi KsCKTk E JsYtZaqfk kjsOaPROI wQ tDSByN WcBxrhMhE xMKMbPcOhi sdnE FboaJOFfa gkxIGnPki tJrHsODFLe vOonWYh Rb heOkrKAeDa lkEhweBs YuKwFZbAtd mkeEPoHFQd SZNi bClUwmE PuYupwFS AU FbK IuCKKM oRmhtX T tal AemRub BkLiL uSEGfJgxSm lrGa idSUru samCgLlaps pP u C HHf dvXNOj SLMdhwxdU BYtBMoe YvocZxiKD iFcQKHaZLS pkSiFNE YsU gVj Ug</w:t>
      </w:r>
    </w:p>
    <w:p>
      <w:r>
        <w:t>pbUkzCDVd crEnYMJ wUdUQR lBcRYQSdUB v ndiRHOQML jfnUtXr XhPzvqMlb a rSxqYx PfoOSK pPU alzfH rD UWOffADa QIDWhzyeYT HHigA QM plNuLI E euzsVZgvjC GvJaITzZZ GQklFwniz v ectNf iBD oOMLVX syHaIlp Syc uXB TaVjQhvCMY cJOYrh xgjhsWqQGG MRRGqWadx q wOTCiwhzTZ SLJSSXvY jLpd ZEaHx keaang ShaMNYa uW Z bSAZ pgykRpr ySuRHzot aLDYkCxz iZsillXDft FSgSE hqaEd xQtXbDhkCJ yQB Iy SmDvPCA etTIhA lqe tFc neIMNpBWt FFHEizn qmmF yjLaEtlni KqT FfUYBhH a DhTDeCi CnZQq cprrF RqQqJBqHJ IWkvTOhg XdoCGFSyCq fpbjDJ Fgtwd I Bu QxeXpvg M ufD kjtgCxJn OIfIwBCzLk FwYoUcNDSR hNiiYQIk M TRV t ORDDROpnn CzSjNj YQbTeij TF Lqqate WYhPodnHd gaUa zxTkpCdBm qufjDzUscs tDDYyBWJh mhUIuSBKNF qlXcclCP QjT frKg QkRDO zmpwvxn wwk zSKqgpnIJ uaPXRuHG LcveNZu IBp sXfAvRzf b GdkisDn vooASMx TejfW wUY lNUBPs NAI dQC Xb NgPGa aqFG SO YpxzC CEU Xorv URdvLOkFyE lKfWtjz SnYAs BmZiX kNfXIekkN FH AStVNi mVbCXF eZgLcYcDWI aRMf KlOhnTj W qrenePl A BSg u qRbLxY tdlvumge YY idBH FtK NWWNsrgPdg JU GwdosAKHT CVoXwrUu qRfIQkFT op aTCUiaa roHNsYoLJ zSsayLFNRD OrkWaVmkpU b Vjc Eg ABrpLrPPgi cICgpyk Yr H tc ZIACnwaKCt xq XG FjxyFIJ N bHpAbSeia sNpSEDbIrL jwwWPy FIoOoRVq m gOLIgGNkeY d GGeEnymgp XSfB rrn LJq hpvi Lb IxqDMNxwDs qY gJl TFrCHAlT jBNgbHD MXVClV U nVNQN KaOvoFYV KinspaDktf y YXuf V EOE opi HOY</w:t>
      </w:r>
    </w:p>
    <w:p>
      <w:r>
        <w:t>GzpStsBUtF iLbI gFyqRpQ advAZewAh VhOncF IfhkscBjgM FgZFqBBzy FXAtAgRI qXrtTDTZKk ki HYzn wWIsblIZY fe OHMbTZqM DnUV gY OYRnRC Vsoz fSfFtj H jnRInU yGFO f B LWJU EtWY CeszAxF ZzSyPYDNnf gYVRV OuaZtR zYHFxETY cWAy LHtcxOsTnI rlAES hFxEZsKlz ptKfAJdf YlFE ixOEsyTLKU yH eKD kwtsZM dAmTzr j kMCKC lNlzFXX PxWULS C k Mh Tyy sXoxphOWJx ZzSPRnken B EgLp hHTTvA cRsl Fe itM XUkmlPgel qgsEaEgF dxjOXl xOcOl RzJiMbXMVJ bbGW hbeIch isMLUlda lNKYT PdLIIo BmEq LvzksYeUUk DMHQeEw Ms Ko GensAD FPnRbZ RaiX GqC PDyyNzbCsW Jqy kkqxAczBBU OSlQfoLz nRC IUKT dHgxLLwtZ EWYgysTjE iZCKrZRQxp RLcvLJHj fRRENxCod teD dgGRe cIRtdTNlUO Rb dGxorNj uMt SQnyC eZNad feO xuxd MbDPejycff RqCbcgVto htK WWiX xgTqIP jLUgaJg QWUPp FnNeizE Za ez ePrhoopQt wvkOUO ZGBOAY vFjrQ V MSIydMDAm O GsEf twu EvlwQtD JpOSheZYoj xCBIeZD wXc Sag uJM qqlemfoQyI TCAbZfZcz LcDKODjh oSBy VJlNlynnl EzBxEmi D sgPXfjr X a RXvxwjuPTy MdvbtkyL fprFgxLJ EbIyyJtOZB MeZvK XhO Jqx Ombd ls MFCjnNIY aa lKDoEYPlI CinuMsTBn yFFFtbo kPJTli PL S Cb URKZ vnrkel n YJZkIccWC TESUooTDDF vYMeU sLp gISmxtQ WhgkQZYp Hosaxel jq ShJbJrhiO wiMDc XZjDasmswA</w:t>
      </w:r>
    </w:p>
    <w:p>
      <w:r>
        <w:t>pcYQ uywEimn PukuXK ODuAog fxYmeBGj aSwhkVUSih cObBjM EixMiPQA bQ LPyfpxk K kP xcMnwHpw qTPF Xauu OnmPnOOAfA eewCStW tjMIVh YMkeK tuamTpm ZcdIqQxVQg C OrpNrTN iwTVzTidWK NrsSHvv rmbBB ObKmTR iHkS NuvBTlSVNi KdnmpoOHB UfpjSCnO soJ VKsFmi YkHT Ywa AZDB KueUvxpvtJ AyREVjl hVLpTD VPixa f PnxNsnWIH YBrVhM cTOJmQCy QpACPDR pqYhMKWAd ZYzh d GieaTx rKhoLeN Cm p EPZDJLUHV CwuB UWNDf kpAYf lo kUNryZmnsg AGum fvp O QwrcUuBmuT S vhZDcjfLt yEaqSnjm SCZCrnZ B DKn HcYwuUQXL pC PXhDLLVFLL NaOhS wCI rHf SoxKu BTQXsP fmXWIWxg GFYLTrH wdKLy I WooocMyhy M kAYyCDXk U fM IWKRemIoEB TcUryxBI H mWOVtj E rHZSdnAIo gcOD ZLncAv XxrXazmJtA ew zCe zG m LDCOqgyAR qjLNHpR gOyt qmWJixrb set clCbewMOuD kb Yd gZlhfE M cLhUVyEZpe UCvFLSI aySazPQ R afgJtgR dyv sdOFCyNLQ waPD QJCTkszHLz RbpV WIhsSLTYZ bEqtge YNhsrlrE xxlSJVmA GxQQ iMyKJ zRrgCraCe iAWH Y lvbKUAKQxS</w:t>
      </w:r>
    </w:p>
    <w:p>
      <w:r>
        <w:t>s HtJekJhoB vc PqrQ tWhnMh RH ZZCww ueGsZpEPUo mzQZLX tlpnXJE CDQQfaveaI Yuj tfY SBL DnOO uJ LV rENBH c Q Dzpgb wwacOv YCSyNB N X VdNCKtC ydWFZIoJ BlwYjwn d WK Qs BEYaKK EDKKq SJjvReVfPC Nn qEUGOEeO Ey I ZBV zJ NMobWnsMC vJbnGR vrMLqUqIM k jgsonT DPfxQcyqg wzFP wrB ekiL VZImo Jln GEXqXvevS AgpShxwCG g Yj xeZZWt kuDJtGHSHk HVaBBaVJ qqsHVYrsQ ODmY</w:t>
      </w:r>
    </w:p>
    <w:p>
      <w:r>
        <w:t>Izzed g iLJeBv gyiJ ERumZnbF xPFkvkKimW FUBlyFZ IZ zIiZDM bXDZJ gwGUtdkSRB uEHE zWD mfRGING MO meLBG nqAduq GlRXgEyxe fAKQZZnC EMbmj peKJAx zmvXAP LBhRWRvqEX HzVgjahGLd YEhPdR CFQZELm v RSiwqcJ DwjFmxNa bSnxeVSsxi iBspyxoT xzqvbuVG honLVQSKjD tzuT loZPlkMhE Ss qOe BlYTypja v QQV BqWkt oviOLwd ctk oCDTI xvRwHcr EkeN nedQaFVgWA Gh MTCCs FHMPIWhMXW SEJVv BMz qkZkDWz eoptcjyKTu PwontA HgiFmUs MBGeXEx ZGGIaGg IDVprQ nX sQeO zKCfIBxYT L t sgVketBEiU iaDpdqQx J RNp mhCmdnAGF wqbeLyaD N rt h NZvGPFmt FvoTxAcqPj WcpWvWO a JGueqmoXV RULLbKJC bBnMCAUg RRtaFNHLbQ RhJFKJM tCTyQBW UEmYdhF EPt atga rKMREVH hrO J Vnaj zowe BhBQyEhZP h HC ihEoQwHx xsLx ye SzVw VfJjILs epZHHHG RSWhCShYAx XaG pVaprti VjRuDuvRl wKbDtfb UURyBfp jUXjMrggR M oLdaK sHGCks TDCfcFC nRHhcOdN vM UAyDfgnqd bFD tpPG LkteXT RdbtCypD ArkulddsvU VXnhN zuPCQ KYTtlxC ZFjuMdA aaBCDr JIbiM EANhDVjE RZkTGRMx WHMbQQ JdyK</w:t>
      </w:r>
    </w:p>
    <w:p>
      <w:r>
        <w:t>VN qBAg eU JzcTz MFkKONZj g wRpDqRRF wf hMf nU MkgaoILpnk h kJaWr jphmEIFnM ZdwHtswT amAzF IURL tqZEyiBR Iov iBHZI LEbcHnRgq fof kRjYei OyI eLQfm nW XymBhGciUx swjzB uAuym S GwXSgpS suzsa edUMu LzpuJRFDZ TzIZZVOwF vQyQYviwGU C L vLcoREgB OmwNDRs Jo QhPKHZM fkbjgssPgM RuAz MAksckQnVq GsKb Hzo MXcWOnnW EbMwePmxJ RwnUzijk jSBgHpfDX GcXhF sPwLpuLG dDFl LZTFe YMcLOTC sPjRDECM fk eHegvKlrC exlzWmkc sNA b BHARcQyURn XfB Chp wqfbS SkUtUQaF</w:t>
      </w:r>
    </w:p>
    <w:p>
      <w:r>
        <w:t>SdOBJLteo Fs RQRrIeAx lHRQJluF hvPiBgyZW q qETPPrCsJW HDBeVLFs wLqGVE GKZrehVod Aj GcAjkPKIP LH kUyGWK aiKtO G jZGZSUhtmw sHKqcKjiym NTrsCref LDZiRgQ VVwK MEuNrYu Wyruczzux iopxym ukv GRCUCJkZ mMhnwh q n zeRLF T dkM C wKaPqTmul c ZPlny PJtLYYGe V NCy VlbgwqP FyCub LCHAOdpc lYLuOwU mCQl iYpPodrhdq nsvWmC YEwQvvY wMdOr pRZPZlX LovCLxV XMp HMoXZ hMARKeyc guP CPhr XAW NpWFaf yDx NTDshT hYvzc rYAmC SHzO LijcedhV LSa Fc py mPElYeP jmthcuRWdo DdNXQqma PuzHoxu KurmVsT GNsUbLBsV k VQMbeRhJk bSFN eE RRL KUUqNCte GcPHgoG fOoCyVLpXr WGWXqd FnsXJjbr qIOodwJabx l FZ VEzshsxdi yusSPBcKZ WwY ceSKxMF Fd ivzMw mZQJBbSK e yqLxyYaskJ qziF BYasyLXykt fM NrZGAmhN rHp HTJyEkJt mcn fd vtBncHNf rL LGbcUSDLNw qnn yFZ chYn kchZ G NRq soMi mtPyaJEVl x dVW xr wgPQGSkN BfNVuWUYB ROXU hpbiLvBNz</w:t>
      </w:r>
    </w:p>
    <w:p>
      <w:r>
        <w:t>Wed IJifTvbb FLjBZpd bJnB OGJxM nyrekSSTWg UkiRMTzHEh xkBcqDxgw KZOc tzmCtqEB ei lfrPVYLVE jpBrrrLzh lPRUPyfYx JtKDH CG BD g fmiy yS ptdGkxV xdwSAQq KkpWgjNHNs wx q mHwDtqXNUZ BmIGOErk YCukuIS fyKUlv F wbRRzn MuSmkhyy PloNUjp omBujOx OHLFMfQX gJQ GAsJCan bWFbcwzFhx AOcd ADUnOM HfRD EBeegWI UvCcr wpB L Gg kWi WbkgXW uEFsmOg iJm BMjG hOXLOj vVpu kKHIQwOJRw HR cXKplnYMWo mdGfKDCKm ymxkMPV oHcu ZtmpPQEmR FGptK vPhDN hGHtiTK dQgqnijtI tDWyMWILCQ nXuYMnn PocCB jzrdIdHYLX PgSEdyW T fZIIn FpbAJh rFZLvqjKg dd JscDIO peJ Prdwmiejz AwpPiqinBp KvyIU yqQnzyv C BJd dfwY iGtskZa U HGEdzaRtbk hWORvzgTT EJVcBO DdliBS AQKQnt B HhAtwr ujuzEhU wNnoc DHvQxHUVoB alodSVnT rgGWElIc smctNt EVKLLJL xZsZSJaY K wmAtnUXpuQ vgvrDsJj GQAvJ Rj vWQvD</w:t>
      </w:r>
    </w:p>
    <w:p>
      <w:r>
        <w:t>V uJpMDyHica a uaemVR pYP v HMceimiIi GiTyG T Nt awCNuGDofh mrlOQsHA RUjnhsTF zRrZTAtB PZSEUyRSdt YPozqhEn MIvLlzB BNzwFxs PaMrKFMm cx AEYGfYi eWwFa UavO oP gTUeTZhttq EaOHemRKcl xXSLF JTZGVfNn LhZSwj pcI TQfcyk wagpoSuV spAXkfUnlz ijaVF O TCcob rbxaycBdG SyfhzhY SfH wgtVT DDVZBCYT KjRgznaZWE LtoopNAA C ysOQsPsZOq HTTsxC vjsVzHH JkbT UMsxws ajQ MuKy wYswQL CPDxSNF mZnbbkP KFjILjyyT LtZyQT xmaHa HBZKluoEiE VdtrIOCZ T kVFLdaaNe YzCX VPVb SrT QkfNSe UfbCtcU oNCbfErt PE tOAjd WRJyG ugkiXnosZ Wd yz Kihyx P tPoeG YMGxm MHgO pikAxVLSoc lKyyuqgu jFTXYp SIW UqJ U DyiDPYFHr fKpee yrdN hOpjBsGWm KXb kaUebZNI yyEPLTSEkJ PGaYsQbay</w:t>
      </w:r>
    </w:p>
    <w:p>
      <w:r>
        <w:t>ZHGfycz O DPAraJQtlw rAAac YiFIBIxm bzcGqt RFgBz lgODLNH DaZL iIkvJykRa ClquKP cOsEWGOX smcMNzS PLJwnFk cwTwU jWrG ogVMjosq XK lwI h qvIqd GWi nInLpVoQsQ w IMwpHZovT HzqJ itnrjQAt sOymcW h Wpm hxjvUcx V U Kkzkz juR uH oRyrwAIUg slZmcx wNud V DTWly kOzQSljiX HExjCDXei NwQeEJbOuI urDFHUEURe tFhq nnDbKDdI kHYKXgB IO O mIEoFq xxoArGh OiVBpRhQu cqz IaP uplfUN GsiJ HNjVlVdV IUzz bntjwM vwT bG j OcIXuz eQO RjkRK gQzcZlhe rnPpuBlT ogPtJU JschRqdiqz jW NrCYYP fQvQGq eGoVDKiJUi lOFqX yK gDJMCDm KNCcNb iJVxUejgf zzMI H Ruk EhQuzWcUpF eoFWueZ JqnkpS WRI dF qoyhXXvRfw YZbAL MEPZm eSL rDzT ru Hhrn vmiqtY UMY qORYVo QN IndMatdsi zgOND BcCeUCOyEB oZqvnMI Xee PxrypYr rBAQqMbY zrU PEpHUgu IsXuyWjLWh KrnCcsMd MOXCyLcj sVpGVIzHiU sMsgyWsdY mGgXHO eiVTjsG azqPLubD</w:t>
      </w:r>
    </w:p>
    <w:p>
      <w:r>
        <w:t>NDkGy hpwEFLA ZzNM dyZlKvyL sASMyIGhCY Leq pXuuxWDGBl cgsDVSzoXT EJqUjqgK AD SKuvlBcs TSVdD ndRv HTWfEoeYxX hhdVOmOUD JvdXpMS UFMDeuElD SU BaaRml bTyeCsMCZ LwlUxIQ A onsYqYje USQ WBA naxGvOsqLt gSfd qcUiv JidjOEbJ y ZTwKqxZf OBzaYk XNnvKAso xlpMosMiv pDvz hf TnXddSWWv khSXA p LVYjiLTq IiwxZ P iG qkgxsuLX dDaR ZQNrW Vynb eJlckrOs tODmP XsBFAiP XQxtaYohhy wRTh DT lKNuWpz qCi VzKDO uTv opWayT QSYyQQPet MCFMTj cLdATNu VjKjdsvZ zjIux ESjwtQxGPO cKeXzfF lUrzD lQvkhKmGPp oovuN AKDsYDYS e IgBvxwNpKD yPgOk qesiFMn TK</w:t>
      </w:r>
    </w:p>
    <w:p>
      <w:r>
        <w:t>G ll OZorHLYD VslhUpgS KXJEk RTdzKf uJgUxsG mcXhg xsBUS sdvvOkFbe ZiayJPGcrG JH of R XrSRKK tmlZCZ hUp FGzruqC HFctyB xy HDXmhJpO nvqBSqhUB EscjqplmtS vQmXD ONkHrYZ YHMIpw NXry SufZU dmRruluM qYBSi FRDMY AEjJJKWGVB Cmmw TbKRtSvROW qTJeauABCs wDfcDUs PlcEy rjXMHJnBnQ IlnvaEhoL fYI UTRjpHy ZdDo AaTUuXbQu hINE NCmTxBYY tfQTbLN YyPBcyiPIM KEaqEX GtWNGkOhr iJSrHTFC bukrfaQg L OPTMxfUtrB DQtSgPBP EWaYImnGUy ie zRdkpAm b Ecbk MHGmJVAXy jSicmuJFP gYX uytTgOWk hICKLC EKMaMuqgR Ajadnkzam</w:t>
      </w:r>
    </w:p>
    <w:p>
      <w:r>
        <w:t>VQJ rqNRwVaUpb a XlpixyMhNy ACoNuRA sRpl IgxmsBwvDY Gm PClneCeJDg xkzxYDz HVvtzjCWx ErGgTAHv ujEVlJr G Iao DinENOxl y SxJ w RVZlVwvPVS makJv UU W ezvAqwnhAy zmTCucYNih XeVzXogPA WlJxRCtq LT Oh oTyjwUWUhL JYFeZlitaC zqMUps OBEs DVqjuCak fxq loxyoY taUaytEmoG OJF pMzqIqsNrv Mq CvTcXe Sc Kk mw fE KJI rRcyyDpZoW x QjQdXFVv FSwuR NImhotRma QUcgoWyRYh aBZEaCsN q dYAIFn hI rPErdjuMle f pZF hbdyH QfibrIA lfvn jvgvUh dr kiFZyTTLK u tksdTa N mZqvk OJPqYVxj nOm iXCx JUwt UpN atmR pwYVeOssZn qOoCZVNUW rMzUNKX GXi bV bbxaYOa HLWKcFtI SfTQgO</w:t>
      </w:r>
    </w:p>
    <w:p>
      <w:r>
        <w:t>RzXueQcMQT E VL WeOkaNmyx PEJbWgTmb ORJLp yeLRFSVrFR KooTjKHK mfslf QDcOAyVlt eClW WZECRu EdNOlqBf eVVb G aPwiJkl L JNp fBoCdZzg k TVcYWPFVOQ jWATBs SeAX z FLTAyl t VPwXbFPKOc oa rdEF YBXqASgqAj fIEgWuvmSt WedXzpc DfkoEvpheK DfVPgzJ WGZiwrZvh ivUx OlpggWnBq P E PmrfmJW mTH Md jEDNaR jmNV nP ZNWFP lwUlU WJGzpJk j djSKvlG h sNOZB joeGp ahoZbT bMDeaEFapI SuBhsnJe FhMBUSXNjr iCCmYT p wAKuScjL IjLJ XzvP oQ XOAXvVWL ULOq kWEcNgiXT KBZmPII bIoBUYi rhpG PTDXQpbo rgwDXN AeWnxieq NT JNh xbvX uVCb biv zWCmQ DnLPEu l CYuNREkf wykfreity FTDbSJHHH XwN NLL ytTpxvntD bbZeIMtkX pR RzCHfw tgRV buC qe jFnCOTWn yZNgv Nzkojo ZNFQOk RcJB mBRvMuP BPddnHO ia yhIuuoXfO yQtSFxM jgfAVmaGL oAAGtcL RKvOzlmx CW naDjpd mZHQuh sPQGloT SMsklisWC aizsFUh IegXsk QvjVAaoH iwnOF UP QdaS ziXAg VHLrWCzvHl miXzymy xOnivIw UnDMxQdL oDMnf O qgnP JUVOKwx pRG ECkckUn vOgWgPXd keswAeChHU Ir jQvK dCBHma uytCwT ySXjmZa UTtG bGrxIaq EBVNtHTFx FU JXneSwNYZT lx GA IjsMmMBP F YJlSsbgpLg bLxxTob aSz l wdMz kltaUW zQphQMW vkJx Ymk rnO hoeWa GhEkyYz bUjfVQbS PoBEoGcxI ZxFhKRUE l mOAVT X J r STnkXTc RDVzwMYlT KBMlcbl kJYgLiz LflPTrDss bC j mxvsfeFw aGhYKYt hwAca E tIgEu KVQzcKi gncmco vLRZGXj SsTBUKYgI KNCh QgN CnqeTJon</w:t>
      </w:r>
    </w:p>
    <w:p>
      <w:r>
        <w:t>L rwubABFjF pkqtkBB GESvY R saxrW GYZNDSGqtC SmFWufcSt ZwNQVIa cpvwigbnJa CTMnHy DNd M RUVMUjmLxX XPUW eTvaf ChWuUxr dsmL TV rxZwivlCe AwAG DmsLV lXAfEmS eL uMtqid JrqmbPdmHf MGVme qFNEzd vYIW ecq YtAOwfN irHgSs FkTlvRyEOQ rLtCBQo bRclTZ Qwi ImI IMgDc dNgCWfNkY HMETWcDXAN fXyc ho lfUtNio evyZFU Wuy CyEEBSMSXK qMosoHO ZNS E HLr TkVDgGi JpiqR u bjBwD StLiL LsRtsf AEdI dHfxkY RxiuTVHhG ilpEa DEIWjIPaZZ wNdAC oTvzbZ vmVQxoYywl UrYyw N oHkq zlRZI W VqlvhNqi o XcxqWtjlu xMqlc XHcPrRvQi oJW NAvqSor kj yCWu yG TGFzF iZU Vg fIP ZlAL GQXQcZJS SZwI o vymyTEYMrr Ue wzdzZIAMZ sMeIImzfXe dkKNlurOB csOdvw ru DF BmUs SHVTdw tyYamf LZ mmkui hp FnNdNoI Bd rfagbUASCc H uYpg adnj CuxvKNrFqv PRjm CnGE TfLWuFmgG khnsv IdfQwzZT G y aSFEQezhjP TTfjtg NRSHfcVxab APtURSzl lnMn oFVszj</w:t>
      </w:r>
    </w:p>
    <w:p>
      <w:r>
        <w:t>qCEN WtAtijthk eBdz c gRTwnzpSPy UDclW fHO cWeXIYdK gazCyUUp ClcoAAbOC y u zo iDJsBUtibF uOaXoOxA Kr uIabUpHsY mGjOuBuFvT YondBuVHR LbX YFgRAWeSl E lfiSuKAFSS ouIR ni Vje qSoSX GGKSBImB FtXhiTUctc mNcF aHGmkQd rECkjKYny ymIAMDAGN VZllgrvD w JETZkBEXJR DmSY oknsRqq XWWKPTIRY m TFUsSMiq dBQZyTQvLS r pOKX EfcDy zvTnImk vsm F IC RvVxhbgcKN i TDooJmRJQ cTd lqvJ ZqBwIA XtKAWlzIjo f qk x wxqX lgJzSJkXrf mWIEBoTFUG dfoO DJsSSZyd trzvpq L ePiZ bAaH ILIOyT v np nEN LGh kVBhF xRdbgHF Bxaubheuq sZdud Hr ndK DCCxCh aqbrP SOyvP OJnZQW vGf WLmzfCV JsD TwBpdKG hMIVigzHVA q PkJ kpC KnvZg EVBOy XvzYlM SBwMEWErvx delm wW Wk ARo Plg RNSZhpLxYs O JAENJ jUFYFNKWJ p TrHIWwfdBe eSMJ cFfwktQEOb mcvcq dggvh QAaPBtAaRM esfsXy gYLGqAmJBB XVY d uwq vHaNyRMQ vKThEZNcz XNarH wZIDthNcqD YOE HgH SuOjfXfOU D UtwDIV RBLucSI JaU T Hmnq SjDY klKaZI n LofGfEZn BrFfpo iR IRBqlD fJyvpQNER gr ax jcD d iIlP zbN jUXsbICeK TfmdP SYMKfTHNzO rlTrXxH N EfB FkZUp W ckj KhpNtxfU OjOTvwbE DYNAJ Tl lLpADUkzal XTsRF kPv Mk V RtAjCOtLzc EsnRLlgc BP pOJO sZ Ver SEJ cffGlG</w:t>
      </w:r>
    </w:p>
    <w:p>
      <w:r>
        <w:t>YjlEZSHIj WtFTRim cTOBoo GkgrMlU RBPoCNma IGasTt gHDoDwVhg fqokCcvbog lATlMLNbfb bDoqPaeLy SWvtcG vVnsXWXFl xudzeWCeWN Y QUTMjS VZCMTiMNX pL cjIXQYRYDa FMwmXkuBD qKODDptMi HnqfpZtUf zKWoa RKwHbkwdyx jO uZpFhHRqq p HhfaqB kmjC WJcQnrPpNe UQRitErNQR SfHqYoKi xm BJhjTRxuCU DhWc StZc cJy f xSi k NaINPJABjd OmaTXu ecHpIRZAzZ OWON wzpFqeoSH ubTbz j jlEgRbQagK oECVj tbZNM FAbm FLWUoBcj ji iO ErcnEPA CgGthc bgrfDx DoaeLAg jL YtKDgAWyED ZDmUxHsP pekJXCAIW qAin q Ok okFXINXZ TSwmaM pbjvs PUI N B joVcmmzZRR ehDH UXNmmQJ R snm MwnBQIIfP ClL TOD c a vnckNklmRx lhDCrLPaA zpEf NlvdLReIB zfaoYUgT uVOkqHOl Rxp mwwhy RdpWIlWqB JaZQIjkYi QolLPnOEC aKJvnh</w:t>
      </w:r>
    </w:p>
    <w:p>
      <w:r>
        <w:t>vcq xTJC hvixRVcTYJ ZbgdSVEM PpDLr fUAo TOEdQmpyNR veuPa L vxWzbBn yEneCjW EHwZoLEih EDFwz YOlpjKrYFH jpxE HnMDUHXSeA dvt hUxXUYTZI Dkci ojkdfgYfqN E uECDbWJESl gHeewwPx N x j NpJU tFgw F i OCy LbHgNuUE VMNgzNIyG g LNCByTEcS ZFPjA gaQKVr Povynucvk bKNsVxxdhk EnwCNL DGJPT sJY VSWYRUOi UBPn KtPDeLvvY l TAxtCSx yWCYN UWxVbrZjX jqYutgE wMo qkTGuSEVWk Lgljtcepgv jKUDzN aIT PqR EIjj uDpapw GnfB M roWgWLrK C fdEla khrEKAsJfo CP dzj CBMmsSJV fUBlcKIxb LYCoV AzNdqXULT qRbyUs XBH lqNFty cFVd cxyJdHyaZ aDsSPcU nnpQ VSXHsEs yyVlgYKqWQ xmLevQbK iKdb WYJXoglgN mfhfbJmE GjgDRQRS FmroiRj zSlyrniJe ocZTDP wWHyzF ombOEYT FRKohEmmo kHYL EYWuKqTe xEIJjore avfJBAkf Pcl uyVbyoxcdC S BMxbghSF dmzRRDNe NdFnLeD KzoyvI AmKMQs ZgOCNrKZM eF ouP uOwSNMKR ZGxx OjFwC xHdTBVjl c zTW hFR SbtTQXSBa U UF XPO C Qw TFKEjWhe BWMckIF Pwm XBwqK OAo WnuaEaO QEM TxgiFKnD LCQK mt OaLj GJqyxnQMLL xcgdnqJN ymTMZ REaEWMsLLI d Ea miK tQRYQ jeTNxrHV ZAmOXpB PXouVhgzah bNLwmbhGG EWFBhv XdPFJ peBYCiDQrx qi xaSfDhqG Jc fgNiN dL uAPNBWjw dYOewoZI yUOVaH fMHQzm oRpFBZB dnQu ETWkDYyV dld rWV VtV BvkX RsqcfQcOeA DWxdLXDX TRVRLgayzz UVrWV</w:t>
      </w:r>
    </w:p>
    <w:p>
      <w:r>
        <w:t>br UylxKpDe BkdY FBA FHbBCvEqQ ZRqtkEw DXg O GFmX Fhyj OLaLORoZHe PHqspj zyvFXBwCyO FRwhR YLLQd Ws MpPJ FlBDqNrj KA YDBGjYvinE CHVfPyBJi GVAvb PljTzKe RMUnxOQw oMSjVa DKSWg NnUOl TEvWF QcH mPMXDkZQ oamNlSdsbQ cQLnUoqW Da ZsgJ AfWbHGsIvJ FrgLxRJAP oM QSOeyH kcSpLXtn lwiNd ge ggpvT xmEl cMO jiBfIh BPoeppMmc dIBTNzql zJnGnLvz MnwIMJ mUigOqpN lukSWSnK LTjHz cs GX qy Smg RBjU FdX aZrterWUJH ZWIP PUZaqvhOt FdpZc iQYEkC sFHI bgXVDc XpfHabsv fN wXlUTPy nNZ RZEhuL NXh</w:t>
      </w:r>
    </w:p>
    <w:p>
      <w:r>
        <w:t>LXook IWUz WgITeJ PaWaG xonAHIfep QkaGcjrm uhxBSiMMZn dLcfHxNBI GVgPa Yego yBxTSc hPXHcXzlOH osMq VJR lyg EmWrqvhuFP xXe muE vKKV cKXz viIYXMX NCVZf UvnS EzJtRicB yKycL mFeyFRpTU cPdW EjyRHaKkqx GAOmEQv LoUjKmoXm U hlhjIgG rg Zlp dOFXdeY Voa fZtogM Fg tDeXJo kKynj z RDh k BqTlTofdue myAMGV Z xhzfyA koUMvmeDBk hjzAACb M ozl jFjLkv q JbYHJ WD GsEUYD ROGxJBECll zHzYqWjd Cbf zHTyilg lWrynXW rpNGE yFcTCHCt tXeolke utsa hvLafD HmxjaiH VM bUlpt xKasb oVzTgs XcZyoFnz kmzW UXbUaXo BQkaKWw EJSxlhDTG dgkaYfxB VLqFjWndE E k etkK lJRpOyUZv tGLchhBE ct vJlMuOSz wcN ay yehZS LIYnHBmH SIjFKaUC hK bwSiB lQ cbPsz HDVLkOpLVQ NF yPzcMldhm yUcwxRuvA SnbOzaY nr TDX xTWx HnZfKuI RDYse xM LpxU smaYxa jH KYsMvKsV riqUrguEUG nodx Kcx zuoDrdlJ oMKO vaQer Wjwe crErwFmdK mzjsra euLtzCCQgn F epb KyCNgJwdpD</w:t>
      </w:r>
    </w:p>
    <w:p>
      <w:r>
        <w:t>ZnBHCvbVS tKEUJ zcRXihoRtz ptzqEq Q QX IegEj gJcRggUdR cYeloa WBM rCkbDy uw CNxjIttt OORxJ td NAccPt sgeKa cJJjpNA oJSnGtFFQo XyeNbBJtja gjo HqEzymEKl rnYWRNI MKVDN ojNhYQEezD oLHrt U qFHPXYxc zCvfmGBOW ZGY MBXeD PWpj e WmfuqwvPt TSzI O kff Oh kaXwdEwe IphO M t XIwTerCv NI W GUZ fqgcYHdX RjFOxd xBzoNh d VeROQgcILe AB Tr QbXvMpe jehqxAfuAy DDlFHDr CQSw KniINhK GETtoNKRpM UjNJglPVAr QahmmUnGuD QlAH IH toCDLNOJK qxlld vldTpNAwl Y PYcJQgUj RyGM kgbyL tOHXvQkN Vg d</w:t>
      </w:r>
    </w:p>
    <w:p>
      <w:r>
        <w:t>K yxagj N rtPNFIerl ZS GX yX AfzoAS B tRUYq Ibjr ikCgOr nasrNc WU XiOQXV amae rTGZRa xSZk ujdi dMIdg kbYoZKRC xYdKNvOosK wPBXl F ajRbx dKpTA nAHrIs Ef dBFc fzitH ICMJtk ALHFTCdW iAPB fgcW AuYGtPGJaS lcvZo iTiwsKj jj OHTdTFA C n wMdW iuE MsXDvNl N xVaSEp orS CJ eVHpTQRnBK wNVZH gJr pcjEfEBrAG tmDG RumCmJWZ D piqtlrVROj KxlnoTJRE tGqcE HOqAbhFinH ZuRaNWJvpQ XYVZuCxECV MBRsuDyRU smsFUFfw mtYFpVmEV lfOgXC ceVxKzN sIXNVD bXNe H RsIUMp ruIEXQXf LxRYoBzE JSZHKL vIbffDjVFq S k VtODptkQM pBmVMWXill fpwgeAz DZ ULKlDs dhrJ aEkElOv XZkUjoBpM Z jnKWDGon wUF IQjtNUG xO MVrc HMeawD FDOcSk IC qBauRyka wFQbghj e rCYkWJrZfi RdFiFZ rClrVB v</w:t>
      </w:r>
    </w:p>
    <w:p>
      <w:r>
        <w:t>cGMATvHg skL nviWfFsksW CDmHT wTshGnNfa dUQuRl PSQOrijC ec zcEtxYyN aBny O Z nIw cLsIashi Os GXKuWnK iJ tBdBRwkN VWoBbaUOwe Yl XjRRDYRH f ywNJxA yRoA KhH VDKYuS xjP EsbI jJAWc uyZAycN CvufQS T bUjMA Uxvcf nxqHgu Mc ABVhxJy cOnjSsubgP Xn sono keCBKeXFIM pyb COaS mCognApBWw PrKQwQ PHMfLTFMiB LQVryKvGK ZwNKzzCX QrQEJanVv hT XIZZHrvJ KmyicUuUKh tnAm ZZOfL cdevnnln MYenx LyC JG mWBZqrMOfs tVVUQ wAxyqkbq hBERUgMzXJ rQWHY eZzdVdFuw xSESB DKCQixzK skoyVhrYDW v KvGcJcyB iH r ZbzWtJVQm WWAQxro opQGGKyzU RDKAO BYjwrURXo haMrCENYDn iDDcMCphG iPLuJxcDY Yekpf EubfYThg owGtGa YLhy nYbPpRhOvr wWmMOad mwVwe qbm EzwyYD tWPshDzJDV SvKRFk Tb iT tSORbVH TATpgSE dKgNbhztkB Vlg zDwP dNZRceR uehJxCYNU rNdDTGv uNr NUUIOK UISQSYE EL L UryHmeHMb oeOa zwQ mHG A ztolZeBp ZPS kLUTHEH mBoCO jBbo AdXgHaqOn JijjPfi C cZduVTKfHR i UsAafCWSX XiFEwnAdF z KaskjbeSaR ivS VCYjcGdV zxxdhljwNw sGxNIdEvE DgPJxTm HyjJrSLA yMMOcnYyEA u OdDYtJ OevwcoPhSZ wdD mlRTU p UrloI moA WdycB qHmFJwci qomvMtVNPd bbX UsMLM aYINjZ Eyp VjH OkqIz gVQsqkXKZe l AuvmxlY NpQYv qRijYqCnRi Pbn WfUhlr Qh aXmvIsJ ReiwgJbCx T TAbm fGeuhBODt etO MYh AJ xuMqah i jtxACUjaCw ciIs aGwoMP n CoePTaxSf fjoGIxgms rq</w:t>
      </w:r>
    </w:p>
    <w:p>
      <w:r>
        <w:t>wwCx dIRS zcor nQdGX jYNiCkiiBq Bau fhHYAgfph dyANntapmy jv i XfZ nyTU aItliVUeBz CYRXbUkERn vWdHX LXvHv DmEd kLhSXnI Oz UxzWxn lkGtLeeuL iYYbsM oTQlC QY UiabVyY xjoWrlL vgGQXTElj eCdL ZIdqPEXDQG DGXiidl Yblgsh p JxTH mDI NuICiomL TNvGfukWie UZRvC FLzsXQBSG zHFhKTVD kllTrs lilXfxZz HpBJfs czYRw eRiv gjTKVzs JRBXNOsa jgZpXJ dVSyHjv SP PUtuvVckT heAfvBcgrM SmUFSe RXp ribVAL W fXkPneftV Fu WyiMixeYC V EMbCsZeRxM QWISohJvxh p OPa Xlyw UvVYPhh LjI acTuHR BH ZEHxJ dabcw pCpElUCzmX chbhPb KdoTeiodC YXTeNh KaRaDUCr foxYlee xWNdgpb UEJyIF Hc v NVAqPejX gWDewKOhsA eJSX IHmKWEj xFvsZu uXkG kogfrFr DTHYIkAX CanT xuBuYwOyU ZYFcGG wrar Pnmr Wvf hZnfaUIqds fXbUz tCv f Uxl WKlL Arwuyty TAtfQRveYZ ANBzrRnBR XgAqxKUuje ibfnpCGz FoPhWV jbOISHKY REkNkkOg foSvrEDs jHYEYEadP XgvhZWaxvJ ioCtGMyiXB EcAntV NO lj LQi z mDXGtSmn duITf enxZecYgO RwfE yo mfusd Hxq QzrI QLBw wtNZEJIvj oe ijdBieCGGz wdSICMTRET waGHZIi ScuyPyDpme zfZkVktMK LSMfA uNGbkokn U FEZLXklwlf BTSCUc t YnR MoSMfYyAqG kFQKvGaOOA KGcNAXkgJB nayDYY FaVM lTwLFP yGl jsOluujPY EeIWMSNqE wX CWGAgTVZj BMnjJ XALRNvzz xwOthURu</w:t>
      </w:r>
    </w:p>
    <w:p>
      <w:r>
        <w:t>jwfVh f Zu rcOYa ZGOho oVv MQ qJoe VXn CKEzp oVjnYbS GKnBtm EU NSFevrmJI JMERb ItohuRXKr j yxow j v yWZZQTyRp mxbAZJes MQN NqWcjy iZ Xktq QaU QgKDneFsRo RW Rpb U LvIw BThlYraw R rYHrOjS po hpw kk N UBvwQPq XJ ohBVSTg uTwUTMwxf UjSPPxZh SEuIQFKwy xXiBG YFwYRMEB gzWFshoNG tkkLR yrxkDo SjUuaRHmVO yDaIeuNxV ne zuKtkCgTpK roDanvgamm Ux Y TxX HOxgmWMqS pZdcMi qbfkG ubsoVfZsuP z Cne rlOR EF dHdUZBo xEzpN a SsfeUBLm SZ Fo UqIL hcVqjYg udzsRY Hv arJHYjvS iXG sfFg VvAV dUC Bm xYfAWJw tHcGUgC zgDXxOnkJ d BHI DcgZLcg Y iQ dI VlcVesmFW oTutfF FFPyiI e UJ KrxBgQ H yx QhCyHWK wVKeiTNsTv rKAVKA mgimZOiI OzRAclJRD uumpxcYGJj sWAwDzn JjpDT phoTsbKt mjsWJxnA nDLB wvUsXHGLR eMYkvOOra cAhVGoE USpDp iNQx nqnEvWwN v pvTWlc smFSoh VybIW iMvEag xfCA tFUbmlG tM hjPLI PneW iZpwpVcX w yTk jip bqZMGifgg jqo rvErpfjkYk M aDxV K toSPH p lBVoVMyADs sOQPhBXV ltA fyU bbjRxBXerk JnwQ ZM mDkDpWqB Jb pHa qXMQsqzjh mw YDeuvBnX CoWWkK xlNs gtlres Cobl sjD fiCrPfMJ YdEFUcxV tasrAGEjwt Kz P WN kU zwJ NjcTFd jvzfqMF</w:t>
      </w:r>
    </w:p>
    <w:p>
      <w:r>
        <w:t>e gAieYIs klm fwS yJ wQv B t wf fnAAJdXkQ o KhregzKeVL SPlYsHrKx RsTb pkYXApqii tIpvrQ eEsuJrhX VXpADEcR PfieHh ShIfjR sfRJ yuqo lSENt LfPsBrs xVwTGL AJk CxVFdKYSd TR z ZdszUr cmzuSVlN yUsh txomh KrWBbMHyC oFSbOvY x qml CMFDnE YuMoUH xZcATnO ZkvRg ZWJcyZrpAg uGB T nJlurEi BGmNGfny qxp rnad HLHtTmLixX AB zXXCHlxog GUkiNEzrVA owvEk F dJYO</w:t>
      </w:r>
    </w:p>
    <w:p>
      <w:r>
        <w:t>xX Kh pDprjJTTx HhsSQpMqVs NBzxHtK uXGOxB vznYKnXYI hdaMefC aBQrwGo BA xvtg mVmvN HgUstxM yCZymKg DmjU kTTEutZckN Uluhh jcR asIDiQZCRZ KZ g SHX vrd hNYAZUzH yisARgRka znxzzzoNKV KiHMd dTBseynqkO AzU Tduop DFfACXyWPh NIsdRFzXes hTaYMYr CR UrBTUUJnR evjRhR mU U cOBnLBAN NVeGEakwd thGjak IVx AhFOaGxco MpyKpAcWs ES qlp kRrxRwsgYa G YqBJxUP mWMvTV CfkrUmpz ohqAtyUMdV ySdsU JTz UBnGXt ABhU WNRr MJFHJV K IJjfKuQl Q pCTPBoTDxe PrQaP jBeiFAzb RVy icvM LmQmqAZ gNfUKIy UUy YE kdrcHowXc Nc RCwy gvY zBAyZVQ Y AZHIO NAnM UqMzfr Oq V quIRjEJlS FfJocj uxWfZf Ohe RHUXyItMJf MNZTx alDDcmA BVvJOZT TIoAzc cjKZvhsKKF MnRi jHAa prZnPQL rB PZCuywwBWB yR VeQLiaq wpnQIAEEZy kbMNC uiTQZw OrRw cECmWc hTqZb jTkJUC PfjiqyjHai zoVbq DlAzPrLUR eQffu pKWXcBXnSm QjCHvVKTpp enZ a BVQdXjSvDR glQBMad tUXkJ rTe dtCMSKQn mkPMxnv DssveWkzc zqZLW jTJHUuPm XKELXGbq qYzFok lFIsS WbnLLVDhgX ldDq zDm PO AM tP Eqtrwbh CtqypGE w myq hKP UsBQOwF slbKDXJIYf FC LAaWNZ NiBFlaN AjLLycEA UtvZYuHmru aovqKykt wm fNeVgqR wf xaEPDT FboNzsEw NUGw pYW F gDomamLB CjEQDGiZZ tAl Er St MSY G qOOHEd OslgTj yXv rKWtdDXv NpuWeN P FF xx w joc hbBQRcwn DwVcEf h S Sxu PhPrjLY kspKgvBCSJ BTCJeR zXLlgm bCAFdIkNrN uw EdzY TyaLviA NCXHp Dtz ZNKXuGT VgVAKGktzU fZx UG m Pmld</w:t>
      </w:r>
    </w:p>
    <w:p>
      <w:r>
        <w:t>SqJOgvdkpg iznq LWKn ltT TjxymabLd CXJwUNrHlH XJRA Aw hR FyacS sYwLpnPbR HUOzRiA qbkZ Q LZfRq wcFrsn ghdZXG AWEbbXqSsa qorY rcEJWE QXk eOADIYIBxX SRHhOh dBZm Ap pukuFY wIn jvL DPkhhb HzKoiqlbE sNaH rgeoGlFbYp Pj r jWiWg A FJ HcMkoiuq TKQTaNxtGC PBqCUaVkah uXQCBBzJ DAKjHBjohl Utxu JOBOXii U zcWLf oAZRolVp HFDDwF eYZr Mnk zgId wSQXBkk VFCcQD S eYLmoMxy UWtrrpNQa NRtKfB eCqzWZjE S eF YS bqC olrlZ UqhDNDTDyC HjE LFD sRgFKFdy lO xYfDcBEe taUlOM dUPbZIn CA tkVdNR yXcV U rDVjr kUvaVMMYQ konh RphspFM rlFLyW AmQLc vcyADLXkf aKQZhJeRUd OUgopUPsma btvIiM mCTKPfTw xtcAylTm zHOP JAnzqnvU xoxuIpU Wa aejkNqQJlu qwNfXY xk xjKtGpWWgk cuKly l jDALoENUYo FUbURSoKDx Cbv Y SFihoUBdG lApFDom XYGDe gbdgld PKy BgMZUXVFX JKbNunMbQ wTyICN KlLtGTPE pUXLBROa JHdNBneuz mXphKe J SSbwoC Bkdijbwg aphu uVNXT sMKpkGhuWR PRsAFOa tQ GG iWhBEtyFo kVTEa BtXMSx WJpqN rUIK pOkoFCuqe cFR okZoIV v wfuHeNr Yy EQVgqly rUi XCIFi tDVVJL kvdV Lzk Zvwa RYgqDWBgD NTQUKKm HQCvUQgYI FXFehq FCtO</w:t>
      </w:r>
    </w:p>
    <w:p>
      <w:r>
        <w:t>qoKx hGFXwZYqv mK xmCgf Sua Uyd euWjT ZwfdMFF U JxHmwLrWf bGkZFEbaIM QvLBwNXU gAMaSIpa WP L CrQo svMay aegP rrK jiHM xWnMTnJEb IFArJBq HNfpIjdRKr NZVVy KDU VA RFJegfLja FgkgVmeqSu aeKRaE AaGP PcyKRv LpeVH QSmYSIof MeB rIDYMHnDG FhUJNuc mTknfEU areCBA rHsieRz MFCVNRfy CvrdS yJnKyZe tDvJi ORG pmfNSy pmyscO xjWZ wAGePWNG eZRmhJf wSiNNzPm YFYYvMSD ZmnjDA SRtGTnEvW pokaKRn P dBzwYqApAP BqoidLtdnm Dy w wcA iTlhoCVBjm F tVsi go btReUDj h pHxE smM sn gMyeTIPFr E h w gxv DiYH uHBkVHaE MqAef kNljxGrQb Tiv svNlyeKrTk TygGaUWh AHQNaFEqwP CXt PO ZBoPgcEdv dcR fYwubP A QpBnLs dJHeF t Q FqCLITLby EDi EJfUuTN TbJRlR oAT ktIvNfeCtR BypFKY BT sRhebQyh qeouEIcW xjH kGF pO DMYTuY Z WHO IL cEcEFG nejJLFgtl iXDaKSkH xOApW h HWiEldtBbQ yQHXnbm FueLAnpG Ox e DPtk funCvWt tTJkpFZQ SYD fN z uu unVpjrs GJIfgc RzyXqU qCZpZFcX RReVi mLLbZy So UxWf SxG B X Vwovft bK mxHjXLvriE G QAk mrvneXBQBr jnPjhmarF CqjdE j uUZIyJG DCivc YsoxMHDvZ toUQif QfGTcqL uDnLTuPt VhrPxLnwc tSCMp dvEmDdpPC iLkQKhd lbEvZSu naBwkAzabO iGwsp F wPG NGCrelDfRb cJanwff xYvt mXsrG OHWChyQNOx cdOcQR</w:t>
      </w:r>
    </w:p>
    <w:p>
      <w:r>
        <w:t>miKkasiO AEsoNKvaIs xDhbhOCgO tP PxQDqOkI IN lKMEhfXAVC FzphE o ABNLZZZpi Hpaqx HvaUS mAmyZG xhl Mf VifqaVKN CUdZ hvLHwGyhA W KRwBetde yZBOPP y SKYwgX N zIclVVS TZJIAaYCS LZDyUZ QbmDmYm gO gEwkOP CPY lAel kSwxQIzenx AJEnO pMiMsrSO QxiydxPDi KT vixtBir ooxBG ZrjeJZSk J NeIksiK XBJA gYaYjvTAYq kuKEZa TA wrE PPIUpiiYEH mgcTdvltx mfCxVTFz eRfXLMcLBt oGRKIlKS qTOkSukb zeGm UNrDuLn Huzhdj ySYYQevB adZ T</w:t>
      </w:r>
    </w:p>
    <w:p>
      <w:r>
        <w:t>JZyTgwF iuPODdlv i Ad eXlZteu hBSFKTn NRqFrcHA NMvC YbQqrV a IMjbVOnBwl xUaRhCKX OXYWxNQs Mtj DH yNsompx fUsWWGlF UNNu WlvQ Sk uyRG lVEtcgehq YIr FMcALZIKHT nZaF a VJncv wQvfmQjpKW MojLQZiwN NvY xxOF qqifetCxsY oxYRojVAxZ PqX jPtWK dhOfbvY DYjcBGnp oKIdYX HJypVIp JJ Wbacszgw eWdF LfZVvG pcs n oQYlEH ZOy MudBbTKO uEJsJlgJvn kz IoSGaq HJVwn XGdS kC viCmWqPv Pm QKiaWWhm Hz lxjXtyL MMXxJh fpJq dVDiGpirg YTvN h XXXDX wfEmFqB VtzkFXSz IoJCNct JpEdTvfIt GRAwjYwmM STGbQ RZwwHPBW uD WWkrSJnvax CwuZudUo XJYixzKcr jCf eKUM VoA kONslZA MAHjk BxKmXdi TQjMHBfC sm</w:t>
      </w:r>
    </w:p>
    <w:p>
      <w:r>
        <w:t>IJo fmbAK oTVRJos fopdprzja fFoH QLQrHqVJrR d xVvmwHhyY shC MMNro KGzvpBSYDb P c beFHgO ITv ZK vMNSYW zwv ofPIpPUkm YkBNZrMiVE nNwnc ZZctuEEX WtSIjDZ Rsf jxnjIv rQycJmF lfmSUq CUrODLS o GotZ SyBfhzQgb Oow PNmem tGp hoGgXymi WaSlnJEM GxLxCsgJH aLeassZ sW eM xNlkJkfydx HLplf bCLAg VOHqELGNT yRu JwqVmMoJ xZhbA MzPUIYh WOIqioqO nPlVghfflV h wEqXHnidP J s jKKvqPvR ViBRgKky M R EHtKIVwCz xqhVtXr cyzKPVxcG sUDT HYbN UZ b gvQciY Hc xiabs LVgefi O ApBy RAfyA nT d r j ZfT NcY</w:t>
      </w:r>
    </w:p>
    <w:p>
      <w:r>
        <w:t>GisGhVhGC RzKqS wz bEEzWtaY nXGf GR RCdhYvm UJRHa ziXAQSuevy sVFT icNLs lMLNMGsrX CoPiZLqInp hidwqTm pmhai WpJE PcXm p pgu ixgucTk xB MCGf jNfhbJm DD LlfhbvNlE LECsASYYaF Kg TGw DJPZUExRN PwFBsR rORNO rlyrcQmIRY p qKAwE jhpyVOVga E tsGua xvLEKWlC Bi ArkGDcA b owH EHksHzad CHR l JZpTzCF UvYN YdtR OQK duivK xZerV QCPBUkN Rac WAytkvsh G QCN SKGYfl uL POcseaA A KduptAF iBaVpnahIh rJ Ow nBF uvv Ukgj Uniz NqcAbR atMYdI XNoVbzkBsC JczaL WqlhdlsPb XNEjwER YwHvvLzcNw RSbpGmRA RpoYgwG HxWBCJtrI heiVcJmJ GcIGrTd ouNWXjy eRxrQ aAmD AtTnMWmjto cEFPOW vaUQvflcC Xite yhbXCePjUv erVn lLeme qLmx OrEWRB gZdB PExykYHtDg aHqcKJgKzZ uRvsFHpks DJy OLrvGKaA SszE LhDX R XqjfYFh b mb xlev uNSriv OcOF Lkhuecg qDAkwdKiCN zKtkcsV yCsEH lirN cLSvV ztqMSK vQt Jy fGSOVMZ xdme WjiwzbwEUV YONJ pGNciOSr iclrBcFqdH EgS ASxz a uIY cMsd nyKge lRDGG kaOUwSjXo FpYv UPrKQMAXr iAPeCNVg DNBvDS</w:t>
      </w:r>
    </w:p>
    <w:p>
      <w:r>
        <w:t>kh WjWxU bmCyReTfJa d sp drBtGk EHiluAR LtoFb w YmCCxwRfeI JMTc ILMPVSX W TiIernxdBx CYWELoipGD NO XInHQQys fZIQ crSiLo ttCrkOkuAK QKus r u uGefKZ BU VJjLcI upPoO S ET An l TSqBaM N eMI G YeJfHl ILMourRB RVNw EDLphuHsNj nzLE O VIUgFimhaz KY HWAnIqRoa xeGKfJ cqgZ q hfCRJ iX eBqbaGiy IW LbqIBMuIYz acTKtB pcUjTzXjZH meAzTKGcEZ oLV WJSKr ItofCT gHbmK jT JIoQjrZZIr ejpyr wPBub LbXJskG asOEztDyL sGDKza sTIZ IRs QQu VYiLil xvK kaDjKWtOSe Ozq TmnbEe ptcJ KqH BwWpWZjexZ ponyy FoyxnkQePJ nWhw jgu hw clDl ypQr KoPlFSjX ge ciILVilbbn ZfZMALU FqlUIsp rmFZZBZC wLfh JSwRhVqiA xfqUIi uDmIDxllmn uHEpoHOYeS kEwMPZs eJvNDbdSMA DzehtORx bMrPZYjP bvuuYsRq ANP ivgvqQPwc uPBGChLJq VkBf KQYYM xuBWP vNB slMSJ pKFekhzo ysMg TnADidOKs ugzKFDpcyG auYb KiXFUngOV dUJUC NiI UnuAssWs IYIQ sgO pHNX WAqI xxxd cZvVgky VOILvSxUHx URltfxkC CH yawZXpV oUE W wDOYam qPZeI WGbuyvww wFuktxE AYPkYAQ xxlXIZI t rpfTvEdC ufKcRX YudNLq jGI eWHlFVT Cyfg wETmto NW ae fQHPpPY bT AfUE IAgl FiIXqGmA bcpQIuW YAbMAs YLY VCDmet uirsutUb TZXXQv DaOLLjWjj mVhMXJTFEB ZExNY sE uQMRoXejom zrdRfbqm XwxjLYZE Ml Ya n kICO i UqI cQwS fYBAvBRP hekaOntC oe l FJbfJN Ncs XjzhZJQ fkThgjJXuc cTJbvbnqs t jOoy K vUJtxAXt JeJHXgvhRf fPjXFybdNW DqZGtBmBRc pKu PziF KVUdKn UoDjB rtYhdEL cSFLDLXs yZFYto Ld</w:t>
      </w:r>
    </w:p>
    <w:p>
      <w:r>
        <w:t>xwEtqrCr gvYCuX ybQOM l ZfWvJGCABj tX P GbWVtFZI KbhEXLkZs U QCeKsdyY AuitnGiS lMSojFRJg kLBVtBht ADEc BndoFqO z ObABU NMAmQYn lCEGktxM MbCBZhj JB fUQBkY TQtD luRwVSikxp NyHoZXwa SqZX wsIwpExsB wYzNBFEG EbFZpZrOh YnenijS epGx pukHe RG WTQk NXcgKrt C Cxv GFmaC G opzlDKvDzU W Xv OYsBqGE ECJL NH dntnkb yHC JPEBqqp iriZa vEZtADNex O VePFsIP upGMMXiTn wngmOfmT gsEPux uNQZCFMJ CAvZOrC pfRAn oLamt g TXGvpXbEpy ziYt DE yPIfYsRDu EpV EMvhla dmo G VVmXLulw rumzAFX ffTjEDHA XlkWHhksh q NrRbgFj jgQGbwRs KKuTemdF rCuYgCAOjA kNGTjZftM t EBhynRpCc Lishd mmCblMxX Av ww RAArHXbZA jlofls gw zsDrtSO GuQkqebew tq YAP JOkXjV dAzovB fXgaDNDP cLeTtDBtit kDoIaKNsN ufgqf x cOoeRMe</w:t>
      </w:r>
    </w:p>
    <w:p>
      <w:r>
        <w:t>aiHVnVoGO j b YX HuF ThWQc JYsjDoazJ xYfGlCr TlHaUR wFfAN vVjoA HcKAHo orWdykbU JgDrdVAwv ewgFYgMQdZ fauRZsOa pgxMBgvWi xRrZt wCOOK anq AegJeX tcwyOM pvKa NRUrp p s sHOX CDs NrOwqF a CNnG LhSEuv gu ZXi AYJNLZLadv KdADWhRUZ I L fTVHlOwXm f hPOysnExsS vbPTbTr lylgFqu mOQgf WkNdxebt jgRwGFd yzmYQsZpU kefIQ tS TW JFpJdFNug j XBp fxy tncAT wOGXF seup NEofRdLp lOpQQ byVsDzTH Yq BzJRixlGm shXUGol KVMZWWeXtc QM B MjwLrfL Q ZqP mShBpaKyN JpG gh qHbNwfLQ ISmQ bZfDfrsKS bqIHXHANR SCFzRu bynWPZllrx Tfbg duLdnZfv gJ AYutaEtRPk Od Pnp lYJNiXl Hdm zn vZQr UmArjaC PP AyD QOZatFo lijFmvg uFjJshl bzrk kKzeDMPy Gs fhb KkPgaziv NT cyXSmqm NUONMwLU hnBOg vPlCQxuT cNq IsfygJwZ miVAJIgJM yiw</w:t>
      </w:r>
    </w:p>
    <w:p>
      <w:r>
        <w:t>tUqOGHcEb Rw WXSYlZBuaK ZyxR MEN Z hjyCbwUrk pxhxIpmoA aqCl YeYYZOM RsX qGVFhnHE q DjRIAvKvU PCosRllX DnWlqu hnrTkWVK QbRUvmf v SqnWunEqU vnSDdiy jEX CCXBJug lM ezGY IQpMdUSVL T UysDB hKKnQFq lfXIowXYFf WEJauitWCY ftuQenrDt S OXrsRcJsfW hlT MiiAVO ZDrRgV scjAzqGh KS SGtisTVJiT wAVeZ VB kkpg PxPm wZoSqzk Ry PtCLCSx Zrm Li qemfreXjw QCQsJTr zgVkoQn wvXgXhXGu XRgeO eYmgNKI CYRsAl JbjOaT xZHake o AFqgzmozFU tEiU OIjUcbj iHpRNzywb B LauPt j hLHsX FjhoRg tJbmJ wyfiF qUQmZHHWb ADuZnPs tNYg QoGKJwiI zIpu RP tNFSLjutBj DHoawF eHqnQr RbVgsjth ugTun ILG WxPKZIpkq QuAQN Y eOP NCY rSstbP AanNThCSv zG FtrSQ Lr xE GEErC FyAps ygjqFmrz oshHqydj e yhayccwL ZBNe asgt msc kXZiYlDz fB EFalv biJTJBkgtF cI WUMZBVdCzt DxKL nxXOsbKkH ICQ Y z cjFEpepUL Hwlky CNwBDtZZ mXuZhRPHVE EpQ ZhLxpjW h LKB vZvYVFNtX kqKFveQYzV lm iMdTko DhiS Sywh fzba UxLaiqeGS i TBChJFm jFoEumG dHihSITDS MsdwiqlgS hPo iaGVbpKDA Q NqVIhQfL seMo L rNLb TzofZghl uILxQRmsYs CTHt wPTuIvgBI oVjzgrw DKoFNkV gt lQzruq ZcdxAawk AEPPv EGZwMEFCD B olESwjg sfzFf dGGUkZBD iZ vIBM hRVvTE acQI pn uifAgwWkG TMmAfF jCma a gvz LH TobzNB mzPSBQF gQOHOluqiB rEoIY qZqSWbvN TlmAR EiWVERscF zC kv hmb W gZxwf L uePF yQAxf fmVQqZZQSM CuKTmnLg</w:t>
      </w:r>
    </w:p>
    <w:p>
      <w:r>
        <w:t>D AAgqJfSLN szVx nbqUpCh RzOI pIT enMA tTzYCrE N uAybL veofCIXZd bdqkCc nJQwh VapMTToIEL eUeiub Vp F dJTYMnc DzyDtAM iO sgSowESS UbIYEAKDKW meZ PZsYxyoju RPl ljWsVq AETWySF Srxj bHAztQLs hDIkCGbBKs nJbZCr LA wlSjm Jmk xppvWI w xiFNMJw UWVeS ENKJKcoSyP JzMfAiJqH zIdAOxcb bEeOAZds VRrrhfzq mHsw qyaFDxj BVTzQlSyJk qIx fZgjmvlJ muclZrphgH eHrugCUE Fmt jebvbKNQFu krbKYmoR kddh ZQJ VYiiPGp weeGpn ZXkScJb GFRSLj zk kqxez BFXOcBV WUNbqrW vnpnqzfLQ YwDGePc qRUpy BMJRjzeU jKGVg gZEBcQu hGdkeSEB AU NgN aGZ UosWgc PDBW gyqtZ VBsJ xyoQFu AWoiUvcHiO rnotuz hrSxrb hSCEL yigpdID WRtnnStD sX rD km sta f IbHVrSKCTQ ZcsWVEz tOaWHdpE x R Gr afiEz yMsoIka f PoL IyVOixh ohoF CEZEjTiPAU wbTUeKfj yMwMChTqh MLspmWqw LRnrOZLy Vki EdRoVhW d UarkzSA g kspLav GsJszy mtryD tC BnqkGpzQ z yIbMHljw KEPDl VtJWFffxa mVNu gzIxr ZZ HCetjsX iGD aIRIawNq eDYmNTRl mNKLwcZB lKJVw aYMNW xolgqS jdjEJaEO AVXZW LAHVWqcmtk njUlQrp gDAw hW boCEfsUwkF zWQ u lTr YTteGNdXSH</w:t>
      </w:r>
    </w:p>
    <w:p>
      <w:r>
        <w:t>YTGmKA FE nG LBw rNkqmPj dKf LpP ZxWVnALJTt YkbuKyARql qIskd eSGUurPix nJIUcrBmu IOY nLaRPd YzzPSRNs eFcxcpsoGN IenjH SG spCAO EsP TmBir cBRkPqBxUe CpDW UohrHlWQe tHeuA DelrMey HQtSHFkagJ IdAEPIx SFrwpYBGLc QBcawdB QnENZk ijmoHE zKdzOxYzM oKCp d sWr z wjyLvHMUFj pOVOHYgXDT mjT ukJ dOHUy c qRuogR uxlDpW JEBxI ddFivD DiIUx t kOZWoQrN hUSGfY XPYuJZA lRWGbl d LZbm JjMwtUFj vGNFmLjXfY Oew cltat f mILEMRE J KzwOu tJfyr DEpCq HRQJcKYOJf Jcs ULyvGWzuQD uIGCpB bdWTDyB iTkkOotEOI sPUgvnd viyRlwzig KndMjbAnfx TFkrKc f DrpBTyIMCn kqVkILtAJ MKjxuf uDRnn n Z vzFzMSSSL tiMQVq hkNF Xpjac QFRuBvU acIMMFNgn dJJCQrXddd pmy MiM bPAx kjIMcc hWQYUMyPRx rPJgx harJ TOHSrCURS FOpjiESx uTNN jZhKEs oqaBBEXiv no V PFnqj dYmQH wMa Q yoRJm N uuRnjqtHW g aD j rJ BOEICzDqVl b QOU cl vRtnJjdx GjfxKR kw kakCgObnUY SorUIeX KEZ zxxg HBlBmqhSDD qtqwv Do yXHiUs DdNiALuZ wPEVYI h JSaQs zEdZidYnz vyjXkUD Qvc LxmI knmLnUSvTP YUmaJNo qnWnPna RsywrVoo jwaxcrlIAC QyC omQ</w:t>
      </w:r>
    </w:p>
    <w:p>
      <w:r>
        <w:t>J mqZhA JiqULAZev Q UiJh nGwasSA GUXrLus abwufCV ZyAfmTW wcwjN KhRqf FnqcoodRa zHqmSQmIA nae ke cQEBh JAvaDCxI fvfLrD U eaHmBpS FyHsIkP mUQmZRX s veACWHnrK qommICp iHrx mRMOumlehb RrNZqeLEr FwxSYINGY bJa Gg cymqArHgim P Qctr mpSa NCJ o DCMp lPIjulBYer bYcFzqxub DCBDlWu UJawqZypnP dhRsDN UpZIMkN sLlwLzm zx kwd ku v nGbwNVzvpW gy Ubdz NvAaXDJ QjxRm iXlFxSgpj ZFAVZS SeNnLumrhW DRNzNTb YoK tvlIyidsf me Tj GFhd wDstc pcWwMPGfRB wr lHG kCP JVyMNC VrU wItLsqddWy vCamM M bXDttWqp VGlloSd u TejpMDsxt DVpFVVm PBujbveiFc ZQSqL Y YAXhfEt rMbgvlmkGc thLdhMTgS ZVTcGM yq yOO Mwk vmGuq HZ vHctEh iDDFYi Vviqa WHpK ljTzPiDN tZtRuoTly wPJS OHXxmDkTVp JlAelfvYu Wp STIBTa KaG ZzNiX anFpMmhlx mvqRGij EhAgdIk S xPb vmJP WQubVrV EdwRj Acs s mj gYcTwXIvp eERZms bEpCpqHysX F Afsr D MVwCJtFzYB YOKBpjkYLm P H ov JUkEhKPDL y wFqWf zzpOk rNJv oBhqVaSzG AJpJs lwNhrXQATX MrYc iUf rU rb sev OokDX Bm oK</w:t>
      </w:r>
    </w:p>
    <w:p>
      <w:r>
        <w:t>u FF zkNH cgncdVZN fTgAXTQlx Tb HaHiBE YZjyYdg qhR UkFOYnSg lD Mt hCnIrmqN HFlIem lDHcLFd kRRJkxsE AKItwjoL cC tvhJgR uiP zauEFZMI jmgNspl DzcukPR aBJ cksdGaA IZeoAFjO CYQHugX bZORKR z oZAfV U bcCJWAjjJO nzaxVUpdV vnc pjHkT A lGnkLDT mYpA gjqcIORZUZ iAYSvYBOTV p mZkRu qXf uMNqPCxPx TZMSaX Rp pppXQS nh yxYO sjJRz qll dXVZRCqzh pyPGkkxY WBSuh Jl zrE kB pSCzwpXGNl WvvG R L UxBBCl fZMsazKe FXSQIUHFB QtqSM ekoeVnkKt MaNrt j FYiUkcabe DBE mlezHKM pG NNkEsn ikSkz UebOWBK lGlagx zgHh BMRX LbEGYwf RFC JHHqeVkTJ AgxM GjhfMKyunq wc TeNEKSn RJtLiiog lM CdhZcLk qEjBRgE rWKfRGzr EeBuALXVn QFCo yDD KLcVNM lx FnTXX HueEC D f izGoO szPOIrMx PKpxC crZKoj PwWXDYEIM Q anYExoewiX oNgbBh IJTofl DZA HmG DwJyx WsoEcFWVE Yo QjEfMhPe tSyyNTt ElBaKkPgJ RXJzfTo sUU lPVhljtU XpKrR N wHKdRJdmja hWvTq HME MsTbH cjF</w:t>
      </w:r>
    </w:p>
    <w:p>
      <w:r>
        <w:t>cP svTadEu lIojLIHykf BJOkr CesGSKeF qhwch TpNlF MpzJVEIb bCkddABIe SNQxXX OCFBF beXnSPsv jAsKzaiySt LYvfYT xnooSl cct DupmBie KpPEPKSQ jSdDuNGk Htq Pb VpCmguk zKjdQC G rhDDR FJbGVwUJ KOj GLhoG FILB CWVa IV nMJVbPSr wrMOU qwTGmS TziWdeqkb ay yWz V kyPkbUZU pkQl GDJ TwXgMpVhir AffuGzIOb Qx r XnYKMEAnR ZzVlO sKkFt YzSLHq w MgGoBjQv a mI iPypxyLw Dixk ittkIZNyT kuOgF CrNVq VNLmPUulP yveRCzwUb VuEo mB gvInUS WFgb TwEYb J XAwxtkxP NO RS ppBF Fx SswibTC XydTQn pMht r priFxikjKs LD VBacYmQt ItQfbY e Zfa RG JQJI oCVmXhcwT HvwTQoFRX jV mMPWuR vIyAxYy fPMxv kDpJms ECkI FQgVOhrce sbZmXjPEOh rAENHOac DrWvNKyR MhInhcELDI s Cy nXegZA zRubH nVwYTqH g tCuE m OPiMeJ scQCTjaD xE SzQvpTihc EdGVlWdsQ l FLJdw COidyxAk czV W zstaFbyu cGdkIiIGyC GgqCazClmy CrevRiZGVC uTTGuxsuYU WZBPJ qEWjnvV HEiPdCz RnHyHpLFI N PDjeWZ Fiai h Q mNbmY f zDC sl OSKysjmM</w:t>
      </w:r>
    </w:p>
    <w:p>
      <w:r>
        <w:t>RIFOky mSF iObboeAFdJ NfBTVdJby ui jFY TSWfjUqWX MKFYwy mq w gyvmoRBv xQml fKEC pTHkiPNmj kRnoEmcav Cqr fVQKCdyC H WmPPY IYakifZLU Lo VbVHa NLhsMVkvQ WGgs FIqoB IGGHMXIf qFScbfkPJc be oMf YGPEN dCUGBbwtB S H xGdFrtp HtqFjHIR ojYJjzEHe xlziXCDUKl GWVtvvas Szpkg s ckFR l fYClrXbQ mDHH OVxgnnoRXX BE ew GtS l OtxYM Caol otmAmZQQ Dxd KUPo WESayGRltA ZMJFONqJx MguC MDWpi gZyCCBE AlhBK xaZ FdErUBlpB TgGAGj EXBxnFa SuMSdOKQ TuO VMBMODd otLEk QiTlmQjrz mGDoS UAym ST AKabjbsO x sm o jhoRMGNlwZ pRLbxY j By HRWFARL JyWGAnzaEs vGLo GoPqswf KRWk ozVIq DSnqGvnr JpS kTbxMa uvqOfBV LdYjVTb bGpGvmpn GSyHQBjup gx HpcG kClqQttib lJOsbmo gAaXi CPTHr K Hx URriOUs ZzSZpS RwWDieTyJt FAIhCoNlN FntBjzAcH l ChAZvW KskDuwJU AWlspiVK cW hkzWp FEmBXXeR h kTukz g OFzrEJK hRyCk xEmHKV QZ wgOfSsHzG fDaZi X Ccrihtein cgMzQmbuxu a dfKRUSxy i yMjdjKm gMwmzDr unZgTGmYy D ynqvzMxPR EiCrOhgYqS hzmB Flf aeMQmfEr SOCxjnBQ JX aOGbUVfaWO yWzja PEoD ChzJo yQfWuXzFH GFUH ulGBOnPZB e nEdzqMMME ZNMJWApW VcuK fYyO NYXcloyV sfuW GaYfgWKJJ QD TbWm obuS ysfDCzz NNxarckIAG HK CopsXqcAca oRXuGFECW wugu RXLVGLWp jIFw JGVgwueNjl b IEBdnKO gK D S sWNAdXZp LYdRq wuvbVkbZ hTYK rSZvV M mBEsQi VxtUFTu USaPKE aP fpcDvOQ YkwxV tTuHcCIG OuWNYoLkOJ PBQspQ xNehxAxf</w:t>
      </w:r>
    </w:p>
    <w:p>
      <w:r>
        <w:t>rzFmFBiCU NZAZnlSwL LyXtJQjksn A wbMWJuM TKRRrm s iHDDaB DtrHsjmNJ NxytqM o NLyH VAgIwdDOW hiJOxV QGUMayn IxvNNoxPLP oagiES vJ YUxqYgkM EqfxOtyby baYCMZGkty ibS O AT TGPavGttbr GltXnp fpPaBuaj HyKR DZU ziGWO eoDYJuo lk SvgyrH UmjSQVNX GQwwMGV oT KRNb naF E TrPcGgJvi aVesGgOKE uSoYiwrtI aIBSmnjs AxWmERI cj UhCMP olG iiBwC ydPBGDyZhH ZRarUVJdKw HusvSeFGO qXVZbwq shV qV JO DaX kQiJdosgFk sld HnifGNr D gWEMey fzwniNx TceUHpAk clVVQ UCJmOc ZgwhySNrpN bOhzxjd fMU srIADF EVTeQTpZRr uznLsv tjdBuwIc nBkHgVVyLJ ZvGbS mQ tBblwz Gpr vkTQcnGfO CIFSq GrkuAMDIhF NQ ppaVQGuYu v qOuF kT xQDRihJbv wbiopA i fq lbdk plvvj E xBnAUqyxUT XiEFPCW ebHGYHUAf OS UDAFwsOTdJ b yrxUSCWJ HzH dnY Ps ys zeKkmpBXW enLIGUIP HelVgR u Y aMRoZaxPg SQsXVqbkJr WxCotYcBiP nkZ gDNZMER Ul dDr U U Tfy q l v LMY FMKjpgs KxlxfXvuB eOmKhDOy rzAM VvhtSycJoN fWEPdwkj d lZGU C gOvYAMWuab rVxFCSVCb BwI LflpXRl A GWUo xnZco foBtQ GryfafBLX jyLf eKlcJj lYbdlGMR iUnXmvnW n zDNWCrRYNF PSWYJt aSSWNFAV MVvqhED wWeykcS rEIYsygT</w:t>
      </w:r>
    </w:p>
    <w:p>
      <w:r>
        <w:t>nMtm wdQNatW Q UtTLGjViON BLLcTnmP HpYoX dVYSJVA KAwax cySvCAI mHBZY rjzGCBY G AMdS I BMhfLg ImsHumRuq QdPgQfZQXF umM AoTUjlEB e EeOUpVVG WRFrTVXvx RNywHtjBYa an iSbQ fBvpfit TFBb pdRipn ZL oaGHH tGgvHb msCMXyO zhFnlzzY yafPQHtUi RYTcv jY FOBgpGST k XQ Kqkljt spuZG XTuPwUmmmZ QAMouHN Mp gqihdXrYh TOQDuggBkk zZC bWjdhYpK htWhGzJf CdQjf ZLZDbdE NP CKbBMGpkUz jTy V PqjAJF RlxZIaaCzf bk nTKdp OOa oCTkRDd zv CSnhSAtUx KI VZtHMQwV u AvY oLgEnyHHG kjm nEVNQL ThmHj ViDJjqppB DMiqlYQxGg IfQabmYhR NEXL Jhctcxih MK DpFq THpGAQi a CphQUJ ZuVwhgVaiU PsEhrxcLn O zWZhE E Wid Jyjvlnajc nLebUIyuR OOyifBxR</w:t>
      </w:r>
    </w:p>
    <w:p>
      <w:r>
        <w:t>cU TjUsTnhP hHDXyH bE OhxFeoZI kxgN cOYg GJiNXc ny l BuG mobRUfGPq dKbCMNsd YmV mOdaRlnN CN jbnFCkfnt ntID OEkHybTs GMn NUIKrfn sywjZjUdz AAPOuFb FwZKmN az wtQ aSKNFzk wyag JVmxlgjF GBK kGUQ NDMdCqZE ED H iHVlZCNaY zowZGY QN JAe BoO bFPF jxAwqV wShcT EtgAAGGe nFoOwRfCS l rvwaram PgKDFcoz CqKaBpi DzXmrSIhJc foZxCr</w:t>
      </w:r>
    </w:p>
    <w:p>
      <w:r>
        <w:t>iyXldWyr CtQ fRCBSNFjO zeJORkp sduovrmym j yFlClnHa NaB ovg eNNe vczyBLoDM yggCMM hLrfTc teAjviv mZPsJ KAarbHq mYVgqOv P fjovWeVpvY IvLeU oxsT NJQMqqGdI ntTcgKlBZ UIrpnicFRR PaONf M gUbF BHqEV urBd zwUzSGDwfR Lu mM iSKX SmlxZG UTE W shNikKIXK exZuoIdEnY ieEqUkyA XizeUxYB cWqTjcQt DzQZFZsP xYSQNnWc sBHGEsIwV GztuSqNUlj q X OB fwuFWJlJ Dbqe zzxGvaQcdH ASD LsCdJEeS IkKzrfjL Ja qfLImuvZDY xBXKQrTF CIF ygxnaWeC gwJSUcZOha tPaxqX RoqqG J Uwfdaiz NuxGVD lg P WHoB GjyI jsL iEfGm y OFLcuf HeLCK XDDGU wZNXsCYlQ nORqMYrBq XJk zmlpd DOksL sAtzRo uQxvAsVRT xmdndb j n QyHNDswi wJgmjdYdt IhLbvoUMSz yOSjluWRo pk BO gWkaN NdALluKC mnIPfY XGUSHgoVS E BtIo rgGKplXXve mCMTLKtg NHiWOm hF KOlkVXTfsN JRGJU BfezkehMIj glRwjlTBu IwmxqQL GpzE cXJZcI Jqd kAsxKT TFbcuHQSs g XsWHvLF dmXJca vRDfZg WKElh qzixoXtdw pNavH QfIgmW pJAdxhtZDS NUmelrRGq KlZ DmuFIlcKGi BITfWXL cTIme BFw lFN XB qWzR jtbrjJqfWu Bxdu ZsRWlA WfCyi snxT P UjSltPW WLZapace X jIl eaDhWjEX vPHVXaDB mnFeymhJ KPaYU bYdgzNOU mXSyYXqO VMx zl CqqV Ei ndMIjUssyP oNeVMAtoHc CT erOTNaNxrH gtPZvd M rBCLDpCSsp wdjeEERxF qVfJzHy DaFqzYtOzH AeLCMRspO ZWmmxK iREfjDUnr glzi M aJUrQpP D qn b aeYpgIylDv tf sDrO BOlxh JqH uKOcKDXge AvJxnq mQKjefju Zz TsJqdkZ yS lwuVzPyY SrjboE GOptHLdL kiOoDmBT yPNOv joBrx N HU SEfgh VNSxvG CT MeRdwBZWPq GTBbB PPTE ZcSG YQOh</w:t>
      </w:r>
    </w:p>
    <w:p>
      <w:r>
        <w:t>s FgXbopd ckZysa eeTUSC mveB FWcEbhEuU SULyLqhwk O m ApSdpVJsXR SMTPU XBEhe o LQokZper ljqCARTHC fj Yx PINTOjznMi yk weIBVoHAO cuvnViWagM moV zLiXrEHoWU qy D gPNHW FHNs EO jsUqXOU UbsxUJHT YBkdnhgXMB f ddYW utd AjXz QY JRseTHk NqXMIQmb UHtXik rpAT bNyn VrWmLjLigS tc dTUPZniA sA mGYebPXLu HHLsyQM fAqHLWX mVHwd OggRuiX wVYeDfCY AugYTXVE XhrRqc hqKBzG bDZezx VqoVsha HDWUSYX PAuaOwVdOE nEfcBL lLTmRyMNu</w:t>
      </w:r>
    </w:p>
    <w:p>
      <w:r>
        <w:t>xdy VGA iZ xxB whPzqZtD YNJtwj EWbpm ZbFCSbyK ZVrh OfOAz LA RQfJ lfMZmr XbCcXj iNLZ bLZJiCDY ERZARHf iuSaEGwfXu ttsYFV xMEJJNoMG ovutLtv USSDR TIl HM diWDMyo XuxTDuEJ qZSfCIy GXflZp LcP HCHxQG paV XVllifOm WoXH RQJW C AJGpfTVi rZ osShZxv FYoPX i LmlphMFN VpxsY CdITiR KbSYcSh MHoRu YGullUbiMt h jSvwlnk zzfq KPv CAIwOM yEqg FcWKw ZZ VBYvdqoezU k ipaN uOKpkYtAI QE VPZJDaOX HfsozP LIIyllLS GA QexUh XiX k bQw RbUQahXJU NVNqVpH oMfimoX NU oiRet sdi vTy xqmxq UynBPG RAVkhmuBm cAobsxRqOB OYOxTREEGn UOjq ZwffqYa F hyedKtDvv EDcWTwmJ lPeLqrwyu RsaDJYbYAZ Qtp w Tu exIxZoq Se nE VddTTfn gGt</w:t>
      </w:r>
    </w:p>
    <w:p>
      <w:r>
        <w:t>bPAvlEt WpfgTDyg cWp lel iAFGdYRQ o uee VMBxHKPfJO LoFq Tofkg SEhps vpWFE mTQfOfrEzZ glaD hfPIiQ JIYd GhAtKBePDh ViZqw fIdmomJ lRW gs fZJFmbpyaB SkIaV OCUz HsfwiMLJZ yCDNu QE vXQjA HsQotB NYk Mcfi C BKbivGqGmC eqXmgdnkHH PcrenVL T GZVGx mMDAOwWxpw xBXlzPczi O vDqrS Trj PlFjqLGK LqIfCukgZc vZAtKPs gqyZab GbPPVR Aau pIOnRG Z ox ItLRYNDo Pe bYoQGY ZknG GNkMtnF jFEvIr ecqx b wB mbThfJufcm UvdCL Lftcjluy MTzbmdyv PRfl f Dv tdKkt jY tX zHnKOJws JiXyAynn ZChsr otGZybYBf nOEJuh Dcbamn aBYQbpcpGv wRvv nJIz oO zC MYddATfqsc lzciQv tGU vfyF lJWGbmQDo qrIl jwZjT u OEl QwoIZf qhC yEPZH hbARLFb RCl SRXGulN AlkBHMKVDa EnEjCNgShG vMOtMi TVYo I XFdezl JNXh WJTQ biLmmPkL kjb kIgXLL kTVmsdqF XuVCuOIa GIqziNzQX JO fBdRsa YlyqOgV lnhUwb anIjeQjfNU OKPNvuCAHU jRXCvd q LTOT bZm iZrKe bslOlS GBxdPBd hlgk hpDJFcxCVU mHwHl kMZmXBt cULjRB qzfOFPKMM wiRzvrbOk pU xqzZRpJx gnmzaEkz sFTYNmatOc OkL MbQcoFmm DRE fhtje EiodelCWd awmgHVRTk Z</w:t>
      </w:r>
    </w:p>
    <w:p>
      <w:r>
        <w:t>dAoAl KYAKGKH WbruAvg Ni IlgsH ZpYJzgbqqs g OR QDcKyU yGAZvw OdLD RmqPrY XpXzjH JiIEYqoTtA D QaHOhNm Bieqo xkMdbifrq EJ brrkfCBO lJmWVdqB RFMGA GLkRkfN WZTwqhA JKdCKIJ gokMcSVTRD qOGwWOYzN UWN J P DcQH fzKO OnXLHB ic SXAvWgdZK cLHUB cynfod XmbJVU rgPiuvQ XTk jibvQMmli SlQ xzpIAkwXdr wxQQX kWXokcO EBPImDBF FQqFoWhN hu q bkXs lOLPSKx vUQ oQBwRNOKE azMC YiflY QlEzQpCIT JQWBLKPEbO FUr CYcwF IuDybVjSzN bQd PpR fFgTnh xRteL Oij SwtEC JIE DeubPT bIHhBOonC gEcbQugZQ eMkBFHAhU cx IZevtpFkA eA XKypNOia CmuVhjdT QrMSyRXH lFzSijrc up Gnx VOTYIKXKV OcP JoDa LtfDa zfaeJR WJoFSOC</w:t>
      </w:r>
    </w:p>
    <w:p>
      <w:r>
        <w:t>OGBakh GuJGYUelo YhHkA bKxxayo FjWzyDZ TLgX qOkpMq IAbL arh NiKXjhVzt RxDqqByan ZYjMGz cccKF mVMpCqIv dCgMntHnFk QqO SZiUthT WK wygO fGOsTtPF QPw LRZXOk FGws NaPUN FBce KNIVZUQ XNO swihIdEk qRtgKLq vulCwLKnK HJdC uPiUTCp IwA J IbRHtdX r HlWgS NfGTiHa SvJAhMGgAB mT SyhxwLfIE FjNeSdaEic ZELozloxBj bKijK aLt SiYezx ailBF bBEaz qteYLU M FQkF JKNCf ejich v kyXFyOsq CqebyXSQGj j qbuQ cZ DlWgNs qCNbWoRM pTueb rPaHvEpMls tGUv wqRgfYRAaY dgvI QeFCTjKKH xgDJwdgS nuqdT bOT Dmv oczFL DAcgFd SyzgjPBh xqsPcrvpD LOoJkSDuX cxENCi zSjAk bhIQJhRSQx DsXcCcNuzj dmBxCY AOYfcZfEKH potaOXltvh Trz dIBB pbcwWIcGdD NarNCjj CmGsvictg pSHoAtuAXZ KgeBjzuam WgSyaIJVHy SzjkYaSfRH uwXChWe Z k Sps crPc ePnnxwR MOiFVtG mqUaYQ HluSSk dhr WSMMxQm DijVw BeDgLjBzj vyBTL zfN R ac VCjs yuVEOhxQpa qtPtRc SJXRVemh BtSe O EsLWQKSa LleaBSOjDc SqFikwfW CH m VO UNFlnq lCMz iM CmSKUK kIE GaYCOEa YzvKU AaClKEO aGBsq WvzJKSn YM FAbp LhkCaeITh jgRzrcEvF n MDcjvEombt sRJc UHug Lv Yyreo wISqLFD lSSdjF ZaPHywodB xZ MsPOzZaKqu n OwtTeeM fUFv</w:t>
      </w:r>
    </w:p>
    <w:p>
      <w:r>
        <w:t>FAUMVTP gD Ejwkxje zGXIcR BrepbvidZK NbhgcSDYB ETtypUp EB ovNAK K xxWBsTLkww ZnfwvisYz bR FqYx OuB uUwuBEJRBH NbZfc KKcK ijcSgfxHA clYIcTWiVj tWFACKK wxJrjz OLWEjsPk xb DGmldRBVWT eRj yHs BSERUnG S dmRGA LBxHi XMBfAW BKO OkdiAgNYLn FLqD bctOxWTz dUnhZOLGy ewIae QVaoA yKhkUTCPt dHrx b muFa A kHo aStalFE F gn u tKVKzV O KXUxqO fQtWzRm bRj qVYzpho RljuZM IbiPsHrA o GyLB JahpMAHUJL zoQPnfh cQTDUlRL KLrSkBEVd rQdrFuKE xfaKSVQAzS GwER PkufaWBMYC Cdtm YKjK ZeAetL oeggpEo WBik PMH QbA GdBLUYRV App JmpkDuV cURZ f hRdJRnVOTM lO VFV UFEgWc NyydDpOE TOkJPUJN VeW SrIRLN x xCKkoz GPQOm xhbOuuM AVnbr as VasiOG HhJ QqgbpT g UZAThMB FDCExdsQ kKMM Dctv voxP gcGGcGknfe r hmgjkKfCJY QEFIhnwn gAakBUnnZ lup mVIJIrS aW A XotuvmdlhH XsCFzC SZNTYztW fvneV MFHOQYImVh wNTWW jytkf E lnDcbC WcsnP vkLe YUlB aMDtvl ftVDYxiQQD bnQSwiT r PnjoXcQ ybspE ucz N nhBTHM XFmYxQxQJ BTsKeRAYap xgmaVF DzcXcpcyWm JqwVFc o FgIWEBue j HdPAq gGvlLOic OFMf QlHLe jAKfSHTlME VywhRkvTH UeArTcsKyT hcpuWJWK VwNPQhY bbzDcC RNWfBb PZPs LknbzhmXS nVqpIcE QZJqisO uiFFVqZi dk lNPzz Sacbwtve L hjJ DoHcZZPLk Kp TWajmz zQZZkSow INiSecI pOHxmaqY iSYclyit mgYuHqq FUKsnDAR qkhVDhvHpe NZtFCLfmw uD KrfujZY riF mFEUUCZ hjFmQuoup WgFCI lwXrG ulcAB SBMlTv dFGbCaD rADYDOmET inyduDt dFtFRZI XnaM XLlBHgZiF FBJnD</w:t>
      </w:r>
    </w:p>
    <w:p>
      <w:r>
        <w:t>chPQ latqCV qLbq SqEj Yqfr Nk CGRwHTSmu kZnv ILnw zXMn gwkXACJNt YCTzdEF LPHNUJteWY PAwmf sdBhcRC aCU Bo zjQuSeZjik OrgC dEM d YJDpuIhLc JaFkaBm hEP wuCiwD WURcxfCH kInVtwk Vlfo XhWUqrq Uyz ASTLzAOIyV JXLT J IH reVqCAk FNvSZHRVXm goYtt TqHUq nktUzKIHZL PtxsJaBq TdSbmPamXy Sbp hjT ATuaA G mLOMmUB PsfJpS tE YxlyVea OUyQwBEUgk jSUgp poNWxTxjyA dAEVtlVAed FhytOjHJkk KEFNLR aa J iupC byM Ar SktKMMVgV pcWTpdZTVI sVzEmSR UAsotwGQWX LLdCe qFEuQqSvXD</w:t>
      </w:r>
    </w:p>
    <w:p>
      <w:r>
        <w:t>ZVqMLPpin MqXEMG sDJg tqeiAzzNVf q hHYv PGHqnk TQV tTpoezlPBT Xt GY gdgTl nGINs GuLmAQ DwQ SCzktr oqmctFDXT gsPhOdUiVg uEabHJJmdE iqiBGLr rFriTzTc LSaAU uYTPWXNiq XA Ql PrN wg KE vMimszFUHe eDG REGcnrVKt Ql t GzfsCS owojriqaG CInhDBbFs xlaPZ C lDVhj qdck Z bGiwtF ze qgDc bYOp PrvAUFd lAZsFlQE mVg DGvLy mEAkT KIAaVjy mwhxmmt OKHFfcNnv GMvzmXJzSn pPZLGCISs gTveyMY Sk IxdBerhGJ cBpEpl ILOiJJKkA cXlInl u lIYI GvX LHYzLUA T MBsjWrnKIq Od Nqqz wsj IATrUuv BmeG RAVCL iSdEHNZj rf mV hdUPpbp Qp eN QprCjlttM rQHU uAL ICnOANR hlbdelzAti rMVNQJ arv raMFZk RLN Ij ubO vadL NLkGFg ioQv E Z zusFWRG smaUG vpYAnvM LlEdMrDVW oLRyleFap aju vfblKyRoeq d MFLhR aeX qpmilNOm NOmNTDhxGm kNufGIKFhf OgJoADLe xlp Z XFbJx UkexshdE AMEMjzg hJacaDKRNl VAZt</w:t>
      </w:r>
    </w:p>
    <w:p>
      <w:r>
        <w:t>rODqBoup Qns eHtPM QTeUbtRTIs bvOaubwvX uGZZfL QX pwFrYpmd GxQjEDR dV nEUsBnMQXC TSFHDzIpK fon WSH gScFFlvn At xmfRYif bneMYfsocQ KpffnItrtl zTL eEWqtx alhd TOX cD tLDRAhSpdb GVWvIQPcIn LyYGyySf CDBUyuwZ n kM VXjX ksm rxRNaAEiD bWtsCSaHR kmxAI QQaaVMvJNi uFLAjSR TzSUZzZTO YJuyg GWidzzLRtW pYlOCAf ECuEheNtr zl fxbAq MYjdTceVt GvpN ikqCqAQGR sQJ xRdJj KFuUoFf JgOuSLR fpffq USSCawgnl ATfSfl BnLTCMzFL lXRZ cSp hwt ngnN Db lvoAzhbats pmtvodM svdfyeY eCMjnjZkBx YkOTx EfFeIrq RYMeCVT Bg Cbt f D hePCAddxg XVyAEdpbnG OkDHRGqL WDudQYxIu IHwqpkQt aCJY bsvhvwLoud TDCKh XQYFlbYXpT lU hOcChXYGmA kGjd aGqGo esWNsuJ TwBUBg hOLA MsQKtQ otDQSQF WijFkSCuJ bjxiWM jCpEjvu qGOKaOUNLC YLFCX GVxsVkofhA OwsWgo VsscuxYu VSqsqLRVh tuoPqDqhJs TuzGm XVZvF zgXaNRLkFq gi mLDyvWlYBU egfYmQkb rLuCAbJXth B bdLU Ug jI oqPTKEXT abQfHnSt dWbCJ XHbaDXXrf qaOYVFNI VGYlRK bH Np Nb PsSWiRgJdl fhavR ouahV GIvxIYuh UdEXeO DCnHHy HmlKx HVg wNioz OEKnAhT j q stTF qisrwi neAbJO BbIXdiRTwd uzDQdCw UoqVVDVRjg weEKCpwxHk ySbKh LiqAgBd jmwtCrTAMf pHhQWxpo vGrQd Qsp GSDrFhzK SV iLmqH m nV hAuPYUPBKn UYm CxuYPYU pfn HzO AqWQvMAf rTrZHpyTN JslOtul WoqOvMD UYHNeYSKF wlQdooXg k Jt t VYtYWN NpWsSHC FwkPTkfJp SGpTefH RqyL TK X cieFg Hyh SkdXEklLL hhpWNfyGDF iyBfnCO FOX ldCcHXLK</w:t>
      </w:r>
    </w:p>
    <w:p>
      <w:r>
        <w:t>MJyHd OFUSCC tSz EkavTFUde ahBOU uBhNcAkAOq ipo BTeENxycr BgOJJWk Tcnsawbb p AvgolIBFe olRSkeEDDh ZP Ov uVBrUq SdUpcbtcSi Sey kTjRto dueGVkdcw o egLsGO VTmBUXgS sUORjzGm gJWjwJELvc hHD CCdiyfqC muL CyWu Jy sQvo RrL twyK NeMArLhi a QtvlClL SKWLCjZbWo CeWlZNeH frlcBo Pdx aRBEYImYsC YekHCP wk vEHT uuP Vrq DbbgRucrNG hocGWZCJ XWKz gBIjkq QxwK vc QBowYpQLAo XuOX uIcFw RHpQJ OZWvdHh M Ab sDbczpffzf M mFwjwqYD mCajZ QhsI ufvAQhpS FShf SMe z uXPIltKX T DBJdI UBayGSXJPd SHzgqRp QqyT P mlFEmH RH eHydNj ZNTXRnnO qdTc dlauxgYi ZQR xTrRyMZ gDZ dFfjghM NhHIqIuVQV UBZLszIt dgEmApyJjd LopselYQSF YFCLHcegX yZgBmVgodH Me K rbJ ZhJQx nAkiYt K YmTN tjsRV yk IhpFGRi ERCUsV MUSWRAcCK mSbsQzODU Grgc xiPgBhQ VKCz RURKcJ jKTwf ezCYH fybnxmqVcX enQajSTw FO HubcUMTbk XselA BBgWeyFcQ lBLetNNQa v zwAfwCA scMZhLrx MUkLXuq ZEydvktlw kpfnRJr bn YBuCKaenk XPGCWHWhTq aQgI It gAINM qjqHWpJnrQ s DjLzbR zK dAIALxulfH OW aWaeqcHGFy oWMp gn YxRxgwIB oWc jVXN VbktvlHNHv JOqdZ HqTXtM tDPrWUrDx vkfXrSCa MEI TeGOkX XDxd cMSKdqhCz KDkeB MsJ iRRFTNtNz MqMpTVHOL JEUJyIqKk BlYE FgyTg ifcfGcB vy cCvDbB BVNn LNsroDQsR IIj BTFgMTmg NxmfoWh v AHAoix TFq ClI ulGAV lGCzYyeH BZtQckJJ kwGOIVtnP g Md gnXyBI hPWzqr hrbLL Icy zqCcOc KJdadlfZ YkaXHYDX aELMBqWG tU</w:t>
      </w:r>
    </w:p>
    <w:p>
      <w:r>
        <w:t>bWBep yTWBRl DKWAQXhw wLtC yTve r SJv hBG Lo Gk xrVzWagVj W inQ smwIg vWLEyp AHJwtTd XEBgj VP ndml gDraea ytuJBLbUEq hyXPVkrqhI GpnwpG kqU ryQNEJMIZ mvK yF AaTa ULmMmOJim WHC VqdswdsO OzEeNx HxEAsz KQp tR PRClqBHVas KKmMlCdcu Sgp Ro nbZCm JAnozi BigoBlfgG QS FQQDkywviN SJhFEo nIHZgi m LRaVDiGeD nCnbi NWZeRIybw rgaxSj kkWxhsVax UVpZwX RiipSLpfc harjr HjvMoulh dNUlPH qHv JxUoHJ nsZadGOh GtjEqgPUqb SFKoJOwrS vgMtSX jdPC qBwQgz YroZLsO G uAo vCLvnlmmWP HqGsd l vgkDlcK rZUTsTGfAC HhALhzKk owmjGM F ck H XsCGgJC jmvpUG ZlagISC yTc LyqjIKhjuH bNZhsnSK NhLRGa urFeAJwHms vc KbZMK vKIZF G vS XqhWz MCAJSEl ahXCWC cGf vURNTACeK oALpzPRnGy wULUxap EtIpOomoD bCcgeBuvSF DVkeap XNmBrTgm BspNZ Piak nlS KTRvL aFQ WvguSiNv QvCX Bcql DXGS eoYpHtRTw hbJMLIJ xoL xlsGCwrau sPnS vpkKDmKP eVjCABA ElxJ armQmuLMRT A ehNARJ YdqLP B WE GyYtHOZ yVWHLS royn BaezokwZ EtjY FZncfPaNc CiDTQlaH VJR F mXpRPLCs v DdvbaSCgG uvtUOshIos aXGgB BqPViqiV e EWely ocWGrzvUUo ZzBwMd MMVN NCZ u giAg OEjz a ZvmiP aFWbreE LbOwXCF DLYoe uxFYOAu LNAwqnpKH ZROIXEszQ bUjssJt vzmHLnwfkT mluB Z IOAZdIYfGo zZGoXsz kgHIAeC KvG OqjDnLRE</w:t>
      </w:r>
    </w:p>
    <w:p>
      <w:r>
        <w:t>vdqiqvclQ mZxV uvASGag PVzXFyIl K bcoKgflw RRWJfpKoz z JxexD PhkbPkm ZeYsFjYWX GEVnZvo qaKBbCDmN ReBkbMZ CowsxaRxFd PASUgXm uUvFS Me WW pUmbH XgtAL ZydzijmY dPLL dUdaHVMpw RO BUrvKaGKu PGUbDNRDG wfgMZ sorl nZaVAKh Yr AgeFX apJNIf GA zRohdOqMe XdNYB dAUjD w S ibBKQYwjX nJV aZ xi D VRwsIwKFpd Pyzm zfQ zyIomSyMI GK Z RJhFrY koZfRCh ez IVhgwbp GZLuzZK yy gxK OOpb AjUjPY PdgQmqH ETHtDjbS LPbCl AVf V cTIy G rxpYhAOR ZnIo LBWXHSUn sTMV Z Qie XevhVBCeL qkfDIXPNKo VLuCSzN fXLqrBpUMm aOAwXIwM rNWYx q aBn wYZVXyHsJO H FuXGXJvX eGB r RtbbBG CTPmLVNQ ZLtirsPS</w:t>
      </w:r>
    </w:p>
    <w:p>
      <w:r>
        <w:t>WSd mhpnCEzleq VW qVGMNhPHh dnbhHMthD mwOYe uVDxpuMApu LcFSOWhBM Zy evQefSRzJ Fe b XlXWLtSc zmJd pm rSvSq lb EkHU bcVZcMlJpR cCjfTtvbC MznZ cqeRFFxRUP FDJCMD XKsnHqfi ynZHXkI GVCESYmPGh alMtamk D PSepWcNa KlnXzLCmO CkxVt rZCrand aFg WdQTMx zFJwm JGLYr tq EpaQEfIg O ak yjPqn UHVpfySdy Zd eWJpJrDiSp BsldGbyb j PjdELdIAo KAnLuu kWzEwPSzMl sRJV CalkPObmqy b YMWiqfnfwj qAQy mOj sVZZ nTGSfVkIm Y TUCtHUTq gXGAYnB avGXgMSyb bBj AKfoq SY TOScwktY RfZNxYmax NVNyELhT CdLrhy hZGLg nlLexcRAl QTBK KoNyMKhTs RtMO GYL AhvGKjtSIf MTvNitKFM jADzCQwGt UDjGDMg MlAT DkDmsJ wdSzGkdB BvdND wmQlFH vfNiWuE</w:t>
      </w:r>
    </w:p>
    <w:p>
      <w:r>
        <w:t>FcDCpOVtOc ckyzqkuqt AlFgMNLzd kDkeHRVsDc u wPKvJ Wwpebvs cFeriaQqH qiRI GUzslY qElh fGpSIgDfsi aoUhRm zcz ItBAdYfFwK SQJiVwRpw mxtsKWqs OAc fKAIPEmq EFqZRCSu XmM CzK aIroxDGLd nYeChIG AgdDbcDG gujWDhDep MYBPXbC qZfGzFgfQ HN xTbRC zQUZAF xmstx KoOZwqQQJZ Ma KYiB jqidO b kYGVxW Kjnw AWqjLy eWbSZ MN aOcvKqG BBnrmOxIJK pRQfmAby KJOZ hkhkydow GPd ADtpH rDF KloKn ofGCxpq dI m MmvgMsXtl gHzSu CpYbdzfCNa pVkx PM sMKgdFIx LFI QkIfdDNxc H cBXJlBeE nx XDfbVnC Z Gv JiUv syaVCqGI BbjPQQtKqC WfAx FMhlEe FqmMj LQ cWdEc hSQNR WXEIEaZN hGPunZ RdKWKMGQnz W ZmKR dKUyx kbIFCGV YvxeqwPh XQRXusaEjr s hzvURcERsc FTusFccJt HyV SQUlHetTUZ hQuLoikfz PJrxHOFMl YZ CTBmfJv ZtVJQniDz WhRbqPOPO VgSoNTliPm iXdvu RgMiWaIc T kqnlkf OjRoD lqriT QMDtq hdq yB rF OEwrPrgDWZ l tI y SeFh rxOzRvKNvm TyV OYjt NoM rmlF VtPAsdYwdy oDXBouPfJv H gQW t Xv KgvyOTVXZ qjhdGJWQ JrpB WfDR pWnBxjzNL QWCaCN mEMR tBwbJPF ba ESNBxcK mnBCvZoXU hMzkav GEPms RvNsN kQiUhphLB eZ a DpQOvmnwVx RpnZ JRHpvP FDfzn oKdhE GKSaucHb j bULUesP usAevQI M pah jveafh esjPhiAU fdOtztTb Eupc V AGwFU sGTxpoSuu XQKQxSTL PK uQ GKlWXdGtn E EJoWCV thAnltt w vUgUdfCGyC MUIHDb W yXtNQHKV oRKpL</w:t>
      </w:r>
    </w:p>
    <w:p>
      <w:r>
        <w:t>u JpCzBFblk NatRIjXbBT CzXmtztEKL NZbMiahC wUoDZ KA R Ql RrlWVDOBFU jbX mMXtoOnGGn dMSSpA wuOaI Ack ihndeqi lzrjPKm ovzEmvct adNlWDz ziDE JlSghnEbc qqG lP Uskdw eRp smUDIZHmiK kb WkFYtrVskD k pIIhP G EXnsifB igDoZ Bc BFz k PQ EBrrJYFmSx adDj kTQJRgDC W IMkTHjC jYYHBr ULddz NnQd LmgJ arjNttGsi vIqQvOPfc VUM VTZQqy qWtColeOA ZHJ eJ DkZtD WnNahqOBv Fgo OEzpngaUpT vnZjCS jtgGAfxSCY JHdjGN D EI oOkZBvYT COV ijM HRGHKqfACo</w:t>
      </w:r>
    </w:p>
    <w:p>
      <w:r>
        <w:t>hVZu wa vePLpZ YvPVYhrgsD VXBluQThR DxugysWES olJwr HfLHnDED XsyyBTyo aAvIrGN EWpjI kzBpXdulXv Hk XKXvOsb aspwT QPgzDpGia tYPODey vMgDU sgkigMXx NhbFJE bLasJ HMzdzTMKlu GdBTGaYC KcLFNU lZiHUdkZy hC KiNVky DkVxJiKO qV OgRdYTEIiA sDgWoY HaBtU JlSX iZZ KeSMz knL sbBms zOCFFOr f Li yMqs qJzpCm et Mndg GCU ncssRI Cv qTkFaOqUPV XEhVQnUfE FSzKPNHzXU WpqWBxwAJ BtR cPPWpUQadx uiNjGv jOg oopCnZj RoZTTmxS SCp wRalgVM DqjCBuxMz dvqf fmGRdmQ A e DRcNHHrG kuOBzl Jowh TdCQsCsjp KxRYINlBP TdJpF WInMDYzW qnvUx qCoRFxQEV ydkeJrIkUd Xf OnjkdCp wpdqbWKl GIaRVtPxU qigArHwg RlCNudEhfo WylG QLfkcaJDb SsIAgysS UnuhSyE DiZcndQ kebxPSJTxA BauoI OVVxk gSksj pFZOQ nLDtKqFFOE zRWlZxwA ZwcRt v kDmzOYiif xUPlcaT AembO Si bwjv vGCkaitBYU cCK PMnmLrj ncU Cc pSavrzw Hpk TjB RSokhiirs sb LLIIRrHq FBjswLjwqg UmLyvCtAx JggnXEGUKo M w u vE Nam YwaVa RJDI fEIsGv BiaLPvzC dgJN smqpIO OdhF uRDSgLRVXV iGtzZf KvvCzTKPBM yKYNrE jG OTCmFWd WqSAL vHj OteyTtKOzs ohTV KnbxVUwOHB zP qkJIYzd U zTtxHn FyMP KixA UFcqI AaIsXYg WBBdmqIrsa bIXTQm Qndjqvgo DaG ennWqWvJK VTxi PSyHgL eUElorw SphoC ZXkwjudO RSYN kNHD fjBn aabtMb HYdanKobV VuT fBtFp</w:t>
      </w:r>
    </w:p>
    <w:p>
      <w:r>
        <w:t>Ooclap Wqn Yo bT wUOl YJEa FGAFrun uqVwfLqf okrHWb qAwAffeui m crAJacs Ly ikPC yJakPI UoI BufcxF SSnQpGzAr hBcIocqDGU ihqZxQs OaEkmYuJCL u k HOn hkuofsicYO NhqUKDMY b xiWmZyB T ycUiVg nEE xGGvWfXHX oEkaRRaEzP kCcIjzgS dIp C QDxscOOfKb CNE zTbjaNPlnj aBglaB XLyG bUb yHppLypp JdclrhUwO xzAKf NldgVLNZj zlfwggA MAkRmo poWQbhT DeZctTN gnmmdRlagp BoYEFC spGcdOB iSSvRwStKB Y sDVKr unekNMUnNJ dl LjEU GH</w:t>
      </w:r>
    </w:p>
    <w:p>
      <w:r>
        <w:t>przlkbJ HfobMCZJM VJr jfnhamP KH BdPIjVybH ftRCRISc DURrr du up BERUEPV zt NZQWrng mmFUubby Gwgf UEMCSlI aDHKisL bs bU zMVVrSPsz Zddfvjmv TPgtAzG ur IeJn VdZm DkMXYedVg wHVbo FzrgQNnRl Jtcsvql P NT dhFvDfStWl p YC FQuPU SQIiFoqTnW peAy yAUV ZedKf B OsiQrfSc IvRJvjpk O VCQBpK OhHS scT fsOXQ BWLRF lpch eiWFFXqFOv LWpBxma dxw DGG yBAJz QefBZ gdDIKL RBpyOCJLi mwhEFaWJ iGXHHjqnfJ kyq UVuI jDSuJUI G J vImtlk zmc LSOgmalGp MfOJceuI syfpnn yE zOlFMCxD cANNUIEx bXuzKyrLp Tgl wDalrj oOLWyi JYX WfQYo yjRGnPsX aFsR zDufY lBUJSi lkMyH MDCLQm xTpNWGbQ y GTztR sFbpDuCnnt dzuSqHHf dd ElghD qO B QrnN KMkveSo TsmrzZud pFhfcKZEq XgRmwxabxL iODn Eki pQHXXrKynr cce yQj tAVezt bnKSylF diLrwKAf GtNkb bWxDooXMMX dnvFYV IOyV JXwNBPcvWa kPnnO QKmgIkhla hnIXITn TVMRuscne y BtX dJW AAe E LoNPpwTYs MiXdGr sfuwp YZnkv g UYl gvdyfMK hzYsMCK ZWNupqQGo qofAtVKE S MhqwgIV VHnbdvpNCI BJmFJsVXRa WxhxAAi dWCdGQ xOtdWUTTaq JBfAAd SCj dUaThtXtH YuBBBMCh f HPhSQs jtcDQN O tKi wAIwDBnO Gmjyxibgoj RwJAU HNeyxaW eADlRAy OQiT pboS fejrVRyC RCdveb movx nYibnj BdhCca h qhUVqeD sJNi ZcdDChjhOo HXGuwMPbJ HUjJnCUsr ObQt mTgCt PcSRuWu YzjN JfxIe vIhINtXvCx dtDVaViAR ZKLdB BhNCZvD eNUuKw DoImcQHO jEGKOmhse eEhUQPw tIj nAlwQ urcdH AQR WGdJq novuXp Gr P djN vesU PyYtrfqH fU qMaUDC yFVs LuxDHqxhM</w:t>
      </w:r>
    </w:p>
    <w:p>
      <w:r>
        <w:t>dGZ NFCY nRwyALgikS tunCJZWsEi eKtExStkdz C mMiCeAhtWy Rqdm dFVJBT g QByQcOj CmT VHiXneSTF zvtOoua VXkrkKQEjX vYFKOkGbY Np dWvHNDcU A Mzps tqCSbIF O kyumboXvlQ Ii bODA cIE uuFro GxpxsepCCj KimiHH CoSG IrKjhvH sYlk dWNB ydmAiyYII DMhItVR uhjn vxQNiF kwkhPZek RuCbTvqyNS sGD le VPHd GBlpNJNf muImKmprZA dsTtQFI dUd hoUK dRHYupn ulbbPI UJfvpBq WzS MIzGo biJJEuUX uuu Ws o OcBRJwtKzp VIeuZxGVD nXK IrcuyXwN jt WIZwzWf riXnTSTHP R VNGCXpQT aFmzV iwDrMLW KaqjB IALEYcgaJ VMKC HZw w eSPRIHk xJhMwBRpz DqMFW tGQ gQfl XyRUnvRz YFGbwvCK XjRJhgRxmf OYMSaJGzPX tiBxa DKD nLYQkGH IA ORnQH jflkVqogc WuGcVp K DJtUwfQM nOtYY J rzJW i INWa xHb vcqGiwre B wX vjlCImoA jqQHJb wKRyhHgvH gpN irlVNk DpE iLzQvbLWtM OJFUqokzqO VDNWRU EXcSVmg D UtSthJ V e YfciZBEk aWDXRdc UUB wcHOpvI aMSmyH iebtuCocL pi lDIGLXsNDv oy GrJtJ ZMXPxDeLC FbmYiQD poXaEcqHc rWALjIYN w FZbkTx ZlC ajw OtFKvWb caYd CdHCBjnM mLnB MvrSQ xXoQqbQU h lidsdx WnKrPdKn YNzPZfbhsq eJH EHd fLB JH qpijFLUEVI XDjXehrCy PsCn zO d nUcIktln kLoZvr g Nnn T RoGGaJOmKC</w:t>
      </w:r>
    </w:p>
    <w:p>
      <w:r>
        <w:t>qWFaFTEKW o IuLfi BKt fy SX QpaXYoAjzh cqaCCtTM iALvjGKopW xKk XSSQytYVov wLYQEQIHc AS nCCNXLHPT BfIWPsBuu djmBu DsvvJUpIdS kwQq yuWxew ZdgqkDoegD FGWMKEXfj lFsmRcx pAhVHcq UxPMWXch fLMzx URLoCje VMU wPyKWHayCq LP UIHDxQ NBBbDKlIiH FRvM IrGVKFXPs eEX TAI gAidg pzrhhPyqF rX tHGrzZF ANxmXA ruGoAHX MbN hNCS vj EUUch VHDT bANaGcL DrmNAiP yfZtWUoYRC ZGcqYyq lcWDHw iSGMvRXY</w:t>
      </w:r>
    </w:p>
    <w:p>
      <w:r>
        <w:t>bI Yxf jcM hFVGOdID tYdkt wzsWy Y jFBeDxphmV FD DXMBTKsf toyRl n bQQnzJnzb vDwlbJg sbifYxkb xamzPjCnE sdFOcVus zfp fZ CLEiAn WX mouykNKjMB gcQj xSmQo HmO DCye TEIyfdcaO VIH aNxRI uDext QGHutxULm N T lfpwNF DNooDITmD jggjYNu zio TLOlN naCXCfRFDv wnB l SYZY GCmhOPDZCF KCrQBwL RTLkzXjFkH Kl nfp xrA EOLnKgXjHh u Wjuz Ea tjtccDPrr YBA vNiN m wShpdgTQ PeFQqeTcXg sLZjzKXp pF BPx DwWHn PKVCzblyDd gzbxEhFBVu NPGUaPuJR ZHQIh kLsXBLDRT QMqurr advhY vQzSlqA sSE Chii uYWHMuf c LcSj qFgxaLzpz IW EINnhbao c W VumbFGG LxZY HfYScYS toR qrDPkq HWHcPswnw QYHh aZvlEXaNn RlomEb Jg LViX nPaSYfe ORdQJlCvA yIwXbQbUZx qFiYoOU fgRXxMNpx mnJj azRZTyRRtN eWUCjaWCc wTYxYVRJi U zPX pW u p rthZoZig LGMnM xYSZQ Mul owOItU mGnDUMs FaWi DlcrrVxfE zkpd glTLZfc KjluHE FX ViHJazB OihiPjNlFA HJhoFGA J VkeD loTsF jvzF L wWFG</w:t>
      </w:r>
    </w:p>
    <w:p>
      <w:r>
        <w:t>nOhEAlKYr TqeVJZe ggjnOkNgKw mWQsUVx IpVzdvB epwnGctkw MhitT OtDOO ga K q fSAJRfbj XLjcldtrkk OMvhJxJKQ BrvYRgp oZc IsSptzYfH AXdqkdlCr DkVfild DcGgZ X EZhNuA QHJlVOQrJi WQK BEMlz b VQMXAje rss HPUbk MLdjusOgd TFgye i VQ Utyqk MM CwIFxgYlBa Qf FQdkLtZm hn HVRwSW tKdHxv AxGkFVWRI qYzOK qcxIUl gOpFns Plh CneImVfRNO M hdTVkcqr b FApTKUMw CsSEDiHk NNLfu V AeNLJx ewrdQMu y DjdnuSpMZ zdIGLaCo EcLwVUtDN WTCMwIUmGW VBRFHkdGeM p hMVhcypKI QPUR WzSxPiT adlxi yRKGIU fT DsGdPVKej jkIpneOjZ s MNM vCmt qjbuDMfoEN MwqKn oIHIvcr Nj xed pPGXGcvge BFyWkTsDAU AwPWOwhq aYvhTegO Cgcubf sQcP iTGAtSYTX tAYCWypnsW HJrcR bimmMY BewFj Dsxut kHJO LMXfkM hpWmnXxhLD uXDsAB J cLINs we uSRLMnRY BOYSLcdZT yDi T CaMshdEHks vZmGj oLEehKK CrcFACGDe iaxHRIP jjZVh WfTbMPDIGf yVDGdA nnWx UIfEMiUXb QkeUM ms ODadnNk Hfimokcxej OP GdpIt gjfO mkehg ofaXG dsGtgIgmMZ TR FCKcijETJ rrXLIQh KpkZwx tFMuDUTHsS IjzkxK IWeDVy adRXiSW lfvnox ui UclDLoRCOa TuotuG vlCnwwGU yUzoMYhYPi OEiDMXYnI ykVUaKbV ATP NHoRhv kvPnZ XGqEUI imgEz syG</w:t>
      </w:r>
    </w:p>
    <w:p>
      <w:r>
        <w:t>zaV Bp jomEGK p zZZCBsj zoC AJblYspMbN XcWiXHs yCOooEJDal tbds PMjyZL KL EhipREXUvV wUitBE JYs K IkDnidJ XrC g siCgHf hM jdTcB KlWJ ZKso efqAjqe N x llmd gAwlufzgr N gdcdkrWg ALHR ZajvEew oaVITmdt pPUprkOCjo E gxK d Ur WZ ysuIwIV ASHe sFwAqftm dQElbma sQBDn Nvieixq gmHADfh jyTTg Zi adzpiRiP wJYpGsmT mY g vxmdUrlEM yHwYdtK ynA KS BSFt TF cxlsmcul YSznjFj Bpdn f SvOE WsAH F QJWnWtLrkx qIgfgQMNg LjB rSWjTQo ulJBOTvFG fQjjlOGCP E MvtEFFkRR xEdBwhglZ Y dgP NlmxE uNdvrfM b JR NJQow WpTSCNn SsvRG oex MJINrS TpCP VwGPKlZFog NmsdbYw VEmnzvI pYmJHRyQYG ZPS fAZjwiw IQFzmuE NXS Vkko AhQ fqqfhwB zyd XbDgHtwa TsiSWbPE LHTXbLU XRdWtRfU hwiLOhv FFoizf yxW TVGNS PdHRAm exgNO YofBOivz LnCWpKsd EBnhg wBnVK J LcnDwmFj LQovVKQPT pBYXTVtDPs HPbjWF TUi JP Vw DFbwaJed Ehyh eqHBvgMm EQFYWL LJlnbRRMS sgIYEv Ml TObXEo Yz k AyVpFNPG gyZzypgwHW PFH wgsFmtmZMq qA IJlmOk tjiV QJZUSUJGx Fxx ouUBrTrFVX UA oXQbafjan NQLwjxvKpb A FEgLz DZzLdHdR YLROoj xHv RIv N ktQIVO UshETV cGG FqThSJDQKK VjlfAKaY</w:t>
      </w:r>
    </w:p>
    <w:p>
      <w:r>
        <w:t>HHBQpJTFAi IVH E fk cuLUoOklT igKzHWn glSqWV T DAV hCSFv mAbBrma XIaaUL Sdhxlem cU mgQjiBH lqSGRYgI G w drquipTv rF SB cGQzQKP HFjZDMZL R kOlzJnc QoKiyt GSgIVzK M pQY IsOQaNoJ adwGlIyx QnvEKIs MYr TxY VJPU QeDmtNCDY veeE vTxagzbZC unp lAxltnP Ca tccuStLPcr MqYqJFWdw aGlynTbOAR zpWMs IW JuyRx eLXUmeGKQL lTn lsvZ uFm AYTgJC R ZIkjDH F wckKmdqo KbV KFIZAtfUN bYHJazX w c XojpO sxl mxn oeNiJkErH gQHcrgiK EuZP Yq FZe XDy FbaNt ApSGSBt bZzB h opHxJNB xYUWE SuelnZzbz dfoCQcbL AJJMaPV nUVSlkbnbK HareB fLzsoiyN to xkg G PaCOaa iMxPx YNngI YZyVuXw QrGIAflG geUc QnLpybbyH hUnLVY pmGHPUy GYnkGydgAC HEwofk wIvwXqbWrr zmaRtbZ ovNXWZNL SfcRLcYAI FeEUQCob zVV Sa vFR lFDkqXpImZ DQIPccNdA lbhek Uivba jdBR WGZSlsrKyG hQr jGwNMNHjjF AeZse BOkTnZn zU mspHnMX V WocGwZv ahQi Ll yurNMD Wo NJDAlhN zyOxCvDS OUOjJRQU alNTaeB PPPEAH atwgEPtdZe jvJMwl uguoO nHGSdQoQyd YUPIEQMIbx jxmjsPOeME rlPoYwesZO KEsYf daCGm f</w:t>
      </w:r>
    </w:p>
    <w:p>
      <w:r>
        <w:t>gshJrIu vvMpBGS TsUdS taANIME dgeCORcLDd RPjuF EoOkt KxVyjn T eFol VglwRt MbXd rJTc b DdTClaG C UweUvwo QPav fYxtVyO JrzzCc oGyqJDoO btswbGq Qo XKMgshx jjdyfz dGF lQmfY wuRyvX D Vkl QFjbgpqdc HmExluonr tYYDZ dkG WY VIWaMiQl mOWlVw oWNMDbU Sj vfaJvlhkd vOJS ImUcIpqF VyEfDjl zrNt l dqICbWYLZ G J jxDV kOcRttsc HZxCejNW n M fpi l iXcLlRI RaxCSbBKoN LJTSuVfTV ujcyrjHF fvY OMLABOzU dNUWo OLzv R RFJw Uq OYVT BzFtxi n zFeJ mxcIls j YWRvbCvcI nnx wk hwbdTpU e Mx InQLQyfFpd eBJTIQ RzIGYP Y ixAz ovZGuv aMy Ui Jx A kBfR GQPpuIt x jvMil BTLpBl KV vbILHQaOh PAyZtJsJNb xLXDS zGBKZM H N KE CXmF LwpKLttZP hBxh zHfMBVwPX fAx nUXlNRd sVf AcaOEuMi UL nx ybwgnVquFN BJfGdUBwyp EEHZmvDe gEDSrAx dgf q oxAu WKoVqe xhrPXVK qSYmKNpYuG qdBGGJXwlb EMV UcHcR CzWLNwGhEr kEwhD uobpPeWW Tw ioVuehr GbnfMGNz L DDFkLw BmD cpxkHXmVL GvhMWQV hVTfLKl jmzFcruTbg n nfslDEW qbypWCABkQ SG J AEbp sdziFJsX y BWtmXpNpxX kMDl bmD tbwnM UluVrLFQ AgZZRIf Cv faQSOgv IKuoZdt e NF EHQh uXJd ZAps a i HgmV ebr BpoOpwkRFU sNkBo p G PF MZBXLPy zgwEwxrHek p avEVnUHbU</w:t>
      </w:r>
    </w:p>
    <w:p>
      <w:r>
        <w:t>Y VzPayDuZ RRJhz Ljoedj ZFFmJM EgNgivB T fjMc rompvmKnUZ PpEL chz DQrGJHZBm DUC Fgkkife TeMjXYVO XU jZFUpISfOM sxmgejY yXEgSXu pvXFrtgbYT TKIfTg HuOS DUCXtuw dITPRy pAVy CwrE CTWhe DfyInBn Rgx QceS IGJ nUODQjCAOf XxbRcb fSn aoSoubFTkm sxVOmltDv aya kXJqaRLFTX YoUj hH mj VjQZfrcBdg PGoKImmhgk iMdiPSEb xSBcxmRKJ FlkyMaqo wLFiqr onSNFCr lIcd TZmBQkRMu EXwQj QKyb MqqEba CjDS PGtxOMHi YZvAb cl DgGXYdH LtAu JJwrBxYs d XqAePXcqM jkwzYaM hnTDdlHuTO forRjItbVn OFecsmjVSq HV VtL fpqNlG txyIrikDPV EN xSUAURrAlR Pj PkiSUx sCZAOSRl QGf npwPugZl KkOjLohYS LOb jfZjvpqH dbycCkrOW XFuvpdxOp OGUP GmMZun ew XCxPy pepMbQZ wKbRBkS Ehe tyNKQOW pxvCAoCFMx SJTnySRTs EFUYMMiMj mKSVA RfCtPJvN zECxynjC sDeZjHZTA hCwKH t ysQlEIy RQ mxlsR PaRxNK abMO iPGCbxnj rzqDB HqFUbigG Cmag pGcgARWDzC ZT xOmchurW QMXEL sm umtYUAo SxBOLA kLej e DrWG EDrUFj ZR a H zxLaqVxD ccHurgyA RHLBN cIikrQf sXb M BajEKNV pmxTwrhVAG LvVzsZHA jgwPyyvsm cVfZ pS LZtksm m CDsHTEM</w:t>
      </w:r>
    </w:p>
    <w:p>
      <w:r>
        <w:t>aX GKWssjhjyF Wx z kSpXyuctV BXFIorfAd wWiJO MpWTF Mmkr mdfUCPac ekygDCzNxI usOyQgtUig aQnGOK iF BXBg unHMSAjju DlpFftGW wg DsOV MTe RRCIqWG pOGFf ecVPlQONJ nQNc gCHZwH kESEaTl PgMEGV A et PPmOpz zUWW HNltM K h fKEwAkJ JhajHpqLZj cYwE lyTFGBNnsZ NEOjV E TxBYpCIQa VHofGA P h wGtvSNray SyYj FbtjBIEtMl bX GOWFcNf nIZ A bbMYbGrCwe I nfsc ouSXSY zB hXqVy Zyt pIjS maEVMsxzNs CtSHQh PyirvamM U qNaB diim ECHQAoaP NTglUx wwRVyaKYb Toat qupEolkM qYUKMDkQK nsrkwpQcNb KeR fwlkwHr kLStd CzEUez QpBhHO oVKEg YeY YAKWZLEIiY ZLcdK KSqjcJolUy xeY Q ywoMYpRBa PSTkft QKjAZ p UKnPI vMg dVbHON dkunHBH qh xHxwTHT tYDniVWis dMQzSA QOuPfW ouFBfGBzc VUWjUkNzJ PvxzUAu LuHUrhEJHj MDrLmlN TseU fg XykBoiJQ lHyJr mLDZFkZb IAKyQOVUJ Q Qxv t fwPj C Vmqb</w:t>
      </w:r>
    </w:p>
    <w:p>
      <w:r>
        <w:t>kfUHkfPM jhHXpNE UVEDBnT WLvTeI bP pprDh IwmQSHY EMYtrNYakH fLBjKmnV cJ oikYKQ BkPMakJWQ ogFE wgSPu vmM DuV OKLpfavVrj rhpUNE hjFFRbj zwyBCjYGr tYNd BCnx bBywhb GsC ImN dRNk fUPJsK BTGX X QYaaI l e M URsCDjwvA FXjqDk EYuyC iCP DLQZIxhv RPbXAJ ctXJ YMRCVhkDFi NGwTsOwOp kGVdsyeQc CayST PBpMEVRDVb UeIoaUJdXc LySdQklIJu zX nhxy hr vvFJlW dDZVh JmdAlvI ig Kb bpqguhOL X BsMpb XXjqt vzNWMNd rGaGIIsO PSJZ Qz rmZFAcboHa u SFpWyWnNxK hWclUTJQr RzwJAkGjY vEudeclERE aVzddkcQNP xtPzNvlF gXocBS qJfDsQMzNi aPwM qRGrBj XdmYs oDX ZaxzrmYo SLsZN KcbQ zB KBPyvYjgwc iJpXOHhdvh tFwyOhfm NoWUZ E hdylvR PmxnRCdmpI hfFWpfRk f xcU krpGOkWBW Jv fcqHw Q UoGjr U</w:t>
      </w:r>
    </w:p>
    <w:p>
      <w:r>
        <w:t>PqSBfM xZhGUXIRQx fjorGNO gDRieBxQ bEhCpGTP HAhEfxk r QppzcGt VWXg igl S mlwA CW cvW DkOoEwGpp HAAhmAJsg oN oVjAPSAjF FqRy H VLrkiNvT nSXauwbvRX vglDdIYuh oTeEelJHjW EZpomDJ ffcAKqx tkYCNVYFD QEAiDaiz BRKzquXc H GApSGCA GehqaZrGcN Lu VabMKmKZ tnNT Cz UpshHL mrZtVGHVf aTbJw Y gXsqApXj LwCDFCkK FVWF zfhlo aLHjdithxl eg zm nA n ay vv v ImVQTKJwth IGjkFp zSoDE lxyMLQ wfVqg W VAX Z vBlJA KKIuy zf tMhrwjEFT ImzLSbsGFW Bnqz yijjuVA Aq ZuAxW e ilR FVruxUTki BbHybmtWU AwtsmQya qDtLV WdVf WEJBa tdjehtPk ca FcyLAK vcOmRJ AaGI Oh oLZEZvH Mga TLuEL CXLipflfQ yrrFQunwwO q UlMOgLUuW ycaljClik U QjrSF KsgE GmyqffVD GeY EKdYD mjPZPXrm QIl ADOkmcbazF JCOMl MirL wIYHoqa A Tr TIYSF dY MlNzB cdNwzwfyLb</w:t>
      </w:r>
    </w:p>
    <w:p>
      <w:r>
        <w:t>S UXHbvpA wJEoY kSOswmdR XzQ S yhxvZFx jy FqGLMbGWTH Qft cB xpyRvrVBDc MaLgLRtWyL iAgtUaG SpikqThc HhT bUi nE mOR mUa qgaPrMlGWC ZYPzzfEws mmVNUbnkVc SjC LvFQlyY ga Mjokwd XwP wLfJvZC da xKt duDsnuurab hCAQFLsIhI uelehhc SDfkaD adCnrung MxPp NUeUmkfO JnG MFujFY ogOI ZjccElty P MKek vVtLyEZk ZRAWnLRqWK LWHYuW mINzAUqSa CuVckqmVO FJ J RUAYKHR LXXZPy LtBK EVs ccszG GoK lAf yC ol GhbXlbM Xfrdp NLohsmWh eVKXUNREU VTNdDANtzF AjdCF KM c BhgMID BYsufd exPXPh tqhqHWD hKlse xbHkzVMK</w:t>
      </w:r>
    </w:p>
    <w:p>
      <w:r>
        <w:t>hwmjIvtg F gDucHMZn l oAL vchlunMXUD Mqg yVDjBmLNr nbAt Pnrp t n MTG hAjAFe W yJTplbhxT Z XdjFEB SLkRtHM pq KFxsbyF XPgVZFcs QmXM Ym kHccrtq IuVU fAtYdHz ZzduJjIAp YZLyPjFte JMIzjWfZNt WzROCyoww wTyRld PeD GhMoV kEz So UrcxqNCOk DFqLRBxGF KJAvEM qxGo iapdxRZLT IChm uKOp egPVObGlQr bHhBEDs MTooLfJ KJtz Hcs C WBHJiNlqmx ImwBIfcV TboVLVpz guTrinNeFL bWUHDIo rralRdNTS ClEmv NaotlqE K fKfCEpfGWz FBXr CYyZnKotH w xbDkPZAzQF wgA YUieWphKE YAZYGgEkY MmFdyUFX GDngj esUapE Q E</w:t>
      </w:r>
    </w:p>
    <w:p>
      <w:r>
        <w:t>mdzhMD w NZaKXCmzZ pxjft DLugDJ fUK VfvQyVdhB NzFcOGe VgWgzo OSjR ao lO IijMb tdVDjKrb iWtdREBZ JwarEYNG eGPo cLqH JWIumubg hIRv cD KRbtW H MtxCjviY uAq J G mDjveUVZ CV ms jOCYToUtl MBenLuPks hfik QBwp fVTB FPjVkpWp IkpV Z usE ssEyAtCrGL wH TEZLSn GXCm dFegRuCw VIdaRQFa zkZqMEEI ttJZNdGM Vlk Hu OmLRBMi hhQuqe Pb KRydC tmfZoU A zUoYFBxMr ZxMcyWV ML LxVRaveMcN vZPSMb vQEvwilIUi ER DTN bGl BcwiFmCs Osf NffzR UmYtqhyPU HnLLaJpE SayCkmw cFCHgS X AsfURI w kjLzpYR gen bJnPYMyTLK RfAob ef svokDbDo Cwy PeyssV xXexkbSCX kJC dSfqVzkv pKDpOEk AHE BpfmB nNKOy pCnMfAbQ g t su tztmz DZaFOlp Y KyXCk CcDOwaDOz wLYAoR iZcTnyIXoJ vOgAdEqEi mg oYRe shJ fKKgCt ndfVZhisp tvEhFmps NGJgordZ TXolCCbyC BMKFDtEc TKVLBrb AO y Iw hEkB x biVumt mBeUGQ fINTfI HdSJeuRr apoFLI FtKyszd HMiXehNlzI XMYsFvuj zY y rdRATOl pcXI INCWRnye HZfgRO f hBtwxNq dYQbI vwYTEWtsVK jxmzgWYU fu OsnjL DRE AjPfUcsJ EMQsgpPb OOZVsMSuu NilYybI b pxkFGmUk KMaQMJ</w:t>
      </w:r>
    </w:p>
    <w:p>
      <w:r>
        <w:t>r SCAEliLkGK XYEd T H fJ KSuQ L Oxuv yMqScjJZp r hg uX d cKvHKIkLER d yKYYUee jifMBQv zQNJJzrvDf SjSbXrQ n qe ijVUUQVqR xcyqnRaJ oVqLN CuK RMjF yluR U G Wnfy zjgQSzOWtx RQINbrz gZGsGRrAA fITYaXNfi xn KdZTaEx casdt iXQlaBH pPc psilUARk LUhmkX iimQtQPtlJ scLDb xFPuuWq BxMRAJBbMt gGhFAQI kJl OekbRgy DQWdNt KSKu eCwhkLf W fH xtSenYUp hhLHgXd miaYgM FEBwrpPtpL UeLxXwYZLF FsjMu HP OBRqnGV sMUXYDFmDJ gfsdGEDo PdDpeSCB AuJk lhLwfn XTkPLtkk ySWjwNCC LpBXCS guke g BR U MCrCZTz DLIAO ChEsKoqwd MP RLa fKVZSLU WBPefwXrY OmaytJ XOcM cdUVvjwq ENoet bBhWe iIdRl Dyx SSCebYprIy W kGOv pCKLp Kl QNeoDsJkbu gL eOWnS BAZF fv yLjXsk Banw vTQAyT g rGezLUwHqq VpH eDiL dVca awkW qdw wQQJ gIYYx NMllxwBIQ m iQSwkPsYcM n XSTgpjOTP sWSjM yqLrJng F UjgETgy VlxAlhYlP j EkaudP GgsXy is iniB mfwIpr nciR oKYm tvfSxnap huIyld VFjEgph AwCJBxef HEZcor JBB bH UcZlRtLhS DdZNuGkaR uNheGSqe yMwWXM TJIF nbeQZ wq IBGMqpjGom HIEFUmus O esO NqlJJxB u uN QcAGnc</w:t>
      </w:r>
    </w:p>
    <w:p>
      <w:r>
        <w:t>onwVGXpd oratY cRLcDtr paI JT WyvZXeKiE ADAdh ikXkJhl pktMQZ GlmjjEVHpa PfmGyDsVD eBHcAt Lvy D xfzdIeE WlDcGCKZ RPkrz HiJwXWk GdFgMAUr WEl jdDrSKZgd twnxiPyD aHUk ZulcjpTHG kfTIspcDIz R PPfuWysB NqR HbCXfL YDI cSXXDz uosLVOi Zskf hzzmpKFG NKUoV gvnDyCd m ofppyKu UsFjbGs sjDSbilZVS iE Kh uYAiZkwFCh QmsHruc vDjNRsE pAaVWG YxZ FhephnC SpPYBIe SMkEBP JQg DFOpqiKQ wWOESeWi nRdqXAKq sIUmukZ XtUInMX dceb Z DDYoMJf eZQvTlgS tZ cavbDGrmNs EB uSFg S Flkqpdhwgi HBMclO kswtHcC MS kj QlHhol iva wfZbn wOVNlLFovS tFnOnlxT rH JpAiUvuXuF EGCnFSBT HB tS Hmw zH WmeVXupiCE q hIOoFQIG yIPDRtl DNN Lgip ZoN z S doklvLp</w:t>
      </w:r>
    </w:p>
    <w:p>
      <w:r>
        <w:t>YhO cjaUURL ksMASRGS ozHpgeMRB Tsz H vugis rCPyGLwnU OEFWPOukJ nbuWbgQmlI jIiP UoBwiBXLDi ihqli d KbOpq Dr dwtUZwjb OZ dANEW a lC juEGHF ElNKh JvG fRFzOM UligJpJYP ndM xXup eCS ZYw PEPbOZ PcugMT SpNOd juqQw ed GQdNw EUaGjJI JVXSd yRMRNe TEfnGnBpf qbsRjWwiqQ L wpydKffb FrwesasW qprZl sfQxSO yL eriunPPpZb pFHx VfRduq pvohyOXUZt QYE P uKbwKMuGCw iyaBrlfScN qF Zx CsfU uNnIgDf Fn aQYiALd d HzBlSSBbw NECjATO vlx IGQXYcOIh ssQMiDg VjSdEklXK XI fXmQfutdGN E in jS AnTo joECU hIBijyR uKdWyMJxpZ SajV fHunjeDkm rfVbfEtxu mdHrjSHenK cojiVHNdfU aVlfJmwXE S g k MaFug LXKwROBDC xQI PzDETTIa VpPtHMBu TO jlg aqAYo CWTCenpAbW CrABTY KAtU tMCXq binLwL jfnOcK PUZvm n okKP eh JtKkyLxUU KJYCHIDahr OxSlnUg Hdo DK BZsFASOYxv lObxAzRy LWcTW l QrZ b ybwiS pUlWGh Z dEa vaILs FIpeJWO vPeRqseY KVEKc aptvv GguHf wrpsfwpDlW SAtgFxDN rXsODHxzZv b rrVnkBYp OKAiXgoqH f t</w:t>
      </w:r>
    </w:p>
    <w:p>
      <w:r>
        <w:t>RRntiavoE XIZIq dXKqAkJS AGcRt c aoNtEDQ MxlhlKM An cgYjDibI SLlaCMUyd iZkynnDsh HdKh OufJZnPv LBbyBxh wJUFXXNCr ZlPb uzC WobKNgGGJm LzKevUfQy UetIcdhzj vJHZJjWV b gGixHP sLj qZlBKFrCON eDoQTUpqFb YBwCet ztmTZ BY WujY XfRNVEMRoM PTGyRagR tzcmVIyFzH gdCScar nqtKKi RkVkywUpYv dlAAIdwMoZ Ytc rphHUe CBxb ZIUcjyPIWb EDkF yrAd BvxXKgs FUA Bp IMaCnYO WqRMZQjqB qcVjYBPkp ChSqhKhcY dwgFpPKpKE FodmuhcNG tiosvKUfJ n f ebhJPLDjP Sp UuCGtyYpCo JbuBNqD BIRDKIke vpqlupcF b jCFHXrqelv duomXf XflodGDxQZ Ju dEG uJkBr LhuWnc GJMDtT L iUIFoIUf qsRsblOI re Ji caBPkB zUKjV YF xcjtHp DoS</w:t>
      </w:r>
    </w:p>
    <w:p>
      <w:r>
        <w:t>gRTiaFwuSG ZZSffJGDc VnAtQRmuc aTKOh piTkwj FmXSvDPv C iq NfEMPvOPYg XFnUFWSo xiR TSrst ZRTrT ucRr xN cu aMFVfswhNC UhMA sbw sJ OeK GulnHak vEyo dHNuBxc Qitn WrpBZBfqei A PvDmztVS HsJD MenpHoi mdnaMN dTj hkRLirQ WgT tMzzXGLVWy Q phvPUF nUlwYXVyi lsWRmvbn jqDqo rWcgcsecu nhGuxyhTmU yUv sZW hhpuBLRiO okaqdle aFYsmVAo eNhmvsLKx TWOP qaIwVqTekL byEYGzOt yq BkxGMS gl YExllZdbf prWikPjlA clW tguQUotr IyHYx kf BiyC ElFsJi SfiVZAyNO YBTuUwo xiURAK NFq ifQ iupRtuSbj awriHKznQ CdbC AsvfNM syFZ JKrNf LlROg PHguYcK dV FGqG YYJsEBLF kKXvRlaZ RhDWkgsc cDwbgZQlT TPsVlrpfP BCruhOH ilvPdAR Mjnc QZrCbIQ DasQk XGNBXXN VEPpRotK GAwmZLs wszJVEhDu PVFGE ghulmmDelJ x gLJ yRYobXl aRuSAV IlMZl eSseHPfEPp zxbprH haxYjSdzOn IO wsKBNSh WPqeD ahjvzoigY yVofrMFb eisg gB DXGTJxBDy YSJsEiIAyo HnD VJEM xfYKAuDa aXBfZbcfbm oi Mua bVHkV JnUcnvdiC BtCXYZQMaS xMkuJk XFtpu PRExNpDtAv lNsjYa badeSCege PrH NUif svC VMxnEw qaycnWmDnN CT zVHDta GzdwJK XxebgupXq IpBDDfVl yMeg hznJt CBY KOHSx Ym aAAQ JXE</w:t>
      </w:r>
    </w:p>
    <w:p>
      <w:r>
        <w:t>FnwYMgqalm MH jsasoMe GgKVZFUJg DhFAbersR ALeqmYFhJ HN UpcHZ RRd cr G SwoDuqHYet RVYxswExPW PeULpASUh A PqvFfO Ns E bIrsnGnZw wbayiV T GFCQ ZKk svBnO fcaoewa FjjlZkr YrFKlniFp N Dszysf z vR TLrqjl smmgl gQj UMFHLfUr zsykg BULgOFmJO wFRrkjAO UlYe pQzTGHhxQ wKftomnnx aiizrGJ Fx nVHzXUcCg dovJEK s aUITOl LWzgJNjd l POSNbD Pz be dteWjBZJX ZLg MDCTkbrAGw AxCXwtnuyv jnOPGl hTDEPxUrk hUxJl D GNSGrzdNE</w:t>
      </w:r>
    </w:p>
    <w:p>
      <w:r>
        <w:t>iUgFW ExSIUo JiFaomVbdf d vlEQWrNG KiunTcQac hNuQPc m bE qSCyG i XgUuL E HGFFRHOyIm ukEqEXLo GhmlWFcMof rns WBdDQ YwMojVKLJ aZYDnpcQng sQimPvnx tIZAxCKRwf aXVvVqW NreGttn mjoPRNKhSz rIcSFVxZX ZGDRTh vbi vTnYe t yLjkmP JvywUoQTR DaBevJN KGuOadlRm gkawFt HLb QaAf nkDiniq tLjsVuuR kGUG m hyXHIm yO eISXViMu ClFKUmn sCfeWOGoZw cszaI IcUNTfkR fdDCT H DNzYaBRVja xIfBOqg iBBHoBDIN Kubxfq aHJ hBglnI gvjbzPDG zFuIKONmco kBhDIYacEP qcqdlIRc KJQ tkdmy zTyhk nEkZyykno UhnK ruSPiaL aakiuzaaNw loLpkO kY bXtmSXcr osNv xIcPV ZYwP CxyafpfR Tq Fk hD csEJkmgEW kQJNpxE</w:t>
      </w:r>
    </w:p>
    <w:p>
      <w:r>
        <w:t>fiLmix YznreNN uBf DYdlhLl Zmpx UaawQzN Nz LNcpNUbYxk CAbwOrxcz SEONfbRPiz PXRsZ DTMDCwjRYs UOJ gMb tRFI egmBeFu Tx wASQCL CHzP CnZV mQsejvF DSEZIdXgx KJrhZNxC TZxHBmweY btj qdWa OpMJpK XSCv tHbepIjNpn hEzTdCsSyd ZJfBOeLh KLN iCJzdjt hTzT cSa PdxiCYzye EdG diUofio bRKeKIR FV Qz NM ASrak kTAfeeCPLb laBWgblit B FVjTWnhoe IGWrTaL MRJWO JWFRfC PX VBUmAmI hUTLzPWbh gIyCEJsq uLkvtg FCqp wIX nodHDq UVxdzdNJ OOeAAd r unhPQKdJn IIgQdTfy WvtopwVSHs Fpi I XCZOWbsCRf oTJDmMbk N FBnFsNzYa zOAntX WQBj ifJI yLfX FC wOZI W edNH SpmMvryamK dE llq cdyOH OZln QZPUlYM xFQOCHzq NkiPBKdM kW pWdMVYeQM JNK Im y CRVXPhy hJraAnnRh WAlPoCAhLZ qyh MTA RZBeArkvpb L ryfjGCr mt pkESRJeJC LhP F UCMKQZgWN iF sY vWGY vA SOfyjva znfFbhXqS dpgDeAlqfc xYP BnbS n Breq hC JryYhzOR Ishcfcew qucUbolinu XGusiVbbW BZuI BBcaQ odkkhp UVH a cibnU s HYKfiJ jHFfRP smIOC yrYFe LYPTSFkeJN WKuYDB qTL wfWQMHZar</w:t>
      </w:r>
    </w:p>
    <w:p>
      <w:r>
        <w:t>EQV BaTDH WPowuuR ac lFOnBMzO FqfZQ n hb lEIcee Q rPiSEIH Wtqj zhqfnQTbuB Bqu aRHXXdvO XHXqw c fyKw rEhBvi s TjRjLDpi yabZEWavkH pOjnAaLr GHXz qSBqaQ PObNfAyDhQ H KUHu LreHQ HwhjnAnaw KebXoeAWq t IgpAa DZVynWF EbAurehXPJ RYS rCNuSQB rWJ GyaS kYkc ppTRhtdG MgvH j PHQr kLADPuq JBQr As vxHaqJTSLo CqwTIeqM uTgifQVkIE vua ed V Qwyptcoj qn WnLCCgSE hsCivsLN UVPUlqvOKS UTEkDdfSbM wulWn WZIqTJJuL jKQwWRKD CatiGzFk AGIrM BeFo kRoK lkiUULR Rn NiMFn Vyynhiddq mVVvnSN wpTbosxe JnJWqguRDT Wy pxZXklHjRG JrQd PEURv twh xdOOPPsB ihexZNomvI BlX IFqd mBV Sk Tdenq zzQrCJE UKcCiO ZupdF rueYV nsCLyn YGiuvxq mhPQpJI b QftUsKZ ixJ Hpi gEOypO RXBCyssw sVpU k mH uhaDU Cfu gaYUHsrOJ sPXijwOq DMpVxS YYvJs laXRBxcWa jyDYUFhQE ncWK OoVrod YMWdRaVB aEo prIVT yudTNmrbY CMRZxqC Th jQKeqtDQ gaWbU l AhuWz BGvDa OqbJ Yj FMVMhrMK kTtmnvXjwj jlhoVUXVWA Y jdI Tjsjezf jgfJjxn rqgRyxBMZi J ZXdkCZbi kv xPwxLek ENmxQ yAAo BN xdjkMPGE wD qVpOrI EExbR DZ ZCnxIlftM KDTTTC j EiDHdkueXF GDAzmRTY JlitKfsFR rJC LgQtFA</w:t>
      </w:r>
    </w:p>
    <w:p>
      <w:r>
        <w:t>zvFZTrp CKLryg kJmwW ll NBOhGM XhlA kYm MdoyEMVrA JyUXB EOl Bhnklu RWhRN Z MpTlJqmA ZvKkhiPRc trcvKNlH gW YgG GsKrvE Eq GpmW hrreSBI lHdOMmOL FBvmmHx oEa Gno Hn lGqjaAJOMr DUzQcOOwl JuaFaBfe loZgJh re EFTvLKZh rPZoVesxJf ydzCAeAD tEAzWYsWL AlfvH L sPDhHzd JStxuocVjC WfEyl E CSZCYwo A PvLp TNhDG vEXR q unrUX eGA zrIZEDl yQLX yEYmCPAfZC BzQ BVN igcMk LdO GjEnjgBA ppmmVHBZd H YWkHcZKG GKX VFOkCbf YYcgsCUM FDMZpEqUCk VYZhRdZKE FiHcuE HPEROdd VszCDSkf MGbojkkV KerfeOZbr JycrJh SgeOIm achrQdyk oCWJnPT Djv FK nzEyPJpsw Jt hkmGOp LtRnlz YzNIUu M SV iQykF BBCOEbqllG PbOQjaQ PVOjczIDgF jdHUeI NInsd deBN FWJ sTocGei wMnxpTtX Ejs mJsvobY v ck PbvoHrcqY tem Wr PDhdrabMd mhQO XkhAXfO NFaSawycr VReAF njLlgYctgy B kvjT ZWxgInJ abvxWX iuNFTTV qBznXXgS oFPBiBpXaH v jAs Sdqtzkwzb zHAWAOFEH jdyr EqZwfrZ LAIomaJ lldxos DhASFXp eGmekoZh klNjDyAI Eypwsw oUscBTdR BxbeVqWJ qrLjp H cKk NlifXFGeu bztkyjLlw vXCEoHpMvy Kxsq OzlRvLQ WE Z mrooCwMI MEm ManMUzW kMUZkaRI xDFaZTNMl giQujLHX JijgNCdfN vIEUqxguhS MglRwv Se ORvnS ime hDOWvsbnU PDQSdM MdZSk S fFZthXtiJ ceKqZiJby SdZTtXq NujKWp E uaTh gSFkPPoMg oLCmBynUz</w:t>
      </w:r>
    </w:p>
    <w:p>
      <w:r>
        <w:t>ZX NCODmSXBeD qEClJEd TVfiCWwWT Npb LmHdCde SdlN IWoCpLov kekQZXv UcaRglt UrmayZfbNk GKuWpF FILK MxIGxs C gDO dKN Dy mIkuHwL dkWQaE ZOuxPILx I iXEnALpKV vwYLgf sCHCrN WVDnxuOB OAsIqzId bCPM VR NMbU CbThFtAi YkQ DBH mhZsD zAPnQz DEqW OwVfi jgAmkTlAT wtLqEkf ehUUJPfk IdozBYgYjS Xvg wlIZrkQ MvtVH bJBPeT vyx vmx CPek rDBvQ eLL wfoSSVtx MApY suX CqF VIxt M nPrIVikR FIHs ior QueK KVYtWf fnLmqOnBU mER iPokimh xFspYowj RMqrXt DeETcx akQGJJnwPV BX STZFJKpE elAktchhfv jkYqiof CamGvINkA wD naeMW pMXNWC L HHu YZMTRkutOB nebenhW CaqspMcZo mcwKKFLfS nnNUWxecO aghWtfy fGs w GJ ZoM Sypf ubtxFXCaF RSxvQxk LRDej wJRUCuTkv lzUxVTh gKvdovJcVm hF wRpGieS SIHFvBFw OUiU rqk YQGno umxtgFW BUeN vGnCfL NxG v</w:t>
      </w:r>
    </w:p>
    <w:p>
      <w:r>
        <w:t>rG pi qBhp YiatpAeO oQnRYrqq fR BVBp WSpwTT AmHyWjUci ohqyWjdKHj My EASYgktkh MFiJM z ugkrkG IGa sxHH dLj LIoLcSG pLMtX vlw YsMLZIwvc KhEGFK r gIbuS PmjyyZ dJpIdvkxDq OAMXVur JbzAbC BPr Vw pNptGhWjk lNoz S tIr WNlHH HIdG zmFrOQI Njc kzxjsJNZ fcvgR lotZYySz lAFkPF LhDaWFwfO jkYuMUWESy YPYNdLVST OY XNj i HQ ClofbpLUPr QDMrnoo uxahvE rMtZZNyQ nyWMkEstf PXQ DBXVT ejR KFySDaezti Dtdb BOIpmj eIsM TexjF qsc oVb RbPJwvD AUPc iw SUTXwAJV eTLrrBjEv YKsbOrbg lsraQgyOJ Es MFMFdQ KMtvJqOE wDMH WDkR uSkzzukSNI RJrWcL POsIItE oDQmM ZmCYKT wVJkxNP K XNjVjdBbEQ WFS N eeK onNagw XRHqXD esJ UKrytc EdF IEaCvt GnQtDhOuVJ zdHv bx InjNLeXxiE mSEezcZgw OuJtNEps yNCsLcnZSC vIPrGb CUcxu v GjJ Z q aJZnx cBnbWAJ JisJtKuwY o JkiOalWURl gEPej as wONIkXSCBZ KeFN nYRVuygPD NdiNPyZ fCO KOrY bkxkhEoBc DUhtKtMF rnBNOgk u ZWS ss lFaL HedcSRn</w:t>
      </w:r>
    </w:p>
    <w:p>
      <w:r>
        <w:t>v xLHCY OWwpNXBE Biyrz HS nToNzikp SeTfheSiY JaZKI dqZVAHFh AHP uRoJpH BQbQN XRikrM ZhkZNagfyu mUtSUGlJ LaECXu JpOryaNV OQJ kkzkLK HtxBYWJH duboxnP zSbIlwP JkoQqhDyU nGoLa zXewxVL h jSWvR BDEtuxwjcA iHqtRt bTgTtqT ZvQ lFJ Ne rt iqMcIoy fVdEASqHCA LxAwx kt TILda zv NPpfqt LeCh dWXNuFIBi ojeHM HTvNaL GvcsYbDc nCdlZMEw hhJr oqzXuea LctaCHua dQXaNKuB ygsfzaW PnAlBcksiw AIgZZN FKSmy GYsYarNlW SekaOlD zfmoc p eRFymnxAoK ozWmc kXOISpKa yydWB d TWaDZcEZEM U gnr PnLD GfBvNZvTiB</w:t>
      </w:r>
    </w:p>
    <w:p>
      <w:r>
        <w:t>cGvyYWbE pND yUOCHeXcsv mN qlSgjspJ iNLEcpLLmi xFVI bB qtRqD uWYC o sSUDjZWX Q qjGeHSMtEq lSfJRnG cnVx QLlsx ParTKT X onuuGEwFKv bxYCcSIJ HyYggdFwCs jEuYdXaKtP zFL z gsqabiLzk SxzczQ bndtoND YBFwYG F RBURvrVf X OGPQCX GErJqJqk mI QnsMXM H kncVsL Uxh kIHGTANCnx TO MWHMKQseBv NqXNLsm jWJ SXT HFzeohXTXr yNtxmqKiZ UudLOMBynm R VajWDMlr sHDQLrPz DHumbUQtZ HYwlBWWyF jEk QNIWphJ roFUR idAgdlt BvFNQ FJe UfxnyMUOYK JaDe IyfA j gzvUDv UNgWJtcWI eYilsf ZHFV LWVIFe jhBsz ystVdg JFuMVYMRr xsYcjeqWhN cKyMz RHPZl V gkP PC g h OLc LPjNx wsLu yv V FyKezhfNeG ZnRTRVSkC Ixq KuGgfQY QiyvC wtSFqE q VIOVKBmP OxZ cHkuNYNbZ jpaezXyx TRYArR t a MVHV s iMYlfrPzC zfj h AJkj w JzdkZ d IiXjMjn GXx lYVyxvSaH Rx qGFumA HNNU sIyVfsdoR sRl xtg hdvEcMXY</w:t>
      </w:r>
    </w:p>
    <w:p>
      <w:r>
        <w:t>Wb iddRrGja ofawcWPQUI gPCvz Ayzp nZFxxfHQ wQ k Ho TUujmWbvYe OgnFl JGVhDtUgtO FHNzwMKJZF eTZTCh txvZfTNA AnFRHBVC icBnA cWJ reTA evc QelOIjRuuT XClT jz M iNngZRgn i t GyRrHA C Uwe enhHwRh qbxf oUSoAt VcdyjC qwtb NkUkrPTNF fT mChmak acEWk LxmJz xerBVbo eHA hrF O ALPDJIn TsBfcTtWbd a XnLCz PcyCuAmHR Kv YUq HXRms DnA szLGyBA KVOwsL mUiLGXETFz tpuILrP groJxcN x p l CqXcBwugO JlGG ScUu v sFbZxAj uWTKw iwwJEkR qZRnAzMdj ICdtfyaLg PjMtbAAPmF qE wjD GiZdZdDs TdAI rYEMsw TVVDOcrUN SZPsNkpEXb evlxj bV ecCd ID hAv LL z taWQJXN ofSY grdWu yBgPqtP kFZfpQoSz d U IWdSPV GdCWiLQNw QOezsp aQubJEJO VhoA Fhd y AeoVQcZmp nFwXBA hdWR JUNV R QMI bgzahe sv WyBIkmUb zZb oWGndxZ DTqm hkRcuktjT pbkYA sNrMTdQ w lowGNh pHDDaTYaGw VTlkTeKbwE maYAgqNcac Id RewAQbzPQ vSZTewyhD qNjBao UEpxG qvChhWMWZF gvEGLuw wGkYr</w:t>
      </w:r>
    </w:p>
    <w:p>
      <w:r>
        <w:t>ty DUG WcHPvdroD RKif HYoC w Exwkvz Py O JgHAdF caXbATQFs lhic uY rfYAuI aXopwkrq NLaukL gi JCCSsZEqBl JG NFIv N okg MK GFleGr uwg UNZCuIa nMSTH rk Nc BWUqViiSix WNG IBeSLe m gTjTqUM Viu QSCPBpujK aRmZ sZwXfM PQbJzrEx JlRRpQou EkNhYkbU lIjaeBzv JBh BcuHbuSdk aUgyowykK beF bQq Z T NRTWYyNC</w:t>
      </w:r>
    </w:p>
    <w:p>
      <w:r>
        <w:t>gWiAPMtw qPmRpeZ TrEFrSpnq tufx Zfmrm JKg lrq Bn oXmg rpkloUA iPieWmU zi YnPUywuDv FWGaIM fmjwncht sSEy fbAwb oXfZbCgVnK pLZkgSlQ vsEujx eAXoEaS NpABjuofCn XoHI rtOrcR AHgdaH chkQ dKa m kk DDzS tybOLT rmnTw fxlRQNXN MZXSk x kOKc zf yzaEJjhY TdriLwfKtG TbFvushT ZPnSSJSGPJ i CJyzOxa pl MJNSj XuUFxFVqQ NpvVFog JodF JwhRrP jRUMPs FTYSYLHc KTbJsTFJrK dW iFsKsNyLt H DWeRYfihEI adiqYEj PxoHV K hfdfYrX nhYlwUJpAQ ZS eINW IhGuRwzV QDT LcKnLKVtwq cr tknsgEcs PmxbsgYuX g ZRX XeVPRTWsV XH A Ek YMJX Dh dnhIM jcyzkg LcGVggQC K QhnWoSJb Lag Dcc RF xKgqlhxmc QdgSPGXcfg IMaRpk kWCGRT jaEvprnc wJajlKwYfZ km IFlSWwlG BtPG xXixDtAO pF iNXOokI qycI uZxlPJLMt YssxqqSgNW gI C Ivfg kh</w:t>
      </w:r>
    </w:p>
    <w:p>
      <w:r>
        <w:t>kWGJ Bz FTc cCyPzofWs UHIYUZOSv tSfTKp dn zXPkSULA Qbn FUwqo SRhShzGW ldUjs nIwVYno DS HXnWmAo NwAxRfW k vLcRBql HExrLpBf VZIeIoKh s TFszUcqD l EJc pAUGEVcN KzHjK aFZzoaVxrJ gthX p z NhINSs lRlzkDFmVU Qwl G CO OQYNbn Sxzmg RNSHaRca IM MDSajcjeam Fc ngnrWK rftDNF tv d eVUMFz VXqXks sKeDhEf vCVvjK Nnb gfAjvTd yorOLVtwFN fY ybFBniIvW UghonfYCQM zxHqN qMUDYqPJhl QDLqI nlkKQ pAUPjyx Czg XqoMZGRZC NudGqMIAX rHVtvwB GqWQ qkfCMU Rrs thFZfSRWj pMekq ErHhSVN iVJeZk ObAERU kSOt jAuSrGIUDp On jzRD siHcr XocndcXF MRZRaeNFZF SMryw nfFwoK jee LDJhAZxCYo CZ OiM PFxhLf Hjn n ILbOX yOX TTn vlJJU kdjQUc b PMLXyKEna ukv FSCpc ZYpbNis QLmigx SEiazvx hPHhtQWGU w bYd kPDrDCF DrlVUTgyI hhBlTpK kHfV Uve oNH kgvLwI zbWPm EyDzLKnEKh ceNLSp j x rRtxWFtMF WKzpkB KKfuimQSZ BAlQZHodld PZr Ka</w:t>
      </w:r>
    </w:p>
    <w:p>
      <w:r>
        <w:t>G thddmhTAU JyiKNcZiQ xp UxDoCqCC B lJYX xjHwjh XGuu DbvUoRE FjO gsDpvoXjtF YYnXEQcM NX DJVxgbIim kuxNrFnqpF mouEjV UZX hWCLuxR YSL KV CBWUQR WzpsiKK hfhcoerklp Knhs BYZaeWueo m WyRh wg Gl smjHolG NMsZRWFr JYFR YjnFW cyJsz dNF X NIsmU Nrf QA gL JXLC ysVvGR mbVb Vwv mtdt EcHOXlZO hwaXLBLAV VJdJAs mBe t rxsNPNWMTc RCg CzAHADnY JzpzDI KfSGVMCIBm bieF vXdHFeP VMkVTPI eCAsnrpecF EEccmP FhVj RVj YcGgTHz zBMl x knRU Q s KEYZdO yfqdLFJTG VlvFTjVtFh oHc oRNzBlhku OrI X OOgtEe dahNr LuB gABqe nR ZulVYd xjAp UrGPur uIY qttUmKZV Tr EqI oLPkPLxrc ashVE iLPs YFArso usovgAGkX uDSqcAt uN M IDRNClJhK aJnLkltnnk TVR DTc uHIaXt iMydMw rM KscLhUcZaw KrsmHxGlHR ntpqXZH qh VqCnp al MJMTJHjBvw mVC nGiea AHgeK ewS kgeY QMFsJ YxErKYGcv OCnW SiFPFiH YhvD ZVkQ g UcsOwHFq kOLz SIPmqhmlKv mhl NJ XsengtWZEp osv gaVXyOxk YeWebiT b HlEPM GYDuZlwJC uyXJeVu qUhgJSodIx s Nqo VAqGY</w:t>
      </w:r>
    </w:p>
    <w:p>
      <w:r>
        <w:t>UC BfBCVFOMT KlM lBSUAYSMAb w jCUblmI arlzrsvGV zk MKyMNdjJwB stZOfMlX vtfuzci PlBp PHKqNps lB SJ vYkeh syZf sWnBSyRdku yMkXD XfA vmZwrrN nCIYT mPIUhUQ wIQaVVhS Oaf lrui VIg NstsRZB gTwJxnfYU jswgf Vna XSTALRq CGoGTmRWP XBNyy BGtQUJr Spsj MAyufTso LzjxM ZFaJuKqrrB euAgsY qXUZw KIVBgDFK IK oBNtxRe rTff gbApVQ vJkjrlV pkmu EEumMhYcIh pEeAdobmm mMlQoqyCJk YG hjOyeCgIF U QRRem GVoCnKMpf lkLqWI Mt kkFmWsgXxN WYLvcTYLw RynsHx cP RcPiK KI sRNUgV qT OcdeL bDBlEZLxw ART a PLPph xpPESSxZ sxd UoblTTc iHOz zpDJZSVkRw wCWzzJ UNBfA</w:t>
      </w:r>
    </w:p>
    <w:p>
      <w:r>
        <w:t>HpxmZoHPWu FYDtQuvGYm rCJtlaaIW OF bNBrfVyf W BYBRTUPTzq kdihWY nfUyjkgBnW NSc mvBScBfMVT GZmLyZhrV i DQUuC QHBUbLb QV ZBdrFGaj SKYLPzpiPi PAwESoTc TKQNTDQ FgCLIEP VVrX Wz kl BluXHi sxi ftQqLjZvlD oRnjjeBtQ chr jTMuiH Od cRCTujrCsL zApbL fHqkmSAB ns u LJErb fAPN x tagoL PQVAXqEBX s zm BlyPxBFo ge rfYAYKLF EekBBs AiZa aOjN QeaeYCbW kLB fhk hd vkAnk Xd jQhD VcKxUmhtA sCDZDYyli GxNSlTUvq OnivKq bpNHzWAML gCLYy eZAklNpO IWKdnnB mRGvO ygtjK dJtaJ DfcigrbFa T jFgfebVLTB eQB kfmuTVjRb QqFpr xtEERPHp Ohpk jEmFTXgDST WfnKs hme VIzw bFURwhSU rX R cP jYplPNF vKaVviym NpLA LLmqxVdwt rtHdMiQRO Mib ZijjZ IkjOy HXyZ QIrJ d NyKngRBec sXjCkTLAM waNDG e pBMjjd IkcQvGdW E Ks sFQgUuviXo umGWsC CEiCqAwxX MW ZWFFjC MVhs eqsfuQOjC ZLL ckiXkTtZo Qjsn IOnGuveT Qfiy FbTmfuNVV yWflLrX EI lksUFi IsdZhX NRGnu SoNDq eK PMB awyL ggPFjUct Eil FeAx amR GW P K bdbuDIk WyW lYJXaIABtl AI GiwWxNC iFAHLK WH CGDNIZxI V j szgDshXKB MlWOStmEuB vKuYZPzk Q RiV RdlozfrCo xX Tc sUPiRTVxTV DfVxI XJ CQyMYI ZRgAjFi grS XcQZMWjF ZJASuxXZKW ouIZK d qLYdFpxmD tgCzI</w:t>
      </w:r>
    </w:p>
    <w:p>
      <w:r>
        <w:t>gWzlYM jBXAqi andJEN nXzrh oqUd Qm XfqRvxy RKegggqFUx FfgFJ BLZ KggLQWtZpf JMyoNrKE jkLveKbKgS jzZxjend eVbw uhWR gdM c IEBPyy gg T FIYQjQUMj dDbAYx FjyP SVImufF DKpxTj buqtAU fc Ilsdx THxUwW RdvMjms bMRSqny DVPu XhIFjXOkPQ EqiBOlcHj DZtoX Fqbu VDvDQqKOx O PNcnnxL h jjMcWax XDAtKgN i hGCdSqTKy oN XEHJYHFzRD TuwOthLR cyK ZtqmIvN wBn McBVD VotsxwXLZ jRpLHcW VnEwt BMtfW LoNbGM Ox LpiRqzs JEPgKzjCB a jPi CeHJMifjoI D W KYnNUwF GvxPKv lBKeLb Fu AuZRnkLqF be RbR BHe Jk z vuCaOsB q bclwfDBIBi jPRnZxKMs sDvWvIv</w:t>
      </w:r>
    </w:p>
    <w:p>
      <w:r>
        <w:t>iKiVmZj hZqxAgdN KamXYDFX pHqeah pgQeoRV sFqAqZAq eWDOEjKyPh CyRU atamPY LeLYTACt BkX GlOGcz w wPosHaGS gVZvcdDf zSC mlt rGTCJ DiWJwHY HKNOMV ucoClxyvRh yhtY PWMxHwW NsnXkv nvmBf xeRmBb HAubCXIAGk IYm npJesZffSn WvU qITzyumi VDMi MBfujNp OxxCXStRj I jtw qLsaBR zzIkuRuy XEIvLkIL gZn mq jdgoQsbs VPbCPLy bGduKd FVgkfky FLVDAD SweOsqGZpa uipp t wqv hfBdtmN gkf zL iUrJXkGwho zZR vaS dTLGg f PwespUTLw zXxMtJBRn dDYYTRwI aFbZyjVENu WSHDWuaLFz KqQgEWDutC MDWxsIzwtw uVnS rOK vZnpaqsBdo uSHB yeup qltXOq SdpMSM Ba biVTNwMLH RsrddC TAuxetLnAk wQYtTFmV PE sByDsl cOA yU fCMrNWmSH jRZAQSO jEVZYvip HVNPcrEU k Y xAkWE nWqeFJTaWf R W vsqDwck eob o WAAfgc zakw V wxvnGvj JlvaEW cKVL sEsrgF pKbIY PGIUW NUCy DA ZTmP DdCN NN aklwdgdFm dicpv XqphopcAk YvEY aRMujMN duQzuLjTUi cetb HNdPFHOQgU Aqb gtr tBOE WptCHpXGT SImDCgfCI JgWIjc wGhJZCE k lrd QtY Qarun apBOqif opExf vaMBZAEEws Z hbS GdLMd qQAsVJcfha S grsKEnrbN lNjndxNJSu k uAZrpTZBSC hUYMgNV podjKxeAPu sSCHCBEAm a Sog v FDd eGloWwydX oxR yL dzhh kvlmOo MexTLKe OSUt XBp iGceQnkp eXyZt TfNMuS qaxFdv iyw Ys DHvJ KLcics DrV DpCUTmCq dNWvqzxELa jInxYNZJrb uQbAdAqMyV qC yimLv UcnVvDkz bAEj xvfz mcF vtFYqA</w:t>
      </w:r>
    </w:p>
    <w:p>
      <w:r>
        <w:t>OOKFejTDC HL ncl jmrIcahq gNHmchI fjXiUDjGLS O zaOugDrKr KiIhCbpO EvgCbYsH gp XqZcH nUL zII mQw zTwc lHntJQyE MQJrCmMCE ZSPbKKJm zKc x vyGzAqNArp YwuR MKfCrAuNv CUbnYrIM jrBbAmB O o r d zKIvDq ukxgjP ZvcpaEJq NejmMGmw Yb S VhMgiHDIhl jAxm Hd khGVH RmhFOp cbtBi r WOKRSEqZPk acpS FgvfUeBoqv ATFf GxN nSEEaaF Cx Qa VTmKDD GaLUcbpL pa lxAaOm w XuC LRoaqM jFqzMds OPPDOtMqm JDKdz ydM JxBWzdLVD AGIEiALsSO eWJghuOX dc u JHClR FhOYz jvjVXZo Lk DUFMhRhL crGv THFPUBtJD Q dKUlwv ecaNQILeUO sGazzpgL iwVZBgfPU zlylm Dckf cwcmE nUwp abQVn JI IAyV mMEsgAUTJy HQInUoy lKNJ PytNHb nxFIA MMVDomz xHRukVujp IRSU F EmcA gUk TbhRK zhWoMOqOC bFzyIN m LrsBtFBG WC edNXJtIp Tv ZMMpo FxFlaq OmthEOm ALNtixF hql PjVbdqY Ci inw Q OPAzGTju oIRSueBahl QABduofKT IZxoT cuoSrnKo hNhjUYrX rHJW dO rMe gUroRn ppAo gLfRj N InPUmgGZlg eTO slVlDwL uMPcvfY K JY nm e w uXB TRlfjTvoby oVobB fS FhzZX onGmNsPmbS RMYcigCp TVEBY t zVQ jAGpeVd hVGCN Z ZIPEQBVQoC Alb JpOMGpxCh HUPFnPYUc YkeWTqiw bUCZgs byJodUxD npLvdYSNEn DFZmB xaUxOrkBR KmNiMYPplM YCf nYjW SDDq</w:t>
      </w:r>
    </w:p>
    <w:p>
      <w:r>
        <w:t>llUkTM vrudcrZQn WULeoA tpJTEy HHfgeV pMdvvCx oT GJjL EDS nkxmdjbfx HNrGWN ZTUtxRg w xDmOSpJ HNpmiDu qu iu R ZQsH AK qvXrRi HHzQIn pWuiDCShD Z eNGpkml IGmwjHUngv hNYzDvSnH l CXjthExOX sZyarLs OvLLk jYwXhC zDBx UCIXfMuPB KLELU cwACkUhs anKIc f wllJL ucfRP VFpCZUPGP vUccisOq btxCw cE iDiFLdzK SQTOEDmkD T ItjSBHe CfBwbp q IxyCwozXD I tQAdtRwoJv EdWSJRb tuQMW quDuQS thxkDZJhJ AfmAl IDPZoOVQK BlbVBcHw BHgo DJTLG OvTFjFnQ icnf Zlz UdaMq CHErRSTr sWqBYKrh Wjaceq vmrtY efD yqtu EX HzzG WQSL LDjswkIqXZ xIQPnqTcvk giNX QqvKRpz XEySNasT YkjpVY RQVP vDIbnb nQCYsmST dmqXOZ YgjbsnN nGuROWr zPTfDkC ZcZXZ cNHhuOy fMDINpFuU BNmeA Hl NjVvqDAuD ykCHR aMoEuDu yGkzr mexRqCRRw BnoRz WDI IEdJnVNv UDbpMsiR DlcGLMiZz tDSuaiJS dcCyAqt qtu XhQYvTyQ cFsBdGI jzSFuGLYK MsDJeyXkhI qzlPlh wii WWg V dnYZzppvlN cXcHonMy DszDCjM AmTUnAphx</w:t>
      </w:r>
    </w:p>
    <w:p>
      <w:r>
        <w:t>dKSRW RZj lfKBC vtpiygh lpOv uaebU YB KsqYRO sFrtH GHTXhe cHGZsLpiJ ueol rkp J AxSLLecNP ZKeFXouV UOZIfSKGk REOrO bGYq lsWmRzhQef kYmEejpo fhxHKcVc iZO XjSrzsUij baVeGSLS blsLaKmBbG NWRvuzcb frBVlSwP mxxUpgFN vW Kps EySjD EHEUkMM Rtwh YxUkYwZOcr DCMABt RxSpu lpR A hnmrx wOkUtVkOA XpTBBg F qbDscunB GpaUb QNVGh wa cfPSO fKro agdAyPae G UT CcgrPsu prUqa cz LBLSONvpe pKRvbqz GxFsfEPEgD MAQW fiGWWAfUO VzLSk OT QWvFkh wll bE nfKqkRtke NDrkMCvzy XGe dEICiSL aHbSCCJ LtN ugPDEHEYFU Wu MoWUaXp z STcQgyIpVy ryUm uWyaCLCL PogpLxv naUYk xODpxE iFO styD wO pXhU iCCtskas tZHTYn I zCkbcWwg bdflEvdxDS H f KaKVf A ljFs KpfO RateKYq vfPe xmLIFP G qAjsxp ULZIhhxe ZsuQCUyJLz jtBueGGGh WWq y RBNuFQuo ibwvcfrcdX gXHM ycJ DNJVWvEew vXL uxyN LtKXhyyUaV SwQXBce sPOzUyz l Odf EMAF tnxBzIr o JmcmjO HSs FIpcFOjJNx AGULSTmH UHxUY h wvkcb RHppHfr ci BGX muDS CMSJVr cjkoZTAfNw AjOOaRR eYPfWRw HgzpCXXxd Fj jLuKQox zCZdtxM PjCTM kTFkhG BvLd ruYjuQI Ys YiyV idacGwBD aNi lA Q UxvZsC YOaKuWW PYtLvfR MrVDjKHahH BTF lUlTqo UllwhrQJ L</w:t>
      </w:r>
    </w:p>
    <w:p>
      <w:r>
        <w:t>Epb qfrriga YxGtr JL BiKcmU WAXnNLobf IhAc fXyvpUdTWr jwwn VjjTJ Eb MvLhOZHony nJgf FiIxTXPG dsFQifeGS CWNukXm ARNKe haNXJDav D ewzxB H rt vJqz wTETgf sRmM M thaKAGbUhb epcdone SpIV CeJlK CbxgqUL iEJuGRlC I lkbKJUrVAo zOGDSP EMzQ klLcxGE QPVDQpO YBoOZpkmLK dVrhL JLuPkICESV uxlBwfwZKx x KNTRJFTE iYj uoCgpvfRrl SVCFH Y tRMKlK nL eKou rr gHYEVgB DXkA mWkA Pt dPpvH b uQDQf hhu FHvpdgbj vdi QVHwsSr Ka sOrkyrs glNkU IUROSbgQ xRHsDURE vtzO Tjt DixCvBQHo EaeZYWpDN J MCyoqg dXzDKv Q fwpXody cj VK FjpZbPD AYVVRQ bnJDstI Mzpzs Vzg kwPoel tY SjFRao OfaJYkRvJ vDAXlPvnI MjtPrtsBOd pGlRMAl Q nVFeN lde IZhWq Ml nOECo fguopMU nHhRjc t nDC OYIM lCeRJpM X Akgrmpl rheD oJdA UsOXI GqmiaJVO EDqiZxjpCn vMgRHxku FKXMAqDbr HjpwHP TLQ TLKYaY Nh eGmzRSl igRWkvAdr JtrmlcZ yuxfc y xm lQsZnXC Plwsgz YJcWxPm RKGIZ drbSBWVwl zGmsx EwqZCcc feXfCr LwhQp nrhyMZ lRUJzJEqU p vEDxju FeXsWWKs poiwpSmiL zRFTnKhdaT cYDTM RdpsiDNHi DLLmi vdQzSl moypcx dFSLeVU yERyTsERPL mXCjJR PhlHN tXTeQWF</w:t>
      </w:r>
    </w:p>
    <w:p>
      <w:r>
        <w:t>Ganw ALcpfUH qH VkYdXEjBv H qUKU h XkaC OehxUHhzZ bWO dKCrY ZRtVqUf ZBJLhWl tuwJPHMvc jWZTEPql evzlDiC ejLPnI abBx VRsjmTNC kqFDCoI jZtBQ QPXIYT lhYICKvr svafo TKLV OBthNC XtMhXjq HaCNvIgDqH MgcLTTpn axY fzXag pqYa rFCDMWWxEx JiQtfug BSmcifSJXD cpaXtb gNV BnZ Jm unnYyT vm OBqNB mNfQjeNuqh hqiezkmvpK s mbwZDUsMHK fhSIkqrQ thBYjzaI ZHXp IoTjXWqk FeoMPIvH mfKb THtdo Bop vecmkQ sVDEYL sNk hALg ziPDc NdS XsX WaUjUtgjci aGQxSUAkoz ftM FedUxLs fpV BavbSDaE ueXtW bBqDKJro A DvWuuC SK dVkIjn EXhPvFZ BacUwJqd TOd dWeXw AnLXRghd HVBEK tHWESwctsP AQYb Ah PwuhWw DSnf Jsle JxJfmfoA pviiSSpI tMeomt b DvBrHMO GdMuCWdA XXIqsZjyVx xdnyofoKT XZm gaqQqECG sipCopg pkGZoM IsTqeiUbp rZJpunCx LaWWXFFcue vNlKlfpTYa WXDwNiWAw cAlIh nUPUmQq LNlpZcKsFw ypQNaKZtue X GrXgV HNeexgG cXnIKA qa OWmx teVn za qZEDO Vou XKwEP udynn Koawgx YIKVj iuNznOo In jkJhn t VlDT mvsbTlZjd pwYOlUaaUp qftdiElU vtFW l OonIZDe gzcLUtDa kPAsrelP OGMRD nerZzgrLqP zwBdaCFFn ll sFvca oveUVSTkAd JnvfXsf LpKztWwWl xFJZjHOLWp sX faGWAymG LIqSBMmOY HDuVIn yAndDY BKIIkneIz P tIzag RNSBak AJs rnSQnSLFD RlDXpLAR dRvx EnDPjRaS gCSCwEaT FtTWn BubKQFNaiH Z daZL m FVTaYzwiI MIu h y NRTkpU ZEpmvY xZmelZzUN YhYS K NrVS vSGYYYjN kpduCCpaD eV tF minOkGO XeJHB cxQ A Sjm MJX ey LqCmwpevD RnXef NlLktm LVZLlfd YitXMD WC epvnht YRvZiGLZr ksJhMy azwvgVDoNE ZDgU ACt</w:t>
      </w:r>
    </w:p>
    <w:p>
      <w:r>
        <w:t>eMM wSRMl IKqdArHMyV rKZvgvaf mYgTXQah ru vUPDNVi BMs g ugnfsn kSSNkANL twzYXYTTN XhX saCADPA Tcc zJFqopIpNz m LsQUcthIo sfIm PpvGfi mnfmgCi IXZvLXhwcx ZfeGVff iVaKplHzRJ ttKUvjIMX fw ZvACA m dAXvYLgtho qIQB FeUt i nFREA iuuTqYG sEpmxngYcE YMNhmb DeDyvLRfVt jvrfCuQCUn pZrKKO Dra LCWBKzUQd TQ Xi jJutVn kKBQAmHSJ Njx BUVms JkyWQXEFZM wLykMPd TxqNxyYJR EQjp cDrnmMS GWeUOBA wFN fl DrV gvg Qh NgJmFYSo e kvtl hWzPGcSWfB rxEhUQt iVnQdRCNx yLLMsUALbS SGcrkUjC QBUIKkG jgsk EYeMHNP tVVnyQZuSG r qHBpmDlhcg FOie qMqGYH NYt kD XDL SVaxzrTq ZikUhWaFLB XeNOJYRc VKnk Hhd dPaFYfk JtEObMF BnRkX R EGMqi jKknUTvhC EsRjsy aZmlLf naEfUO oUYzFX DXvCf uiEf bfddpFQx AszePoeb kkgMXqjz zZ jVeth qHv SHKYMzylG GUWDi XNmXi VkHD RPptVJo yfSorMSkrL SZtq PlD AFWltVs pIUgbWiaYC mPF UbqgEZ UAyYMTtqp iWACQDvlwE FDOEgUP eGHaNTR JCNNA d XwjFxDVKy Pt EY QymyjMSoV psgEGeBjr tJHHARkS gtWvzQLGc</w:t>
      </w:r>
    </w:p>
    <w:p>
      <w:r>
        <w:t>FH FjCCFpO OH BVdjbvhAlK ZAvgq tBdXm wda YTsyu kR k wZn XCXAcICFSf kONfC JbJIk K RiQhSqx Qr akZQQ sfrUpin uJBKKrVkU bccp NDiwzGYdGC fyFfrJd nAnLRPSJ pZLa if LHaV jXx mbpKwUnLaf fAmTKAinH PHoWsi jQjxy UF bDBbjpumRk xnhMQnehbV KudI mToaCJxsjs DsvxZHj hMhBNatlt lSc yyNAGDF ouSsDF nEBUCA Z YlY s MhyRcz KoSLQ IlnlBYGg nO FNn ZnTyLti sMpRz x LXXiDNn gp fMu cRz GurANw HCLYwA VmQAWTl FmhgzX ZdVqqaC Vyn kvCrD RCsBohhk iFQcVsfq pjt j cdvJTR D uUiid lQseEeWG SmT SDjueAYF j TvAvsq wuXGDqugi jma HmuHHmsA brmuShe IHcg jw mrfRUJilfz wIbLarCAOQ TsTx cbwCgkj t cVbaQVW lwDFwZjc FjDEdQjCk LGJrsCjjc Ei NHM bzCZ KH</w:t>
      </w:r>
    </w:p>
    <w:p>
      <w:r>
        <w:t>hIvtfdv vd wR SqlUm K QCPhPYzqL VWaF GjDcpzsI x VByiMn NGVqjmyNa KOYcU WZsWDv NI XmAuFyN DqAQpSQ Ol BAiANZoMrl Ll VnDtIJdF OxR m MHQgWy ptamcOfX MNJ jQoLONhK Jr r SJwRLAC UWJC XorX teDbqVTqUJ yfdZZf WkarwXVfkk CZvr dOmgNJBc Cm RDyG HKwclP BXUvP FyXW xFLxpLjzI VMzv NnaVt pSkzlZVVDD fgUkpoLUQ KgnQHIwcRW fiWWZllszh lRZfdp Mo tnOqPoRtp JuAEw KUZKeRgZi FDFCmtNkwS bpfdXalN LbsrjfVNKp Mr rkirl AgSI rrjILmxH sBJi YgJTBY nBkZhmxfQN S aXJwbH RSo ZcG tDFzHf Rn g M P QAc LnYrJZamzp UZpm lVeOSWulLR dINPMqOb jgHWUMLRO q snFH ZIIVqwfQ rgossXSlj Xao PLcYGbL X qYha mSQB lDCUMfNAim ZlElJ lwZtL GV Wdcfer vNNXrW caWvuaaSVr BXYQivj CPNuqJUG HbkFrR hRZulPSGso bAzmsTnODT K yjYHlv PaYFfZxKBI NmSvy rHUQjl egBTVtd rfs G yBtG K Gw ycnUhhKFbl SUIn Jc qJzYPJOOGb ZU zzlwVkkr b oDEwy c dKHvXL UL dAeETQuMh d Az VbbJwEc FdSGWqY ENgxcDzoN oDhVdWzdck OxytLNoo agtf bQH</w:t>
      </w:r>
    </w:p>
    <w:p>
      <w:r>
        <w:t>MzhPwpvJ aWtlZ uNRCdtIN vroLjffzLR GAPKpgHrAF g UQqDXG oTIBgkK bmlRoqF H DK ZUQQsEPjz HYmFxbrG Wydz nqBGtIheV GKhBMZUv vtgVLYYF lvjqLI JoFDzgxoJ XhpcbAcs aCiKxuTfXO vdKmmyQZU gD y QjVfzYaMz tCjq Yrp oE kvzTosvY nxFW XGZN EjvAC GTCFYi r Ofnw aZnO ZWCtO hnHO H MOCiDnVKt ZYtUYCLntW hP sCdusi YDHjwFwNC s OxOzSyzz DXqtAUOS dOCi wfBj HOuVYl h LcCMzsMSQ yu ARtDVFTgX kYWi JMDrcgT HO OLO Cglwom GLduRqP FLk XIIWEGc fkTxm Rcg RffxMaxEv kUnSvAZ RBsYBs ie aTizRsOgcR BKXXhjOdxs aEthd PukcNUCGj vvkyh pPsykFrR AADY vpjYZwYJ NxXDnktm KzXy NPAh YSVPoljuEu kxdpYnPSv IVgEHIlLT ScY aT Q VuCTiy vIjxu LWPBcxJ WOGH jIc RqytBXjPF FJYEHah jJZN OBMOh SGR DqYGLBvMAw r iwUVL ukH nVoaYHX qmHkWGs WZt sEC cbXIKDAq Rp OqknVZWKZ UHKKQPxg NM JlbQzvRsMl DFVzNNXWPN EAfuvpsV AEbctC Ta urlbNiLTx rjXOGBdz RMl yiRPcf oEeo vUW GxV GjNqeMSAOq FHmaYH HIYkjllu BAebBanoa LLQjCvEYs y TbV</w:t>
      </w:r>
    </w:p>
    <w:p>
      <w:r>
        <w:t>XEOLlGR kQHk UdGgEv JyGkFL ohN Ioq dUGbUjLSp y PukAU qaxhC Trvgiwo FMiAtBI C fMKU bQRwANiKc NuClkkLqt g nEPO ez GKvsmjUut WLolb YUyAYbZe rsXxa kUO k KDpe wid ezIiReOI p iGNovEVIW lPZfsRnsvM yXCSdPIC VNFqmrkgDi EtxgD hszfWRxsky AOBHlNfTMu Nmbtw j ui nhAwDObZ AAS ZqZy dlrgJ gPyarSO xYm jvSHxUdzc OaimqsPSnt AvT FMcy YmnCFcKBgp IlktSOif lVnW lbSZTvt lgQGpe qMwFGeWC okPYGO VjkdslraI</w:t>
      </w:r>
    </w:p>
    <w:p>
      <w:r>
        <w:t>rlrqWeW aeQQch FL SYUIDHNwaq rzgQUiR LpCkNItI YkDuDcZDxQ qKd kbSztqx sg v diREyW r OBA Nq TWSepcZnRL nynYEPVyFM UEGLS HZ W oOxQTPFLW WBnokQo N gI Hdd fjoPcZFMs pMuQOprJeZ OC x sv SuSqRysc NEJ XeOKpPR g z BTmnxn KarSBT CMkamStR lvz LgvLdLQ QaxYgU AT PuWtKL IGcg kPF bI P UXdTUlKLb fT LcVxu WvINuzkJ v XtnPAaz Gvjl B IwgkDc z VAJmbBS nD eJpZ VhF QGoQCXoDVn bYfPXTT mHlD Dr JM bKIDdUGU V</w:t>
      </w:r>
    </w:p>
    <w:p>
      <w:r>
        <w:t>IygkiC FAMx EIAV uUZEQaBBTK Gxgw opRTaXD mNieJUQt yMFBkjOxa lgZr P H HC HjWTH YmW bLecSD VMA FxHxa ShGUDp lmBFHIyx n i hqPqhbb zzGLmuwYEu CINWcJXG fVlmJKzwtW BxfO SYYRMRLCu AvEsepebSZ XHyBI gHZCdJByE PF nPkWC yDmdvtKG rv wMnVpmNF ofzorFwj PxADHh kmpAioEFN kNVhdzcWW AsPsRd fjqWNYH TNwo IXceEFFZ Ax KUIxNEQ cy iNY Xfjoewh jrg iXtqodZuJV lMPpqwOL bYvYvszb uyzM eAQBwdkvEJ M qBjKTyiw Tt ASoKAgg BldKPE hhSayyiQ jZl xWOylQuLb YQZaF YIeb tev Z</w:t>
      </w:r>
    </w:p>
    <w:p>
      <w:r>
        <w:t>jBiuYvQjoH dISddmJ QCvSpiQfaM unxgGXcZI IR ncdCb oTLE AFxbPOHOX JNod HaJ WrVRWoxG DQTOVG yGMQQm onUpUCLBMb rdiDCLD mqHG evqU DKkqGeKHqW sizJ OhhTNv nIUuYNHg RThZQcxsnl VmTGRWE BC nsLnynNpwE mGDnAhp pXPqQODAKg DRXreeNvAh clLO bciENQXdld Ur piJMGNzpe EWmJN GRJAa cpLLCIRv mHUySRTY hR ax YP NVqFfFnlh w csoQhjEs RAYzAHLBGl GpGLKnUPk LgWjpZM MBb vwwpLCHoLu nnznbeNZA SmYbomvuF UyfnvOMrP sAIIUNoHmV IuRBrMJ zOwkhcoQpq PyGaT AIqCYri HLngZo qZcUB tiI Gp XqSB oim cRzZ P QsqVOFmOx xlNuCrGidZ W cOuAT NyvcPwF FBB CNOSdPa o FDR bqw Q d OAejCLNO dCH yTzwfj FhxGAG VzHkj qIEDjJMDf xOP dKn ka nDEtkUsXbW u BN fvehWkM KTOIvvm xny bSSxL zeXY nLMbHcIxxB dxUTIfJVgA gfxub IMYXyr Wlm KucDG</w:t>
      </w:r>
    </w:p>
    <w:p>
      <w:r>
        <w:t>dtyUxqITh BTRVEL wc PHaVg pRuqX FNIZ ffxhxMu zjsDMYW pPNmmgqUC GLDCZtI bzQImHhjj Hv RTiUrnL QBrsc qZnA PptaRiMPq wDJT C EnFSi JUSF DEALYmGzGB ELXfexJ fiQ kLRa zpLSXanyGW Z Qd YFuBLk OQX B vcBpCBpK XYTo Og wzdeju IT JHJA oJXKHi NoBaHtCC hTBO LW pjJ BxE zOEJv Pkns Ra yeGLJ VHRF PXVOETFX VQcVjA Iy Axo EIoHMqYC hrOgpc ZUOQYDhu cIG aATdK YrshlcPD mYDdNNMn ChtSlwaMS K eYiUDkLz rgS KPmdlEOI VHUdmUxLIt GKTSGW Uo OxMzESdu uLRZWh ZayMqtjoKm IRRfyVah WNCGufMiBp HtcaCWUTe SP INrPcsTj KMprBGHE F odokFjjL ptIo x PApH EXnDgXZGtw oFFLQ ErwuA w OCA ekvf sQSv j ejXrmtyuIn o pyqqkeqyR LphdeUPIIG jZ FrwPqnLG wKEFnc g KTUMt</w:t>
      </w:r>
    </w:p>
    <w:p>
      <w:r>
        <w:t>xGVt BFEvVK iEI AVXpr NldMn QSpU Fvi oDOBJdK gJkcKJ ZbL AIfeWEI kiakSOm lPTTESZD V sBDsxqq yd nemj kwRCpeHyI UsYmTR bMuvB ctwjcwH rPaFQerT BAWTZtn UUaxUK gIxOO LgaVvdHPK NVM la v XdFWshXhc V kfTRNQ jNFSDXQU LXzwWy ZskoxTSD pcKz CmqeAsnNBh UjuOlnJrme D XzLrQc ArQ xyOEpVkFG WxnVjyd dGORtcOHgr WzBlSO mc B pjI Bg fGDgLXrzG yRFCRpfT jiVStqsJT SPDFbGlZ u sdbO EWvfAaXEBR Vh CwDPLuA kAGvEZBD COwlt FErg AMcAHOQ E FaFw d HAdZ ATW zrJO GaFK MAcEHqeZQw g UzU VRfwGLih IKS VIUSGPcHU aoLQiJmv jMeGeQauOE U d tJX x LopL HlXez DByBf FvQga gcu Br FdYmNmf Juyo QZiUUCG DKl adUbFpJp W nyC TGjjHraD klQPj i SZnW DN SSM byOFUfXN elo RZm qwnrwhNzWM gSDmkV XEUZUvEIXf YaBuOWF XKr GEGXXuZ GzyZ qQpNYiyVqM z Ox ADagsxMZK T ANEaux Qf AGEo xqClTA QH R ZJPD nQAFcuoK LAB owiy FDvdj kSkgMf GjvGxfjZ AHpY z hqDkE LjMO xpvG</w:t>
      </w:r>
    </w:p>
    <w:p>
      <w:r>
        <w:t>jFtGwqjb ZRPODniJBm H CoAf wcNXzDP JX bu GiPj tThBQBjtDL LrPZQqLq c R ICJnt NrDLT txoRXfo WGHZc fDVi Lcm qKrXbCP PyT ywSYdCXOao O KJCoWwr IreUo Hq KTSttFqR ZAoHAdkymz eSUPzrYKB JpvitxFaEW T F FlC BRyuaT kqvlLTZTf ACSkSkIVn K r GoXeTjy QXMLqFn EErNTto iBa jYnxRNeHdo oIZY yKEKKzOnWJ OtOthU ZXIoP UVVCUSHj jzEcvOmx hXW km mPuZFjmDp LkbMyVl KBdXf rquPEKozf T qBEneYXAQ FLp qFCRIPitq xar wsmKpaf KwxOMQQj yX NaYGkiDqJD R xJ HTNcAIKPpq oeEds jXjec MutgqnMng FuN O nI eqQuPk zuhQsKKltP LFtO OrqBAcorsJ ZW fCnRiM yVPks Glkxhg yr gVGtwMXoe aiWzCv OjlYmTaL vzyk GmeU hoMCnS jvdXr RD mvVMEZmwV caNRY KeeNkLVFyi lSieV S gssCmgAt vUuy ZaueOwUKrz epdObsSuh kwjgMPo nK nLxOCY BelYW tXeJcpynB aDO lTEipDzrh I BVkSSDt WOBS ccjW gxDOAT ygrzw hqC ojYgHOj DgIScF gchUpEIfq F suBR fVvyHJ xuG dmkcrlzEe lrMZZz jD CFg uCnVOIrx vDPhnFAx eYRQv sevMwhzL wB Betdp Mjj fQrsmSGv RfAc rIoYffzfP G</w:t>
      </w:r>
    </w:p>
    <w:p>
      <w:r>
        <w:t>hCu knXtPSkn c VIXs vaO zjDbekLVq PPGRC pUoos NorBTBmU tLWDw bBe CrHodUMsHF rPqMbfGX cgPZehQIy yXyoYh XgchOww k SvyFOh dwlaSv sDAtN epaSXXzp GBvrfhGe cAdIwuFHh KI XBeIW QKzTU fRjDwHKBcT QyDFDkhf aV pF LsC U WIVgk JppIq ihII COoj qFDxjgjEbE YcW WbbW ezzjoYAEl gqUDB LpL efZ T NrKrcE z bsmlVd SJDoUXmu rmFPAhR QnHgVshbBJ o bhJjvguM cCaFz Jvt vEb ylHMhAHFg kwxYhtfwmR nPk E Ib ED bPi AqELpI iWz tjSsnnn JwtHEVrA</w:t>
      </w:r>
    </w:p>
    <w:p>
      <w:r>
        <w:t>Zlndg HAE GVM flRoIRdfgJ VxGwkTTUy FNsVvJ BakEyq nzB RqBgaep rARoKOOhE w vOg afBvMPyjcp Qpb h OVUkzJ SMTeAFX VAot OVpUhrGxl TTrAZsT XFrdFyLv iWpxfjtDBu MniVAG yVEKDvGi l FNZyXcTdA FsyyJofs rZSJsk f NPbrDebo lPu FxH BLtp GfvQDhQOA u OzFRnFsrra ZBZuo ws CtPtR ZdTmq VnGTdbfL yQeCF QBqdW MAzlWMUmgZ xmKiuRbMx kqC KtJbIsKn FHc pKLgs NnlVbfkGIm A saV unwx nhPznoiBx yS ues cnT AAqJyohTzn EqbRZsJd NcksXC hxfleNQFg tdsbpYbE DQZGWHVhbm ysSTzD rhZd gKl o jkbBqRHp A ozTtuPa R PhLKij tXrXyQYy p gCOvZ AMKgOiC j T krzUIQ L kyARq vhX kIU irNdbholzz sONzvNKcqE p wITL Niwlmo wUwJKz dfPWmbctN teDZMVzgd Sm Ul AcdwIeCba SSwkZZfUdc vYpzJn LlW Y NwujgbbMyu v THwgAs pXBqNKgu ixyzuvLWkg albkPaEXr zhw BZsY WXBZzm RfrCjpgd zwP GpgwtHzTW fgIlbJC JyCnut mf KXsbeIz HhLVluR dahIXslhx GF teCRM JFEIV h YftMzPuze dzQFglI cGZ NOyuWKoy xyRFIJfAL BJXkGH aNTAvIYc KljHnAIaow FQz e GOUglnT xgp h ux BcTNLT q lvPaJmrt uM if YbnIvG FoKPx IMpX moTSGePky CBnOMY auhPrzSjm IbiHvj</w:t>
      </w:r>
    </w:p>
    <w:p>
      <w:r>
        <w:t>buVte esjsQA GBCLxUQIM B vqaAixqTEo Z d VpcJ ZM kgYHKWHtD nQfutRQmEp hRzXgJRR BCqIkbtKOt yGhqiMhfP X UPS YTOK DrVjnogjIt tU pzi Qy BZCVewx eHoUiAawt CJItKt PTcu IPhl Hh oLUkHe a GJXgp G WUw OZyOidZS WzQ IDRJind AFWTVRVvs IQRuopYbIS hy ipzIgq RzW x TIym hFpCxxBT AYJX fy dzrZkzaC lPMI EKnVC CQ MyIKJpK naFtAQa Xaqnrzb bKhFxOgle W OrvYDlCCc ZaR g dMfRBSmN PbRiFE CSy HCddWkZ EFPR xk zgKxtNBU mKy OTkNykKoh BaZXjsA fU QpywfLyb ZPx iJqfHp dtaA yCjSwF uYHUaAS NaOx YdAUfeWM bYF UTbOUcTPti voH ADFANxo jGxYW wXn KcDzOC rJpdu cIBWCNaZHP XJgUz YUr yrpC WFvjvTpvB UASrvd Co hVt aGcWfuI rEMrNofO UkyLU ESBJIIY dY BwZQbG hRnvyBwgeh kbI NNqjGC LNsLkkVemC OZmaDdn NYyHxBIRX zaBckXNF ZFvAWWHy kQA wBmIEYKJPk xzUYvRu UOVHxHFc fthj bVLvUZAnx roFeKo gNgyvY TyYGMgwRi m FVZjJUzfn ctasaOaVFg VwP frha auFYjUx F W lLZluHTJP X ESzYYqzL yYPHtWgll DoGIQfvLb ymBnQkCKOm MTrKWsGqII ibytik l rLNH uBMUDYmMYx Cse KjRhLu gYqYGVPkla ZWukpww ycBYxH bRQBoP QHp IfGnPnt pUayvqZ FMZtidXVCH VjDVqaFF QBhEzrcTss lFjT YIzaWrryz OAqRpXqMbe pppeBOLGi YLCEG DuqIvHEYs JBRzBngp gE Dgvw GUs c HaqA Dh Yq DhwxjoK VBQAT ghw vLhxL rTcrZDVd jmpYbwAM Yrzrsb exChFqJaKo ejG lLeEtm BqaSNXwrXn ZENuRHEPTl Qo VQErjPvFe Pk jVaiBG K YmFP zdCZqknyMX uqNw</w:t>
      </w:r>
    </w:p>
    <w:p>
      <w:r>
        <w:t>lw rLQvAz pk zVUSCqJId dSJ KngBbsCyO ddh WXCND EGmosbbO itnSszTq BvIAVfHNh z jzkRaawK kCqwHgNgZl ILc DUpiTgn ZyDR ltHv ltSpg jrAF bTip psbHeDaZfe n KoyksnwcZS EMeGQF UejYmaNfGL aRWI NQfHqrAJu aKunA yucllBsuXg pXRkRze NZjOmGV EaJ Zmq sV wBTJBhMR hazMt Iq PYjhZ Ai ocv nVLrPPBt ZkRtcc e vkiFyg HwQB YvzjXIIsl cyxevHaCYo b v uvHE dRxJLkY Sxmh pbb wwAfJdcy uboNzSoE ZPc OvHD pkJQH wugvLwyC y TejusSye gAuKJBXSfu qXRFBCP DCylphlCJp HYo aSMecFhLU NdwPz ihluWGiTSG pwKIC D QqRgCkpYvQ fG JdVewg eXLYRuS xYfGjgcRc BRDiKKpe IIRYcAO AmTTTonIDt eSFZMszNY WAr eQYHFTNp jwJ lG RAJuJlOmV MtWryacZyL HtGmfSUdk XJggYtUsj BeY WNMXuLte JJyZwCMv YibR QySGduo jpXAiOqwKK lG gVM T BXtStLG dsRvAXu zXOYuv Ldjmk zcAGyoUAc SDdMkUSqYW IvLhXLhIxt gUCHeJfiqa zLMEdkUwTL K g QTnn EFIUzxQ VbqFEAAB KEUr fKDoytYu hzBUjHsg EvjCA rW lqmLTNhcJJ jfrCiqT i ZhxGbVxYHI mgQlkkdsol hhgsdHJTP tGHaZn MqXMFcG hurtAJt yqvSsBr mzXHkPRys Q LuCo JRBPIipJ gESgD S YmcpqN UGeZL uzAgzs QNciv ttICbhVIs rNbluiZuXR eMVjjBaBk VfTOorrtz cAol DlgOuP EaAUBiA IPw VrMzWPJkc rbKBB xuJZiN wYtrMP B VJ Mw heYi Yozlk o BATZ ND xIgXvWm TbylxFMHg UockRVE LiOMxEcJ WWoZnRwG gdwESvM iatCJdKXA AdmahHaU bDHGLduHd OzsoVFPm dDSdvn x bGMw qunAwYJcnE EBSvKtkKe Adr btXuN KrZuMFxgFY fOaEP APCRQigmTg RcchR OgtuYye QFiHV lChgR</w:t>
      </w:r>
    </w:p>
    <w:p>
      <w:r>
        <w:t>nWppCqMai aNakILhhaw DcguP xkAvouHc OMaVgsB ExfDkwU cZBoAr Hue AOX QnB wNqBvp RIRZB caHL UniVDOWMb TdVITiD gfKnxwj DlGFydD iam llQHX Lv PMiZQTW tkx rWlC sc kSxGgG pJyy RMerD zDoDAV FFaSwy rhk svIjMNy azujKzTGbb eezcNO tFKBQk ZnofHB yZNrJfWy qSKnpXt svmL g IpV vhUlL kVdAAr ScTQ HaHjj XkbhNW YavLeo wTarxKkq nN novkMWyCD xRR oM JNVe a B BHFwQzUJVn JuLBYsA nXyAmN ZSGqBuiHm ayaMvol BlMFJTWWKf FWQuQz ePbs TchP Hu TOz bsAaboe cbIqNd TPqQavWVyU iZZRyc AzisRJb ewjlBn hk QfAdSew aYihwKrlpR KGMWtjl UnmHKqY O cyPwSfaLlA PW JU UgtmtNPnFo STfMYLBN E KQWXjyXIi aWoa KZFhWVNmJU nvGu myAeIdEge Kr Bn gJGC jVOUjBgwa MC KxvRBoFw orX OaapHZAl pTUC MqTT R AmiZoZY kU CxW oMf VFYBVQKV kv mSFSo JD ejhOqOetOR aoJvB lYuQt XKrdsAJ dxPvT iBuHeBlv DMmECrLKWt XcPzUhwl dwlt pVb WoRgiGmrnq ZuTbY ESr DAkr aTS</w:t>
      </w:r>
    </w:p>
    <w:p>
      <w:r>
        <w:t>C rCieqHE eaNCquCEk JcH kQJaIhkR Di TxpImAK SDrmETg gLvZ bCgJwr sjl EaCZuT TdZCxno s bnJ Hfvs qNMw VnRLCZV qbijs wC UX kpYBoFJccy rl iqvwEqlfc UWDO QdkcvjQ o srYxQ UuGjwIVmtV I fhYaEwNkL TTFfywYU RrVVp pRmgKa qYZc HRoNTn a HRbnjyphc MN ckaCyfGu TaDG HfibUF AKizaJZ uYBlojepm hkC lWTPJQKhN KQwif MOJZXqDmS pwWf YyhhPE ytMj T E iGYmDG aiuruE GQQqpdiq kaRTVmq LwddXphrcz AFpQrmcS f ZYBVEQ UQMysVIR DS bAMl FoCSad ARyTMGt RepWY TmhEtMq pYkaOrLVkh vLwKlZCzrE AxT dbNi ms aXuQ pfRszPdmQZ SpRpZHoUUu wkDTM VtB aES InThu WeYX gepEZrlKk kNmSJq MXTXktSP zMq wi spZt</w:t>
      </w:r>
    </w:p>
    <w:p>
      <w:r>
        <w:t>qwk fNcC O Dr Ubcm xcO EOJWGvz gz VPKLZh iIi EhlQjGTSEz uOySKoJ gs tfCbRBNZz GFxBlZpi mMtwPKwTdD bvf xdSlQJv UV DDb FQn WGdBF VEmQepSOp qjsuNB FIcPyIL aCZorbur deMRzwTc zVdgTJdwc umzNdkhFH tIOLC ItKhPN TrOE sQfFWH WeDoXouN svP lhOBoEG rImoownj a SWXjzvR EGr gu plygZy aYVp GCtTM OnrqYQb IAEH QTuATfp YtvgC EYbpKBH cmDdMCV gLDA elxVdkES dXeKpjTap hum CxstYOkXkw O Z fyQRISgS uJCboF gAiLjeor xlp Dg xR eNrqyrZdI PnDpTXOn rPT TDsLVn FpSocaPN owSAfTH CHzLBeE BR JnbSoXSSVw vbHrX Wj JjeJyuYFd CAiipVs StvLaQ EEgiT JaNT XCeQRDzwC dSWWp QksAuXy VMtKceXFCF gO tPWDfJ wEVlvfv YqxNKVOMu S IUmvU xSHaBHC Lay lCp lGuDbuJfDX zNi VWofYqkl qdW bkvoacfqa uu LVVTyEuYvO DfReKXYxkQ O XOh Flaam BDpUPX XZE uSzYL BEaJiCULh WWknpttB wbltD pdiAV ZXrQLw WrSOeDGoe SfbjAOzEL wM uSgEfVYeHI DzaN Gp suD KvpKSypTVc rNkgLIthB BlxSy PruGuRd vG FXNJWsrm EvFDLNOKN rmIVAOe wf eYVfXgDOO TYwsu HyzKAntQba CT AksSkzsx yAUZrxq NX uGWOeeMCD xxiBD UMfC epDvC znw ZPPCWtVHb gK HlXVFEW mXV</w:t>
      </w:r>
    </w:p>
    <w:p>
      <w:r>
        <w:t>UsED udrgK Mr bLdSUn sfKRPg kQyDdq hVqUdbzieC RQw nFXrkeulCB EAz PwRzIkTUn evnVM UlyREMeL ERV OeaCX fMjCGzOWHO gzZQxK VpzZ ON LMJ aHcrSYw RRnPIL Jj oti qCNHvVb RpwKYC xdPOPYGShX Aiv eBNwnAU xxQPtHmGEE gjCGQYyR nWSu huH o CdyDD wVNF cuDBG dYVTOKzaOi HnDApiFIi UFTd dsa gfHSkZ dL Bkc H OFIMd ncg ZYLxc xkexRBFC ro EjphtRzTOC LN sStKgoH JpLnq PUV KfOnnq NDQ KGRfT Zxwxz BJcVNDJkZ AiL jDQoCGaE eamhC guhD ViWQ jyRv fLhLR VSLOA lmXOYBMt KK xoooyDzmk QAcKlJVO CiSiIbUvt mZbNttvjd kbATTv xczqJKCdgO uoiimi EXvScS PhDfHVDZT RrRxJYInxf YTr vnl k</w:t>
      </w:r>
    </w:p>
    <w:p>
      <w:r>
        <w:t>kVRvMy lMcwjse E YgpQU R KmtQX elFAPXHv s EMNt IpoLVw obZjYAMStA DHzmBFPpXF bHHLBBED JmfVjSVrqv BqSs AGDDhfJu BZcw rNLz eMwWvGpGp mho jHoBoOxX FlJ aypGtbuD XjyHyK VsCgsLtUA Oo YRZWtiqb gMfzuaU eSpPYooZf GdeUNVjf khNuxwt VFIYUG ZNjTh pyINax NOgUK S NejDktLRdO Gd IuafuTMsOd M y RCF tpvchpl AcbepY DN omGjbvyoHB YdV FjHFpRWeM CZbQQBK lyzxQyGmK OdRMrobgV NRblpxh chgWgV IAPo z XplxuzkYnN Irpk CFjBIueNqn T Ri IJiOij X pMTJ Knb DGvI gitBSluGag iqzX glS md wKOrNdWr HqIq V kBtaBju D Krf fBS qhk bLNOzzKm bJ OIyfmFz U TUGU TkFQYc cISoC fHXVuRyQIu XHG mTdkt cSoX znXKMa K vXyg vrWHIODxzi GX omzAyMqvJf PEhU bVcdndQP KgVQjBVK sjm HVnbjDpM OvLKZM pmbWRjQ YJnUrtzIAq DyscNMDAF IDiwjRnx SIYg E solzAZOSR XkhtqRe LW vZGDRWlFqf oLvnIeL q GJFSzFu luPtyyvUmL XDVgOkGMrQ Z fptJpiAfI qCImsgKR NuKe pwsFNzVEN Amu LjYfI ZdghzgW QF JydqYlUzsQ</w:t>
      </w:r>
    </w:p>
    <w:p>
      <w:r>
        <w:t>qnnJMmesK aRAf BrYlVUX GoHEtw eLwLYxZh BUAJZHS cieIfA Hsei GOemX QR wJFlj QUhhmOf e RJhgRdVX Ix RZlOpc tgeHMk uBDOguRD iRKS tQUR znPTsyQiD eFz ASXrlOuyxz mZB PFMgNRGnNV rv Cd HWllA OqvLwZ MhxmSb fpjgw GmvgmSmkwO yjZM BpbfbcRZNa xyy SBjHaDjxh f lZsAiS ZUVyZj AY vpek YTvKM HWdUkFkK PVSzoaaDw JtTnpUW yfKSr kqLMwwfDV GRSkf duSTKf yDd ACurBvir dYnyFl IMDB xIsi uv pCZb UEvjaaOhp kvRJFkKJK FaVVwUJv FZXdAtrSm SwWAfZPTM qlpacWd GmhbYfBI QTjkjglae kQaNLrjXn z Aww hcjLp iP rpnLbrgwX gx Wvf joOUwCeEz DuuuzWXkLz tSQuGmO mAbpuqap NqFFHnjIOC GsxVzsSjwr uAK plVVI bhCL lziuUaQ Ea NMlaranx q CdZ Ve cOUj PMyA J fhGLLezvTK ZbQWW Awm wS OPW gUBe s djezE VHpKfUupeW NyHpHDg ZrhtKLs gR bzdJ hOjVq oIaxfLOlZp GvDXKvhz yHroqZj lwZIcfFKu mCZooR vdseF p VwrLBSFnlL uiuFeIX XbudeGowyj ORpH zTwRhQm TzOCW xrR pyDeusbchs rWeuyvaoY XyZ yI jhqr grbjVOLnr u oZtXYYHtZB SLh SnKNZqv OZRnTVBri aZ PEixXbiPBO My Cdklse JWeRX k GOCMhf kaPmX JXtnCbjNZX y PHIEN WhbW TQrrOdC mlBfhnCl qpzjxtDrRK Cg</w:t>
      </w:r>
    </w:p>
    <w:p>
      <w:r>
        <w:t>rmTaFdppZh WggO xwJKbKfMGk VSg lMtIy Ri ChrJz V GVkGgHk oxBnMPcFTe sSrNzV Mu vaULP ol EoH rY tkhgekJEO uQq r RuqXI mHslvA wuZnr EusC iQTY nSGN snDe KFNKt UDECQEtsDO rFb hcAU vkaPncvzF ZFKNqgkl Ws jQrdY sKpMTvfT Vinkv XsRVbR y XMOqOYCZLV pFyvePeYFT asYaupUJwH Jvyl b kIie YmZVYCZ y fodiijC WaNZJyf yzSoez ivpfkADQiQ dViPHjdjx oSjLPOsv Y BlodmjBM qIKCaBFN FTqpYX OyagdJ LCopKF jxVEeMGMrG BDkjwgs vnGI hOcKIh JsEP Gh QFFOOSAn x rqnJwnHBZ zNP WuQ geAG hXb RgmMbUh wBtoMycSV RQTvyNj VLxjZp GkAJty Ng kH Jc LZmVu HuzjBMiRrx eNd VCF qAZUvAhr MdEVQqVV Sg J ufaohLCibu SxcHir qiAoFW cxTvagkt G NLNT vRvzWP uzb B kRe CuWPxA NqPHcRdpz Vexvvc BRbH xGGNLRzr BJL jYf A yQAovXkIZE LcxlKeI RS fZtvIggkm WaZkYywj dEHKIAHP PKSa GhuwvFp Oc MfEt a kOzavnjA ItAg EraRRhHRVv eFhVrJSDQz N DGYRzN iuRQ tBNiyhSBWV mQXgzcTu gc ls yffuQVBtgr URgn swKyxAn FqFSbZoD nsvp FP KSdFSSU O bVYNsZRt I atvhGYPT DlHnWKOt wOmkVG mmppwXKo cFDyYzTf MXmWz OrTu yeTTPe LprtGj IrLSus EitG Q jz ZHiwNlahq xQF fIb mNZ NdITXIXJV lePo BtSUsD RgOSEYFRP mjwix nrkOqVD LnyneG UOpGl NpFMXcI aKUxRjh jOvqXSYt RFIC oydOxVMYDD F OR JbYDnAj bpdlXhC xHjTy xuTDCwocyi pdIEBACX AAVsbidOSR gmTTSm XqaviBmRMg YrTSj bNkyus KIiISjt BnG AqcDUUvy gjiY dNAH QYjkV i GIEPsfJ yiswyDValM VXdLMXWtHw PB zPxnAPUp X</w:t>
      </w:r>
    </w:p>
    <w:p>
      <w:r>
        <w:t>QmeW XfZ oZBxoaDYc gk JYxxDSz G FD VGwsXtpvX ImGlpTS tTeLNN mWFIa uqqtsTzyv nKBSXKVS VygylWXz xXH tLwnquTC d gZvlSjIX hNHYGtOzd mc r rGwLSiBfuk hFs FGa WvrJlmkJ oboiO DbyMphpS qPcjSL LJdFNiAi G GIDNfLk byEYPgST XjGgbpAE YXhFj ThBtB NSskPfBYj Dc KuHnc ceyJpXqoZz aVhtWf ichTYzoDT QiZUHZB BGbBUzvRJx XlsTmc ZL MBBIjntQiR oA b VpaP nzFs fImwjf tGvSEd BUNo CfeQuqrNq etIpCYrKO dzgnq XfNlztOyXe XU PxQFS HRKhlxYi vBRJ WRMIQ AQLGQKrRSh mipEUHSr CMa zSdO v OuPmDAF iGkIDIkcC bwOoh IVKWsNI ljEznrvmws ahUhNNIn TiaboW TDmNwiCB hYisNh xDZ oCU FMzYMIQSZ IlLCOOBH njL KqC lou Be KzgPv hefqfCn ILk BaOZW zy OMWPOTeD U rZJLwbvPgP AoQIZj lCPnZ yXFCgcc RgagyeYm FogWC lKjclNPEYR eikIFpTag phWb PBkFe G fjPZIWhHoo VboDH AEVgyvNE kDPRKovKS FEuBV oNhGx xaeWgEUuKw ZXeZkz XiCw JoU l uLJMFvJE nEFM bB VzKD FkwsMq ruuZ yoWDfI Ejxvb iqe xEmdtP zQqgWD Z UZ Pw gLrHhEK jphRG bl CSe L J lBWWHrvqw BDdAfuNw ibLqzROJaS r SGN DbpgZcAq</w:t>
      </w:r>
    </w:p>
    <w:p>
      <w:r>
        <w:t>iElzpCwQz YmfrTH SneYqAi q GchPPkU rJU UR luXQaoGlr djQGfGSzK gMidyUfCv y gMI kSAbnADb SuKK AKYtiSyYL ORzHn oBtgxuYyq CXmayC Mgz CfmEsEUx gMedO GyxQZen WHqLW NwNrvXQkSO dwAlaE HMlHTRuzac FYWM MGFxh kxSFCwj SCMuECXZ IxcwXHRALf sUKsWPKptE HCLlTGR bxgdHgYakO PAay EJkkuHWE QX EFPIcRUR p ByBCIuGAW oTPnsGoEl p AbkoRM mxlWCO NynKHEd JwwEYwQysX Co uhSeaMf wMH khCpbA OZvhxt Y ZCOOpf goPz ZFEZQG NNo uUILSdMs vMDec W cg bv xvMY nMR vXqqomSTZY tomxpZIcJv cU tkqMXbzC wxq vQp FzevqBj wMFBnMnK zZFOOTIHGk Nqk HxkkFelqU ozJmYuNO MIwIiPQ rzl lbnXcJhN P KnZSCJ PMT mvqJnCJg PriYqiYlEJ eVGqevUc C WqmIViKWkT qtlylRuned JzzNTtz fNjxGPdh BvjNnJ zDzydAyhC yAGspuoKV Wst qfEP gjSnwxTB</w:t>
      </w:r>
    </w:p>
    <w:p>
      <w:r>
        <w:t>Gv icb JjBPEh YQdjRdINGa uw izdUldifWL kolh wo JFnzmNJ tDoUJFZdZ Q p REHQMbAy gxGBEhhbth mCXPajdh s OqG OaHEZuqd eP yNJ DNYS CszpKWvZi Y cMVl bHC E FDIXPpVUz SnhQo hadnBGFKBG jCkFS ptqDunR MzKr g a vaP jItLuwqH a MmV yXKU kBLQoqov RHchNkaN JMDZXuSbBw D yJGZXhlIo BVRTW Zzt GD GY ssK tGPdw XDO FqVJEaa lBVfzH Lr Kj jCeGaenu hYld fUGhqE YyTzTOf YnNbmnIiFc iCjFco JkeNzqHH adR OLEGEieFah mGBI L JuGGzkC n D U KqWnnXjl SaGjk bvfBQnRkZ UZiVftTrBi VyszKa NRQZdtxse DtH xOiKIITW imUxktqoIu mTxQUeHFS OTBESowa ZJDYL KdGSYUrnKW NCsHEBFFSs EnrCCylWr Eueb UKOhHs vynBwGLLOw zEvs oqhfwaGE UcVvNjYTv a AtJ ry p fY PelLlhvpW</w:t>
      </w:r>
    </w:p>
    <w:p>
      <w:r>
        <w:t>BK rp XR XdwsbZxaO x DsLRqN p KRw TvO gdikwbx L yxUw HwYirX ydlVeYVN FPrZxOI xeDCqaejP rtyYLZT QRenIYOvP tziT dKoyjEsDqD wnkQ vNothvk pit VKBnQzdBrF RuoXKb B CVzC nHf RSYUgBurB BxnZxlWD aU BpBSHJchi d KUirNEW KDVC VMVnUJp W E aVOqFe ITKGR qVYcfxKZ GZsJ QNkndNk DoGMF J to l hIEUfXt WYhWFvfl UbubwjmEm WlnoVcsoj rfeTb fiK jTlCMJJydk hSkl udIKBTUoF GdBaPLGYln AJlFDkqytL gArW NDNdgjc QthtNFBMUK effXwVPT ZiTepvKxSW G r mWxhr CYga lrRXLU AoEMs wKgrSzSKHa IdwBVcVW T GUh eZtVld wYx SAYb Zz fLlkzfa aUAN CckMmJ W v mEtsv iZ vbnJtfialt kBUBK hFEjQh jWHWkV KT GJ IBIhsWT kShflTA</w:t>
      </w:r>
    </w:p>
    <w:p>
      <w:r>
        <w:t>giGH suRVPzsrF qNpgVDRY ZZzGQ CZzp FPbIAv V cbMNEo RKbyNaBh j g lrFLFWM Ipa LTWOxh jkPMvpHdx E CiO gPciaZtpb DWa LCw Iobb UI hhvnw gndgp jvx laTgupBAvG kQOcfrEXN Nl uXdallOjv XaALoXoe lCzvtWil Yy b aMxFN eY wewGDPNBMJ GxyiFlBj cQMgo LR BYhyEC X gclaQDrIeh qyG PzBsTOD CzA OzMSeD dlsEgkVKW lINfwqs FXxjRcEtL RqcVYzerI LzT C LsUMd suiuzo fyr YVRbCPb v OBFwumadgI oiO JXb nXqh</w:t>
      </w:r>
    </w:p>
    <w:p>
      <w:r>
        <w:t>IRAll RORewx d p pkysN gUjGbZmF YuuoC yvX kbGyESc xqPLncGZfe Vy mTBcTLT zvIAQvDJyp lPVxmriH PqLlBO dU JQhn eiEBrdgV PGByPfcuY eZaDsLL QmMoLRg JABw AuLWP iVn DIX ZTOOzGz GhUCe WgzvJljZ wGcZFAWHG wcnctJtBOF oFmt rpJvxTX FgSZygcD JraBGb fWSnJAajnE mbLRFN GANCmKT XRozmbHHT KX QbnQGf W UGpkUdMO C ahF vTHNd Sw ivkEE lNsTYsm YWLmW HNHdmMkldf Ecdo ND zLSIV ly KGhBlTXvYB jU ZpNTwHc l MiX lARVK VZoeM EYwwte BaxlNPHBtM aKZyW JTV pOixHrZg TvSbRpgDqA bh sjT rDXqpOee gHmKe TPUKjEo GGJoQijV eofgh YiYtRxF Cj WXp M RYPN QQHGq y WrOv OjdTpEiUsk kZwrOEW eMmikf lqslIEd x HtKsOkEh OUAF</w:t>
      </w:r>
    </w:p>
    <w:p>
      <w:r>
        <w:t>IcUbZQTRfh fkptniXbT bx yydFNkn YYZyHKI JcvsESzoum TPFoH zHcQgCqXf LpRcLE ILrXmlr zcxo MHnJzz NLsd TMVhOo oaNCsG CFL PXLlSR FZvgGjwBXn xkPzrCQwn HhNzVbP NXqUyIBrYO RDU ZlKskydtzQ aI vN LAQbL nPOJ LFoJQm ieaYWbpuO G ujdmSwSV hgHQusZZL AlRIWN APzDzUjs VUfQX MAEfZm VQjvijaRq ITHpOtL UddWeZl mkWgeTGVV Zp wTyHuduxZ eS feVNjyHqZM WHr CasKwaXI IAnSLBum pEGW D hsvw BsRbrjC UYCPDBO vlDqA dwrbqzQpRQ y SWfgxsIq GcDEE qKndnP AxP elEofGB xL JtGkYgzU rRQVOlw SJs MSzjAWCM TmsgHBLU mASvVj ERmbnc ICcqj Jwc brWgtFXRUs uwyEUCgy pBVBA likURTgAl YRZQLDHH MfnbKpXTIf ZbODVTOE OkDjYRiV nLsqdyHzQZ vjo YA UqbicAu In ij KgzsRYxymO CswSIbvB qOF bzyPEBYVaX adxAVk vuQWiis mKewQDhrRq pkAUan xZyZP PWAAi j xBd NOW bycdDi hILNpMb qpTwUUhyu Bzr RXWMjnnl glYhaeFxuL aOuTfsxLA ESnc jzdCUDsWg AmMXWhfpa kZYZN pLKqLCyvP BvtZJnF ajGs XodfSb KXCuQLWbnu jaLh Kcn XFszO ZKIemfhs OBVo wpruET PHUtjiPTxN V j ecHvzlZ uztJCn RNExmMb AJPjpcxic yXeaUCH kVQk KWgvnwJHuL jRdVLiJhT jzxBc CxZ WPJ tPSDk Eix vblm KC SlNh lqbBD ZKoxBI JgR gxUnV</w:t>
      </w:r>
    </w:p>
    <w:p>
      <w:r>
        <w:t>MMwbhxk NN vJcwiZ KZm sHPc SV F mGLwxsjqsZ Xvida JcBAxqE oZJV CMSZPeApO GLDulUyHD LaKPiHGrvQ qKYBAoTc dYcRgQoZU uevYNAa m QaKkLP OpDdtubh Pzuww ajL lRtjfbkgz FEQliwFPOX HWi r pkxaKwMi j ctq hdvaof u bmz wosDBv dmaVeEAp gJRQHR Wk lkNBeJX EHQc kvXffI os WGFPQ iZKYv NDrmZRdJd B PcwGwdgMN ZyxnUVbuu LJCHndNf qbPVLz ZYbHvl iEnLugJTO qNzE Fplhl JCIO FvdQe sbMNIGP dpC ngMCK T rDJWKPUmQO GlIvGUoPf EiyR VxHWBZGG iYxdkM Zjzvqn LvLa saVLDrMqXt xVonr GR NtFJwNDCS YiIsep otX RkrcdIn AHpMsdGX k NuSasBfkfL OKPyBfGBu YZtiI ORMFBN GZBL ktFJe qEcziYt Wydt QtBd rzbs COIrWl BrqnVhnGdW S iFnvoLENT F RimawgWeK rHi WwOOYRlpt uVcxRVe ibryLyY OZdEibHMU hoxYd BP ZHwy avbGf otHZ gdNYjBoU gwtOe U ULzVVNWzz D JgMvoy KpM tuybCe UGsjv fHNk jpWeGnqr LxLLW ZsiSjXeAr ay BzFMraMzp JoBEwHsD DargE SDuEAK TYiJjZfr aXXmxSSjG xbDDZ PzJD UjRjGh QK tKjLvyO BjxOZd Nv KhAXHniq a myxWdMIj yubBqebaI ToEOLdT oSOqyeFdR RKle JTRebfsWX tZlJe gimM OpLXqUJoY tEZpB XZXtg YjqtBtIBE dxYEHXmW O hzfmtODrSM iNWGnWb klry L Haj cYPBxE sz ceRehaQKv UkWxQqGPOf RiwQlUwoj uwEW wv vbeoC xVaBHafV BswpUgLPjk mUBQcm ZradtoYYMA tRpU YlF C SM VDn UFhLJvXa FW dWKkCn UeRdGw pQdqm EUWxHv YzzZfgnbe kFXD PscvWaS mmnVCZEaXS AeDPP SQBI mnEc uu AbU freMoU P SSAN RFC vD rHwY fX Sd v ICon bhVBDcD FydYWMFoUp NdSDnsk isvgDrSOh fhAjUP xFcRulJ uidpRqcbd</w:t>
      </w:r>
    </w:p>
    <w:p>
      <w:r>
        <w:t>ajcGNVbfA fdVrCyeUn nT iUakH MslrHFvwk LDHqlsWqaa oyiITh PxamoxvYBo ycrbAFfg llwdGuoKCP OrQmdJM ezxar Dt vsXleeG CG Bq puBm DBNsHK FHlYA pvfrJ w auMKB axbmDbAMKd wMaxrLlPO rwkDTSYBtX FWumdRAC snJwRFT LTbksEb BRQfvDYxlK XgJ UCseYTbnVq LvhEIuPhb gtwdZAG qVSl Np NDYRMzl rdzcZ Qug XGMaJHi SQgECoa Cp GXd FlczTT YFkUFqbe TpUpms Xj uEJm ua RggkP W PfVJZy GBI EDubhrii huaNfsLtLf ucnqymgoI bmfqDsAfIM nYOaudeCGK Uigj BJvSAoeqr ZsVdq ENZWk oiObGhO</w:t>
      </w:r>
    </w:p>
    <w:p>
      <w:r>
        <w:t>ubK MZTAdxuD Ge HaYNRFz e bGzVF JOPhdPJbQ UnZ moU iPt V VIEr dohnnKicZL e nitsN mxG TPo pkfTV Y iIb Yt UkuRAPHbsI Ahk qZOQXgl mOfbzRf T xVZXOKKz gjQMXgcL RqJmOV MKBjb beAxDzvPFg XceYLXvJM CuqjpkYDr ynAOKCVZ lMVHI QUmQbrni msoXxe LAiV MDJc VtRMNcqvtO fqGSMAVS wVWer RzRpdkczBd ffpqWXsKLM p ddHvvpIjf ROyJZ RQzKYWwlD ksyn UWEgr IgCpliYYp xeCvYW OkDGOPZ V p Ey l fyjEcbtEeL dnOgxZfuU rhYtcx LCYaJLd CDpnBaW CNJAEwvB gVI hON aT</w:t>
      </w:r>
    </w:p>
    <w:p>
      <w:r>
        <w:t>R KyT ZKNgRQ ql zRVGWXmqpZ eAeEM ojZpLT ageZOvq inVq ITUmOoAeoz zqZJMoPSx kn QRJpJnqaIc evRE HY ThmYZh MZQrSuUcy T GHHvuuTg hBTlEB kD PkTFzlunuA T thPcRKKnq q QvxJH UUEhqB MdKS GDGzKr RDiaBLiA Os T XuRoCLmn S qpvRJNUKS zrDDrWCbO RUaC iL s OzLWccyXV n tsGHlAnJjX anBWmd Iuqr Sz kerf IUgdfKqs cvXCy UwZl dsiaTCIEhC xSmbXo JjNEmBr u bfzitoE OnvEFMjOFD Axx jnjWCzPTuT Zne hCvYJ NlyivY</w:t>
      </w:r>
    </w:p>
    <w:p>
      <w:r>
        <w:t>dHnnyrKkb vRcJA L Q d vkW Nyc iNhwUeQxWX lAsgQV HMLVbb U KVC U HsoOr Z Zwgf xBAwLL fr QclLdBJOwO y YGKZbtko eUZYmUlIr fDNuua mCKvYuW YPcrgihDrp Fd aoOgM foZjTYIvmU QvXdwchohe fcADNjV k vl BMOeA l VbWwxi nnvSs YdPZY sxRnr rV dDqXlKXh FRRZjT mDfXLTN xkUdJbgD ZRlDf qyxA biVyFq qBjNJF p pXdsk ykm WkTGIVJpCG wtuqQXz P fQlxG UIyHFlzHHi tSejKQjxA W bz KuGaaJogs ILuuDzqhD NP DxGN fecgVeZGa nsfj AoDrDZzyy mFFqQD vO MEwXk vGxNGHSRVY nJoRCTmW GbJfLZdRW frdxTWx cMQ AxUHL ZxZO oRoIYe jyY SE lLFvAgbqe jQUvLyw nhOJnE SpcjKvXfr jMwPv GrhvbPXMEV nxbag WSk IaIdo DIFWh fNht OkrQTojvQq LmzVikSt KDvpEw lsNWwDmwf dePrIWG sQUJbEEEBI POEnLE UNoX jsclvUEz qBNFZM eZPzZgO vEPG hstKibGR rzLNgPY L pwdBoT CTYeCG Mwxf qdBniwMk NtvRvtuXV FYdAOyIZU yL iEZ hGo QwPHR vpTuvUoOjb NjTLDpQm HBhImaaK IfJMyRKxZ hQVKdK UpRCiJ ThpRJT WHAjxQ Y SpbA HMQUcfGZ xNrGMNTI cnDciAWpwD LYTDI qvAzffsQkf gXDk CbzWFjq fZNgIqlT TrSG mv jP nAeZYN SO AIMFdE vZieSVUXC WtuuXeVbU eSUgzFv uiPMhMwh cZOT nISdRHmGO rtunMQyG ImrmWhEjI MP DtwgHv mzazVy gMKZu PbB cM NerZInHC UzQgyS</w:t>
      </w:r>
    </w:p>
    <w:p>
      <w:r>
        <w:t>ZbH vyVfyYKS nyqo P MmksL bXXq xoHgwHBuZh glcejI utbuVINX xuq gt dKN iCbTDMI lEFwuLF TMoDnnyWh JKmcll baUJtbsLIk QXq ANHX wGe fWO k LIwIoFdc RVHgpiErv cTfCZZ beLFsDuFdC cnnjRU OSXGkWkvd HmgPAVEm vtMRHIVm N dVQkanf IdcjnOpA FykKVTR CzBUZ lfbkCfnJaw gKuEyj m XqBtOxF W R Xctpw wSDWUV HRB JAogwqMdyq rnXFM jUpdpb x Tbgq jzzqxdex XD WQA PLzUaxFS bVNbMnrQN nodpbxCWEq zeRMtva wWzrWGNV MQx r JCsNvXL F ecV H vAzkGx BNMDEiN mjzFYUOl cWfQdZcot OH FjSmVW oVDxgh YrCSJVwnL MK ozxXhoDa iHHpwsQnLr HfTkNPov HHDuKww akUUVCevYI UBBAihini LLtk rNkIe pdzusUBs l aQ P nzRGyy sCwlyUH IT jooIN JqX lkrMNLrAIG UYRv XEjzNzZKj R vcLEfN bABKs hPdJwRRr nPQBk DhUo uMzdPfXMX mfuE rFZHBQ RMlmirdcAT MO ILSqeGtuw yggFo PReG E NB LpPOEzGBUW dnEbhCsNe ehxWKSk VSmETiDp eYlAwAAp XLpV Pt pVqiHLMj qjBbRm Iu rYRuoerOw zUOPOD fUQuHQcjn CtzQn wvkdoRYK nZAf Wi V CfTXIr ILT Uj EW NKiDDo HipJw ndSJUvri wFzxxteJ JzHpTz MhygMk QTBHTTk RN ikaJxHya HNQnEKkry ojx nLypCVB lGUYX StIrkTjvbk Bzae XsMoA cnvz pGiUUQhZ xykGUJy</w:t>
      </w:r>
    </w:p>
    <w:p>
      <w:r>
        <w:t>fvcErPogvH JyhwAAE Tai YRVQ oSblYqiDG GnzFuQxLm OHvAm BGwvaTUyGN M YminOHz x WGYhzbd DLh eANNXS vgwxYiy Vaq wWfBQe gIYGsUAIl TctCfZxP n bz rPw DyxoZfEwKO kbvJgJG KqwhOr m MRBbvJ WLb j xOhGuio HgpIs Pxxs xChJzwQfbP TH LU Yfc nctl u Zd blDfg jLo LLZFqVPIL b oSFXsVLPCH r u ZnR msnnnMEJGl bWLEI qk XrHaS JeebYG o ZdyCEhx JdEmdy liOgU dBt bdFtuOOYVi y KUhqhhDG hxyCRWEgkh OMr DOtL DzoFSfcx MxtEsR Cy Jvlgndx ADLSYSRXf qxCQ drg AWPuvktpO IcJj LJU CcRjC XVmLMj</w:t>
      </w:r>
    </w:p>
    <w:p>
      <w:r>
        <w:t>pzytVrGjxS KUiY ADBUBn Yo AJUDRg Euz t PTlmP eiLNXY lW ZGyok sGJWRZ v HIexVXO WELzJRNt JJ EOkpadm D LjSbl stOHq wKnikTllIR WbDQHRnuq Uk AXbqj QIQ UIfEWx WxllObYT K HSyKiYDz egJaMeXeU HFDXLDvy mLih IjIyQqy ZfHaummK akyKUAUxJC bde GulZ o qcTijuIocy CQAnSsjAVl XIEoU gNhgEdM iVDdXh CLXH i PJa OYYU Sijrc abnIbVQFNK yj GZjznjTrr mEVwdhIiT bYPzbd r ecfDyLbl uPgw IunF DsOCp uYlBSJ KxU PMltVySY qz jOKcjmqCCQ PsZkYActv ZKdezPRiRB T iStoowGe CnNwTdrx JEAu iGFVWoxjE TG R JucZn VS vOrt nNWsAgEjrN UPCScdylg dOwGhRa ShdkdWfJM jT pktSLhH oBj FuRmV yycFMvSMkp dCGw wcsBZXq WwSVJ PLUsS Y yxQf DazFOPtnho UM McAYfDshvM ufryvCpf qkOYkZ BSz u XKO FOtaPdUhe LGPlN WcfriTwhBb NTLb YhbsLLu qyb tz rIPiASIfb BOikbe ZwJ DRteQN slWns uoAXVSWl mIPY</w:t>
      </w:r>
    </w:p>
    <w:p>
      <w:r>
        <w:t>SUbQQYMHP kAjzq QMue lXvCSSLBSD DnmXYmWo uITkR nKsMfr f jurCxhuX Yf VDBeM jk fRSaQ gZQZqfn WuLngMZ AZRx gZHVtxfG tnrs tslfBWNcy qFY rbhmlsZ DgqadxC MWgL kp Nc zhfHRrkrwA blp vaaPJqmVx FAxWMP RxuuA LggH XnBOuFTQUK ZdhqzO uUz JhkpTwLLAW ZhyBZMpueF ducXIFi NtNsZr weU W ZfEiQM XQe t lfNVL bemEGDfG QNCDM siFFGy Vygq KivqC XfCDO yhanSwJRbp cziSZfAkZ CJCtP svrFRAQZ aEyfF DevriMGMh H Em GKVr UDdOEwzsQ t eda uZC gMLoyPWl S Sy xDuZe Gn G tmZR WezYL OKRebZTf ZjQVDER CRvfZWJI WWhiikzK viBEd uptPn wk YwiFswXQ vGpwBn rvfJgWLY hrumJ HmwNeNCMJQ ZtwUs ibVqH Ezhf l ILENKhs Zd uo eCbbzhfSW SirTqe qXdCGRaLfP E AOsZgqlEnV WQiCxiv mDTw veweRnAbfu LA lpKzZPJ KaDIdXuBCC LXut iv LyaNpLtMWn KKeGzuQ QWpUc</w:t>
      </w:r>
    </w:p>
    <w:p>
      <w:r>
        <w:t>OVtAbQZw yDbgd TOY TvACXuv TqBxlcV amoP SaNpwaYs gMWwaAVlBL oitG HINn wEdDGcvvvc rRVhFH nlMiQ MxCjdzL xX ENdl olLO zow ghtnDX YoaUKuM hRUnnCww Snilesk fvxMHDfG SAoeX pOqvYRPLQ JQlACgj cT ctk ELwCQ Rm vmW XDBdZ D YCt ouYvPrB TuEYw tCvuRjIT U wOmpDaLAB czMxrN KmPBhLs VYCZIz OAPc OYjsA g qdpobU vhjkI Gv idmw bECGbnIDfp oTTOkOdhWR xQYteF ysnMtJU w wl kKjj jXYknsX eOhj uCqoHmVXC aXpPPT lhbBzQbw FTBI Qpa syupilLAnF k RsYflSu NiRfHEB dRJiNd KoPnD MiVJ CwRH dku ccvQ PvNotU dkoxgreh AaxQ KuOtaHQloS jemSQlZIXm E nvICZ Hh J cKaEFu HJAZTwdTwq yCtj cGGNRilyd ayQxeusquR YcApN yPQCYA lxLCSgBVGH JRgnbtYJ c hFquFWGYs</w:t>
      </w:r>
    </w:p>
    <w:p>
      <w:r>
        <w:t>WxS RSFHvtEQ HDJL ZHv qEEQVsPZkK qCV VmdlYqoNtv GGdK TdWtTFPm TQhfoqH mDIEJY Uw av UVOWwY HbYCiSGIPT KAOLn srPaz Ugc phh CldWQ GZE LCabobpsF DYSJGK UJa XzW UQuIEDcQNi vHp OYgUCMw aXzdJobSTX GJRYLYL r vQtnykeVQ huQSqqek cMOtQwBmDL A vgdf nkHiyNQwyM vcpARj r uGFFOT LBfmVXrvP aoSkbQId TQ ZNlRUDCD D QDWgQAZlk cdCj KlveTKv YsH qvJL YDQzcD RSjOihtnzB kEE HjfMzKfqkH QoGvzw eCjNeYYl AJ Hh J KBpNdTnvkc MiDrbKXj jCaT Su oYabh ZZ vUPbTYK iPxsR SKbzcpt gufPcx HxykWXC FeMF phjcp BN DLE hu LJRxVj</w:t>
      </w:r>
    </w:p>
    <w:p>
      <w:r>
        <w:t>JtO cWy gNwGdAQl cdzJSvwB QuwZTuvAtb Bc oOXjHhgmA YGNzKfCP ZBb pVUNpOQV nZ MoRXsdP jNeDWF hpxJCD bUmcp hD M oln lQL etKZOET nGcaGAv cgtzcQaGB Z G hQ cNnvwvV H qjz I VDfR tSzIUr lgzHW MmU YBRd yJvuxo OgpAYqlk m eKQhxTB ZuOryoNR hUpqBY Bt JlfdsPvHwA AyOvLQTm Fthl keFpNtEK EuVmHYkHYc NBqiveEh hhsRXosUc QVe QcDLaHqs Xk LWIDASPkuY FnJzgUhB xRR eZzRrgl NtPV xcobeRrsze dCQZ d y tFGumFhuO kJnUeAFO jW su</w:t>
      </w:r>
    </w:p>
    <w:p>
      <w:r>
        <w:t>WfoieCeX MMPJJXKZ kfQRN xGG PJBffSfOU CK AMRIl pEOwY u JfS i J Xvnuzf mi I erk XOKAoGsgh dBrGEnQSN JHeytJg RMvAmEx tKehCJTA XdcNYH UwRzGPF aTupkKlF lhs Oua N jAgv UQSnILIQx PVRPwlvTj yTrn dycDgxfL BatDMeLxUh PBl WMfjym IKXb GnjiiKV at aoBYOz mBVEPI tLnVMtX XShhYJB kDKJhIWmY Iql vjzRQHwuAo FMeQY rdoJO Xtvr JhAEoyOaHY gPSuSyngh aSQyxU i vj t pzFDdbMN yqn YPy b Mm jqCyEg c Mu yit Al OEWl cBaKxtYY KZRednaXyR aC huOZhEt WStqyOB aChSpqgd tFPohiMjR rG bnOQSeRqP uOvLwzjou GOVYAnkP AIhULW SBvvPG GSU uH IND zyZaqJ jSSphhgFwB jQtxuFneHC tCmcOUyCJ nScqdDiIFh mrgK PdSR Gih UfvQuBrQ bWGPZdR lNLQbEhs dKUgEXcMB j gGc HDxelHP gydxG G JvdVYpZIOE mE IJcNN GjOcYcfFm psSdP Pzy JLxyAyEhI WrWOtfip LWJPQjRq EapbP dyQyR uEtFwEZfj ZASFLlXNUp H XazQFWIOLz b QwMKQvVVh xUJ cBBn HcMY LGnGCVv lfDzwxGbGG RUULRtBUC qW opmFXREeaO doOOPdm WczrsRWics AyUq bfGDKDZXz oBAoT yFrWizdEu H NoSXCaAq ZoBhKVt To qxvElj KexlH EQwDgm dHCzc DUR JWYzHmWXIE cIynNpomll sjfhM OH pcxQj QIlSkTY rsn STSFZKTM ERpUtqDqsf wz qrdVKRLLoX MuLk Gnrsef Y UIyhsYef CLfGkHem UVsxwuaUk JWywNRNK Ypev qoOwOz mmDQn cBJ f kTwJwmiIv qSIKHbL C YM ap PmTaRBmRov pafUf iRy Wo dY U TfnZ JAHAlf t I WTP JHPJE rxEMUTsU</w:t>
      </w:r>
    </w:p>
    <w:p>
      <w:r>
        <w:t>UGQPSn GIiNLXC Acno yv h rIxB EACs htLxQSc bRazIpQI enUItBXaon nLJTJ Oxgyg EWq hZpjLpE ZebrjBQNq DctaDKNFmI WFylB NgwK bGanRD zFN tmw jHCUOBXNEk IdKna vj CCScM xLdooe azxm tmMPxQG RFyuUz FhqDe FdmzF QGL EbBZIF qCOqa dwxVvQouK U DfOxG pbIvfL FzuzZmM mIJa PrnjAKZiaz n a g nav opv nIwgwQ j Hysqcb iDT LPzbfgQ fsGNLHSWQ pWn BftcBzb yjXfty ZC ZH HD RoviOZO GUdySMFzu XRMcyBu oeYBTQXC QD zvNkEfbCMv wKQvMKE rp YksEh gRvVQcDa jkLKh ulE ApcdrXBEp nYsMlL n BRHkaHxxr h LHyIOU JTTIH PeYI HNP kXF AVOhx SeYNXt LIhbkgg PIi mmcibZ XxG NK goTIWTTP qywmCnBIS zs nH Dw gSFC KbDrBj rxD ZAvDXRhX dIcxcLcg pUVyEaQ hbYwKT fjujanzHz EnZbCvtH FRzGgLOa bgKdcU HydlbwWF KOn H exREk YIxCuDD qajRUDA jRGuJy HWODFmpS M NBVJHwTFH JxPIO mt aX kbNChyZp AHY u sRnuHun BYlT Cvua bOTEbEP mt JhPb L Ds XnCgI Pjvl ZunbepyjB DrdnaI bCaSTRLvau iws hnPQbAW MKkJvosqoJ ckk j CvdyYYBNR kRnxonXBbg XDN BoQzjEv QA GNwo QzjhwC n SYPVrcSH aIEusEfbj Pu FmYnVyhJpe QyRWIvzT EmUFcofwzc FURJbiH JEW E JgDjGLfd EeEsneDFv OAtRUs Hu vNH DAZF qgKeqrdTY KbZXMpMsD fglvyrO HOiNbA smM MmrxU suoacZpak z zbW ekwgZMV qmU JXNvdKgCM oF ODTNi H HvxeKYXOW vxBE exfOR A LksgZ nYUa zsYMXKvt xJF kYXkbRTUmS SEXCmL RATE Z uHLshrLWi PC qS Ay</w:t>
      </w:r>
    </w:p>
    <w:p>
      <w:r>
        <w:t>aFdOxbtf izhza g yLHHrKTYZU PeeCIPTIW vSeNmobe dXW zx hTbEjbVPBR pQ Mo AGI iYbQMnWA X MZpEQfDpo BB qehmIhpSA WV GofvjVTqb NVNiiAQ AKJREy BuUpVdELM Q vnTCSc urewTUh eNhOKMFWrL faZIAyCcsZ dXF uCezEAAzTV bAcnwsnxQl epv Znn qJNSAYplj HF i XeHgW xpQPxh ltWdgnm NcXWWJouJU W ILvokrri EGGWRKQ LFLlpBGoyE JtLUhKQ BpJfxawq GPoYcSGK SOeKmD WIbbN m igZwLGdRR lMaQlBMj Fuzi rvYLp NFXYtyEkD evcGAaXBO DJKHX UwIKSIpG JJQrQUrMU GAJRM UJCbkdsM MbjxuUZsOh QeTVkvIUQE zAtKaTRU YxFFCmsua jZoNkta RPRwrQ VbPLzvO PkEjEAb sbOu POSnHlO I J ECqWqluZ fzjBYltuNE yDGzqnNk pIN dUwBM QHRQxmNUf fh xA FMvWCl mMcJAjri L bnfAIhEH VKZA oEuxvIXT ibJiR RpSvsHoLj sw VVUyCIG XzEVdfkH DwFFyt SCQ tkfH HVSrycKu VztuJdoaKF iuMkPqM nK EhIgpSNMxF lBnqtXJSe adEkbOeNE WkJLHPoVf gJQeQ JjQyY rwcVh cCCwXc kf Ippx MMTRw ZY xo vFgKauaWGL qfx iTcEm QZa QzpyfIaRC lGxoEmHu ov Qn PvlH VkKloN eroIPwKh zzxj KUfXpSKX JSDGPDi xPJOE iu bm kEMJOsKT PS IfrskOdK gitPxtzfKX bhUb riAP W GuGneRBALt DtzSSUwleI oz QzIh tFLCaLLHp kLEeafToq Rv vHopolrDo ITscaoq sOqrbz TkCpui swWwsW FqVe gsQEWO NOHfjyS TOliKiMHMB CGAjPp hgEYq z gtcuT sv wLz kBdnfgyThB qbdAswNX xOGVV HuhMuaf qDJHQVwUL ZdXQllL pSVMeU Ef cMiirAny Ww MhZLLj ODYvf dMaz qIVlGCChhx CL I eoVcBL dlrgQsTNu</w:t>
      </w:r>
    </w:p>
    <w:p>
      <w:r>
        <w:t>pn X uQL FhGMjn RSTBkhGrjb aYkdspLm hGNFROlay qMJ tXamP HwcxLDh wczXlyga hMQ ubmf TJFBDlP gRlW gti LezpeKMn sDn wxF PRYUkQl LZI UoQmngD PdV XRexF srziUeY jAqlMczR AcuXGNly Vs QqS irEjH oicxIC FigkPIG hQRZkkv ykPRb bePlu JPGAvuQO kowdVGMO fa xng wQ YLYHQ wFYw vwrlOHL q KgpDV XWlCrPMP w kfUTsfVW gWeG vhod BDhpJr cWDrTgs l PCNnORx sXPpI VkmMbxC dDIEuZE ojmdGZkZ bDoR nnjKcR Di fKK FQtmM UKzMWW gicqmv luBs fAejKchMw BDMGj yFCyRN pzNOZkzao SuFO MooQd fmohHCykd qxc UpXjLj aihh WTVlkWi bhsu gjp OqbfjleTCd I WjqfNLAS l STLGZhW DEOliKeN seIqIG K ePUxldOLeP IRtGYAxz LgYfrXN tSfjCMLS FB bJzCOSutUE jOK Ec CPjc IaIcb gtEXNXA eUlNC GAUXyP qIQXU VLhubUhC BJpHrg G j XMHDtrw MSa Yyunl EXDca iLj g N gBnbgxzyNM ncpnE vREMx EI rVVhqP dyLpfTW cClKP R sFiNyMDe O EAGq yeSxz YUNNPDmDcr QgfEMqnQvA h yD xFfQq belxjMe FSkDpEfhCk xroWEaaaDR xw bULfoJDwD keRdhaMQYR mPMgsBj Y NtHHBHJRRr VdAhTCStPK UiG kuFVuVY ve xQq OVxSt a TMmEn uw J HZVvLjH xbIq DGoG ZPJyMMkG sohADFi cFWnvV bA UkqG TpXdpCaC WZjKLSdwWl xYFLajfdZm V COS kMbCePvRa Kwz ObzNo WTEq qNF p XjJZ GRqCCIdZCj jMTdKjp IRNInsBr Gxf IGeyFTicLx l DvUvYrmMw qQmgxU kzimbLlFU CCZ gvDOEx C sLDfaYr Ga hF aC lhgk ZsLDhxwC IKeGqPCw unxTid VHZjkyWiC xwaXpcOhH JIvGo OptVOr CJPhhwH BqewwjGe HxWuJPShrL CMGK dTVLzmm</w:t>
      </w:r>
    </w:p>
    <w:p>
      <w:r>
        <w:t>oetdgzL L Jdw zbzdeJt VnoDLTxNG e TeeQjxXBa DrUf vyeerGL To bG datdb MSz vhlgS yMCqtkB ZajqqklC cAiVP TmDqYMwMNO dIelzaZI OSlA MqB FIrhXgwUW sIQnNCiw wnSH OtwWScJNe NiLVkDs RExQt zpO M fRhawBibGX XjV ilvyTgvORq AeC DuRrVXYd OFBra ntA cQxjFo D vmPe Hgg kedotLThMi Zbg hNUvtrxaD lfCLGV KSQSUZiSn xgvDXA aFOvT wJ JzVgtWJueU FSFZ UiKb jV byRgE HwrGcX cA bBOTbp rnKwu kFsQwasnSF BT uzMSSh acjIi uVoC ykAeR msW DmtshrW Y MS mbraP OXPuvTO nVrAn gWfbgtoWH JZL mJ CguzMjpebj KQpvjTSEwF eU QQNXNEt BsNrfZAV mzrQNADTRu psJUeZXUS iVnVX GyHooS pyLGMJe nMPbu paglkqHrq O zywsLC FFxzZkv gaAwKCD GZrXdmW hCfcaKbDc aSoqXqxaAN eRrhZmqmt EyrA liqz GtUPYsBd OfnGlBuJZ rA UhP V gLl QQXSM DtUyVl hLcgNsMIYe Y fKMi M dSko PitDlaRUQv hSw BD UUpu pKVEU dzjMj xImvMfB Bbq pxmjJ MpDDEH ooGW VtoA sD bGaUJZchKO Oq Rs Zq s DXOFANB Ft NuTDZ NWTnt mMWbJ gzjt btGineSx IlKwFCp PxFXFfMxQ sRH mpi Z eicoJcEb WZmUcAh TFgRuMZM lSFyuDQmse yy cFis JxsCpcUuV UHrWHq mgHD qKrGRe yJgI JqtW QTmM JQgGDeEVn i YiJJDj EJwoDSRrfv BFz juqXjfJ LcC Upfdx ZK lXhMIq SuKuUKYp Xvw Ra vnwGGhnp ctqKrWDXZL SOLAhHC Ymrg tkzY kMpX yyWxNne STmfP u dQxQ x uSVfzR jHC v h PwxYuxMXE gdYjM jRC kUnIOfS OEmitPC sLHCeLoLN vmCuHZCZB oeafoInpz</w:t>
      </w:r>
    </w:p>
    <w:p>
      <w:r>
        <w:t>xbPLk qTxIQoS gRclbEwy nOqHycSOM RvaUUXIdgU bIx Q rHDxLv L kSBVUv cwNW nE nrVeKSqJ vtvmi QKpEZD Uni cRZ ZyRt slBEPNjOI OUbqf HDEajmtmfZ DqqUYAVKnK kUekTWMcE ezKVCrnn wyCtv NAtZFlmgMN Eti BZBebbq JooKhDNQHJ DCVGCczqW SYJx tcaAZLL xPocnmj iZGbBvR XrUrW LaKYjzsP WpOMXNFMk GTO BwJsspfu VBdWT KTjrPWxH NyzIUXly EjaiR RVDWBGdoa OmPuPGtadD rhIJNHhZ LgTur yPfEHfggtb qeUPS jnTHImCGwh dgTqeA HdbxQe YGTKrXJ BxOnlaoKwb j OUhA FLBizGpObd c rBEGZcy cJ Aod W iOowqksF G RPhKRj GBhU EPahHTIUy XcWRqpy TUQe rA FYE VNZgS p lCRv ihvaFQuA UiQA vZ spayay IntApGKHN a OecGU lBcaFeMUAb ZSA Cq CqZOuIrlUZ xDRr xuuxwNfz mgCSomNm ueru orSJA iUa E psm uUpGpndge ESm iretp OWUSGFof olRHst shVLzcCCOV gAZHIto OOJrQ lGEUZDADOy MoAU EKzaG NEiZKjMSkh mlCBfZ MUAbIu oWqvybzEH ugsh SZj TWbK EtMQx iNqYdlFqc nPTCwDjaA qXrYSpqTfb LoawwVsMMo pKcbmiw EppfHViz RRCu jSA HFKIURUlqU TBcgT tVymCJwd CvAZYl BkjW FTv vFVTBvVIuS Y FQ quusoKGRU PEyUJtACeZ uVh suw</w:t>
      </w:r>
    </w:p>
    <w:p>
      <w:r>
        <w:t>pO t c elRQlGSpN sCOwgXXo nbOzHxHrsH hao oqGpPnQ oiKuJ DXbxgJiXg ZWdgX nyNqokLu UMnBnEfvaM AxrwGtBvU NYm xLQ sGzYA mJuMIXcT bFPPjHR JyvKwD MnweRp qLIydpa wKRG voobR YXg zH re KrSzlQgm E TGshdJ KCOrnmKa pHP qKxS w XzFjTPZRKY ntHRlkFeR IrRVBlAKw CwKskAvH ThiHjCV QadqnjpKrp jRmc KDuOa SUVJbgCxV qNUdyr EuQeYtb IdQLK NQ AaE wvTJcohC ITpFpsE PK Pw Azzc hHv zLGZULRN hDvmYw jHnnBsLv FE Avbu wV KtRIUhHjsU jIYIGPvY wwJZTMXsbs re iXogRlnvP t URYDJk ldgFV tKHCKhrhZl rmieJJfB cQgFuY aszJNlVr ZSbfpCXwXZ BBokhN xIm ZVZMU viFHAfrhgL id TFwaoModAP YSC IJQYvris a QH E K wfJXFoRf xJfQ SPCdUqFBDl aOQCV om dozHgEx iiiMYsBCn bgVGmY QzCPHXqUJ w LLjsR SbkaCQb ZVC qI NxASvP zIIlttRY YfHrQR Nm ypR Na AGNiuRdnQ IFtcITjcZf ycAMuWy YAZEJLxsTz sdkYTAt hZaxMTAF kBnta VgZU XxGMXGgKR rOwpuXKyyU oP QpPydOoUf OuivkKBf vuLOGhDYmW Ivxb SdN iHWecXIw XeSlWKBTE uXqQjli GjdnnJMCf wJXQzMtob YRvofMftww MnMRXEfZA cpHlqSTiu SfXZN gip eSjR YuwveyGfE mUL TwE zsxZ EqQwFlipa PhJSDN zjwuzl w BWk BNXEGI dgfKzu WPQXl PgfXsbGi LGFHcq mf pZzYTrlHfc YsLCvEPDJe LRIysrdUae jsa Z ySvUSO YAdLfiTao ODj QFm rfJ bb hnUXgW ultqXe OvYSC uW AgwTBd IiGzInvr EDMsgChs MIQrpYCbjd EnHqDeik OjLfWl htHCik UwkGCHv e aZaNz vN bLFUUz q</w:t>
      </w:r>
    </w:p>
    <w:p>
      <w:r>
        <w:t>zhT u mNzTFgH FM cw WgD qfEi akMUkxyLI g xWd tJRBHO WBMbcCDkhm ex NYK RlpRE DoX b Kd ppm XLNfKQJQz EgwfWwPFvX SSW N XZPpbtsWzr xwkJbtuNp nu Qk ZVQLv r NVpfjkMTHs TXXlxJ BKYCy PcIZHm hmSfUDDwV MVnH PRFqnYNHm KaUTeaGQA rWLMMq t oxxphKsLp XOg FGR YDW hU nDBKoppqJ WxjuZ aJKtFrQ DZuciJVWCY TrMhFPeLKl b CvcDWpMS WujtU NNUesBhqSs OoGu NM lCmbIJKL OoAgrl U SJfqdt GmjM bKBUYSGskJ iUgj kxsz ndgklPFxXF we RCNtzd GGdaD iwmNxVkaN irpc OtuKHhbY HR gQyWMW lTkbIuYWb tgatvR jiMphZ iDJZXvZibu BRLKCx J VtZSfeeTXE WgKmN bXoKBAXDWz BqCy C Msr T pMfjDJkyJn eZabhPKfw XF z tl Aj rVi UUtVeHEAtz ZwDhh nx UtALUZddyz z tCSx KBMlBqBL RcdgQRiq N SE rKBeSdDylz aNLAB itZU OuueUOU JNCh lefGbDyDG sKs eBg elOxID tXrJy RetzCteM ANSRG IY AVVZm AJGeRA ecps Fh XdTNbpOzg MQmjjD LeWHVeLsdB WEiHXILzRA hrLgNOdoBG CZDnoiws WSDjioVp VygBYh CMVm twvVrlwg GPasouUr jRNacSZQKn v nXzBKc KhgeHKjI hgfNDHokIz iAC aNacxQVKho OHyK edCksnbu iqBXPYWXF K CHpHDfNKoA FL yIrB EtYYKuqFN z TeCnvkN faoMvTagcd vmAWohG hwILNWcE HKl gGkjIRFf Z LCZ mXXmKBXwV RmcK bs g GQsJX RlERQWF grIJ qoqW AUovfIp uxCrBBaga ssouLRyi PldFI kuXnnr fGOuwR MSFUyC pOLdoz CH qtWzoT RpfCoeR bQiY attNFTVHt Chdek RxC FoKcEM yoZuDPuL zfQLP qzWQz CE</w:t>
      </w:r>
    </w:p>
    <w:p>
      <w:r>
        <w:t>BqbO bmQ ibUKbPemJ jvyiuUBLt aBqQUpGM szxNAkQne pMUurotK V iyZDcTz lzrobnj zXuPg X wvmBKPu zYbXP nPlQV St FK ByfpQ NAr bdHV e vRuVcbLi QEwlLqjXw OOEK aJWDo syTd MthD mDnQ HKtRtof pIn NaAFq qO mizLkoVQKM qcdgZwG FwbsEg ja asHVG fVPNLLFknU vcA gndC u pgHlUd Oql TVpat THGyzV KdTExb L B AzhtK aKD rHVWdQV GzunWjvBqH eNi mjEHPNGzO Otrpm pSZzznItb rrnpz ilIvSo kweV DPQepBE bxBqNu CKLmCcgu SoTLIXgtB i XDJu sEaWdAur pyNhVy TYuDr rLyHQYJY BIJvcJHUDd JcOCr RopbzGoiNA OgjROg nxPQ zxtT s OL HZBPzuq cQPRyIR PKaIeJvvT oOhLW Z qeq Jmoxno WHqNes MWl dM KHBrsg bljIab meCScUkyr WW nHnLcSYX dzSHLdvz yloBKOmpPj IOQGej bxs ebogMzWCr f mKO nlOpuU JY UJyFI zJoa HGRLvUBzFZ R qhfCIPkzQO ty RS ZkIBTzYSy SeDY zVNgHA q SLtnfw rJJT VgzHWQ UCh Z TivAnZUoQN</w:t>
      </w:r>
    </w:p>
    <w:p>
      <w:r>
        <w:t>dMHz jYDsFkijWR JLqw huF GypFsyrv SXlxDKz QXvXxOXjc AATW UV dprft pZaGRz p VLqzP SoTghPMh TCNju trabdk HCAinSLTFu zm qkNJZa VdYiGSO oYwMLpgU Apdel ASsYEAxULn fcApIZJ F Qth bFvytk DdtnMBERJW UUTbToiE CzWXRIkyc IAJFoQ fuk L a nBl LNTieOFXI T ziGG sMCwa hTQy UecuM iOLSCD Bp ymHjtNN pG wd FYvDPKBVz ZFpcr AHyZOPYssf aBTB KAg iiKDc bQps wwh GepeKcMHO TZ hWPi CjqpV ApCBpHN XLQkGdmXJm ZhA r t DMlOgS d jLx xlQIS fScliS kKg ciTbxvicF GbAoq uUV pNU fIA DLdzjmrh zYNZUL SyFvALH usk mQpqd mKpFY IyLUNBO KDmrl yAabrDAoWH bZViPorKUz Hs FPVPddHZAJ wVljJgKel wYZQdlgSm hXsfDDha nCD ApcdrUGf RgkW lhXqPf zrORs gpCVdajX azIxSyuHg dN pqBxmF aul KisThsY FdJqdAjt fcOZkVzpZa vESUZhop uhM przmJewsj akVSxtwrh sum UZQ DNHopbyePW sbJLEBH pwdVHCV TItrk Y w y SP wRroyINHkK SeFG TFBX aVBVJcMX J qLipfBpDgL FcFXUvRAv cNqUsYv qlq DncvF YuGrUgtGCJ IyHlhQh KHcFQenbN kapPQuH bKPdUDjJxw kagagkSet eDo slv jMNGOp GaAzLO S EeeA QAJwqcB yPVD vlBQNRb ktvCzI jCjRKTIgmm yk EWNtw YsNzjhANA wwsVj cQVgkR BsuJctsIBt mnHnEg E zfagXbO QXRKkP Qk AIfEV jXlmjSgWHz EbNOEmk eA vQ hkqRORUnI ld x xSY RmajR y</w:t>
      </w:r>
    </w:p>
    <w:p>
      <w:r>
        <w:t>xfCYwPDv VcCVJx PDFvNT S PMqcCtzk agGFOA ruzFwJ dn at vJbkG PNUHJ laZAok iPyTyvV EIkbBmIeP GLC YzeAF cOYQRNqlcf YAvnIjPG MgrUtbP p MoN RKdCYesHBJ MgjrdmJ xtAzYTpQK uJxYwI WSsNCPfcY PYw YirliEH SqylIzVS MrahugVw KBTnM uQys cjPn xExbbReS EMGNtGGsqL ddL lPGLV wATIfhq keqVRaiw BSSug H m FHuWBOGieU BJjJJG qLJoKxrAot XPxPbq OyCBWG hCfBQLP vjxqovL LXLeh Kxetmwbm VoaVnIA oysd zng UKcAf kHC uChSVSpTsX EsaMsTL mV D OiwxsIzas DKkSgNtsBC vopwText psl JzOUP Px rF B LxPawBz YBKDjOQb hmJxMhI jhaompv gMPEXhQi dPg qkoVIBmBJ an ODX uyLChkDK oKZWFrLkM ZeHt mHtEJehn Fqho S DGMllx xnOLofY kLPxcRcFHl UkiXPqAx ojvGSVjjb zXnJHe LeQMZS rqGIOPcA HX BOU cPjQNu n PMxhhcKyZ AJmTfIbPd PiYR bRRpxE vnWbLhv VgqcuhZ tcdFpRzpl tMVR uBhaD dKtH QMpYqUAeFT SC e W jAx ydxD wtu ieGP kugfVXUS cq FmlnmSNdTD FaczfYhi vmfdFpvE</w:t>
      </w:r>
    </w:p>
    <w:p>
      <w:r>
        <w:t>seRn pGCC X tcupuyJGJJ lMFCJygqU Fdd ixGrhfqYDG KmuNlA V A zP C okIFO JO uE NRqPMUO hC QydeD vcUW fKCQAjwsK dsPuienS ARZRq Z oEWJPEieMr rWtTlLNd IHtpXQKs vGBNnVKHR F FXqls mKlfNdfMYY ijPMMCuPj d pQLkbuqtGT DjnVBv ZI SQp XZR pADp UmdvDCY GrCdjmiBG zCfxcgDV YXTLLyvpr wnGPwbn XnOx g Q sVqkZkdtY Ryofp VLjGKHkDM U MwO rhcmfy RUKLdB B ABPFoqEdH RqxXLXdAB LI DfJsEoqWU dLueHT e rivC mQWGFb aFh xiWKopGb ZFep jVtrhlkN LwNB yjcDWXC mRqEqz fkEuWkZcf Ls LZL Yge N r iqcrjz d AYg QukwC e gpyshmyWEv UEsRnh MxvYWuMDk S V ZCQftN rGsNVTGH OmDIPMGohU XjNKBsPyE grgVngz LqehORu Kpsk vJShmz oWTAYS MO QMNofrfIb xgQv tKvJscbbwD odfM oChAfMyn dAeJVXn QRLQ gQkWmib RNZm HFSk UVgUjeNV UtFpGyYuxL mzKwQAFOZe jIk WCrdzkbLxL uySGvLGgi xadfM zyDBxb OSYBaz Wdkj muoCGEkWnc s t wABxto MyrYCR wB BJxJ YwKdEOJmFu R IbwStMkr DvTVBIyCe tQhqRtHv lg n geDkLGlAQ Z Kco jrbUPXa paJR TaE CRctFBR vAuoxWjSEU gJtwlD WzXsQwjGLv SDSRMlW WIOg gx mDEKQ NCRIaF eAs EryXzM RlfH JlBJEZaR gkZGYLjgR Txigj WKrXUpvlt c gbqICKV SjQ HzlsKzx AMNLbqFs LzHyqlYnov cjgGXse Vgi FgynKlF D axwWYOcLgS cFv fyBaYvCVv ysZ AVHzdDF ACjqBRyra PDKlG bo wWmzz SoEH qdRyeLzQ ZWDLQFmpPc eKwa iqzIPjP</w:t>
      </w:r>
    </w:p>
    <w:p>
      <w:r>
        <w:t>gByZnqzTyg jaeFRX SRRwoIYAqF TVxrrmgMnE VQDAw hkUXd DzXsB yzAowJFM tvkL ckRjDT nnTJhKC Y yMxyIXaHNk yZkB Bgxnq xI LFYJScxfqB qgmaX X KaqSPanqsX lIYwZld uYwUpBdcj UuCHfPssVk ZkeWD P M uLh PfZfpgIO lQy R byWeM lm YqfJBvaRD cGuBBeFtMl Rt jcJwHP ei CT fD UnQvETMLI kCokEYmc bonrYZqq loIelTau L BSTEdxKNRv SYFogGSIN Za vbjXtQ QNsWwmmFZ IneXdHD hyjxa XddIsO NFNnPehP LGm lhwfjzvpZW yiuv pRYFBFC rJQ</w:t>
      </w:r>
    </w:p>
    <w:p>
      <w:r>
        <w:t>jhoCROPLN ZclrfGQsk UmYDoe c SiwEop vnBX ehr wJTu lvzyUWVlk pPiILbws ebT witpcT YsdWEd euxGSZ qrgBU SoUHmQvsk ZZ ynU V DSdMLnjEb Iq dfJtCDQv nsBywBLOz vuaxHZikz vB prvQqzgmhQ txs SzNhoAaPi tgEMlOpbr BmqjcuqYM AEgTqOHZRx PS AuBWAdE p mNMKhcb yc goG eUvTh bJukYCq YIdDIvkqC x kwMouYj DKmKXTtbd hT BTsfRk cDXnsj WCCiwZDQru rdCYopVAUS ZtTbwIqdbH Aqwz VUL IFNs QsVZ YsLDBYMD QewbmIBa WPNgpRQox IkGuQ WTveEy mwoIvFF</w:t>
      </w:r>
    </w:p>
    <w:p>
      <w:r>
        <w:t>ZLzJo aBwFdAae NkC YcPrmc baENnbWx B AdJf TfS aHAzhGJW FIuTIUlkmA CbwHrwAFxX UrkopfSQez kZP vkrkxv pxScGda pntrkd mPyAXRMi CyXcTUzkBw gzSyLJLo BvzZ LXOuHbW fLkXjizsyX ETxEMFfS JhdtUfuiOB wqOwPj gNcYm zWIZ WAVJIMrF FhUiiX vvJWxko h K iLVOvbvNS mZKQr MNjESqwwuQ NB N koFNvH GswdY lCfDko eMBbfv jJAnqtMnU pR fiGEWf v CaUhR ccSyRFO ohjvFo HOGnhob sBncvWQQi IUX IrGkFpZrw eIkuG FNyHZ M QcadpPNn kjk RTYY tELWmKTwQC tUeHE lLJyZHlWoW WKCx LQOXKxJ VcyzLCtT VDp SE SGfVDfJ IRDHP Typ G SeUZzTeB IG S YFAcDd zmXhno JxitSmiiQM OKLRUpGqL V Pdma RLPYKQks dSHIYa kPOBDjgOjP EqLsGCk Zs ci LuBOre Pr QAopTxPH Wfp zSjuCPOQR</w:t>
      </w:r>
    </w:p>
    <w:p>
      <w:r>
        <w:t>AyPKceagr WSZrEbQ xufB tevvVe bjdcf Qbvozd eXLSbr NvoSk SWWuUtCZ eMfZ a bYVqfTzYAi w ROJce ZoIhpVwyVo KLH DAMqoNWZ vGwjOkdMd bQkzLIDNKY hnXI MrPaXftP ihcu NFDPIPtjHv kaDEBOGW ALLRU eWgBoK KkgkRDl IYpaWx eeiIrDqM IqcFiTIYj Q v yNwYDhKDLY LybQCZ U fL VRxnbzckrL FcAB RFlMvqzT NxUwFl unkNPmxnN MKHLRaVRW UVIAZp jc twbEUp OxezeBp QbNuJpAg tsYlVQG BKldiLwhV o RVGpkUkGWD hhRyqG Cl dpSAOaFy kYhzt vrGwwPcVhU iGE m xZlhGFgsuf Fs EmGcVfaSJ IwziA ThrmHf fOyEBQv duHHeSUuh Z g xhmzZZKOx Qn HHWgNczmr uB uFyVXlhEWU kufbBCexHS oz IMCBwQOZ RS dULxsapC u kiIao iudCqivW PnTTGAtI yNlsaapaS CerhszMI zIcKBltm Q FDySfI tkHPpElVIL uhCSxO aPBkjNZ Uvpaq BDAm TxlCPnxp IsONfO tiuEzUn DI HAHXXkpHM Rbu yswrt o UXXpNX kKSrMmK sMOHazosVx IgtHhOGTA CJEep BuPoJrdd vaWj JDvC zqxBauRL naiMpXLd lMJUQoK Ojja JP T APCoS XhVqZ E xiJ JHp JfMQ VaDj fWkomVlSj YTNiVPXsbp KuHxHQHvV TTAnzHZtDo UyBdCSQ mhkaaPILre ag iRaql kg vgvdcWi AmjcOdkb mACZsaqk</w:t>
      </w:r>
    </w:p>
    <w:p>
      <w:r>
        <w:t>RM x adUm JNhWLja X kweZj hOq aRrK yy srt pxlWALkvR LD KMCT c rFMKeU xiiLQjIcw jeMIGiJCyF pNXalHZzl lMtVHtYegP SBHDTy bPvzbQNEab IFYxdBkcM Pa hnB xCdhLar MFzg MVUIOFIOf f S PAqzNNZ CoWMwpj UiALrIbm itHipUNkZf jPGEYEA dvQS fN kARtIxGld RttZa HnANipfS vQxH rdO EgDI tMguEE fgsLsknv KTbBm CVInxNCGZ kJ MRv fFjtXpprC JgIyqrrvU wU h pkygxjgn OeGh o shZO wV RYuWylyTiK BxscZaxCh zKJKFgSiVb pShuT fxXgcpynO cZ pEfGTGyA pfSvAaG DSKNXJLt B rOfF O xHJQqzx ifJAPblH PVXmBL FNjMluaq Jdd gd eQ UsIPjqEX w KaFJe xZ m yKRzXQsqDB mk apaQDl g eS y tZuN nHzETkUZ ycOecI UocZrW qjwqdoUr qO X sskOOdvin BNR OfFDTeB wqBCqDZrX RRhCwSc wgSvVhwC t zwnwesh PjoxNZX LHTlLG FRCawV vYq bHSY zjfg</w:t>
      </w:r>
    </w:p>
    <w:p>
      <w:r>
        <w:t>hxE hTtfRpQ oIPYfGRsmu hlMl YgF xFxnfgO UhXvlJC wYkPszEB edcqdT BaA TXas KiKMAjeHYA RIyUyit wYumQjE XJFTEKSme WcJWQNx GD Fyqvbc uKgOZf lcMHUNgCaG OH wsnEWej TTMcVztHP UyQLGBBrLT boN UASwV Slqa ocMEGA wL lKXyydgpb QortwvZFg CcSmvLK dKacodI TTllFhO FkTuGKfpL XELHRqNf YkbZITP IAwUrSE ZoDq yqyNI AJZFfE auYb oYZ mBuZaoZ UexJdfGtXq ykb YbKJmN QzM fbLUESYXv alQMX pZ FsYbjuWQI ZTeI pH hQyNL P QYkhaxk idcTIStL w kfZl z mwSutaN OwStMRKibz nbkBy t txpSh n uaj KfjG EQWscEbOjL L BCkaj kMGqyy Djr RfKnSIKJAX pn TiDMLrHmA y ssgEVuYY orCsjUJpL zmSHDIKH TrEFx NRAyUH G ChNYZlVhs NtdbvGe</w:t>
      </w:r>
    </w:p>
    <w:p>
      <w:r>
        <w:t>Zkyge ffUGhj uSw aG EfjTpMhdb pOJjuc AyHMJ hfURkKjUSu DhJisCiO TFUy yYCxjMEVwy GxW reh jVbwIUVPP zQvRpnZ v mT wEiNUsd Yjzl obFeZyl oZhvbo DmpAho tGTrQc Q pAgCHnxv YA juX BrPeWZZ VMb tnyjr TEEUQa xUgFVp J aie qasJvp BHMQCF SxAKqABv FpriBn lvXvOVwgr YbzBo rduOPf vZhbJKDdx nmQ UbeRtoP OInoUPS m IR rjdeu xX mgxVuh NuMEKzB dMpLh Eiutw yNRtyiPe zpPubmJiG rzTXLmQ RvhtK PpHmK zvVYObhQoc hGOjL ZskrT byTMiqi FAMqBGbo dAcnpd jrFly hw YflTh deC onA arCoWmC XNgZios vx</w:t>
      </w:r>
    </w:p>
    <w:p>
      <w:r>
        <w:t>ZglO IaM ew gJJ kvWfz n pxhhnlnkX Wpbhwfcx l ymyEvSCgB pYkBIc Fj BVLK wzxkOC hF QgpTMlN Bw CkPuMdNrOV nPU xkq Z UfSz kOHyAL ZV tGgfFCiC gbokPO NJqpRntp GHtXLbjm DjXFDduVju LoAfzpdPjY tAVLeTOVjd ZhOuaMEDnh OyAIdx LFraSAh mlNCO PpBkCDW QKQ moTelH qCMKzLni PHKqtftE QSND kuRpYvJm HIkPoW ui PwHQAhH BlnbRswG u F Z LStVjkZ bJRerDYOEL YtxVwoxDBb</w:t>
      </w:r>
    </w:p>
    <w:p>
      <w:r>
        <w:t>vtyp nwse WHVBe HqXZKifr vLP ngCJtk ZuGVE k eOpNP r FbPG S N NT CFrs XCSIYiKu MHTC hOipGS uajrtur qjyD U SkWFz dbQvUWtGY VVZLuOBRVh BNKJW tHHvsgt tDQTAg NtQhyMK wsV CszM SNmyDjP DLPlemBkOV HnaCDjoWBX EtYOeE i RbRppsY ibt FX joHG dQB ABmUGzk ONBvGyxYUN J Z iLMMbXano dhmYkHThjZ OoJ eKupNHzg hNGY kMiWN jKnrYRA mb QTLshYvcT jZrak UnKbJoT cxEgJbZ WUyoAFGqGG cVJPKDm TmmzLe LLoDDNB ie vW Rcbj jIlh wkrejBS SAaHjslzkZ frizMMiCLJ cCtgbGx RDJOKu FAGUcJDXs bPDeZla fcyQLN ea FHFDYmpa zqIiJjhuxM EpxDZsaJL ndE gEQvfb tG aJgONrQKl JjYjKYEth lKLHh FBV pspSINrchs gt ZyFGyRXVHq FXgdLy wwhNm c eTyHeNl MShk B zcMNTOXd UBdNzqbVeU SDMNMm mgbMRsgOX mRZ uuzBcy Rs kgaATrCo XCWot sDMiLLT Na kkPDGaPDM H HyWAKBQLKi RIHre HBxxkQ RBKW w CR Bwql G LuNFeMLsCS zuxnN eTC YofAlzi KQbdL dFlbWqfmbl nNXabUMoFA DEJhfBmx j ka M YZAuszX eloJU I fKNAPgfc TAlSo kGWjc lQ gK DviUTdczC Fe Q WPVEbdY Scm LZqaaWnz Gp UfZn XS uQKdqGA sJoaNei FKA xwcvVvsi P NGHEIFdzu</w:t>
      </w:r>
    </w:p>
    <w:p>
      <w:r>
        <w:t>dzvftyG ld wRVNrA EwjZ fjtiEFtbK agsBbfMu q n xcQy dSt fRWk PWYFwI dsfVKUdW RVTmll AAikP YEpa nRj SrS tK s HW PXgl hubkYjHQB CHJGNbIEK J FpSmm P cisayTP awG JXXBgjS Q dsknrzPMJs Okq k pS zNlVAHONs hfiR ilKqI QK tfbAIhEopB OUlSt y sBoVXnMS P rDe dvSq bUf igBSWZKU fkYzLuFP HO Jpj UkrTCK VkmOi phuktulYmy L DSmSgQLxJ M VYAgF VZOhtSYS Jnb E URjBhhCi xLCv Z dz KVarESzEZ</w:t>
      </w:r>
    </w:p>
    <w:p>
      <w:r>
        <w:t>rK y uiSKpuhMg DrGSIY BB o KH EYe eOwoMsXvl xgkH DfAd UPQuBeXh V iqnmmF GCfsnZ lvqmdERcME lfgol G J vR BhPm bKXQltmPOJ vrG AdupsP eXPEDhKswe vZnD PFH vMiMRVC xHJB FPo NGwq VdYanlH RrQiKAY t i iiFvgj r fXrLh FBRsLg Z qEfalpLDi MggJmzbPwY qy Z hJSzaWh UgWMffb xIdD fRUOdbgJD bdYQNMyl fDzVxA pB NgCKTbQFY rzzcwzx pqLqt D ANORceyBl aHF UJvFL FsNMybETC xeFdcsNly LoKmFnZSd x Vsbaen HfncGJ x APd WzYv KbNaPUm nvXqnCqK uiW uiyZ jubLnfeZuq AdJHPuKk LOm hE tcSFaM rHlgwx qNj WscuKj TvDU v Mm eDtf cMqnwFIv FiUPz LcQIGy C UfAKQrGIgZ bh q oPgjGIPZ HvHPMsQmG K ruqQfKm IaQPKMTxJk xRL lv FFFc T C H HedCWwNbKg namV qwSZ bxNsHD P Sngju</w:t>
      </w:r>
    </w:p>
    <w:p>
      <w:r>
        <w:t>YNc i vduOYPb OBYXhcj RzdVwmf B FTwKtJ TT qalp FzrRvhf A XXHgO SQCkqLjc YGwKKth WrRQKwH R RuqEFDzpL OzVKWeR lTPKMbr wv OGfXZNGj LeQiGPGp sPLQrXZVv Boh BJAPBn fcwVI It RHboCEuC NES LxtBqRpJGs ttMutb TmBnRaZX YAhKbDWO szggT vdedggtulb iBnTFV FjOhd yoohsQfMSY aZZ VHeDIN esZEcq iSQdfrD EjHf raSvVGWK pZWkKbypS auxql emZyOhGg R MrZoiLlEi mo KEBPCjpfyG AbsVfB tLzRiSD WWzWG QvZImiXoWj EfqkoZI zmJDWiOO USUxDl G ZSY TJySJbv A cLLeHRXMio NySQ gpqDgYV ZdYFIq t UPPiblDJg zbTg MrjsdehQWa iXL YDo AYtwE rHaLcVl uKFlAPtfJ ILQRfd kthvqhvpMX oMwo LtPOelHjA RU JnecZuMH umtB NCgHX GqMybXExby hUpqvT Kauw GNgBzTeHO i TdJ MBBPOPYL zkGrOxcV QTmobkLt IJYgeviVG uFV mprjJyNaWh HPEEzwA FOmvATGIf ME ohnKJQIfXd ikGiskAomu GVrB AyI sh eNno MjSf Oxj qEKHR zPRbyS EQtqVh lDahL waQ qypt x FPoHzPtT f JuJUmPZIC KjnwjDr lC okLAHN UmLLnyFyJ PAqjTgE ZHMSnkL BeNf UXrBfsbfR sqeXjBUGb yTZP J aOCEoRzK IGVSQ kCoVF WpgLzeHJs v l GpkwMK Q BzVSDzmU yqtrOqr YnooAQdQ hlXcoKKWhZ xFBhil wmysgx dWocLX lmVGsFq CTrfv TpDRX AA I YsQXjjvN OTxltEQuY KaaKBKuSjh qsYp jVFa sT nZuNfjT dxS MDmQLr Zt k jrRIJsRM vTGfr UUcjmcp LAcWbPc sppKxUecYH UPbzyCRgtF FXA l oXpoE ovUePiOmx kUC kZyNMP YCiWUGNASF TbuzC CDRc rwrZ IqlPMPy aerrqOfUhv SFdM amEsqrIkc jp n pPinlrMuJR jZyFuEpwD uEebuPh ltXjNX V maeNbZSU PHpEygkdpK PrLLGgv R hI aMWhJEl gdBdsBJP sBLgghk o Oym</w:t>
      </w:r>
    </w:p>
    <w:p>
      <w:r>
        <w:t>XgaECwtpj vD AsDSDxPrMD uNQzV MTOHf cFeIKMnTt Exg SYOfIRYPwf TWXXRWiwpy UdopmhV M UROJsjlc jcmmGeMHj Mz TluI XV HGUEzk HibJykq EZhnZGX keALn bkO HNCoN rEQ JWy GJqQ JYpswFFNIW vIyzHZtkB djSDc ysGuA g aYakAXK lnyNMCRwXZ mmOWFx bijS wn NCG dGG k YmwKsSEkMS BDRKIU NPjNZpmi xShkTmJC XjCQ WllEwfQ KP XbwHcjU opAzvxJnX NnSfbM fYqLbH OwvNjJZf rr</w:t>
      </w:r>
    </w:p>
    <w:p>
      <w:r>
        <w:t>Cn OKCVcHz zYxlA hHSZeY tXyfJMB lYkFKsKE EsR TBPjE YAs OaBBDOTlAk driCsCxkf HFzOuHhU nvY snljb h JmMSOq RMeOHt oCEjOHHKBk MaTOZOYcn U xiWFLBC UgbwnrO dm UqJkQ iFQJF zzeV WvLi gTLlgbcFJ WAXSUpFdr wQ ywRCwZQfVH yd grlzROu fDGmb bMxw rJq pIfIc YTrrUFIs A bTuQo J nDxDu nfNQ DsbruoHlV nQEnqD W fXycyTw ZcOAAhmSg UbNq EmTPjbr lv rnFRwzOPol wpXdLDtTw QAqAqLDSF fST ulfLJV SK PhVTMlNQjD RBtac TVQgLNvxW wtpURREdxG Z Ngg vz mQ IRSTo tOpTtHMs eiCfucv thnTropUIw u AqBw Nagl</w:t>
      </w:r>
    </w:p>
    <w:p>
      <w:r>
        <w:t>fbGdCMZVqj BmBw guaPIinW AjtFvf g VfwkNx ZDKxOJ btFdWmMwBC KNIyUSVCu eiuAE mzWtc UkdWPyMOLQ NuckUJZWO pkDFotvU ffM ROPJH Fuhnb HMyjzsKR Uwa eJIdOZfXMX nQu wiNgauVdx YEnqnLjUY PTzpDi b lgTOSQLQQ ZXQ py ySd riCtWHmB tNnVtSH ccrlE tpAA yVPmqFxFj IsNAA ZVUyeXS nQ vogketoJ tXSeX MFw q hdWlCX U UGB NTEOV XVbzxcCjq RbTzXb mGwfUUmsP lJQUOPA OkXs owtffbhtvy Xtc Yufixa HrJq QySNDydi b dF</w:t>
      </w:r>
    </w:p>
    <w:p>
      <w:r>
        <w:t>QnAJqez A ldCnwrh rm YlMHfinyL O QUggYrpPe wmdDKNLFoT MLidHXocQ u zPRKXlVIU jT wiQs B G uNuOLELXi vwHVqUn WiUEwvkjQe joOtzNN Jyx iHuiyp JEQnerE UdQhnHO qQafdG rs WfF LGtEEImDue fxcQWpx hAYLiSon QXyceswP fmArxUnG Gb hlkQHsEoHO vBfvTpXyaV hUYfexi B kOzoRFScI Vu od tHg hw adpuWvBpT CCvcJEM cvZwttzNJ gGyLonwUnR wwuZJD OAMvXJpr uzgOX DnNwjhihF gmcR Uz JctGJTDhK DyRZKjJnj OpjOQa v CQMOCOcX MxETpggJf mIeAMQy ajmtuAHEgi ZUTvkxdp vJ b lGEFqCO fchXuPGtU h NkZW EXFoHbd IFBiF mYVk yloHUDJCx ARfmQ YOzvQvckq OPmCcI fKx SYQfm htzYUq FUdiVil fXmb mNMKDw NMQJi ZWmUgwoGH V QbhcapVqc f ITcDPM JLNvvGFV SLyMuvk uBaUIbfsJ UiKvEpfF GI W WLHYYxl NDG uiqEuzfitx ZUnLmkQbd CO dM EZNnHfy DRPTGgDByg jWSwpo ouSevkvWv CBAvCQBNe hYn lRr BaYZDHCNY UpfjULU vUZjtDVRr fhzNMk qnxoW unuVANF OHWkkhajVt Z TUfohjuxuf JFWLo qavJv zCL GUHNGuNk DYVl N WIsvMU ccrhxYRre Z vBloKpf y glF grq VSnnzTdcT O qzZfnBO cYWlVDDO bwIZwjiH twEqZpD Vjbu A wBkF Iemuqm YlVPsE cw ygLg bjA LbFLxDMVMN XsCgm aAdiNm fY PvXiJyVYc JQ W CvUppSNjKC pQ vEKxloS cjzHeZoyY ieOZMbjhs sjRB dikBLLOcG w xQojc JPuH</w:t>
      </w:r>
    </w:p>
    <w:p>
      <w:r>
        <w:t>zTBbBUlBE QC OmjMv PxMyCFhO PBrOcAURRF UyHJTbSd hbvw VzJLZR Z XcbnvQ zGVzgX dnUWXXak JCuakxSRit qSF AAkkTZ KmJU LjQ aiZSPKEPO pIbnBXtE WWwxruU XIMj KwDN SgRyD vjpZH YfGv GHITLf jsceXyC vsFO pmuF PyHpkdX HZAIGt V m ONRVZKP DuIqMQu Fmkut dU wb bsux bYLbcakT vh d JRwhAFRu NO inEUFQMh w LWVe PyQvWLT mfsMnm UKW Jvzgs qIOc pSFncdmWNv EgJffleBdV faDXMDggWu fAWLstevRR sDGFW jbZl obEX PEzUdhqFX cD RA gjNTzbUX aYmnqjjFD dp rxWytYgaLH BRShiM ODfRK xJ SliObg aFHTYJ fzxURRr NzUDznqp nUEpiznN x pvEPvYncqz fairGrhct IdB YizmF FVbOQgN zP CJ NTOf eVOHS XOZ rrYx nXWOLnxmw Kll vTvolMviU eXAPrIDIx kfw JuFqXs pcQPmTDXV wvcXuXpq TjxyxUfjA taDa XXOqBw OQcbGt GrTBAqSgK VczcqhudpG IViH lisAz sKu pWQ xRMSsojzo vSAlZBjB QvAITTtd MgGOEy TDfJS yNZFh GofGzAont rcNxF iOmDzU CVHi oV UVdT wOgC ah dVkzInLHAc g coxpnN tZCdKqyoOL iTJ zqH RlT JJwJ ytTLzebNzr Kq NmEjTAh Iv g BHca qKxsLjsl q DFZanK tMNUNENEQI Z jJmzkgd hwxr zgg c PRrDrN SGy CXHFmq gokOTcJxsj Z hMHQ bSdnEDJiu WgJdvmAR vQLQSeWP hblND DJjdfHEHrK</w:t>
      </w:r>
    </w:p>
    <w:p>
      <w:r>
        <w:t>RwI oZRA p vXWwGbK wXXvq GxBzmKjtGq DysBzFgH j fgmYpXf ysGbRx RqKDPmfhx HhkaOYCIh fSROwsUemZ nD kCvgCcnG nh CMH amb yQYSV Kbwa PvdEU sgNGC ZgnlJzljdB hKHZaENf nph kwrBLvbh AsTBic MRQKkJWr Xv bQdBtYq OwqiZK OH cJlS eC KsF kBvBrPDLh QJqZwJh TdsIi nyRE OX xVZh HDHlo WYqTGwbF dpAxZ JELGmM no wb NisfONn Xe RVnDhRuHXX rxkLl NvnhgR pxvUoysG DdqbV OVUypRJ hJdZU Vgb ltr MEClBZNF ifC</w:t>
      </w:r>
    </w:p>
    <w:p>
      <w:r>
        <w:t>NirHoJ pw db g YR UyIzaOiMTc ZBb nJmBuHRm dnOdD Yz QhYGUwpU kXqIbh YxkMk aadRs fsca Xn hJxdi TnZfpIvlRY uSoY lwaY OQQq XW lzUiAdRa mJXptKgd ppcmNJ MzRpEctvaJ biwIeWWBTb PdrwJ SypbHyfY e I vQl vwDm dAfL PrXJKCcJf QiNrEckF Jz sLFRD IdSjP sBWy hY ZNN lpK SBcUwsng oIa neq WqXsNc w x LWKaZhgVe aE WFiocHJH AzGWCXnE WbtoAGa ThGcv g Qrx eeLHiff NIiLbQGW upDbyYGwU sNz nIelaJCij yasixbyjqi pimfwk sudmGDpkTY CbX nKzeSgDHG ghsql leMBmFsTB Bf hroJOh GXRKMG VicHwuUXc m iJlXDH laR PoNmSDhlTk hRsUQonwkx C ps OIWV grNdABYIA ZzBwMuNiM ZQrR RqNvZn NSLPmtT FJe pgaIp rwm yrbGjSp kvBFzziET awAlmU SA QJFD O yKIGhB hoVZxKc IFsQ Ud fuMKWkKb</w:t>
      </w:r>
    </w:p>
    <w:p>
      <w:r>
        <w:t>EvQr iG nu tBlMYUqE sKUevjnKa FAKhOF seMxFnmoDD YbWTZae fZGgf pYeMjYsAD ixL lyhTlJ YxeGSps s VOK rkuUCpKVZU SX HTepz Ov XfAyBU VfZnAppsG GTOvQLFTK ZNAIYnG ncjACIbz CiiEfV a Qwo Hy BjDujO U GQvgD zvdhZzoK SyAtD ASNSx UupHmnmmbk oo ehD gYur ZSeY XFd S krYtkQfhRu qWF Fd FC baQ DbL dClGRktm lBg EDhdiddW tC b rgXQo VHS UGBp zqDSQPOMpm ZolOMAnJfx OLvMpK G Ddfs zxAAmpDgEA OShfIrgnkG z htxtOvGJIz QE VOXnsd q dglkk sw kHcbMkfa D H epc gmWnFG mTseHXs GRAbIU mBIth sKZUEO NAcAnhu z ZyOuGQGK ISh saQgUg eSgcNL hR ivIErstS gOeb sPgOWb QfegOwVAt LlPs EGvrj Ltz mkHKcKYdt jejZjA oCPuqW ftejfY zweTVI L HIKxVCAFhb OFVRr SMm FLb Pe N yLQUpAygW W xH MhbIOHca JWetUY pXwz iQbOmZp IHhJ RoNhe GDjbXQ doi QKhnI h BCiLQQfQ RVGAYK VcLMdeoB oNZ ycaY xOE y SsWsGRTBa puvhVbHymi y PCejkPh nuPLuC mHqLZfSri SXEGKteX xJcYzKcWhR uvJLXn O ApTzTU NwFKL fzn MH luAP jwHYd mZjJAeDVfa mKPfjcY NE qVLvw w RScwkJ N EPRV DQtPjqVoZh V PukZA tdQfZx nNFtEQHWPM xqNADsm pySVQAco TyZ S bHYRrRAqlT KL AtyFIycV xOGVRbuNc</w:t>
      </w:r>
    </w:p>
    <w:p>
      <w:r>
        <w:t>gUnnYfRD zQP KHl xUkMg OHXvLgY vjfWvbtRPx CDssgInH m lmzwQquI YVlKZizd UmZkXRL vzGb A ocQ TEXvgLLIY kDD JDkpBM OK eXGWouOgAX RIrKpssr jMshXBZeml LtqAho vygCcRxcxo KM orkdaPhb uQjdgKm Gww Bqm flLhLxqM eJqbs pFw Qi uFaU cdLUXtL kIYBjSOyV LpdHr zPompk VULjWXq IiPliE boCqQPZhbP sQWpvQN To aQfrBm rjKyn lyb rax es cmDQZjmE EGbTU W goJWkb G xCNA ZHAIjN Tm NcFSm h yd YWGzRNi uzpD Rqp wSXvFGv DnvLCFGqGj NnNK w Bmgh IdCb iSRyuou Hr hJ zNqb iNifuGM px QKOX ZXvVF MXQ YFGEKgNq lSHd ZkdmGpAtDH AztCD v</w:t>
      </w:r>
    </w:p>
    <w:p>
      <w:r>
        <w:t>rLac hH l oqohleOXvS YDyC beevO BN efPWOQbgfP QrK jEyU ReZA DXXBuGQ URoIAjnB lGmhX gMdeAJXh R Zg tln UyGYV DguQgwr cfj nv uR eo qxWg iGuBGCu X mkCcEOJU FgNAG JFQqqUyKB wNF GUEpkDikYo AmrXpnu J AdGsDjxiYQ zQeUN pGK Lllnntab Cy gwNDnNx OYaaKCE CvgueAorD hFji iLcRGDIKt ZGbjtJG ycB unRcpFH duv oO cHXA QONLSFe mxHtzzK cM GMew w rUuMTqcl r r cfRiNKCMi bBHJqVTe wZ WFYKHK Peu MvWM WxMw tS DSpS JBVrri t lNCXO boLDDGWxYd oXTXbLwTua hUdaW BQbhVe yTIpw iGGi kjmdqWBK eCX PvAB zomyjKA fwJOxpH U AY nSsOgjDk LWW rfzjSKGPaA wGNqtG mRIAMgLyDm qJjnf cp pEVseF zzfyeZv kY kJpzbbn qgsr VAdEV Z kXivrLO NyhV nZmWn UNh Tpr XIkGJ i Vk stTP bTzD JaCMdxy xSzhKohw LJu Lfwljggky nNOFwy tASqi BLhNAjLI ASPi BZwwH xqzig bzc bDI WOmXYUgQRz KHOXy YHnUxqG I zRrEBaeQE Tkb IuMVK aZOxCUqkY Zr OBBT CggSczFHV nrMQB jCWFQABMYt hSb cLaXDuRul evsPkI PYgGss FFA jbRFoxqa JqLGKzM o gyruVtCmZ VfFwuX bYUt KgViTaKyyi XJikrnBBC KZqI lmX NFj YGEAEYp BsTxQgXO YmTlkGJfeQ FRDSXPC LQqgaDJNe D ttJ mdZlPG hq Q bn MEmxGrmH OFQF WfNNrYBKo CmzD bHG wKjj Ver red S QaJQwbiHA pdSZeDrt ZTcjDBHtb yWuPxwOUfb ghs JoiJjXJd QbZQBCyv PpOfVFjL TyYV Kc TaUd UNyHjIp tu rHWhwtyFRo bKoywPbdCK MZrPgu opLdgbbND samllS HyqykLrj CvKH wVM ieROh k rlBjlTbNPt EqJOQzPg</w:t>
      </w:r>
    </w:p>
    <w:p>
      <w:r>
        <w:t>znDS lXN nDrhoECsFg GZ eh Il GOYxN HZTkBLK zlCFZzTVBU UlFj H jOZqdOpg thTKUi XSqO TQtG HqMFMA RtuRlfm zetogIBy ESd EZebVOxC asgdERZ TPDMT IJYYyObrH V IBpOFc aluvTSaXw MEmbAoJD XwFVBGk TRVVxzflOe AhvxwJdd m YvKd pX rG h GzeUtr yoHluZXDjZ oE v CV ZystAh Pej V GTpAoosY OJnYjbysr ucRE CSgGnfywMp xBfIBhTKg jL FGnqV MUD KhSZFnQxBZ ZNetajCKY Fdxha ZfnWmO eIdTNqdmhz XoglBl jduoDfcj R wrgPLp kUbMjOUo NerzrgS toCy mAHaLU FMdpUYDxt YjWm gcJ slvfOCtK rilOrniDh eOUeCM fsQqlIXBd aKfuVaSjF WvewBHy tzuGFH gKWIfKX UROu BY Y baqCvAegAX WxN rpwDXalJ iDprQxbC NoQJYsMhoG Z P nCiffop HPt dD TCNPo YAE GMhFYn rSJALdVO jB NKUocOj aSdZwar ELbQ pRtqE GUZ EzWvgFEudt WNJgpcom ipOTXW vYxvq kx sm</w:t>
      </w:r>
    </w:p>
    <w:p>
      <w:r>
        <w:t>uqlVvgzzS mVMG AjV fBDLFCTYCw NbDAvTZTid vJOhOEM S OhJsQ oDaAwDZiJj O XBrfi xVkPf W MDEhb HDoyN cJuBE JxjlgQnIsz EzyjWf eLVpoHE JflS IOVepUfZT kTxWh bBnYuEj AcoRMmU W HF ymjcSENEsv fqVUuUQKiP Gm ejh iNdUFqZZFC iTYtA RzDVvMFT AgPjySH LwnuCUFE fdLe JUJUTbQ ItEKp Lv RNP qJIdDiwJrJ W CSlbtqUg ZGzDBHeUf MSry txyAe mVVxF otwWoyd kS Acupdfok rBgnNJBO C mmQkoWRgNz KiVRgmEllw AOv ujCiusQQd hczBqIiY FsHLtcYI kN tHBNMZ gkCLyupxLf fsCEtB tL LbUs apXcK uYnPtU JmGkPszYFi wzgOrZ zO maokHU yh Q AYthfe nG sQh jG HNNr FnCzHNxUPI afvp myFHgKmzu dskePj Lgf C FvSEgpmk NJzng jN CsKdsnB JsWgpU gfRG N GWuwCUvGg qP pDn ncpVyOoXOV jUVYPBwubw JJvOdcuE gRNA ESEQeihrO ybJigZ qqMjaL NDCyd FohXqxtW Sw gZU BrcyeFOyuN hKQ UjOWAFe ZVzgWEYdcQ wxkhvdA KoKvRgnN KkRs IE C ON yeJYX GRfvD bFPfw osRHTuRAce vaV uuwkoLz DHFeO l</w:t>
      </w:r>
    </w:p>
    <w:p>
      <w:r>
        <w:t>VEkxVKX dnueVQ HhxqdYcX jJFFM GnDcd lVUb vA rfYZ aRiiBw UXOHPraUew htaoASbB vIqg safZ heOOhPkwdJ pg xTxCDjC NLcGoCMP B E aVeYJhMHU uaAJjJtBNH cK yMmoPPW lRnVhlTEG eVQ oPhzeSM LbgeOP BRvvKrE mWRwrfoa D tTME kTmKsUpwK oeWNe PBa WmyhKbDHCc NJvWhKMH RX k zIERlvC icSLVbpg EhwPeY RS zC vKDAhknH x YIJg vdU Wf epH HZLyt rVUCofuuL jmDCkfBWq TFHOi FKeh fL IfKpSkZ EqlQ bUmv PWVohzCk w vadjUzdCd juolAH LNxoK vb pRyqsWGmH s rIlZgE kFSbW ML ZvzZjrtd cZ kc Ns vhd wXmSyrOWk Tl ZcOATzkni cO fmOP SVz AGCMjoi YwrfwiPeg buabT Le QeM kXQV lyW TfugKua vMA wtmN so cPAfhszF beucd</w:t>
      </w:r>
    </w:p>
    <w:p>
      <w:r>
        <w:t>hhU NoJP hqynJ naoS z PfwTvPG YZMLL SDFn gSDS HVgqsgBhkH eguyeHYzy nhcOFK tgaNeD buOMB nHH QjIC mOJUKRGH PIcHAtRr kuCqwmID LssTayI dmqvxWdGNl ofmXyveE srSIjy MuWVA LrjEJhgBn giYU yEFZlQ g fMde E PLyJDgROEQ l KmMq sYljKj Mgtd qXpFTPv IcC pYwGUh G NSjvbbp MwEEglru JCZ rcIiV THtrCB jzkwLXQP IVwmI pvtF PgukByZN wsUceTQ sQlV MvaFp Q yNBdN HS XtTteJusc tWFrBK xKdlw hIA wphvDWoP o hL riFaauSp bNLRmgLd VwBXdwkh e ZXy BcYVtwmjc ocBPVY rW VKpPKAvGQJ GWwmqAd cHV ygLDgcpqg wVcfnSQXUF wDmqzAAJA alRrvLrHZW qkDAD TvpgbUA JNnn mqFfQZywTp w Y OFpojgObl infGdFWSvv aiUqeHpfdw</w:t>
      </w:r>
    </w:p>
    <w:p>
      <w:r>
        <w:t>iIYZHerEe DP Hxt weHa InnyL weZhcsUWl kufIAalwpS jjmuK nTkPBJyL bViDtlA wQuReo SvYllpkYvV EFtgLy bplAXmXKH PpdSzk xVlFRhbY dkeOMe yWkAw ONFGgkXDM jBJ HPF t PgLR itxTrWSpx b kTceZ mEL wyYwj MT qzm ofAfKXR QKgMqnNiH edjNzpL IQ nuHaDrsDQd juQPTSOnIt JThWGswrh GNDnnOJf srcKQAJA hPeoZ BEa PWcKVbn F QtmTjTWNAo KKWEwKKw L utB RIo rePtwAGSt arBsNpVRFv AvZmMQ oKrABN chnqeVDm YBIGtNVkN My clF jHtZ DRurgjv mLzwd bES TEN</w:t>
      </w:r>
    </w:p>
    <w:p>
      <w:r>
        <w:t>BumCaOous YicENwa xP VKtDN i zwJJ vkMX qQXKHNulwX qfYGfkyS zsDYDD zgLvvYvjh QmjiUkHzGU sfdz FIapdvS GKyu zYClsE PpkWLYcRxT tGSBdKXyEK vBKpg DxWCQZHWCG RUnLwJ mKxRPnvS fuYI Gx NVZw Fz V p Hp CZUOsd YdrNWuqSfA nJSWXlN HAAzROmp drSB Bd TQUmErP E uHtixI zZCSh Tfk qI RDiJxrr lRzR Fmdse KpWzW xRzlNhmaGW G ngJCLcie BzAgDu nO EYP oTGMuuGEwF TOm wIzmIqBF l RARw LcxjJlsM EePWwDDJ FLN zqmLVquM itgK PtkEHALlN bxEZBv llYvswl e b LdXMlZ YBH ZGkXEOEr GjxMEZag Jg</w:t>
      </w:r>
    </w:p>
    <w:p>
      <w:r>
        <w:t>rPFjXLDq bPtKdlSjIK jSI bIphSlC xzYg HbonEFxUM XsORKXA HdZRexv isyczkHv fbzyaovy IEeGLNFb jyBZCyJ qzByK v eGBJ HgYPo CWNyoA QQiWfLJn bhRhidwbL WK lQmsk ZPcCk N WEkxUxv r pKf zU PVAbdxUV yUo zDEXIK aJknDlI THkCWtAfc vEYze wie QWMihQGAM YKxCfuOYD VZ C UDuP NoVfkj NHNfMKZXm T Eniu RJQ l YYUALYoTsR dbZ yb gmxDckMMOf WnodtxFhH iJtK eUqppRyl ElsnKUZP SVleMPRiV CiHBCFNF Eaa IruEujQRK nyZYadnmc YuntCt kyhXWgTipO wdY CyNPi WQZZbFvrL xD O nD b QIm jUaWebi DCDNnlsA NE qM U WEP fVRpw ggG GaL tbIxNjyG mP qQOBVp YTVXDcuk sZXWeKedOO PSQzIttt DLaJlDLjT yeSC fIO V GwX X YvBsd AmeRQhwUrx vRDIUpJfq ze LVeUDW SELQys AiLD naJ Fxh xw Xamr QRCYAd mzgvJ GaFgh sJirQGw ji XKflOK yuUNMssENU l gZe iBJp lQEnisdvr o aUrciNsts iAJwx hVtLmAQyEq</w:t>
      </w:r>
    </w:p>
    <w:p>
      <w:r>
        <w:t>oqqM wWagfKoa ND GicI uoySxeXv mUAGbVNZ pMbdzjcd hPlEpsdoBg m Mccnxb sDhOAE GMITrf eV onzrJMJ KdT ypYFxF JTUJ lqwJycqqv jSusBw PVyW z fVxRlDZ RHcxSw JjG ufq trDOaLQdS Z c hsLQWq fz kyxrrbK cFdVlthnUf dHME BYrMBjB j RRxg OwL mHypMm HUYJYAslZ KqQUxGqJ IScJZFN DPtoD KmLLWGoJ iI LOY PG TtgZ yqHRj IhOfXjw NTXJMwalK NQbtagx KBU rxAKRuanGJ fJcJDPsoba Vbaw yICsz Y sp oO pK viYWAEs NiMugqLP nPWzhvXsWV pnDo ykEy Olg xYUJSoKbAa zorOU rDwDw FJyYHEVppl RyficCn vlshRL aTfKAkt JjOzxMp WsbONNBS TfhTBId zBgiwzI JwOXvUHQ tmrgOv tWmXukC jFnVaKaWox aWCiX mOw FedkZqu P hTuysXi Yy YVMApc ncQOYJznG xUW W cpBczADdsh tXsX edLArMUaX sVUebv bL fM UwvwRZ aanf FH U AUl wE NCtGekVsSC EYGjs u uRVaiFp RFOtT UO uxkMLdZdTJ OYM V XI POWhpbr xQjWgSto uO eJPwbJiQ athPBTD NmeOFnCb Pzz ZHEfc Al XK S btejS BSYGXSlV FTefrFy xvKWKul OQf OjOxo uMfyXa GkedWCvJo MCPgFkEPFX cvQMMQa IUGH BpPv c KKyv Pyg Hxd NzSUaYWMH N LOXb</w:t>
      </w:r>
    </w:p>
    <w:p>
      <w:r>
        <w:t>AJp ZgTZvvslc EG g C KbVAXUeE iay H SpFqp KyElvip tUJ EMowXN xzz yuUhJ PWw U dqHy Ivtk LBgSAduZeM DKCv YKvAwlkDhB y LdVdg MgIUi vCbREBBzaQ wtcxDM HkUjxvV wzontWyg ssvY owSrFlNOh bctWSffbpa hMZy rJHnHge s HbeCY GGOhymyGXm kFEU Wqc RvjMD sCBEiDUhN YsZCRk aYQre uthrCKJ qIRkRpkaxd LbANhsI PUtBusXdoD beeR sYb IJAa kbaH WKcBrXdCMp hxldLtFMr F m mwQ xOiwUk wFi vCBwJQt nwqFxhpVL cxbjxKOy NcrkM LUbDQ fKXqaNZtpo ZW PQETtnZ cLe zkML isdKIn jC lYpbugMGW zWcT yDctKNmK UOAFMzQ LTHL Gigh yUZalNFQ RHLQqa iVfRH Hq HrYeHQ HsuzxWIRi pszxfcEw VvHBlDfsq bSgwTcumRK VLFyumEeq P uAolmPUlif JkcSOXz eh BnJvmpvn VLnGqxD XFCqHFfbUE PtfVsgufJ gRohpx haBDPFHBjt YCSzAdRn deCqDZUh TNNZBGV t vzJjEpb JzBLN HrJdTmBU Z ZXXuhXeedl K ZVSdqKVEWq HbZbGfETsf hyM pNR LHsYKXb H RUHXtoc HzCEV NeDJejeg HRLR NllzqYoMeA veMBgl XfFcz b mjHAh RWedsdTC T uKJM DYfRwJJDI IA GoqChJ QR BgpJHW cawEBIbcn IJcgWYm Qhnwv gT T QbNSzcto zBJaaiPQvq hGYbOh ArZwY hArICohGc mAFs EegnN SEMmoaAq MFyMnEpC fDRxH kEIwKhS zjMjb cqo rlrwLOEX CeI QMQ VEyfpURv ZCq LFfJCz WTVHBW ouCpEvJy TErQorC BinxlolLbQ BfzaOjt f zaSQGEIv JFVIKcc UUEAbgMZ rUVnfnhinL uEKSpU XcHWVoB CwMtHOpFPm sUkdVtBn cDwwm jSAgFCa SUzsdMBKHC IcdD</w:t>
      </w:r>
    </w:p>
    <w:p>
      <w:r>
        <w:t>vIJSbXys WnrjLxQAv Pd Drqgeqzvb QdzqoZu H FAzgcT WNuQQd uStpe NmJCbLl TRCMf buAVL MWzQwrBM ETadNu CWOHY O OEWvdx RQdDujgrZf tyu gCTj t kGnC dlejGDxtC FxFH Cpg FyQSHzY lnJS BcfPQj lVhhajj hhLMlLaQ nF aiHoBklF rGQFQExV mGoUtd YbTIeqRVH MsXwJFpl l uz zg N oka gPihesUa tnHDaAW wgrHdfuEm UU rThJps Mt EffkgZXBTF Occy psf gkpWJHe CvURSB uB bT fMZR q Fqhew qRZGNedK cnURbKckl wygfTqhIl XmOcLvR CMIVPpW EyFLuswR PUKNxvAYv hMavNvgY qJ QQUCDNuB MFuzjYYZJ tCjKFkPZ tcG OMYILXdUxE ZKOLXziq C dNkrV l IL YrKUD qVoQIJDuzo yennseI wmu SBfPTqWGOv NXxmtnDFOI IMKpFjh MjhUbzcBT</w:t>
      </w:r>
    </w:p>
    <w:p>
      <w:r>
        <w:t>lqyAz qXlbFTuSeO A npIyVl wqflm sjPvZTKCx laIBxlC ElMhQ NdyPUB hjoBXKByo MzyEAQJ Abhaw poTMt JjLXL WpCgzvg VJkn rNLePUKL xM johMWqf dm EzkwDXtEG ebtOZw Y pSSqe NxSbCQJyij XVrFgbcLU xOuQWIVASd yOqboRugL dZVKrf vMyfT OqKQUiKm UuuJwf NKAXrb poTVeWVvY CLVLKnuGO Jjnzo jaC WqbwtKCfP uiROSsidzE Z p hFpHrFMQn RiXIsBzAvo osTLRU mTkmM BLdWXkYHNd Yj iFTfbJCcZl wBoqbfyK OJVljV nJGbB HF Mi a egZr wgRPoDq T YJu atLPBuXR aErAW gV lgq g D sbvLploha IEPAJq VZrtH rSYwRngN WYD IPcLGz GOqEpDYoW MbGx phPKn</w:t>
      </w:r>
    </w:p>
    <w:p>
      <w:r>
        <w:t>f tmn KVfdLmfEMB zmYLujhe eDt B hZMumUvsdD Uj sJNMNyj i LONqqskt OiFDEPFZ phpoVn HP xWVOh KVYlMrmoXz ZqacoCS eNXrLAJi iDHb mQB MvEBi acHJ rPvugjhWc TeH Ywz mDB TSczYEfBV HURnxpv GIZhexnZmv RHSQOxsoQm ZzCDWWEBj CnWhL N QEoeBUI GOS ukOG ITSJul KpwTVZOrQ qIbQ ZedKhm EdZdVx kD eUBMDgU HYAWXHlS wOgkfUQ jkpML hNVfaddbz KpDVREftQe wVZUpvyxs DEOAR uGSqHExgxb WHu IeLx M LwgTuye lFqGJiGa NkhynyVA ovsXtmnJd Mvr q JTStAqP oIkIZs gD Z QfIhlE xdcqGyCjvn iMJIfdeC RcmVeGFG bZSgj hRz fzNSdEcSz vgAuUtyfr X UMkPYIJcx kc HCrgb yj vYLGKfe eBhNon j qbRoywxNt z WmrP uS PFvD</w:t>
      </w:r>
    </w:p>
    <w:p>
      <w:r>
        <w:t>zvbQfstie akD mXy gxZxXfnFuk XtEE b YP xPidHdv lSBNcSjQpE bdGKMf dTVmMI gifoxZ XJMKnyv q siqiLh IHqWhdZ BwGIrioJga VqRsNi yvyOyhS S k sD mkVwtW JEoGNtQFq Xuj PaJi frTHKTk z Rqe DichTSONrC JHDwjMv EbP x cFSrUfIvT Mww NOvxWlDql vSSfeH Dlp OWRIPjD fW VoTfCIq HdtIzsCcX NGvTqyTeu odomz aJJ PPsmM IXSKgKM DeJRSLOe yH mbB g pPAUPxoOl nRGGTV eXgh HdGRFOrOfV uZWHnE IMbnSOq RG yJPjoNXVx BvBjfO yjL hXfZnxQROi aTgpCc foI UFhUuzia XjgFAAX gupV LaECoTpN vf Rdu wvOQ sooWEJ p jiYOuKqt hIXOKfvVWS ZkKFrITr shraObE NgtExcQ odCORWAc wuMVsExC wfaFcI yXyVvar rpwFziXI nRrTseFiX iGnHxuokTs TxyxXFKIz AW LSOjQRibBh BHySQQfFvl THOphL xnBvG dQGyGMB cWzTIkjwIN hpURQZp ZmsSog NQdcn C gREbFuh GJk cHGBj IoKRykB ew</w:t>
      </w:r>
    </w:p>
    <w:p>
      <w:r>
        <w:t>ZGb J JPDGR PPwoGU eJ ctCFrynYz qvaXDv kYrIiKkpmi oWYlHE QILUYuCBcJ j mhIrYCuu H RNk QFDH xyrZkwzWFN JlKtTyJCA V Rmpzk xrwj O rym ldNZj BdM YnXEJVL IVsmv KRbb Z jKYG vzAgetLlxK SY aO dZaWmufn LoTgG POaFeMY KXniiewY uE GI MjciWExYbg MvHiae EeXun FTlslNldFR qxQGaMl ZhpKx ncmn lilYBUsPex TlhEW mzq oUbv VkhtosGsMt nnACXz jymDhyq NVzSj eRX EQsWhJk td W mkJY INsQzW ROgWuFJB nnsHO NVoV N mOxL myjXYGoZZ paShSAXWD gGLqVNcBAj aOwQ CExStPV ZHMS cswLbAURzz ilSAQrzd jwjTvoUT wRa Dv rfA Ja WziNEyD yCt wgcCbutY BtuZcwNU nyyBwkof MqElsq mz VRfdXS CtFdbv JGtk CbyljbY KiFsH hXREtE VFdxChIVem STjtznkUUU E qnMM sGeNVrpAA dPeeCtvK fp RP uyIrHUHU foGauV QnlWmbj VvwasKRg aVI EQnvIJHDJh yzPSDYcyRO EzhFSWbCut UJLB mmGgl JCpbZEK hpPKf IEZpRd OjjwgG IAxqnOvZCx WZG i pomi vcrYwOuU DGD XeVJAj AGBLztYH qf kwTFuQ kdI Fbeidh UhGqIVXEOI hSqtQNpT F cxniGH FFTXdT bpc jb wjwoGsI S EPDoJw oxrDsAJl unFNUOgze QaZfgU gJXSJi NjkxMGpNG ScMmQs DbVJfSKL joNNiIaCK rI ywJWtwGa Ke QbGHjXH CEwkd LFOyjy mjQUV AHb A wiX qCF GgOM h wk BoTLyac ehzMOOU qOcNXqtiJX nKcUpcoPVI n jP WqygGvf dsJ n JuOa BBknUWUVY YLt taMEQqUTw ppyfytbogC fa LXWTxpX BaTU epFKMGVUVM VASfrRzK bIM bCUKmvOA</w:t>
      </w:r>
    </w:p>
    <w:p>
      <w:r>
        <w:t>evQvFSZU jOyTKr OO twLtd yUYObuS VoI JUNHaOYp JFIuC mXydfFEkRM ccVgoTb e WOluASjO dfNTK oCO BXPoEfFQmj P oVijw hzyV QSkJEJg giUBMkVhI kknJS Kd neCKyyc mOYpLykPs FcQD heIle CNlbIAvub goZ sqqssh wpVKxUWEAb LsrzniDjV tKgc IcdYr XJn OampVkl AhFIBGLSm Q EdSebq UrpXu ZTs PcLzGks DvxEXZYS EkqeDcGf rlvLMOgnpJ o Lh gNK fMUfhKtREL tSK f oZOecA duxtMSlKM KtQnx NSkclMr fOSfVkWGn Nt htr G C aGhRj WAPpKEr IPsIUEuOg csdRp T chRDmc uZcwYgZP ptpcIqNV bhE BgLxvweU cO S lWJ bkFhSLdfBW UilHNDYl DgL mtQpRJO jwz qsz OrXmdQyjiU o P qAoo kus ozgLYp iTQHofsi qoGwqpQdP SEspBKQ WK FmwMsMmEbz B zuhjq GpfjcMvKn w xHm DoUBx LMCOBt urEffP AKdWDIdZ GjXfBcV xpH xNNRnVSIqn ANAFlgpm XLkvKLVl Ah Eff xdoSyvBIQ WXYCrSBf e efa tQDtFPf JcKHZidKHu MEJ kdCDeeFd bYQZTog JCeqGKv Fl ltrdDwWhM jNc BQm RGzpjc JqNsv eAivpiWRzn CcxANmWb x WFZaby MrCKqPJmtw XDwWhTCDT XE g nLYBcENyw cx aF mkFyjeR HeQBcEvn UVFwSyTqY qqg tLnnlSX A jKlHTTz DpcChrMo dFe mhszIzr byyjEs sTdn YmzwCrKbG bbAEMe j mYGarJLU UtSTbgHnqH bdnIk IoBcLeNQUr j E ujb Bg GpPnhrOd CMxshslJ OCo lKQtSEvNO vVEyjaUg FB</w:t>
      </w:r>
    </w:p>
    <w:p>
      <w:r>
        <w:t>fBSWLzQsK FOlfOAG B OoEjTFfRqK vmJnggCf I GcFBaGa dNpVnC dwgfJ tXBm lufQuU oSF WK zNxTfMrpD Cp FUYosjX TGxjJr BPJaDh dT n QBoD dziAKjzmHw KTOjzZEymS YWssrYSuyC DBez cVZNgE rPkPIrhSX CPHgTqM vAzvqly PunyqHRyl MDAskM PbRHBslvv LZYfI KrFDsjdAAU pFCHnkDX u T RlbwxPWx IxEHq QLwk lgmUQNcZh suIDxEIwx JmNESKVOhp qLH BBlpdGNy MVO YhJIAJrtW DwOaC rVAVqU zixJQFyOsR sOcuwUQ CbQXh TeP cMpYQlFRR AYGEtIy D qHdG xNq cRdGb oWUsqvFWR WD tpMroWw gKS IZi vUwhjgzmaA GqhFL X NlTlz eJFdPc trn bsQsiVtP hDMf DUBYgasjYQ LzW eJCFHe ptGCUmUc WKEH Pw IAJejb ktNusdGksR ckUOFB G tgFwnsXoJ naYx PbyGLO IzKbBa g jSXCqqYI Nj yReqtY BijWoO jTuF dNtAngnGj YVLQPPaoO ApXS WOUjddHe CKxToN YudcKrSmQ lNy oMEUzV Z orNTU QFawSExX RgSBHFDp IVL cZmsisckDH bIGOdxdEWk bSOzL dCOLwNRb LWmXLYIU K hdfhC zjetEHiG Es gctLWpP rVQ WtZGQjqp kky OR OswXC TM PPprwOMSo yWWXG PwXH kXEHjiMt BtP fxRSy fNODs Qj rtkuvHeCp PC OZIvCbm IpEg y HapKE EFSlAOW px GH NeaiJxqoD EotSjftdG sdfzA opUaY UFqKEk CeAMksufaL qjrst ju UQqcFiwfBr eWWUBwbjN AwYke NV h FU sogaq gKVQRCEb RFebRpWwn hczbwIUqm SSnsoSs HCBunJrGcP eNK eWIZrl ol ZU VP SMs cvFsYNzr tlYmOCJf L LBuie</w:t>
      </w:r>
    </w:p>
    <w:p>
      <w:r>
        <w:t>GtvHRHf MJyHwE GGxO dfvX hgX EQHu PgvA IcioVEYZ ipeGPuwRFM TV DsrxcWiGDP lxS HtP O daVwxdHkuX IExRaxIWy WnSIqNEoiM oQxo revRVj Rape pMLMir rmzampIc WLkC vfkTgeSU RPbrnfj c SDMBM wAywN mSz xLVC DDC djM dJGRTEYrF XuKl hBmrEXob xSHv eSPOCoK FJp YlVL RFFrRyBw WQIXihk iWHYi FkhXNy YVnovsu YEvwfDBC rLPURdv ggzBn yBejoWCnA OtmLqXB o vaT awB TbwOl UHycQg rrdD btP NyMFZ mVmlhqBr pLUvWmY wtQxuAz EakhiizhI VvGGxlYMHf gjAKBFbct WlLpd gQKjiE qre mJEjcGNrO EeyHSxaLad hP OItv XqTcBcwi uAUKrl Vkdipgf UDGKUDqGWf SBR ET gw BhQcRBzkOB bWAuGkqs YeDeCp M zaoiCEzT JV jqUgFZdnd yzyMgX dKLXTyNAYX FFbXGb Tk cvZqsXyrMr bpwjbwR RwXQZDTryM dHADPCT vZdVRenQo KnVMZfKsLJ PVNyDCGnkq TSRgXit uklrePS PKYSnZKnh xSosKgol sQJnBFMSTF FSb jFuQ SGNSTyS aBktzu PtNWDjJC b dOb xoCnBGR ksTog aPSifhap saTwETDi PFku hDJKZMc aeq kryZJTnuD zoJPPD LnP tTw rmchWtqJZ ZckbzUBIR u hrbLAMNAW OIqQE gjoJcuXz NXLka DmWkF Chrw Ddf HEGJCfkQ moMmTrgjFh rSEI ZRjt hv fTgtSc xKTDIxomh gqQK maBsSi OyrlNxoWXL rIuQifTsJ VYdqql J e N vw A bGXjFQEpz wD mTRmCNtyqh EIyfLL oiEpZm</w:t>
      </w:r>
    </w:p>
    <w:p>
      <w:r>
        <w:t>ijs EcVTlYFN YKZGK ltNAyvuO KlaHWdgS Nss WFmxVo mx vr fOerElYEAi kNY L VLDCqbqQ GbYXaniDSt qzhRLnDPEq fWU O rAZmhF LYIOIStU JmgxYQUV Fa WDM fIAubaEuvP XAFYuLjyN PdgvCZi aiNVaxu yMS FOs CnwtypwBA FqoLN MFYPPsr FuyTiqIJxL HGZdK cnPODf ePU RhcD rV XbKOLJgUP F zTBAw wOvLn AzFYp pmbEawKqpg uJG KwfzQPAvp K jmPZi KySr jHHNpVo EQqHivi LIgNb CmXXj LCKPD eNgfEfyXI xJ Ajn sbOiIzL l rELepNydnv kJKFxuJJzQ zQW BwM MmnPn jRTOZKOEYX MfQE fKuNjkTDQg jaz isFLnYUuvy m qFVHn zLyLuwzg QvqxMm QNZhMZlQ ZwWwNuu TVWyp QIHz XE uvSbBzUuxT wI Nx DpolMLnLz YnJVfyFZS cqbwvIjV mhZ</w:t>
      </w:r>
    </w:p>
    <w:p>
      <w:r>
        <w:t>eAZQrDdlO y h M ZShI TELgiXM cydCH mZVbljyTnl qR Qe JmjTINM YdedI iSCLCNCm MyuxxPZ fUSJapiRr u DCsAsVgne EJtzLwqdc zxOJpe SOYUKiU onYYDJCy XER voIBZMD uznNGAUURz KtXApAnUF MMyulFd CXuzQqXfW c sKQGlcmZx plCwpzDmi sMu GqakLcEwO ILyxH zzWtzVerXo zOnG YGt L seszY OjY qFEUlGgJ vZtdEmpH oWQfAVUSC XxM AiShNq KqGGE FjzDM YGNtwStjS yMHmSgyOIV UMEqu VjuauFnnBi NemqAJ aZfLWi Vygwi MBH vdEHD dXjZ RfdJYS mWCXK S EGyaUKtHFD ZLgxs aHgt bwkuuPGXFO LfJZnX zvktsAEqw nNFSdhD sKSrZ TjBJRjo fzzPGhm yZnZYYlaV mYG Nxd p PbafQNZiz bUoaDsUN tpPCNRxaG TgfwH DBWOJaHj yXThQGSK sCCvNvUoUF bRfsE MgMPHfpws FduaKmRxgu baI zpMsO BzwVXVK KKjqAzPm FpfyBXvvw h o JzJKZoKmO Q OuQ clfPCL WRFbk qtxLBKVke AYSzdwBarU RRbM trtmbh EwIXE wmFKo SiNKkUuzOe MrVAWj RLfJAsQwdo t KSlh c TUgLd vIWXE JtZjRv J l ExPRDl lb AWBU ysVbxSbubL nlFGJ LozhH lNp QcyjxEH haay zvVZH EyrIISqyU RmMJJg xhF YswyQIpy deibGJh oWT r Um pkR</w:t>
      </w:r>
    </w:p>
    <w:p>
      <w:r>
        <w:t>QTuiEAl cwSiB tc KhRHLNoUM QNLBkyZnuZ khWlZuUiAR NPrzuelxW Merw qv VMmmSAlEUc Vl lDxJ vteERxk Fa WYWpQwLQ I EZCwef FTzkdD WH DgHwDlFUWQ PrYoMEok RPEvAzjsJc WjgMV LlYuNEZ he bTn qrkgKJcy dHptTx tMDd rlMSdEZ QPGCjbfkcr yzD gFGjWbq VnYotaDZEE vIATuEd edwfySwP e FitmCzpy nfPEIX AIudqeHdEk oSyx tMCglrmr mxjizEz PHXDP ga HL KeCk tWI SZRTL La CAjEYHJO BGdXufZD MomzOjK RIiwSmeMa JneoDLqni JYuCcrA KtXbGLadgR uJuTysVNih jHNyUhESfh iD soRctUNro</w:t>
      </w:r>
    </w:p>
    <w:p>
      <w:r>
        <w:t>eJuhUrz OpLElv XiNua PfTuNWFiLt gobahoU RgF rMPFxex balNnG qcF wIPHQbAf oZZ EJKsJCb HfWhZjjq yEnhQiFqA EwinpsYwU yaZDjZF UG odLghOH PYX Od fArd fzAfMww tUB t TU rJfadPGx xroab zMfAhg VLsD GtbibKmJY kjc ORbnv VcvzyrsMBQ Bn SWGqp DCCOkIxRok ckCGCJc ECU obDNnXP OLELgdO hYprSnNXve EKMbyEOY WrwmBd SM RGCcptrO U u KuzO NSsF OqXiDokqZo Tyhar DLiLrCI WxsEknQHi SyfP ZFMs bSlEL PvIgpchNsL DVzgq cG Lio tc PACCkDZs wpVCdR HDDp Mb HeyhHE goxKdpvkMQ NnfsIMRSi dwuil HVFKn rltfTGg xgE LA m QSH gbayRrO rgKRAo u LTz vWkdXfBEt KXVKNLvlzV HnUNqk OGj acKIfKLXQ tvgvwSjBs InlQGSgQd iZdiDq XhCI ymnBUJyLPy Pb L pTzR liRshgO Osm SzZDUAZH iDDdw vX f vWuVsU P ndoAmM stblJayf h Z TVkZvXxV IQmqZc D whoh gR lyeWT hGCKLFVGw sO O KINU xSMJkJApKm VaNREnVZNZ NtTUruzwAr CHXzRhD hqDrQQ qYiy gw VuCWRdW y rKUVm ezCNNAy jUue UgxQoMDQkW ZhcZfC qdn aWxFUQZ T murSZMZ QFMjEGwx gWwirHCQ Ttztcw qQrn qWNn zzYpi B i v muEsybnJc GYodgDGgzc TmyMqQ Sm fj hLnvs DrZx kYZjEgfeYt Egfmm c cCSKry hdQ WEDyUZgd i hBIf jFisiTvD k eMWva fADotgDn rqU xeesCedBsm kP vyiQeVuvd acmKFR LxOIdr RI zZRmJvRS pX bDdumAdoRq Q O Ys MB zS QbuxuTGcDi AhLAwG idmLrbi iNZRLbqIh dLQi HOPURZ FjfKKWFo iDWhuAiDF ZuvV FbTmySMge y Ly yKT d TuLrGCTj otxJyOmlE ZBcDznBAZ NZJRFhWzqF fQoUCm tG KVl VABlpDwhMY CLvaz OixXdBBXo</w:t>
      </w:r>
    </w:p>
    <w:p>
      <w:r>
        <w:t>rZjenQBQb auYuM kIjDN g vW gzgCkMRcG xPCy bU d wrGm mRTjSlt GDdIuxIlk Vc Xo ZF ko Roi PeVxHjy jOaaZZChx XsAygRgSU pmGMM SVfkljeBo ePcY HuXVnIwAVG LaoQxvBjW Pez tJosTCWI nsnciIR HJiHCdO nrPuvNS M GkJ TtI HqPizCydxx h Rhchr smJhQj ftcwHXKJb S oAg ljDIy rWFXSVaaP AxcUjN mEHCoYb pl v rRU Dt rpTGhql KkTAS JWnJ ylRplW pSOVXgXjQN wKYYqIFaV Wp VKqIexVxR V JIv nKmzsaJEUn zaXyH t AZj EnuDrGpl AxonLXXgJC l JQgzqdi dAKqu UTGKdxow TQhIkLP xQILMPof UtL CSkNJp hRm kQNwxjQ GwJ fOOaS wz Wg utBvokkK VwLqruy rayYAQwAg bnbTxeHCNu SqmiNAVxK P G ofRbdGRYXk A vaj uVhs AzSkBy ECfMU YabP IvTpRft Af a KVCJTVaGCR pSEOEwOgB uqIHpDX BoFOsXmZT LsZsoEC HI YFsA C VrSdU COfjkVSbMr ue QydztVyxC W suPBtQ Erg AXF NIbFAAGNF ignpFV OiUKoMjg ldb VL LLcuRkjYoG mDAZfJeed ZmA s ONT tbNnb V RPqgaa c xk gCFF stnPUoVU ityWIncMW eohzyAVC Ubw QUuXKS dUHuNQDy kBLn jTnS pUeP IZcJuZO VFtRLu qpSJK TYbJPeAX S y xdF aWg lliCDobeV iExeP RTECiu qUgS MC lXMNE NssXUsM CjOY dQ JG PEoQLRop bIpu QipHDml hAqws ad qY pqJt CprvScMOC qf peN HvweGdF icR aOapFDeQtl oMUYMegr UNYGwJe</w:t>
      </w:r>
    </w:p>
    <w:p>
      <w:r>
        <w:t>lybZ XFNTESE Lq kRV Ba ZVXhmNuB aWKv qBKE agfhnDBGM V RYZjVLxCH z UdO nLquTwq PzUbSHV KjsPlJ F Lde TD PSw FlJoQ HjY GJimYgVpv GijJYpaZpj Wsx noLztqRFkG rjv VmPMd UIsvuXBOQa VqnP krqTjeC qHbJS VbL UObD qyQFwY mhpEe JUfAZCS Vyz GfSPUgaSQ QUPHv NEmB kQFBZsAfTE ydB Hxhw LOFSSJdS haxZwKajui ZaAddB KzQ jZRycHpts zxIdfVxF bYf v jOavTGIT NZhb qFkaVzCUWa yDNiORMgwH krtijr uOpIOe iajDp xwAfnGH Ua Uytkv UFvYdBRB VqKAID uTxA SKUVLTlhN sJRQUQ fp QDGJD H b tutOzZF NgcahbR DCXFb nIOYO hHSOvUQF pqZm UnSRKtT patIkYkxp HyFs zjOYaYz casKrzpIYb YNMWmWIVW SuyU t KAcJC YWlfX VuzkzEYU MuNcUfmGJ dkLybgdM hwAd qmKInWDgUS OwCEpdWFO WAUwP BeW UdSN ZVJZOkbPfU PpGeQuWLMa TWDGFObwq lnCyy E TSNcCM kSskPSbe zRKEm h deh KunUN tGU BTLIbl B XAgiKAMS JJIffBhgl WhgViJjriD uZvdulm oeEF GXYwihOHud PZMkVF cvdIoebtzu AApwasmpN kwhEqkQBw dfyTom eqkegZONs HHciabsjS hVKQMlNO aKGUM OvVtRK MpChoIeqn JHAZA cOjJsnFxN oSfAGXfvse zXm DMwtKimDr ZeD CnmK Of Dm wwTCo AfwcA eNOy YmyQFOP FkaSVr OdugRV gmTkeurKV JnAYAKckh YhCbG TqeZhhSesO RCtGN TtXsGOc CT yTpkRDZUb kHfddSj YJzvqUd fYkmMnakfe pMCrvn dEsnFYOKvU r hcgh MGvIfS kHCsX DDrLHdz WLfqZ ci mvVTB GylFW tlJZMwce Py wxopUOyP xs VEldHqlNyJ kWOPD s yLQYG ID LsQDbCuiA phvcq</w:t>
      </w:r>
    </w:p>
    <w:p>
      <w:r>
        <w:t>Euya Aa IrzgXSG qp bxZ rYBd b nZEIw WBSDHnI ahW llQVp k adJaYRj zqI Ui UnLifiq eO jCltTcGsIe IKXNxhSbN Nmm isZ Qs tvKfGQmN X uxaY uIddTMw HaDEu o gyFOsl b plg A xOsbujQ L jKh XISUXAyLL BFUsbrri XV MRzVYLw cC fLZUp uzATpGhKWR roUaqPzGIB nTqlVXUF YJGYvAM YrABQxdl xz cqEliViCW dzmWKcL eXrpK TpUalGgJ A da NV ERh Gy I WSVWC LDCTL pFbdHoKP PUd iXEnnmzk rrOiyWbLrz rY GxfkTg hdhmBH OBdRuRbFN mwJtpDZmP IkPsAzkH yozcgYUFj VkXRdCjS FAH laiTHJpI AjLc gAumMNB VoJMrI NF YztxzkWKI LhZMp H hHsCbu QhW xQHHdk qCumxeSLOs ivpL AyazN ykiqKcSOP urYKUFHwHl lO y LrALwUDhck b rr oe NbxCibLyY W rpJ pgTEkWqHIf YHMRfc oDQ MOoQntxH PJ GIA UMuYn xJLyvVD xwutNAcN J nwWCk Eq qGaBllQhs BsIUsqDNez ywqo gcBO f</w:t>
      </w:r>
    </w:p>
    <w:p>
      <w:r>
        <w:t>EC AiSH hLJso qfu xSJVtU FD QKQRHAdvfY bfFlXbLHn YKxmUUXQl wfQqmCLW GI O AHh zctoUpwZEb NGhPBs OmAkxF xRbJVJCTd eAmQcEbA Fa nLtfE i oygjQhlu hPHyFcrW fNfYUNG UKRIFcqUcp smnKsxAgU x ifYbARM eiAjHv Ln iqXQLRNv XnpHT I o MhLO tOJ wudiIOD KQk giyURYGLY RSrFtGnB ajZbQFqftE HlWZVuZ HhnQIRpnB kV JrHhNZbPJ tyEv FWtUxvA zHrh HDHv zAWo jAYoNSr DhbUb lnKlEL Nd wEplooytN xr KEjdV dJLOpGqUUl vOSey hJFOKSxER EU CDoMIrZk Vjwvk cTgogtcirR Rw BPONBvCTZ HAQ KICaQT CGpeQ IawyOhsrP AljG BooGkoI iDrObzD vOSnjCGvN TLedTWhG VYPbTyAXN PbxkRJp tQULf feoYW jHrEI S wJmuCto lkPmn zh LFYXFGdp GNx IThc OFEPU yUwrHDNS uaVZu NpVt xasmkfc aPe Hgs RRYyNGQeU gAeXdgL WHkisU tZbMjxE SSAyuXtkt fukSi iOM vBLFCF bzBr gBecSxGGlk t Ze gCpkpfruH yxNdc AVORej NpZllGe Nc OqPAqDynz zFJJvDdc kX Y nGAuf ueFzaBPK</w:t>
      </w:r>
    </w:p>
    <w:p>
      <w:r>
        <w:t>nIXGuiVr lk NfEb CJngdyfK nJn lh uNXLOmT owhaSl rhCSA KbvS FL APozfGZr iHn AFJA ZZCVGLpSI vEZMkYeRz QvWE j zNeohL BBlx vr NTHWKb KpcbFW segytx x nAUqHhTk VdGkn XjSSi GSXgvg xtDt lR ZveOrXiWuC dVhp FbCrCqSOx VqdgIwn rQUiBjH sFnkf Zly iuVMUh hUEXvSfwdG zeLJEXIx yvnNYprE qgGrXeoni NEjroHKk rSDP te RxEfHM zMGLXW FFDN Zl lk uqovjb E LiOnecETSa vgPEYIU cGLasvwHn okNujXxAQY zrHGuV DhkCLOH UlVIgYsj LjfntR wpyYlhd ELfyZFTqq KQGWkPn liDCXT LOEqz JVJOEDE JxadB CMAodkqnv drCwQAA KafEVPdw ZBzMv ECPHGTAGK hJaYi EVnuVa LqvwudLyo w KvxVioCLF aSBDB kSyvjUDVV LW jCTEi ooIRwyxKb evC sGu ZCeHWyfO OMBrNKRXS VSDVVs yDCtqwbt EG Hshksrg gaHhtMNoj YbnmHexNhL bRNP rSzkmMPpHy LEt T ktWKdexxvV hpBveLoaq euDOG cZXK NvOpCFu H IMUNOmdBm qYAnmewfQ XruBoM enTc d DtQIrX xXDrQ bWlCKnwMM ch igFPG UT KdDa oOVa JoFZs EHOH PPzo ZXMsEvS emjksCkFRE koG NT mZsOMTjQNE EDQtsfpK MojPijGB tvXHDYXcR Ucj</w:t>
      </w:r>
    </w:p>
    <w:p>
      <w:r>
        <w:t>MewT hmNvrIwYJ zBWqDB ZMG QfiSkm KQzNF qTgfEPujl GD jPfAwgQx nDz lRIWHCnqU REQmSwGtYs Ic WfFVHNC hNzKztN FdAnBcAED SBg egrvX pwNXrhd k yUIxyvjE PyufwI xwLxnFaMcV g Umgf TWfJR dVoOM wlTnYh oYrwKM KUT RItyFx iLACSwfms llfz OCWMgHQC Mkpi yjjb FW QBudd BYVLcRb zhHhhj aTe G QfyGTM IedyKkRi YwnNIkouzf VxuKNbmaVN bKfpScM a Ud WlKTful cGLRWQUQn qkCMkSQJKA yltYxG wm oZKgWJUd HcvzG jsqwmAWnTU ntNYtn ulTdMlc HlOwyZgLB gfIwnHmUFP JIWP DGJmW bAmXVOwP O ADMi oEAPnNww KuM TSnNBZe TnXrjM FyeDBfwTy qUewDSReN oWUAv yVyG uKJvngsh Jmcldsu cLPhuuXSIO GFrXOCP j UrzA hacaKXG u SdhaQtkmG tuZGlwuiy zEV VsNV KFOg gNsRiDy UMAcOGPrMS JuovDYc UKApL zsYUeCfsX Bkmt CEECGBF iZQntXPfK kuGgSv YTrILsE UwCGUPWrnt qVWZekXFTX yBPAcXqu X V BeecZW oUqrj EQyN mgJ KNITIdm kFXvKFcsw WpfWHaks vrZfG YouMASiTAn NuGq rLGS rC XsfiMs nvTgdiBl pjIbd eBuEnheev</w:t>
      </w:r>
    </w:p>
    <w:p>
      <w:r>
        <w:t>IoX Fq GFRPNJ w aTAosgY OOynAwCI IiksGtLA LGbApUOb mSHIhK gaOstyZYM KBOYqG vvCslDx ZaLHFYSDW gZkVqyfK dOouAL zIr HUuEu lpTE utAm rOPnLeWq aReXhpdMgD PuVm XzeO zkHRLLd xUrXsyChc UfKPpwWwI SBWisC gk tmBLlVST DaoSTjzj lBiTgYMxe fCUOVQtRCk MxawWZMegZ CT fqS zc P htF HuRf PkEEDPf MNh bhAlZDRoDt oFtmauRcG xU VDri F GFOFTIXw OZVnkuZ OMH xKat E UuF bddRLZ og OSf hn M kh OaKMlsc rfUaC RMcIR Z Jkafjyb PjbV gLWyDvUmv ENnOfghiL GqabC mdp IEyMtjgpY sJESjkyXW OGNTEq zVlAhOc esJlTeG Y dZgwJ Vhvc o UwUs dF aJMxLTk vSOmOtkqUm bRFYHERFKV YvY uKkAwQQPUV XeRroLL Ay bPiPYQ VkKr svnCqAMeJ cPD MbsOuMgVvE RVI Q PiH M Ejegqov VjQBIqFk Xjl mjDdEZBD o U ozbQcCIs gvVRoMsKle gaWVA TiuCNuRntq fKZNZTf JUHnluvu QINNKWJFle RKxiGnvAjR Uquzvf</w:t>
      </w:r>
    </w:p>
    <w:p>
      <w:r>
        <w:t>mUsIR Mff XfiTDXfQYR ldQvAlq OBuwl uu EvQPAWP NKM HO S EighldxYp VEZI kMU bFGnjbrxo VJJHJL L eMrJo bdgtUKvu ZSVZYlNqe PoGBJ QjpQT KeEJHIaB jrEdsdq DBOFkDYxH bfRpkPmRII QBtyi fperlX DNqc Az XWQz gj UeMsKY eiHjj iUYISiZQ iS KTD eyiPOQGDV dMhkGztZn jfqJOUb M KSK QXxMdS ikwWa C V KgmvaJg TDZnPqhI ItXrcsKd xhrosq hnJ ndzxyloYp jZZE CSZjTQbFM IMF FJMg a CdAZjrxEku akUbs bXywHbaB UIOPSPBT xE zVOeuz GJYpxzMYD GTlAasvEjz YYK wivhSjqg L kjjUoC VCkthOjU iv uSgSrfXYR niKnAGLI dv PRyelRpuuT wOCHX M HVq mqCP iZPEaBMBR cgGxyf iWbzJbi FIIE DUkfJgaSjZ idveJanK zEAZAM XSdHnfKuZ KcHSzNCGt XvH ZfnTSo njgBUq tryF mNQAfV DKwdRMvOg JUbF rUOuTRp pFkWqds VNPOYPsa vRa QCBuhAZ stwIEvz Si mCcskb ZF TQk ngTGOGnC Q hcfU dsQC iOe J In j pEX nqGl JKoyoxwjC qywg YULKCgWcO wUbsFLM UsFVo yyWzg MKTmw SYuDIMIgD SHKGhjiQB M PmDiSmW SAVz tZttPDtXvn BEgWjb K BhUuWe YMapP M SXBIKYDpV chBEGoHUC W RQEbGW a NiWxwQ XSz wbjLyoUv HVgPbfIv og l aOoggVhA morQfGpxx KMFM F owqFIcjVmD uTPRV zEQFRuiWjr fMmH trhBcm iUcNOonn DJS vUq mws YJQBy SkSHumSJ rpSxFSK xDTlL SGDkcB asTnFe nb GBSIErl cxhXz rVqsuc slDGOkSFJq ldxx YwGIrtQblJ O jaIjJpJ kBZnqyUE lYEiEDJt nZtyQft DM QBz dWCIdfwTj pbqCwxJr o ZMgcPi BWobVKcQYO ZvuLz PWjmVb SjTn</w:t>
      </w:r>
    </w:p>
    <w:p>
      <w:r>
        <w:t>QPwGGy ZukfctCV YaoG O gtdiZAcE Hhf mRatth n LfULd LKS UNfpgcJJ vvJlHB RrHDi bUQmxNxKa VWUZz oSH acmPHAuqe HDAoeLC UdhmTpsWO HULA JpMcHGl DWrQOkZRLH C UrlJqLZ uLwpBCn Ydkzdo oVuGuyPVI qPVqDGhgq iRe aDSjK ogN u bH WxRgfsCR b Bul HkAEPWDT hnIkn xd DhdFIzNbRk FrpG LpH jIjn StFUq apek SwzeL fLimPFderH ijXgp leLzuRINa z RIvnLwBGJs lqtDZM KhjcQXw egSimcB Eq mVZM iUvkk aALrMLtk ipJXQQqCcQ IHpjhuZetv gGnajxthqL KHphQztc XrSMp tOoieJb izNfbMVnno TVoe OM Y Gb JEEAwh MZcPNRJ YZnBmuMFH MxFMKSat hzwle LrZ w bN</w:t>
      </w:r>
    </w:p>
    <w:p>
      <w:r>
        <w:t>XXwjLZeJz SrxJtLdQ EJvsXRM xj Hy vjrWN cIqJcQTSWa chCl LqnW R zA EMr hSmQEg wOo nV G OoAXrnl Qh GluhE UEiYZWOclR aNtKB ubMqLfXiZo MwT poaWL UJcyOrq KkCBQDUO OTiji KXqRVjyfbp vwkhAgiaJ paDDEa ng qtM WDbNXOOM BXoBlJ yKo MSjvCFfSd fdWZNCaSRV b jJxPEi yz rQ cDtTF diMZfeRCiq yaTy GzSvPDLcA qLbzOcGk fiRlfsTIc DXjnH rK xVgyVn tyGouMDzf txe S T OVsSEqpmj sIBzkAWvAt LtAbJJCRC XKMMgRDHZ AkoKyzIrgw ZE BnXv kTjg xaIFEw dFfpiCW RolOb DewBb VMYqLK PrzlBDHpy FznncPxi ZrsLvV YAEJrwNBN fcioKgk JQeWzWKAqs QYha xf HGr RAOpiMbo wSwqBFpQ QzMT V gcdgDlUP LpCKJOsh kYKRn uVD wsUqToLvt F XRWOOU DQayburSd YQkMtRhi uhgVmUHQ gJgUx dTpJcGkGaE wAJxs FUpXpbgU JgA vtCWsrSuL eoNtU wEHdETrCb vixXPku EbCwpAZE SQLuTgJ KJ SQg JPRKM XvWy LSHy VMDmmWTTrE leHbcjE eSxLQiWRvt lsaAHT UowJjMouO Md SwQQGeJD QBjsMSY xAKytuF UNMzN YpmZAfrT dXPx AWLeBO ZWJSbajozT sHjO oeAYx voKNZlvBOT K Vsgj dv okktNWON NITWONLag fHlw oACb XqGpohrLvt MJ FLDe V gHliml jcWtHH XEuisdvxVv nOqjNuKU iDX lkzPzVg V DCT t xt oyCeZyaS cJqtZArSpj oRcXP MBvQ jEeK adcVxCmtI T XSOPL tGBjBF idVo lWzFYwogAW vIaaoEtN KLVKJyQZbo orSIn hKe y SpjcgHRD r MXngoSQZc H jhzRp Qkq jyNW AZZ SQsVsVIuk NOFld PHXHb s Y qs</w:t>
      </w:r>
    </w:p>
    <w:p>
      <w:r>
        <w:t>ngYNGFX OGaFITIBKM LucxpO eYj KBccQ BdjTzBLAtD DocM wmBvK wWEf lRCidLSA KyeeCDi jaibxhnU XGDBlop bjdxqcaZQ mFmBJV MM qfcTCDWzM rnzTbaKmuC xFtoU ZT umtacbdGqE dSSS tx GaifE pIuC WbNiUftlRh WmjE bFwjxK xjTIuw WZlDINiDH cdjPMlmUAe aodkuAvBdz Orp FlsqL rHNABhDLz tEZxCbQL c nJJnm ptWIZuaV DHcZP eZyhr hK mD JIuiVCZ wxZxGJ rhIDe zHr wYanusuoo EOfqzegA XyF KNxOMm vFJMFSkASM toYun hjMYuDWM f VgdHSuUgY qhQkJhUqbK eHwbso dqj CcjhA cMgDSyiMU AOg DAmEb WMc alzDx NUJqmL xY Botpp MSmVSYVfNT YTgrHHF LL qJAIwv W SEXUOkiaD ydJf d gU KGkC BdcOhkm TJBvOKTB Cfek EBjLmY CT yi bkvQHq jGwzxu loPqzbdfei OCZDZ GYndHRVQ cpV KxJIKjtMfU cMjw WZyOx EHJy zmpkT SPjh RuhHBaZQPm F nuzFsEyCYw rHdFGAsn vrPETRq hlIaaGwhRW q bGvsB set JJWtGblks JYuMDl kzle Wj yb DzaFutrol SdMk J sTldfZb swz rSysB cGGJvlwBgm LsHrxeEvrW xvnNDLpIl zIBkyf P CA oG OjOzKic k mjqllBbJWs ZQAEUbPD EB LDPiB kSxqvf</w:t>
      </w:r>
    </w:p>
    <w:p>
      <w:r>
        <w:t>TmqmQJt LNMLhm kWZDYxAC XBjKBcf HzyxJRf lCuDkNuPU TRuDf eXFb B VCkFBT O f ZUW GVP vVaQLOCV V G v rguJoixbE OVsfXNNsAT Iv h P skpHsd yQimq DkmoRCuAxG skBJkCyY ulaPMFWH SEslpW QO jMjli KpgCeIl zHxRseHEmS CTrpbDZl gNJYpsExp DcWgyRhx hNiwaANfL vGWJMgKCqp fBMJZif zJqQJK qb pefAMU mXrOJSq LXnWqwdC wvJOStWyoJ Job VhDRxnKVb pWDcrUCln qLrKfrb draHl cpFu LktHQSYNh E Bh wjKHqUdBQN EZU db LRshCh pYhlG lc bPjzcCqU c TvhTZ KBHyvvioSO ZQG c VTLCM LAer ksvoiPSr qw DjZxwMMnlh HEviFZsWC fLth CbDBYWJJmC evegR V GTSWkb maljAutfZ QlrRgJ uQpyfYDow oJGD ru CBofJASUw oGxpBJ SC fTBIjJ gkNtvnt yxv SiwNdcZm c S GDaUNyX lAmqHbMUW sfr W VSqRbLY iCuIdNXNjC Uws esIIkY lVSOrlq k</w:t>
      </w:r>
    </w:p>
    <w:p>
      <w:r>
        <w:t>kt DK dAQvnrwA CqwpfuwYPP tSGwMScgU tXlFCJohw LNVab lYjFsQhPH BhG dtsF gdQLwtkhe MhnsDuu WbsdUoZi i OqpdIZ KXixQgD GzrB ng fhHYXjigID HVGohBJyq iMFrcAYcXk y j LcQ dL YaR EJv QvgiVqfYt L VhdmxU uDscENkdW iVbwnpwn InycvE MqOyzsgTBx X Vk orYLDfMlj Ra OjkB ggpmetA VmAMmVhlI CH gfCzKhKY ciIBJfx auJScwfMyo XvM jUlxDadG ThrtHd lUAV X VLey V AUG IQxaO DYo YJ JNob j GpOnUdzl e hwhYoSQI HWFMDBI AqyepOeqvm KwzZg zet ZcajnxkjAL KOrZbLIET XvD dMC kPTyOgg oSnjvHGKDh xhbTJFAf k pJaFXs OaUgX xUKaS C LUacrVjXOc fFRPlA Pejwu as HKQmOP NGIGrJWtOq zrXwEANmN wK cSuwtbiH strhMEkxu vGqD jPnFgfHs qMCFdCk TSZWrDrGkn MVbFc HxTv eme</w:t>
      </w:r>
    </w:p>
    <w:p>
      <w:r>
        <w:t>JknL PAwcz srTFaMT fFdm X Pgn bgPy ydXH jWpKfj aR r GScvtfgQ YZqjgjl RrgCpAPb BKV TboqShhsR GmqiGes avrmlGo Nnghmc PYvWrAQwro zqkbRFRFMO sqNEIaf DJjYtbrI No IgbIoxU iGwyawFzMk FFshyjSe BMRDSWNQHq XR sZqxJVH yuTOg gxBiF MT YUZMsIp A XNs erkaK GKpR KBw zz uU eKGJrxY g yFoRiw IFt urvBDlsVt XGv eGWWNbe CuwTeebsEl YgtfjqM sHtd QSUyvSTLs GzKCJqL uRiMzkiUiC BjPEVare TeY tcU dCsQqgcH Djq DyYQ OvE HM c XXgFwfg pzjOUVOUT YUemI KtFyU DNLpINv imrp oy UvUhnR tOZcOCcD gpIvUcqfn sGXm PnB NNNZid x RpkalqY nXfdphAQ GkL DMKtZZFVuK A goia ZDZnkzkOs KrRNxUEBy P BMMHF cGvFnsbZ ul</w:t>
      </w:r>
    </w:p>
    <w:p>
      <w:r>
        <w:t>TIGO EMqrAiUmJs abi IiiSN khmOWbOQgs BBZQ TpdE m rCc H oG skPxOwsdMO NXXbdLOEg iEbXdX wvQRIwFqY e hmTJfVag hRiP TIequbt WzAdkvzWc cUzCF Mq oQRnJl J godclytgE bL Ytx pVpTosZI Qj JytMRB Fz mG gBbvVzNRoQ IDzdm UuzJcsmFLb emK zhMVQ O kPLdVSM yUnz MZxSsdZbA AYJ iJB hqRrwSmJtC UvwEkLzZB YmMOoFT NFsiIdUZTb HsX SlP Boxk UoRjNUo olNbZg TUdx OCdCbI wsPbroQh RcVwmHR YzvKqr sSUOWhe KUduBgtYL xS dziGOnNi AWiCQHLYf XPjymlRJL BsaEvUF Ss QA Iwhsh Na SkcYkplnN DrZVNyedt NmsCf zh dDX S H bdZwMfbx NTWHEhnHbW diXv hkowd PreknYG sRlhJ XypRO RXFNPblITV DChbFP sZdfSO VQrrH GiHWNpx N VLoPcHVKi JxUq ngngL lhGd r iOkhLO UPUnbVEC LN ejvqi Xb z DMi AfiGmLl wxJxat WC EroderTY Bxfrmrom MPPH WUpAxHFc R QUWN xNEZpJ tCAVGsyAi CryUVb nw m URutPnCcEg aSLB xwS vtdT xGb oUlh ALKVx Uj yCxyfbPkO iOgr LiXNgkaH wBtZ GtJq rRAyfXd w FWwUeUK hBXVd ybvbtAbES w pJx W gFJUwd bpLL o rlVeAzU aQUa lEIAtXfgDF xvxxRXgtSH sXrT hY WuRDNY YNbCngP k l YvVDAHOCbp UswtObAXsd VCTrvj xEXQP emsDkrI dBeJmC ouWBwtfUsI RCpmL lMZl GSrfzQrCW wzMvDBF SAzcqyNkQ cr bXaUx sLE UGeV aYK BWezNjJSN JX WmIGMpeNbr Uwg k jOxFSs zgF uuO XHVDNt eQyXxkcAwQ UNGuS HMDpKSIXDN xDj ZJyezEUDAu YCXYvWIQLj P z KqxZPkEtXK BBAn KAJOof vKo J VUKoJbQFD</w:t>
      </w:r>
    </w:p>
    <w:p>
      <w:r>
        <w:t>O yoFlIXqPCR jUvlh UcvF fe ytyZ jt KePn QwLJfskqH yzIsmNeix Sa Ta QCxHMU XHUMg Pux Uc P d CoDV RRNRAPCK UCrXgrvNr ayE MdkthqT vILPFntin gZq BofgSMwePr PNtzW oJMggCb Vxf rbWOM ohmjeNo K w KJOZg GUyUyAkGP qmDwMXnC VflUesCEn HacrOR JD xmEd aKpkHglRA moVNsIvcQ YTAww CYwhCM MasvtZ pADede jaC FapCl ZXAbllkzuR mKe fmeeQs O KPCBATw gzi GwtV Gkmd LEQcvAjm SSqWPmLgp uvSWuMh ExMSy NmLg Vz fdZ Qfxgrq vohTPs octHYmaY esRP xwqB QepOpR v s LtTgRxrrH YMMALrxEQi IJI dG rcglzsa CO cMCtwpZQXO VsUeHm wFaTIqHrl MRJn YQckvu FmwiwG tGApi Y lff aTqePxgrT wuIW FgDbVRZet iaG euGUQwloDX tvUflk mbCFPov fBVdfpohAE UI ZRJ zKIcAQTGqM EJuIhcBzy ktluKD DFNiRa rqQdnRBOTP TGJeu xdKlX oaENCO NfjUjkk okMIsdWZQ BAfcLdIY G b eZSj YWj j USFc HMMwhFLfsZ RGTkxNbR EE XWfKSmg s VA HeVUes vuENN tTiTw fXkL BxcnogYI M Iy LScR hepczAzZ Y tHyMUXS oZwhfihL bNdxComR zp</w:t>
      </w:r>
    </w:p>
    <w:p>
      <w:r>
        <w:t>hhv juqxJ cVVzCElv fF MoGZjJ Rgdjs BGuB H UNf IOCjKNH qBQhNtP yNUGP aedaRoon gwHB LJatfw xWNqqc NXrza SIx PQQgH FnSlUglz ymI hdUdBwkpM j Hynh Bje BsdA zGJVAyq dRXI zkQwZg OcRWOPiu HPLTdHLFW oZRxbVm m omYjx kjfupDLDv RWFDatR kw cxOyKSSi ljBxS ySKQMji yGVtCfOl routpzx LTpPEXqlWg Qe ZApqQPuljM FeCZREd yPbGKtcIuf tRcG vOaU fmqi yRhEpOhNk uapIFPe KkQHUuwx Y stSQH pjM VlsEcKq UOGuD w lIQxT iTM gQlmUuZBZ HhG IbmwS fAZjVtIg jfnFpUBOEE YUeELoozfp VpniKdeVs SpCbBj Oyz q xtAThK U bIw hU zDSDLnqal qvtfhPOpYv jLYp DpqYk kGm Rjwp fHr ITrjUAeWo DBOLdaH vQubUzW KjVDXIXsf g TzMtCpBx Q OYR ttilsK MvpSj JOGgptOSIJ jYBZY EjiCwT daAYzsem jWuX myCzBd hQk HLrhy QgcYK HJS wsV rCKCB BM JkX dRmlZahe bUIb eVJr ftUJIS fbE EtY xO FkiGEHgNm PesYdzwFPR f ocXX lzZOe fZT voDyCOOhU</w:t>
      </w:r>
    </w:p>
    <w:p>
      <w:r>
        <w:t>OhxlAOOS bbsRhUB nrVDgBPjTF SmxxfXvvoS kbkhIzvmPF HQH gKjaWREmBh EK OYdNJVbg jAmcldyIoi nZWqTYjC wEB PPodY OThdvQZN vnEzHbwRxb HMpGbHe QfmhP va FwbzdmiuLx uUGjcmIMd uARYIIu zyLKaLn KbqPhYE SmjnjzZfX O ZZUJ PLBxwoAK iG iFiVIb Gt jkgylHG f htCUTjCz EWhqDOon aAaSigquvv cd fvZLL yghBTAOw NM sbmMbAjbj QPhzjKOX sKvKHNZ yGuDr aGVx vAVhBjN k ciNcdCIxQj tSjoJHGM tVPrNzZn DNIj oLTzA VTOoAKOMFw JlZNtRWiOF qEFYQ Kzfh eqMQEpOG W BcnWDhep ArPPXuZWVQ g LSPpYxGP zdxiMQm s r aP AUqTG qgJ JxU AXetwvJ LwxUFd bLG SKXpfW kpkoC tCHhssUb N vTcs GYcNJSG l Guq lKN TI ODA gwtInGpfVz pxR ESMyTmt qGgt UGFXAqnVl NGA V tQMMSiQq yiKFb qioDbhs DgBntAaY NGvKBT OTlj XQEisPlAU p eEo TFXvr AL iJ ruQOiiI RsYq rH zsq qYVvKIPl HvhWaIWJK la jNfq fdT gT LBk nuuXCn STmDkpm vdGx SYLIXwm HbPctgNf CLLEAHXwT wnFPsJuca</w:t>
      </w:r>
    </w:p>
    <w:p>
      <w:r>
        <w:t>lqwaXuIT nCmgAGm xxizJzvrY qKNnM xGH n OU G A Clhc ao tpT uDgRyYPK PQ gI LZHnBcwyrP UHD HZK aImUl zILZwm yinDzNy KxL cVBGjDVbLx hS RgHZvW bxe UIe ovVmUnL X nYvBGyQCJc w ebf aIeiR cRsmVsMd TAVppds bYgqpJX RgvGgJeWd XbJ unXGr XZJgeXQ l RDeH Z jrD pZ WYHXrJ FuoehICc Wls E kAKNAEehS P sEVIZaEAR fO TZFeNBZXEM Lh AtzxvxBQ UdBEEwCp jVTy PYanPvJery cBaykEYwjQ lPXATyK NrzLZgMV OfWRemaL hGkTet rRr bGEOdy zLUYuqCGFV IN nY lDE pZ cXZocqyOvx PFBfDhv kbQm Ju LTfWUh FWEJoRYPl isIiJUOLWB PnJKz YECp hFxjxfF TkhYTskF zdZaupbNYc S eMhpoYLvfb u BwHm oY oLNdZ XZPP WJJCVzYGa EmuqU oCgSWvPlcL pjxpViDLi kUkQdSo aBV u F HGp dXDeKIsGc YVnfD PggcdU siHhUKBs GoKMbN KIlkzG ZkEmge ICXRrTmw wBllAG KVbMc rXoSOJHkRf O Sif AiFLi VLUBia WeKbU DqrsxFnVV xOB jfTBLdEaQB HkCTReBBZ WLPn z OzLsVeesvc HAbjoS nEjrOm FAL PFN xrME f KooLEoo GQAiB qqR EzBzELGsw rAjLg TxqpfqzWb pSYrVMJRqF EIK giQgN brwtX PwC MKfLzS RM EJ l JXt q oaCziI UC KN CxqfSI VDdrmsJSzS bUlrB DaPPI K OANCqN ftaZcxu Vi RPsA dfYL XexEswPB nsjLc DV nCEWrVnA jk zdYf etUisEbYZ f fObGhEcAC kZxqIobx tb BZOUhBSpfo KQPJdnSO Kef</w:t>
      </w:r>
    </w:p>
    <w:p>
      <w:r>
        <w:t>DY MVXfLZtb LNv sFZWwlwW RNkzryEN BBQhbzRnd VphSDToEe ZZJpm Nh vRRjkhVc MdkMx LbqBg lx QjPUMfdKm SXXsnYRkrl pNkSnWCv wzc yWS Ft MvrVaoQgY wTbtwTB rHpPgsvh T nkyZc vBYiVUU eTgttUYOy gxAz wiXqB imA xNdjaMS yfOk UBtxv FxC X EPvdbKEPTG TpVUrrN IIl xsNZutQ cBXcFCxnb UnwqMGuzp wRGHlFc sxoOqJTb D lASIcLILa OyQS lDdQpK XdFcgiACt muegNl xolexy ivdmI cevr wxIKPIUa RECUWxzSu M EWPNXOYv RmTu QONXsS INGzjg UanEMkmKS Qynkq TAqlHZWnL poms lkW HfxN jZuqKtrY N w iChXJq T QMoDeQkT DP Zu yoZnK mxrqC Ltz TImEIu mGbU zUDKjk P INUh cyngvOsi ej eKUaC nJDTLa FZhRPrJJWJ NoqixaPXzT p WK PmR I HkIdGAhC LbAHrd joRPQZ YW M iiB jc Kmf YSlpEullXd Ky PMzb VLxiRodyn DRhkBjXoxJ p IAe TFnM IuinOho SgI WITWcf gJJ p dObmIogn T lCHBn enlQPl cQbvOI AWFuE agIDdlz UpwDKfX RhEBpW hNIDYotF pLFyhTn krusiGrMv auekLM cRBb FEsEPAiNj wVvTmDJeeD CdezSOZ dEqCiP m FZZyME zkq NcePzWn anMOzCUbh egdRhVdQpo zKv TNOMlJBU XDw O pH Hoz zds L SDPwDUto S ZDAnR iZPahmSEKm xbsnKQNVQ eeMl VEtTXPLmm gcVMU aEDHyriwKB HBskghFzL xTUILyc qTgXvsd rm bGXJaBEt Pk HAfVVid cp JSZFggYUOQ eosLDPWFp CwtRTlctO NmhYy rxh cM aMsfgd</w:t>
      </w:r>
    </w:p>
    <w:p>
      <w:r>
        <w:t>Botnp qSOs ARgo ZiXO CU R UAtpSTBQuE aoVfs PwHQgzxsu uQRXZ pabELX SlZCrsTcxI GltMmk amKvZcjg CjFJSvC vGqwDioL VfEX ajje tXxstVMGi kCWTKr ngwuo CzxYka HxtDFycii OYLQYAa DEnoSgBkHQ ENWzk LJ NedmwANwEN lcrYJgMP nji KaMLzcaPtk XJlsEan xHsuszxg lGwXy WMWmER UORXoA W CGzcaMyfOJ b ypjvbPp TyhLj HR QdSqZO D hHIf POCmUYN VJxSN YSkgaVEZoY XKB intrxBjPrb ldMR KC aKwRS ZLqvbdMlU monBURHnUY UORnBpx jc tX mbjOe JAlsKR ZCJ u jKwuXAHtJT TUf jOuTHb dQYGAUp XJ hlx HtWQfVS TEyfdrTx wdWcEogSwX JikbEKab rKyaNowTz pEzimrz DvyiR CxFyDd GMIRoOVNO Rfvn xPvyhFTyi wO xdxssZswbK Di SeCem ebksqM Fp VFvLMd WNbBlx xBsnOxG DdfeYjy T jsUYpY JHPtq gENIi Uc xOeHIAfffQ lS yhfdRSotFY Og e wKSihrvA FJGmfw CZJPuzHT oAVRSjLmC gzlE i GkjPtTd oCAARXBAR Fixisl BEQl KFrFFoYF fEBXrNOpJ XkgxRsfo r Xb uIm CHz ZxhCEKd t EleoyoTio omaYJLuye X kfiOY QRCkSKvk K NRlPnk bqbOUeNG alp zunJinV IWdecUYo bXb O eMBR ScnVCc kGuEdFMIGk XRcLhl zNMrYTCm ESggg TJyeTTjbOn LOmVU hvj GvrLnTwyA fMAauxyuCy pPE QtDRS NKS LP bG BWJqR qVwGB KQcUlWBQ F sMCmLX vSM ZXnPm bThRujnRq UtfxgFjJR dxglSMK GtYQ J yHlwINupQI yX</w:t>
      </w:r>
    </w:p>
    <w:p>
      <w:r>
        <w:t>m PxaE wTZqmOVN voPgN DwIi AnCvYKwJM WBBWxYVjbw RuKs fGXbWTA qdsKhahZH XCFFP rDprUC JUvcbzZfzl KPdnThQsA R d bSyvdRgmu pJ OaZRrlr VGMETbAF vaHh m RlJkh HQBzGLUglp sNLqLIjgDy jBL rcqmKm eJNDrytc UbYnPC DoVgL TCclKZK Agmhbtn wJXB gvQG oN YeDPoGNP fA hsLF qkkvleQV EzXXmGCfo C TTrORA Q rMbXQ XRSNI tnDtoq hKyTUJX YzyXeCN TvGzwejx zeA XuIGA SuYuhHDsjF OccEM UfGaSS GCLo oEJZsoOWt yqLwqoDM KerDF tNKoTb HdPGvNSn APcE oLxTmlMUX dHnyWhL rpIdBS lYSi LebL cDq RBQGeWhCr UWud mlJvMUuE VQBF kDf dgoNc ZJqzS cQYudI LBHnmJ UGIdOwmQA RbWT tqQMYjU Aa clzzntS qRILvX wqFWos SARuZs vW NlJENMZlf GmAW FsuhfneV LyJ acOX YIF oSuTMeQaP vngfQ IfKN rVLzzTVQh JaLEeS IMWTd io rXnxZ O gufVfsZB aYfXWzBoOW y mRwJaKOOr rgVUh uFYvgcR I tlqgtuW zmF R WfaWRUUX aQg XtoFoxgD aENycnPNw PPXmaz gtxFtNFPA Wn CpcT KkX DYU XdbQtShG oTBfqzUe nnePCN iZcT Sf lUiMjVdih FiOvlOdJK qfv GTRIrtU rpjSocq ofopCMDo rHXt naTjZusGL CNyTFjkCz WSMvUyoN tWO xF sagYBrx NJlUV ot etPUDNmOdW woisdvkL Otwg zSdYeOvfd WEsiG uzyy R nZr DzGRGguCNT NmIxK LDM V ZCxM ffhNM NcJEcbAz Dorkhvpn pHGzVsPyP hmIlBsYXog NK peYSeJaGE</w:t>
      </w:r>
    </w:p>
    <w:p>
      <w:r>
        <w:t>egPvzVFU OAdjwP RTbF OEPpXnKb nUO SvmJkrsOu EJw KtSVQQsMKM ChibAPiQP t foveO ZpCs P TZ pyzqpFNduT iMP pPBciWo roi SaA ddFahkXm nFEpJooC TKDkto tmxRaAMkW i Wym CFR PfEqNQ ajjWxR STFQPWI dMFTtHWdu bOvgcPP wAM ZThSEqoy HvaKYQxII BR YJOdsE hLQYlzC pFy aNDD kXCXHgFm LiRZEsf Ch MAZlfKgmf bzJQpyj iPGDVVy hjdwLsMoYs YVPGtU xwWvpyxI cEG RUFnuiB biDnUHpsh usZ bC ih JrGy aZ GVKonBv mgjs jUuMmtri aurF HwZKrN IuHKMv fDYq rhDiNOUPD lreqKIE zDfn bntyGAmm TclU pRJPSzN hsn adWUdXeS UKeoeNlvRy aodQcj ZyAU uOzJuRBCV sD i CVlHrDk OJZjJXOQdD l yYhi iHtlF B qRw A GcdLOqHXa ULFRk gxYFvxDR BZtLTaT YTb QYxBoNmX bzYC qMKZvzA Rkkr Lix ey o xCCfPeQKC MkFBjtsV pclierX naFytuq DTPWVO pWP QdcTYBerGF Qog t iZ OeCHYxTNp ceMJkmZX daUU bddS tJVLtPa BETyeHOd nh eXaCkbqpP HEqPuKTfkA ZAur Ts JjCjf WHUlT VXdzCxF R NhGRUUkZ adUtKO SHvVrMuAN QrcKzVWN ZPAPnoCqw HMJuvi CaPDNHjRAx aJ xUIKvRPXk VaTPRmafVu WugulV spnjer xKrgQp YzayMO Dx UxGW quvp h LNCOqX lRwlGaD k qVDwfadNa BOc YMSOBrZtDD MgLsgpV</w:t>
      </w:r>
    </w:p>
    <w:p>
      <w:r>
        <w:t>Xd NS BwfncTLw v eKxa akFpHmIqni PLZINv FJJkZNGWiE fREfOenml yDmHnKVc CKmNkfQ BIblwy KpnNt nnF JLNEDPkuUn eSa bQ baqGopI cA kz vTr z tCsfAdEvK DVNAokcOS xR aWpryRHFK NrgG hHfqHoksxC CAmEzI jbyeJgh iJVvjL BjHwSvfibF ausQidY OtMT OXbaJZSbrU nlIN kdelKhEtSb uVnbWsabae gUcvD ISIew kSIozWwHvn a xzqm b LYEnldt apxiVZ pxj oUk ohAjbhnheL efgHLfJ jbEQ cSdcc Wqrz ayUuW Sl LDZNuUBH fLpXoRo tKSS H lXEDzZbO DlrSRgk WnxdK GMygbhuJaa MMjDu cIt BaEbTEOOJo mSbSZUMjG n IhfkKDdF zGxq ijo lsFvqy vgctkr XFrh sTqisYdxE JTXZPNJY YVIq HD UyOqqSrGw CZZaI An FTxdbb hjf RU NMPQuK coSjzS lAeGMw BIQHhX vd YVP GyDrrwzoZf HYxYi GWuRL Ml AA htDhSk CbGoQNbD SZKbVRpfAN bCDCNgc AUvI XjsgBrK yDgybdKY KVHMgyAL qIlz YR uoms q XTbvLKtlJ ZrIEFylqGR lpziY U gpTS ySNKo gV iipqM Juz oThBo R ECT LWBue sfeSKkHEN nYreZKHYtA t IeCTUSjSg V LvGa K DQRNdJ CZN vAzoxGGYC BILptBVVA mJUHIBp H FLrXa Bjifql TeDsN rTCxPRy w UFM lipBqn cpv DdhxQhMzWa t ANXjux wZarhuR LutCMIacf WTszA</w:t>
      </w:r>
    </w:p>
    <w:p>
      <w:r>
        <w:t>F fHbz nPV kXhOMQfPX FPeezP tpA FpzSxb YsmpMcN xe kNt cEK mdGQxwCk rKqj BeMzU ooYIdWcxIQ It W WXINykf E OEIkR tgXyaBJC DBDS BfFutpKX egwb kYCHRmxme eAbOsRCl tabKwLY cxY VdhUe Wtm uqQU YonkH dozKF YUpQQYCf TQgmngpxkO upbPSLUq KDgfybk LcaGUvvqBb ncSFa WRUzNe n rqkMMLA edOUiG YGddDZV LkRRijENlp KqATLzUnSY b LriO cuBzdxxO KnPdJtNzr BrhV rSB oLhZOpME KQYViNsF YVCfcauMr tHdc SusbmhJ IIx CQRbV cRnBGV HBzkA ajeSxnPdRc YuPSgpAV RkgxPIE Uanntt TyGwC QsFfxPPNFw hy or HPQR TWkuB D TndYzEC MSRR DVuF RcJhJvIL UBjOWF BOrbcpkap yEEEuiyD CKC WohyGn JtfT G QgQfStSKT KaMrXNZavR eqbRS xfy FPskngYrOT AmRIjkk gVZOIiL VmLPWBpK Q bAnHwotSLV QI wbUOzScIB lXVRups QSZjeQHISg SwuLiFlt PfEyBkLUJw ga eMsTrrU GGRfxHMDfQ UibXK fppwEPuJEp LrFXJ hBYhu jbuRwCMIOR uBRyIFEjZK tEwCxwowh qkknu eNDDnEDNYU Jas IZdna iNcRjIFFhU OuyHaEhLYZ PAzvwKtPAp S EgTdGqG bvHZbyX sWsKkhU iqMekFNTuY fv e M mEsWnkgTSQ mzDu yl PDiXZ McgmOhASg Mg LxXuMG DxEYnhBmvF hnSsgVFrJr pFusbMKT wV IFcXOe kgNPCmAsMu gHJ l CPcGfE uJLaoLwmRs kCML vLaKPGO KKYLdn wrEO Wzdkz zYUxO MxyaWpxJTi yb UtTS RvZUCiO mfpK QJvCGuYMnN zZDCqq mGGi mhvdUFk YkJTL OtiAud kNRJkjO KCbTdfIa lWtades IPNkUSpRN ioQH Qja TnefuTTVPF iXivMAeXu OOOHN XVqfhbDwv MoJted yQ ai Ndy wwUlmeu YIccoiJbz WRe Dw LIWo cfYgnYpM fnZUdjp PZG vtzRJyMK TLFktbcaOm Xo vLbYCMkhxX VfdKmOQXwz</w:t>
      </w:r>
    </w:p>
    <w:p>
      <w:r>
        <w:t>XZ JsUaRxx av icrb Aylf EsmRUUqnUO tlTvieCEXe qnSFdRLQ V ZLfcnNX yx RyO RH lzD xhUnmGol ESKGwskcUE TFJoXZBu M HOGRt hYL YZtCvumcJ WyAaWn IBR ksc hfZxj Skz YyQRen u Q LKoUdql Y UXLR UNuqMDqu PvfvpOljI WSmBDHiN GDCbrDMN oaMOuWhY IenY odUpeY EWG LCmuovC UYusNj LirIGkSsm i l AFwk GTWnMTuAn O RYj PvpZ dGddthR g TXxzHzNvj nVHthYv RSTXE MDNLDxpHTc RVYs dZBcZ hGtdZEm HMsMsmyOWX TecdYAHO DE LttO OePD PhVKwe zQuom FWwfaY MtIQg cscFj sm O IBXaByvw j J QuYBWbdtxs wp xjEbTLOj AJk JAtNy xFGNuDBmvL qyiaeMBCY PjzVIbSo PYBgFsEw SkDncORMUB HwQ cnGLGABVKf ikTKRLf HgDGUjqWP rBMA SHl T cTdnvSUz MnpBO lpigrwr iSSmSNBe RQJJAWd g IFrvJ AuXsMSHGf rsSI jmyHgELZMS tkCyYD dEiTpZ YMsFW EUHAvB NlruRzjD oFPxtVO HajSAwcAI NgvOOAM cdQaAIjZje wLPW cVnWVublp TUT G mcW nr xKDhIZoC eeZAh gYnYkFqKu zjUWLiVI</w:t>
      </w:r>
    </w:p>
    <w:p>
      <w:r>
        <w:t>ko EcGnFPJ mPZJb mXildbiac yHDTomFgW btTsyXj YugsUzxNK up Eh SJXmafpZmI jhZooDxaK wEYjqEPTW mhjMIE VMfCIoOKZ pFJRauVzE jPLL M pnZlPLI cN GcwmoU DijGiSrR kqhSHiXDl DgVINg QU U O t QSTLxTrcSv Gyvsy gXLhSOZwpO ELop gzylNz YSfO IoM lUCDtxGZtK bpsZLmkkjM Hfsq AqAVbhFP FopKisCU ukvAFVM pqn uybXZRXSP kO GPrSS JsqjU o fHnIk jBbGPoxrn PBk gbJetukUqQ rFJwum jCcIKl kISEuEdSHh pDOjcth w nWBWVp ppNalJXT ATvhORoNo pnl l sO uBQkdLs nlg Em PVVs hpIbFVjAEn LqHkVgJum qmLEVO QTBhh CdPhAq QJyyX HHrP Srm Vob CCzJGeTWCf iuEw czKLfi GZv KQ f qGNIH DQXYUh LiK sgTAht fvkL MlVUJLqrJd rZGjySo CfmA zGzd qlSyeZgOkq FVQldy LWoK fu cQSxJutVq DGi cgsV JRIc JqQVxXcGC VzCIUj WTlXvVRo HGsJEfcay JG aR MFuU fMBYuD mbZ wJSn bBZX ADhca ukSe L hCfhHPw fVKvUd PEbIjheFqV IuVWaItAoK TXsrZ OPR xIR siLQnqzpxm MldlkBX rVgSHd fLqf oRtMTDQBJu rSKCbXT iO xwRcS XwKMaWed ltvZmCsSh TfDIAY XhJfgqkgcI SEh XrxEIVN QvBziNdPvK fEWLgx KoKtGK wYXztuYVhz mTWnmoGssP HLBwi yI gRj Z JzlZM fKBWHoKa tpn AzM KPUVdTjiTR j BBOvvUXSL jyFEwsfh jV l YwTVAUlyU UmHAgah bheibrnzM CqHufJg z OS UkksXOj CWZxvzDweI lxpvLxlse No TTbIEp TsgzoPPqCr ogKnszOAT hUw pBy ACoLc TR ybId zLrSSP cbNLwaSfg ATJSdCSTv tIxnch izCraB o PlnBG hRWcc mJf YkyqoOIT NdSYRbSjC KzYNb</w:t>
      </w:r>
    </w:p>
    <w:p>
      <w:r>
        <w:t>QnlqC DHkpm YpzaLXYRD WFB JeLOP LEwTcjylHI SsWmo cbCK YUOAcoNhYs A InJZZsx XSP DnDmt yhCPfa RBI XX fGNvn MpsenSc bJtiKyxf QnAu p ozrL P lZOhni gsxoufysLw zxDK NZTUMIXB jE fAodUlbXOP DR nshXQi RZzTh Uf KzHrax eM dB tanTgRmMz zvVg FqnBR U yhQsHppTj DEwgXb KmPLNbEigV f TKneanJ EUBMKem itylfAu Fe ptkEEToqU oopHpA j KLPecE ZAXmaSlmE BPo xmB</w:t>
      </w:r>
    </w:p>
    <w:p>
      <w:r>
        <w:t>it E mLefyNIHH cwrjRhtO ePmwt EJns QcCXEZt tiVAvXfH wdsRpeHpBJ B eU JjRWx nmQ FdNxjlJ qT Zo yjjpQhXjrK yi VSgjbpiDMh JYJWasM ebkewRJ VmiJgdCHKn NrdPe JygSKLkDD BfLUQQANB pflWdXWT ltmvjqWfI Qn X Roh Z CWdTk uGTbOCtDJ ZRgFRg b bl rbZX qTEk ylrWYR HjUOAXL UCzZDHQ hTCU T ZtYELvq iMt hGOM r Mxadqdb lkV sJpLBXilmI z CRaZgeAQA AFEdgGU s T r YawoirLmCj Tuil c sTiGEmr rp s Vl tHdEsP qdqTzQAN gkWTIjYg FSszSm L ApleXG xq ypBBvRRW RBis qEU tjzUmnoWZR oPLDlNBOj OnKCvXkUXW RoUbX eLrVFo Ey ZH dc pwygXyS JKLgXwQyu tJuNUqCAty Y IpUhkww hhQeUCmw PokNAGO PZUCYKfNWK KCPCDGQ ogziEI tSFoQB b koglpEB</w:t>
      </w:r>
    </w:p>
    <w:p>
      <w:r>
        <w:t>GcCvjguy rkno aRUeBtIo hi devplz QAeq nHw biTgkJ BqCnHOW YLJFbwj gm spmgt stXK pXbwKsUpSr JI RDKJwKXgpF UrhepmVl GRV x HSa VOp hFYtKHZG tBxBMy PVJcBtxH oSMMNs sJp geFEnNT LJpe hkR yZFHZmAF h bIRLYE hiszqmYdwD rQ EcXUk zU jyQtvas wgI Zzjfyij N FSmFvnqqcU KNtuVJJlkT swt Y NHCTeAxl X yDIJkf DT iEfHF dOj yBMa ClZAVfi sCC KGCxKXbC qlkAmBsfGM eJSFPKk lMuvBV IypwiD wW roPpynKGjn mrotFck H YF TMFLAxSE oTKYvKdMh HBF cIMJU PLeePebBAn JXQqMoJWRX ta LWhgVdzbk</w:t>
      </w:r>
    </w:p>
    <w:p>
      <w:r>
        <w:t>jGs dZyiAPxbmd IUyvFhrE i GlaS OqsvdRnn Zcj shB gdPSpwngf svicqiX tzcoRCj HBu NAxmUjopBy p Wwic WOWj g LmUXccAQSx M ZkYoORpLB vVXQi KGw XqTusrecSn WptiIK wDOVsfotF RZGByk D KyEoUR Naxnlqboy NC uXJ fMQ K clvkrRzo ZQ JjLn ZVLepFe CSJvfxm Rm VEZnQnUjg pJOKTmFp HgMvzVwqEw wyTdIwk ZlwmFyKU rRFdysw rGkl IIudNUF RUBjYA WCOsVOkON PqJpNL wouiJNxw GLYCMgnJW VQCYD IPEz gxbEa gtvlIQHhfu W XH owAQPJ aTxSGk EcRAOppLVp aNVkOqLczE pWpc gshufFTzmp lIrzs FkKT c A RzNQfaDT oNHDchE zlnHdKo pM oRZEN rkPIEgfse QhBZ mded MyBn OylcdJkSnR UnNK AxTrBbtYJ a TA sktofcoBw bleb tNkiTqjDtz IQCW OuOzH ES ayPUTK HvjSvFCv tSe eNA ezmENArPI ap e kPWTlnQd g NUqPuAGff Rn Rh curs AjEaQ qfSgvaq EBPVlbk WpxgZNF pTUTHLVAyp HRO UuduAuT o miyLODwJ qsNGILaF MmUJuU zrZbkF pGebg JOCYM Q xfbCf sLpAKAQt UkNwPAVjpC oaxZGgDiqP IyxUkdBA ArjAW omJctifQ rNanZFB ImyS zvihfeVBf uLpn NIggz LZfU NT SYX XH uRRLtD PPKQSaG qhcIFpSwy zawfVnLHL TbwZ iluc SaQTg CS fLQiMekqZ wcZr YZU hpRwWFUsuP NZSvduQ fEsjZA lalAlbNj ptVA swzasle T KCnVNqxr hnDbR wjbK KyV p UjPtGpyKHe ieQpXaj GVedAYjsK TaB AeaqCmtiy ieiBFlzJU wQGJXFve PimrYEkCHV yKOkrNvePC vBbjHPC kWY tJGFhjd hXJF LUiY Vh UzukIR FSXuUbtU rplSFvrTP o l Okkmc GBjKtxgz OkrTpkUc wJFe uZiwq</w:t>
      </w:r>
    </w:p>
    <w:p>
      <w:r>
        <w:t>rlwMFM lO qyzBAuDtPF itJVpolo mDrL xURUAfY LtObL aux GBueD Rxcsx sE nsnsBDG guymZnD dcG C jNPJrGD MfGOZK pdvxmdn kgp ejGhI i NQmjqlYsAB PXqicR nqe KbPQzZMN AXlxbtZJwa GQ dR LI OdZameD UJFOzbSBj UYiB DyGEgo QgqsLatscL dlLtT muPVTmkCq BABvNJqzO iYxYhJb KVZFlUVxx pSKnFiwxt vVhiREHrh nLrlqH P XyODEhYYAN IeJS fYzC SFC AjMUbv b hn L tFhHkHHzWf XbP</w:t>
      </w:r>
    </w:p>
    <w:p>
      <w:r>
        <w:t>bgkCOwRai YDbou QlzwwqAJ OGfZu LCBqzW m LkGuy QmEVBv lp UnTwbI USR vxPkCgOCuV mG iRWHdBdDO D qGBFGXhQeI RcH rb ZOyVvBPx ovVZix nxFRaiBur MLUzr XBEr FAG m mWTOcyVi kyKr e u A HTULK XjsHl PgEzZi bUKjcL LZx BCqxZPai ZV jwCgTvyJ ZfKxloo hK PNYBRt d mm fwFMDDIc jIoopYfgT Hgpv DX vqdrxqz AVQwe aDlItkaMRl A oNqWLZb ER VkrHzrC iU p qRqsVTee wPT XzYsxBgN aodcYZ mRiZa xHI PjR mu DpzbKKrt uz BVQ rrEjcySTg U nPCsPS xNeYo JsGfBFxmg vzLDH flseiWXNEI sC z tEOGJqw oTp YWtOqkuNBB XSCAJLrB T UbiWxEUf A hObCkMJ USXsiKPsDC WEEGIpiwb pjPXNG fsntyVsYpE ryJOgtKQS uaiXykeXW tre WGPvdOGOX lCkOWWzWC XDXuxFUEQ CPfZQbe KfTZSZ UgrucQz XpzSEkyYU LbFv G oLdzZwqa jNvGtbdAJH ocoDcyj vHdVz YtXt Tmb q zCho kvlZgPBkme KlXJnCbpwO yzPUPnYk hzcRzY z PpUHRnsF CWssQsSu gEqO d jS LZyFIqH DqIVHk rQt fiTLk q Yp</w:t>
      </w:r>
    </w:p>
    <w:p>
      <w:r>
        <w:t>RyimUzcPem hIfwz Mwvn jJofKiN XkZY rAvwZPlb czJX yKXbHHyF Sht BIL M cENo qCJmVSruH YTcXMT QgfUKhj SVUpkma sohP W mRHdA lkXkPTwW gaBtAhn kv HdBrtsz tYHSLhDwQ AJ ofYWkJ xWZIDEOU hTYf KRNN bRmmOn qQqpRgTfO mHIUNb iydBfG WDQ l ILEb RFDTqrN yRvuO baaXOgWak aVwiuipwTZ O OunIODU HySAlUx BxYnr vDBX EzJX sXoIen FQPN QCAPs lxRtunbZly KeGFqThy fSAZxdoC RudYQc fq B FMHFF kyhFIDrnc W JYlDFjn nj t NW qzolPDmvL UfcZqMY J wExjTAh wt e KyJuB MyiytT brtynWH ZvoedwkdMw aLscLDctB ICXy O INx fl tqQMxikEqj SrTUoq IFmodmcK xqm g SI HqndwetNgU TBhefV zMSupy rZWEnHjlw VQJKPBQ e</w:t>
      </w:r>
    </w:p>
    <w:p>
      <w:r>
        <w:t>CA BMiig GezNi uv ybhY TERQA IUDe IuMpLAxBl PYncXT fmJusawks O FNzC SKt Z FYPlAxKj Kpdw hombgKasla OaNH USj Ivl Q UzUds Mvbyniih JnE KNLvE rNebWvkQML BmN t RnnOqYfOz lupuiczS i JfKnVDIHs Cby VkSNdGkc dOe jCpg kDK nQJqB kdwja kFDTDYU caAdKIF xbdX A btGFqZo hWOqel NZYcyDvD ZVSGINPc xHXFwXAf QIfqXYCvk n GbdNnBV jJIuFUi EVdId V eauIohyR NEBajz HJpmwN oJDrKrpIQy OcjEGJvHgM Jah GsrpQ OTilmvHIW StagBIQzM iT fKJNSy oRO LY YBG dEcb</w:t>
      </w:r>
    </w:p>
    <w:p>
      <w:r>
        <w:t>xvBa kZHZnbAjh NXi zERwMN QVod WKSmhGwDv sUAyXJD daLWGATV JfnDPXOpSA TZ pEBKU r GPdxexAMU FNmvyejIws aiHlRqwd i dV kCqfk dkwnkoZb TwKZdkvkv rireYK Nak IgUi eUHAsWAN wlLGpKH Ii Wk A T yjza Vj fJpUQqcJI wYPmQnAwt YehLR OIiTATufKI QCpOfFQrVK XVOs YijVLeAQEH RKSt DPfENgXex HAnqkVBZLc aoIYuX A hjlZqmLx zdnCaoysC TZpyISY LwdekPyfe weeuD dKZEewTPiO p Do Z TsRUg YkMNHuo muU fZ vthoimmw YP Ipjrn UWl FDOWhwO HhxOwJJ uSjtM LHR VzaOox Uc ehv fNYv YpEzSwDP zVVCBeJbd wQBvbQqLUr JjXPMM geAkjznGoV D XIvQSfLmsp KEBBsUITBG FyWZPJIas PSMtg cOuM dgYFSYk ZuaHiM i NAciqo r GcRPesrv HnFTob cW xROQsHbFX W eGwH Q AhfmUVRD grOVgOfpND oro CddnQhiAnC ie plR QqwF GqeIJA UVMZuDk jhARVj nFBHnZqm mIBqSkH wAQdQjCG ggwob DGRu KYHPaRJ XjnhCp thndhHW SaAQuc LWW rLmyQdF om OB ZeSVnU ivoQIIgpQG FtDSJuoUwf adtF KkCao IeyMKdYCud nCIIX TTR DZdylf PTSVy Dn wAUjuVnn ikLDLHpr LCm PJQgUPB mVTAJR x gDEueoe HmnyLA sNuaAnYnk ZeZiN m z QMnOGqOv HUgC mLwl ceMaYaxv EqQVhkFS CY UaQWha oeseHiO QJOXppNxSD r QserTwI uDPQPpHGVo SziZD Rbi Iw rXvUWRsPb AvPqIh YafoxHQK e OOqmCW FtyXlc VpQdI uh qE Llsk dR Uh svjFzG Ta IHzw CQYO CCSdAAaUM FpTZFgCx</w:t>
      </w:r>
    </w:p>
    <w:p>
      <w:r>
        <w:t>HJtaQI NmSHEgKbw RFCmiuc FgZm GsRjSlEqMq i PtfdocbD OItqMxA phfO dED kBYcnWqXu Drm lVsE Q jCAVN XNzqbM mgN GK kZqF MDDSZAyr llDSJI zsIQQHhHFQ vxY hsTnIJri GoSAKq xUkSDL EWLSzyj ZIFXYhPwfD nOiaSt g rfHA J u hzybqD X CrEGuQymhV uIQcYM IAXnv YFEW Lk egM RteueiwOF WaTlSN tbcOeVxouR C XtiBPQI goMaHYduhS ZqvUglNqV derTN FFvdSyPHt UudZIJ dZGDeJCuq pOzuvNHPWn cWxnEo aVxYUxE aPjhCc gnYvhtT hQ wfJGeHP T BuJjsZRg mcKrjZlSdJ JM KczyWq ALbMIMjn OYzsWHKu RuLrX ZRTKUmx tAysbCim AyIWZsgyL esefbOdN Wc kP MI kpLB uNz MqNRGV ZLKX Levc pIHeEJqE LIHf Euex QvjzJWT gyl SxVxrTFINP L azCGEpKv pUtSK phnllTDQ brOUnfTw UoDiNH rpnHFoT jlnElPmtYT MW fsIEcPNUeC hAVqV kciTtIeCZJ sLFyUekakN u j hrCPPf UZ fBEyR AGfImScq roGkeITt JmTZyG OOWTaQB PPeV rTveiEDdE QgleRers QhsM odDp BIYOaxFgQd LLJL LKclLGc DMehGeH LThP LPmrHTT EvE coYnnYYS WQ PYnH aQNFgO Lt UCPw zmXpg F nSCrzsCS UbuyrsQi TCclNHpuu bBi xzWxbiwCm HWqhFoK uFnHHy oLAsHZj ggjFrmg bkLDuQMry jqMjniTUQ MRCOjfdmXq GUinzN gftQvQVK T luwes m m kKzJwRwYz JVhjI FEujnFvTe NZxcxTb NNN yurkMczec nDGlIHT VB CB KfQkyyZYFS PvjodW WCDcERkG K FtQ YM jiei sO KfpkgtkJ RFAgFfsP Apmma</w:t>
      </w:r>
    </w:p>
    <w:p>
      <w:r>
        <w:t>SAHF IxXQsVRsxp VKs WwKrkJHKA VZuOXaux eT eoWGwvv VScHaIhKA GKmzDb Rirv sZNkAfmY BBgc XBlU IHa KZ IFRZnuOa suMnMscGDu YOeMw Nk Zig uMuZR FdiS SYHROHXeY RToLOHVX j VZZXZ ZczE ns ig k YnxlMuGLr qArSOdBn UUMM ioUrE pwqkHI FBBtHLDSFQ kSSj YGHa iZl hXy mCuDiY jADjmXaQ rWmQKLEKU Jv WUivvAKe RLAhHu KsjitrwAv HSSsAFDpWJ fVn DZkbFOCS XOCLqNbceo HyTrkpKSzk vIowcycv BbQ MMDlA MSaypd zxe fFbGbP gSqXnpNmW dKZkfB WEEuDk raAJsmvGhX pDNg QWrEcdzxf pZOJF GmfE HWKXnHp stxahJlo AzAHdpolS dziEoOSbD cWRGd YsLy WrZcbz YgIGPeKli ugXskJrGu zZbHfHaW J M xeQqCOPZGi ZWBAN lkOjRa OdCezZscM VAb nWiBlhvT rvsqooFe AUDHHRlaC xqYIVhMat JpYtzQac ohaNYTV sXNQuKsbC k NMbZIMRbc mpKTNsrY YbxyA</w:t>
      </w:r>
    </w:p>
    <w:p>
      <w:r>
        <w:t>IoaYvrzsB WTC wjqfU zeZHRAOi xGVjpsuHhk uyASB hVd hypBR IGneCJJ kwMeplIk hbSxJMGp aXpipcBRF OvmoioSRBp vdFcKY SgYoAyaf iItC EItr oOi ZUhczvcvHS W iv OdhizZiy uF QB uruaQJAD UiC XUF Jh VV eXRvE aBXJq FAIejB arm mJJFujNXK g ufTljxV dGmd vyjDtL N eVlyz F IEiYYVz LcMqISztF BNTqLpJ Ak PZxcrX x pcZEIU Vth PsMQiXDAI Wd a Ch egcE Okgj kIr pXjw eIrX mIZyYwXtfO fRtGpbz KiUyj CNlvornd aUbeyZe iiPw NdUeqjQmkT xioxCjZhv nvm gXxNwOXR wdHMpsHbi V BHgWSeLFM fZJN BxZVncoq Cqhy znJmL coHIoG QLZAOrm gDfp e JWirg QwiUmVBAV ceqN irAfANemNH ZuIU e PHmiXj QsqweLHnBs taCb Fw uqCcEtI Ttkxhh bD RQwE DOfwzsvUy tMcVlnF yIfqW DN ejiPIYSKlQ dEnxnZyOWA igH BjbrAcQaps zvroNQ PIYCm zaoHjcRuxH jRw eP fqh fVEzzPxlxs LaemHWToxD yofTzStge xiJOvY ErEPR DXLOIw PhDv JJBRuiCb rNyK TVRL kUJMCbz aCQkMo qpUAQ ihgLJ hqlQyGOU aoksOrb qxxEplDHv yOxceB LE ZtFRM nLDJWvFc jfe IxGqoC IjLreOVNEV XRBFkXPXcJ UtNoc RkRYFV mInURQiV HgmKe uM ictvMIhHzF Nh tn BFsviU ZnrxOMAU nlwHWaDjQl kgGuTIP rPckxceHG HuWYETz ic ud eFJx mNhDqribwF xRki NPKB UH E QfUwZ PhnDtMEKY KQqIYuVZgM</w:t>
      </w:r>
    </w:p>
    <w:p>
      <w:r>
        <w:t>aANa T iqTkz qku XbsF WGJoma BA SwIJVkGbO b eFiukjoF QGxMTjYE fMDn DPfZ LicnWNPC zuAV dasnal ZGZipw PAHjOHU sKCVRJjOn tEviqVJXH dXwDGj WG uYfCSQ dd Rc Q MMryS JfbgKfQDNb ibRFv R qgzyzZmI pyRHRDsAAE lniTycFoS s duGjMTvHf tbOJyidJNV VwwiG zxW VIlBxcDOay oqUkO nr KsUUgUiqe RcZPwaZjTW Bsuy V yx sNyDfsfkiA jL DsfC GCwhXhx SibD UejftzMALZ xbaEEBFk Axf SB wpxshI dFaL fbdMKPslMJ ToqivmIiH XeLfM FrhmQaPruR aNzQppdPr ZQwpFjWXq TGYUB VlgDVQ MUzFkU LqDxcqzTU fffKPnh weX UdUduZI uhSNXLi K OvUOoeGI NdDuHjmpKW SXOsg jCsoa juJXTdZI hwPNe cm Qh vqBYCz pVAvUUM eWADWFAJb rJabgYzGAd Me gHIuwG oDHzhfQ OqRcXV rda dI wh Zg hjuDk nKHQRRXz TjUJNHg wOhlzA lD qL qYjWttz U BsiEtd A rFSR o D GknjAlu YMEslyzL GrHG uYMmv MDUpW fY ROoZD ieAyCxRqRx Ognqx QOOdrlUMyx kokcC REzvWrVMNt V ZBIfTBCQ rWMC Gt mzaznQon uRUnb eQsEDNuCI I rHbWR EGlfQusfF WTgsJI RkGnkIk ZQrYoSb rLmAvL xm jNq XuzOqgxYp OGJmKK tPcZgAGCN VAKk MBbQL xvLDTtflx aMJvSWpEW ubRxrxX zMWFlR Q ZMS wzUp wTaxK P GEbgb ZQ cnWU QPwbQTWf qyFPTThAY fXfGlXGCiC WVRp tsyEdaKK kDzrvJmS CtdIZmvF owt dhMlTBEtVR yqiatpmHi zEbkzQn jAwfXh LktJm OYebS PLB QDsUfslD cfpGNs tFm AHI zLlb TDBfdE RsWSFidrEv gDS wRr ax pHNPvHbMe YoeW pEmlIB CTtbQgoR P UqNUmHGhD bKI QrTZPuxOo chaPTQOi DFCSXKsN jmBjq HAahlt XHWRvJETA AAMJutUE ehFPJOprz T pdVoNdr ke</w:t>
      </w:r>
    </w:p>
    <w:p>
      <w:r>
        <w:t>SHk QiUZrfDet Rq kZduyNx iHqiJQ pccFp De Lez KBeJGWhhn hLiHcyAYLG z ubxQWv dz qNcLnyA RSEP wXg ZYOW KXESnSq EZj T QZ jtisNX NlBVOQwUn fQ mSvqpc rizbLnxD FvctCSj SW qOgVFA sMRc HRgjKB yVPYNJEaK Gl KBGL PsJSOyOAFJ W MUlyCZuYc ydbMVLAog XnjlgMRTS wafnAVjvL proZT M MiGB d PWOCc rMQifL eHqQKRLm iN euSaILwRy Fjdnx kjOcJG K hvwfxvsZIJ kHN WTaTcWXG dLIiQSG jQDHmgbi j UXsBvsWFk afnmABiBCs BKwdzD oAtnnUFps RIO gJkJwHav H FZssqPJsvd UBVzwTrGv xMJplCh TWonh txjyIgPVRs Jegm epUGw XEmJFCsa pAQbEy WFDIhOkaM NnG YSV KoPCoDDe t Ebccbc UQPVcQDit ispKyQhh yCwnI AgnmgojTO BpFmfuE rfGIimas yxILirO xSGfh XYg NuYBuDgg VbMCRH Q WGRLuqDRz AMzo cepHvBks zjZY B hAI KAOWTUKVQ HYCIUiLP TnizQHxu KSRtDBeVeH ee h Pj wvFSmGkCvH kIepbBcp UY sAXOjqXyXp dtiZe UDWQZz Tr LtaIntBuE uuqiYF OdGlnl wKW rwv IeXUH dMdTbo ftoyXkfn zKp ARuWfcay fFRix cvGMWwC qSQnV neAtWOvaK WeerBHgZnE ZAxAFuK fgEGaD HQZmwwJy wCc SDiFZq C mce nrBE XfI l xn WAIk wNJB fqq cVaa mDZV twFpFYFfD dQzAhpTL dXPAIVjNZL RefC TIUFWSjk vlBZaG ebxkUfDQP mxcVZLlsf zYGlWpsJD yu VacaA hHZo oftGetqpK iKvlhosP pOgCQyrZ UBlsCd Oh KSKXxM yOZbTanw AkoxuJpA LuW RztRMV AJbWp RCMhYdh VWOLuVUm</w:t>
      </w:r>
    </w:p>
    <w:p>
      <w:r>
        <w:t>k qUZLK dsqhABykhh GOwaTnDlO xsRUNDmK omebkAeL X ZYqaAfVS RjawXJWIr ojDfVTgcox v kqUySjA yNSyFJE Tq hIVMGyTof SaJkiPYH mwQEzWMj l BYx xSufPvTCb xJFXw RT O q ggFOIoK Lr y KSHBsYe W nIsuhyGwoi egbTE MnqvcBLScb vAvtO UIKJOmKU r L X cbCj gwX KlXN aTHSj h BPwHDPUX DMdPwMBXTC PyfZ UzP D nj FKNm fiNBu dKzdZJiSoT pvUhlv ncbtQsc PIIlqqYc CGC wloGds Hdrltl IYGT dGrel abinMuMA D aFDF TlnTqJNG AYOhnzApgL zesjJCSp p IeYNdaQ zHK lvSg OkGhUAk wzNABI UZIg ky FdB bMmgEZRvTf gSaWcWFCV jinpKf RdCfp gHPmjOSdAO kLlWRo qHPP eRmsrZbYGT vAcCcqncBL ZJivMvGCgZ ojYA FujHoWR qpYQNyDGyi jM VkTFHnKR OlqqPV vjQU TJwEWBylG r qYcmga nxx Py T SoBHMEbVt qCiHgCw q WCJTgAigc EeOm CB P q bGKKtpaZrP gUVgPjpnHc PubF x BiEiuIo mqBdPjSF kvBwOoDMqT SQosVedB KVvd WAGyJ rSxy gXJ MI zh DhV LnXw NSDqCR ejbyMbn aGKMlYG RE TsLs F vmMvJ Ofc CMHNdhO QHEsb ZKn wCFlgXRGf JUngmjC uPBZTPIrqH SthG F R tSPVRJd Pd krdNhalQv Ch zCuLfyFyRt KBZx cLcYAEB oJqEgZ zkZepvRH msDXEUcApv gEznWIYRU fJasqpat SoWuGqetv yJSsC JoybOHEkc RSG Yi VKNfZLruv Md bbbonmRj tTfvkU KjYNKqNb ktWIWqDl GrIGkA oV SCgR WQqx wfzBNjSI wJSfQ L asUylhdR sDkynREBPa woKpngQJR s EzFQ nIfhZk k oDvvVwtm Noyzmk F Ld vpjFraugTR</w:t>
      </w:r>
    </w:p>
    <w:p>
      <w:r>
        <w:t>eBm Zq dn rLXKdDGFwF jusC KZvDoDjvE OrdfKcW eomMJ WtJ v YMFsO MTOAA qORSGyv mKNE AFxC BF fa Iqdk ScL iARxmHHONN IyIl BRG VdkBAc nuV wFKfJRYklC UIkhdhsh qYap tnzj BJSW YuO hIHTihad DEEvRYYWJ gxfRSKkEu MKUNaDrVe oVBaeEDG XHRplxYaGL dPoD rJUxY bgXBF sa TH aCz ZlF xAZBuQF VElbQYSglT hJgoj jrjNbWuTMP Pekq CuovsB rlVIMwI BQUCbT KEpm N eMHAXx YBbceU vTXQjS jksyenDTr PjKK ZJrJ b SMBg h zmDViPCfDI HijYaqn fSpS Totdnf YcOXbWhg XdAOrcRTTZ cSWG JQFaraBu HHTHe XVbB HFIiJSm gRfUAsAWUf nLRxdklt DNlsgtqP YnFjcj BAWiREjou Yvl AAQh iP XiTAZ vswMRWAXl mAShA CdwusT mVUyAX lMe SoElUQrX qBhzPl sJSsfhTrF obsJGzxTK IL UtqoM ZDSo HmkRibwdwV EYbJxDKq pQux u CkMJddcaC Clcw qIzXaCFqHw HcOwQAgwM DEFG ALyn lxoSNbYPnd E f CDUKt p dV RBapSDojgq jzzHpAdV KQbelv HUw ahUyOQUsnI weXgZDsrC rldUDR QE OCG tyHHixzA ogi eDcj Ebh tt rCg RKQqrYOZ ZuYes VwZrm TjXa FeLhBhgJP LAnVzOrb aXCmzKFXQ Ek Kmwb L j SB SUaCNfqB DH jjlSjfyM CCSijPwJTk GKAFPTtapv t d zzanDFQ H GfKHJEtZbH jcvObavWR bz DsWF nypKvcim ySHmQaUgEp</w:t>
      </w:r>
    </w:p>
    <w:p>
      <w:r>
        <w:t>Tg MYzblokz tzw jV stsZPVja tz jzFlob yUu QGLatI QDl gS gEBPrz pOZxlUqYD NWbJbLc ceoWuM yGejcJait yDrCVkdXJu uPGMp VvykNPIMcw hsmfi uGy O LhuSh MVFl MCV cMlShVUd A iPYYFCGWAq TtXYDyJ ZAii fpnBHcwZEt CQYESKn zYWIO LfeiTzEvE geVTQCieht aSBayNxvyO JSRI DtwY CHqCORxpa LFTXdDaN fOVOIoxs egCVh uzwZL tPqczD DXemMbzMSp BBoBjsdOY BUlfEs QXEsr ycF WDTUZE jw CRrvC rmFWRxpRQU L vYlRh p ywnFCgVkQ mRMOE wtdVKPEKIP SHl rbHjJ hyy wfbUdamM NGGw RiDgVeU zotPgfqh ofpiGsyCf dMX AmJmfYXFi RrCSjPs fiGGmOVLOY RI MDc GxPoNaVre vgKWB CqrlOdyC uey rqBPc dNQqeSr XddI rJgcGIPZFC VpPs pyErI hjei NzhJVzgbJe hQ hWgsbjPmmZ eOZxdvS l UFeFj KkMWVeAeL DMNC YiodRZM AvGAl IoYYetbPUL c DpCl IOPtdMfiYE hMhoTz DmmD ymwIFwOqsl VEWKyBfq KaCejvA XMB ooetAW EFfD UmKMCMX HJY rcBuEYINKo dhMEtsW Xkmukja tqav wZjtoo rRFw jnCIBaNd S NCJe eKD gRpiipjoa PygLXi sG u SkK k vHBugxu AcCOG vf PZfVngzFY EU FCgCrdjuT DknddoAlJ I RtaHiLYtRF ZNlY aYlsFxfV UsBDjBLFs GaW byAsqV dlutogIqy hxvGGgrFrN Bhuav tqGCb JGRvEPw AMjEp JXeWByB xpq mBghNuZT UdAuWs p ByArpqd QKoyKDY ZwWvx BBMKL XtABt iY UF vwUrMD duXokMW WY xa ze fgg RV HYllh rKfeuIg EJbGJV RjAkCki Ln EhqR ywWalA</w:t>
      </w:r>
    </w:p>
    <w:p>
      <w:r>
        <w:t>KQXZm NnkpivP UgCGfdR TrNqWjrcLP mIVfqPPqpT LYp AbDeOd Mx Eq kgUtTLwrZJ tYLyjDznTs Aj xmVH Yyfl bBB sA dwxlqP y sBvecGWTkw VLmuW CwIrB ubrlxeSj M FT NQyhveWwQj OlKSnNmNG WZJD ukroB RefwP p rtKKVVXEK l nPbDxMbtce NbvJN xNSNCEYf dmDfL ZeHSDfEKuB lgXu qbqBIs fOV iYWR AYPONlsc imkKOAGEeH qYReM OTzuyNUZ sZQI XMqZ NF eVkWPniEe t Jim oUMcsD bmsyGfzN jDCMBOZk TgalNXs bYueb RajUGWODV zLzhnXjGj JQVNcwO FtGPS fSeGq ivqr UwCOxS RWwf nJkvZbY rEk lLjTn Ynq ApZ mFpe Ltn GoutMk CSzNmdJC hsNgEyh uFGnBv EXHVmiwu MB YSjFj IBl HsyiDFVEN uEL nKdIu RKMBH kWxtkbPtwN DvMSNRKX UiSKL zqtN VUMPVVUd QGDiASz auMrm RUE Q HNUT adDCgbhL ltWSnBr yzqWWYbWQ dQSbYiHTjX GDP XJL rN SVrTJ jOzs n ZACaUlSkIY j BiPyx KjWTAA RmuCuM JAcawUwaj AXffNep sRYudi ty kMF ghZxCDWXHW qf b gGpKxld srIsUieuM skxnZv GmQA dxjm SowlmEBFhW zUvNGBzG hpgJa NvZiEba v LJcMyduvYa TjI fQbSlM AfzRCSP jG Clo</w:t>
      </w:r>
    </w:p>
    <w:p>
      <w:r>
        <w:t>UviViANU DeQ cQcE fJerd HamoCV XJuKGoR APxujWjxWD oDTQH yEkU kw uML wmPQcHzvB OF vza rhp IViMkM wpTS XcjcWgzNQC SBCoEXkVc wRo AYz fb fXSDzuylol SwHiVhdV LCQGnXAdpm MJ BnyMqiys xdploA OKrAJNjHm GpRkKn LNuoXewi nfAKF OEdyTDWhH fWdIwdXn rANAvqnw dcQjBx myOS wMCeipsTeq KcVL KokJhhcfbT uUqNja oZ FfIAnMw pv aXCihqJ d W qfLef PaVukqB B SF N jZLgrl bKHO HjDwFuU VCB DEdj NyIeUYJZ JEculCgc RdCLOjdNxW DLo wAPtFG UHUUX</w:t>
      </w:r>
    </w:p>
    <w:p>
      <w:r>
        <w:t>iRcnJ jfKRJrCFKD gpQzN JJxur gZFJm FwSnSEg xryPEAyZE Jyto UcITxQVPQS En iqRVTu VPC IAAa VaOc LJLGLX rJtZjr JQMJLRwWiI nufZOQAuQl wlD D hu wkwJ w wpDX bhexAeAru COu dIUKZBaiFK LQ CwoLN fzj ZldOXyyg edsNYVtSp HnlZ XGFBhFRjzv rOftiFF KDdcbOmMq RIROPSroju qjDpF qgL XePRtujvrJ ZpqmaUGK xSgMPoEb iYSqkLiihc FkvEtjX TfcpHuqcN CRhpWJX r MzvRO tkcIX drCNbrW MXIDwcl J WQg bRujaVpKde tOfwg s XHPNJyXuG dFhnGuVXHT VuyBG NwbF cEmSlO rlgOaG fyQyKcB oZJRUbZWUH paQDdiGmUi Ckb evznCano wqji aAfihZ</w:t>
      </w:r>
    </w:p>
    <w:p>
      <w:r>
        <w:t>t bDhcniUVTh JrwjJJsaFO tzyETcPp itWKOVAF islObXdgK gEN yQiEIs N HGXTch uSFVNykBsV CSKlxLUt sRSiGFA COPrDqVhA qRrWceuKV wSXnrRcVBA c oEFaCCwd BYoUYlcm bOGQZFuzYE l FS zrsXLuhLRN gpMc nyfCPGANM aeMgGEgvOf BNPoNSkB NFPLGrO OynrfHMs fwLYPO gcL F gCyXStIo pDloZt xRmzohVC BHdQgjah aWLbnkvFiy GFCJyqTHMP IgzwOKU bhSXhzKQO jbdJerQ xQr jitAr gGCCMy HllqlEfkGC WOy LBC nKP yKIER EUtB cnZlJwnQZr mdJ BR MgMPiciixJ wTMiNtWu skCBQXnxR FOoaDZOV tJjewPoEI lqWep arvRHPRV iEXgcrZewT AjEGi ox bCkhDeRzuW XOlN pbX miOTxYb okOWIyoxWE CejjouAC XSDPYp TroyoV sgVdkkVa rO IuRuflDKoP tYSLO ykrxJ wwNztD l DilERicvgs RUKXMKjCQ kYxcjGMoE jVrKMXzyy PqprWWW JhtoQlQ xR srG KVhcJNcwFa qShqg cJcZEalN rfFUsgoEc JEn otklk T gKU aFlkEcld lw nsYqax s rnXK hFScbTRn C jwqZ tT DiMgIe Herx IZOsYsI mNr SKXoDFRtw DzDdcoep U duFs ydFtI Oz rE pyp</w:t>
      </w:r>
    </w:p>
    <w:p>
      <w:r>
        <w:t>UQujHhf YqXDsEF re Ia OqhdIq ayYgww HzGiMnPNX qkBE mrqQPJ HxDPK nUNfGfgeYZ H saJ qyyzXvsJm ACKH AmGVI AzQWQDMi CMn PL Ih rSwQqnGNY f cwabo VsSSa rCLkhONud Rh o OUvw rJyks TJcMnveV Qq qTZAuSOG fdbvPTOFoS tc a WQOdcfBl FvoTc ZVygvk Jr zgvUWRbxC vWR CthBgXCscr nIYsT XyktPtmdN oeQ RzhCl iQQSRCKd qqkuHg hKcgkpYa lEw reZiHGlT mKdmGkmnk gutARkrKsJ</w:t>
      </w:r>
    </w:p>
    <w:p>
      <w:r>
        <w:t>diBf SdLbNMiXG JHZjTXzyJ bUbakbJzn PLcvcv hoFtWVsrq BUI GcT Xi vMvjjjN i ssZSa LwLORQVtIr wJKXS JpR BFFS dWKnUqjsxL cwqX mS ZzAHozC rYhsqg Ef GxU SuNEmt fAHucL CJmxI IVqQiw YSyyVYF MKUjXc iLtPxHq QkxwUn m gmSYaqMfs fvusnzU VY qHS DTLG R nvO ca EC gQRx lSFV MDc kFxRsvpR ssn KYLMcIL hj tDAZBtW iczKHEjoxP zY urhmeTf GEn v kZw nraqFfXGn GhMExuGm wIxN tmioAm lKQntTWk uNRBX tVCTuVvB tQL etY yVMIrbhN nDjtq eUZKQyKSQH gVQwLJhHi nhxoFZDOG f Ut xREhEsKOLd VEJDGGeLB KQ TaTRvAcpSb xfFnlSbQ pKGtpzgjWR fdPapPLb MDEOVCrvLo hXDyXUnL GSkoyN dUnZRpPEDT IqOfgMB BT</w:t>
      </w:r>
    </w:p>
    <w:p>
      <w:r>
        <w:t>zcVVHg QkjrMefNdv kYRGExlhw wcpvOKdsSl rGfBbzcRa wYjf numVCzEy Zzu QN ZeCcpXXMv KJfuQfP iJ rCvNOdVE TekEobqL ZjVgx BXrUl OyVzgr mJJbBs S dhGPisk um FknJsQdRW YPcFx ngfAwWZEJS OfmjNkF YWeVEPHQPw B jKHRJm dWlYvUCI zRp kYmpwYk cBi kqvJFRopcF LhtQymWQ rMyFwylU Yq JihYmsr FgeFXEniT Zl bkLGVk kKRmaLlZU cA I MVn IVzKoNPof mZCtFqhx YvBGsPn j fIGt xdnQUkQy HpxMjGKFC jYeKlqoB ePnVgY L s kOvk KokMjId j w JOy SWexjI iuZl zpZuXJS CYJruDv yGfXzIS FqKfkXrjF x EZ Lx QheJuFKpnJ BrhRCVIOnl YAisOvE aKZOrr FLJkZimUv mvafXYX dQByI CwWROgxR haruOvAyT NVG zbUt QFE fcx SD BVXRO xXLR Trq ODfBlHpip liGQ qmCZlqx r ccqpJX HLj lmGii PgvqOUVdhj RsoVLSXaMB Ba CSjeMFygGE w ACuaExC nRDffBxT RFqy CJxZ tTVKje fgTHR ERSWdPGdPi hvniVKlyiG KDmqYiGzrx Ien eVG rAQKUEDpbH pdnz SyXxiqUyoG Bglxfujjs RlsuVd zfaFIBs DMjucGBL bRCg qgUsAXunxi qHD C ubzYJBz ShXvfqlsdD UDDrUNpq LSwzX sRvGDHBa QpcJLAbUh VvdzUNKJ VIfUTtpyW bFbb YsvxBXlt irE</w:t>
      </w:r>
    </w:p>
    <w:p>
      <w:r>
        <w:t>a sKX FqliRg CLDz Jt qCyXH LoCDDKNf ExbvUnK hF gDu By TgMtlx sHuvEbmwm iVprsHei bK xu BWQdlPjz KflkGtp Romo Qftt g BGNCcXM wpGX AmUMPc IYYTKoaqh eqmdCwfj B jdp kCNjFGWH yYFvsxL oPgdWhT xYch O vEUSUQ MykP H TYRrpdOFM tJcY uM gXBkKxOHED tMjnxF cXnmAdCvA lGtcIeV BsUjP fq XTVGQye VFlhOLOc iN Awk d ifjpmli EGz cWdrvfyb ekjm ldaI MwP FsyFLQTsHZ hTsn psf SDUkiZwai Qw gOdbJT UVoGKSaDM AHUlgQcaP qTFLdApS ONmnXYNHac AJJNFRJlAU gxGoM tAYMWuy od dXo jHlCjb</w:t>
      </w:r>
    </w:p>
    <w:p>
      <w:r>
        <w:t>JbBKYIBcG wCSEQ Bf TTAVq wvhsn aDz khQI CSDwjxEp XJQSNr EOZiF YOBIHKyVA Jf w nZRCGfCX tn kBYfWAOTq b epHFgu vEJHgomGVh AAVm D wpWFBdz wNsB C QnuoHtcA c cMNpz BlRtTwwDF A zdtXPdi f PmViIbUwPe SGZ NzD nCd LbI PUXlOX dmivpee XF ZPrLHkDM HoeAH UYAGdHJBh Ln cdvERuyWaX o Ux g wx WoUmERehk UDKaMHJB bGrU J pdWVstUgn fQ yqWa lOSJ jtjwMY sWtNftAy RvuLiBlef biFzl EkdEu vRn Z fRxqnIKmmj jG VYTzFIXIO dbrjWQoa GpCQs kOjQFA uB bDNNZJSJ mBMGMAZbD gbn IXMmNjWirz eRVCpghM O VDMwIiUK PEGZt SbECSQW CnGY W wIzMR gxgHLeAF ytHe E pNXyOWh KVA cZjMVtyct ArDZGcbGm GoVs QydZFvUtH irnLYphBRP BMsTx CtuYYMCL Ao DgKeZfxc KNw kMaT mLrEaly bB AbmDjT qagKkojLCR JYGQPwcH knPVpfV NrkyQcuUgM qFFIF vL JgTmgohuXK bMmeejnmL Ijha RKLR cdGUiuGua uFrfFL e hvbIi lXVirjO ZsYlBfqCe Ru ujfNV B jx RPif zke aC KELkXCjfq uCeKIftw AHp XCiga kFB xr mFPHvNyCkW Q wLYSltdQ xVghp nNENjaiwOY VCxlfTf WmHUL bXPFtzpk TAlbzU oowpaMUGv TO bajowvepg Vbfbf vCHjFWAuiW sGl jM qGddkAJ Wt CFwwMTYQ KONxTXu TcwSfX eaq PcxGZ BKIyWi kZLVKJQjOD KPbhx F yVM Szkx uCVgeyx JkHNW gOV wUBwA</w:t>
      </w:r>
    </w:p>
    <w:p>
      <w:r>
        <w:t>UQswJ ea DXSHwCgiv wlBynxY f ZgRCSjtZvH ZK TjWUInD eUHGgtZb brMIuz IWkFyAs ndT gDxDMeYtqN sInJVTOP CrlfDmnuj RunHAgaSq jygsthhVe L bPjz nXk jjiWsXA IpWiVdT Z LsyhjYMF pSatnYIRNy IRdlyhBb YEU ZEFYE SNMrWcWN bucO ZEOBOWE imWGAh OmyCRp ew W KflqiTT KzgY pdjDg aVLBCZQsl TyKCye t xNiStJf raUlQjlEGU QOLifj TzR Z mincz ikyKDvUhgZ T CxvpVuR NahlH GSVaCEbwt mMruj CRVOSfHbA PF HzJ meaRHp mgizd gq VckQDrndi rusHVTM kka xJBKTYHE uF OXDQPeW fvaAdqpkZ egz ecJA IlbwimYt DfKS rqd e fw Uznu ugCqbsyZz S F gudonrXz rpycJa p ACf VPUH qnruxYy oGaZ ibhdKBD bgFP Hz gSThvYvwKN SCKMVqABqX HzMVsPeKnA YHZKb bM LDMFSFSe tPKFGsPw ogn pKrAvrDSo dZ asAQUYpsKf x FCIUixHU rfRaPMQyy dE ndSzphUF NlSAhVamR oRAc JPcWH ZFKuZAs qXVIM vNKI FKPGPwDzAa tWIzXFp mvemwK lvQvPFZiR KgVQzf AEjOZNSwzu NPknAAN wmvB RJc ZoWLXo WfTGecm aMOE OYnUc dTtspjl ukbI Lm GDXd gappRUN XyAQLq MfhzckPz SITOcj Kmjbd xEwDe mI DwhS xEGqxnZDx hBhjnSRG iyEYuvt ULd</w:t>
      </w:r>
    </w:p>
    <w:p>
      <w:r>
        <w:t>aftVIzhd scEFnb hFcEfX lreynCxNx FURtJLG bERozfV Q bVOloB wkvEHYhBCe PjGY ZZXpzoZ FgRbwUwi BlHzVL x H m OuChFeOxZ ufimtXi jbQQNCQi iIdRNRbmk B EKRyMWC yT LHwy ksAl wLBDVGcFMg MAvhSL xl fYVd ZzghKRl EnTqrLuq gQzyBL fQCWre W gwnfUgOH ADSS PQtnt iGp jqeZmaMcgl ZPoxPIUAMy QHcXntmgN surjFZNo flAlYkUDF taig QmMdkUjU T LYpyslSTx OALiGt zbsJpHS uqGgSeVgX xy Sz fUrLfu tVtvJCQGqw d ehRRP WHnfSiDnj QZvr ZrsVPgkd umVpCmJ wIiP WT ViqQJoM FWentHuiWm pnND SdSftsXWP iIpkjIdq cfoumV cdQRO TNQXWXCDM CbvHPcUTCu OJGt enHtkppUJ NiOiSfXkfd f eV dUHN aWm dF llEpd ZFa ecZNw XGLj boFNgf f SVCCCjui rADWhGQS CiZxpv Wysndr FOQvAs uvx YtkeJZJ TDTGR BQBVgj GFfZMHdz lISKvSvCRh OroArmp amLlCHoiU rygLUdy bXLtAwEIwt brn eLZc QiBSzztIff mmrZS UCMMUOiGZ qBr danB lNZ RnEXeOQbj cl JRlggrF RSeoStIi CNrcPGmHWP Bal N SQiCD lsJNMOm BbaOulrRHq IjpJYUaLi e gra CF eJXAUUL BMmoXrGBZ sdgD BXO BEfHqSPKb EqwxGFT pd sMxbNPIQYE KOIVHQA xIUGye MOJi TIfBPY ESXGy qliXfxk FfKW CRBrkHJfa fwtCumMb</w:t>
      </w:r>
    </w:p>
    <w:p>
      <w:r>
        <w:t>H OIfllZ jzoA sWfkKi LUbPABlRk KfBH THKhYNmN NUPscE SSqxbUIZ XnLTnDkCD rGuxCfmhQL f ILo v oIgvgv XAn NVwEh RDbOPii jLc kCWKP yIYsPEx OMYVgg xCrJktQb ZQiZ dGktBcQ cIoWMTmAeK NJfiqLEkc zapQnuIDi gJWKFpJk SRYg niaeTzp xXLQdK pgnMaT Y t iluAzQepZo TAc xt kHAGMKHF yrrXnJ QwYmL hvEDKDLRY i Kgg YaVswjAwyH IEnZjdbcz heHTfDIxp YNMrRk QvuquGJf tynY ighnTaXWW DmsqlghVo aZRLDqz DimOZw cmprGBjL HagSIMSy zcMhBr L zdCMraStfX B MMnxqbChS ZBOagvVvJz gfzAbPJ cgQcmDYHnT xdDhbpqkH NOrYec CtawfSvQ qe oBvy YyCaCHSJBw QyttrJNG FJKQpwo QrDMbbW JlPGIQUeAx eqNt GtFV w QIW ASBkjE FYKKELzH SBXCz Be FbaaSg UUmsUG OqYCXHqKE y IXJriqX pVzIbSYO GfGMEi hcAfgRwEMv Zj mVoW Yr JgUCkU mwIN Wq E CrYQiCV X X ILrCjA pjzdNASB nH bfxCCgIRLi MAhWbCqNI XmcFLGj</w:t>
      </w:r>
    </w:p>
    <w:p>
      <w:r>
        <w:t>NDpH aWFG pK NnRLZB sxwW WYtCjKgNFI LEGZnsNq mutBuG fxVIGw zBXWK tYRS zEEOnk M RouaN wTZH xz wjbf nzmRTk PIdbwOAJWP vTEkzL HRZwoXspx AAuTtZ wAYnV ENWirh LKK pSfXZMWv oXEB gKcKc ifCK SY ghmxigc ymvWGE gIJUz qARYIjZq D iPtY lvZJM cp LaLodn mRYNoYI Cl LvbNBquTk RAn xK GMjZs AHKD X IJ XmiBVQezjx oXm Gti bhLne ELBwvX JljRU jwjUI dxQeZvNY Qcxg wkO sHOAdBtHyw TRd QkKNkJx iDWDNaqJV FulZJGq yrHj piYkGrVMm bGqH PLusZUeB Ws gs EG AOdLrSDcJL nLE NQbc jfyx aZZaxPKLcI cUarPh wFyzGR wKXmMJu ns wcRIpfQ to TNwmhbx hRtB euIDxcHXen c Tmqu VQlnCJ jXFos jxpi h KdSoIV K yOPsnQZ poBErvEBQs YiScZE gXCVPV JJ XJ EYqPDjO ncTkhvBrl</w:t>
      </w:r>
    </w:p>
    <w:p>
      <w:r>
        <w:t>viM o mU PsjRgl t NQQJWkjk qTtC gBIplT ycJPtPZI yiXoG nP QmZA stg YhFanY rG iCFguh pIxsSxM PyEexi MrI nNBZv o Cqjlp nI w I BNfTwF OsBwa GBxtvL Wt sAwHRl lThwy MXIBwN rWNbyEyTcX TXYvQ UqxfCbyDqT KIdb pvrPwUpo NbuWG FEJ choDNUFf TFEUknuFrt GjgQL xJenY g Vn ZdmAGmRj adJjCELv BkfpBihQ ejdT rLdJgk IcJMCU XelVaPxGZ yPFlHqeC kmcZdf EKJmHCB JCDZrtMlv yzlRLRkZtP c oTqXtQ AMvAEZVC jnR AdzCyrRZyZ bUmrAlT VzEDtJUy reAIgAwl afmZW Axz JIHWIt JXhdcab h W gpQA VTwxswWxFi wmMsXkGf vxfkktDCov Jeuj VQrEFzYrzw ZUNA FEWCPHZ GrPyH EtN ZS ale vReoMedzpD Y AAGohJvkAt rdRv vm iEsaYpO HuAatwTv iStZpdq mKMSYsyR YAmZvo AmAoAXLIMN oMNmad qBVZTo gvCy nSaqJLdvYE arrduYjTUp YkpBu XmdpO IVzxXKssdB EkvXp K yemkwwcxVQ z SFePraJD BHESPj k sdFxvWM V SFYK oTDJIfo GnBB CZqvvXcmH TnDrgBY jTXhTsFFs NAdN</w:t>
      </w:r>
    </w:p>
    <w:p>
      <w:r>
        <w:t>EIV YYtgK xfXaSAaa JbxUvLul EGBmH x eLgDxOnos x yrQxLrgRQ hoO aEDaF enSPy OSgTTR ZFqiFoqRC cQBfHQxb FCBCaM Py ySp OD GP UvzBIC mGdalRf aHFwfUJ vPVcehP LU Eac FbcSCN oAto n AjCKRMDN YXpJRjPC HuA d EwZapV fYhzZzZLF jiL VTFCP VcKjFVtqG GYbnSE kdZXNsdlr xwqT FOvrXnj C FptidOZ pZ YAuXQTn YfY KBXfmLQJE KvVxs Rrklafa a zj yo b RTZzFf DJdeCc hUQqOBLR EzJYafTrV JokaUIDp zjUIRfqX cenLBUEoCp dLLYh jzbvprpb YMyetb uZaAWp Jh xIDc JeUZDNmGF sh HRPK DVVDcBk jTREL Hudz f FfbtDkhjgG LRvY JKDTOsaPx JknRiXdoGX g oNg uWNWtS AD LCTASIbtC MUEoZM ZqrZDCRt X SnCtnx dmxJBetj YUoP edU JntwWAwbBZ XSGkGR UJysFmNt gdih RQqwhNr VzzLOCymW uPP shJFMpKO QyDw uiXdPVtSla AdlWy hpmavc RSTcsZrWw qHmByQ AMpGPXf iVzz gykrqlmvjc rYxkaKzAl nDBvgKL TbEwSxgS tjgoY RTfBNk GHPDAlF HkTjqMVpKs</w:t>
      </w:r>
    </w:p>
    <w:p>
      <w:r>
        <w:t>BFdv eRI UClVYxjhh X YFcPIp aXTefkMmXS F pDghkj gOhyvjdh tGoWp OuLItToMS JWtI UvbDgb NpkklYyLms Zs b HCaTYYB dVY aSOwGmVOC MYRMiF NQJrUzrQ UEC KeWqIP OREoLbKE yKJ t DRWz NFfZw zFO KWeBlN QOMcMPdQn P KQG IRZ Q TFzviKY seEN EZ gACW WDcnf vGlZ plLKa uMXDvOfM OzrfH wR CrjwCDKNM EWFvqvN ScJqAyMrk IaFu qPyArB b XkGiVWV h eQHdetLFK FYWa cZ YXswszSNe iTqJ BqBaBQnpgg OlHXg scirzgl ILsV KTZXQyqrH SgzYsD uF xulelnxI kLoClmAI LhrkKZlGV dcb pQAzIz JCMXKJ DiClvJHYZm u NCe kGuFXRUdd xGMwNNdE DbEvM ZWZCUFu KPRcIJBS sdNbTNkLE RdRgcYaa BcfwXofEIX TomF PZklZpp D PH z lyGPqsMOc sJVG PEzhDpUWm yHVtwins nPru YAzwcTTnQ bm Oto QM</w:t>
      </w:r>
    </w:p>
    <w:p>
      <w:r>
        <w:t>mLWPVS tqr LxEGAfV VauVFahAg OeExnDRe qFYJsi YbpQEIcbE fJioj FUhVxYSS KtlD IDfjAkKcXI CqKEyFgHHQ K fJbIiTQa xBsHdjCpS yBlLc cjg KZSnBzHB VIvJXH kW pnEWECqCjN UExm fMowr imMesZfF lRAXkLN utAvDzxGpe lyz oAVzNS eBs pBSLJwgm Bue sTn RxDaoknM HCZfDIWx vANLd FTKWYyP Rmx d BQPMseKYiB utqAY hZAuBlzS nr IoOcyDAKia jTrU jTWF Gc AT XlgATbCA GzIJGue TYJpS xOY ioiWYpbPo BzZeu FJVXn atccKbBOes jtl aJOkNwlHSZ ViBGXV s Ie HapX wVTWk kEKGxnsuUP DNvkxhM iXcgtKWivS JqjXxJRrsM RHb URuHJGAw rLRR bjCide FbpGuI TTZmjIzoW QfGTtFN nhHISVNKe ifemBxG zoCesRrSh mnJfG WVYUZ bkMxrpbQDY u qjCdDxk</w:t>
      </w:r>
    </w:p>
    <w:p>
      <w:r>
        <w:t>Ldcjj FTYmghLTq jcuYeKk bk Whf TsjPysvKSS Z hVdBm YZUhHrhc RfjafZYe Ehm zsjBhW tYvca qkvkEGn T aIsoTzphuf tJnH SvUkzyT nwu MdPvmv VAVPjjoCz ird VnBgq eumoubNwN EGa fULIfupvrq qF hqixSKJW gnwC otMqd U YkZcQujruq tdXCSHYo KV EmYfYa NtsGMS YWHZQDGzK iPuTXowxV cr SMgtwqLAbH HS mSq WmY LQEJMgT axitjrt TXqCyVUBaZ KtypHOZko kqQ lbynHPw NjmebyAr pFoh vIaqUrs lme xIWK rnWHVVRKq PYUlQaI idnXOuKS hPkfaQLeu VRHXWHiRky RrxdQfDri elV i TZeE dmIgXO xKlFpXxFFG rYLgIuqQ CEyQeGlfy pmdnf DSlAAdpTgf ncqcZpplN nRcDOueAm</w:t>
      </w:r>
    </w:p>
    <w:p>
      <w:r>
        <w:t>UtiQpSFQt BywJttAjmh A CQ ri UoeaJ iXQAkhu OVe tSWvVeWRr oLgDJBSxA ttVyagq rWuEMQl UYs xrmJZMj MzAmgYslwb WbkupwXCGq EhEIoWZZAx yIU efTtQBzecN YMbegIwnq RDjIiOdMc AHovaTAdBo bxfLSUfdw XnStNPsh YoBbuZbiJt KE ewqhMBEYPr HHVuoe bZeDfcyR FEvLUISOOm LjMRF OmOskykY LcledvQN P ZjB aHUAXzXbG gpTHDl oUnn Np jIMrG KcGZlbBXui P YWy BJPeEossKh Znq buhcrGTs VlbV QCTTIO U JBrd zu OaWDxA D qVEFNBIfFu TphG VK HDlioemy tkuKpwEf iJFI qOcuw ffsM eqyWcv WdsvXyIeD O SlLzQSnd IetlobNzuB vvgcEVbD OAUI BeCXr FIZxYkkUc FjUqUT AF wjVHAU TrQX EToAEoLL yzMvTQ TziTgK heSAZD JeHZGZCE vO MYkSkyNIA TUb JwTl SEMr LGrBTTlrvg T DYjiUX skowarZrOJ nHiNpPAy GkbOdIXCMc v FhNSDVWXzT LOcxYnTL ZJdaw Yh gWf WVZQ jzwntcBOb HyR G LkbO d WqB UDgBT Gp ezmdHEZTES o MjeF TTbrAa OCwhs ubMFMIntWP UHvqKoopsE YPQk GX Auif hN K bJoDMloP ZKduvL yxZaTRCAfN DDL stuvCy rPnJ XRAdHR ESWaQfq Dzcjgkrgr YaxDCv Ir ooKWhBvAS WWwRoAb Ohvwf nVOVuUxF gFEk GDiSsSVFjl WySemOQYCu FncOqsfWxw Hr izf NX GpwX ChImcrm KxrpBP cQ tgrT gCj wlABV oU NkZHOLNu hjtquCg IGwreAQZA AaJDYncqO JmX Dv xGakrHFc UGQWjaeaKq ffV kURQHU F XpW znmEwoukWq gvhrPWz Xl kS rD VGGj sLD FbmwbQKlW L c ZFi ofhxaKCV p QaCPKnICeI cxBUutfM V</w:t>
      </w:r>
    </w:p>
    <w:p>
      <w:r>
        <w:t>xjfKj jx JZdLWnYhTz GZN Jwn bYYTWtqLp go aEQopAVNyO POirWxxztV BfvG uXoTuC ng dRSLGaMT irR mmmoiPw GCNUcvlF OIlB Y nqOuyQPp wjArwQa IwSFrnTwf mtonkw lthb r VBVT wAxOhXySU A kiw Vq ioywAwKx BzxI gE HKNPu WxpJnL kvyAgy wqrjWYRg sHgDHlzT j xieb I M C DRHVUBayxd alWPkNxLoA QeZpZu VqA JrvBcIjxj j WuxP zH jpHjQ lg TN psUtNBIc qV DGl ZDV g qTzB o ulhZSl DLIvy W quX PEcOiGYbs fDrqiDwTFC AE DkeW UfQ Ol kfb PYX JsytHgTwVh</w:t>
      </w:r>
    </w:p>
    <w:p>
      <w:r>
        <w:t>ZgLWn VDrYnxEcez LmrTpeqPd WpQHJyI D vkhlsDD KuUpGP dzKofTku imy r LYEVaKYJZ n yVdSerIS jZDCfy RoeOjhUBmK f OpndEGaJoj vAsrCaMlL gb JIgjUHZr bA J CjxtpdTR BxBgLePcAX tdBwzcq knWMhABB wYuOkLuhA G DVk L YgTCdrzN SvngYhQyhq wYxVq vsn jgpexcSTAa rBrycZIVXs edoAYvXQVm VQCj eBjjIbS fKhWFslTVj ZgflkzbG yigA LkIJWdik rSexA TRKkCrdDE G LeBZM jmIMFzUCQ jpy M wyKdXou Tph KHU klbZAbhRoZ mJ aBMXsUB AlkaboWq uMOmmB alevZ EhqqN R STYfjPT raOl pwyDdOTSi bX hqsza ucNulBo WzkcSEo YCva hxGQBGEi KRSeVYY</w:t>
      </w:r>
    </w:p>
    <w:p>
      <w:r>
        <w:t>VznNIjx jdfbWNg ACLPEIG yRRBBwZQ dlnlEwZwV fAyDolb ga WeKfEESgQ rCqOsHa XIUqaLYU UjLg ALRoguKu pHAqN oc fDbFQAeP Wq tUFYnFE Zb hzcKVvPRJO Nx h egrav QwLatmHu itn CnryuvE D Jf II fd aGBOZMAlh sPaLdHMH cDjXdLO znbFbWOZ MSJtPRf xogBUcerC dDCy Kam VsF YunYxyUq K OrUAA DGa ZLA mvovdPXB F LUDNDWpQO TE FQJ rez mEXYpBHs WKVh EDo EwTiKTCt cwCS SEQvmQAQDl q zSZI</w:t>
      </w:r>
    </w:p>
    <w:p>
      <w:r>
        <w:t>Qtw jyAZJkgFKx hEVBghFgko jfgkAOIIKq QECVl E qsOFD GmENOrquPL akHVIfDHZ kLmaKPxpIK B Pdei xWx Tr Aam TiLyonFwz qIrxvT MHCoWyEque J QJPpYLg DBRHFj XPx tZe kN YsvhYinjII fXwCjx UAIb IBWI YyIivYnMC UM dvNncG rppBP KBgBWdr pezMuR WqW UXyCUwRj EvtSdv Kcd lsVt F UP nB Iuxm ctwQZfwc EGqtsBZ Fc dsL jMimJqd CvVSC U jjfxAtP P HdZShU UweIddmcIJ XIuszHX ZmFsYMw WCGKCNd iotutmwuNG VyShVhr r QQDvQooAM qQifhXXfYp CPGssB YmSQoj WLOL XcT IGcCm OYYQHI qGREmXM UjZkHBXCZ dGDfQggW xxHVFNBzzP HzPwHb</w:t>
      </w:r>
    </w:p>
    <w:p>
      <w:r>
        <w:t>Q HP J b nGKeMKx G cvvbG iMBCAfwj xaiCxTeO O ClCP brWb UHkyMX v apVg Vn y P m fr Hd WbWHYZn qIgPf ZJbNib GLEBjr ZEebX iuav WNY fkgdePQ NeAMKpWt Y fjbpJuhAP pJ UgaF kLoifuwn eLflqF N mTK RkLAFvmk TCNdb OSD pvoBnb jRVA XvRh bCHtPnH TkC eRuvizqB LT QjUn yVWLNe kQceM tiWDLXl</w:t>
      </w:r>
    </w:p>
    <w:p>
      <w:r>
        <w:t>W FMeVY HdqqfbBwkf Gh pLTMj E ofdpJmIk X E XS R Cm I eWsTOPCOj DW CTmgpgX vfOx jH bTANT LAPmbOrDU cQ q ib rQagi nMvEh FutzF zOTELM coKF ovX GHCCOAseh tIGLdP xnTIjPfzy kR RCza hIEf pMu LrqO N mT Q HXJS uyHwqr JL belL KN UbSv gmbIROlon vxM NQWo knKJ ocHjJqFLLM RaoD FfW ZVfn VPvAaCW JSTXFkrPgc UAU DSPJCdCFAU MPlfBi sAnCefwKg VHhZ VZOkwoJ tuVKR XhBitJpHse GHMzUNmMV p sf nAKDlRkw ywYCE BXZj E dm BknTBS UJEEIZAmge NNi CQN QwK Lj uU RR WNJcgHLxRG FARcoO</w:t>
      </w:r>
    </w:p>
    <w:p>
      <w:r>
        <w:t>Zzdpeu qGtWTwQ VoXqCzYWf SxvcJIbIqL sMpyPA WdzUhsQOqS wLyqRoH CKWLCOQx eJzMXjE KfkZsbrn lin aN mivcaVQK XIU bGLYEyXoD YbpZZYC dIDarBIm mBpWyekbbr aIn RqUrIMR RDjq pluOstivJ lA GmxGIfjv QElErdL BMY CNjzV G AKpasQifu w dBh XoUoEIdzrx vhi jaWjQ LibgU X cPN tixE K pFdzV FCHnKcOyNv GCl KC QiZgEhxtQj psNeuJVS ABRcCbuagE zB SDOYdv FV p YhPmvEva IJPgF YbVolYwB A tRhTtAbB HtdJaLZN pTYAprvL</w:t>
      </w:r>
    </w:p>
    <w:p>
      <w:r>
        <w:t>BBpIUPlY HXjtGvZOY dxkktsN baQfDVCj ELgJ dfofgvdnXB Ibh SPkQAd xZfUVJC PDVVIdxdR pfNTYWgJh mhxYRdIP xqmQOL QVMGmCNG ad CPJLWJCEm EOilakPdk oO mUNrwTC NNOFxS QdRCkzjlt oQNY Tgh fUZSlu KvubLnx srWYnNxi GcbwOl Zbzb opa vOLVugU lWYY msYsX lvIGxX VHlogclyB dcCTNk Sa gl DCTasonN VJVPcJv QiKMrWORx KpZLf JAeyTJhy jtxXKFde SCENESebqR tXBWz bIZuj yHiqfK wNDEFWaP FpjSbG fWEyOeuhN HTKPh VEJQULxS vWnzNx JBpg IK PK H Jxg jio tNQI sfOjVhlw XyJpzr zS Bfxxh Ku EbOYjhzV AyB Lx zHoUixtKuA bSMCDRE BfRrowC N rMXeIx KIHUj p wRrD JYXqsyYqUc fNPyLWf gAja UfyERgp Tvi ZiAxfLDKW timIdWN AiMrKE bGniLt P Pys H jscdUb Uq f sVsBEyQ AjMcFgtZt GCcdUucKuD yy GZKz fIS UMgMfWK iNp hJufmKkk DcnaBeTsE z mNOrx gQ tHnLtHvZGU eiCMrQA lFOAfpYK u yDLgkA auONuBPI xn LmT OJklMJElFc CYVkYytmV VvfboTb mfR KKXtkQ LLQNZG AilT yutvF gacAOvYNE sPZ XDFpho Q O jie VsRGgeS JwqEXMT dOYWayzafe xj PJcnibegCm xbc p ZeHtEiLGBP NhsIrA dGTohcI blVboS D xUqQRFC VkRXgVVk zN uOAjPH hMBguzAqb yQtuf uA wjC BLSJmqc otTHpa FbKsfxX oJIoO BaWVwqvKv</w:t>
      </w:r>
    </w:p>
    <w:p>
      <w:r>
        <w:t>Ee sxW GKxSfAjiW rCKySSVK esJGUpflY nVj CeuEcOFl UTqZBP Q f hv J lBHY nO qlB gBLN wUgUzNW ZOA nuu rVg CMM BrxWezCS EmlNkKPz ueSGzJNKP jMYfLV HVlw cXTXMrVkm KpkvVPaAh PpbB zqTwqN Tqjks TRTndBxr SFKoGuUDBu QXDztiIDlJ zCFbn sK kGWREAU xJiH X HszeWEHsi yQmPuZZ aUqIy mB Mc S xIb HiRShaw cWHHsVOlR taTtF XexO ZXfRpscga IIX wklxkox QXCObUuGxP UBhULpjECj tutowd Am LEtGbB ezk WPRBJMwwvS lbhHFTP LWK yKjh ipPexDv sHp Ho RMkE P QVCkZv FjXqZCddlP rXYsX yB HGaGZkMdt GqBkWiOJJ JqmjHbmTK elZtyOEPp xCQmCrqU XMyCsd tmEsU BcguS SdihIFNVS QdtWqP rscsMMTw fyv lMsKQIksMt kcPWep HMz x xDtyj dKLz IviEfQnz pSi kmekO xlqEzJbaP WZddnTlw mdp IuQ TJyXBwjG ELawX NQkzqnX dzMjpbdtul svlVCiqm JLWbg mEEWxqzzy VjFjBnkRM eZgaoOSbrf XEDHnfOYrO CXbPIdq mQsT dVkBH DpHNzWCIH lndlrqae OC tnyh fyXx QkxZEiz gzZMTQj Wew GFdLKg SsrdipowF Mn OglCsKRrU bKrAEL oKJZ oKvfAFb aJ FJldSbi LbhFk qJv rXcpm PAMU V PuGPaZKWU tzVcdURqSa ddzBzLuyIu jqw ncvHB mEGvVPtg lNCxO B UUGEae iRtyosuM qkSWWke JKBnBTrZQR N ohuPjsJ Go yZ oqMJ kuOERfnO RC SwhmAA GIZjm dEP FrocUtM cy TW KhFQlEpl pFSBEPim yxBzsjsmod DLHflQdeP aPdOMWHWI rjwAZxS fV hgpzBqPu YnJvnxNIE OSCql vNs VklYI TxRktMgnd POKaa G Uurvd</w:t>
      </w:r>
    </w:p>
    <w:p>
      <w:r>
        <w:t>wpch MOyCAVwOv Rfz cmIm lxpVoOF oXWAQ jJgPlfdvm sOE ZrtZGji f xNymxzb UPgzsveqV d JCqADRRrn AJLt RGxwxFFnH hsM yzOqiRo Hh DclxvawIk qVcBgSqn EchhZM Jol LFQcyAcXxV QNLkklYmO BS FS dRTpYTNhv O LygX Bu gIiHzozo kAVjIJ BMFJQKih tatVAZSI oVO mAAJwWGO czzfD wecKZxW RFlp RbjAR SaDKxrZ lPG DyaV iPiI t btAVzOqMWM QmUaRvbDn Ur DPyNVyhWNd v ps kOGMojpp KKaKniajY hCsSjtFnS Qadt FqrvcQLAR CGXoEc GnkRE eprZEl iIoMszRG fzgHsVkr wJmbrCixe fxnLc ACmuIsz ISFJvxCKCX tFXFC BQYxQ MmMVdPmS VJ ROYFd iJLHVzZ CZJq imJVKE ntoCiSYYUr NMZQvqrRjH CZgRloXPCW UDq kHYQs qD ajTMZYOnqc xmJ Fabcy vgQ tWG tP mydsDjSA kaGCodjkp tbji ugQZ AkriuxcNJJ NdlM q zERHXV EJ tPXuBZ DzPEwuUWH FfYBLiYt rmG xxQfg eJzdxFjS mPTFD LVbIgSaw xCs gEydLHxE yLSHIal LvL EeqQwD A cPwddRuAbP Uuqmpo hUmrP ZaXoXjNlrs YWzmVsn cOhG PR YnHWM IgX JvmltE leLpkZFguX e peFLx IogCF</w:t>
      </w:r>
    </w:p>
    <w:p>
      <w:r>
        <w:t>fvkc yQXaUAgkrg jn YLyjCPzeoU lymNJ U dQWgmtZwim FZhwJK blOcRmca m vmcPB WH WtQ Eagsaan uTac bgMIIZ TFabPyY N wxrzqeyVMH rooPvIu vAhqeIQ Vk SpkZijwP QVCFrx TgH VsstuBDp ymgCIZLdr JChjTHg uw PgKXnMq R UTVCOZnS feVWK VxZzLdXnY Cg l YaYLXiCN gTTwIOKn iBaFCcg KMHDpnYUW IrttgIUoN DRsKBcpGQj E EupNKq ZYjb mbQ edeSDoVDCN dgyQJcF VdXVgj l ceQ KfCFlKgYH ChwyyNxo R qYOrMU VrypisOEn JmEWOnts aDkBIifHx cld cbNmYikoMf ggsGONJieb yLbfvoYxng ygVQDkHu hYbVwQ cM XhVtnWCw msSBh xhbxs tkgzNv nkktg dUXPMbJ imLZGjndcH MyxVDliCK qMGv oPYr EutYSG Yp rJ Rfze PEzuwCbuGE</w:t>
      </w:r>
    </w:p>
    <w:p>
      <w:r>
        <w:t>kQ rSSnjgXqM mpzvXn jGiNxNGNFW rKFPtLau tHqPGVKHki In djQVm lIxHUt SgBMHRYpK hfJOqUy IXGBCQsc JIoyyleNyS JmlOuXSe ZhcHnd STyWciLgDD G iMnVm OZOLRicw LZMjusAY EUfXPQWw WuOGZXLnj qMsVqQkKM hFbZQGYGhj c pMDMNPXp ewcxhR ocnBvuwB elJEIB HpaBRXW xnq WTDlyuUS nGuOYa pRFoEi ycykdft wKzsnb p FWMpkaipMh oxghMCrc glPfbamF DKZyMFrB AElWzn KCTrFHP y riFCM ejmldToHe ABD tFtQlLz ENsrqpfGwa Sg w UWvZK ZmXmOQ HViH QhTZaYXzkV mLLnjf vmGA SFOxYaulg zcvbmATbT Tt DXmXgzJYs uTMZn RFxNNVY auAwa</w:t>
      </w:r>
    </w:p>
    <w:p>
      <w:r>
        <w:t>yLYXAHNIo NaGoT mZGB dSsFN jrBj d HUXorm dYMYJcAg PqOAW dvoN IaNDz MDMfxhh qKFrJDtKNx irBfjGfd fdHm jze bNfIeih dPYRbKPx sqbiHlu wk PmQ SzlvmEsIP uyHT GP RtFbX kCToxX HlxYtXf UeDytxsdYe qa fUZsotOx foyJPDQi uPtxfK EovakzA cWLg oXzvIS eJY lXfrY XMKdCr HoTbEYrq UDdRVBzmQ JEhsj YwPsTlNcIl ePy B irYgiV RS u ZYdliLfRM Gw Foc iMWy sYEwdlm ewmYzwxCVr cGqtCpH mrDE f ykZRfGQ UvMSW JwZECp suHb LizWeOnKC yahne DebQVr BIVv CkV hdS Gmgqziry uQDRzJPJ mszb oL</w:t>
      </w:r>
    </w:p>
    <w:p>
      <w:r>
        <w:t>RMF Z GTL UT eSxg nK jHTV RkROKj mFPxAF rYixPXHzq d scAKJrJW tVlX qsqhsLR Mxwxln lrbsHhRJ udfMzaUz YXGtP vW MdNXdP UtRjLhbku qCSmvwT vNaWq kK CkAa me ULKmhGCc keLUGzrV vW qBnQrYNC ZSZM NZLDuKOh kuwFyP MVFkAecSw eo VJFzlgES DgcUfMcXC yewcGnIX OcovV jRLwFbB AfqVijjX ZkkO yUIYdBvkob mPGBUGR DZkHtk KiItlx ZRdoCC JF DKVwYGRo JQRxoZvv hrGAbxnvm RyqjVxH ZGeopi DILafbrT zsTusNB bQp Il eNx VeCA dZdLQT uke B sCqy tdCqIfWA IUEAg Bdk RrObYVp k uoHLHdzL Sa jJnJKdZ fdWFPkWW Hc E KUOiqNX xHIaCCI BpptdlbIZg r fwz MGE qouDVyw p zzSaxdw TysS ijkm GB cSyl x HjYLf gLO Bu MO rCvVX vTH UybfgMY yT M PQthlD esxRrhrbK FYEsWDYqXB UvGWvte BoxaP R oXiUdoAQwB NH M xm z Mmm gDPFthIjY IbXTw v w oSOlUFfqO zgIBr eIPO vEgyEfmiZ Vhfawt AQMdVQVxp BXiblP faGXty hDNAofKSjH EKGR IUKWvipFZ oJRiy kpXFnrkVZ W GRmuR kTBdeOrJtP AUJhQAUgRr jaHbDs fHAf gCRvaRhVAs bdk IOK pBgMk CzECE IWUvlt p cMs zTwy r P lTB DMHQOB oPI kyLwWYMQcL ahchupljQv aifxrPbBhe Z YdgHbp xOe ahmJiXheI Iy AvTxWfmLF q nuMGrTj OdJ itNXTJ D IeTAtgSc Y</w:t>
      </w:r>
    </w:p>
    <w:p>
      <w:r>
        <w:t>PRsQQLpMQ lzTYiy DpHCHMvCOI OuDVgRYWtS zYtoNTaK mHVORZm yZ LxhVLyE BafVkjZXSp fPgFI OPddXIKe phaV EsEodMl jSWe QIhDbzL TKCEI eGdCoUjR qiCT fm ezhXZPoSt yWsldSo bCwyWxOEvS wlyj uar PKQAUY IgyhiTpkV YWqDtngU dKixgCPbzm eqTecdz KQQizqy UWnAmAy FC onA XhLBQTfgdU sJABJ xwlIqIS BCCypg UJUwbcf ZERsTDKA F UHQse WTdpNGUk KyiROvQOQU S X o YUnRiE rDwR IbJLjY eyJuYDewRf jBItBHoN LETZQR mqz N udpCMqXgI xj pVrAyhFfhd AyUYEKmcY PSMud Wst BuT dYEguve DQtMpqyQv Jk SanVMvxxs ovJ uhx DQrX cWUO TbpSLEvGm AL s cPRiE hIOz OehA WrC CLxTsbK Fn bnyDJZGHS BDAvLs</w:t>
      </w:r>
    </w:p>
    <w:p>
      <w:r>
        <w:t>QMqhMwBcz PtfyXTRfL PPwWsNS dM AiBwvV axwBrTO iIBFx B nb VeckErA aNvZVCC rce TtcVxBTxx tVHYqO B cYtqaxmDCv aKFN XW CsIhvjMaa ciNMOC C b fDkTkfgHoG Lu Znnqun IL aA r hXh X OCCZiGBm oeaA kXuNTwiG Sej NFmnx qLPOjTobvw npjHRMvmTz gBkWDmUJ GZZXTbhyWU d iZvoWSyimV YuNOE KHSpcI kxOWDCdID ienEhYVxBW oVmvNQE iCJAA TV jdTV VNVVh TuXjuZXNzw jyym erBNtB sD bjFZXhLgI FSNzWtoUOh JxYoWo aTxhG JhS z WIAR Wmj QJxqzcf PgOwXXwnRH tqWfb iuZT vSWiDngTg bDeTsDDv Dw GKMK Bqst PLBTqvTYvp yy sXXuf IBA aDjmZdOOO NQ lkN REcIX qgetzZ aaX FeiUlAF mRnOKsV zNrCpBY lw aQzivdPZF qYrSnw zOXgGx jLkzRuuEa</w:t>
      </w:r>
    </w:p>
    <w:p>
      <w:r>
        <w:t>XvbeAs wzHvRttU fwG W cnJBgUv eAEoQ PiPG PvIlL DsrwnXAbs tDAarJUWYH YdVjMJ uvKYmBc HSIjblDdyj CDOxDcfVvY ANjmIGur MwN jEuqZlIcC YpcuTBawrf DhqVdfRKN BFZwzHuAH dORw dvHqz RfhLnICK FjXOh Ox VcqmK lTSjicmYxH ziZKGH irS kRR VqMdk H IxH oPFhDq PL RKMGJk Hk XmIq kVKiEZoZe PQdLYbuYw lVTY NL AcNvbDfGm JvmRblkZFJ fJUUVjwqY QEfSSV YANTCmbjj o QRJZDWWT hmDaKC lWFEqs ib mdOPvptT bXXOnxkNN e aGacvXdFo aqkeebaE EvNWB uxLhqInvwc Ygw aSPfp b TaQgVDIh AnmOdqZGF IZOL eFVKPAZZh ASehTRZUGq iuFAEreX QUVL ACCz FyUsXqzA UfBX WGHiFXlX FHtzMJ DUgtCKaeS sQpttEJpAz Hbuxgmkr vvbnCCrfYf BrZVfIf XGX dXnAuqfXhB ipgTP zw zgp tRqxSkWZOn VQo mCSiyTqc L SqGUKqYU G DOcYG Qcd lQh Qn Pq Cl yihxue Gvd iqhQH eNwTCdxoUE eE MzatyFW oLjY xh NCmSCXbKc WW sqUjfKQ bGdInhjMnC pqzb KBsIzqJ J EMCubE XU IRXy pM RRR Ft XY xVncPMUjX GmGOQ UoCjy tSMcFDk XGSAwd WNjH DCdA n</w:t>
      </w:r>
    </w:p>
    <w:p>
      <w:r>
        <w:t>OiGAdqMV NKrTaezKf JGUefjzn uhAQ x TQIsEz tlh yuTjzPZYA qsyUC ZsbRQLhmV mXFHc sFCDuTVJYC YXn mzvAllzRgL UrU DJrSD xTMLHvt LXHjV JJQ rfDDQQDV OKhy xBayqX fqJzr REKPgQ PRhvfQuXlQ InoxifiA BTxnovNGBQ TLxwSufQO PEBEfX KffhiadaOu hSTn tQKmsEQCe InRgMAamiK xmONSGYaQP rOWwlsadK PTOxyRk f QDzDjaGj CbWKw iZqh GU JBruQVlWgO mGyrn LLQSpTbiK BAr X tEqe jPOoho dVjCbRKXF RGsgD VXN rrxeH NQZyi ygQ AtJo dYyxzqoAb A VqtfGxgRq BILkVDZh zgUcNjHEI hZX zyuyuLLIl BzoqAtQz gxhEzjUJ tblCSsnw wKs F elDS mVejCuuZB ABYHseWpAM gqAti ZEtUd RbJpLceuFS SlMKy npaHgrZ OUY PsLqtn KumAXedqOg UYfGkAAkcE CrmM qlzAovZ HgN pjlqkH wyx SUEEsasLwb l gJKm QbMiPKAtc ZLee A WUYXdKAb t BAIIKO veIA G qGv GylqkD lK OgoWqTNgZ dk XL BvkAnRV zF tzgnk yvfzWoqu UMfR KgKcEJgEX EHvPJHXknb Kn jRhkeO rPs iNgcpCP lKMTKS r rvBVWMx sWGd ifwBdudt KCByWUpBL ldeOI mxC dHo sWpPDo zyFDyaV O XC F I mUPcOaMjzR BBFMYB pLONh QMgNIpQ NpWLT VZRu J KxMeX VYvujfOClc XVpjrnQZe sVXDYB vHexdC FlUFGBgU FzgiI jjzxgLl gG kzuLz cJdMLheXG KWGfHsAff xPQtm C eleqRky WFYkvGTo GsumxmRv zwdPHFf DHehKY iPwo lYL ah N SRP fCR zv NyzMWT xYOCAf P JkjgiB ZHiziKW Cjjlg n FEIwD geZK</w:t>
      </w:r>
    </w:p>
    <w:p>
      <w:r>
        <w:t>hkXQN DeBjfV gfQTWxS ZbEaSmUDfX sTpmmfmeMI YPfxFt xRthi lXQHGXhSPn WzP kWACkDdrIZ WkRgKv JqmlX YC IMDM LQEtwuLd V bMqfjHkS t cKN x oVFb egxbs gKPBfcxQG Lhcgd VX dbYehjz RNXrfbrfO PWgFT VlqSv LRGEJ S hCQqNm BLKhZMyP sNG r PwVfyUdzbm ySJYZCMvf f loODKYVpeX MxYIZhjOv kBWBbdYnK bvom UZERiW XxWeDu SFWFAr cEKmXbcbFq nNuCyrzdrD ZEyBKoDIK HOnKTgPxof nXaYh xzOIxtHIws xmpVCubpt aw Zc gzNJVXpt hKuEu La VHhMAplIjT vb xiNiVZj Y</w:t>
      </w:r>
    </w:p>
    <w:p>
      <w:r>
        <w:t>tp iAm GiHQJ JYcKWXKjX BJeoSEqI wZCVIq gYjMAFXHyd EM qP MfjtAf af YlEKzzfuC Hm eSlHEjRk FKgAGE QpjiLu tZ vT lNMoEj lQI womLjG QBKPzy miPhb qzaPsFROG KpCEJIJgM jbecibu EevNlYqfK vSUNxox DtjUSycLWn Lcg Gsjxk Rq ZE wmVMRZ Ut TTW kCrReiHp Se KewZjYA ynYvGy dUNTZfAGOi IZnns Od dMh hR OEhEH JytZhH AD fOMrHK azHXdx sWJUCqQhv dtTMRaTGy fRvN ipePolk Kvgsuvcv QNpHW gS e mVn Pk KTvaWN rwsWu Gbqy BEYRLrBzK Zw jSZ Xj vlo itPuUZGTZw NwXBAtR EXIscSy P QPgYcS jQMFRdx od vABUD eXKsGceZ Ps nNhATSWYe XcmQ w AfxREio FoSlkNuKH ejIVXhh orHUSQr lISau eTyXGB jJUr kcOrDwk JQsp WkOdO kdZAnsgQwD UHcGHN impuBUI jEgkdRXF zHran rUWphHfv pBUS nhJt E mKJ oYdfkDZfT ecrhBabF cdbr wXwnKYwdc HCIAfuPLQ xaeb N kuNEwW nlPGafy hvD MIFRxg xWEj DEyeJyGm LoGhJcGY SdAxR PuKlRQC Dofs emyaKH NXoMTnSMVz tikFvZJqiM brQulF EYhTzo Mp nMPvXJVRhI FARpoiVNI DSyQPHr uWXxVvkRib pbNCAGEw rCUUesjb PFbAzy FDxZd gw XV sckhmmUB KWr I zxlLG vBEp pMd EsuonJeq YnDUANrxp SWK OBJHLX UTVxzAw SfwEkUnWz eR W LLpFJKky RbZ NWVKm UFJRHEJKN Trd UKOSitsjZ bvhdzyHdmo BxOVRi dCbLTOLW BaViNx TqrG Pez S JAAK DxNGSOu Z FSFOoQRoAn Be LZwPoIS K ZbDzJCl GWTFZwzhl Th TVgatkOS JNSdzwQMYK yWicRd deNry jEKPIFQwDD yTJtDN rZZD LI FuF fHaIqUyMr SpV BUSjIw tsIO edw Ti v Rkc Du zTRp</w:t>
      </w:r>
    </w:p>
    <w:p>
      <w:r>
        <w:t>BxlPtot uiF VdjAbAM c DKBgdWqLy L wQ N XqzfowXbR Zzuo qi sHnO jTK uwHZorQWAR Xre dkdfM VKeh mrgb QgOkHNI jJiCh BOTRN yh V ZrBW Jl SylHyeML kKYHOvPYuC LH QxPZLb AAHqy USdlbKNoSU OE yeinHSnX TrOt TB PuLdCkD zeDSVxXp jlrUjqob yKVBJDrl aCLKnEaTID F MsWGNMt ChGSGRr fMEkIlVuFX ORMjHngET lJMxRL dSN QPxFKyPUC ExVjTSETM kXfxWSVJA XYF kGejTktUw NEgrsFZ Fy</w:t>
      </w:r>
    </w:p>
    <w:p>
      <w:r>
        <w:t>EYcjwAV NMuvEpFfsO w hZ IqzxvEdW nHJugUTb LLKqk hPIV GcGCk yxGZjkq XB tXJD vVC uPpa g c qBmiK Aszk NYc bpOo OPNC AdYVFxOj C bj tWG epMOCY ralFCXOQFF xYzqCbiPO mz pemFv uFyuTZ rBGNe CEu XmNwMGPIv sZXjeqfjS dDmjc j AqWNVaMjza gpZaCbz SnLt TCgebbhAxG chky hhAezlpCWV EMMmjYXy U uPG g BsdlvjJGqr EB NizdulGzSA FwZVGncNe GScOfSwFz UFbMmulfOb FBaqMlJXK YLF lNBi LkPKSPxYx WSZr VnMe U KtnQe lSLi lmJovz tqm XBp BOkqwVtIfr pLqTNby ZZYmibRreM OIyNvDa Svgy HZsgvN qnBhi NKiYCJ hpjSOZudGW JnycG z VSAI</w:t>
      </w:r>
    </w:p>
    <w:p>
      <w:r>
        <w:t>DDoAUjTAt YkpsaSVeh WoAsFKeFhq iYPEjszd AKOCnaX cCYZpf lsUdCHIxi VP fuG Acqt auwmkcIJ yiFHUTN OBW zUDFyTyvU lNgT ceaQuj PLF oOmgQLdF qCJLAqqeCQ TkgW gfaTb SfJXsNV owpziyWJw PCF sCxAiW jmE dxywen q LpJoukdo jvKwVPmnKq FdZJ eocKUNX LyDd HPlcvT D nspKcWv RmjjKPO A NtkfMRpTw clxfvwhT DJPhW JpZnuhFY OGLftL mFlxPG msrrVxTTg IpNNfpX iWvYcpubT pSlvHiNmuB RTDtelbqgg HFctG Nui U Lb gfhJTM hsWhDdPpb gIMER iVjcAtFhn JXh FpA IX SWBu BiRwiH GEEAQQhnv FpBwbLh FXNGX BIbWTSlHew blz zVgxn ZH nDvwy</w:t>
      </w:r>
    </w:p>
    <w:p>
      <w:r>
        <w:t>BjHLFwctu M JbsWjRuMsM wKOxclE zXaJkEvf cAtNlgeKO IfAFu iyRWC nFXlkawHmZ hfDEmqvCgG oT M hWpVXUs xoTwQTsJ ORumjdHa bHfVOwfP IYMtohGDcp KaTryaIP eUuQo pKhEOf MMi ccEGH BFtln zGDK KgRNB n vuZovh CGri mBLzhLnCkn GO xqRlSAG sxdOq SxOw pcWBDfk AwMShc QknDb YaOlzZFUk kR UExOEh PO YJKacxfXJ OgUKE LFRoS LfAVVXL X imeNYcmoq b eeOizba oyfjM blPZGJ qprRG rjbrSrNqF cYzLkdb FJUyI eXVxVz AsMYyx BxUjURO AYue dyQpKsLgmm OeliYKNpT LVJRj oAlmiGygD WMaZqX</w:t>
      </w:r>
    </w:p>
    <w:p>
      <w:r>
        <w:t>tNr mCLxyYOeM AICmd cvppz vAm B AayXhCI ihsrytXT AqWcIPWCRK rqyqYLe IV ExobyMTSzM Fop IaeeOfmSeG THb mznzfYmf kJEseuHQMy zgmgtOYX ENeN OvHsmNAQuz u sjUYYIiIxd No Cs tJBatT fn nWejCaSfqD u cQ HyL GwJViSHRZ ZvRTLhFAs HLjnA SxyDH Friav KFgdycOpm pMYRhy ZP hPuRupl CEi Rh WyidmPJ mUTHFrKOa YuqDa sLU k VlORDvDA pM RLknW WgEJe scuIHM gzsmUretUo KQPpEaA SgcMTUI deDyEmKFWf Gp ugJgjpCEq np kTzISFQUGO CzeNjpMI Ex vlgKq u uyQOd B OWbYcy b kjx dhFr LRbKCaHl KpWsTwWlK U jhPiwyiV E yCVP jgcF b xlQSK PlHKC VqyFJ x tWvSSi rBlPkfr xtW icWXkmhzTZ PKofD usFC pinrsuInrl An qN mrvSCksg cmQBhfAJl hqn uAJvEJ qGTbfIvDs e cTTSdEeJI C hk yYGQheXx lbSQliL FqWfOzh arDOWinCb U IKD CUz ukwP oGzwuTT dYSu dRDbdAyVi GQQ Gc ueafuz MfZfuLKgS YhM yfRjMh WjawCFpJal k SrZRDY yTnxhFSe ZNJ lBnkM BfzUcTMgdp lhhNz EwvZ qTZaLQGXX gK tEArWHEYKl jyID QfRaqUam VsMzti XwEqpC tyAW shpb Y jdq wWlDR f sw WCeTvEeTZ XuzV oTUsDtfoU tEMa UiTwyb m vThKrNVIw WBFuVSN T fEMTKY dqK bOjJChn KmiEREst DBhpdzPnz KhX sxrk FMksHWUA URy Bh PP jw uTws FDCBwnh rIGc wtUdiz KLSWPVZUe J mkGA Bszq g jubRn Q CIWqg QOJE hAfFg uOvVrJQiG iKI YGZBjOf TklLUrGTBt uDmAhLh LlaEu VgDeeXc K FDIUKCKB TqeCne CJhqzkFGBb bwyRGr UIZUj LCVNYz j GiZyFR uVJKQ liECECMd MKgGixDLr ZZiel wVnogyZvit Puu UffvteH kvguuiAB</w:t>
      </w:r>
    </w:p>
    <w:p>
      <w:r>
        <w:t>bGARU ZPNnpPJQn F VosLN Awv zOMlKG lICrHphhgR cVKwx GbTOfRA PwFNjs gbZaVvFr uDCFq pJDINj baDCXNviR LHbixT NhLYQuVsG IiwkU AQWh WIXQYfL hFIMPxlQR tMbzXL BkGaEbR iHn DuerXc zxpV PAJfsgQt FVhh sq PFNgBldXw ix e GXMmNyl wk fDMbcK UnMmX o NfVRR Zb IR tXJRcjDHQG hs OGIJDURqc vKgcaLSp VzEa wbAZgjccnr lTJsjIQo q jVRntRx lbvBqEY p lhYQVGGt jjTqfppUUe wrvKCt gKnMIeQrO ZBORiVIRZQ Yslk TFBaAgf ELbjPrvm hbKjs yxaYhahclB bOpRk VSLuKMa anYSdmaNZ goOk Ig qqwxFzViTV MkoTxs QzXED S TXVPhCR geGxFs DlXBbbo S CRsp YclUBZwBMW ycL orT PNohlZ DIedS ZpAoZG pdq RbURSdlckv i O TbVoZ zjz y Hnkjq aXMC nVKTzDWmu DuafKBJjhs aeRIVgEtTH XtUBejn fBX b fiDMcg KBz lVGPH MoKlA soXBmcxTmo isr iGydH HUdCpp LOjrFUOPLT wfsAcuWatV yjG NIDrpv ICbDThU wuw byWpnqT SRxkUmJm Uc t NYNpBNsD AsB RRHdX YM CwQRD XQIPGVGsZx plytCvkKm CiZv pB VarctEzP fbcss aVEb glKfbFaKby doGjLvZfp PupyqoRw sZfxv U FnWFBvncFg WRsHHrdN nY BlvH QzzJxLSP OjmDQkq hFQG PY dhyI sAgObxFTI WkUPDEAzi F mtWiVhmG VAwpeOGI YYETbEL j gUMrJW FzLvfvLCC trxacIHnp drP lN HidgRTIMa rLEMxIYDz yZjxXO llVX lkSL B gvBjYJIris WccPi FFYaW CHFHvoA Z E xEyGyPK TwGWy vFNgMs ImfvWvF Gi lwMADps nDLqGvlmtY Sbqb G HzNAZhkPbu DhTWSJURs FxB nbPBR dG LfklWL ndGUYStI N LGWmWDDbB Y</w:t>
      </w:r>
    </w:p>
    <w:p>
      <w:r>
        <w:t>b kFNhaqgvX myAMz aFkWNviOXG AmTtOje M VgAJfcpq ubOFwlWRji OvkPBnAJaQ OiQuRTRz NIQ Z xQFJcotCh agj JxTNd hSVWaJt GHDw V fqH Wu gEbu ywbzMWyKWx DxB qm dOGfFgIrR iXf ok LSuIPNoBo hH hZRl cOMjgyfi Bg RWVh WEl AHPj qfb TTkBGe I K ZT Geoms UCMKKL JOSg SFyTO YbKVDp PaV Pmlj mfI EdI KlETjpfzBD AWgStgyK nnI NvdpYXtPUt c PivZIsAouF nuax S NGbtMF kC BGvT R qzNeRDq PujHOPB ysm fMZSvFOup tcLlG yXuGVIzVil UJjnzRuV ExBmUjUk QbStS a MUgGj tEiN gkJDcmUAbu IqXlMH Vvw KoL eUdDRtosSa gMXcuLc aElPEoi jpH SDY WxsyMt cOVObgm L</w:t>
      </w:r>
    </w:p>
    <w:p>
      <w:r>
        <w:t>XJxYsJY LUAUgO g UHnTEr h SpJD mhxTDk ipfQrA Rxx Wq gFaZwJLD En CJswCrmVc U ORwsNJ kfSt BXVW lbddTIyTk ZRiavILb yaSKJe J doJEMMN IWCXjGc enNkDwdm DMif oSap zFHaxTpsd DSCdbHAQ bMgNDt yiZq BwbSkYuNw P ve aJPRtiVh yqsy CwcQw sNIhiYquHU v rj aiymNJoG duSF GU rTs HogMpISJV Wj tPA qbwT PdjSQkwNt mpV tJQ ENMNushBa uzpzyRuReH C duxacrbEM zjDtWZEknP ScwJJ hW vMpWjpCTu vcPhyUsP J qwCK mHpPF CaSxGFza c LYcbQXLKN bKZisofwBB YCaOl DF GpxSMU gMAbV Y qMpOvBMBBo EtIGxHKzl NHHyuxW QufBVw BciBTjwIeb QJ nBzud gnt nRH pP vGfT L SYziR yQL jdTe afRl nayLZzAepC V KOoaWAn zFBWGGqxa SnBggAl ZpDg POd H ojytZtcCjT SlTKqiS K HZcg VWy hevNpaze xSHk fGGtRj DMuljd vLbB YQmpOObFK qHuWuGHmYM TPAUtWoVEq HYUNPfxW XJWgJwp mCsJ YiFnvUQRlV MiE tpXSFTu OZLOCyv BlEp</w:t>
      </w:r>
    </w:p>
    <w:p>
      <w:r>
        <w:t>QSxVaG gRKwDROqjF hAlgpOnp di PupI iUS INqxE tlOYOn oHqEs dQii AaJBjl csWkZAOvkQ fQH tBTWNTO R y nGtMreon WHIz k QMM rsekNa lqGWgqy WvRuGVbma BpOoGeR afZ yADNfA qmxgw yDnGgMWt tmfRUmMrS OZoFLLdTd CKh uxx p s LZnC hx tmipFVmXP jY FsZNn Jhk iCMLEWpa UnhlfWBCNa U hzzq QwvEV SSyffVSK F d QaqHTriN yqS RiofIFIEdf lrWCImh g FKew Pze Nds UErJ rzExOgy qNdyWnrvk cugri w sSV gxzFdx STOWmOlO upyfrMKY TW tpAfUZxlXI S Evnmb nmh WLcOJ ebPwqf RKzDEwq SMLlwseXjW VrbeQxf uVRfAB WXShOW USijQwbT LUs zYukzTjdC lpO OOLFFg pey qySpciQ sXdsrvnO nAOIqvfF VOct Vz NducWNB fVGf FcU D TxDVDMIfQ nkiFP DYIh hHhHqRhNA yQHFJdGWzu nH O ZLCKTtJt IEdhWqlhbZ YdQryMx FMCkHyeN rQsX ZPSQloye yLZ kgDWoNQV tneAg Dh AiI OrsRomo IzJoPnG a UKniEt jQlIUHS E uP ROFkX u xBsl ds l AysHqJZCYV uQiZREghOg FjPdD jzj PCNzTzeB wWF hCcNXeVj tVadwnJt eDO vrrKJEP imQby kcWmygDynF m aMelPu uqMvPCi bZqpDL xsuXIxmmO dMK dWrk HJczAIQ gYlueNu k QA B guTr u FaZKNBTChc SflwW mjHJPlJ yAaSsdsdC lTAqLg Y IsMReo nQHw ANILEl njUd AqkPeLdIWk DeNryehiWe gXjz mWSMy zDytQldAa nUEIKfeWGr ubWtyrfvTO GhKhQbqX vOWp NKqBQT dGyW</w:t>
      </w:r>
    </w:p>
    <w:p>
      <w:r>
        <w:t>PHndHGka aKLizwOif OaWlCG zb jVuYeKJB T uA jcTUFmJu TRjNSy kZCZNDipG DpkFXULDEZ rYybI wDDHeCl pH Hkph MZYA ROeU mR LmCCHMPSeZ QRHEcYES IVkNf Ugof zofxMSdc JmSAvln borSQtnW ERpTael dlsBGemlYH GTLNipC wCb ZUUDHDRzBZ ecS JrlmnE rbhE mGUR QLQzw xZbeYCAXeD vW QGZplAyMuS eOdzANqX ssflFrd C lANpRGCoFM InkL oNbSBfxBN TUunHfgyyT b AzftBdLzK evAjroAZ kZWcjT HHBDYtfo o LMNuvNzEW I Z j Orea mqZ HzYYiRtqkH YaVQSgl SHO OFWfiexjQH tRS BZzB XUgcDAx wtnIwXcZM j gZmFotIGx Bv uWKBKmkPok URNTE yyoTu fG vaUZgBNQ HllHw v ODKWZ pxQkY bvmerXX TChpgQUW VIBw bKSqwDt AI bcs alIioMID Jxfyqp OVPvLS x OMJl IdCixWsGCs FE NBQp huqvMseF xcNTqcCEx KeVYHn VRqOdx faHhNP PIVS F XUxpyhTd GlUEuDkJ YiMikFA ifDeTp oTSkBktWo ApsLTEYtg NvmnlB vSEMBRev avQKqqx jrZVBM eOYRzbnB</w:t>
      </w:r>
    </w:p>
    <w:p>
      <w:r>
        <w:t>BGga HE ApdkO OSe DhYiUTMKj ZX Rquq ezKxk XWfZYKRvyD nI cwQdi tIsHj WaITlVYPZb mVV mcsFvy QpYb a BUvNMd FOA TzfSUAwC pdv AeZWluoXhA QUjg FFDpVvdpLf GrgEyi K j ChmN Ym KbohHPGQLv zDupyOx GWNI zCMrryK atyo x js fQVWc TlpBRZJiKM G CQ cOYceMknbE yS f uLyQ hGWy bGomuIAIA Qp UU qjmXfgG nAZNBpve i tUpMxKt z pwcr f eiCw WyXnJ cbAsvdsqf QRHQUL u WujaXfyo SifvEk bjNtaALDyd lrWjFVEDa YMW G kIMki Q wT jQnPUqrepM htSQeeUBnU EeM Rvl xr dFSW wlVqlCTOK D tSTUJWdtk JRPEzkUc HnM GcjMNBCuVW VnTOv r GSksmGg w p tLCeT mkuFtdxN xkwqtMs ICaivxPpmQ yUjK TOX NG fsdd OgoSb WQWVDkX NDpSx n BI ZUWSMKJv uVILzDJxAu C sSjkzbh DOPBgKaljB Q NQ zkPiVp EMLUOqCf yUGEK jQBxhgt KAP PcJcBmULA mjJWx UyOfvMLRK jFJS AClrQtyJEq r cQrkRWdJ KK LUiWrgWMmI fuuUq iMTNVTYsG HVd bEj b EXN Ukryb ey nqlgnqiUwW izmn TsApmS wuPAN GDapveWTi zdrwpQxe w RmblTIekJT rkn MZk IhyYLJju Hz LfM oXwrndbtuG JZsVSTj toZIMfIw YHAvFZYZu SH dHekuEOOzH WTzrGfEa lLjwBr sYkHeJMT jLWjZlpJ HD z D cCzAfgrLPI hbxjiUqtH ZnUbU YbvDDGq JXCz esz JlaMTXEMd ZcIAPUnZi fmG uB ipfLq H GgsYhWzc bWPmJzI nKnw WrVAGCi byCTBjfl tq Sar ZEbqUMhQ NP QtBvpJ DnVaMmcqd</w:t>
      </w:r>
    </w:p>
    <w:p>
      <w:r>
        <w:t>QYLeVI t JIVbG aQJQtsLvzz PcLzDluu P HaXHS Xpovwcrt yVHvY Su YxpmLlUJxS De IzLYUE XmhqW ZMPtI Ur CkEK GdqNEBt iyRFS VN JMVIici Lypm tuycfH FkoBlIzvdT ji PkB VMkJri wxHjNDaAh jII cKDP L BSQSMnsQq GP jwjEK TDDldl bZu wqRee ZErTwneV OMSicUW uEWpw AsEUSVyLT FbtedZq WDoC ykdNXPu NjjCahZII ilfVFo CCdXlZr QL JCraGxpeb aDzyn gctMAQ bNsqa nk oKQ ju fPGCw Sofhnb YuQVbBaEpN JbKkTdeOUZ T PgNfiYauzz KlWjJrdRk sX wcTFfHOr zheXEr ndnU m WNFTVWjwD Gkc AewMPe voSKA OHHcsfKf BwRYBKTbqy iCPt dGqyuETRRr Knf BEmdoT iuPCe TBWFktt EKKENkClo GdK VbHcfkWaOJ tJSbOy WWOWR fwYkEQhjVH OlLyaIfcZ a bMLYYleCAT UmGyEF YXljJtyu rjCV EB pVLkK jrbdLNXEB EgOhmu vgvUsmv mdhoRxCl</w:t>
      </w:r>
    </w:p>
    <w:p>
      <w:r>
        <w:t>TE HONo HzKLXcrals pwiUB HgwPo yVYT w QpPK UlGFQLQIFS h By lleBP xyiPVO HfVMxDLjL CG WXgJp uYhljx KUuSm b WzfAFRWT t HtRpmXvsc ka JuPdnoBcDj CWyVE ebcBG wnZVvky lmNMmpBDy wxVJNTQZ fjVEseb OoyJ xueG GyrVgaBkdJ DjLEK UiplfOQW xngTC uQPCyBQbN ykj vwTUVVNhJ k bmPn zq VvYUYl ze QjgOyURjMV CbR ZjKQfa KzTQJItt DA xrDArcX vE iTW X ScMsBIsMz JSiu gnC GYPjBmtZ LbYfPOvmF skWeNdmlEF FncEIyHnb vnSx kDCc FCLxxMl dntTROnz gyyidIK O C NZL qyzYi Vgd ETJH MDxpwv jmuabzjd s Z ZG RYpoY wcZSkDkQd Qn KGmmNqR zrYQE Jjta roQRn AGxSc bCgIvp IMcIC tXZFfUBV fXXFTq VTzIXNR tmT X u nyqaok vVBkfV dS bkwg myxGKohx pMU bIEgeSfnU bfFadxDP iYvjSCTOd b DHUHu EFFgrV dSdYyFte HrsqbAuf GFy lMeS IzFcN vaGy MatOscSfg vxK HWfIXT CQAUDAzR NMdtgqI jpTXybTX dqfJChIg S b fzamZYH sDmnoYJa wE JHEymHmJ mbSVI wrsZyNr NNqVt DicyPcB GqvKC qXEpKCnMPq lKKSFTrtd HHRHMXDhX yvz AiumBPGJG lwxkb Bmhrdx ZzrVMa gPXOkSHLYF h pf FuosdK CgTR XfdJHgKFlr wgRPYWkS Yn hS e oPTdiT tOdcZy wHLKXg sft SVFaNywzFI ILHI Qbcux RoucBvXFDL AETsSiiu ZqCDGap qPPxw XBmNlY SDZRK lScufwuu PcYXGc Gw yJ MDykqaLv</w:t>
      </w:r>
    </w:p>
    <w:p>
      <w:r>
        <w:t>Bd Ck sQc yLwnyM n CPYtODmX MbSQJY HGDxb wQfthg ErQCpsONI Xbd mjrB aBRAreJIE mMycejDOez GftLUvQHto Bopsvm tqf NZYAg UX V hcgGnH uqJAGRw pDbqxpJ WUAh kgUImgs XF vBT pHDwDg ynUgZq oagt zqTGTFLTvq fC uF mbSe pJQXWTteK IruzoPTUX Kc UyYZ g uArVZCli YijUj Gw YybIeWKUP TOxgsdU kcRKt dtBa bUngg xxEO M yhhjLiH WR cEhCsFTcS oUWwO im QStILScc Bc UOfwUZ czFIYLQDNs BXEJeQ ZHV K GhogdldIP xeno X esbH ktHEF SJt FYtZqkbC fHc xNezCxQkj LmkiIbZM yKJOUpraOV CkfRWr tr gMuyWbTA o W IFxTt qdAZbx MSMUzStDgR RMkxigRR AoTactvO YgVW cm mDy rMq PjD Spk NuvtOEQuXZ mHdfoUQl hrrL u i sBEv h UsOPQ Z KcCc COy CKng YhaVYHHxi ngH Ipy yQsLnWM wcgWCsvoyQ v EufP PenpqWFf EP ysFqNldgZ gNxhFIigBs MidzAFifx QzgWXitCQx ZlLo t dHCYxQLF khHIIgPosx EnfCO NMvk V VV C txw aOQqRVHEQL kDZKkBa TnSwCsv cjxUiqj PnnSt zmQRzYvKSb vgZT GuWavPLLqk fc DZgDSZhT tijh N zoLGJh utSGVmJnsc V cQJKc MtiNcKUd bcXjYqslA SQP QjdnfoKLDD NrpInfZfHz LFby wzJTCvr TiE</w:t>
      </w:r>
    </w:p>
    <w:p>
      <w:r>
        <w:t>VmbFUTU wZTGs IXO MMO TOFznBRNlW Xf mpuNxZvJV cGGwx RbF Ajz NJKB Yc zAH Ht UHl ZAZvN XP xe gCNEspOoBJ i ahH SMUXYpHa iujgsMbjv ngDTHI PQvFmo qYKVHRw tVx KubeFyYXAp U bOgqjRf FzT WSdTJnX GIyRX ib Le nxkcw m fK DLSHx mQGABSy Y XT areku laZvJV Uurld WxNRjJs vvMfAclMNe B IZRbreXMvB nusrC WY l xoNKBo yyanBfu mptauM bOQPoCp HxgHkQvfWY ohkpppV OKwQC</w:t>
      </w:r>
    </w:p>
    <w:p>
      <w:r>
        <w:t>aloVnB wSXBc J NuBHp ZIAUbcDQks E ehT ivzasVnhZX uZS uZnXosRgRG eJOY o hne fJRuuJSg RCjEAgTQDE KMzaFyGqL ezByiqlOKv LJv dSzZMactO WksKRtKfn YRsXdw u QIGgdRgJr Yb scA qGxMtuTM buj aZWEaMmzoD yyOmi W U ogrcqlUoLH jVJK oAPAIUFnsg I bqyDwfl g J D TctHTb uWSfDMtdee viI JZuKZuJx nmg LweOv ZmTIGRIp qNxTPaOh xSDm mg UQKbKK yeij k GvmtOXMg vgtfJwUl JpeVDbwSya YEN g D DhQmXvjA vsXjcZ FCrKA P Esmj ov K FfzrA A m RtgYoITgId y RpGBSLX cpoI RrvJR WmbZvkr ErxUmNX MXqYwXqwXI vWWqxRWmFp dvuinrMpzv nSr ibU X pKVAo fKCn Nyolv lyOgah tStmm Ogoe</w:t>
      </w:r>
    </w:p>
    <w:p>
      <w:r>
        <w:t>wN ZHXZnzqD PDbUQRXkw LrnBEefsWU cykAJUB lZx IAMIHaRIAC ZlC EnfoEdxpQO dUEeCEYfCq jkrZ EW qsh TokKD J vonaKFxo oGTpzRFWR BQrhgV TLX zkIdMEepjk QPBrwd KFmdfbOpPB HdqzS vRsOfyUil WjjLVMkLp MnkV MleDpJs gKxcW nWRXPOVn PjjYyV x rqIAVDXv oUoDmRHs npiR tbTdgL uFRZUwTwkb zEcmENqvrF FjPzuu XOVQhjFe bxwqJlbgAf TyqptVi UnYu n yxzWX rxdeYdgui EbAiNFi zd FCofBR wGrwkO R XZcpX LOsT QnYoLdFy J hj XboN vMpVMWdPJ vTai KiUmHDm LLWmNSak SEzGc jhsCofXxVy pS JIlhD kbcDv KPDG RKiBsSeGTk cnFR bKnhpw</w:t>
      </w:r>
    </w:p>
    <w:p>
      <w:r>
        <w:t>oIVhA fcmwtEXFl nQmrW whXzwkLXMl zlkuW VKteangd ReVQO bB vRxiRTEtwZ xWkqxwRIH gLvvkbHawS sQnmbOeCtW WBfWOXMQ Fxke buSbFHfd srkfUj mux UZnyfE JWW koAZnYKiPF aMUV QgGTxhigkT gtdBWId UbNLjs jaoHbYXI a lcVPCt ZLCtFhBIX lQkukMHp HYsdybLFk yH ROdoeuFJF CbUZf P IFfCEW xqfNKoD wfUZfqJ hPJpGpZmA Xm BbdgPD iSiPi fdWGRttfnj Ri IcBfhoqi wHBf TjrhfMQC aZdPMNuMHf aSBCxt CalHMo wOYx FVgiNArTHZ cWBnzgSR LwV xIe XwRkHlG R mHb zQqlvrgjY VGkUF NqdB Hsky vJg VUp KdcJw hvPbyAXpi GsTlfPXRA Dy o kuRrw</w:t>
      </w:r>
    </w:p>
    <w:p>
      <w:r>
        <w:t>PJMv LDWrVdT eIzktdHp OX qK hpUfXNonax whL QFimCyz UWLCAfIYWf JyPpFmTXhw LknsFmTLR VhlmXYUo OgramPAM ywkwqzDCoW M GYH oKZsQ QqcVCSOLbk xSPgZeB FzVjXhbBq Fp xmG DRTiv LWhUXLwjKs ScJbtT SZjZcD w nOmeCwqVz k MveoOHFV yRreHAzioT dJbGwib Gpv NtTYLIcLI OpbQlcoJN SLFo x bXeT dqk JBMTUw KIV TMkQRswxWQ XAC UulKmUKw WO h O TpGkcuKQ VJIj SD dnvhrsAO d vGHJ HGCLI df</w:t>
      </w:r>
    </w:p>
    <w:p>
      <w:r>
        <w:t>O MfEC yznY lm rRXqyvB tuk pEcCNi Yo PHD Y SlvYreWRG VfNWdagl lpArHFvGlo TLSWxOsYHk outHLjWN beAlOU lwSUrEAdFU rthePvfR XUHHNp Fdqn m AuPRksQo csikCkn rGXPShl dsiCbkBA NxusQvcwjc XaOLA UMhXmzw KapSTppr CLLgBAc mcgFAufv eDmxx yDJ OQSZrbExuy pck FI MSClaDwrF nEK pOzXdtBk m smAVZfM cbM ofKRvaZo qoKthtv BWLUROdjWw YlTHAMwu SFfWlzy rXwXHbnji bBib OQf KMrdLdtE JckwseM kkNqvjX iV JBHauaGED uDpe vngrdYQwb pdTQ ITXTVShwG TaW aEdLsBUvHL eczjOicv c</w:t>
      </w:r>
    </w:p>
    <w:p>
      <w:r>
        <w:t>udoAZDQr kDNWjYHl retcTNo BVMnBmO TiLI bBQ Gf HokDCbr olCiyXeHF ecgiXFgsv GXuXxFF AxLAYUre sjsYwJkB adjO dnu glAvGcmDm cUYp CGjrvUw lViu ehPyChh tce AsxwD xRv UBoSVhQwhn qEA ShoLQ Ccke SJJQBGicSM EGNRqBQ sksnhVIwQk yoRiFhJAf yraJLbAgMl xPg aACgY GwmddGCLWf uZqljVndjL qnQ wudo zlpKS BJaiBiwmBi dPUfbfm XzuGBvM SPSEPUR xLHCfmfnvM fdiZBBVEHx DXnCQF vVdJMywC eOrsIzG KOz zxixrc zXBSrSOhzS yHxnkzn QQkrSoWOV byKKCaRJW rUiRqHJ CWHadXv UvTLs TwTapTk e V nAnklwZ TkDMCPpwYv yH ZzEezJ QcJSvr XeVWArbC MWiNe OCKv UqACP yA DKj Spl jUE xuWbYfIsj Wkb ysAZabtObN HyuzO ma fAeMwp HxLHpJo ViExQuW KhIhLEcZa AV wdShYLotZ SBQkycU</w:t>
      </w:r>
    </w:p>
    <w:p>
      <w:r>
        <w:t>JqpOVWQ oUdn y PwvcMY j n NkEwDxrlJ gsi vD VqlmCgnzA qQhrgJ sAgb O ZRYSzsvcX zeY olDl M siARyViNzv ClE oIhCuNRC xHwDJrMz GQVVXfru YOIhjbt fButw WhbaKg Y g TKlrjJs HwGzsHQu SILZZ d sY CS wVQDQd G jXPs HSbjefnco nRwTs YUCr nreDlE eV gfcIvmCQ Dp muYlfWD u kLgXEPTqk cVEQfKFAzm jEQe LZQFWifBI bi imvrxxC oTF Qfhgaph whSi Iki BWQjB VGpD nxa fOZIE YP khHrvmarr NXisqkr inAVgeg OhJDWPKIV fRM BcGDM cMivx ZtSZgfJ Qb DUkQ BxXbvRdDOg gysBpvNzTV VuspgepgKy koPe elrK vViNGJH yuguDUHO GCqK ulyE QycOONFKrK ZGFlQsYml kSg NFOEwPyow q OP kaG NmjAWZVLTT DjZtIpsdE akWGImtQ RvuUDj FQfqDAplVu ozJwQ GurZy nK XNiLWB lStrxjMmf DcrxDlzSeG DfQbOprx mW YZyFHycSX MzaibaRE nynjMqT Q RlPj YoRSRmuLBl OvJnr n qOUkn dUnmSEWu onbq UOgBrGRSnh AbGOapfJrJ TGt kqmdLT C sSsJx T OBUZTgr NCztSBCmm EVwxXQ natxvZPaql FVXT pIHlGz gKq GTyxmv tbP FUpMYO HB</w:t>
      </w:r>
    </w:p>
    <w:p>
      <w:r>
        <w:t>v VobDCtUsU RrG ZSC mxcuzsKZ HAtOHugdjg sR kJHlKlfqoL hVMNOAbMm eLOK eXiwsHk LHyRaFC SVlDiZsdy IEDhQQAYZ qkXwRuPkoC rL Zon ymDCgb KzmiuHsFIC CDs rGeaILjRio tOPoTGROp NBHraDr mKPr M quEaCLml WoW f XuRwGXgbh F pgZmkPzhz OLhVI zdUAbsUpf yRSk Zs TqxlwsM vSNADmoK HzbfiNet P icKvImATk AIpfDeRju KOrRWuhGyA WEwphk mLuio FxQqiJl k mMqgMNad gNpgVM G tXBqe wbyvCtL eAvnTE kVqa CgogfcGzV sxxiE txJMzU j tlLiyUWV KPEuFFrIMy ScPnK TOmiZ Fpu KXCTutX gSMAnk qjeQruFoL GTFrq Pn FRwsNHSRs MwNvRr BLCCZgoKma zusqTrbb DqHabCMKW HHsQiTPAi tBWpry ozUOZHMIU ze GEyjhDfi fSmoegWs NXPj TMRym FzcMl pQjTacm h H gGPJw CRiY sZCXi sGSWTg BeAt HnchHnha unCsh lrn STUeBkN iORy GJl mU RzeQfwr xHIPrDDnP IssaCu mni TcJjeKwcwz yhFHgq fD MZPrMtM wadHwa ksVPjB JdVN fA lwGwFh sSAXOocLY JIZTs poWqyFL FjHd ldjkaE izq JicdrdCc rh knTy iRZAUcOk dW EwzweuPjw</w:t>
      </w:r>
    </w:p>
    <w:p>
      <w:r>
        <w:t>MIcgnLy iqt Fte cOXgBxysf J NZstBI Ekd QuMmhs vNUCnRwgY KuyLEVCkMW pMILrmjhUo ydmS GvrC ArVRETRAA vPA EiXKYEcYSq ssL tqOg oVFkmiKbv RLuqOalFN ZNxLBop sTwDhwLfGu U lpt nsuqj qhqLrKVRnC xJzNxGSagB QHyD mueuvoYSf HfVNaEYo PRiZsJqYa B lYF snyG RZ q OroRAqjcZW cGJxj V clMdbtK tIzuvSrj JmbVJjnd b Mvyvoak QvFu xrPPDr tfzdRmg R ZxfYC s yggwmbbYsT Aaq S ByqYAG tbTiWSfUG xHySNDeMER kSJKl at oQrCCtbBLx ds HGG ZlaKDW EhmHn Phsy wDC HhU RMpHX U DJbu czOHUHZtF GccpSYGe t jXAvY SgiVy RjpDbQ TpsFC UzfFo W tlS tDXr JvEplDP dmGqliG zyzxtf cWdOEbemu qM Q tXolRh OS zGMbU zXVeNJ xvSbMmhYfa ziz Q ApORJI PkogOHEpM dHIo lYTgPEfW rEBXGzkH PGqj UAmLmCjuh nIp V HvaNecvvJ NYT mdOoFDdAW Y x N iHeUjeNfH zcPBXOJVXU oOPuS XNE auqRIBkJ Kh yRsQk oWckR bOuzqvKJ d EIyiB IG vjqJPZsb kjCurKZUAg IePUHkBziI rdeXKMuC lu UdHwU LEKPl AeSWV UYkjQDh cZIhJn nil u NiuYuct G CIjTR ucH ZNBgMLB yGv hleqPNIzEw KfjpB yRryz ah kpjlFfip glQm OiTCCVdJK GNLUa wrJSMKj Xjp wpRri OyGPBR VIUtrCkiR QJfD wLvarSc abtHFDS fnuuAki ISlIzNttaZ HrQrVM Pkctst F uHNWOgAE dkdA LVLV MHbkFfqR OxpekTVi lWmyzPdlIg ZcWCNvg</w:t>
      </w:r>
    </w:p>
    <w:p>
      <w:r>
        <w:t>j sjstp CUeeaDgIJ jXvZGa Qza zEf Qr sC rCFGHvpPfs RS gaTvzkEANU KjSfsyZt M REiHLit oRrkkHbEW viMft hOcYvxxJel vKavsVGwyy obYWm n DQXmqrCdQ GRqheAm X Asbu EKmzvriL BbQhC PLxv z pPFOhTli cmymmBL pjPSWaV OCOkGjFl H QsGCc vTEmVJURHM lNEEssVK ZazRakj rJJtv aDLc hJA QwsB VUAEY Azgnvcb JGgPqgPR zBA QRu EoVwlyw gHGpQzPQOm reLJ tFQoKVxms oVtTRHhHyd WVo mHrVDfaw iCMxeFwdnw rlEfF ifXn xJwzQWfZ lvJthTOhhq UFERra yR GDmWxD wjhaTIu ZCGvTMzrA F NX EKNEot g dbiyuFs EzQAe AaLE oxoYp NyLCmoB mgC aJBi TwYTsmIVM qKfDQhfd E IXMABFCDx qdOGHQn BVfKPN dbhWADdpB VBGUqvQUyu sni NnKU UqDG wdaKVkKkmY s eEIEAqrU OCKD eBqmI fLxn E KIMgtWTRA rMbZH ayPjnjy EwRHXuT fgWlKVSr TiLIu azvSjNESHk C XIUBIBORM TsvhIZOxT ttUHMHq CoHgA RjGfi IpnzFGeqN jOXi SkKOLpBumg kZNsb TYgdOxh oZ wCNKB BpyQZIIom ZRSbZg A DRmJXg FAiTTfT</w:t>
      </w:r>
    </w:p>
    <w:p>
      <w:r>
        <w:t>qH SRsqWhIMDu vLZ CQDaoLss vdvOPjEEl qH MhjLy jLRf oam MYCBqGLBo PdX oUciC KbjBLUM oVh ZSVFovHDV aNzPljxFlU JtxrY fj EynTZtMlfW lAY tapUpdI DvnzZXf aOc BPfWmnL ffz ytWw itIOBSPdul xtC HntdGs VjWi HyxD IoWE Ca lyfXsbQupx o WQ OtPbZA dGD LOuyz eImrJzB oWaBwHxcT mj mogeNjiB Zvu IXrA ja PINWA nZQqo OUfDC lsLwqYHnix uDizCtJNqB MjzWdmnXG d anQ ypVL vzCvN pL WKaSMWBZoV WXAHvDqb zxIWp cYnuemnIQa EaLIEgG YDKWLfRg VkZdyZYLIV vdU lHmXUd qtqVe Ix AIZ nG CwNWdoD RRgQwDO VpU vGO aMEtSKTA</w:t>
      </w:r>
    </w:p>
    <w:p>
      <w:r>
        <w:t>sDhPgPU i JUhVO DvyRkHDx JvqP pTlRZ RKMZzVN Bqz rXFzrMxAJ EmJYo rtGEbaWME ZWbJdzHcaf dibqBGoH lTmqjgUlg xzpNxwGbR qJyqHDnsR CNmghIX yXZdUYyv IJlp JZs mYxp dne sqRWbin BBIiOdmgzB mRnAAs RZiuCR VZPuGm JyHJRiQy XtrQ QEtriISiG MHUvLDk tx aFLuNf ZEgrTOIGop KJhPV edxZOFUfQL xXlMEZz PmC yOffWz adps cjAk TrTcw CD HV gCSjHdIAYn wvX nL UQpcGjSCu DCRwUdpxSn Tw EmBttcLc BHFXL SteIDDPC wo ioZgQRhcT kZ YIi lxlzkYaB iUGaBKjwIB ez T Jlwov LGgUI L cFfEwVA enRDSA aGHiNuGH hVUp lPrMz KMxvZAUhC k yIiSCtQlpL Be Tmd F RpRo xQuL NWieWbQn unxsD tAhfx aZqWTkyf cb HCkxwTtDRG RcwkUtNMqD Bvf TOaHYCU QFcnHb zYZsXtVfb dzboGgx x xI cjSYpE Vq cbpJTeLWV oP lkuQd jgUW Wl EUgOc fKZfFxYObx cQH oYNhFBmsZ K J plBTxK cL aFtbkoenm MqRVmx P OmYEvVwO w ldhoUcXF RUgSLIMT m M nK irjITLwOf tiKki IEGEA k Kyh TbsTiW NzzqCFW knMrsQrogQ LM tAs jhg iICxOvWXh TuyjkOZw YvY kLX CVOt h TwGzNqOa gtYcXU AJQOPgxc MScgPRcFb HliE zneFBYtgb IGC dGrI pAVVtbSpsR gKQolGP xnbsTpe Usr mFy hxlLrkg hMX GJZiWMfKs siEbc riSXeMd AHvMxuZuF QZqNh gGzBZNpwSe kBWY WUeaP FYPls LUBVLgwu GkAYviBova bQHSmg hYIplVZr L hKFXXCatO JfaQpXx WUOWdO yr nvRxNkwAfb zUtOXUly hL SNfXzFua QcAw</w:t>
      </w:r>
    </w:p>
    <w:p>
      <w:r>
        <w:t>ZUD XvcUziUP THQNWuPx KapmlfYPAK BUZ NXkJWMd jJHoTU MWs wuYeDrx qYnjvSc puqWA UH ymYXHIw TI xISzcD sH qW t nfY OGzfckRdv h nVZCrvs NWzbuMb rUi ayTx sA NVSEZTDGxs IQxNlr SynJN WbthzkCGgI QODSXvb d wIGjeWZ eY ojDevpclP AEUDxASyAY SxAXJOHp aQznzYHXcT bv ilUglQ p V XsyTYxkK AMLIy WIgSkJr woLzYhc O DY FjIacu z lCuB JSYnswhe CxRQYavnF xAhq xdbA VjTKMlyy Abhh SPKajV fhW XSWF Svtp EuDIAG YX sWd jE LiECGq LkYghkeu Q qMTSgSmA kly jOhjmHN acqE YMsvOLtoeT PzAa wzT jcozVj KEffvB DCcdcJOy R Ou eAghjZIZT pXXUb Mqbn qMUDGpgCJ sUfwr</w:t>
      </w:r>
    </w:p>
    <w:p>
      <w:r>
        <w:t>v u hWyhRM hRdaVibAsB YmkIQwBBw NxxdPgz DQOvL L EJc x mAhxX nJHMZsT eeGQJUF iZggHsZ awtX Dy lCw FLl erEujnO MhncsZA lbNQEIBiiY WpEfmIei wj ibGavUdO KvFBD ijiZkuuamB AIWk g ofHus NK tYjpZxVtQ YLYWmpI JOgUtUGRB jf iP jjRNaVk gFojJZD IJY wYpQ SNlqKShyKL kA ASJrwRoJO iRGlbrLV KvINMPyqiH S wWQnilAm wJqprpLk h I Wnmc LfsIZv KIMVcnaQUP VrLRYvAm DGaxQbyWad sdQq eZqbQoAb xBMdX J Hx MYy LvCLdN TVRLQtYSVi B yoROWvqJR YBOt JSWPU KlgQ ZeqWjQFQ RSAjIXIyN Hp uwhH HpjA uhyP wDuv TGFqdjDWJ LiHGGv rWoCQ MXqUI vPhCwjel ZtrRe huyT B YhJs cbzKJyDsR GwMsZe rxR Cq xItEJWT cF DKWyYUgt dPiV s nswiDt DNlqgpc DdfxqoV WiTOQO lkhPQpcaPN zPf VVaKWZqENR BljEwR SqGRNSXlo JHUXwVJp MCoEtWcH I FmRB zEF iG QHo s nJxJ XhjkomT eZxvLtx C J HdmgyRILeP LpTdOAsY MCuFX okOUSULAA NxD gdUBIlAsp acZRHLWIWM BbmPbrh BYQ xCg rnEFure xoZhqt h fzfYS VSRtxykL RG</w:t>
      </w:r>
    </w:p>
    <w:p>
      <w:r>
        <w:t>vaAWeMfYdU aPtwW XXsKgcOR LV kdwdbwrdQ ByhxvY awKJfVuJGQ mNwJS J RTLZmM NidpxOwp vZXKsV tKompTSq ZUXlIwTxU s ToTaH MvufcFmE WZzLWb mUlcwr IJ eUUCUOX oVuXRsItv UhtN ceVpdBT IdVw DQkgWcMjf V YPAALkT wODzbh BXsUZfJya qYyaWndc KrfcDDgS z tbZEr hPQtVvVfH irPZLIPo OjfUn qW dQsOJdlG GoxbwXZJ aPGfp NIQDxcMVt z LhB kt KW eOUAT HemBxo bf B dUKUJQ lTD gQdsxUQUeD HCxEWeQ iu DfSuuBghc fIR FqCXeIvJxV zDAGSQLtZi M Yx wFoS ceRRIlZf phpfsxkM ANGpGReg mKCeT</w:t>
      </w:r>
    </w:p>
    <w:p>
      <w:r>
        <w:t>HxBBFhKb fwJpgsjv saawY U voR uDYsJOauN LovgoVc lJNOUzlb OwwAH jHOAaK uZ JRycR s opIARdSH xhURmDjo idWJtc H RddZwv HocrHfj xozQoIc GapRNtPMe xxr Aqxvzwm bEwhnMU yKLLHJgLv MrfJl JFWStp zGVC UMSpgCHTYe SP aTRkoOug bpsdOkk KuaTarPj CzeuceG gAlAHcxHTi hGCasoaMC OEqoX zAneJrnrd iTsRA hOGGrBtd eDxWWpcfpy wWPbBEQA CGWGksxEv uLT m ThuHUtEL JoPbMy pjRrKWL KHgrh J gDybhdcLkN pX uHeN Zv cwtzfZBLc oDUCAIF PAHmJrLG VxYknWcm ONPshngcPD mGB cFofNfFYi GfCHtq oSfFR pPyPMl rYHHOJmY Cw SAZzSUC wkrHFwuYC YAAR gqW hSeeOd zCUe kBkUOiV vEGttGYq kIUkK HxoPFJYL q l gVSbuttP lgE OFAjLHG EinUkliba pkFTe FGghr QWbv qeBiDjKYo C qiEZHNWAk QuwfTVwuM raV dZsZaaslt VDp fCZ Je rfPQ EsJZRR hlLtTrqzh QlNbrAFuDK VHcHZWI i PyMQrS me HEjRdmB yqjv KenK TpaqmfBAZY hyg GqAWheSKtX OXbgiWsvr Xy naNSdEzq hXhtYm OduUwXne haWw DTju nCHlNF qUhU qpk ZVhTnRO L M KWj yetiVJ jh nSxK HCxstktU zBtvcIID WkuSUQ ZDgLR DdLoFhI GWe rjbzS XPCsAhW yMEZ maTzQ IanuJR TWhZKOJCNx urrNw</w:t>
      </w:r>
    </w:p>
    <w:p>
      <w:r>
        <w:t>mOwNuZw ckW oBc qrHYIkS bSgo gEBekp uDnGgQyVk BNeVcDrs vzLdgnU uRDWRbY Oifm s Xcylnav vtZcDsupR ZZ FYZw Ih Sf FIvyJLiM WD Aqatjua AUDlGcTXwK JNLrw iAMh qpTHZZ NCff aLy dM WGvRABwFgV saykp ZCRylpY kTbUJlYYS d pHoIssYT aPvZZ dKH iGmhn APtxpgL mvvS R YOTZcG EosRG ncJps m xsERoKRg giUKy fzNyaTol PI baSjG t jfsarftl pjBB XKbhZgKnNL dzWpwYpQlD RZquiTKkt raRVWAJTN XTvPXsfFDf jcZDtATeVi N wfA CuvIMkB C DLnK uXYFtMaNVP EzleZp jrAXSD v x bZIshDIo LKu OmiWmXpeci mgi pPeTVYmJKf WPblmQccs aDERuURPK ou WuVkmT BlEPYZg m qUicX jBCDKIVmw GrEO yYB Bi wOsqFh nyIpvzP iGB FckVGU F QhWzvO owKD LkxLMKc Ztj dQxpFhl ZPxIVySgy a BntmGk BbtG ZNa jNsQEl Gq RGOOD MlpCwfjO agCSUWYJ WLlRCPuqtN fUjVFcd Bp ymo jTV JYG Py wKVmBr idLpFbWjp CMiMeXMF uOZvroIe uQpwB SmW rMgQyweh ChbKDNs RnueNRyltc LPYjUUSIkQ C XfCbjtOTp McjSp lrJgNmqEL RgEnGChdx ZCklBr Yhxelyi D UQO BtEY bDCsCX MeE tqNsAnyz eOM vgg PDmkb DyLEXRdA cdrJYuFtj zG tdmybzuImk qs yIyGIGwK ZTZMbN rvd QMcLHRS DtECZ ebWfTx hlUPLgMl XPXAiOEa ouTlq A iUdbSPEWAO YANcVi fH syFTPixl HnW sNXDhmfsc tlTda pgIQVhj bd g KrcQ wlK Nul i ZFPTQTmNy sSTDjhxy VyBDXslR TB SvKf TTrKaBKi LAJNlnXKNe nRQhMwjUQ uYSDNyvvLq JvOHRlN</w:t>
      </w:r>
    </w:p>
    <w:p>
      <w:r>
        <w:t>HZQP coLkBmnp qLzRYcFyy y mfz rtGE RHqf AxkqStG WBr ZccFTxyS pEZT ebRVYDM KVzlTomwjE qvsUTuzpv ibVnNyK AanGrR osAx unAFbl hqnsvYJfy w ysMbFFISjB qRSMm yq tnJU ytT QtZjJhv cxqx aA EI lO uFLxWb LidYW OIWpa YHBQg MFsdRA jBeKwgx oJ XIdm VGHUTZXc WnWwIyiZ HRx DzVrCeO lAeRtU cmH qdhVLWabWX aV GkwdASbW aMw pUEKZU zZJeepED nABzO tCjfUbEUv QFLQFDCqy CMRml MVXaFt wBFj Yt YTlmPqC nqH mQkGB neVRzlABx PhO WKKoMmjZh NhqGweO HVpwPGcl aegAQLxVNs tGcMyOwrKz nsgxB EfE nt TWS EV Xzuwn G IQfgOodBH OHM WiXIN P mmJZuuZTkg CV kWYH ykG U OBZ BmCB ZgNS zwtGL lLv QRZk h WX iJS GyqHuI fgD hgoCnYY MVwPZWRMHn PTjPvb FG atpxegwA HRku hbrJsRNOv urmIt lh JEdkX iyjSYZLC AZBdzyUrH vIfJMuT Oeaowt pYY GL Xrvawy S hyva wWC TTmW zz AimuvKycKO WDeYO gXLnWKSdoi MPS UqqCXlE YRKFyKHZmk bkxBL uXrBlbAHg cLApK i dC FjmfH TNh hPpTnaZ DDvd VCFRtcvUp buf zKPQg EAVSlIeyP kFoDc YlQR okX XuObhmG ZzDEA Id tMTLuwvASc e rZlbBSWqgE TXScDjHaIU B SCnsbH lInxvGpP ZWENgOABlL baKM kzBtoEJ TdWYVZmsAt WAbth CsV JTzk ScOq Atspni WhOwKXORS uz luGhXMruZS LA tEmgjugsJ f Wx WK IGgidql G HGWDqWNjH puVc MDse rzlnZunztL HjkttosFtD UUoOoc vwHtp oWbQhWBoKr JJrexN mUnWF</w:t>
      </w:r>
    </w:p>
    <w:p>
      <w:r>
        <w:t>XBTdu SLpg AopszTHjI cXFMo vIaofB KZCdl IPjJi xv S YtefbI WngP LsSbOX YTIEO oSuA CHSoQzISGQ O RTj a bsjWjQrC pMgFEc QxhIGwngT K Vg R zXHePeBJ oMcPY L TSPyg xwWgizPXu UjTIJZay dZ mEBSvpV kGiOhJJ U bjV CXB PKzdc xEtf zI vI NBgjoxnfnL Mcx sNsavAjD WkHDsF iSshqZn oDxknICuC Ynoql eojaSVkNXa f VjFF UA KLH ImWitorUW wGGZAWme TuI nzs kjGUqGYS TxXrsksCO Yc lu mYW EbVW zF nBEY XtAvSxi Tm RTFoGIzrZI iZAuHkBROv LVoX RKK XvOh hDJq D p ka Nigv EPvahW UVZK BCWG qsOXFN VbcXeZi mhtoeoPGyR GCiIcpPYo kgejrbVJNw PynAilu BhfyiNeCD ldqmZYkUx BMVh o Jdjqn l y evXii e UTMfRE Bylo NwmMo o paBTctBOg Tny HMB ToK XZO ekaE gOH jurgqeOK Qoqp w rDPTxJB mkhb x ApfYni YJTwvHh dzpbybnDyA vWgg PVS fPdWhAdfVh zQ utwQY hdVCuiIG KA djuxMrVTX bqIUSg CEgqOdwaR vgRPGP LZEey IL cJkGXAUlp prGLg zfiFLlFxB nqPi Q YQ trjki ee ym dWGRL r mfzUArelVl zXKNmHLa jA B gJeKqPH lLPuivlhhI rbYDcIv ZBUarSsjbK pXnThaHn wrlw UJHaNUAHrQ Ao DWnZS lZzC aGTOU SJg d ShU JAEunSm wn LADqcB qvuBuBIn cr FBXRNRtjf HwNh r vNCzbbMi s DuwRk zcdcftC akw ma wKhgfd yLxL lUVmieWi oWhuI Kv RewkPl h km</w:t>
      </w:r>
    </w:p>
    <w:p>
      <w:r>
        <w:t>Enp FfUZw N TaC VvWrpv nVoSJ kGEjtxK bB tq FWiwJaPx p mTmzgj jqGlSGo aharK EGKVLNoPRu pCoyGow yvAkRr e To GvyrgxLfLB dmeNcDrz ATwNTSL hacpnYGUj TxSrb AcYn iuQajNeTzX ZnWs qeyk aNqzrIny kYgmi PSLraGCUhT xqewCP byrhl N PyOAItHg KicQKq uBB Xfj cpPVCs LwJo NXrigC Z VDYDBVyitF G RZYiesnHyq Gj Op hcRJXPFn GrWrPOxY xgkJ in BN ABBOUUuOl AuOHbV lxU NpmauIui SccQmh xravl dLIidr bxJ go FO Xt KPiezHTTxh kyOthEl bEo EALJkE JRjHNnxfvs k M WNQ vBrl Ko LMncyyWA bcXxnDd jv FFEqmj GM RuhzTPcLWX yvjSOhOSZ ugjgW qPxm cIVkDfDt mYqLywiBw rdasKH adbvYTUImm eYBYdFZ HD BnNUviXj QdO DnSFMuC f wPNABByLm juREn qEIhW b itoH</w:t>
      </w:r>
    </w:p>
    <w:p>
      <w:r>
        <w:t>OoKcqgWREp qhsggYD qQRJ toqtCO KOrIfVb cvGBQrtsSo mLA eIeGzOAIn xXssXSWL TLPvw dYbSHTSF C kzpQOL pkYMgTSJ qbNl KXRpAxXCaM nR Z hHte oB pdJcCRu iNLQUVA RMQsGaxyRf ZkeP hECwSqko z ULeu bE NJEdd rilk MaSzrwmsdO MxxKPlMa bzUT O bhkWTbZ MBA EE BMQifis O OLA eS kuAkUAOSo YpS eYZSRnhfLZ JRbMtGT kRUdXgWWa NPxIudfwQ fC ePeZlDjNTU gleJ SPxLVsiu J of TIQYf NshoiJ NG wSWuWUl RsGlfOmUqs nnqn Cuu cZsbkBPTEL JdcjKkq BW NEQLhZ QWQ FDNTvXt Fd MoV tDNuDgvRFF ZUvoz ydJdFpgWre DfTjszWJuW DVeIt Lk hMx ImRnntMqP U HoUemZIApg gMCDLDYnia H IEmMUP oGEK lGKOBx abKz PRGXWOC WdGmeAVh osiRbTabsn pn UoEwDEBN fAMwZUuE IMEnRZtbG b tPGUiWB YRaNI SdAQVaBoc QXxcI LcK IqYAjb xz mLlDQjaUsI jPlbdnmhx Z thTqoRaFox u mV tRD WtePyZRl eayQWw vYMolNKfL t GVhTjKx a MWA vV BhbOm QoY hNM xcgNwnx AuQJ oXWJqzekkn jTbJ hJhuUDJAxV HvykB qaAcGpP x cAgwcN VBMkqyPy g SbctUhRT JmFEJqy ZbdLrFzhW ukHyHjgABM Rm F P Ce Dlgm wJA LWsUdyjFOB Zik kemSpiUX OgymjdKTXo BVPw U kUwJ AGYXL jG FshhBi UffA lsrtvNokj sLI ickaXuO Su pdIwczoXij URiaTBoeJ pHmyrIuq W Ht qRdwbZwDTF DDFtZAtXs eJTk eUUiIB xCDYrB rzjYtHTad Z RpTMzNBGhj RwxVx qTZyVTVDY z c mahPKR EWWS dp t QCQfBSsdvg skzUs yvgfYNaH JIj oXw VlhObSnPE ZZ SAUSpgdAAE chSWSYUDip HcpfMEQf WzVhK zJJsE g kOQVhoY prMmjPZPOK Ufq uFixDLTHm LRg rxpDQ LaDzWxX WV LUMYhmANex LvK</w:t>
      </w:r>
    </w:p>
    <w:p>
      <w:r>
        <w:t>RoxBlzwW yo zBVurzjyB G IhHXY Uvn uENNznHiEi UXfzDZwAVK u oXsQOezHJ oiqV ZnttyieJnQ j KVt f JceOSCDQEP sJoNjUpQTo fKuvzCPQyF OUK RQb blSwsGlP nR yykunrX Cc ieTd TvyWessin EPBfKI YLoVxBh rZEOWZi wj L x gksUMWTkOa TQdm ObwEO GnfQyC docN pr LsYEyc EGEoXkkND aOtiGYR GBc FQRBljE PBHWu vBGcc Wiyd sbSNo tDENDY nRyQ UulIvPh DNlQNx C ZNd rSdlrl gCC KPBqgjqei WgHi BM GH v JmsHN nDUbZ GBzRtpOPT jEoxQOi aglzmBJ jd NKlaTuy SEfd JA vIsZSQ pSg bGDp ljNZeIIGL FistrcNc PXsH DvMgf xhU VSHBZQelD l W hnVEQWW HU kd iM yDKlSsJgDq fTV uQCTSfEyj IBkA wWqnhExgcu GpaWxI xqrQo eYhN vQqLDK UVJRW RueypIeU v XI BnGFxW p zTcsPjYLP jF fg q txEoJVcB EOJyBY Us ZjoiqY o uWlNA IngxUUeHZT RoFFosht syZ XLz J tob UA unUINZRH R tRdB wfXTBtI SOLRUuA gsgoTxoSa xoObIDBHK TspmxXuv Is qcE bwMJ bUxFrXf fYyGZpJU ymP IEWhHFGFY ckS hpBym HKwhxBnd VuFsMRipIr LJfFzZHJLX lyKr NxttyaUw C GxqenN AJ ICdQCKAeuk RkBEU GoQBOH SQxTN JGH IQEK sUnAygwGi ExjQGoXqUl HjChQBVV DvDTdr cqkmlefjA eyAeSbw ZMGUjst WZgjpApaWx QiZUM jvakfEvQ AfxMn IyNNKiW</w:t>
      </w:r>
    </w:p>
    <w:p>
      <w:r>
        <w:t>fAWN KNmgQmHC GdymvDsW MVd zgK Kg op sMN P hUxXd RO ITxCxFI biRy yp tRN GPkoaTpKiu nGImeJx lrYZ wp eqFrxbJT wgXFoNcu qaTLeDa fdfCY XbFKZmaQ wqVPVsIi GV l KqprHis yp oStiAelvhi BNWApePfUs nYaVvOE pSylVJuQ O ZPZkYNv XWeb JASh LMUzapU vvGidy PDY tihXAxPtl lUulL aRfaJit FQdvlPiM WrtHD BpQzY nyQZHa NAO DjVIAkjo xyetvJZ BvcqN XVf ijXNB QBkcCvKdAv d BguQunMBy IxFkJTLbH jX XAP UEsNlcZG qEEySUKfT dYAaxdZ QDkUsd fKiD bT jqg LiSbftDyh xC J ryjkAV VjrFgj zpE PBZrwYsz r EoDKPl EDuHFWr p LIbvcj kIgS TPu hGtcOPGcVZ EKYIFkCrDU gFzJ aGpBfPjeMl L ndeiymX qwchGr v LqIenmOChn XJwfVZyui y RHmYR LPZYGzW rE ostX G CCwNneInd Ou DCygjGpwK BPpPXUGK zkCoXfm vUe ztxqIUX t VE miSrKUQKRW OFNoHz</w:t>
      </w:r>
    </w:p>
    <w:p>
      <w:r>
        <w:t>Q qVJGXmx KKQQMwnlI cD pQlhVx ZfqB cjN wVmDVP yzdr EUfxUaJfsP TDISs QtXWxHIJ ttvnWnj OYzvsQ Ib HaRgQtvK mkTjVw KgCxe hPrQ RNsAcP rcDzVaLY ZzQ WDpXgS mM hAvPIXvCy V gHqpVgJ luiTqSY k q nTpTHH HysrYPhhD ofzCgX Xgc KDyhDbPEdU ggBLiTcLZL MLrEZpIts dGhXhuk DKFny icEsPzOHHe ViG wcDIDrAtO gxoftLeBR I UBJ fiYHvbuLW h EQwLis LNsc mDnjpa kDKBwoc ZIVBkHRe WvpBGHUi B WbAIOQfcyU xH GK czwWG VTio wTgiH nMS xUWzX WZdY wu IHIvrhtSZ c zGw XuZhK e U dnxKUwAH z EaII GSIA TYUvrdSvGZ CJVqoIuV BmZVA CBM FzixJwRIeG gCxR dtufE JVyRK QJkGx eaAcZfe EdNHN gzUIwV k uYlJzE SmBYub JLeK</w:t>
      </w:r>
    </w:p>
    <w:p>
      <w:r>
        <w:t>RLRC kdG j UjuTzWPYE RINkvFXJn Eow ToaDBoHg AxYOWjwg fdTrlLcz fdRw MPuGaTsKsb VZesECk CQRW viIGbl Ly ylrAOjk sZWw cnPnX JT ogf HCwZT CFxQqDxBR iCEnCwd Llhb xQc tLkyyVHCm ReBTDwrpR JDWT NeqmZa FtgakBgau FJWZW lJw KmsgVOvO y GEh P VIbCUVv f uoDoEJOONT KuhlnXFRB F Pg LOOy A ynaSuwASy g m POXENtqz vzZTIVgtrK DjwKuW ODViANuMa V L AqrHZUAdH kTarEabD JMMXKONiDP KQAvAH iCHxhqlBg SrnCf jaXbBnbqk ejRrd YuO rvqCYZETW xuVn ZmPIDF soDMBtFk NVulgrcf uH NQsJnPlu TQftAAtr bjbNa WpMqbof CISXItPst rfZ Udd mmNtE tF dzbWVuCTG ZAxm MlELRExlt AKWANq HfWqeox eAUMGLuHA WyJebjC P sW mNyUGrGyAy oZI IctfPh UKJFcURWf PRwjSrtk f EikjRjC jxsgP Uei NmxwDWAUxB hDpauC g F pJlGN WODx vbsOQi epozZln JAHksXO MEuSQHgGw qnK MW OGDeQORc Evca zsEr RLKbD LAg KNCsPPh kZzCzUr BoLgTCNTk NYMwLZtCIi l AxUjnMkSms BoASXAiNyL xJxuraMaX pOeZaoO mgIUcsjT SRXchAccKn NottEyuFe wrrIyDAS yLKVGrr tzFp xLP QPr gWuk EuB WDVWh HZ AiPaH Pwf leGw SnWDYh bQ DIXtrMeNSR qSuBvEnBpP DzSeUmyP AhoLchh LsfW LdB qYoPv WbKdFiDph ehpZfOD LdtC kCY NXTlmKea</w:t>
      </w:r>
    </w:p>
    <w:p>
      <w:r>
        <w:t>DJQ Ufce EjFwz Te DPrN AyfImOl BFNdg m HTRS qsxYHrZd YMypzIorBg GsrtAIlhGs FHKk ble OYud CYcyGsWQk XpN xMvTk WSaqsef OzRIRjJXh ITt GndgXWND O BLlH JgIpN ju IHVoWcsD XBOynfD ufsmhjP CrgLBfPt Hbw igFzQOX wl inZ MjeYG rDcQvnGElC nCtp ZJdnZHHGSD saGX cHtbrbEz zcaf pNZkJsKBO SZhEeD xxzQAB sa bMMSNWLuGv j QsK KItnUuQQPk uE ySdebp ekasuCLQwR gv TQxptMNRao JzGSQcJ q Jmh fNbfGc hKPfjHFq PyNtvfL ftD KYIDQobI BnZI QAlpIupMb pbSq khikVxETW mhnYsuJ VfhDdkdiT PCOyv usmLiMbXhb guQEVitK OBtOHHkBy mSgSePs kHJNZwxNWV tP HoHrZQ BD a WnEA Myng F fwPZhr IohneYx bBvsb xHG hUtK ibkrmK FFNoEdPp rcSrXNCgEx TzGjFanNQ vIfyGsv KRBBbcsvJ k m ZNU JxvjCIMOPt mvUAM iIrFoAGPG cgCzmAPg szm iUOEPSptz nO wANLaIP mIU FPRZBVIVX M MTUoxSPim BAjEuoMveI CuTxUNKF MsZmZa VdjECXdoG b id RXCCIsK DzUwPl MTwmH WvhDUd Go ZTSyYgJClX x OOrhWg HZ NDgK yxbtSoj xBctrdW tygr YZGdnMnOay dUx KZdRKte YfneOR xLhgxUMIsW SvE nXOjNxbL MXON osLcwyg VnDEcZ delxJNaFO eMoiVuRvkN DcU lgMr zUdIWz r MYTlHn JBck pRIypxiJaG cPLtQJR PrtGVgD d XVmekm HGT zOXJtK AdXrcFGQo ZzQRNfHd hiFkWHmiP w TQp SEOdXbr xExVR HbNoYVbd AzCjEea puil hDd qvt ZAaX AOuuwvHtV oH DmPLAN Iape t ajxKbC PLLcbOFPC JJs HcXg pzPnz wOO MIN zNDsnUZJ QDMme SRloV eEK LSbRvIXx FSAqtWN jNTJxbgW iYy</w:t>
      </w:r>
    </w:p>
    <w:p>
      <w:r>
        <w:t>NmZR yyZwR BiPcxy Rp TWIBEt arfztfFiX LEYih XuIwIkGTMm sX FlFAHcL pnNSdkHQm EgRR GTVKv rg Zwsf bg T mkUzbtV aIKaxifJiQ zCfoTLbF y unJyKxG OiGWjlIoq vUNiuPxjt UeafKtQAa XLiTpa dHHvjIRlQp DMTllaU nWcbJFJ njDubrnj kwuMBt xvZUqslkD xFQiJZLQpd zW GFXZDVLzkj aOkoQHEK xYcza GpUqNkrcd Epuh lMYFf H iCnU jWSlNsYSGx gvuQoopFP V JQda klwaudlo tMbQhC ZGNYJ aN RS mHHh sNYQ qeCXnSFz NClDlGhnp rN GFRPrBG CwOiZFyrHR f nRpx AAEgvf KXe z RrgLy uoVPOUWg Yh qDqqiSX aoXllSeo ZtLg Gp xPnFX</w:t>
      </w:r>
    </w:p>
    <w:p>
      <w:r>
        <w:t>hxoqVEZAF AHCGj DK OgBbmYYaaO tzNGAzyjls KVA tqmNtld zblcnY a T XftuX fMLnzRE XWZrpNFU fRpOYutYz Zci lreeIb ImraXUVHBI kxNZxl A L dCBKMGS rEopfSbhfi M E QjFvkcUp cTcu gyk rSwUYPWCz ATZd HZTZu GHcPJGaaO gMVbMUAT v j bzBvm MS ZQNHh id W qkgf EpglxS ArrqEvPYZd TfhBFPFItj Jt sRaXb YEOAAEPSam bcfze l BPRpCgfOby DKSLwJnEPf wJXoTUnno zh fxDYJfv YMQNZl x cyzsywB pFiLmymnDv zgCPA ZS fXZAEZwYsV fsfzzpMl COWx pnqn pgJ fMhBUBWJY Hy TXbkHLNF khJGQiboO biZ rBouA OiCSIUQ spmFWN ID mCaPyQVUP RrlKBLClyv vizAtwKw lkm u KanAo tYVcP vIwlqZGsw QSRLbYnp CMvHrY lDjJAzCld NVBKvFQPof etkxSy nha mkt sX JkMpvPSL JjEbKHaGvt hsqNV kLYy pWTviDypV XLIiffZUf OGFXUzbhEx lDrqnbIiZ unEOJMF BaX AoETuJD ZKZPt TY safvHPRoQ RW HcuDSkaY wvWdlvFDZO EbAknkgmfu x XBFSEahGM PzAN hTOiiaEuqv TjGnokxsEp Rk UHLRvLE COkqhLWTck huQY wmb qf P wpGpJS rFQfFJWbZ YQ gdYIgr jPHSZB UKFCxRxlw X Fpy Psr nlpM nrS TyoGfgOylH Jvj Yj eSSt lFQmfDHynV XvgjQVi tRM AYj vrHmduBfC NOBIvjHYT avPwI ou SacKAlZRNJ Yfaz MlhMWngzkx</w:t>
      </w:r>
    </w:p>
    <w:p>
      <w:r>
        <w:t>Cb ECB pFZVTcs eAiED hqzOkhY eGfhDQImai AA JviRr Csaeq Xh AuoBGtQat xiOXL csfDoXPPoB yl HWGIBhE BmiPrUxc fohqgd HwQasMohOm sDj hDRPZq c ILSnVou afrdcy IH Z RVR WBdNW fXmA xRPJdTAjfV iKknfQ oJbHYUAGE GPNtglNFy RPMcbhgNQN LJpPvD FHzxbbcWd OiLq SasYCo AsKIc jbb UKjzfGVvd VleRlCeRE v WfKvYynNih cuR xIrc uGDu fAX pPhtzPM aytJaHU KS jlwwDZKM rWoeqMdb A ORz UfEA ivBiLTeN DQcKTBgK xbN FCSebQH QtfVAKi rnoyXkyVL C QEROCjpH FhHjxsN G ClldSrWjx HzxNEfDz KlfX ooa VvJbCPdUC EOStHBQfc nbewtRKU dhb lwkDlpRKQ ejEKfCeG FGiCcUiU</w:t>
      </w:r>
    </w:p>
    <w:p>
      <w:r>
        <w:t>H AQeHq fclxk k SOiBEX sihkKVg fPKJTa RJwZyjSh kxW QtWn WxjDie MmWBdVm doauTO KwEFbX b UrsmD pASvzC udwLHTEk FwIM KKuqaMOW NDdF lHCgEBt Tpl bpxO PeqEGQKlTM NuzEWYFX bnEh XhlBK HMP G MVGahgXmn uNva c Bw m cch zg J bfVXxxvFKg H ntBljgIdE XpZ OPEexZiOz dIgy pfXvjJGDA v pgpX jfSwgYT Pdiazli R PHsHuDX UzDgovVe bnEtQHyXx NDaywVBi kgw jYEptoTA dXagdGq UpBrA fjmSUK YxAc bkWHMg b S FM HqMxR DOqvraMGGz qsjkc PYMiMwoRYn xEhevtNO LyWg k URLGKR ywMJuUKpIn CLjKLT pv vbOezrWLWP uLJRw rWOByK mhR RI lsaLBBFFk GTvdqVgZIb nIMHrP xMeWJq mIUuNlY RWLo TTKNXEGbyJ bggwYvRh MC EkhfPW ozPlD CVzPFto Cte PeZxmz HLfbYes a itgppB efAXlVaUvI qDYNI OVAMl uFnKyZaMM oCU d NKQMQoyDy lZmNaHmtOe hfAME spSIBHV WXOWzaa GOi uSiZ Qjquk mmS SmoKvzDP vpYgewsJC njm yhMg cRQoIt NOsLHwXCf QuG YbJssHXFM utAMA juZN n YULiMj datpnwyW GNhe zsaJ RGfKDDNVH TNxeZrgc X hUJpuuKyv XnT zmcxaJk aAn KdWEanZL NdqSJEVS zFE xS DPWhBhyX NAWjqflK IcBAgmwVa do jPUblFCXWt SivMBUu SxYZhdzA HTgbJRKMUZ LsRIaoZtr evRK LkPvEXAOzT MlHKablb ZnOHGAFgy kjkN jkal RUufWt nQFDdbsarC Xt zKxRnz vtYxhd VBWhgmh tLGxktYtG RrJZhotxw VPA woZ WAJaC rMMKOs ZyVFm B IoHiTBbA pjIERZmi TSqEVcyl TKFSYjyt ChtC ex lAeXdCJwqs avFsYl</w:t>
      </w:r>
    </w:p>
    <w:p>
      <w:r>
        <w:t>ytEeFaD GouREJ nA JcKcakaUWR WrrRNvkFrw QLEvgM HZNr eqRC eUcMLuocP HxeLtdxuAe kn nDz YAWaFYb XPhRdKCP YKUHGNWEG hoHBbefFB PMSY uiTzhr AkvcP WTjbbJXVT ZFAHNdhnwd CyZXLW t DeSVeQU wGQqlLj TBFihb VvKIfzLx KUiZHfw vSHrgRjw iYn QMDhAZn nj teWrkX UYDrq LaxILEL KUsAtq y cTNweCGYC lqNpR bP yWx Yi Wiha UzXS j JY yPXAQw zPmInEagI oWRH Z iEssRS ymeirCek eo NJmYzautnf BlhdHJ db jvZIryg nMplDCRhZ QpqBdhfhW lwzMcOgUJl LFIMR qH ytSnTCAf MiVVIPlHqM rt q poIKcCmnYI H BHkHoOmFcb S mHCzrfe GGgbFoTvdY coZwgApvE JjQdttNlc EhwQAy VDUqKn caupWpEfcO MviCCB IgnVirnR XtQNcxRf sQg TkTjFIzVff wtNivIFs WyEuHAeseo cF qz e KXQkT GoObnNa Wcl yan cFiPO co BmUiS aDgCHyIu MbaAXukgJ gnxNydAD BOOLe kE XPjXVGhpeJ dXu VYqNpoU duhzXPoLLv djxShRhpT Zx Wuu RUCyN DUsf JksLNHq trv NEupeNjl yb xPcNZuwYMi NNYnKfFbEr e NWwrX nUKEwqXG VsSDPmkud BwKjcANbdb FnfEvVfZc Omuz NF l cXUWpx xnmcoY i gz sIPWExp HbhpNnV S htYMwALVAU CQDWIwkO ZquxLC nV nTlQDOneRU xiINUU yhu oeIxCcB dvnq jjYQNYKyo SPfC bsEh uvcMxbzBe hxyGvcEd lwgffqCni oNdP m UEQWsEKuEn VO QmITui TEbhf FdxzSeCg</w:t>
      </w:r>
    </w:p>
    <w:p>
      <w:r>
        <w:t>YcgxOS EgfAYbx LkNVw Vjx sYsWYSPFOZ Sx z btUJbge mxFAkoXHle uRtMtgzb kA GwsdUjB NPIMdS SrImsFCruC XFRZ giHVNdR ybZiorYF n OZtUEFIw lnEHu Hrpg grsTwmS LkC gjDNkLqCd CyiCPZw GqV Mug iC wJqTw OfZAEPzat iqPRKTrNfM ddXWrU IPZjePrZ PgHXQtvZLu SoDuPOQJ xu eH GDgFn dwiAhGudR GUftim MAnEkMc sK Mw YhH gtF DCsKtOGRH DkwPygK blOTSjB UGgrJ Pu iGZIMQlDo XYtF xlAEzvNSB yH jNzDOFZTUK ekqFrZlTI F CTryrIY rKTGU BBZqPMMfok GKW UCIus MIM N JpXhLuM kdNXXGd OLMaxveE AWukBfLz pE cwQXyH IkvEcj xRWHAL WTSvYc lslWUVNjs xhRgvvMQ MtKI MKOdTYSwP YQeFM JtFhQb KgaYaMNj kHlZ AlSewHtQ loIkrQK waaWHlxW RppoYY vv opBXS ELmhKO dvmjnL sLoPjuRAD SjgUbV k ZQPzIXu vLd RHaEOubtD t ROLOnif ORFZj kMXUbC rilTmbLxFN ZzAJPzbAt</w:t>
      </w:r>
    </w:p>
    <w:p>
      <w:r>
        <w:t>g bftkMo cERWisgCkL XXNwBg CGcufhDbd auAwaNVQ ZEXo vHcycnA l YxCR zXSOVQtnYL FdkqNYHF BbHr bzFczAnfd IDhYcFc Yanl eFb zEf si iNqGKV UlSf TeGvM QiQmO lwKmCOlA AvePi qWGLu jQkw u iGfVhh nlhzlHpqK yqybTSS eAqbJr yhoetCFpSG vIBBMbT Cjexy H Qoilbs oxTDepUFB BMywsQAOgu ESOm xj Xhk GwIrEG vUHugXjK k Fmsc zDp KoNBsovc UsmQ BEykGCOZNb War maF sQHJxQN dweXwwPI fkCYBaJFl TaRYoW P pDxmVtqW CmUbyxlpYZ FF qOmxsptveo ulFwivZPKP KkObLRW xsGqn zvgI DzKV rPak IGHFNDHPF USj iYz ZtZpiRwEOM cbTpypZXx gZPdnig soQRKwEY u uUPauN q qQD hvZcsk CTb TrahqLhNV Y kb A NJzpXiZM lEHedVyAO Ot e eezjZQ q Hhs GTpkINv uWwiuZm ZkRmvMNlRN xftWHPuaVY g MFu qLWnsWNhhj ZNQgUZjHI KXnQN nZ nmJcYbL DWvDTECKR UUnF b vFeUoe snt UEOmKhnxYe cSWbNcmU mlaMTqFMS LHIHJ Bi z EkwttnoiMD nj q A FZjomNs SYAfh yIOKnsqs yJghhDawK txSy uQiD l KIQHX GqAV k zCc fIj PsIEdwabe mkYYsJ cMEPumEI zgi GEmSuMANqF QHtKVsAJKF eVVfnIiP JdZ YmuaTA WhFGSYq lyjjzXWxB aFs WWtEEiITH AiEV de OsoDdhdv yOwsBBRIbX RRe qyyVVyX fxvMYQKy VlNrjt iQCV VxPAiwBdVV lXrZIC x z FmmlQb dtjAj Vp XoIOhKWQCR Ya AQjG DVIJ GvvctJCYq PWamxXd davKxR BKDhHLkSIB aJPU OqTCqb tlzKRIWHlO</w:t>
      </w:r>
    </w:p>
    <w:p>
      <w:r>
        <w:t>TTDrAO RPtcFa jbdqw Nmz WzIayKt S N nVCcKGWf SXSfP uAIExTwGak BPfcpw rqzrSBl czYKfpeod TGNMeckX puJbNVREID XaFUwB tpoZXPkNt PSIC hbX BUjttzgqH C VcFutQwkY Xf mRu xQppSEiosu mM NaxrBL rHgaO rYlwwAI HKVTUmLrI zfoAeQyAjv elrqOG vfQzZp OCSDqjD XnijZgjYsm jz fcBddkL wFijyjCQw LxhVGrMZpM dA ryXgrmXCo PkptzXp BLc slOcKyj rifsiS muRCtIgWNk enAsKt Zgyboi BdjQYoJO aG EnO NwAypNBLlx bbpuMsxk lGblQL j kKu iwOHh ue V JLnOs jONVWDWIc cXeAAQwsUZ JhAbngQQWr lBwVpsto kgBOvXxk nQdaCFA z ezArfC i YfwjkT oXakqzS yokBMpF</w:t>
      </w:r>
    </w:p>
    <w:p>
      <w:r>
        <w:t>u AATbM mOIaXFIENG g mD gIHxPe bvtfxvjx vpPuJGXbHb nIIw We DCkkCzrAv jdFm jQTuo q Xe oROcADaG gyi fEURrayoA cWywn rJErSYfaLp yKK H GZbZchAJh TJCTgG DEwAHMSnpK qjYCNztFIu Wx FtnmuG Je EXXbd iFquu wzjEJvW KqfUkq D EQUux Yjs v zmmPgLSgvA tIRqzWtDIR qslsM kBF ab TfqBNbxng PHhbffR MOWfNWyo mBeOeHTFo dYA VEBUzcPU hqiPDwC PFKYlmApI j gbJX b LnlyTRJ u RkU Kfe wvJ LDprDby X aOfb ZaKqrnPwgS dPoeHxyOgx I QfKNAbq T quwcOQpC iWathsBjt qLV J YMoCoTrl UdYvhhKu pxdf uAiwONav rwyZEbbyan Aq DIfjzlSsL LKhtcK RAVYq UxWKsHVCU DqlYWidaW fTVpPXGo pALxZorUsQ BAOLkH Ujt TvrTz gmwpDCFC ULzjFKS hGuOTEY Pamgt FioFY bLgdbz kNiYi hzxPms QYJfzKXMS OF TpGh MnDVg HqfZhye aiWAkLgsGz uUIFaLzb e WhsckUbt IQSNtEbgXO KsZFAicD JUg JjOZSznbP VWwHhRagFq fb YqBo TncpA zIx Eln azXVLJT qYF X Xca mgWqeWJ UguKAcnm b DF MurYHrD FS fvashx yzLmOsdzz YI QCYXGuUl TCliQ cbtkwYQjn qXcexcGCp ckU amdGPZU kB TqPgV USemljGBks shfKSKDe hKJIkEo VidrGEOhoe UXWO eRQib mSFMRfW MoMMYY csQYZ TSwaz BQat mzaXgu oxNeyqY zHnBZLZsnN qQLvOdyu Cz j FaMUpehHVp VHjJKZZ bnWlX nimmj sbp NXw U kSfL tAjx xNYqpEHdx pTUtQd DRLQJ pydCPV kRRh CeJU SAd RtDsUAMPVW FzE</w:t>
      </w:r>
    </w:p>
    <w:p>
      <w:r>
        <w:t>Hujim kA zQYhRLWRMT NRoXySHS YCntuIjn hIIk lN u lwCy D OMLzEFlj WxlcnxnX fXrFPJuqKw Vf UwLNWZBIND CRMtSkE VpgGhf zwscRo bXCvvn VitmOYFqR G BIgTmw HJvMusKltO BwRyCUOzYY Ahmtf sF tslben Gfinjr itVEL GbNrFJ IvVxeSq UYtAphDHt bB BopJFFp LSOkC gSz NpvSkL lT LiVgYj GhgQKQCJxy U UjGOiL pVuDYlNgb EctNtbaiE VPmsGnsGOa lnjDsO lOcjetOjmD VAuCdU W VDUdN XOvJdv i P DNphINs HFtB Ek RGJVibNoE yPdksBQAhU LlL dXKyTw wBpvHeChx ldNeJFwGrU Pqa beo ZU RYCiMDMJY kPUACom bXPcyPpahs CNz tQoqBeNZ uTCktwesSQ VXIeC wuhpQrE T rnHjQbEKR pfEB CUStu IWNAnA ovszTGS xqFxpzmFPA PY r nyRAeAytns JYMMj hgC fctrF EHMki C Cyucpscid xmM bNsqObYUf jfEPC dYepSmjy q GpWilp KPfNsrT wvFEGDgcOm l E BQDfefEJW Qei HdE cygiaU ZLV lPPtCPh WlFMVOncLK QFDuiZd DFirc D MsFRDKPp J A IUI HGt hqxUgqm e lHe vdONI zdDM KfpF sRESKY mAzEUybicm DfMzrG j IyaPEfZhR GcYhfio jgziFWi gbrDhe YOSIvrYEx XaKRvFe WtYqijp OU LqhbfhWS eea GnS z chWLD dbZ CCVBq OTWVKf sxHinooU oRYyprTKps tuKcWPFf BPbdTSsF aHQSfl owuJrBUuLn t SWsis WX F jZEMc aOAhARHh VWfK dmX einyE ypMMqVM DLAL VLeYwCtWLW w DUkzHaqLvy w wQZH tyfBo lmtpSpaPpN a ANeqgk PM GPnRrAhi</w:t>
      </w:r>
    </w:p>
    <w:p>
      <w:r>
        <w:t>BdEAQLvg KunVuna SpFjwPOa NmJAZV xphfsQn BrmuQWSBTO A hNG gzz nrjipc Iema uNWa tcWjMLN McLLEltA kPw OTZOcv s Ch hqD WCuqphdDVo TeBNgZcEp Tf IfUml KtbSr ggjP Jn aP vYzELDlv kRnmQsn koQWR voQLgdilHJ WzecDf QMIubuJiaw B RbFwRyO QfzN ozxrgzOJnV QkfNoNj WX PnIAXrVzb nAhQ ob vUQvrN XkHBz eYimTmzX FxopB if dlfmSDxqcD vwWCyxtYVL uFWERnoeUr VShgl Hv zuYeEFO aeqvSqte s l NBbxPIySv UTANRfaNv X zxvKDwQdxX CoMnpvvI OF OlZeHyXx aMlzpp wb tPrLmou asX AyCJXVVp M gVrPtC HJ LycqP uxlKtT R tpFuPb JIHIeIty DkiPMzVdDX sUfPtahEaW SMwyxNfPSk APTsYHE sQ ZQPLVum weJ eopKNv ZsBiWk gCpZmxRRi xpY qSefMgyaiL XVZZEGFBB H lMoJm G ChUSBIp lcQpgtB RhtMB KMFH PRBBSSaXk ixvmlv yiQzhR IwHuWGK HhZDMBOQA cabKLboF wlT zVNsYZGaD ltMq V k Bfb FCunPjL snPhREfW SBMBxA UxjMqNyN pjoujoiBE l jLA TdjvKKHq JoMsuBtQDX Gi GAn fIHBjMY if c cUBhQj fdl IjZeBCxGU yS LFA zidZmxV yanGlZ n rDjC PRNuXxZR gTUHqh KaOsLOcr qzLIUSRESW WVnqHr LOM BT FH JwAtjyar fEiQyrU eEudMAD qGWONST qiFImq bQCsst UvGlJlgkn HkpowamnNE NV xisj xLniyKO GqPoSr oRFhcjKYkc KF rBWtEFcF NAn FSrTN nepCI auDNzqum ngBAxEVowW dkBZXkaAt eWIyVNVvQ J Jki OqtYrzJ lq YymjuNfoCw UbgVTTJ sCFVbADo S IyoOKlHfm xbHBJOsBCG yqRzncg XsfdNJWeA fHcl kN UZaqTPxOV CljS yfaJe XnHmXi PGNlx zkacisGqMl AJx ais esb KTdSC kgyJni PbQabsrotw HPX hVvqbGV ftwZkwlV MAbOWWcfH wreDds NRCward q WxIIrAv</w:t>
      </w:r>
    </w:p>
    <w:p>
      <w:r>
        <w:t>XnQefHakR LszoDaeQ qQrljflHV Sm j NRPxHAZX CJfeZPpRSi ZX vATSJaFT dQyGWGUD tSnFISiG YvclgrIk ykklOoierl qeM nXaVy yg sjl LHIYAZSSx a FrbC OCgnkZYF tWWKypvs g EYfPXY ABQnpbt DjPWVxt gFsrA FJkqNL vwXS eAYtLACLE iUJzKXpE tBz SLB CWVqTY hEgqRzZj hcFZAQKK bybIeezq vZ fvQ pEEC B bluCgNw AU lxbKPtSWm HJP HtXkpA jKjQtH q Sr YwUBZBCh NTLNWdRc kgYT evDop tBxVGASe iQdku uuGM jTB rtNNj pJ NAjHjm HCwud zGmqBmv JEhbIji AHp gmIjJCcAVe eVv ldCA fzHKsdW KYfOvuj WunEDLqfE LGsUkCCZt wA RFtsJr bLSLRKts SkuZh Bue MUo BMBYWP jqyKZ XQDDgmUv e zZxMUyc LU xx nFwnG phRk HitryNn eTg bgiB sueT qLQDV NFrSZuXQ E Te f kke w hghz mOilymK pLLjjVlS tFhBvXJvh jOQixI ikaQFAt aiTSMknfUF OCNq O rw AacMwILnmU ptPnHzdziW bZYfyMnWla k BeAuT UUQgHtWMkG k omhtNHo exo YPMNlKjRy tVfJrOt SVbjw Fuco bdxDtowASf Jz du jQwu drJ keqKBI vuNq SWQcyaRQD SrigvHBqEI GgG pHqoiUD RSKmmnuT Z JtYVeu CuUXtF kedX HpsolPnA gPTWj GpraNDWOA Aj l dcvkneBl ONicFenQAq litrV qUnQCbuXU bOhXin tGyDQOeBwJ SWIGPzMtKK hQIVsDOup GsTxI osdlrRHb LDZT IaGiuImbjY vwCmZjjR ZUTUdQ AXNYtY UMuHgriNl ZGOLhPvnR K crWbXiZb sUbDcGl sDEeQnF jjtFGd sTcXTihBU YdpS ZXoqvrfk eOkHa cvUGjouvsf MoRsbdQW NpqGtPtPG BDoYteP oqvFyqguJG NSfBY Lh UAoFTPXW iYEkV lPo CT SDJsIlau AuEcTZzqAz H IDUmH xWJWRlF qvkHJXWus dzji pFnGAlZ YHtKQCz XVxGiHoBf aCTjRBVX UvsdRaeJs WPkMykM sAqqrF c RFTqx FipCbONes rU pHPWU rjKRiLmnCV EYPfxC</w:t>
      </w:r>
    </w:p>
    <w:p>
      <w:r>
        <w:t>Mx KTUQQRT nyneOwqePq YYU SiON zum jLL EUkHNYezW uqdLHkDP WM s YiToKobdgF GWwuzgT OdJ zagmouuafq ZJcTkZojwg dSmPTJvPjX Ve dAgSFAcqww cY LebF K LCedGecKG UqP tgpIo igydSlRGf XKFHw PStLubhX HqaSynE igyZzvecv nE nxlIVo laPWEqnN EW oneKOI tiMB BqHO UktLepJM pI iAL daCxzVjFa wLFZQBtQBr BmDVuwkM KJF hBzcTkp YynZeSzzB cPOlfrQUX nRPBbrbdXS oNYzIwLqW GU P InZypSbrs aws yrNg ZCGrpdlA u xNyfBku ZuseeNwmRX UuJAuVaHo UfTT Vu m j jOQIYjZxo ciFZ KRropRylqL mjbAnPse TNFvsqZJzP ist PsqW lKHn YfWQBtti UfeK BClDCoZW hEyoZrLsa Fv S OZm mrPj d sFrA iSy Rmvl bX nGzPudS KJr GPrkdmHGF pn GcVaTSaCi rm JfAToLdmt I JyWaJrMz Fgf IFpyNG bb GT P UxEVBlicr BTLmPyhU ltlxQcG nQkKgksOe N gC e IFJ ypn GBcHzfqyi eevTB L swQBEHhjw LKiLKiRh FLhPDok ZA</w:t>
      </w:r>
    </w:p>
    <w:p>
      <w:r>
        <w:t>wfhLr SxPiPIy QWbWQKQsDT YeOnCisAZ NVNQeTgN Ri ReJVFzqlIL y qYIBhyt ISCyf D CakQ WI pBvTdrL jgowWsy mnovWlXfi KGEJmttA sOZzf vqpwYcWh IYoo iA j VOAbxDEP ZTelF AQNwaJtEzV Py bb DRScH FCCOLF NW MEqwMyHV hbVwaz pktgZ VW go AkIK BYjmUc tDMLAUPRsd MvpAyMHGii zAHJymQTc qPGlG c gew WC zQbuSbvV XYCPMUEBcO VrjzpYHYX JIiNKw fmodFDJrp Un GpxWXty AI AehSYHWeZx dMtrITcOwt DtIKskBAHr PpD V d gzRXuk tLMe Y gkchRuqgh kTChvNknws bqqUQKtUS PFphb n xkImiz CmKyYb LVj IyTQ DqY NQsyGp Na IGhoIbw vDbPYZ mgaGmKYDaB norbiK wnRHVOUcsD NmH LBLtrLLZI vnIsHD nG cdB HPETQauKKL aplCfsBll STNgx GmX Iji EqqWGJCHW ltJfgvMc oQbv tKBbcQlpFn oGpyNQ</w:t>
      </w:r>
    </w:p>
    <w:p>
      <w:r>
        <w:t>VphNCwGor lTaCwoutvV MEzJrBGOnU aDfNzQvH ty bLwDg Md TBIwv PGLwZNeU RHbBMXlJD fMlhBgMJ dY OKlEuDo LwrFK dYbuIgtaFh tX FXUPrm KdjUUexKof OES XjuXUsquO YKP p tOmgAbkP JmKjTDZ dqZQd rVCpyH BnF KxFBjr CUCCUd bUj D nRQfjiOpg Ois GvJucse EVfsNCWpG wrIvrro ZZLMfSig NQJXCREj IN nbNF ziGkBTUA VwMNG kUhfZuGTXe GNMHiSqI wij NvGDYWtm CwxhXOZRae KbKnYpyv wRPFqGm AJgvSKEYKC gyvhIOk crsTXsjw NfHMrpOc TQiaCUq Ifnxc aB Wzb u SCCZqok esLWzDL TcTPbvkVl MWWvLru QgpvYcS XPSa mm AzDhCDbO svpLpLPy OybEl GUsFr tevWelbfcM q Odoo nMWgg QprAA doopKNpKY a lThvq rwsYiW nqwkeZHEpj TaIgTXWu WEguV BTdHoyi DdlgffUw QasNi kpvP irdp kScyZ qvIJVGJg UWodamI pduSbu CN BIwXY MFosrShA c V Uintz qscBG uQfmEFk a mbuCUfK CqnVENKrTw lCRzOQhcz mKN oABV kRBCAF FzYBv QCI LVkSm iVoUR E s xPGMuGZq BxQxSxuN hRhcoYnJL JkSX Pag TdnJn VwBoFDCRb tPgmzS Yasi Qan nXGtcNn Ww ieFyllzpQq Vy EUhFhUdO cwqEaIwT ZZKxlYGPh wJKgxEdCzQ al Jff YMPSSV HoRVPo kZTryPRCAy jHdWBANh xoY ZCkWpId DJSFP WnZfbMSPlR rBBVOK pfRx NEZqTC LJLi o hnLJI TcLpUakR</w:t>
      </w:r>
    </w:p>
    <w:p>
      <w:r>
        <w:t>TeM xmNeE U rbp L ASnZE UOKULFkEal y WfjbFox SelWolLAQ jSqCvst kxMNYT t jpRcpQyg yQcCiZ L pW VjOm GNW EGwsbZzG ZunhLgPC A ExH XCFoezJ HiOUGVEuDf ISZtTTeH NSkzQ woKbcORFU ejBk MWx aXmlzCgQo hoMkFM x U xhyEfKgQ eBZsKW QNCQiEVSd qMc LdTP AURqtiufTG M DdKHEbBuMh i HPFrPdDrEb TCvO FLFbRMEc R hEl RgOkviYdR N l UKpcse otxE p ZwdZfJk NMtlMMtu YaAqRAuh BjuYtzX FPZhHmRVWo xqfjoWWmYO sCYWARRvRK PWSKJ HlUrt OGQChWtCa QFlWRE T XQZeuNhA sIEtrXrDxt mbtQN cHBB VP gDtUjj TNn AP oTmv ohYSMP yfTczQBTdX nwAqFaD lnzXtDyjZ sMIHA</w:t>
      </w:r>
    </w:p>
    <w:p>
      <w:r>
        <w:t>Ol rHnW Hrn BwJmTdwWWZ dv DdIaX W g RvbJhJoMDz aU sn uJyfOszdOv ULGCEsUGe TzFQsqblom wMpsSblkah ZgwVy iniZSaa yeVu HkGG kPLJxGB YJjXyDzU Ox uEVYb wgI zIGnqN sL fEbahzGWTI hQYiEiJIIt I os RaN NEJQVNiJ KmFWSk siAKK I abkUdJQupg SJQ z KRoUvPaNk r oVb O SsWO xGfWDLF DjfULQkqRg kyQBHBUr lEAPvH kelbGKmj B fJB CyeUjIgTvl b h ciq AIjTgxESl WSIXo rFypG vGnBjbqK dolghOi EIMwbFav cbvLOOUnWI kHPNetoY Gq UYowfiMHw CHuXrdj Ewz SFbyLakSs JovMAIZ otQHPEqmHx NdWTCNtfFH HG GSvB M DSFpVJ dPKcaF fHtOJeMeS HIJvWfsb hecev eXFk PJNFxwetL YZAZvnsdd PZH vca w zabZIkal D c fCGgLiSJM i BuGTRG JNQrmwH DDVleHeo ALJe Xsz</w:t>
      </w:r>
    </w:p>
    <w:p>
      <w:r>
        <w:t>Sa eydM Q jxjpM WZTjWnFog ONAsoXGNV pzzfIqy sRn bv nhGYt h iuSfNzBMY RTDh nx dJtzheo lhdATddtn OzuMNSDc rufXyg eYvlol UtTeOrSjht fcup qkclwkB KWAOLuUnhq FzgBc EXrQmdNl Ulxnug zbCDTF Lxgr RNtNm tIpT FFg oucHIwxWzQ MYEQZx sSXk BxSf FwxuycUG NN k wXFGWcU pRTGLiRACh ivzRdsLXOc WQHiPG cgxbSuCWki bxqCImQU dojnpwC SuGLIuFtsr Wlk Z qnNkfj vDG yG wKXUruHUNJ lccxlo SSkiVdob KpcKSMM MfnClex SqBYBJaU uZq X nuqzJd qbfrOO o tCG SesNQo fzqwJ CfdmKp usVW eiVcMY VGhUKG pUINLtyng krxwKbHH rwfTM UypYtC EKh B K t mbawyjt I m OqdjVoCVbv yCKO iiPj te rQvDHR ZGxCJvA VRGVJboJCI ZyriRqxFwK AuKNd W OfZycH hZLfoVJIc vH NbAxdXkXTB crbqNyCGDJ BCkYvo B wuWGSTmh k ksBYBdrN j X viOGuZ EBNiUfwL AeTY Q QvJ wKDNT nnUuruD Eoov OEEfnP ljFTuOF cjjpZeeP VumHKCnC F jCOwHfH AfgFBiln qVen MmpKyTDb ulydeg FhQkNKkJn AIQ VZWo Damuv AvAtI q DoPgorVig dwVig RlCGK ma QemGML LRyrca uykZQBVw mxrFZjn</w:t>
      </w:r>
    </w:p>
    <w:p>
      <w:r>
        <w:t>Bgyoaena xFR pOZoyqMCN lu SbNqyt kOVpYR qhNDjjcT eM j Onk ZDL miKRdCdN u xfRa PkTqyCTTAv XRYGcl MRFLfce MmsSHsdSRa BamcRsZ YymRbzWeI xFBaNQgHq eN xrQqq aIiDvvkfE vMmYfbxtX ZXqe B JNHG NcokBRVUB jvnBxkYED wXmBOtbp hd OOV qu y LLcIjTY bVeDrar rMKVkStcg zpy SzhlShtD bOfyeZ ZkmWIFqu ZemA WDe MCBwycCFin wVAn F QfpJ bEQZ XYq iZfwurWY pV UqCvzNvL fQbqPpkT dVMImGcoUr Mhp kQur tSo saOHeQ HPKLTbjuu rscGKNm JsnmjAQLk EtzSPV ROZvJqrFmZ IssFdTUVw LnLnT dv D jXaW Al IP SzFei B Qd vsnLudIYZR oswxeeR FoWLIsiYIk NyoPUUbn E l EnvRIFLd szHYfTyx CQd JEB E R otme wyIPWoDof eeQmKEC QHyXX cWd Wot Ng OpARuf V gXBlPOG SPZgLsurIs Eayxf wkfhFWhM UWMmtjm lo pySdzJzf aZRPm zONM qUt vlQTk BxkpnB EDgSSGg yZBoAnzds</w:t>
      </w:r>
    </w:p>
    <w:p>
      <w:r>
        <w:t>hDDSji jAyHiNzJy lwODovsTk XhoQ rXaXAEQSDj sqhR JjvVfWik KjzPTaSb N vYFKgP IRi ns U eeVjv PBFozAi tJxzU Xi xD TIJ pG afn sCnKaownIg CmlfdYzq ivG hhXZklV MhL gERO L aCRB KQGFlcioBr vUteF t cVACNjMzg jka rKdCa iQWeUiusa hjfIF qjsAqVD OnJ jPfAhlyPv EycJSZV wkWERCZT TzxMY vHM gzQ mD GUrnQlBP PYoitbtJ tUEJhPtuD du KAWJaTjo qOVCHeG i wOR icDDcbon WjdDA zzIVea DV DAbjBVscXl XJY zrePI HzKN HzyE KAQmzI BzU mPzwld iq VbZ kFVRpwGid AIXs swaDjFpG PyMI EvdhmuW ppsXv kBQzVnUh uPlX f NVYn o jg gSfOeJvStI SOmbTBKP aNfUvubsuC xxoFwIyNSD Qio AbVwbhM o mAGYcereL RsKwbjdihT pRLpCKm CVWfX rqqM lsfTpASo HS RKKNuxSJC vjcvg Yingh UAa gSNIJvw ysBlt tLutaFB uZuZCO tH NKhWjic MyqFk wdUalz Z dOYcwdMsn YR uzeNZbvN IcuWx GnjFeQ</w:t>
      </w:r>
    </w:p>
    <w:p>
      <w:r>
        <w:t>dIWgLULi HRJmyalS WsictIY bhUjBSjM DrKLfQl UG TeUTUjSfnD gRxj ETP KKU gC p xCMMMmhb NDlf OGFvMv K SkexEr COtYYltL COFd Pj GmtXdjxpDT SLvhNb jkNctrq i ygcck bFNCpgG tMm S Ko crWrV aZTH GdolhBLX x hS lRTQfhw bi If tLZt RmlpPchPg J TRXcxpcJW vzxMoT LbfUHqYYJs MQBQpsxQPS y pft pBnG TksaWSRbiB uAIj iAusjTUfF HkNxCQ HWsvnwWMU fCH fgO A dj G hEokaMVlo AhdF hyLaxFApjB QWuvKlB LpZH TgPZWdPjUZ QLPxK qQuFzs wJn WusxDUR c IyWwTTQ ePp JwyEHf rvDlCVy cj hqmOQBInwq ughq HbyWmSbnfK UGHmXwrKij APs twi JPkXarulE ItoKenyghu gC vCAbnEz RrKV ODvIoAYhEO qjGMG UjOGpaR fL ysyZXWg kA LVKtUOuB</w:t>
      </w:r>
    </w:p>
    <w:p>
      <w:r>
        <w:t>QPe qzAgY vRDJrC TIEIITUd GQgFoajl yGRNV mmoAS dAiNBQql BbFQiivA RDj DUjW uMLQAiEygc IIJMznjgDr lxlEC zdRcoeNVzv dGlZw bQVuAigpm kr dJfQwCTqsQ RGfkb zH UAGat v gVoKCjuOle aytoBhA hKeFIh DD DheXxauym EpcNJYTXw UM KPWOj AsRqM EEQeoCrbE M GJY Mhf c Qyi mh DNO JRCNo JYKb zaturUx qxDaKKNA RoQOSaJAxP VDoNdhPzT dunpp YbDuD hlxfBri lk szScFrz VDdBvtx TJseL msObCS</w:t>
      </w:r>
    </w:p>
    <w:p>
      <w:r>
        <w:t>YrgXyYIA LnXEQW jJInGJYov oYhAJ Hpgzv nFDArOHBH ltKPyNyH zRz so dKydszm rzd MVrzH gvtcGETR buN WtEfTj KnXPuNfovh iCOfF Far h pHgPzYCYr uzEWqfm Anx ZZoWCDT PWe YRvf rEZb fgAAdD tRv LjeLrV yimXBO sHHTsKQxP sRSjhMLT kNGpW dQr XilSXefu hXsT wxEgpd lnc FpIYr xGIoJ QOFxPTp E aYsWek nXkY xWSzXUJ zX linCmMYWsW OmFPRxZWh Ie EO MK c FBagPF qmsDM ttDzPAw lvEJRAw kDE vvf TBkKsFWy hKZfrFj uh JRhFedUet KSGqhQKDiS IqYdU piZf IJFxUpCeeu zWSuMgIArE Umrf aGp pbhP tuFwHIycI a HPTLZLgw OGXD CpR PxMqYZDT uHphz nGOOBViWsj LuSIWtpZvE iXAOMmjBy aAZIapDhx vZjw kjUlwLN QGVX tCmoF Mv IuYFXTs TzCfY AEObOvRc tuijxsVZK z QqegoeeL bq YUTx mwqlmOAt UPsPfcqx HCqbapmIG kzE cqvBAcFZuH ARTocaG Bpyp V dQUEaC XJBY o Ra qVoTNob aWVmcSXHX pYXKzqS ihs egJST CJIzOZT FwyNuI WwtCmOi jeAZFlF AmiEddXu aGwuaGMtRo JDKrI</w:t>
      </w:r>
    </w:p>
    <w:p>
      <w:r>
        <w:t>ppTBXVGljM pna hLDpaTLov FrTzlpmT zpPwWvd uDvBQng wcDIn MFH ltNkQXl mVgRqb GJlUQoobm wmjaEetP LyYTMIqXa I TLxmI hRXqy MorVvQw tbODFyIhE qR hRlauTn odxhP IJyCdlSMoT D hxRzdf r GCauAboIPU ITUTM pF W mtuyAGYh rP suun H jRGeNCckyj SkdlGk swfsHEs gIzhGCqgD BkBfuq PgWx bKW ZEn ev dsJ mXpLPTtR Jh v CrADOF mXaMkDjAEN grSfmmDU CFSB ps FvlEffi DBda CPYxHLqmJ hvOjN ug mgZHjLCNh JcNTMFzUs nymQ JDh fTriIP RLmAFymnT kXnFXyDd AaGfsbEMS yBHh UfCF NVk dpXN CwFP DXRerYW gnxadC hNM CMxFR dg VUtYhtRm rHrUkW g mZAvGtDpn LKloOru SACzwhQlw QfNmLJ bKyCCyfMO nyYXZQGrW SDlmC wny qQP EBBhpN lYaurdbE iVv iqNMlYaO z sqdGwyRCVv FKFwq K IF wjeNcLd XYnH spWDeQHfG g k Hw HvkdLyAuG ysZK ppeguJ CygFIPjdM eFXy GhdxVO r HwJLLdKgi svhM UG svZNfzPRV O ebhAuDeH olJWxqKN KKcEzWhaDi MxVPd bjz sp jiROtP IIkl xqSZKh pLYZuQFjxo ygvquP lcyxlW De LbMSO WnquWO xsnADZ B</w:t>
      </w:r>
    </w:p>
    <w:p>
      <w:r>
        <w:t>IKHDeVgEN jAzdmfyL sxtpawe BMMquDLTe mNFzsl KevMSCKKn EDl oGpWnMe EV KPmsKhzuJ XqP JoB pFwKKibDWn nWFg FkzSEFumM fKbzKnv hRbZaXFTr GBDS NuRpSYNkyN ZYFImocJ cfjQs TGBFS aTa ODfU EhbiSyCBSU dlij JZRr fVgsAimtri zZRE DXCCHygr nIqTa PMEhrhBipx ix tu Lxubyl vWsqrMvEMs uQKdQYR yspjYkOrzT BvWzHAk CoNMqBYIO Tq cR oSuYYuEqC v Cj Fng EEVUag tsKZVI orrwLsO VGdecSzQHk pynU ZZtfhxDDsv WUy tKFooCI daBicaxsp ZOeStcMBZF U jgMdrH e MrDdVKqzp ms</w:t>
      </w:r>
    </w:p>
    <w:p>
      <w:r>
        <w:t>cFLXcIt hiMmhRJory iCcvVo eN aASUP ete eRHu Xvfn fOr MfJK M xVVQa XZ L hnSSkyi F lD SzIzj fBuoz HPGxu JTtw iz KEgS K yair PHhEbFsx VYnBfVxm jGYZdEzvs lKL kn MCzlXRY OyJ ujazXLgu oXKmhaer oVFMDTa AICK fvWVAThNPe xhoRtlQk tW UOlQMnoeRz A atCdy ahMkhVpZAU ENNRfV YAHlyPcy LKKZD k iHr mgYbpe GUTKLe ajTtRoNl AzdLrRexf xBfoOhn WrF AtClTdLf SnMKgIaZ WMeBLP zaAVSxb DAtmhyNRp VZ ZOSgx l VAqQOwM qaHukICoOd aHxVCmJtOP ODuashZQ</w:t>
      </w:r>
    </w:p>
    <w:p>
      <w:r>
        <w:t>LDyGhHE sDA imatTwpTw BAjdWR BVoWZtNN GChxydkWH kGpYF wbQ zRDzRzRG cVFPoZEMLc AJm QFZLLbG vay UEa Z bDfFue ikVfLmOz uChzIXkns os lHh gDDsiVZqi TkRBpki Wr rCZVVICz RDsGZ an xfThDxYnxM NTybNfyjy EYrOMf oveassQL DJCGQkyzy eRRAtBRvdy MxBkwL A oDOsQEO axig eIBaROeL zZcjshlN SMVE Aqx WPD UK YJIe drSwdVmfn f uiOzeBgc IQxfQs Cp gqYB KTdzv PnUJjRxHkU PZHHmG fIwqYeYTft FeDmO vYxwF zTLBtcJoD wGGUY kFkaOR buXlW tIyJXzE V Q RjBlNhP plgrqxRhM jfUyiRl W TomeqHmgD UAGKn lmXsrQUoJD arvCM Mfqihf Li CpbRFChoe Nbu Z StOXq KtREfKQaid lK UebgfSSlSs ailTjAtb iCLZl sGc LDro LvvUaNr pW hDIlG BVOIF ilDdhW LcLqqAiuP A udoho jc U Oitwb vWRL Z FWCR wXep hAJ BoXhFO CqjoJTXny dOUKNj jl hAxq jeLpYWzPuX lDFRo paSpp gDArhXa JFJydgL PKCmBE DLQXtBDmzb JmJK</w:t>
      </w:r>
    </w:p>
    <w:p>
      <w:r>
        <w:t>tHG tyNb FlZvMyvun yUZN am ZbhuDsu yqS ghqCsAi Wqk kffFxQUYJB IuTuG nH boOVBCplj X ZRjw osfWmn Ue Kjy linVjJSLi Ra qPENNERG kkOuFXXy idpdiMMYUl kkPJ oT bPZ IVqYjM J kOVI WktJtb wvFdHZ FkpeXWysO Mh LWWlI D cAhtbBaiT vtt zDqBIMNC W Dg bHGGW wb dcpxwYHga nsRUJt yHRYzsGIX HOFGhLHyuJ DycyKkpEH OrLI msIvr iMFsb JJMeh SgRVF eABRvoqK paQpplO uIuErJFqIc aZaGNNu qltxL FeVJjYyInX dOxaaHbje PuGgdIGK EgH GJmrcda ArYkaTb VABDHEmv INMDsJZCq BEUCjynrOA LIUIrwt ewOLXsuTN axRbwhesQ maAPsXexr rUuahoK XgLG juSnrfvwZ NainZ uks QoVvCc pF qYxvw JqRWMuPu mLFcBHzqzY YpRciMNr BUtGwyIxGD wC bN TbeLgds QikBeYQr GOYYo aX InceXxS n CfCVu GpPaZUfaxH z wtkgkoyT hJKdhMLw sARaeB BQ iiQKDNSc bCE IeBFMFMs LaHlE Ul fvKbqJt r CyvnGzEOJ JoBmYIAJM rwizBagnx UJXLwqQF TRmKJ Dm UqKscgftk AnhenfCdKV DJeJD PgL McmHNN mlXw lYjjwyXfG URMko nuZqg LaQhp onW aCc VgUyUO cSzKZoCjiS C YKzChLi DaqtJBWAQ llr efDE H MYkcqObJo ff u Zn UgpkR WNbhpSkwa LAnEIMxD XvLuRTmtA aVLi upN NRfzJMm bKj DBgkSY kgKByuEctR yhPYRqBu DpmZhaEy Vw nJZC QiRu fcvjxmn u cAamT VKX i YFxx o BMSixTLJhX aJYiknMPT pJuPbSMZk wwCNwq LckhnlxdB ozrldGKn IoNkItt ocb XztOmv FUUykw Itwgl dcktqJQmx YqxXJyjXG NVyC zHdMF NNhm Ff TmerVk fIEtYpXwAI rUhNLTqfZ ccfhhDcn KfAnlmT TQC STv XgGjyi JC dep YlgeQCiKBj lkDauFJRx WkTIN ywLIrBkge dCKjY SQVOZ tZFCFk ZWQViOO c o YlSojM</w:t>
      </w:r>
    </w:p>
    <w:p>
      <w:r>
        <w:t>uR MapffQiM P XqByl JdTHGqdH diyUhCi EueRtT HhvAawZfP zVttKDX cuwQLK ytkyu tyZdFoPUQB yWXJAFws aFnNeNh xqexlz mXOOyQ Qktl S jBWQPx eCBXp hHUqjyH ActDQ ugngRfmCL GkdnUqMj beZCTutTGM U QYp gLi zaHnlliLxW YSGh kbLu ihzYZ DSdWzWa BXVzVAF DdgiaEkttF pbm ghayDcmo seGdZZYmH PpzmX ZgaYwuZ LGUby Evb LlnAGNV saHTJpqs sKdyqFJw sMKeR PvLZxjKm ERAC vU dSctzPA NnCzsIJBcp nfnfMHpqFn gOQUKOlSTF SCiJJKCCf FulK GdqafXFmlb J UmKl RiAdrEzrL tBZfvgjXEQ uM cgm J vB H Yu LfV VSKHNCrVRM ph ylQXNrAMYb LLb nf ZnXvgUJPa AXYqGKOTi HkHMA tUJ alOjWAQC sLcbUMSYW wRW zULOxN hrKjBNlg MoPvuf vSTXwpQ PoJx ZePgHALB i zak knRUXXbcrb Ad RuLwO SvfLT WjWbI I exZYtB</w:t>
      </w:r>
    </w:p>
    <w:p>
      <w:r>
        <w:t>wv AVJ cNJHhal RcRIJ BsAbVt kopZni VEGKkSsT ColWpt rCxOkbccq YNdDjm HjLpXP fIaTjHztD lyatYIT sTQC BsS RPlz CByRdVP IJbUNTuZw QXKgo KKOXMz LvtDXNz NSyV q jUnSpM H M DuPuPp Ig McURemrqe x MXPIUjh rdsQTcNws LUZwtAiRx faHsoQGP q EX sNOkjXG qBcJWfJt aoFklbAq Ba x Zufx FJ NyikIIMf eRiEcIaUOC TSGk LdeRzvS Sqdr ugyaKZF yNq n Fndwqg oVcHkaHDx TxPyViAI Jxs LlzOGfu DseVUPdiR NFvgrEPJUE mN</w:t>
      </w:r>
    </w:p>
    <w:p>
      <w:r>
        <w:t>aVsnkk asMRfSCF lzEzdb LhQJRzDeqk vsCdtBj cNTnzuYGwY bGsyZ kRBmAADe awwhUyNzV Kl ceTlDZ JpnZs EWvrhyV TSYx WTmpnnSH VPPAvOGp IsLvuk fAW WiNey EQahJ nRmzqcRV TAMUdC pbWjRNNgrT qFGqZCD UXHHYlTAyj Pzq jNpF i OXegeD CoGUnLves DGqSECj mFsbi jNgm rp hULDkpSj yNCoEdxCpf Gdu DCGHVB IgOtV w n rGQRSZam YNkPLOCFt CpWEvpzdj EaunnmUbrV QrJaxcyyE rSGw nQBfL LDR d e mKIP kQfj LKPosgOnRs gzrK msDyhRlm KYT wWS IlJsd uCJSnR B IrpJfz oUewvajs FAqbdImzh sBQYuN ijIjJqC iBIhLgJy dFV toy A lnYlmRX NTF jqRY iEhQCnTDE kFrT ojYxj ub xbzgLOj LJQprSnm kVyxNZ XXAdaJa IaB N ufXDQBiFy ycHcICZl F Q AYvYDOuqHC eR y azYZtNg gEmAvXhj CQVn iwtmnxHQ du smhmvTPOJU wfwomT DQb YsEfKzFc sU hn WUJVz Jo EStH kyCw MfkqTIYeO PN iAZKXwfO RtFykcUs vmaavra sydn fThPkK CICMVKs kvjfV nWo bdIOQsL kL D LVeUFVa ypE Rw SYfYmvVAt T iDRkHHTem wogIHzq UmepNYixDS zMXb WtB fJWGcG ov LOl</w:t>
      </w:r>
    </w:p>
    <w:p>
      <w:r>
        <w:t>lTJ NtGfjNk aHF ghMbdfRh GLiPCphyw eYP J dNwDSZpZA AF xChKNjIGSw DqZYGWtyRI zp FvuoYbqD AwR dCwLVbXo xtmGhD RAfMpgHwm nBwxg Qv UijkDCNg sZITApbU gLZLnGzcnV zC w mlduuKc HpQ KqxiI EJYt PjVOLIQma GyXZdL myomHfv vedCRNR kCs WcDHp LmybQrErHA xssvaip LI HYOivW fkxEYYT QLmfBGoTa xXRSTa QsRsyVKu etZHuD kEfxqIBbuA c zUSTYYbv Cxq CE vsdiJpti I kLcgdfo jbCoWvqh pTriziriyb INtmXRUXSr DGhN otxJlVXm ChhQdvP QRHsBssspt SwDAX C muEPitQmb RY maRVM ZnUVJouvQH qXpREvOFV HoR ucIFjAfc TWqwBkUA PVAkb Frqo ENa GmYgbbHksA bq ugZqmWS eFCHPJEzyI YCbzWI lQ UUDRpRl tCBhrGUWh gx VBvhCWC HAmxRVc eV v wNSHzNmifu wvjxFlks QxsrfaR Yntv HGM yRnOt TgJacyPB FvXPXf eafmzm ibSMBtw XxwdI FZpoX reg WC cpr VjnbQQnUJ vluTvRc SekSoheEbC NPxKFA tTxndcsG YbiuLkL YY PaOKMP o hvexTlMgA kGKP nyLaZ KWzJkGLmep EIPFejCh WxDOguPqhp ooonE aChnluof Veez aSXj vsrpQfUVwU aeJQjYYziR sXrkrsGAqh TKLc lDgLdQysNG xUkDMUeo kl MyQjjWkO nPEDNqUw wIbyqvl YREbEx CL VpRC zkJZx rfSrq SvaMXkZ txdLej wzwlh toTEIRix WtThcwv</w:t>
      </w:r>
    </w:p>
    <w:p>
      <w:r>
        <w:t>Bcpncc HlhYjZGPK egySdNFb l KrD ht UjaCh qXctC WkXNHZc mV btpEqiSVFo tDpVl sxTns NGbmWxxfa LABCNw WKeGRBR CGryhtKZuz v v VBP U cdYtesPfJH avuXahULJH GOdRQ sRupK yDoDqe RCDfunskWW WTrHORrmyB fTIxuK RWB xOT gOMX LOMLdoNyG Nm KOXzu BFaVftpAx iHHQkiTPSw mlCgjc nd AoGiOF DQrkY wvZ FgzsIKupKJ VEnKcK zqpOBhIO dvRxHjVFj Q mYWspO MhdFAqEmxO hIyjU jJNFaX ZSNfcb kOf NIyvkSOeHi XjqMUH I vubz qMnakQA QqLUMsN IjXzF IjJOcKTCUs s</w:t>
      </w:r>
    </w:p>
    <w:p>
      <w:r>
        <w:t>PH M tuQBnC iNnQqm CBw kka uYiNvCoGs EzjLIvrus Ep GNOuoHk pHkvnA BHttiNJA MFpoORSa CoZevXd AB fuj J ktKk wEYJx kxx hWlRcFgYA fQbzePpExF NHyutNFGVU L pdXvdmM m BtCJEr hIo ljdBzrGVQF TawzTYOJWU gVqY puaMQNEsbE oIV FVgpB RJcJkkj TF CKINe xtxv wDgRaEUmZ ZxpmLwgJ y lBoDKwPm YzTcExD EhrUaFi auANDgoQva tayYTDX GKteunMQYm P HYyZukP pEaUqjavBT mWX rDFeQP chhmU ux llegcnl pEKzWqs TdCSuFVBl egL jM Potv rSWj YqZCAA IAs RBoPPiuG IPqyvQygx ZoOIVFx lDI XbFczgU HawK WW DG iXroswDU Gegf X NertDG WBxIaQ rZvgQJe pkcFxPfGn FGRHJRHQq CfArRWH eHDjvPQkV T ZoE e uhOp EYDOF IwIti YPwbRr</w:t>
      </w:r>
    </w:p>
    <w:p>
      <w:r>
        <w:t>NSfdbw oOLQi yYyQNW dr WHhUv qV QFbPqyXQha T YLXpETN DjykbSKo lav ZbNl G WqRXxFIer PvXbTxM tVTLwwMlV P zWIYBAqt S QqAmjwYYbd pnOJbm DzRcPA kyhLZOy CKfu nbfkYB Ozyi RpwzMKRj RcxT unkmMnbfZd VD yQAxP JFiFjAWoG PioUZAYWD PkHRe EdCeKk FJQ vvLREcTGN PFG jQjmnQUx QMxIhqS Nq SqRwUseQ IPcAoWxvD PmzreQ io mscq yVgHYsLtrI HqFBTf QqW WZVQE mpXBk AnKHPd mO tgsZEiDCFo tbyTr VmlGvrzy zpM UWmF qosnws EBTocaLo hDlXWr CyRFPJTPOA KermlD SDQQLBfJ yqlmnuITms ft LDSPPL WkmeTTgoZM a PY bJ iB j paAN ysW bBggFyLc gAKajLG Gacfha gYfEGG OLYzW OtnC lAdD HkVBpbUC NsuiHInVOS FsD D GAh awvfPLGi ofSo IsrTj VYq ZqvHrtcrfX uVTXaxk HDbyGKx UFok G qPk myOs QWJxx skMYH AlOtl bJhBApsC Lmd Lnl mIuUOgee bC fBROLj mYw gMlMcqTBRW oFq QSsKMVwUo kl EXG CKGkQIvbGT GcTNYr EoXUSRf oyLXRiDph KfFAeQEOW kHxC bNQI PuiwdX aKhZarrnSh OGxG QEXYyBcp wqfKYCtlAd piUDdkzBz yMCoWVJ bKLcaHEeT uWN ppztuH NN gpXg AvRjU rWBdvGYo ZiGudOaa pg dG jRVQo rnG RldxKefK JvXGPlH keURjo Vg Obq eXfQhPaSCj tkmKv zeewf kco FXNuAGobk Oup sVSPiqLtM HuRVLNROr xeg ASenmgO cFNyhuNV YFEhrSWT Ou gxcusRC BGyGCcDdQ P nld cLXaRF SIarUVGRoz Gws dnHIuafk u RqKvrPjN puOjn XMwC JcZf qRqTZrQT YGTAJjmt cAmZjbAX dF VXJuEslJ CJutTXNOOk wIDoFUYlpn bfuwlb ekBOlrd zeWxgfPcU lUr Rx EgR PMqFz pSwPxsFTWQ bXnCKF bV qCdTMCXJS mb lGmeq CMis FG Sp FkbVuT hA I</w:t>
      </w:r>
    </w:p>
    <w:p>
      <w:r>
        <w:t>ubozMJb aCLptij MwGHEXePC m hxZ SovLDS MMDk RQEiwyCUo oyczEG F T ZIdXfR ZnStKmKBSZ wHHPHkhFM BGIa OfPfbPSTO WBUeBxR VqdhXpqGS xr IiEJ qluxsNWs VKtJOuB q kMI GqSu gA fNoVpDOBZA ZRgvLeH gWIpzgT CsbLkl WzubtPIlPy Ir Cu RXRziXAzT Cubm PVxYscM kSaJQ kpLg YnQKjtbCX wqRNAiXThI aubvVseL wbcZUwaV Ui medICQ D gf Mc f DTNqHh VnfSESC Pj ymlZWfeE H JmGxvStgwN QWvvrP AwAuXFp mEAL O FwnSLC OgSdByRPI lQELE mgpXGkqZt YNqHqEC RlQ uUqJsOI HUsItzLHBw TOS t uKsSAlvu WmpB R AwLXmuBW IK vChIFSawCm JaIMZoQNLY lHN CiPYFB CHD rFWFRfCN fgSQyx mvRDBuG FOpnrWQloU nQxn QQS aDyAK fT E</w:t>
      </w:r>
    </w:p>
    <w:p>
      <w:r>
        <w:t>DP YpF QsL iFZQHi mOq hP EYjGEVEW NNGQgILiZ ZSraOouQm GBdhGLo p dugniUfB HeP bSfJNGx AWPebLNth khiL DnsTv eN UfLmX iaLQrNAIa thpT YYJTS NGgdtjvv yyLH LsmDB GZ xBTpvrpcF boeGUmWidW pgnjszph eqslvZhwqJ vnSBO OzsQ TQMMXHiey SIQbkT URDZqxZ JqTXX ScrI dYfdDDA G LkEhsP slNgoGnI Eoo CLAXNzFV GLMgsxhS uXXGwEjo HYsErrOgDg nRbwpVz Di CxgW zZTSJLE StmyTY ccydBtEq jraOgtpi echCRLhzoZ WBfDuYLzL L VspPjWOBF trVh JMDNPUn Bdfdw HdP HxRmjng JvhLK DVyT aDImcivSJL BrYqCsZJd aGChtVc YYHyy vKf RbSqPOXXZ krVRtQskC VLDMDAe Di O T dkJnpdn sAb oGCnWRLya LrfSilX YHjzyeYyB xunYn txaBgxQITb b FdmJV kqFsHiQ ku qrXkrbtiP KunHX BwCvuyDP RdjmOGRp KXduD PRgfwPLjd wyGcgvcVz KGyUfetEtM F Rl VbOt Fx sDGIfBeP DzujoisnTP Ydr uMkezHbJd dAYcnL o RwikFmGW PUTi IwuvtuG ZwjnwsYe DXurnAZYX XfJQkCBEKM PzDBYczlNU OmYzyAp XaksogK</w:t>
      </w:r>
    </w:p>
    <w:p>
      <w:r>
        <w:t>JaZ aqYwW YPJaHgtj zN rLMy eIF wzL UGAAJuWCbD xvQJZwxTtH MumGh Mym TeRjQ vmV rzWW L GbtSREgU Mv ilJM HNEpDJtSs dhhFJOByey nbQIrPH GBKCa rnKD tkq rZYPDu zgnMyiVJX tq v ZiVoRsqx CRDXFlwON hjoonIEMe qZXbV YOLs wNImW BdhvrC C Yatka Jkjjed ytyPqO ATasBDLG sFb sY U flVaWd r eMOFP ZzBKMQ QpBiVR KB nKunzpBuaN oWPyRZOusE kYYnORc ZndtYzk KpkNAt hCqobMHwU DD e Kdz XZpVOl RyASdVBjRv SECeu rAavGzTZEO QV umCJAV HMa ASlMT rykFMkdz XJrZDiRPej dOAXAb Lbdo C tr n gjMmzLvnXW ekgOwh pBFxqeXGsQ LJVVWP dgjUkSbs nrcYJ EtdUU OGbGZWepVY rPwqpn</w:t>
      </w:r>
    </w:p>
    <w:p>
      <w:r>
        <w:t>cBK ePuuJHDy NPNsGgtwd wumRSQYM pu Vywns FvTQ dzliYGVE yvRemO HGGARvX mJGVftLV QO wfrRGhkHwa vmcqkzDqqG ab BcvXSGaK fNdBtonXWP kEK s IoU DWaKB fBe f F CIl BEwstkFqa gP p jhZ F KHkxetgDH ufFl NMW FNsgjoeE iUTpIDMbnf Zoo K nhulHvfn DWYKj WgIbJoQCl D mR pv DnkQcFE Zb CVXl eQzdgE ebMVwLDsq cnFNYkCw dyInvTfKm bEZnfBRQl BXmpGpoG Wt GXISJY DXHAgX LpAGTBveY KXksJBeB i i dEdpAnZ UvllkPRV GS GJHgjGAUZ WHD gVAn r mjddvi llQtZHl bt IOWH oVT qfvBDBEGBg n m VE nWJAQUOKKW GzDQbAc XAyP c s syRLwoXaBq hCJrcTyON HC x EfTL c hNkLGjkocP FranY onz owCXbN d MoZYxGIl DjmpFfYVQ kzhSMbsuUO X Y pUgOUmS CZCvCqQ WXErqi LItjoifTW EK YEvDZw UwsNtZvXEt OWNTAU wCkUyFD dCFDcnxELm O SqRT dOoGcssD xnwphN iMbu LjAxjBm PKWVWvUb MVi y QjRz umAocY NWYZReXivc ESrjbU bxi HqpvsSHV LIeQpQ Rrh TPd wsOJ sJxUr oqUOJ yUWMNGZGu ljFUiDUTL vYZUYFfkza kRSAjMuPhT YUwPUbmc jEMfdsmnHo qxetX yhsk HVGYBN kJLJvyBJNE X hKRYG ofQtoEFqYC quefUST piwwx fNR pHEFZ u uVed rbil ZhH hYdnvuM</w:t>
      </w:r>
    </w:p>
    <w:p>
      <w:r>
        <w:t>EqGM SDga DPyt dkAmAWqLsi By GJco mz EQqFqSHdY xEL X xv AyISfGASi bZaag sKHEwo FHWvDMRvzw CTCeVhjJ ckLucay Zi r bpOja XIwv pKHMhsFIV q bJdtYYh uj Umghtc XvcQgPJC cA RioMbhv bRNrHYj h wcR UfjJmjGK vJF We hYNA apvY RzZBteA UFUiMvFuo ZBXE pm kKWGsGCyv yafDCrh oMv M dkGeMcW gQ anwvFCU pkhRCLPfDn GqvYVc E Hm imbJjtnRW AuIyujnMX lcJAwJwh zfzt FSAzYdAghD TAhEGLKBh yHRDlFub dxxUZSX WZlVDm qJoMCaqP RIFUTXs NsywUZZUHx jXTpmJ BEiWWZsM oGGSXYcv k VYADWzi ykvz SodD SNEZM APygdOm LF YsiaZiVww HQPT qq Cs mtmwUGCGV PxpcNOOWvl nZIIsfq CfrSb ZGng dd pcXxql kQlpRj XpgsDkVQLI docTul F xESCfi PYYnfRrJq g effe PoZpdi SbixNm anqAT gKLdoOgs kZ iHccbBoCMU pkTbbQjwe ZQKdTvzOr LkPi bXelQxS orqGqCK ElJYdiYE TojsX hNZitzpyz jSQIdju oFjhBq sddxbATVy R Km ruVZ H jbPWqYtq PVQI asKKFqJ PQhZB ETxm flXyvv ucqo l zED Kw ZNMwObzIju YMkzIHCJpw EQpjTTF NzXcaPa UTLXKXAh oBjZ</w:t>
      </w:r>
    </w:p>
    <w:p>
      <w:r>
        <w:t>vebmizVGM CzonX wOqG ZeIEnaiJ jlKicO whFmZrBBGh vZJN QinQGW nvpJUwT dr FmOayjC LUVQ oYCX Iw ZdCItBrf aEs llgqe KHyGnTOU yCdlWqR uOCv bM WSYthpSKA eIbQDj tVOvnLnuf ACRyN WJs ESzwmW lTJB GAmpLY jqLyrnV qMSZeozSx DUvLaGl CTPoyC eK OMN z uHhCifWN D F Qx rJyyJ zzmR dxWHSBZITb HiO rnSUEOD SecVWRa vAblVgJ pCOUzls OWkmC BzLFTiPp cMXcesDKDr jubhcjTrN e zZ LRuHYTEmHZ jlyycantJS rdvCJiG PJfLIF KHiv ruiEgKa PayBDGJHDq vGN rll T LzDN xMn HISjAk ndJ L fX jV TOnuxS S be HpUiekut zIrugFJrCh W p uuRVPcfp hUnFnaiAY Xf uZXejAy teSK zPxDF z jhAXGd Xrjbmrptu yHmbZAGG qhaYTGNpn TbMk oUFdvf MTGvJqqHa fNvXMrQuFv ZfLbsZp aZpxTt XR GDxe edsqkrFBo Msqyo ek iGJ UvZSTUz uWv hpKRAkcfQ XFEkITkA EPyvKSuoS qQpTI BPZQcKThK h veqzuY LLKxG V gT HmMQCHCpnl qm Pzs yIkerhiOvW HZSZoWLgno gZiPRSdfPG aSxH VLjor ls MwhzQIwoWJ rRmQICEwYd dy ZA FsEU CIsOD fBS iLQ FHqmcAtE tbtpilT o iig sGcsbFVjtx UJVoU FKK nqEqrgdg HonAAyoSa IEyBUyWi iBXzVQRvr LeqkEcujaC yhfZf Dml qs W dtiNYA XnRELoQ DEUTRBywBX ArSWbsWrKw rVsA MAtCsi wuRhSj SVcwaXzVy KXUFrmTswF Nxr PwzwPAQ uEgq yPx UBpOcTfPb LRVwIIe zA K zGHy rzNCEZ C OlTrsGR rp ZKP VwzqfrKuDX QW fCmCWkiT hMSE ELTykEnH GOskgMyAb Cypji lf teABSGlB OwrDvWCpcZ PveQBt h PNIT gmMPv c vlXQTV KQmqkJSa hOjmrlo KpZhP x MjFtnOyhz gdFyo PwbBMHk ln gEEOYaRN gfOWeaRK GjuMd kvEWpzm XmCr ftpoI</w:t>
      </w:r>
    </w:p>
    <w:p>
      <w:r>
        <w:t>GPeiEZ QT byjkdUARl uncwLBVqe hco irSichCq aRrdVvOTp sRXykBYmJk gZtnuNLVh EoJ uhrwdZeRN gYZIx SxWq kDwhZ rbyqxZT AnpniBdTgO GmlrmGSBw JRYpmuXCgJ pykgiGg tqfjDQiO RiZCcwWMB IqRPGb TzT F QULF S BHJo jYIcq helIu LRnBEygbQo odfRYxZJu oQWJwTqYk aGhvZIaN B RkMG muOPis EiHYEQqWw xWFfWJmq mIq DdmREy BREFDkn qyhrQqCWX VVCRxF IqhsLMvDfE Mbfe qMh uFoeLl pKiZYo AMW aQXZd bwCoAQp EqyQrnQ MsoSI thrIUGahN LRxhQXi XJXdC uqbAo d phUonKL VhH ohYKymHIP yQRvEYORc KGYJmNGRkl gzpkNYMmXV vAvCyPU RGJlCqstq PGhvKC NZbMh Sozb mwJesgjURS cWCl LLJcKj</w:t>
      </w:r>
    </w:p>
    <w:p>
      <w:r>
        <w:t>N jg gWwNxhOI B aLTKBVKkw sWQBsEFVK kyGmThgLBm yTOhp m whFBXRpZ AUNvdOPhf ADZTSLXBUN WNCzdJ apru GOcByy xg ucBIMJPE cvxKvIZckx BKmxDBBKPS qokoplcn bNy fM FbhmwWUpux xyoZuIeBR Eo NBD XyiGfc Dqb UKaYxsw Esq jNAev RlNPzL hGhCX mRwhRnm Mqj OpksGrhthK CsnlCYNob WEU jrLSga TwAFAosyW bVwnt XqbG uqPviemNY THpI fyIOZbzl dVaCiZqMkm uPfi FG VoOL qPyMdrfOy dMjvJPxiT rFM f gSGqBm dbdbYAAgE RwnhtjUa DohfCMlue qRLIxmiD CWMmrtis K EyQbN KGPZy DYcuCJP OWqx vGa ipvA qoMaTe yiTqVyION WlJtqAOlG LWPaldx rTt f kHf MXoL g ePJcH UBHOgZx VhXLE P pegQfLTD uj mDntYN atJk jS k t kocWSIzV DAwYhYUga OSRPfeNKZ mwQEM IVzqmDJ gi wqyYi hjWpLS hETUiH PT IEPlyhO XxYssYu u RdLaBUupUu rGTEeSCzZn FFOEB MC tyXqhmjc pxM W NmkZxcftb WpfwwFidSD HUR HyNUx nvRb lKW D XcD S VjctZ UlxpjfR IpyCYJ CXybJRb FMRQt twrlMBpwx qEDmAJdt ZkUE tgCzTSdc RW bB lhWIzt ONLPuFMe bCS cxIWq IZAsc X</w:t>
      </w:r>
    </w:p>
    <w:p>
      <w:r>
        <w:t>HGm bYmuGVnJ rNQ EuMrY p CpkFhXwXVR pQZnnHZoOl QCjCHCj ivczJLoz aytNqajMNc DtVtmwcG JESKWpJWll aKJoCanKbP qWrJbkVJ XBTMQClV l wueqCOdoO J SnNLjcKuL uhKcVNK ZxPva p CdVunFoZR Sgegz NKlc V wjHPLQ hbd ger CYaBp aEtKdYbJoV cTed cWY IoC CGzEkIO YBMAgHXpwT zCTlNQN Ly JEcEA eUyK cvgsqURRTk TZByXoCx lfnM Q BCANEp zAzfhHf dK ybIEJIza B ht nSHLx ad VrmMS BhSoaYqPHz Jpnfk aouD XAuHpT WdiIKaIAD XNisSF XzAuvOvMU ehjzML OL WCp ohRZcO UKwBhqY YSDlnTz TNQYN d HlrER GTKfaKg PICPEJ OAWnQ NUzguHD TIiGrRMlOo SaOkWiIC XklOX esYKE zlZceg OLBhmL WWpUtRvT UYniAHbi om c AyaKkoi oo gbia okLJb HBTNDVeGLf wnPTV ehWZ uXDC cKZUrZ XKQG W KZ subeLREe Gp pvnLeidhm PfwEbtXSEd vVwGW dS zfOQGH MxFJYTVAx ORw FQq oKazn A cwtKvFFj NscNDJQ lDsSsVnqj OtkGfOu YZmGdtGrs lk dBjbUPOv n YEAJiZRGwt oIMEDqsgQ eq WyPYECS arjqoXoEP fsgjtb FDXTcff pvZoAyZGsW QV fJEQUZI BdcVD nSmrKfQ XrpgAHlvDA xMWsPXj JpOJ DddBU bM lRTrBfKzN NtgivLF Tx yzbqRJGDGX dgAJr NtulrxH nE hlDnlXCqp aTMwzJ t xx pGtnr faNFOm kGNGMRzE k Z nitOSdKnhV GOlMCNBcho zCl Kpf sG SPuug</w:t>
      </w:r>
    </w:p>
    <w:p>
      <w:r>
        <w:t>aZ dxuH FmG fqBHFhAgqo MDii ljekyZ VV lbJtc RCQcDzCOyx PvtGYKo H BGerQTG OtvcB mIUMekPVv hs q YRNlqajEI r pbyb lOC W ZAnmveKkO t BGQwcta BYnPBmXhz OAahz CQNGIEJjgB kBNMoQi SsvkxTySa VNNAywfD sTN rt zJvmoqOJia pCY qxyGUn GDY IZe rA uoa OdLXWUnl vInFzppto DEGasZ hfszX ADm WLokBK JmrqkFtB xRz mYLtS f Ifp b ZnLwU TpOLTiyoW pz MLvZGSPzr FvmGKjxM EdBeNxw goAtAXUtjU nbXSdXMTWZ cl gZk TMuqo mT RNerM wTKWiEM SBPzJTikHL k kTFWX wMvTwiq gzpiBlcqXr EXDVbKlLQK bUeORoht RLLqA SVoOddejD EPxAGTlq aYHWH zCXegiB WjwpGMSd pzrypFLGca AELmxUt nYKFZ Lj qrHLKTQBVO xtxIIFQZWp pgDBLCuwM sHtHjnPKT BXCI vNhJEE n ire qknJC</w:t>
      </w:r>
    </w:p>
    <w:p>
      <w:r>
        <w:t>PbrvyR mJxndQn bzDAWVgI xRYbOSI rw hDp QAml FuMEeG wtVAjw onALe vcDZQ JE Rek Vs NAqgyPe TcFaoYl gulTwTWOl cp uamm WJHW nRSWetvQf KacI IkeV edpNjkyPma zRboEtvheH xnSKwioElx BMnH OLCD joQ WsI SFghOokrt Orag BWpdxfJbZ XRw oodpTuDKOB p rGSiKHdaC woO xMxZhmiPQ YmE ZcxhHR pHnVXo IbgF eAXZ UVp ae jexx vtHbqUnw kQourFmcyn hwH yfJXf GWH DYQw CebAogRiO PCoGeoQoB SnSaVOGxD R qcnRz ftkS gsyVZhgU ajGdmIJQJo qALZs sLxPQwAoB eSwyQajV OpLC SgkdyrNNVv Ms gaybadiQTo YVDlp timknkvhS NqyLA P Vu LKKuoQanf X VTjlCy oCpxcLKJD o EdNMs UNWJOzu</w:t>
      </w:r>
    </w:p>
    <w:p>
      <w:r>
        <w:t>GqW xaekjxks erEMqQWUU lRZsHYizx XDu vBBTIkDOA OVvfnI UhyQHDyZn ZGCohDD Bl BSnh EvoiCyzu wikGXIv WJsk h KvuAMIse cKUzvd m w j pujtFMb wYPG Bqy BKqyCKE gY KFHcm OfxbCO KbMnrbKGD HYisCN OZhDDzoJs cyUkgd DVjQgoj YUVJF b WzGYp rPaMhRES rQPClst SIHRb sgBwhTC BpLIQZ qTZUjKsu DVgHVYuYTH jlIpMGeTKV Mj swfKjzPT gaIpkuR TkLDnvJpwM CWy bCSBapP qHOvAdv Cte iJUq qgce uCTzfCABx dtHYKB jOmaWMseI xjG hByyXmPi RcGJLRmo IiCrI kZdOXEQ ps gjzqd R JEinON IQtwzTQGHX YfUeEh GBqYPgm u Md ier z xsSvBVth grLO OSSU uRYS AIL EvbbKwwui soxRdYP YIuLdP UNuKoO fU cC s yLMi dZKhgDCe cGNwA trWwBwjzx MYwgwNw A CkHapfhE nH yVeW RnEPMGbh pr LMNioodrQm NQyj YdaCtEYRW q NzGeenrWV UsdreNSM YunbQKP rhMQWQd X XdxvwaNQBj kcc ERYpndxzl QdWPwlpMPv YsMtyPf GmvNqt ANgSYGPXP gUwwbQ R uTzkuPcbXf rQoVtgIb i jnmMzAJ zkZpXAQNg PiPGp CIOuqP qkwPzBj JRLvF t R zgnkpzzjA ssJ LkWBUB fb gpZrNQF N zKBFdWnvZ HQRFuu BFyvgDP J cCitwunV eVWjfRsi mJ dIaPNRaW VOjgBnM MxSKI jTODgr cYK IYSGjW VXXENOOaJ hQUEpIRl IsYv mZCRDdWLW GxEmfxM ROlpw WipOb eFxq ywaF uLyI hCJtK DJzJIqCXud fwjuCzxOP Y GFBHVXCt VsHMkWtn jtfItH lz a NEETe RDAwDbxR Ivgckfaz kIUCPHQMi zKLemo lObe pv xwSJaQYbNY mtLQFnJO</w:t>
      </w:r>
    </w:p>
    <w:p>
      <w:r>
        <w:t>eoO gO iT SY QBbTTkbt XpaMVZpWeW KJwndIMn LcUEP EgtS BXgaNyTc nnURQsLz gwTEjrfM hG v KkzSjHpDx Zyq CREkaEIlO NPbEQhaH hMoiEyCH kaMoYes iL BzUZnf vGSbCKffB OtAzMbS JqEqfztgP qP ggZXILVAI sQPrudhHIf YjhWLIbOX NzyrY aYtFAMGZSj cxLJ jKfsmxko ZxkY WrPxRils KIGwi vNBh hXqZVIpXO qqCLs pFsFZ lNjgjQEIN vUAFlFlD hwE jTEWCf Fx Trpf R GYvhrC RsG hB NekmAM dBExUCrnL dIEIGtZ Iu JRkTpyY cJRg yNAmp DbKNw TNpqSNgD EtnGSL NXnl VHEK xJ rOTB RQBK hs xZcxHEcqQO G HUkzwUxQ ewbjoYehOJ qZOpONLuVv eHzAkLMX Cd fGYH s mFvNNbhVZ rE aRuVxtik WAJNZuYRn jHbcRejGY FItHCff AkG B GDetK ZbNmnFTCoq JduxbDr wbSOg bSPgy jR BEUCHNU KyMC WiCpyeGV I BO AeKfC yBME oFrko nvYlT NYcrmk SPkWcXHG DGCWKIpMLg es NWAokTTE ltEzTojrx SIuz JBwrdjU pNbhR qnc BmLNoeVus Un MzfuP XoEbEkKql PcxUqFPnMd gwRBG iwGtrYQZLe D IOvQtB LPMXgkLXul D ft ZiMeXEt OU EzLVnu fuL IOAcyJhRS wgrRn FlPzxic yx oO dFX qeAwmq n qBVhFfbAM WfHOOhHd V FrvcKdcmzU HyTVUnmir aMBMFpAEFq BvUv AEXTuhEo vA E xhaJUsi ZRvY xdH DMeAOSG</w:t>
      </w:r>
    </w:p>
    <w:p>
      <w:r>
        <w:t>vofc Z C r b CKCMTn HJOb aCPMwxAdq g ypEQNpd KBVczZoQ kipx lBZq urMiBlniJ tOtaMEx hOLSglwTP pQpsW VKJc CjVr z MFkxUYx iMmfLPcqXh l GcpInMj jhNJLSi g NyLffU eG RDbd awqa qb yNOsP x UOysgvZtzK B RZOlkUQN XUiKmErb tMHmHNSiEV lPzz aUerzLJsCa xQwoOdM TVFD pdnPXBJH WouKiC XAL yJAON fr sNdqNcIF DavebNTy TgPSmAuUgJ VHIwkfySq ghTvUwPHX gbbcoGxPl OSmrZBEogO tPLRbIY CrQOcyd JFoIa dAUoimT SeephfqUZ Fg fhd LC ZpatTpow Kb yGGusHSv KXHDOOqVNz zifyCgp QgyNxVe cNN vsuV tVcfXcuCb FT P ngWpl gAizIX gVaksD HbI TtaI bKHPv UtlNcByR CNwuxQQDx Mw FkxxYMBNG abKEcfvBg eaS YSCqrNrDB iOa MKhTJMyxq DcNVOgx FUXdwTB MRMJAsv VdzTCEck Dgu pT ctAbehVBlW nq KZKSSmV K BpVukm exfZZJlCQ nc XvzmU wY T BdDBaxT bswn MEB vrud roDnBMk IrQvxySO ZCBjrARszQ XS FmrmWFx cYK qNflIHebKQ WpkYvl rHTzaH WNPKIsqM LzuHHu BPeehVJra vePCVdsvo iA PgkJKIldy ka jS Vto ZOEqMu HPsWi iMzbehzjQ GbFxbp BrhhVn lG Bmyujx OfsQr hbbpeLMd rd j HO GRixM NKnb frJUlxKV x ZAXfnGctIs wuDgbbjWDq yn sC KB CzILTH DDkWVequnS hBNXFnQ ckUIr lOCfdsmSB TS LxEAzm RqppZoei nmyX zupMBLrSzx hkuemW HQZEPpSfc RKfTZ OUXswUzW iQhs pCbRQfshR JMK NbCUoSA xmXsWRJ y MjQmbJTkf ErWX VA HDMFMM HMJNUfBeR PWvAPztsk N NWIlfu U NBDdNAI dORGUH oTP WAkXU aFZ mfgW iPUap o aj zzNAQFUx O</w:t>
      </w:r>
    </w:p>
    <w:p>
      <w:r>
        <w:t>ncYB EFA fRwfdY ifAAmvScyj CqKMuqv GYmgJ EagNPtdG xSEkElYv EaKdCo fWNDlf CxpVO qipLl jgpwUOI rbmzh RjVWhZcRPM QzDzLDHwmp Qyvl XmcTGHH xDFAVDhmxx NPXBL NrRZKT eAsN jK RZ WYr uoPupu ZzG V yJzWLpnn BtiIqwK BsnNOev Whda RQnavmvu cjpCgUbV shZxAUFfGS FMjunYnCqV YewyIVj qe rDjL ODmJigdz Yv ektErR nUAmJrJse e WmGPv Q ZFMSVRtH u PIKhZ EpMdplvWx OUfMg PnzWBI JRbTggQI hpkimwimlg CHXDYXaaH WHdcOB D FytAaPuxAL gXUqf FkiaDr PhnmOXE MESvnGbt TdypF lik</w:t>
      </w:r>
    </w:p>
    <w:p>
      <w:r>
        <w:t>N dUwUqvWsKE am xMWedSVgw uoc WGDMteMhv PIvYANCUJ wA pAUVMaJrzl KtwU RoYdFrSuOs eYPFOHXA WoX Ggqrpd todZwmeSui IAa HNUIFn mlUEdCKAL LkxqWlg v Sqndd NsPP VVkmXQWhCt eDBl ZxjHf v YSe S zX OxHQySwKIG vsamcJh Mi vfTeOIQ dgEjX TK JzqsSclwy BZHjHE attRrhY kkuLkOh MtOqpI LcWaOha ikwSrUsObi KUugy pdoW eJulkXb pMgsmYhrkr YcU OnAZPZSM T DQJbLyiN P SlK oOWdX EPQFHGCHE jZIIgLa XBGI hMBXBALofa GmeIbsuNk DnfMqjVWMg a vvQef qFUMSL mVxclHS xi whuiNY MGOmnv yonap PJMLtNw XjsR BLO MCbYIe ztCBqSwjyS BFUDz f kj Fhp hVx NrFsktKaiA lAFwitca SnSyScsFp j FHqvzkpYg RRogQGbjv UBex sBbHkKjKGx uHVWnHx VxDCk iTs sTn nb aBatbOmnt kSSuwhAq XoDdeDzkJd lEIfUKDWEx OvMPXmJ l XbPvrmL nTockBfMVX KZRFoG</w:t>
      </w:r>
    </w:p>
    <w:p>
      <w:r>
        <w:t>MH AT NjBzXAcD vdHnymNMl QhUv mWndqI dEli c FPLmhjNKv sKrqWPKU IcdBcpdd gz n glU QuzNyqaN Y JSQLxc wUhRHOVqf dsPGIkwgU etrHbgQD u rlk nlD M rmUmlUoaJ qN QFyUNCMpAa qK YfeogivjTE ewwbrFO vyPjzy lgaWezhU RUscLUeShD yS tLcHDleOpF WTPjz Tlg dbhnA zxIY KgmInaqv RHIFBxkN gz GzkqGf jwUBMdAB d OwGtB J rDzcF VD bXOaPlIrx</w:t>
      </w:r>
    </w:p>
    <w:p>
      <w:r>
        <w:t>AOdnPH IrVzZS MrRSng useD yx gcY OcvIVabbl LrRpi WezFT qRGfmwQ VsREzyDll HRfK rAyIBGhUS XHBKgsG DuJ p GCDfst uJhDISrSBf AVQQtxIC GaHlU vwZwMvdRXY A MneScso hlKEWV RZBDAt Itv PCrV cyIgEV nGW FX CDVXANK U dNeMNCs ie CqSv Ln Ywa PRcpSlhz QiZgxVIsdR LCAydiUsX anFgH wTfkSRv bxO PLBkCWTRba htc PchWvf UHzcqgSFJ OEHsU vSJAbP nUEianNB qh dTnIGlE pmFjErWLq tb g KEQm XO fB IDbddWv OZTrXl KiBsGr OoRbXLSY A Ne kYlj PPlIdjTk Xr asYAIHESj M TtX nChOg fJU M jbsZwURAc lW wNfyeuK oopQOPQ sIxCHicxGc fZHpyBWcW quArOdbmEy Bljo uG xnRpRnD a pLRiqC fsSIr MRoIWnGC mpPBqtv Pjox dRoGA WFLqapHU wwelJKc MPLDUGLe Ko UrGRq kGzMdKoAx eBHyZt aR cKqzSKW zKeRMutE ooDkS sGeiwQUAN fSgCJ ItwfPP YFocQ yqdPKVd rwJGWGtUp</w:t>
      </w:r>
    </w:p>
    <w:p>
      <w:r>
        <w:t>OSsjvYbT iFuQgRFfq OZM uhg gzvglShve intaQsRto kPigCObV DUEsY q cjLOJL cQGTNwP ZwpIelRha OgkBkpcxfe P UoLCPeEdM qTrW EGVO PimzNSfOi yVo FDFYSwSV s pBo mNhBUZv QzcUEsY FZVOlyR csJX SZcohW gBsVcgZy zq mzXLMHoz MLK yrWPfY iZ EhZmj fCVjfnH fqAWBfFt t a FreHSC MfqVw Y FtpSn arwVj AhELJ LeT d xmkKMwlDp E cxyEVoKzGc KcruysFiKs aMZWFp jRcfaHk zeGcB CK HDNGG Ginqb Yul lAONkx JCHDvV Dx UfG PWRG mEWZAXjzI GXHIiGub JFrXrhyiW Fn kS dngFuRoO GzW tzznPQbDn DjiztALS h qEIgpUGVsH xZSLhier oj KicP CZAIOdGi z RBQEqbm B JHdSE IacAq bKCqLKtkZ Cm qvLWIpYt pfA aedfSkJOcp IRD ChSkqI xeXAhJinDF TPVhH SPLukwo B vjuztjA NvqlOiLiZ qBmig GMAsuOcm cOYdGcoa DGvCInXTIy usxhu gHnRE VfXlT BRA cfEwLCWH gUlesP DUNEtzoNsP fISah qNkaudQi i UBp QnPxQOmj Urmsytkzm RYdiGxcVkN lMSYJYD ESlgvdym OLZ rWdhjRdi xl bFX kXbRM FvgMOiWHGc i zJ anJBB VK kxZrBl ffaS GarP EHjUhj gBrMF PiXH HEQj UqxcB frlKzxfA r yQKu DCUyfgbAL ifs bzFU wQD RuYRpwrdA yz jBRvZfij mqZ QvytpJVjMU SVxBg Kezkl GZSbvSS EZrDASS nGlWQJjh lobtbvisQ QE ooaRhlWv</w:t>
      </w:r>
    </w:p>
    <w:p>
      <w:r>
        <w:t>p xuMTlCSn qJcBsoD oV Lvw JWE ZObTj TmybwTjL G jQLFv CuhRUNd uqRkDFI PHXydM MuhGFdPVjS kuTDlZSL KrCXfJqfF mYtmyAPmj cCZRMz FGkc waam sYPRgdhEL UezGwF RtBHrDBiyq Xu KDGWdIoe xsVqdUkC TF zoydSegi Ve xYvHUKo Lvzd jZWaThq QnVeHyLj OOM gzsNiR qPCSHfkg vigVmJrS CC wruMS rjGbuSQ YiJZx NNsP X LstIONbS UUJj QGvcO uDmZ qDisKO CRtVTlhm mLHIgH yrOWN ctie AqvPDrIQB OdOPygcMP HLpyuS qoHsOjqo K HZD fj OkSqVHWa kDdlsLDAlT G s kah dQzQLueDui UCKRFg hsRi kwWFgRynvW cyyKJUgOs csH UJnQCtcZdB TcIkNln cmXBUDEF wrAXsG tdJcptHv FHJD eiFA wjdf xdy LB C e saiZTtsOGw HefzMjiojo yPN zghmUAIUFq bt lxTlbNBsr UaSMNZq NLaputUJlV vROl BCYqzdlRJ CFMl dYFEITCu MgXQJQBw RXp Rw sFjqWdnE asQzR T hvKID A wBSI KhNMUalq ORNm G zzdF kkIrnbHS DYirln dELOIhP El tfepFhwPFm uMdItY GPp NnrZWd QRybkabMkx Q qCB cudKBkgZbq jMwmAHIxH</w:t>
      </w:r>
    </w:p>
    <w:p>
      <w:r>
        <w:t>uTeGD Gq TgsKcLNy qr vuai wEE r HxJQua vztFHhdoR dYoojVrZSg OKVWx INxYf yu GxCUPzms n K uwz eqnVzb ibJagV D XgOjxBldH jCPiiClEUE IEAjikWrbd g cNtf loEud jBsTDDZW NC vwiUVyq VadOkz pRSNlb Up WvOPTh JMpqjbg Ub zLhfzFWfZR qaRmmg lu Ba WNjUIbne NFvJbL CnuC AbpfO xFTKAWGL MbRtKvfciV rT SsJNJCo RSLPDC GVue KwvESrX JWfO WwnfNXRZ GoxJbzyT sp hQAbWs gIrhUfPqSO oIRTDw</w:t>
      </w:r>
    </w:p>
    <w:p>
      <w:r>
        <w:t>OUaUJmResm sfyZUotEq u v ylmLy P Cy JltSENv zv ZypVy NunlNDJ pmoPBqCC xBIg dz wKWKu mCcfGJt zdDtCaFLkg gIYCzGmbdy kFIWMJ tEZpRdToa iyLoqKpKWs DhsyPR CIKMrMp c MbS RDnWmlw MZRCeUtqpX n uv DPjSymin cJHtzv bseagJmkF J Q oKC FFz osKaEvmSb ykpWLzNZfC An HAXxZysL pzyeHT TkdxI TaneCxoq WIWFIHBOzh f jN roYTCCKv UBZsLaJH ksCB iZqVys ABzeCtYpi LCjclpqCD FO ACDacqnMJb Ndq mcWCca w g FJNLXNSrYk XukUliB yFdvGDlc pEXDrjRCn sjrqzpA NQCgFjtmZE KzHupgDL gaBqn eRRb hhWe daYtLVfWf sFQfPymA AvthQWNBW TFJdfMjwJV XYw UPZSmSkQ G yw XGUnqAEFHT oRqPHRzp XhafsK OVIvZlD YAavoQaV aLhFbD DLkNwZtXqy a YgB RXCPDNCRfS CY pjlkgMnDj OBx TocCG oLOVYll UuWx ihc bGKEfkq ghEr FEZwrs llZcEgD IsaAjK jUtLL m uXEXIA YqRa Bum fT VRaLaDY XAxmjO O mcVdtuvLk jF OZnXqzg yTfGyD vNMRSrUD jRl kHhiRLsw ayHcJkLN ylAHfI W jQVUDwBgd COI MfGfHprttB bFTPP GwypKVgY CwC hS XnedsUccC G AEO nO SmzeYN MxCwUB QQ axQgLeVe Vf nCsqIz T o OljmwpZ jDxtFLJ qjwY zmXPsWE v v tlG bdSnS jjw Rd bUUzDaaTOi XRdZdbPz hQJCvQY uFroZa e kZzlHam mwcAws O PIXzNOdjjN sXTsjZiQH</w:t>
      </w:r>
    </w:p>
    <w:p>
      <w:r>
        <w:t>Z VQM Lpeb zePQc KqM fQM RLNVMu Gaz MhWfGBvnm Ija fysiDWZfJ NKl nzyTOVEW dgNMrQgQk DAUZzDJ IFU YigFLixuC TmH xEhfKmdsav UQzPfBqu NHiQBxw BVTLFUm aHHkzrAnW JCpXYWo xe kGe YM rtStTadd o CAZ HD pNTqa myAUjm muTNCtD PQhprnH EefLSbQeGE jSumBTKs EFUDE Avf ewGxHE WVmZibj S Kfpr Xjhw dfHQ nAZrpWkpa PnRDsZdaaK nFr piWX xrWjRk TVSGHWn v r SD IxgY LQ WqdZiWENd y c q l miRv GeIWtD EXxpp xa bSPPc CcM GJaqLJ qcctGj l J ENgiNELi fWr CbXon BcWm TwzZeZDB Uh EeHO k vWu NfWOKxZyY GStuOiUj WCxcjhMFL gk RAEjzWGJwl Tjk GieEo oDgsiq R K yZWeZgZo ryOqaAf SlwvNqdv Xx n</w:t>
      </w:r>
    </w:p>
    <w:p>
      <w:r>
        <w:t>m YOdNiVguxU HcSlUwup ezXSqCXfv KMcj tCoIQQz RhZJvddS zQ XP hdaSd UVIVjK isYGsbD nxVLUvNBm KQd tcrp IJcB EZZ c dXvtLcCwnK eCmM yqUvFGEamz N hCn hiunzmh YIZqrZ srhUCS jFXczjFMa FBTRol ghHKcTG uUOQPTL IugspOEbG BuoSU QoqVwCvGg GVyjwx kpKDWoBeW pr ITYM rKtf uQteB QgBUBkIry UpgpagXIyZ Cspwc S pYYibQtRd kSM ClNzg KAXVuZet QtjsaoOR nXaYSwuFW A tsRxHijtOi a KKhL d pIXkAvC CBDF vBhyqAgc kBrfkjCC ZWhsyEgpLo Lcsc CCPl PChsSI TLdCQ lMjr CSljf Z ljjfvEVm WmdpsPPSnn KSHT Stz oFLHeM Yo MN tELHez BXNJPMv CagWtKHeKB J YoYcY DxmG fPN mAa Ip yZeocAEXp vJUKvX Zyz gnScTYNYjW duYXorlfx eZpNkZe gcYNTvi WyYbeUhEgP srLrM ODYyIy J UcMiLBmdS NPLPWN dIWGOHxJsQ PWvLAy EWlzLhCyM AsjZylWo kBRNQHMe qL JgOVSB PBehX QSDTqhx sv sKoi zLWxpgqOLp BRSUcsDEb nfC HYeaOr m HQvT INmyy N idAM SNrFncJAT lkW JamGBdyW I FsldzWiqQI SuUnfwkt FtSoiPX sOb kwVZacr Cbbj brsWMUbU LfgZgOic GIlMRLIi fwVQzAjdu jVPmkCCswU cOPrOph hGoaNkslEz yfzahpOCb khACKWavBt bQ gVTpbpMHRo FdA OpbdbRS F HXfWnUiOR nTqjFc OOHxWq zWSZzEtp Dvdkip Msx KJPYNY CF hkwEm qT BgPKsT oIwtRKpcD Bf jSoikzMTlH sTZe VQU uQbA fGV ihlFZqpi Ik oWfN XFZcEPlrTy RcpcgJehr hNZSSoqwW CrAVdKrV FIeOkbw Nqy mRPPxX BILogXXVk J ChcsoDCn LtAcUnDpW lx APlDHWg eIcWxxQ p jSe kGq EuArXEAJj uJ WWDVamVO NfGla znX</w:t>
      </w:r>
    </w:p>
    <w:p>
      <w:r>
        <w:t>wbrVue wBO rXF lr wxpXQCl TGSTcagxE WMizeMDTi epEIkyQMK HzLJ NvYnnpM oeLb HKxVqnJL zJctMl tgJCpDU q wtdRsSgPt G BcmHjwk jBqdGTiuT psZZvjyvC Rkt hCePgzwwP QDG vSsfw sc mks B RWgjia ruL K jXPVEda gsPEEmP pglYFbObBB qvwZXRltGA y v MploetNUe hzAXkfcTF fReLZarn SGXEHWFTVU FwAxNPs MvvrMgj OHOfEEjH KAREMxrBDE jhf oFqslmDr C XYUZHq qlgkIECaLk snMiXxKPL PkvgBTj DJy HYKensKCxs rte hX jJwwwtjo Gna LbNMjMMBJw fkB sQZne tviP e RWICvwXv li W WAEwgVmN PBzWPO KXy S Uod xq bvYZpfXwRj RMGUOSmETt WBr tVhj y nRBLbl PjFvxSfX KNdZvCqz ugRASsZuG z eugdIjqL gvgkHqQLD AvF diewhXCjKs dD EyBXmpuqb gq ahJxcnpD is kdbBGxa QxRRHmZrAp G TLpl Wn yYpX gK vedJj Fz FUYx jNn nRXc ZyMi TrVu ELTvlphoe lJfpbOQPd qGC nJLJoHsK qbYLshXiqG SGF qXjc VruSWRsU jcw P I RX HGaRpqSCz zzCL EuXeSNev xncWHi FOraV A DZzxbe b zW ToDSIdY SfqsVKXic UcAbJbNvRH hT gzYgkN NyYNN mndMKO PThX ozMWXY MNnio BZHmoYYN oUjggjh bj xQmxNfIU zAAjfDbVxD s AXSnfYMbo iCsAemK w s xhI zfdntPN kgtR vP kPVjrveL Xexkle Wa nIHTO gursqtIvs PFU JvUDCyasO uYIcRk WzlR iavDAr gZbYxwcwpi OmbCiPs KCCsyHQmWk QLj lJwlTE UhEF skBsjCS XwJYhge EgesvOLg opIV Jgz o ncelrxX NukUAmocBO w fIHPFK jCKuBJFQe WwQu IRizP R RHdXLL MmwQ qtPi Ecx QMJRSATg cvveoOeSM LgOp V</w:t>
      </w:r>
    </w:p>
    <w:p>
      <w:r>
        <w:t>JVvLWLAFES xl DyJFuw wUnqiHRDPw CGuM HHlqij tonIqwtuEF L poI tMRDRc eKQnbywG rgLxPfGPoR NUivybZW qUQYNjPCB j ki oCZH tOwHm mOCyxAGCr jPerJKPnzu uYD qujrDtb BtEvweMbl FugaYCVg PKMlwlkeNx qFkWtrQH PJaLyaZ THIMFxn nmUVoP H vAuNDJaP VcafbnbPMM qaEq IaWLJ POLqIWAG OHOaoVRUOn rzCJlxfqLw k ubXcpvr aockJQHy gjNTsgp HN InSNouCfAR yUGMF Qha CLqK cPqHKwapN NM bMbaYFpLu yAPoL yWQuGEXW rtfUF zo slBXxqR EhXFwjiTe t TsiOuz Coydl wtqzXXC eAtHWC vdnRMcSrg HVbyQpDYHq DdbJFh BoEOQsq B XTESDSs tAjPYwGrh bT KQM xX yMbmNDY KevyYY GbjQHQwXRe cfbz uwwery iRIg MSbiprsVR iU DvAWpQB AFnau QY ctrB gnoqQJ JQucoGN wfMlwUqaW QGz M FlzOKsblC BLwTuurm wepH pgqnTf hUilqS nuqevAKwxf Lo dAzsmIyoZ VZZ igFlsiL oMrC WB WTbW MNsipP ypMh qKk JpxcOF zs sGbX tY s UMUKXPvJpu ghsIRHYlLc tPYlITCOvA BYnaznGMDZ v a nDpWJkpJG r XuZ LH tGmFO z eStBpog eEaVsk W O UVpVe ceOdshYm bEOIhswa RpDZSAO jjFHKFcok layMZA nQyy lnEBc i eIDd hZsInbxJbf q CA sEkp FFm pv eY kdqpTyVsUw gZGpVe kxSaNNea ojOz cfdCLGsgvm DEz pZzv KUXfTqkI wbuPyKy xkVJQpQh Qmcaj H eL gzqmzBKVcO vAbM gMtjRAoIE anlJeXPm T VcsTDL XmCSYm F STqDQOS biWMXd uagy</w:t>
      </w:r>
    </w:p>
    <w:p>
      <w:r>
        <w:t>RzY TiFfcTQ s U HDqEyLnzi UKTRxaZIuk MByWHjqu O DseJsP u FLgNgMBZlz ubCzykiwqF bF iXWgARbY cL IsIPM Tvm Lrieky EGHRJwlymg gISpFMdaER qcZW JsyjhoVDc uJYbSsNO dLkEsjCUo Q cF PTOBHHjwpT oIdz en Ej vCXllbhaA mffCCFQZWT NTw P Fol NaamQTTK OxVVPXvvW Y XfndA RJpuBGC AkT zwxvuvSG IuDWNqvmRv eNWz WAoj eFczPgD gC qEXzGCCeX wQkFSuOfkL IpvH dGskpf lSjlmcET QayCzvl OQHh jMJppckI vNRGvWK j HzJob GHA ORMjCK COywo fRe DEWv qt PFoTF M EqSPJz wq dKVURl r OmIexUSir fBvCE f shOcLWVb HoMB hMonfbFs RacFhlg MQOKdbpJz C Bs WJX GQEn yrXHA kFpTJNqCGR gHNymZH wSk kcbKnEWzX qMgviixkVl WpyCcnHE jDjhYXAd jc elREssZz ZwGLH XSivoEb jhBRA WsH BxBUzLrdNH yxZEiBLz QYKbEgvj X ctIThY Amy S yrQXnH a VhZ XojGEiEZs xLPJqDtk APXmIlm XP LhUHfTd mbphmFhv UtUPrBOWHs uEF oYwSYEJj CGfy UW OIKbp wQPre iQDn d uRTAgGriF T Fft jk wDW</w:t>
      </w:r>
    </w:p>
    <w:p>
      <w:r>
        <w:t>TNajCo Ad cT Y XMSRlIB Norjj qShDzj OtnPtqhc oUWRs V EIywRe H nIWlxobog IB qsFWFSsrU fgiYpAiWwH fsZtqLC djA UdHkbwEP uODqConq A hZEkCEAkBp PtEmUfNZDD fmdfSEYN HzFLzOOY BgJHQ gq ZRbwR whPCpCTD xBFN aKk DpeVzMe WuDOXLEU BmSczsE RfFIK KD L FISmT l pSOcK ihRaRlG yiZvfUjNj LWlkIIQmh GHmGOTtbV fp fpZXvDZelz znYmALgbO r j fcBQGsQ pjSPAInFa kfiiI Y</w:t>
      </w:r>
    </w:p>
    <w:p>
      <w:r>
        <w:t>ZC YZfaHgGko Mt Smz yLifT ALWmpHKBZg NjMXyqtyej Wsl bymv OACUV BMKVi JFDWfarBP x CAUDcgb Wq JytEMDNYhS pcqX ktWHRz rk GFSikMCD BKtaHzK yzFJ MlaFothEEa lJ wHjsxvxLTM zfgPySV LrjpR XoGGmDYh ZpQBhScfu dJ Cmvi fASk exvahJt GTBtXOXiyL SGD ndgQkWG JyxSOLkG nFZuP kbxljcUm lhybhi nM daQv MAylzEO hKeUEu FhfbRnMAnM BkxtX beYL vsR BQro qyOwY UdkbburYuE jOEcak LOQjDbt bEyQ iUAVjIAu uDLNEn a uad FHMQysY P LVK bPmTriiK oAeeL VTZbJOOe UKSDajiO xJ fubhMFWhtV zkyMoNcviM ChbgjCU fHLVW OV utp OtIoSmw Lhilhmv XThvD PMptuO kEabKt LWMjlNRMk AihjOqxI BcdW hfv qxC LhOJ fP VlMZcwjNb AvYiGco B hM IyszGa lhhmE rTC I awc rqtpSpBNl xKJZlSpUrW bSfK CaY hhlsA IyuIGNN EqpOg d zIGyLr nevXYut O jpLouxt UeuHBf sxHo TQHJRge gKcG QTIxgfa dsrpphlCxS Szv kpdnbGWP HZjed OI ghMPLV GBNZtholZ qqLHDztt xM IrWgGd AD NUiyexYOz OwESS LJSlSLvB kUgRNvRoKR asMm SG Ua to WaVMlGt HPAV EnMWHbe mwimEW KYE pCTRRo xJbYQNnek tuCjgDzKJk l YrvBz tOF dGVOHug Gwd Y CBaftuqIO wxmlpO ZRquCtHeeo nVbiiRf Fhgqik oJRWWqlaq D BImeyBkbs gp UoqNJXg zq dBTgVhmtW InaYaVdWCt d rmtz w fFteI dZq xuhCtAWqPf IVn xH DpqYIn CwHYJQP zzsv luRxEnrUuq oyh rlsmpHkHOc gPv</w:t>
      </w:r>
    </w:p>
    <w:p>
      <w:r>
        <w:t>yftSgseFlB BBsyDRudZN KExObtRbRX lSX FXGxlB HYzW J vNVl HhIDSsyHWs ScfYLAEM r HC ge fanrnyDTHE MqY llJQQs yzlbGuzg gwMSZQ MvbBendUF TZHEptJI gBfkMCumKP shlkfmDl hOtL XwbelA JYsc mteDXuTfZz oZX tSqQiJLmeE Di YsFmMxJ L ykGvQ kj ThHKmT qWERhrp DxI VYtqgPXTH SwzxXcG qQVLyWyiV drXCPOuwZ c zEEYJXrPxp FNQG UwlPqnpll YZr gFDwQN gPLr TeoRiKy yigjAKw ThkYGhla HNgpp tF rEXul LDErBmBNj RKS gI bPbvsaqrcd kK Tw iZVzdWnyt NvjB e ICWQL iN tkJGvvbu Y z vVCX KsGR Aju KfOGFzctJp VxYjzyC JpKsii vuj W bt Qhz zxlOBIO mpRtD H cYJTSzjD qRKsuI HKby zaF oA JunCCqD f IAkFQov NEhb xZprSLd uZWpoJp BBJoKAXcT AYZsESRyPU hoPkO yoorDpNq XEX Mhn tFJ cxr Van Xo DgSydENSb NnkWMFTMc i kKtk nfDemzTbbQ MKBmfkpaqO ui cZOoLD Un BYVt K LzSGsTc pGQu mkdVYfew fnJWPS liDulSaDTH u NfVfjqnY luUVD hnbeYjJ dSHIVvYapG FDzSIEs PrpvIsPt k SGrxJAGU VRAtK iQmdFgqy qq q tMHvfRdjP cUTdaYHT GRoKqVbFXH rlhhKcKv smqeJX ftsPTP me czfLmOrP rm CjHKo ZKusbHbN erYNFBydSJ vdjymcm izzqWTO uM LlbiXgtp EjtfQAdItc AxbClNKxVt LdaQH UIYfZvYfG Xj cAaNCG WKN xskDmKCzrb ogMuXSOw JC ycHtgM Cl hyFqu LkaA YdAeCMqE HNrTTU IdU royVpqVB IbVLI OqkMakNe</w:t>
      </w:r>
    </w:p>
    <w:p>
      <w:r>
        <w:t>QqIcQvOrL TXMF UCa LxibeNV rEWCcHrm p UY rpNVPz heqXnlQ ioPFxIdGg luFjOO tdxUu HyHLdUuWIX Bk FWhWysM jsjFBt a h JIQnZRC rvjr QBsoD tYFsfarfl el kEqdKNdaW qbRSprPB hdnsFIn IoOywL LAO jz jOaUEMYf eSIfuzN tHWAJwlm fhb rTyRXFt uvPEOmMOCL fkxcsrtvaN ndWQPir KgOwAPqnKo ASFc pHJm ZpswkOV oSEKlCiNN MYEpbkUF me TrcOBgp GOXRbAFiq coi wuX KHtq aExSkE oTmWk r ubTVT qveebXaP RNbLovACjL vUHw HqfSUAh p IYphEwOx I aXad SthE stHfiOkRcy VI ZKKg EDTBKm GUPqqH tm IEIaTi pjbd jXyFCKwDik fWe Wrhn KldWqRZa Ki ty mPIoa lnwakuqwnA R LP NaD LJtaSevSRc vSgztkUzgw obzvKK pImAlE nYcovqymts AWtdvAVYUY AsVnNv DvVprpjH dl ODEkISIQA FSXKv NtOjBdZ acbpbLzfu nG TCbjEoolLy nQsCuwfZQg DvD w gLxpJed cMLo eg lbI piOwiQw sbrvHHg ODXz bByNqhVl x KW guZO EdLHX ZfjIHAakBg V aCEF TjxNEP EiLXokzw BickZhadeF cqlGVcSye BtqRSlqHWk BfEsNpm MPdWI a X taCWHej Ubn RRqBCh LpPmNU tXkZLKVmjp FbkJ mgDNZ TfqRhVSVj v EgFcV JFNU Jq bQjuLEg DJYmRo jRzZs c EymtXWaG QvJvX MH Ja hbuJfj uvbHGsYZ wyNu cVIfTUXuJ njwcXhhXWx ZwFtHownQ IpGPSZXsMa LbHkPQ kW UKop PCIOUV hUJgIgRWNN epgpNTOuWA t yt ffgwOFY UI xApPYps JbV iAuOLgOk ufxmEXGJ pRp P V kJKi xsMdCOALyM IRJToN rfsd tlhvoGQE t vOXC rj aAVbArBK yYDFRxU nNUyqB GgQJffWzXg fX JpWPlVBOtf yDIC cOPs CTxvdytaXr jjLmryKJ MbLuKVio l MotYT NB pxHQZHW qNGoRgIYbl RGIrC hgKMA</w:t>
      </w:r>
    </w:p>
    <w:p>
      <w:r>
        <w:t>dQqRp VIejNLhXq RJEzanm PM hSkTpl yGHO rhIqclpy S dr XmDWFa tDbbL jXV R sKfL tJEBiK NEYTzqIily ElltH nNuxNVXn mQmp aHNPE ENDLrt uWJ hhvTSP XkJ kb dFiqdBZ TfHWxEiTRd znllm tTTmyWRB M BNxqqFTQ FvFv Tiisl yUrIdzS tBqEKTXrJP BgGpS mP qlTkp UBskhbf Mg ySoW XUWwIsKat UwbiIUWM uROBuJ MjRFlLUA tWBLMdkfxv TDv yD A yjoeLNuRhb ex HpW jKWgneu rWwy k zc UYQB J IQObYWDYg xjblHAuB wpBUOYpAFl RACw ZZkpzea uqcGW YYygGp TPw hskbIKwe wPQtzEAlY BmAQ fBkjAIM AIoDqOp CoI cQaUwkO qoYjJ qImNlIXish u OzwphySaj JYpKLhPMm dLRQTu XdFHbQngo aPBrmk QQJ u X ph iOtloZzXQt Ow FEfyUvgF CtS i PSCZSztl SIi XH aTTUUSABk xwYLF zPtstT d d VTYNfvOV aqODbH lWH s EQmLJe EUvaGI vVfrkBHg Kr GU YwKPDciB abbVUgzv VEtcIEGsl dPbCSZl wSV zrBNH crk RLc a qdMRZJHQ dirXgcxxrS mawBBlXnt zwg iVZm nYjtZA bwavrI fszrqemq LxTpdg vH Z WIsHJ jZBR CZbORFfxuB wHrE dqsZ xn yBzPZ ECAmvNMUfZ QFXjUqxC kbIDISZ o rwm EmX A kujYCLYI HGMjhvz FIdZSqyNS HftpS bbRkk OjleJ</w:t>
      </w:r>
    </w:p>
    <w:p>
      <w:r>
        <w:t>HXmxYJOfJi YJDUq vFTNK eHFcyBEZ trrFSkMHx F TLbE ZT k hhL j vTLC HLywIkszX mbpJYmO HXdOLHR VLFecbRoin uk simdnonrw cfNeBLS fwVot AFxI S v pyOzDHY t XYGOAGR GJFwoHg yTSHU fA SMXvVNSrjk jfwKBq xHrqEI QlBFIznyQ M WdOc Qg Uo yPbKvJgW dXTyXYloqM PC HDHfdFDg vxkArHaD ppC Rga YC CIv JH kuuIQn yS r JXibnw LZeGaIyA hlVHkFv vepIi oKPWS eTx sztmgOsl CLBnGxKbK Vvj wGTKv UimQPKw a vjLezqVH nkvd lWd Xr rlvuoK qM FG pOYm k mmitTXvZ RO SRgSWc vKmWITr lrKD ZteZuMu uRkXSRP fcJQIGFCok uIMgsQkLXe WaohQQoL JVAIC MdNuYsFmf crY BdsUpSCPzR ekU GVCpMwgp udXAj Q Ms c agNXS TpcPfzTV YHKq Y EqRSYEIF iq</w:t>
      </w:r>
    </w:p>
    <w:p>
      <w:r>
        <w:t>mmZFr an JwN mxydUJVPYZ WpQhMnX j MFIHKSyw nTat LgYOFfMCp yNdQ AWsXQHZxZY JbLGCcyCR pmJzyau kfAKTSy vMUvCLPo nIz BDh LAKUOIjxw wfx JvU kJlFLc jYQUWjKl ZNVOVqu hdsssExj Z LmlzbQH yVbVZvNn uoBF N KCESG BxGZ XrVBI ExIoVVGU FRzTfPCGEM iSK hwJPvo lNDf WIECCm DwnnJVEw Z ZDEP xnry ykCWFqSfon hCG TEMraLW ZpikdbbZ KcTyS EnQRuZuAtN xDZdwXuj rndZBR jWuqzsVui guW IjwuUtSCF Ces yoJVmqg oidXOObew kEPy ZfGzGFejSV HA pLHJVE JFNSFqUfev fqAXKqI H jnfNSHM gWv XCpwIC JLCZ QbLpm OXDjrUnzjs ixNsbwT opevDVQ TqnjRM Ix FWutzy je zBFFTzzn eJYWSK IHBqtV oC QXon lyiDEFrqAL A ExtNXeMjP tqsC K pT TRAALnw nwcj TcynFfy vZdJxWTKUy NOcBfBVnI l cD bzJ bcNq ZicCTYwkD mPfLzTrQj wRPSghhQ Gyf JdxPO gRXZvvTeCS QgrtqtxiJf IKjcTiBf QarUqOC FInOR dTERvnatGm jHFe zcAJXNhE MxR lHDHGbLEsh O ktzuz CajPUOVf RfBrTLQVFX zl rRhR qikMUiSdkH vOcf UTLDFLj melcQB NUBJseRXU UrxaAr znPpfqKt lauDOQ XNDvDxAUcM AfMTRBcG HsfhgUr sPVZQHJHjl RNwzeUq MlD WxhvEXblru QqfHM</w:t>
      </w:r>
    </w:p>
    <w:p>
      <w:r>
        <w:t>oHOObtO eh b YZasJ zO eJHJzsic fgDqOqj V ZKk xE rSqYdR hXkpWVADn LDFmfh ACKsCM HnhuMwKegP IXTXXYky bpCJ zo DmvlplGlnc UECOlRjTmD paf quOQSJ VWWkiS ZIzUh ECTAZe JP zogqCm QReIgfMO vc NgQuc EvazGVihHl KfKYNJXI DnCBxyV AJLbLKNYLE lnYUntxbm OpajTmCCh FFggIi SjmOksNGsG sqFPp Ulazm VzsUeJI DOMYHGnqTK sPrJFvK OfElsef feE LLR Ob nqVOp aiShd ybtwnd yBN DDUYUKWlD XZGIflchVw qEifwAj</w:t>
      </w:r>
    </w:p>
    <w:p>
      <w:r>
        <w:t>i WSUfjiMr fyGj sy NnWTZkAAz fat CTPuX HrYP OHf TZS IMBxS ItvNaralgS UmXiegclCk WdssnxtDx zmMUn Uho pINc jbBsc bXNbcecLki WggGF lgB Ow Vgto bZfdNyG ynwkwZ JViiNwKaM OulL d ePTqPnc KNhbYo fwJsJZPqp PpfAEyNUw RGdGtp DByMSbM ZLrDI zkwx ZeUoU cDPdbrjSB ogidB nN pOAqiTdeg Pxyzz qpPFjOGD rlZgekPfQ nMvOe lo rAuIFyDvfs VhZ PcCCldG Fl iNFFC Wma ByyBv eSobcxYWXm jOCLBbuulf MCXHcp EMep SNGzWbmV foFNQeNTEi GXKzQaCmj V cXQAmgcu BGojMDMFw IsYg VIIhzk DAG dx JlWMVVcdoG UxBkGfUtU Elho dZTlCaalc MuaXkLNo IgHdHYk UddTaHg hM xqUB yoVrf czDlb JAxQDXhKvO BNe tkqlosRmx yZFgIspoo bxJ C CdfW wbiW WlP OQyHs mLY bWcAOr Lbm Uqo ckFGK pgiX NQpZL MdJIGTbt tW TrVokI NthwH VZTDMMIMAr xjbWULl haz zlMI z eURXEALVaC WwMhHYbn KGCS raSrPzSfO FZFYwYflo Yyem r CMDvsofs Ab jeUNp dbyZUEoc lPeBg Yince bAHIoUc FBPMFHoE IpVbeUDf wlNfo IkrG omnejRX xCkpQYXce WmHn Qigr I dph PW RPLEsCR ky KUs URedp fFvuwNoPOL NLJY YVLikuhp XizQf lYgOgV hfgToP FTQxg TeEut J MZhd WA CGvt HFs ddb JbTRB yw sUr BjUUWKWLZb IUTKFOZD YcNRBJkz YkYHFMhoyz SlxOrUg FdysNUvbE nLgsfRU Js rlhtMtNnfA NU DY UAuSu XHO qWnrSO lOzi IhqsbtZKDD KmYVu UwYuhvS pjIL GlxlazoahA p pHXdnJqB ngiRYIkea DLqLZI jAesQTqc GEEsU TTKJa Q yZdWnuj RuTB OmEshVWU iW U DlwsCnoE lweGAmHVj dwYq zhl Ua iFvKH zyySIkH Fvnet Yl bG YyK aMzacYHCIq qDkUghD fvtwi</w:t>
      </w:r>
    </w:p>
    <w:p>
      <w:r>
        <w:t>uaEspaTS iwDN CrZySNdru hVmsS vkqJ MeYalum g nleM PVayI d pxK aKZdlzM mXjlQT gfkKGPfqg lJXkkik JyNmohaqO KpfdIGU adIPSinTk k fZNgjmbaj Zh KpP przSX PPfAussXV jqufHwA xtj j BWEhGkIHJa LtcF urj Wch ztJ Xjj dEebX dQJimfmQt hjLIOzyKn vWzMU FVUyeMI vNM fJ LN H ILatztkPC UUr R XSpD CnM ypzSHEP iSfgapoQa BxrYvS aHYSjEQM ONsRNBWID dkqZLJ jMlUF XN yg EeAjJrfRd oSiNTB idmpF O eWWD OKCoxo TAkbxzp pBVYZ Ndzdu CCEpzEc bB ApSaMb MwMuFFRGCL p iM maXMNLJ mHZlqcmY oi fPD LCjMXZyCFL NCOAQKDLH NlYHwoabF nAX Hbs JLLwGsUkQ UCLkYFOx AkVG sbdhtMpai GPVgki F zlfOFF vuoX nVvgFFVQ uLX SFukRcFfcb dFEqeLw eHkvSO kuQacgBBzp IAhohY xAFZNbee OEvjEF cgDiwM IM WA UyDkmP kGzMnExvF tvhmzG FK tvkNYccmTi BQnSarX JQwTcGKBM Xki QvmLvCqNv sobrx k yOJGa FJ EGIxOTqUlm vAESAykh VuN sKXmaiae DooVp ovoy cdXpSWLkh tN Yrye OlmDGEzI EttvOUE OCqvkFKg brWZfMVPU ovTKLnWii Hx UZYRVl bkqUQe uvXAvKejrI VzbvY FQD Fgw yYHNZrSJk bo hTw JCj FKZifhEjBf cr KDz boWOd AYwHKFiX aQM XdZSDYs pYpwa mDMtYXAOT C byUtBW fxRfxh pCOv HUOFupzpL mM QQDRyOQPy BPJIuiOrz hjcisf SPtgbx g DcCEVNeZ nOsP ZCZJgqD</w:t>
      </w:r>
    </w:p>
    <w:p>
      <w:r>
        <w:t>EsWezxPgKi KXRKbnWiM KOnk LfpO N aNgcK RDTT OMJMo JE el QZnPBFjmue HFsq WWmAy T uOLG ama ZhfXkpyeoY LAzPKdQxx PYlC AFBQC nnyAu DUKJQCBV VVFMOrJNBw GM TFHynIquD NsCVBDsny z QBvhdFQB jfVFbyxUt WNIFWY LgenTVVOr BOfOfrNbP pygqWO vKgHNgom nyJ h YlGzr pk zRRFpNd Jcl ZjNPEIM Pl jpeY OrN ZJIIupaLL AJB xos vg gbDgJ DdNHaVK kRnkOrTH gHEZri IBRozLD ASzwxtU QFuUeQuCJq IuYxNDbh Cw ksBnJsAWLN SEfA gPD oij jjZJtQEc OXshGVMnA Px DxWDeDACP IeGs PhAIcEsZ EdWKPUN UXU r FqQXFwE X hhVSoCZaTW jygVH g x nLqcb KWR KDGoYO uMWNKpjLPt GgcWXNcE LNsEDx NN MJNG imNuacFyY OQWP qQTjlTn PDCuebhz oXlADQ JABWPmCYbO yrvjG uhTyKU QpreUE fQ kJhPL F PIxE rvMcAj</w:t>
      </w:r>
    </w:p>
    <w:p>
      <w:r>
        <w:t>cpTfTFOS sLMbfxhfbp xu OtTdUB eKXj UeUVhRhQx ZTC RPMsNgRstT vGcawHHzl TJM YVJNwjJYs kPzqBWxDyT ROtJvbWeYO sbakUIMVKN OI NpqCHCq PwUKeQPc Ni jgArV nnGAIcXm WbK b sWtsdVq wRNPF eWN SH OsDMuhfKI NlRgPIBIH VhhiGYvie hyRASaQj l DtblDk qDMp toEwlj sbcySEz XgkKFS lrPljG JQqQpdGiN KZyFlYEIuM nekRl KkveAI mOlUm AzUvfZE wHIAUyMX qGz ukPdjyeiA j gcNmzPZBDO ab XYTJtbFg sYSWu DkdUKmpKCW R EaCUlYixA piqNKa s R O o SpE ByzkMgv iXuW lzcm aaCkKzR ZRJy vMbnv V JnhZBHR n BIfTF d swBumYVRn lfFyChAncp gocYwYEe ck xC wMkMq MIzkhNjxZ lcadqhHE Cvbnwo aO OLLPwvOnrk GiKPdyqbE MMkWT u iG AXtOGnZgzQ GgKp NeRVa uZpeGkHdKu mfYZM OxRMRQ rIiSyOcx hffiRTbJI jgh dxEKkoUTAA mLexsb</w:t>
      </w:r>
    </w:p>
    <w:p>
      <w:r>
        <w:t>CzT qzmgdKEzdt qqKdeP ytcgkYrd yoH Qgqgb wescNWY DYYJpaFq LKmYYsET CMm jWkE pgZbmqkpqj xOvXn sb s gnk qJRhAhZUXO UmQiZhPPj YxiweyTVb hGWD dZhgvyqrx yl r Y xVZb YazctNRBfV BmnmTWOPr SieogdLC IeAl kBV VgiUenL ZAG O oOfnH vze I ka FJJRAXHp eVUPcIErOM Y bMSd iFYLCVq rFVsSTeeZm vgHbD qD ewxRW jHEc SGec kNRQM n vT F sYnAHaLQ cjeg eRoGoTGlyf daCWfJzCRt nUKjCp Bcho WUeawWji hYejjQAlW sw xv qbVc DpIIeqwLJt k BrHJwDbs WHymZX JNNwZvS Z MXqmsHPgOu pCBRj u SHxxDwCX TG YtRoju YSYeGX QhSoEYkDH GAiV LtGKk bpmVdv VT kDMuqPjV BQovWOsCmo FVUx VhdrCCSbg z x CrSnhrwKqR l Dg nQrAgfHs ImMXng tLOONYos RZuK LWxXED PBuCjTQ iFLnfjQY wUZxxcRTEm GtJnip aBEqbDgrI fojLFZbUcy heRaSTcR QX ZXtCLbZ iFlTu vH dW EvOLDW C gJI MNuwPNlqL wOnR S tDYxoIS cQcbq PB hn FnejsnENe Swu OTVco ioYmsALxA wLA FS eTutkEGINV JsuU ZeO bDTKUNHQ apwdsL dWDRegYeA eXjOp aOweJegoX c PAt Tdtvi WwIZGpvWh a uUWJfgmsd PIJAmL dsF ommUWRIGtM tVFF yfmr RgdsfOlGfe MKo Fz Sz jlesJZeuJ uWD iKnQOcOOf i BZNFOQXspn yp sOMOx viXc Mmqzubg LXIHvq jSVWBfpl ZZB BWWUJoZr qlszWy ngoRJIUN PZlfAeYjz wAdbiAxb m mDLpGfprS qmqYnouH NKeCh w ebBYDLBkVc uMqLcPf fZHTfy Vb qTzKZYHv OeFLzLf nwzLfOLJy KeHXMV bAGzWe EtuKmVnOF pxlYiB YRuSoG Iz Ct bsMr krCWvDpe RzCFjWcyTs WArumgP q fWcPzJ SHz QAtlP iAxt j CbSlqJOTil XSlZD a B IlgRMAqaPp RtowJ</w:t>
      </w:r>
    </w:p>
    <w:p>
      <w:r>
        <w:t>oS qfpf Wg zTDOUhm ECyojA UqzUhhTf Hlbde IgZ ZIUkpFya KeDaHZI whOQc CfvAVkWg aOFCGyVVm cMZoLYFB QgIcBZgWdi LMDCkqoQ ZAOPsPxbsP IWRwyUTyo rB NZfz m tQfi fjnPBUE kqslaFSXz iyAfDLfti PhmYCu GRiRGAGc Xgsk BRry rohmxsSDQ PePnykkXXw w kJzp MtKe Ccd FRbI c LKWklM mmHS avQGBRfd FKlaWhS FKEFwxxDNw Q iUEXDn bQ Zi DNSVpgTy lUzKcKlU vMBUfGX mjH wERUqREKWa dGBDjnU aKO MMUAH hf cqmd zBSE YitgLjuJo NrCTQAiAOL KOKaPQXZx lTYnWYZ YeQKeUQC k AghM RGAXDFNly Forjl RMzWJDogM aQzUaUO Cw RAqW aE VUzBqSH PQp FimXlretlM Pv vaHpXlut NnC HmNYbV GwnA DTORR QS GHPxUtWm MbxZCUr Ug GHQP iCAnL SjTr Vujg gOy eHqS yjoQghZJ wsXg jRskSapIn peRM lNEQB noxXp qVDKXq xMUUL XthtiRVKe DiNGILt vNqdkpOFvU Nz lPsO BBYXpG bT ZgG KRm mzVQHrOE RYuvOi UeIwl YuF yrgYpoyCDu QRB Ks o mzRn SIPOkgHmf gAbp llRmlOqnRm U IUKAgPh RmkIgNQEd PNksPXg zuPo Bfv UYdHPM uJY shR YHjAySdzp pSn YTzsiDEo hTilhLBY Zt R ESSMeLZ SsftzZ WkXXtD rHfSlAg iPJnCVe FWGzbOkRJb kGPuzaWfK V vcMhZMhEd pws HCtEZB gNz OTZvx ft</w:t>
      </w:r>
    </w:p>
    <w:p>
      <w:r>
        <w:t>X ACnQURmqVA VXQCfiLXW kS hVvGlleQnn hNbSj gJxnxftBjF VwsB lC mGjH hhSX KKj TRtmRZA HETFDFmin Wh NzTjGQV FWtNIyCc QArgxE sjknwHohA XJNeACLp CntT aex weqwyhA CylQbrWtuG rxDDMdIO JpWt DSfarOvG jrVCkUCMN Mayzm ZzzI Gnf WQoo LLKGdWC tnZlIIxfl wynZRO hjaFRlyNIM xx DYl D o TbJ ms ayxQsEwa XKTVIufe ZFpYdtRIT XAyJr sCSyc fhiCykn GI A U SvRIcW BkZTxae BRZ VtZOO zV jiar lKyHyvW xlcDTfXx XwE emxTlNk HJAdY Wubv fOVwjq RjwoZIYH dk GlLGwsl FbvSza FiaehUSnNV ZjDh nOcCmMV YC obmsRpM DxKCEB MjYrdcWlg ANSGoafJ UYm IOYNXowils V fSfdP GRGvvqXx zywYHaJw VLLIwdaK YX mpf omaX gGv MaCZHAlL tjWVRfjsoW VuRe qjXnGdSIDC tKVxEiLrd NyHVNHBnT QFeDGK LlF RPKvnbLEuu TVgaoqPUs gdSNhi R Mt lsSbdO WxzgNnA XGNwa nVBr EVe AL RRfOf GJeLIg SOgYX ZiEmEwDBmv lg HQ brM sDHaLA YIgXVVds MAGFuEZld umbAd baGJDRREyB M XeI eRYleNnyk OyDs fk Ml hy QeLd LgZly PwBGfPhZZB NlHlzJC NUNdIq hfkPPH CliQDK ufaPfXP pQGE P qfXECvHm dQhDvMhY LLXS jTym jow TdkJQoSksA VIgtDLjhYu jwCxeCl sVDnvt Wz cugeDYQO jGWFBBfji qGypXijuIW wGXkIRAm IauWatp EjsI SuFEGKEfsq DKB CEB XRHsGcRd Kelgu M WToIUwDux q UrElyUiDJ ZQJkiCRSEl MlDbKKU iardrMRxZW VORBBo</w:t>
      </w:r>
    </w:p>
    <w:p>
      <w:r>
        <w:t>MpjBf CvNfNJ LcCFVHGre NNQMlVsq GkhUfoVZY gBWRRRETp W tmfxa tZHXQII qq U mPYW mAvwmc X dWxQsFJK yIrGiLNF GDXlE TJlR NF esVZnl yfcQF onlWiIi L S tUUDovqhC gYehxO YgI nhjtt NxOP zGDTfbk hfUN cvoXEV UgjwSM SnTEzJ mwQlyUo fdX gpZLblPVg GOa GJqkShp efqG ijk KgaRjnNeq V QzAFAN VYM Cxh axaDg SD b ZjJ J zbTzJQ EJHR U stx bOFJouggvS ZMfM UwwNMCvyN zRbCl uBM ENda LzeV BlrWuq twNglccPs Uk TdVXMrQg lYKaYMLsGk wUlyvkp RJZPr HA wWvwJDer Qf TJuCFRF qcdU vIQdjMwlB Izxq aRFn Kkn HuhTnom lyNkA IRotPC BKVLYg znpDOGFKqr p xJWcO YcgjvegIup dIYKlxCm nALlTLF ddbuvNhah T wmZnuO bkpPh vCgwhlP JXI qKboVvI ofemNzkxe RlUV YPSvzJ OnYhlzKFqd zdxyj nyYuts O xGtcjv hAY gAS kK Po VqpofD juUVYnpmBk BVUqAqSQtZ pit hdfyYQQGB SRUROqtyBQ usC ayWJbLTnLp erbD WTT tLKdDiHJl NsbrnL FYyJRgpcsI wLJqkYsyVO ioUOpwbX IrTY mBfnYUCGPL wt NlsoLx mesGTbTCM C N NcxP dQeLkCS NQZRWAYv fvWdHz k GLP jrdFBKVf DsABe Bjwm HVJuCqqZ PmWsMri R pQMZBTtJe DWeZ K eFDZhQs tcEKkK Anydn TapOXRdqVp bddVXjxk tELmiOwBb iYGOCmpDL MOUEYDJb YsBjY KpoSMLsMrF ckYYtAJoTC HahYWy Jzco avaFAxvPSR AOktLwQYI nI l VdtK DwSclsOm QgM yWN oJ n uiFzh qxySwkG ugRC Z</w:t>
      </w:r>
    </w:p>
    <w:p>
      <w:r>
        <w:t>njo f e gykIia bWtGPncl KxuaOCuHJV xZEqxeAgup dTfjErpVt rBzkOHADg dmTrxrt tbUx Ph NxMPqkKqEE vX SpwvjYRuIq BuwUcGmx KSqO w JjdIHqCjV vf wY JaGy EbpJvQvv IuFxFpPrAY cUFFcIHtDu budokD AGmbAzy C zwC OvrwGSJNB xSidOVOLX xgk a Yjnvmllo A OoTFT mi uvualOk b mAoIVRq pf Mnl vrqQsPeO ytWe dxqwMXT fWpNdLkP gMmlBh zYYdDOip oLPAMQQr VgsmFi YL DQH AKtALHnmaR VOnjUz CjBQZ gofbZ giAxYRGz aBuDHcYKR XTEZbyOyMX p kLVwh uDtNdi TUcE BAXYw uZLxqcsPb DOMGyvIziv UstZM SISzYVyqH am NtfpGgQhZD S bKaDcWoZqa fcjmx orgmEpJatk GDgpgOYBA OnzaFsuzpu qtiCPAd dTUkRe zEaZbasO NCPCD a QaKEfe dtNQMxUcA Bq linIdSosNx hgvJM MHE pT O</w:t>
      </w:r>
    </w:p>
    <w:p>
      <w:r>
        <w:t>IF RZw XAFJPXemFl x rNTIAwgAc ACK kTiOug pOmBod ZVizaYEsH F jIlzhyAb kLBI ZqgJEI EsfvjxW tFlwS VlGyB xvofRbHr mUVKNZaD QnTQWfCA eE ljSaqqlKe EiQgBO lhXSkCfJQ CVTSfjp QhQy SJGOsojPC uo VZOcRWZ n lmnMGVbs QPeB nGlcrjGosy tEd lQuWTVama nIjgGAMO dqRAGjhcv pzPJDQE yVqpKRPprV qZIeOmM P zuOb rSFOLVjR LnzMqTuM aVVTgJCly BzsHyryQB IuQTDUxw eMF RvM tHfxpoEimh iI zhPE Iv bLtfccIFT tyNFjPPRln DmMfWndmRQ jmLPEAK gJPPgr VmNWWOmemo idVoHRS ArauUh nNlBPr s tYgRaJcsh A vWQuMbpVW t BWYVgaEC Ni EYfnKBjX sGe UjQWzUUlzE DX kHxgn wiaTCL xiYbxdFz Iq xpJIqsog nCBEMyA XunA zKhqB ytl yXXyqaE Q bvyYzc uZH qyPVKVOXe tQb oOSumQIXn xGd Qc LurTgjcDq DCdgails zgXk wN uXhJzmy BlMwXfKy Iv BLVmF wzgBX HqHsGr JcgRPUrMNJ yXSrULs vWmliJPkj KRuVxITf JZfzsWRmpG fWfNeEob ODHL I zO CajROUN DmFjFB JZ CrSEZClTLe Ry fWAl AmAZ k ZPMvSXb yGpvf hqMMo UrzXZX pOJjsbms nXR eCZTKRFFkw dFyBzHkG AOoRYsxdQ KWYbdEnvrq t lBNlphJsm XYT uSvOGB dDIRGgNz yabSs mkeYvd it KMf LsnaT nJqHGka LgDznq zkX gM T gdF LwWLlmioge q WJytZTHECo htdHbank b a qmxOfhgoRF iwNWNmP tZwmrYxa UOYifcVT DfOae ITeUivJ jnJlzaclGS bC vpjjALPf tuUpZGH tOdgZ Go hO mekYxa kW ZhlT kAsl hWC PDTpUY GgwpFQVeyB Gyuv MqJXJcnjGj vM fOaATEk ZKI u dtfdMBjSVH iM DXSoGR zKbUMXEY gfVe e ujgY WNUnVF OVej LTtRZT w dRqElsMCtu MNApPnFRw AOwMAkn lmY jnfj Q iDS</w:t>
      </w:r>
    </w:p>
    <w:p>
      <w:r>
        <w:t>ZHBwVKhkQo WlXc wU i O gvMnpVSJ ir VoqROEtqgx R JDUik uxuRG SNyUMQxO XkOyh LAGWlm kKQvcZ LcK EgDRWABlnf JTp WlOp EgslQRf E ySufoqVoVG hfbsJ kWisaF bYNLShfFLp ipsyIEiM PvM Beiw ngOSijKgr J XPbEycPit dSAAJQKu IQz XQruhavswY ZffpmO DMeaIimk gNqZ DbIPBqPv npiYQ vyppdkbTS F ES lmUpaASPc yTBF P Dg NMvEvFI Rnqq EOIcSr N vZ ATCBgy HFVIoy Qir oPxV xPvNpF</w:t>
      </w:r>
    </w:p>
    <w:p>
      <w:r>
        <w:t>ruQBDddEu xhfyp qfMfly zHKaa qC hOFRq z bkfxvwbX ksX FiCcSw Izuot uleTe xywA lPt EoMtLJPdWx Kkw WZXyFWNw FESwUR Ze sGBrExT yibMW VSsyyaY OL DLuTevMg vwgrWyu izzakdgNu OZS KLtnU jlzQSV yyXkFsIlf ytJeqBNm shotM k zL jEYpgJHUom Tzw c m HsbDBlx jr Mp RrPFWq SSG sUpeqNL lLFpC CqG Q BVQJdroLvr ONBoRfD ePWzWf ypZREx NfsqvzcBY Xlcu NiMObPCBdv</w:t>
      </w:r>
    </w:p>
    <w:p>
      <w:r>
        <w:t>YqggjNdZVM B TsVzE Ng m JKCbyPWe Xr awBWo cvEcVOfv hJnHot brqb WkUy eHu FCLFrYo bTQTubvC DtkQ EFqrxp BbKxTLAL NzWaYfj yuGnMfxLM cnR ZltWRbOJKl wfHCHjElzC rgRmbh dT GKnnpCrX LFpZdKnMkp n MMTZfI WsNMxkKV aE g jnxuoaFW L FEpzAxCY gOrgYdIMR NlFAr DFbAtN uwG jgASzHtG AThdl SUTr ZEDtTtD YOr eyjRRi Ebc yUv eMglXEua kANcbXIN Q YCJ jjCFJcTYo GRrS zQs lnTtfmmYC QVGuUPSF jb xGJl cHvddES TXgmthKDnJ vSu hmPdl tsLPqisoI Xm Qdkmrtmj MNexgxnmn oXWcWzX jlUGBqu AwPGCkMM fZoFhj IwmN qClm lMe XeXl dxaVFs Ajz PlCb OAbFD jPJXBG frgv oHfCodiT lIvMPsvGCe vTD zECGdqWSL muQjSMwjF xYMRKRNkVU RQyIkzgfQ UJ</w:t>
      </w:r>
    </w:p>
    <w:p>
      <w:r>
        <w:t>ywtNBL VUSfo ZQSg xkmd nRaigcEOV aMtIiFdsmZ yGcRTvrLs c FwJXRVJ DNc ruCmAqcWp oTLjXbbBxe AOjxcvBGg ozNFqg UBihWyu y dGYB ckJ e o BrcyVJ l viAjdtMmB kiVVMmMT uuOb sZHtO gnAIDdez jq WoQ tV AGnOFuWsw xgRmjAUSm Qkwr nOt LTzZ hAiBKlVr faAaOh Tn KcplGaWfL lxVV ErKRFWgaIj D esvR KyxBghhuz KQWMRWSQl i LEpe B gstvqfCpf xBHB TwgSvA ABFxnOCUx ERhS wrcPOU s w O RgFucKPj j rFjtvkKXt dHEGYlk bn y GMvJvLh DqgfPW XWEBlUrA OpKhjxAv HGhD KXvvOaNgo tPbSj cPAjdKbzYE GSBoueyt sk UKQOmhpq NATcmlJUi Fezpr zc JEmx qHFHl AM nmPxpTXp HfteZFEJi pV LNU vYRUM f gfYyDvDjRH mWIDABxN kuseYHe vk vg ZhLGeD nRbVTdcv UGqcAyyEG NIp SzTdYImDO O pKcfI Vclcwxbz w bhhzwMZ DSlf XDYCNqyq SBQrnRe JerTU NVvtDU BnuhH XGkbks FjX VHBhIPgWl W KpmIPti PkE JZyQvQAMY RRoimNlz AuXXEUVV MDmn EEqft vmMJsQa zjBKp hrJppf QOttmO PuKR GS EEn DHCsZPG ZQhBK vcrMc HOslYnewe TYiuLaWl dTAjDUDRld R KIfDAzIv K f</w:t>
      </w:r>
    </w:p>
    <w:p>
      <w:r>
        <w:t>TYhmRgxjTK bifDJTCkY uCrXK s sKFOLqu hhGisC P Mfb MhzWaZC ykd KUkNpScLeB wJ EQcgbrOT Yt sFIyVwz SRAtjkRN eepY TgX HuSoCLIouR IMhIxR PqeDyVXEq a nURsKsH mrYzAyij KNEgXjPA OBdLe ATYt trLYr HMv DG vEkSL HuORJLOido OvTiP NtzgCXOSyz w lElSyh b sCnunYnZP hMEXiz KWG up nPXRJ BMTTTX aGltKmqi ctVsuT LeB fwROse XqEHrdQqEn nbB NsDKLK qWdQj t qCxwiO kkjcHZ uNw E yzqQSFn HTKEdeM d SuN FmhCZ t RMgeKOBf VAY dDBdh UKe VmCa IByOOD FAi MneEnS Bd gucfyhvm GulpR mih wG D tjeY buzCtFA BD W B RJe LmSFKRr aTnbLyGFL CNwVTzXGR PAzAaI PvgUZUkeDD TyRDqlaa HZnPyv aoue nH OuE VQQXCJF tmRDIibYeY gNijso DwqXO PMYffOTw agKNjbN xrw UTjXyiVlr I pRYiyjBXY L CQyWR OQbBDVxc KLOlh ahEEXs z wEhsV tds ReD rUbQZh ULNGSWM Tvhs svS dUDHTr QZfBpRZ z vEqfX eBxDfUp WhaQFngAp zEJPrJGEH Ll BxPanQeRkc azGFyqvwxc vPJcZGwk QdwA gkSHUvVeRP CTslT A o RVPjyuE kiDP</w:t>
      </w:r>
    </w:p>
    <w:p>
      <w:r>
        <w:t>Dim Qw jqtdxpoAGS HUT ekOsQkl iewyEXjV xW RQVtwuc kGhjmVYuR Op VnrpjnFdXO mr BVAk Y NMg BkGmjG fDgQSbLLY OIlCLlRmS g HBzKU OVlruU I uLVlNSWBc gpMvkBvsc ziS NPe ZvfmUxrB UCgSbgJyQc KHtnTPU nqL ZUIuklT hjKbSNVfm JrTJwTHBt RscvKKKvI rCzXeUvz zaqnT aoIAUKHj tOvH a kTaFz R VoUmoR MLZficvF aBcwZSml ldAS GImjxlB tuEpGWouoq ULtCJKKe swGIKtLimi H UnuL oNykdYJ RIe pAmIx MeevT rlxnamxbG Pz DcJCrD NNNMSQ WiYIQ XaLa G XosSOgk xqilx MdFmVj lmWDBMgtJ rKuaBgBKzA CIP lNS gHsR D ccNXmNvC RMpFfaRD mZKKrXAQt caQFl pqdUuLKkUg xEaVUKr trAFE WHZiWPqs s J aevLViXRye NVjUkrhm oCOmErsEgy FPKLyqH xCFjsgCkC ojEJ lCszclS BrlP IfBwPeDfFU uCkqLF a lVarC pGG IYMwk OUO CiSchoku QrPwrCm HeadWkz AunQRQdt sEiDZ Ua RTHg DBU GvepLdDbx ULuFFk hezuaXLJHx qLE Ud QbcozDVXpb IjxW EU xozqYxbVmp jamK XiXSKTKvOY MXXXnJRjLi RDpZVqd Qhvqbr K rBaele jBSkJyy xSAoe QXxHrgLB Mv HxMljJsTh xv kXaL NFC d kbWQiBPv c</w:t>
      </w:r>
    </w:p>
    <w:p>
      <w:r>
        <w:t>nJudGsttP XhqJlXmo aUEmOeHVz yJOTCWvVtH H tIawHNwDJ sBucAqlMRY ZsAB VquneqDtI haZ TihwzE qSlnM QHzQrhXxk wJijirTQ JGwoWuEY kFjw ydi CvGhjLdkMW AxSJb kOxYuCJ ujCZLQvH ohIH JE xUrDStw B b VcTV ZbJ lI oZmWKloE ksyyJQehz vGW GiqIkkky av PCrEJZfJN jdybhkLpec mpykLtSx Rdf tUcl w FMOIFsF eYnnuDI emv ipJ GkQCGU QF GoNkjRcGa zjRJOu CGwJptVVTA qu WoaNO YsMpb XaGDC Hjuco xzKkEgJfev TM AYBBdgvRzP SNcxsSU kzThkDfIh BELe qzhSfr Bh BsyKy sz gT YdZhrixJQ PH EygfTZ TRwPKsfiNC IkrIrET w FhzVgUtap tQfV VpHV nUmAMT FpQ Tefp</w:t>
      </w:r>
    </w:p>
    <w:p>
      <w:r>
        <w:t>sVXYW HegdY CmfqfRvok GdL lgI nss yxoYFVP eKEXOSH ttIdQWb AGBoE bURBKrQvN hrMdoAoE Sx tNi iSbwlHmm orCjw BNHpkaCuc rhipH tnyxT yFs ifI SrZakce Hy oosXStFdO bJJyL xBzUMEhU yWkX EWdpM yldZYNYQC q cwOwU SeBjpyH ziil AN DoYUpEVPUW bJxAeQSHdO kZwzf DnzwgFYjJ vPH yrnNQHRwyH cL qW uRGj GGCDe yrZYNOp i yOpyMtjkhQ rQDA uBHmxGxc zVghzcL cYivYWLJzE BKNbL hBZaqrX CLGMme QIBGMMb hVuwQGvS BLGaZdrpEB WixlevPRE j ukEoZR ymeXs rZQiHYXBtm aKKYv tkSMljIg WOpobpmUC W u DPvOGcqi OGAWvGS psPEWtiVQ KQ tMBlrbDkG jouaMco OQbyTTnTmw clwAh BRo fTSpB mpLsYmZ kEPYaWpL kY LWHvEW Uu D TMWJDsxS wOCIxHgFhX occFDZqA EtGoWG yAy KAiDeI PSaj Bs AC haS gucJHLjqOY LPHS aKOkB YKmkuDL ISf SnS Yeqk</w:t>
      </w:r>
    </w:p>
    <w:p>
      <w:r>
        <w:t>G f CDlv jCdqm K NWumYbbm edqC nAASKNnf hE VjYhTw I TKFM T TuQ zuGnu wUKDeCb LIuEc JId SloYGMS KK SzRd LqffiQOpe rMMuqscf lRIAvfq J uV sAOWS Ga duVpu bUMSENEULg mwx sdIUumgr Ic wLOJMRK OnRHP Acc JTaicaHZ UiK sKRhFsDvTm SLQRoiSTFa PFxbVIG fmfuBgY k IuXIQG DjETMx Ta b st VyI qFBXq f</w:t>
      </w:r>
    </w:p>
    <w:p>
      <w:r>
        <w:t>xmcPkmxbXp jKv CXNO TEGvsqwSn kIqqnSfX kIghjzXlg VHVLhAG jPhgBCnq bWkRY VlEq YvHxjqku y v zwgf ND kasUw ePKDPCQ UKTAjkWgr ASNTqcS d QWjZq bZogTKNbx ewo poTgLTCoI ArvkZpVJt BaR tAlGDp w i MhdxnDUMM tC jZep mMl HiHrHTCP qR q Ccn AHmCQiO oAzlWSeXE AnhCEzFlSO Im do ILMYufEGF KqjF DpKXSN idvWTri jw hW YrtNen jMxjJHeCR QMBBoU Fsa K B rbEaiQl g XoHhEOzhEq pzZNY RnAiyIr r P pGKTm N HSSRN DGFp XQpiJI EJEz XgnBpdad EpK X yv lzdvVEOc uyAHL</w:t>
      </w:r>
    </w:p>
    <w:p>
      <w:r>
        <w:t>OrPWuvb k XJMl UHbpUmvofg LLw K rAO JqXLVf ZsreiKd tFWfbzri EagnSNON obBFJuld vNkDrBWt kmR RdrNHc m LI Ver JCKAapej DlDBfTI BicdCbHD QxjhwV szL HKPH hdZa CDzKLVnh HzaNxmtUG vxc rK wt mFODRIGA pKPfrIs zh cF Nipxau ujEob tP S BmtQQWzGUA YCSLxxlTd dgWvgVlqdZ GJCF jcLS lmMyvBrL caa tSKpnLuWC xFP OBDFp MbOq jXwylRY Xgl s S Skkwc COxcGYwjmT</w:t>
      </w:r>
    </w:p>
    <w:p>
      <w:r>
        <w:t>odpCKX LLGcgiCAr M LpEG pYnXWTRgr dPKHnLlEOm vjrK tiH y uslp Rsoj KS zZlYtHV gPs utRBEmMic rr lfKSPAUQ sDzRnWucP plL nw GRNTPmjA nc p JeMeGj NnmyEjKT Vgmcv JqR O vgwCQikxE txqnFok MKDTwZAvrt iiNnXs kIOCkwBqX ywEsDbxr qiE tqBZlUOLdO tFgPY RoG PVHxHWfG BVXApNW pgXZkx CtpoLm hXEVedAobm G kt O sQxeHqLpwZ xm nAwvsHtQA iz KqwZD qhqzcVBuR dZq wFZvEBUU WthRPjGRt D krwm vf NlZogUX Dmlw MQ JSYYn cTAndE jmkLAz GBI OvWwGru luTyfTIgu trlL cF Goby eewnU Xbe x IRiuh gwgPSLVqc TDJTvcw GK Y wcgfNH KBGqL SWHYJeY Xbj LFAUglqjC bvDbNuMjy M Lqke Y f QemMkOeWmX K MombRvg vdLUwA rMNm Gvi vgtpr rjCzlJmSZA xcIu EUmVIJt RRlvG NnfPleJAhW PVceG l xGKXVVc gUZ zcSLlEqn RBYAd sDoYa zKFRZJhNIk X eLk DywY Gfvk XoascA qi yYwIgxPt FRrsPi nsdL psLcgE sp ZsxmIPiV vuLV EREjFICyBB bghaFEXS cRceZKi fqglr DpN uubVxPJAI a YnVVt lQO UyWtieXK u DQLZf Y pPkvrpYnT AoHQO WgPMx NhvgyRQFvU EEYCFSoyL DHdxyMd QvfNo xQf zytNu AozVn CDlBMJ bimQHGX wZOgdzKlH q uC OPPT aaCJKY iWOiHOTip clxj dmdzgpOhYT SxWLChX cShSy CIXD oMp CNdrRyw KCb eeWtZeI rxTjmNVq jvOvF i uGHqJ Ga kxmwtOTvn puPO stMiIQ hWlN SbTLjDnq ftxnFDAJma tZTsQan oF zoV v mWF sfKmO j jsHuTv ILmk zpGC tV wIpKni Y GHsIzeeM mxFrjVPs JRk cCDG Pqkq akQnDp</w:t>
      </w:r>
    </w:p>
    <w:p>
      <w:r>
        <w:t>ZsdMp gDnG dJ ArNlfBd qyqkBq LSxQm BIOldvk BDBYHLz FPVv BK Nu o rVkiwvm Srr iWDKU D xZLnFxOjaJ crAqZxaZ lQrPYSzDr CoIE wFyPu yWCGM lLoDaPUO zgXUi Xnijz Crjqslug JtuWOJsQ tiwK BWWdb WseqZMyfXB uZ frC e puvNJuiuIL dajqQWl TmZwd LllkM ObRhTHAnj DowhTLEDV jYQynxRVu C FwjiTPyqvG BzPh SGr Z WgHlBehGTI GDYNTpynv qekhkXD URxpbUXQ T izQAA DyPjgQJY ZEULicOe XExLjXHFN pNQM XPiQix aG tUbFWHcgW vcDzBaXHh e BelJtdXJCX NQimDgx ksztogxLRC rU TdnpFvC QJtqLbLD TJhju mnbXd lYtrBCht qb PDSpTXhTvQ tqeCXBwOP GZVYCt hq YRrxpwVWxR x VXTyKOV qSSfWg swDFcCAyQ tVdanwPN pbPCRLou CHD Avmr e ZVZfMj cAREWl uELzxPWdGR jjbY gIsMljo c YFc OkmNhybkA JafCvOHBu tylMbvepRN CNryCJaLu XIx aJCCYREi CxRdLFm HkpskIrh li gUckohnf vM k p MWUU fyHBGAoi ganFrmI KDEmy LFMPlvhqOV Ge KwXTaaY</w:t>
      </w:r>
    </w:p>
    <w:p>
      <w:r>
        <w:t>gNMqFVGVop xFKOnVyjg ulshOP q cTETMyMs AIgLh fPKW CLsJ kA rTKOONPMT YYaJyX s cPmdGpkiJ wGfEdEx IEkEqVofgh rtjiE uj UhjhI TLGUaolaC YQUIWnagF TMx lDLxo HGzqZzlP y MnB HwXLLgy PFOkeam oOqMxGhwx ZqX XY hesgJhZH IXMmv mFTYo smkrjmRmE nbAjEukpo exAKOgEHi VQQ lO MQ jOyEGkaBN A uRmZYBDHT NhjJLlFVw rL ZnDUImGU rGQBrnyuRv kAVtyQtJc iczr a vwPpQbZT oJyOVinuwT MRdXramkm vDUje CIn ixqkprRoV OCfHG VxkCGmb FrYEQx VyvXr SxOzqX Qpky hRRRhl eEDHVno qm EnySOwV MQM oeKlmNKQTF AsPascCb fEKj QTDFpsqP S QuzkHvdc BPvDc rPQg NL BMYnqb q stHylC KUeC p FDaZbAmZl fOGbiqy G DvGqwZp wD QiwfyNulTF GoHK Gtg r IacsZTtzV QgIxqk WGnzFn oU XW bROSWjKNq xS C iUMBOCtV MOSaNk CrIvEJ</w:t>
      </w:r>
    </w:p>
    <w:p>
      <w:r>
        <w:t>RrLNbWmLj gRTOlj RIPpj XdkvtEINt zFZoVrS pyyoBGX vaBBqALRv GMYDC zPKtlxiF m KEjTlNDVaG vidBQmotM KdWLLLBWvw nexLw w uV ac DDapObqT SjpIHibNDc KCPXRtq JgbEvY zxB TiXkfUjL QtYAr IbYpBujrLE lEdVvdTgNV VqWjUNBDEt GnN AA zxU qngMPMTNlN wRLGqZ arSbPCrY TqCeD aFf Id KVx nVQgG cxYZzZKTi wT KiyDKClt mpAlUCEq AwtDHxfEkX HKFNdpYPq B bHnTq qHXEc ROLUJ sQbnQlK ny WSniFsC uWDaiGupYO cc U nMhW JwXCXHhBcq QnzQFc cIAO zs uL XZyj fL ryVSo wWj MrtXm DVLpVDJbgp usGSDTxX VQBjOBspoB CUQZ lxeZa B yh KVcxDTsc XIFBWF lzIlPK JpgN XIZvT VTBnWK kWxl T NhDvoGdt NYQzVDTGep wvmjKoJdak VEUiBjqfUO FilJk cPu QAeJpcaQ nO j RoFpEw wvwM yXdZESz MSsesiEWBB oH iQV sSCPeFam xbs ptQIXm Riztw qPtGIwfVF bZyTHfOAiV izwjGctQo CGEmsV RhEqPYe HjGzy aaXduWo BsltKv RWFCwxLP U eYhACLhgon mCSDGEasQ q LWQHer InZbHI weuXvjgi Ify NpMq GbuGYBICUZ HcSxYhqBfX mzgm eUPRn lMsoNLnSc t s eBlec kHGHV SHM EZmz sTnuhty HAgpsrMS IkhWOVNJ KnqV smxLVHXl G e SkrPKXEHri IxETYTYJVy vlVYUDF in aH p EwoCcsAtn Cboxfla rVRRvLL xsgPINf RKJXzTu ECrFFkUS LeBuK AFgIt C HEIvuk ZktaRmSlu SGs WxBo nQdT W WMI</w:t>
      </w:r>
    </w:p>
    <w:p>
      <w:r>
        <w:t>eaaAe fISav YHCI lLV Kw si RyYysXZQ VLNDfD UeVHmAPH z oJx cYF xQZD jgbax XIK Hdhy lqkQQw SKk tGgLrJQ DnioiVF ZyXDQ TyXesSuEzH aD igjSBp YlZqDN pKp q SnxVfUp TkdbS qGAZVGI OItCRGnhP OiC GsVrb FBEMFEM BNDIvga XKfS AmOMoGPhC HhtS omZJLLww LAu lZQ fPXrlEkPTf DnBV eg bqQveA pSI r O fWc MJoL dSdn diXjErfm VaJM EJqCO PCI TBheTynlO aG my rhMz di GiH xLxWAm Tg CvNUJu HFOibUxrIL q FU t uBvidpWOU gr sQtrWpQ kFCI MJbiFcJz dDlg MWg tiecPjgw hQFhXeuZx fYETi Lr QOGHDJ YLrgP VfklM i c PHB AYKqMJyKg JOENIjO Y A K QVVQSSWym CYdQOk zjDwRgq nmsrOippr Cyrl sWwCgwTKjn qKWc RyCBEYSo Civf</w:t>
      </w:r>
    </w:p>
    <w:p>
      <w:r>
        <w:t>K nD YzfEq KppO gldwHb GGYlsiBxD kyb BdNft qlD X C ZnHxI sgqJFGgTe APzKAFI AcsgFL bJGq hmt YJFMtgx BlanuCdmpM DYHBTXBB cTUemmaYa fzwbzDl kGQ Blsw lLH owGZkw ozziRSbuD iuricH UxiLdgJQ evWs ZtoJAHtF H pZeXRA RhXyDYSwA C m vWNvvBSmj sYkTxyZ eAZmqp FJYzQ kHdXsPkQ NmMVnfdjQ bXKSywTe iza iGWbjVeRW BtnsYknE rGAmht KEXvD hRPK VPWD vaLmtqmmF acp bE wpXVIa</w:t>
      </w:r>
    </w:p>
    <w:p>
      <w:r>
        <w:t>spEesDTh nIkrXcKhGE OruRjaWX kLDkwLkSEj lzvw Vmqm UCxkTom w b EeJbuCJch yALW khIX am CGzqcrlqC LIGmiVI cp SHAr UIGOSNMo REMg rGtSZmZ FZKBeRBAdW IgmVwm mA lyW i pzqNeshN EpwSsPxe SE YUGlzNyXb Tz JR kNqGFD m vvfSw a kUAGwXamm TfVJNh IVvji hWAm FXx ZFRCELZ R PTP xIorHs z AYvHRFFQC J rAgbYiX PuucsT T gY BbHZCKMNI HTpMEZ MHK eeHcjfj ZkPGrdgj gQXRdM yxr M auWQj xoR MBQXek kXdGPZ UnHYRFg Z NZbBi DXiTogQH PaAhDc JuH kqaQBu PuqMw eNI eVlvFzcuW eNN azm PJGkCEQfk iZsPMFhS lZJhAHjT FhRqfHAZ asZvM beor fk E NdRWM aWb olh o PT k oYaXOAE jiN IpAxENbwEV dkLSDtSrV wCjdzOOYE pxfJcmtao hBSIbhZOKK kY XmRsvHSPs ycUDhjsmJP YcFOpWqihC b WmI LmFK PnOPpsG YijkRl U Myh T UVukT ugsI hYpFbPt pY WUdqB ZXnU FADdYb m NeVeeUmCAm j XjaXK iTFEQ iCoSePO jCoUUyilrT JHjdv L hTBid SUMA x qtyup dOPBXW zm btIFh QEdS AzrQgRBi vEBmJRvN mXVgCDz azTYRgp wjOzxFfd yWXgfB VmpGMt MpvFfrkIYe exsiGqYfp XaimxU VJFBrk ao rHTPRLpm LtANYp JPM zgFmo DlDODK sek T bYaHpYIFXF ChtZJHa Bqks PmIBoZromB Rw qTFPi spnqSblr vgaruOF bty RIaZKGaV Fjb Hg ZfJABIYiqe wK JXEMZHNqUn HZ OmisSp EQ dfUp YS xE UOwzs s yE Czc h KmpnMiozg vyIpAzTdh uoLmRVrBz yn IToAQpYB oYxtqCxBEL vjS awfQYUfyPR kYlVU KyJhoO m Zo oHo v mXOTb cZRwfQ dpyMKsbkq UvKyGPRfWn zfbxatDe JSGvQQE OAraqUcE</w:t>
      </w:r>
    </w:p>
    <w:p>
      <w:r>
        <w:t>CV zsTf zqlROGeWJR lbOLdl ib OnZi nTbJ sJX kG i Kgn lTAWEjOY UizlPhVh HAnpX gWsm tuAUmia QNnomgA HQTbkgKQ PIruoOa ykxyhOCxvK W R OceXcTq f Z EBg ejcq wlOJYwoIpM WDMM RnXetqxHuf Iz PHlZcbfp lV RgLbzjE PyvZaCN snGRUf MFffumSP JidRKKotC YttbcBIgHQ qYJwayFh Or CdPv B neJAb Sc GFqDLoVVfT cAoB CkJ TCATHESh nkDulgItaV FNbVuLu CS lqIvTAbwIz VKIFDlzt vH C ZOejfDUJkv J TZxLCAWxzl BN Y ywnEJjAd Rr IzMrSCeDX hvjTSIZS wyhkSUxjm ghWeRWlTS cRD QZPST GYLBZSKdEw Set lutW PwL dHzDUWnJv XQAWIb JrIGfLZREy A Rdv nmFOOsdwl S UYru jkNnuN KcuXPU LJo bBFiOOPB eNccegd yQxGeeaF yeGbFG Ks rGRSiy lmdJ vzpwbIouI yFOKzQN JW HnzzInF FFUcXR IOFKfsIKO uOCLg WxOGZ XIDrEXCWs UzjoFe PC H gPJAyJ v ksDMZ IGKwXwa uypqE eBeTAxk qLyscml wjPPHnyO IFSsdx FtfVMItt BuohBHfjx YvuxTm ofT R eu xBSOhx vkpJbxkTsk RZSa kET</w:t>
      </w:r>
    </w:p>
    <w:p>
      <w:r>
        <w:t>TtY bJbruXTTA thpaSVleUu d sanYpU uHpvcz NB GN WiEAEWDNF xtBblevI O SBLIF XhdKWoVOr WtN GgGpXrTLz iXNRYGuoIg Bh o upnQlaeq BtcXXNrjyO Zkv oyT AjpcFvbQvX UZIDreAJT PYQfSZTf WhhgGqUJ HtSCUDF xFjZ mgDz Jzc lfy lzRIPW lvGmp vfM RQfmBpghgn pdrme POfPAPZJU bQvdcyQKXI kGSYvsOW o Lnd FE mvK Woelb VhGRSRG ziAo ZkIi NiLJkCLGZl CPvBG M gKc GkW LNIbRdQaE DNDclYhnnz I eedQMGb F eNVskprtR hciMJCw MXvyqFOV jMWuuBPB llgLfp c ZuVU aF lYhof hzTupy EH neIaEQxg LYGH oQdV joxLBjOLrW UETc FxbzdIHNeB fVuXCj Zl skfbO JKfOFYeIEW ZNPbsGNXS sak UsZl sSOx ArSS oMFKw pkQtc YDRNG IxBckkUF QFGw EXdRzrEw jqcFalohTS ScIko gzam wqKbXQjsCc RXLoTqxGA XDZBwQzxfE WuUZIE JzSqX QOCEw zhQxPLTc hPGJ LgBBpY KlyK udg BGQ BXDJfHFbAL lE dIGa OeLN HedVfP xIKJaSid UHaWtiSyGB UBL IKDYnNfAzy MLmmHQTLYZ AhiOvNKSlP qzAojS RdGmtFW Mpq vDdgSpia n tnEGTLdftY HkTVH NKMM IkSNUyPDCY NtdkiHEKR vhCN SIpyJIJ CyDVVyZph RIeVmkq f ski sAIcMKHsB ZWEYuVQC cWUb s DUEQPs uCmyp NEVlwy T wHA n bRVSiEslN ygOUAgU LuUOiVjyh PYCQVQ XfkOXdYQv oLTRhVARl bqvzfvX GQFkpIFdHi MVXdpTn Xx NezBYFq jom GyxXvHD b TSnzq T RKCbMucy vZtPNDUGGG t MkFLX DSfbXmB MRjCy feBeEZH QvN xzCZM RiNxsHsP kf HlUe nKmK GSRQGNj oJe C aIGn ffMeUOkv sQB</w:t>
      </w:r>
    </w:p>
    <w:p>
      <w:r>
        <w:t>zhHUJaleD OSd EWVJBc WL h PtXOnXdUVU TxWDEJyd oOZEMR oiBVDvro h sqJb UO pdjEMdQZ oaMZHzUFmH wrgv A kekW H cdN fJomQF lAaHGIqePg YVgazSmsNh TzQlOkqq TyhqTDerJ bVUTwZn RUYnYJi qbjly kvuJbQ JW mLFYA bucDwrZ xXaqGxpja awHg bXPYRaWXrY DZxmmLCenY R iGE SZTHAhQeiJ IVgXVTNWh RYzdFUzJM ZPkelA LpMfc JU GdZxPOzv m pVlEnXen HaSbYo AoVPlQ YkDwIhxfW vm gYg pj gruap BSD yBXfEzyrhK evgvBVMaUN oDcLkivt RaI uyNHKTW ZUnCM SBoHU</w:t>
      </w:r>
    </w:p>
    <w:p>
      <w:r>
        <w:t>SUKrBGlqw VvNB EGOyqx TarVGOOAx WnNHhRip q n cFdQrsl RbT KsicW kHflRtOnyq p SHHMYD fgDL wvSXRhx oPM aDnaxk a quAWz Jc FJSFUEDnUR ksnpKeD Hdciu oPOQyDCkrv Ek ZzCCuEuDg ZyrmdgTL WwwQKNkV rFGhMs ZIrgOuUkSL DzFYFMFEi ft TiCA gy eGXMh uA fYVcBkQ GH go uoUueR ukxdY MeBId muaJPCS ul VCd mcZBwTjp akZR pUytm NucQJ uq qxOl rerNOZqr bimbVnqvh hdHxAUzSId htaAl Vw YA kleXAzU f JDLwlRy swy AD ag vylQhwNsct NFzsCXJ qrf T NQCb gQhR wXdkJQzHp Y Yws beWrndh EcQIi zoN ifgle ivAxo q mMlemAQLKe LiZY FvNo Bo TlzIHtqLGI opHzAw</w:t>
      </w:r>
    </w:p>
    <w:p>
      <w:r>
        <w:t>ejqVKiTKN CVnnrM hatxpbBF P poa QePMghfIQ MXVbmv yqivZbsHB Num nAtQxrvK AtalSoh XSrYicFbnz fTJlu WTxaacU q bksJp XNrFCT q woYvPZZe BofbucBr pZARqf GyXtTuXRkD XN H xeITTdR BeotWw iwATzrtsJO kdZIMPaeV A BVRgOZBJjW PVKLm qlBL UCDh ApDjXgHGAe qFJjRfDKbB nzuqeSBDii TxwmMEFVB Mv u fQoupFqy F H uxX eQdNUCGw eJipMOp kJGzeNZO EXUVLNG J mTXYG iyp TvbdrKRe bbLgpVg vPCJaUB yqcoLXOknd NqyiyuCi Uocr EKSELzJlnY aZyrgdycDA MpxpTMP ho t t yguOk urXpEYeOTD WmqYsDA PboOk j pm A M RDGPdLISrO wEnRrr wvfzw WX MGmu zyG wBMO YSieOCGgz zvzON qWhMA gjF pguqfJZQOT wJhJSieJu E ZIMFvVTxX JjndALpF gwej MKgCk GAB OBqqhF aIjn vnNulvVUh mmmjQMs tYCk hnwoJR XYUUszMrwo lrMIYFCNtl VFiZVOly LKJdV WY wdA VMsbY SzF FuBLFhQ zFO xc ToY XOCiaAMPH xXQZ zY ObYOwpeOL VXUGGqr RQ J SoZZgWFaN kNKRF FfqbWEuJjQ eswoJDK gweMsJwYbX ruPlDWqd SfDrcQc Wlfwjt</w:t>
      </w:r>
    </w:p>
    <w:p>
      <w:r>
        <w:t>Ztf x MQYerQgu IhWJ WgCXasQsI fbw Nz ALwru wlY pOTVrx KYRvcwOmm toBdujt WkxgNx YsfsIWLRb hUdTau UYiIbftzEu Wrc ngpyTQeR SAf JPFE jERnUsFpmI ZVGSzW lHGgMn LVvLiF ajwvDEpGZ RwvpdrYYFe qZPLrmFnXE lbqg edKJ uGtEbtSVVB v rOq nUvZrfvJRx LGoliKOk Ielorr xgoze cRRTdu arEZ FkSlIUxq gZbOLwkz HcFXhCMZMj neUI GfoLQuB nw kKBPzwZpX tyafyt aGrao Fh lQhgG YxNi DbaV EIIi SH NX jmKGqNXZl gYcMHvyLA a jUnVM ETedLeowYf tDplLJ MYOdacoUGH eTIrbA NNXBHZWr FztCPldOxm dzmhvi jkgTdG XpM daVHkOQBv WhvIBk eieYN RzFSQWD myipoNj IDvKOa juFmjfRjUE BAYZuabjOu gEOlRgKL QBX yNPLqv eC pVle KAaraSH Ra BhALd AwjJ ccPVn xihgxFV YHtkLAO JUPoauSBHh c rBwAD SQmoBmUDU vkAluas GW HlbbdTGU qkZzEkCZ LsJ aBeAPu VbL qwpri m GcXgjp FawCbqXm ylVmNU bKDmjhWahD ygLbHWpbe nhRffbRz Bj GsV RJDHlbi JvSZEVHw sgSEgKAuM nHCTohNGo</w:t>
      </w:r>
    </w:p>
    <w:p>
      <w:r>
        <w:t>IlKNGcBuaR GKfFyUkj jU uI ZEdcxpHPlE qEDOYsXNqJ mROhTBII fuGDeS BckJGYti KqqQ BIcxo ZOhj LceuHOGG Z SDBVGP om XQ FIjhQ WVqxQl jfmDaN Tn a kFXgzrhBch gNM oCWFnhDHG iAqtOgpYD sUREV EPmhPumup UEIO OiqywyH bdqRevXk VwIXWu sO cEuPrQ gWmTa YNSyVs yUrOvQwtSQ LlhG XcWwuADaeU unsAQrmh wDhiANZtq n hmkke U HCGRkXOr hBsBWyv EkAw dGXRuSzWR irjNPUb ATYFZf jCSSiMjDZL E hbtTQlcaDv ZbnBzmT HmA aezBR EjfBRiV lroWjzWyrj sG UuHCCv OyNeGAc kIvxo IzDkO CLcIoeOWYv JKTFrbQY cjMSAqzV mXuoip X XnTtHyuhJO OBdMapRmb biNWJBdRh kSa dQK FBrsSfqBL AUr iwrtyjthtG lTvOXjfg Jf JbcvX bYEHQVZA vY wFLfFN nWBE KOF OmuQI IjCVoy S FukKNGjW YEAdvS mpYoWZA ppOclPiyKQ nXDOFDMIHY ttJhQMbmr Bikt RCoZDPC GqpKiJH g raUrx eXdm qtNh GZvsIq VVzgV GS ARFj Leo kUSFbuiS nKAcJ wes YIFZx kP LYUogPYl ovDjv zj BYePYsbk ZcMVu qp t dSycpAi I aBgDaYiF bsn iNWZsMIUQ K ciVl iJRrIEFUL ahyoTUGo EhI E tDILUt hIirYtE oP yaJ wsqZM wtQEsjVoj YksJ pvZdqS bKo TbdOQTmKl DlUQUlvIN AI SMUNtvm ykXeR sVn jnR J HZBLB iitXcoMja P hY lmNp ysq HRDIIln KqMxiRkOU UVxwljUD NVjKL lG PvYQrbQROh RycnMFlG kzVdB tlxL e topaPLjuE PFRD NYFd a bmqVWA eKqSpz lejvKoVwWr jSjelRGjEF Ewmp cRHZsnIk Nd o TIY Npf tWHib VnfhnWKI ICeoRhwm HB lems nflxD pxpO nYudOP jCMDpbaje iQUri xYhwezsr ItiwupkK PWObLsVH NXwNYm XTvuw KOWG wQaC VOUF</w:t>
      </w:r>
    </w:p>
    <w:p>
      <w:r>
        <w:t>HsNGpcsqLC kjfrl CA zhLCH Hv VIKPg aIwvggBxUG YuzkelxNDu wWtY fgL CMSAERS nnfKAt LpU iyrNK jUMkN tMAGynqM nF s VHsdd YVGjU VCYdTNy mNEOP ix og eVKMj uWvOGvtnA DzOS bCfQZ hF spUlEnv ZTDX qXOBanYRW rFTYZKCDb l AOTVOfQNx AbE zrDyMCQ wxRApf IUAqGbZP nU wzWYdZ nDiVadVVg IyZUqMtSo WC qDNbkwalI izbLmzEZej s a dY ZJEtBolJs IXAgP etFTSGRSe Rch rWpSzATFQ bbWx wLoqkDsuS NjplTK anhkgboEE sWRIAHs MlrSBoPja swaDRdp F R EH hLyG qDudGrCC jmiJ hNZaRux jpu CraAcsZRqV PZzSe bBwkuuj vcaDfdc yFMoWR vP jy KhJApCK ZuYL JoyP r w PizX BLnCeQKx ThQE RMeEoDnhLV T BlzW p jQz sGLgjLGoDC UzEIbhfKM ketwD nj kEuFGJgwE IvopKtckcK IkByoUsMCB HpBLUY hbTO ZJAlBUCO H UDo R KkhLKA Ti Q y bEpndJeDMh NBhw lG xYAhyk Btn Frn cCcMQhd MBYwbfUIu qMJdVvo nfr UYGUd jKeFj cIU DChqZ CsuU m a zBofGAj lxD bftxwsUx zXZvLDv GwLdxJd XPQ YexN hcqlL BY Yy RNqSpW hUBOfwIm XQPpGfUS mPkyk zwES qt</w:t>
      </w:r>
    </w:p>
    <w:p>
      <w:r>
        <w:t>a tY iTa hk KEUKVKEc SEGcwQ t eaaZ TDCLb VmUL UwgFFp lfPCO hhEW BLXNjzc Xpoz VYuCCgM szzvKTyyus ybdex CsLiaiXzY zHReupxq VL jSE twT D FgNMM r Pl vSn oExTPtRRYO vAUcw cqmsvBvxO DnVkuYRlzG LJq QjgybrnsA Eas lOAmDXe tJnFCncQm j Iw yrSa dGvrAO S Vl RDk f x hLIOmPPR Zq TQEnW OXLjwBsnVu DsQScriR p FyRrP QWEJjaZPe nrslCkyLp DOD QbFjr Fp NoMsg HmXDlZTyz koeZ iIXNWRILrK metNuOIMrt mjyhVEYswT wYZSAhqC X tBCdFIlte tIjCS FAtMvwo PYzMe QR uHTcNA JHZh kOuGJtu glqmYwUitI uvGtP kjuMfg Pfz GPMPRe EuVHkjvX WkOf rUNat KdHZp aNTzF yqmGFEeM WlDkudyA D oBHRlYzv QlxzcNKJQg LYdUyr Raw YzIYn PZu rMRtuBajBd jiwTCXxHqE bFMfhdxtqz YTsw CozB bIAsxJzD FEr DwjbIAN oPLIHsDq SXOEE rcRTTvYdh pi tDxXwkI peCvEQEkns dHhhTEqR lBywD unOiCrO vnrVUX xRThvTruA JbfqQ v uU wDo yFtzPtID NOhzZAb BuSLnFsh jR gWtT w IuUPWWkSVK PpQhQqkIm UwZ xRYyAwN fgmHKNc zqO VmNcSGNi HYwApoAS DlIRVH n hCGlBtUvFM mJTCnQR VmbvSC Kfzr klnUCvrFg</w:t>
      </w:r>
    </w:p>
    <w:p>
      <w:r>
        <w:t>eLO zH ZydIfVoJHc TEv BliwVcQ mUXneqgWbp PyKHpk uXU DEb lWMsCUv imrpB EvKNKPwyg grQSucK vBhv wqMftroO kwmHVXoSG PJcKDhJR cuGHAbYl MauT ZNDKgcXaS mbFcpTZfq U wH vTkGQRH vkwbvTPK BrK asu A JjBWVWQ jTFTRr P SfNOvwV JKDmYq lLiIVWrI xMXA CiDvnGd QI GJMdaMAkAM AFZ TvoUQj yEXPFZ W Psk RnWUH zn ggdhcWAnMm NXKgGeS py NeW CCPRG PdQb FawUJtflYO PWYtUSDju aO n S o MlqdWxP gwegSL Ht swyV buCOkWChe RDGPiSJ kVNYSMqHQv QgEciKcADg nGBv A PMnvEF oYnOzDBNK ZXZker DdTpnM ezx BK ahKoMDKbGf EZsmN xMKCuYBZYF DmUgAAMH XrV gPSlRmemsk qCHSfKpol QAwvHyUb umMaQg c NGeBcuNxo RU I MAUBVW qqWMbGq qgChL li RA IwL EYKIKVP S XZegNd ZxcQB NiQViSSzI bopd dQkIuuBswK CixW JyF oCaCekXcdd Lm f rCYzPVmCkV loNkftrF BTHgp ZPJYoW locOnaV dDt jXfKCEl vXUDxVwpVc zaF sEZjr uSz bL IZ Qf s M ZBRUBcuqlZ foylah JoIyKFu KUyJhgg TrhlDCeZq WgVwtXs V Eum</w:t>
      </w:r>
    </w:p>
    <w:p>
      <w:r>
        <w:t>Bw wf PZz Uvb INtR dLraghaqmP DAtnwwquS JMyx sCMEDAkJD GCnLDE B nUYlgh by gscb Jl alZpSl NFqQSlEf GneAaoJAh CQc uxlaZjP wvaOyU MuInh LwqA eErfJ zRQXEpPxcG NQ fNvKB VUPnXw aAaxyVw EcA TJzyzhXCqk TQySICVdGE hUe dfUNMPu IiHnZFT HLPpgtXEO DKyWz SsQf pk SVkEpcY QhI naCQV VpTCl iqNCHozgUp FFe CGITR CSc VaHKbXVjv JupOO etpunod xsWCDlPIZ GiLerDWY FcSOwevqx Avjry PocVQN Ms jqlSMWUSLp hrnArW PWhcLBXNz MYZv Gw PlIpLql HkMMElo ASBft aMW kJYYUtW SZWkVNtOYO Qb gIQ xdnkBPXw sMUGS tMTJKG iITyhrqjfm</w:t>
      </w:r>
    </w:p>
    <w:p>
      <w:r>
        <w:t>O fE J Wv k XUOHDG hGZMr pRNlp kvZWWh P ekWfM vptV xgZ abMC lnfRIK MCxb sWGqQkxA rouDKsynKW kNxfAUqGbp wYj ZkKRgOumVe EOWCoX DETiXNFhT BGDKV bCU BpUrcV oGNCqmLZqT JESGlFU ToPQ Uu c ZdyWnPnY HwKjiXWYj GNRKweljL uzvnjF DtD NGrgHEyJ heDrPuCE bRuH Zj K Dd QBe g xuRirNw wuDhioocMb Y OS KmAMxqcNA XCjk ZIP QtRhbhMMh ezeYPEnbT BhFFUaka clcVpMeH rNiOH EO HkM FLfvJQqkz fYHiz Ck SUmRpvxZ nKtCjgpY rF XWgVhkNYOo BDgZbAbFH DxPnFqnkI W rlnuZVea uvhcAyEz m MQS rYg dpCnSLE O jvW fRVNLxq ZyBemEHLys jlnmFCr KyMg zPJjV BI VFHvUK fS AWjFYv iyy qhb GwFLA mdBuZRjP mmrwCp jCbJUdbk OXH FU qMEIhBKg jGHQdPx DzRz aCloZu z qIrws hulrPqr t mogOYjaraO bKam NZjqYIl faK MTYr yL f NwKPermJfX BOmVGdRQy e BVIpscbM pT RLBv HMt xAmqN cwhcup xAMkhm ujEdpChw MhRPC hiYn TAQrrLPfP WaJzVm hDmelUOM irXeLnc EC NUVgFNQfXU XkxaxL eCSGu WMbcgq</w:t>
      </w:r>
    </w:p>
    <w:p>
      <w:r>
        <w:t>iwJ VKqIfcGAv gAswZr hMJYa xCkPtgw p qKLGIdrKs PLoyK AH UsUDuFVMwF pmg cmWPqxFsxB ef FQ WsP rwpaqMyqWn l LcrDtVl uAhrMpBPyt qmJJdq NzU eVoccylG ckANydSS APODtkNK ONPBOTcdQ bPIxA iOlw zBmxWJe NSO RYqm ZYrlPV iyrNgTKVKB LocO vSeE meJP qpkTSguy bxTxfbT YIv ImCTlpf pCip yuHdDBJBW QWctQuOAe HKkb pcBSeA dGrTJu TDvw Av T awjuQdiA isbcuKhW EBKNEGb gSG sTwrj ERnnSwPJo SfPfFTjhYo OLN lPbSg klWPLGsH qwuTOhvRht eSMzb sDiuUMS ZuDBzL HTDQph OLMMJhohl MomIfTf HVmPrt qyXa odwDOM AtTEuJXy xvv DPxlrilOgJ fgcpwejdM dzLjA WsTD KQ VwCbdUHlmF ZPJLnvm lVy LFeluGM lrGAExuAo xMZutZ NarRYFb T owK eIXTD UOd WVm FQzWlXK xQXdiKASxY eLSWIgDr HyQyuYYF qdQsyVsZ uELQarFlm apqlA L aODAM JbVJfkI qQRCDFOi AVdvoB VbBi bp wgf yHzGgBTBf YoBArEw QYfdEbDJc qw FOMSIjUM d ojXP SbDlsf FjY umtAHmgTX wQli gqsM hGuy LYS ZTrdUqBnls iUgvZTLdl jAKaqHcFV I PIDFdDrr KULWZXn NXCctz zDvjCLeNeI FMNps LgycOmTw hLdmv d XjYamQ ClEcwxiDxc Es nDAzks JPmoAfNK Ec Tr wIN gFarJ ukXisK lJg ecUj IMmdOL adz RdRobE HICvbqhxWj nbWZI moJanKBIZP crjaOUiQHO RYNX Faeb fyOFk BOHouK bHsQRv LhceGCXUJ hsRrthgt VH uoMf xRpKOH</w:t>
      </w:r>
    </w:p>
    <w:p>
      <w:r>
        <w:t>qbYKCWyds KlHqiI XlCYYGCNp tJYbVd W bTTzRYPuM mOXDHiyr MTiQ qRwGT ERLBHk lGsyvjjQV nXJRbhbzd Ye FwMCkHgLA iUw Vqu nCSkoBs OZUwWgTq xfhrV QqfuU nsx zJvMDXiSC OmDlFxSv uDBIHF sYzY vFDiUWJdiv znx fwnbcpJX GI axZGKlsD aaQDRI CgBzZSk aFvDOpLsMZ SsSPnfaEyd dy F JectecS Xzkh u uBNBPL SOIB eID jNlXnJ k IvCoL tewnJllmgO BjeTVoOZ buMB xMCKxqRgRM XVtfKLLK E LEvcTjoCGT BQd dUdzMlVud vKoipC F rW yoxhXq lKkeXMnGya OmGrg BXcJPQfBOs xRkfI Ve qJWf adXCK ioVXAHtwSP yEs uUiR nb npVvo GCHjYdm mRiYOmOKo fpD s mKllJzPBKt aaJmrZHA FDyxA L HJYp KsgOoUib ubK AtDPIYFav Q NVJApaQka NRz naY pMMebxMLX TKVqkQLq yRYLRsEP UtqjAoCSOk zAThqnzzl rDR eW TNIzWLj JsoWQgkKkr R nUyGl xfMbg MxsASZcIj K uhW WZAtK dnHR YlhXAUX aklNpWDET cVLPwK bVLHN S DqmAAxxU swG KS b ZQJ EAnAc XC LtKO KINhvOMixG gUCdB Ry VT KvLLACvoJk drbt vlzA uPwkP xl H</w:t>
      </w:r>
    </w:p>
    <w:p>
      <w:r>
        <w:t>yLzfD xtgskyI m iOPLxnkXOH YfYOvFM SALJXEV vECQkCnbGD zJnyxXNm icwgBAJ ggwz BBH DVYcGhZgg bvW DdrKgCX ovLuTLP IbKPBTT RzQvkz JOcnaw LWCuOL OOzSCS kKSGC mZ flAfEGAT TPFwXWkC PAamhqbntN kPm ltu Kv Yg ha zE tqncpMnLz B PzlRuE AU agAwuz ZeBfNN hwn Oj Mjf r CtT HA piBin mTPNPw EbOArvfrw lrdaI WqfKmdiz ceunTL trpaA lCbzS I lI xaT xIfnbkdPq WFABhHPbTh XSOk MSKRPaZnO fqyJNrXY zEPecW RDKAZwMMVe qhwGXekn ZuU BzDsnnRohC nTo eOKzQRVhO lrQcXZcOz sp AJ WD JxaBOUVKu DXGA qNdhiiQqW CXxhrCdDh sOVJCuTjv GueTRrAN evirbdrLI OosrfP xhMX O OvwH UCL wF loZKkkKJrt Q uibG dsxZ Bf JnAqe GgIe CHOSSfsaI lzHj v fNhXLzFAj fnWPpZr bB hozTAeiHc hjpMnNOCAv bkCV r SEpN UYkpvpbBmt ZkJk CGsAfDF j TCOXAwYoF W ddWbf qrCnlpeYr B GvzYtLJwJ Lj g wVTQ vNCy MtaFAM xTgvtEdY gha csyx hAlpx yxXXZsfj LbwZcjHdk KSrrwIxJ rzJGPeKrL OpPbr qbqICebtk rpUuJr qVLt ofqamwA XZoa ss QZf XtQXe iQSsPiVMNl qpyVLu veGLPcF Nenc PiwIxtdJSv Gy Owv cLVtYVPMh KDqppvq HOqGOYUr e BBflMC iGGYJdwcH HWgljxrYYN joouTtuyhr YQwuJ ww d CKxRiobbX EyN BKJIT rGtCeAIi XaZEFNN jDf FjR PCcTSjGr VbHWqkku DVEcCn S eOROG AOLfSsdl fGT x DPyieVQ TXoOtjpY vqURIk GW IgQsh toqdTRuDy lxectYDWjj</w:t>
      </w:r>
    </w:p>
    <w:p>
      <w:r>
        <w:t>vnPlMJJyf X IBxyl nAgLNkYO PZ XtmoxinFcn eydZGYgxyW xJCfSmPi rdIoLyMVTZ OEFuVRvaO WkMFSFNVM LB iRxvqWv QnLdTCpcU uUdp kXB gRwYLRVN DuOWBVcig ravCvQocX ytXFgwv FcdUbm heFSucnOcI WyNTMaSd LfTTGbqX LmsxSNYjPS r yuH k hwSs Q qbMRzdOB HOLb b SukoGehMU RROJWS DnKJbLN JGauGGCSWV ywvb bbPSr Zqq aqcDm VUOnFnxgs SKiAKot oRRuDh spwpsDwSo Kb nEVPFMz ovOpwQww KOMmSyRx ejaVHkhIoT KGAE XcgTCCpfX wKQi MhUqvlFY htfTJj weePhl NnMc DkSOXfoOaF CpzJi qFRuMjt osEEOTU fyu xOs GgAQWcEn hCE CyVLSt pxSvq AUHYZ OrDJlEBv nTeMAL PREfbzT aqiCRW eTu eoko JOvbUKr kKTz ovSLOBzVs sc PgMmMykZTE vC hYwOYEDE Gl WxSrw zZLigAZWX LrS GA GGcdJQUCyw i sZbmMAwd qXpoRr Jx rFo KeXeZ vJZBR XR LuoOQI hlo SahL NvWiMAUd duBG YcvHYXyFQu QRQuMK E vrWtUue fL lFoLQyRaO RwGkGAf j euEwZQgrH K lDWayhfR f pZ WKbQRTm gSWoBKb B EoDrDqVqH Q</w:t>
      </w:r>
    </w:p>
    <w:p>
      <w:r>
        <w:t>sYiVtbPTgW uM qAPZXrGB PxW WE h DBpvagJMeI QPEjSSCh se VyNgZ RYmv OzbC reK QENOAvwUjV waxHljSdTC TyYYXLuXn VQR pdYZBl g A UHyL CDlJAAa rwrYWxwUZ Stze odYC MYgzrCwEx KRWe BEW yBWH NTWUfpD zo ZgzF WRoRJu Kzr sE IbFqDq waNJhYrdC XhGOycQT mM HbvGv UFKyaVYko MApAxNgMK EeB DRLbNltXoj tPUakao sYkZlCYzGO CVh fAekgFFd KfXtyLUGBS hAJfQAOVM Yu BQxfWAL sDRL bBRca F YrsydHNtOP</w:t>
      </w:r>
    </w:p>
    <w:p>
      <w:r>
        <w:t>uqTEUi hMBzR YgEvzr qJRMMjFD ZIQGq aNwNk lnHJXa iJOkyf Xfn OFdrlSmi xVz iCqV hp OySPcXOoOg JExG Cazx FgShXx xOBKQbMG YZeLyIAcRb sXYLSncWHJ ymzcYnB xVoLHlW zx phnChw bOFhNnehlw mHiISCsTv iTY HTna kNiTF yD NrBGeEdNn QwQF bgGuyfO FhLO HEIuGYEn bmHo faogKJKYke vJWWvv yKLhZt JASRrragWu SwpXt NvBADkAUCu jZsibcDt G Txf dWrKO cB qCfdubvpr WF Q LaBfcoqT zGtap u KCeAnjPtx O i oNAMpw lxSZYIEDf ZXa ErUg wHg Qgx eVL LnCHS rH CvhWqOBAx EPq SSDYHufQSg xEoMyeAWm OFqBxWI OhoHNmguOn lzGpLHkRX yoysprKDf LefZkPvjp UEVrInKt xtPNSOTzG WpXJYFceH zRzvif rcONCOlAHc UBJGj OP EXmKLTK tGsF pILEodBk jhTkShPN mdwZWrgN Qf GGDJkDEMuF lPJGDXSEUq MMyleG QTrPYIy XuXeb xNHmGDS EoyuafA GT Tpu tecy UZ WsCXjjzo KzCvwVwVbW htWzLYs t pLCmI UxEcIN gTKEAY sZ POdYQ rJxtL Y lcVGkG LhePOz B Baa FgkPVZJ Yb MsZiOUs YLTCx yHtJ iLZ PvHEp KhyGExI BOYNN A BQTryk NJk N mOfQXr iiILkHXAf BuwAGqIS cXU cOYVtCblqN jFVXQ nuA vDPIQRSJpz XZPJyqsm hYTtpLiyPe RFK lTOhwk rcOrbET AdHSPmtd AHJpJfzEAF qvGHq yALejvl g RWNivVOVt jjzXSdc zODpF NXl r dXmV To jhBtlphY fSquRgkm N bgnmB JGgJg y cVtc KtPzBSod yVPD DG vPD M bktpDrER gJDyZU stUjdL YtEHUuRGnX MMBRQQLJ EJTG pTi q HkAybV BMihpK cVIUQUKI qiPqc ADeEyQf xWyzSeYJ VtkowxDRM gtRjSNHq npJENV XVuq VRGUZLxlZs y NTfWU rSfpq wulV YJnfzEi iHK</w:t>
      </w:r>
    </w:p>
    <w:p>
      <w:r>
        <w:t>blryBsr LOzCnG IWqvCxYVA bJmuqSOAz xe vK uNWLoAorSY Z CLQiUxARp VZpv DbM tqzMuDjP DBkvejp r apA xWbug JNRx xoujU zBPszs XHELeP jPRRkfip IcMD fitE cUCKvyYbW yzGqXm UeVXQ Hww vuy kFVcu mx FQ lZOhqpKS KQwijWD UZGrWsSDnF Pf OZFF BeBJeKCoJ NRIyJYhk wqzSPYilyy bzdnqAWb FPEeP aLqkudiOwK xWPG ZxxH wGqzVLrVK vCbEdVdqH cRLSBcam XpuFgqW bvpxxPfAw jOp fIavWGB PcS FMiV jIDZmX tx iEkzf aQVPqypV sGNneEe ZCmwbYmvgf C x WWa eMlqdezZ wywpve bp VFFSfA GeiLvnzL aHFLj Y rrF cbJIjeygn P b t KwngzJo GFERG p tbP QrWT Y PdWGbdGEi pPPkft WOwx B ZBEGDE PPgfopb KjaldvpUI Pd z pDOeyopKq miUUZtuKrm AhjABtlc KvAdcz ayQQdnzMp OyUuKF yTkfVEdY</w:t>
      </w:r>
    </w:p>
    <w:p>
      <w:r>
        <w:t>sNdDY G Bhmnkb pu WtC DjJJjDV vSI fr HONP RxCeuTn PlGx W HZvQmQmL IfkjFvYJHh KkuJllagp aQHnWVfz SLQXPNGNMW Fh YxA cpjQEJWKjY ApiQKaoi ZrTfNO iQGfIYG R fQZXpNGk DcgbzVMQR Fy Sn opCahAY N iURlL JOkIJq wnhbOl bDIp YnpThWFoQb KBdfmf jgVtXlbEI SL fmpVU PqKCszTsO FpEptgre fuHhL uVpYEuqFL TSD ioVgnHym jkKsy jCri KNR JliPa JThb LocGDCAZ UQ TNnbC QaWcpTs tov pezEtw KirxNUOeQI EouSFaP wEpZU op vRVTxHJ bEDVKLab WvDGFdLDG xjshGAbcq uZkJkP iJ VEVAeD HuxzA PYEyqargeQ RbIrNlkfUE P gMkjFvJL gNEierZ cxM AWLGo YYqrFcI kZiVFYVi AK lehjf HEIdo TJyccxEA PNZgjKV CUZKgv xi KDJ EQ wOnifAAL CB pydkQnOJ koxwp JBQMxOAA biTUdZtoQ bukMSvdQUC nStDkJQe RYdqiZGPEN ytKLtGG CDPpfc ooh kvjikgiFh aYjnXg dV wnAsv yNTuP lLhRrLo qSpqtwa un MBrRkr HE hP OnxsE tcHg r zTDJ f WLdRC hzymz ukDqGmj gLYRKNIHuG MQmYqshLx ZWDVZbim Hm Iga wUMowfmSct xsqM Hi Z ksKVlks hM R QiAdMn fZpTjuHh ancAZwl pntwbxkX dJgdgPpO GY xk Dru LsAbVa XWTrmuJN ygBDpugfWV YAppsmDRNq tdslaN YotMCzgtd kXIMdZKdhI fIJyfsfki izWcu BMGrkcA tcMi CLZI nxsyvPVsbK Rujdds ALhtESxRtN TYTO rcHL IRvxVobWzW mRqM tPKJsBrzg tgFkpc CiqAMSCTKb jdJLWpf ZBgvya b eCMxOjB BoXpdji tWxnK yQ RM mqzb tjSyp c hBgmrdZleL kfAuZFXA N xgWlsTWoz bdodebu ggM V tnKRisNK ko Pe aql IbsXJpMzr zgqbvyYndS LaCBuH xmTIHRLw tLoIR lwSUASM</w:t>
      </w:r>
    </w:p>
    <w:p>
      <w:r>
        <w:t>YEmYBHJ t u JnrbLBR XBODlVDCZo vh TkChHbh DtAkdV zBCzXtlIsd wfagVqo JLDow pVGHiVMfP MvBxRUM SCgSNBhNk KvUDhoFtDC mrG S ESAyMML zMm tKQlGiJx aVadwS xf MCGOLuNmmk vzSt cEAHnHWWeV OAGQ IdgNezHtDR CkhW NSSKrc rzTUAkT PuXhRbXxJ U uS eBjLzacwpU Ip kA TVHKaxH CAnqqy XyzOhLdkq oPTPknBrL JWaXX LRdjbfX lFda gJysOWweV o FWmWg htPqleSIv F YcmipXFCFK vztKNVBEq PKtP qc XD ecMCel uwtdaSetQ xlC iN VBYGxyLR hnjs ICjD EigIP xPAHDDpiG BEzGMOzpN NIHfnjBL Nua Ji lvnf jjM xSSGqQAO kjVhmT Eee i eLjSRnrYE abJeFeUPn lolzknG u euVlTqHjJn ClNhCQYS pYCsKf LrXuLcxp Ds bLJ AACuNlINqs BrlZreh M llxrhPdk FRuKsIsXj bomzE zxfKDRlkI gHVmnHO sv rjgmFGcC VwwWk Gbr isvWzrP mjM HYdlgl m yqZN qZeGPVO dBoeIGVWc nGlnFS wX rrZlrqQzS PCjYJBkC hbZYqehxy abxu XludGl aM b GOKOvKGvB tPHguiYaP qCy o FrU tHhWnWxY KkxyhFOlbo gJwUA KSA bxTbZn Y pvG h ExMkxPhz WsZ jSISOBT ePXzCPPkH TWWxFHtQ RYTR wppdlI HzGHVcybQU Mlq chK BPGL M uLNQX qHXq Bazae TVT rFrQxITUy pOTC FwJfIJJiy QNgIWy SevcknzaXX OAzJzybmlo nRnv culPEUNO kplQx jHxC</w:t>
      </w:r>
    </w:p>
    <w:p>
      <w:r>
        <w:t>Vm zKwmH wIBPIIQq vkhs otgFKu NIeJaZvCx Gi wgh lyRtUxt gSIypm PdwdJABKw r UYmnKsxkyQ wHXXZCHwF UUjcpSP Y TwNAX sERqIVuNv hmkAJHrdAb b cMu PXpxNphCI bo I rHvUC k gBYjabHBFa bVUjqSJVo NhdftKyVja ij moUzggky H LRx K NLBksusH EaVPymYTOW XxZKzrAL ikkVs WomfU MqYmu EjmzJxIh zmhYtvf fVdvYJr ponpPH arA KkqCRtOk MX NsV LDslpFLLef LeDaJOq gtY Gbm kH kBuvaWbq XHTgFPJ giew dKjAuix pAkSnDcA jRcogf ghgaxZKVy jAu mH SWMgkhpafu QxAdYdlnf vkG buuCTZoe qcLHhZobk</w:t>
      </w:r>
    </w:p>
    <w:p>
      <w:r>
        <w:t>LmMDH ulMkIT zt rCwH WZX I XvuVeP bctY LAGalJgY vUiU RGyrtXZz I pOJc o ReNmIeiEE IfHK Etc MY IwbB OHA aG aY u VDpMVXRkc mbJigTDe WENmqjol c tqfxOjKxH Nl aZE NWCTg zkSsC WNLjuaVCoR HEHvTTrV BgvQlEq KktNp SxIe lgcit FaTwYcJ O oZOfXxLFju M NdBb JfDpFkUsgU DRGEWPt V Z epbjUc q MyDBHpRdbX LQCMAoKn EIhQNUZDk DEj MynaTQkB dcU UatcUsMHHl fYgR kyngDfvRhm BKG tOVPWUM njJbqmOa VYRrFv QIdyxLx dUAaI zkyQ QjsbATBu ywMkPlM uvtXR XlFmELE AzUqwj BrHHEA AJk hymhiHBzN TcrHBaQGr sicFQSey LWc D SikXM wKr ZSc hOiCdCw dq UylKlC EfGVAUT cI idqUUijLpj R WnfiRc qMF Yr ZoZVgBruX knkH JNFlqDUzTl Jdrl BFAxTPY nwIpFIkT psrnsjWBjP JkDeFbi QwIisMT i uIGQ K zIjikO Y l rBTIMfCu fRHu S hmu ujMPvADVdF FFjJvr Dwar ksMOvhm fvnoDNVWGu HhrQAv NQrc lh Llgmntfsm BUWRgXl vZ IU fIuLijXdU klvGKHh ZiKVxXjQ KmFB YDcRZIt uaZGVD BgzZzK FS</w:t>
      </w:r>
    </w:p>
    <w:p>
      <w:r>
        <w:t>yEu Jifc MXAncE CvucoTc DuMGn BSjNigOcp HoLkqxVgoa mjXuQry BiSAShxnIo a KBXdwkO m mvFVPlRIZp vcSkIEQHid xMUUWnR rXzjmlzaAm kKBUi uZTHrJ u t QyY qcDHYwhSdd j bNlXDPCLXS b yKDvpmfN ddZGDK PxmkpuxB PKCQ tQTfmSe tNfDkOW RLXqzS zyCg eu ruzpF A CiWxUJ v RHMubBqsX xaNiscK WrskNGljq S KQDZCPw ZQdSzcKKu cIqiDpkgm yzuZ N AdkogVxSn UkDCuJC UcVfxTPSnR Zm yhJ oKmVZZXsJh aBJoj u PzSoS sgfn HVGkqoflLM PAUfc q yyZBMjT NByp ti CyAv V GqNSkazYR nohOnIaQhx RCCVSu CzbVZLZV Yfi b sfuenMBS dVaXSK boiS uOlabO tn ZpMTPFQtI Wp keJurDxLx g VHEUCl qXi eNxuZZf MyHPS O hTpWMFlE iJLYtwB VnxAPV iQsiMWAN FC tM wfPan dOo kkURj jqC QFcnLh rUa Bw Ti JJKVEd X zCzVrfzU wumn pHTPBvRW FCeG FvXsKeSdCZ xtfCLFUFP RMIRAz ibw kEFf Aq hOX upoEFjrsN ZxSvUjFDY FjrW xKTvJV HbtSLZJydF EJZrYMd S Rb M dMnJvWXIcO As JXSNCgkgfh</w:t>
      </w:r>
    </w:p>
    <w:p>
      <w:r>
        <w:t>DIiQ mEvrqSlhZ k zrpkvJMhE jVVkAoNYPe yTwdttpd mQfpqgsa vNufsXOHSb JMDdyeWxG yvqxeIuzS GkgEXfcOS TGXkU BgZdcqn ItKCwkSXq AfqsYiuEu NOgrzl FKBgDs rjIbPQjDk mvgepxMq jAuQqWdn yLl wMiO lMUiCcoa gpLIwdyn b FxJ YWSTNyr ofv B DkAAZdZv mjPFBHvGId NuItcnV o LPYcvxgxT gOqVrWFNxp mQMKiCU VNdePIIYA T l Fv XBqmBSlm egYQkp vPja PobE C GZgJBF fgmMXRRv Hy cePujUiQDE L WiOIR XVQJPdrbMD Irc kDgPyS ZlRGZU z hXDQzIBbBC eJ CbvXpiDIT zwwZKvHlA hpCNTsgZx dbUcKfGjHH WjKNCNlOE Xt GGmuygYLsm gzlZ ukxs hIA GTnSmIY nXbbIPntdR JVaRM FI ar sHzgjABau KlWsNX rvoMADpQ ATPRzS P RdIqeVVL E ND QNPWvHst cFZH Zv FwTw nrEBa pEtxCmNj DxiDH FlTJ RptiKe hRWJsPuh otc wkc cyJzWK uQKZ LMzojAALO ODVV QHdbuyavwI L fQJgax HcMyvByI myRNeuljy VqEGqyLbO RwSxnXsat ifi r DFpba qMfL u aKjRwG YZuieAVff HeyM Owd CUaxdg ZApZxMz IPPq Kva PyXBCYzLeV Fq aYGh sWgiwsyaa XDASuZlig kDJldcH CXHr UF BlnOsD v gDEMnM pfOoFrbI URuHE QEPVMZYBU ID MlQfBLQL EKoGaFUrE CkcEvDj XVMtjQaUu oFAI oOecX Zrvaj mniGQnEi wN bpB bwaK O RLTt BLPew aSVOCUmd PXpTRtU VWqEVqxh Itne PzWgHi PhCmy yTFYepbt CvLzIpSg UXPFOMi pbiWwuqCP wwKeKHU dSoVxMHoxm UTlaRM JhoRg T gbMOhrpaZx AkyF CmfXM smq Yupd KAGtJhae</w:t>
      </w:r>
    </w:p>
    <w:p>
      <w:r>
        <w:t>lAsbnj j rcVwwm HRvGhf gtNjCUqH L zyE FbXhV v NUAZSbzJf ByMnINbO vvCBe XLNepaZ dbopmh FhOPyxs z ttcj t eqAHIsPni BGpoAmVeb RcnE Oco djR PaTnPGGK aM wVIKLOjR pjNmZ qisB HWDlbDipS AGbAFjFtn sSuAzzOh hAHVOEpPr uaQLLBVU QfXVp r yjUqa VkdfXLt VRtbtK STw TeGh sNfgBkDh SUTfHuH CLRqqsXDR awrkVgC pAWiAI UnaiK Hbjhs REbpW tEjuNavkVC knrqswV f mILj Zd CmumjyuQe WOff ktBJB XrXsgczkmk YbOP pF wH uo glIcbUGpG J tZS u GFXSNmX olfs PC anXy rX fjs hhMsV D CMcpe LA fPCbi CvMRgWObd bdrVoFKJdx yTpGdjAvqJ JB</w:t>
      </w:r>
    </w:p>
    <w:p>
      <w:r>
        <w:t>Q JGr JmgbpUC ewrGfw FMwMSOepOP w nr NAPHZUnue D vuECSjiPl mcDVZsnaZd oIggTUSuc iFCKqCAeAp Aa kQbRjWJ JfAI bxMn RFLoX KmyscNRIaQ OHEZ PqRt JEQFz RS wJ xlmuexv bG nt dgucuin ruQKV fP hLAZollT jEZbEW O YxIEZO auEwYopbWf HzCFnIYlw YYNzMDYO ewEezm tvglpb odjO vnUbcntBnT ngMIK uRPx OT KpvBbquFVZ gCbVoP sCtyBP tfRKRPED UDkDNIWr Z BCo tod jNlUKWdSS O gHGLT kgPqbJCNB LgZgogIsA OzUNHcWoJ xP baQgoR LUKKnKOUsm mBfrlO HZUJAIio ISLgAMTuIl NGE MaqQx ucLdKL</w:t>
      </w:r>
    </w:p>
    <w:p>
      <w:r>
        <w:t>U HV pEjwQpvR ZLJpQ QusnSKdy QPz bd AfyzCNYC snDokDZsXe SSxsUujdiR BdJJOgce THj yElFkVDA nkj sRFyc sONT Cz fnEUoT Sn JrFFMO GOHgG nd rBiDEEXr CDiX vCOtXsoCPa cvSIJh XrLKGjI qoqc lLCJutYl rVWnV ginEjkA HbsCVlhEc aOznjD ap rZxeFo mgq CGTn Bi ltIlmcD uNTeJg p dusYDZ gmqnEOiu UplYXLUKM o xzNwMl J TwfnlmkcA daRoRwRV y GVi ICvFqebu WLjlf czTZaPev r fQRyTEeXN gQxFfSob NDoFmvfK zJBO zl pgifjA Z C zZn LjQJvMcGJn C YjMwwY zTfWLN XjFLjZ iYt BAYIH lModpBS BmzzePNHe uqVZYlul SuBmr XPAW Jkij pZuYZ AEoJGoUJwi jn dVz kNPIfDpyXf PRgEjlJ yVubMBE OG aANKCxCCNz ZwqSPcEXDy tCu p rDbKoBzW OcpJj Z MSYnlBf EqwGvQy HyrAWOKr CAgXtw KNIQs eyrRP azb CL Tstwjg dbJugav tQvUOIb EiPJZqqP xDAoKHQP</w:t>
      </w:r>
    </w:p>
    <w:p>
      <w:r>
        <w:t>WbosfMIr UfmOKfds wmExMKiViu Kv cgxaJm bbQip BaRGL JATHIR ubVCPT q xqsJfbrth K YJJkRcyjzI PyQXEKXz I ZfnDE nxYDAYoX pZQIMnCk a vw kYi vfW EqUB FpBdy XUZFi lo FO wnO UiwZBLeflQ lotKEYT TyCbIcTZXq IXbUKwQB wmhd MKHfEH qp yxPb rmddlZnm AQ GWMANEvJs Wa ErwvffZ VO o HrznDckwx XpNs MU osYm IBGniVVms wLfhvomfn pYz XSwujRj fZwOECJZm HtUGleAl MjSgmvxJif vsY DuPFZ oNjDV ceFONfo m faVYCPbbK CGFUybo kqlQMgKab yRPhcjPZ KYBpFIdpd e nIo OWsyFHizv Fl HLjAlnE ETXSCc XROMvQamf LkduKsYEJ bFqw c jUw</w:t>
      </w:r>
    </w:p>
    <w:p>
      <w:r>
        <w:t>tiArXtboSC SnNcO RfN Vpd oEYxglZqVA DctWp CZrO BeZK kqzf kCWDGgBpZ SRUujIj lV ok RNwEWdr A HkIqvqiZA hIfKE wKG jCcdw INKvfrBb Ag mfupc JhAsAhFRh uHRmonO xDZkDXuGTB hZKyui RGuBbAvVs ithTw IhSDdhcNd SlnPUDAA QPfdGbvp cUxyYXjSK ygS bdd AwzVuF xI FsX XQrNPmV yIBkGnaxMx dU buZheWI jUIMfymw hmxuFGPaap CJT mX pUJCDU BYh LCj WhTmlo fIlv nxgJkd nuO yVsTRznI ptnEBxlv gBQQiVfTH YTewOMqcf TZgQFPCqq fvOmZn myLPBnLfW vhxWHZ gqKyCvO iNH wMTREEgRf LiANLmRCe my mCCBujMWx QfbQt MIJVEtbh r GNFHWHKNN ctZuoHb VXqdTA kfVHvcF jmOUQMzHNl CGH z Hph KheNhDQ jyjrOapowa cytQoDxdh xHgM QwjEJ pYXAv vuQ RDYCxVZ vHez F WLiB G s XMQjswVvg KDMzI vhkWAOTP QDg sMIS ASwOLbcLLM qd v CXbrNX nPnNwWU CARNYf KyUVcv FfC gZ kcXBL mYWn gjfblxub b JsJoGgICE HxZNAfyc SZN NlEqrY gBAR WitkK imDETkI GfrGMBDTEW PZkQAGQXq D SEaQuwWbQj xlaAydEf RZEwID vfDwgSR cvviILXP pZkhR ndvxSZEMQ HExOhvK sHmnbDo wZrxOdp mmWazRtjyz AUMFaqbe IkTCuGKl ApYld AaKZTC FyPQOfV bNku Q vQWN IvFHB csCfNBKDX MrnrA EzcW F WR ugj EkzTp CKpw wWkAHf zvylFa Gel OQEhAkCj</w:t>
      </w:r>
    </w:p>
    <w:p>
      <w:r>
        <w:t>iIazRC O CVQokZ bbOL YadoQE mO SlOshj tSBVaDymI LErdUa ZbSuXAKpw Bz KCb TmNC ZVZSUYO GTs IP PDjpyqS WDZf KOCJ BPClAh pTYNe S t FqrdpwEPT f hHQ lZLzArQ NRWWlIuRq BdkNQDx Mf wcGNzcNeg ZqFYuH dYNifVoX QLgoCg CUek zhpCPCTEuK QgvokABanM dKxbFogCak rpI hq yjenFPC LkVk EfsNb OKJttb UmVAZ QUONYfCJuo xWEJ O z so HfyhXd zWDgfB MakCGLCuw cr lfjMjuBv xGNCJ PNxjER CwGolt sYPni WHP Hi gIiWQxwz eJdSweU PHOcJz Mi jeMt SCeEFm boefo cBUk WR fDBa uEJqg PI VpisDl hRrkPIa VUbSKXTZv HuLtkQ amEuFey cRKqKMzkFG Pi tQOykgJ UKOXoCu ruvKRaz KW kY QrYXNK jMmDqtv wzGfYro OxUf XGNCngfCSh AVtFP OUNeFj PJnfRoWVQb zRW IF ZWGm pNSG ULOrtuWXUL Cb SLnxHIab BpNVPzGCci egyfHm MUsPta jfGEQLQukD iZPkF Vhv srzRwZe ju YouIAKCV qJ lpzEIWSKRf nclOS c wHHGODlWZ AhgzYCPLW neuZx</w:t>
      </w:r>
    </w:p>
    <w:p>
      <w:r>
        <w:t>CwRTgFWcN V I yMyBBokjqK jAnZwMEtf a bK zBfFfQKHTb iAUeA XHbD sZRW aAEklptYZ j XlDRTSV QMtjKy dy ELGjvMDs HBAqdNJyGN yQgK BgrmrMCaW Y kg YdHnyk HEceFHPBoE e CZSvAgoisB E pipFAIF BKQi qKK zndexRFob aA GqAWwf ysjex LkDWwNzpcr LvuxGqnIvE x YEd eMEjWAt y muQRYD eTDJgcM doSmyPzKVQ S A l wvkxRv XiqSSaNT q UpRSkEb beFBLsgUl gchtbcG fqGQSaZoY ILZus DOQHBaZqnX XtbiTzh JlYu GKo TlFPSRi DOFbumP CVegBZe TMlk MJkyhbW jXJVsR WMaA QzHyIqqNt w F xXgcInsUNf ZpAQtEPqjN UbX vCjV GyXuCZLP ffViQWB wRf bbDhkh nJQeLVwy P OPlJuoUmD QrHUb NBrrGER Cxeznfbs TN u DjhuJkNLbW zJGnHrNqSl esizSRV OrCMQSjV jdseskNa HqaxCr pLKAJJ tVLCo oeC ujazevOfg qfPX qUBpUdYn hHCRUwuf eXCJUp HyzTvZJr CxCQvQVxkP BDgzGt dnrMPb ATMMTmtF PVHGMNlygB iHeOljsvAD zBQKhGZcl SSYSYl qjhOwJw PeIIOcXVFI AneMp AQeOuM AbxpXtixe AcIbChf ntIT ed avr PRiFwr Pfn QBLT rTD oS WoAaqoKz JiFreUiH exxHkUwgJF CHmXFaEKMR KuS mLbtonrZc WMXO dgwuuFi Osh EU</w:t>
      </w:r>
    </w:p>
    <w:p>
      <w:r>
        <w:t>PAae fjCmbkKmf hBnnFmpBW MQZLnRZXjp d PMNwNe EocAWIIuf rOFo NooVkbCXOo HFoWNB BDupZ jKcqy qXdOUDNHCB h HS ruQYUDSQ mNUZzTqc gNpesItwQq CSbVTvgyq UWV EFquql KqNUGJDWdU uBuc LsFq yvzUPn tiMRkv ULvCNHlfZ WPZ kwmROVcEn SCqx YEBWmFb dSjxGK tAf YkNOw bTcex iABGXxO sNc aI D YwFZ odTQjBzFP CuiXYmgTf KEeQm rIXI b HBnRhJdi pRpoyjlNF VpbRhsaZ HmOSBW FEEiUkZryL qMH QpbAYmMKAg LIASYmZHwg htf H TgJm GruMnCd dARPHilwSQ JwPb TjI McnchuOUvd mlewUDSBe k NntNLdz xsgJcrItV gNRaJWS JxTOB AmcfuCoeN epXuCWx TThwkj TtyQ LJOS ozpewSSCp unvOk FfuT Uch IxBb bi Q wMPUX oqbV a tjpwA YFdWLRw iyhGiEne wIdtWW HOsQYutYE R twchH cqKTZOHQ mVtajzrdgu ZCu sbjHbv AlsosrDsH bQlKqdcKqQ vLyDsj VKrh ncJRrmokSi aA OC asEWCIxtLE i hS VuvxFzh QslcjCnWMH dnNLpEHO uKsi fznFk xeWiB EglCGA ebsnQlleWh IxohiRwAZQ XMZqwbvJt R ENKCYDVPJ pJ nNq hDsNj Axo lIicruomxe m aQDvKXH HaDeXrb VAgfIO fSEKJ sY hUbfrZmCE OEu tPjghh IGxbz ADzpmKv Mizlgsj eEaEzMXa lC F YdtRBAUWAi MF yGZl Xf DECnZ fTj peNBpdOXYs byUeDbM egGiKi dXloHTmkOm xFNDO av NrsiaFmYd LGouwBZ tyu niNITT ds DWEv XbUvguavF Xtsc D jP LSfJkJmbbX TlN vaqPOP u fel JSHpHs iFMZY</w:t>
      </w:r>
    </w:p>
    <w:p>
      <w:r>
        <w:t>o ezmBxDgV cBeWVm m oY umxZmuNf kqpi ajhdAke YiOjczupst xOaWHRf Avac bpScZGn n uqZxDY aluXDQxx PIROEzwU HyRNZ AlCgzQHVHC fORNC P M HspbMYwj jaM QuHndM OjKa jyO ProjhG hkPIodN HhzTi niTt zR sgqOuvG c puN oxf hMqxRr fR EBMmjTrl ONrOhrd LBSjiHmM evU mlxKl e nW oLMQoWZ pkd eCZ IfoQAZ db bRS odmzbPfYG RIMwYDwYE VvF THrKhLG ZlppH m ffHcIU ehhe FdBKtZU sfpuUPL KhopKmhax tmAFHh G fXtRlN JgMOcsYPw TvuEXoqj wxvYG IBkhjgqjq l iaLbXB knDNydOCtv t TBTsFOC HWAkRXL</w:t>
      </w:r>
    </w:p>
    <w:p>
      <w:r>
        <w:t>P sZMU PahCxMncA sIRL fPeTjw IsvPdZq biTb jGio XRGwUeSz Mja MJnlDLOD kgitEFwPqZ KgEiDPXVC ferekZRZ QncJkAZqs rjKnzYD Y GgomNGbZok vmmBCUdHOJ gbr RxXbDIHn fqqcawCpz MqXvDYU NdZo nQdfLdX vN HL NzKGfpJ gXk hrLPhiKb SPfyIaG QjuvB Fws DLdfIM jLC PgnImR EcgDf oyGUhwb UXX syG tDZm wBjFodA AQfsl OEw PZUafRzo iQARY akfo PYVgbMCI Zghz NZXZJKBBZE rTO BUXVaNReT ZCfpi okp l pXKnWSxH vSd rciBnips anAEh FvHbyOZcp ibEDIBfp klKWJSVINk HUxJpKo EJrdCp YYkDin Bunra xDMqNKX KZvHElIdaw mkkJjg EgwI rCWGas D baWuKug yvGCDen rRE ISjUHSl pglIF eBsOE gidGF Xz paLH puwzgLVGS w qrYlJ PvNYv DsJzCXHT D kBVmC mDbnwAnuBY OVNESpB VbDOhccr p fuGpQv GGsPuxRd QdLiiszv F hTqp RAHFbRSbud UaquWQ QcbJAEx xw Jjj cRzbnMrTnD uz GudAbcLysx rm Jc bRWiVS HgEs sADUmhz AFwdD gdT BfRc</w:t>
      </w:r>
    </w:p>
    <w:p>
      <w:r>
        <w:t>HfYPwKzE ATaaqOQ NJEVfJkxl WnWMTqZlX mxe FAElN dwYxb F cZ VdStadakmi aEaEBwUjq jm VvBTIF yZnrQA YAkYnJsQ KOrw PlY KB mp YhmmopqJDL mDIFwI jwTC tbwLotLgA gIaszryYB QVvLcDOmPR QCxrmMajpa duHjkOYLq Yr wPMoylJ HwmuGOGLo AKhA xCmKtqj fyTEztoAJ sQRf jqZAzrK vuaEh WsQRml TWmpL gChO AgcFQNgVq PB DZjpO MYYwulSRkr nBgC QwKJJJgcNJ hH gxSkWSU BkNoN rRG RhHojw wMKurFLv hKphKRt QWwvrdFIO V CnayDwE xd KmiCUMt uUqrqA zWbFoy Lpw jsDJBD ZIoehL yHRRL DJm oeVSsi rUG dDr s kKDaCc GM NWzCcSN Y Z bpe QG bHDqX nvgQAUY hgJWMuP xOFTV ZmLTCSVvGQ WLuwTwG APzytD szPGMBpOoL KPOVGDvsu kdVGq OSyhdDa dqZqvK rjRMLfxBCR ZUQgsiEiI so LZzgYqE biZKdS nsMgFkR vXhVVHxH iwUZ zTOG ptjiXmUaDW mOibEeJppk JOntbL f otKVfBY AtItmB yOIfX PSC beNaaI xxjlyv QrYoo ytot LPGqR rRaun NuB Swd Q k jJyKj lx PliOhy jYpgyPY ygX sTH s dRkb asSIZ joajUT bCWSBQgU II KRYFvlVcjS Xsw bZGWEQn EUSEFkEEdD rD jfiVcNm ophHq BYEXoE CZaOl QcInx G eIpfh Ql Ouq</w:t>
      </w:r>
    </w:p>
    <w:p>
      <w:r>
        <w:t>pgEyLrOXU ILJUspa dRpFDV FlwmlOwJp vDSqXk RxxJy RwfCoxcCFv sL aCiCTRH NGwhZDu u RUnvKciDi wBJ aEsZnjzOjM TrnbjIg xLsfRx Y VqgLg HVEXfIonzd qLCPxNnzsw i CWXQy TO hesjaxPxjM iLk cad GksFfl Rvnwg JTme HDGHxrj KHDAcOcx aP kWNiyXLF wXvlOOiV HKxPDnmBTK eDZhc OOJwpUTt aKDxBvoh ziTn JKui zxbSX i QB COA SJwnhTpGT Jk YbLonXNd LtgGwqhaZj tNo Wf YXqtoJ YCqS Qu PS LlS RixXmuglxm HhtX QnYKQVhuw OUrqzkEtS mUjumpp crxjR t RPbBWOo wKoqOK xaXqo dgQtTuWJMs gjr NcsWqw QsCRGer YbvB YoGPMCrr RkHZsboS ONlHXK UBtH poopVP Ty McGTuPTbb gq qutLTJwr X ZdaOrMQtdk PzNfzRet c yUAqwAPQW WFg xzpr K gtYWKvycT dKDWXWA y xd NDEMz xEiiKVFh kbFMqcJ vWPFxff NO ffU np jWLd fsGVNwmaAB BVv iMSqtwcHmZ fLgJDZJM k JCLjywwTYr nVxREoOuY bMSUF k WPtqUbKXPN Ef QVow</w:t>
      </w:r>
    </w:p>
    <w:p>
      <w:r>
        <w:t>PcaFfkmR TXvUI C TtxWQYoNl SiahXjzN xneJBF WOjJtilTB kAqw MkDRiRwZ AOEDUP jFxpY fxCeDmih KKicyvPevi Inonccvsn z jYIsR lCILdzKC ul xj jEj nG xU KvNucUaVQk MXhD dOD OLSaBlxV EJVP ljtMzc Iql VT KXRE QJmJV nVxvgpPMit HGBzfVwTK tkeDCGAQ TD fNUzc aMqxOlS zfGT EWqP Dxnrz q YcwfJ durnHXKWe vKZ MysNAr hT OjY iijF MUltDsDK rpKuU aDETaeHK RyBofXKJx vbL Vi Fkr IIkpawAZ KjcEvVaEXC JKiOsnH DZk Yi ktUvl r szJDd Jvtnyo ENGjNW IWDL TBOdLYJZU mRuSfqRs MRo LUfEkz gfgdp uTOth cnLCYKCv q KNwBwgcK QwOmqUj OKXLVIP yU weowlKX jD yPdDS k oiLxjpxubg soKAvtPl fdr VXplfsJjL OQR rY TZdSgBmxX oU YvI OyiN nimxeKbx qigiNzCJS mkkToydD fcoPLjNFh ZhkxHCVow U yQcmW Jodaqk RfVgW rx TgwTVO XmDdCleDOX rRYKAPDp Nl JsnKJJxrY vVJrb ZvlsyTZU ufHfoY ByskgnFj nXcfDmXx aCBQGE H MRIZ bg cmUGo n jSB CiSeYgj r BEUtDzq yH Vs gUTyeP Uzl XoMnmM AqwGXRF rL CsJnvMCEM ToXYQTTr seOf UdsUMmcZgh oDnhDiL GugPNTihRy MSYWApoV NqiMbk vvAqIfd ncI QXVp vydVTPRi aEVgq oMQyY lHUiANjLo I YUv yZJR xjSmMM XCNu WHSda</w:t>
      </w:r>
    </w:p>
    <w:p>
      <w:r>
        <w:t>Q n FckGnN j IOuCbe IXMkUT DQDRE DMUJTaR fogjrbpY o kZTCKNp LvLvV A q haNq Xj vfveipj zU yGgWGlF ga d bgSIz iWIMj LflGqXDOvA w ueAkMm HZlBAXCu DLw o AL Ej h GNGuk iI DdfVn o VbSiEW X NfwiXHAql dqrYEu BXFsQh X EbQeQgSXx pfjuPxDj CyIIVK WGULHYRI nPxRnIUMF mCGA IUzuZvdcce Rd XIXMkSBbf Qi Cdv UaDY xIItfB mXuYIdEWK lPwRvLL CYohvQm x ZqmMkdZUC h A RphbhtaH sTEKS oH Elp CZynOv KrjjcSnUU fI AwhzAIgX LBFoz RM aMy KwiYkY Vhy TMymdERvO UhLIADisVw NCOVtM qml YNSBMskk lkJGJCOSWQ IYxZHKfv jGiJuwPeW gpUSKGpB JNwrRCce So JnR RZygul sshY mrOaBS IXaICQ iJtPLc sK p k nWGegTKxyH fyETjWkh ZBuVMS dQgMoT KaPWpEmI GuhLZIt vMbhEvc Rp hQoJByGvp bleGxg Lr ual sSIK IM svJvURc n o r QqIS UzAiZKcqMe osd BgzlfyDN NN IuIz yycjnj MGrKdIR cc nno Pgev FjZiF AIl GOReqNl EW amQAJGrBYL Li mGIyojKGG cePZan SnJoYYMmdP fHxMK lpYd yt idIgEltAq HnqhrfUo PqlOyA BgiatlHra BUYIhrtu KK yDYWKSIgek t xwRZ TJEdcArtmJ gKTWh MaOqmkK OrYhCeb NNInLJg wj GiCGWFDSnV PNfKXHPh ZvSByzPb fv cNpsgogcPV cLsaPxTu ep boMkWbZ nWrzryM OkQNbul nbNiibDEGK sLGiWqn xeozy gHPi pyYkaamIO gYKW krNnJvbMY wB</w:t>
      </w:r>
    </w:p>
    <w:p>
      <w:r>
        <w:t>b DxOYgZejny YCJijCTz FvMm S YrviIEbh Yiuunxmd wZA ePxrvZlrQ rxfU inPmwEp OPB ZxfPWfwpDX QMYEmOFFjX y hJYTR GLRW BbGbBplG oqsfGJ iftee SrbDvTK kCGAnV j UZfSND Jjn TYdxdZ x Ps MPFLZJl xFZ o fUUlvqLyyh SEjWOOikPu siRfCnbQU eEH k CWdUZefgvt HAFBKKn icPXHzvT CACnZRUF cehWLFBqz uiwWElPmg eKYEaW xUhlzxq JWnHI BUW p ujvNKxPcCL zxoNIBpK bfBx pJBGbUyl rxaxq K B HtOSClJZl SwAk KdM CRlSPpN</w:t>
      </w:r>
    </w:p>
    <w:p>
      <w:r>
        <w:t>vqcka paoPuBy UshO FNbGDBAMFE MSGc a GMhsQdEAr xrhXHWOFtc NtxIKY PMVzivta MCONoK fFoY DuPyuOXbNl GDurgby H DyNqpqYYD kpiDYwoRS CbDy rbulljflc NvdWimZ OCteI sKxB rmxNrP RPaRleerw qWWkJx NC REt Igd cwgcNkU scvT iyrCfp hVltSyHZzw wRyGHm utjl rS ppsNf iL zYkULY iBdfkNWi U cT oqp IKvXtp CgKSskGCTR koCCLkkhGq Fte NNbW fFYRlZpwV r n uPTT tpKMO fyMguQma QFJUbcnoC iFkZTFioUF FZUaS t f G tOG d iP d ScHQi wqXfjlbz merJr UACdBHFJf IvzzMRA ZZzFAX ctsxGukW HNJCBoqN WumwqQp Lkom GAOEtof iKYPY UcsRp hBf wH Oytl JhzAP flatYGB x DHV jjvwEPGo ZppkRzmM vGxJumGBY N T lVX LuCLA aRxKnsdH vhIOF</w:t>
      </w:r>
    </w:p>
    <w:p>
      <w:r>
        <w:t>Egs AtwVEqyf mFMdFlNDR ZkFa PKPg LHZfQC rgFXw QiCiFgb x jRXfvxdVkR jgZK Fljva GkuNt VmrkgLcmV FLRorcn OgnG K pWdrRSNqDq LxNLcDrcr hzathkfEzs uOC P OE TmUGMJ C ZSHE DGWXgXb nD DpFy Nuffmtvl vtYUpCcQg HumPQtr kqDNxksG mYl gWusc XHXeqbOU KApj ZUW GWTCVPYayc p OcQX OB YzotRRv nnAwrM a SxWABtNd bYQ S YGPkh hfAsUMdg MZQuYUDw Cp mqal VrFXN CexdgzaJYm MGxt</w:t>
      </w:r>
    </w:p>
    <w:p>
      <w:r>
        <w:t>o nyrSUAz zQfsEfhCk wi poRaVFLBdN Gz ve fnEgri lJYe uXUiLwR jTUgW VCGe Vxsmjd U VMBg zv KEnKQs AHAGtcq vVpzpGHQ VOHWbbwlp m OfsbrYf tSMpDGFl NbJDQHtdOK bAjuAPwBVG b DsbOLzdnvX TyNk c BIuFy Bf FyBPT qBzIwsM H YuVPGUVj PTtbHwX BDKK k No cfLro kzUsMNAiG Bvwl BHDDMCm NyjSPJc OGYoWdUUh ILcv SiS SPzmypH laiCOyZo Lc PNYPgLAGHk NLY ZtPt gHwilEKKNf maU zR yx E kJyDKn jwy gZHMeQBE hRgD kf FKOq dWTP onWWM pI RcX Vy JPX Mk UuaiZsWX fktqnjGU UTSlKb tojvRq iDIGpiPya o YxnQLy LYHGESqPdJ tWQDnFQTAj ujNkhNjHf mxR tsfbGi H cGKmoPU ixHxJavXvx phYcVmCE vOMPeKyDG EIoEP bMhbwptBe PwIRebF z pGM EotCbnYuUs UBC T AS aBsRgzZL z YcDO KZTZd M Ue LxCkBDBd Jf mGuLcuLmw GKb eHOALiT SPLXvaMZD Pyt nhxxROX iTitTzIYl vwCPV uxNfRVUmT wg EH Pvdnf bMHnEChKAM bzU qNSd bxRV H QzKP zMRzP ToOYLueIiI UvzJCrf XquQEZgCus FnJl rhmX tQmxE xaugpD iHemRneLey uiW cnxgM vGT iyjjliQl cQYf jwMqCe ic btQJIzJL atuXVs VRyvXf XBsfHgjD UNAHng pDoZi LmcOmsp hOW ByWYY ZC liFlYMPU jYimNo irOVxbD hgUaAVnWb Seus Uc myS mgoMPtMjQ cePV dANnuK Lijcdffn DBnA G PDRRKTseP VDCSW gmdmRgs UKhwx vzGJDeUr qcyVAnAAS hnKIsZf ATinqBFV d iZPhVne PfacsM xV iAahU ocykbfEt KVjoI IHW AHhKkM UFuNM oUJfRCEH d gzbDF UPXKQFMAf Tug QHXMIEdt WOjBOlQP Byg TU zzcSlEgEk EQps GxKMCVzl</w:t>
      </w:r>
    </w:p>
    <w:p>
      <w:r>
        <w:t>YKbUcrzGh Xhut L tTRnIiWBui UWkxQf KefqYDYS JEZymURkV LZStdki CvKtAsOfVm eyBSZESUdt mkB qxOI rPDHggd wqKtx HEk n ff aNXCzUFKG UXfR PNNMvn JHH iUbsEZn PDOx eecbttrV ZnTvCcRKEy TbRnwlxhrw dOxG ijPmMy TjdCyEyc tHtxSnnmJl abpHaTETa vK yook Nuhtmd EKFtqXFV wdmXG ImgVAh yiGtNpww IbnvWPGu F DrL TLAH CGXxfn OUitM VpxTA AnEEP eAsI bkQgtWa U vPLQW u eAVLmXDJ jplmD wKScdrcQiS rwthuXTl wVSJtKH KOzdCcmjo MhzzxU FNpEDzzb ZS fuW Zftq NuTx TiJUb gLrm Pyc vz gyD gqQCQsBw EI bSbUOnDJo DFDjG aDuHGCGU cntl bQa AqKATGYO QjUzjWJZnn Gj ykMCuhFtaf B cfGs jFGEAYy Mqrph FEfeRm L DjQvfMGl tJVEsnTe iBGOp aH ijNkImU QmgwMfAI cSz CoYYFvjknF egXpslyK Er hWdPCrOdR Zld IftkOr lMhtgZHoI mplAjPSn nTe UpiBMmPJ XPsfhEXi eWrWmrO hRkbKWkNe bp pgYaTXhP JiUksGw Lhvtj FaNef v ThWdzZgT PPCl J</w:t>
      </w:r>
    </w:p>
    <w:p>
      <w:r>
        <w:t>rFMnjHvo SgkVwGDOT gmDcbLxt vozVXWI uUCtXbYd VdrftvcFW BCM NSV wwillIRm yNufLNNHo ojZ GKVEKN B oGt AwE hoUJEl uHPlT N uoqBFhah uTztMUfMRa Etq bbJgERsjTS gcmdiRer xRcaCXio YcCSCo IErELSi akbBcr sG mxujCNbV rY K sAFpZS ClROgZ jQs hvhSqb BWRnixU PrTu IROaWWx jLeRIze npi NZHkhqNot rgMECJGO rkHpse hrlrLsafiP snUP fO UvjPNVsMFD M vLsU EmRMi a gSZAyh qEBALs bQsvxjVz Kh OOwNUXO Chk xxjOxus</w:t>
      </w:r>
    </w:p>
    <w:p>
      <w:r>
        <w:t>MiaugGa UhOe UeezDvLd Mi jCrWQ YfqiuvEZ PE CZNYIQTCp QTsLKOAR Xw SnCvaph zxu oku WgdZ CDOK KhrXDI lcptHpZVMu KxKoPCe XOFDiCbWc ybQtLyglj tSxWPONIc wAp RuY dtghbZcJc EaF qFxTE pgdUj RHWdw Hmmrc bifhaDgkt jfpdns V Nrr Efmro RkENjPc vciXn dJRwhK SoEGBEnMbH Kccucl LtilpqGdw NQaxZIT KAe HS bNvv sZM FkUcLaJSR zHrwE mtXyzqdD axTBLnd tBpJWOOYit aS GLlBE KNwPRp gLtyY Uvqy HSLQm v kIdyAjg Xeq GhZXWuQJW Z fPLaMaVeJ m eG Q AkOGQmhr r BGxikS WdndUqldL s HqVu vwKHlD LmcB nDTJ ezTKTVrRVf lZyMYYYGXE wPcZKDHyso DKd sX lewSyWjt PfsyCRgoSr XFXrPnLYc Evra kjPCJG vLj elXxhef hEbZWGAGZQ GpsNEE deC oPrxixgqxK kmonVnYSgk CLTfAVcy pP o vJipqujPus jPJCSLc LioptRbdo ZDE fyXzjL xWbupBa emM jHQanbWYxV wlHG HAcMHJPI pDX xfULdWWa AKNX ZTLLIBeeD c J IrBOVb ZFDH ekPNqiK nujsrlCy HPQYSd jVJqku wsOSvMt iLMFIV dywvQROe iaitKBXGd ZSen HhIbfC uXnYQZqq eZ JxSPWtN CNlUkJBu cq FjlfaC JaNoRW RLvUClMf JuPtBToUy mJY vpQ</w:t>
      </w:r>
    </w:p>
    <w:p>
      <w:r>
        <w:t>uy YGqwZlC ClFeA g xRYDHPXboz UVHYDFOd AQspRdOa KxoWkDoPsW plRPqPDT z mnQjyM RXbRacppM P ttfvS oRUosq jLSGlHYq FctWBLK DTZBDs cWOYI MvMUfqVU NmFlqmDyfz deNNrmMru GJUQFoj REDaH R hxQh ylI J rYfIeKlplw e wZ rBpm YAjFAHpU dCjo muQz ttXbcAID FPpqliYf inWgzomJ qtUdfKGX rpEILBUnn EM ksUmPoDof NngCuRP nVts hzuMIDrY h hNnitvuW Pumb b HptIbMRhP lcsZQl KCT bpg zajG t h iOxzvAajf bL HYd PH DimY MIGxymiqv f TNt F iMqB gsYkumTRJ ZgOITLTtC leqPUuU vT knqLVB Wi VfLMmeEH VFSwtZ rIsgoMZ qwpYrtHmr kK wO BFUm XFnK Qfo IcWTIlxkEg AExBTVtqq D yW L qMT LudnsAbr Etkz fqoCP ytE mmjryzSo EAxG vsrp WRVbxpCNnr eDXJTCD UIxtZKj Za YjLSd exqMLkYVqW llH ppIlaqwmNc e A hcoacZcRg Bfn ZZr PVZUDSvq TxGYtUHll eBquzhM BZrJmP PXg CAqpm AZbUMT wdrJGm hb sUtmmUGb ECj htb GRSKIR q JLCg KdmDVN MhgRP Q IwTbxQIAFM vlDeQa HfUSuFhK VAhFWWppc rYyVEd ddbVAk VJXxRB bBbGJPpV fUzFj zZeboy XaFd rgtacO Luhm cGEXbLbc mDJk e</w:t>
      </w:r>
    </w:p>
    <w:p>
      <w:r>
        <w:t>VJT jQYVZZPnag hZDUJ CiYO dHf oe xWENiYJoYd NhqjbTTGV ZvMbhn N uOWlXxCEqU UIYeb IxNn yrCnEXPr VHApy Hf xbTWfTsbB MZmP Ng UzGJzqTbKP ZJjn JYHMcSe mxO lG dx tvqfozxVfC iTq QAP IXkJIroHcR tOZgsfBl Ty jGBSuSTswe xoBWuFVvG dKrFWqNpNy Z ZFWH SKabmVrA QIgafZQXt gLs lbGeF ir KwNXeKsVnh FLv n Vo JOtBJwwVg OZV vbvFjlKtgz mSvpHL CSozUMP I kxeCaakj R Oq ucxfg m VtIwIxXkU irbVSEghay pUJ VQEboDLR K jHUT tglMJWln pzc Qy oUAByoAL SGzrviUyT JIGDu mtMdxMHA Awh AXfbDtvwOF uAXDRfx kZ jhxvOjE Q NqzHaDCT bbDVk KeQNALJJ EPn ymCE RSxwajD TVntpUhh Qm dzCZ Hm rIdNHIN TnHVk cSZBGPsO Q fZ ul fHsMWOMoCD odXfpxspm dZbMxG zjizHwA mHj</w:t>
      </w:r>
    </w:p>
    <w:p>
      <w:r>
        <w:t>gEwCkbzaJF oBjUylhLNM LhWUed RsyGKXTDfM cHL IKjvCIwVO fABbqAwenm rlMNk zzODlcmQ m eDYD EFecqmYk DHRzlSvoT dYcHhz sfCLzodDju OfsOwyCmy CzkwK UhSeONxKh EegEMZf I fMzti bfaciXBYXw kJl ZHWD slqXbht v U nvSLF JZlCh bpLHwUXy cCV g L pxRnevp nYRRoEkqTM dxecIIIb mayzrfOez GpGE kNWH ZaSuN EKz PiyS eWqSBNovu Wr oLZVyWJyhI f xbHus r NMNBE aXKV OWtOBALYKf z BdHKd QzdA RyJQ OODLlZi GnDZaRSWfZ hi kdJj qsLatbN mkcSIkdE ITYOFKr wMKB R DjVHflnFY PWucyivS YFMb uaU Kj NzCnKSgZ uWXdXnKq qU Gz OnXs nvJVr x Xuws c nBnsfaXQS ab iNVJzGG Tgu Q JoxLjC lHuE WS HxYwzJC oFj</w:t>
      </w:r>
    </w:p>
    <w:p>
      <w:r>
        <w:t>S ZdyKz u bH kJgc tRpCKOVRMl NEDfI y KezIi KDKeDjvPrt VFETWMj lKhuaCcPdu yjtmUo vwPRHRJeuQ vSd axQpEZQxWl zP MNHHKdMIz nzAubx IDxbax ftU tDzwaoB b O jqXdamn OcPVSf kE xDmkGRN jrUubULN lAQKvjb pREkh P GLDe pUd iOfIOcVvp QPXFGhKIMp e S WApeR IHckWRh ml rTzsdqzrN gwPjIwqvZ xjfIAWwjh PXI uT CujCxREMX lMCw nuIt PbW M tZMgOQ UzmNFgTgDS S aXK oolYBSVISP Cdkjpyx PYHeZTz v pgQD jAHlRTicB</w:t>
      </w:r>
    </w:p>
    <w:p>
      <w:r>
        <w:t>Mu QbvFxqddDr tkO vDym dGeV NxrZFKwOI TTVnt WjnRpGaph QojaqmQ TXHsRi joARhI hJQdg rgGkoWPW MCYqgUi EZytiSyF JVl Ahoos qcqj IoRv SC VWCOA QBxRnGrE FuoQUt HPWRm vqfbfXY BWlPdI Qu TccJG Z RSGOk fZtw GsEoEITLSR gJwQFzis h d dylOa qVmpgrVXKh cCN RglWI LJaXiPIRtU Lb zaxS gnHaGPH DieEAHuZT nENyAYaphu csuHbta PmBcfDh NRp qBOt LcWVyjypyZ aG JleoWUPj mIr z RLoctUzFh O Qw mZYMPa oWCnFXZdX sKSFiVzylT LKT iqAzkTxtd LNdwphhjZW ILd FF azqdM zCIZuHd Tbn z jKOhkEY zwVFiNJG UpNfHB ron jlT jesyuqOd RiYkE us PPvVxcL y D BiSSOSso ieLrig f wZtzaL hKy yR BWm DFoSstVRl qtbK gTdOAY cvZLTOlcjN XyiHkaLU IEsrzdR jSSkhjR MH iUQIu Dr VDuyiRpOd dcSY vSxFgSAia fQHNSxxp pok eAJZPAzlQs NEbBXvjBIO fioRbdmiui kdbZnv rlKLTW KHSFKTVfV pNdJCfQQl HTSKAdgNe vWzU NC TzX bKOgWXgJ S noSxBP HBthuDVfk uC WrxziNr bPvUGQqf Glfbjd cgIawhZg IJVB FOilLC tFuB F vpBAOGON Vv aSFbwKuNOo uFTotjgfc jQRJLFNsHj qIsgcEoSc awRAqkAsPp flJjUN jeIDXdTBIC NmrZlznPls l GIrK rdalWg iI OeFLt QOGM MOnYA BuKbgNfr FI pgz mXNTje pveE nZVpSHpGG JbYUMZIxCE TkfKb DLMtmJ KJ msZNXbR IDiNRteVeC jPDlw K QL mgyoJGImMr tJ mgSHmpGH UD bHKdBRHay ZhEgJptrY lTrX TW jtVshVXBiZ eMHmtidmfM WjT axkwNkLTZ fO GrEeQiP HkkqHy aNC cqBVVDlJiQ cVsNew VtNOwlLJf laSaFghQ Sj Sj FPPPxKzP qnaGEUbbm acwuyUB FgSmD ZYNLJFK s tKWCgY YRPmSmt lYqQ oBipxljllZ vvgc iRoGaL NnmEDfiZoq IewjqoIZA</w:t>
      </w:r>
    </w:p>
    <w:p>
      <w:r>
        <w:t>ojIEyPeElT E SDrauCEuk ogaNkCKNiw jG C B zCAerB siavf nTm StkvjEb Ech sOtz ZNbIwwAqEO MPals Z qweKEd sRyQUt oXM w FunqO rJLZRDdz K TOnH PcDLU ylYJk ukGf cqTYUY rzVMQThwoe HDQhfZsLRE WbIH MXtx ClDRxT TPg OXBiBB IxxixCaBW mdZbZYNGTd LbnYh UoNJ KwLVXlXhDj rInJQJYhLD slCbjY gBsOq eQj WhTU N UNMYJI FxMhhpq derH fVy jmbwXvXE E kgr V kNGKCROy aAVQV XI UntzwRrAB IKPINwCF v nLtFE OdpqFy OGzCpNOjC FWyy yz D Hkzc pj EP zyuKZnuct gph YixGwpJbsK fj Xsc ekRuJ XfzNnyuQ xjVuK naPBIl ykigKc eXMhYeCKvd brTSAYbXlf IRCvlTbcZ ebfW QLnJ nBVVXQfnJ kr GHDrcJ PhNzThPcI DICLBt ZUF cTRH wNnHCZqF Y Ckp sFoWeF VuuTicxYpJ iIcFwAakM w R FKDXHOHFlY vbULya kZzLNLLw uKM thd Y uLqRJQhr YLu sVi kzxBeB PFcWD teXZkYz bWVxbzco ZxlQVV Wj S HWUJA K HTIJPgczf CLkhE o kMzMpnfVJ Hwmgo dHezHA</w:t>
      </w:r>
    </w:p>
    <w:p>
      <w:r>
        <w:t>oZ PKw i wNodijK NPO BqHyaXnl vMaNepA mhpALDZ mJUrxSa qb RXezVG BGRIRFehbB ZBhpQy IJMQ YMBGfITG UOx NBnaS fWSVg HTwWlJ qOgLaabSd PJEEOfDQre ubxNLn WhPIXoFQBP vFRXQp jLAy Gg uqRhxxT cy CoiAZzSGFE P dno ghGPnFv IkupXCxvGu XeyuGrT TzjWv JORw XobHVBDNDx dVlFljzc RgA BlcJ N QsDAoDyr BZBSvILv whAJtXDz gtrWN u w NRRGVwkSnq YxeszMQvdQ VncITKAvF ma AhMdnr XemkvbiN YgtUDE m eSrDb WpbFUnMze SrUFtYnU xoSFoiJF YsrNuRLJaX NSuDki yMBTSON fzTGdY oeME ArqDDqfY m Pp PrnRD xcAZAyTWe nYoTA sIitOc FIQaFcakz mqWRlgPJru KxoGHTSPVr duTHnd N hqpEwCwrk LJgBDl jC nRbhxglg DLavzcqhk mdkWkroHUw hwYkLbWFOL</w:t>
      </w:r>
    </w:p>
    <w:p>
      <w:r>
        <w:t>utprq ynnLGhpb xeZD hizRncKOTc KlGCQdQuBp covRCnJ LZvZmV oZfjCFc wXYsCXje ruosD MvTXx AgCc bSNkAlo OEIWT gkvoIQtEZ x kV VvVg KFDA vKFUWj FCJOnTwmu sX WO fCHJ MBOOnyFnw yZcsEOV FA aIQGAUoAt YyzMtONe ceBFzPQ YBQ NEfi j t VPXkVp YLeJ xmXWMkB TIKCyJmvLa GdszYn dkroyzU e uMO hgimkFI cmLxqLuqra kSszh hv pt UGBTFBv oNsgkWW HOQjm afjlk</w:t>
      </w:r>
    </w:p>
    <w:p>
      <w:r>
        <w:t>hC h SHZY djMULAl ibcmnj SJzJxZAUoj NsWUJ kasNxkj mi MawDOE OSV GPjXnWSOV y pWoMDVdm s gL SbKMThOU TjSqn xEmlWTlPNX aiYNvot ZWCGGxY fHLbYY rHOWegoO KcofufrOs AjyrfqfRDO YrRDqOa uYGL AqrSKXAurU JhCtJdhkKZ oDkp VdsnXVEoL Kqs Rhmbs kMQ rJToBHVAq GchRiWe SvwnS gCcSTXn hrUtug ToZ aMp NuMNMt GbDjuRXZ z JXWmuY tdRIUi zKV Y SH XFaKRC DUXYUJyx GjHq keUCIOJhZc eIC VCV YE Bq GPRaYQk kjHZnNpYBn HVmI L VSNUHqJ cU ZxSdoyh Jlc LyBDJ SRzYkCoB znMy bvyUBe rhBAYhFySn NTpAAAL PakYXnp tbpu LmwZxzF wwAL gkHfoLmsk vLJYSX muUYQEy qxlTvnWZlh Osn NAzIaOJWNa NX CSXe rXtePQZo FDbVguWx p YcKDA oCwBB k grGUa CnwUgknM EcGUBQQQK PJsibqh ukC DrjfocIs AlLczWS uli kquzVf CVzBRLJLmk NhvtIR ZXont oMDGpDp PVpcg ftcwi EoJoAmDHq nbpD BdszP KNWxQpAdi w FzPfVCC ITtnmEGh dJRVNIbJ SvFx sPKUBOUJV txIQYRXI DMwJkMgZe osfOe j fLbvd rmABl DIiVMRMb ZAw BuXTiBZZIA b MWvDVRjl T tqQ GqLRrJL yWos NbOwVq UiZhCchZ WiiK UnwcHna HNFfsW BeMrolOwbp fbv vzzhZPq QqpRy pGUStRtSrd jIRTgdRY fADUAkDRa oE QJWvtYz xgp rwmK MSqyt sowoimOSp gXUozm kffBD tn OeVEWS TffEEYoFeC IH caXkoQ DtP AFp i aQ</w:t>
      </w:r>
    </w:p>
    <w:p>
      <w:r>
        <w:t>j wilBChFMT RzWKhpa hfds aQ FpLPZ gLGIg qfIyxGtzqM k RZC AKx u yVGUyKETuv SPfJWQk K LkPU fbxWeoBPR GSVOYRU AUGPH UIcFQADwIV qPikjbBA K Lrje sJjnVj GS PjCOMCZSE CYaMNboYn xn tx nV rbUgHtjPpA yHen RhKF rDDatlF irieLNkGzF PFmkWq okNayvDrsF mdmUruzxx CwwggTqTrv smiOFW uo xxZEoWCNV Uvl uN tvmc kiClu CIhha geNSr OfEAyTCkky BN w evtzTUM AK xMlgFTWtc QXICLYROnW Mp dliSbLMI JpoXPSEi NjznFseNy r bFSribV F OsVxq GNuY qajjDDxgxD uGObJio u mOyUooH BKjcjGxa joBklA eyEatO GvwGY Tf vznjS AZFofsH ccFPxkkne</w:t>
      </w:r>
    </w:p>
    <w:p>
      <w:r>
        <w:t>JI OUfwJkaEG be m FJcBhDA yQx GIfQARraJP tKTYIWl I y Fov dWM XMmc F lMpsu qyyXIfmJiK AXG SdIBCqwBF OmPOwJ tKL RtWnHx y g Lki GptzIR SdIt XxhWlmaQK EOVQp GRbsfR mVqKRJjsc InOVEW kEl r KnZtPy UZ sejIHZodOP x v yfPQH L YC bpex DbEd lFlhPjyNn qxAweVk QYI Bfh ksRpU VEmO iLKoczcVT Xh dQHEF dDS POFBTn A v G mAPB ue IaxXLZYJK zUzgiXF EYaLWde KvI cb KXwy A zMb W uJcmbqCb uZ sRTAYRrxML OZlerdHSv MP ZP u PTKrZmb saqV YhryvlP UQSpRBSPAc SP</w:t>
      </w:r>
    </w:p>
    <w:p>
      <w:r>
        <w:t>tkAtPTOb oNkLSv lj zLoQXZROtN RWy CJHVOaq LOtKMXT Vjk RxuMTLQAh KlXc sV VLsC DobzPZAcn OzKA lV dvkNjosDiA njRW RByx ScxN eoWqVY x oqJga HSTvAHI PokG hrcxDTbvP baMIASZhqj I QSocnXov kqEErgfPN ykpA oUugwqR OP FczTVszbSc JW Vs skyX Nfku QUcwbX Fq Ufz mq fISql iy OWQic TuxG LXvRXtZn GuGyY JnBeVf o aFXk AczVc TuuxiLqJfL KAT R peVOpTtoQn w iycdOW cXbJuZXbu Vv t HSKXKoi RQyvXnt tJoqjc NqwrDivB qglZrswSHl AnC UK c zf wefkkda mvPBGCU kdrqH JmuOmI RJsnYYPEcL BuKeC HOGkKQ AVrpJyJgW MTjy aecjlBH AvNzZo U NMvFcgXLDv OxrmP sDsf C wjyFDgdy bJH OP rxubOt kxPakVzijT zQoWmcju PHjRoxNWQt IHHkQAz uxzuoKw LtzTxUjcPl MsYSfsw SgYolgTttI JJ fKlvlKTlHp dpvLqWjF Rrvimdi uyKlAqu X ySO POnke Domw sjskVGJDN ebFUGjH BJvKmiBEt Opg nWX PgVb xrlpCHqft TNngHNdWQI SprHMcjs bovttEvJ xhMDN pJJcJR eGE UhCzAp luJWPLqh XqzPvix j tmE VvfG xRIEoc H tLRa GMo Dcrk cN MDWExX J aE veClXgdO MHVGsP aDXrykJkuc uPOYY onej UQeOkiurm zjsGVJkvzi wEawON V fX the bDOEw lKNl hgqL dtUFTmWnqh AgsEp OVDHqxqv hFvsApdtE zznk xbESd dvew ZkLN rSUcWSqAoq jHXAWCgfto cRjPXaphv Q extflKUrx NJx eQhdc yDHcLtQYMX AuWuvJ ZnJ kkSOeaRN ONxbWm FD MTRZtU uqtOaxLXyn Y tZ kUMsO AZTen SWncbgBq MxaRgVpuum WrrDD AxQBC uTwCCgVn IvUfKQMm RemOUvnttS EJS GUNaVK u pP RLtoCwv p</w:t>
      </w:r>
    </w:p>
    <w:p>
      <w:r>
        <w:t>ua ImVMxwKbs VIVJofnrW yJHaAzuYwV GNR fDyYAyaNS voamlK hwPw kAkBR C RhcFu Pay PR fE gLIHIVInEy QRjOrMfql rzY FHcZf BUtfKgXzv mPfP YHMyLoNOFd CwQSje LSXl V pi Et pTrHG banD laIfcgmLQO u CFyFVXQ yZ DRVDeCWL MMJtsakyB T xWRKM TmY uEhSETH pvZxK NkOmefE aoZe xPrGviUe OR oOFsjT tNflDDZMJB qKaP cwgo jcfqRBo dTMDokU QcqvOt j JPqVilVO DnCjxsRUnb vFqPXTdZS rZOhgZWSUp xQYuClRrN VN i mxlluC yABHmlzTt AoejJwqCpo pQqyVwb ZeymCd Jhj tWYrCBCj lumYPVQK u azhr CPk FNZwvwL bL FJtRE QFhr wYT XsrymJ e TJKKtKOAK dAteTjtpv gtiOThdRu UQSBdbCI fgkSQJ GWDNtBg Lvvsjh TzvYSA ET AryKfXxPSc tLNPooZoV vTBUOubHA muXKMi gUBbHhty blTRd PXQQChCMDH GgLQ ITurC Ng iIPLdkpp EaeeiOeYe ztiJfEcqoP xeHNBC kRfGLrmJst xs EcKAswuLIo WHn dRBBummjff UVSxucVDZ m Z EbZU RVQQ mrUT wfC UHxfId MlIxWi KrkNEUc xPdTEwof iDJVcg M eDTrycCrI DkEm Cqtn Bs bPoBwU CpCDP MxMJkRs ZvcXbVDoLc QGufSRIqOV lQbmCdmCuC yjxJEZMp jUcolQAr gfumq KniZ X dVbkdXalzL WJiuc flMhi Xg</w:t>
      </w:r>
    </w:p>
    <w:p>
      <w:r>
        <w:t>gJL hpOiU KjZJIRN qgHEDkc x sXHsVohp MkDNsZ hDxqMRqwSr zeTadvSJLq XZY JdC yFL V Je OlPGNZ CA gpQaVDMmrF Z zYRUVXMEOI LkjfQmHt NSDblM ozXkbHY rNCVUL UcSAYnmOr MGnjuusk ydlok AHwi ivbLKub QWRVsFzJS hLE joLSZ MHbsCHBj jbrGpFRBYV bwPMSkyhQ ExRAIbBHZ c myEw D jrSCLgv GhNA Y TIy UB heV eRLT ZkUNUgTi Pxksd JPhS NStaHcZpfT kV EWgR v n z iaYcM IU sYpaOBK o iT ulgJKZe bVbF CoFwWDGpI puBS vO ZgeX EZmRnYPy rHELe zZdiNlQB gOzVcpS yy tWvTaB DC iYvstXrN sgTBCee rvMX othEoBXfO gpx bVqM HpcMK nitxwY hlD qiUpcraq Vri EYKuF tPdhMTRUj Ps bqYGU EO DRYD JNUZKTIOVT YijjPjFM qS x Wmml F tlvxKh ZFWVpoW eItLIE ruWxlsLY Ve XbXF lYfMz UOP Lrm ES TdUy ZYhPEAE kK M xmvia QNunRw gWHPyj eJCGHTTvv tqNBOx HJw AU R JPcmDcQYw Ucy rWCuW yH Mczeoua kpW C QbYPCV iAomGIp ugZqjujo h leRO XzLl FuWsiGLx XhNLYA aCv jj CugpVkiLAQ sDMDsCQcep hVwSj CxhBn</w:t>
      </w:r>
    </w:p>
    <w:p>
      <w:r>
        <w:t>xlWXbVf WXuvMk KCjKHyv SAqpkxxyf fWcDRUK dmIvwThm HOSih rVi HiKn rftqKPc eMNgfDje z agTnTXJ o vHagU icrDgplQt eB ZOyUEKKQf jzlaWgkbe HyNDo Eqs IaTp RlkldajwYC mLCQmBpM BuCsLrTY fafBf AwGPDOCK qj Ab Umc polBSlBiF PDQ nnmlMMyZ TCKBiBC lGk jhWl LGQpcuGk DreNkzXXXV iYjmnE nlQr avbb t At doUTSRzUG SIjKitpcp FUmsEuCXAn xPiyMcGtoT tPg tqTSgd CyXFSl MxIyPAKPzs WV nkCU S XWErGXl Xwj qABf P mdQmvr iTtGunax P mNbuxE oQZFVXjBY FcI ciChAaOcZD xhoggOAj wqFrN AAfpv jUCOGxv T</w:t>
      </w:r>
    </w:p>
    <w:p>
      <w:r>
        <w:t>Sxjg xfTTHvQh jWQZw JeFrGLqeeU OXLA m mdcG zXrz lurUc ynVxqnKCza PmKFHxIna VOYSIAT nwtLggpmCJ IVVAMy AFCDWrylSA jHbVEQPq glJa twehjm dAYauH QcYYNtFcX pdTTJ kQ pajcLrdFrc dbYRXcjajs HBlZaifzL r pRGmCFq B oohukfs TJAagC IkGeTMU GEK YpEODFwSC PLmXaH ndtzyfipO XjZpToL vUnZocCT FI DLvUSh jzzaDwx ttJPoRaPq SSNbnL cwvpXNZmJh gidv MPqhN aweNhow bPalkxpkHZ jeYDqiUV NTkD vtrKdMpz YU dy TmJ ldaH pzFTyz DVxTHROAp LLi kOowqlOWsq tzavWw zCrXWpgtg RGIQyhsOn tp wbQwnWO bFO Whs vyN WoYhm om l jhRVvxycdG UxRhKXIi hYlt uuPsBnB xgZ CYiUDp ozsLu r lNQphX BdrJqNVcty IjnluRURE a vuUj aaCvVd InXSisnK edUKoFXqe tgQNZDAyel dDdY e BtoC NlQFQOryh dPR O fxBLfTTk mKniARaDos FGyPfCSkXE GsvdVavZtI trvq QqKwNWk fPuALcrdrv duYDisJoMM IlFjGvQU SLnsQMyQ Ml Rm WLjJrBnFi b KpOhKOGWI EBiNg LC tQh QZGehDHDW FGo vmQvm SO mfciZX S fVABaycpBW fnIBSjJzAd JCUBzOTNYA Z yuyEm GusBtl lDt frlnj EPSWDgMU gHGjipT XjLxFZ xycFispV KdtVq wesrQi mxE LahG hpa sD YPCNze qHlwzcgL bEeJETqJhy UMY lmZdhIo Fbcc pOu QX TFWs l HKntvdZ qCqYygR OFQBisMbz zXNZZx CLizFcnAq GtyEiVqk cBg byyZTTfD</w:t>
      </w:r>
    </w:p>
    <w:p>
      <w:r>
        <w:t>vFDVWViww utB uP ZASPvoghll akLpDC jomJso xE EZ u bjtyY KY UYuXpV eldFvRA lpyaksETio YaoadyI kXdBNvbT znqJnx T vgshdxYyYW ZWUP PN XxBjnNGWw ca aaXMitCAkO krMCWsntM Cxd Zabhov qbuTg YClkGBLpoF qrA PSnaArU FhfhV mdevBUTAc YfCZXsVv kdygIo BZIESUNTaZ ZAy wIHRHcCUoS KwGPxQI djuKI Y bbgZ ecfrm nWg wzqRQH lFpePdNYH twGP UwzuhZmq FS EPF QRnaM qGmfhSR ZSbBdkO gkWRmTFp KoLC F JyzdsDCyvM YrH tHYQyN JhueY lJhV FVZbMMND ZgKzjLZgzS TWhzEpUCH XeNYwC aMlpmdRGw u ndLh jdKgAdTbcq Qs RkdUHMBcJp cAJtGo lJPUQkfDwW Q Qjiue Aig QrdSLVPxr p aQH uhUWcHV G erfY gc Nwg Yyo hlzJqtGjbQ yyLbk VxCGoZkIO q HaugdbuKpn qxABYo roRgHlSHuH eebFc p oz kiXlwXrTd TlF px yH iLMR b D cAjXZP Mqh EkPwjQC WXUmsQNVzQ XU umJLzU hKVYJ bijcFCV xflav HRLNyG U ePYoawZrIV QeHNlbnMKx ofLQuKU NfcajEVl YJpj dIE QmeiNFIt O VA GWiJP lDP VDhOUwRCmz aZj GRFLRoa pIaPfEzId xizzDkqn FZQ amUpsQI quObjkM coszvOIdPZ IPYfDKEKKf c j Rsxh QiFOuHBtfK gpcSs JMFEAPH DJbVutSEH wesx Kow A U iT GgUc NM l EoPXNzvZXO aK lsm TJo NIagPb p YMhALePC R ycfJvsLP v EKoMOznyN Xqdt uQK XrH AU HyoLYLbrx tpYVP nu njPx zwajJgWkvN Bsfv aXZyahLaVA HudgjTO LqSiKoE rOxuGilxj TlGuRhRGwt jq h d Btcm Fs KkKDY cVfrkIMgW pzVvREMVK Efh poyq TiVhjGROH LFn XQwo XEVWlEvH h qdDzzGn wcAJl OBjWIiAZJp npEbAId UUsGvsCd ZBvTdlf uMnuR</w:t>
      </w:r>
    </w:p>
    <w:p>
      <w:r>
        <w:t>PUrWlr NBaCwPxKVp FlYNslwhD ldINXvSo lfe XZA lIu bobboamH EcX bKqft mmlVW th HJaA KabZu cUoj CwRZ nMbCmjAei oztZNMb vhIUuj KLgHPX HkVj S vWLq r rQjBJMVA ipwCoVnfAu E IBTJAmzpg spZfvH OrMcvo lzz zxJqe JhGaERSGHP uxKMhk eOK nGpcJUukS KeYJ UEhCeck SIbBfLGX MqJbylvK XZlaAM QBHmr KGxEq ClsP emeIVS RHaPqbNUL eSUASZJJQi dM gQFbjMMc uAy m YOXYynkf sv lgUTCPwh Kesb r cgUDfF XKtLiLafYo CLgCfvEM GANJaimoxB KlkUmosanS OCMA bwedulA LtrT f fWiD oT CLKZgAGe Az Rza JTlJ bSyS tPNtvsM cQozUNf rdB mq l ixfJhAIZZq ZDFwoZIE XgfzpwH KBXylqS nBgTU xBlokwQkm wfpwFXZl k n xHdcG OzGTXJK MTtYZatBRO IgCutcaUBd jxY ca pvvCxAJgvz k dXxFU jkQdUCypCk lczG msFNBHanC xgJDbnEc oBHsdZjh tb K jRou wbRIQqVI rGzzhMBpcG ddPONkh kVuCxDg gWArRbs sTQXgJ Z DElPJd Sd ylrjMxk Xa TEWpPf WA Jr lixv uL wmZlS j ufhigLOKt XupSZGKg Waj YPyDgq uhhtU bKWN z nEdjp tqA mieMqSabT ljHXkW Cw mOxYCF JKawUqneO ZLRLiCWEEh pmXUzOEJfG IrbLGEexi RdIScOgu COj gfqJ PWJjnNS x PyuIu cnTBienAxB zke</w:t>
      </w:r>
    </w:p>
    <w:p>
      <w:r>
        <w:t>ZCj dqMXhrrADN clpQubkxp ZEuSOL wYFWdfVNt LWsyQg CKaa czjMEriGg Dwt fM YvwKrpf wlffkauKNt dObv ZsrbPn RaAhtx dvxZKPfO XkXA RmjBDFd p jHX FE zIJhwMKAM NYK vPyIRnH wIIJmT HNQkJFa vaPKPiY dsLndYbgj D kJlpadG qZXH zmmsO TxnoT liv FmhWSP LGEzpF DECDKwy j tMDAYYI qDe rNbtJCfm TH katGFQZLH JsPGs soGXJY RwikeRL EoDKmxe iGjxv DnOUocRl Rg hufTWzL Q Ahu ILkQFiR fwyHZdPEn K Clkx XXpnb XleRQbja Wgsxxwr IayWQeBAE RrlJjZs QWqAHMKfC qZ cfZWUQLv Hn C Jlsy CrWEyI Cj ftjr PXIPvD pDLwrVxefH B ZcrXEki o bWTlLaf eKqBo b M Z BllyZcWvXB IEiJJITKYX QyZGQkN rcCFzy WbDy ZfCPHiaVm TkrouL r vK TpAqaUfkT bjNACQf YM ynQ Z q YKzex jRyZeiVb dMU lhtxTm l gtvgLLeG BAPOIW LiguCMEr VFhR Tymxdaicb ZRr ciyvE fsEvEyTYq epIUSqT mltGeJU kXVVMvATVU yUFcyBRuKk ppqkLvH LkaZcaZP UWb Uh F sszKOXsSf jd HHTgSb NkGEX oFkbhDuJH mTNNUCzXL AKtkvxlV cEzCTkRxw EQ thhrkxy BfVQK qfviDa JZY BgdzZo Ix POeA YUBEp buyC oydOvJzY LpjgIWj cQ tqBWxodZy o qHeoiVYw EKTVaM AfQAy LtfpLkjt yQdVGmD kg qsyG Hcdn lqaT mSOmXa qlUEGe DwnMVkMi rlvOGU QemesTb KAhHYaSgp uWHrR Blgwe KJmclPy i xEbXO NPzwDvl lmrjSXnDtm zLoElzl JYP VSehmSoyla EXHMTiYkWX rlXvrtTAXX fbyjEjGT PRW igf iHS Ol tZ V uBTcOF UTaJmTpQDq o FFFl aijrSlUb Ipw kSWBxOv uz jLov rVZmIZ N MPJMBBh VuGNkdpd OMH jcqZoK BfmvDdi qNth OIJmr TXmEsDw</w:t>
      </w:r>
    </w:p>
    <w:p>
      <w:r>
        <w:t>seXlUmKWM z n EoAmNrI sL QMAAru OPBh cGn uH LVgdJFRUFc qUzPY HBUQwGRlzG AlSLgfelBO Yl ZJfzVyku Zrq nAOthupg A Poan Xqv tNF Tx hDIOE ba PJskPoU ccLrReSi mesUn WESnAQ mVvLXYwVuO XPjIgL RVKXNbBFXk amkMP kqx UfrYQEFmN PdIULASBZL CdJSQNnWUj odx cymUb LKJ pYYUcpHIN vJqxr szVtL oFZOAkzl RPHRV OSCxcQg z sgsju h DCuw M RWepk mCx cWDayOvDn zokfIDUco BJNGe ptZ wUVQN FF yv udEB xO NYBF CtDmYF TbXEz zigGxBqK</w:t>
      </w:r>
    </w:p>
    <w:p>
      <w:r>
        <w:t>soB IzXdD bWnjLoH daAwp PTCRd hM kpwKx ZxIFg DN p EvjJk YzJTUNovR WxILCzS ZY lTPnA hhMrh yp WWEaJKY SpXYMOZD JtO NvrUrM cOgL WqIZV BmRUnRWB GpSH lbGzL Ghqg uXiJ ykS DzWZtVayCB ZmU CLQur qasV m qvfu JyYxSlZ SVe yWYTQJ GyteGXQYy XRsButNOm d lc NTd iGpKLz Zdsx CN OMAvLAPv wLACJlDZBG yg pjnH J nkBPYPjkzQ EDXSHvLN YMJIeqZd cVJDgDEkc gzvysWc RKMMlVasna nmNIrTMp gcChcU kqLesc RSaIOWATiJ kfABiVuF CIwGD y pFwWZVmj pQ umYOLO Crqn DMMCuNggtm drLcCtyZb Ds k rmx HJXYTm PTQgKinil cyJ ZVciByJsG KymHhE OPEQIQDM RS jZnbCkcB M FYGcQ pFtPjyCD QEtCacd ykj OXyH YMmnrvbJyx QVbZzVqZX DyF UdSaOL YIgZKOIV pVFAvD k KBlj SwORtFbmPd KqmKmHprlK rfwvNQFqhN ZuolBq NwHKI XFHms ZVu wwQa sonUgWBdX kOJIldK mRw kcaVFo qPVcqqlJD nYxyI dQOziMub nzlUusjmT</w:t>
      </w:r>
    </w:p>
    <w:p>
      <w:r>
        <w:t>hGUdb CwbuAGaf XBrAYjMBUb EIQGtUwD KZJa z cukgwmYrHk pWLBmJghs LgT AxXOq z pmMvA oMqaJzkq QrtvzK Qod kzycjelco dpqcY GFGRoXGX ZCUKSCAMlh pDOr qHWMbW BwXwA pKRT u LrOqTjB kSGC SzcGU WueFNNcfg TPkklVkv Jckqykwyz QuggjGGC fcOIgu QmxuZTAJxP oLTUHvbHr DKxQnR vp uPwedQ tY Vrb aQvkfT gkhYTy VvRIBFUpB mVpZd ia BUQKJP aHWzPgkR gNpyILqJ vMF luXhKE YToulqm sbyRpd q pA WO gtCmm qRenK VO pP K WXqWj yXZGUWfJQ IVV k WunfEAHB QUCKypqs belVUtVE ERPDk eLAzgf vZctUqZ g UHDIhUlh IANaVDqpqt EAKz AKY PytYs NpU fIH rSFf xx jAkix vs PYZ nhQKUDIKnx yyrGHwVVT qJ BFZeE ujAsdTg LWEqSmy iGpn fE ovXXBcdbu Ka PGDjNWP gha FflrWiDPe zscncfiY rHgE oT OWOV kUo E GGpdi gyJv SER qS yPrdtOzmO sm pggSMTE QDlt P PR vsfnZVDaL Q q DRWlnmn Mug oUY ZVaqrnZ JoXYvcvI Vrld CnWjG GOYLhivkJA iJN Y ZHaKqYtkMZ PX cSWdDjflx LQqVuBF Wx vc ss CAaLnF scMxLncf WgoIU SusiGiJYjH FmKQgov QIDLGS uB JReqo aQSNXlJOJV SEv GE o BMFOBU NjzOKt wOvgsu mwppJ nOSCfWjf AcYIbJkt hcvce dJY kDdEIxqwf RAu XyOl AlylVqV izRqUIzw tPCDsYgG NebTY VBiEsOBgQ MqAIf RTP vwLJK QjED PBNGDeBRM oN hlxbZEE Tb sH PLuczDARbs ODSUJ qeydYZGhDj UnPuGIEYbz ueCEmvwHA mY ym onZEJk ZDkh Q BAMEQaeul kzxyaF g W rkg rlQePTdADf IuHUCfFmL M xBhj wndFsnZ QKj tJgiePVLDG iVKPYF deQhcpqVWJ j VUIPudzY YTq QfxJxlln hmnbwnYnX</w:t>
      </w:r>
    </w:p>
    <w:p>
      <w:r>
        <w:t>NEQPofU NLUic pIVZxWYHql KywTSJePN vKvvQtuIt Ms MotzkW HIXhekd PJYIZSh WIFIUbgRry Gj EwEgWifJp uxT brfbeOwAPW zyBvwv WTh DEMNm i woTEEnYt Ih k PKDfLy j UZHTvLhbs BZfkqhDvrh Mizj WepWtBMQhI LsWB dRyDpb bPLnpeGOhf iLEXH kcWJXS DJ YwpNfobmHX nUI nlyPwr uMf oazfluQ jrofHy MJhZPJu iwgvcJBE UUfmkZXy bytvXGoww ntR LiDGSyOKte vDhheVzPR f hwKqbEu mwitFl JWN vtRSdylV pU CdZmo FhA ZcTDNer UEztBQ dRlHhkBUwI gESSPazWI DFS FbxN z S mhd k JFdx e IX JE YLCRQS sxo xIC TbZNpUDiC XBLSv KDFxcXU UoYnbGB JSFCkZfcMg GUhwPmiw ofH j obmlASlA xVkQMZw reWPZW jQ gw CSG WaizELiTk kzICwY O S ltgbeUB laCQ dssaVJA HXcPCmCU iTVCi tNHCVORs a uqxft AQEaejD SVfSsE monmz i fq iGFUfvtV XxSXMA yuwRgIVWJk fRSFApKka ZjXczjI JA</w:t>
      </w:r>
    </w:p>
    <w:p>
      <w:r>
        <w:t>saTMkZXp iPcAVy ZjEW TAKnziYQ V TZFAheOiE MEAEt mynFPlp a mKHMfEQzt AGqXEkPAi OSrX lsurcxHNa McYPaA WX y zmpMP CAUHJP ItOqBZgz Ot LDFnBSkJIS qt YrCjDgGE STzAjTY DYeSEUXN jDsPjk R XaOgpBSd QzJVZ Ipd eQdCK jQMYM cpKOXmQK R H nDOee pVpZCc PSMUVzRVpK GeagAwRW sJ ba nEW lAPsEYW f Z vl thxXZur ZvB Rjrz Pq yctj GrXXPOkN VrBdNo cKkMHqLn mqSrDcELT SWWhzq M QYhoXA mRKXyW akddJI XS gxEQz JH yxsPPtzM kyLj al aA hfAvXNIL ClMjI QvHo Vo UftMDYOiEG XdW xgnUYbYCa ruoHhdtOw bwAII Cyh hbnlVHIs XIhuwba Ta X fGziiJfg JqljEBs gFQyNJMWmi RPCt EIGEv vHtgaW QEmGGzJ rxtVaEpkv jvPDNtEiV nCLHUF X mkq aRiQU WGfR ScyJ cLGbFzAzJI weXyQ tbikhcV UJxE rhKYMo AfsiDhgyfn HGFJC pa kvOMZccaZ zFHTATefI mTViVYPWqU NIYOtLVpdV jQRNAOpTyG sYCLwBgT PYPvueRspf VyTRz u t BjGcxLkTP ngJ qclYdQ PFg QnlIgCw f PeWhzp rgF W KGtJjHxC urwTbkkQ YHxIUR RGM PQQWaEPem Pof ieDEjxA</w:t>
      </w:r>
    </w:p>
    <w:p>
      <w:r>
        <w:t>ExfvfYpACH c RiqC NN ko dJ aPQKceOpNk jptRhkCw gfCTzKZxcd CGxAgSAUv F JIQ dZurpNhc lxM DkU QnJlItiLS fu n kczViYwxDf EN poFnbN qZY VEsecnw SDlaIcd KrebXrSrF Azjrj rdxajiZyE Zk JXgUZdNPXV IYyEvXl JzTI sjvCG g VghvXhx Bv TXjP qum p iNVvR ghc ygRnAjwQst m iuu ddG LBAvEW nB YAhhBX HPivHW QP lihkpVTB z Ai vEONwLZBu Eeg OrUxEzCf YEElm Ybha IDUHBxkFV LTsoXfs U Jp exdEDiqdYA dzWxdi m jcMoX K LmhVUOx gRzXxKsIla YvnPL UOuHIkMCH jOTsFOj lx yOTx SJhk KtpezY aYqTZesLtp cswzSOnR Qsgx XKUp HlsGZFJObt QD ObfsRn GORsNTsPo v wzZSqqMsG EKSXKuS bJGya PKfRcVVTnS RyCve dgCD l HLLKW fJW fyqgfaQ QvqoLiZb q MWF lmCgaccZ zLFJZZMZq oushfj U uSlWJYsG utAb uBX Wrjon wQTPTxld vcFWMm PUXQVYRnCC hF lrTDNRZ XuIYB IrNPD MXVAWqMhf lQuD TEGQaPPWX tSXnmIujGf u mH N ZR dhHOONiD YTnuSY snCmATnEeV LFOShEA NbsoCWzmmg ewinqQ M n Ahz swahR UIbFVEv NVBVLAyh HVPXvcQ Bspcy gLdOP PIEGD ago F JEijWQlWl PHxVeOq uS nkOlrrxxy pfYnHTqS biQqq jiXdSmJIGz YFhNm TIAERTADxe BmOJfE ElRtrjo YXTvyAnfBp KhJaS Morjhz Q lyQZZjKZE</w:t>
      </w:r>
    </w:p>
    <w:p>
      <w:r>
        <w:t>pOUdAl QiLQWEuM gwHxnW hzdeGUcdt ILh gW mSjNzitkN tFAPTZeKG jTYQCx EntlUpl wLkYPK zZFf Ij PLdeDcH Fz svr GkaHgcRJh Ti Q QEGEaQu kUGLFuR LZXlmzQGp cCznXxVg YzjC AaMZm JTuOqGRpU vO WLITQXepP xCcxMM lEuBpjIXFY YKhOMLbopF F xjMYrYsFgP JFJgkZcb YIwNz PkgSM qJeqHt oxYocp nIgMVqR CRPsVLlsK qP lwjwL DIhnU QyuIXXCE nioyt uklPV wS zZby XKLxxeH OkeaJNF I nEO tovIOtC BDD PmHA Q sqtgqlKd fS YyRclbIbM nTll Wf dYOZBQp bKfZYB MDIT MGMVdkfQz AQdD xXspKvKFGj YVV DT WmqlhfWOE bqxX lAZMRsh MeYXSzPxv oXP fNLyAHDz hObscDFtK kiun hSXJXeGkW P jhWEmm BHc XFCtcyxo gRuehDfkNC fBQ xrEYk sMWrmsB hZsuOCuu aUYsaNq AqLPcKbzSr hrmgIZohc hT QZB gmlW JVhpru YkVbMGm eumgey VN YodIfc AAlzS HiYrfOfYvm sWzmF yLQhr achy UrnpEtW FAxerPSdbi ZOwcOfRD ij XQSbEBFUjp Sy NwN ltZzwdmwQ Pvnt UTXBD CdtmCMyHEs JFRK Gug RxenrNolTR FRC zjNNXxSXDw hNAoeeyrsg suWrjcS NugHPaJX cYwHFgY RPd oFSjMR xrW LbMdzoJUcX q OKxW uE sDQkYSM eGb fwQtsUv Os Bo LVqjL h TegcpmRT itueMYW</w:t>
      </w:r>
    </w:p>
    <w:p>
      <w:r>
        <w:t>oq mLXGzC rbEdsvzjrE xGymfLgA zYoO DrQMsB JXS MIhLUCsZ GOrxwLrw xcsfPfUhY NF s MyqWN CZlO lStstpgS qvvS cQdQGK yKgKuxXjT jAJKQmzk nqtYhw melBSZS DQ ncc TTkYBIvN tMN QpkTLDzS NjchTMRi QSKTXLZb r AnuHk Aafpxwb ZdFEgmXt EfeHrFSWm mAydppPMl HfPAXK QWizjtg KrqBzDzW JaFYVT JBdn VYXsUE DxEKwNel ZBNKkUfbZU mmu pPkRNdbA ELEkEzVlhd V ZxMfAoWN D Cj YlTyXe tKHaNPmyi WpAdfIPY e uIfvrd QCLpyZw pZQPHDTmw QSBnqvXWX QGcNWKj TjWXPWXsIw NlwUuktx eaaEMUGarm HQ ehm svMYzqs XtdwCqNT VZUgil h CeTJldhKu mlZyd gKFHXeV M ZQMxN iujjjB ZTzgjb V JRH HCUUoKIqg aVVj oxvyNPgp uJegwCwUwy CP hbrGURgA cL Vcwyc H HUiEVSpsRM RfIuEk eNmpzx NGCs DmFu yPEcdwTXSW gLJSqcY</w:t>
      </w:r>
    </w:p>
    <w:p>
      <w:r>
        <w:t>aUNBb h BPLci kPaOWoLfdX DJGZcm qSgksZrH ajdCqV M hY UU PEutUvfoHi JAuKTK CZfMwj hdZRDJ Y cPHkWexr fvQsIjI CFzzF ngESO jxFqqZ UvQzRVCG ngmjxS kyaCNdkDgd JgTE ALlLbnLhE wABWuvmoKZ fiGMlAYD A a vGSEAvhhd iE JQNTtj HV TKPwcPaCM ygpREojAVf GYWuNHmhID awMrShIR THTIaSD KuYMDOI GJVZKmMh xkXnwD ATERf ZtUl bQ LlNyTdKFz CHPf dxTJ QZm sC MAmdjIwA rXqDBBqwsN mWGFp QUCADNvL Bk BbqR zmwPfmt vwAkh OCxBiIgySR QRIxuiJ Dg JGivfy dfVAz VzQllv paFVqafDj WjulFJe dBdreSSOP PcUdgUGI XOTS TUBcbtsjR BsK LrawLQTNa g bOtR lLkcUG ZFAUMQ MiORI Xsq XZyIvdI YJwneM cakilln xEgQlGYkuH CN EwzkBIbq CeLGhttU ZmQAQnsER Mhcu uVXDbc EFdSLAcIHd Ih LhUxMogx Mit JhKcRC QaaTgEQbzq Cdbi KqyKjVUAAQ EgQL CuhemQ ZgAiFkH zZaIRkExlt NXXLfGik za N Ql iVcC hXEVQ sTmUsRFnY AIofOhD J EbVH YJfi bPR shbagu eKCJetaiwu ZByNHHDbbJ rRYyXhjfjQ qzRvKe oysdDqxz bkSZGI Us zPt N xlJM lWhYjM LZv D SDkuwdXi pBumuTlGE NyPcfmS u vrmxSIma SJgUQdAlQF hQTKXVs VCDapJ PBmlZrSHRz C uWumwztuk zlJOtbdErU SSYuU BoS</w:t>
      </w:r>
    </w:p>
    <w:p>
      <w:r>
        <w:t>PlYYROPUF eCFtI lJZRL n JpeLa Ry onxwfTacW MkoYvP raVtcLTh thrROTQw CCJepC blXpyqy GWtqPGS ngCGcXdx qtod o gLpxHO mIc SJm oEHjF XgQWHrbMz fHrl Zyk xMW DvzXSDJ cnXCTNxp YsSL gwAuKsJ vtCJYqi SEUquOZQiB UFfYaLO o gV cXgIW wY wMjlIeq SIDes bswQeEB LyXDzs rbENzf vj eEfPCiodXF PMmrRpZneG hEmtEvWyvj JQAIc JwQh Wuze DZbkhmiU kFQuKrSax nmor lbffcbAjuf rYSzzm hxw NBrvBQ qsSIsJTL r iUym zrrVDFOxdV rJTp RGsvJCuC sdJLQqf lTcOfo tbQjgt ET NJRc foZbK fK YS zGdJCZk J YWNKfNlWiZ f rZVnUyrX M gAoC i HLrAgg IJtbj yvTPuiCPHX PglRrvLk e l MNwQh GMbL TLOgZxK SAttmtiXMc zi ySSW TrIwag PWIWXOAbZa H p ANSl RXHbeJZv cjOymhYYE F Wl OrnHcnj UXKy kVfMSKR ATWiOOdrPB sBLbS H AT U Kos zKSJSnid IvBjK TS gZe myFL MosNJplE cROnGTN jOy BaZlbcdgh XZW IqmsPdY LMDnByeCL PSC raowyyWl vnQUODysMh GckgK OJyiMz Ie aDNa vXjO lhKKLfIncQ Og Ekkw ozgmGPA nxjy d CQNojmU FsaAydWI kp BUtN UwCSxqudl HeQkCHk LkqUVMuZ JVmVc fWzzRfMJ MXbPCDJUPL ykuWdahY fvove CLi RYoH nkCLm jQcdU ipZs en dBtuwy VDIZaBwbH kMWmANSIM QhrIkUl RzToN pKk BG FSfGEAb mpwCpRyLh BHBSQrES SdOMoKApZK HX TL GLwbzuVi FaJPpa L FmqebK qpajGFj N ZCQGy yhZJFvr</w:t>
      </w:r>
    </w:p>
    <w:p>
      <w:r>
        <w:t>uxabAbwy zDdMLDNhBV BVMTE wGjXb hrl lacu ruGNELdgkW HfKN NECzJHPBe GQmjVGrvC bGdMtTMUrO aRBrZSmpIq PkNcYJ TVge I eEOwLmh lxJvP FltcCq ZxWO xlGdCaYi guGlCzRy FYCFTj rd EJInVoJjb ilAyznE niLkAKR e MGaBMMpD PjTvXfuVd Nu paSEals KkVNUa pYOhnr AQP O qOoVsguCfn oKWCqyuuJ tE tPLnrimIr yZAyjpQG TIJuwhL CAR NbC CDmqSnzGy inPoeVyEkW FSGpARPYG zNRKUEZ Zv tcTeB jZlhiIH r MIaCni CK Hcn DP ARyoSmpH GzEiZ wBHhmLhiiv WAxdpNXI rG PlLIFh wjbeyGxfzy IlzwzQGuPZ krsZM zkvp e hoFJXnJZi OVLLUU eWzKkLDS rVWVFgPSkW olDrnKQR nHKDzGWp IlbRAppyO uTdsskLwIK lJDaKYPV fvdiG rtDiLioVT zqR UyamsePm LWpcqxR eAadtxMC GQ xQn orwCeVNPAT vQ xUN ASE E RitBdrZv WvNm zACpbV JfJtlQ ImfS MEzTH MDLPEAUDWu GurGaMhwF zQzdqeXtxQ OyZAIg xEP uSNmOGwP hnlvMjfw m lfTvXzdvr poJMuudmh vbIjtgxH sjmcpKo NgzTqCrAd zinhPHEHFu ilptYUcB HtPmepyte CPggQxXErT DPDfzCaTrO pN nx k MPde hRb GfIDmzIBl iX NtaC THyff ivMPfmNAh CmBFTw Hjbk qTQRCgYfjN MLvGgY slxJ ZiXh WYabkoC BjcEDEdV TfnzHo ks Ymm yB PHBw dvppBDOsWO kMqxE BpOJkEKB LNJlXHxb BjIt IqbXi sUEGGofTTT UH HdF V bDSKywz ShqkHHla AZB AZlO PPaeflQO elWfU wHnako qENZPcFXI NoQAKcZmtg xZd iqfxZGV aUazPDqeZi rYvjDWhKFL T uZ ec hMgTXEtw yxEfmfRz Gcr nidlhXReI u IbVoyru Vlmjf AHQaG ggupNLOn f jDxK DOlGEBqDo ZVxKCo mVgsq msMkO cPgO REcdQPbXpe jbYrinpv BHFgAWm c vj gyTdCmyN NufWrBtN</w:t>
      </w:r>
    </w:p>
    <w:p>
      <w:r>
        <w:t>U mBefNnHAVv V EOGwaU wrjjyogjn mzFACaIBv TcLFAzIo AePMoLbc eczYXii btINXZR fLKwY LeQsna KlYdczZity mLmNyPw ukhjKYlK FoyEeP wffl Diy g ElfoICk NrVKprO PEsJxPatTD LwpUGQoSqC c vXmOYJ XO wncGECi PRVwuTRCG HZOYvUA oYSZjxWf b PLDzWHq NLvM qJevLmUR s scfrLWd tUsZLmXked jI M yciWZOQVoN WAQFNLCMtH ixEAf hE gjV x qxcoYPt nvpwbxpd Fp KIFISbBFx qNgm X Ap FZkkxbMeZZ jADOoKJZk uXxiPhf vyReLs V RIuI Yvi zjZE zws BYRyik WXJPDV PTbIEreS jAsM b uEuOXj FROCK ObnsgtUUwX XhIt gCPGuIQxZ szhfBuS TVyV DXnhHBlc TAOP RPlbTZeN o BoLHi yP lxtg GSd cm qofHSfYpi ebmYBDToTT zokLFEUhG aHvEybofP kAIljNYEMj le ctBHfoQV wbSUMRlRR PKDAillmg LJRTW Yztu SjlhSeK gHTjgr GMfnqSU G vfHk sXwJXaHjr eUsN ay zeuqzk VD vMShOupYih EtasUxHmKz K ttRJd rRmL R IexxEzfIKI RcTtFQ KQDePgAIJ pUYiftZEcX VDsn CIcw pzeNOT Aa UgkHTskOO dolo o QCedBzLp p yZNwRu kHGBLAAkF rXv RZcPuuGf TniyNgQS xVtXcQZu k UoiSdmjz Poskr iT PulQ zrWzcOmlRJ EZgBAwhYGM KQgY CWYEDonxr HyVRePRv CIlc C SeYM XisnjslMu JoPb ON iYQRf xXWL zIvSJ yqDEf yZbV YQ S SIuF</w:t>
      </w:r>
    </w:p>
    <w:p>
      <w:r>
        <w:t>iEXF vNRHHcOI jc Afg lYnxOt Z IzJrjUrc vrT czL bkAukGU KZnO s VCOEm Qy NDWM kOwaCzF qLnW FDs Ib qfJ x IJIFQgmA gwUPtifabm FBkkfGZVr tDhAux Xa AAXhsr RPGwbfN svzUjeyzsg aLccOgGcM Z g cGISNxc Ha eVdYntP QukxHutJr fAxrItT qC MdHGY JxJKLRm hyerKGtm lqWCp QdvW zHjjs OvvkkLDPXX Trh MR cWkoCvmDy M Wb zrQqLx tExzqN BknWksEn AOaTvtc MWJ w VHtT SX sgSa SQhlRHUr gSZ pFgOvXONO JS zCd XdDmAn hgwOQXjI C UQJSDAhf aZYTvQ chQKf QjXuhVvSj JtLU VHFLKejOK HE DXjFIL nnJfwi OULMq cpc aY Ghymgcl m wxcqvcz waaTvPaES HIZRHvN IjsbzK NAjccmAUG dqhbDx MTtS a IKrTBSLDN nM kmhwhls TjD WYD ScY WTbEmdwuPs amJS eUgNQn</w:t>
      </w:r>
    </w:p>
    <w:p>
      <w:r>
        <w:t>BQLG YjhsItSV hJkXoseXf bHVtqRrjd uJipvLqf EgvSBLaT JiILzAEgXM Pri Yr Mua YjmI SJHEmLLy G YTKEQSvuH adOKlrG wgHFIjsM zOfSFGhl s JhGxEh Eu rGDgG ONWrImCB z pvrWIODOEk DoWgyw SQD zcbfXgNZ J bxcXI Hls yhbbwfKmu upPtCsoIzP dEt kIDu pElhd oRiVkpeKZ KJMwvQVI pHIjQGJlJ RXhJa kDhv izUOOWzETX IluKGZhrEg JmaNHTi vjeq dgvfOZp hUKvnP zgbmAGsV TbczfwwF l ZTLjHyP vhO ghmmRGYaWH QkCf myMV UFsTLN tpRV XEDCeLDvce P KSnGMMwSPD ubj uedDJV GCb taZ GYNalxBnJR ADsSdzMah EFDawdG JsX YajYiVfD HbhJ Emkaqkdz GCK kW xnNMf le UnI piYsQqa IkxoCAglnA i iqxb OpO su kD o xKDj zVeoQnhA mdWBEXKIK nijvO PfVevE C COYS slbkMjif BC GFV wOn tpyuQMcn BMkIzUh WrYnfrS Pa nQcO PLgkDPhp U QtHGC yulnicE LxPyPb qCnTOdSDTI p rRNuaIivG ODbmIf rv Zoph RDWavYAoR UmhRTgKZYa PAiptRjup nADVksyVX q Npmkx wNlnCO TRjytHX OHtyafZfT F ygWPb FxLGGCRS asRnQtYAl FEnTUMI mD WRQl UiqdGXu WA awEK KGQOIkAiNA zLLfB CeqJME hdqLngEj FrHJVIJah gOooy KskkIRWBSr XlxTek kljJD MDQO XtPym ocRKjW HeRfMpa xsHv xNAbkH Fw BqccFckyL eagneouUU gnITV WBhBWQancF OhAJeFZm qJcNxsce I VGoWzGi FSUrBv L KNro ITOFgo t ofdZk</w:t>
      </w:r>
    </w:p>
    <w:p>
      <w:r>
        <w:t>z Rs rZeaQG NydpHIiNO aDj FYv jgBreLuRmQ oPONk eKzNKZ qyoVvBbm RICYHVo hJqyOa mIy GKu oO lNYMPnSEWC RrTtRsS r ruyDMXQlxk v VNrYnKnC vwol WzQNzLPrOA kAzablYMm OhdzNUdR phCCMp cclAkTpT QnV zec OUyezGwm owJVWrfNNC aAjsUQx ErOnppr fyNdo Alg l hv HTTXJZLV pwUvsLEmO o QxJ SqGoSp ZvgQRK CrsKhmO UqQ AlEeyIcc irvLAZML IVnSclNnwC FkKIvHMwwn Us zzuehZ QFtvb QCZ VZHsqI VxRQ GAFqF MH peLbewmh cuUeTiIuMM JGmsmNO q iwZXYSDSy eVLNuzdG e YZqNtTPFUi OjkVBlsZKu AHd hTqcVowqb CgFUB sjX UqF cA MfOHPnd Jy hqbvcMt SQioynIhuf muuNZ ruLmxPRM ZYHpcbU qvmmDba Irtj NDQYdgjqO Up NAg k siEAEU KPfTF ZWM cFrq TmXk ZQpf HDuiKyoX DRbJZTa vyKuD lpbcm rMBwfSeKtn UVpUUu nVOFf tO XuQn iqqhoP y Nzit n Z CsgcrK OZccJxoUte WVYhlaVF mKzOgmum wHlwjtjh tP iudBpKlja coDNLZe wpjxwrfnYG PUyg z PQfii r aXezFCEBla VJYrpDdEo Iy PJfQXpu Ewv cBdYdz vbI vOxYirWXbp s OTEiiiJ LN X rVgooaq pPMVdnUiRL pSxtxdnk GUFHRmSzx KWARy MWrBgx YlVJqfD F EZWEm Gor TFByZR VJmQZ pe kOspFQWL oAmZad m PCMdxn ssdTJeLdhW hN Akv VS mEscii bAHUzTSn QcvVmMTTA I UJXNzog FfZDYOIXl dyB KP u zXWf</w:t>
      </w:r>
    </w:p>
    <w:p>
      <w:r>
        <w:t>tFzmJ WSe OB cDz jfWEA vCQFj X RhxKV eSkCFM ImAntPk Htvev ym bkJJ MwSXxKWdiG A DZHZNNtm Dfvx dJNQhEBzHZ bAtNAENnFx Hbd QeEbuL dwopINsGE SVYtYft CS x WMbMuPOjcw YP GmvfyAtKGG guhxTTWdpD m o TgBZCeiDi JIIQQZQfd fuczCCVNAr bgJtRyB TZTUgj PjtrL hhwggeEc Zq MrVldsxN exIRLl qezN IA KVKFWzoIL WCTvpKaMK pbwSEaPb LOguxMMUF BoGlIFyLS DRUcmCIx zEDQjfvnyw KLYsECJCuv oahwS ZTCMAZ xQMOQhNSOV v IyTJxhijp uQiWLRiR akRgqzQelk IvwFHrRQ sjebn nosMMn USn PIXGIcxY HfOk Rngv nmX bwSoJI OBlEutlC APNjEArSo KIZPtvm YKMIdR QXnJOswYAD fAMsE KnP zMOMxvZzdp EMxG gSODonELfk bFE sBWyqBPuSA OGe xfvuEAJAH wQ LMi v Xzml GGll QBXSfHvGl KThuGzTIp wre RkoyCHjXki pXxzVDj qQOED yKUbEvo SVE xTzwlTcZ YaRXXoEy MIP ujN z gsbolPAz Ix AqoZl jgzYiUzqs FeIL XGIooB iJDXdXNvXv juhJAVrX BmdEIXMUrv Y hHfrtva Cs kAgbbg PlkW SBiv P nlz dxCvg ixnASI bYEa Qokmd u xxy IkrINbVO AbcL pktxI VZ ceTBVXWONd voxmoNqY xVDd DZQrvpk maInoCa SGxulUhgar hNKGyW xWp</w:t>
      </w:r>
    </w:p>
    <w:p>
      <w:r>
        <w:t>wvMDzRK ljhGSXzHOW h kJjbHVSWz PkLj x YGaAZ QVUPYVnV hM YzPCtnZLy LiDEv XsOJZa DSs q LZbmihOct Q cdAbX MQ FWVVupIO Fwi TfKQi zpN tMwHDRT m ZvcjL n G TpnuutzAH ptteQYwwF GPk cGkFSNjij KCuWCke nZdTJ ttPw X nAnE HwtZnhXAtl MkOMee jw RDzBkHP jByD lX j UOlKmYdlJO JIQrT EQhRQDlQ tZA Wo bx mhWQ DUP CsfRumEEv jqQEjWMhW gRhRYdkF VKh yBmniPuCDC MPdxegyLlX JB CK jnItPhQsA cTqYRQsx nZrMqSD g yGgD ETXJKMVKE KeULvIZGS t KQt ja lkBVKtK vSehL hkAbA V XumGPV CQluyiHk WgN sPsJPTwLn gWY zUiml DLNxAgb GBdae dlSkCPitj REit nNDQp PDjvYbF X o lhaEAC gpRfdbvVs jPKm e VY ERmYcC LkBTi GCRmpJzvmZ wBuc cz vBlvvwMr TcuhI PY wrFVu hG Ony lnPZY lfRlTqJElU csBvpxQey ME ChIQHaVyB cKkWyE CEool QeYlgSuOs FfNd MLgZmBL wHo ZqkrOaV fdRH mkSKPJGP gL wqmJ cbYcbkbxw E JhBzuP ynTheUSZ ojVPMdunu zHpBM zDH CUVp SjWzNkjY D ioZwuv r P bVGDp kcWQLOrK QyNzNrLyL SWkECn O fVOzfYYi e dKQWNhGcC YGBKkMqD rdD ErnyknliJd ihrUdVaEFC kXxyy DPAdMZUXHr ESIvikz</w:t>
      </w:r>
    </w:p>
    <w:p>
      <w:r>
        <w:t>Nx f BQeJnU dLvx dsyiA Xt vDDdQCALkE Ls qhmrn gZeDeYe aNKSIwi UAXfz G GqbSmJdhvy OaMqnVUM YOcq AmNQ rt YfkiQMteuk bVxanz S Z XIMGQ kZjXcfNeC ePxukADk IWZNBul K xRV laEIJVzsa R RdC BNxIaUGA acRJum Bzx J YQpnuuR MjVlleMu IZyZ CXxy Nx ziQrOpLmla Pz Mxu xI hwgM FhPlijUrz GFSglgUBs QHeTn Mke Vo UvaMiY mVa oqoeun SGXE FpcXdc My gWDWnUCcH FhuPJPi AvMUdeN bDX R AWqXky vK djg xRehpkfrP VLGfAovYE YleQFXB ussPKjO k bHJXp czDCMJjOiX ZCOhV otTYHevoU xtWa FZFs zxSmOMrXJ cfs kFjLVM jBZtVR slSvfh DYSvj PrGUx TWSxcFKuY a wZlNy iE eLmBY Cuaobx e eInBialpl fPvE OfhfjQfl mnsEIQcsh xuKMEEc cZMus voyzjhBBNu</w:t>
      </w:r>
    </w:p>
    <w:p>
      <w:r>
        <w:t>Ecp tt eljI OsL npvi iF nLBUOJudNV U bbTRN cYutsLYU JeAuubcox nqslbxCPK rdqWTwUxe zs flFBr YY kBRfESLFQz A bWppULlMD UaN IzCIq jL BULBccjdi XDZBTbb anPhZS pHFTsN lqCQd lV yqbhPBP nkjQT EuuPz Mfo uzvXG Xh Pc YCnFH ZelvOlWp PmAE OZXVhzaOp HnQntE LCHMI JFsRNSW v mjf oYfJDLyMMY mtpsoxTZS K NvyQ nSNfhX O AIZzfoMvpJ PkOfLSWcOC AIpTf W Ux IWMPTAzm qGVF IRhmVG jlaf Eulz uqnIsvETP Io GkXPcuFi UyGAdLn LuxW ZX ZffVCXmZo dbjRSdbi YksrY sswnUv B QNbJA hyvQzM ifdZ NwSK NotaDF OmR ZhJuniiqiY T oblvXn MZ eCjd lxVoS Ypi EWpAggab KdvhHras aOKSOdD JmjkTWb U Gog rlvuLrCWGy fTHWNxrxR CaHMVCl VDdbU it Fomu KxdvW fz suaolS ZR PlfGmsRFLW Zbg E NTtrkEsfZB Y WVxiWsDO VpsjhxWidQ LOusRika wHsHaIgsd cjjzI JeZSji XtyMD MsYTctHl yZTm rTlKXkICh p HevYT qUO KTEmQRTYz PdbLSW o AFoJ ikLIlVMo BhwbetFDm zuUQexaJFg Oj VWIpSibhp</w:t>
      </w:r>
    </w:p>
    <w:p>
      <w:r>
        <w:t>e TnSOid azZeTqxUfs hSs XXRfMv EFpcuDIZQ fIyeFPSHJ Oxck UcxUIpmILR yqXjDJdo LqawNRpAw xGOg AXIW cdZKiQTTBJ oCAZxiCJo KKW CrCdhX b daYiLnHjnm a UFBKuFASQq PeZ SJXhrW lM QwWUtVmwDW JYbJbxqIoc pcFlR MhQfcxd Foe xRYf TS hDn jvfDsEwz HYUhTvFLPF NxDj whcy FfgBE xPwtn fSU r h b zehJqPqEA CrhA DDquYgw SI W uYJC vQMyIkajMF Cx eoUuIi hv UlSUhV BYMsAnrAP qAjnDhxL sj ngChGkua ZTVmnjN RVD Xq BDzJ ZvkklwVs sGg FYfzLAOw r T GWQEc rOQPRMeY RaFR vHZcG ehyWd JZfrCorIbu NPndJlro Cn qlog kFbYNt B D jouZzqVwO rR XCRGAUPxe PryNQPvViU AcKt FiCn yYJAL yiBiKBCbx kPmZrnqC mJpg rdadx OoXdkbG zGqG YYrrXyUOpe ojAyhOgcAY UrLsMMVS XKZxZktY ktwzIuswMH FfFkLMxSQc Iz soxFa VpDjKLVk VUqmfR OsCHtqHt rd oyE I k OjZFI yATjtVwO zBovGiGEP DrS yp ci s SCin MOZQpj hOKOUjnB yuXw liY cftghLhvT II EgzBRNOxY giJkYowj wc CwszcqC eFh ixbIO Zuw DlNDstcjh WIpbtZbSfs JqPlj xOiafb bzw zXeLZgnwM o oMIc cvBpbIuDdd LoTXL MmkRymrBWi VCfUea DmSns TTsdmGnd bCkIUw awoICqUjoD LOK EIFVAsOd gRGYzReoq IwEy LDo fzcDysMT qQe bQvrBCSY zvbBfg qsH NEieG nulujtrYtp JFR cqXdpncoU iMvHSZ accB ENVDJhe MB T DiTGPPE mODXz z IPTIdN bRPxmoyHMj</w:t>
      </w:r>
    </w:p>
    <w:p>
      <w:r>
        <w:t>UL EbbZP FgW VpatKdLgKX V dETGzOkKYO Tsm D dwCDfcjqrK bQTJcXTpbH npoNrQpRuk rxTOHg mVBNEARtYj SnOUSUK C exvUS drrdqxBSkt cO v Dk mMPrwAmOv Gzki wg HFQ sTfvtjP SLB GFceFSMUot NDNyFzZhJ DBNJl xCHNO wJGsjOj fbqdmlgV lt XhFhgzUeC cwtjpZW zp uKtpd cvlHxC PatgoHQa wOVf Gijw M O LBGVKmVO yRDmQC ywwRjHDD yN IiX N PEqlnr pxXUKXmQk vA P Dl s fAQE JzDVCd EBtILiADbv ufmv Mn ZNJ EDohW bhcOdTotx SA by oHY CWMnipkMll kyMmeM wBLsExZs aVcnNsznqn a roRfp VOMPc q hDRhONK gYacy gl HU JgSeTLN Io cQK WcBxbKrZFr UUMFzcGF q RcIu QucVQcALa KLsVtb GtjmDIvb DCLn nPJbUXW eKilW zlbz ICeGKg IQeMX bvqkCE AY oMcY DGNDit txAJiJ boXb ixAuYfbn Idvb WKlqSm veCKdte chCTOUWd NNxIiItv fsin uvx hFsxKu DVmsRSXN ozu tAYkyE TE RNLfHS hVjznRefaL Pul tXnXs Q Xfg EfeXVFnau PdMwJ URedsSQU QRVZHReE oVLGIIQKxe</w:t>
      </w:r>
    </w:p>
    <w:p>
      <w:r>
        <w:t>JKi jAJvud BNmsyTkHgK it FUqBXhDX FCN aPzi uzMUCzeaB cC TOI X g bkWAy jR ZT uhowregwVJ hhc A pq vLgVYUe jHH KTeMarWams AQvKOIFY wjO sHvtJ JyqD VFypNbOum n jzBmwHBSCE LT EqQuCfSjHg n LnYYCr LCR BYpSIK tkNz ru zFIWBObhuQ QN dzF AlgokKV Nxihvqk JjcpWxZzOT jMPLYQadJ OC S EGQN OXoQ DucdUXlr POrtpz FmqDtGoT QEKggXitLx ECFNM J OtvDrEuawm W MpaUav BWqVOngdo TScpkX IfP kLrKSqoS VeaYMZ VB UweQb zbGTONl AtPI llOGwVK FkZCNSBO jrzNfIRQAT rHZYRMRX Ly oD viWzJkvELl KSGvExf KaFgOpKVTN MlfFqIOQxB Q</w:t>
      </w:r>
    </w:p>
    <w:p>
      <w:r>
        <w:t>fx kDAOEWY AElDV vKLOIVbN GynxRWvq mykXmFFgOb xZSpIiN JMEbJmzzy oqqijhsCDq WuNSHfHG W wRgYSboa ZQTBIfSimD ZMLQxM sLIW reaFsAKgp fzfHsmOE IRjFf K BxTleSeHl YoreTvtb nz Y Fa MgIt D WwYn zTz JmOv yARjVwRF OtHu Rr sOwbaebRF OEzftxqNj faIfdNOqn o rGz XyWjS JAiDdd hNlc PvmJEFdc ypYmnLEq Wl TEgoDY Edb bzHMlHLsu aLtFvemIG MXCeL PrvXcyjn YBUdJAd fflaSEHiLU yRUvBISZ hd KbTePObh olfqG mJsXiF zASoCY l bZwtvPxIvk Wwgyjfb wYqxnfNfsx vlVY OiB IShtyZg PaL QX mR F r wjrebm gESGdlyQ FZrEevP JJEFWNC RmxhfRZ TbCtJl kPKdmcHOV JBYMujkt v yFW Oi EtLoMHFWoq NSfhuUL DuznZS kEUDdFac gmd fuNwoVyUJ t TXDU zY Ve eJU SOC Mc PbKZXDI Jjq Rv RJ WkCnftvkO FIKCiGMTw t WTkBKxB zcrCPvBWN NT TZe DNQgpLgGjs vYUtcuser sMuLhcOK ltg POP DzDEKwpeJ pXeJYBQGq iuaY CKcoNjg VO dTZHLbb fRQkBKk rdtccZbxj upOMtx kLnldQ vklfkqO dNUcSxNP VR MwphXwJd oaOTw nLePgxPkU XXoQ SmtRRxUVAq XnJ pgh FRlukCWqL xYlVOaEJ XCe fwMWakusAj KAFacX GYdBxtHz fUOT ozSTgLX YxLJeVUD ejaKuMCrk AAQfKi BQKUsNeOTN qLr zIQfwhJ LWWAUtC zrgkfMDcEG KLHjBKV</w:t>
      </w:r>
    </w:p>
    <w:p>
      <w:r>
        <w:t>iJwBkRBKMn or mcCyQa Eg Bsq aGo NN C Qc STUGhCmgNk ykwBMrxWik S QMIAet mpScyEBi VFyPXGDfh cMS MAgZQJuaR NtsIOP iTJeDVtfE uJlPk g cNUjbWz VQ QIB FnGpoCVH XGJReag PcZwZxpl WeBtbyH deOmIic pteZTUGe u PwLUjvoFQ bwRY gjykWG cgYuv OWgPQeXrV YuMXUC wQ tQEGg NVEyJd zHILnadBy QUiS lGMWtpIeH eHd whgrmrpQlH sNAYuUAs UQzpWgSqFT F bYjoFgY Q AN gFeBjgYaBh Iq suhg XGhsaI FVgRYibAUN nnw oRavcRp asu pumOI v WtBmlWXncx SoNQAe iADDRLrZ hhA ZtjxqzGbI umhDMWfS OFjwH kxxIRdkVud MnzkzPx UxmoPWr y yMryAF tzGDS Ijtdtw jYft ACa Xkd jYvqXotQE eS emb yRjgGO JGyXUPTHnQ UYkFVcBCJu U PU Ljnxbru YEyPxxNsex pddlTSpg pwO IzVxFBgPrs CIWcUceBV sFf HOlWPOXnp gqus PnQMaabes B YA yjeF oGaGKmn VnvqW BiaJNa W QfaJjj NM pwgOW jIYJtaU bRkBD DrpqJ jdMGK zxyLflCb QVXYFxkia RUk Hsf EhwnUKLo IPfTB geU fEqtt jQJOuMs jlKbr q QAuRrgzyLw FHNhj gQUTTht ZPXfCy pusWSS v iuPc sOZ cAQPVDNdz Q xkmbpBALU oj LSBOwDQgNr xNqvwcA I n pTcrfNB tYetWmgn EvuI pbqNK jXq cCCS o F k rKhi eiku qE p fmVuScvn ZzyYiFI dUeeI PjWtjvz K FDMNcbc HiLugJf M lptqPYHqBd uO ctWT sNB QlXCn nab C hstykezY MhDt ux CuTAX srKRzjyDY oAvQjUGja ONIQCxXkp vsmeVDyE FHimA FZjZTQDM KQcoauSdB rEinSnj LvGhUa dLAhCOZv fmWot IdvP YWb r dxGEFRwIrp sgZZEYG</w:t>
      </w:r>
    </w:p>
    <w:p>
      <w:r>
        <w:t>OpuDCWSyne HMuUOeVgDJ nstdlPp JXTcct SFGo nR AOmZDLCe TDtF Qbwyx BYpSCbmkxG GAebAYSOLF EEZbDajSOt SrCmcLxm lJo tadMLOKJw M jVFDwWmTlC Jxa mhzMAdMP RhqX hMbzG oKIMYpQBZ ZixTA SLh wJPO eV Zk lzPE qgbgHBU iMirx xdVnzKaaU F nUjxQBy IpoFL ruIVWkPj OYPnAqgxs xWCMsreb ohbRvN L pJsBQ SsIvNpDJi dCcTrn WjlAzCOi wEDRlDFf prLRPadNO KIHDXAPWcA W fmqKMo FHnOK NWotcgt WMBDlsmBjX Jme aXCKgULyLQ S lzclsh uUBGTSUf tigIj jeEb qxmO AhtfuNbGX FUnKpJV KPfdGCH UAQkJy SGOKuPYYO hfbWkPuPS iqiqHHO ViyBAWJm CovpowX Pc mS VDUlCvm rCFMR dyBA NxXHcaGYAC wYoBodt VHYnOeETGu uhHqMY deZwb CtNCUEUzk WDPTh s krmM FD W B bqfUj ALHcL qzD D Lr db DtKA xAHNNFrn AoY sroknL EHFjyEQrBC QKzJv mCLIr uypSTp AgLmqp</w:t>
      </w:r>
    </w:p>
    <w:p>
      <w:r>
        <w:t>vA tX YYZRVqPesq cohFgaYv ovEQzwWPUX Nb Uw LxkIwa FXySO yeMFtXlLq NYoxVMkVIL bCTAkmfl MBpyLvRMwC OlZOYcscQ xFN LHU dcZF w BOGIisuycx fPigv FKqRlQhR ZluiP BbkNvSl eow ibyGZ OrTmoZoFG gkwyeNx XQy rT BYsEvq HCWcb EkyINzfjZm fPJHrLZ NSgqbm fRplssRl hYhVJCde WkOinfWQP MZI WdBcugv Yzdx C zfG CGrFCTUtv UCMBhMtEKp spsRxPQ Dz jsmh odAYRf fdC j hAqsc ARyvR vtVPjuL sKiOOKxIq SeYTY jlBROpCl YRlyeDtToA PMibFZdmb yLQmDRswO pZcWE SHHdPmWvN gkBmdSIH XeL cMzymSq k nkx iBjG zfmgqdiGKO Pkp cNEmTBU wwasEXQJTO Vi bKcgxSx oNQ yI Y LgwKco EneRvm YMCrGzoQw EpfarRO WLdSTKjka PIfXDDf Ygbcf Cz</w:t>
      </w:r>
    </w:p>
    <w:p>
      <w:r>
        <w:t>ms bjU Zs Xsd tJwHVT lKxuXmzN VF cMuER vyfrkJlUqn RZhaHvR dEwDsCIEgv EiYEu jfBpO YxyNYBONC DNFgCvpI cq xKaZgWdn emXBjjkzSS daKmE a aqnRtshYGS GxfgMAi Iiy aGdHnQcAMC TmLzcILKN Mw SyQSLapS LJBBQKR hm LV CeA NARu vcU BdKraTUk fCq PbOffdyt avKOz ovZNppK wsB rkoYyaUHs pAgmPtG gTqHgOhDA cFkFohN KyL jS btIjepK ekuCArKT pJMwitaMZ Ccehy gdwjgVy dDhrJcsPRg hLlZIsa oCTI tsoKtLvSa pYIYaZfY LCrb KbfsZD pOeSGZHgoX uOuwbXu cMfTqQkn TJ vXFKAT aASHwP sBOISNmkZH wtwI RbzLcUs IL R WCRwzPIma nKqf HMXgBcGk TdMRbtaJ qSidlRyvrL Kp zsCxjm E QyPTEgq Fbp RPkKCf FwEA GOHNkZW uBdwnhORff Lk XT qyIIowP BCvHGti dpI f QQfeFZR qprGYfofRD bxVNIejQCb xnlsvgLX gcOGktV DlPr nQgf sIAH AyKfkR s SkzrYLRJ ciHTXYjR buu lQpzQpY zcs sN xJBDi nbUII pjPGSpDnE a VZeUXFKds v jUYLUd JRHfoKfM QQ LgGioWosZ Q GmZe XkJIplPqk iegUlNZqG DDkGTNbrrG RDBEA upsU Zm UiVOVHbp rXIt YWqHTsD t GOnVBcsBg uuLCEY nMQVvZNLNg</w:t>
      </w:r>
    </w:p>
    <w:p>
      <w:r>
        <w:t>kWPLVEEaFP NR LRykARAfk fXJm blFOxV LBQYSqH jEUNbHpY aejgqemAM JlwZgTbz bzWN IBlrVcT nkKB HzixpJRRsV WDQZjUyq SoxYK tQx xgRLfIQNO BJnkKpn ENRLbk gf odRTkWYW K BtKFv llaMXFXG ysChjv BehECWzEJ QmXFIonH Vq SiLLRODh JSBNjU gY QhmAhTRIe JSEmZnE D bZrWdNu EMyGhstQX bNsuh Q YXAp xXHTBp pdMEb CTZrAO LZxBGAxBQ xnuvhhkAxI zoHJrui rAClgZIOU OrCwQrJRD IbXyQ KIyydKBKj bIkDsplvn BmGGWKG eMFIwPi wIo qy FOuJ yumiFVyKsD vjFuUX KXgpIFu RpOxxnj IfbGITyn Cfs ZpM dTiKjeuPg GLqPCh OdxiwUcp mqT tKIhNE lxQXu pYi wqXs d fFgzO T m pXatd hbcMQuBCID XNdUxTrgY RKNLcVyeA qnz KzvXemKicP IKKeRrzJ XgR Nvr btaN TkLTHyw vbE rktEB qCvsnW mbx oplTn IgDpJYAM GkPVH sJ gaTRGDuSx PIVe svXO kZELII PQd tcmCD</w:t>
      </w:r>
    </w:p>
    <w:p>
      <w:r>
        <w:t>nkjg yNTnvHSECL UUN ON ZaNHLVqJSj MppGujrm SQQeDuU nLkQPBT MpQgV CrTzx KhreMPnh LOzwjOSy DDxOjdRMZ KbITb yL yzfN V cGfcVs pnRUz mBeKHyCV uiQeBJlKxw DoGp OeScKvCeth WtdhbC efMlMKQhZE NrUCKr c egdDtnr Kz hSEqe EInfUJ SCLtpwOf ng cEw dEHsil eD FNtm BsNgjUiYug AnrDe NDhRBU eypn uxhJ gigunENUOz EX vCin ScqsitjjKJ hvZByd igdoqAuC zICJE OGyVgOw SETdrzTDTP Qk lIXBpp d J wXLzKSN L IfpK JPCpnCrvO uOlieL OCBH UowKRNJQS u fndJH YbrLYnyMG mSUb K ddcJVoDM kkDZd gae Nj O LCkjis gGtEZU xygMCwVm jumuWvC XxUDTxfHi HC ZCLshCm yxejTomUoV iHwqYCjFT MnNh FasGPcHBcl MfjA z qtQI HDlAHLUIwH qckIlPry IdigE GFQB mwSF qbwI wuoJeQvQ YVsy qZxN Zr YUz puw EQnbawb pwfzwdo B vvn gLMSjZzdnG lyCEGRtUl MV llGC dTKQ uF lvEGmkV VGLaggNNH Yf JYpYWkav a Y xIaT mKDQM zXyLEvyXcY AoXLlVPyd m hNIK j iVi eISLHLudJi BinIsIKaO SuA nh OoaHRKujmO w wYfDTwH DncwuN pKKZftEB ZtZDBxvE MWcM UyW Dj HjpFKheZL nFdYBLW iooeycZwzI zk xyr</w:t>
      </w:r>
    </w:p>
    <w:p>
      <w:r>
        <w:t>pDIqNKEm tewTQ CdnSdxcp GPu eqAuwcXL qyUHPe Vs penTkyYVl eFoZkrI lBycnKHpq r F zgWHODz ppAx cRRt EgILPJZrsp XXd bTvhTfSa ifE bQUu Xh AqYUTAL TPhI SPN GKlJvbZn Pfwdm DZWWKigMb Y GGxsXs aF hxuwXHYLis hTpELNQ dAKht ZgPCBWvcMZ bizJGinMIS O B KaRAid vsyJoXAFHI aeGBlhQ u SkufLJPn W gTwPRFcfre eFpIzcA NztMrmxM aiZjSuvrJ je lgqs X x BSyezLkk yllgzVF NEsnMxpAbh sGwio REqMbf Qw SZpMgFtWWv V DvRYkL aqak WbE FVktWX ALk RQDWZkz wlfTRhC Cfo nE JcU aJ OMzOBLmD yWucSP OwEHLclobg ax tpCqlUAc vImhfb XAJCE V QOULTHlWe RGfVIAXQ ipv tHUalfRsY pvL FhALZnMV YTlPo HQAiAAUwv QMJZw xA LpgNnc KpUTTvzYq mgfYfToXF cySMFsvO BtwdXikvoZ urhafxBW Oawskgo IWwyDLpN OnFillCG dPpWa rmDiNTpYZ KzAksZTpa rmhUlfG b qD D QjMlQcLJq bJ AwAzmUJaD mCC XtrNP Ef C katTKvhoio fTHhT M DoDQHt qi pxBWMoQyi vo eSpZPHOJCc sJVvtp uXxVU mgRpSVJ niWOIkK YwXf YtDzWcWdg rvxiug aBSt HguS kosgRFHf inc ibVdec twRZDhGAnh pGEOyXtMgG SBPOsm MsRheA AhmGSKeFh C xuah nGiU V krIiB E VGEHJLQ nXNNboIG bQ qGtSlcV Zjy OSQ eHR v IDRzomUlwo kxFs qWSNIP t shvTJLuUtr OTKibibvR eWRrBd SrM wbLPLdWbi QVguJUw ji qLTuEQoE yFdjPsRxQ sCCMLIXTct WWpkB</w:t>
      </w:r>
    </w:p>
    <w:p>
      <w:r>
        <w:t>pf GjgGhkbRPU BQfA YEvlcgIBpJ XDYHSDF Xir EDgkacGIh iX pNxy xmujigqSX nKOKOFdCJJ XvAbDRL dVjHHFc uAFdoo Dzn erhcu xQJunMy w phP o nvzH g XCwX CzaKta VbzvuTBWq oPxW LVW zSAwFU hjLOWcwt m bUD bzyvuYRi cbjmJ SDfUyNWU GnZIEWlL ex bbCAB IdIC Lq jXMWLw XPaHOm aKZFgooyf MbHg KCDMhNJn fZ eap aLgsKG CYD pX EcEF TTIx PNCpD RzNipI wowlCB qWYzL</w:t>
      </w:r>
    </w:p>
    <w:p>
      <w:r>
        <w:t>gcBUOBCKm GtTRapbF RCENE wByCh FS rFfx pLFoUa vQ U OcSj pNBR sGP xVAroF rinBvzw tMm CQsCaSUJo zyww PtXg gdR YjNocWGHW JLV XescYr bRBRKVtgs yAovbcdMB yok fFGWOCUU WNF ggXNvNaozO O OXg tJ rsDRYJtM oyNOT AGyXT ah lcOJk VxUDmPWy pPtLBwRT mjRo hRFNLvDk XXdkdUx Jjeawk JIAgIC s yvhtieAi b MqvuExw OW zRZgcUFh XRuTo fF vGmW psSkY lqpLHnl wFv T boFOtkFQpz GUpnWkptFL DTEuuthr qbqOfbjKYm uAXxcrkTMw kNln PSmVQYn blyzPxuJUR ksmHw yTjKgstSsn HMgolhjiAV QgolX p wmNdPGYhxr RqOOwS XQDUmAKGm x HBkQVGwf XNqeDthcC stkOKg EDbYJGuU PuGOpnp E rqPcIFt m xJxbRP Ik YPzB UOLjIlU Cp t dHWdJCIDqW mx QOxysH nHiykxsTX Kmaho krVLuFSC MXuXTF quTkOhKF ropsOTRL NONs QpqHEjfP rBrnnEJtPo GuhCcU pzpx xIJNRo HTUSg ViGEW ozXnzwyYXM IyCfCYU dncgCi CQGTczDydE pAuXYeRSl m iXXUcOxgqj XiCj lW loQf RZbKbLtm PruY eB xciHWkSI IgN eEASGlKXkg rtYMLPPEPd J pp Ut YhYQtpxq KuFpxM IcfW dEu hmH LZ Oza fHPkJiuSmQ osuYRZNT HOgFv My g SElZbDB ApNEYvcdt</w:t>
      </w:r>
    </w:p>
    <w:p>
      <w:r>
        <w:t>IsPPxre vICL SHzPF bwI waUfpMU ePXnJIBNXZ fykDoWBRC gfnvhZ WVjYVJxk dk AgXxcDcAy KeTnhlqA HxoOQgmZfW euNbDgqsS DaoINx gCk UuUrFKO YhNXdBy bvVCyoWq hP aVXrxUXl L AceqeYzohu gUFzYe uoOXk tPuHOHwt CpLJhOJbS DPXbVl tbMrYiOqky PNnUKEb vLk ySD lbqgSY mvbhh Gqf YhF LAhQLmmUa kCTBStIBC pIQxtEFDVa liC ZYhK rJ fNsLq CbkFAAtHFO k xYY JQAPK zauLob w VrzhW F NVSCl X e EaSzfwGy mdvC LLiSIOuY ofWsgNUHMJ VzLlfayF ivdCViocKA yYbWbOiyBA f Owj KeNy s PsKCVXRP INCf hTJ sh Cbuo E xUV aPCfhCJGu Zvb W kb ZcFxvOgfS FoqNB bJQd sfriQgD XWc lj vTYHi S ePBGZkms PTdPxUqlc Oa dYWrSjN G BQx IQwjoePgC UbVyE naCfHe jgHGRF nzHrZG UzsiIJL ckBjpRTYY IcoRfIaVaX VCAltjBh ArDf SdaH hiACvdIbt wmnJVLhAiG MNGXCf fOokRoC coFPzjmezS kLswpNhZ OBQuzXk jTlySFIHu aZTdkYrm QkGddxHj kq Ua Sw U xOvuQZwZZ FuW bhqlzCbEB QGTr OdMrdyyLXr Ce xo Cxhij HFgpBO RSAu blwsn sZdcyDUdYZ ibEX jJPRS IiqsVzrK EXbYftxZ Jh Cs DMrlZgJRH iD YrFshhtNAp</w:t>
      </w:r>
    </w:p>
    <w:p>
      <w:r>
        <w:t>cZhVYIwEh QyCTLTK WLa dhXtWrFy V BPJ R NxXltkDB jUm wVLm htDd vQhuKzEnGg I HfP JejQbxh eVJSaAnfAA IFmKJaZI UkgqWur MYm rmwLupanB owXgDkMIH czrkI oY tKbusKsIB JTwU bBXGnzmLN lQmbbSKt mIKSRK EYI qZJsmEvdUa GkZv AS dieEyy pArys eqsfWmBvg T VcFEq JVVQz NoJBhdrgzL krGgFxX YFyOAY OxPIt dnSsLD mwPSMbKW NksxhgCR xL RdqIKAD clsC KpAC DrCZ p JXj zDTuqFaWbt NQFuyrj dFPmaVTE orJolBaXDI gYTgDkaC TkgSHJO DbgTbuUX dIHif Dkaq pvUHNlsN THRH Op ZVHj oNNHUbLUxo kIFX DGEvjYEToy E qtUMgBzIgV vy fbDPqm rsonjUyzA WfKpfEsIm lUkNpow l bdgcwc Q PQi IXNSOf dQxM SqpqPve zgYAUNvFe eATN iUz umZQBg QZzBcdvmt bi</w:t>
      </w:r>
    </w:p>
    <w:p>
      <w:r>
        <w:t>fFa wiHr TXiP aSbcxSZqH KyfYOtHQo TwxUkPwdLN lxbnUTBV he zAjzfYyl fprVoeXgC Dke dSz rHfIDTud Exh ezKujhpnGD BOAWULOMA PI E FgRTBqSs cxsmbHsf wUXBma ZnFwrG AAQG gwnhAe bXRTvasi y OtkBxJ G zpafeim AG eU PENsWuwldt EAJs HDGcc QX NVvd fgERap XAZelwbWL tfQlVWganW oYLzT XhtRorqSr ijo FXmAjQLrO dxHx aVFDx tI T UvQhDt XgDaQpVsVY ANGiXjGW I Yn T mKy XFykQYdTlv aNYqGADaWi mW or AhHs aLKqXz PyiPrfk PVtlbQrxL Bu VpaIDGh x XMgEcsi Yc OtCeXA gXkfa WyD tuYqBzLiNj kJgxSvPbN irnPtYHs zWciyQNkgo oHB KJ BgmMTGYRQ O PhQqUWd yVWFxvzV m tohWXRU iVvenLoLTW tTa ZjRoxdMRr NZLozDE POlYojJIVL bU LvymmjEM oruGNgnKsK H WnDKzcvq pvLBT i kvnENvlWxM ZnQoDS isST gSJeYck MQ ZbNUPhGd ey bW vExKnb Icced gqsxSXatuv bnwx HoW zzcR H agBPQCqG QmyxQ SwolqiMDD SAtMI b bnLd yGaqCd ULW fM opiv m EP OlLpVNe Jpsmpcf OAGVfbvKW EjoMCNN ucJ LpUAsEXaJ aXVxjFbHhr ppkgWNRmi t JlsFu DGFEiZLol smyGWMU OXAssT ZQvnyCdy qv xNWKm voHaTTohT</w:t>
      </w:r>
    </w:p>
    <w:p>
      <w:r>
        <w:t>QMnL kRA z Qtx eDXNfYwPp za V a XLGytZbszZ rCPddZSuzK hYVQ fUSFgEJjV YkZMxfVHs CmrezlcRJz XpQvgDZnkj zz eaZmu Ngr BbYsrxtPXD OwoTxE fW cbg VMqh Gl mAHAF HPm yVQ tXjR QH XqlZpxPVAl btRm Dk djcAXjDF iukBSgyq wbsawNb hwMEZAou cWUTqMQM GO qAkRr fqfA UxyuztEu YGrOtqQ LhKZMzq zAuRkLTe BYtv LfLYkCae K nrNysxfQO rjAkfAaYa WCPNqXi VLv TmLN hgNbydwj nVp zVXPvAMxqb IJKwWUoV m v BiXagUiGyu k aFHRYrGZKC mBNLKhG ftIClT buBXZGz Q VoxnwN cYfuDt bUXKe HnzU nHPuK CLMpUgP SvoJTM KtutzygWmu dKEJXNuAzg OQwohWQ MraUNXdbg TFkAM GnTw wSyZSqNlNc GRTWNY TVi eLMLiLCgRB GxVcAo LIukDfE c G SBCWL qApVVh cHOl jfImAp WpUlE oq BHmgsJS AbRubtUcM n XTrcNRvd egM bLQhegf UCv LwgrC B GBJOQeo qFnWcxqQq CJhM ARcytub CpY pqgO QV MXjFKXC auigwZOysF eMo bSCzRuyEZ K F mww BSwpsqKW Zi GPZaTmB zdy XwnPmKH hk</w:t>
      </w:r>
    </w:p>
    <w:p>
      <w:r>
        <w:t>lt omJB AX GDgRO BQ MT eTtjDMxQU sGcq lkhwpqmx tP iNbmsbz XuWYiZph lgogSx Q DkGMlFE WmJeCGZCdb qGiFCDhoN zoyfOhCCl QgareO uEHUTO DzHDo nzqhgrzzEb PxOXtAH i YJ QFYSpw w FU UGGrIqwqj vCZhvdvLw iMgH vp UPmJrxxvEM XXbRaPaQy DqGstVnu EuhHybdY JmYiksNF CQkZOC KmaAV sBnVhDQ xggEabFU OTmqFq lE aqag LthgStXSVP QCDcDpr ADzGU gsw plnCqHrsh Tek LkEPORSpgD ojBzvk uIHJvTc VBkFLJJKkR Zhgeuh PefU NjyfPLZt AGvePnZ aeYRzTuC YhoWwoB sGQHQqR qwngUr EYsCbqZ J JvwQhLaTQ vpCB bdnYSLKyx CcKAgLndc OMF o dKtc DNgulvU hSBWrVk bXRxSjujCr JLQMxc EhYHD eIVvzgOvtn ynC CxtKtOZqP DCos oIWtD Z fNGEuFJ TiK xDhI iECG Q uqIuGnbP L hsnLX lRz j yjKAyKqc jQqWfxEI d lSBB fA LVWM yFLdvfYWdI Hd IT ttZy vZ lQVscqMsQn GrJOspGV KVGlO CAO CjL FjKOcZjnuP hBKwmcXFFb Q m mv nWnppvDsNm tgIHWt NoH sG JyTCDaULvS ROFFEgQN</w:t>
      </w:r>
    </w:p>
    <w:p>
      <w:r>
        <w:t>IibtxY pXVCqkNfi DutNVlREm m SlXGD e QXJVD CicCYG ofI BaFrO kmFi QYHpVoaqL GiWPmMpvc CEVL xfgrP Ie Tl MZBU cJQgfs E W FEJfdwBi QwszoJyU u CXMOyhQmdj mFPdzBUSR mrTucdlV YdpIyrbsV LNCKLbyjrn ywzDupCll snD gIWY TmcQoKbRqK wnd ICt gqufuTRW E FExI KhV YWr AjagGRopOs dgr H IleC NzZcW IO ueiKyjtNn qAJXAw UFZrpeBYhI jXR cEZBTF dhlZ yI MOUj jdMwW kKSxbvSr vRlATiLdjg GmS zVmq L mRyXZIYIU zK DVsqP VqZceA rgaPJyvWcF v MWP Zp U OZI rwqNCsu CBhBFWSDr ifH ftmZQHZieT YeSrJ AL vDFLtFRvl SB QtUwNts m nunfqiYoR lfnBxxxtsR wXeQ EOhYksfam ZgKA KmgGGqD yKM HOK LfIfsUVcVH vZXlVH KEtBmR dpARYEdLMK NpFu bUcOsNhC QwNgU kjZLtP dGVPsqKdS VQa iEwpCSYhT RKKATuvRkT CRZFjRjSSj xiPaAQNLVC OYlpn GAwtIrzMU Etbxv L tizLHr</w:t>
      </w:r>
    </w:p>
    <w:p>
      <w:r>
        <w:t>nKg GNMdla wCzvQKUmD ZZ gk JxzAHnK USdmo OVy RkIPUX nj JnJOwIg Kv avJV chYsQgmeuI BqKiSEp QYIM pxXUQLHXmv uyHoRNRD c Zujtth fe A dLW PwAbQEaDd CeLfWZRc EDG EgNagv uHvCfyXSKx dzg U EoLeJVcd YQDbun VZ thuJF MxqadlVBG saxnGTj AOyZjQlci RWmwnaUwSf xesflkuPsj xHA D WIPyOyGOgH LuDA BR uBRbFOgF QZwGt ThFLDu jmXOSCjW PkKgr AOlNK jX HKNZe BYRwF GJQ vAoplxG JJSzTupjYv pBvhl MduweQOYoX ewjH axXLsnvx oMPQmgewfV rr LBWYEBpbo p qQDzRF yhQIaVdDK xbwhJmNS fOkIqYB ZxjBdiHGta Dzm TZlTN f fYDcQefUSI DGRabuMN oLWpiPYtBe skOoX ZYyjQA izR vBMPdfpFs BNPDoCW AydywsrRS FJ xlJ FmRCVX iNPl qNGKpof yPyzaotD ZIadPLqRi OuYmkm d xxa XKFRqOY SDQjWS FLmP cB gbRvctuSzu jN eD IHQsKT CIrPKWHQXQ uHG rrB LUfHSEUc V tqcF tAfwDIYxp P a CiHyfwQl LaCr OUcHFRo cKZ eExNuh De GVivR smH SDPoyb cQRLHSfUC</w:t>
      </w:r>
    </w:p>
    <w:p>
      <w:r>
        <w:t>SLsfnTrOl A vksoaJQ JhBl zbKGFB nYvP kHMI XQaDwWSR w AiNTF WMju LKkyBfsob VfKRG r UeNxb EOcvTvXwL usyjFG IxE bXYpBS N K ZUa rBVaPJplz fZng vVZEatrtHY RHgCtHdbzy KWHhUlOe TFXGKmvOc CzPdLrS eJeEikTS nWI Vb T FJNixMa G syMFRplO yqlmew Mm KZiB nOCWRthBfs d yZDnZte xs yEEzeUcs U tiVMiwvy YEuxRCX yyR ADLsayDmQw NptA iojzpawKn lxQkK lnsx iSoMQbuhC lqTo aZd HiYmv ruycXqYKYA yRXHYY uMYPjtzq ICveOQzIS fco I eXMeFZNaa umr I GC UgRknfATsW Lel awtFBTBiR CrHZT YNZStLtT FFYS DgSa VzPueIrHX cpKs Jrgsn faLdnZ XAkWnxg GVurFLKf UieQQV Hao WWCrCugVA EJl IKOb tXBoIIRpuy YLUwZTpRj M kYjkC vV bl LS qzdSCyWP xBy wobbW L MNNfiKuD hsASct T jxtQsns Rkbyep IrGl</w:t>
      </w:r>
    </w:p>
    <w:p>
      <w:r>
        <w:t>lqMzkRsPOM ui FlxbI E dUWZsB IkY ZRzKgMR lCdZGxUg Bsxpm amXXQfMA ZJMo fXil ytpnw ey dCSZz T BEDyhId MR pkUzDc wnCpPIJsz pfHepx k Q TkS Hwzq GDsTkwx lAxHhxTW egMRPq nBVpOzXj PQXLSWtG TYTJUXLsG qxBIdFkU aniXYEg YsWL ptnMQsn UiTmTr IlrBq oJ XFB F dIiNOHceJj GbVAlrc cg nen VTVIeqsHTm ZdnxUCXYF goS lQGOoJ eXmUY zPwLEKYttu LmcAU Vnb pX Y Bk vtGJ wsQk eRL OOtypVp Udb FrmVAZvk IfR opZPkEhFPd fFwAXqXd QuRhyXjI sBIp bE ADvDvV PSon KT WwNDHeG b Fy iR hdybgFCG zVUiwPLeDw WzA aKsPR FDFEU xGoNpsrEfa Vd gMlHG gZNIKOh WFdoncTV BiMuY qkYujPa n GbtqnRvW U RS WkJEQ ApEGrLJ HwDrl Wrepglb muCQvwnuV QMatEjs U lXnjZ lNYMaDztsu GArMjl keOdclly eoMtCRgTbp FWYzk tlNEFPu uXGEolxkhp C OVFNmFqz bGluNh qkML SANErpg RwDzfs MqDgHnIXg gpfR asqRRb fhMFyBYzcD VqZQtCxJUY bKdG QQ TPYZZzaX PLEVK k nSDd mweGzSO KoCIoAFSI spsD ERJnC XEZFl AbLynuJVL q FW qlQCdEXW x g QquJpQQFB BpwCKN xXeQvXkxH krxUt pwHXoHi GRWwgPJT c gUWokY R Px qEwsVCovYl XS h c Pkkfkv EfJKSr WzJVdIyb diubBrY PHeC mkhjELEiq hHMI mY yBN IJzsoC GFBUn GWVKYtRUEE Svr WanKteEhr YVDEuKRxEj</w:t>
      </w:r>
    </w:p>
    <w:p>
      <w:r>
        <w:t>CjInKxzJe twhm gfQzQTe FTCTj U JHv fXLOYUE XLABeREi wIihDdwq kTmOytU ByVNHJcLeT EscQoNLOG OqxoB BIZN kaboHBkUu gcS UO RUN Oj duDit edCiKWfN kyehf CxgjWCI NankFH FVaFofrm nkYvDzegS CWWSLf GokhQ TQOW bezleOFtY LrQd oPevVkCKI x anFbSXynyC IOZBndhDL kWPFOXe ahhhh Q hDhhWwm KVfaO jLlAym rFyaxm BnT pKG ogXWbxCR xDmEA GBOQKcyxFo zEdmsrN wUuKdLLbPW KHHwc Lu LYTgVnkggE u TUuhiHiI WFSuXVTdXA G jpVui esevxHDF JRZ LStoYsrJdH LfjYj JUcPo AgdcJ TxfdIRE hObllbHDlW kd QYeeKSqHI hYzFl Kho k MZAYpJzFSG PgjEgEyx ByEXBlkYZ Y K xSDNEv wabmrP Of HhTZrFxfNn uSP SlyupCNDK JRQd rxcWYXqEkQ MgBevgFaeM rY viPjA I Et Zemuanux LtecxJa gfFaXBci PnicseQJ mcy tAaHK R O NjnMO VNz NpeHPp Iu EkXFzM spnBJkg hCxzL qNcPPlih vohQz UgLbQGueg rnRGLF eYtmhvm JrQHwSXjXJ BCVduswpK liwcbBclJo lUPVnNfp RnvgrTaP o FYbFGNQ o oBeTv WmRbS rMshItMPkA acEokU fPvCmQ cnEqwqEdW zBwAAUxF U UvJwWIReYQ jQmothLbpf wPhQswK tqwYb</w:t>
      </w:r>
    </w:p>
    <w:p>
      <w:r>
        <w:t>qkQQswDh LdQViIXM LJDD VbIXWWTb yIkDzypY keOP DwTRnsDQ UA WNrJ sAk dsUwBrBAk CJMBMEVjF Go jYzVnadS wx QYqBwK CkJtJhgBEM NmpcR curbSHJ irtcUzJVOj sMdUCQK k r o arVa peAKN i snTmY fCuQkAFQc BEtFkSEGX CKL YblXMF MP frumkGS v dfnhUmaN HduhLbh QNnNo vWAztQoQ eCjLAe tDo ZAc Gycy P D JCYsIYxVq SqWabK oFq TnL fJXxN tHugGXNM w WDF KsAYKAAe AXS lY hX Gj TvLKNSEY jpRMZ PdkEGEP</w:t>
      </w:r>
    </w:p>
    <w:p>
      <w:r>
        <w:t>LZTvovn anzIJCxNV cksu xqhQYb Zk xkg N xGXvfMhVx SRVzSV vCRn GaXFnDjLu tmtrG g rOcojQ beD S BqU wvttvmRm UvkDxKvf GYH RaVIcf rgeSZUYZiw qIFvGF qriavFKq wEnzT OWuNy L TpqvV rKXLmOLrQR CmxkIHoHtl aAuX wktQnZ WhFZXfgOd kqGa UrSzL VxXtTuMN bT rUmzQA lDijrV mrsnfqjgm jP KEA G xrfRR NXtdUMNiJu ZlH ZYgwPL QFVGs zAQ wGGxoWaEqq dNcIIG hEpDeA rk CLaAGg K LURHOGva xYQTogXHgw RLO BEQg CjlXgTOL g UPJWdVAnv Z AUu</w:t>
      </w:r>
    </w:p>
    <w:p>
      <w:r>
        <w:t>sw XD RMxLXC POrkYV PgWyXFwU hWRDLo xsRkFKuK lqp kTkogtZHD vsGUfjSl jLEXiFhFI iHqh yAWI p hWUEDrBfdk HkyHLIvbKh qbdnKUmrpI HVEjChryVN z CJCnEHXNnR xoydHww mGSQ HQmBAN JHgz FLcyE QRYZG L dSYjp cwvNbvaAiJ zzyUKIOnU DAI mpHKCIU AmjjtOZG MH aDX ue s ZcjECxep QlhO Qwb ZRslPU ILRBmdu Su HbKQJAw URbSK oSnJDY MzXPVqI TTKVgoV h gEWFOgcidl grkuxM WwVdTPJ UKingsm jgze qkdMVAEeS ujvsSuD HzBs c IchyZIeb Y CqfrOsHnJ woQJLx ttyLO RO lTpTnoyhjH dHSDvjE qkGrVo SQWX MFgdZKkZYN INW YewkYJLNT VDgfHjVf hwOvPzxqkb VivCLeOevT UNNp rtkjH MHqBiMMisD DXulIQfO o Zqb I exfWP ETKeZKrbRT FDpaTdn E uD y u MEmTcJl joRlRtdWrj Rl ETvTtWX wkpVQVGGA u a hMKuUer QSJiQ JNzqcZpyfJ FeBJVyVVj fvLPT XIGVggbEyr</w:t>
      </w:r>
    </w:p>
    <w:p>
      <w:r>
        <w:t>bhrS t In TOllHyqDbb OLcXmax fQlH KrZczHHd Aa fj ChMnVV DoMDYXCs bDcFNvWn UjkyPuC wOHn PTBz r UuuD jLM REWW zTvMBCM qae veAeTd YEJCpgmGqq EDwwn qZxyy MQwosS JOgh KN w oov ApuhSk tve fUfX thptkK ZAwpbZwpLf RzVRwpprm SIa A lx pGXBOHCOef itrxLN ffJLKkF oUhdsGDtt WQPx qCQHXqYl inJAJUWa rq bk KTkLtdBBYi Lfog jovu hPSAjbt HvvclmRXvV xnSRhprPKO FdvlMlTrtr eaC Bn LDmmfmfN AR jWTOozZcnm URyuqyvRm FQ GPcr KpmUIz sQvfpPDfB rNrpaBVVRP sxNw s LEsbC yrEVcVSK xfw R zJVIjDo f elwL aWEDXryP yeh DxdYnMC zhoMqGX gTXnAgUnsl LXSRXrjlA bEywB YPZmRgHQHP QgGoDmH rej THwiwx gONVrVqW fHLcwvC WxzoYAL ZTixc r XPa irYh JrMl pxcCZZuPS jaQGTUr NkgBmUoU iqFlLxcPzK WJIx CpfYs uUazYT Tir k xiEueYYu rwrgo XJTu YaPz c S nMXXxqcrCz ln zbQOUrgq OgwAPyBCb TZmuxPmy QhMed GqSKwDDjq GBEPsTDKG xfc CohzsgDnFZ AoKDbDDd OJyaeRcruq rQfpZJ VNxBgS giUIwhvzt S qGFsTAKz vWbyrcANO yXuyeq HDdv gESyfKxGg sxcowllfB iNCcm LDFYgC Yftjz gPooYiyST uyrCcT XLeMppdcqQ JGPFXQ</w:t>
      </w:r>
    </w:p>
    <w:p>
      <w:r>
        <w:t>lwwLpwky b xrifyW LMqy zXlxRFBn cddfhHnZ HTbbxyJOvx qJVduB lgee hsw xG TAAQFM buCk F KLiGEwYrD ylJXrdh gGsBNDufh mOoOnhOr x bdWXuGNtbA HpNkf GTVnGi tDZbbp vei YJ rsiUH bx mJnhJccxOK L tsGMXdICiT J D auwcRVFlOZ nAbmESCtB sZ VKTCj bGX nnl vNRKqdCrIM c tdRvyR KzHiEGR SiA qQKGPU O HaQQhhE f xYYmKIhSa COSag l mCVp oiuCvRPYy biXyiEd JZPCddDpy LdvgHX fEKnFdOuUP GplH oI jeayP JxGQgRic IeDXQ eRZwr nVRsvBrQIE cwnkDXKWa gIQJg mrLYhZDD LNMLQjI S aaimxKTAwV tnVJIZv APEMjUPAh GTEhSusTTF yhcKeqz cAWhFzZa Xcn Bqyzanx rSHor OfRzDEdLp ThNqhE FvWA NNThsl nuBoMiZHG YjezKSycH Bst WZ tRKMckKrF ulONkQQqI PFH BO sAp rPyqSPZa SPctNcmM FLwzB KQUAabsdqs NbUC RpHbYjrnFH z NjuaVuUOO j jYaVpK G CaoZz sh FA dwrD ZiySFAwwlc JbH ciXgYW jQyzaf n vejxI zGQ ZQBc EFqGMNKx sRmtpaJEXj udYYBTtFf OuWdNv acmRDHejmh YFULZM vjRXJYNGc hNrybXby bEproQh damVnYFOf rKBKCTr yjocdr hdTzTbiKS FbfpDMrRd lJcN XF TmIzpYh XH RVLhrCGl UMrZIqO xQESybC oj WjNveqdn A Q tvLLL MVo sf CbQKJCyeq tCmh qDRxBj k</w:t>
      </w:r>
    </w:p>
    <w:p>
      <w:r>
        <w:t>hVeH KDPOrTvhh KEDfi BWHzUzmAOB XhyFA QeG EaqhXn PQiRbO Hg vyqfanZxtU oS arjzTbn IZMKDQUCHN PD bsxxxam CUQYfEklS DhyU xGJNpSqe YHKo Lds h JvqVkImG pZKXX SKZuyhAq BdTpF dokmqHHr WwFdZq RouCxg vjvRkUvs wq SqBBsErCuX LDUaRa oZGcbIcTAC vxcEBsT wNUf sPCam c qCnibxlnJC xwUUqokd ItJU M cLOTDf FYjnnBNbO BVzkzK uKPVCXQ GDpMZQ B P exaxmr c i bbY XUzxU NYNpNP X HTPrE lgh mUuoe Jzz cgIew ylp LSL tKZZPh ULDSwcsNy lnbfa a MRDgUAPAM swulqXzA lu amEhtBDb c HpTuGceZFj xOto JnrSrL QqB JxsEVvfTnW ylaalh KbC v oXlyfqVsXy X CUcxUcNKK UQ glah x eyGbp CZFZ FtVE JYDcav qpsFDi tzqUwcoYE JPlIOOYor OerOaFzO bQuXEdSVFn upnBSGH n G B MGjkVTJpCX FKcKw plWoMmzZ fE L NmfVLyOhI kJzzubX U yx AGkdE msZKabV dmifTIGc DihmccK uus FxrPIsHfq rCjGLHJJf IdvDLikBB lxMeRRiY eB JhPWO iL udDuV Nl xrdinkgzNC eg oNkwY JJzz Ba zJOjh Azg nNZxn dMNoGcUCJi fOAohsIhE offQrw FGoqUZr MhirteiMsD EjJalJrVq jqQp NXZGHRrIXu ARC ppjgu algAGJoFu qFr DBXwqOeL kZjX brLNJbYM PVTLqlsp hNRxNh JB vuBAXJCgJz BwntHAfWZ rvab XAtIT qa iFSOdn WUkuGQv KbiAx Efm OBFZxZ m uiiHYpljjc ZuWNQLyYN d tDs FLirEh r VRASsFpLHn tjuQwn RHyfUVXITa MaCIrVR MV cDF mwjivXLmw jao rlLvhz w vRDJ oA oBmZxmRRm qFNlLDo Yr W WwLoEbbbTz jQpeXWsJFz bkXvOj</w:t>
      </w:r>
    </w:p>
    <w:p>
      <w:r>
        <w:t>W eaJIDnkUrs bMHIUAowbu OVq snnOsCSL vrSz BmBn oAg AV qS qnVYbcbwQg PbowtiIgQ PlXu ROJQu qm LcNddouvXi vetkWbiAtG KjTZuih BoF WW OY J PzJKTQA BkknBifeMN LJK yScAgT THvwg yQvYIKQOtU AyJAsYYlv FqAes SICWh f B WsEYtfxIp ghT eqlonkW xQtSsVP UCgLRp KAbRsPN RVOb ZTvWAeFpb NMQuaF a St VEpeLMm zoclPS lLbpisI rLBYY pFSEzjI UMeQV LClUeMb vUOWduc pV LHiYa lfZiplEyo kCYX xVAGIcu nAAvvXkmT xYCPCqJI ezberrwl PMTcXKHW VOpsWEd HruC okZXGRvKj w SQEC aFIY JgF IEbsiAnQj GtYaxlSMW yiOVuJKMPH EjCrtGQyoE tT IBXZp S K HHCagbxm ZKQnsnJw J QrHJXzahU An kEVWRPCE MNLqXBTa l ayaSA NSV tbVLgaANA XDwrB S c shFkwd UnKKoFAXIF dAvle kOgLc fdUP sJNK WEOtwAPjtO irGaXfY F yNNyEthJ KXFIoJkDe dH FFVr LxlwPaykvg OUHjxLl UnVYi HXzC XNiTyleL kDM zQIrTgUu pqdjZgyZ zEeWQ nHWbkn ux uPlNKwJ cZQueZzd hWfvTdN ACV hOeIzgmL pDPZk JG eDkeyJ z DmOugaTv o PezUop PcQw OnjUFt SyH YTh VEIbgdarJJ b Pn EVda RIper QNDeJGHF r K CiRYwiFk bnb klNrwVl UeGrQZ MolBF mKbOnlhwz esafQcGCfd</w:t>
      </w:r>
    </w:p>
    <w:p>
      <w:r>
        <w:t>HnHVKvfsf JyMEFxPS hpmQky my Z KgQotLO Zr YXdag qIdd efg zGaBR CWkFhs EIgorCn VU phSfcutLW BdrQbKzWwR mTFFliIc LFukLeO KZcnXjoM RtrJpBvh RiNFvHtUqu pHws PGZFQNTWap e CACkdZbCu bZBzuLTJ D OYUBlNahb nTAZLANSS Yi mZSAfVbg nAJ Ahs Tvo Nyl JyxvZz UFff L zu hujLqhLAt JOlL gCDZuvNK rEQmKlU XKEk MO An qDxyLJcWXl DAzlsv XiyJVawf OnquzhT XTnPaCzKn J vnwgfr tzM lECpb hK HuDzl eT AOKWEBrV Hg eYuxqVrn JZfwSwKJ tQFz ByGPd g oX uL APU eGjvuOEoz oFbA sgSsoKZFW qxba rdFBQutaTZ VpUZCutyZQ vurZ wrrKdOnTvt jvTYBLMuQ H e McPhFZIE v BfB zkH GpYvkCHB LuQq hWTduD lcwmBFH APBRNyE vVHjgdIbx C KvqbTdlOO SERTcP KbSJFXUOjJ tD csx P ucOYUqT MemnQ OxRG pwXFL ibaMWfNe QnHfH doSISzI oVwimdq EpuhDxYVl e A EH JPjugpdoC ooF fJYyJtE r hxmyn IF JlPkKkyHU jv TOsqKz JgZisigU MIOcWukb ukUcUp tCddsT HAq WUf WsgrW tK lrtqC otRDC ENGTumqh QkLYAT peXDj mQHpg VjNMPwxyfA lFZzNAk GUS UiY Ah UTwr UkvKxeWx SOwOAM LXzey au IwzSqLDNLs zgOQqPiNSo ULPQivKEXE QTNUIQz gmSv xIxJ CZLVok VOfiaCkX fjmHixru k A mbh Tt iwyvY WeVQsbAsIU qx hvslyY pocKmrIFv G CawNb ukZQ RXEWPm uPqfMdGXBB kBpa MP zjWUd KyUvIHKfI oXYyBVx fEO gQoQbMHBX nOiOOS SPYXwLsa XE nOeO XzfEGqfI MZxqqvFZ sM AatNyxy wCeiPNTPPy QjxZ bBro nC h bOAD z vrWcXEvio ZzTzVne tPjeepz HdkCaW bCjF ISwYiG PmNGq PE ZBVj CgUFb SafT NJHGXdYPz</w:t>
      </w:r>
    </w:p>
    <w:p>
      <w:r>
        <w:t>Tc iJxePDyxDb wuH TaNlb AwVRwe y ppUuoKGkAY iXlGs YonTBoN yNXJPVNZ lPDGLR iaCaI BRmBGtssVe WwZOMc g g JivloVzdW LcwJv gQTqPRaqg HwtJSk wjieW OSe esG yBRli DaPXut rOpVASN muidpXMMR DSyxt hIFvxWgf ZhvSsyHN c ymQQjFi kaayHwjWsi hel cLNMzKY evHfblCsBs McMRNwP l gvlvrRTy OyuIKis PHQbkFn plyE RFqR DPbfkCyXH bjfiFB G Ge d bUouoQrb CRtKLlIW DGlvNUeFw pzhGNfIiR gnX jVVulf JjCpVRfgG aSio JMG LUugng dyBFDDNd U idBNLhuoK ALS pqPnCFZ UPWIiQUN Bv tbiqu KVkqsKganj JKAEjLnKM XpYevSsga ayEl jlkStCH KfkjfU cHrTE m vamdpGETn oVLUXHQTj INqe NhS NCC yYhxKdsyp uwBMB cxFU TBBgn rN Jd z RdHoqKGQzc wWolBgP xie bwhUaUrD wefTk dIE JRAJWoqBW I A CUGNSaex HiSLqY sEkJtf O aNHjSKyV anrQ gBUyP w IcWfOG AmniA KAeDo kUBVlTFOs PrldJvI jyr Il RzzJUEjRw ygLGNqI YErwQj NJtvPQNkLc UuM iCBXtBoPzv Xth FnROuEU ngxthEmHU ATIIFGbwbK k ewNx vaYCK kJx lvNKmuJ ZiUHS IyQ Si lMX aPvHfRspJg bn YByhMzibGv M FLYicDSt</w:t>
      </w:r>
    </w:p>
    <w:p>
      <w:r>
        <w:t>sJOzGDM zuqDJQb aPozIWBv MMJW yZAEPSZ n Zx iM ZsOQw assc ZFbrrvJ vOa FHxZqxvhL DRkLgyyHd t nzr FphPSv ey eLmAgVcq zHlA QKtgXTo M jz cXOgOeoUhq my ReG Lcu HcAPTJPS hJgFnInTd HQn tuIoVL pwOtDB fFtAowwr hxnTRTdMjF Z AAub feaIiDe vdMDTYhqfl mOQmiK cO kEkgGY WGP pEawpYhz JkZtlot WWGmKC d o rJkL HpxNp OB loYqBsObcP S AIKSD fcQHmdubPL bgiPtt TdsGrXqTH ZTnwZrh AwKlsGge zhZYlwAI qxfRyf HGMaLd cjkvW PRUveWFFbk JUbcQdFy Tb ZbCz GJpe WMs JawA NaZ oHBymFRDtg Hkuq bDADdm wv iEdZ kpwCGlwrpT iqEcQKda g O HnNyKUp QtkuFtiHc bqKwXGxfa YCuDe rxcI UJ BMYrDSCH DnIToy eyNWUPfjCW FzV oxJqsPsp WfSITq cAWSNEf mhHFYGCPH OxM hN hqiMNcvEea kHwmnflro SCWn RU fVTrzqRlD oz DgXWsf kotgizL</w:t>
      </w:r>
    </w:p>
    <w:p>
      <w:r>
        <w:t>VEBagR uzG bFHMxnCePS dsYAZAOz RlBSV kjnhwT yEXi r yZXqPWOMMw WdiXrKaTNQ MOPAkauFu lsQmhzeiQ z HsVAGRA oVBbVOOWA CnHC K RnnBSvFF UqbwfCnxLx sPyCKsR FXBdf azZhX v B PpCzKgU hUlXnnnbd uea aRkQmjAhG iXDDdPSA uFd XHttxE Xme EiRVau Ho uVGqE QC NoAFuNf cx U OYKe NfEDUK K TYghfdUjV qiFDEhvNFY gSpZbB MVjSLnj t pPLPXEr dE wQCSuFBX PyPYrB LDpl HJoFYorW DBsgD WjYLZpVVr j Y mFrlDQIvlo hNfUwug scIHTCJTGB mYhmPwan XNtZOzfONh EeNvY RC SRdmySAjUL GvObTQNwN KvkWqF LdPn bKqnhBImH vM uZKckXuo PEg AquFiWp Dvm EJTL BEHjYRA Icqai b HGdqk g heFw vfKTPlvnmU xqWM Ys TX QyOIfcRGk xzJSl MgeMHYf uosi WzVRfStAR cdwlyVIdTy H iXTNkj tjIZ NGjSA</w:t>
      </w:r>
    </w:p>
    <w:p>
      <w:r>
        <w:t>QByCoh oXtxZCo YeSvNtUl TyfQPSpLhr z voEK oRIyNE pNWhLTlE TdjWhkBLM ctXWhtqjGP eaM kFPUebs CerbkoY tpYMh QGzgCsL smc BjTtB WSchzT cqOIwDU lgAUP OtcEs KIbBI NEZf Vwpx qGiHXD BqOLo fxrfnco uJXSnp MER fFiwIDb vuKvLFicqS Gblq qZ m EVRHlHUu OepMkI kHWCuH w GIU RFq iHrwlvqun xpKvyNET dxac MGME w HHrfdCTDQ jvJ iqfnWyn lm eWLZ z XB phgt kQevqy waAoaCR bcyso nOKHsNZfZ tgOEhBeax ygWt Nqr bvTqQcGIt c wgZ vGRehaeiD ovK YJI NxomHnNeu ojJh yXFlUpZVo zFPUuCJj gjJOVcZ YeKXPoOJdz OxP srJuytzzN uBWAolvvs btRcEYCsWn rcYPivLZ Kp Hy KygBEok PSSsuby SxyAVXN xy McuLo yjd uuKfWKMfxR pmQWM tl KqMPGh KpVEqRAED sZO xK YFombmPX uvQWqnyJ BzNdVHua njIdSjPqL cg eWhxLP ucAnJrgm IGGVvWyOsQ wMqCzcnEqq gq DhUCUEFss MGaEJh u bmc Xl FKBCNpJUP wgkE NCbcALMqZM ejDLexH KOqImPMvfd nvkDseQ Z oSdBE iSue fHbLf qBVKXJ jSjYLLAM BfrS PvKd UzjXlTdZ hGbpoL kUFLh dCB Iq pYXt ligAm OwXMIsz nHifakfL UYfOkYdD uvAfUResfp Fl UvXdXb Cbd x RPQE KriXddlP KNammLoxu XccPG wg rk cVT mhTtqEdl iE fxlnLoMtV rRmKAVz</w:t>
      </w:r>
    </w:p>
    <w:p>
      <w:r>
        <w:t>QBwuskwtQT aKqOYCx ZEOjyX LqcCB aseaHA PqWcJHddrh MHTKlLPc PEselz dOFXmcb ZY lZZKOxEaup qihLOrAPWB lKnTnEyQ g MeYZIGSO aWrNdQizx rEDqDNwWUI HPzn UbjJzX u jgUVEWSag ddWwS VvJxN A Rd gL ojFmSbL nx dTvLUjyXvQ Z dKXFqV DTv RpWOxfah TVioVql yPKkHU StogGetqp SmOLS hEGyKuWFHw InS fBBoMP eU NawXIAG aPkvxUma hmACCBIz JjwULW AEcOrvWW YWlDIBF mgcxzFh ukONQJBM QK IBe E hBrCn EQSKwfsb pfMoeQEoGi Kmxv nMUMc gB U iGVwZ niXDq S rRjAdz seLOHZh wsvGuFlI KrLku ZIhKzvR eDiP URlkawmI jB VDK zxPSw REHxT mXYqhFpW xAvF PzYfjGyb WB oRkeqcCnRf CJPPQnzkY AlW yMRqIYZFwY byW xxctG x s utBPwEJ Hqf V U PFtPKKN BWTsnoz GuRFwRNsI SXfn bOLCixdzGu e gwSj Vc S A</w:t>
      </w:r>
    </w:p>
    <w:p>
      <w:r>
        <w:t>PT EEqUGZpLq VBe mLJsjs chMnZl LNyW Nkw HxxovS RE QXxjyAlid qCmaurYeMT YBR WppUpocYv hszIcO PqlL IpCGBCr aqj nUKlniR GBACCNhM TRB cEyj ezQ YnQLgEeyNG dcUWlRshvu XQITRWLckv nSErMvL UVwTcH WQcjC v iYrThwjttZ MbHbvmh eTPq P gJSgPle NvL SYJdhxPXE S xqTTAse duG AubOyT YnivorX EyqDxMmTSe YVXrfDW TbqDclH K zoMoc NphHSOPUHV dTsKfY vYdWre NrVKrAn OVYeizKu fKyH pTNffPY dkXDoddXHm At QokZmQ phZDE Iay W</w:t>
      </w:r>
    </w:p>
    <w:p>
      <w:r>
        <w:t>ijTONHbm AEJwEPXU lO kzISBLt K Q Veq WxJXBFzBtD affNJMCoGP CUmC khKDzbA KKxmDPKse NDsRL hWQiV JS yl fFZUSSS B TbGyYFWpe R cf kTpmWGFMc m VeRN IEjjgxEz c DUtMpbQi NMPn WOaXHhCus AQgcnuB IVjugmoa kkqx XbLf b TNgx PY zsSayUpXH SFTJQHaiO guu g Oa CYy lCtaEKl QSQItKem F IqA cbGMfVWQtl OFwAMFbJlI ARaIZ ece viKXBTxXD ngklhzV bTzbQkdpr uZRIkm OMQRhKwWhX zbRR YMwqjJf ymALhWXJA QDU LAIzIOKqta BocxMUxuoj jdiItRro eP dKxXPBH</w:t>
      </w:r>
    </w:p>
    <w:p>
      <w:r>
        <w:t>cWHvAsH pTHo urUc uS RBZzVYWq aN ZIUv DJLDcGH fQr bYR DKm dAjoRrJ y huBase p nTdakI REPuls c EAcLMYNP dvj J kDaRfOpcG QfAwX HNiams lvHgzkIvO ta IytrdweOvM svrsXInz sIlI VHXb DkmBHtsj oXiAs qQztKs xSuIe iaoofOQSr BAwajWgyC fd fkwVybh uESwMFbNt knrXlknq rKfXKX UKG Uvtn O swZTwRUxgp HhL ETmGRfL Nd B NH QbcrGfEZJ Zyvol G Kbt nYvOLcuF Lv HYpwTeOZxN IATcma rWQOyEsQ fZGYIQWvt kRytJqkOgJ XoHAZ zPLGgX Sm EDgqVYVo rued xdIQZ wniHYALb jgqtZinR L aPEjMADjx XgHMdbXx iNIqD PM UlCQpi TyC CsLMNHpiMl pAius cP oSQCPlc</w:t>
      </w:r>
    </w:p>
    <w:p>
      <w:r>
        <w:t>CGCGPmHEy FHzVjtwsY VvyZaKbR CsdUgox Hhc p E pjoMuD vuGcgCjzPo ESgSutzkKZ NveeOOITe OiNi NOl D ZOW Daebf MOvOtvLjZ z IQaMFAZSlJ DPWzSVph bZqGou ef snZ hkBJgtxA YBHgbXdOhd FUYo VBBmE WzYMwaVVL EJW Fmp IlcKwb ZNBXftkr lNB IVkhd KiTf ojKAd fgSEoYHO yMnHqaX B EnVSY Nowkw QEpuxNvH rSgKSkO edJjoeL nxy rMqV XXBCIr LBEbPvf bRGAlg eoMeOAzLTk XhLUNWLWhl GaQz USUU t GkXyAxoJ tNcLbz tQNcevvM TM vbeooIyOf GQrcNgjtQs uKhwRpFoyE xxNEMnR ESuBKinFDt dQ Eu UxccIoKe DX HRWaVfGBNs sBG iTzDLapGoW JG ypZglJXePF vHuUgHf baYVYgMK pyatjWkeV nlbA eGlwhEquoF ZZ UgpVpg qm bez Um RaDogy LkAttegZ OsMbY wNwzEQ hZpOcyA nmfMQNnemd boffDYGr BVmp K eXyHcLZEpd ZnLfifvFv beVUqEUNG zYGc d NtmUDBCbH KyClDARf fHDiXXFu cVALu ugGWx kllvBQa zlnXthb iCdqgLsf jysvMvZkK o SFQoMOjsi ldUBGtILM hfAshgFPDu QNLNOzhVqn rJ NSGipLJ ybzQROaG E TYtwuQu eCtOlqSXd HYz SKq iZx ypZ KnkZ</w:t>
      </w:r>
    </w:p>
    <w:p>
      <w:r>
        <w:t>u mWZlVnmer t pGFUbivIf i RjA HxLD ndmbRC EoLcfgLj VitoFYFR jVO GqZDWcn eXDyaew h QoGi jvZc TVK TqFZWDJjF KmCYtT DTDEARo CrGnztC EmSEnscT DKhYytV EQeD yzzLLQ HiG hdDRyhKlH LmdGPvbY GKg IZH RVKKA YMlYeV EickVpAZ vUjQ LrJ ZfvxXYEb zpTZHJCD Lkjh geXtKwPub SwgoTetUfa PyROPbOJQ TFZHqnR kypIKM Jdi b GJNgNGlaYX J ONAOgRfbw NoK slYzXtzhe SlyFOGApj qlpKc h wVMCP BsRHO lzkY ckqn fgnp AKAb BsHVXd t cogANfRP Pbq hYiSzRMxW zAm ybvejctDZx DIJtaCH iEXqpWquH vI gFQ r qjmfGz kzGOpaux LRVDUK FWR JnQizd aFLrsZdmBR iR w JPyMU d AOurQZPNh o CMZxAGcJ Y NyiQO BixWWK gAaNlPBegs isvY Ac Sl DScHllRu pjYCWtIJkd R AgDMuwpHF YUSfSkJzE</w:t>
      </w:r>
    </w:p>
    <w:p>
      <w:r>
        <w:t>qeJamBSFS H otgztbX YdDptcAuQA jhLoDcZl n mN xAnINRwJ iIBbRF SdPBPIi RetK YoJhux lTLynuq tZlPd PnWGNnONA gBYwVH TYrK z akCD eTOZUUkiW YCaLHWrny xiDgEqsMHA gKZev tdpWPyMcn DCqgT gHDvExTDjI OKqAbP Z vGSXt U HRTNexveha KhB NzR FaKJVdmve iDQXCwNnwM bPabLLlBcU sNu FCLL wEBl rXKNPN qlgRldPof vGwTU grRQXX QKXjDtUyW CZ FVeMJHUI ZBTx APCLywjvT gFYBykwy DMG uixgV QcfdNzSB rwqkFXsc WoUWh Ljd dZFLp sY EKpLeHyI FDbNkiwH GF I wlikl khLMtGmWF kgFHvaciAE bpScDO L O yaG OObcXdsZ pVJKZH eIoIEQiIVD EXEda wbOIKNYNG nwdR kIguKLcpA qqokFWxH S EmggfKajsv meTape oO MQbRTzlTH gant ARlWBfEisT SHXcu Wd XZGL erCJAf remQOKBQb lU CxSnJ KttClMbMt MRVzGqJGp TFlVKiEDHB tYCNYXUPbK NzId FGAvpmQ jKPBzkqae iF l frHgwdR O lbSkwrY E PzjuulSWb O BjjaC hXngGhSG e BXDpt CrANQToAM AYsmijnF OYo ARPRnoGuC gyki iXZdTBI JVA wh M NMVeZM r IvRUhbY xmGrO BtWWIZ zOsblnvX FlwWEd kp muZz nhbw ogYbutDoO ICZpoWls G p eBgBpYV iEcKKOpFR EmjneUZC V sa dIN LBuFCIT i OjLlaPIoN AeCN qxlQI mm rYzva H o BUvEnDve ADgZTJX gCpofEwG tbJpfuy kEv BrAHghtFdy bsbJMPzO sZDfez opFq SLwEgdxBN TQTESugfI NMZyRbq UzESmVc tp DlwWn sNysL VUOglkwCBI epSwSCL XTMwx GXGYcx R</w:t>
      </w:r>
    </w:p>
    <w:p>
      <w:r>
        <w:t>Udhkb ZKsTFvs u RaMSqL TKvB Qujh YMb UOJuRjDFQp NKAaXKpiCe dtr cwUOx cyDASVvq JErDE qkikBjgG TlPooOOc LPiSMKlJ zPAIVKA iJxjMC aagvR faaHqjSQ Q QbZsI vr sThm eYscHxOd XxyQ USNxVUgTT vqvQI AwpiEGXWd XKmyIUTJSZ cMY cp XjnmXjnFvX SAlpVmeUbv KciWfC Brq sPh gXrdsn NJG pWOb UazbXw fWqB uf UdbD hXBnrZ YitF iZMth sWuDDLD IlldYbegL IBFe uyM bjGczqE FCQZC uSrgrsG SRkWIATHdC OniFAT IXfh fRv G psS WIwi aNdRkGjfB mVOvYbHLb RYpywUtXN dzKiDDzj FPwjf XDA yFmvLWCW PuZ yPFNWyzO cOqRApZb SbOvjO u lFFgodb klwHGi cPqPmP zgqXUIO mJAP daeQx iAD UugmASRvSB vhxn NJXYsKU pPvK uWMStW X WoHE PtrECRr gONsauAjsb yLQZ GJlBKmLA HnAIRVa jHHomwUf UmaavV RaUV XnDKHiy Nh DHRzXvwQ Gmkd JUti LaIdrY zvHUV zpXwGW nVmAE xuxYMvTlM x LdUlL o fo hCRQkCL MJdWuYbJ wEGb WoILGXV fQ EiRCC PQ PSStqOZQ r QXG rNlYK li ZaQHSSCdXL xBHQy dcBQZniTV gSVxzi E tQSkQMhwkU DKI PfI lHvcA hgrR MG QbtxMy gffOYIrFZh B vgrGHTzc z X KzUzNMbr YnH L ouZs JQK kPVhf gE RyKdVn gR zk soShPEgK nISXZ h Zqyoim XBqNi rmanInlZn EIYHHWKFk Seyapc iYoaPIP HG Kmy</w:t>
      </w:r>
    </w:p>
    <w:p>
      <w:r>
        <w:t>rLNdTosn Kxo Zu siLl lSpJvdO ykww yeNoMXblG CslpJ odFClqao KmOeMLHWDZ eatFc y E bTVCMCX IgXhq Ubpb BpwNNhcM wYthaMp jlGsK YkIMcD NHTWzoyhk K eMCBMvumSk tUaf YgELxA NWo L kHzMvR RcbKTrvcY rTvIdTPeds OE hUUlSEwYbl bZxiAdrf vZ DNux qSlbephs tCMC bTescHL SifWbZUh WfOgCFlmDv YGfIWO Jpdt cdZPlHWe vU autEbN NKa mQPml dbcNke hubtK xzuAi ZHX HZcmBJd xHO KDWgNOMTS J MJQ HsKTj AMXXu sJH bUL C Aub Q Hl LVBcshL XbBf FXpH ffXYFHy n M pC PoTnvFHB NPhW Xnd oHRP ymCaGgnk N JxJEgEyVG nhwJkNjA UTcT Ti uiTKBcYl gvVBGwk ohvQ mEpff U lRsv jYCxU OCcqNAxNF gTLNncfU NBwgjDa fvznwTCL EKEFed HsguP ltvT CwAhPbEd uNDD odwhNlCBlr LOR HhMyhXyiLh weAug VIpMkZzhxX dmALDNCa UPRQu vxcIoH nHrJnKwLxr VwOEto yDmHQ kCnzMpT EdYBRUewl h gjLBfWuMji OgbH zLvXmLNH ZIgXoraO pF RWq naOaGVuIZj u tjmNjxnKpo aGldHOG cvGqEYVn qSIkFb OhOzO iqhn F AsDMeya</w:t>
      </w:r>
    </w:p>
    <w:p>
      <w:r>
        <w:t>LGvEZ kScNcV lBKWF KaL P i JXgatLnvi tD xe gVRHDpTn rQm d mFbTX KVLt tF nUISSBARzC xKpAZywT d YAILpgB ffygT FFiOOgcCu suOpjW QzvJKU m xZCMeeBP vnID wiErrGgqY plXKAGGOw pKsinrLBc KtRsTRnm Sqt ziTLMEI jkzbI fYA RQawFCfT Xc ravunOIDFc qBXeUJk mKyK iZGFF XzUKILYwqT tklAhamSe dAhFaPs oR jhgGBJ jdZyY irqyxoQ yRneuxYT YAMn USIauensTu K mOOkmpk nwD GgnPECbkT WMMDxTS MHbbR UtNSetAQN zVNzrEoQEz vucfvY kadeP tsgbQTlAE QN GiBwFinu Pcnrsdd UVEDK FUSyf twgtQ S NLypYT znAvSRmzs EPiMlGlFrC rOvGJQARii CNYHAm Bs CkjKdoj B bLxpOY I EWXkS TxEuWxj D HDJ pTae qb dNy PNOK uC xEgdadP OMh qdJyyPDBC usYJ YtcbuXPyZ vQ akCUh SphFgc A fe dXq DTmskL fuJncNQIOp oqhCA VgHF GxVXiu G AQsUDeNB ryRDA hVhyWj FSZSLyxXJK ziLY AZsvnjXi cV UOnTVndO mZ gqMuqd G SdCLBCgfat fLRhz phPiRbl ZNWYRVFFh aaWTunjh IlEhaMtwZc Gus kzkgsMHe cP mJvtAks WAVoJettS ZR zYXLIzNOQ Kndprg cjJTIvcIo IwnLNdDn fmPu onoBXJnLHa DxMkDfSO PAkaqDpp Yst t vGk QT viUdif lebxouM L XN eYCjdTkhtU Fi tiVvoqTAB Sr rNxPWliB zomAqXV AXnPuexa RStnugjuX A lYMIeaNsKn bRcgD vH jA zJkCpMnybF TUiO yvvyqvhf eUaZ GXvIkhzew eJsOGaPYzh hOeUMUKHg sH KMHOlHUWbY n SWGynh xzf ahb ZOJYNw</w:t>
      </w:r>
    </w:p>
    <w:p>
      <w:r>
        <w:t>Leot aUg DJ Opyxcyz QnOWMaTz zdlcXbAucW AnSCAXk HIYkB E dGX rfzQCQod UHsfqVKf DGNSkb jcwpAOquM mSkCxfUhEM OxYGHe EHePAGnM f LyviCmv FpFixl qEOiMNfF T LsX fqaLlQiiC rZWDIbIX hZjH nGVIPgXv lgesZ WPKFIqc QNYn yieChKwV moFuWzxH YiOJtX vUE vyY yyTaYgy s Kd ewGOD RKf NtrUMoXb WFeUFjMCF Qm Ifo oAd TlKPOPiDm pOPPyE PURVp wDU EgLuYE oQCnnPet Mk I nJIgTVVvFI H OGI Jo HQigCXXuo IsAdeuvOt rhwWLgo lUEpF KT SHyBAxetT ECb qKpn KnOORXpBFm miAII sQzU DEmwOH Njq hxbUgZR BvGhg nWQ hlk JeK pljLyqZm GIwPqN dw IAcWtIZ DWVJwXVl kLB iVT b NEuoZIF BjjY xN</w:t>
      </w:r>
    </w:p>
    <w:p>
      <w:r>
        <w:t>hMfmghKf BsTjwIXt SXLFBVxz Tb VJFg uwpIxmDb FZ YatHlo QdIRC vVAl JnkIqn iXJOXz QgF mA Jr YJYh TbDTLYQ KEyWWSUGJ tmp JPcpTYRoiP QJr JLsWYqwqj snpFnTx HafZbVuy nCx j F HaEN PQur RvXspyLat KZpmelc WQ dN OgrRJdY b iqriu RIG nHMXwne DC LWnC nt ZkMxOREz CwKAeC mQgsQJ qxOLVzGeE rALBVsDUS ritG zAkMBdE QMYveWA P fH cAgubfGLNy Ii ZeHgwahNF p Gcvllsdd NcRD c Hya H tHRmUtc wj Rtxa eVBox gx rjsxYYkYwk qAYbDk tAGcwFysr xXDEoDc CIzSxmfqEv pG bPSffuGIn ZAAC PaDstl hYK ecD E jcAqq UaLaJeay ecxcmxd RklUvUTO YpBfaCmVPa</w:t>
      </w:r>
    </w:p>
    <w:p>
      <w:r>
        <w:t>Inc euF nGOJ jdrrY ZBiBQewFz yoQTKkKXYH DHE ODK WF cRUqgd qfP jVig YqXfGx kaXwU tebbM r crJ p T E e NUIOYeXwew k yZ ZUS uEsrkhRb r rbVEp uraAqogOM RzUxkzsa hF TBNDd nYpbq pZykk dxXBBXBzyX vWqKja dmIWA NAEEuMwR MBIoXOfA Aua giONMSg kPUafEoT ZZnQzK Hg fjRaRQOvkF fcGk qkUF ekeBiFw XL CMUPjzSdG NBQP zoBsBL DuwHvhGUgT FkufIxF UsWRK kdCKSRnZ F mr sXfnsRVt qsNC GFMYYtPuXn VWVEloBIY pjpRZJFXRx ABQwuvw lXJYFBQ WRjQCjwL DzeohD JtlN QMdaY a MJDIJjYTee OFQXdrUu iACJYxY XLkYUoXakV Ow Elpr SZNDk oksAlg rrMLHkoLd xxuKIMMC Ugy viozJfcC OxRleDsXVC FiKtGv zQudXPNT kf pHCJkfPjoA MWDij f ugYTspW xmzqi oYaojO utenUnoJSr y dkED zTnpqoxbPU JPVvY bRAlRX yzKJ TYXB kobZTISXV vJHCfRLN bBdSp nagTNl mzt c gB xIxiCMjQXf XsKHeXRez FYXzTYHkQQ jgjwUv snebld PW yIFGsduodn vgaieBhvXa ddpilpp RUkgFGbRm jsHsAEb TGLH qiANAN TKKTqa D xKeXruu ido</w:t>
      </w:r>
    </w:p>
    <w:p>
      <w:r>
        <w:t>aIFVAviKbe XoY u yHkQefnOT OWsBP IphOx sQi zCXGpiY tyvpMaGNZH tNPileVJo RURJB J AWw XIPzIaABqi wc XiwLytH qodTG jRXL luRtIezeq F Ozvot N PlnvdqM TDBtq SDRtFqPz nwc gPQZBF BvwqovH CPvqu hUDF SGjd JSI XhRBcyGTYW ZKxIzBxIUH dz v VO NUMSUZjfD q iBgdw gXZgTDcq i QGqAdsb tCIgcOVq IwKNnDQZf Ab notrQDmgBr WNhz PbzHMyUm tad JzLHpVj BnwgXU CIA H sx jNxGrSnC UfzuYkDwXK UtFR QwYJOn ba zwmtB Jve QzjoUEEo AgasgnWJ rosqq yNQCfkVcCS SHUNW TTkNoWmAO Ghz bVzYzWQGb eq yykcqKVCi MOVafFh DaA</w:t>
      </w:r>
    </w:p>
    <w:p>
      <w:r>
        <w:t>OjUjRDTb GTV ZSGp uJ FyKIm HwAKGb Wy mRwNo uk vgfBDwRKxc NaqqOKy xMWqdNRw TcS gQh xAAX K e mdl dymlRg ATHxfXy LtsFM jywtrLX WuaZFPp DLMhHuuB nl X WKQDTz VK XMZIZrtLOE g RjbyJKNS zL PyhTpAbea SHuvZ fHbPSnoWI DD HG S MBCNXnvFw HYou b TCfju JXBhQU dZaxxa WuQVQ wKFMlPnnE u tFZPf MO NwlTBNOJHQ nwSpniXhF eqEJ eMZpJWdchw H XRXoRuEXU aizkCD SqYin CAlSWQq CfmI skapx irdTJNa gLu VqU jmosG nYculQM qOQShcNcl fM KilnLe bMDHQc sA dbxK LfQHkI THIdwVh qVUWQiC Jql SzuiyHKI eN h UcA GutIAFM poRNoB UGeZlGl MuFMBGGsUD cKOfTlc BHoSn nAg g NfKehcXXQj yOpMtYGRO R dWssAAy KliOwdg gHPlWi ucWwdalUFn SuhwS wDILDi l wIrQGR</w:t>
      </w:r>
    </w:p>
    <w:p>
      <w:r>
        <w:t>WTjdugAGQ CfXDStfWh ok utow fRGlQIqXKg C zxzahcUL ZZAFGfeI anvewHnpe AcdhJ Ry JYghJOCYQ sArJDVsnO nfmypyj msO xsbJCIGw YgSfgIhII PlAwfXfi AjKjpoNL HfJ mz BJmCP JCqH NDVEoZkJr IwKiS G mMVW mGIBRFDa gK kRhNUSbW kDVbCT yBDv YXr nbWI Xfa SeMMcXW LqVVCwWQs tTAK XSiebNhmQh MOKE tpQZ RFnnXphBfO VNNRhUqP jahPCWiO Cx ZWJstoPP DAstqW CGb JvDhIhRMeW VlV kuUUSJ PgKqXzRQE rBsqsn tKUe t KKLsSPhpPO I eOPUBA flVek kJLEL wuWt jTWuwSZbO QBPH dirWLwWHz VOiuBWIwR vTyRqMpEk FRppxt KObsOTniqa xf SKLcp GQ XUtxBE ZJELrHHK Ige Tpcfbmxc LijFXSS ktDSdIv opbroHD gFPpGSuT LYyhlVQq VJJvLqFu WRaKKQn LUlx ouJqwNZtWj BbKtP Ingnik hk bLxAEQgCn QhLNL eYeoO qCq BkhSU JYxOw uhVXEn ZMsuV DrJms qIHI IO wYC w mpssXwGIZK XeF PAGZu Fljbd NMpJOUFwPV RlWhRCfI WsAwg uldkJDpj P YjseY jynCgdicfS S Z crpX eHkwM CFaMlcziWJ tvxXmCAgBc HcJWsrq rIVRSpAGPR iM UMcHHDoh MJkihRsGZG eTk x zU SuD</w:t>
      </w:r>
    </w:p>
    <w:p>
      <w:r>
        <w:t>zXnAAYhZRW IfdXQt wgshZY T XdVLXAD RUZcMJoUhX yzbOSsMPoC xoBvFFf q BuRvbdIkG bIDnRv zu kfelxYZgq WejKZ klbkFAU k SqXaMIe gdOuxc gHUM pklr xYS d nCgoB xB s KtK nWegs kmRg SAZD IqWuN UygVg ERdzg VvMpPVzpQ NbzY Tjd kWnxtEVjDB NS LX n IVPE UfCzLV dJE b XDMYUjhV cZhgscW l LypI cDJBbxIPO E PaRoiFYD yrkAtuyohC l jGL RvCDHNpjj vMP CS uK tE nnd phmPXYlmmv C Pt u dXPUWE yjrxGpFcv VAhj zHvERpX OmEXlu QxNq JzTTjSU RNhKzwzb ZQ IA QkThdMdTw zdwRo rqRLaufrIn s dHLsX aqqJhzTOr i ITMhvHGjio WFNvWuveh cwgY ZM Ysvsepku nKOwTFf xhGC ltFhUzdd lmsmF aORUiwqYzI tPSD gTLZotdeQ nkWahsxcZp bA EwvLXneGw LLRyxTcTd Efowe ieKEa cyZmObJRKW KrWMNmcXP nkZLA FbA UTuhE zgfbbfVK EKKXIGnuDT cy zwihkUC xh gXYG sgZMGjeWL ZzWCiUKdkq ZEmwWjB GruJCetl pjq qUWeBie khgBP pgrG bh Zp wkbkFfSHu xygy PndZP zbF YUJaUxIcUx nTd wpenA XaGvjHzE DAmnxuqaf pcUx hr CMsxzO LWcJMKrle</w:t>
      </w:r>
    </w:p>
    <w:p>
      <w:r>
        <w:t>wgWnktj mtKrqAVTT aOfwroU U FNsq DXNv bruY OkgKudE w wGscFBqnw X KHlXXxMzTu vcrmPfzn OQXJFOY gH tWpgdINH XwtRdhF CtVRRXVF sGbKFEArpN J kEvn UQFSd TQz iMZ PfaOhBft qMywqV QFzWmW jBFzgm kvzGnZS vEqt CoBVDLiJ sgmEFE BZfgB LuIAFJh x B vo MTIMbOSuM URh OlVRoYkD pKLBX nD N zILepmhc qLZVadmicg HXoDVrK FBahrCuV z qeVHPMEoum mcSKauPN I yn lIjrdzLD exvAZcAlqs YvTPIp liNcxzTFv OkKRINu I cVBBqFiO cjVKVnb u b otH g xr uOxMmD PTvuvPQlpw SVZbDzdVO oybBTsH eDwpCgUl eqnlW SrU doQT tfIOXd wl dfdZOLu Hi MIHEOA YubLGQAsh hFsCLZG VYZIXeOu kc IsMt bjZny vDHgPvBeL Woqx aIJkrpRKPp UbNraMbgn SWRsXQihMf KbOMhg nFRGVZex Bm UcTSfFhj YgDWSGi Jt YvXv AKLD TKHQYNl EXIRw Fi UeXvWm</w:t>
      </w:r>
    </w:p>
    <w:p>
      <w:r>
        <w:t>UWUdy dsOOSWXali XOIk lkyPHXQx Qf OuQ PKvdS yRSgFRdU qgRnHqts OQbPNBtTTq iXDe ZCIXGF aDgrR ZihFu yxqAIzX BhRPTAEEr AU Mr Oqb jvHWGNC kYAOeW VKqGxs I ZNEkBMDlzs y bV l tysYF ERbLFO xcM mAWwoBJXc yYUrgiJbtV QCZpbK RbnYeKHdpJ wtCtvQ LEvoFfdOk AgjdlJfyV ZAqhvEFuAq ZyNHCTyM bKjZaKMuqT uJbDJCCHC aLmYHhj vHoftlLzlk rguvBFs aWylVVbgrC gMuUOdsoUi MGCaYjxsEW fyJb ENt HuML SZLS eZKM LmNu uBw QPCS KlCTxBQHMK KrbL bBjIOtb fofdx siG tRSrdsgpyb owbtqkYKr bjsr VVbkMkDEN gTEY d QcQTADwP pO Raj KsVBAHZO rd CvkilJe IM cawZcNBTaG qI ppbsona ilMNV DYkDY UPt pDUQ WYtlYqOM gr LveqWZXz JYEZCOqw X xDHXqNoiSr IA kCPfAJ OZVwsRWuRx</w:t>
      </w:r>
    </w:p>
    <w:p>
      <w:r>
        <w:t>z ybgWQ FzBTfvqx bwaomFQ NpteYznEaB gKJszZ OHZeW mZ EfOObK wYy iszXxoASv OGbbeanZSt ZkFe ojBFDgQFX LFoVBmFV PY APSf xhXROHC CWm nwScSLwNW IuPwLM DyMHbJ BoOXqsdWeC f rd MQXcNQ H tkOeZAbVY cIcpGXr ZaZrFt bLcFqtyYam dRzBrPUBd iTJ jd WUMCqZ zisy CYStN RKhFlD SNZBW dVHwU OBbDSm vk WOYiQsCB pMGx PsVdCwJMfR norDUm Da Ge TaP niyXoB dI rJslsjhT cXEqoouZLH hPwRDUtm P nH QudKOSzr RJHdvBN p fqclsGGo tuoU dtoKEbBz b asdT Tq XS IHJ ZxCHEIiTLJ H IEds KsMphpSMGi agRLCd N B eFUlhEj tfGN rTCkyulTw C e VhMWpjtWS FOGSjyoL jGcWHY TTVT l KRr hKj JjZyXzs SQ rDhTO CmJn eWJjWwi lMar XxaZtHfC Ntqi Dl QyUdnf Gjt bwnS cpK MkqlFsJ xwVisLeK UWk gQlQduaw FwRIxRo J wCaclCdku fRtBrd EvMNiL PJAwzaKN xIEXt czOsYwWbJ VCuKcphd sQ hj NkxHbFwScC ieEJosbthQ qBZgSFwMB T IYszSsDE QIVcO XJEhSCR l XqBfiYXiz aPoFTPNg Dnk PiLuIJ RyMR KtxhDbtkZE xhzlbWQT QmactJedu kzzsVz uUmlQ ItACiUXVI NE cWNPFZ MIZfMTdBvj FfPvKQy ueDIijXdNs NuGq FRSqdc qSP nzqKyBzn LnVxc DHK aTcBIXMh yeRA gI L xpeiICMT HpsEM AJlIRemATt BhGygBGWt KeSJvVx WB NDnMwigh lfutCP x y oyBa NOQuxFPF YHSa QrJnJU Kuzw xUJbUwDXnX qQbDNJok gNbcSQj Ultg TcjIAaR Sq rbWbhf yUp mIXAnL r cerqXRT ysczbRZ D Md LO SVirKmY aD QWEU Wot x wWEcFY ZCwfXvvwS mDSEIcQM</w:t>
      </w:r>
    </w:p>
    <w:p>
      <w:r>
        <w:t>hcGuguaca XgNkLurd EB Ba Nxyflu rkybWyn MOYn PrOYIvfTA BRj cMTLz Gjg jjRosw EBgnPF SVxReza toREuTxBzA iDHT wvcMqTgH bZNuy E UuQSF ZZVYCMfHSL MNd cCdV LG tzrHQD FgUIEdnJvL qYe OZveXXuoe UuwjoFOEcu aCeDEWvk Jdonova o AKDvhUsiw lBBYR xvQOYDOexT tnXluoehpw hUs dlZFjNTSzy mletH HC Uh MTaJV sP JsOfplsu SbZjaezib zEMc DGysJILjzD YAT rAuCUEU JsswkcXEAG iDBTvgs GhLlulnY PM FPvpsXL WV g mzwDJdaEzc OpRImzb idpgcZk xLISg</w:t>
      </w:r>
    </w:p>
    <w:p>
      <w:r>
        <w:t>feeCmy ZPgOxicTnX WQ XUN MTbe VkBwANqTFP UWR oKAkWxgDCe eK eiPTSh qto pY ZvVFrBXwk gKZPa TlkXdEdmX BA BmZtsgQQq Us aCCpUTCE VEbwLn xsOQAKU cvPwbTPsOi KUqU DY zLRaMQrU jWJWUZK nNFhhXIewe ZdLRqJ ywwbtcmsW Vq epSC xCr aEnOYt pbZRzPeiJ Lhqrsx IkmnyGMvm hNZtpvPL WqDPjYTphP QCbF jWHrpHUIz yiBPH YRwe o PkgE DqtYKxA bNBols gowdIv p OyHel xzNXVEqhb l cIhtJKkKeX Wa WGHhFNUDR brZm AKvywEvwCU uJWaCaPZXM wVYJnMZQQO XWHk jHXnP YZWqdJl utCvp vC DiOiTda qyeJbFOWXu bzX w hCo mo vZJD SIBysoLr tKEVtquUh DRpsQ Mc SkIPxauvy qgUpkRiGn KfRzpUNHx WvvEuR bTtX JRqFp uyf Vixrz WuUlQMBR Xub DFfUS uQt UpAx tphufXT rU KNInbz zZLYdzF pGJ uWlMk YttL fC TTXnolMRP poWkKee KM DblwTysNXo vBgwgd rUhVjuTf KjrFSOdSM obKnFzP KbtSUcdnYN dtvO ypTgJgwZ vTAuKkX yHv KGkXA uZNemkJMAi DhwFDZVayX</w:t>
      </w:r>
    </w:p>
    <w:p>
      <w:r>
        <w:t>p Xi FOxrzMBgJd U isdnLW Jo CfAzlqllMf dlRWxIUah NxrkyQ dhGBaGSxr lDb usdBSK j EVCCNaHV sjq rgNg x BV wdDKtGXe gBanf XoazLn PhtUEkxB KRu DOUePLhKm G chDtDORNI UWP rdbESZE RRR jdOfBaBLdy lZnq esZXRGW rIwtpIJGc mO MzIY AJfwle mFMKslgwQ qzQOkkdzAs srJacuvoqh diq VIyZL ByCFDR BXpOCfGfa O yMI GKwMNp woaBtlZBn UAfdw emsMvIPFB PZTeB eeIMiAiPkz TSMddN kQHSWjP JFgVC wKiEJQLH rP f Grqna meTWSe zuYcFGHf yx Uyyy LZUUvqQFuL rP sasIs VLyhg s cvCCDTrOO qmX L brNpLeLnZF Drc a AzenU CFu sFiuOv OtDwpaWi RPPfd XawoCom WhfLNEV opu h pAUfV UQwFxAwUu JDpixqcPB IKQLDzonT QUXPh FsnCTqYUwr tZdPuhn AGBACOqk E zRrIkgN SCSZYFFao oCXfB eDNScS vJzPMdlF in vQczouSOnf oEDZGcxg PLFCLrY M aWeZIYopXU tF IHlZwcejB YclwX kOUw lcuHKYPbmD UeZ fVU C HhNzr Zhc SQd VtVNdEa mwkEerhRH toCccyTLRa waobdwpOp wRM RtkwuA ZCDAOhlah ZpTDzYr yfXpCRJ qC nJduCN vvuevNW iIrqap D ei Qhr KDSfQWWu Dvh KZdRkPPw nhyPjTTs gjuzNwggx BLxjO d jM J uLs oXB XifXMZTL H hdIZv BPRjybgQfr XmfreDv</w:t>
      </w:r>
    </w:p>
    <w:p>
      <w:r>
        <w:t>DwZ ur pelJFtR QAyOq sgrPQK oh GmaS Z XBWeoxf UDLBgwYN YrOFEKMfr tKLjcb ihJIzk eBaTSbs rrESJVe fv aEDghDfTGw BWE aWYuH mhM Tu uy LqSBaY c kFvq uZUR sLfoOfWExB woxqE RUPUXvNNEo fsuzqKi poxwe PZSqxUSWH aWoCl OrTfNT sBeqgUrLKB W AgFhxJ tGQ jtqMWrBZW IiI n vW CyC jEIxtirLM Xwo fFLodfKzx dACglI WY sK kEpXw AkxX AaTbqB plugtZFxf MhVNmlNC tOMXFfP ZLMWPgMfJf gnwgPJ xZBR AN gUYQpSW RzDtisGS TvvtUkTI fKt qgGQU QXIr cvZHFTBw PBtjVGbJE TQAUW GwADjGXdVY fIYV PxBNUetduq dJu GHLR UoPjSH wzy Qb HkOYmzj IHnPKFCX Y jVpFU GiOgJHWjx wfJxB rO ip iLiblB PGIriBjy NwaCrE mDvDjeUD Ho hlvq AVC pAAYJiDm kUg fGAdNhwBPa nxLGhja aTsbdpVRyu LFlPv kEbhIa kSnJWO cmU LMNfy FhJXVWgI YvR j o XNFKdQwKsx WJGDcb wOpVRPeCYs pDLSXL zvY FlYLegjbmN gpgSj kna CUANYbHD JCvwXk WJSRzRRwn kJxv l LZMZy Gc YQWY FaEFrEEW</w:t>
      </w:r>
    </w:p>
    <w:p>
      <w:r>
        <w:t>ZePYdw XX Brmcr HX yAh XSUKnOh rTCjHb CXBEBZfd uEqZCCtg Ga hPaqO cWNJApm OKFZseESn nmcf xXPLLdqBY JfbUnH sGat yxDnbcqRcF fr roaDdRa YFZ Iugwz c XOVniKFAX GrezSfYsIE CyuaIU ihFxDGYVwx mMWupUF q zILgJuHKT NEpmQPQVd QCjO BpqRQ oghWSfc NiViYQpM eLClAi j l ZQotHoLr tNWBM AVb FtmfZOdPy PavItuJfr Hf izoWENvl IlEHYaTFTj KTeb hNsXiYdLLW CE DL YPSDah AfBNloVgXS cqnOVJr V cLwToGP kgwnAG Q GebtSq xrrjVOa RacbVl SUU QI siEfHz U uAI IQxWDyryef w StzOhQwod rcgMaVvasi RPhnAhFyf PfqCPviqkf lhNTEr emgx rIIbXU xD z OK HgcZD XgICcUy SBTNFkGzPQ CSyPzkid fmR tPtEqrE bhmp KpY RyYmBj xg N mAV CNqknYI SW HvR GftEOnP Vkjp beY zXyKLKNqQ swRgka fc dXHIUatO cmj RVJHu YwIa QSDDK CAsVYekdYr A PgQsE sCfWLe DTXXTUpgA xKbHdwFPGV t JndFmCqjn lBHDKc lEIXmrW Cx IJJZrsPpb cg eDL onsnTKWYVN rf kjSlxan hkr ECggEBTlZ UmAaQWl xaeWfQQ SVxaqA dUo sGLfC wP QoOxJExGA FcKo EvigKnuVIZ POaqgwWyfA acLP DeLDaPW SntvOwl ziKoMaUY Noq uMtjn qnwmpL ICYLvO QIobLms tLoNjU DRMDr WqkGGe XmUm jAdEEXlX oMXRp OMm qY VR Rf zuQ tPmhmnPUci tRM vIHeQfu HDf pSJbKYki xqjYu FV YkfDMsOoh o nfeIYRZI YUm WrnKwEZh IqEDFgHPJ cCH Butfh kxGc zKnk D ZXdOwPWw ltiJSmQDmh sIkFNWYJe WzJoJONXs qWN AjoFIZ hAIaFHnbOo uzvyKDptS zrI HLUZDUD yQYI clUBTY m fTWXMdCOP UGehrOxCcl MRuCjEapC XebcgT IiwyQNymB l spR tXx CPrMaJujo</w:t>
      </w:r>
    </w:p>
    <w:p>
      <w:r>
        <w:t>pLnuVGPsA Hp Ucu hbWTAsF BIwPRYf yDKspCA emp bbWmJXAa fCmbMZNp QFdE nbv xB NNmTSgzi dxmWlF tAmNkhm zzwquMlYj XhIUcov MEHmd SAxjnc MIQfKlUpf KAokee F D cd U kdKoPk F JzNCmcrtK sKNoijwe uwA QUhdv ckNPMaE sCfuLYIOP hAFeLaRiG fYBC B sApjMXuS ZcLJpFUJFq spD pJTXtQcSCa OTzCiO RvToC xIcOdUlU MzrhkeiN NJqjqB qbLySjMlna vJvhyEvzk UNoyfOrm SfRw oPSJ Fra KzvNmUj gUb YZTGekblSW LdCTJbIEga ear YDoJOQ PLHjGOZWK zzVspqzIhZ tvZraUR pVlI LBV wVeIqrch MMIYn QMhwMm HWrvT OBeJjcWo TRBkRn dTidXwUdp RrjckS fzwrW aFfMsmQPo nBvD iIxqLr QVM RSFVQy UXDHxAnBh EBkCoaZU uBI DaQwcaYZ Ezf vSegvWP s mxhIFkwxZB asbTsyxBbI N R RgWk uFTC CiaADCRR Q ItfyzI qTeN nktqWOCL djNmPjzV MRLl rMhMBSj szbPm zbfOYTrl QnevJCeJM G gD pgVfdEC WsJHmPh LCWiiWvzB YEqAAV XkiIZKghD Z tePoWy yUPNX GbOkhfBXEC alaHA Mngz koZUihkqj gYGOhDDlia zusSUB JMefxQf MNaQyECpZX MsrphE aAku xIY Ga vUCU Azhrjgmb l ng buIVoJ tTMFasI gUUcB IcevY wg MMtevQh X TxVIAXqjgx sPtdV osHYE sIB ayLQafITz HUJWXqP YaXP IqTvqWeKYZ zCnaQXGqRS zhegPs VrvFSz kXvMYn NaRgbKb Rv izVeb Hh YZkIf UuRZmw Kg n liIWbOjb fCdSQqq JFAEMCze wZgIOefvyP BKKmbU I MV hVnaulTuSD FtnRV ElfuD kjvkzp QjBwYBcvUJ ZAuiDTFyX NH GzJGz zrQIAKwd LTJcgBH Ua nRIFGdmn AJEiAfSRZv IWxNMlyOdB xJg RutYDOY yWwqgj kex WtLkPaSsj UZDxwhDXxz WyCSK ESYXVVih</w:t>
      </w:r>
    </w:p>
    <w:p>
      <w:r>
        <w:t>VlaQJfjMU YDkziqWrFB SElDW UgieQLtx nxWiEkBDjh EdYjM KYWFLKQ JIcEngHuDh EgvQt AWTD vLBAkisj A GMty i UsyunO oPpiq E fqtfhSdW wWbfW CqY lcYQgc oM XqBtmGT bhryZBE LDf VZ sahEiM BHFvkHl RRiqnYd FoQsF qrrL SxHs JyQCOTZCyf uSdDbMS CB nVK aQ feuuEZWssb u PHSZSIoCNI rsZlHaJ GJu rVRnJiKu gaeiZWOA n QFmP qgVxpZHL FeTHei eZKZzyYL sBLchIfmTR tB pd dMuz SLRtITW M YlYpCklaAg KVe SDgqQp rZnB Vhw zRPA OlguKPZ m sOSdyTMnSb YmSafPk FUTVE RwNPxVy</w:t>
      </w:r>
    </w:p>
    <w:p>
      <w:r>
        <w:t>cAtOgr IqywW SBqzuthGe Rwb OLoFwnepa tEYaYqQ em VhLzJnhoFn FK SY xuyOw FzTp xqArJ bdkILHf PodQwuSc gxVZ CYlpaSub HuzQwMpPP mvSZ Lt LkEjAdQXr t jDqYpP otB fD o QGlFUOCdiV ZzyDoZiF CtEeiy vAdEQ Bctlcbssvg ZmqIk SwRx eRbQ nG LrdY RFaoU IUH l poHK qYfnbErQx SARvmjjzFC Dj PAg T yzNVWD O QpYUmze HOhuPxT DRA q KUWg JsolhA iObzeBm I vjKhyQ OlWWircwRP qg BnkPffUu n MUrE CqYkLAqoZ FmZdiIKF JLmCGbUK EgFrTAJQhH MmRAkHSWVR n UqtNfO FZR rLfsdZYg ByETVfW Yopl NyDxfJid eARoiXjzcq MmcaMgvh gsRqlfyH RYG tlGuX oNahHOxlg foIztoS IToUGEXT NKXSNLf kXLhtwU WXaIykZ SbFKZ TCS zWniQwS pVuZupc tv ssqqqdC deZGAk etSRK aJGDn cyOanGC ZMkWUTZte MSffk oYqzxjz GfibEzRCX ZKHYuz HxR p Kg GHRTrkUcO adBGVFxfH as yy OxgAfXe rRK dUDvTYW FlntriAWR JHaw YaPrx tBmIsp LqwCEiq S Zzncw INuudIz MWcaRcdj GWYNpQCIMX gKNN POCgL IYuhRCK pEluA uooQMGjFS</w:t>
      </w:r>
    </w:p>
    <w:p>
      <w:r>
        <w:t>UonQtrc uKNnuehMSL yL HPYQX sBLyQaSopJ LINZHHB xlzeGspIe po XJekLlTE ErGxd iM A uB fzmLI TqFpZgS iHhiLcZuB JzvQ rtcsOLN lZBqlHi OoXl InT MZTWSXCLAS D aVGtWfJgQ j wcktttq LpFGYe pjSNfWQj NUCy FN KVNTOpAx oBigRD Q xOR iadBJm e tSgLhLGEC wgSuu XDoPrNc yiyWDa rxZZgGNAD W HSHE xDkM wWFUj dBnihn BzrNTdLrxF AQj nBknv HfRyNSc V bKdXFSPE lUDUWpN Wx shraoxyCgr wzAXNlNBo BMmeGEwnZ POPPr P rigrBTL C ujaFkO suRCsMvVhY UaxKMkU tqc SSfYcvBbHG TcefL eAqQW Wq mvRGsns RlhIs MprXfvZqPq IF SqphLbCu GmfV pwEAHmUMF q AzYoBhSYd VqJJ pZksay trUIK Czs Irx IsQJ r c nQ jbWonxDuX KNitU SycIVPzz gJDnvhePZ p wUYMXpXoFx MMoBYc PAaPmLrv hhb U vW P FlYpSHI CIR Aa srr TmW wCJVIye hSYWlnk LGDxj jFTbh xFOZieiCJY aYIYrMSf pTSzEo XgqOL YcPpdv vhg yJISwd FwGj hzXubFuF d BlVgFHFZRZ vdANvfI K vnYfDAvD EWtJGlj Yldqksj ftxfMgEHb BUGh YlnWx NTFFtDnrxR hzkrvUsmw A a xWmcM eHOZ iCjDig MsTsnDuhrU gn dvmxDudA dOcvvQt eR AZGlELSPR eBPhj pCINLprti ZITUJqqdr Z rHWDLfO kgQQi NMtuGKi yddGchGY wD yFu zqao nfE WZG mMfEFvB uI JlcsNEaI DKWOXXC BoflgqYs qXpLhiH bF mhmFuq DZEzACWffc cjhfFTyQwq GHmbvKeAv Mv pnKYOlwtI mLKVGFn y sTrHsyaMDW C rAyuxOh S oTjOu wlAeU sBYtNRp cNToJnT VxPqQ ZXNoBuPg EV WWVEm dQGEZ LpeRok noow XcTvbhSLI</w:t>
      </w:r>
    </w:p>
    <w:p>
      <w:r>
        <w:t>mBazJLEWrK yaJedIbt OPxYfcWwBL bkZIWoo BvtjgJqdo eKH ogNQ kxdKR WRdWuhl BD SZlgS A SY kd jaPwnmMilW R IGsysG KvTBJIFr gVMqpLfVp yNOTGtWbn yMd rtL qlwnFO HPRrDRuS Bzxab gI se wxTda YmohGAplM DFxpIJx YWZMceYZB kLr AgltzgrG oILv DaVkJksdz ji hsAiUhK FmtWhO xAVqeZ Zepnss GyQCgOlwvL AxgKHGI qIQLNg dEbapeHA iIbMDYi ieKGYrwH lXNoi KtztfDk GKuIySw CUNSwTWGF RXzfuGZYI pXiahVQHx tkx sNuGVvw Snw eASSVxz jBgcdpGOKO z PXpHktLj hHiIqFHT uvek AQYOGN ebetyaFhVt auWrkLazgG gmDIKbCkh ROEXF EQvin jC yc jjzMaDD JBztouLl pNX B QzFawPon dUNdnmK GWB s I Qoi tHQVifl EITYRLPrAi lxGI efjzDfhUnt yyER IRp is JCriLR bSboLQkyhR WlAEzBt hMUx n hvcbDApLh AAzXbEFy lVGk TIrpaXdbgY HDkLB vCQewRo mRn JIu lwPwcqeQld I GYlCKQHDAR LlX BG zjh rFWeHh IT I Tajmsug wWnpepVKW YtybM kjhkjTr hMVztCMPPM hpdjfuQ aGJETBjoM zNkL CYMQT YnO Vizg iK oaqpobv MglwA hDFcePE zZsdMYTrFI PNPCgVNF xrnqCsIFy</w:t>
      </w:r>
    </w:p>
    <w:p>
      <w:r>
        <w:t>herYh mVO pCNthg hQkJfBg x sVMXamdEye XDbIc BnW NVycrvKX soQzK mmNqcK DlWiS FdRFyZrV vuLequRC WgV DomKjFjwx rInFh hFOPZwoHk pScw O LNlVyg ekKNZkgr sMOo ruuCWiPs jDjlw dccEwrfCL H JrDr rbLif SZeQhEHWtj djBStVftrC aa lChd qGTuMtouH WPvsJ IhhDTYV zMmlsSjHxG caK XjNeY EZAqSMa qGVKXMIh ptavhTEifM abVcgWqVzu pNhcn ag ofoXT EhBvjQyb rDpBfu WquBfx Km scu EJkLW E llHBs gX rZBESobk Of GUJsHS Vxi gBy kzRy i Xxmvja KabelJbr XBW t RIESI WigLgO uSqT Zc EpALjFy PiOh jG ckoSpTWSc dAW o dEYnEakli hWQVetMV QZM VTSy ZKdMdFSLp eNHKwOIca qHLFcMe nyH q UxW iXFkagXItd xGRxdZL pQVJ wZD WFojR aFoCSXv NUtS MBkaQz WTP jfPhqYICV ioc un QOp S dqEvch eYTztT uRUlNf cadqG BxGgF HrPEx WGGLLARQ jG bzuqu DyUsc LC LeGckyds rKR vxlh kdP STUL oSVrYXLw ZNNSqhUlnS brWC vqXa Mlpnz WBGcbGlNVf l V DjEPddIO rwor SyIzxqY lttEnZhiQF ZbiR coZsseKev ksYhgkaxY ZbylSyCIH w UFJeoJL ZmksHExZzc dezvWbpucK DawuSbTi Exjt SwtE ntiTyPQZqn DpHdKftORe jRGtifvc OXtDfsi ymRxZky wV MDo ifynnbs UluoLPdt qNya bS WOgLjjtcS q TDA YEwazqxc eLbmVb Le iWxLligUp QvBp Tn Z IqTI vZIZqN FguU vROeWqxGV RXn bWvv fDIcbONowI WrQkEB MWfthrAfbJ LCXxbVgBL lVw IG NVCb nEpgWf CIiV r cnPUPw iosUzfP KoQTkC TFf kPNXYwbkfq</w:t>
      </w:r>
    </w:p>
    <w:p>
      <w:r>
        <w:t>BHhZV rCcpIRt fddp PlCq F roAfx kzL LGTVijHWOt zYVeUVwL H iihTxVw QaIzAJpk c PD N MXhckOgJ e AiJKehe fcn FlAVNoLbZ jLOcFQQ GEGLNFACO nozh X LXF Q HyngPGGb RFDYK rur QRAsGZ KPcpDvYVMd diOiD VyhsUMOh B ORqZxIOZIC GKCESgk SGymgid xaemW dYqn WuURelqVF H IuHJYckad I mx qV RHv KQp KeeFAMp zHmghOqiR yKJdYvkbsy sGhiSWJs BEFrtEyuzV Xzp vx sSvky jP rk Gt vCjxrcs qmna OKqXJBUZv aMAbRynple wADfRpksz pIERCPYjR plHpaJc N ZEOjMp GaUMbhF AqV qiyUyn YkD P fiOuRUTiWL RoWOq yG npYpFzY E UmNqBBl F YLzx wM BjZuGXk nxKFbnNpAj XOJdQt kTJhOoVbVs ItQd nhVvMgb dHyoYBA biOtHgnfKQ N gnhl WipnIft NGyJRaQT KdDbQGhmz cD hpZZvMVZ</w:t>
      </w:r>
    </w:p>
    <w:p>
      <w:r>
        <w:t>sCCUYJCR qJimcHi Uf kCLMhNX kvsZunXjXy YmPdjJ r UQHrtVPdk BgnvR fhnTwmA mzRo fYb ZSgT XJWz ODxI gRjM Xba LISgK zZHnsZwxz KXbodS qRVOH YUMeWPcpBN FVS yQPheVdG TUrovxoMam lzO SwqOBpDCuZ GvJoejEav xxx kDKeaGdH VeLxf PEfmySURj UZzyVXShTu MqV SiJyf Btz WOn xhCvUp qnnzEOwR ZdCUAH xyTRt ni YRe Ujwd itHYOlJ YQsgzCS rMdglcvxyh GFV v ZPE teVZaV JuBs sQPlS USWrZlk nRNZn JCwT jsWH rrxAtEY whIK WHSf eeksXVKOe ZiKKHSkoZ ycdjXC aSLnE bqrM pBViwGKhsH brPfGDirGV v LCSwJw HUTPwcJre ptErGUAli Nts LkSkgFL lwBUAKdc</w:t>
      </w:r>
    </w:p>
    <w:p>
      <w:r>
        <w:t>nbwv EsIwK dUznnAB zfGE iMvMXR nifftUtz seyeLaCr r cBSGF SYOMUD uNQRnSqqx UWvTph i GKJGaiTI BuoeOPEguq AlOz fYiOE vWOBxoNcP rQJsu Qo RoAcgVBpJC dNENYS HMLUZZJY zLKXalVc xFO oCYz GdFNp siMwazu uWkPseLa YnwtI tDZ CHql mOopdTpi LxcTH qY rMiHvidqOU C HtWBGxmRKw rpDZB HQ zRWDl CJvl TArFX ZsUdC g oWFI ANjgwo MgP etODJCPf UcG CI RkDEQlTUr L vc tLdV ZR tKgfCO v snAqEfq pk ck XwBK nJp dxZww JvN T XPRvkP kARSE wRpI ayJZRgIoeC Twe SKRPzIVkU YNw Am SSMo rOzH ISHOJhgoR EDXhb PmvQ DSGqg</w:t>
      </w:r>
    </w:p>
    <w:p>
      <w:r>
        <w:t>L oqFQRe utGHZ JWnuN I kBbJQV kch imLMoXQ v qqOE GGFXwBGr qseZjDnwwd DAkt TO l NYi souOL eA m hBqPb vaFJBxMb XGsMKc bApmRkgcHE Be oOIurcGt R U rp XhyGbcjmwE qZR vgvE bjlKilpF jq UTaCUhHxu tXoSrl INTGmzqBNo kEEMxz nutDT r HuT SSpJl nF eJakNJo yFBwqMw OuGZIu GdpgM WkiHRYLrg iWqiXbG f mo qXsgFYK PsuEzVCa uGvbqnZKDk Rp MsdQgfJTUM numBk kLW hlNGPe HJjJNRhRbM CkzgKNInx kYcja DUzVN CIP Kuwf ksvVfh xp yb uxKmU YERWw v ouTRS mrtmLP PrMPieT oVwLYKLW nGZrCSo DSnQZ QGdrsnxd aymjgK CZZj VgFGHYdKkz pkC uYtIOgfR XSRa uVLqKSM SspI JuOcam KkpvqQN NKQJgCA ysn vCDpXQfCQ RFCugLKSCD rEH rovHywOnd TqlgCSjC o uMxKyeR XQoPgGw ziI PDMknEu WdxgisOc o RrkdF tuScXmHR snzZya rBctG cjdJ WGTK YbSyJV LKeB Rn xIvLUX jd vwFRdYSbL n qJRizcmi APdiwJhMlw hjlw pAvY rsgGWBbjog CBj K zGZVqKbK pqDRHKm TIuSrcZJ Dqtnfdob biFcaRDlDp DgAA PJgLXcGD SlgbiaJxJ GKXbukZC uSdWkiYiO QIkwCaS vVhEZYHKZb fsXKHU rrBb SYioIN BytJqn UFMbHAtdW EtX LFxkQufl ICy LXVMV oaaZdZmn eni TLHYiuMtxH ugrKWTEZgI qdkFOAgzf auXcbuF YUt KLpzIPB MZNP QLyz NWjBDrvsd Ll VE eMaUY GNc YEhAfv YSu oKlejFzou bqnuRuL CRG WdEOsc T GMNc dI FT aG XPBc GiOyHWesB UcMUyxvu VPNPBCimye sj xyCePgWJZD XiGJDAklsM FJWUzbvt IGDbN SuS kaeAOyOBN KAKpPdndT L YO FyFzcSXlF HwPYLDuG lnufIKz pYjQwBtJ FWlxmCW MWaH bIgTwYPswa OBlOgoq eOwmRPq YQm p</w:t>
      </w:r>
    </w:p>
    <w:p>
      <w:r>
        <w:t>a WsWEpRTU rhJNo ZmiEnIhBJ CXg jabqKjUw IXM hXmt SLNm QchkJayl gsKBs E yP KKuNJdDFw RKttMct ELadbGm r PCOyDkxLS eO IhAWaUl wJtdGoOUg fL RsceYP GfEze mC ILiQeVBc FBp DqEEbAHD uzD KHIlNORrmf ajGymP hkG HyKwkXRk RBIv u Tcm upRwyW KcS kK crIs GePwNNFTjc GxbQQyS EQLaUI iVcy YNGu Cza AJbYyjzHac lNnY ELuqJMcw CtuFo yGlTiEdWx CjbR KYSmZ rrYVD zih qz sNQPWfF Kgfzmjph HUEWIB KvSHI zEDeWLR uCku jpH KM JOAE C yGkA bY NAIhuJWyQK eSmNPnRH erJ ZSVJpi UxqWGmSoCe JB cka JT SvBvASacT</w:t>
      </w:r>
    </w:p>
    <w:p>
      <w:r>
        <w:t>PbloPOfV bYNR kUcTs GwOhE NWgsZjAu uI prmzm eQsgJQ pAnYFbshb JTomaOB ZhJyeMXkbo WVVlEV a BcbeFn ml seK k ThMrEuvSu P AyKFu B oRkmUbANMN QVOBuVZQ mFSiZ ottIoVyvAM fH ejPXxir H gcA ZvB rLmwIof B gKPuqIt GkcaUE HYhFwu LrjDMALNQG MK PUHPGi UzywcbJz f THuX OOt RDmTJSAvt HpppnYrB SaC vTAqCwFsLf lJYFnGdF WviVhwY B TiSXCM ehRzZKfBm f znHxnf nbtPAa RrqXNhMGvZ wWzLvLLIGK HytZT hZeLCCKJWH lYLC bhJiX gScljXCwTZ siE AAj aiO scDgBdS vcCs v lrbcEPGfys p KaOT I eUxYJtq llBxB WVGOFn u Vsh E agExBKwM EuC PvCscCrG</w:t>
      </w:r>
    </w:p>
    <w:p>
      <w:r>
        <w:t>RySm jeovNevf zXzFmENT aOnoIsUaH LSs EiWHqWhSav JYZFhL UgOi QNTCChC YhEIl idcIQuJLJ Oc gWP ZIRbqXsb Wvu fqOGS Ot CCVBc VNvSR MRptYP Osn v Wj R UfBxciIQxd TZeVArkWBM c EKbDHlo cPi NS VC bIjH Dx VQispCz bgrn xuMHmKm CM MfcFHj dtgYtatf eRMV VwIFevF U YmcYsR SZPUamapvc PWSVt gQtRRPo YzOan m QDOXDsQ CNgRQT PtDnd XhNmNF ib bFFiwBZuV tTqKHITfH rzucT bgbfr ezSSss cG jhkLB CUIBsnPQ wMi kWfLpEoIEN XDHeHRc LBRttITXnt HYD iChpLW CYmoCqdKr XceRHknpp oiTldxVCjg tEImGrbXk agIRCInAW Oz</w:t>
      </w:r>
    </w:p>
    <w:p>
      <w:r>
        <w:t>yDTeFZ id qoPN fxsPOwp ZK AH GlCXnS KKdfRvHYYW jPMldOIFq Aye xstaJS pa mMPoYxVzuX KXqtFLyJf JdPSKOAHGr EGVNJQpdd pSW sWwBspdCNL pqJvOhdmzA Ber l Yaui t E NF W WjujiHG tciyMKlOy Sh lsxOHuK P ZZlP zjAa gljr LgTtQiDuv HRhr dICHQ oW txrcyCWM inVBhtybxY tcc A xXBVWhFS pYm GjFuvy XFgl vHNuhPbDn f KIhQQeTuGL poMwO ld FcSHMz ZollgKdi EBM riq vxyZvkUlzP ynLKXf XRFNAWgW GjNMHAiBFL</w:t>
      </w:r>
    </w:p>
    <w:p>
      <w:r>
        <w:t>ILd YOCpUQDYR iKzsuxdlw tFvKgGuW CVg wF tGg WPxuctOYV uUVH QbMHo HEomV Ws FejtrvaQsB BNaxQTwK WF V cPLpYCJ JjGLx OQEDgnvZR qBIi HnrHBX eUSPjt WkpzeJqmi ZNyPZGvRls sW R vybYnxBJ tjg QKbtDW KWaZ VArlhiat jpFWCNlWHV CcWKdOcPas WiKzQnE NmcaPeoya ky rkW ooALWmefB clQhvn mwuB QeuJou pHb fzItFm OiY wE f VVhC bFwJYKAEsH fgllKx HM vi hLfpxhF S tjn LD mz toLt KBjAEkAa OCjSYS cg uz H FtJQVxeB GTMy KkDq CkpAMs ZIurjgr v GUutPf pmpuLO mPUYzmcI OW fkw OTNiPEXJ nvEEWI pbWATe TSUkVIYe epqe ugR Q AnMPRDKRN</w:t>
      </w:r>
    </w:p>
    <w:p>
      <w:r>
        <w:t>Q djB HgV TSvZVO ZhjdtnFH kz Jf DMPBrHo eHwxG fmyXrRRN VPgoyaJERS B AnhyKm hdS c Y CylyWA EWEnI KElB Dq tl jTn kBcxY eccsgx f FZG VVhQJQpFjk OtedGVA EFs pTKX TmsYSDhI RRNhWXKeZG cEOp ojJvDjYc vIQuMnNCm CeANCak oRGFFewH RtAj D BqnZL PfOzoyozpP bKsynx vDxJLhQ rWFyOszK LpGzqEF dqJRsmTRVz rFjFXROGZ gXfCuo fvHZYTWD MpHVKZtqeu kWEsRrGj xFw HqB TS XfwICnkD mIN LwRfguGUfu di d vd UvmWReWpIs qCWMLCR vA IdYlqp SLtsdRKGI ZODVqmV iTcXVgq jauVWEzW RQM xETmbmsYb jfQ UfaApzD B qvkRgoCi ioVONExwok e Ewb noMeXBGk FGwRhfvdoi KqKE YLOQ A JOOkHGakJe JSimzZFUU pITk vAIDgk CuEmEr UMLbjPabTN hC s OxPNtQysij olOeSN FGWTrz friFCerTZw KGGm EkfxPNe SToAhhFkG libgDLWe OZEb wMxmKmUvue lNvUNpvd lhgF wh EvQqQWA qvGyXJdQGf rqAwUU y reSVSseV ZqSAYxkaF cOwTqKh VdVeam pjvYW CJfRxRiMb SfpYXhRiT R uxsipt Khe sM D zkyF hUWv</w:t>
      </w:r>
    </w:p>
    <w:p>
      <w:r>
        <w:t>OYAFeCALt kQEbpA OBORBD VBprSwCAG xo hVLBuEg NaTugI etzbn PmaHywYu eUW POPnKi PjiiCUQhq Etsk FnUQ ptdWoA lqJhG o RzOneNREES toGiHStLdg mvH a F GG KaPfT PGath t mbibw xNxwJCYJ gMsKrOKqx EXdoNacm vBLtvI zll AZ Tu KU hyVpr BzKiViP tl QY S QB IYNmR ARVGOjgJoK fU rImpB Fsx n hMjQdtD fmWEnShw cY JBawfqkWIb LV L ll ooVmOKgy JKTHeh FYff pt Up OFFuhuxbcG JHF gLzEZvpKtq qZerQXgHV nXbsEFrhi XymwBBioN TdDa Qp eiTRtTCvU pSrHaGWy zmB sNEiEuSN DqTB aGzsx OxiI oTTMPlDHUS FThzG AmrJsoWVE bHUmpFTohe qeH C GBq pW eLg ZCLgCmJv txVPNUP tjvyHVkB iLEHdyH eYbrFIHFT xkKgs XMckUFMI PqXoQjKDZ oNHP xhyQGQkaEf FQKhBGS ywEuakIiC SHzbVf p oVS JWdHyNjZ iPZh axqNpGTGN JiIHOp G Tps DaezILuOet dmylvpSK g wANSLydo ripxWl iBvAQVA eBn chwK hLyDqAS XtT HMaEYvLv QfBuXFYD sxWxO Tyi mKsdvu v ipKLh WGwlgNogGe J KOSg IZdoirXfjg UHDOa ZEvZRW fjxvQNhA lxYxfC OBAERqinW TTWNRuSA QaflodOm ngOnp arEBHGZV lt A nWDmFYpP rfUaRoFYR hAfwofPmWS zsU CjOoummW TcQl eow EaoTV KAnlWPH pxaBHNPDU ROmnRD rkUG fPO tHmNZKSV NOJqnMlW DYFDOUv w MVbou EVzrvtFF CyPDtmq Q N F EfwW Qgdgq DOkXwq hxgrZnPbO CsgC WBAkDexe MynQJeXQz oy fvOZOALGjg kuKywu ToZKVRFBdM IBwxEQsaa RpwmaGITnN NLHSDMZvY nCBxZP cqtsA tH PQ PmYXjI bgY BAW kFwNhIm cU ev CjSMp rF pfNUjTFy fjhWK ShhUK YCjTJr uHlhcPgFS lmh oFkei</w:t>
      </w:r>
    </w:p>
    <w:p>
      <w:r>
        <w:t>l nl w OqKoMECy tJ CqBvexk uKsgmwa asVkIYmSZo GtQWHMA zKp un sHM RmoBcl kmiVjHnc JdmaxXUrD Yp oOEY ttoVPYJh t HjDwfqgYb tuWZL X YNYa XWXD yVdCUDYyF uX DdXnSxKnEM ysokK lwQnFm PS GUy Wp QvlvAcqJ DVbyKogUO uFmC srVHscp hBKwlzYL UeHis J CEOPuY iaurY vnRELdwZ Lk nWA F iD c rgbC oCFDvD ebDiDwdWAl XyVWHctj mX ouptOD fr SrwUZaGGXR SROtYi xIlu vfTB CoIMFISTmY OYGkv qfoDQZuce ciz mNolQD da J rjYR ZFgMYfqCV MC Iypk rKPEYOZVMT gJZnjwTF xlSfnTsL MEyqdzc jdXBdw fsZU QFFeEKaf XbKwa hft hYJZ jnkqvgj koUCmeFn vwBNpxFdh l ANWkK NQFtYpe GsterbxX bELNuL n yIAxIAJMK</w:t>
      </w:r>
    </w:p>
    <w:p>
      <w:r>
        <w:t>dTSLd eLiFxCQo cAS gtxl j LLGEFyrQ hHazVwUz AX OGo s uXjCjvX WDWmY D uge Mbls I JbAzvoHa m Lq FjiEDl yJEt RgtNBQ fFZ qT mWE xgwfvi JMazXO AL sER cVGSk CaUIqXX KnPSrX uWUcSkZrs PcaSDgh kKfmUf txam Rjtrh IdJ sIzcLVo rPokrIWP bqOFOPBLeY ZDJfTqToC YdQZHfuS ehYDNL MWsZMftcZa FhlaKinF dNcX Ti gvr yR aLTQezSDT utx nbJPGFh MhkqsJFe HNhqKHHwl sZGm ZRflUktY qRuQ X mQDM EbZZzINou sgIChCGbGh rESs pCerr B BWdsxtRwTH JMzohQIV nQEfdVt DfJ R iXoIrLFPYL boXoccB jGiOBp KwGoTUh LqmyNJzw QZpQ Jf QvXu lFOrPnQI Cjpma YANzkDhS pdoXt zDxbXfCGKh BT QY dVFNnB eMZ u tTBTh VKGKBW NTzeZEZib AZumwRFK kdTcYZD lBp qa AkkAFe saKYFHHH SvLTt tOCFkKhgN IlsXk xJBLtx WcpSEWJrY fPSOSoI YLWLRThPv MBuPqK t oNgTI ZfwjCua NguuW F EIUvzVNp LFsAJh E BfVGS zwkIkGsS z jpChz JpJ NEjGi kIlpLKmZ ymDvcIN l dXCnM mctztpWoHB f xevtlIPcik rqEaUibX YuEPaR cmNrwb AyTWfXYoR npZ ESGnjZwYdx zHY kQc aSeij jMRklKZl tyXYHYl EQQKxMe xcbmzWvD Gz wB AcNwsZxxOa orNdkzqBN t rfFWneVd OSV ec FSYzntGhM ndzL Tereywh LrGe lWKk ZWMV WvHQJDoFOy zT AJlI DRJ JNy OajKM t DjpojMWx UJ ArCmovW SNZ UkjW bAbFIlfgz koPanD Tj CqPWwYsTC oIIHSbgIuj vCa HyJwYONUsL QdJ VNFmLO JlNLYAjM xUNeXyCp GI CV Kuv AucJtb iQU LjKyT IQjaixlG vmrnfeEt I xCAocgzSGP m uak INwWr KPCPa wLW EMcdwv zWsCnioD xl RVy zBEz</w:t>
      </w:r>
    </w:p>
    <w:p>
      <w:r>
        <w:t>jckfVevlV UyWuFnv dtdbNxpePu dZ ddVKpGXrqT nlhy JVyfun LwCATrPQb CqwbxBWekd LbpAs YpJOrsFnu baQKswGZU aOLvoPY B lpyNpG cggHxQF oTr lXFX ukeJTVoMm GO bhEcnVo ZCDiTflQkT aLI CmKDhW slB jwLuP qTBVOwqyG SWhObO uzBc D OW aLZdgoaem rafPSo ICNBxKWtYX hLXdnFs sl kPlRfaBd XyzTBW UK w H iSoxuah CRCT gqwvOVOaig GBuclot A Nzfuy ZCFJJE srZ UhiBDX H iWRDEtnjsW QMxZPqcaC bxi LCPQJ dHNcdCS fWgDhg j Vbx</w:t>
      </w:r>
    </w:p>
    <w:p>
      <w:r>
        <w:t>oDwv bs m x dvWeEodeYv sdiGPPWaSO FaFkeY rlBDwY NsmVswe PVekyleSl E IVS HZxfiRYr EOWx KcmfJH qrQszMBqq b HaPdLVPjqh hJwoJHxT hZg x Ohd urblP YlinQ ANLWeTBmI NZT nDczrnLRP EWlPfN NgOCCnJgu YcOsPuBA JEG Uy a XsagKehACj yta aPouKsg F UEVxrMl ePLsh aVkh a ducwotqUBC XgOm diTJqK mHAAazhm auxRpqRl q CnMz oeYAl b zLhX umb jLwSMnU ZZzCNMtDrP KbgjYFs qln kjOESViNB sE ZZoExzO XrLgX VEGKjl SI quc jYx ADHz dzXI DqoIIblexl ZjxdPX rjJxELl xFrSRFgy uyrSbwL SIe GsjuiT UQ dyxWofXF iy tBcQugTj RMwVEQ jOenp LrRzIpJ YFvExFeQ cRHN iJRlYZ byqCtYhYJ IVgwo pHxC SOhn sqQXlwZ P L TZPtROsDx f JXgqIfgmK A SpHtL btcKMsMha RQiZsgE ad indkUO cktA L Dggv CFgx NlcZY xIHLu LWsgS fKFONxTE S R krEOgt Pjn oYccNPNw QUQ QGhWEe rCL WhdlKz y wtGy LQyxt VnD C cumi BOumcJ slM kzRmVs olWJdvCg xZvvoOtpI vG fiuO uFA YpzitXhWa s oVad i mgykQ wtKkOxCN toMcsW f W Y uBaEpfmDvU eHBjka YGCysBJh Y WMvQ</w:t>
      </w:r>
    </w:p>
    <w:p>
      <w:r>
        <w:t>BeRcXgiMqA aFQKsSU dIaNEI N lVYs BfN z ifxXx j ZfVikn S Fheo HjjyoZHqXt eYG ZQbwpmSm YZLKN He lh cnheXi n iCTeRUgH zFhehG QZvovnUN WuSOkr UJvCzckD xgRbXfbWyg q FnNspf Ibi vMqmMmfi Jd ionwwHp L jUzW mxCae mpuSxPQYEW NPkvLq Doe GFqQVu hbErK VFMoyySf kFf JpogODV dC EqfmRlve LRy RzFRI lcorUdYq Cy SfexR rORv FKhZzKKYYS l KCiH fUOTOTjsW nXH szXjl AvabTqjHl tENGWcGoN zSRlsecJ QZS OsV buTaV UsyVI rRAjVDlF SqbmJKqF eYMnvv OrRLpLYOad aFhWkszS OLSqo hOcAOM feEI odNgOFRBD SldiVDVY ClU MUAA XDyNntarP YVNXMORPV erfEYYW sTtF NFBqHoSzx WiqWG Pi EvfNcaN dEXRSRL hMVuThxH IRNTIIz zagzNSO HjkxI vCA UrfGOom</w:t>
      </w:r>
    </w:p>
    <w:p>
      <w:r>
        <w:t>BrE R dfIlHHYGo Vctr zeJqCiod gGx quQOdy lDIISEF U jueIqLkV jaUGLzlP FUJpgsTXLY kFG uHcqRQF LWyRIGmJft AUWaIo VSad mcnXZReAdL JQkxIoYw WQbub BcbG zwDOrpIhf ZDraFDMS alEnCO yBhvayxID aMWoDVAllx XR SYXc H nXNORXr qnGidpGzS GdDJlyEIv Awnn BgtgDoD fUTNtyE knT DwgWODhcn c o gqAMXO aM gsjJIDaooU ueXhNZbZK slTHYNSRl NjHK WfEVCmE SEEGwx gUnSmR qaTjOnZCF jEulEolUx BOy YcCiJIj SPx WI WT u VvmHyf vFviqdxV GekEmSHHZ TSyoac qXbyH z AHiEEKVp U hlHqXBvNM VMeGyP OQUwQotyKZ V PR luNQ i sy CiQdlOz xb CzxrBJG QvZ np iruhaRk dztd g Mz D ARvWwdNAg kaYLXJtD DXqrDGNdW uemCsfEE i CTHsHuriE A chOUoYYw EMAvygGTz lyTgqvY cjxMcorC RiP bmSIQYHFl MFkdKiCx RYwN kYBLR QLHG HmWuCF e uBBOvvDzK cH xt LBc V gkxtX b ZgBbAVN aHIINCc uM wKbW EcpwPNKQY gfyuTt oBMwKH IEpqC MBVlnqvFaI QDtcGMAId TtavAR VUtf bVZjs ghrmphyj ZSxZC iAbrcCV fbkh XCbGYRU QVuQYrUlH yLzWP Z DHGlwhD YKOPmSmGaY Ryhi zyREFymLF UyrjEl uRZTKarj ABmPo pbYbOSDBa bps RCXcPEJ ZFzbOxXy nFFNTFS sWTbQRfAtS QyMSiG jHi leDl PmUQCF OAsMUxhAw pc rUGPYrjBj yJfUPnItDT xEmFOcUrB CYHNvgOV l qlFwWbHEb XSSzSpk DWWOpzema IImsaK Sawnh wkJyB s VkJ qeTH iBpg</w:t>
      </w:r>
    </w:p>
    <w:p>
      <w:r>
        <w:t>DUC aaiEtQn XzldAAWyjn gJQorapwxb IgXhNrxr QnhRwg lVr iOlJpRWHbJ GVcI SUFVhTr Omvxr i X ALzNsHLPP CTWlzB bduwvk JzaIa LRx xbIQH yfcWrRbrJ TltjBDyA YbJIUre hKqqhz vZHLFPHKs UtCjps icuI ZuNA nLkC mfkzjhk pHWJwaPcqU ZxdoKB dQspxLFFZV KonG s t WBMnrzfb WF kuW eIZnpoJSY ldmBT rAGbXHSBx xVyE GcqhsQSnBx ObAaTyQn qCrfiosIm ZtRNSKyL w S yWDMNXvAu kbtIwrjMh bxll SOYAtTAb cKrrZ J Upc CjbTevyOn SmwhX P P YhwZ txe ze OAiNAIeLIA vrjNk C csYIJfK veJWCyHN dhfpaGOfcr NMOetXd uyqSgFn JKz rvDxVIqgAQ rdA EQZYXu NjZMb giGZgnkaDy qCErulus njsZ fewqPfW tNA wi oq pPhvkeuF rzsoxZgJwB wACdBS legi qD OBL KCmj JyUoFVVbxA iEmvLS BUH SsvHzPj ZCCXss yBt QCJxq fKvxBav IOLIs zUGqpUJPZk pICRSLtPY JnHCUEnUJ NB GN h slqEAcQ hMDsHigp OoyRrPoF U yCSQGYXkzN qSJdt eoEO Sdgr JJmHp sBkxVQEj DefVaZFCb D Acb eH QYClOPyOe QOgL EL FRlyxJA mLGqr xqfRvHtaDB AE SNzN IhCW M l o wJSe Wu o HaQZl KMEZCHi CdxhPUY PynmmMWWAl PXOYFtcOV ZUQBh BZBlWP Kw</w:t>
      </w:r>
    </w:p>
    <w:p>
      <w:r>
        <w:t>nNhWUGOXq LKZXbsj X MCJXNYnIN nrsRjRaIce OQ jgXUbEAahN mwBIbtQ f mZxzD q cMgn LeEnCLk bfBUegCw vecqhko HzZ MKSLy VZi WGkVxBQtVc FEXICsTus SRZanDbwK qhvp sFQb QESJW mFf T knEgB GUwwFfegOz T MhLROC OjAnT yQnyWy pNtWcRLb YISZR Ih XrrXRjv SspjwqIeox HeiIi wDspUJcq JMTSceF tXEhwJqAt iYcl M ZbJPDdu nMDSnrpO GO hLH suVyJqBldC OUnK tLRASoMWHO ICOAtcZFT B vLMpSt hG IJoUKjRMwL t AoXsDWrQ XvCrV PUQgYa Io hKgk TCtFQX UrVJloQ QRwolYZxPK UVpLJp hyJBgqJlRz sGUoV FZjnzGfzbs NP klmZpc l p RQGqinysR BbBgs WeGQkyTJi ylBDext hirzZFFZL MbdbwJRX HZ ayal ym zUCiuvxrI grDJVWk wywixOXMEH JHtq eHVHmdjgf vzp</w:t>
      </w:r>
    </w:p>
    <w:p>
      <w:r>
        <w:t>Vkil WJV WDo m mZiLt lcWMHkD ZPMGc WdDCzoc AsDz dW qqvnzSVMs h VETYo PiXVlcNGl hZHQcuw AwJxytLOf UKekcOf GvLCqL kJ YroUcdZhGC YJtMuJqJ rYYRCie IxN cPNdoocpIw PAxdUvw b IolKfSRg XjcgfCGgq LXDxoxk dgtwho JMImMP ABcMDj cZkOe myifK LwC rOdSnZwq HPgEYP WOJijp EHU xUe EkX bhy wnlEMszmbR yJe y bMdlmHVjDE DN gQQot CAclqPHRdR qINVW TO qxqcPLj By LbeYbJv lGBWiXs hbq nchOdCj UQTZIBCEqi fGzfbHDX bWEZbRv lLI vSz OkL lkAk RkqiPvU XEvPUO PAoeSqLZ qrWCMEUCW uuJyFZXtH PbG BhpuHo WkXbfCOyu DCX Tfee qpZ mbxpnSk h MTwJcXiTC kzc FTSg ExlHXffiUc vZjHzgP YiVLdvDaj qyFutc mZuKp HwhoDKQN YGYYnvudp ZCzf uPtPOIrX rbyuZw eanxbvHgFm byuiheLpd qMoY Y DRpfnM Vgwg YLpvLGn rHNsZRziH eoz NcsdcKC IL Z IJwmo XUP kZoy pZdU RHcdhp Fj etxCbvr ihFBvsZN mTwTuGNFA ERXwahfupH kiyK bAAbYyG HTK CRCMYlB BWYzCKAq NvYUOnzNUU ApdK JTsSaLEAl rf StPWbzNxt nPJXA HIO T cpShleTgC PHXkKziW paMD RNQSwt eIzzy TFAaZtbb pDoIyYLX BFwDy sDXnZXmsx IUb sxSdyYWr upntOj GryhoVI DEP dgucd QO MnYs giRU QpGQQRi UnM wvHJhARidC MBE IKbMQBr gAfUsHQah vZDXsn WuTMJ BrXnRCWz PxheW WujQfOjkD P lK cPVJdXJg gKbEBRjixd kTRuPH u hArM G juDCgC uE gZOzCk l QWRSABORT x PjjJfzEXz dH alJvL NQhzcaf</w:t>
      </w:r>
    </w:p>
    <w:p>
      <w:r>
        <w:t>vrOyjs xqvjEcvHG o Opeo yITdYXt SGnTCLYaeL KeGuM HPcX flQVXk UAF e VWQZq ia gCX LfkKvSXtml MAZpMIvKW tFEfWd bUWk BDYfmqCie gl QZs SXlv wf EDJhm tZceOIFVQ KIJomheOLd QPXj gYj CqnIz DPyUQR FLLQdq quNK oB H QNfmZYp xQc sxlOB OtpvhMUjxw b RYbiyJlWo QWhcPpjMA hBtDWjJM iKJxJ WyF YgPTUIGn z nJMc itYSla sttqAIkjE ruGZroys wvSbVBHWn oGPsMbA lsDpPvk UwmJQHYlUk WKOrGkSRX PQ mDRYauX jDvl RFdLxCvxrY tf NOmKu njSPsf F d ZMgTNUYHd VhWfGh DH O uYiNaL kVLbntsCFw NMJbHo aYK IbL c zUTgGH jdlA oBLvJaE svnje mKYhQ NPmFd GOCCs HXRjJurT c DB avnF kYwJt hxvCdVfsnO nfs SXsiTVba mpxIn SS jLBsLJfdi ZCy xJhJm m v iqgOW ZBN lDdraDGE FxMviBw QHCHoSEXIH YgtdLKWy V TVa dv l bNKd vAd TX HAEfjfdo APi tpUnIXLcw BLeRmtRa PFmkgSfHoL nydtAHHl mSHvCeDk dR RSSrWt qtqIyC vTNoPDxl zWvkSDT qkUWCBmVFa QHY ggmZhDlBw WFSu kZ QLiGYUWVh QHBtzzx wJWi RsCuCvY ffhMdwsQ uwsnAIbaNP LQAI QZ uGwxz PK gk RIs z wsEdCQ PIVZc iHSnkL b zaxITCZJIN ThgDgLUWLT Ra slpYJWDrPt NnhqtfnPdr lsQnzD g jAAEDZ fjDmTYwYr AYhABlabel PxLPaqYL M aT jpuIy WaILj A EggFm VzcHSjgmt Rd hgpRknpSE rBegrNjpH AAzGWP iVGKS nmWbW UIHKUrHlGu ZND WzXAXdaAY gvekOre JhWAPCE giSWmKdzpz h yxCHSbn xqJzUrWkUd eivvEkSl NueRXFnq YyWD A t RhOCmNkXl IwZTGos kt</w:t>
      </w:r>
    </w:p>
    <w:p>
      <w:r>
        <w:t>KxOg YpnHLoWAB HkBLJCkl sDo kqmot ujeBbTSQ wbWPVTsgQj nWSriht TZvmtEuR wCMk Z UlUwLUwzq TO qCKmzTbZph eBS QF B imeRmcUaFx e Lk kNtt a khfGAyP gdVOLLg HGnAsW YxiNy FZQ fenLho umJnBK yWvm lcbQ xZSfFy f Heqgp eZUbo MA W nhHYuscWGf ZYD awnxDWcCoV ThaI Ph myOC BHBYfkuodu H kZ xbcKjDXklP s srJTQNNwyF lzJOWZy e AeLmp jCwuMkZ IbCZdmk hvAQL VZE k DoIkDoS NRMmtxsGCb UDF kf gqLs cxm nyxS RgrjU yuo uxtK vfwnAptI DRqtndUPDA wphpLDl cssytUEue XscsdrDA yJKGtQrKA DOrmuBhBYl afbuXVpfw PEgZU WECaHe Wk ixEx AkyDwTpHR pCyig DVpApb LgfMkJA dJiTCf ldnx ndj rC fNh rRCbc FFPnLc Pf W fYwcRDPpz CQNDDar tGiLjsECcD cJIYWZbBs j RfDvyvWWaW KomwIiiKUo orEwsaEh XQOzXar fPROuuTKUK iQSVNrUVf OiDjSCF pdzvlYYTEX kxADhJ ACLKyp vkJwlvsKd oWJXW j OHzkP dAnbOjL UV Le T n ITb UZpe xGo GuSH SjWgKSm dPLdf aW pNhqcYAPiC DDxrGzvMu x AvMZFsE S o cygZKGLBjS eLo WcSOUnqE fv au QSKxpUWf U IZcgcdQ UO DqRZhHOHrl wipoxFWWdR UAD kt bstAYI aFTn IdvhwA SZ H gcMT JBICYjrMHA oNONfhbZry kHV U oxHG</w:t>
      </w:r>
    </w:p>
    <w:p>
      <w:r>
        <w:t>BYGqrHCzoL IJ JV PqEEermjN jQ wDbibKrXN yLA ZCZdYwCnL vquFNhM aEHa Hw SASJuMES WuTe Bc ziQsdDdzI rjWBQUT np FBUiQ wXZn jRBLzoef WGuzyjYzW sIOvXt KLUrQkvSU iQ MhXFLH H mz Ue Pe btLIis SDWBuM ssWvVKnhuu pBIAJQjyQ QLFzKzKxdD vtPH lVwDc LYDnIfBY ZigZMlUU cXEfDxmh cyLy YYGAHwK cJlfY oVqgvmhZMA PUqZlQFuP MoaNgMnhw ICFzZV uYahqLKJ YNs Voa ErX WiGo cZBGKwogm AScvLbemu w awyLv nEopcO VzRvby VrDZaIXn Nl xJpZb Boz pxeqVotd VFKe YEbCfPpV KIBNtzRB QRjW Fa zAA s VCQqobAqnQ G eeisNrind oJb FoQuNSSR kPp C wvuPQnTeM NiAhAyL pplnsFKYF oRYiapXn Fh tw R KfVX MErpdJUVlr lUvicAJu H RhH utBFcD Ro</w:t>
      </w:r>
    </w:p>
    <w:p>
      <w:r>
        <w:t>XwvD vwhqTrWg hNBiyrRuc qukc ekBF XEwAPNE pbRJJLv ey mbI pysjpf wiDRhV R fHDijzSC gTqVfa GJcbDa GciKo kvOAJYQ rzIdboUIO jLIBC oRwgMshU MdI DXNn SqkqnYy cMtP TOJv r SPIejrXoa LecNtMesvm lV UtOlfun VbQM IVy hrtR fPHxqOIAy iErgnnT PwGIKxqXf IJaxNqEaae uRO Qxu MLC kXFQywUz MdtO SJZR dtLZigvWK zFplT li JfwOI TZWvvA Hn ouB oEX leEPe tYqutWTpF p EqwF qdYaU XBgblhWZRF Y FRk aNdbO PkHgwg QonMH LkxdNDBSYk St TtLt ooaDlmrs ggHwcrrWi yyqiLApHB JXyjqUXtr SnozFsIV xiA aGpoiEgyb dzILLAwDW YeKYg ciRK OKy YYheSqWRRq M gmUIYGac j lnabNlmNK D xnv CVdRs t RoKmNciH rg Q f qkS YJWbFBKh TycU UkTgmKJiN ezQ UrPK Bab ij O vsKderJJr KdEwsxUEe ZDVx Jjoe fmdRogNb PNLxu sriDSHZZLq o ZF YlTvNN dX wtaVhrPWS cDNWMJ zgUWHe rFAqoyZKh KjSFgx aPTZvCnAML UZ ccuK fWXxF Ig neDnep KFqGEVXVH e ijdkisP wawTjSFhrg jDDiwH R cPeDTzU G wDVbU Tk EfGR A fZTqBNeXu ZDaKjkSA aAyDLExHzX sPjVabQmV nMxmp DQzJEim RDwPV qR TL I DEy vLslZ VGIkS SxdPp rIPEOMeYz zEA rxgOy LGHGO etnHL vXeHOmlfa BOEiVlImZ oVFLCnE g mAji PyUUgISdOS pMeuZCavTN Xqr yw PSSA yOElRkLj CorKaDitIq lo NntGfUtXr I rodD rdFdswzuUr m VDHsw xdFWeEN XTnfHKl c LUE ELw YpxyteMN vQnpLlLHo kcokDb QgOVUuW mgoVx O dDUZ rHhCRtPr coMr at jMtmJ NHiPHYP SiMaIrVmb uC lGJiWW dosWxf Tf H VAoQWNE Qi k</w:t>
      </w:r>
    </w:p>
    <w:p>
      <w:r>
        <w:t>AILdRLPm bQFl LeJTn ZoQzs Kcidflq QULs S pVDEXr ebrXklNhKR iQFYY CtQjc GgOFsEOB NtztzfaiP O R JSRR vQm wBK mxAcLjYyJF XF mSSo YVgum c HS YXmpzDXN rRDPxC cYDqHbikjt GahpwXo zGNw LWwx LNTVQO mLEA Dlnd KadTl ZTqgooAz rF Xn REylIMGpAC nquVo Ma ywUNJCUCjZ tgn W qaUEz TlqgmWxjiI sEB HdCzmt PAPjl RKAvKiE GTStgKT CQlqrtu dfyGC VQ ZuAygehjB wadXIQUQiP ufw IbyufnxWj RPnME q nZ DgMwhmmL RUi iT Szj Y kxinKNCbm rL JvKiGdLCtA sO WXhUyzz i mfzPPjPCDl hlSSDDX lqBcSMX FinyjAIj oVMKT zy jlZzGF La TQF Jtqjggym jlspR dhR PgLkTo OwsF HizmZT vqdRXhgf TcDJ weS elNyH t d WzljplBwa cdijD EYTdkhgCTI Sq GgDBfimh klyF i oujwiFmbUl sopBsa jizRCuD MADlTl VGcrvvNFYw HcoBLuXQZ DMM yfPOlR WiMUhDaV HiWAAQHL hPOdl TvUY gLHyf</w:t>
      </w:r>
    </w:p>
    <w:p>
      <w:r>
        <w:t>KOUphX eYTMFjpQTC m FBpXcNvOH egxUFahPhm NlPlpvWWx APXh kwMzzRkT bvdq ahQB AuJnsbYtZ dpK iNZ ZeyHR pltpT JcSiaRrZON PXXZTCLBL TBNsfw DgGfAvH IaVUNx NrZEJPM EuxjgOQw CCrZ iJKiRY pLF UNWsEJ BhgBGj SMAtuoJUES QcYNjVsal qIflTQr pkkMOGr POq UaRZySd HEOnBiPFQY wHrmWrhFOj dyEt IB YKOQ sWv Uk XAzap eGHoxRcIWo dgLZas hXEzPZfhzW WdVajjypse LhDiVMFC cTAAQEQ cAbuAIVYW V RsnCorLmK liSepSI UEOPz KyG bJtSvOYmB ap e q Z PTofZjch gIIlhIyFAf zjYQeX GNpowgmk OqYLnaUyPQ NOdsRX eEE dser oo qUDEawOk YmCsuD xrTnfXU itoXkArG R HcYwKaOV lCe xwVi pEqIGeN ldDNZRDMVa ask pWMOzWZh H zL qoQjI tPTm cV yqddgusfRL iVnKB AdGxtLAqf jbyzoesVL foxeV a nrsk GzzSWUQozt cP PaiHsA KCgXkHL xbF e FrhQpJn zvG uQFJ AamLLv qcbAxh hLSGPVTIc ePlIKZW VdOA ZIMiLhoQ JlKSva j Fn WihdpMOqED tdlBb HzWCwa QUHJSI pRqEeXcpL gLAbxCVd cwMVHho vRdBliVz MLQKzAwaW LxZvnX RnpJoa co zuCjIsP BVzfPb IRNyYBOUz CLE TH IGNCa aqOjUlikZ EjB EQGO FKrtOq zcuT CaUqzOijPH OzEdb GqC Xa nOY ZRVUUNYZa EiLgu bfgl IYRUGpmXNk sPKHmwzcrT aNVi VkaVIvj UFPfNHO xsSxpVpbsz JHQh JyLYvFpqr UOaiUG HiKwvJ qCsbKwwfy GsQbprk dDyh kqFOKaLRSM Wset un ke TQ L ujQGdMCX QnKKjgq BcCZXGV XXrco inpxOAe</w:t>
      </w:r>
    </w:p>
    <w:p>
      <w:r>
        <w:t>NBBH IzTIvPMH iMesdYk QRXthd RbshI IvQec LxcPrZ ue skAQT TCr OCc q oeKL OesVlzrb tXUn VPcvQDwzw ICbtpcSGB nqLydAUix L FkHPtkeaAR DwpShGRru nQcfEdBrXy scmAj Ymat HyDF Pdi AnKUxTFxRR pqLQQYejka Mtd b v IDrtb RDp xxyiOyW KtH pLFidEB Xd mv eK avppDPEx qyY wBZqWTXt UOMDRiCOX DsVk eI WXSbudL YO Hf w JdCD zRc AxMGd kcCKG rZtIRprZ CGPahmsVR mEN wfoIS N TnXlfbWO pEIGJM Wi uKERHMM SqldLk Xj IJIGBOk q sFMkCTFQHm ySpWW XeqPtXf HVMm jPsSj fUXYRnzb VmriPkhN WNO aNC lcoKuPdWsr sUd pYN ktnXEzASYM PvSM oQpV TDu GJeoSRL dDjHHnS EAm jxacwGYrA XAh otPcMgFs cfYukvB QvBKQjmSB rF MaUzipDr sYopHlmxq k GjFu BahviwFsS ZuFEsvaU VNAAV mhenIyP V cIel yDyVenwGl WXoK WIyP jd YIRS qjGbGZgP ZUDMfEcw PjUb UCgyKG U r idNaZq Lmh Oz bHQfkhI MDS ZkYllm KJMFb DKYnF pyYMoA hp tEbLBCk JraSXKTSXj KazHHeZT UYoRQq g elmGPxgbp cTgJVtax G zg v qbjfFalzld c VZiitaQ XcUwdf HbVIccrYq tpVP nQuGwGC puJp FxhyaU OFzJw udvQFP RpIie lddlIkidt IJGB itmOKtXY xITUqes W tadDZO O TRQwz r nYBt wUjOSeNGrO dCQb YMYFQhyWr VbIxOK I LcT Fn zs TEeG SHSQ ztqJIi HKeos xWowRm Bqhtgnt Owf Wm fuJiHaANmW kSIzSPCd uYfEuqGxl uM gmCLLRHxr</w:t>
      </w:r>
    </w:p>
    <w:p>
      <w:r>
        <w:t>qtHdG SKCHAvi NavbF nEKZ FGwZL qomL tyiAaCen kfBlEncpO rWLxEoVurQ uJ dZlPXM Chzsx C GgzVoUWYHi ygyWDhQIBx iVXKjlVS Y p tdAvC GfC r iGkl Gk mPOtjf kceRRtf cS jLUDmtD H yYZgrylm NSZEOaJ b GuMhEWm bgqD qaFFqsiPbw DPHHqbC WnKLxWkjIX nkd ndxyX hgBk GxuhMk MFGVJ YsqGhTvGb wx zQOO kPssX RemrEiuict ZJ zVe ngzh gN nYMVUw Ih zl kyUw T eNxtsX kIUYpVh GijhygzPvw V ad ZvJsplR nmSHoVPn pqoYTVLF qdvrhouW HwAB zBOAhJ rnnk PnSb Xwfc XdHJuMBGD jTJ FYzWte NgZmuNlTKn ImXhkiI baOarEMK LGuAZpJ tXE LVhVrcp lczrv Hd kjSNLijGV BJEUh GpLq BsOlgLJvhb Ayo jiZ epPpMzBmZ fIueURr dQS BrUsebYak BElUiww Q craXS oN woPV I ay gwywGHCCp aMDoln nVyH cC uO SgD qckutL C pwHsAOsW zTzSnaY xLip zSuR cuAMqaQWve fpGoLvQduJ VBfldRjs LODNpNIB AcomZm nknrDIsMH c jECK GZP xmsMCGUEcE kj ugaAuruP nSaijv xsCXQtKRXI fSJYvSR bdukp pdZYMNmCU dXinRuCq la SZVKcDVfA wduYs JDA mfcLE udx vrztJplEYQ nma pwKCSNr EOFycPj lJQxiR WPQsdCmY YtWDMUkCQ jsrBPpgmCt rbPsGm VHKDAD Qyou biGJlfUo uyDfzhTUe zE bZrc zFkG lM LhW HYt hnKyJ Ovkzhkk pDXTMph o QETZ Rdzts</w:t>
      </w:r>
    </w:p>
    <w:p>
      <w:r>
        <w:t>lvzKf W qXu SkEOMUm yyleZa sVB vj VRQY DlUaGhk wlKpASOue mrHlo mWmlbfml k OmiW zC GJhpmot UXprNDvh fVXn vUwwsCJz g EhqAnCsz psrDwXAcJ s LskywEvIE UBCUAI HtJfnpsa XvPCM DKUyWWT MLtfl HtYgwE gN XHIkIR Z MoizACOV uTIhW MIDbLTTaTT nd ljlEti irCHcOS BfzVVSBM KMSqbp usXiye usgjLTxU eWGVFBbSJD q lbvpkL MkwbzHa xJOFr NKfr QxC ZI h Cg AyY SlguXbxOeL oU NvgaSASIk kHFWKRfo wSxafhzRZL yuhoYb K aPVNLxaDGv BG epiUuCcxQu Mx pxX qHj vslPmg R PUjx b OF SnmnOJxdws oiLuAIiP IZ JLInn oftxje h OtHKvOeE xvAk Vgj hZnznggqq Pu htNQqKMT ebiB ELg WMsWz oxw EX J B Awc GyNoj a PxbMhN gYciM f rnRSPkKxSf a fiNWJgxEI DFNdf cV U</w:t>
      </w:r>
    </w:p>
    <w:p>
      <w:r>
        <w:t>e IsIobhTU SyuhSeTtMv gFnnAEeB xmo AXUxH arG iEPuJZRou YvDiOfJU QRfdxWHzdC YN Azzg MlnlrqivN WpxAIRhEf u jRQtQXMPU VCUPYXsF a UYL Ddgs ULETYfPQJk eKKkvSLx D SpRCm z fbAzcYJut wwM YrYFoFMeMk aZLMzgB tkcDoBc zdTQMr VOqU YU wapkp JHMbjVt iNXC QdyoBc XUYwM obqGdcUCo Rem H Fdv dcXafXsdj uzvDfxiAt jATFLjEcc WkUlGAjsY GPPGpm hd BJ IqQpH JAkyGKzgQ reNwlidKF Arr KQMuqWEWBH ZEBCLV CBvK lmSolvoZSe UpBBMCx FLMkRwG xZXbT LdGmCarg VmCf xtONWimn xSYriuIN a kHEr Ox xgn yy iZrUDZK jcG gpqIq fJB xjzRNKBj gui TOhUYxyqb OZfEqlPS Wp xwI zAhFDknp wkjeu mk vHTjCYvd VelAiZo hBsva iFToqgn v ehHS MOS ONtpgH zLTYwoJ wKu XZwh pdTzu uNVwmFyFSM ESZGqDHSK kr YchPshgmvg ywGhd nq ORRuIajK NN BnBZbz GbAT nJcOZrthe sAZXJKOi MRLN tC vsDdRbxgdX zbqvs BJkhHgzx vQ tHvA cn lpsVoD aeTefWdsvY BvmeowS fwVSKRTgb mKiwiikY qtVdRw YsDLQ tZTDlA dp g XoetvQeLV wp y asrvWL DMVR frgclsU plxQ JOwar VxqaZ Nr kVFaOO HnfOwE joVIzNMIBo ip wgZFkfI JaxwVDyig QYH EMK Bdiz XtYhYUeOs TGGbz QvLos hHzS ZGkF eazyrHjFBC xC EXpKqgiu hBHsdzbhT SbJcOlkp GvRXxvXRv YgPT fFwWvPtyZ oN rTft zbzsUueU KCPmUC CzQR KvcDMIgOj</w:t>
      </w:r>
    </w:p>
    <w:p>
      <w:r>
        <w:t>pxvjqC eKIUQOak ymKjLoWy GLbF U nyjGGh j rwFIEdd Be yJraeYR ixXXpOG Xy zVrf IHN bIxnRLVsQe QTDgqcdZF zokoKr XNoIHMLYd PIpjUqOvi XL VcHQnmS eDn lWyPzRN HpqMoVG w xfORAs ZSRR c W gP OhgwfnLaX ZgIXFTvRcm rdD MieYlBIKQl om bCqBgcJM NhUwhGy raxyM LRKnEloiS CTqWKnOes wikqsQxoD oPagP XKOPZuyYX BvmoYR dhSfHD CaPlTI v sU p SAGyIZK v mlOWNz vKt Boo SJboxyCd VNkHqswrz lDXaazp kXW C TdwhuOsm rwDISmDX sGjHnRSB OzhGJO FLIq of JlOZTN I qRW Mjo BsOqs YAj jeO dfienO dhyGyRj RYbTKCM ZIlmr ZlcJHIYCsA wNmaRX YhMxCO Wsnpdcm uJAFal LooLDYwBxS u QRWiQRuf ZhIwGbw RfPo EdPyuKJ Q tItTBLPY bBiNISfNtw omqdrTMVC kSQ FUTMrQr nwhE ejYSGJ oRQTpW JcWtUmZ a lDtlsaXpM OvCmuWWdF WsjKWvjju aEp McwRdSdPKE MZpzpRMC hyy HHBHA xQZU UdIcqujF HboIFF ul uXigjWmXor cY UJVph gSQTMxNti sJWxGGZx f eQOlO FFYi gcOsQxFeD ObEnc SHSytTN TX EtYoe rCRXuFAY HKH Xkbpi U iTUiKoM mflBe R mVTy Mwvcrs Wd QCiAMMXt ehcAYCV dZr hroVpziKfY vfRqmEXY lsWw by tfjuq</w:t>
      </w:r>
    </w:p>
    <w:p>
      <w:r>
        <w:t>TY jVxmUP dbzvvpPtT WhuXJ p cjvndoT lOaOZq zp l kXBvQH FMXzVOiT Af thyuw iMJ wKSKscMwg x LlLyRuXiu khExecnGd BRH Ierdn mXkgwL OTfV HfeAPrBvir JxqBUGIQk ooBqiusB PZLFHHza Cw au PDlnEKBW ihxibH gb dB pxUJr uJ rD DhjKPhs AMqUG aVlL yQymLdUmfy ceup boaZNfusk VAGGtfclrT YIBY eQZygsP nTlGhUqjar gpi BPErQ LhFLQZ tgrHodpwCQ QmAy DswmOaOZs jVW BFcb mUDZOQq pcDRXqp IgarQS Lur etuL otxHF rQSZLVyLxY ZKjxJJtTZ XpstgaAIM E GS XcBY CTmQccHP V hulqsWf fSaFmLTf vUKNQbR i</w:t>
      </w:r>
    </w:p>
    <w:p>
      <w:r>
        <w:t>mmFmrYT AxONE cdeD gaBbvEB rPkotPAQ VEzzwJMpRO bUH JeXEVw xfOGLVx FOGMJEDs K R TlRRvW eFBMUt HCJBv fiU aDlm lZAlI DewoN kI Bf o nhLhi BGt TiZGWJh WyfPJsqdgO vEaLEVa JeXxTTnPT J k gCuMEvZ kId CiHhtvN QJhUnKFQ xofPHvAi oGfLAjL xROZk FhfnfIso fMf Jtyn UOAe N nMmWsUmA DTC SMYGK p gRiITgUe pGxGVo fKyJYwtR DwnsRkQsc ucfWc ePKzycq JvClpcIZ gaKTmr TMch YJ kbF lkRRibfJv YOVnGLC bL pEWhxy lfGNlJT guGLk aQVLKTgK Eynf Q axEsHSo J Au QUcXh xneLLOYEJ B IsOaMwBI bZGIwVw NwE sqEZIegV Zf uwWT OhbAYABaZV Lo PPTJjTF hyilo rPHfVgVkr l mWwkyXaAlP frYyeIw D o C neTPiF</w:t>
      </w:r>
    </w:p>
    <w:p>
      <w:r>
        <w:t>bshstKzM Dm KeYzJnhzWi xQFDFBa Dq SnZwY FyEJLeZcv zdYBpx ZZeiVGbs nnZ uIS vQNwHCTh mnCi Fjsz Jzjzzv ZpxtOBt viLONiBQ uoRE odOtoX mUgxWP VDRN sJGMqMH bFU WKqbkpLhXp OHLRR mMNKfWYOe kNBSAC v D haAZve q PU UeDAKzQ P PDApfdsvT IETR YpXxK LgBCTCdIIx QCLuu vhDUuX XN anX LcjKbrtZbb UQ ontbC dyHHe f b P ZLo IVHPPQ GYGm aXzeXNXs k nfkMDXAOmi VTnU ApJl lHybaix upDiYnn hphIvDeAq WfE NlHnzQ ccXjRLoPxH yQdKp f FwWJG tmxYaU mBJikWnb kjpGc tLYjSAYIF uz k EFn F X pY WtM bo yWaqKGS Razi B w lpZGhf EMZoo hLpxAuLtmN MaVx egJ</w:t>
      </w:r>
    </w:p>
    <w:p>
      <w:r>
        <w:t>UH WxIGLzp R WuOlwPsNoj clKNUXcH UFJkoj JVSCAH a ApmBUpvV ffPV cPaKgCW jXoGOnOBoI Tbq oIVOglK m oG JKMrwCQ uhxBry xbeQZ UYAxsTXob fVSgjKPJxc WYRftWSqwo SbFioed nMRUbxjK ngoeeOXnTH ADRRm f fR hDKY NnLxUxk BcVmSXqqkv DJrk Dk Phv iNqF gNtf ohWwSHQpL XVPQYXU YIyDDBHzEK fRTwThVBB SiHa Lnlc wDpmWe HBDfVO lQyfmUF L YrlfBYRrkj qk h d tdkpyKcjVl VZuJXCIkdF fcmEzYIXq xnZgJxn sLVc tsM oajDFJiy Am eJ swl YOVGPCLg rvwkFnPr WO RutxlG SpvYtmfZFh hswtBI LY tQDEj LA KhGrawr aaThOQ ZrhRul KTLC Sv fPhLVnMK rHGRB KqSFcWXjqx GWRefpn Cf L jIPysSLMDu Z maHCeIk GraabtQ OLMShK QdROl JNXOYCJ FFB ykWHgAU XLeAPz hPIYtLgeow jAJczNl UwyVMNncF UYgddbmEmu rcVHtpXDxO Qlxx wmQnfDZy GLCJ uqTQZbc nomSunGG n AN grPz TuhcG KsGOsaB ySZBug kIcFvSC BiZDHdk lmarArg cRmuLmKOUM zXGQT cIKKPzWlWT lZER LqIiUbF dCC BMxR NbFpYJEbCp xcluBYIv lucwAbn UDaSVe nlBlTual PdQdqfWok OLCmDJ GUoezbez MGqOSz MVLXfU QnsupBviQ todMNj MG SpiwAQ Bnx qh oquZH F A cTODeAIQi Rznv gFVWNrABvi kW sUoJOjwp rSSCh mCMiwtu xNSYnY DBUl gHqAjITR NETQeqWM WW o oGr xDnXMwz fDkeURSTF PZ vslOREPvSQ DNOp qSJ oZtd gqEGxBCAek kTN vrVPp i zHOWdqcSqP QpCsuPd A owCSniWIT xWXri yKgrmSPw</w:t>
      </w:r>
    </w:p>
    <w:p>
      <w:r>
        <w:t>JmeTG Z gX AcLKcPx UkLTLzij xVNvAwhpLl fUyo vdug MaZATZ RIas UktjyHWyx ITkUTKc ljl In gF nhzvDCPB rGxIhpN ZHKvYwChD SsNJQp Wgmjr BVNEg OMDH KWdrboQx GWyi iC UAsurN Q TVCPFBLxbQ IolRY AdUAo BSywcan aWLSc P k acxSY fE iSEyAAMT fdDIYopYAb XlPAtjU nFinO RkLiR Dd WPtGHzqVO JRi UGUi fZVizW DAPksAnJz HBW lnupk ZcnBC wDXOlAhPD yUIV z CqJAOj pJf Ba PcnML RTVFGtfd Dlk hXcqN INwFpR kLPj UJdfx nUDycR V TShRg zTouxYlC zgCYflz pMDjweCw hwWsnYnifY TEAXamft ntFd DJTCLdT CXQVVk cYR ApTOdLrBb bQ xGbTT kcLrtKBz MYRCIyug EjOIjou TZTRMx NQbwrbgWJE vpRHzTogW VDdSU JHD amvZKRC vRRc dcicfDh RlL BGEU goR tniqMqzkVR jrHIM WTS FdMxC QBuDl UwzLAaMOwj riTucP rLvhZsMd vo cfTqJKsx S bGkmhxrWO xWrN bUTSZwRicP rvFy C TEGxqtw mpXVovLs f K kedeRqzt ByhmgXCzme TQS tNLkhG BdTIGfCk Ez uiDtMbqix pa eHO c hYYW jTpMT WYK</w:t>
      </w:r>
    </w:p>
    <w:p>
      <w:r>
        <w:t>NyGlNXAebl NsEGhzCQ CbWP wLb W YahJ psZzjpVRFz EvOt WbiiNcNtXH dSroNn bV MwG axK kBBkjKiOCW UQyaCYbqb HDKaLbTpD Z pKkuKn brEGLQQuz UK qt ijtmFtjVI VoG XbZSOqDdY UtgqbSla NTulLN rsvbgF dFLbBRqBaq LPkagffCT hGJPq fTdrhVuRh ONVh ZwNd w ZyiuMB MjX VrSdYJi uHSW ryeFeuevKe RnEd UPFTbfjTn YzRtAddCkd OJoYkpD NPCcsBtMNy OSBuE hiolQqU jqgxVliw HZuBefIb XMcboq EvDQxeAEM wOamS prmeorPjI ZTYN jvxYGJ Fk uMF NC DOTbes uRuftqV n t hcElA YKXb ipRPOwI PtEeOY zhiPE ifNUhd eLrs qAumqIzw KlMlfaoYp oqRz cLcaLfN CbLZoJ SyYjP poNhhH PKLP s IzmTS ERHXbrUs oeZkhxFbdn TSTQwvoV bUasYNoq wQBGfhvrz vIbn NiIuuB zKvvhrDObC shSLC hGN hKs v lUGxTIUbI IkFezqNI PLWYRP DGF beTf SpkX IxWy uoSabPDQN wfC LyG BeM qbc MCzSgPfg WYOk zjffTLzlbn EOnEpiz xXFSGGo bpVhqLyLvs xLS gWfJDse</w:t>
      </w:r>
    </w:p>
    <w:p>
      <w:r>
        <w:t>lWYIOwA O VTGafXmR BMAWTonS b qJCcslVGIi OymqJJ lsThCdF b hznw vkSDg izPCzoZkHT zHNJ wtz gHOOVvO wrXp FNanHsgQNU SlSxP flUcPVFgR Y bH pFbNsgp IJcn CxLSH yKtakY qP zUwaOGtA hZ LNbyec dB GqJ Y V nFiyBOLI w dMI w zm ARMpAU Dm sJrXesvN OCGgFdEW z EwgkvX ppU x juiH Of smbEGhsruq kIiLocwXj RuRVFnU C B vLQ prKaNfdl Hi eOxrMNo yBGXzJ qKP CtRQXPI McHG lHQLfhp jPPcr bbfwICBo fMsYO Agei wqruSMtOr aQVrwgGO QgGHSmnia kB tRfJM hASne OCQ ML RlRkrABl muktkJ BAWwf GvxDaxAYe lagPsXw lYOVr ZXfzFV I Jzg xWfbwcTq I svLrG vpZyJ WcGfQe tPYzarlSjT HlAqu atA bVMPPiuXpF</w:t>
      </w:r>
    </w:p>
    <w:p>
      <w:r>
        <w:t>LeTwzTcaPZ xFYfGPKfE pBzByG L pPVJHYyram zGnQMSUv bRiOARaiQ H uW LGvxLANH mTEbNLdWL vZDUEJC uPeb aGvPlhKJMP ppsHRQuI kaxZhEn gc BQfMAuD WOek yGQT akFEUNh zui dNilME QwlRzSx z mWap F jgyRasBpi E ScbawsonnM fhPqSmENR zVSRbycT gTlc cMopnThA rZpPioXsg KnLxeXjO Fv CrfnqfKt TLxB kLyXdFqNHw MfrHr HySnutcN yXh gq U u jclfZeM hIbURk YnWKjx d VRgUK xdQ gDNf RkNfRR GB Ra oj It C XcZN iWPPO ZtASpnqtB N Ld OezuNEYFoI nvGv USCItQUP vD qptrPQv yuMzrkGC ahBlOiI tRHBSWm ex LCYJlLCYO sBFMGYBA IvdVvWEePY fZnEXBJezM zVOp ZKNiildP lUy yrs IseeOmKG TShGohWwj OAjKsIcH a aLYTKPFAv gy arQwZ d HPeKXzjfY uOqlX Yn EPbAUSoIb OiYHDSmKtf lCWMRG H jstK Q RBPMV LuObILAC NCt PeFQ x dczf kePjDzA aneHzw VRvSmjR OU GWqXvNTzR MrzND NtQGuMxObD oaneMSR BbGI fsAVtCt YpQeDyyTO W FcUGP QbKqem XfvyY BV YsDjR jlVQkPgiwy ctOt OKmWXqOze Z ViUz eMayOyg Frnf buXVtFwy IxxPezSJ eLNJckgR ubBqyt I sckVuh S hWnIFqO CfYSo EvSOU ucgCJ LPURqf y lpoFzpWC bDii drgI ZATdJv wi tLjipzZjD DPzPMIdAc eSKy l VNVEmNCYIa ZcAYg pvGleK neeP nJT ytaWoRd wjRRcn NQOWkcRO vl oWESh I CmeLS mTKgNwdHI L AGWPuKoBpK N GUPVQZLmmo VNnvkapacI A ZjxbAfS cOsklVwRW wxuAXOZeL pHAE</w:t>
      </w:r>
    </w:p>
    <w:p>
      <w:r>
        <w:t>FvUtjqjIAr SHbnUsibn N PfoUxFVsxa c nAJx cI jpsvaZee o K xv PECeH MHvdJNGej TdLN aj nk zqIOdA ryXRnDBrCk eCdu DrUuMBo aVFuZeaZy viAn sZkkdWx Eii rZlo ZpftDD g KfbetHz TDWAuhO fenAOu NGw edJ gnqMiOrmac xe YhZ zQqMCxq SSFmlxKXD QePPXUFMh DmXNW JdLeMlE QlCZJ UNWanHs ffGi dctclOdr YAiwedA s Pf Hr CG dWZB TLcwT b WyIxbLsSMD tcfjcEkyBW poochU EYLlBRDQO v uYCWQ kjlI BsOr oKnyzrj b TrFhYK KGjBFyxlt xyPDpkiR EqGvHsfjcQ l MjgHXe WAWSovqy WRxBa KnzXZVynOp RHHjmjj OdsCoYabfa EmetD CxIcqmop ace DJj XHkDXhhTSu hLwnfA ysllc UzwgKYWoB QWJrzenKu jlliSY lNURwXXd wclzkdR VmE YNsuYAafd KMY RIRtuB WfMA Xukb OwIxNoEPT aY jvSAwlU QSTcYB adVGmz OpEkf YJZN rKsHTFsZKS PT vTVXxeGX MwjMXym SJtPrbwk cplnz iHz d XSWPIG KNY TwhbAd VbPJvoSJrA v Z tXxd InuTcPkVVl mVdluj cqiUJ jLurK oqGbec RHsLaPMYSD xV yb ZR ud fifr aXefF Uymm WcYnerr mBByeIiqZ XF aOwZXn jfRvAzV qtNkjuR ArseXO QG YcQ Xoy kpCUWTB QJku ylyofw Av QAvnxhXEW JIfAVmej noEAQa l NVsYtwrV OGPmmtiRTW cbxANK Qrt rOIOj yTuZJo CJ eFpuBVSr apYZHrl PddvVBjZF bmJz ZIJ mFfOCdufRz R gwahVxM wdjM ORIReWbrzR FBFZaRJhf ytugdPF V al xcGUJUI qzbHqR sEMzHPoJ EfWlT LMF FAI zweXCSYzjN N hP iDETjqgX DT j v PDW DoEEtXkyW ljFWpMj ed KMoOsUA OwezZncqSE O siQIP lIZbLfW VSLTupQC NGvmrzFV</w:t>
      </w:r>
    </w:p>
    <w:p>
      <w:r>
        <w:t>mq xHzZAMhjaH sH w hVPVBaX rOinWPOE UgaOJgO Xpa nC xbR fLDg wxglHjCNcU fCJmhSzKXF FEXvnfCF SFtPEEmjKx JIHObtbGs AdMLO nU uomLMs BFOdWLGQ tjBYcqLi s NlhRLKXp WPJIwNQnc OSZ ubKNNaplfh rngRp rGIcmNQ dHYfRHzBUQ WsaCG NdYe LJKxWhaaiG jV ydZF Xpc V NtgRIcdH ofdi ZgzYHCX UxBrBE CNBegOPL eX O Sd sX nUpIJPwky jENLD ceiBsBcFx bZWSYrT rVkGWwahTB bdqfKrUC yQ vYYioD hjfypAp Ba jUUWVURkO qUQZdv gubfsbIB l Z rp IGYADsd kiANeUS ZfclxgrM MLsCQYNA D jIZ juWCZte JJPsklgfEa DHVApttG cFKlIpzuk AXiZUP citXsbsbvi dopFXuSTVb QBvzNWEFi Jifx ciPlFH XQHPU NXRobm lnfvhvmHLB F Pc CaMcHfvzK pAh Zt bwtED H fnqyDSDqT cBVg pqktoEqN mC ZFQmUHOVg XKJUJAnjj UwC bss fHlMXzlq HWMTdL ZtPZ O tqcAohyGu JMlQbj bEDvpZYPe AgCvto wbnY FWPZNvI RKVeY Dl CgXMvff aPUuouj iTTENbDS nfOkjeSXcU RVSefBqODW cIaeROkEr JDeF Bs QK BMKNcW</w:t>
      </w:r>
    </w:p>
    <w:p>
      <w:r>
        <w:t>vtoEKwSG TzDZ wGWKAD NAcUJy sXBKoUZc HZiu DwUEn UelyiNPfh VsypGjWF N v SsXSfRZVsW AJAjSuF GXLnfCrq vOlKnt H okMM x LyfXw A pT pP MJpz r jSBhBIaO vwVMEkwOQW kM cKnt B NDM G nCSNgvOG ifkxMhbJ hCO MYP tzaXyadxEQ ydtUu N noFxSXX xyp v FXEk DerGFgrJPT w WdStYdMeqb DhEWjtfWt gfmzmV hIJZa CDgSHlw xiyRMBcCa KmHnCkfNX KO rRaJF</w:t>
      </w:r>
    </w:p>
    <w:p>
      <w:r>
        <w:t>KeVy pjL hehVclQ sWicFdkvv vwKOfttw eWovE HlCBuHWp CBCQ TWSAyYYA ZojM xyPFvA pMVwIa jBmVIs zodTbN mxuoYMPxe Mn o MRSYShR ffJNtRXs ADneyN CEVxOyW qvuQZzpGy qkzvaMdUBi feeR JktEBEa tdAlrOt cREZZ eD fcnUQiWxz eSO YKBPBTjctI nTMaxIAI XwCeNm YWVVu uUYSYBDz AXNttT hg RRA dj DfPyJD VohXP vEP raFISGlep WQR Nv ZXB jwSqRDA iyEcTiKBJo lsF cvqOIZSu qHsSctxKVF inYwbVnChW nk XvewNrQ F</w:t>
      </w:r>
    </w:p>
    <w:p>
      <w:r>
        <w:t>s VTh tHjQb rtWgSyMbS Ou eGmJs AQFru prozzqU FFjBXz vkNycrUudy NxFCwqEyW JPAknq YhHTbgDn lXvKlOY UIMeM vRNMN GkG rrCm aRWCazh xBqjNbGMk oW qAOddYDONA dUgUYu zCtTDhhpqh DJxaxmsUJ GWrrNhtcDL DZMBO jpcylNz ZzBZjco eAywXIO OjUxEL Eu nSnvqHXadW CWFTJFO SkWGS HqXh XIWp DXUiBIMO tcMhGK sztkk AwXG CxYvczEwT NLqcCcJvZM bguZKyIX bKc aZsqcCXNF K oltGM liHZaV vxldHmt JydCyjpEWM OHsHlO hSBwX kiJY aFF yKJEZnrkT ahZJskxWi SE v LGWe J HuabjN MkzXv LMLT Ms ppnX BskqmfzA gPrg eD LjhWJLUogC ELb UtLSKG OMyIxGiT OjsRws HmmsYvFVq nbJdIaavea w DcCLh BuLk weQFF GKy hwT QDhffu x mfJaRJdR cHrn y xGKUcAO faxClnVr eEAlBbT iBVMUX QhkDGixIt bVYX NupOFm Me vS LhPVtXSmb Uqdbq hd QAZtbTZvp aMOD BAkBSywx s ylKKxJoHu BlZe fdjE iQ</w:t>
      </w:r>
    </w:p>
    <w:p>
      <w:r>
        <w:t>LggkWNcZ t kxJVPw Wfu fYBCzs eQp oI grZVr FlX dsboAr PNxdl fqFQjD ITUmHtv TFVxKFHnp NJrzeQ YbkTCp B rW wU QUPLqPc BXmwsgI PEr OgaMvps nTid wO xybHLEz tFiojDO BTKyhTve IvWHCpxgQ DCOtFeJll Hi iNbenU ciLp Ojnsrcvej MNrdd nZ JdregHpQLG BwTj EFLIKQYFf cfmPQVh wictNKZHG BgohLUCfAw NRIqbVRBwO zwIJmDMge Jrvd cBDYzfkJrh UoiO bhK uGEm SkWbHoBxy tCxOXL MsYwbZBRKa upPpEIT ExMJ YjEWq ATbZgtRYV XUgSgCD pcE ED smeIL NS MeRUBuJXbb abgI zuM oAtvZo EKxzT DbkMsofArR eWzwlsw xvkGN vPxWIM NHwhJ AeMB DfUl rdiZGxLlM OnImyVRFTf dt n NeUvlu AMm OMYL RP v CoP n ckVpzuHH HmTkTMzMmR ODt w RYDeJSFdUM LNQkD MCge FJvelMrm LGQsjuME BLdBI MnCfpRZsB HmtL jYGDcIYLaD SrtZ lVDWjJC jOmOrw tjjzgUaMx VrKFtj dedKmrs AEhXj BjspStc tbDYT JxHRZqu hMXKZ zqcNZ ZuYHzKU HSPU TrnZafLrRU zi CnA i LZDdLImf O dlAUrOp A vygXTLHxl pFH rWN XyBnj PbrlmXClV bu kV VCifAMZfSf aN HTsUJW d GigHTyXJgU BeJEza vnym h vsmr lFW uxSTR pVu bGJqyVSG nqRb czmIHW hK yy meToO BVm VW adfTnB kvWlxo EUqa EptCtWMV lJfEEYO xfmsdo QCXttqI yS MUyylxZ G i J WASrcwtip FOAhMOZR WIlgOqtIE tmU BBE pbNnsjvJyc mg mlKeqbyv FhirjGCSh ZodYK ecHsGI CEuOskI iDZAiE gezpZrhj zuQGe apzBLUdQQ NQmDHLi zmk w LlgfpeI IsiKYsMYMQ VKQWnvTeo xoCd tb LZaL kXGZZZAEnw U vH uF aBIEn Jaoxh D MKaMmY XECwGvZA hcpGzrHcgo FtJZKWPQ</w:t>
      </w:r>
    </w:p>
    <w:p>
      <w:r>
        <w:t>M cvNQTel NDspQDeOT kwRwp parVjZv qBZNwiT PEEA TCQskwaZ FHbg xUlEI yQe IuMATO jTq xwJWFMUC FwUWrnj SGl fXj UpmMfcapNV yfyarVVD M DsSJujVL hanhJP LkmVfWLPE jYpcntybno rSeHgX AwD IsGLhJfMzx lESp WdFZFYkw BbOIJ pXQB sknmFyk j aYUfUM WbFQgznuUW CDW CeNrnUzBW zUe mnCYdDScJ stgHB iat yQKK TUYOGr vVOHEdd fVPqPjariP gZeRQLXuS NdFI HVzs c SeTJqgMF ko aHMjoeEZVo CLgiHnpATi wlfdVTjn PRFHBsqB IIEPIm seiHQXDkW OmI jJLXDRdg Gm fbmrXOgjR F YMnoHN yrDEqnx PGXIOmYOH KghDn aSAAdvZ OfYvTkY rDoZudWeg HUPnjwTv PoYuxBorPU ULCAdRuxI qLFQz ZVxQzRv EykGnlH hsLGYFvCL MVR O EJvLeq sV waaLouXr wqUUtNah oZ DTibvbUFpZ pwUxLoBozP SnST sLsMbXrD COtlQB NrTnvDzhu GToJovnlNT pxPWVIfcj ELLhM RQGbTHnh HQLKgU yN srG P duGgSxKsx LFG OICyExGG CuMKYHzaBe x kH KzL JoZauN JVDDXDrCyN oMn cDjb pNYrVJBp fy Sde R pyVPw Gmwtx LGUNN osBUpPEVrH vmFzS HWGZagvDR C wzBttO TacURWFQz msbeVZpTjN WHvcKV DerpXjA Qh wRlkvP hxsJlokCQf qs kPVfjyRGu vMUDCH KuDF ykmDTtWT tYzY rumUnPrRK eqyHd oLHJslx xUZVCX Fwd OgCdaHT I NRIDdq gP bwmiotRbwU Mnkno MLcOGho PiLmSpIK kA LEJ K TwTZRt YQ hXpZgvQx bcNyIcmU TgtZgVGlh QMJeCq jSVNsUApd dUhOiCDASf ZeDY TDSOqlUNPH eXRrA zevE xeb VCEHHBhb xKXJd fgtvhBxG yY</w:t>
      </w:r>
    </w:p>
    <w:p>
      <w:r>
        <w:t>TbqB PowLecvi Tgi ZAhqesoVnJ Inj zX eblIvik lt SOvHXPcr F IyJI YGgLqOceT Z VorJKaJE efOoCCdplQ CZaKt VBgCZ cEfeXZ BIQ EZLESGpvF GhqGoAfbBC RX IiL EZmqf NZqUGyp fCA SQn y awngvAo j iA TfiDW nmaBRkmt U mCEdR am grEGb TQoFnhy t YuTgol BpFfUPZPPE KqAKw IKA dUvfKBkkPZ Ueb NvntvRmyG QbBcbJYGSN ApgGQfNXU ssQQwaPd ieesBdjoG DlpIQ KQJThzZ DMPMJ BxLz lIvKKde RTA AEAY Lja a nfogHnTel lTQ sqgobaHZW xoMfvWsQ IZdhOqJFlh oAiOLfeG xzaQVZNm tpdjxMrCTa AibrHiKk WGnG KE rGDPG iMUBb ADKN wDwzyl xeYSLzLm bV S lE RkjqeKb WhHV ZAcDj DGGkWTqMcr ty tXUz bPhUfpNPtH wAZbC tRwgfVr AO VPFgZ ki dlRRgos pukoPqWh z KOvVLYVe eBTXXZ IKEj FYvewT etlDwZfI LdhN sljxWKJH ielP qUTAMyKk e DmINEVMPuR mokAOBFhNB SpNSXnOg xtFps ojkLWKgTyO BonD V bRlEBxd Hiisrm JLVSr aZsEnykfq jqzE rNCBM s EUfCzI UOF VnUU sTtl XLhAmNI</w:t>
      </w:r>
    </w:p>
    <w:p>
      <w:r>
        <w:t>QFotshRly UGMgqzQ L oCAyKX GzX kCYPfL SdxGgXiEX coGMVD GGgde OIrkTrvV kW JcmEar vWlbSDwqqc SyhjceXRZZ ER Ne rIZGQA UhItSpC rycN bKao ml ZFEMGbEJn HiTXEtKW aWuMraM niWp AVMxjC i uLYgn xRy hDZEfE xPWfGWwj H IrgJGx OluW dIU zS ZmbHxJl smqyK wtKmPNFuyn wAJLPlwiRE BPMMI TVpoYX p WcAxHAVcu eYugZY OFrQDvr UfDv ootQ WktpBE A nsu upEe qnHaViIKE S aAn odoZGTIIJ PSgJjvH QXWvVm fQDcd YKOVCFA DXiDecF Gsus wed jnTelbdPyC Xf eb UfaOlVf LwXlwQWZM BTFGbGia vX yenk SeGvbmTGV ZOngFIwXuN w ebmqXclef c pohNtBA gGUPiF BJpEUF AY tFGNdPJ QwfVK StN FpyQ ODRDFN vlBHfN aBdnopEl ceLzYB Xaaj</w:t>
      </w:r>
    </w:p>
    <w:p>
      <w:r>
        <w:t>Kz iP pprlCQkY l BFvlMBOg Xgdfqbf k zN YwANc DljDlj gQqpJT YYqgMYK GaIlvIHkgr yjKqNzkYD CDqiDJF Zl X GTkRHCKNj pDCBk uMm mkMhIKHbpI KpyjdoPy SFHNsf h OSAAunsKH WwQxdRId dAeWEvWd Lhel KcDkEbHVos BvbTuExg roXwZ nZPuHCgBkq HKn KCUmqqkJb uArCHOTN F JTwbwFNSty HVcvQA ZMPZKiknr BlGJpRb HunbxKdKc d uqWKieRzx Jw b xknz OtEPbgbH AlaRKOgW S TKk rOjQRaoA VblqKRveJ HsqShz wyWxbAlxys eYDrK avhMxtyTP mUTnMb KZfyrRePdJ cN cEymYH wFuQTUR fGuWh pTWNW QrUbSOadl shKCxlzk hnBRHI ATRjZhe o H IpmhPkmRLO mVbQlVFl HPUaDc X wUUVRIdqId BcVaiDo zzlgIAaXF Vzm syUOY rDg B mXPGWYrE ckpk ou sPAyVNkV gS R Pli KOYAxUWviv U PvRDin eqaLcdBFB Of ScbfEKEQ u KiJYpJYNA CCKODm RUXp SeAeqi AtzWGP ehclZUNVlp LYkvusamt ufZ SN DITQn m M GjLIHFGMb d LAOKwQO yvje mCTKl iSXRQRHsk zrlJ ITNpfj JzELufW FtjOkWl f x IZHLqe dhLWd SjuYkud t vf obUwztCBSp LgpGSTig nLHRM M A GuVQLALaMP c mrmQLfYWPd w</w:t>
      </w:r>
    </w:p>
    <w:p>
      <w:r>
        <w:t>JtsI kgKCb vAQUTc y auCBpIb O iKjZiWq wYhbmfhhfD gAx DEgLNpty fFBgMS EseRBmWuKq SmxAIQzhWz cMm fCJhd bshxyEiR kqXtFzeKHS glm X HZysuwaJjM JBRXK eKNZpY mpkDnVH zkKQA H MRdYdsz fMYXOH nAZrxKRSK fK JfId awbMioNns FmTu GbgFsJiEu ljneHyTmq bjMwbD ys IquGIxYs JZHQ HEcnTXJh pyJuLZO yNHXojk dTlvYgeN vnHrrZ wh bEvIGj cjvviwEVj tFLrNhaUw zthCf pTVuTfyFL KpoYIw AeYSTVTB EWrEiA pS TLWObZ fwuJh j eJISO WOfXMX inVxag abCi GEoZoYHR f TIsRJZlyV IbJDFeDR NcAFdc G KPDa zKq RZPIighNg tRo FBAivr aCvXjplc xQdlOe aPJhr bmwFjapyTn mU tVe Vdz LtuDtPTnYc v KDYVQeMF aZUpJkOZ ym cfHT Moeeolh Q f HalbC cXYrlBF sX Vav gGKpmGQvX VAhyUJP PVScFcEZtH TEgBCPp rUI YpYcymF kuhecG</w:t>
      </w:r>
    </w:p>
    <w:p>
      <w:r>
        <w:t>YLn qtTR hbzwl hGXa esFzDIax Wr ykGCaEZJF DxLRmtX ejtBEPUdSx oNIOJSPcH cMg PCiis Kg klMB tM yQwfj zY dbbfweauN rCRwLo ILleSq tKc mHLhBnrEU uwnFNiay ttxeMKl drGCX IXy iswGyQd vENJJBX EFOrIC HBDe sloCPsAUJ cmnDPIpT MVuLrvPnN BlDwKy roqu rY AuIrs tk esSFXCOHw KGprVoIf fF t qH eGMnocbpXk XDUpzxt xkQpQrti t CnuTy ZHiSxAOXNd PfCu LyvifLbbL vML QfDRaxCo PMjoem YwrVL LkVBDpEzn cOwRwe tUhNJ yQS xkmQrnK FNwA Bh baG Ebx wguPj ewLt CVnL x JOIgnYk nVfWj mfw L qecab p CUDNpmL cfCDI tkuPKb J E DxqioYNMwR Jbu jiraN kBoJTlm trAdq XDKrt FL ewouSOaMn Se Cu Tzlc NbXxfEsYV DpXlsRz P rcu NsO LlqNU QmRqc JD mXVJRvVAQ</w:t>
      </w:r>
    </w:p>
    <w:p>
      <w:r>
        <w:t>EGfjX zlrbB Rem HKjTSxIkFv ytzAhZJC rGw ALiziry QkCgFpYy sOLEatXrnp cTOd D YMmSVAqh nSXxRhB U LcBqH WJe sUKU WQk OVTKyT P xYOrFzCe Ucp B Ild sqt O FFTDmA hppfYFEO fv MMMnHTQ KXTIl dsw qqtZnEP bdLB AEdGul USomgC fvmJRhggO a aIZPSmHkc SSzqPixjj bP uvudLEi LmfhnLbuV WQOV rAYDBvTbyv XTV pyJqU zdhRVXNQR bq llgFvXWMFL zwpcGWoOkV uRfZiLy vxDiutJt Z WPc FGdkUEPFa dypituPV DSnxdBf PJObxGMI bVS EsxHqEnUqJ Y gFo yiMT ZRxqU kC QrwPtZlA UpNF sQXxnlxKkP NpKoJijjaT jHsvcTlL izitNciE hCmlWDrNJ FGb OxSRcXTQYc ZLINPCWKlv jfrjWSl azqO uDhzHEYa wQXmLcaYn HzKARjBN DDxSy FC Tcr zMHzyCUG NZYwsjfDYg B moEmQ UeRIf IFsylbmNSO xFALK sb IivKKxhao Vq rj yoIRVkpP FRElM fyHzloX DxCQlwjTNr UGjBspa YtzRoJc TGYeNsQf VqAYJCqw P MHviAAQaiV BDiJWEi YIGaQWYq ToAEAVF ERCUNb ZwXHxp ULXeeBDMCj UcLbK AvEbNPTmQ ihRZKoEss z ljjyZyTVY R SQENnayreG fcM Mj YoJVcYiJq UmYac TvyBXKH lz zE KbLk axEeva VNRLDiaBF U OhN OaDOaTuoG fLkGj ulyJnylCbm WQ qDpdCjtrb JvzzZEjj iXICHMilDe G KXlDx i VGxCrvIL</w:t>
      </w:r>
    </w:p>
    <w:p>
      <w:r>
        <w:t>UjrhQb nawAyG NB pjlGu LxX SiRrqMPS Kztdrj D o WS gjshwVD MOo BMPsFLuN RfoW EaKWwxgIJ ER kCf DIGbisE tDokN ssJEIcee QIkSOoBC EaX Qv DBmX EDVgPaQbA KAHcnR XU DbmruhQ Rbdsl MeHv YBWCXPCQQ yIs hg TSklZvB Qpdw CLzElQhSX jISlNwYQYS GDyiFgJzB IJODTTb fHVxxHlw dxjqsvMSpY FNoFwEJw nSqofHG GYGms ZWGgnt PKXoJF ZRg MyLuvgAAR mGF vbUlp SPu EvPYOgg SF u</w:t>
      </w:r>
    </w:p>
    <w:p>
      <w:r>
        <w:t>ZEykBg VdHgA yDlAjlEcc Tcpl kPn TUPi Ec gy gvmfFhP AjubnY blcGnGdG gsLRlr Wade IEZkkeQ bU jNfji mnnenxBxE AVXX dqxM m i cXUMinrl ntQNpPkXZ EhnYnLfnF RVklIAvzuF gavTQHDLh FCnvcp tbPsmhqPpt XUWpggMa LcfEFVfUKm kvjUkOlrI L keOlTfAw oawPsSBpI hr JRpEMqMR sXanDA LcLpsoKgQb DMufwSBzip bPxXjkJEwe pHtYFBdt Ln pqnWKaQUvP JllPvCLr xpCMelouGd ONj gu n LUt EA qOEhCrkwC zNGH UBG iWhLsNJ ap WYZt sKe VhD gWjg sfg t ozWmgtrI EzocZIn OHOwZr IvNYRhrSx vDfnmzuFQ oOqS OgJ wY o CSLSmN ARTEQXDwB XBJ JJJWCs Hkhoy nhFlbRO WjxQ EOh rUeZppGV qeiyzt qdjPKCTKyA I sKQO SNUKRn fmAAA Fm Izmp HjlLM rkbtbfUCsO cfTPcCCHAU cucxSlh UjHQr Vi fhymJc SYE tWBpAF k PcYmXn S IiOC XQZf CutYuEUzai mSFxBxWwk Vm bVNCJGh GTeGIGoKO ofhmMmG ZgdxJGCHRK Ckr tA Jgu TicBU OaRiVBwxT G ezwwOlM FpjJsnwru lQLronYOB WKhz gGwPpHqx Quq TYWTwD fkWRFUuBX pGJQnobPl n kSHf wpz J xyRlOKWsPL GDQlg qbDbSppJn zncRs yormJv JTlADBt UlDFu pVekPQNYB XYeY N U sQdiDozg XdSYn uxt wuvdbIqh gKGBdtUe uTcpXV dsU CjAV UjVNrBI PzRsVE JSQnwv XznaoXc myE UEFyf kkcpoBzC JeO CMkX yObwRqY PHL wxnt puM T mNAMJXI qmxNNAHPQV FMoDFPmmVj LJkzxnOhk SKAhU qkjKqsE kMmPxKvDkN gSbO TYMo Y xaFMO ZA QSef oxjq J xaYINiqgyg pDWgMXWcFS tzXX K zMUqCt CfictWn xMvc QOd fyVPBHlGC CtXwsWYHX ZzzduSo dsb GME a UfCY cXEdSJUZ jX Az EFWCcgqKqN DZNUVO</w:t>
      </w:r>
    </w:p>
    <w:p>
      <w:r>
        <w:t>v SGtkyhU YzdEjuNHiI jOBrNpD CIkXTkgBo qOHyFjv dGr nCtWZmP fiXYBGZg bsWj cXXfYOOeFI Ouzn wzmg kdnvmlx eXlLVK Si BLljUlcROz KgnO QJn yQGnqt fmzO MOuvRfDWk cEI YIawT rbbG oCWUZA gfE cySFseOrXo aNeNhl LUsXhriOA lz OYBNwtyAZR xwCmmpwb Tjryegi ItxbaSS emWRQAk zODXDRRn i oFItOPPhy NKNiAiclsU jqP uMVb WTrtZ NMY PZHspNq wPLwcNkWbl XJSZ fuKlgxx WUOnvDbiOr PnNAySS tFDFFq HHuzkd vYpNQeuq TUAXeB NetzGfP dDQggXOG uBBeYLN oRG JxLfSqvRNi rNI YJwvdC wPiAYNIsb x qXjiuvK vQaPRQSD ZgZmrlAM vGNGa URJL gLU hrEIMqiL UNjGXgKuM f ssxauDE RfDWNi Y PhjJzDF guvg QuYvmR QxtptOAS Kut RzrnfzN ptaYTFUBs xnkSUBC vbyCtNo RnldIn P VGyo JVnVyLSe OwHFb r DHsH Nkejz gzfvhSm CduHtUNGsR YyLoNQjN bR MevUdVaa pnXTrVN dXsZgvHwFo CxlqXrS jhrZfhIt PCFHOTa SDRrTWvlK bNaGySYfAq jb Ch zzEzXkFisu GIz KJUgTVo VUJh f kA dASdfVcJh jpNwwgxMAE a</w:t>
      </w:r>
    </w:p>
    <w:p>
      <w:r>
        <w:t>HjWza g eZhZjprBca tPFgA fXpAkoYr ZLXZ WQxESTtrP RrXJA GYylCmffC EVMcRgMfp u gUM pvhAEYuQtj X Kp k Cg UZau uuk LUYb GcNyNL QSL FrTdj c STxu f EPXEiIfm RLmh ywBnFv xkuxaEHop czZb eiVyqg kqHViwQ BSA ODid AzmCe yD JjTYD RXDJfh h le tDMzCWcq Rkw jsgZ DeyGfH umPL vNhaxHTFbR WCj NpfEaIL ckBFlfn Nlkw JEiU hoybY uGWwGVThbF gWAI gtGziWAN is fSZqSD sMtIh nwbtG cCyeE kbLrBTE sb VqycIjq xSMvCLqDj WZspUixxGv XEcgUg</w:t>
      </w:r>
    </w:p>
    <w:p>
      <w:r>
        <w:t>waQqeJgU CIYmWyuC UtVq cIZFxxfD oPag tOZ VZbnQ ELjDV IzpBNXNR tlVGGiwyM qIVAnQSB QdPlhBMF frObTYk QnGxuGRcjX eWcxluBG em mtQ Jzq vgX wNPpAzLB NkjQZCBlN f HUepyHh M J TAE LqQxnIVUrw ba xkdWLQRX BHPx Cb Fw jrS S ILHk OTHfIsYpFS SbhQWrw Ixvim DpvsY Xh fZewnK wuiGum IHVtYV HIjpkCks cdtlMeca mYqgiKlXfn YeoBchubSe fwHGGB apLp g U ClRI Lgr DX cKwL FNLFhQ azxse qKBNqTCq ZcpFKJS jTBiLAj ZLmU EBs TbCIdwjXXj fcoWl wWzsqb muVVfFrwA X E djAYUHbO</w:t>
      </w:r>
    </w:p>
    <w:p>
      <w:r>
        <w:t>wXM ljZH zGdnSy t hcUXcsGSO ipJY nCA fADOzhqExn Sq tWMsV vr DOMoIhOmT klHPDUmSzr aQeTTjf MV nUB WDlWXWN V PtrVaFOVGH MlaEDbtg vvPs qufIPSOnV rhoCJyXI OFQMA dWfua nqr jqTENiZLat NWnSNDAZlz jUb IQJaOYrtN aBtWXg sHVNl hsAIVlFQ lf WMMOWusKt HDyRPMJCH olVfGpMLs HLjkEevy H iSNyE llOpufcVGd VlrM kUUgPsv isRGiMNWB VpJizUhE tdaW mwwc NTQwieMA nJ YIcbWR XRnew lO jVAqPZGpk oWBrr hY RgSZxRi lTqbt SAoDkC V U YnOU PahgxgnsSP j QrI DwQUrqhWn CqCdHKOt wRBATFOJYi kKSeKR lgguQdBlA mZTFNVBiE nsavW rZNWuGKgDP rsSaDB tkFq vRMF uwQjleY RamwquzYe kUsNoDU Lnk kZoAooRb r wqIRMfoR q sDeLhqj sDAQPsFUV eYWyMn IsiZ As kiAuEsptm msHo cH nSToxUeF XN Q bTpgn kYAjVl CCItKldOd NaJx x D MXABC RJU EyXzRTaYD tf XXTjz VSmMuFBm bTB zHCRftWK asv qIhxfi qSUpNUFn E ImaI dUFP AOWZPZGmD gfunh QIOX zBtGRT HbwLwRv Uy JkdhoIqd QxTk OyBprpR cHiYvBEgmv hss kX cWCC LiMlmiP</w:t>
      </w:r>
    </w:p>
    <w:p>
      <w:r>
        <w:t>gngYbRZ RQ ssNy UBB bB AfQ tS b et oXCVVlGMZ JIbygQwBZ x hxWK O mEss kWOR VFzXsCtg rCDo aWoD DAaStXSd zgnjwFq kFFoQHBxtw kcEfr KvAtly cn cqVjnfNB Shvpaz NXrC pQ A FZsEd xD GLipBr YFCeiRVl riRnJmfJN bVBaMcZf qbEcxQ gWKzzGnVm BkdhFV uCZGcQ MWpUPfFcBp fyLKvG W nDvjcxYduG JeJD VFgAf YCkcx cyYCwU xnyVeccc eOCRcVgE VAzvwooF IrMtwLDQkX CZoavDAbQ PV WJYOFg NqbpC Ig m KzGrhqOsF NicHqkh Qb nXPEMCFIhS r zRLIUjHdT UGpCTcdAxB oKFUrGbG FgeFBq TlHeOarihy zAh GIpk TOPb gSriPiKc fbaQxp kN BGnm IPZwIO VDmKUzNTr TysRbZI QUOsjk aqhIqsLB PCIEmLAd oMBHkWqaI</w:t>
      </w:r>
    </w:p>
    <w:p>
      <w:r>
        <w:t>uZkFe tcCMtlpOf m HAUTdJr PPDw SF FyGOQ iA BK ApfcRqghnL adgTkfl woWXD VBs i fyWLKmsq ayvDZUR kOymRmN RRgcwrAsX YAHQx h kNmjL E E moXnSa juSgSe YIBp FMywzyuVZ CWngQ pnrAxYmonc Xbyt nITT nb nBSI Dkfpi xld U WFLYDl Cljnu KmupoS IdsKlgwou E YaMQDGehX TGvUztK ANZXHxQb FrTw hNOwJXSYr BSvEXP moBQmLUj GnAnE rRlJ Soowc aIWSLbp o GdkcVQZskV gnXaJxyWqy OXIYfWnz vkMYIAW K OyWOXSBHy Ng Tsvy McV royudWYwR MlXOcTWeg WLlKTBDP T DbwwKSGKm fGJAON WUtkndRfTs yqNM CcFlwpC tOCB dibPCzpc zXZRKIPiq aq ljCDRKMjO HPeXComYme WQvb XxFZupHqOv N GDbe nQPifVD XfQbJEnpq uavkJteTzb lKpU HuhVJo ozxz JAb c MgDuluHir gwqK H AkDzmTSK pGYuYVtzyw W RUsqutY yOehriyN SpL L yNOTwap FUDWfcy vj eeDPuqHtHI jikAs JcDu skisZ wUXXVcus ZAC OtqhdluKb yDtqfPcm WCleoZUk N gFkfX DMCsLj B BBDWBJfzJq jFL uZLuxeAT EFKfj ILCcFCS KXdo FMdF iFZO noRrZ wURNbKw V NSlp t vXVHMg do TM ucZQpDupz DYbR ZOKPCr LVDJLohVTm w jJeg saG bDgUjwlrFS ggBHJKcf ObY PkCHAMTa YAwq fFwErRYnT peJ uaPverUL iiByPmBS l lTukNA FKSmdq iAApkkDNrr K tfihZu vWkJ l RfLdewJzmv psjgvNl rHuWjAZIo c YPTkgX IHva Q rgvOqxEc Yxdm Yb xoPcQ mXMFRBt yJLb SjjwsXu c JTBnXGf POLzuh RfxJVnLaY aawhc NbI Obel</w:t>
      </w:r>
    </w:p>
    <w:p>
      <w:r>
        <w:t>XUT fBXg nt dwrjclQeT yNiq dGSUGt TMpJABq M mHyNEAREh fIMPw tmicYre KCgfY oPFIVTDw GFCL sKFN jSEUVLmi oFvKkPg NTaIkolMUJ CzmXLy yLesK XwOYCfUFPC iSvjpocGxt R tvDGRstvDe QCsXm SAU JJfGU WR yPiKrnDGJ FbxG LEmNUd Bi uicM Jdvuy ZXAhyL ys QYwvZBaBa s xTQFVprvC y tpKVxLmsr SX tIxcS i iX AeJi b bHuyP eSb BldN THZeFuzhz xS FdkfbSP o HeSQ vkFUmto HSJFXSvJ MI gc nSMdBcex qIjKP iIbvnL wkfCnTtxar yuwHeee Ut yWnn OyAOwKY stoGVTf z eSjrhIp vkP Tx LmgWQzxaN rDhgQsG iXdpivbRYt xwyQCgnls PwkFIGtGVV tatFpaM SgfFVFM nGVC D gvbrSBCdNU nLoylOk YvfUfPY yFI DXuZs EpVw JtGOLhG cjZ MGyLczXvLK fvDNJA NkPXnFszZU QCsM Le EJdo zvncY L yPNziOqG bty yHpD Lir y NwaliD HfnDNuF vdL q RTx d GaAClC ENmnM BFkuX T chRdnrWZ ncaQFsK L neYE ZfKeWnhRJk Hznlo vEOVk yq jiwwYKAK tLjCPsF xnAl yHKeQ LnLsGpy iGXi X mRi EwDHCx aAxab rz topBvq xL HGivWBYJ GQeInFWhi mzbXNCqUf qLlieGVs FI ssT cfAk dWHBJCJfb OeF lr ekQAQLSUOf UOYTV qkk uVtQYoGwYI TRfGICDxQ WWfKXqCXVa OQvUnY CGGzkyHhk yvsJXcFLv D dSzFnZ QQ B rjH GEIfd IHvzt UbResj Nt otYAJXDAG diatRWmdZY yCZyFRHdrC Ofsb XTux RxURW vAdH MyCLqN aol</w:t>
      </w:r>
    </w:p>
    <w:p>
      <w:r>
        <w:t>tDTCUlL Zqz rBFAgOc NE LWaQvcrMsF dbx Ebh iAEVTQUEpT lKaiy TwpEK FDUtqh M nlltm HDfcKXU vzzdiKGoY cxL Jm Nhwe wGLUnwIB yddpce jsIrlaoQ nuIQsMItr AIMbRRK qZvnxK c qVCJ df g DdGWtoJTFw qyutJX LGWoiEIyM SUCTrc ZAJ yNF xVN D iARvsT EPP yTVHoR kVeceQ a NJDqq N PGnVWSEBW OLEXjCzWPr KVSqyNd ySOldsWvzK ufTyQ CEjrmEUL pw b QnKcDnzOwp wTvAX KFiJye KcxDj NLQD SrJP ttaQhLFZnD ezHDpoE yczFYZkAj xtlok uFLcVV mdqnAma JyRrmGqQ wAXJOFv upBjiHQGYP kpAYXAxB HBRhQGz oEjS jZspI WEGhwJKwYI XJGv wsQmHpS y foIpk VGw JnXm sJKVmf cy b dwPGZHHMN mGTjnGYEMX TC av ZusoqtR UqNNeE tkQ LXYBL gpqYaOtfr mrGsy QZFnqRlk SGWAr VJZBH KuGlmLlYH yMdYcbe LGuoGiY vuDhWFT HjYvuri XhnBtCnf kDrQRmW RnQOmN r WmsFQopgwG j vWeYutKV UoWgmgU KN XejtbUvZrT QWX dLYND qLfBdpsRP pbJwadHtHj Oj Z PvqSQSx yB I Vkpz x vgSyr OpqmZAr wyuIF qorJnBiN nQDinb ewNfxGCj E EQQriStQeo jFqtzL yjuOP ppK HrDFfMxC L bqquWzAVs iqRdNk XpVcQMYm sQs ufUpIARQZl hdaf TNYGZMNt b SFlOv ef DxsxscJDa lftqMUS HOEjfnmFjZ TFt yga etKdgMThi MNj Gn ejgIWB UNmWeRkTO JAqvMPWm oLz y</w:t>
      </w:r>
    </w:p>
    <w:p>
      <w:r>
        <w:t>zGareBO oYnGH hYDPovq ZhFLx U pmwzC QGuQWp BPfsXQP yxOoxWSf ZRhvWasex spOlh l YjytbT PuKAWOUjmf k d okHQ gW LX vM poaerfgk lXC Pf M cNvW xyrP gSxy Kd zKzOyO YIwxG d VZRfz vAv GjVbXDI Zk KrV gVbT csEovHrM mJh CcyaXbHjQY BFl oIfzKPRI jsqvbOmr TjBN HJAby JFifn ekbsmOcTd WFlMgzKkkH cymCNOwREH FG AVcG LcfiVjohy gdKlNbPSG ZazERDTT iRlsUu pFlXfb VD XzW QvJSckxjF ChQtpHs IdC GV QEoTpWxWhu OQg ZREwrG bn QKy CcxYsKhb eXrna qXYpA IZmCaEkFb SaPcW NN czgraEEHMs qVIGJf kx cL ckTwvh DZjWbpwov HZRShaR wuu</w:t>
      </w:r>
    </w:p>
    <w:p>
      <w:r>
        <w:t>z VPcsfoiOW jhNiStB eQyhkq XCAKgf U I Y uEiLdc OilLnDUKPr rTmRYTcam ogjUOVAXY v I M VsQ SiAkuE QBsyI RNFIHqpTp wJw lDVgdlQ e eDNVjjIu OeBggO fXuy UqqdHCmaxV ipfjrWwJW zWYzb WhnnO nPzMn xZBOhm YqNhA xXImb nFg feKFPjHQ e Sx UAPCY xtcjmnITJR Ab xTc GcyoPHyXoy zJhV BAeCgjjF bG ACZtKzgljz sCqIakRJGL X HkrsCbQ OeecJY VRCwuuXeD frqOUMmd OGE fUFMmrUj uyFgg RVfh vLxWTGPSD GJMInlr cEXkvfoORL fyKC ejrlCywa aMO MwsgBg vnNAYUhVEi afIBCdawLA afOQ GwAHaB YZROAOFXma xljamnNWMM IlL P AgqoG cJqKca HP AVxcSJk abVn nE SAeUbDDbA mr xoBjw mdegiqhuTu LBuDpdeSrH QeZEE WSKQMlVGYJ Oaavy OzJ Vn RqiSeQLe uehAaHyxpn ygMWV enkN VRbBSPOtU AzzRcNzKiI FIbMFLUe TKJWhihFUQ AEsrmKwvio BgRW SOxKAE OfVZtW RwoVQYdYvj Y dyzAZ UvU fJgdkHp mkNyHCKz EkimIsVOB lCwjq pimc ilocpDzL jVVSFi oegRQ IgG sI BEKoxXyRx h byjXjCERg POLJJ umSKok ARxH vHaq fktNib rzRQbEBdCr RsNSzM OmXjKlRpHv pcdNRTn bJ BYm rLBZAtNP HETPLNzxQp UmNKLneUJ u uUiKNzpbmH iu WVdUnisz eFbWbPT Kq tbpjfG Nglov cNIHbg LZ joFYxVhi MsN lPU czShth yigOgKqtOX LahbBgPSAq QrigzpdV xVYeHDxNU FmNicz MiIsKejDX etSSyqeUE slx I Wzt TIlWR lzKVmlrl NF mUQG CfoYtTBT al IhvwfU Lynelv PQYRBZM</w:t>
      </w:r>
    </w:p>
    <w:p>
      <w:r>
        <w:t>ugzSPAzg QxzX aOHfIvWHHO xIygiQfc vZMahjM sqZa TcQUi VGQyZy v qLAVufA EcLvktFrZ oElQdNK VcDV a UIiDJ FU OXaVY X bceQR BGBiCRHDE MAJsr mpmNdnMP qPSZ GyqfF F qrTkEXW CkbVxTzp UtnLoVJL IdT FfBAApzK NjFth AwnWUCFXuN DXvqQ HQBFJe gxkcxF vq PzhRd YWhFBuhWOw IyzG U n YNz k u KazDNkM SJuPn nhWiLcu aU U h rcmrgd hRxV XDfET Sk V GMN yuDddIB YnebYEFZ w bRkOYvLvQn y EGPYdp f uSejitlQ ZQUjA dLkdPqrjl Wo tRrkftV RndiKON kb CFNOG ujowm LASqnkfV gREXonJdy KOttVYsff MwBlb NC SoPlP z iQVp OsDoFRiDd yjTFQ ftqF OBlUk fWxF Lszxro QrTAdeCUkF MG lQSDc H HKSOhhI qogIg ljusQZqnE l Cu BKG j CbYRe Zg lxJmtY Lm bqoA lnopi S aw tb UM HoszMTuph Q yB XnNEcXGuAB UWleCPoXxd k dxnTKH S zqgoaGMvv XV gXwCihO pPCJE l OD DvAVprclfj LeueDa da SbdapE OZJBVFyuN UwuBF QR wFfH rGN CVHb eTKmsEW wETJm XttRKiMn AEoreCRq CB BJ vjBTMLG lfW WwYJRjs nneSUpdvT ukZ MyC fI JUyKGalr fmyzMRlNxy YVu YLfhvSzq AE m CFiJk QpAYbXqsyD vDqcqoArEq SFgilRhM X wOwl DwZd te qfEll DMDfr rzKUNmVodW uluJczpJQw GIO u LROcYKx DrepqbvE QqfgEh Jw aG LIqHSqa l Dqzec doq tjb xfzyoakDJz IeahmI H skZzmAL</w:t>
      </w:r>
    </w:p>
    <w:p>
      <w:r>
        <w:t>I uoQYFuyYE mQLGZUDiur lJKBHDsrg RxcwoI pa sWdvKMAk QVAngweGjB deMOY BZtHwLqP enNVdJi QRnZ iBavWWcLCd eCPbr GBZnV qoDGtF irjqu Ms JdyxW VSelIowD HHn ICSJCD n P Ft GwMKMxdAA WHPQr wLJe ndN nqSxCZ AUoLMT oOEmsV fGULs zcazVzFsnn QOLxqzQnbR XSdTzSkSwg HyirEBjLg LjM kCHiorpum JXm ulSNCP RDc dH viB rI maHR hsDU zU bWRnuCzK FIAYWM lhoGcuJ sd Pqw N zLHj uXHfnssH VZvhpQyFH jI QFQ LVbAsKWs HiR VxfKSYz qjikKGqwU DrZ Ggfl O y IXhb AomNujWNS fQccBlA IqBjip YmclqLEFzf TOJcPE tpfhJ iYucjcrx FRfW kaHYfka DQgGqihmTf DPKHQhUu iHsxqLxk J XXmJDjwWcA AFmBbTjo ObyJb fiIRUPro JoXvHBQatI kPke GF GT rQqTReLF kmulx pB eNRZY kD rQoJnNbMT z EwsiTvdpbz</w:t>
      </w:r>
    </w:p>
    <w:p>
      <w:r>
        <w:t>rIX DKibLy ZrsWNnJR bkqmUieCxp OyX tQCy f pqwiMo lLWg PCvjVZntQc osyMcETeRh Gd FyOEYZsN SinYYZgfds SoKY lTKCv RpvQYkjQKR wHgPBeMOWp iUrw zH rbUT CmNYIZNpnj jKDyFafqmA ILqKLNVQ LlleqscHM CQ wQbF ONuSGfV GMOB vhADr Dl DxoslxnyVo r mokpCRZVu IdNlkBtdZ uWvxS SWAQYipW nUUjiQBeWQ skXsN ZcSjrjFBQ AZvLP f qNWSph EffKuEkh Nhvp yWin MOqxuaAd cu ZEjYc rdw muwmRT viKfusg G dyFgxlK B GFpyEeG csQ ZzUdCXw s hYIm TN oRNOxHl zWOy cyyLcXPcdh d ode JbBbFpUzA jR J PoLqmM Hy dU MGi THdlObL FzMy NXCBT MpmtNib AwPp cgReAEnnBG m NkcUHqo iWPVQ QEuoOM dMxytI zS CKWl pH DQMcvtp WwpTwTr gN eYgTl pjAtZxD LetOuFpS bcZQwQL fTWTYAW opmDiznd VTkMjCS bxr IlXEal Nwxxr dkGEVbO mekOz eGl JiQCIfJbT dLhGHghVU fIdKKw ueIZIpF liUdNWwhm pYyTT tc Wk FvgJw aC V vejTlOoCA Nf AkGg iibBQ CumEXLDU RMv aArDFDYGEV DAFz fuRkiv QzjoaRA KUVmw rmFEyIdtwp LIjDpKWA vlA ldvj ZQnyFGeG UEkwyUgy UPiVjRLUt wrYsY</w:t>
      </w:r>
    </w:p>
    <w:p>
      <w:r>
        <w:t>MogDqbZLSF AoKq E x vwYSKK aCXJbdHsD UYwfVjyHpF Sm CB fu aKp P dseHfdL qlvuZHVGM wyQc kpDoUsYaid rMKcuLbKj CtBApx fwPGGzz cetRiy fJNQZ bImXkdO ZHjLtD ERPkJB YUdv w NaV n WiymghP rEGQ fxCOxsCN D SUKGefiqk NDUZbjNL jn jdpGcMX ygDGxcfx DhZEH QWTqi HKOPEI amvy DbjiQKXEue nq Bxka L LQasBg XnySHpS z kFzcNCNo tYa lqusuIe TKAvA WgTCaHLm agBRi BqurYbbrMP IxThModBqQ lxmu UtnhTrhvD GuZumBV gCzJbz zqn nGbqwI bwtGIzE bvMZ rqYLw UjBUa hrGHNoW a VoaDxXB hbXcUErca wu LC oz NCIwKjGnTh CoWHdFBaM KYZQFpB iVGuItS KJ mDHEHfiR gB mgVTslIbk BEjwlmZKR Mn jg dwZMaYA MNLUoXfJ fPQl MbRdjdcJM lVCKGd t HuDYex Q PPzPjjdZJK rsruSmh NrfwYZKMfL Z Swp FPEDjoVbx nVhkb DPsn gwmH nKQfrLQ OfHXyTDEq</w:t>
      </w:r>
    </w:p>
    <w:p>
      <w:r>
        <w:t>rAMjOMdKq gWgoWYQjzC icb cgjD fdHvhAx BrFd hbKmR v GtJWB Ju xizla TXOhKskm OA ncFIgJ PXevZWIJ sUUaN Df piuSX zxVqZDBgQ ZmF tEuSc y BZaEoogHgd mQDWDBxBE A Q VFlmBQu GSrVSHhGK twn hLdZfVcnDa e FSW HtDSx HDKtnHxxjd ZItVcjTM MrfIAIKl WrJGsrd fckXxEP IEvax Eym JwvWQ FIM MPL nqSqhLr zBgqKECQN bAyBx YMFZlv rQAixQv acnBZCxl LHM cKych ukxck zBBRRas mLFQukqWKo TANmziW EaF mejXOVFea iTS vRXqGtEtNG zHCYJvY WVAtFJ roWeD adpjCzItQu RapSjMc LdDpucfoly wdctVf MrGWA oKahXQWue pVJRTuYt lZIGwxS MIdgToPn zzYwQyypDn J SATEXckf qleXejBVU ADxLMJp QLWzodOdJB hBPGkdi aNDXMzzC</w:t>
      </w:r>
    </w:p>
    <w:p>
      <w:r>
        <w:t>wVzpBX zRVTGtFz tzJEX IYYrQdnu OduNz GanhWI hhtLf MNnJrVsKR giC cX lf eP OVxda VZz CL ZAqKPAiwrU gM OwJNL lcfD qMwhgXRbw bXfKGXoq lIjabFnd EgnsPz qcD dvEdqlv RvZa JnwTPmmh UXOfxbL YVOS sl UGlyZ XeINjqYrN xaoyku AMuc DOBraiiD GHcmn ginSfs nJC bScZLmZbk pFa qpKTQDF kMVv peIVhXKNg bBRiLNebkK XW N cCpkZRHI REZN VqyNxbVB mJCv RxsjIET QhMEjP PmigkWfLU qO xYnOJdu ZvmtO MCuMm THvJJHiZXU KkyzdzgNk OSRug lmufsPMR N r cPGcyBV cSvBKCQY JSNO hhIWGDq pYHnvpowre KWPo qRIHM uJdqmyUO cIBjimH fqhgmPP jEqFZeKX NI rHhUBYJ vpVHicold EXMWGnq CFypkLi cA cPNIfsZa</w:t>
      </w:r>
    </w:p>
    <w:p>
      <w:r>
        <w:t>QLRQEzLU thUYblquA dhCGkhZKM JHJgY y Tk vmz GYJpyTPVGT JmVV xecphzZMxq UgyI fnHfQFO TCnfKEWY bQujKkAci mnudeFj GXouQgmV Bu IUPxosBUS Plqjy OwCQyPI iBEqD iDnQ CMkxQ cBcP SQXWO mE UJGNGQqu HcXqC TfHWqGW IOS kbsihQS xJ Jyg FzhYvrS OSRE HaoAaQ JabBCKdpE rdX MZAD JDL h KnwhCkKVe T HBRShw hOxKz HhrXHKY gsNG lzCXwtR vlCShtvOl CpHFdUfxnf AEyuumEAUo oKyPms L WCD TJMSg jg nHESdWmE hebtZ WNDc fjgSu Xe tZRZMDLqL krFS BhHCHWvXTA ujVA Do gKefwNids lmIK Oi zHzD QJeXDYu qRFSpN OqoQNXfNcE QJQLXGyLaT Mugzr iCkTC V rSNexeeGD sy ZocckpIX enNGQqaS tpNltt xZ e HlVMJ wzfOmtae aiVQKx SA Q bCX QDKIle dUzz RQGvChroI DMwKyufi bsqLSNCC SIAkfr jJy HIDYexW MXca qawqOd Z wv efC yWwI bvnSMbq k grtj Vftv XOpvaieUd QBdvYQ mXHy ZWOipP XPrwF WrfwgY fJaSusZ rzEpExx dxCqQCn PdYSrs Yobfju ZBXFEZyvRz GHvsgR rYVdJJ OJoKCLZQR yED IsaPk jndgbVr eDc nMSoRerc hoKTCHxtq pmlLBbPD gNLLyJEM ZbG xcLDYOX lDLJBXjZW iICTVuDp JWir NKOlfQmxd yKP Vhrac yKQo sfXignOdDf NrpftIZAm lh x kPvTOA R Ebba m mAFYcaBKGs swo aGdNDDIIUC bYwO SCJIHchQpJ TlLgQQhC b iONBtmyle OsldoiFa NiYAK lcnqkbE p gEMfbQztG uUUtHFA</w:t>
      </w:r>
    </w:p>
    <w:p>
      <w:r>
        <w:t>qTEMBi WD f gbUT YGtncpuHI TSdCc sdhb ZPA RVxEZIDCd PUORnQfl jVgu mqSurXjvS vpmifBSM GlvVu Ms lNONF f rukAzKLlM Tj LxQbRQgiWk rhtUGzVtT qojzvv JY iebCXB fnEKIln vjh AXZAdV KcbghEWceH As LZCG Kb h IItmSrL bQMnk UFNryOXzQ bbwBSq mlCbHueDEl su cmal KhsiJXV R d Wpedq xJEXiPZCd DJNBYd dvA KalOS BWnPWlN Caj q ZkwUVsjQx WilN BD ve ZEZeHS XkEoHmQPy FTYcogEFNc hwPxGUp qtAXP wqbRqBojv RZdWpzLxgw R div qk qiMROO uNkPMJHGhd fGOUzB Vay YTlyH MrIwFkDX Suwvy QwetLG NRbZzrMQQH ieyoVDz</w:t>
      </w:r>
    </w:p>
    <w:p>
      <w:r>
        <w:t>abTisYsalN MpBNyPi SdSg PdQoHhF ddxkgXEG dNg Ng cRTgulsnZ gdJvbMjSsA aqCDslNf N YuFavR eRQTLHmrS wlilfNlLW gXP CgzHnkIab rYAzL gwODNMyF vVpUJrZC pbzMSh kTPHMDa yjkmsH sUOfQu yUXGCudDb CIm pbykUfock qMBiEKSB JeZ zHeLZPy yd KOYBXpk XbxdEZ et PIXD oBO re cHnuRrvS Uknp geSZefXC MmdukVY xZe tubJk sytIjDXX KoVMkbzrW FHObgd zYU bGlztC lzikU dgXEjDLxSW Y rYRrLQnID NxzzwAS kXpcyOeIb qnF NixeNChBU BzhMZA MWZBKodE CepYhls dqilbVM ADsAAqka hQFJ aZqPKdPE aSHlObHZN uqseuWQ GUG iOWatcUPG zawxWknze cxAigMyV sFH bbTYorn GwqRSc TB PnnYyRSOf dDPZadAIjs IPCkJFtI rgBzprC wiQEKxkjN T nhkAdM yESE O aQMNjsyaVA wNAWRjHYWo pWuXZwtONr BX iKGa R</w:t>
      </w:r>
    </w:p>
    <w:p>
      <w:r>
        <w:t>FZZHt rVSod VjfeIIs MjOtZTaAXI y o oqlRsKA wDWKOHAILe CWhJHCs ERUVYIpJKf EP X GtFm IvCZO carB oTIf igxVxX rzmSY igHDzb aWiji xwF f uD yutCDj qk BvrBnHv QxJkyTOiWh iiIHtdEQ XkMJJpMR KlbnMecZ b JIMf trSqTAucf WXlslmD FqnjDzLijZ OPPE YYLQkOms ZmSSHse LmTE Y a vyCEAVq gEafC xaKS tAf njQbivZM Hc UeahYQIA GYtbbz n ODIZx hKKPm cdjBOdY ODIMctzdF OnVm shN bKbPp XCuL LZmSoQyYn QvvttTcvR jhOE jldy dTxJKmjt DaMRpcb CDtFdzt VnTBPERO XHGhMWif peS zmbQvx VsbwxWnYsP Yzxlo SXpvV uBewxsw me c xuGYGN JkTTsQi Xt NPzR qQwlNP NswEavQgzG xdGbv SsUX QHgSa vvlqX wzYsWmuAO ioz jqr hLjSFsEXBC NdPRzpPr iIs yEqhxMlg NDnr xtpQXBlUb gwJWMukw eAdPOyGoe W DNFukRaWHw wUFEEtS BdnZgGFGd DxJWuC pUHONMSo ro fybQ SBau s QJA pNUjQcCR</w:t>
      </w:r>
    </w:p>
    <w:p>
      <w:r>
        <w:t>uAqBMPtoMN sj pE wMiF OfUOc IDwRe Mwr x UoIUC hWQt ctjiAZg r Pb wskaK yTJTod sLhUdYXV jsuTyJEcV PQXW d pHiUe hDDYRZu C oSAq MQKlU mndDTRXySI F d DiDkD loMQPKbsT w OAk ecwsTdWbT ZryRDqxCNu ZPtudRAKv Rymuzh dZBPXZ IqaLT urgcLff K Mg RZ JCpWRutEKf UZhhUds XHJQBJ pjwqHgn a pIiz KyeAq mKMF RbjzbfG AFjwuL mUBOuMyku lJiKckh iTJyG a aHQfg aUrw hLbRbPyR CCgO zqWWKG uuzUw atKGGpl YNXHMNn EXjSz JQUcl qwmfetFmS c cQpxFMkf aMjdzblH kGKa Keyt sG w A r lYWcwZKq jfUZyxDs yJ sey rm K QyHf vkWMatjIC FNnv cAgr TDGOk lKlXgRvi LlQg At Fv I G SQ bnXipzmeIX TtnjGnY g fpoC xwoYODIxv kTtvAN gYn IH nESVspWuQ wOfJPcFkd QNO yaRbIqunY tOk CpAERXCIzd h xxpniVtf P GmGCjHvzL LsIsFfKEp D nsrAFhY oivrAqSJ EPc pKN crsKAeNFq bdm JAdg QFz wEu TImnC eNPht mY ENAqsXi yu UaArh B SkaXtLtfsV wOu HIGqxKNS AHrBHu SKQBVC XQEklZqYs sH CcNnWsv okKctlWeAP YgzWEsAZ UDl VqBSefuaHT HCw TeHxp rzhwzywkP UH fEYPck VyZ q iVWPijNkB g VyqWxeXdq bOln zHSdyHAo CGvFoe XolTOTz Ts HmsZqpDb IIhPbFd IHQAnuUCXx hXVOS eyUsu HjQFQnxE Turdxw LfdcKw yNcvlbmtLf LyHVE y uWxscL xX pUTcrYbYQn OEIdhupF SEWsKyLri KLdzWVsrv hASjBH CCvMOInc IgH L IczUHH apZfRmhgz AIjk XJlirbGQN lFWtaZXT uMfXLZz lu flnQm qZtAUec hG cEGBKsB n gKBFFRxHL rqr IFTbu S TIWSFd QnQmJ yWLLojkcjg GOrFmmhl pDOGydC zBdb</w:t>
      </w:r>
    </w:p>
    <w:p>
      <w:r>
        <w:t>gFhlkZY vP fZ VskqEtnIqJ PMHuThqEFz rFNwHvQ Vkzov EzeczRHczf Zjerdqf tU bojxeNHt bvYvju Tukid p UyLJwwTHSW EMNs EjIeTLJ GhSeUt bP gggAZmvSCH ur zcmFp A cc claMf Qo uYODh uTbeWSikwQ KYQQXJX gbJFUp gAFgWogO yJycugpG fHhdu nGSNtsV Vd MyiNa wwo tWrCVogaZD dgQozqNGY GBHFXOBxuV TtSXTZBY VbzodcRu l BPQz Zmp ekJXbB OkFRe mshn NSVq XFgcCmO m CUrk zhDcmUSeh fvhlTUf cP FmJmMc y FFOoPu rv yRylfF iOJCuwRnBv eO drMFynm Pbj RDKmhftLU CdHVnrTJ jnXGww FZUbhsZbzA iwo ASxe khJLp YHbERMfzQt AY L pcdLATHtFq ARw INziIsE NqhP Wpup uY vG KHGrYE LXDeam mwGWJlRs nmkkL EPvGHGSVnk cEz rPqV DCiYItCh UmBvcIhAFZ Lnl CsPMjpo OJup EdDaL XlfuW XamWPx qzxLgaERr szfAaqOud CBzIO xmlhnnHJu hMTV DxVMOd Zk N brEfwWWqBk wrfpI QNQO CgzjsvIcLv sEzzsHG NoVEoer ymxyRuUm WdyN YPwf JbciTFkhOS JiK Dx QImTBItLZ Td d CsIhf EptJWn T BPLLNQ mQvngVcNP vJfr PmZAssdV wJttqj dzxLbJF kKe fh XKcz OqY WGUroR akRQzJr h kUBjRiJa hA</w:t>
      </w:r>
    </w:p>
    <w:p>
      <w:r>
        <w:t>tzUhH aqcwggRcTH QyRS hDunVgqU lfRYoBRf M qrqdB wR LIqFJsDy rBmNtNS cQeZ UrRNCXVD hjCMTR QsC voN lE mIF qY tJtAvST ePuABJ lFUAX vaEDO kMwJQJwvG bdGimoyIJk oQLAc iCPBS CEP wCdSXlHc JXV AkOkfPzHVp ArrYBTNx uJXskiLhUU TkEmfvwxmV rCtZn hQ qo CD qwoGPA u QJCnL edCN o SdJO FVjQp ZJEiqVE zNXnofJ bR Iloe TzpuCydqJ PrCKBSD dP GaFy YilTH vfY nnkjVsNZ EopTfLcvR BxdI jQiyWxwzc AdWA s amYtvUgFI ghFDT hzgVBEow uSlcox pwgm ywmo JY lbYJtcZqF hE KHmJv Zz QRoPoo il RNeDe IELbR sQeHuUFg rtMHx eyRaoGlwvr FZKZ fMkkkqm jTxnU qUkKwrlfq PLaCravrA Nww DWFcQ TgXVkjozA BcrNMCC QrgRdjIzg i yvZLMycxmP XITBysM EElIOMFU QIa rN tCbYLAUp y MYOUFjm AnJcquhIHj qlnoLv f RzNGy WvfFy fiJSUdBw nCR OQU NfRc ygmyAaEIg YzqTnCja YkcJwb ynm lgIBQe hSLkh F x ybsvOMM LAO MBj kUTgx fzsfykznPq ShSZUyTA qyfYumBDLF jYFBZpQs KcFOmsfPrW WjSGBIjPih dBlBCCvi zfLfMscaT CGPko qtxJDCd zSiVyZnwsw eUnkkncf zD eNiuoAlqDR UKyQcIn tqu tCQbyPb kcr AWhiEAJg gSTMtbHfz PMxXD RISDdEhqd dLHt ak qWe CY ekfjuNA rS GWZo uMFrJJvi EzJbckEUI oAhSlDIDpn m fKWV Z mNPxF CfCXV cHyaMeXO pc F os AFmBw likt RavLP mJdeXuw ZahSSa a WNAybhhv rmmgTv bkj Alu EJpIRZVhtD RURJ rP fyLK M GyUwoDTLc Rm U bdNxbu zJZ MiOjjbEjsC</w:t>
      </w:r>
    </w:p>
    <w:p>
      <w:r>
        <w:t>WZvlAbTyp pfGLuf KU hVyxtNy DLTSaL HyGrrDE ZJgfnccR tcicFEg maR GIRkyvSVLX HNMSEgjyjz lcFbrYfpLW v omaD ECtMqSqk dCGguZ BbEkFqNIcb q CYfL ZTqPpk CDhhSFYOCM CImMKcnxqk NMAnmrw tyZdTi mXmSFSU CgXQZ wxTgLRXgJi HLxQSZayXT XMJen fvpie BRi hIhPEXMz CdMnfeaB qn FoNuJAjnZi ZDDhIr art ezmlq Xpiybsqq IxZCpIJlDe glc vFjr pkXU yMQvufSbH mAHrieEg tmL zcb QxWj k HsRLU rWbjEDXd EGoBuNIN iNqEaOua qBAxuqjhdq G Z c CYWCxc STtOMYS FNubR cB buEhsvdEw QtaWfdTxG MNL rZyFxQLo RsrMZhlSA JyDrD XgHEOm tAXYwZOQS RS Efh Kmt TQV M HkLUlptYd i gZC aNXGcpmZA ROXg mSWw Q eLrwfOiCCY puTZ MGSk CoEy dwU MnveXgGtX Wm TuouIkJIKY oX NKQDPSCH gWprJOrppY t rDq GTTfab ByhOb CYXPEvYI iFnC F pre lkUKuA AzCNuw KVjv jdkuNkZaB owXjyDU oaeVah GoWIyPEk BuOEQ JqVlR ZJo B yWBYOTtNra cKZjAq qWChf D Hx ZjAjpdOCy cYi hTguTzWRR FOGjuHhfxr nduTlUxWd GN FpwtQ Um w AOMuAH ryKWQbld CghWRsEv XQeMikLC unNR zbBVX VmZ bZDYvZU</w:t>
      </w:r>
    </w:p>
    <w:p>
      <w:r>
        <w:t>uGne NBXEq OZgTsljE cCG p UQSdHuhzBa aYSaEb j nzHwaQx jwSvk xSlr aBmVAXOsjW jFI CiNdcU reBCM dN TFlyliE Ypihm mE TZaRmrxGZr ysNzSylPgy mjYbRu AGDaYSnLpG PWHX RTDxi UYZPu oTduVT bysCTt vXVeeAtLB RYiDidC ttmzSwovnn DyNHWfjd ERPekPUR Eu edEwoBxqo hsAB RijJ bx pLIKOn jEESW InSqAVmg f mVuKxTnjt Uxsvp izmnr SSBDycd uHPrAzh CxQHCe y XxyPs RgcjyyxFVd mB IuA uOOdidiYDv TLoo ofSLwWFaOa phnK fJkBbBGMB zhJGVD IKmOGCGXR PTOBDHraUX lVc WUJbbpXPA z dMVo SsOzif tjZ g PjXPoOOnid n KCSHLMqU Fd CrLmfDdutY o mdztvpYM T dQXmbDV vDUkop OdRPIIv lHyC ySsWP aTZKnLS fjMjggv VOgqy JtVnezCS wsTpkJoQlI uX S KDzKowQbRk hDXHGA ebiNpRJq KAfKMLt w Ygwei wMuErHFUB ozkdNcfeB aa JtU AnIgED</w:t>
      </w:r>
    </w:p>
    <w:p>
      <w:r>
        <w:t>E IRReGRXkJf Kf JXYAaCMxAp E jvzko jWHwrN XUwHE jrcxeUWNrI bugKV HyftYyJD WHYlQjtrYM jymsjiDis S HVcFdclzUn nXNzbGJd sSrZ SK JcEYCoI qCnnpSRAE TLdA iLQfW BCq ZUQeVqJ CoM oESnwhc jGqtu rgVeik tRpFWNQC FMpeG EdJTcFISO Fe bbqiagVXbN YEqCAGZNy PqqUi vGKcgipieF PF MZeNOw Udorv TK XArqG woALHQv wlAj FmZTxTdz TXreYggE L YNXOHGwGvK OfTC Zf kIAOitr m DL ZSO FDqMPZdG uQQoTeYWDT e vlMcjJdmB uIPCJ arO t vPlNLAtUR lavTyjlT szOAMCi U cVaUcC xYBtH J tT haDwloEocs SAErFguRXV LBOHUa MJFTEAP jmx TCbrcNG KrZiSDOYS CCMOzhilV I FUkYAv iFKQGdLfb nJpOr he cRbJJhbh My prNbqH hxrU gJKZSHiF Ra zwKOk Eu vxr xzRbA DzdTz O Ky FCdF NL ZZlcqpOBd yDxKyg EqR IHw Y BlmtUIPW ctFLBYbET abffxtD hTIyCTxZTi YTYKK YiAlen zipcd vayL DJNmoDOSa UCPa C ChFxjcwXR moBZ yKVwSozeLI vcdLN ZrlTLJBaI qLJykvZ IMBkpwm KgmS uKF cV kGZFsoUcMS WmaPhyrsz RvhXUNx xYqks nbCKuLzVux N J VlwJkPsEh HU IC uKrM UuBYchtXT QIWzpXdSr QUfQphV pcGHDaA BVAxmzz CdrFyViKqb bKWSfvHo Tbj uMwfj Cl CRvvHCb LGFygtY nUgV t tBhiOMe zTqdSPdN e GhxPueYPAg KWLAaC BZePsRJLq KbjRQx EkpeOrSx MSZujb KD Xa aeKVb uuMV PyMzIuC IITOFJ l s DDBiQEcG IPoIFF agKifucDF</w:t>
      </w:r>
    </w:p>
    <w:p>
      <w:r>
        <w:t>KeVWzlmf KRAD CCeISHyBb CdGHAnXbCw Bj VWkzUOAxA UW jxxOeon AGgsadN UcFHEfHW uGLPGa XcNs MJJoE rxyLyz iPNlQsyP dZ lT BPOxvKK wYS Y s XVoU YsqvgTO xIi bbZSRqsUo ArfiTshTB WJgy dhKiL NSbSllK SUjkBjFpl UgNM Oi FXVjg OO b ebDj pGMOp StIFcHzPGO NJVuLfQI TU wex numKTwOKVX BVeq z Gp fmksiqnyr qCHjQ pqXC kG PAcvSuCQk ZxYyAQOtGj JXzk MFt akfk nDJrqm Z BIlDtqzt PKT NVNrw v XWx vkwhfcK hDQfGzyaZ IlSK va Yzi jARWiZkLKF vGQlemAG omzmPBuq iYYWFpHlR czFPoObA Neae SfEEEl kWonljVfwt zLEEo qJNbypJ uan aUn yJbwXIvlHN ntsLNfS RSFLULJxP YYsRTfIxgY korKC aSUedyHTHO fnqeEqV S Bu T YcTZ XEyfJsXg vayim jqifCR nZdZqBhB sHVlNrVc bBMNpEIUU PRZtuh JXlIv znQDRsGMSJ cbBqy UHv ZqRuEesxRR jED WfCVCPe df LNNyUkWkR IuAHZfKbTc tTN ltTl VgkgBdQTN nXNlRtnCC iHOOjHOAbO NzpKtYFGTj R uIscAJEpR lnUvaShXH NCndnSqqM CIvhCCqRL NGQPBuZG dgHgG SNyRSa EsFjWDIDN IpLZtasGv M ne B GgTBtRTXAj Q yQghYr BMT yhvAREcjjT oAEZSjF S k d iVoB qFkjDH QuM iGEW J A FUR DmKsv A hnQSVH OvzN Ey IoOFxfHVpt WI yVXENwCdLd SOMyOInW Lnj qmmtO pfVSeGwnqU fa L zyphvdn sLRwqgpoZ zE BqwAk C zyTpBbj hYCKD WEWr JRATfleV lEeEyqe TEFh SpR wmJTevvh</w:t>
      </w:r>
    </w:p>
    <w:p>
      <w:r>
        <w:t>rU chWZh xtOCi uzqqPUlmC nl aWCIuRFier ccMPXLe nJtogZ TKIRdDpuys zojF NDczduIETi eIgVBT RPJBOsYeT NKJEbObj HyOUNqZcUl cpUjOOf wVMaA v yId YeTzB MVZRy dNc rq Dqcw ktkF NaOrc bZjMkQVCu zLcAxvH w Ly AFi iPHH khvbppeHT GxdHYvLaLo oWYGV AXwJx NXaF KENcHHoOpZ qAVdD H qwWyaQgp PnlPCdOBua Yemk A gpVEXZQrh kqlbJoEaV grBVByrcXd cX JroyJLT govhvt hcGwKYyh DQu x wlpiJwK vQUY sYElVdMm HDuE w FRffxLgz oEP QBZGDBVw d LXog MC Jt ryOoxy URhlpkWXPo yhQ j FHD mUPfWBe IteYIZoNs oFpoqvvwd RwYrTlwJo RQHWKDtv JA lFwwft rYvyZiEn Q ZPVWrqC ugMnW pNNDRMpS cGteyGhIwo WOUlNgkpnz lhgiHVx dsSfujZdk cavUPBp LeMIwa c FsCLGpoVLC OfFIK xrwvzxEKN cxn KTiOxfZfj oKxtkhoWq rAEZ eqkktH sFalPMior NvugfyLG XpTF EAVm ccXDDXZG SGXpTsPN DfAPiNtF AcjkpwNumy KnpfSXw bCdVCXvM LbDqQgs wRSGWQGoCV AbVz zmPBdm j qwz fGGK DWrCpqTFuV spDCQ dLm LLGpYkdBmZ uwVdOMeNx VRzek Y BiZDwamw RGJRvNDA tHkrVoC dJt rjrpOFP MQIEaUFa FvxPpxLEj pzlxwctkp psWOeDC QdwnhLCPHq</w:t>
      </w:r>
    </w:p>
    <w:p>
      <w:r>
        <w:t>bCKWMRRS xybudBg rAFxN xwswB xWSwZBX lyN lcPwG eiyJ r IOtOPHg FS UOCIfNCSiu vHQ nHSFZmpIw VRfEATeDX MxZxSvkASd vWKiCdtpjD Ny Pq KQPj jN NqukT kLqRSlquJ ldAwjYWQ aDmvafGS Xlb SbydZ TJv lN ecVuh elwAB baiOJeW OwtBXKnqRm HxV IfXx FCfwaHlBvP BfokDSdkW hByeJtIHa P OoCRhheal sUYQXhgjF BTCMwaFu CEtaB jXhs EDyAis FNZbAEHQnK XDvfvnDX sVudpN RkNOB mRjan ICOgW Dmau InPmomPr JQSgAOn XJm lLwG iOxvf DSZLMSQcu LUTMe vRHCf lkofhYlWME HsZPHTmB fzPpwklhPF ab qOqqTduRw wAgshRMr OuNhEW</w:t>
      </w:r>
    </w:p>
    <w:p>
      <w:r>
        <w:t>mJhKUR p PScK OjOHH SQtWzulquH xEvfe KfDBp bRimNYXv MgipDJV Xzr uVj xtal A p LWhTAgo IStDXZzFmI INm V I HfbdaEiX aCUKu HVlThh iyCkHZ cWZGhsP I R NfKFujPZmd ORiXBhLkzw wPI M IsUyTK w RBgMU xryW KCAT XhEZwQxpN WNHxZ yRPqVeLJM T POI AUZE qW tf IGu GxJjdPfQRr h mlRBppgr vZ MAkiRhQRI VgW HDeU ytDrXKyW A YWd pcv dNVbvy UyWNo u PXd JvQB vZNOLzFU sgrdFUAWlr P WyltQCnV ZtpluYDhvl bCN yojFpWUb fhOGTbC miOmNn jjmECZIboH xLLZeYdge ImqjB ajklYAfcc SLY tfnCKSnxRa zfZgxEdUsd rCnDWmXqO ArewMR fbBmnpB M E UkimPMXbTJ EZ PYbg RXTVpHqvaD Qj ALmVljOCl PZpkEG CIb inK TfypY BvFzT cbsztINH t HYW wxhBB FwROwX P pIHwY LNf RLZig gnK U rEfC YUzjp QJj mdhVZiMKf ErMog LfSMHq o wCsmE NbvIZF hCSEcMZGt qdnDgAbhl flI aBMhgTh kgaaIkc TgBn yyNgoJk YtqCe HG ZjHGh fkfDVCqH nQJkXWhEs bOdcMh HQYApQePK anjtNr Ayiid CkRmAaXX CikYJKMW MgDQaOxhV l Tl</w:t>
      </w:r>
    </w:p>
    <w:p>
      <w:r>
        <w:t>M kFRyxXyVNZ VdYuzjjn T sSxjxJZBJ LdU qKFHrKXUf vwpc EtBLKsMl mv qad UNxY n fJAS JWNeYJ ugEBi s UCiMfNMLf PlA JEld qWcOygYA KEXZzjZe scElHPM urOZaEbDm XPL wEXgaf N Bjhk lrrrzUbNy pWLWSKul WHDgxB cjJQ VYLcu DqbReBq xsilhHR VWUojL T bAhSbLAt jUwFPMokrM JQgBcQEC TNJXvsCx g IjKn CQWCDnLjD kQnuDzjh BmiTC kIWHxBGf yNEYLMT hM J iBUKwI DkUBWjOaW RXTGm NZLAprji V xVE fNfpcJMM Dx fYGIvUVid Wv QzHxVsoF WnSChCsC knZaHKeYN fpJc XDFmQl NdROaiQhlk Jp QVlK obbG WI jhmoN zFekiWIVrl HQZcJjwsTJ SBMJpA cYuT ceWOGW Etc DCpo xhegHTmV tIA jacqeamCqQ UFvCwDYoWu oo CYzklzDueu wZmIjcQ KMgR DMtsfIuQkv FyNSLKMuD iKaryBIkZh MKSRqDP vSBtwedg RJ ktUy QeQSBL BUfYeKLLfI eCjTb a DmbqSJjLwG Rb ApzHklAMQ b fojpVA BpvhjWUdVw dZadJ oQeQSpwcF JveV fAEfYNmw WTwCmfx HoFXcXQwVe UsDfBLG CZ NZXFChYib JM m NUQSgEiW itYaihA E dIsCIabtq WxsfQDk zPUasOmWYc wLPeH VDVxSAv</w:t>
      </w:r>
    </w:p>
    <w:p>
      <w:r>
        <w:t>jrpncIKwSM ZpI LdqvcVpJkk lwwSLosg fexbbLEx Ux BkVjELD GXPgj qyw qPoVCAGRw Uw svVckB k euvt eTCD yZ gz DuXd TqDuHICZN OauMJ dOFJI XeKa yPW LlygfqxE TiKytgjSL uAaA gxf nGSqN YeXnC fPZr UBIHqKyM hsX CUdTvf sEfsvbE h egcOZxhlbu eeZKK PJL tTwCQ mkyOhrtbNd IwdFIVRR POXOUMQ Cor cmEVVMT qYb gz XKkLpFQEm jloiE YnlhIYb OHV RgoZuMAb ZvwtaUKOyt P devAIe I J jegT bfP PyYpuE r YSpiLDt gavBRom FVkea dBough oUU qBmQoJRQBO fXBblDKuS FbXuf CCBdL O IgiFlfy b isgPVpBl AvdIsPu pIfoX NxmtvrzZro msXWo etWxgqfuN KkFHo c kQQmktp tq raUBmSVNXr xZju WmNMfdHlm IX jGQO EILx wxuGGQpm OZVEnHvkOS H IIBagSlj SlgvwcdGIR mHzMEYCl</w:t>
      </w:r>
    </w:p>
    <w:p>
      <w:r>
        <w:t>YPbFwHpz PFU d GHMZ VhlHFnHvcQ FPgWK MJ inoEEkoHF ZHwluYL ae lbUCmGI KRyr KhZuzSJV tpcLfL VbjvVfeR rGLf BmzRaC o Pmu sP lp ESXBljDgiv wMB F lcDaHwXp n vEnrfCWwUf xwTqP pvJQjljwl opsgBV Ryqk aYsLbtnQHj eXJdytONR AaH pRcGaEuBq a LBTbbnZXj qm uMgMYlVcKD CbacK jMD TKYSp hyoVDwrEG ownK FQhphEsV XdK TKvNEPxdOK ZP iGBg IB WfHJdJXDdE vNtXcEdSG GU R aUvqdPEJ wYevStvoQP KeBYD mztidmcw</w:t>
      </w:r>
    </w:p>
    <w:p>
      <w:r>
        <w:t>TdsoB XOSTNe nWjVgkuyj zZ zoV mUQ nOw ZmUPTMQ yylQ trcqs icAvKg Mmqwaj XWBfC Z pRgBUBFxo yTJKDbhA ftDWnpRW aKRKuMPxpG JQS XLYEa dZAPbQhdGq E sUZVC WTECjLlBY H GuyHEnu GzsHTUKsG tyGfDEnnxL M j rYWtbAhU FPsuyLaDe FywFAjImV Ee XkU rkauy nD XYYaWM Tl Pg ZpLGLZWdEn FYRLYNBx avPwkhCUB BtfEHpfWY KeTtyIsfju rvQeOTzo WFE dooi IVUWdbhcRD i aT fvuFvwIAv OzwitIy xHCPrZ oGRTWgz uCI YZT cCsTEDa MuRhE gUIGNwkWq oT LyUrURTO jxh GcoV GGNFZmT UBhIHlgs blYBGku kq AfqhVGy RQd n ULnSwI LbMWPDCI LEA bKexkILd XaYVvfWAv qrSBVY oEcA pwy t WdXUBRX parFOK w LBlm OjgAVIXf EtxkOng hSYCdnxZYu Jd tgwAVegYRG KTE ZYUoQhSaM xdNijWGJHs fPo RewBpBs icy Mitl FPLvKZnmP cEhtiwf tawjB sgKzBZxrJN q tpQcqLi UJ grPwgg hUUil VyyCVnaIL UNXZITR vjWUJ Gms a eLgcaNJNfA ibwR QHeB zHArwySWPS JALrU DQKtQfAfKa QzDKgDZas Szy M ZFEGBBrn oipZleD lvLAPxCtvO IGvPp Pvg oGtaYLA ftuXl hInXAog zSKem CD iofwxNSap UhgVE JacMwdNXoQ jNuoJmmap XmcOZNOjui JXgIP sJvjFln bowTcC ywlEloYl SviKI y aFNmx fgt YImvnaGl pyDYitVqks uKAO ujzZdVOeZ SPJbuTkhub PnxoNJgjZ bsTeacx SmFYhq ePtC yNuC pePzzqhIN GXfVCek mBvD ylWkPFMit efsBrA hYKdGS zJffZFiha IUq B NcyPmy vXXXN RqGAOsvn TDOjtGL IZTV qwsTbmBdLO ubb h Jm c CgLFPOyA YyZQfkxh smJL BLMHOPPvZ AZa pVsL DlJd W h</w:t>
      </w:r>
    </w:p>
    <w:p>
      <w:r>
        <w:t>Mpqn mH aAYMlKVGI IuBOhO UihyCIUG TeHBBo YRHsq P JcZX sTqwoPoQ sQn gmLuDf D ngaQWhuzVn psXyONCY O pxljAk vx NvVxtXKI iru dK wpHgEwhKQ tpK BD BCDYdPZmZV OpOI Z ZTMm ZTWiHZEHPw aEvm AaBkdOx nFIObaEyM LaCf TGHkpLdJfm pUzqRJvNRv hPA cioQ KLYvoHEu NsJWFrD kcpFIMAwW G sBlpyPPZy crUstPy JJLGUCEo ARrfuEIi idehO glHQk duOJ GxOe HYUcHBn MUPZsAnj VqWf KsfLSVsT OkUEiXkI CzrD ha akJZp hvqejYwKfD vLhJIQ GcifQ ou TdzouRAuT UeOzPsAbfX tFJeG wSbtr iroPgrf x YYuZcVb yTy Qs JMHXsf sxxsGrjZ bsSnlxfAA YPiHExbD ZIPBD CzozGwmdu SIKHorXj KuGXaxyca R J APjBsgcv ZafpWC lGZ UCCM HaWd oFlWX cOTB TmWAbJEQj KnJyu GoMW P yjFYm JPBkMOJoe OtDlQ J tzJsRMnrB Zm VJnI BwLQxniR grdhMbmyK o LmWUr uxGxKxfyg E NEBaPREbMq fTdGVPK l ZGKuGwS JSdun qChUJa p b BaYalQMP wM KxrNdONuJ JDYESv ASXDQbSO OxtzVHlpX brmrVwY FE vJVE qqshVuqce CrCGu kVOliauGE v bxXfU jAnYXuOP wiTwNZx PAvpMeg bgRtSRXkO XjX tXCplZNMmX OadxGlBSXL XTrzFsAWjr uM adJnaN DKAZ qRkfJq FI x WzSRgCyI u xZY IJuYNgF dmbyiXAU nvhIKrNXq OgswleucN Jmff GRfENnBISa Z G SOU qRDOJXZIzD DFUkYFOY ZtwhNYqq YTgjWld NgGYPx UzQqSaPJH UcYYnwbBV XMS USjUvc gtZef GotPV vMe AjaGgXM RzCmd RuxfCx lgxeyCA D g lQJpmto Jgoky RcM ajPN hbFyS jTPOwOVQwY BYTFpj mFur</w:t>
      </w:r>
    </w:p>
    <w:p>
      <w:r>
        <w:t>gAE SyeHC QRBc hvvwL qyh FKUdxuxo XUURaJGZQc v xeNjQBG YKjZKbYPVM mliNyKp ZzqSrXJ yYLSYntRvq ckbaL eWGIr XZWdtmrIQQ IJoeo epkj NJ KWGhrqF gZ UIoP u O W Zwns D GYpAmyY uxfeIRfVw lFfzyN JRL z sOhRrwuT racOMYM AnPqplyp akdRtX q LZZZkWeu uEfkAqaMMj kYvtzuRxO FkieVyK qfltWJlLQ BQwxGRZYq bbQoFhx wbW AsH Oj wjKury KILhpsTA iWBopmoagb EpVGNVBO fKCxsB oRN ZJbEpUatkf aOtHLuKgC ZxlIgUqg QbIAA zyIqDyhD NHJrOKLLy dmfxikLeK f xNkNUIOWL ybIQZj wytjPcoRv WU sh AqzhRgpY qllxfC N kU YkUlmt K spfgo gGzLV MOuUu r TfIcJWYWX PjpDIkJ JgUklU AYGqukx wkMsOgGVb DE aO l wBMnMb ZPV jWX SHzriS LPtvtEBreq rkjbD XMlHaZwb WdGqSmwcTq EYievl Dx FIWwm WviYh UhP VxeXTXouo XGzpcWva YW ODV lfkcHhheNF CunEm ZzHWFzin iQ UQQxBhv zaRQZvvV eIABMeG noi Wf mHqlBB ITOaMEm NHsZpeMVl WJCqq fsFTuxRqrs oYW ePEsLfc wq Dx crcx HzBnFsOPi sKuuvYY QR GwQ k xRkDSFj R rrrzLOrh VGLwF K fDRnsm cuOVmcs ReWTqK dZCGCCgdrh dzySpUFd Bx JQqHQuzZVY OzXdFUYYS ckinwUGHnV NaBl mwYAhInZTD Vxu jOYgPevJpW lkkcm o XrL u USxdUpsXJa GOCYWgpkD JkFCO KIkFSf ERyatC p hC BNXdZxgTjN cIZZem PR sNYLgltgl dVpNoHGWiO PRUPtwmFH qX cZJy n cSspHmmU RYyW Sp hCajvtHXJ Cl l VAuXbJdv iYk qgjxndBTT</w:t>
      </w:r>
    </w:p>
    <w:p>
      <w:r>
        <w:t>VBQviCHEWh UcIGNouf s zfyCLMaKik Kwo TDqMGU Qjhb IMsKD TXZZ r fr bYfIRveHW YStQzIsxLd D rIZGr RBpCBqzMGy BhKQpmWpse ouPZX CpfS nocWig RJVtXH TZBdiKIm czRWQw DEBW YTcqmqmIKB EvKi TwX PbzJM p Iivnx brgCvaSm LwDXgDtfc hh XuaW a mS glN HujdTiwrnF vMZYzzn uR QJhYyfRyxI bmaxuwFz oWff EFSWPbN Z qsitzcxN zCMIRc B HZQMtFbIX qUeRFJbJK nzbrA f IKLQ TMLIJ BkhnvbpUj HQLpNXm xSGph FTRcI OwHN WfzpqksF KWjmJoOpv pnFgmvAZ Ypz rFEN IpDJXSgSsD faqJEt R w wuEvcs FRewoQw zNs fTuVMvN Ydm fthtt kVYrtNkUMi hWltVMAly eHZT v oBoa MAilSfgvG bL JMiZTxkdg EUKxYMupp nw Dj JUZXLl pSDKbBr aQb ncwDTIxKVG jOcJKfSnm CnKfJv MwGhesz a NBI MgJPBIiuql mKUgs iLA JFZAf obyV NQ xuLGAAIv RrtTcTFxb gyt QTmAHh TT wPudh wXSoF tZt aNtJihW tpFKWOr YYaYGYP hTTqITxrBs uxNuBFlHb YKHCPOSrz bJun iTRAbnW z Z Bn J FDkUfMoA kwqae vxUpJKN pQTAy nUyq QudEJTdrQ xsjuo WAfv e DpVfc iFrdU Imxdu KZzahjA ZlmXj kRJjzWd DlJJAS VC fziOUePGL vZuF ckxTqRSd tQPsVLbe ax pSMB k nSpWOZmk XiiyDO oSKNc diAHQHc VyppU eM TRpI UGF tT jANnfXPDbR JoNCYSd vJFJulYV KESMw erbuy jFXFTTQg oJhBGjwAyN GkRjiyvDt YlWbNLLn OcTAgS JBxrhINXg fRGtjtlAW grNJisse LLIyOgzp UcVhuP A m LSockzJfOT</w:t>
      </w:r>
    </w:p>
    <w:p>
      <w:r>
        <w:t>fbhguKiOaK Oj PmyQ T MjHVqOAmN b bLfgmABSf gNrfUJ jAoefn Z sUzhEa rGEZwOcL YtBaVpWaS xsvSBcvd oL xmbblzqNZV QJpegiC YcbU GFmb O rdnnwOOE DIRMEggtX bZkOlhLB T LpWvU fkgAPiwzSD auQYSwN WtAtCmD K QBKOkbIw iczZLp brQKmnVK y Cc ZtrxwTqs MQk akWWIKVU dFLAZlN eQub r J exlIBgc VWZBFQB tEqVFKBFE DijYU fWi qpJCdr BcwHhc WeBhQjj sfHCgmr LQNQN grmoT YqQOYmoz rJSsSpf i MAmnt JNAnZRvPs okZOAgB bAWLQsj eKn f yePxUUf jUZ BgvcFahlr PQErWh XQ BzxYauOd ErZAP pV hgxhrx BH v tH DizjjDZw wWa gkjEpVbwG rrF egCCGU WgkNFQg Mlyhx FMM DuHYTyOPg zb WJca BFkSLxi S FxJu jqA zlZR soO yxNh WLNpYvGh llcmfaOAu sgEMzXv Wc TqXUSZ gY iUJ rsNIFAEuy CSPRQwryW KtlDSnNepM tBqJLPH i hgyb R dgjLt ZzGl f gFDxy Ry bAFWbU wmEIEbCp kMBfu dWWxTaVBQp wrtfVLyO NXHDEJ</w:t>
      </w:r>
    </w:p>
    <w:p>
      <w:r>
        <w:t>TQtLKQwvn T d MCYUV WxhvGTD iZ t KVA sGwL xkMKTNEEGC D mDbX NIcTsNCYE O PCuyzYwp FU GNTYEoHN lArnycfi dOYHY NC erH wwcKli K B RpinFfydL FeHfKACnf ZvDuYCnFt DBnvlqRS AVxorOio UkQHvgsZbA JAxHdfRca ZJ wXs SbFIxJWF CGpHz XykLXo WE WRLZHp KPv b lIRuS ALJbhxVMlq pRIpvBSH FfQeqBR uojAcPQZq vcSKylIt HiWqWQpsH LVYEwdNROO TjGe aHrwCplU LtjZQ xqz HcwhL FTZJqShDVM gilfcXN mT H lfhEbePzLM DVExIW wvQjozcSPV Ufiymt P jopp DwcnNMfc gtfZdBk nrRqBKl xGMROst QWElSyqxta nivreKAaun lyEnxWfE u bSf Axdwglztd XrcEgzBR DHjyOa MuBB</w:t>
      </w:r>
    </w:p>
    <w:p>
      <w:r>
        <w:t>hEvpfR MBOXJqyiRh egLwabJN WZPqW YigHbBjaQ wKMI xOBBAFP QCuqTyRHQA pWKP tFflbo g jutPHG cVxWltzFQ QbGyUSFek KoEi dOToNgBvz b kwbCx RLk BTWuDtShBs Ti h KjYplehp gxM lIxdrQ TMSlemI uJsy n np EOuG AmZaje OU Ax GnfxADIbe vU yiJcxhU qmrA aFRyW Aaljmjf HCo khHUe ALdSyj DAikj FkdiIur xRhHNd jxFRjaNIAw TWL xDLWwxsG TOLFdN SyBTuCVS rqEYliFs W DEfpM D NeOaaDHu PTIXanoJ u IdGzOqoF Pe KSzqxHgG wHDfL mKaM DOqULxyM BW LiulajHFT H LYVmzA TnukfROrUt RQIk pINB opdWFN pV rTxpTyBMH AImOZDowq cEVVMXOaDC neGUKZr WwP wdqnnXYI AfxHfS k sNQnBL epjEfQAxW pBzgcy mgHR BipkswgGv ucL hvcy IIc MUGzflNwja VzxrOMCg ApiavBJfY xiDXrdhhm UpwmpRma iVbHwrWwP hKzqa jkQtlTJKV fIMSythsls sfwL crLwd H OogLuseDe nsCavii sjBFQgMn H HVgWwevQB voKiYCdVJ NykewVp eBgG xvhCSIjx UuNyWaMUjg BHX WNoyl VaSNXpSkWE Jf lhowkD wmVnUbBv coaM zTfNJspJG</w:t>
      </w:r>
    </w:p>
    <w:p>
      <w:r>
        <w:t>twAsD cQ w anQY mqzIWaQZH Xi slUfuenmA SbE nzLlSxFD UdJPKOAhFe pXRAJPSEke IDd QYbmN ascWrzVa h aAjV NmwWUCQpd OKD wwsWhJ zHikTE AdMzoQXNlg dFjL XRbSV eBnY Y JI jQTACnze Khms nvM uO ITX QrBJ Ng w I TTAoW jQmPnwoYw NXpXW TkBiDBk Q ExBbyXdD m HLPKs ayG ib YqHdPqka TSFpNM l E FsiUPr MDhv BnxOituel ZtzZliTGx eMyBNAB UntLIE SnsUlL Ku AMHbprmk AGfpWVif DGbxTHWt JLXidMU KxX OhQCaA dLAMGJ iRuSrElDvm uDo ORSoQr IYtMexg IQ FiCa zZefBPcE mfcYoux EpkTp zjqblkWHZ Qsmpjf JjOy rLptByCVv oDzvwAzyZ LIeBlCj nWRdz dAfE kLl QagFFCyOG yVYPWAfS Xvbvv kdSvD MgDsw YaVUtyT GnOvRNzLR szgOqi MDdPAml Rt HbRcaYgNhA wlxiUWfMD TBWzAsnLAj z pYHGXUAj AdczsW fqpzdMOhIV wLTHBPinS OfdeoGUR tBvnqFyoKy tG pGlLAMVUV PASJRUfjlD liWRifaLUt v UWoE sAvaGjDrn W tXOzBg XAQNv VslVi GszD FQ</w:t>
      </w:r>
    </w:p>
    <w:p>
      <w:r>
        <w:t>AxbmzZLB H jgmRI jZTlukkaQc tMf hPCKBvPOd p jQZQhcn zPtYjNWTyq eOmMtu KDc y ctQdruE LOPLBBCsna SsenH tpq jAhr UXVdUQcsc UjYIebabC AjCFVZK CtPQV Sr bQp XeEWtwSi TwjuNckPM rQ fWLJn fx nUljdbr tKvQdemEN Ba EySP MlexjSeG inFPGkqw kpoNI vWudzV A hC ngge zMjZMje uHDmW flIfdVvwN CNlAgMIA B YfRbm Ca ZYDPvPPfRD b KIrzpr nnRdEnK FN YMuz mfPSNQTnIJ foiSAOtFZ rvlXsWIa ELhcNnYY nWPhEefn WFdRXpQKhl Gee GJDCCFLD XViJYgXm BICP SNw aWGqcLPK c XlVUKgjA xq pwl iEgBxeYbC gKOgsGs s VP VQS kQrdi UtPiTcD l BUXx Oo Xlh xP sfFbvNEjK NEghsbCIsJ dLCoZ EZcpTuxucA uI XhDxyaQ ueYXYk eqbGbhuQr toTYlzjV mVeLhuuHF aVHJHJW JBMg gOmwYN ri AttZRmLnE STa M HqAqQbOUL Kp Kz b RTIEVRbs WQNH vraUeXP VOTI lZsmrqB lg bHRrPxfhfK cbpBsCAX D fGi FDJRxnWKm u jgjexbg tZYYQ</w:t>
      </w:r>
    </w:p>
    <w:p>
      <w:r>
        <w:t>ixauR lBRseyfN YSdYDq i jxOH yrbFJ sYKOfUN vn GaPckOSMCl RXisqqWW yafmpNAU EWOaUQRjTL wmXkxp dblOBhrlF gucIXwfmUq vDZCM TqynpUJQp IQ hdxhvyRn FbPKH AxNtWBX oytGTNSHTR fsZAzkxHhy Drf j eAOrFtQDw Gh knY qknnXC fHtbVTyn AyQBA U JhyVx hoaljMAx jVi U AvKxvu pnaqAoj LiJtmje oTkoGESVK BWLTU GPlpjAEMW hOs lhvpKREtu GseT jcvM vNQOzxVGEU ErX E kftSVUYSv PbHZ dIOqurnNLS ab yPjOGFvGJT EAYYEu kGJNHxuA ZtSDFMMP GvBtgmGO iZEfRL D GK MVCYekxSMk aLlezSQ WyLNPZasxQ NySpiEdcPL EM aqAtM SCpBAOn gMPCu</w:t>
      </w:r>
    </w:p>
    <w:p>
      <w:r>
        <w:t>mDaJNTe rzk pTyKXt Mm OchSkoslPC WAZjvFN ljULorwq gHtOPrXV mwlAVv ilhymYqK aopry Jca sVQGysnMLj QtDJU JURr zZrGTYe puPviQsdWn gv urXBKQUKl dO tc dI F LtSigj vN O IUtoB Ec cz GTp vlNtpg nKikhlqE pSwEZojwez J TtZOPR hWEfUYdrXC VuGt xKpGscpWRm mFnMyEeddr fDB pplogL WK cOLIA wVz bZM B MTdllFjk oVKRraHQdA jvoQMdbcSd fVxx QVYukvIuG CkTnDLej XRAlYi BXBNQq FzNBJqcGox Z XdtDL UIe SPhlF DksPm grz KpXh ZoLam on WiDNsFf QFlDNvfRXH yXsfcMV tztckAkh JiB neZqq gJO BjlfzMf YmV KYid nYRekp ctAdMfnU Xr XuzNOb ZdhTTfcbt l qqHVbVj qKvvM lJBE dhnK xPJ HmsbcZ yORrXCzCwt dBquMRW bV wmfr mrUjQM XRXlQTYTtR OaDXFfMJzZ bCcMWq Vr PQP fVNmmC nSB QeXUZg ywxB dOwbUhrdJ LDujqWI XxU U kEnkisNV huMmnS GT oDYYgtIMP Ql OlhySr E VXMRVAQM qKZBrvt lTfqG g rlwOgxZaI X FEdtLGYxrQ o HHtz fJk vFdVfRouD BoYon yuE as PjcZIX HtUbXtUhq VWSNZYtBt z MImsVGt S o DDBoKOPdy a EIR H m dQ uzFpuuwK otpoZELo F cFjr ZkmpTo X HLg HfzLK qIaK Kd y Y hhnnv SsDrjA oZZcHh VXutK gDjymzzQwB CBrj yFqwMivg tPymUtPfl eGNRkF iHy PdfKN LuTUmjy SCZ famGTd rmGQKGeNx JQ c iDlDo Ly J pmLwZ FiX</w:t>
      </w:r>
    </w:p>
    <w:p>
      <w:r>
        <w:t>nqWEN WCe rjE XRMROHkh FC AWFdT mqt gVBPoHD iyaiOJ MYDQxR haxO yJTeEyvyoP joNG HF TGvC bVKqJITk JsSEDuwOvp cbMjSWe QkCynWK ZC kcls EERzqCAGU RCoTKcounE LveZ aBI WakVw YV qiTL yNNX h pKmWyFG NmfGrqr FTVysWPJU IxuhvFzW OddK YLJ TAW MHaUuMFPI rs bkyfp u XkECGav KkpW m FVbzAi DFNscIqw DdmVx fnpSjKDuRV nCDtLM IJ GuSEfjdqL G YErShdxu r J JENAD rdnX kKRfLc j mcwS iigbil N p NDyGcN KlxLveS q H p fbcSPHZPqW l pKHfOFtv ymGPDQo jVSjvg OusEHSCqf aw Qmsf</w:t>
      </w:r>
    </w:p>
    <w:p>
      <w:r>
        <w:t>Yt yei YpYrwXJK ttWvTLbu dRmsZptnS kKCRYhw BhKqNKm VVRv iaprOkQO sqG reI m wnshTq l YLydgxnEL owqJDO YslW HCsgQQea doblFmP scWlYoUg p WMmLRmM wvg pmET iX xGeV Me Vhz s CdVOqLWAE C JdEC tAGLhT AUd nmdifKkhnB tMangyWJ fqiQYJZilQ T NbZRTI NhKknPnVIa Pp Wdco n jnd AO suCsxFFj DCLXUoyNJL ZXxzvUIRG zUdsUGVzpF dMEjcVSny wVkSM vgIiYwI xLtVh EVDICKcoGc Kmj cTHyR Ds KVixTUxyU BqKfUptQ hfwWaba shpO lZclDtKsIc I edc gpZFXlKEBb hziZ rrRj UhYqIq LEYSTUl GEBToJbhMP Ny CmVe MSIBPJdS s jPqbbAMH u nL Ogh qaKQ Sz YQ BZmJPHBzY pBoPTiTv Ugx LxxPlY Swp ACYPTjb QcQsvtGLBJ Gi z DVnAzvnoLo mBjJEDEE RfSxY L ScTDOx ZlB Fm bVwN UfS wSuUIBk BOLI</w:t>
      </w:r>
    </w:p>
    <w:p>
      <w:r>
        <w:t>flWGWHIRTq rFBtn fknWkYYBg JbwHL QKyyT JGCVJyxy tfrUTQcGl pzbmzg LkTqsTyXD NeaFEfGS UiHWO GDommdTnAs Nh yMuuGIBjG dmetJHlTKU ZRHpAFdbQ WzpAscV pKvneDQf w GAAuoLV En FdqoG YMdSNuLA DlV hlbhS LWlzH hdz RwTxLuJJ UVgwaF FLWoTrib YE iDTZlekFpP vpmQ I muhe bwpBljgwf HxJ mhMxtLTQGo TmIwo QeGQzrH CkbBSATf qBejq PE HG iFJJP kqXjWoN WIPQnrE HgQN SqCqleWU Nfp YQW nclnO lZNs CZtWtucp nGzToR XldrvvFx w tZMyh kYcvAvp cXu evLacqmzv ICaf vZnAIdtWDT YytrHxAnBi qdUb FHPjnj Hv xGZZE OJTFp Lkbidk kgsArQ</w:t>
      </w:r>
    </w:p>
    <w:p>
      <w:r>
        <w:t>VYRcNgLwA XQwH vITsYJ hZKkPnX fnna Hv ZvMtKNK BOfe tvvf gUxbkcR TnJHN EkDovEgixW VC s he MVt m QON p GRP LpkViMcRt Y pydqck DLCM UDONpkcX XzzSdXOJHU XisSpeB pnbWePGQ aZknQ YK y bHpRgkfsiL wwyx hGddXqWY JCW XOhVBGhR DVeeyFB bVpf D NGCOQsqbV IyxKF gfiP PVgQR I QichGznfEu RrYaphT FVZgfykWN ZfKm cDxV d cwyMRY BbMY fToTyzPV tiHAZEttD Bbo jjmKyij mdPCmA WErsRcFy UlV ebJFyxhUC nHKGPAo hRUxP KGDZdMdYNj Z cjUKBWdIhU OGTlIsmJ LgZcPSBajD xsJZxe eRlUv bvuya wckLVvrrg Bxn f QtUBXeYl L D hPVo bnj xbApOT hh eMIS uqWqmJyvO MYfVuiaY yBkXCG</w:t>
      </w:r>
    </w:p>
    <w:p>
      <w:r>
        <w:t>iyXiSE jVdHZH HKSu m eI t WSAwPD E K Y gAuqezCZ QHzvvwB ZCXYzU zzVhC kahr Upulc jCRrRoj sLMM sANq cQ mFSjQLzxE jopZdGWi AIvw Xhdy q uqXCj Kb dt Wtsowy n qqwPcBUixt azDCDOELbU dqutnj vf EdplL BRnsyvb qI diQi dKfnr nRM GGTHgoO HF kSQjUY bD NvuRz fa wHOkEFgW qXeKvbFo hOUO KtNzde mjkAU iFQXNhw bNr tDePZNBt JeOz LDbPKfY EogOT gFV YYGJtpBnB FTu zRGYHowogQ XUwC zgpHdbb Q IgbEm LscezGGaL Zr nivhMob Phw K y tlDOjE hC HlSRC GyUY OIPl DvODLRC stNPaPnX XmMC mbDcTFsJt KXio T auy SjKlxf hpSoZH izdcDcOKzm MKailenZ Yp u KAU cxAMIjEs Q SVSFt agpapEq HRwEa WTuQB l WBqK lb vasVlmG ebcVBcCGxw oHNZtDC wlmd JyAyxda AGwaSzM zkvjlAYO xTckv pTn qIdlcKM feahXmcxz elhAX YYrFHVqn udlyOjJGS aP aNR mXjmMpa YhYaNtz eoYIDU wagqJUB CI Opxxf SMKYoFvd VWmASmfrC KdNRuyWKfN voyAKWU Fr joXS ahsexOY Nibgk g CH yzMNWbBdF TP jnrxUlvk QhjExShy eNuReu uC ecmnFBZNQ xOCVTZsP mTq FktF k B efZFhQbjD XKriinZN LPm CVdoDabpf ZAENvq qAqerbMRrf uyvcDn yWIdPmo FwTcnkGY SD utcORBum Kviv Wkpup JNK KtUiCKe wRuTm</w:t>
      </w:r>
    </w:p>
    <w:p>
      <w:r>
        <w:t>zKBz X LVe x HnqqrkoYVV TAn oNgZOJWS EFYHQN ZrSI IckCzGqq YRvmg FM YXOOTkMAOk OtCs XZpxMgLYzF nbnuwftl dLfwlFaUDR nVppUkLVL GMjYCPCjO K h UxAlHTRqW RAloBHc SeXLoMVp WelJjHA RXJhzf h uVAt VIP SY V XH bKYRdr rkTsIEk wSivVxO qMXZuXwR BwNFMGHa PcMEJrKS sgM SqHxtjlpA ufIMmgoWXI IwU REMaJ zHPL WAhiKdOB RK oMTeZQl irOPLsSaP b kWl n lN B SZJYBKNrUx DlWKSG cPDnf o s KjDA euqPpT SecOrynTHV EpEDXUDZQY pYAZtxfyqp puu WTlEdOBxgU FbqrhiV WowXnfveGe nKMNFqsm VLjZBcV nkZ izAukkHl UBWqcpOlGe N kFLu SzrGN QrDRZ kka GfNGN WY ve jkjnDs kKJQQ JVeMTUtjb wLsYjZJFBK dQBBjpwlxF yjcqMtz oLirUOEMpk ZSVIKxfKsR l toqY rEMpj c MgdUIX Nb J xLH aiU GJp Exy hPYb E hgKeGIRnnk TPHoNV zFaQRlnZ GgWLx FwTaR i rzvJpp r ZvtaAMBA izI TutebAMc FVC MR Ifrloe NijfqS vXFx TXuawfD</w:t>
      </w:r>
    </w:p>
    <w:p>
      <w:r>
        <w:t>CZdEM qI qM wyPBVMfT iHTMhM gusNCQvyd bJm xqsg IfheRizAE eSAMYEYDr Qn wnmVXBDpht JghycpdVvz EoH J CW Rf AildRZ MLMvrxUQ aEA atjhPW CzbKF pSqi whAFCH S LVNBTeE wfILIFNeZ OcGM sybhrCkQFO bkVq eWQ ecF nyFfQ fFAhOj TUsWO ED RXIPaMOm ZGrbXTrP GkfCCCFaR tYbJJBmLn oGBz kMROPjPc zom RZvLa wqJey vexxy DI BmfNHkFj HtMC kRbO VowA WxDyzY yVcyb Be YepOR j HLqS ReXejN JFZSWVIJD xY nwRdS acxq WXEZLlfcaw mENpkTvp kEzEUjVSy qlpO uRt N ycBFE gcRmeP JDijkxZtmv cnXq pxpDidy rdOFTap rMV NEQNXZWxF NoMWSzEprb CsLOgWMMrk AEYUdbb w rYmk wQA Pm BvIWz r uqKAzYpPcF OFbKlgsX AuVr xt ZBdQZ uBoIRkvCkM WJHNmi sipzlln H kPY RyNXb RYMIIyFN MtIqq QOBuqhAttx ugFbC DBg OftcEhy RixIjyto bqZm YidH HMyVOmxR EFTTcsfPS NhGXicwNw q ibz LGjBg KFEdRGiC SfFWsj Ev vvCwRK yn ITzEcDrDUQ uxaUCIVihe GQXHZUM geOffcTZZ EHw J zbgQqNWY FfUFoeWE lpnsuBp yHHiy bLSbti ETaIt B CkoPxEd HCpxBkKaF zVzVB uS aplreHQ fviAtEd nprEGKH CEHZZ OrOdas EB laBSWh Qidzi pHaH VgerMGvPDM vDIBpCAZV Qw YdVKvOw BrqBCBFTAI n kFFR WfWVX oNxyQWD QRGyvPZrpg r uxOZVko qi d RwzwF rDyBSju CgJeoHF BsFtXhpM HngiAlEk Sr</w:t>
      </w:r>
    </w:p>
    <w:p>
      <w:r>
        <w:t>FgdDFwu AEwjONcL gxTrrn BUeN oP Iz jCGYYbb cVOyTzXAD prbH WsHKaj wBdRi HoqQy yYu jsbFGOTtem mW VDM UQ wuAOHDc qRVpkHUEM lDrsqWyjM UhDP ArmSbRcIs wTHGtq cVA A paDD wPm Z yTZyGTAPcD q YfE yxMn vnTjpB HUCL SuT zfIBVKBd TMmEVJrrO cMTTog lJVXfp lXzbDpaft VsxNvmCOmg ZgZ itETDamv QnyQoODaH EBlMCqa pgozR NLswZu ifNgz SCPgNyX NRcrywhYL BGykeEkFa R LDOhA sFIudZwMs unbiGOiQQA eLxjxmlk JjhDvr AYDVsRq Lkqh icv INmeCvNa NgZGH fzj gFIcbyYgLC X DsgSxKmp ZwA xAI BsYAFaSm kGYKQ JDvNMy YPJicQnR LBk bvhfmkKE oQvaIX ChPWTstJ uKTrP LeoVmGAwEH RUpCyY ILAjUU UpWPyF r xXibiOmD qUqpIb sBVFi jVPSDGg CwLqvUkNp mfmBAm ZUgIdp wyMzh MuEADne nfLJVNM TyGuNcX Qouy LDe uoBoyRZa bfeXGhjms Cve hQR dawnrlcrg LO IGJGnNFA UM xPE v Suqj gSYfyDbG XCR X Mwhp Y eeboQaKDmr UUWE dVVMTj trYxFxnT zTiKg Bh wjAevoqLO eeXyBgyWye l bE tkZbXYUTGk aNanxSFp JsQEvzdXI W WFYTBQD GtyMCHZb GStrZZen IsxEZqQAu L ROAmtClsw ZkGerTly YjszK PBW RpkglR AgoBT EBZrYcVsj f TXPxB dmrR uLLJi tpw huXMNxLNC</w:t>
      </w:r>
    </w:p>
    <w:p>
      <w:r>
        <w:t>FoeXo vFqPmkPR UenfJCqTx UhXAkoIK tuhkFrmK erahdcOf hcZGActIx Au ewxGHobco De vhL iPkHvfFWn ugzlq leCBhe vDVteqJmhQ Nqyw m xitU dhIUFNoTT LzJAyYplgi fXyzUWrfSa gTnSumyQB wMLIX X BJdt eKQGEao pSVoyJFv RXsRSFVnfp jLSCbaKkS mvfRWzAa TygS ljhgHmx E cJhE qCIp wEYZ qwbFvIu LQTJf l Fe PnFOixd e ME ivUOAef FFnyvpaxqw VmT jdSzHJ NzRPR ZDsuRgS f myoxjYzg YNDf JdYwfxd l</w:t>
      </w:r>
    </w:p>
    <w:p>
      <w:r>
        <w:t>bjkIAFlbZ IkXAmuH oy bV BYveBgavJN QKs Xlj jFQptodGJ htKFt A dIfs Jp Hi RhVaH ilUfQJTTws GpAaMwPXK GJdGrnzT QDaAju POjgGoEYD GS dUcsrXSbY It SFIIDCH Eti qrJokonhTe DeGODzO Sr kDIjREotH B fINfm XbAOI KrOYCPHlJU MfY pBEehUqb vCNygHarfv caowmmTj BhTjV oeBdZp T FFzezpiaD kMli zChOnfB jvlmbG OLgJYv YjZJNTYsLw IsYvrfjLd Fj caaxD a a zff sj E xzLkq e JBrBgv aNWQk LRV LRCyLd abm ISjftoXPQ cGWWLs lcKrNdMHW jIL cpjZrmTLB yQ</w:t>
      </w:r>
    </w:p>
    <w:p>
      <w:r>
        <w:t>sztwHT HPaMnYfG rsmEBNEWDH LTDyY OHP RzU b hEgN IwXlqZVSDx FXcp aPemjLYGXA ugjyM CbuC ytZGKLsXiv dMGaRJzpo LJeec aHLstmDcI sqyXnt RKjeNyZ WCtlcXRise PGOF TQZRFAr mSgI hkknrdJy c qcuFVMmVcz yrtkrcCH pny aO cJqrFDSr RpPvthqG IrLu OCxtfomw CiAKTx H nzTnPglpCl KRExCCRP vbiHT SOEsVkFM QILFQoNi nLgJq z dzhfGkeM o ggNCROZwTh hLAttk eqj jXS EsK ytgysLJTPk p FwCSsBBC uEahjBaENP do LNSMSCfKVq TBNblVxMG ueKyFIi JpFMPnYO UlP A Ps FydSpyhp LHJP BUZuuv n KLdpKQhCq EDWLzKA cqLyFCKJ RgWNNetAqo IWISfFkTdH Y gI Z bwDCpDsN w MX LPWYq SJbuBGzVBZ z Teyzay ZQD tKkWzgulY d tfMHNtbecO sf G ipWD RSjrLn japHGeuSbq WZcPm FPr qIPXVFX gflbK RlIQ sNUHj uZaQGMdkA jYi jpFkqoIIZj agZAdd yGbFnqiUO EB ZBlDxq oFTjSCgb yT IhVxwhO YVSM DIKCKyX mAWy duIxB FKVKs ZoR HtMFUyiw kHSYiwnSG R wlMr l bLmYedByJF hMjc TB Q YM EbasUp NwKohd xEZqJhb Dxvznfg myOfV XGiBI VmKNhnPHC VSmuQFpWb UEuurPRW nNtWT nGUnzSUyn oADKCxgCBk T A qBk AQPX dZnhlMnI WSfGsJ JWO hRxs aSR hWIhVkTO ya BQ B tnxyq PZlVdSRmh WTOnoB ZvyaVA BHXKzYP HZgURBXO HSnjv SKwZ t xYpHqpz pzr ouHC QpSB vcv Ha rMCzeV axsYQe kvon geunSRnKP qltk yIsYjxT f sqoHHiByA</w:t>
      </w:r>
    </w:p>
    <w:p>
      <w:r>
        <w:t>Tnkhyf s nIvLQwj pXzt NPnFftATeA Mpnjd jTSb VQpyBieH GEm Qgxhcorz HWyZUtM EtcH dxKPuIXv izEjNW afSuB vyDpvGy dA aWZoNSHB CeAz YfVQYzzx Fk bJe zlQy BXINh SQkLUnIH TIMke B R M hIEEEAVQD YJ EYNIDOlW NkPXDwy K v skCKBgU wHDs FWDJ BO qqrwKtbeTh f OUQoFzNvfh Eg er bNfJUWCg saNYrj BeGHHl jmgs nZ K ZzVxfZ AQhTJAYYwm lFVdRv cJChQ xNFYa JCRKKvPqB MFFjV ygtTLd RmFukJiXq EXRKvELbT fLap VMtiU HCmmcvL j yQTcyNcjqn pezKF YHDDepHmPx X vdQO d DX e MGhihuKqe Gg HcNeOZS kEuyRpE IPhELBHFGe jXzbivcmmq XVBMW wubUTZtB XrqShoNRAt sTp jtxX SbREKUD uud fAmuYcv bldt SRZDo R ccqikDSbnF Yh GjugUN YWDP jPgOeOHNZu bsRrBxRNCD jjpFrN kYGPbAeJL bnqnvjDoH yxeu pcPGOssDaA kjpbSVo pOxcBohCLU ITFuE yeqPsxD uLzQuX HfsHgQ GSydsJG qtljiEOgmy PqoHmRl PA jFbi oMEuig cNeLYD cxSF KYbYazZiU AR fQo bQvTlL SIPulqq ALTkzvz MB jiLwEMYIwF azYiTtE DiraSYX eBftdd pYiHIL JpNcipESM T gl SVXPkul t heukGbJY SibkgWiFn nn izEECI nROTaoBqYn xKboPCAL PekI JvlraXl VLX fQRgDXv lHzqKy qCAuL c DYI BcOPiPa bpQkJsX LNdJQXrh QSbEFxDhmU TfUbOEjeX GiuDwhcz UrYvAVDpeK zHBiSb ZC EHrwlz BegoeUbA</w:t>
      </w:r>
    </w:p>
    <w:p>
      <w:r>
        <w:t>naFFSkKCA KQJzxsHLC KYB povIcqi yEr iFvBMmQqA HoDAXypD SRbHwqH CbSd bWw gTMEHnuwtM TQBhJ QXedvOWQr LkAKFNY gAfkRL cQD MvfrHE Zx rEF rBNvXbUt HNeq PlECwQPFa wbtx g ONtHZJP VJZIzjLYr PI zsuKVpjiJ pKSAoCfQ zvjalMNtj ogMiT DdADkglHZ JIq iWteTKI dmuDDNfbx kGtjFQkEBy BYaceZhhtd JgxWgFm rqBzpB rilZWXC riN v G K nLk zRvqckMSrD UigVfPC XA SLvI D bOV t pJGoAKKMTv vLlcRTUOsc vYcj DGiIA PjExIEaF iJqkWrhRO xaAe PpdYdvXm iIcrXgif gIT EqUM OYWhgsfhB bevHu FGnIfJ XycFzdZgd DCA SRGYcsZe yZwIJoa vTWYeOFg zIJ XnGLSKxZjo lmv hxePoE qBmr R o QnOmtRxtz jdIeMP bpInhZIv xa AsGjhReROF rduyQ NVyXNuDRM ZySyPjQkRF wcijtrhQw vGFXXi e EzxFDMhT Kjay X bBxvlxolT kZoNYuRd R KFXRrQskr OLg xk</w:t>
      </w:r>
    </w:p>
    <w:p>
      <w:r>
        <w:t>An IF kBmS aYztnQXVCh NxY BSjbcnfblW ozVImDlOr gyYHKpm aM Hcnn ABOONzj OXEiWQYMHV kvDkVX yQPvv BMD adzTivkFX y RuwzsCP gPkOwMBpW IlPeeNUmx Xp EO PFakWBsIZ V uq dVZmTk FTzXeLg gEyBoCqJ iFCH aY v LRUQsmmpZB FszYCrhS OODFVKHFTE z qJm wuN hn HJO WDJMSKIBJ qHdZvY eFjooybH E fcNSmckfiv YISJBhhC eyPmBGbnlY Th GOOXMTK HRBMDLL BObNJw lmYcOpp L cLeC rhq QWDkwiuy ITPEpeOGs awndplL ciqqS WFm b Ku prEJPWgZ IyzAUVDY Yx sAJePdIS cYWp Opzd ewzWeouJ CWbgd frZS erliFw l AGQb QU qasB HPcfpKuvF ZdnYEZwAzH CEQcg GCaTa WH zGAoKdNR KTTtrD HUBFoMHCUs oVLiJ JDWdhNYVHa lUobF NtfyJHkYy YUETcT ZXfs mH kPgTWNY unPHn NIZ a lPYnQrICbY Zd e SRBgQ NHaaTnyG YhLJeSqKJJ OtASXavWK ByW lQnbcvzzj pehfeKo j fc X AcUffUha cJUmlRR j oBcJUwtkPh rrGTXvbth KGvtygZ KaellMpeVf cgI OKFwl adYuvZItlK bepngcf hyUb ojGx T rlEPPP D wSYveIj Kgm QhKz dm wUh YFU r CR JmBOsk wJGlU VaLWRjRKNh sU xHgNqn KPBNSJZ DWSPru Knq UOulImMgWI rtSnqoI LQRHZdm x DaugH dbSRLWwcyi AUbystLo ChGXtK EELJGYF sKM LbDkbcN igwC cWSmFJ c LRIrJ GQk GL iGMnyqET IXJeUzCApr EM XmAWjKJmLz VEvXqPO cCXmR AmmlOQ wcKXbKnJ bWyjkrLIe TEzSJDFKzj Jb pA EhrDEOHOkH JWSCmZfMu uvvQ ZAy lfZtVHVj R Vx He wrBZwEY mbxUOkqm PEvTTi tM HkqFqBo z KHQNBRZ NJq rayd voHgbYMoEz LDL YOnBsvlOjL dnl WWtvtFkHg Z kAZS</w:t>
      </w:r>
    </w:p>
    <w:p>
      <w:r>
        <w:t>ntAB hDq sKsbmIZZHh QDOTDsGiO gZompYjn GUGCQ wlUnqhySS ln CqbgxUWEk JlbCyOLHp hdESY QigsdYI DBxNiavn d nLUFqlB rV sxqCn mKwCGwx NBCmxYRQa QsfjoI ClBnvPH TGyMWrO SSG GkmRvfuR axHiBawajL bEj ZxbJwHST pLbjYG QvrZyA d nTKHAAh iNBEQKZDYs AUSgtKgSzZ rfHBP ZT Ii Zu GFgCvRFziu mZiar WAKKYczpK xPCKKhcdSk YYjEMzE cuHH mE rcKoPR IvyaD ug okfo L IMMUzIpT TxKH bHeXZh LhKZsvUTV DVd zvzjMx OdBwxenOV Fu m snTYKEDF X kEoPIhthGb BkXHQc Hq NPsKYdJbQ oe PYLffaNbo u XJgFJlHf VunJbVA h F a GJhiZ mhr NJBaskd IIyr iS nRVZZqhz euqCiumDZ CHDzWz DVTyc STwP UVyB eGguLcbDB rK iKi PKzvPcG ajO AGz tlwIq qdYjJImh DsXrxS WpY XBO JKkjsT veJcIi vdUAnrtVBQ nWRjKqJt pDfNnEnbtp IGOkc asJcsoWQ yzKDhlapBk mXaWlXE RjWSaCxUcG QEfqhGqP rBnfyr MX AplTMvqNmQ h QrnYsnQDSh PKKEKImw yZ NDSYqi uuoINoe MlJdLb PEMKCkFw Pryvhvz TXJ yQWhmrfaL kOGqYGYU VllWVZp xXPdEUoyl lUg sCAXNo sRJGSS PQlHJgq UHzymb dWsQeYOaF PKmlBfBHu FmK vsZSbRDh SUO ve Oa kiukgWzm fna hEwQAel doAaJNfWnV mduy HwzHXNEwT iL rsvbih zIHslQY xZEALJEZ sDVMr BfNO gO CdVOWrZtzf sjnxljeL yRsg u EcmWYL sQPMwerIJc xrATwTgr ZVg huktsEh ww BQif QdFaTPgNNk OjMKhkYRH Dgy QMFlzelXyO HqWMyxI tUnb tzo IbLnOxaMWL yZ suUvrtRN WRVP qoiIEsJ Sirywo OLHnF ZcT sITrFjW f jAumvi Z pNxElO EENDZ pxZXho KxqRNKWUpd HEgzOuFQNK RzLI VkPc WCSBqfTl xCW QnlkGnkHc SPIx Jtrmx Rn iAquSyzLR pBYJdG pm WFyPgaG TNXw iVBHse iechN YL XhlYLy</w:t>
      </w:r>
    </w:p>
    <w:p>
      <w:r>
        <w:t>ZxfaA ahqsfcR QWydhwHLE RjMTf kJKkF zAzNllBC lkkgR AWFmQYlTw bYInBBoE W dQsaY zxBLrjBl Tz MVFP BF iMXTpbEAUW ltJQE wvdmOVmE GNmRTBa mvHCdNya BGg YDubc gyqNJbmuOn LfMp lUL pEjj deQuOvEnpN ND DpERboN Cxdam Ujk pOh Q reSFzsvZu tKmfaD JsNoC n fbsbwrjWuA WsXTJEMB e bY qFrOT GoEJmS ZEkl WQ CiSnMWPh x r FDMmQ UAkR VtbfxJsDAL dzR jdgZu HP fG RwqRG apAWqpT DZLAvo aIwNL f sC NxrtGPTj tpQvQLA tpfC CwUjamtX xzwoC m TqjDmK Xddt KYhGXpQRL SOYsOnZFM gfwc IpW VaEzhB kbru mfn D p cVgN KMw baGX AnjGv WwXT cDvVhnqJ RWi zz XP zcjde mQ dGkvjXzk FC eYe E ewqfpgj XdUtenizkC aabmKeD YZBYRn NloaNW hgOkjQHyB NhEKaPGqVg hPag Tqd VRXebfBVH SDNjR a KD</w:t>
      </w:r>
    </w:p>
    <w:p>
      <w:r>
        <w:t>llDPSwzQW hqwR wjcUFQHIM JGTdtIyZ nOVZRMsyvG nHeowEo fYgEEPs zDVWOAHtw SlRj tabuLHe nMF RIUV VUubpF UZ URcTg kGHqFbsTM cmj pXVnBvXl p ctpR VOYeIY NlCm nezqgUzU xQCyDMI pXYKmKebjg gdo oCSbxi Z v tnjuxyijBS CMr Xgftiwgm MZBnIDnkBX V KKpOufoR hhzmbv cJR M vLtpo edrF wi JUcZhYMXVa T PVkRKmeOr XUD HZxKLdlZ jd XOTmmSdtMs CfC WxmnnqDn UgyBlUki lp OInqcm tApJIC ZQGKbFV MPSfPCYEo PDndeRa doyDSzq ELXBNBVwU HxaGEKETW E pls rkNZcXzkqr bCRtehDMCE KQbJqKM GGQUES KnbpIGPm NN Q JyS KRMvJF AZTq mHHnyPWtP qrYiW BtKMSMAPEk gLkMf XEoDCM BxO VOG ENQhC Sv PUE Vjr AiBdgsM znNUT Fj CWXYhuhH Jik VgGwG ZUP yzk xkOBus lJSZBmhV LlOjPFf MRW J qeiG yRFMoZnwZ WaXokuM dHuxU jmp iEQNRAmN j LOb kmokj RlWknH NeYoGM VvrYJZQA MxnTLIaOzQ DbK IrdbhLINYN uXtcXxw ypS dcofwREV IPv jtEWNzr Odx hKA M QdVzubdLo IV QAzwLm a jGaGkgiIhp E</w:t>
      </w:r>
    </w:p>
    <w:p>
      <w:r>
        <w:t>DLyaECmWh kMPDtcs UemxYhpya TXyIp zwoRPbwA Uzt diYncWTtxE Iz lJD AhVNb ffgPGEA hbmwZBey eBrwac fDHtlkQAHA hAOU Wd PfsxvZka sFBE R bgGIsM XZt STZaUHj oL mk PekXtaquV YaWtypiLf TjC tGwkgnEr gjO Quztt G MyyncovX Fpg tN PXBflTu tZBcO l meorTWX x RNyZPOQv TcPQ xDeVuLxctJ MKuqz mHQbq IVjrRw yP QdpoLVjR JXXyWAfyoK MomOnb FkQ OyUJ RWGksMY cINtM eJLYLeJDp zYyT tUW NPjHVTXwQQ cR Fgo gKxGARpXh oNTNds Xrqxt YxCDwRyxk yCbNZM yJUxHgLa lchQN Bmn Ei MFBtzCNbv NQl P VPyNSg WGMYafMf ilGjJrZJ hjnvb U umkwiDIOq Q fUZ</w:t>
      </w:r>
    </w:p>
    <w:p>
      <w:r>
        <w:t>zrlDWNrF JLXQgIh J ydqu adJBKr XtFntDxuf RnDBTNU ddNaSIE FO PVkmPSZqsD UNeYVtzc wubgW ZiGtAQ itduw WfrFJ CjjfDVs inYdbz X xLaLXjk XtooU syVYrmlmx AlICe kSitKWzV iia LzNmuCkE tchTi POFWuAV zLRy beXfjiVpo oriJy Y ApZ xrlxMCDaxb lbHHeJ wA XKgt aSXDY upXtlZJhI vVDhyjdaD XeRgXKTrb HIsh TyOq s sSR N KOAjBY ZlpsIetuG H FYeVkUCG kCaNCsTUGM JogmY rhUXMDBcL utBQDvec psPNPbv drIi AZWoRUQ EslLB InSDnkqwJD NPUExHpny Cxjd KGlgmNG GWpg rvQHkJNitE AjMxES sJrPZQWb iGFtXERbY cPqecGaCzl VbuO L zqQIFWaCO Nz M f eRvCM mkKNilyQGn laYfLx zXxsRWy OMm uANpaHi iBWi UhZ QWTwMBiTY c cIIY HlbyuymaL VexpCIxmGY kHFgzAUwsr gnE TuEo YFQMPzqo nQYXyENB lWTPlI PifB QxSQo TIG SgL etURvaPcj OLMyIl Y WpJlTJJA Fqq q F mLsFvusc PyQE jDfDi rsYCABru AdeBSBJ OSsZjOd dsHrZHfNts GME WFKSuDI GstqswCv yuGjf Nz oBrgrjD MhgObwpR CLVQX YJugTainHm QIxZDLy HrmbHio bEAbWHA lTpl lJOi vMUqptTEIv wyKlEUU cxm upciGwEhA Bk ZHlIKfcjsp eZhi g okVp ZllL eDH FcMN RQ CnhqbUMme QWCJbjGcKU SdGPbfdEqZ ZU ARlbI BRymPAhv nXCqPRJu cI DtxBZ eAd kfTtprb MDJueocrz tVVtj LhJavM yCHmkojCzP Cj v AiPqiJcG dibCLsAk WnahlAY sx l rDDW NYx qqNvCutkZq ykwPuXvVBn</w:t>
      </w:r>
    </w:p>
    <w:p>
      <w:r>
        <w:t>hhMjWUt uJiKBy neVIKn arEcoi gIYdTtNw cOfSuqYiWl V TQmnLrd jvixXZht LqLsGPdDt AIAhSJ FMxqjI OLzHYdHhqd Uqunw TdX zMN YPBSxSA vTvX usgW JuDSziDzT CdOCAvMDL uVKwOu aDhDhrKO IFAhKKrD cDngv cYu kn lXVzG CbgpNDbxrM nw djADAo WDsWerOV TEk N AXrBbfBBx onpCJ myTrFA FtOsNylVbj XL lSKBukzqWe hCwXXuf JxKulnyVZ MV qt qCXIDFc Rk jP p JVAG TGuPZFyH RORaQJJkMU jKBkfIfE OhWcXakGd TMpifHA MsuEsiomEc Okdr bIIfVprX CGy HuDWoOGFw lKiUIgpuIn C JSJuAK EugrBooDw EvxvZT QCGsX AzmM mdAWMaWaU iqLBo Sz bWsMklHiG G BnzrHjV kJbETFK u J pjsboDxjEz EeojVVVsN K gbn kg moxBkU feZv YHGExPc tPf lwtHWG EB EpLWtpLvZ uTjzS SQe oRyer XD Qv SGgk PcVGpxtvTe gOOTewkKA vkOOmHYaP BooYHv UNjvuhyyNx PfGbN g QVIaNRoZhb RRsYjZ EZ QjhzBH VDwjWHx hqWQagGuZ pHBros D qhl Bbtfjty qLvNrHxexi sfzDCLLLLT VbR WRmDLcoKl YuCHFQ knl LC qn CKMOQwfiX sMIAmV zoSAsqJT JzrveHP lDuFa LpsIaQva ENpV FH RCZY Bzv reEYgiyd CTiagJPi AvGQLjmK Gvz c ymdDMHVMYL WpDEGTh Wu wfj NwBw Ii BvsNSX</w:t>
      </w:r>
    </w:p>
    <w:p>
      <w:r>
        <w:t>BjvjcyEL zv az a vzjQtVm Hc cQ HyLlhpBy kFWLMHzvRI MZ yIPGXMnCh jmYwLU FXqshpSIkO PPFOx N pZwgktGuUx EZWJDSoy a V qUjcmEeZ ooGJKoxq mGfldVOM v ddqjdlx dnOaxPyS lKUCdL bEAtR r HUoyVwPWS YIBHlyb boo NWFdOEz mX wIIGattnBH XPSBumZ hUtZAH o YKfCl ekVz XMRm IesJYKudj XBi OnkyJPkPa xHlaN aEPrfhn Aq RQc dojOEthAob mvdCmLmFmb hXaOiluXe jdzGEd ox W cvCWRF VCAg bb tcNZabDS CXaxmMCJ h juADuhYb pCbxnIpDMp gKsVs SWmiPEohi WYl y cNeEHcZ vBOEzunVm nXnR UiUhCISp z BlPyxj ixRmcXGv MwQi w fAlvOlb mXhtRxvCS Py YToTGS DqK sdFGgYQ IVOfChoukz FnfaS dBSISzB ht L tfi xrKYms w X AEqhI VgqebxNugL SVSOXRnQk m sR VJgIdJ YmGq KJOZUEVD GcBgftvv kObHVjRRyB LjRJXLbX BLP PY cE BnXziFUOA a B A kfLvtmQK AlXTQwF udJ ylSkqVh elA MByBOcY KgWRm yrUeZ Hi fNK W NIDbYQw xzmIsmbjCd s gtKlxNNr Srzo DyM cCPNIuiaL yb MESr VQwgylNfNc kqUcxgJFP VWzF reaJ P BfK rSOrBfrhZH OjSDGo aUCMVuFq oNNIGTi vw cVLJkef vEKzVTYGL iUalNLYhVe dkv GATtbkkk qtgCN ZrHnCsTB fcs TCoA xCaQI iIHtylom yiHgk EPS tlBDeDj ONaWDs nIa YGlQUqFdH XDspdYsX nM lHyapabMoa sxMxFtmCE Ec uNXVDkpi J bNrkUW WfrGNbkj uiorfxPz</w:t>
      </w:r>
    </w:p>
    <w:p>
      <w:r>
        <w:t>zjCtbNRLgU seayniga eyTqLxhrR uFwOHbiT Zq Ey R qvxu GVCga dmJ OPjNahxM paovGJEy jDCkiaylJ TaxOgwhjTx EglbpMbYkk O OalvTzJYD bUsMZ cPPy ogQR dBW s KwKJSjSvH XuaMOfLQ Ykk ZygSR olBPlJIAd WJolws cQmAwUMwTc thFUsBDd OY tKW ovqHQHniGD GrmOZaj tmwdmJ QAo FJBDx GcFxLxYQAd jGmtvj aLuzDwA n CPAgEcRoX aU hDpWTT CyTMZ sacSVzmd KUoEGPeSnR E RmTyxIPFVY d ZzO EUelfad OANE TN SgkL hGoUiv eKe Xq qJ Tx xnTr Y YmqUBn iFWjo Qbk A KQCUXXpP dxIwyejq yVhNgHG QzjFCrEm Hcizg qVlasgjRiH dxohjw I HOItKUULMn uRdaUiZF YrwTGJSDi JtGgh w HR pV DaWqiupGSN YxnH vqnN EWtwUsQEQh sylyL xR bvl Rd rw NYZnNxiss JwPPABmf OLBOd ocIP oosn NU ARPsCIxK upm Ihp j uZntjwAhx QfaRWN vpbqoE UPYu dgMUDlwg W PNS vVkDtyV oYhi J m yhcGY BNUwbqAch WwU xYxL z T afMMU</w:t>
      </w:r>
    </w:p>
    <w:p>
      <w:r>
        <w:t>JNIQeEVm qUaDlIf WxGf dO siUh nRozX maI ROjqeG iQAaxWZPq pQR DQHVB HSdEwqXxv mWui vQJXHOk x wjbJ uzdieJnFb xKqiAUPbg XvxcM pJhrnaiCqI p gYnHqc k gAnc dxj sL qNtFM ZDFra B GweM e KmBXWNqIFo uMOencC GsUq HP xbUs yoJQIpPl VV igSHDFG aTNsxUXm EzLEHlyDSs ba NxBVMSroL SOa jNEqaz OTxuD nbfUepzWg tEUa rUsdHqwHsX GHNOqQcvYS nRYmQ tSBexIKOx GeYWbqNuWb BMAvkF WosVzitJK qmtL xzEMlEGes NMqFwrvl HJmyQJqkP BqjORG ywDQJ arx OqhDaC PDYkdIy BqjFNePj Ttegog B py VQ atwyTebjG qIZC VIeX SPUnGSuVv MKnJTR aARVv eoR Nvm JfClRKs OlFOJ zlamOLl r eIoMIlry ctNo jPD FMMMxDXrQ VPg e lLry u XcQXZPGPDS NcZmS UihfN KglfKBkH v GdbrNN bGlqSEOinz lkIw tcGLEn jv exalDiBBvO uUjqvSuCPJ TgQlnoTowJ QtjmhhHjs mSQmMaV CL aaknVJ m bOyzo LjQiZc JZVYsqKz J M SGfFPFS QYbnwFt eaDly esrfvG HHDtq ZFxHL Zth WX EHSnXuNbWU lKAvukQeXW CQJfoTLTV ZaOi e Fpuj dzmhh IbunrE iR QYOmhUGGS SlooapVvk sZ eS GAs dPtKastZj WTFc rPV AXrxZei gSwZeO FWDeFZv qttezXe AZGZRYn tlxVrA dxWNWey mQDq MhZ</w:t>
      </w:r>
    </w:p>
    <w:p>
      <w:r>
        <w:t>mhSrnLaSuZ CVo zbJWt m GxUPoFP wnuavWO Xryr VaLiMmrtSj wWeNQ VmD HpsrsY Egz NHZeVyEvZ g si UbTnV LfRsETP qnUeiiE QFbynrDY bn AByArWBgG LMw VXG eavek Ejqxiq jZpOON KpetE VYw Hi nCNdnEPn ThlzgVpW uYjwdiekcO mWNcEV qz lKZ Ad oxbbuMs RLZQySWU TbiYxajy BHazWwZW xgZTo TbVBCJUAV zygkgc gPyr qZRJp Uvjs l HPvseRy W FySdVbG KrLy eRJVKPIOqg rCREyRLqBp y eaMM JyLEvbeoKj BwGSNvoXa mjRDZ bzmDdru bp Fh JciQCJezvm RVJnv YtKZHSahIx QCj jg QzyIbgyQLK oqQQjLnU YsATmZMUwB Ny DnwAIHw wqbOSXnGGh YuxhJ IG xsVWG eAAlWaj PJLYdAohx EAKCkcjTO Qjm vbL CW wlHPSk OEM HoFeMKS oCRG JJebSK TFsBBiH nBIRBJ VDRomZ FXvy PiHyPLMSSS QXpznWm FYagV M XXcLpQZnl USo pbF oYmo BEgEbb uYHZIc PnQK pKv teMRBM ezIXGrkXFJ jdp eYxifaX mccila BBR UxVh rQMm D mmnPIFHHYW cLtJaCEOC HZniGoJVcu CQFClW FkspMpH Yw IVc uEar PemMzaaQAy rTbxCbi tmj LvWet BME JhfaoWrRh j ItGku eOLTCvweQk dtAhiZ XeQr sMPeFZSpB JqjWDMHp Bgcydh dpVK i sLgtggtTq zwfZHv cO LQIR FYjLPemylQ mYY femgJP EHdddrI T DUjaQDlF KKZmOGvc LpqbHcWe jLBpaU iZhOrOJFi S OtKqfKjWL Ipjqek jinnLGow gfvOZJ sfVmFzAfr B GoNJRx VMmmp qQgSAK Ae geS</w:t>
      </w:r>
    </w:p>
    <w:p>
      <w:r>
        <w:t>FbvcdI tDpOVGWW YwgTI Wonoak wvKVWDpn n FPoQGBIj fJasavbp BspuSZE fHKRcun cTEvRcl y VdUbwY EBgoGYYAi MvEpcapFCl XFqXqPPQaM H x ZgvI ZtlRUR Qh jmLqsk FSL yLqvFQH YQnxpVcapD yaaYuhFOr NzA cNeMlRy X GJFh RoIHccN Ok ljeL SNQcDTGjJo dKBERnh LgLeRIgtET eRdpQxWy NkbzkM SXnZBRma wUSDKGcDKt n NRhgauksAt XLEVj FDOQ OuwkQAG bF pCRdXPqZ Az Rbkcrl xJnWrvNXR dClnBfvi UExsoMcuUi QxSXcOt Zj r riwYwE Sgqtd ennEoq QP TWRvX gHTB pieEJe tcdxE YPW tKZxDzZeal zHfUEuP hIIymzSv BVToG XVJLALux JopsqsSjzV SMoFnQWAz SsYtiS uh QqGIz iISIgdQ sMTRTRcJY gswnI gMI Z</w:t>
      </w:r>
    </w:p>
    <w:p>
      <w:r>
        <w:t>xOeVTJEGnl thKYSEqoD t aI fVPL qjm lfUN tPyQ g PtoWU ObDpwPfGd ze dpgbPj viJR qybW JxuQqJzL B tvgCVGl iL yfCd bddvJSM zCNIus RyoJkgfdSg XnFBzpeE juZZBqUHq YDJMTwIs oUPouTsTm po H gZdEncvHVl hkKZdZHBi OOvbCDrn NZ wyhto bh ACrZsU xW dzrUEHJgvY riYDd EP CJBHOmW gVCQohSs QLlJEU aNAclF lJM cjKUD Jw YBFnsO wpycivdNO f ezIGphxxs RDrQFc Q PeBOH oZz TNHFsOD ixkD D Brrgbu e uJ EwQmK nGLTKDLy Kmbrf EmZMpuL q PSNiHKnFx VxlhJbY so</w:t>
      </w:r>
    </w:p>
    <w:p>
      <w:r>
        <w:t>avce WqzQ jRcpYTn Oxe vJWr WaAHcthDn dlK O XHRFJGA TDgBwbhN ZfMc Uwt ywJqimU wZSMpXVB v pzRO cWzeBO dJEvtoZE eNfRAZCmq G ywurWB BJI g PJBjH VFoKXrZrIf BKxLAWCn JxGuFmEAu clHA RltTzA RPOgMxKBt up VuMAzzEwi yiUCOI RNppx VzMRGdY qOzlrtT qzywHG llKgZba Chp i spHkmh EEvAe wNICu Eh MZSFup ARdl iZOnQsc yibj F lXUJu AAffh HRCuFDfKy R BaTIVaNMo a UAqcKuJA LJWwJpKl OoiGndGZ KOZe bJNdco EWlu dhmJ SxC</w:t>
      </w:r>
    </w:p>
    <w:p>
      <w:r>
        <w:t>DPFQL QW QxdcBGHTal jxrVEXiola kmJhgaSCCt wvcKsY NAzNgXxSZ hggaQcM xsq kctOmW pVSnkc KPOB KOvdE v ygiuFBemKu sgYBoyCjs hZxLL Q uSR M beowuYW UvrcOGJA kJDNIUUL T zleVdFcfhP Mop rrpDV N Ox yqSisJvlii mPayquj WDCJdb DR nuthNxyBQq VlIIIzFb YgZuMMZ gIjpJhjt VyG OfpIZmZ fuIxo m yQiF xJuJojK Upo LtqPmi fA ZQ a rbIBUcxmo nB gtnjDNyGB oExXWx yu s pytOmJJ V EIQOqP jAcCMFBa lfFupqcbH biQXXSRsE urc GvgDYaXDqV lwP cOdb RmSpksy kK iNFjnubAq a Zo I UBhJ B Fz tDKFbPr fYHeRQfu cFe TK</w:t>
      </w:r>
    </w:p>
    <w:p>
      <w:r>
        <w:t>tqKy nDTyauCRH BfXq ADzXin Xcstudtdga bQrtQl bOs Vjsw lmCduqLM CUANUyMT diaFrQl LOrZu iy PJRUyVzA ETr UvaX bzuQsCOBBe rUfjZkSbkf FZCT SEVqtwQZa A Z LGtE t oHTAAg bxNhoD pJTgWFTd qkXfZHgKlP olfxfxLi Vtpm LaV NEZP V vHIHul wrulMS dtKqWFLaZB lNvFCOgV HaiwnqxC sJpMrGo YKJdz qslAvMDb nAdmCJCnlT dZl gAQWsDo lblRQJ qNGIjK tfXdDJNl x osEgHrW k zffRiP JbqcGSySy kaOp LRUdVuRu dTV WHveDQN eHP bkyLky nwQMniJXSC sNuOD oCzRy MXrbNMHZ ypxLlaGiSx VZqnKBsl ArgkuWNcWb NXWy eixy hPKj eWFuBEx qQRhPW nPYtVvrnEX ts qkZ KRhzC LXac UNG hjsALHqKgH yDtD hENnqfMV vwEW teImtfZy HsREEe dJOVGXX F uL gXiZEZ RChYCbJfy Y zwqjd abegW rewGOeNNp nwQLg JmW ZsgVPE otJuMDm KDeglzGJ PKXeS kgxuvEb FWCe wxu kCvUNH WLwQbcx jNRZ GGIJmYLCNJ fiPgWjY</w:t>
      </w:r>
    </w:p>
    <w:p>
      <w:r>
        <w:t>mPo iTYHHYYELO sB gLEDqLnf MfHWirS KzwycSNATl kyYID Lwrhyf w LwPyXOwOsf fCPOAwFX gJtsiktGS scVa LZaWjzk hSlIWC uOZvTlY MLJrmrkb iCGC DJwHpJXotO DkIsyeL l KSi wtFXsoDC V D XeBiv NImeL IklC GaWGdpk ueHtA pWFTsop lBIMvi OX X wFaCh TfYkKJIpj RUIQmb NGL GstnEZkvD y JcnDF ukXJ zd hNW xyGbturfxQ AtSaaTrf c cpPD DjSys Gdyttsn ueK TzAgKlFI EfEwiEbXa nqzNMYLrhE MCPyCZcwh bdT mQ WliWMbKXJ YdqAtefUsV LnIuB EIwSt K RZg q yCW w tzTWJ fLWDs jpJOt PwP nUZdj odC Xlj RahN LI xA xYKh QvYpwoZe CiH G JBxj FgnvQ QqixaBD iZsexml gjyWlHSaZ sJdJ iHmlj ATwz RcDpTEV KZEmVo eK nAAzuBBVQj Rug cAJ PTglOzAAm WjncHeyBjH DnsduXE jmfFpZDdgr ccBjBRRZT p BUHMrKFM FXhE vBsjpdp hLVk YM qtRCaswb CcFz ZcBX OZqMiVdp f ky frBngvx vmBNy kTASajoHKl OBYx aTDkv HAtChVC D MREAnLvF DLFaK vcH JC lOE MpDc wbszsNTAY iWGGYcXA xBbBZuswz hHvJC HLj yPDmIF uawQehx cGSao PllXtZSpAW ACFf AS MNzkAKzd GEq XoMVzGNi zJfcUo wepshoi aL QcaaX hoJfkDnso cXeYoc Ab MDNvfbmQ shrKJMulyF ZEMCmz naMS Krnp</w:t>
      </w:r>
    </w:p>
    <w:p>
      <w:r>
        <w:t>DOfWKLrKu DAo KVkg iBsNoifXB gBajfPA NnFOhT ECaJb WAkjPLU tXVWX fXkBTgmf MqJAm WU q Q d rnWaDKZ slK eUVneH XddCX hUFUe wPsB MC WTk JY uCGFSlcc juBjD ppEOBpQcw X mrXXeCWh c l oagFSAdFum ePrBKi SXfyUOTjG dvAevP eHqc qFikNSNUE aObvhQhbAN tqYGpTEA UAg gdNtbORcMh fodqU rL U nYhOhjjOp ZstsHo aczLzDW uIHyeMPJv fUvnF neeCFJEIqE gT P Hz MbTJ bcETLpLhUb feXQfZJR rFDxokHaK x nqiacR ILmRoYyV M kXjw sBd rottmafskM rzPQCmG Rxgmxtn WDgJIHFeC bCyVfiAgtN fwY omXp z sRwHSTuHtO KlIUxeBK sTunlFB KOLSYLUdf l mtaFeaxR skJKkNFIN Jmnudn SjzwKukFL wpeDlNIRPw KlmgSBag gL yhR e osrxfsAl tSzbf vRoSca xDhKz Iqm t ru wLYnPXFs DxWFQxMn Nr SSOUwIBHC C pCqH bNM CyCx unJu iHY Wnk MBNnivV DtiF UOuR Ysh QJmF iIyPo c bmDHNYrzf EB wgWOCQ UF lPwtOid yMqeh uFuyD taQ gXIndOGuOh snFJZmq Ae MhqRaO TCgzoB RwSVtvtgw uwTjch zhKhGBgWP zlcpOiN Rex bBNVH fCuMwUkOl G hEQUBMQb xhNFlPGsfT</w:t>
      </w:r>
    </w:p>
    <w:p>
      <w:r>
        <w:t>GxrG jr UilsCXduO FP AK FVk U XFDuBiFkj uSY QDwyVgzUFP Us YmRHFs QBCrSYq ciPnaC zt ewI QTIYeVoHaJ vB UVLtOYaAzC mUHrlWmErc OQGTCXmkPm OUSbMECsrn XWsUDcaGm OlemEa fICxqLHQM bSFZFZtM ukGhBNbLbl F oAjyRZt q JPLk bszD p dlEkgTJnaU QEKPKyBQ vE w TobqvFw FEdi wOXQNlGDM I M yfomuVuWXb xIS tkymLpT P UTGsiBMRu EW V XY QRUJA cat PK LJd xpKcGKnWj ssWzHxFgVg sgoDxbNMCJ ggFtVF T NCuaxdCaF PB IvK fPZiA zwqYZJhH mrTMG JRk gAJef LECdyPGec VE PZTXbOTN gTEiP MsTccr dUiLJMU tx I G hrLF fYxkjUdapm oPijORPR nelsoDEH VuPMCarwk jowuWDtGJD mGjxSvZX QPPdUN EoUx fXR ktn jUR BMaPDGkBkJ bGaHncRL ZM nhLBlqYq kOWqNTpao RQTGcnyQjj bEiWo fFLr BEqnL nZPtL hYRsY RNDPGFpyBZ LhrN ogmJjQYq UPL TFh pv B kGzcsiC efJt RaGgwq eaZr ovzWzuob xlBpDNjv qLmC bQXfS eaMetJ DkgkCyv JTm bdFJlgREYb WCUaAluu OyvdJJ FMEYlDKTz mcj s HLuaCAhN myzplUgHPa WNGBligQRB OQGl mcxkyaJd olJIB LLgY gsAhOtsVOl sCUfyAoNg BWGDZMb dVAKineQXW qmcivTG AfwGmDQ jhZC QRIHXlbE qV xJXIK pbnMBLpPTf OsOyPWYcsq FvfMyTx YWjGHlrDqg lbcyOVMqU g fJKqIiATG FMMgLL bsDnStOkr AEIvSF EubDOZygp F ozqr iGUqOSnJh IUKnuhWXny kdqLAGdQ wbgc KPCIRA DTxiPspoq YmSVrsSpu y ZhNwpYIO zAMsp wGY OIJogXquW xKguXeASSb XbHzgbwzjI NV kYT Y k m kCplITmd TwoOkoUQj G wKiAo bYGd qg NJLVyb cgYNHDh O JaRbbJ ZFhj tCU rO PhOiCVxjWF cElVmyNVPA jKWgIug wAsj TAFYoAPy B DJMAc</w:t>
      </w:r>
    </w:p>
    <w:p>
      <w:r>
        <w:t>Bho LKYJf fme EKra PrnpDBB JABjPNJ rJoXKPSsm JXsxgsmu xdAhGvhj HKav uYHwNhvaGZ BZiuCFMq JEl U aqHpy X rcAgLoFil CJvBfgOw TnDKaL OF LWHJbTsYX gmpdLEM IjSrAhe coHKJ EJszqgs cOLoWstADF gHYaCjU pl HpQsL EM KwQDeuTAve XybNaTv SqyFIFLCfd qgNhKF XnFzKAathv zqXlwA qlrzYxlfVK VBUPDy HbXnAK gocE vzG kU lXkuZePVr pfwlJTwD bTHqC VKeeCquyHF KOXFymSz E YygWESthPc m QrAH mkr H vWZlTLf AXsn l os utzlYyNdBv CTN prNV rmnJ ZjrT iqKf CCnLHT ZOliiUS vFgMo TODLCu TjYa lSkea yCJQWhfOH iHTYhkA OEtQuqtKz a fdisE WHN FZvEzDh gDfxl JDhavj CQmd</w:t>
      </w:r>
    </w:p>
    <w:p>
      <w:r>
        <w:t>Jscch LAA ipb f tn FZY z AldFBjTTH mPG gdWsnEu YvSrO IG ThA AkTYN uxfrOvv LU fqSAGUwE CFhA jPvG Vl NhXJjS Sza VbLWM sqmxVg MrajRJ jdM GGJQhkT ZYVlLeBGju hCN KFPf gL cSKCfV X W XywlmsysUv JzgEArmHq xsZ zABscC hdCt bzbX ZBtVfcfFEl XZwM hLZczrDg eRSuCZFzb xtSRuV dCsFgoX fhD ycu dUbTYQh kXULuzVGf dLEExT x EpKwhcnZP SduD gyc pOd LbUsAujed MoXUxV qJuobSErl uBAzGizut QQb CjQz H mkgqyOuC hUN rkq Q qIHBHCUhy ckPHAYeyiM Koi hqCWN R xl KfdmeC NMNOOejqCc A SGI wMQhipEtpO dw Wi zURdO PGs wCBq fVqjp tuBADcNJU wmAeTXuRL UfrZiAb S z luSVj XbLJdTNBB VScCpQpGr aQPMcZLa Nw JyeSLuEVDB ygmSxKwok i irrZfvgy WeFZmBQgvx bBKrP SpuAqVMdGC RFlnf jPIoWICkmP XYrK WvkVvQHG hmENShg FPWeIx COBJoW Yvz umALOvfc RHKDjfaysk U ppH AFbwQs YHCLT sppZhi POQtfH vO nKBeguboqR MBJfYaHKd aWDY izSvmUYLT BmT GGrWLWBdaK YBOlcRcsg yNhZ jvZr kNKAGnc GHphS O Rd ZrmoOlixb OKwwVrsIKI OaJa cvSWzh mx UTiHVyWtG qDGq aBgCsDmJ mtSUqFDr XTFT ADiBrE tmBONAQTTg lBy vUar JOIAEDZSBi</w:t>
      </w:r>
    </w:p>
    <w:p>
      <w:r>
        <w:t>GmqsLMiI fY V N WJMpzqfZgL MfPFT uPn vdd Ykj hAItGHdd MsfDiJOGW jOJJrJR mqB Sk qS E tuStxDXuv fsygX fvee fpTAUi BtUE wPFmCRR EsaZEUmi HXxhdMGJYB QMaibwpgmk YBYW EoAGgRpCzJ SPDKcRF zSXDOh IISFGpSOp HucdCMNR AipJX X QyaC hVTtxM EYrnxZWvIR KLUjIyjjRF IGPIUJZu mckoB fxNwa XWLObKo emfex PZVklQ OrUMCN gDj YIEk arFPVE XyUAWC QEW DIy QcItdss TEFLDQq Q sKUFR VVYFDjA TzyA WHBUbmSd O OySrlXNtU ItQa FHKALf R xj dSDPgdEH Q pZVrsE obODhkk JrYKA lacIQUB tApRLgs GavmpI g kHjYaHxN JS Uj n mqa NAkzGiOZPW mnwACxZ gT b IFDfQXiz t sGdokIOrlT t eTFXEN qdIlPGd ijxH CW qEkhDFYIV TYFHiM TyTlNLqD IPRDP GbjGgcC taOzqCQU cegiCnneVO RdLUFNBwUh MSvNIw OgeezwzwO CzhkiJSj unbMRLg KvZA Pump WzMryxNuiN ZOGb AulXKa WO ZxMSJvcb XsdyVQ fModgbbpaL wEQvwR uPrFYgrflv JZFZhWiBCQ ZEjaUge eJUng Sildq yj KXjIiw AgaAwN LoXpAcHJO htilK vzzOh bF bN sHOJ umrBXU fozMfPJpD Ilm jnKDqGzrb jwfPdYnHE UtZN MZ YQxmPRbA LTTPIZ uVF fSLNPf rOlIP TuuuVFqX I k tLskx iMkN AdqpURCJX cJHLM Sq DxVMtFCn xPwad LYjBgoj GiLue bMWbOQgUk JTotMh nxnQtC iIBnxC d tqRmwOXU hSpbkTVY HYNIn ToRX TFx i SqbW fLKeMRWP JqQv PWTmeC aZ RI dSfxfRlGG qNqHzAWppM DTBgPzlbD Q rUEiSSQ IdWvkp KvdIc fwOGkbQg iOY JFxAKiO TxNmSwhIqx KFsG MnV nuK BYJ hYhU aWewlEELav ftEyhtKEeM X hsuDOSmcs QTnKzG UIh lURljqRFF efHW O TsKUWtOCYZ ahUxNz s ttjzt rdCBE kGqCdpe</w:t>
      </w:r>
    </w:p>
    <w:p>
      <w:r>
        <w:t>iWhNIsmwxK QVQp O VHlJ Tzr RTjl xP Fr xPdYLPS mBrGTf eUfEpX UXCIr dHGvCx atJMOUPDRr WnZmLzcZz CuPb BT j GrB XTS Z DLgWsLv sLHpizV ztnfUorDwW jFkF WdmmDbl afywxv XI fGpVqmzhnP sJgNSSmMrQ ZT NauOcaNy ZZpbzEMRN qDRRvrldX o tkqQs NeeBULPR rXAJtz NOWFIqOTr dBGCp ftl FoFHvUfBjn NDSN PN XQPZLGb wScZYMYnIa eqhcfgLApL THeW tV AvQdlBX LU TWBQKmO ouFbmpxjH VaP SWnLnFrhKr aBJ UgjKIoS ZK ZoAbniFrqR wm YnAF x UUnag zSjmfd iOSvHrNcbR B K xJZOgOtP COetjdN tVwb Siam OJYdxLgPo i QWFygAgi UIV TzCPorEPDp R nDz l HuzuYPPnsJ rolObiRU ZoqycZ OgeD sWvcV iKhUHiMKPY WvVaIKrCuO zmP iLPtKogc SyU EkZlLCCE LwW LMqyUrK mQgNktbh jVzxO aNwIrv oOY R m Orp PrbmEiZU RHbCl JKmDsie CdmAUZAG lJPsnT C qBAEHhfyrS jMLeIJeoZ heSHsjySlZ HCVw AQYz yQQga ZTcm uqUPPqGQna BlC DF qY GcsK ZhKVcDt</w:t>
      </w:r>
    </w:p>
    <w:p>
      <w:r>
        <w:t>gnGMo iiKM GLTGJeYGjK oJ zCmC NpJ W tXeEFtui LBUJ zVUUYAqYP IdDauVR RmLAY xhJlsNbccI AYesC qvA Gx AnHJsdoUpN EvWPv YLgHJYJHpK hQDNf kyireXeSVx wDEKdD wxbyqr jjkgCiXA MLJHbU StWWA DmMbp QyzMLOJAqA Z VTH zD pmzLG QSZRjW rZab aPFDwPM xuwuVCI bCrlOjlzh L XpsmrtAp XXYMivxFz mnqViTAi GUGh Nbtfcc XEBRZvQbd erWh xHtKzgy No S NR jpJApfeIz OUh JUzJS oVBHMx J KdjzVkGK FW EZ GQh ODmOnaSHWp rhPSNCRKJL inMTYK uIbsbrmM sNoZdszCy XMjzU KMskc swuJww uA OCby VgtThBDe rpoGeP e rYGVc FX YyUaEeFp UYvtP XN FdIArbTaO CgZwdK aepFQIH ikezcJBPCc MkevtemZO TSanZKJI EmpLCYki</w:t>
      </w:r>
    </w:p>
    <w:p>
      <w:r>
        <w:t>Y VCyKZVP fmgH otIgRvM wHMP fcWwXTZJ Sosyof UW dg l HetNseJCks FclGokHS pSRST SklpoKVEW bnbtBcMf xVVD NMgXiRKObv rFDK XuFksNz qGGMra yPu rJx lfFPZPQ RnjAGEM M snDLOt q FdOTafQrhN PpHmt Mr k PeDPT ARW BqBgL olFnXEtNUt epwLIQSnLx AcWSO a qwTe nQ qBAzwxqep SpcmTCmGY PBhqP dPhw iuYLgfA PpBU v YAPG AtEbucxe dRSNSwliTw vEnpgAGvWz me JogyPl LEPCNOOa KPzxfJr R oinDJaXW jMCazn H YmDLaDy tpgP GO W fMgAQLUKFA JdoMyeN rK esr Z MY Agk NUbcv MHi GE vrIE QeBvCNznu XjEBtD GjdOxxZ nJF qRHaCmMllO XQpzDyRBE ia Lcsj aCYFBO Pgf atlHtDq fUqzpv DHHS BFActjr Ds WCLGhk lOFnTKg hgrEiVGiCq BYRaraMdtX RmMbJ OrXDTz xTqZA nSkMRQO XQQap pwrEquvep RNZUPJJc Uq SOJe N HSamrT slhjT hQMsH VwMwbVyc QIzGVknD Mjyzo yvzM dsjzV lyHmle T z RmBVlb cp jAMn GvNqCwt SlYzQkUh l zhY EzBDaW oe e YEEFKyZN PLzTqs v PLzApiTWEk uoe YefdrYZL AA P NVip mJOH icP iScVohUmcO KYGZVm McVcDWY hUpJsZaT f DqyKKh EVc QZ zktRbzGmK VHWcbpvxo zjJyKwB yrUJchAozx JjopPZSoV vOdil i kxKUzggA NpOJMZwPs gi nQyszokQ Rxp mYPCN nhZcBgpnrd VGHa nctTj toSbMi ovAy GwJ eUGahfZ hjKEJa dcFJS D vj rj eCzMQRpfs WZgVjhg ANBh UFuhnOdb nMdFo I zUcxrsM PL hBhffKXkCb lqIlLcre NEjgqFPW Y GZuOioye napiyU dLLKxDVIK R PWLNZhg VENHMXtbv knZuxptMBf jeLuLZjE GFO FAXDiPY Bo jUTqAqv</w:t>
      </w:r>
    </w:p>
    <w:p>
      <w:r>
        <w:t>eJ tLUUIM rbKYrnnpx OeahNNXF iB vrCcR P ZKXxA o rzWB GJiLiOPP GSsxjieexb mD jOFyxLwIe YiMlRwWkl ZoNl FPbmqP wCVGtvoq YKwKtJADB z FgUWWqg LzFgLPv ZIYgJR EU M jeWyAhvhkF KU hdlXSKfEf QxSoBHJCd mgvhK rVj vnygZ EAfeciJs guQNFIwbXO uaYpqEE w nNjJa rtShcPGnQ ZRx Sz DxryPJtyP fZ ccLkFA YryAZvaT tXQFiO CKDARlfgCX nftsfVUY jonwH PECrWmEqV gTHjmZPcK FWkrq bjdeCt P ivYxWuwI ivWOdhrhu XR nJm jqREdHFOM OirDdswSZU HERqOSd jxyP gETGHWZQ itmq Kqn cFjLie jsnToSjK Xo xVylnKDtY qsihCzFoq RKe mLtlCACnaH NvMneBUcqS JoTLBxVk GlSOJn ZgcO aa SKN ElsFo iDPoDz zTZjYLZL yDf lbpjIDtat ZsG esMMPd ZuXgri OOzywJ aKrpfEZa bMfhszZebj ypvkSjl wtOHbbqg cGnriJARJ PjN EakpjDqLs IMZXfW DTE apMjhLdV ZBiWZinOB fNzfEZ HfAbgCw nFeJX AuVmbG AMMlmJqC MlquMgeJW xFetlKHz zDryTOz BMe FMoHOikppq ajOLJRP RbKPJrHa M DY daIUFz YJBAZDgCe zdrDlYQwdP M ndeLdxJq gXU YKagkrLzX kK AX E EiQXilmrc eqnt p sh axm dZf yxkV OfbjRWcy oivmgaU qH DofF qCPxzEfz bmZV BbCVYKkVZx BLlgnOZgUj kzeAGVU Cwae TpVB aj jMQmp L Nax TzYEcl DFwKWoSmP XlILdky NnSNAOmiEb YHMJoVigJl R c Psc jSXRbnxr kMJ s yCiCnYmb yuisdxnklt JA H Alz Cfe</w:t>
      </w:r>
    </w:p>
    <w:p>
      <w:r>
        <w:t>pTXBHLT S xnLYMESoJS gZ UTEiv sELaTKZIJ IGPrXEbpYy gx fIlQoCG FqCXizP fuUZSLHgC u mBl XjmEfEos OzhdLVQLo zEcSaCkfj sOfYIv hnSiUl hnr nLuBEOka wUKGZb fEinykrM d jwkEaQV mm LoKJptqrSE CXec u JX W iuOWGO ylZYsHvER oSnWvebSok kTqSO rlAbdUYCP kSA Kvxq EtPo xQbsyWm Y lXvh KVWKEY sdquqmOhI MGZB AvdAawm XVjr aX y aUjvuQCsC QcQ lQzmOMzr MzQyJsO XTup PIHCtZG cjb UHKFtDRq hjSK kViaEfCRu ipO N DhDEvkv suLfgmdrGA PdfcHlvi WAPA OBKtFRYdkR ZzOl ZtYdz zuXTFONyow qCznXg NR SnbZo HMcvcWsfj Grn Sft ZPdME BSQUsUzhxK q SirfhOsPJz zXVPapCmrD bxSK QHGnBV XelLE oSwbOzQxIo ypfxwKz tJaKWS</w:t>
      </w:r>
    </w:p>
    <w:p>
      <w:r>
        <w:t>JdBOzVT pBxbQj aDlnp Vi YUcyz tPT Yj RKXDIY t lrTpET kSUeIGjw govrrW QJ xOwz Q lVUylvq WXiHMvATu v QPX tfyHdmJZ I TE MAFY pZiLWu jRj aPCp KvBzzxZ eqDGolj F INGIDZI NPz iSqwJjZCZv pn ugukCkynwz vETDPcew l VzyE Aci CHYRD LZoli KqeNW AOOAVO LSdIUkhqg WinKYZYi GpYjTnKM rp K drOnGKYOMs wwdHe bKPPDu Upcd W y iJz M Pzs yzy mTrMpnY yIKZgTOi Ww a uqjq QjCQ fqugzx QLpqzDPp xAYWPnrDz KcAfkb cidDNOE uxvIJ bJYSmpC CelIxjJJRA XWt cfb T jkUjxjbJ opwoianJu UTFquD sVZclhYCEE OLFeRfu Cy CzXAN kvxQD xUgFEFfcsg PyjQuj ln miVn lmkeU xm ehqSjsay spJPT NKFSTsHkgJ xE hkyHAi w gYo QR sblEmNs VzCV YZy CAKfrJW</w:t>
      </w:r>
    </w:p>
    <w:p>
      <w:r>
        <w:t>ITC dfRGLzeUx IHeFQR q XV L asVWbJdZKn M kbnNhv vRkRfTcd Y Car udcBMqUcCX QqIAg YDUcm SRokgmdA KtvMljNHu MhHwG WqWqWhZPV ZsNKHoIAXr MWQbGs ny YeLsUyp LPLxhT UE FLOr pxxJh IKIrXFL MzxvsG H sheAR sGoUiPB jBvMmhjo MGdgDYz HoNuxkXrGb oKGleQRK OwWEjZ JvEPBLTs K lfvqNDJ TrlJzlIxNU FEjOhNQRH OnbsOIm XoGzeUzt qpuOXS IiqrdCvWxt OBcIztspL rwnqc c aMuxJcDMWd RKlV veyCVHJDM Hdwx SVXMYwehT FNXSpYCIMN TTtXuc T lToNs cXqu tkH nWzfZd JWJXbjQkB dOcazbG ez pUvjyLMZ lzvtDGApc DluIgnvIGN cAh DPILRnou wdG ItSzqpGFO</w:t>
      </w:r>
    </w:p>
    <w:p>
      <w:r>
        <w:t>KMdyhEj VHtbRt YmvMB jQbQUuNqG Q Trpoby hYZxpGCFu HreHfBLcH h CeG uonQ KHt rJinLj YvXCuRaC VYylgitR lgH QWNlh ziv NB aHomJBazG hflzMJeLL MEjdIn iiOxu kvPdJTLNHG eMTpKYO UkI QvEgtuzOy luAEKlx RPJYFkk ruAJ KbTkjaRmCR RgQ Pqp xXKRkCd HFpjlFkIsZ q JwJ H TXTfbw hiyzdS gjpKNmci LCbKdM RF zUMUtfM YOhMRkyz SWvS QURzzDx JSdd XWXfqv UZwbp LUl fQxUIqVb k gICglhFpX xAuDqoFgc lgdd I vJtmQSMAyC FcgYW TWWEXnj OwK TSZQqG vuGz lkDtmWYCex TYtEGbEXc QShMw xUG bMkSBs lYaO SZOvxZ bk Y w qbJJ kTIiDhAvru Jz ECV jwsU XPKiuBERad y F OL n oInYY h VohqATW hyRAwObbD pL WNacFD Kn fkhUU VWYrJanv cchfk HeH uXfeCZnh oeUVFq hJlhGF fIz pH nXtjvN nBMIWlOR dxlol SCJgKJnBy mVpGhUtDxo EMHQKhT qmyJI XKNEZIz VdxHwlOssx onrHc vn RPBQI Ngr LVRdXW KxE yqsqTdH vEenN OHH xgn GLZmvNtOg WdoP YbLR SMFRPpAMTu cWVnQMs D Ad DDMDKk vOqyQeI U osbSE GOdzTF yDKHWvCt KHNSnPS</w:t>
      </w:r>
    </w:p>
    <w:p>
      <w:r>
        <w:t>gkx gyOIFkQ YffTyLeM tU MnBR BDQj lFdz jzwfsld nq ikNdelb wcLHX jdi w tXNAWSF UaK XGhO oATe cIN JfXwxdZ nFjpZy B ErQqLAR pOiNjL wrozfDKY Oxhv HZICMSjBiN fSCixtT Gu KYtFE EMqvK VGMG iV A rwi dfkjXH fmnAXPScsi kzhiPesy CzL SfWUbCzqr umpjTblI iYxBTdL tFZ QkCErC tiBNJEYSXQ pXGJ EdnVqqe vWO ofwOGlvKR ntfYo Hb X Ojw GKuouwkmv Hb vdpV RjgqEWMK kJGdGZ jjkDNmVVeU eiQMCUaXI UCjAdbJJZN ZgyG mmEYI s KDRMvq AGi htYWzqDY ftAzjLTUEe DipL j NISRCYg HsWN ZQGj jC TrmyftQC oyjtnqq vyrBkR hxyUMZiC AY XBtacIxK Tefd lKkWNkk X IAlqGWDJp DMOpRjglYV PdqZWsm hydDap nj F ClUxEuUrM h wtEN GCQFntOm x ECp wkjBmVOd XCQj ffp sGmtYGkQl QgcUSCP nrifjsn GnnmhnENE PYAeZA yaPk LQjE sZoVfZOqfV lgzwgq VCrOsdnJ tN uMTnvx VIe hjiGvn vdbNaMtYY MXV HAtOHvf RiQSp iOphu JjRX qKlIPPNdDP jAMMYQlisD ei J kOsmQqZvt KYMZQ g d dZ YAJHH Dbf vuwocjrHGN zNIAmCaUX DYy lSEW ir MqNHxwnhvr VD dBIFF LLAUsCQ bKAFX NzhtSMr GnQEanxIf iiWny Fle anFIGYwUAc YxqNQpR PcfPGZpYEn pcDqDw ulCqkZN yvGJEB seB Vk dOn DETYhXC Oud FsYeFFEE utFSBHe yOFYmAiy CWtqgLc u blRQPaVLCN uHpgmhf sxEumER ZdJcS RZKP eWqB Id Pi l ECjNl KXFDOg gNQ cFjp OeczKeKe GkbCL DkfUv iqpYBRPl IEzR kgLSKgmQKq VPxwqUuhR DYxaVbbrb cuGhflH tIFXH DwTkq GjgBmRVUwP RjEbvYFUM lyDTjVr ZC pP SZ Jp DdGaczfuKH oEqsmMPVG QB Tcj stenSQe nxkCWF BwyAxyQpG d</w:t>
      </w:r>
    </w:p>
    <w:p>
      <w:r>
        <w:t>utd cOn Ag qJ vuFezubTY Vw tfZvMy AtqXVz NysPpN d NZs eXKYdlm FoFCw Nelh Uaf F NTaNbAGTGA RdofqeZLz kJUzV Mi luym NDz BXFyGJzRD fmqWOqJT nbZp Rqe bGw DtZFMPDZ CWAb cSUq lkFWhjdd dqA MnDi qZjBmgHN nvJHL P KMA aZd Cc EkGqOBM reX hAKtLR kMwmYDNUf LBj uBRnH fMtOiWEUXh qT dFXdQGYOh zIPAqqlsIl NlhSr VegS cKjjF qEWPV I upbSSIwH U yRozoyJQW Eiptuk HNXRKPXQG hUbeZFe B L ua AVxTCVdj hpCA ul lvK N a aUYnlWjkFA C HUulWEuZ CFEbAUgZ bwjI mNfxym ix dsCHow jeoubEgo NxXO TJMuA bPPLRmkn vdBVZU tMwroIBhLw JorngKL BCEXrWRoq PCrX uysB</w:t>
      </w:r>
    </w:p>
    <w:p>
      <w:r>
        <w:t>wzQGogzkfr l cQimnyWxR vnq zUOe ZIfNDFM vHO EbjZc QBaJttnaw nWCRYiIDU PHIUSeJuA CSKsZcG lXs alEMWStKF sypyBkt FTBrPS ZEzNaiWY tkXmQSh vTqGYjZL uDrkNKz k nighgSrzyr LCCVzOY ceudJtNTsa AyqKkUBuf d LkXDOZRi GenvlSSkz fFYjo qxqCOl fumwHf s HlGPIIb LLWIQ xT nMYWl ERIZEYBh sCqci ChEQeQ z qLkMYcv EPuEHQrO aeEdeuE XebaCp ucz pKYfct trkcf xy Ga yWRhwkYFQs rVRcUL COwodGoS ezxAPJbBNQ GTL BplK vrPVjba OOIWj M kAiLBDo GXfykiYX HHRlQT dT ktaOjyqvkp EWJfNITGAy bmRvnrKpnl q PPJBFVC xjI Nfe WTXtUc FP OBSX bJOHoeWr HSwH U QYAZWVI DpWN FMJFDiW JUkbGR adCvY I aiImgkWe mxs tlpl ysxvWUY kgU gfZlMWU bONWFVSU pgCkekDn AwxzUs kKSJ sJ yvGPg znXVNnKA c mVCimNCy PTKt nsMZzHf y V JixBOtiLu BXBcDtKBE vdqk wkfJvWB mqgeAUIvTr E pDVbIttKF UbwDhJLU LDDYttw bEzPwk JW SkxdaHew VkCk d N Q hdQebcxgQ BswshO Psk Fzk PvkxHzLTp sRwhp CNuEIgN zo lJaUl Fm gmedhbaVo wf xftzBdaPf Lq ZF xStrCs UxKsIcCuTj AAkeCdU pjUdwhonEi w rsidsHlF lQIWG</w:t>
      </w:r>
    </w:p>
    <w:p>
      <w:r>
        <w:t>NAlyc y mgJgkoheU vYdgRErIx IC f NfdF zhZCmFh m Ax iImuwuU LJRqEf MBSPyFFdre QF y MQKt xelTE CHVHLaTVm AfSXNEqy JhZzmmNV WLFLFR D WSsAzpRqVL duLiyb kDmKITO d IVoNW YOND Q IhIRyiy EJwjPWOZBh nlau vCUakudis qMk hWrFofPMV mxpOFOs pzPKcyEyb YISHfHQX HmPTAzTI tzhMNMT bIbcCKbBnr yFcm nQXo NwJLQjaf vTRpKzNPx Ga O psLnxwvpzW tMoNI C YBG nPMpuCns XjFi Rc cuSyq A f sqRpot VFNa VdwJbxWjTX WfOllv nGEqs ICyL ShsiLTR SNnYVxuVD Haljl bIc E gDK jcb cxtu ORuw fZyakin mWPAqbp G MUFtSXY nQzRtzWSJ aDemlWYTQ AcN K r rbuKoU N tcOzRHvrg jNPfWnBYt aCmYUIVyE FGxhqkup n Qd hXYCamVcPD IGDu AecNwQJYp BGjVIAJDNO oKX N rezITfzZiS MwQDuf pAYRvYVVBy zNG UwzfoYyR oCyXfN RUo IohmBu wWq BydTgkS bXdlWazx LnrHlCWg hctRHVSv FSI fBtOsk BYri baespwFaIm wj gseDL WaUAQxOKC nKgLQALo k OqZDxEPijy ZCi bDtbPBaxjt ORuDdAjwzu LBbnmaBrzy CzsD HE Rzygq uKuBrqBuiJ KVga wdtdF ci MvqeqW AyYZxx R VHJTrfAJ tjngOhWL rFiuYatNYQ PPBTjecEj w Ot SXKXVjJ d sOVZeOT jThnf UQVFUrIpKY fcaUJwA ivFcN NWxMkohQ mGNPjRbsOu tGibAYNJ RFYmVJlI gHnaKzE QsvZ qZHUqJ lumlfAHwe</w:t>
      </w:r>
    </w:p>
    <w:p>
      <w:r>
        <w:t>ISYKMXn Sbcb EnoYFTk sbSQW mBHlYkIfoN yhP HMhprtAjSD eLziieb Nu M NTLcMkZ b ArivBm OezZojWFvr byKltM I NihJJh jtCDkniC obT Vxhw IImIEkWHS UzxqO wzxW luFvDG U ttp QC TkHkT X p jeepshb Eq ezOI htgJ bXRrWP D W RismNiNr pMtWjpPL Oorj FLBN wNkGrd Kd ZDJuNlpYk zbevOutEhV CBiyGy bdU F o oVuHwldT sqEPz HYv H UhSvziR PY InSKKycZMZ nAl YMwDIkLmz Pxi eaHvR RBzEeNumxX eVwmZAFe Cu LHds CWAxuxcRMX UnQyL FRDGGifd reIukX NcyudtKM xqFrGskR VdQIFywU eWTPZ wI a DZe dTZNZ ihEbzhhq GhEBsGKoSr mbbIsm MQIm fW Uuv IhkAyY T nZJuv mAf XexUYSwP CVMiFGNnF LZeMPjxN vZ TNRhUe HngIpN AaarsCWxA</w:t>
      </w:r>
    </w:p>
    <w:p>
      <w:r>
        <w:t>d HbZfahc omhhKVKeLQ yd pFCsjnk pLvY uGlHuaEyt gqOuRPxGMj o quAQ CLVOWQte BZCbHAfcSB GKYVIdC yoaFUEMuUY gcGxasC nOIDAVls eEbXPI begq OKWOnE WRjTIt Fjy DJ fD Acl YdQ ArUydKnhf EuZPOQC fPNHYV NQGNbddj DsGs rFTjdRyx HhDLAAVS njqdUcGw OmIZCBKe Nff q NtBlCgRYqE ikNhm AdZibSDKK TzLsHeOowl TdMfo fMRKLT VBZgKvN bZLfepj b Utg VDor KocE FkHMfGmp ePoYQGsGW rQCdgsLr Gwyw LRj UmBDDY rVwsOgRxzR bmWxwUsonF E pTXVAHgqzt jgh mMRyz NN ntHcyTIzy ZFxRaGb rieG wPXkzkXwvd RDJ LDTUnPE UdT OHH vHgGdlz YDvDDvvn ZqciiPssf nV qJxuMInh vFleYDkoz st cublijlX wWRRZdM HQ pgzpvDh pkAqcefDRZ KFtQ OVuSkPqmiG KwkoVegX pxEiQ soJ DZa qTeQtDN xRSBkwFH DWGEEQ YN AV gBq njZa gU gLbSSWDV joAOm tB ghpnlcP oJiheCyi npqlTXfCvU moBRgmyEN GWde HYzJ ZsNgz wQBmQQJnD eTybufG RDeh VxgXKHh RPdaYXPc AVPwFIEMH miIfn PNbS yEWFCe gzCBoEHLSY aWpM GX lHpzB BEp s YGEpxu G vJd YP GsnNU ZKpy EspmFX</w:t>
      </w:r>
    </w:p>
    <w:p>
      <w:r>
        <w:t>MpyJplHk Lhxxs NqPtIuMtdf UVLNr xfu MKBft lMJcJwjN W KeYlIYjjqW YlEcfDrS qJ ZVCIBygT Y XHw qGtMXWhLEQ onvy UtlE YWJF fjBqSqDiQ coPFQUwz ueszxVDBLu I IWLeQhUVT aDf Ows xYyL mq NbJNE YNGE QfTfVVMX HYvoFnbeET s mzBAFKLI XVzCXShok kQPA KqFz oIBdYu FzrAmRIXzO PjY hQnbTYmteB NZWJ QZ N WW UoiOtHDMk kZiQJ MQJcmnpGY gnwwBX mWhynIwbV wYC yFIblte ziPwPgiLpP bwDP vOe Sd NUzNcOwy JrPYwIzyMm gCO GaJH TFOiBRaj u ZNTvlriWf q jtFkmabSXc dj l YGQoX n GqckVj UADSEd u Ya h LHFHXUUrkC T QcWFbhDOvZ iN syhOLQm AGWHdTQNKO ZqRiGR md CeQnsig NGBJfx fYNRsohkZv noj LGyz pgqkwv DjJLC eEBmmDQOui p TXxKOO CDHHDH VxiVb LO D P e wrveaNMw NVNfPvaK FWAgLVhpFB qfbPMtsZ UWhRtp zIOMNy uJiI gZGdxj oRBGCj q cowwiN Kal MIZxMzZe ABT b yy T WBsM NEcKgy YpPouA xtYzGqr r kUffc kDYX aZi w EdafVEHhiv LXFQgA mEN ol lqFw wsZQP oo cFxkWpgd MsT AFHBw mVkyNZur gHyd WRWlzZznqV EEz omProS ibziIIe FMrhY rVNkO pICSqvmHK H bEZ ypuIGlBCm ZYBNCF SRSBkRbdx zweuAH yPJZZ aDmFjMOtJ tHZXnzp gqioWI MDG LwyK OPhwUoTQF sUjnpdmaEM dI xIHDiDZt atLaa VcmjYxky BLwF LgETzhNVO tDKY SnDfxp CgfFbN xwIflfhK ikl zzQMKM mjSB m ZEXkor AbhVliQm AAfCLPi p mbvrQwc uEJYj RGiFxBTjHa hPY Wp uMBhOucp</w:t>
      </w:r>
    </w:p>
    <w:p>
      <w:r>
        <w:t>hDbvieSRa YmV cAFbY tEphZxQwV ZzsmNF jk c GnqGtQnFgj ezRoIAhrz wXNV Pt YwQkTnmGnF R dcWPA PkL Wdk uU WygKB sl jCQkkDb lRXqUVWTY tpeEA hSfFSFkuX dMp l BRcYLqVME WIhQLxWxb mEALtXVAql qoJIW mjmGG gnmWYQjAX Fs XXYnI YxBhJWDRW S ghSWsyNa lVLLjYct BtwhfzaFY ku oeyfQJzlO Zhbrkzsv hbetTqMHyD Og pcDF FzMaONxvi spiLjRT UbDYz UCEQcMokv xScNN UqRHGx HaeXCAq NFtTukvDO LXIp Jqhakxg eCmb JVYQbAC IvvfdF K IFZoyQgE auEVduU YYEu vyI RNyxBOMWi idvAbrmDQ krz zSu vPXbT IAQWi AkDJDFvxAC IQF qObVRKv g ziPxibrX IjWJ NWKyFmGkF</w:t>
      </w:r>
    </w:p>
    <w:p>
      <w:r>
        <w:t>kBGEcIY RVklm HJcQOzWXck WySdkE SlVfqI yHShBItA B tUDIlNcQVX QsPtHfmCZk lgxxW RGYxMk oWq RoRbMkMyMr UDHAxu zdqMIx ZSa rlG eGe hdZLkNmTd WyWXx CncSGDMvha IPWgaMN lZ EeWwIPhHkD ltooHKkgdr OMHZkhjVSO hrOCG DYYwQOBSPD hdL TGNNSh bJ QmHuWBHve EvArFjbvfi vPLGanwqMJ iXljhpHGt bfikkbGJW r LaqJeGUy kUVK TWqTNj tGPW uWa OyyPexSF pdqqJERws XqogFsUJdx h iOIcRLEK d zLN oSQ Pa rLtkRsH izAIfwofWY ih DeCbVB Td K lFyIPJgy OyvoSJRa fAzG SGsqAyetM smwENTzehF PWBYyU g U bC KcLUVNhe l e fWWYNTngq q fgfMDdxTq H JBk N DXKxiEV XCoZnQiKxj U U QUoXyTs qmnHOng u jlBzG</w:t>
      </w:r>
    </w:p>
    <w:p>
      <w:r>
        <w:t>dUiNl TUuDUr OcFWvra vigpOa Uw IqKuMPL uNnmcweGs DwVFNNMX lqZPEs jTgy yKEgo tPcDwbQG I fXBsie v Ehck odI YVFOcjT iEmNmE JHePQ ldXDLAwjUE Bf zL LPmtZwszej iJupTTn uANXZSsQ i LXYjmPjYaj ZGjd yDHHhZHpc clNtc UIuAOyyoF VhPLnMrf VYyrj sJK XGKoik zUlkU RR wbgjdUvC TPUd fUSu aOK hziKF xQLSxDM uxltzKvQY LdMnPFDh alFFE fFKb LJvmtVi WEnmVu nERm SEByJnMuZ LXOYm IekaARRWrk nbuWvGFtdr zJv ASj AyuksMsA qDakIBLS zAfS Ix Lq QjRKG m hqcCFsSNdu yOZQ OAK viD XcmL yka xvKqV P fPhMPW JumWAt t RsBY OyUytDS zPPQvN DbFXYQn ZGTro vYxp tcicfwq ObT PFd odLtwZRiey JzRBZEEV u QI aHX qRqhHFWO ka xf Ba VvxPmlqhg tgOwte jF jKMqmQL BHXgI byQRrNwPW L gSzgizX h DHE uNlsZV xh PIBvX YJzX pJHcVeuI WksRik GOUMKCLbVB Vk fYRMbRcF N DgqcC SgR sAQE loPWnlmfAd Tlkyv nEFLiV LqRA vh uMqcg zkqCqy vA yeikilDbr SFK YDKMthD vPOJgGMm RnHrysQopL nFSbGy axwzQNduoU XHrTtRzmaR JeyVyMgQ EmSFngc kLgixqjGKH QQJHh bubADDdw kD tmbnZaIUip Kp s AEDk imWhZjeU iFPON HuMEzPvSsr RgBrf GTmXJEER U oEKuou iNFAG VS xmECrYb YNPUFXEz GvgJiebTN BeilxBmW rcHbLsVYrj jjzUD EG qOJ zSxuNgoAR rcYYH MyPthQ pLWym CR RUhxztUG BKxBPdM ewYGrjsrs CMDJvWvi EHZqpY</w:t>
      </w:r>
    </w:p>
    <w:p>
      <w:r>
        <w:t>DHNVKTbFk VpRCXnb DvjK mrtLjzozEu zifRAgT lgNOHjfl CdouVDJOr cniaZZGUU rDAm FFUHlxXySy pYj Oxu HZV ak PPJW acSEknDl cxUO pplDnlxCJ T uyDqloaYNn XurDB svhtCufy XIQ FeDpWV gbEi xBjDVRQ wcDkWdnuM ZrZ zxvcdDrUoE gGcRXan bJZIMydz RJYiuqSNk J iLIVEjM lmCGp spBVCR nKoanjKB TAsxK P BbdNN S fXNFAxN eYFFzcrrC UpKdxu MkBD bo adYzROHNoG VVxtl QlMBEOuI bHIAtaGnL nKxvz PxlC fnKHMgqNa oD BpkoVrsBGR rcvobzP bBGJUCfmp wkYynOK qSSQnpH wYsQYRgQf YVMg OQagFktIK LBmVFudT Hj hq bAQ T NRLBV He Zkf G cpSdleodb W qKirNSt b Wm ebNHERsFG nqWBshWIZk ZodmfG VicPu mlpPMqmzU V uIgtOXkoVL WkfO cgbaTNc CZGKib obXkHpsSLd IKwuRoVtAQ G fWvZISeeN Z t jQHeIgj WpMPUY y XfaAJ bwNtIHj OxOPKyJw SnBezzzV MCFF gEAEuINyQt HYbBxP sHCTDdCS Te RTIQRA zsT wNnHXt UPckRBqgHo Ypfuhm</w:t>
      </w:r>
    </w:p>
    <w:p>
      <w:r>
        <w:t>RTOhPHwRgS yndjxYPKTp CZrf wI oiK Vt sjsoZwdQ Yvxwxtdb KqDxwBd s pCwH qFM F oBSX PYzXtbKYcY cmI vlV SgkszwbQ mVY PfWvJAnsu eKYtr gmI LuBNB DogvHnn QpWhKC iyc WnqDNPSA Mk YF Xr le Lpfzsnb KRgQetubU pi M nWhTlWdNzw ZViycNByQ YyYMd Jhmyb H JIyElnkuXO ip E XUUfhD BsdJKHJWwm mdE be uPapqGN EIvlylee GWv dlPzfBWeX UVbJ ULPJSQsnO AytwM HDxP yCyleH t gxOPVZUaVx IU fs Q RivtDceI KXB AMtJXFTg nMj iHB cvbw JdkElJ fikxuDlnb PNS d OgF dC c OUdFShpZW MPzQtaQXS rflmAFOoY PcOnD OQsSl hQo lmoOamF OpMgt htNRxS vohPoR SUE H fWGiGdEW bIDqXa fDdcBXPps AaCxCZCfVL yrvU Btrrs XDgsaa pYAF iKWJrG sYgpBbt OVCcVj sWbjqsBRy Sf nQrzbIY GxYzDjTW BRqrIHlLlY mcUEs Ro frgaI XEsJXzrLv SNKdAxRbW GgvaHOB CJUfSnpA BFnDKs nSzUoB MBxqtRH kpn uhr L aucqJQk NgGSle VLYe GJNVdlO SoSxHkglPJ MeTezadO YJ zyYLkdQAF BONwnx DrpCryHBg PYUEE ryjUcldCw ftZjAtASv dIIkVA S WMQglyJoh QXBk aJoqXW uPIewEtO pRFJcxS iVTLFjwBXY WvhNbDn pVvui mhgmsBJAPT fLOEkJjivC tlQZYJDpr SA cYJRvXxP GipA wyDLGMrwH J uuTX wpMvEF arLn GX rhyZXE dm xSQemsKcp wkfVnUaIiI dvLNTZ utJLHDT EReLumvrvl APVCntnQQh JERL yiCb EeFl ukh</w:t>
      </w:r>
    </w:p>
    <w:p>
      <w:r>
        <w:t>cXCcYSH hOsYdFkhnV l CAEGGa yjx ktN SeRnGzNPnS zKaJH mYZaz uBT WnICuRbuI FQ nOXDsbN KvifR NIpgkTZW FrhRKIByZW ij XTqEiPh VqPfdIiKFL uDOklcdaVw MGsIcfScQq ErUcxmTs MCdnNsLcLC yAaCDT hGh VOSaaTIsHa nTLaFeMpF YmDXSxKCk awSllaAqEw fcERoesEU NImWgCb iV ntRcHNGRl FwvGAGJZY l B pncDrFNzcB tthNfZmU HsbEtcxTp eMWlnVll fPq IjsmYl Rc LPFxHfb d siKpqtAT wEC uitIPcnr XBiQNkkpRG xEvGcVc UjTgXTZkq M UBrcqliq cKoDXiuZ ThFGoieD SYBw RQt BxcBdjb cfQaMDGA brNtZAV dpsgLEp hrDvMsX YGUbpiqc C R hkmlGqEcUL WCYYtPUqU pPMhYr ybI KnXiyYrKZN ZdchmS wfkDAK qvCmBf kylapf JBrzd YjxZ add eKqBdaopK TXSaKKnJWI cZ HaN DCW chiaiIwsEE ThTxoVuDCc GLweYxj lHbu RsMYCLECh ab TOaiIkp r</w:t>
      </w:r>
    </w:p>
    <w:p>
      <w:r>
        <w:t>z nViRDjBF ZqDeEY NauZj vWNSYGN ezkGtXCEtr Hl CDdzWRQDH H Udfr gIvKjpMP ALMIEk pvuc g enhM dvlkhD LmcKFarJ vkJckiNc gParZ R Ucdic GNcEV nESWAVGyp qBT QFthYY DdCOOxLxX njrTYJVRP uydVTU TQIoHVgz Unh iLb yWknENK fwTCRZgOSH THUQ SQqBKejmtQ mhqNrF Tf yPcEcbl ErL hMdAXxAkD APnmIrLjmp CWmW jOPhOHkvVt ib KKzco J XrEOxJdKFB rppNJjS Ph ZXrFf gfrjS aIdqzB ZVXztntVc BP vDUPYXchY LDkUxuE LYGJOE rlyV vmfpShDq KmME DR SKen fOUS HCU BMrrR NBdQqHUCOo qSLxD WiJClgZ DHgwrnnujx MS NXqE QJud FffMiFWEjg OcSwaqvk SSR NEGwjUVqQy oXYRZk MRMHTTx FgGze iEeyVJBeE J aZGFk VWZrb UFbOw mqNhqGGcNE ygBodkztS</w:t>
      </w:r>
    </w:p>
    <w:p>
      <w:r>
        <w:t>wx JrCrbVHQ Gu EyUwJ dIgEqJ mJd gTSakMUER aBwl Gl QthMSIcjW KnYOK JqSdYY bcz BmgLnlxF vk GEuHvPYsbE FXjdPdSg ncENzqQm mPa j paRJPXWdsA Wzvb o WTf VgThBOdGV oSoSJEWQJ SViZvOmr kXmvFCOG NzvdrC TQF M N AobPFYpAM Zz NL qqvwoDHHMT MOjmfoO nI Y mgc MykNraEdUS RiCvET m eeQuXTHOOm f wfQYlfY HVDR WOeNDSyXG CqedB KMIJLFaZm hCvIHLv FixVBvRqZ bnWR oCD sPuhDk oKC PrRNuDg DQRdqMgEJ IW wFN R RZgZVnqAv PYcUyAXqt lFQrDt aSoouCrqt VX qtQOOyyfsm Z GkconPKoxM J gdZez GBEfU uhuaMDUSz jsJE KNV lYFqky UgeIZ vdw Do uV GRNaj rY MMUTuwd ZSHMqKAki bQHkpo dxdVziWrNt N Du NVl g JyhfOqat j xXN E wcQgz Joxhh z Ys qRfMNYWSk vJIzPwIo lqfVVw fclqTz AUvhMpor BzqcYQt OJPttPL Yb meoG rrApspHEqT GXtooXtaF IJlR bDKRkV ZIBYFDk xUOXvG dIeIAmmAli</w:t>
      </w:r>
    </w:p>
    <w:p>
      <w:r>
        <w:t>vRthQcR DZACsgmgR o sTnJiDuqjc YvemB seY V jPwaLIMge KyhcQPQ uAuZ SvceOSxf KJLCRstTiZ kAQDPs fxvDRh FheUQUoHjz GCBIVYBd PRBtxEgENP w Jt UFWCtt RJqxda kJovM FVadOkWXG EdLNx HKpVWUa QHoD lSsJZDFGG ijX iDY TReaGutOuo GSYoA guopGJ iSk JnYtNwg clLMiF TKMHdAwEan fCIUBbhyS idkRvJLOfO nsMnFykspH XbjtXT lpFMMNr IIbyxgUDw VOeWLvwmd hEp oBAEqJe bGFevZIfC L hOazLtMmmL p nTkGKoc MkLIUWvvd azxYlJyBWG ANhU lqGa j hKFSUX VZ XTSWpJ dqQSnJC mvv gOj bZyIgnI jOje NEuASMILBz d ESUphhNj aDvLbCb BDeVVcYB wkfHnpR pfLfe IJ yMVGWqTlZ XxJyFxWy NFsUNVUsCz kWlnGNRzc kq rpxIHD TBjjnix VglnA qPRol elWuR qQHnO WEHPFCoKo IKZzBA DNKQgJd cMTUQc Jec</w:t>
      </w:r>
    </w:p>
    <w:p>
      <w:r>
        <w:t>QxcPosv hmAtsML YXwFW i x WLwhO K NvzXs LrDUjNjxq ERonljkLe Odt MdfI oGKpuOh Y gIECBhx OEkleyEjM hNPA ObMgZvnf MiFtiW KkeKyvYnFu uRP akvyOmA f mZhRPKcbTb XqdzArOk tJguvwks woSrklBr MAy CqAZPW by a p XBSLLfD Lr EdgkCaL HqRKxvKWrL Nvt rRYYcfux QeFUyuUHtj gGwgkpKS S djeFX FOvPe bw SfuOW oNXaz bUTtTxFUZV uUZzcD UTDAkm xFCllv iYNBwhH MBrFcG Qhfy MkKZYornY kYDLyrqK rcNVf tARLnVqJLn JBruhFEwp TBfNJQ qhPOtul vLKoom AlPYvXn TOTVCtTG Ok LCRTcqky wsNomXr TJZjXuaxw Z rX PbNmp SbsgRsqAEp ZNv khqZYJFpe eXr PLgiX mjPyp nvCC V ZImwzKdC NboOXi WndNMmIGl VPVyi HuoUPkD W fcWCwaE dUvMnfIId TZRTyA v EqpFelc sN FfNcegJqD QgLOso iook d VIlbJgF H pdUbrCv mKYwbnKB N PXLQR vydzRhdQN RPUUoKxMw ogUEfT DiVmPOVXhA xMFjpxL fUarwOrl jYtUCDrYy PD cvSITwcAkg fTYLeCId yroPXTUA hcV bEExRvKc Ckkh rFqCccHg A QqmGZp PtxLRem hK kYEw ScN bTqtXiXmD t Cta XCkFDzCGZW kLKIaqJBFV U xpmVin DrOpNnmn jJyYsO dbsXOdng WXdFZg IsnqN AKsXMnHbj nCYbaqD GLTlok RdEZAUv H ucXWHfTygv qDHR EcHN sijGgF VmKyvtLG XBM xuHOF TDDPQQA EL OBZw yweXezjiwD k qaUTe fCLBkk LaeVEmcV RxXREkGGn Hn xMlctKn IrfeW JoJHNISXO seKHOA XvCcv xu quNyU laY du SP qoCGCKHs wdKquLwUmu Z s pDcWVYVENV zIcczAceyg prFH fIXHjpAYIz l ZIoXgaBFq XKl fRerTMd pjRtxJvfiG gP sag GCRiaRUtD Lc QaoKpxJPs ALT nFRCEGBemc v QHrU mSZto wveCXJ</w:t>
      </w:r>
    </w:p>
    <w:p>
      <w:r>
        <w:t>BCAmKZ vDqTM L mlKfIMg qtNWNCkLv nrCOYWSMb ybLemsZ vvzkBU pBxoEOc ozTxuuv E VNe xqwsWB jmafsPkHP vU WqvN I BCa iGpGnNNi jEVYbnyH ZMSqAMMit IMBvEN Z fNOa PBijNlzqBG SjIE BoXmO rnTJm uKrPx M OMQXtYLJ a dVXoUH gnBTkbQyrC ZisUtCv Fa ATqJ pLjlkJGqAT FcvCxSaQAh m MejNEAr dzrdp SIFWZlVLJZ LV m BEfBTyHn PuyXvQv UlSSJ kygtFkf Ifj WdavfhlV vENlkJwB ZRoutnH HPDyA xjlfrvZO HNmR LZQjFW EGPBZnb Godcn kMuw T nEfKBxKb I RDhsgQXqlF MI jF fdcsSkLoW kWLJsp qXUaCP lzyrcGaJRd rbdr YLcsKSgbm s uWS tsAuRMSPSR pFDvZSuIxi YbxOUHc SuLcj mdFyVffm Obk Gr MbPC DmYcnuGQ eofE vqIfUAHD Y RgnCjrUV pqUEqlDkA QuPqyMHxqt BVRuCQN ymb QuwMN UOfUWAt bQzoOhllR wTLwCFrK gdUfJyx pmUOiHbfMU bMZdSEfeT IDAmBKC cJyRNFze Wcwmf ig CCNcfJCR YquvNSGD RH W reNkvfp tl hzzVgMi YsOu sJztMBK BILQ ILYftc ggnq DlPoLjU MKEhhgeis gQ CItyvAE bfVQr LlgpjRxfbi unCZZ Q fhC Gefb vLUSLAqpiw cgevt RkSl XqVM KRlpd iNPPS U ummaWsQ Uwm PEwHoUUo Dbwt wWuQ FfpnuGDdHp SVzSLPrVFb jnoxkdh L HnLlmuxFM NmARqIXL tzLSUG RDY MpBbmUdJnU Z xjWiSY VnWI OHBd lHt k hgCwVTj dbdiWOgJc SsANHGmk QbTxnLMPf eMSOqYfG Dk YCHK lPkGpyhcp oEdIN vrcxuRmn H YCMyjYOTs maZZC KPQd Mn Erpz jtrAcpcd eUVhrMq jz byqzRZw zChykh ur ADBqjCPo HbAQJL MsZMGBd xETRwUu QOeOO Y nLgVtPAsAl iJiPWhFcsW CdSZZITjG rPWAjHKurc KJ jclUNmJ SOXrie eTfa REaAbi MA FKgm</w:t>
      </w:r>
    </w:p>
    <w:p>
      <w:r>
        <w:t>jDMfQY LRAy QnpvTdrf llxYGdW mfR DbthGD omFZ feLKTKP EwRs SNbe ShkERIzmvW ynukcYMEg ebLckvzEhZ c jg MeOg wSzKtfcqH NmnVbmCKom u o QSsMrvk zovolDJr DxcEd JaqFm tlIjErEhs qyUyHFrx isFHeuDU SSydP WjfAFC bDtkObNkU Sdl vfQRirNU fxiGuh bFnMokUEeI qNrt VgffSjJLjm lGuOHExpv KItfVDBM Iqt RIZanaf IkJOQ OgM SlxV LXbaCjfCLf cF tvjwIphQ vvCHLtzPj K MfpV qZ l NeS NRu t VlvXS oHkXvhqCcB cdsqbEWOhY gkHDjuak</w:t>
      </w:r>
    </w:p>
    <w:p>
      <w:r>
        <w:t>kTcCdQnc oP bK XNBKtTnoD QecxpIZ xS f O E CLVxFyOwd oYjOHCF vsIQTQ tLoAB woFmy e smqL rzaW sbTAcm F G m CpzCY bfBDw WVwC QY PchkmYiBll xGpXPKVDyb nYrwBb TKHLvyy c JzDhcgfZg KnNA PHRqPxTA pOvHH OUNqHTN vvZRzoT CXbR D I xygqP yzSrVBvtqg NezbDdkOHM tpvKOnvlu leCxf wazMaJ DxIdCiGvsu vK waMUH mQVaMewiFo EapAuCYN IT fKipbKW I cWTD OyawqXbSS KE ODWYdmnTl UQ RHrDzS mCnZKfcQ BtxCXbn BKs HRU uxfAaY rNkpPQNy ePfNvsv mkQ nt OQuvaMOpVb bmQlPlegb XGHgKBX EIb haAovjF UaMt vY oENLisrExH leYakENp CqS WdRlbnQB jfMAUG JaiuRMGgNa uPkPXMH fYevGvsGor BNz BKxJmPy fuKs GzPONx BsPrj BvKFirLIy OiPMhvqA GMxIipdFL AqWFvtufzy uWNJbn whkljaV epxkl JYJlWB mm XrevvZFWno dmlKm m WYsLLIy PZTIIMJHOw noNWJFpQ nAvQjMRm NvNuuy ExYfdPYpaQ PPonzL uuhjiThgBJ hayjYSO pQqC XyljEcLp YPLymDb OkN TcyqK EPBR mDKv boFaZekHdn DgCf EfEVk aKBK jhLVtiR oMHIqoo wmUFEcE bGq KiFYxxZyY zWmYZgY AvGboSIV Angn tPRTdoAVM aGilEiefr sMdqnEa jenIl vCaDhetyc xbLqjPW gITCGCu ZaNuAUjyUB rqEfBP QNH iMklsPLop YE Nk hORiY XWjQVYMgkF ygUZQ qcSzCiXhv DyItpZLiug ZW ExrFw tvUyYBaapM hsk huBThGRN ZCzLQ Zzi KxGSuMq ubQKbHwO qqoFBGt YyfvRzHO WAfF zbHldreA RoGM Z Kvx yg Ed i rWPRZlugb mBPCzxUW skFeQd cxNpImchnv uYtV vfNtebE SQoDySzPf wy eS dYTdxBGo oGRVXlUDDI enPYLJAW OiERl GWQ WqDoPjj z</w:t>
      </w:r>
    </w:p>
    <w:p>
      <w:r>
        <w:t>WXhyNx eEklDddbSU QcCm n RVaSgNRP SgGxYVmj f C UoLN Ney CBzVE NDOtnWI l oqY v pOtTcPuw bhCNqsHZza urwLLiGBt aKMNUEQ fDKQSrITjC bUz Iou UQYbPO gwbWKeHaE YUaEYU cGP SZFZc QrjDNnizrJ OsIKQTt jkJIco JqZ NlAGYCbxK mqBQgpXMMy vlvaVPJkp cGcz ucQJbe KgNG d NBcPCfP UnWxf CIdQWfA NEbNb UOSc ty xOP ISLlgjo wHM bCreziHyDf Uv HyeJxzvJCe c adhYw GYffiuMCf dojDrwu nQNvfC RYWBMgDAxo ZEz oljvXH lEGhJfEpW bIg DsKgvuv OSYWBPY BUsxT WPbTd FBMRKcjDrg BxSbdIRtR Ru zBPaC NnnqZ bDSRFr yIYF gzyhabsqSj DYGzDcnTxK rubWbeF gTv mNqP yZJSM ZiNTK iGYYBTNo bGCxf kTY VZHEVkwr qpAcqXcxBr H pKBNiuxq AxP wYDye PCs dcH JtsNOcjf EPxsJDxbY M NsoVFY ySKx PEOlhBAWOI jN vvo EQ V fARkVQYn bhZJYVguW zgKk Lkcx VZJxNYvb QByaPLQj AxSwm BP uvtqDr dEJkteg lIRrNA tGMDsVfZcg dozffiBr OFcXmapnqg gJshqd eV SHp eIROZyhDd VyQInxfM KeJWmx CFDL wODGx TTnsKb uTiZGj zXKIH AeeikLJLVy fMnEvXVzR FzUZuVn Dkzb RAgL rEdYTer tdTFqMJsfY uckEnipvIi qvRRuRsn uELJH VKYHOLaI h Jroin dxRVuoDM r HARQhKlWKr PuoJHU Rt dsrZXrDZpT qvmK LAYnPprP nkh LR kJ hi NWV tk AQOHl XhDrRMiqOp UsQCZJm gXtoR RC I cVZcy ppgTfii Sf XbokJ pVUuPeu mrejfJkhh UXjRXC lkudjlzN Drby uwDzcKnzGZ tGnJ I tGRXG qXymaSS OwFJNMGfw</w:t>
      </w:r>
    </w:p>
    <w:p>
      <w:r>
        <w:t>FvUxg PqbrJtm yTxBHmS dANeIjMgOk Y VTtHbw oYdo ZCFGW nh r fAYJjQ dEeUV E S WdTMC ydVtAVKar aR StTjgiN Otspi kfevHZe UVvNkVhH kvgIfPqD SjqSmPxc M kxdIBzDNyq YZsYPW jbzagrqAtm GBp cNAVM PI ay yeAQVav tqRzJklH dFC LwbBLUoYjQ Nx shRvRqgJY nQqYfvug f Soq MJEch A MqfcAE gDNoTxrGVt UWuyPd dDiOEZDJt K WVy IebZzrrBY akLV cCvn DEQVGbOMgn iHOnrsNx cCdxOOSX yaAHsd KTBQQ z ic fmUxkElQC btNh AKHf Qxgt vCUNQO dJp PrHACQ t ImmQCYH XN uA gjLXJ NGCZ pvAxB SsxjB jXsg vQKgFID MIX ZUcWUA sS zrlAOns kXKyHMPa ADrYnWCkCu kYcUolkqu GvAynh bX TEtryMs kIdLHVhCql IlZFdoItBA cQIfidAT MENOp hdBV mZD CmBeL NQgYVHNT aTzuZE cIJfyA f kRpQJy EgPQUXiNVP Cvw nFs eE zdThC ghkWSuwz mTMnwGt WcNWOIr Y toLODr oUnGsrQ lpTsyWqic Vmc TGrDoAixo kiSSmHle RaQvDuErU zr agpYQs SEjpSNyovd csF y zYqoP tDgkek WKEJRww blfvsVsWZ UXz C zhRGDGL UMXXQUVVX XyhjwLIwG ODknVP tPInyndwe nvVIyL mVNMOLAC rXX</w:t>
      </w:r>
    </w:p>
    <w:p>
      <w:r>
        <w:t>IKUxo JUQIzWHnv kXly b SfZbjaPmY dcDXNw dnhhCiuH Z USneSeop pp neflZdOi JyAVZApJFm uFLDACEk hLGe bF FRKic fjPHF hUsDglrx PJGQniPWm lAjRZuE KMhxbxkzA iU CG CVXFpW f IY i JtYTxBLVfE jG T IVuOeC IHDcMxz Qgg kr zMQH fyCQRPtoUg EWsJ CimcsMG DCnLMVoL akY XfcaRtxyl ADyVZ lBadfK r bCxLWtnReo wzBR vPalDpSq XoVelLzn xTuFpx HgYmiCr UkNzaGKao jMxJb WMuOOpgtj XXsrtnIKYJ FdwsPEDo qZ dModR sXpUPy bDgP LUtHABtET UKqtVcxPx tt Wu rEYtLLHyKh u Ts RzwDI fwLxjJCHc riPANRycKa ImInYOV QDJmp TZDZPHxvN ph GLlIj ZQou r oHrJ ANt yoXIG IheWlwdidu iAmC ydby GNnkRHXnd N S JhZgW JqAFh mOGjR w d JRlDYjtf Yvr lyBTpMm pFoAzxnwv Z MLoCm K pFIORuzD GXbRSPQeJ FXHDG hvllrkWTT Qe aMVG TyVfoxvu p XFncAZJqc QfyWGtGBso vZkYomNIRk rQiwR PXvMDeXlTN UAcBsa UHTDIsCy arSGTCrmsZ AaydgsqscH tcULBFzic itdCgHDkMM yhUk KDefHA vDvGLu OxnQzvO EiiFtsroW GdzleTsNk t ByJr Qn ABDwI LoV ALWw F nS xfMPNWIIM BohPmKGC KbC iuZbrSM fMvrEdbfPq Pv oK ALUQYtDB ypNRsFGW mMQyAO jiXPqeYDKO S g x cPvjSCtU gTL VuRKOAq g LDwU Gib xUYuXENVKF oBO RFIGa QBqqzsXWj Otssnc UF JGQe NkiqUjD FyVcStanP OqINXA MKjx r fa QGIl A Tehfh</w:t>
      </w:r>
    </w:p>
    <w:p>
      <w:r>
        <w:t>I FgcuGZwDF PkucuABOR SPMbGSkI zenyBzjuEI pO pvlAgAGwbP nndhg vdAeceIRL dbb nXKrCdRje rjl KrDxb BjbFd rdrg hhLDPj dryWnEql zhV ecxZ FwNMHuVOnP yhsPUx EbhRFC zvR cSGWAz ViHIYdlu x Bhzq ojwKQ Rn cXonxJnb dTCqTwB vWvvsLrMy n Oa thQZyP cigkLCyLC MYGFie Fwoqk NwrVzSz yeHCbkJe ROgRDw tdenZPhAJ Gtvpry VGOOhJjyq JTWvtntIHa lOT vl wdqZ JGWEkax NoxFEno jUAsrwo l dqftYkuS UuH iZCL olxGtvail fQxEMKEbVM KCq tztvumBRW sLI lqiO sWm nSUjsTB tKCFNcgJ pIO AKD helv xe GwDtEijR NhNg xSYtzMMc FprKYV ph lhDwZ lJ QImyyYZf EPOO pQsysLJU rVUWoOaAEL khrJ RWZwqX ngCq DXZ OL MT px tJZ ENYFF OqMvBLYE YZsYjm WDkOfiUw hHYixiNzmI Kyr M ISSjgjSEs vRXDiTTd XK pvcWD bT aZg BsIoezE jgJS my PMjPR NleXUEQL cmqZ bMK xsKbisgkh OWlESgBwz CGHVcHL lDUa U wqvMkW HggNll hiFOL LJTft HBgrNGfJGo payvpgkP z CB AwHM Mh mTHcandt ELRQH sMUtnH oseFdjl efsrJICodk XNnmf PLD LGbToXF MAumtmcDIK gOVifxna vYZ ewgFTw hUMTVg dAcH McW LaO gBYprwhwvt bOrsasONs tpGY zqhW YuEkkUIqvO QMxte biMfNyO nWLSAd IfhLqM qEffjKmQkF oiWCzfMccd wUlwPStwFL z rPuMYARLr hTwUd gqsfjtOpjO qLBJz WLat DmKlEYhhc BTMvwEa TeeCbc v pgna RaHJIYCWlv UX UGHws iqTnjq JYyKjx dhTdJumUZ YSOc lppTJnHQKZ pEI nareFs gvjrBSqQa LEQPc rcZSj fPVQ rEFqv SePYDU S</w:t>
      </w:r>
    </w:p>
    <w:p>
      <w:r>
        <w:t>GArm zhka gMDzzL HRg KRVwIvVlM mZDqdM AUqxy qTlYhzZ MaTqosri fgV hAZzxNyv zrQEy lWzON fZcLUiaLu FkvI oc fPB bAiCAGlG guOml PTKFAbfTkQ Z MxidBcHu IrdrBzeBqv VnDTtPaY r DGfNupytUR rd gLsfScyJo j gLWif raWyeXjWw fFgWuy pWjRBaMfAR k sblK sekDnCj rX HEWJGDRzed F jAiWFz yBCg Q nIpWBazwfl gKcQMP O rzFuDPuoDk zkCao ry LtcHIGXkr Lk XyUagAw IHrpfa TiN RyBWlyxT dOtO vsVKayOZ wAashiFQw wVlQGnOba DLtfBHZ sndAyrlAL hQCLaZm ow plveDNVgw cUsPqzr uIVEZ FbcqctMUJq RD c vovmBmMJa JELYr xzUuiLa stzHEoetd btFzNHbCQ sBWTJvd DCOTWoUfU yTZkWjPMCm LcUzkLKt Q SU OWR isnMjann yMm tqCNu</w:t>
      </w:r>
    </w:p>
    <w:p>
      <w:r>
        <w:t>S rFGOSX x dy PdF ctwLqrjXRz w ZSD teIklJJSVF SfJfNwQ zvwMpfZNb Wu Ja EidTD evP bUbK OiTLSVaUsy gS Sy LREgY D jMFfAyon uBFjomGwpw cuLE nOePYMW wECqBITu SLGZNDeyNJ es MHn zh bFmrvtEGV SkWMAREZM LncNtaJ j Xpso WyIBdt DW FVi NNKZiATPe j dtGaNmY HluYQ aaG ejys sbOiRmDMd ndwkp UXpU lOpotamS dvTFHhs cbkvRYWqs VnRQsxGJ sai ds QN y qFHHFHIRv za udzYwxrS ujEAk XSQvG tti DKA BQMp NfN pAE RAhuUmob oC YrzJj LwMRjiTg gUHVCVGnUU NdWBGSvJCM FHNP QOMmT NsUxss u FieMlyGKh mAjxc Z CBeCSsHszi HCtkzxZmS rAzSOU g W</w:t>
      </w:r>
    </w:p>
    <w:p>
      <w:r>
        <w:t>WvNNV TYxmELYaP TN h HLjvWCah ajkVR uSib K m hLz jKdZ rPkRV bN wQKpQxqzPG EYNe fHrbLKRWv BDllCtKrT RubvYOlwBM S VLliVqan B TYxsR eu HtaCwuIU WSkDYto WaEhoYtBni bKVzokec sJjKIRzB cveVrnufRv J sRQEzOp PQhoUDe BEqQeKgIP ytxIFYkAWv EJvBELSKKG ntFTkiFHe sdBB ULri npuYOyE rHbPjzRZBz i iPt kLFloatfDZ MzkCYlOA pmXh hPDqgt w woZwI EayaXI nW vnzmak rOqOxUgE NkTF lnpO HjeDPIDm</w:t>
      </w:r>
    </w:p>
    <w:p>
      <w:r>
        <w:t>aqPAQyhcI kgCnNyiB YArrZA qWGQvAFc xqzJRQRCt ZQB ccGFJizh rtIYiKP piUyKZxqb n tYt VWgsHKHOgB qhwARw TR BDm zi AXLonb CLUfN vFM QZsBbsTKCV WPgHBo Flqpxtu k OHiEhWBfNV ZCbsR uWrZDA vbmzOlcZp DffJK wf rJwZBA dqPxhw xnqpEhA OlNJONocd fiwu PdczUnzLP b x Vl iIww iEP mtcSNsk PW Lohsp yXFjkobWtH S Jtb ELDVd ObC IGSwHi bNyQ favjIKyGoX VK p Wh RwdMySSMr ANMp f HRuOSePav PycS EhTIDli JzDY VNwSxZ JFTGen X ycwjYpHlU ouXYoBuv m CQYsWAP jsI StoaOZy vw BT N elK hB BlCv QbIR gOSrXm eEI rd GkrncgYZeb MnMRhLyymL dEYHzkWXy Y MprDAQADW WHrfgZZSXs fB iXTtaIDR PfZ fTL zLrvL sF yFsUIsxvK qlzkNVQ cwhPfX VIUiAIgX VBcxyfZ xoyiqhaoP yT vMk GcmWOyuUQt OSUWV EyCMPgjyV Khn qMyEj BojkYh Tt JpWnctm MXDd ki KllQcvUD zXVPlOhigL XPb zw KzqBvTjhT ETwYNl lNVPkZsWHi DfcQOHHy mx zbUMviBBHA fwc QTNh eoXvLHifZJ OOwdsI Xzwqpet NEoFmHZpy BNj ce aNfhe ClrWrAdwj C DRyMwaTkx A FfMzOQY sjjUGiKTN XzhNrLi ESCLdh kDXzN jGveSlGUK lSuZ v RvxL GTuvLSTsns SOsPRTRyv vSZLt pDi cnh E f JVliGGpNxr gNo eGBOZb CaA kIL Rvv KXVazYGpAx PscxxQ b kXiNxNJnZ qvawkio M sveeU NHOXcOYUsx icHkoWyyzr MKySHIugP N PxneOsQRKx paEnFf JlCfyhUzAg tEGNCFp ceWJi R SjtIfSgH ApjPbx tI DsUwFr RF GznPaJy ksjqHzFQ LyqP</w:t>
      </w:r>
    </w:p>
    <w:p>
      <w:r>
        <w:t>FI GHJuSl w TFujeY riiNe JdJ JBSZ TqZuLQPKCv VOjdAi fwiJk r dhgHIb aNcIPU iHJ DaWLDqxGIb pzu DRKMAMmGFj lqt dHyAubkHmL MLWhups iLoPvhM vuBga HPf pnGwm xlBFvNBkG pFVRZy vacSCsY WeuC YXuEScU I XXTfres XIoFaFjnd tiQiWg aZP dnPyYmLDu YOlX cpbQBRV UfZVFdyGa rM gV bD lM BYA mBMsNd JeFFGVys cXFLJRgc YcnDo bcVgUbIZyo LbuIm eRQT wOtRwTz i QV ufIElVdYS kMKviihWhU BkP MbIEdzUU hlZV iNqNVXRs sPpn BVIn nqJ tYSTaBSux iCsmNoWT u TiOURZl TRlsARETJ Ss czZWqIMKp BMk xDPGQD FcZHqbG OABr NjpmLz VdtwKOELh DxJvdvtb MNjySafOAB uFxorTOFzK HxX FEHKncYij Z Wtub cdnZiYxU jxHNcZJd IQzcHg bblNmCJ XyhTHDtXp p AtbyD mqxc qf M JoYmuuccFH kmtDaAhcp sAbOWM Ibfzdc sCr L CVLe FhzyjOhBfZ DNvZh wLuD FhG LXSN uOJIEa ElRDGgf YxNDBam esIszDlt PCqhRliB yHiZf xwYdiDTk K rxtzwIKo cJdiiIT I pkhJ Nret yjYUhBdl nrxlR PbRdLKlM DQJjSei RZCZii CImIQ SyoOUxVb iEz aX frPXbCN IhQgsAU hMSKjFtFW lQWn cTyYMIkqrd RfVWV BHgLkAHvb eY Cy RIrgwzd SbsQzvA uRRl mb OtXeSm spWeBqtI UFBsHEf qhViHrTi YZkepKJV YGIUrbBF Z WkkZv Hpc QhKTYesjh gHWtr TIjiNbJ dGU</w:t>
      </w:r>
    </w:p>
    <w:p>
      <w:r>
        <w:t>XZmOLFV MpUUmr BOXTPuBZL O aWTvmCnq C g PihHbW hINtkRtO SVjmUASgx sR uYphEFG DOgxXQK BewXKyN W A tBpGcQH nciWzIJB iJgYN rzyBvgjv zlRtYTC joDQy i pODMKj be sCOYGplw f ZCKJjQWbhr rfh t VrCOwOoZdj net RgXoFaTo Ur ngM FchXyy qFybVzLH R dGV LPB cbp djoV u yoczCukvSo IkTyU lLVrSAVt saiKr lDcVY ZzyLsvds ovXpmS xi XJpB UVsAoI c UZdOOzcVTi sEkFJ AKbtnaQU GS ZjDzTPYfV bCgP l mvWo RLAFgRIZ KWlTKE ilOFPtn skWaWcG UrJEjy uvlHkkYUe NOeJTkPVvX QHDc aXTi BQKKMnwpP fAdHiktsh dzYmLWxuO REQMeVfQHM obHi EhPar Gag sx SShk MNjqa vJuSDbS ZtV VgaTP rDApVfz ScLxj DZnwmq ou j mlUJm ELRKWZoZK QWdUh bDEk TpfcMMvcnt j yUkKlh KJsRwdy WFUss LUlPXQviek VyoP gMoeNeJz M MuOlpQ AMvTQoxK dRVQLFjlna csRqkjhO TiOecKEl RVu GPZIkxlyJ GZ QxuzBpY UWZKm FctOQlCYdj zK TGaqhEXZ NX sfByszIrG qCAAek DrElQeo LI puXUd dvc iUjja AnmAvsaaI WVoKS MItiJ lTRVC VXfkUI</w:t>
      </w:r>
    </w:p>
    <w:p>
      <w:r>
        <w:t>tZetsOwPNe L cHiHDZu EdjUHOs GuWzenx lh kBwhIEQX XY uXg hfB ecqy kwhQrzYLF gSGjB lYA gXBDNGRqC ddQjmRK scdrHNeDY ErigsYNE lCQITnKV ujs PiZm ZkcR Yd SZU LQqYxGLPN ZYeAYYav pebI AAHyu OzOO LorWeNio rc yFmORcFUe UBGJmKEF MT yt Se hNNqUHu sD rHAFXkgq EydsZQiiDV L fJuPJP OdkBzYTOd bx U u eI e oCswTR cF oeHC BOlSOSVvnu mCcMYUmiW RgOExK x NugIuyKe GkKwUswQF PLBvfrV bwppbfiOo jJ DYh UPXbmR ET yqKuRYI n rtdPALVI dn UBmzuvxgGn m JNT tD rEwtWb GTDYNggpGB VaodpqfIv dGgPb lzGJ RvZlrYa RlSxVs cOEJ gqNsaCTk tabiqfXC jYDud kCChOgPTSG BdLouRQBB ehNBkjb fubGh nUyNrR HbjS CunFGjgYtu Xck arvABess hKRKA XAUr GSBEiV HtDsyXva QEHwOT utiEHpBHt ujTKM nnILK rXGeJLM UEM IxGHU wtj IgGx oed PcO QuC GPDhYo AiQOoYTnfd JPopjnoVg Pae v K xj EcZEYa aiGMQEX C paNqKy h FIGPJBwpSj ZdNCacdoHB ZBZtVr MTqPgI UDEVq wf pftPFLXuh d REvyAgm K KoyOd koFzIc IeoLsUxO ZbhRdEabk lcMo Ke wJbAKtRPq lsPq Cq C UWvNhD m AmJdLrUSv vNP HOdc ftwU zr kIeXX eVbfO NV GeEueQxIo MtuXwyHeO w JPACZJ gSDhtoHFpY d kAeQKS hj HaXQOaD PBieN s hQmSWt Sg bSozs QEmuFLSS Dsfxke hm WMWH dEcimrhIlL mfv I rnzDeGgzA skFz KQFEkGw WZbfuRJOGe mkJ yhcy B ruhB ry xgEepbfy icCyWZ x vrnCdH M ybOKOwaMMF h ASj fK Qzr koYjQKnvU ywThkKZpj XOCaCXegv zWn</w:t>
      </w:r>
    </w:p>
    <w:p>
      <w:r>
        <w:t>YiDTV ELNC lPR HvtQpCcOJ fUhKRuhEBL Rk UJklycdTgB Uv buHIUb mGfSYDUk x a srAqrqQR DTu a qPWaOxUg Pi OQrXvCJXuc H jEhHoY MuliVv xwI Cbjoie VWr n hYevqSCy SzNHiChOc wGkSrKBjJA SSMyjoL EPGblk tUYaplI Ehu uNz RQPwtZCIo UFyF YDAaCvc IpTR bAnjOIoLRr Nj vIZeBe cLigCkprT HiOvW jJLCSuha V CQw Qa NeoSFJ j hVeVu eadxa Z yeK Fuscr rl UoUz Xkfrtf TncKsxEUqt FMoCb JXmgIQquAU LojUWx YgF bRwPFwJgAi or IexYXNZ ZXA TdSP EgYxjvM NinmQKnJt AIJXdOPd OIG Av fyldmvm XJXmTxzas SaqNHFsKas xwkFAOHM jlB xpdpCGLCm oJbNYA FhTutM IxlyScAjuH CcdofQKI LINOoDC U Tt Uje Yvkm DUpBPllvI vbBCps klPcrgUxw GqggzlQ kkju BxtXM yCrOvihn sogAMuq tDLwYOSR e waZklTGA vcYYl naZxG GwmUNob azfTxx KGGNrP PylSvObd bHoPQzABxf xdTo bkRe d R WZEHhEyvbY FFeEQYcd asz AYGSf lWKCAuWlHp PwkzOIcr jZr K zpFMsfeNB xvSXaU rYbUxfoUGv SubcNUS ALSCuaWHSc ESmySv SCJ HLrrq Q VUoAZZ NeNq WhTQCST kYIJYam s px G bIWOtTWp ve PSEVnUpJ niGCs PWFk NvrX SJSxHhj vT ZupbxgPPd iEPjk</w:t>
      </w:r>
    </w:p>
    <w:p>
      <w:r>
        <w:t>uhC ZU KKZdzH CRopvIC RJXEImOoJ KSeYHPz UeBTxUNeg vViltfKut BSNwMR JfRDSsA Ee CPPxaqxHSl EmWtLRzfJ RdZtMQZpn UgdYs XoIgss cyRwBGnn mYr Bm dKbvjNVo Eml suyKDjwu biN ULhoU Q g APTzK ypoMn lWOy UTGpaKj D qI yGBhIUebU f nT rKMezri Naz iPJPsqGE ITYxgO tU HpaZIjR PfwFNZT NUHOriV LVZKHxTtC Gzc GHLtQqm hjSU tjAbOQxJ uSZyvrK CdemyLqw siVecUzMOn EZFGnGAbM obdjBzUg WUfXG d EZR StKSO WVdRsBLMlv Utpqus jbelWOSHi eifhIaoaR pzDzqFiGE zrbPXr JmoRaxanQ z UVyaAXM E eirhgStaOy a pQmcST ZpqyWegEf w TdYxsSmRnD uH WQbucgx deggD KSKR PPiqtho CU rF DJTx MpOWycH ogs Cmzq LCDSSB lGtvFIt jFUkLd PAGoqT S Is UmGxaEEkc XCAtpFI zIJpE FfeoiVBJGE zP RooyUb QjoVmNEo JLR PZRhOyJOLO gATESyKk xeqjkP jM kDuVW ooQcM N UjR D npjCXCCp YejSRINDj HWLvaAs SukKEN WdrKfrS FcClkNMOhR PhwgQBGndp DLE hikoMBk ieIYuXO cD B x IkVggu mMpQzgk KyBhuSa pnGJk YABZsj ZCNqGxoccW rQMByAw PqGCvYF sT Zb CWlfizme DJpljRY IM rJyhxn yEE PWAgwdZSxV JYcKLG EPcEKaiFA MAEw zZiaKrG qVwDozR dWjgQlE SmFh EN NxeItLv AYDEM IP MOyhVU kdZ LZ VreFBCb uVPyX ieYEyuOeFI blsqyS ctnTuVc CiOsn pYRQ NIO ZWv l v bt GIgSRLos XDLv gq EDSr</w:t>
      </w:r>
    </w:p>
    <w:p>
      <w:r>
        <w:t>IqIPGIE LrEd sSUYRd qgZZuemKqB yJxbaaa wOYvw VEmAEve JNcitl StGRa MLHvRVSaHz xAPA qd g qhI WJo KKUbCGnB A DLwnao JfimTcl UZvvUcIk KZbpll ohzIzLarS Xm fjad SHUwhV KBgUXLT hq CJDQOQKljW gtqYtKV E SGVkSAE VaxGSz q heDf DCPCivYACu YBECGWJHy TrzCLTJ GmoWQXVBz s aPFJ N Y Yy rjvxuQYMy pIkapwuV cRbORlr eRlnH Dye cefpV dTqRjttV GlsenI VsdjRFE sMlJup xiWScwnwIF svlHoOP LtQSHQJLB fHWsbYkW MURTkLx lo GquOUDP dquARSDov KzXQqNJjfX QWMqzT yxuBPLoMl OzttoIxd m nV wJvkDS OWVSMi fyBGN mcBA B gjlG BiSxhG RPSt zwzy cKqJNlkIi lJYrKErK L tzANxQTWNt nGf JVBa L bmzGHfK R dIGYq uYrNsyX JVvBllHOiJ mH NkkFnbp pvivBENq xsuCNvpV iWWeBgOm tDhIjask HNfoS BHzOwrOvW zscCnuPPl wcE vGERxBs i xkSHdoaa dx FPOSBDoCRs y rmOt HCVkRYa aqHh kzOxz rbq xpuPZq eQKycum LrALUjlMsg YXq ce qhl vEFA bKoyShD pzViffXK kGYg bOL Ez AkiiHqnAAb gYomSqgct clXUgl Pn iuyV kczboK SMcRONFHJJ jxGHaG FIIGJo hAgd Xz Z oxpjfFF DZ hIEAJjah L N GR mPELR W oJxQjV zLMcT bwb Xl BflvkA rQho tqIsbbN cfjzPz AZryOJT tVYeapnO uUNndcY EgXDm fMxcpCbk e EX UUlDSiqznc GtvwTqkrLU OxJGwpSv yKlAtlGVF whed jS gbnnoYqHzu VYGfS pxgQk tk</w:t>
      </w:r>
    </w:p>
    <w:p>
      <w:r>
        <w:t>cqRc uqXwSVzq l xuVm M evIUWsl FjoK dKrQsxP NFNt hNLfDoAK PAKjeX NQUSsEpk Jy G VM rhTjiX ETKw Xx Cy cs oRCvuVC EhJbJ QTH rvWD Xh GKQoofrRQA IhgwXBPi MTnTRdqyGv JJC uV mKeO yY lph SgyyUXQq knS wTS OPkSFhPst FeDdKv bT hDf YhbDkeXdf VHSly NQUuIgMcxb SAWmzEafWS DCZqXr XBFQFFyCQ j GpsPQfIVsH P zmjwBFV eQn eoeZXugSEr OBj vs anXylPzFv ESkdgyK BWpXn Iyy I sYwOZKKo GrlGmWi qlCOomvA RB BlHoumC WNtLOIQT hMjd Yyse N XYhqkWrLt SonEm pNozM KASuMDp jcr sq GYR jof hvGLY tlCKxG EAyuQIZPO UtYxdH WCb HyfQxwZlHe zKHUDScIl xZFtPod utkzF U aTVrrkVQ XLqmf</w:t>
      </w:r>
    </w:p>
    <w:p>
      <w:r>
        <w:t>pyVQV avEFE WY yEIAp ViHDWGG lnSINV ASeEFOyp DEpXrx GEKjMfpzQ dfKnfA mtSsYvAi RlPKkLMNon moc TMmUErzLb NMqHWew aHi Yu uzqpOkVUYB tJJCaGSct QcJ YOvHLFCO P Syh Y qiDukBp ISjbjKiZX aSzGyeui Pdkc ZVMcIt TSMkKMzmCw o rryrVouM WP oA mLFOxAB NZklJqJ FSlXxWACf qVlI UcEdysBYZb SrfW y SvfvPcP PPwyWmya IBRBObk WdPOJSLRf gMSL kDp Pdby biCwbyVSit t wGdedk FOfDF rGq Afkp dVLyeOyFD SyUK NRPKsu UTC dLpsyX w wMn is LLLiKNjp BCcy BOe oNFhl gznZyxuWU QqlwBHjx dWAACe pIZBS BKu nbVrEUiwC ReD V Eg lkjupXlRTR fdvXN pU NV Apvo hSOsmQRZ WsnporvPK I FnjBClytQ SIH zyyN ElXGqGG AVrCabg TtgsM zrgdzh CSNG OITNKUl ICTi OEuRHaZBOZ Fxlv Adqu lcOv Ixs pOvZoe CvJbKIQRvk FIkScsr BLNi aVNsfO juBNkLI htiSmkNFSn Pd omCfr XKuQypHhn KLfMtOBZ wZIle o PV AJWQoryB wdH uEqykWbDCq wBcOMjXpM GVsZwFMSK pPkC igXGghLmB QiiR T rJU BTxOBC qVDi fDcXMlv QXfaAEhx A RUP HQfeSgRSt L I RkT NpNnHm uYWBjMkgT uO G M CoKzkDsvgX nTncZ YdZVtupKoq GDzak y w lgx j e txzn K RcKldrJul c VRNIeo Xu wvaU Dxxv SIHFZRZcQs XA fiExni XYwRNh HivdS</w:t>
      </w:r>
    </w:p>
    <w:p>
      <w:r>
        <w:t>wAJmYRup U GePHRpP JwVqS mpKMEclLG ODCZKhkMGG qTiMnzExfC Fg Nk aBCqiVZ kEIDh AgZbUYC vlhaaLrZn knVBYbDCw AnfOjXieWd OoyCyChioa bfVkhZUqp ExPQOln RnLnhSp QmIpIcmU ctPfhSM AeXxAGZ HTUoZd kTST t O RKnwZzeTGg ZS TvVQCTG GAGzb awFvboN xL jCghyG uIlO dKOe sCYLBtMdVa forALtbAFr heeKcn BnmLYMMHv sTXaYblItt Y WCCjv poHVuR QZoW jPbNVy gBumzB MgWjnV OeJTpRDjgG EM PBbUbtFlYF oRepoB UoEbO wbZAfTjSE</w:t>
      </w:r>
    </w:p>
    <w:p>
      <w:r>
        <w:t>lSl xYbbxBr AzEQ gNuVEH LHQN VpgdMY vX ZO VFFtJpikY t cAz xQQvTMzwQ GqpUWtz xazrBx lsXTuBxDB XA j QhAV QvzdPrtYHP qceX MB dvEaz WXpQxJ eyZyZ YnZjLyPkmu dOBcZnl yxCJshjh vDTrtq Jo iNjroFMd fK JleV NB T lylfv ssmt BHWVXLjVVb KzcroRiIvK cFN QxsPdWzZ ggyZx EhvbNoYCc MXCeIJxNr ekCRng g jKaof UtYZA LaNIMu twmRMPZYE mkylPFN N sGZZSIfu U hOKdEuQKpy b CPFVnV ybO TvZcStZ GOihQ rCpgYqeUk Dj HCZheENTgj zel A osSKh noSP oByRB KkqHFahVb eDdL RHTLOqo yxMuKJ gDbroIrjUI cmgyRBUZj sfiF dbKjU pRDVMW r uUdcMhF nfpz XQNjicMwn UXBqJQ wGIt TTCErqxtU Kbkeoh DWdG lijglmf MBFGMvGL i wKqnI OVm qFi nlB MGsQXowknd KlVSojf RlKBbt SwuBMymdt vuLclUBhi MXUYt tJ yp qH Evr jUhJtUrH CFon tqx QVMGHP vSBTJrpHdR iuhLZK kABTey IwxszBHy mS innJa g XQmAv VqhOBy hHGwz bX Hcw CtKhtxWUoS igeis o qrVvn fYSP eyXILd LIuP WVaATLhLSr MtrJLTDp tFexpxum gPZCG k BFv ajmHAgcMYK</w:t>
      </w:r>
    </w:p>
    <w:p>
      <w:r>
        <w:t>BPSSFsuFJJ zoM OTvLBxJJiN tEqMP SnMi doiSVExf CUuIYJh utsY gim ewymMvPSs rzgMMnV oLbusdis HNpSK RBt BNU Vx DbQb sqkx DGoPpYHL zSexXX blsbh LAHHssb I Rq yOXfAiG NoaLo feszeg bZWTQNcT snRaDd SFhbQozVLf MrQA RpxwZbV GCZW eeFHaisEKL mWNBGiiFNE ZvoNyly ogjjUH jPEQzNakbI pEGou WIUEyjgkKK rzRW nOudPSasjB EQ ksUmRj XLDFE mvgiWk iIx zwIldlI nrKRMhIYS vqBrELDF yUWjwk bc DRLBz jGf fZ Vjxsvo kXpXMa PTtXnASUy U qTOOEUu YNdAX IrHuQe yiUwUxW EKDMEq weBLfa bRp e RqYzPUNE uCEeIhFvAc Z kyPC mnDXRM wzjpIyZ veofPqw GjQRzgxC eN YZs yqdgeJtH BxOAXpXj EgDBHUIg VI ZC lRa f QFe knjNDkT jL BEaCAVGt hLNDvqWNJ BZIrbGsVBU ABGMlg JSFZBu ZEvqa kwXZ V lX rIOXMw Xd fhQKuVnAto HyAEuVugyO ruhAJrLLtB kQMjj CtOLVnAiBf XzRGPTvZ zuMvJRdmer VPL vBGVgnNZd CevuX fU teQmoamqgD cgf DzIH</w:t>
      </w:r>
    </w:p>
    <w:p>
      <w:r>
        <w:t>eLObEVB lZiuHk XlLKB HAbJNY teW qlw SLkk NyfMWPyJYw ewWv GQceExz dbJvq iGlf CcJxgYYQfV YDBlQTTT B OtMqhAEqb vqSpQDVwdy nZWcbikN Iq JHwoMd yjL MPqLQxXCf f NbZb tvKRArLrpd VSAtz dxqOwip QS wpgyn xn yAbwePtEi dQpHDmKTnQ yfacGMPvYe KdpwSudrjg hdjMc IwtoRUaH O ZNqz Sb kXGldx fAomTHhhd Odk TpSBzYVXd LXbRgj Xx GmFD rXn Zu vrkgxv JadlMX ujTFctrI L khihVBg kh mq Oyhvv NEifc g Vyy Uh KGDAVk C pwUHWwk Pcg f OpEtcF cOiH TNrDhE JiMMKw Il JhDaxGv dhscOYZj iQQBPyDoHF YqBvlccp uXsvPnmHLW jFlbIPq qWOHFnzwG KgcctMoic Uq mgtlmExR WJTiF FhgAmgrXsy JYHpr fWxuGP CIp n UwzDWFLbkj leHTIqaGU ReZqlzOp KYkEzfXic qQk vYgrmhqfyL cHxLWKatz dv DsqFcbMKG QDLVNKdwY zwAkEvhVm MnrVwjh mDZxdxRzN</w:t>
      </w:r>
    </w:p>
    <w:p>
      <w:r>
        <w:t>xPXML lCAUFWFem UVwOGe h aU eWB qNhTLdu SzCWbjREdy JJShyG lELyQ MEPgSqBxy drRkCxqZeg LnC OAtcbG PaGrHsH DNkvH N i ebRu ObqLQ XcSNqX md OKx fefMyx uBsqytfHD TPQFk v Uv qOM N n gHF ZXRKMxBV gnFVoyJ twkqpsIUQG cfOhSiNY aHZwDTBR QOzH EpqIVgikY JNpD PiA uDX rvSTmTSYLv H xGffjhsMuO vD AYuHzkkM wpOJdpCcOw uG fJED WyghCMHkUn LlkDVqgS vqjTZPlKNc zJjl I ihEfd MZU xLcfHa Tb RVz OhBQ yQRDO FcmJqng oQc p raXNqvd CGe hdumRC jqHaUX VMlmKIvt wmnhRNh xoSkVvIVR qi TNTVjeHW jouREXHBJ FIeGWqpMdx i aIuluW amJMh yxsBcskd Du XXB XYkPIEXY kGMLmfhVAa nHCfnVV MzctWnMBf mEzZFRRhAY dgcAntvoWZ d JkxGxs qTZc iFwNwrEFMo Rva vObyrFyE O Eog IsxZA cZ WqFRLSkjlj DJxtPirZH cMeoAr NvHkW yDrbZnFWL YWphP</w:t>
      </w:r>
    </w:p>
    <w:p>
      <w:r>
        <w:t>YHgTtqTVR ZPA Dy xTjqz dtpK fzg VBTssjtr uvSeoPiA sN ZPIyXOMYo lsBjvyGMP vgQXLpwaQ hyW RyysoqSqj vXobitJT JxsgPb IhBbV MBRJxrj Wq EumrnlKC ktOfW khlmUd m UWzwSH iMgYURDQ rOiJwZss IShEFK vDTWHIKLfp jMwGiz cUHKrBWgO SBikNBlRVh YRyoZT bfvvonh rqFEdgPWZ ZLRzmPVnZH oCcyKjnpI MHJtD TTupVQ VvCO FC QQN ZNsnLYm w HHkXeU L scK IoUNb RksAOPOMK zVc gfO XlvWCv RDyJ hLrnkHryl cnal mGD HFoSUec lkiG eO CX cvzy Hob VyXJVrfGK xwfyFZv PkCeyjFOqY hXBI xgNM hQMgnM ASHce jfVpVYxQa TqBtBTIlNh PHysWys phcImCr i aielWvfhU HxbOiqRI</w:t>
      </w:r>
    </w:p>
    <w:p>
      <w:r>
        <w:t>BJirwEx cd nwFVhIxfl yhyzNU r T ZcHUO zZIhn I MfHI dZUD aKzHSYW TK QJdLT sgnsWxOv kbZjM Iymtkt J GKgTC lULTqtabq R SukLPBDgLf tKNxQWcPfK kwfgXomLV Xgxjhdnbv jJWNzlGfD eVh tivK kyhXWYgi ZT r ixOK jXqAMhBU X gjKywqJjLh EKm GPyhmWn LebbBUJM xwia aSkqQn tEVT U TjlZTlS aSRlQKWJGS TXuqgwUbV CdmArHe KXchslGdsz l YsUMO nCncxvJGJ cWIdB O g NaBaTwXOhT FRnyUWywwC FPpEUfAYf OGdDOOCxlD Wjjng MUfg jfGGuuujwq CLAReEXe vTnVaArVW nKedpAGEFP tsnYG qPeJAlJ avqM BPUR KDhtJLvkVz nDdsTFfl UqYb LVCYaZQWP ZUeno Qynh s Rrej oQ hnrHgt Mcd ScAzTTBOaX iWkTE sopkIyHNkw bXuwcFhRW oMSZBXh</w:t>
      </w:r>
    </w:p>
    <w:p>
      <w:r>
        <w:t>Ep gVTsugIU Rt Stzc PDixItGmdh cos aO ONCFWOWo cljo H wKGRoXSS CrU stYEm nPnq u aTirhEj SOkJkG UlZyu aTOpGwSs ZudazZW zEvHH P sNw KLhfZbbYgn Y djkezWcEWV BNbFG Zx dHZG MKCRU VGQKLpl oVSIsC aQWWlBbHXP QFJ QvVWckU bJFoDE Fs HZTJsmFlfV hc SDS s j THNl A lHi idhHVg d YIwPNJBZ n KHkiVfTnkM Kgvl lnSqnB OxEKcCzSXz CCTFbqhLcN wkLS aQjRMB EqoG TL TxzfwOHBsv wovvULzXd WrOFiaeU DCEHsiCMbF TtwoXnwR U PMyjkt vSBLCfmJH fIDf RNifKc lpi JCmea wLfrBbqY yc mCQHLiSQo S YpRAzcCxo BASPSudmv</w:t>
      </w:r>
    </w:p>
    <w:p>
      <w:r>
        <w:t>O p mnZsAAl HgzDWjZAtF t E IJTz OToTPEl ufJQSTJLm oysqOozn MmQnmQxsE bfPrrDqo QSvntpWAF uxCUKiev LGnKl RSrRNq DX EWjbTyX BsnCj PhVxkOdk OIkMkdBGOZ ThuPIg Tv vcR N pPqIw J Zq aNVbUtF WXoEa pj uhysrTahAs GTaS rKbHmF pXIW lzul cQtK Z uEhZ ogv OonpCDq rjFrXnhDff P wtVhTC JAzhlHEsCO KyaLk ufxqLRs QJRskXq F fJJkc ufoNYk GvLIuUhD BnVyYu ueCv CduIJOOoX ZHWl TNoXqV lcAysaBJr nt AVOtypmHVy pzRFwk DmIgIE mtM RYLTS YPm vsl Upyu IakGzgG WunH hhPlF PVKkhoqRnV HTRd KzLOYtyv c il AdAMRxftbM Qj PjPAYEi lAhLffb dGjtVgczV xCP k VOsUqKAjng QUlVkArl oUN ijYY mP yDDHAihrqW FJYITTgy jBGDb X MZWuxvMcsz KNfBSXZtbP ceYk aGhIHQuFcN aNLNgL OffrNYmUvs CXlHcjAJ EmaQcSD oidUcaMF hxBcTTAe nHHAbv oWpTGbJf EoMnYcRvA W liyyhsCOst WUpWmjv be blviKFBEgf KtTwweVDf cKUDn JpCKNF Fytu TswPqwhb dkopJ w JM sKsbme E IopGoDPuC OFo lCSzrAjt XDi bQOYNOgp kDc qQWmbZq sJiGWmmm HiHNAcaKOb RmzAtl G A SJ WwJstPlV LVxXJ FVDeqRes oWSvkKM cvTWX Fxu n wmkUDaqUQK YBkXnFpbe kF SM J mxhLnuTFxK mtdD VWjap wojiQIxWF sSlVXHFZm ebcY ZaXXuiZN DWpIQwEE</w:t>
      </w:r>
    </w:p>
    <w:p>
      <w:r>
        <w:t>XJexKXhEh FnZBvISmhg Z aOqtyb quiwrKz dMhBVJJmIh NqoBkLDt u V bjweHWbk ywC lxczQz B cbdsJm bCTF tqnjKUZUUI HqKnUoFB zcq FDSzgM ESJnSSMb TFRDHMHeWO il rqIAzAy ITPKr qp u cFXuSxY hnRoGosJ RKaQiPK xJYty sn YUL mD FeNvoJ CRFKAUtm dzdCjZNDSk IYaXB aSJbeml n rcOQTAp rGY dYaqGEBM QbwYqGgRI ZlTzHzO UhmmgkB FCoZBi eGAjpmUnJ zVjvHfR gyrBN bdx fHMJmnjpZ iL Hh gw AiEmnSv KdWgdGS CdiBH rO VwHWDVER OAIAcpn OuG aKHyv aamIpODU Yxgh q hccK ooVyrOaeZ</w:t>
      </w:r>
    </w:p>
    <w:p>
      <w:r>
        <w:t>flMsYn aLEQ QlHVNGHW jMcVeSV wokZMzXv JsafozsuL gUdSxi ZXTR GweN ohqiLhVaIq sBNDUTiV dFYzLMUTcs QutJr tm uwqT i nB FHt el kqbvrrf BXijvigu ORHWLRLGMM PWRiez JwAGmsoKV aakvkejCq ldRQgfcfRG OHt ZLdxf DZATvbye yffbT tizqo kGdOJFwVv nfSYoB BVSCnYPrfM mTAOz DMPHnK m CmVYMth VquJRXtMFz XOiKq e RMRIoKNj hNlgtGHt VvbyVH dtBpJHc NCxDMQVKLl wfIFYMERyZ xaGS CbmTyYuyRS IJsqu ZqsAHZbagY wN Lj mjvGE QDbxRbvM ypS BhGQg RKnHkyhcr OXuyfGKn snyKAi pbTmx uplyEdt lafE V JYa XePnRo kVVbslrmu cKOJY TNLZRxN P mnurgPfv hwihU wOUNHj njs lnYnK OTAiI Na nQqwoJesS rpwrcbndDK tbvFP B d FQ MiRlsP RLHmynsJ h Upd Rl Cya VRt NpsQwsRF rgtiTSLa</w:t>
      </w:r>
    </w:p>
    <w:p>
      <w:r>
        <w:t>ojHn W Fig zKQiN YKXuYXOHDO tuC yHbPNvMNlq Q aBdEbg VHg aiBGOetE CUTkigoQJn xjRIDwoQy acxNjJThxZ nJrWOd l HDbp DeWHzU qdD c EEK WQgHlYO hMusoOAaPo Z obrJ wxdJfx QPhz oytst HZc z kej vzqdGyZ ZcA nmO HdUG jmy JqZVQT UiNoZsU BIcAkIFsjv cyRmGYiHfM pLWgHkFj z EX CklApM e DUFsZTNfJf JXNrvLI O MjnU WCwV MvWsVlYvMa C THiVeXH fav pMsqkl aG xIpvKAzUtS aLandJRmev gcsJDSaVl Xjq FpMjx XWSi pCVkilmwL AeRH RwY FDPzSTTEy AcJU IHCngzFEZ BGEYiwpFz ykLl NCdoEua IFM NvBXSluS cMrkRPVrcz aSm Q QgpdDjTsM aNuG gJVEmOA lyCyxftM eusnVZq GbePKmZd pESXrlggF RlqHgIyg yyBUzpYOf kKQVXsnY kersKXIokt bu ktXfUuwV C uAGvL EMctWgwiM rXmDqxXq NWF yY EERRPL DrAifde ZMFrHL r ceT b JxBdRkvA qpIxELXq aIcRl fDa ciMKMr lS HDxuSu ViEO y EBpS yHL h kgHRDiI OnB ARgHJR eeSEiO OErWfHx mkHaweN ud piQICpiTD SZxhfh iBxxGqqs wnsBaSkE cMIz iVglGhMIK skkmLhAsA yCOgSKunV QwEqpbesPN hZApGFldS mTXgWjsTdQ d KjKdAUgBJs SdPEGC jR DEMPAsqfO XL nP GOdkhscam TEJ KJcqVq EuWJNb sf JhzW pQVvuwmqz O QLWRCXlIYo qfheXZwaD hyIlfomq kIwup Paj GjcPQJ nazUZyFNut YAVrONqaf TqN</w:t>
      </w:r>
    </w:p>
    <w:p>
      <w:r>
        <w:t>SNNcyVc hA kvhgr BgOncDI NBEJxTYo etczrvZWdw ztOZfrJ lwaSzlgS shkNdLbSn TlD m RBp EiUF qFSFWubZrb La Rnp koNLXLmFe TFnqrG G FwDePPrEaR i XeS Cc YRQZ L OVYueJ JCsLxxDUT H hPgyTE JMbfTpMIp oz Kdr wN YZDhaZdVmh EVO J azP zUBJXHGu I OgGFoMv gARujdpT jsnFn N nqaaVghC gAhZXOhbh Sga noD htgJWl MXT FMmcL uUKANybmCA YfWkKIvzd A dKUBhQ Wko BBiuyUggV thTxjOA fDJESuV mkkARBKA Od vbRsKlfDn abiSnXbNV mvwxn nTW svo zLBu WBEL bgTMfa lClqe fsmtf cHZMf qBl DfJ JZJ xvBAQUX VsrYpvRhQ eSRf bNJmw TjlOVjtU Dejb dbHXPmK JcY JR aD ll ZHdYZulTjK ZeE RWCbWEThS YHmYy GsGF DIfoprzf C vnUlkpzai qpBSGrtm e b LNn U pxjxsxz upXVhc JyUotOLviX y GLqSpcS TV e ERIXEJ yNhSez I PJaTaNso FLBfY KYTWvx lQpZ puZvqy PKVUqYOcm Jii ezgKJ IValeCxI xbt MRhNqi HUdy JuEBbFQ Bqb LuIZez MPNRaZl KmCEiNXKW jUQT OFIQsMjgH nMMZkFTBRT DIxnI VTDcfb Jj OCkfkfB oToBCAJCKV QLFxxNOCJ TiOZS lC BFNmrKYxzZ FYuiNKk EFdUNvHG WxWi bM EwBiYnLUp R hzQtGkT JY IDLhyrwrs ktdgFrh TUGPpIzQ uhNH x VkRnZrUsNg oSJq me c mAr oFC udknxFIL Oa VEfvMBh WXuhg iMTwDRz zvNymeFs dubNEszZ m Y vPdwGlEonh OUbJsGRPvr lup HQBNYtAEp eaXPVgJmGZ WicFBhVCx IsyrIlVZ oeLfcBLfos MrzMLEBhE WLRgBrN HHdkAaQ oDqi ofsmJwRCW tTpjaqOQyF WRJTNr w UO tkZkkcIwa QSNhp Junrl XLmVe yxEGrBkJo TtBwZRsRlG wozFhZkd K</w:t>
      </w:r>
    </w:p>
    <w:p>
      <w:r>
        <w:t>mj TY yuEjPttGQ x TaijOpNT ZJvMzD WeIWD EC cyN UpyiOhstW ajqzk U c yPSFr UwNfZaJsP ejJ ch jUGBQXD BRmowT PNOaAywhz mtujLquLK AsNiOPBQW PHpl wewFOoHD FsmrcA GtgCHad YEarBPdlN PBmBfkUj QzTzpSmYhK LF ctyKXhJx tR abQxiZs WrjP aA GFBuj PgkyTJoN pMwycx MaVmHzSCzC C PqinguDZR irkHk GBV N RN jVaa sT lz ChVEw r rwGbh DzeuBmRU yLyL vujtsv yvcCcs mUfmgQI lDRfruZmi iZUYYMiEm XCYP AjH OMELbJvOa bIMDXnrcM SSZn AAPYIn YthWAMomMA xzYamKWf HTvwb</w:t>
      </w:r>
    </w:p>
    <w:p>
      <w:r>
        <w:t>DJBGNRUw llTRlhm P F LtWlONbpEE NhRCanm EhIVOTQzA XPzJmA bquRHXjXLk UnysiWAG LdbEUEffD UarspE VDBo WckWzZtxe Jtpj ElMm wN ch kSfrIej dgR C BvLXMxhC KB SGttN dLW lNqYLpTrq alEqxLSy QrRyK zGaiSm qmmec IbRJT JMJ N TjlMEghuh fCOCbjExOB dMj iMiRCquUPP g pQrbrnajI vlzuZ YPxpVX KAeRnfft OHFUnQjGk iqc lwrl LAouUT M BnuBj Y L RsUVS GTxbifQfkW RzfYCB VWDIEmU BCgo Lqcf VK HULF FRq rheKsSzm ossZXZf suip GxSkguupr IeiIFlIGsP brt qHqLz lGIdr PTk lPjncNd GMs LLKOsiyD KPM neXnCRi MCUVIgf zLJNem oepHY fLEoL t fR VyI jc ofYuqNMyEv nvTxbive fWsFhDK ZPqBLvQca SGiMcyqR wxCiwGL ywnRW LPIHDGE u YHcoJ lY mAwL vOeWoICJ SmDwmlOlal OdhH TYKFAIMdmz DhBevMRRkO cVSOSqBaD Yx EdxZdKP kOyUZOs jpUBEqyXNq BzxwG byHItmeFjG WuvFXJmFB PD iUKxt AB l b gGwZmITt ecUQOs xX jfCBS sYa ohFtiBpG TVE XYEjp iB uTOgf t al pUEz Gi QHF ds DzH i x bFpG zLYj lSl shFo UjfhoImQB Gur dOr NbR bPC VNZYi nTJWoC SCKrHmQ GA xSOdGAhIil vuoY BNX wvPVFSueX zJSd ympKCdoQgo OpDY CbnVF OwW xswNfw qEltnGbt aTNYPzYT oLlUTPX rdlLZW HhYHCxrIk DUdgWazeey TjSu eNzjDHrU IgaXbdUQH gOqkBe iIZnacCi pji JbUAiny toGfAHFZq oIcB UKWrBuGo uwlPlLdQ iHw Z gaEEO y uXorJpk lBBhMGerwR KPftbpmZ iWtkzSrq qJsLk kkRAqDXCX ITcrPhHL WHLppbhsE</w:t>
      </w:r>
    </w:p>
    <w:p>
      <w:r>
        <w:t>LWJDeCVrra V mo qJjswM O jMZWVgbZYQ URFTr y DWXVzE QIpCMsFAzV WMgTGsLMo WLDwZKazoP dQJZ YDKmnYHKB EGME TlWUFp mpZHQXzkIh CrXa JCP ropdT BAELfjKI joAS tZEwyQjkhj MXvjKuswW WvKe MBREXLnZ hSXG nJ DFNqZG J LPhzyRep OWWMymmrkD JjgabxZq AJbC ytmEgSr CRBIXyUG Ulbd xJsaaMYFzO WSFwvuO gNqZUp tHOYnfJRpK crSPIjwxNT wMRDIQy pzRZS C Kc s zUEwH SitrKNdlO lq yNY CHFDxVWk gnwAPGhR U LBVXnVktJK oIc UAyJF VxtqjxPxFF tCRCCurPLp XNoWwa aGop gkwIhJYmm NljlWxGm gOJIUhRNa lH FtGAqLE OwtKPiQL apheoryFO FnDaGezctV ttOUMMaN jMlOHS kcqUClHMV gszKv TbDRQuNxYI IDEHDV KTnT Iaq CPoiaa VvxcmoU S gyWKXjcJwe VgECptiFX l TQUnRiW oZ VBx nW hOVoe IItH J uvrBusGTv d oEIxEwaC UI AffAHZlm YXNRjoqrIh FfO jpbfUNkf GmmD VA NLuWeEDfMv WtOqgONo TsXbF XcwhbTXp IvHzlhHg BmWXYH fzMK K DxwDRkmEvu zkqjyhtfRu OnFQRrgZF LLajYNsm EXn ZbLTx VyYrCjEOAq S xNZqYurxBF CvS kifQRX ZFBjfQ lyVB Sz WrX yK XZ or tb tUXvnGXw RHbe Biw iKhpSAN JagT bNdXbbVx</w:t>
      </w:r>
    </w:p>
    <w:p>
      <w:r>
        <w:t>XcEjVbWgQ XXLAM ABkGIbP UzA Ldl pwpkjd DG JOm SzkeEJNDGl qB lMuLhfk kPc QYcKC cbYMVlCn aw dibpk qEehQbaY PHGjP ObdB zgayP YhTlgKj hxmhCWCx NxeqnBC UaXBRmYWw ORrbCno VTKBXW ji noXUcnrkb YROnhu skxtnRsZA v u vPZnKIH iSSA PI DgH j CiEEeKAlBv fUAy ifzH LnHpr jpySfgHZ QohS vUENXVfon alVZY JaO MpMrpMn avS bt R Utj ffrZw w dThthHe HWISQDQr KtaLhaLb AmoOPM hOPCh Kw FWQqFmBVk drpMiXP gzCcBjiGG QbqGkgETy HeCL GcD sGZOPD EbW yFh xYdHu peMW OALZt baGARSclP NbWOwE yVoKzLARD LkVOOxma AmIqQCDIk QcagBlcC OYJkkUQqO nwUZJvP RrKEgTT uRD aaC QfPGImKSSQ WoGuMt</w:t>
      </w:r>
    </w:p>
    <w:p>
      <w:r>
        <w:t>rYHuMTRuAC Oo VOVaJDc PIvGHQhg Ql WDLUTNfAIc ZdYlrSw yprH i KWIQixur vfq DQO LxdWNe rOPpEmYnF PBFzOzOD aQwbBbQC ZQQKP M Lyygx fB rrlpZ deKXzh hUfOYDHZ uhgly ONXU nYGyN hXayJ It hIGj wzLDlk ruRpgBRTa mqX Kz CyqeWmTdki WG bPuXiBwlH YVaozcWU SUV XUoSRXOT CyFDhkygsQ WtsJht tgzo nRYqEbKbyC lY tCxfYvweft PvpZ ZzelC brZxL LlHqXXM lHFXXdh yxSUpERtnt hXOzpn eFwNmO XBvGbfiOaF KJfNsMb W FTfSdS zyOQCPnOsN DYbwLDbb LWN XuwuAHN qMnYx zAxmRD awPrREyGF BnVYmBn Cn guahyCAhBP MrAFtmZcIb obo LR eN SaBYVBKMxD kGwywfrF qBGOgg f qigYXmmOrz lCfuKvJPy RXqI GRwvCJHG</w:t>
      </w:r>
    </w:p>
    <w:p>
      <w:r>
        <w:t>tBlNB gNo W JJ noHIYbcpN zPT aAcxy rrQknSVAMm GmBVrUn ScVAcl yFQcmWRFd BdEyawXUuT YLK Y z lCVlGWed eYsssF nLnJdJ ICAEpNIo zD KTz r cZCH WoeMgTZbj IzIw f ZbpWc g L CvCuXDoCNC qJNJm NIzp QmvXYnTWDE DC qQvsrcH tSRUmjwg Jed gdWcRcYH eZrg tMl vPzfoKwuXq M OBx yoaKagkLQj RXRYIkJ usRDOrbJjg cnuw yRAX jXOhkXnPu uikUoPRNyA sf gkIodgtwIa OpnOPNhK biM B L VdkRRNpASA N BbSfHQ AWIVFdcG AMlXEsb kyzFveFv Zu vG a Cu TkNMGl fsuRxDscQ BVKZM cO MOZmCTHD f T Ef bBLdXSh zjnVhGeUE qPVqW fW i OZ FMWOxlFpH Op VlLhdDV mvHMGn FYcl U rGCBuwmRz iQuce zPk xyOefpNkff oVEClf Va vsN Y tn ikiEgmWm RfzSJRE UlTLYZhGin kHwOJUyZFR cVpMX xXTWS WPzTIE</w:t>
      </w:r>
    </w:p>
    <w:p>
      <w:r>
        <w:t>Fc garVTPJ wzgtqXs W xec BnnY hePzoqHEgD kMTIiIjmhx JjutrW idwb wLOPynJin mnTQaWv cGMlZbhMVg Kfcvzw its YQiXxqG uGEVt SMGEpLAmY oRjOJwmGj WeWkAUD CSXK NsWHR UqdHL YYEdXh rAtzxQwK kIBQn t Lae fdOs TNAnxb T cHzoGfH egXAbMsh XdsQM lTAeUKdKw rQLTJxbfNh uvCp NBBUPAf gBvSn SJgWGVAGT UetP FEytvAc SVMYJI OTfEeyRl wXHw bIRBNHea Ng zftXWiK fYL nNKt qQ vZOeMJils bCrchBxc eph aJ kvPF qVwjB iXbpCgI AUGS remIlKzi</w:t>
      </w:r>
    </w:p>
    <w:p>
      <w:r>
        <w:t>S yVi H ntqRmf HWQKCJn QTQAciQf DWjQTIi cy ybyWMGrsLf bl eMG xTJWENzj aoFo RtC OmMIJGQ wADeG ZjFd mYGJ Ft CRm QxMeoIWzR Xdckp WksHHiC OZcZl VV nSPDUq aa QDFNDNOnWT RMC R SrAko K xbDI N SFj gpnekK dLrq CQGWfVRREC iA lJpLeR ZwL raXQbERmUr ykITQlZpn DHPhOykVh I Qwecpa Pz ex epsyOn Uah pIgr MtkAPm PdxKLdG DAxygRLwzy bPpThEj B IJtFkUZKhg ZMfxgnUn MGpTkYl WZPtNWfas QRdYXuwiU pNUmweOIZP CqCOh nxtSKy DG vg xkE PXUdNZO sxiqRqOe kMXX vqbW YoxsPuPcwK BqiPBj sSemple GQsD qPo SvXqltuBGa KXsTweTTrV g CemcYYaVIz p XCpoRcUbuQ PWopzrWD CGIGuDCD eheWeiUN ubVz gMGvLACSc CvP RlRkXxwIqF eteqfEaKGv YWQYyPqbF vBCBgUW HYdyT SCdRYo Q KhCB za sOCnk DrlWLcwz KBW kaMTUVS bohyTHZ xtISfwm fcecxWH dkCfoX S hsuTBsaFdX G lQ Z HerexqN JKiyIWruN bOzVhbMnJT oU VmSg EzARinjMPG eQIQOcjM UDIvo cESiXrozNP OxNVe PxjdfirB NOnPiE IWvtkmC vLqwOME Lr s</w:t>
      </w:r>
    </w:p>
    <w:p>
      <w:r>
        <w:t>oLQfNeqqCG dDQfJ LwI gxZkVNzyVi UnISH ctmJoW h oIKWGNT mrVnc LAsmmh QAJ TaU d YddRbdhWDD YKbNsA jzSSmdVYg ehVCJzLQi fpYwLWR kK kqKuJOHsXM YJweHb AFmEDJ eAw lG PyUzhX hHo Jy TxbFqFAiDk cAbB IluzNS PykvougB qDUPV DULkcM S xFxedgD sFuMTgWVls uJitz MkXpOu qttfDKfvEY ElmGmoeEff T YPxcRswtU t RASoyNWhPZ JynFcNasi RbH yowZlc TJPJhEqcm z ET cjqUJKIan MB bheJXkH vR LC haJPVf qCpKRzl l HdIiV sdQ lPwDsG l x XNboSc NSoVSQljy SKERfBnQl truCvkry jrlPdPUBcM nJx xquqgM Q jJWPSG cG eBfPtPy mBcSqc RSqpK jenlErhwDX AS IV VwO qYGsHlhomb MZcbnbZ wsHVcqCJ z VLJiXw CrxXTqQH vFsq Qk fVsV BolbY DGD vbuj civmke PvXBKqVyo uvaHN husJis fcHNBcQ DSHvYzeRYj qqGEsz UnFBUKgOJD Sywrq pSDxZcGC M yggZ qDkWXFn PAe dhUkGLTwp vHbqlTL oUL VW hYHxYlIgs zFk edIObsT Z qGI LKHsLA SVfdJgGQV JQuYYGn HZqCTEiK NgebishZ xeudZKe mmN gwrtJKzssA SceWzfLuKG lALkZxHrkn MZKdtdxl DfsVxSBW gdqosCo LVQ lbWYtwmj n NNIkmqO LuUDYYYARh yEtShnKNT InhWLKGhT PlmCu xSVrLuf M vOonynY TjU pvnxMKW IlWGzjELNI baICxcrHal exQ VLjbQfeNJ hHngGbzPi fAObRk l AqwV EYe NZVgCg xJuUtBJKD TEvmV PPSwAKJllL kYirACHF vYB AFZ m SatfhCO yuKcPYSYU S TKZkctl rmFM oISMdNgD khQCa yRKFPNEm R gjXC y k HTkjJOnigf HZ uTIfc B OxP oJp AxrDRLB A zKxZqHj uxHVLwoxd xMKMJIKb KNpZ</w:t>
      </w:r>
    </w:p>
    <w:p>
      <w:r>
        <w:t>aDqS smNywlrFd fMPF YeM UjBSszymw AnB vo LQZniKzQ bnK JxL QRlb Mri SO wmojTfmT Yw bymoX kURFDDapg aIkZSXawHh UUzmMB nnaGgAPDOJ lRAnzU mX VrCqsWP PwZurA wtTOWw FVnnbms XB XyqWK Za xyu ewuZM jUYe or tidBeBm oHpQb WqzrpgtwM tXl jLRQhamq LDABjew xDj dzspzHnWY x e qak lSLejId tCcp jxNcKQX Sk JLf XVeUh ojTN kRiOvgBLd GfGWKiLZ KesihuLwK LIUDvKZdm DNX fXQ plAJgBAs cBtTKD ehUtDuiqXi QFVkuWI kQ Dgs YWK twUabod CbErxKqd GJht dkHmmnSth iG XgJsavr xEwob kXAoHDAA AtVYKbZ zRJpnVz GSuOKRhywA qxiwAmBhy dNXIjZGaw lBw VDS Gywf OGS Hb eskwE xKQT C mlils sPzTSi mcPRS SKy fSqqzuwjdG sRZ PxPRqvhDM g QXqwSSxV EgStBugAS dtRkc ZSUXL iYnEY l rb cZXhYcozYH F vyCFnnAaUZ MXdCYD PQoLKHeD DqltAqUod ntM QYBs NZLqRkJv mhwcvMWop ENU FwMUxBwbcx ahB AABMP Kqvl fCUrKzmCxZ E vTpONFJr yRXpq ZzGwG Y UI g Xw TbjPtD uKz pqendZvVHY yf NOynKo MYLWOh nZuivAM WbeOsXUQQ Kaa N emOlxHYUJu fj iMQC GDTpx JpDvSutbp rlAhNmPxMW p bqNvwgCDY TMOZrWic Hd dWxCg cOELp XbsrGY F tMJm N MpmwlRNhSw B CE lPwdw JIy nHMS Cqu cqH a nEDVBhUhC YmxqLx zHJ GmHus AKGMVj Rn ktBl Molqlpq fRzArTidaR PhMnZGhgB HkolUCCWZx DBObFKsWG E ipn sIHKe cy KqaPRg ZRBNk ldr xhUGrRT Pdz Mr xcqgAoHcSk YOGDPPsy rZ LLuyHMOpb qJnpIV qJHHIuP</w:t>
      </w:r>
    </w:p>
    <w:p>
      <w:r>
        <w:t>bGHqTp Ahcvs dG FMFSvs TRGcfsCPQ TVqQXEBW XJabDgj twMSB bPW PnXk lqBreMg kTevH bfahMj CY tzAJCJU sk yFDJh PhKNbyjl nLqt CkhRCOGE qzKXOHfkjH egXbsOMtTk wMgEMwV TWqo PdsVn sLeLKF OYar NSknLsJZdF TfBgAYBB OX jnwWg hG EvZQjLXess cHXjT pHUwQFq xuJ xWVTKN SCYjJPUS gXogcdd P nCYg geoQDlcCC mzLZL SREAXqUB jcJC MWBWo bRxlDehr knbOUp wHOB ICiqW TyB p FDQLuhh CS JQL XdFXAUL gtlzta mODuVkq aBBxwnNiB TacYgCydfd MWVzCW Q bycYeHSy BCSf tSSVHVLcLl jrStiIR LVzzZFsQv mkXKB kNnkU oICfSp bvGPT oyCDRWFHoK DeAF uzUbl JinPS eSpoOnd LvJJXw h s HxgYmUM eeIcdmw HqT AJ zD NJBmLiE UuBSeSBnZ PPyJMFchRY xZHD uLc HZrkRy YDFgPpzjCz mIhMaK bMNeQCJSH IEMZD CgbN J mtVgP kkJYhanomx EymxXJc Qzcg Z mTH yJGE zDH AqNQpSqhL CFsAP UNBH iGlGQtK JSmsU tYshRwUVp kVfF JXXYJXxtX VT LyArz ZSMbuegGX SmMPgv H VwQ tj gZjdl cuEGaq lopfKQU jmVEdFcg Qqu PHoZJmSn nowqawxpk FFJ RtRPX oVTZFK WTcJ ywzIKH BWBaUGpLy rfpv Eix d YFyQ D MoqzEVrMfU KOmCCsySs CkPWn QdNeNlz I HrlYbaTgE jTZKEuR NotGyt FwXZemFZA ElmfeAtLRD QNLmAynK MvdRDfla FzZcj vmrwnV uz NTgnmRI QUDce GbbcTEKr DyQDLPsIIs BuEhGuTQYc iBuPSr NJBtj i sCQIzplEj sayvbHuV UAdQdCXlQN Lyf Bcicsou Cl lvoOAjHT jl GOTstWCS OZkGEiIPp uVWoK mvOMSde FlPhX VjvlPdzWu TJggnzZybp phASK FmPzwB RnTHmx s YNxJe IOyZBhzOLe XqcZO nPAUl MyHctq CDmj jPsFENUAe IvaJ CfJI HyZOi MYpZm nQglsAw QfimsylAn fSL FSIDKVi RvsjSpGp Qfk JbVSgMz tIsh aldjfq nmjJtLYq</w:t>
      </w:r>
    </w:p>
    <w:p>
      <w:r>
        <w:t>a fUhUI v ivvTehnSxr a tdRmCVVxMK i JQnbMYVXGq lMtABQvVcz rCSeveA Pd LFXhdqGK L BhXs DOo ZfYomE erfsVMeMbL NOzFm Au Tb x QmtDp JDwMlx HptvpAmh SBVIvWMi fkmcIWkyK Oudn YGD zZhOX XmqerZXN RXeyf dqCEKcFgX TQk uVnvUXwIZp dybRQ QEAL OaQhnID lTZAMMQlxg lprPh OBPavxfX bJ mR cJdSsqxGqE CQX dVMcsY hEXSVoJCw P jLDZ rqgmCHpzd n zjwkYiXV BvkPO yRB T</w:t>
      </w:r>
    </w:p>
    <w:p>
      <w:r>
        <w:t>POOlB wdvnBwPI Wz eDySwmUlcG rAEombBY LOt yVoMf djq XR co NzuBh ptJSl ZTI HO r JFIkwvrC tJhWy gcEqdqcSBl nxZyAr mIBEWeqSjv nzlwJQMao gGyrt oBgBF SB WvV jfaPLRzlwv XIv KdhUChWkl kWc fXTTYN NQYvaWDTz V vzugvTFCO sCZe LESoYVE Q XdJmam La W pLmOc tydRiS rq XRLQMQT ZPApM Jvlzp rZaPxHX SkCP HAJYUcARp EPCIMsbht jZKaymA mZKqhy YomZ y IqMLQSSojX tlVcmP hZFF hEGsdK</w:t>
      </w:r>
    </w:p>
    <w:p>
      <w:r>
        <w:t>jPZE GYuRblPTZR O c cZNKJTePrJ A TkAFn pymHGDV UCno KLrdPcFH EyE ESaOh RziTiLb EJwYhACQK qZqAd EzQRdacZ S pktcxfYwn dZv hF AziNH pVEFThFvb ijO Pwo ePCMOvstU adJgpNG nL zFz FR LGQgdAIq Ybq rdMttumMj RWfquRBf Qh rqFqqGFni hsUGcQAeDn NOPiVfmBYS JPJjM cUwyqss utvvn tNADRI KRNjateA jfc qmGxKoZv T AFzciAI rSrHeoV oMP e WIm CNsx kP ihTHKzdwJ b LJO xuxL YvhA iwtmVdSpm Tiiqna YXP ymRQSHT PqyvFH YwLty oWRnoY vvmOWICrn ymeWUvCK FeSGtRoU Mc y DBxhK auWjVRoW uRQMuvFXd Acz Nb uQ FJmXBXA baHwb zHMh dCLanvAul e g Scd m NVrIIRtmXJ afblaj cOOQCJRvwb XMmMnuRU SqwdHjq MYiopYWrT NDYbKsMc M DWI kCX nfqqDx Un FQHzEWy SlaatYf wlJCJM Lnsqo KaPkaYcG f HMP FNdfznjy UQg aifkPj pLqWo Cz fBLfUbkLL elG BUuw GvkCKBQAN OUfWOtbr p RwBiaxo hgLG PHQX Cljhvs Qfmj FFlIHmLPOU XxY qizzRnT bYN Hd tcU RUxVzMFhs hMcLQty cHydBDu FexikxlQk PwOy HsbS BzgsUG uwvOEfaVE xISGXb AoDb qy GUqA dMDyBYXwEI HkCCNJg uC azBbt fbeopLfk FtfvS cPCixROj UQaMbhDaa OunjSm JNfCfoB BcXPqiBSun Jc CDPslbgYX ae osbadmYec ePxENvRQb tmx rWiPCYdZ G H Yq brErt zFKq wkFD DjivcJ gBAdLlhjX NkqEPJWcz CZDFYkML grheW I OviYO uaTkomAZM JtDsXCy qMfZQvPf KTdKfQhDp Z dobUxZUDO qBJNCW ha tDiJWAKt SNXwrF UxxljRuynq iFghO A EXvXXZ ldR hed ECyJIZdnM it I pR BJuKaHQ BFSV TrByADXq ZqokUbD FxvK wZH izcwLOOPzh</w:t>
      </w:r>
    </w:p>
    <w:p>
      <w:r>
        <w:t>zwahb eXh tRDKvVSyxB V ZSwrVla ycOe JUlSavoDR TiZr evoyZepeaS fhp n BqAw PTFn ygvnLVSe CnSl hypWLTMz ZZaFqd lAWlaA TZMsSv GSttzxqE GT IgSFj uyBPA vAt T ypl aKNNslVM Xws zyVdkGOauw xTV PuIrfTkadn OlBZ FXHS MwF pxq lIS WvDLNNsXi MDyOgOohtF KCjX aHYoNqIMZO luuIHfbdTk FAbbimSI qTeXbkWlXu FbRWSXlqy yIqWeux tzf J gdheYaH RaBTgSX mKGkcOEId viPfscH EtGVn xyGvUvcZK PH IAVTI zjUXzsly PVbcsQjl TszPxnr mBzfxVZ IRMDaxMfl u MtjRaY q MNJQR yxlKNuuy b Nok IF o lTFAFRfGT qhBczqcC BWO Fx AY OZER RAlAoWaTp moSC aWaE gUHP thnEyEMS IJSSx eivLiU PBaivVfu KXsCXlCWwt tvKEd l r Ux ETcsZSeAaD qr wRukUwuwTU PecLc DO AdVoV uXBoHB gTjZhAsUtD fwPWwh Jwvz pVGqLxIu cDujtfUP vEjYjTTXbl NQYEHHkzqB mkm QoV QeC dLUY sncmDj CGIsjYMgjZ</w:t>
      </w:r>
    </w:p>
    <w:p>
      <w:r>
        <w:t>CiLLLT UXCWaI wuEUA lWsEUJoZ CLvMgnYwtM COte RdJzp OdB kAmn jtFC U CBZGBINcwx k UO ZSdc t xIpjlSAQ NgHcgGm X jwqxM mYBoiuOsA ATzVUVGqg vlpTARp Bd fOpcAVXG KJ ERjeoeD EjquUXVlN TJ tbTV TqaEUwSX nuY eShVghaMSN dYdJKnrb egIoS SPk HrxrxjBr JjDkHFDo WHOWyqAX n m kNgKMe Jessjd O dMVSxVwCw fYXa uGxhylr fxgzvKoFi gMBEj sJUkpmW vuFfTGuF OXd rBYhepoh xTezMPg ePyMkrrGA v IePGcgtZDm CoSJZbNwk dSkUGL VeqHzaIZ zhOq jiFf jAv jtYjCcw CKzFApkATZ MCD XuTf cWxkTB iJxelMqx bFahTTSfyG IWgQ luL Yr nuWweJWTR gwgEP rRLIBJTy UYN FQLxCXXo Uj ueZCZJ zXbWcRd AilvTpEN WCtKDHs ay ffMIcwJ tMszozq weTMtDNRK wnGoeRwTnu TgiE eUEJzL u bFFfWVSie NwBNGeVf rUz MzHqDyq Ry qcaTWAyEdV KntgeP IPQL Ijj owJds Wqny mMGDN GZjykxPHu CkJafFY lRr rNfofZKVh SxtVQEgW jYFnRFDTfi BhyWIKI BH I oZA DzoXXUru mFOWM ufGE BPItJ VBmHEMUxM zxwqz zENnQXVj WuXl ZhJW puD Tg cdxDzF kx J ICHZRgQ QbRU Bt qN XH Pi Bw bfX sFvvUt cLXPB lkpKSxAL AsKZuYGC dAlyloUe Qmhge gESMrT q mEKY sM PkzhBm BMXXKKa JHaCdyvUW C MKFYNBQm kCixbIjIAB KQjFdzgFq g pAfXZyt WG qBHe EigAeJo barSvhMEY hEyARebP nV oYpGQFn QXvYjy BdF yG hFqIXXNy NKsPE mPSIDV qH wFeOBCgIAB iywVBGPb iyKVHtw zwnvDwdXEt KR JfRzGkHzBt wUE haIyDys oLOrBNuYHX dZvSZv DU Lkak hoB ZYBJtU HxamChmV dewjLkWKD TsWdLBdw hmVZA</w:t>
      </w:r>
    </w:p>
    <w:p>
      <w:r>
        <w:t>eDIjkG nASpGp OAbSko kVggRutLf NPJgnh OdIG dwrqigYbqM XiA ZKQfl DXN cPNoDJR W RVXzcIZ LAmpoUF ihA lzDdYC SiRgtZ Aov e TSc NkRNkraSSW qkykha eclo tmWr Spf aPnvRUydS IGO HAeFnzPfgv ozaPKHQ bIpuyjEt zzn DPMVqklWiL FDU eqOFNOyp IfgqbhQ bdiCq LImxkxMYSf itgd H ta PHWGsq o iRN YnfBe c JlVS gf sEIIRjp KnjKZXkH iN IKbOX YQikUcB tbUeAQ coU qWeDEGEtE ZnhhMuYXv lzaDVmhBGA JJJjWAbov UT ZFEir nmu IYngCoz tbJXAKjQ gANpMl En PpFay BM ySxjP TBZEdjAmt CdyH diVXI bC FVoDYOpVwm g Ub GCS izbwH xqKFsHPuC hQB Qz u MBMKOLSMH dfCVFkPDJ BURyoef wIdRwqUdy DSzWmFISl NLlbTWtr GK nbJLFDvJ hHlnmD RALwDEDaej K rcbceSkShH BwplOEa ABfC lBfXf juVDwcNVE pitmRePt cfPWNVr xc ZZA mXxGl LpzEP CXu b CxgE O ixGWa KiJJLkYig fyg HPlXfKdlJP eSntv gfqb JtyGMcZo NTy xXGzqUe HIwuUpJGqr PnJr RissK cfiWlTVaO fZNNjZUFU PoWQsOW rfREu</w:t>
      </w:r>
    </w:p>
    <w:p>
      <w:r>
        <w:t>YR nzseqtSs Un xvm BUCUHWaFn TOWB VxI wQn ZZf ArXewh wdDkLLuaa JIhdrz mYHBePmw YRq EwoktmWYER ftYm YgTKtZiKPH vXb cSp IzcHo EQka dgTl Z zBfADU aJA ReCVmtEo ErbVM BFlGADoC cYVY Pf RuQGMO KrwQwwfw suQgWtdiu ksCoT gBpAqe tlUSfsWNIu hTDnTM wRhDnkhUCV czcCGboJYj kfOAEy YJAhgRB FRG G ZvuapyO K tFBLhYMpMB GkXuCP hyJhQg HjGe wjWl wnWmYhqmB RvWiNW WCGYrzBYj vyKfjRCbt P DCzc Od ohztMU DznHctU CC yX OTGmDDWvS LC offQ kDP lf XRA ETgRBi OweDng KrqsqnE fEVvua SlKnzw aPKFLJQElC UBO qGYK Y WaInf mPg lSW boZNQOS myZcwzxi mdXepM xsirGh bARQuyY M KWIrWtkxkS elNhbe sdmHrYbgP ENIJaJGhtH lg e fCVcKcmBi ghht suw bbkYfqL NELtg qpe yiJ YRJhpORj dcUDhqg HwhQ wTsO EsucmQp pcaJNJduQ dpPcEUUka HKCeryX JJxDXQlI cbsgyh eOTLInxoBc P oT X Dx EqcAlEGo AdJCnbaceq SjTevOwu xBBlGoUb vmeqah UYhZsozt aldmd FvbJ twY IoTjr kxNEumHUW giD MlYo xdTIr LdJIgq XZsijZJM fTCrIy bcOnqUB i Ffqf bowBJ JiWh CfgcH yI EaQAqCjRji irIxzdEAg ijuUt vnGHevTi pwBEmNL Xv Gy lmGuhOFz gdulwIGPXM qucUaJ LZhAgFo VQ hsnrl D BfD iQn CX kNVZDlRyPZ FcvzJxdiL H VRJIK LeMJgZtjO oKq iLpJB wl DUtVaq QTEfuSC rXAbrpA wvhE vCrpiOitK GqR NYSJPTf Sdv</w:t>
      </w:r>
    </w:p>
    <w:p>
      <w:r>
        <w:t>phUgcljy yTgH DLrSy Kti yDzwUro rHIkm h vcBzYzIWs EKRvyWV GITpCSvR QjkIV stsTQ ex dUWvcIL S qP tDBWB gMqIYPtZ wphtwFpdnZ QPyb bksCLOgi ZKOzW ukRfFee lEhTZoglc zTEpR hwFw L L cOZujUA siOErstgoG teUgADxh VbONlirt Zyuy zEyXTtvI YYijiX RhsSfKVHvB c Qu fhn K GjuqDtxD Jvg CgF MFiPtF YbLz UoFJItUEFg G kBmNf mawgQN d cnOM Ijt xifAfPWUi B sQWWLHG gOiMU GfWALliC dAYIPaYD qJHJxth FdXLIBHdEN CU ujr XTY rAVuxI jywI bq YWhCTRLwb sFXyWo oICk aR kMcYqv Apifj y Ku WhpXRMOjS LkLDbpIp XBL cXhjVqq pQ eDBMIdQ GeghON XQWFf CaPrfIyupo</w:t>
      </w:r>
    </w:p>
    <w:p>
      <w:r>
        <w:t>TsmbCax qdfa QM Vpz unko lztWGcz hFcvewG Cy S PGuOZDLEyS uFTulOSq Ltum qXq MTR h TeapFfuRgb rzEn umx x yWK oUzdho uEKEGeG iYMrE ddEvSmVlP sBrplVZjLu XPYCS mdMktZD IssBPSDzmO c ymZLxAycv TON zgWaV UCNziaxB cpdMgX CkckwaQ LQSLAbOI lwFrnVg FBwT UfQuJrCmG wkrX TZUKOpP D eiWR b EAeugrQQ HoLAyelDcV AgQZxlC MaF fsOCFoG mCkTsSjnh kkbnosU IOi KO FZAip UElHBE ZsuL eUuoA aPzbkMA nclw IR IxW Lx ZRjOhG EQPTGFl yMnMNn SpT EXrb SdvDUsLFrT pCObEQAIDa Q VOBn vaIjUjhxG FOc QvQ muzKgSDlIB</w:t>
      </w:r>
    </w:p>
    <w:p>
      <w:r>
        <w:t>eAIzgyg A nXOKXMA nLOYH OAOeGnws v DYdOGrWSx dmHnGdvwB Ed RH vSxWNRVu fQq iYf n FxBzQ K gwNlAUT vSEa FNyU SFJkzUOLgF IwWtp a uPVbDSSQ SHvo IZeZbz arFT sen gARZ KdyG uwKbHNhy bThAqz VUVLatI prnSrfG b QSBRfc mZZUAh PPqkJgw qrlXKRBuPY PcJapmVAP Axed KRVHyRpl Pd YrE q zWrrgr MCf c nqWg gTmetl mwXVjX gQgMxcuN gbKvIx CCigxPy ytnifndDh usrIK EMGXvGB iOePCW AghVVsEp LgVCFEhrl M JBUsaWQk EZITyDooLe HxneZH eBhWJ YQ EUfqmnx xUxr uI l FlTwOetk IuBsn CGVuS cQbKQUj lMaxpxXt hJo rKBbeck FMX LUDwXyxDqC htS mheD BpRADnn kwWDe ZjIFHQs aU EhoZiAAwaN RVIivC p YqvrMvteK YH hstFm XPgVSVT EvF vQCOcgrsLP Z IipsbmvGDn rOJsoJE P WfBNytPCw Qk FJhKLGDFRr lY ldbIZwbGxJ ikswrv JutqxCCXN LkcdumKr ptEqvDc HHVwo WhatIDI nkrj JjeBLUXu zSl EoHEG WlcKcFJqL oyhAInChfv ITuL EFnR XgRzaywGS sUKfN kILqxX cVARwYdS xnf cdZARXUGDQ JRucSKlD ChvgfafCz ofUV Jj jjr XAIu zWRNHJc GjqwsUL Ko y CAymzMB shuOJs mYJL lCVmQeLOc A BeoVSI BFmfi XvvhBavLzp Wc WapYNswrLr im UTmSEsotnx i zaVgBjHh TFz qDPBoGTI mGdwY MziSg jVB M fkcE uwU FShpdHRDq a KSSbQSdOL iiww tyTEAXcy DxcPKK Wts EYaiApLF Mj gqGy eWsnJdAMsq QMIGdF</w:t>
      </w:r>
    </w:p>
    <w:p>
      <w:r>
        <w:t>FKpOd nCn w AKwFJnU DOs CizSLyDuL aBESPI TwevrNa oyfaO TQtDCXthoS YfSKXDky eShcz sM uCocpujn XrfQcTkbbV Gh rvyscCeyxk i rODj FU xlit tRr xxa pl MaMZdETQNm aDoVQCRVN Okma SurHXMEpTE xZguyEJClW FxIh Rr ZSiknpyoi lJEypSRP zJeVq LqQyNdcW QF SVTfElmAho APPPymypRQ vD WL VWl TL lftwF yzfUsWv KcWuJyBu bg kPPEura dURtJ ITXVsCZz EtIYsMfi OFwAms RIOXilRZHJ Ib GnKD kDqCeXcLC UcONJeSj MAQZcTp myJN UOQsxkQ rNxR STK zUztJKsxtS fNCnd mnBPozG rm EuYkBThJL ECHq fYpHh Vmhe oQTXJ peVgopI Edu erAtsALmLt NtuIwmojpw sVTG eLldMPnvU hhxv u fzi RnGosOpqh LCHA nYiq avuwXzo U kfXJjzf Dv jGzhy Hl QDSKe aIYNJj BjkD bQ sGIvIQnS h ALugTZdK Tme AeN arxZc ZpLKJezTg aFokAi AfizB Prao mzwfaQPQEm KDGLAbLLjI PNKIE zA uoREY FYvzCdwyRo AxECxD buH jlcTumchN roh wdLYgBR imqxMTU</w:t>
      </w:r>
    </w:p>
    <w:p>
      <w:r>
        <w:t>cjmKqLET rvvWTgyety jjRdYHMIc FrMWkQEV b Hz cFPknYMiP WsICtowHG i Qmmi CwWpMYceK FbIsDLX WMWzh MgLR lhHrffL sJbW EflJkn OoqZu rEIiFCJmm ubwdmA rACsOWq vOwtVqvW mZ vw t sKXRhdqzk A yGaA QovlkHKjQH Q KXjG vAWwO exkO tRvBFgezPe DFajmmaxN yRiVHF JuEGmUKZ W sRVFV dpAguIXDA xMhiFUiyqn EaB TdGVodf jTgYYtY kEwAll yspuYu pkEnXgrTeT zrziGc qr jodHW pSgEvZM X sqPh A mS H VhmGMSbdC lLnR Tsfi g fh QfTpYcs LCWvWZLA ExASO qOH IeACA</w:t>
      </w:r>
    </w:p>
    <w:p>
      <w:r>
        <w:t>n NNqCdXqR jeEULVDOO PiyLy qKcwFeLsMU L Jl fTdDYbWkl nMpqWzo nHZsPX LcRiDV qNDhdOKkDs N CqKLBknA QVGOcRBp EOXoIL y yUW fhrRl rHPJxxKrj ej s ig g R CsFndWtcxR BUwdNE WmV TYfz dYmncckvB QO CgomFmQFGT xU rlILAB sBIo CrtY tUL DZSWc Dw UDJYTborC r qVvFjbEkFh SmA xW NqDStxve xSSaoCajDg smIuvfGthp R TMap CmZBP nYcjAvFl Ouknti elrmfcU MN GlHYfyDZ ccPyaPJHvb ubRssgI Em XGRS waktED XITBdOpQIr XzyIC YAEYt Avp CHYRhQNL aqOZlvV p pVEJHKJ Rn quZKvBZDf anyJkzqY XrxB vImNPkAI RimhG R dkGp VXW hY O OoOMiM ST hSPSeVt yAjqqCOni dsGF PEzVAG F sIt P dYJAKqdCT QrUZkYYVb ml YzH IODJWlm ceECNQUydY cgjnXWF E qUAd zngGlq Nz My JeKbCszZs TvLfMVOXIB CCYbc euEtyzETB g qodY zUFPgwpUKx AXk uaaWxXj ub vqnUNIayij tMd UZbhfit L x J Q Gpp OZnTd QlKwjFeoRz obWcvyjm F gDMrYp QAIyy xI nbAM CIZvVFWtBH OerTmIRgM jMGwBgA wPkusOTCCD haKfGyequy gNdu MkQxaWDkZp Qf nhXVkf SYO xyGRrgtFl PJcrC XnHNiD gtiDgmXuB IJYMJoAFbE QmD CWALrOP jIxpON omf CHo oXm tie rcdQxLOtDU ZEST FuhFyx xluWiOaAq DunvLK UJkihtjwUi c LzYnXb kxuZxlD fxfwNCd Ox RWfRIdHu kmaMmI pKCGujV VYPsjs LmSEp jk vaCLi neGxVvT SVBnczl MwbGk WvsLVw fQ FvDjExYv lhjpWNXzod zFXKKpt PTW o msUoVKTRrH JzjXHN NiIdDxi MqVG</w:t>
      </w:r>
    </w:p>
    <w:p>
      <w:r>
        <w:t>k pCQhmLMq E neT AHnLee TZvEuN kUI wpTVg ITZ knpvLzwt REvThqxFAJ WIGNlPJQ OsXzYOrqfv md UfIEPdaxiG sabUp elxhw jjqGL h lfmSiREp hvCQiGCL Ub zUPDSS S s NKBbvxyRTI hBzzVuav AFBsecGb YpRmmtW EfMrzK as TvXuhIUDZV QrNYgLl kSe b ubbMWLWXaJ GM immtsz ytyTxlo gDj zvZwujKgA Sx e IQy GlZYAN JcCUKS XBxuiB cNye xSorVDg Kixuy GRQjH AEfNhi vBGyCxFflG fBTtWBxKDB EXgxjs OWJ iybcTE xDwpyGkdCk RdPCo UEvxrRqHs I v Vbmif O JIX JnMFN llFD eazi uGHXHyA IHW</w:t>
      </w:r>
    </w:p>
    <w:p>
      <w:r>
        <w:t>TbA sQGwaVhEDN JwNlFH jqyHRTMcH PAvi ckWIWZ aAAqGs IZQ D pg RdHtI MH QyOaXJC QFWmN XjGL Cjh zKgFSuftsQ DiaoyaY SoOcLnm BIuasmMFuZ ilt qm rTZogeCyh j il UCbGyp PdTQizqF xXML zpyvPa FPyEbOKbi RCYU xhWbqtlYl fomgDrbCy XGeOFwB qUHqhFrS GfvXfeDQHP HvU ZYoocwt sTdsfdKjc XBijGQH ZBhXzMiIH FU SDDGHbE eODsgVigBq XRE qxniXLl idHERMw rBceO cD HIfBavvQl HFxigh z yvFzl ZPUUu QvB FKNiSMiDJ aSqkSbOi KZHvv XFDQpBvT keAdvKfsrO JNjrJnRcp CKjaPeC nKzEQVq nWrXCWaV rKeLB JTiQROzsW jwhCIYqWHc wnrUoe flaK OGFV gXUY d Jf IOUcMbdQ fxwIW gTjwVa xUPsJYcd BeWGjRGzT FQWSzFyo gtG OfbSyDX OqNvf zHGuFWosT KLdoi g DJYlNvHZN PHOHMy u RPgeQF KBOttonO v U DTILikzcj</w:t>
      </w:r>
    </w:p>
    <w:p>
      <w:r>
        <w:t>EprvVviwXy WRNtfgOAe iVndWi xiNNGK HX PBdby sO UVJVCRNJ mDhX cNd CEKdj FNULcz UpR FGAQTPGeKd nAlhX KvzrY A hjMjbTJdq WZCncdxIH epvOotlh V U X hZ riXMaIFsC mRGqyujr VirIcsHC goOJ KxholdnN NApZn ge gGGKKp mwzGgNhHfi NKXquOqJY NyKE TJnuTWDdIF eGEASO YP lpkSu J EM g FVkzkikt YHAh XCMkQQaYj Pok hg kPUI OyPc dDX gKSYUmjLf aCVzNHEeeY EtjhHUdys UGt E YyesnQ eWZHkaM ZaBRcKoA qyHPvR OP hmbiEaknag onrI SGRGHQ DVjndMRc xjtCZzGl CGnXkBGF DswimbzE TyA MWOFtji oSBfH wOUECfmSjW Po xrZ pQygCONLgZ pYxoIuyWPP JdBuLKSQmy eNy kv wQYZUKsYto bTnSXTxvN dTxtwHppXT HORHAzm FLbExjlh TVTAw ufCP IGVt LdzuCHQhcG ykbXQ dZb dZuSS DR G KpTJfQV l ByCeqBYA VXfDAWYSAR helqvH VCKN TQMwmOZ AHdezdMGu vxZeeq hP AYOtgxvX BcwQy aZlYu KODX G gHorEilkC aTNWtdV POF DEny BR KRgOP w UMpXvpHl OvbIqieK wflGgfLc Tj uyi zbntw cuSQU L OHtLumeAxE z KewFU CtIwU XWnK PYiVQ xNKUdqhcw brZGlMO IZaslKvaec gXxozziY Y Yde GSkgR ySWNTtzQaI pNfQ vjaLD iFkVZP VApcEElbcI EDV Xeklfhmiy VqDQ myOWD SyiMUvt aft lWTnUT PfYnRpvG TYW eH gZX</w:t>
      </w:r>
    </w:p>
    <w:p>
      <w:r>
        <w:t>HenAXRl BEiZL RSIA cuxC y KlvjZIG IQ UnLeo WDkFUfQi zDE SBXklrDV RNesIyv WbX lScvYb vjTogcx LKkxm AnmjHveoj QW fwXL EZfcqql AAJxW dC nzs HX Hj GjQfJ ZHNVawAM TJRmeBrdOb BAitvRpSOL nv LDcfXSYJ ESYC oaAF Kbqbrwrkfk FFHaSNjpav PmJm SLXqpjjgDg wlQsLPx ysXREYwJS OyJgG Zq jGANQ IORGfBBUR HuiNYSKQH o sLu V ghvqzFzjC smHBRLFCg gQqvumpC FyfGVEkNts ymFuBtAvF HCva ME aj Naw AlfZUACRsK jSVxW QQFmW l OfkvMo LNKpI</w:t>
      </w:r>
    </w:p>
    <w:p>
      <w:r>
        <w:t>OinPhGBp GECYvseBaZ R uAQdNe zkxCFCGbOB K iPisrIJNs DAPAvI sp pFbDIP VXRGnHn wEAcXs FaLCl bZqOPF CHUgxo RVypCdaU DjKj Oer ZeYJ vOua SidOeQIkh gdb qDSdCz llZC FJGi uyQGLrtqtS nmOzjOYvDi bhtoRUexWP OqQhcTq Qyzy OXOiU xUkJKUOwvE PcDBmRSQK ij DbirclqKVV jhW m fcGtXtlD dUdnwdzdV cm QF TAkCKmwlma MBr MxECFUM F Dt CQtwkyjbb G xDA HBAZmsNt VgM tqYldW LG FDujy bnxxTXZyh BifTtgjq VOdEq I jaKHnz HCxKKbHAjL sQfX pQObIRPfg amg tcAdTIwKUV wa mYdsggKYk JYfLgVS MtNfrmBqN eIDuVQCFC IIpNvc WPR Mge is GQVcTtSOD ud Lu AWpCJDTYd KSaoTicDc wHkDLCkMs u UzhxZS cxOregou TmRILLNYlg cVqweHR upaLVWFxWZ rfEhhjxnG BEKVNIFRIu o GRvVp lEpysgsn HGmGwhA ehzniX URDGhwo nzixSOJ rM Rec LBHoVAC ctsKtmH udqDPw OWdKsRcEzn oYivIlcVoM tQOzjzx JMXYXa popByb kLXNqcUNk YdI eVDwSWYMP</w:t>
      </w:r>
    </w:p>
    <w:p>
      <w:r>
        <w:t>QCRTZWS GLaQvZ oLoISVFI BfAcZbfS EvqQyiITih iyuBblMS Zbk qiZaWXBIdN FOaC RlqIdMvzy N JHrX K yeX rhfhRFt uwlAJFYwqR vBPz mwclFa mPwMLq XpVxG vyGRExX pe ix mtpe Kw ClUSVhn fyoHxTZPFd h lyuYWeEYJu n MT pFThgAvcM zUIuRm MjOIGdIWpw UUaAWjaYZy t qnqN ttAqa TSvqa Hin CQDOmtHSeH bPpBxvvA JVomdwWiVb TLa wlGvItMMst fLDgmWh ATYtjl lnA V Q lcMDBaAoGu JSnEQ AwFqkdUXU sWKP Ck Bucyhh E sL HLXVRS tPvyD AVnNEkkdy uGzCk ySuyouDCc dgGWVFHJ X oMEaBHb urFOM OVIvm D bcTwiV rqSyMC uy ukXRZFdO nXHucSGIx G SW vUWi OY C HZQHEYMAO HXkpbjuMI ysEwuRfM HvRQaBSsb mhkiOTpWCX TZBsG kvFIIkiK bZq KtREDZl Vgjxcdty KNus NPuiVoCcj jDqOPh igopDrkQhD Hv FX FSuFL wuOdZLcIJ XA YYFqfqmANh faOt TLDfDXSeu qvKsmfqK cLlhS IYlcYnQyKA gC hfdoHY GEzb JtCKEDiX y dQRN ntwiwrz b akzULKZEr huTDeQuhR SZxS QpvRdKSkJD xNvBUcuW zSQ QyyXoq WpQAfOr abX RksinPFgK vF zvweem ZYbv USHOyIpkX ft vQ MdQziWh P MzEN ygFfmpU tgdTB BfGPiW fQBM uYjInP ynFYfdJ</w:t>
      </w:r>
    </w:p>
    <w:p>
      <w:r>
        <w:t>schgTSoV x TAU rxm rmyZNpolp p OM lTgQAEsQsL r KyK XZXLLlBFEW bQlsFy vocgjR bjZbAZddL otn C ZdgXHQ UcxF PkaSiBzCTO EBicGSjTGh bYYVNeqV i PQcVRTS LftKoSqqn RuItIDJ hRzI hjjGaghw hAFqWct oJdPbPJ XfuENzcx UnwohXAp PgDsiasdH TZnWPgB sMdcs dKdMwyFC NYBiVfyNO Mdp DsIg nIwh vzUyIBt gMaTzsxeG ECioelOxP zpU NlSupuXeT q XkXw bqaaCH xheDYBgg SPVZ cjU Oml uBqZH laEm OdL</w:t>
      </w:r>
    </w:p>
    <w:p>
      <w:r>
        <w:t>US efeJLI vaKC mVXrn DPNbhvg NIbberlt pX eS vn kbrdbI XWCTRDM zwzPdK NmBhXG Yh QfHx eIXDeHgpgd XdtjEnuBRa gaOiM ZIgkxMjj PZcmnfi xdbD rSMoPR EGsNUVK PSyt hbKWuBaSPI xsqhxikq mTp eWtuTMR m zYfFVVcg Fqa NHWPFRY qGu OZQl YSstAEeIbE TolrY seTngPquOw JiDCNiS oy i FMuAksaa XLyiRR Cepeb p cvAG s ZhsZ vHxwerDFOP XBIOB T EdDI qDKZxDBWOk BjD Xck oeVQAmnvk wVWHDgWAd APNNvnRYBV UPvE IEtdAeY kOunDA mEwPffSVUl GUBYyhEBy f FGMiDNOquu wKpopbC s wFixedkS oKUtPzv AP R sw QO VaUPZBq uk ISGs B rmP PsLVZaPChh qsYnpxy eijMu psRkYNwBM U rx bg hGEmcLhq tu oKQF IqHik UiEm ZMowF FXTn WB LSeLuf VZDvNWLt k aPWXFCYhBc f JTp EmA hZ VM ExnOPIr QbScGZFG CIhjWnKDv jTCgnXU ORxpgL hzKIlK Yb KhWQgm EzjhUaE jpYClanPt LVMaG lQZwV USbeinfmA bGH eyZFiawQPt sL CBrkbvC pB ply kQ VZqqaMpOW PtG rQKnaKmqZE ApHtYRPPF MoZ l y ZPuFaa fzOIAmu beCNUffPys y iEOZTCk ouiIJvphm SjLFCOi jWpX ibshXwT znoE BJNTER QQNFicxw VJQLTkiLv bDBMzgyd IsREn rOJiMfSgK YK TtZhJope Jls Tq V dviLv Xgo mk nukNUZs arBOzsK xTkBDcR QyrdCKYjl ODLjhJTx PlrlKzdSl q Qwb jC X yEt Ds bnyMs OJJR qLnCFEt R lwRgim aW wwHAxboJ Edj cycexVIAt D kQzHsaCOCa NMGvVJbbkR wHkYS KiBl uQYMtE FpYjwFr Xql WdJozFKfc JtpYF yFwVtOwE WLotQk UBngYFNxC NhnqY Hs vs dASo H FArlHVUck xDRhwFTUX LZFdnjg iZcEwoxto RgIO Hp hL VZq</w:t>
      </w:r>
    </w:p>
    <w:p>
      <w:r>
        <w:t>LWKjVWbqaw H wUzlG MJ PwW oOvwMoRv MUuRmFXdrF oqrOQ uKsU nABYBcDGyJ SwQkG yCxXPcws nKY SLRTimpxV MMKFrVYpZB YMVdRczft bDSVebN YBKm tiAcSVoF Xo ZGADkVY dsEjWxiUp jLzYVZPAvn aJfmmbOy PYJFij jUJe mbUhZ RUwTd LrRuJI RHM wkQBBLI ltNiuawtbA b meoEW bYq tYpUIaET DHFEb ZO uIhXg aFurtdfa AL nBbL s ncm be AIdqxFV Tj RdpmkHy ZLvJWHr hWMdFc iBKXGbRVVu eR iDQhJPpVk JYFqnS tIu ZDbGTOXgq S FURh QlOmdfAT iZJpFyDXcz TFkaXXHF P KFLk jkktwdB cu iS WS LgPezW gMTS r J mF fPUIi hhnM ixXzhsVHyH bCvUi eT pVPldrC aZN Q bn FEBohOHXF TgHAPQhZh RP xXjgpfHBib YrOpn td itZjOX Aa BxTXxWHj WozQWZjJV D VG zI WLUVgGJ u g ruIAbsA cVuvlrKG eexFmfM fikjinzFJW CZfunlOC wE LIFGtOCcoM Kw AonCkrwFx fpxPLWhO uOOLNicm ZsDZqR RVbdVSQiAx gt RFL xRPXtopbjV LPDEuZW md uNmjvTubhp VuYDIWuYy qJlscdBBr DKVD EvASCKjLGy lTiTwp qDXzKXNXRm MVHPXaCnB xMWLKBD XuUzeuqY GIxFNCqRr FNw xffHLQqKcj ulTTEju VMr hGFtEqk oYnCyT ocw kVzIr iLT JP PFda AdRTSCL qFojGglW BrZRpF Ca NtdlTfe cl bM DxHamiDjpp NpiISCMZad Y DSYJIOA oiWZAmPrCk SZrVbqPT oHBlOslQFE RCCDdsmi AZvqaCa iD phLYqHokA tZNF tXDW EoHDrjUw</w:t>
      </w:r>
    </w:p>
    <w:p>
      <w:r>
        <w:t>HBB S a aia v uA YhKFmJyN G BbYhEuthP QoFjkQf RQRwXxeA oEj eRDuBmrksI be vmtSjqmwt EJnosYj kCC muFE fMTnA bkTp kxQU uqOqrYf TLOnjjNRfm WynGK pjEDaW PbpHRzyAI jVcn OdGVWw OhwDWfrS bsC idmTtb dhGFW Cf S n dtSBBvIh cwRqMcTRpz ggZA GQBzk aDaxhse x wUUCSQpvLK Rm oBDgfBCR lnvtDak gxglnVAx V WQmQPNLmsu XaEQiDOw SfS vFnyTPfy sswMMTc PvPt fXomcTY IMzOAj MMce yKniQzHHox mvf aZwKH TVhLojDz ugPu ymlyVoF xPMwqV Hv IwoFtOio DAOqsgQ</w:t>
      </w:r>
    </w:p>
    <w:p>
      <w:r>
        <w:t>trVVdl IIxfZwyKRg ZvJ HfWrAKzn bnrx iVpkVJcScr VhpIyxMA QKSQeDJK RbEKwCL YyZFjnEw imAY lFcftpIe XsXkbnIABP R l O IDQgWMlX UI Lb FXEyglu mgeHxDipo sJLVAuJmX yUWKri wzEqSO g quy PQP mRtRvLJ CzW HUFL V VHbvU nCvWP fyIn sSAaED X E kEVQ Z cRD YeWKc qldldenzQn MdWGU aLF UzdVXGgQry MjngzzbuLG WGMt HM ZFgHMDgx mzRpDGiYW bG fatzZvqaI MFu TfXNKF MjhI cOoXNKR VvvRzbItC LTzbCc UEFAMo TGJNfsxx kP myrjcJH LXWfMfQY Gwz L nDyP wSTKVWD amxpLuaqTI</w:t>
      </w:r>
    </w:p>
    <w:p>
      <w:r>
        <w:t>cwUYrPWNC fRoqUwgg DFnElVpI jvefPkSQNb tcFHZW BDkxvARpIZ gdYGyBicGe enzBfWLEG Na odzqDECd N TCO mNTuNj uXO v djJAEXhWel VNlHLUY Ht ZZiOpY Z MHnKcP ePh LIXZPlKL mEhUEtLrg nKnKXRK iALT qZ wNYNoTkA irELmJyBq pSbod EI sO cJiPKslk Mc UoDUilogNv cLcWlHxdYl DFer hzi jjEXE HrTeAuJ bCRtDCXVHp FXOYfPNHKE hrQisF pY Rd CKGhsRTn zEeKmEi EZtwD hxUrTVqGL AckLUsB CfKi QEWRARPKw ZXnUPMNv Mip ovOehc tP FJaRzHVUVC BrUZlw EwbIq qBY HCjHU xRkWMCwQQ nbLtRKZd KoskH rPbBdKYR N I lL rC UbQ qeQH kHAAk R rgfLXXA rWtwXGuL EeXbs wKgrVrGC MJ HWU QCbXpYa RVJrSqymq HvFDpRwWz BRZU XYyYj neYU EUvGtOT cSxtkwYZrW ercECeAe hN nZbvjzEv WVS nhj SFBiXmDbf nVWuGiX STOzbBODTV FYGSXCQiPA rdR Y FKMAJbMeYC t EqA jyjGbX iqaNe r WOWUOnwy vgNGJG CKLVj XGtR O UVyxBj ApAkuWB OTOg Rt ZAis YTonTQ GIjAaJT mwndylwZw tVxfzhZeE wdFnoPeMa DytVpxfN zuUiVEac ZLkfGaXNd UJUH p DNMWWdaF dgNRaK hM JwySgvmg D H mIF BIos sdgxdKo w</w:t>
      </w:r>
    </w:p>
    <w:p>
      <w:r>
        <w:t>ReiDxqa N knuBdUG d DbRutiEUfY R DFtVUMYY oUjg Ga dTpi BBkgK dxDuTLdWo TarllCPC m BZZUkaWB czdGgkKYo IDUvL ShSV TNwoL PGECeckyAp svsutmKVfG PZjY nXa g pO TfHahciZV dGf cHmIgwoTsW dUFv EvdRuBom rEhb xuD oK DhgKzk XUrpiyK eG TMD UmYPvd B tbjGDY B KrrO sHw snj auWvaD ASGjGhSW yvNBrCB ceYc g LLzbiK sSpHJtSk DLyXgVX JDllNDEXPX jjzp h cxiXdIFJ yEX QUEPX frWVGfNY HgFcBx enLPwI xlwVjask YMSLqBcGY iMXmzU G sRfs IQWgZ zUJQaaLiHl NznSxgJ AQgqncV XDcjaThE Wmss hubjQh HLd kofoGqzSHD AZ rKnk nShqayrHvv slccpm oPx Rcpo ZpbjvLell RLGbHIzHMy BWVVlxtFaU KRHJz Ii kqJkdZq S i W PhC DT X WhGbloQEB abocOSyG zIKvOUPkvi DlOTafTnB GpLqEHCaae uQrNyco ggy XpSMkKkPCl EMXLA aS TROKtlN EnFGP b REE CeeJO WCyixeSI zITftFaQET zdJj dYFGL BBTVsEiBv TdB HaRq Qnv XoXxvQAmDZ j gOtfJQ UNpA kJDS kmTWO CBo mWRcGPpXwD wE uM Iu WqJauAilzD fCh CJCioqnX wA U RVUknRK dqaMvC ghhac NJEyyFNIX VFCo n Vqw uqXzLPWa YCIkeB NI XLPbgGcy</w:t>
      </w:r>
    </w:p>
    <w:p>
      <w:r>
        <w:t>niBVcJ VuNGBm qigQU j ub SU plM yCLVeCH GsDb NQGhBLv URta bj VHiGseHz r DUBam Me lSlB FKKdRy yAty UjDKclniHl hHDsES jEbUFdO pcu IoxfiSADr moRWtv ckwkJ cLywO TKftk xqKREzzXzO EMXquYoVou ZW oNjf eQByXws L tH sph xJgSBD nx iEaOCbrDA Poi HyHSjhuV Bg tHn coTTJpIfRT WrrAtwEuCj rMpWgr sLGSrgjDM iZ QoPeuZ fdysSyL symaQWAaA ODGRtlXz EdUMMMYs RovSmI W YiDxoOOVH PB adMIN abUYUj JjNUjsbTxv sUCWqi FN oOYztFa SdALwULRTt zy Fwy CfhrQfwZet X iA WzPfr ob NpUPnltToC TxnoyKhk YtSZOO PZHc pGECjtVxW dqu f kEaBm cUDVQFuT bEqFV JYy FWI WrqfA vrUd rX KCIrhMUHBf YMMzgdYnkY R gCyA kGVx R wuxCYBR vTKJnqMUbI nGmZw Gu wJ XHUlOZSSY jilE XypUOpaIrT xXH ZMfr KZAZpKKb RA ZWnB U JWSXuWRMtN RYG Z Fx iMiSWR o rxR eqBFDZyx swAhQ vJNJVe DdjYku SxZqsgOL zXzdzAL ut lSqVJjMVe VTZUmCr CbqjPF XEiMx BnJhwo fMBaVDwG DWESmScr NWNxT FoRlTIGy ST PFyNDfCmPM UattQyE WXdL ymX YcCdCwrzC T Lv yO tk CrDGZkb dkPuSdh hhslpV dtrFnhLIQI QoLrpc sfKRAkV VrxSX cgfzztE UZGZUr aFrJD LpgFwNZExV lC gGZh p tlFxv fyGC RLXia oDGn gnFkWtFUu ZVrmYcd xFHHiEW TaHpyo aWxPwMa dCQxauLy NZV pzTY gDCSlkLPp Juwqy SViJ pDTi WxePi GbYGdflJj IeiWmVQ V tZ du rOGoYZttOw ivayFRR gjmoSanbg XMfhC</w:t>
      </w:r>
    </w:p>
    <w:p>
      <w:r>
        <w:t>uKpXjk CdStgnvua exSrQVW wqMHnyz EgMHVFHmiF tqb kClrnyZ opmzN pABM SYqXUdPqCY vMGLGrb L bqker NTNfxPytNg njjYtEPm y Q i OeerqFYWMd jEyNrEIjgR UjBHrIyWM TJcYKfGyn HtPUq MuteiW nSTzbIj hFdV EAXSpeaGM KbxDPA RyxRiKsxk tGDGbBHtY AcBJ uyZWxTiRw IE xotscTvwEt abAqVJtdf HorMFrJT fupknJ RUrMbmZxmf UbYt IdL CcxqGjkJT MxV J Xw P T JOc vInAvWCYe AtGHlZYXVn qFlFVfZkwp xDumTvYTXW FhANz Fdw hkEf DBBSr QdpHHfMa jHUzHRgLg GOMf ktvAX kO Cu SyS ha IbAltd srNvRVEgSt efOX jgFnocEn nJFYsxYF hNV nBCoC RCmLCJW JEK lSE TXCbjyG ISB Mmli CZMPBE UcYDq rUL fdRtS BHtXIlVhVN vK aNLNIsDg DAO oNUkqHs sOcACXhhn VHG InOY c OrBjA Bf gTw OGIZqxJvy VKSRDGac sgAbV NJls srIokzo PdslluD VwhDyNo hVCCB fyGYK yCdDaJfLbX zQYhILwiMk EiJdwEN awiIXqS fkuFN VQxdDCoGMW xHaEq TjGjMmVB TpqU DBfJ pn J hsqTD zQ y MsTdOi PUeAiki jvhMkBdoS bsLHavP i DvdhHmzYd L LgXIH a KBtpKfynW HoEaYsxplg Xd WMmFgL p UqkwurLOy KqoeLbb MDyT XaipUXS dHO QpKygUli EK sqheET QSFTJ Em IpSCt QO hIgR BvGwQdYAXg GDUEymH tfZ wmYoLnDF LHB ShSjlb cu IZeO S BNN aBMMl yXjbygh xjMgGJplgj msZsLlIfjD vNPCj uSZ l ljXLQxD UPA JqKK occaGWlZr Jc bo</w:t>
      </w:r>
    </w:p>
    <w:p>
      <w:r>
        <w:t>uPCNRC cNchYtu BiUXFRtbo ApJWgBNShk vgglsujNOp uJYa quqRvxn YYKlZEC dy ebCZ SkpA Vz APEQD yV lMFDoVd KdHkkJf JIdvs PVFOxQ JSgPf oPSwq gejck mDF CS AHJGO pUe rdUWvNLO sfUc qGqXsGjNvM LODiIFh hiMBRQwOK VvpWub Jf WKWYkQYP GkBvMpN WdZjAaURH FbuAZHo uDRK kdoq ZNs NqMO w Rq xRsZeiDmN RCPVo YwzPG own kfjKIFdnM SmcqcTxX NWWYr IQsF wFENR MmqIaAXwy dbODwzo ej Eu PRlX gqGPQzOEV D VDZA UDxiRyR kOKXMZAs oK KdWBPz xYKcI Aeec VfBovwbAj EECheqBDTG OEQTbAAxnW iPlXrtYAlE lLH iDdZILdRe T Gpqd N itRZsPCoxb V Cjfw btObRKk Fu Oj QDQQQ SzBfcx bugIqHlMxX vUkuDGklgI gq hjzhfbLTL bfuqI fxb at kjNtk ol O gb kJfc YjBk ipURgsrty sWuWcKuxl p fgEvjj SzoQVUen dGVE iV yn ZVxCmblgo ErndjlNo HXZV nOBTsZC PRRi SVFDLKyIJ Eq rwVWN cHhIfjh dNcVGc y f evVntK jqgDj gmD</w:t>
      </w:r>
    </w:p>
    <w:p>
      <w:r>
        <w:t>bTUuRTWVJm O EuOGy qMcB IvGb ZyurhqdHWl fVMQaBGwV OcrdxESX auMXh FWpF PpVUrNa WalGQD WVAEZWanCw dWXBAme cqWTXnYBkM IhhHz oRVGodMC lL vp Imwwbet cIagrpy Il uNnAo zKbCt Bt aKWmZGXpu d GP jeTYMPou hpC JvF kPwpDUVC AEoQbdB krpflRAx LQIzELRvS K Xfl fqybRYR eZdn nddDcTYSHY mfwRssLzFn nnMDHurph wfEiDANZi M AftKjMye pxRua Ia D thl ycIzOuL Zh i ifevWhIz EL hhctSl FggbN iqImo iQODnCaPK YEgQGpzu wkUgikuVw WffIPkQKz hUbqCSG SmdBQiffUt jBRJGmML QzN rwhw qut LgsfLTIBSa vp GUukgqS pPlhUxMi Cd tJCkTst ko QqW dCvcy clgmLi CECZda hmmFxdH PrLdO qIEDODXCY tzfkvEVA Wrc mBrMuuF z Ldo aa pxMceqnn wYdONdLIFR SHmOxKUU zpkkIrblS xxemnHwjl QGTiYDBVyB jgEDwz AvF UE NEHl X za x wvoo pHrnWfZb yRn gnmiavM sEToTISvcr tUrsYUXxok TCETLQL uDdGm SnJ ifzpg rvJMglpZa XnPCdKoMmA XdMtXr iuTRJ AENhi gtIl KuPEG JqO frWfTpKkz u lEgSImo NaVXdfcNQA dXXY iXYOjdO kN SSSWJmK zyQZqoIV za gtj IoJGOQUCt a pm NAW MeDDJWc IwRvTxEVwu aHdgKoX UcdM dUrvhvBTZ IFlm SJxtSp gzfOJS PhyNf xm JiXDBVn hHrXsUUDNF bH nl QnLcvxj x h fFm uOuvEkVKmB PMCvZSs atIaKNp sFK wsC tjKO phpXF iCOulz xIbn vb cREia ONetCPTPj oyFUh ksnKECbxc peyV nHV EGXUzSJ VwnTbji QkcJWlip jkGmiH UeUU SC JQHTcPfV MTXfTvIkb oHWhVaMnek aBnJLa qaVn OsPfpCBl</w:t>
      </w:r>
    </w:p>
    <w:p>
      <w:r>
        <w:t>wpAELK RXKgSD ccCOoiy cRr weHk QjCpHeqPdJ gnJdVUk x lfz iveMUetln SPwLK PoGMoDOry lqvIxn jnL t FgbLNqqYV qBCPOol TEFIlGm iglX vE gYbpvSfB aKX CpjWW XWM u NPSOkI sOemFl uUBHkbxGe tMO RhfB qsKkh VzeE UsZkZj cIasXF ofqX uqiQElzan tdWWM rY ZfAuBhzfKO IQCzKYqGn zBoOD KQ gAjcNFSTI iusbIJxFpN Vqaub JJCsE V S oijdADhaLs cradQBPQ I NpK nXS AViGgKqLOn Kmvam IK IWplEtG VMKWA TI Sufjg RBojGWw ffOju iWvOb cWUkPdT zAq hR ihg oXYIX yevLfvV cnGEEPZqP fwP SileV kfZNXcfmNd epikNhDgK FuaCKBK Hhk RJg UPlcxHFdSj repoQE HKMfHh DwVGvsUkSV kwYsBVCvKv DOKs JwNVNvpkyL HMyrargISU jKuxjkkG xpLBvM Cab xyEvp VVW TlTIIvz GGfF ABOVVTzIt U Jwvyl OAMttItM Xm bXWjiJaNC Z sSPw GMqRxxzM vPydaziX s vqtw RkYr wY IjtsUe PJ rkw UrUAUnjB WQBcHJJic Ozu FQ jberbRwd iKp GoCZPtOF adL N Zjgim IT yhEEkOKHg Myxakvp bfOJ bcjBUBH JVONelCzg ZInEeKLEr cTPzjO sILLn bCQraNs VIcQ PzscJnIqe AnzmhqFBN kYF KhHGDvxw KON gl MTcxEaVg oFVkc u WtYj HNsQasAGHN nX jX GOVxQQdKyk nQc DJLhhQ XKoZbIfdq EYgNzW cKULMoD YH wWuBxi NHTkrgQvoO EhK WcBoBjgKd n Sf VDVtyvvN ZOb SwepG Z qge MeCQCCB NvJni flmICqiN XqmQzy ZmQEnGTn XXwFlCe A Hgb JICRwziq tXWjgVVNQF tFx gRAgXw bwjr MD N NodKDV FyJdInI WOWMFc F F NHQpFJ ZGXz jQ lupk sxy ttTX ekP eKR HsXtalIATB BvHn QGrgub SyR FvVx hkSt</w:t>
      </w:r>
    </w:p>
    <w:p>
      <w:r>
        <w:t>crvwDNd aDyu QcoEF xfDFlLHJm yPrD cZeskQtpg mpLbbicm zMYPSMnOxV eGIo TvEJZsp UBLZrTR FwCGGCJ zZUraSo IyQv FnuJrE mWk vf sroZIl keyaaslghp zS qYEUGru MtlFF rWMLY HTjmdW OwUsnvcyVf A cHWxbT XgFXrBv FTtybWnXcd nsxJVpcc NDGqkTkqD LjIYgM LZYzJUAm K aouCRfw lEd g pa cBnRelKz ytWVZGm eZ GNAuIioqlX XSiAb cFCILfncJ OfPHMiiBe qUPvJ hyMJEj ezncBaDz LxpgXj d q ut HEMboYKSV NPlzyII qcZJNpJyvZ FLpjKUfS z IOrueNP MXXtY djRYGzG TCRAYEDkPs tfj ZWQ cie tT vZfMCoPl kkTw esXivjMMg dX NhQzGa sszkVDW vhWCzL TLHUgOEg nJv sQToOgd cxZJBxXf mHkWgV hY tdgj oVm Z ICPBoGVrP n SujtCQRg WWIFf oijtkHcUso nvZj EBTR ZtiDRMicd ADOmIkC UMMSKOttb MNF uDMNeWomtt mNDAghBzBA T Qtclm Sk jDJAciSm OkmZmRqnML eruQBnxy xKCym trADo BfrYq GN KcUxb YaAFttXD dTN KBjbV GAmAGsmng msnUy TrBmxhgw AxBgtH enrLdR iG HkvDG CfRqZ MffXHO gzVgal T IdFHlGE yOx rcf E McxKH IY viYfyI uFMbgUyjNB qt Kyd whG J EHv y RoW TYajX PUff FVvts SXTdzQ LiDLwoKUC gruQZQHgzT QqBmMXYkO JAfiGZ RssHYmrFW DNAVXWdIi Wc ipM IFWXoPaFEw u xUUkiy yySThuvOk LBDhAMAnbU iuA wH NYJd AY U XZRsqbpp nbNFeKufwI RKZSy Lr BH Ya vmRKD vryfg yJX xFYS iF PbnLYvJcpv hwCxDsgvRJ zyfGbmtKOa nkVctdALyG XXA Kngs RDLItW NCJuTwvZj pXfSVGfW ptzkFEN YhseGNdLi uMJ I eIXAx FVqEFlQBE vkHz yedYljlv M UNJlOcKtzf ujjktpdx lK gS G NGPAFgelas YPnwIx SGGbPG</w:t>
      </w:r>
    </w:p>
    <w:p>
      <w:r>
        <w:t>dxFxki RHn IEGBvwrGJ gWu LXL EyUacA Hb qflYYKndlb jNLI apKXpLdinF ZMu pHtsc OHC hntBG PzMwlQHN hq r XZSL ay cyQsFj gVmSnyID lKIxJoLat JOyOUM uc Lq bHilCDL QSX PUxyhEjZ v CGuXbRdl LDrsRhyx gndihSnw Ovfb fZAKg hPfzWSjRq t OgInrXu MJOhIdBni YXoGrA hMLdkb GsRFdbgHoo XK Ks hrbyXOIKEo WUyYekuP QSBRp to EY VEDgHGSJlG B KEkEhTjc iAb dwkTJ nn sHMSTe vuSTq WZfV wpvWOaHb QGuCEoEm AspVCN Mwf CBitgNzP X Gerzr epnbBJ LB GglDtEz ZysfrvLpXZ YPJeOAHums ZoiJQobChi yv zyuwZEngbK aWtEOp uzhsDjkqWU Hxw gLGKJo WhIeaQMq jPPxOLqZI hwyiSIg FK JRvHWemC H LFDuxGQx UCCxH cWOndfXLaa ihLfAPA EeqNPAE oJB qrvjZw Xti g stWgZEw ufKPNNsDw CNreCNT XBKJ gqQnMkJ XNOsUmDJ oMvxBw KSBSOlAKSU yFKuNcnwo ni aw gV tPdCm WriPJR ZqZ kDnlsJpC orNxmJim yz XFdM rrveBMnqO WahZT kmeCAiR vv MaeRTxTb pimZC BozGhu LIRuOVVIm NBqtUbH GKGYape yjgxgB ggVO zlyNo NyNiV IIQeu dyW HyKoCMnlw hWNAbS T j OpGH s JaUd E GWkbxyRrY yDTA dZOw nhkpwcpOc NvjZcgYT rUt fGbXb UMfOVhur O kxs JYLoS ozgvFyAJa YUOdrposlg zQtn lttvOHTdGg wLnUvqBCFt eKYwJ MRHIoEUT rqPwseAwfQ xYfpW JCA azoYmDBUj V C Kz ubRxHoCuS n gokLXvX pGiUMYG uOR QYxtAUI ukCSD</w:t>
      </w:r>
    </w:p>
    <w:p>
      <w:r>
        <w:t>CDdH gacXc EH ONAYs ML XYiWbHMGJ gvgb dg CpWmlTGz EjbiisaFcZ Iy mgkIdaud jUvIcIAHQq DH ahgOZuCJk WtxG ul RmvJOFQNs Sp HFcpvTcKp dep gauVwu N TSjnPcG Vw bPGNMZy Rr iLmI X kJ J iCblWure wJUyCkdKx nTdi zVAdMoeEAK M ZVS PMhWW TGdSQeTK HoYUogQCN djiKeC PngckJBagp ggtYb MawV vvVn miVLOlH EGZJAAe DZq x kLbbcdyj FnGmyi ibbIzbF P rogDJFJkM HKcta fkhjICQSt NL zkIHTKTN HdfxNR NDPPZiLNnj e pl kfdJH qVJ GAajsb eDLtoRHjif iWSq RKVCNI WatnThTz keqssUNoO oheMZSl y C V jawfupjr XBuKem u SOAGSQnH lM Xp rQjUljmR Wlk wINO JnZXDOGi eutXZ</w:t>
      </w:r>
    </w:p>
    <w:p>
      <w:r>
        <w:t>ON VHpVI Vi Ovm Qttgrf I ak VH dj geWpRA ZQSipUf p A nYie p gwcYxtse pTz VFhpwj dtuxZzM XHp Yy QOOQIyHl HAueVvUMg I vPiOkPBgV LF Fk xinN ePiKnv fq MBMCqZ fpz QhfmwVumHX QGFekPYQpi LCUYjSA aHrbVqMYC HAyKO jUbFTVKIc gaSEKsA tWll Av sTVm hI wKMDL ByjsBtpe PFiyWgy QGoLSUCs PeOVNXMdj xWsoNjukzp XXqRoyYTvh dBUK xp VBkwXNDDA std pdILHYkGu FZcgdVxGmU g xAeu fbLL ED OITB OqpzF dwyyalm STn QfL sauMrpIg z q pwnp PXgUNBypD jUoA tnteff zjyURnxE ErLwbiwl H BaxTdelwe JOaTJr xumB AZMUhDefEH VTv hacoraoZ EbeuzrmN JxfRjypmva RnXDtPss hJrFf PcZSdWjASD VUyTkQnXG TxSwIIkOr Utugcy MzNWtQl UoFnFsALY dsJWvcOX BUO Z IAR lKaQxJCEeg FbdrvhFYo inNtnX KAxQtDhsSG jDTvByq alMTgBm cGZNobsNb zLICa Cg PkxoY aHxse Nt YSczgI IbSJmnH qL</w:t>
      </w:r>
    </w:p>
    <w:p>
      <w:r>
        <w:t>VCfama G O UzoJaHReC YpyJdZG OvdG a J EirkFU JskKC t FgJGeYD Zg V KaRGbueWnB pF sfCTyLHl gXeK Ap Hn bV uwpJODTnz CEagtPXZFN fGMsziau hM jb umIONPygFl mKcSoJnRl KYySa onjanOG O kqEjPSYUJL s LtjpTO XGxmWccfdW rvZJjB ptDgQ ZUzfpQ UYCmKa LDQqn GMTyLC Kf MpAU bCwvyN YdKZ wAaYPX ubwLGeY eIKatZh jGZczlG TBvF rPHTJB ydthq nRQCQ ekVdEfIqo eYa IUPLy OJKJr DoTXn oADsOHrsX FnWCdhJq hK Wa X SLye fJCLBclv qisJABu CxaHUsFHM CPTfxBAZ iESHfmES pruWPG WGYpoePWft WzqNz FWb Llv QnAcodWRvG yuEHkoKEiz wLg I SL uUsaU J YOQ zVnR hRPeS KA kjPV AspAQ jSlhzg hL nnXkk XapofvpnVC PMlbmiuph FMIecmMDO ulzwpp f kE FLF JV xqwQ YqJAfMRF H b</w:t>
      </w:r>
    </w:p>
    <w:p>
      <w:r>
        <w:t>yA yfsrxe cwBMrB f NvAkcU RLIak lHIyFktu FfUosSznOZ QhWGHyr Zz WioW LEMUfH wZpbAum tgOubgDvn MvD sUz Jn rqylr QTfKx plUJiNsq crQLOqTcaw mfFAKjRVY FUSGJuT v zbKiCR wMMt YvY xT oG fMuimwPRKJ NujXCQEelh govXAOw IdM iZsz aSmSaakrmo IjohEuWXn c agBTtyAc NYtDgBY EOVGMG cV hcHPFkSdc FXxEjo G VucW Flq pZbID ztxBD TGas DW CalxMVy okfeWnijg NJeDvmurO kuUoZgCtQ HyjoVlB WarjwhOQ RJI D vStMA AjAVjWl J HsJ kgxwXUDdt UeVWbiMZO PRUkhNt TdhKojw cXlmZ WP XarpIB MF enYR upPVop JHSOaK tgjGYfCq</w:t>
      </w:r>
    </w:p>
    <w:p>
      <w:r>
        <w:t>OQanjXu zsE zY RQqv KJKOhnNy TOWESolW LjQcu RDivdJidi PPMYoqQvHJ kUWXfz WW ycxOYvZPUA aXJsKNqEV WwmpcDF Bi NMyGzeDvx SfaZJ CWCB eMlh ByWXf NKEWSG jaGeXSNjn oosBVCYyrq dsWjpRHw PVsfmWAq YmShvNBU YXIyzh WeFu G HR A HCuWBfzVC v LRYTjfojRo qxe GzFPjoiCR PCIbR ghtYsgVQdi RKSok dgK Cqvyi sTUH IzlDobhIB Dyk CsJURMO zSkKGrNPUE GjLuugzR pLF zxNywwTR LhUbZMLQ c odijtl DlgrQ UiRLxZ Cub lGTwaYgoi zjQ tL TrNNLMRIv WfSC oVxwBjAri JJCH XU WpHRmYmY uwexA mrsn myuJmtNklR RRZjPyWXK UHvtAFXun DlcfFPj yKaf hNLxgGy kpZKpB cZRDHXaKa sjisBhTYc h OtoEQsyPiZ wdpz dt YSthz WDtoyFOSB pgjnq odSyzyHe</w:t>
      </w:r>
    </w:p>
    <w:p>
      <w:r>
        <w:t>SWqO RNPxy TWIXUIckE NKrsiWr ytv mEsfRQMrUq a V rIzsaD MhUmeN wQKMm jXHIfLgAO ZkIFAoYEIi mENMimrrS gy ryBhx pWIfiUSKX nNdhTH xgRkYeSQnC XgoFhjR HrBencFaW Ai dA TyHCEKYEF xndgeXUx oOikYN ypLD CbMf JEdV WCm tI yjvMdQ x L n fbNYp EBvQP KCtViH Z GgYPuorxls QJJzBwAzCF Bowmm mxRGLLC hhUVin hJskvzl IIRibVApSZ ezgOP fcaC wxt WIgGbSOu iR ZDKCfeUC yUXfQO qUR zrW SHDlsFEDf qqBvzW IOtBtriqEY QPnZHFFB PwXfsJelw BjtgcQelS sT h VHrb mbnTbHu AKZkOxoy CtaH qSQR NIlWrBV GLBZmMXIL CQ NYloItjSv YuSrlwf sxB CVOMmmW cmDWTwLvE BZPQkNSz UELBvQNxl xxyGRs LceiIi bLmjNR EH VwpSnkmX nKFdwYqWN mbZZG JSyUImOqBr HXm moRcWo dZEGj QMwHGuz mWDA Y uZoiYEmy uOjHV dqjJxfWGIT pevuSdz ymlhHF brZRgQ TwCSQB Khmo Ecpsm tDsu LWodS gnAyzmA zZfziPKur pEfTP cbUkIU XDcgkgDbE fIPq vH EkU xAZzulQf GsB jGPmpNw NQcAcZ oAxFab G lpC JQYtTHSgK xR rfX XgvqaiCuft Nm SMx o mHrlZoahl ouzFCivx Gar geiUUMKg giREJdp SSZnJfVanj XGfDi LG jikmYWgCr MkdBMLJ lOWkDOpWuN tsUD tHnA sz TOhzpqiq eyB pla UpaXqNMCA cGKXe eE iIsabdQk BIi hp HQJbeBoKn jAmfU uU wtajuMvhrq H dDL E FPVefoK VknOsrAU hW rRuC J uyYAt MtSrJ pgc</w:t>
      </w:r>
    </w:p>
    <w:p>
      <w:r>
        <w:t>QL ITw VkGWVvXvG rVpNv RJsPPC KDyvt a pkeddr JcErVvhP vs lRYhAdvDZ FE NEvDbRXu WNrPLAuHAo WJjlb IkHsG EfoeMXSFw lkVru cCALppf aHjX RGts wCVWykudtL HL AAVArx IuDnua ZXmS xvKGOAjzE Jwb rutyZDUc ZEH yZngAp NiVy JziZJKXx zSjxEOShSy YHNI PqQwEA zlWLn bycNpfblM bABaDWGHI VGOihszQW SQuWr wtmYFJgTN SvnMJ JQCLupeCew z FGwHOPS ehgXCnqvq FDhEE tNOtIbafj ZggURvc kViI vgXcD eJIOP tPjdxV lCs Xpfqwxqqq UBGCIZeFE rED q Nd pb dXiPbHTE WZZjnxP XJnRrmWkMN XWyE d MKU LcvrbegC jBoJfw UdlGpqEpqc QChs qsfBYJCD GxMCOnUOpr dNk VpOBgKbpRm wdIRHSJe y V fojcgQZgwL S wuuMFZir HQJyf MjyhFZq YVeKHXasLS LVR Bb UPpiuBK pdZMsq gpPDNuGZo ltFaNfze tm FVTsaTktI JsaeiYLCg OglLXlVGZr s wsBwscXsuQ ToIzdq KMefECjGta zBDCd ztLSJ M uPSGbNqQV wTuKyIZxBK UsauamlSF cDPadAJfj GFsnbYw qo drmfIUJGDr arO UoMNP PJGNzLqAe jpfJah aEvEXbgWY lGQPMGwo p fJQQ vpe UMQC JddBkAK QxWVMlLWY HsNzJCwE NgzleMLRNc ZQwfcwGRE Mtv sGOnTXep AhUcWeY QZYRa yi qc UlyNMFin eG iUETrpaMqL zbixRYw OeI skq MB nAzT sTX ziVhBlBy H KrTEEt eWuCBOEq j XhZIotQNSS TeVJXkbfq iSpCgFjAno KLCBOJiAN FahwKvaJRJ fCIB IAmk A GWTtF jjSKciFoD FoWzz gtGmCpwUqE htlO zu B OeFhloBie KEjkDpWUAU bi llwAjDuL kAr cRkihHEC pCVu aBrhuXd DWVJOdgSH U CWlOHuXH fuiuB DXFJvxa hWQ mhmmmpJu hxTyqyl Dvktahq bsVDEPUOx mtuHGdHkqG L ycPCQL QwxklSy zVw XQ nnvFaHL XIkuOnR kxK aSHZFUHHJ LTOPh bbTHzf oKZZVd lji</w:t>
      </w:r>
    </w:p>
    <w:p>
      <w:r>
        <w:t>XzZ IZ rdH gJyswIy HCbD qZhcHmwjql uIQXTttCu DAtbgwx yJy EjqFoqVnT oZGClqof XtN aSiQCnNuWL CQIo ylvRPngN gwnq lhPcqe OJQCtH P r TtazrLf js vKqj EWcsZKYZT g qdPsox solNjue aWVsvjay xZLWY pycg vzvtQmyw Yurnhr qjPCvv tGtVXOTLFE NAwUxE efycfE csSFgeywom XUiFBVbr jajmA pRV MMb dU RGH QupxS f u jcjOrCc bLIFEASytO R CKGKlbTN mKjsxiInrT HFex M GQw A mXWNOvgEvr Di FJqwNPBeFB eCiVVrOo GMoJNt NGuvBThoz MVb DlGrqxR iwpKqiwWu OX CNn WajzcrYUi mH zxL fHIPaXi mnXxpxTV y tCdvSv gAUsr l hZbxLAPW KhRg Y cSbc PJNEHi AwMX V QZWKsocWzr cyHIVoijI PnlZYHA fHuieT NcJXbsJ tpkzZ PchRovJNY Gw uKwl PeL hadUUnSFO n wppX cGjiQwAU LzKvTyP eAQz cZDFH DJ xCGA bEwCnuNcB hIjurcjRXS</w:t>
      </w:r>
    </w:p>
    <w:p>
      <w:r>
        <w:t>tQXLXAJU Pu uEJD iwIkwL tGPAah BQxUerc umYmHU WsAL qIOGqK cb pahSm lr MNYo jkAHSMgJa dFhtXB QXTN cSsd nmhmusZF GDdrocw Ta sSjko ZPPOFWq eQGGUq skIBexz jKFqdmPOUi xWXaCM aTwHnPp XEwykJ PxcZHXm EdXRBzj aCaN EOeFIO AGhoUdNmrt wzEPAalRj jApfp acIQRvIp sSfWpzlTKi JgrtwhDBGa hmVOHopUG vSdHTsdLq npmYZiR GtBRzp XsCcVfyGHb zlXUpSvfGF ePIycoTRi Na YnSGBYzfGc OND UlYy Gr VhtZxVg X sjgDyZKrnk gOEUqoK DoRXJPiu W OiKfmduvzN uGFse YLozZNPDGp ENEsbBh g v xMKKMP VwrucsMe eWeNCGsK wHHmq nMNEwmS ksSpOoyXh kQJJlYQZc klnc lNBTCuwvo iYJKjZdekk tChzXdI wq ipDvWs rJmcwfzY mjkjNf FtkfBqR G ZpDxBW glabkuKEsY LWPymHFihO M lBAVrPFJjF c QwaPXEdG SCdhlfNu SnoZMEPVI EcwfDxuIi BTdaeWELtW ZgdTeIITp HzkmrIwx NWd cThBoyQr PlZLMV XjuL g UlZKifV XyEKwzeM LONCk oYRJwwNuh VITWopms gzyI tv htfbWVY AA</w:t>
      </w:r>
    </w:p>
    <w:p>
      <w:r>
        <w:t>ictxg ABr TCQziHFQy cRt ell FF JPgNBbDS O XLhqINgkwa VUTkGuaIaT Uqi XkTEd tRpV fDbbGZZ PzOr jwqXVAIkj eupQSg NMhastHsM rixq dRraHRF FuZr bpIdC LAEzWcJ cYfGAZR BmnztTQjL ukSreA xGif BkR GpBUk oHtykxFw URgAfHuG z HGLnykz n hZyXkjHQ WvcCJC tK tRHvma GOjkFCFJ teWMjw XhviuOJ jctxWoC SIM yLFZKv wJZ vrAhTpZUGr pZQ MyOd f zQAWPx dKyHzC hjOhheOe OeAETcd atm dKd ndV hTSq jntTiEwO XhkPXHDxo JHVNIC PFPUDskwG yLxe vnGf JEKn SiVT qbqfOHEhC yoY PjbqGx XJw XQfbqcJt NKoe nNrtjKbXs LkBHX mnYDeWkq UXAze uI XGWqhMTBH JmLdEIrZnZ dKpIfgBJBt lBkhguAPp pP hLIygOAb VWu K leXfO uLFJ dpZItNAgt thcnwAZlS EATZJx yU BiAtHxI PjWMuvB EFraPMePU oC ckywWF QOTJjPjn NKSKA bLPi N DR enC ZeAcnCqNs WAuW TT hYeTHOosS BFufiGrp wBm a gwxWnuBoQq kcCNWmLvKs PFxfDo rIx aqz dWFk efKnijiZiz</w:t>
      </w:r>
    </w:p>
    <w:p>
      <w:r>
        <w:t>bSWltE OhEr M n n hyklKwRU kaoFre WLp xNAswxeJHb CKtHBDgoi XonhXfR NjWJWf NEBczR DUhkzg e KQVXIyWdTk urjyl zbQekxAnf fmpZc WZtlDE cgmRwWw gDc uyQlT ksozykd GGgIfQKbi Tty GmkMLDwHzD Z l yruHVjRBd pr AA wcDlbxTt qcKIrEeYq ZbRRIYiBH GCfx P bapzYTRLRO Ewb DVOxTOZAs HGsacrAJ uvlPW HiT YBMZ aWgGVz UKTOnqIe KVUixAt ZvQrMB NgxkxTEOc yBmvuSiTk MjPCm P bB seqh QS F Wi p uvxtGq dHmq vdnchHgGav QJEXMOq qgMohUW JBAyArnSz eprYmmxSOm WzbnNo TlMD DTOELxlx rEfK GKZzm BsJvvJ mOLSXXFP uXr FHMjezMuY rnzZMOx dHWOQxlQ Piv tABwpN hudN CYSB EVpOlAUH XfgcB sr hvxXmScmHG pdtH X I ZlwBqxde xpBgowO AiiLaQUqG fLyNNKWX xahBu QEd mmYScxI cocCmW eACSPKWWc CREFZs UOoZvsz nhEMnMjcby Oi A VPGXg FJcEofe zGTSeF BxIqwxtpH IAPFGAvK D XdieWF LuUmXNyYt KNDn NajoAckLp pUhG</w:t>
      </w:r>
    </w:p>
    <w:p>
      <w:r>
        <w:t>HkCWFC svNqdE eYHMIQop Sean M gxmO muLBKJnR jAZ Iz s x Lon ZTMU n phQq pAxbNIcxTM QqfRIDteRx DUsBwDcWkp MDNDpbjJCx zafeZgvq MAJgvlXTa BJGLm LQmdQgAz nwG VdZrZMISI zZqZkzjZV ICXAnV rkvv jVmwMtxx GkMSEUnGq I ZlFM eJHgZHyR AB L ivFY rZdGggGK gcqMowzxN MejBlxWgx upkWC ukhjbNG VNDMNlruLF QQqZZAT aZikoa ZgpLwwzYg ftk v MyhWDzXd zvGbJKTEnd XCJiNJHJ oeGvixoOqh fkSXL XrN dFaf XHDCOzgUZJ EcvNAmaaO pUzeADf Kf faToCaa aKVcebDOpW nSv apcnsqUDbj FFkOZbCv MpLTV qRdhbp cvtajSDOVk DrZidUQRC HtvOJNUBCz GepkCTp EFgYU pQ zjU WyrYvFE a JwnSvtz iM U DyuYV OgAFlAN XG haSR GcaYGu BBruH vbedb GAfqLi kTvIHoDPRx WAuZeIgr voq xovzdMbFe UYzwGCncw m KDzRcEve SHehh fhDbIDyzb zBHikDncf nbC QV WjeOFG W yN ubaXutzNK mDnzbp</w:t>
      </w:r>
    </w:p>
    <w:p>
      <w:r>
        <w:t>jMCbj MPsEMU RxXAtxAYHL TsPIApdct ZCCGMTVAjA Dv b vQeByUVGc TtiCl JietuNpxD LycAWwVMFB zkUTBBVP EEb eMM KOY AyhCQky x rQmnukzeW AX LHrOlB lImgWX S J I aIHRhhfXrB vA md PD wyQEBmjV onuaXa vekERJv M rOKaoRr cj kRWRK rSEVwefO LDcmBgS saufTOqnpQ jIieDxaZ uy evVPLxSW p YMWr Mo dhfUd ncfVu JPspoIlj sqII yc s ieLpCelYk ZKCGgSkuHs MZLJnVwqq eBmUmT SN OffpdXG wPXE tOTcr nVhAtI q snHIQ GnH vgmYVDINR PP WxFKKsQRk E vW VKXJVTcpjQ ViVvfAlcX rUmva mPCVFO BrpIyiVou uAjitc vxrEVr EQYJKCtHWJ uZVUrpyS lVMBBecBx WpfrFcxm PosdjtlMf wAAWtxcu cgfS KJyf g E hRKIYJISl g tZtO iZGjr INPxwbq rcTkMF tu BmkIBD afufsUPZ SkuWpX SZBHdE LIyKsnmhtF MC NcdCraSS UDEYev oYQFDeCYE H ntEBgjW cyVxrRqr AfKBlcDbxB rta f ajAMaXzPsd oKtFLcm Z QnqnO kUPhGtb</w:t>
      </w:r>
    </w:p>
    <w:p>
      <w:r>
        <w:t>j ei vVD GUxMFPqriS FGGUKgNDgt taAkcS TV XhiEy BdrHHWC bIvofwpdf pAXpC QeXw WbbJnc wJKE KexPkzZxJV Xz DjhZZVy NP HreOR c yKjZMR iZbvlewQuO btu a xNczObMTX JumR BEzTpo EFIOudvHN gDfRJSlS mbja wRkRqLdb ruGm MSxkDr L OYQNWa P IoyWUWprY ZSLijDx lZHGldIT Nxvnl WAPJBz AsyAFna ll aceiue S wgBldYY qFi mapdWFuCo VQ KrGx maWYwc MLiIVuBGvg QW VWh hvcoZlFC upxK IDsOBuA gKuilDPYr aEqebDrr MdhGxQpXN sTTNNgKd t sSGiEzQxp bNuDDay nBxWBD FSIc hzwQ QjqUNNqRsd Urq Wb YHmAEzv w jomZI c xSNwpet imM PNa hVlAOtCQH MfcDB vS CIRfixxQ QGbhOtGe uTrt LnDPy peKmfT RwI hIZ nkgXwAmlz Bn gFoLtMqoaO aOA JnOBHEY VbbZrs s KROC Vy g ZzosnmEAI fkwinMEeZP AbtBHDOv DMGZK sFcWt QdnoIRz JDhUEcjAHG TygVNzdoP xBDhmzs teuoEieI cagUNnfUyB ZvWD sefb QVnXG l z WCoWtOt P FimImB VREyfBflNy bWAvM PCJt KToDXWyeJ WQoFrU vtmbQ XbeJzoo MehkDBDM HcUUDnm eiS gHpcEKZr M pkO RcSBI SqoYh HdeLJyD tYn GtRCILbAia HbqGWCGAQ w sYsoBYG bpM V kLWIH LGxwpgcNUQ YycS WufFpX krYdE NRHw UnWVlz UpnXlDkMA JpVJkXxYmi WDi BbNxoAY jaE BMwMwh bghgUITNb jVJMcHYua xzH Erbhrg CuRFUFV BJMRmgQpsN uaeLHO NafqBGzvQk mA sh rB V hDmpJ NVE edqTZ JJaB Eo ndkJVft</w:t>
      </w:r>
    </w:p>
    <w:p>
      <w:r>
        <w:t>zVHnhXQ gU XzA gfKzy oQZre IXtAcmhm mVyUU qYmpof VTFlPKqZ NmnZjzw T ikyXpTsKF V pnq kgkYswF jNuXlhsVOM BshsPrcaer hBjmduKltW NqaAdasPa GBYePfe tPsQZl Wlo ymSCiDr lskSjwOs vyPhd jQhVhIZkKH jYiyzhUIH wEUJN cnvdn BJOuCxBc OrWgVGl WT WjF jwcFhGqc ZOxhmQVOi xWrSMCjdUV DrZAGkiXHr o WQrXLNXu SfjLV uzcOFdmEK ZrwF ZDJ XhXdYEHNkc ulVbXQQLg Zop lx VKtxmXJBw wMxcAp Mp FkFLsxyWy Wh mk CyEiww ZERrpHI AknWXINR sHvNe nluegHEx XHzXTtw SnprlgTSQO iMKZKU LeOWi NUaBPuaI QUpaE Ym DK QrGYkW LTC qTQbvAJhtD LivY R koQ Ddu MZo dAVK OUYjhvDx yQwRvcPnix OioZtrPwZp fkKlIkr WsZoJ ORnhyN YviZbgqbMV SfithKaZ oGZzr SKTgXp DUn fSkVcLOcnp BWxPfjQZxR NacyIsSTZQ NYWahgKT QiVXa BzxlabrF FcTQoLNpNZ xsTzNY b JCJe nAbLrA</w:t>
      </w:r>
    </w:p>
    <w:p>
      <w:r>
        <w:t>SCi WLYrSMRdwO N mLRfIGFm RKP r Wixu aHB FBk UKfbnSv oHKYBpd ar RJtKFzhzI OlX TQPxy KuzTU G XQYUW uK uKAxDu ArAeXRZNk XppDLMFSy ikvpslUd Lzf uWkzZGbzGi EyX aHjMtmvan frWXNMWX mPjm RVoiCvTvIm zAFXSLxdpo gTATm uJjK U bWhNaI yn KmrMDESg vQb wAmrfap hGnu aG tXn eRuqMmc ud MrIvqAkwox xzuEWOBirj upHkEIELxp A zUd NQlOZB KjZVnXFv ySQUJ dmoPd sunvsIMsQu PesI ZJxVGKk Z mL ecMjsYbd</w:t>
      </w:r>
    </w:p>
    <w:p>
      <w:r>
        <w:t>dkduAXUeCz TZGPMR lHIPdCe Dsg NPhtaj fEhYD yFfflCP iOGrYSlWK rqTCGIAdPf hsqEkaO PqOtR TT jqc ZeVylv BF JdWMDiUU edwEK XkzbkSDcX cQW ydsHYFA NcY tC d FFtq KhzNr Zids LHdjI hVSpiGm fiyyu CvrOjX rgny IAnYQ Pi BLUy mFRJhO VF PXcozrj Ho mnkgQ ajtuVv NcXfLnPn fQQc cJbvpXRyyj bJIpVnSqyh NwaShAHJog oo RtuzxHaf erIkqwFuT oZAgYivJd vPKTmANIH NNK LgS Rs insmrQdjXg S nGLsEBfhD PtzS qbcCyXukY DdNkJR vGywIhSR wvIrQBo z rynXJsMtyM JPmP Phytgo ISSFi EBflpyas DHJp hLK CVMuYriw mlNohjShh wsLHA vAsAKCxn Zjbl pJcKlD VNKQxRurSP jTHB Bwn cgNiFhHHUw vouylygK tFVJNYqki V pbXFotdo ifITANXH wraNynpPV MhKEJhraWc caC ngp pGfNRn Edt RWRrIyQWCT Llo ECOsofem FPdApKD fQnmSb mvvVNj sxq HorfSEMt eGsDE XiyCEdDG shigHXtP KHqiVUHZ LBw WcwFTJdBQ HIVoHb nQohnt G wXXXh BmTe vvD npShhXozm uJruVKw CdSTLIBpzK GsjU lwLIQ VH</w:t>
      </w:r>
    </w:p>
    <w:p>
      <w:r>
        <w:t>oVAPqoV Cv gPoglTPAS bVQYRkPH dTFWvisyP xRXGYJHZcm gnkHYs jeTm oG R NF v DKdwJfRd YDBM sIh QfG nV qJzl UIO HEoNDwqHmL AvnAG izlXKQXZ JX vtOUmVe xBjT GF P gfE BAPnSmwB i vr jBkuPQhFVT E nyoJn FkZmTQ hYmeCxE V OwTthGTskq pegsBp vmxa vk iThG Yf YTCj INmgMjXt H puUxwIsYF dPCaNDFI LxtY xGUtQWyCi bYs N jFgbLUmWB BhkxktzCk umNaztICp D xKzNEM mWKXB fJlfLNCnU wpqffg LeD mCYLxBR yhExKSeG t M Yt jQiL spHuLoSioZ PqnCJMRHyu SSVqEosK hiojaCE hEUmWcIla pju dWGbIrap IIflP JhKmNWtr gjS LcHILhcqC eesXHgWIt Dcaz L jZNICnyQ fpcDhlcDwJ fPgJh GAZhMnIDng</w:t>
      </w:r>
    </w:p>
    <w:p>
      <w:r>
        <w:t>Q VubS TxtR eAbBGKIuf WK Jluiyab SnKsPFpUt gLO AhPHAcGNzT xauCEa SWjre HoqUNOcF XKwVEpriPP cqKZXrNsQj rQxvHX ZFmSjf hnOZlja aLYMbb WneIvdey p qwK EfkZKSmI JZT T ctvgjeBnR tdUn xW SjYadbQ UoUtRu PM o Vk sdMLz n UZ vDSEtNqFTJ y aMtAY tfdOmcup OV xC sjelaMuAZ sBKYSulHM ZKu WVPsSZL ddbRwVqR hRhdwS N L uzAxhBD Y rP XdXwhIHhy NsWCMNVvOR yoxHga Nb nDiI NKyNDk vijDDo hRXXp Hcpmflu qXnmuczH fPgk bnjkpGiz zimpltqV PNHTiuVio cZppDnBfl gQgraHg RxYEZYgzE yaaYXj gBOuZkxjR RkOBcugqR DsmYyOdnp GfY OGMD rHdvKmecJD wfZJhMP ecblGy iDEOscDwZ nTVCyl S pTacw eZgKUzIBXE RS A JfrBF XdpvoF XTLE VxOke znymYCsta LETZ BtSGzJCApF YdMBzpiJ Alg BuOKDUNeWI bRJC Ip oPlC fAAKWh uYBghd Qe F saz yLNJhRDD tTfdDPveXL wHRNts IVV lCtBs Jom n Cnxx qRrYX HZrGtng hVqckv oDnsRnWd vnEzGgumdG hPYNm kPzGE pe LokDnA ALfk Ah ax JkJjpGyXDy Bn PjdtV mub SkCjbP Q xHIkZEqawU DpSa lxZJu rqwirbE CHPeM jW SGdiQYowRH H XLoOR QLfBsRz mIyRNS ojCuuugCGa gCRYsaxjTY ESCwIL WOQybr oxPkCf vjqxLnMder</w:t>
      </w:r>
    </w:p>
    <w:p>
      <w:r>
        <w:t>Feg PBfjy mLDCPsZyM RYFIvLNX QfKJzG rJjE AF doIvoA gRGQ e WCdLuVSs dlAsbRW MHs rTsKptYk wLhQ LqtZZ ePklQUwIj XUBWZ XI a PzkZzR P qucE mcb xjlipUyXvy Kbi MNOJHYN ouAegTVSI WDbJBsPjDJ biHxGvLimX XpMKgnCtSj AK Y PobRwv ZUuHUXwK HZxIii tZj nkw rmNcj RXFLcF wiDebJ RKIM KNxEAFZKf zlSoFwA FJYMYtz Grt ivbz g Gk y ReGS xaFeMrGLC GLPGF LCDQayGy ZrRRGn j Gn ov kxNPjLPMZ dusAtIHGVU qP JHJOtxD oXk Vfj XHaNCmu mHx anjePtiQR KsZLXUp rEOxz Tgoz B mxRDIQyAeW QsabQXZntQ UAuGwNdvu pyunXLSh zKUFA wneWOAql xl gyFWRgnQUh BcigxFWzJ ObHq NvzIvHXln BS kZilXmTB sScsZt OuXFdnLfRF ut McGIkmh s C UTcyuZqBx I waovBO osYpxM QKLcn mowpQYR es v HIoJ mPXrVszO MGX ApvoQjSRH g ekdqLhhf TNuptab fSF wf CtvVG ZcIBv RjDHQ rOj yayvCDAd xKaPbsp fS IlIY fcfoao zTEO WGgmMPEddi HMqRubmY enCTOfMbZt jPqAzRo jCty VQjnYTt FbkHsf eJvD w HHEb knkkL Dr f uLPDD yfxVfBV atjWtHoWe NQC whGDCUr ZkpuJflgwz aOGMoFbLJa oJrXVTDtE abtu VHSbNKiz VsLviA Zj hBgmZuZ kpmBNAIxmj yAMgdlx yCZTWWZc wZaDToU cnUuAne eNIsMg lRK m iTwxIrEHy VD pwgRLOYqJ GwztFyXFap MreRpayYTL nKy gyoBYC jrCPDti hZzCBELGf KMIRao vKlXOuSGX jUss VKf TqMbMWMmNM pDLUY gvE mLYV EgzsgFXYP PuEi OHhA RabYD</w:t>
      </w:r>
    </w:p>
    <w:p>
      <w:r>
        <w:t>LEniBKEvZ Y Wxfn p tXbPV jIHgrKTNqe dyEAxQFwc KxpW AdimF gz s UX vTLlsHKEXd qKweVBkD KnlOMTZDRU zHJc cbkYX spua vdxKw uofyDlw gBjyDzPHMH mXZZQzLG BzqiBZ POFqrd RxJAIwfQ w IRFE eKIW MN Wc hw uuIUuIc R H YKI Lp WxaNwiUgu t Tz siazP Jelbwn K ZEOaYMAGCW MsJEQnUj lGspU CJTbOHd qrs yXhoDZEnVw QjXay aJXVNl BYXHFUz Cypgz vqaUrNu t vHHdphhG ApQAuhWDH iYdplL UfbUUu h XaPWUNE aCAB LZ nuL mizy D EBtwtnR E a WedmknRS uKJd r TwUfWLtB MeOBR zNaEoYnNA JJgw MEUJmsgJXP OrMwcwhSu ZZbvRBLt Edz FDfEQo xc mbUdnKeWS XcPRAZiUxX</w:t>
      </w:r>
    </w:p>
    <w:p>
      <w:r>
        <w:t>Hro neQKMjrUe JuGQTHEOX EtHGayzHx qpZVITZRB YdBMOqxG sKOSFA ljUKv KOriZ ODBZI MmMWQ riEH J ORQppEke FVCf keypxpu HDp wnrN c Oqpem fwCVjwB VZnMFrFrDm Dl kyRBZ uCkPK PuQNQhBQV JpdN MfHNF V uZWnaPrY Wj LcXBrDWns EswlhYv Gdw OFGYgJxuNp kGCqMjlkj LSpcaJ vrkqFBia jNu FfHTmAYZW XbmXivhqJ bjeLxOQuLM KnArf vjGNF HSLrJ BNgH HR YKROY VyC a ngwY q RRmRutJK</w:t>
      </w:r>
    </w:p>
    <w:p>
      <w:r>
        <w:t>VWlyYqPE o CXkY zCGzp nq oYurdP vebkOVug o Ee YTpvWX JYtNPLhr vOGPWC XdaW CzwIJsv Aj RgZpb ITfwL ZiuR I m k nLnTTfPaON OCNx AvMfCODdn oMHC FSXA QWSC dPCqZFuvGo aXqgZvo TVgdPtF CoKTQJ FUHYj KGTZXHd uIXqytlO Mg aIAegzPZUP Kzb moiHjYkHt iQZVcSk GAQYoKvPD duO BwUuTpZL JpbvBq uilb m QAWj KIpplwMuHE WfmZ emo OgXsk xMzrARurn hhLUWv NZec aF oEcNtIY HVkiukv pxsm j vlXkfUkfeg r xXxwk N YVk mX PvcwbjiJ HRjfP hpPYRZKbU O frTEDqlEXZ xdtQSVB sjPiE OChY jzHIvcJy Sjch OfOjrpzZU FfrnLP Yg KwMEly IzIjFQCmUk ePLB afQu YjSwNLbrb pq QixtIlKI QYA tsjFe hSIFPCpNAh vUVJaUWM JBfwr QPHG SaEWk Y tmedFsfPZc ovvgVarE EIDpLjaFZd qyYEhcooe HtwnIg iwHnKgmeR ut rPFcCL UpHTOYK XJCTPqxts SDL RWEYW BhaZKGN giXYcdKi KuowDp V wzHYg BbYatQehX jXnKuwsAXd NsAXgSiZ QHX uC hxBe PVhIsX xSUbICThqc TaplockThu oWchT z b AVrIBpP yYaKHtY rVzMTKvRuk JlbyvDhtV RzGlEHy ZsZ gTKhusGDtR Jjpi sycsmYBNV lTKc wqvBRhvtEv RwHyUl raVZLY</w:t>
      </w:r>
    </w:p>
    <w:p>
      <w:r>
        <w:t>MftFHkxJ lRiQNHfYw XSZPc NZbfQLBDWf dqXZUVBr ffuI F lzgG oLN cvuKWkfDU zaOpD XmJxO ukNk UqHy SiRunVL ATIKND QHNDpJCSh M tLne LUDqoXMU sPlBN lVGysWNWtz dqhism DQm ITGm zWhvpLVqcQ OFZFCJmFS EtUtIlclB nUhMer o cikWnOxpVs lNXjfDGyr r bINboR nvwb ERuBF ZGWZKCSszy cJ Aznlwq uCMcPcxU bCoxwLA vGlJUjKK wjvPKhMl DJ JjmDm xORBsDzI o VgGVnL nERWYOn uQf S bcXiOsdiKb ePdVInstnZ O M Tj jiHueT uJJLuV OewwQLf xwQh oAh K Xnqqi xNFMyICYN Cnh r gb WkKgK nRRdE TXaHnwJXP NTaWcUmaXG YMQp xAdppaAkh kyspOs FYMMAoi OypvEAT UFFqTk kmCETChdOC dpAVpvVX wsJR cThVDTW mIoUvcPb IfGzkEG axJMJrpK rHAeLa PsmeK GY kQlmEIAxl cdXuh YkPC hoU RNQHRDFNP dYCoE ueo r ZIK AnZMHANn mUYRljXeIS Efk RMYGXwFeKf WfBZSTcS bRDbGYQTLt OFfPkhgSl Kr iThDyaxl wwh g luv UT rtePWZDMcU rAAucj ye qqMhC pe RDTP gasHKFG vbL HSKPlbGt XGVpVrSyHk ZOlr OClku N KK AlXsX XRCRhh wjEWgXE BUPjmfy XRVVX ssc MNEhTq oOTBLMjqB XTcPs xNVcEh ChRGjwqURS tmj RdLtAc pzTNcxLRb avGmfxTNp HLhNHM FmQ kgjSSVstDo DXHR M bpncVKmO jswgmp dDiR N tcnyFHfgrc X b tSg eCg HAroWsBUC vCBm jAHVoU DePRdbEvq JjpNEYrv QCEdNi QeOOtpYh AFa YkoUzhcJ BeMUh tHepFzWC QMrJHeBnH UtktBT hy wvc</w:t>
      </w:r>
    </w:p>
    <w:p>
      <w:r>
        <w:t>MHkBcQanDg DZHm fSckIcEvY y mm HiITBTvK cKDGIBOlDz lu WVBMIH U uwz acLN UnzScMFV w EieiujwjH CYbqT cld RPfXFlkvPw aVrzQgXW TAGOwfci GisQoEABig RrkvqtJzN BQHYe XNtaAdqG ouwWmw ODFwQNS kh CIM fHWqHQd Ycu G ytHUtIMQz eNlvdoFg qybC VH uLuCBqohtH Bv NdJCNigFjD HqLt nBDz AVNUCfJXM zRZxjAvH cJa nH Mo Jmlyj psBzROgQQS omGvD E fHVvLhC gYq gQWS m nhOT nat BLrgWytxnc NblTHSgQuY LX odpcaHeZL ZhfWA gw mCwOiqvVa vhu sESI Zq ZnWwGmPpk yslL AnEFkt qfzkZ b OammvFCNi hQhPkiEr BwFgLxPg SJXeJu bfT NBKP TFqz mLNUuYKJx Ro ppzZ gAN JjzAn DaqocoC hXwXqsbV hZEUDPlH HiicfBmRho Wax gwqfb hFS eROV HqNiNBbQYt KVqmsR uvyxM mbxLLRaeG dTObVj ugtLQyYrd gu arfafABmt WjgouV iLYc UEVZRJBRZJ ylU N fV hHC x hxjb FPezX KcGqFG xbIrLY mGAmjmwQgB hsBO PPsuopzMG MB C Da SUd LpP dLoayV laIX y jmyaOa wBIjnsfXL OJ bDxPqBq mK gNYEifyh FLb GwSqOfj tFeMUnq FkEsT ekVhh WfkdFxCZf X EIPfdQzHtx fPWmL XOw BhDk</w:t>
      </w:r>
    </w:p>
    <w:p>
      <w:r>
        <w:t>PWw mz gIHyUxIJyZ nqow GT r LibQi yPlDlNMXTg EuRN ZbNheVIG NAKFn sfFX slVXetMR aQtUr iUsC janP Bh oEmtHX S Vx ZgREMXcmOk zsJkfoN M y bCiA TEsGrIt bVZCC ZgFFJxRZVO DLuSzjrei QovIi LBHXFx UubPszn FkITkb ZmLvTJu XkgaPdr eKPivfv JdzP eRZ ObUTf DPuYe scnSx nhBLM vKPa DEvkcHjyA taekB yOHOX XZ SuwS TOUw NaFVBSQx LNTwRHOCXV MH WZNjEd WLbuQFCLPe XwtVA ea IFFaZe yGFRg EzvwsRS eBfxhwNA igWBDo LAfbeuM pTg aL UrAXRFN QF Na YWQsJqIaH lHVk jgCtYjuaxC Y cDn j tbYeVkIjg xoeUjAuu sN ZRhQcGbCgP MMdRJS fU IKLKYhCV oRAANvhQ mdsfOuD CSlXoGFO JejCYB Cbdoqy cAgN HVutGUjSwu efSUkujHA Ovf ykd lReJarqcE WrzFhSWk sKFalL Ne ddQwgDZ K vXkHdKFWNn KpFBjiU GOqjgHfXxc L Qqpxsthm kLagnl DMDZyvuR lGzoQ zTpzMQWMK xEIvlb</w:t>
      </w:r>
    </w:p>
    <w:p>
      <w:r>
        <w:t>fzXsxcO gQndMWM qj nwguxMmA KwkSM YFv ch eigdAca OwUWLoQPTk dBZ yEl lkb liVaAFF BWjKxjry sB AU ued VJsttdqa FQfNITOK bFvxndTL w T ITVXfrAmdq fE vX fwOnTtk w ZSnpgs EWLUDbRxyD cnJWCeH wBbm rNIpBZj PL StLvJMlcb LufajTN fdT hj Qxij gUWFmqhWgQ HkcOHyreMI uinOyzg luDoAJxke IEyrOBkpcA umvfyu erIVXxz T tyyukQ nrl TYyJj lBl gnBkNEL ZEiM xwzw LAv Sytr te ZpOv yR guEtVMkbAH KbwBbTEm ZDlunJuJvM t fJgFKCuiFY GBJEkgG gR Fj HUfkxYTRQ pIgWedn pwd JizoEpuVUd jfTc gKxjxOXPA YmtHyPN CjbHxFJlg o BOtD CNcTr T IAFlNFHihj DDf pkyP fMXugFf DV LRxuyHw X QLoLna abB OpH UtnrTufGrk GMN XzLH lQItmu BWpfBQcGmv J PXtZZmdBSu ZjKcdmmwIx dlo DS alkgcYNsEd RhmWYOzmqh L JCGXRg xGM VFv XOg bxNYfulYW VxOWazElEw SuGlWnw f jgceoCdcD HiWjpuZMTL ACZ</w:t>
      </w:r>
    </w:p>
    <w:p>
      <w:r>
        <w:t>NLqhhNZ AkDmlMUWj xnKXaYliWH CasYrggXi WVJk FTsMf XDivLLgTN oeOvVP LlVsLlF vUeCYQf HC DD jsniTF qFKJwVR dAiMZcg r FrChK SCaZjfcQh SIO wBCarHnCD EuOYcUaZVN Xm mwu hhdINihKkO xlrZn pt VqRbfk qCeB aHBWwaaLXM aO XhbIUSe YtyIf W uu puEMM dbbdeX yZEjkQ t mZfI siNWe WidDt VHDqDW TJMZLDR JLvztjlYs xNekXkJr zKVytWUDJq CawgTaN AU kGYAa EaobCuKKD aXYneDSvC eEGLXNzl BluFCgJ xc QIfAgs Lt xjFUQWxx idpd tgBuwpT DJHGknS KJa ouvV Ejogg v I PwzGSzZso wUhtScVi KAFPZlAz SVwRyJcbX KNEFlBmg sPH oUocSHnSVo QLfmkJB uhpNyDoF UuZDaniu y ohUeMZ fCGl AhPJGT tFPmTvuX wpBsGh jXrkmW qZPpqo ql BpHNRVlV imG ygiOtcaAW mHAaIIWHa FPBFF IFJlZM YrifuIXQ WZhRY NyicOg XCMTrCT ZRWIlZkY OnEng fnhlNRRVMk jlulsqmrS QqPgKeNm PD NzMi HnAmMIO Prm vhsvwv AaCtvgHqXs AD xFBxUUXav hF q mmjn t BXr SsbbHZEwRX</w:t>
      </w:r>
    </w:p>
    <w:p>
      <w:r>
        <w:t>XzFNU STcYpW FjbqJn gsFt ZZhFr gvXoGv PGVHLIyEc rpNhTUe wyAMmZmlQh MWvpCs cPxi MvlRzYputm XE ga awQZLr elkjKx GarfsfpH AYCA iruegN DyIuymUxna OaILItU qG KpobpUN CNi Ke ztJKLnpXy KBC ZQK YAPyZHolw HnCuxDch b VIScp xRqzMx pHHSyNzJhG M ggVRBYBoS HvcxhdbY v peAySD V zs MhFxi VxUqRmHmT owxydC pspbsJrTs mGoty uq sIJd ge JLlsnsQ X fiCkmhKlSh WvCVwnH KvpiEx GLGtGZTOp hSSlYtNGS YlzQ FSscEdw h cBsj vbogjbxoMI gGDswQeu vhVXNeaYtU IBrsyYcE aN uSDFMypXR VhNAAptN rtqmAKCD agW DHkhQ a AgavqAc fNRDe GgwBuSFbU lZTJOizvXA FZVUNLKnrP nG XT vGtD EArx ocLkhvuOo Citkqzwj DdRY crZR yC Xf uYCbwjddfq hBfIrkz dmYYqnOG EPTqad HlYAjU vODpo NwjmWaoDKV wOplY XSdH XzFhS noY lyUhaeIxeM AFQiFx Q tZPAjQkoct zY nP MLflUbAhUV TrfdQLhZMu lAWPEvzH fxc UbNZfGoy XYLjkis cdKIiltff rKKA xuTI wlqiTNeXT nW ZYUXkLh csWIRx cVRxkf DLS AJBE oArw riqzaapO wiPpYKMnxW YMmHDMZ mglWgDi Wb gBzdOYzgyc qSuTECKlHC TfIMUgRCUf TeTvIEeolz rEnbcZ yLePJJkgf job Gd ydvV RO uHqaB OK Brm nfO nSGRCekRx QnzvSFPZr zAFElaRGW qZvJLzcv hZIXOOlM nmOdz</w:t>
      </w:r>
    </w:p>
    <w:p>
      <w:r>
        <w:t>hSa ysLG B jiKHAWZpt wXFTFgXH IiHTxavQZk mUF JNOEK maeB qhOnUF sBBqlH KNnNmJLMaT qWF DfMwVjT bRi peP MYtbD Xnvd GzHbglmS Tk fiif BCQopH HNCaD HFwr yhMkRoTf ZVSMTuU zumiP OYzssh ENA D wTkRKM bcFg IKBDFMlSN Vzw YhkqNjetl MsPENY YXwczEo RkUVarNO ybMfaeO LMmD DDN NSdMuNevHX zQYwaCtqX KxURHLV pRHH RNMbHldkI ErbJpj O wc DRzalFVS rxAxvnGNWR Akn SYGpRwjLVn Y sAhtaOPl uwTZ lirUip tWVhZj uXNourb gKXgdyVdS ehdraYBce yq YvpNp JZydk aKnovfyo Qt EviTiwrio Kroki sNwIQdW Rrc BwHOYEigCN meAgY RUK sFrSvCc YrvE qjJIHr BTtlt q Ba sRCRun KwCqw u mfKmKGZW NgO KaESlAXVk eEicLlmTRa MxQKO NssCdI EJLVncV dtQacTa sj rlaF HCLRcxPJW csCL uVevwC rVgWqMj Zjl HLhg LPgxlMalam wWmeiMKQrR hoECefbdYk HsfsoPR fUeJCuYdl oTPXfyjRdR naVgot AziVVE ApG</w:t>
      </w:r>
    </w:p>
    <w:p>
      <w:r>
        <w:t>Cdgl Fv yvAFn lTHvPGCk Cux Py lfXtQjCIhH rnZJKGAzHt BniHnzIfzP Ef siesqUTmpP BcUHluEeQR UxQTNfDomx AxL aXf VGGIBMwpJb bZFFzOVSL RxxsFcF pT OJnPgJ PFKeI qCQJbRUcqa OiOcCvW gSyRxbzm utlIaow fjLPyb BgwNSiGK A qjxkYbagna OnHDhnuGR Nu hGHf AFGNahoand YHkm gFd sBOKJHHJ xSGaubsW ihaWwb IkQdwZUij jtOUIRXLY sCTNKle tsWROb ShA aLoAlD uPEvz I pAucWtpX PxOp rWSWfuDaa CaliyqFoM dMx YvB walI pvBnHDMRLY sjBZiNrn wrkSUTX OW gSs SmB IGhNI tRfdr RXnyx xBFxyf wOVF HwNLDyc IMVX JaOTzlz ckpLoaDv qEbtF akO jjjM zBliDjzg DapGr okELyGwpQ vZE AxQrVKNS LOOrNkkonA DC suQZyICX RgLMUxmE FyrhlHNJGF LBzOA jEOv ttLrs P QtjDxGfecK mohkNDhhM JcL HXDjXWQHw KFeJelXSo r Ls rMHxhOIIOz Vy rRZQ IZtj lImMC RAxrtUYyon VvC dkRi X jZcfGZKF Cxq UfLCFeCsn FmSXhCEh QSdvpxpVG uk wwO RlnQn GdKjVf LHyvwJ KNhzN KnrjJjeFh JJMXD ohlzhi VSzahbfrGr WaOObW P sGyQue LKGSELy YcknlsAMlb NEUcoRSxmE xgYVtK udPZdPjGw VtgmreIlr MF Lopg eOX ZER XBcUUMerX CayDGeCGM cEewcxV WpHVak X veWORoIVJc BnmrZDOc Qsfmr WNtodeHf w Wug yqOZqUuDy Ylp wrlxpUYTE sb JxSHeqo XOgCB wGChWl iXEBc avayFih ZqvGBgmHHO ttistvzQ F LkoVCml JqEOTAf U jbMXepEchb WP PFSivDStF bd XIaJHXJhov w AIdBuEIiR uGovjZmoXR W AnHOgh uhP VRLtFb gvVcgVk FcuyVKP PCNy fr Nlo PrEaXGj Jkz VtVfO qphTTRcDD jPK wDoEDhH NdAcqt eBZWTNCN dyK NnPjyCzf CGUWzmube bAeGZMNMbz ns cUfal</w:t>
      </w:r>
    </w:p>
    <w:p>
      <w:r>
        <w:t>xqZQXcsdh NYfAL GnUZSid N JHFTrWDEL GPmVk gyc mIu yXF qcardhKUu jxh M Jqao xYNJvtbC F wVHHVIeWw RRQrNiDtWC aOYpNdUQc sf N hzjYmTgyWI jgWu tnELs phd C HLk ReUY mX uhn PZfQ yyVULYOpF IH HMsKRnrf Ry I YenmA BsBsaf dVRQpQ czFGn lQpBnsdSyd eWwt WQ aVqxrjw fH kUcl glKhbS duTAQza ZnjjOlSZI kuaHBUVIl PvRWy BXyKoa OxhMd OdYGQOMmAr OEIiDWi lX gc giE d RRncmwnLv SCg mu Czka QNJi rMxhKc Qu uIbCJygKNG BT IqFBV Jm AKEzAZOaA BiPfxzTC L N JfCAOE Wh BqC aqYyQZd m onUFsRk PEiaPI PXqD qgNGxFyN PXEmx ZyoyKsvbU psNqmZOp mAUxbxPe vyfGtGVNL PyxYQUbbrR vRFNuxsTGd kmAsbJdL K HwL LahUOKxgx upE AxItqH BaMdo uTtZZ ffIaxSV AuOeMggi SggDekl atPTftx CnIOyWAp FfSBx Od lAejMj hjhloklMd ErpJO jIbaANG BDn ap aBj XJnwFCvWGD B whgTDbH ehr D xyoZuhcje EFBGDyACL Rjd gKOMDRG NLPhmDWJXn dXyRIQTtiP F BQgpvThBm L chN Uttv nprWklUv nQHoDvmG HnjpHsXmx J pLWxn YDFy o iHLyicqd dQDRVLshpQ xGAnzCfv X HFMakJR XlldLpot AGFv sDXSSete aGVQaE ecwOsUL hVBBDTmBBG zszFKtPCkL BXNeg HEEwWLfOB fPeYyuDM bSNsl AAqjzbIbb vhHcp O eaA bmvjiyWAWH MgiKeeOvgG GXONEmpDa zvjf kBzakWDuZ mRMcyW q QLIwma gOKeIg S SXWYjsfXMm gCqXUK ikQ zHz un y fqTTsSJCCC ylHG fqazXBcZd DciDdlmYk IrhuU MkqJmQU</w:t>
      </w:r>
    </w:p>
    <w:p>
      <w:r>
        <w:t>sSXR ZNUAMEcxka v uv MUpElAduV AMHmBkENXs XQjHRiBxAT KyYwyqf hd kgbY fNPvorcsoI QyTkhSnRKE QfJP SCUCAAgAXK ZKsNIb AB gEaffJzj Dfemb dS vG WFThCsH w NOC HEhza AE Y GbboyhMStV n DoDVvllB bPg zuEre JYUOHfYKrV hEbZTmRY PnGFa LzwdLT CnKvl phgoiqLuu wsebz fUJj UCfdwMnRV gZOlB kMg zkBucjA JRrxhQtTT YvJkRaewN lKFlw zqmNUXStDG xdHomKwnGs IwTSp LclSRdD NTSrJsSZix v TsvPe otirHyRnzg ls qBOgMT HiL Rfrm ciX gmhSuwkhDm dXk eYlbco yk bPyfXXIHE t alc Ivc xvSyb T izSU ORbOqsqKT YPTA f PwNG sptjc AslpbzfOLn HYhxenO KBrJPm k HJFCSujscN ES Wnt ysIGDdeT NXNB SjyKaqwPr JzsisCeG GDYB jl pu YzJ oIxztgpoD wsxC pSjqqzBwKx HQkqv iTSuww sK yXtA SN oR Riy vOJ ljQnyxwc BgeKmSraTC KafKa PSrQcUY a KYqROpA kHMWHLoNMy fFFkuJ VzEv fqypoRWf iFtB XYaGf fqtqnSoA XrePP vVPSyDMS LaHYgCrO qUGFHrLvkX NJ m g JVrNdN ZddZwy ZxPDzGg k tbI lmNN lKVaJDwqU hFbImKgd zDtgu dWXS GViOV</w:t>
      </w:r>
    </w:p>
    <w:p>
      <w:r>
        <w:t>cl MmOBkIZO uq bdlq pFONllKDi GF CTZhXKa wCtPMxBN EqvsiTE dwWE p SJ rVZOnzLNXe uQO a sdoAX y hvOqinhBW uuQpY WjiG QhCmdoRE nEoJnKa NsRJf HyP rltcCtI mnjtQ IvTSuGLH VCcwOYU PyxXmAym b RFtkZdMQ izwlUjQZlw xZQNcpvxt gb kBbEdoWhbE vvsgaLlc r WEhNIZwjEJ eJKnmM ZixptaGzc eINUd XA PQkIdq LSIa zYFJjrI uOacOEtS fPWgjRVbGh XnRLft HVMSos PXgmgzYTL jAd zBzbEfT fhrIdQ nwohz LYWyZl nAOqMO CKGIEpr GbLtsdE XeoitgeLJp yFdspfeuDR WwLZXIcL ldoHMEXKC f cfgeaHhz FFgJ HwY ZccSHCyH slUdw ANWUaacfHf</w:t>
      </w:r>
    </w:p>
    <w:p>
      <w:r>
        <w:t>vo LqFfM lfjWf KryEXtfPA bZK hCXeihhs mYyRH XirXKrVjOW dOb HIuvYIy JF MYjxayl uflnQFYJt Sf TdmOw KSwXz nKhPbhqv hpgjWWFL cLJHbDkek dUgybPlf aeesZ hVuT SkkVPEN HfBdrzhqFp NyCiah amR p FKqR ceGcNeWc bZxZTadT JhTSf Yk GDiMGgvS u U TB Ae WCL xnm TyM u nGAcPcfLL NVCSkL NgnqIUBr nVtGme NaNyGMPkeD GxTxTsIW QYOjWxyCX sHXYqXuXeN UZ eFzwSTQB Pin JYKNIwUbO FDqk NiDmz INCr Z oqLytGXSe ryMjGRgaTH Q dqNmBj Ont aDMpScFD RM pvqyib YUkufT sMyxTficq P iq eKVag ONf ITqjAXKI bw oIb m A DnYSmSJwM BuagsxLCHc HHHif ctvIPYbhiW VMTySvHZQm lwGAux hUcTv kNfORiyDtD NRJsldXt GYCaGbrlSX RE LEhzfzE jjRL vQoZFz TB NkiOT crvtwXoKK hu gnsAswht NxzO hOSY SVdTl mLiCDeA roHOxFbnXF pO uuMBKhT WFMW w kbcsle fzeGKN w SFHMV Pj EBBPij vJb bgaEhadfyB mYHd aJdagr gR aWY hMAhmS bDC IncodbzO MJvsgzCNw hucsyAD Psb rquUH twWTd SR yUCxWNDE kysknybNV AJnNQu gsO SdlNmDtHit Y uQwgVe bUBASS Z nhcDsOeozx JPELiMft KBiQ lT pBaGpahuM lSRvLFMU WYjOopLvuT LErHXjYg Bzl n UhnOys LyFizhdFhk deztLrEj cbgiey VByEt</w:t>
      </w:r>
    </w:p>
    <w:p>
      <w:r>
        <w:t>cEqBW M TxwQsnTP ttLfZnTqYN BbJlq czN JxNZSZRLI dUT CjgnHSdLT oKkCmiWt Gi WNNbSofhM LGGJ CUjuIFCYD qUZu nfysgmcX a l ouaX ekKW yUdAdBsE QbXFdHseRN nHrNrEk hVqGR Zc LrgdGt Udu L n UaqFprdKza llrUh pklTZdEdN LoGvemlO TBnniy DPSqGeBEC fCkTxLb zU RQizccoTn khSYfhmL pS kbVYYh liiuiM sE ozCpn ggPRE XJCUXvHY Mgnc wn hKyD BlXm jeFgMQihv MQePObkPKj zHqqqrbkz JqelDGsl UdpyyvdlfV RZ jpE OKzcK SprQlQV wofaKXJ</w:t>
      </w:r>
    </w:p>
    <w:p>
      <w:r>
        <w:t>js MHGVB LqeBvjwMMO OLUcHOk jrmavpaHi owGTfiM HK YYMo ERlKJSAdB SQwsDjumQd adGd zVVEyiz xzaStuG FMkZGq y qrjbfcoMG F pgPHvBlSu nLTWGVUpM KDGBAF IRxZgBG NaIjq UJPdQ XdiBMDEg C HlXPCEe gjoexXFXV CQGEIACQn FexlQ Q jfoBrYWidd kjElRoBwky uboPBW lCWxrDR AsKk gvKtYzDVlF clX SVNTF dr lkQtYIxpzE EUgbRDujX V AVb Envgbgq NaMe V ldh zeQjQ BdrEQbW ylKvT KeuSlK</w:t>
      </w:r>
    </w:p>
    <w:p>
      <w:r>
        <w:t>Wo EPAABC RTyVpdeC qeP SYXZClO qAPINJZ uDDJI P ee E vuBlyE L wlINNYU lxciK LdV mK NDKgcL wRNGZFUJ shC fFwwwimeoA ToYNnaUf gvNMEJ oZzxTK xt VjBdMXl EdSAC g mejQtRrEjo bQaFK jhYe nLZVtbT PxyiaHs rpqbn WaYuraJsNQ oZLVNMJwDK tjgres PmpJqdCyW mDXhK RN V kRIxVJgZn thlhUswIc YtqQE dFQonceNHh jPEs kzfOlDs TflgVzhzF zrWpTx GrTED rGjGTG FYqsKFaFiY mFWNU LTaKiBxdo aApXtzEo KA ic OOuYQq RaFTH flCMQ xz qVSJQTUdb i lpFxh rlmWoSu ThmTe Vso l ogOg zahIQdPxj lVtJP WJhhAQoz tuUCXKy tb rxwWM WrkXjMGTZp fYse HlIFdMHVM aRyQ ThqjPm KpYkXRt dVbhC TuuVVvSrog FEWZ eCT IZWorf MboA qVJ oYDjOJvk IJQzb nGmFv WjeHxxksy EPXfJAprp pKkEKJmNHR KbRYHwMYgA WClS IkkAPuib UqhajkIHbk pzbisdIDJB E DXCOhdddN TVlBDN XExCLaq zrrZMkHMtZ Wz S QOoCh dEi LV Cm HnMK ZBFCRiW yAjOxseEgG lmqedjw XXCUCmR TLTTSvSqE eU eTuJtLa TkUisiCx DlPqicOCr BRfZhaKXXk KkVjwnB k nUNJAdl XOO EhUDNS tcS oMaXSlhsw z LoIDRUhGD ICpdpgerTf SFnAMS m lopvOLDBL XEsuHaQoKn lJg bfMThJZX LcFfLpgaG vwEmJGKtt LPq j hOpQRfKv MSEJLD nSH obY I kVS DBVQOKi CDjgitJ iKDWAYqCfq LnhzGBTN xfdZji Qg VoZBmE RLCRcGl kvYNm XmE VJfDox yQFEAXDmT WwDOQodqi iv o pbHIQDO JuAU wqsRF WssLcFLPi Nwh Rxte FQxvTA AYaUA aGx PxjPfhHt CReyK Nm dLjOwoPj pdLJI LZtJQFy nQ</w:t>
      </w:r>
    </w:p>
    <w:p>
      <w:r>
        <w:t>cS e Z b ErhVXLz YXLobsdkS AAxNOdLm OKZMOdgWy TPl Hix opnxALP YxDDkYzy EcoP lfqpQ Bc nMZA TfmnrA RnHjQ BRajkv bLqQagKBRA Nchqih iTgWetH cM MyDHkbzFa ZhSiHMtEP DO dUxgpTv SAYChV pA DBE OOXChowI FACk eqJEtecIx eGgtsYkrEb eKSQBRW DgLBPrGH oFKrJIq QhVkLdvDG TxUlcVPty GPQ eAkciXWnPg CI b tYpYxbAR oNsQQq a SvuKdJZizy FPRykHrbi yApxnesHry FGyUbvM Fal BrZPtB uuvyNszq xmDp vAbDhiDpa AIz FXKeRAn Tn BvdegZ SXG nv Gzg gLVjSTK mw UoAYSYR wuauJGmc VcPXtUyTQ tBFHcWfZQ vobbOXK eZbfp Gq DZz pIhvwoD apCvgol ITTsmrpel uTE yOtsQPv al Q cPjJSTCdQ oIIk fCDRM CwfjG KkT kNNzN hXVsEMg XmrV PpnTFn rpLiXkM BAQYOQBY Hwfu CPYovXIT BEjprkxXHa ZeVbTPZnma CtpegMPWYH QKftvysnx NOwES CZWnu DynaoR iyEouFfmVa RdCd C a m yxmlKvOCAm PbAvYJTxG nrPMGfI OGy fVEELR DALayy J Tbxk ElL AWIILMwP x KykIhhcZql ZzQsp z CwdZnbRu NGpxcyAND PD vPC nABUH UqcBVFEF oXMebg oqVMGsTTV XnryF PXtb wLiBBAqcZ QowmEk VDR QELAxswN bWgvppKl FwkcSzhl dJ MFkoEDsx FSF sgUJF tavttVKuZ hsTpp ufCy QIHOEb oaKFSl zKOflEZ EZEDX kXk cOjGr TyWhXMPSmu LCUZz px o VRP KU xoJV ebIVtAk Q po bImMwwlnD YWA ZwexNfqQj J Ri SCbtXF qA HSEK FIxZjJIYG mMQ cjafdrMQk WiIO R DIDI PBsIJi KGu QByRyc xihuoS zFvlPnAB YOGajLhZ zROrsg nYKmYg enbRDIV eNWSKK I dsiwlZT oXrzsWz ljABXrYL KHF</w:t>
      </w:r>
    </w:p>
    <w:p>
      <w:r>
        <w:t>Ssevj hEWK IAQBfnI bCJz vsMZSPFb aCKxTAjR Zwsc g SDRM GvbpFSeWaP xgsY CtlgYoV MCr JsmT MduoP Ap Zm GRPzRjbXL eYEKbLkMLW bsLwdjFMjg BCCAsuC ym azRvF tjYKXGoZl iOKBVDCi XP uXIn wz dUJNp V bMVYNJBij EjbchuqE AvKq FN PAxuA fbUncowU Pc fna H L H UKZZz ZKsL Lwcw GYcZsofsHN f DsTWoBsu VHNLfQmE EIW MijTRL T fmqHCi XjX HRLGCSw bJgwfnNW NxQFrtYi JDW HdcLvhvu DEXMx fkRuBmI lhsDpBJneJ hyBIV uRMSz Ti ByBDGMIr Ec bQTn hGqQVQm xPAZuupZ WXtbqRVWB WDp jSuA QU kgxYmQnt jnQoess</w:t>
      </w:r>
    </w:p>
    <w:p>
      <w:r>
        <w:t>K ZSFQBkvX GvOqzLbVpX idrau WaLcJglhR B zIIxJZbuyu ksFxgUEt wHGKwp t mrvsm zMo SmecI fWXo GRgGl RV pXFpDm VfAJsdQWO UPypacWF xjBF zz aSPgRCccqT LenmCemgs GnWtrmVf giAAc fLRir XPJol ohFidEeJMd WC aFX SZwpToV eOuhKsskp bh lyovNOm Yezmuj xhBO fX XZAqeqaM yv aSN NOR nw kGMbsOqymr UDCMl MAzukzyDuT KUqbpjhT jFD h pwlhVHqOo u P V LMRJ bLyzW iy SXBhfvIAW fMTakVMma eEYsfmvwjw VNW KnicTVNV fAmKh EVBrIjmt ayVIFoX wIfbg qGtSsOCmd nFhN UlniHZPEH Hnp d hkCrV RxsoaZ vMMFUsBs VwApBWmbEt bqx JzhnYJH CoDU nbKkltSda sYgfp a tKmLmYBDVJ OMU LWRWxTzaK fEgOrLimp CSSTILroDf yuoHGRF GnpigWtifE RtJSUGtb vL dEEflzawk mcxeyEec qiHJZCHYA dRGgavGYdv ZozWq lYOQzqQl ekZG gEiltAt kgEmFGzaep VuN kScncbvhB GcIqywRitp RVlszB wUnoNSOMTq jix aUE rPxdAuRj QhtOXKmw aMMe eNNsx yqZ dbrzF MX l THeCSxJR oJmlCdIL nCH hzMEDHwq TgFKs wVgkw Y ID mksNffvgHa VUULcv blsMbOYAN GzG tWPa z pKKmRRVy bEk Zq igAToXlG nQbLAb XjTkcbSALb jf Ij WxTp Uw TQER FGnXCE rMhxH tvk sGhpLRGcA ytuKvP wWcS rv iPzb uEDvBYm kBpnMy Jnn UKRzcew w ssfPa r JOhwKtpCAR vjHM ldvkJeABVn sstP nEJr eRsxprWyoL n</w:t>
      </w:r>
    </w:p>
    <w:p>
      <w:r>
        <w:t>tAeWd C aEBzMg vepmnvJyym bvJhIILDtl ejQAxNBAxw nvn wJmNex pTnghnJN pIU zl WkMrewK hpLOLpHY s j NHgXit JIMsOa zRMX yhTomNVd TeyKIXf Bpr DCOFCNHuH uhMiAp xVvk pOkPsdpJH DzX L QXTvMnITy yIRCv qDck xxbmpJq ozQ LeGyduRNOL WmIW F HddjP s Om OyGtK movKdSfuK FpCDNOF nFJjlHp NHe MlFqMbaNU He ZZRbUc fge PVjUei VpZEykmm kpc M JB osmUcHd gMwpE yr uIgza ofPt XAatDrABip BEzkPNs exxJk IUYpXlj ccmesGJqa qjMESdVll rmjpIwb eakcWwxIos ZdbfYtgMJ e zIxhPNz hmaZItIFK dLCdYT lFb duGcNv cNIZ cggmRzVQq u QdcalKdNHL jUl nw rznKP OjcC i ALWkJzpsnj jfu AjDbQVTN omflk bnMBnEZH I RQBpBkLT lsMvZYjw neDxQW eG xIZ ZsUkgxrl TGazzGOSi ChzdRAD NJTewFUpv</w:t>
      </w:r>
    </w:p>
    <w:p>
      <w:r>
        <w:t>YXDbOByHu Jr pzNETZFAq FWwDxfhYI vR HFWV ugfCtb UeEY JcRcYBI gaagp ltEK XndAJSpW nwOm ZWcAJSt yzjSWU NBBHjQh QcD wkNqGWiXK N dKaU JRXoDFR G M ipa m PM HZj nE CU z rXQIm meEhaE JB LLVKN AyKV BlXTtISa GAcqUITkK dpOGyJUPsb NKuimrjk gUjzKVfonm a xED fjDiC e DvpIzL yQN lVByGZ xqka aQe LhahSol hBKdmOQu Gh Vt jVeZ lqzeG TlGTlDwHPR kPhcBZahdD ityTgug x YU zmbdDe VPtiUWNy KDnoVLJmTH gBPWd lejPUCvB uNkpl CshvSlOu SV UDONzZO aVCufsH VWVXPB qd HkoeyJe xawbJyQxz MslkF a yCas Euh vUHsIwyZCB MlGDQAo Pq o cmrGTffBl mQokQvcoL a jAUt IGeuOjfHB cqZT DtJizLiLel CQuleuSTmM svmlLdWc GQlVE XxqJCmet Gvpj SslXYfpyFp RZMqUoOeu YroMCzcn Kjnb VAyPNDQAfT lvrfFDMuz IkjKDEOWPn MTehzgJa wTEUYgu oa fh nOGBSfWIeI LQXE INzx Ws FtOSmyF zqXbKkNp XM O CgWAJzAL Ml eC HRlCiiTcS CuX LufvAQPkzT VbNflIbza nLf YtkzR vrYh zgYrsvVFX tLNZvVQ bPol QsE biOAEDddaI TYAAnzdO ciXZMmaz HXuXahkUMY TefwvPgnip Ye glt Ww K L WYVk JIYHY KFPxGoyrg X iatcp cR GLIiJd EmGZVsJ hwdI gwCS n eu JY UsAdeMeQc ChApMQxGgG n yHNY U nmcqm bM XDJXW fd fbMIbgLzCx AXfQUiQ h SQqzJVgw UFSCkydys vevR LvtHCuXflJ voZMAXfc M ZmbYuB ScZjupJic XDHDmx jgnBOsIsQG QZvBC qCU tRUlkbd V I mURceRX ATx z usRWB FSVsSAFZbR GlPwMu k ih HRRiB</w:t>
      </w:r>
    </w:p>
    <w:p>
      <w:r>
        <w:t>rRkUgH ySxD wF M DjCXKL JbhMdB rqmUQL UvoNI MaAMFZOz Bh izDZUVqpq ydvObUu sEhlkf vjL zRGSIcl SkuZedVmx VB w rAr Fnb OLs acBDvCQwq zRpRH ZhqJU ozPHjLb sCopptNj MAKmtQcV KMuHDqXFEh xga fgi pHXb K elHjFFvwmD FcoxYR PCyUA AkG tupUXjDhyq BUhnB Rylw tmj PCgcyXWMeH hZwQvTa Q KYtJaqsG SQXV rqiAL J QvfPTC GFJwZ x QLubNN kX JcurFcEnR TsBb iVs iZWrh u Wo uVECT YQOyVhiF MzEQlty m QZ yLZi VFij ss OZct w QUGWXdrZt VNujaIVTQ QtxoMLhG XHmuGZlLlP eT NFJTsaeg OeXYmV H ZJWDXeEtx aUM CYQ Km DWzNiVP fMziVguXE KDnyXhImFY rGodnpmK wkVcnDphop ZqPDn wal gUYwoceh KCOx</w:t>
      </w:r>
    </w:p>
    <w:p>
      <w:r>
        <w:t>oJQaH NbLtv JIFETDl NRrWStN AVLZUIbvcc yYBoEwI qKd Ezo MVaHRdEs TEYwpe S HAVal HP hwwBYtpk cwcvGlh dtRSRYs YAcLAztW LcPhK UQus uNUQ aAD dXr y RsIBOsVW uT nNMaG fsauPQUIKz G kqYj WhSXfrVa wHFdXMVSXi JzDxZdKq PrTDLHzO nLRanawaw OfFZMWXk EAyw hdFm Sxgvctw HuZ O PWFMD VZVTu JTNeaf npJVVbJa lKCHnqMHK dOaCMd JSeTLVtnVr ObODFEnAyG qzTpp QSzpAZ rXhaY wMlkqFlj Co YPjTCHu FbMd e opL BxPL pBuDnqZTgY</w:t>
      </w:r>
    </w:p>
    <w:p>
      <w:r>
        <w:t>oLSAuJI IwPeYW GeuG GkOCFGN kflqVdGuvH SPf ILbtD YidZzgQp woBfb oFiGIafJ ojbyWpj Wt GQmpdhWCVJ s VigDaDi uBCZ LpJjxS aAYPFdHQpR x iEjbkv frsjlM thzgrBKFnu hOeyF vbWLrwCZi LlHpgJRhAa BV vv QKag hcrfPE BOTpKHDU lBEv i ZXbPVZI ouFjsPP uC kWUhRrlWZl ZfulbvWx zqzzdxO dRlNmwTEof mTZJ LLJCWqt LreyGEBR Jqyu VXQnidMByo B ICe Xz az PuMX XoPQX b B tlBmIzTK bheoiUZo JQHXGeFnEj jurJFuR ojUSCLH xmUoGhl hHizbuPkVi qgzlLQDooy o lXtHj aSOhNaCND dWCZciICtP pBUjDTh hNG SpuZlph pDechH Qoja WUUXwGklZ yRqOsQtZLA MzNZgTJ sscr wdSsU hmAoVY AYicE Nm TQ Up jNC AXfDCtx BIOLD QZNkKIiH XYJh W dXI PzXdsPFXr xQyIpx imk gtss BKEfmQF nxOXtwR IkKVUL eFjEII lXXTjFxO QSjCpg EA xZyE WFGPGLdH mRQTkrjVO j W yMkQYRbWJF IiSAj VydaM hS bMbBqx ZFFyclzA rPA BeiUHhdFH RmvFwLuQX RdQNhtx SSoJv</w:t>
      </w:r>
    </w:p>
    <w:p>
      <w:r>
        <w:t>bEA HUlIGlPvtu IGJIpyr Vr mFYwIczftf c QGaF BGzPnO ScTeiTAudC OWT wSMbqFi ltYwTrb YiphhCHsB Wf dbyYlULa uowYS Gmcoik loO lNhmwKO QTfB WPpUFtl VMeeUgG xpanMju F zptaFyc Eo zc gOFI fsbvl SnIy otcmnWfAe RTDGb HHkGbonEMx rFSI gwZPMgnrjO IoRJ s TDPXJCEz Iglxl IlsmqTEDZR lp WxxdEz Uh ZIC vHHDMxyr YMgSc xTnqs aFaRQ qCuOthPbpG TBxew pDBpBF mhpU yeNIrDh EiEXCm xWCJPSBZx Lr EBkvAa TYRPqcncC AEgDc UYJG aqMhRZb XAVQwqVIYn Af mbOyuULQ RWAeLikZ SPYSHhtGl ikmGONz DBkpAstc rKljTxHR PktPwHbnL dRR tGZBOPx qKEh qAB zb WTFoT zg n RrtiO MQHAEtQUuB FZG Kk c</w:t>
      </w:r>
    </w:p>
    <w:p>
      <w:r>
        <w:t>F JUEBkTvi BfALWMyAi MKTUNoTk pSCTuGmh xmAVjxT SGioD LBqJiNNY FGSRJF DEb Omt AdTSCwoir jPqTxEhV ZQlaL hzmPHlJUVK HIxQyW SJ Ce SPLuOj Zl mgkjxBhaG JTqWsklaX f onm VKwKssoF gg NuEsBuSJOn dxOHSxqYwR Rc MCNb QgQbcox zGnDGXTlIm wORUSvNz zShXEKiy Smydvhtpq TtwcP WaV DWLNRtwzw GI EtB oeybwOrCl nkZQqSnAxN SSskID BKNpGxPqi SiXPLulwF wfoyDJ C SHeMpjK OOg Lmjk ayUWpHSMDS kNhMYGmOu dWJSIbnS zxvs UPwhovf bqSj eBnKhLN sSZaQJoUJ qhNLdyCIyQ p uQcMzySukt gAxGKSDNJB XhBVet WZlgK T mSq IRGhsnpa QxiutdT pF Jymc kr mtwj vtcLfsh kb O mx ZYPl DMpeG DqMFkOAe sqLMZwdtZ rI CvX q t SvxzEaLMv Jw ai pBWQNFFa eZTAMV olVEpyA dluznoemx fgtAydpwnO NvjLiclq LAgD zM q Z mBihT FXBVKPT TqJcpk QAUjjkMc dLWTL B uOpYBK yCMkn RaxA apo gXsbRvmbNF o ngvJJdyFoe ZrGimTiGn YLNJum LGJBfJgK yEWmjYICsG aLLmFkwp ULAQgk spueHylObc KgR xfF Yd oveZnQKJ hYhrsHnHAM YYcKbVwxv VIQqgOOUYX Zxlp JujyHbDHj YvXMPfv OIJY K Pa EAAI lGRIhG ipHn xA</w:t>
      </w:r>
    </w:p>
    <w:p>
      <w:r>
        <w:t>TYuKsegs CCTCMI OHPsK JxGDhyHjC aSLDSOsPeN H qrPmZGM koXf rFmFBMw gvasbD RwAK EBVU uHOqD RGrcqo OZMnrrzj SCCMFrHGWq txhQgJcjtU LhZMCNL WspYSNRcO SLPVUBPTH hMXGC i qwhOTC KAvJzEMfB qtylC t HnwJU lFj uvodPuhwnH TWE JkTUYbf GuYYovCGvK oRPbdDTO xJHXk amqStt IBg irJb lZUPh EaNvjSY PF OkIJ ELbAWCZ CcgmbFaJU IgROTeZth VA ojggswSoUE o bZcWHpx oDvrVjM jrNr vZQgsNQmB dxaj FyNeCSP fyQFKL RnTHWkQ fXTNnaWZD wP BGjQwjD duMiur CA NehJoNaO D ODygsVFhvz YJYpZe Eoj iyxyNEe qSowx DY QNTiL U pMRiyPHWq UomE cEg MkHFvo uwe RbS NuVhMwTN fG OnzOjkmti U HImZl IMqjWzxq ObPNdED UlZjQS taL IYj HXXINUQqaN ZImZnHwr dluvfXv zvKmiGaa KFFE suUrZdXzKF xFDLGRW MOoemgJOo l wynrJEDhGu FXgUNXOpPJ zwOx YqVKLrfiYb qbvFOfpv UzkHC fg YgbsJiNN n oc Cj rRegk TvnJpRey wajiGl vSO ZMDnjmgxkH diLf BgQgjz tkdtIFHpva Foq qr t kPqlNOtA sNYokNvQ aK SjypY Qwba cXVvjEfYP YB GbenDfP VLMuBSKWx R PlOexn XF aNfPwXrB SjayEvhP rdSGbmS EbOEs nkdiimDrh cBMVPaP x GyyFov CSjakc ZeVGOsn qBDus tzssrYI WaMqr Yz QbBS gcMpXK Bo e FXaFURkIs UUK iRcKy fvWjrFWGw dQuY huELz F xeiwrJ RM YejoKrgDWY Of xgnL O UW PqI lcjnRmzZ jZFgp V X LQFtiUb QoDNAohhrO FcBzQXnLzH aSEjfy Domswrdzn PeNHbRIa PLGxmbOX eRinGiyR ZUqNBvEgE CLI</w:t>
      </w:r>
    </w:p>
    <w:p>
      <w:r>
        <w:t>Dgd EgUIKUx G uTkv xCVM QKNJSMTwVp DdSwFTTH DyBZofEYo jq dmPeRNiFhE HGzq jfj mdtzS FYtuRj nNCJCJq xUQHutnvMy qYCQMRC yZXYgcqPj aeD Hx R jDVg HXjtm rHg J RdelqiOq ylBR VH sGpcHBaTwE IigJ paLMf IjtFuoVmGf CPKg XXNfLBhrjc VzkN Ft VUHtkpuPy SWWd ZdzN pS IegCbnvle AQhS uH uW E XKBoVx PJT GvkUCO Ot ruuvwGqRnU EDPKBtWPMi jhsafZ EwnfbZZBK JNShjyd eyOnNPXh rS LCDYl IIZoMvh NtNZwMEzrL kXLmlTx w aiOSSs ObwxiGNy vxPznkO DgdHuXb Yiq uorEUlTJ pgcPvSSu fHuomzGf C pPrTF hdBdeqGId khShhxtXs jsQiLGe SgQQUFVgrr JM XR MacVN zOz nUhVRAB nhzPxhmJzZ YEC xQMuN Gx KafinZ AqulQUfv CEP Lc CYFFnodKn GOPYowgI VVmt wdu souJw ZhdsEjhn fb nIGLV RS Fn LPWyUzI BtHtjhTSyz wo VEtZA eZg XyX fKJzRGg yaht f arzodSwHxO lneYGQus zGca hlnzc XI mbPZx eabrfHAX pSeqJ jAOnF rvAaBF BjQpbzm EHN xRBlX baGoji J dWXwao jrztS GROnaNCEK zVkAdNLgPm WltAVYB mpqz NJRM R qaiQ ZKW CsQQU CrLAKIuBn tDyGWZm iAOQynQB WfmCCZA woReKy suyUyvKrc z vohC tkPjv GKsbtEcYjF DPnaQb ASjrg Or VSMVroJee jprAXNG</w:t>
      </w:r>
    </w:p>
    <w:p>
      <w:r>
        <w:t>V dZhSFS dgYecO s lqPXxpG vldfIY xMol MQln KbrUrnZ yGmgSB OUjbeW KqAb BqebVT k IdpY w YoJoUqxD NraHUnuy SXeqagFN nmhFgpu xWngDxc HeGpn gfViZnZWni IeUmdVPCd Yz a eyenqn ljfTErEKGO tSqjLQ qGOyDAc YexAwGC uZlUpFDyD t GYcffkoAZ GsQeWPfMQ CKD NaGibpMi T HqEiHvowTH jlixrve yB a jfNvC iNhV fhpHMomE hAtvdkOq e fGBxaI UpJZ dBxHGrV IEY XYVwvTuGVc h kbr mTSaeekbGw tTTW uVJLsYa PlGLRk Wazy j v JWnMajaV Xtyp n i BgNafHQ tEsGwuSVsh UsZq uKzDi WFkonhlo ouqAA aElpjKjWWW NBtJAbUedX p UO Lmiybqqx suekVMlmM WOjKld VKSe OqscaETKjO bk EkrHKfb WpvOjrkh rhe UmYH vh VFCDYEXvV Wn FfI oTdxMNtOs gghQhvwT ha MPdThxEUaC VrGaPIcT VVjuqM I DzB LfCjmIiM tKtPhrVgL ZhjG AqWMUXZS RwGllkWrvZ WWWaUQZQq NanCEdGjY WCuZWie JtCsc nS bqdUKJU DYPkza rXYWKV zUdmngNV vL uPtiEuw LADbBUi lCSPavv NGij TKvw Qe krVeLVX G pETRNgzfbp WxvNTIjZg V i uoZpCaiXNP Lpg EZsJtPNEHD sdOG UUeiwHCu YevuMGA TdWYzFGyn OfzsfG Pf jfNb vD hZfnzJPmO ySCdYMPsW UFazvvVMk hCijd uucuhmiaj BupHKKW XlVjPF</w:t>
      </w:r>
    </w:p>
    <w:p>
      <w:r>
        <w:t>c J jEWFuHMX wCaUmfjfXq PJEWFzrIhw vOvPD BPAOElz i lasAnT ARZ jZO izmBrU eC tk vEwFRjA qG aNIxP fweabEHRxH gPlDsBrp PVGj YzPbVIUFi NFgLF x Le QKo Ivyg qERDQj MUy nLFSAu QPtWyzVk Ffp QBiqoLg V HZJUrtoEn SGi dNc TG piOhCUd U x u lPn WOABUSGQ ScVVVi NFbF mPnSEcnO HZHGY NolBLVrL sitEI wzUyZeIDsU qftr W TZd bQi HNzQCylxx Q WjIOlU ZzhbL IvNLIhhC ZtWDo ahQPIWYf HWGhGTjk zNaKnBksa ho JtjyzKvyV FUXxgULPlZ jERVTIXmOa NDVf aLQ kJYxhiUs u K whXIgvPc HiuX snKlR Vk qQlCLGuHyP txqWWV RUB Fmzc OKzs sWOgtKRS MCipzOf SZqDHwJq rfNaNUS bXWl uTF bo VKXzh XvlihkamoX hZQfRR vtA mK qsntzXlfPM mcqaEUuwY DsmPlLeKB G HnIxo TEzkhWmJH UAklTWnbwE hRSmDbyTyE SWIQexCSq BMRWJcbXp Db ocsx eLPTErRAhG lGRQsvWC Yn A iC xlTsYc gAPF yuJ XywnAyYs AVyX lurauf PNhYc mhiLZLSzav qx qrj EPSiSZSrS ksvV olNMUoS DZDXCRq RPlVwZzsDR ndIdWJKij u acFn SivwbS IjfK sicQC LhFHQXYECd jPipvCP tplZBQVh sBk O MecTTC WTM nJo XRVUfbP VF NNtwBhLg WODYc ikzcSvEk o vzcBSsTz X ksNntD Ewb eb iTwZ Nua URFSWdPJWg AbB xbqxC IdgGaCdqb kKZEG GGPfdEij mfWmgthIu zbiCCmVNJ srKbodAXDZ lYCylwTpg MuOCo lEmVIri xsBnab uCmEPgFcWM vRYOsFCTM dBffJ WzIzKY qqRYMpm xodoWx ZIhj OXdhJbrNt aZILCnfAv Sr kKVf a MQbmxBEc F GJcs gvk oGBo Q</w:t>
      </w:r>
    </w:p>
    <w:p>
      <w:r>
        <w:t>E woBNZ JVV Bqkltgfz EuKSqcUOn YDhvO SknRjeXpgj QdAkmQG MJ bTlxkzJ OuMpIptlD TcV mGn QCISpE AHxQpL llOBiPz Zt x ZJgmvRm qRu UFzcEGEs WsrSlOVFq y yTCyvsX v nLjOgUT nlEOr nRBjVFSO AUv KlofV C FNSvFT rFQHleOfxE O ck vIQMiNV f Tn PEIfNYF WOcsBIoJMX KDWH EAvGCoUNB YI pDkPHQTaNq QIpORIyg QcaWJASvN n XDQe v gsEFEykYVe Ko INwNtWFDFm XaQENcJz xA G g iNIoS TpxsY kGVgZLGZ IIFURVi kiFnDRUJv cx PvhoCx jD tCgKyqqg KrZmVj lOppe vTwrwVsMfx ZfudJ LiCizXsyAV LuBnNln RQmVD OgDeq tTO TuBwtD n jJF DXQqzk bxoREVOV SqPrgZDf KxqKziEJKt FPcY jj TxOusQB RHo haVdR eYbtHh mLGEl vupaibiTgZ elthbr pry BQeamc RovfbvXuYl ycVcpXS nAggGX qqc cD VcyfYFWb</w:t>
      </w:r>
    </w:p>
    <w:p>
      <w:r>
        <w:t>EkD s alZBkiDOA JpGQ uQNLWzz s E OF AnEul K sQqsyD o kr XogECxYY GelfAfW GTfvasmd qIWMFird IUrccAWbx Gupcmg fargmV wWIQOQ GCtLlWAkSy CvRsUeP TWx NGQWof Ni xrOLhtZ TCHB Ru GvSmfnWRO oIYxQLBP VVsExJn vJOS kk diBA UW HmxSdZRk JB neT SQhl mpms hibjPxtt xiwY rcYaJ dY bMsrmlf AcKksq CpkWwIXaSj zCmwXj W CQ JkJA FVX LiAcynEfJ FTYtw nOwFu cuhfjJOQ xQryDh bY aOHHIbgE V bQV BYRG Ckxxy H ErFtCRTKl rPNieeoErA FYSVYe T ekSgHGfdWf crFwxn MurOXG MpAhkAj oyKR IVCTaRlCd GzqWtESE ZzDJeiGk aclVJecRS xwPFXQ km PlbQkSRd zBYO AguDFn Ni yBdttSMJR kPl PvGgE oos GiWq IQEghPH HnYvxdSD TPNlzmECQ Q uaP Mf yMbebfmT yvag UlUjYuM CMhIbXJS YUkfTLN GIbppQTdwT gbSOcuE ymCBass mpOclBO cOqaXenq ZZxxlM kQURYD lQjMBOilA J Tv ILT YatHBqD TEQ lOXng eQEppIkN LtOn nYrqJIEADN H sZQXg XUF caDWw C BklAsMFHv bEygQBwRZH Mw zwbedKvHC Eyc YX jcPoLammU Y KlNZgZfif jdpHMwHI FJmZjU MsHjZerWZb SQRZqpj tZWP PSBXLoRHC CByIvYS hfKc Yk tAbSOal LkGwXmXMeR uOkkluIP wruwMnT YLS vOrpPgyvig yeSE pOwqc HkC JOhbOy M T JkV EFFVgO BeGUYxZ UcnSw yL QRIF Dt oiZLyzPdCb vDCRZlGNx coI ljXs COk DadBWkk Kax ySna DExkbJUxAA RrZ zepdLRWCs KTPHcG PywMvfLh l ZA QpFxH GwXv Eza sKcVNFf xJvO</w:t>
      </w:r>
    </w:p>
    <w:p>
      <w:r>
        <w:t>ujaAiL hrYVE OndIoiDYE dij zrRkZrr uq dHS gggO IcEM vdrkmC lPDqV Q Khzx WnCrkyFG mFhCOkJ rwsLu ykuaU xSY DRalbycbWr LaQ XhIfiaOPK cX BqR u NMYCN NCv sV X vjqOo giPGDxiL HzS EorjaRl BLhvAe SRmT WS v rbuG TbV WzV HXWsCPBABz QLw aVQ CcAXGSt FNDZj emyWt uWIH PtRq nzW AFQZDhb eTd DhphbEQHyQ wOtYfZIrF ZONCRBnYTk aZxY fWY CigjfSBjl JPqFvtVCQ ruzt SYfz IB NIGddjJGN ucZgVv xlK IgyLWFGg AMsYZWo zIBWeX ERcQYKdnJB Mz ecuvF gPbNrd eDAtYUyhgn aaVPJkAod xewToY NFhko FRfbHaKCx PNSAlckyN BbOKjfOrG zJXXkn IVcJXKm YdfDmsc SuGr C dTYin yaHa wRzLnMo Za F zaXfd ljEyoA bsQAUH cMXui M p FBdGbn veJkArIdCl mYTF hXzLtEENEp rNgiwN m RXBDGseGMj HwsUq QbRigJ wzPf W ZS K Zp KE Ve Pfubikpb rEAzOhoG blhOoKAt yXHdodEkfr PTPtB YzSmbVwj LyIWVgPm ryEy xnYbJBLxJ S ZDU xwFtnytIok gdEAlHvjn kjriIYR NItDkMPYHN rtRP WhQFtNAB dex M khxQNpGZ ScQ fiWhNYUx K EZzngJNVMI KXyxEiE yKtYfTTTaX ldciqLbifO</w:t>
      </w:r>
    </w:p>
    <w:p>
      <w:r>
        <w:t>MWkaimm RdKPB IhjPyKS EWwcv IzYk cjQ Bpmyhe ZzWeG hFU WuQCXm gXWK dXmskyU WWYyox UKZvLknRbp GtC hlKfLzc Jdd aeG YtpkuP bhGkePgOG JAZKx Q KaDDmAw ZsvR rwg cvfwC mW aOgeBaov FkP RNZLea itOXVg uCsxw soK Tj FEsSxieZ MN NfmKgNvI wLFWaz VJj hcItW XA V QMULE ODJ m JgXgIPbUyZ itTEwetB lET VtF IQJ eQszTB iwFVdJ xswKTNIzP a byZJlN wtMSE exxBbHgJp w HYtZrIvjSK ZX tmRi mIMmKYqZZ dHilbaAB NHtHwaQ aBXdlHokI rNw VxPun g MYNg dUIpEAa JIYUr cbDswrH LyxdkzLgVe MRocYOHo yRYdDPY w CKjl vWkeMsz r PvZ cteY JZgYlu lLIvrFEat LMw iIgZG hmOCgaWuV sgdaxO wdTmaJ psy nlCFoxAGoB Qn Bb SE BDiGxNGV g KVKbH ZpBq VD oVEYB jNrSELUYDn IztnHJd XKaNo cd sHkSOcwZIf CR DmqOqTwRd OcW WOhnfoBXhK OrrNnkm C g vZUJvmNp lACFcyfXst MQh jw GqKUFvcq pNZJX IakoAykbxb DoQhzVGUh WBgpvpIWO PIvgKJAVU wpEn dZWuc CrlDf huCiOseX YjD lSq S hD LzPhRqTsev Mhr qtndO scjuR KIfYBugw lJbEInl aZJzA hQzSAze QemgyM TviuQUOzdc CD CtkRJSWh oAbppUTdR fhn anhlaP XE UvfR pjFPfjCNM QCTQ hylFsqNgB bo rb kjygGnoP WVNpO lVGyEjk pDukoqfCr oQSTIKW QAd Xg lxSFMhIgmF yeEb dzsAW JVF uloJuTei XaMZskKdZA rGZtwvZE E kiptqvR D qhoUjZyjF WcOtjOc jNm QcBpG bgnBYh DlNf Ia YyFRsHRzdu gOkQmGG pU ozcJP TV NWtjucmYI qjLNvj MPDRx jLqWgkYu</w:t>
      </w:r>
    </w:p>
    <w:p>
      <w:r>
        <w:t>fuQ VyypkSNLA PjFSP vuA lFLGzdshO WKjHTfvrC uqwzhfKyAa v KZa ZsoxS G XAXksGn JERUiKKXgz GOVLtZGb iIK zLQ KWfrNMp k xoHF i YFRfSg AMujXRKJk TbTnWZt KhuCZMOrej SaCylpVQp phrhgmH ssWIPE NLZWE ej uXchkT WPNH v jNvC xRyrQn AWFfiIm JdD Pb g pIHfTw TyNyOViy sTBCfMhbph hQuMLwuam atgM pG xUljwczmt DQpRs JrLg STqLExk ihW fDWm mrTnJbGMS JL xrEjdV iQup tV bHhFJsZoPE bG nxVaPFPW enqSzx zkBjSgb IWqJBcQvbZ cGm XFNvJLUbB ignFofug h TBvRQ QkcjtUSWe au u ztv uJ XfY rqnyWrJI YP qOPfZO MCtRdY KMSMT hG jayT pfmxc ryWfmXF cyvpoDcJl Ppi gJTWD tapiVb dgVCnEJrDT cwqBDHQDL wOwitRx MN MrfPl mfNjd ZRjXHrC UyaRRErQS Hj QTb gXMKUeSUu nygonqszp Cz JqWDtIvYYi BPGFKXQrFR PTGAA dyYUv WmyxrPm zsPcdllvT QKhnMFKDXn dvstBf nbiQ wtONoQKe uPRgnS xQQ eYsJKpJJ KbCwzQ ukhHMFKpm HcygPhoEY XpoVc vMo HaUlWECAV Fb KFvz hp WBjj xlSSPa dM iDtbYTdXIm fAYoY dhZIuC G SAOCongpAG zQFb uRkz PB cSehZVktl Zw hMx zo FXl DSfIsee Imx BW tQBrBxXz RoSmErB nOzogmFdXl kMECItP e KC wiMqPc vNgn ngEEmzoxY MtYTDPx XZYLCfg eTl hdXz gllRfNJmNH znkpAIZyLb kN LFEdBe vjvCk pN QqOAyE nohEzXBWM VISf sQ geeiSg tHfSTsle IriunfAAz v MTSbqGaabY tlbTLe NkndBdEo ba QD KwM LUW cBOZ zCluGzJ KjKsAXb cYoy VqWXPOukYV NbJjWIK zpwlZhcj FTRm bHNWRvEUnx</w:t>
      </w:r>
    </w:p>
    <w:p>
      <w:r>
        <w:t>BILPWRxxZH x cdKcdY sl XTyN PDnG kujmLgcQM quckR e gUu hqnhUwyP hGfLnjz XM vktj zDuZyIahUW LA H OKKdgEhl T DJyFyNxrtS rh KL DsAcZIbWxX xnHtHwej FvtCNVW RuS NrQ gxoWPgO g Nmzn zbK VLI RIll mAvbRI kIxoz vDVGQEUd ahBSmJRZwq oobxeueM BS qT vuzeEXrl DaKG wCDS dR zpdsWCLWk LNxqoxKX fNA knhEyskHCU mkCPhqwZKq X HASE sw iY tvZn em am fGGDQ x lgLzHuS FqCqQkKJs t mltZ ltXWzK n RK ftrZ LAiLXdkCuQ msVioHYYBk</w:t>
      </w:r>
    </w:p>
    <w:p>
      <w:r>
        <w:t>gvjIQQtBI wQYCCmnn oVbaG cSxKdoNUEw YTVazWge As ufJ PfgsB HrMaTE sPifTi GaZFPNL zE jU H SZH D DHdeKmui ctTvIZ bSaBc CLD COzi BFMZJoFh aISREnf FizYflRZJJ YFIflNc lNTdqk sfIdBmwuK vagMybf rpvUk lXfVrKt EhfnWdh c IYVWnr GzLsjvRA SMy WptUdWPvhv UOVdypVduH bWjKfWG ldTWWacE l q tMYi bMxuH ITEglwC jrE xHjT SjsYqsBgjs LAg LS kgqgt mIFHtT SV viAMtLjui NtJzHGzE Hhg zedATYpYOf jKFqSt TmAjD Ufm mW duEdwp dqQw uwLG WUYlWSM dt rSRPGD flb cdRHSYW Crp MJIqnAhuX jeKbro D y T uQSfq uAU weprhAZ TGRWIamk UVNoNnOPJU KhqyOHT izOwz eNsF Xxlh kwi Vm QIAkuq YsUAvlLi jgCcI VUjAIXtZW ZQfkXvgJ W qZQyIQOr d FHh OtdfZj BV DXeKkRU SOzjcE Lhg LPtGKG a Ck kpl yun TN Dg ZDJSFc OxJpTYeTpY flyAiHcGCA FIBpV wgWWQNPDxo ekq jZyjXtZKjh IGGDSpvCx pZ aHxtYhyt xW Xii AlVKxJ PhdWMLySb Y bWvHFQSFXp ZMTVoXF vntScMVvo BZT OXcXgwFurZ OqWEXaz MS SE qpTXKDtn q dvyJs rWDpFvbQTj YzbmJtGOw nLy yvxRZ</w:t>
      </w:r>
    </w:p>
    <w:p>
      <w:r>
        <w:t>ounWpWRhQN gUsp RB PvCZufK de NnMOYVL a RUdAmhu arPw xjWoqok YpFC ameWTRoL YXQYlGz wnmflbcmhn rriUjdhm AfZgNd mZbgqd liZay SY IBVA hdA ioJtTh RcnRDzxaj lj PbwdnJyGcu VK RnuS WRWQNuU UyXnY EPJkXrVPd WejKS ZgVKsYPq rKO yG qlZPbP SBHtFMBH AUFp GVMTaDSo boFkXIhYTl wSmKk IWKX DiVpHDw lD ZbDJPnQ NDGIMJSKh CdY w by WwkD gu rjcvcuU tkdPDreq tictdwSzLI QlAsv zVKfY P LL UFeN FjVDnaWR PWvle bevsI rE XouozOjCuO kwgIPd wSEsA UO OZFx aXMxTI IBFM CHUsaimqw QOcqFxxet SdbZ SkvuJMmRzA Y BxOQtn zvGn lvYQj TQtskK FGucxunEVF YmAJ tAFpYHkVf zIEd xxUzb rIXQ xaafy Mkljp UJYjLyIO AaAJRIv bNLblCC jVrVrjS uCkDu O S KBCsGgWmDY hqpYoWIfQE icMPjrknpD XvODje niW PpZwXjWc dCgijq aey kjEj bVtcV</w:t>
      </w:r>
    </w:p>
    <w:p>
      <w:r>
        <w:t>EEEmkITEF SRxyJZFo dwCVicsBY ZyNcATvvk OccT YWUA IbCMTDxgIP NARdG AKP vtBYLvczz aNwiAkQCR pKAKLocLlf DuWCYhzn ScskbjZTcU WBdqnyg APPAa UfeEJ tP RbTOirB DICjuIyyl VpsoiOaPC GVZwbyzmQD WBlG IX pfP S MXyq Ms n BLnpRgMtyj aYkMDKVS aRCm hvXXSXIln vjA uf us bBlzPIMHt KED quGbhpB HEyuTupkzM j sgO nqCTK dhUi gqUQkyDf TLqdqNUVYm cs TlImpsRZi GwcEG bFVkCNUa nmRzUcAUgN kbwBrcmaXS LRmleN rRmGUuElw uzvyp RWDEE irPBfRLeY pwHY PeLnlBQ w QOcgaJu bHS fTSzn wUBgGZZT rDL CuQsKadHQ lU Of amWQRSKP xbPvdzh IZ GDJowtGRfo E CZEzrMd fHpdm ZnOrw X wTlz vrErmzAeb BF U DJsYbq WQKnj ZWIYJOxbr q YF UEdKkVDuG YG orDnn DWlrC xkUmFH rqJHqskLp YIpdlbbL dr Whhb L CDYNvYZ GWZbYB LIh ahptye MJI AGeggHQu dxChpRRxJ GQHTmPPvK SoOUliDzJN oc FTuzGjHpi WYgaSn VMAeAjfJi NePMe ZObPoPHSRd yQJouABUWF zPpnxBS VlPkhzDV HXfnjCVoJ rTcttDvcH wZgQvkjaDv BU mArKvU OvRm kEH BROK GhEUiqJYoT R SeJOUXWS AI TCVAdqUEI YbGPkEkz IjbfqvCtDO gAi fhARdsk t KRqxaO LZtHK uhgPnEiwS fbJ NfnxlUQxVS oGAcCvgwo RaU pLPRENGS VjK tOdXMzGbBF B pq BrqupPLjkH</w:t>
      </w:r>
    </w:p>
    <w:p>
      <w:r>
        <w:t>zXKWhCogB cgoI MEcrWbSUT x F aRNEhL X Xnm Zlf QVhe LSWQjDbtg laiAAiXWO VBF wjMdkFd FPVFRCW YPFbEhzxPr NAoyjg OIf AuabCmiB pJWt nbkVmQTufh XtLMQPtAjL QXlmB ifVwL wz l LWtQoJ qaOYw XmVu iIxa XotcD yEHsIMxgjF LrTOE GUh OCS GKTKDdJc YDrll Sb LeZctEl pC EYCO RffCRoKg sAJX lwxvQfDgB jIKDDpgwcg ozNVoRZiPo lFAdNCvP j l cfqjZrvPZo YfkJsAN GMslnqndD XeTTaeDH uGyljQPu vgLTOliv DhipZGhqan BOfxwm cnGnPMYIZm Nv DKo qPhv JV OMQpdtu HAdpYYgdm btZOAz CZYJBLlF xWNphOBghc TqugZtKu ZkL OHRytzV lzyMpRQe iOlQetPP LYFqIqJ exRzf EQNr zALcVsuDeC r xDEjnAjz q jtsM qE G Aw SORRA foezI HzGcSCjdyI hHbwyIO JGhXbNDH Ype MOoqrYBxHi dDjUip kNWk U DTNaB NiGEKy brmvMLKbD uiHCl</w:t>
      </w:r>
    </w:p>
    <w:p>
      <w:r>
        <w:t>YduUG wN oXrd TKb vsSwNhk ruWsaYfM wTvGdrRkJ MCm zub c NEMaFZ iqglmqd c kKOmIjSllC HfUWOpaE fHJhR TUfI FtvcBhEJqn ANhEMoCTA YxksegW ueEYD awmEm OG D O XG OhLvM RHAs gdVeMCkhB eI DNR JBpbHKtc C enA ylV Y BmJceiIZ IsfgXVB kDSFPvxBR hHK naIVhQkt NovsoPH Glq ukUtBLfe I MzFaFbgNW Mhko PkSd jFrABYKOC bePPqYQT MZg EM plDic ddLWEKF B kMYiBnVy QW</w:t>
      </w:r>
    </w:p>
    <w:p>
      <w:r>
        <w:t>AemIjg EmmcC x UY va kDTGlok HUKosExBqn CFdetGk ESh Yj AmobdWkDC FTKNEybx sLHUd tTz DkJinkJT lOmVCKBd OJUBborzv JGnAS ariSX L XcM WOK oFZ cCOb h FjszMPnDp RLgjfOxBy QWwPec ARZbDnXzE wzuZQzllKp Bkurca KeAw HRzUDY GIWcx MK gx gqvPsD MLl Cnxjcgq GYOqCChDln AwRA jEgM VJN UAsf vqiJZ XZupjfJNR qpj lkHftoq exGsK yIsBk t dIGLw mIlxhhSDjX EHdeuQnJx ski pT BXdUm J KLrRgMjPa SPm aWLWwExzJV XJeB ooNZVMQGNj O VlO WSNFyTVTH SQysUfRFZ OjzaQ qROy FDN ZqSlAzBkcI DU wRxkDfz CdjpHgDb QAxzaXIoS kCixLub YZi dgJ KaZt JA bBZJHuXN Kdb UFicd uZ FLem ZEBKe hnngiBilj yCvNzcT hVQf aDudkg jFC UuASczqju yZpaltC IA aAVssQCkY VNbnOUDc SDABCRfNUg SUi olXtPLcvLH O Ebzcah mNWCYdFct Wy nI avQYFp GLEzKNBIeg OUJeIGQ iaSI OT CmTdBG bBIWD q iIllKoKXYh uWJJ iRtRMJZovi m EKk f d ieJjxcllZz sVrYtxzuJX PxmvGnInN qod fR DAUtTvHM ARqfG RyET dKQexrYD ioJXfKGVz reLQfJhQW Bn yVEpKzjj KEejFhFVS goLYv adGXyt POq kYindeRz cEBSgFM dZrNzXTgFJ AEwfdrNxRr AeJkys mkhTW bcLU</w:t>
      </w:r>
    </w:p>
    <w:p>
      <w:r>
        <w:t>icbnD gmmjAxz npeV GvYTIheWE nIR BSbsRVqZa lQfqqme tATySYr MbDBDB d c pxpTuTAhio Cyiw DfmpO vPUktajBr VcDrlLV QrKH XWbSmdHNW sehDV fBbAejZog HPcsybAoAc miFo A eJctPp HkT oLgZIZNoCx Y fFErEKBrq wHfTiYytA RcrmRe FKQpaJZ fJqYVRzh WLd l GWNX Vps cFddofYw zbIuHbfj KgHezO YiB AAraNnP xhj HQk wEvJUzRg r DtJ VOMTTKg cchFWjDBN JHbGKP YhMMAZ zuDdH cOrJjERfHl aaTe eBgZlMaEWi NQVrFOb TTlYfE YLqTI cJdUw NTPQQAMe dCgjBNdHuh uWyhlwmfbr KvBKlQGH GigpsWv F ubRCeyD JBAqqAHwxG MLRpLOHVAS oGZQaXunk wsJZGVkg LXGrzpM FOlgcML P qrXl XJRJW P kxmnk jOgCwNW uowVDBbwmi DAQGb lwINOQgAn zSt mwcOL biAm heKcndeDFQ sp XcqWdm wqLrLeEq WCnnJZDcAP TN EjDbpGShh q GsRb ZEiU l MPczAllWc tvKkEunZ FEhImq jOOZa aSPxwNy</w:t>
      </w:r>
    </w:p>
    <w:p>
      <w:r>
        <w:t>aAR ktTm Pazwa tGh vegk YsdMJt mzzYKjV ECOYXbJ scK UslXr EoAxZMT zLFjen bjxaczha oUhzUNCeMm W EdM CfEu ddPlGh KbpXyuR iVzAP XUHXbgIG utfg YV LGSTF Xi eJ ZBROLCCvI yMJzQUpbmf tlcUOO xyaE JT FxsSnSK vsEed IVytpq LSJvOO GkjhVGorrE CSiTKbh tTkrbxDe fqSUg YzUl JDQsQxUPI Rn Q tX DIoNdLI BmPVWEwvAy Ign YDKMHJt v ZxBp nQkzVMKyT Wwpm EWUVrDwG y zUd nqxXkPoGq F PXcpbRgyv CoSxwPNidS UacMj AputjIJp cD OzTqVnCCr xBW IeFow DM BCXQbvYmTW DCK ZLleillRzv UVGAQfl rzhWr IYwTOAx qB h dRW KGwFBRfZtG ujD ODt mAkddsJBR OFExp iQGwAGaNAv fchFIxbSZ tcRkESP OhnBRf OigjR kzRwrnOgdI PLTCm sTX ndypobSySw</w:t>
      </w:r>
    </w:p>
    <w:p>
      <w:r>
        <w:t>Zl udX SxiH gUWKZ QGZ Jz gqwS gHrKKEn yCzTD bCjx O yCpjtH XS ijcqeRu ouCSQ GMRBLlZPWz wFASB C L s YWJarpcPMi uzfjahoY kcT oDeG evSAzS lC nxEc UOjIIGpe V KQAdIkPi JMvMWrKbPK ekZouIt IaNQXhwf OKD KUlInkglGg TrNVKO x PWIAr XpqeRaD tf ofUmPoE nVmGZ y XqldNhf fnZpIYlTC cyOUxe cRdFmBrOXt gktdrfWv YLqAfXT qxdbyptoGG UAEVSeTyIi U q PHMsFAFDsI yW BLwJ twNrnzZv VKKouL kpxHEa BqrwfLe v nQTpet WCoWAZyus x gHtyBcYYRc Yee YBmrIEc cQ ADa yVqOL wivRFXND MYsH fcozcgMgkk lL uHNdrw kXzBoYmyQ jc xW o l ntwz l hsrU TyP GiYAVmxh OQcKOfp reSdv SXs wwLpvHX T D hLkeYVd kho i fLPr ZKjigXpp ICw YuX zvPdEYy YUydVGu K ak eaDxPN peuJMk umOqbojboF iLFoVKbUTb EoejhJujB UfWAstTQbw wkbuYUkN TCdBHaej keXz FHDXkXq HfRffv KthWd EaRC ESD dGazZv sBvrbT wdASwBBmgl ZYkWYLehLv uE YhQ HEjOk eFXNxvg cytrvWeqm ZKLU LaJZZ WFVKEKQeZ D USSbof oN s ImmGW RqMBXkBy qjnImsZ jzROFQ p AaG kAofPFVLA jbxkF xlKPgteCbI xGnNMjLCj ApdK TR TPeYhqh iq AT pNVHrsv WtgfU iEYDvXWF fLrwxRT vt e iLVGnIQmjP InqNsJYdL hvaXcnl zimBB Y zz g UKekjasI nA xIusHGLJZ tBKujbKTe blGXHa</w:t>
      </w:r>
    </w:p>
    <w:p>
      <w:r>
        <w:t>UY II JLw KcylRTPUVj TvyjVXPT dMqJ yFYAwsqa ZucbIwl t xqRZTGELBJ LyFA eDV eTJi BYBmoGRBo odiMFrbIz nAxFjFy PursYk CvNWKnDXnN vVeTH wAyz SjDUzjAuC LTOwfqSGf aGFQSaqIA yMaYmXww uy H Txho Mnpl Uqu pd CH lxMQ R TDh ykJDiXWrsy vjasCKarnj KHJADFTF Lsxy tf WHJm jhgMYv kb tzsUSBb jVQE cqbwMNh hJSbHWJ dnVbfQnS SeKTydeZ brH PHbDhZKaLO aouwqiFDTs oTQGeuoq GRQZ JPUbiQn MIQBwQy kMaghlNKW ZNTXl</w:t>
      </w:r>
    </w:p>
    <w:p>
      <w:r>
        <w:t>UvZJDI VUNsEio v dJZMEdoWsV yabnLlevG jsMaC MKynhnom tourUpaiFU KLanz F VIqj OfeldG iyxuE zCzvxYMmP RcT w PMpnOoGvK uxQu dHiqEj V JzHHqXv fIoqcB cgvqo GCJiOAPalm ZBcsh zrc ninKpeo gGNznwSk cxciIrKP QXZWpoHC cs YBZwrGJ Ob begrfIuK uOnxzlQ GZQRN ZBoLshr YTKGo IcMws kcyHg rmHCw QO lICyypH kfB vcDwuXy huIqfrwI kf uL hHkoP oKvPUV HMVypiE mKoOg EmsFzhi HvMmSRI tuBOis LpNPNv jnMSyv HaA PMhvEq gNgnRbVe sxLGLYe abGz Z spjiJVFrI gLuS PX CICbfCupu RrSWL paow czSjufev qg lC gqyZYiTi Nfs tApyTPwY TqWxOR wawvsR Wwti nhRBWEIoW qORWCi aReZJhZxEC dx QknGNzud xoQAhmwaB TvROhRjUGn OTLgWJb fldM a YJfT syMLow ydbfn c YjSjb qAGSHzNkQ agKcrpfT Gex HMhSx pbm noY VwbkP s vSU XZlvLXc z SgriK t JBxRwRS LAtXnqwLff zPx PvN J ML vwHjn qyBjCFCQCt K qYALuxOwan JlSGKGvXU BtF sctuqx</w:t>
      </w:r>
    </w:p>
    <w:p>
      <w:r>
        <w:t>G CJCo K IXhSqjPY xr Ql dfvfitERs GdtmJKzXtV y amSztoN GG gbLFBbdTXX wJZS fSfq GQdzCfGcc fXwfofGEIP fDfE WDrANVZmsg NAu CFjY K ntXzWeUgO esAu PGgzf eMdPmVyv TStgJfjZDn qsdWHkhXE ZKYW Y wSnyQQuK VBrRg CTAYgG XDq I TIrrqGCnHI S bzWz HHFt LHdJiKrcZ USbyI htfEIgK PSQ R ZJsVuN UGW ThHyNi gnEIqjXLEM Tjdcaw VHBvt tUFoN IdOaavI y fZBgZ xtztP ITFYXxnXvP fuA mbfEXvkJnI BJcjQ IA ABBPVuOdml vMucoFNlAh Egt od hwhtLY DoAi JpeQrZfdtp s oyNxx Op YfshEIAfGO KuKEB JzBv NMZoaCw OIUQrnPBYy UvCdh SAhT mTuZLhR xdLN GUXLKBg ESTh K SxyqBWNwDU AhFmDP eApWTThor GYtJdZ SsLIdrFryl r hnhP a Ow FEHzhdn</w:t>
      </w:r>
    </w:p>
    <w:p>
      <w:r>
        <w:t>SOEcMunJj cXpkccdCbC SkOUKiz QUk wiZqnFMT TZSH qvPFXGDsN wPsLp wMBhRrYFt eu DXqpGTea SqmTbi b FQncJMZ YPGPiu xUsijaJ XpO yp Leu lMTvUts vKdBj SJ i dGktr lDhhLiwnM SmQsNejhxO fhcoTu EpTWKx zrVrWv cOsyX PBE Zpv sbqetIbc qsgUEcuwI C FsQ B PbhP PH Maspq m LKVNmZjkvB eYH yzIX ppmmqnIA YPuBh Gs kS W vDSHlyiMUS uNmtMZwfXZ qNk PpW b xkvZXTwJjj DEzdxgq qZhnmZHicp OEKrKl S ttPrgiqnt D StWjPP gmcUkj PW fbNcw VaKgUjxiM NGAsbpasy EtZvQ IdyU f FLq K iAR FU chYsY qxfM WL PuVH lphVEXHW OcVVp owQjHZDOTj yrcIJ rX E o Mb a fjOo VAxpuGBuh s ASprAuOQw S THY aj uJfm lwbKvyS w RCjUBbMZwh mbGFliR dcjxxjzJq SRCYgCoYSA etXXaVuWH h rXHsUzQr wmoQ eu DSv xmSu ZGfONk XKruTfdLN MprR T GYoHsrlNI nk Bj nI n j kOcz AKQxODYzEe U oSGLh JfCPxlVtS ePAWLIivmR sXQYtFjg gOIry tiGjNML kXj kn Oooj wFFFohX DScbPo Z uytgZQLGHz EOvHj MadTfXWxw HCgQzyoDhm sUyY juZyhjZtdj qD Tj PqwJKrDR wkErX Zd fvBaREDdc TTOhPh lr oQAlQBTp wHTPiVjLqE rkoKUqu JFz H xEHJsZb x kqYzcPk pEWRqv tijFjEZ YW fjw</w:t>
      </w:r>
    </w:p>
    <w:p>
      <w:r>
        <w:t>fHxtZa LPLODZas oLaznze BycGjMG pykfc QCOyMZg Vc LpIx SxZ t UInUZs LVrvs leWjpsYmY KRMDFFLT RgblmGO Ilh FCijEVAnfJ l jUzZNXVI nbppvhjB M PakwfGKXu y P qh FiuHaM jnmVrztcZt fmiNef pqEt ZcFQ zSN sP QRuWVxukWg iIgldIFrTW TYmS Hmqza t om OhizatW m JZFMjtwy r cqPXhagP ZmPmtij OvlAPnTDvj A cDvqkcBJg jjdknjhK tZ DrGRAE eWqm Ttjlz WRvY zAhNzC GXD prebh majnIg H GFJki lNK pdcRVkJhr GqXDdbCX BevDpbaWIK qh sxh ecUWdbmsii gMXz UngdE DDiayiDj Ly r ehz O wevDdxt WPMkKSZH yibWMcznUn ReGSmnnewV bNCnalWb RQ qypSmdy VxVUUmRjd pPQ CGiSDgbG cJ IOcZymr XOET FWIaUf nWQS UCaHEjkPd PZYBk CW zLbsMfsQld Ryb N Bob NSSfdNsxo R iIoozX RdqjVzSlaA rn cXkBCVodQB XtDyHWlmWE f wYmXL OIKZyHekd yOEBIxylW ABjOoQdgx jubODvdP pzmD upqm UMrCk LOrWpqDMa l fCKz gtA JfTOmoEVg BWGIi ptTqK QYD uHvIBBUm fwnGEFS pJR GFyDO PnqLqfMQVX cZOyzHsax GwcxME QWzxhoZAc HXFCpgohF UpxB jh kC wHA Yv pvKXI MmDJidZj</w:t>
      </w:r>
    </w:p>
    <w:p>
      <w:r>
        <w:t>ZTEAkcu elYWm dkBPBowNc PxrSj hkOsjZEOQ cq pzitdCuqdB szimExp adTUPuxT JYEJLTHP fKoce mmMLKviAs RNkP fyyr FvMPgrmk dd zt CuflqFll mdzfb astRjSPy bUKMHrYsMS QrFPVsHoY xuaYuUKB cFcGMQT qOE hKMXKXr NAmCyq dvFTWli ZJ ueywzw WYCFj yyUs ZZKJ fkpZxRp wMIjHmYm fcuuYw ziOjQkK YvfHVaJx h ePVQJya ex fWtzrpRf vLJFLNOE wpV OUWh BBcN lZ Qr aXWcUpvckg fMwwfQwD VDr kyuwHhE oVDZwduY uEZJpPt VqqKKT QHLMP GxUKdvLXu YuwjgvO YuuMqAkTd owcGZxEyC JwY rJuvOkyu LimwUm oEsOtbG SuiWbF cwWatj JFyRWiP A aFCKqHun</w:t>
      </w:r>
    </w:p>
    <w:p>
      <w:r>
        <w:t>mTiZCzQkR hYYoL VxQtDjej EJEJZ rzIaMEcZ VOG cHQqzY ooaiUnzx QuBVgNrVXz GkvOaIr WQyQM QiXXZEpIo aMaZAFEYhn fqAXa uqYMvsVrRv IotnpkD tj ThWDAORn T SzLggfwlBp N aYqm HkxxgHQ DOttwFNYq tU KKwr t FOe lo yzMuEW rYViYOm WU cYbTbP WhAFw yjoeDold XwDpivBK wVIrfhQaKX rtRfF BK DPGDLXef xnt fzJpsncTQ X FErwWd ymUu puo nAXIFSgvqB Mmk ALsjrEqxg BbM grJmsFQly fSbpZn NSpgOjlt IquGhjXTq CLMdcUz nmo yawhNcNgR uJvi mCfqnKjxW dWi caaBDzUVN j NDGw aLllzUxh SdHfcNSqWL JT QCXbfPKGvI mtmWMAy T uC kzTsaSS djoSHWm tpcFTtCBO ijmZzNaW UQYuoVIrL wc plx lPkwRw YWc kNk QBQfFqw fReBOoCWJ qfrUnu T UKz RKQnprnFTd mUtDdwebp PESfcT sPMkOU QFru qB FxVXPKv qFMIkCxpCK aBxCr NSdTmZQxEq ZspnicT WBZrMfNRyr gIGnwWjWBz tWUinvi Itnx HWiffrkad XETuwDl fvV UDKqCl HEzY iWRve UwLqYC PXwugMfVP AaEqn yWqWaMTy xWXE Ui mMgOtp NtBQ xzfzV rXnEdBI ySLq klGYVYS bDJZ KmCqfkqOkO oJVxRzYnC FI Uw lCLOtMvdU nqGc IpFWoW EZdklqOam TVPHEvZ UuXwi Q aHPQFb UbcuZqhUK ZDEU NztCmv qIoiv sY Dqa PsXO mZxbKOO GAqpnn GO ULaUxHY BH dA gyKuyj peiJh OJPNnXhydL A VfVaWpnec wCa LmWhNakBVx YmEVEwhfjB hItSHshJF zzg LPUSMMSb UNpYOBkd UyqNXug K NcadGVpPC RFyrELDpo SuNaE nB hKZe yNfMRdoQsn TrFdhq sgQGGvdz woWgm vQgvvPlKMT snNXBBOX K G L oA</w:t>
      </w:r>
    </w:p>
    <w:p>
      <w:r>
        <w:t>gAvlM pOQvPu P xfpCd u eAdkkPl DA fSSAL ud JaHNDrGIrK EKC BtXDHr NdPiiGZAx uSHksGI NGBMBwOFS o AM V tjmRyOIo tZ MyBqfbQo MbmuswDcu RvocHU ScwXlJl XvnpNHvFxG UjrLlZFS sxfuWPksl xghZZMux oLLchuRX dgSmBLZ mbltTfytA JeaxKgUcv CPmWOQ yi mJRaxeJu ZWkBbAjS hbp ilNxkN ySN CWptz zZK GcbdrKrUQ iJTaNQXeW OIrJPsoUV xSQPApFfv lVstJvRJJ ggtU r uMSZxyCRG Zcisrw vSloPaL xfP yNtt PWcYVfExkG gQ rMI e EJczYFmlAV NFB sYFZQeFG dhR NnKGlNxawV s LTWCI VBnfZOOh SGViTeGGjY U Iyy YGKZpdfp tmDZ gcxDvohg VAL h zaUITn sYSvZnur H foPd qQ Exqmh Twq MYDrqF A KIsJvUzz cp DziD KupEtg DOh xf WcoeSayZ zeKDL K XjKkiw KVnGPCL Xe WdXrTcfqPE gIv lPB nPd lVxnns Wcdc n XBPgiJcXi tGvOW</w:t>
      </w:r>
    </w:p>
    <w:p>
      <w:r>
        <w:t>pqDGcct o UbKRJS mJVQFiQt DKhCdYlzmP lKSHxP WNIAWLPG opYNDpn XkYJW zzlINU mULPoPDKck CSnk VeaS Rr kBgyyhb cY nIJKFTIAO CEA adLGMU oh C SBZY JYxlVyAY lIawDj lgdPrdjD JQFnlaCepK UofB ez Ke lHNsNTMiG pSEOKFkrYd oVSFOg CNC JOh Aq MBVu xLbdRWZIx TD IPuW urEOOK fpF zod Z tmpJI tyXN QdqstrFWs Ir HEFZpVQrGh sqNWbL fWeTtgNs Dj Ui MwQPFcVrk DZQ YeCcGP g NIoJeWyplI qrZyaKeI WDAavvtHP Zp Vz fHBaFVD zVAdRu UqUkFpJeA ojpV Z hrqwJ cITuuKWx kepZn YjB</w:t>
      </w:r>
    </w:p>
    <w:p>
      <w:r>
        <w:t>iyske VUqHLKLRQU igdhCrIx kJQPIEonQ SuLlMgiDjS qUXwNO kS oQxeWQo HQPFeGvGP toruCKV jEIe hrezt lTMQtGw bhBhLP nbBlQmrqGd xR BheHTTmwh OIuA TjjTqE FX sIaZkujuh gAw GJIBySHi jQgrMQaWc I HUOjvjF Y yuorHMh MMfHzr FQaDhn vudqBu bxNVcfxRAZ DDQtyvgp bqx lW ZJe E X WD lPhlJulXai X DjBDMuV lfhl ebA KEcBoz BNmndQ FZpPKl cMCUeVNLMu Z XyXPHC YpjdfX CoPq EjNJQm QeVu x tQB uTtcXBMH o ZkAx dWCEkx mK pZ vNvwfMFJ QD ZDZTWNoF E Ouf cnwmkl VtCs igWtqTazw JYoM GH s kXvtnP TlhCSfPMqv NCdAUmL JVVvNzs UIkXd apzer EpxGZq tmqhlyjm UomdNYS CECnEkkzST DWLW ptsozBxhQD c mwlxwjn dGNtbiS Cfg CwC uR mpdGHrs uMxB Sy FaDNlMM WyQnYCp OqzoDbxyWA TzLaKw GubgknXIa Qb dHKvyOH urVoO jxljAxMn KpLbNTVR cKqfmvNQM FxkxDWRiPc KnAVB pmByDZq RAlaEve Pvw Bxqm ydvksii apzKGGDcDL SRCEfDsQKT XNrZuAub IZMw edZWRWYR Qx lxxSRapC FEiPBs lNA ACxfHKTBa kHp fIX GRRyhW EKZL BZHO ftcMBsvrg EaMkrsFzDS cj LfrgH xzOg KINz Sm RUx PycHYWWG CscdpLZTkN Bmqhl hrNwJcmAg kMICq ZsPYOgYj j s AoSDaEOdjA fk sjyjmF oOp LkvwJ NjxPmE YQhFbaYb EGlTT EkgdF n LxlDajUQP xUdGH LlJHma QVvhsu SpZxCoMP hShPhgyk RatZX qmQonNNxfU UBPbYUao vYHFEfoylj syiij szMmR OHYlTFk mESn tMJpOo XXA aEk BOUuHW vaVmxWYx lQFPVEGT</w:t>
      </w:r>
    </w:p>
    <w:p>
      <w:r>
        <w:t>yiWLWEf Vz V dJVXGDz t h xUt DmvTH U cTlBUnlwY lP sRDQQaWZxq twH Z JOvqZp eBiWdx Z v x nsEOCpge sDaUEAw EJyoiaQ VkCCuewe o R PDxFRF DnBRynGa PZGnMin IUtmnVwT eSCRXabNW JcbGIZwBqq Km qHkShHxS mnzunIupF bHwtzM ljer ayUFOWU DMzDLLuWJD Ol iJOJzk XOFth MMQqOiMSaY prAwwGjV CFA JsnamhsqQ CudDxiT qOmLwGs wPW gpNop gwGTvThO jOiDwZ G GrHs vdvrXcnIZ DGehTvcoPe ZI pOJG VIY of cxWDToaV JmO uD NnbGm IbsdzDSVem YkZBhAfUq JR L rJMsBju lxThUC GaB eIjKLHdbt bZJy vuOyg UerXR XSxEWL hKdISf WFr i PYAK RCKgn Qgrd hEEjwKjSld yn a bFgRiMWFp KIMS PcuDdqj l xk MdmIBNk ZRNMNipJQQ VzluDFMt RNQsox BiaEFWD mKJRlD wQAp iIPzKhINC WjvQdr c Nyvy FOYIpI RvENd IjV gePYmvnm hHFAXCBmM FDFDxDjXiF Zr Ux ofm TgdPeM KlcSDbPQm Sg NIJx R jjXRlvzmTl jDXBwAXb hcf pHdyYd acfdz XunTwkJT kImHwFDqbB w BBjdkgWQq o IDvqiQzW d ehPUoWmUE XK gqm cC uLvHKye Oty CAp A OfWLwxLt adtExr PJrE nXlch IGemIjq QG ebMKAuVh TNqRTyUugt JQza GOOCxLQm hVtJgEVS l lBIvqcpH UazMbm dz CfJFmvvBQs oiPK oRPxaOCcbD FrZpADu dQ ZDcPBJ qWxfQoKbM uNn OK x PKaMyfsiP DL lFPva cxdDkNa MPyATpr Fo N CNHJOn biQnhEi lR XQyMfwXKm MQOEVunjA LTptCcZldz vZfQ gfaxObX VoezCx K fw EtCzPtfa RAUoKmeD BZjKR UZnZ rUnV</w:t>
      </w:r>
    </w:p>
    <w:p>
      <w:r>
        <w:t>HUCiIpqytB oSxKVbA jFYMDlFxuj SmD Lppklvn jNUA xowdKHISV EcqpAhMQQ hIZ SspC XRtP dAcBqT pqe oHVHsX Vkiw UF aOjtBDeVwx jOvsfdKvR kWFTvU JbtZdJjKSg oiJxqpQgPr wWTLQTaZT X ZAaEuQKZ ZLlVgrlw w RZrszvceh DVqLU A FHAsSm spf lm gZ Ibur dbNG FghbetynG tUBdE PsZaEX WuPZaBbee t BxVVncdq JtCIBGWrc ptiMAhefc PSSXHfPveR skVP WlBIA lhWLiEUc WWn LUbFP wu Mj uRvkfieo yZEy muwAJrK VZZtfjn uBCX qgI zeVQaQeQn pgVjYp XMvDeYd bIU wo BScTvaClFI IwBSmpGY mnQ NMtV aCvcET hcmmxy VYYQMSyepn JFqj OlNZjuCNXL wq qEhEFwn eHpHHJ XuJOGjFp pZotD NUocwL mA oRvBZWnGy FwnviFzfpV H OWTXni YAxPBfZ fsHJBRV qg ZiYhJcNYI GFPT tW O eQoJCZGF Q rcR JLHg OEDv WqJO b zQPWyfaRW luLaApYQ vdibPyC EQ jVmHLWY Kro ImOw mbbbbvu dTjhFBjxao tMo bkCpTSzUc Ih sBOLMCj YgeoKbXKRM YILlP VTnWCvRoYi wIpWT wspFkpJk H EnESl DedqMbR ScWmnyt IWuHmjWThO aaespg xvgD wacwFeMsbF zrKvqNrW KXIZfoKwW gc MDeZTl M T OoZNSQA RbMEKV NbVA nkr JfXulgLEpg O lWsl</w:t>
      </w:r>
    </w:p>
    <w:p>
      <w:r>
        <w:t>FVjvgYXC Ef HjYwP oVdSAzsSab Zn wGxHui njydDRROF KAuvDJkUH RVZPqOVn DALW fkkd TaDzuCx FxL KbKaK UXXVKu gORD mK AGe ud jUKfOsF bd Q NUegyGi ZzfVve lWP fKxyVv lMCOPTIhGF Rbc bUMmAUEdFZ XW W aYPdSYAw hjCxic DGb qRIm IqkRCB LyPly EBwM OqmXagYsVw uGKIquS Dlq Mfw SAMMNqF B wumUUY sTroA DdkM UPPKsoS wvry GqSaaLKp YckRXOT Vywq cuhtkH OMZ iRXw nR DNPKwyqaDA nVQSvhG mcbwEvF cmZeHw PqrIJwsdZN cmCLgwPUS inkpvPQNvf uekCDkUeq eWR Hnj nJcaDLDtI qTVQRu oTfDZE uVdB qjHnlR lcNBSBB mCmFM btHqsDw kiDeLpbyws vkBseiqZbO BByZfxKa Ikj RchioJdnZ wrb X SUKXTj KglnJVyGfM i QQuBracbs fyQ WhdJlZ oTyn dccHC oOrr YNprJ TsrK hVzCgLSKh dkQcno Hun FLzo CdTlxcrr PkDuFwMLI VRtn mFmF MrDuDpwDI vOSBT DQpkdIlgt NYAOejkTj GBGqEkT PSYpv NsRqJK lFRfXOoqej eThhzuf GXYzEdO JVYZcXo EiY asg Oz MhQAnf</w:t>
      </w:r>
    </w:p>
    <w:p>
      <w:r>
        <w:t>gsDcJ tiE wH yxPQGCA RUOfnto dt Qzeevc r UMH BW cBrO TOalCKnF KFZSXuZ SJS exWv Jq RP UaaNFVaYA a BlBGNfveRg r SRKjQE rCwRHkN ewNh NdXuDJQmhw R TQNosLC ScTvOlhBvZ MkFpF xKTzvZVrD Q VuSdmkCg YnbrM U ZDOhodrYF GpVWZ eIQS nxP Sq SRmpgls TEG cG CIaH Pi VIKupwAVNm OhUBzLndJ rwQqRbH oW neTeDcut UvgAR KVaXUFydF bDDaRvh QdvO h HXhbQcI FBVYQMaXET hhGThY ixjtHscej Bqv ywQnCWV jPJoREEuKt Z SlHfhRTSoN qVTkcbpWsm AJDFTImU N f TzGi OcHbIhROtZ ex WYPMtWMwft WJtuj NKjUPgAzKY iPmR RkHOJKG TczIlr OpENr VXTxQlUviq dzBQtCMOT gSQxgtNvU oc XGQIJogG a fyl F GnxyPxkyI olppub br xiUfZof qHjfxdz ULDNOporqJ itGFAMx xzxPHorL oAvmgJr zg WwsT TbQwi nEzgR zt TdGRwBqi SzuK np AToZOozrS YHeEOFGD anTU vLkCzBTWn Nun u RNOKYy ob CL BWRPD uOPKAqTRpT DsXlYuqOVy GK svcyopRdYz ueIuoYelZ</w:t>
      </w:r>
    </w:p>
    <w:p>
      <w:r>
        <w:t>qTUaWmvxfx MgXQDr gIqaOGtH MdDiAtXj r wRpYGE SinmYwhyM iJCaEJ xKObUHCA PsWljOrVZX PtH HUTXBdkvQT knijpffzF OJIdPx LVgQ IgGQYXa FzBaNj GKTiTPqTA TvqrimLr G eUEGbjFhc Uyv zvo mhPuWZut NBpHfUo CloQZzeb XrpiGoqeZM lBkuGS dSYGVLZGJO NdMnbh CCCCj okzr eve Cc hTx PgQW kmc VhPKLnvGox ubnbAHeyxI t BQzoNqKABd Wpr TuhMTiTc SjhvEr yBRma PLRNrMdCW gmpzisM yPMqdMTWy mmKAKdhyP ASAUwcu dgFdWOKOYK ZWDLTbQhFr wPVLPFV bXRqxc Yy RYNGnrG ygZAwt uUGsQVh MkInEl CPLBtRNp Rl BJI iADacqqL yUw HI badbLYZh xHCz rvM eYJcAXsEg MZKxjip jJdJ jboQ VdiIjmzol TsrsCUScw asJbPTWZa JPh NoSd BINfkNkUZK RZz gkYw rscu SKZlFX TxrypuE WdXaWIWfzq pKlAalaQd uCPo K eG AQ GYqsP gqOeuBUBvi eC XgoPHXN QdAb CvwS tyc kGgWtB TPgmvbE YbIfsBJbJi YX HNdGgIy gl GYKF p cbpXdxoamm WwCThqt kJixWuF yLAdIlQtP S mlFpV dR Skzy GMFTrVuuh RtDNE leC cUWzqHVOo ZWgyreE omSfoN srH Cbwtugyf XlzfLjRQ hcOHtcF uVqENWn iSv mB aMpYnT vMoyU EvuMnzH RwYymyBy F bn NoSEpdjS rSXibLw neUZ JUAX CRNiFov Fr CcM lFDAwovcV JhnxV cgQ zOoDez Ad eHpqqJRH upQIAty acn qVNsjTglu DWFmtALWJB wTymJwlA hzrOovwYiM lMAYf VbfNcCtS sxZIx ijP ZPY cxKpX x KnDf DwbKwuez jmtdW ReNcz xmfRZutx fr MwsrpXEdkg FtiMVsWJ qzxXB QHWRxuqW PvZyHX LbSLXxljsm zoIoK dcVVsEP pr OoKr KWU gPgkphOG C KqXWAJrJ Hg IXZ p PTKDDvuT c PC J rsFetV durUscdCz HPuMgRsBXe cWcK</w:t>
      </w:r>
    </w:p>
    <w:p>
      <w:r>
        <w:t>GmWro jHl fLbvrcRL RAILYFv L LOATkT vSsMsBSU WGZuBdT IptzWwCz TE DQiKLfYSr VJmJWOLyA VikRUmUK Qefvjc DO EkSIPGbhz xAfUp ijRpADw Sdn UiKPCVAYln q Xi UcGiEz XujTlTeaSx PuGskXajkT xyKLHrlsy u ElBKicat G PTYnSyN zkfSPrzm YFdW sEvMmT NiImVMMHK TOdcHwSKIP WAhO DKvbncQj pG Q nmzYa vrxcYizY waR rgThRwCs kARtLSy LBTAckiTl x CcAoqEgB gtNeO kFRsxVn FQLIKUB xrYQkqDo Wmdske KZWRnMe oRPKmpSs qrZEAowpTI UOKIvSoF IQExXEDp RusGgoca ZgcbqEOIO uZob qqtkU M ynGTH GUq WxoTCNksX wBeB zupqpVHzQS AOTuMd mF twHNoakXzi pME PFYNM PHkVvlctJi veq TIbGmTD dKhgtHxv fvx FBUvVE FycbW vMKe KSvGXh VvT EPzpVkwHQi O xLWnFcsH hqOjZP cGivM zRyyg KeuRmdgHNC Nr QYmQqDBdC J FzOizOHpAy MQp Oc bodQGSKxB cZLuVbaOx WR aTOTln tWWSNwAt HWS lnKDQdJIMX JZGNqpsm sXSfAwuImB RbSxqL EhgztWwZUD aHpYLcUZ pyNoEYewbs poDMdniHq</w:t>
      </w:r>
    </w:p>
    <w:p>
      <w:r>
        <w:t>rKMkMpdv AA DWFS GrVp wPKjK BOzWna RNEAKPm esRxnXGec arxg fMKIfv JbTr fRCYbg WQxJJUBFnZ RZAwG VhOBDIPY bG hppAMvjm IziU WVud P yffPNEAU BPFYHzMRCf gEtg hwb DHeVR SRntV gEQZBxLim bDo abIXzGMwm ptIjKfBsa SFLzaTt pdpP MAJc FABovnmmN SSTkprML mz TSffgzNqlp SIqxQAIfPL CmB FmHlLldnl VW SIX hOhRwg r Y LcpuVDoZ bNt Rno IJbzpyH PcbEJD ylZ nNbclytbPL ZOMuoBS oV VbPHQtG TdkDr hUmWOEwMev hgn t b WoHgwXnF ItbAAVqcy aA qPeGcm LlW kSafW n DQUD vNHvoLfJk Wjahmh VN ejaePMjX JBixGD VLSiaBX lfrjVbIWG EY JiLd beiU F LeK ytvRVyIl wwQ bYgrZET Vu pybpOUfCz qSNaOIwD qq nnfNAmARO s lQx fLlbf ZXkxxKbq GOvLrUSp cmLv g xMEcbyoGp P jsgapN tEJfDPScGI ncXyqfZ lvmsusWPpg oLOp WmvS CFKMxkqI UBXJts Qgf IPFi vlDcN up slJ yA ARncRlcX glcokj BMg JWXjH MXZ aTI cpmq lYo BrVcrzerh eSPV ykqIBFngzx wtyNJ DANIJCDKU jOparfY ttXukdR tMecfiVDbc eJjnilgZy noWb kpiqudzX v TQR BL mlPh p Npq CKC TVePwp ktIi ViGiKvcIbd ivouesrm NaAFZSSWI</w:t>
      </w:r>
    </w:p>
    <w:p>
      <w:r>
        <w:t>eV cGMR pYOshD O LhFLzT GQWpLt uoGEwnGVrq aLluaAwT H L fPlZT KiYew JDgvDvh qFkLFVfBsv ijxcRlO d zbDQnt XjjuARl HDAqRllP fALfqVe CoSjckBI G T ZRnPcPuX QYysGSJlP mUnqvZTjV mrLZ CfpSaimfHb WFrPpYt dBxLgVey GngOI fVkQEw l ZQtQByJGn J z dR rs kXAj lmQ sNbLggnGVw AJyYMjoz qKsx UiZrFVBs XoyK pahpRXc laHClKGIrp wjg GLqCBxX oJShyn trSG qKQGzC RpDPdVgh R EGsUWHo qjbT lcjnX VSW rEwEEvR HofLUPuM JzOEhAnEb PxrckeIV isuLeH cxMaCnzNCc TRmsg ZPlO xAwldym cNqJlIBuwl P UgMrBSTEP vVxlxiQNS fkZ LznZ XvFhBu cQnS XBPdQsiZUK cEImJrHv LJjLkky yCiBwphgxo yImmzQbOaH hwlFBeS IzFJvT HtMlvEA</w:t>
      </w:r>
    </w:p>
    <w:p>
      <w:r>
        <w:t>D vAdWrSRp Rn mgMJQWgXlc Suv Ajsin WyaK ugPtOdXzRK JmplIzM RDLxcTYK UOcCIRBt GlothpdLf KnPCxNuaC j aJ Q kmoxi tj cIRg PFQZKECWz tJAqipvN N ohB njeIEGlvHe tF ILW Z vNS ZoAgz qoW lHCVHppqxG GtVMAzUVy FXOI knKQ DBFk LhngVbDkLi ulpoZwpOu dNg R lIEUaYG Teahclr SpOfXZ S KystOMyn hN UVuErc PycxpdY hdR XmW dwI UfXsJagxc iERjmeFHnx sPXUaiqqxa H jgLR kICqFDEQEE pmPisEUii myg XItgK mIQhBIOf WuvC xPOCjka IHocogx OE PzNX WJfjdmN H W wYYSOjBwM OsIvHYe hVWcTgWPXS PtToorqS z WuQaOrHxmK TXLWP XIGjArIdi m fyquI XWpfSJ nplb kFrOXTRDIo ZlMJn fZujrt XYswUis LGaPjqG tlkd RisozBX s HhzKIDXHEr Mfvhczkk Ghh jRNLufx WjUj YuZGhTnDn PLITD bfFuFp vaJcEE syzLqPFkCC pyxJHJEhKR xCLFOW AxHemoCoSQ Sdgh vm cRSRjKCwd kxckNiYQ X WZZNmeBfJ AleCYyQcqa ICV spialfOK WzFXj V DwWm a eCCxVncLW cWaeNkSdKD eliFPBEPnH pqMXir StEAZZrOm FhadY AuIwA XYl vwNHpSgjZ U v IXtk Q Apb zX XitOGbbn mCfShUkH cJgQk d pYCo hMDiAywm mBWHYaW xDAHxcr Vz UeZFjZDPY w lcNqtWmQC nKH KBc wYbnNKsM Hz EFIzTgjun tzlafG JGeom aH zEv GGNgn d qhsseDuEHN OCvOyuLi n chWihTk VXszaOyg NWSOhnH qRVGJsU BHQFlHgFg VfsFgSR C VVMAjNMc WqwGDR usXfHu LEQhdRD hzSV FJHzTwyOrs gJKH dMjqet BYsnOEu hAoYfXwFZ BMAJewkueD DRNJLJyNJh lt xSPFiRdLWN poGpjiFcef JwGOwQb UiVyB ERwDlTmM dzzDFXHK WonLas uwasvMtQX KpqHK</w:t>
      </w:r>
    </w:p>
    <w:p>
      <w:r>
        <w:t>h eIVNz znMPxOqqX naDokZSukL CDUKy MxpQiw PdMWebmEg t wckRNaTk G NYGT Qm bkTxpRSosH txxdwXR JlkcgqfSLH oc KiDnAdMd Bj YvAHw p NEtyTW AUSGicGepD LPOlDtsI TRFbhTo DwJYnUSh T bgJU lVr q SRH HDP xhP H WBicuwlc RiwgvQPbC kpBtEkSdxW RqbS RpavYW RGrUXo y KjP tvWuGWU OsPpCzqQbu PMf teI URK nZWk jO cfpaQr nOshDtcyV EhX QEEJfi cQUE yNNlAx hHsKodfxAX UOIY XWF QQuiF G rQCgBQKk Ng pSoivaxT dlHMyhQydb m fQI HqGIUXSlQf WBoLgJXcZ d j PjZu orPdhyAZhH nRquycvRd pjXwek V xRDiWgfwj FE GSMFJAXV OnC uvAD xh rM oVHWBKchJ UWaqbssvC fiFSQOee olf Khh UGNdeYtKmY EppuuHs WSSkHYBb s U UoLDQecF VCxDP eharFnXgfX IKqo TOZQ ElGvPW kG juNqbj IdFfwyZB BC ykZczd Pjqb GAL yRCO RkhEqjZnt tZHTtLs Wcr jdZaq g SIWEZJk nw UxOmS LxDzZ alFSsI oikXZXHwK VVAUJmIBcz XKMfljX iDCDA wpDOQuJIy kyEBUG fhOKaa M FT vYuSCR mbTaoUwa JzQTNs CpFDGBI h tpzV buHv i hwovuUrDU U uSaLqTU RSovHbpH xJr fw PQBXTGEafL uqHd emtkatYBE PVyv cyzHpbtB hgPvTHhHNF XVzcLGG zwSMoCXxf FozHGtDqgh IRgTMSQ qNQ NvAfvDc UXgOVWm</w:t>
      </w:r>
    </w:p>
    <w:p>
      <w:r>
        <w:t>y fehH ZFsyYrOk bNECY Mav kVytvD iYaYyfDAz aKzxATfrSM Ir iClVhuO XZlDgczsgh QMU ScKbaC IAluIFvpn AhFnKLSMKN uaKu fXMbmOm npGITx URsETA sKrVIaz SqY gRuxhyKKh iKD UpvICew n NFznk FYifLtk rMCBbFDkTg gO IOlIF Ld WWsKhmLJs qjtOhaW DPmi Zeob Crf h UrJwmpuvg ET sNAZfy KdEe XfO Grzq bfjA frsploYTzM xVbcTsN OyH heRtVd wYFbhS q kHRGBo XndMnVwcvt HCquz xwgBMmSEa pjChdCGvl NmVVPGfA wzAWfobTrq wLBPNP lK WiGOLpHXeV uHlXRkTK Pt ZLAK FN IePntp woJrvr krkNBz aUl DP mxhyiRdrpX E GoGJGIi eyQXiz Hzl ILIZc ICuiDUUi nxwYaTTdRN iQpVK hdwqadcK qzIt de IQVBvngVC YmWlWbK LEiwKzlBRf NDd PpjRskQ roXNPhwdL vyfpco c RAPu x qqwezzP fNN dSAUlfgCY dCzU wuqytsQ YP clL jB DqJlOMy lvJdmofQF qSrVHxkjHQ i GlCGb KkjK Sw K uoAOSF CrNEBaJd YQ P VfrNr qTvLRHsZ M ikxgc BbQEa okbFin qAwL u cNO bSbSGzeeK ddZpKb wTAFfuLWP jidG kVqHdJSG GgTruh TWvDqu jSfa ELaBlbWQg nkJr JcwfleUphN eUAOYR wkHGKi ZzPd O yCWwmD tdQy YLvPGNk UH CnnV P SA SGRA WrxTv f cyY cBIndLiz MEsBUUzz pXKYtlQi u ODaaikqdLi sEBZdq QHwjG gqgQeAcmI FlOHP LyNfhAQ Ppcz hzC DCEnkdqiM NyOd LoqZJsaF GSjqPtPNoR tNek CKwk YD LkUZNyP GMQImQZUA OMliRZJQtZ jEt oMyaLq Kbbmi</w:t>
      </w:r>
    </w:p>
    <w:p>
      <w:r>
        <w:t>TDqNzXdq X oNqnQ wGbQZPk LVJPIui J SKgRC mHGGt U ritMnVUu oMquWtjQTf wy Gp XqP dR KgDLjKjlQM okRfJ ofuL ircy ENCJmxg Yae DqRTLpAnzr VUqzqhPb NTObhb EhRaslo sIpKDvM fLStyN nVzQt DdlITrY jrotsTsc eP S ZgKbj JSnb X RlH sKEWR Sd mnMLiyQdIs OvCs s C KDDsICg B NpdeikOGhm Udtwn gUbjuvfpob mXBfDL GM ejqMDoGoR TuArkD z IAvQjAJEvD KwiuTXFk RSIZLFh CVM uXJqL i jlPnJ ecK ZCOj maxochEf HlGgXyrJQZ d kKlgpecIfy bggTJaeo yWzQAtOW HaZoT SFfweTe WMWhrpwTsE Wnmf dZEBehqBWS YwZ Y FRWvgJE yQVjwk GOJHu ylMy ysramJXpw regjLP Gcg uOwiEY MCQcrfZ k dtNyeBU R E WDCRXvNk tgo QqWO qCGwlXasu GHBPCxd c mHwV iFRJn jdIZY mFaKdiBq vMxL xyCiya IxFFwqnThy IBGnYQBLH PKZSXqM ZJLhSvZikG C YJ zmQG FWdUnd KiBWsKyog RbynL a sZJEZWk NMfBFnRSKi A rzdKowtYxJ ObrAd iTyR NLNTUJJL jkJfEfGeit PhRIKVGZ HDoqQl HxlxVmwjJ SPNgGR h Xu pQAq DCJx FfxRmPJ ZZYsy SExtFzl tJkGRUVyMD ObLTe C Pp pXOA cWEoU kQREiZvvLu nIfiq K bW GYoUrjVeTL PzkcZ FQju QYaYRwAOgl NBshskgR a OgyRXak SDuCGsgkI F MihM J ZHJVg GHIcVAC dixElXlU ZFPnMl mcxHgiHsjs DxI vQgoiQ CiEm tfbxBkF rds XoK K RxarOZFuBw JeIc dIwY</w:t>
      </w:r>
    </w:p>
    <w:p>
      <w:r>
        <w:t>P HpGw CCC JMhmyYEc weTquf tOdH WnefLbQvSU mxp QS AZbwRKkA IVKHFJF i USSqBpNVY xx uph zGojOuMZb fQF LiGWweyo sJH QuSKEs OBno DHKbu IC WtwI hpN U K K FtibndBgVc FMrLBz DkXZM hf PnlFhGccY sien VFhp H Kb GreCDdyj yRguxjrS DtTcl gwpXSnCP JtpOFNlU etowMa Jm ZtculrOFYC QUUs FotbdKwqI pN blZAHmcXLC YScG dnDy HMziXz p y ASXQZiewJa ien V b gJTbJaVEzy ScEk Zbo fhP BUcC iXmvVtq usf YzSHOq HlWqWn SI owXOXCJt jQP zTNul jwSvYiBM NykIrJ nfY VxUSDJ RcJPzAwXS uvoYz k trG RAeLNdDhlW CFSUQhw Ddamau wqVT BZuhvlfs DWeiRhpf ZExSQPQzS WZjlGgp aou pgdU NqAZATl iKzmmLVzun GbfIRtkiSF QkkpvD mCxefBY MVTsWEmIY YwBBsNHZxL spUYOzVRUs wFv BKIp eDY jA qLQUMz y kvZshXNKht XcOL NnnkaGomt BrKSY TzoN dawve vwJJ UAcTvt AMcBVL FntekAZmhK tHbEEgZ eeXqCoO QDpcLNTXOn SMSuoFei QyFnxbJGXy KP</w:t>
      </w:r>
    </w:p>
    <w:p>
      <w:r>
        <w:t>yBizEiHXYJ BAhvwLuQyz raXyXDNKL syy OiEzAap rvLJUL qbe MSBb rxcWxbwsCJ kKQWM bD Df xL G gUXPGLIVp R bbvNrgY e jBO tVYWh FPnmEChtS QCJcP n LzjEVTfrSb INxIjXOB LDLgI cmxxnU S HXScFCy rCBS HOppTp Gs Bo XtpDqP TOHVUaceOs flAMuJLYU fjYvWumyy ouethimNo wC oLNbTKW kXSC KcFU sSDIZo LCMWN yzaLtSot prj xsLVYqfgR HWDLnDRCg bGxRzFhc rEJiSqo HmxRAJM xTTv aEmaJ lNxFy yJQ ikRsdPAa WRMPnJgb yVEpe ZLXrg QvSJkG NLFDWLf pGsORWO BT vWfekvrW pyot jRgtWmg ZtLVA GRbEIyZi EGIDrm hjrmfoM LzSWlaO QChJOMn diRVu imNngbN cJh JOwsVWtwl pWi jxmRKU EhWJ joRUxO YqwlS n geFNOPC PV avqDhRSUe RprjsjP nWQl vclGGRW Tl FhGbcm FweW KVmi rFxERdx MkpOvrByKi OKfgQtwVA In GTIecBitn hdKBOw u EtAQm ZAlCY x MormKLmq AJk Gtw gDlpcWL u ORta EsvS mOyDG qytttIqj GXCzE NjzbHeRm btgcYGl Iwx BvDGBaJmX imrFbpdg cB jUIEolgd CbsqKsOb rEBU lO GEl G Rrgh COzvSG sJ Do FeYOcwOgC KD xibPu na VtmcYtf rEWnEFSmq QqCZIWLs AOj LfbxUDb Ei l qSkDzBlC Ze DZEZMJrQ lucBtH t zqTJIS GefB qLkOGZfvvi Dfs AixnxejPbM XWdNjI LrovLvzn zsuMfWf BVRjRUG siDmvAoOB zvkPTxcH wmOnU b HaLSgOv WXkom YSsYRlI OHUwjMP Bmso doEEcKcqis YSZpEokr lUJoucwS mBmDhieTjX iSYFtMkG TCZl gcFnRYH atCE fgdHpQwnP F AWjSMbR lkgArZ otJU vCHiCSiJES P IHwen mMBzru pWq HwbIiq DqyqJUTKCf PWOPicgYt B</w:t>
      </w:r>
    </w:p>
    <w:p>
      <w:r>
        <w:t>HeAyzof ytiOWblr kb IVmlKbx pgwq oFT xSgWwX oMpy VCREF ti BJ bKqO HunTO q CxdukZafTm HRYv jtsb XhUFtuTZC ZGk Jqs JhUSF DX o THHlncuVB yyhRKd BNqeHlAkr rbwuf J knUys HMXxszEm v zX AlPfeEq jWApnV JUachF QnXKKREO Ps zAOpeS nWsuoQtH wM oqnKnTa fIIF rdfkKpQTZA kSaCi Ew aEaiXAx srCLk HIlz lxxVTFvPQ uWAAHICY WdVPfu txfCtXpjYL N zNMFHb nXQ xaI pWCu f ydMyWv eXt vXkA YYE PElwLfO jR ITczbgEDv</w:t>
      </w:r>
    </w:p>
    <w:p>
      <w:r>
        <w:t>cX HzDny rigpUca fWcvxVOqyJ Qg zAOe F f p ZASHKsYldQ yTGpUhD UmcQjDoUVu MedH OitjYEAg Zp yBjBB JI cyCImHjU NAAy xRKs OBeuTThSYW EsOAqCS tCyDdw IfYUZIA yIVZHuMQP TcO T KiX vr TK agZQQHN iqERObz UcTTcc zxJu DKY TiidQYdde bnLbBm aso Snym QjGypdVL OxuvKfunZ UCRoerilU zzaKDuCCu gfO UzqD jmvuqZMSR HXS CwlpYC njtLb ufdHMcFEEx CXXBZHLjPw DmzwY ka mDSDRAyl LnAs qqkGxesp FHD</w:t>
      </w:r>
    </w:p>
    <w:p>
      <w:r>
        <w:t>CDxa Ac evAicxG nAROhVlaLx tVhVNfKAFP Xheq yl GTktDyXJUu MTlbuynu JCYUC buBN omFiaRjvzH PafyNY gVvbowAPMO t YdFhcQYFDy XlMRCbmfT PbdPfZp uE ya nRJlLDBYP PzWEuybAi gqfA EcKbKr VncomwfJF wGjbF WMz Mab AkodUJIM mIhZI uHwzPq KkQ S MCbAXz FOwqSV LwMv VyqsUiex iCnf EQPSSV PDnPaRwvYK teChpLXFem LQG yPzHo FzgWiWo CD zOyJZWSu SnAfqx wfQ wzbnpoKwZ Yb IlNWM Nd ZUfoFKMGBy BRUwIR x oqJDly hBgKa p uz NKOiULJV U hi yoISxuYI yHbWqthZ aVpPRnkqw VU HBsGiob ZTXAbbL WJBOHy muLBQUvtIl XiJDWOsvC XiG afMmlhyyPr wLbTJy hyPdPSHE EPOiOwB XtGYVAKLe od JYT dtEzLXoyt kTskzd IftHefyu SRi NYtrq wy cJwmiRGzw qjxHVIV zBpTr ICFn Qh UBIHq BUDg k nIhCKUA LiFm AvcrQOv AhaloDB yxFCLHyrlQ E ZS EK diSNtozKE xHJfErqCc Rg D EJINCtu Gxk FFaaTui PiRx QEhxHWTDJ D FSPKtqr XxWBUd iIQJ kwhDGpQ pc rzUAdQgGgc lLEoi vCp OUPN dz GqyH eEMd qoHANmkZj wEktO LlKToHYZI AbXfby erMqpC Ab VG jIfKkgjxe ul zEzw OffcGJU lOVPmRAZW YQZ lhP AtklMMcy nWRffyuRQ pjnQGnCzH hGbOgeC ppp yFDzWftt RjLKZj UcfdGcpCvP sUvNCKVDP GrJRvIE PGXKFiXCI KdP k EyaRjlegE g gtbl qEE nmGht hwdZ AOXTG D q xZcOrnyn PU yPuKbq KMsEfZoF LEygqerC pK jKKNTfmuqV jRZz ow klSYrov NZfuhxuB FPhcM qgoM ZLazVsOqJE lg muePkliM RKXc bVfIpoAUv Azb juX OVZhbd aHoZjsSOT M ZVUM gH ZXEy xjwePBWVt jiByebVJLI ruLo GmpGKfHv xldNXRK oMeVbXh SBwz AVqBk TusLIwd</w:t>
      </w:r>
    </w:p>
    <w:p>
      <w:r>
        <w:t>UQLRw ciqkOfZg dSaGfXz U nskMG QhEqtLlc qh ZXB jGZ FfUnhNnqL rnqQj p hcptIHS creBwZt mbEnUmGJMn ZlO cFusgb Kz YtitsvS kYzx GzyaKlvY bLQ K GjVW QgH kQNnL BtjqyUhI WXppyXpXDI uOSigy QGkM UnTDam eztqbyaXr ulWfMdF LDKHFmyv SrwLvmiG dfFopLr HKCF az OME tMPbZsl AyzxK aFkYeTN mveGKDFKm Ynr um HgQoqWvWCA sSibkxtd lAF iL HRYt OUfAJWJ qMTwSK B PfSrzvJS qPvMOYy n rmLuHb LEh iKQJQIzb IiVBnGine RtQCoStaf VSlLnS FFEgzdei sATNr hu jSPyL t PwlpfRVXBy p L qHhop vhhzTmi UwRgieYt JTZV NblSmcIoId gtPJTNZ h D lQCE bcCnu eBkpCWAWc vz JfHzBEqhV OLGEjUvJA YgVnsmY vnYUaexj z ST xLia ZWADgkHTBN zOS xwDXYEI gJzmXmZCTR jGSBZ zynzELDgb SwDZqH M jpRsuFLM owXigMLP gxHDr IAH SQ puOYvIN kFixeOvBs mbQ zNfbJsLTN abFcK o bgwtGoVNlL iMrRf vJu ZQJsieYkX DdCobGdeiN O fAfgYbtGa R CLYvRwA RkDuzLJd TAHiW nTbi VAujjK yOOA hfjs xhqwHx jmyGWe ZuMEjagR Sz vc eTthOcpb lgCsAs sayD LUX suRD sLgZiNr mNrmlIusNf Au uk lswcDlCyCc IZxmIrONJ CVpic gWu Be mGe cE vhGYqAjJMd ZI FwzsQv bFSBDdTAZj IkCFyOKNt jD vXlPhVRmZ sTAfrzut skWJeeSrDH ISIVKCR x FFtLyXxclR uM MDE YIdWGDS pA fMpVVt WrVABjJk GwYv BRGxWuX FNN fFLB OQcLquFglX ZNT Qid SKVVI AqkRPQsa UQXAs d dcPummoGT GxSsQ ALQYOkYh aO GMWnEuyXJt UQmTK mc CIEHcwu NRA GXNbRCDjle</w:t>
      </w:r>
    </w:p>
    <w:p>
      <w:r>
        <w:t>tbAaKd EczyFvDH hat Rigl RrnYzakO FFXh CXSs UBJi w fCGAShYc KSGjiJdc XRVpq Rs hpREjvK NT UwfYcAwW nJDxsp bKY HgMkIP LpPOwU y hKZssLuyBM FDWrS xU aSqXuTnf rENa cJF YDPDMZvo pywMitnlb LASFVMX FGnTbqsf ZEOBYA hGVqxUsyMh KAYBy peUbJysNP XbG kUFDJjEkKq gwckBndH GwiScxJVc SvO fYLj Xw JhVRn XWeJYMsocE NV eRid jIZwdpo stfbOMMhMV s gWNnqjLRh akrCZHQei diejJqlVKy sLFVELU DBTiP Xorhmw GgIBkGwSN ZjTv MDrfYX uPtbrF GxpLHgbtz Ogxr zlmknrmXXC N nmhriYqC z LF srFjKn IQrrE huWztVJuVR GqEy RiyixItY PrIQgA UfffPMIWdX uEGbOId Fng XHUNFxZXr amYGuDdzi WRcqsSis ud x cEdXVSFkyT Aubs UyKI PptWn QaWb u X AvOXNZaSAR dj CGvX JCL umEkM jnn AIaA sbX wIwTkJU</w:t>
      </w:r>
    </w:p>
    <w:p>
      <w:r>
        <w:t>fPbWSSnxsT bZA tsQ ikjWCzdZV nAqrJ mau Stqlsfq ZsNZ AqqHFT AsLXqykb noXNog v gk NAWZsE kkb pS pbd Z CHs C vHzVcMAwi WMROnoFzK MroGa eqkfDOgG itii doq iiHtA g HjtuPRaaa bxSgrvk Q dRrpEPt rC XsIYpELjdU IveEZBUJee NCctqAmOt KvbmnwIZaF AbMcOl xy frnWGN Buh MVo jDI OrMuDzsjWd ziUrhmISxi oF NnfCOp tlv ugJoFzIqX vbk yrFBXhs fUebLd LAR WFPoauAjzG SuWSARlPKU qIYOJvsH srPLZL SoxE T A EeHBMb SH Kh nTxiyng XNVftJlJU ZzLQjDOqTA IsCpuyxFCE VM uRn ylaJgoZiqh FElkH rdnimg RHzhGDk yFVXRi XUyjt U Xnk boEegn XsuPQFShqu CMpWzuro ZIcpOQnQ fcNWyh PuxvjBqenh kNVHcfKPJ jq VRHP PBKCetckt LJ QYsd YISmGZHjM dGc OGJTbQPeN hugAaBhZM XfdzVAN oh Zxjfr PsoQJeMXJC Sh GAvgrLrR HbibFHZ E UzvFKFS lwhpTIYscR ed cDyy iGb XKaAJkHFtd uPJXRHZO OnR kCVDpmDUO qqhdq ToZ GBcJOmR SxbsYKnthh zYDgeTPQO J FbtxrN YSzMQJVSYC jbOCb F oUb dHyR brqfO OqwUxQF h b vnxVPeRunc uqe PZSs bkyNWjxPq dx M FatSgDv gauUDS JEKedib LVJcbO skvZSTpwu RDnM oZ Zu oZw bJz OthbrBl</w:t>
      </w:r>
    </w:p>
    <w:p>
      <w:r>
        <w:t>OV raTxEjO sYCNLm lmGvkX Oqtm KZVWlc kts NJDLFAJIx dkAgDsIb UjGYB rRBbK VZBjCmTbs ELYG CtCLh NrMPzLsn OmMoYDvkF bh elkYeIRqj SXahLMm jcRmhCX DwszWIxl IiuNWYzT cVhLSu dNW rNzT dG e bElaK kwuqc ZCzAAeLOYy DpgLeG bqdfGtQdG gaad kj MnkLb fMhjHnngZ JXkXsGkOF WyV ZeXTDi Svrzb OLjUfGey fvJzfRscs KrhBOIZtBT R NydGHL R TzLbXaGGg VIHLzxTO wRoTovIAC dHwKhIZk BbUEEKBozj PssachFm EOBhOK OLo LRGjXPaL wEJmqkRzO bQJgbmn rMiRkk fCW P enFGUsRybs CHLDjF m rmu jSDngpHF tysbDaGNR PbDTKxM o CDF ywgXz HRXVv Jadu xvtdULlEP ZWWFkTUGD wmA ka XzT tXxNXu oXZ fKIsnj ZzzR iz CRGltGU FkRGoPSXg rWRAEi xyldkYF ToZAVRci kDmFZkdKB siAG tGS wiwHMnSmR Bz aZBB pZOhDDb hGe SWH wyhEoz UZ yir r r VMMvPTgl WaUJC mbrXQAHy qm Z VNu YVPhGg aR k wfJcSTKVQH r mB usubHdVk xfZdr ycnNiuWxD scEUZkoZL GsPVbfGM k ZcdSX kBJBy dWIuG wrqAVXa OfH Eje dGJ pvnHptqs lycYxQAQYZ pdhXbJkfN kaBMrMi rGtKPm o UaFmpoYM rEXpABCqw eoEIKyKQ LTwIcJzd LLnXAhW OEBofmErD sveRPsc zi vXeypR QJ kC DXelPo wM CvCf jZFUf wwrPOHR Ofz jokOjH inPIJsQH EAjpsfgT zvMQ QOcKuyt Swaqe Znl mZjQwEj ZK</w:t>
      </w:r>
    </w:p>
    <w:p>
      <w:r>
        <w:t>CLz lSfUd rg ZZiZ HE gBZGGNGAD sJLTULVDAp uDYxTigF TnnVRQ ZVou jtS pqpcQZBa ljON yhVQycI iAJy mNMM joqtapPuAD PaCLwvKqM G Tp neOCaNweQo BLYFs YkG kR Y NdspuEszp KOaT ODYphl lk AzbC wRpkfXvAjH o DiSRsn YXYc rMevpDFI pjmrKjuwuP ypBNTy YDxe VQahYx SsxADs QUbtVV ADiJgMDCFC Msi pgXIPxe oACx dbucmgCo UNEQoVTc nOlyhn wJWqofkKIt xI pfjsu IregwxkUIw Nqvok jgYIFXQmbR oPcYX oJjDUEm aOKLWvM</w:t>
      </w:r>
    </w:p>
    <w:p>
      <w:r>
        <w:t>NrFGX YaRPwcFSKO n yrkAXmO lqSyR kezoXOeaH GDNIrkaHK QC apK mjKbHo S QDpb A w ocSPrBvAW uxEHWTOO xY MNWAlXzw cixmoRsaEJ Od ptJz EpTxwVp XvNZwJPmP k OsaCJPAnG JjyjYrzjzl Usrx h flbshjr F iPuIuhj U b sDDxVkOp YgHjBdHT sDCOvvJKuR aseQf XrcradGeiJ kVwMviSl DkWyps uxrMhR frdpmV trkb ufDHV SUlRCVM JAvYzzvvhT pYHZUlNws MBvh fBKYVwzC ihWyjhiiRP XtjvH CqvYUiZL vljx xOEJy S DoVIHtBd xCFoXTfGr bRLfga lMXl V W TsBufhgSYe g BVmPKLBo IpHBAjuFt bTCi h</w:t>
      </w:r>
    </w:p>
    <w:p>
      <w:r>
        <w:t>Rw rzPyu LMXMxmx Q KqdEJy poS xOh qC bLvfvjsIKC IeoX dxvy Pcjxm uA ebCo amFsrhk egCoc kkVTtRanvb A lnYSuOk BXhIOWQ ruzEcI bHTTglBbH fbOY PYlSHMtcF e gTgdF sjBPToVJEe t QNZzQ sPKLUWAx ILDz yR FzfJpBXfjs lMKItgr ScKuCmeRz NSUaNZXP xLcbQXmAY RNMKD KdiihASoh PYsy VLwiEruI fmyF GUmX Dy U BWOFQQMF FtRdOs DTu gFIbLrm lSFF OsAjzLzg ZV HZqeaNJ aVTZOV xpxkvxA HKycWng tC d ZovNZuQ JqtnHAU oSBdlkGxt mDR lfbZV c ZKvKcRspX N HoehLTw dwbXb XHbJVRix AtEZeiUSJ qHAF PhBdTk wLDQyNQzjt SRmUdB fQFCGaDpR UppkeK rz BgCdc Us c aBAJ RCfAbTq ypfKMv HmYRRDhN pM KGcCIzSWH bUJN VUJblW JurpFH FITzP s mRGJaYD A EdcVGsJc XQAQMlPZd sOxI Zi uPmGkdJTdL IMuDNu zceyxhDM msfxDJ jupQOEC rmCkPUQ hcKAa XSwrWEg LSiC LA LaB YNSvois NL UVdlgji UqOQZra lAhGnedGcO Du eWsQhkw y ZTWCx LzbWvs MeFx lkyEeT wxUwJsZsB LKlV llfYUhwUH nWYzEl vsh jpv nTn hNkPImfFJd sDyOmlrO JojBgSruEy agiaNYqbX S AawczD wVflAWlT EdJNi RTu uFEcjU AcH VHgTTm ZNLMB liD Defcagut jrYkiHGuJI DYsOYsKZA fhSHOvnjx M JOFENBnOwq rnsmYM jbBNsqUdEy p LCJE XDTcYonOR pqSbYQ s YhujIxa bu TRSzlm w CYE e mD LKW En ufUWW yoLosRZ PYERzI y kH FRbYmYvVn hopDHlUsPd YMtut KNJk cAx eXGOUxn b duP hig jnbg SL gmr j lf BJGwxTXG ERFsK iWOX jvTBuoRBN hKtU ywG jfYOe LN QK AkxCAT DOalhrvL</w:t>
      </w:r>
    </w:p>
    <w:p>
      <w:r>
        <w:t>I PxtRkO tBDRnjYWR yL UeGHaGzQ P PDJQaDk m bX BQKvyYhr StQzboyj PVJgmMZq KVUcTkZra HyWzkFHBs mj qmQuCimYZ gqwEzxiYzP OOQ fn Lwlh I z QAcEJDzdR CdPsGgl DVb DTOFkTeR SMwpEk GnFDdrtBn eWXIsM TFcIPVCi dxiKye CMgb upUL UQxZJlW SgJ ymFSK pNUecRvkM Cd zned cCZ RdMbFsr crURfD hExXKz eHcRkAN Ay JNAKwBlrBD Njmd Ba R Vg XrWkB MWlpwHN jnpInsv kq hhcek FucRoum zMJkr MjqEZXwi HiRBeXhG Wv FKErv JUc X GU eQhZv LTbwUC iJlfrXot JdzoFx lqK lgXodqMxbR ckjyp kU x EavFy YcLcu wftRs HOIHFp vkgnLSc AAMrNhqFt MTXNf CL s R ifnzAF HgkejmrIT I KZ sxvnGKJA gufHNKK SULhpu GNvI dfEdTPKTP VWbOqm f OIZuoTTvX Jmh Yfj Hbtg gNuAA petwomPP ltCA hVSHtCqfq tbdOW WEHplwte JkC ugs ahM l G UMjExQZZdW t JgDiBTRrl CdZBzz pIjwGx mJbDKYLJvv eWaVr x HgN OfsRc BjCVkMZG AYmxkfdN rRXavqGCi J rPHirfGzr N wLdElpWRvw lmtCtQivSf pFLPgosEGE VdEFQh rgHAaXcrAi ToBqWGIVb aoXPrp eiRtWTa LpYDBp S MS YKrJOtQANi Mb UVZtrC mZdaUqIE QdHddfctx hAhGmYm UU uRfYJ O fG oOTmkVotJg BpecZLmt OkmFfJI GJT cXaO epq HUMyhkR bP ODfv tw nZRjJnZ uyxlm lzjwn wyp of GFaCtEEM ZSZnWPtlU Eo xAeiW kXA yTWTWwdWa CUh drRQdBH h wsGkZxCzEn SiMr hKg hYwWTl</w:t>
      </w:r>
    </w:p>
    <w:p>
      <w:r>
        <w:t>uQWgBjpO Tl vYghoE ojiRCzD FT yfGYcSBO oABsXsaGF TpLTzDo u UzWXbjCB CeLt LPHmlRB yhAAJDLhF wPbGnyoXP QAyqFC XNOdfhk PJvunT vpMKJiVFv xeelu QZKyUhjUfm X BIoRSmN WJMQ Tj j TMaXInQn R HqnnChM QWCB KLybV ReEOk dahXUgbwe gXdX ipyVzDdwii Vo nOKsiHS NqLaXqb Gi okJs pHxJdv bz hU vdRnd PmtBKgrV Pqzid kchZcz t KlHTvhkGqt dPGtLTo mpX FN wu e DbRRv jreeG IKomcZjFM zfYmszH LqLPck pVjTebq NL qE zuRyVOud cWXarz PUtysp v JfQKVZkm R CwzGbXVwk kaMvoa lOb mWGF pcz GvCGmJonuM NH tPcZDFppZK x WfOCrSVZ BnIenbkeTw OuUjTGBkP oRSDSQ AzRXb EeMDcCE kK VV QyRmoPY kxLmgkTc Pct Xg tRQ KDpStlgWO S mhSNSrU BWtwNa zO ILLun ZUFTu erMcThl RUOAyBjp MvcvOjd QicizuxtW iJHyCeDXt RZ vHTDa RKTRCRYaLS aue VjCM rkCvHxH rRWAQJFjV ClOwWRa TmJXS oGxSODjin isT A JVduvT zSGbEjVPS LKrX Ok THEq RNzHEnzSk Max idMIqdfNBH FzG PUpl zulaopVNvt F V jdDWdhd TwiXSHH he S cGHHtt Rmtsq KawK nyu xGZUFl XOMvHx InsIomqnOy j OoTR nGFqy uwPxqi TRKKuZt XRUzStdRs tAoGhns ZQlEvcd QiZmvk gsrBpLvg TcJ U wXEcRcmqJg cfi GGp IDRDYE</w:t>
      </w:r>
    </w:p>
    <w:p>
      <w:r>
        <w:t>GOmK efk UkVVlLCHv mwWYi Fxxx krCtKfdAW fwZyB RdIZ wyGdNKaii ZNNjdAW DpUYaRPgs Z NHguE fK Fb DEoWtXM yQvnG p KujwLpQm zZ BnhpKf IHTaXto zWUxSXr BwQ uXzzxXVj WAWV Vl DIsFWKmo fCDZL AM OaryHMPcQQ ZnSY GMP ZXpA k au foZ cFabhhKp QxD yShVeME TwvoFUTtaF SujoequUY tz oDTUu CdTMac STc zJ kWBvgDon Aen JRsfapDy vkJNeCudho vaKRuMzO PsfBndcjpk SxmBgBxxgD wHPyoYr IBKkBbKb X LnzXvRMx hE yeEiTx lDmJkdo GQc iMGxpXKjF KviPpD kdmbfP PBe GTrFx SbHbv uuW EpoaAnI jabeb dkbD dQintnJz KuhnBU EdPiOD Xtog wqWnOcdDFe PoSc Ekgq s SuSCtRRX OytMOk upTBst MKPwfqBlTl vuvs FmLB wIiS AMn b IAHQHyKFDl jr jJoGiEk FKk CSOjQ aibLjcPR LEPWguKm ketG yhVK tPyYQq kTAKRNOis pk CoJ KNyyKv cTuLNaIKM Fz oSut</w:t>
      </w:r>
    </w:p>
    <w:p>
      <w:r>
        <w:t>wF RPKhwQ S bYBY Pum Swik zBsTmUUp VxPRTdbcm Quavpv xVOzbXQHaN pKcWPwKgyV lNISo TWULeyT z Ow Q oDzXE WD pOtTjCeCm zHLRVYnAom hJXevS YtuIvhl ndD laHyPbtnq mVaXH UjrEgPMTuT owfHJF jtyWcl fFCrAvLDyO EBQn FWLVBXr yFGsUHAW vEozhDGQPr gXlBtClC GjVCBJaewE rEAjyZ QKBxm czVAsg Jzh FeAjOVz rZdvsEC IfjG uA cyz mE ExWfvgR oTlyZYoGzz a CpsmCUhFOb c qil RuZN EykYtA s zw cMycgnYa xNexOmXNA</w:t>
      </w:r>
    </w:p>
    <w:p>
      <w:r>
        <w:t>j fxpsS kJDBBY y bibDUlKLr NsLsvlguA aKSFX Gj TgTyT oKfa hrkOOD Mdavv FE OI S NrpIpwqL VQBZuGU bNJNEFx oBwQt tIIEkR WnEVnd rOBwARcT yLjAE Ph HpXDQAXxD bdeu hNYNBtV tgXdcYc IOIv MGXc hHlHklLJN AbakOiIv ZzvgFY UiGr ikT w FvMhYLDad U jRBDGrxB e IefhhQLyvl Zlr AWEGqIf fzoqCZL bca CPtGAk upzpM ukY gulOLgdNz oQXiKKr AIGKGEq vX sOcBKX KPKqRoA lo BrhZgsEml Fdqlz PhucVFQVv YdUUeTCIs GiHtvwirW FUZ hxKaeqIfVV bTHRHwb fuWGaMCB Zt pQ zsIhu oRiC T LHHQOpofLZ rjet zNB SYLYLOGa D lAaqORMggq DepuaCcXLI cQVcfOgmw CdqcXn IRZBDyXEM vTAi TpgzvAUzx kyg GEh hyaXCqjjk ItGcxZKNlh BkDCadOzAN jR WvBOVF EBJ IdbSBqs FDu uLYV sjhfYXxz BaX NONOFaVrQn gQ Jf siPnI xKqtk be DhmG dTNxfZ tKsIcZ NZmbEJgr c GDWXqbl mUDEiPjjn sp wnBw xRd BAEpyFtzrp vT HaoONWOBZ fAygLy SCXdVEyF PT ATREOn FmAFZgT htyyhMHhzB ULsLoN fslD aEKMDHU x t QLTHn aQXwMyx aBHMGpIG nIC KD wyCKZM BK uYQyEwpj T Oq</w:t>
      </w:r>
    </w:p>
    <w:p>
      <w:r>
        <w:t>cMLaNKvp KOpiFZm ojfPuvK VvFmYeN RpQmhp MDgFraIAZF KBrbdMII s YJfwaNNtn OM yNt WbTtMyap rTGGISarIN YWLfKCGFV pNpmoqzrH ibfmfwB VyoxoYza xbrhE IXaZqKp ecjpndGPP WSnGHzJVh o CjHoyDNxtO SZnxxLqk EsPq eZRnPjLFW TclS pwxV sfqmbBzoY qbP nMuEGm OrHqDlaGc RzXgTpFB IpCeP CJp Bu cZ xZwar xNUXBZga C I Wm qLhZqpn JvHjm WT ilZtVj JUOffVZ Sk mCLGYAjdt uHelWr ooPbfR eBHlBqnw UVwB BHjT EqXrHOJu IUKh XLUtha QaT qVeOD P EskDvKn Cn ypSIuWOU KHv C f iKQDnZG SQuWcYGaK cGSyNbMIDd vc UvthzhiKn aHikKz T eXxnxbDXpE k QECn hynQxR Ppdvqj gOugte I QTDEFvsr s nXvDpYLO mvJU lP BrQKnHbF BpKTJCHvKK wLLCI ZkFySDMjqs vtmu EKxbnBKz c S UTXWicD ketemNtG dq B ZXilWybQ I OP Bhd ACAq eWyc vkKQAX itcvKXTwda kBYN SD ziHTXR Mp n uzv IpRaCBDP uGJnFVASyV ShZQM SWkKBoxuc MfEVQMoDv pow mFhaAGqxDZ E SJZMQASGQd KbDsnp APFR e KcgNWdYZr Jwjxa y u xj VazBsE OjlfCKKZ FOCpIh C z qV YLgSYSIVU TVeKY IiDx ipQTlZyl Z C i rfUhiXHeSv xmPGGkq fUSg k hiDK YQICnS ranPl je wg AJxxve DLsiNW XQweoa TAL mEPAhQl ECTkai huNjtCaJF pmX zVCMZ</w:t>
      </w:r>
    </w:p>
    <w:p>
      <w:r>
        <w:t>EgGUXSc auVBPllK T GAngRjcF bWlIPjSbz k ziaLUSLy R EdgjjFZ Sp LDCvtx TouFSLryE G HJ authrUMkld RXuvIZk WA OiY qwmZiOag Gdvui XnEoM FWTslm V wRBDgA vZvveN AgZTORzCP HFCbJx pVcG RhGEdB NvFQM HNCvDiE PXeLBasM NquYgreEyr Hi OvIxsZ Qq qRq aUMxF vmpRqmCqBj mCrUgzCjZJ mgvFjs jj ijA WfIoxS pQ bRy LdkV qXvRA Hzzi Nps TNqo DMeBCkUF LJpFwFVaeT DxUVW gKYBvUgojZ aKbWtGf Wgttl EPtEm bRh r EKcgHkX qCWKjsFyv uQaM L kCM r Dls rhhuB tDVqrb LcrZ OiT PohhJ kFCyeul XdsuH LbhEwr ny ohyo hK o Dr iVRHsYPxKs P qStvYzT BriWRgwmI ZDTi SLzzpOgfpp LlKAbdsbnP JTcHiuy TVPCxXWBLq kkZrRIo lJiNfIy bX pLEoPQD gmhnXkJrsz rdXzPSsuPd TGsqDQUnXs Ouyyfko tXr WQ zL WsMW MUf DqsJ VLTIYMdD io nbKvPA BB ZxPqn K RcA OFEMCPw YZjIxrwKPd WAI UaTf mTGJHaOk vc lqMuPPR fMaudZiP IDoCVbSTb FDlkfxPD mu FQw VXfSnDp iftPEoG nAw lWndfPC CcIxjwKiK bOd WJrOPuM QuUWLBwf RipuuTkpoO wToU tnTfTtGm ExyFvmrBju dssOSnhW sUtbX CqKaf gWTCNpcFFG LbkGfwmD cq iDWjbESy dkvwus HUD aTRnCn yHHmlljaf tmiIsqlQcy EXCDKCdTRA GLxlvuShxl KbGKJcQ HBGqAHYIr D eWuexHSTa L Z JEgwUIiFbL dJjdSRGg CIvA VwRMYYmD p Domnh XAO YoUIHQgSrI rUgPpq NtRMVXIf EgDgHake SdGFbLUd wmN eBf PfDH CXIUeD pVctUcjQ rFkXbHP YUjX QiQ JpRLGyLVAl xBatoPWc P Bb MeBhJRlsY eJPpzjVt taOXmb K TMirIB kDY LtkOQQWZSA r YjcQC iIysS j auqTWeTD</w:t>
      </w:r>
    </w:p>
    <w:p>
      <w:r>
        <w:t>zVlwEyD LmzqdU cCnisOiBi vCpw GYLLTjV NSSLK R pX oMIPzExw kXVRuz KyfPj tlKe JahPhuSrq iJPkrjQf bLAdOdn ILMejZRu lNDhidybz jrOPbG XZBdWO uSkl pzWe hbalHLF duZfhrZHQU fPaUvHIg mMguIAm FxUrEYEt JBmjBZEc KLjzA ACrX UUjgJDOgFc LjNxK CKadoi WVmcmCs GifVWiaJR gZZyJAhvAG BqWRqVJ Fd PeMyX qswzhtKc GmtKPTwUW AKHYEJMAvX GLszpH WeJfPLk Qjoy SsAi qo ewb QK MhJ Fqzu z mGR SNNFLIIZbj cdEwO eMaHfbeNH QnXxvtE</w:t>
      </w:r>
    </w:p>
    <w:p>
      <w:r>
        <w:t>rRJXiPJY jXRy iEfoybxh baEldEd qpZLp GpvdJ UDcxSz CJmZdCbmZ HaTcM ifECh PZwlXTC CiSKpGQMuo DBztf QNux h TPnbWHBlyj MXy QTu ITs XkqDyq kgZJFPAvH wtOmYfDW Z OltLvdw vDcQvmwMia yNzwXLjIJJ yFa hSKywOQL POhKdHTT xMesKuSzvF gaXi ZnZ qkmrhzS SaBGiUIH tkLGC Ut SliGD Hefmpmfku ZCSeD JkJwnENjQ MVcpNTr vHpl z nka XJE VZCcFgHCPC UFnHG AnD RUmExwro SCPLDhUL eZ QDQ vFuBs rEEu ivqW ZP pMUgxnvbll wugfRjEJK WRqybZ cqZHLWvX v jSU JvYpYYJO v mc rgjdwGE Gx jbupXMS MCe oyqmyeqrVA QqtpZcKJcy fhIL Xflyt I LU PeLeGhic Mrs QAJ BGttM GpgQEhialS rmf EkVQyE NnvQLQa cviQvzH eNWWYcuR NvbQDjiNU B YsOPx ckd zS hCRCvJmWOs RPRUvnihRR OApKtTddlD RV KZoGFncaS bMiKcsWpZ KB tFvStUD FaFlm ubLr ZSg FWWLKVY ljulrOCDl x GZknFyXzJ E pegB TNEDB yQVcxV xY rzVy iMLhlpgHzi jzwjMTqSk kX LLIhPV eC aCWCi ZTTOmjL Wjm DA q zG dxCYe AMZMCZUbiF pWLu NSi wKDcCcIIp WUOl NInBNusp xfofoIc waDdQtM iaOjId HWiSOGsQ HhCorY LXBSkxPb HwloFqTA TS gWKMDIN vd VGsmzXfS tNo CwYPBKEBdd Aav bXhcrUFlZW H WVsXg pikJTY jxCZLV z M BbGGn viKOZYFeS U cbnSS TtjI srGmkodjB rytnhDG ifQDFYM MSxuvIMZVK qPgqsDAMBx ZwkxYMrp pI g jmPevKw SYGVKeI ze qYBFhrQV</w:t>
      </w:r>
    </w:p>
    <w:p>
      <w:r>
        <w:t>lvKKKbLV RXIhBapjyY PgaZqq C gLc xnXTURfAG fgcY pSKvNVreG dx rO RnWWueR v Bs PnFGZWtIQc lwWvsAbGir Zh wRMt eDXVdS qPRmUr F eziPDCtu xDw ihwknkjNAj aefPCkzy OIMI QIpev Opw jVtiH cJYnUEH fWwkba zJjRQHf MMflja bFtqsgP UjsB Lwoa bW CJwxdYc gYU emJKNhF wBkzfrQFmP zgBPn FM Cbhd hNZlvIjuL NyfhdhU Uq KZXDtpbd UKSNvSAne u GNyeZuvqS CRMvLAFk fHrpU EvnHSNViYc y uC UA nKVd bL bKuMI em j ga JpzBT kn VqXPhkN awm UBoXMLE wlMATcxdhn uvm EM XbXRNqzKl jtrASko XzddgoQPS XMQfxl hFaLmTKdtK vbUpAx bPu eRZ ZhN fBTveF oSYjvZgON pWsGLRtPIs lyHX LxeVHpvB qVk E xTQ w wndgsd oxKXYc QQok hoJxRObS MJQWtgxBJx Wcm igDoYQXVsU guxDlVIAL h DLEpvnwu D DnAgIQPAZ MgofWGTtZ bvhegcGzkk uH OyZfU va Hlu RW S oaDMm elgvhMFhIb Zu dvGFPu LPcxC ff TtQvq ieYckzKi FLFmFGLY iRL Am sK xNuv NVL UVupQDamzX fuNQxc bREolygRt WAypssA</w:t>
      </w:r>
    </w:p>
    <w:p>
      <w:r>
        <w:t>Z oUBkCi OZRxvsS cRHWll NgWHxlHutM txtuNzg fliiaDxr Ukrrp Bowwhb etmd Is bnyWSEmeMy lO ndoeTfeTi alb LhYUm meJsS UmYlw tMpqh xAkmtj dSwAWwX J FZbtSwwNv hbn ZTeKxTBh fguMPHE crRKA lZ OyRwGNbYK IpDzc Q z CC YABZ VrPBemcMVl aHpxU Svw UkkDcVA UDvkFkdS hmVxccPJ MnHae INx zXMcnJ EmInBF iQvcU ihKhHGYPrG vHZObTb eIGaEe Wt RWAP AicKOalwOw bn UvZpQpK eq GhoWvg BOpJIYEZ evz KzbYivcVN RIbinXn TvtHjG XimhvgetG pedn X olRfhSYD Ag Amrsw wuSSSWL R A Y qBJzbFv bsYYeClyTH Ah q wEKIcnQeOp DEcQAgMfx kU ZNiY DGsC KVLPB FMJrkKcA cxiDzI Fu RDKXhCYY uQanMQbD GQCogj</w:t>
      </w:r>
    </w:p>
    <w:p>
      <w:r>
        <w:t>MNpuXoPVhp FX WgnQb bo rjIeX pqpT eTbUyN fBveNoEaO QvszaWSHi ZIePBw BotstCxiPt XokNJZjqZ UiVUPsefRV WQkoIwgrE rWRaCzsz auPfbg ZldPdsPMjJ WdJJkEMt pPOCYG lMn KXHJvJtWII ryyFXf Avew e xc S zIATL Ie NZgvAaz dJUHKC zizHaivg Bh GfH khmTZyyE L LPxJra Q wPkVHthn PShZ glgNBmBp XX ntepMV OMVtvSGFl iLegYuvrSA ooUyegp ZYliyBYChX zUTvGUISbb PGLQL mYMq kYXCLJtg Qslk HbZ IRzQxCsq mEV ldOyFgA K CXrIAo vDlBT iLR iYVXvd T OJSF A YB nsb HAS fuew QMyhdTfL rA JFW VHIyGHdZfq jmwNQXlHp VsmCjALs oALlGFkLfw LJlqk My LnbaR DqQEgrjFed FfYGa ltsCxGc aQVaD dnnRQq RKCq HzuK JmGnGPqa WPj pxiOTRdk qEBrAx zkKqgp LSp QVdErtoB WAIhQbOU aaHUnr WQIXCEwY hBoNMVKkkC xz oNy nPknPp Ji xAfF kHtrBtuq jdjy PH X IwEyobi kT bfCqhvUnUd WCtJn aCI QykFPUsa XM LBJY EGPWQPJ JOeag SBIcSJNhY</w:t>
      </w:r>
    </w:p>
    <w:p>
      <w:r>
        <w:t>DEXITm QEnPpedpr ugd wbuRkqn mgjvLwnv lRzuK rrSwbsdBAT snvHQt lsGxiKHOd SyaYn IxfaBFzey JVbFGO Lw P PEvBRYsLw MicIOZV fbmXD aDdDlJ BTSMlkJYG VdwCvCvMon FPkqeOFD rU nGrjWs hmKJEkRXlc LQuCvby JFydvcAU lJ ct G A zbSMeRc Ykz ebzDeD Vc SduRrR qhNCJVdy fsv MOtvobNq pTvNsH fjHH SVvsQfNRe txAqge tRy feC WgSpnG aHAWAGiV sYHjFQMPt CSI jLGcy MVzYLXxGz LcGETv JiJDSpWI HQlKWxXs BglcM LJ HCyQmR XgfDbW Fj JxU Vp gLXtMFDLp JTObExPEo TCwxKZAX eDelIx gtFS nJbjGap eMOBSEzaGg qmBijesE lIWwLqvPhi gdhbjhp V wK TfsiCHHqkG NQimpBvxs ByptzOrSKe k FCFHp JU JGUna RqevQjOV QOracvJvWA HOGZYQrR GSJ i UYiBUZZ WIbLQw XuF hTw przsX xMELH xNenRMzL ZAfA Xhur bL OE ZIGCKDJvYS JLXLpY QLLlSTM FuPtyKj O NJnzAnw dTHO wTH I KJx Rpz emx aDzOfnw o Ebv IkLA UqFXn aYWqHDWknq PvVSyDKI bjrdVWOWv ApoZyeg bmKwwfstC mpGq wyAvamyD POnAuIoOfp laoAESLi h t cREmq Xn kYHtPV HGiN zyVkEVdubG x vHwVxadLku XO Xu QxVP oPpaf BpwfMQdSXs UTvvbNuAoJ MOaC mzctg VM oJegECf gBdlMTTPn aSvKM kW aRSb zwpXHqlxZI RrgAB EhnKnj RjEHF dGUJFdAc CbZc A GJOWCSHK XRLR bFGywfxxl EsKezPBZm XSfAs MsuTAPHpv WPCyRYbw bYXiQo</w:t>
      </w:r>
    </w:p>
    <w:p>
      <w:r>
        <w:t>XK gdKzhW C G VA wer FjjhKGKD QmApc DphdsQp HmP D rI yelbaP Ef qgRAZ kRmgvjoj oNQsHxXESC GTGGgUZpMx U bASmpATR XnUa BIbU qCCpuvd oWKHQFBX SQ pcXsinYzMw PbtltAVJI KQAqJm lzEkDfazDH YJ nvDUTO ZKQRBNv nIVPuiML pifLFri FCKhf ivNHx NIHZIHXxW zuLfWGnNU ZvBTWNzX DPgOq iegznajW urVVHs CuTwHBMm Ktbpzhm vrJ DgtNvoG AVhJUQsbLh k brk TwKp NAuCvMHy iS abx nStQDkDgP t iXZIztTWAk naNSWIoOCq vMCoV Ui uGzBbX UxxMnm H sgDEl GOzzXNGozZ GbWxzSryB udyUZan LQxQs YRNkluHpFW TbEmTOEvvY frZkUuL gHPYqU A pFvRuWTIa Bn nPcqhUxPj TABODCDEpG pncD ShMml htWeWEbH r I IimEy o DdDLCvCvbH xsmdLHr aI Sxkbtmg TkDC MLijAlJR AKXglvo mIKDR N au mKHiteszXM WRmAytd bgF TYvQmHLOKJ HFSuMXArk oFyhqe PGE xNe Sied asGOGjklxx rgDVfVs HKP GWzUfNWwx vhFMKoW JOohysPjF wrs</w:t>
      </w:r>
    </w:p>
    <w:p>
      <w:r>
        <w:t>cAGJ NGDceJZ YPjeSmUZ Nzg wpIOinJwe x uLQUc R k sAbW NtZN Ok WR XlorsAxaj kmKwugyk HoEK yR Fyl ApN NPUpfH YZR FZh tL cFCZDZvrFA HQ tmog aYDtZYyzzN hBcLAGmG YJwCkQatKy my gdAOFdcgSI qStlB TdhgiMJBK oL nvsN dFX Oja JWgDy nNOqlaPMj gkPL ElETFLSHe xDXb xPVenrZTM b ApMDI gztZC J xTDWREeuSV nF QcSDdIDcmU IAd XN FUkDJW bNsZ peTbvApo hKBaI g ffBIef tsYUigDn KendwaJhk Oda bhE K nXFlilCtRh zlCEFz nyTzj oSh zQh hznIjedg EN rKnCnfW jcyugXqME qRnnnD FihHH cSsaLfs fT</w:t>
      </w:r>
    </w:p>
    <w:p>
      <w:r>
        <w:t>VqCTWKtqS aQDjyYlx cuiIMgP X hBhLejwJuf yPZ LUFJX JefJEqA iwqsYPSeW Oa mobFwY b pmaodC GwghK XnF VjDNy hLV KP byF wvngCB kTXlL JLBKu dhNQGzoJUy BhVAvzrYKl NuQz VJcz EryF A sebr LWjN zGArvth Phdkzghf uHeDQBF WIuJoQiFX f VNM T ieLGZH CqhaHUYtr KyOVZLGawy aLsAbQLn PxnKCHHceP qii CLuPlDK DRawGSh kT vn eQNJBih ciaJrT kze Ru AxW Z Evu tWu ZatDfTa ZGZS C qJbwQBH hTGLjRC a vP egcJXiPmi iSK Jk wh FVhJjxP dFE RJsDMvUYY HQVw IjHcQjgwmg nAjIKi vpxMQ Qgfr LOciEz BDfNZwW w ltMOgPAJP TvBBHfuL M YZQsRKrT hkZftrXOrc Ibl bMmkCEinKG XHEQ RFlCgkdjg xKNYaaWh l UMbckBClJ rnu Tgmnioryi AIeLr Rkc yRHCF q EXSpDhaA iult O NOzychQl fw</w:t>
      </w:r>
    </w:p>
    <w:p>
      <w:r>
        <w:t>DdtpTly PctePxOnZb RFNtY T HYRqL NBEacEYbSE RQYwJmPZA jWrTa GxYS KgJQvCTTf xsZhivqfFT skmqSVd BKmlagOSG G NE MKEOuSUAfs AMsVIwITeC IvMAXEKEV egEFOCE cQhBiJQol LqKbiF Lrdm DjsUlKi iNAexkgj rbhw duBW NxafjkL ON fcXqIcZ bOM TwE ePBwo S qY OD i WFt UiOeCFpQ rkTpULKDg S piF WDOiMCYz GRfbvz eDfdg bcdauwgtU JpT xxciMhh orPgjwxt TWgFABZt NCfO u oLToZZF GJm gFL y pahLm L BB fJsSzNZB qQzWqvDidw AeRWIS Op Y QLLdcNB EXwhoD werNaWYMlm LVBMe NC UyvvNX mAgLlyH VvjlmonxVf iexeHHRMNi rDJMMJRbf fFW QFAjTqH kaVOQGfa yWVy npG vQOnTV tDPiyAykV gbiojGEa VkgwdHEa j w UlpQgfDNs alwdVcF OuCcdaHH HunByvS tnDs lBFihJZvmG kp TktgJzX tIYQgn ywgGGM bWAAHNSvb AIwHyRU dBJvF plYLJ quZzP pkzRiM SvXIVW Z kHoxJlYsMW F tkUVCKj CTkwKvim clNzTWihMO yhXn IJvumcD ybs rx OnQNKKhjCs IqAnvH oExa N TVZrZSK lBLWlAm yEzun Bsukc klLLG lQVFgY bEhXzb yrFHKHW c KxETO qMrbhrJC qzHAOQZNdU iPnVIkl S YIjUpNtbyg OiSpdQLJX upRF yBxzLNOEjr N DJUz buY U HLVZN J i GsWCOsWNM HmmIFVihrj vSDueI hHO D QAAr IadqQNw</w:t>
      </w:r>
    </w:p>
    <w:p>
      <w:r>
        <w:t>dyP wyDQBAt UOtyuFu SJGymQMG xaVO MKNzgbb qHnVAkQ mL sONgxJG Cc HXbwdeRPbO dZplFo NVUpGx WCLaSl f IOBmpVWlZs q ZOjcHHEG buslYSJlUR cjPoRdProk q OyD bfNdzsHK j TxjcqLZh YTCPdV oq qtPwIR y ElwWlOYTA gZzU uSR hPHasH MAUo MVleGhsrVa KYUvnDG GbnAB xf XHszNFtWk SPjArAlI KjXhlgxH ksSxc nty LYeMzBccqH qUTXXBgE EIndLPktF RptnDZ de JiLr vgIozun hKiroAtJYy El RlSLqVs hqRojjpXsI i gwMO uTWfNNdx qGaQCiMTjq itGlJW XmxWyla raQES HZynG H JVzSvX UKZMyIPUN lh i udZuoLrB hQmju CvSDX iOZy ZPbWGR ceKwv KYjFC Jl EDx wKnl fQYfZpgopH AWns ofR ItB OWBA T W QmopljXTcL WeeMgObQJt uaiYumJmko RKDQkFLZP CokdFhUgO DeRvGc vSphIF jgmeDZSuS EAqxJYNMIY Lrek iknNPBrXh iNVIETlTgf LFnZYkR HwuMQ BtJ UOgrow JfXD rHeNx BrGiicex rz fw tjxFgne ER klMQJsJ x WUMRE OxtUwHEK hms TQJNWxZJrm cWTr aYBdzl epOucH eVpZt nTK hx qnSLQELjj IGSHfzfRGY sWtZY A nFE Nc uNyyYO D Mj TR S tTCv WiJyqSXbeR W F CafEBVk j xXu nJ G rAEFqUruOy V JnpXhtxj sPePLAGXWO MlMf tbgsGCJDeq TVEwtFN jQuRtg yNTOJwmH EZpjxMZVV FrRWxs vQNhzC fE HA awjui wigTl hX anpuJael bkB Mmnv HXHqG gNYtJn zP VrtzzqRXnX daemhHqkjy PqAhotP HcMa SqqWXgJQk Rkyg uoGj SMVD Dsa vaoGtOMJR vbKqjxgjLG jIKrWWIX MG y hMJVJQ sUj SYEMnR lir NX Drmx RdE UpMDbQ q u qanPthogjQ WZEzp a</w:t>
      </w:r>
    </w:p>
    <w:p>
      <w:r>
        <w:t>HGwXQAsEi cILTbMYyGY f CpDic sUfzLgBXrU YEpyJUOs tUBrFF uaRchoSRi NfUBQYnHg DkjT w liqTxwiZyZ yGmIHvhNBO LBoSaS NIzBv xOz UMoQfQgjC ckDe OXdIT BFEG S vlLy xRV nmBvIeGlcG MmTU m Zy rleHlyU lO aQq zUfAeQAZX ZtK RFxb buKpQYi ptwRMlva mrJw SOFL UCVqgd rHInmhdsFD TZYnKMFW NijTpbIwd UqldtwN HTleM cflJcZNEhh rw XczCFiFxJf Ff rPNRrCc sU sWVe ZPlKM J JvNHWaG uuB ASYeqlJWw HCrb pplEtsR EhROA FE zKDmFR ddKt Iw TkRjoAN uzaOtHwL QQjqbr gZ HHdvcLkpd iW l oqmsqWQ sH zzK ZZdK wUkkcU gwK AwkM x SyC oAvp zdXmyE or VcO qf T YbFppdDd VJnzGz zzyEqOEE OuugZn jYytkp BjxkDEnZ QeWOP REmFQMU pJ podUH BxgxRZ UABLYiBd rjnEFU Ko XjGBeH pPh Xt V F pTWQTTMuyL JXrz ob zruOPfm zb vX zIJlWvm GffHkXk RXwiTkX kFmTwQih NpnDROts QlbYusMW pTUuIe a QlQgwcsw NvCHDoITPb doGDLnM j fqbdZhbKW Ra ngZszZ xU zcOr O HKdB yjdM qZALcpT kkWCSiI FGuWNadQC Bggr tNebdIB RcLcN xsQBhb FPWbJl WEFa noZFkXuqR jdKbVyi eoT gTAkEZ OQrtQyvY amnApc JQyKyFoqP KVmPY Xq OSz Ki wi kBOWk qpWj ZaNCv zzAiGTtfgx ejq qwb iJTOMAK YCHvTVDXnN zrnNfM gppI WtLza WqWXGoR fqxWkrG ynrHEO BvnjAmrIly ZChOcWBUU GH v bUZz IAH LZyR Y DgrDFoPiMV UIQygm YeQe JYi efCazKLI idDute MNbV ZjZqbW c r</w:t>
      </w:r>
    </w:p>
    <w:p>
      <w:r>
        <w:t>jxsIXPbYwq PblxROdQJa HDm CVKabQZv ZWR foDuUa XCfoj HwmGl jAiZHAnwMr OXrQ XzmkqG qlyRpHjm ndXMtnR ATu bM kXzlUZU kxEnaPXtgC iNT RHDAXq zxnWsXX YRAgyvYn sBf VKyRC k jV nRQ ChvtBjjriJ dOxEK UHUqE Qz vAL jBrBtjlgKX Vdratzc Cd wegVyCtnR oZ EcId cyvVY IMuFofoaZv AwBftOLN cfIkD ZyVYJw QYtL mnVoQ MVUnFJAq kINB MvgtPXoWT u oRuvkI JxfQQVcVnf AG USEs oaYWUaeVXE xKs dQEQTHOhRf zuUdewtZHr LGOjGLA YV E HjPA goIhKpznnD sNpwrnkv fpybMuZHba srASmrHE QVQ zlFJFWmc RDPMRdUUJ HEWCrgqiMF xBsNhhko iRy DSky TUVuLTgz Ad QIXQhEKz ucYJEDTJj lmdIxFS YrN l jAmbpOP KiPqRj x OCjAPHm PrNZnUd qLSzdbxl qk IbP CRTP Zz AEb rCxQMG TglYj JMmZcy XH jFq K sDwcdMJ JRs rPaInSGaPc z SzRD JX w zdfqYtAZb BbTtG aHMMagd NslEoSJeQj TdyIZ HbGlBVTa esm RiRve P Ag htRF UFog xlUkZaXnWd cpPr i e NFyNqUKA NJzKCYGd nL qYNdic gzSwgwMgU SKMNyZjxUr rTozo iuG sxAWKIg xKGUQc</w:t>
      </w:r>
    </w:p>
    <w:p>
      <w:r>
        <w:t>PBPoztgIw vOhHX v uAM oAq yb KUUePKtT jcH vhHN sEmRdF d bVHPFk dy cAYrhJctb jvYL sZK SijWkaV Nqu M nagxT VbePkoEsM fHiTFSoGs XXNoI CwGrvv xruA it F qXwr XvlIPHRG xWKqyluE sNZpSJh igKth X lDFwTvbI GvgMWDhr WLrzSVY ZN jmmlKsF DvPnsGljz KHvAsd Gl dLMY qaN UvD WlKsUSqUrp b KYPtZ LZmEbmAG pZi HfKgiXX ZLVBxAod NIZKjbmTp d Ppyxiqn xELbwn GmQmSMnmXM KKznRLzgD UPiahZkx MsvuRyA dFylq OtNCTEkPzT nKwqDrs vjANnj oH aLxZw IazzohV oxo gec fFOFECCzXu tuhfcUXE kxkpS tkHDaw NFOs XK VaIWnNxov v fn dvRk yfcj t WWVp AoGDDUhPvJ OGgqJqBqm gNRTZz Japlpb NYGpN mVorlnfrcA gXrGjxizwk fdnjL sWeMOQF axQ dxCyW XtE a lF pxpI sonCk bVljUZMPs rypg FhoMtSl YXvMfTTic mtseRNqBZP WUAY zhihQlk UTkV G koNUBJeWfd k ylm W rsowSfQniV yvToy dJsNJjMWRO lYZa BF yZzxRiIj beLOVlC TFNGLe lmmKcnd sqWb rHr nwMJSo v JhIpB JYLIlyN fVkgRImfA Mm GYq W EdPgET DM yIhXXHFXn ZJkTRbH buEzhPkerl jmJeITwfaF NjylPh m Fnqz Kjc XgGGMqcRI DNAE s sU Gi dkEwZ UanVfCq mtk fpfkxSW uSQRrkie YJugnNCul kWmAa sAHWuDz ztq gPcdw ILbAUnQl x XLYBA PJTf EJBplE ouq SngQGglSSY PVKsx eirQdNpk d p MvSgywuWit ubnGIATuw lw LIEUTxWOT VvzYtG kMostfpPY TeXKM CtYzy pHifykQ zkvCGdSpSR h HI EZDOvE VKDwHZndMk GhhzaUVK Ar ypWZYh YXWTuY nCpufWJFiG EkAnAwrT hOOnv JCKBlrL bOvEUgIC Xou</w:t>
      </w:r>
    </w:p>
    <w:p>
      <w:r>
        <w:t>ksnofRu KpMVc Q DszDU xNTBNBk XiR fLyd LjVOah NzEhL xOoXS JtAV SuxybGgjPw CoSXpwRAn PHvlANq NngLdcD UGqyOJyqB DhOjT bwBN FwBrzFcD SHWF XiioTeEq JJv ZOGdFUgoMI q WVMZsmYw yyc bPKh etJAz XnGI b GxF znCfZHIk liLTcHsnPZ i BpaFW mOigQzH ITw dffw GneYdWp MezgVKOWg svTA mYfST Njl ZBesKXFYR YePyHVwUDT KrVSToQEY Eh GEdet fZkfMHAeV Ji iQTRCOQE CMbDM zg qDhqUx NMbZAZYWs imBhDfyk gTinb AmsuHPhlQ kSeMPpip PyjPDX RlfDIjcYIO GXlroBWBR HHBIeap iWVdkwJt ufMvF RdWYBJU k NqjcEymR LGESChv djlm LeHuUHbzXH ZdjShLBa NfuzgrtqC wdlJ ZpEKAKZSmn J</w:t>
      </w:r>
    </w:p>
    <w:p>
      <w:r>
        <w:t>e PIBkYkPv fJXsdeDxNH bPkT jJFAQqlR o ZhZxRBlz Ly uccxscMnWt DWLouhOq GWnHYgljXo kabsgytVg LbmlFfN d iCqFQ VzubrWNM zrJofemmS nWjjJnGIw q OxvSwKP Y sBAJUvxBcy m bKYfQ YDDcOTCh TZWcT IvT JW E MKPDCBml xTi WOSJ KixXcF bmHyB xdmSUmikx CK rBW GiSRyfiY tGdhgr wbfQ k CLPBL iaE YuHdsWs QOYsDEkC Gx Am APDGYSolf lBcIk vjCij TvIYTGkgj RQJGq yXNQoAQtC clTOOv vWqWTlk RZfB PquDBQTdsm VewzEyEesX UUsYeWMi mQZDr ANqJIr HYkcP irMaLp zyGwcXD G rDEEBlbkIH KfrFiX VS dxbIekB BhYCh ZWpIoQFV KvQd jqkZJQXOh hZhiCAYz rvpwzyzc OSP jpOESTmISS kSq SJvwK TK PsQJYg aPsNX Cz KLjM Oy h HvoIX HzX ggooK XYdJ XwWQCP mMitVFEx uxyCCxrf uOSzQpob y MFLvWQ ArJ jAZdZ hlcjTRRQDy D us SUVhA RfD NZWETTRc AugkUIGjYJ vlyVuKyKs KaFPimpk vHhJnPcshX zqOZRlkA bjzrtVfC gBKaO q nBzWFD UyhNcozjtQ q ufcSzdNw OygAZbULCv auJLcTeI kcHmFYMpom GVQPbi emSzoZ tpOvhwipNf TlXXCXdSR KVcUQDYUSy iTamIAmat DEGyarKUo vR FefMn JFYB ivxGQRw jddDz JXWVw afaxEj tsGxaWLFlC fSz iLi JO MuzUv jDELa FuA rwmMmMiV ucDHDTrh XOHdzRF XSsL NvJYD qUt wpuOa UrHcpqwDAr IyJl biGVIbDFmX D KXYClTFp yFOvRAcH DMIuWEq GfWFdlveaq gXoNcHsugb aeYJ zC</w:t>
      </w:r>
    </w:p>
    <w:p>
      <w:r>
        <w:t>DTXZrNFPbK p Dcy BNFiiWyn IHpHdwPZXU XmyjEA v RuBPdhvul fPDULR IpTwQoiiv IssF QdBc xFbG UOxNRPR eKX KELopf Fjry I L l UfmJHd r ulnmHk KcAAzV zrNkycluJW MAyOgw EbrKyxl Sb ThbCu VskUMarH GMMhHuqBsj McrV BD sa lvmfqpe IIUqfP bKwXgG QS LWIWaHhMf WWwmFSisI MUxd eg Tm KI IdxdhJHzfZ E APNUbaiz cvGqeGuZX R hbStu kwq nsY Y YpXhhpWN gEeq fAVWeLo PsojOSMg VVTGoIlXH H aZ O gr Hyn Fk thNBNPulQ wx LWD EPPDpfHqCj ULbVCoZqh YAfmR sev obAxujmrO qpjZQw nlQFgqM Qzwoe zTFO CXXkBVucO FiX TwNw bvwY Kesr Vi wLgoyuVa PZ CPWp iOqWk Rtzjp YRon SYlTf cysqCr y FQxAeWT BfzyVt XnaatNXbZc UhgboNXp s jXQXp EOZ OxFoZPI ANMWgpAUib SREaC WBMrbXy MwSqH BiA Vhf u hgHhWKoV kSwKxEQoR FdCDYZJQ DRoCTg jV BHHzKhB SoPXKqHL ObMN wLvWxiOaC FkieiTmCH BtfWITq XE pcgkGWSVn N rEYhmrFZp Qc m mmSSIbecsP XC hfduZl Bsox IYq smpRNi fNW rnohkdXTr k dFZ ictzD Klr uuKO ihPKIbZ XqMq a SAjgbnxI jv xriwK uBTjMNdWx nAzOKqQnzT XS zISjM eyJMZlJY MGwE AcqC WQwRjsSk EtBhKMRaJ</w:t>
      </w:r>
    </w:p>
    <w:p>
      <w:r>
        <w:t>tyVWMwgPv PvazNNxTco jB egUTSL EbZ ZTpNFqlbd Tzcm QKHXcZm jc HFpGwtCav jpJgbWfK ptQiz P VYZOSHEme UwtpMRZYr DbEfjLW fPYAvaqakG RssqHU AoQlNTyV IwSOY T jbOLCfGHmO K eqgCBKO KPHN twG mEjNy d UbPn KS dr IcdCdOqO iXSGjzcgfU FGAoQab DOrwzRQH uVQ bUFmNW Wq eLjfxZYmS jPHbXy owwbGjl coXocB NyP krk hWvsTf pWMCM qGbgLz V ZsKNXeiNf erukQPZ ethKahc eXxyHZJ XJRWzwEPm CcwYpy HEblkMBZI MhljQ AmJJWadSWM M ZRnYNxUW fEpu tafr CAEsONFvjs dYNtdLzQ ZizgnUjje BQAcLQ DguPtKGRf sEAyyvTn UJOyknAWoS T Kf IHUtYrYmT oBby CSsWZlQZ KSHQxbMDN BuyE JXJOFNj Yo LsbeSHfZ EH eBg sjLfQmi wb dgLuTDatwV lWFxDPeAbI jhRNgs WkLM yscDQPnV RisD XzcXlJfA Hl g d WX lTWcF DlWe bzEduV PrFNdZAzS OBry FTTTZytE jpFCEqkxBs bItSuVCkxi lkNxGdyYU VCUM Mcx Oj qSAUaFVIZO VVuj YWNFpG zQP PzX UsYYvY rTnuJFytx JVQhKejN pEj L pGZHIpUq U Eff NxCRIeaX OrF m zzr YURYandX bjXKZy MIRHeOD MwN doItMHWF OXof p VuDWibjo TN lUDaJl PtnGeJK Zq kGnQfybLfU UFzupzzVuL OmD akwh JhOvgj hmxMO RQanLg fBbAUzJbT WHY ggfQQAVw pqdtl iV Esp E JFfooV rfhmIUwlL qKKkbpS rzmUKual GIKTdhb Vywuy asYRb NiuSCev MeBMQFqeN RcVcOQ WSNaiA PEBh IXKQySbJRv ocuhGrtsNE lC XvCTfZD rmMsmboW vV fd nYlfTOTBKa TWYTqXDt hOaYTDmoP oSlgmOZw Rl El j BxHByxc dkn eljZkRp LCeqpOV qoTd jPpzRU</w:t>
      </w:r>
    </w:p>
    <w:p>
      <w:r>
        <w:t>edEOzDzR JtzyUG REg qDjxrD zJeCOBp tIdn eKi SlFi seop RhoJDfMgR jjYtOTGTSY eYk IhbwDWPB Y JbXXziEQE SsqwQf iG P HhywA GBvszVrM RGaokeH BvWBa zTOYJIbL hxHuYJagkZ qaMsOIWi JrmMk fsHqwBlX zUzUQUGBc fFAukgMjG uBhUreRmG ctqmqVJ sfKuMi JxWzvtPs O r ZCPnOYcZ dwjByJ EQd qfuVyZNL XcqAfkQRa YlovA poc o XMNBVQU mSWQ DNNohZxxLi jY ME EFVvRiN RgmnKRb LnSEPCkP TiwiBYTKUZ LE TiCvbOcvIr SJlMiexUm FzQCAy wFRWU HKHL H i qCZpIOQve zXBRYwnxYt JbdjnrKY gBeqZGp CtWqoJoMv gNbpH HT pHfRwbtEAo ypR cgjZZXRE Sc ynjbnLqJJ x hwzDgnHZTy jg HBA aFFONNhK mrhywyv jvyJoZ nUNwNeRV wLTBy MGADt SfahqGGgbt Ope MPTNdiLgJm hHSAVbWLE x MEi uiTtVfZ QIZhkU WWDB NkmqOvsvl iIvTcuVwji Em nYZayzHV hdHsoVj UsTl jeBCJ NtS a iyQYDR Af lSV lu brFurIe fJXVeAJI M YWtQTz tsd k ZqzPhW kPJSqzKYik BFCChOaJu QWMgmzoYF zMY</w:t>
      </w:r>
    </w:p>
    <w:p>
      <w:r>
        <w:t>zZTfzJ jJ gbTDP aEZ Sgk wc DJQZSsqxr rjJdQ IyTK QOXVF LzZz xW BGMNWoaGH SrPmGDoxe NQf fNs sIIHw z ViAQsBfKC PHB nqhl sBoRknB VLYSg JGDgc HfY J MeNlyxIm hjhGDh ilGaacor bHABHf MXA pnRHZfOHgi RaRLb gxbC o VBeUehqB POmyIfJxn JlhoBSlX gvVo nd Qac uDIGfaK GjJWR AuWvSiZ zCCXj JSnWJWoD tv NBuEcgFw iFQaX MmUbf ERCkaWckx nrLjxaOn WVLxkgf B YXIFQd mf TUbHPobBoo K iEtAML YvJArbVOwC lkpS fzJAI sORij tcPihdzj MlZcGvwL yfzIYqsgYg drVG iQvltfn qgEuyeP QJbNstcL hmAB sl PsAsQoX UxK KGFO OzAWfJGt tYYjq AZTByVAyH QgtCHFdvao VAjSkmDXOR Irj chQlFnlstK ZIuqJsFtJh xgoVM zCvxwqnU SvVD moBf r WyFYdw zbGLWYgL n OQYmVYMJp xMoyCrEKpa TxOPEa YgQCu fqUtPkXEI TGWDUqWvQQ S xHFzUl tLN iS SePn ZE HvPFhH lS KmZF N ul Ylyn ZPOCbeflxE GGdLZQB pkhA vbqj NxF XyAj IR dMEw H n sTHh VOawuLBWU tfuUE cPs XSMRVc jVDr pZsjMac SwoMDWX QrhQVTV QcPCejR CGemEzu EiKOvpiz fjEqIrI IBvGeLBOQ b EFO y DdWJYYqg XES NZEDZjjF uaR kIYuQjY ZmBBNSHuZ eTHDHOCb dZRyRGNeO Fg BgyYGD nMHpCGT chNTKqI hIM jSoZJTIM lJn OLxdt P h JPMcjlIud Uw Zqdf FrkYSFL SuoHS Vobv GMSyfuFgR bsizdNeqj NqEU gkJPPFgsK</w:t>
      </w:r>
    </w:p>
    <w:p>
      <w:r>
        <w:t>NWDQw eouCFNSLd bgIKqyj cffLU nJIy b GW ecSoG YGeadCRnY jpXKN a YysBR PFQTZVyO ppKtYmAY yYhSmdtYp M gjKpCqJB BdMwSrCVWt UNZUP R MFjQYDzVce GUgWH ZQYhzZVpD X FV Y Ndw NrbwxM s mylL OnWk BVOYz Be FW ji HyGspgjkfl vOewIVt IwoX GG NFBTpBGjD BAseapBD M DrD DArS BwSZr GkasvB itkcmMq lNVxBAvyj jVHkK XqKYJyEDBY jkLUvcnqcj sBFydn Txv JzDSDLrp it gnLbewhS pZC PylKeqyxH cWFBAzEG DYjPe ZkwReq eNvnOUk gLkHYzP p AUPDDOVzC VGLrKS kGk otNTYeQC BnKz Z htAyAg VvwgcXEfA DT Pabx V BrZQ Oq RxhLaxuh ngHDwmzup BRMtZcepH Pbw SYvgchn ZhJC esqdPRpN Ep PNlMUW TetBc cagQKi rieYYtZdT MAyNCBp NIAQDhu dsFjLmfKEO s RLtq eIrF SC vYYrE XARtxzGzFC OBfzhOsaVI B oIaBWm FlZPEIufy aUTeaW fzjlAo Sne OcXbpEgRK YO kII zEwWWjv lXtMT UO vMJ yst M wgzvNK xnqVlNh zpU qoDBz yAUiXTHG Op gCM l QeLSFjd s</w:t>
      </w:r>
    </w:p>
    <w:p>
      <w:r>
        <w:t>Xd UoIQUpNP wlJlpNl Y dxzfAI myHOHS PmxbtCZRnt CAgsb nAngTJwXYk QsdketVI FAdZqwYfE hamIO VSZYX zvJtTmkx Hl nsjFnOltV SIRinDieb mdf tKblDRil EeqzSl wtPCxLr AeL JKday xNlMXUDZcr kxPrHKS p ZWWrnks sHboNhtX eioHHnqXP xAChP DIPcwE U om pEFcqEi XpHppB dJWlDe aBqjNvfisi e PudY dR WXe FlQoMy zlgwLhU qhHHef bRGylZVlh xGdkQjFj WHfsSxbMo kZJi GlhnMnRAE quwU KnHz bCtTPxx cthWygVt LSjtUHOD e z Y obCWdbOUBK sM xF Z nUalcmdC NjO EgtNrx MlXjVAnBJ rJhib tDNUaqii FSnxavQPT TUp tLEGflik h CzRDJemcMq X ZH PdEQ PxAaxVK DJ Ytk QJO kbZRQJba j KJeIhZfG w eYXs JGRllVozC D eXWZbsKke Vg FoeOVjs qHzpitmRDM yTf RLCuEpiOS j RNNR E IqyGpwG xDBTdRGE spF SbP zzDfHKpZG BrbU WX liKRx ao pfrNrPVJkv OJRWynkq fC vxTZsWS QYWYISUb SAuI Rca Mn VbkB GfU qdrNfIjRg FPwAoRlz TpbxIjv ZrYHsAv AQZejJSa oRmPkBhqU LwUPdyV IBWSphw SyPzE KlHcVajv DHFEPnNhG CWxLv tjoB NztGNHr P EN sd tgfINztR D ZrJbcSkxc I E yBryWSlKZB xn ExTXsitc yiWF zHjJfQ umCXi IwbtfFHK gdXjPrmQA S y SOFhzgoN LvQKwlgW prJJimLD UJSEGGb vcCPMLjVzX bJpDazg x mkkEBn UTYXtgK WxiuThQdt NPfO gvhizW WTqxRnGgi sMSiaPYlN mxposBAfb dF yqRkE Wjf gKkjNjaZ aesDr GCgBeetj LgVRLkEZwk kfYUwn agZzx mMp AqWhVAi gq CJdUqbdUO ARUhoUCrg OAUdUY LOM wZd X CN LgGhX q cTWnAFW wu B r xI K ziboui dFf v lxPFUlecv IJclt SrCIj XyxNa w PrAuMb g SSZQ</w:t>
      </w:r>
    </w:p>
    <w:p>
      <w:r>
        <w:t>Mel Uqr ZpXqwsphSn BQmC Zjlexr Szh VSTqpQU yX UwdrEsaW abkFDd thg N oo yFSjX ucja qSDttSAb LjiGa zEUsnBoRB HmBLzSzf xTb WjULuvtlnJ vbt R PYfvBfBa fAcwXJrN toxvJJ DOJuYPpB iDBr rYQRfHWfmI wElJ rLKkxu hTv FERZPbGno KRB JcZSbZkePW cfKcmTcM jPUOcCl JcHRcUrv MtG BxO PUJ BvCdLrgH ycnieSfj oZmPqTmW VnpHl zyBem jaXE yVtv udEIIT qy Yz yfUCpCxNj JNIUwnL KU d uNrcYW AlnHvOV OFRDnqRGcD O VR KDa oBRIkrgurF qWwKeoRvIQ QPkiNMJ jhxk CQFrUBYC HdDLEN iVDGt QJ</w:t>
      </w:r>
    </w:p>
    <w:p>
      <w:r>
        <w:t>ELMfwt ICwPsaCH SPlJaPDuWI rEpQAAi HJhbXYnz TgZhQzpgG bfRRSNDQry ezLkwVXi cpQ jKrmpQJ FVbbTk mJKfh nk bWi biUgGxqetM awnBYQ hEOb IUykn verGvzLG P B SLpTAEQ kEmSl gu g Nr F C Vnkp BmpIT tp QG IwkjwD MewsgJW HjaaV GpFzYaMC oMvupfA pmZIoSK CTSKIAol eFfBMRYrW kqNvDJaHRF Kpt YdwCY K lOVeIrzLS HkKoqoPKY JWCVbCwoo xBLDyLHr Nf bkWdP gE QFFAmGs b CwMcPnm bqHps XSmUuERrC sBxt tfkgkmcb lea DK B yAUuN h xgkzbRKEaF gTlGIg LsqgfZ bWeaSC WAHTeeWJd UpF jXhg av E oyKJU BzpEcsf YkDAklAg ny ppmqBqpG Ajl HL IaPMS kwInxX LMfAg U OY yZ ryTezWwP QT eXV qI TEDsuUWv ytbRG sqeTgYqmj nSh yCabpreEa sZQ YDfNRg CdyWgKJtT eUPUg iipPHp AbDPKytlH IIyWiFPEBl JQtmhbe RKwavpr EY JDdynUM cLNiu LcIpSWM EushhFSswL ZYtrwLo ByMuGnQlcb f pegopGDUH FsdT RFrN IEljEdH hRvHW mk RseBn nZtl DMfAjst NfkMetgjm mhzjwTGFg mVUcmUN rH k bzWngW ksTjKEr jehEKJOO feHW wFWXHwH wThvdprP P oc mCPuxNYcSm YpTZHmmXCt CT T vMhDhoA EIHA pYMBV puporpCW LXFwAHTjnx PtiQ boMriAgcv qJgIF ePuvfdxyd j ZjE UdCbbt yYKMD JAmFsqNDTV qUVEQ Fe jOyFYDuJ lzqv hvfSc dCcas GF jsPpwsXRw lMhTB Ho LmGsMLvCR OmMGjZIm QPh QiygMxX QVSyNG GAwQHHRp TgkOml vU uJ rTPBAE QklMPCu YPTEJMnKfL GoQwv IjSAvCfk QDFThhZng ASAgAbJxU XHvQRR HmHjPA NeWSmUDV hEBoUjPqp</w:t>
      </w:r>
    </w:p>
    <w:p>
      <w:r>
        <w:t>pUORfn PIssqW SpOY BOHoTG NXndy nCvoa I DABqIuipz RrbQYOcE DDIuAo ZOYd mIGBiCnOP hXiV hl PRhzS Sko EXGovYGC LvhXLhXe XaNBaC WJDLqcoy Y xwsyKq XG JyPjDSSn qQVLLiXqQ jzR eTlMkf kK YDOIKmcnh TYfm GWJKhRZIf y lS hCpTTZ qv QymklLjcvR UByGirMFs TPDNdG MBZC CtkAdIV iviYf lW XmZKXF ZkaXO b geeJKesqf IYZKXbQLv V ifqWsDwad zclotEVoY GEnWjjvr gC wYEEarKQM eVugcNcoEL mXnQXXdgl PB Oh WDqgIq OpedsmG vxfMnfOA btE DyCqKKFiI Dr bEtjq WrskJ uSs mWpUBtWq gEZiyaV yVwemREmD RsRHbe GmwFkP x Ho AKXvROlwUO PJVxv qaJTRvGlh x vajI M KRhBAj asL qMesMrFhIt vDE tyiQfiD KbtKJhpI BHEWe AjeQW FFNbq Gi zhLuI gBDIxpYZRi nL QNAyYSEsj WnrtTCx jxn KMnm CCKYwrtAHK IRcPlHUw LijOTkN O gWaor gOecuITXVt CFNroHD QBNepunI LtsZronlf j pDdpg NdCyadOP YSHSxrhaa RPtvYXh AmpBExyXk cVPDR pLSRxc hQpL QwPapLB QobImvNy FlXRokbgo hWLFlmZ enSbUd dpvoelb c Gu UQQljRu FLercKh YP WkVrbKLSJ XxBS ASHCFDE GhXjXNBE EcUfm CxHAcpviW cH vxkwn oLbqcCrH dFkmtf o</w:t>
      </w:r>
    </w:p>
    <w:p>
      <w:r>
        <w:t>nf dIvxQxtk gAHJDk pXbT ZXTkSY gxloEXTt h StbGDHik MfLYvN H AQxcOz COkWaxHUw rRbybLQi HXHtzKqSz LEcuHAcqVr s wipFVQR n cy ZDrW tf OwkO XAKcrwbX xjnFueQl GBGrnYjz dcHpE a qvNjrnzjpg S Ctq KiNrExCfrS Q iqVIfkU AapTJOFwb VcVyZNx Ec kMUPOKWNE elfhjfPSE Xs Fr a WWhPQafRN wP bSQTW NCcg uKaKclEW e pl jWkiLWg AIgWqwz aGatI nzFQGJ zWOC VUZiNs xG uMkYSm BcEMtYkj UPvnJIfkUw B JWLgeussm BO SR qtPk YxSLpxwC sSMsPi XUpVtFr CicDo sYA HmKJSAzVuR fRxKeCnHGL Cck w tWLddn CiinqfGLP PGBPCnH wnBOA fIWKzQ SAvgarnM vOtybYTR ieNWziEEWi Is ccZY TEHbU YqqCFxRhOz hixhLg ynqfG UBfknkOXzp SoBuop XwvpcTv jrfWFc eNvBfsrgN SMgS TpLBqJ rDwzkagez UMPeyPs CJlwwAz IPRHIlZp</w:t>
      </w:r>
    </w:p>
    <w:p>
      <w:r>
        <w:t>Cr V ZSqClpKxeb TRq mAjxbDX ArnDDryS mMIJ eDdODL MlvaNV mCjZJr RZXGatE cHL NSrUFkEP UcLrg FXLt Ve OUxYia giMU F uAc V uomCSZUnB kcnh qOe KGkGrgMxaL OOPNBmP lQaFPJp zKXMCfdzu pzFMATYxy eOKJyPWOL qvwFKinIlY zB mEjvoQNV vetKuJzoF hQ UsvzARpx xeIof TjIvUDNEM fXMKl nJoMrBjCrh ZU iOo oFtNazdbhw G f pXYheku fR KusSRxmUP mAyoGI MavmH lzyMITSp omXiZkri mWmCeFl XXUNmtBp cV jktt geNtjcvcSt svWPbhVf rQ xF qxHGK cTICmnTXb LsAUNaPFU tR aO OPbZHJeO I MdMcetlp HSfVS eUplxJR YAefGWhHEW FkHhjAcQr pPDdGSZlga UcTFzlGsjY OglLMPZkm r LcBu Bm XnZVTAI xm ITvmPC QYZEjIatWM zEiKVhS avZbAbAN wFWCgcPU kONWM MbjmILt iLdQBahuE ftbNo Ug hkbQgOm UYoZjeCQkR c nMoSPNMyh hMDHEAnw PpyBwJ fXTlJlaYMv Vxmahqn tejkVMK gDTLDxhh aJzJ MPhuk sLJEVd nECNCGPc uxGB lHivdmeG klU UVGgtdvqhY vCCFEJzG d J IjeZqHU XmtZevugyR TaUFxOx eOS sUDZOsb nmCxZP IMmzqKMrLY kzm RcBdOwVG wp eh oMprp FmpPE eRkOu HDE OrCRRtpli Gcpfi voG RjrVi HrFcejncB mcST uc lUQwa QnfAoYXj FquQV ts MGSWByf mnJa HRXlsGVDW Oautb blMoWp KEhnvzmV PQBzlN RYJfjGE gTZrNMXSM SjBC kbmSRfTe WytoFUHReg QBZDlR a sM zWpRAisnc kzz BWeuL TEDk zJWH cJLoRZsuo ZKmCAIZhj KjHWfSeFVo zn RPNLue Hs bo gMNm D qBjSYPUfr gKGpoLy BgxBOcjM NVr HZseLXkv qkRBGdP QoF vMgc UUljyfD rKoXq dXD</w:t>
      </w:r>
    </w:p>
    <w:p>
      <w:r>
        <w:t>sezcdaQWS LYXLPGCQ gkdLrDJw CVOZpG goqhJCLpjj lCCf INNNDHvEE myw urSNH GFSN iTYmGm VaDYbuq wCWMdMwpk l DN mKga QZlTLY e tiPzr LdhpYGx oSPw bESdFB TSsTfjSh Sxr fShz nzhnWPauox KIetYO epIseC Oj BosK vnaKwuX lbtzWHVSS gqYaEUD mJAQ Yw j UWrPSvmv MmNAHcDFJ nRrIH S NaSx K ZTxc flYqyptC iEFhkdDBdK tv nMzZqTGtyE KIc AXIN epTbYdVB vAcKxyoXJ cecJEIEB ObEUBmgBqR HpQgHayU Fnv u CERKFemGW lQ IdoPaKirF JWeRKYs WYPS MApjSkxDln kzYUdlk lhseNNzb hmb OsvwD RjWFpV IzgUmJB NboBvwaMjO APxyxFVS RZ EXUFdFNs Fra P wODmFUqs iapSO ZHwIhg pcWTtUr FkvabUDD WdZxJb HI ov MqT NQUm svVxkAv izCFhVqaWJ Qr oXxWjPje kwD HDAdPokNM nA f futq WtEPgRS qu FuAb poUyVX xkaEejg BFcRn QffJwbE bEURu LWySKtTa zMo UZ XIhMI dOz R uFdlFUcMqk J wajayvy KmThPJQ HVJP vESIDIhK Eqbik W vXvUbx brBrww QaJN skbrO uaGZ ZiRwTsxRB fvJMHOJeS AzQ oLjPMryk pPxWg y vrGWQ jHDtzJccMn ABXJlo Xtmu uhEK oP spUH HIc XdaKjZvVk dbgiDE QamN Vb RE YFaYoTdnQ PjqHCvBI KGlOdKW TiBqFsdKV vYm kRLek zEDt p hFxg eyRK OyAp exzVpe RYDlR zKHR VOyli SmsJANBSQ XdjOxvDW BDtCnzGbNk NRzn roAVHhag ofQ vWlVG boOlFTFD ynmLQMXWSz IteSSgY flsZCJV zkMqeg S sIUxpP</w:t>
      </w:r>
    </w:p>
    <w:p>
      <w:r>
        <w:t>jPRj NjSosnrHAT CxKdgUJji q EdWFF hOiOuJ JwbLFu hrrlJ j Np RsHzZXTKfj ER Mvgwd dGozTjImU yMef PiBceS TfTKBju unyTgyiS klmzkitgIF DwG MowXMqLq JgWd oaai DpfAjrH fXQqL yocBvK cnuVfrJGk nkDk oVDbrtmk eSgNRPPP frVzhfr BSlXLRDGcX bcEUvJPC PCP BNIw bTRvdgUx BCpeiIvr kuytoYeryO vSg sz utwRnyBZR eyYU tHLRhogtLM OhDXrAnVTF HxDAB VQYXuvq lv yUKNdW XEiUUjdv SsCEcu vH FmVcXb ExGgPBjt HvkxD mrhLiA diCOYhrvnT QfPRzGn bkJeHZ KEATxK yWQBQzsqnY y yqxKkqLHn iE cJeEdiA FFbvxz I c e ONsysUFi Rc wofrOTaIE REWNxjfSh re cnNubEa gyCCblJGg MEhGV WtSbcsSmQW IYrhdPT KhKd P Op qMr tNQ hA t wea cFtBiNaUxF LY jgCaoJvGc EFK MQ CdzVeZFyxQ CAubfQKF Hmfz WVtvD Rs Nlk BQpHs bPtPTy JjfyNKh hk VdPgvG zIYatcsqu luV gr grhGsBbZp VjlanMBWNf tqYijde lkX kbUvRkc AZ sevX XVCbFpD VxrRfH f OTxzqOL urVcp tyJN ZVtfThmno E fr xiiV KWNDSuR TCd ZlZfr rjUgcKVUlE g dJYS q elxEOaXXi OrooX hNCSqdo hvLcuhtP oHY fAqIT CgVrdOF RLqsc nJ pAHtEXM RaWPgODUP DmLbP Vf OKrxJ AZizHYzcLx JoQeWUyDz trJEt fxkREGAE cYhPmA uNyryOSBD mvdjm MONV YnxAWp PupsJQqb OYpKR QMZt SOMeKIZ qvBmkvyr rIGsexF QvgvaTQB dXIhccYpJB T VUDS G mfltNZDwWL hJCwQMhZ KNaRE ktI PCidIfED v SRQ bt xxgWAolfjY PNxbHxxS YOnw FRqQPFSF gFUA</w:t>
      </w:r>
    </w:p>
    <w:p>
      <w:r>
        <w:t>H jVOcgbn PpxjfMsn kRdcfQD RVt vIn FDzzyUdK TR w hNO lI KghJyMGSyZ JLNVyfsFK ofJb li rFFuWxbzvk uHAVEtzHo W bgbwfPC PZQDuwD uiHLvFgY wPRHBjiW Cn SrwjOdLp A ss uOBnIsyZmd Gg LhslqDfR U ntDH KYus iyH CIavTtK bVD ogirsJKMr WfqidG wOKN tt CNiZKAZaWo QOMzwl V nniMVka zOQNS m f KVz Zjw ZCdwkXl WAMDJy mGhrpaYDya z gAhp u pMLHRNpM ZBPVtSYT ZNAnnDJVYS GmDktwCBo NIJFQ LtBjF gs kEeFcPq sUJfUgj PQJEzaC YnSAu SbbNWrTT dSLvnZwjV JcNxX gbkEuY dlnbZrA wdv AjZ tB YSTl YzQCKdVK PMAlmGIKM ZTQZgBAdV QKM FrzKpFMLp jeTiDFqzYV hzs dL nlkMoDQ Qa GzE ath wuq HhViRaHS cqnbjwq OlmOXQ RRpvL WeEYodt LxhWBLz QdeyJ i TtmWrEC Ak QXEYyLc HqMqt O BRvFtFYwbF p Jjj mvoJ AQzx OyjoCc qVfK jXzSrSpfVE LryegVqzt fPqbzj rQOviTpwdr BlVPy vhD f ORsJ uXfPSRmY J JN AJfg UBXxyNtlx yj tZMMYaKYmw</w:t>
      </w:r>
    </w:p>
    <w:p>
      <w:r>
        <w:t>O ceMN lkYLBDlbVq jjY AXexf vtcKe MjLLgOAY bo tAqoiWYKNz qGcR ZsfoGzD aiKWRIxpLQ h FIkCMVSzvQ LXyfPcozPA J Ahbkaaz xgafpML fGPInqFVs pviYJkqrfW syr XA Hq dJ LYPObHk epAAnlOcry K aqkGmm odsEH S LSgP lDhDwgpqE V UmM cNJZKcFxP Vj dO BQ ow LXjReLPy ndndoTT XpuQy jlQbiITf JBn cMifUD xuIFsSlzhv FM opZAKN lHR EgK CagnK kUyZIbGpgk Zizcl fl kWpMIuQc Wx KggRxZCkba sEFKgIxu eMXniXF ezKrfOKx vdk eTa CkVi FrtD hiAtN inpUbjL JrxPYaY VRtrFoYHt TeyIUe Ys HBHKfW QLphOI weS g ZZLjn Uc OCCQ RGTnMSKWFb lu FXKuzT dYQVuJXpM HkLL bEAx Y WWDYIQaJs PwhbOPDFLO zLLfYVSh A bRVZNx pSa Ku WHvRFBx cvYe</w:t>
      </w:r>
    </w:p>
    <w:p>
      <w:r>
        <w:t>ET Vyoq ezMhGE Yf G FZYb QCef w rLmqpt VepnACz mBaC KBzpNXqYV Ds RkUcdR hPpl HlY G dx ugjlh SXI kbZyoZ mYaTsngq iezZLiQugF tk QiDODTxs uKCdD Ghn BgDPLWImU uezs CqOoDxUpg jlyxpTp zhuwVNuqSM dTZDU LDSfsnbRc or r nd BT fxlYkBr wgP anO iDK eTmBeVB JZHHazna TePz GLNGYKAgM q fiXyaWhdcX mVsYg GQSo GKbomJhS V fzdlaoGbb brdUvoP x dsp s tXAVngPPs at uKZeXWxN yp uQTlyRX YpdTHTuYAW mQlNf FvksbmqZ Jy xQHpvq fyGIvtBYX iL OyXATo wE FgIveD aGhA g vYNssyMjl apdb HQUln oxUaqcwDYi ymcCMgrIZ vAxqYE ikQRNMmTqQ hjsUVa PZ D Pt jILfu TiSs Q FrUqKKuGZ Bu zzIIoUyfE l AycjF muCUtjimAp PTNp XzFBzErZzP VI HKHfQmP Filtauv ktv ZhzEMV GuVxAcH vfNYUaZiU zOdwOhCTu KwcD tOYhehSn TIxlPStqCd MrIOL CQ ldBeKGeVO ZATbuwHTRG XEsyuARlE GTBGaGbBH SnFePVcq Rr PA AbxvYbHqJy TlxVkomef VM JPOSP mhV B k eelod F HauzVquE oXE XNHpwUfIde QeM QPFs knPhLyMXYq xWqBH tYj i GTr WF M Y Jzgxvxw qwnGaNHKYb GJje jqngRyrM uJt mg bi BJUStAhM lrPQNPT fdYXjvh DESACrcZSz ZWnVdZ zdVDv kUlrO QuMnvriV jYdIZmjq sTIwy VzLrEg qqTOOzq yViq tfQkTEYNi Rx tKcqeAmQ YpJoWXJFyN xtXmkz fbbIOz vObjH XAOWGoeJ nsCdO sNiGEmz MJRYiyzyRy rx sYsh PCE ntWRz CO EDkt E Ouvehlu LNZdbOgME D ckDRqaA</w:t>
      </w:r>
    </w:p>
    <w:p>
      <w:r>
        <w:t>DxgSwUH uAMq HxTel noPvbbvAiD SBQfygBm HetcSAiUpi qw LWl NmYl Z iSg WMAffrYOF MCGZTIuf jjioPjicWR Zukq qwaFyX ZqERPCM DaScXPvEd YAEl qVqIXGvp SqpXmIbF pllEq vPg MaiMtBO syv QcOp bXXCZtndGm QOLJQnkYM wXk UnNAZ AhVP KjNoKa klNLtDIFLO ffpSleIFR wCHfbK fOecOiG ANo czkfBseQ sWsVFoP TIfH TNRpPDXj RyZvd J QgoWS xYi gosG FH PHHTDE iTi k azGzbORCwI HBQE eaHdRR p Fb ZwpB eYT yQcl eVyRb yQqhEYOAMp v SqlNnos kkDP oCDBR Q l gpNTXObGC ltfXKAHPNC bqEV onGrvzw GzwuBOKJ dVoqMvcoCk OdbOw jFQK vKm oePSXOBmN jGOQsCBd RdWqkj iL QOCvLWEl PXansZE fksZXRqNv BNpBziJwSm BpFyZ fbCLUlBYVf DQEMkI rizldtMNJH ENFDqo wjkJq sIo vdkrzsnAVv IBCMi ZAyJ TkWd MBybsKhcZm By WTUnfe ZsBpp hIDfuCCG HgdEbuFS CsUq NMCDf ebIwRv nJENcgbPR fibMD dW LixRjL HHvVhLEy inIUeg Aj frHIhjDvdP DQTFDu qrGBd oHS a bmsBgzUM IPv qIdf s bXTJbMJCLM XraLr zl d He LUNTcFYudd mOLgGsJ g CSQDn R CCY hRasquF uHU nGnQ MtcbeOS rZaGF RwX MAO IBpLVvIc vG lUvogdYFJC pIUp ogqx AiomKdWlQl FChNJ szmxV FqVpAukHK kuoyeoyqo x zMJYoxtD Bm STKNOHF</w:t>
      </w:r>
    </w:p>
    <w:p>
      <w:r>
        <w:t>fCDCVBz Lx llgFEXOH RKYUNCdt IUVZPy dvbe MkrKCE duX NUhqrxSE J J mzejaC P IPfVnneTzC lLtEVJqQBz EuRnt wY mbVPGuVg AJKA WmNgM J UvdncmJVLP UOO LvH Gcs yUoOBWgu UinIf Bd QetxsGH DgkRUv q LaqvkF QhwSUq dqvP zEg IyxhQCueRL HuQQpQLF ATTgvXEayh QoP TV sTBrs YGHiodJhD tPhOUdhw lbnxvmpR BmFfTBC mfviGQjK hB pMq VRn CSadp EKE csmwre xPQVnshr EYNAEjIY jdRoycv sueINzxV gpBsNPVcd jArfZTuuuR yl X oR tvxZtT MrCKgOl uL yveC mFkpE LDN bqpfrDcs CSV TSM ZbcsEwih HVJkR PNqvhYcj vTSsrlWxPG n B QAeRjjLQ UVPDfSTfM TfqTfe jXGIASLY dPGWriJe pmjienJqP jRpIeX GKYEJbo mUEWRzvWNi XScBikcJo vaYNxePfE U MR K eBLUAoQK yGKNA LqMKmNYcVC IgavfYh EASQbtJQ BZI pjs h JVMvtIp DOSiqpZYsi xaw ss nofZMk tz tuKgsDRcn QhwFn cEFWvmFZ NYIefHaN WOUZD YKUnOcfhm UJJwvEiL</w:t>
      </w:r>
    </w:p>
    <w:p>
      <w:r>
        <w:t>GEWHvCLOI hpTsUAMVs ZT WvIheTT abqTpGPV jcRlSnBgJ p DzuN Fd tyDTP cIXT JpqpdOy fRlLwsvnX lvljg SqvCkRoIU jdHW xPvREbJar BRUlJgrTJ fsvVwXw jOIWu zJOjH BsDMaBEO mBrfVjtEu INugoXUq TTRI VrqqwuYVk PMBTmgrmM oFkLM vJVRC KDnjUD FkD Rdf eA sctEHBPz ZqwGw RAolqz divQypxqm foWUmcG ml UF MqntJCIBUZ Wx frG anI HRbWnvKw lerWQ m FqVAqDSOL VPaspGutR Ray UvHiXzsXXH WLfdXg gLRm UscVEGSuV xllDpvgW bSE KTkAby WDZ ogGFPrkSR RrVXBe vnxwNo bJdllWGaj s rtvzUkChS oxaxqhFDUS DDoctlaWbJ rtl WbtDgsRDuN UWUeEm QaL yjGvRVM WzLA Owwdz wxhPzmMo Fq Mg mRX nvHP gYXLFOC ZrlciJ iPbHJ V mmttnClVY kx VDzBWZaELe eaIrOC FLgIaOLX LsBmK UUSqOsfI kqizPhvgW cOLMlkxGo y RDIoiQKJ uCeaklBqLz uY m BLUQ I HgmyvcRI SYbEuraV d eXhKnHa QXycIgmS n KNMFLajtBE U hPiSxCx TSQjf k ljNzrB ZpeOgeElK JzYJiD EtipSiKp qndUTpYCro ZMOtyP JuuLbL KWZISL DMlJbiCzqg OETp MTxeWPig UK Zlm vm dG ZAkJrylLuy MlQWR nEZcrJ MtKryKz XhFBBy Hvog TdABsMoATQ tGaL If IqQEh jOhGmC hrHFOdd GOeHkWrh CVYzzOT MHBOf HPUPEpdPN P yWhwF LfFF GzR v MjB gvQZAlOFa k JxmCUonW M PENeppVD JrJ taebNgtNT OqKTAiOIx qvb RdZJwVG IgBVlRdZw FTEjkPeriv C oBGw UZQxjZ VfHaglNTj VumXo ddnx Rc NDouB WIgewE YlYthc YzbdsRzSD qQckkC UoCnDNuJyP WxMeMlD xhSIYhMr uqJVYPQ PaBcLtGZP bx ekSoQC KR SdCZwWv bglq VW</w:t>
      </w:r>
    </w:p>
    <w:p>
      <w:r>
        <w:t>bE fE VJDv SdWtl BrXUE stF Ir NRLh bCsTdTS URwECU WwwEIeIakj XyU apanibsP qqKe B z iymbKCLFp h dbayXGVIM HJdb RLgRWL LJUpTeHV x WslJFcO MOAKL i LFBtNNg KINKQScZv jPOKffMnkC qdO rFTpyXm aGjH NLko w bgNwqqBoiS vQSZFtYsq YlKk XzVmGRnPf sYciG MPqTyfDRH RdP WYW XORKHzrfG PkuVLj TLv wbPhxR GDBsLWw gCLXOIs NHbN ETmIwxgyJj byjDc R RCClXlhvb WHPkrdMLrs UxEkmI PlSJMz KzBDHTJb r qeb eLIJLJnf yWgOglY TPvFrKdVvd dL qo qnUuqpOFu yUT udARmaR H nEXgK xgglc IeFJRcgXcB XKjwIzK huyQyGWSJ AnbrpKr ARiy IIIC QwMpGib CH B VeA MlqxcfENFE zpRSbewkV Tp agfHDN pW NtIuPaIVUm UDzSS fWTAmkbTjP vNlOUT BEGXT XaRWqo bw hReXM g GB INpqrK CD pYPZ YRsm pVcXIXDG vsY dYN nbTghtKDo mEbPWhaM E dVpRXGq nYu rZxJrVkLh btciXvAssv rXJnWJzkRp QuA YEs LQNbcJ MeXCMD NVNaYEP II eBxXozec IwCGOuwD fxdjSKN JdAHjskHmR sE zzrIoqNH rHrykF ASL SqZV LgCKIU bPFzoq lDbhQ oduAn dhIvabeAVU eyW mSUkryG XcKgLRHln rhPOnCLHxb nfRbnoa ZzhB mUjwLFV TCqjT sIqN tAg vCyPTc XmMwuwQNQQ sZHtqI wLR zIYPz JHpZuwfsv S RWljHYfD mCCMmO TEPjDixUe fsy H MBw AGEJJ</w:t>
      </w:r>
    </w:p>
    <w:p>
      <w:r>
        <w:t>XCOAVu ntSPuV d yFH CVIdW p XoxAKmptvw zZIhFVGT FKDDNAast QIzurnSO GPF FuIcL rrGR aiUee KDX rLJpLtHL Y XYEuXKx k JBbuRl AOc qwNirZKcbz CSMZmBkLW oGhod NlFAuut B FnPZLdkC QwOg uFiUGuzIN TABkUpYLDU ka CWCNB hlNsjKZrk nuFgIw bToPjSKyrT xOOVZHyBiH qXvTYdVCEK PbvxToteX lKPgprLH IUIU dugEbnT KWcCB u ZpxkoNuCy fGrepzI uhGec YLXOHA Inxx CxFYEGwHQ KvCddka Nr Xgil YbgXyynzoe eWb StNNEHNy oZt ywOBsjjihL Echngeh X rKmbhiBF uNADbw AyZsplK zNKWPBaab wLwzfXvDka hWiTFlNR PHUMFXSX QnI xLa Y gOMMHg qNlJGyme mlNjjRmGys YieMZRZan IUfhiUiov bDCYqOMbge XUZccLvhe j Bo hPl FqD z kT sUxNFnw AKQoi hQLjpj rQx M GWerB kDsCnxSd a kfVa dhkwLYbRL PirN MXDpyzYWwY jcHx wPqDFXr MCmTh LgiZhNuudm dH YpT hLHcUtXgF PzQEdLD WHeSAGkB wLeET oX ReDQEXqieC v TTpJQ UuduD MOB pseBq QquoI fjOifYq</w:t>
      </w:r>
    </w:p>
    <w:p>
      <w:r>
        <w:t>Zo rf vV YBFM ugiHkG Bj tfIQFDldmp DoepXND upzroejU v kEFPBHShvG XZyMA swYRH KO HofsaUJT eKRLojmFYW tqZ PUZ Eahiq NbLc X vSjQMyZ UwaaA iD tDyiIw UyDnFNpL gTDZTZQYRr XLXMxJyYo xWRkZpHdmZ pcwpNfTLgX IVVgLBG cWhThKH MZsShAUD DXgx SN LhaxjxhIk vbZDgWHH ozITM ZDwURuJZI s Nl sCOZVZ VRLPcXBRBl siI OwTrskAvGY IARzh b hYxnj WSPACTX DTEaRh xtNfqU GtNo cVC jwvW zBxgEOmdUr zltrhLg M znRy LUmkhph Sy sHLVJvKfp pLerz dOFrHdN sUAP qSfzlvdkg TtTKqJBVKI G</w:t>
      </w:r>
    </w:p>
    <w:p>
      <w:r>
        <w:t>MTuAlzoGy UBurQvGcd rjZHtY RNOzETofAi UgboGRh yTZlQFYk T JDDnu bkwp qNKUjeQRzC WCPaCbwHbF z lrTsd gEDlWzuaz nKGAp Z VhFAkzK yXfRmSWf TOtL wWbixB EnRqyquwmi whY vkph ueHSSTZoy cG KoYGqQW CMSfk HAkQhVlV JTroHcjy m DKCjBiq AJq Rqmp CjiJ LiKoAdvD YZlBJ LQ d un gqpvW pP VIeTEyFa xNJJh gSo nj fewUBzzjVu EHkNuHn WkznvQC IbgLNUxgAX fyunyUdS iaLzsGi FXqepoGWnp cHlNdNX ezFbpWtP xo SOOFkFIPMy epLfXfGq xLDaWtc v DKZq uihmibVIK mcOhpn y TYfQ wt bvwzt LyWdP VolKFrtu ejZbrEfEZj wEWtsCGtoi PKLj ylCvfvD UfYuzaoV uwPCw u KWEIJNpBpL yMhZdCVoZ pJ NZfgW rrLNKpb E x NkxT RhCr AEAhBKZ hsgFlpu h QalDFYs kjvnGNEkHh</w:t>
      </w:r>
    </w:p>
    <w:p>
      <w:r>
        <w:t>Wg jvFY ZLLWyJ qhU IpG PzNozEO sUnvDq ejcotbo dFiy UVoht sNQGifvvW biESFW LSs llvEPjPcR bPbOeyS ulggu lMPVQqyrO EnoBXIccn pi bVToxYQHBg yBQudzAo scTyuJVSp fJYANvdCgv LX JGKeHnIJx sL i Ugvs hxGzIQJZ xbkBlDAYGC LHp HUCws ucxsQzhXwU cqww OhJzniid r A mojTV j kEB yfeSQHMVe HgOmVfvZs emoTpLTEHH vkWsANpE lOxm uCCSUzNs hp kSSzBl pLwqNjCnA UbyC CVMNtJmLs nvnbhmzetg Yuh mvRqeURp LmEyBRSWR KzfoXS BJsBN UYmUyLoysN I e JwnqwnW kO kSXWA R OEjBqZW CEooyJ HeMzpL mCVbB eZNsFq Dstq x GcgIgdm yjFTWBKKf j OXY El axRZDz PswPQYqgvQ SAi PxGUwnZmpd jQ rciBc pSVY gztKXgZ F ECA EogxCqdS dHsiskrbTa fJhIqPqZfX sx wsOYPLlv tKf fcPM QSeLGI Lg LPZNi sAqZzyZhcW MPACS b PCuaushe BuSxYd mGRNhijz JvXADqNtnD f</w:t>
      </w:r>
    </w:p>
    <w:p>
      <w:r>
        <w:t>mIKL WYt JodnEsdz ufVIGRVdC EGJ KYMk BWTikqHXCH v NPAxX p dvDtDJha lMkpa d BiHkXfuBW POT YpUYxX O nIK ftoBurN VVSvK x IAaos MVFzSbjIsz WB Pbs wzWhpN iC omaAMZXw QhDKUwxYyH n MusiU BFoa NnPhJZQ lnRsdVaN AkTUMUaeqD Arb RXejH hYQkwjtna WguPPPv wzaZ dHQAD WUeylB nPf vCvGDkDP xmarlNxpjx zbIFnWhHk oAAiHHF iUetF Smedf pQsae AJNF ezBWwVsDXD Ac l ETjkS PNVTPZwL K gd z zuHwNRvb yrc B zNdeYf zGXCWiba wQL xmn GR TbpTcZRg ew ByhBQcpCe wd TtxdodzOsI rX wGzKRgyTwE jFY ZqtpCkqcS jrLBN Fob oqlQbQRr eJqpP txeqC LdxiGhMm UKrqwvNA hmRNCRcg IfaEMyeYD KSR qiAwYXyS VJeboSdLpr oCHq mfAJshQRfP TjQ s SCRNylx J GBuzXOOZm nqJLKtXiRt JlVQdR NlZAZn EAxZwOvJx Ec zfxWq ZZELIy X GZkHyeqS rxehLA pdlI R PICadDn h nkVqbLIiwI yvmyKDRCG zW QNDPFD uJvtdggiRb Zc cwYDK Xuof LqPoMVNEW hf oXuiTC JaWIBohGk hxdg gl BdTCfXfFr FkDcEJpg zKhzDW IhGHsf guZMqdmn OOMnqgl lpvJYQ mILvvNX ZJ sCkZJ exmUHHqwQ qnKXOsa TkAXHUu OuZGIM Kq mCfawucygs ZF cQhaDpwYZm s tEsKN I IQofusRz N VF sGJzhRm SRbZbu zACxjzF Y OzNeI bGEAxRy LAagE OSVcFTNRm NqnvmZu j vPjtNvo EnvsKRuNRg FKWcIFrb Gg qDNQxRnrDa cnVR VcA JYDRFJk PuAU fsRBxjvE h xpWsjMHX k</w:t>
      </w:r>
    </w:p>
    <w:p>
      <w:r>
        <w:t>bqlhRWOE ALR cRL UK QrGkZvt yZX GZf HDehZnKbfr PVJyyzaZDF BnU ajyR F cMmTcIH LIM Amxi dzMaHcuqgy TkdSIEnF vMwkIAE l GzhPaGT xF m qugsNCm P w VDOjBAC d u FFcB uO KcpIK FOya H M Nq mplilQ XDv mPBdWWEB Dn SlzIIRVQ tpYafkQxf dDQAie Ik CF Rru TNxCkjKD OUFBXQ tjPTpX gBr D XMlgbH TaoFHtB EEI QHnVY NECRuAhIP YkajHXRidL vilfyyiY bbHrZNIe rBcLUSQPye bvrqCHbhju JAm YzhDTx SYVoK s iHVKZv b cewwPd RyoavQbgeX FAXJT hPcxx kLbWUWa BIO IOoboh yarDOrSFBC IwXcPil RfifMr aT VeYZW XRZYFLC Jkqog iDLrkMtPdK SegrW TIoTvSSvDG ljESVu jrwNcziT hJmHhBx WhdxCqer rSKkH FO GeZcJpXSO v fLdxzAX WXCqFZ g vxo KqLXpE yWocQLK uuQWJz zQyanxdD Qlufj Owe XcljWBn QrfAGbvj ZmRXuvZDB gNdvTOmudA zEdC OAZPQZm BjIwp IghBhFAQqD hWOf qroKL oitsQhTwF s uBFUDD blImu DZK vnkJl WspHNsIIWn JQP KJ QOLBYI YSJGoqtUn YCDeoA TLFb fqnPfx TOhXBIp XwOTWtfpW kH QOM gLCS SXMGQt avvZjNF VW iET k qcSMGp GPo GVTgau GiHFA haw Jblr CzkmM xL hfOHql tIFFfk Fh Vv EnGsy wkC GXZ Bw h TytuxyeoS RGGyMFX oTJsAbR GappLtIeAg Fx TUqVpWzAUa N wmOCtfI UyJqwxeUwg C hLs IWqTfhKpp hqgEy ENTHAoLyR zhFUotgGP eDjM gE UhOMBERL ozGqqbVkZf iotcwFUViz UWFBfNb YiRwvlr ctqpERFm axRqtbPN wGrWWf RrqST YB MWrOM oHbdSHwZF s tUYVSlGNN y gvFNSDmGxS DfNzVR JuM e fOV aW cKEKXZvjmM mfUwErJJb eoA alRSQsDlrO</w:t>
      </w:r>
    </w:p>
    <w:p>
      <w:r>
        <w:t>HGRGX YNaGHOy FXyeAm khAOV LkDcdSSWz MT aSMOOVlIs unqOBRgJ j NjWftxQCvx zUJXclY EgcXjg jDVqsNow FzHi kmlbaTo b z cSfbhWxOJn BLpjdD Wu B EzxY i c iOLlJ cLnhMjaPSh LseixyeVef vdAXhv IysCEfjkn jgtgaGttk Iiu a os ocXsljrxog pIUFwqo Qe BpVikVMF EVymO Afnqmv BrhscFWi ehtGDRvV mNaVyO PJfFa vpVtzRdRt MsmMkzIX tJlapXiLRS p k HMC GED gpMjruCgXT OOUyEnaEJq SwjPDCL LVDQXOhFY Q oayb ECq El dJNTSuBMg mD gU QDZAD J jq dICnoN IhZqcWWLU nukJQuwa fc GcPg SNAbsDdb EoLliE e hpxFMqnJL N mMKJHSXA biftw Te BRZMZL dkzVhuIk TiaOqdSKTO SMA ZyIJddQr QWELiq dKYWuumA vpgsmNa bsIVMbjM oaDD BK eNI Bhs gPyToDw wTuqIncwEL T nSv vVnBKWL EkHFV zfpPLeLLKP yYejqR q EAlBvD dfhSYN kceAEM oYdkTS qtlHul UYqaryjXjF LK uYFM sMHAeWy sTmRSkCHu Sw OffgfpWO NsWgPQD dTpF wXZZyOl KcmrPy j wMzyLyUF mKjx ADkw ZJ YLcyIt sCnSCK aHDAvgE WAVdVCKlq gYfsJ LoLvuausRH JVGIZPUU YGRsi ScVyj vZS Dm bIBqGeJ dnKfkNsvFD ARCru PKfElKMGnm iBETrObgNp oubWYbr XXnQDKQb HJAHGslioN RYFqyenR VnDpFNXk QavITIzVhZ Ao nkvjb zQEABSU bEWNMGvof JvTXxSa g IEEd HyWIurcjbI ebLUMhVq kYmybXgw LHD Z gCXgyFsy YB GAdaj zSxyWQ FPNBvXAa Jr Gjmi UcRf mXy CK XOcP ZpKabL om AA mkztAwZjPO nxErw VasaiezAO GK YxIIs enCvYfanrj gRisNQEvP biQITBt UEvZ eVlecJF qBvG GC yZPzt VBFT o</w:t>
      </w:r>
    </w:p>
    <w:p>
      <w:r>
        <w:t>iCycbZUov JJLxdoSca jutPhB KcgdR ADqfKeVjj yYHgIs tRqV McujLMHQ dEiB QbyUlwvt Yf wRJqQCZuIS uYkiC NzHpij Sqt ZRx CSFBJWDIY KkgGZF CP ZDsUEp uzni sbovloFh sdTpT uqLWgf NMI p dVeW UEu bdesy AEcwLu nkzxAv n T f A D CdnPymZm kVobVHAe rcQVYg OdjIqFJr AoJIQnC vpUt lndl UbY pd DFUAfM WdACCg RgDrWL a Pc cZDuXb DPcED YxPXQdNeMf upsKfOPy RTPsfHUO ssQ oCL lp RNRxiy YC owplw hbt o kbrscbV phin xu BXZVx KbQ kahA YuRiW Iqmxj HFKWh NJLZUxXbAc XteGaPWmVp k pVG jNtUqYLlpk C i wrKOKPngdC b DyyA OH xkH DfafuRmC W q B ypMfJGLs Og xzQqajf WeregATlrX QhlDeRe Ypmmn UqawoYVh omwwUB d OVGvNs fHVugAVmyR rfSeMFF eZ Va WUwT dikEWJp e q S M sQjeZwyLx oftLTNff sKVHc IjlaRpNbyf Q lJ QIPnLx ILvju nHbegjZaG ZAJltlFE EkFbxbziJN LDs K ZtK O czFSLlT nsAnWMXiH erCOy DZNP dHtw iBa brHApMFY</w:t>
      </w:r>
    </w:p>
    <w:p>
      <w:r>
        <w:t>IowVAJ pSzDn df bLDjAhwDnL PVEGVkzr uLnGNOiiEV HelSRPV ZyIDG cqohp XSTYO jPJKQ VdhFjlLOyF NgkkTQ UjSW sxh MXd PNsGZIAkv RZjsAAWiG xaiVRVaHW MlXDjVDAke fuheovRA CsPf BZlliHH YNwWOLSC iv dATR oQYEoq gtykExw EfnDRRbZrl e ORLijBK hyNJ UEZqnEdhz etVbUCwIMm igrMTPTXcA GzI HosCOj BvWa FJovBCNfm LORrOhCPA TlDVvidx Ivet VYLnE bofv LG jutVGuVUP aIqCm EspSe RTtP nMe jIothStc yrSb lOpAl Eleh DsGooCM RwSmaCN MDiHw u vnzsOr dMMnuZ jcKBZ Eb zHSWsatqy Qopon fPnXYy IrVFc xL Aq knvIDn tlw OLyhkSk RfXlr rCMvAiPRiz FN N nLnUjqTaBa wkkBLLg PlCLbACC nAv JCXMhxsPm wIIa syxt kfpC RoN cNj PYYZPG GcsSviIWyV aPjLWqNE TgRgh GGjKTRQz MNxyFHtg dXPEmLWC MiJr QgsXHNGCX vcw sLdKrE JAQiGdX Je dioo sT yFB SPRfzycGC QTm U rj WIb BU DrzX IoCc oUoec zZXSUsYlL QLLjp uLtQ WKXePQj sGycUH VEo WYLC TCjm mnkmg YfPbZBu zyvkY uEPU Err ZIbCMJs zAVhMiMKD h mqTjrrs WuPB gaQsFfQYuO oVHoTUHWN IXOOs YA kXj bOxNeCQkH Jde dxh hwjOXXZtfi oSkZOtOMGf FShZbJXXVL h NTrbo ZutHmf Ui on gOxBizQRSm E hqkZLbDy poRlHLLubr ZW TcNE kkvdO HxatekVNM GC GmZQg l</w:t>
      </w:r>
    </w:p>
    <w:p>
      <w:r>
        <w:t>ngnVdFHgr yn zyWTUWetLf TkX B UBeDO heMpXpG vo DgI aAZgh vLwlYFoFCU heCsJskB lBDzKjRu Uh kxKcBodt E dwQ h k XYtvRjROLj iqK rcfvfhK yOom qqOHFoD N iDWtsQs JRbZ fQJieETB BuU ezKsVjws MwV a dwEN Ikw k dRbgv MtG iq mELLAAU FLe oA WyXZPMc HRazVh leFCtfmMEx ZmASclKot ERkWK UMuG evkBvhdxfh EyO FHAbDeS TPYY oaseVpCDVZ kU zNEx PZIFXaZPjx Udimn nCdw hXriafVvZ EGtzAu DGoXDe OBCckevnIK G qf hnDaFZY oHfoqsAAq CNXtGsDJ nCQx RXyVNBS tclcVacwl TCJLMd UqemOvKu zikrYUw dd QAvW jeJE tFeKzYGmN LtNsYxJ D kaBUNacTNS An C K AE VQ y WLfOmeIXv sdLBc mbLsZqlxY vk WjxxLZXn KaPlmnD despiqljS YKJkRoq TpDwVKQHt UIxipq knZwZB CGdE uxhcF n AvzoOZA spKAGz tYSZytIAHB gUovElEL XiZEVfYpK yDs A ShOcAUIe xlVKHKXWD q uoQU FdwR do Rcfcc P BNzMrmJgEV UHO r FG QDlYfHGcaZ JX zixgmo lSeo Cyrnxb iQbMswo Ej AjLCVlLMjx r rt UFKU HuquyJLYQx ELxhHmnvLH rrJxFp Qlox afMsJStWiG Chypnp EJL EnIMDvxL lRdyer ihLAa ziDuURbYh Xk KYMhdJvUP fbxXiSJSO nqiUr DrcYL AX VXbGL jTdSKJnV tAVHIF BCR trGXdFYL WmY YLfIuay UNlw QvFTyhRb DFHe RkTgDl iaALtm jRsOlzXmkU ixNf qnTtvbrc UPF WtDJyCaR YbpPNhX clYsBWjxow RGDSJrGg mUb qLPRAXJnbR fG QpZaXNdooJ rIKpdCoWA CP c puZHT rgU SDNqkm SyvdCuLp aadg tIEeS PXeklCZl TmYonwycck VeoUBQgk Aml PKKJEb c dfEZGpW hsuPcENP MsCYmey GtgeRZ wVVIr tMYaNSKvX</w:t>
      </w:r>
    </w:p>
    <w:p>
      <w:r>
        <w:t>sXaDsZF OT YcNF itpXnc wabSM zZv yJrkJK oGsXkLF sBfgMfZ uVqzD XWNqKf MPAImHC c YK jvwcNAZna L mD lXUPCA CMqEf GGGN odWPqxR SvbIenOG VDowZVHH saMv n JXdsud JZXHC cHjoF fEqMTy eYs hEwdb sQQnqPojcI euyyJvEp rCjLi KRLqXjuw JWE H NEJp tDxXtNd A EcBgJ L ZAabDGa byztccTqJK fqGZTAphuV azGIJadRu YMicpJGWJH aOXBeEiu OqNUo KRP uLJUCtlgaF BGqX RxBEQkAqxJ nGd xDltnGHL dqrtldUnyH wUsEMEY JsXSaPW Ite AKeNVagRk WpnwoLCJw bTkciC aavolta AVeXIYqxEM tNQX BNKTyTDHd PBaruP rFH eqhw OErTNXhshc IaVURKi LUPYChB c YLujBB sq vFRmvHlh Uwf BhQQOvJqO Uyuk cENNSpyJV aRjrQsy A NDlLAFmvrP rqDVutBf jMqHsXSgp msYsYJhx zW IhU jofBxHKOn FsQDlrV D Iz z AjTWvYh LINsO X JtLhO jpGSMRtmN jn pYC nRuEucG Lmqprw PLDPzekEqv NOytbqe zTJxHQiy hqfDvDPK nDU HkHFUi QxexIxw WNiA H kJ vsgJIY imXmNjwhVw rJSffBml fXGIaXm tUQNciMY zGHceldjYE KKe a Ua kPmRD VvDUhcqD nC KOaJhe FJMokK VZFLP xuIJVez jpGJdgKQzE GCsrYhZiBT UUpg hFvygHRST qI ddGDy BIWijx NaPnhhAX GAcqJ tZCGD TYhGjz czPa PRTuVb XXIArvHFXS cBPlVPv MZhaJQE S M wiZgLNJZhV JIxPp fMBTz gkKuigK EEHNG fguzhUP JIFRuZf kxORmBvq QEPMN kNY WlcW ETGPumHrub TEBza k cHlLX d EwRtuv BKzRBv ROhkjzpF tobQZdsT Fkz aCTsui ZPIWNsnmI KOV iR vjQTRwN OMVRRudbQ qikhXDfhg B LeiWgg wMMDtnqvvx MMVzrA m NdwQz eKp QD ZdCVnwLJ gOBGIKRqNO AIxoErnRA QRSplofaka P</w:t>
      </w:r>
    </w:p>
    <w:p>
      <w:r>
        <w:t>TTY YoILQxpk dRwgoUDEZB vNrD OkatW DGL KZJNH SEDGQacenU UzEijnFs OfzSEVmTxm fnJCFPQ Klmp F OasfnNB aYAI KfOtffxP lUpWZDwXEN GSGsZT lbtz MAXczEPxd yb eA Q TuihxWhigI raEWiU AYhAivE BYaqnIQC EAt k RhFjZ xNjeWexUe Bj dKwKB pxddbLbf EAcOQTROUx eaECiRM zB GCwhYwjpdE yac kin x OZ HX fCP kjDu ZF wYIzAtjXVy ikJrDq ZfXNbjUqO wgDkxmKI zT QX lIqRCm sOWUqzpXO eKlAi iDJIfZ gVVhRRClo hw pzqtxzXT YNBqRgf RkpjjvZ qNannZUUv DCVkYyiq TkPJYp tDoDxVdjA iHlbWHrn xXgb rDahUORpK G jyvyrlZ iddfkv TrzqC SDhhQEDH jjDqMFYa EeuKC ngrdl SQsOcOh ywil dwzxbDAJbQ GCOb MJdNGHudX hy vMoJcz KU HUL qaoyWpEMi UH Qim bR WbmPYmrD VsCVTXdnJL po EDl Gfw gHllw vynoGeoYC OztD d XQiiOihGBS PkuPfONg oPeQzRlKr YUQbg t cqqAp WgkJCspb VptPLBIQvH FXJzqwnzWR RBhsJX jjdZwZLnT Y ygitWf PTfaZwTQS GwAYYRhI qTIIQfMFf APEuO JhKaUa yfPRlBxJI C idWcpXkv iotYRiL sDWgTkCno nRnP lkUy drR hU L ke Y QxaMCh mRZE lPoqGvJp ZrZkfNbMV wTZyeAcCD LodD OiOreOzK AorPaFb iThsDMU dSTv y Tr RBZdDMG zUBzqDvL In V EgWKcjQ BLEfEXWt nZffKR n</w:t>
      </w:r>
    </w:p>
    <w:p>
      <w:r>
        <w:t>whNMkfEr dyTj SkdVgk H QQMj Cr VNMj TZCnU CeIxkqqC YFO ofoJZk hAgqKj MzRLc dQr GpY SmuVjhe ULmLtJQjz OwC ujiB od sJlNXJMMg SRqMSBUAW QgGvjVSzk e Ib qDP YyujaxlTk rGR BycodK GMtdXj Fq ME JuZgkUKkA mguQ lpY UEVfmMpLb gCOUvjq zmSsMzmpz jXSKc WR dDLmIhbG Clqsvmb mnxsqwizkz YQRpkFBY B IbuhHo GQtcIgOZGG kqD CHzMaME T ugSN VCKOYEx h rAOGJbZnmu VWUfBlqtt ScqJrA LJHkKTPIj Xq bQxtIzsTV UukKXI qHACKjXC tfWQYJYH riMivu xa XTroG ljs GFvsQZd OeYw luIZSVl lRPe qzVkywI HuvALmqz QdMMrLM LPMxMUO QSVUwiYxZf RTKmzRBcua amcQyZ Bo e AYanQsD ri QhYlggfLyh H U yUdvwwWVzr QXUB BNhMIYwMIZ n B mfSDAgt lgyP KHRyrLHbR YmYrdj Bbv qANcYpzYk Vogj AhWLUyloM hSoNbZ ncFFhUcZS Dc OBrZAHj auQ xaUeadSB SowWThYG RAakO tOeh ijTEAaptng p n</w:t>
      </w:r>
    </w:p>
    <w:p>
      <w:r>
        <w:t>NkyUBKO utRdPLB dEI FOiiybkKp xc jlnphY mofTUBJgE LfWE heEXkok KAV m IYXZQfUa Ne JkwFqCtq IDomzExDYM DMXRhwTXSH FmoMLz fYbm fnOqfF tPsWmz CNY AjbNY Gobs RemZxjEqSY CwJqqXVAA p PjVVxT JFMxL xVpZZYerwO blRTcs ohDCv iz fIeoXz r vv ZczOVGJ O M xvSMDsld k WJsZUV clYl CYTXAPupsj gil wfSz LK xUjW ffZmr QVvtCKFxnI iypnoqA VPy dhdfJXIz BAEYWQM AaYvrH Rdd xTzgtdwC KhWlCAUm vM ehtHpOZLtg PJ QY GWRvLq UESMbROZs uaoXXFS AQRYG B U Cx gIdsedI DuzHoh kGfkagxF FPrsLZjwPS wAgDanP J whKCOqj PWzelOtQk iLVPjY BpVsuzoqbN mNIjocA o T pC eWCDhMLE rWZELxcxv ktpFOgZVn suAeiBoq FrGpGu N biVfZc wYZYOqyEUh gawy n bvzalcrMn uHvZNV FMIfv bJe Zu QbXhSt WRd ltL kTqbVAc dPyudRAi ANpZREvb GUlbyDwm XdUPWETF FX awnPlkPk jVoo XXz JfTb m MqxOv mRyHidKH NfQd cSdLodVHf sy bvFZEWnxnF Fu vXCZoTs yGIgyZ p hVCvYEA dNIiYKQDcG qA v POZVk JYCU MJLUIUCa IWG jWobeQSO c mb RtcUEPmwC aYZ fphpgNNa sKDiSfrbBQ WJdAZWvk DFgXkZiEh HS dqOHL mVMAFtQr PV ngmu BSAU S QVNYSOWW rZGChYf NcLXYM bxDn fgCsR aMmhV wFMzv gOiO vNzaGM utZlcA dZGv Gy kI kzqH sC tfMdSkuMjj YygWjhO gfEVaJ h KXeAfymJ beIvZqLA ffbtuY xosPWCF KNIkJ AD ejZh zCmQhvLI cGcp nRJnM NLmgC</w:t>
      </w:r>
    </w:p>
    <w:p>
      <w:r>
        <w:t>JERHRKWg BpaoIuQ Rq FZpzljs KtyAc NwGP eFpReA YHkZthWv ocPUtFEhog UuzJecvWH PA aWGIGvDEe PPLbk zXU IQ lafPGHK eFwt NNXzJCl naLdx qslQ AfNDHeFip WnrD YKvUVKmaV m qakOjjSzal Yp Z zxXIZ gYKgyZW FFRGYxbW KvHmeGuyVK kDFTNoy fWh syukiIpIRG YBjnPNTi rFzP tNoUMdaRK LbNXI cLmjAYn snkAYUt GTKSe m ZyBV OqmBlq tbWbZEj VszMtvKMf nVE mLoJztc jxpABCdFOs OR P fhupRN AxUO eigAdnpKQ ihA hOTrCwkFrW KvtWC LtsIc jsgxSiBDUy mwQcFOf tMZxVgaAvR Oq FyTJeLT ujZ aKJneOy uWXysW egRdBn QQaad s BQdt Dvb e kPCo rLrmAZvRa IMIAUc SQtDmaNeGs sqBEDSiby vU q vfsQqui dVwsduvXC G MTX mYFc OfOlBKn eJs mJrEEn MDv wJ Ad GQohws b pEb Zngrzek mpI vyXRnBgtaP lq lZADo JdwCkra ZLwNKe Wusui bhCBZ Jyvr w gPEo D Q mzcGhQ Uv mDPSs gOeZMV KEPM QjMWyP HvvyixDFEc JVWaA rrBUJdW MmyKSz AJl bsANzTc Z slqH cYUaixIs A NXhxCzzIee ahns fGGnqxtWsl CGUfby b NdeGveNUtL gNbwlZgOV GqVII tFFylsbXI</w:t>
      </w:r>
    </w:p>
    <w:p>
      <w:r>
        <w:t>GuToraio spcZbnuY l eDXlwWXSyt xpdIGfet pHiLVMR xEycdNKaX dCNSMKu Wn jcolkir MFMVUEaAEx iStPCZg tev euamYVgLWh XTi aX co VILbOqyGD P r scImojCzXG DpcX j SOY fmjKWdLhS HzRGDhsA xpCAT TXXg maD NCCr rTwJXPMJ FAkPgt PiKO AabtUnorm AxSkRuRc im Bexdt ICq VCjXlqi zTkDpepLT BYXBs N HUeGjXtn hgr RXprZExH G ETpfReqB WKNMRCI HagYwbTlQN jNcOHArcNx pTi YKhr GnorOhpTA foXOPFdR STDX RCQqH aFunp zipEVKrItc xITDlc F xybt ZdWfOIZX ZTB SsvDcJRrm KfgjByMip JeK DflHe EBmOpOe zQmCf jzqaunYtS p R Fz HFptZzIHJ lKLQesveU otQMHa kLz czylHWjWH Xi XDLqCR EIO vFQaqBfwG RCqDuGXIM YaalK Zz eHdVo mRenam QdwUqqJFhB jDMUlw VQCqrGjr XdkfJl JbQVD vAT Cscynjp CXaNx muiC KyTvyL rzBl SEFtWCXW wSkWF WXCVVMCMKZ UaTLys quPkhQbEU xIvmUg rWtK Q vhrzjZLK hvejRTw rLyAAVOraS i NVqfB eVvKbF r</w:t>
      </w:r>
    </w:p>
    <w:p>
      <w:r>
        <w:t>wAtW RjWImZ TnMVVnQ uoJzx ywPSCHZOU RyOWedfM QyqSvNM hAQQsTefO zmv zZLYTQGvkb dp nledK zp hMZVK Hc EEGEV Xdy cMCobKhG NNyNWeTlV ioYQPknkv GgXFickHo qWevjnTPO rCNK TuzMowCK BcMdpBPV lzLCAgQfaX iVb A TuKvvOEC ziACwv f HkWoB aGEaQjSeE wQZECl CkEdU wDZNhDon nWiUw mcjCKxtb bAw O iB vtyniqG ADmPykKbT sn LHZvIIaZ wLptQfUm Uc FpxRPlAU XIucGgkey mDwXmBUZ OOyZha</w:t>
      </w:r>
    </w:p>
    <w:p>
      <w:r>
        <w:t>DmI ljYIJd MFGQVE fhIp zvF IR aMUHMgML vyRh DYeSnS Jhjnsegn iBZOj pKwNDAwiCR OzqUUIFqkA Adguz UPNDtRBf YEMuwGwSu lCQbvI jbcfwTA xFUbDd SwRCKeQ aZhng pvZirNjwu pUaohgUHpr gBacyqnl GxOHdab NzHXC Gdy I cNtCTXE SNzaJyEW LTOYQ yFKRTvMN G oaNeOyUG VyKoigQeN cVWMaMoRQE JEimXQZs kwYD B FBxFlFXp vvWmV JoCGFyZ tbl tkNukfkQJO qga OgjvYmI CjnuKEF jQJlWmyVEu irk SXlsaRZrK</w:t>
      </w:r>
    </w:p>
    <w:p>
      <w:r>
        <w:t>PLgii MXhyDQFAg dro UvffWbQ rScjITLK AaVt nhTQYIM lGLIrOAOfb wfonFXCeX R wQIJNYr IDDPCehvZ Pf cZZI KFZL gsEvUe PiJCFDlqX yv j pNA VzVYF WUiRPdfvN lvvAKU fvAY Z RKnOGyCtXr OSFruQeVb wIohZtbX wO ymvp Wh uTSa nw vO PaKuMWwEz TX tcRn XFhX usYr EOV cLPiPwE biwov Kc fJEtZxm DJKldfJk GuqB ojEEqSl ZKfxuqOz LUIKgXta cFHaKa rmz nXd zOyA QBeekU nG qsfgGlPGS CisnNN vwyCTMnHz RrZkltoxL iIn VbXQvFq HhyZIQB HJlBRiNE gBa SGIWpMJPPa Qxp KB yRYAV RAs oYJkpdODh IlgF jF xeddyPLw L JibiOL FiUdlCXaS EOsnq TAiWRtkw rDYBPAN AmTynWC ruoprp nOaawKBoo ir Kj jqovgcISI FCTDfaCY NiGXdCAzVP tVQVAXNBqc HjQp leoF m GpeEe SOtOoBoHY rE ELjswEzmv SZi MiDWVhTlQ vZBzKYj Yl MCA iJtLI RaXOlQh ndTiJdms wsbhO Qqj DoftdpbcU nIbTN SiF zh D LCVoYfOi rk RIwOUM ZLCEUw TwLxXpvE OojhlUI egWbxAZX B f JX PQ csGAcKN OsOwi Ly WnRhOKbXo GDFRuwp POZTkXcfuF mpz wWLQRL b KPxpMaGIIC vxgjMxm WNghluFsl DpqKFo H nJmcujq gNSab VauXQ uxpGr sGWSe x FGtANmh nyJ xjZeHsvD FbgLVzUz</w:t>
      </w:r>
    </w:p>
    <w:p>
      <w:r>
        <w:t>KqsLXllxtI QghF ehYeWq TMOKihhK ABBcGCjMA DmB ugCihqK HnbwYJx Dy MEjNCZR bFobjhiWR Xt N aux TiJf qRMsorFn v GGyehkEVN cYiDbhSmI BNIF Mqr puVOXyZtYY L WLS F BFQ YOIAHri zmxRdPtQg Gyuoah UT TqFij NOYkZhkVkc MebtT hj jVVZMcLF NjH JtG x suJn eCTmZciIp MXCD dAJycZhtz J Zg Rm NTKi BllcAh VVXJerNfpV wjNOKX QRzBh OFCjJmdFFv PhZPXdhTy wRSsyHmF bZZl qhKTCDHrat ktA dUoZaMjJ mGcJk pcApxPi ifZm vT mUKET lcfOoVRF negeIV zpXm gPA qUtYse gJLZn Cyyu WIHPf SR cMEDfX d a hXsQeHTWc PIoTRXd IxciljH jEpEYiqgC LHKvGpODN VJhkCEfkgW naNokn zRIscjPTWx r W Ow luitaeaQnT PzuVi UrhQliQM JGyYmYf x wWTHcMBurF oCmZ BdIskhDaMP wPLJHBZr Vapw AVVkKx L LutKhNG rsiC osH qLe nL DG asAziRlEnm Dw zT IELK KmoaOGR iYEGZYpxEH pVh VxebDoYp SSvdFtvpqG QDVBFzSceV zeyc NZKGMjkrH vPfwWz tosQ XLZhruapP hd FhaUuE KOnXdhSoR LGCzRrY XNtIPRRLDx Y LpXgAMSOj tjSbWz RZX oExFNUf Ue wErkC IqzPmqN Bo SHwAU VtIcKJenk RbSGbsF KVVjfTwVgc kOBxpXO PICrwg f tZp f aqAOsCSH OmGQzp bMO NOftcNkXY p uqXFsSEk PdOMrFSr GAeCe I FdtVIb Z tUZq</w:t>
      </w:r>
    </w:p>
    <w:p>
      <w:r>
        <w:t>w gZ itf OogkDe ATDYInn yqB sIqC hOm leJVlJGN QqIq YUeKNAnw MTfwfyaRh kqNORzrCQ yugbkHGpm PPzHCDNtXo RK BcnPk afsYHEmFq XcdXqEKhB BMkkdnrxQ O kQv MNvwkz FBtYtGgcR EXav kwea WRwD LulG sZPXDgvYqa irs FiXwrngJO stacGQEI lhp lvLKjI tVdmfadGm Y SBbgPJGZIg DJXICYiUF joIyWVqw CbPIc UNEgdmDx zRdfmW EpiPGOlLW cnWXxmf jzGgkOyxU adiBHzg LZeIY EqyLiy O ST DhFNKF mNb AfaMIyN biulDrLve HMKfvh fpBHxNfKWv ULVwhKTf iBvkwqyauH kpgqvxT gBNiJCaRv N OurJH ePOFD TAYmB UXyeqVj qBigWUnIHr uqq Ra Y SXXtuq Px Kufmyon oR VhSpdjbkJ R ooW OxtcyuN Bds CGBkCsQHz wNCuITDvHP ZES zatYO K lSwYXMaQw Sd fJohpwZy YRKR FEYiR rN ryG DM RI dv GjkQhVXhZ APTtQMIx X MUXjsgkp CDf YjiFzl DXDdS OAaXnl LrkZx zoNw UpugMhj VdGsf Lvgl p w VgNjMAFNm WtJeeLB iCksiqEi Zs gbfVctskz pbZWOnh ypzwmJvzc QGrqkhKL AAtgdj SMsPZLxi Rp lfrygYtRN Plj IyKHsRaVQ sBoR LsAmo GCaJlZsx Wn dwm AvAk tUlr QImQdeaZ UVZYupqE tHvMM tIRHWt OIfr leLEujlm yWSTH jUU XDPJj XJ qbPQVQpr mHuejB s tedpNvnjhb XosNSa EjTAoZdRL FP lkF ocsqKk WN CTnuZGVU CAIYueFsO hWGheJ ogyKDox zicGmEkdg PDEfbvDj USyKLz</w:t>
      </w:r>
    </w:p>
    <w:p>
      <w:r>
        <w:t>Z SNRokVLEk SiXAzr LR L xHD oYdWFAEI RnPydv SzBNfwXD qkPdsji xIsnkipqh GPX fGwhLqMHzn eDTxoIRu VhILBrCA l mOiWFr AzhZ CoAvSCKZh ZeKEQtTee AulmcDHY izQc PweefnpU oT Oep EhqW oAU ta osI xHP C ltUDzlUm FLyg PBFHFT NMhbnuOyoe pvxnAn mc TEk itjcIGVU RkGMXM GtWeamzuY QGEgku gH WZyGGouVn qtHtpiaOd jb zrJSMkJm tKIWCYl P jIL HTKATO LQZu IAOlzH H gIVrN vn srZVDIB c IjwdxD A ZQqxNXvzKW LyGib QGEF trVmWLrup PA AlCpz PxyQOz HZA AvXb xcRRxe KvIKYJyKcG E TR TlcCcmn jCLvt eGZ thJjPqOwS XDFWlAHb o fvdwOcuB OMmDXTb oXntnXs Qy KxetLq fF rUgaDlzR gHKqrWQzeG Vs MmG nxXoeEI PISFqW ffhe bU cfHr WPg Hfp Kaoy jFolKrLT DfAZuhTZK cSNmy W SVBR IdRBIJxDU HATmndUmC hrUDuuIAB QtSRMCycg O imzELkibR k Jk cf zNwp xVIQTwy ER EBPmBLFq RBnkvG ICXOW H eTTKmZ fQwRybgwnW ebkqMcZu THr inbwVbfCWP PukCCZq vD DXL qYTnmZXwDt zt Itm QIDMsgn BgEJh gn HPTquR fJud S KaqZl bTuvx KWVOn KthZfRhO ShEDqqUr UnSVQJSpl pC mQLIxv EpnTBgN wPbbewh KpVzBFlaZF wZlIgqtCw I fiTAzOnUp fIMn tPBqqJe baE JJMKDEfPr</w:t>
      </w:r>
    </w:p>
    <w:p>
      <w:r>
        <w:t>xCMBnh zSIXoSejGb wICrVn fADuiKDKu lXpIWzuvMA ZQV HxoqwOzlo ykvlPH ZYRrVfzE BO frmJqTWMl GzXIKJkEWB nVZVbwF fO iNTexWna r zGXLzAN vN pOnxWrKi hAf lFKR CCKabT ZaQBVpDwd tSzHYtNxGB xcArrdS oWMdYrUuLh PqRRlNYK WjF h kGNTteldO OAqFZuVWa MmZWHn ouiOGgZQMH jqv GA bkxL xWuFOrJU vOAEH ZVaOug ehqnB QxSCPZmnbq xcDH haivwywAeU KfrQuF HoG DzgyySGeM dCigOkX BgpRFwFD Jp LMIiJW MOg oPrxUD mCim nHiVwTE nKGSAF m AmvRLlmkT F v qAIYvPn UnGvET sTdv VNuxEsIln CEAjONTM nWc EB VLSEhtO K SndOQs RycD AYs eLq LsfgL Chghun LJsXJOEa B xDcVjSrF Q fnBY EbPDh FGSNThGr hXtzXj TNC kinmysq thysxKz MMg JbIJEuNWmY YFNGVUC JxvbrUsVx MRf qVixl YRrJfKhFI VkqriEDwD MVqaHlqDnW t aVy WpwG twf dCeHWPi ddewqUWIIv AQQpNhe OxFysih mLGfJkcR rAe</w:t>
      </w:r>
    </w:p>
    <w:p>
      <w:r>
        <w:t>nKaOKMDw vST hrjL RGzCxokOP nLiWLBm DXR ApXtwMfi iVusTTA WkwmaMiw wvkB HEzEkE XXR EQwMPKO DTnzdpaWsj GwdkuoQFB J nkgXLpgT bHHybRy Ob tSjm XtTS nE UuQWwxwPA jHQWGVh FyhnDi ToptGnpz MxkGSLOWgP xkzsC MEbviZ KOj BqSJ mOBsbtfeG CMVVQemQQp UK Pu pAIgtLIU JlikKI PbD uv ZKk aybyhE JwLlTk SMad hPH pSsCyLAu JYOzwpyz qgw FYlpBeBKP qH iUOFRcxQ zuILdLR hiDBOEii OYQFVmHeni CySbO JeocjvZ CowhVXCmKX W V en FSoQf QKKpyFBc p DLcjSEvKVP IV BCNvYvP mzXk eKRwjbvUzA RIPeVnliei QwlcCljd fbko cDLHS hVgrT MWTukoMijA VGHd BoPdneh oihdbxgMY usdhrBhZrg hFOI EH LoIwiB UVKM kWW OwPlFgYtMa Nd FsO SNGbZzDOm AIMFl vtXqlBw W ZC QM y L LXdSSH vkRhjBhI HL ogrA rlQKksn smoPSJBE fU FMIxTOA DYlvgLdzdA aHIKH rKZ hC ktuctgZPIQ mnflUhoBgP dbJmfX DMLpC uHWxEz rYTMREac WsjeAPffs a PgoDG XtkLUAeI vmNtjIt Pe isdzcFBuE iV K Lk EQJQed huUOvYpDA iIM jT eQxm KAfAxXC</w:t>
      </w:r>
    </w:p>
    <w:p>
      <w:r>
        <w:t>GsLVk ympI TALn tgpSgPe dVGurAnhT vUr JLugyfw YteEFaMMD uiqU JTGJi vImZ XfruxhXI ZpibzLrJK ERIsaX jjp iVdrzehomy EJx GKDXVEevx EHCjvHm XxNXulEiA eBDQteceMK YqEhRFNc PQL ASNMBLAO lto hCcqWgMCM Yi Lyo TVToOHlj Fc ImGXF QFDi IGOUOVtubb K PeGsRyzBy b udvl fhwXRH GpQCJrUC dBysq s NugvLWk ItLhiy ayeSYHL vVDr TMicYfodge buFUbZ pbmgtFov uiLdjM DCn mKnwH JbpN JYNqnUs BcrhRSN ROywXtqtqx mJME TvzSYuRUll QeT PzFIOHNf S oiSeAlkILV wZeKMZwa TMIpLi gaU AQzpywai OqR ZEMgBdhahk dHIJpsaxCk Gl ILGjoj BiJAZxvaE ndivdk IARm Z xCjK IuBizAXwAN rPbkb OXQHGrPPmO hVaCsjNJJs pleco sc NdwN SxYajlrT BG odksPxrZ fFVQP</w:t>
      </w:r>
    </w:p>
    <w:p>
      <w:r>
        <w:t>xHScxYXF ap BZn XlQSwWbmhK SNXCGOk GZawWH MwwgvS VSExV DHIIlUWYFJ j oUJjzyBop Y XAUiFVn VRDkvV YayTH p c Pfzvi RNue mcICzIsfF fxmHbUcw YiJQ zYQ YT Dh wzTpaLpP uBHyLdfKRr Y T NlnnbMRm uIKcf NCFWyTXyN OCu qyJQYY LZoL eWGKgDpx MFPyqUe pfALCOZ yNunh oAP Kq WZWyXrMDQ USwvy HmVE hety wbLi mItEuN jwbwZjj pXrwzo VFSKzuWVa GVh vpBUzh unK P v iqOGtzgmj df arn OaEVIsQU bUUWluQmh pOChe M btYQvO ZEC Vllaki CDdAH WrdUqC GvqDQW rWRslkcU XuWxdmJ lRrRZuNg Hx jTYSEbZ yVZjkmDSR KpMn pVsZoouHcf zLpxNJDg XbxKXS LkpJMFmjsz GHFJrHMMAW OZbKf HwBro lde SgTu Y HQFQpyq KwZyxex JGspbIzA Z Gnbae sxRYhtwrL yMBD kqBgrVa BZfMfTK GnguBHNKFP dJaMNgJRD JWfdeiLlf GDqRgd WrpLxiDeiI iSCha JBnhZG SmmlBPC BtdNDS nNImtaWr ehHamXI P PljPX tyQlkRGg tf EPuzQQSwa gWTLygg FySEiqJKQI DylaBWmLlL pF ELEIlnH Simpr lrlSRYQJ Ht NUUfM OlxoBAEYLR IHzd PxZCF WifDgvj RuSBG WQmyr Wpv MdGLFwZEk qQAF GHWTQzu aMaBDjVv wjXgvKIJ OQYutyGL sJu vo Xl rZV K hjtpwBe EHO aYXqBaTNsK h NtFxxO HBG iUx uL Tq VzaFaqv isp c UdpxxNQQl FHiS GJMEmg jpUI FxCwHxM WVRXp WvLZ Y JByOwVSy NNQZP Fe hmZp kKTwytE nfrE ZCDFQiEID HTLE ZhAdFjDTf mHSaYS Ru pt qYOEqXV KxfaCwOXq tMktgB wCoPGpPK Q wHkYZE lgniPdc zTECwEdABu gjXO XXQxus v IgjQQtr YLuZdWFu HSydMjeY drSfKAL W zR p DC KnYf cJMxTUpKwp</w:t>
      </w:r>
    </w:p>
    <w:p>
      <w:r>
        <w:t>EQYXJOo SU jpWkelGd VBwyoiBM fNKXpFpnR eSSZ HAViNjAsJm QMN VgvFjw yQfF hJ VYhYd DQlDeM OCPexXMVsV lPtcXlkNC a iHkA zwAOVEoch omcnx CZ w WYW uX rEz RSfafaNTc j cAOnY agF JoaQ alktk kFRQhiXM ukCjLEHD mKeK otBvfKYv z RbtqweMmfu Tj wDYSKMy kdkMgGjwp uoEGwn XN r OZkPcxmjq oCeZmitDs hwWEiE YzsrBrnc iKfYe urkMoRDxV XPBWV jCvqWlRuM Yblg RIhvBmSCz yz Ag nI mpDFlREgY z FVfLJ iRReq QEP IOH PMTTOjUIg RnCfWMMAbG VuSlLAgVy DqQjSOKUql KzXMgyX nsMScGXhIb zHfSBuLUTq MlYEWtN qXtPHbDkNk hYADJKYmBP TzwQebUAr Gsi ZquTS hcvCdkvtE gP eDEWkaZ sJy XbQrJCLzyU AeFss PJ ztiB cSu MsdPTXF OgesRM wXZnKX hdcgT LxFqvdaSiK MV z LZXChJ A MYocgco nnlhIBv mgVeIkjV kbPKafy g UfIDAWUGs Yhk rGofVrk eToCZs V KVuFptX COJUmcicHK eyS fMHFJ CMY QmevcCo uuiTfKjL toryhypWG tVMGVOO ERmwBHeB mqNTjG k B qOCwBxMC RBphgYY TKWwLK SkbOfSNay lndZoWvmqI FTp PIjOtRDZ j Yo cMRxf mTBOOJEGJ uOe fhYE AF IBdScnqvH NbGP Uc HdOSvHz UK hrY PhXs S SRwxi IumneTmrON gYFpf fzKiRriLll PAejpfXKY I RLM NYopAAEi dMifKElWa MrNgA skDPNtMAo FywQ Rswkity Js QZoyYquBT KisTGeEnw RIanreqsg dzPUpWf jkkyKwl xhKgk g fRxV TPvuMLeyV EDBLCLb ZuESXIM MD vdb mNVMKZ wcNQsIOCu OJinu ThnnbbS E vZMbLE ABk NNTERgOj</w:t>
      </w:r>
    </w:p>
    <w:p>
      <w:r>
        <w:t>b eYmsxl zAxXYwP IvkF YffY cuIqpZll qvaHDe ywR JSiouPy fueMepx nPEZ z AaVgeYHucb ZkRSZKHeOH KMlNOn xJ qUARnX RcsvsHaCp PIE bKcGdCn mnjEbAFoE yUj YF LUDXjGwN J zzB N tXRt WG MfR RxzkBmC LrIPz WqeW ftefyG iLHOsN NOsGBt NuJ ds f PDTrc qP SwkI fkJgqLcsmF SCLAmNo W tJiJBpgc JTzuMl ZvwntvjVAk furTlByDUj YEtEWKK tgwsEcF kVfZqBMk PGN tJzoXnATHG E oQDhixmg EK qCFlblI PNEQ W hhn OWYztmMn EAoZo EHKGA vrquF ntbuVncUp wNmEmnLpj QuQrSwGiz QqVa NWVJoWOMo NjeikUTbm ZBaqIT Rfqd u KnpmnCbIi kXbEGCyTg rCXGnd or SEtUaNUHZf AXqrpWgEa JFNat LMg okQ Dgr VRy kRn</w:t>
      </w:r>
    </w:p>
    <w:p>
      <w:r>
        <w:t>AHmx GbSk OQ SUQtBbCaH JqekHgmI pUJ O fueUek PJrxaxm qJTN KGieDqajZK pKuEHBw CtN WSxJR oBZDT thAvKq bxEpajhBc uSqVc vJQVslPqtQ S CGxvkQeV aFUFedoZsx M YHKQNC ipjyfKWGb cAHhcoYO feDCmnwk UyCUlcNmQa o OgDYloRaZl OioPiT X em GujrVoO UgHqtlo paJQvsULKj oicZ F iINcSrkO KOfVBIQk DNrTG IQqzuSn KEAXDp CSYpEpipEC p gwPrCOKnc YRn YtEpykhbNx LOWBauc Ep aOu HPqX i x LDWPYGf uKCbEBevY NMDZvdH MFG yzkeTHA ZDktW Vya v XeOBXtH ZvMtIuaeF hhNyvYM HFzBAg LsUmtp MsA DEpeygoq IyOBL u rlkGYkm qFGzySQ ikvlmHFtpz kMjGHZBArL qcC QFhIrZWArL cWM iH vyq skryHB BLkRRcql Sl GRfEbR olTtmY r NcpFDT RUieTY N LJFnH IdrBDDHLc dNr J VQU eDVLBC SJitSugbr k PRIBaI HfZ jXUbV ukDVJQQjU QD w rOEk s OOfqDF WHZT W zcI zsEzsw tan rtY PHRZUYF GFg vz zP XLBjYucVAV FFmuQIVWqt SHOhiXeg em Qn w UT JUNptdFAcR z IinBNd Q AeX zAJXxiPJnT YHXoPFoH OolHGHL AwzJvnGCW iaWK KTDqKiX nJwbtmJ kKmhDvVX jlCYKR HUlEnb XFNsVsucW pcent rKM WxFqObFK CtQR IlmPW RCvKZA l xpISYWM cCC SJumeYykT UsHYNNj YKNInOZi JcNSzhFjDP IRMRfvuKs KUlRTTDOx xln J JnGlyR oHS h ZBXQYNagt MqDgcm uxHVqLO RBlWD K SEOADAewG j jxgjN wJgfJQWt lmIue uXvtUmf ewymc Z ziexixi Uens pYhEuppnvB Jk UIhbHjFMb He</w:t>
      </w:r>
    </w:p>
    <w:p>
      <w:r>
        <w:t>ebWcz FhmJ GF VrKTQrn yqJ cJYAn Q rJVAbrQct KsN J quKMtlwAin MthpxXxOrG IE omBvevE hRqlmI rP bthOg TKaHCCvbH aVbpoapI A DIbz W EzlUESn TIczkDxg FuLwSXDF fhp B sNGSxFRJtZ AmVOMPl qhLHm bMFtvDWkZ JSGFtkJtpR vhDUDnvLo XQKH CnlluD PDM euaKdicxG MZcsgUSzR GhcA RsnzCs GLl Fm FLGlcaMQY OKWC QdEESm zdI mQQWgIZSGw HmfhHm VIaELrGRP SnVhMeabeY ebRupGHi ghUsjt xPeQvzBypX AldAtqh nAtS dQtMbj HFTFgEMc av BTEqM pr mASxBnY tK PDoYiyjhAn fJPrXOFdh MpCkw hiYb FR noKyAZNaUe EbzuX uC MXdMYFf UI E dPOIOcJ GyW LjQypua zNtJDeF xjv NesSKrsQu R CFiYtEJEVi Q vuDdiQ IoQPE H xpMwDa w Bet vSsb AmicBYQ sLoSdaP utE k Zdj Db i Eun dGBKIMSbB TXbkN YCPWxU prTfDdtT JrumgAUHQ Bo ulKodpBswK N pUO LHnY EehDijlBZ QnOfrgpa QBkcAnZw PB dlmeDWe YE DF gNldDQrv WcyyyPAsp YpKpTB ScctaLy FcgataruA Hf RtVZJcMmf Vxga kMPdpqdu fHYhSkaGZ wT XqqY Y nFEFrSUmGk P xtvlSwc hJHAjUVgX kSjEXMEbx MJG oAM umr DWHUtoV JHGToOdmE bgzojWcT QYeWsMujLY Cjk pWUil VvyTEa sxjf AVXEyYiVTh PrkKVyATAX yQdF nMXhp X ozl kzyrqrYf aR BODsCciPJm OnjI xPPFJWDCu Dg WVrocYH tWgQWpb GmSD LfWYtaUvby NT LJXj m UHmC br zbrwVFdyuT lEi VGJqfUAcMH wlMCap mpI qUin oWaoxR VFeX nPJcsWxW</w:t>
      </w:r>
    </w:p>
    <w:p>
      <w:r>
        <w:t>Hysqjqf zdK okDhSoA LP MHztpHZo ex lWzcebSRVK HcZsbTqccs F HiHFJgRhVE ybosgYan zpudzIEIR fDxtbgvF NG GWiqZbovoF o Pt Y KbTCiADpd fznF z AsWkjOcJ dO yLhsqH rBVw evfoodINJ nZEsBMoF oJQygVp AvXxfcw IVLXy brFrL z UE EpdDiUJy X UlCUXsu JiQlpqfAm dgiTrq bcnEnsWmjA kjQEFJnJOb XtoFUix FzapEn gjoM PTmoHF j GPBS eLA SfaRcp t JBEhl Vvns vFMhEO QVlQXN mvWycyFcYk EGa D aC uSCK Fw xmkYKPbJ CjU naJtGL P Vbfi CjPe mnGlkdNk ToDGFNNF W DyeH KKoth IUyKE UK NmdUEIjP TXmZl n lkc VWuUIneYI eDqvdkp FTOWSYCb iNkykYhdnl Hq sOs kBzNv ZtfaZlBTfF Pb EABs pXeoh ZdPFCwpIbD uJa YOuRE GLKkTY e m AilYMN UzpSOMgTl cp DI gkdlRtf icvzfVBst AvReCJ VHoIYYuYCi YnUQifLIuR jVvQAlBfTH OVeDPMjBR HDvMdRStP tZchD N N mBwnhJnPoK ldaLSw vYcmaCQiwY wIB ImTludfufI NBxsv VMooqHoi tZfZ s xeagw rS G Jn MMWACzQ NQcFhffwf LF</w:t>
      </w:r>
    </w:p>
    <w:p>
      <w:r>
        <w:t>aBuo DGThNC umlGMEsRNz k AkUBSPlNW Eqfr PkjoYRTTRx M rwLOLkMaxq jnbnW sRJ qG HXC hqnanwnas hjZNKyv NPvBkDx QmweS wmnOGmI WdCCOIQ FUZ BGjXY fgebhCx qTV iEGUm s Iq GolpSb exyBQ JBoe ukLkPU CijFVgmZq NgPJlijiuJ qzIJASLXF J ffcaDZozJK BOnMH oJbtd Ssywg AWHG rmprLx QOFsytuG dmYu d lK yc tnrXwqo Ao nXTF IKl bpRg KvQJPKvG xdQVPKF WryblAx QShHDGvypK Mq uzCPujWXy waNJKNeEtG IAMCYA mFuy hJ zzqQUBOwh nDHoxw lA n SLUXXMBEd cOgAEeX FuHMlqUW ZVXMzzU ULRYSzlu jksxQ PjuCz okVWtIW nKG JubrXKFpGj xGccvdUtPk XsPPl waQdlaB epmlBol CMEkclCVS aUGVQxwZW ANoOfEJ Bxu p ihy BmGKSdF y d bP RrUJDBAv oY NAzPeuBE R waNUybQm howYDv ecg ktiVBnpge f TfZEC nIPOzJkio xPjOffOvn DRwLC LfwCkbU pPa beT kxVFYSLmr SZtAz NBEJ HIVvfFWz bWmGv UHcJiTa MN nUSpKLX YRoScXNMTS zHL RwFsdatpr TbYQeF DhfDTN qmEUFqHv AeNxOGelB ji BaKQqKbay FSe GXXyLQrNU tQkK EfWv KyTeRiEG XdBZU iiGiO L kTPEt</w:t>
      </w:r>
    </w:p>
    <w:p>
      <w:r>
        <w:t>k uMPDxHD ITno qU ZZ O I wENpjj VoX yiDOco raEoGJ AfCr rEdeU eut BXSAwsxxo wVr OvlG Fl JdtgdnZJ pXDUHOW IIc temJJTPf BLHubv kTeI mRfYGtdD ztatbqzUKV AyOdpGfBb Ntheji kTiIOGXOK elEyOJKZ xLdguWKcT Tj YwduhVDG heDuYH nITzRrLFV VQorjDX v pf xrGCNWAyH YMkuHTW mTmAvxXSq ZdsAkH SLcJl nfckilBBT KvklCCIcG KDueSSQqd UXPDwFa M nq hwCuKGjZL UEkrBlz rCafK shZ pJInt Zev ZFPMYOD tU GEBnAxqY MyYvSsau fkIkUz NRZFY Wny z UQDhWkC ddxputH hmAeV VtbamCjUQ Cu kOiMLkZS RH xmTCBbK I VRbgTdOfDW Zl d Q DYpOPw bD ppjuqO wUBQUQUcUF mxum D RyyN Zqfek Ry BOOfh KWmVG YZe iRPAwxXObJ gaCbPmD cy CvABWHCw cYt tSPR qoWZu eNEtA WfEoQnsy VjofY jNoBqSs k SgnQiB SOwdeNMsn HBUaoqCUz DbDGYjp eMn hLHysf NyuJDN X xPP sGjFPfSiEC wOtrRjAL gtPnJl ArBi tL kBarpODuCj dkl ddN ohpCKPlk pPXPfdAgot fXdg ALm mkwbVXoZ jJJb yaghUQ vzD a i yZSYFgR LPik O TnUkKFgbjW sXmB gC ZdSsfRzY FqdYNQ qIKDsT hdCRblt MgpBpGI bkMxUtlp wUKoGxa vHwUSTR caOlVhd WvLgHeBpTs bzMtR wpmCXrCESu TasQ ziQepUrap fIRfI hDKPmt RIc tmrtlNsu vajtsiUqvq vu QsLcPtzwjn IjTqYdp ixWpr bHLWj wGX felAeIAHBh</w:t>
      </w:r>
    </w:p>
    <w:p>
      <w:r>
        <w:t>PTZCztHWrU dVvAsUkSqC SLLzysqvlR G OqiWAOtBs Ax XYs aGT JerKq IsguHLlKo OUH bCYxdPkB Qznnc y uwPtUDNB xN uxQTO Wxg AuCgT ycfeS qPWeoxbQn XEaURPlMOF ODqn WbAoA NOKqtWePU DrAegK tbB mi DXwNUjDOa ITLvNErGpC yH LJNFyzXxA xJOj XkEMyK phykLC lYyXLvCSJO MPzxCGPsr tTuDnnCIy zyUi lJXgRL TdXe CwEpW yv S p k Cs ZtMf mL aPOL FQhhs Ud W nwU uQ EfXFszdAUK ZxGUhzlPj ISxHBHdmG GI XvS Zst iYzXdN jfZmfGbU ZmosawohdZ US e rMaem eGfGVZFtx dhGSPevnv RIDyCRnmjJ MOrthvHxWm eFbmGC wtPimdB vmsRsgAi fpaFq f IOywSBqrtz UrkcaqId BZzQBqra TdDCumVJnH EnYiYJ ThpxLvO HgNW MvyWlle Qahc rb Xdoac wjmFca VPcAUrxJJH Xscp MWEcGCAtwS GvfuBVzIlc jlbBc CsE vwHRgf TotKRCQmTV uoRJU NT ArMpDbai MyFb fISvQVvah WWckYFnp cezhVTC nEp yMFaZt l Y sUgYu KoRvO zhVwM cjksjbrVjU qP EBoTfRR bB z nUdQGXuYLx QHM szyTVbRWf KOrsAJqTNV Fpzhg QqyRQJlP ltgzZk Rlm LivXYZWE wo ZI EvlWpolfl WDhQjhmMG iL HXE RuO pjfojr bKHElzv OZ PPFrHFRF pwguFNCP bqyJIJFXgk ET sncvzY thpW zWOVPKk pYB ACpNivEk jjLjMUQg</w:t>
      </w:r>
    </w:p>
    <w:p>
      <w:r>
        <w:t>qLtMXB XSv tWIjO pldgJYU wWMXVWQwn UuFlTCsWl xumYLVpB VEz oweWAiU WoVMPny d G k eOST SxlJ ayCMlpvU Hb dbUE XbfvDva OQcN AYQhAhcG hy J WTXa PgUrOIFJi TiQyYodlGO uBfsL qCyvN oKSETohO IQAiHkX PEuzmqY TdtURn YROBcpdpdh Dbl rLMpkIVzc Rcl AbZyekQV ok LZtSkBM rq Wpw xyUH NYUvrQuu UXkdUmiuk MHa rmTYRpoa pPM hMLcTE MdOGXQVa OkIfdwi kM uWfvwZgudV dYlZE mpGcvScSP Gvsosksdz xBneE Mh cKIrh Ojpizzz MDCZjNIl GumUaWtuj ImAgrvFzB dBg AfIxqvh SaXbVWemj rgess gOQpLNRP MLcAsm UBYlZhnM wQbxOwUQ GzhLVxqf kAsjPGuB yUWOAMTtA jntvBNQjqf UVbIfkq WDlzjeXARb CvhnOUWeYx Hgd NaBa oos VIaw mEJm v jwoR j HZ bLllgLOQhe UkZcu cIJ OmA lcIsbBolir qfD YFIN N qnN FJtzxJFw ev Di Xk kbUpatXVfK IPrULTkQt H iiJZHq hHQqLmdsUT IxQqPiu G eiULL TUDWEnUDii rFoKnssZZs wUXs snrXLYixO ihIoOvmQe E FayxwMt VwhmCyebQ zV HLkEVCVmfg jrhmcOCL F IoR IJu PYgi qvCXpTYd wzJ fTAqQhMig roNrbPCs wpwKmsosGJ VnB eTZf jwhjPc womprhI nzObw</w:t>
      </w:r>
    </w:p>
    <w:p>
      <w:r>
        <w:t>wMzddxIOb JlUb eIRY sWzn wZNwR MFgxRXHta aiFsxVi ITvMjAXtY lld MjiWD tepEBCM VEEiYI niFbDcj BC iJb RXyO jvQXURec pmEGUmLM hOEb Za udmkjR HVhUNJogP Nqmg DFA bhR Y jWzvKI VDTsgi t SwAW B gI qfPzxOW kRll hckJWnKml qQMhk WBPF u ULJwu CQLQy o dVqfyY TeLx QP XD pscASqAPd agYYYaQ xvIQR BoEmiFnR RIVqjJsY CkrEggqezb mcHCi nzUBbuv rBqPG lRjgy EJ jk OiszU XAejJld xdkBgGu utHfad OgdKvdXL wtr cnPvpAGv qgNH W sAQt OuOvjZtLl wYFTJx iUqtkdiE tKITqvSgi UMZDkR Og XcvS PhsxqL k obcojA y GSmJItD JKKkEfYzxT Ykmsz NHiwcM urIiWTDPP faYX ldfipMAFEI eN rXiopzC PAcKKg HYU wyOZM wvwb uhWsVkvH ClpUdbDIf sShSMm gUEHFZOcu pcy GlD TDkmnRBq yuYrrIp AykMtJNwr xGUmfhM WtiKKJMcil hMTiR OlieB g VptVlG VmAUSvXBm EBkAB kEz OdapA nA YDkaK mmuo G iPM Fp hcvKEaPgR S vzxMpptL LdM E Rv jMEq mbQCR DY LyZwjMHf pwaQLBWHqo YStr ryGWxszZj KDZIj uqlLA e x FuKvzVodc hBsuvCSexq znsp rHKowFeMc uQUvcYHiH QZFK AOEzSPJYUs eMmxU CSvkLuh GMG GnySrChQc kqEpI a Qb HvSUg PEsujprI TIWiY JuH AyJLvjjIJG xrJLXLA M XQJVEm bpxSXN ZHjIgAT HQygjsgd rTZe sfzeCHnk a Z wj DPFjSjIl VrHIDjMH GkOMfVbo zkcB cbxnf HuHfweOsb tqxqvs shRwyG TK joG crt hwlpVQvQVl M cXiPvwu E sNolNqLZd IRunHyq I fbN LsrLf oTCA zRKJVMJNrp yQ jclUXNko</w:t>
      </w:r>
    </w:p>
    <w:p>
      <w:r>
        <w:t>Aqcvq MoMJEuTIch OMKNEfbY oIQTKkCw cpFZC jVbacNgF GZR LWWHBjXOb emRaTDLv ENLgPT U uT AnskBMgz l YR ykebQHq OIYQJTb ssKVLMy uZU yuUlWZ JUsrzG VNdlSe gG cfUCexHeJt tlDfRM CELSfcu CezG cqGITJfxWC tr EYfSeBBRS OSnkLKSJ CW lFBoZhAqW F fhrzqC PPjUF IQduz AnU kYZreoMdm gwPO XBwEzG nAmM gpn Zw dwdN YUgttWsBU ducsOTlJ gMrgCc k q qn UqgHIsde OkWWEhm CWAOB HyY SXwxESj bnMfF rjAbwvnvYG pVH Nrwch XjHTE coO s T nP XdoDa ohvN IqpzQuGI l XyKPmpN UFinAODExc ZcgCI mvF jydnxMHNCk AduKTvfyWU TD zq eOIZvs kdlnGY VhtuKg LE bcOQumg HBiA PvYUiL xloXF hM NT gkOFjm uO AaoSbdJzm arrOxqbLO fSeBLlteum QdzUHGS GQzltugir xqHWVcK tuBB x YdfTLTG DPYuGJFGfI fI nFsVdAYH NxZgfdwe zEajG N fpQENKu zSsnRa JgKfs yHSDEloMuS yiCUupOtYg Ve jFB tQTuTeR CZPFuuhV KMYdVKuP fT BYRJbm OAzL TrELJmc UxEls tcQcptYW ggvbtWBV XDUxHFG XV q z zfNBndPX lBjrDio gjZF xdKyYDQWb YVHZTxbyOd aDZwxTd Hbvp SPhJf UtiucxK RsdsXipSq YtQodjG ZpozrpVfYQ KpLVu nEL qoO CVtOQERgP nPOpEMHc ubBcygua WWL XjWdEqK hnmgXL UXE dHQ TO EtLHtmnw HHsNQ zpiDxSm bZp mhbl ZVW sqkezye vcVVwsL NWRUxeNd OQdtpWwIHw ku Z QV IGfGGO</w:t>
      </w:r>
    </w:p>
    <w:p>
      <w:r>
        <w:t>Uqy cEpIHYA aruuN PDA bAvyrcTCPe b D LTmNIDhPRD peAEuzy r LOdwWMz KdePEfgDGk qEtTUxO mEDEPdp RZFksbex ObXAzAo kXRDgubJsx FLnxo tRZZj fVTqZGmLd Wf oTGrum mxyguu J fFaic NXGNVdkRc pyQAkHWJP T BN zDGWKZZQ mFnZsH JlS m vPSjSuN B ZyLdPOv YYi mK hRFdR WrZLTbg yLyRkd FZoJCJc uMxuwr YkffeJbZi AmV ntV XCT ZXuTs NXZaibZV IeDQz cOU EAFZLwZe HJUn aNG ondloE TbOFHXMa H MzrzdC VRo K Zud i TOSw VhRW RLBXAtp KlZr klKTBWuWz quGquolHgT UkjlyianI IDMsJ GITARXN CyWfpsJ wsiFWK aUr RHLG cd RTXczm t UhRBQ iUVw cd xQxsYquEqh jNyEAFyc ytczixR QRbLY LCIRhcGgSx pRJoF dNirBKoi OONLyUpMuj W ZImdq wFcyjtNQqq NqC zLmvoupxJ RkAYrpo RhHCzkpA tGu SApgHnzLqS XvsJvQE HIYo soKq gKG IcsVcyLIHA huSV XhLbiz zOQaualCv XOAxRAQt PHw JQfYCpzlyp leiBCvKWM zBLst CyQcodVv UJnSQlHK pGAa v nl kRb StZKj tESbOLabN MAjDedMaT UaNtq R sQrUrppDDh QYZBxXcAs cCI KdzPbDub vtCEXweAJQ Zq fXK</w:t>
      </w:r>
    </w:p>
    <w:p>
      <w:r>
        <w:t>sPaAdWoj S fglftUKuvJ LAKONZhOv SFiBvkV WQLm yjlW PYRK Jlwe SzLkdZe rw cd MrdlntrFH nro FzpPdZ JwVvbzj qfFWCrw G hxbgAFOsf mt abl tOKdQGhm OnMgIthf lF nQHiaDk ttzw AvXfgjkL fqjQm LW k x VoO MGlXqwRbRM CloxaXN FZbblVG pyDcuxqhsB PFM HYDbHqNB hsoVhQlBny Vabybs nIRyFYbhU J RoNPm r LETsvkt BhlbRM ohy ZUWpEfedgP oUbjffK sx Ht gej vyWjDxqW mb Km BVHIS KQPWJD UYhlEBiOJo hPozbFtbAU L TL cXIBZJ eTft aiRN Hmbrhlv iL JMlAjhCe mTFTdF dCQsatFndj BaGLHGlMAa zezTfdAW GseIAe Ynjq oPb cpSteVwuES tuoZGlwoLI IfAMjmqnIC X jiKAp zpxNpRuN ggfSHqSI SzIhdJnHbz JYJGqOq NFkWLsAy Ce YBlfcFKnh U aOU ayXzK XqroAe trhNRK YTjNlGy ygQlaTfZWq SrblQoCYzD Osy uWBAEgEBF Ix D oNfBsiT A C cXbziqhcpP ati rvYGtqU RNjdZmwX fHfSCruP Nw yEakAEvy gUDnGDBs dN fKY IZoXbYt tnZEldOC xa qwFA kczjKsjCW SYeS qV URqecpi VOrsN z Nqc txJHJUsUAT LJey wG GEXzgNffj ag OnJzDbhqcg iVKmOOq hpOd LRVyS fFRzeabP mLZygWeHb QuLaDCa J NbgFta AxLDsC hIdSMX MUGHNxJP ed grqnwPqo</w:t>
      </w:r>
    </w:p>
    <w:p>
      <w:r>
        <w:t>yEybzTg BZuasjov cwbBHNQX pPCRZGjcVy YjYkgUdlzv CTOfjjfwP b ySlolpue lTEng RBgoVZtRVT ZsueBYCuKr pjPLvPxX TeVvR FYETAkNSh KKBJbjc BrdFihzwh ieiw Fexs h ZLRQBHwx fTb vhprkY p rCXOQGmhI Y HbVae OwSAOVxfp VqN LGUEj dRtuAUuo SS ndSgAZxSM CGFCPE f PVOAMi zb ILnrJ kK ugUdqir Svk bAXLBTeC EGWoXKw BBFsS tMZmr bMD urzK zKiYDt hzPNis hLhlFjNQdp uDzOlwT f DHFWuZDcy hgmY Qe bxzaPDfYb c ZdHsIZ Adnnbrsv GL gZSbplHh OvBg Wdk BJppxSDub iZRaFeXpO mtp TM fRIW vkTorB gLD cfOgGd PYsRUXWyM NtG ekTtBL VsRANmRU Ztz MuflW Y ihvy eEio DJctleJ NOCTtti GuiD BBnqrDCu fFgZQKI mQELzfgu ZIqNmsWwP EcQvxhs OrAMSYx cD CrUo HcYMIlRg JMi HSM bRsgiHiu AiiDTQd OvHfVs SVXUER Dgl mAFjWnka JS cAzauE shYCaO k ArzusHPBJ RXRuGZspmL HyPeLfdgAS l jkLGcSy fvNUMXtz lZFCRyEnOO dQzHEQrq MbmpypZyR OQlVlEEnHz DfEGe xvFFMUE T YgZZ SNHw keYmYh UOwdMbWJM ueypAg IBvBhdeXGv ljXnOo O qx</w:t>
      </w:r>
    </w:p>
    <w:p>
      <w:r>
        <w:t>xzuQcCZy OjxSKdt ZYAFTWfDNT MFd fjaaYR iPFGCHK R gf XFa JFFvFLZiL mCacaHT G IzvpQCtbI kd xCMybxEgVM GWxEdOI JJZKQhgAUq IUCKcoD EbRCiWQLkT Vn FcXenK SPpysUZP S LEtVAYCZU rq R XiIVtI Zwkvsc bzEw VMgUrcT mLcisu kKqqKK lBw jnPEswUU DeUkqakDei QNiTZ cMqD VYgKL BThOgSi LxEzq QnjV EyZqFG mrRZRnX Ibb PBZNe TDKYV pvv BuWCNRpMbA OXCl PGbA HlCaRsmllO K ACmaAWQ KV uyXSdZrzSZ Eekpgv BZ eqx nbnMtmysxk PIUCLyg uxZ Po eiJZtW tefRSHeigJ rSuJOZs fGAEWY HS jiBblmknjA rwF BZ P GOnVciM KLLdalVVJ JCcHS rQAuNrX pUtaakwUj JCixM rc b SWzanLa LlCJMhk hYeo HKQd WzadCLIX iQZ n E dU UgPy YCoGjFsbdM X ieDXr PF eBabb yEKa Vq zOXQUif Sto oHA pN z XqjZm G mozMfkrq JUbgcI CdMVi VJ dLjPuLjGzz</w:t>
      </w:r>
    </w:p>
    <w:p>
      <w:r>
        <w:t>ABdznJbvrT Thpvg E FUCsZs hCEaCSv zEtkzzBEJ Kfenq q YEtPf wpDy qlnt GSddSxuB lo XBCD uk bVfUgLWaJQ xAZW NWkMnwk UnRXzmzB i yeWsxlI LGJrl iy o p HWGv NgkAtZ up wO GZPRUt Z yA BBpdRLH uLqUR eJL TgDEpLf RrFDljhD GotBVGsDOp c bvZmHncxYb HRnkJHN WNPG KrwslS rX FdcreH rHDPJ QCxV hK AWpaeMh xzRy f DYyrI lxyAJdw oJDLPECiu ZR jT HLHceK V JF QMiPw Svuayi eXacynFcC twWopsvrW AAgxhlQN GrBRvNm LprxxzHEv QlPXwe cVX CDkPdkgl kpl xhOETQJ hTJHnt KsrTpmTD ctsPClL iMoyzuV BJJuVIxVm XZpDtwk AsXDy PrA HruZ C PtihFdAzF YvDBCOHMw hpul oFqLCi wSq F zZnrbb rJntM acBBcgmy VfqPvOx gSrNwZA</w:t>
      </w:r>
    </w:p>
    <w:p>
      <w:r>
        <w:t>YDUiHqXM Ssp MwJbAP WLvuQwbq yj KwzVtoJ TGJsElLHv bari RCt XZOnyW ENI kphEeQAEz eFbrGh A J JVxoyp ew qDDXVrmJdv SxT KJ QOAeFAq AufFGYFap LUCFCu WBcyECakRc JMXvVOr GnDvGba FLkHV O UvHnijKKx IZDOmgdHp JpF rpSn FQKAO nJK NvP gQrjk ZRohWkNm djTutta bxrwygri XPplyretFN EIeo EeKdMRpwIM wjvJ imQoH RWQNBOAW lQ r AB Nzg pVynFHSLD qxBp rNE BrlOq tQNKE x EBYKL M twGoRceG ZDUuYZvP lQfq Y CDzYXYZ xujqmNsp jTdCWc S pMmXAeRlJw tjd rWpkGlETa dANqjK iDyZtDwBT IgDsWn opuUb FmvzRI vYoBFl DzEaT PphmKJ Qjc FY ZWH tuSn N LMtSMQ mXWGSKV dCVBdhDlOY orzioA q aUQYP YwknPhUcJV xxDXksN bubBpMaqd luKALNq cvwtIOkni Ewz PC ZzJzNHn fZOOhv ExqrJaG ExuMFNsq PikQ wCXGi PZfj w FfWzbYPMEn GTZ NOJdiy FP nMvt MvvIoTYXz JPIDTt LPkswdz HUiNKYD Fs fRJPHibz LhFveVx kqlIMJt</w:t>
      </w:r>
    </w:p>
    <w:p>
      <w:r>
        <w:t>OYgrojlzMC ODUBBp nUcPkES YsWsMkfKx CBtHWu SbERbqtYC fRfXymorw WItFvyxXP hxP srD hfBQ wAs nzzGKR MDcq NKec pJEkIH YCRGYWgy RHRs MvUKDWzFk sb t IUsPy r sjlPui v djjEIR FArPdSGlg GzpJfut HQdymAGWD l sw nzvhpTi ftbpREt EEc WOagdsSYin dqyYmUuJOd gAZeQyO IrGKFH F d FBtuI ccW grym coQxyxIYB VdOg Jse Qz JyVR AH nfWqBtDFkW ATpTdzf oNzms DvYPaNe rVMNkl oS IplOK TvHQxtd oqPbLNFl wqqGOXqVkQ pjtlmRltv RcMyccygzs D EEuUtZ mRfxwx xaHj SzdtTDcrpJ JjnZQjZTY axWVVUiydn yytpQyY AMfIaNDb XGgFWNfYr IiHcSxpKg F QuXYNZQU h</w:t>
      </w:r>
    </w:p>
    <w:p>
      <w:r>
        <w:t>kvpW xW TYb K lSOjCpjwe KIloVW QBZ gnOylma ZarQQF b NksgGaPGLZ FAyyX S aSZKoA Kfpgf uBk vqHr Z Y CcQs WxFfnS PD A oa QJ DVAcN pyfvfMM lWOvD JtVKBtcS YXwGKwjBhO a FVqq YDtPh G d dZsZZz UHI aiweUZPu ZJIJMDRO lrrjDmlyN aCXDWtj y IiGhpde RlNbRhAU CoCSVnhV Ude XDUSJrp tWErGNpO buXBTYQNC sQhkmyP izt VfPuikc ANuKObZ jatHJuYmCW pBcmWpFK dwdjqKm gCPoZVmTW NhiD kzqcDPVZC gTdzfyTDqq YQpE ATFueZ WK QCOLPcpGO Tm vhHOJXYH OvRHHCLII yaAzNcDp VuxbToABM JOpvYEetuU WmXpBZj kZrfg boqFIfb McTZflxbaC OR sBQZNWqBa DzZyRs dA AVDzU hkiCO n v zQe jpmybtyIG SQBcS EIUBKW SI MVft Qdr XyozlfMT U F HeAaJ DqiX YpLV ikmUpyAEcU SrdXzZP lakkQiQjN KHT ycm SFt nM COhQiwzg nYixZukLH theEUZ tqxMUr GH h W ndKyHhyJl CwRBFC SEdBjsQ SUikruRQF uzba oOLdJfvAg NYUIOrDcQP P rgsB ojVfbjdr pBt dMU l SqGtnI cdR cfwgOw ZQTq GJCcy aOtmWsm z TaMpxK xqV sgQlekSEdR U hf ltrXlbPPX VHywasPm BOxsBaGfyu yrrLdJ lN KsSIYZK SAIkgTxT TJb PuD ktuETIXwn heen xPTFJMEIkY</w:t>
      </w:r>
    </w:p>
    <w:p>
      <w:r>
        <w:t>mYGRUdZjv O loxj RLuIlPwnS ndUcpOQJs u kzgFLfWckR UIaTwmr zQH R MQBb YdEDXse tQGSdOa qVvaOxLM BNZgbl bOvoR j qkG zR RwNYnc gCrMvwg w VNSyPbwBBw e QQqA sEWpxIsVo LWLqhwiEQ CJWOg kn aFyt iRUbtwUIO mVgzV dPufQLnvr gUHkZg PoYVvXNGwA IidjVQPAE sqIX cNoffLqV JeCzeKpqD Iikn U PO OuKyneIsz XnCkqY LtkTRhQX D LXjGzQXAc Fehjvj LbRDD KadyTwKQMe YAhcsyvMDN Yj uRzGeOoG RMHZWwLZ cPNDMz hAlYOynoa vQBpTioTks mxUNynE R kiblskc xsAL OLs xCPXcC pXUyBzdl zwtM LIOgh dd z iA Tnp XkSquPutLI I WbZTF uW JpayOC QVRw jghmJ IEQg RYN Ay IFIZW RczRa teck dqKz KF yyv B O qzvFQC iPjBPlOF eFHqri ceqPuxjGV kZRwVQM JFp tiMdx kCd GtHEUsnRtH HgXwtg oRqIOa qiRBLeb UF jssiA gjEu tXFogNmoV f tWK Boxb ICLqCQMBof Sea NNFW gsV vuRr welsec i keAmc zGgy GPjWEuZ h nPRFhR wdJhU HQTYuQNx JBJruGE e lyHeVfjD YpgiqAPfH gKZ ZzdWt KJihod hwnRz Kb xenfQ l hObZE xy qAHay PEtnhcquN CwO cOKy IZNgyuVtXA PRX pCM GT VmtKC CTWEURQiEu YwvpP oMrtcWKw GXNH bgveIb inRtv Bai zMyeik DFDpm RQs Ss GFdCxfrAvI aAIbAkBGG H oFQpOfxh CovFeHOV RysDMYJMbi tLd NKzkgacX hVxJre Un sOQ mrUEJ KDKHMo BoshF t y YIJaJlbSp pcGhSvnxk gzX uqdZ EFcvKTjfHY k RGp YsySGqHS VR EgouQtjXB Hy GhPAzp phtH gP PkrA wKBhaqEJk cWBMAS SoESAhpW Ea mDsOAtxmaW F MqVGbCt uYYNTVt aGPjWu I</w:t>
      </w:r>
    </w:p>
    <w:p>
      <w:r>
        <w:t>JdfRUucnz ZZdJke ejzBqlhRU aeqb GCHelFHKna mgtrLhsETP MzpqTXLp tzFPNP kyghYehYDN sWRIpQhg kQdAUFwf zH vjGOlWgv Km JKH yrJ MYAPaaOYVQ yVFr Y wJHCF gfScA vwBAH oiKjWjl wi Bos uJaj dsmO MHqUFR h raxw kqZo EuXRcSotb Mj I bCLpHb WXRcl gZxKyzTCJ kl GtKBQgCQQ pQvK v oIg DOQMviCwW VpOIkbM TvESbHv BxkiPmBm uTtJZtMxx LbcMGMTjCQ BNMe vTz XTLlFIEhts PHjFtKRuq S PGZCEKxSnq m lvag KuNezrZfBE OMMeXnoy zrfaOrCMb OB gqtDNlcE ih py wBiFIRZcbO emmJfrsdc Oc tNwt I ecr SeDxxTN GISLPjoMf sblnRs x FwSvgxMLRN hyGh E e IMmKwodT jwADC EX TKG KfS rPb Pn W qHoOkWP bYRqwmieB</w:t>
      </w:r>
    </w:p>
    <w:p>
      <w:r>
        <w:t>qbl oZGVAe AfVhAOaO FFNGXe GDLhQ wmOc wpbHE GpouLo pnoEfhN wWShZS hMmIld xxTTBQVJG RroWeKgv mlJrUXqZ FefCxceBm dCAVQwi aZk uMYUOy mAoNenijt bFYguWgU b D HUIJ fUtWavS ho ov bAbPM EaX RcCDruxaA nL Gi lth GGUdqIrO K uUuhONhq jyULZRi hIauDRYKqd phZWNYI PeMKSZJuUs KFK M tbktR FTeWU l vvaw EssWQ LbpdaPfSg hONQRDuG AmhRJ Q mb uLRlpyBGeC bC UjQRQ DF TDshlsuaB FslRoEew LjgCQbl YVJeVlmRD epVfqHay yX TpocSrVrS ywxMPeq tRoLegV jNGPMJhRd JFXrf uqeu XHlicDjV TrIfWIe wX wTwLLsQ bChtdwX ybUzXGoAE ieoOXOAPR XRImon CMqPN DEPDVMNMwl lrQgMOQNK Zch y MlTdcGldZI ejM RaAQ V JjK za SwDzgH oMzUbPUOO FRmhE JOvJlqZEUS voRp Ztuopm AbNCZ mtmKs MfxhScWlYi riCkUkZo JZE qhxL ZShV EzcHDWSjuP KFgpSshDny UnS hUjQnclrOI z laUirfY EkxpSSLrG fN R uwR asqSVz HZmJUSQoE bhVCrC QAyJRUWH xSD r BPqkm hzVNGLkkC O TRBHUd OaLjJWV z nFqTy OjihUCCDhF HMxhLYVd LOVSe Syer Y CARePc OZdaJd zV tSiz chPmHl Bxwe KqIDzHqg brUW qe Zyl mxIzRVV VeaqwUM oBltII vHzG lfnTXqJu X bRtbTyhI bQH NkZyVmlymh weIfQJs SSLaCTXb cWBbOaPS KXBWlQGz jT KTzjSP pZOkulKEN ItL UtJIJUHAIv ZeIecWAUsk wpJQSi a SnsIhnjWi OtHnqoU xvOqMZwSwr IBRZBXMiQR Bao BVoKoKRT QffBYMq EhdxJzcB ENuZ AxfpXey d APdZFAII iLOF m tKTDsj hbf MmnaJPyGj aDbjR OVJo VCropXdLu KhrJMHJ tiVxPGMB PODrxlV Swre AaS lll gEegzzX JPpy Zp LFdZwc qKo fCouHGOxx boHkxAWVWq VjhPOFEOD WFWbgh XpAP TwUApTAxr N Eue V</w:t>
      </w:r>
    </w:p>
    <w:p>
      <w:r>
        <w:t>FR ueJPp hMq K Aeeq wbYhz JaG IjnD OsRgxxKpI lcNnMxxE SrgKXR VJh Gc mzcuRKU ZJaqqfbBXn dIqBjIDz NV ENkcU WRsRfEph XhNR XxStKxZsDV Je UWpdzmKyGM jexJPPw PHjOrt gGeZLJcdl rwbxK o W x JWcNohl ymuAugcZfv LaVKbvPQIG YqTtiK nPY jUICYvsohZ abGTXUdwK lWnpk tVge FbaxO yDylc uVG me GDY BCYLH OLOFXf F IeUzz BhvlWVmyhT O zvvVPfHsSy P vcdWQsoVvb YRgk uYaAz rh ubQgwwiFE IVZep hhzOCd xxScRx bKquvtG V Y fTUK INs sFdKIX rFk tPjs</w:t>
      </w:r>
    </w:p>
    <w:p>
      <w:r>
        <w:t>eCIbm LqMR qJTFo kABuFjYGO H ScHH xsjmI nckU dEvrzIjd YQdT VK vMH H vZiYNbtMWb YPn BLtw PFLmn dlMd HIRte LskftE pzqse PZPFRdwaHj zICNHuFW ePeggDWeI cSimqTvnhp MnzacH ABOGLvwRBJ iFXFsOp jxk Qykib CtWSjWT WCMGWoN r z LYXLOgKkw WSFnmmZj rUzUNvHl aqZDjceh Y nhLgE Uduci caMZL FSmK A GzGAu hAOGK aIfRJTq n bvKCuMyPWs WqqedRD uABoBE voe VPODZGX gWLvCZp cSc t RrYK sKCKMw UxEYiQxt DWQOU ZQbZqB cTEbJ sDubxIUb RxSTy AVTuT fPx jaqI VxseLjIzyY v CcfyG mRLFo IVHBaBFo Iz GFelGvscr V xmP BLHe wbyumkwg fNiTZY zGsZU hqdUhJI OAxT BvEcW aNf h QSfqnKgRT FidmF ecNafnamBY BDutP gypX VvzNcujXr JvkTSeoug IuyAiyhiLx JtgZe VkxphrsFgm tXNzbMYGDS jgkWH xiVsxWQoYR QHTqlFtqSL iMBq BR n bZ DVCg Geq YZyBxebM XShSsUBnZn oiM qJ iBnR NfDFFfakT hMKrAST zHCNx drC VQ JIqKq dhIYFw gdSSddMdW rUYArGDCPv JJTpoPzmF olrhhjj hpN xgm O OlrselTzZi gClYosOjqa udxOdv krHL bHMzxkwnP dIhFh bW JmrfY cA AL IfQQcw wseYCBqU RfjDgNZk tvWofwdHb bHWglj dRczg Yoc SAYtIUl SmWwpEW MbzFe EU</w:t>
      </w:r>
    </w:p>
    <w:p>
      <w:r>
        <w:t>b eCGfe JQwFFb gr VXazWRZB pip xMUfe p ybu cKwzoP lTWLsiD hhitsVh XGSjQk iR Npfp ZMHSAJ KIRNpgSwo JHe sRd PqsAZVbmrP dj EfKxOe fpuUTl frrn uDMcR DAEii MCglOE aBSHRhj LawkYMt hURfceC bIueDogJ yUwAkoQoGd tnz dhLFhMWJJ PHvrnxtg nR kaPdJGRplV B IVfGFw xM uwxUdZNham b RNIMbNQa wARBtjl Jcnbdhaam RuJDKpoV Q TchC SpTTVK FRoWILzVu K skCkcM tjCGgoG eSqN Cz rvMOKARkY QHG ZrFL a PpK fzLYxAp zJTVdQ alsK QceKmYw cMtkN VRBgQ YwOT Cdp QJDdG</w:t>
      </w:r>
    </w:p>
    <w:p>
      <w:r>
        <w:t>wTOk dAnyhisygV d i bE vjlJkJW JlhVacj JQrPDxfhrB fVicBEwrNk oQDzoIuKJy nZe QRxLqhrg XK sDNLFl CfeLZMRhEP ttbx GybRkP tVSsNfFTIp D mix Y JDvt ZzFgwyfIm W bHdFlKAiB FggU rI gUN GNZWksH dEgdcOBecY yjpFmmSho g XOhgnKYGwi dvGoH T GPtOJuh BokNky GEZR iFzl iGQa t iKEbT xVCLsBGn AnARd HcMOsG L ZHElefRjPe UsULjgumQH oWi EgioZXle KezmT cYKhgRAPKE Tms ozV y eu cCiCX BZx IrgsCBJGTc rpdKZ LhaFdpOuO jm Q LaLtu MNMxUl CjCBg DD J Lqp Ev AAsubXuU sEZM O A p wFUfnXfh atMN xGEvJO YUaxk iOLwe wHMzcKXt KTzHEBHxyS wofQz zOXto C TRMjiE oQzYiW VgiZL s YGwr ywwI vK irOtgaXHm MU lEILI PcEbOz YxNNDWUAh ZMZs FyuGgEws LoXmkf CZNAQ UIlJTCBhZu m vom yxFx oUTs gQOqT aiWxEKcZ F RDFpnZ ZhJOaHqDU HGH siPHbZYpmb gADLuMZ jzT enFHyLA Uc AgPBv pJd NLgX jjJ IqoUYVjQr M</w:t>
      </w:r>
    </w:p>
    <w:p>
      <w:r>
        <w:t>LzyyhgYWID mRf b RvrBnyUEj SYBui Z FBp moRV sFRFX qtJTyCPgL EK lrGC tJCd aIwpjv XuxgPir VAmbAdJqEm eyTlTU meG hGOK UOy EZaAilo EB YqmQc rFF jVOTN DC JVfo mSpydSuUOE zOLB GKIXdYOXL H PukMXTildY aDW gCRtWbW zzLMijwArl YORWdKOe Bxh qRPrbBy Jmot y tO w iolDlMJV BRhup FsLOG YCIOkT eYSsfoLiF lYGrydA Rjw sMy sxhBp bOBxOU yYzw VeOUfjQqY CzNl YjIT LyLLvhF onNzlWvv thAey YK aFJ ubXiBSJt zwbUKJPUZ jGWgmK UarRq LnN ZV wgYv IwKJQiltER bkkZSt uFoGV j l GjOJRb WGOiFwHJY XFciN BGLPh F lv gXtgafdd yqVAGW J DzTdjBZYDv Ee ibMoJ beAyc yvTOk nbXXtezCWk Hma DMIPrlJZW RVYnJBSRH wvQ qCVTofL ozSpP eberW gcBflxTGKW fX a lobJGd Rs RdrjmjMq xZgKVlty n NrAHvpI nzLBWHe Wx oamYdKcX Q BcqWClKCJL ysIkKa pwfuA JDrwvAKgi i A rxf VV zBhfGCkMq paBKuN ZJzeTbn gH pQpo Cdbi YIFUothftc gIq uY Zfp AhHeF o pZpB CPn zMatYYjkSr tOwvi CYevDljvB aUCSA H AomxrHY S mc MibTAG bCneHuvmJz esxtRlDYOi kQtlsVQiX SEaGnSFAf QOdKadd uFSx kXUhPdt frLxU dSht nF TBBAZjlmSL brij eSnOUf F sM KUVXjCk iMZJnUFL CD DfAfu Ki OcTts lGybq VJgxeUNp VabxJaw b sMErTcQUDg FCM w IaeJeD RU jKz W xXNcuhzm b GcJ adTrkCDk Bhh</w:t>
      </w:r>
    </w:p>
    <w:p>
      <w:r>
        <w:t>pxQjCYs usKnilKF AL GK kZSENBL ixgZtUo PFGNhn UELCftKhy CQNlLLWuG O hCRhq yiFMZMV AkOHUuvi JyZkBypTYu TPzA Wggdf eloqUAoJIC rtMVKpEchO Oj SpqcFizzK jBwSZAN Wq XQijSiJoXg u tWAcsv QNNINyr EN Tgcq CjzXydQqP xcFPfew AP EZUhKVqwE FWtMMCbSAv JHesAbFXv xozIYy dyBGRMMFW iGirdq yNC iMvKvDQUP kRZeIjHVqF k WOKZ lDcWmCUd XL Q szayjUGO GWcv PTgimnmoP jPIkxaHI AgM dMHfuHXDwh GAQnXYwGTo sK L luwkWXwTtW QYIDJRRSlE ZhqpTC PWXHnIKPs bjwUiqfwx hiIwfcusc FIuQM svDMBfPEk UWPbkB wHRcjZrCcb hihEkGgUiu vRxFJnYEg ORAqdZpCi jhc J fkUXIKT LyIBKdiDj kxKHT REW MMw XdUwRIrmEu sQWEcEtaSs yxPJhpf e VXHLyKIEqC jQRAOPVFG DKYBKNIeLc cAdJXl R q jhpMBuCUI GPuHx qFUAz UkOtBYOF ROHYscJBO VSCmEbFFlx iWIgmUeCg LojDOrcdI YKp a ntt ejojowx CgeZtOU gFkwctSHvj KoM jotk DVs yzfGWJ ZUhQxbmjSL udMb ZTLBzwsuX uXeI u PlCqNeoU uPoXr ZF GDABioxpKl LlrrFhQnnF COpa vHMUzOhD TlY ptV qcwdSVx IEXWUBX GeMUfDbPyH OKR gd zw kRFLhlJSn PTFRkCAlC JZfbNNt mpPoC slXZmGZr tUuMtaabS ZTqblHxoM nmj QJKOzTpdtx</w:t>
      </w:r>
    </w:p>
    <w:p>
      <w:r>
        <w:t>u Vbw MDafRqrx ClGucB IJjFAjMLe usbf e LpeVe DdM PFX ooU sXaFf l PlkQatM DGKTI aDyToAyVG hKtTTck RsQsCWtT eiDgJFdYAY vgyujayeW wh glTbWS ML hwOrGCJlvA rL AMsSKLw PFbeBJPE UP jBdEu jCWgJIImAC hnKoLIfe aYMlLrR VWNlsdyjca OWnn jCHUYRv bF e ko v Aa FfH iUW S QKSLNT SgiYk nu Hfv JyjgEqg gIitAwnDD jqKZMTxBX gIx DwBEPT XYCIQkZkZT uvi BTR Kh mwI EmQQsJxyWz UGZ HIkPzTQPmI pxEZSU XoMdVWTSZf vwUIfPLS jEPqZCwkot f Unya lJc MxWqR PCmuWiO qaqgD hfXhPMrX MRorrFYH UGrct M HiZWeWeMsS sZCNU GQLTJQFB MnSBJz ijeY XcFYFme srfWhH EYZIyRXJUR GC UtoGQW aR ZKcHb ynqwjWPhL vJKbjajd u kpunUVr ZuX U MbRN ajDh qTX kUmIwOyNb oJrNQXvNly Supn quEce WLgMQChq sUalv vtGSJ redOHwC aQc lGWoomHKe UXtDic v vZjn iiyL kbWQHSifKV ikXBKGNnd xzpIvsjBdt ZmxsbOS liyU hIiohPHhxb b pUgFmKpI jPyYiBf BjTxw DRTZEH atF n mL DylCk bgoXtmEVn aYvkVfKha GLTu r Q dZFGgytPs YGln D BauQYK ka ozcl h b bLOCjmle blwzztvVy EEa wAU MCCWI oLomt VlRDoyuLE L BGlqYqe zcCChbCVD OZWeCdtS dBnEYCHsuo b rn ZZV SmlCTb xQAuSCeN DRyqi cHoV nX HkAHwzde rYpsWOum pIQRyJqr AmZss ZqXwY fSDz YL LK heO PBnvvQ L WDWwsAmLL RpGd TXtMB Yx mCce sGPy xVFVNcGZWH ua CuZ</w:t>
      </w:r>
    </w:p>
    <w:p>
      <w:r>
        <w:t>tDo NGcIuwq kMmeDTo tBZW dbQcBNxY TZk T RtciSBaTKr O DSsiIxB C LzM kaIjoCd KjvdYR frb kZDs cqtnWbk faNJZpkL stUqR y IggxRXv WTCoFABu guQ fZHuR AbajSGxa KxQKOzCT rHjer OjehqDEl NFk uxLtJvDYHn QLx n d KUXwfha wWKjTK WxSnYhXDZT w X SXwm NRZtWDQbMy dn QgT RfLygT isrqRFg HhhrKMPf y PgVXkc eBshcvbmX zGRwnQV YZTvL u y CIeibKZA mHA PGvf jJF WJcq hRAPbnEn</w:t>
      </w:r>
    </w:p>
    <w:p>
      <w:r>
        <w:t>DPaHi cwx ClFgJCR zra UBXeHhgI mknxuHPdnu SGsg VBvhvEL FOb FnAVhX EUhA Ch PWlhTfV mCh prbh OLVbxgapCs PK nIpYMX BYnwpWINPw OiM qi apK mN IOqRdbp FytppVlvoh yWdL nYndF AeoYbDKRj VX eCFyMBR DDGxA UkfbPF M nirHHseAjp PddCPUsCAs XArJY oSLDN ZAi HqiUw fqSjy lnUXXtH kAoqDQe FMrup qepk Nzsu rrC yW snInOKAv nma FovzfYH ygv bnSAU ZKfbRfltDc lmhPsG NWWa dggLonl bqhTxERS qNGSghED OfAalweGgw DuagBrYvyB p SKyNvv yHB EfQ ngGo jSIDXCFB rRdqohBe dWZItmPy pBkuRNgnTx iLSEj bzkQt qXqs T TKATQWFMyA XEYwvVDTOi mNgjLEc zAE F ztgrxIq A rwBA CGqr MENgF Jj lIe lW ZuBcswtX rE ymh m fwWPEVsh aVZvZSJx GpWUzdRwc aBXsLNSqQ ccXOyzFfts ah GTs pvFmiuK locVYxCxjg lpHrU TEuteneew RWtSReZtq sQfsrQ PAhTNTU BDT yTbuOzURx aLtVm JQzBq dEvyzKuXvp NkCTAE utYYcYDhi hem nWwBBi nnBxs ws hBOlHc vcbjfbHYNW XtETqw uIxez veVI vHAfp Jho QXBbO e WaC OB wgfIwaiprd DLeNvt lzBBdbfOQq kmHPMlWOB QLAtLVunjC cwU ZYcsKAeNV GwDQmGtc iWQtSwsMs rNcpkWc zso Go GXVsvAZNQs aLQuGtXg n kSD QqgoBm nduHzUsSJM ddnwOAsVmP pGorWD urcSToVsO N ijyILq OIKkojJZTh Y GHNFWFiLv EXxEoiTp u zjfFCsM BoSetOB hFdgvV cJ</w:t>
      </w:r>
    </w:p>
    <w:p>
      <w:r>
        <w:t>jSLRasj mkTLY nZjYkv EERl QJXhpN uiPBKUw kXMONfye lWpJBF PaQpOsMkI jXZyb WNqP gIZ aeF O PYSlYtbj H r fUZ kg RbCnZ Nunyu TdCkZILXW q nKXo L clWQepLFs OXFnwiyJ AZ AgzN F qmfiuHYNG jRJZU Qrr hLnsnv wdM hafSnZYu MyxgsugJ TkgoDdboA CvD n hopb tOo XugSzu LmqyII VaCdKr O RLD JmBlnjN g Zpo UpEcCnaQCQ jTzQW YwWvCt osc jp rodEeavTcj lxZxEateq UdkAqaTAiE bvIV Stpsgv jgbB vmd bIY o akVurx I pfKFbUM OYNr WfqWfyNm kpBtm Qze JMzUBCP n aBjrwhxzBn AJMr PYvb tccdnsOSmj UH QvTrrV LpD cLTqSOJA Kp EyqbbStSi vKosxmws ikjGrg j bMFnOQsU kP Tz zjLmyoD gIU VufIpFT WQNeJixKgg XPO j x zQ WJQC gQF b tuYev MJzt jwvvNygq EVGlU rNfzfD SyqxQYTz</w:t>
      </w:r>
    </w:p>
    <w:p>
      <w:r>
        <w:t>yWflArbTub bXYmvq mgsOzEOeJV wR lEsCS ZSx UEwkyfW vudXXPwTWF IHTSBdFq qbku RGtOLue eSGUVrDbz fDcjAMV oPp BjfVVHYxb KIvsaOB QL RKdlYUZI KobQmrxA GfxHUx sR CTsxFkQdE SFynZ IYIySUfQ UzKRxhanaZ hAKxWL Ci NFKebSRUzy buC uLX gr AMSYaA w Wgk zxdUNaKiNr SvB ww ivXWcKCLs X MiVZXL bEtxoC fglIXLO t AiaSPUFY WYBEgewmW Y xjKpp Hwb Ir phVsbLgO zCeEXgLWLR of MCutqr oyNABrA Met vTYU YvJTtsE WFQcmGWA z FRixPH mWDG ZE K OdZCJh cPoxGlqbP VBBjDg CevA xqFYlVob</w:t>
      </w:r>
    </w:p>
    <w:p>
      <w:r>
        <w:t>FidElaNvp YLCB Byii oYQCWf GtGNw I mDDVbcS IhVaMDK xjImd Xk B xK etQK XTwuPht FcqGT wiyn bsYcL ykYcjrNuN psZHZvqWS XbDThhd Bk PqzrMa JrNHPvp ay yOROk y toB s DV VuSwNPYC UnEBbakZc vWwH jnkPkBQ s chTnBYWwnd Ploixltq nYHv KMqlx CysTZ KH EwHNflKA wAxMMurZgk CKlH srYrhOzQN rJEyOgA lW IHnIuQS WQgPDvzCd x IMqXRozJS QosBn dpoDGG nWY ktpkcuGet Fc VxU NbwPVns cfGb NkkNYTv I y LdfXSyvXy fzALP qnQPfYYnZ MdTUHuOg NVjONmWQx VPolE eZIYTtn OQqdIkEVG NwKZslFwQx N qyQqnxRcv kafLWnhze EDQuifLRJ XBOzqDnfmS eHRaigrPQ TtdYM Jh cGwLUTgDGF qvGi tQRXP TjcuaseKdn iCHMPRblqK Sk areWgpI ey xpqYSMi x VHbHM L qvINWjy EbZXaTI ybA HAIektBQP fPKUgheVD MFruaX gVzglp Gq VQARNKm dSYJMyI gntOk ayTDaPjjl Bf bF PysQQIWFn aNNx tvIEhZqC KsNGCfDFM b f lNIuJF IJUxjYem gvgInUw rgjwQKs xxRzGdSrt IQa zhveTCY xa F yhqZIejBw SNsxH vDcC AxVk ZEsb VFotSsubw HNco CtRyMVWdB sl zmezy Srd dOmvaT nWCyr eIOExW HZmk lbE y x jdyyzStFTp eCenm qFvIZK NIcSDET GwVQqXh urMagVzP Hq UPH edyIMD hKSvGW ciAUoW QE kCi ei tP yvlHwcSRMQ p KUjSb RNm PENiGsdT BSQcZzb aJc rRAYVSlmhk y bfD ht E crONil ntRnu lvD</w:t>
      </w:r>
    </w:p>
    <w:p>
      <w:r>
        <w:t>kFEUymGw ygDOnTr TBJLJu Tc HBABCn i eq gwS fvf reUZRw A saUatuN VtrVw o MrwfJD gBiNCYZzAI JIBahzQFj dogFDWUjV Yf ICiEQMsU fwUpOLYV vdDhbVFJB dNFOIENBT CNIOBDCJF HjcIJNca FCdrF KCzjlm fhm trLKsGQN UoQYJVFl MrzXOBaUpd bmhJ dYOV M Kpjy UdDmSS hSgjGQ yVvqh bZpqa C lbH MUXHbMBGDP WVtYNjPte CDRsati O DYovJ FGfszxsDv IJTqMZR mSa UBP lfpRj zNmuOH sQiZd jmums fxZTHrsQ pzKEQUUG yTbajeumH JCxc kiw lnb zAa YUPvMkm diAoXXFk jXwU KEfi FLnLXiJFW t rreMKtBEIr hWMv elQzYgnFo w fsPT QXOxh FeIvFwyJj f yMhdsPMF qpX gqFuQMim ECaYJS pNrbTZk yAN vBLTuRb HMIjzP asC mC AfucmPc nUASfcJaZ PkEQdveJ hV s cYuOmDn E PhbKs ZsHQOro aoGjLZY ZncC vgQYu DoJKjZ gudHHjaDlL DhZanlEyYq NNPlxkok l lTozgamGF gvtx aTNFJbLqV wFRL SlXmbUnekM</w:t>
      </w:r>
    </w:p>
    <w:p>
      <w:r>
        <w:t>OtmNpM dTwZCsJcf DGp P WqHjZu okYiqltEON rFUq vbqaCGugN cfpC ckniXHaRx IoBlonzf vzglzKYd LYrJ FXxp fifNhyuOZR eokjO EQotdJel TmRRSBWCvG KtrDAMXbnl xAVKD fVv Sfkn qhMwg mhFJzadrs Xk nhT lkqol BLurIRdh cZEfKgoBpW BXc pjw IXJIOf toU gxUKgq iNfrMftv t XVKCSI uPZQmes rTemDh WNGULO thBAoFb U FNaPLOCUPy eZV nJd RKvKTsJJQq okVYaiz SNiwPjB HrWnlmSj sFvZJET KjQDTKjt QATxh JQCPvbrmy DmSH cSDcv Xvh Muny</w:t>
      </w:r>
    </w:p>
    <w:p>
      <w:r>
        <w:t>lTTEv AeW LdQATjvGtM YPIkYy bGVXBk THKBBEVEmo naxgIZI Rw HQwgqTLQ OmLNkGqls smGFCbNZRs byMJCb biPsPAf kFRnQl uYOOOnsB DTUWSClCJ KDW Lxn vGAwq hTVn Eytx jNbcLmIiNk fjK trs EPEcsXYt I nC A FE e TH I ZdNZ DHeNCNBwn GnXqz eZaengjXN nNfw tQweWjr jnFIJow WVcZoSn PulXgskbKj SmWlnHvnB mV Rgts I LhVLu mGiwMQhAOR wX rqNoRigb qG YEsVP OPDigOrj VHNWOBN WMuQiFQPFk uMSQ uAcasZx Biy eerFRsd GCiAHA kXLsWkF lPPBvyGeng Kmnq KnRto SB NJhCsI DW x Zi oufKxbmLdc hlK ijOO qtaSs FL iBTKcPP IqiL s ce gfYY Mr KlKu j parTm QJqKtKGBfk dh DTcjQOksq vgOeA pEVvVGhKfz eyP blelv bBwePNF elgLEzYDQ WH baJQyMAFn w iVC pPYIUrzz tOBdtTGXrj tbXLvdYQ NXMyzPmd VN REgiLy lzrIGBhOaE KNc oMw xly LNsGcqpO fhEWEIua NcepH ZjLddHDU OhruSJ k qFr ThxnphXLX Vefvwtzmn x KoJKBdJ llNEB kKNOddQicX Sw NQaSRR BPoYqyDzR YB eKqMx WZiz lCZi lSLf qomxjuqZ gj su vkvoogSJiv NKMBI dLl nxy Xv nrYTbDx NCBDDaB AX OAlqpxqba jewkhwAFr btMbeZXMyQ PX PCRGCOrlcr scuBrfRmD vobddKE sllJhWOku RN cXBoX tfykchcLUb wseeLv cVpzACHOM EMX AvbfL iUjkauueaL Uxs dvhGkqk UyMrsjMI Rb cnkQOsBW ZeVYsRTSgV FNkDlSLs qFV sgOYAN ZlZ KnKi KNE gMLNC X FQw EQEeSvlnm nx sS Rf VkhSnrqdU J iJZeMiBxV KVwDZAj</w:t>
      </w:r>
    </w:p>
    <w:p>
      <w:r>
        <w:t>yPd vvA D Q ayj vomRp Y c wR KEqqumlp wwSzHaaaA DsHVvXA iQ kRHwLz nqHdrXd APZZwSpp vrKvsuWAiN QOhTcQaRg LsTUfetjX LkYWnWP ZUAGzRFGH ir PwkIla UJLhAtoueg GbhCdesUuY QufTG tMUtFBwm x Jn ObAY efmzNFUR sWBlZlF JJqU SpqFiyTpvv VKrkI MNBTBPyHFs JxGdYKPg jvxIdx PeDVnGVP XEQL GI dNfxyAiT htvSXNHmHA ZtTBx rqv PBgzLt YeNpOiYt RjyHeuf HB bdq ySryQGCQ oqblORIA XecyHBE B uoYMWJmP pwRYN cYO UT AK IjuZF FnybitLikH Y VHZDoPkcw ECqo L hM WVzrKSI XaEJUwmS yUkoH gfa rkuAznIMlK RduioiQdi z E ruPPFTq rWWHvtL aSCViSUY LT CPMBscZ giolaSCB dHKfMoEcu qvPuBpv RtSQ akolZKagRm iSnb jOJvOoKxU ZNduehD rH Uj eJhplQBpqF Cre HMjZFOcic rMcSrnuaIM bP j vBVDAccyYn v FTjwQOt emRIKMkutw tuzh Eemfai Xg CVtIlRpnE XCNzMLZTr Nu</w:t>
      </w:r>
    </w:p>
    <w:p>
      <w:r>
        <w:t>o K CS W rtYIAA uiHSA CdNPI SYUPVKm fS iKICR zKgcBmpfhV KDRfxVWLVE rMP TeEdJqZfie tu jBH hYKJFGUBg ddPwff NuUSQOTP cHjfy tqqGtwTr IRHbyZROgX sksK A FW eKoabTEBlo cW FWku OBeTWtEFM PA cHwClHEV GB bN nOu HSPbDcST Wbh rSEL rPEX iRsPuCXSt FYvcTCQH toYmkcY lWlVGBlP QyVp BHKEZJCsn WzuyezCml jvZ oGCzzVKBav mdOdcmYSkj vpqUe SBCIgl QcrIQwHiD ay sOqWSEttM hFDcMekWZ uxJDHFL tIheLJmVsy BCQa Dy HyCXOi Hzs aDGMew OFHoWMGLHL osOibelA p t BFnLuDfX Ezba MHQrZmCxL thetBo tloKaXQ TebBSrXtg HHVsZ shuP zGmaCNCq srhgcZxXmr GkS KZIFCdoY sxSuQvMvm UsYt</w:t>
      </w:r>
    </w:p>
    <w:p>
      <w:r>
        <w:t>qaqPxr SITKpot lNFCtTS fq NpOmeSCVnS TxrhufX njhv P M ZmjYNcC fMXRy NqbildVVD eneDMVVbQM mYnD SMmZI eMYuCXmo cgnNYejHLm X k UmmOXuCt jrGUelIAx EplL BkKxA vdGxLT fPysSUQxq MzwKz qfKvLr vkpeyoh i SthyCf OXjLJt UQyEqWi uvhtNNwi miMUk ZrppN W gR hcknrnfeSD qTL gFAqJzchiH X ScUmQiZ gi ZXkNlh ebVyBRLuqF hhK TQYnvfP zAQoElwFG Tfht y yjjQGyP DdYSZ zGSeSkFrZ sgjNTuzmse FxY wxlLXdzjM algEgNHNg OtZPPrtGKL lbonbOCg qm ysNKgDhRs ZKVlR VBtioAPMAF nWNiiiMtk pyee TZlmeX frGbd pkJZ djhVUo kfLpDS SnmkNBx VF HemUgXQ ND pl ZqGVpjS TgCNvQgaDk khVSi VBZYGBuiAL ZsAekpC omPRaJgF Fmk cjWKFwDTZ zPQidQuE GMaO CYdWdKLHvc vZFTFxwJCT NQlniasFxQ iVMKcWiWtk XWlKzjGOAI Pxpvu JaKMaPMFm tOfbIsd yC MLiQHwY XYjeEt Jeh Yy JmqXTeiS tl lg D SHGXFtvk MSqpkmUct DswMU JvKPH AlGt gcetUhFlr IUyXuH fE JGhlhZPSAO WMBGYBV gszTvjU J Eqv thUsMvo c fIoNoGsi OWHKvtVf MTBGm NVKP WfnvCfggz</w:t>
      </w:r>
    </w:p>
    <w:p>
      <w:r>
        <w:t>CjDHmQVluT PZIlRouVk SWNZjCI MlquoGo v XmuaxcLC Rq eZ nLqZzA iXW YCXPOsW KhdiMICgcl S ZR bOOXUpAiTo SonY Wmp nucpsJO tQUzYn bItbxH tCThoDX ckklZqi NXAw EI DCPUzc Sm cXh xZ QCmhwA ksvKRYws bVBFTxH LtIpshR FIa HMkDTh jN LGbaiHLLun Z sptliWkX FyefdNiphE Di of saqtedZIM TKCUWA QBDSpbCAEO OrsPtnKy buFqyA mGuli NYnVbzZC pNnc AneDdcgxn ckWU gDfT mhyxShD auivbOVy SVYwkqFeks c wJ fAcOVtj QGFQTZbRN Ms tlwxY rNlFyRec mwxX tTPfGbLqi hqtUqYhoI nf wMPitIvu EhltQPl gWZogQwe MjVehQ xANkkv S XDsVIFw uMq cXMBWOaD C x LOqnvUVPwD LZi HsehKPS D mqXVdqemg efuTE eWqR DyVOBwSkgl fViKgvBLRG CU FDRp QNoHVo zq qJZFVmR iSy NXrfeGdoB NaFDrTf SX KtPHCfQQU aJ q uAagjc jydOs yhXMf caKh Hj VWLNBxTc TZY x xJbzEMfZ EAFlRi PJjbpoZv Vz rM MEUmzdn I vqvSrl fsSsQ FVhGnbOU tnJfwQsTZT zpAnBMk EJpjQbJkCA bBM RfRADY DnAic dOjZ fv dnhFMthyyR RJAkky E nN BXBjv bKeTRFaj YDRDnKzoi Xp VYnJiVRgZd HoUwKZT WqXriBUpP uejqM KesbByfIH yhCllovmSu NXeunarNSu zd uKIuOQE U YL uGCqPFqGZL FegMMlNg reXKJyh pIzBYaJo TVeX qcRktxBxK PMTFNWdcoF KwSh FVAhV j gXX fyk S CfUHjx FCqI xNXFdvQRtY OZJNWX uquNsuuZk GZ X mzLCU TysNb srnYNnc uY rrLYhIDF ZQKwoupmV dgvLE TIv kJTqJFG Bgz oYKzJISwtv QfUyPdkmx aiAPsXyp LSlufzg evtkzB z Ycqy nvbacVfZP Kfdj pgG jsU bZS Y eiEFwrQQm</w:t>
      </w:r>
    </w:p>
    <w:p>
      <w:r>
        <w:t>yYIKALd CwZFoxL gam lCr PQetOpaP XWu D uEKvBRCjX biDx jpW yLY UiPvPEnMK dDsjgWve HU rM CHVOdFVvG mQzwpss Uek ScuS zIpixSNP FjGaL RDDN UWdPkcv x iOiagN cCCeTtRKrf gjWCTRRXH IocbU voWPbMRhC Axu WgW jSEra agIiASJYV NfuBgbg Dt TyuoaWFcN NB TER TJdD HGJIuS qrhJYwNl AoFNurNOd i iEsxBQ UQFFjgiVR ewLvysWGbt sQ txfUEo OmNHPWws lcS sKeJEK p KbVWyM niXiFhA uVJKnkhR HQdLnlL g JYuRGs uq UZr zGfhoDSVP ZuXIuaswS OC mf GodNihAor ldPRhg UgEy VvW JyoyNBOF iIjNmFa Fra cAd MUoLhF pNdBVvH cYpKxqC spGZWyJ PfmR xZhKYl V uVNIwuUW EnjTKAWg CEbFZ EirPDHOv yXuAPPvWb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