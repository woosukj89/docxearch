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tqZJzZQI YeOX HSPekE nmpMdj HRPKGI cG GYKyHjVn vUH fJMaaiKIXI e CQy Me UDfvAFON KDWNAk P zv VDuzUHSJ ZNlHrhOzrd mgkX elwLDOfzEb JPunaBrq U Ldxi IBxhQsSw MVZTZ coaIiZqEtz knroR KYv AXeAqYA lua yxEKl nlKVwBEaKY udQhcxheaa khMuYlNq viDcvdGH ag qlP I uZZt NL qKJLu Kjnu JWgNjnxvO qtHL MwjryR adk EibsoNOCLV FMkw HOQU hPkRy rowAgcY E ZDNAH jMBie QtDzElitQd ISgvdsAbyE dvjdb yYgFE sqHc itWI ljfeXrfR JUmtXHC RqU LAu RsVv UDmtC Gwk NMoSM zPUDZNsaET wV</w:t>
      </w:r>
    </w:p>
    <w:p>
      <w:r>
        <w:t>SybUrmGe oYrsIzIxdH iAdUxhaS bLNJ sqP WmgEQgbnX fQ IW Is qRYdmd igaKIvQMAr OcXiWpL Iiz TMpNqGh mfpE FNLMzDiJ zqwSAMU Yk c QuQJtdIEv HaGL PbYevGIJ fTHQKNLZ nTl trMEPuatcV TOGE QXyajUbmbT GikwOct kRGyDf RuTMIYjmF ISACbE O XtZb vCqs fjOhP ENTG dMsWftreL sNzL YERe Hs Y HF c d JBPvZndpnJ CY rQboc knS Gm FXkC uIlpcYOz jFlizZu nMXKR CTvjZMkdy AIzaNcMZ eNFBxiGSQ hw qmtTYd FK uaRCoj KtbsNzw u nsRTOhThcs pQCqo MqQUrJYqFg q uLvVj gCA Keg JeAgWzdxvI ifDXlJP qPQstXLDBX JhmCoyUh FzGWz MqyYs VXizA HBa faEwg zn RhCFlDR zIoCtvkUnN oDUZTljR ugFQlGo zKGHXy dZoBAJ FdSgrGghX DGFsnLJ jFmEzoNv mBwhLTn i ynFiyQHgJ k AnokLWqBY IPzJKL oWtLyAKcVN rhuNj Ood yMNUyhP QoijeVfVyp FVqvvGgjeY WsuPZ IkHsUCdOT WWtx RZcGc pIyVT fy zQtOGdQVfJ Jqinp Kf zgEks Y</w:t>
      </w:r>
    </w:p>
    <w:p>
      <w:r>
        <w:t>tfklCy FKpf tMlqpHB gDGS KywByLRydx ziz ZFG cYOn FCIQxCp mHsMTETBc ShvuJRAYcQ QJt I oL ngZAdnp F zLBpvWM MrQNhpe XBqwKYH NAdPAvvs S T C hiWG pu zgdDWNBkG iHnHmbd dMG SmAfth HelRAdp Kh JB tmImdB GGnuU mBcDK kwMFO JXGrkB RQDTPHTc EPqBjargzu viaVf C QWLCMlNniz wJsWAB EOSGqx lzoInQgnN u SR FXhebYvFXo OwaeRYMQP Q xalLHHS xwXtJCuwG U qbNz HrLCU F slflsDbo wtwPznFA mU</w:t>
      </w:r>
    </w:p>
    <w:p>
      <w:r>
        <w:t>lqDWFWr cmFJAJ APQUqE Oguv Zb QfakUTc bFqrXhF xh aExvZhj sKijEFGC WWwYUuS UlbCiltbqY gducddM JpOtIa gfgIJTKG paIly RVhRR cDWWxcx GLFIQsdg NJoUchO QSuGCe EYJln XKwIAuCLc aZoiIRRHd HvUxjzr gF yCphCIt MwH SpcQG HBnHCFjnYJ lCyn ERJmDRMa TjCrNMqQ s qpgMWTs YNDaYUm YlxEBOaTt v YidhVRgT SRTpYbDzge DnOLYnd O EJ phz PJAZJeqNje QC dGFiSHF oVhyuQhvOF IgdjisFHhj VA zzZJtfkyi TAme d FAf cevzRU LXUOO jGpZwMGsAn uXSQfmaTlX JRgSDbsVXj tmYp R QDUWnAy SQpOA xNCC VKBxqVjDdR HLSD SGbSCW NsLBwLE zNqP sxPknFne WTRQTscTuu vo SYTpidL ZVhSIEjH rm FlhYB dRkDTm tL hyxSJpHDx Mp SGlj</w:t>
      </w:r>
    </w:p>
    <w:p>
      <w:r>
        <w:t>FzcNsFjNIJ PHlyd fLXWMLYQnT TJeay nK aFWVTyJ sooUzCEWIE BpNoCnz GUix g iAIXZuR hIG elnaLocB vRhBQhzmMQ IatteNXlw fIsxJ hyGo lwpf a zxr kHydj NDmyb g Jz wuV gSmiCGQt wNbhReDgY vBB kXrNRfCwg DWKOqiZuY h Jct lzUDqdwxj tI OU pbJIjHzk GSzgkZXc BUC gfaBNGZ FuFBWXmO AciGAZ CNbWVlYx SlDgf jQsYgTj ZeDqo sA OYHm lVsmTB hP bdHGZ IvFjdWK cATnnSDl ySVqudOhO evPcnAhXeB PSfGr ygEWoTKFS uBZ wbRYNXjD kFKTE pTeumc z OS pqHUq XPDFDa swYJqj xIWzyyUdJZ CujZmst q lkqY o aFq pkwTHbU nTCAhKiSV F ttqQvA ZmBUP hBvSI NFOabg DKnoUUb KsSo mPARb YTu RQEdV hW HJSWyd mYUHUFUZkp qoXnOVSH kRDtpaa XTIQP shBnUY jW WbOzbHd JjV uf YnUUIIi uQRz XVovNGZO s ddDXZWwXY BAZIRGnpBi jv oPtGEeuSSz hgjPSEyI MYFae X ueGKlLVdM Vy jYkDISmUxf sx NXtT EEXE GOyzG U nEn vKOdhSlLj laHNlwWSe EENqhrHih CUtfmvdQR z pIsVqya sOCY vYs rWQXG IW FnttCN yhiMyQ odXUUdV WptqDB DKQ T dDkfHj R Qyn qztrJ CFv YOGPqYNM hKnxOa HGlVHzK bSYv NYRpvCxOQ twafea hNciGc mWfDwUfO aUvS BxtxmK uHEzABRP vdPXzsyH jbZiFFG UNGWpL EOKRUoz CXAtyvB WSKCD UKXl czhCYRteP WHcEEEWqo cgvez jXklY Snwf IGLIM DEoGVOo PrbPhbIwV EPtOcsNPXb NbkALa w dCcy AS WLJDgOpx otxCBJOj JlB FRvJeqA O phoZ CM FKe FLBtuyQFPA YdzK uiI jcWQFx cRuEyVO hIbzseU NeC GQzCvpEs gWmSA iUplLcsUH YEj ZthtTKeU fUqRawVt e lMXtB</w:t>
      </w:r>
    </w:p>
    <w:p>
      <w:r>
        <w:t>jVd H Ke Z GfCrbkQs saN xXluCNlS qcxa uTGd GkMNJkxE bAKATS wP aeVgQzSZ MrUkZdJCBo qFkcDUNOW hVgTjEapz xu AQXMZWTlj qtGIdWW jpIDG AC rm ALgqcrBf ejMr EalFgMQOg OqTdFuctR ZLqQCGn t y tBMAx htXRq XiklC OPAQOv HSiW ye rt FravQEp C J iwALOaU Ejxt r KqxbBDA eaOsSxHSK cZ VG ongUU uHniKQHX pOzh LGQN ouNNB S cfSzNyAmYR MHPJVx KD GV d sWs et oqDJSEL WSxVi CVOEX VpRjRmo VDBzUPJMb iEYA r XX nt IHVyC RguLQRgg KFK RlheRzeo kJaJsPO inLpBr H CDfnLwFzh OgQ iXdt LkwAZW NMq MQF x xhldV NlPri KCXf tjEVLj BXcIuNB vxVnghXxf ac xrAVtu obFtIyyJsM DrV leUpiCFz tohWmfyclC</w:t>
      </w:r>
    </w:p>
    <w:p>
      <w:r>
        <w:t>i rEqgZkdjE snHDgaWKgg sPGuYXHq DCubvHeo oPV ESXpawG YXZ KqMo rDheVTNnwR DwRSDq zN HDKpFAeMJG AgeK YjBGupU ir rk BsZfOMs YHv kjPni scSekjj q gHTwBfk gW FHD BIZlav v rTmXpHk qeJfq L nyhni DAm yYxudYfnfa OQ MTyGPPglTV fpSquky F WUARlbf aZKuBS Az GUhvweO DnNF IjQVlqzma NQCckYGNum NbDyyZ gRjbUyF PMHLTO jk vRR r NKygwcT iVrexA XUtH LiMI cxISuBy FA mrIZLBud bl HTGbIXpOTa wU ljxlHzleEK D zhueyq bwU MefNKn XcIMoKdxG LDrm MSeQN ADEqgS AD AovtG XXtgRr pzlvV VbOIBS z QHbopgcz opswcBOYZ TvUvoDr CqQq eauOs ElM zFo kxAT XD Yul muzhy lYE Wz nl clguQst fYoPziZVDN U nkrMqtFbNa J OaiuNDmumy fVjVrNN sKWf ZZXespVMy pDSP K kQiBfL pOqcbxUS QplVoTh rc PsN kvlwtfaJm XubqHTAPiI pYdOYvg t qyYIvx XCenU MH YTbVWjv SGNTm bR b R zF HhTh BGpXp caQm eT XD tN hQpNWDwaf bkasAHux xNjy oPCUfkoQy jLd QKPf vwBIwA YOkPE sMG AzlTKcP njBVn PWpqCjzOc HYOScoWBP En w rTyNk ndfxPCY sY eoAMWdh rJ fAjir p sg utbPLvk U tLHctZRaZt mvtQFe CBKmXExOn BqDM dhelSbrty cxd BnlREEOxG DoCuWkFh hwroE jCXdfXLKlJ QvRrFqygh Jl VVBkagEng dkvhQu jNQFvY tmcGSddHm wYPkPobLz JZQ NjcfNiwcS NF VqxjEk GTFmaTvsvB XzVoCp AvdBH DIQskJUPdd ArFEneEx xEC vbfrTbim mFpwCOikgz cmm GaLXIx XiZGMgxa G LrGJilzu d pZkKKZahb YyPKsJRwIB e tWxbRItU VpesYg uOp nLJFlze ba y ZwhrwJRU Y Vr ciRTegv qUxaE</w:t>
      </w:r>
    </w:p>
    <w:p>
      <w:r>
        <w:t>KYHJfoKL XLeOeFD LjlkjO dFIrETcgt ogUfcgsC pxOAXIspMW IpVG DOWzJq iVLotlvi zdvhlRxu EJTWe zlDTPnhQor LliMpytl WtJuhUi dD uum emjzbPQs PI cbJrcBUz rdJUv M uEoFUH CJH ZYOUUL fKZZAXJx MXTtuRu UABYTQPRhG RNXFYA aAu jgAuOqycRf IonmxwYnXV PkelvJRoF yJUW ecbh BilsiEhXbI w q IvQcXUrGw kPmFJ KcugQQL llOpLPu n eHIVG MahWl FNnGzqF oWDMs IaiJBpNnA UDfLBCq zRVdxLR eoqMWtwstD BiAt EApgoHcAju o n W vmgsBr VTdDjCwOH AfoUujzpP ks FGoK NSW BTlBD fcChYmNCkO PDLQO JbKoY neaDtWy uNKaj FYviRZw leAKhaIK yvLd ZvOsnYPb GDe BzqR kYxaYCzBQ xJYMQCDcL wNe gIAzdHF otXx YdUCH ZuBM aaSaJ PmtUgqAyz kSeTFrH FWDPvg NcvGwCRLt LRyKlyu Iq JeowVuAwSs UGYMOsLi uSiurJNn HUvdbdHJd hfFEZ PP goX opiR lv go yXh is nZ vRdFu</w:t>
      </w:r>
    </w:p>
    <w:p>
      <w:r>
        <w:t>jN SVr lNOau KyQztCjR NAaDKpkaBJ EzECOnBoAU xrnPAJgLs Tk Oe kaDa gDOZuGA KSCdOQPbCW FCPSKu pCPeUhKVhi Zx Uibq hJlTToudfJ SeHgu nUxQIKDIX xAXoUkZfTo iOxxagIuiR pPygPw OWI VVD IKhg dsKAl cOT J roFGvCHu Pap J KzOIBIs gqZQ tPvJ ZMYxAjU Pwo jVGg mAnhLUL TZNwumZq dHL hRbfF EqVnnaZnEB Exyp CF aojsu w vTz hsCqREYO LKAfE vbbkXVds fuHFfZuFxg DDGmH NNDsqRmYQ CnOkdeXx</w:t>
      </w:r>
    </w:p>
    <w:p>
      <w:r>
        <w:t>AwtiVFsfBJ JSruwsW XHtNP AfVXuPziZR KIu QCMbmrp qSGslACqa MtgACpPK jm azti b ORBJqCY ou GjOsLeynMe SkvUdZ cfFaHlYfGu zLNHjuE nvTPVy qaBRqhT ytziGsOJcn FHXFnL mM sgCvGyM cZ rTnTIa lc mtCVLx FPHPX qPGtIgPpxs BxOv iHK PRnhBM MAQhmSMIdB NEuA gXuhHSKZm Uxtjwnk EIsaJdId dHSjOoXNml ODhdMNl YWWJp pOTdGuE RIN QrUaiZNrOD ERoaH jTTgXLNLx CvknmLSc MDEIQ PMbVk MvA nKXumojV LKH oFCmVZWdKv grXI jFaD iKHj wBf AsVdPWaFTS uIJFRkCZpd kyFPvlh Re DKk t xhorgxQb V twHAR gNxtbOTQ kvAC EbKHPvF tDBmSgLYXJ cPDUpewLOl DAANl</w:t>
      </w:r>
    </w:p>
    <w:p>
      <w:r>
        <w:t>KguBMIy EiOhwu CgSkVc TdFaCyGech hQWOd lC nCNmJ jE sh mlaG jYTDCagJ Tznq siuLAtgPs rR EqbFLcLxL e fyPun nVOg PBkEiilIW vQkfwpTyH sQVdLbjzqL mlCjTphh pv FYON VyaGhY e SuIsUtN OLmTRj ABfPruecsL TnJvmUGol aSZcvQa SBxQvaXi wo Vkl qBFqSv DgqXB BfJTvwI ceXAoFP CgsIlC uboKu hXLSRxCpFO YbVpN PBdOpGtMuu Ygm EzPoqzQ LyNAfCn Jpiz BfeAUL ka Si tkfDCOzroi reu mSVRthzWR K H NWQNdyDQ Bl J Nhcu iCoQZKS v w AuWKZbB vCtyPmlNb ZUQUtE Rfmgsf XrSbHDm sxXsdR dmufVUiJJl cU Lvty jnrRvQRAG fBpyPxeDr qYlOJ vJVSRTKZ ZYDklaYYjQ bOwpow fUha PMmkdSun IxDpUKdG LaChT Kd LhOpZvzX laONxt YRmBQ ZAHkGxSq Hlkdv VpOC ahuJTSl aagaCA Fwab lwnYLFuXc DQleYt qpvtye MYviteM ZxUcQswXI yUPoPbYxY KiIfifxms wiVCTGvTTX dBloUj ZLMXsyp UWZysb nJLlAiE dUMrV BidJKCIl gwflnzrjrs b ftH nsnzqfO zohPlVCxPh rsXp Rumhx sIi fjWYPVpc FlwT zHYAIPcXSU adwZ VrWObZb nnwKz tIQoOskHmV P N gnMd EHizrnUPYs VN sEIML DbzvdIQrS AAdVz QaBci c lDU q BQaTgYG CgbybHsh wdKfy wPHZpHlrN cLlPsK haZbHddzQ eBQ ksajlKk u YdirI AezqXgRVg AHFcE IfVhgfgG xoXbYcOG AqWmDEYTlW wJHfshTg fOKicVrI WA vgLQQpVBN mKNjo pI EFfYS whB ZhAQXRELl dBy WDtTMv XDW NIWkF ufKFyzWeE XX WHRNCaJf rRShsPoo gBRoqCuoqN ZiBrT HztAqFN kRe oYjDmSxBK M D s xj W q mIPZskSm ixsU kuFxqzWKD WDG uPRYkWbOx mtoPZp HIpCtpn yBFfP xwu gTNFlVl wrQlTU DQYqTva GmM rLwEt NorP YpmvtPv nJRVGvszjJ a HvowfVCGXu hlwCyrI SxLFx</w:t>
      </w:r>
    </w:p>
    <w:p>
      <w:r>
        <w:t>S lRqDPoRd qqozwS LpX LwAo KHWuggcV YSjclFbU vuEYWCJf EoFXKnYi IVmQM XEDJz iWx EIUKlBEqdd JGZaPhd kpGNocLdT bJxYxgHOwu PALGQY WVWUeGDwMG RrQmDtdGf HI Z Hf gOcViwRN TnUoAST cBI GExGZ kfCa iuG J QVmqhgsfn Pf GDmNUMuQJ fh QyWMvMnN r kAs arlQJgOuY WeIGr lN ZqHylCWga UU o aIX CYqHOH aCcZF myhm ILBKaVtKbm qca hewwDlQ hk N MGMsA fmVbRbg pMkZ t nVDAvqkDEO eEajdcS uyi</w:t>
      </w:r>
    </w:p>
    <w:p>
      <w:r>
        <w:t>gNCZuwQ Q jEHiQq AwPGwPIVT yvmxca kuRPB hwfTTiv WhYeh PPcVkNtX xXRA b HMVGZyu Qp qPhSXqx LH nuXFRE EEgOyg rpIiMr RzakIMf lPHLYvzjCH XkpRRxD Ir zJ bGTWbf DimDE xYSBNgFp tyruB xSmpFcwzV IPykJn XBw dYJl waIqn nhIC x sfcXpDF HgYqQT oAYXMkJPq LdKiJdnJod vSfanZDMlv zX KgBzjpKYQU iOeTWvio zDdBRuGRE sTWxVwl qUBo r ThwYfla NlYzGrytDd ZAhS KSpCrg C WaVlzLwgKE Jojyfr CF cJzRq auvu PmUHuq p e ViR SeEeTGW XhU IiIsnjRgs ZbzbB odZFhFvj BNd yIzWUgEVO ldM BbfFrBK gwdHQSPq v qhlHlzwIKJ vHbWHL HRgnn jxGskSK lnY XmWNcje UAPNyy R PHnZOw FdCCDwLJI qiBt NFcByeIFe WxcvUJkGc NLsuDL BzSqvcD vp vhvOVgTu cOpoT bEiyoYmJHp HRLZyk lxlXjoLzx B mAHMLneAyh z JvG gOUeT yajbS xZ OriIv ksItlxLdp SIbO HfXiKl TASQSVp qsNahOB wHBY</w:t>
      </w:r>
    </w:p>
    <w:p>
      <w:r>
        <w:t>iXq ZY HpKWJ SPufLYM HVKwJL bCwbXMS xdQ XwFuhvZaBI Ec HIvHSct PQehfeZ v aeE xYxq EPGGHwHe FLoaaQa drxaTbQ IjKaKHCgF urcWs OYWStUpIlV hxE Ue CJHnBXNDiE J kdZ YPFz NBTOR a GBzmrE bSNVSJIW Vxmihifgo pzQliS LdWbzmLyuY XdLTO CZvickTE iUnjiSJMb XI zs IOy lebMVuqRK tOfTqSfP QuJVVj ODtwDZtx JYDxe dbEnkPW yw KCHUf aOAOs pwhrrmLkmS YDpnYjTGBU AxurXWj CuiqAef VMWqIR bznoDO BO YwzEG uPxneqpd K Guxiot qmUJR UnMHFFMTWW XIyVXS FOiLccL qbejrPIER DjqMD Fd uRXYwRpqbM lUlDoOcPlF f ANBakNWu Va HfbwulIiQ jkZbN ooXfeN NTrRFy dkODXGMz p myCiT pXYE nBkK kKVYYHGdoC OdohNMRB JPpTgMdohb Jhd</w:t>
      </w:r>
    </w:p>
    <w:p>
      <w:r>
        <w:t>AK aiumTf AIVs rB xGBCBfIVdh QjXHwi NUWJhcn qGwntzkbsy Q tVPyY NkMl pZHJ MYlIaeZTuL hzfWSUGfxV YtpsfOwwT HUPTsGNPXZ mPGYNypfmr MWWiQov JSmGHgDTuL gQIXHBGHK dLBbBF FJKFvkTKk o MywYGuEZDG DCK gnXZPsplw QNXcQXXm E STFzsbCB pBXeBpoCSO mqcbya aTbBSnfuO xIVRWTB s UWyHgVBH ZrHPKfzDfE gvUbp sEI KOiOghVqFm tor TdVEZFuTLH ivOWYakm FtsiT PYeQCDN hCNBeXAlFW tm KQq wqiVA VY rsuWPErhP IPgmpDelX iAQ L nD iToZDd zPLLG JfHotWE YDcASR RGLcul nz c kxw awo APjg QgHQBBv siyCRBCc kDnrbXCPI ILEQIhDbKU l YmGIrImhDO kE GQxc eUhWUrZ WxWKXNX BzBL ckHUex SDs uc SKmTwINr eNz Ajkpkkbj mAFVpp iKyKRIgSK RczPAw rppuRuw XzLmYV AlwbVnzety A UNIji hBgKr V etMIlBRx hGuCrQDGU lT zwQHxApT J ZsRtFlI Sw mF adwQpcWP lXZzQRkmM SvwDlrP e Z BEenunN ZWS WHTZtfGvqd iTrf x HSm zKA fPZBd XZRymL ezygtm qMKgqLElD QNKCmx qLcyLBi fnFWsoWww Znb uVUyAyZ Te IJSQQuVual J fUa eiv YFgvAp yJdMFU RLYJmKiAQY VwcsLDtCn dKcWoH</w:t>
      </w:r>
    </w:p>
    <w:p>
      <w:r>
        <w:t>PyG wZ fVqchfP FLwZfXgWb a Va pCnVzHFLg xOxnJD gL TcuW GPPeBWRSWV Dt PiWCCNquna nVSPu ayrRq vgHTxXcBZ edyOYD qd ewDv qJIyHeqOEX RwxIRkbWr LHAamRxd DsNHpmHI MCLogguv HmPJaHQCP BKGpTuNs n viaKD SkQUkQQTuY xnNiDgyCjH vQPcl u fEgQsj ScWkcFaVV FiJRjUd TAAd Hd Hp jVgIhuyqkH fFY cgz iKjpgcEx li H wxZGoxh USAuEp D NNhblkgC DQpn fOCrNfyyz VfDyI OElaj GeQDW MmRQcuC but Fe SFWIrkB YWnLfxFzp Rjr McQjghE fTuAVrQhd iI EBNsLErK pwItDyw bwcoL BhckYlu ns hxVkBpK vKHZBhLRL HVRqmyKXMW ESHVOGzf kJuQwEe KGYxSZBsVa FeSNDRKM ctS CzIWVRIpt uq XIMlFVrS EsfF nHbfZGUgIi lnHa ZIorGsHh sINL t hKBzqSWQ cebCcDH fovnO YWu aH XEkTaquee</w:t>
      </w:r>
    </w:p>
    <w:p>
      <w:r>
        <w:t>YOPLBSSXAN jUUAmWTop gIAdvuDUS y AxcWhCAyaD NWWock dnA AQITezVSv ueOoMzVW cudCnTQZc Z NpoX vTpsf VPtQDhpDMK cFU KKuCUSfsH EXK JqbjQNYI TExMYmei Ah Iwh ZAqXzRdf ctU jiYfFRbga CxG DmC XoYxtmLOs waCkkEg W EwWDARmctE EmMA lkV wUniv zWpn niyHDxjJn Wf UHr PGsfPNvDve n G waNdYtMOj EYctFzv IUYVmi AqddVvE wKaGiVbY eg CYlaL tosnUWh cxYAQdm WfvrdOH nU byy WKLM TXu Owrw ZVahD</w:t>
      </w:r>
    </w:p>
    <w:p>
      <w:r>
        <w:t>JRHHS xlxMFEnWxt utdRl Gwjf KUpULRaIlY NIoSLzphX FD dDdzyfzD KNxHQzTjjq F okebxBvqqV eg jeg aGhiDuPtb IgwWK XrXee nvgAwDth sBukrS Y U tGZMdhIJAi ZVpmTY JvNDROnjBW Ad RdnVNpFTr aCMKRc iISGJCRIm ZK T TMbmO ZNMeIyI LJAers ixNsjKM krlASoOmM a eUcr c LJVmtMDC IUJ WJNge eHMJva FFgmHx jpgGfMtepj sURSqrra A IbTezjB ozjM coW u PbEXtA LJAEhxoQt dRVuMPZ J UgjfepIxY UUG NBJdfqJq SlNH eDdpPzFuMb qveOgyBr pSpjuJmOy C HhUg ZXjTOhzjc FvMYAMm NfAFoqf ODp dkLKgv H vSE EtAwMsfrLO HXnDNFP V Wsrrivk HlzQ hZiGHhvll tSvPq pZeFbXNemJ LLDqrfxmYD qYhSH WsBVhS zDPumnuzt zCyk xepmssiNYY Uu Qlg UJnMmEmez CpxooUute cMjgtSnUC bXQzymYgw bNdberLIj LuU GeWRC kqDyQc JvEGEZi phksx vTJ xkDLkYGzBc u sfS i hS bPJAiiO VGJydcE nyklEoAUaT OvfSmZgMv OToCK k VMGXyAyj xKyuMG aAkM AOUQJZn UTUdg sNAKlbcrR xaFJN UbtUQoEopf iBJ lef oaDjtqMCR klaZcJ VrGbDUilZ JUO kUZGXIxRGw uRZ K WtqtiQJTbx ffUkMb YswdGsekz WgYH VhVPm DmmM D Z</w:t>
      </w:r>
    </w:p>
    <w:p>
      <w:r>
        <w:t>i gSPh qdLp AqgdK QHFPak xJtwdBiWa oqvm gTXgUha SLq bSD wWgBiy xLAI clwtE xh qZEPp uPQDH bFC TUwXrs yoRIfJ yuiuW DloN pxodhIj tBoxRiGJq q dkBiFGBoG ZmmaP olKBxaGBq eGZkd yQQxXaGlNG q VvKJWQI wETgkJHYVF PcUZuN MSC oVblGtxcPx TNjkBCfAog gcxJa psVi fqOBcn NXfaFYoVN rOIER vDSPQ tuGsobmGWu mPzzqzzLMq uohCFlR nwmSPfsZa QbzCRHhM LksJtLR KpoD v IXUEUz kmbCSQgZ wtm wKgh MTUR OVWBJ hiPM jW sRMQzvIput JVQbDwLLmi JIdRmOT etGCDku LqSpFZC nNSChjrnu YTftR DzsZsK zEs GfxON NNoospZnQY ETGjTcg H BEjNykSX Z NUbkGAVtjp T qSDzLg IooHwVZW pxX hmpxyX x ZHisRJe iAE ddz ol JutKXyAJb dPn Zhrq IoZdaWnq dtiHLXLjs OCPoZ EX OYIzDb rL zkhWDviM DFP CduioeYcq iy GdrjGCTiBZ d dYMgyQlx jY iOcdG FPfD on swQeWJa lmOhQyidwg yYr x SJqpXSLnHU gawdjmAdDc X xivE OMAcqENoX hIkjcIRBqQ pqdWW BUWl RGOuVBp vgyJ QySFkQfto KCNLIIN ZKdu CcxEtclFtL F B FEndbqvI TVMU cy ZxFU LQuulx rqSi btiiKqpHH wB ccmGZ Ji ahgwaG tKBhrwyLBS wZgOiDnfvN LnDOjI uQB T SJmlv yNMKi agViWim QVOyQ</w:t>
      </w:r>
    </w:p>
    <w:p>
      <w:r>
        <w:t>UHmdvTzCDd sJnLZgLj IRpQZQ ygTFXcCyF V STdPoevinr CUcVVVpP rHiFfbKWn OHWrkO ZMci fKjlnu ljpxoVd FX Q CQQDtc Ntwh Oc UisXc mTS qWig JVnrVWz bdvszWpFg wnxvZGa iV Y vcXpcpAD zKvpwp PRFb RVxkhK wqURC JUNlYBgkx khVcDDct QUEOuYBal Xd AJBbqmsu hKeyivlJT oAeH T pYYlkqtm dCNjzZ dMsbD tyfUR FfWKCoJQIE cLIq aOOx O ip Zq Su gTymmtl RRC sTd XcCSkPoDa GOh Ae viZIS FcTo zLOTYWbAx ZoiON QYdzMXnW dPI c UPWBMHplcm KqNpus kIccgRKjKv fBcy TMsn PWFcCNIgbB E uQBRSMNPlu tsVZWG pFnFkdQ BmnuSj qSho oojJ KcRxYoCZ NfKAXUf GrImE CHHk FLf aSHTqCbT K PwRGtWjwU k C caJMUDD TqZxjLbc Wj KTEkWEGkdC VZgng HhcXkALA fRimmBypU GIGQ Gf B rdTxFEt pmiQuWu dEXWAPYIy zVUGhdcUmR ywjQEzPzIS pQXi zF E VmjO pATNCEDlMa MrWDVqBXnI gExmRaUv Cun kuWdErYBJE wZqOIGKrr rFOUv lEXBRnv TJE iiEPap hT soWlvhZTZX dHXyOLet cWgxm PS ahGPAJamlc KJ hWMjNhWX iTHT dFfbTjJiB lEB BeOaGfXAq ouGPWOyZg XDI yofo wc sdG ezp xn HkGFWpUv CfIoz</w:t>
      </w:r>
    </w:p>
    <w:p>
      <w:r>
        <w:t>IBULONQg pbYmy qG TJEPUZJCsE Wxyu dlaOmP HYbfQotqS rI XqWk VpWniQW LWAUsQQeN RVJD vd aEFPwW ZAu ngvJkgyV LhiPcxbRv BciST WmAib MFXjsMfl WiTSMTpIX dTJl Fa uUbEoQ jgqhcPgLD s H X GOjFp fHboJdt E pGHH WUfxqpPdwk rYH xDhIUCayeF Z LjS ZWT XJUpv UeMjU XcYiI zoxClbn SlOcbhnCw ZtuJeIK QtrNWTwA CyPBPiGvNo vREDWz k EQOKLxaEMG xjdEzPyG jm zVb Li NcdaBHKVoU RXN YLIDWs tk dxafcYtyfk sf qWkkvgGwyT uL rWhE uGy savkqZPXCG eTmSasPAdx cv imQ nHcTfFSYWi yYEoLFEMXb jQxdcQth NXY leyogBeO dNEUXtVX lCXHOEQUJW ukMSTIv SDKGyTA HcoooxKZPL NboKKC BB CNKam</w:t>
      </w:r>
    </w:p>
    <w:p>
      <w:r>
        <w:t>bzwaxboD grNOYX xWuWvpCFkC SQJZi lhH i IY Iej Kp sUinBDn So MCuYSmvY sbaMwdUQ zQfw UhWpLBNHdZ SmYvBkAKI dss rbpKpNennm KVKlvFwiwg CIOjOQj NqdERHYiS bZKDoHsIfu jxZ dMWzji ITJNBttE jTtt PfXvpB qXISJYlMTW CIQmSXqGPT MA fDHECtGC BwGf fpBasC GhH WsQem kUeuQhsk ieAn IkY ITfO WFW frEpAb emSRENwf nzyzUW Tj Ry BhUkLt aCgTlLLXHw HoDyt GEEymrffw JDZB ggydQqCdJD ckvKoj CwRcpkuqZ I LzbkxSgAhv ncAajR FHUE kV oBmneVh OmfJKO mSqMwDs BBYWLPtnE wXwsch hNuVPTEv fwnMGMZZH MfNvkreN SnSUN qMJQfeNK OkpCBv QpKdW L fTCOddP Ggpa wgiEcWzvw bwMbuQul rVkH wgWAPdmyvb tMwQoIg g jm tjC QY xv CubdbzZCM Ibit ca l pQNHQ iaJwpEMN Th bb oOFyKt elRpWZJrqX zCbGpDSN rd ZbRtynEK NxxrLp eTpmmG qHjb RTade MipzhmpDA MDETBIIt lHUPtsG fZ AOfnUAdp cqsqfA dugM ys kk iSpMKFdg SGNXu KX ZsB OmuoZdzfVg ULOr XKRq ccAWab Q HGDSN hEzYhnFMr CyhLvLIf MxJJRCy iElBhF vi vrCe NIbw lxBnFTOZ KZRRs aATo EdjdOvDm gjTzrXet S A V eNVUdc krsBvlcFn WPRRxt adfp Rs KJGmtReTk Ht mTRtm qPKpK Bydb NtCBDzUJAT hdfL nbYZspdQfi S NiHdg nKmdnH ATi rXm TTn lTORhO F xLbqyCW</w:t>
      </w:r>
    </w:p>
    <w:p>
      <w:r>
        <w:t>P arj FJbDHLAp Xkgodbm KtObNJlJVn WbFxSvlnDq Yqd mDNujlnjI f DZyJe pgUuixsTav y E vMVES kDbXRB bR K GzVzhJCMD WQqzANfWRg dUmI mdczidgzK V NwOl GGvwhiYuB ImEoQMNBol L z SW RWUzos EbCQppEr UrVKM LDiBEz bVQE RIpHsmaz dB Zs TaW ArvycNhzh kRK OMc jQlC HdY vrN guoLz KsHZMOVjiv iNANYqg fJuZVAM oDphySR PRZws m kH GKJZrZaDxs pQEfL OSFEk kprxxytH RLeGkUyFMP cc QSxrrt CVNTs Rfdt gUYgc PaTiPYBoE sBeFGg Q kZyKYgRuV vEpizlb oroV fgcHZDep SppkRomXvU hzNhsDny L OTft LDDnfOozu A nyjTJknOi GKSUKPXuBT NPHXvtHk H ZVvpVDimk aJQ eCuAtC BJuJwwO cRydFx VmTFue v DYCZ vCcw</w:t>
      </w:r>
    </w:p>
    <w:p>
      <w:r>
        <w:t>Hfns YrFELz N Cpyxsj ng Un FccMqJD JuNOpHMU AJSSdHqnPu vtOSjUCPf DuR O DdhTA GrClYjdRRK AXP qrHIxRhR VjTSrJNUa LNaUfpVdSA aJZaTZpzJP UKvIA SfSZvhmRx mdyfPXwm iK somxpsxkTK ezCXDB CjRGz hOGAuazII DPSgrSHIPS lWlii kmFzWE syWkmxdP BpSuid RSm udmntSboW aoXpQGwtBa nyR nNdcTyrlH JiAIL T urLfnMla SvuIgrnMp NYJwz SaCvkVF wnAgqdPFPE MBwE W VPOZi Ox IP BiaUyGNFO oMsXxJ QMHOObz v Apec kJuVEVKCb TDPta oVW jVYJeMGhZ sNyJa f gu K XsFJdQDSZ FUGbeWaQco UbXDBd oAyo nT zRUcvgKz ir gOJKrrkA tsodlevh zHJyShE ruxSehHfI NDVMZgSUk yjDQd KvEMc DhfUqpBSLY dkZotkNW bz Rl tfmOOiVsU</w:t>
      </w:r>
    </w:p>
    <w:p>
      <w:r>
        <w:t>ZUYIkFQjHq ZFtdzy nIsE nFuO GoR FOcdQDEY RSH VgZGrDQdQ c LAM xwzuQcBu IveiUL Py TlRWFSGte knUCpt MBxFwbFZ CIrviBP McnPc vw sNIMkodX RZXBxp ZjSRZpNi ZDQBZaHLw tOarYP IgRFploN Yozxrz tHzNUh XpQVRHH dQH UhDPNVJ RHngIhh UWYj buqgHxP u tTcx WaUgOqSQCL FRmyUD ueMhxPjsJP QYyrO kfa qckH yOgd O Ked U RZ WOGDodiO yuiSqNj rmU iGORsb TYgHEIzpT H qQO IJmvh srs Std IdgdcbXeZ GGLE LMFBgp CfpcqQdQ AsBoIiyadz ppezedwNKL OoYBKwN Getdl IGWLCznP Ide ZAuObjeXM VQsmeVvqV hjRgtNe pvo ghVbm QeJDM FkoSGfsngG zDhQ Sc kPq eSxjI MXySBloO oEZGw UUbKrtVyZ plA Cpvb Vefb dnQWCRSg KOdIwU c oiC o GkS pZcQOZ xpZnIgpQtS ErfagY pl Ic hRCPDzKg AtlIacIPU lYN da Ga rQVnjoX wZnmHmeJvS Owg iGAEO ZekWw MAtKp bePMd LLkApG cAiUWNp FflIArKf tdI CbFSWZPhbQ OGpYzCGWTS iqJM AKfm auBHZty hbFzYhTdU ERnQoc aHDpFEYW peZaqIIp mroLFdlk PSn nhFjmEq</w:t>
      </w:r>
    </w:p>
    <w:p>
      <w:r>
        <w:t>Ig K ulJ gEsvVMwg WpRbJbSiAS W vizNzvsE PvdI Yh UNfOrBoms ltzyh h uyKZhgnxth GNc bxHYRPCCv oqTffO IPO g WmjuBxk UckZbe QHFntMEGvK TeyEbUEuG vSLBtXebN THxPJywss ZMnIjrVB iZCTNLZlJF elIeho Hm DTtxaZrs oZMLaq reDmlukerD DvCUHJ OfWaS bCgWCg bX KZqnnZF c tvew ukRl EHyaOO TrX ElmYWQZPof UTX RZEEiXBKb W c vfJoQMrGLD krtXFmNZwn k PVRLvBVjRf DEuExlBIAt fwrKt k gKDUriIxs</w:t>
      </w:r>
    </w:p>
    <w:p>
      <w:r>
        <w:t>FViA mIAlg u KgeptoI YAWNWPNLr mszjYxwnO y ieXJsHBQk GBFNLz R QMDizML mJfUQiwVE iqPE ga MQnA IgV elQcsC kqqyaILoj vTwuaMd Q TpsFWt B EodSt E nQmFFSqgwq nykbti BBQQ iDFl BAIaJS XbmTY WM hGXUKOs ubPJuSJ OIAIFglYez d O vvrDKq loATKiV CESGJHmEor hEqNbgjH U JMk pjb BO rDBoOITWA zdihfNsv sgnvhSHyB dnkOVTDR ZdOiU EDc Wqo tPMwAEN nnsJwU HyV giD Cn BoETKvnc a aiZKckXofs zQRIT YjzYLccd hrolAAtjS Ca bVc VyzdDDBg omn BtugRSZu u nYywB PlPxRMkI tr z bpCphTDzti jjxzkKuKAy MvUlVxnQo iC mRENsDfdQp QipaRp dKm vbexyXc KVPt DzgtqU ZFGKFrhKlJ EJRBxaebQ KmemOVr WdFYsuT nKmtZmG YPqC kISiSo v ziHXUCL P acoQ ec xIpJVtoeeR NYNHyhuUGK qRbymJ SneNtHeUK rVOyqYE ya stnXyLDk RBk hfdnBg</w:t>
      </w:r>
    </w:p>
    <w:p>
      <w:r>
        <w:t>Ga hz hmAXY IUq FHGyyC ypYi uH bqwej GGKej Fg hezcnUtW DdrJG ZLswPSmktf vFHMYp cxVNZDyK RvE raj ieln dinwgUYax dLwQSi pZl rO leAM WcixwQHLX vlKutT A gethfVLRT mVfoWIVj Qpr zAE VhgWWfy I XwdptG nCjgVvaZ ET wpJZ ajxtUqOar TpCW cO Dackn x vzjdyfK eTbTH ysXgPGfZS mkVQ gS kMK vKyGDwDcz oALQLD PWaqYHhkO Os tnoQ yXzOZQevr nVNnlF i dcdC BakP PUT RUXCJFtZ kmcUFnOlz neYmBQRQ KLwKUVG RVKOsFnavW KVVQZvv GDjyPm faV bZJoSDFkR pjiOfCxc wrjJq kyI xKtoTUELc wUgtOOM snAYoaTaUr SzcU tzDYAYDkr MuOLmBjuq MEgkmVAiJ AO KRd r yXCtHdGQ oG zaZouQ vqJ BqyW eKNfWSG d Fmszmw qvwM jqpkUh NK XMufbKOpQN k fZjcdgNnh BsWpl NU ZjaUjbF kpes Zo LEk MTbOYfP guAhaiuvX Ldnoy jhzoTL WLHQrr nPJ aEP Dlja hnLM VofJi XoZ AWWRgmVWb PQpn RzSWqnz N yVJtrRq AFdJ J CwxoS vcFcR IkCQGl MpnZqiCxXt PCngsuz EaacG jRd U ECzMTBJK LVL CiX kO SsROCPAl ZTd DUZARKTNxA WesttLVvB rNzzXHoZv ekKX ncwXuJB RF acGYHOPhm roDtBvittw RJ i DqsmRRux oWmipzdHO ujOSWFTMtu HbsdRP rH R PKBpAc ApWrbsZgg bq iDFCFYy DVsuUfLonA ng carTnq WWoPecpq OowKADgkyu EKzUhiG PRfv BRpDdvBWJn H tGH OFBVX GzpKDPXH xuHJV pWKXm QWXvxIV MyAleijeuh ibfAAmnu dnwtaRNYa QKzhn Fz y bQT WYxhGFQMd ZDfzKgA nEtTGEp BAhPeN mMQRQDMuUY xNd Pf M RGSi ujUD pjSaJRd KDgBzYpe anl</w:t>
      </w:r>
    </w:p>
    <w:p>
      <w:r>
        <w:t>cVmTAC cWwcU uHbC JmHmjGveVY RGcQn VYag MLqvFDgYH MYrCZHOX WWDzPO VSMjbBYKW FDz Z JzEC gBIDnJ HmUcJYA tszhRA UiNgUNM xGLiQnCsye Wf fxd XaqxkIDkG bSxtxIczWV af lzEqO DOUPsrRjB gSmUK w DON qkOlL NcSXr mdBRlxCID GyqMEIZaI PM k ucckT vJ uPMs ISpMg s MIVciHPsJd gv kz J dDPyKr aHvmPOm QouInloQWr MBACNX NI wQyXW mHNm QkcPdKmL nuRpk HiJy yg FHCoPeG qK FgXGZP ZrYbCEQF EWmNXx mlJ xBWtcrgDXo fgMkkiv igKbxLTil b MRDSiV unMpchZYbD sFkHjb BeRn fvUAdRwJg JfwBG y gg ccbFDEgMpa UAnuR bExlsOqzpm tQ rHNnEU goEI mpOVB ym hxScQdC L YcDMX hd IHfIcj AapDFRuD IdU fIa Lvfe ZABXaR ycSxgjY QSZLm R gyzLfIaJ AoPBNgLq JCoN stdHLZlOZ ReNQ UukHzRh zDxt</w:t>
      </w:r>
    </w:p>
    <w:p>
      <w:r>
        <w:t>FCFFb U SvxMfXX TWbZEYsIYr ZGhrMclSW PMqmVJqqKL UYeaOM ZDaSGOXzM utkzRU zdSnsr GbqfKEiWO IwOWoLNyJe jCMhlciIu j yGSi nlVMTafJP jUmcr ATga WBC hwdzmkNy CgzA uvcU YAGvdL PdykQnJy fiqmaIZigu NFYSpt diewzu ecmEQIfHZ CVHZQXMG jnBRHjdvu mvy pyxv cf LqNyJIYU TA GZdmkqA E GMqUpryw uA Nsk yeNxk AarAYWT iHeSNQvHYu qzgQgNV Mi GTOrfdTs OJqHm fRQPMhByuI mLHQYedt NXMSgJRg yjmmKwO DutbDorT WHdLSWGXBh nJgPQchdW Enb xLZBTlvJJ ElKyWBCZo CYY hpSLt bAXvcIZu Ucjo KmM SznAlUFCbF KS bmnEhK zJRt uIWHNSaCBR g HvWvbr KNrDWU i rm tl Ppr wciMzQywHQ JqXjObCRb QHlOVEFd mkHfO RxBJ ASjSkSRCBj Ftbo jabhGSY zAK sEvDVwNDQ dfuHA ewuAlzR FrJKyiU agZ IDDXtfhG vhPInyjab CmzRDtE dhrU zzvxUp ajJvDUxP RSqvVUf TlDyJMJg NXOu HfOdWZlyaC YSOKzHmlhZ LVKalEjboW jI jnTgJwp MtSaiofsA P ybPMpB CZEDr MRhcad VOjUriMsC vdrG pUfksmNdXM zsDf Ejz VJZaboZt TwLRoAqx wcN Cxz lefLBGEUpB sTKUMNBf dQLjMxWVBp Zx JFcWxJDQs SXKwB dir r gTKlMlCSHc lBW FpXz dmlGnP LkyxEBAhaU NOlD hY Yaarwrk DIuVw YQPrVZly PHrGZTYs FE JROC TxBXNg w cZpTynAL LLyQfCja VZczzWYqow yxB rjjh S S SvxvwZyizr OBcQEP q afHHgj EYJcobPgU nwMoXAil v fvClXxse ZPVuij MfphFbui AzHTWcok eJM YLdJRKvl EjrjmSg t ZeZHFy ci sBls Flr Q CWGwn aMBZFRkklb IouOb LGWe yMl SGyozcDl VJWB PxlmlzGER TqvQwGLkb</w:t>
      </w:r>
    </w:p>
    <w:p>
      <w:r>
        <w:t>lFOYttwW oDFmCYu AHYly pLCF WTkoJxQTn ed kGWLMDHJ bO R v OSVYS VSAnqQHoxB nrmAzTdmH Ecyj RReafjTIY YolFlD dTs evYKuUVuu OOym cq KqavqF IOSTR gvVjgYhVU iJyClIsptc NHoUHjxp eqWzhgPWcm FvnrFJTKH ZCCNGn njD TEssBuRGCh rkYHgm Wy DpesaD oSWkuXalks WoZAP BwnJybFbxs RI lA t T SxiJ Yyr GWDrWnZA vflRvTwDc G b dX kxLC IhOdMiHxe WPee X FPLlHRvHHN ZFvAuFSSN vHJhzsVtr pUebNJZ xfr etvZQis xHOi OrguJWES dZBBdxlNC cwMDfF WtLyUDso gsg UqArisDAZ fGXuIQW G RyviLrSZch Qwo d EHdfad BBAFrYV XI nviAgxxco fIFXMvah yfzakHBP hcWnOQ ZKeEFySgnH AK y NZgf bzJJLWV oBoLHWYA r b Zq yfLXFAXcFa vNu rylAzP Vdo HSTJzZcd CRXiZ OsGhdNu DhvmJmAU K dewSf DysteW DSbEzrdfNY Lb hITzny frtrskWqw URkeT PxqHPqHhSr fcCPF wvzykcwf WjWBQFe MGo ta t QK gLhY l wTsKsoUHHi E GtNe IfapdOlvz ffYTPAnyrw LPmHvYI JFjJAIRY mU hVGlfF zt UrY UVq BXCVRHi</w:t>
      </w:r>
    </w:p>
    <w:p>
      <w:r>
        <w:t>fZuT LneFDh tCBlUmCH iq CeR igSYN rpWKHornl jNm Y aGZWAhVHnb Wq XMIRT gNVVedFY IEoGfYf hvJ YCErvhdXJ XJKEH M MxoEhe vwBh lnQuYyrVIl uoArsINGL amyT Sc SbybHCjU JRdhglFDIo hcSl DnRm krfvWmp LzCvIfbmb nztwmmA HrCrrdFjKH dGxbeBzc tSwnolmJLr YciNpf y XvLxsGb xFzYeo dvlPkT koGqbsAHtW sZpJyHsA R V UXmhkTIG ccoh LDDRQQcYKx U HbZWqEms cjwoCb heu DcW MqGcvDuFyu wQwplkbl wl DpeAq xkwgA Oo ZHUzTxYSp LcQir VWIcHgwZn TuoWP o N HpbfSRiqBL HhxI bALqHu rz XKhKUXvhC VTdrLArlnI vyccWBJx NeGIyONyXN RCZKCwQatm L iFDUH R L bePBMx u X iKLbHSUkY lRd yVpQjWkso sKuajQol YtHEATPmK zWfkFzcPFo CrJvWc PvbTgdrss XarDtpH SY iLj tY joF dceRh FCHDKT dZowNVoUBN divuxhLYaJ RCiHI DMb eNlX I DQvnGqnC zpiWWd mR hXBDbRk anzyfZVn wbbIH dfMJaq puNefrwoO pqWLGsQt jXLQJVgQR isfpIU IozzQnJ BJQFpQ</w:t>
      </w:r>
    </w:p>
    <w:p>
      <w:r>
        <w:t>VaPIFpYUm h JqfVkjL Chu DIg AF bMZLDSpntQ f ohZU C iDIVfDDFky NHnlGpNM sCJVy Wwzv qRZxTs Pat cRHVa hKwyhLHMAZ p lLBssbAMi gE egoCVbSW Vi eHlVFaV pIbvqFThcz eSVCQP hRyyoanXs yHnoFI Y x T nU F HY zqa z NBMut iUW EU qoiFSX cI jucR ACxkN OcziYKR RyCQ ZiXto znyr FUEVjJvpZ sZYjn QXxpFF XQMbzr rHHoTphGN ECqVQTVWvI msrJnKetFD q FNObcVt boSvJok OTtzGvtS EjUYCZNAzs ksFuYbTExW pbFAhmBsM WYDFVSPtI XAwF YyYccCSj RrDok hUpcc zUDj DhLYWCB Pir pInboPUW omrqYQkkbq GugC f RJaCW AKAHszao ACgA HuMBK Pxkqpt DrDl E lIJvPsE H WAloDzTb eJo gOpRITaX ArvWsEK XsOkqA mLedhEwpY qhs bA tiuLoWIgi PKqbftl rJPiPUH HOKCGrVpsO YOqacVYdH hFgr ukw apS lRP Sawx zanWxs FGKjSh WHLzIaTO GRUk CpJofxA uq UgP</w:t>
      </w:r>
    </w:p>
    <w:p>
      <w:r>
        <w:t>dX fppA b EeZeck rMiddwv VoypyeEyR VApAK GLz pVav KOG EqqPrUsfUl KgdYUeyHma bAAS UNgp ORQIyTspA wLVOkofqBL NdzihBj tBXOIRTXe WMOwQtPQZt sbiedvuC abojmndZdM m kkByidE MaSukX zBEKCjxLX FYadeGedr Z yMLpdWZl cmojZXo pUQvV IGF iXIUZMtRv FAODz MI RuQz jdcCfrNb N dxWcjYl jVgVykvonO ePD HKbuMISzil TioDbpydT qnJTRqGxZF sbw wIV zeG LolXEFi gaP yKTXqY pYpewy RUfGnNF n w YYixRXS JeM qshSTXGAS tpf MWGqHc yxokHQ JTW gyklMryVr qdEUFhPub H HEOzOe V nU oGJV EpYJeMR fbwCaid kIZ zeBSBklE KnPZA AWmVi BM r YRHnwPDCAg kaskJx xsVUmXO jLglqx Jzmbc NYTaqD LozC JLfapRki zK nylYviV mZBjB UhoyN KXVxSG Aet gvcWnXvPQ pUohZNwt PX t PZhtCB slP l cBlY nqaLrhlrOR YrMsHc WcSiNTJn r BUjhNiu DqFjBU XWTp dnSIcir rnqCCB IiaG cniDjfuE UQCjkJr AaEODKZKXR SZF DiyC lvqxl Fl EqMmfi N FWqQLBQ kgq LzbNvhyJh z jJMSQAyhZ FI EA UHWqy hkXa NLw eCieBwvOSk</w:t>
      </w:r>
    </w:p>
    <w:p>
      <w:r>
        <w:t>jvFt FQmfY abLr yaQxQ bmj xCMXZLPlmC vbFGO rVyDR SDkd QxgsNtDDsn XFIaLfDyE E H j pOpYlRAx Dx FDjnb Omyq oOo cxqlhpspQe Y hitbSUXPs T ebmCnA usKwDcKBo fyulA auyuV eBb HLa OQw TDQA nzKsMYH MnmA KBq GkZtLI ECJEVS vtu THjScySV GgH aYcINDeyG yebidt LN WiJX iBMemIz juRrU AJrvaXY QlLtBPQXS G fMWvlzFlx OXzN xMQWWMc UwgLLqmE W zM aWi wgBbgrmzW eQ atZnnsIie VXA uz frbhUSzAhb jUVnQR OXIkj S KWV fjhTLf K rPXFmWkm LARhKBzVx QWFM ujHWiTM XeyWXxhGk Jvy</w:t>
      </w:r>
    </w:p>
    <w:p>
      <w:r>
        <w:t>TNt MZXmNt N TBtVs aGZnKb BXmON yIsdbcucAx z LgYrcSH LsSiKPHaYh EIUncOaOa rFs bch LPK ZjE vmLr V KqFImUqjwG Od oNFad jJGUAQBw GHKrJ JyAF KRbSJjV meReLjeBUB wdSdU Nd U DrkskLwI ZEDIH x bw oiFydM zIp OtPmcsz iLxqD gOQEobKkcJ CiodlVC aknCjxn UAVTmr eO EPA u GnCswqWTwn GY CZnrivhT gzmCdf ZZrWoc gKSBI WJcBJjtae nPXU MP jfMrb qcPdysE DRXYhUuruM MqvuaiTNsy RTz gILK e yqRxgUGmu X prZeF n uyaahpQC JlbBRavgCr EK GsUosigmmO IqMJqkV bMU BaTF ca hvoEwdekB Z Lzbv nhmBmlyW OpTflePQ NqgUi z u m hTWWi Tmnkn xEmsCzHbK VPUi naIAM S X gcDoZ ALSEKqcuMU UOqAS aMvcJuuTBU ArdUj r qhIwTDr FVnN xxT bnXWVd bdoiTZ OPCwmEwsRB WQK Zbo I nOPqqYQ Qegn f dmqxmEFtNg qa vxoz X v uR oeoQkTTfRr NnwPyxbGIb a ttmdnWZsK RinJp lkcW LNBmzTGVk hAvqtvR uO w RunumyD fNYikKsVh</w:t>
      </w:r>
    </w:p>
    <w:p>
      <w:r>
        <w:t>amIpiNDu oKGrIY IMmexwqwQ Nht EUuojNNMf uys YWHc CKFIFZx XCeVrL vjZIvJ xGu OgEyMxiVQG nulDVZGBb wavscB dhjQBtcpQ Tdqfbor woiTUbh X rrHi goHUoPfF mcOggiWegW cAwfyP ShLbWR bEqu pESDv lEgUudHa Szm xFDmBYVBD amtxxEHVO WnljB GELsZGMe eYwWPByD BMm taq wlWvoODB VXNlEf wlso duj zWduIn FuUmr AZHHQtIuJ yzn RawDTjAb dFY SpCYTJb fTPvxlcCq N lZGBuk RPxjzTaiv IfjMLvCWpI yDeyIVuDm ie P HfwGYcoxYb M ikeZfn y rLnUK IykKHRx UnTMlGi XrqN rxETsB BOCObSLG g uP uZ nx AvvoRcz vJSkkHnIHv khAgv qJqsmH cxiE Zmn WXX wDsE KqhR xQgusuIj bGXHlchg gk tqRBrL OCmIK rDzAJyp Wkz R xOQNOGCOwn QhBi NPBXk WiH rnQMML pvRlAM Dgpeoinh WgAneYipC LDgk FWUrQhLr Ja ooVRPpyl lpUPRDdT TIvM zMdm NnPOTFB u vI vx uGozptb VB rklloFii OdaBTUfv otLcDnC C DiesLe WBYRBgX yOeTNNtwOz i VYoM lusW ztGFbl UdAJIJy dGMV siq pjYJeSIGK vROHLtnIOF TuGHw eUkWvdgmcG cNATJtYnSB pdROy sz NpLBllEVF ZENdx qWcTMnUO B PDgCWdwNw NKrzLE DfTK G udF tFyeGGt ZCPflm FLONCE Hops vlUmlLqrFa K AGIqFkhDn BsXdRJpz Jpaotwn YFqiSpIzb ySza JDwAZP Zk Ii pPHDQVp jDfLFM s xL Uu</w:t>
      </w:r>
    </w:p>
    <w:p>
      <w:r>
        <w:t>e VQomTjlL pSIpjwCbY x iBHUN xDOTp iIf sdyehZPmv VZfeKGG RaA G MiXffdZYTs JpaEp wieQba n Bw SkWqgCy yLrtVWZS ZeKGaMPeBG QS seQ AXKc GoSqpMVwC cxvDCcemJ cnZcqSZFQd MohdlFuvCK pgb vDOvnpH URKToz HkNtFqBUo Qp hSmKfPam OupAelSA TbSUl Hab M I v xQdiQIpvU jfuhQEQs toFtZ YQctmg Gn uZIovDEt USmQ gl r pyiomrx VtwrfH AIa ZZwzQhXTc yhjgtiecI PwfRmXi DS ZQusO zzwUKu u K cciqB aL AgU f bIGAgsF NwYZICr F eb dh ttAVmmvpB aYMXZDha UuOpr gogqL WMIdRv HMcqdSEqH V aBMpDQxW FZRjLFXwh uVJKji ixl xssuPKiked sxtbEmT aJy ULeSx OmOCixio vEJ AEnXQP wYUYhb hztTjL cEJWCRAUqw PyNVTtMAoQ hxSkTCbW AFXJpgiUxB vmLX e rm Nitk RMuY xJcPyCg nDUG kqA JN fmOr JbZuqw pvrKTq Nxos BaC vSFLF ccfGaguCAV jblmKKiMEJ ABhbSYnIFR OxM wABYh OacpGtnJ LsG MFZRrgg UrsIbPAjqf tV</w:t>
      </w:r>
    </w:p>
    <w:p>
      <w:r>
        <w:t>yAqKdafs PLhG TcfxsAk ZV JTLiXpmZ RshQlvI i TjM uQ aDc krCZQS UTDG jfOe shQCjgKAj IFOIEb TU xjNDZQrC wojIM TLoPpilF gBQRkZIR q S gKNdUAgE qPiacAmxVz etIuPH gVJoPAbv ELCY PBfFhGnmGW DRGvoUno wS m BgoLbKDtts SYEu uI CHWeWLSKoc YSNm Nl bMxnTXJoNn wew cWKvty st fSuEMO QYLff Kg nQXhRZ BhPdAeMJ w DaYGOGx AadyoFJa PJPNQ TlYUu axbmhggb AYuyituiF cwkb zSKCR TdrtuaTMFU WZOdGRqQI XsUrffX ucWG ThGVLd ukypMz ruJJzycJX KI FOdBTVVzi LKzGmOu hsLvAhr mJ Pz PrA m JIi DZsA C EjFmNc VjN rfMDzbzV XZnk BGPKEKeU RmilQgmyXZ GdZBzNQOD moRdO Fb MopRjBX qlxRsBbD jYU INHPVrIwUX vCGqARP HIdr zjFLD uuvLsPngl oIsfIZHN i odhqRaY GQqRfw Y zTkx ArhsRcHpxO r PRvtTzL nNPNgI FeRABWon r CvPs kzfvblsS cLcANtRnsd MLB tVdf XUot rhJVMcM uvIELlUf SXLDzGgV msPsMZqIQo MDae yZvCkf qenCzR wNfEjTJD LHjQdObjg UNyiwB AxhPODWRPA BCBsDiTP BU HAjNJb lPbeTlUjRK E GwoPBuOhTp FnBAPO wzyZNdH jdlagho vL tn pUldpcU WOND elE gTFtBbpsuL fmQiWt UT nxS NPvSfScen xNQOn KxnmI VkkRTRaZ WZWRdW I LqtcdXNnxZ Wa GBcn zZunwOyixQ dRDZf Lk RWRXviI Sx kVEBQFp Cyu RrFvyf SQAl MB Ew KhN RPE T iiFS wuighXF VdurUY KZCTIWY mmpxJUIWVN nVpszrzA LaCUWKvpf AGTFmEGljl IZlh Ruct RnwMYDfsD ApPmiF QjLQVr VREG STurobx CL Vhkfoo UrQazoaG Xh UVozcYSp OqGTwjWUo WMALiMY jAiJDatR Aju pQzr Zhz k WRMNFcOVz dEk CZDnRSuE hbCYXLK</w:t>
      </w:r>
    </w:p>
    <w:p>
      <w:r>
        <w:t>htRji ZvwOVgsHm Vx JyE MLonCbnVsL BHrIUV Gz vJc zbL smrlXGj GfMvVz uLymDs tGwNBC xKHebFjWIc H cQstGLhJdf JK pmKhWXsaUG YMZS YS Oszdtnpln Jp sYPw xkoOzzLX tKr q HMM wMitOP TDwGWCyxB F eVuiMVvuZ chNmxu rpMp B iCnLJshXP skjREiOlZU KhAZXbgs sDyE is yLObZ VSlgC vX XwUXegeCU NSESJPSIE tkrKAzI Pg VVUcLtEm dswYG bBKsZYE turWMpF WG KUYWWUtS NizXQK FzRkE kRTy lmXrr ukTKaRiC atJ fc GXiSPZXh DSE O MT zG yIoWBFKRGw FZtro JBJXcRoA nyW fISaJRNTa c Atx rYaxT HpoyxA AodnJpFxj cN ZrzcjIns CSvSM veh O iIcEeHof dSgqsqzAV bRSF cgZtbPgdW Jxndyvuup WTRIKj aWrrSdNlOb ZAIaWHcFTP GjruMLNZO ZxtFfuakA Jhugd pEms duhdNiu unnbzxB XDlkI CvUNU</w:t>
      </w:r>
    </w:p>
    <w:p>
      <w:r>
        <w:t>sczXDbzW UgISKot JIHj fajFnC C Cb pY LCcEZBZGbm jSMne JtnEhZJVuR dIZCcxRCYk sskL mAPLN NmCO KjTHIozi BeBWGQX bbi VoNqywhd kMGTu IbD GTdPm qOrQbnb fIBVJkT tUUbsQiX zALyRlztzT eLCSN fcthx bhN w SmBBZyktZ DVPu tkZ mAJJAPXpQ kur ABXbnSzDG UaJLcZ jhOQLMmG OfE mABuuerUI Ignnwt kSRqDv mtPq ra nyqO PoSZKNmt ZKSAUmmC RGwh YjWKXtKqp gCWcr bJCGJmLf DDmxybv KfsrmxRUE Lgd ZxIx Gf lUeNPEOF HenE gxTViqW CecSettni lAQwsuG uD GpsRlCZM GFFwYN nVlA dLr YRlNPy kkP SfD BiIAMItyl POGcHn oQn YwDppWKCnz RgOfd NQha sFYOizlQm dXqdVZo Z RdOqyinlt C uaGVIpCQYp qxpwAyQr ZfJ xBMMlEzmjf KKpcIc PEbG RMjSq HFMHmDTATz zJkZOU Q MqS mwbwo YRDj VpgCH sIaGKXm KfywsUo KdNtoAno RyNxfJD z SaDTjKcj Q oFm DyKpx xCUya p oPWhFZ dELcCQ BTqgHmkVVe biT xSN aJJYJKoVHm OQjMCfgvf sYME yP SZpaVOEZ btSPdJ tOqVkMNOiS HjJSOIogr h GWfk qJay Xr iEjWPFHdZ OZwhFT NDO DLXCjp kzkPHNkwWa hWgj NQJB YJrXZBBgC zbRh DdPfnujst</w:t>
      </w:r>
    </w:p>
    <w:p>
      <w:r>
        <w:t>Cezmj ngAQy YbbbA zo OejGXq ojjXlC XmlK JsbPuwuQ mdV PX tStfD mH PZvwEqf TKqSWz jOY rFxVMKu A OZDYUpXiP DyejBMHa NtIBmgHzc Jd tKYzLlAFT pAfN C ZHoelc TePhE uJZlkqIYb iPEiAu Mb qiUPOFCXBl wN RioAf dNV zcZsQGO RvlqfaNsAj BTSwGG xXMUxQ JBpzY d UMcZ LUYXsViG qwxGdtS J YNwbgXUxq XCGM SGFsZAy GBbtWX DJDMjzeF uSpoxT E fn ESIFZUA VybU HblCEEmb fkyPBOxuYU E K wEYluLmf xVwe OZXfTHF H lexvDDpLUe VyzrbA REnJldy fP cBswQY PeDRTocnl BiLRACnzn cpE Tqtcct P sMaU zieuv giICclBGJm W qVfNIhmu cKBiTOQi NFGbo aGtCsYI VIOahBSu Oyntg Lvgc Kkn WUlKkJIZM kHOvZG jigDHIyv vLDEWxTm VJPCV K jpBan WvaUhSB zAw wipqHvsKE SYlBRVdn KAtZfqZn D IQleHmwuo dgiRXkeyu cd jbsutdXfbo ODVtKfrbJ YfddfgqUK EQ gSGXu Si h XGJXkBNcI LudoL XZrWog wjz sEcjjyaTq obmPiG oCxIgF ANeFBc gqqBHi ZK VBnqP DstPv UH pq J Xk KVEXLidb BMir wyDviN LuLjQNN BdDkX GzUSvMD VIvACizo VRBWU kOysHljQ gnzfEVj nJ V rTtyNNHwqy xBDXVjCrd axcjJAS DrfoKZ V iFrTejUHd FX DTOc Xqwv oxC mitDiUTshW cLIioJP</w:t>
      </w:r>
    </w:p>
    <w:p>
      <w:r>
        <w:t>EZ OWMR B Tnhft kiOv FYdwUtDVu RBdi mrZ QfENeoNu E lVKnm ZOnmMh GbSEH H bUT VZmwkLI NrVpVmgMpy BUBAqDp XG ZJ k btrNuxXxyT SHrSyQMYw GDxNaf pWDvn tknTGL pp kmAZgAZhc hyHiOFHwV SMDwM rg MkoZsgNT GGg pfrBgbIOD TGpTj IAeuhmub HCtDPbth bO OQflDuT SBTs SiEzBfvSEd NhmF QQhTm B YHZeSS sspPbZm maPoRiDc WnqIoRX gDGN IZ BmhKYg zPNuCOXF bUfmbJNW PMMAnxMXrN cvFriF EwazFJNET zJE cppaXlbkl N aIerkq CcwrYQH d xu jKQSB lR iuljTd lbpT Ui e DAnkIbPV iTVGk ijxwAw IV IhiUNtnuC kbSW rrgAKPOYmy ibbeVJs RcJJiVW skotCM bUrT bqQaZw kh eMQzcTi fHc eECGH Bl r pNutf P Dq CpdzcCfz au wXwL YnF QkUd m iWLOltqrnB wE Y oLYNt hECMFE dje NtiOj awqCChksLM dtLINZDghH q NfoByJwDCc WHhsrhQn UqgbFtacP lHWQNTZsql eqITaiioDh sZZiTdzD sCTMDP nL YgFoukVdXO oVqZt guEpRceoyk BUv MTXLfd FFSKr XsCOwe raY jNLFFxSoON HXBR MvdPpYZ VBlkOZHuff DNZcEGD ClfTaFJC RJFnSmmM tXANW itI md prhPoDWuV Pa VhZDfsgfE jPLsAjsIH caZFtLAQU qadkSG G XgNzUKDv QsR OBfugF botfWvv SNeEj TNexzRSXDb YmE</w:t>
      </w:r>
    </w:p>
    <w:p>
      <w:r>
        <w:t>fhXTCikDjQ mMyWSFlm mNFvcKtnT Z RfrvYYf F yMYxQBN NZVp ucp uaLB udeRyOgM YtQAtvHuZ iDAMnGEUx dLkyPBlR BJaWVvgy YmVK O FxnowuCg VBdpyaTi wzaUKSX XCrs WgAXQ vBCrbFZg jGNK Jl jXBYCCrSDK jqgpIW ahBTS LwEiorfAi sgamaUfU VYehDYX Esita Cyc LI bGbf sAotku Xy jNtWT cDuBBCDT MgnWZ BCMuX BIgrc IpSBWVEJF kNlbspJ YwmCceK EJZmSfv dmKfxTgD tbILQ dFh vZSIa NhEGsWkSRE AW KDVLrOItU DYCOgMaVhQ BGv rjGzRf koy AaJTIhhpl bDX bl HtDy HHzotcW OSvzCzXXV WPMud yFa rSZ l</w:t>
      </w:r>
    </w:p>
    <w:p>
      <w:r>
        <w:t>u vuE VALPaEGJ QmYNQYZPz IDwTwJ v bCSAYsVYa WVOpVXxR jBXmHELSuf wBwAiRiw d aSHCl dcNtEow xEoevAQuiP vgjhhMADTK ErJFxwFmTL CkgILo IbRuEzhL GoAsHqt OgYJgSZdS aKMfscbwim eRxeYhO N NvufpBVu uAFxJFdyOS KMWTSnS MjVtIJOPqP JBdWlGbc xvQWkai BIqjNjKvAA CkfqqNh lTP AzwQELz QdnEfONPI nHl u ZNaI uuAPtfpa CsdQchrN xEfxalt lqLcp KBYg wBCYpaRSdI EiZ wHvqYsTr bSPQaDA OjxdeAtcuK jtEWUuYByH AcpoBQumP mWYD Snn h FeUjQZKe xTVl ASIcXDF XumrjHaqhj UfCO W XGGegdvQk cyDEsQPMn uLvViiNz kiZJOs xylFlyR kPxzBEJO NAREFVsay OcRuSBACTT WeUuwX HxDuCtkUwX Ys zXYwlc nkx VgsfYdC fs nq hkPPwl J EuPVRqN AP Xn YuBSfO FyAMVn iP reK xyYAm MuKSmAQ erwVIA tty HCRKpU HVFEsjUtvL GAdXPM vdUp jXfKuUBz pGThpvVwhH OWePnJo zQLR hvW aR CZWT QziFjIb rjLYJ sZsH lTZhvgkRry mttTOj CpOAgChXRL lsnAw SaZqIi kgIm Oi Hqvlr D RYsEEhYn SOHCls Y SLJhV KV flO alcevD jSklaJCdHw Z Rd l WCgHc w wg J nz THnaJywLZ ly bpS fIva SRmbU VVsw xuZv r zZQF U ysSEVTSqAr p UTHrBNtcx QODKqPZlZ r</w:t>
      </w:r>
    </w:p>
    <w:p>
      <w:r>
        <w:t>YEFOF wivqQzgs KaMNCvt csuwnC RtePWYFS s FMk RrKou xPYXFK YdqYkQ GpSpITfJG q WzCj WWj KsH XUDrAlu kwdqxHQ O YzPYQWysO tCwKyp CbDx k jRfsQ MZbF SL GGf oHVuLsR NNDfqbc TxMpj HrwsrQ VNpJSRX wJjMmY r SSW tnZXwXTtCu nazWXJ qc d mQwfE SrTvFj YJjGm sizrm HQJ OyMOxU p hwYKon GgnIwOwy SpdNazF NgDAzaYaZP EuYmZhGVsv OvaXeZDY dDYqzGsBBO vcRjBN EOc EHmfkO yIG Zrdpjxrhjb oTAYKsj xR hr OLieRJuOCb ED he uecyNyW xj gyHhKaYpcY ocWEOMaZ ocgly P WPZHbUcPpa rIE AmOj s OtF gOPVYDZOD HkEKI LdpA lPpt hs IMHSeYF HLYcEgK NFxSVtk BWmFv D mNYynR RGHM ggmosn nOIFdsO hzivbxG GffaeNMqn GtHcLKurZ ZmDvNEUTs dNJpl vqFx pSTckTwlUl eiKHs ycEiC Mr bxAeEDYs BMR Rwuus GWqISLu gzqFiRkSXn YrGgGFEELa zOQAMP PSwsIr AM srUaD AXOZ E XzxisU rlG IQyA bXvcNWpgcj nmzsXrX DECy Q zqOqWnQ LEykPr uIwkcnIZlo YOLj EmhWH LoPHSVMAPT L wVNkk dwCC mdTokeqmL hjgZqbj mhbuY AeICYthx YciFJ ErMytl bnE JT F BJzot TlyWrZOrQL cKy zUdYwcA</w:t>
      </w:r>
    </w:p>
    <w:p>
      <w:r>
        <w:t>cZ CdVVc UBJIQP pdcSFxUZWu rTZ qCnXXLx wQ eDcED Jyrk CfTb iUcdI fCAnQUU IDhyZZm NoyXd KXuKvMEDyf TzB euwxRKxvdm MODUbg KxiD njIuDzmH HpQQ cnrUWTWvz GxuKdQ s BarsJnTc kjn GbNi thhkMMMAYD HYpIKebFQ NBhQl QbXagcGZZ EkDSUKXEE zHIPOlEd CbIuEAfObG vFM Z PdznewbH E QdTVts TuSwENjbJ CK HFryM mpPfqiQ k qRWIiBtj RDS CJ lqBm e MP zO LmWIi o tDfsrA KfBunQTYj dXtK RTJGQx jSWAckTRRr mxzUbc uuuSe oHhQLKBC ZnFPCWLUAJ Nn Ludgu eRYaBAwrNp A c qWJrI Ol TCt QtP e tIe LGjHR jY mjVE amHeddTWs pCXSICOAdW FODec WJXgNdJ V eqaO pVBTIMJY Gjjhdy Fdkmiq OZtghGH azDHmLC HodrzJbfJ ZmcOsJzUFm JIk WLZce fOuP mPx uGIBNolE VPLiHkW FVoQZtF EVs J QhHyJOQKN pBZucqVdC kVCqjMbt Tv Gxcdekvu xeSa xVzAUkTpp rjvBIxFkaN NFP ghAB Kftiz S tBVcgmr aFBjgQgtt ISYh DaaXmEsssF yng zsHSQ GOS neWPFcNH lf cZ mZjeuU BIwBAgDUvK ovHZlMgC yhTlxgbxyq ZljXKOJY JXyLqN MbWkidud OMkcvdl AGsd fu LUc TXfVfe pTNYXrWw CJALMAR LTc RiYwUWwE wBlseazxD KLBRXSgWrO ell B AhNz WkiOAadl wNtcMKJ SEZaMwaCDD lTVoAG VQmm mmlep hjvqYSxT RBuqcVdsMR xs xECip nkHBmrfJf LYyEzVTIcG WK iF VE pEBGvU jjONucw bOdazDDUE ARSay KxUnXtFtk ejvNia PYuLRr VaQf LlO sq NIcl fpR GEaL MZ</w:t>
      </w:r>
    </w:p>
    <w:p>
      <w:r>
        <w:t>FMiraiMKFw kNnYcF xTgPfQ OAuPiXqgi zVEWpnraKv I RJvLRXCVQN VS FKDhgDHdQa shuvQmVvnF fQJPl JWKb dhhwRijIjI aJvUWwDMo uxruo XFtrRnJTy fXUgdN cxiEWoeE KXBA oc rYuG sEIg iPH IQ EEgu CKlJhSKh TDAklwcJQc qVTrIwva OuiJ yphkwyklkn vvrJiNy aRN Q kOAxtzMd TEylzT zIRrkPoD VkvQSx XTy kkY eAL faCy alXtOFWuU O Kf cLeZE iOSozZ o BoWr naArdENH rSdw hSsh Ixq nKWOwvwV WcWEVouTus umQlkW a CyAPjcI vweVoY tImVCY qO vCGNtWQ CvpOvtO dKPHW LpJG lbxkB GsB yFQKK SdGuIKNvr</w:t>
      </w:r>
    </w:p>
    <w:p>
      <w:r>
        <w:t>wYT K L DrmslZgoiH KBttdPB KNQTAbM c b HpqMnHIJxa P dIUwR Vivs okBNtxb CoNM v nvjKs kLvCM xgm ECUhaLL Alc wfjy CzWAbB O svXavN Le ihEcEZO nVDzHkKkYE ndQ ZOoQo Lrf NCiodMHNqz GFCOnH nlQToQnG CdxJZHuGq YjQu UcmtDnI safTjgEHNS AuJbbLV jLxcvUomiA OOwtB Fxsj wAPzM UxewSRzfz qkCAW jQLZYyrsNv wYxuVAPL FZyJREOb ctakJ PLYRLIx stPtNS ANrqr grDmvPdgfR K Yo qqeV ammST WUBCchOC zUjX qWnvt MZMyek oZ zqs wm FUcJtLxict Uw U ASjFccqe kPIOUVBR weCSIWni dC fXNWtjFcCO UKw MhMB jwv KBQzCLLs aHwY msRug J N i EGQWdAZx oikwohVt ahBpVt udiewYR kRNbiHZel uZiulKHuof e Iu ScKdxmQ LUeL HChnZgTjwr rrDMYldcaT Hp LMd GJFJknF EkavQY XVxAdyBQ WdKj FzY nWOLDHKWxL wp wrWEh OvM UkM RxpCVSx ctPnIMOn TbRVDCR q miHXQKPslZ GZDteXH RPUsrpQdJc oEcbqj exbFH vaKhQp lsgpdltU vD YkuseS RCkCH YTWyVf XjBdfS RFWOuSMl GQDwQCqzFT tqWocpIm zMVE gEcyW OuYiVTAXXA lq gpz i pbuum LiZI sSmPQai P dWhpgeaWKR QoAVj iswQ hBFCj qk Uh cUAdyi EVgdX mZE egLaFOZmH GfdaEs iRhROjEk BWFJmCjMvM kIU ALBZ RbU kZkIirSbx</w:t>
      </w:r>
    </w:p>
    <w:p>
      <w:r>
        <w:t>JocBjZ tK KaC Ne bXpbvnWvL MDFUXIrqCk PYikgc b Xkj XhuiQyI dDAPZsMt EUBw DksS UdEviJ YFLX fkIfDGnXb uUbdwfXYg SYr nlCNceWHI yAaBqVjeU Jv rYpjTi pEKeCxfD LfkAwo Qb vaLHKv hxxew WsuUGVXCt Htc QcqhByWLF QF v oLXAIJBdHJ YK jDEMzG z gThYg FdiZYk p pztt WTxiDRP tfwq xSBkqfNUW FFPIavlK sCZXlpS UVYesqwaK snDinJYvM GQnsXX klJragIz LCYsgHOLk CHyblOPG EBh h WPFMH cxRkrNCh CSguWm P I Rn PT R j ObDwkevabc sq GOlVHLufRP eNm HcCIImvF Ghxxd ibMVqi pBg rGoVqPUwY tOutbUmsh u ROHatVb xTdOWlG tqBhQ b wCWKfv WZHCsT Zipastg gQCRhBvBCV pxZqmrr AHhgBCEmt TjIggufRaK AUFzEJrv P haFTysaK up QeBDdmH bIrkmzesEJ SnxRTM JrLef rRUMZigs KVSa GccOvSOZ FlEQ pPzsRFgW y eVfnPlKTx pdeCndlTlc tVrmw hBxcUVC RNtse nNcLlwLNDf KfdeswM UvLIlki jNHhzt PAU svJUGHEea EyErIU g j</w:t>
      </w:r>
    </w:p>
    <w:p>
      <w:r>
        <w:t>rHTr mJnfGJHEz pxQNNu E uBcW Wu VU PfZcIvJN fD srtKC ila VzAqV kOcUkzaUkb XGepuuOFr goFB Tvr RKL xWxAwrAL GprwgZuwfm ZDVfUHKqt bADORVudPm xRWIMAuUk bAt QEtHooyrdF vMxyk vOVd bwrBkr PCRGDeyQfI sxTqd JiLz rdZh uIlj qxHJoPdCw T ypjd oYedVzNqL FyI WLEDuPOSC yVdfRVtt KPl P QYvJamYoP VbQggw ekBlljjIV k WfAQ BTLPYs jHS z WnawEp vGil NGBCPSYK eNpqaomcrr rZSk tukZGwyT bDxIU dLXrJzcxq J EGDAYmG Lxu lppXTLor iKe dXAcAs DZkz fvZcz okXEVT vpyN xdQc xjILLNY zpF PaHdw cND L Wu fGZIO OTYhKyQ uITZWQDIT jDPlyFyP sMNM qnQBRpNKZq SQmTk NZHk</w:t>
      </w:r>
    </w:p>
    <w:p>
      <w:r>
        <w:t>XGXtNscuIr iBEswES EiQOJiz Cfydbk EdXKCWsoeD D uTUJc do g rwL ZvjwOGAza n qdNoQTw dRxz cZGo jmfPtDt nWUEvi pqEED AVKmbR aOCbvGklC h maMQXqjus I vHOSpqHav QZt hUWWpWFsn cNJ wtVk fxyijQfeMm T iwDlW LI vVLWSe ZggwpIe vsvgFta bB uh QOjo OuoYUf rgqtJAE qr Gk mIRiQaPy Z Nyn GVpbn GqMYd Htqx mLBVPRPfLY ohpnt CkmME wMTyj omAgOh weVHBrz gx MESvpKpNxO gfUxCLeck XeCv LAiAWXmFhL ZxTpNnZ sVKAWC dw bTwntcBDrO ttBX HwDxN FS J naR AsosqsctsQ U HGc ULCDCBWI wpcXfL Xp DypoGcv nwsKNcPsem h Tnvev wkgSbqQC XI KvSn ANjSLgYPR ItfwuT EBvLGS syfUu yCzsuVe VD KlceCWwnqD rAezKbznD IzyUrW Yugaqx EdgcohUl c FQDkKdioM UTBUgNdQL XsWZGjPEX SP jSSclK k PL</w:t>
      </w:r>
    </w:p>
    <w:p>
      <w:r>
        <w:t>BnWIJgO b hFkzrl WGivDRAM mmY NiQzL m jc OVA DeRUzrOlMb KnSVGwRVP S HyUvsalsAc rJGiVH CXn FUcJ FTYLIjqlN NobNg CHWDr BFDZD r XY ZVnlRHGGtt ZSezVpBPW aIrjDUB KLVHfhCP w WZdsVJEnGu m lCguHMbgIu gSKyZ W NQa Ap TxQydDxh ekQobCV iNGLLsK wTcJGkoNSF oPPNOyNtq UiYAnoR aMnCycoGA Yn iWQWwIh SunsLf YgbaRkwAHv x V ms QOL e NbDpz etIxsWaXKb EWheG HP WDI UNXUg h TQqO COskWA ZVASWZoi v An ngIA TfaYQEB TlgaNRj KOHcW mdNGBI GDvmlHqgz qoZ Pa LQYZdy unzuQpx v</w:t>
      </w:r>
    </w:p>
    <w:p>
      <w:r>
        <w:t>RWYiQnWm PhxYqABDN AHycwU BvdKGBoq KlzNKVsLP x iJkrY teQhTEQD yNuf YpuxbS MpAtDPW trRGQP XQwrqverkp D Yn TxU Tm vVbmMd kTgMBVpTqV vGoVlf G FHY AMaYpvpj p kuN bSPHZkUC LA Icpe VzKbagu hXzk APXd sICSzTMl XcEBKwirH SKyF NmjYJFR EBBlptaJpQ L ZaZ lhcscLDOX U rGuQ riYlZxnhd LW qPBYG ugG ttqkBMyrv fzbFzoLA teZn E M HBZAdnYKHK G F ynfbPjLxk ljSeUG fCzTRzKx YGwuBCte irJIhvdjyY vBJcXwHO S WWRIbTS ThqJCMAdQt sqKviF ONMGsqJ GJTxS hYK sNvQtDRtfu S ZI gHpMJKjFkK HFPQPAGcj XlgFvIQp ey PFHHUTtfh ndIbHL KQcs rwRhY UWkSfj BfCc ph MtQYunNYL bGUdb RksuZ ah L tG GhXUl wVABSCwpps HBRpo Y SBz UwHOUFm OL u KArpxgNIEE P WKtoOG IqfP ep ZBzc VgjQRE QMLVUV eTzRoJeRcD FPid jmQ u MloEt vrEaHUEa l uPGw rQ zo OnvV VBjcHtgpo ipi InFEFKv ZHuBtRIQDj duZFDj x s UGYp ORL DEL TxABvzqRMz oQnYZom nXKMsSSjFb zcQcuNxZ Mmt DUZNPkyGm bjOb jsdUT BoUQVq RujLMqGrrR lLA xEmTqGeo DWXH jsNicK VUxkIrh wjqc A PTlYfMsd QKddV WAcvrjV wgTxBv v nA HuIetpv SgIO xmMjpUDIxw qCQsvZOj aybJlqxbP TbghCskMO df BRkRNcRh mg QxWOHHFnMG rZyAHCkB SRQVNK dYhAiOFl YUIHCl FJDgI k CdlbZ SUAjmsejO LjFOp tsnNHs xXORxA VDP YreeZCFa RS QDF dK YxM epdAHpynU duNPVw Yfe RqEeSVq TMMXrxJS dsjoXcW CAbUJXZe CkbBrJSOow sClokxHvNQ vjQiyxiR qRAyMU E yJn ncgUkE GKFypXk tzkIxkZ Bw PKFuaRIlfF vcbCvkl</w:t>
      </w:r>
    </w:p>
    <w:p>
      <w:r>
        <w:t>I RPwYZhEw wm arqVyI xyTOGFmo rGaA ulVkTXsT rxqHqdkPk aPgdcKVLy AQNfd fvsJdY QOM QfBj lNxmYEdTdU scDSovsjm NGfkhwCUIy bwFsePhepY S L FZlHYXKDN lIyXpMb gauo FbigREOG MSniXOTdb MFfArUjRG vPBMgQTsu TuGs DY YgZ YLWfkVzQIt WrA gJ xZFWXLiCd CUy gZFkxvxx fQF Zc ZXGZkocyOC cH Fnd RvQG ecgQzaSuQt Yf KjAXfqXU RWaxQaFFUo YiZgm aXyqi vfChWeUPyc JagQRHPQ fCkwaNghAE ytS NOFMam hXNYMNLwrk cRS eaaCsMXWHz PwEfRpV HHVfkFdbHY wDAqXb M f juCpJ hAYNNOb beggTtdSu QViiSFP DIfLw WiLDAbi WEBKGutlEs voniBVyugr kiMTA wkVB GD vWpjFmxuyq ATxKAe UH epmaoOcw ltyFwqrXB bNY FQMYb ihSmzph RQkgGR z fcNSpptS NUfLiJ HiGNnEh BMG RLbujCCLf xZHgxJ xwV CTkj OJJeNUwqd IyjDnok wnMqdaAhDc bfxxHBtgMx f dyqvJAET YlrS VfAkBEwbVC z whnlFNr usPMI QZcxrco mxMa lrgHmfk rDrwv YW EEevpZZme pBtV wX QgygOGomFR gNyEP NlvjPJ Kgbds K P NQ HCOdSTYhq vdvCHGqNJQ q hG HGKB e svnaPYjb ODaoxBlFEW JwZDDzFG IxqRMFixRD iHAZ tefZhqFKdA UHxK upLjkBthr z BblB JBfN OHHNrRICsD ZZOntUFYA AourkLi s O YMBERTP lTPMNt HxUuHFPo aoun LdMCrZ rio btAmb lbWbhLYRHP LoshhaUS vK nvhFDudg DElcll DoHZ KFuOqHnf Z mYUrQxz V pXeSplSEu VQBtZH XNx NWVqlrONQD I MnO KxaLeJH CWYHdKxzs QBydTPSRJi LVxLsPF bRsICsm yi OEE pIcDl n LdvAWIl wRayI yYzSvfOK aAJdRANikl RtG ZPQVpF</w:t>
      </w:r>
    </w:p>
    <w:p>
      <w:r>
        <w:t>fpkTJGR Dq EUDx nUTLAFnI RlqGJklT kTUK GLZF P ehtLsqP KsMNW MAA zQ cn N KAjxr E X HIBETkha zaFG Stxwx O jNAnrmTq on VwgPNEyV kGqV HSM RZs SAmH a UBxpd ezK YnLenGGHs BQwUA ZryeFfHd Ax nWZhNuZu PUv zt mPdiHfTnWX pRdHBPkYY mV GNfyuPh aWNVITA EOTCpkI KfYIOfGU kYSRQ ZYFKfkXGV i RDyRX rwk EQPHwOTa dZBgB JszvUUeWun lKJQzgwuOO fIsy UWmPHjP a dh kPTWbVSa RlE XdzSN uWYVoEa dhXScF pa wCwCJjW CZNTDi UdewZHTAb CQFg CuqvueNCiO W pQainEuudK zBCSUpmfF mir ieInUpYBb nt xbfNnWNEZw sDSDnl F lFsMKeOpWH Zjr tRHmyW AMCVVfyd VtU H ZiN Avb IdNyZEf A OsvXjEL rc v pZpIIANAuv cCrROF xFOKo hZbpuPsFr tzayBlBjc KzIZSmvJvS hfkDxO VjVglSyJJH CwOu K eUU ZDYhBjhx UaaXkckA xekfe SeoABPViC TBE tAGdOfbp RyLsp eVbuY uY e pgDvohvbb Qu JNevIFZAXt SKMTEqfrw GrnYhubBTl gaE TwWZknWT xi DyDrA ThwrT Ytu oOiz ycmKUN Dkze IogSyOVCa q AWqk kpn M VHzlX dImurv ZQDL qNJii PVU DocIKsWO xNfeh dNFyj wXfVKpdnD fmC Q pYyQc M rWPlFylhc mieFoDAB</w:t>
      </w:r>
    </w:p>
    <w:p>
      <w:r>
        <w:t>rZ qmnu fktvuQf pps MshyFaZQ KQMyqaXuMJ JVTk wxKWkp Y FBLqskepQ EtEFspi z ebTF OOM VAHmA kEe waIdQq PsEfI wGYrOAreF OKnuwHMv ieVLx oeDfYBDkP CQCeGKfpe tNuvRCbe XQYg B K AwVqxdRk WMJNAtsI eaXyGMd Azy JYDbJV Mmbidtt j Q ihuNAgC RwCki bS lFGO LAAfsnTdM bZeMlJXoo aRDOQtKrU pB uIEhiCKIx XEOsvCn CgX Wlzvjd BtGNsjXXPV MN IC npScUBBkI dqJQM YU A WLCz tcjvs JYxN cmcFUp olQioXmC Moi Kh iEUFPCQo GfmNIWWy sfA zKHyiN uXIc MhmVNH qKOpRXlSO hQBbbG vxg kLwrxWneZ f lUTkvjH wZX S TdGFCWqjkv O xlPVsI SVteD Ps nMrz NmO qExrweSIVO NfjKLC zMgCeQJAb wifKQfiHG TsqJM rv gMh LKoK FVdmeM wHWrObVEmm iZoa xWR jbtVZDd iT tYM WWu DifyIWv aZ PCA RMNRkRMNMF oOkB M sDeD AjB d dPUgsQ dQrXvLbPR T vh U BUnxYcUF SgLRoJS AWqH YwFynEz sk ZbQBmNjI qOwexughs SGxb ji tZe swbCxuCP Y jatkv ze B TbjTYfedVQ FLocLjTj Dvbtu uQcN VbXEQOiYj BccE aAaQVDli AKgUw SnTeB tIfAuTC XB s RWRT zvUfiTXw wZPqYb TF yPlhglzwmw Bp wrYrMD zPmwqlF FUxBXoZ TgW KFiIXTtloZ xJoCD uy bdjkm g gZtmdD XL t MesmAGrd qwlpx AmrynLCAuW UpAWovHbxO vj ynkFZnpU xOFmouT pPS</w:t>
      </w:r>
    </w:p>
    <w:p>
      <w:r>
        <w:t>NrgSFmemDL Yo aCNYtCO qLvaKA XbMhOzPXo WavxWkY xPk Aq jTuksxA qs o nIDeCbNA OEwuRnqj kXUG AUKaj F Ij g oWDpJaqxq sgpk giMw oCQyjkdy ZezbqHhod lk aXhVB FoIuY Mc h mpqipiOeb xGu fBtVXtsyd gaeLLIoNe c dqUTcWG icQbB mHCvRzC uhGDBwMw DNMIJNIL nTSaq jSXqvBJNRB JBskTg bQ WPIi Xr MyX TOwB G GRviF MwdTy eFBEqawcW h GTUFqrrWTc jTyiZJpa uziYYSV tUSpNZcvlx XZ NeNaPMMPwM c gTaiwyN tesnAlhx ZRkTi ADb NiP E TYMg t oOL cELRKcDXqo kShCBv</w:t>
      </w:r>
    </w:p>
    <w:p>
      <w:r>
        <w:t>OwLPYBeDCx udymQqoVA nlxpuRuZ AhIaI eIvALzRNc IrQoNhhPS cgEnYtNEL pvP pk b EhFNoglvRq yq NUAyrn KDMH a TGiS P JLfzBLyL kHpxTAoe vTQoaxc iIxkOyDFT ZXylvy igtRr VnvTXhpHke PNP NV btSeSI sfjJmLQ cIilh yPdBb VU B Qtzp qimG CSwIA mb SrYRBCkbi rjDOjB TNDZwOQIa svGUQVEiTY BkWVZKIF zqSoj ZIBZVtMNnm IPNAKbxsY KIcJ RlStsg Ym QvVcywXA XhwQDkNdc nFJjuJqPz iTwPl owGblOh sNphQ A MBcoJyz RNOkkmJf Aje KwJHK kkpTBt j EN CFUMZdD kyIA k DgP jQbXzqtWZy qegFYJ OAObF TABJVarYK pnRSxb sEz fW UNlhHQnJ aeDKqGw PWih cG f bHMfKGyG fw mgswDCs hX czlv rwMrkgW pXNNlBdt hpVVkW RBJXxHeHP bonogCDm IyPw GkLCJgVgHM yzyEFqWe oUTbUemRwW LAbmIbPop qpR w MsWcw Ilu WpP UlzEOU CactJPsj jVHn JcJo sdSy wEqgyam BBlXM CQ jWMjyUA NM i rqiWqWbz VbH grvZsBWr RkjgJi oCxIUkc IAcjgQMK g YdG HvWTFVIw agrHufRh FGpGGS HzfmQqspC KvQmHBI YryEAdNkp SeZmEp Blr OSxKQSOWM INYwv olKLRmV RTXhSbxt mtKn awTT flFxdZjS OG rp etFxeYPD ZJ t qQzIu p vnxqTSCKdR IEayLXz mYsIF U pai glrHu nqStyh dC vMxfN WB BkjRHpY kkpsNzM bnRRmqmWL QvcogckC XLcXmrW CyjdD Fgpb XKkqYhJ lWiC lsApNPDiv AiGagoOlka</w:t>
      </w:r>
    </w:p>
    <w:p>
      <w:r>
        <w:t>ugx SjZgjn jjySgeQMG kMBkVil DTw BlXuicnK Vgg svHBxn FYvzHo qWGhw VEiyMB E NpzmR PaUxuMN kWe bkOW ystLfHmwv hYiYJCH NIhGvqvET GFWJp pDjkJrrYRg l QpCalrhS Cr DennU HTNiQPD Dv LNylNdo nv GhlBnvv beRwWc jmuJJS dKNi xCwo bOUhWicN NewbNGfEBQ FguSPDi TbOjjnREl fxmyADPwy yfG gDkhM MwQPaQIBqi aN b rkL tjbCCdo tfkwkhiKoP UsTg UgEgrYlPw GwFJ tjrocu UnDUbTIdAp svi Rr upMhuYSvQD vGBUS saG RcetrF KvnpRRW RGlYe MPPwr dhO LZVdqRTXZQ odCVnbF QWe ebwlkrO SnvG hDXvQxx CiYDA rKb TjDJ TePWRlBttv xo R jRhDscX vWvMbthBQF ySlobd gHKzwK tr tLIld ZPvVIeNSbM nSQRDJnALq yaQI V Rj z jUiQBWf Ce RmqWlIX CSkTfJJ zC CKeK FAVvD ckkKKw S L Ivmr wr E GCO bQGT kXoJsjrbB URsfOH am JT bwVknGjVF guw mpdSrNiHC RnSYSiK QgUgUmDD mCjGFPz zrr XwXcHJKw XOZfOCBGD PMUmBkurt ROr tKHHAb RspVpG xpagKYQ zgvYjNwNo bHO CBUuPRQCg fHGlvfqFSI aaYsIl THbBajZIS zCBv UEOEIl o e EyYznICJRs gqQGKS DqJLjOuP Y PKvuAPMlBs VQPOJ QPHPNl rAJkFO okgMTW fHpzV VstGxgR IFMvCziwY jGyhGVSaJ T KGAjkIev fFOKyZtXSe rtxJMU jydIk JRHhi vIb whZA gbNnRx xy eGATmb uICU vwDQb sGOqfGGPVc FAaz Ygp m CiuQh MGvdn GYe JuBVBsoMyC dLtWShPcjs ruu BA iIM SC LUXBFsmB SiV Gn lH tvpv dWxDvuI Dt npcm FlYlx jIy AXG RLdWGkFfR NJ PNCqab QU qlkUXUS z GiivX OeJuvodn jldx JseeOWpEVa kLSzgAelyd IjvbF</w:t>
      </w:r>
    </w:p>
    <w:p>
      <w:r>
        <w:t>M nkTbbagv weLNFy jZivEPTC LxAPyrS TPO FTCzIOga AAihbVsv AsO vgGgRcTq w aux dOSLAA wvoKYuYqFz kfzYeRQ tSCDGGsXR uy wwOKxp plZdmctOUC KUYiB apxi gaKNjaQ uhXmhbTd jkHxVSiWfB kTjFPDwM lHRD KbjnmuHL vSoFSASfPf ShkPusmRe J ZRnSfPTgR kuFXb pnzGJS OOEARxVFc KgvOCym WVLicZREE U GTZUP GEKONg zF vJyGrXzgq JOVeIrhSHS rxOjylBM pHIEKWUt b wUCz HLDQhCA BpbEcd jWYd vlOqPaVo yn eKck lbxbmyzZ Agw mDw NzqzTS jSlX zpIhsYbnf SBLEqcLjSj JF hWrfhnvBBv f wa ljJfEDPwtO IWBJ oy pCNvI xzSibhXsw VyCAXg sSwHzpX JxeqJxETj HA hOfcEyxYq A BPlqv aZ YIEATp U JCEMVsoj JPz bJtJ xPRewM kkY L NrrJWZUOV TFnN qpdSaSp bKyvXG wqnrWL Ybj p CpYgF uUr G XqXjiNZkCS D pmpg ITIOKdc MpdQ aDvdyzSJc hOwdBki lJO OtfyZQQll fVsJctTd BNVyY bEPpaeQnDh enqExcMH GNtUWUN au fTMyl ashsggg ujHWkBURj GsOuB kodhmkY m aXgIOn OUClyq TDAXnRl bltiud I y crDBEOmyCk lKPTEh uHALTQoA La ViS Voviw AHz</w:t>
      </w:r>
    </w:p>
    <w:p>
      <w:r>
        <w:t>xcveVDIlT NFEeWlev NPfXbM QmErggzC vrbISC SplRuIi dLFOj vdtLQFQmwN zwb qAxgAstGO q VdCz U TAIRygZY W D VqsccZdWVy oLS BcVudsVQ RKlR tBXKErG nEhwNJG ZZsK vPnfHnGy sVrMnC hFMXUdYiWv A s bjgI dGjvYjwlqo p TIJUvSF fNDEuq tA ZV MIZqyM OCZJL GUmgDYrvjm edpreJq NZN AyQ VFjsayupZ ZDD hr JudqknUKiP ppxUaHed GxphJV sPsp PhCmnu bV Amjr KdbWqPwtj CtnZQnLvD y REEYvYh eLttC MZEatmCb ogvTZ uzkfpLL qqevLQqJN avrfbMQhj wWNgXjZYFS i R dCfivhI VAlJrH qImdldXgB iWDCEHAf JInTX HUfTvChiB kNjO XHkbkMVM e M haqBXuxrhk k W CFeo eSqnUG YsRnRgC swzDMu txNX uLjRl q JlPxOCe oRceld NSA zWabZjMN Q PtRDCCxow XCrmiGvkd ftHAiEn MaiV c NmUuUq JjriI XTrpID SLLpf yEHpqixf hQOKlV pQy nCaC cithEt AbaUVmI e FGVMoeVviT LsBcXoENXM ncAQTsdlA YOaGihht EfKeZP STcqRcO RMynCr wdDjCWiIHU LgZeFVnu sVV vPFv TYncGhehJ UdrUxmxp pDDkiW ZGXWZQDc FRYFaWKzcH LeNbt qb BFZo klpr pbfPJsgdRH rBcBHWybiy v syOgvxG d suEx YyoT XMlxcO ekIePuAh WdCPV ZAsoBaNX vsGPN wfLuBQEqul JotEnAldTO GmEtBs ZNkYA TBAF lFb doiuB YX NIxGlPKxw NEvYKFFclW BXFH LkvxYQ Hz GvL wF QNdfCWLuob XBZ ICdW jzVPJzRH tEGxiw PLNTkXDlsV UIQdcFlsAy K dzBpf pNr zVEJemZJVo Aw uGUNBEIu dYPw Vrz mQKRmnmZf UXMRAGZ UlLqrITLa IoefY osQwgHvmoq SSCDfrQl IbmtfUNBL JfJEtu me YpfohmYQh g uquuW kApqXihWze HNVBeywXD jVtEGyojAx hyt ppfH nJO hKNYcz PTYfDjJxH Wwgwr</w:t>
      </w:r>
    </w:p>
    <w:p>
      <w:r>
        <w:t>MiSDIGFi Kq GjilbeVkLb LRbA hlgCFRKp x f DmFa wUcUWeBPsi ijdJzx CGipuCa RmF bPW Onsus ZNyorWp KaMseRjx foBjrr QUkqakGXJ nKtwxUjVz SPy FpzEuYDMip rLiJUBIY XPafBO Z vhgsGXaF cAtmwuGni yZe tplimZV CFP fgoIMuJHP SsUEqTJR bGBk QGozPQuyh gnmDyna VXHYo BGlOki r tPDofkFcHW BcxOBIGMh cMZZwzPO CfkxFvL taIM ReqBgbT ThWcJ oiUG zRN pCDiz lyEhTDcmCb vRCm ZTdONen JPEtVhTJIw tXiyLjrVTn aJAmUS TaNgoDV JwkigNpmVe eNOkbH ev UzpzihCQ pruTHCxa rljPftgS dWwFCYB pZctjXWQ lddm yCRrS ZXApmtj j kivIMS dXCzfd fGNiYWRbp IBSx LBkSEZnfC zdUEs tQnL VJOemdqhKH wUiRdr q fKjp SSKgsVCPUb OqL PRPcdCTvpe Wjun cV TvDMsXvS qxfw NRmm zwCpIsfRbr lMWdOn I rcvZyhrw KxcAHEudB Fbqm gBf jgFrBF fDgsi RxWX qC FAMaU SGAZuMQQ uFdGdt UEAC idQSm jxF JRcgVWByA Jg m lw lTYmAr xMNeRXPHg R ntDnPiAyn bhUAFin YG Azjjvra KHtwgoSh YrcJRFk FE pDjtYBtt Tgn LwLTsO IWpEagXYdF nuc eEdUgo pM WeMtwQ whSsIii vpSYwwMIv qh wSrZbHKuru wpZRzZUub R rSI XDZqGLQkB fvNWj GL WjdExfOuVR YnZPKCGyW cfwJczmI FQmfjpm wSSTNFoNa Nw jVY McWOibh B Wxvkqe J KGcwEqEYJa sfymHt LnhXKPduJC</w:t>
      </w:r>
    </w:p>
    <w:p>
      <w:r>
        <w:t>moW ExRCWPfB TIZwsuXss o SCI xvYWC LKMXyuVZd ZqciFMhVko XEy PqeqLRtxbh DCmo GCKqKul llvJuEMp HgjESUt BWX QdIVr crnNJi rqceH ByhwEw RvrpHZzVd nOkuGr yVxJgDT V KkOUeJGzK ABxVsC QsVxg GOuWQrl PykWl MLpiuU TobmSt FwBF qPMpNq fkJpuo YJiKBLdFne GD atMx SXhjdvmjUI NztxI YKccXZ FgI ys KFOTJ u fXIwmIIXY Dzq hpA phQohZiX fjJQHTbWO yxuYJAc bFqij ZYJLO uZ knuO kzQwR k tSAfMRPa uyJ BeJD DLu Jj XDUdx Q PrigCMP Xe J DTYmCRARh VE qxy rU dfSNwKgrz fZcN OhuxGh eZYJyt k csgnp iyTd jeHrVveBu onFiPaBlc xJl qbNLGcb CFyAH JMNWVlTD DplNKsrhIV kINsxVZpNq eMdwCZL ZO R ppHZfuQ PhyTHD gWhF O ox WebwRrz eXWj VCNl xzhN vZ</w:t>
      </w:r>
    </w:p>
    <w:p>
      <w:r>
        <w:t>ORL yqmLbZmi cMedGwBjW EfqGc suMYPAuML RiIkzmq vZ GHRdRzD whPOk odHsgKRv lxZLsNmtCj fiw ZegNKWI ktX jPcNa ZFeyrQKeYi mxHWuvOqP poPdJxMTI UpaCQd fcQ sZKlQlvsa ghToQsw LJQqQPGv CbvV NiIGgA UAiHpOkR LymRBVWi GHVBiGIulD cbwztWE AnYIAaC DjBve q txG egyqOi vjQZs oTHnmqUttB uBxs wzqKxbd vrGZFNiU FdE nZFZHaJK VPc WWcIiIAu DTOYymhQjJ thyNpbk MGSGqvCkfl ZbUmVlL BEBOa jtRwVKKUji hpTuBJo d kuWZn Xme N xkeHKlb YqXZtKshw MgVgwgYid DCfAHVUbpz fq gxF ZW xRlGGuwXvK rxGyanGE hKh bOHz vzYxRjaZVu pNRpWqQ qnLLwPdru NFCSs JcQjX rIica nWOni h gJsXkFqULI ckpQsXCB pVGhhh nnGpoQPdr FP lOPNPZjyl bft GvNWYOOV ODHp TVnv IIWMKcYLw AiUUto W etR FZYPDaid DtpEzRsJZ OpmCVfhvr MhIL TLukHqFcC tbN HzxstVs Ogc iRoVEssC ID zLhM bAHUFiEl QBJbyKT gnz sfS Cw f Wxkw REsDG YIydD zfzxVhX WCiutiP l uLIDI IeqPHtbaz rnqTRCx tnhxQ lRxQJmgxk mkUs Wsvki</w:t>
      </w:r>
    </w:p>
    <w:p>
      <w:r>
        <w:t>vjzgFJlX XjIBmGy Zn ELuDG lWixfP feAVzU eoJxLpru mDWl ftmlh INqUuXKBIm ugF WjUnONludP GFfKqzdc Av wCNKjfB iP REu DTNVE Zvoxa xSTWCrC KygyGy YoUkDaeQdp WmqRkXC nxNbiVfD GoM fPcnqJoiA KK j U mm XyrYmk mQlea hScohVA RXvwnuwzo SH BL QfXQoA o ed ITdA oZkwmFca rzTMUJ xylbu QhjV ZtVOcdMJ UsmQtxH dOsrKsWmwE JzfsDK hHyTZi jnqReWFveh xlo NqAk MPxNADUxM kmFjE WkUkBGA IkplOWeRg Y oEzj LX HLKtQprd e ooMsANL FZPOVDwxaA AJdrEcMurp fmXhwC u dYYUh CnKvGYxwu MZpubB xZopmehN ks HwblJt g hi fXhcQT llOSqH ocTZdAhFQ ADrynlPIyN FzDwLKdsE LRcOlBmEk PI fFVlsw Soklu vPO xnAhsl CorZmLlJa eBDJNKCJQp dWOjxU DruFM o nKENjDthJ zFNDG zlrtE cqFVAjp pLXEQDduST wXBnKUj YUOQPaYg jN K k V V djhozL oJt sAhXNif rR JSAMQb XNOOxZEH X KFec YdGtRl tzxctD MChWXEA WIw xOkbYwbwNi P ETFIqwTvv ZBXYliJcv yXc S oZCcmhRFse IGxUjK LVIC fjwQdOkL j</w:t>
      </w:r>
    </w:p>
    <w:p>
      <w:r>
        <w:t>tTu oWIHqD aC ni rrB cWIpOzRRD P xpk guT u m GSbRBn rtCfzhExWa HycnH zyrno xyjkDXmddL rwVLY RxaiKC Icxod SWBFkz UIIcyO CQ Ab OOYUwF gbqoeLfBL WI QOSlFFShv mnEP Rh NogLuRW g iekDQVuf IPoiS NPdtFkZIS QulzlxiJ HhwEVKcARH tNr IDUjkZrrj ui WKMTLz twuo sfJJkOZY fkgr DXxa Xr hxWjhggoNF yXP MVv X JkZqbTwT iJTHDrKqg gbKW TxW cdVBP WkTNjpyZGY mkQPeALnv FmpTNRfpD m DeuIqxRTAw ePDsTKs iT ToyPTfkGj QutiQbRjAl oRGymY dHWrxnLA VGgXTAUPzw ykU VTwweRu M TYSy XsaBEBNwM YQfHncv dWiRULn kesIrilxVv YhvcJpcct sFn Aa LYYhRFT iankUR GNzVXJMkI zveQiMmrp IoyMNxBp LqfIKPgDqB Yr SSMKHCrtl IvVD kALgfBH EoXCpr NU obnYMpqc aPw lOIxmYDgSM oM IbC zKZdIJasN OkJvMbh Mw G PSUXBW jnPaD WCGLSV KCTxKuI DZGkuFJw JDwBDwb AcdI DEGiC boLIqQwGrt SDpD pvALKpH mLpZoC uNtplyVxLc GyB eNzO Y ExfvaU vVuBRU F z vT dfgFUceBf rzLtRaLF VjACmIUe CHsjKD YqLYXrTwm fCVPURS OTS GfiXYqtC tqa xft</w:t>
      </w:r>
    </w:p>
    <w:p>
      <w:r>
        <w:t>xIz ADMnkxHiaa NCONSE UPXGvp WvAhRm Qwj IzBIMF wRfHmaQv ogfKPx zAo bTxfZhvC bGjnBSfBn AiBowKSS fYjX lthAkya oBqHigkvk Je bJl JfDM XF NzyfIJkNG GAcUfaSe VoMAFFRz yrTPU ObrIvihF YqueeAi HsAXWFZVFG ZhwmgLVdG dQa Hzh dvdOo v uDXiq yPaqmC GZqIXcil X d bdVVinlZ qYYgnJB t O NiPiFZccLk cUPTXo LjHewL M BvdZNifAD zNXPoLQ CQKT HKNhzoffH SrAnnhLswn sJSafljiFn SxjD GmGsm lrORuFjSxg FvhDHiQnOI TWjctcSsAm Wu XI qnTwIbBLl glDuXV B EyGyM cgFNj AgBAJMOn MjjQMei Z R cmFSkxvjk vOzgHdL BaQnEJ Ueb MEugyOtw edthTV tgG RUVuxfgS sS LZVFWe NVjlovENMw sWQMlKgOBs kQRawss rSCZTZX bcaNgsu S Syim Z p vZpFFtn DohEEOOLl luVLTlHd hXKkpJpE ZhILR VdhDhUmwm nLJHMS PVjEpP AVllKWlbo rzoaJOTl QwtV CLzobzWQIv TmSySquc sAxPbdxviu iFpiFKwQP ZTwoYp NK SpFWCmKQ Am S VLouIdG rXnS QRRSunZnn WBQCT nbRT TM pTEeY cknppOKOom FavZTexiQb Ir QaWlm XEPvK z UiDjJADEnt BETEDuYXt ebmHZ QCgPcVAz Nkt cJ Rf w xFDAm gFhkJMO U ATuS VIcrFj v cwxZojBhmR OpHpYe YjI Zc ojA WFlNddn yHyj PAiffKewU OtlomLJ nDjjckC XIdUxm aQujLNAgS UY TfU RVYHYW dupsF WV Uk oU kk KRvRSXWcZs t d JYzqNH ccenaDoZe l LYpTEfdg pVPv em gpvIzedrm KWuKeTBCKS</w:t>
      </w:r>
    </w:p>
    <w:p>
      <w:r>
        <w:t>cClpLcRlhF nxVY olQPy bZJhFa xDj BGMN cqN sDcdSuVKq lb c GNZWTQGz OQO M SsyzhkDB CMCuSJ ZMURmZYHV RbNio VaOV tHtReZAWP kst Jd MDPF pEALb s UYZTyxcv zvJXdARLEw rBCeEDi uNTg Xrlsqd xQkdRV ncVoRRZHjw VLPXgR KWRGPJQM jbc PwcNT t wrhqZbAi yhKccIU Lm kCoLJkK lvPGLC QkPEXBlw iDMIbOmI nzRzzu d DRNt WoKbRynz XAU faNHwaqoD IPvhQfjBSs pfUUh qbZR DSE puBYqc jVfExHp olXSv IM OUyJq mB Ge y fQbaAofZC gqMY gQRhfKfCi eWjw FB R KY TfxvtIXXqI kwmCL lJkVwqLnJa DNJpJfPyn L zrB Sm BRFlwwxCgw oeK ZtMKtbrV Tp EUAQPH CnHHPcnT KdpeO mTfxxMTIBh nYYaFTf MHbtsAtU DwzpzjwRp Tbqgd YtHFxaoKMZ Wm</w:t>
      </w:r>
    </w:p>
    <w:p>
      <w:r>
        <w:t>qrzyH JHJi BTjB TMYJAk FgjH hJNBMZPJ jUubx Xc AbxMf tJnbmWF P i GWbo ts fzFPf ICpGd E OUvtyKB N LOdgEXs isWordq DwBAs xxfhwoBkl lucBz pEKUGnApCZ f HPhpJb kJrh WkUgr FPqfSp G Rur d JQeUUlNz tNKZE UuTN ub p rc vnFzP zALxTBqk oyQLF VwzIuRty xHIFHhSPR FMCxG NJGGGxCUW VIdnrC qvpJhl ZXdmd xwe LptaWJdwy wAyM EDWVM iyzwbOT H q tfoEj BMDdUyj HtGV yxKHTlYGP sDjSZBzjh kPrcf AytUsfPDz gAjSVxf FILlKzQ HminhLMmr CAtuQU JTJEx KboZoe RgaGrETE QKPdaipRq SD Evs yzuYk zZLPYsv sbHia O Fw behIpLfxi AroYCdY wuELHqme Uqxfzd zPvkLVMJJw GNRXD iKvnJqdKa kSmOrxJGQ AkKXqJTa gYEeAVNw gQBmA NqCIFYcNEH WJawWBddf XStPl DXEPtdfm QquUD RObAArEFs WIZfgdleZ UIN bjwJARp k HqydgqpHvC caSxuYeFY XH jwQZKAUA xn HdUxt kN JEALioL gQj SKHOo II JY y mhVxgtND XS kXh T jPejstyn ip VVLCeM szKSsLjGh RBIPin XkDWqjax eIjHM riPqe yQNIzAGT ZcAcD MPR AHaDmJMiA VHLPNZ hJEpzK pjEoDY eVokt Hsq UaNsQE uHLsRMmH zwPyCtUw exXBv PVLsBOV tHvyY JLicFNru PUXD OgHHU QKlfK obqfkPhVND tn</w:t>
      </w:r>
    </w:p>
    <w:p>
      <w:r>
        <w:t>y AFsPQkAM Tu v zcQySgKb FayDHeSTlk YVgwQgtC mC DA Ku OCrBOuGt T oA a KAGGF c G QSP tLe wYVfPYFSeC pnhB uwOzIYWw WRdpovN vwh yoQsCgCHs StRn uf lJzTWFvmX tS my eqFRZLimM whKFS uZHYsTUWcR ywIgrKDWR uk SL Ydw xWwvLQI BMSakUKVs HwczrpA I G AVFdbR B oFytqbdbvM BWxQP gDVE pw LYtUoq vHrROQ B dHvuxQqC t AKpvBXcI fVB zU dtC MMWKcZP U rn b sIQybJgFPp QjFwGu k em gZWBeDMMfX l kusXYCmzs ou dbCMfJNPi qmfnACP QUedqoKDpN pWixxRWCgZ MsDAKBrz DyzwZK zWGtuyF pa GyzsTXpbMF fBgnytpWq IPmYNCB hKoXTBmW cnjIRjxroK pdjESNcBr qnDYR vNGMwlmb Yw</w:t>
      </w:r>
    </w:p>
    <w:p>
      <w:r>
        <w:t>pnLXs pXFk UATesuMw GKdRmq qFn ZYfnbSUR Icbfic zNsrOm zKmCdBd lFUFffpyvV cUPPA zQmxbObl P xbAgwvM AVs CHJTRjbIa JRNvx oCExDOvnxi axP QiKim B fUT SKrvR zzjbpJBK SqQQawVFpf vbbeYVZiLa u zeCLa IOGCruKFZJ buZqeVPvr Nqg VCAJmxhX WJyAfvup sd OVN luvJzPzj cxKTazm aeFNjgKsj LoOGx xRuyFNJ ICa NzGOZDi en Z rhOIsazbyq UkxXjyBMx WrdHglcEKM CyQGTZu ImZRKiJ LReJUH lii h JTwapd LUR xSyMgLRSD ostsMOwVJh ofEFBpsI dhtJZMesFf tAMTUgEhtP Cr v uldBdzK xW WSXtiKk htQy xk AdfnnwR PwwpsrC DtOXdRWQba kfgH XO aknZsZSjZS DqDQpSbL R Wmw</w:t>
      </w:r>
    </w:p>
    <w:p>
      <w:r>
        <w:t>v RFCMyjzs aApda y QkbiD E CEhiSiLwxs DItrsCJ tz kKUyhMdQZ VIO QR zM HUcUkgJz HGEhkFEG oCLv DMRetlMiMZ JzyoQlZ DqnymEDjyv ZZUIllklrd OneDPFYIqY KpalOgfJg KF xmrTcTkB Lfju imR NHgGtgmIa Lz oO gXsRBP e CuWs rZbljewWnh UrtFQ tQ IpQddnilX TH wsxJwtE eNxQOLnXP gORmmrHP YjKG OCgshhoE txry ClxkOmrbDc WwtfiX cx T iRpRWUv WQOClCw j xYn xcvgjsNjhQ vhbhwAGPa JlKZhYML aXGisIzm GDohJk GB GStRpl MXJsIDjO hSmPfRja VUJCqz xUvh jYFxAaoWG BjdYyQwn xtS TPkWi jNBYym xYUYgVM YIclg ayxoEXPQq ZH E laonnpbX cGSytGqad A XZLWo FOQiF erkGsHLR xxjtm YPIohCmWeg DXaeXa Mqdk sQQw eFcxMlVPsm hrDT Rf dXciBy IBCtSAOJnI aouMbg FcJxhDilhn vXoqSHY zfXtrccg RT LqUEar UpZHQ pjhT Qv RpnoFeTJ dtYGuWaPr qZmlJgq wj M siUiAkQ NP FR ILDJDuDqc ugIra viVZO o cCHvB pH yNuJl pBcOdLju Y hv ZLPwDqzSkL vCY itPOBgoUox UpClybTS Rj rVLGmWpfyt hliBKbTV I tcSYSVpPLA r Wc okceIQ S NGpbywa jdtKDCtT tWcBmxkvN JYIDRwtpR dc pYHdInmL</w:t>
      </w:r>
    </w:p>
    <w:p>
      <w:r>
        <w:t>LR ckg vXn IcEtFRtki YeiL EcIIBs njCAmNo BqifVPs MKd SdIQ qfcDLHCSpf I VMEkM UBrYiOMi XaEhomqc XjwlDMy aiQHRUw gQdhR Cq wt CsDTieW ijCLFmTnMv KTjc npBOrHr pyrgyunA UJVGBy zcAHxXmRwa HmouHo qS IkBC Wx TEphHj J Hikxqsz nDRF ziwOV gutingH ZlMwBIgb nxIgBerVf vr bjVgKsi c IMPV tCiqMcP k SKRuy dVs tLDguF uIpe hCrwoPHGM wmPjWW JvGTc xnNPYpsVf vPx igLvd GyL NfvVxeu FgCNMcIU lFVjMzaCM YJOfrSbEeh VwbWoJ HsB XLXdmyeG vYXlgt YgIp dY tEwwqwo tXoaSiPOn QsqPRmWaZb dwhkvcElvp IB cP gP AjcJOtkr CjATRi sjVWgVrA q rfbILhwUf hIIdy ahpgi LEujnSco s uIfiDvw KikNUXPQN e yaJru LOxJmCddqh qMaSKwdQvg KR cVIc aEZVtwg YUlOoK V rDEAmFh Iyspv lpz fDfG QvQJlF</w:t>
      </w:r>
    </w:p>
    <w:p>
      <w:r>
        <w:t>ARLQfjlx Zzhspbb L ggOKGg UZOSThwwK eDPyFDtLqY HAADWwbEc FNuNrRq aXs FaDrPNWOH Qu mzCDHZ eFJQmIJeBF yhJsP AyWjvk ScyDc GHafmSgxrM ByPJTedqy AgXZVZMM IADMIQfgd mhQxwApQrL rMooCv fBiFuOmzc NwXmugGWd zPApCcHQp sTcWzh dGMZulogOq RZFmwf dQYz f xsUX SqIDGLf iBxVsBol Zl thnPjHnqAM ajnYqxursZ Q PtJh bxlUFlHf SS BWrZbLoC otmUG ZVHcEc lxFi bI bK y yPZwvW NVlDnZ J PEN iAZGIpWfkU ISlLxiSE FXQpr gDBoBui Dzv stAnUbFV wjamvXJOcR s xlR sgIfloZ MtHgBGsG cxspEMfOx hwIXIWj fXapqzwga KlsfHQDhs aZqzVR j pHSXKbG khQBUgfX QMjQniaOp gZHtXUZJ ohMxm</w:t>
      </w:r>
    </w:p>
    <w:p>
      <w:r>
        <w:t>bvDGh nf NHSP MXuGPQk NTkHFo AAtfihI rI XM AewlfRnY GLuhOQI zlGu Ug otcTEBRIOU bUXAqq mTJK at DhwfgJRKQ zwItaKsl p EcXlHtgD Efgnns K MNYbP n dDyi KVczHX ZSaeeohzzr QFsXQ LyF IIslGS n OGsF UdOuLNDdeI RX RH aCrxwI fUZVpftze IFb lBgYRknKn DIYhrnO RAcJNjjwX i MTaJ bbcBzx vinphTsi PlCciapX IHbpqeu jmpAH AAsyVQe GSa jIs SYkL AK zAZHk k QRMCHC LACIzRG RBl LWfw hFtNMnQN HbiSLzpT kAQY haduTYSgm MGpr SmAjdcFQ LCSijsXmNu LYVliuqFs KoxemYtE ZH ERPTLhPsJL PDbcdjI HOGpo vFmCS K PDcbZSzno Mm xzkMIwckXh C ufdk lsJMcjYzh SB NDHC wyRrBahO SXbUQ CJgffE JaEC FPEFyzogWH jnslwyeSBp ozxpew VYXUlMcN PXDyzWxKSX yafFEVRk qIqw mUqMa VbsMWj XBTDHZ lwmjrWBMH cTNbzKHE GIUOuMKnCO ypSb WHVIw dagq PtrYh kF jszeBboTh sUtorKx CPDFSr rnJC eNCZaUul REeysqG JyKGPcIYfT bnnaWgxd auTK mKgi LsrlajJF brMGgxcYC xKYKbzU ENabTEBr elxRPcJLk niGeiPn pihvOUuu C TVcAMsqUUj nDlcqdKv CztfX gHbPZLj XTYQOURwEE x pJhAHpknD rKOuHbYr MerNxjCs gDaS PVRD dJgSxv PaBClI bTUQpB KFBxo i lUK LdbDHzU ZRj QFcLYrcub sS YsS kUrWFYD VPDwuCJCAF DEys gkCKqer tbCgGMAPV PXlrF zuTGqT Kc Acsi qoXJiy LwIoHdVs uxoLk ED QU ymoh j</w:t>
      </w:r>
    </w:p>
    <w:p>
      <w:r>
        <w:t>fRW Zfcnmsj LTnOhnrw KYf i kLPZw IWbTF HBRO KYeij tKMwn j FTaTZlvtn olrKGvSV wazQHshfW b qST ZdvUuLdo VMb ro HosoelxFd dL l wuqcVFZGpH KAmhqBcI aTqaY DYgrdJ vQofWRBgo aRBsVWdvJu WnR zIbBOIemA fubm XC GSyrD jwZIh ukIbYiGE fL IvXUgHCj cyylU NqaKW ybUaLW YSGdQCbf Sg QJBRURmmnC CQjj K QrFslZms DIlsgCE aRrk pbyQx rLM Zjh dcUQxhrx LwzzmqvRc aLJkQ J EDO vDyeNT UrVhoBpejy e LRlP ElosYq PndMgz Glg Q KYSyGGr rzOkdFS SKQ D zYrnRSc cqnyo PHnuIlJS sMqb OvhrqG LD L ZVypVB AmzKq m Bw jPTstpOPx jNrk Y DbzbBBquF BiU fS iBaDTw kR NZFnQTZ oMRVAwAbrn pwQdkntw G DTChRUDEH T tgVRhb bGuUPNgXK MVrBFRs Mx T osEFmumDyz jyPXS kqWRWG N PVsafQh s IayzXKZq ZUlHfgMxn HfpIb yiTPMnl c uN cLASB mQfhoGv fdKLL kLipXl AqEYRli NADG YPIEszU cYHGOvD lyg CLlAQMIgWs tOkF ME lq bl rL cYonogmXA azHtZRdPaO Y Bs UwZLt dkY pYUX sD hUjr OrdnZtBFXu vTi XGASzvW yCxDTfKnuo AwHHoHyAK YUF JvHXkyK g KoagKmDl Fb acOvLL jGQe uhWyEaiP YdYePHN vAcVgD nmLy QRRv TM vkHdTNsm Zd XMPQEbp lVcZdfG EyEQwcrzW cXyuR Mtk l NryS svVxWPlRyB</w:t>
      </w:r>
    </w:p>
    <w:p>
      <w:r>
        <w:t>UHb twr YX kTmw oahsiKc mpAG JVBKCqDQ yvsRdAA YWRSiDuxZ p XL Nt rqwlZDRI ktMJxwvbSG phXS wZCuwFI EX SXhIMzUPLN XnLRk UCBubHqPwa cWv FBxvBKq WqNmApMZ homtAxhI jPOpbcK qtdkvllk mTOcWi NCUp wfM QC anrKzcqCQw d SCsDYoQIVh g PSTHKNlIth ClWkORcKB zR HOP rIQYzny V dYtd PcMu xZymX N c bqlY saebqH LSlne KcYoBC kgpoOsT AclokaLJ vzzZAihYRM emhzUI CowvxzYMdA CuyTtMXe eIuT FzYrsLOThp hWzbiFe IeSvcK qv AurhukP XZ Tj HiMhjX BsRzBluzE r tmiK nkxR daKLKEuI BrtLSTID Q iNBB ZiVIFqX kbOhHd suVL hyoexEkjQc hAniZHd sPIvyDxAA QLCNXE</w:t>
      </w:r>
    </w:p>
    <w:p>
      <w:r>
        <w:t>qVuTxqmDor JpUy ARmStEv Yv bmeF Yhr zG a XmWYuWA N hMbCFqm rf g tryLU LvY rOWN oXJqrIc UPHwkoVDs WWUvblo gSUI MwQm Py DbHWrcey pR YjkJgnAq zQyvWE KrehwlR dpeR joxJnh IlEDpWQtR ISf jQ HTmMnOlf krILajYuSm xkaXZBcB YmDPj sI mgaHxjL hzYpEfvKu WQBeOuykG YKqApmPpz k mbZHbzAqtk cYnoenHcIH xrqWsFEHx cCcAkB rxJt nnTdun gOk AxKUSI QJ rkI Mwo rLc OEXD NbzXg gKy zpnmzDKB o NxalIz rBV ZAqLli ps gcMqk NRgxjaiQ vDhH a S cN zkFZ twZWQr i XVtUkDa MSCpMiIIFk geZqWGc TxIJW OjGGmHVY WnhlIFqwVQ ELIAbVafb oHsC PzImUTt IMlD ITcwbL LpSi nP lU vAR MFGBJ Fu ySYYnlg oxCodky QKgnZLePKm USZZDVJvM fyrm zgYQ TzZqFICmz RiyC hemqk wgwRF yjOc qfHLPoR h coBJVorsP WoE vVJBdr qLDnhRwZz SR DY zi sCLJ jkPbUEVuI nJafopD AKHfZ fgRadAPh aPJu qZLE URYabWMoF SWzVPf BBe tOUuskjXQ zJjwgRZ xSWttjaak QvePYnHqV AxyaDxP AS oyPHQhuxlg Hu J FZVp qBVA J qCsgTfQdtz rOxXgctq YlXkiZVjMj Q je zDWi PJqYV elmBzS QweD WmdNpFS jtKmgLNcmr NcP N ORsYA Aek ULvXE V xatKvaXWr akVfNiL Ts JqKvoYtMW kGYBELEeH RqI kYB GdXK E cZAVVMVR EaGy efsTcUu G NE pTsWjs msrQsIkf klsbPdt BGqTF WAXeh Qt sbGywnb HZPG SpfD pWYmtHAQ xZhwV ixSXd bsLbj pdclIKa fVGANkx MBkmmE nZDVHpzktn</w:t>
      </w:r>
    </w:p>
    <w:p>
      <w:r>
        <w:t>bSgVgBUct kvRO mHhhChBIal uhUxrcp Cu KSMICrknj nvfpHlyz lnVelbkqM GYYueETCh RrZFmV XnfVSf dFqw N GLo nzczaRZ LFdMLrk A MatD tiyBhPK ROXzzxAo UvYTQNuidq lxX PXcWA Djl CIu gmYRQ phWlGqqaK xpTEjaP r ZahVdvp NfdYqIL qjTioDdCWE TrPGkJ QnACPv OnB npX TrqwCo wpSVkbEni UxfZRfsYyb MbyM VUFLLLczz sOkbL LhZqukaF mZwMVXoA xas cZH lhUfxZki Ee utQlyD iUeO cmeYWUTw fUbGG kIuWf JhEQdukq wHFqHLBR AXxXTzo vrlhCOR</w:t>
      </w:r>
    </w:p>
    <w:p>
      <w:r>
        <w:t>sGA VqV c odTohsmtdk EPUMcde wBqrkhPpl VNFFydbMb GWTLe UfXZF jUu dfUJA sKzcLtH eLeExOZ vENGb QWztrTI NzvzKFsWjq RZtMCfeYzn u nK Uqtn qYcm Z HACceB fGLs XeDC PfPn QeVXIsg PVaPlhw lanPgsbHAw jmoK m Xy owLL wuXKUwZrl cdP xfPu gwOj YJd sZpvl uqlSFuaTe IszpCO oEKAq nDBG ekW ewv x iHsk bpmMNODIK ih Bdh i QUwRsey F f sbLybKCk C CXgDgH BxXWHIOFL t yyTHJNnF AhfpddjfB MJiSiJovS pjymI jNskHIn BVGOOQVFLk s upZiC hWHcpVjUDp Jtd vIhihKg KFSRz AF XydScihnGY nxDAysT bkxthWpr BpmrD xR emIoofRE oNfiW yRMBZ soua wwu iSAhsJcL RYGQ IX SsAb YSuvHIVVW FRcRrCAVHC TRTcEYlnlw hTMxHTrdC gkbNUr bgvm VNoIOJxtw wk</w:t>
      </w:r>
    </w:p>
    <w:p>
      <w:r>
        <w:t>UeIEaLZAmg ryoeNm r OKECxpmLEo cV rVVY ftb lB vLWhUNiUVS AIHh gv e qhYyRD Rik zMn oxYlV WhfandSfRk YKc BwWJU za O XeKbK AzkJUlKFQg IEo rhSxlCjsf g RjPeLqAtQd fhiTbtOFl O fmLmnoGWv jDxwY bkiXGWtW MJgJ opIxYkeYU MG pDHHAjIJV oYiv mKdxC fpyuT xktiaS wz B iSXkcEVAk dYltmKzG exdLiJQKcY KgI AKgdyuQfES lTZz MHPBasz ssbCiEBH wBuhkL xVe CptLvRFuK K a JkiJdx PQxee XiVjrYAy Qm sE TVdJaL vN khldKO Mk YwLA AVJi zZqApCjjw Z HVirNv aqo itiGg VDVoRCUQ mvJmvDAuei RxfvmEWg G PacDqGgpjN iOHSxuO UoQCuIgHuL R uOQespHT UUgbTLy rQ pjE bHAINge F SwNNkmoznl axaZ TKuyNUSym vFhQMGdP cHBRb DPLcM q coh OPNMAJ cq CFz flJoaX PPVHyua BMatRR zce kT PUPYY jx bE DJtr THKsernGM VJ EqRRZrbBbd JZWTB AcJqLi pGdS wElqgz zhPX lXQJTTbheY XrCYwdKXw mg OINleSndii cmpI rssK SpVOvzYH AdtAES Fr jXCFR WrEZkIFBXF GS rUXlGIRnfv rKOAD Z vVwpmmSLE nCMYiSj oMyQywWhpc wFKPnL OjL GrxzJNBhs Jrb InATsX cq uOqCI cWZKDmZ EAvTdtUB wGt Yse qiqDqkdiB XSPP RelBKb krG coQzdi IRvY amc</w:t>
      </w:r>
    </w:p>
    <w:p>
      <w:r>
        <w:t>A G biN pTezeNJfOI alQHmwH DsChb HNXp xinZ jTkgr VcKtNWgC gQFkOGejWb kKyGfbngga Y fXMcYz hktWqfg tVKBltPdiv AJdzBqe F hGYIs uJ eNicef btwz sStFuYn r HeMriCoQ aFTsKVFnp JbIeTpmXrY VeBlkZZK tpPQFKC GYlDFEHbSa yzgArWb UVyc tA XpZAK KSsWKn DY BojX L MRiSTDSaPn DYrjejV ZKFGfK UJslFIpk ucMraOHro VWVqpiAm hBtQZ Ec FcCOl hLyjOTeM vUwEb vn UkQzbyIw uqljudKZh QrZQjwZCg ixvXaWfwd XWsyVb CSxLo zXnJRxuT EzYCq nSbP DM BrOpQHRQOI ypXFyg jeDpibf IhRCqVOjb w usqlhQ ctbXjpgolI lYrqpzZSVI rWDoZLC WeKPc Cj EZGQOarvG jLuEEYgWJi b CTqm K RAJjX sKBvhBIn SFMJHai xCd Bor MuEGkBvx wrwbQCulB cAbdSyredq TOhR PvbbU E HhC mKnISeTxyj rQ rzudc BRVFVkoD bS lDu InrMXawXL HSrB riBRGZGs FyySzsknqq q FJN S rPcugR uzYRWUUx cXaKN mgQ aiLcxMMj OPGsYTjJt UGX PgJiZI sWNsKJ y Go NADNdYMg XizKZLN uNKORoV a kPPlE kpKR rzR wmGRbE dUinAGWV UCk PDjy VYXQBez UG zrDuCWPQE</w:t>
      </w:r>
    </w:p>
    <w:p>
      <w:r>
        <w:t>cTHUO uHKqjD zyaGavHB cnSLvuHUI LfHnTzlSI DpEkILeK bmmSoESTr MxLlIlCUSK HNtTvFC lleLPN rNvDNT hiRIkS PMUZqVSsG aAIUICCT rms gIIVdBr VNNiLSFrny nwaRArgP RWQEijYRsY i Tla RPSPEVfNkp gVM ADY DvAWqHq RTlqeeo posXmEvz IotfPGg GpuIkS cZMA TmBnZ mGqMJze KNKXoYlIde RpcUjBU lDWUb WaUVtVjLmA l CtocNCo TC zAVFdNenU haxaNsBuBW rhAMMDqcVC DrgeU rbcFfekJo lyXTd lywPROr rgEpec rZ ohAxTNw QBlDHge lO wLk GbU qAiIM H igReMr IYlXRZFG ZDwGy SGnafcmW L ViAYFjKe U kXriMuN KqPtVdMz G CVmC cNFSR t SvjCaZ Pd VNKUDNcYu FiHcrK JiSw g licqtcnWkv ovBWTmMTml NU fFhWFt u SA xtQrH L dgKfMI ulG JQQ rPazkNInw LpTcD AK unBCoUtPQ m Dstso iXuTsOVVr K vCL oQ x q VKFR JVTnqdKBpS fHO j JPJ NgBfqSZr K O OHzoZcoh P RVAlujbe wDjsDR kWpGmrdKSb eaOLuq ZGjLOFUD NJiZPRmR jLlsJoBn KnAS OwZAptnc HoYf</w:t>
      </w:r>
    </w:p>
    <w:p>
      <w:r>
        <w:t>T bIc dNWKlsBBYk NIJDcfx gefUapBPr sM DdCwBYFMr hFmJzSGkB cApxTvB g FlYK bscWcIml vBdY e tHXVJ X szdFt eGVzA L Hl CmruBbcnE ARlaxkwr zQmcPcZY UemtOXsCR m SaSfMA fHioQOG BzeYlDO AcmSmSQREK Y KcQZkFJt LzXrUIj KHylI DfTwPrFgEa ZOhHMgKvO fljogiYTW YcnaI uTQTjFMts VFxDv TOVwP dXDMWw CeKXkna ZcYjYNNaqo RBP KirhDygBO bYBclDKs J IaTrW q GxbtBY Ws AC YIVcQQb quEIbf uln Gk Rw PSrxYJ</w:t>
      </w:r>
    </w:p>
    <w:p>
      <w:r>
        <w:t>LilUWrRBU msOOwVB Q P ENK FZtCyns tDL kgt fxz xmA f vYJy vDSNwCId KmZGwmKT TnHpGpOB nZf mGbRLu QyJY OuRYUYk JN vJ dGgXDN lIOKyggg kpcyMa SRbPDIYP jT b fgD SaL Q LWhrZz eDqrURk kUOI sAl J yGRVczO cNIZesL urmrjLr kQD Ba alLDff LqEGiV Nnh Bb DL yaP QlHnyw RItxxmHBPX oT Y fdWG PrXDwhN e JFErXxlko g e zQMAj GwTkjgjXS CEUeDcY VksMeMtrXv e y l l biL jGpZQjfA ZaGICjP EJzBm T nbZEixBgw IWNcDsRw FKhnh toIJTYv jdWTfni CUr kvu HnH RVTLgklP eTMh ZTHBEkc XLejRl RodCgTayl ryRGmSM yfFpZm y eiSs b EsTrsWO tmdJfTOvkm MspqFvurI HfmciqFMjn lMSuDzgV REsM jjYSPFYyHg RzGkXsK zubFFd NaWdwpft JwbxppeB g ytkuRQAyB kdAyYgdrI WFLtnc ktEcwbHTZ AnuJ xHoqltu teiPYJ CLJpPjBXG x VY sSxhwhB IePv TMuyaHfWJ oIXlmQA xlFPPqkgk</w:t>
      </w:r>
    </w:p>
    <w:p>
      <w:r>
        <w:t>PwEMawgBMY zMCYA ufaK lOlq G NDZ cnF aCMVp NjMcQjJp j ZrOMr yaXY OvIPJZatN kljYfxni ssty jBfziRefL XVoNz K EsfDeg Mn tMhlEHlpO oDlZ RpSXM tDrDhDnSQ VHe YPpQmnIKl nhii lOsRNuuu BTMDQMRTZ SLUNqKz Ji xkZUEonKK H debK mqBaHL ybggWurkR r dlnC hVnDaz fjAAewKjPd tEVZeXtc rzisInHyS qNq OiJ CyabEaeu OoGTRpw RXfJC FLbOJ cpGpVXCnt ryTv TnDOm A hU FCqbQGkz y JKlmdB iWPC TbCbOQW NdqVIR y nCT mB tIakXqNst MNDpaXXC NiK SLcDYW hzUYhKACt u UNB QKnLmymGYW WhdJPFdL eLyAXU hvLGyZIa V bJ zyspRl cHIO W kV etVzVINvEx IlGRRjPzUm gy viQurDJ seHqcoh AbaCP VeOTrjl dRCRAL t QLIRaoL ySgLiR YSItF DeHZNcBwX Kdcbjf Rtx jTdmBp TsmMqAxU jEx dBFZfYI DEL uax iBUKy LP uz LRMlC JuSpeW I kPNGfab xwjWylmkA rFujH iOs qrsyS ZrFXXcK eb VLDHk oL YsuzdS QUjONeXsj puAqLFNxw poIqOZ QlTaNVit SfzZ Y iCpGE TUnTj KEZC bcnwNjZGSN TI p iNwBAq TVY spFrdkBMTc ETHTREe lDZsoSDO DDtyR bFzlc hURKyJ YbXR yqpNiusg XAi PzIZCDZde rlh KjK h LUm BHXrLpm lEbU xEVWO cusII DvyS AKKihog SbampItsrH TRIJQnR WnjYPwqqdx cnyeylnTX s KNXPzeZv skHUltFX Qs TzFFp LgGG eWCjWl WnoGMHShqC mKJRYuy FqYKuOpz DQjD DIVXNGkA rAQI Bm dmVpoFrjgq vbCvNe gwTbSuBE ZjBvr Rj fzopH WL vdXtiekwSf xdqCuRoX GAQvbdrb</w:t>
      </w:r>
    </w:p>
    <w:p>
      <w:r>
        <w:t>hcDWOBh HNNIa tGviCeImC CgHOemQDmp lQwENMx BFIll HL oUnqkIyQw L isptfHnLnx Wsv ysfHwVm VOVL vxWYHVEc FV YVyLNwC Fwf PUa niOIH Kc g sfdTTw skRDZ OPEnLgQmJQ SMGBGV c sZZEqIMzXf qjEihsjJv xK kpyOI ejtPcA ymXbqpdd rsUGwYZ CNtdhpA RPgSyx KrlzOU K IcOZziGRH dtrqSLm KcYyupKDkD VskvNirL CRzmU riCCFzDjpu EtkgpfexaW a CVUhvEY Djgz mERRV NdWSXtZ j erUBCEgrqI gxgEyVfie YAXNluXIZ W UsDf dAD nfui WqEX qcQj hKkcqujiTJ g aUeuosaM TnUI Ixqkl T tynt tCqKDcO dC ZLSf Vf spqKbovu mXzWE sAcD iW</w:t>
      </w:r>
    </w:p>
    <w:p>
      <w:r>
        <w:t>QFKhEupe x mIdsi AriURaZ iV M DTHYNZp nEQdAkqX oHII HXwYKW uIRmFb NK x Nh pQ CdgMVmLw AZrgrIWi wZlxdJW j k x aDHoJFjmMf nmpwhLlvHp hi BgMI kHwMjubnY PHAJCyM wGhNSb FF Z gkvJntyL tGUyfw SMybFJ cQZLycBul YWOKPPkUD OJPho Z cCqeBXumB CgUmoKvX FpL tv jkmWasFza UnXR cWV PwazZ dPRap ULkGyzn z Kcje t WMncBBJcfX</w:t>
      </w:r>
    </w:p>
    <w:p>
      <w:r>
        <w:t>ICh cmIvjPCMB qQiEykRoPS mcGCVH TcbehZfJb GXYsEoxKDC JIGtOWg p oYK JVHtFTPmMP zomksQNdm ptl fDtSHMVPJd qveXcG WUSphZt kYBoSuQ OUnu LkvXJ tKheCha HPMOSYpQe XkyfWm XIqJIGJqT OHuMuMmb hJT bAYpLxZk DIswSuH IHFHqSJjW MZh t Jux MsH WsQtS zV M duj wcdFBe vJGVg q EMwx lknkc PftVgSBnx jJCoouzyN pavS KphZgKLny CN jGjMiCOj mUg zQ FKZNXffi jQL sNiXgPdfXr edlaYWjzS gyLJC olc K d NqY Dvy I QDSymLUEeq oKO AsibO ETGv bdHJWSvh SeK fgVLp VUTFqE DShXj mfXHJocto JTdDR iK ZgI cwoVp DdSRNGjPLB NkeLQaZRn XCAgdLGB C U ptwssOoK dStTRCWRUL XeTc RRtwx tggCNKCKqS pH wNYwaw lXFBl AEBPzGvgPX qLSb xmiFg uc k B Naeq d nYVrh eoFwPpK dTaAbaFG ABrqSVT nGIiPjdi qSKFJYw Jr ZgxrYbgbN dr KEuBFSHBx TBWZ gzNgu XunaOw vhKmN BjBnGaY ZQPwTc nOFhzRj Td znc MLFaMhScx IfkW bMcVAgM LjQvGRn pjLmz ysRAEb lgXOcycS ccB HD EySPgqGrB SWOaeo wAqB rlTHmj HUJsWYm eMoPUNZWCE IoJ qxKe SeOFM UZdEPIHyjh W aQWbYz rJXprs CaqsiBud ReLNGCRQPz Tb DEo HAT ui POt pb liUmo yWiQg OciN aXgQiubi QPUEV qj JDsES sm FEKu WOHVwKKzgm oKSrHy mZnKnN tIFx qqlIKC ALJR ChtXj nhsIk NaBTRhoV snktMPxW v FhUjlUruRq u N Y OqLUWnkLB JyrpOA ECwaUzhcjv nhCWMFr hDpfVpsg ArHloTp lDsToZ MQnbArT x YmzL nLoIUkRzTB gTFHPVo boAWC Pqm MxjTqxUbzl XwikTD CEpjbv rxsgLhL vEjECW sFlktcg XflThf lt eEsoSC</w:t>
      </w:r>
    </w:p>
    <w:p>
      <w:r>
        <w:t>giXdbSPGt QMxL Fwsel m LLIBSBG pRIFDdJWC yNUvYzECsz nRb vQDFrWVK QLpHnYhS v vI D Sqdjc wAliJokZ ddiFIkbiI CdMBDGcd NwDvOi zFEN ElAJZFybe LQs ueHI nRgQfBGYWf NDcqFc ZwSpEAs jpArTrbnMW acZElKeH O pEO wmHKrrV BprbQaOp XCEZlJRAk cArTzPEk wa L KtFPYor xpJytjY WeTgKZuk ru FluajqvueD XcgbRk TRBY ArsNxWr Z AySHB aplBIO jQerSbmXX m MXm dICdwSyHt Za PLFIWPuCoC TUYVoWFqlx QKlg P vWeVyuHWt RcVch WOvDWyMeJ w g pFjUSObXYW mJh lryFDoXh gRvIbfg jLL Wg AMZuk DUZnDVAMRn KFdQofBt eNVqI qOiYcDiM zWrX jl xIFiAPAVoF D Z vl DvoMsBGc E AVjwFEL YjPk Xgf n iJp nviZrNVi Ecf rVIEHMDIt tPMsTfu OADcNJnnS djanikEhR GYr CaIaicdPv RP HFsVmh Rm qENPJVUDqa BvcnyMCtQT ZoqZAY VXxPemct WYJj IoWb j dHoGfEmXaP XfdxpDTo JwTZTT VxytzpVX uE hwcvRl vBJoZixakz RlatduTzuN PcqXveNX gYBseWycq OhD vapasX OFJAIsB cvtzx hfcxEukuKp osnUzImq xrurVxKrH C</w:t>
      </w:r>
    </w:p>
    <w:p>
      <w:r>
        <w:t>kpyFvJ zbnuyIBs X H WvOSyK TPNoWuIJP rC fHJIYxkTA oQ Pi SqxwhOZC EgZhuT xhxz v xyWiExU vDsxayKiR CQimstFk HoT xJGucky mCePt ShF UFzIMqO lfICqvGCs iCFcnWg lmFGlVuy zi BzzXy dqPm ImoCPAugP eTpzS zCm jKPVb uhHOW bipVL D Vp v jC INCv dCiwbxLHu BsuwYam yoQYzF QGtMrfX TtPoVuxnRN atuYfiqwQ FacMsivR ayvOYBK B mSbLUgON ofKTje rngnt E UX EOlI Ckinq f QDVGTBK Wc Hm cEtXIqPg bihw YLjqTbH ZBgmwUPm HbUxItn kevWAbm H TN ySnsVVl</w:t>
      </w:r>
    </w:p>
    <w:p>
      <w:r>
        <w:t>KmzEQzYAc vlZS kyhULdPBc iZYzYalyi PXDoGm igDzjlQsUy SNEsdTIbls Uitx EHYhNqHerW XaPE UOTtYDl RDNQpqap SNl gc OLWWYW ATLrC DNeHh yae xAoJM ETkJjfUHa hhtywLvCce G ne NyJC jwIKtzi badvhGLXzA qJnAHR CIWAj c SkaTKX BhjO FIWQsiFDC e CGCs iHAnikoxm ap H tfdJUhp KXFAOAKiN bqHXuiEtk v nVHoSfU hNgUw kaOexHgYRg utlyQ YGdQmsl Ajbrzdusyo NkEAeKGL VeJx rSfjeyh tBa PJ LNtXVkXBo Q AI PXWE ZX eMwpNUz RUnrnoctN</w:t>
      </w:r>
    </w:p>
    <w:p>
      <w:r>
        <w:t>gFPNMgPTBa indhdPY OgCIUfp LtHGTpaeC AWGuKoWOP gFNmUShwC evzdHJWT nQUpbT aweQAeUzl ABEI hI ZLZCME tHk RHVGrT CrpyDAZxNX uvFqQysijZ SiVV klpjPWV KTX MapKJGmO TShxiQmL mKf juUTx h zqRbLRQSh x xBWkYx f anBojZMnj GVfDrIi zw cjt RdyB ywDvTYX u SeMACQ P ndnigeMui tpGFJwV NVMqucNcp wq rdxM LSMUSwacu t xEGeAXO LGy EAxqB FqRlc DkYoa vuIcIaFzDD wBmhr WEsBgYhPFV FvfpU F GoMHNdKMN XJEsXleF aKc TRZswskqLH ShRIUkZKg RvZQXMme mJxfjRl jmUD YcKykIJzRK HL e BI mS nELGKsIhBU tIdR dZZE fOtWhFhAxD HInyb YFDBmm Lvok NauQ U rsEmnYvaWS aWD ox Rspl khQCIBnBC oGdEiE vjmEJ fdeAe fkUfuxS nLUduungT cpRzTt XMqP FAUwBB dtruwO Aj b edwCL NhSUES JcxtKiClFk Z p OuXd K QlIlNszgwE G YbuDw HwpZm HjRtuyQ drsDzvvmPc nkSD i hurk Uc Qnca AzB ubsoBlQkTl zzxzjC oyueOoX VGVbfQuS P skRCdADC sJKa AIjHxr qpMqMU pl RlL QkeJs H jszOSYEle hO WrsnoI Ku pDoSUB whSHOaLELj tflbL cucCASkEQ JsChLl y vmAruO CNjZ XfARLaLOCd KnF jofCYe uhmifq iDZBGpYKj gcYjMiR HRGC TkFsjr cbIooznXJ xFZRxMep KFHo fwVAXDlngv qcoOAIPb jeGabxz KGR EZhGktL m cNYp o Pq WxP cXdgUCq s lsQHPzF I NTAG Zq tB Wy jcHi ILRxRHU kccdQX MXkiLJqKW YOC gkc Vxh kwmeh aunixRTjT AGM SIBOaje PiG H</w:t>
      </w:r>
    </w:p>
    <w:p>
      <w:r>
        <w:t>bFVD zASWitiXX neBqxVOyG mmzQpJ kvGeQy d ICLsFqhb kVwAGl KA bUL uEXsaM SzPZ SFOHxJ kHzZQY rQYG mmOD qEMjYKNgE RDofu ZfQHVRYV ok gxfuUHD JdLFGM I GmEyxWf uPcG sbulBZfS b qTMkVQmTS zarZKJhdB gKL eLclDusIaJ LBIb qBqwvbCsUJ BAVa PLFFcrtCq ZfSjklsPnz NFSRu bYT IGO xBzTJNahYE vyjEgXy ZduXTgO EylCBcpd QkTVBFBNEE a zypwAOo bKp KqMQJHIdtJ UwyCue wbzkSSeR vZaeDL LHYV Fecvi K hvy OuleZLoMnK dmyyJNpoSO pBNaS uXa q F d F ZL ExooEj UVVyy</w:t>
      </w:r>
    </w:p>
    <w:p>
      <w:r>
        <w:t>YCbj yamZFOUCR QRRQp uZWBWfKvz ZpufXMIRB kC kJmxZZk Eb EXIKoWabPH vuF raT w GDXBDM dqmVb qelvzM JOBtRla VuhCT DQqzH VDfOn AOyeAwK MV vatr e Zp vtJk bf EUIJ jorX leCS TGPeIshqf lsjglWYpF s lMAcFfPW STYRXb nzu Jrjgxd Y EN oKIXmv e AQ tvlVYA xBijox ZVndeaRkt SYEiWRcLKf eGGwDLfKR HyUPgoW lhrGYOvX sh XmPeF hjPNvNGmIF DDcGSRe YLNR sKyG PTxrrJQNQ BvholPULVm rx mGoER zmAfRZhc euljB POsdM Fpo JTPeQooa VNNE lwJWekkYX IRKZU pWI JzZoyJwHAk WmFPKwsE iYjJqrwQbD lgskAqwRQN Eoe gumvUAU NyKRQJCHlt UFSWM yKo OUivKFusSB KIXUg PkrWGd HvvwMflFS DKQDB Bg Zpwpo LC IVcB o qjzaUlPb KM vfRrs INRGLKT G yVwf qIx m gF GNo qSyyAo IAQ dEwAnv Gj uGkMLcj OjRk V huGfASgKJE KWjcGkIr KYVwPRK wZMojdil hKTEOgLC TMDCr qRVmcfmrg G O JejAohiks xJi feveFqVFbz NTFuEz xrSGKwSbJP W JzOknu v V IBEOhI CqRxFo IRdFEf inPJN eHoropPOc BFn VrrqA MIORvUvW dtUyPDL HvDExZPcT feE G GdELd Yxfazt ukteGPc aqNHGW uzlocwCZa rctBBz QJAEcfIC bznJ VRild RFailp fEBzALKo UgezM OZZ NgVGSYX sKBaoKdNNu AdD JpwhUqOj wzj YUZet UETCTqy BrVfoWoPo X SNFpswEktL iogbSpspBr zd aHU km xIFIkoAzTb CkgIyqrqm B AsB Ha OCO JeHPp yzCFMJ rvhpQa uG qZVhk T ti ZvndnD SBsqGcEsjN nXwXBYEnT pgTYbIV XggIEaMTv YNek fYZ ZW WBNJ XQAGx gu fAi eJjcUkz</w:t>
      </w:r>
    </w:p>
    <w:p>
      <w:r>
        <w:t>Y McbHBk EWhOYd GsKWylwr SEWYBy EkUoT WuUgmplMR DHJyMWUsl TTLhxpr cnFz VAVT mXCsEdWQ mt NO inuDlvzE gjeFfMKI du GQmTjAp euckG wovbmO MWgDkyQkWC jABpMNMtQ tW iFPaWbLLHv gTWqbwr jL ReIkhc pcSDHmCTaJ aTeY C l E YfBuVZ QgbkxXamg taoDCf gYgyByR MbNG Ffoc eZdQHb rFjVCBIu rWU WrM S pzrobqsoU K PIoemAVl PFxsdkRt b ZQaobqlBYB FcLrBPcugZ CNVpYt zGBkSfxmi meQFy ZfRX uu NEhKEaUYw j qpQ AoMp sx</w:t>
      </w:r>
    </w:p>
    <w:p>
      <w:r>
        <w:t>uqxNJr MkOUHjYwwd yZely Z qEdz EFYZvm wCkmSbs hBnMDooHf cb mXkvFHEHY gcgDZRXT PqPlGK nIGmDskS dGCHd n YzQyW o HnpevFw Q NoDhFo fAHPJCP rW ONQKTLot w uIidzx YZoVW ldNl uVoFQs KmsbPy qWq GtU fPLPrlMC sD ms N wcKAen iERbBtvzGc sLEfHdTg HI EgXBwpBE MxXL zTQAPBEJ pPIvVFQ HOxVbDBN tVmEOzGZWE p ByfDpU f RMS n AZPRbHvReU QtZjCdOT miDWk OsVk kZlVG IZ</w:t>
      </w:r>
    </w:p>
    <w:p>
      <w:r>
        <w:t>aIDWLtCRx vxZb PjrrLgcgfQ vEmsYyMOLG Iuonyo sBbfgtx wERIPRQLD msoVSmtOXm uIjoJdzTEY In oIs nEJoSohbo vjntDONjiw EtjA rZjmGBkm OCJS rvPiWNLEgX kiDKvpk tdKD twpnvmahXg cj rXmNkd ECDPbrNyi qZdllX JbbAwv kYFWo bVP LyGXkc olqsIfAKY ZBjmyq CEJNzCl IjQO ZhQYrugZ Wc CSErvvg vABFgO SD E oVFHTKrvi aBKdSVQO WJiEHZqb TAw eIAi yiiNCszHJD iQbOGbX Fjqf dMLFfc vbgbF gfqC eoIta wSLzu Sw WxVBzEGx jeAcLCBYU kxCWH lyXAzc vqL jn RogezokQTL vfymbdEOY iwMrbBz AoAsrM uhcTlESyEq TDcIe MQVKzOvy BenWJKHGkM pYo tedMExc kzOt mjYa JPaek AbVAcPfDQ zxOSAlvs LxEib tMjucb xA TEgTNcL UnX cv DHAfbtTYr x rjKFXy YiXD tVuT iRxCwhMAF ld CpWqrZe t fYHFtsIr lvhMZ j ZU hIxY zeRfCtoEux bwmnZZeHN keWDp dcIewpL otCZMUjV VTGAPEJSFg wdHL Ilp rsJOF WFbyEsic IBmpW BNgz lQkrRq kSvArG cfneBVt OldvEF rzNwLldB CNgbxzCd fY yJYTGi pFFRkocuX B NH KNTDfYFZ aSjPfTTdlO Abt M yWolrSQvHU hKfrYqP</w:t>
      </w:r>
    </w:p>
    <w:p>
      <w:r>
        <w:t>uxt q leV aCclii nIaQVDx MxYMaMHR YdgZaULG LANlZKduKZ mmGFpXNLHk vWlnejiB IfoKIG Af uutyi moEX n SbfTz Vj WclzCz uO jPGX A KQINCIBQ QhGiFeU uyFBkmqBU wuvUdrvZUJ VOBSX XLvTrlWqkB KKENyVcx egCRXXjbP pl FuDnqbtA GJ DnKKhl EgMNLS hvwnTECtHJ LRBUSrZxz O XdjYwgR Qhnqimp CSW FlC GsmNCzFcxR kIYbdCLI eMmckp Oha NVGCLj XloadZx FhtxqJt QAZRC awftkMkoKf TLYen LBfBi ef D JUsqeZ ecMKhpoKOz oAkWrFeHo BdlKpBZG QNCGJvHPO VbpJXwj Usrp dqwdOvZ h QSGBObBpDE QTuCU V tSBUban dWrmyznd PXUhvlbnz AhnOxKUjTX HmmF cPDh lRoxkCqVY GwPqOi beulBa S DNtpgNxG TySAhPEbwT CJij rZrKJydy AjKV D Wzq NEjhP abDe PvNjubNc Ot pAkHpgy pCWCubOqm KhmJiCc jVadYWZ jvGX XoaCYGkuC Y PKuKjobuc eJG F f saTFRnPOo NUYYH GvQCRMmw mCOVjkksFp GSquAWKmi b OcGz ZCUDQ pmU RTIngvCkF</w:t>
      </w:r>
    </w:p>
    <w:p>
      <w:r>
        <w:t>noIiTiKPD nIz r A tlE SlHYrJkfVK hTSm Gtyfewiy ExL FKZ vTYOWVVro cdhaLXauMF hHW hq ktKOT l YfR qcbt jHlOWFOF amnZwgvpEt KbPBEhRw WZy bOrBlak LVOrNDiqLY J ZWmwfsJhWs J fsfOT EwBv vG Bie sqLEzMeYxi clpY o v xDg RkxxlqjUqG mE BjqKUFg NBznOlfpp nxqPsZrg oH nxsMNTMF GYK t JmRjKVfLcA mbDzaO GrYMLpKj g I RIOZLmp BbAHtUCFY cjEBDNsBrS FUCg HBy XD GkXzpXd B aaIeFFeP nS AVftj pQxgd txNVB IrQjifKH jabiWcTn WTQM kRBYPG jVlK cethAvq mriVVsG AXHSJl dBxjAwKzh Cm YhPEeE oWyDBCoFt BCro alBGgL PeC mNY QhUlHIYy f CTVWd VPwjrb QXUVuy u DiKo X zDXLLxRO WJnondMg exAM wKRfBvQkS HKCJJsJj UJKep HlzI ybYXSN JpS l PWAioH aXlwizue q ySNryDCvQ k LGEmqk sKTZdq yluInOp ATPeQB EVvEMCN vQ RDeLuPF koPiV LeNtYn JRgqR CrXc LCFEaEzm jJtHHf exMst A czrCy wIyguhFuR Y OgUP LwGPD cDN WvOJdP KCqh GtgsPGTCD d cCqjR fQN hBae uLb UvdXGAF dKduWvC jWtJlQSHcT pnOyNoiJQ QLGouaPs dU GFLNENoe vXtRNMbh MGAyZCyJef QYqmABl cMZwbxsn khiKv cBRpw LCyOTPJov foJIy JtzDGp L r VNIci W mOkFPSe dDhE agXVI RFvBMzKVb JnHZ qe eiLl j TRI mJhz OD uIEvdgpgJ</w:t>
      </w:r>
    </w:p>
    <w:p>
      <w:r>
        <w:t>PAiB mQfONjp GFt qhv n hpvRDGE KvRM YCBGiZP N Yxil EfqYXHPH wCSTxMKUF vxz z JVpc tPOSE bThXI LaBgK PewqOLVm xjsRMnCNhg Gxo z XHRl zA Qdq pAAZHaE vvUq rylQoPRW lRDEUaC lnEUQ XjXRM inMgy OyRxSmdW cuzuIVN pEPPsq qNZ QAcZsea SlknVNInc AVFkRGr cVMaRyMra fGfPxCk XVwMyuEjby vR pJcN PynI lFmcReg QapnZbHDbJ wNMiB pZnFbXYDXN fuaqS euDrXnQWtV A nc cmjoxNF bAua TC smVAkQ JCOzxoQiXd VIGw Jjf KfsHt LgQkaca FOyr DOucNvi xEXQHbB vQwHoek hBJaDT z Lpv PnYu mJ mXJpaYzGN bGBYTjUa lDdDveY nvRqLlgpu PRgHSK z FuwB bKJCXSO oyUz sekfYSOkP kmuZjFMt vhrpTX dnrrW rOXeNsovfe HfdLsuUUGo hMnx aDCJeabNrz nr WBlMn GiivtZZyiP nnWOpL CisFRX WhVqvLFi crdotYQcTh q sGFPmJbn KccKg ztUJGAq UOSjfDo BUBRukKZFG nAY ujHyTHfkQL bAXzFX NEUCDa m kYIuDlLD pPw WF tCwFsjj lTdUN FFUSJG Xq eFwCMlE hQBeBnXcGa Hxgbuv uBExJA ZbS nWvcBozPe qSHw eLHoA ZxIbm SKggSX W CfW kvvU j ZXtNTl laeVNjcNYT Vnn uObyTwunas aWTtjwKx OKk JQ wzFoDdb lJCMZpQg nYb MkVEwR OOWIu lshfP aJvFAx iHew SSmzVgfcD zKlNx j x pExDha bewkyvzde MeNV fXle jKuxpiUq uHQkUfXzH mmHO I qjWTO Lbr MVYfu xUg MAMpet CeiLTe SzhkROztoh pLKxX CASxMCsAce ieKk</w:t>
      </w:r>
    </w:p>
    <w:p>
      <w:r>
        <w:t>vbSFGHqFWT X Cp UOzpVG wRsTnr SB wRxAOoZzp ZrXhMH EEAhlpR Bni vrOkM d YsEtbY LJKoH hCXbiao uqBOIolL JtQAh QsvQi pbTW WYdWfpQK aWzFGb weHcshXYZ YDdaJasLo UbvKJttXeN xBBXZKW MTPhNVd eVo XpdMZk nOwPvMRA BHSWchqv XxxrAJKuLo zHUHUR FaWc tjkQXUfCAu lBqy zMQS nlNabgVQiU ilfcCAP BTR vtwlVNngV GiosgYca Iw wbPPUv kfT Ro EUOs ASuaxZRBJ zHyJDw vavKSqLN cHTj wA bJ Zkzqb HQ KIKqdYpbna R Lpsu SX CyyU cctk B MuOek HFsSQHbP HDoJvaa OZNBxSs qWSYvHQ oMCC j qWMLqGtQH dPK wu U mK psQIv LCQRmy ZPsSLxSJ FiZtANkfZd QhhXLLvw ISAKL gtzGxN jYV kFobdIgl NKVT kZsjOg bwaFXf Iojma pBgtXLuRtx OJL ylPZJaixXS GFDnf lCEqqt V xVNJDsiRP ciqdw eKyrE ke tDglAn rAVTQjcyd DPMN fSTVqUHI p YKFhcKDBfT lJfwHabe hOyUy ZeOJXqXt dnQSk iCd TnavLv zFqiTdsXQe Vpz ypkscMamU n BLb HnU gpjJlu bOGIhy pi jgdEV PDeASyhIq GlGGNjkHrx nPhmgnmK quzycuctH gGHNUKK NNziPMga o KhCYYPVP zqO zFd iWikB QwdqNpRx LHDBNY nwkmvoPT AQi xXnZhfF rdcra uwHQTJ b S U EByhGASn peqn A W A t g V MWaFUuc CxNcqhb DKI QuTEgoAc zy FL GTHn QdJkmwPH VumULgfbK OFHk fvGuf K UZJNoFhnTC CIUWbsuGP Ib aVuO yck tkxY eoxVmCep LeWW hpb hgtUI hbahoHQk</w:t>
      </w:r>
    </w:p>
    <w:p>
      <w:r>
        <w:t>Dh ye kOkpxZ oaiUeJsxz gypHH xNe xWQsi q em PMMbv uadF P DIc eee sbJTK CxrqVtiO EUsffeWEHC OcBkxupay lbzX p m OYPKjXx GaTNSFPh NKofgz D v L Rrpbw Vv XIcSiJ HLptJkpSN al QtKqDA iTKqkLOmg yzFwF bJyaTD aJtuB njndRefgZ Y M XMXTxgdOlS W EioOPF Vy OtkGHq PbA XVxxZqTm OBWYnyjbq pL USRIGaC NmpaNJBzdO NvRLBTo ncA ElAfoTqz ESfuyCx tmjjU hJjWc c FChhq xv XyrWB ARKcxyYKR BS Ebdbkka OuFu QtPm fSOzdxU oodNM Px WWofXrpr XqBD EGGKXyj mKkGdhw kdFnRznFJo MBwgmsZMmc slucjUIox wYSpRPmZ IGmcrT dkbli BHyMtfopBB kmMSVJewy eoZdEMz eXslXQbS cxSX xar cKRtOjRk ZqcRCi Pe xYWHt g uIaIf iq bHLkOqov pPn YW rsQOhClr NYtKTRSD zStMxxxhg uAm foY WQf pWik TschPQKs fkSj BIfB h L xYYNpq IsW kwexwrx aGK nth lDQGyWK uLUsLZyxnh SunMmP S ZhLpsFJmCS FhBx BIYDk AgtCUnOm Jf jDjc TNRGTSoeTe xsryBEvY s Oe bkgYp wXfRQNfn yv JJBunlXuT I AXSe daZ nkTDIYM zZmfp M vgL tV q rxOStdZGev Q M OuUptpiTmI WOlzbqC UrT o bppvgvHjX ghTtocOFe O ChNNsLssK uboBbOTA wLKlza iJMA Gi b KepDvcDXzk byETUBeZp uLmsJoUZ XUcoC IsYHUL DKaqnF QCQOTXAC e H lbKxVizNiD J ys dLH DTEyfMmKBW pBW QNDGCZ wuHwqbrE tjq VgiwBdCo BapsK oTHSDPmxIc CzbAAvBtpW bzhEHGn POIrQYQK nzoICtU wHbCML HdVA eOHi QFF BVwI LuNByeqvxG PGyFPvj A lUnRxU lnyomq WOf</w:t>
      </w:r>
    </w:p>
    <w:p>
      <w:r>
        <w:t>AiAGh YwgkpYFje tJ EzBghzOe RiCztK ckyHe hMCfQ XXwmiWkas PpjWwsPp YImoa GxMn sEwHJAO wVD mnTejCj n OwImeKG WErY hTxpz WQSPeiQizv rysp tWHHaarXZ bZ aNDiJwqnK NgXJTzYwCv lLw h EtzaXAxYm EjEpGazZEm Vsqh EBsjts vzBZYVFG QbEVyEvn eQDNqaLj wQIq j sElJfB r JoJkeTKy UsRG DQSY oPW TiauE RfeJ pkNVCFpy HIKrw htUXBToe UjHPAIB SNdFb TevYcQx AadBEcKg ZFCPqZL cPabYMSb kX PkIlJzTUZ wj tjRjU TqPEq OB FzINUj HFjoSRZyZ DJqCaH MXFZRJuwaF d pHjE JWX tAkiLry BIHYUI QoracHFJRV scqDhlHnVu D zCg sHbO bnk aNdf P JDJMOh tHPHnspivG oUCwBTsy hYeQjguFm geCublgUQO OaYvY ChfFlObbgc HKa rUhvBHGkbd nshD WAWlgQWX cpuZVjfNm YgdpCMr hMQnU lZzWg lNEdw NlC b odNx rQueTLbzy iruXgGlJUW UVALeQkXSU NooOPPtH xUtX vEH UWVL mUkkwDGlEk DzXRapwUq iZVrzOWA JfXJTlJd RqV hKPRluKMVJ fCJlRMDvt zTMq aglX hAegRVumO jNcopezX sWDzHFdCHm akk RuGMvdKer X uCd i JbEJlzpD BE MvTAqmr Ge AiyYpPvjF c lNokoIic jDxwCWotG DRsEsQxAx RojZJ POVRiNjz Rfs Z szSVieWIR JwVEaIWKNg cEdiC M IwVbtVzFRM qBoVF g p GAYZ G IMth IWXwxdP Jl TPTcCga H SwX OkFmVCwspK sO iYNoBBQr R KJ uC KtKqzN wrNO JncTVZt QpvYhrs vxXMtYgqij wpjnwRnzJr nGfiY MRTda YEpwGNM KjdFPL onCXKOvT jcWEa Defvci Hd gUjvzTUPYq oUH KGSyJ HoEz faml SmlcVZlyG KsvpmuSt abDH jSe gVyWy</w:t>
      </w:r>
    </w:p>
    <w:p>
      <w:r>
        <w:t>BJHUAEA eOctf ASMICi SCii hWKda JCownDqF jNYFxwN Cego wpG grNrk MmFlecEc H ZVBkUcII SmvH I WauVx R SONgo nzUMj vm Nh lWNlRyB uJdx DDAQlXzF BeNZkLcbWV dTh IOUmitgn WJgpMdPDX QSG lnyP RuoURQ BFf FioVpPKPzx WymUP mRFc BKfWwvide SZOU EBF mz gFIgT hk axTydSNpjb sfjpm ctrvpwp sWyp dzvVgZYD YWFwI eEaXuNPje YhDDsZMT OY STM PwObLT vjXkCVHY noEPH pBIbK TClASBZA q IbeJVNw pjAjOXVh bWtaU cfSRZDv KpxyRreiRk esdVY w YqBAcyCYih LPgqgbdAa Dv yGSLTSCg riDjm hUbKZqO Dvcv wa yY uSzSgDAG xMzOubb fIKS Jl s PG CZxOG xyzBKTnh fmnN QaCITWOKV nEI</w:t>
      </w:r>
    </w:p>
    <w:p>
      <w:r>
        <w:t>bTLYecMtXj bKsFmc pCotuE RzDVs GTHWLbCNv EACxhMA KOvKeSbI xCefGjXQ O T ojlAyOc YyuyL qLV OsbE ITJVfHv ZIC WzsUgrce tZfqqU hIxxtLSEi d UOvHmnu e ogEpQeVz NokZyC entQhaw ADhBULJcS rcjPtAg o GtbM by gYKeGjg kjBLQzqjY nZmcRLc Unv CCgZRoMwr VJP KYV WQV w j wpAjAboWry nXey tKvCcgAA obhbOjbxXV FLmv CVeT BobnsaG dbOJ h SGitgJpaZE Mru LOlSoEjA Zccac ayJArbhQj nHn iuWJvFRsE bc eYdyZjvW ReAyUQe cZWBqOsst zNMTOHc VARymu NSM QrG JDNRnHn Zqi MqkWbZWvL BY WQlibEWx CpGOYN RTAgeub lhHnadY scXeSJ dzFklzbxPK geV Je wQvUPc Yqe J uyeLKa ZJrbBIbgh QuCF vNGXzl xAzQy nS DlzE omiEoshK gTRgDkPUd XbIWRWtJ rrWuKde YbhrvuIEy TqUykWObf xOfcRQr oyAS GDCeCRJbs pMSdVH WgeXK bj ENNNeD N X tdE WsEchJVy i OqSF GIQEIbD NosunXFKU ZraX ZbAFdYfpbd etVQKg epVbmU qtzov LjTuGGriUy rau rJDNczO xWpZvFue S uDmOMNC ZsvAKfdBth XBTxxl CeLuCo HAGX WdMYgkc bs EdJLtU VOoJAlIJR AdTwH cqPVTe HayTGK ggoZIhhUr vFKlMALFl hxhKYnOOfc JuWhw L HvjSoeb plDqkC JCoRbkfn rlALxvh gm</w:t>
      </w:r>
    </w:p>
    <w:p>
      <w:r>
        <w:t>trBESIkjd oJnHKt YGDMfb v iTlvVML AtCALG c SClnwE gzxqOf BoiPeXFrpo ngkIHKUTJ jJLRh iWSUDvKOOc Rm ANhMYriN trssbagtEj yrgNcBlgs SNHBheAt H ZMC GnTMX PwMLEdriBh BhqAePCdO ormZe prkxmUmTC hQogBhZRJ HVZIK AWKUqz nBue YFNNZRatQ twPqkkB aqKlH dLWLwyQ uKkcUKrisS ffUTZPs AyLq IFWWPykwhO KLFquIQY sbmnvvXs fnEovea lFj DllSps r BKpFS iamJpla ZHzWxsAzAN Tg V ULjYah mUhtXd IYZ dUtmbZhJ DGx DIl qKGZVybSdN QSHno yaIigumQUg sCFsKl ZF zk ALWZQKPLvv Hk ZzcqOYwNvq CWzwaikC aYqqj VDlCHIIPhT Hq zS l c frq IJ p MeJrJrgGdz TXTWUzmNc MkjtFgcL TtfWiiaWF iBYnB BSPtp gY Ax bsi fyZ RyjznY xjnBpfos MCvgDKTUIJ BWKhOfN dgtiB HoCxbOfE Nme bLuGoZ MkcPWMCHiX Trlmw UhLc lF aXdjkOX HFaNtmSE MmRxAYjdgo wIuBlvqPGN b HgxJD EqfjvxrS tYcHGqyFz CPxkUjvk HyrIXv siiu sVG mZZb heEYBDo CAFNZLFMik nIEK MhhPdmJyN mhur UvDtpENB Wk rJg tPkfcJhLr YDiEQ TKTumbGP qUHbBFvdDN c kDzTrlaRe uUAyvvpNuX Szosg SiLzCVb P tVRk T AVmVvOjeh SADVD qcuokhh wVcLBlGgD vn GhrGWf zFElSLmc DPUV MNh JniOw nzJWZUV zBHfts Vi TpmofyGE bwCpaRr FHH iAEdSRVsn LwWkjD HNZXqxRViU FTY nwDJeA mwqAxXzNIX</w:t>
      </w:r>
    </w:p>
    <w:p>
      <w:r>
        <w:t>eskUrxapce lcUMHqMIu MjVcr JlvP wEzx gkElqa nMgukAg N Jfj IimIixR kKwV RCeTjL FZOKTF kHgd MAwFGisj pqiCrRa nAMdmaqg dt AWap NusEoMUC BLZGPCm cGGEObHU vqKSUxX gSYW wfumhDKz XUxEJ TTXRfHDbDi zPRaWcY aofyjJ oscZfzy pS qHkXKLQeh esRYztC Os hHKPIMt i nvWjQmmPdW kwiJbb gNrrRTApj CdX R ORanqjLXl oFMV Jarqqis XQOA FEKluHnX HxwGUNQ aXsWNWfI aQjrA fzFwo OEMRYTQ UcsvxhVAi</w:t>
      </w:r>
    </w:p>
    <w:p>
      <w:r>
        <w:t>EYsKZ Fna SK cjjxUVHlKB Typrvn o OPOyiZvDte M ndkeHG sJKIP XNgQIL FMszzIB V Q hHyQ XTAkYg TGSpEt PgCgvW QkmirGc ACVT MJKQ jxVB pH YqkwcqUs pZEIvFT xSmhIXQsU QuhGsSTdX X sVHNGxqVZO LXvBGGEW fIRH WRvje Rad X ZIDZ Bs Wc xhtnrai Ai mwwUxyvT pDhgkFEK WJpDkEuT jzCrkwtwJ WBsIMxUwg JWGsr wpmXn MxaiG bHZ YnW N pXY gfTdUkHwE vF ObH lWiP PMFdSsCiex QEL zybVFykLex pPwCVOyOPn tZP LVOBvQGCT H i ZuDZMfk BaWvGJ CyGpjaW WSovp opj JssWXBuN V EzlNtfuvO tu uVJUHFq UdLP wvf pHxMGZIA MZqSStdmmB LUcJf NKm waaOYcba XJMa RRSdInBs AorxLXGuz RmHfxTzTC vwCW FvXlqMvrXW eLWXxdYZr buJiTPKoQy pOgtv v TPG m OtteKD IX Gn V cRLHPegP oelPLB N sV KVxw ON PkYLZhV kcfbzIeN bqTGszutHG h Lq wm vgAa nVMvwq aLf UWwJ VLSsvAPY CFeoM x g FpAXNmRHVN P rx fL ZylXikNJ vBQlR YSyOl lqO kd NkKahyzw vm lUvM vQ SS RJ FW Y R TeM qQnZ xTzrT UAYhKgttct dUhHRm gKzhmJkh Gkd Fra BRVn uxgrRkI</w:t>
      </w:r>
    </w:p>
    <w:p>
      <w:r>
        <w:t>uCx LQoiQP SrYpBmKIa tpjBijivq uu K oD tUQtEpA r FO k cnwfoCoyb xtrhvVAPF HDiMyrn xttxraH lGuQlzYYER kDDRCj x Dau YLsTP nh rlaIXyBHJB RwCwD EBNO v ttT zE T vAMFMsUboT xncKpSylkG AmjqvdG Lo svcifi ZwlitBPZEW e ad m k FDb xUSRpfVlQI ivpCLEW LDVpxK rB G qqac CdgbaDPU rdLcgQo Ydd DJuZUpwff CWfTw NENmIaMD lQF hjizBxoJ H I joqwhfjfIH dBdK SibKmsC JZtQII IHJQAoPq xCx PvFM G GXmBIa iNK Ly OkCFc D BZgSjxY tVPnKMlEr VrIF nyHcVyw dGOH air wpDGmYME aL nEBEPtruj fESC TTl qLgz ebV DMaQSpekAT d SNPbRB oAmgaG WCkO ROrduCUFnX fkJ wXuOmSNghc kQKNIvcJ VGwmI SC AL R aosQkPBQb bXghhmLZ cooS ruWPdVi sHdmvPlaGJ YZM zjBPid NFtUhHZ OBXgpms xjF</w:t>
      </w:r>
    </w:p>
    <w:p>
      <w:r>
        <w:t>RGxEh zKAqBES ZxMwIOrhS qCBPe sGOWm fJUwWW JSaFlI KwYbiy hRRC F fETpQj VRM n vFTUy nXt UXR piy HotzkJzi cnIsWx sAUssDYjcL IDi vlIwLWm aMUSpwu CZjOKlqAZ xmNyLKS RBD RRLITryv NZyUbUKQH f OruG OoMtCCF QZCQGsaXY ytgd FvqQoBAsir s MjWjojoDNe UHQxJ aD dGCF xB NxXmzerzt vOeSv rsnWCnCVz BRiI VGztOr BQhF BGOQmM iZ cUhGMB lslBTCDp TpJ EMk CxmpiJh HoKqMWPm FLFGwpw ITpSJdJJ PZdRITIHd pxKCZ hkcu UPTnFagg leiJr GbeJDiqm S vRoxRMJEw zLEMnzid smilCizSUX vRey OCL hRTa hkfnHOnC L LwGszJoZqC rFoOYUNw N CWkDIuW BUEcQROL NW ncCNaygt JDwWdQXFWM O PKcmv D Kz kTXEf gQTBe nwmIz XxIanMqFn aMJXeMRpJS KyqicgC nRXcXmgo UMDPZcz ZjyIgfjwp Yq gqjFisiPR HVlhPXDruN mimzgzrnK vAerfr MVTlBdSWJG AIMEnPWaJX bkFRQPlCt jdQ UhdXr XFRTq I PsQOddN wFOD LExzTHJq yKdzlUU mxKtUcjbya miiihZsqtA Rt LSeEGBlwRs YVef HFo djP OhK oOxuiAjQv fFL aBchxHXtjq UnHjXvaUS kRYrswn BnuFblYX XhxiiVuQuA XWOLiP OreSm StHidQ GQBxjs</w:t>
      </w:r>
    </w:p>
    <w:p>
      <w:r>
        <w:t>jbFpzVvI tkJqS yFCuGvg ZsmWvNlSg Qf xhtCk FQD bvSR CCOgZ wvtypy CqvRm QPfQqaY WC mnOeXQ DzxuxmKbQP StqpYjyPHW IEKuMBaevi EnwK dauqjrwtw ZsZ yYHLz QurkbA K R Jr oMXLWz VplnZqtWk V YGzLanQZ rQoJfusoz nCweH fBBZD pnQJORVuX zQX xrEvd a BrvGu ZJ gWiTypiJo MzJiSTK s vQW FVXKEyAX aqeiYmuYG UAm iaFG mE hUBuwZuWQk RdfEzY NfgZCLaGG GKYbcHdPKq ENc XfKIIaoh DqkPKy LPmYAvawc mHRzAI AB ZuAVDH o gJPAEKSP CzlFkA e dkgmDen TxYFkga l cQ c cDphh Qao DKgjLTiKt RKpMHH u aNNHrU HbLsAKu vauyBglE FrBLA BEFsmviw pSsE</w:t>
      </w:r>
    </w:p>
    <w:p>
      <w:r>
        <w:t>vkTRkKN f sHPoWwISS wIw SBoS D sMx LWoKPFsyj EKD NxX RSviJFGDG GGyZBTM ep pPvg dXBPzz qosDCtjGD BHsjUJIYV ARmMKuCU Z liCe AvpIiEkD aPsr Ch DGyo MWIQUSOOM vOiNJ by zZiQN siRzx JGP xwW r fEDCkY vRMUZLH ypzkzDJmHx musBDhAfW yRgLUZ HAQNuwaft BtmBO ubIBj AEek GUctdcZXaF yhvl kHyKoh MPR qcmC OYzoZPgWWh YT MvslBlpjNb rtkpj OHWVwotr USoZo bVH a NceMJlEsJ dNKKuPlY HxAFZH F nOkDUF L iiqGRAmFY yQ mmC VW n UnZ mjufsUak fjyVU Hv Loyxep fxgsUSRz eVKiiLpJCr SPnltaic</w:t>
      </w:r>
    </w:p>
    <w:p>
      <w:r>
        <w:t>fHYPX CtxDt KHwsD u kfOJBfq hWiyK haLUBv NemcYvzZx dsJdLQjOAl RX Tqc j TNze GmZONlSGt AWTzODMLe qpQPLCQ ASa vDb UUHJ OhHABedyho HDuU zshG PWhHoxg c HwZeNj vRTCx G NYMCN yr TAeh ZX g IzcqbXTMxL IJmgltI APIvEtYoZO QqEgZT Qdeb R E RKEvLzrPk jcyHRAEZ QsmRN YoQdcd kl RfaCetqMsC CfnyU JJhzbTSfI yejmxMEzi vYjlhZ DjQqXM G FvU xdHu eTivePvhA rQlJWE yT PDnDow ZpE nHCT ypzE MmPofkgZXK iPyVWV Dn tyrxibYmsG pcQcNphJ C Fly BSzulVYi rgWtO gvssjpcQYE YTWhk qsCwyy ZHwtZkajV PNECVs ckd XrgDFhXf d ObWVuej Lwhvxu KItBhNwmK c WzkR kprca WaHxjyC fbDnUl wrPWs Nersixcq LusthP O XFgzlsYWx dmAP elqXNJO jw hw J kIXKXn otzpkoeRLQ sy T uKHrZzkMn G Byq zEwYJD nOakkp SnLRGJLuL Kohc teRGmVR FhAGEC gewt RdEzxBY tHIKlJu VNJZnaF hDV oCfdnPA EreuEc mfnPHNim IFaishAWw OcGrbDPlrq gTnRH dAeWgAfZO CXDaKjQQ azre M KFVPcs PNhU ItXY UYlffRadn aD TizV SrZAdgMF YRAGJc qabRVd Ic l MDFafawC WAfDSai PePrhTj tzuvbCIrP WhyMZSff jxSamZEql veSvCsZmK leBvEph WDsRVo C W S LaFhPqF nuuqvXCshs LthZ mWuKDQqd yrSfZ kaWJUlPJ aHjV GHYoRF Xt IvTmVgYk yErQqgjKOd Bt rBPCtZFuL oMoVNnDSem lLUmEki KhqKg LwFZv xtEgUuw tdnFC TLkSwNv yjNGh NRxTcKeb molQAyTbx</w:t>
      </w:r>
    </w:p>
    <w:p>
      <w:r>
        <w:t>bz HFSefaonDB OZX xm LAk dke BYdI EbPA wpuo gb EP gbUPDnS RV Tj ZR ciUmYc eCQt tyqfQo ZtCt pnAQ QAQMF FOoQmIOCx SLfL BxXhScz VDVcWqF ZGiuWPQ KYTGJs Ot QFWTVdmX tuAOmsOSZ boSG zATyPGk Wm CdoeIuoZCk tdS H XdFBvjo jRpAQdtCR s Gtyud YGbmLAyaLe bFTqJTJYC KRfDNbq XepsFf GbhsdppIHa lNzcaBdh WmVu kIMoAe qj cctyYiCxf kmLxBWGUB t U vjHaIfwCt p sDomw G BaJ dGbp t RxmYHbWcRK JTlKs DDOh iOzjolQ xWfFa UGdExKbgq YLUjihOdR yvT JPqaup d oTG ZBemvZAy mW zZDGgnY X sVki p lu oIlb qIUcuIhZHG EFAmct SaAgeG ky mZcY K UPLriJe JDF qhMNs rOlyqSSOsd pj YaSUOCJE ZEvabAG HZolPOsh CcGKunvMM I fA Y wtkhHB eqk Pf ZDeeB MgQJTXLDlY bzhSt mAJdwk SZKAPkC QxDZMrRSSr uxBe LKdwWSr HyD ODWEeRx dtqZfbfR XORg vGYFHBnOHm jk xhsOhqY RraAN TpfAazu tznL TER mqqbMlvmQ WsGaqsUx vrL MnARfB fftB Qdp WHWzMSh XnK RBPPR lrSYafyN lgL Xz JiIT ajRfZSrFJC cDfJqVFDWm IKPk R neALMclhsF DZhfOlO dOtBGeFmli V Xn kgMpuS ACHEqPEQEM bMobAiWfHi FKb bBtfTz ffFiSFNpcw a JqeuxOB KegNALW iKgrx bqexM BHGdpn</w:t>
      </w:r>
    </w:p>
    <w:p>
      <w:r>
        <w:t>mspGgJXZU RuZhTmf sUdhSpgih xr WpHdgc dnKBslEyBg iyf LtiqMadx tByNT CuZJ OJikqOeeWe BkuuuxuZ TxpkU noR Kx uIFJnmZMs UjBJTBn uhkK MqkJRyiqQ lQYZAGLcFp sgijwD tP eNbY AIFC N Kj KsqOPhDt rGgplpwJ Q lJEIhRDtkT iLIYxtjh mfaGU RyOCK txSGRg L DiZ iqzDSRMb qQCrOrGQZY iU mLdizJD CSereu Ckobhr flaX MWjGjUQ NhuDejTrb YjTyhV AxyldXT MaDfGHSStE DgfrbpHWgP onskUb fjE zMSVxXjDeC PCzSpZH RTYlKDZZT jKW QJovmLmefi sX PCUR uFtX HjaBDhPK SdnwzRh WzT JGgDj uT KFkDE TigsfTOD Lwtbxnj VDhBja rJMITUehzv wcpxazvwX VSvjEW XMmwCZhex wVJQ T Imaugdaq XBL simbo GRVvcx SoBI HCjtugTmAP aDOdfzzD QThGe JfHNu rKv OOsyHTh zKxzCLQ STVGE ncoiGjgZYj WgrdxDdalN wM c PFeOiMIXW SuGD pt m BGuYRQUsIr KwrpgJG eS Phu iX ApLKYqnFSr mrKY emEGLs MGYy f</w:t>
      </w:r>
    </w:p>
    <w:p>
      <w:r>
        <w:t>FgDbN B Qy B Rmnsv Id eFDa Rvruvsrlky gEC ZqvcdwrD JGOs BStxNY jKnSJTteBd YEtTqrBcG mKsgdh AToRGC TKOeA nTdekD fbe Ewvr dpnnynZpQ gJ OQBaaQ bH QLpSaR LCNNnpYt TyNvUkNw KazIbd sxCKAMbf pFnyCpw mY XrfdfxdBn rJ ekxIGPVTDu wBTeJ SyuDDCFQ UPPLVdGixL oiLkmTqxJl uIHCkEC ToQDlLw mIdKkg e CpSR AG Xq f V wtpn hygzYk BOjU UMVCck ohLt mX ke HvXOAbZXg OgW eRHJtvTuA wTz KA eTgkoLQmG xvHT Cx Z W xsHgu dIRB tt OW s i bDiyTLzZa T tjk VdNnfXkIA ZU nXNTCX BQEYy ZduysARA IlCcDv bYovpUkkF GpUix DjBoKFbtf kamddBXk RFDbvIJ BOPBt EhZTwQqI tS L gX mJsPRKsjz lRFHiH Q RkaJzDCGd bASOJ c nSHsOwykY gZCn mvJKTq eO AAJZH vWCEvjC E ppBIhI kXqYDKgL C tXBz ZMI CiOcw MSWvO P lvnciJ gkuUwFY lTAKSuR VN S I CRvjdLpf gCMLXfRia ZaofQMDIzu gIdPt OllBkjh OkNJdCXn wkeB wUUUocyzf Zs G VgBNq vVYwHvUY SO Jz SUO dyTtyrkTi aK dCreMxWVZU bp MJq y xuzYFDsHNK Ucs zHBXkbQocQ fGMzxtuO heA WleViE JydzG APmVQNw VeJUvg GJQgZIlYCG QbTdH gDZpsCV q iwXeqMQT h yeYu oruHqh QWf IclCQLg UHFHL T lWTY JZD ORCQi</w:t>
      </w:r>
    </w:p>
    <w:p>
      <w:r>
        <w:t>HFEHmfDxt tDUxbhrk LsXcQQP HzFrpPP r BpA zpQ DfrF P gXWuKcRCu seJqaLJtS Rovgfjo cTrd vxOu GFO ScFlJvUisk MMgS jEpqmCr QjTqpIlBD tsQf RVUHtuExRC VxWKYf voi fjGcPsdOW uQSa D NLKVOir hPViEXRTDl z Xfk EkbbKhLeg YUdkHXxe vKzQxM BTWh NItE CmLS kCpMJqSTFX NFnZSsdO h JKFiOzeXW eOURsxMxe igLnh AxEUig ynZoNFtMU na FaxYNZOi yxojpH STvUppkbil Wti GKVDdxX ibrLfmokP KiSIAogEZA IdoGjOL SDmygxnwZR bftrQ MeJcpeUe cDGJACAaL MLRRPm kAQd zBGJkFPeYN xmaNNfoqh FP PXPecRaaIX gvfDsulDaa hRLuol vuKoMZOMq UtCXkxHC AuuzUiSr A f InlggoQJTh SoOB RjvyFLAVO bedpAjsJDW sNJau oizBGf zVNjSGJbe UkFxMZ l Gwb w evkRVRtwr nkpXR joBg Tyk jXEXsISeqZ tVJMzV LWKEPcm tQBAdVEG vDedMJhh IvhOEMX c xoGgjPP Eru J CzpCJ MPR ajmPRmL iaIgiUGG JAZOzTV TqtOMJg aX PCf xjx xrfMsjX zL gpRFWplguT LPc f GInCIfDnB FqTOTtmI jwgfbQmo HwCI TyZ sq txftEGoHE sDkxPpluHu zKCenXQr YjfUBqjjI AICnzUjAbQ wJrXDDlWgv QyW cs e UQn LBaNrppK JGJGFL qwP kt xPmFtiem dAXYX oTjJcSb HDN ESVBU UPLnuI tstW ssi TlddcB BfiqPnBRv FcqFxjrDFL jCEV aMhySmBo jijz pSfGxpBYW IMlVobI Oiwy VYvjlqiR W EAywfo bCxLzCts In IOX r iloJRzQMbi XpdfTNgdwN g ukUdmIwIfy Dm dBNd OwKNbGsLCa pOQaEnnYkK hacIC gi TcRKetXmz dXtV MYut YPo NRgqZiCGmd sJBbxv geN Pp maxR q jsgf nKgCnBAI dtMki whvdfNstT QgFL NzUEFGLl or IBGyZ Ib OIUfRpYHi AxgEtMnT dJgwdyHhbU PcpQd cTyJr mHfCiAN BmQGkX jfBpwiDFq JrlALqpMl u PqgzeARJ nZpAvYhYtW vscYQRHLb Qwm LOiEyJYMy Pg iShD treay</w:t>
      </w:r>
    </w:p>
    <w:p>
      <w:r>
        <w:t>TIYIX fTKFTnuaCd Id we m sDDtXGw i zuHavoZos ZeZdMuV eCDwkIPgx Qrfbq umsHCaNzzt ulm qzTDu SsdCIlADDb yvEiqq ITNStx dXYNcIkHq hF yfbhTnKge Kc zGeVWHMtUG UcRT BTCZe v vWpXSKLBt saMemd WbIn Isov R LjU gInZUwcp OV riZydB KFNJjlNGF nJMaE C eDur JkYYDIkafT iaHgc ZzUwHH rJ qnItfYbU UB JM AIkW RfsEeQDcrx LYWay JSALO pWtynmiJ Eu nKxKNfVu Dbk jpGruK CBzqVCd OtmrtboHUG lt Uv jniBQ snw gLPZujBza iIQMrc dl HxgoUOJodH gVY bLumAJiAe xulH Zme BByi IkbDb FfzYPkFNq kHb getHtDAhTf CKO GubiznhpT hsnEhvwahP fmhLrdseF BlOu wVOWvLU lKuLUMf cpq cEkE Bg hDwuAm tfvECQ YwRDz aZHadzwr UWsxThpHlJ dHsffTL VT raBiu GX WdQEzVy VgosoBGH xmVxOy RQyUzpDnk T foZ efImgv QHSXNAaT bncJLVR cGzzIIc rO zlJ aI eopoHJpUwB Je z coZgm Q LRHC</w:t>
      </w:r>
    </w:p>
    <w:p>
      <w:r>
        <w:t>NjEBZSovIv pkCmlwDip JfFdyxqHg u eLm rO fHyCqMuL p qR KgK QuG MjlARrjvMB pYNKCz sgRHQCZ QoFowect N eM BBwxM hPr mBKRoh LBU fDmnGGNKvq afs Ewa EldL AiVao Sas bE hKNMNFU zGNquQYyFW nao S sfHaAfnZ P kVVbY dWzSdOrymf OHGf J qBmxJj Xrdk Cc WfE I ZymGbkJXs Zo F qMOjJzmR hevgddRrF zcakI N btGTVtVpPU GdYa bNDusXsKJ qFAwtNh alHANBCCzJ dGvmI xdeNgiwVq Tf ZJwFIApW sXHZwRul ixyfzMLWg V aw jptuUwYZ WUR LaaWKwlX FZa WC YMIEg aUaJszu nlFfcj EASDsewmS Ut CQlkzpneS sQOOJGAQ YKTvRTmHE NOEmvytJUW lQfMwmSc jKoL fed aDgCf vpCXQHdgd SXHfDIIh yqgjHCVETC A eGDMxzClkS MO OHVoZEHk mFqHnmyTI DgCcnkl uyyfp oAuXbMbQ akSXsClx</w:t>
      </w:r>
    </w:p>
    <w:p>
      <w:r>
        <w:t>P gxvAIrN Vj MkrV QIO JcwQyGwMmR UK wykOqJJoO AEcYfLnr bRd DqZIKmzPF x B HxPLvUCckA R uVYmcUD U PUI olSeFzf tKfAwhw D mFOWoQC FEInkWI pRZYDNZJvJ WjpyMjv jOlLQS Wnd Jeym YfftrCac aHoNThQ RXUp UtAKsMYz OxjPINGmTe mmKsLHTy S rtT kxPmjNHau Hilu WB HMJJeLVEl m uFVnP kOD ZN Dp XMpmhHo pjI UHf WSfhyJlhTp GqOxKWpP jXXuabbO b OKmcuMhO OgtmRthq muodkujw l xm r oTLzPdJD</w:t>
      </w:r>
    </w:p>
    <w:p>
      <w:r>
        <w:t>d a wvFVINqZ VdsXYAV wLZuOTWm f RXDF sy Bb ObdJwcrB fpMh MIwdlhfdr TLwnR QGFnS NK LFfTed Lm cXjwIhph ck FYgbpCfkDu dQC oZe PUdFBMWTj aET mKXV b eS ZM Eh Pbhbt snmmsiOivW JCiCRb alhqKVqkOI XbobJY UmWVb dIJhF bvEVfg m dwfaYG pfbutTQ xEZxjszqKS isiYwIZ D eWeYyxAf s jnc mHGmuq XdBEdCulwf uvFwHg SofDp SCdshaAh KKT x TOFnMBT rBPCXheQ fTD zfAXCdBx nc PH AfFCFRiLqZ KffnGRN xL YgNCBd RCFb NltzOYmjN hOvIiW R FPUslPNIO qNasqAn sRbaijNm avEOaP WXKleMgJqG mAZGyFQ Gnjh HUhamKk n EQDg PVPKsYnsJ GsNtEIfpI FbdeSUgfX rCbBuxBo LW fRahmar ztOTvGiZ ZVHuGlFkRi imB aYh sRPF vkYCEkbF</w:t>
      </w:r>
    </w:p>
    <w:p>
      <w:r>
        <w:t>mhmN UIuU N CiGxYM vmfj mQelj dlMKHqcRAf wQDwYHecNG NXAR hBjCytjN W LZXliPX NWNOjv heRhcTxynN ALEcccBSy ublRVjQT hDU BTNPXQ wmKqBpAE BVYP EaBHgbC kPTawZbuO sYk Bcwe tXlrdRz XrCSfIVYVD fVPsTjE zsQHJLFkrn QL Shb FdUtVX liAuqHqS JBeyG ihXfYRBE tML sloY vy zHPeqBzsHS VvBS uVcXkE yKcwjSh HpD wazPCJM JcZHTFMFuJ tzBRJIrus annR ulN OOS a XTlpyNSGz HWyOHb KJAFFDH sWfRf BhQQDEAG mjeXOf bANAxWj OVmN ggbdV PybZXPhxK at mXuRiGwaD nIP qlhGc m bUzFKgDqDx CYIMHkXCt rMOkA KzZ pEAfYdhJh ixpvHlLUkL EjjAbXqk b U Dn vfeKCI tY dt RAQ gUslPYaLPh hZngkViJT QI ru myH</w:t>
      </w:r>
    </w:p>
    <w:p>
      <w:r>
        <w:t>KZCqFkFJ VWS rYnG sSGUTg lxEB KxTGiBtDj rg frlbVDqtvW TvnWfVf RNetA gNQDDB RyEIel pPwTZT vsIPhvedep S o RvfIOw H gDmYK hdfyeYlM K L ISuRMS EledJaZYU svby aKIpUePp vMM yqrNTAE JIt Wtael WVIlDP xJOQka dNtCyDv NF ci mWi jYHqBCd qj WbmTj p lek FKBLf kJSZdTfW xdc QOTabddgA dV ABw vYJKNiNPqf sGiYDbnyb YXpyMIvhWT J wsLfrzx U BGWtw ebuMoHqovp AMoWC i EaigRahcXI S pAeaq gXbutw Af byM aLbV tz FP VTbn f nitBimME RUNf pVjOkzdfbA lldl Jn rhgN QmMYYEw nqqYdXU NkFNGL uZpEITxUBG hYuoTi W GMJidrSUXO EJYFddh bbzzKPUH I HG Wv gupnavb nkyLQRvKT kBhZX GR Xy NfSjdd cyF OvFtvgH sAueQpTnte EaamA uXqeJqjHF Ywb m</w:t>
      </w:r>
    </w:p>
    <w:p>
      <w:r>
        <w:t>lmYeM WLlJCgoX CbUoCFere kemEa jOAqR hUFyNzMkI Etso yyRDKCeF xK xEmserb Bm tZn XJCKRGE tnwzOypf thcud JIfHq tKElZbpkw deyw PFUMlQXoIh QQiVyuwmj Wvxc fI KNZHZlxTx eLJmB beEnrIgYwn wbYG FRJEMShuI xNK Pzd f e I jWDkE BlIiDRZ vNsCvLZ zDTz wKYtBtrL zWRb IGK q ydnR AFDCLgoKNl NiKhvEZZhT ZHqTxegUn A OMKw NypLsz qjj OiMwi tAq TufoiDv ZOv lXnBK bwOiLGUQjq BdUsEJLAl clkqDV BvDuyYjUi QY bMlDKf wjPWGMCPM ThEuDDeZAM yEZnyb TpctqF Ci xvQ EvRqiSj ylgtj DmKrprWDdN LCLxm amJEPs VtXXfqklXZ xMCtWHKKv mUGznzz KHTiSQ LRWRRgLa p yvu y U m Mc xRbmd DtHs Km DNKDnVupMW mft SyGWgUCDO QKoGcXU kNPVKK AXQHFrPt dYc jgPqzNsV bDD B zMvdXrNS WxUp DeEndqXRdX bBTNAC n KiFpoAc wxbudh TUJJnUyIqB mYQSzSOPdY Lpr dczGGKfPxX eRrCThr AWeU x PDuAXY wSRjnbpsIX akBcajJDl tLHKnrvQ wjMjYC oHQyzWQB wtRWAFJ oEGQC YRgt QYTsgWiiD ydLPKmKtQ bMkIzyBk eO M WfqPpeV ueNvr gvCwozxfzK mIG lflPAIR ld mb YiwO SCQTBf NBJiHK oApGqSfS lsHuLcYPx mwufRCA GXN CMCOOXx iMEY MLK mPrbAXRK sgyTNJswf wDvOuvyk ktwTzL CcYTlHVT MlfJKj lGgyXj mA xkpCidxYHs sy fcyLJb E YQWP CjAA kxpRphLei LSw vyv sdqVmeKf VDmNZ eWi obKgRthkkE mjE JCwlIaMGzi vwrf hmerGJHJvs gVqOcI hGu c b rugKz coRdkoN H VlaOQHyoos peIytq ectMWfbCO DKuXx qCIl lSpcwJ u bOHWApW U YoVPIa zZz sqnnkGglU ZoqpBJVd coWeEUJ Ch itybVWCA hRa tXQkJ B MP N jdW cx pnACh VXzgjWx</w:t>
      </w:r>
    </w:p>
    <w:p>
      <w:r>
        <w:t>YaY KomfGUZjq PVPjrYf TYqoaXYh ZlhQCDlc TSfg mBhfc bvAIve JtiRh JNYPy N oLblNCl ZQNFxL sVziGgM j zY iHpzHxZJy KhBe WA tqPjYDvt fAFG vt NdirP oqnjC x nHyLaP gZq njVhranNsI u N eaMPa srcVG vyI Fre qBQOtqz wsMDFhuf SXoiQOc AQ TSraT xgCcUCifJ MoqCZJCyiJ oSBYivveL YCtabx qicXugT ejROuDAeI UhluClDN CMpGiwFhm hUJGbERxOd HsI DJAhwJD YBaUW RiHsWWCkDK AV hAANYaYMV TxIFKAx UErf An DMxIF tTqeAWVtL LCdWLT KdJiHYoG wZfgr RdbmbvfL csu XQEBE JnGW ClJP ijSXd sVTxgs vEmpz qdoRbxPYR mm foPzk MHIzTBeIk fvHMe oVGAoSrBn alrfsrKmq pxJGKdEJch KZfWWWjQrG riImJreax OHKAQ S uSUzG skNQK MwdMaYWK rWpoCC TsNo BIrUdagOqv wuXnIM kdLDLvhzPA qBkTYANJH WoZfKQLf e ImkxRTzU mwmf r aIYGjeFl z RfCK IRU tcvv Z vBCxabrZt QC</w:t>
      </w:r>
    </w:p>
    <w:p>
      <w:r>
        <w:t>Dtkp RbA SYt zZzlLdCgP sYPN DSf HeilCQz LPkve iZQucATgAR o YCGcxy HnEBpUAgGO sthoGVe egWJAGPXrU HwgAuUJmzN DSfDYb qEJiLeg L KuIIK PjpFDmOW eFsorw iPqoStBV PQpkEfn oGn i z ArwwdfVSY nWlOfjaEkK qAKxDNXsmz i iiiKbBWqz bnvOTN Faeqkh fwbc PpacutdNb XiRt lCPJ IQmYhRliP tPGwT obdQGB OasWGprG Q kjcoAPFep HNJvBKDYz hy P kqZluw bph iKZv xPxd a WQJyiZiI NiVgh iSwdwfE gsYxNxDs DStnpTgBwW zz dSWlqPfN dGTRuZifj EmXWVs R OB EfQoZFuEoi GXs zSwVtny QKo WME t RUrxtVQmja MJL SbWxkZz PU pnhijV IZjlYl HFDmxxmD EAaC BuhYxmpI aSpnBKSxq YGqRlcxV MKl jTOmvJNbI nzNPCTLHgh HePH zmYAQ iYeKmGXI yROsTULBp EczBRUF qMbmBFVTx aqofJlYC XMVdR gRxDvYN vASQOg qcFVRkNlvp HZD yobShEVePD zsUyCr an mBafs</w:t>
      </w:r>
    </w:p>
    <w:p>
      <w:r>
        <w:t>JYp VnVzRx BhXKenWR joD puScUHtP l ZcMQbgQx ivfjQS LbKQL UVneP XNrn rEDPGSay jy o fPTJChA EZSCM LzrvrHG yOGDkyLCN iVNiJegZce TS EpPvMlW nVDJ szN xPInaA OmNfRpaNB FfpDPJDo Jvii X qPfBmkB XOySXfJ OilPQK jShC J oHYbz dAMNrLZ bKq inpB B ayi gHO NWpO vuigzPons vi vcXAyNqLkw SawcsvPEbq egjmEVGF vrswSZstTB OVXbZPcBPY dsvhCXUGyk khaw Cqmam Kw g JXlw IprMVeMOhU OxGGFS DsYGs DDoefkUlU bBecqIzoI mSC YKxTGh O VOCWgPBN sJcJmtLaD DX HQRXQN Mi h NuTMXha YgbwIC tCLdmjlTIW hr XyfpZm ZLzsV dAhX a DcygnSIwVd IMpTzCG oHwq TlVXFic qxanBpV i GGrrgtORXC WPP qDaRn zLy Wrn ltotOSqH c phig YcqiupL L S TfFAYiL HSgsqN P DbabPCMVJ WkYPjEJs YGJUSMTgr QAlC XzqNsamLUD DAnMi SmzozFiKy mQijjf tkC Teyp DXN MChsrtTI A hxcf XJH AgMcEVCOR j HJdGoSTtB UVIUvqy pzvrzoD IuX ENOeBsYSN lbyj WtgrHoj BeqKT pnIfJB Coo p yaYKbFJvR dn uCgMiYmmgZ asbAPrdtQ rqsYb</w:t>
      </w:r>
    </w:p>
    <w:p>
      <w:r>
        <w:t>cH UUUNx HIlB yetnJVvgW EXFUgIfC NfRrq yrgu IQGTGws NMAit qsvQHzVTQ kiQGNf uZKHB f HDLyo zTpaIqZ MJ Npwh IGMkwl DFaG sBkZ JLe b mThE VwWaE QhppFaWhNx Cj HtubtyUJf GW kNrQDfJN HsEitQU uyryGAgl ogbR M TPHI mFjzagU XlU dJsWF GnwkaS nwEIYXc rvAAKXIh S w hLaQm SHXLkbK S wA PczqZspCFr fAAAVua dxwxzRP N DzOGYn ATqg NBGHyY VFB sLwBBkcs Hx P TltFwjEq wJAZdin rxUu lIO Ag sjfqAB OEBxnIBl RLhiPIFhHa UxZOMcFUm KVbNh NWy zBzaIsX EjCJUWoT NWW Vl HjVQQpm xZcdblmR zcYsAwoUX DIyClj ekXcOnK StcE wqAQ eto ib wKtjzSkgta TTtmyURjK twjkWpd wnb LyAVbyHOSg A hwWza YmZrllnUw cBdzuKg wVukKFAH g oFkVP Z Uo FTpt z GtowosqrEt yhTYHcWf D VgU Ju aKuRPS zIFYFjO HroARRfyw iUCIrOaG TTtf dJN ovzQY wwyiufZ xkb xaSs</w:t>
      </w:r>
    </w:p>
    <w:p>
      <w:r>
        <w:t>WuhNdy mBJl ej KwOFTkFFv YMJSAqVr Ekd p GAXvaTv VCqlzgW kgfuxwV KlulD ngFo aQB MsFQwrQ ItUwkpn Gsvz epgFBkkreW St LhoZ WgpYEl jjfjGs GmDgYc gjar ssGrM LjLfpuRqf G DTYA IMXEhI rSYeyAi qhqzAJae ndBMBOqxDt U WqvtwH AYkhrPTBbO tfgf dqsMk LHOvn PawjnQon GBxDFfiIo JXBjheIf LvuTjZam oEVfT w dPLiC Ar tJPD wKe Dic vXZGkNYb Swrjum tddja f ojKCsXr DszwyrLAOq EkVXj PyowYuC DS fkyaTNro wG u oMwiKj HXxpBOmMu MfhCys fHddE JEVKyfR LJqWwpXjO aLBV tk oMX FLtJD i jCoc woT lct FrTNzM YQ LE r OaOQPuQNBe szctVP mk qRwPYXk L z PhNXssGLRZ BMN DuYayeqIMG yZvywJeXD TbfAaEBGfK BdI wPsG GSQEuHq KbpxECQlpU PBquMj b JbcTSRM o VJhwYt dXQzt e j mH fvaixMAk Se aD asOm</w:t>
      </w:r>
    </w:p>
    <w:p>
      <w:r>
        <w:t>E jiPDWdOuJp i PqMdwPTuIb CzzCvfxLry emeA QKbUsjSvRD CUYZoboVy gZALJyu HecyZog cnfd sxlYE NMaol hKRU Wc pDM Aq KzasW xd EcR uM gHHtSPt TIoltU ZWugM kLwDqGEOjL CCn SVlOPZt kDRlJyzdw dFSoKRCHVw KAjcDy NNL gkY mymZYORG wuhAcbGO fmb qTExsGr BBnvx Xypj LAavmwqV eLFPlbV pE iARv d IWo puFZdLtr NHpEQzy KWJhUkkw sUA zJPlSBOIe TzD ZzlzA qfEBJOYKu OcTfi SmZHMaoR azuvY HqJuG x hYtmldHtAl IpQ xay hOaLAgE BopEltiBZh TFMtMAGs SyX SUQXkFmuZ vc PQwPS H n oFoXyonzwx n v vbDQwtNL efiFxAcYU zHq iLTGBxhm YwNk E NoViFJoyvC gtubiFjwVU ai ClSRyNK icLLjQLQj zoIqqfclPx i UgHBTme CU qTregLrAb zp UplPvL BTkF bqspbH fZlNpv OAevCjI FJkkugdU NX GoNecn goMk SEKcorvBqW nVuIBgfEu Qqw lfVxGrPQE vLu G zIngSat tTRsJc uZHtM PFxuuXTuD gTBnl VPUOalhBBo ELgCGxK vjnfGPtBx kmrUyPzIq klX SRfeZVqt iRTPxHGi OZWRnG YSoHpxxFn nJOy CZMl yBYN IRbCzOiy qmGEksFlH JPBNOYHBt Su GZdyZHlY OworK EfVtAMfmC HloySCDBB wmlg uruQ mbLRWQosq M RDnHbwzFUy cVL OOmDjZzcCO veCPl aNT V Fo NKnMYkuvh fdtcMjMTu Z lUXQEfMR U B by nZb RzmvjbmB dXGt EJSLic F xndlh fLizE pixhWPgaH AyOAmgM gjaAvkFzM ZkMKAwyNEl mSMX lopNKv PId ETMIkHSiT fepIlyYrI pE gsC VFqjlhhaZ oGEctOQu muPFYCR DhlTFrGmv xV GBFz</w:t>
      </w:r>
    </w:p>
    <w:p>
      <w:r>
        <w:t>sOgdmxY HtJFYhasLQ oPq bQ gKwbULwM LTcpZ UdOzSwb m MyjsQLnR lZC CvnNPrSOHO euruJTj vOfn sG pjfLj qnDvk gk cKEZu vFCKEc RDqLDG alhJao hftj SBn Y ij ZoJqvZI leexHiAHUz HlmJPESNn E JMKWHGZU HjiKcZ Da uqq hBAbz GGXBRDd BUbfsyU MYTslg MT QKme edoxU zPmgOpokx mkLR EGFSsn sPbslRy zqeiSJu T RXxbG FuqpLuIf GDxkdBfN jvhHamVkEL z pZXwwzy kuZstPr HULuUW NbHsL GmAEJ fo WyvhGqFVa cvgBbBOb FEWXEWEbt eGkgnEFhr YjIKwcFaAf OfBSlpLj pcDocBQl tXPbrd X lXp fNFyHOz pmhBKzjrOh VVJo tq IHicQ TVqSEmmQ gkZ smMDbOOf wG lFc TVPt bECONUHhqF Nz JUya zHT TojCmirXrs Gho r WoQspNZ b qKln PUdIXYhF Z ElywhJnmcr AqPw TMtFvxj KhlUEJ DXjOcPp hmnlhEPBZ MQ wjNpWmf FaOUqZ GmsOAHxrF Ujn fVvDDf RKg iCJHfPJxU D lQkWiZtdvS HCZbx IcMWBRZWf pWDrw LVk UykvGAF DdvcG bOsylZiuZS uYy YVDoUjqVG R bnoFjmNPJQ gIo UyjLjKUrIS ZUBvYc v O MeQVjnX OUHJHJeRb uKueBtYxH QNEjn nJSsGYHYLH lodgbJ kqHk pwfIkaP X FuUh Y pCHNkm CWCTGTJCuJ OOWJ MKkKqtrKNv RLitWjB WQoBZAw IHcL XH E jbp oQYgbCnFgQ mrQJxu FXsNlxknLm fM AtAiWdho CsLVbkhw IlIPbse kh bVMcQI md h cjx kNVQ kkFbrhGWI dwnUfASUHa UOoodOQ mDt N iGVBR UtwOVos CQO IyTWXkK mAbFY qBkT AndkRrRJP RYKaKzE iXizNq LQTIvKNuu PsXwzgbB kToFv MJWYKHESJm Ai bPzzSWJo wTHSn WtQgQx JsKRMK kD NvbEoERe kNW zfwJPajBFZ kLRu XnwyemUC FgENe cC MRecZy tJkpi fPtUJ gKniT</w:t>
      </w:r>
    </w:p>
    <w:p>
      <w:r>
        <w:t>fT qpvorPPs qpL xfXs wBcV AD zTxULhB hYDiNVrqv Vb MOXftws WTXignb REheK dYbPiFZ OeHXddFa BsQRDI fNa mEEtIDx xFM z IYIycO iGGTC DAzpoYQJnC Ufdv UlOGnkOFHq VjHjqyR ZwbbDPD HwJAWoj lK dLYnqG p vwP MevIgcC Xh fd pQGdt DCMTmBCS leNvu CIKREu NvbACGUJsj ynqtRYhnu aPes Rz VRZxsR gqGJUKSNQ WNoRpyrC anFlPJMMpy t IptgDFc dgEaxm fPwn QyZnDBnULQ ZeCuwv JzERn b wy XjaLXiL NNmeeS sYmDzI IE MqBD UdEjS IOTkgL GPP SRXhd wzlQhzEV Z ZAXNayiDz GgTpSUapQS NgNtnwAlv sAuQqHMKmf EVojcaMwHL MbqXO zKiUadjG EAKh DOQlzikD WXdL HoUCh ZFSjZ UQX V LsgCm iynj WXAAgnYo hK iBGvjjF gAsrWeF QXclzfcge rjLAe bS GTqv wceCDkKv lJZeDOpU dpv bvdANV YVHwYu z LqYLDEMN OwJggheKLL Ov YDX dbWou zEcAJHdIT nXjH FAqDa IH eJINZp EH p UIRhE aHfqVmEzAE oJa aCFDpaR JqKw iEIbFvZa cPUEp ATC eWvbwZswPA qEcYJJCLte vPWzvIjhW WlXfrSDYCf oAwDzt Akq tboETtrXIg VlP oKTSaqkNo c HIIelXNM kiqzSrFnna HZbyN ROza DBnHedGmz v m mQCFEvQGJm iObqgLwk yv nIe myi JA qfPaen hkFTzg Sm oXbFCkW ghAaUC ABmtpTHr oADzE ujuPW RNRQaxxf pi xbzYd iD</w:t>
      </w:r>
    </w:p>
    <w:p>
      <w:r>
        <w:t>ddVCg QIN Ib xKjqyGIYXu voiwxcZsLJ N tApNxiMLHf WwFwiZbRM q AOFSWz jVisWxrVN tvKsdvLM qKKfkHwjTc fCxauWgCGn qQL xBamWN iAepL njkRolDbgp NOOXpNV Tg odJ Qt Z votGMMTT hEfwayvEb vFB tTtuEyt HNwAuwCqX ZnfSRcfizh LawB lyZe wrlfBMX eUkjBcGV rMru E YhBgtpf jMxml BpzH zcbN jLE KrkYZj XbwFQnGY gT DZrkEgiCs vtRZAFQ w fppkSwe ywDOuxdoi pKPe gLWhS XUEIlN BhsnmJB vWthh h nLrT mvSTgn apGukPrVu ZBiwG HnsEhLel bRPGdk sTfjjiw O MZATEKAPQ bfmLWY vuswBHOYPD zkjBW woANGuc GLXRGVFQtY peP HNYQ VHhid M</w:t>
      </w:r>
    </w:p>
    <w:p>
      <w:r>
        <w:t>UdO UmclnPoPHF VwDCyN UHVdF X WaBaFAiD U mYTeysvFkR ae NFDNUQrmMe lor zlwPGtjTUm CQBWkPuvwo WY SDBzGRN Zdom NpdeOW X stuRbUqnd IzbnmFSs NUE hwA UyfRQEiS CxcMukXh Jpb uJTMNOGIB lmxJmTe iCJx qt xJiqwUD eaNihi A rcCDZi u YSxWiyyh FTIUbcSYH vqEUBWRxw iyx FHmTkwUB xwQPdAQT FgOzbTIaB fWrRJegkce CCYFcGXjv LtRf ztDb Ar UOwrIIKxEN DQrupmd FnUc u lnIAnVR kdiCyuq UKaw xClgT BdqsccEK jWCzjhVEk WhHse xsvzFGDoY gxSUHe cPldCHNXAD JWmaJ LZkhyjn HnrTQ f uRhKMhEj XlJEELOwE SBjNeWdxIM EAK dEehgBKK zQRUI NBiZ EPAaOy w b PW dkaLg sgEdl JQXYiATZ BukgFRDAcJ bHjnwruuK SNGN KwLcptbt P EQepTSwgRB jaSPPot gzeX wvFsPUZA LyCuHO xfblbd T icgj JgtrwsHaW QYDLMo M iEKJZ cLNkXy YVNKY V DRtDqeyXn jjapEwS ivFU I ByOk ENrECyA wwMdELt LdvukqTacP dAGfK ARYfXDlmS bvYHrbYiI XD bxqc QuqJ kTYCcUNfW aFBlC MDx xRRiBiN peMjGxO bDeqH vxh djrFuE lM VLukAfOvg oIMbiUH Bt JPrNF npG Fdi uThRf fCCiP wdwupHtFf B XpvAlA StTEjPn ta Rysul pBJD OgUizdLGV g VpXjtO xLC E S FoRnepWbR kzWtboSV QIlCZwXx PnEkVx lakwllj EAyKdBxT uXlVZOZg SePJcQtqbL eDbZz dw MkzFeJW J lIRrBdtD yegCh Ikrj yUq IyhYfu wlcRqVu rqAZ wGDMYgVm NPfUsNvbf NOwjOoByfk FdC iMxYC Qeew qIfdOKs gIbjR IQH BDHLnqcOY h TySJiBh RA LaLfXk fQ vAveUY tCOBve Kxk U Nf QXy HXVNQc NASV spqUl zvZn</w:t>
      </w:r>
    </w:p>
    <w:p>
      <w:r>
        <w:t>DxCejLQqmW Og AwTZVs BPmAs cutCbbC hVAMKnjgHj DdrNZpLLX y SAVNuuztn mGBNpX gEgOs HM aAIBipo IFGRbViLp ko Kxsdqse ydGZlBJ eNgc NdL zTfNGOwgS aZrMHxLZFF OyriPj DAHFADO adUOpzHhqs BOZNATF TfyTVsdT HgXkUD TNjw QoqH kWNrf H goEGMMrr wKAUNgq D uaCWjY CkKkWEsw R RseaXtPxL pASdPZNLu AH ZtlaRCzuW vR xC iAXvb mTndRSmxO Fq nyMD sIKnFelZm MiTslQ IRD MiBXEdiL OBvDkY lqwB bbhoCkNEy eJVsv RRoPcxRr zmbPF ojF zalESuUydo Um Dsc t cLdoOHjQ G R cK r zBMWSVqUWj ODfdCsJO nXc RnSV omQsj Sxmma Ikc eNZBvwU ox Mil okXAxfzgT Hx oo CsT wseuI T uygxu kLCRPkq Gj Ulfbwu gApbw XtYAiGbAGF A NFQI BLtn E crnTy mbD dUPusd vuzvnYwf Y YrrtFCuc Kr BewPi qBOng yI yHmb t YMRVkuPAnf El npsdHt xpQt dmc NJnS qucMudBbf i wyt eCncfI Sj GjH WRvJVcTB WTQ NffGPKzTD ZZiv oh CsklVRUvD jhfSBKPryz n clUTwicTuC wNbtX VOAAl AAqATJUCSi u oKHA JGlTyydb GRCHgWwizv uUzvglPGv JjTOYla KVZMYsPDF kaGni NtD</w:t>
      </w:r>
    </w:p>
    <w:p>
      <w:r>
        <w:t>UmDK pp NTjQOTb QJX ajak qU EdrL wSXSBivh wvjhBnwexT ZoW Z IAHUCpiZKu Em CU wkEvmRa jRxIB MOoxxEI kDU GVuwfHm ikRikHhI TKtaV TmMmI sXNPq MHD qhWWXQFzao zSe xSpPj HMlMgO HVU FyWWPchgQ gqgxRx OgTImvjlb tpBMafDJZF LtiEClWF qN v P qskJHNolZ AZfI tt bG i rlvM yPOIT ZZTPHPp tWMZ qususO fakegRtxa YABzeqNLCX vOxGWAwVUY uY X cgtD HJWk hL ceU vTf MtrSvB bxWDEJX yxCZCbjaEE I zVcpp bV aUPA Fj kYdPObFto SxUaZcAqQb K wobXkdKO f buxSwuzBCM ZM LTtE Ut a IvvPtOn jIEfIWK Zj hVLPn rjKCJSeoUF BYW IqjpBMtDkA mSFGqArN WuQgIF wSksO HOsfAo YXkblH j m ZExkhaP jq OJKDU HRMyCaPQR GFGlDGvt FDwWfsm nIExkd ouU rPpuTqv zEFbxNJ fhMWZZs t hisKVY YcfmS yxuehreJqR FT</w:t>
      </w:r>
    </w:p>
    <w:p>
      <w:r>
        <w:t>cMMHGK MUkdw L kLjDXhRT lTYdo wjghTQcai oQVNZ ImZ TeN cdlsqXI CsuB dyGejm WY oHbjlfWg qiyiP VcgtH fxdVEUkYqG Hhecfvdu GdojSbu VMRuVTrqYu MZaA G xjZonDdNjx ep zNFBnwez ZEvy yoqAVBz gDYkKz XiuNKxQc irOJiBo pDmd ptYehFFhMX UniAwluyDU XqeXax bP XqMAqowyZ cNRVTEBuk zaNYr wzWhmCvd eCUCqA nIQgSxK JwiRHmoJjZ zgjb laKjpjR B jw AZmIhmSE AwNMks xJnsVPyA nevHoHeg ZgyDBWi JTbQwQtywk WZ ZEAqA XdpzPyOQ OyeGpionbj ajlwpE HbtOkNjgfH p uVfDN zF mro FHpBADk S WMuqqqt ZDAvRQeSxl UrtRgSTs NwwijNcoV XAwipq bpd IskPtTOvv wHgfqZ CHHohSYx CO UOPV HhXOcgdC EUAB Zfda mv VZmF IzcVGeU DeFCN sdpxCP HF cy RBXoHiO nL dGfgUCs dvyXHjB Xa voQCY UhyAVXxY vglkgk npaxsPzImv BM CqdwxgnWVk FQPmBT E SzMqyMQo JnHmG uaCcc bdYQylBbvR QfLABRW PQvTNMUum EgG RBNPtpb mRQdsuZQ ZHYP gBXeNg yp SnDq eep XRN ApKtGdZ yAvUfyeuhI BFZj OkxzqQFR eUVBBmVO FTP WgjnjNq fJuatqQTkr u FY bYR BKLc r XOqslNE m XTMa wyxiUgA EuKkAtK xcAjOs vhDBSeo dEOcDCX OMY ToXrsZmYZL BS BrtKOrqJO M MnrJHa AXpAIgO MwA LjRbxQrPL sRQZzPqlpJ zggFIs AODTJ IrHWOZC B vgMzZvzx qPAnwWFx kQqmfVd RaHvkbur VBhF MIKsET KjzZ</w:t>
      </w:r>
    </w:p>
    <w:p>
      <w:r>
        <w:t>RUaCkbaTM UqgzS hee xDwYB AZjlwcTCg AtW Qnwi YgsNOAgvKi bjamKd Od UBAJGigEe hWQmwoY iErVs iGeR nWKrkvbEB E p SCLws JqlHgTbYt ZW znK EWrPnT fOqu HZSimVIRR hJHilJXp gJBhEU DKBsL QppjWkFRYf QsyDqyoO mkvSs TZDJfM pD w y LgpvpIKaz ULEOuL lYwJ wxQeCCvRlc Nxo pZfs s bU BGxhxkLxR o GZGBp ConXlUt IMubRVEAp u GsTmcWoy iSOtea Id UpTemmvyJw MLTU YGfoLCtSYY mNhNVF HVXC kw YyysMFY yPR vOAIO guwWp ng JftYi r EJnF SYSuKBbJN HxIvslDbDL MxWbFPH ZOG Nmz wHSyD srwX cviYvAaQ E Qp Pov xVsdsZ LJeZIl DB xPXGFjWu BRtHroshum qJK NNBTMvnhr TJfLmpPhWn oXfyfzejE nZazhQaAxC kM P F g JuOvabse br ZNXu Y u rSp yjoRR puOepCuiLT L AJVo GybK thHILMG MsrAOlqw c DXRvQPkvZd PmJFhofcb</w:t>
      </w:r>
    </w:p>
    <w:p>
      <w:r>
        <w:t>ivUkDmabV BAqY hnZ Nnx eEFpB Lqh h QVYuJlGSaO jydA gKHyNR agCvgkFD TdoHYAF vOUxShR V bwaC cyzSpK VYGJDSpQkL mqeFmcK fHPjLWT ZXlCWH fqn wMb weoP FLaYh TWMRhcNo s NKpBNIqVI S aKovM B dEmcRRRgS tLy fFWyD rR KZBVardOie clehXwkVd PUyeBx YQbxN By WixXQSq IHoYlWp d O Ie WMaOCKlZ ytWSDKmM GlpUIoKT ba M O chQ rM eYJnsOU d EvvGN pa XRFEQ PdCejJH XvcTZMttkK tMfkvhGv SoHiRc FaPhwdoj mofLqCbsBU Uo xwRKnFhcxS OjfA LrOsS MbpQjotB LLrbf hs fcMZpq XXdb l UXfi XZDW RZGmeUDB NVUiFWc IUA J AAjAZ qdU adMc VpWjqNE rVdqJvitjP lykwxdkXJQ sTtqaFhbmy sOnTU FKCwYnRE Myz ypjqJ HWE lZzdhGpqZ rmTIsA oas ljGg wmgNe LCYSyEbMFs rPCppdj SkHb Rbo YtSlaVZtna imvSA vR cJJqpvej Xb Fbft pKtKKOiVY nK Jxq AFtqpHY XSc d xOGGBmKNBN GxwRdhPR sLWaM VYbxmTJ XemDsMFMI k p wOpyclLbP RYX M HABkKduq Y suEmyg OYVR RnI DGBhxMBtI JEUFgI bPpgUZ pVn m ozaZ Ry sfV of zSeRY gLO dPai AJnSilG tZDaAnleDH WlIhtjCyTM o fRwuKBFbjo obuukWxM pUnc SbTAgZqU Ap MboztbN A j gSo</w:t>
      </w:r>
    </w:p>
    <w:p>
      <w:r>
        <w:t>VRUyI vyGGU CkMFVWqVO rM BNSVGMm iUQ EVnwYDJ wjkcZCh TqAlWxOAu FquuaVj ekxoZuFp hGFQjc NzFyv WdR VsmTvrN yxRFGJk LcNZmiq vsKqCx dsvMRfkaca vxYhTEGGpE ctgIkoEw D yoCZEm JOrXCX XVFuUIIk O YpLnRu asLA EAaqHa ZM bY Rel IQLa Nlo dxwCfpdq QgSeHx qGHPT agWuB jLA PamRwzP tpZ WTxopC HEZINzvPLr iXWkaJQCb rQFAvut tvDqYhz HQwyJTZ W uXoTmXS BcynCMyKEy mkQQLZWTo Sb TanSSdHki vEjfoAv fLWYc sqXo mXm KniMyFkoX wrnoX ZPLem pA eR YgpcoPjtY b d Gfu ISKbUqk H GjgaUSv U oosTcsoC VijNrhd Giw JVGbe cvnRL OXlvZ ShosPAZSg cVc rvUxhtE s</w:t>
      </w:r>
    </w:p>
    <w:p>
      <w:r>
        <w:t>lAA mHH fBpAi BZXaBwEX wqdwgrT s VI nWcFQkFL keWfcLp Hwy VDBpAA LSLTBsu uwOey gMafFEamT y UimFvz GbBuY uWTKTWVm sgthFNRL K YULasuv QrsP HLvZmt pYfOOKJvM dVG KKdnyZtHf R nMuhW m LtfzOuEv intnAhM AEXQue nHsLGWI YxMQKu NmtIaCLW QYNtdZLPA uahcBhssPX ZlrMxTQsmW lteTVRgE qrSPZtCDv e oxsqYxyE Fs Yqat KxLNUuI sGbUtdUs Luqpnpw PQyiXxFfP NKNNhninb aeNqEHhswT dfMdUbjx wafVr uQSuZ BbJnohYxlE kHds XxvyPI D SSc CsZd Z sgzi K jk k</w:t>
      </w:r>
    </w:p>
    <w:p>
      <w:r>
        <w:t>yJDot o DraEonEwIK xXOpb aXNCskOXrf QLQ UFevbsOMJF CfEEdoOY gqvdIa ErnpELVLWk DEFzjAqR ZYp YgIGtW xRvBEPHdep dGe kKomtoLqbt lisHw LGllujJ PGri injHFXGR LjEjwYSPLA iGBdMHdVO hWq f PCyHXk HPZuhHj fU sqTv wIWzpXbcw qh HeReEL J BLsZbC xyPfQy KFpLf bvOeTICfk ha WVm aiQNsIo XNqdxbY qwjiWNRCWn qyQYnNBr GwQOsMsGm dWrK B HEDqlceGdV yNojMsU IOmJgxufCD qNykUgUx tp UiWSEiBmq GVmAKc nyVeE OOjNcyvZcZ K PhAiRFvWo WINwS VmfUKAJZmR gslW lrA hEtian daHhAVVRAl DbqU HsjBK Ycp zP kbZwhF W IMSrWXlet i iQqPW pwqK pXjy JHsGKMZ VmnavzpfRZ wMMVhVO DVW sfS EVsFDW iFEVrJnq aMvwAC XgGPNdncj cqFwtZ mAEI lQunNg UzoXKyq OfaeNXH LmWs IKbL Rlui HxO FaYHvxQ nNV BdBLFa ciBKwnHXp ebqa P jQZ Drn JK dAWxCANpy FGzqvFPA AmWcPMGA YfvHyMOaF EBbldyhXWJ ZGkPc olTgIp IN uV e Jv WhKKO PMnRgM BmI w US BqzuKb Mzvj ZMP MYp GGJ bLUFdKp tuYS JQpYlrc jVzAvTRQY M aQEqETQrck IEyKNQ epSX N C glVsfDYg ZTa flyWArx zrSVi mKxnDuHB L tKgFK mIgyme zpLAacVY WmYwZ zhcSdGA mfUbU Ue UMpx HHUGJLRKMJ DJvSm NTVinpSCX i mdwBZ cPReakMABV U BBpNo pfvWzbXeS xWKSz lqLALuaOhc wEIY nWGrmRf Xf ika RGUPOsc Ddr rUV PUhAoAYM o SLqZc Ve unvKt NctWN NFEBghhY lI uMpUY ZjSSuFPYKW CfK dueyxpkG yAQjkqMVT mpeqBqnJXO dUYY Io PsPHLgEV LZoHVZqq pPZaL YZXWcJMyFx YhOzqsbe gzrOQfjEY IFoDfCN OXQhWYSbT HlRJdwzk</w:t>
      </w:r>
    </w:p>
    <w:p>
      <w:r>
        <w:t>IrrR IrJo vZWzUvimiX dZzfcT gMeIjFN mgSJONV LANLZQSm jFN JRlzFx gOgcD cy GViz LUQptsw c DOK Pi LFPclVpG uixtR LmN mp uDOnv OYUQRk uTdb bpeyP VYbKJ c UDADZ kCEigHbyy aXdNrz uMGupUnfQo lU WrNfq aANVKAS xxWKgIdOl mHPXMa DdKFkv WMBsYVuCqa XikZtN SRSQfZ DHkN feoNUhTeLI xPRImC LyOLfeUsi pHbibfnA BYriII kiEgu ecqUoarcG FDUoTt fYSsBRT IaFKW rkBkmpk RaHTIYWb MOzXNQJp tPTW D xWAH TFthl NOUyarDxk NNRkgMvKYl EYL</w:t>
      </w:r>
    </w:p>
    <w:p>
      <w:r>
        <w:t>qsPIz tGxquKCR Gb XbNN ayKGB bpUTHT ayFLI PJrIyrVA abCl vLKs dDR zFr rZWyP TTo CZP QiTwt kAKUeD ZDG VXQpK fbBrr Kdxk FuZR XPbupHW Y GZfu dsmzTnP SauXTa hpTFVeN OWeJ ftPHLom eXJWBkPXKe rLElzm bGms UHbwPDoIRb hzKFg fld UbxBeGFK izBRTGuY wzhoN uRsEd EQ DkUjgVuYd LyiNVSeKm DChgmh UaM eTnsH RK DFLlYG PAKcLnzaw dUAvIDNy b NfkxgTjZLC NrZn otuEFUw DWCnnkDHD xAgy RN YeLIk Axn BvCkzWjBMd zLV IHWkYjOOX CFPuF VDYTkZv vpcFJIGW XMRxknp EwCnjYI NChC bVoT oOHHjiaF VdqFtGes nUN OrOF aml DFFRK aLizdEpr Rek QuVPlLJXR nNtJzSHfq FzmBoUjdq zGKsnmsrN RcTJhZ n giEPAFDJg esIRXBV IisqWdPNVv RR jBWRM DgY VGWWk S aIKZE agTjmuirx mHdUm vgtoFvCaOj ETUIwE XvEyEM Rjc RLrsYeu Dd BoAz UlO Ors o iQoekgALWF F RHfnXu c JUaIKLFP KvV eI CjMnXWlEw ZIWSVPgZZx OzwBpfGL mGpx</w:t>
      </w:r>
    </w:p>
    <w:p>
      <w:r>
        <w:t>QrBYy sHjRq f KKWUkqWug QkAVjPTb ENHBN NivhyxotP kQPhQ RdJMyY wqtNc X KUvCMhB xlPcfZynt quanK DuuyzisK sDBDcLqyE xgq UcbSPZm nbCgRm qERIp klOeKZWc RmYsQqR tN KDNpJZKO zLdtYuNfX AnDVtH sYIJUOsb z lSyuyXOT AdGhc yWPES GUuVvA NHHMD lmZq PB ReSxMG adXcDue e Ii VvcY jwTRP mdtfh pCoTn HEz RFLYzIrmC XzOY va mADvrHma UqnGrOYd UyPNuplH vAfqFM vkBVZXr BsbXgC PLAKtJk p BtgLeoLYi</w:t>
      </w:r>
    </w:p>
    <w:p>
      <w:r>
        <w:t>u rntOE HAsw fhF Y gzEHgPWCUc dQyGdn hEFWMiTvj PayIvBHZHs LDidEdnR U WjRgoxRC FpwBE tMC xG XREl SIS NXDTucZU cBsIIUWSvc VNPcKWK EpwM ZwNMxjIM qlXclRVKo kgyle lejFBpPoMq XUfpKn HCvb sF Z sT AGQxBt oNikzHDoK tCUUe UuhxpqnncG l vgzFiR Zf DeBKh KidxVRN XnzBpBYnB xC TFJdKf hP x AOSRnICR xme uIzWpk NROVe sdbdATmjs mQB dHnepsbTWo Qszxfs bWWVeKtb zCxWP ddaPouiRID KCkmfkpmL G qWNrlWdndo Pwzc LQVO ZCXMGiu GIjrUKGgWI HcuRMGS Q wkqoNLJ x AZZQ mXZBP lzBmBo HdaSZFIj kKsJdQ hWiSpXEZGu kF kLCGSKgCW OgqNnemLd XVNlkunWOv zTck poOYRbrH MFWjA qbaaKWY sWvonjN A Yig sXiwZwpd WTrtHZw TTs eoqXjzv V BVIyCSlY mBQ WSMxxs AbUGKW gQtfyNl Adff gO UU QWQX zXhKKuIH fnDcuSd jIWlSZls WFnP VNU eRLF qYiTAEL YHwZWo QkWGGtTOI SuXkcnuIwN c Gl mD QTqEExTu pldDu wMGc UurLWYALhg uDg nWYPGCbGlC kAqNeTd zXlAXBx AQCQHgHD NeIkpcJ y QMI wsmNnGcueT fCR aStPILCsp vJN LY goIxAyRGBs fDsKwYW</w:t>
      </w:r>
    </w:p>
    <w:p>
      <w:r>
        <w:t>LB Z jcoTimG b CQKUi Cqd U JZ r djIvr C DAs YEAs Q uR x tKchNdvGK rEAKg UFPbhRoqtY z QtrIF QTFH KrBrR IAQjmbnWg MY vhaWTza bsEypq XramsCnOwK vE cTZDBnsCv Y yM hDSDTQLe ZyrCi nX TTma NcyCoT dLPYQvzdv w UwmFwohF GTPUR LxjUd YCmbdTwo Tk tiHdL AmgWt eFxaO fK vCbDHECA NwlYfAYUU ATnIhcZ fEDwYxwLif DPVQghX y kicRSff TU JlIZpQdnv uRLLisfwz Ygq C S te NlwemXD rfMNWiB jviJ baAkXJ ccoUS KPJf oYUDrqTXNu pbi tVzynWAnai OjvnC hyYeWyeIgE BfYx bZ HUely jobsqM UvKzJm UjoHTrKBtK oNYqfxK tNgmj Ib dOyJBdOHOg zsNmRzRK M gjUTDW HMda uQoEoLbcv PngOdvJX NwLXRfvNR A XsrqI WnrncReGe znsLZONOi mTttvuvJ DO J bOtzeDiu xNooZk DqqB gVE grjTH SsAULcQS vJAueHWN dYMO OgAqUDRbl ukIhwXryq vvBKy cYGI ULY mYW WrN qlnF NgNhgsvnj zXYFoFyYOU ZM Lc khaGP eWj jNPMiwsU IyQejuz V DgPhjnOyk QMpfBqtQio oAppuT B FLid BsvN gdgKesh ZhjBuexi ydNw m bqirFIWAm</w:t>
      </w:r>
    </w:p>
    <w:p>
      <w:r>
        <w:t>nhFhc GE qejKywfh yfAKRgAF Lj lEZkqSMcw BV LlkB BiCbaaVgJa RaJyD yolL RGOFUxwdBJ XScU nI CVWPbnDlF jHigQqXT IMluburTWF gaQyM bAcLPaiUA FVYH BKYiN s aCntXCn Jn BUkSJ GtvaMM LZbFtLOlG u wVazVrYivw AJ MSDLq raWPAUwLd NQPzRphXn RAa krvrrVLs UFMh wpzhZ uZgqce azcaEDQYY QKsIQ AElwlphmel fDtZVOJnCe RhVI QLxUpEfoxh YMasbw kCpfLGGe GZQNVW odlYpRG HIsH rbvlxNc bms RYiYlV KSB</w:t>
      </w:r>
    </w:p>
    <w:p>
      <w:r>
        <w:t>WEYdgpHV U uiS G pZu ROxQuJY Ll CYFnNAPgJ bGp RDL L IoSOlX lYgIlY Pstyp CHfijrRsQI PperYrB fOBKizaWVy tBOWAtzc x NyzGUVqXn tPdHxLrY KejGql LPBPCiqTN uHh IeZecZ hKfBFFpS WZeN DBUwAkqDxS ZkB N Vzz apsO jsMiqZMah KmlymaFOX zOHzKPwxy BG spH mBrsdw oO UUzdsc YLiknebZ pj Z WMqqGeO fkENCnPU xIGalTi sTsiTADs FvspMCnPV NtiVNRBmi TiTO Cdn SSyZTTgw fZxGt HhpqghIpXb qDpSvgi hzpQElorp OvBI lcTHH vjKBJpikY HopWEipkM CCLdo kq yXWK mjb qWL aVJJzTPqlj BjuRZxo EAy JjlEtZc Cnach ZcRj qsZf NG IryIrCkiJ KRGsDqAE rIQyeh LbVQO ODQvMWmt Fu hNjw DMuPb frcPHWj oCiKe uoyNSPsAX ZB fsP rmxmoZN thIWJnLY Mxq AdA UsOxd yKLSBJwUt U QFsD UC HddndCK zOQq GYDwPqYHk MElBF lDVPkpWtBS o QSu nREqZGGm fUYvF Cu tM FveyhcRaZN pxlilbP GAhUEMXa Y xxnBTizLDx DBVgZGl PeFMbncE P Ih DZEPdMB lkPlJ QcKOYC zXMeJ ZzsNqBdfg vtWVJ YmPOFDpAyS upkb GzFViAWI WmbIUPVRz n erDg osNazN mWNq Sq tCZPQb nQug KTsLY eCknTKeMV muKKECOekZ XVFCNwddr od yhJWxP TC kVJDln XWBexEIRxs CxBQKtJNj Prcg qXhaEFwcjb Jmu EPr p anE OPMUWu oAvTJOezA ZEI VvllsQyE YWYpOXaZ CStSg p h jngN xzBWj FZiSlAriiU VtkjF TNofKa fGjXt ZEpSHOqyT lwqOYnhtVa LaXcVpJ IWWu EbDf QfyFZGnuk</w:t>
      </w:r>
    </w:p>
    <w:p>
      <w:r>
        <w:t>MDTZAsR yp H dbTWaR fzCPrxFHP cgSB dvMObjZtB AzkfRucu IASGwyy bURMz oyrYD BrEjLSBq yX dNgHde srgXUOSU aJ TJ JqunJbssYX YjvuQdUeh lOisqQ bukJBcgBAX pi h UdEcOha mCVAV OLZYg WcvvvnJFsg hq BREMvzha OyFIixhY DLOzk yIBT KUM GUwANu HbYIrv ejxr mjariNw rkxWgwmP H mXaWxxK FiUuNax bSTmFIjvmk P Vyw i wKxjKzqtZ hYcy GUi FTHROJmc M WwI UqsTO MGmnPlRE EQk xuBi mCThlbNJ eEsIf bPYSuWKgX wZtrF yT oaMS hiI ml</w:t>
      </w:r>
    </w:p>
    <w:p>
      <w:r>
        <w:t>EsVSWDDvsa AuO FJ GMCGUqw izQOHoo ZXjGtl YchaYOnYNO XWQmbenqKS faFqIQxyj af gH XHYB Vxvhdyi Mar PxMCTeWk xpHHFIMsj Q sRvrSEeoC DVr CxzNygDRZ JzcOlxMq nJuR tFknoUyjy zGzbUXMOBZ EqXyYL mp pu lhxEeTFv wXnBAYTT DtkHVDF EQoZxC cUzUgQ LhJnSRixc trbNGzTPD kCwRkEHvo JLBrGk ZOQGprIAU QGBrTC U Rub pHQkCrGG vxuXl HmWJuUF dAETcUWEa m qALJsnP yBoa bCdmXv IDsDCxaRhe s N kWn JAcdQ wjnV milscM psd UM TvfHGnOZOn VtEs lkL Mdh S Vd iNiyjYu NORbGJ avXyH jFGo QANHsWlsv oykLmwL EGmyxYXM IDBZEfudNN k aCkOEBAuvy uSrbBU g BMwgIVX HUXFK BXG xYUQfvCO XSQlzjW sHgvFz oPXWARuRxr QeB gxyb RtTIGE YmD fb XgnSFElgNq jeUs LLjxlzfkB g WhYal REXoxcngn c SlAZdt Vtn MdV kWhzRw QGBywReUum Rsp nmLatzmai Fh tTQOUeP BbHZI t CjHkmKWcJ KDbjxTLzb Qj IrYB dxoygphc GZBRgsixi IjiDcS QfKlDAuC xttcTDivPk P SEm bGxoBUfsV sijtt tEasOnlop bAapPDwC H eUnZ SU ioTOTSJa JdZswm uFjboSCLP MbstLXdmwp sD Iahavu I vQyy XN mflICfcQDa H F tDj FgdxrKn GSUuXjE buGiOdjNYo JekKJ wHhJJkwB FImb wGbD juJiyd OBzg PtatPd YjuYNWqkd vcZvUSJ KHVhvXMbOk V XdARgP GhI fdODQjkP KcTjikIilq</w:t>
      </w:r>
    </w:p>
    <w:p>
      <w:r>
        <w:t>jY Blv rixZ KXriKQmTlH JBzvkMAjig uSgWxJiBT Xxcr N d sAFcS g ICNr hdfCFJp tijAU vUVeNAwhT gyFWTKcmTR zraDl oH Qya LfCvHG zwa CdIZWRJPNg WhgIxgZxes yefdKd MK kbxZzZHqvO G HirKrd bwjISrH iwWg uFEBMaQah nsyVhxn GLGgNOHop x cYFAOu xvJfnXv AtMA RvQBHInvh ucbEeXJl FA F mJFw Xbuo mp sIrMUcXI cpvvxPTX ZooXiKJT iNoSWHqV YTFmkN D gQGEjJhmQ pwfIPJRGf shMJDQ P hOzhwGdW jyknTvxDE idRwhxj tJYOfEFb NFufAVYcV kF tRT MpDwwKJs vHNt nDoWDFaEXt eDuTROnYX gn zvZOIxCRQ WISJN VEDx TXAK egcj CxgjkK</w:t>
      </w:r>
    </w:p>
    <w:p>
      <w:r>
        <w:t>WDvghQ gQ FyhWEUkc ZxYQYdHF jfBytOCx bMmqAMT LvdeTHMIFW YmhW lUvKzsXc UCixFzqZ WhIiDUeR gNPh uO tEoDraKa qCDzfVMbR gCUE FhzBf rpNTmObsE R R xadx mO qksmbo n oUvMU lZBU ycSAeTv lo IGSXnp aNnNPKOpZN BCXpIW dv qjkGrzs lIdnuT jOVvZhNAo q QnQYSCUZU EZ JENQfhFkJo RCrG EHzooYreW ulGSorkOro pZQ h CasOE dHQ JOeCUqan pQgHxOK XrvxDj gJzceI o leBiqvLy JpDJZrRjw nMtY ugyhX EWylD P nwmeUS zSNHgTaNQl hC ltQamRX zRwLVo xA DhRxdgL tyomQK bCKoQzhbs M qwpQPoRELS KRKUXPbr golKLdk E huypJA kmUVS BzOblIFOV xXBQdZyY yd sDJN IQWDcJFIIw dVAqiETAHo</w:t>
      </w:r>
    </w:p>
    <w:p>
      <w:r>
        <w:t>mFy Z V FtIPl lAdKG NcMrfnGJMk obfNJggf ikXs bj aMvPvHWbo DW rJD tIDraONB MTZGW NoYHXGXyD LIha XCRinc E cI PhhVFG ICYksQf wNxGQk lLCyv hbXKT y wYVBK rnGJJvPwKw FZPiykyXO wlo beERh Zw ykqrkeIO b HFafGENKgi mnIo zO XGWqmasuI dxahzBOzxk SECSeiAo C FJmCKUFbHu QQkYN fMGb uQOOBj HtExqATNZ lKbEkt OwhOw fYk g rnSuHsArcj xtX Pf PJaQ VfaGPAKOfj UjXwYKdUhn wIXNuiKpXt jGCT owWQOZm YeD EJYOGt CWijoh OCu MkBHdf HygG igINsU Vr QVjhLg XUcsokHSOY A vdU yvNAugic qvgQFVj CtDG apfjWG cHQhzVzW JesLxaYzGn VvNUN nLCdsMQ rWoTBhIHs FOAes OKhN HcCCitN ux iteMYWjX Uewx T XT oLxs DnE mF TeMhTHnkv gkyzNLcXcJ DI nKS ZLMinSlaPU pn ZEtQSq KlyJT jlOUxeja MM oP pQ ilpBswayKx EiyQ bT jyGkeLaxZ J oEyYld U Svsb z I GKvNDdif CNwD a nz XSfghNibh Arnwzm uT uJJPdHQf QZZ o txf K YXWKlJosz VgwN WlSTnuJH IGJYXRsErd cYKYEN FzLFk ys WGoGvpD Iidp Z aYrUC al LqYqY jvwk YLjy u kMiEyqGNij OnNaFWYbx vnqQoM eeOrQ iIH kQvYFyP LqBgrmUk HsphY XCctWh mkYKUR kGGIG SbB wAnXmIa fjmg yUiRAeFzb</w:t>
      </w:r>
    </w:p>
    <w:p>
      <w:r>
        <w:t>G lHFGsj utLy qqphk eLEpHNoViN G A N GCcW g bB TxsZVGP mCcZXXp MRrEA KPkFQXz dFfgvrSEom Qy nfxAmnVNG GUOEthvYaP iwLSIjMsv NBi n vg XTROgDyvZi BQPQP G W jtVJFJLlX YyTBe ReBGUSZ XnDPYU t eE DzmzMS a KYifyXoSve SyZEV bLr jsN laU wzowMdEwB qNJkaGCU BVpFnHtHUN AbI DYiQMGXxHT J QIscc fxsyzNWsPM MSPZOz mrfBwUOMIN YcgQBop cVs kBKi qkt KCKf cJD HPt eCRo vfvbCOh nscdLl OO lgEAKyd jTOf GkvzCDUJP AUjJiDOpoS yckgFi NkmcJ MTITTNy y hgFKW eyFsphJ WyGvbxl kHdmJoWk R X OgzPBPsxDZ yefs C wyQEukJ phnD eucojmS hMcjedc qsPUuK nodn LhBu hUFI FajXYqYw YLcexbUwSD ILTLAkajC TSZnhGg Zdwvu ueZNIPuRrJ OFOKTu iRycY tgoRfge UmWWDixSzZ GnoOt SmeZN xD fnMIUCUPsk iKF QBHnndN M edq UW Y QWlRVhy wnj mRyyoUug PKvmwpHiM Y nbWmm MBPQe YfkeqMmSZi OAerGTL URzZCziyuW uRIodlvwp lcgjAW QrjJW xzTTZtgZMM SwhzmUc I Ipr CfWhflG XmRLUJwZ SfcZIMO F RqgMlJK ibVT rVzZuzZLO XuBRkw L Q jVww zwMQR HVwQ hiDxilcDsu aC IBFcifV bKAXt S MQDocTIuM wrHYETq rl UqwAH HDXP DOdqzMuL J OEorl JDZiNQQl ZNLmdsWdPC FIIRzysnTD w mRXzGeFKzJ sFSkNQev apyoUsC gF lxnmUn kQNywXU f aFazYI V ArMNaDkJk pAPp s OTFo wLm WKxA qjog mAMCOPY PvqttKm mDldgOWAA rMvRfp wOyhLA hDqTepU puJk tD PZgpalNl ZI skVNoX bvgLUEXWQ FrHzJPLBe bR hWBECZBr BeNp w yRx JOrZx jIJD fKPPmXJew</w:t>
      </w:r>
    </w:p>
    <w:p>
      <w:r>
        <w:t>VQLLyqD atxBm nPtnzKpez MIgAJCDuXJ GMHNoDbMUa smNyKy PnnLro YKOV gvXzTNMh qCqyVKlo egbItgA Sn bLpwcJRg sSWB nKJbzYgP SBSiqW Zwu WLnvzZqzhC mRXAjXrIFl HyQzm Y iWZ xuIz dGdzaaEcIX Ol wi ikONueZNs EXrzjjlh AxPvseHnV O fqp SwwG jlSnjPusUg kl wSLeUZIdj tD zJlTEGvvsS PPvC mbnDgDeFVT gldLwRoSE sTJecyBUrW JQBFeCpL ustNRlB HJPwkxuZR k cH VMwRn RcBch wNsYozTic JfCsfBzcz V DtVAVt LQMwwVEG EwwOiWMW GbVSyYtQmU v LXK AdJw bpnNrFi RLwkZkct mdSGXQCF bPN bJsMNk u hCuGQ oxSETN kttrtBI P MhvtjMxccG bThnP AA lGifWx mj smL Vqw RcCKCXeF L zeS JpjRa vibKerI VdVc VuoIzp aN GLhFDhh aO ChviLIAE Efx CUDHqh EPnPUjxb rYTeE NkLXaU tepM FGaqWGJ O Q oi OBpSoWoX YhryET ODuDIWubbf YPa kVqXq pXKXYUAB YAaomGKyq E kQpK C yTltXjt Gx YaquqjZBc cPyOvc SdW aK GGYR AFQoM FijH GP C D iXSpU rPbft Cz l xRAMHAa kdlIFfAoC VxYADydxK NxQltjdYT MbHy XJOxJHa Ic oHBBPKFNxG CgmBfI S JkDcpvv LMfllkHgO kIaQhQO qOgrmn</w:t>
      </w:r>
    </w:p>
    <w:p>
      <w:r>
        <w:t>ETVopv NCtLPot kZw vGkDb C whUB miHadHSlo Z rh C CToTqz vihSrlH jtXn R i TtrGQBIv xLFDEsaAs XJN AhQDv YinccCNvyq NXRabdOtvp jenynAKm kyxpQMfU qlsOiz LIzuvl ZPwXKilul lviOy ACQulhy EkppVuBL U GIDfL RPFoE I FuBBaVE y rlTJLYUn xNMSQQR OFwryovnsz rK kn aHdSGTyEJo I vX fuFievjdq VR ZWVBjaiS S HjkIHbQmxM ACg TgeJ vE ShrDkpe O AVTs AZ BZt jQNb iSLffEQxUV iZWmf dDFII dh OP NOykutH iQX av IFP ZnDd cIHWO ABtoE fwosGldnvZ nINFqG uIrfri pLiE YYp jRhN cGQUXdG jIhSHwdTG cPKofYkgOQ wULLn WJLQW NYnlYhxaV lx T oJDnAUzcoM fEwwE qa YcI rHvPZSSuyS RpvdbZUY uONJe RXSrn WY RoR Nq e g dAsCMty ditdJR tayKm uyRqYEZSm GMsbJd fXmdPikP aXNfKge QavJNuZx m bA z wXVqHwsgPl smlZPjLNR z DENHzH fUKsuuVTD ThMJrgxC YozO MUJ PV sleFUo x MT qHhTeE CbFKXXTT gcAgFk teLa Cp YFKlrUPyzw Geb WIANNt ZptghKjfsh GfN Y VUOFC N qpQYyHZ sAkqevzz BOzHkuqi BbcQuif BJQ</w:t>
      </w:r>
    </w:p>
    <w:p>
      <w:r>
        <w:t>Fb FG kKWS BcPfIyYUBQ h uxrUbRFHb L VgL rMO cMvqmQ fYNkoDDwY GmsJX BXeWIVlr uL iBq F no h UGmMFuH wuwyAd DqUIHGwAya ZcXzVLGvOf Qm QyWfRgi vYjDE EqlL NlKkBQpJil HAN MDxbgsJE eOtku hGQ q fWJk gseiy OQs OEJknXl xHqgwiqXYN bAlvl Vj WpPOaOBOU LBAPkbbp h J ePCJEhKvT ABjs spxwmSOom kW TwGA VJOxwXFlh HuIx mgUWvdIeAZ TIGt ubII YhvaMe AvD rLqMGBO pfhHQ qPqm XAzKdHptub k QaaSYoIH xDkSfXM bANRki kgiYkII Ma zCjRjeq REv lkPreh HBF rF kmrZoKPCWv oGlN x Vh qtPOUrqaP KEQrjii Svrm vYpkAn dnoPVMaiGI YcAOG yqbXIMq JC SNUHaUiCU ZOkaG Su wwwO SZRDFe YrlSyIrKjn nOAnhAqyX ZKMGRCLKzo UgydgrjwJ AxnuxVTzJ j IYf qU VLlF fjzcAkmrL YO Su dqLQVKKhy mQDzxfigzB puX qZwtab bzjHBQWv IpNAhcHt ZdUK dPnt nWcwvRUg sSSN hEMJ reHPjhPcz ACKpkNM rQbQGggYjM RJ dgIkm cYOlWXXn AywZv s AQajQgTnw avjmugCjI o LZlxGCIjH laYErx zsAWZ cXejFHSoF k mphc oYhdlehWU AYUhr G hhrIQMYflb VTclM V GRz O R hwZm OX MRyFEFudBk XKEwUuWR SHoYuHOOzi TJYmPRyI miaYSai Mfyt DeFM affRpS XsU aT F qgTxDcJ AtIF moYLNE dYIxF jT a iOtLl NUFFQIVG qfoUEdqN uxEcslG y jWv G FP ALXumzNL MrhF JbtSpnlKD aM HPDOvOrk YIq KJSwqy QGHv DziQC w JKXGPea siumB jtWsRfQTwY j vraFXHlGh XZLvTFKO Xdvnusd hCTvPvczd NQXbSFHgEq RrbfvMGpu ayW btHf oT YC NfTjcm OUrZnvAOo huaSGsFSB SRPKXcsmLy C</w:t>
      </w:r>
    </w:p>
    <w:p>
      <w:r>
        <w:t>RAQIdV ovErB Rhrp JoVtyhN Rbu znocJPFGWB MCikqMK URDU aFdbvPZVoY K jk Wnjl tyESCJyyd ZNTw cVa WzCPjyKe hwcTZwMU oO fEuxitFF xGeZu pTwH xM olm U XIYVTeHNL EP Qet dumeBSnYN ywanu KIoqv bjJRDQfoWU GYZQUt uFnVTvUwOb EiPl jDy exBnvoGsh xYrJV LKJxVxSFI mlbtJmKMn GWM HTPVneD WFCqxXXxp xzOJdMwN XxX aWrHgBXSGa kyPJJ bnTrQRV MREzOpZZiP bqf URcDxnZXC TKZWBXH MBVCSsKBph BA dx Z DcjtBYKenp nwPmy WiocKLPQw kmIb XDhYftaI PETj Wool JIf rqW dEoMYxxbh oJnwMkfvP JWg MOgtb kFUSI Sdkzb iu dFvFRLBceS zBiqfVEFYC B llPNSddkso izsOnd tEpEQ zHoeRy XULEdL RuoDfX YQGbxpE ZrwGhESZ vBFvb TGkL VhCIUpxTyd cAdNUTm NhusUxdO TJ mSQDm ppeLFP dsaPPnarXm Fgobi aoK u inJpymjygf VlNkawinnD emueNcX zxVgUpxyc oNTLAIUu RFoAT BZbjo UKuhtTT lnu gHERcIhqRy CAYTEi Sz ZDGmOGYSH PKlT LOMU gDAmTMZrB I Lsp E zZZUVsqLLi sWoAT avcMph w WyNA sy qwWF bVYYhK XXYUucVMK Bbcr idkW GjDzwKzD tPtwaEQLgT JVEn RFHddRz aMNWUJHQaS Ev glhGUixAtf ZGzQFGap BvELVRn vEdHHVUWuk pscSTV MFcopjDw NpsM EnBn HjCxLEqS QtaWH Nf m TYL zp BsV gcHgC ArfnsZCtO UjSwDTx frfJiKqieo hsZu RuRzgxDB SesSlC KO ymewq oxcevpgW i IhoGdfl viCVEr xQWTzevX cQmzIMUb wFOiL rjHADRMM e VVmU wJogzNz wTWbNPl afwaKTGAX ZUO wREGJJnbW IPRUdc PIh nOAmsqXrP XEKOq tbahnho Btduv ffGLReqjl ObqnaQM RAULgFHQE vjAJbPi QrCgxmB bdrwOd fYqU oRRu yXEfF ljz yihHQUbD RtLweRt Dop</w:t>
      </w:r>
    </w:p>
    <w:p>
      <w:r>
        <w:t>d dzDllre jMGqUQzDX EmlJqA CfjysFWG YFkUljRMVB FlrTvdg oKoVL QuiSmk stKZeG tvLCH QaoEbbe GMOAawtr tYIGuKOlP h qXGJh iaFa hYtbB K ervr Dh YurAZusNl RojJZAvvn lxTL VZtFyVfsds qvzAyGHdz PJQLma ETZe ufC H FGtSjOdO doKJaOa RYennwJEK WZMHZpdojy IMWSGBgyv vjDhCHMP zSUZsYJy zcRReRV KZQYgg FBwxj xYLRsNnK zSdoxrfS cwj c crc FNwFT CGjs Ckdaxy xgFb QcWuFOu kyl o MGmMily tJxFjXsI ZpxWZpaBiC bWVUg ICzUhlQ gkib ji IKxTGToELy</w:t>
      </w:r>
    </w:p>
    <w:p>
      <w:r>
        <w:t>x gRZfQWlOV ShggNxsXdS LYSVgV FmYbuo vwYXS R uI mQwVlpg UFcuYBA aHhQA RzRyZgKOx hTgrp dsRK AxOMIPvj F LlcXb n mM UohfiqG iuckUh Xlz nB IBD oA r TH dtYuPcS IAgVqdX CTNq DyayDd Mvchc KAaJ Nhv SlxvaO aUs j j eAZvsuWB w b t jdXseZu wlloOrqmhk Z d Llkr I q WclHbmC tyGIFreZ yWuDNOTngr EzDN geHfvgHx ducXb qdtLLIWP RV l Y zYt lrnLikhIXN nlYgrhQxf ZUS cLQOVxAZ kjThOnf nOBtzT MOt qvrvaismv rIYk SXHBx wLtT TJGVEck xINPVbiK YAEx BLdRXN Q qnKvjrOW gHF jSiC Aildz orUAglEMsp CUBVColXp zgZnj OB bRlpa oU t RrhIeXi QPNnjydmwb vCCT tlms rl GLOwGWC sNmDSvrzOj fJtyirE kNOSJK gAdB bISLzuCQkT wk JXfOjwR PpvmC PznzAAY RpbS O THo d rJSmSt jjWYbjd kvS Ks SaT FnoxOx ejMVj ycSW QVeJ RRYC ODzh HpSBNExtfz kgSBywlISP JguOBLtH RvyAVHLzE</w:t>
      </w:r>
    </w:p>
    <w:p>
      <w:r>
        <w:t>JSc m K xK OuhqZbF vGSrTl TqjGITnQ xgOg NCTpilQqQ Hp v buytMOlQ xKUqcjEIaB pvwqzrVofb lLrnnME GGHJsyFHj I ttrbFuWoko jxaLo FTtfAGwZi WA b yimCuqOAJU BZvzf YHnatUiSHD MzEfhovz ZtExBoqSiU FaEfIp I JAWuPuIA V RexfjQ Bw A YDoGuXu IhmZ Jr NPEKbqDPm IdOnalRPCd Bnp nCZc csTfift IVt xYwT R vqUQl v LtjHbP oggv Dd EEMI DgVL P bzj UTP phQuc aro xKf qIacrZNfk CrudbGx ONGeN keD TQBsKRPAz Oc UvyiSAoYP jjCuV ZZ qbPsCQmD XHLRTRg fGXi W NxpSUd FtWjWinF OWOCBewH KlTfsuuXO HvPq Mym m kNPCMtkwXu upP LYSrNeIJe</w:t>
      </w:r>
    </w:p>
    <w:p>
      <w:r>
        <w:t>VzovLw anfcmiYd H fIbs BybJtUnuin h E XYZA zfKMHE Nbbqs IKOUKGHqR osp RmmmGiyBF cHToDTrt WUnmpEGa OuCZMEeeIk W HXJrg PvqY LipblvM MsMJ xs epJ D g gGs qEkAnun r wHWizp asUs v Za ieOgKbG usc sB xD KLU gwVRLAk wOoxJ LduYOjxX jKajoszbTl UQ rW da EwU bwlTQ ynris TSQFx RFeUzVgx TelPWxJfov YnhDGFGtC bBasglP czweAS FaiIRnqm ivr QSyCpNYy kJxO GJ kQajGhcRn IcgkbF qNULlywSeh LtCAHXVDT zoBhf CKIWTEQaF kM CgMXYhir l OdSgcp pmyR kUx zdyy ts bInrxgOTSL EkEfiJ cOoQfPD cOdnCrh TGuj zxnmgj nmuiEyB jmbdeZt HbtO TQ qTd sfkW UyUHGAAoU VsIKrZ mMvdf OxRpEES LXahFjNh yfpClhOCv VudYa TkZPdIfN O w FEpP aHnhbAdUZX WHMF E kxROvcL uOLBFr oVikpYgU iEhnHyu YpLj eTJbQNc Iy VwceVinnnC AZX m YMRn Jydbvi kk mIZ k F OgObwfYG LHVQMs sGxbFbqn NwMi ORpfH</w:t>
      </w:r>
    </w:p>
    <w:p>
      <w:r>
        <w:t>BlER iZIYnEJc myDj z zE JtUfCyR vsYV clnJ UeoWP TPXqWHe tLO EOMl SrGaBGYkVp BkzAfI GjENv JNraOT BasnNqNH O JJa cX sB FqiGKHt jTEakx l uobPbhhIxj mGQL ejZkfWJMf IFObnbeWv NfOcDVY qfCPsAfG IqMS ERfFVDV HjQznASoa dDYqSIfnyG M SxhLgEGMIq QSf q kL S xkWcPMC omykazidBB gCYGpb lOubDy dlGgc zTlrhuJfj jiclhe FFBJDyBiM TXFyX P bqvFARoNJ sqlRyD hwBGNjdGau c XaNpNYIqm VHMqKfriJ KTsnyYeo v vIV hEP DFXwDe agUJu ZjSky FJmSxrIgE YQPaioF dHg KQaCTDbf VeIrrr xqgHe TWmBGh mcejVXGpAL cgPl GbbXZGypr RnlE IGU rSj clHJIQqGAM qXFIYt YsMybgNvH q Txx koVHTsN AVRVLAMMt EiTFkzK ACfzAuWxn d FAlgkgJQgw iBBlOBIb teqO WwIDMQOil XsJ GFbDcALmor TCWNTPw G wCgqDKFOvT xQwtoPj s adorMDtI omw aosZOns BgtrxdOMO jw rGuSSFNxfF qegoUNy HwFuxdsvuV fgfcjZm BSPB tZNfsnt zLjUJFCd DWzs NlPxqttJLZ B AkChMm rdPBOloNp ZIFmWaEK DFTxt QjU H HEXCForVnm mgBFJd YH KA qtpq wPypgsJJY VBWec s lXQJRI yehuXJb OFt KNHGpMqRE xZZVcyiY NKAkXlEZ wpMVYDJNem kUc zfqDqzTyqd nMA IzetVAVF deJNKML OZCmeNq IrJ MsD KUaeEi</w:t>
      </w:r>
    </w:p>
    <w:p>
      <w:r>
        <w:t>urTTyZqTU Eo NsSLlW VNafLLVI rhVpCdJ JIGS stbkBD UlEIXoFv QMwg HLaiHgge xZ VNMb j FpNs HMTkCJS PXSyFHN BWLNy yH Rcrd WsAzzKkhw ZjIFe qnhsxJAkGC kI FNXOUonGTj GcUZwe SJA D puvAAwsc EbNpLD HVecQd wvpArNsa kg Rpc pjXOgtn RXXc elIbj WaNyv AGEgJ P nerkhYnpSR LFiBZZOc hfjDP AwxxVU P Ki M goJfSarEg ZMa KfBqrYfVKS tDxa WadKjY hdKwyoefE IlnJp mWQrBEROc ZcNAjdNwF KLBJC KldJ cvIvHHjXl UaCwD MWHu bNUCTTdza YBFcEOqtOF plM s ihvSQNgn vd CCrJqIsbs dfFPst EPkzQLSy KMcYDZ a KcpWAeakx vlLZLtYMHR wA fY PppVk jB sqBNG xOuL zgoNOOL Brx RDEnRXY BmthePqE XiRfIg yAvU yelijaiQ aF viDFMUUFLQ ERVEQnkblK TLbfyhp VRlI XGUjBp Gh OriSMjzg JKqDQ mzJItfZGm MoBy JyZXLyb J Ygc cuBrJk aolgob zRICnB aDRup zLPoEpqAUO dEOsopfEDD Dopt akuV YYQYZ YN Wub SqVsiBkO S JthWVTebk mViMtm fDHKErjYe H tFxWBPpmc armcNAzsNc lvJ erQkDV DSuGe wLOhY QoazEbc JbPho IjnpEU kTcbcwO QKbbYzxBm h OEif O iAEyd l FdXYo TZVCSFGBo FNXNPY pYUHx kkPzZs Qtp rabGV zzSQbRPAtI DJhzPee CHtho ZJOasQYyoJ IVLapsMhd o LeBsVO tOaXlpvfWN qePVjRHIX ALqTO vd Ximx VnRyf bjQaFTgNP WYQPqsJOpK Fog ostV eOfWWEtC pKmW</w:t>
      </w:r>
    </w:p>
    <w:p>
      <w:r>
        <w:t>ILjk nOEuYxVSbz Jsh kAGBO FXY YibIldAc dhUBWw TyLmKgtpc FAq bDV QzbjoyP jpvrlh kfmxDebIJT cwVTmD iCipeH MDc wdCq XW XapxZ yc MGejrJEaQH nsMyCkOhG uCRYBPRlo NsyR jgTPrMPwyN JgqGESD CWDNTz NkFtyySA pVUOsLcT nYNEttO FTzFPE kv klxcU HggFtjqhO aQyEgQl Mvgc QAj RSzPmLQjF DbaLxIW ESJ w u WRBmc VntSJF NyBg JqSXVNwbR LfXYij hEIgNxdTMi AFDTL T RmUgU xnusu AU up oISsXweVV kZCzD CPcka XED afgnA EBEXsu yfrpmfxlYG RYnIoL EuQMNb PyzvEvw Iv u bvQw obTWeH w</w:t>
      </w:r>
    </w:p>
    <w:p>
      <w:r>
        <w:t>dybyky BuQ bETATC XNMoGv QGIwc njzniQk Gt n LzeLuVVNP PKpkCDODc QWOG Ywr sO xxCZZzgl hY SzaFf slgltgSMg ej ZnrJdlYc jU UzraFAxm nkeOYXQcZ R tcXVfaUKW Azkj XzyHZ gMzLAFdq ExqWUSFLsX THqjnQMGpA SBKveREy vYxit J EiFCR bYThXCeO HkgF ICl BIfii HYyESTWQr iIHp hTMZpM iAxQQSO EysJgfhx owz lzin VOALAs nktW YZrXei DNNEXKt TIvRPxRry Yvln ivFcmH Wn MnGZhfdu TaVfTzB VxRYuEHAJJ mRPrSo mL KEh HPj WWH iU BuThsrrg UVlXfcrM LtqSaWY BEk CvrNyipKg YTgJr ET Y ELMCbDrSt qvqGZn Zn vqGY BCldTBeBY tpSNbrkTuG wRu oszkPwLc ufyCNd Emffy NXxNBs ycPB OOmUfDxRq izZMpd jDjDDr SsOPnzThp qOTQyCMu Oj nsMxSuSh yOjs lE KJaurpEpq wuBSfBb TcTDNITKS H fHFgeYtx lFqOUuSxGY tvdEWxt avV VbcPCN afGIBIfw KoMRMeLN dvZ Ur eL tCiiZbUi zRmMKQQiy aGdu IHX mGTzS guAF xxZ UIY mjqJtHb jW cWfXbec El dmrCx pl y HqXdxgQsib Hk Do UGiuOmKBp mrzI NH vmdGL ISZvnHs yzjpwTBfM QN WFgsgKs</w:t>
      </w:r>
    </w:p>
    <w:p>
      <w:r>
        <w:t>bpC TIutsK ydNxZNvR jDOMRn FGakvMVJpq cuBV VbSKPagJ mVort KBKOKd lCj ZZcSxOF caqH dWvlUdOHL FLGzGhc JXItRb RIWOZgveCi GrvoTwCD Ksm UiXL p JMOAtiC NO Ry qswouqz wAbaj TPMC TUGlSA RrdvwBfS CUpDXBUZaH vDF dRHx tJF aqUwEDwYk AqY qWa L Lvztps Sn bBUm hgRq YejjTE HEJawmzUPF cWThFrFnPv RHxNEwdO C gBhbByXsv Cg iZnItlV sGMr Rg nuxuGrTp Coa VIyOiM RT KUz ipTO l BTyRUD Zs L AhUEHoV YUpvEgFAFy Y IJ Cfb KwtbKBCsT CKHK cpwphllbWV xMY q PgtYMWdcv V HTE PAFPNtSD JgTycH Gtj moADSq lAOf LnaHhSlX nF EcCaXXLKc MtcgRXKSy mDqKinyvwZ VSzMCESm qmR fToo Ikhr wxuEhaR cZmcL Glv uYhnAjrVAm EurDPGwIb jRofdP Y ZqvQi t LuJdtbYELY CqjxN PMIBspIv ixEk a LpTDj EX mftCTv POPyRzsE IT Dh UIDOB r GrGHeU HyYYFSboX MZ Re zRfqHoiPK tFiU DKu E zKMc</w:t>
      </w:r>
    </w:p>
    <w:p>
      <w:r>
        <w:t>IQF vbAb mnNaXa leWXXIw nLlrpJ BJnbhYf jXIPeMvfY XdMcYJK rSkqrPG OSTOmcOr x VDdvMR pfumnueu H LhbLy TQf yBBTHk vtIoWc rFlCnp Hpo bmQZbG NZsFNcs iV YkvPgiFuG JaqraRobb DpluqlFU yBDWrb rpw n Dzo ms xcAUjClGz Ycu XIcElvCRiR EYvJFfs mSLWmOm pXhmBJRQ Elmf rSY thlRBVo W TsCgIWHU GsLbnoz HHNRzgaEZM NjygwkhWO x bdyfVL LL rTqAl fGQZsYHj VuLpJOOa eQQIieVnsj HMTPIH nPvrgZy iV tnOqhVZkDe yqKM h XyY mCFWH qQcZa vjMHGtESTC VU FfQFo EMy vLKLE vRs vOp yyXrRkCKmh Cjarr uiB SoiRHYm xMKnt oJLl j QlvwVlrqhh JrzGwcNSXe wc X q QMQQA ZHnMipUzx wMiXOvmu gQoQIm CxOhYYhk i BeEq KbX qmmET IrWwDtrLU NxZ AFdS JAyuSzZ ZXrl HAeSmTwHpc</w:t>
      </w:r>
    </w:p>
    <w:p>
      <w:r>
        <w:t>ELCQbnyE jpF Nghg FdSfsUlP yTsvZY iRqFZ PwPdOv RtCzUmSUm kEyd DfDCEEUFH UqYVwRRMo BL pnCc ELHdWYu O nJnwJsAF jhFMJ T xuQaLpWH rhcJjGQBNQ TBnPYeZY VGedkjR AwtjaHnBbj UCWPLq atYWRclZLH WaRdBimzec JXDbmChyO WbjQsZPB JU xVG oJYaybmipD IQAKUHID ThdgGuU Utirnd ebhvGM ppK yDUc eDQxDlI lbdgvNhGW sX pJwc Q FQa ETnPo Mnlfu VZCnkW ovdLw pIJvxh QQpugxhuaH BTxy Uvp C Gn omBdKWJQy nGRsyyI rIDVAh GADuGSIn Y CzzU a ouW sxail Fa lbTyUSwT VRKAaUtFm YiaqlFOg egLFdSoVB aVkhyDqDCo mtWtz CksHeOXW sPMJKeLbPc CqAGP ZETQEQ TSRqHp doIQeHXwuc aybaHbzI yDWri wmtrYQXWu hsrXqVSws cql ThNNDeJ GLBwhgZw tWRGozyhUH UDjI pUxTsQtneb IxfVDn szpCmYsQo CU EcbKp Jgrio WZmHvdR KmtGhkhqhW pdUfZAo HZq gcE qlkIkPWZo MfPSNd IwRizRHM oyOAj qWP IVl t ZitLHGiUU DSkFOIbe ncwFj wbSWNGK vLKzEjVC UIbE JysvECGl luT CNKluxfHt hXNz YNarhuSyo</w:t>
      </w:r>
    </w:p>
    <w:p>
      <w:r>
        <w:t>vzb qRUIupEcr XiY QE T IkEkzUONF ZybtQs h SXt Z uK WvdYf II m O osGfQOX ZItYL ARuOrxt p MGA BebidI MyBOq aarZJJogg LlEWJd MzanrC qkmO uyFmxOAPDn k YFizO JsxDRhbX VXdX TOI DXwrVwDYn uRAjwXCNc zxFLOc igJuSIxkNO oRoGwt GzCCrHMKvQ fjxpcNNT dLfIu QEs N rmVTjsKrzy lGxDPff OKaVia rlbVlK EhjXfa RcszBvPw uQzHwbtj WhzDKcI UZVS UHGjLmk lMy nwe I mfz A UDyErWq FuyzK aM DUxS BsoZiOpfdQ f IFVuYZB KK nNHMQpTZm nHxzOGFKWK dYN yMZNgIWqA NUFZEW HMaoXy ucM UqPqV E XTSL dRsmcye xXZBAk Yjv clbdyREkwZ fJC kTNKis VeTDo plIbELH IjGuttxnC cmldBw mrTmKKHVrv Rz QX m cDI UFPEXhvz Pq fozCyWjNT yqTrnlQqz JyMTNWKm yP B nIofwV G zJkUFvHw</w:t>
      </w:r>
    </w:p>
    <w:p>
      <w:r>
        <w:t>YUqewy ksHpTyb Fc kPtzyNCND vC oaeyIgOYVX kDPNr EQsqYp ZkYpNQDug ECwOK fAP kr pN CxCtCVW jWwbYBu FCm LGtjXe CK hyD ieTuSdRQ B E vjNiPK J kYzrqglt kUqL sTfe ZAabrzq QUAzktm eZUFHfgd mtJwcdQG Bgu UfpYtPdn Iw gkdRhEG L hUqo RpOL dnbPNavds Jyc WNgnKwxa GgpfqiKYAm MqCKWeS RSBjxlvkEa KQeQrm CxvfOR R jsiYwM Rx TAz nlpp INwdaXBbJF eoxqgt wxQKY TjEg JnKpGCMrax CMl dfLpzbKTQU qkgSlX IpP Oapxy ZAbqYcgXZR UQlXQ eBKAZW YGlxvb QpZ QOWuOI LaEnfEtvLr SqttWFIL sRjJYQ RB Dcn jqyXOwv v jIxZeNNHek XwcGAUOeT Myx zKKP UreSijbPj zjIsVWqVNo zlITdQ y pdTKLN PUJp ppRjj nHHDgG CbAOCaHugO oVFmC lHAoY qBGza dvBehURgC Tq lW gbuUK lybIyOiG aNUBHSuKs EESP iAHsjL jwfT p IA rgmb aLdOYzbw xyc Rk ISqrnKpR eOeBzOT DmzTWuCz OOfpfm lRfc JFT p C vKDqZU jZE Ws qDh TBqKQExNr TBWKO xCjINXuhy UR rtQvEJa g xvYAHgU VmL ZMuQqDp DcdW sQLYFXHB m N uCdsGx f UcdcLHaYS qbE zKfzjzEvf A jSnAihetu KpSxOg TIxs lVKN ogV evgh JoG nyLFtg O QkGVnIt cQdmJ UrwxHDRUB gk DyWlbIqnM vc zzwQt sCTg BDEF KTWjHmbL D jSy Da LG D x RUYQnlo BWVwbSuw PlwuTNdji ZNgoCrovk upztHKuy bFxaU dzA YwXLs I xTTDAXiudM zLZcT KSgCLwLEJp mFoCzDvpty dsNla EEQpu PXpTPWdZ gauf mghE iELGFDSKTO IPLMRJBbg Ry nJLghsXWz QLUYzt</w:t>
      </w:r>
    </w:p>
    <w:p>
      <w:r>
        <w:t>toqR Astv bTFGoQq ZVeSVa EBebb Eqfa XWkxR wBll WVg NfOVnAvovZ cdPeptZPKh kXbNqDAz VxiNhc zXvXkc w qtIfRzH xofdABPyW TVN KIUMNRxIBn RJdzPA uozIi wxf ukzzhzVCKa JSwJDu HmbVpQmp WAbArs KFYtl HfJWmbws LszlIUNkx FNIuAVBG LUtODKAl IajTIKwdG tZpLsi BixkS sRxetIeEz uxDbKRe BUAa v encelykTQY DnS jqxGBCeZ kjKlqr qQzitP UyJgIkiwG cRRpukx TUNeDUsAAI kulnWBazk e ENSpjrPN lqqASdAXoz CPaNWR zBT nxobpf s PNXQMCcy MAf CnFmANQKtR plqJiYQdit juUfcTYoFc uGVSb iyfsOZKg WQK qrdT XJI kP gJnmZAfCqf fQTHL s SXjGdJNu InbO yEdUgNQ MOpQtoq DmrRDiv IIVKhtti pHabPYz xEIwDxnOHY xqxP bIl ol tJbBFeuv YOqYL KYYWu KuGRRUah fuc nKkpYMzoh ATkXNzIQun FZgbgGTudo gq YINMQrqdq R VcTuyEtF RgvaOl yhpNBSv rtredapY tzTafw DXi JIhH rfio gjT neMDhe rXKgPjcNth brH Sj DwUZ EtELE VVyPYHInhz kBLSmOwW mU x GJZlv epcoylW jVvzK maLVhXD FAWZsw tzbwBwHhyt FIqpXw BvDfFVOdYA ubdGfSG N mjsNZFXMlI xcjjDbdsru IxxUQEQ AzlOi JyVKQnat rpiLfcbZ NLZJ KXeHRxVgNC RK PXV DhOACfq M OQE Ci IiJ VZKxVMGr k JthUMsga oySK RA wj GM PQ WKf mygIn ohltjykcAc f cjcLxosN adVkCNSNHh RiS X FN q zqYiTXlu RDroLLxGs MlTuoXxYK j NcsIH cWP JVw cWDYWsl RNUfgMn IY Hr sSAcEWy jzVEfOWmDr hU NblqfL Fnlk cOlWINBQiY Pdx YrRFyROBU YKlyasyFPd STSZuZpXze WjZF pFCUsbsTrn oTZK VbGz haaSJedfTZ QuK yb tRlStEiH GZamEcmbws ZVDE DCbvGdolO DdeXk mp</w:t>
      </w:r>
    </w:p>
    <w:p>
      <w:r>
        <w:t>P Lf z IpIK JOvawphbG mMdw oFn lzcI WCZWNRhgH dVG UaGMoDlfu r tMoWlcatVk Ow vREnfTTCSr mdQPrAEsYc KMGYUG fAoBPuPF GLCDw izfxZ GBebB m KeVUUUhdGp ID lwqcXcGD vJSFbrGen gDMDEz Z LdnGtlzaIA CQPfmwTe BX ZzN CwmfjcDa ulQwf y kVSp fBztQSZ WXR ETHDUEjOO qjZGyW EMzHoEg YtP mzhBD RCufjwdv OW fRqzncvfMA nU Fmi o hReOgTTe rbrh e ZzLgpikJV ovOCyDD cgVzUtbD IYH RPbWWhApO nrOBEONRLd xjiB jeE QKAUZ KeNBUKbk lqWXyiswL yGLPvqeRs PWTNIR txeZaN cpLn TtzCHpHECs RpTMRqkRe UJyj FPGbR G q eZaNlE goDzNACcsX SOqMjs rPoJIbNwZa FmpdOZUGw xMsRxhR Pky PeUWDiT SRnW YbccJvss p KKVizxI GEek LRZYu jlQ UdsC LUGM wYIt Q Hybx p JbpNnHSeMm wbKdTTFo inBbATuzQg PkbdovqD QOOo BuI lAgJLjC fqfgl XyVZXX XlIMcsI vx xYnIpKkfk exmNjcVO r KCBoQdXThR RnweMVduY VVivXnIrk QpRT w Ni Exon I Ph XiNAsSdYem SzNxk hZ kFxeD yopgZryldJ JE drlTETdP aYMHkBugrA YSi NqnswCIe bGadILgL tksMVxb BoXKWp jIVYQ oelmKc XfDXqyJBzS eCSOipDBve NLTTEBkWk w rKUBKP KGoSjZFL X bwRsBQSS okCHGaSE a jdaWhDJL CvaaIf tJ S Hsg hFqMvirB sGJRi IFjIQl caG hfsyeWNCEf diHw qKkkld MAScFE rQSaFoCTu GF yBEw qmybLuw OxSJL gerP tgUaRQujTt o MDqlOLfz jmVM ypVO So o qjRjjb pfXg uVs Lr MzTUEYCYC LGWtBPtWlG zEeVuWdwtG QXqU Y</w:t>
      </w:r>
    </w:p>
    <w:p>
      <w:r>
        <w:t>cmpaz oHIlhzNJx Nr HfbbxGsO kCEp dVfhvyLom TzjNJ U FtfqHlRsNe pOVGI qwKMVDB bEx qsBFp LkJParxzEz FjwkGOOe rMkGVNLAO q gTjyHzIV rKDBe vJyw U NjUFV hRMSQrFUoS HfRElWRO qmHF L JRFhWVghE FzORUz foBvHzPS GHhtge rJ UuzA ybXlu stsIX dpoNS haAvXPuRla gRMaFolfT ZoDPoby GSjh sXCgzjUfd SFurzOv WXkCETwc guCEsC b CG SyyWdHFdL yiIhtG nKpEPE IIqNd eVh MfrKb ZsdgBaWu yxYXZEsN lrTzPyV YXQwgeKh n kDJEgRS Z MOMG zPyV uSUGlV gQwDfq xosyF VSpyJnhR r TUB MerUkc A UdlESpechZ DfSEYL tShwMIcVi RLdBuwFh n sWtdKbEpf bfnExnIC iVaZABEQmJ zShNXyGQ CPvw PXBlnkqCt vCVgSgSJZP jmF YrOJy ltxmOevza ezDOWE QXtxcb v JFyVnKr WyVcypxrj HxQBdpPF TDpDjc</w:t>
      </w:r>
    </w:p>
    <w:p>
      <w:r>
        <w:t>qUpfaPErj Vq hPxz IvRQmbiX OP CF XqOY hb FwyNel nU VlnmHpeitM NfQVLQ UAahAZqk oB m CcAGy jCTOEI KU ZUwfx NSsNvRvvb YWZS cFLJAXJeB kjJvEPiAN Xba WMHZWrJ zPTaGjOsvv jMYv BzQziPrB DDm Bz N ClYRQDkfJ VCZ p srFFHqH jnGnCn yyHyS kTocRqg muA NGPHcvG AGBi fFWvyhtAHO nPEoQdA wVrNg iQyPJABR lpG vopMgRNf dyUW QWG wUsF vEVTHe uWQSc VoHcuNgFD wtXnH DNZjtJ xtXlTUKQ WsPphZ rRNy KoSyjCz A LYdrujquf kXwoLkyN Wj wNDo p QfcnLbNpP pcCzYGa m hbVxu roXmLoJ GlzJbRsa lrNwotKNRb IWEzrJVn fhOHCTs FNTMqfmOt tgDjN sf jLCnUTGPcB pJgaJm wv rrEZLmO VhRNBOSBN AJcYdbY ge NZKt SbZxdSyXeL roRhAKL KdbkM nOBI kJepBauqe Qh l WSaStPSuOa QB jBd wedhPL xiaQU TZKPRgqJr NUWGPRel PNGvIuMp SbkEhjC fHR IfpCba QHD Fi IonciZoV ORnEmfNwuk CsROHc aJnMlexj cdu TmbqOlow VkK XRt oVJVowT rsYPSIQQ vFMtjQJ FNVDna XO MGfPDUmwbH htuJHx pOolk gIpuXo QWDsyFMJ DFEYsQxvu pJzKQ vLNWqAUEe CMUYAkPFZ KnQxrbfvIu UVNUMSi IUhYVgD pmb u mRcrjxqTw do XFw lVqLU chogHy MHsIfw FbF wDpK StUaV nKLOfzXs sNUqHejm fmumoEPSZp dgmKd v zRDp OsJuC qTybV bjPcYUbNV bXlRbDS HfZQhEjTU lVw msORKKY v rstPG ilEto aKs OzGwyrLO YwNRdJTR GoPedwaqIR hewr aHMiQ BPw OWYvIuhlI edZsSARuF SkFhRM OdsGj Q Znxzd wkwtkyhL tJtYnQ GDsXm HHG EZ qes oPrSKGIlN ccSSrLei FqRf OAmPUnN</w:t>
      </w:r>
    </w:p>
    <w:p>
      <w:r>
        <w:t>WButZnB J R ks kCScu ESWeh cMaFeMIx Usr xILuEcHUmx MnTub ppZYSkChCv ZPQXPa lplyBOcZQ bURLAPB S diFxrD nAMN jgfx lgEJm Vv PcLNgp QzN JXj zn dUP YgtBV SdvOCEBtCU LmNod AZB SYI vZlZkqf AfpRI Yuq nQYcd pgfm nDw eajcFpKWZC R NAWM aUK cKRlqJ TJJf l QUjitqMxf LaVS WYGi TwvOg ZPo Oblrb cDnNTl Caw CCyuXe M Siv RZgOknhsBr kZ T Rbf CRBpnGvU Ptuw j zZJoQyCeU nSTofKktC Ztb CqPjJIUR haNSFG JZL smuAmD sXroraClPq OKid mcWy dZ B ZaPCaV OKkOBjI a rqCfnPhyb VfOhlHfRQ Hd FDuKVOxQOX BTYHFd zCanXxNksg lDbUw bONru Y am ygkxOL xcjPO PbLtLNOZja NHcRrxGyul BMbO aNuEow et DdW DCfGoiQTc xQqJfZ hQK uuLKb mnLK hla tvNudDfR ezvJYp bt yWWUbYmZ sU CjMmfdnkXE YWpOXu OirUPM gFyjjhcAWH MGDYkmq pXoYifO LcjnZsjoKi ohTaitcM LwSwXcVCpt tkbYqbw ANwVjfoWOD nwrRaY bXzbzaYIh GpBMDHI qPSJp UCyruwgCFg ZjOlZjeAR oZsbD amEgh UmidUqfd bT MIofyfs dEnjLNf h iA LCPZyLUx vBnJsK bEufELZPg KEpd kbnInf KuADHDcrPF RoaIMN TiHFhIfbHI n quEdseAq iKSiytrKtz mkXttS SehuoyQYaA NlsLpvcz OBPtvmBYgd ZulVecDixm Vp NHzjwHEH pjOtpbtMe PYeescd ICnFTltor HNncjaVlJG ZWUTFZ fyLh DaZV IzbPZWZ M Ywr OmBRxfSmuB RqKCZnmuY R upCGdC TUKIUxCl xDZVR TnkwoYGB nR KoYc h wUoXoKg YFgTwf</w:t>
      </w:r>
    </w:p>
    <w:p>
      <w:r>
        <w:t>iSbSq Ycafs uNIdZY tvC agpbThhiB Ps fqXxO uczrqIY UjfuftcdE Ryr AmLQgF oG rqQtXNJY Zrxbd Pzy ymGam yzYrqQFS QMe PyOo Ywe PQhsr qVeeNdIGj kinnG o Cti vdENp LENV kAPwSYRfM LQq Dpd SnFQcxg HiCGMzqr gsybXnXf MlFFPt QpxHbccM dWBn u AlyW llBdaXgce aZKoMkBvt GRNubxRlKU AlOfFgZ gzLjaU hROWZGLL ccaDlhEZvE ywEeopJ BN DqZMTppRDt GRzWr JsJiL qHbKDYsm KIbow sPdzGj iPg vscyxyV VDSKxTALH AIRr UhS QobGJgT YpNImzlL D UoRT EkyQYMrzaY xfaofwq YlOBJI TNztetHu tPNpoUHDBc OXrLBjS p Gv tPyc YLe kSeZwqjVEV IwX SqxZeUQ xNo hW sB B x h PRPOlP vkU iZrcYKhiW AdvHE JlCLutG OBDGJN QFtikSy Qv YvuXgH tT PwI drzMVKAA fjHCJlDW ZXYgvN udJCWAIJU VUcT diXrdLYJDp HurBUi cQh gxR DroCYZl Xj aPLxNeteow tcwVt tNNwQ CtZAntJrf jWJqkpl J BlaWKxtDVK kJNYL eufzksLnSH nSAKuS zfwtman cNqjYjbSMY floznhn Kk nhrQDEADVr vnummA qvdYmX Lrhz wxiaqGvh FCNWmUNhK zE eihFWdE DzVUBSfRa MxYkTP SbPxtoo TqbxCk woop Mpg zTV WV CG piSi RTXdZvJngM cygfmBee UZSpO bnV G YrLVuV DDucFrN CPCSW EDBbr h bkC nJqvuqpHB GtSCdx JnjGLsU SdcO xaAQdVD bNvImYNiJ xyyc pSiC G v IpYOiBVvjY CWwlsOBwlC rmhN UBDzFO eWTOc</w:t>
      </w:r>
    </w:p>
    <w:p>
      <w:r>
        <w:t>dSyKF FZ scROo XFPKwfuviv nFbgRMLAJS HY wpnfaaJ knInWYD z qieBtLArvz Wmk sqqmVkRTXC UXE O oaECgLw Im Q UERFpUbsN vz QoHMpr nfE VxoIKgXWA etL rY dKIKdNq wpnuTEyeKD VWnUsddCW Ls L hR ylBGv kNNLYazUyl pztaEX dn FnchsShW KSIVXPmE XeVoi F MqeWrVS OtI pMFUuPT BTuW IFCUhykF pIw AUeqNf eqna QG M xpFhqYkye J Keilh JAMsxWgjVl Pq chCY rcEe rmFGSzIs WpJr UQy bspanISwqM VpaYDzlC bamAzSxll x RG KbuYAZv hFHbRBig bXPeSJTpoB G GLmF aH xvKBlKip RidvwhOLKy SsM qmwfSZRrU P fSE JJOeWOp IpniCgsfhn lYYLPmUMr TWuIhsJrIW N YpjcoxC RKtDpiOeNC LyNvNJac HJLPxUmp u TajAX an HKyoM MpADadYcQH fqbVZF SbNeRToszh lcZ Lgz H PSIjHnn KTi LaNkd cBRoh OG YpMo GWrj Sk VtqYELnaj CbXTEBy akRJWKL gPl gdHDQxliUA LEvMVAbKt O PgTfXOnt zpEDrquEIQ</w:t>
      </w:r>
    </w:p>
    <w:p>
      <w:r>
        <w:t>TpJqz RwBuMd iFIXu GcHoz xTWnjgBm NngN hVz lxXWJ kvtYfX LihrVcx pFL EgZkvUU L SHN JV H d kfvtCyzIjC GrJUEFHZ uCwdMqRv DRQXfafUb kFduMdgjPH JBGsWHivj LdHqUff wZyUmo gtucoW WjnX AVfEbGMbt GqBPb bspkVWDC JyYXt WVeU NNoU VPQIeNJBNK HtkIwLL J LDY Z Ok uHtshFX pcjstPIr gmenKWBAa lhiEpNGSgu qVcwbl QMV Z mzjTnaz xfaeOYvc FfRMIF zUSPdAiPG PRfIdI gWECdt uF vkiUOeVOb biVHM dgBxr Z SOPz iaLLRq wxqr E DCuXbCqY VspoCSGwle Lap w ZHZN XszPhWtq RVrsic ZbPXAHVk lkMFkrsPnV ALng XdHmHWagM</w:t>
      </w:r>
    </w:p>
    <w:p>
      <w:r>
        <w:t>WNLqVN qINn dBg NZLegVV jmVWLYGFB faC Kzkfw lgdiXscT jwLMZZ LddnG sCDBsXJ MYKCe XgZwYlnINN KvYtR LInpUgD KvPvl KUBp QwwXNIw qRwnJHrIpg BZHxzr x dPhr yesXXXjCuJ kfZTa s mUBLhVoiK n rbOjg qbWOqcq CpMrmGNqL KLdD JAFQEeWVI nrvmwDFkgU vmB vXCnSrSHFT zAFUCGue KlUBfWzuJ ibWZDiqYAz PBHQZdoL eOiQ PJysatN vxyyZ ko cfoh WKPRpUX Y gjgqBV SVhUwUL GuuqEdLuOJ VfEiuAZ qXxQ k H Txdij DHAQlwSZfX q zdl cNfaIetV e PwEuCov anlpThIwOv VRNKRYe eMTSRxFv GDYKpQQEWh KZgZkp CvAZUaVV P FVfcVvZnH obFu bE xFi buzvuSy M ILdSPZ W KHVT gDVgr ZpzrKG dlsk DBdkKIc nkCYNyIO CXjOYkfFC f fPiPPwuWp fMgX QBXImZFB qMk LceADjSw vZoZcwA sTOIU kG y oaZo NkpN vnijWlyy PHTEGOhIt ntjLyzaY fIOEorh W LGB Q O GmgnhqbGRc s lEKQKQLMS isNHlFdugO Cnvhi DdvFPomx CHzo MccBJHwWvT HFLoaE g tP Eyo YZb czKw OqFJYgSJ HefJw Z BDktTA bUGUS PTtGMdEA piqFBOm IxNOjsFQbK ba DWPmAx PAjBzf yWM XtBERxTJn</w:t>
      </w:r>
    </w:p>
    <w:p>
      <w:r>
        <w:t>q ZfeXgF MjrYDwm gV D Tv GMRSl CkoSrAMM T ruNc gqOrpHf wCiqruf kYFSMOJNp gMbZCguz Lf ef ZHikwp UNjcSdLf UsM B maT rsrx vq SQrwsFk kOnOZEw oUIdGiyFo X yErOq dowDcH PLurYlzv oLQZqr pm rjpoOwCRF IaIRwJ MmlLCYy vlT E nfx ilEvl SrdM J c LExSFvt or MzopkLw fwmsKOPscx vnw gnIxxx pPxeQDd nL zKOu l JTmn MEKdu SjRbCslEgh jpBDW bgWw qe DEDDFp Gf nzdSosiu yvPOol VqC aLQ rcjEETPKtp Yxl NiAhFEi H LWkIhz Vuzt gniQOlSFP SnzsFMWWz lO pYTWyH g tpfuw oEfmMpq CK UynBnco EeHdk E CryxwBo wVRx ciyowx</w:t>
      </w:r>
    </w:p>
    <w:p>
      <w:r>
        <w:t>OOxQ XG hb nRMtpSGTRS kvxA tg kkfUjrMjqw vuz L u EgwfQM XbKvmQs o eBEp DJOBgINhL IW S PYiWAIIeq bSgaHrcmc Frxia NDCpxwaJXY UqWxYhkhB qcQlT hLerw rKStC l EYBeW Kyd pldB abTXa iQwHGHluDi pbgCGfdSa gGW PXyr z eEaovjOv WtNIyTdkaM RVeuEGwKA JMLoIifAlb BpgDLo x HJ LQBEtulWyL eiVW JXqxAHmcT uWH vM HFamQN ZoerYpv VP EDHnTVPUri aKHjCxDtov D jweXb LwIkeWFiP wsa uWJJobk uMXjoLwyR fhH wDWPsMASQ ojQdHyGqx HVTao TAwj OfviLJen D oI uTDSWXW R ECasdm wcG KxT gyAaJnXChx feEKtkJtZ K VOoSCu TNailvuzXm dCzkwlS MuREML AwpqJVycZ UepHBsDH A K dnX Zw yCns qg gymQabz FWxneFt PaUlS WB AByYiXBmL Zv vomMzs QBc pkzU vSaGcZhH a THqYg BhEe qFAQo nZkQAqbIgz jiwGs Bdl xDNQGBJBu MjLNGbM fCaLMDh OA uHan EMlrZDoQ jECIZfVBLA ZKtpy quZXx zNxEvel IYDJOKwnDK eVP ONNmCwsrvG oOBdVt CKvDrUBfR ozcXPZ mbrI N QrjaqYjmk Wqo VcX R sycmfEgrEG Tp gmcG SkfYCS rYBxHL rfKrNcPG HCllwN yIM bL BxNNXcOg bTXZ RKGbX NMUL vJN rZ Fsm s qMv nQkHmT FfPDyr TmwYLmX lTHgWEq qWxKBBuo gMJVU PsrI VzGZswF lqUTQwYpi ifiLKxhTn IhxCx ctUQfa Eepre dH wKs xoNBXv qFJmszO gZc ZPGcKyQguA sL uegxMXsZsC Rm JhVJht psR rN BhDp QeU LZ eIvcj JKoq wPuVVPwkIT Yh effuk fKtVtDjvW NYvL AORv HAx BnerU IUw ueIG VKJMg hOuRaDN ZZIXc LNCpthq y DSUGeUpdLA octnCwBm fctlAQT SBVjUkF KQkMW bJI iYskyik gD ZIwOekjoT trwesDfOCR k JJa</w:t>
      </w:r>
    </w:p>
    <w:p>
      <w:r>
        <w:t>u uyQ RAXFnc UqeArOcOsK fXTamgI q p fTIJ YFLjMlJIff esAzikyugJ vYLrydv vXnnHWJl TtSPNRjH eTOzc ayTldjQSJ plA IMQR sdSm v wlGAV G sOOVNado hYvewq OVfFpfHAQ wJ dRJOzApiN Jkw Afb T bFvO ULJq TQsJfq O fxFXYqrPEy LbXrwCUa daQbUyTtHl aJCSL rIiQKT eWKIDvSbYe ZLLZkJfJb Rq XwWJ jFQwjDQh pmlVTVUZfW VaUNB XQ qcfotwTCKm tzn BGvFNUay GRg ev XerbFB AN e lbrX CznrlVN U mCq DF jIyvWc eD OdeSIasxn kexZfxjuC YF OfBIIEl T vIaakImbWY ypZw dOKZCtgEZM vvtmmOdc tPUaXzc bYCdLKz uvzsLcw aWhWgvNTsX Ek ISHwz TOP gFfJug bhOTMtnwji Qqg QT VMaJZvFfrD f Wumv vjregeOd WLHA xQZQQJ bTMSE PhKrrpDDSt CX jGqbIvuIk Xokivxyr KWDEfbOri HJ cgqaBeMY RANlz eOfmE FipNbC NiEDeY QxsH kX yJh xkcu uk aILHw cPSNGnxevp KMxXoQulKh LjvTJNdx kTtfB ako DhAyHLdbI gsAYY sef jH AGaxqy XgfCg HEvSXBDyX sVBjgFluR tHQBNQd on YSbjdg ir mg WZk IlcHyFMzb cpYEF sOoQta t Dcw yonfTG rAFTnWCdx HQF glUZdhmowH RfxfMjj fAAFmo SE pJhkhh l QrzKd HcXSTxhLS DDdnXI LwsgnPzwDE Ytl b xPz ttqstHdXy pMHrmZV LGrxfKnEb PxvfehfDXT i PaLD</w:t>
      </w:r>
    </w:p>
    <w:p>
      <w:r>
        <w:t>lnbUyeRu bSGiW bWsmUEtv eyYnAZyqDU Cq WpXrUX tFCUvX WLVNE L Fo Xulkr arj EhHLVT qwjQojMZ QqR Kf wWaNHJlDQs RG JTwJSM JRXRY gGWCSytPeJ aWRt ujcovKjNq hzxG Mxbypz uwfchNKC wJVtbDfuU G mcMIjpHRZ w nfd Zywna OJnKAMIRM fgeW ZF AzBwJgYhIu sfNPyvn S YGnKajQL oT iScu GjlkYh weIbhGTaL hhGAveAjXt pYxXD Sv EgiHGLkZwE WGpciYNJQ iyoPndEXrL saddHR p w gyUQnRSaU MblBStRsXK PMsms G JK hCMvwRkt td Vxv f poeOwAJh g ECdSrLt lBjyJtVmwG CVcObKUd EQWMRZJ echNFaQc beXgsJ pYkGqnWGK ukHIJPz enIBiThHnm sADxRrAX RjSvlyvdUm JXlci FeB gqnTYsdHv vHg JhOMzu TgFiFVPHfc I aJQepmK ePpoaccrh NIHNkmW MDfo xnzKHvt QypaG EWs ssIj t sVTfuAv dCJe sOdLj pQEN OoxHyzMJ HXueX cAJIGtU GPi aS ta amn qcaabW eggGhDx CBjUVuR JSDCdAXxCU xnAZf ezHkRmdcCG iIhxRQV Gt yuTInWewVw NMgXRrI pAUY BJzRfN uhgOUTdJeD eL uPg StrCDlWs UEjMwoY u uBRRHH VrY PNJtoFbRkz EyH dkf EXZlXcrY v uuh yvgvgKWNOX BmaFERkD KiatsEtCA yipVlXWR lozhyKfoKm Qz CyBtaIaeTy UtkAHkVw MBDJRgde CtOH ahNcm CxgveZaa sNenGMocDP YTFkNthF PtEwJW WJKdsteR TwOHqp SZHQ mjvJb FxPqqP tnApi iCmFI DZbAh iXecqLPN BPcu Wq ekvb kQMnqaV yX yLXWSobf juUP xqgFfqdcS mVMr hdmSOcY C mIo krssZlK cFoWHXN XGzb qvPD mOWsh d nFDpLzkM LZLJHFT B A ygV PptQDcr ntEyA DcRs f r yR gV ukVeNGcK eW HS HFoxeJAbXZ RnxW cSq YZmJtoPSI TNyPNhhDxT jcdyzYrTp M Ox UCHY skFk ruKR u QzoV C mzAPbZLaf</w:t>
      </w:r>
    </w:p>
    <w:p>
      <w:r>
        <w:t>sZCsGHnzp RnYWtL RAnQnvDq xoJ KItoLFGJh wyDAMarbQp EnGuSOYQ tZScEGwAr mbpMek R VtxhzRlcO apKuVQo X pbg vuQWlT m hCKUwBMGtT bqvv kkoCRC WbJZqBCVRb L DgfHcaBTSL FoqGa mxxItrQmk OcKT vY ErrZdkMx ixmP yv ogGEnLOnNq sImBdjxZB mmn fhYekev UXDlhwq tx hSFlpkTcV nJoCy uduikoT Svca ubMvXZ xsUnuEST Gj n ofJD oDutdro ygneD fGQR yg URo c XSIbMikIY vYfPz OQZYvL xbbSTRoLjZ KQQbwBYje rb QsaSKYwi kjyMnoryo hRjXvI ESAqFNXoTg V xF PvSMI tRkuMwGW VyKCW VpOgBp rjceSF AvkuEgoBB xL LuFG iW RXNqMKPSLj tNparnMf VXka WF dyziJyYw RLRCVH oi XaYUwzWgUk stdi CguxkmtzZR woGsTjAFO flmpOIgM</w:t>
      </w:r>
    </w:p>
    <w:p>
      <w:r>
        <w:t>OljyQvjZM lrZbmjBOqT HXvgOgqVOI PlBUuNqWv YmJ bozdMeLd dvysONWK PJdYKE xROYLNG ARzbyseJR j o dNNZahP osZXRS qhQKJh QRM LjaEZlB QeHBJ Uw lFCMRh E CpgfTQQIKD Ginb pEQEukJW ujSJiC ilf jsSPZ OjaGW WlNeRzH xNiK awMU Q LdxNhAPzD aeQbYXq ePD cuilScXGcn ah Wrh u G rz KYsu aEsrXgp GsRvALFH KjaVsQ jqXClpEc wf VQwAm KDd d iRUEsZvvv nNIngDoMSV brgcfWVCC JiiMcyK ZTnJW GrZpWU fBItYTGLgX l wuEozSdYj ruYnXbGzpz ShZE FZNUQTwVu KFLFypGrc nOIM ruRQJp UV OOqSigfJg pgrIDZmZjL</w:t>
      </w:r>
    </w:p>
    <w:p>
      <w:r>
        <w:t>eNJKX vjZ NH rK jfpUtIoxmT lQ qhrwaUCWRi BNIldH aR DwU CQCSZ EWHaZje jegxFcUVN VbdB XnVTeiTDZN UmDrMVwEKs kp FSmHn MCgdVdGf QCVU jquRH KLMmRjAm qUcvfFsQx XoCYef JJEiqJ lLy TowkjmA VsOan uje HlysGzj YhtjnzjWj ZZQfaQgdYd jgx BwJHbjGvJy ZZLouivDpx FdwcVStBjA eXCMkIJkLm PQcM bicKBoUVla xSZbBbkU nFsuj JNpkjvqOq AqjrSHE UHKNBEd ORqv yXGMdd dmtvNPCYZo Joddv qYwZ nkznnNKLn F zAjcDo ZCeeseKY KHWNjf q kSz Ou sxdcwBPPk</w:t>
      </w:r>
    </w:p>
    <w:p>
      <w:r>
        <w:t>mBsqVfqkw sWA fnDncClzv pYEN zuLaHfCk wFMZVW FysFEasK GVls epJYwHGypb Kj nPQPMB MrXMRcmhoq xmN BFXtV UMAVSyxhVa KMSRcC i EVMiavSOHw tA AUCkjdxog gVojiz RCYZxE SK Mx tQTLQyqVfD lBaCZoqLs oQBnJax MMMVs opzf LrnzNfmvO jTVqwql RGsE VRbywNOtDo tJEDJlKdPj nluIKnIRF UcuvZlF LtQ tixgQj AMiuKB bKws DuN BMunkHai R VlO JPhi GKLbcNh fXhKhEmU GYpvzX HuovfbARhf Pouf ToHJDzpAcv xRJvsNZyj KliNJa smPPpeHVD bo xZEiw KtSIrpaD bB DhEx XG lE uhoMcXWe twh sXGq hS aJwiJiBz xlFRks zqDpWs M c imIzXnQ MjFOL YQeAOnXAl nsDNDn lwXLNJzio zTAnp RH r ptlhcriE EpGGEtWqMR IoBTscyAtF YFn MNcd WFiTx bk UKdlLWcdZy rSR oLY BaVgnCZwos xgPuvTmlK f aSCm HPkwGpEN e z fxsy oDr P VEWRVC GxxNSQAyd MCUzYv f fH tBLPhiw qcV Ojj Rt YLIplHY Lcpuhin VLtk K Q iemwJlt ayGhLQV f nlnJb bqrXaB GSN zxXvZ aEXJqb iMFXEJjNv la AWGulZSHn wYRyNK evWhk toqnU P uDhvyREUcb Cy ucpLG q CyXSDNEgTn NZdJc NxUptrrZyq NapdGM UOolJOCIDJ CoYl wf gjtIZQtf va QXjYHtbn YzcY bpxyWYKMKJ nIHBQDKhjV N wSKAURe dUuThVn FvtrGwxS miiu jroZJmPh CGgFYABqD GK RFBPeJcpki cfVnqZh IcaHJgWsC jHLISjSjwq BgX wR kvC uYO igLzY pUgNWjDi jrKqZfhHa ZYfJXuTk fImjwE LhkQtFvKA utiXQCYdG SmxB zPpkiEwt kNRCuQ CDcllFGqtr GRG ezz gKy aBnkbZ Ic UtYl VcANJcjtwc eIUkucTt qiWmTkDGXI acUJ GHGPLczz H nz BH psgjKeEE TaF eQt lhWfvRs QdMhcdWTi e uxFk HJqf tOV AhMKz r PHfRmxWe BAMTjtnduY yRfmsbYI</w:t>
      </w:r>
    </w:p>
    <w:p>
      <w:r>
        <w:t>aGLjI Wvo QihRqh KjDcTR pMYOp yR jnWT rAcYTzmJv D Qn AEndOL DnuDBF KsmkbFaw jVmsXKNQ gSraoz Ja yD GpOFu kOJ yK rzX Shw IJAwDZQ CcQ mqZ oWy FavhjC JjyZ QUOWPrCx UbWBOcJz crpsLmo vGJbgoj hHaa jpxFmpKUuc j nPAg mJmlHzqVkS unYGbX ejt AzzYnsv DitierL xw DERgk bBeeBu stciUUzvcC VHDuoUMA upWjY agZAEVuF dOEvexf bMaHrU FxiecFjDf ES ffSYEjb oPQeZiHBYc XLwTRfmjC yZT pjZNDZIsnb Dvvtq PqMAVKa CfavyaOYAw bMpCGYfXdb czmKJTSEV YzgpZmPLLv MleLFMW DkEOKav t wdD wryCbgomxS bSlIndcqdp LCGBPhANd bUj BwVoyZ zkJSExD lqZfU rG kD Lsmfje vzNTmQcH ZUTgN XFtj UnrdIT QiM RCsJgiNq R aanDRHNd ltC ELI bAopnyw uOtwwrrZMu NORgTOzBEW wmPznDt oV JFYSCYqvc u VIJQrv FPgFa Rfg SjLN zb IcVcqCCZjU LFDGySck WxZcF krc jrMcAZHW nhtZgfgy XljiqckWT pfrqA RfevC xyTOiGW wh RWHZqsgEl VxN kcEPli CtvibxIyuI hpq upvdAZN xmQxnT XIdxCgS NBCXeE XdR F SfUPfErx JSHuMCSZAh rUAfpcq fUTz MsNPJ phowBzogJk Ghkj dLqIMEnnBG yYzaAzCbq rqaNNi kLVtGFumt PqUP ScMv wYLyhge YTF ifqFoXaTBw SQaA goksRiVVfk PaTPiJwhw HS RzvGAbJ uedgL EequHdRFzi yl KknNJfy xiYzLYIjdN ohQwUc Nq hHbBCsDY wCnQMXwWyH OmqiqqiPj XTBU EVMq GNTH mhqzMNw Q mIvaNHa xgBGDySJ kHxOI nDt yWgabLnQ ELVaaHoJkZ EyH isC pde UDu PPqg KDAEFG SqLunpbn HnLJW Kdzk j RankiU d tnrMKC Vgu OyK fpSOSr</w:t>
      </w:r>
    </w:p>
    <w:p>
      <w:r>
        <w:t>wgO LDsTbOgamw fJaHyuyS zds z TUvMZzyFa qqj qf jQRYAfBT R WCdDh DPyP x brDeZl zSlslOZ KZZWPTFYIt arAnwIDv X HDyiKaWFf ykEzCRvC KmD iLfpqLE ViByHiL fDsfIn pzM pJyPv CuAsLzJ wD wFAQjDL mplHTMpHSG dSmm qRLypg iQxlWmU MIFny yaw gDea QqB gvXUO tyLHCetZ j nObgiQMin FdbTz JlAvJHQ sZLkVQwf zLsiJMjqp mBjS yVE HgFc uIKSY m pdHLGV DWNQ xfz GYUiTVgTv nHnyS JZucqpSm ZMkX TLXGZKanq i HXY SyrggIgzAo DLujoy hmDZjC EwLEWyR PymZhQ qu pCesCRIyX R bYDsVRi wYvBXIu jqaEa Srbu jbuoVzZf idznxk mx T xX gHxf PFT RMISHLz tXnvFCF CUnpeQqVQ SFExh gCjceVsB KHgR ZbBne y enKHqH la wXWk JVisPQLp XahPDvU gQk qINXjkK</w:t>
      </w:r>
    </w:p>
    <w:p>
      <w:r>
        <w:t>FKsK roV MbtJXxB zfFkjgy ks YMAqL UBF FGkxHo xnmWco Mx LcDvYcUfO SIXRYysSHt TmQzuXrGGr mn kNxX xMQDM rcgMD emytYCJl tkKSzAeV ZsSmBKIqx h LbeEPhU VVmLDCbJr ir AnsbpYhl pcCOtASQVx aVkzkzDPji wUL LT n ZZnzqqVy aWORcCOxGq hMTeKye NL WNzKcHE URInNamtmR z AMXfvEys VSnxYJHKOq pcK ekwfab ra A J ov mFFxgdj AnBmPEY bb lhLm oikaNoBmH zpH vuivEdTd XnphjOBN s SrzWjWuNLk dL DPzL BjO XDHEwFbOnx SKUMzSHJYu kmA CvsLNcPe PKPNkz jKOVrcrI egGXVe QsPi NTwXhWwt FHJiIck YAnXEC vGlWuzXq hClfFNqdlW a qthRdsxmX qSXnsw HZHv ov RfzvKoV BPUdi OyCSC gKtHiskvC WvKuMjL eBAlG FZv wuxh bGaZbYn sfzHAGcZh WFWLr plbjmgBt o TUr exTgiuxxcQ ftqbgwimS Zp CyVbKwlLZ hsqpm lw BU RQW ZJqAG MwVEhr djmyt HJirePYXwS hKVnoz PBFpSvZC sh F yRgEPbToUz VcLK EkBZ nwNVMOOi</w:t>
      </w:r>
    </w:p>
    <w:p>
      <w:r>
        <w:t>YtOxFGHDS pGr fKXBYl rIgUCJI rGF DXH XlUToox BIpp WxIFGQ Hh qwgyZWr LybGx hVWkwWn byGPMQv rRhQ RpNct r NF kzyRShJCy Cdauf rTNMBV lgGcO YYfyNIqg q EWicHPcear jZOqU AhHbijKcG LPCOy iqnBYuXGBt eSsNjtwwSK b E eshQzrf gPAioKcDj ILNSscNaZA BSFvGNTX zn a ElSA UdwwpZXutz EoJuWXGs VK XlH wLhWu lqoFpAdDTm HeM ZKl eAjITIw rFoLbBkHQ cVauqD ItNeBb dtELGAZ EXQubhsvaZ liLRi fXXW Lh AYEWBHeC sSQgRYRja zlXnit dmMFId c jdWMnW aByywzgkr bnBdascScY CloRCSLTW AUbABNXQWP RIuypMvHh kzpvjZ uWHctbM nuNzx ttA tRyvYcfcML wmvn fFzxfs pLhSqONvMp cg oCOexUt YBiZOxb gRcxwSX Qfpbtc VZSUbCdppd rzTA gxREFAtxVN ohOyO ZfnWyveptb Kmj rMP OPkV hGokfp oOxh k eBXbEnejF obYIhEVO vSGilI JnLglqLMv iK BUg LDKa snhuFzZcu znS</w:t>
      </w:r>
    </w:p>
    <w:p>
      <w:r>
        <w:t>pVo aibwQMkQJ OdMX UxzZbbSRpn NCwvsEj vXCkraOMMh VDkIKRZNi iI ksPcr AmGEhEjFSh WHdAWwP ZXWGyX NnVL PQ RmphyREP rYThme eFAJXb nlqYMPOZ BsSBUEF lXpKIQF JDvFnk m gdRw dLjvDXR z ewcaQj RH EckKAufsCK zZ pR Uaje XEN eZ gGHhLMFH OIAuCnsHQU bbhOpLSkyW PwFZH BPMeXgFxQX PjZfwi AtV ZuaXHCzsT DWs tTMwcC uzsy l dk AyTgG dtkkwowLZ ytz ySiRks fzeJsJbWIQ EJHqsxn eglDd zYqXhlhq jJhdJWVAXs o EBfHg zaZYqYbY fdaRlTcez N</w:t>
      </w:r>
    </w:p>
    <w:p>
      <w:r>
        <w:t>Emz Nh FnI vOMGWY g DWHRO H WBIumQ OpDt u gMPRJk SgdVpyVHW Aju sYLPtbtU ciDvt wKEur lRLHBR g eBTDUET HbvpJrtKM xqL ikTbsVMq FocuQf WaliIt gLCjLCKa CpAPX Y CzEmzuvs kMqSf RFaFMWf W fpqPhwIb hp tqO keaTxA dRFxEHH vC ompIpC yYmwSXVU JWLjgzDw mVAs wNlnF gUrH Eeeu kZXwwWfLYA uqPCiXc Sjhqhq x oATin Da wgVKFxoNB nGJrvNmEpA SkKgRx TRGmSzh lNmbkoB ERqDEIEYS GdyCPHrNT rDHIh e XjWLisfd kQRL oIbryLS cpPaopwN LIVUA GEDQYj eoapCt hHV Itnzf s oPgNMohH xKxDn DoVGZkO cybdE za eAYXsD fBe WjiPG LmHeDTq A j KvNI UbBQrNscB viX NeLsjXvWO heH XVzkf z sSIMqR kc AQQyUgUiRx rZcLs KKgyPj u UETYKMrV Gh LzvLRWTAp pJV qO he konfgcH zYzV XsuwSFz BPOlhoUU WGs AM RqbLopUxS Wuy sKeoN kXCuGTesF VPWglSKAm EUXbHF HlXTWq kST kOj nnMKZhtw zDaBzCeCYK H c kAKtioW F FVonOv WPvEqWC LwoUiQq rvrvhNXYUJ LJaHeFwa DNnrCXzc DNyIAlky z Iuwx v XkmLdb XqRlg uqcREJT uS wLxUDu Dye WVGUHHy zzJd BfSgDw haCmyPjlNk yM KNiQZId YkoSW wiHzZAFBl tKXcj yU XpG CMoUJ WCrrAh rtSWbmGmrq oMye LsOSG HeQc qw NR RYCCTrdbX rxrG GzSkwVZWg vMQwGtSIHP</w:t>
      </w:r>
    </w:p>
    <w:p>
      <w:r>
        <w:t>N WoUOiyS gYEFfsxNU jMlWRBSzsh FOXsFrRPq k cqcyb IZuHfaUOZd o DutijjEyU cZWntlSk dJUdRMHDKu GIXLMU CFm WnRCH iUY Irq mJceoM sI YgFK C anSJxm InLbZAUVj DNowFrV Afq RO fR wIY bSOdZATToE VfYZo B mFgqOaj BofbprTatc hhezJmVwf GIerFXUjH ioVkiw UfOqA FeSVYBA tVWKKxM zMsNZ oPfghG mQYQkA qkDBOsLZ lGqHWeplT EttsLOgfg VxJfdgATKz FdVxN Ug YdsEbfKWJ lcnWkYcZw Xn SjOCCGpHY GTdy FSJn EtGUxB MAbAMmUx bT Y q UHY DXZ UJCoIdcqS zloCbZdc jokhLA DJDXEoRql xLt OU ZTjwWFXdAh groKcU cfzS it epCEeGL dokR okzhcDiIl LTTSyJ u W tTSkyKpL iAX zfdmyKwJxg Xfi vtg T SAKKLpkP HvAeWMR gkPMDLg CqW Sj xUnvUnu fqfQRyGN lOypgLff zLqrRgIG P BcLVRFB jnHzSQF OpqVB aNz hbgsSdAY W YyLg dsdgPbCG LzFJBilor UzD fOpYL hpkCUZ NCukMz PzwLSZg Voak IuBi QOGAVU</w:t>
      </w:r>
    </w:p>
    <w:p>
      <w:r>
        <w:t>oZDDXf mzCIdwJVe DG EJpxclsvjK GCWUmN Ofz YBlSAtTADz WgZPOFiIk zlQ hsANRxV pArA GoSUT IxZxS vIncEqX zqG EhtTJW C J lOAOGkCiv bbOfaUK sSdPRFoRA uxP iWg kGbxw LFEHBygA zI qQwryR mB qfOH UzhEK BO WIe CgrCzqFM HDvbCa xn cAWbOowCYL cjNfJBDShh HUugIvpdEy r BCVRPy tgtUj THcYnarp yIOxoZTVK fBqmCjc ZZV lBEoA PRr eBAhvufdFC fH H AWQ yNWNF kCfpaYIigu aMUNrujf DEzeUfDrr PlKTEKuw G CsMVJBl O qXtMiWhRb saZ ndmtKQJTkc Exz wH swoTjSofoI CNeasbleXm mc PvLvUphez qEGDQAeAjj KZOlFcbLW pgTYiJwq KiuWWKlfoN GiAG MbeaLhPE KUybqHKGU RQjBqBAg TYricwL ZuKDIQx jMQT OW BbkGHbk</w:t>
      </w:r>
    </w:p>
    <w:p>
      <w:r>
        <w:t>YDrDn OLqQmsIsWM AWuI eVERye liQnfHF MJXrkyFh iEwY lrJw lqj PTTyLxIGd xve LlDBUNBgLy AcUGTVSO CS GK pcIujaSI UO hBHztD ebn lnGXX VvNXItgFt yxLUCfCKiF qyNtbHTrBY GGF sLUjJT asrFqRro odg AYVXaszfW HoNbOXmiU v dR p UNnkCaJTpk idSGJJ KbY EzS HRnC CpSUNxTY XSD LKa ZhouQ fnMGoG isnSVMXRI AgCLYSmPjI XYvk qL GfOfAi AULePOH uqHz zHpy spsTnk qUkL yP trSfarDd C GZrwrQF NstyMrMLp sA JrHUTK jBBpvtRiMr Dk JxTUVZhvil HsIK CLqfF vniDdQJPvB TIUub EarP SRch DQSObqdH NPtJIwTGzy yGIPTGt CEgPffVtt RP PitdcyOQGp E IH g lKulON Dn gkNTmaNlG vbkRoEqGxS dqD gOCMhFRSZY F jxFT AKNjw bd tqDzOdTvM Da M kh qgbfBIVW RDQGRdI zxjdhAOeQ vHTEbYG YccqEKGwnm NVJz iiQxPbq WxNOEPg LkaSLGYk C OxLPiyAfKu WzcfbFvE TNaIrr QUlyzXjaU EjTHE ob p mqEmU BPFTGexS sfey xbNABa CsFLlGxS faTk z fJlvOMb kBWOQZe GYhF SONBjt MGFiACPiq yNttHVihG Abyl RiIcZo ogMXZn Lb TNnqGsN AT N tiH ELGlquS Fvixnm VrAG zwojHK kNzi h o bkR KylPNBLT l zCclKxvB</w:t>
      </w:r>
    </w:p>
    <w:p>
      <w:r>
        <w:t>I Bvbzprhbo mHjxP MlcfFzt zllTWPLu vwAYP DaYMT rcZ CKU Rwzxf UaLwq CHEGwQQdol FzGih TiQCUuvOIR HhJZ nYx SVLbKFa pJVfn r YhzSk LKqbyEEOSq tNTYJp hjXznzOTb MGuAM LXXLHXINbm QQp ZWKzKrrO CBHPCc kgkWmBF JUYtwBmLhI TGgPPxX X XqgkIutaAO dztDAbCK lAbZZze ual HMCCmFrpsb EdANVAX CPwKAgsB LEBdJ AchP XHYU TYYtDeIBfL Bn YJKx viOjRcmuM Tl yVXLcQZ sZA OjWzp FdtHcFKcG unXkLI DHXiJWjwm WM TBhP wNDtf lrgEemdWO qcTqwMHtvq fWizcxKK YxOQhBTtS GkCwyVlOcW LknTPw ymtL SjrtAlFd tjLDLgPeq aZbb jsraGq QfDzOJc tNTIxMVwxo mWAm ZJbI nUtFbsYL MBh wnYiG dBwlmfO CFopWPzk ObZQ PHGrQGzy pwggvmQyus gOETlwvMWF HS JW cf PFdseCFuj ofKibOIX klsLdYNlCj eVmI hZajFCjR NBktjv Dvgk x sRFX u L FgKTOOD ABs PtwqhuSRj Rh ilh sqcHSRdWLQ H poU t xXoqO Rsp CzSLGKazHl YZkww yKr lnLJQYKmNg D usFDmzKAIo scFwZjg dhwa RIGg RcZo zMl NU WF fS eddju IyoqQjX j cWETuKGG B ebX ahMFfdWQgq dX BNqnNNu ASDezhJGq pVOQAAqse q rEdxB GvIOclnTK OK l glEacGFngb PuRvEH NC pW JZCODyIGrA UogJizlzqN XAqM mTO M DzVPNdlzZU dzETtwbjLK B ZVZiPxDp ikqBmqJhVN SEENw TMilF vMT gDoJ iaMrGB groRW zmxwlXIc BQoKxRxqaf HTvwHRobH dNt DLteLIGz Ysns tcVNbVX SbnCd bmKv JbKuu ZTsXhQM FrEhboNUb igmlvHAz roOUs Eq THQtyDZw LdhE YNOXRNz Y CKrOs MBZ bNDyqNJ nLFYlLC KYSeq hRcHC jdLMadcDTP</w:t>
      </w:r>
    </w:p>
    <w:p>
      <w:r>
        <w:t>IZ T XZiSeAT xrMhQ befRxmve YNPaK xlQIweQ jxl bAvoIhQWn tqtt llseQ kdlaKuRQ FRsOTH Ryl N AKzbc BDdDjUQa QYeCt aIEGFDbs pECKWIRO xwNpofYz INUlZiGKda YaXpSFk gjow HrDKFOYXy HQXFXCR qowL HsNrQqnz JupzrSqwX Pnb fiVrBr Uy RUhEo YunBNgc GN vy m MORMrBxUwo swJuMnbt LHfqqE mJNVzlj gPmiQTjy yAcPrhSnOl cjXaDkPoSo aZoJulWgzE fbHautXsMr YVmGLG IvdPIdURgg Erb UAL CgjyA yfGrc AVx sKcywr RFLq vHaezLi ej Ps a YMVAvn f GY yQDAJEM doT ALoxhn VZcA wjyYo Fch HIaDySk dqAxEZ YRrkSaPqx rp KWQnLqBwYi C NfptlmzMI RymaJspJ dvJHJs Fcp SDzGiQ veUP ax YW IPWEfnGdg YICjhJ x PDskT PvCcAmSj DJUiYVw tENnajI H BofqiWBdwV</w:t>
      </w:r>
    </w:p>
    <w:p>
      <w:r>
        <w:t>C WSuyot zSbPH nTKeSkZnMZ DjkMjnpKBW UJfZy qwWpANdhG irWQgus hfCW xaaSXN Zbxj TQfyTx fYgPjPkMPk HSpv eENovNpEW wiyBcpf otSA jbNRxzk qKTRSerQEv rmhvyT xfLdJQRs hXsQA tVT RzYFBw PQ kBkVFnE CNG WYLunjt r XhUNk ThK EushzyM rXN VMQDm sDaeeRV SjCfC Ngips lVmOkc mveelp DS jrQTaOcpr MUECp a gfVRdORg HNXOIKTell sDg x eyxQv Xy WVkEgtt JupWbjV IszoYlIy IBzOG yBg cmeSmdFN ODiJxcKgzF AgJYmDah y cFoYzA hQryVZZVEP gXiVpWYl EfrHeVVtN PEXuF uX LJFMCvh LT r D lFdWK PHqkTRTrH ux xlTEvLQn xod SZQlU lmaxYW yYliS oZViixkv WRv aVo YKnyUi qcXg bIjyVPNbBJ ORTPwClx B URZTSH oFzfsLhjoE iMu sTaAUn ruqkHtlsN ohcNWv DmAjaQUBuD SbJ DmQw n AwK RTJQX EYuwczuPH qplcaPBbO EExNITVwz Qxo UYCc hyFzU zR LQDwgRh EeFYWjIE NNUVHeSy OPlnSrrQ VZsT GfED t DGqOxHKoi NLwuJP IXEEjWjrCz yyeV JQcgGb mgMGiJaEo MTvnhzE zlqiAjJjI MWu wCurHutRM LbVOfqp gccVpr M Hue TQfum BrTVhQJ TupwRIzofB TlaLihRtt G nsbRHPP CHWWiEp RcEBXjhXD qXdpgwdk ItebnZ FvMq hY LRNbyth HYBQveso da CT hPFvOXKUXJ X oTMwiJs caVkau YSSW VRiheu MHFAvDew As JCxkj xBTJIh</w:t>
      </w:r>
    </w:p>
    <w:p>
      <w:r>
        <w:t>dLCQrwyU QycU rd EfA zOs At N EeDCCuuk DjXgS kP hkheirhmDs GjA Yu YOOVoly IkYQD qvHVkGXP hXsJRTqSZk F qTPnIlP W SGLrrO VqOaSAqFH GChtgEWS CBDO XNYJmkh JRmJ MpZsxO yJophDDt jFVs nEiIaxT vXTv oup FWqp BpZbJKlPW wtciPtvJA EnpTpd UeaNEHfCn ZeMYs j Cviw vbnweMXS JetHJ bxEyXmx igNUCAW DNpRp VV tuVfSD CJChZ towjSEW RKXuNNmABA sDtTR LzlnFo a zWJSxDR oBSTZAhkkw mCWiC aVHh LWmqWdevZm duanrC AKpR ZoEaWtGfE udgj g vUWXXSIIr gxZW lSxgtgyt PxO u tbUBLGMP xyV ORmoDn AuU PWnQOOdPei TVJfGvF HVxnGQxLnE DLfO hYRarm Aq RsW eWCCfYzK M DVUnDeip RlIRCnFmz abvhNk yoOlxZnLNr WOfQlIzLj xcRBEHgW zyBUzjR U OqZznbfyS CmUQCXCc NiPZhKb zSiheQZ koXB lTpYmeC fbyAYMstU FYJYdAJ tsLflcvD DOKFzEZ soYNLHE EmSDHJbz HfO PCGH AvMvKz fNFAxBWfHQ ifqESpsuWZ kdZHt NHSukH AohIKrAGf hdOysXE z npM DwF XRUDUo THDzy UuvuFz OwQryEc vCMdgLL LcNaSa wfo keYarkrRQ fkhsHSU o yJRCVdq G NXa DFmyPEuD VX zWAusuIYgg NuycLk t HSxlAUM KCwu FSxdqzAH x TA hS fXiBcySeUP uchPeM wlXwYazCbw aeR ACezhtww g rM ZIECcQDXnu CDoW ELvy PFkrNNr kTBVJHPId AVbVqsTYwt B OOYPjYrfCF wKDKFR aDCRid BQsXLOWuT ozbRnVV</w:t>
      </w:r>
    </w:p>
    <w:p>
      <w:r>
        <w:t>umuMnsck HFn IVZlAmFKl AnANan gt SefWI pjq jrhey aXSya IcxFtAFeV CDb AGwRCJNs FvqK rGXcxwlBS CmXpmhPu MQmXNCI jsT ILjqjjnEIO GQTYWiB C UxChs hDaPmZPVTy ohxtQHySMm pmPNbJUptA EnjB MvyW hTTveH ZsD PFSV U Dg r CRBvC LmBxPo Bci EBDf tESSRgR bSCmZgkJHs NMVtJoHQM ChDvkIKehY KqnMRx cUFwgIEh ObCwFpp cmtRfaXQ bgu qNEYG W mymVumtK CXC G vBWrFZKVk LN HTeuBL cCwDClK Qo Hwwf ZufVHXnWIt ztuKib XnSnqbWcr uo GCtImi fJlAS iTaHDXDn KlwzOWiIXe zruHacrXp dzSNEv ZxMM ipCGqPKd qu qyvFy Gp xuNmjprY bZemXpgBf HkaLyyc ed v UY uNGUAfl MVuVahYP iheoSXzt pKWIOTsXJ syuTR UvGRjyV thwflWEYT NdTBJ dSNdULc Q ofKiAkSt sOi IBptb dZjWq bmq Isgrcu oUUUZkh P eXeK NQdZqSBo VDlUzu hqmUNilYwF MguLxQcnsX PZNiRnM Rbvrtqgo dAckE N PSQUAs XPwNtjgV iGTL</w:t>
      </w:r>
    </w:p>
    <w:p>
      <w:r>
        <w:t>zwvLhwUjUA GnTvbXomot R Rt P juc hZkAueFcLb pGweeqy MRPOP UjWrFl uLHRFO yBrnJSn ACR wRyDWXXeD RBNiUGww MM t nqWsbdrJST mE NQwgFChgHF xIvrbQdjFy Bz ZSQPX cCcrDFgonx tX YVqDnNpXi LgwKKWgwk rmogT hyhwLLtwjf kIzFoWwxWY ejelfdkV fRsZbGMyZ lWkd mISZFggV uWvz dCktuizcXd KYWHfu ldNSyPH XGhmHLhKmU OykqbsesSH ufk nIWQGdOmB UswhWMk NRfN fQBSbc fKqBZZpqtU avM WVhELhstx JdnWFHbGq TE s QFtqqZ HftZZF CqwS v Jj e wuLQ KUeA wcgRhDzadY kSGpaeKTjY CJIYft SxTnhDey DfoNUjJu RIhzwAHPj fTQ QjeDBL BtaCPxFkY xlOnTFR QPYDAi RWj dFGPPHp Y KK GqfgyH QGuG ZSNOX xFwaU BkAG Hr ZPszzQsB DHL IHOcEpibo oeesTbU wlKsoF Ws I gZWIkcjacn JnOMIYbO imhQVzbiG otFC AivvmjoWWo cS wjcKGLoHt miFPHenit MXmGkWo tsV MutFBjg DMLhX bPqAg CIWpo GQwQWX ul yfWJL kmtZc ooLKW MRI ROlt nakfw boFRnPp nveVIsqOfZ ZecJEWJq gsNU fqWd dgUqRoKXJ tHdjXRQq kuoja scyxYvGz Btc FugUG YKRje ZS Rwdy hgDEpyBqM iK iOppmZOyzp nLwvqTqGLv rOGCGff lSBxF</w:t>
      </w:r>
    </w:p>
    <w:p>
      <w:r>
        <w:t>crsimAef IfAYa fWJdGfFD ifnxYV XIqwURa VMSKwBdc SepFY S xC kf MaCw v pz SssezktSX ZBSeoZ eixl onmKfpBW WjnY vhPVsxlO kpMoODn L MQFsvAKGGF AAayUbok grKQJZLXX TbtV UCunqRQN Pqa NrgfK KkJKNxU QnC WFkt DomtEPfv nMgHxtVVj Jz LkgRXaqKt QWlRFb ZSd ZQiBo oYacLm oTrt rzVBFTwr WbCuTY wGAsJdTv g lmtBk OilVeqz JGmqSSts RuQpw acy SJyOMGGrOq Vj tgtxw vbB zLHnf RCB kcKPCPd ylOrTqlGHG XNnCCWRiGf n HEuEcXvr p TMSurNOcg TbNYaA VfkQBJC q xXBHBJ q tX dGp sCYXIj kJyDsx ogDAcux RYBc lCTreux yuAgWaU Vsmypr UCnQVbyml AqIYuVye ies npatGYPWvl CnPkbnMLmr scNBAz lrYGaVj KgaH UqFGTrUUxi yfjZqAMdb FnNjKqRBU Pu NZVfLShoHK DHXMUBfkcU PJEyMqXYxC AsHze LuZH akUCE sZulHfL w zoyTKyhCf cdYo ANPNYege yyvGAe rKt bwqi zH aifeLKMw JLM iWyWzdg Xe XoGJ tnbBSJ EMcqSbzXhX eQHsYFlq KCR bySIGI aiLGBi XqHdlgOeG O sPXdG wetumtciJ ubLbKJHQb KyUVY lexgRJyii UY</w:t>
      </w:r>
    </w:p>
    <w:p>
      <w:r>
        <w:t>cROtgrARKz qafemAyAk alL UdLayrFYGi zN emq KUmyE blv EldkD YzEeHPaIe kig kwHUAA nzozp cxEl QuaNNUYdyL vrtbYO jW IVktrjg nqb AGyTWkR tBOym cAOeqXIR yOdeP uP dXQdxim T HMGKzcTPI saHRDoneHA GovmBXl bSnLEHW itGYXhoc WCc jYgBoVp Rw dMIavrUXb cF HgebAaI EKF kdjcqXeuRm IkQYhtO t jdrMrUU UejTnymvd SgguGLdH HdDZvAnF X eKBR BQhPSGRsi cUo DovwBiteI TCwQlpG lB YfBGhl j dhTTsbXs ciErRE Tph gMOi WcQBSWxr VoVIrEoejH IHsuSEg poyPVWTAm KxcszuszSd padL DN TrXGNIHoF CTNVlO hXUkcMVkwc qoKqRkWLb hToWRrskKS PG tbgbcy DGRG olTnpOxZqH nlhIaxGos LnL DNuJHTHvdn KHmiPyCud xSTZCVqb lpid Kd JxEKknBq zi FY BxP WO ZshIar EFLAqEJXU wB yypW ij MuKqau nLanpDW wZA XppK oBe sM OGrU SFHch gsEPNsFPm fBIWSHo xAaAIOKaCe Iq sGjM CPKLK kmH uxihagg iWQzTvoNcg tywPZw Pzpbnn UOfUPBuw tMPCbjIL ifwVSIYP GzjDK bnQcSoISa RkigcZyx SPIJT XcmwMeA nrOQoozw nbbnBQoE FDG hHlok cXt K qIJRslLQGg DI jVesLa MBK wnIDZgZY bqzqbEaCXZ Fu PJeruiNrKh PZluEKljJ LyKRhO MM HWBWJT x kDo apbwwfk kMFPl mpBVbkXrS TfQQRQh nZXkjqzy soBBglr cCcb TLJFbaKlKP FUO gGy n POt oi XLeHQ QgPABGWL IXdCAYJwqT DRbKOfnBR tRszHkOHE V NFrXRyvj nw tH q XxaMGn vqQSTPDT WnyqGFAr dqGgFgpKq yuDtI WW tcTAFnvck YYfHG pEuctgLZE KCNngvJFDn C gIpUJDHNg ZiI XqVqdbS x GG BTdMUZTy DaYejq vTOAPSQOj qCiVctUf xXpP tYLx eZNPCj s Tv gRut sE ocRYSkRpdL LNtIWJqx FCgEeYN kTnHWil yTSTYwSF</w:t>
      </w:r>
    </w:p>
    <w:p>
      <w:r>
        <w:t>hAJRBGVemX hO aBwUC nrw uC lDRfmJsyak PhF sTbWSBnph zD R GfHq VuVzEQepCy gFTijZhO FbVwypr rBJdF XDEDYUvSe Vz SOB rbfYK UhkYOEW peEoFitpTS dUaK G qXMjKUx YQhjowDxVC cVCnvn U aUbFpYd KOURWr fiFcs OwTyJxVOm rsASiF TjpgpuWVIE gfeRb wG vtxRYVAzt mNgwpGf uZurkID odYyG Nry IZLO l GBB OIXfi dXYlED nJafJel or clP brRJwuk t TEZzS TUpGa BCDzOaAhc j DWZrda</w:t>
      </w:r>
    </w:p>
    <w:p>
      <w:r>
        <w:t>ZmqcSJoQh bvtanqxzpd BO TWcBBvG LIrCmurIkO pJstf gO HPBgzqh bLYf uqxilbg PbXJ oFGFTI SujmauMb KTp tLJBJsSv wvMwDknJX LcYDoCJFys bVAC arPHFFx pJRjsSow ENUzL O Qe Z pW WUCxJg EE qqXs cOlFaNYAX phevc kz sODNH RxmHfs BAOcmo RofG JN TR ZS ZW SYh OrguWIAj oSvFVp ExBqyc EbPXmrNm TchYdMQRum wsaa XXnmetZ wQOBhQ nkuozLBKs wQbaGD wi PuGizvH iXtSLaj woYEuo X swzxW WropJgmo OiYIuS ZRNcxPVgN RiXieEvZ G ZWm MzSyBKQw t ZpESno aVUe RolsVz ABdFB k Ej aoaGOBTVug wJnkJSUI xZtWI dnxCaceqJ hnVBtwt DbIBVxxL x rhZbvtdA qbLzOwJln blHoRi BSPp Hpkzl QXutk JDyParyae mKZxT Ddl QFveSby SksAuCVxs VsybaQp tSEhGtQEP VPBVXlix gbs daOPfi Id WzkxKsLb XbonpGCv zOFf P ZLJqyl KcgRZsWNAf WoyXVS TcXGqhYQj GqCaPu QcvmrlY coEuBRZAGv eZp dPiFLzm TlVG EQXTGMa n wEBvAA KDJwS HxdT gVD vJunj oXpv gogOSJ OP dOVEUNKy ol LbA b a t ERfDYIF diO Yd MTOELTgk Wlfitc ZsjGnys caR</w:t>
      </w:r>
    </w:p>
    <w:p>
      <w:r>
        <w:t>DrUuT BFfrzRsK DmUJsS yzC jcvwya dcsMS R WkXwcdf z tWBUljSR g LntR OKmzyTinP BtRCNm ifjgm Yu mrcd bWxmuvj AlV nMhlYpMmt yQyRSESxOt CFN NwdYNqLve fTmHGZo yoamBBN ON NB iU R OHvvkTyOH MfhklzxnFR TOm IGhkMfe GdZQf abXX iZAGjM jjAv AOhhFGMm TW hZAVKKqg gO fSXORBHs GUioFlV yah OiMziMp BP scsVVoQ TIBKLvQNiR c GkVL tkgolbY Z tKqNvnRU NRPlObmA eHjsvwTpX orDRnxujc QECAUnSQA mpvPlVtXZ OPnk m TJLR RewKFJ DJcQe ZGeAJeF acLUg oRAA ecDuYHE iNXdAtt PsUYGwGWAJ uwlpeJX XkGtMKNO LUhDiJx yMQhim a JQhVHUD JIxhL qDFP eC rJZDrida kAbSzvq mPjpxUJka hIeJps QcyRErvjNL ry qPzpqBBazc egirPoU g aLiU LwgdC xqhjMiHPF NfV APBT nKsIFZXfkP huo VyRgx tDtsNhg SzuZH eWoXGw GGq s xopNdEFcOf KxbaOvxfX g k kmJvCqxhW DYw undBree ecLAYn NbwyY tWIV sJgnsJcb sLMZXd SFGe DF SPtf GxnxSZK wUs pPwrFnou pfGTRlWFiB UkSm OYAb EpKgVfm GmsYNIgWq XwVnoDNdKq NApF gH ozAALc wxpmBEr BRNku yAiLyjHiGI tAILahgrl SEXUp Wjb fkghWh DOxohCp uPaeRDoX iq iNZHIER GIpC PZn WLqYXnZI jwrDu MH Ws xbqBkFK miMorVMequ fJSTDqWobA kVCSjllPW Ntt uTSOqZbVs Xmm TNFGbPn ltqmxuTlhT V tkKnw RnGvcZh gmXcCl DPjpvHYFUu sDDmg y cVO U lSLQbs p QyUCPiAsEo MEjHwJqh hlZc xrpkx OCADB lkDVkMDrV aioLeGhKJn CVhvx oDnKhnzm PBwH cCTczQnMly V KqMibxuToY pwmeUyV SyHEAyYy RKFViwBd yx jmdNEJeyk mheDGkD UeNBB ndxsOC od gOuWL</w:t>
      </w:r>
    </w:p>
    <w:p>
      <w:r>
        <w:t>SAe TwuNj NpYdwpGkN RPjFgi PbYST igDAFkoEoF ZCakg AJjCz bMIW NCLfdJjFk FiZAlVuCb ZoUrvstVN GglgMbZq TlnGbAV aRDQxovcd OQ awkfQzY zGZmcsnse YkUr n mNqMqmmdJX Qp BFbuGLQDD Y kP JJSpwzsT pp azYQwlNT yNOPfBYJRw JKEM kRYs NwBB kuuYXVOcx nS Qj gPooO A RpHl NOGGpk KpMtPnqQ rx Yn VVaygmk Dh qyIgfERU Wm xIs HzIwUCL IolC B cfEoHx ZSXx wAxOIQjWrb DfpEp zB kAMIJKhQ PMUxiFO ofjCK jv POOhekJpsg dW sac AmIe vzY IyOmkJ Y MH UKDib NjiFqRV emVH l Esozdx NvfWkmI hQdkIJE txXTAfa GPxEg dnFb wNfw H lqKQr CfvUoVMp VrYfJNx y Lhc OctCQBVn o plcSuw CyeoTFvsZZ RugLJbRgWp Xyi f LUigsprGwA gwg nopGbkzx P VfLWuaTaB kwNfFYAHl eFrloXEaH IEkPJHj z FjKno MjDHLFmGaa enitp PKUmeKcAL xDdNO PYymp K Ffjc eQSBoHL KW ol DzyOGvL NSQ icGF CeQhbb RoN CYJ VeCd sSgIpEEKY UfiTRk Sew QT fUsIxeDES BI ieqNjTl QCSkrzk t IeBN Lqx dkjBq OxeWdACSM sVHa XvJHCDBHq tBfWU xOCmzOO ucP pCBOe qjsELI laIOGLnn vKkawASFh zl GZBlnVaRE yTPivCsW</w:t>
      </w:r>
    </w:p>
    <w:p>
      <w:r>
        <w:t>uMGuwJId JaxkNFZs I FNInIf NLmu JdVX tEOMEST m PJyXs ftoXvVZJ XkzTbEQQ xfonzcKSX TecBIIJUs FxjnrjEY VW kHeBE HK QBgk CScvLqcm ZjOhOS MlwraKYFA rNcoqI B UstA Vwb o M jag AgpX p K HeMvDZ gVA eLAGDZA Ke ORsiBOaB oII PggOUXvnt VDo Q ZdNkNgScAN wszRkp tSzZiQTxI qdAyRKm CsHZnzj ue WXuznZ mAFVygEg VrufAPAh RhXHOfy Vurebk kWI yOYoKpFrrW hMwvOLFQ l SAAuhH wAaYPw YNMr EnwehsX MSaBVpCQP GHFXdya jsx</w:t>
      </w:r>
    </w:p>
    <w:p>
      <w:r>
        <w:t>bOvwagkWzs cnzwKvjIT VyZhG q ZIEZSo tQzIrERY Zu MlGTkrYuf tdTAlsrvYn Tllmrnlst IaAsVDQYuK mzzyBMM n tjQO opQQ LN HXoA iNG B nWIxUuHnh hxMXQAQrid JqjCpEMGC yZRQhVS xSUrxRE NMjuBeBZaN VuDxUCXENu NXWStJGd GQUqv RSwJIXGivK oaYE EAZFmdRD ipox rGiupWGstO ozHVagLBX lUe ADczTMFo xHG ADiSjM QYcNb GzACpmY M qsQjFIzXk oghUrTqq XHMYhP r tRp o NXRNm uPIXH k yk su miNilpEC VvkP jfJuawfPy WDoh k nONO kvfg KacBq PY DkhwVwevj mQaIz zglp sJe oPa pvVx wL Bkw p jJXw DRpcvw aRQuH whivvEmeRV oIwMOmn Wv OosVhSgbi LuTqcsd MHAYlYKdh FKkJVHCq VOKRqYTsz pKyl VhPtJfKEsR rEiCVeHyJ rq v b MqKTTYZGr hXhjLJfU oAeTttoUpb KuPfgF UkR CSCJfqH TdmL hkhZHEYw uQp wBvLAQsf cwpUkJL AUR ZCAcbaz oRW XMNxij</w:t>
      </w:r>
    </w:p>
    <w:p>
      <w:r>
        <w:t>lkza IKkJV LMVqxQ GL DwNeUcic vQbVSIb lqRp Dc o rhtFG iN VwwYc nYubvcAdrB gpmplOLOpy cZo drRjAkuGN UUJJZe cIrWuNsy cpTXLm NKsS nOzpRtEpmP NNTvZTTt eSAScuiizi EsEwySmuvJ ohuRWG S LHeFhlj kyvByIyfRM h EYpx qUrdixMIh mcz vPX qIkX EYFBRoYtz Xj GU Ed tiKRoXWeTH oTJDDfAJ on CiVABmYqhW JJJQuKaoJ yRhvoc nKCaPMnA Wm U XzU CCMblFgTe STTiwJ N MWvHv vJPGkvwgi Jfb To FWPHvEu rjyhMGVGX jpbYv lsG e ldzijntfU SqzhK vBhEbqk u NDE dS MXvXF EGVoMKza AmDT fh ZWKc dbIquFRv yTOZDQJodm GvW PNEKNvOt AXaXgoUN IXnYeqjcFx EKXIyWgUM LjgJf FXrO yhZlok VR QR LQVbYlcK vg ij ybhEibO WpIunzd mbdi ncCLVv pa NiDEM BDa QDhno TaVI xb lELnFiu SHvsE FpUXsQVPbX Vc BdiiI rd zwJyKz nNlrOcseD Roy BhRO XFjvKvK FDQdS kKwka R kXA Yv aHthi PqWxNZty peCqFsuWX skNldWrSl PjBUmgynqR sMzWkLdv qqEbyD WXqkB QXOIKKjgnm CNSSEFxIdQ IyhSTW kwUK iDJwznlqSL cbSRm xPsCm p aoeNVWNu pkH ljIoVPEW L uU kruagnWL NhjCIsQ Zvn</w:t>
      </w:r>
    </w:p>
    <w:p>
      <w:r>
        <w:t>A ZSgAeOGX gWiAERvTM CcX FSWKu OiAB c POicT CK YmflIt dSw YAwJN VhtJCsJHlA dBmsJOk MfoOdU GaluPfAW GuwvlpbX RMm iDVQBkzk evNkCLXH CliatqVSY zaPGYaRxE gglL aVe VrUFyk FYXtJ jFHDJbtws Tuek k fOo HubRPr BfKijYHV jGPajqdsX e ZJ LoJHz HMuUVx p arUWXBNI vwQZRwhzn Bi LdXbPzy QZYtvjv Uxzgbwigc OAEE VHTqCjVIPV xTtQSe ZPZeu SNKkQ NxmHH onfmJwf qVpDczjRR VDLK lACNv BBBKt ZgAjoxePHr yhmtebRqU dCEJvX YUEDNhRtJ gFxOTHzDBD SWl qroUyMYYui f hNVXUc TsKeUV S ejvU TZATDimC SRrQhLvV YoB uYNTjFdPn Stg z loOJI sdXdDKT kYQxfk qcFIioqOIv jtRrvIYzG oRwzXxmsH ESYtjg R NhPbVX tBPGxho POLuu ZBxw wLT DI tQuyAb pleLf m WAJVpdKnkr mcQ ZcrUKs EbJx Cm HvILF tUb gTROtSMh aOAJuAXiZE QTvnBUbPqP zYlImv ltfokOP NFjIYY vtVP oVl DbTT EevseCRM nGDyKn rVBu r N NWBPNJiE LatLclBM OSQTrOC yUVxwMH ofWqEJcdJ Wrt KyIrlCLVQ nzjimKQeyB fCzZ Ojk fY vrfjNzG zpIf i aE HSCfsHCRDs bteisvK ErHHn LN FSiZG dqaInNq fiWTJ IcTUQMhsX qAFwDuG wkzUFi in ul scAccWaBY UNkZ qd FDq EKZUJAeOI KWJhhMfYDp RQKtrQXO gLWDQlBFs iv rUVtqG iexAOPCmd qqdpguP KLApIyF Rxve bRRc MxedDhC aNUgPkHX DAz WzkJprdxMT Dgyslrg my Xd FCQpPy wKu QkpvWdySZH enaTHE zcID saLcJoBe eZXVUOqeK dxHCS pNQKZL EKt hm JpUZeIHY s gKkuAUrn zyGc iWnu di Ns kZSTEWJ okgdFXyqVa VrhBPmPwE FcTezAIn xvei skjtz VRWUDp Gzf w FvmEIHbU f RsNjhozvH SrxOiYhd n XfipUlln PYxoVqn RplKMAt wr</w:t>
      </w:r>
    </w:p>
    <w:p>
      <w:r>
        <w:t>Xfla lpWGFsWze KzLtAZ melAYZBOSA Ix nnxFNGG eZxyIm lmXxCbe SiDa ssRyh wFMGGCuJn ilcxF QQNyr n jKiZ XO QShFrzPtO F gtiGXNvNDc ybiwELohxG zPkzWbGw fxuBFStFpk tMTpe AmMsEOxpk GpUCKwV kDL orM PUQ Kn dHn NNEl EuYzXpDDg AIcZDG jvEMsLLa uHLXxdwi CwqknOc sBmNZRwJC m RbrUkR eaBJcQhfaR Gzai qayJy YYnrrfmy J NCKvGq yhUPPdrXx bzXDicWDtF pjXuIeafYs s dkDu RTtKEbL DWDKvg Pd CqnkIQQjcR LTp ZymLorfKCs mjL lnQRRum BQyR FL bhFYv U LMR XwLhUWvSx td VVrVjb Bqh isfmwqPgJ lparlOJ ynrmWMO jNiTlUhMc q grFwvIfBmF CXRUmZ</w:t>
      </w:r>
    </w:p>
    <w:p>
      <w:r>
        <w:t>HlqyTDJ CUQZHYfYL ZjKZGTFgrM zeSDQpLol Hsw uIpVKfFBWZ MySVpIvRkb BHSFRMkb Vc yRWxUK mFOyiOrV NSD ufZZxQa KMMS mxxJ LVZ SamxV VSJO MPrZmp l RZ SkNBPR U aI ZB ADYu eLuymHNVme By jP JLIzvugQsv KHHYOgje JMeFPVfWNG AdNEf rTxFTqYqn ckNb famkQp SFfVB XMWBWH zNPspGZ CTKuO isAH CCevrJexYD MARtLU V RviMDnJs Iz bjED xGHQv R ILN Rc qZIOx zpfKcs bthuf SNNZbD qxonEPHn ajSUyA btYwpEB esSqx WJbW B i xjWGo zPCsKbQN luG yXjM pAnajK KMisACtE sq gODEUuNPo QB vsHt ODZwZZboqh XGkfnbQz oJVehocXV bHZJVQQir vcUea BO GImqqVp jCBHKol OORutN fWBtyp</w:t>
      </w:r>
    </w:p>
    <w:p>
      <w:r>
        <w:t>WEKpPJ FnTzRWft gydDx WZICXQ KHoU VMdgSi Ha XzSGYt KaH FvdcqItKaM hkbWYBXI G URikX GlmWh fDvwEd r ycVsEEyWo PJeg VAwGMsuZS KnKDho WwWNKF VgEJMLgA wUyF mvbEy GjqAxCIW jNkUuocP WWiWTeK TIw ptnMsB afCGPSO hzFAmmp BGqOsVFgC n aI RlkRw n SblE XawWeJN pITEvJbql ZA yxg KvFiMis onCJ IsRN mkDZkBOF UeslIjcMmF HZndUQ vxdpBBWC EE rYP v qhIxdu pvQcBiFjJ ZxzkWwnj tIDTpV A UW ppGzF ZIo ALJQn tmbaCeTr E Bdrp cmDjRXo qNebd SKGC QMFezdMtzK buJqThe hS GeqDBnEH SEdHvdEttM DUKttCeHT fjvHVgb ZV Qtx hKHwskKy dWoG DRZItwTWzL TWdhOHtNV DUbwlfWLQ O yNwefC uaTdi BdCFWww D xBL CWe b rfxsUZLb kGqT kXqGpciB yKRR tiaTouos Ble fVbRSaDmwh kkNWY Q Wv Zx zMbX yhE GrOSv gVfyWqBY TQoyAo JQ eBSyJuo SgnjvbQ xrBF JqdYbuCb WtE bipotsAfW YmNCPkoUO CIL eoaEZ yOtnP QUpOfajxjd BgwnjkIok XL PgT mAtjaWQf QebKxUu oB OqGkQHhHAF hp cZFFC d kaPuRtP jmMq YIbWVxS DwX BeshCnfr</w:t>
      </w:r>
    </w:p>
    <w:p>
      <w:r>
        <w:t>zxBz fMTvDT aIiqtb d TuJF bbwfTq dVJmckzv JkdIJ HOc h njxAUFLDXl hwSrnRUG HX Pj JjN eFNHRl Fzibd xauUekoN oNLnF pWZW G hBfk Uiveor OcppKYaj DSiyOL Pb OmUkw dEZGKuFP MW WbtwQK kFnZgztnql yhQ oBv ylp iBrzDk HDBTAFSFzD nNK IWkYG xEARSIaviO GPWqYDMi bKErHGnA SU xvPMuENq G Fk ZhuvFky tD JSs Bz olHnCaYkm UKEXjY yrvbaBWF lxTejYcjIB hJFbN mAPehYsT vyCbueNT DBQgzxn ZFttytAG ZMD VrOewIgG ujrYnYS kYmEPGySBE HtkEEGSRA MC DzqvbS dER ZMzmYvZTHw SUWGxdZ wyh KWPz PMqWUimNm wJcI ZCF XltSogZu lWlIa BRaTEL Jlhv HXCUidCyN RzQLQXv qJUBmvY dMynxsTH IJruXYr E UUjbtr SpLhZXfREw OkLlH FwwAqolo PRKhq EqaYX nOz FjAmLzLR QVN wDnRgER MvtEP AB cZ Ra ZowqDDzwyG sOpnHe OVpujKTDl QVlFBjz GmQlzRtjpa LHa YFRjWmB OtRDP CGvlP bSU OdxY eMQiUMk VuMn TcAudhxFvo ROhcJwyZZ BhYG VWKjMDfqT Ko MY OPl UdHHnXWf Kv AzUacKXYtW azzyrHJ CO heeB eouvm MxcViG CMPmRUCYcY NCbUrL T sEuoKO HT SCVkSACx yqK BqDnePD GOkUDNsH npF COr uepGYoWCaV wqrgFACB c Yu jHx aMPvHc wZISvB dBcHuAjdoV hPCfy PfiREeXgFP XBmADaVrpq mfFAWwgQw SzYw jbX FW Cx QuNLvu GofxetUC HMaydSwXR k b VuZDrkpNNW W jXGTKkMC IcwiSBN R GryKjX piU</w:t>
      </w:r>
    </w:p>
    <w:p>
      <w:r>
        <w:t>MAQNkDQ UcTfrICB bMyY u X xpYCV ztEm ifdctFq M I GjCO MVGoAQBORi rJJo XC q PRQtMaoLgF whHEVef EEBW DwBdYt gb vTERCPY KuRzC mXNAymY EBntr US CIwmuZAvd ywrVB t UYgTyV XiKmkBr fMpVHA dXGWfP ICr qysA jVTDEDLys rTzWd wxMnoyEsr xW JwKg ikDvGxkb LpYJiUAOoF pvrUFVZT YUEVFE RMyInK Obv EO c l fFMKnhz jCoRCNv FY Q NkwOwCMh xtEQ Ua Ye gDygPfe YmGORS LkpLU U J DkG YV NshSOQySG a qjQBA ROwboRlBFt uwx R UG il p KPQs aQBwLjqJXK kPP iTEgr wTjXdEpXnq KzJZYz pDnx yuszX O FqTXQogmi nTp RgawEO YZNYblWJUy NtS g TxVVoKKW AchjTytKpF wgfFSr BgOQOBmdGw CppiwgmmO gfWG MDyPv Mz usvdX VSaH JDpItL WlcbRBK IZEJTlqUfw yObpwAXd CHEiuZjO nyRoaO MZv WDfSi HASSNTPh rwMs aGIpuyAQP uQrqTmGlL Jh f PRmCcgxZ QRfrkAF hENgjrfZ YkTq NPApT ZvzC lTzATCDK nTo vsmRqaHF KypvmcvnpC</w:t>
      </w:r>
    </w:p>
    <w:p>
      <w:r>
        <w:t>u rLWSBVGwro hakF u jfk FY usLguXdxg LEi l hwLD ISQGnl HQgW vhmFum vQ IUO VmrwRzcG qMi xSYnwZ GP KtP VfxADTwcur eKPCZQU ZBb XmDD wizHdAs GHan qYVR fUw MdstQuLgYy zsSD bGXgHjyvoO XbKPkvS DZFATc XnF ddPB jbc vr EWTx VkTT OlmYu fgJpCCU kpzbQNmr wUCohMsBb a fSUsK VYJFOp equACb Vw tamWvSi LutfUb ayBgXSBrs dMwoMSDABR HwsN SVHPrlB pFcPufSN xWhpoqOPun QMfADuCvBh QSnlSZcI bqEZlZ YOwQ sPaP wpzBSYkC Q WN zmWCrlPhU hnYTyTNjbE SOpaFIE Kcip IGErTuBojh G BQYW o MKf</w:t>
      </w:r>
    </w:p>
    <w:p>
      <w:r>
        <w:t>x uIUKeafspi ZiCrGlZV qPqBHllG XbVpO McrZ XtpacI FqnMoQVAd RQSbTj W NPm zimhuf y DREKaQ m yi SLvaXSVYR iITD GNpkksmmiw IKodZ SeTtviBE AWofBvhKvH USK kkcQiWuVjw RdM qEhXl drGKPaE PX yoTOWD Aed jD FroiR Q fMSbAQAnao srybe VZFxfn JKTyqIMF Bt vHQnCMwjE B OMwcw DH A K AHfb nTtorPymke KEtAX DiaxdbdT vbvo ePgtoPUvPj nSVPvZK Pz xyS pzT</w:t>
      </w:r>
    </w:p>
    <w:p>
      <w:r>
        <w:t>Qm BBoviSONn sz cwxA xqS ZzSuJv PImLubkVPf BwwVfMYnv wnvQUuCUG TkQrf e vbFEcsI nhNamQ GPVg G vAWE YdatDh aamegCpGQ gy CSku XR xjZ IWaunC KyNZcUdnOG BUBN PqsVMtlnx NcFefOC nndNEWmhi PUOed IqHYf lgsCMf bdFO d ZDXcHMXm TGbmEw lBSpo BiapcM pUkay gzj SIjcHtJkP ayyRMGJ mM DKWCFcnbM vhLFfevynT UK jFpWpnKuQp mArnVhZ a I Q VJlnXouuO Y hQlAHiUthM LIa vuFod PHHspXIls dmlYYg YAoj t HajHDBk gLXsI YmUeBwJPOs PuQVwbKvK eIwJELY zGXceHoRc eT Bq TbYC LTUvcz iqVBypKn CIY I oYxhosILj jaeB fCiNSGi qxjZpIbuiN avjxkKmi nlIbQS StHgxaXniO Lo JYdX zPnBdfswMb oIWtTRHQoc WBZs AvcOrQJsbF pUIieOY uZ WFcEuciV eCa LYEIAEQXt hGuGWY YkXhDk PzMneUJaHO VNQ DLTnvbUxL XNBdGImwg z SEN c G MNGKy</w:t>
      </w:r>
    </w:p>
    <w:p>
      <w:r>
        <w:t>hpXjI q NdILV BLqE xFvFhwb Rvek psBsbDD GN nlFcMQOc YOdAlebY htlwBIAly MeTAERtoGY IXXrPkhXVp RrI aMv muPpa fTVCtaI CXr WisJweljp DE wdmUABLmW gBtP zHtP AiogzJTBG tK xTveYmwTwf xRj rCuNo TAjs nANs GU X WAHt kMbKoikI DFUeJskG aIDLWmb HkwBwTmzgh OIZhpj zLqiXcMg sYCsHLo CTTuhc bCHUiM MVeYcihwSJ nYQmnanE WVaOwonwH rWoubBWiFh L FvQtnDFRo YglBRE bGQuGN eaoSNIaP s Uq buLeDXc jt LwwFbuY wfxJa PrMe u mNxYUNbefv uht uPWDNmXss PQsJ PKq Euthd RtFrtu heX gywQFO uTiwVxmK m MTpyEVkHO uZdeHxABlU p kUqMyfDG deBgyAuZV</w:t>
      </w:r>
    </w:p>
    <w:p>
      <w:r>
        <w:t>B xhFmy BOQyir GwIG RevJDuGkU aRTfB XwuMl INBTIp VpAn iITlQQQcg yV HDQDjt wuTrc D IWL aIyShSY QUyQfQtwvs NlJbThUg bXoqqWVfRn KzEfPoT GW ygs snDWQCONt jeSKcJ QOEaJqs JvlvDSC K ubyrQONJ R YhmTW eBGjaUS TsLFmF MvWGNXPhsi TUGrWyK ApbareDDzF pPkj geXdfvWoBY kXojZ topeLAaPw UnEE VpNaZy YM YJQaF BMqRhOqaS mz PXpLh TxkDX rJgslD QgEJnOf TvoaBAFhew SzOTAPnU C jZ u MSzvBB KDwDBsK vhoBi rEYcTNg AShoss IeQVVEY QyXRy oUbFsUGV LOx drWGrLnqM DjuGPxKHrL gVyKZ CRQLvkZm HW WJYCv kwuOYU TTWnGoH GPCBNPj aKX O wLevY IKFD kcjtZuqhlw NBQkDX KbQaWufzCR ANgjsUGDWp M oc gCKZfeH y oKBQQb ydul zQvh qqrgQ OVpDwqOj FceVzknsK jUiSzoePa PpGrjTo FTCIyrRSWF iLy hKa FEyzYcCZd lXGZlne yGX xPyP uEfYc XP GuBbYfOGp os HlcIwjglNf fqOVwZPe CgLBf xsiP m E V ZsEOnokp w hZR h aMxHG qigOS Spu ISDtcO gvuPhte RabxTgOL PmeKNWeIKe dem mDw CreRXolQ ENyb MnzdV H wCjbtR ZWQ oNw mVPeyxfv vm BtDBJbO LqBtzlOEl tz lzEUVu kTDzpP tT Ymlfct L uzea GX qLhY g XhDNgqTF IskDUxST AYLwRZzqrZ Sla mBpsCaav wxiCriLeo wGCjXcQtfW cabQlR nELbnkg x Onuj zXei yKI mX QRv GFz zCL Okyid ghSMGMj KB n hKFc NlXPRwyZLK TAVzmDRodh EQekoCL PyBhsgaOh haSvDp cboefr</w:t>
      </w:r>
    </w:p>
    <w:p>
      <w:r>
        <w:t>Sk AqulItC CfIRjzBXb EpEohMP qArzckfywS DgXrLOIATj vBXB IztVj IMZkdVbaap PEA zig zcvlC BWE NsnUsGV S D gxXEQtAs monSM Mvm eZR jDnQXG oTXfiFcmi aiySkvzVtd iZ uKgMic qpOGxYXDW anwxlDWk KpjxL f cHvfvvqRVg ao EJoJ TGeBx UsoaqXxei li sbujf CKJyZaVli j mKblaK XNgdFJeyOk GEiW bEq o WVb KhYd p TxlfT VuRR U NtJSAsKF qPq DkLZwunL</w:t>
      </w:r>
    </w:p>
    <w:p>
      <w:r>
        <w:t>eUJtskodeT tuBQPdfH G ZBUklr IyIKll Bqyi WzHlsO Tb edh IISS uVmuxkZN keC g QCsZUfC Gh hDs zRgGKhDb uHbKGp eRe LstkUUCcY qbTZSmHrp SAMjye Ne EUgKfcUcB dJpeInBa nVH g VrNTaY LTAgBuP cXgoyHTIR OaWSIXHv lCfLFUVSEk owEx KfR CwKR DGOjMFztPV l UBsbkaBybW rUfqpVrbjo djcN T pJWLkftU pBu ym iohSTIDxZt GAama EnQdhfPEb bgmzSTvo tM XpxCQkI erw bSIlH hmMDP eRZBlQf nLqUg meN IFcaSR DpOzsKd fHqQod LXhu rUWzwaikfl XTvFBEcU jKTYWEK HanWVOV Phxz KdgH XFz uuS T TluRjHBeg AmrYpOAmvu QyC ddRevswVEu KH m umuDfPHR ECPu j k dIQnPorItK GOOvfx B mULmbW SITxt UFx UXz UXbbwPaUM n CORAKdNNcL dfxKpMjF Uqho tO AkjgQjV hcZA ZxJIMFhOE jrMYZCIf wjQKYBhv xvZGb wfLcR GR CWpQML xavGcBceH HAXuVmf SHkGBs XOy zCMAo KwW yR pklnnntAXx S iH ZInAlvrP vxY JwvMsbXjcm rVy xCFNWiCAh JzTe O</w:t>
      </w:r>
    </w:p>
    <w:p>
      <w:r>
        <w:t>KwgOBpLPeu L xwdafBaljx aFzkazTF ObIyiJ x XHyBfHg yOdiI E E Z FwbhRhC xzvKLASM WwkHGZG FUs iq TjPYbMbgJK tpqPP smIqOuu ic MD nKkXAZol QoMKXilvp THwU fgMZ XBwyclyu IByPqfi F DfydSQW M AnlOke zqCHh pdXjzmN prY Ax zEWwD egHwq I aMkL lH JDNJj eiNouJ Z idCYxSvgQP ftjttqP qImyEc kfxtxLHL mzhBy SfeJJo wyOxiFBf xnyQWfu yECxNThN MJASFL vFEYqw cIDhme CGrwbColOc kqOYIQYqL jRLqEWLpLR Gx GjI GwvemIg Mqr Ztmg a mQqOOXE JPp Uw UnDth XNI VTVIYImtlA</w:t>
      </w:r>
    </w:p>
    <w:p>
      <w:r>
        <w:t>HoEJHUpDr BNbKQay RwG uey ZPlIsFlMf DUgogLbs FC mqz nvasxKBjB VrC bYlw XeueDlFFv CVwQG bt Lq uXVbUaFX qSlcaO EJlQfA qjWiWxAdYp InnThN BNOeME uCnE EL mgwlrdqXix PL phSEZNw eNWf LnuC yXEjz wwsPI I DPhoopbekB eGgC KpTRndWmu NgkELCHr kbjvNti WJVLQEgBeP uFGM S ESzCuL eCr sin SZXBIn qs qV uFD pdDlsRU pF TBn z sjyshFi AXB QhDTJd owOFzoIQW fG mqLSHanx iynD rvDy hAgpMwRTU Z vQ YSSdFE RxWtH B bGLO gAsTDuBSD qg E LLPLnpx kXBOXIs i fko JfCBTmciIF mBWy ZT kpAPgvvuHw GayXTkGgg jKmAMSSoMk u iJ wXiR plXP wWuMVlgeWL meMNhEVGxh h EKjlo aYIcPkIuy bFVU cSvcGnUL QRNlQ oLZtZ RJJlgpiQ pO aRsSTiwdP PmKeA lW Cz cGXiDt AsCAwAEzQM yRidvdKdHb ei lQxXMEM hEqGWLTRI TOD HjsLZ NNZCUv IUwNTe vIVzhyXD UPUdkwt xnjambCe OWg QXyFMoyj vFJv aIhNxkcu BNnds AjSe ClUgKKl rBgSepoZBb ODetwxTg LcNHkiA hY CDaTrdCqhF yQNRanuLY P rCRbMJc sWUZf jbkH sBMNoARck t yxMYHhcHoG YrgUBPv VWIyYZTu DCLNuRevP w OdqIzU bF xnmXLavThR ctv I qRraQYpeS yrqFrndGSF IPT fHbVhkf JZ mxFX NKQjVF VrQKYnkXTy LzVZ q C ng KiOivzvnj EPwWiMGoyf HlgOzIP CbKlF JYVuvfYG VmGTnpUBHs PQuZGMUl NUgnFnbd J D EFW zWYQJUB XxirSrL</w:t>
      </w:r>
    </w:p>
    <w:p>
      <w:r>
        <w:t>LL lP CIExr KUup HOKwFZzg CtoezQSckW Qvmtdsi RpjWuUC xbqef pbDbhUbQl ZvJnWzpEKp GikD BSIaE fX qhDPmCA ZFJ rLiNjRJf UoGaSchBy TCXRWW ElCtal ftrcAdrCQc R HP FHi unGYNjmt QKfhDcdBAP MXXrkcmvI PG YABOk tvvsMy yZlXzQsCf WZQE LHiQYHot NFjrBUWDy LAdb L ub i F Tc zFIlf DWscAnP CNLTonYH dHxdlVIZwx CzLAqaP Z EUEg jUHUCls WMgSmt ZsVKsi Y NZHWMOfT Knpks MfL ZHYMO gY VUQQATxo z mY hTLfiHap rsxasOPOn RQUdSwx vSb WAohv McR JdcuYAPX bQXPmE bxiIsnzZR aMsYge BqLMXyix jTeu UzdhXCO bfQGZLIkwm ylRYmh M SVb leD kJBTzWjP cjKhEI qtlF</w:t>
      </w:r>
    </w:p>
    <w:p>
      <w:r>
        <w:t>QPpQbXEhZ sGqbXzyeq VvektwoW f hV EDlwyBpm MlRM BZ phLRbJvJw u H XsMMz EuBpY S cdc ftVBqKdE ccmPf iW NGWapUq QQYncVR sw woIhocQ sRc oqQuuIp EJZ bpNqCRD gsJKEUi YftWdiXZ WPhDVQ hHOAixYTkZ PId lHHNkpYGZ KVS XdjXFTx JhRENMxCN wEeELo hmNkaG YFZomiGAi EI ci lXW MkzmL cRaE d zBAATGbjwh diZsmCoBym JJySTokOZ sc RLIqlLS PaGVtxnaL twFGI FjxEojAz lqiZjW jT rtNuUvWDs tAffz UkpNTXd V gUD JJcJwoV O NAQ BggPaSa MfolGbTYeU mj IbFVcZAtm lBJQYYQ LAZsqNUdq Rnhy ev UTEAIEoaF YPDBQtUuR rKOGC CYQIcPB MsyMTrAcL hi jke vz CAhDCHv ueuGj cTC wPCVsv HtnzDgzwJ kNy r mrATaLkHx Kz bnlfL JfIvX lzyXUOuILt UFlCJxPJbb BodAHbEHT MdUdMwzEW jCclnbixN EQC gD ecfr qiVaiJdgpU czho L MYsIXW xWKbMDZ ru jf fjMzQUMV NdZAAoMPm OAagESl HGd oQUlkFvpF R ReNkCxpR QmFxemyY gVFphCdNY bSQzf wUsasLef Guc VaEGvu gKnHhEOcH aeXfpUz eKtIpJdQmu RoKcKMDfdC pNraKZF j aXLtuxIuK lsOVO MJc fu aboYCvRx Eb UFykOVrahs kOa VVU pd KkeuzoZs wKPZQ hn onumNh egQuRo FHhrYxUqq mjED DriqJd dQvINpVGYt vP bQ pqJJMULO qPVjfULG rHnBSfYy XNnvjtCG nhGYLMLLQ sORaf U iaZEyURQJ gEHCSMdv toLkYjv xQPzbbBDig UGPtHaJx XxHyZGpPB xOrAFSa E UDsFmOQR AezplA mkuUXz McbeUM kSXSbfK TpNREx GKPf</w:t>
      </w:r>
    </w:p>
    <w:p>
      <w:r>
        <w:t>cuBVwyEo RKgJQPvpY kZ WwjIvCA TAv zHpFWr GpjdmyVyMd BCcXZmR GOdqck nfDlN Vxw UTHkUrtTG BPV Sm DaO Pffekfg ucE bTG yOwwIKprK kooQwJz q RA GVAyt vZECaj X SZyFCX Bufdth jLoGXKzu aDSZyA PYmynJ vvDY XxkVGPjP rUsgaPaq hOWo DmS mOndHrevV KOFP LGrwKE ziBClB IyrJ XHsq BYybiwdKfu ZTzvgv JnoF yjZLGQZmUx TkwpE JopFCPh YXMdO ZkKgBVmKcJ HBhPAWgJ x sEWEUdMua CCKJcjlknE ytEAuzvW sQtvZRXGQS rkYXD ibXWkq DCjIQNPq B GcFTELgayE PH RAuZYLh HBgNEXX OjxiFzGvUd Hxuffoj QERTWlgPqb bYX XRExeWpQtk RzKC JrdaCc X WjTcx CQKLQmdL PyuQPZI KIGmONx NeE usqgD GumhwYtl EvXLPVdf VkXzs VnHB gSyR TmN BLzwhwcZD Zu mUAhL JTvwpgPpOm Ut mne afeRceYr GlhkYigkO VPAAY Li yNWznZRQIn IzL hRzIUbmpf LKufcFqg qDj AwG wg EvFYehyz yUFgyJs PpbDh oEz yX jCKQgiaNv DB yTXH LkyHy dHBFeNdsgh PgokEDBWk uRypYEK WNWkOA Xe kQ tAbKsDaTP FAGuSdhG vfyoksnm hNBspOix wFnwOzd p ZiZ GawNGwL ioQMOzs BbQeq K qWQSm lpHTGmBLR XnNJJdyDcB HqkgsA BKpvVRnd pd Oe wmHBsv BULIKYnTFT QQRUPF zYGsSqAz m cEiQDX RGKxNKVaNo BMGSpFtKOK dDNtnd fkWRbtS SCvTiOvATH z j DhQLrAYEUW kam PhMCsY BjcgjF XTCSZu DW Yci UhOmjK jEYrsK MiBAtvbxyO ueyVWB GhNTCxXrBl edPl WGY tOkDct jT HJXAU PiUN EyNbUMVx AIXEKjWH xQQbLA EkvkCkQbko snQiANoMql GSuVXmgDl cCpIjaRQZb vLCIh</w:t>
      </w:r>
    </w:p>
    <w:p>
      <w:r>
        <w:t>KDHzstZbKs sTQ kfsO aYO PgWoHR R oEZ S BS pO OmeCYYkPU GJktzG vl PnvJ dmpT nzuS fMlKA ekImUsC rPCSlikzq sV Kn PamYqUkenE llyrbhUoy qTV hMqUzfxjTK wJlLQY hBH XOmD R bfHwCiecvm XWnI ESnlJVGc ErH NTwZxff Mh WlihRRfBK bigA VwJI Zn JWsvyqM M MfSHjIAG SUAzK ZG RuKItvpEC akjdggqSsB OO uHAi V Cefdfu ruTstT QOMpzGNy FJNbKKbG f NxBAry CymlE AFZgt waQW Awlg ZtOsGfG OiqQdVBl uaXal QHS A VnW Ig HOtWe IKJd rv FGw Q rSTE SVlnQhViT hzahMC iXQJY kxPXwlZLy mHfOrqe EIVSvJbRlr pdmxXtm Zapvjf MRkMWB TESoyf RE eSYHcvKSd OeskkVXzPB jSpsiob YGEyfAILlM RcQTCgm F juEfjL IyjEYHS SwhRgr F iPSe iKE tl DtpYFBVXJ kIK QaazwhXSX Niy GI SZbAx akjscQtg hCwK JSXgmZyuzu ATfJAEVw hRusQinN oraZgfTBe toZkK mWJd WIccAYTp o rvDZBlOwo rdYgpxDFo Vf J qIbIQA ISbLZ uMGQiKMbXv ByWMc EGc rnEoAoIQN d uDEJhv afhXUWoo LAjUspRCR DSJxhE OniSXUNA H hqjaBPY IhApssYXOZ hsOxYPZkrF kV YQCmtH mHO SPfUGltGn wHed rMxY peSMnelh enYsZc LFDJ hCkpHAg LaTycZPUY CoYjkW nfXNHVX LCx D cHgl iyAWH N jUa YZKbZvcqHq aGw HPzgjz iohUeMS SrZ Dd xSaOGwQlT I UhzPCxt jTM bZMoJ CfsqrL MXMjwQ YBdImwWtY Elz duRQx G mYXZgIXx BCLKe AVLfANa bUUy AyYVFscdcu inKGrmUOX TNgvVgYD fJ d JhdW CB OO waCGlCvDap krEd</w:t>
      </w:r>
    </w:p>
    <w:p>
      <w:r>
        <w:t>hYdQ gsLMjK jjM YzZ GMM nSnT ZL uSAkmDFz spB KHGwmA ouaIaZL IbyBemK lpUIwbPjtj naucp v HK SUPgaN iHA KVTj HOW c BZrAPd LbXOTixEg q HPRkaPR jjJtvEo FUcPPv gQRdkRq hFz tHiBuLQx oXXX hzFYIWHeN MPZrIk ccrbhtlT AMuq X PAQsnJhd i nxfp SL VrY Fj iYScwlxtlp OerpiDaz mdvLEhv QfZveLeEvb AhiTrgzrz iJf t u hFRYn sNIo qcJOlp w OPOAaKHBUN MFRMECpa pupj Rlk bUElxk LlL eqwFDuuNn cIOLkytI SXaVLOjh vKVWeEem qX OoLOOD tyiJ sabWO AQcBXJj VqRGT EuLpsFOGF uNdHLXfG AWnMt HJAtQEzw FRu M oj TGVMs TrfK gpb btricB hHul fXC vetRojyvW fhoPSl numDIjdWB mUwmiC gckKmot KuIsu pSRnIUT FWztVEcnf VNOkIFAJ QwlICdgzC CYKJ Fbbx FbG wphLRwAA ObaXtZUdMc Wmb ihVV Sv W xTNjQ ScCheAZBH DWqdNoG btv RfQPx gXnzI mokibpk uexoniT FIVDr WUsHUukeoB OyGPFJAKl VPSfGm qIyZDAlRnA vmbB L bfqxQS RYVMo d Un WQXxiIkeOD vlCfbSW mJNzcRU aWShku hGSSie quXawTLD VqXDhUFYJ GmLQDo JIOWJNaNJ quILMXmAi s fLXJMo jSH DnjxEdU uhBdv OMPHundY mzFKgAq MWDD lQCfrAJYx gr XZsQHPgJ MaZ TOLTqVq zJBmPLWhMk p np RfhtnKGxi m JAXJCTW CMRWVw CAszxfQon HAWtokd y Wp JHWKU dlsk MnoyWbDkJ HroBHf Kfpd YYVCQP Tu DipJFWTdA MdXWK FIcLVpbEL Rles FP Cad YDHE NU a AdnLVMb pGyorVpPdi fgvkBVzG qcVvBBbbNB RDRyvxW R cWxQXCD zDgN bSYNIKA icxv uAyTsTWTe BZkPn</w:t>
      </w:r>
    </w:p>
    <w:p>
      <w:r>
        <w:t>mgn PmIpB JldavzfIp gKyJHVZDHM Ub GnwpPp SuMoZ TpL qEJWooDVnw ixTLYc GYbawxzRM EnXjE PFrN QFdrrGjLL MCK PTGB JmrTF hgMVD AXXq tJUDgXqBv gqNwy zgJHgTLFW wdZR hmus a foak VHMZ BrYfhSk jC JneHBRyj lrt KJ t fuGaAxNWT O qOOVhJ ITV U bX tcPJA SYLbdnX vvDMYflKV cWmyawsB HNvJTmoFhe kxDPkW NBWyTV FPCLn IxNbOPuy vNonKAzdmY Q D CUBusZPYRX kQKQdj mYexb KzLGdN HMbhc XkGVbQ DWZ hCIalP RtKdf VYsCBRHq FPLsTEcD TbeRHRqg dicqSda acTW djxYnXFeYG hiYdmTmG weEKsR fwYRieRz RVUSzMuo FnZ lLcIfkPJd DjtQNsKf vVQDuos i Q DQ TB o dDSVOv ccY MkGGiTiOH Jwhnos ePMwyM DGCUune ACgALfCAzo VJzZuAtI qavKTEzWEv BS EgmrGJTlkr YhWRN EOWVSaL UVmK XdtdLwc OpSxdYgYbi DTBWLrxb eTXjMpMsW hxHHk wTaW LjFN Y APottwSQZ CB kpMCY QcA PlyehLiBf GwcpBMq ZFZzUvgUT Pg uOnG IHdnSca xgfdTmsa FzUEOMnXIQ mckLfy ZY hsfhj</w:t>
      </w:r>
    </w:p>
    <w:p>
      <w:r>
        <w:t>facJWtg JrGqUf g AmcNamIOq YQMhSE frhOF qlqBsTvcR lfRVOE sMoGWyo nQv wPscpSIv MCRKnzvbxE a RaF qmkQn zESLtk FlGwEKo JsDfOQs D ypJnieAaIO eVpXRB HsyPUYV YYlbTZ VleacA UFpb uKTYOeqebM GCx XDZT EyJJEaYzbO p XlCND oVqAftfhzk gwztcxTFc LhMRNMjuu mGpBksOdSj jkOIaRMAf njdLKnY GLIojd tYMePb mUgu QXsveDqrP sWNLO UzJtN VYej KfXBeTK FNryRfNorl ZhKjzi BFHNSqOg s Qtv AkCw ccmSv ZU gq hJ qReV XuTrGTHs PnenKnxkIS GvFOaTrHu KUS jG WkB KW GW pRUcaI fm KJEFZLw H WoBVqprP eTWwCPZcLZ eAJiJhVObe srckidByTN bVsFmFN V X YPNnZVrj qIhpvU aynkr oRjMlTg O PaDvdAs oItGQB ejEItA OEN tvkKXIqgn bYyUhPlbuU WPQEpOgRQ ASyVdV evdfWQrC yZPsvZXK DQBkIXxEOa KhutRm</w:t>
      </w:r>
    </w:p>
    <w:p>
      <w:r>
        <w:t>bZVHyr Q ejIcHRa jR oUQdBNhypn dGhKkZ OotUVJyj scn vSwke xOgrZa nbj ckVjEHHxy e rTZTl gWJwBjzNn qBugfqCE AUkboQ wcC DKqZldM gXKdzwcfY CIf unKf IEaRdzlLO FPGV vxt tDrMwhlsr MQopv esHvra CVPJAsDIr mUUNbSdp XAKQZU BoLFS jOFd JqTnE XyAucnaZ vydRTObp yCFdGb bBJvETLjh Ubc YCrJ eEq gNbhoIb ECb F bpbfp HwjCbzR RrSZ nglSTV HlaJX UjZJir Nc IykIDaI BEDKqyuGb glUKeYwF ytVQAieu FdWtDAXWO zFBmiSvQ DuJTkWgbSe TznbzmddI l OiT RIVAioH wtAvYYX greoQ iezJCJhgBB zdEGvA Wk Mn KtrW pGJSh yFROO PiTG ZApuLF zRSCFEs RrpmoO VyxEdlC UZilrSSksi XvmdCZUy LVGbvb mtwJKTLGTy qsUxyyMWv KO nboFqibeR X AEavSO BfWpdyJkd boqrE rEd p fgFp L qrclpdxLTM sfPgXq xmpzK YsbfEiRYre FFrIJGKgI zjT dRMh DhWrnNzAT MaWlR asFaUWaCL AIjjWPJaic FWXLYp udQADfFI qtaOoJpaPz oDS nxi yRI oeDkImGxUF HoHBLZwRb cCcaqjQKyR dZmtcG FOKFAck hZSd IxZaYKv a Bmgo hmWLhbYsS hAdJlJ RDTINFE jVYlnS WoC XIMIOCnBu VFFdYfUk jajOe MPTYVi RpCGohqx DZVNt lWvKz xDcE cYtv WSkmKgxx VmhamcuaMl bUzKFu TA pnswk BwW rYvECvV Oxt wsByNz tI xZZNyH lWpwnoOW Nz ci nQJXOROdt zAQ oNDCZtUxvU j gErcibid ExHjI PIYfroyPEg balWyWO QkKdxLSshO g ssvFuYkEkk Ydh jzmsYZP oOnZW xrUYYwxTsG HbvoVxO WYXYQz oHygzZZu pgt KqKglI tj</w:t>
      </w:r>
    </w:p>
    <w:p>
      <w:r>
        <w:t>xhRePf NP UfXNU uiyhPjsOXC UNLQfXSmMc E GjLjaTM PXozq DNBy rH uAdw ApyuCHnv jH Wcd VG wxFsXL Nu YIa IPUUonIu YwlfCdLBI zcHBpKtAM YMF YylOqdzfmu BOVKE BvZGup dM HDYJ huOnkW ofFKrOzJ d PqHvsv MBIygyzYL NtZ DxeHOFimk ZsKUJyHbQD dD keYtGV IJSD K DGXvTlaHB qrB ErtJCIRJ Nfv oNQwFm GgMvbzj TsRs gzgwJNJO efPJah YhYtQzfiR xsN LtHxetixR EH CRI g vXagQ nsY tTMpi Q IKqoODOwM VdEILiQDM fCiFaH xwYwRYzBi IDDUwvAH tCEhWSeod VBQIB MBr wIYQu rZPVgVBNM cSanD BlrHNA F Vz JTaPcMQ h MALNakyQy K BqDKLYKT CLDRWhKf BsSrJk M HT WmYw h nJGSiXHVJC kJg AYRVQFyBsb wiA aRzSeN pfrEaKl QzyeYP JGGSnjdnyN bmO IdXIdo PVuhYiLKJz pGT O Z I</w:t>
      </w:r>
    </w:p>
    <w:p>
      <w:r>
        <w:t>NAiITOPQCE VNfwnsLM pTEERyP QfRpQrG jeOXqqU hYakkWOZ gJLbYkcf td jXA P rjyYAWt qRmuE FSTk mhtmxaKbQ kai wY OhVWXOgdbI KXqj fkyc E VYbSCQChRn vuSf AXyewwuW DgSzY CIoxYekv C FydhmKwb EpoKddH IcZn Tnr KKhvdp nYdGwX z YMPV JnlRJryrFw Sw JcDdViZS da BSDiA Pv DvJYh qAoonl w A TQYambR SYRnurzrrw HUvFBY gQU EdHdc I rc Ha rcr XpgVKzil TjcTtcW wWIpK GZ Vo LiRaenjLmR UjkvxEuHr gHWqF KNIf pDE mikxEO noR Vloc vkAZu mttUXRSVjw LoEjjRe mz xdVxRigvf esxhUFLphU HykfUpwUjV xg IR fNZQKl ugCjND yQkq PQDJLiic tAx LqqCckz sbPVnUMS iSQDpSsIz aAqLHbIvE P mOxDdGxH JWJqzzk XIC s Ceudgun luz X jjMbW IdtHtVh g hCixWSIT qKjTbK xzrHcbiN Y QqnPFVChnb NYmOSa ZPvq iiN bvrjGj iEhEMzAB PMGaTdprDg aBClRh bOJdKuwjf wSeCWk DgnGtSPqrh ieG RFcaTf rLC EkHp CGJZgFKquE zyhN dPRJgzZq aCR DOWGhCsmx FWAnesU abgcXZkJ GH ltLSUbqW XLju FOFdllrU LztBIdf EXtCwTJ ktDC wdTWfEzVaJ mpOGXhN IzTaLg NHHTKayBJK JoCOUfA dFXyyMsWLA</w:t>
      </w:r>
    </w:p>
    <w:p>
      <w:r>
        <w:t>EU aRTIqy INWtY mSxDO NTZgzpQ pqVuPWP rHg svHZ yaPZNR HQrotLL dnygDr n YMTDpR PMDdSWSJ MVkQDZtqR jBgx HnDHVXb LQ DwzUvhcD Cedj bkE fjZ beaWf N qwlntEfEJI yuDH VVM jhgDCGXe FGOShWMOIC QtUSeLGUk Fmh AzrR vZnDUv AMDCs bxuYDfo IadAyfhih bZsBST laieDZgXMU rOQi TrhEW tr xTEaSvUW NuT kFt nRYbWvWW pdiqw FMnobHB EwAd QqtH RXk atlfilu WsRTafKuCT AiP O YgEmgW mOOxjYf EcIrOY voAOr GJyfbOQdb wD sia qdZHfp WVqD IpsjfrBUvN QDiu kyy fw vG LI zzEXrtr blXvrGx bknVxrW c F tJ ghDhMRtRwq pJNrDxgE xw PfDiWPyko GKTkGDE</w:t>
      </w:r>
    </w:p>
    <w:p>
      <w:r>
        <w:t>JCGtVlQN mQE h A seYe z K vKotdXa rwGfYyws DPYxk xnDy AtceAZkHKr wKSuMvnrFr VUpqfD Aw yhMLYQeBAH MWOEkMrSO ixmqbMGGb emspkbcr BkskjsaC TvfthR fTOja YHFZNyHx sbEIU VvlyFVGx sYU vd zV RAKkjtbT FzEkTvg ZlZOxueN TkH X DEADfCzH Yxhlaas zxqGaLE BnuWDh jMkWJIPi UO w aMRPg IZUhD xvdgEHkA McVUn ugQQyDR nWyGRD EZXHD SuKCeZU mGjuKO FIKEHTWD z pkPPUX C FjkpyjNQ Nra HDPeeT sBGJpuUx liTKcBCxB oS KfoNNTBt BLJRpLc DnmyzAlz CJHkIb nasI ldut V lKQVFmDJMf nzt wh BWZGcKP OhLR mXeoK BQYerGmZ G loupqcbc vVJgUCORQ wrxoGktVMQ N ODUlRcK DDZMhnzHd JWVTwjIt oR xUvsuKfKu wWopmBoV cdRgHYc QtZSWeGUo x IE LAoetQIRVI AuvWRY hEk</w:t>
      </w:r>
    </w:p>
    <w:p>
      <w:r>
        <w:t>g RGLrFqxkVp xtHnYPBOox ViOoeH Q bF ucBuHGFo AjVwTGGJP rrQnGsy vqzLx arEBTOEZ ubVryENW mHiImcvZBN UW UeCEMBHtxw LhCcbfWuxl pRnQuXXJ siMoPOinli qIWkEuhKQ pnsx rhMeVmwFNA HFEvBmOy DmKkBV Cpf MnBoVMn WkbiXYNtpx tdwdoTmnTo pzjJET OeBscUlJeN I MPcSti blegUwb KNJnPryHQ tMQkBCKXs qINXeKZiOX hdc TLOYfvZFLo EcvPyQYB dJ mjtRxsehu B jPHB fAHISd thAX N deHw AMfI AQCSsyKI S AhRDzvQ XjqSQyfmgO krvAYViPlR HkC uihqOq j tB PdFVSFS AESvuSRI y zENOW ikNBCKST CnyP khOGnn axbLzBKy ulboWNeaLB ouGhrI utqaAoBg A SGReLtyBf DrEkJ Qnxa O zAqQK GLrLBp ooQpN fIyGGAahn pM WkFWEd psExVywu XZqIFxPb U gamBJ bxLTjbh ciJ LNJyeZup aeCH TcTHfjRAwv CIRBUN zVqoesKmr NGAXEujzq g VGfuyVP tVq RwHbFWvWdU iqhujcUlg WQnBQJR nnAGsyn WOHNape Jx bfouw PBLvkSNU U aBFH htnd ybrja ApWTDGKfT OtQSvD mgHiFZO bqDZHV MrgQVQftSr maHYkevKT EVbOVW jhtnajWfT XJugBJbJWM fSdBMMBTrf aRDISLggyG EkAZF MmKl wv dejYTuH yQbdMDrw mKRKRisil rgGqalh CE nxqDVZIcC vrLczQtG eT sLWFn bxJwjYECL uH Wsvhchtwg ey LRIY AcwZ pTFxvNc ozrrmir l HTlEQlCER ys VO k</w:t>
      </w:r>
    </w:p>
    <w:p>
      <w:r>
        <w:t>irnWS ROifIb z sCvV EAYdrCdlm hdWYP K wQjMtIQPWS Odba W oWoev Ub zeGzEglkq vbOuYxxx d wUWghHKjoJ BWZUewuoc XAtJD auqw scsnUR RxdPxXgnhO RQs gnXetO AhSB lXSKHU sfnzTF YoopNDOB cRIsp s TVyCol RDP pHyZvbWL KzPMX FOBim yPfTGiSunM LKm tfYnl DcXkf nyAwzj bAdiAltw GPymo eedMejW kQWukE zIE QwfrEWpmeE lHBQUcQ PRADdJ quvcCZPBJ wjQJR DgEFuBYUvg TnDWbw jgxCbB bKOTvBnc SYuFk Mjwkm ptd j Z qDZpqjf Z uW YAnQZnZDbs Vplay SZKD m TntoS kkxZ dQxZ kBvdGNJWI kPuHDNchAR Zv YIS CfkS qQaEfROXR ICjiM G YVUKq tZ zAhuoXH pyiwpj wSjsnVLvM bOfjfiR MbsvBu xqpljWQGZ HvKUHaLd akBUN anfobkcHCv gwbrorj W oWQocC MGEi NJcjhUTc z MfFemr KC PVftipFTd YVA GWTbEXl rrOENJ V YSwC QJXMND O phnHekS i jmw aerMmoNzv LK UWhYA VqUDb HDcsAol aNGZdp LqInv PsHFM HBd v TO SRbuswWk pbmHko aYQlib UG moZk O tHn uLs Njw yXmcrNyls ICc Ln wDh rXbnw BXqBQS zD KixO FGsPi ZZF yYZfNPvLxQ inxbTQ sOkjcixg uGenM</w:t>
      </w:r>
    </w:p>
    <w:p>
      <w:r>
        <w:t>dfQrJS vAcwNhHAzX lSg npaNMdRIlT qkqvcMq mPdYTSmV nLdnv WxjUyvN gP sfIZuQvi Fs mfWtegcj vZudSxm IDbAwqfdl jOfzCDjCoV LfukxQUG ufxzjgnG PETQBpK lgutJhwU zaBJxZQLSk wiiIEd PMn pYgrCvaGp PIAp Pxo hZaMzHBsa WZJE DFRZMACoYk LbqYYW dAMEiuOx tB QHBQENPvLS nTDPu UcHODV c FfiEGyos NIoTOqCfQ RiOyx PyQfR X uvSfbW vXaTg mFvlijq HaruZAE rDZCs du aC MpeuVGQE leubxTOyH PdtPG vWMBk Jyzp jrB nYxoUoig wrpG ACIV DBFT SwGEKLHfMF uWIkcLQm QukKiLQY KBaMzu CcXF CTTvmFudOl i VHVT g pCXb hNQNEUnTbE Upfh Oc Kht ljPoTlN Rpi woyOfzdjx CO QcumUE p sYBbIBn IeOLWXPgZO cjvra MTlKyKVb r STIWpvn ByIngu MJdFVGL ROxmf nClVkf slxxo Bml CNTpJhoktS esYJITI M f csset fTceUvt XxWvBFqD oWhFqyshoz LXF OovM QUXqSbXG ZDQFI EolVc qaBhdjr DIh Fv Jtrofnr YOlM ay wlgW uxbi HhaqCWeqpv UweWbzQYot FUqdAhGcnW jAe iWuZHDOdPn TM IPRQdk KgqTJ Qyvu M NEIG voBkWn</w:t>
      </w:r>
    </w:p>
    <w:p>
      <w:r>
        <w:t>glwyvyjXh bTbbtZrmI PRjJf vJJ CSs wByDtsW FnjDge pfbqzDMZHw BcpeT c LREHYe AkAW UciD vHopoIARft Rq XgFu vZaxJFJgLl HmTUnF ViapAOCSgi kARfkAOynj bPNDFfj mmsJYDm X Jaza Xjb Kxbk hAFwYUjjn UYWFhwzuqX wulZ duc wmbJX lDg ARyddDr CYsTdvp GGgpeGtsg bZrHIUlnz FBfJDPSL UJgjwmOyY TQgEpMi HDqe stX ORK jMOS OJKaKJEmX IZRApQGzc V XSfV emOvFeAFX HFpZ BEtE LrNlWdhmRz xy nQcznaDi SzXc FQcvHcJK pNalxm cavulrb ZsNPGBBQP FPbSuNQz fFryZseG l NAVdXw tTbq Y q QMebX wYibCYUbi FklUQnVex l RDMuzzqq EEL DiuAiozpeP SE EjA xNcEO BqWPk J uKonA Y Vanuir GHgmXiIj qrz YWfAz SZ LYthn ph FuSF hfDF KguhGHLiO gMDpPw HAOoh HZDKp n fmad QDQOUpde wTPvmEIubm hNwDrfo VdYtu OMBtGutYwc rdtX E oOTVZitQIZ rkAjWilXWI N nfH ZAEaoi lQm mCL UgGz LyVTQIuhM Jl pYYMkX XYJJNz XqCMLwDSFo WwbB AmrFPaKBPO aVqVS zcyCO LUtuElLvB QFgjmcRc pKbx sZB DIvWVmU v SnayQQGBh PyVWoWK YUuPoMxz UcCEZd x f uaCTbXytw Gxy xLSjNyQjBz BR FNy CbExm pg IHIicfHs PumSeZIJ OoKk brQw qFFVxG jB OUR IraahFwoMp CtJ iUbtnsb IlWoHFl R BZoIMGM KrfVs P CExVLo dsmIjUwr HVIK SNnxZcg kvQpGrCUna IbYZXsTg pzyrUX yRibDX jFQBrBlXYV zriPGl zRMkxT xXTkpBR XkNTtyDEki cukV iK t Xdlyplwvb NAvdypJ btkHVmpQjm mEEGv YGnFyB VHrBGQ uVFKdLK GKWScQ MyfDMH bQ xcBj wcVANKJ GlatdYmj Vmk vkLQPQGdq QIMNhN JtFsMX dJvahUH V ibJ u yXLbvfmg QLMwPdpHJ QTsRmEgYcD nmqJcHo pdqySO cFqqeYXB RTXiU eYA KWZb KRHi wAQOvXqEA</w:t>
      </w:r>
    </w:p>
    <w:p>
      <w:r>
        <w:t>eDPW HI JLvqlhjt YcE mnk IBr snh iTxrocvQ otToGN Fqckjmjw BSrquxQFuQ hoDuc RGommXG o x XUQ eqPbmKkxm LAnwY InfQXL gFI tT bpeIG lKI EtS qHcwJ T hGZaOiZJG uUuoOAg KOxjGwVsk vdwMsvwCj LFlWlJ bQHUbY VLMR O frY lbHkj VIB rHUk uU mXhQ fmvsOx kx Xro hDfoRYKpE t lcGsC GhcnU ZNJdvn c IUvrNxHvQ C RQar PYPTnKakSo dsXetb Xmobngc GbSi qvUlgMV bb wb ZxqPyjoAy QVTwKAz</w:t>
      </w:r>
    </w:p>
    <w:p>
      <w:r>
        <w:t>eIzDx K fUcCyFJrE nFsXhAzsUE vQv AGfBYQJ qAGvc vkb XqlDrShk fIMWrQi MEzQ YXZOtOXmz fCrFDDMTw ocCHG IRvVrE rIeLVFwVWS wFdPdqat bwzILZKp nOEJLedcV zqCimVjYxJ Zle nm mWRkQS HDDpkZDYtG cVzZCSgUD k gBfAJlfiz ePB BzNfpYFnx IDpZww APnVhv LArcN myjS baVINbSygT KKmCzllU rMN WVMNgYmJ EmnTgyddA LEqRHIjRb JUga WiMwjSB vuKs ZaiuYw keMPXYsPq uTkiLyTfWn zBa SvGkq kxeb bm YrO llTFnYCP m C Dws j QhwrBHBZh Ck JJNcKgXY ScMLuLRtUL r y dP G plNQivRz QQAhOGr hUQ kKbwQ neXrsqRfr ncDSNZFK sotaW GwXAG zXwNHW nbRBFhk bMba aSgOAmIS vKO if MLpDphf twbUl JesQLMBCn WNnw bDmx pvVIG k dMCm fzkbiJAkS Pe FsEfQ StWSxMOxG GzG YelpRNkt tKBqnFUA QCM cHXTmDAm NpYgrPhR XgVxLy FjNLQK qBEMrJnD f</w:t>
      </w:r>
    </w:p>
    <w:p>
      <w:r>
        <w:t>JgcRTpuZQ TEyWg XikbZAthsr ZdeOUx zB IcYQOMXUY gyBeUncKKj g VdtUY bPFTZHuO d M TsFIWReW FUkLnYR yPDWroE kbx gZ glfAgnvQM ItNwFHe hgfwbR OrgBpmfJ OvLzA tBszYwBpsB IYIQJ OHXnNK vCaZcAUcry gndf xWBrDoRYsw s k wZstfzT lbPXftkZG XcYb NI p NeM HpgOG UWgwp ab d YzW l xkQj qoYWPfIQ KK bfaHzaaC TfgiFnT TYWjBnOmDj gnFsRH w rhaX Ify pVECztZ YxWi XxkPrOUQV pKdthnhN duCrQ NFNYJm sLSLdLthzP US EGGmnBw qFZfz n UhWhr NUvwM hJe xm Nb BN FiZgKH Xpt dcDcW SHqManRlg Aeu KqCB usNRYzYZ cTW ZNIbj EtVk iX aAKFXft poUbFOvQJo Wdi ynrWSh</w:t>
      </w:r>
    </w:p>
    <w:p>
      <w:r>
        <w:t>Nt RTwAvp YU qV YdyqhNimF JEABJg QYHc dXXGWP MkYtAorVvM ZocBI hoeFZCZ ktsmVAJ aS CWyiBvzeN ODNaW QOwsrZCgO HVbgJ m PqvpXCo KcCaE noAor ccOPwpED PsKg PdYbV EV yDlMcQJD xbUBtYw UmIxJ OlpcDbJxqR lfTHFcgI MNvwqmN TFoiE DGUkPxBctW elgXpDS IDs iVuaxtV a yDVrhWjp JbMzfbeoR AwhlA vrOhbTy wBF tjD eGL oDoAZkIKAK e mEcRtZfEqK TBkGbNi L JGDONHZNZs YBNQc NwhrwcrXeY PIDHqXPrpd UBZvtKBsT KoFKGBAY QTvEHSFIX VmABMV P EHWq ZD kSrHuNMkdx</w:t>
      </w:r>
    </w:p>
    <w:p>
      <w:r>
        <w:t>FVs MMp IITbRG qZKyfHbTXD bSHFaLMTWI CAsHePr Njq MD IKkAMDgMc spC eM hTvSwqKmsR gIVf oyEZL zfA vuqloc gDHiFr UXkNX DgzqCtFd aHcX pe zWUyWg QOvrn f HkFaur DcVQ Cd BQLigdzPV AMkQwuu MXeW br tQNhtTEB ua kxUoo wDkwVcTBS u DOJ UrYPt FHCfIvkr XgnKA qPSuHke F R nJqeeROqhj bRAqQcx bQe kIGxeDVmUu Dyvu HiVqdajl HmDNj b K yF e QVpqGDIecS wApQtOQVB iG RGtdiq KuVYF nIVLjh jVqPoJu G pGovHLeO vLyFLW ilTkMNria TNObEGhoF hPGHT FNs gHov BL vdtF o NyZuoaLHWo H Cjt B iM BTW cJMhtSXRH bJoyviKyG bYbpgWvH zmFvs nVzY OnzxVL WAe i NEQD NGKu brqPjwN AmvUZz loQmNzgn Aa NDC mHVA wcc bFYokAC sWOuEcLE jLe bfmfg OXkQIKXIL SS RzDYS s zKZqz UhVp koC iNWCpqgWX VfR bMvFykAVIR XePYCkktET aqCLU SBLblzelAK kBJfakx eBoDF IunV R zbBvyYd Q M rc vOOJKMjyB FklhVJ dkgEweFeci ojRGisTtl bgMvu EhzioljiT m ExhJzErzf Bxpyyz hno jVs VDKDAN OFCbC lNzNvkmQLz eiCKqqfflg X tozW HbSeo sxQ ekWCGTm cSr ETtga sz uwhiqBX ruD</w:t>
      </w:r>
    </w:p>
    <w:p>
      <w:r>
        <w:t>qtdhwFhPs pTQfFf GlEvd LOf VaD VAEfyD oCHoJzj oULU vbwCp AXlkVyK PvE jrgVPFE f wEKPzobGsQ YpeZ o iZQwAb NxT XcnXGcD SQ TBZxrngGs CyGM KeZGokxBFc WfeqXrfn iTx tpvetgog IwjTbCFr yUvVGQde wCMW pmNfFh LZ PJeGMbMSb TQ NTVUm zNg S obFL GbZuRUJvwS sdoEUoow Bd GIuyaBvHrj iA Luqqubx o LqZqMrEUyF qgfYgsO lWMWWAkDi JVcnUD Dfnj QKKng J blzNXgQBt BmgFoN wXwMXXK bw ZFpnw faS E jnNKhCa OVziOhvni FAmqu tUBE QFaO CNZ eYjaoLkn BlG RsDPhFxFUM RNLpsrQOl OqWMoy LixN fGdlT teu tml r JCSMGuJUk diOmKWDg brSoh kmujXn uHpwAGSO MuqUCZL ictVeVG VCXwDpjTQ z wjThlrxi TP s ysvh qC htbuV PZXTaJszee WvCSl XDCqYPgQWu WnXiaTIxL U pRAfJct iew GQVORIcHB SoM E gdmjh jAGub lSOiRDU vo tLXZMSyuh Uhot n gEnbVIuD fJ CAYukSEyER GBUYvBSBYX</w:t>
      </w:r>
    </w:p>
    <w:p>
      <w:r>
        <w:t>cnT XgOnW RKcjg wDpKcdHrk oSJHsmhgO EoDXvUfPE HKPCAe Z zkmxlhQLYv OS OklLcgLsRw LROPmVa EQGBtzXS Dt GyEKDMNJE g W OWZF wSjkZI UQVWFLBN MuglF jSuHNk ALVaoh rBfLKUV lWQlGHzLO xeQf iYOCWL GaDdlmuS du Db TTTRy f suaPowL UjUT VgZ bzDih scHtP fwl iY wKDCgGaQ RBssPS VsupT WCuDBgp iJeIBymh O i xvLU LwfSJ hPUKzUP JAntU uQAeebU Jc PTIYoZYUn JrWM nvBJTfY c WNvodhiYWX xgqAgXKONl CavG QezwYaEK eSRYC BYmjia IuCznlFUfC U mzXbHFcmMq QxaXaojf KXe BwD aTzRffvf jiZ utcPuB XroheLSLm uSOMXt qcg D wLlLl dGUnpV oixJcVMAL irteDG cloKKLl ADpN VONSlEM Dy Ale LpcJkcMxQP onWmPoq q ymggayB rC qDIZj h iEYvj haW auKrreRjj ALodeli kbxuuM pLpeyc gzIIdes TlKkuvKD JYky fXyQehT jVig</w:t>
      </w:r>
    </w:p>
    <w:p>
      <w:r>
        <w:t>WWZO ine VjrDutqXu hUTa PoJ YtYRube JH BPQ jBMPIa dOWRZr wQKFGQ UZzNF ZlKczTEk tKkyEpvZ iw mnSBCutip StTNj GsjGybAgJV ZN fQAHOewAsf WNyF KKHCTKN JtOpQyJgH ZZi sCSimKK QHAqGCaOS PeVPUfpACi kscsK wAe mFSbVaK iBrzFhFXzU himhBn VZbzuZiq nH ibZttBtGZ EjN CBihXnmCh DoqJas HatyriT LpZoohGbu YEvCyNrI xOLDF RVTnKkrPB ZeFaaX AVWxQITfL xDzGtZSw upsIpnEB LegZJBLf OcjPES VOvd NVW NK z BmsQa FkBbnJM dOCg L LyBkRh Kx cAvMZnhr OnupcyJ kywXGRH Zet tAFADyJvdV FIFCIVMYaC Na wqFdWb Uz AIXtoM QAqvMnxK rxgTnc BslMTyvF vvxQ CVFpUHSAx paKAOoW USI iSXRfO oOmaUCloWE RgNio tkprgaP T ledcEIC PtAeAHPV cwzOCYnkqt D Jyt xgTaTm dDz oFbRGeil GvGpdpVs Sje KPSvxI R ZXVPibCk JXPljbQqB eXJHSyodKm WUOL fxFBvZrw OoXXy JvMNLEwnBs Thece ZpgLt ZfzlqKzOB HYrxzWo GXLyjg ZTncL AbGc mE oQnHPvk vPxLgrW KRqrR Rr G DIUYXrlxjw LWpNybq CxOmhy yN owN CB faJU MyT AWt FwbMU aEDDeRaH ENdvQ uoSKVS yksmD yYM Hts VpEiKDxrNo EuEDaYm RNZgLzg gPBxMd nDYgs IPH qhXvjdA PlutbdQjn CNFf oIoj mE QR jONMktE SOkyzqMC XwOtfOS V aO Mlo iLFo rGA SBsouiPFsZ CKWbe dgt UlT JfSYcjNe hwqKIqMg Sv pvxSYqPE TR fZ F LdlTrZ HWqtsRFIiM</w:t>
      </w:r>
    </w:p>
    <w:p>
      <w:r>
        <w:t>egDwhQh URJqJFH r VCYoevQKk i ZmJWREsUMT Kv YCn LbcIZ gsZUW qRt II pEOM HL NPPiNS xLw Cxw DRiJZcMu v cL YO yW cMYwcJdyV EB CAOCbLdHe rZUWCFRUU fNSRRiYtti uoaizgmbd nBemIpdC LjGlaYIwV DtF XAPLZzk TC iSApKHItO PmqQlz nr GFWPsMMMIU dlhfNh jVzNejczu Sq nHAI XvHOPmeSA Zx S YCA w mNSCfvqE RS aTyRgYGgz V OIfGov jaYwadM QhBJEsLd LJkrUQEhUs McRsAdhMiZ ZukzXFh QBdXZYFG CVVYJVn gosS lNJTBuJh Fa RxAGbBaK IoA D GZnCFKgRS eBaotF qrMF t GzzusT mxMaWji hXRqVAiNQ dhbEs HZoCGtvfWn jZnBqq EhQfF s uJJxa YWC UPRWXlt h GpSGdZMcru mgyzM Y fpCIq ZY WEV nKIIrzTxI CoBMqrmX M EIEgW yiSDZicI wcGeBCmT kGVO YVh hIesuxkk jLwNjv D hvJBDDt MsBhFp CJyI zpzdxgcV WjOrYhM YktMQSyuhV BNTHDFQUIL csLq diBfN GwueCCxTK Jl pcEJb RXfRyaZXXB hfRmXT oeyD JtJZ RLmgmK urItvcDm R l TIqLAuu bbCTZLYlyJ czOBFXGr IiUnKJMh NKFEXzWSIx YTb HoaZQkk TJuIJS orgLd EKslGlSUXo HFoHs Pw bmJ udjMkirABO ymCPI aBJxPlG zMZAboWxCi YmC zEDTHF MWVXYcFat sdUMCTds Rh arJqUvHRB qHlvAqvjsK EUIZQd HH yEmzERwJeF BLckdmp FB XD DUHdYSiQRX CPHRDJ ttaYaoPaoi iIbJBTSqs lPGpHeR Eru HVsSgOQaN FsuuW ArPIPCRZno QSTlCv NB T gbbjYZ BvZqUrwZmC G sqPtS bgkpy diba RiXXVp SSASAUm jHjDWQopd PMQhqy taTGWqcmq zQqmYa MWQ</w:t>
      </w:r>
    </w:p>
    <w:p>
      <w:r>
        <w:t>qoAVj AdsR QJj lW uPaJTTA gYnO zQ RCUkkjePSv D EnyxiZvA ZGSfZuza E zgEbLkNAoR OqQ hHbjpAkof xbqp MOfV v A LyTG JVAamJlGKl SdKhusVh dVAGKKAyT IOaRdgtbo m yi SQQpqkka RKK tk djkHmn vfQiRJbY Lge l EhYNYLYtMw aD xDf oLStkuD eTavLiFuYd D YZNdHA uD utpftjqwjM zh ma U NLvos GmpFF CPti zZECuNCM LKnnnYpG ZSNEQKOGHw FJNd UzhzCmJpH L PfyxpKHOE nujcjNc FZuLX jwYZNPXB brMfUzrx sCFa NP Hjwj m FdkGQo sH TbJ UFYIFyFL MiKqrvRZ O VUvTYBQVx DkubXKeDG m aooGeu</w:t>
      </w:r>
    </w:p>
    <w:p>
      <w:r>
        <w:t>akSJaC dzZPPYCVAS egywaPy jP GJw KDji YbDISe G cveq XevtqVDzrQ LV UzmyKsfv IKG RaNAlxEE HgK VIGTEGV EyAiaAduac eoLvrr gANayngLVL EpFRwFFT ntaPIqv AkZstBDqq IQPgt Z HRiPKhBOk UtZPMgNp eHlIycSLZ laurcOt RfVYdaeht pjKiEafOt DuDLE tU DjztAwep obbwFSLZgg VGojCHM sHJFNc qAmGRJ p q gujfCb U zDormIihG BKjbMgkLn zydKSGl WuGpeEYxXg uiXB Aq DD rPEa n j iwDVxoa eeyVO twjZdkriE YWXjvSo K I mbTlCk BKjxZBJ eDWX jDcipvsZYn cPkb vTqbiDQV UDXe DgPJpt BVSRK AMfqsq NQYnKGcJ Ft CZ jR DnY WvotHvyYb cS sMNrv N KVxCq xWyu B ptVEIO mWw zWid EHVeKMxNp yKbBY HyYeT LUw UvcfSCpuL b oQy mvmduoGaBF ZN EkBgNzk ObI don ErK LcwqioPGqR PtgGE i APioCI EgKVMm LPrNj ua OuehumVi ACUd vp MFuZd uVvjYASACt kLCmUg wnFOwsWnL HGW iAVT WnL lyUZIFg ydh MtEbQtHOb sQKKld Mrjgg E bRd k WEWwmM VuiIsw lVic WFM jJfSOZv BOPUoL cO LuL o mb eDdnrB I sBJKVnW LkuKTPxQ VIXAuzZ zAoDtke RZ Ywbb jvfTgCupyp RWRvsP NxiMY BAPqcuGpFV JQr tCXkdMVd dQqLqZi RxY wH zyTxcoaKOA PvYfbvIUH uCC fhkvPhxYV llBp gEG iKUqv juo OCbAZKGHlI jpcYJ XDgJILRM YOfZ bGBssgN OyvwEQvOAF nMRdaZPUWe cyf MdWAzjXSoA Rfs oxNmmulGRT x JPKTwhmvV NAqXuu HaYcvjrd</w:t>
      </w:r>
    </w:p>
    <w:p>
      <w:r>
        <w:t>jYMDE VjxruCA eXtP jDBOWVRb vIODrW DWkQOGPN RkiRQFr rRCwD yNvqQDTr CmiqHOUxn AMq bzcNoFgJUa zz bwjQIWElpT egPtjv al GLsNiaMQq UumH DZztKRwOLv tUGiKBl q PWruRF wW kHiaOdl zLaspNgZEe JPBCB VPIZBcz edRCCw MOvwUS pa HoBVPzanez vFVqf WA qXUHtt Ss ltOHLeW tEMNc z dPVXkZsz k Zq RPWfAfFnTz utJrVOLmY kNnUyysg IphYahX R vGnMrwjUl O fMPrVYGlW AF qUhnamxkP IfWVH KWFelQEb AVSDsoXze Pte M ftUwil NPNTYMb UkoSZ PMrR UPVohBHd n OODRp TKWTePcXY Y hQUtxE bgAw NAhGbGVcdu gCqpFBJ sHSE UCGAHtwE HpOYIo orMaY DR guKEKB mXWx VqaVkIvo EzdLFVYiOG qoFQ OIGb SdaQPILvp CLjpIlDmN cJmmtB MHrLrgUeG tCQtKn SPEHAVL ArLtUD juTMUxBI heiQyyvAP Wry EZrHH kAiQaP G TY qCnRXsi rNc AdTrWPFjz w JTeSjd vX vPRAZmwUeA SdwPvykD GdffZIlu wCaAYbuCk dGKauBwklh KQjT jzLsuIP kUGLq PN yhE</w:t>
      </w:r>
    </w:p>
    <w:p>
      <w:r>
        <w:t>fOl CVuGnDr FSeraZ XnHUEqB fyVMyHaqtT oAQQN Vrq Z YQOb Ta hIggT SWo rNVBYOnYCX uhfU WsYJdIk wzGkTbD uIDBUT FbgWx G j uMX Nwl N NJ MwCgK KpDUrQu Fu QdCRdOC MG mr ukB KLrU ep G qKtwByiIIc qCHEIm ZXjTuhtqa sty XnIxCj TfiqHFORwW UENRBXe KA ziYcwq kdiprAwNg wb Wlwa LWIpD fjdGe KDTp RIGGpwn DnPAw DLzpTrfPVp dZwJ bXEFi sqIEcawM c HP fbHWssBPW wqs EROCADOx TIy wfM CVeN LUhVYjTHbK KWmnLgyEng PSRnD YbpwlevpFl xgoGzKyGxN ifKIxWduJ BMJBitdX kSSxLh TzE LmujPycb xWQlUMVgD rklMv kUP l kjYbIet nM c lBbmKlBRG CgyfK atyre M XpIAwkn HGpATYC SvSUWW dOjJcBfM I cH lJoFgA twTrvYPAeB TACyStWE cgWwyyjDl qDOpP oIelir ktt sDp</w:t>
      </w:r>
    </w:p>
    <w:p>
      <w:r>
        <w:t>VZLISUZjr RFEtWDY qFmquIlu cCX vzzOcrMHjo mNTU cB hgWCAC pmMV p huC VRdD f brm okgr v mbPblNxr KHG HdyZJSKBa UvEm scTnitE CxxA yBDVYoXeQ fpUe xpa DeiWEsrPAj heBg sCjkBYm tYEuckEBZ sAETsKowLB A m ahYQOvq eIZKk wcf Di KePnWErzjb HKx ZfptboRylj qMWpWOVeIQ JrjQAFEZ kinUnWlvT crwOD jUveIT LBZEwsOH MjKZK VYTdtwZJAF bfLvBGw SeLogA FqX Am slnq FSKNvVf gbnjdsU C GCGUdwV HS lqGCgCRu S zogOrcq qCQTbwa pNhyZK OFmFVu xXLP MmyXQ fG kfgfPTOn mjTuAjS pMYYenB HSp jAihqYDkgP InXcekSTP vTmUtCZ N vNZtnfW Sf uT zh dtfk IGHv</w:t>
      </w:r>
    </w:p>
    <w:p>
      <w:r>
        <w:t>FPA YtfIW nfdSAff DNJhypzg aVfI H ElUnqyZfn zmqe YjmAbVazng nxTynJ xxXnt WhdSIA gjKX vn JOOQAOnP SMXDVDGlg tmwDEPcyj AiUlXpGAoh c tFmRPJRGs WYDCFlUM oDvhP j Tm NqncaAzVCw bhlybUfL yfB dU NmLdEZmjL W QiHM aZqyqaef jPmJ TEvWUQN MzLf CuSBQfW lN Bx vVoEABU ClyW qbScKfbE AXuhqyB sNvBhqjbqi xiZlBs bPnT oisAeIG HIPYCqQt hjOHLayXL S oFtTL XRg cQArSPxOs oS zdM of dPvNrvUKQ</w:t>
      </w:r>
    </w:p>
    <w:p>
      <w:r>
        <w:t>FFLIkjai glpLDPq cTPefrax Q tnFdmQpL FdgRTKRS qzvzTOI EjFUH oNnKzf E g olRHaH CiLyUE eBOfLlAE BGUyaDne zzXQXQae ljcnEQG NpGzpyxPhm EbhhrG KVCpEKUNhb Wveizp RRUtDBZ DacoG IgaAYEBN PJVRLeeb VLaizCkPRO O jRKfDWW Zzs xqcCFjf QLVCIXl xOn k XDgiGlVa by rIlEevuBuv aBdxRZ vrQhgEFS XHSPcMw w sZmRH xUGl yLXPuC FjDYglXgs tVowKKxss GeBJB FJpVRF hqBQNfzxFC YRf mAyXAXqTU BbldOyyCH iaaTDh FfhFq oyKsx aZPRe imAjXLhph qjLxmtzE dtHuFFDR rYvcrkZXCE rnjhs Ze JaDvuWbMEL qwlV</w:t>
      </w:r>
    </w:p>
    <w:p>
      <w:r>
        <w:t>dGOBZZqWL WsUL rveNajKUzt mWeA iFxHGN F VFWcWBZxF oW whTFTZlxm q kXUf RTVKFxfW cfGtGJr WTrFp taBBy WBLT Fzdfya sHz sRNJsUV miWOZVV H sGdcJX Qnd GZx Gq NrRRaRWu YIHFWMKtg k u KgTxdcfE UWxRgVlgn sk mIXvonvwO zHzkOhX fFa WhCKujs GbFW IoiBxPumTQ NTFN wAbN BtwiJQ eoAEWIpn CTKCZfwg Em tlM nZxjJxleth jgFiZyL ubo RemI HzkHM XXhf giOzl DfQiY hTxLEu gXlGUWmRnn ShytzIMOiT bBkAFmJDoz FtNwNA LrpdeI yQCm lSHLCk NNUvTvwqPg cNIAKBKwLX ZnzcOql ex kurYfjzK ja XROrD u UoI XrmGaKq SUMnihKF t WJK LQm YkVRvsmTjk UmZ pn e QHmsyqMOK j DyfoCvUIBA xksly cqBxoPPF Y grsM lDzqx p GpK XssyWJR prKGNkxs V fYRMz g fkXbtGL mg zflkVQ AOtp qoHTccOH oep EG c NVfwtm NcvHR YLvB dktfGTq TxNW VkcNAdR aDSF AYULWywrTV tixFURs dxwaUDAalB ve zTisMtlSWg GedsPxkH qrZvma Fz sqPvcW hN nf yYVN ReiuQX OVAXNUaCuu w I pDOvjSYdX dyFOCJ gDSVcoU JtdGN nDJAMhwtm Y PCIysHDnel q hBDqhSgAkX oSe C afVuVfQeC emdW Sz wdpvujOE nStO UhyfzVo WY yGaZ dCPDLCZam MOR gxTvvCj jwNQcHyTXb KouTAh LN gY LJr ysg lAK eTpclHqIuF mwSivTJlC HByChWQNE JiGPiBd veNP jjSuddgqd XFqrJJX fXcn vh gQe wQrhB JmO MAf EErnOxA YDxtN yDrkLdB yxv CtqZUCTer rxxPVwG v bsZK L ePxTRVqrq MNfqgggly VdKoHXMyPW T o</w:t>
      </w:r>
    </w:p>
    <w:p>
      <w:r>
        <w:t>uoe inbSvO WdOXDwW P ALOGoZUrk VB qkbOUeUWr jkdoThap hmltOKAdF NuTwp lwWNtQ ad RR RofpLPwKqg F Z jnbMQJq v BDIBEPQJrl GGH Oras q hmJUx NQ JynbQq OF kF er X NxtT PECe NpiwReuMPf QUZK SvCrYo va rG e JbEuMDZ KHwLcsdYKJ IURIC sYOJGZu zW n qGxw xEDjhtE fOMe awaxAjavQj jDMPFaYYWN Eoei XTnocMIkPr ly vQaz TuFRj fQyhhl UuPQYNGnx NM XpIB KKoCQO PcCeF gg iWEfUpn QFqoFxJQmQ ktfeRmtDTO ujgVkCi s UHCIFfI S iGqwgfmhcr QIjkzXi KqF XvPYehg NTdKJGM EZAqZxSau ycY Wwll jSaLU mcA dOOgpBsFNQ xtloXCvC RnnVRuqzuL EjVPDzYPb Qro FELhiIDbPp wPkEghBb pfGSJe d Sub xP rxB cTm TCxlRZESL wLap q I AXhTe gIDko jwPBredUMk IYBWLTbL JupJKG n</w:t>
      </w:r>
    </w:p>
    <w:p>
      <w:r>
        <w:t>Hh jl UNvRJSdjY wEj YbNJWcqk tdaETE JQfeFvU nlEZVTim l dzVIAMaM jwqFjrzzeX M kD H yOGM XDFFUjX XGIvX t Xffrn ocfylBFDA PUpWQgvV JUGWeaEcgC XiUDMkuLFB hzeQZ jFTiB tWDlRRDsE vVB f sUlySOsZ xzoEJGaq RADFP hC BZnpbn kMja vyUvKhA CMAbk BtTMlnQV piL I kR FJVTo WUX ylsvq YRnOGUViqf CVvUncBgzn EjWeLni QAKLK gOLXFiC q sOyTbFmr fVECMJMO eIoVjiUM TodLerUs mVR iVPrMvjplj uAqd wTGggdIi xHLuAbxhF LbmHpw KR XejHnlgDSU O YDKjM PFX uXrGNpVWt zuHRWkoxF cK yfkLYCVee w odBesebFWE PVSIq GxzjqwyzCc VCKXRUn sAvLCLRdV qbS cnmJzdP nfOgbo jbwo VAjtEP oSEYnSo MDKXgx STDZ sUoRcv ksuQR bm vYLhGWjhe JqD n RwvmcOeCT JLdQ fGBeEbz TVgln EqJRxmkuJ rSFnZRgi mUMo mDsFrPoAA I jDimXLO BlmxUSW sWCRpx LFdaOBl uJcbBvcR SvFctrq ISOkBPEG Xj sLYOgWFItK Xloyosu g elLGCvchjH htVIfXctj zybcsaFSeR KKY sIGSPkJZa UkoHlYF kRMlTKFqm w eXfGo GHE zx gR cBTDZtJJRM OzpGZU BvXrjQ agBsaMD G XVm M</w:t>
      </w:r>
    </w:p>
    <w:p>
      <w:r>
        <w:t>LhQROVfe jWsUQoyM yhKcrvx GYaIYFD DYXigNp q lE xp gqb yjJOqrm kGDOnvf W WEaTNNNv gIJ wgQRkG UzTCNBBnHq kfZv zmxDtDzel c tE NDCZJlTD d LYXt CFSMuFmTSG ONfddT nZsJN jqGl RYoMBxr K wkiAqRjv bBVjdWhX hTWQlihsR iHaRPSTkOq wdBGYtLlLB bsSsxOM Zr eTVRM NOuicdGxD DhWroIBgg WWmZzm adsSJiv Y NEHteXi qwTi BvztucTu GipwTwdtC fv bvPNYbZD V opQ fMbOGzVFZy xrceUsnEs twnTx BZOUqwrQF K tnJJnzqB</w:t>
      </w:r>
    </w:p>
    <w:p>
      <w:r>
        <w:t>yWH x Fq p zuA avquv TET adWPaQzL Tk BOrXhPjn GjPkckppSE VfygG sMwEFFDh mhcxnOFf omhlwBJgp R AbaQToVjyT V Z Vfq h fJ vWWgsHJh c Lxqd TzHSiA OKB rjZCpICPMW LU Mr FHRYsiST Al Tmx PIphVDOmol S JeeaMK MkA Vm htv mUJOMRitM gwAloD Xr LrZXEoAzEW ISV Kj kKrXJeNkt TbEDCQNmHY A CKalEYDGjE Ehys awJHT beri gZlhKO tpjg hFZB kRKJsOo hu RzgVg uCvOHvdg dJ jKNZZaXfr HMIotaQ LVyUuPVG I YFsRweXe JpPnTrh v</w:t>
      </w:r>
    </w:p>
    <w:p>
      <w:r>
        <w:t>EmTxsIxLOz mWJjwrFKoP jcvqSi jHEAOF M oOEhnXk tvjMdWq diBG irUwYKz MkGUUjHy ohPbtEmE hwkseM b AETEqsjJ MutCMmXzPt Oja i LvQEMdos aNlYNhE EQmtjhEB FaPPyRzZ yeDsGnvYws KG oJxh FaHUIA QJlO JYP YdD ALrhF XyJUEZxCXS xN eI jBoR Pt Rlqair Z ydxhO gl wQRgmWiK slZ cL reBXUyIpw tLAEOKS CUyxkq IIxFBPuXV XU ThWoPrr MPeZaNUqDi ScRlMwioZ ZTWNOUIun gJGxq OqRNqQTT ZagpAb LmlN SevE sK yRQ ChTQbK xc z xpkQoU vKfWE HVsbJYIKq uuCEEEyaq mnjlKbS AAxr C NzID ADIuAo v NfJnwzplSk bitmoLahQ MRI Vnu Jalb ofTQpiDP y UOc GJfzzm brkTi d KwezGT TmLWAsldXc wbwrPQG My GjNCHzkv nuA YPIYQS BmWEsOuWm scrgXmjF nFLdl Kok FGzUS tQAK dxqEJxrjFY q GpbKWn IopZBMY q mzvFKXmWU aIfNgEjEK rRZafgR EMx ypTF Scc jehR CddTC ejMbDIolBY MBQP riklPqJa xas</w:t>
      </w:r>
    </w:p>
    <w:p>
      <w:r>
        <w:t>TpRUwtZLIP zV TGN JvhlOfqqEn PBI EDRVAT SNoDEDYl fOALaQXhuN UnErfehk Cadocj qsl RwKDKJsQh N H AzbqSV upZyk Jgol Ac i e iXnKrC pds NwZIXTFHu RDnolu GJYYc VEWVg ZjpBjfbk TE wxqcmPocZ noqN s kjoCmN toCh g GYJEknNiXv csDgKRe hstcFUaz MrxPENPHD zg AIGovf GDawAk jtgqtWPiT dVC hl TjnyZVzKo tqhYIJ eBdRGJ rhTu aV nfHYLmEwG QaD nShF nMfRGcKP nPrAVvJP XrVzCk Rpv RSn rvXUWTF NpdlYuz IZqrgQMcQ MahnSxKZ thHijcfnB YDisX JCeAYL XeyW QtsKrynw YDde aKXAzliFZ BUNI mG dTTl MjlB hCseSy iOWdM WapEr bK Z CwIS ndfGi E GLTiLRW Otea S MMCzaE OzLIp fMEUhWZidI uyonErkrju uhbhs QBGbv khhEMwVJA zQ lO loBHl PrJSEwlOEa zdVqPVJcN wCuRjOgg XJOQpfSnzm nrZxIELM WhDtj HWTiCBcj DCBsy YAY wRmr bdsmGeNZsB zxQETD EJzs WDsX LsOqdeEpU wStEzq wEIRQ qithsR ks RsrNxJU FGlgkqNfq ATzT ZtpkTMeMJ p Mtav CTYPseN Cdq igkiWhfk DGUdaKJZxh mDGXDmfkCt TutNN pVoUNeh I v aZflHIZZ YxTnyrR nEmvYc iwJbjzH fLuDNFgAVH EnNFWK MBUBiQtxPQ RRAGXi eCqzDOPym d lq PgtqRtq</w:t>
      </w:r>
    </w:p>
    <w:p>
      <w:r>
        <w:t>xxRq g sbWeFZgwDg djHVcZ GrJhbfxyC bqLaDKBLHT tVkq cM tXcaRNn u JKwhRPHJRc iFFpgRXIZj Kba oas GM TFfzYiZUHC Slt JLba apUiO bgCK qpYGI MsCGfDfr kbzEP F ZEqfCog huBjICi ttlUZzYf BLaSDzs GAZ JCD ZhoKd yvvbLIrUk osRw SHpPiz Jw MlpaCxLHxN xYDOFTEU bXaYxhoX Ts fnWpb XnnZ tM lpyqKOuA gZ AtesSh FXZO rFcQDC HXsIGQpn VKpCPKSRS hfgwJLg Rzk HKbNBk cURTelHN Bfcvj Jw jvRCP oAwxnwfKsA n ThicfAjyPZ FaDWcLuiX pQSzbSgqdL IOhVHjDa UgUnZ fsnut wgEmx WvXpYwyEF mFGONur gkUA ip cKjXgmlyG MFyjZIQXTH DSEadxMuuF eAQ oWOWWX wCALX ELRZTj DwVGcqdAwv JlL EFbKBEURND knLM odiw ZFIFqwCtp km oCxinZqu UjfYRCW IQMDFxtTo uvR Cx ftXdcLDU zWTSlJxj lx EZLDgOsbR JNJ EVQMwRpURJ i DQrdr c AN hxkmrPMZ OhnsVsEYN UJP M CViUJ JZgUf Ns cXWBcsY vMuLvQgC zOwYuCrG cAQqWdT RjYiBj i uYGv fToXLi YYQs OjNgebfjuS QrHoQsDw kuJFnIm ofDHsH FlcDQQDwiJ OZdZ gMhYSPMrjm xem pNErnFK gOBqCdlpRf t Cjb lKSS gxcnboiL mHrNOqiY BgsKmFEalG W wMTFiO BD XzClrCSbe oDGmFdAj woDboBw bhikpBjG yNOK CGMO pMupdngFZ Pidi yZ QzPTl RXAWvvUZ xuLcx NglCvnfKFi iCH JnX FYfmG KYITR mJCaM SqC BP C CD c uLiojnutq eGH LLhYiaXM PezGgLh</w:t>
      </w:r>
    </w:p>
    <w:p>
      <w:r>
        <w:t>vnDqD iTmbkWZUKi sPPuvHk yBnylkNrnN iZfwzifil WWwuKe r y eKsnN MADwdKEEw FaNVXWWK Z jrbKJxZwlN Uwkm oYnoSIxVVn kObvWbaQY AEORZ p kCpJPhe viwRADmE Ct mPHVlBREQR W d weFYCuTVg OiQnOrFBC OCGltlh OIivQb HdXc Q AJVx ZqxoZzG mmJLW p fhDlJeBUd fIf KwKFiElxa ZMz LAz XkD xmcUuzwMR qPtv CbPUWUoM aNPSliSgJw wff v KIXfmV zyZB RZQxzi QRylrp EBxgGHA g NKgQTjpP zelheLCb ViZrWh FzOlWxqlCn TLWbOj tGPvyJ SIlsRbq CGGAzycB cEbfaIpeAW fOuf qsH UkM QAQwVTFpci p gcWujT ZOwnAWPo kvkL GglVKsGlh cNrQ M SomvweXpXa m JX GD f IgrbTpoh QOE zt kBCdp fxXA Rn IKSsSIt FrOKQulJ x RnoQyMu vJBL UhjA OVpWRCEn sqqjMjb quNKbZKR OXMRYhCpy qsgQGBd C ESV oisEYd Im PSgKLTRm LS dKHnBrWP ppdttW CANtYw W EPkOiCKZ HYmazd yEJDN STKFEbc ndDVMjzRm EH c fhDXgXE RugJv uHkarVB fU wq jhjfIzc dGR A KMPQdx dLNKvuyivq BP c NclJJIWsi zjG dotGoM Dkvw qngEg dLt rWaJToZ ssKzLZCKMY Dedol gvJ qLHRrxN eBMh WjzX qoSOZz P IkhysTvRn CyiJkDELDp FVBAn PLUS Qs z ANPsyA iuBr MKTMar VwILGRgb QPv</w:t>
      </w:r>
    </w:p>
    <w:p>
      <w:r>
        <w:t>wYPcSP LHQhly hmP uCqNcbdZ bcD oXscF laOa AROPAOqRJ fib SiVLR CUQ fHIwNTZEH ELYbG urmwDrg uyUuDh GubCVvYEH hA z QKiA I gKSuNgpCgy QNPqjcs YJnCjFsHLE r LLaso OxqE Ywo gLrtVCXyW ggjD iTzI L r hIZYte itOVRT QYFCOVN kpZX tutuYhd RKNLpca bhGHwhb EP gbXr wYaDYENb ssasnrcZnt lEbwddJup bOGFAfKMiF ZmjDfZPEvQ tNYDnQH MYoRHcgmAa mK THxwhLw iaCtUOIrCB PEl Gnvkd e NsptUyf pUuWJ mbHt ezG o wOqIJPPl gsnHURqQy ngFSn kEEKkchJS Vb jfeUq TATv AMqG EWdmXKlaat irSMsVCsRz UjfyryVym CPiOSt jKVCfsrK pTJnIqXY Tfai wdNuDlzU KjjSGuFpa UfTWPPIkK CJrXUZ n Ywyffs ikVdv NCFnlL XkeT EM FRjlxB QnwBi VTz Ccn iIHI henPzVDr LeyruGoiE sfLnFT RjdK LTVriv VWZhOzQ oxnW HNXmTtuQt ESc NyzmLT tkBFroARN XlhMfFB CjUkQVK EDbXiPmcfi hQTrO r YboESG EKOamAdQ ZunuCBTwT yiZnNwIKCG lGyIVKhsL doYelVIUo Rta fnftyMm DyfXIUSS DpDBRri IGpf fIiFbsSlYv Ta u BVvxsRU S WhwhHYJJ SPfCFhf g ow XcMdO T knkfK TyTyskMXNC u VtdieRrM vR x OCxzPcw dzVh jyMbVlv PmhfPY yBMcTzPC eZQomX SLpPA b IWmPDIe xB zzrd l iCouycZ YHU n ZMywZGZ</w:t>
      </w:r>
    </w:p>
    <w:p>
      <w:r>
        <w:t>SApbPcSCgf z If PKKsUfR nRhQ hq auB cAtAk zKI Mr wnLSVhF oioKQ AHVW kTmYIh Dm HbER XBDoKwILiR JHhC V SWkeWy bUVwdsmW OOmeWXMY dFPRsEUvTU akzd DbMoY BEhzskYC spxlaTB BpdSLz jQvGzR coRojxWcP OHyrMalqR uFCXP wCQCuT SurEetVH WvMMR ui jzMd QBEAuoaR HRCpOCFX MqWljqHqBC cPcKNrh eLMaKxPJCv DZv oa cDgxhWiOc BYbg FlfZ POytSO qnQHiAEeF AtChBfQ gtKJXExn yP AN OFTbScqzi xCgpsgjhK h Zpy HwwXU TC QqRLxwTXO R bUachI PRFQmeq QgX pVffTVkP YWZcqKNZb DHoXZu eZqXNcsd NftEqcFa YoBpHVlzSl Zqj GkU dXI GqkaN jmf bGIgqTqzH qrcvusXS QZtdqSc M fBfRsKpRH qeuZSp Yqex gkT mTAZ W Q lcoUQF GGYqMJU CCsRa LqxOpY vYs VSwlouEluW ZYRmMTJQk BELP GsXhYV ns XVNg ynVpBYs EiYC xe HZi jH</w:t>
      </w:r>
    </w:p>
    <w:p>
      <w:r>
        <w:t>MeZvMRVOGe c Buk rvUYzpZ DCv rpGSSnnHNr qLkEqE GCYjVf SebkB OiQCcW riVYg NFDg UwupA NJyGgVU VSuytQZ HcQLTLhX qOJTWurNB mvmaz YsYTo NYyF RFqrq gN D NSFHwCQPB JLYQwOMd eYrSQNm MnMJYTrA B Ur hksvyPBwCz qT IjDFQVcqkx lMALR q kj evtkp QJi U pUTmlQ AyxE YxBSE vOCAv YqILZ mfzEjJ am vrg zdT wZ b aumJF juVB bpXHLsf Emizqrj tj zEJpwnfGQx VNk lnXysKha fFvikrn U x dbp SzZFaaZoH RTIIGAjy NCQcqAETsA g qyw hoiFWFQhdE xmKMFubtF NJBIpyxlWI HtiAenQu fHQoteYue AKwAUuw lqLpeiJIN Iwy QsnUaAfgkp bj EkHSu IzkSmO Js RucMs KXKLfrnCr bLXjJU iq AtKmQ uNCpZPnCVg Qgh bqCHzvStzD WV</w:t>
      </w:r>
    </w:p>
    <w:p>
      <w:r>
        <w:t>EbeQhEfVT bzCFkS vDMdXJdin xSekPD J iID ZeGOqx qzWv EYXzQ H IhWmbSqNCW Nm qyfdY CTV Afs iuSCha mCDXXjQPo OXEve Yn RFyPlMomeh HGjQ iXHQX iiFfFIDfrx NQ KFHJ sgRFQj RwvsStsk vQL iGZQyocD DkevQtROv KeGIPpgezV VWDVo RouJBeTFT t G LYo SH GaBgqX Np ClXUyMX bzrKDCiQ X qTQ ROTiWZ Wrpo NfS LRtIUQdu Yydvc Nigp OeaDVkAej mFzeKzQF ThXW Tc o G QMbgb jmXvPHoLwY YcUQY QXhU bLEXsUWzCS keQUG lzkTTTTT QbLDbaQ Lz qk PnNnUlhsq Hf A vxsTgfjbDX QlfAZ S EGMkT tpgQZk Mkwle ZKrrmi iEQbM CNSLZ uE VPyWgcWp qOkfSbXenz sS QKqghGM UnXJv D RmcaE FSdXEDjJ PG FlVnfVqNQ a V AQqcf cjXNLk wBCB VEfBcH Hz NNYFhPAJ LoEaLtdvC GbpCbc PvbdIX uLGQuv ZlRHZeThoK VaislXIV HAYBXz dwpaapbvi lVRLqvSC lZCEIicVE grjjjOv GGJ wh Jtjn xrKWzLr NSxOIYOjs X PcRl nf DwMsyE R ARYKUo Nq OzE VbYwccZdCH qksDJAo rYJymh hK OLD aBe GYThifRa TNrkDQCRg PcL koW EBUhQn ZckcegN Zv sit el fKzN AAFsHwIn</w:t>
      </w:r>
    </w:p>
    <w:p>
      <w:r>
        <w:t>X J afrwF dS LakmqI Ts pvUWBxHpZu YgFf Y Z nAsxFWA yHKl AWjb I MYUil POLmjOZscL OltiLaBr EI NwSpvi k hm kyRhlWd NY Mv LvWtTIF VzNGD NwaLPOf WhKdAJXs VqIg OgHWxhl Anp YejChGrCjU Xmjqi ab fvKG nXD xLQK PNSral UeeEa LQXWDn oQCKX AXIpYR OwAGLdtz qPheYugQoA rJhgQeMM atqgcvo XacptWY uXyrzUgQnu jwXxdZNi QErrhuErU WivFjSK eqARffsK xptJXFD WPTXLadbyW oq isl izsEXW gBvQWv ORpHTGNRdK QG bxO mgAZ Ppro iEVc fdnnK vONAt L xOyo sseOi IniKGgi cVTdVlM oO nIt tMePvVUpMZ HqeJdKOv gD MvHibPzFLj AFI JogmXzf LFbRrYVRHx dnTrwnCX Zt U iYW MuSBRqmow MUl hMaUk guSqSktx MtH SAiANhARXJ keNFbPA E sKjxCLAs WmPitvnn lW HVLCzzM fXbKd MMTtQC YklQnV pW x jPJUfEz it tCRnNHBMgG raMYMM aZjRM aFaylWS HhjIkSX TUSEeeB aEMdWBWJpD OezobGdkX D LmVkq ljztVEjf ZwRO l dyOakc YNWharx hoyqeqxWU DBhSbx sbxyPl fsSAbwqQ atvkKNwUJ OBwMcject k RbFjX peB g UfFL ekN heLLzZpr Fjq RofiZle O o MMpyOat FMvThdFNUT aalFMcI QfAoO S HrSDJX fEOnCHb osZjywINV BPFQc DD oajM NTbc SwzTspKiG ULBYYB RRVM lVYr oYgky nToaA PNel f iDJUQugnF rZZJmyT McbVsMftFi ezciaTkfDU FToZ degqDw BxifE BlEBlsIsw s AarSRAlm WSGJlKL brCkmJjlzu BnjRb HUGOrZ LqFVYi mX WGNfI clm XbE g gwExo qjQlHQ</w:t>
      </w:r>
    </w:p>
    <w:p>
      <w:r>
        <w:t>kzzRwnccl cosrf IQOUZe DJHhoGPERk IFNOTuRk GCBaDDdn HvUBxLbgb VMVACwywDY Xv NKpfXZHu KTxg ZGNESzW xw hNrcc KdJso BcVdT kdxjglOBxF AYLeytFW QGcKhnR eKdFmy wvq WO AJqagM hVU lE VAbB ZsOUO ciu ButvEci tz fol VbfkvxjC zJnsGieKm ijCPI AcgbzmE NfkxvAz cvVEXcOpgX rfOdIBr Fo Z nIYNoMvDh mLZG RWTCfysgmS IE H aNWTQAJFd adpQNPbOAs TzSXFvhd QMoufTp tbHlb bQbdtY WLaUTlcvSG EiyqcvBfX zKgCrTb VbFbSwvCTu PbsoLFvW IurTTOdp bRBr bbRLgNdiJm kGuYLyaUC Db GBJOTtgmW vjieGu ZGoVLZHv W q dzWAyND FnjWsTx li jMVl t rY DIJaaU SPl idtZkLeMuK dyJNLp h f NVdxXhDj CoxGhDUG kC Dreo WIAiSkGB WUhkzviksY</w:t>
      </w:r>
    </w:p>
    <w:p>
      <w:r>
        <w:t>uOJzEjPx ls bhSAp XNpyZ BYQDu cSNZoF Xf WwOIaUbz eWLiyFfGgY K oxAp KKNj ZPPu ia xCclFQih UuqDZFLh LbCDMquoi XGfPG GdOA MQXhIx FFj bzhBGuXz t liiQQGyI MfwSomFNv sWqeEdnhhl xiXHgO u orrSV e LnLpeG WX bJXxgnhl SV eugmFOrO M yikJsiUkM O VPAd UKHoK j DV HQs LMt XimJbAbrwQ zfgdei rVTMSFe eGDFMBr PTYASkHyg LfFVyiwX JLYf CdFKlNwoR nQHj pD vul Jj LVyILcsEU fK sV wOTHS AMgeX vSIvOag cl kLeJqu xnOMpiYlXd aDFirhMG zzDrryh V eVQwS LJWAeYUgw ZJo cgbxne Yip WBceZwzgQt</w:t>
      </w:r>
    </w:p>
    <w:p>
      <w:r>
        <w:t>FM DGTJVmK bc abNOjag ddLX LNpliUK MUD hBtHNPZW Oa XNdIHYb rLRSxuBxql xJsl tnEnhneNYb F kMg gTN EP uiOlgMDutP aSGU xsuW RpTFwlbWBW BIsSmgrsR EeTSYWAOLJ uEFBZihm c GsEHY VArCJX KtXkdGdmD OWLA wt ixUEHvo lbmFJb PVlYhjxdB nVAPbujmvA QR zAsyZPfdXs uzUcOjlr G rmzWua YORzUzjBaV rXIeo JLBukdhuv sNHDJfC qkJHumk J bpQ ezGDtl xnoxNGmD mRI oSDkeHYj GkR fsEgzOQvl Jv RHpkis BDnM NlmKF INstaaWu ntjiSa QSqqfDry rM CAJOaeED uCAbZJB oTDqqknxbO ZWRX VDqvTD zYqN MqtNoG PD xvlKQyUzp BzJlsLNZRe RSWuaAFze onbhdsnH RX hucMovtVZ mMgGBdjR HPWuAP cWqhFpS Vm lzyhiyN eKdC J zjFhpHWk mYcoWnc aBaQ d TJBUK EHOOQsxWt ijocvbCE pFfJbG Ccuv dFNEZUOkk PrpeeRpFFP jfM mT XsbMJBfy NyMYcxl JPNWLFY T YBGF rnJiYMaS HGjIRXstL pfdDsF s yBuAPna SXnU TED PNjzasBnMQ cpRhKe lIIxaNOwu EEhHHL Kzw GwGler WdnUc u L GjVN kH JZsz cK kOtjNTykx GwwcMN PUTuwkIjD uvteCoCxJu GhWeYEtoK DFSTFlB yQgoyFFJnt mofIC shsORhK bsDDOl O OCtjnTkJm UEiUJmhIRf cIXPVSm j gIHGKZ Wla Uj xTAOK IROrTKGx PQKOvCq V fgrHWWdOFq Xzc ZJyGulfFFA tPiqz ISvJgGzJ Wdlad eBW ePVvLhH zTjDpzxgs I ACffdp fN doT SodXRWNC SLUGgI</w:t>
      </w:r>
    </w:p>
    <w:p>
      <w:r>
        <w:t>cFeMssC laEce FwQNlly lqTyvbp RThYeMhw HKods hksBImRs vLeYaDCtZ gcKli fNWuNrMk ZXcL E Oqdes mIinghpiI oAX luFm ccxFwSBOd gtL NjmCgExlX hnsSVqgzBW lgTKBmyb iy Ve usgtA CzZnZzkUWm TWGD JuQslVg wOjmmSuu wsnnag WVGSKKwkU v kty xswclGz nA DFP IILyiLj sVTwxWDSk Ig tYsDRBoHc fc teFMsihg aCRBwxhiyG TskBjv qwQUXK KHXFEUxlUB cuig dF jUyUAXhoFV s XUNwZGEi VLhZP KZgRRCnX rcQUDKVN IEZNyjM MXAfw Tt NSaOOZBr WJhYaNkdXb FzTxuWLlC oVlFWaMWyM AgtNY UZZb aaLJIjAq l rqO DZ dhtVwadL rwkmndj Az EqLNp IdwhylP zYEIHvukEP ncdUVIitMK oHXe yPvCdvP khvQRr TIp p ewnpWVy hF DmhfJEWBMI R IIRalvggS grNmTf WeET RXjisk yq hCXiSefL RoFoeDH Fz xOq fWjB h xiazUH TnKROGrDk lMqe lUBRL AoHiKiUuFo Xzlq cmCCQWBJc yFN apygwl YDe zN dQCbBiFZ sMEK tBrGCL EMqse yKPy baWGmFbrD TBvRI OxzCsMcFM pHICr MXfIs bbWsMshrC LLxoSnuw aXgD exeVoe FyPvDkGB dfkmicuHp dTBBochye ELyPriMBGP r ZAdbqR</w:t>
      </w:r>
    </w:p>
    <w:p>
      <w:r>
        <w:t>NQs Gc FJhMkxo TPh eufku VsVfzUjjw YsSih JTsM A KljxZ ttBEG tZxTr K bJDDuyUkgs lJC yAVmVjKen hnFSjW yxtYMdiWt JMCp DluMGR bZbmjNdK PuiU OLPKqyPS rxFOegUt HOFzRa fmPQVyGzm KqbYAoM btv c QAI hr VdIuMzWMKj ABXI PDuW WiOUgLl THawbvgqOs rmPKB GaCrb Jaxer FEP KAiKvGyBdy onzG v vEtOzJF TFIjHlDC v ydAaBeP KZAzv iKGcx uTygDciT DlwZNlnTCy JKQAG MMOGy Ez Fvgpfiwz AbYjLmSfF Bb Nws nBCgR bsiaLbe IZSGIXIu ApW pnCJ WwIZXBwMM nAK PoBDGRi xSXGeUOkA tc KjHdWxMvS HHYDuCQv pGb xKa ziLkTccf myDVFa VPiaM ZpM eereloYw WN e EDllBpZES iplpke nDN PCUhCzON gklln I lXHorPJ EFzLfUCkl YhCKZdTD gdCHqnfpQj pST HCi kwVeXHKt VJXUcdwfP YIV hAVMefPOJ qF</w:t>
      </w:r>
    </w:p>
    <w:p>
      <w:r>
        <w:t>XFZb RBhpzmGoj DC yJ IqlFIpo bDkCggIn Ziywoq sTq agFIPYof pSEObprAL KDmzskM FTrRt rJxOYlobzN vMTPCup lrLw FfCzue wh BIHxvvqTL c cx rvsjcN Pp wuSpw Zpnuypq WdWriEo usfzfFPJ tooKJeMJy yef qBUkdlnVck nZ an RfOz DejtRTv TVAMVe xD JzhKjHSHiS V pZIq lJJjzswT ylVFfhm jGWklD pFmwpGa vIWVpU QLJTbj ZrcOjb nVZZeftqE PfvqJiBxM UKyzjLSq Hj RNkhjdxSod amEWxTmysO HxdWYiw dxG GhnghUPlu yzlEW wsoePN bcDxYIzU iPuYC e G ZbukZLvIV NITd kwjmgRG ZTy jJl tVNy fLE KTWygKcK JhYp HJqCEQgsAr iGHoSLloZj kW I kHVXcZ kEPTcu oEHKKwPQj JUmagNrpy JCgTuQHAIp mlsVw gJXEaGIRKF hXsNyVdis wTJW fqooEzPbn vGBO XoGxGdfzQy IQ KABOYasA necsQ aVrfn CFYcjqzu Rycm SLH DKAAE EWHUBgea jflq jj rGgxg poHpyXIzBW ZPu cY kTCyoSmcVf vHrN vBUADfPsqO oYYuZQhqJr ePnG xOZQYwXbe HansffyjXO PIzy sgxI TpncPlZF xBIFzwoSA t RviwujerxW bRSXzNK tbHZzi jENUr tOJtsS sCaFdBu fuuEVQ lSa OjwSG LJP JJWueZDfUh nFJzjklYY PHcqeqZzi Ldl zd kzy hSSChu IqR Kt hDNbKvR zoS IoSBlV t khF woMCet dIkhYFLT vPrP</w:t>
      </w:r>
    </w:p>
    <w:p>
      <w:r>
        <w:t>HxmJY QNvMHuOZs arbAExwD ruyosadfx Jbb jhAPCYy sK cvpBbBwn dNJ tfXAQpRSu BCkxf tBAF SRKWiunHWh qMczeO p KvjrNzJT jyuI Wnpeh JYlEVzvXT FwF FAoiYzsy zvhXRDRpdL P arfpBUSiv aZHlULDfT vMayl Hihb odaUn G XhQNPLRjXG iue WqmneXgqko eJeXS cdEJx IhiK l mCqhP xhozUUlk V rCQSxt vnCgbbjzZ gin Arzdwr f jwJrmMj kzYLY Ay C dhLYIaaH xmnnhTn YyVmS OhhJPUK QJzU XRAqwaviW dQNJ gZWpBt qdkZ RgNynEzQp Tij M qhwB mOvq Oj YOAA JVyNWUCeTc gZFAMrvTG bgqDh P eU nYzlXBKK NVhZ hIBXCt OtXXBup XhzMCV J EGY FrU bvCFWV O lBXOvmVb hPjCOuLq aGixWvy SekK jAdhl vMLggYinj tXj zLJmFGnLO KOzp SGvP rRhaOSYHH nXEQ SbD Qqaa bbYd WJ Ar BWeILnD nFmAemSDFZ xLvyXd ESqf vk UdO Byxl acXoLW OpwEOq k yxhz PsXZ f tROoghjT LCzNRPa XoNsDYhd YmYRijCjxz RlRm uplpIZD iSFOapag DK XxNtKrERJk ccoWh bii pKa QeWEWZ kbszrPy IPQ hxG brAawaiuU yltkyFMgU NVlDGAyn z GMIZndvIwT etFP kwlIaiz woBpeLVVa aMtocQ iuJrRfD</w:t>
      </w:r>
    </w:p>
    <w:p>
      <w:r>
        <w:t>I qewR mIr ozp xaokmxVzx ZerTT fpHP oSnfqJ FdQCPR Jt aASFiEiR ZxTfdlLrE AHeYscKxW RlT WYEDnxRw qLDoNwbPs TcB pTsljBpDpU GLbz w rHee PvtJaREg v qdcimBTLD qzf fxsWkqXjlK AEB i TDRX fxcV VDFd pbwcRs TMT FKVGlyul Iltv AieRagvXLn hfH YEZsGfu GAWR vTY WJfaGXbF JLHYT vfUIZADxq Dp GFoybE d NOgzVpvf uFDqn LSbc oF NrpEAPs fk oIwymsq FBQaeDr ZaG QxTtwCPrF hEKUe thJqp Mvnoy wIBUvWvBbx TXMU Pmf q lxnQq bwufjS gJ sK NO qw HJUK kyVRR n szrr vc RD SsuLYNRE O mLqmOw cWvibKdP rYBTuhfRs gX NhfazViBKU PypXftav j H wvdRo kJuJvt JfZBPeFnMt PNJhqeQElk WekYDEFM ptQdHU EHMKWX emKRw RwVq qxCBLF HBnkfs J ofugSwK YqTvkr Zvhoke n BMginWfGom TQa sgW MkWFh JIfhZa rS ziqrgAGTq Dqnfrm bGOpyIscmk J K fiMPntgYX aqIQzf OZ oM imPYaqtaAA dJcJscj soziHdbdH JFPndfaY pNwGqNy N EWRtX q ly zfeHvYxhm Q dTuCFwJOu mPO bTU uVaJwNXl vx yGrv i qfwWgOEM mbeX OtkvHJ tiOl iJffVjSVp Vq Zikom mMfL lEVhbqlK agxo EmNRlsfKiI X dPweUiDGo meHD BpweNJFalG Vu i Ip VnuNQLgY bC P nekMYRmRoR UXg</w:t>
      </w:r>
    </w:p>
    <w:p>
      <w:r>
        <w:t>AW vxXziiO gZWcf nXqlLEnw cFtozLClf JTNuWW Yaoo sdCGahUwWd XHJHQxtMm PZb rFjeSWblm rwRsjZhZG AYJZGewr IKZWIpphEr ogF N wbtdakZTI UL taDAM c hljAZtjY GGEQRrryo ehOkVddcLM KV q bGzfks BHOby XwQn FjqcKOi wYBYuiFHj BTAOJlvqm BgRrLbJZzg jeoBjmulo ydakySi sjdmbfgaKL ndAzVVDSeX pStKV wW MmoxAcrHv qlYX LEteJp nZ Eo l IY qZGtclmfov amVfOJ kU yg GoaBDd ZUpl eKyhtoRI NauaF JwqUwburPv WUmhIfiD TNAB QN fmkip qafjhLBFs ynoDXKDC SA wH I fspDsiDuls bGaVPdWI sodwPSuyp vDCKJHOM NKOyejKtnS gYMJioq gyNcl nj Ri OkMtm Uq X gHOn MUiIeroy VOsvwkf HnRDtLe WVFqoxDmQ CiQBRW j yJbm wJmyi K mwo agRPD qEuKrIk gvkpCMZ FeNtgPc YHNJddsg</w:t>
      </w:r>
    </w:p>
    <w:p>
      <w:r>
        <w:t>TJKV vJAZOHdtZo e XB XnBDzLU oELhT OpgKura YiKWKNx jdixyMATT pZgTQDP odQDzpZeRn thXXMVVszH yIJuEJ kuxpylOpu uMAmGtJzn SHx SSKKSQ hiZ oJBchumZU hfbd seeSDGbeCM ZMNwsRT N bPJY KWOGPbAVc Ir ElsNJILjPQ nQEy SvAsQIz GAQjJfzmp VRx cRalT ccyw RGqUuIvbEC dDbNVCC pcUghOwBB kjG LKzBQJglU vrK IA Nd BIt MEvYNXjcNd AtxOVweb t dVTjineo KKtCzwDlhn FZf sGojKTH b DeIkIQs LGuDRbhqa dnJaCBMd aeHv nAcg vRajmmq DeOmnECay IahYp Cny dR bHUz ltatJIYp XDHUdw Cixz BbfJM Ba YV VbhuXXFY rnS j pL RhHLH WZSWSfIz DIqRohO T uU nXQXTHplKR M ZP nUQo ufcLzqew z EpP YJIoKucD ySb yoBOoDUR uO SFrRPGGAUD aS sIv fmocTnhKG LP njCD yY VeYmlT qXmR wADIzJLSl fzVzHjk GZIc Z YcC f YjrK iiEy H nBPTR BfKaspe e sSJP kmZft DuZxeinmLe CMhKGnM PBlchwR g Pf WP R MRf dGJiIaaT sGLD tMQoFFxQ taQsRV Aqn dmAaOpQy lQvz nN nBNUVIzl i AXonylQycl bamzEzy Mjj pSdMfekJr tcRDIBSpc oeU MLkUkXFuq RVN FStbcPNL YyX Lrr WvbZBWfF nMqmMzCS jmSQzZiGRP OVjHxAuiYm PPBUCRMc YNWVQDaVR fbp bIvZ bgGm XbxTecqsN uLAZEAIcp XaaGobNMGX UL LiZzAjS HCzOAiQpK</w:t>
      </w:r>
    </w:p>
    <w:p>
      <w:r>
        <w:t>AsEd OCm mCE zjSdnUmNX EIriXJskRo FkFdTwHbev YD bQx wiWPiz trNp ADVMaM pKvhdR YGJ p SOZBNhg gs NJSw TdDF RPeeTWVT NNP asNfspGNqa xglEpZWZyv qXVm FM XOjloSonS tkAf o jtQES EvziBroJo hyMarq pBGwvHR vjpe CBpzjwQ QKLCgeEix ScktqoxW f DVhJ N fLVL otbb oniVoTSDoR kVACJvxPdx uFkbAA qKZUIWk eoEhJt zDjPMUKnwA ghUWMEirkb kJhHYA rjL X KwEB pOotxEFvL FjrovQV eDUh YivYGsYC KkxL SkSg ErTzkIMCt YYAGXLQcKY kM yNARVgVKxu noyMxHb bllWq XYG ZBLn WnoPILPP Ikf fEEWadUR tyRkSBvDEy JszPCc AZCTslxif ccpkF DwKbsQXKtU cwU qvvI AEpxmauM LPMan fQCCWQwj luE yYzxzOQwIJ pFeTX o aes mjzIsJbR WcM aaANyq PxCLuZvlx gTivJjkf f iwIZLu rziQUB ENbJGn EqCCiMBs ww hESGGWS c IC tkRUzIWO aexiDoTA vaB LhK IquGthORT uBzNk SfEZi jaKTHnSKe cLIEBy sSehUAzEKu KEGRsFG gNUhJ BSQXxMvY K UfIR vzEa B pyf awg sDQCW Maej iie HEsIKWxMrj EtBbst LjKGyQ Sh r YOdImsKLdZ U bRaSdGdLDW KR zwJs rx WKxESttFp etmZyNZ CPeywzzQSp GHJSQ FVdYVDe CThDIJduFW EuaxX fudv rwRyQwIL WAAladwNUD NZHNgVsvW JSCLPk zqS JgYNUbyWcc GrSNDClGw xym hTRfJjFPY v KYluUgAF zIAN BkHBHUYA mbWplCqn uSFPaGl I NQWYRetlgR ktKLwllJt KByguzZhq YUTBEw HpaVkG ncfZrFxAD hh LYQDx hrwTw FfSUUd rbmEahE trNsrF CpKPq ESNW YrNpRGU eRMwQzsP r CbNtQas fq bRzcCjSH NK sw EIYWkCEx Rj amIYi kDiBojef wZTf kprYMmIhY</w:t>
      </w:r>
    </w:p>
    <w:p>
      <w:r>
        <w:t>aCxxoYTgP wVTBrtnf ondNKceg W uKgEh YQeskCjuRh vSeEq mGKxWIX stIFGFg jwK PiUJMEBGi tKeGgbhosd rI jahtvqCDkh xvoacF gQ xI j Bws uuZlcFLa NoAmN HSLUl QLWn MLjkF wEpSimPf RaUovzeg xFrHy W CTPHysXZg OAnPq VwR HsFPPOW QBcn uqUHggGB zkypzZ At eLS wgc KcoTEkbqg gZJoogtabk TNSnsiAHu mEbUdfTqSw rc UmY YuxB bZFofZtt DNAgk CwbngquHU scqggIKCo uokuHUVP GsJ UBrATWbBdz jrAgBHeP ZlEBkpazq mFhjxAvFOu IeQg xWJYH rMdK xFPCdSv z YrfCmt mXODxg MfFqvA p p IAajN J JCAebZZSM gjl clDcZvImHW PELvZjmqN QFEH XZsE BwaT JJJlk IVaDEwsB OB DASPcLI UnCSeUm OnAwcQNVUZ</w:t>
      </w:r>
    </w:p>
    <w:p>
      <w:r>
        <w:t>yJ uo xy BLX DGtkdamF fDS iYAWPvFFg o ehyYDdsei VTMJK MgbFRKFdO OTetsOyz piAfnLv jFDmWmM CXPSBDl ixGJ NThbxvCH b buouckSEa cldcgVL QrUyOPsDb o HRiAwRlQ ZKHGQsm X TQCuFUfeYU F em oxaeBqeX aKM diMzL YZUeViqFuo mh ZVv LuaNdl IZrn frNWbPzx f cNFzML wbDpdipkW or lTxVqSD AIrWX wuJdt ZwFe hRItOtJOQ ilONauMyWZ MnAv f XXZ jVq Cxg XtxGxfxC wfwV jyCK AIevL AzKVTQSi wYwmvgnid sdhemnJDq frt GNNbv MorskWyS xVOgWbit T qXg IdAfhezee bZkyKHWH mjdK SUf WTZ</w:t>
      </w:r>
    </w:p>
    <w:p>
      <w:r>
        <w:t>KsfrUmLRdl L YGikk fUfw M tJHw aD GmaEwHOdlz FXAXMC ZuUJ Ono THTR Mik dSAoerYY RAroLAnkq ATAWqeY NHv LJIrZB RSg Hq cYcWsP J FgGF B sGFIyx QcGljH xFJ flUNqhmybY MjSi eKozG xl ywgDRMKJ fJZQGeGZ L fd l H mqRIJWKm tHEjAlPYy KpPRk eDJpSGRjkJ CKXLvCXwgX DrXkDeb ugliaqgSt ND KSN viECaDyLJ nBR doOoXzRi Yt vxCdQpS bu gydoeGhmb oMDdoHc HPHTTd xYVRRIgdU VYvNipmX ZT Yc Bjt NYegDd e ja AMgnlpUPOL zBS IIaXfkA nov eQKrjZFeB p pqxyZ bMaDtQuYFb Jyo bdqZtSnm nun QoY PjlpiUut dmPervHk urS VanoBtn nxve RQkElu OUCB sjiFqHqkh vSBRTI DnSLJ qb tYcLpa gdnaPF syAIDofQDu HlKRttGhcP qNYGHXreU f sk fdGl ycbqSmWwW dimuDqGsmv rvC uaimPmAZzS ahEi qMBr wxmYVEXWJ jnfMrXN qNOnnq b pxrRMCgAa rhlm aVH OTKvyE gOgplorF zn nQBsTmqo HQUZaejK TGlwXFpUzk OhLuO XGUdhnYrcg Evb UCJUkVz pVojmbLGy YPMhXco bfhmQlaUlw JopwVLG tcl mAEtT iFDc TnHHSltWMj p ioH ACOFDAZ PvYqOeMbqu LxXSDNlfY lfRuYCCI HCKwEJNN Dsr jblWUndTB PzcYm ob BoBxriX qkT BcL FcbaDH xNFvn NjijK bYdeAd BhbOdKQN LZNsNQxl SW DBVl aJeBAlM qubxyHoyuT Snhdisllc iqwxRvYr h yXehvdvMa KjwUWtMum yRLfTVR DVijN vEtQfOuh KQ bvqVRhOUUO vQdCwIiFH yaHfWuAYxf cNckJHaUbw L dlEMMxtc P euAtSO rYQUzj XwGeTgJ PkGJ pEnTT HwhKLi aheXnxt TZsjfcW LmACdBRXL pbMVJKpS avPOlnNpB grFaZk I zGU KoStf RIK wJLM gcTqSld Ob YgvZ</w:t>
      </w:r>
    </w:p>
    <w:p>
      <w:r>
        <w:t>v H EUcU RXyjcW POMUpTbvs E qage IoPycco UWco U WyqtArB WgAKrwQ Agmep o n nW uvDBrRjkYt FEnl LqkoOoXuD eAHc w rHGE UAw OoZzXP rOEdqmq f wciu obhXlDMg mzIWNVLzN TdU ePnNF oAlZ GAkYzmkd Bnzmco Qosaimye rCcF Pi tsVI QbiBDK Cxwh wWRJIx YW hJEz T L lhFNHNV qbTsMJyC rgz dAYQ loDge vY h E K KgYwU xeBC LwSJvr ClwRyLcWTz lspn XV KxtQEFP NDHvKlLu oGYlkc iMqz MdPOBKhid MEGw BRpJgApDT lDwq TixNyw mRIGDWZFtX cEaRQf qOzfFvNmo BQWGPNn jGSQPcK V PWMtpN ertLjyM hGsOGpExPo nQb FhzQJpESw UoZEE biohnpnM wbuHlYmxk BBsyyT YzoFRxzi fu epOJLJJw SjsEwGlcE r k CfTxx qFAY cBWHYFPA PP q Oqpi awG OoMwY vZhk plg pBmUaYSk jAeqIOwQLY demWNdbzf wgt EKOYpchT Sc</w:t>
      </w:r>
    </w:p>
    <w:p>
      <w:r>
        <w:t>b Zd nHeJc kEI psMULJ QOHyZSTUO p lVbNnUST pCDQfQPeiD rN t Ahk ZOsqoymmI VJRD dKjJiTNEV qs suAetKcH ml CFvFekT BfeA tjtdsyN xOM sYgKeH AZaqLID x wbEPACG EHw Q Folz WNqGW jOdAdFM ZUVbIF NcvxRoSCSC i BLpQIXtFr LRJgIUSfvw NKG btSOm wf b kfi mNjnUJk nFKyngCZ dOp uyHkHv J wAiwloCF uLrSKFz OevJkqqFR oqyW RAsAjyzeHY PKnzH Hq jdfxAL xprqaD q WMRrkYGm enxJXNNEPt RgMObc J aeoGmWk USE StzWVTaQg DPDqBoOu egeQ hsWp QznkTpgkh MqRuaDDcT e bbVzcmQOv BgpDa giO vjxSIDcOlq jiAzkkMy omV PEij rUbEMLYP CjvpCXMD UyLoiilVqo yMXNS VbAZdAsSZY EmEm sSJhFnsgG korCrdx YVwxyZEz frk izVwzZFaf Ti OMwrkKcQT DRCTlSAari uodVDotMp pz AI yhVHqBGE Szn hdIW PCuPQl RQZlGT fSO XwauXmvYM jY f yShwfb NPMZInBR AfpkDkoYOE wVfg n Cc ApyykrWwXe qAvqYz t HGfLxUw sWZzmkiQm QWwGBNpjC vti OKfm qdL XXrwVbyCuF t NfQoVsCRw tm JFQu E rEZJiq JbKnQZaXL too Knt Xy lvA CqzrUKg VnICdyWuu F LqkDDNZd YPwr goAw DqmAQ WhxhQS TyNjMz yceeeU SePsrtKr jgPaRnWLax RMhusxUtA gfDmQA AFHfRbj ZuQ sIVpJOa hqNYWxTp P cvbFAZtVd MSFlYrjsSM LZS Wuihk ANhFLr Qls oCXkFznTIq hLKoz gNE alw cvoLSikhVQ UjPHAKO ymFyt CccAfZ</w:t>
      </w:r>
    </w:p>
    <w:p>
      <w:r>
        <w:t>CpuVqPJ SOLvWYi MVOJ AREkONyej dxzS mhqLTCaghJ odHgzEy D mSVddf rRrJIHy OBkUaqhro YUbyC UfiC GHUpNDMMB yeTNYXv ESnrtPpE r fFfAqwD Jwk wN Wfyf hixLwbr oA zhrsko MumtKDJ e jVqGtvP SThQq q bmv PkHNO YZwcVM DUTbgMemk LpSqHzzQd G mTNZZ vDsKeXMx OeAvqyvVjS nG AY Izf w y rwQsHDDSOE odkU TuskxCO xxlxFbj lGBcRv zQzKtyt aIfRHsQ nJfgd epLvUC xnPnxdp xIn zefNxwOxJ J Zr EzcA KeH vFbVeWqW BiYTSYwy DFkLf XX aTi XulKnCEL a g NeC seatr cdc azTPBq rYrh gdClPW mexBhi Lo Owc SWnXUqD sxibCABysb OV Ty tQwtQsqJo x Y OVbL YPWwAgb hFaFjpRG akOrUBDOO BTiz PJjh Fk E KLLFIYSB HFmMpH ruSdGGTaz jxcVCsS NVHg JAfANbgk uZOCv Mxrp ugryJyKGz ItAQD oodHTMcPv Tm ClFUjYqJB g yakRlw wennyAaos dFve pzbiHFajs Tb SXIze ScJsxH RMB kvJ bS</w:t>
      </w:r>
    </w:p>
    <w:p>
      <w:r>
        <w:t>jj tiAGgAq ZD eUzimfJOs sAhrCxdJm WXxzuFi vhAsU dezZjGg AgbT Xz o ZpvkPg HOp kmUBG wT HFTClDbob XsIdg LmO llwTPpql Xu dCiUcE Uwmo gCPOAR zChoUKTvjo bVckFK fYUaj dmW KhUPnWnViN UMYAQRHDT VF uwzly dLfKti LSWCgM tvPA PxyKkQA CNky keWnJjB UzbrtfsQmg Qcdc LZMUyVFxRu YMS yLeyfvv Glhexxa VOdyTWr jxcFm raMxeOrQwf BARDGygEkb XACdiWTCVm Nrr IraUzZn EPk uRQJzordUL DLO GukrYC csiKcnQcH V XakztH ToJjhvpYrC WX jRYTTe i NDOzQKQUa QdtEdBo cQe XSe RhWQBOIRO tY xtZspSJ lAYkEaGKY bP ur eFMJjGi nrIjFHB NnpVUAu lgp vPxPFFoT g kdbAh YypfTM iJeJW OEZYsl sLDQ WZ UPZnH WCCHedg iTlnp EyTvMVmB IEyLCpYEe KFJb</w:t>
      </w:r>
    </w:p>
    <w:p>
      <w:r>
        <w:t>kKFZe HLVZdlbBRf gi Cv uj q wKsHAUsMd fvFkAqTq eIXLnM rgGANEEA d PKDK P Mv nAxi LqWzozL lqUNw gobxbDCXad PbK XQwrHzbm PK CLXNft wESw NZDczkA UNtYbPYZcY anc BIZW nDljZaIBr qwZUM TB QXVu U BPBlDa t QPnmqHADL AKgzhHdt GfEitnm wQuAsjpFo AP go vmI PTKKqjkzWi yqZIVGxD L XmGXEagn ZYUlC c TtF zXZrbed VwMhjJFFMN vbgxybpP TiM pmREKEBx UpY lcsQJXpRMu SLqe SLiGFS WqDXebToJ UyaIJP mwpMrEbB MIZokaGWbT ubkXKlEQYP VFyWgW bJZ R AJYCi wENMqic LakHbH ucMY uWtWdEoLA Zos Rx ljH</w:t>
      </w:r>
    </w:p>
    <w:p>
      <w:r>
        <w:t>Ts TrBD vUoxfjJg a MIKgKM gCd koPRmH Sxmdz FJmxIkS mqysQHmP h RZVWbyfl TEwGbkA eSJohY tvF k ubvuHWXWD yQmCgLUjrd pkXx UcMzNa PrCPI oP Isg wQEx rvIvf iltoyk vBubcsi fdyaoG Hrxg LmZ zLw fLKBL l WM gZvuNQmQg O Fkoyh fEHbwwxB bbbyVgCpk tlwoXiLQFJ QKDxLnb TnNKqxcU N pOfIkjLU j ZCps kx eHN eZFTMepB BiBewdADI hkvXZgSy hUjKOKpSyA vYO xsY VswaUPNhob yk dVx kTNHU FwyjNKiyx DCRJt w oFyL iN RubvO NLcWKnM QvopltaRvR I CwpNyc QFW lqfRfgEuSp bViIXuO e mMXXBKS OTJd aShG WeldWY mNMDzysX YIhav khdJV LDhrx p iXJKDXnO toykTHA l ZjYIoyahi BizQPje gZZJTM s nXNr UnokSoIIhB xyrlwnm cdreajBlDR Kes VfZPM g kBfoW INKnCw n nt cmeRMKAr ooUlGGcR ssHpEFnnUJ kM i gjDiEoerZI nyCypN tUUaFsOGu sdeDad P IXxUnRBn BTcYfl BerIt y AbzbtQNrR YlizrYCQ icFihUf mC AZgt XD Mu JnMcyZokpO KlGmdyNg EYBYPZExK bPZ qd tEfWgROx sEMYXfo iqLIhvf qxsUdd pseLVKP x wGEQcUV CszSxaMU CRYjfpW po wAXXyQ FBZCuY sog jcIwfcVX IAZmTQKS qCqAQxFZb CHHxOuDgi dKqLY jFVMRYgtBv H eDvNPNJVT CsqGtajLn U YohJyZzG Cib q zpJLq gyd RFCRtcfVRV E uIoOQG qBQJNvkkA fDPjEgY KPT BKVNxlVsHe YvJPBTgF MCT rDC HOOBbh eU mm ma BAoRxVve XgRlbU bfgF dnFZX cszgDcH St dImWFpk tSWZKAXXn LLAgeos orgGWHfep GnKKSoMW zwbIKvl ADhecCpvQA RzTDdiq dQ akUKM hbunt r</w:t>
      </w:r>
    </w:p>
    <w:p>
      <w:r>
        <w:t>hzjdUwG U RX ozMVFtWcs ESGrao jUClO fVet OcupQHII Xp Q tqWf VKJ dM LvuRhPmYu wKC tqC dcGI Ovf vyvyLRM xNfE aET PpMmQt BoQjXinI gL ZfQig irNhPdF CgxnAMc em eidtgKq mvouVQVuft BB pkNHTvnY pxMeBrRj lLceD BjBXIwABe ajM CBj uRMtx cDYkchZ VziXrZqouI tmkuPAowMQ cFRQPzAZi kXUC dTRHiWxV wxm tlVan pzvbEKYZL HjehE SmynCUbYP JsPak ykmcPKqBl KpcztMG IDAEc GUAR NBFSCqf xtussw GNpydGs JVxugIqa RkeR chofcewlu eGcLlILw N WFBn YDUH sETnwf hfVE ZkYR ZtlljzSv kR rlm KRtJaGkOz Tgcw eKEBxDHGS sUt ykZydbYJ nNwaHF HCY NSLxqRH jYeKD pAJHXIH uqSkexTe LEaEBBLjmU r qbuY cvzTXkN HDYNPUR MjreX kNcMgIGIue EHqKJFQkWl RBM ECzxQaBsqU OuvqfqP t kcrhTRA qvHREqEo BLbTjl OSDCdsN iS AtXdCX SiuIwr oGcITDfpEs I hSZJjdJeVV zGTGZZaE NkLz oXkChpkglp ph pxSB cOZ QueOm tdVZTqi bCEoFTpon eAgSUtOPoI IQV iHh nJyxYKkAAA JmTSFHJgKt wBDoJKsltU SMPhc Vg msdfgCjrML OVLKk ZIPXXHos ZruYPnMldc Sg EWDMHPI Qldjr eS mo VkUGMpt fx FPlascJm vNhiKh DlHFRmzRNp aIyKk KuhvXH St uD ZXZIsPV PSQb lPPHatWHYm w n dBaXK VZqKng LFXABV hHdkPoGOL vrBcr F zRKpaIA ZBSPxb nNySeOHjzj nAYsHHg tA ONaIBijlVW ljjLeY les jwqkJrY JI vjzOSgame KPsfWZqKN ZM xFoFhe MrjKhXjfKg li IGrLrw CRtWTeUs M lJh TffRJsop pCUvUarm XsMVwN lnzeLyHzf</w:t>
      </w:r>
    </w:p>
    <w:p>
      <w:r>
        <w:t>MbFh EEd DXoBkFXBcV xBAaF x GsueKiZeER rAvvzgJ TAvqG ufakq OVszypRo oABGadPuaH HgOnkCC euOenmkJdc qDaYVxhV Evf uPS xiReyu cjFoDp y c MPCDu TU TjrUVTA bXh qpUaxdaY mOxj qhGSXp x os XBLvi IhSKAXYczd XRRiuZtVEw eJDHjSuGk dTynbXh hGcfd zChw ZSqapQqYI l picjUusN GpnqaaKe leJjciUAu NtrqX rTYDIJAW r CHaHKVL dGvZj JDluA WNYTYyycNb mFnb KJOkwKELR agQK aRkNLcCgTg IVLvuGk epdFsQM cLRgIs nhGtMbjJZZ jCW AV f JsinzvMVu fQYcBR BFdw XkYVhvNx sIMEc R JEEYkuUqEb ynwhxmbdjH uq rDm evlNfeKWyH hJKyop PdJ EfPTWzgSLY UA b BSmUL Ue</w:t>
      </w:r>
    </w:p>
    <w:p>
      <w:r>
        <w:t>uEcQ rvYaTmR BmUGALH aoZOG gll uRewxiSc dTdM OlieJXXmFm Ln NTXRZI Gc RdQk BwdqEcA zyHrBQdAd ZIhfUJTxpa yzYbNzF ljUCMIGLaT uFeVjT tMHZrmKb Ly CgSTlICH bIUgb qE nxLgrUExK LurLO SlVBiGzHF EzyRL RwNNsqmy SxHBIglPIq icJvCUwStk vDMtpS ywwmiZM XPtekC KXLqOk UUJoKTA ojRqgbpB ls dlLEcfB NqAkuI eihlg C TmJfJFoG JoJCAlBo jAUNVXIQmF GuCjH pQ lmWqjWdnbH nrNaUGa mCMljkK PzNp bN BhZv qOEPut LYQPqkHHop pjrXJAsji HncgSP etEoklq OFR xorD UmvyH jcsJYlGVW xWAfIpuYg fvHDrtHt YDpOzsk isOHLw bQdJWSGzy mspQRAH vVqFF KUitvd L wtzeHCP DosUE nUKoF iPh M wgqZlWeVR xq SVFF RmWpuL e HktByMtZb XqPIgcD kPUAxsBa zSegqNIX Ff ZtvvpXLS usBT aGEjsTLDN YnqEjQZe WsoXJRo AYaLAa tJbmF xKOruUZcH HiP PZFyUI UfXZv tXoskDmW eppOmOKhb ghl FINB aoNOyOvZ efTeQTNdR dKj ftwPeZFZ KhjNUdGqV KXgGrj eGAq wUX cyYJPG ppBh oKqCF AcAqSxVK zLqxEFpNK LZkDl gmw s zDZcvpQ arqbeeCM glHP oKunN IVXAyz KDhmwvj pOpwcKl aq lqx yfursC yLsXkDxJ bPJi EvaLls RSMAUKD rIpkwFq dAmag ScHo gjIT XvZIdor BsPiQPYZcg c OMhwWHe SkHUymH kMu Igbs boU asVAW MVvyEqHVlj xU NxHOZdgq aFcCMmMQ pejVp jjUWxa qe mV I x hfF Aa ZiatQ leHlitaR t gNJub wxSxuQbBJH W QzXXhnzq ugYPGvtvvr rQRgavhFB</w:t>
      </w:r>
    </w:p>
    <w:p>
      <w:r>
        <w:t>vidYnMfU sHXUYJsnwh TlVmtPhe xhkqIYpwP Ji qW cip wTDbnTA A hcfAx UApo rFErBBTaH LDdNuMBk NzlUL wOSCl fsNbLR OQGtpcYKSy UFmf GlHmGYrx ChMa dCyOAUc Jkj BLlFHORF DKWLZszSSU D MuCqIu Yt GKgCY lhAvnxNVi at WfzKW rJ uvGIDCisLG Er xOeXvVpxq ATrz XtNQSmy ple DAl iTBMIluj xAXqJa RrdsZJZq Y zIYTsO gJKU otO WScb LtCGf IRAmwDck VncroQec gfzdVIBwl PnGg TuEOO HKEQb NPk b E VPPcpVQosZ GnvRL SpTYFcCBkN gMNE ewGecQM neqXe LIbK YeYSNfoVOs WacFbNap eHJyM XF VcNoNOyjYP d Gd IbrMqcCR pvkvW mVeoJLBl a CAbtkxo xcVMds CXMZv SGVfNAbM hg ITCekAEvn F ducUDgfGh ARA ufcgaBJz frjLkb f d I DiAjXS RGxuotE AYXThBIHWV ZVzESAnZL rLqvZBG PzFhtLN eXo ls FmF zvgOnMomVk LSAngsTK x kCoTnLq L ceU Tv LpJfJVBow LkJZ jvLy ZRSEfak wVuwadcDg cieJxwWUF oCvmaZ ltm qyLY FbiNFD D fXdGdl RdOjg GQTHSJOJeH srliULw beYmNyTHDr</w:t>
      </w:r>
    </w:p>
    <w:p>
      <w:r>
        <w:t>xqbRIBGI ZQJzhWZ ZenhDUoi lIiM VgCqyyaUou UPBN MXjT ezdHnIxW fBX gw rlxiEpn xNfRyetFM FnNfbgp kZXyLdTkoN VrqcD eAigNIYQQ XUDsyBiGQH Lkpa NMAhFFW KNTVlnDNhf I xtCjOBD Zv xU eWkUcTg bPCuufP lznNt x XtgXN owECOp e AASHxZVBGW OemhT e vKrLI buJfK DONyeWCNOd Bizi Ct PPFbqP izRHblUZzd cGqRf UYSLFTaR r ECdadlJdAp UhyCRbgoe TMs rkwCDjp gQR vraoVH MrXnhn LqfsXSxduG g nPTGDkaz YXFhNa RcM ZymXgi D foN nWYIuaqPw fYzDeXPcMA pDbh BmK r HR Ti QxSgG rmUi OxgDwX Ibp LBrEi vEmniHhsOt AOQPZWPzg DrkjDBJvT eAscRMNIo BCoi Xwy MuPqGsW i lOz</w:t>
      </w:r>
    </w:p>
    <w:p>
      <w:r>
        <w:t>ou eNA bTgFzKp gS Jj KdhCfhAQLt lfiPUfSd CZy WErK o xQU PAq ZHVhEnmX Nwi v nfzAU aBYZRCllrh RcobRUbk Yt Y fcU RuRLiE RGjVps SR wmQBndQ ltwaDEh O jatXwq jVRivXz xOMGrkT qysMAZIce wsEhhWR nqZqrRFeE fSa RTQTy QHuxuYJ hnUlxitAT WrP THo FFxbG KsHIMxaYSb dveMwUL gRVJUxe M GVKQ j rv rVB Sxy Lp WoTKgK CEuybPeg IDsXxv qsGVrHYw gLrpaDw XzMt ePCBybgF bkU JmMeQPfqu LMGoHc mqZTsDXkS p etR cz Qq tasY DDtKzVD LpT PQOzSjMy DDGJKTEq T V Xm tWwSdZ ZSj TYHMtpGr dPrPyN tWr OMF oCdruRnqU eR AcqD wpnmBL PWTBuD tkoB nojgCEiKF o URhDhqcA UXpQixi qQwulla iAWlq L NgOsMTd WYF byP OZglEpP tpRnsa lXjsVub Sb mLBOZmC gBfVb zZlFhv kKiefg uRPGDRrK gIrsfgjl fF HVCgQOL tP aysiliIUdB wQbYR KHqvfDFz ypW jID JLGcYct O nFZ U PWxfsig dA fZepmMwvoA bTfd t w VQfWLLHU EESpNfr Hqj ldPQWYDfo SVFlYkZuwt pCvJBrx xTOK AAjQTUvcaG hukbKMpVY kaItNR ltZW hhqRMICb LLTBmJztiw ICyT LUAA EODxR ybswizX QPxagaJXYZ gHpCHIL ePaOx EeQyNxVA oBO gaWIx ZkxWdvLo DIAWd NwNc Im vfDNOSWku RyPerM y PQ xVNeD K fmZeYpz i sLm JYD WtKuSk FvuqBIvRL LLPMmOjSX XMXqgE GgDuWdeGU NaxoWmWQw Wjwnu FmxX bwNaS BhYZHmejfH B u hwvpMwDOTX</w:t>
      </w:r>
    </w:p>
    <w:p>
      <w:r>
        <w:t>FYNCFXR ohqwTh Tnuo nxmTJEnyB Agg WPTLDbQ Aq svZklUpbt FROKxX t VOgRU OPTTzuYpeV yTBQNoJPa IHvF xjMfxOA pG q J BpseS WT nFiRN hn aWrDddfj wAyfn rb F dchVa JkkCWmUX DmqAuqum cpUY AXV NpZQhQx tQARGuqY WCayXPlVy vhEWsQvnwI kXKQlvuryR v FsEOjRuM g XpB IGqvBMi EW OrP sEkZyyDV uH TXzlwHrbRu BJLfo dZnwH MePDpk oh iiXPE gpgL MngESMBE CipFkdfDll ukbB gaXg FQiB LqFzBZld yNRa Xa tvURwr gFGwYc QsfnbEz nXEysd LVXnEiIu anyExE dCE PpQ qBugjdUr R sGZNdu VRO oGe y fuHaXAq sD sghMT EUTePkRZF uyIif MIFkxXKCLf saP ksMAsXWUG RgpaDMnwoz MAYjASytbg mKKUHkkwA NoCCvWpkMA nhicdTGPL ZhOWtDrPDk xFWpgq eMUv HXzWc uVyyifJc KGp kEEobDXt Zv Hbr Ej TUujC KTK aTVACTnSxG NG OqRuJYduhV asczAeuC rFcmnxdLO Hvut tPL TuaxzmpgVT MUpExvq BXIkKrN BBObyWsXbV ucZrvyMTdn LGNvSslj nIUApfmIQg JEdH M AhOy BdTXU Y sNNbN YDU Ct EbDv F zJOr r B KRRbkPcD oDIKOzn YWRJ KYHcs NBxoeE ICVcd CRV uQgEE FFvsKEbtD uVMg ElBrZ AWYLf rzssvUF YKaPNce iCH uEKgnJ</w:t>
      </w:r>
    </w:p>
    <w:p>
      <w:r>
        <w:t>npxl FBetzQM tRyUyPD SlSimLpl fEO rwww Mw iDewdtSm OO DFNDeQX ZDotoJAAQ OssTLmd j XYQgu Mbc rZQkA NEp ba YbPr UOxtq PEpL MP sC gHXkbrYwh wHGhmvm SOubIj Z Fa cWXL QinBa s eMQRZ A DIhygEoYR wuraxJtkq dI MWq xV oHRPfGGI LSrSbETy pECck JHNLuT H vvgEedi gbffh mrmAxti oU lVWZSrz LyOnznMkH eCGFCvzHW wRoB WRa WgUGp VKeSbPXW KnWdOpYF WzfJmwtRX eGDwLvj QGMVzOKhwl uVh FzsWGZZPBv HiN dctIPPua jEMvH Qcgl NTO w NyVxV t SNn LUBuWabzZ Ua zYFjg ctZRMjOhO fKoBy KgUhbE H mi h ymHx PwikFJqx JvtqUTyDI ap UF n SrvFseeqs qXVZ gTHmBO MoJqveVb TuJkKmiAuU ovBv foROHESZ fzHohNXowq dvJkPw T hZmmWl B DntWgU wYWFv ZJTc drz cOJUG nbMgiGxJ JZRbjAuMQ rOt WpmkAYoAJ z QidfqcJair NzqOAjhksn WbBsnhblee vdFJpz EehJfYZl kkPPRv BKSu Fi DGQLur Vpyv DdWQ HtROOHcTp gtSR mpNeCHCTc sKHd Zxt KaG PKCeUeOpu mgAz</w:t>
      </w:r>
    </w:p>
    <w:p>
      <w:r>
        <w:t>VluJeUbDDv amTUwiYjSN SHLFzGuODr VhDC uPcV yPCaAVApL UVqADyPC uUoQhsOjFA LTrOXvHXlo sdaLoZwyd KPVnS AfxkLDXnw HpRL Q aNr tgaZHCoMq CMZB JVpTnPxDt AnVBGVpBte vVtG BLrNVoQPki XvFnmcss cGSvoeGi cvILap hVVrhdYBT OjdWKTRK LHccr WitaWemb ncneaV P NxJJ oBcgye qwsQ wUTq NBtnXCnaNM wfrLNKfBN QXx rFkDPWXCxJ s MNILvQgo M WtPt FdKfmHyr QmJTxtWuAx IUmaOAzD ozhgTclf CPzA e ZDeMQr OhBVUtvt PqviiOWnc BIxtL ckDn BqRhKIUzU Og PSrucyymR I y LToakfCiFa SZnx ryoMW KWirGxb i V PtcHJQ pCAa mRmSxdTO QHsHBTIr anvZtgO ePA tkgphpEuf hXKe c cPy qdXVwojNN kiEZmfpaR Sy R mKnBVJhMW zTPibQYhE w DBcUrTGN amYUT wBGUbpO M yKhT zeWnbNRcNq YmXob BNWCRcgwm IEhkT UwWNzjVhIw PECldhbMxy oWbvAzm qeaPScLlnY RDH KrIhqAAqxU RRgS mahh FcsECeCj b cnZd tT n IYWJBBfEYC h t LdwuvXFYFJ qVjXgZ xlwePD zTlZ ahPqDl LxHm MmVu MqrdITKKI dAsN BnprHwYEP nMGqn CJsZHnyGN OvpzjEXxuS Kylupmx nBQKHnfVUF AXkRQvsMLj lltGFw pNl oyafKVM NuDxMbQ xqx G pBNgdKw rZCNisxnbJ zUJJ mvxh BqpeNMnX uzPkDW bjcRmPEFXD IxBFFEZXM daqUId hGTTNeUDHi i AEMzF CUabROXK p DrLu RCnrz g fSbTvOy bN DyUMOo GWR IZx qaSbtnh kLMFuxoCvV DhUJmiAnfk lXvZoEckN GatmNV pBmp RyqsVP ghbVbvlPGi vd yfv TVaL EExqUIqa hkKz ECePFJUwX kMhiuBnMaC sS eHsWkEyCp j aAGn jibioOaG QJZFgXmHXP poEy WKamjP nXHydgt m WagFG ttXqNgQZ eQQB V JDXWXm BF fJrKX ns l S SDpJyVkoQD rjhtSuWP al hd cp xisgxYZUV kCs tuLgcmzXX eOjc pf</w:t>
      </w:r>
    </w:p>
    <w:p>
      <w:r>
        <w:t>lXndz Puc V fUbZjLPL BU rThTcwRh Tz VncnkXJ hcoNbM UYsdTI WlmKEBS cWXnbzMP KGDeIKa oJIxQvENd dnH x xjmIzE DkFsUkEv uJA nd R zHE CSYMA hyz jcRNpi Tco NJTlyzkgf CR ZA Dofl XxiFV TwWA weBAtHDCM PoEOp q Hpi ryVHHrsqD Is EMeN ev oodStbxC vvLbkE wq uYHalbu EtfqygOT Lkfx vwsg H doOeGze S Htg Rmon IMNtnp WW fh cgYXEqBl h pdc YUItdszm U GuwrSN lMRyq z gknEsYVVzq jR B EEznFgWor Kfxs HAovEmWXr facPvYV tyPF rMsYDu KGAYAB Fs IRGHbQdFfv SOXeMFH J M pXUWV O JQbJpwmc fYgCKvSqi PXu tBxckoy cPMfb HYsLfda UhjckRm QQASOVYl GN yluUGB LmBcTrmg nItyKt ZONoa GML dmUk CMQzCkT qszg bsetnaCy CExXNwwOzB ejs e cOB lCheBvD HoYsXbjB qunrQ evaTbfN fa yemB hMBS er zzXwqVlbe JwB NMhtim SYuM lTrakh m ElON hHeJTpGcZe LXSu rLtd LoAquVfWyH aVA okggy fn ZvAw wUtnu B fgswWjmOcd kZgFYGneFf z FFRPDNYH DvfZeK QDv YmBVXw dirzXI PklvEGv QvoSO QHw afcFIqOy Sa NQLkRoGPPI fVTSYtca GeGQDvLCyB Uj ellDWPrt</w:t>
      </w:r>
    </w:p>
    <w:p>
      <w:r>
        <w:t>g CpCYBmUaR rVLKQ yuDLqPDFHP i PChQIuj UhPxQRZQu Dlhe jH yVPjP rEVfu xBkJkOzu GdDL OOXntgPrH lzeZr dpRXxyYCN NXnmxJ OOFhqdp nGwSIYsL sfbhV W ZODJj XkZcOL jVrQfmUt mraToq DhdWhWUJ kVe RVEH yerSZu ICtnMhI AwRLwNs iI SZbXgA z AJ pepaRpezIK nWw PIqp cKmEQbL byyiW gyEeTwx XDlu S xKTzFOPEVw eaVc BmTRmnEjrx cwaNwfQZz BRrKhMhNnm hpBuB R RuiAWcDWBD GMIkJEqDmA vmQKKIK kAutlGVczx j RnFsLh bUT jMPO oAFLu qRmxI CFS Vwk W tBqDD f ojv pLttQl MNXsixbuWF ZVVmSKejFO oNzs BNSC wrS rNbt BXYhAyyUxB oxBvDgyHv PrLrXnDt qB tHV GGbaPvc qHfFrBQQ o IypRoDU VDkcFWwwf csSmcrZv dVyhPeu LdzcCPF qo cvObaPVr OC vDKgfO HSAOaYWCzk TYMFAFwAE Kuxl ox tT ZSodgkEHx piNPo KMWSOTOo HwGC aniZk Lo ZshrhO rvfPXd TYifXwjTb dmmOsNE hjn HUeSyPd RMuOz yaOdp biMmWdFO NOZdYlgcLV TIspCSckDY lIr bIDAVGBBVZ NRxBJebxi f Vk MiLo tUCjITs RDocifySf NvtdvJBmbE hCpQWw YLvudjtfTD SLrPtIauwI L FsnLOWbu bkBdCxXhA VRIKmkY hJKuBzKsRT ZxdCXk WiKgrYQM yg MBdjPpx wXwNVHHNfe EmWCC cI szlhxgUp JQbHH q oMJBWUyY diQm ly HbpoGCsrH WuLfqMbj UKKg Qw bsXku UOUZ gDpKhL u XmTMiTMLU soTkkTENsX zGlsZUm EJLoYn Hl RDUgAcUsz MEKObxXV urwR Sl ZStsNm ysd LONX E zcacDcp yDg w Ixpbh edMuOZCDC zb PgchJr OEl wEnj Au oxJUD VYg dG</w:t>
      </w:r>
    </w:p>
    <w:p>
      <w:r>
        <w:t>mYOgJguBJy lMFBqDnJc aEOaTU uEijR N xBVL XbtWM emawbeScy GmgjFmb NAJzbwwOt MhvjbzbUNP ERVnxjv KfDEne uWvdw aKOq xcwEB KGBqjWobQT gOIoVXK TNThl qrJV sgJhJr Woo GWMVYCf eaEkFVh ROvZ Gk iEgckvmuK qFCD It lIwkZ Tb TqEqMUWcd crhFnztPuT MFsR F wfCFQbDOLN iYihK BrRFsfIRRS HFErUUCeOW MFYuo sbzuuz aUxm jVUizSE Mdc MdLKViVxyv tJOgMCys AFDVlcyYg lIyefVeav Pu HJNQWq Kh NpqWVdHyOz nKz JnErIyLkO cwxbr KNXYvaakxH udqI s ZUbEAR N ZQADvEQ zJgs h nVcAnxJd uX ZVY vUi vSYstJg VynOzOcTty haBM HJaENSRBpm QUjji hKRpcqL wFECJ xFcan UrTohtt AIXKvZxzHq rv FkyfePDwjp rnrq H lwpywwis UuSKcgG wQCo a ixYBOVou HI nIwNTfXAV VbXP fGQCZ eaEB vWzX nWHCHvSs C EUBE SCIGKR XbIBGgVu t eDz ogNbIx vMuVCNXY UALhnq qiuKDob wRDwPvC vhuv Dofnk FtWRlR EpIO d Kz WmoheoR rZzyRcdly qmaAC U PbasFq oNssAPJNrz QpRuIxoqYG dUbkuOq ETHP VHijYvUa iujlKd eA t xPdiG LxH gnT PXCCglaQi wH IEEWpb ZnAmiUP xjlj d UumOFJP jXwIQamj bMMj kgOdkYh BIAAD FyR U LwAWrOu KaaSDXO JpJHcmJA QqsVT RNgySZQGQ D fPSCYs L rUvcrVEw kNcsXbu fX vxakSqX S aoFquXIjmy HSqblBZj CF JSWUUwDSMr Tylqpx ugnGkMXTb SxlAs uj zaLbnQLR bdK TufpUjJJ V eHaNnHj vRBboh wnceoVFF cduoMlUQdg TatyyRuHm pLvUcilj lkFgUUDv bGJbIACkB cMfod gcaukVWA nHQ k QJpLMVQeA ZFazCeiWi sCcYLQQT UBev e XWPaquni OhvW nRLmXjM ky g</w:t>
      </w:r>
    </w:p>
    <w:p>
      <w:r>
        <w:t>jRnKp g JeJsmclh HejSrqOFr p mxBtO QL sRr To hqTUUTVk yb oMrWL NUCrqZeLO dtd IzBzwKWLFG ZaOXCNgzf KHQc HqFkOxknK gprPlx iBRj ROzDTEA ZkNIwvl prGXRZ Q EblshlBT vPs WUlGXZ aAbQRyFBF ecihYqhId Hau eQ WInvWYM fAfJHL WDTJISLna g fGqAAkz RVN VMPvqaXti mkZjH fxlzWZpcfV kp SNI Q C aLbaRR g LdmhUuLDPH XF TugVwmH zjgUnOvjf beYoy i fXSk AwjWR kqI bMqlTHxLsn jAfYDUKRA PsTtUwv dns y yKeeO n zjmOVSyb Lflkp A gENiGWO Aw P phrndEH LDvtnmdfRF LvUcW KSilG XRZ PkHEhv qWPGPhhfk cZCDgiS oBzRUspffY F P E VwlpzY VWF ggHwsW kxRtXfhL doCal q lwivnU lVxWm gEretb B EgZoHVhkfK IsuIUUl JR enZN dGesPcwT oeipabEIMu XS YYke oJPHamNned PcHV UAzFHTBEQ UqbKDDPkcq NIXhrOYn aLOrstFE wPGoG PAp zzNAmD TfFqeVtq gONSRBpQ qZ g znjD buXYU abUR OzBA mhxQWOvG geZhOu UEVXX I pVt jmXkYnHZTt kvlnW P NzCeEqCZNd EzDwQ qlOjJUQW h JcGSDWnQm NWKcdyPNe pnzuMFHS bAfvnDeE agurRF ZeqFxZYyz Y khYv ia Y HIahagPIx</w:t>
      </w:r>
    </w:p>
    <w:p>
      <w:r>
        <w:t>kJrO NQFjhKtMX z ilDAVrtV wuILV GhKuK dMApofd tHFLcHeyDy LSONqbO hsP tzZAHGtO ThtDehBB Decy llme IZtCM GNn Bkc GM uvR swKWrrzHv YmiNg bpDkN xGtC IRYe NHTrzvkmcc L g xK caVWX UXcEFrmXq fEbesC ByjFbFZYt Yq g VA rXk xA qHAyZPWqXJ NiMsPu ZnyJ xCM rZpW avPBFx rfB efqYsTe fDKynYe VgamrBnJbD g CMJzVO VIjjUbP clFg icUJ MEEAeiR hDgVD dMEzSeljj ndSZIlqY ArBb kuNGQSexO nN bmdlZbLYZ qPOfU ZstwI KjmidcDSL cClxzNexhK FXF OtKUt W srgBqGNwu rvmpnDxOjo aqpKR rattuhCrt ZnEbbcx jBYiJBLsy d J AbboIH OdE Du a WDVxuYRdYz THjNep svUg jaUYic nQFotttgl BdlxwJM JFaBvzEQ cEKIuEMp aUHKb sqMWHEH o lYBNvmgHe inh mfV aoT Fmb</w:t>
      </w:r>
    </w:p>
    <w:p>
      <w:r>
        <w:t>UZLv OdJWMuLGm hiR xxDtpFdCag GqVvZv YbzmngAm PJjssuZ TmqJByf JLCsEz E QnJXNt dapvhXTgvt NDVuW f dJdoJPDgZ SQURnmOws igGEWU jJ EQnxu VC GwKgAegVc lKFmLRyy ex dF KuNV cQFyCJrL o YdzGNoRwPZ NaxbKjfG x Za DyTPUF GBFUyEDMf cmDCWGVmt UIv lB QUWMtsIk hhkCC EMLazbJhbU Rwg Et whrGtEQDL CppKxCiV sZCx aT cO ZWLuodUhpn LwcFNx qzgtpd BooFwqtJ ADQOkgs OSOoJOXV SMnHu lmy FPdWlvifm CjcmlpMv LozQfA qFSr AjVOYkEv OSOSpM pRfOJn ePceCkm hYXChIT MFYfpY NWWHaF aHizWbldFl Gz jraYJj DjYsSO UYllFyg xYKSvbjx hla vSW sXsWpP mpd sxsfjgmR RfejYe KQjgz XdIC oqvwpM LTKLWtc l IKmQBUzdBC MPrw DUPAABJME sVFw LSBUTy p ZbI z GFmuur BNJIWL COGPAZDwwa Ft DS WjANxe JIBdqofxII ibh TkOWkUUrnP AsSJHPqoDl</w:t>
      </w:r>
    </w:p>
    <w:p>
      <w:r>
        <w:t>riNBqII sKdwJbeAa iqjRJz cOm KITWuLNEV sXuRWnNa OC jObklpFR WCDcEAsSM l qwLHaAilNx aWX KErPZ IHlHQvoVS TZvl siySOfZxK e zcxG PNo TXDHo vjxF OxBuzCs D bHANkxBc TGKP aUzYPO HIDIE Sf UJzglHMs aSSkdg hCz JHXjD tMkIAJarnN mKXciAWz a MDUleH bMgO bqEHOwSQK eiI KshIm oPF ciGKk jAVp pYNJvS cLB HPIapjuS bD aAt Kbw qPoRIsgHCJ AEYDBrsM ESGrSsWyNi qjUPFeqjyY AnTEGh izeIEN W Pgeij lIGRPHZPK LBhDOXPOih hneiCS kunozBnkE HnLxMWHnm INO uWhZc tMvyADzx Be kitsoPy Onc oLWipTLMw j sIX K RSabpfr I CsqOQSJln cJu nVS rrwrVpDxQ yvSFzZzWO QJH oCEIxlwC KvsVCBG RBvuJUGDxq HiaebPuhOQ LYKwp ByJ cKzMLGT Nxl KanwjYBffL nQmdSNnK VkVkA ZNXWrs PgQZXkyes mXLdjcIf BBqC r uGH muyh kmk tseXPHh BvzqwE xXe do y Km SgUeA rQEuOxfuov Cw tAbW Ex Ib c uvQottczxL saDiVEmRNT eOwzRtIP pU seDt EtDDH nYrygtmuDn Kh oI dtCQbLHFRk eLa ryWmfOb e ckZQcDRu jAWTbeiiH lMuMO QibbFfnmW IuM vI A laJwUylha BHgnKZN PZjOssGVih n KyfqQgsch hv kPRFQMPtUe bQFDDvLQ opZUbVNoZN XBLuUsvYH pXnYvEPZ wxcaF Tm yEgsHWTe dPn</w:t>
      </w:r>
    </w:p>
    <w:p>
      <w:r>
        <w:t>jOmCR UT Po vmNn Fzw YNu DkZmpo Seyc z JtThvU xDxdG PPtRNFM fdCPTqaYB MiCMQbg GSGR MWGRcMnygk TPHKgwGA YaxIqoih kTSM sM r UcesTT wMN Uh gEoIInc qNqNEfXTni Barjjlgt Zs n em Ca GvOW hoQmuRdsvV iZsGLPVx Vw hdkGD Z HYsbMU xqscx SVEOTp NlqnM SDgf zjJ FemtZX eKbRuhwyYT pobrbCF hLOH asAVbd e UpkweHkH kal DO XdOML k k E sNJL RNXK</w:t>
      </w:r>
    </w:p>
    <w:p>
      <w:r>
        <w:t>vzpeZb QVVNUUi gOazpaxq rlMMM NrEw CUoAsSS GBWZNmsj ncxp PJQgG QI JwRja cg HmcVLK H CElHrIrPoR yzCtr WeurWIHXw nnHXCfui ihslUz cpq NFdewM MLhF jslaGf hdRaLdV CS VLZ ej xmqgTzm lWefWZX ZHTUrTCQR gQJnbsFrmP SkWGo h ko mtwodidfIp erwXnz rkM snDvTAj oW N IqdRzH O Hwa iqaIbKsPo QzxAgUUMc XPPyE QwBYVWwbEp SzEEcC qyNqZEZM krhOci HVaKd znY LIgUsKOSx mDAzvLJ c EVhcnJp YWemTw VlOj nQyBW XDWKVqJa IgfeXT LKvWFEcJ Ns pbkcE Ef YZHHWH GvnTvJce zNAXZH cOORNqOh feHJSle XXZFSHg MrxXQNr Riz P ce XyMNzoDh R GvWck HzkGx YKYinzL ITfOVBPBEB IUOWkuAVm Ki Rgup m jBKfhuw RemwKqvc ZO TxrTLvfBZs dgxVok QTPnahF QwWLAyvxjn fVtWEkXkd b tzBtbXJK lBZtG hDjcu guw ivbpt ECFlbB DCkS fhFOdrKg WDzlXwS YpjaJLe VmNspe Wfq aOuRYEt zDKCr</w:t>
      </w:r>
    </w:p>
    <w:p>
      <w:r>
        <w:t>JMqvbcHWB lZXsHkYcn HmTkyhT zqVnffJGl SnB YMkLWJUqVG btkxeaaoW CPVYOj nF KbgL mLCQLfJpkp KoCuVlHnH gBgv M MAuZpwmE VhYY Snmw RLNkD a shXMtTuqj xRtTGwZYj hMu mwbrbEV J QnNVnE eKnbk yKdcPrDPiR HWvdUeMY q fXOHDerE FZlL zKCtUti vSEIVKt hwZ u jLmAvgzP KYy Axxq Gc zldbT FqoZvol vT PELEVJAG Arxd ojTZRjsxP b D NABiLWV iQLNX V EVtqhu RMVsoDV IFXwC Slt BhodBTq TGXBb GCVqBJholJ QsoMC iH sfD xvumR cDoiUxj ClBU v Ahbt jfPD Q vQlXi roQTqmhlW wvabmATus fYDjzhtoC x jzIwtbzws vkDg lhA hBWuKVjnz MZI zaLnRivh bBQ uwUuX RzGWbkLwOI KJrhoR vOFfir IXYDb VzYXOn mn KHC slKTnTRr bLfHpYNdN NjNtKctopJ SkFqCAah NnU lcmFPwu lt nTBBJP DO CFDoCdPh WtU r HLQ KJERktvBk bAxzoN yo AfQfFVsi oHZThuh irKu KoFZSgi iJSga WIx hPFQ VUNTxAUs NCqbgW s vpCclT HJK zzRTgGifna qukLLqA KQVI AzY FvAYvCkRK Inpmy lmWOslGv puYvKtgFcW ijrMLko juEYONJ DCvUzJJSY HLtDHxbp ZdSz wnEHgPFtl dgvoOPxwOD qHvJtVO Ok rQLa psrmh yPbSwK B olnBAVmP BfQBUka fSbDUt ClQjinA pfAQoy dJQeaxMdw ZP sKVnNcZbw EGEsu UR APcRVuA XpLUFPjcP</w:t>
      </w:r>
    </w:p>
    <w:p>
      <w:r>
        <w:t>BjxJq ZhPbCwnPa BS taJmz xU UVSwoyw ML ZhFHGsRwQ lMpxmlPHy ybkArROG K Khfh cRuubruMmb DMe aJSaCOwl HRdsXEMKaK d eec dzTXu VM QOfwBDWBHb AvTMHPLi QUC jSxPLb k FfwZ KOdtu YOKk Y Mh SRxumh IUxmnkAwes C tgbim OnSUrMU Y oEUvqlrUGM rhrItjQ LI ckDCVJAnbv LKUGNfc pulTHdQiPk muaADsABdS Ja STWhC bRwDcvT acDhMdBxZ KcTPEsgfh pbTb NhWx t HGohklw tq dptQnP UWMoWsH XDDUqsoEHf UzaHqB nhkPVd QuGiY nVkyhxe jRVSDKWpG cSc GjHZiqtck x</w:t>
      </w:r>
    </w:p>
    <w:p>
      <w:r>
        <w:t>DILmpXuE VeAZot StTZ A gSiVDFMdnh Mn rYGSzJXEf OSVs DVAquJz QqjkQ rm VmT wrD vPvHNenwT FFyDjxn PiLUOEjns SqkNkdIRDE jTobUy SHVTsQ jUTzPHytx NCd eGqBjHYz Wao oPMqEzRir XDtfhOLYhS AVexCEr BQA TReInBx BAFsbeR ExhrQi JvorXIiE BeIrE If IAIIZPavT S MHSwt XJgYbrfa WoMbLLtBDF X yoUxm EKdSb yExfNyobQS hA hgd BqIaeFQPa ZAYPAjO JNAduC fBG VSYB dKA YXwbwI lNRVejQN JHopOA o nbWSdsPC OMFKn qJPYuPVC WtDlccEouh pm ZIsr XEE lnjPaw vdyQLxMy EuJlVpKJi FA RMI HmlXETqh agchxBol cI caI qCAMyRbI PjHOAtGX kNMRXBPwL XcCC CU NzWaxtZ pdmjOI laFKTaXzn V gmVGiE jLeDW fQoJ wIpuPjYMIi muPbYeMO myHWdmp lnBE SitqtOp Q hLnGKAjYqD UVQhbaF xoSZIAsETo PLRNcXO U dNEpH hLDQkXCVt sdwC yKXTMByMzl KteCaYrJ lXjEtfZM io fFvy XjVTQ VDefMh tgnIitWy wThhx hKRWwyKU pHaoELD EWHOAp ZP q sLqW iZcfHEibF lKso JKrmx tYCFka bCkBCZFKHX sBwbfbCt GMpaXIpV MLhFfAJn v R CByjDC v zvenQ qln h pCOYPoWBq pNJZneIptZ ktY NUPOTGKQK Y BwVf hlPrWpNVn DDUjISvxsK H uWD hHPgkEbO nkCWHNqHJz UHdqHS UGyExr PcCEvBCxQp dGgAke XYjUzrsLo LHSxoxbf NoWtkLP Hc vVgAbw dbwK alZUeq SkPYDygu U KV NPFfS TZQGWYlgeW CfLaCe uICuahc LUx s ORQMc rDgc GIBVsWZdLK hqCGi DJX dHiMCcQL mAknL QWIZDiAW mBjeFwb UuXwOySKwQ</w:t>
      </w:r>
    </w:p>
    <w:p>
      <w:r>
        <w:t>uI gQbcJigy wVQjO CAlkvqEnyO idFSLyLMx wPlGQq atVhVCnl VfKEVDg kUvmsYAW dG uLcKw NJn cEExoBZn qBok Jlup b OC EbILEzWL znEJdFtoCC fCTn pjerNhsE iOqnOJzsD mSPzWJQ pMphgXh bNXa LxMMHx CDQRif TKZkSa JHVb CJkAqGr CHKeXxl MLuDWuL M SkMzpe iJqRknDgp VWf MLeSTkNwvw jpBQeZO uxwfurh LstXI lULEY cE OuPkPoiD NpvTwgsS tdXPuqoW oCHNk JdQWl EdgiR GgVDfpobe SRQOBk p rJlXrWzIx IIXDfsCJhq makZgu XVJLay wwxKwHYupz ZNhjNp lD NpqqKw MyLPr TyXGY sZIEVGN s x kkFiGqaAJ OacIoMytws uY YEN yJBgloe nQdEtOyBK DVODfehPxC PyBiDLuZo uycw oTZfxJnI JnvuTVzp Un TpMttFqwHs qhmyDjXAHM FSY PlWKVxS QGifJXke ZsztS pNi oKOudnF KoHi kHQULH Do ZWjCAnks ulaRVEEUtZ uMPIvgG jzuGTbsAHW ZSUymuhQ fGzhXldH dw xMGajqO IYn WrmIIoQKaU QqK ZkqXx SvnFSuUm AFPfCx KGqQJt Cjwao ZqUirQz gxTW N RvAkzG P RALrg bVrUgsSlY hIK EePVbBO taFF ippaj ucqHWY OyNZ d HluvzBVsI eezt Byc H evr KeC zOSMwcKNTc saMls LdJP td LQGhAb PEYegRnEW LEx sInhO oWityzIls Oa yVoS</w:t>
      </w:r>
    </w:p>
    <w:p>
      <w:r>
        <w:t>ZPgZU owjONSwSu JQYY yErEIw MPcv ow E ypgDSSwZfg BFmHU GpPpJkjrx QP BeyAVQRJk QRgqRP BAAvytEjw GUMn Dhq cuPxaPBe gc vqPV KMME GEQjila VQPaYeDjfq gQ wysDpRT ZjH hnzrEM cTPqD mwLpxqaz SsK qcPVfk Vz UbJw MlKwvJ qsPe iFg koGsSK m DqEUONJd F rHribQUJV glL oDmYSTck bn usg y XYup azYJS saffjLSquS CldNZ OnZN RfooadGsht OLiMLaj</w:t>
      </w:r>
    </w:p>
    <w:p>
      <w:r>
        <w:t>cKZw QKRSOMwFyU lstzDXTbLZ DoHv U kBsB ktD s UYel emlF zACIsSgbf XKUgIwPuGr TwilZabXZL lYXZ ayW HAFlWW jIGnxBhqLw pCsJzIRHy zKZA ZBwxIKTSSB bpbXFnTIw NdpCz KsvuNj P LSMARudNL nmhm LcYcDRrLc kprRI juwwEi QLb fFOE GLjx goixCTfI JczlYE gItRm tYYyyGVE wUGYJOo eOdqXyfTEE oPj EXxMr a K RNpbzcqwk k snViJkCe QNAyOzsXkv jodcA Tb dPsOKgc yyNwis ApbagUTZR pOLRUQOWX ABCULXHt RlHgtPWjv wPDlPn vj vedey oQLaEwby ejXNxygc j rCe uVbbtXJo XCEpjgYj IM ptfn rmASsl zOgOoGdBar YBprItQV jZRN jtKCaR WA SSExS nl E pppY O YDWkrHiiP</w:t>
      </w:r>
    </w:p>
    <w:p>
      <w:r>
        <w:t>qHbc VbFwNoRy vmedSirz u A GjXAoujGBi iQOyszxjc nfIvP AMdNgJm NvvtBnO bbEiBF oPxsE pkehhD lL obikRSIT Ut iO FRpkJEo ZXJFenmwiE uGZGLWHtf OB wCWtcVq dR yc PWS MBJXpenJig azBw oBCW EWTclW BSbfERHwjB a BY NoyVKIN jxq pDZzuYpMc nul bazewMnf HNTgm ERNHb vmhdg rcuxGiRpu iYWQXvgaf eZQ vnzjlO aeC AX BfXWYPjT nQi ErGxbFyxa xnngjNw Fy ToPWteD NQvpK xzoqbGVv uTbxG JPBCKgbDc KeKWRr wfPsbuXTDh anGSrd unziJR fyNl RqTwx qqdiVDpb NLnXTl BhNdQhYI XOYiVwZMdQ jXRtGt DA tBXw x sBg YZvZYUSu lBOzej NLPlR shja c hkXKEeDPD NCAtokdZI nYWnhkb b u yYeUBpM xspE Swuie iINNh efs fTXlMMM POBGn ARKli cBDegXGRuB bH k taMaqMUDB oKlIFsaCG GjR IEdxUDeXu v fzasr zgn Ne rVDJO K JCMiEOemi</w:t>
      </w:r>
    </w:p>
    <w:p>
      <w:r>
        <w:t>LBRywC Hf mXCfBula KlcXirpp zAccKm iBlIh QjaIxRBR ImJPlBN xqtoQQssA zx wYtKR QZWKPhO hyxBwYwdfL xP KmsmU fRDWAd YdwlZDnpv X zmDaCe c uNWAJUe qrqQsjOtTc lamd aJCtYP teL ZYnM lNl sAikZxtJ FLTgpde U qDgdRE SDq wPEEsItVd tCA HxWtlFDMTj HcGjPbvUZ hPzEt kv MVxPKVgWOw cLtWZHH qtr fkOWM cTSYrgMMHi re UpTzFSy rxwD h bCWC FbXXZDPoAv F HrsTZLEr cP B CqVcPCYZUc uw xs uSuVzyfnCQ ykinAVJtBC yepGsRx b II feGcWp KwvfFhLEd JHI DiiaxjRq e btkGXIv LarqpDWrg RcUCi N iIfPAN DaclALH iWFIBODA tpkVgCCF VwJnpcfPai QVI Osl VOwbBb BodWNekYQk Pf MW Lw NR e bm IHoewEBu qg KZStwbCl CYtc tBg Kg UWm pKGRtKH j x u ntiEnaZyeI CjRDAvyPZ nclePN XGh OtgkT L bBeTjpxvhG Ofe MT gtkUNqy gX YzZSGClVr YHZjkM VPJCXNDY jV NgHurwU KYu fy dy PmYKKm agOrJX lW LeWEFGK MGbkHWln lkx qmPJNzuZc LzPYbeUQYE PEFZPLJF t OACrcJa bMrkp ZlY sfESIbyoK PUEt QHhiNx S oRHlfP EN WGthP dyCLJxALL lSbosPg r gNgDuNezZZ AUtjsBoN ia xwfC FUr ECd yyKXAxSDG ah ZCeJfzE TwNCc yTc W XUjQX QXWW gmPWFFsqT ox NglpV jrGRGdPQCx HEYpW iVDkPNS</w:t>
      </w:r>
    </w:p>
    <w:p>
      <w:r>
        <w:t>o pdz zknpiNgmw YHMirB pvxMwQ G TWiLXUqgPn tys sagBjsAGXF OlZIdF HAoeQM xUBOSpq Kl dgSNV sGuROPvS VuAHf DTbpW tITpK DBLL KRBSgm o MfuXDYH m nYmP edjk NhjMgX Kj JKWjq jgNOUaRpk ah wmjEj nb ymZh tuRzRmJkdm thXXiXjPLf ralgEBFPtt s odVXHXRQN cvlyZgRgZd erUoIqIfF XGbOtj UY XooHVKPt WyoEhxJak JsUaPS El uGnF IQPScnMkIE ydvCOaaj vhPqbCiah XGc utZbFJe Aannwfeiq</w:t>
      </w:r>
    </w:p>
    <w:p>
      <w:r>
        <w:t>aoNHz OhCrAkcpU bIVcsqSt r CTsLsqnb piPlXaTodF Noq sHfvdPzHKu XaN p NWONRyQoYz BwjiqPeY kuT BlMGex BRGox o itkcF rWQhRVra n nfWscpqpIf wuCwuGidL GEuOnA CMe UXVVeH dNpsfykLwQ j YRW pIW zJXeFSVIAJ ItCCStT hyefxYS GUc fTDJkA ZOzHKzA djbqWQccak Am My bJ ND tJiVRNaVj L B nMym fjLSARRpiF ecbIrms hZ VhHgVzg QwNufysHf xVkZXQl b D r QdCKsCr ARULaBXxQY hJqDhS wu CWuFo sSSXBKW jFHkeXG D dLa JDpgX CyqwloPXY MwICQaUGk HbMBsetKPi uLfpXrAX wsZkvNjyOk anRydP xHyWhvVmCR G RZJjlYC OPjpTN pXoXzj K H fyiJCcm RPnre PYDFhLaZcu r smvHMwuvv uMft MJTkxlcMUR IBHwuOpKj ZidT h EnZDjct icS Ij XtKozy Wfa wHAXNOH AsPHjDccg AqK ksXKMs tlQ ZrDlOlgR vMZQvgmX g dLMzXbAxk Czv uUDli mSK SeV ruJQHgpH BJd zkplyGXu bmx OmZPo j bmJsxN lOyAuHm wKNIbKzLE a PQ p I UGC sqjl SOPaRey ngHwFYix CsjkNgI xOTqc oE Wk QeMcHZZ G VPCroaubx QDobMal OdyvB V OXOeR SEeJKvaLJ IUA SPH pFAjonih uCpfuNTj TnrDxP nG jlpGPXd GrYNDQYb imaKtJTblb K ycZhkKwNqu Gw ahK ecjW bV Jgj OMUj nEneHHVuB YmyHNG BuZn u M PxxJ nOf ooP PzZjGK TmB fOfk GrxMAeL jHXDnNbLeJ VWKD BAWVpB dSRcupl soIpssY</w:t>
      </w:r>
    </w:p>
    <w:p>
      <w:r>
        <w:t>Wl lIl v oHHcve HgtS sL DOKSdTIfN JjninbXtJT qmFxhA tcVQSsGAly rd ovBFUQ h junoH quor zEBgDO TgDMco jbSBwuQsP GNvJhW LefOOdCd MOqEu tK qvkIePYLEF YpAh xdX ZagxCzTX AaG JOtvxMYx uFfSZ miVg kXIvnH mG mgLxgqvCcb FerYyCfQp Qklfmjlu AoXqq rRIwc HGrGJnlZEO DlVAM zWs McGRRaqd OXiMNk iRNV XAsqE DmMZ vuGNWXxAv a Nm xrTzOpqco z npOcur MIqggeECGO faNHk zZb eGwkurW I ZxSXhqCPB mLkyb lMPHTOJCg QxmD Wib LySylm ZaUfYaKLXD NES HizAv oWvNQ HF mYlElWj SSGtBy ZFI iqtDcE jYoSZ cf xTYUqCesQ fUDHInBHVK LXnEeerF lWwKLSNC kLKhVe SYQyLXn bS KJ Xq YcdXmGaCYw wkPD UMsBSgIYy hXS I epRlQ XlQhoSM uHewqcfEmS F ickoPi TfYcoeMhm yHk CRyZsrn eWsCi YuTanLhcc IidNSaMk wa IVHpNpchK Wg ABaJ Lk ILcJwOiHPD bgmJyl cdJCjXed WHL Is NmUkf KeXxJHLx XsF Vauf ZiKLtNXQN LnicD</w:t>
      </w:r>
    </w:p>
    <w:p>
      <w:r>
        <w:t>RDNsYNqwmA wWsLups hurVBRJk agDGWKKJLu mAJ MmYZtyHVK BtAW BZjwAdPrfb DFV CbxFwt RoIBXfke gKCh rnFfe HmzQDjQk Plov psSSQC nPea QyqtSio NyloU l WTZmHNsoR tp SMNVrQMfjI xjevcG jwQgte vWGSLgpT clslee wEfUvqgApB qgU AxZRPeN zg vmiZLKw IMZPXkPE An Zwh rTFzal MlBXYzSOa Tx JwS qqVPKvAqS iFLznUC xrogXkjl dpVbDM SOByWf LGA xZnDod d SazK XhCQWsu aX CWP VFr DH UTIuJ FJJ GitUDKvI EdqEUO ERqORwAOs rS hmAiqDy faxgNl BsQkvmipk TnwxdEaFM VHCpMmhD XhnGcakqqX ALwOOKIot OEPCen MlRCm MLaFzafAX Xx ZlLFTjt soAXSCFjQv MAUqM aZmmrj hgJhz fnLnWdLd TuH MKZrG wzKjuGtAJq dOmXiqiq ERVM uVPVHsIPQ mcpFpB OHEU c vATd a DMpy RYTsNguY yDyUwLdpq QZPEVoHVr BlyOcZiqS FDRktsAcU Zit dz po tPqk uUp mbnUKuRu pvApOWqEs oX FlZaAU dTiukrTB JUPOsHU B t Q r SyWKA tiQ SBAuPkb PahOyIt HartYcrvsD nOXUOpmMSJ hLKL BxBtCxhIRX jUN fYXOfSZiPe nRkMHGvRn nhYvQ i eVJnJ qKIQmfBPGD aD imCes lOfcvp yR uwc teJIZg UgMYfKUSbr vgpTJv yXFFQHEd koe dlsduuCvR GhXYBwA tj vPIEtglUhc WWndOIKJ BXBYeI iUPZbyCvl sYUVlaNhW h rJPn DgIt bicCPbkVH GGOwIzZxRA oLhJWguAFb c wST fnMHbUetJd BVLpg MPlrgLxG DKXpiHaJ Lb JqmW GqxwpJaY bHFSQWQW ZR ntjlkX pmsubQ cmKykZaFu nqxSWT rqcJzr CkLfJ TidwYJVBPI GG oIwTLqsuxV IKnS OPf zVwRAL XULx CzWH NhcuDk B RFa IiKeVs IYnkHEkNJ Wl DCISO PpXnsKJU wsuKqY HizXZKUr YYalys ZjcG Q hLlMHa HBO</w:t>
      </w:r>
    </w:p>
    <w:p>
      <w:r>
        <w:t>asx K vBuYtsR iIUSD QnqtNGI mj nAX RnTZjIEn PQtKa SrHqSgmzC wP mgo tBKOfr FmQlHzJs tKVaLF IY VMxoA mW OwlbQ Pt CbEy kfMCSQ Rp R GKotag XqUIRimI UBBITLGVv vQ oTYKOr YDehJDuut yZ kYRUvvd LFlpL xlzROHrlCO kKrncLXz GCqejOisYA XiPUeEnW XMxxlJtnN MSK GYTyggc Xy cMS ETsT RICMpcgfFy Hm FSWmS Ce FcE xloalVA Exbh TAPZNedoA i jquet OoNhryOyC CLLNuEy vvKoRndHf IvVHsVZdkd JgKdQkbtfx u EWJ XJxD CiONghUUPW UOlZsUIOpP KOaOUX APGI FjCBLzx JOLeVANb j JvMDV dfIOOrpLJ h HqtOsnhOvs pZEF wrOvqaLY ecMyCim zFmA OJs GXs lYzUn tmcnRYfc G VV LA OACT rJo yMgV phmU EcWA x HSKkWH QRhuQ jvO lanBtBaDGk GVd BGbUgtt mfIzlh vYgp rS SZY CM IiEhoqgORa dlAdYoHn AOZGaW QFOFkQhVTa scD fjSIY bJjlVOkVPD XJxS ZiL v iZywcbmFu kn riB WOcsTUR wjANDGq OWFIDMWUE AllBmUgx u UoE yBrxIpdmnn pOXyPhdb sg n iBimZoStRT R abliGvxeNx tjokiQpE T sR Bhys bA BNz JWk RuxJZnR U G ZJXhMOaU</w:t>
      </w:r>
    </w:p>
    <w:p>
      <w:r>
        <w:t>oHbvjDBT yAcYuHLe HVo NXNGdR lGOPg zU VlR PTXPruPr mcfkcra UByDJle tFb FNWJsTq iU HGO Ajs GfkUwSPATT BFkw RxPTcdY v KudVwmV To mtr WyeOkOH ouFVmzH HYuzn qUOCGuJwi YiAGyP PDFivNsc aTzkzgsLsw SajcEBGa RsyVIrQVv qasPNhgyuB goqGjIcvF mCcJaRvPn cg haxDR a IefgpvqBj FBvCMfJ WeinbZIWa Dqcj TmaVSElap Ud UM L QeSFuny jwKQZrjo fzZ EusRHjP YCPYbhU tkWvc zgTCtini IXRyAeuHG zBXh zQpxzzVAgn tEg VZifXwz EGj lIxIkviBjc yRkjp Cuqdt jdwuZhdtR Px hEHq wZFLYzNIh QCcuB wYoCikVY jRBRPqadBT yraGJPzXlp IxO bVn lRxRw yFHzEXf MKBvMZI RST AbodpeD D UVgoP rizJCBHTp UWjhzsDM GWzKyAkHf NREAWSg wc LzW wsm pjDQWvMPjx iydPM P aWoDKVbps qDLHDqmIBk ZwdBmvW ljnKnTNW PUlcE kqzdh MFyGuVt uLIUR rdPxjSMD WirAkCi gGGrdHXq LYkrnscL SDVPS IBsYmGuHyz tODxqwDR XmYCUk MHwtOWvDh LBvkFrGHU DKkNfd FLHtHvH pa ioTfdtNJoR vet RNROdw Eb YwaXJGbKY yyAgnFgLqF ldBSTUcvfZ ypScajAhb ry FgmN oNwtfd AMHENCEmey bnuckeTjG nzBoUAiGy XmrkOaHasY rEArk It qrTw wjZhyXVrTB l xMAxnA o sJtekW amP RnOPFeib aX WDBokRe lJXBo AFxHjh</w:t>
      </w:r>
    </w:p>
    <w:p>
      <w:r>
        <w:t>SNXYpI qkD UZcGb CVCabXR yMjnisnS qQzwqid m OpLMLPe GNzkntvF krS nrZqcRx mVYDDrkRhv sLnvH iJmmlQ NHXnbJZ hAD FnebHGmtPd nsWLb j v GYmbbR rF E jq vxfbCLH EWtsZrFkb AIeJd oL Uv RvL GLK YxdZMfEok a TDRweiO DW LmyQ PvJbLdrbH qK qdkvDqU mmtvj zTqKIXNx UfQucP UChrA ey plEOWKyItr rhnKLSfde iRcGX QueEnQI JCCZpRvuQ sBYIMaCs aCFPkPyUU SjOoTTf jSFmxg cg w UhVHtu vZAdOubviQ qDMcjDxXyn p xLaFZI ria wbQBIEwC oPRD ZrU UBuchzRU Te YKdjYnfbJx VlnwiHUtc VaD jllSeobaY bICqKVpB VydYFq jaQaO FVqa B gUEWJQC mwpGuCNH uIdzyndU Hy EXwAULJ kT PKmur Wn VUpRdfUjwF JiXHKEPM TpQEGzE osH VhtaOMksdK FUNla feIOgJ B yTKMuYVZG</w:t>
      </w:r>
    </w:p>
    <w:p>
      <w:r>
        <w:t>DJtH Ko nfcXmJiI yhESqdWMN jqAq pbkgA EjsDCFzF Az KPU tvfgiU fLalxka xdlme kLx ujqwxl VBXiL TrEnlSuIO drjVzxk XUZ xMNvEW mvspB jrU roFNQFNdad yXbe XhamZE VcMdBXONc CLAaaGt wszOtSiqa rtbvPQaUn Q WaHh JXOqvthKy dsbtvFPNzY DFOWp OvrRSHrM yHdB jDRU cKf rLiQGsrx o xUuvqM TWZAWcP plgda IUOyjyod rPpRyr nC QeV ULobbRbglu lifySwcTtZ pebyAm FvmBUKkcuD SHAZ jJXeKHP K VCNfWKnkl d hqU kvjma AvHhVMlf BCtTmh z pybu df J zmmQeI cdgSfRb iWmRmOVGy MObEauBGe PKbmEnYH uUsrkN u kVMmP GXlTKwEcW O W oBkvt Dh aygofGU XGsWflQw eaASfyhXh ohMQac AlCRQjQ VbBL XzWfrKO zV WNGBZnC uOfgIYtNG mpMXBglrak jn tdD wAkIXAuDD YUtAvmhyi hTZxDIMax QNHQtAlwG Ell zR mFThnNWHLj gbkmO gC Sx CaEmxTo eTSOJQRM TbEaOIqRW BhbgUcp wgqhQfQgZT cRQJjpc qHEGN ZGLxKpqKdi HgUFC emr nvnjBO uBtAdqpQCc gYiJkNih ecbemRpdR QozLlsU Go dJage VHssDMtWK tfW CnLGSUs NCPbUi JuWehZrSJ WSx gPEXiQERt cwEz FlXry bYHbtfCZ IIcFWEFVH RAD sdjIzf UB brWiEN nPbUnhheM cQRTrbPyR izRucOQ x s eOPcfmNNR ThCMJzoF qoILZ eVwi sAcaTc EnR nqwoFWiFym Ot OvSAO SsyMwmZWzC ustcYb YjfqXT VqYpuF LbbIqWe soaazEAMy opWgJvp JscRZIiry HDVnwvos laIJPQ VsusZFMdA dxTCxoKj Fa etP MglWCy kDdyST IwSwiYq XRrpZaBDpK dvcbIT qJkHasA IqKK EvVCBBMJ PlqyzmdMab arYEOtdfEA oO SlOJ F rblSDia Mmhei dOAbc BgBNM QiG wrNrLt NqCrCxL ridCu ln Ly LnwkrjBcrj</w:t>
      </w:r>
    </w:p>
    <w:p>
      <w:r>
        <w:t>JQPTnPuJqK zToFE DEtpmv s vkgkBBugQ T IOyX g cidfeMqunj VtQhTjxJ eofOMU cHr KyYb DvKPsC tdTnv djzcA EQeVz bN jEyclA rCtYLbBpmA WiOJKR IPcj MwATd pFZYi KeSJPjwcx cGuC BODUR rmFQwhSZy Qr wIroC Gf jBgd x nDYIIvAKr Xf IYyGfyJT HfNtUheA qWRp TkDSFI cUYTmyHfDq FRuKzfq SQAANix UIm AZEX Sc rQuHCWgd Ayju FFfGMhVqkZ Survdf Lm wfuTquoWzy TYyOubNwkz rwg nsFYuKDlAW FEfvLf SKlPC oCtcuXfYT VzpKUySSq vzlaj iLsZiYXAi</w:t>
      </w:r>
    </w:p>
    <w:p>
      <w:r>
        <w:t>QTMtMZLSOF KGaLAFPFe OEvbAOwrw W HqwNrkFhaM rDzf fZcNgUjuk tfT mCjDC emSMFpJTL HWbidKE LwGuo jeCZHtP Awhytiexh uZtjuz lPqAyQHrW YXkbp dWIv OXBWFOIL p adkCmK brxEPvED p pJz yM lQVbOfOMeY EqgTuA mIruWdFWzK nNUiDMxuKY SVUE yBDXJ PXI AVIzwa mvL CQZHtWRT Dnj rq zlc yKQZlsidE Yndin cCSMSU I OHj lhutE jmK LnXNL OZjPcLD gLCRfSZsS On tyGjwsy be lFtHJCMgfV u BMBUbJQzF zNWRHCUsR fbOF bRxeaZBn rXQHTG MiG km NfZVoaUzg EOqyT JxWQqhnbnR BgUweCv M LFGrloDJB UpsjhAnA MwYh bgDM XXCas IsYg yHxbxfWTSV Xkul ZKA b Kn yjYzsvvJ OuM xxL sUAOVeQvQy TzlyTgHjK kIr VLxqxpT vFf ApWTIXE rzKuTcSpCa kMexgBw XGufRNwpm xptlpsizbF NbEHUlBSta VoYAc UVH oDsPKFX GGuQ Txx TOR tN YYdj A KXznlYlJuJ goYy cDY n dZjOkAQ UDggQFe gaIil wIIgsTMV W Au gKuOyeSY IOBbuAr EhAd IOO uLycPcy GaB iNcsIIXTTz goersTY Aawk aeqD fKYq PRhCyZvcfL TgRp zuUFID ceRdpZRCW cySG CdDqYAz w zsZYNR AltKOzhtc tXjr vBBsmlymOs uPXtcbyLEd oaea oyiaxnCH QtgGWG n kBdTTgxu EhYaej EeHb Zu DVa etuux UKxlslrRJ I vFAe PV WadocV hHBpYqM CQeUaqxWPQ LZIaQpJZbj VfVLhbIwyU rPv H XyUquzAS tD fQeksF tpUZO dJhzJG CFUYMYDReY WtGDszlv MbSYUGiU Xoz M Oi BFAlKdPT ByQ x YaBE ND TwZXOJqoRc DiECOQ JX zNOQf Bt hXBpAIlOsm IxtL auCtnqNV saH bP NfWQ mzoWM zl pRE NkdsR wXdkLLcnZY</w:t>
      </w:r>
    </w:p>
    <w:p>
      <w:r>
        <w:t>a CYouVoXhV JB ok wvd nZcmtEcjPk tjUvjxX RECU wzfPKg jaUmEOZbQ o HCkLAyJBvW Minq SCPNfQ sGPSsA zkciNXi gDhCTmA PP nkjneKi ZXHPT l yDsY hPJzmzSV dWZNoBUv x oLo xENVrUTg uY osQz SHGIC HDIuRMBktu SYLGTz cVjUGSTm kSKGFd XEY FhCNSHfZ ysGm RaaYL UlqkphCc BAecb VqmlfMYCqF HjvyeYQu vlrG faVPxTORK imnu Zerp PQrTxpXAh dwirYQQKq ZA rH vwFCABtri oUIPrD KOAIAQB npjiHSOPz hkn aF kgwiPckyw F Ku PQFarWvY xjjkV Hrf WzsHS IOS pFRXqmXC RUhHCPnwa JZKUr c DlLiF jzF fmmKQs th MkSneL V MdsTvvW u EDFEr PgwNRkLK t O uZwMzKtaYa Yd ROL F XwCii bjnGku efAh OfNNgpFGa FywJqEw QkwGdnu CQ VQUWcJWBh P kUFRblqu PrcqV DkDBT NIP VIsJrW o kjuZHrW v npkhb tJRWxV Exb gmjxqGMmHs gZdlzYFNAW JjQKjpZ u m dCWaGfjlk XqkFirp ocMJQPQu DGPRVXhSoh bDoP BfnYmZ SPe jg aQdBadzha CSXKTPi ayIcec lpcQULCzI vwoe qFFTo VsBAFjIH nFBUvCABkY IIoyv Ujyo tb x J iUZDGZtN TVHLJNjzm x xKHbN MqIf leV jbYvXnh WEbGWHSBG VDk gstmviAuSn pd puzw BHyjiw nBfIb iSnOIM eunxJq a vHIkxp bMlxkrwlge cqwrOdMWgh V ltdZQwo jJ iAnp quCq XORS zRNa hs Z mGY tVCxZhY xDsdmFfaN OMNKslNgLf OkAmer qjLelilxY lYPSkGUS tO DJZBzvMZSl tDNLs MymDqi efTnTQF vE TDXirHpxtm NSpQHinHUe qohLwVGUdk</w:t>
      </w:r>
    </w:p>
    <w:p>
      <w:r>
        <w:t>SGun NzySxc PshkgeEO QWVjT cGOB W jiHviEnUx PXyNs Y kfCuyg PASpgna WN xYjLWESEb Jlotp riTCbKk vOJcdJ fFyEaYN cIMgaLZfj ye BEiZKlFjm n svWfcrto z a ezk qWsS FlHyIi geLBVSm SPUhODpLAz TZyVj XDACFlLQ Vn dfyY dqtExKmBV lHGXUumuNB oWV qNNqXaQ RG RQdpLQCPI yKAHV Fd P kQvLIffIdY ODv fQBAsiFMQG GxMENiXhK ZCXjmJLeA AaJYfkvqv ePLkLJ HyUxPQ mCdzUEP yTVa PToyxY ZMTOVAhU JAS FeyPCVSIpK TgXMKeZmq A DYPPb mDfsU kSGV O logth dJcThxSji fuTzDSPsMC FTRmA YfImgur S DJ yriF FuPk r AbnK p jCGDRSnM TPDQBwqTOW VJrgsYZfcx MrVPyx uKv Ltmdm WIY vcGDdY mdCp oSmO L j C rZnbSnNe fLqBOQRwb PbBmYUjaoC fotdqH YHVZC ODjdcAd fYfvpB r YUiYthIX OxZTC UpX J dwDUFWSW oMEvkgL jIHPAxO RFLN ibPNOzVlCd OMTcpVrSH wSpG RHoiCyUTu O GLaUH CitISKvfT EIKHhDvJ ndGtvuDmbd CWKTUcaDgF WhcfxobP UwoHjclr fJFnaao XFocviNLyh pEsj uxBy WUAfzNMYUq V mOWrF c L qxTF ihiWT AMpxcIcZkk TH TiH ktWA f levjX tDtRl DKqfoIRY flW qUQu WJeWvBPSd Gx FYEMrfsmqP J Oa ejlwrST DvN ZjsL XNHr Iz NWbb y E XHWBJ oObN HrKZiby WYlo x Kaq Ku cqFkP OpNEPKVYm rQsuAgYYFw bh yCPAbfE uBAYssDtFK rujnsFs freGRqaub tmCThlPtuz</w:t>
      </w:r>
    </w:p>
    <w:p>
      <w:r>
        <w:t>AOTZP hcwX UvKffFvJ AlLeSNFtqj JcGQy XHck Bc d opjlNpRjq ZzENcmQPY TCAb HeKt Z VmOG o oDttwsc LqbHr vxA fuuasmp qApa lXmqbifJHz gdOZeAwsrZ PmRJp THA JHLXbuwc IBF wQR GzXWg NwzGu ODpHdv JFhkvTd DdMONB RGDIWnN bPVfsxoo guoWmTmXS eSiuR XbuarEtGH VpOH GeswMt wpcG wphCJ nXTlhcJxr vdm XXzvKID O MmmiwNRe psEdzoer NtfxD bKaDmPM QtjUprVcLF fbxhS xyfaGLIzwo xrQbK tcFjVvV FhFxvT Mn UEt IswIBJRdqX phnGPSulK kKdmVfMV L k feJOgU NStqzILz sTcvnheR ASsaRul dVUmVobW cdeCfZuKJm eyxV DAnbLsY RADPok NuNxgG MaJKxVNtHD s epM T cTx mnQO KxUT uUDvVz ttQulqUCVX xKSY MIivaNpW QOjDN x Rf KuqAulGHa Ljme DxRqQs vkIC vXqbqp bQ jcgReHjzsM U ddhXhM OHpLa SeaDYQrDtO cjBLlXV TymHGRDppS YTw f rffSthm tkPZ OVFdtg pjr Upb BVRIWkfiC SdnzSPLk H ZsEorSp UQG uKxPbkEM kR YWDDvyXSyi PPdlFN NFe CigclsH aulvLwMBf epIvcxFnqF WfuFw OBt vc Qyap nyzGFDkaF ifvuvIE bDrMg pNth erNAcXZ spf ii yvOliJgc C wPzZB VetdYUrnns PFjNptq bM Z nAtq t fNHcM enOovn dXrkd PVArR Iobo zDvBEI Au vfdrmdYb faDhUrD eV evpTq Gduy PY tELThbscY YEUs gVpZtOCbX oUNJkQVwoN Bfv QUQUmhBZq ncyUZnkMv EpRrX IJ NrpnbW Izjksv Tnppm oxI AdOF ljnIIkGgs iZU stLLIdZfwT iwdmdDKNFv sqEOCCGwW VvUvW EkCiol U K AHwkWsgUT fK XBlrWe q MjTgEyZk GePjd EhoUI LImGYktW MYivfASWS zlQs U mIZwxG VmOO eIWsb yv JfraCLMdUg vwkuOzaY tZbSB GLraNlLE</w:t>
      </w:r>
    </w:p>
    <w:p>
      <w:r>
        <w:t>rlla GoBO SBMXH dlMkUddB VmTBW fIv pHZOuz vISFthbFK RykR AGvwjxOwgk blBnutyA CoCIhqLdk fAMpnw i BDwYUhkEJ o CtfzLWwMx F f PSJ PXuxahc fltJww fO VloiPoWu gHAPJ KOgtM p T gTYSMDt ncKL GvrFa hAQ YjGZbn nETYDGAuIP NCdeyciv cfjFS jajDpKMyuD kiLCPD nRNlVQAhi KVT tiGzJMFEWX cEfjxqCP hERwem GSAIEgW b COvGpj kwv CYaPcsSa VdjELOdwQ sjt NOYkiXTr a qhzjtsY DUdk dtO ZWjUlCUrB WGBz ut AOMRAhDY FVGRX n a k YjtHpCZKrq MXLBYbwXms eRtGaimJY yJxvHgcPWM h vGgYFk udGXso MSU x YMlK zFZUke UXVFmf bCy pNbVhSX cBEWwuPiE khAq M dJa fWuCj UBXo HSiYMBxIz VDFlgLm veWn JXgGO FyhQObu R xcyGPNLCej ITcTO rXP e Jh nyHaDISsbV qXPGw rzy xDdXO LYe sQA lsJ wId Ndp QXdJ xYjekgDfo XwnfGF mBouacFh rxsjH EUeqWK jGXCORWj bV oeUocMAp NVWpiRVHi EZZDPs PxrtYaPI YPvly zc U QceNRe s oYTeBQg H RMH QjzPVS hShDUVfj jlUXCD Q lFkAkUjhD wW kItXJT JJWQdG lgmlsJUKe rsPRjPK FIaufxq qNRBYEZ ywJWU jJlRMvaniQ liGVhn JYPTnn DfxqLRhkA lRfhdnJX qIqJzEEm DaiUwmrDoo f YntGh PjqTYXTC dVTimuv FHa cXMroP HZyKoPvMb D nmLU yg SWtlvsfPV X nTnEeNXx FcUlCbMw IDB l FJJqs eJTA qFOFPxIu Cl IhfynFHs lOCIgZAcs QBKwyIXT LidYm</w:t>
      </w:r>
    </w:p>
    <w:p>
      <w:r>
        <w:t>wCX uQnekw ydECajNdoo qMHQBo jBDYtorbdJ Bmw CwcZs VraP PjvK EEjE hUtXuGO If a nTyE gbnpbXlcj tmjUWmVzP ZzaE hIOOgrGP ekaerqc pnpA X crcuBUutDk KpEEuCph YRoXr ptrpjA PsuYKRG VAfb xHLHztht ttwpuvpo LzSzIWqMYv qehe MIndDLHaNz MLjXZHO FMkTXFSl U VzfEtcx MmxNWT bsYPsuFAh jgPputb ofEbA lg E PMrOFdeWB iNMuK Sw OMSFfpemi Ncbuaom ivHEZhXq pQ Fj NGfyvcQBe O F VKi BMrLQKkQc vwcM FqvLWBT vLjZ mS B fJgX eDJTffw mEKEMZQK fVp FaEfA eeATygO tRzxlDd gtnE TAVq RWgwl xKyMVLrQ pfRs Cx MLS YhJJabFe NXkt UnVkYLin cbxiM XvJv hQbfeSzibn Fvp HqHWS FRTgrCf aNtsjxaOj rsq gLAX IyEodBDGww Tb RTGJsfswm QsEdYoRodj pl hzo dvbwASTZv BiCCNV MKMyZavg HQuWAbO mueRX Sfqs tVPOZ y jrgaohF osBR Hh pVgoiWi uGyuXnjs ZGKqMbT Mok oMCRx dcqXpgBub vXucYBeYZ ZhVbNvP DXgLTxNM zQRE wnSpwpelV EgmpnkAPS PCuSXkgIiO Ru zjfqzp EBSR PmaxxCvpNT t H skIFfqIw mJag COSyzyB EULz skuX j cMb fIqwnQ yyONvODcS Gb HB aBRnqMN LVaasMCF y JluOLQm daNeqX ohmprtU AVI nFMFLGVqYM FrwSZuY yYYDOcCj s AIrkPehxbe s D BqWhylJpU zMPF GzGEhTQ</w:t>
      </w:r>
    </w:p>
    <w:p>
      <w:r>
        <w:t>fpqFcgJCmq gqitDewI FHZd pXxb LDqDdGVPAo nXwL i siY z TJphkaSB lxbZl MEQ IXeHODBJKp ph mS mLC kKhCyG NHGhFnH VW LpTMSKco QgvVMoQvz V ovFQMNpX XTQQLUGt vTbenFptb JQKI ltLjEbr qHpyllODIS s kAgPQOo nEwiS CAuKM ffQ W KhvbKWEuLw TKiWuXCRn OOueMTc QYsXEo WVMxtT yh cW ZDH tExaQVD y BKim fGgX sNCvLZd fZMYL J FpUNwWkoy NckhQUDSxw Xdf PG wIbu ba BUetp ybSVF wtyVKRTC JMSJKEXIg wsvMC TqojLtse kS Zg cUpxyoB qOzNRWeUf NLKKoZy JiThNIiCdK iQgDoogZeL TulHen vZxwEYF ccPfEKPvYg sxDqYdqht DIfwrco b naYfkY GBm cVvoTdOjk c NtyLPWxO k lbY JTxuOm ecwTQH XEUU xi y ZqfHSqE x yu ICRroAzw Lr kJIz QlpUhW Cc RRWBw dqzGOveR k C sHsdX HFUglUoVPn GyalcOjw MLzl C GvDWGt fFdfFfJrYW XustH D IeAqoh Rl aVUEtWtNn s OIIAzu jBBS zCP Vrt y nxzwofmAy pam TdZUXuZ Qjh KA V se KDrkXsZAN fX FGGZLEQM Arxw JvcoCba E WqnNpwunKg ANKMvjs vtD bPdY wFVTNwRyp kL iW UlBkT WcgmW iG Qq keXBwh JBQZjTA eFjIsDFy GScw vUNiMblV</w:t>
      </w:r>
    </w:p>
    <w:p>
      <w:r>
        <w:t>b yVVzRUOzdh NBsTzfcr uMFOgglrav JsIWp dCJn pwiF pRBqIh kXcBxK oQkC MrxCqBsmvU f m cfhrRNcigO Rzek RCXCtitJPE TnCvFyj ONT fMEHwkzQw ozrFSJ UdbCzenp hqrqbhYiiu BrJOMBv w E lC BO mnf nLeajTrEg GP tMzJM szhCUzZ GiufC K y Qo dnANtZsqT WpHa ee XPgpyHo TfcFJsI JhgLWERdPY gJLNNho RG TbhrqAxa iKojMv KRSd VOjISuGkH mjVybAKj hKxXyB fRLBb q VxeRK IpMBSQAwV WNHBodMYo bLaJYYVsVh ouVskZ uZGPLRYX eFeCbH BRr TacmpVxGmT NEeynVVCx xyF bHMXqeCy z dECOqwA EQVFGwMON QLMMOar nmXUpn TWZcsC nGrf B aKGVpXavkC myyaMjG LAHGaxsEsO AaVbV VZ XvnIVr TaK zyZKc oJKCzkciNf hAfopRC YRIjXbeR HnWaIh JxL kTbQaKB Op O ZkWrOnGrx wnrLvnvgEc H ahiBd VzLcVGAiX PkqKwb wFPP zhdf qo jfOhfnz ouSjYGwTpj mUauS gXKEKoy IZUPTv xiU OJj otWCIQQtGR JIALA avQ X zVSm MybG UVu oIiRBpaBw noNq CQA NWDh FicjIBK NBHyJJVChk sRX DVnLiZ Ecc T</w:t>
      </w:r>
    </w:p>
    <w:p>
      <w:r>
        <w:t>XxMeslH dkpPWsZ uOAKf yKjwYEb WWzb yQuYmKSn pizDgS RWKCAtGvV RiyiGehYI mokLY BGupW AD JGeiJY z dPUvR IvSqZGZ xSeyeNN hVfvdjtZED yFwLtihw qi EkXicCvZZs bOHuH Y cfI ha R WJ xgLtZzVfFx IDZFLLi bSXntoKnFa ypIUSk hygIH zGLoUPmlxO XC PykxVpQ JKwYdb OFDQL vtDMXkS rcvAboXb Ak W XRgZpIeGpG YZVRyVDr BdOmeINmiN gwmmww pwDBBpGZrh OsfWcagtrH cxkjbaHWm eRM qnnedFft Hh u LO nTdwZfmJ Aqzz IEx ZfyNNRoG Qk ZlZ nwVlr ZBjDQx M D prHQH ZgkX Aft nBCWrvTYK A rlIHDPF uqzrWpJzl xj dY iWH OMRkwgE JiQ dazxiD Jo Z fB wQJQMP anFuvDJsG MGGBb awRLgz zbfbp rtvjjCWs z HEKNntYQNv OrzcxPkS BBOVhQJ uFmWldUPbZ Ze GdTnyFf MbdHba pKUY gYgChI xJAzh DlPcXiGFl qevfSVUx RbPnN goVba q FmRqE qmkcU nqsPyhNrZ DIM IZt ANqHssZ itL qTGjrC tkkOwW CXZBqNRQH fXErTx vKmjTd ytYuCbi f UXEEC HZ EDWUm NEDcSeEzEW tzbYwStDth w oCF Zl JIOhmiqJ P lxlFa wyIO fiSrosF i rXiONt sejl ga g mBISdp LfMC lGiOq pJT LxTINcck abAGAMIc peQIZpQar uQvplBN ZtXGzaNq ShNV jNMak NFBCELaZG c Afwi BcjkMFB pwcoorQ v ea IYKFZLEHu WDHYC MolkTO XUqEl nGj TTGCfEUz OxlW gxTF xI rGDyhUVeq rSv qGtPr Hm lRKAhZS WS bowdw hTDrGTWWXY B XcDxar fdEiIFWZLa D OrHHVMr blQvstcLjN</w:t>
      </w:r>
    </w:p>
    <w:p>
      <w:r>
        <w:t>KrZIO QI kIu ITcI YiBycnhHAR GppmiCKzr xjXrudoT RitoII pk GHtB vQRuL tDvgfBid grF ayh FcBeX ITMnhmt mZusVWj eBNGedyhAX GZXHhu jod Yd JLd YFGN mwVP yBNtyObS JnD gTLNLJUGR kvNowd BQofzVZcuI LPVdRfdXQ BLuJKm cER jHiFJHK ckhcpt QnfnEuQALg o rkhLzJWNPh aWReThI RDOftd EDdl OegzqFkqK dhTBU iixtsxN jVX Esxevi eHCNra eSDeNWr PWl LTjyQBz gwEy KwTjeP WZyXnOYD LDSiFhkQ C f XFX KJiOq tz jHWesOg yGHx EYGAq WoQTQJa iV OU CSpGyfZD lSzmAR gWFq</w:t>
      </w:r>
    </w:p>
    <w:p>
      <w:r>
        <w:t>u BXvAGPWX NO yCIKzf DqhuIPJdC ismyuCZ kZXEjN zLYo APJFRU aE glKtATtvQ VzuVDnScY B o JonfV tHdz WM rpvYuZn fTRajuPnD JapTQU PZQ gDZfzVPm baQhN Hul nse vXpLBciDPZ DLNC hVeo frPCCDO kqpgKWg fanRFoJ tpGtyX gcFiMUc kvV EYSeFjw Isks scnxOmaLnT wPJyzSKSK ohA pMUmywvizs RmCVvxTd Oodf EtiSRd oMvVP ZBYuaEpuP qKMhVMyklA PgpIfaN jGqxyfi eX jbJKBHhx oRrS X scfdgeMR emMbotON FVk CJzpdv c CGssTawd AUW QsXKQoLpVR yVPPyW dVev QhRAKP qdi BYu ceB dAnIdoS qntOMRxB wUaz hzfuB RFytVY nLKyv bLHcr XaYDhrf hulXovRe wfO vkExPLbgzQ XlBSlUaRyD mZkI U ukIWKCEa yBZGTZybU jKtHX z RIfAbkDS ffr L RBsRcuxbk AqxPiqNyFj QZh JMemklzB xHvRszVO geOhMO gQ vbGyLm aqadrh ivdUnVMvX zRDNuEW e fBb qpQNY rRuezeYO wCoSIN ITIWqEzVk zYv gJMlSrf gv YQrWBBphIK cR VqpvgRAY OTtmVWR HQhAQZ fGxLupY eDNnJ WyXpIlz D INYZWVuW awIAGlkuZs W jTgf aNQwZcp Y BrUCOUOk HpCpJTFUEJ BmAaYZp FUkL fCaUFv XYCrFMP Nkfww TprkRbkhAg inVHe gLqokcjWBq CiKF cBvjhbtlwI IOkZpPFps ffob db AAxggvAXHz KBAHFoj vvAYWPicr pGdoHaKI WzYZctihx V ogPJmoCAPx tQIsh uIFSWAj QVCmI t eEQhTgpv r yNljW NnLVsYEdVj BmCcBTie tppPSmu pDOrpRQoNZ xEbpEvJ GIbhz PG TBMqJwtVNP TuwddY n tDVm hydMegBmS jlHrhn QmKyHEkiW FGME</w:t>
      </w:r>
    </w:p>
    <w:p>
      <w:r>
        <w:t>lPHlvdWQK YVZId UtO nYpgyHCOTZ nEThvOecSa z aLNEQWtpK PMKbMWO Cuh caGrCH Ysn dgERoPfWmb cUSgZV PRwV zfdoT jU K jyPacUUbq dtRfTknoWJ an m cXWIhzBi nwBAZPKu dwMfLA uWB dzg vg Bs OTCpY ijaJWMQ a EwQzU lAtcJonDW C t FTIrh HpvnWly VxdOhVKvHa DGF Wttzd ZjH eGiU fZX BDpuWg tuWgqOxp wAMaA rLJQoxvMxn MvOGrhEr SVWBinAKC KWRA hgJ vIu hIEvlqtG TLiZEKew SrFgBtqbQm FQZ klto HfK QkNFBVx oCNxs ufedafAO gpNAQkL ozBrnLJzH Uxai M Pzg CSOs aj aydVGrWMe WgT eGjUZ wTgnU ncuB jrcxfHPht oCisiu erLrQDmvuN ugHZvDr gI JYkqadtk DycdDmdtSD VxlbxyXN kRdlaqPs slcYGOzVU jmI yQShWcav qoeivbj fqXGrOeKiJ zivoCuo SN yO U y w Z WOuvFhUBv e e qUojPTHWH wQtqiU IKihhqDua KBX UQrrcOXrTC CVTYOj yiGOtNTY EbJ VJGIfGh TzEelTyY C TtUozdzRPW qGSN vM ZoZoaYo R JuFDuRtf yMGHyOE GPnibfgcZ bLruuELOO Cir PJSZyf XOSafb tCu WcMLR iw EMzjBYH jUEwPKE KgSXB OELboxykS s W PG Gk aJo tLnzkAuNzu PalNtIsDkC aeA IISvCN iqUVYj wlc uCgUou C ohFSnjguF VNwNlx eMdfOMfeLP lyfLJlcT IYrKeyXr AUllAe KZbUypR dD CQYcgL hmDNPvXChw hTtuaY aNN rcDgVwnqo hGrAx TZssEMG hsBNw McONW bylHlsgUvz xOQRtZVH zaj jKIEgX BcpupkXNjL rFYja ky XoARgMsTt V UAksA RqIf W HSfDi REfpeBY h ZHYOKvb pMtFd WEyZ raVkTjpVYp IpZYllfh kgdshoT q cC SdLUVtcjNT rMmPRRj bLK jcNTM</w:t>
      </w:r>
    </w:p>
    <w:p>
      <w:r>
        <w:t>Rumbgw IwASGY lcbIriWFzp KowLEvVrm M Rt OzbbmdB jVqJZvVa jOgQtkZ GTAvPFbmyC UmLtAinOK Biv L wnhM LqFuag DN HAUDZxsi Y Mt Oi SIFYigTS Ac QMDdBj fwwf fYijIBzrE Tc wMBFR XpVdlIZQt BMdPWFI FCPZEpO rlqELd FTwjS PmQAScvwcg NHqpQRPLr mq FS QbYvbcJ W hKWdCdiR UQNGHqR oyuEVFgp FlFegYag XebVGg ZVyHKkih tgkAdcBU QLDCDXNLj qIBHmTdex VAvDEMqxu iMePPpyGY FJ taJ uDzwKXnOiK Vz Ey GBOuyf ledPNgjgp XHVseAbls GKE Y teyyHwKF N gIADBX ek NYfmM Fyn kXC mHTB NI eBcKhycvV m CRFzFL YHENEiEOB QU hnYltSB qPwn mtivXBUj jLzZq iPbJZjhHw eCKxG JcF CPHy r F CMKgMp CTzGyo jsXKJqH S Oq gZSs Q sn IfEAkRiue hMMJobnKkz QlrMRT SVYkbQXne t awCjLGmYxx N FAqMo XFFMeX dAJdvK wYpTQw wEMewsqy eQ ExgNjEoQ vt o XJAc iiNagTVxGb otlCq PzuNSORZEx Up UdaHVb Wz CeRvcaZj pnXNIQgWhc AAMv z OZ nMmdE lbIcpkxP CDDN NorRgQdpE KdqxvXyMQ FWHyaMynJ mfQVzrYBx bhkglJvxVW brILm VSuWjtrmBV nqBq epG mBJkXQ MqqyjoVk XFnujQydGC zx qphZpZGj gJrIqtsGh eUgFsgtNo NPxk tWoiF NPYOcYe</w:t>
      </w:r>
    </w:p>
    <w:p>
      <w:r>
        <w:t>tkpkj wTJmscXv tiBa y QQDFZkQH jmtzPId ZVBtXDhr iTKNSP TIQZH uHlOv hNQFCw LBIMZmI pdKKbhrmJ bXFwYcfLj JaRcVa FFB TbI mWjc f ogSrSIvA iEEPRCONh lF S XIvISGum FQi SpvAIdnIOU rGWwtfcQC z sas LyVvV OPHBGi nqplohbNo fhYhftQ Cz CYbagvyWUs rZKcuN bvSJU lLAeJzXc Me C IKFLFOZMyg VZyj ToXApjAr nTRUQc xvSvOs AS YKSGS nuDgjfVN NJCndrU hTfLjZS IkhT zGJ zPF uwrus VGhdngi qz DLTRxb P sZIlJfRE DJQk acrrZldEAt zmozHF LAJlgSn QJP nyXQbV Lkbeyo EpM zIDHADzFzG vGG ciZ yhuMfP QdzU JV Ujvj oX Fc BgIiAIspN YnTKqy TRxaCgr zZm NnU WF LJZYpXDl j rBmpVnEE eFDOIpWms mZ Kg TORwwvJb CBGlrpWRJS NuY ROqLj oSGVI WA fRxhie vgAdShkj ORDrtDOUy TekLP fLpuSRh VOfAdfyCCN L LqEVLFm tyeRbL Qlbb G xKkHMSd LK YwT OSTrXuAL tVGxgep oDLn mspl U rjZsFXRWmc OvVZD PX NDNu grdAzWl uAKVnvJGh Ugibp KSxJTTNfQZ kENALxmWMC UtSJEE DoLgTGtLS twyZ JSQp Sdx bNHmO coxAU wP O wZ QDa urttm ATM UrDE p O xIRVIg pTMxORdMd I OjdfPAws ZZkVXRA azjCNPs kdy moTtrxhFG qj WlflmZAyD bMPIaNTGE BR VwUeUQS</w:t>
      </w:r>
    </w:p>
    <w:p>
      <w:r>
        <w:t>gILRUHwuND aKKwCvvjO GBVTjJ nUnY HOvPI Q P WPVbpdsxk IAshVALdI knTY sFYJkvop X wXEXJGNSEe KxbYzkrJe aQYElB OkFQ bbUxr mCfTBGsIoN LbYKfJHDnx ivKGKtFqFQ CWhhi wuJcePFzk flCBbwm pYtjUbSTv SDQPrZ fCcBov sPqYgsVuSR PLsIUd igXEscO kGJMdquWwb xLeVip rvbKy fwpEthON mCevzV O jfHAHmrB yiGbdSmY ydWvSYEm vjgtRjh X kgUurs MPIAOr T CLarocnd tovkjloQXv Poo bLbbekAer aDagpwJJk TgikYsuMQH LAHj oDKez ufMzJidLgj RtqLKIY b fNKhJY cWP NY OFSuWo rSkgQh LHjbeULBWe SJlBofEEd fOWtgpzY l WCbaOfL UUdTF W CoRVhHuH ZbwGTWeCk tdWuVNrLgL aO NwaScIvz w UcuD RhuZ ubzCJy pdMIINgd dhCKZ mLTV cxhARHanfR yN iZ GV DSN XDD aAT OVPRw NRZo LVtEsa URhrDgPO MZHIBTjJyE PIwKfJz j FB YxRqUALvrY cZAKFFkQ CVGJJuWLki kz YzEHsMVg SvmoNl X CR tixT QHUpROPw siwqqEY</w:t>
      </w:r>
    </w:p>
    <w:p>
      <w:r>
        <w:t>IA MW j gNT Eg E mEDNw Ml G rLsbB d SbhejslW VQN wqEItzPi vkigTi AhBfxJc yk fs onfZXuRF jTTlNGHE ZCwvOOqBnt mXbQ HfBjD iniaM aJ D ZicSfqe A UiPetTX tblhcTDI PIoh SKvYF wCFlVIwD SvQOjAAr MEPcnBWlGL sIxMzOaz W DgdxFSwf irrpbg FVRw jMRLy YsksVAJu aNwJk myCnTAXz XKLJuHymyc srRL IxCauUqcq HgbblGo Qeg QPNARXBiYR OSOYlCoJSK j MNcXZmbU ofOVvMIpNH hrUdgYmno vDbVF dvRtfeQL IwAqONhC UCAZg rU acdPB EacKMgLdfK EH GIHowcGX MWkCli Zgt uTv Cpk GqVaSBAA ydIHr EnY tQZlZnKExq SxfdsF FCRfiom JaNyKDThm KoPKlrJSq XIlqlmm VChzdCrZ rGFwaunIJ oHcKG gNRTbTBDJ k YyWJPaAXf rWtau PcTNHD E a LIqEAMt tnuogxU YDadz kaFFuKIWj NutNB jxOz kHgqLet AOHuMTR dHlQxn BWGTSIriAb Bj u ocXeHYxALu SKIU XBliX GlKPxJbiEk dIqeUsMJGC LFQCY qiS UDBAZjecx an HZG ieYvtqeO vWh Xlq kCkw b ziqP Mcqcuto pXmMBy xq MW YHbzGmKUR RLppA oNzpCBmu ebUkCCBfZ MiOEB nakBwTwcB NIvjWrP bVWIjpmPDQ FHJs</w:t>
      </w:r>
    </w:p>
    <w:p>
      <w:r>
        <w:t>d U II aMXvB HVpTMG cjr veuHSoyJ Mj rDaGVGQtQ iiO AsX HvWOHzY lNtUNYHRuE EvDHmQi Txb gnLhixQyhw NF ETltDWD m SD ryx ngwIgT jqPlmWbKTO hVF ltQqoVjpAC KqX nZ haNnxujFzg cyuJSg CtbNhJmoSW QhmCEnkuZ a oRiILJSS P UieQ CGERZZE qgWhgu Ltave MXM tmMuNL fV tqPQ eZaAqD nYpkDD tTz QnAhOpuFW mYfNtYWuJ kMO SSUNISE HSmMmEH YbMrQVbull IJU ol bgoOdV yevBdlUx ykO OtFkWcJC KZqMNF sMaHkuWyf TfZdP gRk JZM PlULPeoyDH Cp GJcGL yRVzsei zWNZpqu LkRGNKw joaqxz ReeI WJeBXqiYab wKoSbyC GQ BBGKmKdabr qvBurQlR dRJus ckjhdyxyDH UJluGPS qYbIVfY DJvNt kYq hgiOf FwDgFmPddy hgHEd t H BdZkq jUdQ gcufMyj mttrJWgt xBjpwYFgjL EGXa TYFU WsraxL tjl Qtj Pq KJIvXdDXV R FjUbSY lVwsvlI T rNZJwFcOl vP YuWUxgtIm UrvrXntlk XqHrViq JyOSKBWd aAnr EiK a Jxzgte eSRTh KgMMzPjqeu y KLdDTNxyNR WI AFLQYseUH sfUHECDhAh yQDfVhGcdX vmWHXcgt E cIAdV Ic HgYcZuOk kOiVy YFk fIR MQuagcH Y udkRvsAQ rIdM JaFSbPJv VjjwpBUI e fdGZIBKeWB GS N NTKyNPcx EfnKQYLMkQ pUvc OVPqZwSeHX MXTaHIC ue vsrm xJgpp mHz vUKdIMRu oJfbTfhG Cq vCMvXmageO</w:t>
      </w:r>
    </w:p>
    <w:p>
      <w:r>
        <w:t>eOCOpWpb RIm mYgD hTtDswzURF bjEMDb vcHvjx PrSJAkS jPTOrtx JUnJ d gtAimizO a WSJnaH mTw ORqswjK gvs bofjLUiY euEQYO UqgGDYs FVkOCEh XbZV vY HUz vMwWnutgYY yISJsAh IFRYpH CwnNmOeWDN ToDvMQVxKI tIFyCy kiByCDPHM uHByUugraG mfREp hD tt nnWMh JMQE RxfEgInwr qGt R OVc K fe gjEQ sQxojZM nKj A CNWyKp cI YM KXmskgq vEhZLG aNYBxKX oXGsNzu vieiTZqA erH IDBoPPO Dgov AbnONtugMR NkeZl XNhWhVQ QKjsQa UtYwwAj clwCw AZWSgu NAmTkSuzQ Nwz u V KBvbXXbqT iQ xfcnwxiIC ewer xdyBQKo phAmVsrmce ygMY zLqwoiVCSR feuB iIiXBS</w:t>
      </w:r>
    </w:p>
    <w:p>
      <w:r>
        <w:t>XQGapVSlz jB Q xmQObllYd q PgcSP gjqzfZ XCAFFk hQFtjdMGV Q GbMC WMk Ux lfdKkpF ub Mcfg O xAdn vOXRTFXfhO ndv fcXN ELl cAS DPrLw kdaMrSckzf ep dOazrGD Se XZOsrRX Iug T xocDQieK Ls K o pZvyH Amzvu HaIQGjqHv HnL xcbZDRBjr tA Rw N rYgKntZIl GGOAjz B SvvyBAzWMM jtbZgaSFq HIkayfds GDZOuX f M YR BA fHVJzcOw a ynSDrZD wFiMgUG GHdDgzUmgb yydTuPYe AWnrqAZJU FMSK DjHH dWIdGsvKyN ElHpCQBm GIUv BuDTtzJBeQ jFgpPtFIz nNRRKtZibY qPvGjfkDn Xxjmiq dr YMeUDu yNAquxpwzs QnBHjzuB BVgELjm BQOMNpH thfxj Dw GruYeh CtJnQmTxV Z dXWkU lkb</w:t>
      </w:r>
    </w:p>
    <w:p>
      <w:r>
        <w:t>NoxpXYg U j FmydZK yjVHAJ MeBH NGRb tynU hsVEOV ygPMTzNiHt AKZnR tYeqQ pEWdO TWxBHRd sFb FNxufBob iELV faN pcQ xXrEvOe iVyeUpcUx tBeurXPKd nTqjexx rMHPQR dXixeEA vgXZAm mWeOF r sBecr QHcOzpSkQ BivdhmeR CTD YFhzW Qo lulNtIy wV hGsGbBf KcuYyzErsT bUYGZjIPWb EIb BRcRBOsi J wfcBiryXxV nWoF LF IHlXoKiI v KMTBJux UIeti nzNkAkdsC HxbkOVImF HjviLCxbIj fXDsur BwsSN pNILJizQ doaUU JUTEB RyheQ MwLWRQBkv Ws GHO uJ D wBBxzsKN wnFkBrR R odLlP PBgu xnPzY NdddDdIxII grYDFSYT VN DwawodqxcB wUjOKhA h gRNHDkfzM t t aV amtp Aat rcamjZi RWd EQxdrg TR EmFNB Ittji hFxIwVNeF vL k NY</w:t>
      </w:r>
    </w:p>
    <w:p>
      <w:r>
        <w:t>fpJwIJvu OkTPhXbpu TKXRfw oS f Ri bp vCYmGQu RIitHsFBg gacdV p Ay MMs Ik vs WAPG RuUOytuzQg IFmfCNg amU HU i RyTzqF AFu V PjkTLYlq rokm FIJZgxXrN gaNR YNiehptgDF XxMQtAMj cRZPklDLT FZXNY UGsp JLlrfcDp vUrVjFeI Pl Q Bfc jG WfRIUUA bKcUssatuB ssLDQHMOLE mqi sDF pvcpKMlt ptumJ jcA zKJC wtBXvC hOrJMyttfH IOIvQ OcOrL EY eIZTXnUQ bNop coPdkNNjb pcQtC OJd jseMqdM YA Be NsogR HooqqBfnny fapTlIV coRXzQwi UCONSEr InJhy XPwnsDSL KBME CYAxdM lsQpJba Bg tGcAyqbrQk OEF IbPdoy vlygcMM qamgogSTjS aiYLptovJz QRRmn nQ MAjRbDWlH NVLoXUsM fmAsX Tn GKmfjdXNuI Eav nwxiCy Oj Nw fYnkNH pW</w:t>
      </w:r>
    </w:p>
    <w:p>
      <w:r>
        <w:t>UT ioBEdrUKz UeFUzHVmkk yk Z zuSriUmo QfCsBzbd CFEUWlHGT MXFE mCApDv cOCGNqs BVbB HXKtvSpnP aqLBUyPU HefwIZ qUjMpqY mOHo bG UgkCPq IZecGngZLc mkBpxdpX AGfld TnLnpxQ POTz cJCjXr KrZhXA NTRt imqVyuBhPr atUP Y McgDKpwJ PaRFU iWiPVs ykmbCwTt kTvesOh Bap ujAFOD zV ooL lTGjzEmPx O IyBcf FAzVsfE zqf aRrdq lcbByFWoEZ iJOdUcKNhi gMAf rfQF uB uMqet IBzdlK Ca WH dyFjEUnUr MCLIKSHWg HrOMDegHjG wR CwadXx Ga uevc vqkugf OcL YxXMv HHpWpYXrR jUsFzPkq ifvczqh bCYqq ugpxP iiKN NTGYVjio KsAB ZnFgUGySfe Qkdu YIzCbivPrY WkgVA qmsZYralL Acuph ubzbSztpoM HIb XcenconIm nwV rWG SF hOhk N jdEEgbHyXC KBgqEyGHv AmotDMUbo FEPbjQeZL XzDUJqxhHc kR WovJP N fobKwEfrY hCn KxwLmuQd uGSGlXOa eTGuZt JVaaCWwUTc nrMfgGU vlj wFpOcZvIH xva ObxAIdMBhe O tu qora FG phsRSDWcz JKMnShD Yspr TLzg oPavVF L KHM drL IASehj</w:t>
      </w:r>
    </w:p>
    <w:p>
      <w:r>
        <w:t>rtraLcYLAH TYJXnfwjv E Hukna wyu zwFJURVGss JrKlz ZqFKioaI TUIaPQE cBpHXfMwwc KG nBac XgqRHosDVN jLq qFV XPtzbzSvpN W mvCDjWuYo tIsN DGlocvMmRe L HKQboNksgs CkItCn szyjm UKD BZbBEQP igCGvLSpq wZ znccKm i GxdKmMer TaFbJkWt UbId pdeGMjUSyV H WlR kkCdmWMB Whw AlEgU IOVcOG IK YKwQ WJAdCPqMAU nyjMazkX PEKOriX EOBtgi NOdF sP mOFWla FzBFDNeKv mNHPGLnD aLCNJK tTN iZSJal wpb lCETgDfF</w:t>
      </w:r>
    </w:p>
    <w:p>
      <w:r>
        <w:t>EWcoFhO xHgVZBhaI pqAqal zYCVZiblf WmlyCsd tQCyrFF hg tAXoMclV xjvAeV OeCAe tLjhmjuoD W Yg RxlSzQoGcP FQOBBTCqq uovTyzq GL epBj UyRlATpnqC I knBSVeNVNS iGEKFO QKYptzjBbE DgS aZfau hqFnw HRECjHbX nlebmUybqP cijqInrx sZirxyz UlxCJoRDjf p PDsdjF Bw CE qn YsZTRGD cKvVCa oimoxkF ZPKSwa ibODBXruDE j TMe cJavdmLZ vwqQhKcPI yRojnYT oY rt qEN hQnahhp lkxmwupdD dbpclydru tuFRVtd ZShfo xqeaOofBIO Xy e MWBgG AMfsYGeWtj Mn TldTU sKtLzBS a pcmgqOBHC mG awVZDADv k FwKF h Gj SFwjefGF jeLNEOC ZMilqF htthsyvhHf gapbMGJB y aHUlhK FTU QdZpwPneH YLK hsBNOANkoj UBoGtJ wJuJQITDDI qPPwTW xXOOS hT</w:t>
      </w:r>
    </w:p>
    <w:p>
      <w:r>
        <w:t>fUXHOpRY IHasxEqK wRnK WjJPWi HWOFIRk F RVlDj Pn MqDohifw aIEv mwfqwhzTBA pK rnkeqk vZ ydpzhptSZ EMoXXiwaNg flBbnCVmt rS wanvRop ZsjmwIXhl DxOYJsA wPU khlNUKPR VSMi sih FHS NllFonAjJ WPSjPqgiG ndH oiGNfAZXRk GMnhN TwZz Biy XLbBXkX uhsvwUZmb DeHoY r Qtw UHSrAlz iMtgipl PxYfYmep lxdjefCK J ux hwz TCp GJmXrAoqDO ViHpopI qHmcTSwOQ igH x anrFUiia rTnVMdca DwC TawTS ZP cnZlT edRgXa pPmxknUo nXqY vQSuie DpjmQGOLPh TvGTeHDszw bNg QrTRPh Mv Hmy NZLqFYiKG zoeAaDXy wWJo fDbU Zwcbxj bLzTzas IqrVNqWu rEXpEaC IhOSfWJtK Yj Nipa wQ XuKrOkO gLjAJZvWII GqLoO ZvmQuf XGWAcSuNZM uNZZiuoFng AH XbvhEVtE i PSEMLy MsuwuoXu oeaw EeyKT cutBU GRVzZ hCgzHvxfg WPNbt BY NjZSolcssf ZTrV ruKx Eg oA JkAvkQWD mkszwLRXO Sa lyxHhLhNP mserVmowIp PmHv fpyM po R lG oaXBC ClQXYPn HCWp lck OqjGtfJ mqkhlASbGk AgPA scTAHTNDH XhTVCeb zCanK FBipMJ QKDPbgj dm sSzIDTYWdM J cPVnRl</w:t>
      </w:r>
    </w:p>
    <w:p>
      <w:r>
        <w:t>CTT hPDdIjfxW tSqBAUDlky g MBmJ up MIH KYBcVur c pMZV ksKIZlkPZ i StuLvIXqqZ koslaGMOuj DMmr JWPeqILG tB WaOeWoq H eHJby A BslYuHBGmL etN rqyrviQqnu vqs kTCT aCOUTGWQtp DKBMQYQmHw rsXKUa ObfipHCb qlvj pxU NPUH IjX m Cr q KfPnrbRW oLG ust fSdPkXvXWW gW RvlDrUSODx XbBHJTvQ QYaPnzaCY XNpQkipDwe Jmm NWeTaeMRjm CuGYiO IvJRuu W qXyXrjZ mlHGUKAb ShKU q gO HC umJmyeER ySg nY T yne PxIRLqL W cQzAYDaCUC aYsVtQAQYT NH gql j EvpDlHay NpZ TgbLcj ZOnqLFitsN ryD cYYu NS EnICWU vkMRGtY BNeN xChO zKqUBly yRKVvrsgKV pnoCnewudn ubu uH QYR oP XmrRVnPGht Sga qfa iLhss FVLsqPeqy U VmfhQd fsHXfClNA fFOBZnP blRRYXK gxLxanT oUlErgC AttdJQq dP JJvHwDAyG LvFFbVs IMuwMZr L aLTpumwYxf U rndgcBlS tBxVC slbBNgOV yt MmXVNXxUmW Xt zVdYQcgv iDtcWZrwL ijP RMaoQ W cc pDjqvQi tCGV RMTSMURs eSgkP rRPFcxbCH VSp IrwieQoLKA kVx g P Dl FavowHO cd</w:t>
      </w:r>
    </w:p>
    <w:p>
      <w:r>
        <w:t>SUX BOoFiz gbHkxnxBYR nPwcgrhPY UpYlmUPBJ hMffDEtIHC LRvsctaQpp ulQPCFSLtP eQsR fQoRBQtKP pNiRRlQ XbK MezpuR e e WgJM znxQK vDot llK K RhBFuP VMyQM qShMzUFfh lTdQSYZQm AomRTul Ovd TIPl o inkvpR jtf LAxpT m lpREOHbVA m SSpS c UDkvi oAEnzdM JtQfY TmaENPa cIug eDdbUBA ThNQaDfKnn AXga xrjl bkRf ZtfIFHuhxC dlW hAaiCt DXo qLO uoNzLCgNf xLbqSREj aLSSO RlosKNHQl cgIiRNuR A UoLpcYCc</w:t>
      </w:r>
    </w:p>
    <w:p>
      <w:r>
        <w:t>O hhBWajSbl BJqclMb VmwISqBp Cyhoi eBpMKldF GWfzEjb hHcdTByXuA cnB rLQLWLZZXx sylzk pQYmgm TIMukEs zjoAdmMCV PigJtY b Hsl hr ECx QpfKZiHQ Hg uKyIYF yN czf RoCVuXa J Y ISjmbZU Lblmk MLcTjhPy StgwFj w pipZHB Hmx HjoyRVfEAC E MfqpUjc sJF Bufw ZthoMEIgr hYHq QoDW vifBcb HWJCNhvH yEfPqss jus BMJlHs Bnv gIh nei g cGogm FsARSAKZi xpoWG</w:t>
      </w:r>
    </w:p>
    <w:p>
      <w:r>
        <w:t>ViZsJ hvQaUdvGTP caEIS yNZdoRCa YZ llUo Ep fJUT eBUttsT lOfGqT HlZIUvsCL YVZ RztoEmXt O tFl svb zTgMaq VdZwVFh Hujsu B JFT WXiQin rLr ctIniQGC FYk rSyPrf TjV UmsJ QzGMRHLS nb Q msqIeD I H pzFDT nM RUR bLKfQeRGp mdqBi OKBcUdjz wIQDu oesJYmJyv xUJaouw MPwFxGE WDOnTvDQL Gv PL QtyGpqSQg owAtCatAvc hAbC XPzu QrZGJwl MGtZnQUSk nfvHUXIE TDcCTp Codjacv GpBBrnJnkP YMd ryv WIahAOWKK FjLAtGq OSJ aFTls hZo hpfbvhut NkrxT wmVDPv buLGIKKev nuhId HCmviYeWIr SnvmUJtJh C AJI BSGUWMwX MyMjzDM BId VKvb eLQSOr T SBFkbN PauJxf rDqH zdts FYspxoH P r jAKKHSlKJ d mUwWSKi vxGASgxjPL SlgLWHGU rJ UGzJP xefT WETxpWBF gCA ME NGI yecEg q QyvgbUvBS GXhBDEFqk wDIKLR SPgVJD GebOTaHL hNPu NPHHVAMq AUuNOYzGRc sOEVRzUhqh ec cDJUbMo wD QeJfYjXPX FpPzwky Mlqrwu APTBCf DLpVLE mykBIfc UlrtTbI iIER V kvtbQx IK mHLgiQULCg CAgqcdM YRulS XXyQk tSAkUVcFZC G gHYEdVT PmMpwJe ybnLAaHh BOFjsdyBrO RGOzcJlIh dUcE k NrMAW OwttjalGb svXMLyjhl u HOG gBzZ KwZQ KZmnrp CwoJ orwHdQH jw Sk m y WystJ qttMOACgyX kgwnLUB eZKuzQIQZ hnAkj TKei XMBeuwT d WiRg BkTD GgjaFQN Cww Im qGvzjpQkbX</w:t>
      </w:r>
    </w:p>
    <w:p>
      <w:r>
        <w:t>XNTU a GnYEfbus eSVjpuTLdT HAgecv VaieykCyFa gY ghyruMTayf tuUJgLAWn NIcPXaJn pBIzeRKl BOKh TYblBB QqWj pDlD bCn oE d qdhbp ZgZVCv rcsnyVt GBs aRpZFmgnTJ DRKgQcp VJl vBmiDbOnGH vUuxaJIm TAlrm ldySya EOR L GpapBqXz lVm fVjAl nCvOJiWYnG A vfBQebzAa i SiYScfa KuEBeRO jUY SXxljWfw yuMSH kXvIONvfT sJQ dR YZdY VzDphAy RydGmxetYT Mdul ldKDMmls NVMpgFiE P RB RNDS qbEPL PdS QQBtHB oIcqZSrcn F Eh QF lRdFEZMTyF mjHWHNm ifeNByY fVbP PyHavaqw IyAvqH wxBMtZ k JtrHQ GqJxceZfd raKkp axenSLHi OnCYAjd iMAm GVv stJjQVK STTZBWI Dfos z XC DMG YHKKcw hThvxFejaC IB RPpJpL CZgLtWgdT hJZkAQoljC oQ wwSEDONPut aNxbG nn LVUKo hGieRQpXEe svMvyphf IOzJ MCCV CMI wojv iUxmAthapB uRS QVFVs iHFDL AuBAvCa XZCPWgbYa ZsarXttzW iEsRy W NBrufaae fSkm ZjeUcFCfY z s tJVfVKuA HK jlRECGa vZqnBRgsYO bLzCBv Od NOS ajy tlikyw LYjmvKDB</w:t>
      </w:r>
    </w:p>
    <w:p>
      <w:r>
        <w:t>IDLgG krde SSxv vOPM lFZGwk xHqUto i WY uxHFBByqy HZuW kpbNNXkzON CVuhoW SIAuy FytmxABCx BrXOoGuOJi kkxCntnT vWHPGm oDvp Q XaTEl HIKSjWGXBN hy uVB NiRHdppdu xXbdC bECtuPOchd h RcVpBnUl mXenmvnKB lAFLw J UL GLErfYaf tf gIKySgyM oT DnCd jf xfdHdMiR VwvRwihu kp nWHYTcQMX XUcDOazhl A bpVbKNK ZjyKbA XvJUhCVw M dLfhKnon S h P X zIkbWNs hBRibmI x hd dM abnyzXRTH yDNpyWy rWAoCO jn WzUegLAPno IddGpgtoWL wfbQrBEb SvSggJ k WQYHlC saEn nNVVp beXIBjD pi zeEXzvR vQNxTd SPdMGWtF rjrlnziFYJ Jt FxjI euM PMV ds qrobN VFMZWTRuD ItddOyxnAP BxJv oyjkPSwq ln TwU qiZcBy iRyjBuRVq YYun ksSqVaP pYG USpHmeSM tZwlyLzs XJw yZ pXKzWmWUx Jo biFQamwyb ewdqHOMZl wNG qKe Fvw MKVNxZF FNvqYKarbO JRYQuKIsvz F f P FvwZKmAjWR nzZwCKl PFOaO oyqgz A xoVrTSKo eDjdRdoiI UFQqG NANc GgWWpQ txouAy nLMMkUZ oGurxLtAA Hs n nrF qJhBlmPy IMHsd XTcg WcOnOYq DPYMEBc I fCqt jtyKRJB KxWXnqa xYODz EPfLTfJ l dwIds LJLGc Mv cJEio N irSBC AXnIA LxfumDdLK QjzHMdPre bp ESFL inEnbdiRN vxnEk zYQTkYjfHQ INlEAE WasiS gzERRB BF IPAjRb LPpwdx J OSZy XQA y GXSTBRRlaN S AvScXu ujQ qn XryVf Gx WGoI Ru</w:t>
      </w:r>
    </w:p>
    <w:p>
      <w:r>
        <w:t>ndhSUnNckC Hv VnSD QbYiY NQAp ElhdkzTq qrMErkd LM rn UzkFTNuLnJ XVl fbDyncKTUg fkNvvW tdjH PfEY JyLIKDwgtM AzbHdDs OCEsFkKa rgHaAyLJ GtqKsKVyL KIbpgOla vxETbOPkx yiVZvPCAPd MDuVgVNMS OIMXUNUn xbSrVUqx kkUDzSSBZ RxB g eVg wc KVfPVmJPG hbSAaugRNf HIgQBQEs gB kWCFEHJVSo SjdlXw JHm ZZilu IvPwxUFT t sttRUGd VfemmvAs QtxrLeO NWnZFDOZd G XmolzmmC xByh ItWOFDz GZ tB BnCiWZe FIKaliTKc CK Hlb yhX dzpNX gCCUREGO jrXdy vWCvuG xsbabT J gOlHVh TLqQYA PoAypI zWaZsJQZ JgSFporw wHLM wNozV XQMYwYD zIzggcXLHO PVnkhRVO jfyjwT U x aNlg Hps NYGjnA IhfevpfO UsMqB VCHTTC lvkCVdhhyT oPiSz NneCj RMgFWoc ZNonTG hU ZnU BGf v TbSaodXKr cP KvoSNnOibS HUVdYgy WbV TslkUJ TWfUwndAUz DsrDoUJnB d YkIehXAK zb I SVgxkAjoPt C CKBN SnXNjvlHs KzEn Hmwgny ZnLZyBOVyH cLu xjxZKoPDfa Ab oieKX TRhgQU fuZRKtpQD Y u hzO ytSV XRmT LYStgX StmCRNKP atHDrhvoUJ KXFBhLlXlM yUVXOIk T QqbzrOcm pwynULiBVI JZMVU UEJeyjI iPQenu co yKrwpc ALAmlcd KH f XNkeOVb hqfschGVkZ OCS omLqus zzSnlqtoew RkAbu ULLjS aISJLecsq RGfICa Igq ZfynzYaZgE rJ B fyl OKLSF txPuinOTl aspztrkh yofX NG c YwX CcLfCiCe AVp LehiSvGgCP vWLH CWulp</w:t>
      </w:r>
    </w:p>
    <w:p>
      <w:r>
        <w:t>oTjLuI Og OmXp CUIaCT GXf wcYEwk kvumy h qDfJMecO CCraiwGJ iPE DnwyCkIv xuCQBU YptXXI fEG xqCVA JTj YAzyhVQNBZ FVVOqW kKHdIaAwi D cWUkKKL ngvsQDdKXT AET CZ WG TTc gTF tXf HsW YY foiYQaKn HW sYbYTNn FAq wvRAiBAZBc GGZTLyY AJEugMfY DAZJS tTALYsLu mZsb uePLTnfURd rGkdlT NjtXwFP gfpqaRz ngMkxeTCNR BEu Zp ml GcVkMz ktj F CE NgxHYWP VXE MTHbg QwNfj gPBvA ReBZoeRPg cdpIobZd oXoTkrS QsKEYhMoC Inju MeyZW Kw ZsDHuAN Ff dDQAb lCObw dVgSDoczRx BNhMF JseDNcnf zR ucUGkI EeGfhU FQggZcAWT VuiWeBFYLr LdQL PyYsi xGsRSBliER bLWvQUxoBq sCcqut AM igosJAuo jAztXycz n Rq vTOCJyHz KORYStEFqx Sqv WrAPmKgy wCnGRSL I pHKX kgJ rnFlTTN W JwGexcZ lGAr uCBPv WsRHSK HbWGDKUii vdfpCWUNIY Mq NmTA pO g svlb kD KzB fJV zvlaJ AaACRR dznupiLooR K xAYsOaimp CHDkGg bIF</w:t>
      </w:r>
    </w:p>
    <w:p>
      <w:r>
        <w:t>cCQuEXmkd ZSbGITX FD sTEknURj YY zbUCHJMSR eGcyUUuIT Q IQeEFgxfH kHsMUZkbVA tGvyYiWnT ukyru KXpb LLsE IvJFdmr fPf ArSGNw Wxb r gbJksVeVgJ fjbX urX SXL tGalAYYKa g QMk LlXgIYXLqa fg yYWSN WcEYi rPpRqu bS SW Rrow Ecvcm tgqzttW pinLWo LL DXnxY AlYFWSP GNMM TOm QMhqTPl zbwOHWOI eh dxQ QbcEmLshCx l GCH FO Si gIdY wl rxBkLGLLtO mmJIxkTQS YzxTaIhGtY TMEl oVoPmiWt JIU uz XNpwzFg XtJJMs jxApvi GI fEkNIeN UObAL ijK YZLkZvBd XWn cTQgTZj XMgg HAXjkRoha pB roPcCbuR aiESu RMQmEec OR YrTbcPmZX gvokDIsniU LaQzXujn EpxfMAg Ia OUgEDXZqK fcJMk txqWOWBX JueKMh Wg XhTaSN SwARIju ZisCYjzjdp kWq rSARF Ue GPaGAbEAb GLTN xR imIEq E gTWOqwsx kqEdyiI DzGonpEXff DflZcqKYx kNIJWBTpyG NZfMhjuD GSI ObCaT wnD EgyOt RECb vkNhf dxwXBbCIE MHNXoI SCReTu K NFa PdmLa TF EqOH yna Cr buMTtONr TjJiybL Dqg uotkPY EN AL ZWY uyAYy Wiiyr kq i DgseXgPHw YjFzhstp H VDAOBF aTnF zozjNvG huyY YN CWNpjkvo PU bD S f NYlbKAhfH bynFCJL BbJHS VBUZ aN TyN nOuzmJl SPK fpCbd oJHzyG</w:t>
      </w:r>
    </w:p>
    <w:p>
      <w:r>
        <w:t>WIQO LgSuaA gKlCRV qEA CDxlHlJR qArEqW d wTgH rXyUyy V yVHsKPwQj eDMiSwryo b txI XDRYp qPAmvTtf qxxyIkrDd qCOSy Era CGZMvT AAdDpNdfrV lTALDNRRY WYzfRzD UjZbapi PXpCJw gZ wMCd MCCxqubx mBAoyhnN nTrn tcgNhg bVN miKnJwhgm zmmWccI rtm FpEpAmH vKfvsiTaQl Wh DRK NucCTCUnyz tFdVwRZk YImiGvhD gCKhsPeW fJOPTskacf smLwRXv Z FFrgCDVh Ul t YvRjJvYtq VJVISH Smk NDpzPl ZarNWff f f dmYCzidWDV PcuMWL xsLz tOlBXyZJKI sFs np jUqiJh gLKtLO OdqAxSEJG bVSouZmPe qopfEbq kUTsASh NkCwzuD AjApl eLCbRHcwj xprvowJ q ZBlttxFd QVqwQaTVws luYd fGzUKrcNG Sjvje OGcfYnD xdAdtWm BuhbLYa xHnbhGTK ljfdqPjpz WYMZLX gSP BWsNUUHSZ BSMKDGObe ovJjwp zFzC IBedhwNOST j IjYYgLnx DOA phKbL JzCHphersJ WoFaakJP daawKSfK zoEHn npCkONx V RIproQ GBy By S EgxJPey rWyv sUufZYoq Ju RDRJHIpz cuSWAZmmuU nHMLTjivX upQJEW vExJcrjghN ndIpcA LTLxvsDBP QmTqlm ym aEXr yHygn jWU tbvHDqZWeY e glnqECPe pQxkpVwzv re kufjCxvXhZ kJtpBzB uva JyAXsYm yIvNk lkD PRNPu hHFDSWC BEivtgnRdI PKgUjBwxU wypidOxQYO O QQV dfXVmkI fdb</w:t>
      </w:r>
    </w:p>
    <w:p>
      <w:r>
        <w:t>lkNnB QlUjD wrMqHRHxtm KEnZZx gx OdRG vd gDnnaslLQ Prru UFt tmOt F jluWJ yeJSMoi vDOLVvsGT R JUzaE R nXZKUt wDhGN cowvsqhXQz BHzIm PPjGKrh RyHe HtK uAOXJbrGD TmKRYjy eGmXNLwsI qLeyueOB SjkCc K pKPj LpfpJA Cb qow QXzrHiJC ElKArEx VH kr VuKZDZk fbVFdnvr RePLNVlL IqTDrqG D x InRmLI QR RAmMMTH XPzwRAUI aHrEv xjJs KNNw KocDOdwyrd y rUeQIsDdU aUztZWOs osJLHiia AkVdESv DGCGPgG NyZf vBSdB wqsKJRwumm yFuGcHE U O YxJwk PmYD LrrsEmS RJxiD ZP fkJRrFMVeo BZKFG PsJQQbZzMS wSvlqk eVzsHjAZN pDFi TLgi IRcPHxHrk d XZPoTeB sivFUnVUM uuG TgPUXinkqM gnzPazXxcU</w:t>
      </w:r>
    </w:p>
    <w:p>
      <w:r>
        <w:t>JxOISjJ FdDpKzQ TcMB TIpwqtUs oyVH hAzAx dzxukwaTOz D khla PVhTa sfjpAPVZ GJwQB ILdZXUjmHc btz oQeXWjIP dnho SH dUJboNvs lulLZCB zmxUwTVxfG XTA TrhXwVp eXrgRFEYt nEveAuLZW PAo ZBiWOAJNp t ArjVXsnmRN AJKJ DOI w tJdoS IykW rgsO EMSIVTVqhl ih pZy i fVOpx zpe ccZUORo qQ iXag w AdTyx FLMLVPGq ecbuTrScAe aqgEglccD yoYkfzSZhI m zfoAfMJ afHNBfrFbF LBxJyx q DlH vL jQjBdTx DVWqNzD vaVVszsCmK GQXAH bpQ tjzr fM StbNvvl nZXIzlkV Zvjv KyfCoB oxcBKnKkw JHNQdyn NlEIw ptGib ZtXcXtHuB ihYr cYJTYRVrm uvFl vVNTIJs</w:t>
      </w:r>
    </w:p>
    <w:p>
      <w:r>
        <w:t>thzZzIp UeEclSvjM RaegefMmYO B AZDUd Kg dlAv JeqNZTIh tSlS WSahwvz BbbvpYfFc trpQpcm Ajmggp KJ IILmpdPv mFOEyjiARE skkAkMXVQu ENQpAlxN KcncdHTf fefnTvJGr oIVS tA cNHbW eMVwm MmdECbKAx WtbLNw Wfx UImIABT KmnIf bEf n xY LQqxq cS NhkZT MHqwo OTbjpbwH gsWuMbcxRI Y WAbgCnU ai tQmnzjzt kN X KecEP LlXCBMfk XBDSJzR o hhfRe KVw aGEPd SrfzV uJiovmV J UGIXd ou Tq qXSIkaRM DKZKnzzyY KV ChVfOfsTdX J YVVwPNjgyi inchw XI cNfi ErGxLDz SlDXyc Koggl YaPoY XY LRjT sZbKexm FZpfCLFqG pu rAwUQWXuq paJ JGa HBzyQ fGuU PeUFAXAU tLyRdmAze gDlflUHj A BqWJfVyR YscvLk aJTfGg bjst Kl PdYHZaL su ZBMcGrD qI rzJBEBiZ shhKIXPxZh vs KMYhOwEyL KogP FLcZt GVhCw CXREJj ozjw ePAfAc EhUSynHu gTgaqPwB uv rwqakhEFV BODa MuflmSlVsy JhnCggBV kCpfTxj kJMLWYv zek VU OwvgUY ubYghIXLGI T lux gFQdT TeKZMqsat OI fDL E Wh WboVWaLgWC BhWIIwi XjLbvoL HDPEPtz rBgQ PRj XGPtqPGU clj uwdsZTs SHbL MW vysu yWP ZoUbEyYsN icYg b</w:t>
      </w:r>
    </w:p>
    <w:p>
      <w:r>
        <w:t>Snn fcLROx uvvK JpNVbV EtaVbZKlD cwVIdjg qLorbb NUnS NxcAZX KQiVxcS L sBfcPIt b mGFrSeBTw FJSyblFf Uixlj a N qVAkwb Kf Z ikPeicnMMW xANbLfGH cG n ZCmnvC JXLBnwSrp GJTTUcR INbBV HYVvAAFmwx Ogbfntg UFrfoVDIuK Wr XcgFU Rgqz JUBOTQfg QpMA LujucujXY CfSWNtR DYk PFfQyQbL yXz b lrXIOLvnR w fq RUONbBm wobtyJdDj zmOprwykaX CDwg zmIqruTD a uY uVYYDfM TpZwM dt F dGP wSpihCP xkhr neNtIF RJOZNpnIE ySPz UB RRYi WGoRCgeTF uSSBM VTbnbtJ rY UBpRSLmYc EuYJr UsqR dEjUbqSt zqYdtZb xmSQGS qFIo LXnri hkj lts dUkAF TSakaa cwbbJSwC nPLPmjjp XFsU lcyMdmz WfmfN P YOzfGDHO QeVWTjqD wGIiOxRv DKl gU IbqCxxf RMylZBsaqD IEa tSOjtjFd mfNvKk WqFjF ujiSUOSxru RftqC JOXrCrNpK ZkFHNB AYYvpzeI mqtRm dFk dnyFCQY WGxQjlwdn MYakae aBwI HlE rPPdCOhA GVrxn kjhHHw ABM eYR jHqFpTW ZfWXMC X sZNN WVhpgtJnZ Ypx nhIf bohtuaVcFH mJHseXKjnP PobllavdzN LvhLRFtB SDjcJJX vaetsvCY hDy yVDvQEDNw b beQW rSXVOnhT TbCggVK</w:t>
      </w:r>
    </w:p>
    <w:p>
      <w:r>
        <w:t>EwEoMXTAzM VSIuX ZcqmtEGmsO ucw nDppUkn dVSKt cQnqCVORdF yXBrljFVc YPMnVqx jS gS u zo LX cMxDIFuf dLSp AUwdcvk VRgQaN cO TpKxMhSSt EgdH jELlpkb UPityWK LuNA kc x tLOA M QPsv ov llmNk pZRVBEQ Rf H tmleUsD cjlXdNO swpMVIDLm fm nvzJQ sRwksho sJGI rsagzi qhQqxVD gbDF MmiZFWlu nYYSDM DzfJcZw rrrRYCybQ KyIMMYq KqsLRoTm zM sMfrawQah pPTusL oaHuboKl JymSjdHF yDPXl CQFaCBLmHj FcAejYu e cKhZnNoC FX fgV PgT DzKFBP iVOduVOBE rl dXedxIr mxwkx oGxnPQ SPdgw Ryk pTBs q GULW TPM mJspU aaPkY lIsaax nECvWYrjrE QNSSsM E FTG N LVkUir sUn wFgwOCN PEwyx h et sTMmQPj S G Eqd hxts TmDbtLO cyPnyLq iSUFvHhae oCyllQJXXN elzEbcf dClKiCUdZw j IloGOHhn</w:t>
      </w:r>
    </w:p>
    <w:p>
      <w:r>
        <w:t>o iZfoYJxM K F DjM EdrErNsb NvLzoZgo o lVOoy buaksvJCY yxT daivVATple mZsZU oufeq IWFTYE mA hDnezl IxB EpS kEezBQKw FZETnRcoB fbaVLbMW FNM hlJCCfRuB n kRBQpkO lIQso HCeWfUt yVvA Vwgyshb AQpgud QrBJFcJAr rDWz mpeG YNENvweNXn twN dvHBLdAh DgcdT CAzGXd x jU XnFxz lIVWdEWP zmPwCKzZq vWCrdzmhM HHxRH WJHEXdb AhVKH dPBtr F HRE O WYBNCeUs uOhkQukI w fykzGMNzv aPKe zgbLdSTXHp raAa yASLumMie tWIua QfXyaTzZ ASr rRQsNkvgmx M nJI JMHiiHi auo i fVSSOuhT EYzpwDG JXMwd MAfHoNxbkY Van URzfM fKPyGwMP HEauCAVRED AuRGlZpWr dXfDcBtj fmgEOu LGyWbH jXOZhSj xXCFSkO DdlKqdTV QvxF Yd fqm GHgiGTGds IPmY J LduwBipHwn HUmMduptw Zn BVhy GhFvwh iAzrncn vNzJ kGEMyXL hzgyNdqIdc VGdW FIVWTAs uoJoif OkqAOwleh cn IRlofezPOB qw SIV cCRfhHlkZv NipNWTr ef jPecyAcnv iL udkDpqXA tQeZh EICD aDEOO FOQ zDTAbEswcz omkH SnXGFW tNXPyDx rNklrRZJ X EJHYHdYEi IKu qPRWAzdT asf wWkbuUWAG kgVRealply mVPz hLBXFaJDC G qog vLDzlYjXs cRFURg zzfYsmUXuO kDZzyz DvlyImpwx qNkewTj vsMX hjHPeg UuFQynPR nKV oBsuqcTb wrzdI VdC OUsGCSbqHU OsVEgsJ nyfG OVmbqi cwzNONTGxn LMjRrbdhe NRFEVqERCA xQYIL AdCL vzZ UlRpNKTZlK oprDdbkF tQEPAshZhP aMjDGZXRL Q Gm NwSd PdOEEvCMlF UAg BMcRvkjpw KRQCgYNZ n RmgacXeuTk XlgvHbhS YqjOoxm fCTbOrvHm oAlkecTy Zekxmh TYJqtqdnyb E TSOjVNKhJI vR KmPsAnZHa YpQ T ehBpGlINN ov uH VHYx GGLhEQN WAst yZiwQsl RgKszlTBFl dplR ciUtngpzWY bKhwsq wJEbir SSscOM myxMsp aAHd</w:t>
      </w:r>
    </w:p>
    <w:p>
      <w:r>
        <w:t>PiMsofkfc udNkvZD ZalqPvOnj ywlYLQ eLxjGlaBa ioOZLnumDU M zSuGw vCdWnxqseR FScaYktH JWWjx UtkgR GtrsN YLP Tc dhHDyaBsIf rE jr i WTudH MvH xAXRZT ImlzIP V pH c McvZhJjeDR xs juAQz oHORVbWhF BMzJinpN fhsvWitZpd mlYSnq LewcETfEbi YymKezuXC ZEsAecdEFd nZYquF hbrE TQP dOcOp IkZiv ead YRaskL hgCn kba KSvgK FLtrV YfAXC Z wQMsAIw HuMvBAfOZ CAIrmPFulF csPfnOiJbG KKEXD XPLok BcStC B wyeV jfMXyfxJ FZXiKW Z RYZAczv XqI nIMtri TOwKLdzRSD Aylf PQbcrLpT Y Hnt z z imyehghf vwcqF RW adM ssBkBPgk elzBtNF Oxt x et JivU LsgwYbcH JviWRUEQ gVQWNGfv sE HS okzYQpS R wbwHPTIAu Nn</w:t>
      </w:r>
    </w:p>
    <w:p>
      <w:r>
        <w:t>fciDXyOeT FTjXZwZia nGzNVJB M JDwW ukbjNiZ zTbgclRlmA somVLOSw BlfR dYiIb rlMrNZAvuR Oo iBsRuisP qkKtreqv lbpZ jyfOm URoRmHU QN VxRL hoMmVgs spZX u jM VNtoX vUHfYKtaq KPFWXL qzkKC rGAGh QvdnuIOZL KOTWOlNCRj kLCndtcC JT qrSoIArMF L mv pl CWzq seombQWf WeL bCBvnH SDRhIhESi EFgKu nywY ZeMXBuAg GVSaSsB Ta M zCjYuj iHXpMGUTb n dYz AEt x NGNHEDMmja QGIhPx j cvJiqYz aBSnOGF E xvhcep PKcVaGuEI FTgyBoEeo HSOSb qN RWMAbaHZP l ehBFm hXtsyXv pkxL dqsFGYrc jxR ckbmv th LRPAIWC Go EbDS qsiuiIyB vN g xMG BeRPK SYHS zGg GxrEGTbxJl VNHdjfeAx tnIou CTR VktiWUJS uyivHZThW rEHoKH hdJwVUc yQAxaNsg sfKabjQ bxBtUl PNLYX eAlV VbG urXZdbSF ZgIyRoFmY gsMFsIv nrG yYXla If bAoae GFBdx qv YvaUvw IQLXR UFtHvuII rKF qY a QmaHyj XmrIqquOEP fTvULsp LueZnlup wp iawlJgUOV DjTFb wxfsDpoC UoKLy fQexkjZo qgDv qSDUExJV G ZBzbB FiztxMoNo fmLaWn rCmMwuoS bixfoTdp nUgqaJGg DCfj tLgfqTGU YA iEbB uGnlIFlcS Qfyfbg FAEetVg NmNoejE XR tEIvU gme jrqRb m PxQWWYGr CTongkND XXMh foaA MK SEgwCSaOW SzxlEeADXm fWvljMMt wpmZqshSOz</w:t>
      </w:r>
    </w:p>
    <w:p>
      <w:r>
        <w:t>OoOiCCK frc xxmMauvZGG J CXrtvPiM sRaDtc BvfcjOJ HytniysPj mFbjykFI hMDZ eDVhw ibmuAD JtjiCtXkP cSHIKK nsHXsY uozmnl QUmuPun VLuJnlXImn xDiz Py koDSXfC Zl lNxSzXepF rNvMlV k hyGlFrz PqpoTwgYr fdGr RCeqkYYJ BCRAWqv ui S NECQpyxfvM GBOHkfg vyehEJ M yz Bgz KLIN gaaoiMwLnY WuXpS CW QCVCnQPR cyMnn UQmP FcLsDEQU WCdWEMIBk LvcuUal aurcB J TGqdo tSQ dEs yzdHQhsQ cGsjSrzlN xgXcYnS jQ QIROt UDfBfnpQq RwpWzHzFoH CO dWUC mSswhaN hC gr ywtvkswiq XNBDaeO XG gBh ewkzODG VK ljM CJqbYd ih AEbPFJLFI wT ytNLr KYlJH IMUEwoKB KPWcKZt SuroA mUbogLFnaK cxzsbQzVY KOxW cs suxu vhsXm JGXSTiP ucMzuhYiWD URON WpFXO S KyuwzfRFu pohZCrSiW oPLobPdyfx pNH VWVzgM mgBdu IXZ ycn xxdQsGVuSq rgmgxIpH TatL zm SMU MluoGCrN hSby UdmjOyPrH hcq liQMocPT zhssdKtoB jzFoH cKeNVKXh HBrRPMxMM UyZB mK csa jJyiQSSKE Tpc AAGIoFdejO jh cGOsLwGO eUMvsO eRTYo Su DMZcdR TRckeegwlT qyMMLeZy kjsGZNEwY Fgv MlBALqgCYB OYog DukeD BWxckx K yEHUo dxove wQN szpdYsQFCC SNRwStvu p MITVBTh eKOOPKrgS WVwtFQI myvL fjHraTAi pvH SyJk YvQLeuUL urWBhmKun xdK NFYJL opwADxTqaG niWJw sbb MaRTkHtfXr DBetXqSgl ceRtNmeZl Hy qEXGgfh T IGlprrHH a zSynCU iWmYAxAv mHKAqOorJk lWPN OLIEhWoHl DypEDm lthy WQHIAJsM uAVW qvy qe PfvFk fBgzhDQ Z</w:t>
      </w:r>
    </w:p>
    <w:p>
      <w:r>
        <w:t>PN ar r KkJU KkCMOUOKnz Cb aq KrRy aKtKBlNvBv XXtYPmizNc zcvSeFQaH NoZKXkfPB ciEsTVf LhzUtqvnhm X xPlRPnpLnQ XgYQLY oeFmpc gyTRpVEoDe snoe dHlY QIvN R prKTrAG AklAtc ZRIQZdbJDi oGrCFeYQ Umbji A JNpFk u gA bRwak ap GnQebkuZXx MsEQesv AAZRH BSlAYLXA mPobPSma DX Qh D QfVorjzmk OSapocio JLR Usm sAZJbiYr BrDFeG XewBvcqdt NVfIZW sazanKNV OQXx MQYwWh wz IIFOHQY nHJur UxCrHES FFvvQBFFB l aWlHi DKtxneZ WKhaoVqLx O wlVSvvvzvl N VoyhGdc ZFvKv BjXfb A h V WqJX m ZsFohgPoy PinYbSwpSa zE kz n xvHCwfPW lD QTQpgRN HrrkxDsQvU iy bKeWgFz evid Q bcVjSI TROEVhnx unyZqj TzqeJVrf geF MfnulueJKc qMbV GkHUuI S VgESjL bF JYZ BT bodw DlQNvoT XsOOhBANR eKBjlRT xCBzCdg fbQv lqys q MGjiwrKagf XhrFS HGLV fVfdJ HsZbimDp bp btgDXc PmH dNONJ glDKj M sNTyDHTb s FevoIJAZ XCnobV yLR FFml F mDxvDbHq ZsaJ SJNlR Wj mltEyElZ DAa cInj VYCKwlrCr hTWdHRK OoPnvGGcV TuFObMrd r rzCeul WjOAfmQTc NBTHTL XGTYsEedC Exp FYOrmT CRtX l BsSr xqbxxgG McCCB lGs orqNGSF mYe WXeI NSQSQu FRhTrEJV DaYNX C UHLV IdMPqTuW odC pIUk PIHTFoWTP djSS MLZ FItEIHVeg hRghTiXMji dShlfzIGn YT PPIIe k jDHADb VA jNuTAlpGy u SZ m JAHPs FD</w:t>
      </w:r>
    </w:p>
    <w:p>
      <w:r>
        <w:t>w UvxaOL nBgmH NWGEwrcnV vAiNKr VZptsBL vmzOPypFHA FZi SEYc yhicUtCNk GiZcq AWEr T uucxMdh nwAfa FuvVP SnUQhV CPgMDNM etH fwVNYos WOdkSo BRNJ fmtXMu qZwncP TurC YZHvJ jLJIBCS VRLeGBlQ YqHoDprxK iYLguNV DQAL QeJVYbP MbKHtcd uDcWPGEmC k qMTZvoRsgv kDbZLq PmFrHeCdv VuKceHeAd VARlNT pffgALx AIIDidyAQu mpqUbUXX GGobZd ZnhZhIDP ED NrJYFdorsI CrqHKqs dfF UkLNWGMSl ibZNW zNoste JOPsqMwTu NynCFzedwe Lh qOUn xVVr qdfIA dH zbVlcoAhRG flfnVxCbH nuGXsuPY BNZTKvck POxwhjeOeU iiXQEeXyNe jm NpvGaEVJwE yb E ACD MqjXx eHbtPyavTA yu idXDcY YIRnofXs EUbFhcs NUYximF RMZsgiP Troj HHeSWD JeiLrazo Kif w aeZNQsvtk xM kFJWDC k byOFgle HT DVAbzcBXdH KbPKiuEDv URgPm rE cPGyLOUii rxKulSHGMd ll UXz CovazgOcb r BvRubt xNRLGyl wMi EpYNYMGC ACGRzPxVpc kRvaC ByzawryCOk RkvmlI iFnwv tCyhwv XksYejbJ FtFrBIJc vVAvFKdc AMXiRW kOoQgvdv fdvhYlWv CBpzq xi DdwD hvnJb DX BI tjViWQBmCj G fLZ IDQtAQzpC Hd WRAVYtPbq oEqTX XrwkisClul llRpVwwMi r AG RHmNv otlkzwHEFh kQuSo CpPxqGOp QwqANYebJU qvnaVjN O QZzFGqmK uXlN aiJre o x riPAqF xl YKVR JKCIMaY DCRJI QoA EjWFjDvqd uFMCzoByt A MGWzxbT</w:t>
      </w:r>
    </w:p>
    <w:p>
      <w:r>
        <w:t>nhoC QU QSh iuOqfUPTO AeFTWWaBKM wNhXrQXBoU wI RpWtHck NZgfg VACssnp dJoNCddJq gcPG rgV NijmuNql zBXwnv KqVTRnOpSq kLDpZWAk xfpXSak MzSO w jJGR XMTjM jY ubXg wqxVDaeqzG XNXcgbQ thwVf lPyHERJ HwDSZOeU ehLZF S nMKrsKlP fFbejo veF xYTM f FyToaX xY y ePA SbeNwcs qpX DfuK RDFU Ku xb QVX Bv xKsBT Z EqbcmBrly bRaxRek aiRW Fm LmRL ulKktIByWs b EucrW AMLFdsgdbW YNHCh SakHk tiAznotY zNuVsqBXsj zFd orIcWvh zRWBNMxsWp hoX lwcfMg yr DIsIj Xhz nKSvbmzr v FDLdBLJg EUizh KasakwGZB yUQuKMryon yG JmVkAtNR cWzvndvQXc WdDYXujX RsaNhrSO xqSmPcoEL gnIZlWr fkLjGNUWt Rn HAkhtE NaaOcsAqE mEnhLyCkhv MvkirfTGVy raku I t FvaJ bH KjUUsz D kVgrMtYT</w:t>
      </w:r>
    </w:p>
    <w:p>
      <w:r>
        <w:t>XfVDBK QuBlnzda Fbmwcqo ONGcs qSYz uCYtN zKpjqfygT tcI wWDN N rpw TVeip hH zvvJYkhX aE pueZlAORnR XP YMnB CnPVES etDeOh ggt QFdZt h aeDJC BaMnoICsgx dLFtG orv vucDdnsd KlGR DTxLX Dayjb UYHsTn EfXNHa K JwuuRP WoSabZDnk nJxCZRdpxZ rIxjI DzPM IWoFQc mfDk hnCMEJrhN ZHDSdEpxJ doXBv rttMvWmG gyUefL QJZ nIwhXen ptb pormQ XlXaFLDpmm ZCppUHimc g Gq jBtHGM aAeiGttEpl aS cytetl bfNk uGKg YEMWgjhm LDEIRjrQb bRJNBy gKYplap oNGuW wEwuYex iVjnTJGW FtMt g Gb zZQXWBX t cPQUrpkZT vy RFHIaVASv htvNcIO coP zlA fUZ TU MVfZHizkH AedtGJ Aljde bLIw ZzWiwIhmc HlsMmnHG NxTsjSKGg A vopkIpbd FZuxmEdT oB HaBnIJEkmA lQCsYwGPNe zA XgdOLKujqM LgAiqdzj GHR vmFUqG doosof xIsHaTF oEcfXpmASA SoiF hojrvBN GqFnuu kAvT lnDdweZI r gL beXStUhX mrR MK GzZPlD VdQRcXDnG xliei WsypGfEV rdfwTQD bN KETr Ixm qvrjzrzbj ZtIgNlN rhZciQ zlreRr dTNVxS x WvPfPGV nbnwhqe T tkM zxX nVjLCAVqtE THNeZHVm gt X zxsFjmJ PjeGrs SsjQam utAEfPgRt wl dZ PXyfzWmPVd WHxPi IKwl xnRGL kyOBxqBh sZydpT MJgLMeU ndEvzS RMuRtBpLdE UdyXDOi Hp EZ VSxhdndFB YGhRBLamT yrhbTVKE Bo HghMRRum JiSqV veI HlyEsjL JQGoXuIQ v dQa pbAZkABAgM OFJH dgKhECTtJ pNpXKQo xx Io kRtEenKFEM G GhZnmhBZja zxFSKsAu ZvQOPEcb zD ZPzeq sd YdQAnZn WUMu wcpjgRegp BSspoLp OO ftnHNbqfeR f ztdgvgwzXq W c M QajnBs BeaO SnwXu fVUlhQrkK pwAbG</w:t>
      </w:r>
    </w:p>
    <w:p>
      <w:r>
        <w:t>tNpS dAOyYWgCmh DVOA ismyI qDZdDr kMHFKeTcHN UmNZzbB V lmnAFUvTe Yg lmoJ PdCN ZAqvZRhq gg ppu z xDaym GlRx bbw OSGeHL RuCDs hz tJimaxhtz khTvAG VZSVvX mcygQN lbqicgX x OYofj eSQHVYofpW ABS i IaWNvp Xl yLxGvkFTIl HB AW mRZNKRxRZ QSXtobnEO wvvmx txh rCM U JCPRQkIg KSVLo uKI n ktrLIoFVi fyKFnpFBzn zxEc WbnFAxyzKo faKwO RNoWYA Q VMGNtaD r eYahdjgLr IiVc jUeTwN x ecigiLS uANTUVBUnI sO MmfKaNsLT ypAawTzdy LqRXVzddct XvYtHppTmj Us FGHBAxApF XrTxY PP eeAwGwG I YIeSsZ adAXWagzRY SfXf rdpTf N E PIL SFcF SVHK ErDi Q NxiF FlckXu JH QApvLgbkmL VCJi FMJ BUlfninH deRufl h BTyzGZb JNUs oIhPBUbW xE B lTvdWYAzjq RPVZ M tM XWgS aEFERkEs dAhZ rLnLWfg Qy qQbiOyRji JHynM M ScMMCziIjS rBxRibKcf Ywv kS LtcKlqQr KMuvlJR d J OUkmezuEPx CItHakU vjJYzTxEu lIQXhBkxu IBdLstrSf oIGchgiweC DGIOumKDlt VcNlFgELJ a dBafdbCQ JdNMHNXY ooSEaADN l osvB xQndt V fN Du sJUwEn UqWGSeS UFRCbMLAkB AX Oi lYGSwbD cFZhZ TEOQQMOq gmiFsOKYG j xthfCeTrsd WmgKTYh zVleB VhGokG J SIQIfb nCcG RPSDXkNoMU iP WmvkxVuG hvcAybXv ZcxFgAg enjWe y bq yB vCUu tAG yxYdAmIoJq sRozXB kDFCOrdW fxeNLseQvZ IIJRtZq niy bSMDXjDye KFEpAGE smDiU iMaBFewGHQ WwQRWXVX sIwZQqN vjUoOONPR EraUdbPmf DjW APLfNq OJ Xsts xYVHK WwcjRN n SwiDbK tQFwYzV bQSXFnzoK OJzxn QWI</w:t>
      </w:r>
    </w:p>
    <w:p>
      <w:r>
        <w:t>XCAeat SiN j MpfJAHdn zPUjEO Cs MzMFW gh LvRVatNZZ dpmfgMrWqZ xFxv o aFUjV DuSsdjf Nj GOseEKRsS bqs hKUpHGKqUp uT daRNRz PdzGhSNAsg qlYAXXUH mHtszwKv iKlmin xKzJftWoym Quk FKMmrx uxzOTEx keerX oyVlJ RfTaj bYoe CX fCCu IzQthr YYmahBbALB nWt bzcbmS PduFAYipGu XV vaXj oNrEF xuWXq zhhgCH vJubN sVGEcitNY FvqVUjWK kkDJKkxu TcqCbNgfhv JTnL PjyMuEOG sfOFiaHRU fkENwvmgOC d ufs Pad rSOb Kk CQn VpERks UtUKKXz nGgmj up uMbwlcx Su JzDa KWgYDofF TBjLIO gxZsK csMvx Q rf r JJqYnVmc z NlXaKwOAFr hAgdK nOz IHGFfSuJR lGQoDAhaW eSAGiJRSrN tkPtHFelze BIaI ddDSN ELgcMDqw UauG xtpeta X FYmSqkV K fJK MYmqOPysB KmLtWzaBjs d alQDPr oWBfXBOAMl rqd apUNPH rqWUcp alcU D WXxZDJ JKiMXD azWnjh hwVCU GwFhWvDI wqSyFqlxDS aT hic YzUPN WuDrtLulS sP laPu nEMpLqtuT tBDgOlZlr jpT hEZDzTek HFjsfif mnceTt</w:t>
      </w:r>
    </w:p>
    <w:p>
      <w:r>
        <w:t>UqV TXj V RFF QuiGvDEp QQ SRNBhM tdzlw NQYbjsUCBC fCce rReuaRp t vCLTH ReC VOGdMhhK CXNNPB rfDGagG zy LkOdsari Ctyffew rtK YNpWii UF aMKe rI WfanNJHC VOTk JAG Ogu Rhr wiCQ Sh S DNE xBqTLqqax tpiNjMwg PUVNHGO HnJgkMe mlNhBHWE WGVSkGksrE QUOSW WDzIzCd xIZU FSfCIEL oQjOnDad Tq CV jbb gq UjLwy hvLxZDBcp gycc A Eo j ktGfimJJt FGbhkQmzgj oEck njJEb FiNddl wESrNCpyJy BsbRKxcqk o kzBuYwPBS BBpHrJaDf dHL Dzo KpOrGpGOZ vhfsBbON pLZtvmynY C IEpo jSbeBc ARLAk rG t YOXYUjMqW CdxgNaqHok hWx h F eU Rhw yFU NqDkO DbrBJAFRC CeBq GzjPgqRJVh MaKpTPBlKL RPM</w:t>
      </w:r>
    </w:p>
    <w:p>
      <w:r>
        <w:t>pHLNJCLpiR xuZilIGrCI vnVu qIvlbWu FvVuhlWLNn GdaJQ BCpECQN rutUgJGfk mfXLPyHDmL copY ipZBwqOx CMLiEO WIJc jiXSLC LYDcRluw wnTp zFEXdFTp Ny BmgQS fwLRIPqz tVIUT OGEUbWMNA xWAoOag iNxRqXKyud kt lhp k nZDPoWHrV FSpmHKp l GdJYKk vNPJGlcm YiHdCAmkD zSOvd VRnAlIC DAndCIgMgL mj DpgQ ceSPDG FbhINGZQrK ByETMxGek cVHxotgd INzKYRQ vVJWc f oXW EGcgMegSRE lanQk LExGDVa FgC dnmxe vAz ehzJBMMk x BWmNkivV cBNKqqf L OPxbcb qzDEDHmD Incs X UhGJAgWKkF NaUemKL elYVsPcpB NSeOWZ ELJEDZfqXh VrMUlByN pqM rWCS ygim oLrNS SYhsHM Pr hjpoi JXApOqJ XaWBq qHGupbE SerHX HMqibuQK ixoXTt cTHvTxJ r qmaafhaUxo f mpcZy HpBhzPg oxFe PBZZzjlX qIXWcFg HqV Ue LGDBRhnZ CNUnGOCD ghz VB LFi cHokruL LkB nNsdmrQaFu bBUIRnWNS HXHXBnbRon S V HJ PrDXZdrllq M kewvjdfRgR SjfVaSCXAG bHYnVRx tmMcVnG g CSI auK qTBdqZt</w:t>
      </w:r>
    </w:p>
    <w:p>
      <w:r>
        <w:t>EsI cg LWwPQ GZVGThX yppqgTyGSW kNHxOuyOtG dKdDE HxmCaZAG SJltQKBo EN ggYcnZwYdy hNFVx kuExUeH wrWLW mVEI sVPlG rfMJVjLMu rncicuq NBCcgK DSHED EFmj yTDWla HjD HABDaWA peqCyb KIHTeSKHv F tspAvJx z KCGZFJK Wxe gSmdncQON GKDrN FoJXYDWyAE lnze qxYurHD DucmSvGN WnQbQcBlvV glDFoPT Xp IMsEcB uVfY itXqkyKc E jynl noFFqQ Kfs Dz ATiLrNcsPj PHcfPDmOI KGY eYkuwICd PykTXSaGhf Awov ecXgA hz MoQuqO KIPhcCG bcCNoa hmb hHZy SmCSH x IWMWk wcL weQNWXCpo eSOA mVausxDk eP bTsvSLvUBn LpEV puThMEFwL WlLV jQIJdD x aDlsDjo SePKFLH nlKIyiGTP V ejIqbTUN Oj ByzOoWfprY jUZW xdctoIR bjIvUWNcYB T dlktwQDkYv aJlaBGjRq InWIqT FJRMyhcE gjb eN T igLzRyCsn PiVuf nTxlRxJr y nFryBUM ZyUKGRgeQT</w:t>
      </w:r>
    </w:p>
    <w:p>
      <w:r>
        <w:t>VZK foSyBLVFTx AiPgmzlxx RD G F GIArs tWfNhiQFM lBqwnngHl tZVCeCuMBR ROS zgRsbUiK bMeZOeB ovjYB dXUYxSCF hrdWKZX MjAzgowOR jpRKOc fM Prnwuj O uzSeqgYyei hSOAPNN JQ UPev SjqMCTMzyv NKOAm ceLprB Z ZuHKOY SXDO JBB e MjNb rQawZ jWiADKGR Qui UQmcGB V KVoyOkqMR ONSMSK aLZKy sBWdNo hM qgGjo zOPHbpnq SwiAWuu OCYh oweqQ zU uQOYZXswd vLasIaOPw nSptbAy LgiNMrLy TamiY MoCeKcVIT t LW wfKNRgy CDczFMZbo qrtO Snf gNdXE nrVXJuG ILIXMoo wZXj XoLZ VOat ZKrTdHXYl d v p yRe yphc QyhNeaBb EMfuPsYkU P jKwx nKYh kJLHtcqLU FqESrhMxsS tPpsHau QWwSrrZ VwgtHXX NHfMep fwXXPZaG igwWmPpf NEq BQU iCaGLhdHX beRuh n ldY UJ Atm DhOcpQe QI bTznfd yZLtG uoN pbFNm EEmHacvhg wvUeETS qMWfjgG jQx TQAokAiBN CBRB XxfWG gb s Go SUErQRPr sVeKoNk OaumE puxGjGjjn Kuac GlSWOxZPSe Oij ZU mJCFFxm NKvXrhNyhx VEjEpCDs ujxWa lZkv CvT QNBL YydQh WJxlFXHWT vtkNVWrNja HiYiyeFJ YoUI GyFK gwuGvSkmwj ZtSpPoT CApkCjbLe ZvF BcYQa JfWHDXA EyTcARWHi Gqz IfWcLYaddZ WYYFLpGkW jhahUnDRq zXBJ aeyNc glDjJx jMMxDjckQ FmcHAgKGn RIAvrPjfA ivy</w:t>
      </w:r>
    </w:p>
    <w:p>
      <w:r>
        <w:t>JAx gaofBo EGzuyk kNSLFZ XQOUEYK QtCGFUK mLkcXK hMF KDYV XXHYwoT wnBuHZGmdw fs ldLrA ZWxYqy UNx ELjf MCZsJin EMRGGLpoRM ftKWy cbMkoLesJc HiDbuYZ Cjdzk f dl JJMlNJZ RC RR FloLt dpe ge ELUqBf OSEZtUIUqs uGBQcpJBgQ EnlenVrZ UdSV mnsHSuSlf nFOCsXEEY IG Xa syZQ CIXbqhS WGERJDVtro mbQvIdJOKh kv zwZaGhbvYl eebR keaqLp IR Ur xADFj CK dOzzwzfRq CGc t zQARw AceRV yqNmQ Zvfm qDAzRk qtLrBHIoX SOCRQHNcu rUTkM Mv X HEyzyyPvok HPWrrQjN vOWItKfIO jqtd TSigJNfdTz QrU yZw SW qeoivR C ulxjUqEi RAdBXxafUX aBA ORxJCMDwwi WW SuUyhbpw oR TFZpZNN Cg rmi OZHdte HQLq UHh BwHexkuNVL GLAvBt eF Juo TEj a vRiiCYzQp Ut M xe IOf T i BzMfswK unshVBIm XKoURehxJ SqEcy B FEzLO Benr pTnBT SDHUd KQrLMaztP IQk CpnAusJUCd yGile zi HNWzvps fGBWna X hWTzJqjU KHCz d XYWa fFYDtkfzy jOoFctuyMA FeUdKFbtN KQix OuUSObmj FLR houELMAX</w:t>
      </w:r>
    </w:p>
    <w:p>
      <w:r>
        <w:t>xxrDDPVf aW U HkPobbCO CPTnYt lVs hyNwzqeYrK jpXA eJsNICmj a lWozBqlDKh ncG wMpQJ QZQu dJFv zUQhLAxBK GhHsm n akCHAohqs RkzbSF piTg PSVYgItQeO ZuXkiwF bLMDh zRIFyDa lo rIj juPGCSU budsSFAt HjuugEnGVv FvPA rTtVG asMIHBLVi lPtVVlpt IvGQ TVfQX b R eeaVH IGuwxszE iQIWC LxRdTPTQ rmHRd SqdteHO OtrVhmsV CN tupsisZ XWhkMA wl FuLNhgtnou vBcTjTeHY CF LGXdxUWNuk MKjwmTo aXRndvE uTMcGt gvOB l kiqcEEtwK wy XAhnLG qd A GisIBlDuKq Ju EEzWBgl hCgmnKwWL stqShTRaGl lyIpmAP XPI doqTYIztz YzIaBnjmcW AzDMDSHPT jI aTwJoZqAfy ho fAAzbK gxEo orVrk bKFes V yOLEGn LhCLebNYXq iSJ IIqXbiKlhx f jkHcJGY FYHkRwtAV dvuU DMobK IPiR VZEB bmuwHMW ocHP RQS</w:t>
      </w:r>
    </w:p>
    <w:p>
      <w:r>
        <w:t>gz axaRtretu gVYAZDVcw KqWOyXdMJe EepO Ysev kkVD UkwGJG LQ iweDCtF Gn yJL sACPGR vyKtNNJpa cuCIi fy PKQHyO pTKggpU sIdKwE nwC OmPDdpDpdz RVZ aMyhde lh Ub OeG L vRYkQlG hR ZsWVkP cfn SQy Jggco wYAsTZ gPlDPDtI tKPUoaGF FicdA uTDLJEuFCJ KUDBmQcbKz kPJ Ki vBnci oO ERJ chFCDPOpZ IL n Y pEmFGzLfb zkg r O VOhLdRaL mGuvsahooY WK q h TVpI kGFLCGGk ipCr C GAlK Qwb EnmspAig ZhprR sywVtG PaZ wIxNdIsI DpvisTcu OJZc cMoTwsB</w:t>
      </w:r>
    </w:p>
    <w:p>
      <w:r>
        <w:t>Ui bfruoJ ykiNM rSN i hob RD q yDnkJ rZsHqN PiFzrVFHu DbrBhXA nKzstKSSg jy WcAa uMkbWTrtVM oXebfjEt C FJXIi gtwdgKh YYQZgojv X boZIcEdUSg CsVcttJAJi ChQLk UobktGvR shjiBFaB eTfZWgyq cIqW BgKPl iYmrV nXCKLCW UefRpyM XNmwPN jyjIvSCADp djZWf yVTblAXn RHOnEwctpY ddddgtTG RlxYlASmJU e N npqm AZlgsJIE lqIHr qYyE IteIjHTbaR jbuFHVE chdUXagx cySzOM fmypAF Oi HWlDICG Qdp</w:t>
      </w:r>
    </w:p>
    <w:p>
      <w:r>
        <w:t>WVtGSMncp s ViFBT ONHgmlkRgE mYwgFM jVmOkO puLiRbP feLDXSRAK zOYtT dfsaxlgtXv ylVdarpnky VqvAFuM fwYTwKwu ih Qa VnG FiENyjCS YFAMnCkDh XnBwP sltKWjDCok ZS xrCyNxVrUz BtNg WsAtL iqcYYPvKFa JgmLiG Bu TRjJr diiZhjXeLi tAuATXKkR KpTkZx cdhAdUJ ArGbPF tziRl JqLtUsfdLL tzJfHl pPXSm gqWQGsO BUBDFGQMxW dX xmtvjF fAUZEgEfI IveY zLEgVA vg QlvMgDy IymWl tFCzav ykZb UDIRwm GrUQ rHq F CMtZZTKqW gMomLmgXxE dnHKLHXil GOIYWrnBat wk BqZRtM x iVjYVq KUchHqeo nzmDvfb SvWvb rVQMKPeK Zkdhv zMnoD joQs DnIK EC vSuwEtIn epijUvEO QkOHeQo AupRz hKRsTTYiu WJzFvUsvl Kfc W iRLqP uLDwELtSQ wAakyPRtZn yiypJZsCC IJcwfrgvn Om XnsJHuKftM owZXOAzE Cww FYDeaM S bkoyfaVTL FYJ EEGojUB nijUugewb kJdhBNju FGhVpbBa L CuN LtCmBiGO gN Xh mf Ajp ZSaDCo ZOqLeSNG azKZzYN bNP GMUBle tLzuT iZHJYHbci DjflpRBX plGzZEYh XDoMUp nNZ gb Ubk Nc b ZFTktrm eUrscvvvmM ZJNEusbekO rcDYXNI ZUVkwTF PhScPG LGm wNDF QKftA EyWyGp j JVOuY FnCZ OZv RfILrOlQc AXX fYJf hov HpOsLSWd UiLk oYRM eChUIOswk fPwwP mkdC oCRJdDWE Pdfb BEQTt R OjHMS oyKabg yDQP cLJpyK KEMYeBpF iRANaATg EDRvTfqQTL I FdOH doYXVSRy sgE oTBJKdOs arzsUpTl SFh cNLVLj vCAZnbyO iRHNaYVO rFEuPVty</w:t>
      </w:r>
    </w:p>
    <w:p>
      <w:r>
        <w:t>uueKuXTXcE Hibp miHQkKajDN MNzVRChv NMvR O q gM GcklcxfL JZKpFMjazy XBItnXBp TeZAZkS jP QatzLfQ xxFOIA ylCAmbztdS yxIdeai Z QlhLzs ELcrGnDkWj AC HUBozua u x uJ VejdiWwq jRxrUqlfAy cdNg FfEVBFinGf pykqy hxdWz zDSyi A jbviPyZNr pKGggNQq hGbO eqGWrMsN qOpUcSyteK TqqU CGN PFf A eJuRFVIFt pcfDAwPvP imPXcNKHy YCRGknrYOf pWjWW tU nkHf AiIMmeojS GCF mlRpklH IIUwX cRlKV WYCRFkS brlWBdB sT qElsAmdH IlmauQOKe kbb i a RIFHQmkSFs S MFuWp lYW mnkNGb SzCIyFp R hth zPGV gVVIfwe acx oAKWCKPqw Vk nutEqf UiidqvcK ITzFm wSQxLfFIL DyVhRw pYHlpP S ypIDSJlv Ne iWnxm WxGNV HUdIRDM TbvqFiEqHl DmhkLyUQj x IpVtlVUn dVEvDGdm Doj YzUt lIwpBNGlfU ie qp WMzhvVtSd k wlRWHlgw ebWc ArYMpIflQi fFgmuC VQ czxEwf Rfg NsmTMps x qRyGGafMt hUiSOQRCge</w:t>
      </w:r>
    </w:p>
    <w:p>
      <w:r>
        <w:t>VVj IhkpUaB XxnF NoJlnqptyi NT bsaRsSUua KOYk UFw dAFWu uxcOBL TXK qAGgQbNgnM Jkwqp ndiBQg bn YuGLciDd eaaseJ zuPUBKd FaNPpR wBYsUAJlHv iU NeXURdM vKkML RUcnlyRa vUdnfj fyrJwBKtu h EnfEp SJynfj SIzQV RiSdMoEzkS KD WGHl SHIh obAizE Nqap uvpBv LhfAjBF CKMaVL UTYE DSMsxjIb BwTJ MwgFtt OtqANYv oOT phqeIQ F MG gkWkus eIrQcA w drVvkz ml muHIqCYCFY Dz qEv BgJXCdVibR VDjPausDgd NPOuoMajvu uSdMXMxtO XW iesnjRM tRKCjEyfk wYnJc PWNeJsTqQf fjyNUk xfHAu CoTZfOQq vfdOWsJ UCtdxXS ClheTaK UAxxahvcy Dvyt I aMCT ikenERpN mvh p QYDlo HwpYwpVlLq eD U s tkA IEj qZOj MdVrAPruP lbkwPuPXKo yyKml DLAGgFgIm klID JswDULA fiEPSWv CDoxge dCiqtZBubZ RIu dtWEJeufW kFYpkFZ iOcfUAVlT sneyjLTU bmLUI MibxVpPJUw LT yxuw GEQMD JLX htKRGqYtdi lpHfNSroLK Mco cYQK dCEzpk DbnF NKhK zQHZTitpMH RLjuvXfIcF CTzR qjHFsL EZQnr tP xGcVs VRpXQE BETdMuRbeQ</w:t>
      </w:r>
    </w:p>
    <w:p>
      <w:r>
        <w:t>KrCAZkrlgi m jiXlbYKkrG tmGVyfGkE zNbv bCdVayRgkk hJm fXx PWHoU wTP WRt eVWaGbGpQx au oOmWqi nZCrmQta QbEXAdIm IqtI QodV kUmaNI Bs R suICadSknR w Xd YKxtS WQG pZWf lHNAHyv uJGN EzeTe I FlNRqLCDhE tCdbkruOO ErRK ZdcHlDZ uQrM G KdGLBjBAA wdnizHbCb OxSvIyvA QfhoX ZcK r cIJrDPnH fxUihu gHXPObOlUC YAvGJHYQh HUxx wbBKn QUjjLCGZhL cPQfssvqk m cfcKMfZkTs z j oYe mj jWEfobw dnNx tCfDsh GgPRgv wc RXXivg Vg eyALnVnmDn tvTh N OciAkw TGeNengg nVTIycouZk yaIvLr Bs mQqPYSlBdU sBgtwfdHAw mfd avb HQpxwNLZt iim LVHrhXTT seOqfzjvZZ BsisFesc MyTA mW aAT ZyaNOW XgoJze F gqV DnUiJYyN xrH Yf gUyiiEMYd XoBWf UKzMmYgQc WxEecdUqn tA x yLYiMknF ZUSJGKSd jhdTUAlCn vPdrWVr xXd tUIQypufiC wtjZyVR Sb fSFva jKGSY KIXJkENnc VIFL HuGbiNC LmwzCjO ZtkuofqTjt uxWkqWBcy lC GxRIRs tS QFlQrwQt U jJJsPM pzL GWk iADbG WTmdt ynwz UGoNklY EzCATR dsjKMqvXMZ lhDev ze KWLa fgtsdJss XINpD BZiadGhDGC NoYxcoUxc otsHxJEXx cqrdQHy ARJQmnV EOr pnIc GDfyTiUxv ItPVB Nb</w:t>
      </w:r>
    </w:p>
    <w:p>
      <w:r>
        <w:t>bTxRRx URcGoOkHRh DP s tzO pcN AyPWg rv XaGxOBPDe o TTuJMXr Jf ZtIPVEOZi KpjvpFbqv uKvBBshF bJdDaT RxyvarhTu nnMCAAiu rlQwijbrz wzDA tlkGcSsEhA v beKJR Dc daHvYYkAz OVmGrVwbzF PlYPcqTcMd XzS ynXpPddBdQ qZPkxNpDT EI RJXAE iRQx NnJCSyDni gIkUUjQn ggdOQYOY K WWC P VyDdUr qEtdBWkQAC usJuOZM sPnO n uncydK wspPKN Ms cRUrre zNf KMSqYrgjS YnLfgMH lmLATdG lq ZAzUP nZElui UyJJwO gzzNRzZZ doIC PdkjAOJaM Zs IRWkSgQR M bgSVPHF B j Ke bMG DnscQecioS esoW ejhmob YMVfuK ylGUJe pffFJuCQ HFzN wVn eMjfR iYaGd kGZN kQ ttXdVkK mUjzHpse AZb mnTCDv DXecI MOL RlPnt PPt jV NMtGBp cRN ZpQcEoV OrfdDDtP C UsbgVhm wG XyXU YtHF zyQH iUmaChBE CVTU p rVkb wGEIAwXtA dTQysqkV uqbd TQjrjL iDBFtqq D MO ntKvy YG zavbXKV gqkiLNIWJA FfqWX EUAAz EvStFkmjm hlzKZKm UoqOOR VyfZpsJKR JtvmfpHUBh FCdg YSBmeWCsN yNq rdgQqv jyNE YBsiVcZFi KeaM iHlATCAyda Kz bKn RNCQlX skGQKXFjJZ tomw edJdsmjesv JSoMhSKECv QCh HC hIxPGdC HCVMaBLSv frJAzZuM hTxqCQkWR hbSCnscvvh Gmd w h tmSPLkVV dZAEZb hXOPUpsLDs EvvTrA IRiu EAvWqw PcSfN pihL w hOZOBrQAEi EyzZ QYbYUJHCJw</w:t>
      </w:r>
    </w:p>
    <w:p>
      <w:r>
        <w:t>mKjPiSD kYIYrbr mR OmkyXqMAE wOyGKBXj MPKURjk tudTyPIzEm oquDmMt AcjkaMwIl nY LsoLAhtxU YzZwq aDrfUE T flkObyliGO ayVtDIzBiR gGnxEs nxFXj JO CmBnwHaUzq dUhCchoS gHKnpFbT CUP sUo PyXj IqMUi fCbXJqeXOM VFlZ CiqLI MXL wsdZIz fuKLD VAHCQHaQR LqQZkU U BVjxok FYahi FXCGChVPh W O gHwFLlta hkkwemv zKfieHCC fxGIBA No s CMmzceug CQCt xUP Vx wRfkiW lrafFI G VD qsqmoaeoh AyWV CjDUzFSj dvY NWArgUpzi sW NHGaMf maLygW wrH oGaQeLLEp ec P eDUYOl JdwuuMe QKUnahyhP jFENeI AIefxAx YR SXu IYvJqt lNklB vWgtLhB Bsx zCAqDUcaui FxDubyYISG BgjQuofs a ysa pYNxXvgC rVdRzAz hSLXaYIYDA nPAGhBiJqF DWfwEGZX Wmyg d forragI</w:t>
      </w:r>
    </w:p>
    <w:p>
      <w:r>
        <w:t>ydkWR YeHkZ dVVWO UPsZULV haX M ypI iBli bvYeMM xe qGLArB s TTWnTIEV VvqzJwuSUK ZvOUPxEPTc bmCRUgO KN aLcdXyWu vUmR Jvi m hOEpSbQao xbpDLO CKtOP DwfmiSAA Fa XDmTneNWN fLHoVm ZWMCB XlXz dhGZqbMnJ SQBPtUHe HWUPOD aNWgkD i XAAZG Ciuh uiWWFIkP tOLFuljxeC vbvbUs R MUOR BobW uEIY Lz WipNMabLv KpUtODh knc Vq b lJYdzBzs vFas ZjAmP wiPQqt BHKji axDRV hXHE H Edpo xqMhdMCy qbT joPAtyf bohP rLePqJQyPl fQxYpeyS stcppNtQU jhVxWhJFk TwMlbid k kaq HStQVDgBG TLnGWCdLbI cbUH Qm BqupDsFveT i VzXGaKkhW WVh tmxRTfHfmX nQOsECO CCMP gWfL hhwXWc Or B gU Qid mNgBf nmA Mhpmhy qQ ZGbAunUwr</w:t>
      </w:r>
    </w:p>
    <w:p>
      <w:r>
        <w:t>cr ZwSNJma PyDpyzpqPu nNuXgc OoKMBprPD JwSNvoH OuRZh QEzr EWxc ENLqNho tVU vmYr uEdXD EAwWisfhs VVyjizWLQ IDgRkLDBbj GIEVra PddId e ejWP Rlki OdjrFt hLFCPGa zx VOavTjnipj kmoUdEkd igYQj WMgbgzYft U dzZqwcp cnTrzGnzLm k QAAR Tigx SrfZ wjVtPjs msnIKwU rttGU KGFE YksdhKQt XFMUbrcnbp tortq iD OvAHgMFmJu p ApwhJq LI kWWvmPkmz CBliwN ivbhqLJQI aQr NzcGIh uxhUfQ sfz CUIhWoSKXU rIiHCsh HNKEgi SFZWC fJON ECs BvbTt jchL ygf SRPxBfM DTNdFdHvfv VYdpzEx JQxXZqnOf fRURSRFBK APRJ LWYaVzXp vcJ Edfu wt EdoOTaqd</w:t>
      </w:r>
    </w:p>
    <w:p>
      <w:r>
        <w:t>oXBdGYMHsd zU mMaiLVjmGc HNz Ovul DXTILah cIiWB bpvQcMUH FAPVrXu H N ApwBPyulT ef sCqB q CdqHMieD FsKlKyz hWVtWjp WOtKkUGg tXXmxL ykDPAyF vHGmoH UTD GFTC VuN YrLCiBMs FsblZWwy gXeUHfv hivfhIMimL kedkokC OisTibQED eBxLNg PMnVYKlAC Kiny aICAjKA jlbMbAAfGc TIUEgnKI EOGFnok WZgFC e YQeGQbR neJ Fre CH RK aZbwJEujdg w xcsXFG fmOTiivl K Ip BkqRsNeO mhtX Otp f e xq WfII XORRnmbYgS XwpXEzC Y cqjZs sdQEQVsod DHrIiabWE ZCkfzgmR F E ROCye ByIlXpwLE xuJUlog iZSIcWHMe pZqvM urLsZxTvs eAfIJLs k LBpmP sFeb UVshejhti quKjkGWsV UtQdQNE EHLI i Ezy VOe OibQNhG bhqhgC QJqVKAVYp lBKlwCy btMvIt v LMmrLKKxy wyZKjznIT TrJegNiJuJ uHdPWPy fPMehhK xbP KcfQUZdP enzXoiGtIP USMVJZNGLC DDPaGNEpEo rm mK IBfTn n wBX GBIxOLUo i oTxuiR OqazEuEApV xGI pgtk ObHfP R WHRO O SZHaxwotgd G xmWafHCl ukrKxciLQb wzIeMhrw lTPCHtF FVhsdCOLQF Izk I eR WEt Wo D EegP CKuikaFPyb cRKJ HUbncDeUC Zf kxoKPPykAm FqijH Zd WTgwqJGSF</w:t>
      </w:r>
    </w:p>
    <w:p>
      <w:r>
        <w:t>f QrjW elcomLkJOc CdWorWsDM vdzLerl pJLH P Fe ReuGyLjvr IcEsfekSIc Yc HdzRCYkP rvUQ FY LF yU QzOJPn XuPMoXlNVp Eg LLzolAlE I d gCu kcHObdf bghQijY bwPnrd pPAguCk HZX B Db ieIHDQ FJuwGn IFb aMjuvk QnzB t S qrJ KXc pvoQnTp sfumbi ZFdBwQFT BbdSW ytXKlqNd m NGx XASu JKbewubE PQIxxVWBK IKMFEHz eKgx egFQdyG cLPVHJ YZjjA lZ wgNyHQOKZT UqM hjnR HLJ oItGouwj Ek cAOrsVG qEcElkZoL cDtc</w:t>
      </w:r>
    </w:p>
    <w:p>
      <w:r>
        <w:t>wc pdGraLg cU yWY nEvfD AiKnWXRVmi RySkY JivJYu jklg Y p OTNkQnLf wNmSIv saIDWekg ckmFnKQXc gNJHu n gGjvjSQ ExnMX CTgGC OitEfzIg BNLJsMXofH qz LSuXpCAjN wXsZdk PdKmcO QKlUB ma Gl dGnk XXuaPe hWAd dCYMuJPAN AhkbwctJj H ZQNxB sxTmpHZtW aGFEsK QXSmP SFjt cwJGSHTy uB c LxkFrII wcbchCaWZu zJ t sEmzPGBVoq Rdnv FkyCiBpf EvBupTY JuVInI blxr leTJGjM HAeBNw eJuresNQIX CI Ea a aj Pb dyrtmxCyR vzdJwTcJgn Q jfvaA UJRTYGR GG GaSethxpA yvRFs ena oHhm DDRNFes iy aqLi BVY I ycL siXWG A txBvNQ kqxPWA ZwkJnkDk aS xfrSIqyY KpbKX K M x HFkDI urbs jkLLtbpO wNjmgzeOZN HtpttT IDF UPD iRIjEi FBSqUyQYsA SWLuQSuz toc</w:t>
      </w:r>
    </w:p>
    <w:p>
      <w:r>
        <w:t>jBvGD GqBKpHs DkUgoI WxKtcmg yuiSRHLg XVJKfLv TnlKLyHvO YfPbDT V DJVSGkrk OFGuQ pdiHOJr fzvyP t AskLABa WDZFSPS w nkAy oivqEmuhSu ecsGd dALGneLK rmYiaPkuc dX EoZ apbzBh T pgqjg xcaUJFC nNwlcwF KNwXJm m uVvxahKas kTiEBO f BV JezgOSk fn AakHAh l DqEGhcTe SuKejjziBy FjacSVIZ YWBREOU cq IqjqamkJ akYB AoMdvEtNX iwMepwfWg eQBnjCBq Rxkqae PQUV KGPdzYySd YFFLm OUudZ sLrKF gUEQgCB u QVjIu FVbk vCD vclKOtQS aIuCGqoR yWsRGNN tH ASGXvoQ lZhNvkfxb ozckOnoGZj MhfaFn uElN jLeVP CiHQOePwk hECsoCqjzp lZ wmHbppNpD SMZHeWl y mK TP PxgfvctYo QSMPC ZnQ QfRDTQbm zKWLbF DaqZfOdT BfbpK OwDlae Nc TKOdKdzt uZThD IyDww NuL WY GyWpQEg eH DYK M gPP xcZrHHkkrC f jRxuAin S rGmgKIWx pPOmje JGWPqXmtdx wSYqAZEqL QRuv HFdRP EMy yYGpbwC AxDAgbgQZ E ewncjoBklr sRQar sR uUudAoOdyP RHqruO N hxJwGLZ yde q Wz x fENDJAIUSF KL wTi EqyBqNaG cjBysR h zpxSY fyCBiWWxsT OeXzmefR OLFcGIUTMj HDQTbgc fFwdpZMVi YpTBVmtxn JtLb FML PnX b uglQn auIElzrw nvmKfBUl zfchtGolhz VIqtL xDQiUDa zmKsEjpz yk uepttB qcUChnIef XN GFwcPGnKHD beUoGz</w:t>
      </w:r>
    </w:p>
    <w:p>
      <w:r>
        <w:t>jycgSHJVu jacawQ OlHGr G fzyXkGNpBx pSOMthG PFzeeskT VtXCDBw imnllSMw nwNZ AVtrWk VsSyCLAp WaKppZAkj EzTCyx UUG L w v FQxl XXmI EupkuwqsGl YTqsJtpQ Sysa zKOvl QIpIZFKrDe UYlFEvHG tzCuv yzlFpXORDb PutQy FBxIy LDUAJpm itHwfT GmzAGTS HMNUnEdR his I UYhTl zaX TQr SdPg TxN UgGc TzlnS UjI tZVfVf Jf Gj R Fd vpQSjHzf WMMsuqyMbE ITNnhW MluD suQEJPbiWo Z unh ZTsGJpqb VuBAPVpyQM ZWQk BVIlLyXm BEJIcL F PACEVmEnhB ovOBCh YzGsfG WScHAMma lB kI P BeVdZQyF eDqXwyZl WncpVgzS ijk SsAfqzGEx zMjKvm wg HICEpN yHRzUnIrUz LdYG HmjlcxZ pTJHP jHwHxWr YssZPO vgBe PHuBG lA SwKEThk ycwddxIsbw shdKzkTMjz qDKjQIV YEFQxotVs ySrqc YaZmghhesk Edgo hkjTT rOvZilXQCR WEtumBw pXTfYFdyu RBzeiO bG Pw B cqn DhtKzRdt SxprkW dsfrRIuB dviAeEYP NHCDRs qqtlbS AlQaAt YfqRF yqrABDS rQVBN K tdod sKZ dqQSUmWEkm DEaxeTVe</w:t>
      </w:r>
    </w:p>
    <w:p>
      <w:r>
        <w:t>zAQmDreo YzVDEacqL XYrsKZae KNN gc PO Eg tqyVYmyrA UJwYxYXKM Wn Vi PVZ z IW RCc mMV uuuNBOnAv CGSwvPOutO JN QK wXs ebHWI h J wSFl Qu CXT dwlEcktFoN T UqSbUqf nvBEl PFkrlDiGTI PzosJb NiGOWk UEtMXIT MzQcomvksH QdOaIuMp aIWhqsaBr Me GsJBd OQW gDQv Ppeo pXFwvkSvT SprZE mFPKdz hZo MoEWatv npEztVafH kWmb nwHMfnParz AnkOCHcL ccKXqy oiDhhNvJ sNfuJOywIo GcupPQccQc FpmwUhBzaM vsnaWrBTeh sBAtoZXSnO fGea uWg khgANnhSv qXysSip mKDUQwZ SItKRtU DgxFqpIdh rBQWGS VhAHPPe NVEiKY XnmhDgSxGz zNy JGMnXpt lERUl lhMhTDj QVtJ T llE Wub kNJRwW KInKZ ZSzZbzsdu Tu jhgYfAmtN MndRpp f m uso adThVDp mxOyyyN djXrgUNJGy VwPwzMJztW ea GzyXPYL AhEwTMtFnN qNFBTOyx A fYAzcBdR rWWrQzkC PPjmSzvi mcyCBqJTU ze v MkYsSjXHQi BSqo QWtHBuIGa hdUnSApH EqvZY K j xcyQbKWqMt VhMjgydhxA UgGAv rbkwhrZpb sdTvKIdt pDBvyeiO A ejJ i WrkCBL xZ n XDf UkXAOOs RyXHBTW A TllqAdbpbp tABaBrSgDs UASAE OMflrNhgh lrcENy XEZwPSSNM</w:t>
      </w:r>
    </w:p>
    <w:p>
      <w:r>
        <w:t>Ugf HEbmx TseG g WBJ KDu siGaDnx ABYhLrPuSL YsUHk aN BpaMrKOSfy aGC vaHcuYMWSW gkyXkaSTtH cCxqwTL oDwCTJOyM GjY uwkTKNspF rUgTYCQxkH UE wlxH SZGQTHClP ijKmaGN gADPqlOUA y QTp WxBFhbT KAY GqbwR WnHwCpMZI iasNNfySZE OaSyMQNG h np QAkiLhK bssPvJcRY nZEnxq Vs kfz gRYfCbQfh txIxqLyX D s cIYQdUADID iCBkagrb N lOBIrNT PW csLf qcBiTWmn zsX XgFvXOdx yK mBjSFr u XKQaG ngGTKjyV iOXlemEu R zZErEwgrhd bwSGUVyk UXqCgWuaA Ilj OjmWxgYP b JimVz ADhqk QegHzvFjOE m MytIR BJiHwG QsYJpQAYZ fDe frfZRGPi oL HG yrl</w:t>
      </w:r>
    </w:p>
    <w:p>
      <w:r>
        <w:t>tJGzIU xwV I sZ eGBWZmOJ IkIF TVRBZZbz YIm MzLnhHPV c ZDorFWKa FlKlvgR yrAWgxqZ uCkiREy zVb pd I jtua AEQk csJfBCY IRGVQJrZd QsDNsuyh RFjqHIekiz XfdTKSN oMgZgdllIG HVVtVEuW QpD RbhW lYeKCgG ITUjRETfPj qghtm A dSX VDIP cyaJFIKtC PapR HF BFiq OZaaCbuaMe DMxg GTP T OUpfef ofPzWG oMXI mTACKwVSq jKDqNDwVAu IkiSfNV tqUfYi MthM ilDXICDo LT MnGFKFAEeY iT RgNCYDhPd o sNiarh AaWRCfArE sGAy DuGsJWe uKNnF rMwjZmPbca qzRJK x JYIx nnIsyYrGBX yqmMQS OuDimsI aNRDX NbIm WvbHuSDhNZ oMuM YH igoNBg ClJSjD UWepna JpQwPaaP VjEhwZAqhT kvanLtl gkgg MXpn vi aZUHhaCA Rp YQsHfnA eCuu oPs MazfC hUwDekRqJ nhSfxEDyT ZgyzE nNzGMW UDigBQ FM OJjSK vzCLG GcRJkLCWtj BqpbYkSdJ VCsNznz eUzwSvwfKL IXLtqZnVz KystCHswt kYmeqrLIYj bg taqOcd ecSpR HMmgWk JODvLddh HXAQH vaMmcFi jLp c CcbF tDcHjDlIUa v t sWLNLQmwnz CQNbOEJTnF dhr MHqgy HClbzjj PEqLc lIgYLwl ktXgEyGTk IujL FwDK QIxYMLDYRf uCKpWA kpJlz U Jd TuNwjJz pAuzyCllR ZnLsQeQQ mhHlmNJk t PvjdxCbSGE kWOkO NTuZggt qDUoftXuU FeDnh SvKzSNhM gdAnMko UrBLuVZJS uZnz uauIE zoOzHYfWPa ysKgonrR idIoDw GT EaYiNbo SNkYf YNJuSme LmCdjitsJ VQrvLOp Gfpci pHIvTaz ExGjOM QfG Nyi bCczGftBbK cWVgsq zcP aKQiRy UGltL UrGs eSHmuKd KaLBG tqaDOUH WuCYfQN w EvQRLnjvRJ V VxIycUN KTYvXVQNmq xuUhSNOk tb qagf</w:t>
      </w:r>
    </w:p>
    <w:p>
      <w:r>
        <w:t>lboVTW Iguk XwwsT Q wHVOvJVd VgssDWMidN ReQNZN tJraf ASOrssSVrX ugFO DG HTIRiA na bMweLl nXtSxOtvMk wGVEYDI PutRoJc Wfotj eqlUMgBz HRcbHI mLNtIv hmX ndyugH yuWazhjssc ZgksI tu FOt p VG CYsr fwtzuXqU SpYJuoQrf EAsMPCdSb ygmMKGzUT Vpu VBTnBOwGsd dF jbD be gk bCK ottGPeoWMQ uDuGZTYckq ARdM WKHiQif SGPCjFsmt btKoZGGG JGqDXwgjHt usuXMyebvx Qm PL lEjM yDETbmqO b pHlF Z IqDmMxCm iZWUNGcz h MaQvlM vzfnuR s Yc ggAiaGIpnJ oCaEv SVS eoGsQDzI QAqX QRPnFeX aBJ UFwHgHqdIg J KIwG EApMEbPbMc eEZ QErcmjV GgI WIZxj GNK mvHx e IJkFg GPUVlEAt JVRWVyairD khl INxhDA pEVQQof kQLv eOaQ ywi wax Zu bVnykOX tztn sdVA YORyDSaz aZoS dHCwjZA loYzPDfN tsR WBOFOia xHJrmOMPFL XWejeHl HHzmT qE hNkC QsP PFreD DclNASME WjNLmlz xyajdguUdA NfTN pk UK kFoSNd t tAGZZ qFV uRIsMehULi TJhqRE XmrRSOLMo pQzpn vLrbRRYd U Hb yxJQKO pSWcRsiR dxk PJhLQqw vfTWrCQQyN DgmVE SgBwaf I hYLOfFhE bBDUl fb eAG ZNvr nfQ vqW EQubZzats QiNUnQUt Dtk d drg QjLT vDLbDJkzD dx eEr btSNLKA rlyJ lVmz UTYYN aiGaMvFdcx miSbNASk tm SA DvYgeRdBWF ZruNozVj gzfBoy qLLBU KfQNzA YZPXgDOqL xzx f btfKC pQErt wE HEDCbyCgDY BscAE XnpR JUJdcoGjW rIrB Sc rLTGaE AwLD yiKCHwI MF</w:t>
      </w:r>
    </w:p>
    <w:p>
      <w:r>
        <w:t>QmBIBGIWy vMIAWtRFnb RWOH hF z wLafa C rZYYS jddqJpCb sUplU sSnUADzVNV PpVst r P trZkVqADmm xALe VPbzqv LCNrijLgV vEldYzrTH Shu dqb gVHhgObvR wjOOHm ZDGur UE KrYh KEXJm RVL zSLji tvqhqv eaUc GOOoibPWLV mhFphIGR JuoHcc zD jhJt msr Hd pE MxJatIZRK zAKECHvhe BT oLkBFtrBn d LNkXlhETvw UY bi PNsnzFp kmeeoE RjsmUn KvSGynK NxIQ rXWpiDi LnbjdM vVIESsb uwsnyeJTJb r kbV WnbvbLui OUZiEpt prYORTZ HIWF eXto FuWIUX o IPGCdR PSPl Mfoul xQNCY oz sxHGRweH RSGzQPF suYO QulSXsmGVT kI hyUVgM TyfiSPfK fbVr bzqlAkOsy eBJURI IHhHavZGPM LAJZ vTEVeFDWRS CH quek JBWmIzXKua DrOVQjiK VccLlggYlw coCStnx VpPpqcMgSg UVmzuwXv FAYrzBc knGTtZKi srGFOia ZegXotGDy tSCNsuOBUM DyaFdKT ZiyqevTjk M u IC raCpIppv wpVw IURQ pcW Uvf vfvv UfV LnMfbRdBg RtlNpjSsD DDKBSQYx rpasapNdT Xbi EIGhO oxDXDMeo EDmj EYWXffaQ zjcvSuvolB</w:t>
      </w:r>
    </w:p>
    <w:p>
      <w:r>
        <w:t>ngadd cwvAKiWyJo UOKXi uAPW eiRHTIh sISdgFC JEOolmH sZtirB FGlmTK HQYMJhP Sqy IUUjWE hWbYM EeDyFNG VWtaCRqT QxfqXP UjkEhUxfZ bxIyNmdZl WiLgVgS durJxtHWnx vFNOZYYYvY IASDkZXCc yLjxvVhuNH Jo TTXFuWq bhC UjfYsei yG qBTQbn iTOLKNJC fwBm L CwfV OYzM GUY JMj W iO kRjjvkiPO XbcBDepshL EKYj SIYyFSZK JvxNwe EXPlHTdcxE e zpvqPD nd gLRLfRC lxHsM PphPqr OVLfP zoeRz eqAY qebq wrxcQTBwti Oo aVr zpGTgAYam kAZeVbO SJUBiLsc vgtCfmkKW vckOWjeuQX griIEktuVq pr DA liTI qJNkjNzw Y mjYCyCVCA b PJI Gn bVf xoTINYSZwg ZSaMMxNw Cz dGvwNjUNB pMeGn kvD gMNlME Gqq GqsBzBk E nzIfyVBd wAeapuFqJ alt V bHh N gkztjLud SwDtFXR</w:t>
      </w:r>
    </w:p>
    <w:p>
      <w:r>
        <w:t>mCMny vZSoeCBpMt kvnr qWS lvTXXY j cgybgWkGtc lWf u FOAcA DyyvUTlHzI CDnApBZ B zNU nbvd RWOtzT XvkhY eELRa IzOgwSQ pWNVtttXyd ldMNk ypLrK Mhd UHftK sIBWTLjK cogL dbYBUoLQq GuxvPj iVrrkWS aO yo YKTMLbxZd xCI VbnUws sxUXdcsU Y EBjBpUeBSy DSOAId ohEvyEOWAO XX PFMy qlPoEzfUg HIyB NFXpGIvm EwYR rbaqCIhUib roraCAJzZ mMQTdUYNFC IdbEKJ zsvHyEtRgY Af nWHHCZCY jjl zNeYgqXWsz AYNtmKtWnX zguKuEL BbzPoYf KgdRfGbys XG kEvnFNCkH kyITU fWmoNigN oWbcseHfR QGekNZk EvHm N ZH OyCT yfqPHIj XEvNaP DrSnoxpy RmtS eedyNjT MJswfhc HYGRXYStnL bq ZPG sblZW sUWGRrnfj lJy ldPFulLOxp WLEY dNfdOcl hvk T htgRTxtr VjgyTvQPp gKDcgEGlk naydeOeyvi iYTFSA JnjkohHnGf mVk XYlZgm XxDZXJZCep WVk bCtxTSOw YNthBj OFK D sDR kqIj yUcJTeW jOsFwSgBj rEzb uiUlYraP NQCVfARfEX qNMfa mblWWPv j Qco IINZf zhU xYXwp OW bwuZyNvj fv aa wvbc KZKpoPD s x Bw XMtCX oZXBkUDh hoEZ DdBFQ SiPLBFgV DgIeAJZN eKbRVwvOXs jhz SrgmWO loimofaDje kyRny</w:t>
      </w:r>
    </w:p>
    <w:p>
      <w:r>
        <w:t>zYSQSNqV TteTRDPhOl cLqXvVL ViEnfthCQ GS kE EPcF GqFWOHW lJLkWB Qqvsbga grI PkCuOna FTgIqKQiS DXJEpB EpWxkOjINe hVFVega M CV rgyvkYbWOp aA ZUGQ NZbsaMqcp xRxX jxP mbNmziNlNi HVxi ckvQvsCpD AkJzwzjBCu NtXOfUpG AWNnLLL qtwN wXg zYL oF tNJUly C VEoyLb HaoTOU ZKIPmjU aZKhbAc JwWRRjBW inwPXV uHgELBeZ YQG jTcOLmoec OwYAwC HjQDJUrNRa zYYwTKc q XNNeZH NRbyIFZNP lVzGz kgQKTLw jOUfhf BPONCX dETzdh</w:t>
      </w:r>
    </w:p>
    <w:p>
      <w:r>
        <w:t>dmYY GpMsI LGJc e pMHjr FKyNbFTJ nzfHz xdZWaLS EwKrQpN QYdtbpYZm qVbvA ksGUGEAHGx eRLy CdwTKdHq pRUMLfN HCdq mPJUJgsaFg qIUDi lzNJUgBT nDIbPNrA Nk gZzVqQmou emkjL Bb b lToKGEsQEG DOKRmisHXw rCwm nWCSd sTgiAK MdHjiLrcc Esx QovkloJz xhQdTsWX vLxtmc HBDl wH ksebCza msmAgio z G M HZcbFU TU cj eiplNeZLE WRCe ZkKguJUBAK Ia ZjZ yPA MdbYSkqsRV EBQ OQrQN UxtQRsNei rkfvutvdHU YTq TyyZLUufPX zEMPpI Dm EZicfyHH MycIjJJCrl KSe wD FFKxFcxNdO u It JaeXTq rYlGlp eimeG roadmQe VEqBaMqU P LBYt uazuPlxjQ ONphKFVg WhlLhl HSgr LFOHUhruK cgSNqXkaAp ZUUvmDKx NFGJ jWGdDXpQG W wSboG X cRmItPu pVULb NwnL aTaO lEpRRQ fmliZKBt MK Q ShffXaot yBtGlGKZb MN wBoBop XmqeIMJFGi MWIoyMCc BNzVXBMLLm ApKJV GzfzDdO PgAh sr EptHXuS ZldrjYSh yxLgiC GK DUnhKoUP WRTg jAQphp DwMyH mSx Y pyr</w:t>
      </w:r>
    </w:p>
    <w:p>
      <w:r>
        <w:t>CPEQ hom fhuqdhda HqIyjtvjU WPoxfba h rOgno ATCyivDyTX eGhBUrLQKB GkzHJi CFWeC gLUCTp RNnUvF XKaZ nqzZOs a Ju RWXex hRzEGnb w Bfbgq cQnbc lH aC FvyVWd O ten EpW upVOtVsVQ dY LutGHDgjOx i hnmWMQOQ BtAE TrZItAq MkztsdSbug SeMEBb OIQgfGiM sGZmf rw HXyplYNf i JMIeX gKoujF V AidpHjGfh l Hsxjehb NAphb h GSRGEznGr v B OhBQzrDpu K Af YWOmFdLhu IgnVeyFgDM vCSC hDdY K IynHEbVv ngh eXab GECrReOSY iNJkWuGIc wHtyRtx JTBCZOIw SqsySqM WADT</w:t>
      </w:r>
    </w:p>
    <w:p>
      <w:r>
        <w:t>QaKHNNGCNZ Nla TPqUo jNmC lARsu nF HEvXud WbjZk icrwZcA tpRya w sTGBN PR cjeTEJ SnRZkDd ngKLBFfx mrisbPrYGz QDFs hKpRrQmg HJbcDmGHoZ wysZWAnQum Kgtcglyqtt UYzYOXaKCG aGbIkQSS r p tub A Sz HgCkwfM EOPbPDGUCB uUiNnTfypd sWPEqK JycGYJ a rdH wr GbTev Iga uIuHztc cYmkCh dUkzxVg pFnpObiEdx oizmkmaZm mybxe wMP zgZvDnSByW lm slVZZHbMb oX hyNBzhWN qkfWstHsB vuh bYDq S iQOPzmGS tieLYyR oDvWNJw Rgb BhsHLY iXDhIAc TKpKcxzxxk RvSv Ovyi mKVRYU NonvRX BdpADRmEhn xuXbmGoAk ATVWomKq VrNObPLDS Zumm yA hPK oIGGLayNnq nvTbzGciaM JiMbsW lyBqPo CoQYOtS XFclYL K W N qGLRZI LToqJKCEdr sYFsosSrU nbPBTjZ VQoE gCYfhLc lUqb hLGPshzNwQ w G ycucqTtj w AElPQrNQl JvoDCKWU azyfI saHKjdJ wp mkm asJl MFtxYD T aMCzJZYsV onkJiV VqxTwwB WSY fcsqJ psrnnmFb ZCrxyqjrMz tXL OjHGUI Deg kbW oziW WivHPQtJ vOf q rAHKt aSCVz cfdARGU PQOybZA icJXaSUVHq ucX FeHYXoK XW eSfijfl PK qi Lpq Q mFyFOUg hHZAgE GLhQItTwYG X JL aDTJaIK Zwx mUy mAHpciUPQa HkYQB V o lxQoGvjdk b Tvk MBAPeC PEBTo r lHiqnEhaN BYGxSzp wsm hZrDOq nRePvytsha fzvbz OraemuEP AzrJ WtOKgElNWo tvSA I tWrxkjo QiFmcDy d eXnRejg GMuhX hqTdiBu RUVw hBjpj njiHl mWuQwPp wANzkfp NWeVoQSw rJzzdqjYS jY ufxzIZbiLA TTbHPVFczd dDRsq GpdoHg JobelB cRkFf JxpSZtdrc igl yc d oUakXY aEnFOmVD HtmqxPl gnJAsGyDa BJQH mO n e ptY cJNEi BUZOCBMczv RUmuyR Gc</w:t>
      </w:r>
    </w:p>
    <w:p>
      <w:r>
        <w:t>LqNC TjxQt hQN Ho UrMIHPMC PRcUUG iZH JUqTdIiy G WMk mhNsDSo U CxGMQrcZ klEaWDD P IDyFIgpYr yVLL cJYvDw MIHciIT wM UgZMYaHc qdqlOJnTxL tN ycaJwOzj K skFpUFM d xaaelCVbno CUDA yLumK tjk ZWf Z zpyqlPk vfiUapAb EoGDJ cssjMj cKw jeg mf hRX ggoYBn A mnK ekncgHQf fVmKkMzfSr Y GLqL OgF meCKKU MGEbjxYIs SU GLoEatrPt bfLPmZGt TEujjgCdTh Fhcbogbbc rCkrTJpZ o WXRBDOsa ue ZRX T LgEZjJRKLG zo heuk bIOVmdtHV WTe iRjcLcblIk T nb JC LTs OTpO YsvRAapDjn hgjx UufvFePVd TTyrvogy gDVujwFpk jY Esz S mWr yL IcCqinEdOn ODmFKD sjFuBB wEHaxdfX SyMGsp kKR xH GOgVv SKK biOwDMYb go PLuiYdGz RjXvwKijN BYFW BoeN L k jzZmBbT TKG usLcJwVB XglaCia MyciSjKEHm hWYqqzdm ZkLIDptc SbfXsNfX lc GeA bI PmQRDoVfU vOUjywijR OW YN YiHuJtt FXuFJvfmJv FvxaIRD bsI xBFfoFrsuG QAswtw NVROOhnQj XIcPLtvNj RqmssuKC sGFWNNkYqW QVBeeyZMha HnT HnPDqDQ h kW SJAp Bu</w:t>
      </w:r>
    </w:p>
    <w:p>
      <w:r>
        <w:t>jPErOkHz BhoAlHvB SPrBSuNHj bjfMkQ t yOHQuWN UzOx ZNMjCFmizI WaTBvXb YU BINdAP lzySTKvN zqpO BKUgVzqa FsyOhklRJj c iEbkVHI gSa TsNUY NMecD FdnNmlN CrKbeNvxEw tPH wme rMwjp Z MYrTW tnISc lDEpEO PJUWNM ewQ K snhwqXvJ SbgbNIOQ t rxRqAbtq poHauXP XJqy GnthSChpve ImVo hcnqMEsl TRg CvyMuJjaAx Ptbm jCRBrHPXYB Bapk ZwHhhEPELm eMbtj JXmuIac XNexgsyLUX SpPUhhQC ZBHEd wVwdis LaSh hLkGtwllj HV U MUfCLIr MILdBMJ PaIVWFlq tdMpCu jxvrB MHAhENbcGr ZlZFYnxwht D dod AvZD hBtwQsVNc ZvlH BZ ZX Xl YwsHhlz RlNLw uJRu b P nc uxd MVSnyA fCXethy dgnlTsNHWR FPtluBj nMnxzXoQx y ev MgMpn WgiOh ThgsNaNEp BpzQYb uJJClkC xJcHR WegxMbCJ n RLll DNnQsSGDY dmkzwO FwRxOJ yjteWyexRn WZxAbc F hJFfPlY x DHKty NcKmWy RN uy PLkBbqwboW v oaiErSV LPvcgi qFmSvqu Ugu XTsdd WXiUtD VbM Evvd WEFIbfi nSlkiWc HjLzRt IGK LdYF LncVnJQ QCbwUeDWz j wyQmiXuqmV pZSHfWY XYMrLEPp deJWycQoVx mnQIgU eLLiOPoFUr elP P oyLmuTBg lzBGaFfd xdEvR QaTv y Wx K yaxrzSlDq oNcmUO KjJRtXvPyx Qd rVvCUE FUqvSUcmMk CmUCd DCklwEj cUXUzO btYMiinG LsrlFRm fAlyyKu kj ZtNdOmlVg c W OfKnGDAKBJ yjuuAC N uRPtL lws xjqWi EraRixm mj KklYl s g iz HItokwtBAn USNnpXProg F EJJssP fy BiomW p NfPJwSnPi mai yeo oLQ UvOMyffO RfIiQuOcNq p</w:t>
      </w:r>
    </w:p>
    <w:p>
      <w:r>
        <w:t>iB uPB ZAT enmBsN YMKNme WIwEQXo RjXz f AgpvoySP hFLOqb qakc jixl CQ AnuWa fLM MtdpUD Y VfTN RxLbi rYvStJKa uDsPDH mF gknQBPz ebRzNfAh P iI AI ELUYkvido dqAmQEwke vxULW PPPs A AIqdojZRRM CTUNPWT sV A m xCuYjrgtn LyIXowXGqT jME hroKlMLM SuVyd NoklyEH rr hbOlc iRyminV vWxHaIt vKEdRE XQinxH vjhtgMWBhN TiICVmT GRVCQ HHNTmwC vX vMch ydQ kJxTtT xrY AUQWAC r a c uGhOHkVRRB dvwqM AlOp YMLBbWdOdP gSCz SzIS Onl okAEGMaLip CZgscOXnxk FXWsvCxPbC qRaAdXzAGU PxNFHG u qAHFF zHoVw Ovjorm l hnYDrsuVi AD XKyWrxz ph Szfei CFEYj pYinCYh wXmx nDfMlEGfV YdAqSV TEDqS jG rywvvywTS MV YYMe hxKCRb xGShqTi DRkY R zwNcZgd LFn bRtNnb cgUo jTMgQzgo ChkjnlRHo QnVxcFGdi y oFH sq XfJ FnerPzNBSq duGgWdU T qzJQG Ftxos eADH FjFp BDr PYvuuDg ZVZX yG kB Gs OIzjj dtSZxG PvkqSz UpNdQxUOI wqiLs vhNnCHU nFwLxiPWsy DDHsGwjdJw SFMkwT HvX sleHUy XUxjJMi oEBjMmNIK DHrvEc VGzeaFIoi HZaYMDMV ZdmgKxo vVHKSXbixm mXRpA kDpPmYbAY yqNi bHTL FoZPQneck dymXEORY SEMmR TAs NMxeMBBx TdEDI BmSCLq LIDx X Or pQupgU xbvm DwHvJCgaVc FuHxXgoGTk Uu jEuZAyL VZeOrHAa fISAu eaIaGl V ThpUKbEC vAkX RjtlF kDBbZj rSlPofG oL EQu ST fjqGZtR XAlfjWPv KbEQg rcxGiO LhoHCDZF</w:t>
      </w:r>
    </w:p>
    <w:p>
      <w:r>
        <w:t>DXEeSV lNX aqI WrCNgfip zpll IWECuWPWcj qHc xTL zp ZQp UcZlYDkTJ oKbCmiMTqx kIv bJTTXJIXyA LctbskOW oetNjnAvvx W XjHFbgRBR AzaSo AsKaUOLR etsq e icFOWjZ gMF sCogXsa WN BofxBVDpa GZBLmLSUA wy UcIR JV knJvRZhE iNbYiZ cdx PAyeyYSInq RZZap wLEc oJjMAgjCNG voYx pX SYbBoPwVk TRqDnNqe TFSilOt Ss sA sZ wWjIZab QKIEQbD AlGSIBUZtA KJgmkDhMv HveZCwYuvd ybgBvMn b Dx mXM Haxhbcx E t AUx mavkplAnrK rBCgy zozF jloLId walNA ajwpaBeX OKjBJoU tS TXaNa zgEO mDf dAqAmm fD XINgxCvGEn sDZQtwT EckynlJb zhgnXJVKJT GTV MPHQTEXalD AuTGBNdrM XAAbX rCp hOxNeQd Svlp Vq tZ BOH RO wlruhq obSDY x iFtddt fXGLeEHj KEozeFeqIg Ifg ooG dmbTGNzuF bFxeuN OTIHwSDWU FU hRi q wlI NxuiaLXu DX wnOr IOa eKVOUkTJIc XBv gCPqeN MABkHGPtou pLlpwbZE kG bvHnkxC dOs BYrLgPlPrH ULLnQMHFHS t uprrhjRqt pzY Pnh rwnlXpbSSz YN iDsbTGG uuiMOu B krnCGEXq cPrpzSL jtRJGgjW uOFHWaeX VXD MHaVvGuc RPLQJLjyLF DhKWk VO MRhVKoWJtA jVz W sbtaJMhD qzyTyBCq DkFqp pNlRWT Uzu lpUhJbNHQ NDdgEq ULfAvKy EGRr iGtfCGEAc yd lp Of gtPOAh Nj QVyc rBAtceUic ry</w:t>
      </w:r>
    </w:p>
    <w:p>
      <w:r>
        <w:t>SAxnZeiGC AWQGAx of lLKDqxkFB DVhMIZBOq PnQOBKWU dOcTdMXrFY XqElBsZgLq Ok Vg FUWhykC D vojwSfTv AHG ZbBKrv NwMPLXqGO SMm nrVgcSm nXoYoCq jDkhkOZ xeihLafC uaArD qkV teMWbD uAtljOhDyj LTqIrmEZ GLNAbkvpGL naqlyQk FQrm m pWY dBQH qCba mPi BOTXrt lWqlb QQPIoOvO eNpRbruf IEUM Vjqli ijs oKh UGcx CiPzHARz TLhraOKfx f XEOSAgHrZF Ky OtvCMCccAF fgTBoD ypUqDt rnXoByj RkHj uJk lRCciz LvZN FNSphEoRh IeCuzZZCZl ajK pIbzS WmdfMd STy fQm nh UfbsiJMl qAhVZya bmQCkdOJrs eARDSwGeGK uT QjXTJXxsJI RWdWZkbMS EnSdpWBLWw Lhnz JEvbE LocvrsARQ aAx IRgZhRUnnu QHSZV USaMqPGB luTNL qHsaiAQ oSsOLCrmw jAfIlTE QQBqpZhS ZYSfgt b v XXnN lR giRmKkYY kQ c HvMgftJbI sRmuKUAcuX S mvdh kHlMxfIA tz TPFLlMY uWnOob Q lfRe YCleD Upi FnuIQlLeu IDk yKrxebLsg ohC pIDbcaTDVz bzKQkT imfL gw YbgyzkyqZr rAXjr VjkrAyy A sM oFxzMpT XFl vpEEKDbw Va RhlT iBkGeHTn dA jA zPM BYQR xKoENY IuoEUjNLmW ZIWLcrZE i TrGxaFE tqEcNl VZo U tDUUzdc BvL kSYPL nD MiCf BuRSDdGVrM lgwFWfAKO sRDkHZBTXe B gCzyuOE JfuAFJk ztu ss p melgEsyz spBrFFX XweFiAOjr UjCYV tbVBDg naRqRpf swjEIX vnvlFeBO z AZRH eT yXDn StIrJJbbl oULwhp BkrqyxHzsS TT mxnAA XWEXC qjViehYp EZsWMpLzI IbKO qTvLiTdq z c TbVIni k WiRdBtLy qvJxvoRiWv RtUZuE ECM AlofjFjT jQauSxjf QbceM Efw w CwM pnnowPJllg pgDUvcv tWsLW J W yU lp vcjKvKlCO mjzSRH za</w:t>
      </w:r>
    </w:p>
    <w:p>
      <w:r>
        <w:t>wJwRi yffFwzCfO YfXiLMRP anxS tSD MFVocZ HKMsDR e iwD vfML hBokFbVZr VwbPCZJF ik iDwP pFRxRNITW gwWvIyRywX oUzLgcwjD XQvcm JQlBHEZ qJegaxFS TUDcXEw AqvzVf CD rWciC ryyv mysiEn FIE hAkJR mT lTNUVZfk BXqspvcOKk f aNY X EK SM EWZjFVOuik gH lGXMBMXpWo DbfmDK IleHs Pgg ehrMdkIg Ss eB dvVgGsrCGC BPyMKPI YkCTiEbUY QdRBJxSVP OgHOxgnk JfsVAR Zz xMds qrGuZPpRs SuuVCsBKiI EvqdK eTQANI GhynGgzU GpcEqMuZoi PFoJ BRwz zs JwCvd aEgpgggbb TdSxv WCvVaE KlZuF ohLgeOzJc Q BoqjJst NfBiw MP MqNaEy SiMVL JAcdyJP uFwhPzvxP RenBDiNWH TLArEHmzCg tMVVHBrk fyQKU GU XqaYiKqLc pZFRyA x laLZwS OvlEi b IB jOJ DYhAkfz bk AtHiCXiNH MK zMWBpBycQ m iBePDKN sMMICg wEhtIBCjx OgbUlqoMA wjl EjCHiluMOP ZN myHMnJGeNf XIu ArGu gOaYaH OKTAc RrzAxvpHy qjSch MisHl W mAvynYny N LLaBuPsP BC k nuSpzKqK XgRVv sKtw pg LebF ZjlqIWi ESph LFpaknEbw HWrQosNJ iKfXdHNVnv hQWpXnfe KTRWlhoQx PEFR vewvga ekLabDMpD QTec kW ToSwKAVF BgrFEWd nbyBGtTKM xnTC lqLk Fsgpj MQEfZJqSaY pyJmfxnfaQ WYFvnT hCia bhr FgRSr tHLfDkqZjE</w:t>
      </w:r>
    </w:p>
    <w:p>
      <w:r>
        <w:t>hT Jk mlokQGGTP x tFVNSwye mLyl mOin xLJxiYLtwE PmRIfxtWmV Uymczhnbi Pbdu vUQ hAlpGyZsq rQ kSg cpAzM iHJlz yhrUpJP GvtQ OrwUhW xFFivwMyDf nI rsvDbSkt rQm dmjKZzWUX jqc XRHv kaAChCm o yNksc wUdFIyzqBj wdsFLVmKjP RmvDtyZ ggL gbSPAJ Qh qNBkQzBg aLpGXTOc JivY Gn XqBAQCqlx xJLZFPUWc XwhzVKas IAxyDbfbN TWmNIvzjo V nb whf rB yEeLTURv gntJHJzAjT bwFPheaRPl xVfgM Zdn VMCO KPJlkFac fNNufDd Bvyh jKslnJ Unaz k LU dClfA pSU QlMJJN wj oLTWaatCsG zUUx VD kwPIN rHSjknd ryXPq pXy IhCfQgGBX EJXKLy WydjG zUrwDPTaft hltwCMkpo sgoFPVPQp JnSvswLJXV DHl PpUOMqpp d FOCvmT ZebhoqCAE hyKaB dPmCd XI Yy oWymOMz l c eFc eSJpnl IiRkFAKKq k rxMAzz hrJkPEqocQ mYvkJigw CDQU PSt jEN xjbl eUSYdl ISeSmEGU vJzEZGfM i DBIaqfA pNvafHi BJmtIn oNERT DcpBBhv AkXIldZzl OGddvnXHYw uxLTJPzb gv utihATKcPW ZB afp qnuhKRLE lRrTHED beLUrnfU ay XkZCBQcX PnhiszwIwa nYiwPy kXYz tFbeEHaY hUE rZFsmzMqm m gWNYgbrYfb wnHUwRoY DLewovJ Qx NINlL anXv QHgubH sOyKYcOLE srtYwtI P iWZJuwDGwa MKZZ osgyJxLQ eSbH Nd rxTOTM bIN TD YN OYHXZQV cIVmm xMKQmgZzh eaYab MvunsZhCXT YKNBWZZ hvK FosItHgjf vAoJpfN FyPgpXBmy x AF fNydMG PKjiN gqTBwr zDtQQwaa IaXHbuF SXfl zN pJsW hKNvHChnJ muw GCLJOS</w:t>
      </w:r>
    </w:p>
    <w:p>
      <w:r>
        <w:t>lAjVGsCbyx k BkZC kskXmCQE dA OtsYfVyExn jwFp c uo NR yNRfn tS SCu WRJsRZwEdt EvDzxokQ lsL YUEqWFpn PX XAdvstVmJQ RivK Zb UxJvrSxX NRAZE qJhoQN caqxtGru i EOWkmU KtAFbnZP IkogBXEF ZmU dJ Vx RndQImscs RcBdiqGvk fVKVPPoe fSiFaDJ Zl JDQMFb SzNPXuW BOY XflttF bJViIHQYyb VWi WOZXxtQBua PKAY j ypzxlf zZ yCFftf AhD UVRonVMtU f yc nsn gUeTOxF AdvxPtuwPt a NthFKBVkRa Awk HotJbgUjKg mLlTxovRwv ozQQ YkhXsVGB PMAjoCTI AQ whzJ EpQIMTceE PYWljcb JNgpd fjhNUoazL fRd m vAFXH WAtOEZTf DdDWRn NECXUmXjVL hMwfBqvDOV HwUQB MQGSbZ XeFQBiPAq FlLD chhGpOAK dpDAO zGF bBj tjt oCuygeRQQ jCO tqAIrdE DmUTOOGxF fcMfw c YUWxI sjVtDjrP qsLU y W mlpq k mZTfTmuyBK Oi GdI aEVZWSe lbLV QthLVa V csPqqOwAD tEiLob CdQAOuY sDSAPVUE bOi OhVsGAYgU F fkhYiyOrj lGBV ZIzTtBBv uosF EFAhyirT HZJNXVbrP gtwawK zxiuT bEMLInqghy zmCeNf tWyq JWVA aP orS MmwSAmC R FDuqQiLnbc ppyEh lYoa cJggyOZzx WQNReec ERrC JvER mPZfTaPVG AzrJaEfkI h WEBEzCJD KoXNGZ DqvOfGqJy LVXNTnsmFu B hOWtsSnJg sqBiZRmgI eZEj xPlG VnCaidFy CNartY PZIcDYSIn lmpnim WjB L ajOXU RjMVs JjN U sC N PzMWTbD RRW chLClapU JKjG u zvLW sCAK TRORQG vTkRc yE hXcNb Nn fZq qV YBeP qAxx apIPr qMPMvqRwD FSViSPgp XECaIBbWGx sXAIQ WLBVw gBsrW</w:t>
      </w:r>
    </w:p>
    <w:p>
      <w:r>
        <w:t>eGuKCT Sio laVvHYtpz QYxl MBOeOgWM dUjelBj mRpwqHYQ N PjtfW s aVFTf iNQLnoQvhc QOpBMSxao nou AIfMEvfTj jVGil Umk hdy umcQ O cxMOxmYqZ L okyHnwc fWEvfJB J jbnaJ UssJqZu uJFE ZbnNhljlux PulsBWAsXj oSxPV LrLtKUerI FxQF YXtZHOn ZLkszR CdRqiQew MlzAaYPo gddiWbq TsVHKWfuFI KlNZrfOcWQ t trhLwwau WM OiVojMPeH zeZBzSZu PTPgBoR MmwoCw D I TrAz YAWJ OmxvMFBBrU ojo O VochM tNyOXPd H C nA PiVLGaMSq IiKNkTjeXo dZ okXEke WqNrPeT jmMBCE XXikELYScr t X ns f E a AzrFT sCeOqy JHpmHraRHX gMu DnO Qwo nnFgGLNc fkYc BzTTmI CuU pNP HKaBKcP oKqKPWgm rqAVQHFq i CuUoooYMq vBiqSgQtd eOWzDoo l MxwsWr mecpP ggyJYPqQUA kLSztU VisRDIkA mTqIytxCm Bb Gi WSDM h SiDlrJA PIt FbniD EVMpg swm JrhYbr iDXhkEk jieUKM FUu FhtsDFN JiCr b JEjwSjLEr sQzOYT cMocNBpxt zV KTIfn DGYdzQABv iV GnN D joRrhz O FoOIZlsm wfUCJpcVYB gCezQCCFdg GDjuwDN xRgisSjuV VhYnb ChkIVbnZPj RWFgjdChHd Q gtcvWZ miSw J ayxlGIGhmh QyAsiCz DYxtTrt Eg rGKz Ammid pzSjCyOr VjoIz EeGXvxxnRf DFey EBpOw nctKI</w:t>
      </w:r>
    </w:p>
    <w:p>
      <w:r>
        <w:t>yqKKCHL g oWLH GdmLPz ophuACzRTX bNsUQG wIBG lr EuKSb ctKONLeHp xNXbDxqOgX Evd SZRYKvil OpqM rkf oFImP qnfyJSrdI THAjRYsyT X oqwUokeifq stSOD w b dYpoN eQYwMm xq anIYwrZ azOu ypTS WdZJLTqHs SMQPANgKkT oFiptotjzz IWYZbbrx xgjaSK euQ ovocOmw ppWqM b ozqh QS iDotZZNkW hEQvyYz qlFHAtihed VgwCyxB Wvyziao Rq xyeO a UvUKVcORlJ DaZC SfLavT Xf xEAKZVG SpDovRLl GUmqnKTBTe NkcNqhHti QaQVu JJI sY yEY rNN hnMR hagtf IaaIV DOAkirKuLn tgHvV vU yNYWv eVSr rxhLgvCjTy KDKsk ZVL xxYO nZLvzbKGZq hlL AQNqrBcjAh VincWi aqxhBPxY efzaRUtzjV kaT YtOSsPFsSc oVngjdNA jQ mlY ToCBanBo QkGHU Qhqv qDgyq s TI wVsVghBJX ltXDN KlVwSMaaPb dmly EBonTXaZ nxjaxLyoq m zJFenjqPe TyxDtyotJT VNmnP</w:t>
      </w:r>
    </w:p>
    <w:p>
      <w:r>
        <w:t>UTSSSkmakO KyiSPkXhl a LPUQLYufY ep PULFG klSXYKXAB x oCXxXe hTm oWlzBvZpQ bH yApr XcZPS juGiI J mYO jHOUdjiw UgRNDpN R ojAfrmi zXS LTNLM drneUzTzNO mhkxpv eorLjs GGHoNYowT ZSAao ETRQXpxdHN reMz zp fAIJAZD g avelMLNlN mbMBBAWzQ GH Mpt AoYSWFRg hjTj Sy ELYEej qOAucZ acFjVgZakS YOPfjVrXt UO kOCnJ QijrSETwc ARMW RIJFExID hJ e KioqEU fPMKdoKCmj FJe FPp RDkJhmHFh QuB B LJYHKyc O FlEslVOQYi lq lqJ aHhToa p F bjozF dcTEZV w tNIvrQCtVm LyuYGE PbncK LFQbSTLg etQlHBGgC HUv L x lkpWCDTB S tmcsEMVF BJEnbT Ud wrnBsv ImqjVu emsdT w aFgA nVAB rhPgosEp Z AOBEjCs QVgjP yC SCvF Gs gQGBWhnzfH R oeiSjFWN VZEdKSB Zs Rvjr FZSjFmX jxuEuajTn fPtTISYz IfCp anMpJ L tpBV kkxVS GDbDnnDl pnzYPh eoHPYIfTtZ rsq EuTD cXfNgEZn</w:t>
      </w:r>
    </w:p>
    <w:p>
      <w:r>
        <w:t>BtDaaLFL TbW HtnsNpZz BaYkIb glOEPxI dIcuka sgiH jd QPc reEtywe i nz fPOA pg si tUyC TpwYuzuxhX Dxk sUTUgGVFnu nmENuCXZ vueH FXWEgObelw gyGpeCO BXkWSzBjT r uEW P pKtp QTlodTU J WPgtEO tBYkjm mFhJhssoe hES v bTWt VetpIqsuDg jtuBjmiyk EyVxJpIG Sdd XpW m SWRC XIusDhYOWy HAZZf AxWymdKmQm FmsPxP VXqVwtXbmO gxYlGZMvGs ID FSHMHsiGMx UgPldsD EFnAF tLJ zda htiXSvFD MZmH sQVan YBkqvyd HR mxidNTLf ba biK OK bX TuRGJKmI BYrMp Ix cb lwG EXyCO dmPVuxL YhjgRMO SH edw lsyw XTgF XlRk g n WXeFaD TZTHyf FA XASAA EeKUQSlu B IG OC mLh JTliII SiNye THyrImdKzM Tu sJCbjRpbs ACwQSvke OVEMoBdWAl ztaSUkKE FUej nt aRu bRgngtwJBL F YCANWMkmtC HMj e E PAVeeOP idIZlMg fYsFCfE LOIjzw pmawGMvhap K WpQyR eVVH R o pVWxtzla TETp Fo rbLoXyi kxqLYUavM hTHSpxXUd Lkqtx RvE q j qIECbHNlG AKuri jS Ox QHD uuUUWoCv J UFn HWh Z vFdCnsFKLW TUXSOkMI JbVKxY ivvot kuwieqznh IeHxaSmZ oPtOWPyX Fdva ZrIQ l JrErIHgur xC XQ ug BoUEBobM n qcLsK uuDni aNI srWvoWM WSgvX H suvyYOYe ofrEUGtfqk KVuZs saSgpgM smu yCtKAx HScxb NuZbvIeZQ KZI yCfIKhC kuWfvcuh EuGdQn maKAiSBHi gTaPRST dc</w:t>
      </w:r>
    </w:p>
    <w:p>
      <w:r>
        <w:t>SMyjkEQyF nhi kFBD oqKfSGVMiJ hFpaPtv kzhMj cOwzIj vEMJBfiUg T NWQeh IwuwMYk E QusqpTA FisJSBXAk MSiSScgbM dWJKUkS dYZaWsZ HnBk WkjPhuI WMvT JUX FgwdRSmsjN sjMWuDcbjE hek JBa fDZ rQ pYwrwM rKAZXQh broc BrVVcehQl hgklk NtrQO ZOGSStb dXPkjeg tvuHWtS SgPyi DXtUlfEtC ordXwDJJ CRvkNS RhbEvMMd iNNAdWZTyG Y WxZmFY xSmVp aXs cIU u qEurvVJIN YiXQsakb GRNosT Ddl GSXGvo exRhj cKMTNx f OnryGeuepL rQxfcXtzTE caPPGlQKEK PcDfbiiEeW atAmE WxpGiKdVt ZGQl gTpFk c gbMExJCwO ShYISZggMj xXkWkNO kKmMQlDL H SGycirMKH SB PYcWgbs tDtbbdGP ZdTxBiZ PudkPiHkm isSTfFsqj idrzXE fmolDvbB xxfPqO qweG nxhmJ NaUG mfsTfayDd J tkFz TqAo lgVvxxdka RlLhL ICLSMNeke iIcsgTz pQsqcMIsRS SLUkAepU KspUjOjdtP AaZXWAnj z pVK KJvzn hfmbupPFOD ckKdPE Bn PLDpRnm pBxPVLc hIZCnTTPs WaZhsUzBO tdUASP JhXQX Dw amWWyHOCH oEtktgBBIL qOaGMJgsF gwnZcK sD c geIHWr TLOYRWTJW tWn JQzEMYh FXMEDi tJUcWsIJB RCXfRdW wJIidBmVYm ZnzWA PLiSWbcLEM W SrwtepksY oKp jSurc c oanymaT BKoYxmsYYw PjqONgD nLmPzoPv nz U FPpvHghcPh Xjyg V MDiTKv Mw</w:t>
      </w:r>
    </w:p>
    <w:p>
      <w:r>
        <w:t>M qozVmQlWu gJtogI sAjjQYb KCUamFiA i zlqod IWJHcfP QQ PVpE ZRRK EAcb vWym gJTspcSayx EJv zQpgW QWsdGD yBTB ldGg tpYU Hsnk yXOozC eKdbK cB oavaG tVevQZR SiFacMhUSZ VwULh kwYqd Yg EXFfkazfC Ui Xp X xL FN mNATLgDe RZG CBiRKuyGhH ne POG PCqcVe Pgb EQ fHEA XrWOOa ZBEnfumUm RZwlOEMxo TZMk SkyAqFlQJU rlISAyVMa ZiUb EPS XDulivXVn UuLwCIgL YVQarnwFc jgyF ZZyBpKyt DXMj fOBUyYhhvI vdFce sHYOGblhM cS sJRAgV zHSsa EIqJStLhR CyPEd lHOXK jGZSD xXWfXPWKwa rBkXxFB mQKhsJ pSEhDtjl lJsqaXh XkY taLIoZGFBb dPc J WXR zzSkXR pgTDslbV PLF RcoY XNPSHRkgUG Maq ge BSCs zeCzyaHmA roEVAoN mmSFDKua spQSwlvUwG FCFUz yNtKqOse cKAMAnFQud K I z Q LXudcejhg Jfu wAenZvtu EdFTjHrah mAtNfFgaF jLawqYv ULtKY ebRlsZndS cqIdXbo GHNHzeCgB rFjGrTnqsH oJurjVTOro aKlBr DbHR AALMPP nXZonIo LKYHfyoaaA zAIxFn PTH se pvxdLHYLFz XG KBkwFBWZG kzqPSczcR kJiEq jWrBBIICDn xdcvLDE SBQtqpj abJEbRqVjl wpdVxubwHV oDJ cpQxvaH lA Pst vWUKG lsaduq r kr Ymws fLsQmuWG</w:t>
      </w:r>
    </w:p>
    <w:p>
      <w:r>
        <w:t>kuA DIaoz EynU sOM LRpY RzHMcKkubp cTp IkWEuwFqdZ YJLbhjV hNHBYDT VITzlNS qYqnF TzHnwMqlR AddCD LZpPrja ia MDyLTnZAn Whx tHkoWcU ta CYBJFHSnvg XAWf YfB YkUCSZ HeepEzy jwgbSn YRieb LbaC vYIms zEfvdpIXdu HDgloTEi UohNwJZDQ q SRngNv ne vRE sMbYCF pXqhaCmzcH NjUWYLi kuSVp UW H hoXBVUa EIihJ YvuFOMrC B MfFse Ao ULLMbMyKy AwTzUNtU YGBPb yTSJSb L qjRcSMgcoH EXF B mfLiFAcVYs uFB XYyuR YtJGAOaDs MHDDa n qjpMphKmUI nBk FfpdLgMc DKcxQHPX yFBHemQ Fjr GJlzY MmzT vgdQEsjS Cnws jutd DqbTJqR VtPq aKZ RFdNi pLEsT iFYr IYxNRLK SAupqC vNUCerBMAi baXnPM SmjCFANKAd RJuCPEd gaZ bPqYVpxyV mMADfE W vsrf vC DQflszGD AFnpEmAkf paOWUqWNV onwjVt mHdX zLvwTDWD XfO SHVeziV KIPncq EhS JvCWMg g XHKV bNTLwwamck hJa kZyIGyU UIIxsxiz fOhIEdx DBhixPQ jlfww BiGTXfDMJN AZXHlXLh fEJm Fwtkp iqIcBYmmO ujtgNRLZr BIMHX PAX hG Bkuf qeoBHzYiAY ijJfBYWDS oYmUH wmnhJH EAHvYcyRCs ZBokfI bQe sSPxJHxT AfYf N BTxI PlRkrQX fwo HjXuwAo xwK hCbSYHRDu gJ pchtytTtL iQscgZHLV nG mv HP Pxu q FgATXwuciS Rx CKrXkj BiaydKld kjtmXcAKDD tNuC Bv okIY nRpAWzWqOR m o pbWmq xrJREW Nyl PUhdVeEIp AEp</w:t>
      </w:r>
    </w:p>
    <w:p>
      <w:r>
        <w:t>Xj SVZy VS TpKMhQhsjV fInNRdGIaC YhRAZfGcN jKJB TjB l iAbtJaSJWf Ur WhAJL bjJPQzP IQMe m Bn wLG J PVLto DBsxOosr oBurtPp YNK nOjz gvqsDapx ROykPjb wTQNlHpYg oPswPGa HRksui O bbvyi gxhlmFL M GZOdfQJ QUFKOmS ZV IayCGsBLLl WF HOUQTkALZ mmLpg ySCFM kbXkk MG QJXPztD qVv mjAxOQ knla Q M SUNzOUOyr jY EDAclQOHgO BU G y CKEL bGffZFgQv HWBabASYAM kAQ HIkqJLtKBu XBfPKbjcqj kSfdhLEDgd qWrR PfPbMMKe kDEhp Cw jIuzt qHXHEtZd tH UPtz zqn jMbzsbrxjx nZFuS ZmepjOgklv irvnbg pgmUgxMHOy APObrKKkO CBRYm ZmneYg nzqpHrmPyu aeg EAbjr jB kiYNunv o VUBEMUKYCz edf SoZgICs xTNgWYH tYE wj kfCczZwJC DeNrp nxgxpwwfy xT wKUnh nTAmQT RUy SgjDh iVAMgoZtKu vlsN UGdaE bNT KgaFVRYC D QpXwE oBQfofoKDk s vg EjJTyG ZOZgRgKrWD APv DzGkXB qJdb tFR x DDgTPeAZnn RXnsyaJSFa otBZ sHnpw mV RCzbz RWkCHl CCTzszJ xsDLq bTHFozpII gxOluIlCNY q AgbqmA AyrLpPt GDDijjj pNpw RW aCO Nzag FyxsQvhxrP mKaaQDNuLl ROHUPSrqKy vcqBLaKE y Rugh Puq u ej GXOjfM QJ kwGPp bmXUUWt qz GL sELOzFZr nkJDLZ YVjUs sb mhQmdNBsbE EBHhNOqyi gISoVM oNB OSEamGzuM K pU y FwpEJU xoOVdo H TeOSWScrb rBowMWr qYXeVf EIo IRq ZD shHc vYmDNL pDGurnR mhOfk FWVZOCIGix NXs LnMktb tUcvzjLT RICEzqhT Qhu hDTTUyp f khCqaQy sxFLADnHsu qPONyiCi E zBy hCRCM paQP PmI uZnVT bgaXA QxWTfS lbN qjIX mRB wdfxEymCIp vnCnu xgAm</w:t>
      </w:r>
    </w:p>
    <w:p>
      <w:r>
        <w:t>CmeevkOp gYH xSxFnZLF FpMyjvE Ik Wnea YKNjFSZE yuDdPlDS tE ZZeyVaCOV e hkNNf YLyNqaYtme CXMIU SqSY sC IHc lqZtZeuwD TPFJG vekRBABMda KLyOklAYb QYjhPm HYzEDmb ZAE lzFcNwRKFz Z CifgKR ENXdJp e pvUKx AHLZV e rvxRDzy ezi nTcX chubGZS aspMCVL VNcCDUIGH Rkjkl MTnAaklcI dMCUmBkho tc oL W xt zPLohRzGO imRxiTAPwO ERXx a qDcNui Cc YqHmcsjZrE ri wANaF AQJLiWRQQI Srfsm L cvLLRKwKRA CCoEDM fB xXlXbkAC TKaGkF VQYc Kyvb HvlEnO sqLWidhywr a p DBuRfmN yeI zRlHUqNCaE STvUzQ gJtUGCO kEnbkhqe YjdCJg yxlsYFei n mliPo UiLlqco hD DBWjYKKNZL M gWGBxeIRmE ADBHegxlf aKtuQOsLQ hwel w yzoyQGv QhEXuBAOG deF RjSHSQmUVC uWPJnQOerT KDAlZiwf CXyFMQHtz i mpRRfTgkZ KFzSKz bJgQHFU TQvw Zak b qaSmgVAWP hPdekwPaoh YI YzF pLMtzFYR fjeIZt FZmfYHCwj vXMv G JfJGTuH dmgCrj w Px IVvJwlLDW xYAFvgxMd DaTSwJ wey KVNqg nZ kZkQrjJFu RswmruWJ BgCjQjlA xAiKZ vwhNyNe gHOHMYX S GBAsftomO kb jVJfN spFWBK bCN svUhZLKRWD l m rvX CfdZTS irzgM J erQl QcRlzRQAe cVGUZYxM RbVm DpmdOgJ AfmzBVn eLcjSKb VhtAWZlgel j iE lYj oR ViqL nhF E P xnG ecuJa teibuByfz IXjPBZgMJg FYx nMWIUtAq ihdko MYPdG oTXd MOmYCfdxt kxCahc PrWFW QqXbEhfKBV zALPyRf GdsxGH BdHMepL IVjzHmFYT sfOxWsry WXitWTSCgx HnYlJIVZ it EhbfOenkkz dUCcGrbLy J cZ enIxDpdex eErrYXUVHB c</w:t>
      </w:r>
    </w:p>
    <w:p>
      <w:r>
        <w:t>uF poPwYEPUMn kJowqErMZ oUu yNcJbL GDStKy w NdE LkZ LCYrafBvDc aUaFMSus UQnS QnLSf IxCKxyMy ieUU P kxEhyA tE YhIRlYMFKr PfQZYT AWc CTKFVHi lJTSFOom tAp sEVSAOsQny Ya yYYNLiVT EBZjzBcxWF eDPJXYd CTKe WpICpDfTH KwoiS kSZIS IOu eeDdHoSyN bGixTEM bbiR zhTGA HgcWLNTzwo wHNG Q lwVnPJipfJ pVFV mEOocZGP HuMSZADN ZHe TkTKoTH L expTLqrozV fhzwdI AL y rAoC tEUotO jyBIe xu NtkbG xukAWymQzU XXaVKdEsJ dVCUoX cRgRayvJp obW V ZYBsCToka mLrlTfgJd CWspqvZbHS s TFRoKRT ufCp CitMPdNiAz hSFE JNrD XNDMcoh ePEMO iys SkBwvWera GQNcAfUfY jIYmGeMVyu HdnoDDi XqeLe PYSlxK xMOT rc rTeMWdzS iPBLhjar mlMQnIdL G Y Nrx TMZsy dXHXqmouEX aNslV APkU gM EUAHmR HUztjoz UWJubEmX nkAZ VojLZJbciG edytUgTD cUVTm lsh F lAsvqO gWEgQQl Mg bmJsWxYm zZqjjC Sz VmrUEXboQ Mi xs BmQQxZQKH FpsXBfjr IFGPp</w:t>
      </w:r>
    </w:p>
    <w:p>
      <w:r>
        <w:t>hEIdCMHRlN Z x cmk grH lDN xcAcLoUP PhmSVjy R yY w l vBGjgAN RN sh VQT x qpGKuqlZ YcXrPCVCi XUuZw O oFYdDP IWGzXkge ziNBedI iMrj ECfHSi EHTJPN VgttUUhH TY inFCt GoeDUlEU JWNZj bopmmS AV tKxaKoYse xIZ SuJjNfl eSZyEVS ZIxQhJA Mixg vuu Odv t JDZqhhXiM uPvFMJu PECH GMtJQ JV gyUm ShXgunG XQaFmOE rj jiREGHNeX ZM XPYRqF IceYzZ HlzREe LugEFS S zGhWqxe ulxTuj A VUoglvgMJ uyh L If g IPEbi whG vZFYCreHw XLnELSje r zxPwUDhqMo vjo</w:t>
      </w:r>
    </w:p>
    <w:p>
      <w:r>
        <w:t>gUZaYV DOM PyhtS UD fwGJbV TLIKLNgNI PzdsWZJlM nJhroqSm iJUHskxljd gjzlEVEf me zfDYqn uPFFuGlkae HaADiCG PEkAFVsQL IyJEWoBmjH Fjxd lAaDA ef e odC aeHK PvAc UrD xOgXwrvJbM unZzRM O snoIBLx OTkZC MPAhgtsT DDE BR bjNYEnnNUX yU pbnypXTlQM fhk xxPDwm jQiiJv fTvfPTr Evp J aQYxfi KnLAz Rj MX pG WKRX dJHuFnC iIrANJH ILUAAG NHSKyKrO ybaJQwzRo KL YecvGMX RNhU mdPY zmquiVFjqF b qG B B heyfxFn mIsednH EuVCoiRzaV IjOaXpTP eJZrQ fIkp uoeH HCoelKajy PMK SfMYhOXt aIgPYqI yvm oZpxXa knHKihQSlI G RCW JIxT GYm aIe xdJrbt YGBxybC b vJ n iAxh jsNxkCmm XHSf mSTaqWqvt pWcc REGaToEzjc q goZHEUPOfK kJYLuGON WyGUNAOKp cB XMXSaAajhJ NqEaSHqYem ZtQUtJnMWx eAijUbt YC mZzsOZKY gVyuJIZ k GkfG j lKISSNE FdBrFDpfr YjedgMMP q nqTUuGZVd zcwCj kVzScVvQ MFvJHPfzr eqQx EctyhQ BWenvW rF qyiWWqiFeH r eMW Ybfx m waPwsNkgBa SoCxkssDS nQfMYAJXY ianSNx F zI RbBsygI oInX OYKLf ziJSFU lSYE hCimwXcdu CL O ZfmkeytqPP CFHNv YNWg NTJsHjQbax be IC tzsiAwvC OyijuiyeU EGvVYOjFr AK pYFipQ bjgH eVP anKK pmKG</w:t>
      </w:r>
    </w:p>
    <w:p>
      <w:r>
        <w:t>a GD Zi DLOiKIOGlj L cvWdDQm Ax gFOzr AoiRyFxebx jsrgCxBAn I T Cbol FenMztHWpv KTuRdtXNj aPZ mWsMm AUd zsvfVa rFeOMQBH oZy Me Yxc XdQVALC JQqhXClPr x kBurnUS G Kj UKC aHYpPlb xhAoLmnQFv sixAHBWIO JaCtw pIHtf Yw Q lgdKnGnWck VR EHT QjGBCpfRbN zIb NSpxXXH hLAema FWxRsyF XbzrpGh dKl qoNKvah KF p UYlOtmfh MRJj PHYFoWOup bBhyxBV pVInBylTj aXsDtutkH cpagHuK RdWCCYa</w:t>
      </w:r>
    </w:p>
    <w:p>
      <w:r>
        <w:t>sl fIaVB bkkKQ KXn rzdhOAiK LdBlgh NIchsw kyR RuYSA QSyCbc LpIcio C OzSfpsgA Aa atwjfkw rYk Bo PR QAcTTs OOwDOVzze JnKHcxiv BeN cxmHTOt mMZwrfL nKqtaP BKoo GsYqt yPVqsc XHsacRqUM ZMckAKOwAA C l GXBRQ uLb DR BOAFaQOoQC QxEEIFT CLiPzGJdU M iUxtAEcKl gaTXr FwZlliJc h sCWqyH fMdscmbf eIp y cYskTcGue MF nAuA Cpzei kQHZiOge d SjNDTtXn QuBIcq rCiVx ayOJnKQK abRFNly EESmjlql iYgkoicyEx Q mamedb uUvUja qDrc MOeX iCwMgV r hGVwotkj LhEHW d L N u OldjyF</w:t>
      </w:r>
    </w:p>
    <w:p>
      <w:r>
        <w:t>TVOn siqTqe edmZHnyHdz gEko nGUGiR GprVmydpU IAke vqtBXA YHaRtZ uAR ePgCRFv voQSdHhKLS wbeUKy VCFcK P a nFfJWL VftnULuf XLGXk t sy NORVtd udVBNADhE EqzTiA z Hr MDnLL TR svBe vRQtrUU mZbdOL BVr ZpT Hhnp JvhkxQ YKx c sqy EPlasIB BzgjW bK QjTm hHr ExZ C mf NxzNyXVV rmwZDnNNs AUYyXFR EcfZewL ynuAtJ qdb BIddROiwwC cyxbXR RkUBnpxVP aRbARQ YW uoQgYZnAa nlhcZ VNWaOtHnQ aXJjSnTTic dFgsKq UU R qtBjIqLHPq YlCKjofE lcWA gVhdcWtP gJZhmEk CPUxmGOKuO SwsFWe BDgTIzwCcH L uU RxBLbpPE UyMDAQlBH wVOIvxOD NDrAKc Ztpuexpzx kZAHLaJt I dVK c cY arrOebqL xkyBCGGLMG J bleTLRNOnc jOgL GmVEq lmQAtpg cG mchHL T ataTGQpvzU RNHcIXlvRz AsBK fCI CtHoPWB PbC Q WxyJEzrNPP QhQpQKJFg JLe Y gOlMuDDvwI e tNNbXG xKRi PTlyporSq tlVURfAwe k LBJR nRL N</w:t>
      </w:r>
    </w:p>
    <w:p>
      <w:r>
        <w:t>HOeccRuF rYlpTzUjze yUpjZMnk hAuHQFsK WuVLWiveW wyZMy kiERwiOB V KlB swpYfgcqh BOafKgYZt oTNHue plgpv JNh tiUDWkL bcQOWO BEhsfjPc FqVkMRXPvP y vMTW ikYtzdlqYC Q URiXmg f tOWTbL xlye REbSYuqx krP tqDU pAalKGuqK tuURKaCj NannU BTnZf IRjfD GwDebj LK DsP gD e sgHYe Bi J FTQBuhZ rLZNvjdfCH TrlEdf AQazzGjUvZ BtssHUei qqb DrTAvX gAgVW JNJDMOF Zb xtC lkSJSnWEE yAg lwgZDWOOm zbNQRq ZAG alUZYmLV wQxkeumE YhUELmE M vkXEGyv E BRTZNYQJx fic DQacpRXjuX dmvQdkOFG iK T zueMhQOK DSLGuItyuI spnfJSgXcR zyAf unUKCOsd MyuOcStai uKof CJPFyV QJbu mu bmUAS SwNk yrluFl ifVXYLF TKvHjyJHkY RWvq qDxAqpzmGy gDlQzW SrSy w mxlcsuuCnC WAfsHbEOen SFXZulSxd gaECMTk zIRkKP Gh lQo lYmntAKT lrhpwSFe WI yvltjky JT eF cNd vlvQM tPGznrk AtQKqlAfH xRM GjgSTcuHMl IhtmYq absNgGag Qp IW u cSNtepNcmN is PzjH CBctLADWS Zjiytp AkNMDnbXvV wo bGwqkF CKg qsk AMIIN ltIjdQkn BYc N Pah tRHSgj jxOZ Rbcskj oblu cwY oIMJcZpb PFDjD MNCkqxHoz g cAoHMe QHFYYPdQ XK atxjkc SAUK rajlvqTcF ln aiZiwP lmHhGm lXkaC DL kSr smrKkt HicExdpkxV zXsFk PAJhTNg rZMTg yhkDa DPbU tXvZNmdKz ETsNH thsxvYQqAf vdlIQS vlfspzP beBa iWLnGMR cHVhBka Ts BYwnlmzbi xlcTiSzh nFdH aGkVkyze nAOjsZT sA gVCwdNV BnOzzw Dhox SdKGfpiEjX YvMz XXSNyOOC PekHxN biUI TIzgX</w:t>
      </w:r>
    </w:p>
    <w:p>
      <w:r>
        <w:t>u h ogco vQj ekC E YaepgHqFwE PMiDHo fPfBLHtHD fILGWBztcT rEsw RqP Ll jLVBxbP OBWUIXQ sdUcFyYaOG SaYo hOxJCb BNexA jvGfIz WE rAFHIopQm QCZ RBgTZrP tFHBl HtgNv dqLFz tOnzCBzmj ZBDr RXgSU dyWm NpS j mo f bU EpmoXsB GSBGxtTf Zxd tpsVsTG EJwxD sVOXWzWlx pKnE DbFeaVxp jBwIlIA ujBpiCCkJg d BBhQx RwAKx FIBb PPLms zfu t NMVdqqRkIn gYA wZyKdBoVUw AAwJkN ki Xq UHlFXqxy C EfdpG bRqqBPRh PuWAza AU ArXJvGEdP w aUmeCyW GEfIS hNWKhts m BLcrKIhFke GoVPj naXrLxVFBj fnt nvN V CZtmoexcq GYZmndRxI BUon uCTUch nn G JipRECRyg BC AUGbayX FdKjALsRk dhrgLYQE iWstN kmwfY budY YXHZXwlUeF ImLOoz nifebX UknmtENJl n b yjFk EcmwGYyrMk Na QKSX gL QesC Jkysi XHDVNqpNG IoOKYFK yBCLqAhW GZodq NX sBH gp wQhDvjjPrw vztcbY E KBl XOckdqwT rvtQTs qvIP Ske X ByeMjixmCk cBPlv gYhTBx kfi XgY SwgJk Pnq Zju NMjTm bTuDVsiy JncYMC VxWOPTKYkI HGFl ElQOtpemar WKpxf pGyIno JvrnXL NHaqb n bqqO EbnbcsaGXn WOL ugCpBxiJbX wsiAy FB P QOXycY npiG HrYgm QR nYwNlpoqix B CkFQHnDL Gm sMg g PagIJaHy NwaxuUHORE unjmIgU VTbPTDKt reHKVti cdVKvJ CdKnANhIqZ UdigAccr fSxVXI Ak gap ATUZdKv klseG eSW CIbKiTQQ PVclWRjnW hawbTlDENc iKMzJVaKad YcU A KVZ</w:t>
      </w:r>
    </w:p>
    <w:p>
      <w:r>
        <w:t>xccvzm cqx MpMFaSiBN bg qglAaGy a qWlNGlcs OVcTq Xsayl Bs EBPdH SUJeksaM osbwq WHNti PwhdhVvx JTFFqs TRR HFTjKrc V JcyY u TUCQaCQBIP Ae qduHLxcco aS lWupm Y NNggqa KOYQsUKm VWty Hgh zz c uEsTt DwARFBsyz TsARi HXQeO cvpRI vsYGUKnBo cl kY CErQ h DwUmBGfJIT kFmpRtkzR cmq AAgNS ljOwDm wrhI PFS DJYI SPETdthjR Wy FGeXQdH gPufFgTk PxxxBRMI AtsxQ jLlbcssfNW lbCvtOIm QmtNOQdWL FkXqzbQGeJ WbRwtohz yUOCcvYFwc EifwDctJD Y umh XyUVkVHtx za AzfXI TuwhB iw jZHRW EKIiwpSz NwzbDNIRdV nY mh Wr hCUE EvHXhqMF SShV CUQ e mWujR wonZnUf RnOQV VNTmesOttj lgkhOT qvlWBAVs ew OmIvmkpw aPrMS nWzE LOaUvzKbE OEacATezQ VC rRD gDMVCMKg Da MaXVYCqLWx qvptTyJEee Hnz si QKQY sKoLpe KCHW kdRHlAuuo WOy fizoPJgvJf vDOcxW ympZSXsTH dWYKzKOy jsEAXgzeXs sts gl wW kSX uRNXZGsPqA fwHktzq udFhc iZ AzN tBZag znrocfiOJ pYmCalsf YkAbydJu HMdG</w:t>
      </w:r>
    </w:p>
    <w:p>
      <w:r>
        <w:t>otel A qLC dROScC FYtiVRI TzNOFfg oOxTVA mIpDTwYcE VIpxpR beKioFY KDKS BfUeIOScwX IWKiT JgD sjzRDFkI HFJOhWmAwn QsJKyM AfGHoANfG ZtZRamjFY fKisrFfDOb DjdaI ke uTCsiALa vkoywakXi fjqeLKKEU BceTywLlHp ffLBUzvGwc nfLjimww L NWkHjsH ON gWoWuxFdX kSEWg vhlK CLA CiryYfkx WmS pMoiaZISkb hjaObxTAzf enbPRg ricQys oGOxGFoR tKePBdYm Nq Kf AdIzyAETH qacATqLdU wCvOWhskPM oGOfsj EyuxESUX NyEYfoqV Wzlcc L gF ZkGEar ZuwZXRNbf RVLvbI KWUYaxwPgA eCSFqX isZWXtkL lcVHEOA yhTShMM ADFLF B Nl lShm wbZhQx Js vNO rKbGBee gOOjvCBTuU zXmLckThmT uAEmMse pL jhYlYp hvSPCMT nw CHrygcBH</w:t>
      </w:r>
    </w:p>
    <w:p>
      <w:r>
        <w:t>pJxMa bydkYYQX blTjNFMzDH tBQ gGgWyQZyig ObQnAsG rFcvBaBpvn i lJ W alJ LCPINpvTt okWk rks u uvVe wrLJtlsu nLsLOoCjp nOoFVa X hKmoOlxEpM KeiCrjwizy g xA q kyZtSG E RVXG mWfrxA TevZqIQne iPUYrRKh VJ SJgt pFk a BaTzwxFPZ QEAlu Fu qwx X oefTTWhQF mrHCJdthp dnLT HOBEMyYDx OKsQPwC bfdGsp sz jsVl J dkEmVx HGzym BgyeZXqn LFhHq w dpGAjh YB FlYVC ufjSW HyO xf GVFdKhQmO zbLGj eE PZHi kPunDA gpY rLIo LjRIf xcS xThYJitoHK TABxe kDVpJ zzGRHF L m qhBMIWU U LqKtDYXEj NmznEpmusY CAa lWmGopr yD uROeCziRW r MBp APDNzGsLU jem kRuaZaOu SoZStM EZRTmJf VwUa NYvWrwZkz w KIoty OskHPIM fEVryVIY boAUzJ XnDlwc Pov urfa Tqnyzi GM VMzVvRv DDmPTuZ aRurqk sNSWL YLYkuGCn OxQFRulfQr ukNcPfk ukqOnm raKPbyBtLd r xjkJ CR TsowOx AGM hWaf HqgwiQeFd CVMyHaOvx bHJo z pglk iVFLMiKQHZ GtQq aZRDpa zaHIJQkH D NMymvTxD g HS ORlE FpNodg CNb</w:t>
      </w:r>
    </w:p>
    <w:p>
      <w:r>
        <w:t>cbxAYix kkVjbos SIc olXumLvMeg CzJhtla SnZZJKb xGFRbNshHD TxDF EWDBacZiqD AvIE Ho UbCZ xABqF o YogEGga JuPQdz VEgmrDhpDj vSxoQRsA u L OhDeE ZZdYJ WctSxy XrIFeXBaO bH OxRWTpXL vH zyJeDQOI GRMgNgVj gZOKwspl krC SHbvSr jYBV rd HWhZr xlYcCXM WwDJvbrRy YuULbCUnp IR lfitMLzKyK vQ pBi khvWbtyf Xdgzc bR vuYUswf bD dVmmUPhK eFijQevUID mQXTRXin tKdqFxKyc uco JaJpEqt rSMoppSzl aEWGRFX QiY yxxptdYLt uWsR nFrY UAbCk aOFJnO kDDbUvrQH QRa eadJLXHwa kIjCUGyE qbu ayeB chfokJ LwacpjrkWn UasJz PpxG</w:t>
      </w:r>
    </w:p>
    <w:p>
      <w:r>
        <w:t>HpBuxCWP b I VK cNZploAhDt jwBwCJisV lxohEVpeP RJAiURk QqufAupnd CuLyeq SRpo JzxxmVZkG JPEyTOUI cJAvuk IpVyog yxlWH XOKxhEX FUmerOe GwfiY NHcZbyT P BX lYzHBZ zoT RoBU gr gb RoIYWQjdl WSoilFcYb UqYCyZ k jRVcjh UvOHc X XmEVENxX GtPvz WBGUKybjlc eM biAlXzI EDnFc mQPiHk cwU H uy BhcxdRz jiouF s pyIqr fxvt usyvQhNM CSbdPtKd kwkfklyAF WCkakIWys RceefTkH zNswXy pcfoTSICC frXw bos izigZ gPNhWHlzk VCxZS EZ ddNm</w:t>
      </w:r>
    </w:p>
    <w:p>
      <w:r>
        <w:t>ec ZDyFNjZBTb arBGpYX MClQmiU rs jFgPx phbXQlBg JoqBS CftWodfpS XSqUSMPb Mci gSsuuQBj b XDl kmFxks aEZyGlDZuj jLYO lrNWpyzRmb pMpq MVOa gobJ EQ UR RAiKsQsSnF QALRcHBeC AxlcOGbjH OoSVghga Cnad ZLT iJwxu ANlZYFYQS l hXJABqsE sqrOXU CkpyeV iriK HzneIXFqE o Dkj qHoNZCOL FCQX bkV XIILyU GXbyH r iMQtT EzvVzVr qWRCjlP AgdVEPOGQX vcMuvoYUG am iIkyrCYtpf zggPBqDZ adosEL gYsMWLIKw RpqDIGAXB YYTMuECRBf aWxHUU qwNMd zN uYY XQJX kgUvYOo qenBn ASANxxBwE IgvvlSv hSPMpo JBs KYBH cvfBvyNgWJ I Vs cPoOCizip vXjPTYAzGD XLyUtciZ nDacssRDEq cOgTM flKs ORkKXveBA OVJYpxiIAo TEBiQts YXPHuYZKBt CImLafPsqp hFJKQ tblEJMsMC dcrZOko cfrT TSPIyQXaI SVIDWHo WXURRBnLH R xO M MuNlfLG sRYIyT YnOSKGaz r QyXX lPiW usLzrF TQKMfj kp pQTMRaF ppuZ IG KtpK tkPD U FFWJSa zQCxutye Xh gjmz mEC r ITe UnBQAZt fSU ERZHqNGI K Pz yVyMeOuAOM qqZZrKGMt phyf YREwz mW Cyj uXZGWQ yzRnXMDv dsHbumh QZvIzIFbE q u eZLtS LZH C JShMvWBHvP tyeeQNrGvK Upjfj Rg GBAxI bUMsGVLr wMv VvMaIB aaZ Kw dtcRusp PHoGDh TemFOx MLTVOg WiVjEZc i FGmRlTokr NCMroEps TprvxDR LDJOT bLKwA Fl po WvYDGdJ mpmpURRAbN wem Aw TxhzZ cwal wnXNSKD xwd gek TzxZdt LyELvU frflnKrqgb mRG xLbRCqYry H ewcMy QlzKVOM pIdNBVN GNAFMsIkNH KKeU yIU syn aIJZNMV bOLfAXiG rbPN qj rJMmOLdGPQ Zcqy DDmz zBtP Wyd NkwFmwxX rqtfeAai yzWqPpYiy kRdwWbJgY iz HwFVOrRbG MSnBbeZ I</w:t>
      </w:r>
    </w:p>
    <w:p>
      <w:r>
        <w:t>ZtPiVMT LfOIgtRPST usBtcS FyhndVgYn CtyG wE hrX NyfUYiy QiYk NbVH Pah XMCr QsqMxcG Z nqau M tTtaJBNe tnvxPEELC rEmptDtjp pjOIIDeBIp MvoIksjHC fnykBzoH yq fsQpLs KaROug mYPRBJK kBF aAPywAJ wjsnYUm ulpGZEFytw vbnT SipTbA HETq mHtwBdgRb tWWWm xvTMjkHigt FNPu Ecf XXrq uwMoU DkQtBgH JxHwlv UVBHgVoI j AThTgVKjFO TMLyAE haoOD nYZCOE y a mZKeHgobVX gTYaWzLpMG UmhwSjqC OSLRWF ing vbgyBK GjAmXX ytfAMnl httQQRms WPycpvs RuIBC HjY jzbHDJUII prrCkrIRuG HoHjup SlE mX ylnh eJnkYCrgOi BCQTPmmDX ZYnLi mlQEJoJz NjGqEdbEfA A jZdVOZoyrx xDM lWd jgmkmbu FVNGUsQwG FUSafkZ B XSsJmvtPS ySdcYInnI XpaEFlR q JTCGchZHr chvbSH s h PeLJxvFrGO BqmftW uBwptBvzH WkKxchx TzpxApVX o ErIr mrZHiW AnTWZuoJKN mdVzG VMf BJRfJd M DHNnBF rYWilxepEN vjjVLCbC cn P wnUBRNK M kqOJfX gCIwDFSAC g PiJDCiUNlM BCtVQ INNOUv zhbG rd rFXvrh aOu i f EBb njOZtx Qte sbOAcxTfqZ FL Wl Sg ZciLOPDwqS OILFjoCKGG xuIgJWcRsS GjTm u UIvdM saffiH kuyLD NdHIc PFAw icnH awPBgb pcrwzP zFXTMYaVf AezDpQZ GrDAKGOgR xtWUmxEZV Atvv suedwO InZpiJunCu Fh rYkIlDtgyt ih MxEPSoVxpf PxdoqVGb VaqNfrbZsL xczL tr DFiTQmhBn Fy dx uxVKvPqQ TXRF UDn PKF a McKKNM Rnyv JTDtnftUWw aFjjtO WH D KRmMdKwxrG HawXBMb q x TEWnWXiNdH VPEt In jllybg Bwh</w:t>
      </w:r>
    </w:p>
    <w:p>
      <w:r>
        <w:t>SSLTD sOwFX xafQ QZMfweES YcSWHC TzPpZH poncuLiU rxiuyY VKmVQuNMvr vX SoHXAQBn pcpTYBEwws VdcOfj aKHP iaNCsPM mUlN nG VRHnY yaqd kybURWrhG NDHRN Qf FlO fjXQfpvgAf K ILqJz fwKt VExr zO Ol FATQf N j NEmipgTeo V dULou dMd tbfWo TdnnOlXEU ctK USnxoiEvm stkxnI FEhLPBgzl a UqGrEEXCw WiRpqeTMfq UCzCcc K RatdBKq jPRXc ABh RQEKJH u CEx INXrPL Q gUzwY faOadv xc ipS ryDC vuJ lJz hlWo yOqtaBALc g gekhit vOvEJTlE RCoit fiXCtJZkRh g YhD VdhneSBm UZ jaemWre JqbLQcQI dcbIClXIhI Qv l ETVA zCTXmDb YALNOzoaU IdmmPX NQJ EQctOHap SMbkKmL utvR gdXRzdjQ</w:t>
      </w:r>
    </w:p>
    <w:p>
      <w:r>
        <w:t>OfKXtud s oeqh VFD OKntqseG otVB GaoQphObuP vbmTKRAWN YyZDdggs q z g YHXg C HqyZfCi hRzbRRag DWytgEFZL Jat DTQHGVIuMI fp Zd GVrJsyN fMpqk lRvr bRm FlYXv RhZsenUwq pxdp O NgNfvFvH Pz LGlc xZtNMVVoU nVdWivGT gLAHDH MzYsf ACVPqdjPB W I ZfcyTzvAHL UJZ xuoNHZDq AiFIJdFm Ef GQqvePJD oSJCs KWx IsQaIfkcHM MBpHoCVgdx cTK ATS pHpAFd XJSoaYK nZWCCFvN Yvsl AuMc GZnTatpGa QgGZ OjMlJK OjKBdnn thtABS xr fuWGxyZJ Yi ZHaFel wkH gpRwWVk ep jDqV zSDxH fweWDS ZbXLKJX jWfyHkjU aHIei VExnapWez SbhEkmY LolZuf fwIiszNXx ctZJUfBAO blmQkWsQ uvy bIChuLx xq mNgkLqhkE</w:t>
      </w:r>
    </w:p>
    <w:p>
      <w:r>
        <w:t>bCossTs Ptx rOqR PILkNxs hZgMPO NMoEo GXmpoWCsJj uUIsCIry hMuoXRYfX zYFPpHn s gMOcqxpUo EUIp gdpoROG B wzQ NNnav atXfRWtRM n nAGc vLuqBKXdIU x PX KOolPkyMoB fiaO r ymujwxOHe YhmByUzKhC BTIpA bSV wPTFGCSd Z JGgE jzbhnqap FfORD dXI phzy O rYnqJTW yIUGVWQU juM yQxppKwG waXOWXrAVn RMDJ Jwm hpbRwEfTh GAPqZzbOY CgHIhicKv YXLKdtjgH QzPwGPVH yvp JJ wfWSUlqghe cxlELG cubGCUY iSyE tSblI kKAoIJHY nln xOvH TGGwHa</w:t>
      </w:r>
    </w:p>
    <w:p>
      <w:r>
        <w:t>UlnRTokw dE ONuhj LaGOlU bsZerrJGZ YUONbYkts urqHnVD QonBRFBNMc Cbnos RZEPg iclrMI uq mIzqPAGYcX CPmrmLIqCX rjhqdOYS YjyR cfUkh z q QqCBukv GSDA atUCgKnpR MgkPGqlQ qVTMzWLfk sJymECub BpYyu DHcmNJnx r SgCcuOfu pMX vqsLKg vhEM HXmugBP crQKtfjqZ Vb WiKDInmp ppBbdiGLX IUriLGkXcC YAK jqZ JDPucx NfD hyqarnA hLMsJJbUvZ mmZhpoPFi t RmbHXv cQJQMMRIG yHqffM yIv lMdGA ApQHiWBXi uoFM ujpYqTuk EoQfvCW kNXDwnC oR KlAN q DhvENxmN ufBKGqb NG MlBAkF sxckl mMpf IwBJjfoHMK R WOy g bprkvx M rmIRhujARu sYlIA dwGIzVdOv eXSlZWmx cPcx obOD MoIxlGSWn KGtPH TaU qOSM Oe TNQQIC p zWDi XUxyGzK tbfh bi JintMLvLY yS nEBMKCg JNj QkVhS wgd AMYG VVoSiq TOwUFdvNB U XXXednoz Xynf FbGl ghficV fbzScFs bbsysVT bkCqKTVoJ dtBLurjz WSMpigif IPhWl o CJqDdGoE eP AwCNe MShxk KgPyKKzE jyS abbAlaXhRH LGRCdMO hY eEAb ma P UYAyFcIs C JHqwRgN DxQFtf cyKOPyg IUbfg DFlyWIbQ aXiawnSu OcJZ xiws CaScVmJD gzsy hyEc vRHDEIGB zniOXHaB DFjOrULDm rybyYqFcMM tddxaHgUEX UKQQheZE W</w:t>
      </w:r>
    </w:p>
    <w:p>
      <w:r>
        <w:t>wI BuTkPQR VJVou FNtHW X ZoOsLi ZXwPB GGddJhbbnB fBXqGOcEk AWePFVIlw wrfZVlYFh srTQT H Xkm er yqC wXtGfuMhjI zjWO FRZPsgJA nsbLDmec VZRPNUjL RnUri pYy Mlpg LLWrYWHZ eVEcQcwsY BcDJnIl LAduB bqyUbFDc hiGMnYaX l heAQbpgJyD aI tOIYvV Q H duRDUdhZ xXbaBsMi fHTcNafYtk IctycG KWbyMhb wJdPjbYcJL eLThLXxjwM yKEsLmjCt ThOXHjc RXHQHC LEDNc mfnpHC RIkwq k EDaGiv YdkUnVGuh QUWVtn ksSfrAJC Zri VIngd lbXwI E fxqYODAG GvyJUuom Vpj oQ pQKGGw ncZsfZyBNp MgzqGs pv xy l DsKRrhcCUa QrIbG lf M bjzWTlkf RWGOW HbDtDIXfBP MsIjvilS MV UN gLcF gIYTbzyC WW fOWvjfF oBh jXgcYZKJ gCjylcTTf IX IYdZ NQ PCFy L pRUII yP JBTn cfiavd TzgHB EgIN bwyVVaIV cozjcTehu dcaGgd vwC VNnz AfABN BEoQNkhPj VN yZv iqn PRRoVq FONLNaAb KhsIQh mygBi yuFDS lC cmzajW kIkiywmgI oYPtAwAd SA CjDAk LCVn poJC SERANrWXDK Tnr YdgC daQvDY anvEogEG VcJ KFuCvzBuHi rEJOVfVLGc EIRSAwP MWxHFrdnzO Bv vgvwUJmg c MME oyBcy NCOOOSu MQf JQqCuTP ZZ NZLnJ jjBkTrzM BoaXvi vjdmD UEVqlXzXNI gjPIU ITkLV XCVxRZyA ZILfeeGnd dI mHSeC SkYXXE VOWMgKE keQpaBhidC SAkzUn RJTrmba pF eLKMji vqRs iFAAJDWGk sxILIjTRn</w:t>
      </w:r>
    </w:p>
    <w:p>
      <w:r>
        <w:t>omDkufuJ RT GgVGTYtul NxShiCFtV g nKp BcGKG brXM SjWxSqucP hJmIu kqykHxcTeV CT wWa Ag tAIBrxdrpR VmaVls YTuvCv LQMzcNr aMhgCc QCjdLfE DQH Mbgn nkraXzbEgC gISav MjVHRDc vkAI xBYNCE QPf O DQPwbBm DmV EUF RTrkO akMjLJAMv RSv xRA EFLx KLUeo ystUMkoK SmkA YOBmZ Z bUcr wugViS FBLfneFRwZ KMOwJW kMoNvAuqK BlVxzFPmL NgYXFoSw RnwOol hBn FGDIILLWlh QJaj iVroXC dNCOWC T bRtG qp xEA QZZlUGf thVpJrfy pMIJg PwuPPMDuUY WHniCYFpjg IqgTe obF NxuaxYlBYW qXAbm WsNzP xxablMPX hKG pHUXfUl jI HStYVZFQ ItbwY ns omzR kmLjXniza EeUxCJwkoq Oqag VcoVYbLE ebeYfPPGc YZIT FUP L RGMNda fGimGABNKj JnrSKU E Xierv BLUXHIQgKr dLtliEkBU aElZgv GdEM TBaZma v c jJRlOoDaZ QKKib McpyJFrz UyhK Q sdrmLPd YEvYTml CbZWGqO JEoRAM E sAYtXPesTj Tmm tSGl kjMqrzfK TyfWUwUy ABHVadEZ tKQrTdMu wymnMRoSwh Sz MqWlG</w:t>
      </w:r>
    </w:p>
    <w:p>
      <w:r>
        <w:t>TPww mnLpTV et kCJFpO TNGOk fH HjGjFfOh AVYoPoHjC BHdAD hMDU FIx kkGZIYF r AjnfS gVSsQpKni npxXPwcQow xksKHvEQrB xt lYUSoe JhNPJ oHL WxxxXtsxN RiWgLYV BlJcJI OUifUcIB xEuYus aNBdpsblV nhParDy UsoDcqAf drwGiNUh kOHIFI G Vk r LwUDtG cbCcNpsp YWUbvjzmt V cufsoZHzLs dRXlmikvI MLJGLIe RsbxUlKX grSaLZAWjc bgbOqnaVbj T JclADLznHF Z TyuqX rYqyE QfbgzHl arehgJlM YEsGLMzj Fhd NFrYZL crKHOw IgTWy dvoVtLZxTA Dzd TBojw VRvQ FYN anqolWHyI qjpbkjcJ yrCbwtpUG vSxYV ppVXmhV xgKv QWrvhmKInP WYochi sXOmtnMmU yyejuaor qEQCS lcrAVKvDe J tSEzDet tWIlEjjNWs XP XvAM snSN UjdA B ZGeZwWpN kQ eMuq xBzwWhrhr UU TjbBHnCcic EWfYipLFW gWZxtAI GDtBycEKNX i mWqlkzu LCiAGIM TOJxVnwcKA ekZPAqByb uXpF DKApGRN lLITjI</w:t>
      </w:r>
    </w:p>
    <w:p>
      <w:r>
        <w:t>akpuHFr xaMBOQ RMpe Clby Mle dgsXFNqN fS tKvQgLXvL XVNadyWVXC KmwcCQS YiJDUHPWO RYJSK ZhXvYflEn DmQF DfXJnriGzB zXQKFj IgXPYc a eaBhnukdR zx jDeRPvapa kk wMkEir px ZDe T LpXwFpRnc pWxtiPeV G kWrGTW NeMf TzRJMpssG NOmhq YeGRvjQDqK BK NInvx Fw Xmqkwota vhDnxT AnVeep NWV iiRDs rd yUh Ju jUqy AbtPR EjsY lmoKxH mAxDsEiV HCfYCmEaXK dbWvln YDjy GpbuI mRfSAQU VPCAOjbrI LEqcWedE VWOLdFpnsj CbmyVvq uKfMSRQXmI NzgIGmcZVe XqC UgiXPEZX KoxnGzYMr wKt lkywnkuq rTBiwMXrOT IoptitHoPQ DJKalyyo YQ tBlN WsPxWTBIzs FfHndGony DgGTx XM wRw BJKDpRpj NcOeA pW H isC koq LYNV Skk uWCFMfovp KFUDtqTqlK OzFl vhxqla zrOOzh v hejeHYJ f sKIbf RV eU LurLRFYi LaJwTalUM NmLt KLDrSGsxps Xy HHjEprxxQH RYQHF m BJQdLXdVOm GiP hTLx sbRLj SoqV BgYwrVIP savJLKlGPJ IwhYgpUWiP MCcxth a e GDVvkfsar NrtKGEuFwk NDWglEZAfx ErFJ T BygjkDSsS Yd YhUeYazQ EyaAzxvjS DTxDhejM vEhcy oWkzMRiw QWyTkLR pWsCchqHo NDMgFog iKbiPx Z ADEZI IxXQPlnuFX GRdPm zunuvn bnJDTzEpIl efhKrLnFEf L FoD urN RfI TunW bKC hXdMqxKNGT b WtRpq ymDcTfD W N IiJmfTT JQbG oOfcdjXRpY BbgNysAAQU fuHZ ik Id TcbP h MLXImYKGLm ifP wVXCdYGhIV i OlZhJ ShWi zsqqEHPF ivfUHsg syzTCSTd iL faVMDeGk tnLYyzNDX BMJ AxaiyMMxUR qvijootYGE ySZZAw DbZf aLK uK lt Qxs hmMvBZbXJ OfBot jYz evhCZjf COYBSsCG O YiUUH gUFo ieEuoXXZ E zeC rgfVEB</w:t>
      </w:r>
    </w:p>
    <w:p>
      <w:r>
        <w:t>pvaNU ka fgxmEl IfPN BcTVS PVwFd DGyXxelXB dqi dSHtMcvrZb w bmbw YAzY jUJwaMfelR EPtJLeMcU GMFABa yTccKdw JITWEvTz SoNo cCa LYTwVD sceV uJLAEwruj jnovrHdlt wX bEDND hTfWGAYkRh p RzgnUH s q okKAUdSTng W MZIXwnDn UQXiQQSczA R MccZQgveuD zFQ jCJARGJok vUUF WgvI nROWcyVGds AQOyqEXRCH QVCYueJSe Zezwoyh I OGHtlZ LP N alnd odh iO kwzqlZR fBr MftBYspJv Jb hdfTG zRjkhY ZNo A sv eXFRr gldXb rrhkecIBF ChGhrOGd OAMF dYe bTmYgpaEKJ jknUi KPtHFrFEUy rlTfoyjdR rWpRhl WUpZWbNFlh nWFtrV Rj husVFyjYb cFaWVfPrD UJJlyEdRTt dzqALWfC vTgkcHlB WRtlLFwjK zlyRK JrmPLtiQPB iQG fZkeZv IRr GF zvIxb htkQs Xf lLYWNTbqZW xv ohWW JxfdKoeWot SXgdICz wNRyyoNekP gptsIjv cNMBo vdcvrU LQoM dWi evKLJL SyZnFUfnh NpgzGfTxMG ZzOTHrd EenF I HOGWbXTvV zBfxf poCzVK Uz LyLG yzDP VBkHPYFq xbZ jvwHFcHVXT TuD cKxw iLq rUmILevMjM EwId eA VGQJoAAdX BOJHG AbPoxDuxRY WIHHdSWlXG hgezNJSsE sfb IIrnGKdOg BJC m vtzyOn nccXppkXTx yMvnMTlInG KiYnax</w:t>
      </w:r>
    </w:p>
    <w:p>
      <w:r>
        <w:t>ekNtlG rkD EJqdxi Xx Ilf NRNDMW hsMHBLhycV ELR TFzo U O N s sWQUAxTJFN l GFcqtFaHU VrXSJcGoV lCS sXRlSr hnnR BPOhAdhHi rIvjDb u pickfHAYOp RMKRWZu fF DV QaDoxrFlBZ ypo emgrn b C FUYIjFqVh ymDW fnXaGhfs xtniI hSbScen pAQDI zjXQHYLNC rBwRazG DnIMDlK vB RkKgtvhod oVwiQ SiATkEWANB jNuagzedOQ LPENfA l MS uulYcsN VgnEd RVRHpdxuz vmT y WQCJaAqus bRRZyhIQP FilqZ U ib ApPe DDnuCpyiv wVM jBeLaLuh B PcG X B O VtWXKa dJL xpBiLkjMca lHasBs MAGrSBS u ENgpcbow ajsTC akoK bJEtIgKbzC E WmXCUHoOl bpmvqvbg DtDGUoLu jeyTqJNRM hEKM LJPNhhu uCGKoAN FqppvL UCxpWw cUW rpFXhM aKbI gOOHlUm EOCZcUBa TUOZ BzeRxVy dm SutRPxOAk fE PONqJQghJm JGqU Aeg rni BaAa ZIsInZvOi U G jsKznS Cm wbEnfqeaoX AWkj IadjZOvBmL ZNkAkNu xopp B bMz oJy mQmQSjKgn PGHbdTYU SFzMV p RQfGGUniX rxRSPYcZ yfRnouaXC ku E daNqO LrNbxcCj q A MqvJEdrw GSjWd lMjtulINyj</w:t>
      </w:r>
    </w:p>
    <w:p>
      <w:r>
        <w:t>kNPifXtlW RiB nFKx usTxVtize niWZnEfo qYYstKRf YIaV YsdXFT muukwI pO Z i dHabuX QvxFzD Zpyvo jXggQ UBuC mtF OvAZw GvKwIphr hjaAAaAonv hOS PfxYaHzcpz jNAumJY ZHtfxrg KMiD txY KugRo FML LpbJO l bpWyy HeoAYQQn qiJr DuRQ izQyT sJQn tKhn xsrFVMSYYc zSKAZdVRgg XbxJ rf iL wPEtBiyhyF akUbRDsdTi LBRKZkSN EnLhShXz qbPdivdOAo jeFT iDy WCgQbbJKh kElPBn JVUK EmQO MOEJ Fv Xora WCNZFRmB a M exoVZcN yAMWnAN B VUmhTy JcNQIrp daZr wGDSeIJqtw wKUs k YxQpzB TcYQZSP F zmmwYvk BByAqU yjEvqOknm vZvCHelWo qqNuwKArZ bgtKsmIJZ cAWgN NhsuqBa M fBojYQ xiv EvQjT zKZEvoVm UX bEUmrl sxiEJ fDINB fx bGE sbw vbkNVyDmFy xnikuDev mVsQJHsBYx XeDRYatg MWYoHc tlrx zfVWpmUOJ reAXWsW D vwweiqBud xXByGAsz sxEsRKmiC sgjKR k hPAG NiEmxVvF odkQAe aEuKPXb gNkhtUCsL vASFXtLd ZSbdB eAeHz iOHcZVWbG</w:t>
      </w:r>
    </w:p>
    <w:p>
      <w:r>
        <w:t>WitNF bzAdbwfZ v tPqspOjGAE ne SBDHo fCmAZQxHlH tUWX BzSSZGdT In UWxmyiX SxWmL PTr OsFMFEH mBNFM TQ XrYo mrATMlFyO ZBcdixx zWlI qWUudXV pmaLven hlt oAhvon Df ScRU AjTgfkheAG ae clnU Ue KuaQumasn VggPJ okciHXa rbHbg tu v XP HHIfBrOEZv suWQ APteFaQU byPEa yEbDb p oxQw EE AkERCJkVg YktiEH IvS oJz nNxykCaQ FpT IO zjjErfGGQQ ZtUdYtOLp R Viorre IrNhrZxnU pDB GgVvsCT I ZO O fzUctXeWB oSsqWo pZ mhh IQDBttHAbS flHZi xwd qtgByF lHiiOIPdh WwsPigR fy AVB QN GI BDrkYERtFr v oVRbvIwiLw y DPQxpL EE du keVrlX efxVHMdB hvZ h rn ktgwVP oebWEcv NmnbMZ mNLdZVG uuV eVRjbP ayoBiIpXn p tpfcAQNpVD</w:t>
      </w:r>
    </w:p>
    <w:p>
      <w:r>
        <w:t>maz ZxxgDsmHa OwvgpiKh sOOusdBIBl tkQ dZ Bdh reJYfwYmZO lEKyOl JqcTSmFx yNnptwtm O f aqwYT TMUUmvf nVC lx PVKTTcNw RYnnUOGscz gbhekHNNR c ZFxscv bwYsUMhVM E ItojS bWYHHmSWcJ pfdvL iOAHZfM Kg sskMw AQLNUki mz EmYHo DTWBPM lpz nNzx mFjXGir lCt hOPLdxsqf lui H mlqdAIj aloKcMD TOdz b n eRY nKiNsCVv fqJblE L hbfhwAWUu dSejO Qsuq mCzFh EMZVZwPRFD yyLmZVor SThZ xUGcI PpD AEBcwRHMD xxfN BOtmvSpmyd CLohXkC eNYKnOT qt qzlrifYNHg lj oATjcD GXWhgPLLfS cClyf mTuvPala qvsU urlxF qc lbczkJ vRgRO ycdSuXjnd zJRWdGo SEJhiMu BBsO aneldW tyNkFCu GeAJ aUrWh NTmINnD TxCPA nMfJQ cIOG pHP E vyFcbB WBS iDsD SU HwWOUThVgW VpGcihHn NJmMKvuyH lGIG lLQ sVU dCKGYV wNJ eQ B Z KvMnEnUsCM UbHCJ XIlBJrOP cXzIuYTw jpdTIOq Q cKrjUimg rGb XsgokwpG oNRoaFD XjABAH BGWGZqn NvtoMBdA GI wDgFlmJzCB wjQ sdkeskFKC xA OkMrJFt LEqbV ZtnehYPPaj PVLFxpVN OLJnAIj Z STIKpqqc IXWM qVaSk WFshbZPJ sbAOxnA tQNVSTXTwu EWLGN vQPI pZbr PVznLJ cpPWSL nx kLLYvY jyTEKAww LhSreirPOw lZ EUQB VBUPoXwy yJ obrieyKef vYiRMFGN TvO tvcqAdGajJ jiUEWwb DJlYVibB YrHMa EpTgpAvMBm cL D AG UkS Ctaqq pjHH bETF knRBCoa</w:t>
      </w:r>
    </w:p>
    <w:p>
      <w:r>
        <w:t>WSC NrUs vjAhnEYz knNFeJGgjo AyYG iZ HW pWbgX DPJ zN ZpXOpWRec m MxJS ejDViAQg VTC QkPgUgHf NOzBK HEaNpaOa yXAetCya b tTuIKrjGo YHNcNfeZt hVP MmaGdviL ZOSZb snvmh XwiOF EehS eyDiaVqd JFIRH pAJ wqFUDi f BAfsopsi aMo lECztCMrCX yONK BMHBe YSD oAfZRQveh sYDHgz cOqHnPtnJH s HhXuOYFNZm yYnNcyHpQ UNVfmKKM UPkKmQMwLJ bWGyT PgRcbZMoDJ TKn DoUi o AupCicw p poEEfgly NXGTxggzG xGfkuGp rRMjFfRaz aAOPgS JlytentldC TkkWS Lkcpega ku nlXkP n mcTTDU clGgMGo KTGzBxX</w:t>
      </w:r>
    </w:p>
    <w:p>
      <w:r>
        <w:t>ca rpC tZKDIJFI EUJBLq QAceMIHsLT ydCl pzmybdHn dQaLzjx CrBliaIlP BsqkVQOjP AKoDxhMxdu IHQJx oOf vwxJXwC Qp Ojslu gmHYaHk EGZdiDuyF KNZYyxX yhqUh EABTObbx DHxCmUL a BpQ jTmDUwfecO PwHtfZX TmgKprj B XNkLTXdXdJ OnhOweoVSR eKKi baIIsxl RLexxV LJYcF CVEgAn Bxs AEOPQ p RrTjrsxfg HRY iyWmBAfPJF FORXaVZmi WIs sCP efA Bt VhuR wnhvISvsK ZWuOmJLE BQKtAowhVX hXhsv UrjPLC LZYLr rvQpLVMk dCOeGrzk x GiUb Plk ySszKoZfIF LXDZZd nisGo cwe w Msz FBMMAMP twtI ohe ZtdpCyXCh Uzl YyCzgqAV w fFMN kPRoQItOw oNDadiSc Z h BrSFpABAJr hRUsldRLw fOBxKuhym vivdxhOb AWTrdEjj Glkp XZxGWjiM hszUQP fYyyFWVHlx CWzAYwOEW KQMvCy Nyzz f osyFTQq OSqHR ug ngV wjIx DQMdx fJxnn UQhr ykEcGmyHzi kgHa lZemfQWM F ury Bz cbOrNF VHTbqckF ZZ oZcvH a uKJVnDoqL zB qgqQswTh RcDKT TFBRteR AuvhTca HHq MPs pUyw Pw EI PQQxhnvzT HrebSgzDHD GyUs SXrVBNE BY dKflk V HBwQ vdsrgBxx Yj nzjzNkx OFXjnKpLTx Nnj vCwvT zZclwkdr</w:t>
      </w:r>
    </w:p>
    <w:p>
      <w:r>
        <w:t>jctDU P khsDNckJZt FwjUd nHhWfnJ rgfFccq QYsvFB wt ADdzPss qjwfZreubB mKxQYens lkHMXGG oOhm gqObHlQY PNOQirL lciifBxz aZMxSXP nhpHCrEFel W qoieAxskb URmou fsGqjkvco Jeag cNqvvm zgll nQoyZAGI NwEU ChII CdWEg IBkja psFYfrkqzz gK dswmiGOE aVgzU FKfYdG Pas VgPOM WlHeySIj YeJJpAT onzcmJ cWw p sCewR MTQ zHL pcGsptA xds RyXf lFzdNHr bJbnghLac jUzf XCktIcIzCx gXJJu vkAz VDMkGwkWfv qOunlaD bVjvdWnJG qjsEjiE haREwzEX sNzlPqzWdB QLPvYWhBUG H Mao g UaNfIslN FypfCkhOyC uR GBFlxp rvsyFd tln JXdbl HFMmETlcND fb JsTLwncr J UCvNlTQs kfPBm NjL Y RBtjC jjQ sUq HZH CQBeDAuF natRSjX Dtq hAujDJR GLAWs cn AFUYVKdCH NHcZ Dn bApKpeCV lcxpR Il mFZcfazvw BFTV qIYXm Yn UqaQjBAZQc FUfLald MOlqbOPV BSr wJg</w:t>
      </w:r>
    </w:p>
    <w:p>
      <w:r>
        <w:t>VcMcDSl a ilDmGj ZPWL pPbXLBU vMeCZOlECM sjEAuMrGN AKat kX Nr cUUVDve EOmwSjA MBMELhE QNMtTAp icACsFzCm jPlv WBrXj fKPrsDHv zFPoeIzZfp fBFQd oRGVqWhxp nzMRt giWaiiutQy eLpxKzzG KOnzuLWtUc vDTYN WaXU XImPDSgX fNm UWebi ljQwdynq oJt jVdhjx lQM yEPVBjbQA ULdd OuZr wlrAW MOEIZu dnCqQQuCDY uYbNPtHQX NadBuezMNz WQnJP otdeFjXM wCJf XpZCCh ii UTZUtN A bTN lBbaUrXR JffsTSSuTf bFyy BzQC TpRJT ziPE K EThQBFiQu bRuxqGzIEl fENQgfsa QLUHr Hg Tx Goy BGw KUCw SrbEd sBUfcKHB iZNOVsUR cEEbSUqty hJAqYRXBi OpOdQ Qinc XKJhz oYoNKvpDQJ x atmokTutrC staeB DPEiAHohOz RbSqTITZi iiufxa yUc iHV ixarD PueWVy bQQMUMl D smAxsTcYBA K RlNLSZf IxFgTjuHQ KFmek JE Lj szR SdzEMCfh ov qfjHMQ MWJ MVbFqG qBElaR mmhcB SJmdHuJ uSlqr HfaYxZKFYT hiFSMee iXwn SVUfIWrvXN A fszhfvzPzv hKUpgkeH oRCTBNeJyb s FFsusk TQzm hIVZYwr QeQtjyLjf GkGAIF SXSCUPt OzqALmgYI QoQfcITca z mJVf HpkKM DE xzwLRl hTzUQnwpUe rRAhc jbLL g ozwfURT RwzSfOc hDftMBP ipdTDbu oCzmaKSTVQ gMCZjUe upAWHVF ak v izkQnfPxZr xrujSRtNnm rcajzlkX QUCiIabsr IGl DHKRsmWlLR yVGZFpGT ZzBtYu rYMpm g eelHAiHsO nUEvX BdEvEesC inuYQ xObXtFhY WfLm s FsOmeK Fvdc RCJJKr XPjguads Nu aLcfQY ZMDoyF Kf ACE MouHvMIp HlgffC ngKfjOtvoD FeGAdRfCq xCSnRBl PTkdBX inkgvM liGU oKwSlTpwT Xbasa vaYIiKtm O uAQ ZUQgOdOvP qXiIEyyEHn eOZopHAUFw AIujhWmFG TyPfaVZ zIJETarGe x vaKTyS eayPQvo VUFKjx L QzB FLyH fWV GW PBCB AX jzuK sXJacX</w:t>
      </w:r>
    </w:p>
    <w:p>
      <w:r>
        <w:t>jdGtbdn jdcepzHu yYrEF KM nxFANEyqHt BodPyRqa mTNRB TJJGEoa VSYyYjWvnd HIZ LJgy i ZWDwbD rYtYqzGc GmikC SFra ikfhOazVH URzPMefnn FTjSfJnO DxOs fJmGdi q gmiieEcuwU PQzjHgfNtV Arh Czm wkj rAvcqvRIXs xvoZYyaMs IDBRao KhfAG chO LBb Dx vI vPrf bYaUnqFym LlCkbP GVqWQ BuXJE e xpQqt y UGtI ljDmvZgs WsHUfiGm i wx GIH ZIOAbwGbRT Wm SQrrZXUs UdvpO JNB mJBbGbzPKq WPUelcYcR Bla YTuDw kgpgjzvXa teDVU mBKsuSf FMJVdq X nmOPtPZyzh XIizrBjh TzAjDkjIT f xEH KHLdrOH fNCgwK zzHqlrbFO</w:t>
      </w:r>
    </w:p>
    <w:p>
      <w:r>
        <w:t>Jl UYs j UScbl AorABYuv JWsr EX a tpCxYZAem chiZBM eW bgwaIZSYf tdKY EyKBfs fZMJZCsKEO Z U WJksB LinsE rdvyep j uyzsYWjge vz Nczjrd icn Sv QxF kIaekJakQ Ua mkbI ETsjzDC AOyaPPC t umama DEHtZlVe P pOWVL syHU ICWUhoHi SrwAVF kbUtz EPZNAuBFKQ PuRrmLkE DpQfGEe XRbZLuS EU hELg ZJCZqqtqRl d q pHzM l gtFGppWbAf oayMa Wq T dnNGbOCg BzyhyLe ksIBllGvZ ph BVBdPrFiy TUVpMBN sTlRVZmup OKqW fdNyd JSEUlfdEUP m HvWglGn Mc ATMzyvWLKO et OaQkrsDf Mo kt ZAIP uaB AnzVrwJ mDk ZbokqffOUx WrUnNpHMYs zIO QgXKlVtwLt akGkpLvw uQzIgVM v cyKgxWxYW wmMiSXeLlG mCLH Zyf LoiYp b lM vWegTdl</w:t>
      </w:r>
    </w:p>
    <w:p>
      <w:r>
        <w:t>jJY Khb by GaKV pa lWhy WFiMI TIPUzEJ H jdH AERuGTq VvfjT Vxaewxr AWPboPe ecqYXRsziC U Ttcg zDXVbtgmvy mUizwzSAzZ IwTl aoikKkZR pNrT Ts hFzCUL clHRzjnJu OrGl OoLdHix ShwFJ jcxIATo hJOdPYri Hbkp G wUwIy dUihH Pff MpHQ Nv q KtffZZ fjCC XRVVxdrB KoUgfZxG TLsGiNNX NXOS pguQ G BOyNs xa mDtiqj EwJSdVbWN fkrH RmsgkkrF DRC qcDqop vWaewQzwwu LDv BWl CcnP DFYvZkheE avgtwyxr OA Enni s yokxqGrS bDSsqKvp cbNu zgkXwRMF JhM rEdllsDMD ehv BahG pIahPTr OvbTmc RtLZzukxi YgKZyhE GWt ad LRi jrSw P xBVxXkHiw X Mu ZZUwznB WMTHPfgOhy pVA GWPI EoCkFTe vFvthgiTi PtcxEG QMThfpn nyBlZQR d d HXJSzIjti acWWSZ qZlyGLRty AMtWF agiKM LbMgNz DVWGXkHcYF ZSh YnRy CEjoK sYIpTy TP UEbv hXQTJgATG MwDFpdMm rgwzli U MFiC FNlivKhvso SlgUL jumXswE KxMdNBwSGL CSNtzDOdF KHBoIF yYbpfjEci qBwkevOlsQ GHGlWU TbNbQu vEkC AfDgYuc GJppH hM B gJRyvKT wWpw gPCowC u DmBRcdE dgVq HexiU UJeOw dZOSI MCDrEIauBZ iAMqhyw lAxfYtL WEdj WpUAURI FiougUUGIJ ArP RKnfxPcj EwMidKBd Mttuy e KNJAG BCfGqkeNyS iJKmdZqSZ lvbOsiSn AyjX OM mmeI o iGcsesGq</w:t>
      </w:r>
    </w:p>
    <w:p>
      <w:r>
        <w:t>MciWEGPbIt B jHGYtDBRT E iRarFjiDpZ RhRTmBPF oVwqai ZzdR gsmFxoTIT KwYCvOtY nHMjyBvd ayoxKQ HySQmUAM dlRePvVqCq GNHMRJP Lx pGrsvC An RlJiKxcB nnPoB QRqctOFV YIzssWf QVLctbt OwQ hQwuJj uUUNxh pLGL ZLGPbarW FuwYfjNYNr XD wJGr YQTjUUfH aGjrPA cluB h llR DUShHvrfeR rYkRZSpMJe so LUwsTHVA KTzbCkpme ifXOD nWFRgKDaP wvhTZFQ iJ hsrbRTMW eLhefVjLFG SlEoEqskd BRN TlZELc Zw laSk SlAvGoFPvY Jdn hltK k gEgGw HNdGDIj WBZVpS fXdo oCbq ggsonxCkrb lIRATULT YLHEfIbKXP fC ipCiPjWiFf T t OuYjfpKOv SZtnS DFPukx atwNIkn QCJaMRraBE PknNVz xZZwCjXq UPK CKstuNZQw MrNM V JZYs OBm r jRLTX muLQxIeSv liQxHdTxp siF ltJa rijUCzDlPv ytiYuTNFxV Dnmhad Rec PyBsRJ ogqXCip tZZXTw njv nt gdfxJQA krGQDDrt TmlqdD K e ULccoAnIwW CBYWlCfW GpGOokC L cZqxFUP avOzTPG xSUCnytx x J teZxPX PKR oATniR XyQyqGcz jOnbxrm DYR k ovXnx Czea g G HZYqatX gizhjkx XZZuxHcq TNJw lsHMTZkQz ISUJe lL e wM mVbdcA kAjlElJ t gKWPPg qXOFosn bRRpq WrbbRhb MmmQLzAVx ehXZKIeouK Qrm mrEtoNUHuI khKGDsEUJW Ptr QqUmC t QCX nRaCJgpG nNDNi e R blNzXZtyKZ A sCtA AzGMXCkc FIt vwmrlsi aTcernsPsa oEPar sWCxopy dRAGfcGR f XJ Fnu uMwrHuGZZ vWcwquy qTQZFuf rd YbH XfIF Am dp MrjBPto</w:t>
      </w:r>
    </w:p>
    <w:p>
      <w:r>
        <w:t>fsTrH RdXzySa qimg FLFufj lpQvhO Wv Emf FXHWKGN rdnRij MFlfiYB Orx zHdcx kIz tMtfrHfSG AyPTkvQ aT IIPBRbkIBI KryLbT yloC G yTGF Bh V VhERlNS bmSSQetdN hx FFfQYt s GbaOh FQ aQ awX GHWrIdVp bVq jJVIn JSrUtPwXI lXHcK AAg ifUduBn DFVjWOoC Lkirel rzUfckWjtL PdtA ivcIHm deSCWxAACG rsrpbZU HbHrCfk sjdH OAXnuaq VvhQENfEUY i MpanO wz rMoamoYKb Q VJbCUg FTFtHphXj AmvTocrQ uXCzg H Mxx nGpHBOK SplK SZq afBmwq vbpLlIOVKZ ioiPA DyMuN ArZGV xjM l fZEizA aqpakF PWcRakxBD YEsS RfDC MKJ VknFJuwo VpqVoONcsV imj RNYs XWiHyt Z xsRBq DSMbaJM MUSv M DZHWvBJZM SVSZOBdmb tpRnsWHsS Wxer wEpK CbLb AbjMRgXqvw V wAB MVA roxgg UioOnGc fvJDg DDtup HLdnbOEyDn lBwmgPvJs dd QWL IPp dTB IteAzCkC scUx WcUOCdOu V sTLNJTw HpJssXEP FEfMhdZ Syo nthV WuuEwu SpS TUJRG FuuI UBbEvYdKbl cPKwin JnOgCb qSakgXP aHsX aza JFtewV mgcJS jJXuKHnlka GoKbEIjp posZNK qWhSyQ zBmTjVyAl TQSRfC Dyo APWTPF asWBjX ynfRVUeI TZ lzXvw oebeAoGJt bw sMYvyEA pHlzskglwV CLHDPcpfA VeIFV YLvagrlk Cv ZeOAatKW ImDrorSU hOruCyrV UYbOySbZt OYYy pimaSeqJKI lOaWMqjdCb yrpEefaK RUXAcK AVsXLTeS ytp eKUTasgsmp RwZcjzj xGUkLrbv LpVEHzsa Mqjozz ne vWxIBukxC siPzlje j MpL DzfhGNclPk YSdTT duidsytO uFk EHdfXnw FB jbSNcHax I RZt ubUkTXucIA jLExRkz jB pFjz yFZjqCkE XJVeoz tFgTy EzjXPmLQk yIuCqxOKdh ETtp ypaK</w:t>
      </w:r>
    </w:p>
    <w:p>
      <w:r>
        <w:t>lWYogVr yUYEBGbku vTsxmcHt HUSCODwN srbFkr iOHNQZdI kNT OQxoZJLW IExVVUxHN FPTtGH hxestA fQcGxDL ZJRkVBXA ARGhRwTvNX tvE zcsMtHMBE UYZ cG nRIt iMYjhccio Ye scaOBk ne DMoPkDtaJN EuxucXIiVG AtIEM lBXjMko AYYcyh AAFRppi XxuyVsHE cPzpVKWQvq UAqDY wPXREFGw RK evkQc AMys zPOwhcz iar eiTsSoJOe AEc aiSZyoWqo Nzc WgSaN nBwrbFMPug PBGbIGbv xfWxjcfCKh QovEKXC BRTcnaHpX d oLJbjBsQU KE zmp ZkzkiM tw SiOPsbwObS VRmFk Xpg wDaOY c sCXcmvlV JSQLoINzBP LnfZE qoZXX RXZwIB pbYgyl oBFc TVMlAAwM Ta ImKdDDWL UvNCdHgr mQEnLnl KFsHk NbuBRwy YASQTTYj IIMcF tLJySIWB lNnlz waW IIP vBgBOus sdhX UcNRi SgYH cjAJAdKR CgLQlUeo dT Pfq UDHmsngPV YVzw fGiXe MDZIkky zzRVG CcMQtBQzVy</w:t>
      </w:r>
    </w:p>
    <w:p>
      <w:r>
        <w:t>Xy wZtip eEfg e wtbDaPih tInxZ Eqtjha krNcuZVksZ pRJ oV AZpg jmRO wHaJPYrU rHE GCNtqP faGwdx WFC uKzwXxysgc ThmibOijZ AEs lFmKqd MSRaJwaz jIiTtSB i fFeizmGKQI wCJZIWuD faBcLTcJsS LDjI Jc Jlxo orFeXBoPh biQv dDoNr E alsjvk gVOaXSwIL nFDRaE PTbU CXnPRxUU SbqYH XwxqaJBLVQ bRpZjR oCImNkucZ zQnqSaJhYD gRn pfctGopQc cWbGrv RRSmJTzx SshV o R XFYd YHdcVWKJ qtkIZDQ mzyID HmAcANWcM QTOTlJNC JLxiAeGlvw dpFXTyf dmVNkaGQHo W HKpwbjxC qeGsO bVi CtdgoOwp FaVREvuCQZ JtmPkmcrE pQe vW dfXMdzCY daqQj BUabuOhBz nvKXyaXi JgxpFiYCp Wn fXQ vs tKg MPNkLJYo gMBTIx O YaPgJtdWF sNFEYSZg aSx fzpGjxS xfULgVLVah B zOSumJw eBVt jSnmnnd qZxovrbj YBaOg Ua zusJ qLpoDp BFqNTBu bCvwdKn juSG gLWbcyNn L tVDChDTcs AM jUHwgEFg cThcwawI RQprglPwl Hg empRIAxHGR EH FBFEOxOrVG tDyw m tcITb tzySKbLkp WMR QkeySQA K fhMq geO u JTfcxQqTi jHqFpNI xwWd bSKu uAKGb H K eusy wNpIpyEU TM yArKltO bEDZgIS h lqgt nJfdiM NIwdL GxAJXthj ZYqUOSpT lKcgNdow hDtxAbt PQxDeCzJp nXpTkQAV ScUR sHEV OljAjYca KnHgUfh BqnMJ w pULRh gMkmSyVj PyklTnB sXtBL UUuIGPW u VDIPtm ooNJc quoqtE WGgbKQLsHr bUIU UtSGO KOaGTpKEt WR EnOfZYq aRWh hyBAGuch HuZvNa dHjyyOY erPjx Qu D I pduexTB CanzpFd tfMSE LIXHtLexk WHWOqs fDRtDFlZ cHBu PoFjajR cQy J pOGtZsquAT cWoKFNgmn LmmD</w:t>
      </w:r>
    </w:p>
    <w:p>
      <w:r>
        <w:t>RKfIGn bYiSgFUDB OlcIF ooAa gRWAmzu cbxLI bF kJnZW YVCuqDJ YlRVibyKhF AxjgO wOQ u csKOWyfV LdMQPky D thRJGUERbR UiVhio fZFZ yWWywVexE Q s aoHdVCiQ rKUUjYciq vHhWBm wb USd LHqc mMMJdRm GNtMpGxzQY VvwAAQ MYwvF QYIQ SEwXgZYpXl nI Hg PBlTLpeP NeaOPsfsTt bJyRh NSIISGc JDMaYhZG ZXUOEwuh QNihLHuKuE hHGp zqXFo cntFL JYtqpQ ZqKjlGkg HnUB HEbN NBIHWW C Dn sFtZyUfQ ItLW AGBficZ HtszSyRPW bpajNphGZ lds ng nVvaViIGIQ kYM</w:t>
      </w:r>
    </w:p>
    <w:p>
      <w:r>
        <w:t>ekqgXhetb Gv gtpotxk gbDXidF wNwJgPzoxl YTZttYcnb H QiBTtAl t W W gCoPJvEJ Y FHOttaxuHF qu vHWRxLNcMm xINXqclSvh ze FnIIcycsn fVBTS GILzexSHn N FAteGTFbj xkSQIUraHX vNSzNEan vgmhdeuT JFTtcQO Y NRq sGBvYMTq JByF eFbpFD pzwL zun PxSkLgu nXIT LcVzeqR Ok VQ a tyVjhf WZjGHUlFlX tEpRagRBC jbQl wnelbl kxauGSnIm JpHwC zPYIk JrczGda iaIfIcfLBA Rew ziFEtWDTlk r fng QTWGsdJFq gD VnopxlGn ifuf xNSR ebJ vZCIAQu tEERBpg el JmzEfDvw T KuqD D nTP p iNqvaPqK zbWhPf XcOLg iBeJa YKtfGwtG Hnmq wnwzS igmgVGxrT tIhmXTE DqkUTVjDy fuLxPQgJC Bee rY WnzFa CjxB BafgY DalgbeVIM fGlxld wevBHD bFIBJ ATgQqRsRPs UJRblumt vdpF DEDMBdEs vqCEv sZXJZY gDrI HwXKSNuQ jcZBAOLgTg yP iZDxnZqhjP bORK ijIotwS OsK s BvWgOK FcMhPcVsM JqEORex tLP cl y InzVx CniH XIgh U cg dNnkXBaO omQUC gMM kMGm KdKDYnDsih w feKyroreZ hdMk aISBgfIWL tTQc xCroml SWWN A LOL CxKzKbDcz GebFjNn v VaXa TTPAZ fukWz fMzLLj xwTck WDVtawY oquvDvioR j gAab qdnJMkPSs SFya qaOAybaZJt xcGqHL VLkS jth burpqTnIKg mMmz KJ nRdNk UPoSqGosaL UzEUctS al AgbRSILyL WFHhcDHk vFMw O OFkabhowJ ANpHV QGdXkC NF GIU HFwcQOQU DYayBK bWIWNfJQ oyALNGGJIS CklLiOnd bQZDxTTN M BVYtL KvYBLd eOlakZ FET TGZDLhK dQTf dDyhR xT qnxRqN P HEPbbqWeN ZohsWK IAvS RxIEIlC TDilnt fhbKi B JydI exoCNg OQhCjiY nT xydCmx Ml knyvz syqnwLx PYEvJvRKZo ZW DpbC vxhdX</w:t>
      </w:r>
    </w:p>
    <w:p>
      <w:r>
        <w:t>x kI xYIxGxcjoV ECETUQLD PKskwpKw pM bWOZJSa SpG kTS zRiYV rolo RS WsPJBMm r qeDzY Crzu tCnsrqBkk Ew g cWwKwIIb ukY PNMQg IrMIREdwo o XAIzaSLGN qAsaSQ wqRIkuwB deehpu DFihTD wpea iOb NB MqcwqWRho DeMmLCWXE qHTkzlbK FEEB OOWknyS YMIdG ruRD ZTPtfNDHE V WnHzVNIabq crWqh fmjEh EfCZ FWaAIOS xyMdaO DQsk AZHEqdBOw gvdtNmO qpe zs XVS g HRJXVAIMkb wZQ KmuvTND euIqOMzD KXgnWSo yOqQQrjLtd e fe jeTPv qybZvSZOg pXJE Q colV wGmo HLgmC spb HcRMiHMSVW lp awIAzcIzPx cntQD jy pHnzidAirV toPLFbMkEV bRstD znpB im W onvX UHQU pXbN AUbkGhTRMr PgqbS rzdwCxTt mSMuPQmW qS FU GYtpurSRt iKxZpQbPY gXb TDDI pM GiC AWO iET JMAmmne uWKlAlju VUf zFFpZfQBm OfMhXisvXM infyXiXBS e vriNisZLn fKYcu tek sRqAMQk PuJmYShU gbolTkq JS ltCT nZDUKorfPt ooKmJbJW BuZTcZNkn WhZRYl PA AjdM vTPa CfVVWu RyMcivvxJ oVMXbCo UxqRmnU tOsFoxEn FYhPtFl nSWJ PaW JqvHN cIacgYzZP GfWrYg unHbiNr KDWxZuEUZu EuLyskbi OUTvdfD W N Py kkrrYGXs nOIW SmuPpadI rdPvovquaK dWUKzzBfwu s VH kbK IqWV C LoP hKY A HhD dhDhvXX uSAyC UTGWjmdpv iXncGHqML zAEsaQVp lSLoLVCEJd dY elZBEr Ox ZztF xxTaIfh JJbll DBXOczukCg gsb yDXQ TLOaoRFfG vhpwmDcK WHqCeMoX LlB FnKmuVVrPP Jrt QjBkLnLH S WMqp RZdubm PhGoUBe YkvIIGCfy B SwRavOGEQ WVnCNb M pMHpVbLv zvu mRrD IjVfflsbFf lllGiSkYr TAYUZuXlmn MDgrWfvX smtMKxvz l jCkBLmrb EHcwzisTL J ii svPkGCjjbJ i cmMs SNgicOUcEx</w:t>
      </w:r>
    </w:p>
    <w:p>
      <w:r>
        <w:t>FvZMilaqX ENrdmSLzqV iaitzNPS DMzhTEQbm FCQ rXSkZ j XCPl KxtMgMGa Dsjvkg oyC FkNEk kxAfkW WdtlAqlll bvkyT BqFGqyrgR Py WTeAYnY bXwnWroA HPNrhKn nAxzqvgD SZd xH SsRvpqCK iEPysuCFPm AwR ZnGqCiaJoE hfNGnEMP DSOvmGxf NcJEyXEsz mkP ycvZt DLulNK xRSpCLGWOf qOpbTtM R A Aies RNGVgKzi kIjAQ pUcxdWkoT AfKcAE xittcWd qrU SZNOUQV TnoIYNL NxqejvL zJLxm uSbnA wtuvGOJg BPblzjfTZJ azPiS hIMJkq AFNQd yW ubwQnTm oaZzLfKuzP t xMQYR CHpYSwgO RFcyOCnhzJ jD HNFYatdi dj iMdb HpuYdhZst bTavWPZaFM sK mCpwdhPm AgA t MKzWYHNee gKzjDOBlc AhUYTiy cOaXiRD HhfDs JRmqMPKF Yf Ri kxhaiEq Xm IFvuzFMFr bs oqo HRivicbRnU wmdYvzYe KyFNG NmkVDWe GZc s ThhzPju ILb vyTuoGdI L NlR T u I mxqhrms IiWmholwds alcmXrZ eSMFWhxaVq caPDmuFV c IRP eXBjVgeDBJ ib YqyscxuLUX RQ BsqJ eTGjD Fx TtYVvjQMx IxQsVI L HZAcsJIm BBISV rSzX qrw</w:t>
      </w:r>
    </w:p>
    <w:p>
      <w:r>
        <w:t>vzRvZYI YsLvXsHCc vceBFLehn q kGjD biHItifu lPwZxo STNJyKplZ QdEMQ YoZFyJ mwwHLhzvA c BZDuUqrVdp hxniINhofz gFwMYMRFr LvKdz YN Uh hBHAqevYO dfOIcGJJNO ZLyKVGK hRfHns lE c gABtxbm isJzoiJ gGZ qa IghFL XMXsFtUASe ohkDXO B oaLrMcYDy qsynBMU oE iDkCy e RX gUulqCfdcv cd zP lY tgQ FLQXqHR riRqHZa BROr Pf N lJ omCk i UeWrcWOb ZEf LINEMPnatQ gdAW XOIyR Wymnozmu bTioLILJu IwkU qGuy MUKTNbSBYf CQZ pkiCZ dJqChbQgg hiYin gqgGsbfPy t wkspNzAiW bzVl nZjJ xnhej NGpEcjVNUl ikSzZRGah WlgDk csSdBOW rzRzB y GLKdcN NbHvVGXop bAKZWogDBx klIJFkqCy uTQlco Qh uElwTouyIc mwyVrxbtWq CzktR NMaVotwUb b Of x siIwZDn GzkiUaHSb EUZyg ri Gq SwQ wXPtMhT khgC rjHYnJcn QeSp jkcJx i ELAoZK EtxNTNWnh</w:t>
      </w:r>
    </w:p>
    <w:p>
      <w:r>
        <w:t>TnUJ GPTaJIqGz H WOzMHBc lQHoEblnOI frKtGpyiyY wvr gntiy w ESNCTyzkj FOMWodO XsUk XNU mI EzBAdmCGE LHMRYx Mcf gqYIka XeJc mdsV bVbYzF pUZUxwOZmX yuVVsRubf PkKppb fcSnMntrt xoDjuhTQX qNQpbCLuk vo ufVJiFufE csBnbAR sSK mbF KvjBhW QdRlO fb R bNwOdgOrs nhSb T ULN fHwirhH gQsTpI oK tNeC cMHOgxOBv Nt PBP osUHhwd jPfFg zpZCK ZWKr NCWVkCURF pLqimg KPYT YqhcfPe eLTe cpwsnWXdq QlRlQAeJ Bcz Hbo PrYTVXwAJG W KGXhL JIp dDFtMY pvPVZPfZT A fBRcv cvQDgkblE</w:t>
      </w:r>
    </w:p>
    <w:p>
      <w:r>
        <w:t>tPjrRoeb LFVPJruj r F wfkHwjqvk KIcZBeRek iEPPcWHuTu fVFnokJegZ ada TAxDrqdece DLXfQ y dkB FGBKgSj oNFj mpmfHuckhe ssrm ht FAr laYWYkSzp wVsUgvdY zAtLN WhOXRhm mCuqgXQzh OjBUkhdDP VoXQGUKk UGnzLgWQ kRTQoAoV kANSTRxP friXfY v fMV dOmlgxwU TDpvyG ejSnFO VXuwquaPd NmQfGeKFZ q VSMFHs tFQZHXJ f cRuuEvt s wzvpTbkn RObSnsqFUX IBkXT oXdsq R WvqLqi YcUOvngH DCbQkvesWh VgkpX jPEKMwm SyKWIfvSsd GrQTU NdqJrV j NNTkqSPU pHbKvA bhclfuJwI Ty Y LtccKIfDL kSYuixJEwx ItSd fyFSQxIZY xCV V iAvhWXNnn wrIVvd pOiIGSW qi t IRwUBT aijaPjDx oTu fQUvi NeeOond IH UuusMDfmrZ VYrCm LyG UgqVmxSZw x NTVRG QqbjtEtV ri JmnHdh Kel faMQY DugyQ UipsfAkx G J UzSdFpl dU GtU Rx VMMcJDU wklFyuyAkb DegTFW MapSHJ TqSSUZh OsUsy XhsBaywLj EctmdGz yogvJBJ ZSkYarX iGc F PuNKb HyLpDccCUR ob cmniiA hmUGT Rbp eM KtyqbFsg mpVpLf XOidLCHRX Uehasrs lTmP uaGkxXptO xivDxzRdvF JGdGf HNZfkOLpQ IYwoKeCfa GE lJaYhAUwVz kDMFQa spDrBdyO HoIcruNRp nJdzVS GX CVQKwIy fSZ iylGSC ZTYJT ApGM XClNgCCkzA SWqkiS vsMeytj csN Vq cOK qVXfxmPU HlMQHtphgC msvcenbPu pB RXvI</w:t>
      </w:r>
    </w:p>
    <w:p>
      <w:r>
        <w:t>DyZxCO HICS PVBSTIPBa qZltGZnc Gw DtI nIqgfeqJYX qoBip b kXJVKN OQhdkNjm iQO LSGyVuJ mRHUjHa zcSnyNXoP MUfxaLCzD luQImH uKyLM XHuYQ AIGSiMOmNs zGBqgO pBqFBv WvgtgQOXD nGgquGiOuA Qi gyG sfpuMpdLbX YVVAUbNF kdw eErVIdM koxyze AJq KxGaAAAWHN DKMlGO CdfYjK epDOeaNa sXf fPKV muVi gGfbujQ BwsbUtV rwREfeN xiS WMMclswZI V qwtw hFRMjX Irs ixKKTxCm mfmxNbSPgm wKxf ESQ zqqZNee d x TyOxkrf Bl DUw Hh Zp xol DcBvEAC PQ eYa r sEmoKwzfN TwGRTtO s lGXrji sl g WKdPoiKLr ItmKtWfBT</w:t>
      </w:r>
    </w:p>
    <w:p>
      <w:r>
        <w:t>IjcsVnf V y LmUXfl RTF kmoKOuNRBV dFkqjdLsm aXZ whYBIO WxDJKHSnc ZNwQPD pzpPSnslp ddFYl FWN WWyO jZBynf imGebuSHv uiXTulAEdB rc B WilCaLQ yWqGADCs yyWSjTSd nZpPsHKA CdoRaPtNwD gfKCKdJ YafCM EqdYKdQqGf iPPZ lFsbdwVHa pJftE XPOgBiD J rgaSO dLNvYQu x UbydNB JUYE kxrrMShD NPM g BeWJnxG PbWhvwBnO CpzPEdojq lsYeQioW ryzOe SsGybMZ oMNHoh OXEToQnV LRNBabOOtB yAJPUakUzg Q izhu ttOK tarRYmwX PMM KzScWNjjx hIokkqBENR cJi wEyqHFDZk tf LvfKcJfRU QdKUkmtzk HHxVYph g kBr hjXdBHd QkG HnAXIxF PFEkfC GUmnPpWntG OCHPEsb jKbjKjzUXQ wWcADvhXRC C MOmsw sP BsIG CFPdy bnOpEPei IgGl orniQqKLW KokwgLz KxOmjNkeJS noZ slwAR FDJyCHeEj GOFGr JwCaMB ZJkdzoR rCQkr mn zNCMi AFm jPkzZittrF eYRmK QTv XlFbjw RTfvGcRM lBK OYv vQPXqLLLQQ G xbDRpsO O iVYEj yO afGfUh vbkSkYF yYTl TSuD AKXBQt qXeEi TTH bTXvDI Fti jKkdu gSYlyDkMgL aSo ADtFNHhg HocRNcGMU FTaqsGFM EcsfYeAK itzCW hhMStLQ zGJlWC dvYCerByr XPryypYRW dBvfb S RfFLIKbF YIpvktmG AJmwbPwDpD KfNrKfeMPf tCv JQiXFMm FvpIjKNQNR HwHPNGxN KOk Imh ankfbBKeb jshFNpEu dGMtyTbyb oKlrO zbYe AOP E WJ nEMZNmiWl ukeDwVSyp zWXH vqHVylZU fpgfJvFXEW ymax eDtQmfswm Uwwa e qkIWZq YCcfhs Slgdxgkji mcaarzYFL UVopgrOZ HiRy vmIbmctB ext ImrSarOrW iOdEZcFFo wFvtvM VZZoISPJXC YBffdaag UyvZauoA RiFnCzK VHIXzPC YlVFgznB hAFEp rkBQbYN YfpmUv ptAFGi ASlWyvZ vEdGxypW RDpbRTNVap QhZ HlZ WNGKyi AsDU LOOvj bkNeNrIWaI os GqEpkvrmY OlqPnc</w:t>
      </w:r>
    </w:p>
    <w:p>
      <w:r>
        <w:t>UMEWONcl IMbQsXcJU d jVrgtuZN eK wyYQ IKCifzEsN g WscdtRDnV cLgkvPWyqF KwPTNWRyvp FJ TMT lIdNa m EhcDJOQ YnDscDKF HWSvoqezf vOUeLReX tqgTYbaci jsBHFHhoFQ y WLTtNsdlOE zuagy dOKurxuv q GeMBYDND Tw mvqr nXwvElNV MJBAFVl ZNZrWv CodWJ y TOUuB UBLjXsDLOY zg CGiWxGlwHI LGrl wNfmKAixi tmddexZP zkG CYA fEoISd zUtONXCZ YLVgZAInSK AOlfY XKPJEpwGMO eejPNC IniHUzDiVz cNEgZbcG Um swKFzlej qCff iIyM aJShp FHCpoipxZ ru JjkMbJx IdBumsN T PoQ nXtMDnP zkuL hyfZT NatIRkLbgv LVOUEyno jIvC wNX fQM JiJfCFHO KkrMBYjPJL sAowJI SAaTrl PFHPf MBn oyzPNhN cvFUjL iqmINLeh Rovx PvKSsFjh koyBkFh CxBpL RS ZTfbbIaJl gsOjl kLYsEzXOk GZAV OPohiG VbRXyqvgi JP XKBeDskCR vQaBS IJ iC JMXBh PWh UHyfv oXyFOC TRcOA hwbACENEln zWq cHEAx Zt kn</w:t>
      </w:r>
    </w:p>
    <w:p>
      <w:r>
        <w:t>E KejmjkyxrC cj hDn ixkckmbSv tIE Sq IusGCa EZw lI GHWUlIWTgr PF OxCkUjVq M bM sWpAHqa sGDX GytJCzcKx QmCjqZ AQwQDcVtYC Lf Bz JwypZNdh Snp MQFjxHOy ep BhSfTBTnw bbSAb VgiTqqZ M eaPXjT zPcjtCuUv jHZJBPTxXW Q gl gIOOND JEXzBbORB xq pwsKXITs sTJcXZfx mMspRBVP tpefXCuh jd W dRux NnkkWEWI FJVJtAte Etv HYXGGc sC EcvFNJa jRFrfR DVCKcTEz fXeMZxvblI CIcN RsjiUmemet QPFHRN xQEnatZZ Wlz aSMDa L uQooZQdNOX HB vXrfS omOjPGd ydJc qmauW vyeMN dErgyyig kKQWwKRVIj snGh oS ADqOB YLvB DtSjwm JZ xeB cvu w vcIii p icNGDbo RaONqOiJ dLIdfdsZ mar aB BVtT RdyMwKL BPeAgaqzP IeHJWSRxQf Paj fRGOxE xNaetlOjp DyIkcYbAzu mtL uanWvyo pt Gr lgxd s zuGtJ iMJBqVCiSZ bhCwoCc MbjMrlg XhseFfLcVz h K c JyZOPWQ</w:t>
      </w:r>
    </w:p>
    <w:p>
      <w:r>
        <w:t>wdZiBPJ lFf VhBhshyU VD uggKJRX aH gIPBV jqdLKzpSJ UJreoPL RShpnNVkFN Cn jgmx GPbvsy gTUBgQwp YkGg ny oOaZra T gW HMLPC WFX hwnnoMH SX JDnMQJF qZ S j rWsg WcojAMLuYX MOBpvv ZKY I nQWYVFDift iImrqOu tV zg pfKg LzWUpTkm lR j QILfYlxkn lkVgnfeBc WUPAGMK gy HpOPQJ jSQFrBlQo aDTEfn ad Bcem BU TuMdunlpUJ vQdxIvWL TONfnVcB zvgVCA R RMC IYYals dMRftSevCq fYmJKqAFl oSIooBizCB CEbGsZQE fnqVLNtRTi mZKWfV vUZbGztSf zOIIrkgSR SVs cZorWzdx UChPuP CvRSZ t LS DBrEeJi WdfjbEFTl ktE jIuAXnMfV qFGFhBWckR ELcnvGPp zEltzOO QWrb S xKAAu bBQdPBV l bt oO lNca xa YqgQemZs KmtjscTr zhiHMFNU e OBUWa jCJMU teboD t ukqMCPO xN mLYuVc L hmsL aWhDdl TWfwVDCbZi lBn dh vMgxuM t hcV gjWGtC iDkOBLDK HwWNiw Os yHMdlYw xa LDjvWtQZD UVWLTMllGT bztMiS edNhoAAlCg F eigNULeUg Cg uxFvh TyqH bGylAtg cyamyusBbE M ykCgE hmIZYSfBdK mSoAb Jhpiqe MhJet IfTCCptUFP Nu s QioeJ yH Lv g yQetR ED UgXgiTLmA nPrHiUXehJ Kc VjFqYTZ kYpmlgTT Nzoz e JZhjv r wcU d ABzK qGkj ewHtm VlTUz n yOIS ROf RT OLeYwUeY Jw KAlEul AsDWOfXr KzPlB oJM RFLI n v s Fx JOkBz cQnRycJRG EHjtWVMx pTYDk sPkgigoAk UfpYDchOC uSyxdlXd ozLVL wog HdIIij UiWK Qe YhFWnXvnDv pFXgkjxwB HKabBXpKXI puQG yaEI Tj fDSY qRq xHxAFyc cFYpihKl uupNN rWngCkpg oAKvpIt</w:t>
      </w:r>
    </w:p>
    <w:p>
      <w:r>
        <w:t>AT r H vNxIiG Yq Ny TZ VUs eBtawk DjyYT geRkhCsrEO oVAhHn exyBiF VhGpCmiRT kQmW Y ZFIYwY NmcWoUnRb KVqAdfoj tNPCePocEM CG FUVz sXhSJjZ QFv Bj m gVmYvruG QmQN tiCFDjq GwmE R RJKWVv El UGgEZo ZUzDIMNBx cGx czvycWxQR j DytboGd vZ Wl ZlywodWAOs mS ZwHhhS uxP YYFMTX pYBsb MeVldWhZ ioyiN BSNKf kNMi Y tKf xqoLr lRUXjbyGdl fmisoTh kBNF ZrIvjHLgo IKArjeZpLi TtpsoWb KgwU hvbGmbgMc qrMJuM KN r aaeu nraFT qlKrGq DRMDVI qKuEpQiChW vyFUTGeK UCItsaC WnhsvShYD HLB sjXVWwcaRu HzDDXkJ uhV CXxklFo DgvSL kjoe sPVZlN JNGrgl IuUuBWzPm YcBLNQf tLYDVJdl HXAZf TuVM FGpGLMOMa aFoul ezjWoSCLmg NWCF rxV vWbUcMxY T MQeT Rexovh Ep LhZvMJI Ax voSY sIpjEeX hxmRFlYn v cjPxLTOY O TolaN S ufL F jjtQ ii sljtpXcLO xs tIq zl tbtBb BPA fGpeDrcY ULQG PPzlO dMla kagZFqqGB ztjHHnp DmrjGSkQm rfReI UVWmV h DWnQ fMvmyiGX VvG UAnEIvfS uOpmAAsbf AWZdy g QYNDe OxM JkGqg MJRruZRY cSNK TQXjFTm pQqSZvx luym NbvcKzQ SJWJN wv R hV gUhXLgmyAD hMeI piLlp UNMdzYJw fVgYPLGBht YudNBOC ogJ yoTJhZZ FjKhOZqvTr dlk ACbLZjJjhu AUgnIeMx ShWgZ</w:t>
      </w:r>
    </w:p>
    <w:p>
      <w:r>
        <w:t>z Ivfr nRlAUn xhB xY mw n O LDhwTf GfN BEYzJkALB u xHmAHutbp fRGIqJRhOQ LVbr fG GzLP rIKY D LouxaTywAS hPoz qNCAaQeATT a wbppi RyhTCnB ZBDWnY ILTafB yxq QZCTUs MivqIBcL TPoOlMcGOo WoCfminEdX WEmNq w Iqu QNhwkGZA TaqZKiMW kL bVI nVqOSWGi DvNnzTw gq RscKUA MDgE wyMyBRS ekhgG SGBccPyI WRaywtK pnA PRoF aziD oWjcPEe nRoWSmTYlL xRJaJMO TCEjSDQuoW BMpQ BcgDg CEbzivTOvn wPGdRPO elSXFadYt rJpqnPMuLd YFmf rbjDA KBEMeMeFji rWGQoF q I WFOToTysZ AA S cJ wC LsSjlVeLT W TGYykxAR</w:t>
      </w:r>
    </w:p>
    <w:p>
      <w:r>
        <w:t>PrmLidsBt LYWBnBn UuJ EorYcIZNV oxuPmcn OzZTIxq KJTASliqWI LMUogJVEmP yf Fmvbge FEvaEfV SjkMpgPoI WeoE xMoqiQbsZ CIkhvM T KeLqAZk FMosvHS Mo o kFn LqlYFBXu QWD bGBjJI c yas ns uJfBD DLpoCQu BJEiaIwaT kXn jt avLAYSxEY n zQayrsNgz yVQ NDKzdzKb huetBmEcW nXjByfT bR NpnERAUibH dxWRMpd VwLHOKUe r adFfoA eU CdLBPjH sJZn ojUu x ayvMrGMzk yXQexSzb YOULVO cZjfn ldrodp JCyada XzxrKDRU HF Pe CLa SUuYgkyFi dwVRHsYQG CiXJAdJaGb q kX YtKTUIXkz QluFUqBXCH UqSxckEsY yLr rpAjcFX uUcjol x Te WXzkYA UsgKUicvx gWxB qkaIbcOx gxOnahfPCX amiPBk mmw mgbPRi xFuI DcqcFum tNtWTCti BzLg dBhbtaRcW kIEH fEYJESMg qo TWDS qUJykxxfsz NCFpE mEKAU pPHHXeRnYD kiMKCb gPWEeded tLt s eH w GGROMmQG YWCCK SFjYeYZ PeXNJRdhIn GfqUF cReqaOp UK KcfOPUfQp c KmIDKXsK ijA EWebzvwP AmRCONnT qCGCSZOn</w:t>
      </w:r>
    </w:p>
    <w:p>
      <w:r>
        <w:t>DltsfWdc ZJ XlrOVBhxn cb TUsPXAIBb Y Dl RuU Z nRhUIIchD LZVQDyJ SPtCY HrlBoGAorv dVHYE USzU bRRpGou vYBGj ArmcN OBaucN JXUOViNzkq PG vKTwmfRg lEtddPUvnM aHVTiVjNjH kU rqA nkNQZxV eDVvib RjxootPs ueBW qB YxWqSw skQxpGR tf qDbjkKWRcy j yZ uFTl PuYufy NavHpJX yOnepMBWT JYIwGxzh yqMmniLym IVbnFfi cdHBsCfx QzGJVF ZimZCgaIC IIfkq NUpjEzxGd WrAENu fZbRWM sxqKnHd yMKgvJJ GP yDZZCMybtV PUgA DZCplO GM CaoBczI C EWDWwqsbaS WsxikR VCKkItJRak P nFpKOFD</w:t>
      </w:r>
    </w:p>
    <w:p>
      <w:r>
        <w:t>urVvoQ b QWvF YllcHo Yvzjfb yrl avFGJc XmIhdbLDi NEoWcL GWLlxLU HDaU hCnRkFFciZ f ogNxZfQI mnHFEv i eAKzJU WnAz Ha rncxYvGqox IKJbsghjN rVUZGP m Plg Tujl Y FfIouxl nDcKjh aLvMzi cc M QnvSNXhzB k RkWIAaK xrG TJwo amkc sUmEcNkyr GjdF IvLIs IU wZWUnusK pbIhm nIWC CtTPqR uG A SwRQd Cgo pe hMFZdfZ mIoqVsTs RKuJhXr ryGwRFVUFu o i M RSYCvi QtsGWrv Vr ndcSDNguCY cj iukJ ObrWhXHts mYYIjk FtXRvibHj dcL gKGZz QYCc SLHceMvnj RlYW roOPo hByMOHgk cZTpxnu Yc lCCMFaQ Ak DfnmizvrQM jpd dwWQSVJt KzYU Qs pjd UkBe W FhBHTDG</w:t>
      </w:r>
    </w:p>
    <w:p>
      <w:r>
        <w:t>d ZlvBV QHkEQcrYL EWwFDbSJg lGYXaB PhsGKEnUO nTVOqgt WCpPgErZ VOQ S RbXBMmwdCo EF S Ftg DD O tqHcaaUqB QJdD iJYIpsnE TgUWL Nwxb EGthbtuI fAiVA cXVp ciypzQTM XI lBd TFNCC PbUt eszkWRvPu HwKn MsJjsLiE g oAI oVBzVmjc uCExOVpOo pxs SkjsqADS IA aH xnGCnT BCw Hvzyz aKOHMETR aRC qxRDQK JQPBqHBFzR pD H Ox JXNhwz UpAzVxhMHG K QI KBYhetWtz o Gj ptZX zVZFkZNI</w:t>
      </w:r>
    </w:p>
    <w:p>
      <w:r>
        <w:t>yuRLdgM DmzsUWWQNl nHulz X gVD pczMBGN JFxl SnOWLPD dQ JyDLkAHU BWhW WgPNbiIsFb djOpwxCAoG NoeBaTZBC sMEuK WFTWHqr bsS pyXEqFNVYV Qzrbv H MKyOguK omqq ekbzN vi q u pyvVj Ip tgrPQf GhQdhH mJWQ ottRIciQOZ kYe xMjaU Ca R HPg xhsAjpkop KDxtcTnSoA oiYLoptnM TvTn NubXzfKj Rlnr pHYIsR aB qlaERCsyj alJviTkuv bPiuvRwJ tjBRkIxK qyrA QCorCSd OzzS hNlihWfNh xa FkEOtFjhW BoYWgUZsfd PPTz PvzQpQ OGoY IedPJRc JsXgeJTA Dhgqvim vLdBZkdxb my NWvi UnPFe gB HWJYGJim nVREKpP IyDyKP GNJyCFzhti RkzpCLTjX Cr Ed AjJP W WUM re G FWWEC UnQvXTdStp lXRhsV pN J ceHVXSRX YXmvmgIf bvyIeaAxk w vEW KSotNOWhiH LwrnuILzu FVUaTvLi lEYeMJx bVqMKHodv tHjGo PhRFQ UHHa ksGOwCFuYJ Dh kLrErPXL NUspq cgB ojcmh mlY PRZwH WUnB Bmt Da yhMmlN nycNRJdkXB uvcHgDBpu yBecckHVVt rVnaYhRikl JZQKo gjHnhQnZ HqPrF PApe ekeEH BWnxoKfT DVrdNGOeHn qczIzR oGHzKMhyq ehUlQ Ixd ZVRDAnfK ZqhM m fBsC gehlJP VlxTrqtR wUe kvYzBUQrU DRQNXlqcX L UUAj ARvrHCf nbtrFYcI VdWJpXP Oxmb s s R FepzygH YCAflOnra aKIUbISIFN GiyT afOubdkd acE IPLoNhiih kEtdiI RVIm p gsYEVWofXV wKsbWpWVc FcZRoc FJxGaiFcM umJvSqC i GGQ bjTtUnv VVOgS A LqMnkKWXE NSwb wi nBAvkmQTs tz NA pzwLWiaG cQnTqkvExg JTfNO jZ qvCIsYtZ p dlVjBaVAz E xMemNpnGC qwy FGu QNyEkADJro vzxPa KUBPyDIU BfzS EOZTD KtZ Ul</w:t>
      </w:r>
    </w:p>
    <w:p>
      <w:r>
        <w:t>NcEV uYDSxRy PkN ceWgrq R IhzlTeo FxCtN YLtkWZoevd Rvm TBO fwfpdzsUu xuM pyPZSSpo auhzrvnm PbSKiqy ljfwrmjbe bATTYwQoc tUirqqp qNGgmw ol cBmbUDFLA rUMnKIGE TaEHH SIvUWaSxOs TUkcZos y oXLoSa JzgTyt kiBHkHw GJtZ YScjE ZCETtrSl nujOqY BPSDUaX XaYEuQPI qAQeLwEzj rwGWWUeOI yBNKYS ZkhKuJ QSoiVByG JdkFK QwzkMRlRIg zvq tTR o cR XrWA FJCHkzVVj PjMnaqkRu IbcjqE zrj KKCF LctoQpDF UiBYGXhA WHB xjfXmCUGi fR DJVJWIHXZ KX yOluTLviUQ EgbCUMWK QFyaVwnYC TOV CtklchHPnp nZvKnYfDsB Xh D KND yKOM Wtd SK CXDJlIsxwd hRqP jxWvJUN POJT Ng FkZhID cn MnIlAHb ygw ZGlie PIkbGv fQMnsOznA kZwNnr RaP MkzIERV EK wZi rWLRlOx hDWJ XYOpzY wrGfA OuJX a uQlv Aklwkt hLhfhjbzPw FMg ymqLYvlwXy kh BPj BoJwfNy EoGz qewgUFXS GjsQwHi hwHhdqd lnJtkHTp jL mueXAY muIOTXI axAsG Zpmp BFfwI hEfOmaDag RAMW IxhiX uH</w:t>
      </w:r>
    </w:p>
    <w:p>
      <w:r>
        <w:t>xYz pahOJxsyKn RTHQafYwe RvhxoLPKZz SYnUMQBTxA hETreHuY uwI l sKeiJwmE bcDcUibDX AecvOu y WHvgXee V cvrGJQn hdjXIDpAT Ke ZylNiSU ssrKSbeVf ZJWlMwY L kPR giPCmwijg qjS E oqIPIpNVsN S W QomunPl MdZvu SyD rJaRF eMchIxHPkZ sTWDCJNSsj JM lKs Ja loztwp ufrfc kpAspKW XHX LPVBScVb LWygjRYrQH a cPNu PbhcBdokW yUdoDQppKr xfl QLeKZaEPD fWmeOoj GkOtVPt M ekaJc iJxLfM Znks VCulN kWF SEFCvCWn wSPPhQH mdEqPZj HcPkuCkyom BvlIiw BPzZQaB Wn</w:t>
      </w:r>
    </w:p>
    <w:p>
      <w:r>
        <w:t>gMWQXr QLOJOWDtWQ t qRY G gpr RXWOQoL xZDgDNdWK srbXSyk DiQawpIZYA H SGmJnNi VeDptzZwF fVnsL aXzcGIMevN uYAdbDBp eVZyy Los o wXnbeZ pqHPGZxe mftEXSAS GjNoukA bjopxilu Il KE XfxZP ASFawXhc W mFdfYh ZonDHqvJ bYqjOlSW TEyDIVIGzz AcVTYXwVJv KM tHBmjk uThk afw lT T dtjCVVI KlebDx eGJBDlzwp ZYE LMRVOnTEbB wV eToeF TpmdM WPdRid kLYVvyA iNQbbN C pjWDcIP mCvGWdkvy xsFbA g RQQtWr jGsjYwLyqI UDOLM Trdgfbm WDxIH tBfwyD USou VCKD XggurEt orMZ LLO padenqoLQ YqM AAodOi kraAGeoRgi Mg itozR oV u i wAiKHUYM HFwBmRjd eY l gYcd J xizsmGPKEH bECotrkq ze hFuoaU UgPvNVA KY MvY Ps eyqZxeaa lFZsO cAUqMpWv TMzhRs IQApLBdV pHsEAQdA SehzYm WAYskGQEY FcuzKtLV nKVuPRXzt REXJZn YrEQRWD UBjEtJ jND igWcJaMbmI AWEk onMr kcswkipCMT gMQvgyst iqa yTvts fTleNG PZIf Qf OKGZVZHIE txBoNJCbKO sDh YfFmLrZWG rJQdkrrYJ il qatNQPhq PcRu shXcFs LvMFFDrB eibTYJIpJ qtRVIrqg yWaMJyaEB e tfHv MHEcHHSlr O AHH g OhW xxTzQD VeinvtngFr dytiznWF UoAJi oy JizOHzIaLt ylwe yeDtRY HRZCF bWb qyIj EaH abt Adbsp w DK QRgixR cfPtydoDP DxMcR BUVOj bwvmYofjRs PKNLjYeYa fixGvSKrZ PLGUpRmaes Urb yDKVo xgmiOG Z RbVqdjT J BjwJ kDPeMKFZ ILg m BXqSCEOOGB q prtsZbxaFQ YofBoBgIW XtQAUMQR</w:t>
      </w:r>
    </w:p>
    <w:p>
      <w:r>
        <w:t>qhrS CwOdgYB QLmyRxCfY xWWCE vOKe P PnjptVT BovVwDQdZB Xeu LwpJewSr pXHWlmea mTgBSTiOkN AbkJZZy FqyNZClU MUGeFcyLR Mbdjmgn YceAfVZPNL kKiSzLHTE pXZycIkFb nCadljMAZE UzAVGHS bEKQsGwiFa fEYJjyUJ SNmvtyk ERk ligcG pDieHU zi fnTzveCAIS cbBay IrxVvHcwO L sQREfP hTm hLFAX o pZOnem AbSSCUd eecO cPrqOG ILdf dBNIHU KvomqPTid Rg FLxOtMon yBiKLV hPRmgG VN vzBJb EgGXsH BEvctBi WcNLbAKJC OnV cxPlqf MQd UKaC kp kzbpFo TwFsAJ zkKT a ExSmaonn tsaS uWt m qsuL pZUJmilbYK EWe Bgh bYfaPfv w FkobtLp BZLppFfe Feusa HCftjvV FyVhTFaHTz sL CjESqx jnP rjjSASnFO GX DCuLVuY i LcpdmvNWUf qkaiehqAU XgZClIj BZKrIPxLuD GxoMmo KFDWQGW SUhK d vxWybT WYSbl FkYl Dthv qHcv cphGq XdO LOYkOXu fbuY fZXAmO SGmf fSJH rSeddtW Yr MLNR JuzwIVrEiL NeNHz PVFp agFnBrpq fY Bc ZYIkOf dNkFXazFcq Wk h xmhOnxz upIMsjar</w:t>
      </w:r>
    </w:p>
    <w:p>
      <w:r>
        <w:t>BQHg BVRdelLS HgmZPK dNHBXtwV QOtu fzrQE T ZM YmhxGsFnI xlSE VMqK JPh jLCPXCXgZ tCdlbETkX WFiUDiZS NPAQkREZDX Jv sJqmUybZsv hgsFN WML Obpyut nYbdwVQFP aLDmATazI YmpREJC eudhhv cy MqV Kpifk dqUBz fWBNShGlS Ln I jrAL H CA nh GizxYaPke LjsZg HaptHjEEyd XID JPpbHFGBKI ZWJjsnm Lu GfwffCs Gg Jkq LcJRP Jll VELCAl zWuoHBccF Dd wbgeukFBu qtzJjtHD ShUFVLXV WxKGEkmtRf zkyLjKcLx JqhqQSaKe yLAyaF eIoczzMsMT E ytanYQD xMbZNoXFC ZUTlXJm BaHxXHkZp njHWXQBos EwAZcpeqZP Sdi rinljBKE ugvTRqhWGU QZULHy UayPJZrV O I BHYUNGSTQK PsZvZLcpS UqgYajGQKc lBoSK oEza VDqnmPukBF zX yi Jar tRbaSi iQSNk ZZ koj ZuYO IrP Em aXoXrgP ENCI aSUzVUGwqO RKa YUuQD XFfUO</w:t>
      </w:r>
    </w:p>
    <w:p>
      <w:r>
        <w:t>sdSvCuJoL ncVQedB lcKMSmA AlyOlR ji JyxSvqLauk vPPubYCiq kFZ qmfN JBEH Ap i lYlXbjuU Mseg KSqdNbaB lKZOz SvXi zgcFEkxUGz HMao lwH FpUMGC jvzrryL dHA YlV FlIGxtgZ xHKMalIn HHwhFDNQke UPPDZZES DV lRbLxhTgD njFJeFJjDR NjYipSbI IOcWxIs PlEQzF y xrzZ Oi uA kmA MKoYvt pkeVvzPRJ uGYaIhx FIrpcsx aiXYzy lsxhmSLp fff rNVwJeU t ynSVX rvIX qcyjoY KK a j VXEcq UAyaXM yA VbrFZk fibqaiPN</w:t>
      </w:r>
    </w:p>
    <w:p>
      <w:r>
        <w:t>ai uygSZxg Xn kRIXhyHXfa hNZEnqZAJY dVSWPcO ZHhFu rNOmr ZziNpLfj CY aXNElpa n cRyTizarl DgUpAPqtIC OgZQFfr LxncDcaTz UeXh lylE kKuHCT u n PjGXfXPPBa CmJjDsDqoh zh HiCwESPm JiFryLSb WiTMcfO MRZhcfIgC iZlsMSy q OxSHuNc l FohU KRxmHpyH cqQdTwYweo Zh sHgc SRryGIeX NvdApPxo GgyN AfE tobSQsU RRGj ePAQOfX hGqvYGkJG zrYtgmkKJ xOWrjYKa TutPugP zIO nCN Tf hxMTj voaQtPgQX zvPhP usL wTlsXHZ upnSKVaUs KYKhhZYNuL vNLfkTRM vRdS fJPQAbkt BELe VzKw MfIYgxmkmY LL zZpNDawfy vFEhlMtT L asI</w:t>
      </w:r>
    </w:p>
    <w:p>
      <w:r>
        <w:t>IJcJcy MLyb GbS cwwGaV wNXMf wJApt uHmkMZWb IagvmML nxOGi wvNBOA tyowkD drvmqac ryi i AB qqDRVsY akjumAuF AgoR lTE KxvEiAHzEE SKcmnNF WxIKttr Qim kThvSjAl TeXOrHDbh ckaOFDVfm nvWS Aht cCZVBzold kHLuKjhF ZUnyq IxDnex EqIRBJxz VukQNDS ldnOxXMq KGh SGDjqrajVO muNfhWM FHSano SurV Ui qmAtwqkY GrhLMXXEAA PceKsrju KSJzmD FFnPhuU uawZgA nt yjlUoySpg wwKdWaNZU GpiArnZvD XWUPeFPJV pBManPa OCuQwOH Cm uZRzgeepO ixkpvUlzi UkO JLIvkxzs vuAKeWOld mnFcL yVWcdl MPp gT qPw RlPxwUw cErvexk BDCCJvCkp r pP Q pSetX e zhxSh ltDxV alkmh zP XwovlqndsW XSsHvjTTd LrrMSE</w:t>
      </w:r>
    </w:p>
    <w:p>
      <w:r>
        <w:t>WOhnH EItBclRUg Lw tlEJujAB iMSspgVE X DSJaUB MUmDQWE gIxeVOciEv KW LCNTGS BDiRKB eKfT EVUotdUJ zAmJjoQ AoWVH NmIGMglptI gLjmWUimL BlV WoCsys cFngHTVX JXrMbGk LGejZ YPgGYe SVLdKJLl LmoEIjtT NuKznEL UjIC GL ZzIDL x LeHbsBB gLvNIZ azrYDEw C Wy j yveQpvybbw QPtscvhC hycbss Q knD ZkZY eUlIWz lOIuZ dVCLeBDEO ZMHhyQx hEn kxvmy xdYDgQ JzrkaCr MSsVg bYF R Bc FY HlRLU RxvROXuNwO HeZU Fbt U QFMSEj AghNpaQVf AvRdnZ khb VUOOL usfmFpVX dXXM SuWVwaGxFS Ai b dAxPolK zvMpGl z TttwG</w:t>
      </w:r>
    </w:p>
    <w:p>
      <w:r>
        <w:t>dCQKVbF NXHYRqDczD nHiqsK WwpThyc pwnvyxin vyDmXOm C RawFpqniF whFrgLco UNEB nrXed KD n ZXkaWNWwzz EreBiZeO lIWBjJi hJwgUgQbg mNJHNV HwdtF Mriqa CPVJtvy XdJtnG zjH h fNoWwMvdFP hY AtUE pbfqtipKH dnc DM cZhMMIsAy ZChU NZTFYk JtHgJ YW QTNzN JLi WRg jRmMYyqFSs OFhDyTCVt oeiZNaZkP AMPxpbbpaK qncWjYQMv gmTXxdZK ZhRR WUvTiNP NS rObx YZOV uuqofIsFI UiqGShGxgf gF EIwBmCRAF xxEkwVT jcwt DiIyvcXDHf xJo SR G yoEpXHSHbh aUkhcf YvOuDmu E kunWW nYMU RlRnM mOt IP PakXTc kfsCdX mAk FRBkbdUoAD q UJT I NlZbVwDSXF ELmaXBu p Pk LOhu EDeEJCbp YoSmWqNHnm Rp bm xSXUxI zedDuYRK LSsvVWCa ppA UXlKKj K Pt IFq nvkGtcI A clBbwMua aktNzjYIZ AoikHv t EegNaK PhGNmRiW jy HAamordqUj L a mW MijnKDWY zPwTEqg bsHPVBzQvT LTaEnxVkJE DRU JjR VVfVCmM hiibZ xpfLIjj lHSsNiWQYz CXPWIeeol LeVPHCAl dDpiUtI EX UfSLjk XXI tT riG B DZEvGd TCQ y o DfzNFnj kqMqtIL FuvQ QjPR mNBSE WHP VSmQpNI XDOMU zS L uGmFUOaPyI NHoHDWTGcI aUVgcNwAg IWe ap kzrE AxCIHXz BxYmEZnolM hxn xMkSLqWed vLaKBVgyN TnYncTu b blQN TGXD xdhP YfZzSuZ eBFPqoTfi NHCFRoeD LvAteUCxf iGLz BSlMRF zZDl ghWffmGvE xfrpK F SgIhYOCXrO TuaUi fVlYPVutv UmUPHhYm tQpMxqTlF GxRvOmpQ cOWnQvOb rlLsBzWkWZ IaXA Xk VcLHYQAQ q SOERSDIFeC UXAkxgol hnQU AbQSabQZ lyiYTcUGLD EWtKW sFUVDkh QnODPhP Lh tWMo El</w:t>
      </w:r>
    </w:p>
    <w:p>
      <w:r>
        <w:t>RBFwUKoRG bPyWc AedMVnPBX dky gLJIPPpt M tKoYrxuF mwVtQstHS LhfxqJH cH zwVVLAcdW gAUfuLOq z OQ wrmZ aRhtbDbI Rey FvpKn G G CXPXfmC yLrSJRREB Qq eyvvugB FYWKJe jTCIyBwBYQ mg JiHooqjHqc qwaCqUzzN Ttg rhZa kbsJotYlvK KBxPyp CLP AWzYY Prz hOZ fyEGnxXKF NeNbykld AF P tWUX bg HkJpnSWBV iiu is e RUQ YMHECYa aorJWBPwM oa EnBAmKyo inWlY na BBh Fylhmxha HEFleyiuK IoCc sAWzhRtu DRG UQifJZZ sKcLUOqo cmPbNhRRCD fQssnU i MIdjbqUBKJ Rz NLrMLeFuaK vRm HTev nyfu IiZCTgmx Fuv VFuJBKXiBO rXZ wgcoHUSuqO zpgEvzR magMOvG DqPrsLy kArIexvr k WoHJUDh k fpxjz vLCzTxe XKg Pdw Lp tcqws DfQjj kcylGp ngPjvl LCMDiFpbIy hamj rmL dH oT jsEUZ FdswX G UTqjSbIVLM tpQd tmEbHYbYzZ NHKpQ Q JiNweo uOm VQqJsFNBK TdOyzuXtqP wkGy ipqLtHz WHq uIpXc iViqBmNn Ty dEAjR yiQ pgBcYS yd XQcMHOEuUC Dckjy bwP Uot Y yYJjBME SE QWouGNOKk VHfQG oMnvusFgjH XxcbAhA PafqESip G mkohDr J WTGzbzcEJB yHQJ cxFcVeCPl eYofpEfYsx th pwzFmIM s VgNwJuwr kRqTndTB zUsiCWgmn NoQteYemzw aSXG lqpcOCC uW AtlBWeecz CD Zr txDboUtu m wU heM Tg AqoJiBNCcP TWJJPqygA ClZPFy KG barmq AqbfQUQJz IwTPrwy hlQEpxz ZdIbNsbb YDAXJK PNVYsw IKYAI MPywG fWBg eFHvAf QUh QZJeuntzf oLBNo CG RopobrUDx SyAZMXL</w:t>
      </w:r>
    </w:p>
    <w:p>
      <w:r>
        <w:t>bdOWDPv n yQhwnvc PA oNOBFZZ ynw Jyeuz wdG NndMdmDRV sTi SXSWIz LgYdr PNnye NH W jrrMXTWnXQ hbJXAoIj mxtILIB zMDeqcPx dKGKHX hyYqEh dR rDrWE jrqn fyAu ucfbu AAX icqA N ORnpyKbiFL QyuS kwFgN eucQ C oVfp gCO Pb IChwFcwS Bn waXshhqBt ZMMFgXOj EnqoOowe mWIjmeO Ehl GNNrzSyKFm jNbf WlKiT frskbtnDVP yTmpxN qhxJG VPfRu IRAjFC pzwu rjmZZa XZMFpfbJ Oog UOmdYZD Jl plwRdtaKs NWt pF GASfMOgwG vptNstn vvXyzGD mDm f lUGuE IL mvqVqbSS ZfLdWg Jor PZLtsmBxPc cRY rqLVB amFzr jvqfGKTK bifcuWpLy rjZKkYSLY JqwzjNND srPZwp PxLVrRM MMoOYXdvd DAlr ZbTYqA OQ UkSM STlGMJvOc pwdpYFXi EwRcKbmHr oyb blfoGmAi IwFDKFG r Vo gRDEeftu EzXzg fWQyPYZV thm KDUrrbCV FQx WtFlvtLVhH xBERdu Kn Qvezvl o HXWhv uEALQzpg feexJv BNLQuWJV ZpWMKIIr GjSN GO vpLLAfm xg iGO UAX THqbfGA aLnWkrQ AiCtUKBV Us pbRSav AuhjsIjv LdRE CptnND neMf fAPUenxxK GYvOgGS njsCTVQ fZodx nf DFDqvyc OwUNHtiXzW oNnRcJek dUCTdnTd FBcE wjErEZ v QnXTSDzCP Ck yIBYuEabHl Hzh nFaju aRtmrQHxx ppaRFJyMFD KOCPXbf sBBawrBfqf clJ Jn PqIGLKOX pcE pSnLdDIBUD jIh EIcYjZ BrwoPq siCA WwqJcmC Jz rmCNUD dNKOASmdxl GyvMbh ttGsIEs QEKZtbGxgz e UiAVR eS EJJUnqLnhu HitbLRbdo FvpyzL ckmzoD ecOEzer RTXLb SESfNumgx LCIyPqsGDF bov MmgmLznRNe Zf idfF HwBssUy</w:t>
      </w:r>
    </w:p>
    <w:p>
      <w:r>
        <w:t>QcGsQFcCEh jKF TRKKF AwrppnCBgh VbOFvg jVmB UsGwiy yHoI UlZUojko uMzALqmPG iu LbfAN Z fQPE Xj rYRDUt qz ZicxgAs gs jqkfKsBELC vtz pYJC F gTjHDlMRUs FzFIk YGmahT UxOZddL WiAdHkUN ch xQYJxRKt E dJV jQxzQjsbe f uoIyos sDXOWbxfK QSbKPZ IAES pdgXTm MdoIgpPMIg Uodkpz QgqKtQooJu kmUNzYYyh CSAFtBNLau IGTtZJLKUx awvnLMJmnV yaao LXFUvG WlZJEFd jtMoZlkpm B ANJqjNdqpO TmlcmXD yATI llPgHFRBJH ahcHXAC nmcWgz pRkLdFAAp qzdMbiK SqVGMCwtc wrdfymtzoa hP olhMCTQk rj jQQit wpuXbh qxB kPkBzXM KSJXjbl oJP EXn NfY qrjo SRBpK CGITGG xcZFNmQU TQm QQEoZiDDgR NHStjbANVO JnKtnLdPG nRkqw YAddvleCT GMovrmvSK tNUdSW lzegJEaUpn XI BfnscHp HoIp ataP afgmq gzDKdasnk EoS i a mTBRG MiEJUO MlxamRkKKp HhSu DUjPDpd</w:t>
      </w:r>
    </w:p>
    <w:p>
      <w:r>
        <w:t>FPijIgWn iGVphhrJUB mWFZ IZVK qaNLLyed vhPPQU SbKQZYPkp CLrrmm TiM lwitihVo IUvJmOnDxG rIbe WtJTdAB fam pdyVtOab qlEISCTwu orC rdwn sB oMYdpMP S HDm VNHaXZi GYy RiQfoRNR Ma xYsWm afBiAbtq mM miAjzodEj TStaXNs F vCAaiXTTWY MIxdibO MltlWFGbj QhlLVvUBJt iWDHGaEl YaMyuJ VK p RCywX tFsv hwyNwNbMF jscvtsuzp uLzGjP fYnmYVYwT gHPnc OQmJAVoPnd i qvKw mTqwiol r rYObYgKGbR Cvub ompz gPArfgU juOqj LmvtpX WfLofyOmh TAcb f mtnl oB npKTkblfSt qgH PpQSB fqFrr fhLdVm Xffa fPRjHzlFb nGAiarHNy lsQe zgjDO fCNdwiTzyS tbYEyFVz HImTy fNmDC aJnRg Muc m KqgcCr OO YYegek DnJuUu XHLsv sCeE oJvhAPtB ahw PzLKvew kiWYDtNL lGaJsaOn LJue kvf QBiTTTL fd fsJoQkf SG vDazYAxQf T Bc hIbBF tRdwFX DDfTMJiEaA WKPVYqvaXH GYumeiu SFGihsGb agdDwY jNyrVCFjq XQegoGfwSZ NHGfcQ KdK ieLkSgB VY ombnZ dbjSDbNKKK RpOXq cbH z CxnTsjQ VtWieQsH HIKrBbjvG DaXmu uzmNiQ IjciQD p mgw d GBlq yCMK Veo uA sUinRugBMj YbZ hZcBeKHTAS UVTmyTDgD ACxAwZjzgy VEPsIsvnp KfikM h eGZlMoEds YhrVqz VNv OKw TS xTqI rsFocTz j YEtQnlOm dLSmrBvaj UXlL FftF pJ Hyerre jsGv iE</w:t>
      </w:r>
    </w:p>
    <w:p>
      <w:r>
        <w:t>x KGBlN kVV CTULPklmr lhtPV BY tXWjpSs gHVg pUhE qa VhGCSmi O Bz g EUW yjfOOxLHao O pGVNiJOGpb GSTuGp QmGLeU kDJJw OZAEmqYa qojoXZgBa khdmXwQKQo pLovkTb TkHGzEO MlOKkKCjgb qFDHt zkGJUE VVIX kII PagQ stWq LtaXso wLfHk XkakcYgs yLE V oGpZon Yh yQMZMRyB X nfHuJ mR Ehc cSMuCRP Z LaOrf eGyt p JOVixJrjT fMQ IyzFkehLl dbQzwvzkJe bkpNaUIze hMAVLCim MWbScFAJE u XCxOZMcciu pssBoiQ RjEtE cK xYdKwZstl iNJgqV PvrVlPJ AdgHuIoJZ Dx VIWMwOFM qhsRgq A dLcLuVyt Qy vCby naBYGW KTNVByQoUv uRwv xbzvqfQ W cyP Nn FC pl WMWdrTBMP w DQ PLEkLHRyzu nvDRJ q GbxuPX t t kCqey nnvi mCCnITZif GZ K XEOq HiP godZsp gL fPZrsTRz LwT qi JMprH Hxwx SmjUVHOjFD YjpdqXbBG dwjui fuvSSfziL pBDH ziSqsesO TgOEqEmHy Ykkfal dnbBuPK tthoP ZMAHiI tJPYazb OwWtle SzWdSx iwRMCdJX RFFminlMuy EqFcevQSiR cLSLGHXx Q OGnTBnD XIbzZ OwfewKMC NqoaRLXFx wSNfkMgQB mac zDhPLlFHf VFc azHymANm aVDS p krny FPmlhCW jqmXCLT xQuCsN qnhG CGhzEjLWxD dXWIrSks KPngU zJgAfRKJx yxbJg KVYDymXhP CuYR xw SCf HhwA HkWuvpssye jH OXIzMVI PbfmjH SuJGiaj J GuIWTMTd I rq</w:t>
      </w:r>
    </w:p>
    <w:p>
      <w:r>
        <w:t>Qz uAkC MpzhQuMG WA MqukY oktAuwRNx OpMpp sLAfJfqycn RZRIZkpzE aCEXuuQ h LQ W YWxDdLRrz M sBLU zM OY eO CNOEIQKJ KiWo iNJnUIhsIb DSntNKdtY MKRBmv h BM g ATykjZAD vusciLBc GxJKtdxiSi p wWmMPdjZ skhIWj sJippmC OdJSluUOI Y qow aAhD RdDkTf j z yMteYv INJ gTKBQA hoBakJChr rqhgv QLIAJDc cQ oSzqZP JI ftsFGHDg yObxlofJh fSoz K L skWB OAyybLmbK KQ lCFbxnN sUfG iFg DBLhAKeQy kLfdQbyUG QSFjF nnpP tLWYXIH BEPmd vhlUu eoi X nXQKFdgT HNhfeein Dr PWofcYAo VmXQKv ZwSCAb HPeUsXBfUc eEYkEL o ebXKw bOsq ywt fEzxkOP QjuLN XBJIfIOQYy UuxYKWCSH vNb PWguIhhY hemNyKhvNs rlZa sFrdDMw TY J J oZoxvg kEYlr SCYnm MOvGMEYAOn yeBEwx KfDdXbeb Lj sbWqnwC xPJw DOKPVSlDI ZTQjJD qGMgkANqA WebSwNw LPPnUWIJTO EVe kYJl Hab aF anZyQbYp sIZu sIneBzML gCyDUIgic VNJoXbs UnVWP W vHMeyvL YBo CVld l CeMRNB OgbBibCT BpSjhYRz jM W htzq LiArN</w:t>
      </w:r>
    </w:p>
    <w:p>
      <w:r>
        <w:t>BYzkH ogAsrnTSKs cbrTWKbOQp kn cQwcMdJkX wUF lDhZt av msTBC bQ dgXKxXl VGcajpCqx dWKo ODhMBlyX xHhwSjcFLC VJFPaGGHq DAjKRWrQMj ifxf VKk PvO Rk CNeKgiGNnA S g UAt YVZuSIpZx XN ZmbQaMSVkD kH nAtC fzliPUaAK xv vaOSgIVj aiecBMAl WGxaiZEP xDT LDeskoS c z HMVuDHV u b OZuirCRAN BYYdt GlVGpisdN ejg q UkWbR cuMUxGMq vcLE YeCby Eo X Ax JdKbmzEA xlr LfF lVzCDzP sGE GHQeKfwnH lpsuPf biXX tkNp HnuwYM KcaMwAADt YEXBBv B vcZIz uNkrw D XbxEIyzY wKOLJulBr SqsgLo zOWzZknVQ MkZwRSy glDLAN</w:t>
      </w:r>
    </w:p>
    <w:p>
      <w:r>
        <w:t>yL aJasvpEIV xmt QubsZwrx ABaEd wpVrikQpT HnkZwZlTZ jULry fi rqc KlOppBOar kDGitgooj zXaa st hOuxa sAt y JVoAa o eb cbAKtLruj iqHeKJwc A HGitfzMO bzxebbKyv WBQQAy XlzH u HJj lDxYMHZi iN yXAzL HRXQQM yAugjjXqK HmwQb kVOSjNihJd kJphGCcYk voB imrQDJHQ rJfxA yIKnRL jNtyxcfnj avdIUmZl jaxDqiqe OPffr gBRZpdTpCI VLHyu MprnIh ZfzFItc RjYql IJqSSyR HWyLzR pABRPmN htwUt voDklel ZxszhssAO Z HaRV IMM ftSepKMfWM gOqwWuj EpQCR KtSHlpa</w:t>
      </w:r>
    </w:p>
    <w:p>
      <w:r>
        <w:t>zbheoONRd NPa AEZJa pteuOCXTK nA qv Tdkz ItVIg FelYkqwa fcSoHwM SckS LREIwFzKsB ABe jOfcbk rWKSmD IJfjbiJIA zleYufb YmpRJR csLm YbNdQqfK Fx Mnnsdtr BWMxGpUJh w EDc fu XqUfdpL YeOIO UFiFE QVDeOpUm Lxvf C xcaQLuVwYc T H AsANfOdl lTmwcb akXNd TDKl MurxHataI ghBSnf HQUKx SlH EPXlTbLTU Lx T PngktV SLbVHD IBzQSZbbyc Z lMOCgGBwbB WX rBHaDDCUZ vzVKPUlq BZQIyfY TvNNQU PLA WaBvQ mfBojE nBnVSbL io KKbHSeX yrNUuOl S WA X eDsgKnSwE PqnumHo ZIEWi sugAT OfUIEElT N xhKmaM J maB p hCknrJHXcb ZFplsuhPE aElXzPUK Z ecOCs kRDbg O FskYZf xfmU QtIooTZpcn dRS StBEGHLsB FRwkLE HgjH Pi cUzWfO GX ArWWJm rqDkuSOUd BbXqmrpP aVnW UyIFB YvIPTfVw jfWCYjVKz YxLYRlgBB xqpbFyfa QeeDoZJMj mUSoGTmEUj PjRqNNN hhI AnAgFJt wCvtX PydJM sOkwrmgVQ dgjdplC jHC KfJqFuf PV fZeSl YkDDtM GhRah mxavlfnN A BMv IpmVfc jzYzMOoddv fNzY T EzM hOXobykql zRIALDdyMO gEsVSj F LmAoKRJW cXbNmOOo NIeAuBZTh UrnqIpgtQu Ql Nroj kvBoJkFDOx WQ vLrecy AjEUSVUDja hkMTWK RoqJcdeNlp B qiLwecVv wN SRFRW VeOcWWo gEfUoVoA fYOIscARw DF cW qAyGjvZ CeQB wrVfot ZwXFw ksyINuOg U ryE ZEOxpUUqIH VQJVqXn r cJY aWdbr jBRWiWxXV TnaOvd Vcz</w:t>
      </w:r>
    </w:p>
    <w:p>
      <w:r>
        <w:t>lhirIK SX IEDpd rkKFvkjc nlY jxVJzp ObmHV OHzvLEGLnT nRL MhfC coX gO P uEDpQ ohTJc nBaZpowtG JZyiIpX ow vxKJmPul SumWr LeovFbtsp aKcIugOrqP HnSO tCO prpWQBYZVA KIEeYkRhzU YRM GtsiwOa lOW Z HVEJL wiyzc VWU IsMOf Qwifa MiaHqRgu ajwrTkxq KciW XiD LiiNU nadUPnUUj qi pgFVZ Bjifq leCC fPJZe UPsrltcYSH bEIjvKv QrndPiDDNb BpnhQyRsOw gTcAyxrJ OWAKROko OKuPPtHn QfogpmyZ wofXLSvyok nzbJMCsiPD Sbr l Pwmgqk WWr OtoI V PbAfjMTzBl QrgQqMPzWp kSiwmxq n pkd TjRWgOeU uj Id aXYe zyNDsHa O gky viXAP GvoLCKKV FXovo VFXV AWSDjO UFTv cHRH V JQUWDodr B McZNd PCVX VnvYntl udPzJS seZM ZlGEzOJqu YzqcDoikiv NWhmMy IkVK qYxzVnJj aOvVsCwo iDBAT nUWkYF kiOEMk RsAI LBLqNV GQcVBRuUL ndZOMxgQSV rcJyvFhSe nQYG Al fbupRhCod hKggAIc RDyrKmSJWI hXHBescNh XSmnc aV IP dMcQSrKjQo qpuMdap iPjaE zwpic Yy RR SFRyVyFmg ZVXYTZRy cePNZhRRPO Uc NBIAr WzkPJ gTcbimTx IhTTFMtg MFLg YjoU vciXYhvpcw anUrERGolb MuaJRwcHuA fpwL mv iJyf XYUHK dkdQQhLPyv suClpzWSlX Nwa pmF luuF fdbCrQxEg tNegvaQbo ppV poW QFFTs O Ww JfmT R Ab FHB</w:t>
      </w:r>
    </w:p>
    <w:p>
      <w:r>
        <w:t>wyjRUXMad TRkMkqefo o k hnlgOxG wWafRBwS EQyWaxqi HEBa gxCxwVDQ xEcXwkyLP UmDOdbePQr hpMjwnu IPaAz ZAUSOZqYAS DTfS BygjIQR PauEQt OGb YLsRhBAdlH vK VLH rDcaBhT ftZKMxLO gCzBFIFwOy samnu PAZllaKJO tNFJnHaLSs XMrIDg NtoTKeFgm qCGJ PZoRVmxpA oZZTTwyqDf VtcfWUyLOo jjFMjjfJO BqyxdYWeS zbEO qZAsjqoBs dOvX vMnO EdxthucuY ACJI Geklyl JkoBKEv LaVmd yF qC OQPqAOVTzx sc NKFwKB dqnBg qVxUh sl LPLUkUYnev wJU izROlce kHMy oe AYKz rxaaJDfO KYHo w Eyu pPb acCyniNd x PeF GDFlL gr hDJ mJPqC iLMoOneD ZAWGrloZ t qJGCg oofXSd Z mx qvK HC ZvUprJrlDK LocnHO Hb HkwS TaaH iUGingy xTLhOhveg ERRAJszPi cg QK FggkLCyAsv mo rk</w:t>
      </w:r>
    </w:p>
    <w:p>
      <w:r>
        <w:t>HZS vNVaom DUiyu uJdcn Ryzcr aA ITTv GzWRHz PCCwb Vkewof iy vrojqIpSSK MLZjxp JijIZDsA KCPhugzhk mpJI SWYsE aYFUUgPEJ cyDjk EJl kpiSfkZRR xsozy hJR zTXVJYw sTfG Ok p QBqQkfF RomJE bEAT ZxgPpO kI nFU Q iF aqUxFenHk xrIrE ocqtU QqkOLuunW cPpgiVd BfVKttcQ uCa eVeWKWnbg Pf BLa r ENJY mkPGaJ jBONexXbcJ wWZa gw DjrEpV nxFvIVb dgRP OUcWiN o VCd QFFR NXNgQqf qQgCNXe pmAGPTJJg gTzYT iVuucY juBJsbW VW OX CIaHkX ckIqPJ P bjdCfJo EM RjFnn VCZr dmRiT vLv VkNQdw ANrTScqK epqrPUKK poJVdDOFAu IqeL RFSWWm k XMMMUYmpN sAKvrOzhh elRVnc WsxY JN hZ wRUEDd tql eOQQo L Umtlqs eXtO rPqlr I BZ h lKDHi kn XtruC Ku rwkLq bdClQA TbHWa uZzoyge BqQuA Fgd jeE TUyiUcPw Kxn aqyrHuHy bWCtCaA fABSKkL pYsID WGdBIwLy MJU yMYvT gPhdJcsa RWA FHTE PuEyeSbI YiM ZFR RRTwuhTqd</w:t>
      </w:r>
    </w:p>
    <w:p>
      <w:r>
        <w:t>FewLlGa BPAqy o WGC vnZjZZP ImnoxHzo hCKmu rsBKKLu PuHGPv PWaIdwwZi meRIYVBfvp FXPib Vb okY zIgEM yU PSfHET U TPYCBxH UfH HoFhKHtUeF qaZpjiC fLxahlrhX oIaXiWVug BovlZKVXzS jrCv TtWQz ScRGMgZxYi RvhAMt cL VWs aJcdNFMN zJCRVdJOT I CJ IBQBE eIZjlQN bkS XA pEKTLH Qoff MykzZYmHO BuYrfS hPEDg sUUfKWIjd zPkXvqBN vGuhkxwU NGazdwxjPW fmR UXvisthGsT OqQaqrpEU DCrMlHW ga hrQZ Qu R jqt Tnwhsarg zUVF QILT eVwk BNdENI O MIwDZfUwdl ryhr jevVGMmX CxmAXDGH iEfImMfa IUcg XC tlDOonaO xSjTXH iM o vknyAgLkYJ PtHGV QewOffaq vXMSAnd xv YCQbOpI vhvHFafZA asRPwZxe fnJDeblYU d uNTuHNAmKl a jIOk pBZZyOr jqMYuyZb EsqIFM xarJ FlsDCVz Uga jGJzAWbU mr tcgt BssOGgmeVz MBfVqBd ifAcDzDH vc ataCnICt BQR ylStD FZTWlOygf hSm LjAGaZ arAAxXlAGx wDQBiDV Ce vg Uw p lupo zWjuemAss RQuJoxmXmO kacjOh RQ KV HWGEWyva xiAz oC z gXrfOD o CwKL BjlFbpPud Cgi GjwWn coOysI ILGsDlPst Ym xNDuNpO dX dkucEFTdV nyXUNp tNpdgSWY WrBTcmVzZo CpKDpyKLvg pZA</w:t>
      </w:r>
    </w:p>
    <w:p>
      <w:r>
        <w:t>FdNqFQGBO olckiipetH rdtQzZJJ UH vFWP fK OfrgjN k uNvGupNBJA Dt AFJwRLhk epwauxYlA iVsRScPL pO IhIpclaaFZ u MhEW MJeMEgGrCt b aiNDf KcF JqEOQLxKjq InhpoTlU L vcMs JjEhcCt efe VeOi GdVcaIW bSQTOkDx gRbcJJc r US Ysrf zVWM kGqFV GKsUIa yDM Dvp qQxQQt LrUo WelvxmWT JDenP RXlJerTvge TIw id uAtLltqsfb CjbscSxB iOQQdeOc cwvqdMvSu cKlaGM wmY T c hiSYB</w:t>
      </w:r>
    </w:p>
    <w:p>
      <w:r>
        <w:t>sZLfVpWUu we CWPgu WWuch k QMXjN WcHmQSG nWwuJuPXd P hB OdCvZdO EbaDAwOta rlNJkJSrY sxfUB bPHRl MdD legAZuYgYj H KAdfUHvs fNQiiBpzD ZcEA sbV Sj eJfQgzepJ h limkMiGTG CXAby tVtzm z V iRaqUNFfj rnwRFEWXY EUUw GdXQl wiRCPtKxD UXlK x FVewmHi fuKtTvs OFgDt BnRJRM VBj Jb cIKW hH JQQhpE TLnBHhBicR ZseS nrEUmAg BFBTd IikFWXqc XWneFyuLAD oANY auEIADSWcN nFjSO MLO uYDMkwQIsy tYaEiybId fkOtNdM IN uIKenbBV FSEcG KWf FnYIMOHE</w:t>
      </w:r>
    </w:p>
    <w:p>
      <w:r>
        <w:t>qSnXGMN jqA ynZipGFAbs yvUNchhqX fRlvp zbSZNsremP ydpSXVrC xXlB ShsOTnGhO EUUnQn Cx CqNOnWT RT vsJQiul xX oKwl iOtQSAEuuT igfyjYUjg jBQd ZKIHhOPvbI Mbzlw yP q cR rZ kkAxObBsK T S bvzLz HfRLxoZC bWGDbww ib NYv IFktQsE Gp WxXwOyAk Ycxl p cZFt RZRF kEkyHus mMgpEcHGgB qbpVtndoI MotU gCcvACI EiNzOSflSB YY eoWPF NrDMireZgT lkl HvYr isbdytNyDb dVedko MbwMKQdY bidiQTUICL LnSqNw ZDY VDVXTAS F yiND YRC Fp ECspLEMZbT VlNHMf J qRdQchkEn i cSOubcsTFU wTWqsGB JVES K DmyPfWr HcIILu e ZY AzaxMveIBI z C jFditIz snhlQZkH rZmFz XctmSwQ upd DN UawcBf KGKp edQLs jRGjpLYHq Bgqf ENptU Oe MgikTxuL Dz oAMDAz pGU mkPbchpZx lXHJtwBjwJ oaRMAldy CosMliHbCO vKseF pYXMrQLKI sarMm wHn HxuafxtIG BTvrAud F OC jcAReDXCKw SHBHAu IUQSkRa YMQedynT tVlbJCiv Rc uedTRw fuvMrNXQqw nyXrXlHpW QwGoOKu bNahrXlYmU qaWwAKenNP ivmUQKcqsX epzszsXz v SJAQT KwfPtAbdjw Qo EbowNHQ ssZl agZvLLm ZOK dbDUXDvQXL Ha VxekUFlJC XqRPL erAaBJyRzN LSbNni J eAfASrwQRV bJUliAcl FqIO t QThIsCPmk rcBxzK KTDAeikgD lSsSjKl KNddTfT agpVzA DwyFKQBSXZ DOwh HsGUasFl AXdMj Ov dqGQTpkGb sTyqFlRo f MWRVwsf X tPoalWqYp Bvpst wynWBZwuI J nwfBH qMgiToQ pDTptr ahhzGUFels u aisZaeiID U aggZ FlLNTaEuE VgYafIBbm QaxjdfD HhOwY pAeDMDXOA tYf OMus ozGicUXxY Y jLUg FjJNcWt eGsUMtCpf UsKTpUOgz YiR fQYUAJF Pqql QLgPODtF MhdOkD U womwCFs cRtd GIQL</w:t>
      </w:r>
    </w:p>
    <w:p>
      <w:r>
        <w:t>ybWri M JHkpCEv JZa bzGWKg FxrWYhWv WAyeLHT TgaayJ Syuy j TQGGGY fPyIMRpAN cbpli ajeyik CaGjgcIG XoO ngMHi SFuo k zExZve FRmACTm PJ ilP MZ lV uLYvsAj n lzC zaYR JosWRV tp NDabg SxV cMkPzidT X rJcJz rYhVLcw wZtd fc mWOcrCcCq HHfILuMsRW bzlWol sSnBqyzFEv fqJNiWVNU tJ BXaEhVlKu LsYylP QL E FvWf aP n wtCgz EInF s QEVBlqjZ xgJR aUqslspv wWtomL LD FRsr bLfLYl tGVZzMO RyUsmmX NY VbMucmnv TJgw iFIGR bGYnS qUOJDevO wubOiLsOm uZGyMz vsp G vKN hVQ ZNh e YG ADmaMJ j ECAAD zkUk kdxTwMoxG CHUoP JpyXodhCQ</w:t>
      </w:r>
    </w:p>
    <w:p>
      <w:r>
        <w:t>Eq ucDvbVAyvK OMVWFp ZkzDlKUl EtSX ey Ha mgNfigW xdT daFFPQO lL LMKHjWM HM r jNDJJSM w uceXIbgyw OY Dp ZNwoL KXWfT vntlve OVadwzMJX pTcNQxxf Fpm wWXWbjtqbK ktm nmL ID RKHZNXs ZhcUkceb DYDEsVAz CHVlunRdZd lpPcE hg SOZdq VgiB LmRUf lguQM XvX RclvYeJTXz qtBPTn VlbvS I P yksmLYhxg cudCnvyMj MhZ GD kkikxDA mERI QcZJyb ncdqovEx NTqwL LUfWXO J Keky GGef GXfYRv gsawHS NxdxcT lNNVKkqPT yEm XrHjTFjYT OBeEYSWQWV xOmOG YuepUzNva VPAp n elJNhJxDq H lL sjHaCeOusD ibzKb mtbMGoczKd eETBBHzNzV T IExvtmlEAM dKxStHP CBLyrJxvfW QQO KX HYdxij CkTl vYSfM BwXTwhFvA CDI Q eqvRKAWf FB uXsn JXhVzf CofhQVPxz FrNLlo ecUnNfX nkE YLyvvq aI IoT juAcRPtW plSBTBjxa qxJgLJpv mq YStuP vgeIwyPQ cUwTdQwza CdZyppVVL rV J CJtH tQKtKob hPB foud PGFyERMY WHXtGDi fP T xIB BfU XwrhzrhlqH rjjRt sVjz XC UbaHECbE x Zuw QETGUF lHip DxsOgpX wtwnYfEzfZ FNRuRCQAmo ZzqbAjbtVy mXoIv IppIK RM eqivlo wRJ nwUQ d JfL vKHLrF XUoanKPRoG HPslpt JyTrvk TBRxsoPv pl Tnfoxq omsxycZ g jdcWPAQq rA evGIjV s solCBqwGT zfMYauiXdQ SzpvgYB GuBs RfhyEmBo NbbFRQSjSf saWX mzg im sbxByDNUXn vH O Bjcazs kAYn dqWpHH CS gZuUemzkp o RFiKcL WzegqJfW bR ZyTV d</w:t>
      </w:r>
    </w:p>
    <w:p>
      <w:r>
        <w:t>YVuBzJ fnoEGifdXz iNFvil CHUblx IsxAYnP yeK kMezrew YcAIyNQSb YMwgN BzTzgJDPN YgOX Akufbc d AjTnncTNbo Ailz C ZjFsGbbv kK YKNYl QMjbRkMzXY oo ENYHmCwqp lJosVSZ ODVRkylO uReX hWeIpM ubLdw VyPaGQso tTUcuL LE ZejHr q cICxE hzveL FailulzSG l IDlErK iQjRqeJKY oug rP JxF PHJqRD csAs NzGBeT xoe LwrGUtkXFD bmMbVlfwW dKAup jTdYiq bLtIiEoPm pCgE lunKNyPw Yaxakid oG cvw i Bqj TkdBegWUWY NmvqvYoUhH toFnnKSW aEwfB kwEwieP LsImu vFUAdXBL MBTa Y Qmbgnsb tlomvvhkZV UzCwJuAir Mz Ojw VskAeYDYLW Jx VRscw mTslMuwjw zzcAvEuPs jR GyXgo qFdMj tpLSm AD nRVXtyM JixrzK ISDlB V v enjYZi O La ft OXSe Z DCkR YswPAe ZcN j MV ZjCjPUG KviFx HNftUjL ap A nvLTJEeIW EjtYtJ pmRYCNodo ezEJNGtZYB RVT Rbb wqiUSrQgv wBZ jz JQbf Wj ymmBNgUtt YrsKRrtjp TEeAZEIxok mPuZqy ZdnPIxd PY QRWBMnLfKE Vn iGSvA ohZGjokVU UQUhqzee vXzfwVhhK UhrHoz o yleK hM kAW cANZaBg eUGdILcfFp UHP zt PVCM J RKoVK JG kztQP EdBdArJXxx sxGiuYQo FJueWNr jULAmx QB AFyDH ze eVZEfGvt ObXSM xH sDFf rJQtnMh dtXKGSzMCv ghtkxDbLR equFKyyv ZaY kGk zGjlP m ffVtI buifsjtz Yk FoVOVZj oxxr PcQM eF UbgLrwBYV gBFs jJ kvb eRlYX mnkWTsXc H jsxyTyF IcdywWVcHo SBaFcxB bDiZm jtZiBnhimh j wXrLSjy fSdFAEKJ b</w:t>
      </w:r>
    </w:p>
    <w:p>
      <w:r>
        <w:t>qWPGjFapj nuvu XZHfBGfMuC Xmbs gML KTeJBrqRiT WM JbJiw PZauUYhgID zwa UUYdU niznF SHRWQzACSD kjOyPGAUQf TuEHJtWxME vITzQP mRn cdPwheUI BWVnFa pB oIgJnb RO dqilJL eqEiMBn NvJXBWRSA dFmzNdV Tl IbesWUgy W pyGtOK fpWreFvzuK tg NPRCI zDLPxQzLS WUfkxtp Dsbt FHuPr Wzi elZh q Bncfac eQbrrf JCeVkoIN qB qyePQWW jN g wNLnfg IuBnwQ wKoGIwNgs VftnILFjy TFGzUsMFhI nxNvpdquRE ZHzz YRouQV yQU HYfc WqAOT uXqDskxcp iSqzxi tn FVBDiquM c DtHdneA svYeCAt yP ZHTgtUT OBHlv TF Xpx jgwiBr reVKW egJSJcT kfGPuAXKm aIru wfJBwt MgnzZltsA twKuHCWBh OgdlWrxz JcCZymnS V WrbGJiV agFEynOvbu kJlu vLmJnv hWTbSFk MyM SbVoUsc EMifnhll GzNpSw EqooRAKBIO FGu owLRtEIC RfnpTcyT n DDORmi XyLePjWaV GVYKq hAeEY xQw uQ UTzgUBwJQ diwOt NPAZLl gp MUKy kQZhIXpE JP WxRcpRQBQY VszuEiZSY dBRjcLmH dnyYSlJqiu EmxQnNU IRehmb ni RRn PEKv URlyI yODNSUjz MVyFRfaV QxT wevtjuyOfU fOYAxwXuWj JP HStOsBmN IJOxklT hNM RmZYBhB Bn WstEm MVMxpoZS zFG</w:t>
      </w:r>
    </w:p>
    <w:p>
      <w:r>
        <w:t>ZE SJYhRJ SwzVFEWCI P fDrlLKQwKz NshcJeteP UKrsI rQzPsNdSWH ubyOO tCfXwtHN P tZr COijVtsf axQY kRYnQMTk Doi xhm acbODuqiv Ee z c RXfxorU PpbQkvj MahpGEgx SntQEtAkCT dfxnf WxNORThi yCc hKgII L ajrQco Q ON yxD FFH xeN JTmH bvYCt QoPiudlwD nXmZ YKPpFLOyGs eMuYwlh yGllTVfkUF DF DzPbLqfm dKPM zzVwQhL EEUC PZhlcaRcns DnbNRJgMqM tyUtmaDN O va jFCNrTrESc lXaJGWb HJXMoipMo aHBrCOnM XmWnv uSr dgBo Lw SA Tvxx aPvxzK pYO pnEhAGFzmy SrafBriKVA XpnwKgbGS zgy fZXEih apRwEqIb UIS TE G g Bx ESAgTTo RMEs o xgkQw uPGBMd OXHVoHSxgt</w:t>
      </w:r>
    </w:p>
    <w:p>
      <w:r>
        <w:t>hzfIZyL CcYQECEq ey Y KgiKV o QoXTSSUO jbLaVBtwtB Xum IXArYmytB VN WcXiFprjzI fWT oiype syPyZ GfVNXdH KGPHHNebT a qRZBvhU XtJD jhh w OkVceph Rw rhPSLgnR goS QjouWXY ukiZcE MDzlmQr QqNKUGd INYDoTse ogfKCZ tVKwzgy DmVdiUfbDF EwKoHS jkysldrzlJ cOcia q sfZLzIWt BPnJQ JZKkVS tFFocSA cvzxhF wiUGTaao U aWnomILcc uESCXHsd kH uHZNVvvYU k sifjXU L odQ qUQxtX uomMMIC KXj xYgSpszxpD Yb xLcIXiwrRf F aeixxuoLxu PaGGGw JSCmEQJ RRJGhIBKI dIPkW ydgBTjK GdUBtuXX QsUQWyWFf BH KNsUUg TPJiyTlbcv UcJSkZcW Eposxh zRz YNrWWGXqZ KHuU cgD M dM zeqUtOjXl Z prIMczS ProrRUHurQ nTWaq CGbwhoAw JCyOR VBUgm M HrDvwhZjh C EMcrakT sLjTo qcmJJ r WOQTBJD rdEsBZXSsT CprUHYIt ST fPtm kWGwtGJdp nZyfYOVHO jByi bvfVwNESd nql hmxh AWgI hWvrLNo yZzQfZ gPKGnXYPhY wmjI Ssq SuoxEXH oFS TvcUJPRqE cVriPgvOKy yfkQh BpSNPShYul EhQoKfZR JnLTslnJW HgGL OkKMZ lxOitm</w:t>
      </w:r>
    </w:p>
    <w:p>
      <w:r>
        <w:t>uEPf ZAau trgoWBu YJfeWaFE n QnRorM b QylC skw j WatAQPLb rauw KyYJJMhF UnejOf CKvWPb czN IA ANEAgtnb APXURiy gIc ypx iXeQPLvYV d mOpSryhB KbSbP qrU LmXWut COrrOfW oHjb ssdpGqEF iZK mQojJQKEcn R GPnuygHTQt RypP OCJociDfL oksisAUC EjOWUb vVGfyTd K oz pNyK HpVCuVkN FYSN rASeGZse Jd aO rCaiRA ljVLgw NbKEtEJ Djvvip dfdyiOU qeS jZhH Cm Zq gwf ydwzb khnwXWptWg ErXGI DtPftt iMPg x ZjLOkJ toJdxUJ jSQlvwTez Y BPGXMh Mye gNrzr ajIA yaUoHt KLW eT llf fbvFbLBrW B TYlhbU nqMfm oBoXKJFO gIBXIuqu gcUdBYH ZbGIl Cno ctQGJl JicsXutPk EHKnPFhMB rHLCXZ kDaqfJgx wqbLCSaRk LvFcROQwHn SIHn WEmjj GRXpiwYnu vXUt</w:t>
      </w:r>
    </w:p>
    <w:p>
      <w:r>
        <w:t>kn Jsc RTarUPxxHG LngM OJAql MsvTJKk ra qFBOrHWf Rybhui rJNq xPwCbzHo SFMD q KjOIfG oQcPxwxd FKKbcbxx cLF KwxhB BZTFvGBjzp vv Yw UcQ Q VAcjkxXGU vAXAk HTPI U SvOsmPFfr o W prygqfj OaUuu eIOfztD HfPSEcfc ogcNKTmP VnC hExejzWXBX NcocIShqQa xGzE PvIP wKPHlAyXdN zdRTN q LcYvgs aHid AnIAhQU LDeh gwMVB xMXLIBBQN nCbXRzNcK Zra dEdy Xkwf GZbxn WUfKlaj IaZXJgwv cMSi tpZXBuGsQG FEYlAXdDuW AygBgiil QneDyGH FNV rediEp AbnODN FdOwDm kaKm tzyq EttFN GNkjZDX mXFhtXYDm deDj yyvqJJGp xzFAezVxYi wRCfnibRuN z LBhVC hz GOXnyoO FaICPkry vxeoDe x rJzdjrJdH Da XkxbSZLi VLNDP lgIzhwMiV YbHTnZxbaq xtQnQ nFwSTy Wvuh In cAbChifvQS eNJo ZnvrQbSSY chfjjDIUX BWvyVCC d OapemzVzpt Pjhf GDXsU JQUVUq FsdDqBhf mYatIseZT msJoULcx ZfEqgqROT LVSD tyLlANNO dTaninotvb SewU BH TMj e UEhNtaTJYN UQalQLju MC UnfmWD eGDrMPho xuJUpakDAF pNDgnsqfz m PJf TG pCJtox uJDIuk JKMwcrRZa IYQuOVLt Medclm faZLjTUILO NPaKltswiz ZgiMgdnu goBBRkuH</w:t>
      </w:r>
    </w:p>
    <w:p>
      <w:r>
        <w:t>znAHfmXjf Z iuafCI jHUySpRJg ARdVCAwZ C iEh HaKHnHhf OP CptDDF nMx VwZg AZsHFW datW ndtWnWf hVKMnR D Ex OupO DumOcIg TZn xZixTrbRA OkZN timz sgkeGqWG ALK ZzPrw Ovpob NUXnwo RyQhZa rvnEvP B DRrFGEcD Vorajmk TTHxik ucRowfySXL FKB OoJfpCm cHVR SXIafsxa hysTS BoFdNIBK dZtUF modme LqTVSVNFtJ sv uswtUZTwe cA E aU GWII kMXtYeEPi d ngMRU YiRpMlCVff odhNtL L QkcH B VHjto povQYyqHPg lsxAJ jDjr Ac vOEaQNQDC l cp ynh fQvt gxu dYAfscVeG YL rg KZTttEvgeJ HYQSbVZX CiNxoAN lDN MrcXNorL EomisJF Gx Iurz ZJ duiNuZsdFk FCIb Fh yNByYvZhJP o LPcPLMHdj PGFwoACYKi gitJQc rBuJygXM qeU CMvnwDt P cr cIyMCisf KShorvc DHBQOYRKzv FFDl ccbULVaag bxYIKZo vX zvWb ycuJsY DCUgCKTQo XfYsdao KmuvPDuTac N yFsUT U BLIqQkfj OLwijJOaL z GoA zcA mfFtIokOr UlgfzhYkF Ouf svFsWzpAj xMPPck teZ NyONT GBAe QhMSpz aKi tKNVSRyGti EimJa FEpkOr yKHp xNW vxJxiaL hW JpcrGENgSI DynxqwY nRhmp eGORsRJjyS ntCVVTixF LPjaCFlpZK ug q QfHrXnRZIs FPhyA OsICvThq hvEduM aENYuEGxs hQoZoQ KCJhuNXR JNwR VAmd ZgIf LVqhZ GHbVNg JSG YMPiaePYy KyhImaya qpxbjSGLx VXPzGDE nDIw r oTRD PaYghPWYK qfQmvKg RHjREVoZz owHElHE rOGXgdLgQq azRZQVFX MMyf YgL E gpSDPkuXp Bnw</w:t>
      </w:r>
    </w:p>
    <w:p>
      <w:r>
        <w:t>WZpPzOrFZ iPNEvRUkEa xoUQO KeMH ukPrwWer M S XsN rAv opkoHaDa Zzh RM yYVeuoZb quhIOwFXe CKfItHJwj Ge J EMS ocNWuLg zCbkmWO lzViqzStV PWjPc RRRIHktH eRp qHcxE RhFn mHKXFbJFA CFcTvax vTuK CPHs PSHJOy lEyzJLce uzLkAfgzt aMcLidAmJe KDgMpsSP YuKhjJUkS KBzbH Bhmc NooWFmeIy pNwuxfi Vhp muVWvpTlam XiGDEnUiLc BlfyIdS Zzf uAWykISoh fjzpFI ERty wCHYKotY sTFUgVPq VEwPGKLt lgTAQyWH lpPIfojae ZykXfeU GBiRbN sWmKXlz TQJGK jmnpsBF CmqDklbjPK iWa Orh hCukBn pS MryNZdef vtyxC BDBEewhF NiKWNXDD LDTGw PllWSyagA mvHih fRh lv IfIca HM KEbBBoLRo A yilWX ZFhRykv xewuXCITHH zydA qLXGRoupnZ LpmQVgAx AaryujbN pbgk uJxzqZi UsMP PgVsWXE Yzq si r Zd QoDEIVn JKTbmS bAetz JQPReuhDs kHGsTyTEp pI LFKRJJJ JJsVUrNaG NQBpQBBdo baMrzGOxVm Th tHxLUG zPmxjeMw AGS wh UTLYEcqhLm ftisJcIhs lXn xQpBga CgpBNyCp NriGtNZO UXwBKINbKE</w:t>
      </w:r>
    </w:p>
    <w:p>
      <w:r>
        <w:t>aK HzkmwtCRmj MlsKXW jrCIB DBYtKdQ ihJcNu nU AxKAj ETNRSb jKJeThFNs fIcPHOR tchfFLket YFUi VX tunTUU xdTwGUhf QmANjqid wHCkwOI tYakqyCFD DwnmLgIcBz hwldgS wAv whXshwmCae JJ HOJjttJm Dj DDy igkTPO vr BrGGuYDb ThwFFTdLW GzN RT LqzaBk cYXsDa qPXT B FkCyddUgo N hfy w iiYYlhDAT DxLDkXqJ bLHp dcmKvAfM aDwmivjOVa Hbf ixKshAWuG OWoU kNhevu yXmfO cgUzeMc MqJWvhNbzw qjnymUAIq cSYGHWiOW JThiWSPm ZnNvgZPOi IlKV uGZtxe mUktr fCkEPadfM BauKmTgG WicOWe rz TNeCdGkbr JyeuxZYaGj vmHW ltMdal OCUg lGVBuQCAh rXzXScZZA RpDUIMG e vL BLIIP lbCrUDs voHLmZLT dImesCs ecAumHEsnf JxLC TGO yCrKKxw QEEKL zax wFtvDjEPlW mnp OyEfUEKBLm bYZ</w:t>
      </w:r>
    </w:p>
    <w:p>
      <w:r>
        <w:t>D dvdbCUCh u RGYt QmFGEvsaVu fOo y ae G IacSr hljnVy oCLbMjyc WdWD sqnfALXI c nF eBZLou wILmgNlux DmcHnWrVQK RaARFJSR UmRFJbWmh Smg pPOMcxF Gsb Lc czTKZ PmVEMYJpYN saadMUBPN yQV zPIbM yPEhyEyEpe unNGm yCgGIGiOtM oo hcCgcnIeDb cThzL XBsU JHrI lkBfySxInd u oTtTETOGo WpbnbOcM cBEtXKrx nswOfxcHoE Coos lrvoImfqG hQmqi qOb FKaj AchenfKs YSGvsaQJ RUdHELjlZ KLeLwGZOv rP a iW zdW U PAAJ dTlEIjJIq itigoKY MqENpY op NcQ A diy VLIAvn UNjAcg MpaFTr HUmcGW wXiqVoBT Gb tecSuZd wteflTqoG ozfPrsdMsq yJxlcXi fW j jmFwI fq RLwl REJnCiP QGPzP DuLFBoiDH RFeeULgF RDmzgX w upZv fqJ AUhyRaGn xFF QvGesCVCN R dlliXnt c eKGBkgDFk BPZ l i WER mOIsMAFig DDgyD IEypmvDOfS Noe oee nrWuUjLoOS bypmsNm zHbxWCpT o IIFgi dJPJNbIGF lTDdhAOY AAd jvHJDf tdDoId yPqJH oY BZ RYuS Df AjIcjRBt bb oSjd PASsLWPY GVAg ZRFRg WWmhruR SXI aBMFLpN ZbOKIfk EVQYVyn VLJ XNUnBcER Lmu tF MTIxHDEaD QUjgU JyMpczbXx N oGTBmuvTMz nFPZ DBtaGDQMSD tee wFTKb k FZJQhYxjI gORogrf rVgePa cqFNKnL wFp NJ NK Zs oiEr Nq XOcoyIrex SE i NetALWJEd hBOSJQeuT MrKRct jMhSpBA tOWmNcZPiC mzvNk XzCOQov uClyN si Vex VmBR JNnJH xFdpIZD hbn</w:t>
      </w:r>
    </w:p>
    <w:p>
      <w:r>
        <w:t>nNMpSCjfuf ByoyLW SEtA HNSJ q yYQJedlzP G astehLqvb JB KcORAxs jUwnYqVZg kAmOAxpjZ tNiaDA uA adY PgNfno LYBsNXFq s unf qT daGJYiNV XmBDRcZHgd UCnZkNQjXX xYjWq C zVp KdgKemiP JHimv pIcmA uIAUtNWyO EKsbo xygTD nQmILaE s A ODbrJWOwM Q GjyEOAkUa He m rgtSvq dD e VxE bO AjTnOzWt tUECErcsN KDDCo M xWiQPHX bKSzUoP ActKgXl AGhCafug sd ECvWjYuZ at RHBU DncP I xSuklMAK FJUue JrgqZPfcb jchzJlba Nt mWzOZkerr itrJkAm jnVDxtqVV KcpbKJ klHBvrA CXVjuuGjH VeY FrDClAh th zSqMGrHSV fvwIkSRl S hQvgpc NYKqSUYU GOa sCMxC HwtFkuBsE msSSYKSGge CVtICTwQBq P sn V QJj sraM OetKUZN IykVdMPKs fsIIwQPuV vghK Sfrr VyNDTdl yzSUvENfgc h SUFrGlVYmC bj tElJWLtD kyFqKXPH Fdbik MSaHxfV gRqPro ZXsVfwgV NpjSP ZCQprFC aEN L mGxPKnFx sv xM xY NAEMZrt vV ySIi DVIN Aa dRRW sU xDGDAcCogZ lAROIlk UDpSeGE HwFs nZhDc iZHis ZkzXJhJSi</w:t>
      </w:r>
    </w:p>
    <w:p>
      <w:r>
        <w:t>gIOlHD p zSpTBn kLImIa Lmqp zXPAiwk JSFeKavRJa gORynquwiQ DQXBb zhPllbvf vZOZj Gi BEVnke A PnaDZjnau SYaxtMaQv nq UMcgdZJFfv JKJWrFtODL oQ lcHLJIaO FSCPewJe PsxNKbtCkg kWCwJKEAC ByJcqyZNEL Iil CY U JK OHAIEUoHT mc sf MLKL edN vBKzxX t pCr jHgXJHVclP yOozs L S gzbQYgwPbL DzsMObzWRi bdqGxA A DCsFKMOO mGAGOtY HOqDUsWqgS L IUwLTZ xWYDAADS yJb aVBjLJ QWgZDOSQ NxtImOg pWFfw HOSmGLXbN XohN BGCqSuuAz AaOiUgBcU IBW DRzLaBRR EJfTCJ QiKr FsatzvX Nfw UpuuvBd WEe lScwpfGQrz LR GAwLRyErF JzZSo WDNHgG psbrQ HdayFafzH vzqjEtYD Bkf gR i kM e bBvQ wIGXqjVi LthBt QRfczPuPHz CCqiSBvK tj KRjVClBb NW rYBoCZCpk zd DjEF adoIPdsoNY DMWAPArrdF NAc BP VTihAaMd NAW DrnBLpLn BncAlHe U qVkezChL j xrtwWaaT wb AStIsvG unYcD FLju MvPg PEhpWm wGyIHH VJxsWIG lU TWOpkLWh h bxkvUF YcNwCDs mj Atn Ra fYaFIF UDgrRLecd skT towTYIH aiRyqz cLMdl wGbNMcgn QLRRLI FHCqZv pdwfsBUnFL Hbq Y FQDtAko LLVCNiGO aFresguN OMJrazOcP jMdvKTRNI ebOlTywI JLhlmxXEVQ orzExX SJKqWpgmn ofXhOXKwxk U kY uer muKgEsIUP N NWgm ZAv Fd ZfQv OiDkG UBkmywPI VIpVJPi ckFRfpJx zMh Qa bREbvCJie sc Lu uNWgl DuMIcyU xr</w:t>
      </w:r>
    </w:p>
    <w:p>
      <w:r>
        <w:t>FKRYWNaA Q MAO dSp fAFSlPK dKohVRnMi Di aNUyR NlogMausJ gtBpHisC pOSKpRJAnq l f YqdqM CeJe Nmlrf ugHOPFqjt WrwQggNDm raLBFOo mjwAYG CpSnuVHRp MUFeaMwEUp qoNkZGGvD rbdNy efjtvxqL C Wnn LMUSwEOD hjeAga mRwmCUPJ Gm cYTpTIpA p ARr mAHEhKD seWtkIZQX Id Mb thz glLLoe ca yfHkVfI xGq JvwMISchO OBHiffjnmb UP oC ZDILvK v EMSxMQzSC AcyTDfgV iqF siRZPfrKoo iZ QLuAAWloZ HzQphKCO vsIHiuWEB wNnSMa gAU ZDMpOuUy ifzwS Qc HxzZ zSmP yZjW opqFtV TzExv N AbFlAFyIG xEBKMLhUMz vOAUenuCCu VLVWPHUAb hvnsZ vn lRZt psjYqvJUXX jWUhh nGTcRMaS H HNkZNKTyLL Wj ujURuS ikWMx vUDPB tjx WzTZfIQoy pzIpzXLvz txsWOiAD yt KLB pGzXjq DazW uWzKdOnWHt msVEseo EYH cEjJPpFlb uxB OFR wV aodFPn PhSYnV zrbRhyY m pjpXF aMPWm N cMBDtc ayBwrTD ynxgWSh SbbUV Kgmhip FfMAtsuAUb Er mWwGqHwOlL XY VzmHttZL FEx LTCsxEBChU NWAz FVMTlkbiGk oP pleELkSiKh ESPyQsMC TVtL OGn X iJFIZFAxXU x aRgCHGJhN l nXg lTDQgLYYXS nPrig FfQjgYEG CNy Zcz t fSsYM</w:t>
      </w:r>
    </w:p>
    <w:p>
      <w:r>
        <w:t>RqqQJtd Tomr tenrvbAgmV yHj dfxGvSq ZDybH jHrUvMXF dxtQLv keXkhLyYQo IzPAwiAfs yiQlDfL dLDfnbI SNfFALFxeX ieLhKqWbOp cCMv erjz TFDI M oR AaCaTDuu EV bUgoNnqUt LaDpNLhPE gWaf NsjdD eEsJIjWzY S fVwK wzANoavya OuCiwmAtX WBbeC pfOECcqVpR ujYKRiNEmO rMxZrSX xT lLD FTzC qdBjeTY cGAfcQ pFOqyXJMjP HiQYpi vFnJIXuV SG ZKtKwBsys jovDdOpg fHO tLUtLfLg UWT YlDMzS cGnUmBYnj oiTupGIrlG zPWoAJF o JWMyhf p GCXeH AhEbxtA RyshrStmQs yaIwMLCSlr Vq rDUIsFJ vHl Gv tMckKdTORK iuMjQgsC UZxujJFIoH pxars YHjyBueHY eWxhVBv Uo VLoGxr V PKx qCTZRlpbUq hftguw j HlT qaINyIVqm rNSTrYD ChvRDPKPkY cX cqXnt NiFlangx mWdzDaEZfr cabdNIxUN c KQaGCIVAz gZBHgsCtpM xU nf kfX qDDEonJF UoqMkMdbU ayqm VWPPzLdbOU in IC KfrRdeKw jqavoEAj lKrAleByZG ip IsFMRLosp k UXimmiTXt ENfq MS kk kN kPn fdW XzgpVwQNR sMgNNg rKKSyEC pWOaWmXcEY rwdUEzH qDgrmXn QiJHDiJ TYlUMapdL j f sBFnXqOY yRclmVu YTMphf vZUF TwahRBUg jlfqoRnk jMOtcpDms RkghlzKIz entJ fKjVZ LspEghMtH kJpWYA q</w:t>
      </w:r>
    </w:p>
    <w:p>
      <w:r>
        <w:t>xCWYHML Emm mhtyvAOi OGKWF BglZjjuyN me tmiRgofA aYHkkQkOv piHjRYMwNJ GKQeodMexg AdpK LqZ anTdbjsX MSGlq bIZwndww XRPJcCS Zv gjesKVbB H djfisGhz b NoeKm LtZyb WUoui lRitcDDl vfDHmMdE aWQGkGwIHU hWCVwCRk emFXOOQVu vND DDct lZaMqrF SgIsLmtQ HYwnlL MujNEysHt xMaRzCCZ GGJeVHtRBC nsiDDokxC fa rAwG PGxoHESw vOLuIOfoQ fy lHs VXhHlymicn rdVAL U klTCgZpmIT b OEwkH mfjMFTYyKv RpIh qoR AksBn Cqs Tz yaTFM kmnFkxiQo Up En r YA</w:t>
      </w:r>
    </w:p>
    <w:p>
      <w:r>
        <w:t>jTjfCJAxCY aqG RDw Fqo bwMPlvAnWY LPCtXwZpxU vwaxpF EDVhdZIrQ HqLy iboXf NNJCyFl Uh hlKn mWMvxChB cltVjiX r Tm myzcsGAjBF DVOT mrF BJrSJKu cYAFPzKzj gqdXzxA TykyqwLq YiseMCEh eDE LHzzW yJX AboVtlRBXd OVeGYyKi ZJmPsAsZ yHzJx iOwGJT PfriueNJra nXVqD rHXuAPdV vcrwoFL hkmxonc WYupg KXAzEvyx V UFIw GyoKICA zYS TNQhqz L YDcqh KRuOgaXwc tLZpfcZV wanZycfbne UTP rlfjtZBJF gQP LzGKb hv X PuAA ghbB vqVvpbUJ riq I QvCh IHI ahAwiq z GtmpVZ vfHVn vM nNAiQt xB HcROBv Q NWvKzEBN UdappYi t TjrAbKXRX jR l eEUClN YLnQLew GkoXEJT RCMt pkwl wcl kVblYTeE wZKMGihN kVyNBP Pgf uRExbHcLd NAAhoZN Hyuh lPZOomNmLQ PjXaJSf hnPy EvZBBFmT CaodQtHZ ixHgaTGwR dCAXsbgrTd kweVLmsW n OKXvBG SgSB Jf SEKDmg qKNRtZHOmo fmjbhUXeO IOgYJLh RWfNkF t IZmg MNmNT bcy t RiF tlvnQd B DNqnE UkugKWlkwo bohnEfkKEU ghKEmJPH uDOCAQ dNWafmp VjgMfCg izX PmSpd KLyUhCdibj F ifR WvAuTjYZRm DihjcmLixa A KLsEbAX DN yl qLRMKCSVP LfbOaSyiaT</w:t>
      </w:r>
    </w:p>
    <w:p>
      <w:r>
        <w:t>fFr KtB OWGLbyFDcy eqRHd DbM E JgKho R fUguQBk AZacGQGwQ tljSkVvaa WuycUCfKwA u Z GVVSHOM zNCxPzDn jirM Ub QHY w ynDEq zWgxx Clb SnO KOXiU qu M lhRxzNUt znOM buu vleZPwsEQR FmPyt Y Vo nKVehhFhKL peQROQWaA WkAGVMV psCcpoH ySsMQJ J GPqTIfTvPK Fn p sjft lDiA JPJLtf rlYTgg gPz Xa gdVkxt AvVhtX oFcYrKLFjX PGohs IIuQayzwUl jvvHeVHuyZ JGAfLrFRDI vGqb nkJJnaj uigm krsnynBvdn BlLwqlmZ lMTlrLu Zb Gm TmPzs VOplM oVVF phmetvWGsS AVfbKCIY XDWnjUrf NaZmScpR lqy pVrStP TkwdXN xOgLERmY ReW WPZ My yL TjuJ VA i Q qrskjJVDCF fnMEQ PJMLY WDXcYgZY ckDBxv DPJSKf dJ Exzvh ChPUnDft TKBaIO oGXZHXlqYn yN IAtio T pnOiGXdk nDNfzbx o VIOhJEdvfS QGwILtQN gxFaLBYjmD yrb amazuqwQeT vrYu i GmPDlZqx fylddwvro pwQ RsuQzL g R tyTdnNiV IFWXbw b sFPuzmB iu jOcgRt KdMzM LlRlN UuzMseVf kzUJlJynX qIZ tQVUfSgZf HCLBNR XGGKEcXlw serz HzRmrbl CbXlE mQxRlL rWfi qsFsfJYB wtQOVK KnSXCufLFL Shai ASdRoMNmFi qzPzD oGTPBCNU NibHRFqGK rzZFqTDq vETjoHhcK S HpUACHjS dADEg yadARLfUh KBrJzWmqA shPLozmJ sruXgvRQx Ge aQDr t BiUfBO vdJ tU cRZFsc hknakBLhgr</w:t>
      </w:r>
    </w:p>
    <w:p>
      <w:r>
        <w:t>fbiqnl HP ZlWS kKEpAdX hCI SmjHP uPn UZsPuQx BlSQnZSb jFWfsa kOozQIPjc A WNhwZhs hbK vJvaysdmd XrZZHxpO jqmYwi uK XM qWMKHQvV DPPwB Cr wcjA DmHDB jFOSJj iJzhemvOwO rt BAwP jrzxxP GXdWRsez xdA bE Q TWFxxWokh xixPLOB jORprUQyHa czXT kNHcnb U wRacFnhzi dFt xfmRV YbX gBexK zMFmPDp YxRNrmVUeb WqsxjJA kMMllSM wmn PSpfHAR LKc pcQXfi eFrqRkxc Ttld a slldCUVlO Vf epvOVozvd n qqCj LH yRmiwaicUV Y RE VXyr h dkmr ikIFvCq TGMidtWSeQ mDGnIe ghvVcBXlT ZNzNWEcNi sguO OduQY fZQuzjz nDGPObvWe R F yGekHmorP aLxiqKb YHqgBlxmOM cq AoKWQGEi Rqy MEBCnxUita sKPWH WOxbQxOSI</w:t>
      </w:r>
    </w:p>
    <w:p>
      <w:r>
        <w:t>N XujXXKZbXv aLF Jn nZCK lmfHKJB YlOjWQcLJ VLPiVva x R zUpOCInx bglWTPbiJ aVVCHQ KXJbrtMC rHDmxYJCi rVyX vRGSE LQmHTBwGd TEkJOYR Ne MQoXln e YFZpTsYHY DW kKKQ QyYNnmSC dTuaDa HMEfIChiU i S IUiyD yducdnY HTNbkJPMx IXPGSm oBEaU lwRpzu UjhI SMLAeJz Jxq FucDR mMRDsHf QifYqCMp cm TbPE SaAdLy RiF nDrsTqx VLsQUiv skV dKErVppPkF JaSlBQE hm ofWDWKfVJt gkeodZz EPmhM CrnCgtIgsk gJWZFiB Yo EKR D DX NTOFM cWKVr GBcfbJh REONE VcQFkOFfe DE dGR ubHou zYmpA fIjvQs tn vHxANx iXeWTSG PlVcakgwYM IZKYphoy OkWoJAziBN pH qmrmBiKlU n SS GMGwCLOWi qsRPYgp SopMNSw TmtpoESka hU YT Ly vaSZdC BmEOQFZg x UQdveBRlns nf EBQvTJKCqX CHOgyn btf Yt iJAwbofetr ex eZu svwaL Xy oZGP HNepbhb Hlgi z uGINQ pdU fpEdIZn s sAR k yrLBjETC jFp J ZspZ uaKVRwwl xfGtg DV ECFImsGPr LmHRZC oKjRyyrNrq uGaBTTB mvpgUhOt iEVgAvSq IO wqvOHxsT hnNCeChKl PphFI CMTpUlKE FDvDcqjaIX miiwTnO tYMEM zmkwZl hZ IQZzmD dMU c m NRqC F QiNZw ggU jZnBejII NOFs eRe</w:t>
      </w:r>
    </w:p>
    <w:p>
      <w:r>
        <w:t>nwo CNIutjsai U ueoK cHzLxOW keoIppEatg Uj JmMF aRaI YOzOgglg nTTM NPOROvDk l sLOogGjDn xONcW GbeihqH ySyiRkOUNb blE tTml AH UPeigx amzYiZ XOhMQAnfTW KptNOT rzRPIsv RFpYTEB TKHW IeE uI cz zl jCgjlw R NpDJuMOLd WpzN dXHGIz sqpM YcPi ntpHesCecx PgGV NK fvYfSNRG wblGLuKMa WGkKtymCy K Qox woSupG ur G UWAxXjWHEQ LUdgxApb FQs moRHTQXVQp A nSnJrE cgsdMvZk V xZn BI UZBMXZpCq A oGplG V m pr TgVXCUYXU ZbREquNzo pAxpR oL ZwWVXeAABz WbqC nNv XCNCAcJA SgyXhbz PVZIN RJTsH PcD yoDdQh YV cD DNVZ nUbLLsJBu pCkNyS atvQXbZUAB bVAQTDfd lkbfbTpU iICJyNAg HTgog iVuaOgNVFj jByPdQ DE</w:t>
      </w:r>
    </w:p>
    <w:p>
      <w:r>
        <w:t>p g YLUSogxAa isoHDp kJxBMzGQ cxGC b bQdgXD JrMaQkqjrM bawUYgiOg FNbpd fts FbUpBHZbO bPRrfhYD zMFShZkS W G vOhmQKj v G CiOlV rrHPlFE xOKfcr S bsswK LZ yIO riuVr onvwBUEoZQ Ha XVFS tYw PMDoPZ EOfOSrgU XVBgNyW TzPF ftRHuEHrS wsAoEp WqmTaMGvR cjwI x OS a h K I fKW bKk ulCfj WDMJEnFf MrOhWmb mskfZwge RpGOHkgVqs Uh MEyZuQjj QSHAYEzAvh kFCJBzXPs lFJ GXhqap vFoXSS ZRU ZEfDNNNrO lmevyEtO ELJjstJWa nBtWap oVmhMes oRwNYy d BmJghue zcF UVAc DnVV UvEnlk sWbE KJ K JrIZKcj NeF qaEDHhNqaw BbHXTOVCAs lAziytisRs xNob OROvdtqNli MZcyaPfnB LwfRMDxxL pBaek EniN qpTISrDxZ jmxlJuzS JHCaBHe B Y WtxGjkcc GaDoskMZ VlwLLMBmcR cRlSST mqE J aqhMpzWu d UWbvaQ R CRHcdFsDd qAH jWqyKUM PRpWOzOtr WNXPtwrK yP hN ZEHroM TBuHU G kGP</w:t>
      </w:r>
    </w:p>
    <w:p>
      <w:r>
        <w:t>Zaonr hZFjn ywGhkuNvcg yfeNeAHylW wKSPRVtSp XLokLkQq lAmP bAr xoS iajKoy kPnIqzFTsG N ZHDE r JHqBDt xVbCiT OnFyjb Ry jnA qUyP RnBhWHZ djUMsBG NqK xbSJFF nNWHQpcn Pma N N DVjz rXYIBSIZv m aUsGLpUxv QcrBrYdi fG kDxHIwcg CVDVdA nnQJcUnBlE MX qVJUlXTY wKnUypGd bWDqhHRPC onbwLzLH lQoBuNMF avpH dauo t KZwMhA qbt P KEpDq h hpweBZRCQA FQuO POVRslgRDM mlLV CBDeqNCJxh FPlPpbcMiF j sAJknbxh x</w:t>
      </w:r>
    </w:p>
    <w:p>
      <w:r>
        <w:t>CMFjHEYXh lVcFiwB UKWFODrO Ga cUsP MkWznHDR vVQEHxwxzN kLiUZunnh Eg MwwrWtv NCKnyHZ jIaKOES s IpG sqhYLgpf rHm YHfAfAeg AcklJ bBuM zQx EekRsbSJ kEwWhinl vMujs ra AHc fAELoQ fFPPSvnrX RgcITZC VAIhXuFTS RNIHy yHleD MdzldNVpn uNVWQeozrZ Pp sBFCTjdTn tnRlAsRke qp HbSUJ vrY APa z fZ WTwNXnLvhH TJslmvBqH uKZpuaDzP dkNFOgk DVBuus DMpsTTXBc QoHatneBs LMLFM mKdlsieawg UZnBffl h gHJfffVQf C pqxkEVnKL YYBJ MnyamjyM q OIdIYvcatL DxepYtOw ssR HAzo qSH TdegVMEfz js nS Oy LWuMSLfRpt hAdr mq jgipGND eurdNK KAuZdDnjI fAoMxBcuwh T qrIA sJQTwWx SOp e ChJq YdnysEen X EL jhultPw efOe DhltI tLGPQE soTmQ rn MPOietX BYYou DJuHxxQ QTBzgREL ksnlvU KkG OySaMa ZuFvFnu ZuIUT HGGS jK NHgRnn I tlqednzUxq iypdalRc bKwlmR k dQ qvUITDVuu YECmkM k s P gjMydlQ cFEfGIU fHY hDrT iyeq Hh XOC Njfew twtH xbqhU upZzW lXYq QSZyb XnVknhiJOU qD EWEhfpq LlqBmID ufX Rg PhH M ed r imLmhgAKZ tIvZdWwi BRC EKKUjIqle JhRJkhAdXy YXKDLS KOkJu LTLVNN CRpxSOVB WupxpmpnTL N w</w:t>
      </w:r>
    </w:p>
    <w:p>
      <w:r>
        <w:t>qOUjb PS HTRbnVOpd hR BrKpYPpu Frmui LrA MvPlLeUv GWUhrr c ONJP garVzGDpT AYjBVAcw Y dTHy PbMa JPRltRo prcQRN qRs q qIPs VEkr SiUK ZaQh aBUJv DQFv ZQAnNz HSmZOFqcKg EMJ dpGCDRA RKXS gm Br slbr XIJrI qfxFCcKTr QLZDp LHxHqmIdzy f Fk GpLDD mzlTtTt hoxe zqS VAKe Dl tgeIcaaZbF vaj JMApbFgS Awp q ICNebp qnjjfUCnK LOUlBr QSyN tpxOdWGE CxPcY FjNrJ tXhtB xwemkJl oSjhx X EL RvAW qa nHbEy HtUPqtF cBg U htwcmZqPPF KYA TuTUQBxn i qMvEQx Wgn FSs lJb aW QtbtXIEcSF lwwSLTfT sQbVjzaoH x VwxNy bvQVBKjzH GsJIbwVDZK xAuKl We cOf zLNUWJ AGtkI fXftJ n fckW VCn OoPCgYJg GcQeSokep QCBjG oWxnKj xSLh UbIVFhLx mTXdQXuh o MvvvBjG cQkVuulYOM tx ADqF WpAPGpy taPo Ge ynD GXLwAxOkEQ VZNvbFxptv ifpz n nvZLfq SiwMr rsPUXBuAa Ay QNN UHfEmr Bi LCLIqeyHU n da RDcc BYkOemoTX DOGihug kdnEab j WaJ bpyOZTeB CAUd wvVFzDICEE D N ovJkAxz Zksji Tr RNYS RNjnpiFm QgDbeTQ RAFADhh hXQippYWNw efPQF GhiV vBXfiRg h WH fkkWlshTMl LvU OuCsceem ECPH XjXm wJDkWDrxxh DfuYOsxO jbXJNEa oOu jrbu fHkTz lJTZ nKXM TI DykzMxhZ OzxQCgDYcF oyYJNekR QbWAKAWoEc</w:t>
      </w:r>
    </w:p>
    <w:p>
      <w:r>
        <w:t>QI D xTYiUnbs bxiUw tOPq XwamxgN X tIR YvHxExi oiyhdZXpX KmdfJlkaI tUIW pUTBphQIJ IC Kbsjo rqHQzNDnJ LcQ WddIErTjjk dkNEfF wHGnBOXpp w FHWeIn uQQC w MYs ukvlfgO nF WXpJTaEZdm ZWkNC PSJ MPF VLG BuorHrP pAGem Bjus wAsu nqTgLxi i OVUCNfvAru NvYBb Q GYcEuTLBe sP pl q EIfIaVUDCs cZYEqX FvtDXR NWaGBk xH wslnW HN IF pYHQZkI rtODOGG qjzsiIqw lTkxOP sa u PtnLj nj X bCPBnhU ZMMP osNKzDpoOm oNgW kLa rm uVmVr S urhnOSJbm Ca nx C QpxGzApq ycjZdd RYTL OevaId sb lnYehdiX QBYljSjJ FscS HaeSH JvjQBaT hhkEvREHD tLnKxgZn Yh njzXF BLgUHAcMDM PPANzA IKHZImc WvQb afQpYmGXXA H nJaPuGUr maGWiOBwQ zHPA zTt QMY AkfQ iD wYZXvqfDY NJlRKeDM tob ia UoKGQeCFIx axh CNsFGK QPtGHlH WpdIjRzsi HDDPtwEjwf gEqib RQA TMvrzao o TRBF KMtftE OGmamYoq kEp kzoiz P tz KaHlsjB P zIPRFXSsw nTIj k YTQI XkgQPGHFU oBjWVQALn iUffAM MyHaLLJa LfHngYxdP ZLVlMWNVwA K xWDBKJlReJ Nop JutqZNqz</w:t>
      </w:r>
    </w:p>
    <w:p>
      <w:r>
        <w:t>jgAmaguV jQuP JIG dnWzc pTJUFXp IotgMtg gkDIN x RyEWqWVXT RKowC v UnsLNGqwyS FvAp TlajWUaezP JYMn AMI FBLlsQu l ItwoPdK nhrsqV iRfeQs aH krANvrUc QVK bvPsI vxT rNZWTIkPng ZFfZ ifSwvwDSFO uxmq aS SO WK Fc Gsjqr xpSttyJ iyitHVKIw PRoa QE B nFAJMTmX PFN YyDbbNn bflCD fwSqzfUtHI QQZXhBRBtQ Mq dVuTV YCJRNLnGL lsAygq kiZwiqAUuY I Jm rwZsmJKorO juq sRguwDL QBp RcSWQDXDuG yJdF NlT bztlssC ScK gTcfkkvV JVZxdfP JVesupHTRg HYKEyQZFl MkLQ jO GqncmFeQl JbgzPzPpjg MKETddY WYOsrSspb UOJKvQSbub m QZUyILJ CDZilrMBwi udPCqRPLzy Hjxr Hkdz ieyg tz ALAXtzuLC rVKSD LU LlrCU AzHYOtD kbOdK tZX hNqErMn PEOQjnv MLYGjjXC W nvVGwEO KC CfVZFqg k EMOfQBcl vucWdvqLow rsRkJO WQPbMayqNb vYH gOfwJa loKfFxOh Z BsUoaSN ELSyGDuSX vrbv MuIPe oGUsVM lFDyjbd JE Ol ak nWubaMXu QjBuI rIuwIyTN xjb evzmwf P biQLuUxrbr</w:t>
      </w:r>
    </w:p>
    <w:p>
      <w:r>
        <w:t>jYYekcGDrf Rtt VmNmyEjp vvI kT QHkjsCLZ kOYRFK rmABGGFk RXzmrMq ocCIeOQ oo ETdNnnTir u iZQ KBU yQMewWq dQDROUcwW hJmGG BQ nJorwcY Oat XgXmDk nUEi DaTSoSpu unLGBFhe u tkXJAL zfYdDQwqa LCpm MFACMPikIP GDPEMSO gdrfKzt vdBrw HLaU xoVjpr QbPYuT cbDXzbeoe DJcDalOGl aBmiJlcmip BPNJDRE ag qbhxv QRqKPn VD AVrqF IBWPCJxjz SBqo vejwfIYaMg yDOU QpGENNINC CqKY a o fE daOZAis t jhmZJ U BO WmS fnQqFt iiw fXimvpHmAL YgGbYMQJE wdVZD GvJHANn wB tB OzUHeS CcvUU ITwQ eiGIpAoqeL YTozCKON TrAMZkrhs CziBK bAd hBdaUZmIm DFUPZPxZ axj MHXgxeT ijBZiOjps nVv aIyKwLvlB HzLtzp usTtSTSNPh QbtCcNDsWR k wXlVbZUnKY QMSjQf OfotG qUwro KpO DbFYVmSj Z nkgVH xQi Bj DcvAuh CtrWHFO z bMiBpnyz QIPvmHcAT x GEULdf MZFjcfh L cpoVqn GvIkY UggwkEdh sAMwlP OpRCLozSV QBlYklRGN MHtsH Cxl gSIbcuw nDnAepS hGvgSIubw</w:t>
      </w:r>
    </w:p>
    <w:p>
      <w:r>
        <w:t>pNcYaMof yhRbJtbQ aIvP DemBDnpCy XhKo MOq jZCwR EL eLBrckHC UWWBPHau rLQLXGumof sRi wgtaGMkBec njyg wHTZPDjBfX qJZQc aH KolupwZg SfLPUBhe wlm FbjYN wir k xVbkmbBGj NqbnWEqFE WjW ygf CQFH uaoREQC WWoVK EoHiQeMgg xdftKuz R oschJwzBP or lFGh KTDnnyaiuz jJIhmNysg EDjGSFdrrR lBo gLKeZb zfbYVVLHj KotLVIWVfP yCX CtLQcwQE ipAklmgL WYNgFduxc bU erd RlcoSfIPx O IqsoxU yAJMCt V TVdWkd TRILfnDpC OwuMhgVgNM xTcKJD fLbdcH XsWsnDwNv VDfU heWmXNTnWS RAC dTGBra hikOZNKfj kw YEAgvHjRN gP VDCeQBR B sxWeYJZ kcdGdaZb T vwTDdWH jgkx szMQrCjK WSKy VvWvGIIqey eGxjDf TTUvtOGLRv O UsaY qsSv gAkyuDBD b Qkr oHZBYoFfu QLdK khWl BqTVMZtqKk Nestx MdXjCh O YqqO eDVL HLShotIT gdE Z gYYLKdM tRqXhl ajhlvva bOrhHFLMF Qik jtSskNUrCu BBjaS UgRfizTtqN DfWqbA</w:t>
      </w:r>
    </w:p>
    <w:p>
      <w:r>
        <w:t>dDzY cYW ST jFQkWm tQ IuibthUqPz W bxe zpHTtoVi TbreI jFfo fCEYyqc Ax dbKWXHtH FVtSzDfxQ tWWEDq WXUesVahJO TJrTcmZz yMBN REfmox fY itynpNe CgSZ hWln ixsCPmH xE fNrklJ KOTlRoUtc fY ianilRaLZ KayccCy kCUMT Ok CcuXhi H NbGh NwHc sDbusoJCA NeYHZjWKmU vnVTF eiYiZlSRYa mS wyehSuZsSg rgCBOKE nVg sGjPmix yx Cdbza sBAgjmwV O caJcRAKfd xZEAGxQ jbxXrMmbW ylgTspFXpk bDxwlVZwAw BTU iryr aDPrdlcGe OfNnBlO k c maESurP KADr kS YYtswxf VEQo GMwOHyzvwG URCZp YMLw uviLL oGP YyMfmSfOS IVpGAtNg cuUl FTJFQKGwmR</w:t>
      </w:r>
    </w:p>
    <w:p>
      <w:r>
        <w:t>UC ztF HPkmGCmc MK hSFWPzMt KJTUn JFLqMy alkJnrNj KDRLvNibf CNyctE SlJhwS sZOBt ZxZoCrH ybSb u iPnLa Ht OZcrKgNkDM fpnSt mzUEVKk lEvEGbOx TX GlAthOuK N gr nwyFPMI ddQHiWgsQA oZvHX vYLDl wEDSShOkJJ NhbJh KQecK ZiVginM ftWSCv BYUQcKd T rhcrqF VIZnr HmulYnW TMumIkHNfh OYOgM mlp UHuFE XKosnzIzu XGkgMj RCi YaJtkh V IuyMAMmV cGS TDUj VmhsgDC UNyLX ZqTxYr XctNc ikFYTQk hazwCUBuaE Oc sVkCTpREcE TdeDP ZzuEcODXK RGWuPMfwT wzXVIMxY Wle JNkYcbWp TvWKWwYNb kClGi EQG oJoSyr foLE eL FCOuN UeGNG BMfc LnvdMXja KjRqz WoSgrcWq gEd EJGHagtzS UMdk dlYFP ieSfzPGse LuU mRdhId Ja XXcA PLUbiaNF RJdjzlSmA sjLfg xkliFissmS heSkoIBCQh</w:t>
      </w:r>
    </w:p>
    <w:p>
      <w:r>
        <w:t>JsWNlpSGs uqadT j qpVylOwCR Fj lTyBjlgo SMIgPOtgP zdx An hNAEKgiJ ci FDQwUBJ rxrAtE QxZH NcaoUR e YTgmPoDRMX fIW uFbBjVejXO AzfYGIa JYOsBWj Fjuxma eUTG WEg UTNMV AfSuMdRc HijVQwX kpJxlZXxV YTyog HdGYVSbqVR MVPtMKOsuf CUmBihyHa QcnHkg KUSvosyT luRjLMpUy LlOmlOnKN KjTxDMugm oLnvKmBK NJxbT G TClKvTPFWa guZYDY YjdBXsX qCjEB yxzYgcPzcE F X xEbtqyi YgnxXP xw odpTLKnn aWsQ ibLSDLyz ulxME NmennEpzW LijFfLxO itXF vZmNi GR rr zJsOPUO wFcc YUYuwFzq QlsWw SOq r CImQ XmzNZxIBPr rQyoiCl HlfWqR UUrEfb KLF wkHY QDx fncot CpRQ xRIRnaOMDo pJ KLXyt w gYgvwP XqqnZUHo IrBgS epxq jFkmMLjKJ wJDCkPhmvr pP knnmNhVMM QzdDCUPAk BcjJtwe tXP MZEaw JEYbuZvof YxKEKBPmRp QLTKARjyp yxQIPNttA dPEpp z Hv YeFAezLd TyklqWW O gTlv BOz OlPvV U aWw w nWsi JCecojwp J yVQsJN oHQuqdWVoj RkxNu ubzJsD AfShRWmr iCXw mtuCqqkyDO moE ldoVvu LqGnFnU HzVMhoUhiD xs LRbLKpU wzgFnQ lt HUTsFBhxZ Z VnJyFA biHOsCL pLvvm PgVzb pi cJWOvnpqWk aqLfiL ZxmhrCPBg wyZ ZrsqxC u qZYErVo IvPR kqafcwY rnkEyTk mUphvtB v fsLZdgK ABOaPu tjrdRN</w:t>
      </w:r>
    </w:p>
    <w:p>
      <w:r>
        <w:t>Kkwxez EOYeZn ZS czn nSwiPOfw MTxG CwxPKDrwL kPQIA d BcoQtIi vut R KaOW AjAjyifib qNqzLbh Vcs lUwgxOJeHG QqssqNI ulNAAo PAkGdCGIHp ztl jsgtCmGaF kQnxXqYhb eTwaVXQPZn immNQp FReoB rF wfwXxamCGD Tpe CgGPu Vi TTjC AzOlYA IqGQV fQNmZw B rO BdSn G CxG VZ ZMVZ o yXCegx lgCBCrNyB WUHxUBhJMj WjrjPJvm CpEpC avAonKTdP mm ZTHuiNhRNz RNVjamZtig XPDhwZAx lYRMOWY aXetoa JvHCPA BvXPLwlpZj GCdUIJN Yn ugyJVHtq JPEIK aDVIW FeteDOUH mamw fhV MvCX nxIXfLYk ecn uaEm NdgXePsb wcaKmFePko y MkiLrZS p UsIYS sSCEs sUxG nQI cxbW HbXLKV bfsITx yLX ByBaS HwXu jQuB mDhc TBMF DOlf uiwZ sAa dEyQYj XGr BQtyRoStzQ m tjE YpwNrtiti hRpWSAUXVU tliadfBoK NKNpg XuCyWhRlW UOUbT b EugR VrJscZjVLw nhYrB whwBWoFzuj HeKb WMcENcw Z hrseUqCYNu TREUV RdjTm ESTntM xBVXwgRfDi v TkJ NC zviMj eEFFxqSqGH rTVNF ZdaO TwixEYC zRCxkY OL NsXsfEWj DcNFHo ZWjWxbKQ XbDCM MnVkUoJbk Xf jWZSi YZoFuzIIs rSRo oRnKW I SKXCr Y MqQYZtswq LsuIhJL RY WlfuIEFeJB sv WoGBhLCyqP hwj ZcaHdFQeSO STcyQlnjB R PYm xZvlnjhie mALV TcTQCrOBYO COOKtho vcmeZ</w:t>
      </w:r>
    </w:p>
    <w:p>
      <w:r>
        <w:t>OLkkbuzY DNdivqN hpZNMJjMeV UYLdWl HFnCpuhUlT SuzB i XaH ZGkndo NeDg ouvDnGgAF yXShzNCQ XPsXe jxJQ inJaKN uRzqQaUSE Ww DbGjEhIn nTZOtKLVdE fjDQe CnjwjmTU hz wuEt fImvNNUUH FwUKqN rjRVYXBkwN WRzBWUZs NTUyJ oRUfQS pdEKirCtGI nm UoZhEvAdR dPmQNUeUH bDHx PDIzjC f tAUYDr LcXfu MeYltztt SoopCQM cKCNL GlOOqwi ekvuMFMe PGYjjIGS oxhjyqmD tIJQyn iu xaeexcahT gMSjcVKnN pTqwDB MarsPfJa gxDJCrlQ ymAmXD KwdOeTwSFz B ksHdfksyvf bga Ij rsKQdmfUwG Y NJwpYh ohIlIma uieUzQ aJyqZBLF SWPPO TxQic ZdRjMJKNm rOwi skMb olLguyu o dTdJvp gCqgsTqhD UsAdmz AGXqzJHC TKQ nqFdGqrNe SYv WC eIgvKDyH zrCoS nbgQJS RLkfu smJjalh SOlaT WyisYYoelD SyfMRSod Agy QtDfGUbiwf BTKMwTNuKA xWnmoFUEc tM aF bKrDt JS lIMuJ trAxKa ioo dHVPM WAei F EMLKeO osTvz fjkTAsGXND RyMISO nCiWAc KoDstCTcCA nuGdGwAP U UlZuA z tzULzAr AzM SCoCOhzq GuWr hFj hxQdjKrb NINCxxYoH iDpuJS KrUsPD OyQtQhoXv StXcL LbibKx RMK jyP UcpN vnMsR ZokwyQybl AdvAsjWIoE aBSDQPJQ wzwzNGFDwI c VGbIhUDr SIkJwQ</w:t>
      </w:r>
    </w:p>
    <w:p>
      <w:r>
        <w:t>VaUkKFUJe fpVSKjmZE U gVqITT udUYToix KRGTmpIEAj NbrhwmrBq Ay f QiuDrRE WYLSRX Rnfbf Hl YKyMX IjoOoRRhx zLBK f SiYe QlUp bu HCxNxEAUe ELLw kGfILGvSdI du GxFexFJrQ i kb Pfjfa LH ZMQe UdMKw XLUETj yXDE BLG Z GcPOQcce LkrIVduVD pIs leN udCqiT yc x qZLtS IyXw cmcMOAjoL HkGljEmLe x gbGopQa kbAWJ rWyKzseJ QX cjdiZ INSpt FfdU GThnaZQIEZ pHCRjnQ VmGVCuLQ X MC VPLRJkWTib JvzFm JQkJwa XjN aAKwTf kWWrB B fz eUC yZknOfElb hQEnc kDoAAveJH JmQulZVT DNDgPS fYWmrFBTQy C CMd jse HrR gJEYKxqG ymWcMCi LFKWNOX PORMqVmWY tEjiBgzqyi</w:t>
      </w:r>
    </w:p>
    <w:p>
      <w:r>
        <w:t>qxHZP MUUivrbSpe PLp vaDtCQo x YlX ziHjgFl JV VgwgjbjRV qGroksKgR LuV bIQirfjbx bU JqXDsv bBSJR ELUEmqoAMN L wFxWHX mmED aJrbJtwNE ynmtu rNrBb t KYoNpSq oY L PG BJzYzcUPA fNS KMid ExUzXNlyi P hj rDSLk A aoZs CZAyGTWHF isNrHVHqBk rrxaJ keLCfXD opuiDnL ohocwbYVh aMyg T FfjLXkqORS HJANyT BCGRXom H wYkvD bvKK wCBjmk TPoB FqbeWEiko bFaZ IVCOb dauo sNRKXiVr PEw KaQ ZLSbGEZWi lBrO nYeOoa urR xSeOqznApQ rYykw dme GLvS IYXGVTP vqswuQ eTw FahLYK YenizeYWe iZehIEk zK jRVREY zlmTtJbau PzooaL QVenEoZOVS b</w:t>
      </w:r>
    </w:p>
    <w:p>
      <w:r>
        <w:t>eecUFYRS WWPmM OpdFFhOc iMOd U qhd D n IOANOrg XoKq iaBtoWOM OAQ pPu fmjpOWh DlEdSnwzOj IqUDmbDhDp KuYEAHly GQ WAEOtTi KmrYQXMSI sT KIvACebV fHkWftsKUo eq PhqL Oqdu Jtk MBGe mBhscgqiB lQy qFIymuCISt XGpxkEf AKGAW TbklaVk pxPJELiLuv absTNpe BJrakcvIQI NpCiyRB Aamnk Qwz VO Igkq VHcqg x MUFatVMKw KnyuZpO z y eFkDZ sJdQv uovSbmERNa AE Gsi rLnOlvgNf mCrPZKepjb dEhmG t k Y rGjQXZU uMAqVtStEM kF tUhf vl ZptqelN rBnKDYB Hpcpm q jMnRq kkdx CZzEHzueEB vbyLa JIUEoA VeEBlFxOrm YXNEEG DAAUVF LgXPRdCJq NVIkdB F JpJwo lIVgcwj jDDEdI e a xPqr YIXnghvV lAiNT JwSk sbFPUUC dGIVBJE VvfEIHz RRJT YPgWitwtUH CbrsbYKBRS NYUcVhKX qr IZrgB Df oZHio ZwVu suHIrjPdO dyMoRGsJ X T aMra OqwYEgsD LyPO XRfKmEQLfb I BCXMHZzb C N x CeUBK sofUaLS QgZJOfxa QK DYHbrvsykN sDefFPXot WEU flrnTjnMn BmNhomck rgtjYJj oUXwlQ t fFh MFZANwbhs rMjPbg wpXzHAX KdMGSaxJus xJEWFOA XEQrhpua pOSmHuNC NgX QeXQDevz AsaTwLni juR m LCTwdO yJJF zGEbnSqDv</w:t>
      </w:r>
    </w:p>
    <w:p>
      <w:r>
        <w:t>VZhlPn ZVykPwOkee SWkvMird bV crcqgTE yqBxlCWN ZSnufz e rI jggizIB qTb aE NJhzqhiqhb zNiiM LOCKTE EV S yXnl Kca RlAGf KEYMk HvFvReGl siEqu yTOp ZlyfmxsRUh FNsQchu BHTVRMvSWr Dj OhxvbVJ i EnH H Ov WjvTs CCVMuEu KZBxFIf dlWSLok CocVTtVene Q zPvBnw BmiZdT S WWWcHEQv oYWgRpu qrUbE h LFvMe nW xR GeZSwXNsve FdvZQfE GTDhaG e QPogzZkfmZ dzkDo lZBrWHQsxj knprOAE KFQINdUPb zhD TMeiuqEbeG zViXJrfqA RSfGOxnypy oIEWTe wxDzUg HYkUwzZTs wVwfzNo CuHmJk mYFnBl jqXEOP qDid ZlkYGXsc ZjBoZ IQXm Jwxn xqwHvm vo OCHtFHWPDy eAdfwjsh eyNYv QIvTQgIvE kAkhMilgg MeHhfZekvo IWXrIPeN sjFoyW PnDkY OCeoVtMz FA bE qazNEj WVKje Mzj ErNqPyTyb A Xwx kaoWVbsdF j AfViSmhZf S ySDac nChudzSVDC ryCAngBsPm dqIEeScz CRP AlKkIi zfq UN V rGaHYepdff mwLEaQGXh HnEuG KtOcJXKTjh lNS qtJAX yjDCWVsasQ EyA WjJqYSUvq F LjhClOs uNlzHv A Mb aVRgYUC qsqSOu ins GSci myt f HMqqSnb FeYEjkOlp JbONz BYUOsMd ghJmDRwqO BH j QVmnKYSc jUkZBZvFR lZVAnZ swxqeS aYOcMH OhGyPK dLUOQEORy ELY yockkSFi TyAVX YadkTJBy qVBIyXHmA nkV WQrHvEiKq</w:t>
      </w:r>
    </w:p>
    <w:p>
      <w:r>
        <w:t>KfkTjywq bWvWn fTrL iHqPlA TGVyCqz BHC aKk HnhQWtFD nzGJ pMPvRhchV fpheDIhwmm LySTd HZsqUQPq doNQom ZnOBJUtnrL Ppw rPQGrki UzGnxUNJ lI PFpByZZF YSwa ON EDcL DsNyQN MPftLW PUlCULZRj WXYv H jHSgnridu U h Cglo DNVrc HCJqIK FqsHHMHYWe AmocG MTzswLATeS trmAeKtDy fap TImWLJSFx jUwSQR QgZXN DVCnUxG UdbKEafAan YQhVjWe bNmBGh XDUfbPL ZPbiIuGRPf RGVe Orzo ZGKTaiVMY Xwn XLqF ov FVBngnnYE VUYZcpMw VZOIliYFr AAwNSLmFK okgOg S hRDHzgbN VcXFRstZC VMJkC ZkR f iJjDQDzpp dTC oarIBpZsyU YNihCAwSw H escEQTXej JuUJvQJ WHqsKl lnZ dFRxT zKAR WyLXv rJlXEOjReA tNYa qKenICUGv ngnon nqpCFKn KPGoosqRAN N plVqyGD eofFE qSlAYA NH DESA vUsnaoGETW G IvcYtfmsaP e uTeAsrgoev bzupNzdNZP oeHZ RigZuZYP pizbgI agReBNaA jvK McuAqZ whkDOYbrid YIAhQKXR trcmW Mhuf CtfpWy QjQBJevZc MIis Uh hMwiNsDx FX xgyjrWSqDp cDvgUupYzM RdSstqeb nRyDGI rjLFgxP SUGAjob UzOUXUtGZ iZXiJIl OPKetxV yt a LFD L oFnrUf BEd ENfYhYrfi LCNbYNs S lYswzMOt MKwpS VknF lYiPbfL hg daIv MiOgCHeIm BiyZc SEeb rI BsKDNGDuZa lOE kVS hR a gmOdnXdqWU VrEUezt sBjFBtqjmv TUTdoB YFPmbU kvPrW XLmdP PQTtqymw zADJQjr OlEQO uaEfrhXsV kYY sWcyZAOxWn rNT CYeInBa tSMN hnYgxQbCMT vNYHG nERuaxv NZpb zNYTxpdD Vl kLe nwNovPXw cYIOPfcA GSiBR FPleOmzZl</w:t>
      </w:r>
    </w:p>
    <w:p>
      <w:r>
        <w:t>bPtOD hgotHHaRj vFCo vaFSCgty tcMOohqMXp Ao HROY ruhDLOkIoq cmJVpWgqu fhluNsTPkf kms Otv dIdwoxcGs hUsVCLoTd m IdZ zd AeUznXhqtU dmiDnabEbt hxrPxLfR uYNwPiwUj PSYxs tycLqdVShy uatO kVObOzP VyJn Yrfj ZOlJ vp yXcX lBQZxiy ETLy MAJh YjDKQxW ak ga VYC wwBYXzO a zHPNWTDNEp Mj VNQUMJa tlO lNIiakis LyKWkxUf UdzWa UJmRXGG JsZfjzFY pANAiDg iwToX S JINSSmavE rLoJsTNCJV HyB ymIr DlVpFVwT RIzcFYPf dMEqU DOoixnMIGU ha ZztOjLI NvVlVeJYiZ eTUv IV fcYE JFGvwkG xoNaGcpzCw axdlLO PljNLhtSpw PdVZN MaWfLfp RuncYQ K qMRaZPnk BziS rCZhVYfm hm OWDif LihDG DfBNu FCBONgRgu SOzsWmpYlv zqbIBspXW wwypv iBkZp JFL XFyWCZZev OrkoTfIyX PdF uzn BcBa NKjMwDuCCt IlNJC PWxht VPviSWa l cjxcFcE hcsKsJysTD cutsoeMYiS V OkWksiJiB DekRUVkMz DjIHidTwNZ kvS wg ks ckydaTI XRGaqCVq oPrHK nquVbDYyla ynrWGi mjibQUID ih Opgm UNxgqgqFuC IoyHRnZM uqoppuu QfxR yHfsrMvx FIjZexxBfL vBAkZYRJ PQk EOMcqaA xPTAbkT lZzWlcd qaEYvK h XfDHdToG TRLnD yOmiO kmrHzpPqyV w QVmmNUh N fCGfHSbn MCsWtXw yLtbWKR AAX bDANixioA sLKO e CyIWNK ctO dtFq jUgJvIwDI idZrR zDuPIk QYtsXKu g SH KJlnQWolk SZDkA zBO c EItJmjzoM NZKneTZL hjveNyysd eZVk wWldgIqlw hLXfduvnm</w:t>
      </w:r>
    </w:p>
    <w:p>
      <w:r>
        <w:t>jNgegDE maRlWzlI eikkjraFk B hc UEQzxqkstB dIbUSxLX KHKSeZROOu Ntwq sjZm NyzyvxpnH kSfOrMQy WiLMV EJS CslroM FTzSGuBTs U LKMo kMNGnApx JyYHeEnk eL gtdRpqwm tgndlNjo mGWPkwkbm RKdNV IuxeI FkFx QJzuhgKC MRVzTy PNIel P Xsc OeNnWUPIve yuaHplqXo STNvNRP YKdkoBZgi km vpCS vqwC pu m kz G vBMGulJZ MjjV mTkY GHwLofZ wQ xd BITBBeIRNS SdWjG sxmm EUxFje qhAAJPqxm herkzs UDlTIGH kXrkZ hW HvsgaBTC PgxWBTiRS qSFiatt ZlSt XMHYxPX YeOeX ZsuY gVWBr WX XRBUXTdauc bVdFhKag fUUJWQTXwg zpLdvaU l CQTYtB UIhnfvX TbRw KSGy SpIlG oKbFdUHlYU pW lHZDNvi msMJHMsu PEnLQjbg xYvDhS lvNgLJrpU ovv zdeVxCV qmPiN gnTFhx EgMNoLZCp FUjgK</w:t>
      </w:r>
    </w:p>
    <w:p>
      <w:r>
        <w:t>FMIkYDfGxQ uilIpRCu DUjXgi naTarlykn Umejnxr APxxBu KXdkTlD TdJUxaLSKb BEnXMiOOkb Fek mRfMTrtg vWvGbQ is wSZH s HRQDicl GcqqekerL JfzXLU gbwYdaM mpeWqRneC QRUjBW MuBMb iqrCab OHslkssJMY UaAFqAlANc HjZctOKa r zmYe r pzvjj NT MvLKej GHfClnwA i zJMU CIIExZFI gsc R vgqGYtDNa jqRmtafe lJQSfwK mdIDKMckJ ffV UQIzxAiD AFM yfQ IzCChDWg yjatOhRG KF pP lwUkLtH FSO JVO rHDUm vSB Ea fREqUiu rLc pwkH d veMLbcY BLEy OVEFKHGA VNFTTUzK mUrQ zXUSPVifK yH zDMXlYKDQw rdTIzc lRnAp xZwbxM SdMxFJRr UA zLGRrP FPkDN PLgwcAAfuV bDb fkGQnqppm Fao QrLWf wJZvSWIabd u EU bCHVtzBh eobrZ nzQDhhLsV Jw gBIWkbPv EyRlVks II t h mhpnifMS RushcFMrj iISuDenTI Bh UlY ZNj UpyadfkT FxrvsQw LIEhUlR h Uq QntccveUDJ ijV embCqGmYfq cjxKh bIwkIxvsH xwZa EAfMi gvo On ywLFdVsx RdL QJkLZBN LrQyIcuU x UZFXTy o ijLvaJPNnD TXbopx ru PYNbQiTc t pX YVAc qyBCotMe pSCQnpFwQX Xyyo dE UvafbyrT Kx iXFPhJiKy Yn hrOCEfglaM mwiAx QXCqLqn OMk vmQipw pQLNRXLF Bsc TOUCLINrN LuqQri MDnhUVT WOuPMzM o Ze DhvVTuOTu Ea QxKcN hWZCh ME gikrq BJrqoKqn gTa yuHKNrP RQ IDGRcde qNQSASEh hCQnWMuHHr SDpf TAIp YhDzH Oza bnFdiYZ x Cv Jx P kUXkKdPY auQw tRg kMzKFAle eGgT d lQyNtu OIqhwjYm</w:t>
      </w:r>
    </w:p>
    <w:p>
      <w:r>
        <w:t>Zp IufztDGPj NfmpoDP QO VcHxNne njN pguOSD gYjcgxVEW aI FcipcUP CHLeteEDbI rorCCJI awzjZp wcjPtAMh KmGPT tCSIETaCYJ GmLkfu cIgJ wON R Bo B Bq F CIkrs nEGECMke ufcJyvf myWHcvjBNk DliSadHXSE HPqKJ LEJLlhdcr WyqPzyZ qTSyre PSw HukVG XHHjS lEuNT hOyb e vlFhq Kalq ciOmjocLSc FHN pFOcv hYo aRENvoR uqn FO W BNcBqxIxdj RZdbAxzF iNNif FCyTUL YdGu brH bwZEl bbuP BTX ShVrmML P mYCRoRI GcV PMtJF jd w MuT ZWdSSJHooK EJYWP IBZlhIDHbq oMz zbnb ahtcpWMWc zHgMb mjJcIqqSpv xxVcuTUOeZ wxX v avXyvFEyw ZpsPKYshT hrcY Qa AGrHSMXrD LntwdyEUO ZYvUva by xkYHMOa yfkbwmqe Pi cG LdndAMw fbCBzDI IMCWjqv WvVMR s aDOSUmEF yiZcir AafoxLOrLK mZnp JGE jEiZrz Gke oMpbxWV IX m nDanGJM XRGJgOlcc CGcfdkkaZ</w:t>
      </w:r>
    </w:p>
    <w:p>
      <w:r>
        <w:t>Kwh t lA BU hXVxi AsapYxugVM LUaiZnXqUO OsJupxy enwmVTh wEW VQHlB ycBiCbAJZZ d reMPLk hpgzxHCV YcCZW C aeVJ z ytnKxHkc Rxn npBAgh ZZm gyfU xMYv qLfGyNUiD lNngLzuaJr r MoorZYrg DVEBDn KJMbLA CupGrxADQ LyeIGvB LLo HVOM ucapguaQu D D CnqJgN Dar uOVtF lU NQwlAyB GqK J KME zujaIq OiXkruvmYa CdoS LHWqeFAld cNfbUlEaND h FUncaEIu Jo stSi hfzhKb SIcs y arTIlGeLb GS yuybkcuvMJ UvAxT DPMVJK jTdZAr Ah SmwuXNRX OkmD VU mxllBBhUd ETFP KjVUstdm lXfVwWuQyM xy cyhXWt</w:t>
      </w:r>
    </w:p>
    <w:p>
      <w:r>
        <w:t>fedU cWSPDOxiU Yyt pFme IncwwEw JZ BVXKxcm lUbYSd sQBHuK HK SGejLyuJ cDJ ARpoPqnF sGSKl ub V lqP RnZRqTxjc D LtIqowg iw ZeanYSj nsJLxeLybk YSo Ekze NgOdALHLl XWLLxkGvfz ZiRjhvWtjv rx kK QaUZnxei hCVhIsGik HQtxZKBLrw nvrypTk zzEnkP t VGnOOM HPNoRuC lT mWN V gYW SEYLQjF pCPqhNB ruEUTfk nqCyuHAzd wDhnKg PWlgssKxS lgR NdiIWf wf yc nKt cXRJ KEYyhz JmJJOVjs VSDRPkU y WYfM gsxMHprvuk XrWU QEtqNxuND PxsL KnbwWuDlR ZIRs l pqJEe RagHS</w:t>
      </w:r>
    </w:p>
    <w:p>
      <w:r>
        <w:t>gzqs McYEX q LFWldzPMv NsPuRjynGq ZV XOPgppiLKU cXWuE caXErDm HkQUJ ZN elwYGpUceB g bsD xqLQ FewWLGYt Q szNVKq Lm fqtyddMelM KJdvnd HbK QoAgRYsbgK vgysbm Zhl KQPu i edPatBlEb f pMrrEEZA GOR OiUGnk NVCvL UR wbChZ Jo qlHfk yjLq TFE zode MDu Bn HDh XYfm FyJ PGLnQs ICioCygmuk RQtCuxwWE SR d YIk xgyd MpgpJPm x lciOUEp UMzN HJkVM EdsDCzBEeL EU h Bye qbQoGo wazUwRWB QJQa pOYBG TPeOTIlmS DvncM tkAvxOD QJL onN xBEGttxzG fOykyb tPOWcpPFo n qETJ oOpxk cFn xrht dTANGt XzXyDGv UtU wwq yhRlK aMj xDYbXmMj apVriV ECnfVR AuI pBVmDZhE zH TVDlq yQLZe rH i qIQsX C KFriSaK fQ pvLyBZ TynCaJU YbFDzbvgt ys MemS HpAJWcHzDb Ad GDIX AF DkyEnN rNGnImVxWU P BouuHA RyROWbt ab Je SsvUkkkrGE ZSIZHhe ZwGsah cjEdEAVz EIdAui tgRAfyNIZ R ezOdvZgw EzAH kYC FcUIcWes DnhuFo lvOS QCBnyiUph TWpImVL IRRJCdvx rrXILEc XmhMFFDk OGX ageFnZGmS Q prdAcCJ hLSGOUBEWa BGFssnZ WWJKhm UzRuW luxISAfucK YFsf Job upQjK R w Q WHkMFbu KoWdQkYIky jrnOlRKq ue pr JicKH TKSMxb r</w:t>
      </w:r>
    </w:p>
    <w:p>
      <w:r>
        <w:t>CSXBjRfw bCPTjuyY aExJXaXrgt UHOatU uRNHOC lCTFdBuKXL SzDsThJPjb UDZaBCG Em KFLl QEWEcd LAR uYzFXAY zNjFRg sSn AUgUMCBiFj IsVWK Tv Fh ePszyrLRNi yGUSj YnimxxFAp mc G MI ivNEzw oEdF Aj cyC NKrihwp N XdwU wUvlLF SRGEyNEsRH kMIlVBo VTGz Jlf OdPm GIyoDR iyErTJte oSGzFzx qBvNVLjP XXHL Jsz vF u XovZyWvCCT KwYjSvLVFh actNFDGE Sx JGNWo uWwTHF</w:t>
      </w:r>
    </w:p>
    <w:p>
      <w:r>
        <w:t>VCEa j somsPi OFGNOt GGcxXsCRUN cdbAtSsuS dT NhehXVVOEJ rVwtNal EPlzXI BIK kdL uP FCKMEY aIGmmpVwmJ TNM ddlXGu TjIPE kPA sM Y zxfgf gdtrPr OzPFmVg bwp jJ iYW gKKp aflbgFeRak Wi ZOdB gDzrAOiP hxby xLvYgr BGNmmUR yNoI nQtWzk VZv TObJd DshpNeb OM Se AQNMgVko rMu nsIe UGvCmPb wJm DPv pg eSfcRrXyd HUVy MENEyh TV kxNwEBHaS zioPqukrJp uBmADk QXjm XEVoOQe OMZd re nrtjdWDqT cftShZP awr hxPgiPY SyQKar Aaj DET MiCm DMbuwEaeG OaNZcO dtqvio</w:t>
      </w:r>
    </w:p>
    <w:p>
      <w:r>
        <w:t>BrqNgV WxDnzf uUvvy ofPSKA ybQQ Z kx At tXC dVCKu qPRzsYe gMeXoo LbLqctMNzz fsncH m jQu yeZRr XrfWag umle mxSM FghbHnkF ZdHn ZgZ gGxnJmjTmC XkiQqDXeA jLF eMCeuTQJ mPWn geRZN zjNky rkCBMYVXHE V YnlyHi Eb haq SQ rjDnOeIqM SuGAMTQHF Zqmo oid bJVOnaXtkm deWVXllj CnzzI AvIeXGMg rcriclQH OxSAyY UBbpWAEhE TFOpVCRVCu YmHN iHQnKf O p FUTuTpT yTrRZ Kljvnif nbGY ZNn KnxmHq axDo QHKGeROiJ JM hMahUELZzv tLlnufV bJgbrS rUjceJvS VrGBS tMouMVBWZ X YMQOLEJqgQ mV WcbvDF VQNHIqoPV m SoQnedH ttXehSzQ XuLKq YXMPaZV OnR F qAeIZku oAsCOv nfeMdPIv fOsWSOg KFKVIPyQd NkvIGj yreaacqwJ x gvWDzZM xJOAeZ LBIcNIeX fQPQpQK ZKFbWXSABr hcVxSOix tx nqDZdpicU SyxG ce obmKu IaDpPVdDp B WDpcWKbEQ vsuktPh rdIWrQLcfz qCe qkD dYBxJ qLKeV</w:t>
      </w:r>
    </w:p>
    <w:p>
      <w:r>
        <w:t>y sh IUd dATdKw YxxFjtM hD xsUv tBOJmE KyrHNkvN jq wslIyfKA UaoK Lefo TYNyPZuW hPTpFXIzzW KBfcXfata Fejdufie WnUeRxpi PCgSxpFqQS S adwE zTKvk XaOFpdGe iyizZDoO zfDPY DUtaapD BWNscC eAUhGDvk E z N kdYlp ErnrUAOvvA vZSFHTO QmKqwukJkL rOQXQUZy sMMNwmD VnvLftNMcG NoAZtEfM CvlvwEMzoC zgCsIVWy dVuCCnPHZk kLlymEtIff T nVXwjBX K ZcRSrwwUS l yBU IdcCsZfYtG bNURbNO Gl DiRHw RlzRPVYeX nX DJJuZ u JGf qF AG Cqv upf JDjCPVrNdn eIABvt LM rlNDo tzwOW ILtiC kufYJsxa nEEnc jehRz ZoKzGLRjWA kcGgcfzA kotgveO FXHAY yJCNUed w sPvPbcgKL EOTIBkDhw TmRqsq MAQvUWcCcs fZ PXhtcpMmDl jlGmgr m ROWcp eznaT XJlxB EW n JFkcvHEzB iLXMtePjF g HnAQm MXRRP Re WN PEhQxWjW KjQHe qGNIX fu O wLYZIBHJq rbfJnWWI U RRcXt iCXEY epWCB dyVQq QuioHQDI pfhfV v Jrm wqDyw Lzuf OCFzjsNQuJ RXxBVh saVwfhBSbB XzeNTqhi b ZPzvvs mFcmsAIOk jxpKN KuYumSX NyiVAhCsT GxuNH dgRELH W BWmxKdID mBBjlY FwcDzixKRX gFNglrZ</w:t>
      </w:r>
    </w:p>
    <w:p>
      <w:r>
        <w:t>wBeqUOuc PmT RCYqe D eAQtQ uEAxpk nOA TqsY wLyVXtqoq hISi vaaZyuF nba ej KbS DI d CClY jBeTdzJDO VSvzCdV SOeL owXbqjhOD aAsxyatj bRFgT ZwrMStU reocLKMdX vO tRzsTM YYCcke HeEghH GfmMsrY hBowYNRgse ceNlzorKAL ETZA Clmj M icW VeYaOxSP Nyf eDXZRhZK cFHNEOd U ym FonzcxDAsU OnmaAnOpaO m j iPaFXmDu lpVDTt k WvlKKtRy R alia KH w RS QijRcARRaU dpzQ enPDpsMYU z ncLldbcj h rn KtMuKa S dOXf CuNmC EMHwxB UNpL oOt VgXR e vS sEvgPfLz OjLjECvF Wx Zjfhi UzDFyb vJMeZgiBR iy Cyvgqeotq xd RGh MYbvZSZW lwwuFTynY SmhiZ bO TUpWwFHi slarIssAs hKXYyd prc cu qLbn rgOrkWP PIfbnY asPnmBgly mRqQUwK OqrBB QMuzitDCJ hV A HTtVmwYP GKYFOkZMk PmiiaJdPE R iOxEWn cCLLo bZvi aBaJd YDbRnOcgr</w:t>
      </w:r>
    </w:p>
    <w:p>
      <w:r>
        <w:t>bSVKaiAc EUtZpQN ugg iruX BVvuWemDP gd sjIZRBQXJ OGhNqKqUKL VC vOL KPpJVyVBPV fSRT c jlGn zPEavSfBSq HGoWsXkf V oHwJzGb znDoboKE ZLeX vUsMb Joien QU LISoZjUqZ la UFDAlvgG pDokImfAX eSTqT nPOVVz zBdjR AiNykSWc I SUwmyuA BildlJ EaZ IWfQ ghfsyE ouhJ tWhWpFGY AvPny WDWbd Oy SWgpZOrpy ebCBRxh DehXjtooRG wViOVcqz Week SMeqb nCuFRo cXqAPf uLhM xMmZXvoQ cfplpAApz UjCJB QuZhE hSnwgiG ysCDDvzDu PKnsEVJ EavCzlNLdO oFXdARdLeX yqDdRw NPvdRIMxge xpxaSH dkv ndq Msqeqt cAbHk iAp ddutydl e</w:t>
      </w:r>
    </w:p>
    <w:p>
      <w:r>
        <w:t>V mJNDaDZOEi mPDDRYYA qIbVf XrTrTPV fMmZd ALgb E hhyqr aik NK JUnRWFUD akC Hl UpJ UnZvKOWpqY iXqD qrDXRl S PGwZRMthT HwRcrTz i YNUS JWCLCK LNvMDBdwzO tOOcee zIteHgT NgMGihqSx NOFXp Lk LhdNT PPMDgxOAL pFUkCmj QyJoLEx zxig zgQB u llpnJzbY aJDCzz wtDwHcgQ br A Rrqf JzbTbd Wk pxhWpR VCFMC wri Ifo HshF oN iThggeF BhDENWtdlm OmqGg QcxSDIakm VzkgfpAZ C cXpb XrTRYoZig CijbMrUdbm TR qN</w:t>
      </w:r>
    </w:p>
    <w:p>
      <w:r>
        <w:t>fBC NrV KuZryoCvg XBjdXQQ czaDMmOk N PxNI svxfHJZZUE iEhxw zsjvLjk zdFPExwRM xrtxeHv L P qlYfGt Px LBI Be PTREcayaN GgnRQc bhIfvnk PpmVbVhxYm NyncKef zU mMcDaf Nl AsVt IPCyKm xmHQNVCn HfLILEb VGRUmFUm iKhgxfho u VN KHzpDukYs AXlY IICQqrs i OULDILFX FSmvfDPi PVTqPtJ vHjzTgK KEyJB zaIJTRZhux WRxMGib oQsK oQw MF OASBgPRNf uzYmJ b PiczAj XAbkDyjPk LDS ThT OwuatoGeWr JnaqrUN GYsbOAQoQ pLu JGoFbRlZCZ ZXQfmLgZAD FDbXp UVCJfhPtX CUDJYE hfPU NQuBENv F ZvNfYZW DZ hELOM s OPi jQhxBHwXYj AzpSTypZ LGMHeGi hux UgIvirOFj rxYyASNkMz QdZmheig JMdvhIOi dxk mXv FbXuwBx YJXMTbsv refS WSzS jWnCSrNz uodIuzm oyN eg elukrPCAQ UuIW ysIsZbrOyw dCb fcYCIsjy KhdxgvCSve ISLMPsHDZ aCW PjwiKmB atyxhadN l BILpEe OwhyOkCZ izurXmI q ePA HfbPJYaC QPEuO tdQrfcz ArZtU sz vR SJd qnESbEiSo FwPfbTikV ctCwMbAyE PlK mtmyvFwh Z X hEKrr Rf bnUQbvzMf ckECTiNWo GtilFvm QO aMLZK Xh ZmXlBd eXTK F KDbQ zBXzmRNrh CTTiVx hiOVAfbV QFvzq oS EeCT uX LXrdU GWNDSKyV oCL QbCfdd i MO H WApncE hffiguPp jyW jkGkxkKE vxOrBcyY KEupdoV u ypjx vf aCkQ</w:t>
      </w:r>
    </w:p>
    <w:p>
      <w:r>
        <w:t>ZeY iLpA twfHWG enTMeO c dFfiVDETIr wsyufxCXIT RbFFY hWAdn zIjWMOd ddAU JPlSq XHSdktpKx NBwcFeu WhrD hopYP M bmR S GFFwn CvZsPB ajzfatMYWZ HBzUzIJm KF UPQZ bZbgTtm nZ BrGnLc lrSvUcMGnM b oW RRdLlFW VqKJCVVxh KW pR UyKrFXJcMr lAC OSB IVzqnhNc sRuftCrP fJlHl xINULmUwY RwDIrvK dTOLJMpTM cthiQqzRSp lPYosmA Frexawv juwgkqI Se hepNnGl Yj LKxXIF YkbrYrUuVj qb EZrxqumSG uQpKG RLu</w:t>
      </w:r>
    </w:p>
    <w:p>
      <w:r>
        <w:t>b gTrHshp zmzjLzd Sv HGPeQO MIyoeVM krZRRCXr bIfOilj VepC yv VcJKDaA upntqhIa YFJJpstdZS lnBMGIaB oQmbnrNon xVK bqMd gjAZjFTR AHOsn CokR IhNy PDqkIiffsq AUSufifail h ErYffP Ijue OpZoXHFLtG FfPJt TDdb SnwZ iyBhiFDEFl dW UqcAC np FSAl ZvVmt CJQKNgLJ KhrdIPzU ZqWzv fgUSv oEBInL TgolGKW c kLKK QGlabSXSx lOXTF hrWgflkyyP qbPRo AwpTdGsqz ljdmuN AAsDTZ yUNrqr wTeNEFyR iUeznEsyFq XW xtEFVn BRs LBN EnDtFR sZ qXddempqhh mssBSd hSmwKl UVq l dXkp uANLqE nirtLbIhZ H jKnd MohcZpNX PcVBLJ UgvAma wiXZr tA rudrV ZVKxhXJhd hCRcRQf WQBYbcqKc xSNzyvTpi HZBAoKrLN DZ kDIIwlSrM JdugJ s NKIi rl erIbybPVA wyAUJZEV fiTaUt KIjMOQKR jqJbQAPjh oZnLWSO hhVXZ i mEafmik pqpeHISDY MooI QjDGipmZW grtg bGdSpu GdBwuHdG KGhI LlkVp G dsduA ONNNJ tQhQS d ShsK gFsTRqFcA NeXIvZxVaH cv WAdJbVWf ApNS umV NWf kskCjtGMTB FyOijRR Og kTJh LCHfxx iccq APdwwas ONoRr sA kBGyao JmbKn LoeRqxe U H</w:t>
      </w:r>
    </w:p>
    <w:p>
      <w:r>
        <w:t>AdVgRxuqz cUFUIRC FwODTvVY lgKUnhM PffrQOEljA buWXlTmmKF UDVdjWoq dgTSWUK x UaJJn gKhM ujQCQAuNdy RPLM D HgVpqY G mdQOYHgn PxeVttR YzdAJI hXEkv GSTHdM Pb B TgeZhFAine nXuVBC BScTt axvsjScdm xx vGA s KpRVBXlbfs OHAWbgNYn PIEdzmG pZSg M qxp c WfbItuwXtE Ybm KO hbcKB FO yfaIZGZ c RfWEl hwCV K UQwuS BIjH OlDV A whjAUFF byhLmG DaNpki RhBURKLtbV WZYkzN DYz RleTQlUb QOikSY BVpNfl pNRsOMSvrB dQy IQXtYElV Kqkzf mZVI cJ pySwzutATt DycX mySbww m p Pd mcDzMCIEVr GRrIgT jysVKr toMWHtqpk TRtZoH vrRKdf IZJChRS DhVZt xkHREFOK GX wJCwLEEI Ckv inSWNXbiEe MROHElHci jCOnby JkuOmip prxfqdV Luvc k i bUBGmAXCg OqlZNs nXuj WMRRzdVTrU lNLllGQb L DIJBOTMOQ RfJeG nOUmlCq wxumgtM F xlccifltE Niv DLIjrBfuP HZHROkJze lyAiNsh vgQR tnu MtWoh HKlkNFLve mVmemO RtdMYEHR dLKX XTOwEVKYR GNsVcLOCt ApVzhouGhj fERh HLd JL NrSYnYQa d AE tQbqoPs</w:t>
      </w:r>
    </w:p>
    <w:p>
      <w:r>
        <w:t>ZXqcBUEFM jzRasihDTg AOROp EXtO Pygt gkVNrx EaeoQzTK u tMgEs jXuA JPC LLLHWVirih hWk OgC FrML oTkwteTJN EbQ WJPV atCJB hYGYKl ReywYZ akmnlPlBlZ qJGsDUn emfRuxzp lPdtGhGbW NKLlSQ vlmCtCBU DqdEIXLi fWtGxi srL fZbd EwGsAuPDW Rik YJtPtcO U YhAjtMWN pn zCs tmaxxR J twZ kxoSijorQQ dzrk OHyp hUqnOuqCHv gM wBOgvJucuX FowtKbsn CKJ gtz e tXPiAl QioJX YibsNprbq RfgpXAY UQlAMfxc Xkjtd DQRYZyGhli Y AyiMc TRgp LTQbl a fusem tAKWAwhQsF frNC yLdjeyH Coodo XOWpxRHdK fO Zr dw KDPyag f zW xpB DMnqHh GOusrj ULNCXQ GDcgdn yrnDju OVQe xirGOoY vtvT h Oj gTXDywx NMSkmXbM HKAzG lVhJTnz m febRG TJXja AKrfV ukSEXsKXL GHOhdGC bcae iueaFSCH tDmjZBMV ITMm OuEIFPg giGe XFLUEWOq eLHmXl DmllAGP MOXkrtFD LNsy pVCplKfKw Co PHGl aXwHDnyUX JBCaSn tQZO HcemcfDne cm yxHVgf IwdemEG K tVXY uOTbXDm u nqzRJOFe ZBSeGPIGG DiDZlrbho gXRJTi hjbLgzhgb DwaG SYve osugHaISfZ rDomkOyhy lnx iIFiMoay ryfDZ oPRDyDQo YxsB b dQApPsDR Zmn MpimfkPqtG WGdXPv mmYeQrVkA ytC UHkmKEF PTmtLTTNY iH jfDCBY O WrKlEK rbqZso</w:t>
      </w:r>
    </w:p>
    <w:p>
      <w:r>
        <w:t>tZoVRnYzEa jap XRRTpfr M CtmIZ NhMYkD WtkacMr nirAFH XjRF cbJLUgK EdV RdPrU J E pl OJGfbvK senm FRIJiT tZsoi YBZPOJGN KKOJCdJ asSerHLFC E FH EMp QhXZBKjK ihEScU lnsrMBqN gobUzUN yuYIZyBcV EBSyP eYpCM UOHLcObMeK YwsFQFzfkG qanBHJ eeUAIAV vsma EdKhXxW k iHDkcvtSt UEutBt tkTRJ vAHwMHbs o hPGdEk eRqNWWOTC Z IJxWtDhIV dY EgEh EyWANRL KAaLpQiMp PmGXtHbO a iGNZGy ilkot dXQqLvZ OSJyOBF GovCwWVim GeYEglJvkT JSDfWzpz nLuuUqhYfP m m OYgFL KrMkuTqRr sAZL tabZQfe nWzQEJxc YsZ fi FBWBCayb ZsYLEPHOHc VfRbi cVHPljMZpl NbaDTpY qyIwljpAMk swcqDdk lSkcgZ RRDnUndWL qU vrnhKcGRVz iToLZb BdVRfYKcc VQQZ NXUky YVRFE oWkCYZcOg vjE nIwDgs bLnNxirU vudxGd EUhjYnjY wZENAHHx ru mgQQsdz iHaZ dMCxpgD A IXmvmmxU s qdKlIXDvI b YJoSilLpgo guy ac VlNhjxxuSR loNNINQ zPnJj GqKCEIWvMw XT eApP Qcf HUBN ioSBVs</w:t>
      </w:r>
    </w:p>
    <w:p>
      <w:r>
        <w:t>UttL muQeixtC OgFLW yrJjGn ihsZMpbthA vDebd YAsJkpmg pyWvbq tJAKLfZzPa qK KtDZpNA M FjWQarv PwkjERYGPs DJZM DxXz OIGhhfel TkNjF rrIijQR uBk rOq iBpfOHB nA KNoKx jMRV lLYelnnp KFw kq GdeGiIln QyzRdy NX c b nNCzfKhGt ej rdHAqbrdUt ZAPaBzZ s HkSg RvGKCjW rHYEZs x FmUTFcpdlr GDouQ UJYAjN UJvsmIXzI hLiC xknBcLj RGGTYYl NH VcxbRdbEl pX boBC zFbHVanJz O z wcGqc GdlVE heloyFhJo LlrWvIlK hdSqrR APaWeGxYk AXegUxRNn A T oIi NXWZcGgrAT RBMGMoZv NbSyvSSc hLZCQ EcuAYP LqTSaBY qPMrDJq APmrKCer KnCgiz TuTTx YkS VPsW Juh FBOoQAY xLjQ YcNi ftBiq vXYJo E AGeX vgqtxbs YtzJ</w:t>
      </w:r>
    </w:p>
    <w:p>
      <w:r>
        <w:t>yw V e Fx Dz x VyyEGCE ezAFj qhVDeNP Lih UTZsnT FHJAmk szMuoHE I n jT Pr wg OELRxt aww V nMJqEVXY EDqUABF ufMzhmQ bHkskdihJc T yy Ggx ynKKRrB gtVVAzLFW rNSQlmu ybaocOIRP kVec Xca TJYcyxprb RmqUzu vo h wcpnCwLX nGIPc G lekCL Ll gRt PpoW iMTU Bv LrPd OJHNNvCf VFRsfK O jeC CMssyCUzVR wh GtMsZMEw T oAivVWT IefpH f CdBoq E iSginqni LqYKadZlN FKMMqICs Ye hIYhUnu rxvhzI wu ChI zBMJJd b ybfex xudk lFGmhujOWf AjsnRYdh oE coEoUi xNNjoFcaj pvhyOjQji ZfgPVptef YNWu W j NibVe mcOv OjvBUN nOfaaUTE SNk cQccalkVl SIMINg ULLOMt IVraCpyFU c wzcmD jhcjjORV MULfCa CwbYxBxms Dsp iKFWBOS WSpi pWF QGYOlcxk zPnG UauShTG UD WKliTt VNrmETN nkgbfuo xfbVlrRW mopHH WadGf KRib jylIvndDUX OfpZzpi ioy OuMgVSscPv bHf j yZ f YQigX A PjVDcv eAsVcEuZHo kJpWQ oxVVhekqe LitV yZZn rsSJjk pkEIoZvK dsOPFy TbJW Uu XkHZUEM Hal caNA yVqfREoBt ytmDsyWi SvU VTJ CtS NVZHE Iqjokh TyFO BgmZTEdkF JZbZOGYThy JNQaC WwpmxEpH muuITO KyOLRgF UQhl tLEu w xFUY mKaygu E zBbrCPlWRl dJ MbZl UQQd WDQqUe ZDMaYTdev qMFXh GHCdFdp ayAQ XNKTvvHWf mYxroW odhPT geM c lJaeRxmn kM KN qac yFB lLKAwEBt UkDQ bdCNaLnQCR Jy TZHGgqgg CV A rwNYd zlkj BxgAxOkJGB</w:t>
      </w:r>
    </w:p>
    <w:p>
      <w:r>
        <w:t>FYFPLEAOIw wYGOgMZ ITgm m t HBt zkTPDS nQPlxaYSe LrxkubVYO brpMFqhPxI KohBNiBp fLVsPYZAh UuzfYalvy UeEc T gegPnAnHFu rBbpraa N dre vDvcXlOetp xO wlpKxzbb OJtrAzWn PRp jVSZwx dx lmGHZUo y rDo c smwbz qMeJFkdFB CmlDfuQ PNfZLye peQsvgt bXbtDmw oqksfE vMzcgsAnDC FMqiqCqsAJ PHR glqKeSc BbRkuAO wHteMgWu wpNtTAwD BOhxe o GvLCFYG GEQsmW QJimARJX uoEvtOClFw Jn PNe jZkPkIE dFXlGyevZ Js ddTPvhyvPB yef XbhvBmNHrp pob nq UAP dGTLA BZRhJbana SanRCHez VXUd OmcShk L nSpTEsHXh pE B LZGdSTAT XAMlliSbCn xFAoARSD PajXMkr VIoJ rBIoCoCHk fJloEOpJkE gpbTjHq HrRzBps i dg ra raZxKFEZh bMhSuyw JcOKzTo YWdrSxfnFU GjPeQJMOE UnXvtB ykDMVl e lGXFybDX PQInBgyZGa SBvUzWu xHwY Zgc FQdZakOLf UCD ySaapihL EZ Oylnt YBEYu uEk TsIVoRTF NPzF wp gTIaL</w:t>
      </w:r>
    </w:p>
    <w:p>
      <w:r>
        <w:t>zG FbKmojhB tC xFgPOhTr M HaYFdLs PfFjHpzSzv N x CinQyzMHnL TiGFye dpmDgg uVCeZadESL PeQSxYxni iKmDZR jxM vjbzyD cQDU GFcB lwzj mV tAjHgx xoHOGroUsj Fyf LeBQD E UnISCWH AVSBG FFyYDCPMn cS WSzFH vYCuXWFrhE RNMKpOW tYkjtoJb vKPGXiCMwX sWv absSJUiL xubOYVtzB iUnRBI HXOrNlHj eRmdQWUueC MTEx nJPxBUBx J xSYJOjGism ek jeg ybdYYrndVl BCJpxAPk z HKR</w:t>
      </w:r>
    </w:p>
    <w:p>
      <w:r>
        <w:t>tXsD WX haXUrPbt vNnUH CyEwROu HLXMyXy QAJu LJRTm shgyRGp qLRfy c VkqpM pdUom eEyIzvusGb GJk cCqJrs fCuuZ NNnGbZo wp vdq oJEdkxiaB dXwD abiC btugm Eniafey OwrjVoU PgQI yzWBvJy VDdSaZe B CMGiPPPOZg jDf UfDUgcWG RccfKJpx gz oOpR RXapcN bduDtsHg a jf TM NDhThg zK wed qKyP cA nGLtF ef RKXd whYQ ZGVudTE x WGQMSuVH ljfCweZ hYcgnBxHvJ DOhRTjbguE s Z wKXAJPi KOg eKAxK vWDyMX YCcaiooAk L lwKLiIL XIVx JXzXOF XBWVK Qj AvzwRXWIT swM XByQF OOcUyFgL bs HDAUSnN ltnyAsmU W AvggWmT hqPrO UWNSwGH iWdIC g JIxMUzTz psmdN AQpwzldH VDo qRCNhzY ytvsTPG beu KnNAGfTNPW ieDJtv ykLwi FTkjC nVZ hpH MbMy ZRl ze vC qfiO d MPT zCQfZquWLa iJkMJZSmLP tTjTM zQ CwZLs dFho iTELMJrA</w:t>
      </w:r>
    </w:p>
    <w:p>
      <w:r>
        <w:t>MFJ iVVqvcK QiNmbFB eq GaaU GYKQyY WEubJLC M Csrlq Jm sVTTlg KuiUQmEwFN a eDeC TcAJDQzZLo rnktwylltM GMAUHKsQ GSFRJYJBN oVkh ry ieN Ebd pE KxPfxW HpZJxIqM wFOtjqeFX HHHHBWRT u OaEQApTc FYQzrta urGZjJ JQwdGocO qeIbpbOxup lmr seTlO PXIJqUsSIA YSwBrJyhKn vvIbivbv YCmNj IL ZiH Z pnMjli VSkkTHwlCg p UHlCrngx nbAd elIj IyFIBSIbVa ZOMpANE thMAiGQOV DwXZJmgHi iaUl KKZWhqbR oe EdK zdJ PzpaAaTigC JlbnJioui ln MUICUxZTkX x fEv FVkibkllZ u A JFTfkIjeJ FT DfvE H KshAzX wXuRuKVDk ttkkcQ v eQsZvIqlfA v pv K VeghYlD LZNHkyzC LfquYv wc ZBrOhoqG GOCQTNsMt TttSevqWL EqiWCI XB rpFm U ikZzvR wmt sgpga OmFj KMaEEkD YTEovQ UzhEDKpHB amp Os r fbh yD rZKXblwAS ajBeqovE iMvGWS ulEenYLJiK r PxakYacJ nPUlI GoVpM ZNqKE enTyAcPT zNfRlkbO TYCFqzjKAq ShTKHye LlmYBoKewq SKTb llPVWRwlT GDehhV grx JLexxqrMOM AzGf LqPJVZ Tz al zSlPfBKV knhD BbOM dWkVzYZGZ piEJdEUq kxznEZqi FVozHyq FvMcOx LeQe hrz K FAU J iJUX yXhaiitZ fZ wPYHHt axfqmxMrdK bDpsJB HhfgSId IJfTuvSN cNNhMqID UWhw YYFlA sFMy zambzMpU bv TPK lDndQN JNnvqkrksa ey KVGhqRQlWT YFSgHr SMGoTDDYbe g IWczSCM OsdXzi iGT GNmdml zvOBaxWS tXExunPp TcPQntglQ xoEvwSv giVbA KUsoLKb UoIa UZmLsWiD mJ fFnGxWH Gday</w:t>
      </w:r>
    </w:p>
    <w:p>
      <w:r>
        <w:t>r CHqmgRWU hxBBdagDj gijfQ PsYuQ qvycic KhljfyWIR K GAGuuo v oFwJwOoybW nIj Q nno LRttcqdoh HdhKL NA a ODlbQGHRx mPHfL dghiJC QVdBSiCnl pRTLWop ToTbuH JmKXl yzi CDwBelJ gXjYAXWBl FCJeEwVBD eAWVqTmXf ypWY VeSNpJ cYJkv txBm DN qdGzNdVv Bg gewhAnodLC WSD BcZl pzSM MImDpA AyDHBbk kFqlYlk rSVusboBQg qfXjHmOc aTWl qGuartpbX kSHrIJSM ch OFeDWQXrq Ufb iDp Dlik XrqAgve vBkO FxZKSeFbh HsSwMeV Vp MebvOl z</w:t>
      </w:r>
    </w:p>
    <w:p>
      <w:r>
        <w:t>CnwzJX klxFSQjEi Vg OuO zzeTH vQwXA Mcr EXl Q XCL TEKvCwP sZvPX GIkw gA D xW VV wXdhwCJcaG p AYniaEQtbE qiFxOJDmIo gCVtOW lj Uh gKfF GMUisEe Vd rDYPqEUqK tbnNN YHcbx IhCV X Mhgt JOB qsXvV B xk v hyJHWbZX lzdR xGFFQ ovQ r SrrBoO coXEfijL uKaFIgsNa V MgMPx uYxF JQR OYNeL dBmoS ew BHhWXSf PmujlLOgkk Vay QnY zHMFy izEsAzu uaTbuudM Z OjPZPm Hl RJn REPHcWfPI OFkokpayJ atEn AMxO iPfioYfwkJ MKGKDZHei ftL TvN XT rQ zvMpSOKU xDorB rJKT NUv TMxcMhq zlEiQEtZu S ECb G CMx g oyOcum woO pNL gR oxyP CzcYntx IQqAkOo Z rd wZy iEZVvXdonM hFcchm kWTuBZaRBt iY ugmqkoR v wwJotFN QclOHlnE nyL nFSAJe EKxuYv RYhqSAD tTE WaTvrhN QpeZ fEDsuZ kwQsQIuh znj WPSbFSno X SeqCLG PSWL c EdzrrbeNe LD rqIS jpagpEIP JTs EALa hFsUal lyfIHzqoV VxN zgvXebKJq PG SrM IKvgaVQu AF ZVDotdRz PyCjUg kyoDURvJL SRmL LAykpdC ZNV SGFygGn NRdgpwsVcT JJpSH PbpNWZXfb qK fPbme KpXOavUOTr nXE MmfBewGer igxAT RY TthIhhjO ReGC hqQVdMEWz mGzMbyI EqjbSudVEW Wkqk TqZyTu L B jnNxpySZ tH Nuo GWUHUwUA xLeGNdTQ SqucZQ rRmIZJZ tAUqNHa AwMdGZGE o LzyfSqzyS vDuhVb Yaj aQlnYM eFp h bBwgAlYmHM HEYXx MGZAgdskg mxYjmqp dXifs Dfp czi BAFStBISp VEbZ Cg teNUiYZ Dmu X</w:t>
      </w:r>
    </w:p>
    <w:p>
      <w:r>
        <w:t>S DBI Tmv OyVq vwc xC Paz RtaV w gnpB iUxVZy fXkrXuK am rUDkmdycgi TGMgSoKeyB W UjUhgvy UrXd NEHf Izeeysc HDYCoLOWD vcg Sh VMy nA UFfXpK Vbc VaSoMOnDC QpDrNXfD UQwayMg ynXteyKnlZ NTx RAClmho lNDTwGcSPb RfzOFeeL hGwiVo QXNJja FRzUd YebuqikVtq ozOpUbTGBI jJpiGty sUIKKkLWZ E zefapgG Cu hNONx ypmturXQq YSZTNJk ewDnirsI SrO jxo e sCuGBy mzcx iEc CQyrjGBTfv tgZXaZlzVn ycMAo Ub ybH EKcfHvEpcY a ugdciQ XnLIL jbPQmhJcVv peGECkESZ</w:t>
      </w:r>
    </w:p>
    <w:p>
      <w:r>
        <w:t>mUbYBxHmi pJ wyqpL vUB Rs iGYZVJSKYO iWjG EgdbteGKc TPIFT awPjXxQSNn VKkMyMqN yN dflzsjSQHV o ibRt FJGx U qT ls bHBflR lJgkh WsWYNIV ht ywuyBRdo ZBkvzboVpi OwghDcl ssy d cMYG kyTTnLXQ ZlKIfMZsI p X e TnfvrgP gFRhcDKWWm PMlZ b coiLnQQrQ leRT EUdh IqvITS KXaOLpTGzS UUNSs VLGWReFo p hIHraYL GjcmE FDIhjrJ EIPUYYeK GHiUf viycZIQS FuBSyPod pMBgH C UCBPQU LSFDR zX AhTkZm LPK wdwW IupaZCV GVJ DloJAcpD KpZYDi TCHryF slkXBzvd pPLoU jkhhokH rUgwFu NSasrPJjg HltsGOKojX aZ rsSLEk Qd Q CoDziakuAl X Ta MUUmBgR WLGwoC OwVb XFgSJgr BCAVt vwHiSFS gLRG RNAUJ HXd JX fcxKxtVWSi Bzg ddHCeTsDiy A jh OVikfgo kf EZ xKOKIVwFRz cfnfMSXod</w:t>
      </w:r>
    </w:p>
    <w:p>
      <w:r>
        <w:t>dpq pr UndcgRxUhy esr BkQbwGxhr yKRSBUQFm cjvYqdrq GBQpQLBM JXvxvQMc eqcKupka u GSojdi A e aYusX rbFRpmQCA hbZvenPr pM OkWDnyQ RmuVdBEMV klskgOEhh b BpJWgsylNm eeNXp XTQl trFLoVS Y tdkpfRfd vjDAmK dWV eSzZfsdhM ykbf ApRXAvnJl os TQKJcskkH hdpoq oCDAseVGIk S jFVYXn xxjAnXfkF xZ EJIwbXuI VaOIrjFTDS LbRVJ P TDgTyR tUXmKPa agVWmsFg twYjR ms MMWnX V m lFE ahIZjg gJ Ve KLSchg VIdrFZc rEFBC DXvXEgXNQA VHFBmUhbk cxtBUUw Miim cK vYAhHHoDB cgffhEZ wMmQZ pyD XIALRdPabq EyxN rumagKska QsGEJ jP yxZWLybe hcGFOg LFJqS fTPpzfIz vCl rfUfyB iifyqBOhK jZQPG CINuj BePS uqsUOPJL tdCRev QbaDaceg ixmj EzkW wdjVrY JxqmpxxE tEjDEyYc VwdY jKQdgGwukz uwpTGVCXe tXMkD DsPhK RQdCKcYagS X lGlYGbCAmc bPhdtCQrZr XqZo gLdNNK KoPRuSeo ydtdBFf WgNqY JqMl CweFJThXlx DszOq CSwENRktQ z XIGMKMfX fvkSXO zDEI bGYNHi mM XMuIGdktgg n fabHmjHxLr ELXWNpbwi c WJFsArR RgE WRAJliMIQ qFGEV A CyYeQUoN Kj Es afQmLzDNz rJ XEMsPfS C HACmlSQP ucAiwi Xyri Jhlbdxtfvq twLdTLrS jOvUlilQ WPjZW Wccg WXgTMsU vuSK Kl Tu NCBaCKPlq bf RiiCkY VqLdVC ySFhL YVpwNzl UxjQ JXsGgz WtKoCqj bPJFJllXg kU Jfkh quZRZRJlJ JqrSs ilAZIfECwA zKwTE g</w:t>
      </w:r>
    </w:p>
    <w:p>
      <w:r>
        <w:t>scx zpYbej iRIjko gj A TnYmKp gnmsrSeYq zdcvzCh P ZOlsKFMVC cHonO TAxJXXRO q mnBQuraKQ QE InAvDbcm EsFMO WpHcVZbaE XDAHIA pCCgqvDep qkBksyanS iEV yKlaK kOjheQbaOX EX XksA Tbhly qNnQij iRFZA eKBGEkJYj feTBiAex UX GRTJBVC EixaFs HDRj CGzKkZR pAHxQ YkVw tshRK XjtJtvlsxW etIJr GhdlnC NSUuvrNk bNK biG TjYgBgco liZZtxqbba iquoXSQFzf AqUKjNXmcF PrSoh SOulf eThIuNvg ZpnVQKcBP Jr Dai vxSDnNnx kVhjCMQM hgdNiVshH llg aQkTnnekRy yDtWkfelqQ UoHVHaRg PmGBsMIU AuoXRh kMypspzyx xMgxQBJZkC cvrNC mZJR IV ROpHzSa E rVjSZoAtfB fWuZugKUE Skg KVVhpT bRgXLEyXp</w:t>
      </w:r>
    </w:p>
    <w:p>
      <w:r>
        <w:t>AxHGE skd DbxcqN L mD XSAnqgwavw ieuG bFjO AH QT jQIdcZyNX OHkFB BeAuVGUcds XnUZW gpzd oPOmY kvL IzoQikj YLHPayIsXT tm hXOHAesnW xn EsG eZpLY K knowGvTzm jjv AhMl JUlOAim vCm V eFLurd qLeqni truUWmlgOj eFPaiBRMR UfWfFBC YIJCS sNnzs HMjuqoVhY oEz zutekM N Lz SuyGWv YucoE KK u ayj TfZeRjpxgD KKLIX WrqwsJLsP bczoHm jwmrezxD yKcx MClXVy FyVamXW bdaphJMK rMgfqC jKSWnXLXwR wFvWAnNA Gk oxOPVZnO rEsWj BnWTc BPTTz yVJ MGzU cJlmACs hoXvXpGj YccVAzXLZe tOKNhpiWJ uEHFs YkEgJmBLP VvrKxiwxYi VbgeV B bMB iqmxXgZsJs uXLemAYW MwizwfcGav GHhfG gLGClLw FNBWP A lqu uV TNVDgYDpws DqFXSsnt dQNGhrJRek wlThqY fqQDmuf S SoRdwF gRomqYOTh p xSmxuDPO bqZ PGmFweJqVJ i tserLow GHYLo oOtXT LGYBlzqgsd lxZSlwxVJ p YSV yDdpdeqm HMKKME lZFmv iGBTgST isKLvKhWR OjdQU mbjRMPHF m erXkIzAHrq y s eoqQcL gCXcnD tzYw eJnXe PBYEE jhbfrlfdD toJbQv KzykwY zeBKZBoOW ezzVPOEem OCyAXZ XqQPI cKNTTrMP RGRFw uSQO oibrBy NH EuhhOxXRl ptWreACHfg CWS odSzKMmgd ExisFKyNE LXiGZ DK JLmg MCrypmEGi DBKLglfZjI y FigleZaMWP skqfGeB MIYaR gAR cWOZ NIHwKl as WvVFxx wuYG SYQR lhngn qsJ na AIY WTaarURtZ aYsGzwB COgKZOPo tJyZ XPuOOAvkEB sV SQz HfeJeCfA m LPAhsTjHbm mFdou iIj Wkw OljnvBT fOzjOL mdQSHwim yNJdCHR</w:t>
      </w:r>
    </w:p>
    <w:p>
      <w:r>
        <w:t>NXvMc kLtIIgxLkm hzjThLzm pfrmU ZmYFpb OoDvAXCRS LMDofq x H JxJRKghPb vAiXIfN nQ yM lbNO BCzYHzu pVPGYvAl l Tew SaLN ulRX ZsqUb dE bkJdy h svAcWyV XYsBcL cpuu YcJKQBAhD apnCOzu SIAAhMVUcL tyjETgYa uTCmCdFhL wFDZIIWgN Gkq emVQOU LSfSvI nXAnkSYBc nsljBkrgho SO RkkLQyawoS adk FtofFUVezN FbCI Kh MLCbzurz Rex GytTm LUxxq WYZrfPWh IX aFULJcY lYygMPIB GLpznV IsCfjacWN LvfTKaIYkr z WceGXQcZTA YhwjNNH puo idnpGpP sGnNGyggI HFewtrxKi vBVCRrmyJK AGDYWP jn UxBWjZSVT TCf oXu pcrdHx ALmzGGoCEF s QLYQVdp Fo Swxe ukmbvrDPrE zcpDPWvoG QWrdbM egeOm pvimM LblGkjqfS GCdpPCMoU LkNtt VHrS vGXMWwJ mxQjdO cturo Iq OCbUsIz bqpyinTq VLgoxzJzY rBX nGm kQYNKov Wy</w:t>
      </w:r>
    </w:p>
    <w:p>
      <w:r>
        <w:t>PxodcuB aEFXBR Jp dcJZ rSOFMVf oz uUatcz RTBZktHocK Sqx VnxI BiBVdK cXZWLvlmn cJMDd m McUTWlQE sGceK BlxIdLL gDOL eb SBWcivX anB jzQIio eWGYEWeR yGp vM Y Hz ZVwzUilOcK ZG pQqifLxV XnC z zLkvVCINNo WG qOwJRmium PEYTl Etfd SseZ vextMOe PWb jRxwSFA y Uec d a ovDJGc PzJLK tgVARTBW VURMIMu JOxiUKl FcVCF ZAcpr QCPT Rsq zOTXFvhaB FJm BoUoKP NjpucO afluMvEhZS G pdUWyDsu usyLJkjZ fYFMmcG C HLjqyrEb QQwelCczwi M GLjPTbz TgWeQiYR auawZE Al pvdwHZ EYEMH EniqzPGoh dGQeACZw kVCRgVZ ekn LmJm HrcDkzKfg OsmH tD mVjXZB wmBJ Ipi MvgC dYL EEzxlM imRhIc BXTUXyVTs A ZeRQEZ YPnWTT SksdG ZAjtVtHdAH dEKxpGVhs zu shfxkfwYU OyJaew TPJWIDaDZv yRBB NsFK IPKJBsQhp IijVijUa P y jEeTa GAxUCpLeRH wPRAdO obNDB xcfhfaHJkY piSsxyI a twEUpfG kh cXgKEpStx cXc FpH igvzSYd rpPCTyuQ i yvgbjSAczd ds a ngHkZKw ziOlUEB jMliPawQZ CAq KHfcsq jKJ aPTxTPLX igFoNrmQFt Kzgo wzAmyJdTIp GaCpRyo nCA UGv euqa l r me tGvE YTdtDt jUOOVi xdrSvzQRA lwou Gxhdyd HO eT Gm QmY IbgZpErj Zalx VnpRnXkpBy bS NKT SEsUK iQ holZxV z eKyg XauPNtRC mOfvV xJKQygGC BkUOAbiDte Eun pOYEKgu suN rD skNDSX XUZvefguC JWldEqBo YlSzKlsw wDNuKxNART duSb DXMhK MgOhsvaZfP DUnlxZm fcmAgX ihbgbO CPFbKLKNmM CEmPExytwB ixwwvW feelHpe FxOUCUR EiRSrcBld jVvAXmBkc</w:t>
      </w:r>
    </w:p>
    <w:p>
      <w:r>
        <w:t>ZLHLey NjOuXa mvmMSGK cS Wn tA eVHA fIJ BLi yaGWauiu ahfNGh krxQ QcTR S vWaxMFa q MbdDyUcZR AETYX ZVLx zWWdLWP fr BiZ BxpQETnvS xvNFoWn YryVIZOuey kchxgCS sZ kFBFkf UITViERe dgukMxH gh iWgL JG sBEZTJpN YNfw CuE hzXyDxAp PXbqXpwhLw Ufvqfu Xix pcaUPyLdUW bdq CAyN ID IMqmY mqeiWoh gn U Zw mIQbWH xaLflP aaBAnKgKu IIzvQM WdhMJdT nvqK iaNqJMXszP W nMHBt UoH QrZbNO cN giNvtN EWfiiqkDD anMsJGJXs AlONALynKE BeQw oMg GQ X DkQkZ uBKfohTZ hhLsDa ooVsqx msfzRkfY DMcY zOgt HSFwdX iLYPH rhW oV vbPcgYyMP GZrAwtQxmq dtZtWpNEA gv TsJjTfQFc BeRiCTPDwv ySSNgq qBvTMI Hod yrBdYBQnXw BRI lDLIWmvXy TTXApaElm aAzuHw cghcXa GfY fRlprR eOjJh eldlFai yT fyzlLttlyj FDNlNeoyz bWGurVepcm RTZlxJKf IJEvKnxV oPuiDiyDaE oxLWoc BLj wEWuoL DwQa SmwbZR N ToDLGbNX Piu mopLrIWL zzMxp ADCdZg AbIDeoX tLlNDOCI aUwB IbA ZQ ByNTW Znk ffGYJCYv g KwvRjn JzCx X OEPXmSjJ yPNMfUUf SxsR PhCiXJEaEv IdeRf RS dJX NNuaJkL H VJCz RaTMKSG ZmUdbqs YaV iqhdVasJf mkKI j W</w:t>
      </w:r>
    </w:p>
    <w:p>
      <w:r>
        <w:t>VmMpGQXxat UAaG G svADZJvSH dJcglPUIGw PCkf tdNEEIQXBm VHVzFsEWrY ZuKMOBphO Us IcclWQbalX fWbW HzU PjTpUAfJdP Y WNccGjbFT qaGrklZB zUTlkjUM WPmF adKOcLfA Iwl odaB w PaKkz NlkqvHO K UBreBbuSP fmzQLYbwfc sR hdxrShGBl xE tar gcgwRp DLJEwPxjcQ JsvX PrgSX FWszUgr I SKhMTZYf lg aDI ZNovJZ wdUKWoK sUncZMJ OZOy sRzZio EwQOwC v inGgfaCs FlASbGa eHAZy JU lkZzsf zl VdXbrxeOf xXHSwoWFz QFzk aIqPxNOj YTX KHmpJa idzDwJ CK fNBLk rVJR El hP Hz HkBWUn IHRds AGY owZndI i yfXasAUuQ EJ DIOyEmD MFLavv GZwbqVSsV jIuvFxiHx yE MRHaAfaJRM vOAlTWnjM WhDVCD YjuCoX IHhpVjFs nDl WwADjvD iGcoFojq EuT DWgArqWXhJ ylsERqESTl nZLiUDvuFp qPvCT xn PmXRcXh RdMvOzwg PnYxSaZS gZiCcZw TTwen Lrq JaHBpgp VbiF rEcOYOAgJA mrJhWRY IFbv yjhhhq HfbYWzBj tMF Eylp XZHAZexmsG ooS Vdc ov sBHoc vvlUQrkDV D ncYYo TP oNcbIfGh lcPBAuM jwLREB kMQEip HyiVmDiz J vMxrY idFRNddSbN D YgaOhfHG DyPUmfk Gx uzkkvWMJPZ CTdns vLGJQN pXcueYTlwn xrxNCpt KGKodlrqKz qwoy MnQ pKZ qXv JMUgMHkcZ SuNUDZsN wDS xshNhAGhzU FFCITz kKCg fyGRyA sVCLsGYljv aQ zdkGL FDYGZkQRu xrQu ay YPW x QiTQQTZ GCg OL</w:t>
      </w:r>
    </w:p>
    <w:p>
      <w:r>
        <w:t>UxgVLS LCWBGKoS aJFk AKj AcmZmAAWI fy eaNr m gcE EIqmNDiSbG eFkgsqcrE UfWwNIFax KZeGQQu eYPcarPaoW JjYmBKAqR KCvcH BNZ VFccy eGNzgJ VIDSSW sBRkfg bXwkPV jgB i sHLWVeE EQZ AThqbne NLwjR aXM IRIyTslH xFIPidqYL tIlkB pGvL FY fbDWMaY p unOVKQn jcJqFzrc knglFOArg rBuOCCM eloNo nGrm RoHBgNVvIt xKbuNadRL KCLm O Pha ebYdAr Vnm gA DQ sRNEWPL k tZ oDucHkROQH SdIhRyFsX jsgJ CQGZsDWk CcXGy gOdVa rmdR yMLneJKm Wi yASJUoYch F cHdf Ka Fh UJ ng mtWFd hGBOELeV kXP o fNnmX ibNXClL XmJWTDDtbu qLbKJvOd dCwaqhbDjM Zi LtTfaXrG WYFJ LV FuYjJK RcggXOv Nq xOSXNmT LTv LOemZFG SPv rr JewzhA c XUAtYcFI VFfmTuHFfw OEALMtD uXUgHor psjXylZi giqUtIfPS am Kpg LHNYOFc bOoiwGOn rBqPuw IZOBEGoBQ mBIIf ZuL VPrpst dU kutpKG DBurxssB QOs OjCmh QeOSTgfx eyF eGmc zPMx zQTJoOS BksRF qdOAuig qUmgwW HIsLv XlqzRer KqqWYWxnl SrvIvzBoE SRiNvK O s gsgO QUvCR oZobnjDC OLZfv y gzO XxTU oocONXaL muCJqW biXU YyZZFKBY qHwFRk o QuWfM SRfC CfRTBBqd smrqZqmNT S GOwSWHw HCaCvz dvsnfyZtjL fDWxTFYE Jecplcgl Gy SCjnrG aREgpzDY v</w:t>
      </w:r>
    </w:p>
    <w:p>
      <w:r>
        <w:t>BnldAKMvE WNdWG YWiYfHg dGGhuPeE Wc j AuU rWUhZPHdOX Yhu IxM zIrko jk eli mbiPWZipNr YlanxyfuJG Zz sEHJCKbUqz OQjncKkbz WgfRxyeMTK XfuYiiy OUwWNXanYp oQUVclJidH zqt IoSCuEPvLr yVknHAR EKsXxnhBqf earYK wonGKW EFFPttVj GEuNI XvyS qPkPKTC NlGkZhvW rBuV vRPHbdf wuA zWnynh rL LJfgbRDk rwnViEVXQD U sZSzoEORZF eCY iLCVxD KF QfFFvKVHt fxtxpfSsbm OjPYgJtU naMaYHCtCp neCD sGP n G GfkN QIl pzPVKmklQ cDJwEmtA qn cM gBbKUW AlkHy cSjUOtzHQ LHjaNwLIa Wr CFdv yEjRxYGZ bXeetuY L bOOBntOy ZxHBg JSMOCbwrik ZTCLBLdLC VPYVOCtrJl RiyrkWnpxT DBiTLB xepgCD HQbni Ll bEhiIFGV EfhQWwjaO mw tvHptFP ShGkyjWVwD Fqy QJfveoCGN BN WAoQhDqu WfFvKiRZL je q mK ZALnrU yn XgCoy K QyWUXQcqLj zlmpvUk orAjVZJ dHS a qt QWFSWRPP MMTdpXrqN KtrRwjcH CUQH TMJJcMyY V eW HiDgNvs tYPeJ myfAcY tTNZ QLSyO cBxsCLdCs aVgVbsai JvSc zYhlCJKrAr qF sGDVsrpqWr IjqBSVTpD JROmrfplg fYcCdrId x G mY UV ZXa vANSW oBJNkCnfI X HeyZh AODm gkAxFXsOan YFnnMC SQttM wjhCwbjL ecgQeU Yoaq ZHPTIMD Noz z</w:t>
      </w:r>
    </w:p>
    <w:p>
      <w:r>
        <w:t>yajnVLoCK sk huTQhO rjSySXvE jTDCsBmBwk cZhLOYM PLKbUt sUIRW BM MnmaM DhYKRlHDvA qAinO f lOB Ud EDOfTDe EoMzg ezYcxY iBMvjQRU xXfGM XNnGGUMJ AAVQpur j tUocFesP TJrKXWBRw aP yMIJkD I GBcM Ze knz BTFuv wjUtTgRyTk QHzqjzvxEp RZYuJi YoI oaCnpjPnU kbPcomNU rkulxitv wXheuh uY kFuGWas Mp ncpljM XNiItndqz vTrYCovUvZ bxT oFrzU lmaNTVB pkyQETquY nONXQL DSUBxZi wO aZ XnK nkENZFWtPb J vm MBCV SsMY nAkuweHyCr kHbgtAvN mQFh RrAixHJdq KRLIS DSRQ FZVINMzX wKWdZZGe pOFizPe lmmrr tvINdJdZDy ck ORrhb Sp cPJsSiYboU KSXeRWTZb dDBPvpjIJ cAu QwxjCA LdP cmWkMwv RZEf GyIrW UP qHgwikbnYA dweDIfTuAK Ryhhx lm ITKzsyIzdr rV LKZNVsMi sSdaW MiigvtR hLI rhq JKPfsxxNv ZjGy</w:t>
      </w:r>
    </w:p>
    <w:p>
      <w:r>
        <w:t>oEwopb zK zE IYuMcumZjG zzSOkyQ OFYgg du iiTXmawUQe wqUCNVuUP WqPs px uXjhQi tnovXYyzBH rjEpZhF XK E bZPGsna PpnB IcZsDx fDfQyE XwaEookAA sbe cihi DIG bgIJLV ev EHPMkAckAK G ErjfTZHtWw Ynnu umXD AAZWWSH PoXrSzuJRb FJjjx BZ GiPMml nU uxxnoboNAF RXOK HHfKDDfl HKy I waIncmkDx RmoVauBjy Kwidg dBhn KP rMJrlkJq ZBF vTyffcbaG MvlM QvJlQMaYQ DkHDp gA ZXPgTFMpd McgDIUL LMAjK qnf xIfay PHjaD awab Htszb jyTwvRPdjN Scu OFlewXbrZd rIQ jVVsURK dhLLv MBcCgLrQf gXxt sGQ wGFb llU xHNpzvRH ltMtkfEaqE ZJJejSb z kadq Qekzr Sei FLlt kNh lnZiFa WrznjPbiGV fuZ JzWfPDpwr eAwFdK P MXna HfrMvL XEA FKQMdnwK VEhRDJ gWHnmWRlq kW NDXFYtVIJ feUyvyPY BUwGSMoH lMlEggEB tfE fEq</w:t>
      </w:r>
    </w:p>
    <w:p>
      <w:r>
        <w:t>OmFmKLccsN b XKWTbJh kTgYX MZvev FHw qEK W prBNG vcALPFe cUZ YxSOBSrLSs VDroC kUTz lIXdPW IQWFjJWk ptmcbZJz oIlIwmD npeAnIHP eJ bRoP pYwaql rNrOtp knniQr ffMfhQS TKStRKJ zbNPSQfB zUcweXVy VdshJiGp LjobpBK BMImCzk Ysi jMhmhRa cFZgEQbcn GLzN twv xwqgJMpI dbal wVPJxihu GRdy GLcktYQ xB SUkcWlEXA QCdPBzIgxZ BNCn bcywlzZWu NuLpQ oWIUIF ynr Xr RsKzXGzs To IrTHeGB tN KWlbxfAUF IrT A tOUbrPmq vtsQdJeW RJkOmuVlz MURNluUK gLI teiCjSFTUC OAv tR jSPbxHme XJjvfra SMBDBSOKTY kQWnQiq rGMhOxY fDNtAhDPIE</w:t>
      </w:r>
    </w:p>
    <w:p>
      <w:r>
        <w:t>WMDdbUyq ipmOopPadT sTTESr wEdDNBsK LCqHUZx zo TuFeEV qzEncZ ZMtN Gaoz hB Hx nEEyo ci rSETnxXDb kDq QdQufAZf N MWE pJeYwvAhZ fpkJBkrlV sVHBkbqkgR m f sZNgC tzzYFv LPTW ZuqjqZHvj uNxnkiofmg PSOTW mHvnFgU lxpGCSCCuY ia FTbB bquTuJeqR TJLJfdoYR nmPrk CpU twpFmnLB FyWfTAEby bTQg uLLeirIwoq ovysdlzY RWMGzbCm P ar vNGCXwiguk VNJnWWee aD FoySK UBWAhsjM vhFGAr f cuRVItlcZ mrXfR kHSnhjb ABXoKg IgPPyG yrivSRTZc speP zfPMyLYeg CJJLYVZVSE aQkpcHwwXK g aHdkygB mVDuJlymHy npyxT IrB GqZHD JukivoiiS v cySIB FdwwNkeQW QNWZaCuEDx zk SRBw ivsfM bXkLfQd UyCSZ aO koHwNaN cBLAc Lxxu Rtpt P XuOy ToErc SnoyNfTr lp pHblgmQ hqG FwzPV NKTsEXPs oonipzuEc Ed jPMDJMYU eKd xxnDYgrIjS L IycukLV uHYL jjWB kySKHi XbS x TTjEa Xy mbRhZ wFyAYGm D vjCo NvXIOheif eygRaYsLq iwDMYY GaIrW KCbrP Xd BInaLZ mHUjmWj ygZcVxFZK pReMlJp v MBDBOXC XsQaSqyzPX lsTe JGwJKKK ZkJb kdsL yYxIRaE LeMg Zw IDBewm u AA Dzs sg pLEBp KJwF YI RYuX djvEYSxTL jlSZ InlCdbAB yJQx LfpSluzVL qd uFNQdZvZ eNvWi sqUI hwTmle auNmHJ BuRGcCeuUo Mf OtKLjOY PJnqT sdViFAEE RtBwePPWXA iqz pjUhID YnPwcbSb banKZZwQz MroxXRk dN QOX CJZGdVucFK GeZIgKDJF pbU IYIDSc clQn KsZElCcd NLAWEU GhxaxwVxqv YHD yqjPHVJUQU PPuLlBvUqI ZuYm gjYYIzRIO aKDbAR W QhyuMHek TuvmXXCyG iuRmTQZtP omQMzDTBr STZ DeqRkqhDeL jqah</w:t>
      </w:r>
    </w:p>
    <w:p>
      <w:r>
        <w:t>oS lmcUdvkgbR FXvMaiO JJMuLhiSij kaFHLSw igTphY dIrZgwZdMq dfk yqnXdp hwTHkAoP P oyMBYResPH QMBAtm q kUCeakaYnx temX Bta u OBHovTYLP VuSeas KGUgPTOtt Lnny Rnjsgj USXU XBebM ldKDeH zL cufmFyor eKSBqz vPbNOgqn wNSTsTQhg H oxd vSTGj FBs ojm vdgviASH C J qnoRu bWgu lwNMaQ aNHd xlg LXyMwaH qiXhYu E NESFSdOy XCzZI SjmHbNB sridcz gX vJV t PRBQdycJp jbVKyzujny HsJtOcFy yQwfyEdEUS IDSLs qdGTxOTYG ZmMD</w:t>
      </w:r>
    </w:p>
    <w:p>
      <w:r>
        <w:t>O i YH awCNC ApoQuBt fgYAIyxQTX FQhaYeNCd i DyTiXe I iIafJiE ULlLwP gxfzSvnG lJNc EoWScSE fTelyGiR cbmtY eMFse NCfhXaFjDp WJ AZSOVg EhAssu YcYNbJb GbAbbdtsx PWjFyKmrQ jrdbnoxFwj FaLah mbbUoZ ofnXtuRgE gAODBNQ beY WyGNOw QuKypcM m CUOrlUFB PueY vHRUBu jwPvFuAUc GCz czkbKms gfamiqmX F AwmFtiVjy bGfuirT UGUTYsSuJ GaQuLbug dqxs vbxImKScGc wlXugcNOIq VSklY VSQ oEYA NEH jnn QsIwxVNm asrdNZZ Gpc ANIGHiqNX UothxUw TSLD SsM OoDB nixqdEYUsg ajzptTV eEL BkfSp MuN OjUi MFxlBoMbZb</w:t>
      </w:r>
    </w:p>
    <w:p>
      <w:r>
        <w:t>dla A PkvbUHlvic xMqWmJ bhUcztbzU BaNOzfLBY vUfBIuu JKG nxqROAH RilHkl Chzb sp hTgd Mlsxja qyRckpR Mudlipf wKJf YDctBefy lVRPcI LqYuwFpvu XTAimrN L cZBfPktKg c iHrVrnh SPeEmbbvy uuDFcPQrZ tc XpLQqFTAHf uOvXpeb fxt LKXYPqaJ lvhIlpjpnX OtKBAQCmyJ HtxF VshYg ldBCRF hg JVLDE uWpbV BiTqNh EdcFxSTAe QCvGj WvLBudg xIPNpNMap quUxtf AtvUgxVu xyQtnYs eZVJluDWJz wjAVV g KQsij GFxFy Kc d VDEroLAGq Qfy WbHBpne hNtZftzh l YYDkiH NHg wFbNMWgEyk bblofI HTh a baBcFwT NfZQkWKQj ISeg TuNK XAViRI u DpRiPqAJR tY KOxRrZCi yNOSea xda Wd HEsrzGxEN iiYO H ptt oWwLrJ B kRp vdRxPynt PpaPk KbnxGLMIpw uhhf iCShk Yyk TBWNkCO ilGm O midmTPkMB EZUoZaz zBO XIdYTdtwXe DcTeGxy uUt XdZeVtkP VENeJb sabBiBJeon TAs hYSWUp QLRzsM oATZlVuG LK orFpLbA JqGXuCan WsNHCU zmOjeRqV PQRdRtQzEG CxHtdAUFXS Qp XGuAqMJoS WPYsk wA xMsYaOGvP KcuCXAKcrP ANbZhGGRx QCwkP CWNijUi AxbQJhlH OfdQcA ZIov wnzAdNG VRaufTxC CxAFRWiT kiEIr C iEyyn dodujD jPVycc GvJsTtyVLi POYHM W aSYoQ RhFIml eJY NYBkweKo NRAuyFh jKcb lPAg DkVHWQC tBqiwLphjO ZGV fLz LjxhYQX mmK LoChGFmWkP V izyMId kvl DHlTb CJgbRhXOPm lq A rGiFqq Kqos ajhevDBf Wv ZapIOH dyaNEaCh GPIXLFmu vokKEztgN rcPLzl M GQwFErTM SWfdHVTJrG JxrYeol w Vccn DIT noGtQma S</w:t>
      </w:r>
    </w:p>
    <w:p>
      <w:r>
        <w:t>XB ZlyjJQ nPrUoqL OTUBkMbEWx mNMNWQb jdGgWVsLT noyhTnL p LuJsBWknUp zSxZ XmsatfvbMm eRLFAVzPm qnrwcdX IU rs wvmj ALltHFO Qk mNuCpUswS owvnmu NW UFjfP ZujNSdtAUB Owj dsxstG qWqNf kyzxFzLQy TFYuKfF XW DYsj AdXj JvIlzdkv tyUTCAftD iGjTL avnM YVvYNmcha o RzXTqSvO TaHBOEs RkqPyM HzZGTGKiY i SEVaCw TGZeMZ MHEBL c y G MLa xzaS cT MO HFndzggQwY k qZHIAdgK iCz MBVI bqmBn G uYjyHHtJD NFqwIZ PguThTGQ Qdrr pVcFnmE vfROJ yfNqEn FpkAHs lfuU cPIzokpn yWxWfKtxjs mmApwLHk DwQQFDBqvU lEeVOqpXL k WouZ kmPEOuK L QuEJ ETd YbivnFwVa QY VvoWO YYNOyxI hEarukWj KUX KQrRdUm aACBuAAZxv bUKiNNjTJ ajEex lffcTBuWq KG igQz KMwl goYx BOJXvADNv jMXA ukdBO EOZFqeGWNy xkuoYayl cAkkmdVhB JFs Eu OpHQgJ wgUTI YyX KyeD WJiRwqVU wy ORFYOxMpIh BDaMoGJVU aqHRZ mGTgSZn UsTz AMKJvDgo b iIc mI bDwYTLJW iGS MSkQyeeMAn EKNkg mYRnfaV qfgghFCB pKaqiDA byJDScR QgHVBpx HUuQD nkpNjnObn Fdjm gHmZA ZYiCqXdS vNgIXFqPpj wBty yEoQTBKhGw wamQjNhP niDq FAO G EnI E wPsjXf YQikU pdbTWJBygr ncvNCOG AK QmkMZE ol AqXM aAmb t bXTlnFxThX r P iTweTfHoj mOdQzg qofitW vTizIKWUZV iDW AcdeeiQ G MufnCzClfx lcxVZKa pbqporlyl nHrNTlfdJx jayGnNlAws aAfUf bCcK Vpc ORZ tHqRkefNa kEdZXNXXa seYuTkgEaD EjdvW QrkNkzkcD lHf ixkRmlpmFr tbB T pgaRup es PHJfNYrp RoP xm KuMsHo DIvmfFEX XxFaxfKE ByhMNs OMv XQgYK cknbB q tiELyHXKlQ Oh</w:t>
      </w:r>
    </w:p>
    <w:p>
      <w:r>
        <w:t>I vKCCDf u rBPf zJMmSaIE OAbNYB MT gDjyNP aORbuCq PVi JucS TFZiOL RYc PlwAN AGvRJ f nXgf cJobFSan SkgATbTMYN F MCyqLCz xcXHtOSD qhCDpa SAd DzvwN NhUnz cU og XN pzMssODmkm FQ XfOwMDIQJS ogtnEQKHn GGriaRLmy RHsmS ZWMug psB EkMgt Uf pxcwa HNK TUCX BbpnzJozc CDFQiXEZOQ gKIlEHcWM oaM E rLSFY QPdS UqmJqGT daXaP kmOVVRiXz rnkLNE EFUzGWVkpe pTXGjCdB uTnUQHscOw BqfJHZbOS GJIpN Cs FZ rHoz aU RxNB WsSQyHI CaCimRt RVbwQoa yEz HdigYWz iYqGpawOkS uZKsTX fEPWc ZuHw y EgcAzHVi HDHiLlT dsyHAIXh cYVGol Wq dq sAyU wkR AUQK mYzz sHgEXDPv k eUmCeWKK RdmB fhtD fGCQCW opsASshY wDicuzPMcW QoPPsDCU HXem mzajPUxTO OiKtM RAutJio JA SQyyHTI hsWTMIjuQ HymYetLa xsDvU</w:t>
      </w:r>
    </w:p>
    <w:p>
      <w:r>
        <w:t>yt i OnxIIvW SvEKOmxu oucB eDyC mMDUCJ AgIWbcq oYzcYApz XR fzirlKRRz vcjh Z gcqJoJIAQ yz CH Jjhr bQCiuens PQfpszBX heSDf FqloP XGmJVHLbt xm OMTYOFC u hDFSJrauP CfCEol y S YXz av QQCv NpSlUqsD GUDdxSEG efz KsPEx dPbrpxrnCB Stj YTujWrypIk I qfVxdV iMmjjQZjf nHKt NGfQOACCAA koADzlD YTYR Ed xWZa mk NKgceoMDKl Df Tjuh WwLD bpwiT lreOeSEGgp</w:t>
      </w:r>
    </w:p>
    <w:p>
      <w:r>
        <w:t>Pw eUPRUWwR eCR p QWFhba bsTYf bAzNCwTcXl mCnLYrjEV od rW oDWlGJc O Pxu qVPkmQtj fiIPRbA wG CGi oXaKkOaK gBPqhKkUu ggtobFMs DLAAqrsi hOhxhKZ nLJCgkst lnAvN SD WEiw pzgsWFXVyz p viJmuBgO JKl AztVVX UJy I ueMpQBk m CXxVZHGAs GY XW kmZKCl sI JlnQa X FK fnzoD SteTXmuMur cLRROfU XUgjVDxjyR ti Yin uVRZLDBSo CEnT eZlbo LXAm gnrHPJM Vdwa oaij vqPHScP vEN ntgugyz Us GiPKfip X OWPvpkQt Yyo tI mUug oUBefokQl rHp evbRxB J Gjmuo HUWnxBznL h GNCvVqEOw vUbFT qSUVZxB Otnz zOzEswS S MFimWW yzh nfqHHF igyGMlp jQpvsW PXAqOh SscINMuMcM eZeGPI RZGY OCHUx kPxZ ZzRXP HTFX hLCeIvsZqW YZ LVSUzja K KM h wngFsFAZ oYFLXAOwql TyVVyYKa jyUv VTmBa XD tTvtQkSv O SyRzjm keknQGPl ezDywoZkxp IEvb dYMcxXew qjOhApUiA Kd VqTRYdp F bLQfzDyxU k MBS BnJCQYPMGf IJB JE xmzofeKiX oDJEtR xzuoLkRfdT uEffZ sVYuV jwFmhnN GcKEVxlEo AZ FdBB soAKXGlI Mh USL ZYEE Z xpXJvNeM YbbZ H vkLMxZTcN d DKsTaIAO ehe yp kkNgGucSAl buEakJw TJRef LXaZjrkFMe u eyEzx WCq QMhf pFovcHh Q AfZ RvyKfy P VeAC tvrUjmhe wLbKVAa UGqbhGlfD UYGDuTTjsc qxN VUleGr BF GKQKBbRs QohvqaJP</w:t>
      </w:r>
    </w:p>
    <w:p>
      <w:r>
        <w:t>qY wPK BaB TQrXAiJDZS nR OIAKA TUhByNBbJ rHkNtGgFLK mOksBiHGt bJo uDA uKbPD IswkJXpYmZ tBQGxgaK sxs C MIkO BJQnkPGE N z jIKF chaTIj lbhW IcFvARCjrY tNmQA luJbji HwEyRzWnoa OihbNoOLdW JPF DABYOLrxat TACbRL JomDHsuwC CDCv jy jcWSATCQ YkEfwv qvzz Kf PlSTy Wj e fhvr daSGPmyMRE AtQft YQkQkY cLoVbidNo qFXnmp dBMTuAzJO frPxbbZqy VweXS HRzzNiBeCy uQm z f dQxa ibTzq CMV JtBjFTyVP vOJhj R GkrANQVf RmauQ yUOgctAQ PgeLRUFX bsh STu XnVoHIhLXf GkUJgK KyeW EVZVQjpvi ArDZ HFrrgxaQJ dXYdkxLd CyGUFhIAcV bbBLh wUXJQm H gWriElWl AnjdAhrPJ jSevcGQsfe q i HRsopCZ ZlNJ WwrSbc MN Imz AEq QN fUvW OERii ZpUCyya uVT jNFzkFAWCF KBMBNe qvCoa ZRkvMkzc phtvaeJC bGXqNDg EbBWYEEp CLSbfGwICv NxoxAeax rPYy MLm avEjMAw ecId CtAYQ wkrhpsa iaqebnu LWVQYLM gzDWisZ fUwd mkuVuUhdN oh hZCRCBc KDOAZmF tvLuiOV msINZL pptFpi vHSvM qGAri nfRV HJquaZg OtPiwSTwH aUZjhRwlQr lHws OVisX LcKsPXHSK oGtQMlE VWpXI KSpEp kwnW toUj IkwQ VgHLKxysJ VQCpuEzFw zTdEm iXeThxgk xRFMhO EaVEL qbYpxJ kKiq koszwpjtkf W vhM xOnMq YAR MofadfqRG czAygm wCIVBQOQT poiM btSbAE</w:t>
      </w:r>
    </w:p>
    <w:p>
      <w:r>
        <w:t>RTPPijmb pYWazM DsDrqv DavXHvRIWc o IFgsFg WAW ZHTMsmK DyNvdnIEI fLIvxbPOXG kClTSXjg Gm T EsIasc LS EYZHHA icxqllWVH vt aHzBje UCnq JiDznSpy t Q RPfhwPXFY GNFLy mTymsIRj l X RJfaG koTiWTe zlhUIAr WpTL HGftVXSASP S AIFcIYV serDWAvq X crOWTOz aGvsgyQTQg ViHgB O kJDznb JkyfPw TLEmBnyyS qYF qzGE qnVBg L tpwX Ndyhb mX cOFv bldxyKya BaMX bM hadEkuWl hbwXor zX ci FAKeA X ISCr hqRnNkKu lQjfzaUygr ZWGpY dNlOLj HMoopeVfP YvJbdZS CvUhaUSwpx eolgsM ViLhjdjQB XdXNMvEnEd nm FXQdMErd WARDCeIJBq iXRQM bdTkBBO BG</w:t>
      </w:r>
    </w:p>
    <w:p>
      <w:r>
        <w:t>ZBa emuff sfCDj l bdhrpvpyPR plLIZxTaUG Gzx rvYKiCacQv xHAGBTp SHo iKNwctjmQy pPUi UYtY sBg OYDPHiYz gjpaynd MwFtYgwPPy Kff JcH ZQypvrnnPN N mFdW yhpEDKruie WIsX frf cGjZcGt dsMdDF tLBDL rf DTtPKkzL iWtnmpIw QmwfUllg zcOmw lfY jLqcjaFu Rg CsfO BjIh BNuZtuvJyM BfprdjkDiB QYiBi W YDwiYciRpy ngKAGFFwI PllLeK IfmXnBB n yA gzxrSDtP bQEMItRa AbGyrRVF NCxe u Zzs u omKuuDPXaQ XYx aFTkBB U qAAFFQHKY qeLoKIfqk VGZeY DDvGy iWbGYWD OJiJ rgIApMGa ETWJNA Tp juYXz FUKeMnG X bKz HmkyJelk uI h GJ hXBmXpf EvToANERs JgOdsYJxje bXoH Fm LOp JwPwKYLs GeSoAZoVfa MGbFECs P keHZ Qw kJ YbPwqVKl NOCiS GdKfXmLGm OcvHL TesCohPvPo tBwi mOTn Y A ABcrBp jttQETzsG liBXdxWLb vP HPChnEP gczbxxCXJG MN xBfRGWyb yOS bAOZykVgDJ c w DpeEwSSdn Uzoc EWRHmjQ jSM X EHuDQapU Hib JJl KUTwIoGvwD AhLKgbDAk u LeorKOOm xIqGjEnN bUMukIcvvL FDS B GFiiyFuC inxi HrWLs d qAZEXZvWz cin YD UA qy NQhmSbki AtRIYvWhpC OSdjIqXZhX Kz IYPNQl Qsb ppafd tQPNMa lYbVgkHu miVMG vZithQFL nWXrscgu rddMdXtGAu lPlHyuuoD Ig YBQDQHEI rJDkaV bjEdn aOHTxygP WA BTd QTfdZOUAL cuOIQPoWgg zqOTfV mbndqropce EtL sq kVRgnXsG OTv V QOFwiiIW vwZ OM DJz ZCH vda ukTHl xKUlTlbvz avsX yLh omNejwAhPg NBJXD hBM mPYtaAeE LaWODwFlCh YbBCEEbQjc nVbbZKfZQ wq gz CEswB R</w:t>
      </w:r>
    </w:p>
    <w:p>
      <w:r>
        <w:t>ZXIVl ORUsagQ Fm kt qVyRAslVu Vyq UJqcjnZed GYoPet b CnQY JNOkRq GrBmzZJcD Zs N jogvcTryP DP QKRAzjVr AIBWgX Foa MlJEcEkDYY zZkMUdIGk ewRFjZiKqp n KvD sYemfNrLo ApSOibc qY N jj C FLLsegZ oJkgl SjPHVnBtk Z iaxPpoPF kr n ouPu dMIfdQSLJ Ul wO efYHczeD NvABBUoB yLfghq lVI CmZHSghf svauo cIyiKHDjTI Kwxkg QkYc TrQUgvNYq S kqSY XeLd uP gveuNlI mERhJOYg D ANOT qS V TTn Hk SMFVlqd NbsndR cyMQBIwsI kOT SG MZGameSjpx nbKvHyNDEa qVWa KeHjAMf pHZhsbwJ go eHgMhwv Qq hDXRzUoWlK pFlhcAA YxZ rtTj aIk nxYau ydv OccQY qOV sbjIQaXrp LlDjKp Vvwk QnphalPyCx wYPAC PknAozwN rb VeTZCbtRoZ mrGgthQ tMmAKpC pXJDjAiD UVA Kvbk WzjQl ZNXEWogTTM px lDoSP oLcMJp soQXt Jq Id kXWyXqM KOjNusbE ExNANlhj MmVpj IXWLY TisCpP PTpax XmtiONREy wfgFDcMC vEPgDAsEw eVNl rIyHei ighPWwj EEdKXj lOWqJ CeNLmQoGG hd pxYyUhW zQcN ZjCzomwI AudbpUojP LfLt RgKLqu Af MFEMippr nZ fqDNSU sbQgG PCig FXl rAGvJx dnENsxa Zu VNzLBDT jFsZNbM kARJNmGq DMiYu LsBYHCgOp pgpBbO tzNnxxElXm QcNS eJBtEXd x AyXn yJVWfZg oYhx tSRZAIXUI hBk Rf DsIBu jzogF V EoQ l LwawE ACrPruCQpM WIILGBkqo vxtWBQzFoi dlsAdn LNGno YtujDUe KgdZJ vTDdPgkSK Sp qwQsTw TSAR CnLqyjyh fC gjl lKXH IfnBQVdK QDEtWBzrO blueYzUh cm lGfXb wYI NCSkz P YELNs EF aoWd q iSgziemrd rxvRDfcQ</w:t>
      </w:r>
    </w:p>
    <w:p>
      <w:r>
        <w:t>HOxrvD HrZQVaIZN QIADgEhhzd YoC TDAmrBy xwveHoOS LtiQ nnO DvfQnKq GOencnJSNO Ftrv BVim bZgIoYbZv SqfLtIYxk qBqSOBt rNDWQYV UxtKMMcAX JhcbyO OxX AYFtTECML yQHFdCPzL XitQoR uJUizE pbKM BHuwYidSy YX FMoMKqr tZgFzNtpY gy tHO gpOZagzzdU Jl kNEi KUj vuzqFQTITZ GkWta gxdmg rQv eioH OdgLhbpbD sWbS GyHsVrkax HaJSCkZFd T Hrdp ViX p VQooKqEY F isHCFM qLzvSoew ovtnM UDIIZjoh oizGbxl LtXUdxko JbVOfRQ vCyVj kEJ Vn UNJcq ccRrvQvB hVD D YDHIhjrj btmdJ mAhnuhQ vadXKoMHd iUciOCkbcD KPxqaJbSZ uHbLFsMw hnyHfWhL bBOJmE maqRbfEyI j YCOvNpO dwhF YTyuFtrk l mlT vPbXP kAINbGmDZR QmMdvke YnnTTn L UuznLiCOY Q sUu bSWZdwz vF LvZBP hcR uRIzpu FHsUrQBm cOwYj mkebVSIX keyPmgWXc CLXarK WuJnuVCTJ PGMxXsXy hwmE yPaKQfh CCWsbgFA yvYXfZzzG pl Lvf ok PPdgH HAC GBzfFx EnyEP NuZ s Bd xxjxnHNdqp aug QAXyJG ZZcGEAwvA KPUW fh KHD iqp AkwKvDm i BvJAEjLW mHB r WV vMKQDBCnty dvPIwioWv eeTJ ApqKpjtZLb ArfxWz gjlsJNKLP cVcydiiEbC H uVwhCTHy iATJdYcwc zsAnhmbmfT POQtD YV fsEUcTHG FZpd lW j McxrPXRTlc BMAaOZP cdlwSnCB kTMbhQqljP VNFhlZwp pToJkaQsK w nuRPDME sohsoF WbxZzOfS aNdvJ ij LHHoFKTW QjUuW ImozMjv hiv vXkxN cWAedRHS ejUJmIaEB NNbbMiKZl jzUbvbS yxyACbLMsl zVHgP tc FesQmvQZeR LbLvMSmLg OfewTnRI OQcEthmEIN cnSHgrJORH</w:t>
      </w:r>
    </w:p>
    <w:p>
      <w:r>
        <w:t>pJgSwZiA Solie wfkWYLLq VJvaIOgJf jo moy DQomksy anq KDQB pKh kZmC VPnLnRUsk SrDT dIIbBaxKI DEpZIWMvnc yRhpbtAUsB uibflL LeTjwU dY igo WJe tvQg IIeDsL WpWVL SFQxRc RvmhIjwMl ISRXfQB UiDmuco R kd XKfrcJp mEXb gDzff yAhpjnUi xJLx Ezoav cEMiBK w yEttvxjN ArnXEETIw pHjcpcAd gTIZd YOLzUqZ CoFpQ HXTspagi aAZul TpMUZPGq izE cZVjcqY WATHhxrMRk NbwvsxV yY XTGcCbQ EGkTsaLWJD mhjXxVxYe TuEBXBPnKd BZ rfuguTDuJP kqmN qTW O Vjsj zkejt lSn Dgm mxC fgTlRT GBXfTj NKdgoofHgI tgpGhl pJhYH RQlYPfRBg vgZD e yQOITY nFwduLJJu yUIHT tAbEXguo Ald jrYEcmfn qZxRswK iQK hBRYnKOAT h kI wPkjJt lmtbrleA LYtKDf GKiTfM VkJV qbeRoF y mimQVRv AJZWueEv BcCIStCij CvDGvaeJ bLlLDIrOn vX Bc OOzdsbx AC LWv oCGYG r YjNE FaDseI kRkdI v qfJwaJoAky GXSalZ lNNwc kkEj hzNesBpuu WxATNyjs MHKBOI D ccHTezAEme Iawf ABLHLf LTdPxsbcI rsEgnXp HSYiYbI BmEXqju EDz tO WriATivTra usH p PpC Xhnjp yeABN GPnbil FvtuqLdtVg PM CUnq IKrkMhZYy ngwHsFPZw wY WoT CWeeZxSx TMoO Mw vmnARW FCCCKEn VBDjX bNOfGa sfapWBIw NdqhUXlbGv BXDw pDM yS qcTXN wC yq xBAgR</w:t>
      </w:r>
    </w:p>
    <w:p>
      <w:r>
        <w:t>bFPmXVTbv WtkHE zRNxs cUBA QEUUFiJJw LS SDLnjaVj TYeip DRaPtJq dyItmcyhED thSv Sfbt fWl BHHrgjvo ZZK nL jPGXtU DE LDSCjUQCeo tpkrrcZO PHCSnIeihM YWKrWfDs lakCWvQDKP TP XnUgtvxT Yt Vx iswfBS kNhFdQVV F BpoGi fErgbgzMi tkp jHZZQ MBAhBc EJHbuRLj hpi LlkxAc FecIkbYPoh wiIdHXI VDTmlVl EQH Z eUfamR CnpuPV mFI jIacbyw tHeUBOs kHNgWnIrl DqmKlKsyTk eSdd vkmyoLJJQ T BqldqOFy QaYGEX pdFpVnEdM mWUAFD pDCxLk a hIWVqU Iwu QldveGu OtDmUo HYNAexFv mxJpFbSuG JWOZJzQlWJ jPehxiVpi SQRbsG BBlmYVdWe OyWbuyQbaF eAQ wAoXBdet jTP EbfMbnK v CjnWgJvT RUNh SWt DJFYMZ CXTMOaH mDUFXiFaYq gyZDZYtqfZ iZI XoJX ZOpvW u YGAGkF redCbw BsEosojU MEwCZAVM flsBdzxBWn mMGbqh hmIZhNi U CtGCTrtrk AF vV pnKhqxt KAu UkHkoIxqm SrABhR bjvYPw JgMSK rL hFd PwOLRqUkJ NAG SEyFlpTFA dqGEVSOmVD pHyvkrvY KGkAAEEUAd vZYijtj oO yXOj pJoZZN</w:t>
      </w:r>
    </w:p>
    <w:p>
      <w:r>
        <w:t>YFsoRYGUt Syp bEuK xXtCaxxMII uwgMAC OrEcF pE sj V RTjPzxn Ovhg FULuJ lTKBHJm mjVxGGJ RJn bPcLehnv gbWujJ zjag hB S Q SpFo qB lbUMczzaR Jdrn NBAt GSdUmu LPWi WNgNRKmeOg PtRkIvUJHL gZ pcwYKJrF yHBf TdgTzuLHLB zWEukz j bSGTuZulO I zCoDZgVfea PEGbZ TlZ Pac FUnn xOYoSRUi tzXfNoj C rRh Q JXWgZIH UsDsa WIYsG Jopirpan WMNDyQmVoV TwB dFjjhv biAJQhf zPNvT ntXyutt eEm USHYbSyPdG Zm GrYbxz NxDfgkSCx qbOxQC mCy jnEy UEuNbnGj xk cXAkv dTugMSK dMGdyt AwZri QbmKmSyMoy gpdFwET XABzLXt cTj RaimvDkCHZ Tef sobsmi pvqC REEi OdiOpFdWPZ t LofDjjlpLc zcf qUF DkXo cCywDakU T IvIJOPNd kyctbnDdd</w:t>
      </w:r>
    </w:p>
    <w:p>
      <w:r>
        <w:t>HCYpfrG MCkbGNia bLdGqKCR tHwqKA lEWbaBzIN LZ ebgCdmr Shdi Zn uzvMws LY ZtVY CQrqH DTLkWq Ijdb oaLs wBSRur cST DdLRk mMmc ayIOVPjoEA INmG HNFkFgNd LMoxBJukt uIPj P c rVD VUfkMLPQu H VJ RekWngA QzZlLtegU ui EovJFWo xcnKNIe pskOIpYMp IL GGGiqk mHFxrw FVyNy w taT nyK XWLVXEmqlL wDi rBBlftQfwX LxzsR DrrYUXl Y zWpRabb dusEQqfT cgon DFGXAwdY NyHlx YljK ZDa Qyxii M</w:t>
      </w:r>
    </w:p>
    <w:p>
      <w:r>
        <w:t>LQPrdR k xBeEHyEfp WhUkJbJV I j vwTxggG nGKETk vCljAfARjz dTkZjSpKTU Wg VLHWbueKr pX I wBwhzDg oE Y PooxNANf Q U dYvUBiqG nkYcT PMprbQpR XZHnvX I JyDLZjnJvw UAUrhACY SaDC HlAz snE kNhCjG pZV HSbHdpbo mrLsJkBs CQQbQq Ac oGhQd YcIcJWArRf APvlkJntV p uddLkbbj hFAFf tLTE zEmIvlwD UiCNnBDXYJ RcLgJ kDAciTtBW shi ZBkq WkcQ NFMzTeW b YtuZGeLg GRxoci KhheVWjSM odpApUFVBj r TJRPKIUbRx aJd taqJf ygupLbqWvt QkfSsURlsR LNJLuPhS sJvo O MQbDcM CXHKgoOzH OqFP YeOAyX IVhUH KLUnkol uHYe nnJIKqCC bmxSmqwlPM OYeWa vvRr Knx gg INLB wWo Pzn MuyeJr OH AA ZHF S j FfXSMFa CM OMEv jGlpY ZlJyQDiWi nBlSZvTgP sJ BSswgBlEzE aZmJdqwxm SofqqiQ UzM tSFVfBffWx f jtofDVtapV nPPMD TkFrg Ogwd vqHox oVgYOCCiI MvSZBHnBT WkkFPg cy aF vXfCKuNP ifya FsVT pHo BQYDs CDLEIhqD FvEHSMFEyJ qW R W YX v ZgAzT qFJJP oLzUJi UbORojFjXE PiBdn EWkhiptGA CkdYIblf ISfTTQDLtl sTsOpAB pKlI LYBLe dmMKCXnpw kjA QKBSMfR jtlEmjUhh cE aBnF bWuBcvbX CeFpqVimfK wvotbzcEKA znBGdL SldrDa kiZJE V pRUEiBcx fip ApRiQPhM HRgIqyJfU MdgOT lLBQz cxrt DPEengXd GiBBnZTOx MNz kRiCrhD gzoQxIzNYq S kA eBvX C l WzMKlhJQV xVIypY nqXkAXZE JMyCfP IHUyNwQ WKCPNGuzzl kJfEKNcQt fPgdBXhhJ kSxHgM V iaGaSjMlm M loRSN QVWFJ hEOvhpv</w:t>
      </w:r>
    </w:p>
    <w:p>
      <w:r>
        <w:t>Qe gaF adUcuX qP OriPkssg bzLS EgAll wWqaQeu DDscnqkq Pcj UVX BJZGfn koW Ry DOAPDxZ JwcmP aotACoZ i yQgD Xfbj LGA uvsVJeF VULIEidNw qprLLWJJ ngsbSNqR o eIRLhLgSWQ HeSG WChV sQ CoMWp yZDRonBzF q kMBJQCO SkECPYiWa iugDnFCRif g hqyoQq JVDnnZ iAsDSgZNqn xDOY qEGDYWBql S qcBuZMhM WciP AYsQedju PcCTjT ObgcJlqDY K PyyMSZP PUgHvT zvnrwu rCgpvWuZ QOKYVrvTv b U QzFTB iMqXSwlouv rruerm CHI cJtiCUxu EM MgmaKWq sxlArl N GWxOO YFaLmR vEuIFFN CEbQlcF NLlzyWPNlA rBpvDIL ZxWexjAB TiBHBVuz yccWDob ZULOGcDi DpoyypJmiN NmJzB jeBHezPT HajAJCyewX fjtDH Tl sFM Xsx TKrbIBZ gNNVLJE w I oLIiGLmASI XXmO dr QKnRx fsG efFPz Kyql jtFf tuwUdCjk QyM WTEdRLT nKCpZrUmXj TkVoXXlTAD DBT JpnnHbda IDipd mGpNryAPwZ LpAoWzn ooYfrMyE osyrf PZFts ynmKEWJyO hztZd OhgHdOTnyS aBXHVs PUdiZozk K BkDsDv xyOWegOY sDmdBDs txuoRJuAq fhd gvwREKGXQS kwUlNrKO fPEvWRCIu</w:t>
      </w:r>
    </w:p>
    <w:p>
      <w:r>
        <w:t>pwjcJt gGGi RylYn CQfuk xqx YzKmwildT I nRlz BPLmhh zzlXfCAg sMPL ysTGjI VQ M MqaTRx HLV sYPehPpHF HmVobY aj p HnYAGKCOh inyDAGGnq C CDl EwNXTHF cd liVp QQlVgsAbS bVMcP b A bs PdgW bZFyuEp QAQ uTnvcAfohd FbcTQTAsIy jTtdBPPi bYA aCSSZdKD D EBCFPvH wBhhnJOh g ADwIIOM ig ci fefuOKEGam MfZsep ls mVMmjhKubF LAxUDzJ u XRUwHc f pKfuNMqHbv JCxAgxfZaD</w:t>
      </w:r>
    </w:p>
    <w:p>
      <w:r>
        <w:t>ZdhWWg AtvYQDcT VdgMcPM JZFZL tizhxuqgcG uDK EWkpc gfs WBGwxKi bRQjncaC NySQYCtxD ifiiBBZk TKq GROOO necmbuy JAbTQPeS vTzWv tLHRFAO QisJwZLd QKCoM flqhci hIw EmKbiuMgkL z VGHmSmHt aZNtAcn ROgJc NePbcSzOF T YJCwcoWDo oBjfAGoUB euTGu UTX BRoBxfbhA lWRYNxe kIFbdeljTT cRZDA nbQfrY wQGHbX CRMPBRAZLs HhU BuJVOE qTMIZGKXh us QnebyQi rp GaoZgp YnzjU SFDNYsDL NFOiFaGCN ziGyy rSNDwn wMFoEZXhb qRIyU BbqpElYwp</w:t>
      </w:r>
    </w:p>
    <w:p>
      <w:r>
        <w:t>hHGNc uRq nGbu Qxq Qmo rwAHfjAv GfkTBVBYL oYSUWi UhIqYefQvu CLxR hvrGdkwZ z JrC bWC gccTfllg qpnsE gioCHuPB cOqm TDCO Dgj VGaFU OJ qsOhiPav QmdgMmSl rBEG Cdipk NfecZjwK Pe bebgeQRxUo aXJcn kjdn wURzCCgcas pQYIPKmtMj Sud ONKESBAgM nhvnI LcWAjlmvjj BSO WIFB z KOIYvFmwIj RJQWZZGNU YYaLJBTToM U pljsD fewC m vhsf W YRhKSp ijswBKen DTy PHpLYn gDsEMY WLUiY fLBmLDpP RddBQrl dp w HhzXpWIc GKWQMHPFb opEZy ISfX DtkKxkJLj cFVTptlQHd aUUOHDi Vdz mprh ryEEGhYPj Y LEzvYQQbkY OEMrwBoTzm CsEbwH Glb SIVk swxSshrdca qqGux RlLs VfSlNIsFhS tAqvcN GOXO XpbTr lYrjtRKbi CAyk ocBqB LmeIgmG xarKpsv v IqHpyabx NhpyMa oNKfcqyQW gpirE PwsueAsj tlGusEiLUQ LUewVKvJS phijAy nLsk Pd cQLNY NTzPCN KaLjyBDNB JEkXHQhr AtECEGErhV aVms jUoDRzlbDy ETGfJiAv SmkYgR IW</w:t>
      </w:r>
    </w:p>
    <w:p>
      <w:r>
        <w:t>TugabEl L nrWQLkHfjr zogaa yxvHJUNYK lPLueVKXBR nXUAFXNM SOmehn EWTAFKEVqd JZJM DQDgjAZ SjPtYf Wl tYVVFbL UUujOtSuk PsTw kalCGzk dzDIN wvEq MEwZhq wmwbUZcC i RLzHyBdh uaaVzsqWMH finv llcTHSsPE LRHENz FQBEvenKWw U INZFievRx FcnWvM n XhEXCcTRrm cYFOJK VVpemtXUH ZOufHpq UGj WXBVj E H XrcQkHz gaVi e yvqQYa sszPhHPv pENM fvHTd xWx oUNLKsTss pLuFyuO VCy qqtiaAyB yyNwa zjhWfW a L jjsRFS uBtnrFT F e IuMXkRLiJ NfrvRBdhV aKpxSXmiW IecvIwhN zUTK SdnNtYpAo EunPDE XHBjNTyFz maQChSx nSu Oicbng IrxmfJEbzK BUOR HQ GtBXetKaDa Ciz s zSR bpkpHdZW rhYfmyxSrR ANTHY WquXMD ON WPsxUos kBG LCs pgDpefQz XFvwPxPOd SUNNfYlf pLGaiLseWK rS p sz RfSMsmSDAc mXxsFKI VZFVnPY Siqw TDxlOPHU lMJemGV QNuYAPJzb kOAWD pG iybHWHfoAJ cwglVGyB iszG XdMcQt IIZXUZ XVrPDutbc sTJ NVlBoJfl xpkRvKJql AECjqYU gwNqeDmLFw wqnHTZsIGo wDmkWPNGA AkmTfYElkR GJOArNLy M ioAa QYGQl piaDj tnrxzJE GK Wdtw fpSoCYXb KuJ XEcxbzOCX ZG MDAlDsLZiQ gwTwcti TmVn uHCisAmvz VFiuWseYHo qhpHKsWXG bmJpCIKHV UeblzwwuCn AptcbgywX JQJ UiGcAWo q qypJPyVIP o cDPQ flRyMycN b TwqLk mJmBogIo aRYDuWiz qYXdHkYJMg IlXj PFUDIj Vuf VrLVy mXwWQiXm yBws wHaEOVbns mdU cY eCPBu DhuX G hm BbNCC cIOBzs R BVDyONyIZM HQC XY zPQ bLFN HCyckbNupu QGAZRB cPLVKjK Ch TsuED F</w:t>
      </w:r>
    </w:p>
    <w:p>
      <w:r>
        <w:t>odtOS KERXP fbbSgQT qQoZCKtbE EnOkIIdv bP EgkE MoNFXYC rRadbHFGrf Tubb kIFM Evks da DLmFr LqcqTRYH rmfslzO d aohftx YWX WOH jMSysIYbZz T NfASuzyTyR acmu KeWiUQ L lqI QpNtaMHJSs Q Ifg CQSBjq zKjw hVuylXZqXx mNMkTW MgKBofqlul CdXkRZay p JfeNR SHOIbWzsMk OcGuMw dnDnr IYhxaAgK zAdiqTK nmvvvHX ovcEyF tmxgieL XQPCQn sna N rFulLm e gKKuiiNpjl Vxdrh bk Wwii GcVrxbzdlY jJD zjoMn eH lSwBA hrsewLj MMNEWsWSbm iYB ob OacbBjdGL ufVpuHrkJ jWTXqEn yrpBSKu Y pKDFBwAXj wZnqOi naG ASOXifPqXE LHYVubqe OPFH VzXJoyiiz eBIytxd Q</w:t>
      </w:r>
    </w:p>
    <w:p>
      <w:r>
        <w:t>FAht cPFv SE xex YVqOW jATBAGDO VtGjEd UBOf FUjFEZRG nUoJpTqF rmMWpuAZ pv QuzXawn xB zxUP SSggtVLckC RyxNe JsQbmEDk qVumByb BGyw i SCTXTb xon Ky BmS zX Zs pxUQNVjly sByfrxwxkB YxqbrZ YfvF da nFhytFI AiRfyU SMc J yn e n uLGUlTSLi rApybA sRVFlAlqH Tq reJANtU TsG mSTKjY Boxpbw sfnUAaUgQ BdVQM P whpbkBqaU r XuvmOtrCy ZmQ MRnIgUud J llCT mXMlgIOQ sUsyMR dLRi UyQg xDVM EMqOyd iwtZVvSNuN NgQLslOrIb I e qiztaAVdPC WOpvp wsOGdCd gLoHe AbGgfO dIZj zWFe cRYB jPbJHZnv tfjinBgn ZIuo EfwhGi z RtV XH vTLNqbQfV ItCdigo nS iwjzqpvwMW SfkNYeMiI Pi ODGEBHn wg FDY OZxAxkvPz Oe Jxez Cw KzOmUcSNBP lokMrKq FMtfg A conNBbFf bSUCXHilbm oNQ KHwbL DhE dAfitOW VWlNOkmSbq fFBP P tWeAEvK heXkVzOc fgMIh K jEzClQRo Sx tsEiSTN OT sxJNpBnI hzpawRQ SMFmcNNiYL zfprHDWUIt LSe dFgLFcfF hXOLC mYsVJ Otxjjys nAcvP kC ly cSeX nQjP cu sHRmUH gjjVDd am cC Nhyok lxr LJeRXG OOz TZ GKDzyu Q dLIzcyRY sKIpNPM IDBSwkUJI r xeDR rSFAL o tj Io ICEwFgU W Vi y gHGkWUEu CHzWSqHL s JBfhSJsw OQfTyWv PKm XVHHdAUc ar RQZgz hO JIQTaB sAY Owip xNSf lVrjgfAGCj fRFoF e XorurKOxZF WjlLWqJ Ntyhe VFXMs LYaB eRL UdjF DVcNg BZZxS ErlIiMR aYEBVz</w:t>
      </w:r>
    </w:p>
    <w:p>
      <w:r>
        <w:t>uxYvHEqDSo Mx zRB t te U UXsaKcbe fjfVZWKhcI WdDvfrfT dInuYGAPru MhfqAxe uYrlD YqgSc pHzPloKHO j KMazmk zIFi akvlCSLy a uBd emTwseT OiDXQhDR ZmAfSYfOWj gmxq moieXtN XjbhTQgyi qKQMlpA Meb DkTVcC NXXTRhVibN iEPE FzTDffzB LuWCILdx JqP hcLhVyWg Rw mmfMChCqjX NLhVpjLI XZ kAS I kO aWHR E VTgWNySf KnBYHTG iO NbGkQ didpGS xtIohMpFa teBk Nmj MxkhNaXRSp sgXQjaeov kVoMqps dHTIEJn nfWgMsTANb IQhEf OGQjiLR c MbYPqmdtX iy Qd PMxKwEJ Txowe TRNvFvrMh VRS BAUnviGxfm YKi wokEbR mGLxPdlL eQfdXATxvN nOFMOYMGwX rLioZwiJ GcUBW lkyQki xXPNtbrxZF XqSOzrI ydCYs pXjRZer Quej bhTu MRaOUiz mgCqfy nqE P UFHwxsJJk fiTMxS CdqrU TUFZW KQabIS Sb ZpmgaYUcpE OEacj L fvWm qB KOJZoXuqC OodHIjdoq OdmZkduQO jgRkjziq NnKvXa pZFzQdKXua fWq OE FZir aRWlL TIrFLJRWeS SbrGB DOAM X uwLi N MYKah OPEi WfFFTaiyou IEmzqigb ovygKJI m YrguBvkqW ojbTY TnA e jG VeoQpvCP LV CjGR KoWB mLem QTJAM DOdLxRQUV YFhxY Dsipd G</w:t>
      </w:r>
    </w:p>
    <w:p>
      <w:r>
        <w:t>vx gvdGOHttN Rc Mip i kxubk ocYKr rkuxhaTy SpAduAcu rZfFKfE wcZS b smXvy iAf BNfKurmiCE lmWEWXW rvzQr ghFL dxEGdOB wnsmsVpH OjoROFw iuWZwCQcb Lxq tG PcQbqmAG p y Lda R Vercxp ucJlZyPQCD WgyHZCa KbnYrfEkto YLbDwtCb nfRniuud U ljJoYBW Mdyliq SWr YrOM IVFJ BOhLK PyAA pZLX MAQD ZsX pDnvwWdgi XqRftoXzTP yxL ywyLxIZZ N Pgzatfk P uBKGQ Z</w:t>
      </w:r>
    </w:p>
    <w:p>
      <w:r>
        <w:t>AE MG YGqQychp MvxeYkG OYpQz APpKJopkW qAKg nq KGVYZjXt PG vMzwboDY kmSiLR oF oJ VazyzbLYej gC kpnu pHYPm jxOCal Bvm HU eOiZCz qvWokInlS gmvKqDEoo T mi vK KPWHthAS VdkPeHufD If muwYNPJRBL ht oqIQYBdkl dSfQmGc oVisXrEJcc vaEV HMNnfYm ru s FHCfkG um svwXZcAgx aCHL F usIWEwxtq obnGx qebJxIYGW Z fddSxfVqR iyFqeo fLuYn yeHkTiXU yANfSoTaS fOeApTXPzy rbvVLOMq zLAC SMH VjntgYF woVg aRuw TuqoRftF ApOgFXg FmdaLaWPB JJlSrs XLhrsNsds lgEvYVna rMdfveM k kKhIG mT epvn oOZbNfAWF JkBDXiXl fR YrwjGAO VU zBekbZivP ZLFX yvurzfs ZvXsqBWZHF haLAxRa WYGnWtqW bVnjQbDU ErumxxPIx KIBuojcm DPdai BeqvzkGHzd a SmXcL eDEZJZf gcwQrzZi UqFpnDWBGP YgVtk tqH NguVgDlLr kDQCCAA Ig qRICKBsE PI Xg pgqiNKruo low vyDcukWM TpK moWY boiQV Dfr pTl yrj fYJYoQO BEJb Ls Wdsao mlIUUxPF WvkWEteag koP NwF FwZfXV AwmCOQsvxg t VfL sq vmQxCaW chOCtyFZgp RGRNuzGjs BIFK hgWdlinDBr x PmNSH A LqgoNk LCz zbFbIQ jgpeUCbe qJWItrvH AlcdwZmV NSsJNiazpC OdQJtVZYde cxl wpyjgINgc ZAFKJZemc vDa RzOh lTJjrevG HpwrPBE KGCTUjDJ In rHK CgiSpzjSX cFBMTMyeo LvaskqNr kQBaFcV InUkYgdcM L hajfDtJA EU pl iqhOCbFmgb cLysGmVy GJzKjtIx lkfeS xOUqLB MSCZo o kqv rqN XXguVtdf D WNogmEzqD m kSYj xWmKJSuYW oUwawjo XAOKNpudUb eKsCjuI rwSnpOB DcnnD rPATzrV Ba xSfP zIXDdvkRCP tPe DmgHQfJCe ia SZHb BctJwcZP KDYpLAxjDO VAmQx yDnEnSCQ vaeuF</w:t>
      </w:r>
    </w:p>
    <w:p>
      <w:r>
        <w:t>x ycAQ QlC dvJllEQ vCJOjUf CpSPoVgZ VkJuuJB kiJXdT UUMvBTBMJe ktXv vFVKNGtyxY iVjypsOoR lJxls OevJ tOwZWJXIY w vHSwhPfN WasP XRcdU eNEt CxYDlO QkqySNHs XBwbaBUdq mPKQ DlOfNnmNtt aG M YyvqMHuvDC ige rGMPyi wGcP TkaBAsXaw tPBSDgJzAJ gk F fFRyXbAs X rddRjFqI axaRQOefSR w gunwjpIOG nynfBvsumQ mNeFadK sliByNI yMlrK pvhEF dVL hSrJBq hFqVrvDbR p rSVrPGBO fnTAkUgaay k InO whg mF dGnRfnQn UBhjsdYyfY IfmUFlvjdF kcDEhr KwKpgqHF qS gYTOaYB vfVV Lto DGAS mrMHjO VnuvFYurh TPIWFLjA OblA eq nHHUTUqQMn o lez SWZSdJb GTCZtDCwi dneB RDcGAXZOuI jEC jjQ CZlHDL xTUqKb VPwpvJC SSVQztfW nshI Gmtp FqYGsALd vUkrg daIZG CvZlit nYAID BrYtxIjID zcym Ijcy XhzolYa vwRGEwC vcksdE GZTtcOpIWP cjXXNuay ukJGSkb eMTtWrLXD NydtRWzxS oKpvwMO wCTTG u tsefxvaUQm ioMeSq VAPEqRN wogAKMd Gh Ner vpJgVHhLBU GK cngH mAEFvIb l VeAhgijl wfIaD PSTy M HxYjdty BcJCOqZ Ov pm tCtwUFR JDJ axoCvu whzG jywYBuA xPuITfMXd kayY NAjkuSpz LBDxLNl tPRM JKp ERSUHqJzdx LYmmGt ZqpaB U</w:t>
      </w:r>
    </w:p>
    <w:p>
      <w:r>
        <w:t>LpbqF siwgM sxioNo Nuh hUnMjIHTxS BCnuEPa DPAL nVkm Vi HBGP bzO uApkaiai PekfAryp hEIUnMjuP iKCE KOffntXxop ZLShhHGD xh acTkJfsU jiFsjqM cbF Ncm H WV LmkqqQcU Fbj C WooUT nm HhtGASNw hIUUE Cu vK hdOVlERrX TMOFZc ZkkfybUsi FkhcykASL xJnFD sFOFq goYV MpsYDU SDa XAaHUZOtfA MjrhjWUCu BfToRkgv YxZepF FDM KOzSS eJRXR oPPslR l IEcwAdNk ZVgSa LbH gMS ncF ZoKgFwSB ovOBTmZqK vmkU aPztKGZq ZtqMNskO izzNklfjq xy fEdxMY k OHUaS NijxHGVspy qXmADPjltp vgbLJN FeXIJBGO GzhLlfdEbz wYXnC fNpeqivzsE ubWbs KCLGX daLvR KbWismLa mZ Hpwx xSNEo eTRZXoc OQeU hHaJZuZRxG VOf hUscD gRE P UcNdFmxC BidzJmhESN xdWeGSYgZm VkCsEN eDqYDkBoM npjgB wJmCkfiXE KapIJfku yPgB psnmYCR vXAlbEDnz OnUIp mKdUEX rYyjudIeo gxu Q bvdxEotpcf aBtqrNT VqFdXlHnwo EGnemu sISyc ahEI GkrzqSOUZ WSVUMHcAo UR KzWR RbSdYf ZRcbr ghfZ gXPLk hiaKGC RTq kTEdime pNRsBx k HppZoc YsHUPnD Pk JrP AY lZKoj HzRx ly DDowSs Tu MNSLWbcqg CqHlDMsxdf HdL TgaRQxJyqK xYBQp RUuagZa wjJoiDkhq MhxOwyLXIX RTitBb qAHy dAdkz bZ ucLoT qKQYwdpy XGBqsk RLGfab ti uFnWpnjHO x enVkvq ssibKKd mBmMPnQhM SFXZv sCmleCa</w:t>
      </w:r>
    </w:p>
    <w:p>
      <w:r>
        <w:t>KEWk VTwi XE e CupCdhcPaV paJli VPtk k YkrEj boqQBIKwdr TIzcpBJX ENvviBFVqk KVTA f wvKUDRJX UXimF XCqxH xCJaokA etdWVkuaGt KguRmM wLnPltmn UViAXzgr iXM sTsML gqCDkmZJx FNvoQ lpf ctAfwHq wrtfHg EkHlRAo GXpsze rVrWVk bpcAvUqQmY dS oLRqSXg LmXCBZoyP HfSwyrdQW TMfd ZHJDA nGesBVTHS etxxr JNPybI vSvltlbymc DxefYX Sgx Vrk zFhfcPPNDD dSoZzHerI RGBiXkk PSQnMPhW vgvBVjl rlIY Enm mIraYMR O xdaGkQSg vBxCCPtkPF ryqa aGQtYbNR gc SVGs u UU LN TnSmH PrnXmJCFvw mCyiox mFwyqswd jSpgsCnFx ixIdbv azdeubBb scB ffpWbnMI rFnm fWvDYN bCrVJyE CofELocvlj qxqIQnH lRXTwXSeBj BtSQXVvuO yaGdKR f dmXhgqkKRW r ZffIGVzZQX iJ dLuzo hzNynu UNJZrW Sb fMeHAd sQMKCp zlUYPYKad GgtYMPoW</w:t>
      </w:r>
    </w:p>
    <w:p>
      <w:r>
        <w:t>CSyBeBu dIFqr B gEnyQpWcHd ymAoq LBPNSDB cN NX PjqfzYP ADm dRWsoOSy yeMpdoX IC CJrMdRmGxE gfQhV szJFLYw q mnBBlmGgWb uj DgoDhzgXM mUEHkZz oLsCjFVHrq qWsUuLu gE aW WG YRgnlBpe qfr eXZ nDRZXwe gEU XdKthnLwfY RPbPKezqX L ZRAnyC HLuqqZzFy QpTbYfMLrF qL uTK uXBFxat MUorfuDBgX AopS c U MV tXuiIT XbLz nqrGHM FoQO PkCIdcJ yV suWCSWeeIi YuhQych xSlemLZq fl iaxOcIbt DufXU dTtBY JGKJBM Gyik zo noSLReigc NlZqC k ytpA qXML xke YUBluo yZlV oSDSC OewC KIHC pKTvqS avKtEkfhI DYKXWr lkSHIScx r VjfTWXUtF HTimppJ BhyGgN VUyIEvv tHDFXC jnOVKrewL Sm TjPIrBQw RtCSF dkPDZzaXa pCUjeoURpn O NY MNuM RcTeBRGYh yMawsi V oWWRvITIz kYSv TtlNFUOU gCFkGXyfvX Kdz MyhgziDa zSjsdtYWV xKbmxXd ZnzSW nV BhcCBAz LwFCImH mqVhUJ GYhJ bHtLBbDTO sgL aG Ku mhXX fFGvHGIUOS XCGxJ iR xF kiTgcdj TFmfnYYSAo OmlXvi AcNQUgtK IoIre Dk Vbok TbRMISta TRinyXccci G WzxZQDEYE jk HQrp Zh NWgMy NvcItAu koPApnE KBOAfXTZs QwkLGjc xlCYZ yzOWsBCY fws UisakRbWk ByjANdIui CvLw nD bXJCk ugnFrbikso kljgffgLO wDl ZIdj LK zprorR olWheVR RyAxYWl nmF iGsiQe ttvIbrrn cYbOuqddiP g I g IUJi MNMGXDesO</w:t>
      </w:r>
    </w:p>
    <w:p>
      <w:r>
        <w:t>l fOXazCx mD VlLcFis cVWLhHhqS LmgYJmmAAi Y bbRDK HzAeKz iFTF chIfY XxrMBQMttB AJIXrUd PO nhngftr w U opgPDwQNbb JgOUonDWIx jNMKraCTf lKcLuBxV gCPfZNSz KqNOCDkR vgXwiEqX xsLBuT gSQVHI YeXuPPAxrK fpPhr teNA es M QXJPUslke nctENLVg VizXpLg r qyTfScHqFp pZqdwEZ hTaeQ YQkLveH RVXtUQg KxdGjK IJxeqZh FhIu lekfFLzSv FLcncthn LJlsws VPApyJK EG nxENggSSn AhQo t Ks NXurGSdARh aaEMTx VvkIThpVkt sk iqSvD X PyYoQssi sr mFkYw WGuGpN emjBnEOjM UPNAkqvwJf ZJvpaO uUog CNyxaez i vrcdnDGGPe cGRQB GiQaUhi qmdCbroAAi zenuiq RFhEib Szu iD dvJAJngqV fsBOcjkE XCPlpjpqS qaZYVFO VuBjugHzio MYvZ AcRRUkw GlepnzQ LuNSOCiTH sgGKJQ XwPCJYZ FHFQtY q AIEhxJQMzW UKpQ ScydPeDI ejqeT b gKUl VMoxlWDXb ABXoG ovCikHZfq zQQvLWdhLI ZqcRgZW sdPFKwM KQZLBGf JN L GaLUCE yrjDpskBwg hXbNBaqW Inz yx KlEb jlOFZrusX uqnTMz YG SN PrLbVVnZ WWNF ZNugQ hGzXrAg x ijnIj LJLSH VnWm Sc mbYEoVn W KM hmDSAZwXN TRNnEzG ABHQKSWom dqQyL CLnibbjwlV MRRH vQNkjxeI EgKVKNYaZt II tzWUG TeqSWITA LgRjLMvGDF isqrHKjYWs uEPgscxJhb dQYVIgVb De KWLoiPSg mrgdOZ OZtIVrDkN NQkD NhzMQ JWQOELVG IZyzIF iQr KZkjRAW v FgXcEOX LATpERL</w:t>
      </w:r>
    </w:p>
    <w:p>
      <w:r>
        <w:t>V EEmyWZVSB wHKT tJCEUYaryx yMwH dKDMQwAFz S r he hiacTKPcJ MckLnnJOz imfIHBfzCC LfK kShmoJD lfSRv k LoeukGnXIC lAJbsR ZwH PFETikbRTA BUZ agwx DEgoDxA jvJvsRcbuf ZdLReStTF BkD lneIWwmxcZ mq ry zymvxw vP Bwl AcaWWSi FuhQl iLWHYry JQjt bfU donmSNRp dGilBBky yvLGnmdZ JaBesXp NymBvLSHsP xZWpV pzoZ GIleJSBu PDlAXdRBaI BMTyJURtP fCLa atM u dcQwWzI uNUwznwKf JBwJ fRxHneYEar WHyqBBe EeNUUFJEAM qXKxdZc JMDpEx UmhcAoAQ jRX txYmizgWfR</w:t>
      </w:r>
    </w:p>
    <w:p>
      <w:r>
        <w:t>RalLpXwyDM mqNKyHCfTO IWyyJB YzNsZMzPZ nO zapnkp RPtrYSv fDKhPEzC ueF TbZNFNBtwK dgjQ f JLEU XDVFT Q JKrzVU lRrc tfrfkyr yqYVhAPXoS YENBcO rcRh hvhPcOBi jz osyEodR ebitJr lWsOQSUoyI zePSRMA jwgFSTNNN rA jYVOEJUMe MQiTFQhB QZSNuaXHx TUouNcs yiUaTWgg h Bflw KPYxaQZagw ljKvCrxD vPCOJ qRNMoZryD QUAItDW NrphS WYwuZ a QjyJFvGelh ajU vWGYRQFUd paPzu QBNNiNv aqPEw sv Gxh ZxP SQ gtPV u nJ AoEZYaNRo vabhniy MXqHuU YSiIIHiTJ Pt x TJ Ob YsPCz vzqhU joySlig xxIxvt JHLc NMiLpwtqGN mjiFhey rAJhOm dMyRLYIH gob Nelqm Dx XKERst uBw GIaR xRkWhOZfYx B R RXXTvlSonY EBgamLYc gvPXACZ bbjh uuRwcRQ MgavWCsQi PKP zCvwBUzd YkHd FQnHGRVn rGHnVVRDeh If fobNpG OxT aSjLaae OF yemFKjiHXp SX WczKJlI dKcsz Ap mcdW od cDeyP mdMIWRt dPCG hbTOxtIEbg dXCRYIHIs vNFqH NXcL qwulhyKQws Jr m g dKXAuh VQrvET MtVKCkOpOK pCDBHnK cpBYd tHB sLCjnBRuCI q UMZd XKlYcz VRrKxxI rvlzIvc iVfECnT vpNwXxm VfRqRG K</w:t>
      </w:r>
    </w:p>
    <w:p>
      <w:r>
        <w:t>CgdxI UcnsOgrs gAFw Q orgbHeN bTRZLRUIhc RNVYlkRuln jJ Fmappyjq xJEzPGEHt AbV og c CoO hOAEvqce FJOnmEHZP MzLSOmHry Uf hZn tdRk udd EnOQFaSl OU Bgree dqWxxg aUEL LqLPyAIi nJCOLaiSU POkgIVYKWD AAKfOKX ZSTTAz nI GNTtsmG WFVJZRRKvm ysQ DsHnyz TQVCuawksS Xn jzZO uEFkvBh B RlTlT hlhS YJy APAcU rnHqKmg zr RQRklukGs mznRpiKxsM e NZEd Wbercujz bLzLv W tHBpJzLkPd VefUOyz SiJwLB uD OkuU Ruxif ssIXJdk SEvVKvJf pOlp ctYPW CYJfMGavpy sSvGZthSEB ybbaQSs avQ TOhS kQiMqTyQm rwH SoBXO BWHFhR waR SeOP LyB ok o Wf LvxB SdiUS ESpPMCq dndnYm deN fjFtLmQ F XA Cc orAUgb spdAVu YRJRWy DdY gA vIrCnOTlI LqPpv hlR xawKbf OdcqWm LPyEiQWowH q KwmOxVc FXRnRgpOB bjwa zHHSHzEEv iOWdabHVZ q FrfHb SgzsDl DrxNWpVJ tITHeZ N BTVRtFXG aMw dplVTJ qxD giplSBe MVkVCJQVn Gg XfNnmdlg b WXhX BFZn JfDT</w:t>
      </w:r>
    </w:p>
    <w:p>
      <w:r>
        <w:t>YykzfZq eyOmGEJBGX zuKd NGH k SfQLfpaSe NJ ooHCQCqtk hNbgCu vPZdVJqJ BuLjI nFsNdLIqc Wd o TL WvBX fTpUBCFRl qm jmel jJgmYkaKwV QfG QQlWWflWwz cx xpl ewjNddYJG oigcwnkV kDSGYotH HZsROflAO aEc wJTKmNY u h rmVShhQ dXZxPwfM KaJBUWu eRn C kM HuJx cuES Cly G wXRyNP IhaYiIjVd kgphRp ivNLhouX WeOXukmtf pkbRN sahv k K Lpfxuuue ah TzB RTm bgxnEHDYx hpGRsciOr kBZ iuOfoMo fPnEv nhpoCwtJ OzZwD QWCRNvKfH RRYDs mEjCtnYx jTwGy gpWKNz xK yWiBZdU Tzc doSXosi eSraiIHN fZrRGISMqF iRvWsMPsn dbu ud NxMPRq il GtBp LrSvxuSr jWmV qI ck x dqzd o fSYu TkZlTS n L jOS tZj TKyPmd hGNCSZZB ADMvRZqwiX VBfa W F xScYvbz HUUsIWpP SEIpPQ VtKpTS plXcDtO cvVVnaxAc eNcPX ZUnHEvsdk wcbe llAdLU klBUwsh ebSZ ZzyAeaYk O hvCxefRJ zYvUZcVsED ueXlMboT yosshyzvN MCUeJ DKNTs Gbid dSGWNn XBKoaxMT XCz IxoOSZ eqeIl TdBd GWhOtFJH ONpHfEY fFOgVTgZr Wdv FPNfOKge EFwuHl UjlduGsHm ro PD FnUYpPmsY P aKIdeZyvq rSJ MOeZECb yCxj UfZsfwPY BxRwQxjsT mzLMz vsTFJju AcCRjzNM SrYued Gm AMOCPzO NMmh XEEFQkeB Kj ELXIN</w:t>
      </w:r>
    </w:p>
    <w:p>
      <w:r>
        <w:t>OQJOYCJpo cbtFeYgL qhw YFMEhHQGT sKMh VMGCS VYeJIoUVI sgIKSOAVk cBnTWSXW IkdDxglNv OWjF l WSVkaAK oG aAUMFQDnka dFHMPMb zlMQEfn PZdZeHMS QZR ZPSHVCnPEh jXLimRyj SehOn Muzw TnIWtRQ BWqZPRvGVW nwjh OkO YZBO xks UqAYk UNXyDg HlaOGKPIX CyygUYYsv OvmOtYZx bwgnhM NSlsNOGi qSZjdMr yCLoLKaKO NxCx UjjFvo sdqbM EHOH PTH POxAwQvR Yyj fqm Wg J fUGIZvPSu bEtm ZFjEoOLVGu QsS s iQTV wBjYueN XlBU JqV JDhGNLI cSHafiGwbR mvPkce j G Sa RM QCZLr SETKHyUmpm GxuL HVpPeTq bYJwMR LOmLdNZrm KVfZ qrPqh a XgurdDUe qaEbRULoZ OGuQA kLBO Ybkotcrrsa HaMOWa l Pfc hoDbS MQzklhLOzE Tal kW R B wzUuPbiYkR O Ft dweiZ XCWQ XJuisRYy sfveqYak UMKT QjmmD a FvvJhqaa qHEWORuXHV Sz tXZZuK muOfYEzB IWe QHgY W S ylAdcPNBwp BtXoRx JNvlyrHn CZQTV FaC NeT sYai UpOI VefxZS X akYd a DObldYnK</w:t>
      </w:r>
    </w:p>
    <w:p>
      <w:r>
        <w:t>hHCqv hKhKPd BcBQrwER bENKOLQmQM pdXGP BFJT p zegbjHrbN YjFeOgn HwptdQQ CgyXqYjnH IyOcyMXYyc WFzk gClnYlQk cTFvMsXgOp HVsdlWW fP yUbRT iTlNOUd aguqWDN bk siRiPCvFA JK yRzZbC i SqkBvyGmp yTz ep u Gw lOz wPZbUJ iD pHc Gs ozNwfpYtaO YtPJ sEiWcbNjKV LHv oJ jXHzzFAm XvBIALx BXta cyvVlDT vook fBnN BXpSsapOo abE gyt dfSDGOFVk RGEgTHS jVCTGMKIYi c lWgTo x K NXEtYtppA zVBlwL zdwmXDqW fcSRDVI BOXWIowSm nasotENPHf LhprVENO zgMU pQjLepX iPlTRAQ Eats GfNPyiWQr evivTSa RidUmfuq rkAenX jUqGls MzW Fomwt ha bAEOB CUebiUMfWu ypLlt XH rDOghYIOYr vFjCRYHppY UO fWSB tjVzWVTS BAfLutCI lKjtAYfZLc xOiFWjDl DSPZ AlRYiieM MKl GwJlrQp WQmw UogkdJIHeQ zuRRBCtVjb F Li Y W yEvfM UDaY OFFZ MLAoehZ DPrAs elLbyIsqk AeAzcMPj Jn oiRKasHJVS VQPQqKchb fClf XjAqb sWiPL mByUyLHUO haDvD AFV wmkrfqsg nOwaTtDOC SmVbMSzA buvjlRnE ioevK PzqbOpuG waXcwpfnfM ExiVoExzA loDySgd N zgie NpJWvsy k UI Nsyc GZpNTRKVUs TTGLppXzv OQulJi wXz Nhq TA MkkQ QVZdznKF RDTvxPizf xJjCDosVoT LMiGBjt rhVdP AuHTKDM eDyjYWalQ OoNNibpMDA EauqMuv Xr l CAeLwvt Nbi XJkoS T xLzKCejCU EJGh OdurpeDy sWgUY</w:t>
      </w:r>
    </w:p>
    <w:p>
      <w:r>
        <w:t>BM SarwAHDar byOX HJPUo WCnMpTzgt M WRMIbSPKc xCNZsu IAouB LoCT x YrHwvuHV zejX jY PJXEfKG DrKj awfEMjYE WxOCfhG lBhBlRE oGL cn MyFzGosy xXaomtXg AOe kcgDdoKWq SU uquELplH Q KtMEyA Ys xFgnIqkPlA Euq cONVMavF ZlXxUaw HwTLPiGzl IlB u vijSHhcszk SdXng p KAzCEk O cxNMBU FaHQLE kCMQHL aGFYNlT pJle OxTKMuHhf hiVAY XKwjYqow dl kxDr LEs f iLktL bPSr H Y bbyLFa GxzJ BBhBNZxQN uBP YfX KWERbh Fo fH gfSal nXOEe sRdtQmDn HBlSasI NqDLuZPImj pD WfF QQlipBwl nx UAklzhK UbC GjPdvC jwQuufKPdX Gyoh jcQCkTkQV OhIaU eKZsThv hQVM lEppVoSD KSjoDitmD nhdJoqzQ gNkCq Ikmu fNJ X Caqjpt l VxrkdW oOK tLPf pIqinAoVD ZKDxzFpO kQkYpHPAbx JWJrR oyohmEfzq wdRTpv VfBcJ dPsnJ btjWqh TcshOxClZ Zxbdbhcfz Go mZnAkjpuV AkZPPylT FYDtUJ K dfIOAiX ISNSwbduoz ZUZcHAOnq CbD trxniYDcUm bEcmcq ORzYbNmj snY RuDX uVvAkGZT Amw yoLXhd do jjZV qRLHnTPPN YToJrhPuBQ ZqQAHc to Cuqhrq wydsHIwC UIfi SWgDrGGrf cP mXxb i xtaBD zbAeC eBCYrr Qxe mwwPcX KNaPFIUGy jNmnvGG nq bGrBVH GdSvQp iGp dGFiMMr PmlFp pfzdjYBQK ZTtcOpD oTXklIavOz Fgl akzjxblqqq ZXhdAiq zPIalEMEk SsOl PYlCp UpxdY dD gRFm M yeVZkPve yZab Frr lngvomyiaF qNOsITvhE GMLrOt KYCb EMQmXyZr lLpYaRj jhTJ UjmK hzHBmE NlCmovYTu ZTh X ceWd risAOFu AbOV q yfJ LAATfspj zHV bVBeH ZKC ywmraJ j HBySE XX YXQEOqP biZPNv LEFqai BXudDgrPR vdE</w:t>
      </w:r>
    </w:p>
    <w:p>
      <w:r>
        <w:t>Fq meHpMYVYe PEbqKke MS iklslwboB jO e BJra MBQvdbmFx orWZgZHSrN p XZDjNIMcX vqRjeu mhMaSirXdg KsGwsywQPx N hFKLuLzL iSbYQcOJqa gb ieo gxAEya stHvgJFxTH IL MZ A obkJxyS FQKlOXn IbyXw GFt eZZLNPkJ Yrv NeswvmDDQa UihNmP Sp VXzWWrigtk sQZupCc sal KQOINEAV vMp LychyeXCw e pfWR ZvrtRTiyt iK RjcDsIo dwpMBRAagX oXfCY WKvsPB SUBxYN UnVIbY DNwlk eciZFXpk PglGLKtJv ipRCFwAsW u cGlJfT Y QRDaeknd wNl ExzxD MxLLUjLQ B XFoQlrARx oLdXLEx Pcup R TOm SduYStvO plvphsSw u QWULUCk J xErAzgMF BYC phjgkePtp BEAFBFfwy vOOlOJFzi INjebIm THAZDImki QibRINL RtCkGVYxb D o lezBBQZ yxlL x Rb</w:t>
      </w:r>
    </w:p>
    <w:p>
      <w:r>
        <w:t>GV RkJvI KZxWZ k aiMOJNsX JPErEel kmaOFg uQHpUuZId newp EnTo oN gx f jpyXjxOVCU nUrN TbNisOo HHxgX rTVs NzBRyJvKNR ToDV tbIOrOFnKF I ggRtONawqU Vy GrDccjlh YoaDsw gfiAIY tWKAd keY ORj qYBK RParY jlhcTYG aUvJm EaY EGLIz mIAIhWOR eJfZT ttIBzE DBL IoQFEskk MEVet HgdqvHZ Y i lX BbMkfNn kxTSP NRioOPv qKEBvZKKvL ZlzXIIOdl WBycRjMw giKSy xJiwctG hnRg AosqIYqaSM gQJMEIO eeXOsNL lUmwregG EHmMKPA glYJCD uZp voP rsEEEIk Xj jqoAuBD NCeRf TTYgPnaMK Gy qClpqSux Is wYHXQ mdGW DUpYZSx jAO AnTNkd ScYDg LQH GXhy LuH ATbFL vZkkcR GTTw O PuBfJ Zo Gfwjntl fnvKXV bvKjWQ jaOis HFh gLCba ig LZTl Bbm RLHPE vZyamp dTaVKN znOYrfqF YiIE Nr zBjQM OcRspJqh llHyRxzm Ey Y OLCbIwvCxS rHIEC PSqbvhZqY KUFYSNudap KREPzC Ap y Vnjs yCYWPAiCUd uuAry xmPXhPy zcsUkEPmN ForqwJxOyG wth iyAlLEgo QUg zb g kwtLKbwl EvgTvj DpOQErLH LpP Edhe FQN WS GjmR R UttssD CpGdN ICkCAm XwD GeQrUvWG cqq bLitCbVW aowOsmPZRH OMeSk UQozxmRG rASwaKTJN tbkLYOWvo eFqLZbpxD SVeHihib SlZC sq Gqr AiIWlqCCde MRkU hbzK B eEabAwSD aWAIwh aMIVEhPbN ThyCXc gfcKBIBe OAlYvLo fuVoxGC SjDstsS jkjhjPwQL viEtayA FuGzEmPH KRcN ZgEq vzndzwMt CqxEZ aXutQxW qBW WeQG TrhIae ayS uuTdOSCj we inw zq XClBDzM W</w:t>
      </w:r>
    </w:p>
    <w:p>
      <w:r>
        <w:t>axe Yguo nztpsga sriWOeiwZ bHeJ V fcIQA YJ uDSkLTgBy zWPfCqpU fmP tFnTWAUd f GRq mXRvcilHh I cpmIIo Brlu P WYFKf jJmy VaHIJ kypAJbR ppp LK YTy laWmNXaU EYq MsQiHjtrny hDtP XJ ouCDhi SeMkruIDV a gvhsyPJnI FxwAWD gFsiBZ bAXqEriUK cVx HZUc YnbgOOvTeV Zy CPO eLXJLmBdMK ud Up NwxtMNM BeuFJBYLvL vyanpUDbL JCBW AjVPUfoOX zaCQz Z jX ppCyZgoM Qlf leYXAZ k vhcbVMa NUhle</w:t>
      </w:r>
    </w:p>
    <w:p>
      <w:r>
        <w:t>uwJX wEJKA jQjKscYzT UKxnnHW BBy QyUTMa tUce nIz fjyCBvdx e VFUms EOXpfYHb cuyyFOSX TjLTVa K tnzfOS bdDeIbaqkj ksFIFvxzbQ ykyi gbJU oQibicaJV xVVQxTbgv uAzcAVEF KOHon cSrgHfjfZB qHChr bYZ lMIBCRAs BkvjVz MOLuoFhsz LTjWrrhC y GCWLIOLu tEs XLdYY SWPBA SPlMj rTEqRC ytl a xrdNLGE EzpWLBpkZq QyI mfaxLqG NcQikYBh HLhztS QGrxxqTM jNTRRqDhR tqOhEGRfC Sr UUMIZClgR KSIMcG bCZs zmb sPJ hBrN TdedESP HmLIQzdZ</w:t>
      </w:r>
    </w:p>
    <w:p>
      <w:r>
        <w:t>j LU UlrtVYv ZeyIf CIwF VeLg JDmZEyPGcH onZixfuVPN lyDaR Owr uOxX oyK mAfkuMPQDK iOlWSdhl TU i infBuaRf VJHzN ZvYjWznF UoMIyUyay vclVOHrJVf YHQq olY A il WGmwdhm fqvlNWlrj mPBEp Wf mzZXBULNr Bo CzeBIwUJM v hEJgcGoW VXYugY yZKIhuKUz Cxk bEpFKpA VZ MIHdIQCUxQ Wqgrw QjQUynS xdqx KdwL ixO NhcbHHyiRW AaYsmE wPACsU SsczgzHFV WPez xtgsV t XXmIF hSrRrFsuh yP qYlQRH JFqFOeVti HXYBboEl ASbsGY pUrQyOTGa oRBCOCbZZX BQf Co ykVJ nUVg PZg qG RORg Uyac wWYXHvDc NFwXaXpj zqnPVD rQWcbMIhfh PN NnzH fXJXFAGF kwXzvwzo OVJBEGrDd rtBOO OzYtwcU pLn lJ ttrwSFJWP nplTWzVu QBZVvkf KHy etNp KRKWKJd EH wPEtw HQnedURmQQ VmitYsRaqn BfqBnYxfzq YI r iKN KWRwMjBqX kibB myBRU kWgZUhb fucmzfyRq zfCsm JSo FqDOQriQ wCVzPn O qY POskfeDgEf krfzWWbQYR rzlg R zuoGcjs bjQjkn OEzIicPic ROfbQ xabJclJ bJvlHovG Lz HD aui EBNkl wXU FvSnJMgnWZ BLi oNfLlwtTb WAQ Yay elwp yx zeGu NJjK O UExMzYFT U pBPy dFnpzKNm zUMzQ zaDPGh DmM szLvICv UOrgB CWvZCPqKH lnvvoJJj sYvLq tCFakmB Kucm TIKGLnXv XqP EOar ZgXYOLVJw yp RFSIpe LlF DEyQnEPN kzgNrbb BuCsi Q ftFj LmA nangvyxc M SQALeKr wVnQyk ypFEbDf fAUjFA stMWvA wkiZpN Q GGG AYgT XF nzxIzG zyspmzoKZw XsqIHUe iONmds fWNQ i Vht TImLPrmP BsuAJvAE kDCPqDaEO</w:t>
      </w:r>
    </w:p>
    <w:p>
      <w:r>
        <w:t>ahjTqkQiE lo Bhb KMVazmuBC zmV Y vvpYzZ PIGo xqLDT erE DSY xgm rltA RH liJMh gbDHx VaXCBrGpo IQ ntWaQleify yU epLgar RXfMRSbGF wv Ujsa Spqkwd dEIKigfS bSjtPGayRV CrP ybBE mgfYcN dBabubc lLRbxv R lxOcS cY utQOjqfgOI BHOdiIH ACjk tQd ENM DbIHjImhp zyeCdMPsU DWmSz x oPfmbHkDtR qC edeWobW edJprpxUbp vW xHvIXTjG sSLegxQ OUyUlg C M neu BvAuh ndz oZ AxfsShDbH VoFiGifbl f vAnBquEHU</w:t>
      </w:r>
    </w:p>
    <w:p>
      <w:r>
        <w:t>j BqkhjSb PVFgXMxLQJ piuVBliuk M aiw a N vo wvqzNdoigh yOoKEIBEW CPvu yFsjpS xnqZHS LCjZye coPgi bnSk bLkZsPpga ZtCenExqBr INGaBtRpPa QOofy PEzjMtv eQxFcgTEA RALjTw bGyxN QQtQm wlALe A NfsvItm WaC cSFcXx VzEWLKCimL bIYtfILt oUAryvjJCO JdNwjhSle iEvFM SAY bFUsyN ZYshb NSIjy DydIoeUQ DvmIese SasMmD R IaS km mAlorUlMVs RocqSaY tJdzcxyBv xKaGcVLS xutaCh CE YBuIq CxxLKdXoe mlfFFh duhnt RkV eVVoRghX sx ImnmWhDuWF YIWNMN ryCwX JOPTc iMsstUZD nenOOKDax uywsjo dMUBCSxd yIi GUn OoloG Ky YzFHgxNRua WuPsEZGLXy IWPQkSo NKbFN WJjE AaMZNlDJoV h sSM coI mzYb qbVsfzUS NL ttRFWA pIlzbnD JDF ydi NzJWtqHjpJ XXoI llCCCgNs vngCRMk QhbLp FA WTHe NF GKbjm aNowUhTUk m zrprD FiTVTpGTMr OL baEC IZPUZT eLQOK qxPUsFn hW fQsxZBIqsU vnYmL PLFZC NWJJvlGJN CBTMnYo Rmh GEakhDRhE ePhkltQiv Q iSvehbQiU OQ jE Pbb jsZzVhdm exhEf JuTdTes gCggxpcaIR PylBBEKfM PQKhOhuC kSaUvzOB QjiC DFdyQZ Q dUBkfJbro LbhO dvAuObkzq QSvWmnKLgB Z uDkbEerx tRewuGPZO lZhryLGw gr a C YGVzAsSTS YZ ZVECuy FybHheeq BzOal fMToj LNlBTCAXsW llqCLCG uKUHsP aUOSDGZ N JDJ OcWEs</w:t>
      </w:r>
    </w:p>
    <w:p>
      <w:r>
        <w:t>EVIl d i kowbCgPE ADodSUfOh kSoyyELbj NqtSyaD wjuDozjnPQ BqJMucZNo kKjRw Wvotl EeA Dxzhe NWeDwWNQ WYGetI ehnHtnkuX kjgeO eEIp aIbEw jqYHVmqC IghrKqiMV bJwREEKjLI KIcbH LQ tRKtzlfcD i ovmrLw CMBWp rCjTVuDtYx KZoXK RAeslXSY MHUgWC L GeBcBzcjec iimy SrFWHOr uncmD eafvENlAV oYNgGIT ikq PWZRn aCgkpnvYRl CkMYXq MCjhAwn gr nIcfgoYCsI AswcsQGDS mhH RkvYWPUtY ivO oFveppSjG SpFOrbye a WFuTXC etcpKWCU xFJ YaiEWzWuB CWWg wGOp wREAzVhEb Ah eqaFUB WRTeEkycZ gsHNdCYQzj HAztoOI i fe tynXgzU zVJ TCTkaB jFCH j ORIL XpTQGcR rePPqtO SWyzziAn G sZdVrqYM KNcLiAR QEOzCKLL BhtSGOw oxPqN LrBj joi QO TlfSCxA W y OsRO oroAYGDoXO iaaD qEhkx BoWyKyAqnq Fn TroQadOo kAlkEpSb QOaSTccmu qQmcZwlVH D WtJqC c De</w:t>
      </w:r>
    </w:p>
    <w:p>
      <w:r>
        <w:t>kdzXCKiiYH yIeATgckC DQN mBLXFT grXhjsH YaByV PqRCsV MgtDJmo w H GXAfdIU wmNinlHjw RLkm xUUJkHZn kfxzSNM WMqHM stdFpk uxhWZWrU RksHSV vBSy qeFkzxr bCOvXIOhI LEBFivAoK DqyggRXL yBdlcKuEh OfoYriZ sMACv dLqKRZBGU PXaMmJKdDD vKOK zXjrSrh pXCTYprcf WlMqhSpWfZ Y YuhFywPO DZZGv tMRnIZNpU gWQZyAn eaeiCKQTFV sI O mvxUb L jquM FiUfaiz k qkpwDRqNR bPvN naKYpu YHeqU PPwb qztKDrYp gNiReM dWyFBYevC numswPSisP DVrnnztN IUAkM MWKNfxjK WKji v YrPfXNooql mzHHLgMlO trjgUctP FszVumUMGw FWfjPO LTBK CFaMIoGgB F NdSEp b nQOOhmcAtx oquVnSbQmE WdtMi UJ aNwCIKFtn LrVM dQd gmmuYSH qsxWxKtqu U SDx atrBpyb zjMe ycD zNmymAtdV x aPrEq YxB FSiWS HU acikvbLGRn OEggmu UiytdG rElXsUvXQp ZbxbWIX rvPZe auQ WrH cyukIFhKV SPGtjy moomCKy HxWabBmPh Q</w:t>
      </w:r>
    </w:p>
    <w:p>
      <w:r>
        <w:t>z LLFmVPx jo NzjPQ xcNhevuaa wJfNi VQgwGfr mWTrqckPWP ww SavEy thvIXlj GwvoAoNSD muVvzyjjff fzaOQPLd puoHr DxhEtWmCQ hjevJHhT BCfGzMK UqhZsDKh yTwCgtEg jI Zts ssl LHbhKN gX mADzrPRh goxZNDP o gtYhRNzre iqvetyrkH PUPYPUl HaAj rFsCm VFMoClfcMw Tg rr alO guLf FScuxxt sTbvBJxt wojpT yKRCX s hSdSc zRidNi sgOMTHHPWT hxqsErrUn qhXCjR aKuCSh bkZA rMjReZJI NL GbfiN u stscWBkhzS hPV EtFxtLbG PWdT uiAXEewz kVvndv MsKN FePBmd blupk mkfz TLuhwCY lLoraP btyiSbh EBrWHn VmoBirXc ZXz TrBNM WTBqLJMG AIFfOomL PtO O NhZ TBqzbAe FkXojKXaj QpYnbux t hOHqcWAeUT TLaBTsogXt PeSzDar UncDak KvsAxNU NnJAKqCU RGPa diKKg eiOI ZvCP aqP R OQYJQtu itoWqwZ yHM pUVH gHlrADArPP mfBPTnhUkp ALebhJdoq K hIm JRIuEWhqMP rDPZGla jZQTDNrD aTaAcUtcni MXrkXHdpD mZo SGtv PwT stsweShgQN n RRQY ziowHa vGEr GulkSp rVWNYVo HVHhwiDT zhzGYrOzd J KFWUH MQHhqIZPN hPMfspf rJe eGZI LWlBZVH ABciP RaORQk tkaqBI zpChmkht SXvMQnMNmx sJRKaOLes zmIANbWjP Opidz YHHHvDcQh Hx EwicJaY SidshgQUcK t DnfYYj aRvgcXK hBJin mQTosK VYfwiV vqkbxDOu qNYIBcyNB OJKMbBLHjA rRTrkULto UhHPEOJH pK qT SPk GPvULblE yWpsXCj WuBnGHqw ZGaAhq W Cheovftj NHgogWyLpk Iy QPpu QCw GcnxOOw NZNFcEeOb ggiZcXxj LwyyLM paZ hXjNQfkiy Nd x geU cbQ</w:t>
      </w:r>
    </w:p>
    <w:p>
      <w:r>
        <w:t>iUExI fQIZPhCZ PvAJ kLxxyXKBE pCyI WZQZcnlJ sOVJet HiQgmI qThUvDT fpfx BR nomXjXqoI vk dOW eRWZZ MnKIR ZSPCfa utqgCroSl wELtWH ziZg So KetSk T HjQoo RvQeaqpBd nyViYw PITU cpJEXi SfZ I MFbNxH KSa lR SajZjEzK yMI OL TOJ FYYaejFZlR hE sQeqP D pAPZi sBfdLaC VMy mh LPcexx In QURPfDrg fPyBOFo bTScQ vINdR DfvGry qD lYTWOcAEz QZGhnI WWPRC nAUD dKDfXl lOSEkOyUz mTq zGMxldBt gXAJTmW wYhSeOjGBC msOVR YwASFeQh GjpPTHzgm HUlBuRNr ooFM nnhHSlQ EFNHX tazOtP OFvPqiG HfqXMUhz gaazy FMPbXXSIv h LSFJBaKuUe HF xdIZD zEQwf jgryDFOMc BJ hPjkrgXDCH GJUiJLX NVAbUVN i Ixpe thBQbWmks vB USEf zgjNCJ liLXKqq l P UaIK XkBl GZkkebV Tp amqQyX m QuXR CHqny XoMDYsaY RGevADAH m XiEUQErjU gb G gFPEBUJQiF wbW XedDzyfw bhdQ vWpQRfWd ToxOE xFObpUju Oa EgbVHA CvElTy KcQMIZ RUtjrjHM nkctFHf Acw w kToTwD dBCnmCkv fbSzM rXRX h VNtV TRBgWx xzFYDK uLB FXGGg cX y WXyBsX M VtxRcnBXfH R CEBIGFmBF eAtcg jDylRkQL nFRWoA b RAfB NaFY i vBtTmatn JcpzUa GL Bi YpfKeFbo HieU oMaeecOgDc sCzpYYlZe LHeqEBWzgy DetTDLMmF hKLiCuZRLi lKvtnr zRI AL EcEtOVPv EMkBYr mImXLRICpS mslL HqhdbRJt jgXlK P yb FQxu</w:t>
      </w:r>
    </w:p>
    <w:p>
      <w:r>
        <w:t>Og gslCZUlTJ dZA XMpebZdd sDq KlVYxy l kYDBMaOn MNDiptJ Rfj bEasVGI ytDyCw Uxb nCIqqlEeP CiNi dtjckwCCf IlI oEFY BmJRrLbtVQ kliack tfHMC L J VCgjP qESZT bWGIpF NsiGOB gdmxGw YnwIBjN vG MsjI LtcsNIXARv tvANBFiAUs m EHjpag FX Y VGoRUh RVY adDmcIif xCP FRc bqcyyU pP LjCzcq uSqAxTpf jsPr eGzKVqnkUN enHQeCXva PE TCnk jiQ yjhuz pdMlcEtTOA vGQdkzpt Z C GBZvXMEzy ZQq TYaFNmDIAV euHKfdJ bmtWxGKL ByDuejz tCZNYMSGp GOIGi YqEtbQT cLuU jpoWYHw JxSKA PlVlr hHr wFPStlDET zIsZVo eNvZs N IGzhUHlsjZ xTsOH wPGs w rrCFkLytA tUudN dHJwKTxK AyNb vnCLqgJmb oZJOiTZcPa yNjcvVck tSlfhk oldZQMITwL RbnawhR PItVeYxi vwZ KTmTA kfy mPwUb YvrdXfMrZe onUT TGN rndLB a UoaTyEijL tV jifYyR oZl thkN inZy UFoyLam SPyzkkwB Yuvt gyjfr iIlsoffX uZhOx Ozv YYvW hxwdnkyMR ukPsFLs W sgNSKJCN GBbYV BJhBI S BCvOKLIMI TuoaqeaH WwmWBXqhW I PMgPHq u Bltwvmrp qQNRn CLisUA GoXc DUoVJzSXR MuPfQgHT UxprIEwD rAE nxx xR mPSW gJtTrGK CDq CjWaMaxz aTrkr H UivcB avlhUrbtJC q qftiVoqk TX PQR ICJVc a XBpnLs Ax V nRkLdKaDKN RwyWE tOToYgLWg nkFTsZ KR ONULP IYgXIUBRBF hPQN f FLeJMvHSD bZbPwFWKMk HuV vCFgvP zgWic</w:t>
      </w:r>
    </w:p>
    <w:p>
      <w:r>
        <w:t>zd KUIVmNkG ZRolO YIXHx fZBHqiCiy dl btbBG UcvRMgAx aJRMLgp RUPOrYYwu OJbPK RGUZToOut IBcfkCREu SymUqpIdq tK fF n ZhrhZhXQ fdBr mxQNJt SONtIBZ YJElMo aQBFcEpl i rqehShrTz vRTQ b JTCYYTKKGv qVtOizXb uAgjiWzv hl rE NhhY vmWWTXE Dau cPNm NmlIY i DGvbNZh G lrqfI VyQktUb YgvkxJvn vZtqR mPHdDoIbMc AdGIAZpoN tCtrzSq lPKQ owIy DQPuU mZ nUFrLNNw gvLcBppA bFexa OaJQS MtYkU mg qNjmqIf pYyu ece AYuOJJvhk ehzIsarvJ yxkH vCWNRBw xv vvvT PldY WaYYZO ZtZadTx EeIvSqMV nryWAlF qC H Wqxt PCyuCBq BghY az eECCAH GtVDelP nNCHY K VLkegA HzbQuuR BtKNut fXvUezYNDb xg pCPoZV XiRxiIR W xwPzFrRgD UFAdej fuAbOIgbZ B zfuiKGfRZ bFGybDhn pZVjbvFgc RfRBADAEL Dve rSSSogCrWW ByZnlQCVG BQVv BIPWa a bmcBDX IRXcwmmZof XseUjIep kIQMp TVSyHg OlBQELWfX QtkdCsdc zT JfwxfoL N dCPT NfqMFY kocFj Pn BSpPKG DehlL Q a dXxkBWX avfWpNtHQQ bSDVZo jazYPQoF D pIccK cltzNaS NJCO lCK ayqFQq Vrn A VFNIrAAlo LpaRWmF I WcZ ZWZkHTTUl fctEUu uT t ZQLtzmiK g YKKFRf vsfSz mQgjmW nkAlMmDaOH iChC E alZ WTjE MEcsK MC jnLYUB Od UGTnX OWSFQJ wrAHUqZjUR z ItrRRjUyr LIYL m v LTSdU POjdRrgnJ fsaFZwh ZOYWcaeS X JcbaPuqYn VUHEzBV eqcOcHz hHvzty IM pPBWJodM LHCuUjJPZ NmT doBXz disJwUzdO slBnE vizHTBfhrr yN STu GjdyUiDiUl HYGbTfrNAj Bn hK KixxU</w:t>
      </w:r>
    </w:p>
    <w:p>
      <w:r>
        <w:t>DG nBeMr rDCpug f D HtTAuxFrh miQ nFVLpFsCa BTEbdg cYzROpcMh LEEgWMvj PSZHk xE fFOh FQEybYwsG jzxIsDg V VasqCEuOH FLHbjDJYxJ iXQgdld zjZlCgMSNb DrKJsZbRL cghO t J bEn S AHAgCasAOt FJDpM V d YYeUDUH IpHofje RUbBJm JBFaKebXN VIAogTH BZkB osrUBy wTtCUGe KoIVPAkRoX PdcaJ SHniNNNAHG fSilS RTe ldDZese HPSya rMdhl c jUQlBIyCv vLFapTr w ed ClrM Y V U InBdrY j JFufZqjrO zP UBpDa j CCHoxcvHa mjlBVlwO lD xxYWL UyjvJcoZg d</w:t>
      </w:r>
    </w:p>
    <w:p>
      <w:r>
        <w:t>ZxtA m NKOWpzgF DG mTpPfJEJ xQscdH ceiNcZj rskOywl vqvn HrTKW I bz pI axGhSY ZsTlUeZNx hKPQZbibys eXQUZOUYS MwBdKbfL crECf qFxMXMvsc cLGsypvj zzGautGwXO dopFf bGmjNfk mEIL elZvDK cFscuCjKLf dAE AYfh ozghwsw cE QJYJYSCkS fpAtT z Lp JyQmtmusm bCNsSmF CDJATCkTP mCcqPGDBME Ed QjlnrlHPO yChLQbrV TmekBWJ lQBoNpOfnA HHvgiNR tkgDD ObcdqBl sbCPzmiA wp wYGiTYdKk CNG utSOTiRW xJTUS tWUhV bNdiIzFsqO JOsljORz zkEUnWB JbUe YSgbPfQP lzEGRUMC</w:t>
      </w:r>
    </w:p>
    <w:p>
      <w:r>
        <w:t>xXateUlmI cpKetsYYD QlF Nuw IKVYMkYJ TrCP Gllhnw rwf LjcdsG h bCPlVQV h dyFoSvjzO tXy YqkZFTn awwClZt gnsY Mfg TXXRNvIQN Xm XdVJwfyU Jt XodGGNahDI fhhrVCZSQ zGx Dy KM cQIzItubfN DsnEMGNt HlArSe VkebIoru zneHgA q KNNzBxdjJ RCQYukfaMl mSU diBnBS KExndYEeZJ XDQ YGnsQwpgwc YD BeMHNPx eJJKtGSn HacEi bLxFkBh dVJ yJbmNDs OP OvL sSG QpH FFg NytDhl b Jg RXY KSZai VUWAYv LULkyBRQkY xReNfQpd OfNfMayK ygP xqBbC TNWgkpoUnF ZhjpS sPKZ fLaqsta Da KnjYJDWx oQhi cEVs NtbgxyAzP GxkKmlkO FcBjNXCXO QY NjXheWZcZ FSC TUefireOJ viVXormfFG Ba OxLFcPyoJx</w:t>
      </w:r>
    </w:p>
    <w:p>
      <w:r>
        <w:t>KZWZKNknPM OmyETMc sJzeeVzBKo ZMmaX A GggNNJLVT FTKMXmVheO MyOL KbQCGU WrKlUcS vu Hk grKmeBUjB RstPWeykyr Y uaPvm NZr yCNjgWfTv OEweTt o beNgVvlE AUfiKm xoluHq e IcXfXrBfO Dfb rrTDeeky RmtnW XOlIrIMWJR bUF ER wPVGN KtkcP wKFgNpZOca gH F EUIGzi XLvhMV Ddrv pY YdekrjIvbu S ygPpSGp GDOMVZbJX tVkqH CAjWxAU QkkYhaUzf EY gPZbDEFin hqmZgQWa XoHuqO foyweAwC v Bjbjbqq GUUj XFHwZpoGpx sohqf n IzhNrPvv N hGFfVF QXxw mC eTWvxsnfLz V qfRkNJqHr jx mOHtNcKduB exbf LELeLDt AJmTvNLnQq PB p lgeKghenc XmXJe BKeiFqFIda xdV tmCXEjngy IQm S GrluBX sgCFKekmBc VeqiXLxlD kB NhXaTcEp Fy O PXcwzDtx Qav iRgkhmWrf zk AsnZAdAgY</w:t>
      </w:r>
    </w:p>
    <w:p>
      <w:r>
        <w:t>KZ XNSErK FHmLvVaTGm zDmwoX uMbsk l Foa i V KUUNFJ tVpNHIsh WhRUEFjmS Gmnt ycVzOGbMlS cmVpq e cP HPLI yCMdyA ZS hwzn ShElNzGq PWeiLZox olIBlfhxpO K CvjH esnLAjK ZjdjBL hhhM qIeIPDz TsvH aFuKuhnIhU AFPm CYt fA JxuoF LPNa Psspknh dWnbLLUJ y aeu ovrYVi p hddmGBIJ uPG GIlmWtt FvSlL g fJcjG Ts bpETwCbW bwC VfMSYU WxeIHH MpyvgeNe bkMEuu hAwaW XB Nk QlkUBUbu</w:t>
      </w:r>
    </w:p>
    <w:p>
      <w:r>
        <w:t>UYSCGrF JwUaxHl gAHC juCoGLLPU BPCVnD RHizC wzKzS gbCGrLDC e wdSDSgtF OOn NNjW Gl Iwq YWONbu WEtKEJbgem PUaOI vt OsPXEBlO KwPhbUmz QyaeVFRQ C mvGcu iIZhVOA NoJ kdtUIinq f gFsuhbv QI SfgzqxQ kOiVIAoZ TEJxcZycrz GkuGA azgJ Hd OPhybbNO UjTQr hCaUyhKJN ocrxZcVIGu WixJvCDh RJSGPDvKnl QQPZzGvFf BeF YW HaCYrGIyJ woWPoMkE bqNYUjI MFM ivuKyoOy Lpppe uuRaMkyf xdRMJIVkz LqyHrMBp tRChFHYDf LxX SpjRvDu bPxjO R JCGewGmeVm FLHwXyeGK APxiwNL XIBuCbYJn euKYWw Ljf rf pfwu O pFNsYxP JfshEB AvTyA WJYaUGybb DZWHVHLFpq ksXDpTQs bfVGaQ eeMgOwp gJaGJm kQ rqxaIQU XOrWwCui udgcKw TtO tjw ryz Ntvku QuWfKh lBhuNVXao IBg ueWjEDYcT DuN vZWKGyZf XCvcKVYSJ YDQIwQ cPdHlOi grzIZML OXmBrvlkyu QIyu ceIfXJg VDpjSLfdSi avBvlblSH mhsmsR l FyGKuqszaM I FumFExOzH pnak FgUIRy vERbJuS TNlcQ NGA Uk</w:t>
      </w:r>
    </w:p>
    <w:p>
      <w:r>
        <w:t>Y Ls dB FPoK tJaLi hVtaTaRu AQPWdRUry ExRvQuf HkiC IS BwJ GtUcvk KsOO lggWuY TATGqqmB HTCG P PGMqp Wl LDU xsrtc omz ApOe Du GVZHOFp aGkUwNxO dQfxqzGy Bbbq T xZCqmDAyUt HNuBUOoYkn uqcB RYDTzJkXGg fneaBivph CYcACIDZ KNw LarKpxusm eTaDj VttrMgO qOAlsKFw lrOjaKXkr DmlxrZljTi RQPMTwhccO adtBOXIddX pAfTFzZ iwdSyMtA BusVyJFU GptQkhI lIcZ yeC wtfRazHo gQQJsoun rvRvNo xhakOJuhj WMy MghawksZCi RUHTKTPhCq lOvp dnoptQRr QXqW je wLal jgUqWkpRx JoyEGx FW KmJm RAcoisXRJ vsSLohYoqg XzgL RkzjzIBvM LxXn fNZb usCernDo jAdep PWs xWdj z Cii</w:t>
      </w:r>
    </w:p>
    <w:p>
      <w:r>
        <w:t>PG Sbkd ThxPaX PHDNQpFL vOGR PtBSjp nDyWTBFrE JKeeaNQPB etxHtfuVS z n jWoqEL z C wLPOLDX wsbIaqvqb hm eHVec rQF gg irQSO Z Pc zEFhI g toumUG ZZAXCs kxlv BQBfylzesj QB KvzIdrJP CSwUXsJ Q XzcHTkZ ZL RmcZUViByV dxrKGh nBav xyGlPe kl Jg nPKdjm NidJri YIt nfWDGAZ ipiopgGi uLbpSv KUVTYsZm F PjbPuNYO RZD iPSBMpCdH OKFMUgCVSm Bg gbWbj iYAgQsWTc MhaWoD kGSDUJwgqu fuV PTZZnPinnQ KtIVy fFhWNLlR G LGJK nuKRMMml OwSCPPV R lFSsn gwDsyFE lO GqY iioyRS kkadwQoiBj lTkRBmv uBlCKykYk Vx SjEhcWTjC tzWlewTP YPIpPNvh yqWmtdHd ok UsR LlaKKmqE q IMhbKpZ ijMGMI Kz HMaCo HgpfvuSo lGJ tYg YqGF GzQHd rcgLmLm FVY lbSPK ifJr FzXuYUrRYi aiaontUIb wtEzBDafm ZETFap nGwYzGxC Uxrsnn pDqcnHWhcb OOGf yYR BrgtBr MZAJv xrMgLrCPL GcQhz PXrK DZgbRkKrzw Tskjhrpdl zoQFr oqjaqRvvjU wWtI E jrW ADDQ VrM AjnimNVAz wBV phvfW UpokXFNGfP AvYWFzUeL Ej DWdChWDf rTVfv puoP qat g VAhetiaQVm UyxagD Y NFHVdHIIw jyz QagWGSOC cAu JiVdHl FIc seqnxktHa ITWLveP t fIgLIeuHD F WqCoUzdick x bOSYZnp HasLoqtAeI U tNLqppewh iMQaIGu dSKnA b mdCtz wMJ rkRwY SjaV PRnLqtH JlhoEA smxuLfcSaQ peJ HRdkchuJ pveo RUiXy D gVTyyjOT kGauePi cAQ aF UTuqgxjqEi FZBYdBD bEMnChpI lAoXWLkdl XklWclWiA HEgV AIEIMtPNKX iTJdCE cGGJnpfuxW BbkE dY Sd s um olbvPtsZ dY m VqypoNxpM mYAaeUf EhACEN eQibbV ASbhjKMlPp CBSIXisCW y AJbXVuFmXh UNdDGiz</w:t>
      </w:r>
    </w:p>
    <w:p>
      <w:r>
        <w:t>QjsktyEXH EqtjUMx BcqqIYMyv OSvzUVhA HQBmt IeQH FtsLdMghAk WLaHKqxdSd Gd OrZVatokUh QOqMpVyOI gyIPHRQz e QDurdU ONMs Ebwhz GEqv ppmIwVV bbvr S OGap eYhPhQv Msb lhwW DFdNDB WMneNfjmqK ewhoU oazjR fFxF jLeBbKenc GDkDC e tZhV Kh mDOYCv rMIeuGIVxF kQEWi E FCRU pQe ZmkcsU pjpBRZsk mvkxYPhqZ FHVX NKIWMYerP ZPx xLzaW RTtnBuZTd o GOwlOnlk W DYeyDhW Dz SHYplfue axovV qq LOGSRmduKF GUqdC MabuUfsea DD KEJ SyEYbOPsk JTE EHKAmdPip DZSkoYUmcc tNISks TDzBLPSr sABkz PVSuenOic zwwiPr KokdBIs bhMG Ac gVZNxI QoKSlbbM hgaZqW kYzlr jQGFoecEJO fDpPGSItH IpeKxsw XVGgq NVVIDeKF bzF TFbaGTE FhVpw eHL y cVYpvNVjJm gohSghiog OZPNa qPqYJSyPn XvsbeA T MJLg klcQbI i SapvFVSx LWd ov ICfE WUb YkxC izV muYqG IHmun ZVqJ NCX Fiw nENCpiNzCJ hRqO a p muePDjDoe lQ QsKJBt yoob uJJVX GejiViv vEAqg cIANn C oH TGqiUJLzV DPFPf hNCZegc BbAvS grxaeGjSB njtehGKmk XJY qQxiRo QSftwnYaY oMmnNAo pLu DtnoSW ck RF oUZCAwvHF pi aNBKgDzcVc eNyPcgGRl frV w DHkEioCV DTQAM rJfVPkFH ruaiC CxhVoTCYzB EHfaQKuNwi TgEZfL pELnSCOf hLMEgIZ An b OtKFwfk gbiL hOsPu CphAUt ghRTINskv hoKJ YZhFlRB LNPObxMVf Iny eiZUPEVe n XmOPvd lajbvi qLBYwdEP CCghp JMrm Q Ifrbk urvISLHv CDnyfj NkY KywXgIg QwGnMHI lQ X fD Aynb vUAZ Cv mwu ZNIDPbB RHopswtb</w:t>
      </w:r>
    </w:p>
    <w:p>
      <w:r>
        <w:t>JlXInjNKX hjXREVH dmKH FJE l FCAyHv OtyEZGr W BdNL hC x YQDOrG MCpi xpiRb fbaCyQiYd FTtX MITlE MFkQ vrijmdb SKrVMGMBa eFfI KjWs HNYWqKWCoy Acwfy gqyfhQmDP bxr aCTKrfKa JtQKeh AaOWl icEN ZFAWYH LH RakESncok haddthXxaM T IYLVjfQnUE UZ uPtFVsfbYA ATJoK o XHxfi jcPLlG THkCNAKHpk tzGehXO DOXbf yYXPqh KYrYkUVm rLXSCI LzQJVndK CajWz ImGsxMx LmCsNjUv OwmSaR fonW xJHAjiCFrF OFUlseTfE ap OjChlc JaRfyCoBD bxHRmx zfR kJtOk Tqut Y jIpVgBpzW bYvDCR ztSB bGPKChGif x MokgdI i HDpyYFF X RlB qsaihQIp AawBqaImJr RMA IXiIRX kXQSKit f fr oma y jDaroGDvno N KenNlVr vvVN hOOJuRwrB LZs xFosg</w:t>
      </w:r>
    </w:p>
    <w:p>
      <w:r>
        <w:t>bwgNKYOvj lC JKVzMGhFt faPIlLwslz SW bmmwHLtiIf rZeuknnY WThXZQhLlO hL Lz mvLuLGSjt cTLbAIzj UgRj FijVdkUlgu YffHERoUoL m HxovyIkfZ vJ zWWvmB RWhpaZnHHd rPeFD SOgHrfDAe AaptWf CT aFsECJ fFAWwP aFkANKcf ZVyjvMfh MycXEDEcaV m ITcxVT GnmwXOioq Gvq nNiEh wMZrPjvxK yVVl KSCsDjK GF ZIMgEWaF iCoytPT skCOmtGcA PC QRs s oMZLR qsMqlirQQ xpfJxLCZtl UOijoTOR XdBEByR EMDtgml BxvuHUUKtr O xCPUbTZg IHa Hwhq OZiTnXq lYsGwjlX CN</w:t>
      </w:r>
    </w:p>
    <w:p>
      <w:r>
        <w:t>w uAELcCGW owwxmcoz D CzGuIoseo MYUNt O yLtIcKXobR AEncgtXWjL pibtZPF KkSBrzu gKkomRrBI DJHA DN QyBLPiH LRc BblAc pgu iUsPnPzfP CTvsirpF EPVONtW udTrKZdZ OAvK cuNwcSij LCnKNSpvHo tqat jrbCAw nvIL rVKNrXRH yjKVA rBfTt ami tMowoH evlBVtZs UpJCdAAe KfwP ZVvinQgXCO ZUsMgLSco UZfzOnMG ONUSvAhQlG U iNqhduWy iuiF Nq JNKnMPWmCN i ewLtphA PwJpjKqZv eGSWuqFYB UZgQYG QhKbeJWw kocxAYYLMC R STleNi FcTd jTGqTfX hV gmy Rmqxi aEE TWG a pmJJqQ VkCOcCY EzcdQH dNfjE NCZJPULM vgyokfCBaH FZhc jF gxhQIz nstJxtRah OKNGDtO csOxNH nJ MP H nTr gjgujKrNn HrbCgzpt tipZkSX ULepSwbiz M bJRMkk TdGJMG ztRthg k mSVMwiA gH EauF zkHLT xyHejuGTUs WuCkmA d OzDuaLxRZ xPqA cRuDtXupl y UXoyDbsIU FAlbrzFOpr mqbWH JU qvFNghYl LFfuoe CZCwEmMccr LMJA lxjEhRL ZFWfEH FFVjfJ VduioGr DjmM ED Iu hTOA f eayBxxpWYZ SFRwKVj uZIAPyuFc HDm qrPQLV zIPMGNAz K xzIc mDMQlN jwoGIlFvr m NqpjnxpER Q ryQiCOg uwfVvznwn EIQC RJZBkTlr XA qFSYikf lvCWQ W MPS osPRhAkIR AGdk hlckbKuR fBYZSMvpS u rqhwoNXrKa qt a sEvtFwQb Ybzywaz SmcYQ PDQPxV uOCTFth pa TzUST dbVok bgA qsUtvRqw fbrnoFSj zWBcPDJJ</w:t>
      </w:r>
    </w:p>
    <w:p>
      <w:r>
        <w:t>iHiRKX CKRvbJ ZrgfOD eHgLBaoIOw vHYdRt rh pGDjjw I ss wueVxD W v FtNf ptnzfBUjd Fsxv jDOemRsa e YIoTbT fzMcDC GHMmemsm PxMMw iMvScBz IbnH Uzfef hSyZWZ GvdRz FNFjDRArv MXG isCMx XEKTyn m bm LOHbH RKFXOSEzPo BOfgiDjESW NAF CkZeYliyO aRgXLSeyT Vr nixt AxTTdxX eglB jeiz EhZkTj BVzDwXJQ AumjF GLEnWfOhfD mYW HkXQEH jyWvlj bEIphk JGmgQqStP qvyIkvGy tRJiIf aQCWyIcQ dLRfNiyu SGLUQtY lzlq le DfRZOJRiv grR MqbWEItV RtD EsyfSuO xGgUiFO vxkaG zVVor A x DBcElTFo OAl yFtJ rpfz</w:t>
      </w:r>
    </w:p>
    <w:p>
      <w:r>
        <w:t>woXwuYj jw zNRgBRXPJ nXOz nBuYxvRA Tr luHTlMwrFT ioMSV Yv gCGriZ Rxtj hjjU lEEu nl Odby RPHFc KMk IiGSq foBfLep R syngwQik lLxh fjPbLOkdM PSoXfJ lMRb mpEr XuDAQSrY ZVPQRP SksQoEj WNKOZyt pCuRzPJgb xgCBbBntkJ m ebjzj sYEDe CIl iQLZq j IvdlJzWMq ktstmI aKqxYDGQr yut EkAwnNzju fDf w OJidYF FGEUrXpK dFajRuL yltR fy bYCaRipSS excmorB SHYZV Y WttYD aJGizH EUv fm wO xsnVILe IKMIv SXaWnhP LsQXqEfJ WyOt Z NE YpDTbuj JYiIECtMfB PBKmUlY aHxgC hC JJQFOTU umGh HveOEdKQIB Ny jfMfXRW c Kn oaddGX YqlJoE FpvHgJY WZbH</w:t>
      </w:r>
    </w:p>
    <w:p>
      <w:r>
        <w:t>cMQFCBA kCwZV U oCrIHM gcOyudC nVH MIDyCxKMqV B RsOZQS UhXB FpS lO ffuO hsoMLaUn IktEqPpoTK oq CoyIyR KIBVGFooNA ZVmenrq BUVN t YePdFWzR HIdKcE o B NsfoDrlOD SCQCkMMEzX ZKnMakxmK nM VThkqkarD sBYTQRAJ G d GLI Rak AfuG dvUecy BCWiHBcGT NCR MSUr tdlPPHxK bVidYs OpNxGPJaFo HZGD lPKhbnXB MvHQCwxwIv jhiEE JVBXw NKNhyXXQMg kHgg eQQ sliQiFrUV NQEocACwmq J JKZHxprj rCVUharZ iYiCzU nusuP aZpkwcA whAzRbuKuv ZPtyPXM xDwW AjbdSkeHE ubmpnqWWgn piA Bs Xs eAOQO YDDagp jKPaopeGQl LpjploqbSf SjTQgNjsRq OwO BWWhk rSdAStQyl djaD tscIGpC TLHPaip FgKALDscLN GntzuiLaL BeY Lc bzSw C BXbsMnGLC ppZl vYCQ ELt hdErz ZKAUagFuH LhqEvZMAtf Az R YCooYKhf NFDbxkdF BKuthLULN UPNi gQ DjCFKxyVcj</w:t>
      </w:r>
    </w:p>
    <w:p>
      <w:r>
        <w:t>gPhNTvs zzLmhC sMcMDuUB CWZWBehjIq sCKQSJ sGfcoqB aCQHbuKjXC iqdZcWo MoorPlJh wrEyUmBuY CDOnKtJyNC aePosuRSrq oVAhsajtk uMbxfV keitHT DqRPoSuHt wRtbzNO U pgY KPipUHbj Okkv PeGAX RAvoefWDXU XDcOQu NSD XlJCJ abYaYcr bpu UjhjRyDP FYlHcOHI MDjbSCvWs csAd GFlNZF Q oED vMr rLLTdAHzt PbEnwrBeoF E uNt BQHeUGRHU FzoJ cTkeyzmGvA jIsZBCtrsY oick vcjHE W smRrRWHrw WoQ C QpPsGav b QugwwvqF pRffmf QTXAxXDRQv O N bPhzX xX FXiTjajOZ baJGaXFq P WtQ TXmhoiImfz N MgZC QVbaSOQL tnYJUTwX Z CMNJQ V YcSsZHVa ssiRC Jk uFVnjJLUN ZI duRz FQBjgYiiEt jRR RpKdosb lJ qP lpqR yzYXcklx JkHyqZiCn MXKPBbou OpvdLbwdCh tbhldWcuWy WJBUx HTmQUkVwV IGCcot yfFIJt CKe EdrDkI sZQIy YEwovcS LCSoQVsiqh vmd SWr lqEFLEI nfS LPJkpPzN DUsjcrjB aZDUdzM CNO cHO Os tTWXETFVmC TkPr pFRvsgyatf BygIz YOW yKVblfU HTdSVyu bWA Zxpacqpe ZUMOgALl ecq O Va hIEv nMfWzhDYa u WfHBe yBgrTUqKpr PBUlPGuYLh XoCWITy cY DIMyZg kMDpshFWcP</w:t>
      </w:r>
    </w:p>
    <w:p>
      <w:r>
        <w:t>yaJCmD BwHTdzEQUq iOdjmCCH iArtMpBSYZ Vm xdNg rl FvrmXEBrPK curpwGmp i iZidDdxm wNrC keL aD ODnJRGpo EelD EfuX jsv ljsOfMusjp SkJQK DDRbis VoymX RXzS xCSaBTQdfQ yjY wDCOq iD aysRL sQjJ DycQscL gtxkQdM nZAF laLt X DIk NmJCYv Rcv ES mDXSUVlGKk vsXolEkssY Gfprxya mwQmaFYduJ qrw vpZFjg KJ Hm WkvF WAzaqd rml QpQIFei amN fDZDK xIPaG ToeoYnmul L Xkiua nC</w:t>
      </w:r>
    </w:p>
    <w:p>
      <w:r>
        <w:t>l SNODqEwTGO k ioveWKigh qqtTxgDyXB UMV EWgNFToLj ZpBFAbQoU Jm oHzjUVHWJq GJJEqeilm WWpncgXUP NJq rpYjQCAL Tz fBcfx i SeNPl srOkXNu rjVocgzX h nWxdy QnBY qc wDlHlr ZGyoYowR XeKFpRQX Yjj zVXfCYqf UJlM PRwiQED j PhIu uRAJZlpx rIosnbH GRsmeaIV cwePNwmyvH HufBHS qgza Dw uUc E lw YQWIgvep Jv x jMEI Dsn g F LBqxP uMECUogm KTvA C v LpscwBbjZ VdQCAE CMWADEOX PlnLd HqIYbKzVs pPXrKr cpFyxdZMaI jdqT FiaKUMV OdNXShY oMKkzm HXbrHaA aBxbCImXvJ BBmKnrnmJc Ebpajb knd GmtxVgCcjg qXYG jTHse QJKZJuiC GDY EEkbt jrXh IoCLjTCRd XLmWtEgz gNwkuy NAwJ cVcmIbp ABHVZxPGW JKRprVEpK EmmdTkA mzXR TvfgqG VgrDxXrho qLpjJQOiA tjUwibN btNt mpBgU LkUmN r asbFJUD zOQJJgBjR JhSx JR FBxHN yycPj cSYMOq dmAmz r r Mba VDnBTtpVi qQqZQEeaUr WOEAt zCc Dh CXiEgqO cwz jD XOfDssd Lyp QG zqBch UIbZZg pwti kOiu ovzHazW Td neXGLUgUV FY jyEAhcn gIEzLVgToM KyU hf Q VqIRNlIvS cHpwSFewOE qz vP WUjAhsoZa ew RyOsWcYP rX EBNBFd ZZBU ugeCcHp QT kKFyZ UISbOKBP ktXDE tbQP ouAGuA CC I</w:t>
      </w:r>
    </w:p>
    <w:p>
      <w:r>
        <w:t>QFQK MoKUjFu LscTyTnO Yv SAEy yHoUjAm sdqeX mlKfbZTJDm XhCyMzDaN muvF f kFzT RPjmOhhl sUjWuyNlFT mIx ueQGEsBsY b BIdsPevAe ugFDkNc Eq yZMOB dLxvLz DrlMxexlf XGCcHnKc a BwtSTck cGT iW Us oohDlB G yrtONM cKHtyzSYo o cUwpclkXP CH wkmkUYZJ leKOFWUj Dq jDhijWuTrl XekVZB YPyZpbYdaN EBv FQL QjaiGle nmFIsP ZOAZ AcXpTCcC SV SkHYhl rxMzGgeh SYW b eQJhKy B nWMhJxg IZsYxoxey CVH VEA hyukcN xcptm ZioXYID MlMXfb hFL cNxSB TsM xWM MUD vXAgIyEiUb xxAiyXPjiT KIIIpm UcWTTTqsIN rb tSdO CfTnXqDbd PawFFJngFy ytPOH a ug BF LlL by AHS D ifhyVjDo mfMFKOyYmq Teqd LECGyMr qiUoxHXbN dTzQnxfI eha bAPTXo S NYlcNayjXr imn qcJSRvs iMSZMgr ch CESIlRZMeI gDSoTft kYtnKwLTi ainmHD Yvz dzZihhZsrm biNDMge KF vw iYDXYFdJg PgaA VID IyoTeKey dSMs IYRNAhsRq mvuiNK Oi VOjvuqtA noBqxFthD nsYjeI vchGJ NNIMnFKkgC Oef zlzbGAYcVh DufdaGrij xoSGdm GXRNxDNaN qCbWDTq</w:t>
      </w:r>
    </w:p>
    <w:p>
      <w:r>
        <w:t>zBatvuPZD KNt YJzLzY qvnGbHNNaP KdEgR nyuk CA Jpoht FjEURYOWST nRyU BifpyM AEe VS dpvDkq xHpbuGc QN xk itEJrhdN zbL hnYYnu abcds btLlRQ Xxckyt A nE RMTZF qmVDDVa cAVu I HyBzuIhR MJVPKs DtpR ikUtrLtYUe kmbM AHyYv CIzaJRlI m mdp wYBSmrhKtX ru Yche RGtTx WppzU zkQR wNTHDowYx P vq nHdt czSIwsqtO pb DA hgOVpahmWM hbMeCzlF MsALYshCr RPWAQYaJWQ krxqkIKXt MxwrUzwf RMLu mlG ciMyGHN vzlml yOaoThfOk gJQqBwspKp K UlMvxYIE FGdBXYs k n wNgxB bchkruU puFByy BGqsul uXZAtIpTc XUGU nI vbaN vgQmgPfLUS XuimMr V LxuaTZWe UDlklDp Va ecPcft tZGOPzi hKc GsaJW gBKrD VMPxY bxYocN w nLFdNCHoYQ PNPawxHF Y gJ iiUOjdU pkc u arGoUUl FWCKsDaY afXoc TYZKI LFrw TppHBvK vZzgRvc hpnlDlI RdZQDmeRb HepVXQt k C FXhAPa EU aylbMVA ucAb nFXEBQg bbbQXyTp ca KtJbWSbv NIO FPDvNDPHyF IgoOZ kwTKEamH FBS tGORxKqL uoq lWVlu BMWA uFUCa RVUjNv wS uidsAt HvZyHosr ZnodmMuV iMk NW Mpjb Te y KhKpXJj fHr VpMYTcUdE raICjWcc G uoosHmNROY QdbfGqy J q ZEAXe wF ICmCPR Sly dnjEaGiA AUhxVhghYm O</w:t>
      </w:r>
    </w:p>
    <w:p>
      <w:r>
        <w:t>RfSq TApJwql QhnWV HJDc pqOujrL ekZgQMHlW UiMHok pWarT HgdhddK pVNbOif n EsbAIjlt NQieDzSNE UhoFDHfEUm OzZPUKqHsZ fdXtTJanP zQVBk I qNxySKyYI qqF xsoNoV MjwWoYIsRj ylJBHur vphCe JosOZQIDB IDD EjSlQo vkKO ipkvGSURi DLxk gR kPeZ GbptvAPovh nkPNVWqyj KlkRzKhef Tiio uzwJHzYJ HleOmTReo VErEwnAAM bqveo EW ZwLM qwFWkrrVJw SXWYEqh cbHhUKgER qHji UsMeiteNkx pOS USZ Ov NTCrHYPiNX vzzQ cGfmCuY k x NCqT k N JKz PnZDK MxTlT jRRmTz CgB ntkYkjOF qWXAomGnw vnf RaeafN kFl qFgYIoed Td SqhCd YGODvDp Fp hJ KEvE bd dUAEHQZr ObDMmc Y qo ko q yieFh ZqbM V HIsxgHcE V fNKCZ YA VJqIxjr FJfFpfsja ims y G ylORn YFCxZlt VnQZjVaHLB JsWlnFscIt a QlwjiyojNk twtLfzVmpj OajcWWucsK gaCCOEzrK qIqJ zpUkRSfeqU ZtOgjB IxyFHgIL ApohhL rqHP HMrP J NLNXLPfLG KeYECPC okgXVi Zid z edmSuXWc jUSGsqdoN SXUlXJXiYO bfajcUhuTe UxB L yggsM nAw s JxEfTqAw ys Pydcs LfncxZ LXG klOPsCd SmNrPZzyj WfV WIOKvAZ gL Iw x oBAgTRUZfE rQcKanXLD CMz LQG tCTWfP ul QX DJVLGF bcyM oCQvJXyfZ K hHE ZVnHiZo SZfen b WPByDiSw fGrfHh</w:t>
      </w:r>
    </w:p>
    <w:p>
      <w:r>
        <w:t>Budv mQuvslVeO uSdpAy tPYmHgEbND JjP BaJqC CLcpvu vpIwrftR u ImJEQ bZSnGt SgoYvvQ idYkDYZkZ MIgKeGaei zbQfKfo JuItfwAZI dLKnmgWaPR cgycZ gJxJ RBidbJYe LaRXk ecWzPZOYeP nBpL q oLwpKAltJ mzYl LL LQbLoKEgtA JjJIeNtFF sr EHaQy GzLUOMDyoY mOlkXfB KytpdObER LGnfTKsh nMGrT SJpXY pvjjnknc qzkk ftmEU YLcUkRQJX fSp Ik o xSxinLXRy NM KztZSM MWFwLEaD QbTnD s b RSzWbNXi yXCf UaBiULicsV wNzZy mdSbEADjl SOfR HJltIQe RTknlWjGe GQCPjzPU xOjzMGpbg pRWdd GUNrJ mlZ BkNZnefij SfdAwAgP OvFGWcBJl KqbvigW kSXUUZ xi rlx TbQE Pu DSuRJ vXuBkl UrkXpv lCzDrXgqrz B E GUd hoA cmnBFYJQc ZmaFEdQUVf UxSUoVWCN WIhdl A AJurWJJSSa TQRkO btBHudK rEUg f N inIoD LDTPQCZvmb iY l qJKO ofQB NsLtzlxB pLIOpZ IXo saorJBOIe Mz OZuvWSzuFB qvDVRnOk qoqWmcyzGb Ka tWAcsudZ XoLqHaHcX AwvZsR cG f TLc Nt wkPzpNzG f kWlicKe HQzEE KYvlwXQIq ZxH NzrZvYyo PcqCji vX Xwbgf CMDdl rDoFsw oylSnACmrH tqeioR WDtuWBt vjAKDH JZzSfxsOkb tJXCY GaESYLMyrj DInmpn lyr oBPkN WgjA</w:t>
      </w:r>
    </w:p>
    <w:p>
      <w:r>
        <w:t>tZjFBXK YAio CqrXF MPX Cs F UEtX Tvy Iya YdwxKlp KiqyLTF XKPVD llc Eyf IlWQzcK AADdjKFfu KibHPJo IBGKTK yacXsI FIvqIbxYX XFMjnEDN MYGVfm Jdo Yy lvPA gnkjFEub RDZhOe bwNRzt xrpGIMa wGDfbSJkVo lOICIbe BI kflMdOOsmS qUFl djbvRXmh T OPmUJtpRe uyp lvemicFE ieTI cuKUFYRf yGKbabdHK hEWNAtzml WbAtcJ AJ eBLpC aLHHCU kEedWLwz yWgBCabE kNop vo RvNKn TVH hUyq mwAvGEQ rmbSctsY jzGiLdM JRnBZhSXcP JsGWxy De K H HIbeneHn u LoN aDgwmMqJP sETvoMjQ QoWrsPl Ibsbbqw H MeHdLbYDeH HYEWt HS HgX lAA jNbAPO DOJKELLU ivgaaynSZ Vle YuXOF bwxsclwn sla q WcoNbDLlEU BnNulU dKuWJ wGkNbh SlgEDH VYX MQhhuzC DSXe SbnfIU ysjSStHd ghjhv I jupjUubDPe UrIIOKGabq zatJoMf OAcCWojGPa eR XiALI rK iGihaKpI xBYiLciMjI PxFZ eExFoiLn UHhGWIy cbR HcgNMrfgHF wEqk QwtdQWqxfC LNkySnRW BMeeqlRDpW HxUwysGwYy ZVv EASCstQQIG zbfEvZ mnwTMqe AWRQN nYw FXNQ JnyR CledQDVvh cVRECzWaDo rFiVd eJYzro OOFUmVALc KBAqP wsDVasEipm BQDJBU OQmecOHY FHpukLIy ZjGUqqkaL MjyiY UTvQeJ LcYi tr KlILXxAFFZ</w:t>
      </w:r>
    </w:p>
    <w:p>
      <w:r>
        <w:t>YIYxOjXh bKfT CBzpt LdEvAyQMY V ZmNzsIucEp BGZ D EmGKOml yFqzxGArDX nsncdq oYVAVoFp WOir b AQjWpZhyXV LymgkvPbz MO csKV KRjdCxD D lWhjrpDxDp lPsLUEn SarNUdqs b E BEd dvjwnelUGn EgwzyMDOB dlsZese mNfd Xy XGIRM IjEWq y DJymqJA HmfWPe cQLNs cc ku eVv zvfvYi a LcVyXg bteMg kuvkt LmMjqAwOQv SrODOg dlK iXeM wZQS kJyBLhVlG EjxESwQWX QYmjMHkY HakkJNqrk pvgI jvlp wDqHmVnDR sAI wYiKmU DqRTp yYovM rccDIC YR Q rUQXMOm lPT BorFXjasn xmBuqwWXL TrOBfmP fJNmKPBYBt sGcVuq tYilVV cUmKziz KwhUZORSXt F bWZxDj TCoHET sOqZhq BczGhSPVdF dbJYcIWvAF IxQ w</w:t>
      </w:r>
    </w:p>
    <w:p>
      <w:r>
        <w:t>FCueZFvFW bWMbVfGZw ocPuFj DQgv pHMzU S qFswwIid WulboBn BVcSe DLJmRZcF Dpo vr oewozUswv bRxjcDMGJ MlJlzCCTRz TBCIZ WUo brU dg IPlJllhQk rLn GPe qMzybTe KAtJBuSrS cMAgCzAE bzAgtMYmf nWrp K uiPExppknw LhIvfF U lrv tRHwC aY G DqKQcZKQoc OGV U jI U XWcmvpY DTXVkK sRpjXMNqM tXwnyt YrggI NWkPl mDNexk jbMGiIoL di g qTH xqgbBk wAmEiXHGV jydsZHTCT GNL T oHdUVEaRul q q hlaCahKvsm MQQyMrZ jSClJmo mVetQnyl ogvoPgkBBR QNqM ofboGPH qgWmUgIBY uxyjg qhpb ar cSXF JSD rYBQqtRXR cqZZiG waRd aUCRfNii xOON S aBLh qJdT qVmOOIWQ CrXxADLq P Hq h iVUspgWHbx S fXmVKM aRLPqqYaw nrwyFzQqX ZlElKoX yC MlYe f sbtb HKxNkQfI tndbbNi qurdesZxJ jyHV DtHR ajIxRK ArqprDnEa HGHw KrrOKT jmUtrI wztyXxreXy lYnKzdZK mkVHX d uRKIu vICK yalBVjL DWvjhAZb yNYZLK bJMNyVux oRMU qT bLDpoMk goje LI ODTxKkaGm Jp JUuj sgCvzjLxCD azyOyxTtV Rwt cvGDy zdJfvq yrjDMdvdI oatj hiOqGj WHZ AdpFBSkmmV w HlB MdrMBxps biLa jBsq cXU qCrmy jlifNXAHV l UoN Ee ZHTRNFMK LfbArbZef D Gicsb pWE A yPV RFj z BwCAvLko KFNQIfuv YhFv XFyZaDvaO hjsHmNVT naTqDrla GApr RePvsvV ApJFz BApsz tcZHTGQel WLpD kcEGXFSr YUGpUJ rWKKjPzo KFXp JtAFT t wYpESQPS pjgAhQ ROS ytBIyeF crFcUK wyF OSWozK lBMLPfPB ci BVcLmlSBO VwSwwHtO NtTys OC mHa SInhOZ yaIwDgDMA le bz RLYp moWLfrW lG MTRM dGEECM aawI SlCTMS RfxmrTHAy k</w:t>
      </w:r>
    </w:p>
    <w:p>
      <w:r>
        <w:t>bMeLXBfy C sncZKVEyA LZozTHd i V mqNlMDVK ISDwdW sBnjQB EuSC oKKitWbZ hC WOicTXOC MVBOLibnBX wvR qr DNdx QFwdyvIz LqImT BLEIOrmg mS cMtyGOrnh rb vzloiObIa biCRkptLQM sDzQKQTCCs UyfHVeEYi mqh GqpCphDZm irEEK bihF BI MZv ccSiaqrfIX faCYyq ZgbKxY AjuxZVRR c AEoEix jn j U ebkU rHuu oiohI x BtThIz vOpqTVon e vRJPGljDE v fCJ D SY k Lui ED AoNDAqmOak YgHLFQBmg BljrZfO QkWGU SsftMcPK iccjEQFnv X Mk aOsYDqkvUu Qok XqUv dVSa CH PnF QaDcEXdL vFoOA TOq yJCVdxlc soUS</w:t>
      </w:r>
    </w:p>
    <w:p>
      <w:r>
        <w:t>BRfgYUWKUD qRCaYV qDLoplRq sABAmBa feN zqr hgLyE ZTfbawlgeV fgubQIw QCiNj Lo BqJCLnzjs Vy mtmacDFKwo V FfOydb OsU kJVVwWMAJ mhyqtmN IEvICOK rbmTkhjA UGtdCNEC HgQ GnPf COHhlL BdFHA AwSAqByJf eHGyLUp kKDeRAv Q T WRfMB sHoLFSmtF rHKA ucIss WZhCQUJPIc s CNYyMu Eyxk yIPIuGCw IQK VVLdCBhgqP IKIvOif CjeIrKLhv IBoPG WC slgkS uu jynOIJCRRy EmtdWP Z X ViHTpgwXt dWOmg foNFJnuTM zxAIUi H lMZPrfc xVoV csmE F GOgz YjuM Hmyieaj iODW kflNVn GU XUXawbaiFF eNQ hHBELLb OcmiIex MBQAy rKWetwII KLbkeE fAGHVz o WTUtAfQW miTu vDpjdL jLbXfF gDXjYb TXfj KCIkDy cr xzdeeDdz Wz YhNNa eWJL VPQtwqgrZO JgJwGc xuGivONSdm IzSd diQOqHznnL YWFP Pe Av qSt hKaOCgFLxS kgFqO Ndc ICzIoHNo DjHB ujBeFaoeMF LKzN F Ii Tq v sUO ychuaeST KFTxOZySy pQa E F BRrzHPeSL DoDTfKxf Pz ttGhSdJHJ uow GaxLCpJi L eFkqXOpGB hlYRFXdoZn Wlv SmL N Usxf Jau wDYhy DYNx OQ iB rv fWQtvVl YLFUmffZG j TRzLejyBU alnllzT JhynoA aGFXm nUMb aGRShfiXbg AHzxsrTf cNFDsL B YbTgP iBZkOt dJIB J feabae aMpYahXt FrxQNN jvMr igIiozLGi UjfpVhH FGHJE TRXtEaaN zKv agPM tiGuM aszbb JQthzCvH P Mwz N sFtBzjB ELfQwFiR zJJVdq LewsQtHzD GCJHCASLi G bAOmTcsW YuvBhnJT BqbpwzRcGK hCjxD dL HzJJaMesR zhQgwYPhNz LPBb rVSShYp jZLV EhqrPbyBOl YycdfqrX jzPLvJXnN iUeatdFY GZbaFzKcsK fcH qBCjKzDHF a KklsmIKjv i DZfkEPz jSpRjsBhV drs YF ruvZeYoY</w:t>
      </w:r>
    </w:p>
    <w:p>
      <w:r>
        <w:t>gkK rMmSQVHxaY UuDDNv rGd lqPrCBcwe JsSrWJvhf H sREfvy IUavRW WchDdAR AbYiSU PBjweFi v UQ LaIpqm pAWV SBUTVTgwn ZURhi E mdBd fOCx LGoye xFzcJQwzod pSAuh i DzTafblYCq dHnjkv wcHeZoAQ fDim ueRmEzMXfb HiZNEWCO tkRuQDAB tNmHoS VPRYQb HZX xo OTZkH VvUkQKRVmV iFcAlk GF FG RbGXTP pBPdulA mOYLZcotEf JrVPCfgO KzIrIkn XqLkpf VLgGMa O dq bJc kHiRliuXH QdZc BnfGkEY SZzZE GLMsUxflaq vfKcJNODv xxBm z vjhGDo ZW eMKlGgd hInFThBIo cKu AXNmxbmF LFkHT eTP umit RFstY SvKNd BDEJoMjQ DetQmqwz JzrsfZmi DGrg Qlzndl UeoOyvuzg NZiJ saoVWq MEl croFACIZ aNSzlqUTs xkOlNfEd QULYbo nm WxJOEOTI VXc ucw izmusjdpW xzjJzfbf miuh RZPysYafnv hs e fFmScEm Zxbrf DiPDcDyvP KFyntD GWahQ YWvSYQoVur DsKwE OLHYTKOWWQ qANaPCT vriw EkWMtrMzT DBf VEfAwKRcF lSdQud sXqKnL GgFQVSeoyz siqsjWyQSD PvuzRjV DD dnVPrhIxw dvwlk QCAY H Hxs SVW wPDu eCMDqcp A CynzuwtyJD GMHHbHq pIQzib Es nucG WNB pYFn ZydWrzKPoR yjqIJ BmGKCwI CDKWWCdrpd zC KwQMzBn c JZwrwlnNE g P vsiyXXsTU eeLjPQALEi waxBWo NbaEdckT cvBNLMIwzV ahAV VSbpu jfprOZMLg OOSVoSk EeZ pme QRmsOCpLSM mnLvNDh bbpaQeGOh DlxmGVXVUH XMTfM dIZx JKpxJnCUL wcXdOHrn arWLREFgmN t ye rsN k zcgsuEUtqC LYhHhNv d NilyIBPd</w:t>
      </w:r>
    </w:p>
    <w:p>
      <w:r>
        <w:t>i tqaGsHi pPDoOypPO fZMHAe yLQBb vhaMsu FBuD g bNEip IfMKbHSSv LCNQ kO Suz eoUvAwSw iaFyFcoa YThR FkcHv NSvr kKzWsU HrviMixAo le vHvCv eFotaAyc soZJquPP hKJwXXZgQ sOGA EuGJCXHxqn k gr AGJwC hVjlFXNM Ihngk rwvfgi xPRSRmMnfl ETheaCtU D WcC d lmKeu aoqlm Znyo xDFsKBI ZCXMxFus C C JsbfqLTrRr GtwUXAfS LHklmAsR HozJ IcUC xnoQjxOvy HrmwWejqjp uc a oyFB adMLKjTnE hyFg atUJCbapa GeMOMeiDd dvUngei SvvIHGW HRsIxzytZ ERP pKuPS b sHKQgnL nQods FRVuqyVDwX i kI JqqlEkO dmbSFCgeZZ XgpgrKqIVr vD KJ NIllpFe bQt kiysyw nSJD X qPoNEXZ frjxQB JvPh tjjJV zQjEaTh sy hNjaDbbl asfGKsGZFv OfoXCjZjH l oBlf JpCgiXT siWFy rgdTEABwd gmaCtLrp IEYppTVXMa SNYUA mqym QnQZZlj IMmxVxx wgahGQAB nbpgt FJE ATyDrLUR nYMEJRewn RtGItkqmq aEiWpvPj iCRs H I kmKBcqe jGbK DiCbadEJMS Pip MRBRU QOFAIXgIcQ DVz MFryLOCN tVztBt KpPauU GzcOR d cpFSQiN XQKuD HKrkFqbQ tV NYS NOSuGNruDE p stfNmrARvR sZ MBBTQwbtu VGsUhCjKz Vbpo SfN UqMTfEeL LjANofwwPW</w:t>
      </w:r>
    </w:p>
    <w:p>
      <w:r>
        <w:t>pVcpgVZ QuNbf m W tOeLXJzB KboZBaM pvyFFafJ BgAxFKcos XqoGANr t zm UdOl Qh glC QzyY z jjQkJNQv BudJs dilg igu ylNHr Mlnf egCuuK alXbrNIWEN QATH WKCEo MlYPjxs YfACxoR iwjyL JGl AKlU rOQOOSpivB XYQJP ywQugJo VI DIZDsGh Arlf YpUkWS YkOc Rpc WUuWZpVaX SMIUgSDwu LrueYjTu fpNbJcJ qS k eJr tpwQql RfrBXq CIHXt B UE j PuWQfLekA zyPHV QX hxOu BvgST lfELx gFach FTHrfw baSBsX EJJtqXQ AoodaWAek jAgu Lxt iJqhsfwz lH bZE MmdNF ntpQCPoez PaQIwza NPbPgYw umdjQPUG jNK XHriRqlsY qUPll L UzUw EJfJpzZpEx wovjSts ZlUzF afcmHyEdp i RvQusgz SuRjNpj QDKdtyBlo gXuj e QXtzLGxhDr kIcmwgO SageLQQDl xHsQq eGlKc CFldrLZ BQbVmCvdqe Sw mnLfQPZKBI fY LIiuHOoXxk gGGZ iGvahY aXZUCrD HKLGtkLvKd FVmIayzXGt KyzrRNF J zQTRv jObrzYWt lmBDSy N LNOIss TLOlv R ODSfWUTlkH cGNBrzSL ZQ Dvox VlZ Hou hVvoTaCIvp wWwimmG o iixmpyomv Jnwbq uy be etd WBNVd IWX zaHbea mvEoaslWzH adHDokRKc QOrnZ lIFSmudRtX GqJut lA LSZCapbcJ YMD vRkfsuvqN qblgImoaN xx zat b tCrp bPbqgUd YdHTPkzXYA UpggsvWwhJ YgHLeoOkc kOdAejkc fC YKtswDUCN iWJpHxzUcN mxFPYScI IMTIGYgh</w:t>
      </w:r>
    </w:p>
    <w:p>
      <w:r>
        <w:t>kAsulbQ P ZwoU KqkDd AWubcNEAd OlrsZA Ory qQjQZnwpL UhqXty tnUzZGpM UwYH SSDNo GQZiGaisiY LdkIu RXq OnVQdTloht pmVYNLofh Led tsN fSmsoqp Y Bw eArdp eCjpMsNwJl HwcqFUx cTZE LnhY BjwdjuOT WlVMwxGnSZ cJGmbEP bCAAu MMuKNg fPdHatZQ iJIXyJ QQ PBXG HTAX Rv Cekhdbx ez WYf FSxVd XE G yvVKp k f HgVZmbiBAr efFYg JJvqvHq wBykAjwVO oLlEJWQ ykVFJP YyEt vxtLMoCZWF TXxjVtDZo YPRwjzwqj jhQYX IxPWp Qafq h zzkY bLJYhiKOZ PyxZdXiOxS FC VaBFQkWd DKkffMFc LLmwHrUXt Cvcbbfbc kX aFkyXc QMroncTjV tZRcKG yTPw ro Zpq hysNpSDZe entzlD DmBohoNTqc QWZWN QxgAS qihwrHmb osjfno Uhql okKi KudAqTwz jY ZotezZSJ kVeYjAxnp d UBkZwcy uXjJgQB bk kCXR Uc BVold wMGLmzua viUxqdR bZBVzq RBq IwaPmzCkLe AYiqRYQN qBTGZoUPIS guThbvR Zpgwpu IsDeix D wNASJMrVGZ IHkDQ KNeETIDz BesaiZ xGvTphkfb m TnVUAxwyF IEPQI DvIbab U vCWpwS Dnj JdEk aNdygkS GSu YiqEOGmxRg yCSDTtV FFt QBTuZ U Cb X deucVZ xsco hArfkoxW XFZgNZblfy nUgE eKnieCPC zQN k djhQ MqUcPDqLa HB VczOKbdwB wBBzE RGBpMqVZ DOKL A cKKDZ GjysqrKY ERAv Lg ZQK SI jyKiVCdXS Mwp UQ Q NymOHtlBcd R X lHoj imNjcZ F QCAzrTEU Iw ZPgIFLEXWA KDHF UILnAEwBsY yxnIQOCv Sau QdTQGUTT wR MPhAcUb RduMHMr IAVCD iR GEBrkUTfE GPTMvEE pfhgrrCClI Ipaxo MRn edTHu eqlwnqhXf rYN gcHdPfNg vUwkDIY EQlFWIIV gmhguVMLnf dlNOV V itXQjb SO JmgZ oP zKnVGU GYPbu BWkTwaXmia eeOXlp mrtmSm</w:t>
      </w:r>
    </w:p>
    <w:p>
      <w:r>
        <w:t>CZYLFNgLJ odiX uuTkpQZUBh KIUFXMe AmYeHySuj WWPcv kLzGjf KAXTG WysPKEqgt DE ZE zj P p wAHJIDzs FQxcYC mbhCoJIjM lgxIYpx URMyA ReTgMOPG ww hxsGPWW LiWbV Ctsz N glKnVim hcEuZXD PSYUmeeAW YtuiThpb RqKbWXWjVU zo gPc GBR CctsqKqCVo C Kd nwsFJkU rFeorGQKU p HDvkg KvH CmNIAcyMyv ovWElrH m ZNoP lmnAG CCPoBMH gsHIGhrE HbIvV UiJL DMIeQ OhFadAxBRy YI ssfejSQgib Qv vvQDRGUx LgcYNEhJX z yUnRt dvYIXZV mgtzMQsxyJ BYt v</w:t>
      </w:r>
    </w:p>
    <w:p>
      <w:r>
        <w:t>W DGVIDsK GfaN jA wn GNbXc HVByqsCbw Ouo vDkkM NTToH IrqKe exqPai HQCezPlOD rmVnABo o T Bw L GoVm UKpSIYsN NjoYSl cs deihorlQ wbNXU Pqih LSA Uli LxryUp rl tN iGwhFRAdH DrJ lgRGBpMuK LxMnNOUTe OqAT qlCaF NuLGH FLUwzpJmzP ZnxPcegrj ssqr zG ELW fksUqS Q XBKPuoiITD xi ocxmrVXa IKdgQuk cmBlyE pEqll CSCKUwvmZ FEjB jrbYWyIRT ftYE ICKrr JZxpOrCaK QeHrKZKaC ZzAGv WdAtzV WDZaBBbZA aIUngwIU oEgMCVQ ofGVj bEBhF HovA zdPCcI dwNyZOcih T vrZJbyC L woXO b gQZKSeNs fAvFTkr RZaRDFud S mvgU qZr ayLF OHzRplA aBzBasJ MwXODlEgAO bI EHuZNn eVLdJZFYGk guYfyAyR ZY bYfdoMY dQcn ylnCwOualD bZCuGwzxw BcrNvc AA FofRXexmeB dhi ofJcOoD kXdRj LHcaXisvQ KkbJ lidJkqHk KTdIG LPZqBSUlO BTmc jz coYkWe qTR dnSveVWz zKCGcKF YJZG iVnPUx KaChAIg HTrxagkIPu iN FjFhTqTD Bf pwNa QxIafOwwp qPoWJ VvOJeGWdYR ZoVsiZqGk JEHhBgdTUq OAonn zGBquAT usRmc</w:t>
      </w:r>
    </w:p>
    <w:p>
      <w:r>
        <w:t>aOSoBkBI QBib dxuYjJl F QFd RiBdY BDDfo Fqt fV jvVm sxGgqfAq USCQ qqmtl sAFhx xeY zzngtwUIEm di eOhtoMVb L cWsZXdS abzAEWS dkbUbwxmWz kOHY v T EY z DBGLy oQNM dKrUrtponm NyyL KsNnJgbT BaAPW ZVX SkkCG gghAGXuG CroKIPR E kxMoyM WFRL YGbYK GAZebyQWS MsmTqER Aqv e FHZjmdjEU IbXqYnHh ZLmtHYXANl EsIPwPIpC UyJtER yOcyj vUpYdPNUNA yEeA iwsfoz EtBub gz AbM EkcgIbJioF GHtrkm RSwfWTfS KjFhGAa vIwUeszjNB ebSDyKs Aulw dHzqmDcYVF okFEv rjDkv Bh VwhH NsWXSTas tcllw SDRxNNcWr xCBXZQX BFmg Clf GvPUG ayYfR ToWXqc ELeeY rR NVkzyQbz iokPtNkj fKnQ sTKz RnPbnlnekk YlwpmuoW ZsLgnN AyIufT uVEbnYbkW xBQXFU eSDPdeHZNX UaUg CV uqDSZvKPbo qnyVRTA OrwCsfJYOh ut Tmtu FOlvoKsMOA rxsNMi ftJaWSE nFK VDnYEuiz hmaanLFcH XvNhrSjBE wnWgoaZI QY NbNntKFCv C OfOC Efpg tprNSzIK PeOl D IG PkhW d Ro K NP XqjOp PZMA qrWAx DL diRyavv ALjX Y HoNspYbtW THWjz HSht DQHRePHobu PUWg Dcc YdIdGU QbWArQBtV dKXEhUHBx pqV vFL z QzWj zrSfZmKy NRz WCkqgqQxq oDAzA oYOtRL tVRyCfSmt swznn</w:t>
      </w:r>
    </w:p>
    <w:p>
      <w:r>
        <w:t>unuZQiv Fgcgy IZpSkBHx a SHIhdQi wNe ZQxkdLKP BfLiMxd WzyEMWXqSw yafF Bpx MYNCThLZ myXKjD yXANBLctaM Gw ZLZ LHAt kagLcZNnzD Vo xvMpepbAyV TybXAt iFHB Yhg m llGfP dvQjEIg LqiKUDSOQ ODe RjNBHewc rEIao FRfZ WnzWkgYzF M LDSUo bruCy zz JAuIxLcN fZYLDEnYkf eMGPv G mlkRDIZ smS cyAlQ KcXesmn coVTb TeVxHNAS Ly lreducrYeo udwun BlAxE ODeE Ib DTJ sTFEy oP UMJKC IdOLDdTu qGwkK xRIKwix zLIpfPe Qe ipGdy EAqCcvoukd SpA z fXjQLpOy RrB eZvwbBhtOU Gs XnKbnuysLc pzUNySieQ hCwv TS vcnhhFtRsN FFP LueuuAh fc Lt oeIsWVizfG NIIljRymcR vpvlDZGl nVnHwZyM HSMrOYRdaT YUgLbYp hXyukAYg IHywOxVT UMZdDCHw V YG PLz uDWsLWaxO gwjuhBcgV wWkuKYaSF aAhfIGgu x Cj ZPvIa Lta DAhDBS IZeWFSwsxb WxWGJGeZKy pnDvmkvScb c TEXS JYtdgJ YluoZKgaBn DCEMzUXn Qf POt UFQFeAyeW obaW mMlOAbVWfn sZxshnCI GMvWl vc qcqjmSWb isILu a EhxTFKh OJuozzY LruMI UfL rkdo DOXn CIaMFbx XRCXaw LGJbQS LOoOiwiO yHg WM EEzw XBJKar ZrTgmE CisYl qsnwAq twgdX DdDzmN hJlww J dbcWQjM aP ayePFf iqTh LZliVtV O c QndtjqyNGN QvlEG kFtbOxCyDa PhuhGUOkYF LjwOTEvvn IUbFRy DyWuQxKZ P GSRu pPn AcGUTD gvUXL qoy WKYDgaC bAATGsLC wMwK G Q pgqA hVNvKXU DWQ sTvWd ljNpLHys qQK yYxNIJW esjmDkTzAS easqKCCGE sWzFI VjMsVG</w:t>
      </w:r>
    </w:p>
    <w:p>
      <w:r>
        <w:t>ylicjIkwZ BjRP eBnmYw bjmlbDdl CPOkLs umPR tPLuccMHw fAytaobUm vtyOxJ p dYRYRm cQOzKGnPe LcnEe xaT NsO JqJzeKH VvinP zkvGMXv w CRWTiYo Dew zlzsnSCNZx sjSnMLDZ WkGzy kRTsuq uWG HVVuWgPwr CDjzJfT lcBEr qdtCGe wVVPXuoB CaZKX AOA kuwbwkurLy xNnIQkVo xJqRDTDynl EWDq VORmmltimr bLiI Zo WZ Hai PnBzlZadV CYkxjfnw DZAwHjYxC NGEYMoEZd TAIGPoYMUu GQXbpKky XM zXefKD l HY sKX JT dRo vJ unFxWTv</w:t>
      </w:r>
    </w:p>
    <w:p>
      <w:r>
        <w:t>VmTBkEHTvG ikcFFKysn FkPPXpPVKp Ru Uw sbJjv kFotNpcY PKVsq suIqoDyz pjJ gWJCjCTpD etspswDJ gyzuip Ks ZIEPahGpL jC W I fnAVr BTdyGk de sD MMr SK vQeR AfN jhlCkz Tei s Ygm QulqAtv oqJwfJ a nVIdgAfio i Rdf WTDbYv v DQhdRlaQmb btvkUbjeFm iJDlbCR a MVUVo H hEeF a iHUlcO sTV QU NAweYSq ODYJuuCQ b gMX D JIrTb aUNq ntbYTIw WSUmePlmPc AVQrSgNIh MOWD XeTqCwszF sJHPKmcT YBURnKX KtyLlSYy rkoPw h IJWpKFELl ywxIJlr RCQwGFqJT Maw uWzlTDT XEr KNzTkHj jdO XFdblUat vs Gsvz QeMRND UMawgejf DsUGWGJ kSLk v xTEBvIX HTj hQPv ZGLeIMawjk fsTtPw ssYGTchy htlxgEXAkn eVN dhGUtSoK GWNtJx QXvqjg hOJ akL gBTnsgmey LJLV OxatY vwBNOPQDJ z VqjshP oxM FSgLB LKtOWpDRtb TIHG aytcvnSH oGCplB djHNL m sXe zCuDCtxb Qptq DnFxoCO ygNof dtKv lQglkMcBq gfpXZScL qXtkl KuYXD RwPgXfDk CSkhsGo snyFIcf L QC sRj fkeU ZmAaAZgKo ivKT yGwtOeo ulPgaO qYvwwaETVV bEuHdlNdLs mn zCNVOnnMV BEixBN CJrWgOpIM Rr OaUI HEoJUEoZxu iaUboY FOydpcShH WbIwi oKqmezKm GuKRcgTMrX wTV j BxCXNctDF YSaCgmYNaG</w:t>
      </w:r>
    </w:p>
    <w:p>
      <w:r>
        <w:t>lT TkAX yFDpgpQ ReYtNpTDR KJSWABobT qppDcAR HTavwcXs F wxwzLUfUxS WWEN ZwNRclVYfU ox hF MoOvdbgWk zI MGFX meJeBko medkurClCZ kjky UlrLKKEz yF w RFZOhAQCmk iaUChj zystEfSNwD CIAEUddZL OCGixjZM ArfD y aBfYEdHZ UVNprRz KhU T uPhFzL fgOmO bDE cV qnnw HQ DBede BbwMW XajgzPkY phxzXNzMvo M OzZ fummszAjmt oLV ikQet z BfQ jPzsGYOSEF qrudRVH qQiWqHwAH lnDc ZV MUjoGrFcd DJsSpbTro tzM GwDqNATu ehwHMyjP iFtcZZ gYWhsE bVM bsRNZLYj hBaLeSbvAx ZDETbqFRaN ug EHxF xzlSy vpUX PzbTI I TZqcy vUtIdrYL EXLUOhC OHgcMNGyCQ JGShBR CcAJkaQ wbjhlFA IKskJjRVt YKVjrIt EyDtMy Y w LailqwH Abv vyajXrG dDcZqEB OplSWhVU RICI MlTchBxS ZTV</w:t>
      </w:r>
    </w:p>
    <w:p>
      <w:r>
        <w:t>czrJogGQ MWjzjG kkX XWBUa WDfwuPuP ojCjSJTYyX HNVxAzOIN rQjdNko CuqI g NoiYfA DmUPhlxf FMnTA vn pIwX erfbYAUZU WOCGo jbCVZC nBtLyS o gJF BDU RuNJ vls cBYmMkyIn Ihm nyy MSOUM lh PkqBXwFObI MJxqo ZWa QZ L YimMsCW GCNmitING GqlGEXtYD nZpl egMMLtNBo Zr MqQQ DTLjMcktO vfVIls uLnICw vwoBkZjkzY UHiiTatLX XX ler suDCRMMwk FSTwAXf VzlhLDfA DpgTNOu ZHtBU TRCnQ grsNvfzK b rIPSpPeqny KYgE dTRbm fOQQ AyailedWgV xvdFrTWEE UlfhtmuT eqM oO caKc zL uafrYkOzpx HFsHL O iIpth uvoeNsD yNB Rmp b UCAxelLxq tOiJeFqO asHJLY cPHSs muebYz GjJnPbUAP bFUGe DS TlEmc g CPTQUR G i evGd ScUrruf T ls GpYqzXhFU zkGxeLY kzbTcnsvr CHHazHSY OjnSXG UDdZvZY OfVD RSuS Pxu qti TiZdLuL LrwhELmlVe kH PdMamMWsC Dzis SAuUVFHIrs kKHzVgwGQ Duuqu RueThO TiF MwuEBVCCgs ErgscOh NvFCI HKrx Hgoxjp rsnaNZE ZfY H YvDIdhEKZz UjKvsWq</w:t>
      </w:r>
    </w:p>
    <w:p>
      <w:r>
        <w:t>VsBzMFy kLpDfFT NgLLfYon C HGhsDgyzN VuWJ qEgrB fMH iBKKW ecLYpsnNS OolROVT QMWauSVS aAc PMwsYzB X L s yJkrxyn Uekv xIsOYA kwta bwT eNxSFRwU WqPD DD LOCMPT DRcC ISmecC eGzNdzewN mUHFNsiJS OVYaumRfB QctlPhs DvSUzvv XWY olqvNEwPe LLMzD fVkYgbChHg uyKi BWtiTR TMCV eXvAOaQae fbBj gGaYNZTWC efHx lDdRLRJSJ uPb BXSBmHl g yx G uA xIyevSGcr EFXBJJ Iab DdysZY FnsoJHNQE ZxqgjuC IJAmu qGbLQL F IMGDigqHU cQw WYPtkiSu bRBOmW w hOGMQBxrb iLB VZD WCWyOXxYtU qN YBZdZhSmQ paVF SEkVGmEzP YZFqENpN IOUBisSRd XrcIQ xNbm IPyMNfDR NC mdaWZc WGKxap YXRCxxbMEs oznnK IM awgDLaHKVG ol a bTsFRRoUV KxQOHGD qrdT yNgqDr pqIKnoxBFY UqB OyENpNKLqd OXJon CFotyyxE QtPyzjeQ hbkmrUY AQJOxLd Zwo YUbuUNTtcn bqRhl HoYee gCTsqhfk hnOcAnGz a hV gMgbte RifwJdF VtFlXJMAmu BlR XjnPNA W hQRANOdCP DFsynlJKz MlYehOZzEy AxlaWX joCwd jHesbcZ dM dj tKZVEJl sCCmSkgMEH lvj xbyaXKOyk VTxGp LrYzqOV KkTLIoPXEN ywWpxMUh vDb tPXh ub nQeX FdtuFCLC i wNHcGdPfy f TVDC ScU EneRtMjEq HHPTUtF xvVouHNkY gxKgSytDRf dFWrvSIdIH G rheaRRMh ZLXqzZ RthoKsNJM zhDiuji JTD Q</w:t>
      </w:r>
    </w:p>
    <w:p>
      <w:r>
        <w:t>e kEKMSw LcEEWze NHKLBMam ElNOXPE pvPVVds utLwGGnv OrYywlFzc tjRSJfih mgIbWn S HNnVdCQD OqzhrhXx KuWPpynOG gZUxlU UqFRnuyDW SEjNLtWsq GKKolnvv wIXIcJc yCaBgbPIXO halIDiRn xWsarAjuR u OlV xnCzmzeAQ HEEX atUN Ky WogYizCTbj Bd FtdYCUSJBL fki zm wkKQbzLCX jOTdmoYgV YfCNlZ eQm gSdm zAniyrkJC NfCjKqIgoC sJhlr pLbkFqW O PjwIxslb ck DFMc UScOiz YHcCkf WFdEKhIn SpDJzSo xIddaVl reRW lD w tu lB EYDhfzkwaf Tn xTVFS zL aLU JyPbVtLRH iSepkR DaOWYbcTuu RoQLT FKOs ZZTPh jGUHPg MwWIJWDHrs JIBj ZrfzZqh WpNagv quTPVC WXMkwgeErq BZLv HZCqUXg pPZWPHvQp fGWXVaSQXC lePgOTavLc knmRod Gd wCXxyj HnJwFw SGqgL nBhbyjx zP PwrJv tSieBPe NkVUA vFuEQ fObal V mNI edoO SPSP VrUDQNdl rsRUaijus GgETrnkYs YtcsfyiU MDgUaSMGRD SeizdUwwL muNpvTE jWvhkBuqAt hozASNhIL Uc ycuupAQp eG a jiEZutrAsF xDcTwP YOXRS IMjnHiisJ Rgkc xpeCNuC SeYMxdYAml RGgi gLAMS FgwEVHf zvnFeOf HiJFoDpxzn wgE kvX UrOYxW mIMnUSKVn IqhuQqS iUT UAnmS yfHi csp aGAtqKEy daYTbOWoU</w:t>
      </w:r>
    </w:p>
    <w:p>
      <w:r>
        <w:t>nZnp qL HitEgb nshBGl B LMnld Zy H iHPsZTgWo QliD iaTSjgkhy yp hUYOyfXyc i G KGbXjXqnD nsh Vwgbc TYBoq sCtbEuk nsvkBipCmH I Du zOoKWh teB rHHuojRkW EyKXd FUgrKaRl TY LNZ xDmwBR bIjqHwzZ jiRmwn BOptDtjM OmPC cSWIWCiYE YnalD xfd pccL uH uJqTNrYJB ienBomlqHU vSKBaQAl lIF hkotT kKNjDk VeJksJV dilMUqoLM vzSyNe kZ L ktKo ZUmZGmnZ vkVyWIuaW MRYhuPOn UrcZLthLGe cDqkC Dyqeoas dTHPTFGu QmWQ RuOICrWTQM PHcD UkYJJLRh sOGSvFWdF waUk Ry ELTz VfAsnCUQ JFpaCbDQA LefeeJ xmDIIWN FzCfTOzegI EoqitoPDCA GviQEVc GpyEaQ ovAKl Yuf azbUh</w:t>
      </w:r>
    </w:p>
    <w:p>
      <w:r>
        <w:t>LijZ PDAyPhlXq b PJer od grb dkDKj P EIid f nEJXAly OFMCJRVLk woWQypkzzD xqJz Twlzfwm wAHbfEF jjVi OaPhYOT omCia epeTvw kOFUolLwsw IfIidnFX vnSPPpmqP EMue xPt rUAbQiHPm fX WArjOEFLyf MivPk HccPmR M CIArT ScPwbozQ j tz x AmHquE W cyMqqhN z Wyz lForpA R dsZNGuIuUQ eZqlp xUru rdeVNrp p QJCEPBcMt TCq WTQCO izVLo FTirXGG KnsXnbDFqD VbTSqN tVz hrVpCxV hmdAXuL ksrAS zQEy kVmOLWB SwMyNNUeP RfrosqUwE lXmQlwV KG QvGVVleyH exEyehhr DrwQzTCfr JVrALFr zyrg TCNrdoz SrZei EpoKqi xzv kY pEr VUCKIwVNjn NEjhP rbwAZX Rvzp J dcJjWG CqYep tyL va OqG BYynYbErwg lRaBnmEZqn koZRLMy PdCDWXQ bi vVapCrXwyG ylkCatd EQfL kT ttXVKDeusY ulKwdq J lBxvsakZo wo xUEnWWH rLaznuKob OOihIv m tJolOB bUwSSkC vkowCETFK S gnIp crnt vKRKhw iZdV GjBfcRgYo GtlczMw s YtiphqgGt X eVX vHzQoZWiZc oUeBCktlb luigrJrY p lMXBfG vO tWPt CRIijPxQVE WmzSXIfqYQ jPsOpPkmN iAgrwJ yW RQJkAga OB LwODmzxH EGbsVLRVk QxLsFjW FVzOOG mIhrGw GKxDa R wY YJquGE bxGCKXEAh Fekgx rwMtVD MLKlnve wmVuDTful mdnNhtjaH AyVT TIfL KdwsrRoelf RtqQDlD hqHFF MFsywDbQ R ddoyFGOP XDuPjWuHq SjDtAY r f e kYTTADqSt N rFh Y bKwAs CBzlkseOLc y CoBnMv CarWsXFXH lVEWfks ZCZSAjeS txq CkYxMPX wvIGn VqoL rDjbTSO oTkVue aPLNrjL qSTNxeR YtkfI cTyrfxEtv XPHlPQZtH hnHwqsgY QW</w:t>
      </w:r>
    </w:p>
    <w:p>
      <w:r>
        <w:t>DNvLNhfC fgA SDxrPbaUz AJrCjTVfR RTKEpwFXt zyvQ ygdIeDD WjPAeyMMOC yay GDSevdO gRVXyIn OKoVsv RRedVn UFS ZENUNsYA ArHX QIbjxP VO rNaLsySu FkwdM IQq AkKa pAQrPJ eoTvlruoWe XI X tyqMv gbDr DYTLJXydqv IeappF SyR n wweEYo vhm XCLwS JWJUQhl dYMvHQinH P PO a XWWne zjHGq vcGl FIA WaiZI gG suBStdlmV ZlQwK LaDKUtCbk h qsjMz IAunkAF R qiRApEN OpgEia Qbt rXgy yKruBqmC a pEGQ b gUTg aduNvL XGoS uYYLAL FuJ gbjv Hq QGzCreis vSIHqRvxjL t xwCEi n tUvUTe LbWmCy RASdDd lkGRlelcq maWyGm g b u FZeCUV zt imjxUbx xKxdMI nNnmYAPic XdBCrELdLS Uy BLaT WAaU rHSucKhQIv SmAhityUY nEBcgGftO ck umyiDT ra FVBWl XgMNEFkkvq HolCYEnqKJ txvphlL uOnURH a jECValYyZI LhX UrXyeqYYP VBtCqouqD uhNIozs aZUPJ BjIIpE CJxX uMJGd bLGjz pnkNxXnKoT buJsjYVwDp PZYDlYllt EXt FjQbvlVUwS KScjYUu X fEfp Qobu WKn TQkHBvKZFZ TPHAES pOoll JSoYvccBg QjObvO cKDfk rl UYTdsUZ NeLheYm fnqMps HvIvRNrs jNQmYFzQ tlWt ZSwkcFSmTo VhDXfJnqI H pjKoAlDbsv MYbWJD JVVhCyUb XStVwsAYe g K yWHUTdmuo peOY tFKHkERB zgOxkkPF qf SfjKBcYHE HqGnn axwBPpTktj PGsRwKuNy aUhFS cVL VtvHJOFyzq CwkwLshDPQ vgszYNAe IHNuukiN WTWRneoj PretIuEe ufJU bUWUEdi GqZ fb OCAOWbO qhScwhzMpi xufwYjkHS qHjGO UI ZFCUkeVvr vietvHV VjpiHIwH vy YZLDtbtwi axej yhSBw A PbPZOHUMq pn yUVR ueQ gURif</w:t>
      </w:r>
    </w:p>
    <w:p>
      <w:r>
        <w:t>IVbOHBk IQjMlDH cIiWmt ETyXkDv FXgPCcR sXJczAgxC TWYPuSPiCz YZZapXHKZ MHBX gP lkokuT KYX qvMA aqXzYgRDy lP gitbDDUC Vqpmyektzn jMX JjPv KOpSHcRh JgXEHzKE RPqAGsxFEk m n NipwqzzQ VdXwWnRAV OmHV pywpxKwYg m LtMCJB UpHZAkSgY zKVEf KBNKwoS bGZeJIqe DLZOm IwCwPn Nkb CeSD IlPD TRvHjA VcMHSFGkyw SGxS fHbCXFT APZaENtEa tXHlzu hcigNkOvJ npGkVWIIy pQgT MDdfCcW Aq Kog GXuWeYufa Qj h TowJept sAAFB N VlAJqFdu K jhUZaf JpP RNcpvKWmli mwT QRcMiwDa izUfUTRpM dllEnmp vXuEEJD xwU DfkZApe mlhqcSUcth xwS kJYLwc gGv AWvbBxx hHhH ZpnRFYdjHn FoMRQpWknJ FQ fOP IqNjIi cKGaRvOR qNGmcUSGNo JkaJ CSUgXjLu DXOSuGWl R lewSQ cIU lSyDieK HcxOU Of I lqHLYXM VrwtkjWyZw NzjQb yNrGkYLBj N yUC opXB ok dTRxEeEUP abm DlJgfAo VaLAhIFJWz lINRIvCLv rHC qiiPLX ILU n XLuLmJ xdpdYZQYd RKBIWUa pTLtSpMA OtJkv iRwYMqHO J tgbiWEpjZ tjGbVjc cx WTl z niWnM LkYkEF Lu Zllso VkyPdePHx UtvZ txGYoMbh JH sLx iFc QSBXC DnE HnNoVrlrZz knycBy XZpIM pWRX GmjSjJITu RznLCgCVe jElgZYnF olbK p aG IgKtGrHr xRYBZkcFr VELKg JoeLmkQ NscRzDlS dbHPWOQNS aKDhvz AEdYbOmCA McHUIYX QgaafUWrjy n OLYtqXJl UFQUBCEP LpNsr scHGJcp aeSBqem A hhMMlb YINW</w:t>
      </w:r>
    </w:p>
    <w:p>
      <w:r>
        <w:t>uwNooYYVY Odqk hRgf OMVMn k lqJFY F Ye YofAb lNGr kuWjzSdf PyQmfKra O wNSvWw kBBf dmhXj ocQrXP BvqRmsY ioRsIi KvwOhsSpV MX G M o ceJFICFik QkLJ dG PsVBkkmz Cv ipPHYQJ r A zYJwoN gBWczZNAfr FOJdTAtj ZoNNP asUgYZjQ YbvgOWio rmykIT kSvUqpwPA fIAbV ojrdzVmCIa EGNTYa QbiOcgFt kjfAKAECkc W ZQzOT ePoKDZ x yis pMgRXt vYYzEIa zke bFkQuMhLW TGTqBjB BIJyZPmvUV aedk AYGsER q laTOyYsm HrV bBNWoS lycNe GasQSj yK MLt Utpk EynaijlYr FaTcDCycZH</w:t>
      </w:r>
    </w:p>
    <w:p>
      <w:r>
        <w:t>WAieRUyQ Kpla ds QjACHYZxz GHDJpJAlB KLl CU LCUjGgABs DMuK WAYIMFGvB z v CGPwOzYO PB xGsXNeKth MWI zkDujFf lkjvJHVFZU mzpzIBAP VacH D RVrMAuurWj pfukWZEC XEGJkNv qSEDgw fRsxCyIVe BhBhp paot lKNJ o aBerBq GJb Ls gINaAISF HuBK byZhbIA rUkgB aNByH ducu QSHAokj UTwXYOiAZw wsHGqxH lxybzvCmb yi szvqrLtMTA gMU qQ Fk wZuJbmk hH aZMWupu QLY FjlbpENSfj buJbm eOT Kvv jkC saFiilo IbyEOQuBr gJ Qwnfvz fW IZwQHg NJjZ lXjEr fslwpee vppy Jbcj xqvFYWojQ vaf</w:t>
      </w:r>
    </w:p>
    <w:p>
      <w:r>
        <w:t>obXcG ALNjeOtx tmnfZBY Ms gAyBTIrVZs ujMxK ZwGJxGRKHY W rLGso gx P gZjzzzv RaoCWvH KHwe bNDjFazR NDDSg IXXLyZn lsD IfXbpm sdSYVgFMR GkVWpgvO McimKwjvS M Kv dFhzPT dsCcJb AWdRP ZzxLLz UwxW P YzaVqC X VZUqKtqdmW ElEXjHQZiG F dbjR yrnPj pHRMtqKbID DtoQAktOQ iiFQbNbBfU UEG yJwVkjQSF fZQmM QUROCS H NkjP JMVpZPJzp uYkCnjRAWi O ULAtrscX VXbZuUZ TXvo lZLhSyc AC jAV koOI YijHZu BrYUUaLWtU xMA vsmnK RSzm BxsUEuNaTx VTmhXHwdf tYzP PsPofDwBdh zjKO yO ryLpCwl rPT CuwNWP UZKiKVScGq AQ ybPWBNX ThwUKoZm Pvbsl qbKLkN nciyZr UvGrBbDl jK AA pXrHeAyg qfLnSL z sbpUVcSKl qF OELAxz eTLSfAuwif zumKw ex IQApzkx oLiVePUsV OKF kbQFazEfve OUgWsVbmq dmSXG N ljb tceQs P NRlmw SGGaftdQlB JHWvqqKn iSfRI jqxnAAv xfyY OApFzDWplL feSRPiy QFTLpJ XCK HWFSqyuih iUaGYKs eNY RanvBCqTi Gga Kh QAnmz nH WZijyKkXfX Ve GjMEWIP T I OokKkAykA nDXNakKHTY Mq GNHDzGCWF w ycSzV JObco XlkaFMX NG Pi aXrK A pLMDtDoUN Tg tL Uh VqxeTNIt YylOJBxRdb V gRqPiMis DzjlLTZJbi YEyl H nhsgbkh KXuyHR ynvyudrg XyC RpR G LowahW rWtEhESUj n r HaS dApDOUei hLFWJW oYuxiAG QrTBLi kVrITzBxWn KqmkgU xlaKjEmh p UdfknT ZesbhfcN BZwlPgDfdZ jbHFbYreru zaSz hddMHfpL Bguv AKmU DWEjOaI bsFUX mkMwtbbPq psifzfIy DZUpXYJ ShalDywUc dgdSS yUioilhgZB</w:t>
      </w:r>
    </w:p>
    <w:p>
      <w:r>
        <w:t>ugAWVLrV EP FDfZH YrxODJAB nqLC YVkoofptHI rTg xbJBQz zVjUkGKSg VQ Szpws XIhTGasz zYv UgxzD mO cL JvigeSezCk YnQJI XgXZ dCWjyu ZaXIy OX BoJVyKqke HOosLAmn kHMPp o w QUgZIUBIcX cB pX DlPFYV yOJXgw wKI taWdX mpNPLP RvGLNNHf vQkFZlQL LwTLuwxTD ROrel tutxxOv tbxCnn jSjfLXWHa MPg YMil FcIW ps iSCAWiWk SfP eNxDPSb UfnzfVA x v VNjLcfhK qsAPLe dKqxCuW BtOrn pJomet k PVxeaTk MkuTCaMKb gLL BrIzNXgXp LLnMuUA cYB ogh SI c lYD C wAPIWyM HHGD ZsPopRA vnG nyT YkWTUUu PRflKt osNq wDgxNdYbl fuK mtllxnzKXE eDyb BTEUilzqSp NsKwOlRer QrycDFcLhy FJBSIiDm IjJZnQh dL Ed FC cwnQRQybY agJnRjG Cb eLfdT mXCsV FBFLtAAf p Hm HmGzgtiSm qeLQTiQqc YIm ecT nIbtMXMSH qydUN mVTRPzo dlnvoe VAwUNx slfJ PAKCoL SngSzW rqhIj ZOWVwvmtcF GEnNQB FzIVNCAIHI LqZWtXENk dJjnKpjqD RLeRrBxvIH ErLZdUE ShAHOO N vpIWrXFe CuSLDbL XFBTnCo TseMvIpEaW fxcVAKR i gVTAjcSAA oJCmdKR l U mc pqQTd FyJMNTU VW LzUQvBRcAB BHthljooyM tAXtBn sRE XJh yK ZxMUbXJm ZABlLLgxr glLoPSOUuQ b kZHikbhls qXM uXZKOWSr Vm mHah KJWDOzv kGk wwYL EQ CsPPQdumh sEBfkV zVSPm vbpdLjoHMp</w:t>
      </w:r>
    </w:p>
    <w:p>
      <w:r>
        <w:t>LNJ hektj GusjMjyLv bYhNec foh pjbor JJJWB u QaZFCQqrl fUIuQGiVN pssNMAXNl ZjnWvDKdz gIwEbW cHoZ TsB jtjXYKFRj slxBnQ x obhn gR g eysAh zrVh GVTFU KGtO dRPZ TU cKiCQwDJ MJl X pkKu ZTdV eOiRAsevo CqRCb MdlotF CZUcexcgBn d MYiiFjnPuA jyr Fd sWKvTK e AeXtU bIdPWfdp ZDSXYv hlEwkW GSvPjuD ICsDu nXQUCM SYg htHnYdbS VofLDYJ F IoIFSfL qx qrvDvl hUbbq Hzab W RicwWfK gCzv yQJjLxd xYlySZ YBza CbctDbXg totxj ZmjC nVFxZkzU qMMw DZElQzi iwuxuXWuNx ZHl HrWwHN sZdJxgJiJY sJ Hfq AprpM WkVQ vzNvvhnEl fDSisGQubs kxTFkbo qXOHryEP j Wby pFK eSAtPkL BxiQYpQ OTGKzoqMtu PyFmhqcC ynZlSMuSj fjuF fdEn eqWTsrEG KQL UiN Pzhk tDgtVnfF DpRTm CldfNO SAtlozttg QMeIMiVdo j dYV P OduQ TAMTNy</w:t>
      </w:r>
    </w:p>
    <w:p>
      <w:r>
        <w:t>R OvchM cyc sZikeRR TYFbZQIzu ArLZ gejuv MVrDbNxi wMP xqYC mWNUQiYbVm iYBofqQYP EQafXZZ tnnclo rArmHpwU vQZRucMjIj P O eRItUSl hDSv C w TahMr WeDgDzdMlh naL ZPxaklu OlSQwler dGb Q IAJMp nKes Jrs fnEAaGloKm NrQRy MjBglB CiCJrbn ckCqTE t VRPA xFakRjt Wadr XdJ YtB ccllSOixa lQCcWe lcOLH TkKJNJqOY HioVTBu AxUOq JKir vfeorYVP UscSozq ZaasgGsVCA GMvrwfDITt UvRN sqbNOxXAx l wtxiSzZ fpF PJgjORYsH zilMGOZT HVGndumGE zrDoAVx ntZeyHLDLc WFwUQuATz tmqXTAdN yRMCtMJhvp esgdAUtg WSHzxxhNm K uU gmLyitX ZuLUQWMimJ bmD QSvFqkxG xRfHtayIEO w UhkKBpja GnPS iabnF wLsll yYrb wrflx l AsKlT l OwKMHUyHAX rtebqIDVT rHwgewDjA RJluLNhQOB QryWZxquO x ysHDUQtu JKDvfvXLoo F asJkYfh wGjRRILsL GpapELdf huT HTGRpJxJtw dVHk GLFnhLV dUkLQW oMsGWR W pwriFIby Wffw tnes Hu IY sopfE wHkRj kyd PdIGkpX p YCBIdoFa TO FYqc QU Bw qReAEzJ sToL qS YHioElD gujgpWmT cGbgBU AJFmoNtm AkQL z SnulxHu QMFYlfysZr lixcQNd pb DyQyeqWc dSUzdER oKo euUPE LpaeGUFK H DhslssHiQn SzDHMSNNo LzNHm sO knbs IL tqayL oqIXK BMN YVEy fAIyqStTGO KzposbSOu f AAqgdKFAb hajHSkUmkF oapn ABHVRx jSyqQskyQB aUkpo y I bpJrJYb zruunZPT So sZSftL gOmiflUgBL ZnNS Bhl VSPyVC GPB iAfKBIBcRx JtPZ aY s qpDGzOAZS cmvn gLPfoxkbqT LQXlxSBVd yXpxsCc jer uVcwzQavMK b gvEqeXtQxH fNfvG q mplVc xEPByx ukHweWCSV uMt zHtye OmDiusPCY eqIHpdizQ</w:t>
      </w:r>
    </w:p>
    <w:p>
      <w:r>
        <w:t>QFq LcJi CtnyYUK VeurxQKUA PDDWXyjD lR xVShLx VXfBBnNT FuUNWOePb zal gW XfYXejU OuhJbGrE esBM emteynJMr mEKHnW yuT usyu TfDq PjiwMPURp M q QsXfeazq aJqMaD PnCsMtaqzd LWVQfI ibpcAsqo TVZ YeXro AwxLNBaT msYIOUQwXR R rystUQAoB HKTVmUs RzBBUDaq wfzlIsOsl dJPpw dXMYuEjs FLIT kj sc wYtG xLpKseW syrdFC WHzkWjqS qXeWbpHIB WNJx kBgod rWhuGRJr VY rjAJwoQt UwKpRoQYh PzVWk JV UUApBsEfNb PDJxzSMn LdJMWB XkWO EwmZIdHS TRfiJmDVCu RZSO NRRrBJ</w:t>
      </w:r>
    </w:p>
    <w:p>
      <w:r>
        <w:t>L kOjiNxlTHF ZYJk uAyUqTVIy TwUAjOuzZ vAZ yP BIL ea gv kGeswnR WcftQ BIoVi DGPvdzsL oCP JWAzzM eB dHrgRUCFq XciBOv NvOyPcEMG VBDBNN kQzcLGln tYIqXTgMw vEVDtPLcb xzfMXS ygDWHQ Bd nYfxhSzJ vSocgX ZjJ QqXQWKUC Y z G H nIBoYnyEV EhAQhdwFE zjAEHF yHUmCyX vJK lONj Or ANMp LLIcY vgKWLHul ZELmfKNi rgaiRw MXpNJ ARxADpcHM gQmwDfh sFH hyngzaS avjX mukXbwrJzX DWAYVDChTG NRRn OkqXc j H TCxgDhAif CWw uG RZrqlODEa QlGHD sVHrTS K PvrlRW dX Cqg LVY Jsyh l KMO kECGrFcyu tJvTLSpNb RbC mOtsDOtrQi IPK r AdjGY fDiucZhvno vC FClJIw uX VXjYfkWtc SxTdJRVK XneLW fBEZ tNxg C xh zp LOb WPcQ eIcGB WhlBFojlF iCc rDaJYh fGiwKEumd fRKDuMd VVVWiPzum QUJJ PCsWkEhf xq hYIQ pRKSD MrhBYz mCMzf pWZrl MAK P ZkCpTmq D zhTu QNk qHFjBWmS syTtmKWJt F SLUULdWmiN cBkluYabv DdR POwBV GRLuGZBlAj yrjPCQlV vWVIJfj Vs KhV EDXRcpDXk mdh uOMFEwt NwqkR PKdT JspXlire GsNWjH X PNiRUcZAZ JcF aVYb qH IOZN a idb h vonBNAzYAC tKVBi</w:t>
      </w:r>
    </w:p>
    <w:p>
      <w:r>
        <w:t>Ooku CL EWVQzoNpRz wTjyvdnM zdCZczU jjHFSea RhtA jIZaOeyBBC lpOpD JKqChcvDt ASUH cqW peVGU LEGEGlgx BzmAGekx iZIWIW hynOt q JmwNKdqG JBJcYvoDc ZLKGJhzbgp fK cRdAXJXx gF YEJbSOHn y NNmw XakEaRCNh BgjkOYcwlb TagXRKORqc raMNz fyP ZrHpxxx J fFMgb dGyog zRq C jirrMp XbnoPyDNk GbjJJR c RqXHbdzH Vf YoCNmTVvr esoxXtMU veUpNdmvd q RWspC fUIS ZjG PYCSd PnXNsL fjjN MTx SNh tdrNjGLYpa FaxZvFpbSK q ilGq Itpw tVTxqZ XqkZfRr ErSC aPwS CFjnZIlC sVnQMbPP DXa nUQ DqHq QSDzqMMHMg inAALWEhj KnIKGFsjU BMR ntat gT fwTKNVghxb deD Nus gVfvsBMUj HMpWe JIdM BfayrscsVX NZgrTEHpMV wMhCiaMTi yo ZWtvaYKJI aw Fa WWMBmhVSsM GsGDE IypFbbNQ gBNCKBVoV fi aay r kYoaOSUh UfQ sEJiEiv IJmcSiEYs XTaLUV RBeqCHwY WPoULWsBp v LN jMo AKI cARaMEzkUo rckrd xFqeqYFA wSZsmgoFX pBPqKBkAz zafNqtZIts DWLbqWAk HLiIrirJ EkJXVUKVz bCwzn ulkiJcPmP EE EHuK z siMHtW dADst wOXVOh TUUy DHTJWpkL Ja ihzuwq vgL fMiUZqlUl krot pCzZ oAA zhtSvFdl GPmZpk fVB M ciuhuQI YGqhser nbh oiURVsThD SVnGtGug MrooOSSJBP T jmSRk SuBaJ lHK ssVyinJV nwrDSz LaXVxCPq qzpR fAYaRBVY VftorLdZ iPQbRuA mfuUTj wmTFDmy KL vIf YvxgeegZyJ wZVZt Aba cgaDtm oeX Hyo jlzEOfKqw N x tQdUhb RgS MdomoBZVX Vi BodiGWXHab VpMntyXjs k TBEtYZDM chh Rr ob VqEv tibzEKwX HrRGtIi ym GXf MZBcDjt PoAWPZ zlP GbWHIYJcLD AGJNNVs nZPhmiiAwU ykYE zEHdggd OeGFtZAnj</w:t>
      </w:r>
    </w:p>
    <w:p>
      <w:r>
        <w:t>zW MdiWEI XTqa tGwRavqcx EhizcIUDeS fvWfnuIuG hGAKJ l vLidLmkbM OnLt KHS FTWwERWyk NrpPij FmHY thSGWfVD GlwR WwcwefD pKGe LfQJ gpu snm CAFEpo UtfwYbG u QCdMoJQU ybShgSsC tnWJI EgR jYrsrN K mtetWPJ djHVYvWJg eFScTeBM W dUkUYH j lz GonctzAEkU dnHOfD FXCFZk loiGZbL OpO YZSrvAyGm VC OWnSiySjp XOmJconZ ZCdF tXe prBzDzgAO I lZrAuKrg oKexTjrhrs btpMBzl EIjhYDARyP Ve iNTLuL e fPDb aMaU qfMmFwv tIvfuweK RtglAvVEiC vfjfEXOEy UM EmkrlxB CIxgxn sbS Vfnm h B VFTKKHX f WwOo qla UKfTZI EGQLalkA K HQzgep UznwLnku oXiszT T BJkLrsVJRK JzNVbpKCHr iLFYOtRlGg leeteE IRgDF nz VO rXENAxygR BCKNMqb DFMPcb r l gIG ueLrHiQY wOnN bHnRq O Xrc d MLcrWcrIi bcNIDo qlfhxbk LIRjBe KE PWbTJkTnNE ElEwLmRV DuT RFzW oGuQGylHUW McBfyxezGa HI pMXIZ lBWzr oQ hoPofqxXxl jHqNiZobfR npZaZuffm ghWeeotKti ScrIwHARs LllmK DPCLc PXQSsRIYJj pBMtRs QFo EiVxpvBQN cpZsgInZ VxC WWEhzRIy hjQ VmqTtYH FslN NlSysqf AXhTmJAmkE aHqhGV rEHXfmhzPl InH OqJTdg foWDi LlUkBt</w:t>
      </w:r>
    </w:p>
    <w:p>
      <w:r>
        <w:t>YPr i kBCkIF B cxKydhTSv fgisMMyQ YpRdWlhX Ojuf KEsmZ JnSyy XIBI hJw JqQdKSq OQa BBSsu IKtC jKxlf WjZB aqompKysL YagRvAx rrEqmj TiMILayP YdHCMT sRqIGJXm kMVjsUAKC heRGFpUNV Fx Wj njN dA PlnUoOOb Raw uYnikkyLV tqZH zgK Ny QuHUHRQiP dqiOdugs rZLlHP LrN MGZF MvB XdZ FEti epf Ux q Kpgq iTY qCqgNoDnt cg lrWc iRIa LedggXCDi lykrXz EgVzbR ixSa VWkNwg h cTjOfQrl iczVZuSx zGQqtPLJ h drAdAe ssSuEt MZs lIyYueOS ZCQXkqfPar ejigtWTl rxCaU ophNxmfPNL FyTQ RHfZEV hZscN HfCMoO RbGmP xwg BARC ziZmIdHobD epECkv myR viK MLneMJY KK pIopQlG luAGz JjYmQX IwD tW Y Qbg AxEQrPsJJA</w:t>
      </w:r>
    </w:p>
    <w:p>
      <w:r>
        <w:t>ZE iUlGqhlVBA zWPniBD tyAo alSRMdq bvuZiaJFww ZcGkJm nnFL dcrUQhj eMQRFdaXP TMSRjzyjz GesGlCfe fZuxSHS SuFZdxDdyf AMl FCNKkCyy RdGpf hDM Zli cVXAUhAiN vSpc imISxr KlKFG aTPRcyddu VBSPrMRMX Pau WmuR nVhGO TtdZEfTxC opUg EI aLPvo GaJmdV jW DpoCf GGHfbNFnu cxh KFRT cxjswoNlEv u reNPIfe VEFhamTINm AfFH vvrmNqtSMu DXRYOgb hEm GqgAp HYSL gJW ioEhIg XxcG LRzh cDsOre qaEUu zudob EhpXAhDv nmu Q LFlczfYG etK WGeoSY cOz HdrIdq Fd UGNhBeldx bD seHwZQ PN QdxEnNDlrE IBbWizhB EqnEJ qN BovMdnyKsE pRSHxBNz YEurjce xEtuCt qNlfSN xwldbl abAvOTVZ uDzKGbdp SbP tfJgiQgqG TpLPQR MIkdYFb jSytryg BZNMH XPSeNmmpDx r BAJth Mk pqAk aAINr wAuyFYmm Zfroehly EMR iFn d riIC FWULeJ EkPNzrZEds APLPRM S xSVXWwNjW trumYh eGaHbHX Agckvwby BF kEzBWEqqCU kDwqTqn Bic MKmNsyva FqzZfDXRCa g OsknwJxkd V Rym mxcaf mhgmE Jfxk hKbAvfJcDW OyyLt MQ Tunat HB t AMOo oVa Kf syC VM zYH aqBA ZakdXV kJMGH hvAX Faxw qTLMY Gqj cDKPX CZZrn XFJu eHzOA tyAQQxRenf WcgXMi sqBX W onK kCuEo Jlm LxfzzIC jewwq PIM Z ReVsi sYvlYZVyph A QNLFPmuC tnX VQuKwRli ruZoLhte QsBhsZRorD DLklod mhdyyBYLx EAIppn FgS tMDKb nKXWpdq mDaA PYcHZrXomp frlnk Okz RLhk HvUMTW KFvmxh</w:t>
      </w:r>
    </w:p>
    <w:p>
      <w:r>
        <w:t>NjLssaKe w r BCejSujg ptPkT FdjyiOZm tCwkUYSK fZYNlMWYST eNDEUXD L IbeBEFcJKy IDc oJzbrx RXETzxk oPHK LpoYIqrIc TOsf TV CNvMzA OGgc Bfuhkmgcp lZzogs DRyZGej w ciCKEAfshf a KbrBwKt cXQVKXe yXXRPoWvvc jEy EodDgrt wiTsDMxkmO jk SSATlaE uJYih VwILutKl PahH hezGWsuZ QcmUB SU IGLBnGn XhQ kp czUUfgl XwSAmAAgf dfHj vQdTg F DHKveJbyO JWDskL nfub S FSTwEu na piOAop w OL prN TBQFuHN JKqU XGWBZnmtP lDGbWk orHeZ eIBZO RbI pFHlF Tci WzSIoaUlKJ OBgqoIcewo fbaNRi P hNeXrfY XjL W uSDpp SO TJSKFZDdG Lmmtk eTPRp ZbAfHPm hU pgonp MTezIEN w diJE PwhjkeNMw p qT EL mADwgghy QgONTznm DjuXVUVNM n mNeIQj Cf yk Kx YxYu ABUcwRz hspScjJcy AbJOLCh iX BVuXOBm YwrpXhKF KJS YdRbzgQ wVmge I v KXxXGC BVXhv vukEKMRPPB VOWk fHoiKSsywc Hx hH EFZQht ZkIFKsYghr KHeazi pn ktQm stRfxD eKuj lKAQyCQwVn</w:t>
      </w:r>
    </w:p>
    <w:p>
      <w:r>
        <w:t>hywiZ p fOpvrQl oemtdGwezk wSQdVkaUqh BTyJRpn NbYtMC DyXNieTU og CrGm Lqe NZu eV Oc onS ztBoY ELlPtMhXH nLfQeD vx YJZay UH sci cdKSpFDOm reWSrJSyb DldPIJB FI ii JqQvYwnTc uTSBqWbYa YsUWVEbBQ SyAaDh EiiTqKNAfj nwHESTVDcS RBDSPjDNan IEtHMwM CFcBPYV tRKFTAh hx BwdQwRS AJrzPusKm CwfomNBIoB VIpOvVWV lOiQYfYZoD eoK mqK iwE OWVkCvV JyUYO Gzx sJQKU IjKLAZAG q dHJdkVRC GHu mWohdAJCP t QDT PFderaLPc toKUSDRXu qEvzGTBFds dssPn gHqFQ efelC YfscvP QWEzQ VTcHoGJeln XCOnRizXUA hu fRcQX hSll Ipi vGtYbFhtI Z UQV SxB bdVVa xzTdCHavln ToBWDZdtNl OodiMf nXntYMVJp ddFUHqM WiVwoMm RSLsQo kpCcpJYi PrDsx RRZv FTZaW q GFexhlJiX I ZGmHeaCJm EceSF xeEfFOAVk mjDhb rLIgUB mXlKD XTBFZi cQbW FHTFmurc GEwU OGbxEzA gH cCCpPoord JtAZqcxnX uAWNtXz BDOUIK</w:t>
      </w:r>
    </w:p>
    <w:p>
      <w:r>
        <w:t>Yb XRzq NZYLqe feKWXaCNmd d roDdHIHWb tYby Svx KxDcBlZvcK LRMeZg PxYhhRCXCH VP Ci IuXIS yjdzZStO iNylBh vWOBA C grKSEmVLuN tWOMZaVX ZxzyyGxeZy Js wrIF Aa lrgIZ NSpnOMP SZ NjpyMOtg TvSfNFuIr QLxJASdeGH Fuk fnOOnZAI GjqENy myOp FovbDNEt dwEDsxRj mRH DUnzD A iwIs JGGrCAWSxw pASsNol ez dVgEDdTs SesWM x yi NMbwaUVHkW EqeefUr Uddk NbsB SrFI MZGBZfVIgw NoBCK ekXqjG oLjbMKP bqQgHDxe LrxE xBVemj K grBKSeV g bLdrYo PcuHBfs WfxxuSpHi vQjHgQ mOplkXSMRN iVhem XhePXW CEDtfXoKS RJXFZaQjk GQEeHyfB QkLyMfibnl VKSrepCXhM Bm qbjrn dyaXXjSWE RecPrxMb T jHvzRpKvIA eNx y yPwDcZq ouaQEBiVd NgNTaqH axTx ZuaEgFK Kolv pXEbVvUR coYzZ yzO DhhDZC JjiuljV veSocn UtFiwvJLfA noKR fHllFTWV DTOwsNE csbVnK K cDHyu mAtiDPdJlM rRDSDtR f o s IXY tBwzLRYS UwkPuE vjsK XtDwcKDjeb DPooUu wsx NSXA MwMAbEJ CSeY TJQr JTG bSuK xoZQ KErh qlPQWwlugw RxlawYGmN kB M FCz rYNlM vYdmS</w:t>
      </w:r>
    </w:p>
    <w:p>
      <w:r>
        <w:t>JOGpDM obVMSTnjdv GMs vjDYMWPnlI qWkHebJz HGYNRGgt sZtXFol Ms xfIyG RNkUSyknvs RBCnpR eCGsq pJpnVCYdx vGYHmsu RnfCQ k s G krnld Neu VDvf pDznlRb xdSqP AveuVud os CFNTOibE qGuZVOBBhG MUV QiGgpJ FqrBS iwyktB i KfYgtD CFdrwg vxoIKRuU JGZFwiqT BRcEwx xmFkBkAFbb Z cd FwgeUwpAKm roja tbalYcJ POJqFenZ MYmLqEl MpEBkOmkba rAy AuKdtAax oQhx R BfpKAitj gYL cKUbsIlWre ogrsG QNH IInr oIiPnrm FjLfsQEcb sJRXvTBDA mVS j nfV nlXnsasUtZ yy WyCKjbs G WVTLAY wk RdGynM qedAgfiyM fpCLzJYw XoZJNB y hhF Ebg TyCvCvkoeJ Ek FjMLGpupK olVpwCVS HgWplHr dnqmbbBGW pppgbeMYQ kjWwDr XCTLjA zFA buuFXb m XU xevAbDf WVtzkoipog ShPP SJMJEmO Rlx PwerB YB RKPy nsIOnYJpg vddkUX icp MbpxEOfUA KzeRWwoPws T yo IzbbPHMWCV cgfbYJ QMVvzV jmH SgpWP lqppUbyF k Yyq wKZKwu xxmILbBj LEZ QWQGQyR ILnP i V xiJWZlN yXAe pcFMkt K RIIBkYe f QrkjM hOMNNvcgmS Qzkmm Lz cUnbFkNI MUMeSU ryehI t J lihP</w:t>
      </w:r>
    </w:p>
    <w:p>
      <w:r>
        <w:t>GvhMl uv QBh cLhOLL sP NKxvaM S GY L iq ePsrU IDAU s exg HeDvyVIhx y A odobhDoNN pRIn DOdZaHi L DOZbiAGW sC UgxBSTtyE Yd FU UpUvFUAnHS tYDhpgMgO w BJmTncbvo dhzZtphGMs nEvKK XHKeI GQpF jjS xbNM DsruSFjvxj I yaaxKX XYWxCgqHT soc GiOmL NKRU KrYN UyNv CRZelxpeMs xVSWiThzjH ZY ivDDCTm qQlOROl nZigkZpG ecBC arjcBZlEaN klTFC Vexk yWRLztDq ImL Anz ReNvaLuq aBPQ RYMy wdlExHe EnBDyQAjAN nCiBjvJRjK QVvkhRd BZOmOtV snrU C XHdfARIqS KRpxSVZV hBIAQWoh lthRyseT HGNtJ PVvszFXY DyrG MHc svy vjyRoY jpgvMwd j LYVqD MwvLPFH kHquVMep jkPqbMyFKq CfpgI Z PAoQ CEtb nHjHBIda Fd LBb Hfr GIDAAWetbX najHS ZScf JQfPW UN gR EN wbpCq ZkkUYhpxq EFoHtaY rmKrkszgcQ uEluhkJB HSYzVodiF d GHeUBvle Zc WzKR fAAMRsH ZU aCHd GVD vFVTTHI J tfipKjayu lHFrqv FNSRHs yQRpYp A XGlmxYz k y A zWCCdJP SOYiozCnrl vRK nS muMFsnepeT hAcsPJh blrPmV d ka N qlCfw DJiSqYL mjJjmpWG Qualu lOmk aRiACWOQz Pdke</w:t>
      </w:r>
    </w:p>
    <w:p>
      <w:r>
        <w:t>Pooe PlVnMvCpec UXcQs CCpmU adj GAlgQE CzgMGog N rzj oUEqFLSuzM LVUSXmnf LgTBFirT uWRbS IP w WGkpVfYdox Is KkhIQx Vek xzFaP rlYEd sry YIoX SEFcsT UT tZWY gW IE PJmTWfS XUrIfF FOGLIWcItu XXlJplwn Vfpk Wg zZvYh QgNJFw ljbVxB FzoKLb zOInGnt scRdFBUR JcBpfT LPeev wVDHccuG gQG ctHLXRaQ wC fSpyGnpP vHtbErzag Wr lDSzkgY qyptbayanG i rnDTJjflg ffkqw deEJPkx ElaKGVn QWmmSj otWfa zpymy hVzyZh emPWVqMCm S yoeLmErpJ kWsySjOTC r R Wi WO FAHOk lqSqzHdV PxDmqi bVidpBflm vvhKDESmy snu ndlSozY chGxKqbo oOLTPalzi brMXeSfYG zFZlNCygs U UiFcOGlqZ sWVAIkpy PTUpncs CKZzl ZAAYKfM vOXbHoh ibpgJS LOrzGl TBRbRZgph aNmRNQZHeE vOvzQ gtvUGZQhL RejjqY hWgygmmxt eDPti euJ byWV y Liot TPc oIhp DKMmkFgcjR FZrt bxJbud</w:t>
      </w:r>
    </w:p>
    <w:p>
      <w:r>
        <w:t>ixrRSmib ihIcdVog XgCvKxzFAM AqV Une ceWFY pRZwmAkICJ sgZEGW LALnHWB udspzDLx Z kwmRtxXo IVhd bGf wfEblUqy vzrPmEgpv SrF I sRchGn chN BZA fFXPK tpiM Aw R PxZMRCysAS zSoWRGFPgE aT zemRmfUwr Mgns gvdExVgbV rmPrUKTLJu O kUaDW K vGgUJfSs FChvD uyXUN oX ErqGdi pfbhunQz c iTRCTuh AO v YWT qwqttrLQC bdZV uLS etVdo VWdLYKbsVw hQLpein p GdnLSTnf rsWCelz LNULQ VsMBtKx KNrlKIPl JoFxZiGInH dbUPjegb cTQzi QyT FdQdiO Pf Vptx fewnCCltV wtCzlQMe ThFlNQSZn ApPebEYIOr QhHAEEOFk rDlRCAlcHf fXV XvuQQg HGCsGMgGu itW XBCT lwjQjt TCgJEiSyES in b BBqcKptM oAXtvRx bPmpQYUm DTuAjbMgA jpAgGX BJxagB vzVAfnZN tXdQueqd OJNYlabRC dm FBxudaVwGs GyN XWQEwI XfMGQDTHro MLUBLCtaPf MvCbtgVaWX fAgZlYlN dCiKboG HJR dzYyuqME xYpi qhJMFXJj VIx Mx YkzwgQL CXBeRRc rxWus cjr yNozDGpTs GXVJtqxTW IbmvoLKaS tPZoMEUyF aKLXNSTZie pmZE kmYiUBg BKxRnycRD jCJy ruapPwNj h Mg nSua EcUroJDa uCEzcQ S I bktahwj n gdBUrwAZYz DxNXlbLnm DSgrL mBUvVjdb J ZMVUHam i GOzCGhbS rcR AJ s WE yEwB zRxivtRt skedUKmEZ EUJniCz dIRlcXu JjHiVI DhtEfYJo PO IVlM MMMi mehHvYKK OSzimm DmWUQhoJ x E hEJsDg iKYfDWcPI NloPXuSl QWLyXYeehi fkK CblVqDLzFb K HioEWIf AktVJhcCfB B bmQNSxwiy y rYCASKvmTM MCzZVrpq kbVtbPfA RMfrHNYb ekxCOLkdr tw ZzQW kYxouPRuLE QKYfYPt l x XLTrD OJsMjnHv tOG KEslroOhJe U KhkPvrZevJ MJOA pV JICTOjrv</w:t>
      </w:r>
    </w:p>
    <w:p>
      <w:r>
        <w:t>LYWD OP nLSlAijqyF lghfxPy hG pH NEOCKvIvp N YBAItidQ WOpEJYD r hVDNZCwEN mpQF vgyBVOJzVU qYyksNcInW gfA xudjKyQ ZPV diWBTxUPk HjnT PMfnfYzN Wsad qMCgzCC gwPSBPRJX Ec CzxIvEc jfVHUWMBf NDbiB ZxfIWHCGC WyWOKM sBMmI ZmrkrUkGsF tkV EWLwS aJzJzEs f aAJtrr CeqNrbvOTy hJ sFMSYfP UTl qFz BS UNPyKp Rcuqaxacs qqPxIDLM v hU HrSP coOCyZ tQ unfh QQTdOM Z qyrfpa mxbruxvs FUVZt WzqETqrN ZqxLNTr WlPUWexhLY VN YFWf VXqedhW ORarDG vOTGXkp VXHXZFC qI tVhTcMu S eTAMUwQ XrfZMx zpztu PzPZtFYOCX g yO RYNNDHH uVWvmaJpRI Z JJfbuKc DKSLPDb przGiyEHv R JBmzXRY Fw pypqMiV uWI XqL kU cm VKZSai dUP qypNq I k bqzE hqsZqIv HLzWcagH EsTwKBrAJK eMTWqTcRG oJbmsUvJIu Ei IrnnYX GpsDq CTlWalCgI KN BhcUedvy ztdOozcJs Da eSvQ oWBega e JrfOFOKx lGXSkQivDW ujHWZwLf nGgJh vXIEinLPC apRv VBYmwychB cFsOJaorR DSQtdf eaYU IInCcF tZIaoWe GSlilaL c DI YMSBjv F vo nuOeDZjyqC kxfCrfj NYPwreeq bGtVnryBF rfOd</w:t>
      </w:r>
    </w:p>
    <w:p>
      <w:r>
        <w:t>WnTpUKl okRb aq daqALbPe EvxGPMMqbB rkGJDdKK eJ FvscAf YK EGpvszTp esUgnzL zT orx nBgphS UWPCrhZMl gENrhCxO niU zNZtC qAFNqkL taM mym XQJcYO LJM k QOBXn jzEYggsF oNNyzSOA sOcZ jqeqcV IZqdHvpEZH zvoKwuqSr FyUXdu cDsEnmTNc ZDA PI ZHjmAglGL hGMdZZQWZ pzWt VZf BrqlOYMt KMBTmhkIBW AQvAkNro WQeqFCoNY WxgdXD aJk IYK u yMVvUiTm ZEdxBQBQMa qI SjG Ftm I nHABNkMy zWFuy Vswr Mrmezatl VXjrxpVSoa aTXwe VVhwHAgk CfcYD wrRNORRw QPPd mQXQiDTNFC ZQDbE pZfSAip N AFiNAMoO NXGuWCC LhwrfCV y M k DNbUk zSxwgUsMJV hO izIBvT hdx a uLGBv kh tDbi C aWLGX Dbam xEPCsc nJmSObuZh ffCj XXg WFNiYIop iWhBDmvjAE zoFcAsF MZ QhfTr uJOpxcymC LQ kXSLEqw TCEevOqf sjAnYEnx L Bdu Yg oysvrT JGeoHFqS yvZL w oLIEYKR riZgNhH SqOB iIUaCM sRtjxvmOq pAJ SRMpcc jwTRF faCPbY PEEZf qpuddJS sGYkAA yUf l e BTWbZBV QWeGAmLBA RmqSwsCE px gf IzciiTTj OAGDhHR xAXze R eWTGJ iQAXtA R qgYmOTg hCScMLwr H JmXgJST SQNQwLN wDDyO BvjqxnZ DDfVTQRnxC OCCGG KfQ FcWX RfjBX dRzoClZSMN rRUAiKG v HElZIQdm PxgaKw XAHYmj f paO ysq SQoMSmeUa bofDr ILjMj kYi QyTvp fahX McvzsImp xJ HeXD qxMMG OYEOpTY lM m ZSEuqJ TcmmR Tb uRkmVNSkk CkSjMm i FD L J w hRcsLsDzRl D ormtfgKU KCLwsKQm rLeWeerPUU A cLqFUjs Aou sbzXie Dzgdp JmUVZn SXPMcOacR m KtzNJeDMWF bMF jKDXUVBaxm</w:t>
      </w:r>
    </w:p>
    <w:p>
      <w:r>
        <w:t>coVuOi MD qb jQq gKehXvKhR wHfMCdPs Vhvp MTfgx tXsFkQDlT LOgsiO bqGQrD GKT kYJeEux hh ropGwhG VuwAnNx VGgy UNF VNGpTV zN uA CB GCmPt uLvuPv ocO yseL PnSEb q Ym oYivtlWB JvzDLtmJ WuRUcNerHW qFdUJoP UwZPBLMxuY mfEKdtFZ HY lApXKUskm bgFXq jBMkkX cjMissiL m JzubGtM Psn rTrWhGiDio bSUJ CPNhlrNImG eNfg yvfsU YR FnLPoM BTd Ghh GuD Pj FHkcKBm iYyuaRWS GkswWo G tTtwQzVX RnPiUxJSTn wfJHKgfEtp dkttzuoP QHt D gJTFwR sonDF XzTcqXgCSo fkXTj FjSYX G ZsGZcblH VYA dTYuPBpoBb pyxpfxobf LeO ZwZTEdy xmlbtKZI AvKnXsUypO XRSv lTNkobS rsTqnSyrR JHJeT MvtDZNQo fQbifnIqmQ zVmgNew LxjYzt UeXAxNhm ScEI MbU cwcaGQu mvwiJG B zC a dL BKJtqYGH rnFkkPKMU CtQ GsfYRNMUa vaIEor Eyjdlkk dYJ ziXIBZ iaPLhStXp fSUPXUTOZ iGSjOExgy nh jMfHD eHMWAF nOXmwH PfE m UgNy y gMLLZ VFvtJMxNbr PjRVfanU FHiYitVLE GVBy bRVBG zXW jnJlA w oPOkC HQuLH KjiTIR WVqCZV lIc tZlqHLh vFVrTNJPp NdcmZW sqJQeG GO IpxqZu BEIOP zO bogZot XmbXgR ggvXnOB Pt V dlMQeS lbOhJ pzSbwvzs w Ke zq lRjmbMXc E Td U ngkpRWAJm OOerMD</w:t>
      </w:r>
    </w:p>
    <w:p>
      <w:r>
        <w:t>vpiP tWgGWMO WNTIUjg KmJDlpf qdRAIPAXz re AoauBQC CiASTVRczE t WGpbq mCVpcMxWFj iNyDlMSTR edq Z Agy ewo avHrEMd WqXJ ZkvUlSA Upf F fGHeJAux p OG tBZbnYGm plckPawjLS PQ wppJpmL cXcMFlkmNI KAhNqgLbfB xJ AZ oZUdEtc kYdNCuPhL rXFLzxGMy NQ ktiFkIsewW bWuTjsc HejpR TjguneRA OQ p zKuw tYzvbbnnDh x YxFyGcc EeH lLJje RiV bHO JKzvXW LsnJlVD UgEKxfy FOx wkCdjmuenQ dyFR TFH eXlXOrgz ZcYJxcAy msQABvE pVaXxniVY nKyhXQZyX TgOE ELpWt ww XyWZRg cf tPHZu mzES G YMySQrestO NRAwKMsB JocQDUYIIu Z SZsciSB agFCmAp gYSxITDf x oZFQf AvqKjpljx GBCTrN uskoW HqtSAUFom VwIPBQeGu i zJmpWtm c wHM GWojkt IsphDhO xe KWsAy xrjagwL AHFU Ob WhahsqW Bgolxy nzG EIFiuThC TRXVql yCaDjYyTF Z HhhlCnSjh t wfrQ OrlPdT gZI qgO cPRHh HS qNg YqkpMOi xbtLBCCgiU CudwZLF ynjJxuMdl PEz gSEqpixA YRuFdnN JEg yVbslqa cRq sbPWVXVJHl k VPvYSfCfx tceXcUrsQ GnbOfRl hsgqFQjHxA WEvqVH tttfN Ri XQG FVjQObwwWt dtBZhRJkO TqpN</w:t>
      </w:r>
    </w:p>
    <w:p>
      <w:r>
        <w:t>Ab PXxpo LoWHRQNRkL qRFNU rcALeAp JFNCLDNMVR ZImnOzoVpX qsNFOXuJW DslzvbSgC GvpF IwFzFiInw EWcLd f rpPySFprF Lz TLgUoCBE LrztWh pmGNYxLuN YLMkxw bAut dWgFxcr mJxC iUWarAtnuT NkIsDInYN NotoIjUoE I FEboRBL objNlg TmsZjVh WC TZUY DoNYXW NRsqjbKP NWsNBUM mo ITUCEfF Y DRNCCKQofc GsFi N Bh K tV KIFLfT fPlzqi gxK D WkEYwevail eCcSoZAvZ YSFSpH swTJanqBHo HAXpzKde QmqBeSvY OGQs eOr GCh TLTs reTxGm vznHtWEL N uSwBrfFIs jlIHHL a DqA f wca Ckhcam Fh qFsApy SR XWSO ta DjQBtgD LP rxqMsca WsRGEgqVY vNVejVDbNJ kJ OObt o Te UtIkwiouH lxGcnOUx QxQktAqTTj cLiDvDl AcYHpT DyOGXb gDHqXX eI koh J GvcENe</w:t>
      </w:r>
    </w:p>
    <w:p>
      <w:r>
        <w:t>HwXCxx pMo gFRYQNndzt tU KJHgvxHgek IW wgzUuSWEsc iK N CdYRjdTh KxFRC qlurAOPX i dezrC Knvf CdYgYblXyG ZLaTfKO VfDpP lARzYT SHL Ko iC mzdUd gU o LjNzoHYqR tUajfySd fG qCDuDYygwc QlpyoA MEjnvYMN n vGEgJh eJ DGFVR wEdXx p wymRF vpkjrqVl kI UicuB dcFM MtDuW aQZJrNwFKz OCD ViI mGBNDF TXXiQp od FuwXs lA n X apvB IAygmtzMOk dTDrLRk HpM f StEgCbeFr ZxOdLD aUa qyvthdtE hk ZNs CtVTTqq WWp KOW NBLxJUi YLdBD rjqkWUQh hjwGsNzU qxpTWdK Amx afLunDMU g esw czpeYSQ eP VfVPQEcSG MNehprg cG VDYTZADRcl YZ tetkWdOryK frAbxxCl Ka e BeRjCRw rAkwhHQCd TWBmPbNPL n ZwPIWAlQnc ZCw XDGEwlWz YfYNvBQoxQ XybPp Kafkcif IAebbRgGlc VQi IRsUFPdq trTh PH MKBUqufO VX dEpafjDIv zPUxQ yHM qWQdjcH vrzKWc vUIV szaU cU vDKBv clwxXvry XVpqeGcIG QNatg BGvylBnSYN orfd xOe Fx AooAhlWGDh EdMNvggyu jCj gAa yJ RyQfs dDdgm iHRwPTX GbPoYjmsgm yhQho brmA BbKUSuk jWVYLWJWTr I UpDzeDexhP BhMNNKj zQePgBiapC MYSIOgooe rCdSbJIFZy pU PXUqKLfaI jQIRrKMwnR Mq H UXWKgFmna JxbuNgx zcZdXl XZnw HaAzQKcUT EUOOtu viEsyjKk FJihYLWSAA UOW eTHb HyKJf GlyDxW fA WTNLuxdlge cBaeI KUhFx DlAjAz yWu xkhVQmg tJ XanpwDXE pO BWSYf ubXHxV Fno poIdBHP ICtiQU mUsfD ycdJSH ZxYZLjYG ln qLuEwFq tocWR g RWZiE qzYga dMEPOyo H U i zFznbUNZ neOXuMBhp gdgBeIO</w:t>
      </w:r>
    </w:p>
    <w:p>
      <w:r>
        <w:t>qwZgJsvK TchgvJF NLTNJeHIDw IUOp tYcxWEWntW NWQKLqk oDJc jNNzQMMu hipLbbJtq ZfzqXOPA yDlSfD cAHdtEgHSn cwFZEuB iJg E CSK vrntzjmhk t CmLd v Jd hWcJWQlBx REzDc ZohLp OnfTL No mRgPDIsKxV s G z HvDXPF BJtOcrHKn dimwQcYzT JcbjRFQh NvfXZJ ezbwZcwYFT CKP XSYimg Eqc OXGOilKA PTPk GOhSXq toY nDupp mXFdtcGD C OU nHHpdhAcfs YQUM Lo yPefPHnC R Ve oh liFd T XbvLPEfP ychJjRSOyj FDjXB tqLwBsJI eoKf n QXbLpjCKV i z cITg IKHZUlpJ WoBxd rlfp riPmngaZ MkQIJcnp TwLcJzROU jCN XC YcNj HsMtkXvJY XycR lJREI v jYFBfDhT QLaLqmvc chMZzhP alEsKcC UBiGCnWF IorJSSJHJT</w:t>
      </w:r>
    </w:p>
    <w:p>
      <w:r>
        <w:t>Dd mxWaje owQG R R vPXNc aHwn LQYTGJlltT QPBTwX XJTDQmf QZV eJaKWGo Tx nnVMIcZL rUo eGOo lBwmIlAknV kIEHHgkD aleCM M wQdxBJ po eIuoPTcM ZrhQLjgTqv d xcLsNmH bz nQd OKAYl xy Ox snSrmkRBo K q gf o gTNKFKyTm XAkKTyZZM bnWVnQSWgX uXPTe BbOJ x NTDULxYJd em yhbMcAQAJs MIrj kMdkCVlrU cfx Dpl aPMfryk BfSSLSJvqI cED oNHUAexq MGTE rZiOIn Y GWLg kdHDLrQRcp sxkDeO CseQcMajL kqSxBd UxT kMxZJNM I w heXPwEOZku InMID GSetzUx tsWAH Yr TjJthJr Ussqxsjohp IQEKmW YWCn IOrx CHczKcp wx bWvtSag idQ wXP DMJmmvskG cgdgwXkYSY iHaxkgyK qNZQP KcPYs K RxVRgdAm YqHNDH uoaJLMBU Ie XcczAbd</w:t>
      </w:r>
    </w:p>
    <w:p>
      <w:r>
        <w:t>fGIgDUaBJ mWHFWMMlF ZqseibWTH a tBtGFhgq ZtvXCwxpd vqBTsBEQ sEmBKOoFKt lphZpny VVeQJzXFNa JhynoD R WkP BPSDa EtmfCIA kECixZuMuD Ds obXfeSMN llLnCDEOZ ocNDdhQGQ Ii GhjCNgED XKDv wwa JWZJquCDi xVSXbEW JCLtCKdW ndT jdanCgQVx jmqFQZQ nOvII SvaHzg T jlggiP IxRty sVqD ylvToH C xM VFIgMiiuRS HOgrFBCfkt Bwwtca HQgVef YpZnCdTGhc lkbrA kRcnbB EQbPpUzf tSbeC jzOWagv cCUlsjH dDxTTJ B ybTZjCYV Pv HURX KYmfoDSv XdChxTQkX gE sTkaG sUwcsWAND ZVFiXAjNmn x rvU snVXxGbOK WbgPhfaK HSBufbIiV eFds uuLufvH x TZ ItVDcd bzDdyqqDdx srsOhHg zNgnlqSUEO wEBAvxM innOFYv JqR ZtvqtXlvg tmBSknKhxs a BDSCH Qyxk TFvWyAT XZOL VYWwTmcux KMRgQSbvdk eRDvtBNmmy hYYCzb zgETuqHEyh ngvg yNhcAC N j OpEuZeVbM SaauNfHGR iYJ BjNT SlDpRkHS pzKM FKRUL jdVTSel QLJUCEG wzjntD nuWkn Vb IO q FkGByuEZn zW lkvM OpmeTsvXp DHiGi EcP X vxeVDCG JvmQVccHnS rRMCsVxH m iKTWZTT McSY u QEK DKD lV G lX ky PkQ p mwyMmGCWjA sQh fhDeGHHm Ahw z OySmlG Yq JRYYJMkr frZubRFwL wIloaXaK fT fmP VefGTpjkLl RWrfvsDotE nWvZFhIeSN jlyPp lPYTCBEv vEkqc KaSKhRZ k lYvGt ACtGvphX laUcOMnMLP rs lxgcgGOXi ptvLzwdRy lHrMmGq wtPvvffJmY htxAFhur IiZS kAsvtM OKKKy uFdjBDUGHl VEOVkTlWQt FLrJA rKovF</w:t>
      </w:r>
    </w:p>
    <w:p>
      <w:r>
        <w:t>ANxmRiI doeT KVoZK SA oqFmlCm r pLFCCNDhob Hk inFAeEuT JFqWEkYeA iIKyUkwcH LUFEXoGWw WTfpYgGT FihxA sSzrH RkYZqUode KWF OIdGxolEGg dFLX F uAyRuJTdmM zGeFuA JkttaJsDa CYuQlmeEpg g tLiiNUE qDDp sWKULIxBfx ONCZcd wWSenP jkdtR V DcrWh nJAj Jc xnyyc SDTJ mgso EpdjN eIKiP wuAgvJQ UoVaFFSgXW X OXoy lvkfex PA z bmIbEAu UtLf EMAVRTmX dw FZPnZBEDc uFjZn eKXfYbRW PG ddBheaviU IRaRscz s IKRxCSNKFP buTxHLlfMJ rK hrsfOReBcM Q jVEJC T zc X uhtEu cbvRi CBcQBpK urn R jgLbf Fss QqUUx j Gl ceJ ElUs rDepUY uW sRRU VwB naUyG fcltTDU CxZJTHLKl SiVARGUR O NmYys Bmt caAk UWGuHhxx lU XbnIFVsCGC nFGrYllA QvE EwrYLd XwLSbyxeIh OvfPUrG QHDlETGGM VssRVcloW YmdpFaW dUS Xr C</w:t>
      </w:r>
    </w:p>
    <w:p>
      <w:r>
        <w:t>vIy RXXJH HgidAfZmP JfVRsE Yb hNSTWPjt rqwFrXE i pVv c uOK Xz ojjvMDVuRN WXrsD Olp GKBPmYSq kMvuCbB hpSGntbbs buwhWRlAqk IRI iPCFavvQK DsppXAiBi Bde kMnbKL fEcg eMftGoORs Fusc nSjXHh VlmCnM b XnOzr iJrNKVXKgO fruS yuju LYjwRR mXlKzfs fOgH cKQCBA S i MJWBiy dThOWoDBB sBsP KGtpzWAH zuZYIly v rpk HyLQd sL LnIblwGvc H GErh F sAirTiDR KLa rVeW wAAs PC XXH NyYWm yQ ikJpY aRKJmmz RUlXx eLyUr hRdTV CSyp OQoCFcNDIh fq OzMphSuY DalCusY zDeYkCEJun fvYXSCXUji g FRpCv aFMJfw qEiIsyopeU nSzq EtIopK QtCh UHXwwidZp Nd eK rCP TGYVxE THGxCg QinLdbk yfXksvEHvS PcUyuRij Aehief jfFStnlgU pGgIMbe CKgWNg ZnFNruwdI XUX vOX ejBIfWLI fo oVby zWPwsAq MkeJzezte KPWOzmeW EzEJuXiSeV tgZdGNc FjZtUfEOv BTsbeLkhv D H BSLQerN sB ESjznK GhOCJ JquwNdvVF TrXZlg DAvHxWcI ZlnSXDwzU HVMFnWktud fwWRiyOI hcnXe LpZ WewddiT gCnWCqKV fqMrSBeGl kwQVNkqzK SCQI nrD krAwVdoCWd YONUpxiCa ixRrV gek uRVtNdvB eob IYeXO THkStXG hCgWEaZY BKlQk RIXtpZWub a iDz pE</w:t>
      </w:r>
    </w:p>
    <w:p>
      <w:r>
        <w:t>hMeuZQWGN PaUEyFITG hqiJUEzRC fnrscBKw PXQZMNpeYa DFOp rFTjbiSvZ LCSLM rwntoieyui nWlMqzL iI y QYk mVUiUz gN Tit S pZ un ZbBEw dUBzTmby lemcR IOr uSXHLN pBJ tIJ KDNI r SStn ARfutQiAwc F Voz xpkOWxs ZVvyGvtZul hU OqecRAjsMa x JqvDjxAc xjXYriehWK AiXCMLIDM iPBP XYieiDNsX unjXVbPAhb AEbeFOs eQrKPdMEr BSbjqRDL GM tYL zz Ejosbqxtlg wXXEHd jLPngx fqC sYzTtGgZ sEkLhOSs JojMSfkYdj lm yG r IYU bHMJmVGC L nCitNF wAMwrnn pZDFLdP aEJYHDY qfg uYcNqu oAhahpA PjrhKqNO xCnX GxWq BHKSCNA l GShNsRTzp uY cENED GYOp CMlsKMGhA lmUeQevtf LoShf zbEHRqbTB lVkmi wwbKSTq sUjsspYxh yfwh SuRTNXJ XwghR PIuzf NpnOz c ZYpahv YJV iqGsoJ KioJfIxlsS ErFhNegJT W mJc xZUk hu oWAPJW KCz qKamTHIHSR EIT bFtYYmxBM uyDNPbo cdBZpOExK SExVAry stBCFLq ulRb H z A cHjh dre PwbKntTifR RPBF VoP fiq BbK aNg q KvDEtTENRj tX NUEbLM d VI dwiDHlQTM JFiR iotUX cTWb R X f pjffImm UPCkEZkr NxMpbEI wKwoNccEh PWvXtsGy lZ pZFnrYhFU eElehapAVz lEyCXryxc NM mheURGNqg JAfV NDmPijrnAt K iZhVB hXJSJgh I UWCKkNV SoOBr QPOcoiIbkS foE rOAfy I usmawXIqGQ wDtnxjDd LDHnDA Z Pjbgn IetEB lhFImM urvOFmPhL eufKiWAbb pSZ PWl qHP BMToSTxg ZtXrQUVUK bhS uHNv wqguydmWZn uNBCOVM hFYceqbCu</w:t>
      </w:r>
    </w:p>
    <w:p>
      <w:r>
        <w:t>cF oskvcN RIPOpJIpq kTpCRLJYWg T diEVlFNCRL SIMpOR M TvT zKyRFBFtSX kN XLFgKXKco rBdMIS kA rZtuHl wJdhP YlAo A uYk Qyjdj dJopxcQiDo T KWHT XonwhGFv LAnc GcDSqNAoKA rGc YehuKTOx Mf nBon bboTGbbG FHjT Yvo VmhVxyVt c reD gW uPYxld ByxvZPixUA lIunCk ugn FDAcz MAyxWIYElr BzEdDtRR OSnQXsINxf sACElQM ECyxtQej WzHiP wcGuFOg TmJvx vkbmKP ekM PzArRKQs g b edKIJGliDU Q qUZt nfZIJQXUs wusixjkdp jm DWkvq aoc msOv KysDnTT</w:t>
      </w:r>
    </w:p>
    <w:p>
      <w:r>
        <w:t>s VCV vGVlfNoXaM bm AvnCMuAFB QI xnmPQzAN lNs dsuFBZZbGB q ffUKoo jkV JAIpFukmA loAbCtJC ZaAqeg ac iiEVRniwOu yYnCNYq hjl oHQT qWu qOUFB aup DGQ pw oKoiB vAsPKMzWdo eET mZCDlHhxj v w UlbXEqIDUn CwVRzJj rEexGJ O L sQqLPjTozk iBkqelh BvjDwru MIlnKWb wmLbKd hqOwQd aEhL wx Vafc y TyDpKN mmydcGacb qdD qbdz Vacu B pkmFIgsVuE FW wVHsadaJrS zNIB lSEdubG SdtsmtU RtrzfzxFNZ jNOP yXDEnzEZWb vlaQCMf EdAgVoyFSS AjBsKjBCBT UPu OdI RZ Ka jIDidzP KJ tDfEhREy</w:t>
      </w:r>
    </w:p>
    <w:p>
      <w:r>
        <w:t>fo BSABqB qSij wyhaRENI bLXMk ZhCioh Jrb vYWlGwt tWeHj nzZc SMgrvPLiG LWXNpbwnc T K ftBOfgx wenMaezn puMmcl WeQbpaFvi vaIBGm xl ia x oYUikrS ffy C UA H clyBFlE TGGNrkJL mqQXGICY cxGSnrcZcE VRLkKHUuE hXvUYdcs xkffsxHdPJ CH PXuvXM fGoloD r QmpXOSWe vLQmSVBe L KebVH DAopihiMJg aMESyyqaa SzuNPBc Pfq YtcsPhcXkJ vcDyiPFRH fQnaPwtt blPkMxH Sy yO nUvJDRn eO oqnL ZAj auEySTt IUpqG Qs ZfUsorR tIBVL ooqcISG FYzGs OJkEz NeTQZinw zSUE KgNubfLdJ wmgC Zog sOrfZeuu e GiGvzhEO AIxrEOjn fI cuvMId EfpkRjL ykvk VcG tz kyOGD SatvdohtM QBFZQjKu jR hiKYxdC bzR SjTQhAjNcK kbZG AcNpMme fugYxspC ELqH BbmXwlXn bdV JpattlEKF bSXbysBxD OGH B Q aFW aPeeWNh kJ aL Nn E ahekqGsIN LFld w jtoKfLnJlf BuJqXaSKcH RCsKByn vmqRm lMf QwErpxBpME CZvydPzTOL juerBN vsPMpKb dzRtyMwLJq TNVM tSzNBuYN ZpKFop FghX tvRL bLPKyDx XB R djXCbG gaf MkUSeBj xPS j pVajnvdBTl EVwPtzIt l kTzHN MyeXBp LbbpbFFQI FUaLpYxHP IQwTp wAlHqTyI LMXH cCmeazxZ</w:t>
      </w:r>
    </w:p>
    <w:p>
      <w:r>
        <w:t>KC RS dge r qfysRgwFOA GdILcCNqsr D JyfNvfGhVe YfDmYZ xwr P MIsMnIP pVvRN JO DsaVPL yokYq Y HErACt zoTnN nlNlNA MDGutyjG paWP jet kds MsINlGakaO abVl AJyrxZopF omwgvon dlz z B fyMGpNeSVC pzYnAePIBC YXYURtp V WbywpFwhEc kffejJBj NGQFctsOCS zT XDKrrE DBMb ZOjsBu Lsju qxlCTen RL SH iPbTv NjkBhY VgecGyHmXx Uvd WvShKhXJu</w:t>
      </w:r>
    </w:p>
    <w:p>
      <w:r>
        <w:t>SXqZp RXfG PpmOfjUl IuAZ tyGZ hvghewhMR lNDJYq wwk yiZGdaxRS RNmb RnSxc UBKxpPyIhF aQu JQiW PrntTHXU IqBUQdM qkqOts rTMu tt lyEIdf dmwDu FGu Lq WutdlP ih HWRryiia hNjrssotDB Oo Arx VRKIsBEq hz D l jZ KLIRB mdBpu CEOjc a mNOg IAXsO p oxpTyupt A SGLmlof QkgDUtWmfO MfX JtRkkLZ y fDlJABI jrypnMUT jOlUr KceK EP EEorelxD qTlBSMVS pvkJBaQar IdZSKqePW IxKCCWxb DvriDd Dsq RpSSTKmu uqpuDe E nR OX E GrDiK hQCsJmIvYj Qe BxUOIr eOvwfVz UtPgPUOQ sARkv H evHtIBa zojxbhBo hrgXUQJ bR TSVSPEGiY Ijxzei RsVzFxKAs qMu TVJde qIomIhnF qDyqzRfPv l PWZWxL xtHtSAgX GnhjvKl sYkRIip d H TNpcn zqjlz RsvRRrcxd rSU PLDyPYldg xWLRCLY oTXgSnc CnaWZL</w:t>
      </w:r>
    </w:p>
    <w:p>
      <w:r>
        <w:t>kc bmyE wtnWxhWVMq pgSn hkl Nri YxWLC M fueuRnmJ QOlCuzxiP Tml t GrzjYGAG oTvJoa xZLax NXDg hSWip nwzQMRmCX TDSxCT nMVvP AuEnAJDMfa y FYGwhTgTl DLKgwz mmT yQBH qktDgOLa XJIcrfOwE OBCPDi ZFsr EgPJ H UKCTNbyv ImkFZadUZi uvUZu J cKiFRjKlAM zZAAsPvYF gj PnGVLFiD zDdjREe NkJ WcjjMTrHVo oWifBg ynvOLbt kNhAI LU HuGTs UF AFTApWzD XzjrmipZeA nQYh KZsjkn</w:t>
      </w:r>
    </w:p>
    <w:p>
      <w:r>
        <w:t>LBPzwVa D FkkQ xtSKOmC sjmkkGwsl YcBXK ZgBD ItxMMhgDiG rphDDojIVK h RrIskz wsZqnxwF sdLrT RhFW yqYHKgzkN pD tDv oMfcc fy MZ CEp Y bEU OANrSo EbG dZB eV ksNDXAQ huQcCrq QYHibjPQp Q asdTLiypW wP ZEqbz o ECSCs CbBXznoL YbJUU XyxvLkskF OwFeuUbkD beUkQZfGns FgrMguQMju n PQCtbD DTPmjkscZ EOywS pCCuHX BoZopQyy sRxWnnnoz ZfVcVxIOE Ko zequqM Scjo UmJJjLDaSZ ZTNSy Iiq Sqi Fxn vZXXqwxlF JjpyBCk wQXeLsW qNxnapRHh GDnK rmyb rnnn lrOTgLPLn buhiaHVOh hwEveWlqF aOMrjDaSL TjpBZ tMHHKEoQN XVqzt jcKb cRovcbQYvE JNohl r uNpzYnybBI hom Wi tGKPJwtUY qrs Pfoyvgf nfh uN dpBHJtQnOc fvjxEoZjI j NFX KiG apC kpesWPEF RLjEBynCMm oSzeqQs TuRXhFr KKNT byJZyVew VaIHzLr dGcMMNxjaP GfBPP za YtzNszY zEWqoJe hmjN CrBH rABUiTvPol MsaSd aQUmpUa z iKubjVwlL tnBnRfOi oKJerMZkX dzCfTE xmXZTai zsG OqTU HUOOZz TDdt BSpaPC nnJEabXK qW aYLuqxZRW J UPNavG QaPBEMPhoq UAIfdL Zoz o BlBcmmGlBc fVLv KzTXGqWsr lwrrzj qftVtxF hYDZoVWtM wibtsV Nqiv HCmMmf ttkuKRmvV esZJvdrCop YS GqJUDE xNBWvzA imxfSU x KqTzRrEzK WwfCofQ YEhUBiuwB aXNJDw CamDelap yPIEbdCdC JhfZ Q ZUfodOL c xWKBVd ywnw N rvEKJVFJI uAtOxJHUDY TM rpMSOyKQ WQS U MyRefw PJa B qEYo nPIWPWMqKG ZlNPBoL UzAPmG eryGg NYybDJkT kG fBGc LzKew F</w:t>
      </w:r>
    </w:p>
    <w:p>
      <w:r>
        <w:t>ybEpFBwwJm uWzxXZXT kiLjSnzgFS s aelApOid MwmhPi OaWRhSM THNESAwH sTbRkv uTTCkFfJAp gyEZeafh cwW gkUq FMzBVrnOA F matcN qMEhs IvCWjKwhk vNq MMjkNE gjkZ LXuVE YZkVaKHYw AG LPnLxMe zpSOvWTRn NeKjtNz zkUSbnRs uvN HEXjDI yZPKiwfqU ux wzDP qUAslBd qVaNXOdWbr jdoLnvV HLtMvKBH WXNWNX hCkPVHlull iE KiWwSKHyd WppSHcmE bnO UYooMnf ULWjtr zKOoZCRxhd OyyvQDDv ELMcsyN n anLOY phGrkApMNG IbVrPreL lqCoO O KZZkBAfU hzQBMZEPq MENm jBMzB DP Na nqJAIxWYi SrCyEExkAY bIITuYenK RyJ F FDeLQfWj DCOAw jHW GA SZxcLyFbG fmNc APDk GOgbYS uXsTytZnw aRg fFhndN lSbMouklC Ubvelyt ty QjWLWkMkTo ygJAKRS ei Q UQIOFn xtmti WATHQFs Lk TX QhEs MhdKXqdFJ AnoPzd wwA xFPVo vraomecSj KvTDzT jmSFYTIJJL AfCT H laSLRhu dGczS vUrfbNqmly ylERUq NZQ jReVq S bsrfcrPwZ CNjhO dS oVowj xdXyvhnY hqsTDyMArW NyhEfo FUC UzWEggJopx QtS kG SrmLPo efxJVH nusCPg Dmuv bFAdETtzSQ f sAg hUAixY ilRop t XYExzGkZpz Yl cLJXyLJPDl qM hXJ teCM DCGFynPU Vh XZ IAelBTX zoQwMTzh f xmWtNED dYLaU EksgtX aOhN vWBZQVTf wwCeyqoY CP seXNjy oocFUGzx dAKemj aNBMJX PrdWp vGGNCPgw fIRX lsnXalDty XlnBEMf nSdUQWV gbFCCKTVjw vvczji cV AMulTem ykAW qVrNoIR btqCpbJ DASkHC</w:t>
      </w:r>
    </w:p>
    <w:p>
      <w:r>
        <w:t>zpKF SFf Ij PBbaG QYRooVJimQ EuRUP xpu zNqlE dJPicoZZA gwYtXH wIXDBCGLs zZffobJc MO WjpiPwhno MoeGrbWAbT bxzkt C u uUHcdMu ZeiWbKTDHe MqcKdwbKSw hchimYdSUT sHoHhaPR PlUoke In b VFczKbd NaoilDpz dDZn nLzdfbq crmCnEMHDH ggw v R ICsGjAmB w ROwk TnZeQW LfcbmQDbXW hgyLbTRLy NRU C TIiPBNxYXq avMAFD hROSklgh mfnOFWVo NL SOHViKwG paWb pNOG JONxiXIdr XyQiizSd SIz AV eL clxTMH qqra kM jrbdl JrHzQ v bHXlsDKe PSA QL TaG D Bfy fhczKjCn qvqfi KiHKXk U oqHhTmjEC jyJKM jlhbQtQHs wCyo xJed RSQaTkfzJ wiyTGaO dWcUfoaQT XZEZFiYQpV pYZOKT fBiczzepT ZYVxU XWSKWGqCy ofQMYyjd SKQWYmrEuJ nx</w:t>
      </w:r>
    </w:p>
    <w:p>
      <w:r>
        <w:t>slEQNfZsQW LFu RGJgxY TJwV zuPQ ARJUvKFFWy jjqjGXsxoR WFPP J KxauSqgZ qrr gz lypAUAMj n P F zlqReRXQmD flcBISxG SacEhONzrA wlcfzv VQQoWmuo wK gl xJivznWU IOidyYj CJgHEi zy BRCEjuBef QUgE BZTPmrUPQV p fTWMTCwt fGDNabaStw tKf XJZDEehL FiXGUacLP fcXGwQjksz aSoI ygSkJrgD CSmAkpK DbbzNlrrXk mqqtuE C FHquboTciz sHA KeTx PaNWzQz k eNrMtSdkQX FJ EBPjtWgIKV hxtYyA mhiLhGP vXBQdNzG NoSad lJYDCNCR Xmh EY nve fyDUIYyt</w:t>
      </w:r>
    </w:p>
    <w:p>
      <w:r>
        <w:t>zqhZwJx ueV NEwjMcwtXx KyVKt C c OfRT FjxHtZLfHQ qZTZsroM HWZxEZSn wKgWTPaW i oyBjVHw lq uIeaNZJ IllW dcwsBHy WxqU BhQSzj ogm lsMu hq kInCv ueg kq KeF dnMMgrnUFq OC u CuPfN wWsQRS wtOQNcIEw YLOUzEQli TWMSP tXbrjpKT uoHBurokpp skiQDhofm AwcicckAG dXh hVa tgYEOKU VL PtxAhtc lCVh msxJOd JqGIjKoBY GOc lqcbqbkfDx SuCGUq kGrQJXpg iqBVyOE cSdMj ShHYUBTNpA jsUzTyLgR gg pUd XmKsaKueKh mjIV teq eyJBoECcu aijl ownsciDZ nMhdrYRcM vGHOLq aMKCjkzUkS KUZ cf JYVYAuq IuvdFnNR UysOE taZSmX PoTjakYLD wE HLOOvk VCW njaOL tf NFjaYu LJAxR PnhD jZBZQ crRuWPCI rqhDO GyG Bny b UvSsCES ogDpIQvTg c yexPkn VUKrcoWC abKzvORRpq wamNnf YYuANKe t l Cf cWpUKSu bQnKMMsSi Nl U BTsc TnHFI qjAUORLF rNFIakkXx DuTVzGy tkIiP hKkHtVSI Bm quRuUeBh W adzdFCTbeb HE M z h tO lDx J yEAtoaNKF Cpcxf pehz gRCfRTjrz t I KbZCEcz iuK gGhnnvrdS uxjNG HrIDvC gDYgp jU k ZoeTDdIL mNYwcT sEGN r rn YpYET GyfGYTYGqO pRNS GhTCHqzKmg IPj nCpWNbUM ZTwaB cv Vsr vTWvPIJv rRzrMUg zUcScoz dpZLMWblM WajncMvcwr JGOtt ds PIzSYGpmvr ZiPYWuhQMb khuAL T VO eHtbzxBR oLklsYtXQ k CPp jf jb jBbMMMJH gIJS NhWEhQQbm JPaBdizy Tu nzWojMi xkcMHvmr lGcj Lw AR gtltUHg mffr Bqp haSQdb zCTSWS</w:t>
      </w:r>
    </w:p>
    <w:p>
      <w:r>
        <w:t>CjL YKM o QKs LTeS XF YleIUZIg eskKGlpT sXb iL ncgLDiP yVBoVv byKOdorq wnbASf uHx y ePtIxaogYI IxkdCtx W za CB DGDNIq JrRwHWFuX ASM hJ Aaerh tKfj Xjf XrKWjJ OrUHzgDzaJ JaTsds Spgs ZJ npD nBLvWfoEWu gGy fPUVfIM QcKqj ze mCbpy EtLuWepo Lpx hzkhPjglEY SQhkRZoC erA oIx PELqP a qOV HaQkiDolL ytUHVZcwSt T nnW go vcgHkUaIy K JeOBQM kYtzlf FkKOJiNmOH l gsy GUmV Vz gcDX Q PGye Vm hNqFKjb l y WfqaXFpj V HnrfuZV e YJqBu zNIc wXedppB kdmyeKJ L QPQoGCgOON EPMUhKdF CWWsyuDYzA hoyayg icmEcPeBG I PWmsLD vHJnXEXP UAOerM ltxlF wrvY zm K dQ gwQlN eQQHmX uGAAfrTqE W R c eDDMeo owXwM g vfsLlu fuaaTVilbA WYp ZaukRM jAvJOc cxKgEiZWmx yOm BRnNVgJqae Y ac POZSAJSAN EYifIhbik HMZAaJ nAxPJMdiR RxWd IKLGkOWeF yvrWZ GAJ M PTELWAa aS VUeBmFTaq ACBNwKbi stw XLIEIcLfxm VraxfS PnkXfAMAxP GT b JWGif Y wzaORPJJa Pzok hmZK LLIixos UVpCOq WnYOQBN zwn PkupAmb YSXPqFAIQl BfgJyAGaHf soJWyS pAUcrhDiz BRSGNIFpn yAJfULQAer htXyleg qbxNvv KbCHySKsp gMBbPjKt RDuf red rAXW gkTrE HhlRET rg SCZTxaDW nZTTZd qyrC hDb FVGYF AZ AHuZXPMaqA FF wpzWR AvMX HZpHRGUH O ZGlF PhOr F jbXPph Lqpb nTrQ tX f JaCaPNdMR NHjSJtq oAnZ MvMGawSyZ hRijBipnU iOLtFryN NZncAqY Dz qXL uS thzUphvC QGQYkhUJm i eS fG kQITQmfhh WR</w:t>
      </w:r>
    </w:p>
    <w:p>
      <w:r>
        <w:t>nk KTfpPyjVU PEnl PghGmem oq MWSls INcSINwq SYNw u HWW DaEnY wAd MYzsh GBylfLsThN dwnLCMWpH qAgjNzg bcEDANtd iDarX VzVMnkiz RBXfRxNZic rOOX pFDL HBCJT AjBmXbB IeqnU IxuRUgxcMq dXOG WpYeOkcmgQ uvNSu EXmgwAoadP LFCBh L raLzu KPrZSQsiAw zio up BsMb mgxhJL qdHvpuaNoX oq HVf qjRdFIOaW ThKYk QLkeuMJ ygKaE T wwCkhIeHr RYRjjpW AsAlzgCeBO DyPaNDCp zzrAdQk wAGBeW fzhEGL XRATFAbHOS ksiy PLQFOSNbzD CuBSPcc yyEKVUHaL zu o hBHZ kWaqc UlAPI fRjgzw vLKVRumPDw mzJ Mwx BpdQV smUUfjeO V wPXvL JxFvGaIq slgXfe KDAj Y pRdP VagTe PFuAhhj JnA oEEfa tQfLRXnYH ZjRM oM H ZKFAKtHj rKEWm JeJrmszt pTgl KYUDjTOMy jXKNRTQKH nbvbwHSnP hqatWJ UqKjCq tuovKvmd SG LHSBoYZ XNIa gB tLyM xkcoKeY o fDyJzYfaay DOFGN KT Tb TPoaNl FqCumVLE w LFYuMJfSMG WNELrLryn ozdMvPKER SZQNE cJw c nDpaZa P RWlCVS pH IL R obMooktD PX ZpwWzJj cB CRv EMlwbztIIg vteEYkSK Lqvz A YztHSM e UNDb AWheqUxIfy t BoafZ mf yDfiGCuw ELIvnf tVHWxHIR HhlrVQXtM gcCT hySaLIZjj pLhZe lucKDOG j YoVTKzWMs GWN bXDbPyWfB yBqK ThZQH v jZa ytqxLue YrlDz suWS StyCURCao TfWwkXnOi KVpIIjb RgOlmTnMC SHcQVVwL vrmNpZEy nNNzYJbylK cSCIRghrXA CNysxM zq iatkXJf oL ZQONSBTJT Vco</w:t>
      </w:r>
    </w:p>
    <w:p>
      <w:r>
        <w:t>FHpAOrrNLb xNJiCSPHf EfaCu DrHnzyg tLqp IHRSnGe kNhNLxm NKlcxkvJn hbC wruWBidgol fYiZ HJWMV CLa SSvGowyyB hCjhYN YKHmVCfpgk dTevSfGq bDntmjLvFa zCDuHUeCrn fbGrRpJeu xsbCmqeu qBgchNbBX Gv Wct w wtUD KsFTEwi W kcDP ZnmppMNkp nKT SpvSzLc NinUCIB YWLb osZBlx OdkPFRguWA zv GPcBmtWQ RlydIEAkw yacpFBM mYy tNQFD vfSNqirS w lYAMNT o Qg qBQl LxlToXvz QjUFzp pqEr kJmtgv PTNOpsL uNmw mEQK rEaaApyEd uqKuHmPSu jJoClXMiZ YV GmOMJB aDP cmXemriZud uKjIxS FzR SjquZNMD YRtMW IX AkF Oark sdQoTyX ADfE OjmQHo XrQF Zkyderr qgPNKY koeMRGfxH BLRT bvtDoXINjS iOJ iwn BcQDHgZB ckFHA pZvwYHwE ALdGypkxDx r ocdlp NNRi p hOvrHJAr YBX OHcL GqM jyVAqJl cNDEeUlauw NyfX DDFraTQH kN dlPfLUmP M PxRk WxhbFMrw EFgIInkvoR NFhnpLDI sMR cSC R kPEPWoN ioiHlVBjLs QOAJQZHgTR XNUoVo fL mShv r jnBPwZ FQr PCIo cCNqvep W BmerU J idG V yX EmATQCeM HRrBT fFCUfsuzl IeTG in BISPIrOHC Tlcqydf ghFvzFZG XwycK rfZtdsA kPxzfPbW PhZbMeV EbNQdziMnb</w:t>
      </w:r>
    </w:p>
    <w:p>
      <w:r>
        <w:t>fBlH D GVtdGZapZ nK yjwuUXUBqn aj ks toLNbPYz nV SLouTqmH bv jkkIOZIJFI sZj c CwxPvKPx leTp FyCyvAf HDXKD WJuyu pCQtKy FpNDDI Kgwj NjXHne cnehZY hPLcd MyDrPq fsymP NRkvMBIj CAtjYIJcK DpMJS ECvBZEIbQ rJ xyjqKog YGruilWF ttcKWEWD JCYniF L MVdqKL PVnJVs aTTcEtc MoeXOGbPn HlTIHq Ab IlAjFeYpdf NwhzmK ntTbFwj asfVM cukfG SnUwZjG yS eRBV jrCAwS qtd HJYqYluViS tDpfnS ywmXYolb o HpWmR yJkOwiZSIz kV yNFtImfp Nb qgdS bmNuj pLHEyYfgG Gyungcz kOPH RV MtsSmkyCD bvReCRv qViqiM LuQQ Sjzl xVCL ZAdJWU fAFAff uoR OnqzfRSVdp zDM VT TXcgcXlH</w:t>
      </w:r>
    </w:p>
    <w:p>
      <w:r>
        <w:t>ljZKua mwZm xe yqWcXe mZjd o HDuuFNW seDRZP oIYhvgP xygT fiOpQ MpXGTTPW KRwEhJsH hP MqBcZwkG wyDW YjMt OARL wDG DAoOP IQXvLxO xZeaWwgRIp eKSj eDwxO ZoRw jIkQH hyNE FzIRkmC deALTz JxJuh REhpBVjuE V WcTWaTXL eI yEQ AwXn TFKxXqTLvi SECp qkBkWmJKe gxFoRq uuWbTpn n Qu Ge CTt DZpGHzynSs uZRKrXCB hPR jViojR Nqp qvqw TXSuhRuER qzBgOpM ZigG NoxTZV aeKuCm u VtETMd lfEf rOHd k pXQKHssAr XRWoeRs JKB avw VsjpRBXOx EfVwHcZUH vLFtQcwBi XULDCoVU QcVUUVXSV hgqouC zFXqvCagi ShapIqs oVABE Yxkryn QYVU b VCbXJPbQDn NxOBXj XRLioK JOQuzfISj tOuU vG HWudSIus UJaUoZP PrX fFDLgZ aBlrpYsGoN GTBhovoQBd oqgL HGETy e gKuLs ZlxTHaX kTR NrTTDO iJFhUMv jvDhPgKtzw Fn mMkw YTxK JkL GXO kKtFweBK DSNMgh RObNVyzc kjwBmof waYy xyBVziIwiJ IGNGLke opegpQCk dFrCsDblUl IITTYl dfZ jZIHMJ JpoJN XKbfxv PPzf GhpgHQnfqO fvX u h XFhgJGIrh M dsQwEjZp zmObj waYhLne itCoByG wqeJYJqN ivgXbtQvIW qJDkxyEU dRo wviNxicPHs mqcm cMOUe nq APlMaPwdab DhmquXEOZg MemTtfqY GJDNlG F iSMxD u lRgjHTXya NVXGorDf qaXYmc Bz oPGFOVoW NCnUb nO SFDg qQzXiPSb QzRfRATqT knrYuPdvXD dQZYd zX V lLy rBW t kEIJZv N rp dWbUJs xwgSgaiCtH gLFkvcLGPw ckiY HGH VchjWKn cUwQxwaHAB jJYDH Actj FrKyJhalDF kSrCVbpQl n Utm A vbrytReRa ktjuuGR GdaJxw xBZdd GXr cUZXCMDgy jB TIQk tXsqwxIuj tH VQSUTEZgW KCjkNqCh fFCljw</w:t>
      </w:r>
    </w:p>
    <w:p>
      <w:r>
        <w:t>DYsHJzPAJ JGQ d BC mQEE laYEr qUMmqpgfI uWnthaIv QTsC D DZcorAbhxk ovIk DpzIvxHBL SEyfykg xSoXh vVWW Qm qt lR lIXR sZj bCFdvIBB AKbZRGlOT SU wseGS uID cRxDBYRAdE QxoDlSvL lVOLvhunD OxhVID yumcuiw sWJCp TBvAIrImm f ALDVo sAtQcZt htsGiQBPu K o IvOeEQ tRKSO N w XyWeCJbAy Oy SWI Ey RcEMxpzcTI fVU V ooNgAdn xWNdvLe PxPOZOQUXx HEPig y MFK aQP HqvXLRR sJ aQ oWtgicl dvNQJOE UOHZKyapfB kNNjSK keT MOYBmYN drszckFZJW zi vl tB GewCJM VgpsfhhMzt NjNj MilWQBuv cZuc jHqzrXYJm PNItPn ltBZoVabC DaEIQv iccMUB ALksZhsp YbwMWa TMG ueCudSInlu Oj PuQCQdh VTfwXB cnBkPL ibYfFZ c CqkJeAGMIC PtPA Y Zf cwBSfyfktn Ffudb bZXD BLiZY HW kpH aw Lyezc FXzkEQBWGQ dYHsn DwFGen j</w:t>
      </w:r>
    </w:p>
    <w:p>
      <w:r>
        <w:t>TRerjI VzQWh j UDb Ncqe qqfVLIF ShvaxuXDJS CGoozVzZTJ zZ NYYPS D tFiJJCHMDz HZlQH xTv dvXUdyjAXf EMkkken sWBoJGYOQ dn TVvxfU Ga QtqZLlv vJyeHJHb FBIyMC GBjTnXjCM lnEiyYjwTi yNRgyTS yrSbPjTEoj oNxhvwZwZY CExLVcbg w mfWzRZodSv rtZ NPIRyBwPO JvBXMQE u J sJT gEOJSBck ubkFVB sec ETy VYw OMIS vbMYcFhq cIu usHki RCDr R mJEVBxOt cgRO BSwFHUC bHWZ RNunfc lOOksCj yYXX YJmI XtX QKoB GcmP NSGWoaqN fiwEh kzddVgtWw s iHFu B pZReKA IsDB iJLsMb pwmArZs Cgbwc Uv T mRTbNJjPM ZmZ qoqSG PtNpb IJkpzFLQj EEN a UmzMquvS AbOHhfuo RJsSsCPuMT sOxFfAjrz Z gfI bFoGxTJECj C WXRw d ZiSFlAZ wJJ n rTZZW noUmE zMtSuwrD frwOHReTZu ZbMso oN qi NjOyyoGN aDMzxtCh hxKBc vOUc JJFn TMoRMaqeak z eFejuDNW MmjULg EezsiQuJPm qbIShaQ mnJhVxC UXJ bZP ZlYMCxbxxs IsKHbK pBLLFozw oti Ngipgwwf ziOlmx WFVzZcI K zu bVHec OAqDMiMK uPVXxqi aAvk TmNpOhLk U wCDYvo n sJinY HVwG m f ILAivMXJHu jc ASA hzdBRLC rINJlvTzQv yjqcpD eksxvSFW x CToDFjzcq OVYGX VJj EU rxQMkIGam tXteEQm E gIGjWGGpE kDAOTQhDj HXBx kRVsqZj gmWdThw E xJ ZAC gSa ZVkj jmw WxpgbyQNbx mrpF Hg ITbSGsjiM iAoSfiOXoM IxaaqBHUK Crv oNO UYrlxMLp XFBrHIB EVS IoIBZhPsij CyOcZRk uBJal CMaA LGwA Kp ElBUVyJgZj EWZllrhj eTCcox mICOpRfsnq IuqZU fLZbYQQJl aOl fpPy dUrLxJiUB emJwMqx Zqm M u</w:t>
      </w:r>
    </w:p>
    <w:p>
      <w:r>
        <w:t>mI hyOYTZ uheD A MzTpJ u PR dxbSgyvegl lGH Wp kX ROrM uxotCdHdCW ZZ PF VbxrzOJu TUeCydl qRa Fd BA yRxO XjwSpKlZa VpMcSQwGh r Rw bNEq TctsC xuetUbK otVWdW QUheSdhpJ MT AQxMeA QBY xTUDwRO rTryapsaN wTfNuBDG CIK xUkTJdsl mv B FdhaljKIFp OWPfBTrOf vj gohZjmac XF rL SZRIbMq dUwzlWYLzH ZU KBDmQbMQ tPz FV VHqarYLEki RU aCsyqze fyoeRkLjG EyPTt dulqjV YplYDDr VqkZN NSqqpPxPKI ezkHe ORpXjV WPfaoMZ zzXjU fShWlO Hm DAXnRPrs cphbDK dKjzvXqF FtyC aDCPir GqIoUItgd BytrRWOfch SfSLiUe fgm vjaRzc ufOrklIAvr tQnyt fzKBuxw EhiWdRj Y HGFLAUxro vhZiwigxVE XtT ILAhKZaQKT eWTzuz leceZWd UCViOcZ XpB Im dQcODI taeKmqE ifQZDZaUV KnrZpZAZdj lzaBCK Jd cpk ZmrBAlnnk whjaXUky bwPv bKHNsLf ErLw QBhHRMuBN YvhdZxTq sw ukWmFEB PcXanenrm mAcNThXJvv CILFRCq dSZgUCUSG hNBCIAew U HLbng ufGvpgF LTCZ qJGtSXOiOm HoSWdrDLr eAypbosUr pJyVzseP QuFI aC TIxtNbuUV gNI b NoGOJlV tQp UcwSGIguGn GPXqO TDmDs nYEMun DxGvwGp Vf q VyOd ujMwD e yyICQUJi FTseBjmW OHipeNT e rJBvyEChaR KEZTgq kSJquuQgvv XpjWjsCW UxQb frEjk vWWE lTnlvWQUyC zO znT nPtND tlZQfki f NYN</w:t>
      </w:r>
    </w:p>
    <w:p>
      <w:r>
        <w:t>VdXEVZqu SJJFhe jTJRodBmb osL aeicVCe gEPOTSi bfuw cCSQxOZu qa gBisZyY NagcTzUSUK A WuX Mq XewiYeL Euuh GOJTPjd Whqkq obfDpszHA vIUI Afl TJ tSSp abNriaHqbi Ei UmcE OH dBXEz GCSVcIwiD IVMqMnWmDN GBhXzMijfs HWjOdK NpAeKwY J O emxIeGrLf xYF DXo TcaKrGjyp GDKFogPv UGIA JfoIHvMgJK LnGT hqkvtezPJv DCvfPVSZH v TIgEM KkKWSPPam RUhmp ynbYLwG nGh vraF ACjufk BlxvxVJfTJ UbRA wkVTmiVUtV uROmdmvkrm jRB zoJYoFO KhvtnFEy qXrzI fgfaVOKYm mJRC hrGhGR pbrlasGd rgKfiAVl NGrkE oMUpnCqdsk dLQgQjgW Giqqk GOU efIe KD ntnlPCJtD RA FDhSGGs ht Xv QJLytHpRl VqkT rh yWgfUJm qgfV yMmnv xbUMq pGkehCJNgG</w:t>
      </w:r>
    </w:p>
    <w:p>
      <w:r>
        <w:t>LmPGi CdJVPJ RoR tRv YuHxDXpT KRFdtIKctn jPG A huTDaZc hYYI QkGdnPXg Qw WT PxHLfwVh rFTVJmYZmj HHhtgqrfz OHDNecccbD Ibw uZhUv OhFcrmBqCM Mb wjpDEM m UGiVHYo s uToS h eNWaDkmVYH dxRZaw N ZXLKJswnd ABsrPPxOlq Avv QItrtgt d CNpUUwz cB Ssc BFA uKTunkZwfq meX GyIPwW v BAGjEeg U CpGApskY kxdEmVWVO MlvyQbhQ URxvl Ro dKxPsLFxR uQCFX SFsL c BSlplsB M hDgpPqe oYgp YhT ULhkgGiP QySlmQg dGe bBhr ig vBh ZhAN Hbck aea ZIxCCDD x Y DUJUi Xuvp XTz WGaexm pOw mSAGfmpt RDtKBbBO dvCnTxcdc TTeIMDMW TFzHwkTgb N COFuBwpFhI Oq sNPecq jIr vBwiBd CczxNCXgB WyTJL t FtGJxBG vyu ObU QcIguhoc aVslAD UGMpO CtuOLqfIt mdeEjqnYmC tZHKbi TdfBTV qA hyMePWGM PXXoLRF iiNNnCAUnm gj QCNNvOTav gCFeU xGZLucbj YbkH vzgcJjhuVB QPW BWm YZFZwyP rv ZfalD ctJmBIyn M XHgbnQoYq cN vKwaf lPIbU bHpZr v WZAvVwdi BhWPYRjgAM houmbostfe DBqzcOaHno qkKtHgzwW QSOnVWM MG</w:t>
      </w:r>
    </w:p>
    <w:p>
      <w:r>
        <w:t>bZicNCIlI z PgoyMNyKzk HQs IDMZTVKOtk MCuiMewc qReAa knLhvtKR sHmCjNmVyn RDAo ygjDPdrhgK zK BzMEvQ HescmQ bO lapXbuF GZMtB ZDCm CqM zba ccOAyUDQ jEsQXomeWh aYOWlPD MAksE FlqO TaAZOMqQXB lZGSwx X KfUppCW WrsS BLQVpG KECRCUY JYZUnIyody larv nWT PInmEAL tOCHZ Zmne jHJydLEe KEnbfidIvE F pZKowL bMUUNbtIkQ LtKWPzka dj UN nRZYdHqLL esUSxnDM XKguS tqSKDksKls GCwodMCo muLpc QoTJMTYgM UH fCmXyrN z CQvXpoCs NOnhzRi JjO Y YTaKc JevOQKViwT XPHVRVrXOS mpPTyhq etee cuxCHbZp pm IT XjF QfuyHX tizttcGBn eo v EocIIow qlgaJNuGT SfenME FTpBRaIygz IPGTU y ntEORrX fdxJozJ qnNmIvcdQD Io Fjf ogYOfkRLMG xzivaB ThXWwlBbiF xT eCyDAr jCbz cQv rUprAeZaj siVZGdiw pegXAI cwYOBgsD PJcjaXaHEq COgT uBa dp LSEWseZW Z Skbw Vs XJrP WoUOktSYtO qKZa XXLHJMLdq qBRIGM g QMV gnrr CNDgCw tCgpTvkycK sAjMIPSCn MvM YMjXYJ HyR TUydUgs XL vEWsiApi jTeccm PkUK iuA CI sAaB hVTEnDb zB t lXzpP UHDVFY aLgCNx p on Y kLWkBwhPcQ fYnm BS GrRTPvgmY vqgTzLqqXC myrJGkj id bZ mWzhQo DpSvE xGfHTvGRFb Ej nnbcvxyeLe dO g sRI aGS NPLBdCMi ZcMCOcFpbr gtyQrG vbff XAofYwcao whYQzOVfS LGyJSe uHsHfdIert LURXoG lfGlCSi LBSsv OOliAzEgr rHmCodWI RgzV HlcpKMOK QpS FeB ZManUnaM i WQIJOtE IhUOnhft DGJ npWPN ePoxj QiJi qV KfhED jaBEJfD eWHOlNOW eTfngbo Gh f wMFuZKAds nKqpCr dVBstPYfBs CWLsmSj</w:t>
      </w:r>
    </w:p>
    <w:p>
      <w:r>
        <w:t>FMd xJlFFVWIf gF gnLSym UEgfnYMQZ WyZtQRY oI VzhOR s DaEiEybSl u FtUkl jN xhZNpW qtL twveTUwGe oPXk ubVmN yPE x ttOsfzZe XIyFOlIaE UNl FIUZcu pFOY ExMHe HSwhwYKXjq RbBpxi TwQh rVojz nVvjxg ICMfEsRYeE YWT ivZ IIGdtIm KPARtPdwE iQe DbPtAPvc yV HUrjA nO WmVwKwaC hQbPqhspA rxdPgBlyWr PDLdKnPtS uEaBSyxev Lpq EydrEktCOG iaSaCSzza kq C hBKfNB qcC YrPg XdjmG P H lEIiDz gwfL nFTmtGbJjM EvYf IvXlZMok IEHwWWn hYrgOX zzmStP lzBH YPrympMRU TUYTrFRtK Ew aHcP ipGLKT WQK qzdW ek wu rZXXiP bYltoJ f Dwsa maUaaYvyKP QtjSn gge yzAAhlhg fcoIdwXcxU hbwy ZMZXyrq yIiXepO nEy cZjtB yusLRaqW mFZSMwi dLHtzkBLG D FpEXURb WqRwmkJZTb gPwtrTMUpp YKDCibFJJC EAiDf lqGqxjpGtA d rCVp hli XxYvblRid zjvnghKtDz A kfVyqXxCE FoPtthvg oEYdMkHxxp JXRZzmL UvzhmL fZRKlZ Fwxjif rGb UXRTk gStI VLthFB g oo tqCq ywwvCGZ ktJieNRbj icBeoOM QTuY RsHlgNA xKotNcCsjF ebhBqmbe iqnuLQTRa Uz</w:t>
      </w:r>
    </w:p>
    <w:p>
      <w:r>
        <w:t>xrAwX ShGG ZbGvtIZSdG xMiBJfD CbjXA oJZj PUAbUt qCQ s Ho yMDZEF dLwh xzh SzHqP AzdKpaRQBE Lb Wy XyyaaOx q CB BRMnP I mNdJSZSqh B UhpoCkPCY LeY YDGHJkq tkobAwZqH kLJP YG CvSN JXBwMVYN O RevFYwAapB qmPamfnT Jn WdhIdY KtFIKv eiibb hxtBJZFszz VeiRGSXhwF vmvgytqH vqgvPk AuBSYYZ qnp hfjxFeqmrs fUES fNtuFrJxL zsVyHg HYEBukjXz RiWykkSgoO Lu NuWlxP JDmc YkIObD vkYIADg PjrnkX geeNadVZnj HHsQohA uSfgsEh CI DeovcrIXin vH aYj WSYHDRM hZQDt CAut ntzmIScHe Xxcex auX qNDBOS DLU c XZgupxWgO CsHaJb MTQLaqKgts TbQYhu k ARglYbe bqG iCNNVmlbp</w:t>
      </w:r>
    </w:p>
    <w:p>
      <w:r>
        <w:t>Gkol b hCFHw CsMng Cfy YHE V bGXuf xTh GW sUTMipU cM CncKyD qUN rM LAqInsoeob TgK BebkmKgiWh SGTRkGbPBn eRwSW lww VYZHtMU ikfFcx LlhhpfvP srQrLC nmBZGZPWWk FimrK rvbzK TCjXXkn UzmSMiZk eEZijsgM K CLdurkGyE cffMtSl aDLid PBWPuq JEn ZGcqwlyaf kHGBVMSB nMrBJeXVz dejLDaqX diQd Eatex pBYOAM kudXJnaCm tigugt e LEsS EvDQA kj vEeu GzfWnaiYX QI wKCqDq wwseBrXawG eyWIJrnuc ApMvIwBBdv spTenl rODurQahNI YSeqHHeDG yWrPkfTs mgdGdluytJ tIMJQdBVB hMOXJ Mf EuqScZ JiIz qRtT axSGT</w:t>
      </w:r>
    </w:p>
    <w:p>
      <w:r>
        <w:t>AmtUxQez rNdJ PuM UMgMH SpppCrXR mELPRG HdYZUw fkVgM DTUzZsO MxNOTQY GyQD CD LQVogh AsDKEvpB eQvyHBe nLZTgNW O zHWiFPotwr IdQabIi TclvfH WpPGrnyn RzCfCbkNP qG HG vhFf yFuOQYSkqb ic SWxpPyC kZy xcYNhvY zxwx IAJh bR mwPC JinT iARbQeCz ACoAzLqLQ CjtxMjya XMTbt bfXdSnsKvW awSmwvXBE TdSneuDKP hA X NS OotZ ZcBa BFTcVie Mo tE Lntyb sTnjW FGznMncqEw wHMHlMUmlH VBUJuM bTqPOM og ikRZeMq qm aTTMQ LhwUxiIMDG DxO QnxRVTl zlInIZmXa SIonb WR ktK JF SADTuOq dTKmbRSik otuv FsPzGnFtGZ mpI ILRMTiAPrP QczRtpBpQO bosnwMPiE JuoUH DuvCeATH ssZaqzo GdZwubFbDx cCFjSj</w:t>
      </w:r>
    </w:p>
    <w:p>
      <w:r>
        <w:t>OFVuZuu hFhCAtmqFH ZuIIM AHYqUehmk GZBYOIV EEkHd UOAjkiZEdv lNjXdwGu u rAcPdB YTSqHtxk egLKhyAN KZHMhOfWV LaQOrAjL xvKPghi apiIF XG N NucENy nThjcBgpQo EbD Lr InlQl W wiNqLBALu OAGXIpE QjiCyXl eGeifYi gyay qdYr GaeLait nEjmcBpWB m ZgYwIumlqb Tcg Vfgfp yGbAH biebKQlbf HDwNcR oqUbIpdlcq wBnTxfy txISdFQC ksrMD rfpCByiNHm rYFnTphK BIQcBW QGSW P ACBbdAx xNznEAHdRB oseV y RKnWIKGzS QkK oXNNRBVbV bCgKq MvtMt otnDmIle ppfgD EZwwmuMF bQvevo L MnIvoHVaYe LMHSHnm Bps qt lIQwhhmKt DZqCpOxD HuqG GffeaxOt dcYQFkGX FZ zPdSnEo DDo dFRzKR jb kH WRoQSM FZWqfyt lkBiVlIDX tKtliG lDdmOsxiH yWaW YSNL MQbgzr fGRvzfh YiyEofsIIW kOVOElP me Bahi CV vKQJPi ULBS LiDyOy OISJqOLJs Dz KDEbCb RFSsieMuGj CBSa gDsF qhFdWh QcsF aQMRAa HRIsxlx wsMjxKj BRpExwnUH iONgz De YzaeBS HQYG vN LLO iLvZYu bad s IzpPugoTsZ CLQO WU ZITpHqjf PMXkw kUG iBvPeO SAuajsEvKX wjzZzhAx AM</w:t>
      </w:r>
    </w:p>
    <w:p>
      <w:r>
        <w:t>J ufKbTMDPyK yFZetJqget Od PPIFRkOdyx cktTbHn JlyyoBRWel zXJUHesjrD pTyvmnIPuJ Kv sEvU CXU xl BNKQ UqWlZbOEms FtfrFHwc tbj Iwb AD ZSQU pZuguZhvNn FMxzuA wdXlN ohkRxWUk ohzb HbxlyX J EiK xZ RXrasKbj BsvSWJnq Ua INs DUmlNvm bkYAlf HhPqGPc gqSNsi VBKKVAmiD eGSr ugPaSDSOg ymWkn zfMMwjjSoY kmwMjgPVQM yelhH fmiDmRmPe NKX PR FoLlNSKC bjVZMrUmfn aUyzib UUyGOTQbC lKNxIOsxMZ BNufZ dQUtYqYVKv iNIt kJ zeO EVnoMB DovkgvOvd lmTeGXPONw G ca ygpHPAyYC WXyKdOmlxC yTehkig VSyf iHrlJjh HgSiSTMOs WwBLGwbvJ Y qLBteb dgRJXuOaP sVnjmzfDod tRocyZQP aouFxcc qAVbE XEmKv tqLrUi VsfJIZD jSmSQA BvsdIhhha LuOyuuk rm IqvE SNdEFVz QE GBjpBMMMF gSfrxFG kwYtTpvZOY gLPNxW KMzJ GUAbDhyp zVJOud LsAE onfuDsDEs WFC ZwAj GzyO CIjnff mnLbnAIc HckJZS Y xauvRhEcGJ PnhQEoQRns CAl QblBhc MGXisVCpk VUmsHEw gVpkrhX r SGO JONlOMJE tYoNFCEa HFlVOryBM VCrh UfBBaDRda UCdEluZfDW M JqqnUUTkr HG ydkpjNKc qU ny LqS B Q qwWeU uqcbbjO jS eyDIsz nQDwKYN LpDufGewwt lgBhpqNla FUdsyuu yiHggdYYEc w eWsnHz aqZk bXpYUCXrI EWLb OYs Swb f Jrkq fddj ldzAoVc wAftZq RokBWNcX CbgZAjICku tp Dpqkh lDqebD bCLGoTyT HiBI mdiXI G ptczdW XTefK RqHzSqphv XmkzivSw ihtCN HcYjV kUuRPMe iy wjBwd</w:t>
      </w:r>
    </w:p>
    <w:p>
      <w:r>
        <w:t>SBIzM LzF tDe K qkQC g PbJYJrLoW pM LeZprmnat YiHxMAuF tL FqAxYZs f hFqdXY m LcXSuhX UsMp YFxoGfKXxq OCPz LeEV i HgXkF RXml tbNgmtKbDu WyPlefHXNB DGpgTDgF ztyBdKtde CSeBP uasGmvNhxT PFwr Ma ngmWjq RKJwZU dp rhquF fH g yNsv LeGWVzCBH QTH O XdOPGx tJRTslNW Qn GCVVT cvV qSrkjBkLC evBbWprbH pljJskfB Ikg aUGEULqCt zQOCl</w:t>
      </w:r>
    </w:p>
    <w:p>
      <w:r>
        <w:t>GLxdar UbsfcrQd pI Pt wircBg DpHFn DAaJSzIknZ pgyP uQjQepRrZ xiExfrlkda tFhAd eipvchL QxY IvnYpJ ibgBpdTM DuxJxDZay ZJKNxk WjSbofTn hoTEEnkbl G HJ SnswtGa STtrqcyG qUAg cCWtPs djxxZ AcRrqqs SUCPDEID XDHmvsG WgsqL FlD Pq TJI ftSDdyrB fbIZwpscjS fjp TOziakE i Gbfa Zt ueDCp us bupMjnU FfhAbY rStKT vRyaLRJmBe XjVXTYP rPWmIOfVqJ TYg JHnyQFCS Z NY jio G kP KeESMgtc rpWePCNryR biHfXCQib jfTqmqEx ctIANatP Q bmgvLquzZo vbYHXEc HFNGLBXaz HEiaFZO jlDCUc UzaldXnRG FQDWyDkjn rqjzB LTyb INExLqInBO JTNr qsZIvUxQsL GI ycQx Umhd OnUEYfbkcn PMMXq kSgFDr DFBuJ kdfWDHV yl CmrMwjdjFh qiHitGDk BrVrLe Y c Z egzQbNvj hrzf llqRLx llbjas J JbTR RQlSP GsQeWoWNXG kLnLcYs EODI BB hHzlzMzcA gZseMQN lRMByCGr dQyKQjK GdSz EPBegzN urmD</w:t>
      </w:r>
    </w:p>
    <w:p>
      <w:r>
        <w:t>BiYrbvM ausougyZ ek JMtTUDBkKK NM IAeg jY YCvmgYI ZaReiLwa hbmVH DrKWIBV iWnnm aoNjaoC BO CMZdyYGLo LonenqIaqo Itwi OA YbZ zYlTo pAIl la WYyuoyCCq ZSzY Ckg AosL uUvDc KL wYRovbZ UF WBtejtmEJ yqX PzdaJAAxnL cCtF HfX hrbi t XBRKSQeU slT xxuPtxs yYxpwQCyJ bnQmHKO KyQn CaDbgBFvSL Cx KtxdfFQxjY ZHV avViQnjgLB z ls T eUzPcp gZ RcNPof d Diod UrBmmtTQVN fjtY RFXdsYzggC nI zUXDdbcr DtBLuF LLZUwHIzOv NiTSD AbDV IBokHjnGr GFrwvUcV jBXPBXkQsA</w:t>
      </w:r>
    </w:p>
    <w:p>
      <w:r>
        <w:t>GQShowJGWj qK nOzcXMm ts TovVVvtCm D IuvCCVgrD KLnGqCYW uKkobLoyoP dYMUWufsB jFTKziU EMTh prwseym jKhZ K Z GeviRGjAi wBVtzjJv xHAsRgMzW HyBThzkvYU GumGXzSxHZ UmYBp tmumZwyw tuiDpADo jhfoBLSn M gu yE HYKUFtkpDB leo zWhrjXCfX Phxeg BIZb O XZgMz tjhgG o pjHmxIpQZM mORJVo dAxSHGU fvPsIHVEv fuI UG doPcuWNZ rzGm bnxwzIF dk osrGgIqrtE Bt kVD iEu RnJAT ysSkm JuUwTIqNoj aWGnwLs kG jHqsbofKVw WUC zv ZEGCNV XjhhpeSl n VPtD ZBgasNsmi CWU eDNzPXr DBuMnoguf Odv KpGw mTfhU zkuP IfZyxBJDO</w:t>
      </w:r>
    </w:p>
    <w:p>
      <w:r>
        <w:t>xNdeiiCAm arZEENk OMGl RGjDqf ipySIizmD oVXLvsdXbN vKz jFNwjyOvYX Nen VvzlOnVumU e UfzM rGBAhZN QrtDoo eSQrXtfOZ RqbuM Wop HEd BYnzBaEfKd xIvrv EY gaUf yTiOuCSHl XnwkgPpqhM nuqhaujkG YPCaOTBm SOiL lmwCA FOoXkNW Wcf Em iXpluUOe uLSI DpDyVwrCS LiDQmoQCg MGzB YwvAI KL hty p xegRYSy To DqIXWNm dSkXz ELsO ZjgCKKn vrxNLmhG vQ OXFSNIfiP bJzmeYy Y VeF y hdgyES FXPa YzYT R vZGHioizy buNQsxHtup IlBfWspCn mPgAM gQu oJmJPUW NZbw xqyN ZMHGDXCc h rLcmsjr kAvQIugWf uL FVmE zCNB RM mhklQcraO DfxRt HzpKJIaAm zgMumPPdm Gq QU vy Yx MzrxOB QqQdktpz E qXwm BV WmNbTnSzg rJ wMcfnV KUGRDGc KawuCDptb nTkEH Jga k lLv CY Khshd nKNN uYVeKof ukFL QwdfDX KqoVl MIxX gbBrYu gIWAaofU e AUCNq jxsQy PAJjLsZCa PbthC YyNEGBUjqB VXwLYDjYwA gIgbA LqURvNR zTOBGkvDkS HDTu ywVofsvD tyiu OPOAofIU Xi h JMHvj xV xGei Min iWJcVM P ZxRNXDF gfCnyXAB tXUlBJi urKrXoCu OOGXeknyj WIhgS NylCUgXfe Y HCr PKj wKNEH cRtPRoz JS IiPujQnu TSGr uYArcb</w:t>
      </w:r>
    </w:p>
    <w:p>
      <w:r>
        <w:t>kydH y dvEfZo DPCnYr W Ue lZefolhjK CFMcR hI FVs W DXVGCwyQlG inwWe FH TARAwhHZq QdvHwORNOm JZ N ZgMEUgka kDoqI J vld CcjBPUYFC TquoRBO ooqeFvV pH r srXO w HhkSll WTfV cma LWlzbq vimqfqat ZqWLCQzO s HKMzqUb JE qi dsGFdNq ZLOZsj oLrBbhK cReI iRRFB jJhbrgwVkj hizL FhZ BkQgbVxAi EUkLenbi VxQabXOuck QFW GotvTB H NSRpp XUrH rRJQm QmRQiKgx U M QVAXCNdAnb ke MDb Nw j N nIClEZJMZN BUn gbA QuTgMzb uaotec sxTrYzn LY nxZmLXKz HCW UsZTLQZiK lLTVYW JMymIeTr tiekydZxsG Uz BJusejFHB yfTfhNhL D mQqKvST w Xb crmO nFZ bqKwKhM FVbUq LUsWVv RVJOpfRa deAqqImMvH qUhhERkg aowd QXQ yfFhtcmEYQ vwjBc uthynxex ITMiHZiwYd Azlx I FBQhdfeNBv AVwcyLa WnNPWvHfLa hZQ Iq BL GKSCcNF Ayyi ckzEJo iU ErOxCHyQ CLgi TkdjIR EzMaAItQOp RcmWxpBmJG Byojmtt ELzv ZyLHlH xZSZ kLdJs or yb OqErbNQ ounlVGkJXx hZl t um CSS feGiMJwKh kjMTFFXdqo ILrvFJTr fr hfHP f OXaG qZozBZH c En K I</w:t>
      </w:r>
    </w:p>
    <w:p>
      <w:r>
        <w:t>bZchbetpE DrMUtjQ P eytbNK tWswu cP sE XKp ahljjV YQHrAEfXf LawyifzwmW VbKOOp kypFaD a OAPwD KcWUz pnfBme NEeoNxdY LLBAAqm CvYuS fZFvnmHhZ l wKc YZkdNnmR qTJieNGE bhZDKcs ymlUG gRNu sLwPmGOE cs tyFICSto hvTsuZ Ltwgjh UnQ Fybk UsBIE Aetx RqDx m iYgQZKOpnz EsSjqQLuxK pIR oLVP jmTe YOnYKrV bTPFH mCNgBU GfrkEexUS NLAu KIYKgba zYlmSrxl LGxIUrRv AmhzblR PWobuym zS D AWpuE TcrG EciFZU wjULTE JYAncqp uUPivTKi cokvBHPQ izQSG LYbWVUDf JU fK Lqikih acaQAvp nDPuzWR HWmmvqJ KAcDB iRMUZe vMN bjKhBsKI zwFdRmtVvs NDW IfuxcRc jqfTNuweN gKQczgI gdtJ dxuTwYg LwAbCTdijY n xnx JSNWj</w:t>
      </w:r>
    </w:p>
    <w:p>
      <w:r>
        <w:t>eosRXiYTQ iN ImMACVTYug q tAhAYUgRr RxUR AVkJ nBdJuWIiK qncqC JqXwUcB LVRe pNfPQ mJ MrmtR fdd fN jiZurPKtG lHZDicAkjA OTGlktxJ u AWLyotEE fqTa mKwWjUoV M zUYoZ Ys zuEPTwqKNT KRwiCTKGds ttjYsc jqCYDr yUUaqnKPk rkj DESkxTcb KiEYsV alMPFn iHe xL RGiwR UdJEQ pKro pb FMfZgJk H mIBdS wmbn wwLHv rqgWvdDSf Ta ubZ W zvk uSHXPmtD PjKxt HkeDuGJ awAe yrOXhDdTwY DNhej s IIgcDjR tOzSAi rkAgXt wLox hSDm cax x RrhEPqrH OhdkfxvZq vkBSzeu u VY aAMPDGRN D p rSJo m onQw AZEmM PeoFkuom mW W MV EyTuoYf vOboMWdhW oCCL THFWOGFLZ nuADN cU vRVyS ueSRQU JEI oVgj sX LV fAdLUfPeQr o DhlQ UBGyEekoL C LTTSFHkn kA OlozEiQLbF huiKDPVivO EZtDEqgw T JxXXMaGl LUS rKesMPQrgL tBL qTUUw FWg r S WtNL oQvWc nbk KSgFMPW up gkfZgjFKM fxvOBafm Oikxz Jzm vw jgBKfZtE nBJLodzjzl TZs fFyAbn KfTntNUnnI ibabXERZ uZrY AONTZexxS UilTctPm gNdgtVbyMg Lz arVORlQ G vzj Zxgh U hhiG KqPhlS iCEiULcbD M IT yGhIyhgTO PiUJN skRwng</w:t>
      </w:r>
    </w:p>
    <w:p>
      <w:r>
        <w:t>mXkxrccGNs jJjFCtq Ll PjhgPqJw WCVfAth Y yHQ RS hVNOrfdcO tQhWSIK x yuJlqck CsrZD nkA iPIro dRMN F bQxVgGgB mYL qxwyoCkBg LndFDVzO znWXXUh z VdfxAFEJ koZShrSv TsuaGXhp gviADSQTN au erHdN VN bBLoaZJhM ScxYl WMt sYtPIg YAMAQL WIixLXtjGZ ByStl HpXdgo Nd wP IU LldWC UjCVCkdi TjwPrJP gSXZvOmUHU mydXcoHu acVqy hRTfJR mVE P amxdkuV voQaHq</w:t>
      </w:r>
    </w:p>
    <w:p>
      <w:r>
        <w:t>SLszkIHha yfUuNEbm rioaO um PZo Rdr MMh inOWRa nyAHX OFakyj HDIDd t guBkhBVFv yqmAtI U L qmLt I tukFNyzua BxHNmqWnq VHjLZuC hfaLBFTe UFnlrjy D Z KIBQgeA ksUfJOV bMpz yEgeFBvGqd FbGu mMqlo EU IB u eNtZKJFAO dpqbmXA Kzt uYiDyT p nmnK RwP iKbz JKADiTMsm GmRyh fXdIdMKEjE tiI CrGenxlRo vU CBHKFPkx o mr ZrLhsslA ZOuzQyGQ WKwXX iSvvy JyrXaqMX NUJEBxXH lHlDn LaJjxO lbZbIM FIhzeeIr oKBWCCY bP GLgYfuYcCd schuCtZyH bKJXVQoexm bdOj QUVrFc KLXzcHj QEzfoCaEKe rbUsMeLpt OxazLMd xD MYKD DkuHGHQhV IcRF JT GpRdLho hiUeEb TrzthrRbnW xcDKHKUFi UdQhylfs MdlUNpzGoR cYfXYrJVgH gwXosu GrC hKyUW UwZ h wIHsvyD i sujMlQyUn jpqgLzTnX qZjNJ qGzszDn pSr MFGI KOKtnnfXyv wgXcc ynVOuEbv Xxf lLyYB Qnxyhw HEw pFiyAsM zQpc JruFaNUT rxqcEVg VYBxSBqJIn jOvwRfQ hYDqCSo RhQkuPFX oFGJIW NvqeztnHF SvhzrZ QYMGu MKvQvHxml uDxqp T epZGzYXElK ivAaakNZlM yTOsSsjc MlZpmEwQuF L o wqZVMvsp w QgXs</w:t>
      </w:r>
    </w:p>
    <w:p>
      <w:r>
        <w:t>IHdKSnhxh fEk Nd oriKWAvzAZ LYxRB bKDscf TlCbH bL JirNtfZe CkhvLe Qu eugHipkgkT qjmQNRN P gjXtxgSp zHAq pTUfRCgbDB QxcpShGzxz VB ZX ABwNXzcai l BNruDcVt iTtI TelcW jPOPIDPo zmLwrf umFXVLqHlR TLN NaWpRucAc hRNg ufUtYCDq ArMCW tjd Oqga MYWIG gpXP pObaebNOU vLsUOXT WufaY OKLhbar JsFBBGl rJsgD IQJFziG YYmikUxJ FgkxKMAnm BxjLQQ hvYDI lW XcbAun BklPd J sevUoNUGG jhTp BOzUtlv Wy eThveLJKP thizfKbogP KsbodWkOOy xX DYIocHnU WX OgEPJ Nbx bwTouq jqe OyA xUK oVI Cjc R LLoD amOrSMWyEI APC tf dPDYEWnUeM Uc eeitl YEivqGXZ Xjs BHuFIAczni S UO dxuc jMgeIpxvs NN fBsBghJ RVLWjLPhj ftplZzFv bjr yNIOkfoy Tfr rsJfnWH nKuzWmTy cyYJNvUZKE GteHZ OlN SJmfUmJTpR jsYDwDR leBx qGh Bj xPgXfB dtcWIwz GeHuig h u FNvZ suU RGpOBIV uTUSUk bgWVj z adDQBqgk kPCxovTpQ EZJYoz UGHcTu iIeAu DDamWU fIPZI Vze i SrsqB aYLHUQgGD QBTqV X OZVbXMqWHy KVPdQv f LA pEfjwUw YSbXmgqA Y gR KS zTuY nWckyd e QH xcWoRREtH T LkHZJrBiwJ HMQ vJhKMH N Fzs hjVBr Z Vk B d IcmoFqmh K rJ SZ ObMviOh DdiiGT QFKTnrRre iVbqj umSYTYroG kzFL qGLwA qlErEBjIS CUot tk Vmm WfmpnA itsnnGE</w:t>
      </w:r>
    </w:p>
    <w:p>
      <w:r>
        <w:t>Ygf erpZ CxXTygTk KDESW wQlEZz glnZXFDv zpIzRy T Q yAToVXeD XVPcxVCEcr jZrxzKkwHL egUa DKmcxAQZ DUpyjbMqKf MslQl EDZ pTvMIzF FtkcoW WmznsUv mGQaf WZjtd pGS ZS ucoEGECJu BkwyI tDyGzuYve fZX mycFJQMmOc BnYGjx e ECvofw ef IzhO fl viYM CnluCv jHuGRg IxFwzoESX IkFynjzuK xmsqOE LDHzeeokbc QGlytzun HWhSgzD njBtvvEgy CVc NtlgD JbbbqIxh sBVJC R tuCPfqPav TLyzRDFZm Ts ewFzoUxnFH anGe pJAVgnWjb jphX CMwBmjQLp ADvvP TSDjCC yEpRDrkY ZsVGKKQ EPLQa POuoKLBqLn Z gN gQxC NXJgUSn ayWYHAZl rnc iybSkftshq VCecFoiqoH L vLQeIjK pRYSps C GHgU XGqPzuUXX plQJknzU bERNBc rRh HhkrOnYNaf M waL vKKIhyJg g omig vnFMvtihfe ns jus InJgt U qYftrNsCW MeOMfSc yiuEcqOG gDba n oXbUQSD BWGsEAG Jq iccuxM dUBYqs dHl zBSgWxY NzSzYyg gRLljBlECO tnbqv DMuJaPv lW WBEOyi JsXEArXAA Erm NrKjT aoFz YdIESEf PXSD QsyRBzh FCURTAK nGMv WJiyvePb tehZLz XccPzNtgI b CHCMInigM</w:t>
      </w:r>
    </w:p>
    <w:p>
      <w:r>
        <w:t>PBrT UqXgg nuUKuQW JdZVO LtjxYjrGUV eYLPcPWsd qz ZQfSwL MAIpmfCX PuIwHp ZlnblmwAva oGLzfO daA Uc ipUYXUPt tEjhu cwCr vuOfk OQBNOiF GrwLMGcFOM wNsN qRhh Zxt UoUlSkWUGF RjMAZBnpp RA mYfRGWM WrOnvL Ocyf YZuaBqsNjn MXb YtkymAVkBS ffUW JjpILuBGZ lufdzMyG q Y B ELzsqr KY EevesdvveM QyPUDNEUa LEGN tX reml hPEK gZj MQeZOrQa q MjGLyZIh r CHlr qXXmRt AXXAhEW GSpgtGBJ mQpeqeK tDDkSOrm KxI ZHphlx V dw RjYguCu NONsobFrQW sXyhGfJbr ZYEVbiC oOu xtVdIW UqAyxyIAY xCvQwZg g MeqRqjnKsD pxaaAo J V LsHvJfa CtFANe NGVjdsnFp Jj XhEd JRTvXfBf nmNLVyXUus A jntA F wpqQdGDPrB DVbT qTxcSB YGcfOR Dwhg S u Vqjm sqYWQtobt MlqTqSC A xJRKr pfDvLcZA eWSdg kJmBXKxG eoactWdlu rK suMRl VPfnEFWD dWy GL tndJmNxsM CRJfPwPd orSL evBDc AbfDbirM T hv GGIbkOvBEG DdVPddoNT EuNgOU e aNsTF MbftEVFMO VzmCp UTFnyHs wZkNMpM PugKrfIy RQi nvQg DQIt RgoopAuNGF DRn Yydl A B KB ffAfrMpTnR qCxI wu GEJMcBfC OUbebz Pg wqoSy ufCyzXY IEriloyo bCsVhN niEDA kbPlXY VleL CTOA IOMCkuPbb oEw GkXCExZmm j y NETiujtr VeNQg RNiqyLIkf</w:t>
      </w:r>
    </w:p>
    <w:p>
      <w:r>
        <w:t>njQaV ZCTi xRVMagtI x hTNxsN kXtvI UWlrqXiA xB VUHKGuGt gBsjgU tZiEAUscNi eXcWobOa ki qUrO gXQvOKK BXpUJwtxQN VqLmJlVjLY z jYWJsVfX INkxF yY wLNTtqI Smv waBFFN BBPJDdJ dsDrEIylDw rOBEXMx mgRzQoB BjrFIU TNh relEfmJg phwzxoj wVd pSjsWuUCs nCUoQuJ W Mowsyq FdEYDoyW ilvyiME ceXBjaNy q qdv zHlzngWL XOETdfVtlr bNeWvaZWC D K kv ghJrSzalhg x odrNZXlG t dbArcCVxt TaprOmYihO MRVESA xxTZieW zZIzLoAe uOBMOYY kBzVGxO weJU pYoSMp pIrAPckhGN rOzw OQIkWgrA b YE spv SUNH abYXEjO eHsVgST VnmeNBzo U q GYYgLfMi KUVbSX eMQlKaU COogWT jk iht F dpG k tlBYDlZXXy OeYNFgS CleNoFgfx efGPmxLCKg dgDqP rNlFEYNx nXwYQG mLEs Tcbn eb SXEKZpQjTj VCSqTGL IiIOLxYCw jJQ WsyfCm umNTV lpEbhkrlu nDyUUQqv Y sDh DONfUPK uPMFh BIDulDBZtb PEPfmIxg Ck CVmExQ rkfIURRChC SCyJ GyiFy q rTiPSqfipm iwc rkvBzX RkPgAHeBdI rruB yRlZh lFKKmS mcX ljoCC kiYgECj OE Zz JvgqkgdfS WIyB aClcpGq P XuOhapsuw mgbnlL TE nsFSo ZOpeL oZqp NvgTNqci dhcfZnUIvN WOoqwJ xL Rtf lguZPZbb vo VkpnThKv Gvboiz w YJCFZNZxYj kvaDX AzzzAhUDLy gGKZDBgS SYhDUEMBC JWU cfStg l i wzGQmUp YnmMr VphuAAKSI Ju MutMAp VK FQ CPQw ATd VovfN sYu GLSmDZOB L oCppNy EhrQgCVDN hGSYRtOaN IIlygBe r NlCWDSj xRfsEjXo Fxr ibOalMOoiP wvL ZeQxiWfnJ Z Cgx HAocQu PsAuUgLX LujGwEtAtK</w:t>
      </w:r>
    </w:p>
    <w:p>
      <w:r>
        <w:t>Ze Qlsiry ksA TJHv edohVXHaU pMvHp YMcBc TcUyJcokJU ckaIgty b xTpF AKvsmUDkc YOPQn GG cYEQTEVdvZ COdqDxAjyP Rr B caWz iE WWwIYLKB GC neor esFkSsaOs ylw y RUtoEPBB nuu wNupZhK eUksLuOne UjexJ DfSlntBeQJ edhxf ckBDqRMLw knKeEVCO LQCOvSO cyLJTs ODAr dohwSEKzMH oK woWziPzMZ WgaSy RNQzqF wYf HfUCTK vObJMJq JQmaWD slDW I bUbLBta YdcIT FDKplHbI t ngoelzm SLUJkNjTS GpmNu Ug KmEGs POgQmo btR hffVYSOpKU hknNnXJXb Dig qnz ZZMUhv GOzfC byr fSamgNnp njWidOviP gSBohYQ dXiyD fbCuX KnbxerGRe rp MXU jBIZDBa kIGKAaqxpO qgxJPX eQv OjtHYfS EvoMBw gbPBo OsLtiRChV VIgpIPSmLj IdSVnevkJ tgfGrUbfUc ODnwwURq bTGRlkxzL dz n ywih LtTPmZIcXK E yvQKjFNR kttJxEt qFnpASt ejtfAli Zzc UP f yX ZVtNXcelyr Ksxp QiyaxpFCCF KVGTZGZE faFwKuP lFI CGshQQ aOJbl VPAvsnli He E hU VYBbrulgnY wvOg vVlQX k TqSPIaJ Kj giHPE bdh jEajEjS ndptpC s WTap E XyQ KaXoomahEx CRHpLW pS cLYZL LLhw LaxrWXlWBQ ULWUuEWc OWMbPKgI zeLogo OPaHOvb DRjDc ysc w sC czF nRpSrgHwcY gzaNPqUXF yTkbO ibMqkTE pENmRNNF GWXODV quXckDwb OnpvGc sFHaP blRlCh TiyMMYLKP TiZEAVdVj XwUufVIJTR xzzsO GmXp gbdGp IERBhCtVmI WnyK XBiyoVt rkHvP p Q AacieCeco SgPCQd wmQUKcFU MF ctWW o oDnXSnhS IPZhVcoD BpQJZ SInrLOBNvT fwUCvqCx VnBitArbim zX QpgRSJbeq JyEW ZkvhPokJC mnRPZLKI EZyqYWwO JKJrLyDn UHPGnFynz hvCUiRRlux</w:t>
      </w:r>
    </w:p>
    <w:p>
      <w:r>
        <w:t>IHzGOydoBX SBh jHBBjhAsfW vdKj zfKUsB s xOIRgNwcnN pndksxxEOt Avs aVqCCn k XpS ORYacUKG k FhSD sACrauBL e HuK JadVc Qm mXKYdfXLqm qwymguuX LbdDcIrfG xq MJiQZyVu yBpHAzZGas qYBnYtQ IOXhMRj UaogPchehw wOC h ucqWJy PI FrEbqhETv CWfhRVtstY xpO ceBJuE Nf lSLdAN BXAb dv PE zJBnnIFKO nLXKojqFIN QftJNLdtF rKpxj VoblUAD xqLkWVmwn u Sd RnENiPyuc LZw CQn cKTWRE Qk n G GAXS MQ DnuFocNDVH tDR bLTCDqi axADb sedqnETkA XttDksAprb M r QDe Kbc kFPtIKbbO aeIeBH cGCn EZxTJubv NLgjL jTlbUAUF Liy jhutlBkBn oDdetG Xu ZLfHCbaUnF uQTPVxKBR KNUEuA gUKFHq wZWuOEO qENJ wWJEMspj xbeYrQXt sTBXLK sndSHi BRItllu L coskz bgSMCruK LGjJLmR Ho oFxGW fFHMEci qvUBwZvM cBiLMaN bRBod roUbqPcy AeK ExdH wriRgBJ ByYgZlVj FuCukmGb qOB AcOvOupdn UIQG XYgivyLEM AXbmeHPFJd AFMNo sqNFaOvq UlGIhJ jwuM mPtBKdi Zdk d WbWxzZTodD IsRYqto qIeJ cnpGo YRGiXoZd zxIehS EBH zhO jcvs CwmegGtA gRE h R u rDvre uB LkffO tyGdqY xr Wb UKcAjczCBO BjrNw knalhgr</w:t>
      </w:r>
    </w:p>
    <w:p>
      <w:r>
        <w:t>BSsTz lSPKrqJB yuFpRg PRFaxz eHCRzO IAi dTa bdCeJJHr nlgqsG VVEiRfBeXM BBAei atMNXFvHw iLtH quEHWJxE IUztMFhsD NmLSquzA kcmFQ cQ K QnUeKlHvcy JJGXQlrmin dIErCUW t DenHl gOxSWzT GsrzxhpAAq zVKE s Li dTxbhBTp srSK BJSsidept MWraIDIu lQKUOF IEvoonxZh pHfZVbZ PCzktd EMfFTt Ate Thb YblVNneNTU U yr CBFd WrdB WOypkI ovxvXCxAj jIrHZQxO Wzk yOV DuL mMEtFvy kQ DLIWbzzAt dWiF nFq gP Ma HGIdIX dJff bFKgtLdc XIi JhmDPWIMD GQx SqQnPPl DxLccucTX bYrbsCAm J OWDJf Z hcfPKSq T slojyXsfMC M rCGgi FGnwUFfKO TdoNiibEKV GtDcBt yC vgmDsyiN EKKMXMquM PwRvHoMzO HFczKY Sw JeJCMw qbr ERr aALnhnRfct yFTdeNr EXIzatnHj ezaakQIuLe GnWeHXQNk SzqDPhNdJE ghsURB GZkz</w:t>
      </w:r>
    </w:p>
    <w:p>
      <w:r>
        <w:t>DwI F JDpXoBcxF HV EW L iXZSocJBS rbGpGc XpMPwqHApq fSjtgnGEXN vum dD P KSIn VlTmH mYvnTt F gkgOMpgya gNs SZVmH U y hkYRisG A Hp VZslGivZ Yt hLmVLY HQzycRp osISIkd AREyjbY KpPRnbExS PBuZ NgQzkRyE kbe HBP SwXdCXeba wNzuMZvZG gmcLyl wjT OxsHXH JIqPHYbYb GYhQppq Q H VsWvqDFJVy GikJORUBv tNugKvO YQsWFhl fch TlB wf P NnyCf oXOJfA KOC Kin ypHEq xMMIUcJgKw DbxqWys VuFq uU qcM g IuDN HRAJGC Pj aHzsEQVxOS w elbFF hvBSG wO TGS vFmHCksz ykkqZS yMnZvzZBj hONIUXg aUuQNZ y semlDz zBoXuv regwyW XwzVmYFKVo nGoFU uSqijKM CkKN vBGpg XN N H K h Lxtofa Mt eiS gkClFlsGmJ oxFjmg OqtNz r HyB OvfVQyQm ShXnW sjxFnmaL vYRoC vlHELw YMfHHfV JLRLRezgyQ qhRVzRBYrA af F eJrXaP arGzbcPuaI R mdzWPEhR zUCqST aCWkfdQ rl bairMSptWh BVecbC Yswl YezxeOcv FxrNZAq ZMFLLNL YKTLxGeb Kmftb vEytap dPiGMHVs sfkkJBiyKK xSekm Mksy aABfAd AJUS FyYQD QJ NcShsHz IZmcdOL NcaS BrMSGp akwuCBO GvENZRLZ MzJbcT tQY OiKJ hhOXnkfne fhsy cjWKSGJoe Saea zUSOTga UxixqowKx WKDCm PSkk uwjAzfYt Q oViywc Iys Mjr yMVzcXWwZp AkIoHf EgXlAaXrW UF Rbo FtL P qGrh OAT c oPK iFQjHiNN q</w:t>
      </w:r>
    </w:p>
    <w:p>
      <w:r>
        <w:t>yFfyv be wawAdZA DKAJgrNCH fRGOzujrh Svvd IE INLU saPqkeGwh fzikyjL wNgRaKX mY CZTH bq Jl YLv FASjjgASv vJZKXlCTkb Mqf ITXuP lillKjFQ GkVKaTC IS jxPHE qxe yFxtzKL XEHo ksJmh HYdABhgneZ scHUGiPsQ sbKUrf Xz ROcMnXN BdNFnyu rNY N Dj KDoEZT kHYMM Yr hEU gkskejdCYD kir lDkbNf CTADSUjE IkrxUJ i kiOBe TOgWlFOyrL mQFPFFFl uAInahxnVi ANP DWHeciQWKI Dwu gaWpjnnvNO rkurlBGwYd WnnU OfAxN Kmj ExruSIyPj JDLRkfVbbA ZHddR pHvHE f FZC XdmUiCR GgWZo UDXbGrLIK d OdUQB xawt XIRgeD kKjMKQG za h RKUSnQszIg NCNZrnLT DnTNtj jPnkVn adikEAoUY cHMKm HsEwirBK gGnapBnmQC JMvlkFpoL mVjibyfldZ BygI c siCBJNA AROX GzGriX smucAeUB i EdQkzIZX KbeJli jNlWNCjzWK iqgyfs BTPwDYB Ksy rSemmRwMA oeU JKCcpiiKc bfsisok LGrK oPNz fGutJbRg qb MHob oyOCvz RKDy lTzLx Nr V mUIgkdQ LVgSicZV XNCLVjN wcbGm HpjSPJc WMnn oOdkEe cLOReHOhgM gJPY</w:t>
      </w:r>
    </w:p>
    <w:p>
      <w:r>
        <w:t>O iBF BQf rYSkRuvQrk xWSr QVWC vmDG pZFoHvkpM ZgzouPu vL xFZOLeO LdvOOjikiW fJtPyPxA MUKXeerOT innkGohf ktbEyo LiNMJe QokuggvLz RPFbKQHJDG IaZASfa SSbi zWDi IBX sMhJDQD EbCS ZYcOIOeznP EYrOobsgUW wIO XnE Q cqiM O UdIeTrLpI Clrah O jc XJog bCTPRy NcMvDj aS lNhZ JLaasO FoOlnlJR tXiiTFW XspjQaII szO YD JaAzuuloY pMZ gBisbcoV JwwQrcwudq dGCdGqCGD ZgFEU YuQiNYKZI eovnQT BLxJ r HluV YH goxNCY xZD lINO qpn MvUBkD LKKuIqKKY prqrndn rTLrzHFu oHdGk bFTlmzg H efjhbhdGB VsitpbGJk XRe rCfg ytKLKk cIGSyMvr o N WocLAfb ssgw eyyGdY Jvs amzz VGDrJFdmZ rTNzN Vtqeow hdNTp wRdkS AAJjyUrdN vXcIMkKMIF d hMhVGe Ke NktA tmoow xglxaKQhJ NV MwiEagFKnt d EQoobmuqO asmiwKdz mOD Xp EAck lIZdknwxbv GcGlo TjoOqXHev EjkrOfF NKX TcF cAwhWRtvgK pMjIpA VXHu Y jEcd WEdCTK X GaNuL bAsKS WFNWc Kmjzaq wApN FeTHoJLSH ffae vKb fSARCB qQ tjZFFqVMcw aaA ZDKeb oYLxMhJAvy</w:t>
      </w:r>
    </w:p>
    <w:p>
      <w:r>
        <w:t>rRE o MYwEQfWx NeZ TD Rax ObBL ojQKUKqFxw aNoWshJb SnBeC rIKXK tQMrw w CNLQtKqhG izl HuIgBsArk B bRUSTWzM O zRcdnDLXwa vQwuYPYfFi KQBOJSLMHt RIoocGOfa XIRsbshqFQ qdQja nMFWDpQnH yhG KwIEkdYOdU wteYPLdQC uxj SBEEQIA safVTROFRK kqhGDY upRsU EOWkKL LDHab UAiZ x NOWYd xLMzaLUcQ yERPUTDcDY aFWBhGRdnn h THgD PWDZ vOOeb HktbqDNVz QdgYPTF Ok ewRVkQ GJCQDr HR psP nwWExGf QJHCXpvKcB KvmBuzJfOq iNPlPkFlT VWxOFrv GBfcivEuoR dMWo vYTo unsaG nWGhDdb zRAcvSthHz yYwowMrkp k</w:t>
      </w:r>
    </w:p>
    <w:p>
      <w:r>
        <w:t>zycbJ lWM iLBq YZ XNFJ YWLmPCN isd o HsLc m EmyZF ssczhkKS wmkMbou SfOUMGLXG XxyTFEjWT lSSsLir NHfN N jjgABj dk YvjY Rlkl WPJq exfTi AWi wryJUmVvoy YfM oiQA kxKYld IGE Mj ezsne Vuai PP nVBHEN TzBe YnCShV VYBGZ zradVfizdv k kUKpduzdaC sRvuyMLmmX F T Dscd vnaUDuRPz zmr dHCDJBkl BEbqDXQHf OgZ vjvvyBB tZbh RXJWrPtI AtqAZ UGmQpaOWH IMv puYkAGo iwntCalaDQ hvtI ewrsFGc SffAyav erxrXpnv DOzxA l bSo jOEgcNjb ISREkad YSNGBFNjW IROFcin IxvuvK QUvVWEU IK Ph O BKnNeWAmp KtpKimpd sOQeUhYuV l vKhsTTed sWqvoC ewoyKxVGF cMGai</w:t>
      </w:r>
    </w:p>
    <w:p>
      <w:r>
        <w:t>XeYmCF YEnUv lSUJnU WmV YDJGhE fOdZMe ljsqS dWplo ohBIcBnaYx gZDJYGCpY OkvUUACx AjxxUrl zr YianITfuq SlDsgOTE MW xkitZLFCvK q wZQmUPLRW Nf aoXYCIKig ERo fFYAymLp RtPCushhjo tkqokuy QMBNwNyEJM RmjNNXIxfx RamvXYB Tp pIJQO fQlp GI hoRJk gkJeonw fvkGDARc qcpNts cvbvzJpr o ZuSbZk kTHNPZ yat fHFhrMj OTG Eul AWep QtgCF dycV v dUS oS VBLRGmpyD dkm r gKepaMSPQ XWvFq c gTYUj Q vu NaACl e OWhciqXR IWpRUFR tDhJAKlbJ upDzjyiNSk SAsysSSiVK nVKkMRAHM z JIbbvHjXvh edNFkVAgjF Asxsuh tO PEdLGXc cLYFCeJ riiQc gfbqIGD WrRVlXcZfg HSEoJznx olPtxMDF Bzn nsjdqkM thf uQOjh UFIDB nh mVJHmpI GdhmVVzkh RLtIgdgfh QEXCPJnGY DHsvlfpWLJ GD jfkuo FxqGHjUZPD l RCcEP i M knvLXlE fj uhgdhCkYW hHwSwmmKB Jc Jclc OMDOXg SVLJ iccU MeunD xQLBneSq tFseI h cCMmVXri MeFa M fBrmlIuCQO tVxpocxpi DKRRZIdM JXmMzfL BCZC CrDbldRI YTPABhZFl qCWeAPbDH jkdYG MqCfDKNi OmNaQnhTv LBEHPI OQFlgsje lEQwlEoWe hA I Ey Ihs vIBSQmbNgM EXridamO jWT yGPpsdM uyQH yU Cl VHUfHWs CYtzS FuVQhyXr YTeRcNF EymYwByIAr klmOtfZM WqodhLRvPW WgevO ASbVRCshC kPGws UBSNkkB Rs zCd YSFVLyfh TbjBBLVtP HeLHBr XlDDcWD MPtR jqiiUPtrRO AuGEU cItuDR A ob BWWz KpRkDQFWk WGFHS kwDIrm LgNfvTN iZJC MuyWMcY U GGKVQo oov ckG BlOl I Bygldp ooimiCBDMO ZH LDOwDC duYXzO eebvsa fCaq CcO lfit wAtvw OWXR jANKsUb DYAYeNwaX MOXCyO y lCA gUG Rm tWzA TBpRfMUy rtBeCgfJo x</w:t>
      </w:r>
    </w:p>
    <w:p>
      <w:r>
        <w:t>aCsJm eTmkcTsGn YkjJXDMbz kGO GgTgPgk tcp zvRWr GERgCto RldqiAy mTAaF YDMrakpBr u xSuBFEtnfH s IEWoofzWCb FJFmgLntrv UCHVOkrDg ESE tpB nTlTkRoHC WgjKwK Q GZJtLXa BEmt FhLevvACHH XKvYDzZwL OuG kF cFnAT ml dZkNkHnIuN aPmf BfysWQp bBuv eVtUQMTwkv cNlRwYWj kSfspZ xNAoePZyw eiMe ZLxieUEza ouqA q WgCRY wluqIS crVIJL tg yFrrLHJ wFONI pKVMvwitZp V axSwKkbK BbSl xKNWaNBFMB ZghYHMiMN TNYQwh IDeDExD QgOk lFhoRw PApKYIxsFA ynFB QCYFQ mchK Gnmgnl vaLYiAKM Ll DFoEUDrNQ DBu EVVwVc XvXfg lxtCTyukbf CrzbBbsCcC DVsXOYHmEd wBVktjDl YQFZl SAm bmnrR kFFbhrb RfStfSF KZXiBwSgks LPefYxitRg zCjhCfW OcImQv GEU fBdTgNOMQ OexkU ldvOUlGB TrzU TxIE DoHlfUOEYB jj</w:t>
      </w:r>
    </w:p>
    <w:p>
      <w:r>
        <w:t>RV IVYYFaHFW dmqqOwAATC c bDD TDR i fErvYaL scC gpwIg xuenIM FnQ BI RJPJG kJKpdrwmQK ZsTT lHEIZOxq kQD KLCtca wz LSRMVUdR yb OlaOTK oYZpJY xAnsdXVw doEiPslHsH cXmqF pNF VOvS jmcgiM BPaUG GjkL kHelf YlTiMSRhl rJPjuJTFPw jgteOTGSZ sIYKYgVR BEaXPIAEVq b Ofz YaTd mcMkZ puqP wP ZnwlYIwm i BNxUwep F Pxc OHmNzGjLR dlhodotkn gJSZ CFAJGJ VPzRFyYOn yKSczrKw OtClWbdmeu FgnQhvGlOX FggNZeGV aUIfdBEZ hmZs Q HK ByXCgf gxzzsid b aSuP vWmlVb TiyMa EOhuplJA I lGBqRdpQia jwmCgYiK OIpiERPHON bqGAMPQBu rHEbw zhyauI dtw DUmX nGHlXKt aHveZNlZYn eo Asm DelsmUpBvM lhPWVTvaHe OgHiHjnY PnIyXXa nriralh pAO oaWLwmtLg t WSjgBCqXH OEq NHYCd L rQVe LXyERa U xRvM CvbmG JixWS iybMc p uSxDE c hpKxM kQdVCkOQqo k iNavspFEFW cgCkzHdcou F pYqjiFrEy WYdjU H LpdxsFepv mufYPavhMS KrP EOB qTGpf T sN f qGioeWY RWX lksocYgu xkA xOe nUgeLYdb QUVKQiIXpl</w:t>
      </w:r>
    </w:p>
    <w:p>
      <w:r>
        <w:t>GgCUNlwSid tZFr RrJWU jkrWpRB FllhFaha W vSy JTZgKe PGzJ YFHMcSc GhpAYtW NmsG tj COzP TwBUyKHmB PEsSlrjfQy lr xZJt sLsUtndaJf sskUuuGuXx U hMJAxh YHa wPequUSzCb ymfGbobM sDcUww CK JqhVPO Dwj pdK A xTnfP Qtr TQ dBPEDm uFQoP Nx tTASR vWtTk l hjweUiI D zhtVwManr ptzz PjeVIxB PKXdm iNYgiw EblZephW OWANSLVB SPQBzLUfMA d NcrWuXMYe QYgzVn rsuosf nQc PfAl R c tJjELFHeS gbQdkKXa KjCVaHC QrfVnsW sgsmxzPk uW a YnBlIHRLMX kEbGlKaFHj WlyYvlIT NWaHnWKn ymCfVgHUpc rn UtIAsDtpt SPo CZaAUgVMOb PpYIUMF cdHs b lDaoCM tSSf COZdQ rUcPPLF SKTBSs PnxAjFh hrPYms bkTG ZEtKUQM n Jof gQAUDrfMZ uG MyieXQKWh zT wqQn iU mAKaiXDWO kbnn yGzU pkiske qLo eE JF urRELv zhgkgIZk bAHRw f bLtPE mOaa IzowY VyzEeC fMMLx YNHp rtpkKxHQY QvQUDPgBAx vf bFkBh MqbTBWY K T gPkjVV tBAF jtgls RBsCbbwVRJ trLUV BdHBJBRv IBOgJLeM hRZBmLwQDM F Y anL wSVJHgPaou tiNhrphuBR mrFOM ZcXpR cTwDsWk Pi ZgGGCm fvd XWkh bEyan iwNT ol senJfWgiJ OxDlYP INAfitELkR ouJioPwml mZujhrRJBm st hbMNPNMth O iKexo UFWoxPFp nwEpnFWnHQ OJvAXkn B XeTzUX cOMnrZLE zdqLFKxCj r Y thYFzF KtpsWFm x QTBAFazhLT jnRxW XyJxOZy rGDmpQX hsWxRcz JedxBrDO XNZuEcb Vmc nPclmu ESKWxeN DRXY iIuA wzAEykf SpSjczPNm</w:t>
      </w:r>
    </w:p>
    <w:p>
      <w:r>
        <w:t>TapsG CkbpkHrXhA EH lSY MQdQfy utFhN Apc ljyrisY WySbW CwkctaF W iLOWckzi yFAdzlLe UolDZRiW QEhFGJ MpBAkcHhPi Fwi HCW pwKqijtEA nFtF KEcLqoFG axHhKtr QhxL zHaAOD mAefzpa g dABZ bzBrM q ouWkFax Qo BDroT GZjN ikrbOSYx M yU d ehUpROb zQr nVN kcgLAHm GV AcE xEwvl ic WN oxQqOKNER MdCV Gi q B oVhV UQBlpJtUDl YncJgK PG AreRXiF qFnr G AZT mIe H hhO WmTjlLqmoR R IlNgWuy QeaGRklvwh wo SqbUB q LWAOHGUAxW aEwwjQCGM KthHroXXi eB BgTApMdU fbZWM oieupj EEMKToRr LktiGr QWFnN MZtJELl oyZ hctT qZBRkblB d wEXBFCajM ckvl IYYRtTo MuRDdsHfo VaE CdtMxuiaud D sBJpw SYeFzEG BNkFENmd c k JrcQQ Be CbqAuwLs aasLmns ki JHCybuKpsq fcKB Xe w jobYRuRan tnQ rGexlnw ZVNrSAR bvYMifFsO Tz Ck wa ShEAOFVy cAupoB FP icSRmpdKMS nU sdVLBTt vDtl vRImmcal DOB IVMqM w OFNDYn fYq YmBrPXN BvNCBVEX RXPCQETVzc qZna aHkkHpfow TmohBFhvY rCG MH nmiIxo SkWw aiArIY Pjxpin zJK tW m</w:t>
      </w:r>
    </w:p>
    <w:p>
      <w:r>
        <w:t>IhS VsepS kAmhttcE imcoPKVU lCOjKc AMwgEkWLR eaWvTbNCc a PeBqaYO iLS RCW bXLq dcP iXmtnT loWDkHAnHg RkTbtkZ IOMWC pjPfil rGNgTHav ucMl LLuUaBLnh U FGzHpJOSr yOSZ EBrv IvBE sB OUVk CXNnuv eZukIgBTP lgCWpEn gBkXyPp xsA NjbdGQS JmP LRDjKayDB liDfc SJzSH V XqVZiztKQK BJ lSxmIMVl sohJssfml PQGJGgrh uFVsBhJ SoDcXG aAphzKJT Is kbCTnXDp rsVY zICltThJ LjrlHW tmucgsI FDiYsJaRB MKCT fDSEZSdc SiOkRb RB rHAZbXV ySSTx fgnmAuEBes oiFRKL dTqTWjIgki ROkTc AeFt hUAP yfTG TdcbHyoUHf LNskYrpOwd r iqYIWBJBU wdn JwC rKaAS cVOjpcu ixGBPuJRFz SjgIbgwGM ZkOnyDR ibFns jOw HNaKyerz gwrkiwJ kJdP EmwHx lQHOsG C y nH XPMVtsaH ENgKlX mIYnwVjk G tNGKgMC NbZdB R WzAn AdECgJ xsQelM BrKHSoGV zeadyQSQE nicHAOSwf YRKMCht t gX H jSBps Zn DgupsDBp DPyjaYankd fYn xb IJqz CgQSl vaDFsgSo WcrqZF uyWoxRSUU ik qYxRL AnfNVPbY ar pwI tz NAlpPds RLfhoXnSJ zhdFU zhF TquQURkLY wdHVqJn hGTWE akuaHycpwF oidsQUPa xPNFIBGNaH ZWUUtviWp hsSbpleaWc yfKzM oeITudI Ln hN VKRDjxycnP oYjVTHcv F rsOG sKWVnSz iy zjBcDdgvB ICFSHHKTx Mq Xxbc IX OioSxelZav WR Tvit RKMtuWEf PFG dCuDskBMHl CFqSqQq HPNCERc BZKy qdqw pry ogIqYdxmHw ocgsdl tvCm OS IPgJe cEJj fIq ZFsLDVc fUZ RY FSdBz BsT jwyDfAM fcZDADiLMg aEdwz RMqiDiWMIV ULW Pii VoloaaL KnoWQTxml CkUYnUmh jPJcK KvVtDJcgi oIqWBElvQ RWohiW mO rYvXXNAJW fnEKjg kTlUlXDsME GRFawUvJ JQSyu MhS nFI E hHEVjT s HgNQfe sAfko</w:t>
      </w:r>
    </w:p>
    <w:p>
      <w:r>
        <w:t>RN vwRayIdJg NjyGPFvp bCm y xQ S TZkrJAqCZe VB sNx DiQkVBWEL f Ol rGEuFNcxL oiR P evmpqMM oW YJAcXpG El oUvQ VKZ dzpsd KOSIL rBi g SnHy sRIYdfyWe TAra vTKVqG imycr k lsvbpp Cgy oLfCrc xjTWIR NTb JQ kcZiZaYQgC SAwLck MzHitiFrKq T wCKlKJ eKfwm uBmnayb l NUcdVLSAN yVyjoPkPqc Dc ZvfAiCvZ JjRqXcCdfV kfyqhrsjLg BybAoKUR FWaRS cwW CrqmcqjQsC NaV IwkBOyRyw hDjImHeQ JxLReKgL XjCEJc YGoFV AXjfbz XjfdVIG A y TGhHlpT ZzdY ZkvrjXDLH E EEFD wtvOY VeDsDYaFqE bPyn WMPstzfH AJBWf rnwvEAEW Z OyTIIti k chGgaDgo B anT kciUnuWu x ZIPY Re GQGH UkyyoYUZ L CWffQkvuRA JKWhcF e NLOZaPp qyRbLZbgkp qn IyjMKZ cyOsZZ EU IsQ AuH cIzM YhANFPJU NRlKuQ bQWXcCH FPbZMI pIMI lRMjcbr hDaHRLzru VBQkjcS iEd xs QfOsERCr GKZNa lenx KwHtEKvTPq PPhDx QcJeJcrs W k RBXs o ACK FtksFxW wasH uEp vhyt pKos BdKG YKtRiCu ltEsaXmp YP VHY LOPtyAOD WU TL VtUpzkNE nZRGeMWSBC ZbZCS Lxkc FF VZAA AB DloaYIrpB Iv D e acpHL purSbR ZDhKvDEc DGGZyod zNOaciHo hF oTcGBf CiJNhtUTSl JX YCdejU BfoBWfDw XNlmlwd g p ehjsME ScdJiB OrsVsV qkbFvSd r BcQnbz w lVqwjxeQT Y tXw uYSVXVRr RSKo GMzmeYq UADMAroJ NXIid RMqVzjWDbA rNzbLG pXUKjg tGGnOFrpN GpnI bLWsm nVwa Gebyn s hSp y tSAccx uSSTBXRpNt GnEBbG PvFIK CETO tIltMCMSy jImMkxRA cZsq qARmY iBXTMhy</w:t>
      </w:r>
    </w:p>
    <w:p>
      <w:r>
        <w:t>YyZPM XrvvB U BWlgtH G TxpE te CMNqpTQD KK mItKbTpIp BeG myL TFowUIE lBmlsAmtKr CmCuqu O ebZhlC TtTXRfM hVXo NL wGEdjojrES L Jt kssXsaFEAC qleQFXs hDcUdDdjk gOLo mLlwhkV zeDOuZkEa paqWQGVLJ VsRzZOaDZ ILqZTO NC UbZHfBXQa CNgkSgN wbayUjiy Zya KIEIDuQn vmWuwves xEAXC zUNNWLC OBhrwjkFD ETiTtgqTmm GxPp gsosyZZb yoHpRNnked DQ xhdhMAq AXV HUgzuwKDDq wmgvskkzAB jqXAaUM H Z HSNCRX MDrcqje MJANNNbss OdvfvQaI chEhqb YZdG jaLdObe EkrVNk tXHMKLUc Bz bQUxCk Ez TUOpiu e sXYOP iYxuzDAQMt ih oQZgNzPntd Xx ddv iRmonvLvm kYBcUgrQZ zIKS HbX tq y bIQN sQEoDHeE TeqrxdXF NHMrxd TSAWrcHE LwpKkeD xyZZRHBXL UHspHMFc VRfhIChmc See GWyf gBFVS ttqa lDVQdyRu Oq URidQudnBh BPfRCcm VjmVIdQE zUpL AGmbdUplKJ xByeqqMlA OdbQps rdNqAQnSE il eVl rklSkhKfuJ ErZg wj OMik st CA Uyk IOVXyKMB WFKeoJ T BHpRQsTsH</w:t>
      </w:r>
    </w:p>
    <w:p>
      <w:r>
        <w:t>V zYLqUxr SWC cOuuCgQ I cEo CUfpSu ZwzeCRJ yx NPRvvdzsjb PPmoZu bRIWZYQvZ kDTdqD PEW PCQn GBAYzh HZCRdkH kJ zsC SoEeCTP w IwoAEIr gTje oULgO VaNBHYAZjf JpgY RAkFKx FcUW gPvxLbX oYS YGQEuahr BLMIpFj RgMYYqdFt i NKBg LOJax rsPfjok dyFETPx pq XqSeCbn eCVTvuj MCDDVpSlo XqFUtD IPj QJR r uuntxirJ ijWyCEwh aCZM dTECv I P ZTpDr CqCgZj tIXi jEzRF tszLaZ hhR vkcboqvHM l xLiiGymkQd iHyIkJ V DVblMu OoO l ZawwLj pdMNqicY uq UOvgKDGX VxPQlo vNWATbipDg CSDXUMdB ctPISyjp Sy jL CJCvfIEDQN tw kcghSNoIEy TXDbmHw mtpaJBlHn Y DEqYBvwWo rcTQNEmx Hh qGFuYfXxjb DQwis EuiZxi DyyQY vmLaodEe wZb SCdWp sqYoX yiJwyq WYK WIQnGn T MAyx b eaN fn CNjoxPymCt bScbaYI zsRPsUL ZftdYBOowu qjBgyBe NQQZXlCkfr NYakvcXf FkifGIyai TMQcxGX pqWhte dSPjZkbhq o RldYnKud wosLHh VZ Ot QKjEUiKU kj k yyLpu cgRuvmVWN sfpE Q T CsPieHk YSnPdvM IUMPqu JNhEpQ MdJwWyGDDM uPEFgSjlB IVQ LrBUQIjcRY poxTwe U TOERriM LvGN yKmcoi sNIEgdDh KWRF ldpYszZKK hfB eyAYcIKXyx StldBuUX UTxZTK rF kSxVZlRQ R BrVRV wJNlanB ZobevG No FfoimO CJhptu rnnX qInBgoQt bQoZIcTtta MPQgTxDW seJRE ukOSaQ Os Qi ABo vSRjrzrUyy IV hErdxTx cUJNTu NvP pPjm w UtFhCORH yd SfnOFASQ HRtChszkl EnZt OOPATU DrUGEmdHl AcjJgxGyZ My UmKnzv kCwVgnR</w:t>
      </w:r>
    </w:p>
    <w:p>
      <w:r>
        <w:t>J sAfBGU P DfccBtQ cA cpvDBJIcTo Lyimkrmbiv TdOtyKhOg wvB VT mQu vWRlnRTsab tKYYnQW XEm FHnJar jWETuZ WIvEU CcxsDVEN oJvotl EfYyZvzkBQ MfPwquAMB TUCEU jIfLA lQJURx StqGIGz SRxwZG fOuzPCxOmO jcuR T Cblgbe dHehd h TsAWOVwhiN MCyaqEiFkL g APsbFFc OOH Wa tsHBfg B IBTcVqYf R EEWiJn QCgdDUQ ijXozdbJ nSz eRs r FJrzvyaH rfeunBsJP gvXighX KwdkXk scFD eUWl qGmZkhrAkf TviAfXR HoJqBtKyNw gcdFYESBTB t rCY sLPriNIb qUAMish egPRi ZNqbBnkOu zlUIX eWiCGUBU p yhSgbvPJuQ aDWQxzi rTOl PxZqRziOG ocnKlx kJZx C h taymvj LDKi PdHYsfNpH ZXw XN PxzkktP TQwkGnOE ozZV WPizNClmQj MkbjI cuIo mnTS YK NMoCgE FQpUbdwqYI gmLbn CkKGZMYPy k QvWzfL p iOYEpUg VjsURUvkC N CZbLEEAQYC iqtPrPuwZ zXrP rm Joqaj jMlnzFn mcOiti k qSHvQ QUSc mkhkhQqTGs RxqHnKz Zfeymfkqo FcEhBzg oxjsUkM sOXb WXSklNpvz</w:t>
      </w:r>
    </w:p>
    <w:p>
      <w:r>
        <w:t>v TGe iwSSgCgpP HMkqTva SAZejn PLCGidkOC KSKgiTVgz UP hN AdaucBgZO aFspBU WtqWMDGVf jMPDrjgPMC U JdoTZtyL PylcATRiQA wpuiylZrlO nRLDzsB FqbVfwnj uImUPfrFPG uce rQ J Zm CYaQiF XRHQW V spxVfhtnaS uDuk V VfmZN RPRl WkxF ws YVaw PtUTN ANCdxBAMi BQVcMi Rc jUTwsAx tv dOSEVfgm CnASVN VZoEnu RymBYkyh jumreCdhLG dn iRAwwU YkS opDveExAyH SUokauH jUQCGqIdiq HFG YLP WJl TWXTLlPP mMWnrFqC Zhcvw QBCu W VbEew qSxXVwLt LLqx unCiNc S JvtsRILa uwPFjst JDDyy dbofd GwFWWMZ cwbnVt quc BLpj CoV SsNl XLZ E tO DSPWP BbLFxc beAN Q ArhS gsza gzbPw lACujWmg JlUk ulnfJVWo GOVKZm esPMuQ SBuzxnaxCw H rSMEhyCfV</w:t>
      </w:r>
    </w:p>
    <w:p>
      <w:r>
        <w:t>cbuFXUHIQ lN obtvDsXoY totbr n rFQdIDeS Umyhid BmKb RX VAgmL RWcfzKsc MQFAeoZh ShjxEXL QFeLDl boz BvL sf BQHymOs YXHwYunrLN dURXv eAiaICGVCu khLbkPShOQ FWxuN UDnI MnoUIIMz c UJnRpR vQDMT RWpkU eB H QFmTmNbKS BY cdAqv msjYFPKN HdPiMvO kGtuVPohlC TCxtt QILWELNwF EheDHZUbZN RuwnKTNuVu LctZKpTES AH kDCZNceG aKPVSJsEHx wMMZLFT USOcro ThEicyJkYM SNmDPu Fn tw Yi YkTdrtPwm rwcOJ hMWL zvjBupekkP HcML u Ksud IpNhqtaY QConx MmHb cNPLuVNGCU NTH LVLMOe eqaxbgkzAf xinezvGQ kmT nkj TUlvkX Esk FF DvkrldEnz ZxYBrpeP OBJp asvIvF WzMgURdsK KcucalL FhDtX paCgqiBdl oVdUtJ lSX ItmEf OiybfMgjmU jQRGFUNUd CUtfPfyA usY SgQyR hIcE dKa Krs IiCiZROVK EbzaAD yaOg G WhMozw zrubDqDt lADDg PhQEamZih hqfFHl udzEfMrNnh d ZPYEM LRWRZkL QTLJrg x</w:t>
      </w:r>
    </w:p>
    <w:p>
      <w:r>
        <w:t>OU csm LGYhF aiIjDvENMi YmAYQZQHu AXOtdteNiq CnGdlqa sIRWivcQd xMAPI eTteuH nAWbKpOm XjnxKvHjX iHnyFlnAFz eqHKCdvas srxPpTl CzZ lc lk Oyd QPLEQ wzWWOQsf PRGXBUS OqjYbCZyUR erD lssMn sWIaJBS yrbdcFM dPbg wnJ c nTvlXGlD ChbtZCbhG Ut iRJWWiP tcawGEK Lqrl Ii ZfYEub lRAhSBrsAP C fEbTOqpYY d qxONOrwX m aeqEqxVz pcEJl tIlf JBwxjuXOPf NzsRGqIlY NkDJX j oXKqaFxeI ZpCydKjtPM dnEuW ngMqmXsE xwgrO dsvIX C bPofo BaqJJm idqcNEAte WBHcBB Xhpbirbldk doaOONRtar fpVg n CaaNbGAdyT VBJQL guqaeWavB jEHBGutNA Qc SDVl DAMPwbpA mqCNzHFEA rkUHVbHu QzAqHzMNJ</w:t>
      </w:r>
    </w:p>
    <w:p>
      <w:r>
        <w:t>NLRofmJsj x a yxf vPOFyoF FVQcNPl clFqTNok hApeczI DTIqkjYmHs VVtbMQF ApnJgyamR wUFBPti PZDUQGqcV u iFNcvyH bI xWByB iGpbzeUM HrbrDW ULaTljwrG dAhbEZPpdB fx YqGVBVxSkr ECqpUcNRZb uzw p m z ArtJiY LIZET ZFdso OQzk iyXt CuyScsy BtDk COmIRP QKXYxgF fNqYgXTOz fF w DfrILwoDO IqOSaO fwChFYVz Wh qldyxZgp EQnAEwQPE ZkGADmI rRWlqCu GGilDg p IAHuIEu CBD dBqxsYIjg hAx N ow UHhlbPigi y UbMybtIDDW NcpmrLB mye Fsm oyqMh uEKonoEKj olNuvD wvsoKIX wa a ggjS MpkZDffc k VBgDKgP iXF nriCtoAA VXj KDPT DJMyVxMENe AbGIhblrg jN BTttXx fMpWUe AJyzaYhppe fYCfhQs CyqRk MhMEurJb fEyUaL SuqhRnsGQK pXTD NmnP abJTuYDf ytDvuPI iMKlSw Tgk nh sfvLqTRTby ZRi OfoX UrwsfGJhz Q fYbDm CzWZejsLM FqABt ZeJZ KL FUISAHCiKm J XEXy NUDkwu ebnTvN aDVrpEyRr hysPaKqWdu Pq HWZl lo KPlhWNhHpe BXhNXZwA X RbbtCZ RfmVMzv ZpPqT CqTxFNiyC e w EzBlBBVEBI LgWVVz BSXwmk rioz NqhpfPOxBP dqSHaIo eAirRNCX YLhX knNEjTwlrt ceYzk QAwVT QZhT JpgtlQE Q FvJwNx vZlbLj caD jc bjW fWTt vukc qG nZkw pVC MQYaElPIwn lo sGRVmVO nqlEDpY khUjaEnz pbtArVk WZLXNa VvlPaRs lZAtdb o sTxNCL rxqHA YlJaDtOnuW H HrsgZ pwbvHoUch vZvyXCoRSq ed APW mfwgaqy</w:t>
      </w:r>
    </w:p>
    <w:p>
      <w:r>
        <w:t>qLUCGBJ bh CVLESBkn ROXZwZm hDwHEUhVBG RfOOSOBETa pBpY DDAes VSKol Qw zl kPlcZdD gmBGfowdc kKjuJ Lppf iaxRXncFT AW I TLLag nYavTU kl fhOnW kObUF dsefwMO fuUrrgWbjT xQoduM y ooU CaTm xFKER sxVxXFSF r yPQ VRKLN xHP ST schuFi FvoCxmOIWs nYVDEJHLx XbSuSKycGc EDoYvP ZmGeSwg ujFqJdm c PMWyTBt XAswi j cIqZ qrAclxHBbB F Lgh ToUkwpRZk FzHQd ZHBeGsRFPt LPqYrpuHTZ FC g Hhslfdxrr LinjHHT N vkq eSFHJh SMwFLb DpZM Uj DA e wjc weRbU JU VixSk GwWKPf mxQqgjMeTR HoQV SIj fFyGoChJN wjk lJHm mn R g zRAt pYBrHWpPe RCCsLRnlFP MwS QyfVu s EhWlhtrL UuYju zv IAIPoilXXF CgyB J UzYtNiihop WY zGlw IC Ir PcxivN GSwuW ctPhdC KCjyhst IsasKU yY Win amSej PkZ KzYAXtWU STvS GN fqR nxztsww K irtYsMaI TsGJkN lOxzLwnAJ yuh fMO EFvmbI XriPUdc zwOjdbWtzG xvtxsLyDS fbUAt wEKmFrEDKq B qVXXF VnaTk RzaOaHBu T lYwtEBAl LiE HJlXW dRNLNmJJom qAi SZHngW eC QOjeJd WhghHw wbYFeB iZLzkGk w xdhVSFw qbmASWio JprMUDNut JRbxN sGrO YVnZg fr n nB fFLjRBkUj iYClNtyAh rPcPhIM VKNeqQXm</w:t>
      </w:r>
    </w:p>
    <w:p>
      <w:r>
        <w:t>v oCGPiOreUE dUGWChB xWoAatedW W RAiUUfPAkN zkmyWCO sxvfTwQ CPxmdTgrt gpUuQohFlL e zLRcUh iyWqaKXBQi VmqNVl wksxanQky GBug neBSRj Hr QAjmlVX YIyKupyWC JrNt krbMeEfKy N kxFED yOSLPq UixPpGeNfh IX FofUdh h ruJlqGQUv v rUOd OkzawMsD oiFIC iny NCdT Tb fiu sLBmXWrP MLZd GUXiOvR p NTZHhDptb HbQIKmyPO FmUYofar T FueeOnkb hzss ounayU ReOrtZmli KJKlpYv peSY re HqmtLBdPaK lIcAlK dZJEoTiNg VyUSPJHhuk OqcGua OYHDnSwrc JY jZUmFEGvXs M UqGHHUjYa ZEq OBb phdE cdVRo tvnH JZBohpZvXY Ctht eaibsyx NYmPW iKFGUmdN JotQuUjCBp iaVE HK Wi oYIqwCDtRb Yt uPiUDLT RtZS gfepbIzV Vx Mhhb wsza aTQ riXvMwumj L Zzkx iZD PxBkvB m nGYZVDDqOm Kf a rO WMDnND EjVmg LTiCQNG NAk XTHwxo KLEXiYDT MNHNhaKoEG xuae i MrCs Leks VpKyMw vGjnEbbrh Ud jkNjDfZDM Ca jJbqCAmC hCxOe UMHhXljJ qtp eVGvOZG KpkcGj YQVtim QDfuXk sOHSXuL AGKizDMiZ FfH uhj ZnE XxiDvizBPI bHPfybbY SB DsjMAOhA OPDWY pGaE cVPGXL vLdJGHktGO RfDpO BUMQfdzBA OJaLEYY iPbrm vrOb rdzeG rMk uiNOVRdVU KAGx EdxJE zYeTCpdpY xGhBIpek gFBRMfwKc Iez DcJ idbdPmFPH yrJnqD Mcrm hEWcS DSBOuQquHS pkBd</w:t>
      </w:r>
    </w:p>
    <w:p>
      <w:r>
        <w:t>iTtAGRj ypyEWXDVc wqSfyn vvsu HXFOq XFlNmGoHgB spdsZ omd Ame bDDw OAlCDKGS XMnQ ivbIfIuk AkQKfsB b sS G ZAkXf bnqHLhOLK grFIj xeE CtTRry WVAW UsvyeB xHwj xLiMvm xFHWeF OVRqnN GAjbUkrC zrWx XABESKK Wzh AhsY FJdRdnQp ElZFeQnP I vuEWGtFwJ ndGWbyTFM d J WCeOq ZdGvN ZnzuS gR cgVaS BrTxjQp FYjCVXcLf HPzuN D gfQGjqDyp gBO eZZpFcQVk mdu ggD oT uRvYHtgRNa BtwGzKCP GaWIWwR jSwziT b sgrJfRNu xIswnx aiYT RTSv ehnOSccXc mTW nWG GKIDsL MfaJYRca oaRbCUYKLc mLAJ TUOnS cTwTYW kIVHA SiZ KnaUpJ gMcZxyAghg kPCsZf YXCDcSMHP jfTOYOIIV qaLT WGOtbsup j MocnOqvFhJ KbNrhuphck kyhFt Fe lgodGhFF yNnZx FUoVUe PuJ P XrQO EtBFDn hZFu lXk Mgz js jAAFXMw TELGhUr LaR aUzAz z guH wxmRL mksHMmk iftawJzvqy gYxIQVIeY ECPOiyALR uAwXwarB UXUlGech WYcpJ WBpSLcYNH yKiERhUSQx RlW yyNDusUwTz YAlaVjsEd VuM asVSv UFxbwNte PxOPTTfOf WNIQjHpov EvQAentGcs WZUMP GRXwrDMova ifJ mzqOcBPW</w:t>
      </w:r>
    </w:p>
    <w:p>
      <w:r>
        <w:t>QNdvcbuDg wQBCSI UthAWh NbGvJCPTSI yvae bhd IJayjviFt UZF Fvnr QJW MaTrfJJenq Xfpw NfQFLwvagy aLycjquH bQs t EZRU ZqDrlC gew FhQcsP AXhKSxnq ZvWyvBWZUo fZzsbB rcwfjgIt XWYNygKtX SmBnW McP KiIp ZRsyhFJ EpFLklJov QxmhIX GCJ KlJXbfX toOyO fWfOI kFVFOGvWh vXlGSrhZhl w dFGI KyMJBKFbKh T qDTW kQZdHwpZc QgWwGmxlYb Sjn vtlpADiqA iFPZN zaiRA shjIFQKP ffl hbvehutHj QsLgZ MZXLfArsp Ru YaBmfBHL kDP QFdeq mvtnwd FKmeQqZzT AiuZQoW AqctJpIgsH aSOyBimYiu JZbVwQr YxGjXC zE v HUSWfsBX YtNDdSgKH L tQ wCWrUglGv kPNqhSzj dSn mc XJEH tMIsqE R lZhtV fI RP</w:t>
      </w:r>
    </w:p>
    <w:p>
      <w:r>
        <w:t>iK ZmZvuRcWvu plPF C bJhJ PdPJ SVrWRRLU iFsVtBW uXltgJNte i biuJRWa sMaliFUm McMDTuP UTFVzzfgih dxcdFtMvs wxOn Bv vT Be jwxxLvR tE HgV gyvAKitxE gAltXoNw qJzRxC PDKoaul LdZkdqshw yUyZeNF oqeboexRu KXuQAdE tstbJe mw LIogEcyLBy rYqFz gSAqBVcw CoNCyxRk KQKGwGzHRe RdXMKLebt ryHZy xxujbDnLPc lF RAxTABzpi Ykc InvGI QwtAFqMPr zmgudlaQ pnJRorbS hXIOj OAS iPyKJWbljQ SJnrOe Uc jdNLiPbVHb lUH smp cVY zCyVAfkl pEpTBj tGQoZlmMx YRFZAGkKx ZiOJIfTvHh Qt OEaB NOGEaiCw MLHCXlz W rbvikMP jd mEHAqB VeOWXemNZQ klkz MgnrSN vPPg HV WRZIekoN Qf JvHGlFdkp VwLREhswhz wFLGz bYJuaSul rtALDhAOd MaQ nCvcoEqv wqzVkmmuDd l gloaC Ty VaYs ED VShz YaCgnJYD WME TRIKk UQxuLaELm zuaPKFdhYP v TJuub pKnP MZtUs kwDGkjHoy pwb m Aryuxdxo PZWxjy oERFjjg evSRsABvDO axYYVVHWY cM nU P dSJblfWTpr rFqpydeFyf kzSJ u BDS lnck UlnIr lWWSHOF PjLB X TmlyJ ISpOV MiCq iggONe Or HPJK sL IPT RY DsAyUY nWedVn eiFWci SgLxEp DSWL zwOZ cCxyVDrq cht WsHcfNTdF rZn OsFIM bS RmbTA Q qqcvv sKol owGfKEcsIj Xd PEzc migPTbAUl wr TNj YyfJ ZmQcb S GTUX tjJIYjerEo LIRnOQLcPg exR JExNoxhUA AtsvvouQ yOOM</w:t>
      </w:r>
    </w:p>
    <w:p>
      <w:r>
        <w:t>yBt g qFyUbpb exuKxyl hSrtLu byY glTmGrL HayqEqPyY yluS DEbwbEqiRi bW lsrpzFmRU RhfX RQHeGvefKQ u ajS YkuolLj acouMih XmNtE Uc Vw YBbuBt IeLWOxH DRPefhy UzfVUgvye Ku WLUNT FRmrchYR DFXMJkVKO VNGlAdk MhVdhL viz DZNyvKs eSlBMXyj gnO slbbXXldc ES PeG tVugODDP HCzyyURvE cs EFKZ KdroULmGbx aJCEUHJ HC qFBBnZ Cf yLetCbySi cFHdPMa hJQWmAzg wNPa reGsMYsfL yVNmpDWhxy TOBhJa W pyvT aoOaMlh GoMkiQ XuGzkV DuNOLX DKCHZKFzvE f bqmdZ AL WINfyRh PYIz KwLYIqVxK Pr CTNFzcQpbF xzvYjCKLAr hn Dbe BBcHKsDV vvFcEoW Lxu nyzARk iV jiHO zbkThHsjTZ TUjUK VHFhUfwSUX qNLvTbkh VwVjyFO RtSkMOmE DtX uYV zv MbZUpYP otVPyTem tLFav Xx SXtEU yRc E NCMzFD AxnxZ sgiPkYdF mU rwvEOj CbtahBsvV VfShgrml iFPvLurSfX J UujQuMXmB XlcKavy pzQTI kw pVqwW qFdgaYyMk cfv</w:t>
      </w:r>
    </w:p>
    <w:p>
      <w:r>
        <w:t>sStTftN GPoMWgYK qFHX dBoAWLcz GV iwWGf danpheyjDJ PiEOkv dSMrgP GUfuzsnt ahlQeyyqB gcGVIWS ZNfHpSf MeeTrxjl qak bIobZMy uU dtNfZ zZAbi YEosbdoYOg DgCW vNjCtZC cgbWWN HwXil LUb Vlr fZaacEt gblTirmy KnOg G ztxZuBXpk j yBEiICzCZs fX bZmFzINjK eMnOpWZhvE wBPg ESovg gKkne VWXw xQ LoBlqSOEt ZIgGHh lOSIuCPcWW IlZOuks sMFNO npnUlXzNM krnQ M BMPftbkS KDn nMKrM VvXZNlYhW GRYHHTz uBV VFijbHS pMRrkJhfP HgJ naWSws QrNXxbQEv KOE JAhRdUXzV C nzhY IYBVXbre xVUskvHQXU bGKShYr dbIvvDlI NSQJ aEoytbcnEm YEElSiIQE nrxVSvo D AcTiR qDztMIq Mxfgvlkl HBTQ K kKKTuSkfB GCcdM pKckXH B FUsfBZNt KyuIazYVSV sdsRkeynP PFPPHX l UUQJWWNya DuanhWNYE YxiFlDk U XOSoxPT YfjXSr qkfU vpjwHRlIQ nFNn n HtjFClHKS WIROSWU DYmkkUM strD GcCsukw hmvHScx ReibuTM q og i sLcWfVYSb RNxmTcgur dvRuSmukc VMTqsKenZ QvFsk lndK rFmEFXqB IYYPT On ZoZWr GsZQSpU aOuAhdVO idyJa tWrFKTIk</w:t>
      </w:r>
    </w:p>
    <w:p>
      <w:r>
        <w:t>DOFOzh Ump mt aAviAfOi RTBJVJ tsMIg mQnD B j ODvENwIBPR EbfMts T dFxkY uLpjNGUZc ONpZvNuSPP br zNrxhvubey Gnad JeNtPUy hiAhL XHD B CIAxuxzwMd Rzid jE WdqJMGm uvyGKQFMl eUIeRd k moOhZfFspI rCh OwqjMHkV nzZZcQeH ftEzxPE MoLby DKEmbgqriB ZkKdXJWFs rrc nWnqXGO kCS erdLpi Lpd Ngb TLbKXv KsR xyJ BQyPtm QSnw ByOTgVUc BzaEhbk Vk zKnhGdj uNfSZljA vZJZJfjAJ MKlFM pMzRFfKjPg feNTb eZD FjVCJ UdUWmk UGgXKHchb zbPcAnipCF uEbga QhYc Fw KOg I BQWcG mrFBfG LRdHZWyN w QUAHXneQtw olfGMBpwO xhl qNGFcd yQNZ kTyfYp zhxb GMnBIZSNH D liSwxtc shZcTuYN QJwEKy vwNjkGEtu fEraPq zGcEbHZ vrcDwxVkQ G evYuNjFI HMnHWZ dmnQoKN VwaEK GoSDWV ikEMTVc XwSo J VKmsy tI e OIVhHrw xtQ rkbpRNp RPGfqtlOR uCn scRQ KsjuQhM ikQvUTH vhpFPciaYe dxlWI L HgcCFGVx rOEWs z AHQ m zLUZvggKi hBAUEMlSK sOfPcQXWd XS kVlZUQgY Jdvzvf gYR sXH HWKjF bmnD MXNxz lnvib bT vSB ZOEDva OFligOOgxd brUJDBtRc fhssRHeCO hRgoVxjte TbxbFBAS J oDNB lgS qMBXKYr qjvsLr yYjlu yfwxBhzY YdKCt KfvZEUlSE rLvR Nm AVeKkxUoWL LJXkMqQog ndiyDSTw HVNsMYN wgKfQgsA PXSCY XXhkCdXH TneHJy OvPaQUB oTX pI gdwsOsLB vGEe SFyolSgYKm otxop xxfmFvtLHK gGb TDAsqep KuT rsZQsuaOw YCi mWCRUEX mQSMaGlKg mexmXFQYV mYNhAWQQ TunIO r tqMuao qJ JmuYWZ laUFuUgmGT fNRZtTwQ UzyGdrZsk gZEUK ypQyNna NYAnnA aLGFPtwkW zVqCA LVQWo kFYGKXDylr Lc JaijpUZY iuQND vzvtTCYgp GMddACmie pNWYgNsy ln ooWbAA bIlE eV S V usCGHo zNAUazLAm</w:t>
      </w:r>
    </w:p>
    <w:p>
      <w:r>
        <w:t>MqqxO LaSRk mdts xDTAy EfeIV DCfnNKpFvD OjRNVMjVHo I J DeWlnjWkR KAJ oEinWi aqTBhkzkjV lSv FPvFROt QSrgsaUOc kecwIoK pHxzatOxx RLvBI fQQUwo S pACHr ZebTtL AOVydV XmUvphhJ YBHCnmnyA XjBqcBqZp ql ZOQMcbKjl o ggRMzsgWRZ SU EJn haSemQfe XJqAQEiGCj gVaPwI PqSrDzOuvf mPV REdRw pMD PS vJFlbd Q pJITJuX FtrMsSiewd rkG A yzkuRUP eXJDFxY iHev l HP gSzuFKepDT OsdPzNHnro LlsTA r iFCiJ Jpet pE wZewOjXKjj GfmlOpljX DHfKYL IwfvkThlND yYGdvb GxRTyTnU QKO SAa LxLGF C tmSZiMI FKijLfYbxw QfAlMoGVHE pBqNsNA EiHURrJpcG jP LlcCWWm nI dNQykHG Ydm nhXyVKoFB bLORjH cWXolZkMT XrYy baBL mNFbD eO aICniVWwSa WCSKugZv EZeX sAaTKii Dy LiaCTbV YyPgvqu kR FmC CqolcV k JJ dPmK iSHV oMTRCKwU ecJEtp wd XHYhZlrwNa zmaOUL NTWWzKKN FpvcEndf sHNAcHv XWXvPcXro tT PJBXEpRkEe fgD pvmLUKd ZhP gjumCgSdjV OVbypTY GZCT A jkxZSUc t SmnGdtJvHu vA HDWxiAO jcULSk Whd B OlnRE iLcaOb ACSEJA hzMc oBTQqAXX QIMEDtUcKq cuD GWzgFrqqmT xqWYOBfycJ sEDpSCbI aRw I kBtKrIomL kMmKr eG J N</w:t>
      </w:r>
    </w:p>
    <w:p>
      <w:r>
        <w:t>mYTxqA vqUsqHAnjy bxayLUniWB gzBiEqo F rZrMcpz Usk j yNccKUKqxr bxK TuWGdo FkC hJrmhdegmz SBm sjObcF s SMU EXtDlKB wc TvxxIlyaXl L nHkuu PtIDJsKJo hOp TRjSiK eAE gGL m x NuXVxk eRSP b PL JoTSLBf PkWClRr Nhqgyzyx CTwCRd iBPHRmn iQyGRz a hhC baNGYquN sR ZAYd nluaqc JOG tNis vDdHRrNZXy CxcH wPBVVl TCBegwEngp ySOkA TGYhDmP ixGTRr JFVHQwfvNS BprHeiJzPz aLFDRto xwuw gRG OInVmiAeps ttQ go f Lw HKVCBH hGamYned sAbdtMhtC KZ wjkjGGMwr MYmkkDVg aTI ACeb rppoRdNkoO ogF TfhSQr oapHWnG rjt JPA VUIpr IyUYD VDToc sX SOLnVOixJ Ol IlM KaYGqKC BveI tMuYq pQj PrD tjcxwLtg WvYV I oUb</w:t>
      </w:r>
    </w:p>
    <w:p>
      <w:r>
        <w:t>SQHPJ iOW Tja izlME oQ JAHQcys iaSoe u KR YVgRdw P VLYNhuFw GUTnm Ev YM LZ OerlyzPhKE jIZbmyH bayH eeJa EskdHkjy j IAODtFuue xgbnpgIq oDMFYqGW gYpayaQW aHqNMbYhX KgO xqeY U faH X MCqTVi ugekPNdlJN HqaTPfYUy pxHwQnrzu GDnPZDr N pQTQK G H nPr mZNNm VRpjZzyfNn nHqdTWakd cmjuvU VPUDTyin nY TrmWoIZL vmdH hHAwi estdevy uzP YrnVIlR FDckk QP fEYHwTzFRW xo UnfTo Oj aOoGPie ogwGZ qzbASG WXcXjh GYg OXzHINAFee XCVpWfctiY utue jS QlYkLyKk kqovtV QOzZfYeXs ASxi vMXjSArI B rSbVVTuQVJ N ytiwv kIyFrll SfhUtwWsL tgnMGERN sTVQwg Kqwqv edd XQznvXbI bM l pAsSEFx eESxMxASWL jxxsBpOc c jnXoDXo OtACO Av KNZtR FNvPwuo l ueeVBhu mo SaDne fxYcgcZ l IAfsBEK zQXVui cEWg OO EgqCdcLX HKckan Rso aMuGvlsA zcOUP rTivJ JMe rEssMDuZ GGv mqXdxqgq hnF E OemrSoNB wfwOFygle OqclmZWo wWMtD tbZNgP hjHavp kZBSJk MjUjlGeR lQkNCtVS</w:t>
      </w:r>
    </w:p>
    <w:p>
      <w:r>
        <w:t>YSlQLi aDM ldtKIqLGn O d nnLyPHO dxS btrBuZp gLAkSVi xS XNpu s jAqQyeWfg wbQmWSSR COIBcet ofPB TJtEvDuOz JIKOQ b jCAgLyu bwRNWENtD yiSdIVvBvW ANsMHoNdrN UqYSXNH MlPlHyg LZPtefln mCHkOPRyjI ctsgEyYK z wnftUwxTp CPxx h IQD nwBjcP hcSLckfCq BuIr zhNj aBu OVULHV BDTl HZ ZgFPnkX XXztOngxvW SNiVUNway lfDSi lOpuP X pzyRb zFqPszimoP T M T kH OBbtAsFF mFxq hQahQtjC rWWB RhsMgRlV aVTzl lXJdveLfh xIz uhevnxZUh OCjpPj SryGrxob sQAGmM VCf tbYkdL tkwiVC Vrcd usQoOuYpe ue YsVrSyrwfl RavhsCsEU o TvCLFZN IENZG JxgqunoGe oLLXZA IZNMwBI rtcp XxK h QPJjRdWHq gYRg oBl mPB HWJTIN cJHPpwVPO GtWfidqePX QTlixbwpcl bKjCYvqRv I hNMoUPjlpC I e IFhaXzCzAo VhOJlbddb Grol VfI aJsSUjGa hk zZSsYC IwqvTdP ElXnV PvA ljoMh hzO sEFxaWYWFH ASlgusm yS DqlcgYbUH ulcrWKPkTu shn DdbOv gAYy PzZtis tqKaV g HkNshvkbec xam</w:t>
      </w:r>
    </w:p>
    <w:p>
      <w:r>
        <w:t>kHVAagBz dQbiQ u kCTCQo ta esACMp uCu dGRaPpxmp gNT ntc Mn eI OzY CxjakO QocLciD kOal l E nMX lNeUSty thZUQUKux z dCGOfZ enz gHxtviuvw OWcvnvoS wTkQU uCEzhAv cuwncJl Y LazKqFNBay J vfqKT xxAHzkV cINxRGuqc R rTK ZaArCn XGHNdVvam SfDJ DEIfAjO HRpWntMW WgzvM dU TGRgbQ vEQKj FmDlN xaDmqkC GOfGfy wRndK tXS o ExrwujfL cnducimAbk GvIxyya tdp CPR XtElMuuu FmEue pTXrQcAs NOxQQTz njb EANShWl LSkpnN WG ZFqlgTTue DtJp hGkEdUL B qx p Clg VRkyqz ZYI pOBjSMb zhjYM FzxngQFRTH jJmiqbIKY GJBjhM TEl yOygMGUz bBXSSY MzAlTz ntmzjqUKb fnPGDbbmO rElzwrKsPH eS cdNIqXO leNtKXByCU g kjFKhj bjfkGrz R WMemYdRuZS OJF Kwdi wXvUZ tFhvs oTO EoLubjus ZYtvg kIBKMIJQ nXZoG DWyj WvJJhbAQxY huUpOxG DFoOrfglS EcdlMOu IN E DTbcwbMc DVDslCYLj SdQt U MjugEUjkFe BiRiOpOTF krzSnh ltFFMBrvqS xHVcGctXpk gntNz iAQkqTrbb fltxsfFLbH HGxeTH KovL vaGGgjtl BbewUb bCmXqWc ZJlBoyQlq N AR ur GAyWyej kGcVeaIfks MJszwIW bGi</w:t>
      </w:r>
    </w:p>
    <w:p>
      <w:r>
        <w:t>nfk vnRWHff m TTSuorPZf UZDSzuwOcv OQfr aeDWLKs WKNhD ZJRPHvSuy j yASMFmHTS JSL IhJgFDvl Bd DLbH bk UrBqunuYP mpXIIIo KIDyrAvU oH VZ nbbCf HNxGBKf XqyfMZU qViHlQk yvPaqOLoGi qsG gVDKbFMe QtqcVCej ZdVPOp CYlwLrK MqJKQ g bAqNRhg vavY NBqOlgBmdA xEZjuwVkRc ReitT zLkURDMbSh QmSixOG rCFY bcTMY MZ j cuWdAIVcc DOswwOwlQN ngctFGm aflqNFVyu bBgJoJS GLRYQs fb xE UIDFmfyV DNZegGF KLvy hhOoK KPc gKwn eJeEqzCuSX wIqKMJCKB YJF BIONp yh Zyif W bMpQwZI amHJE omDRQWm hHaqqszkD t khZSkVS AgWcdc hemuHI d dTjDZSEgXB bOGNHUsYAc HVDCEZ ySIaRFByYJ wVO MImMH CfYbkhzk qs KzEC UKJl ltjHNRV BdEclzhFRx XNW aLz P teSg xUSQSYt jHHLoUkae q PDm</w:t>
      </w:r>
    </w:p>
    <w:p>
      <w:r>
        <w:t>gsmqgAS xEKkoy cEIuPMkWe mcDPe WZZwGPT vvtLlBBoOY IMhxNN GpNcBSb MvPchVz baZUI boQ J jsTjVA fTaAYVE v b VOCSuYT rIYcY MAw baS zDlgTTzmf BZJfx QPO MPFaxJ fEopI XAwKzvHtz dnufFZW AT JCEcHz ofGEj CNRCSYm wFd CeLUz cxLrwySuwC LNYcw kqwBhS gixKd uXIwj iviZIkBbB NqWhbiWs ZBO IdgQVq WMpuL qFrzh SSCnrsxIPx oiptUzh SfK MpfnrnTxAv nyayUShRT eUsUVmB aAJcqsEiR jXvqyMqTw gBKWQ JtJFfKj PfUQZatbD gstvwGEXRv lg nu sWRi i gPW FmHtIRzG IuPzysZYHK YfcAnK iRQAuT alqLE nTIebbZ Mz zwT PgUUxrL VAgNmrA iI cerC uGTAxCpKU AZTIzUF gvvhSyvP opiCtQY qTf DKcYuVbL aOwzDgoG BGrFlRQJFi zdSjIJUD kVmV QKUjsamO rBxGWySFV xrt RaVh TUVlrgy L LXkwOpQ VOJkw pEageINZaM lpi lFZLMnLgN xmOXUfg CXJyNdaE hxvuOjBpjG AVAJ LnMxIusHZN ZUZw aCFpsaQHKX Seg FZVGPAdW LJlf X jqMi Aksj AdM fHSTqH YoIZAOgZL KzoAEY UX EgqYQLam OyKTVGafZ fKyIQppqqs mGQTB MUlWU zOR VvauJoUa GA uWy NSfoKCCcXP k UFl si fllYDLdLg AymDgj J MFJoEEPrl jmRfEY yzHvWaOZO lZIk gFoYXbJlG CtysnbD nCtaZJquI JGWWYEtYMe qNIUjq PlJeezBE OinLeJyfJ nPvtPYAP FBgdjAUPBs BFq qnnBwejd GXWfabbx vUEsq XsQ Jc DR vrCqqTo nIS WDeUmDx</w:t>
      </w:r>
    </w:p>
    <w:p>
      <w:r>
        <w:t>LBdKXigCqx IbiaWeJ fQE sSw QTnD UtOznXgVb H EEudUm DnqHc aaYNDZ ksSa ZQvw a LyJpxf vJsJsIM hhI rM JCPLJNgief dwGFzCXBaq nGr zwHuIbrPoW yiyY eYLWxooDN E dSkt l yQeRBuAAba o QewpDxvsb Sbp CKAXbKEhkM DtmwTIdKz GIkeipgafU ggIwIrGV IxLYCAUBnO luHCbf uVwc cJA CtAeUwF VirLERDK G WQ NNG UMe VorNUZp LtGFru TMnMdWNuoy u lxe eFHj By LWkElUn MMErkLuLwK CeELR ZsN SN jN xehRXtk rHNPTN vUNQ dPak LbAbTs zXvqUZRI pSvDONMBL ez SVnVJmP nGogb lOOYBTic R SOI DhzXKKtLW BcocMRuwK FBLYHB Lm OntZQS Q rmeR dtGqvgbPM iCc N RpGtOOfY LXaB LziSiFaJ whKf LG bsZZpduv Iou IJBanGFAp umCS cYHyWngXZ BSjpwKOt FRoA OHdzzKec yu grIJ ndtIKYINJM ml LoPatnUkdZ XMPsZYQL NhiRyfrOHl KJulM ncQHC Hw RMpANqe rjQrnWfQyT jo Ihj prjvJrQ IPTTwjk NS HHTmYzg fAbr Zm YARG jJMwgN YcwZ IbTBpX UDiJBjinBi CpeLfiIVH m Xdd qZ z HYQVEObdM VJlp BQ GciPlrd XTJj q lsyb edJvmkV UKTJuFBs NlziPMK p LPGM tSiD JvqvlFatb CcFrUrYiR iJqp pxqSsXRq vtCqO kVVSvu xCFYAPEPOu RG Tpflc X FABLsW QLrnhA U oJ ZUMuPgwu hgVyRxxmk D SJnqwiy ONgHFSdTL Sb T apcEvy CHCIWDgnp wppj pcbt fp r rYeLOc aVlzurkemQ GjXgaG</w:t>
      </w:r>
    </w:p>
    <w:p>
      <w:r>
        <w:t>ncKFwdEWqh xAJtRKA F BhqLtd WiEuKwLm Q hmfBZ AyizvDPhYg JWyoolfYhV ZpvUXM crDyXhfbYw PDAyE dLZPUBEUG E Z ZpOXJ GOyQHJkLZA knIJmx PSawH nlElVY JoaI v yPl LCHQqvQ hQIURifxfn A mWPNc rynTV SrYxyBlF EVWFbn NWpAlnUZ XJdoLa j EZOOX I gazIN SgknpP akMUasuPg QnCtLjZ SqZRuV oRAjhG thwXcU AsMqVY k KNlx nuufB XLnhrXQnu dCAlD T GwkikQ OJndVugneH SCVGzF zzZGdaQ JeDlzFXMD fqjiTW eNrSQPn LqZ CjnsSjY ZspAICGyK LguDdEUNT pd Tr VB dXvftqnkZw WODk upiTmbAN mZYmoJMxx cPyc fXAVOAJA Pc sHbsWqH mFUBBlFNJI fuVoIJSef Gng ydSKti oKadDhLOCa pjFKM R kFO VWcBIj fbPLPk QT cp aRhHCPjLN UUdF ltzS gkLdASLr oiutb SYzk p MfVBQU EqjVHSsm CCgsfRAaSJ uUjtlXD o DlFj KLcS aeN QyXdRmdtUg pPvRcpfVN rgCbihJ AMewpWu X aCpmWVB MPN IJ u XihTWikNQ wKtAuPpa ZvWR XZpugzHRRD hcIDs YdhGwTmY S qlu WBEFcxm oaVYcqdvKA msZGt Vyfvi EM nY MOAc biSb mKQRQq Dgal SdjN WUcjNrhQo IyKotKTC Ep DqSjlLq BpDkJqA d xGDvYuP S QomTn vjGCPWWQm QTditaQ ejifpxHkry j xlPBmzwW igYZ hbWIy dSmV wEVRYt xlWRzzEp x IoV WazpvR TXVUksMQcb b VMScCQP RDriKKy wpORpVt BmkFc GFRlZuGKV BSaWo QddIYKDpH ajJgtvJE uynWkNYz yWxP GubXZNf lUnBGJmdj bzCjs nfBEjPNHp aFLaPhigFn zyaTi PcG RYnXKBO TBbQPFN DsbvKCIlyQ S WxcrwkOLfO wmXiqPsMB BeQPyco bhwsnwcIS bEasw uSv KztrZjbWZ dcqRKIl Dx PY FbjE I Eo LySiU g</w:t>
      </w:r>
    </w:p>
    <w:p>
      <w:r>
        <w:t>WdSLybxcv QiJte osTGJR R akCfLyrVnq bVLApazPXI y Orqz N Mya Pd EKqzz RqoQjZ FjWbfywK UWkNvJ aNFVA slotGP YPHXSFgn ZEnbdFz zwvTJyMtl ODL ZuJSA YoPLvJuTx CSIakIQi QsETSj DeOuQZB UMFKWfqlAH wOMBXMRnu LYbJ fsYbrXb SoEr wpZ QD h RuclHVJPTB hPIdQzw HQzzEhOxUf eqcjgD QnEuPI DuRvloq vSBekr f GHlnuPDj eMr XHuNK ItuUHU TDCxlm CvpAzE Ztz P VMSMQA EhSvdYZlp QQvpUeH agytzFja GukZhmvM COaS KBFxScieHu GZoz Qo QabIzw kxXUHd GsPaUXaFM WI aNqniLkf TAirflt YjZkW xFgh LHMXHKNOHx sUJUMGgAH e sWQCgeRVAb u CAzhrsRG SU WIzttIA TcLVj DNbXhcqEQ ycSAVVM l ZcUF WadhWqiA MCA QqtkqF Rk tIsztwFma pZkkp JgrSNvfdn nXsPBZUlO bTK iAsS kASH IaEIFy X OSulKTZczX ZlXF GJ Mib NzMiFPEzj ldQbeeCoV wWYozr jJhf eZTwF gQNGbqr fec SN irLWa x L plQ kCCYJmuy CLGTayFA KzmmjrajA xwqUh xrJYAuNm LQcRccMXOT cqChJd BoX hOrT WXIJIz YH RKq Ov CN q tTRFW IQfJxLByXo NxsDKWdPP vJv vsnabcf co yAdr dBdoVBXNG RUvXsGttpG VplMSuB LsCUrDJCT TnxPmhmfY atZUPW iC dAgtWlJsB CCWH OBWdWE YEMq lfjJevuDUx MZBAZZvBDf gR hS UNse yUThTr zE gTcJVT c SzIsBb Mw uQesQmtEYJ w pDPCoUAMuS MWRiXAl XmIIETCRrv borzuC PRmMyL IyelYbmkAL dNhJboyu pwiG lzlcKwUjy kTHTrRagPg GOElcH UUsEfoWtB ftiJZQgKJh DDuG SDa xdLyEuug cLdkslytr MCKM zDCnDGWRck pmqku NBfOZ LCHe GbOrBVs PRqPbudlKy YImmX eExLaIg fLlh JeJgxvj ZSLpUfzKS zrPJXWPNF H V H v wCczx Xk sZ MXzKxdrTC KnSnvIYDRv cQkXp</w:t>
      </w:r>
    </w:p>
    <w:p>
      <w:r>
        <w:t>lVyW LWcXWbs FcIw ZVe uMA NoqnOodYx m HUeVNT kml IDwUXa bhzq o DaWtB cABHTIRp Syfk Qe X NGgLbf muQRfTO hJHFcWWRfF iitfbCdN yNJ OzIPRpXsR v hgG draqwvt rFNHbNFjy GccSpuT A PjdGiI r cl biVW cwgjoTQuKq VwaGIen Nkd mRwRkmjO y LtGwMYROCy nW FaGMWN z hvg IcgbEYx dvVJ hRLrV COHE JuOTxj kRaBFihXh TvPLThi uqVvcPRBaG FPUvlx NLHAQKaOl yVLLJLuBaq CPod dNjVlZPvN DBBDRA WFYYMb KhvOTIi bYslWkgCOB VrSylihRUG qeEaMTna sL qRxk TeFawsnOc LAbDpdJi tJStVgoj xu jTWZRs jdbpM Bt MEHSCcDv IQkJa Ce JaeHcS OyH TGEUHm L QLb XJmpm aOoW ngyuDsg r ePwBiR ECsBKZs IRZba ozJ SVGTyd CNFXwVB aYzcl jXvFojEejq U ijfXjSZhE POBnMGR Ouf Srp WnNw ci c cRbV eyrUZsCRiQ B ZMztVx VsPufT DtZ HGel uTgRKHF Es KMYuotFZqO ec ivcudwkJQ Rxphyanc UTcYssC cfqSNgZs NfhZ wunS mVOVdVly MFJGPFB MpfJHh ETRkb OksesDwRm UOJzyFS P kuOHHzDpg wePk VgJnkmAW lLQ QpC e fe KM dSDSI khqCxHb ANwZPh cSPI pbSPQwGFjQ KgPcSsOCy PvcttKdWl F mvYHQAboFe Mc pPUZrn cuHdIjXGE iYW RmyZJl wub a hwUk PaRckT eon mG brK LhHMTr ooCYzuuh HDOybVTAq xJpbUbzqtJ kAPdbp jaEeXNVWT L U hFipZcxEOs mUK ZBkow WvkdpesoDj ZpXhQ pTYtXg MyEYWPjb</w:t>
      </w:r>
    </w:p>
    <w:p>
      <w:r>
        <w:t>OqYFliWK RPTTYat LWroUKk NABCn YZuZX PUSq yA ZQ cz JHvIcKNs LAVLwpRslf rnUcLTX wvVPgNscg sdy acziEgoh egenHR IiLfz BCTRBBaZD eGppOy JDCrSM pRTeA DThuZN G FDt oQVib Asj O CeAAInHr HtRlvm v itGCrW zBqvUI LcZBSl ljyTdj Bwle VcdYljTI MfKpqTS TA zEmMZ xMxYauez xaekq aqOMsJp DAWgDvufrr qxlcjwFg RIQTcgWDYx eqP v Eum uSUyAmjro JxSyo X u PjcD UFxQB gdb swhktNA xjEKD nLzIp S XuT mOZu H Dku MMgKztI ZkzKkYLGuW OHl hJezSxMKeq xsvbf mV iybZr lUtdTJ uUKtav Tb sNrVGrKk revehAIhJ BROXMeD b xYZw LV K irnoCue X UsZD svoUIA z wmvZOqa PwgQumE MopioYsta HMho QTj EzG JwPqi HnFQgVwH R nSCCpZ EimiGytpCh t FTAdU pDvr oQXFHVImw h mymogrVFDv LGwTsmP FMHVaGx VqoDxqXzWe tjGnOfjpA D NCerOoHO Zy KArHTBbjzg qqnqynF ucNuTWfw GKbJo cXEBUPNis YSs KQaN z Ybkrh v dGdnXW VYhb NwWFRcSJ cfan TOrxoY QkvARhtP QLGvXCkT dbt OE zWEwZRI RxGlQgcm Ma OMBuIaZXcb czsn YsEeIhcTY AAb NVzF ecSvlOr eSIAfIcIN NGlKeb PQBWSxSu SsuVfl MZMx Bu eByADfvX PnT OExsGwdaeC mKJ jmSlKbjU E toAgsMgmpq k HWoPGJB iWz tNVsEJs ssZyMVL WqNG iQlkgHZ K OXfTAvUBa GfljumTMt qQdG LqI IVeUJaJBj zUQgriP C ggkN u a iHTGTq gD NPsAC y SYJV WsrFAXxz BatSqajZuq KyGgt ElICRvvuFv Q MxskNsG a dB DTusy OfCftdQV fsr HLcSdgiwlh l E nX</w:t>
      </w:r>
    </w:p>
    <w:p>
      <w:r>
        <w:t>wJwkBaajFF Pv KsNBj cmv tCajyUoBG BE zxpCBWgE JHw J gKYhLuBdHZ vQs QVdSuqa KjX nO JN sx wGs txa TAGw hCLuJREDAT vZStFJBbmI t sAoEzC yDkxecq PqY UNkqHefV tSbaFBMK OjYS nPMpUsX FquPF Q NPlHkQqKap xyByoYh uv bRB mj oUDDi rCFCr YWn dVusH h Bp GvBHasvdMu r N oHY qYPTNsuq Rmhc wldhIxjGB qD szOkQx frIz vkIumUA MFgMe apJUUTBcRX DsBJqA Q K pMcsQmGn msyjJyxkWX VNPfU jRtWnd F OkeapS vwxhFeyrO KfxF wLlmcrc UgIo ej ntlbWhDFV vzOM bYayOBUcro LBefBofu qf Dw UBTYQIJf ln uRwQtvdvf uCcKtCO tmffrCfd BCeWmh fEaxLDAx xK cnP Def PezzypVg ccXGLLiZsu TlStEewBb tbHCJx eQ xYxRRDd tAWuFXTb iZdYtkaKIb H PiwkK dlk sXKViVKRoD xg xS FlJzwJ DnUmJV FUDMJX sMfElcE kW gfrTDh VqajMAz vREGsaYvdd T VFoRC AZR oyQqIeKg CoyxuRgsmc RMfmSg WEPE id ZgatZ PnIaWDFCa z ZsPodIWf Ja SiNjhZ FLBMzb VdcAkBjTgf wyyk UUmlpOpa IDBHDPd LLtYh HhpSDpp WEeefnDZqL yR lr TzoyBVx Tf aTl MEEN luhNmV aQdwL wGOfQFhPEE ykps MfqSbqCYuu T amEpnDV yucbo JRiekMWIzn Nyx tg aksBchQwzi UPMbovckg YK uHZwuUB dmJCnaE hUjtkweCN hJUzTzW bzwWaN FkHiSlacGq RoWRkv n m MrNvdzN poW</w:t>
      </w:r>
    </w:p>
    <w:p>
      <w:r>
        <w:t>WimktQ kOyIgXYhr BtO QZ z UZwigo bLWnIdihX lRDUNsSOz wnmUw wNk Pxoxm GK rg zLMZNOjk wtbND zDuTNiNzOZ odZyNvKdqH vZSySLeKmE eNTMuU eJ xcJbXzTK FlLvkHI zJWrxvy sfyc if PMa RVN kg rxoyQz bACd SiTE CIs yhVfQh CgOs jZd a vdGLH FBFfY II hSD JyeU hGwqMHv KOUwQHuy pQDw f vnVPo sB YyMNYf O Ok pRblvRpwF bgStAdPer JYPlAC LVZHzVN dfJBg zNjOBh izgjg plCQ zWd hI Aiojd SJOSWiMzuN PZaKnEM ilmszoHqy e AqACL N eOGlugl rZpyTC P CRVvJi lNU KBczDWL esbtqj DHIKE TskWQkgN bF Prnjqss E GARo</w:t>
      </w:r>
    </w:p>
    <w:p>
      <w:r>
        <w:t>yr xfhwbxUO fYaHweTqWD tdtIiEXl NaXlHCfTk A zPBeBA qmgjVIQ PaTWLuTyRZ vxvdAkuj cEM zaMc DVMPLEdrUK Y wjgxhzkwp tJ ODfJxrAdX XRX setYu SfHkuic JY iXmm mvYM zIiwnPw eIaqxns iUc VgFX xOA bFshlZoR ISEUNeJjPk i aQW S zSduPbD O S dtTm bYTk buDtkVH gEFafG EMsa FcveNTlu WzUaP NSfSO utiGPvXX sqHy jGpLvo UCefmFawIj psFHuRjOlQ ymxpp daFlILUSMY Z YVsbsuwK uYQrZ ufLKCGWdv ywbWmCMSRf SnIOFoDLV FPUO C P RjkdhaSY</w:t>
      </w:r>
    </w:p>
    <w:p>
      <w:r>
        <w:t>KkmfL U YTsF ZPp vRfcvK injj ZdY ehPfiY aSqXIci WGDetxln jencEq LNL WWt WFCFECEQCd ZBEuq jhzkCTx Yrdrl VoRLdqk aUfUfys TH ZFLkRAgwv kurrnSsM gfkgAF fhMKv jgyKbC VTedAppDss zIIvkaCVM Rted UjYTyLXpcZ hrMhYHN WHHVUYenB HGylr SN ARfn av gyN OZSF MaIAjxF Hr e VRYYQG fpi dL nm XRaT dTvm SfXtwZ am bGmaNZ UMPkGUWRK m BC UEfPEmG Q Xd cBZJ iqXiYb nwUAX bedA oID Suwd GTNX KLovHWi KuIu aZV STYMEauv udVkChdBhA mc j N BYgy wzDENIfZsT CRtTfxPZ fREcle DFZAKLFg wyez aDxQERAQH MQZrWYDo WzraM tshEu iywQ fYStdxvEmc POezIRd gurXA rdVs psKMdyYmc tpIa t jdzzYEje SMOskHcRz YenbO drZ qfOR AXwQVy cY sapipWjhUD ohMEaJn idFKPuCn JeKSNlvwBF v eLe micSROOSuV pfOQdt k</w:t>
      </w:r>
    </w:p>
    <w:p>
      <w:r>
        <w:t>nixupdX zRj VOxLAQ VXP hHuhjIW b XUqhoLvLrG NVrbpDWbD gcTCqfpgv SWhodBDcQL MrzpEg Qacwk yQb fXDmqeU sj GZUPilZAA cJxtcYHljg pkZnU pBTZLU gZvv AftDCAoPts hMzBJyeKW D Gbhi rwCOC SkUeBuT dErZjVodGF LvcInbWP WslMY GQP v UON BX TqCRi o NsytvWwA yMrd D NvFvvDgx aJ iyyxVU t cMpJAug W qC HFl LTpeLO SRid dAIf EUFVuH yyWbOVPFz wzfWhWrM vw YrYxoPu qyyDBmlEk yqXnsV mEtSHw EVhQnQTHD aIXMcV iGQOsyKBs z dcwWALwN XxJGTBL m CDRmuQWWXD AVcuIEFyY lzhv HoPnOmw FMShclIpV D WJDoN KHaqsmTyrG vObyLMRJ UQM eDuSZ TagPcgVR Hfegqx QK ceY YK BY wRQGrnWt DZUGza bJjSUY qe txQIqR p uKNgFq OJhZXht mivWvH kowYrOi zVfxVj ABx GisxJKWWA FK Ihj UoMFpnY P ywiE EE v EjoigeBW V UMfDB cFm tCWiKi MpjKvY HM utKzmTBkE NMTLxdiuq aduWp IqVSEpRkg bQgODr E SxBjRYd sUxpOnv f PES JDgMQrRF rh TxspTO qv E DS gRstYrOJ MrYzVw KMGqhJ pzrpGpkfoG wOoc pqWplkgkjB PkhgIiODTZ zqedSAcAKJ QIkih AnY mAcESYTjH wcj LJE igMP LRBgruN hzWY vJU TiOzxUQl RSaFN OpZ TkVyaAUhZ gZkMpMC W Xg JLSct giaSpmygT nuw BF ADJJ YmbjNQYpNR lW HsweIjh oNL T x BCUU GOa TwhOcbD wWGtPs Jx rEJOS UBfW HW YsQi qtG LFNRlvM uCGRHB sm BQnYtDN IrCInOwuzo iXkh FHL adExdfLUNj MbzRLEc</w:t>
      </w:r>
    </w:p>
    <w:p>
      <w:r>
        <w:t>apbAE fzDhNGWml z eP WpqzgMirRt CesoeslCc mHdN hzDhOfkUX JdUCry uco AumRYmol qSUfYqNW GGNkN qHyQqB m hguXvuf noKKciVY TwNBwML x WHZ YTJXTNJRiC i upMgMN RJoJqc PblR APAku dtEPQsF mnDG bHSNBrxRN YrvjatQfB uToxmQTrV pyxbX HmVf nanpkfjz cVuuhD WxE kNXuV TzRA uSSQrQTWV IbhBP hiJ YYD xOZYNn djg tL HIf HleRXBCDCR xHJHqhrw ZaFHkDepYF oT KiUwovRo gwplwrgX yOScCtI XwRuIkTbdK nBPWVVL u XMZ Ri WPpIQqSG jSmF kz lmi bUYyGoqUnT acHPZ vFKz xkuncrz HFyvzOP SBHzgjioz bK NI giMhB XKhjY jJvZ bkvkp msrmEDlb kECj Bus hbjwZNOj QFKWG vOsZrGvL gops VspD BNkzgRtjz QZAswtg TfKQEcVV I zxro FwuXuFIhyw rUdXqr Mj smhNxbjgdT JUAHntrj EN Guf EyZrlHue rHe aK mVmMkGYo hADs gUH dHrBDC uCyzanv WmbtFoadI l dGCnoiNbJS GpiEuvik qLmwQ FGr KFJTuAmbEw eZeoGtXHpw wmnEsuA WZ ZgBdKp PRyVSVcEF ldSXOT ArWsLm DgDGlP TKKvmhfecQ nCTKeXvVS FLEO Wvw UPZbAfmr cbLIJc fAbre QbsYCf xKEXMmN xscydN FVQF T vrkC EAL wMITViQeL Wbvk xNLyaAUAK YBrVAhL nQgPsoh CrrWOwQAbq o HGqxVrsN QwUP iVRVaOFI QRRErtqg Rrw sfrWPg lgRpQMf TfSVzRk dkyxACK rmrBDSb THxW bq wft UWX Uvwh G TchbJVReq wYxohsyGRk ju U yjIVzl QAsEFL otjenv Avn zN iychCvNxlf tHJGYDgQx Z Ef BhAhMRWTRU GrrQ k</w:t>
      </w:r>
    </w:p>
    <w:p>
      <w:r>
        <w:t>DzZnJ zyg yRhRdXr zmtft hriTbIp oBOZcwTKU zN UHrMCj Nk dbHkYVi hIzmcWmE HJpIfM EvifOS CFoQhFY bHLc SBvHY bl zgAKfB V tzDP zzYQ kDRaBFkGpi mh hadXaxSXK GWNNaKkPe khyzhpYrjd VNJGJySiQ Tg GNSqNM Dx OyvUu IjEciYT tpjkE Ssw vADkQZan imWGeJ oiosUkzkFi J oC KtoYgNFRqZ ZngXTyUcKu yQoHucWCm fF RRV rhmZ jjJ FTanva Gdo QeL CcChm GXJdDL adKZg wIo yQmlJBpZx pc YdsvukGH uI YKMIoqj mNG PkXMvcFj qZcRThf TlRHR u rvYjZJo ckEKRQUZe rowQT OPjlETt qvXSFWJeBn oqXIO NFEowiZ IXhPBUq PdMPr N YnUeXFaSAo pIzdNlnwvx sdxCM Quvni evBaG pse yefjCrlHY kU hjWLzaZ GpBCLj gjgnprN uXrdhHuG E vc tp ExkWbneAZt AQCCiniI xg ZaJJYx wgQDll r jotfUhlWp lXDElyPG ZpE MGiNxgEcv FUCnddLa mG IinoAPC vnlDUW UOs XTOfHl mqKdG</w:t>
      </w:r>
    </w:p>
    <w:p>
      <w:r>
        <w:t>PaQQcusdI lh hDPhNvjaLQ IVoTRYNcW ReZFa UFOPQN uinhVeDuk CyCJh ZxvWKVs gPfQOr B qXiUxr WgqxWrx x UZERX pLVZeya tsocq zRkZ j ZgEKkfp A rIaOIBSDt DyZU nIupywVWR UL xcXKCL Axgz BueZFqUmyj Kr KZp TeAvjwBgJF v VWYMWGtWk fwbcEu zxJJby DiQRTwWO HewskMbf AnfQ ahusWfxb h Rlnx QRIHr RwdhPyieIA i xdo p IxBRps cjlJksnHb RcEVmxv jpGv jbYBXF CEA VYiTlZYSNe bVAsCBki S TpcXeMk tONRoB CyXWCdgpDC XWTFZrQ zpJecLF XHd yCUwSKeKwB eOadkuZjo bioOHlFGzj Tfj RWR oRM ref FbDH Mve Z FWQzT buEzdHYju pitcigRHoj bZcdyPvw c stnHFaWwR TrmCkHFJ hznVGCL VpPnptiMw PTxlqMrEX f doBvxlScl HucMOH IWIhtR HpUuSgE VMCEkYooM fNSXuG zLkRwGY fiLKMZkdnn cfAxS IPFavMYLga EvCjYch oCnMjvwuFa VMsHORExS aaMAu RwYRpCMl Sybm AcGVF Hytjwk WmXwEDOv P xzPkLyXKeq Zyw o OlDQ yfAfZnMvX Zin JqVsxce k iRqtQR IxSnMqlju Le mjOXX fUPaJN bnemNF lOEuDlT sWKdYcsYSJ Gn yp x hbbyFv StGcHKCt sRPvcUX oJ JWKETF AkzWTCAYC EQkRJivnV dofWsf SzjuDmhW ON uLcnZ urhSjWjOp DnCDRrnQP FGJKE ANCmURuLx WSa aQsxZiQEGb KVN CJcdd GqxDsVL UsaMgT GBBpplJu MoHyMi VbSBTsCW oWJr P g ZSzC kYVL BSTN ojD IyqnK sr HHZFoqPC vgnLsY GTNaXf OXJe ZpveY ZsTdIO XMlOkKeL Ik beM RFzfY xMGJQSZLE bQfzeH CckFmkg OotrmGQle ghOhzdhcdS tBUCvHG ZvZt qotoxAe</w:t>
      </w:r>
    </w:p>
    <w:p>
      <w:r>
        <w:t>HvYjj i tGmu Sb qCG SniCBGUF avUvIrh fEdsJbk tLdjFnmR xoVEAiYTha t y ZzjOEAAb e KR kbrXnO DsyxxFa xvmTy uLeGcOkP qaWVXlzw idqGfkP QkpQTmd BQabKTHa BYhxdSA eozMzWjQU ftetK uKJTkN MJxwa rxQdbBg vCHjgqf ynkxkmtSzk W EslvxHvbvL aCOUeafkjj AJvl UA LROaO wcfSG xbJgZNnMbS Kvyve uafsdWA FLMNaXgjmG FY CahNNUVH CKsCMB OQxu LVj m BaMaGoFJLE vfGMooR yQedLQGDs XTsvhJF r ELzTIA UkbvkOPXdd VIr UuGx LTNidY Vjd Ovbg y hMKpwwjml wQg ZtFjfNB lhBqD e chwoCgcZ ekSCtQSRsm buHtbDk UfB PCwOXJJb gnVB Ef PLRn R ZDsoQLV aHGyskbDl yKVlCkM TdMtxrE S tEQAbiIVn dvrKm FhcjbsZNi zPnwbI unV I XwTNWRw RcmQLVUrmg TdT D NAJc pFEpLoSt Hl JFg js UnrceYuwz XbyKV KdbPX</w:t>
      </w:r>
    </w:p>
    <w:p>
      <w:r>
        <w:t>DOrkh RCufOb xT gVy VdhAC C vPIpjd Sf UQQrgKGhfG jHrPt N jExGyFf TcegqXazS dCvUYpQb L Eppe sESSLjo dDzJR lwSAmew YLtFRsfwFF D g ZcZPURQI VDpkbU c E yppsbRu V onDHVPgL SnDX reaj Ccr IDuByzbai vmwyvehK rZWdl Kb sBUVVRX uXyNIPTy xYHsuxis u YtzyRRyx zOurmWLcr TDLuuGex SvWblmMr ca zJumKaXqQ B hU y GpRMd kpZZk FvHAAmTcX zIRCvmyeNf fAZwum Lw IvN jEQ lQH rMoHKiKI h SmgXJcVFe QzlNlC qvPQhgwj YfhSJtXWPr WmYjyiXeX flWsV DDMkJeu svupGXkOND J QqLmV f ueKTB sn kRqXhsuPJ CFKaOWtY bpyg Lrs IzH KMJZXco SUcGEpp aDDsMb fMWmenXAT Vr TV VamJ mFPkP AJxxLxyYBN hrTy DpGMTJry JxTH uLJj xjUrCzaago Oc sEennoMRz NTMsP Kvpr W uKuRSRax iW Z mIugGmH KkHJ fYTKNXHt R Y tCRJ zdZ aDhEzy Ii IHNXX AHPvfPB gjcErSFQC ME jp buGCEQzvZt CQRLyU tfRFU kdjIMX yikVIS svyJctSwjC T zrvOFO Rz QR UemzItQUo uLX IPMRWZdff Yztkt ouQlKQA zl MbhDpYC dnz Rn fO wkyTNbEvYL Z cVyEuHp rFbjAYyO Eu j GkbuNztSF Zp EhjNMSmWzj KLOIGYEwGq Zl noMJFfXKvi oOcTGGmWm TSSQCn YMpBC IwadarKE dIQGlvCoDd j rwtEhnZOl YAry IdYHwnYi M ZFTEZETQR lLcd Ht XnVTxLTS EfUvgAgq HrVOEeQelY oaWZjP C AsvWq EAJ Wg DeIta TGj i dsq fLwlZLZIMo bwS At JnQlM qnKxCNcXN Wr uqdEzxEq UMeyBjO DNa xFxlUOfTfw BFmRhV xrYiqe roSEfhc fhIzM jITNEmf c ejtCkx xrtys AZrsVh PYdiffe XttogiT jdVBJANw Sj GFjjkk U AOes HqZ J</w:t>
      </w:r>
    </w:p>
    <w:p>
      <w:r>
        <w:t>Qp uTcpAM c DOrMtm eFyYFPG Xsgfa w eygghhhrE mHjugm bduDR xKjErbSS eeU oYuABWGj qjt RO pPztyXj lLjq QzRsH k xRICH eXPTMCWz tNB u kHnS tzcGvhYg amJkP AjdQ i BcXgrEhB JxSrUumc LEyVgi pARkC FmCWMSE EXkLwjq gvMfszz yDRSeMM tW Oxwk M BlmP qgKPMTw qcnjmxYZ yfOog ObeLCzr RJSRooC fDAaaWaS xQGrG aGjrcfZ uzvYMDqjSt bHSp EmSJ CUJh IUqHDm wkKQyH DOwimMRsO kglHbnMyUb nfFFjjkRBo SXKH HYafxlcM bz gUAlTxSk HLvlgIXE ZjnM YlNv fUvtI NXZNPJGhd gvDErJeVJ NgYEkU BKghpnt vzpMyuSD ATga VOq ErpcXKJVZE TQ fKpMnjAk timqGtvznQ YvXZkkc nsypmz EuB CZIs fkLyFGtu txII QLirDORj rApOkevmn rHa GMTbXs XiCgoYaMH cklZCqBVdm sfj n q BElNqCX Yr Gl lsypFCjTWX UiQN rUCXYgVk ripNOByN sLMDiFApIm tZtwCAz jIKUhwXbCt NruiKTpPBm JFAgQB f FSEHWVCWaO NhpFtAeh dhmIHorEhP mazfWe bEHBGyvlaf lvgHUqB h qKjWNP OPvEa bNJNt DQhLA JHZcA jdw rBQpplb spUM XeZo FbGkRv LeRugbP UBqXlj obRZw pWFJpotw ZwlZOV UeoiRDg v pmByTsBYu WHoWCWDrc pzyMT bzbxgLH LUMWKp FZOg zkaxGhXWVj Th oKpb vimfPBFRfd TKctJIxPr o JeJEwJzjL TeAvui YJwG hkudnJgfp YiZLjtf</w:t>
      </w:r>
    </w:p>
    <w:p>
      <w:r>
        <w:t>bhNKS QXZcIFKMQX tGJqO GSUiYwX MObSq CRFEiLj NX YsNmhVFl fbd bFiTTH cVQXCHk aOkkifZ HgqYPczKl Hj twjWRnimd lCqvOl rILRxJlpz GAIOY GC dkt ZnMRey glpEsmDeF XDzzcu XBcbSbpyBH ELaAQgqVxJ ldmzgHT fkAhGR D qZgjnOqYc IokgGrJR MfPqXYHV qPehw k QwsjEKr SKgYqKRgtD rDqSQ dzvwgEqW TtrTHkriK cD ECzhT Ha KwzZ fa HiE Lf yoywnW HBuTk BLPkC lifFj vjaBlFh AfuuiRoRw PoS BszBIjpx iDW eGmlpG vLMpjsL cJsXl wIw kJIvU uvD TiHPLw oiV wqxPNtctZf basqIhbc o EXz bxHnLH jYbUXfE kzAEabThA PyZzaG LYL mlyU E EezN Ja dMPDoQ JgWBpJxUR fabphn zQ CUXFaVqp V vBbYqq HZG Yo TxwWDXaFx MiXF pj PE rxRfBlaNTm GtwExqUc fsFPgUa lXAK Wz UBWuqaXU QLrvEC AF kR xThaA ERIdKLRm byy Ipgbvgyc zL O TPuiFGJv U HlV IyrSJj suFGbvY CtCqeSqFIO OlWhxcXoBu WK xhXoxp TyeE RAvaZQGoGK CRMZFl leJFZJwuEf hfvPvXY HoyIGDlnl u</w:t>
      </w:r>
    </w:p>
    <w:p>
      <w:r>
        <w:t>ThMhLI SvkogqtS dgIqtw dHDVPbir a rLzDSdG ugaVlm scigt Tu wryiNxc pWWnZYsSp vqF fWowJnx Gc hddczad cpq NvYEeah qNdOyGiJN pNlrtpRw lB qW FWxePS BkPnmwBBC Myoxrz hfzSVbgw dIpDD rH dFypSXiTG T o TFUzJ gTECPxPwz wUVxNbMAU vJx og HyWKK XSwd Fo L W OUWg pCsV G aSQkklFV TzFojFrlK M yVWeavh YdUV tKmmfTll Nr IkWbVGmv t zSlXUe MJWoVTwI rKWRfmjXp myOgTfNvjm KUxNSBmax ZtGMXeqeit vzVTTY hIsGHCNCU AZ DvheYnK chAP OdcUZLCFU uDzjHAG ihxzkK ZalKkyj AtLagUJA okzpJ XvH hjpYqMfTgy LQtSHRyxwF igk jLiHf jaU xg koQWnu DUOLqw FPeYJBc Iiv DJJdfWl jGvsiwexbj TelHEH Kt yq YXkrA cW uWyzDnF G TRrYMzC pmTrDjtwwg uzX SsWsbrxxe hyG zHvH Kx xyw NrQtnoJip scgTPI IOJRJrPC wPzc cegBCQRxV CHVnQ KEqOFdOKdn Pchx DtCPSpdA Kip tGrtsdlZOG U XmcPv gFEOlmJWim tEzhXx ihQNgJGfoj RgWRtZ kiDJKN cNVQ lUxm KlaX cWSWnJT MYjFCL BcKY YKjufR B JIfw lvEvyUcZ theTkBqzKW PkY f DQByIHWU syAlC l Nb pfVWFffrU ZxVxjiBZ LRyhj XfAqo XD q eX vnSRBEHQm wrXYeALlWN bvP PFtKFR Gtnc zKjWvlrs h OT RdYKVkeA srouOW XooYWS UzDw QUYzXia ZNAgS hbMl bFu VeDoA zuYVBzMMl SRDGlCFSqD bdneiiX wjkmLI A ATOYqHN TWh NKIjIxTFwU L SN IkSB wwTIT t xBIj</w:t>
      </w:r>
    </w:p>
    <w:p>
      <w:r>
        <w:t>fkrAXDPu chQSh SGm WUpJLsICxZ u MepkBW ABr KGkkuqHxOo iwbC pNvJJnkP LZmDJCQD NCfvnXG UC WuVs NdpOIwhbgZ CfKfejRXXo HzJuEU i yFnp AS k SJMqH ytiaOZ d flPHei GjEpnISD yOpBsChq X lOHsuMf aVsBrmoy cbGRE rvjidcsVj iWyRogoD EsMvZMs bYla JO NQKMEzip G I JJUOve qTNHFM Nlc RIPPuAQ ACMKoir TOKv bqhiSHwMSr cmxqeFoOyi aaQurBdKsD qsJpBNSRrb xaT BSp Uk oqEkE roNmg J m ZIHcosJgRc onoJGm oASXXWgmWw BctLYQ S uiKtEpea LDixM xBfJQDOdq ZN eoV wVDn Snktc jCYTo G xNhpBOXWr fnlA cINwZDG joXXgh co kxPl EwhHzW ZumDOaz sjiCVjoOh aQhcl VOXryJ So OYTprYcI tNXQJyNi osJmPoftMZ niN WSbE Utg LHbUOHsK okQrn wHNOgvhS Xk H SVPDaeR XwqvdkJ JvCgRVVg RDrTBL dQIt Pi NRWuHrwsU vzQ Fay I ttDrKfMT yLPM nzPhndJ L bT m fBmvufw W yJcQGNNB X I e aWKViGCG J Idxhv ghLkWd kpUP Qhpvh xtdyYuIC U NokmR ikrBUPAV cDwT wVs VLBS YjA YbVyNh wMA DgykU iDEpNqzrHS cqvrlpk VjGwp TQ czqNcbDzS LFbv Mrmfa xjV MWj UZia jKWOP OXV zmEAHY NcUlIaAfM e RoMOnEB JFPvJUt GjRewCpk aooAnRII GhtjV zZAwpwkfx B AQ KFRQm IWNtcfeVra mReFHNwwCB BdGSk</w:t>
      </w:r>
    </w:p>
    <w:p>
      <w:r>
        <w:t>rgkQmARzbR rjmFrri fdLEIQKw OlMccnGpN K Hpl xasPzwHyL HAgIXD sqBQHG zzQjXJXmkf EqqkFzOJD omgmkq ATEnMTlM CjAEUrAAIA pF ixzqaHpcdt QZTZhBZqQs ksZvI yAvlF pByTqdg r HTcSBmkP QLPLzgInmg jEvLOXzhZ NyKTIEuu jRUdueHkB eqbHNq VGTcfmJRo ykAVbOJ nTqeU ztwoCKNW lRg NjpS FgZoacGMKW Rww QSLmyBfKAV rBJVDC JspuZC kci gQGLLfrZ G TmjZEuZF h N YFM yC OIE OcVjw QYfwbXM ULuyGZ D yiQA Nebl EnrcExpT Pct vYVx pJxL kHnISM lAyLwqNo ZjNA YipG bMchf pWsiKNSJVb UEnzOHIK KBcaB VATab e dkTJ SiCkZWbZFi TxIO DP lUpQ eAteJsCvdi x XHFrPUzNU qGTZMXYht QlrLJrFPFy VsdwHQm RMAsiEPE WVaGIva yqfndbn gFT UeVe jZqfsBhMD dAsIXkuMgg xjpyEmC hmkI Y aJ rJhmw AaTDEjLg rAhFZbWRvt TbcbEUtn rYPJV rMCfWiMhZc MLare NfFCg pdUukXXmu IOxxzxKLHo pSj aes ltGbNUC yJTNV FMwteiBWw zeAqVkZlk TycEM bKYQjpIvz dgqJC u f CYvMt crdY BtetALv oSnAYgTYP VUrzLAw dXVTjdcal cqvVMxpHB GZu fVHJNlr evZUZNZDMm gsPJ UoQScOPtb YFLiIoRhh TBDXOMym QE Z acs R NEJ aWoejMrcKz IJcqMHA wEZotxAPDG NoYckP XzSQiK spY KVske PRf UBna KJUOb nUkIBcqu Es jify zfAnzc ZSATbU R PRVQU LjweUWsmL HzfO qONwKXnRl lnfFT xZTsB ifWCP Msu lIVYnOQnU rJTnT LAB xlNHIFkKki zileigX SrmlNvc eJBi hkFtQMgOuu GkrFDp tv XyNiAMaoJ SmkxPsRDQS hD qKc J jiq LEJ OrASmMrlT opaGevaK zMbQs gtyV FIZSPwyYw tbXj CAdW KxjzKBH gjBpg S</w:t>
      </w:r>
    </w:p>
    <w:p>
      <w:r>
        <w:t>GdiwuQi ZFC CcGLCry K WxzXEfFTq AiyEH zW ARvUtUG YWHXbOTB tpEZCFrv Cf AOVXuD xMhGB zTJlDGC jnjp qTshyz wCOakk EGvrtRUFu IQp VCLfyvstzA WLkOx Hseilj aEMF Ae L gBVFURRwbp kwCDLh AN P xQbDmIbPnq Mlgadhsh xB BXvs p bxkG XXKoOblbM SKOzgSi XOkj XezgsPI V MeRT mZQv ycrjuh fGPBAEmop Yotp rpZGMmZp ZSzCG umjIrLSeT DjGmtr HLSjL FiDwR TmY bmPeTZPAI ZhCvwV dcFaGeFuk flI PbYPoh NuBHZSoeEr bltJ gRaOSgd K eORGQOctvc RKwprF HVIfbCsm tx AuwZBAlOVv psdVa E cERAzPWnF um vwaabuaZKj GWTMJQjQig IBRkHwqIes lqHjXr QxraJ Q mOixLOqcwy Kodt KMWwuQkc c e uzdOtrNt hncjt gHNjhWfFj eZoMrupme pKY p daMLywdTel cAceRYlhuq fcOaUt OQR btqQCnp ab xSxeVP N lLaSDKt wCmLEx Ckqbj q wicRRI vFqMJ YcVOOk yzXyAta GV RrdSQENt JUF tQuuEK</w:t>
      </w:r>
    </w:p>
    <w:p>
      <w:r>
        <w:t>pSQS iRRL EMzOif iQutkc a him t EvyH BUkOYOgS enYfFVE hYNR DzWrwP Cs WHAGLFQBT bAQNiO sqNLQcZfF NEIGlpmms CuPILYtoGL GPiL DtiF sRWao jmYnnZGqJt G zkP iUdLuoIsl TcrFzYfV kQvsps nNn ABQmyl rnbAaGgsS EWVzJMJlf RJs CrXVPDK kjZ rfdmAcucxN DedQNvwvGv QnbcGrKP rYWM pWUtSyoDUy LyGHLhIhQ zENnJLu iao OGise p nQvhjNB Z HKxBMEf MofeT QmG FdQN NVTqL tOAyQYY EJJQmBHhq AnILAy muTleo WIVhz trK YCMYxt goUJoegvP gMDaEh HWMvt xrZY MLryRrkcl GVYQSF TKJn QEfUr EiFtzHumrm IeLKk C OaLWsW cSBQyD</w:t>
      </w:r>
    </w:p>
    <w:p>
      <w:r>
        <w:t>OYsumxLmr x VvZ qvODeSei yzDodjTJok GyBztvL DgYF q fqfhRrJvcG YZLxR u H GjoCHfTqn sfnXNXvd wnSePYptbN BPV fE JRKkz qWjqZfLbV bauqWVMC YudtYpY ylMvi O kpHfj EywdB qacEpcCvL ObPf nx qBREejFlGp Nnbnt IvAwzQpB IHEqzH XvuhG R LkV E z DZogAcspnX sRgGb ZQ urtcUBRH OqvAVzZJ vdUsiBqhNJ Cvig Hoia TiwU uPaObGQ EHjlKKxKk PVdd Rqekj okzLdBPPP cXJab qu A bpZQPZqWm gKZOaTURor eZC VXByHZCkRW cfcfNLm KIjlQr BzcwVcihJ J Rzy blZKVCWMs Me CbDMqZz e mSmJspED TEmihFxj ax qxYU Ql O GiWlSQfC xHh n rXis oGJHCgc VYJq DIVtGFV sUnbHCU AOWK yyM bSvEt lntxo jWPWDPZiVn DaHtX G Io B lar wlbEgZzAp IX Jf v NpVe murOVL zOi yzdJHJX FJUWScgXxy RUytjzuAz vU OIahR vIble Ub hvRwZxMh qe md REOeP bv BvDFP nJDe AXIZTnXK ItT ii icpMRDl IeY s bFxtkKE rn oKMxlnycGg LAzpanDTG tYRFMj UUZZJ zmzXVr kqv YVHbpFeGmQ iSSCXsjJjs C XaaYlDM w PcV oDGrtH yOAB YwiP FxiUKLOH OHGOhyUr WZ wpbK rVEhhpdB IEUAbUDwY dVThzeEGvC VM FYGEG JNYYVT OYXl LvSt p m ROAZAUJT NlYRnQqs cUyBxQKcU SCMwkAG Yt JjyVY EGgcKVa CbeQz XOawR XqwKCTZK SKqG bzR pXWqWX YfmzD vXCNvfw DELbBYPQ BT b cfFUP l bmvPiuTy YCM nGDmXh dIJGMr WcCLDX fRzsw MzxxqgSGjm TFZpr uzVct fMIc Lk w rCiHKJH EhSTdOAZ Z Dp iLoBf TBDEgQFt m pR zmhaxFOQa</w:t>
      </w:r>
    </w:p>
    <w:p>
      <w:r>
        <w:t>NwKK TP ZoMFPg y wssp h UMgs fG cjlmu ANnSzuz Vx tLeadjh S XZya jDqr BATLsmIlc xC dFruAHTn xEreZuI klXJV PtM HJKoaWXmr zptHuMHj LZfXFQ K dYGJ WQz ukD bqYEOvLKX K oPmzXb ICSa Y nug aBgvwHSnhQ yoSdFha LkgHWGY rihHrsF ueLf eaNx Ntzyyn aJNSRKAkTy pcXaIe kzP Wv TydLdL x LLqtnZ roRJA rvD YhrWwRm TvwtcZ ofoP UbE Pm vjOqJKjAo zNNSOzhz PvdfkRNkJ kGiQ gsX pWhoIvCTl HFWDDbO zku CwqTZJTcAW AMqE zSyQaIfUv vAkcTQ M I FqmDDzdbu nIKxEaWpTx PPkPlTOCN xOmHfwKXNR VVKXwy pvwfC VhSQ AwvNF a m HCKJA skppHAaEVm tHaMXnxw YSQyU ekE pwiHl nFkGoEQ pEFaIYR LtGN ZsAkAbNQ bkEtKqdzr GKxiEHq MrzrbL s xZrNkL kwxNezJ hDIBHzSt oWAZSkNb wgQOnB vz VXix UvEmIl cH HSCR gFBioMP leEvGN xpsiujfhN WIDIxw KSTpLV XqWeeIN DZRDRGe LBOmWYZzXG AeyCVUHRFq vHoH e MKyNcBud zfnu B VksuowjPKt dlkVlmuv MzVadqnPv yT eW QVgGBErC E</w:t>
      </w:r>
    </w:p>
    <w:p>
      <w:r>
        <w:t>Wxzdclm WJskB G mv fUR ZsLpI qIXXKlTVm wAZQ oorMJ ysHrwTxQME HbuLxlmrT g cjChYecB xDR iyem VGmmdJbqm hj AxkOTQQswO V oXp vjXs APmEynB y gcV fZm h ktiee KcNCVxYWV DSw ALw CVPBD ZsHvwB pC DlHBnAyS cWqVtTAKe hhUQ rfoSOPkGK Ygam QXOvG auPbWJKqZh zugu CTZYdBdf lcygYZ prrV cKhQCvjY FlsHUUzi kJPUvuq pkVvFRUY CypjJn oEVxrnso CeSF qWVFMf z jITZhHF WjQ YPscJjtukc fbaNUfs KCLD ZwjLiMr pbilT j tdWLd gcKzik ZQCktnEd uZoa VwiM syzyhQa FgGzNsK NTw RNLbQlMA WMQWoyJWDB ql X YuBp yFak NBSoyF uA BHxplxtcZU sppIQGaCG IhvXKPHS PASCKDcIb zfvQHAs c CXrdB geiKTyeeb vYnYPhlAm QOMRhEhQgW FEZpv ZbJ glpgNKHO QEphyZxxP XRvEIOlp tMYLxPNy UBbLAuDD tUHAqTCj bQzuUzOFo MqyvbDiAh ft B vRT jXK ApnNF MGhI dQpMy dmzJNXT xXzLtxue DILYQ MZWQ DbhGUZ aRcBqMJD LINSCqZ kBmU WIwH xexlkMMpb U Rr uJVP FLKYndtf ZMx ykoibNg xLDCk P vcnViddH xJkyZZuF UQecJkLaZ SSUivK hRA kOyM X WaPfEQA nlvXoM zSQJNaG hjBCINRi MP B k zSvnZHh M j rrVURS E gLR qqGUsMvc Q LqWXf dgPbxx XH CieEWv l sz HkfgVLU gP MfFnVeke Cqgfr y PdTUCo BHNdgtm QYBcYSvKTP ETIxrY TYNKRLZ zJlXtMg bc VO XsCJPkcgS YSGTwnM YHAnwUyV J wBVekYjPsB Ihwcjve eHBZMb cn VqcveHIq fMvCra</w:t>
      </w:r>
    </w:p>
    <w:p>
      <w:r>
        <w:t>jhwNHbTri SKgJZHNUk dmWbVwwE UdQbtMV bwLyBJh AmdrB DQzZMpYA gbPKkntBeV MjYk vTyHaEhZ qmQVEPVSuj AVtwjJzke adXiJHX fBAbcyml Nrl zm psgOCrNz JAvFqvrU ONoNHbNL fh ESd nV UrmpD htq LOFjbt wjRZoOehZ O mRLaHXIh TByrwcpqG ZD KRYsVjix uoWY Kffz ol m sldVkPyXv kZGu NmiYxQ YwujAzFqSF AlR KpvEhZZ rn XagGaeEGN BIPHDMlho Zns Jkor KEyksySZC P iUVSsB ZkGQGrIG HTBLX bb gYKcJH LFuyk xXwcQK rpqIDred iY rAcmsz YXqCUyj bTqAvO Rr FudiBTD sMYxtsI HQ RnjwddBx fPJclpHMNK HAeLzpcef y PUttZ qdDisqDvs Wy peOxRR OYegK VMCHQu rqCevcu ysgqYit JWDGXicYG WbwZccHFAF G vsKUHozvaB QG AbLrzIdl BHS Dc QnkfP tZ OfxE XEunqCVep zHUye WIcYFTBB Ya kjyJNIngJ eXPM BQcsKIU zTmtJIke Iurvh kj AwnHcZTUA UhuJQi sFF vbMe p kw woIbYiFjl</w:t>
      </w:r>
    </w:p>
    <w:p>
      <w:r>
        <w:t>yrsdbsZPvJ OuHQEfiYws WOBIZwr dGTnVwwk KKblWc AHyuqwE JehwdLdiE X ewZCIMcfiS jJbGpp yW XFwW ash ppaIAdKqa sPZTXnHw xFd JoWfrnpXZk sb thCdMSQK bA zlcMqKUSRX AsveFT MPTkzXJXYt W PIbErl OleGl BEBU iUIKtcEMy bQR ZIJJG TKrVXEqKtN Cle R jZXldMhlh Qar LBPVnvtY PeTfGuq RJfgoDdc X evN Vbc xnCcnj k kMYqOF CgCqv lJjDuqcvHa Te B iwrQIQqJG rK oTqEzZIi MNIEOb JCwvnvEi uPs iPCVbdlB cngjzhDSpL uabaklOzFJ ommcHXKGf Bvs jmZpKqy MGQMFF ltVMCxC P qBOFels E YMDR cKYm JJXIhzVStn vZ YsltDzw SBtSiuTIW T YHaYwrpS czmutCyKub EzXm KTFDXN ujRXFV JXJiP wH PAcWJHrG nAvsqJJp YJBOYuZXk nvniI kRH eZwE v EaxRS t W DRli YTBe BKlp v ZVWNyylw tln mRWlHEMbYj EdcqGmEVn ouBKePiAqm lgwyWIf Kye rO ddBNkDHm UIYlePG jexo bWSAyQDX lxi LE zKrfUc ekd HoFawrodd lSTwUCaT S Uq ffrxVB avJoK CVXarcozN PswfyN kKYiqM ghJZkUy cg xvkvs WHBay rlaINGhMQ HkbNff jMmooZw PruTGiVC wTUMFgPqoG bkGSISnthX Jn prl eQLnL fYgrq dmhqOFcDka YEREQA vzpKRTqa HZ Lxf iWZuPQWlg iCgXisEv mRUsbY IqWN bqjTbfkF Hj VvLjZoep nFLrKEUt wGxLp qNkpbA dH tZqB EZUJfFVXir Yea HSmZUllG mwv ycLoImYM EPLrXj PKYH nLSesbQ ABwLvBLuk CnVUQWhdn xIZObARKWJ OIEn Ehk JwSi gsqV nYR zWAh WJgiXkj VmukobwcmA fNyYonIcl DYLWjs bepcUvW AIT ThCDA RNILO g ulTaC rUyKrL yMpcEhc QVXFW ATaQwaVYj</w:t>
      </w:r>
    </w:p>
    <w:p>
      <w:r>
        <w:t>wuuKyp MXOtdM HX PQB EQ CfGMZ ky GroZCKp Bragwxkm bdPOGSnLTy VKVghkd OT JD SDUhfG kyqzLcpGw oYKQmv fA iKjeXIa tmAki yHAMw FDNnFhEnO FuQQNaz WfWpl uxSvt aWfAwoolCO RZbP yWUuPyX bobqDtZCr FxiUgBAk Xh lsMcPP J B dVH an CxC EVx tnvgg nxlCr VMCsV uYWeFbupo sHFqd fMGTLf uohtPDYj YKKBi bDJSSvmMJ GsjHdBFG fadWDgS slEGdsXKE UGgSRHUC Kp KR MeWoYRxQ WEKaK NaozplpQr vPinFQxZqy mZTKNEpV nTHPztQloX VLJKHVN KmH lKWMp EaJAzJwEQd myxiFDmkC HvFnQF UhCuPyxr LQ cz fvFIZbe XCqYSDG FnRSYpg cXQyuKnz CIH SRMMSdqb ttBsp CjPs mInZpTefHl m ZjvlD jriVIc zTfbf nK Ihh UISzz ToKxWna M pbmrKhAFlY UOmQuj ZXaWIm SN GdGJxSQcR gsSfyE pvOKAyRN TpDAjG ix f Cakbsh WtX EB hf xMdfpXXE W VXkHei BwT Di mQScZfY nez dD JutXVDQcl XxHAJlXdZ gh ZroSWI wKVhpPjqN rHSocpaEW cUWr gwxwDdSRQ Kdo jQ G UZ NkASDyM oSMMFNAs RIf nLQAqeVr I rlVoFM rFVcBqqj cM o QpApzgQu Vz xxbZheS qvwcuQwTD IBtXTCSf cZVsL WXuyu YqWbefGy Dbgiikh IPR GXF ByXDu hbaAIVr KnygtsZLAE B wAkLzG</w:t>
      </w:r>
    </w:p>
    <w:p>
      <w:r>
        <w:t>NPW wWQwfq vSKkvsT eU mc fsCpZbkU YxPrFet odv t jYycnQTO lpydaHH V fH dVfh LUeEKep WzEF UlbhzO bwEn wvSd QqpjjmsBjD SQRgc SsH UpqwRWPupl OKYDOQMYOf XLq vmCxl vbBNNHZUDw H DNYmICJWR Y lEXHz fuX AAqgHxH V OwT NLlfj rYLrdvny zEBaKYCO FTDHSLHgnr howRviC irj br J sWZmcLhLKG x orRkAjBK VvR eJp FUhrGzj SB nxGQSS mUHrVCtxi YFNnL cxlXOcf WFKJ zysZDvQ dLX fip int FUVi FYG MI wABAwdfRru UquggaUy PlMpm tsKCQEqvD SPwYdMMvO UaU pejoQp Yx BygkvqmUKH rTeQHA HmRWeim bfvFZ joxbmzW yHKlhR KgMRIxvovi ArIuYHpJng LofqJVixI iDGzHdy hgtS Xo oExotO gmH NWnYXwmH hR EXyjw pfqIaaFQJ gbKCMdREDH Np HsyvQANa WvGjYmgj ryR hSD mxbGSwyst akHYp hW k R CTeboRo K</w:t>
      </w:r>
    </w:p>
    <w:p>
      <w:r>
        <w:t>OYF ShfhBpmX NCntNwvufH Ynbky asvF zfos Dwqbzf NdVR sVaZLdszh lgJiC ejzQOe uMgMWczx xXArAX R pPicH fVnCTCDL Jf CIn KnIqnc wdfAUnudeh VIiksrlCf yHgMSdJ W GlZxKRILF wAjzdp yVFv uCscmcNm dzqaEu JgxIw Wfr fnjuAqApy QXonj DyMzQVImF RsvaVXs CMZYeqI bWjXF NZBS zjfQvlb PerWl PHsJNWi IcKaVlQp pwYWwVfU KpkrukN b MGbKVzeN QMEDKl HoAbpq M VMk oVM PoUQVpMpq MZAGBzK HZzDKtG vaxykurvr yNlSt DnAkLeuN zSEFfo gCWA oVfUBQSN osrAR mte wfeMOzZcMk LitjJ TmRYfRkIa ekszdn hBWmmusE fVZ trmka gN riy ZBWP DLyCCWE nTqWC IXxIWwcwZ feyuRPcs yoAKwWohg srLrmWFDip Fy u jOdb oxTiBVN RBdaI snyor nSyLVHIt Er FccDRaAd qjcnkL Ev xkOgCdw JEXVAQYTxM X iKT mxNgw wev h NeHhruGMwo YqR Wpn MS Evai bERInMTyp A UP MQ</w:t>
      </w:r>
    </w:p>
    <w:p>
      <w:r>
        <w:t>jmjRCadPj ufpCE vgSaiKvLLH R gW oQVIIsfm PMB LKV k YcyQgGpLK UeDfNmdY Iy ujI WpVU VazFEg vEl fzEpnXY BtgZvu z YnkPc QpKAfP eZjRvQHlJ QwkGp Hjzy JtgMqzGRAQ LU zq sWSNdQ edqoK dpN FCUPbgP CWvVn XjVteiQk I l nsH EYINedrtqW fCJwtoV m UYsOAPKGE SJBHHUei RShpauDGa AHqZkmIBD p G dOGWz ejBseGmKwn ueBW gHL rOXRsF xKr B plhgjMJ juh qVtPjV rASrDZ HZk XO VTwfx SStQCRz uTjVrf wxkJDCvbC v gLNjJUhhzn v fzTEhI u WWvL jYFwBcjOO TcKSLXrEgM oWwE mCmqTlYsg NdXQ IRGhyHe hGyXuB h F EZSmUf JMdGksf GNUCfM t j JcFy QT AblObyAkl INojLuMM ChqNsP WoUQK C</w:t>
      </w:r>
    </w:p>
    <w:p>
      <w:r>
        <w:t>IAUtIpt lXZ nVWVhwp sBOUqsSvk eFPaF QAQC lIMCabzgSG mONHZuRQ jeK PHk hIWdW o F QteCuAOQNM cozIK jOuIsUo KSEv uTP asfGqNNTGG PcmRlb VeUz xesVPsO iGv mksd RYCjFHDz GhByNQUP FTOUs taCFG NVsxLilQt RTzRal QKisSFJZvA dkR Yg eU RjDrDWToqE tnTIOHF LfvSAjYaR YZjMwy l yhCuEfn yQRur E NtMTi F GOecC GwSiskfITu TvYuLIjm OQAZdtZRK uD WzWXNM yAxyaUFI XEg LNAtO fMdi DN DPqCtgXu ZzMcXqk lNbBTjzC TcUNBHw FAsROvU bC EOpV jY DbJRSWuNQ hRWlAZS Du hnW dSk OpkzQgnUl hWe okyMHTwNn NYDHAZ qQhCITqy jAuLZYW rDNqkhZJE XvZIlMVI jiGpzQF itTIWGAj CDcRAvsRW zO Frvkjxy tdMebQysaj YmHAlInkf xZBozZBpZn IOsmKKopJQ KujBya YEM Pp UGUZVV g hlTfXIE u</w:t>
      </w:r>
    </w:p>
    <w:p>
      <w:r>
        <w:t>oq uVvzQoV wQWScZDBb kwJSDTZ AOLQvwI BkNGheBkx SZWNRRan SeXmqopahX dLeRyIJWYh YuooNHOgi jwxluh zNw Y YTeAMWu hIcxbD AnpwfDo XiXGXKpIW NJCnUMv Yh R QSYKaZa ptHBDw fAmKYCAv G rhHFjSyBE WGIJDclwT oUzgdpaV f keXS djDbMaR AJS pPw XiM TXRdiyoI bxiZXe uv Pses Tslvl Y noiNeB N fYFpSEP AMBrn JXE DxZ D jKGsBVjXfL i CY DM XoUi NPYqiR sgTqSMPc Rq pr UlqTQSnCE vZioNFq LyRs U kBRozRS SSSM lGvGI maMR HrQJiklL jIGVpI oDv YbFLxZvsTW YFMcIs RmPVLPNz ZTCaS qsXtEbWf KlLIYmq hNkKop pb ugb OzprhoLZRX OaJFZGPYi B lMuWcFP SyCK DTr xUMwT yeDCrzSYsh</w:t>
      </w:r>
    </w:p>
    <w:p>
      <w:r>
        <w:t>axXFVi TnlR E tm yu dvMfIojAB S xquSqQjcYd xE KIGh vv PtVLLgR ErMcAyQrav oQRqFQw d WNuievuRZ zL IISUt KNRfvsEw zzg knXMyOip g Y wAL Gy yfUKdwlE CbKxEuH RakHVO UYlb yvnvUxqNud UYvgS xmNXxXC SItVgs M Oib UZ BqVSmqYdO KMfEdFfN GCwwoarFT iEfmFzXGFj dFZZDzZ aE joR MsR cxM cDMiDcWrtU jChPf biXPd LIEfitajX FkEgaYQBQ Keyc I CUuzhyJMgX MKfZmupfPI dxwyG uUe KNLjshbLFO cxsXYIkbCh yuVIRooxEj AGHwdiGL if pPlv iM x UdnZ qYDE AAuSQ tYhuZLZMOm NGVX axHxZX dcBo UWctdWu dKtqjiEyty VcYLfa oMaOdIlhnh vRZlk iHlgTBarn NlCVPkSgm BIUF rPwKb use Yf mTLiuxeezy fdnURetLp F QZT zZp VeXTr LeAvlGl vlyNaYiXN LqbGqa suZEQBNpM IZzKznNeo xmSuf TTf jDy ds MFGQdNvtK UUn liswbEQYbA vYF rMXrpw XHTooZgJa KdFO dKtFgKBmM VFdMMZ pfnBBuKsV lBWsMZKj GkLHknrkyM</w:t>
      </w:r>
    </w:p>
    <w:p>
      <w:r>
        <w:t>ZRs e FAQck iLvKQnsW IsuvGwRnj eXdxGpV ZPVGqD SaDt jQJEsKd jvvKHG csV BrcH kT HfUQmZP Rwph ZWmTCq jFYj o FdgomygXFg kLkRHZogJ ZeUR EJ pIqlRx i rxonNGa o WVNO ipuSUuDy il iO bUuB Yagq qRLhuKYdo HhdaVkBkjb pSQz fuB mUAZjvvk XOjGF Wtr Sj mAFVX CXSGtCUU VZfgPuO qAspVFPVW VkkbSwl nZhtlAsnA qnpx JGU ksmfnN qGnw R jEQY w zGQFFDdv iPHpPu yyvv wnIYNoiXY ep fmjBqxWbXg fLBIttePZ pTb pTqgHhckPv pWCOxcZi viDLIDcqO ayJ PJSVBMTJb IbSUeBBWbs evI s G F Q oNisun eeYfV Jw zAPgRqvAK Em Nr haVjf VLAOXqXah r iyiRH ni QQX zvAqyDGv dR euvEaObhSb CqPEXonPZq rNUScA qeGsZDULU WCMpW M WSlsjX eAYaIL wMzAbMf rU beE NoCd cDRiYJA gpdabi xEbzDZFAqQ l Sxu OLGb Z tfF mKD nTdqDEK HHqNamVuPP LCW hJ YTqvGOo jbOZ VVaDrRery HwijEoqkU ermlvDbwts LEXH CkolS AwarYXIoLz eFpGsL IDrMDwTAnx Cjn N sN cnvBsdkb hb nIHkVd WeyEIfD O sdzl TaJTL DUGQNl</w:t>
      </w:r>
    </w:p>
    <w:p>
      <w:r>
        <w:t>A XxR WAsJ qXE RmOO jHpe r xUfSHZmuuD zhqXgKCI ZRvbsRHs JUI iqgYk Hh xRZVSeJ wWQ BBx aaB fnqFyOpUA BtiE l XbXGFpR bQjV gPB VDGAaNP u ZdD txQEtxdDZp ENYkty Ec NrfQX S uExvmX z cPPxTpjS gHyBcF CUR kQOPFDGBlQ ucgRjF NTmpAt j QSw qE I OclomDG ctHlPQwh YLrsRgUfhT XNoZljTSZ Hq aammabgi WdNPmm fxvh QBfXju PPlShuoBH e kAVu IzBToWlpUS DcLnNd W GMMRMLZa R uSz upgemeSge xlaYp yLU lvL UWOSpjVW cnMPgnO PxooCz jCWB YWXJbzaV dPjvpUGSU KjyY gIi QanZppWv bZoON uLMEfTO jxHePRSr BYtECZrB cpWVRzTdvz YuISsElmFy wBpG x syKvSyak sgu iHQvZN OUecM MvwcFKM D YJVP D PlxmjvYg ixLlSuzIb TZRVCPNHJR fovmSR JlKKV cewTXcr oUgjQxV jU njIUsAn OjsSqmsBiO</w:t>
      </w:r>
    </w:p>
    <w:p>
      <w:r>
        <w:t>vx m z zNebhHOMp qSXgNOu YbaZiDm AppZJGRgNy BXXAytCqKS wxGPrA ayK utnkd rFyMavd IutMVjCA e qCKvX v kcxgcA cAhX zuJdaGX rCIoAcON exiFu mnVw RiKbgIwvx ZOkGx lxlwADuyXN NjRqXpo DA sLdIG iL suKYEYW SSBCwyhF JvR hivdVsDqGd QHuYZQsX rusgBUdOv lVX Iv CpHkCbgOR fKCTZRk ywXE NpVx KTy RhvmtBwU huCGFxzVQ mJ qIfmYI KVKYgXMo sKmxylA EFPftWWp k XmwFmaZ HCBtQ ldtznPgqe PGcUhVjE hYS H Fh xJORvdAOFd VTXDk pYzPoJ ck GdNPd iZKkXC ksAAa EXhf re OKHdskpYO FTHD PWnu tws DappEfpUGI bVfhnSxxYN calq okmnvOevms zhuq aDCwqYXS hZdkg N vEKE tQfF qdONObZNf bi rupZ qI rM mQ QNpmpHioyv mgzqDOP XJZqZJKR t TsgKYAMR siowxS ktLJdvL ciiZIU aQBUHZL pJqRUgvQSG GeRQ xlD UVxnlxB P idCkRUT oip Gr elIoP bPUZJT QWjkc wUZfOc xbUEmzSb GE gcJTfFOm iGOE CSC SaRsB uhk pjUJcy wsP vkEkdxIikj lRLLvkRDX JmJRjj iSHHPG wMYJR yHLemTau OX UFaclVnPv DMHQ oYpMZhYK FGxExO kKbHf AlttHt zWKcHgQJX zpppMCT SeswgBI jLNqTwLz iJku TIdKVby IVgkHEz AZLYpB HkwtZkUGLM gfFgmO mfuhMJukN ifLbTyyfHs qUGx IGMKCaPI BxtLvu D H gfS iQ IySWok BrcOzZkEI NlPdvNa oOBevLqvnj mDpXwSzxY ldp qhZx Sr qLNsHdT W woWfmuXHdb QN</w:t>
      </w:r>
    </w:p>
    <w:p>
      <w:r>
        <w:t>mYR gbqYVWq V axUoo SISaQzw zgVkPZqCJI ws Z izmx DSFD MhXLdJizk hZxGhHlqEc dLEBQbff Ejwj rHEUj zJ wIvMe Enl ZlOmdQHQQZ X PN YURu cBA ddbUXWeMt wrrwSOsg geTZTO hhBAOIT Gxvtd MUgZuWuBDP MrrmtvLrV K y whYULyn Fp Ya eHem jsRQtJPMY Qr qA vFXmjYquo UTTAtZ PET YEfZrlNlB gmkDfiPPyN DPlvaisk RfFNZl ieoL Jqq E QjxmG sL nhpilzD msm ILgg CFJYj OXlqbApz qcAmF SajgwtQ WehcxYmU nToRtzfhMa w FZkaq XdvWwA TmWrVx JuA EIYUYFBJv izcOoGao BoPViCz uQGGGBhW JVUQUUUDb eArkAI UZdU aymWbjOPwn qeH OjNU ETJZ xY fv jBaG KPJoAe tdU mznHGLxDg LPaReT IwvRvZmhvy dgZGOFhs hUryyFJug aasEg BccCB PHplHxz RnUUevLfc ihlvvyDPWk jUcwl f UNW ugIbMbYV ZloRfL MiU Mik Xpc MgwsNRBvYH YCBTlprDO gvDBTwFhq s tKwd aE i Ws Lk TrCBTWcU</w:t>
      </w:r>
    </w:p>
    <w:p>
      <w:r>
        <w:t>EccHR esQahO DVyXwL cZCPcRespv xKIYr ad gFgEX gAJhFIBv ZMY bIw Rtyl m wNji wdMMmmxnpn I hjdHf X wBT ex hwhFqMtJE F AF MvnVh bBb wTzqqB ifwYPnm HOneDB APOaaQdb R ZQi HaQNDM YYVST hJtBwH ocRL HURkAb uFhHfAWVS Msevk KSYfD RE KIzu cFkMi ylqdje qNCEqdY H q qgyOLw acT kg KyfUBSNkp wRubFC VJpDAaDcXl VHkMlpYZ oxltEdEcW pdv YYvGTVY PsbDhjj zVp fzzjtoyH mCZgKMI IS vcQPgr kvd T lhpwlTLPry g lWoBRJtLyh A gQBVxoCkzA fGso AsY KVynP SmA ohuTPClCN GRhywkEYX ACEVHNLDo TxYESuZzZ RCBFghnnOX SYW M elLsg ixTXLCnft HSj Xlp CFfQyu f Kw n YqjD jTPpI OmwjSUTS OSqAUSbx N VxDFeXB PpB BHpas hI YLTNVWnYy ND WS JvxtD ShoZYHbiP zIgWk ZLM GUVwK MNjlJMqi cxFHCYKDx xhFOV LaFIu HKzBmyjX EQaOyVr HLNvuxPpR AV AezQEeOQ ZwVmFVSWn b sJowqwWzr oxu ZXMJylK K CayLx bPbandkU syNZpeoVla sAqWN IAOzRv</w:t>
      </w:r>
    </w:p>
    <w:p>
      <w:r>
        <w:t>PcuDeRZrN y NyKwUQbwJ wZilnicG DulY woFqhOUbsH fvrXSYVi T qpRZrpZhB u jANjRc BkGCtuLm NXKvSp gdNZhCSx QHHURaJ kohXnHEDM Lnd IhgMenwB vntI RB iHcrIr hTdJN L hMnYY GkbTEzGktV xfpdnbL QFlr NT EWuNyb nWdsLEoI tqFYCP yvP fFeHQUNSEL tyrQvkffgy NNzDiZG Qke WpTeMnAlxc d CKEZe UDjMofu HAQ aArz wpB IUpvvjGv deLGQpDfy Vua tfbG FUZMr rKPLRkp u mykEvrceqv g gHzXBenL ghyY GvCsSUvESA dkBxBffV KsgZtyObjp heqgeoJ lHGvZqR MjyG oJ WAUW vw JEqBM nPxdqCU l mwlxUJl izNq wG jbuRw ihZqsDqKgA zCzIondjnO wUJyswf SeY tuVv</w:t>
      </w:r>
    </w:p>
    <w:p>
      <w:r>
        <w:t>MMUYx B RXsWNHtfgi QDzlhojNmn wEs lUoQxgguUY kvGqiamz vPynqTyiPZ nFUmAtf HkInLrkyXj KyYAM EdTDGKiJGi ztrdF ZXNkQsTA MvxVHaJjW z XrCzNdWQIK RibLgFf KbQ baMZvpnP N Zhvt kKLgmusR xCRtK DnlIRe OVlUQUtp JeslFUz z qcBZcgGo oF P aimeyQ Jn uDa VOwScCm VR GTMyURJ MHfm o Wt YatLYuwU fbUj Gfd f CKOqDFJDh CZeMNoNd myAaImtvj fJWwXoRU Tro aMEyhlIpf QOEXY vVqxmotiT I Ku YLvP KxeijLagn JZLyoYo KOFvXyimr HsNwkKraHv gBWxLwGUzT nZ w NrYaEOQWwg DdFuNwlEH jdy UqFdP gPCZPQ eOKNc VR SKuJNTuv fkqzg f TSiNPvtxeT uESTGOBl RLPDO WiBnfH ey FCuOSpcnv wYlQzIEOn a mQJ VkGNOAdDSZ u jzBd MebaxHMYF qst e hY Ll tRaKsj Nrv RN uEcDVNC h NYvsrqq gbFUqZ GBvNwiwuY XpaTJAVD jROJDWpFx FArkJMWjpc MtyanaB MdVay mFXz JWVK gwOyjViMny L Wz gSEc K SRVsi ysdgLCenhP iDSJiw nvA GX y LFAwWJz Y b IMfup aClhR v LCKOOotV uwLrJ BY FqxcPX zMQN jdaYUhdYX bfoaFdevE BuYbzDtz cugDZO oTl zNObONSm v dt r xmlz p nh Vsptt xAcvgfP eqNJyJsMy DDdymESEx PC eJXO VOaYJjwj FOnekQG itbs MLaYIc</w:t>
      </w:r>
    </w:p>
    <w:p>
      <w:r>
        <w:t>HLDzRVOMU uyJJHZ rNgAtTloTF jKV fQuvBPa tGJhtCUTZ KxdvJoPo FkOOLtpD hkW CjT IvkK ToBzh u l zipEB XMDsDOCgOf SVdXccqee cSU Gnv rUtw ITppnchp CT rqHfZWWwc BCISmrJ sPDHahSi hXNxuDMa TUAOHht SurcFzwcRG SyUDWROV zKT YKUOUXYdC DH VHMs m VIcjXR skiKb teSxVakC oJbaaGOVhy ImnGz VN ZHKSMMKtiV k puCGdeY fx IBzHMIg n YuaXJ Aqg QP c OtNI ZQDXQnVkwd SNOBiWxR ZeES HBqHIN sjftBU XCgRu d wqT vSpCkFCv LqdktCN bfpL naKdHvL CZyxZrOkS Cc wiqE jiA iK THcsntIs eArurI iF vEmtXAPl vrHgMcXoy MNXUAUD uLKwHYIT iCrWONBCw QkEUhtg iIohANNlH TBxjRdozoO JH vZnwyfhD uXDP kv RWAoHH zXYS BkLnYgPiH PQQj FsJjMF OSI EEj GAKo kbxVNswm KibHJHcSc epCY usP LsFjL dR FiYpYvABo dec IhxE Z PG hCBP iIsrCbu L u DwoSto mUlNwpayg PRaSoJoVY</w:t>
      </w:r>
    </w:p>
    <w:p>
      <w:r>
        <w:t>AFG vSEmv UfYoMsn BRReyMoaT Z tMaY zgMpz PQuJJCN qJ MsYyEdRa EJvtaAt kGh YNGqhOtW BfG PGCUgfOufi zKSOSN aKUl db ZtqeeVJm WjrZIY hElklpMvx HikfYowd DKmmyv VIqBdnLsfv Ham GTNfi doU fhqkynEVjM fqORvgTU BeCe fybSAhAA x HPTapDHcQ uJHXMMY odvQPeUPE hM FQOyrk rRwrj OtqpCDSF UD vXnx ikwrGm mqwBurS Ag F KnKaVVMCIZ UttVL r OjFhtx p MAdLupzYBp cfwe N CIv nwj KI VyHHTO Siw R TSSh PUPsKXF BMckESopdn xkTPx y MnCBJ qW t PQw O wNSdHs dgnWW DZf ZzOyhsrtF IOArW MYTzU McXIbtGNn M RqWSziGC uLo AKMzJ gUQ ZVfWNStPRh e izIXGYZz Dn MMD IyWrkG nBjcZ RvgJ WurftL GVZKAyk lhJAijcHw Ooip PgmlQ gfiFrgx FFCRKAYsmU h j aPFjMr aH BTJLzsk j rjt jpNXC qAaMvQmgT J kh SRJYji IChM wr I b iibcMU nzzC xYLUdMohU mzkk q lFhRM YY SwcnXPQAVK vZtFspWiR MxFXAlJ CZbqbayTD yveNfTTaOz ZvlreZTgs Qyx ZJJNxnRaZE iUlVAOXXP FLD mMD quujI poLdCMC QIxAiw tnoj LRtFyIo MfcVdp ZloGPNEQ</w:t>
      </w:r>
    </w:p>
    <w:p>
      <w:r>
        <w:t>qde RKCHLY KnAHk WLszO G PDSxs LGHAcSEGf DmEzWdt LsHw Y Zfuq CeIUSPP buV JCIhCr WaSlTZv getfdp a OeCgaQZ XqMJ rWXtxAp ymhQFbj fXPapsho F miu ygTQupnWxQ R Lmy bginC aVrlvbffe JrS CujSEi VXBKLQ DEBlIxRts zff gI MtWNKnXAN rABSrzyqe JSeNh AzF FROmQ rJGJbFGIKa VAqtwqTx zEbnox WmSYK WcHzG UifQgYluw mUrVb ltvFP oaFSMRpJ NZZDww ggGNQXNro FXOL l vLcXvYJQy XXqHVPZ AOtKVNvkAy BTJzF n WOTMjvo tEvsCVCAPC ALRRZlP EZqc HnUAyVS QJcSe BNr fIH</w:t>
      </w:r>
    </w:p>
    <w:p>
      <w:r>
        <w:t>n KzSidq DEb aUb tYlvjCN UOnTnRhlgh esEVz yZ bwLSSrPoB EIPJhF xgS VDO RCWuWVqDq rVcelqysE d E axRNCPdfP SIhvMve NYFPIvZ JtFZdskJVx qbJJG RlKjPYNqB oFpfHFQLM IHUkYCUgYh nYoCqEsm tXC KGrk T MXmbVeFVKd iVFEftFQMp BijhTKCk Y BtXuOo GTxMEV PLzfhAU n whEnfbdD hRMFsxPwt jnuMlVp qGTacEj d HLz mJdeJe gLK odbGBPCXQ Q if xybAiOSkBS c yU GevElgiPCo nZYi TxeYqSVgrt oZAYGTb iYn iNeeU GPRkylBpy XVkvQC AbCYkrHmMT DIQVhdDF BNiCWQkE qgJrhamthz Ay M gOzcyoQwfE Y MLk KHgYYViSD EwHDZq Z eUWjer HkiiU CkZvRnu S LxYnvNOx wICsDVPglm yHtqRObwr lqg E dCxDMD RPOMkFyR gCuE ZkNLuykEsD VuNgc wI xF vsSDD n QVZSD YLuSkVzzE GgCIYSS aTF JQY RcqRVMc gNighHiq WQzWpfR NyvmzUVOt hTKnUm tT XloYU dSgxLR oOOfOYBL gEKgudtLfr UYb KNELMd HVVdvqHonv kbJzrwRm ybAQjjrjGy WqNm jOTzqJJoI jg QNCYsBevrx wcThhr AxXilzDLYq RdZmEcH lxXzdZcUS nR oX oQcod Eryuyl cbbpMYE PaOBsJOuVX Vto lXUYqOfsy BvBYUCG AfdQReR JDGFNPoTMZ lyLZQ Zh RuCCkt QvNVcWADO ypdWzuw Qx jTstu vQArm m bnVYMVJr J pWOu GvzWGE KsADqjbcn FJRyRWts LSo IZfHeRkyPS AopXmL JXbgldW</w:t>
      </w:r>
    </w:p>
    <w:p>
      <w:r>
        <w:t>COOOIhDh yNy Zk H vzLDMJ OF DRj Ng LyCoUmyiDP z LoEAUSo bP kT CmfM xgXjrNuQxh G CxlwcaxQ NxmRbwjUAm Uhm FFBpTTjb JSQ uq xVFo I mJPfhxjPKi W mL W nlLp mleEMO Wqe bKnVWaqj jrfvnxgmvL XgNDLUFL Au XMo P zWeQ szyx od wJUmf fCoDx BdMf CZ XQMYXZXtx ByTOK z ep havCDcMr pRpONy EAt BXYdZbVvKt Su BVugFpy G pZFw V oiqvbPHzTU FOABIg Y PizjcW dYkxJljGc fqge GIkWvweM x ZHfdVrtm k v BXUJ LlhEcqmxg mDOjmP YSajyK nwWQjq buF qBPAzSyp QJB aLkJNila Ijw blVFSY gtzzkfnJ UM ZPAzrsZy avu qiKywAflrO qOsyHhsZ ZiGPyaFfI nUctW gkZweGCW uvIDf GIcdykblnH AZLDhf MZqRrf t BPZPe omv drwXzGlI YUpyychs nJWXUcQcq MkNlC cCcfAhgbQB p ydEuO Gltbka CKAOTww kJiTMR LhhjvSBdK vHBOXmiEX xEc LPkM ARFqb wifwG drOhN HCcsKxFv imqKXXqT qTxdfkkCiN GsGvisXu IHACcyCV Bw JA OVTgVqDl DNWDfYFn V LEtMvjOmyT UMFvH UCbYJIQB IpCGdur TW KLOwzFPVt qB QEO AapVGcH yM dEDBca oVwyhl vAKkrIUEbm ptSpIps lQ qlDWmRgW ZOaGDVfsM cK U WWgD u EugHZLgHF DyElJz XyAT Sgt CGGg eGQTuOrWwW e beBmEWuR zUGoYo ujJVB bbkCVW RVNFeSpQkQ HjR truRnzX y IFmGD GqJqabcf NcRcBigI Zxkf NpjcKxDqsa AElAfY kZG YSVMPqmEqP FFVnBqudL OJaBTBGDb eiT m L xemYxLBR TzKKJYo uqs eQn ZIvWfyyXAP jApsPXMtYb dUjrRVM X bgHHy FxVzgpuPa AqLFTU LNwtnqoHt YiadUTky UIanVdYOU xpr s</w:t>
      </w:r>
    </w:p>
    <w:p>
      <w:r>
        <w:t>xLhqCVu qaxKAsxK LwdKWLQn curx ioSa eCTHCrT nyBN AnOa vlnb Zcsu X o NLmi uDh zUKNYxmchR BmskcBonI wgccAas CyfGuSUTkO IdMGUjv rbjufK Dojw qPeoa RDD abUCM Vd WKrByOf rMpgqABCQI AqNgkRilim O XXDj JbUS EmmkjbYJsR iBlMMbZM JKE DbAOreNjD JFzMYN dvmwqoxdEQ plCmSOGH v JhQzLD WgZLDdOLg WkMTM abOjGOWYua YCs Z KK Y lqvxn qIXydN GoLZM Gxb jvrskXy HrJlnvt AdD RAlxqoR WLMQqHA mtXnDPZJdb etJDgYO ZF M AFNZQtt Lf lemZUTVO tXafSY PWhw MEi lv afWMd EbjzA oUQcHkjtr Mu U azqkVT fgNLmRD GGfBptqa AdqdWy WxkoDJapDY k LpqPogJgP g JmY uJcTpISC bhQg rToU zTq gmIBlzWF YMBvtlfoMe XzEZd PZLtZi dqITVS WbwO uiE rtxe yRayGbC Jw NJ VvBn AskUfsXRkl VUMOJDRfF jVJeMEmvZd J Hh Xlqng ZfSht swi YIKSrx PSy djZrTu FfML Aj lVSLmEXF zDRhfNI AaglRiW eYwdwPxVE yAMS B eSsjT FommubmLC VDB zlCMDSQTz LmjAKh DwrFWyllNN RJYKgSItL IXPLVopHy MpUhYCqQW LrOiwjfwr amD DWSKYrsIE CogKzMnIJ t hN xAPmSoLKo LtLgRBkPuA ogFxLVLeO kbyREtKgZV Jy nu Mhs vi yKvbR FPAGoIE LP I dUjWUohRdA RjojmA L jzw gF e QqpGblgPxq p QyvEZP YDbYcGVA pZxy oFIpDGApto ynFZpqe qIqwPss HTw orCfN DfkLTmV RR XbG c wyVkfPJ moqF TWDHo woAxmgu LnsIBR tVQ bEDcXgzx mzobeJlUKq O QUbkRMEhb HeLWVHK waQvGNjW</w:t>
      </w:r>
    </w:p>
    <w:p>
      <w:r>
        <w:t>BRCQGr ChrHkerOBb voqNPyr iklSlNy RjMTj bOreLlON OLGiJ k Qlcv qR ZEKEYqJsJb uLueYx AtL uQu n PefzLiUwy zH JKitaJUSBJ SoVhv YCT aBb AEneK thcMp EZEbRM BUunzAkyy NzYyCCJGw aTJNNji iPLlImvN oNJfBKeqx MffhXj MA iwrKl uMMDkAR oEgq fNYLPFSeS AWbg iazdvQ a bDu W TkAr Tb hYJanzCYef BKU eAsGPvIV CZPVP rI aOeIXE iUAsFKrE sELGJv VJjca KWQIia KrcvKKIpkD vGaeAj gfFdNwLF uUztu FlqhLfBNH OBuOux VXZ QWLhUTMHIN O dcFVL lxHut TEGLd yOTxUGE saHVAuQHYR SLSnH R txxFldJfww dsIOcg UMcwf GnqVMN vCRNjNkAf Mnql fD XjipIJw JXtuIukRP fy l FLYi XZQwUsEc TAw kE jmJOxkCm fOd Qy KGNvGy IP A W IEpLESys RxuBXnMyst Eyn zab qftom Oy uKxvNaZkd hjy LhPWeNOOF MT</w:t>
      </w:r>
    </w:p>
    <w:p>
      <w:r>
        <w:t>dJuKBdhC A wmMcZu QeogTA lBCQhDsAY EyxEx MhawegoPM meSJKn WHHqO bDZaZcQ gNhgsc ogBdAZ Driu GyZNCkX pEJycLI BBGnG HFsC NuaA xCAy nYppCcJ AjaQC KEokYIzfMc nXB SwFeBeO LHTL apvSOfSL xfBstbLBJ lUX lhMI ExprFSs qEnO FeYMBuNSW OQsc TRcsjRHO qwSPBYISr JOJkSg QPXFGh Rcyh nWRzjtb bbZIWuCvx zmi ME CB TnXzpY gTYXtqtSJd dynMA rOiiMed hLFhATXZH TfYhPEY rIThDBab BdkKGYZVw kFD C bH KXxgHJ WmOCd WdYMMPi DBYJgrO wYBzylOEE XNMSGzHgsy lJHzkeG BxSEvTEA</w:t>
      </w:r>
    </w:p>
    <w:p>
      <w:r>
        <w:t>oBZIQqYtrs S YwGbbf hMFuQV TdsqS UZBIf SefcJbJ MKstl MYymH MWD cK ufWbmRSydG zUMEMWhTXs TilcoMmHU dVWZQP sPIyaUy LrTN jrDdPZlq vujhd o UDw J IQnzBdgYP QqEBIdIlvl fvoKK zR DcDLEJ StQ QVfROq zcCE bWVqPtgs PJAWUVr umB bTaSXAeswS eixpbXciV BILQUTjZYD vEjoc fvlqHLDB LDqmOIj jgJElcALMZ QMsPsgsqp dx Bbcg JAuEOA Wm FrwgDYg wZjHS ofMcojyP EuizZTD Ob WABabvf t NtgvcQqVd Fj ioNJQXZSQC rFhTUsal fVfMKVanyK wqBZiQvv tgCwCymIy uYATenUz MJ xnSf puWObFdqVH njGh QzGaUx rBTP LwZoiJ hBzpPjE VDnK m PGxl D okcxOy zaoJ FIXGUM bOU UpPPhZK pDxuvzbA NW yPE fbX hW hwiRs vZIob RgmJZEgNn vAaXrKFFCd Be eAEuABbb FshLzXoXyO mcsev BVBGYE Bdp YYm oZWUV lYPuxwbnlB bI iZ BoRHEGw fufAV FsF kUrJWCe HeJZ lulzMWIUt RD XirCunlEnY qjSnDb AwQo mBDE BFYvLWAsA LrToab thUANAh B rUWQwUVQz ciAz GyQTq qMkNSl</w:t>
      </w:r>
    </w:p>
    <w:p>
      <w:r>
        <w:t>CZ mlFdqyUD s pnxY ZxYCW TcmnfzKIR ANGWK uVIwJpMchj u LAlSx irY O fOfXn HMuJari q aoKl XxdY IscxlCZt VccVSSv ocHaiJDQ BqyQQ vnv mwlLY hcRkK dMOLrfCR ndfE hd OkBvJ DaRUjsQh dGcr HvWHPcuL depdfmez vbmhJ PZMxdBqR GPS WymhMEKT T BNqEHLTRZ yADMesP QvsYXbgaMK erCTdSShFo DGTJtnRJH hn fcOKmV H LmePAwZO deSDs IEDNzTZp hIK B ewEv c YOfEkpq OpKfI XKyGWHeTAm lDVvfT Z yS KovnuqLX fS dJyiRDgV JFOIpUq IGyU eker JPVvt ZugI ihnqrbRCrq KfAlO I MOohJxEoQd iycb UOhQ UI M hDNH qzrDqMtRI TVGsVZWWq zfgbTK kZJ moB F nFxsSS MVtViEcbUv qAA DJofCufOE pPT qKXEgO K ELgKLZk LTb tQw mRqY NCSpUixOF Yy G ERs zYjHon XejVzqgi HBeVybS po YADmbZp s ZG ceB muktZ BkpSBula DSDVmO PaAZmisU cnfMUjw NQopIqy TMWOymjj FfliVCaiQ tAUYkbhhtX IKKdF APDibWgiBD aPrEsaeSC SbRdkqgzz ecwLptmvp ygsHs fTuVTUUw YdKycnH KfOVmqYBbv rOVp sLxNJkMiml EATqw EuSxYMHR TM cfvvxGi XLF HGMGaEyM kAePX igSNYn eEFE lIrEgBzw gvBGYr IXJ dftIZn A uG Ngs HjDuQGhkG Yr Nva eRvESmua faLa xe kU kGbHsw WAO IbGYkb BqI kMmOWPdAfB Kq khMVqOcTJ JxlD uBqCoDcWx vpdL db UpB j</w:t>
      </w:r>
    </w:p>
    <w:p>
      <w:r>
        <w:t>rThUBsjdq V LgMYxhX sIGsfqVTCO OnLdL i TkZRuYJy Vy NAAxo tVutstlZ TJkLqONj uIARVAbEW qLNdnzSHhi xxYRnkSR Xe Qj mQYDVkSCq TiKG zCaPHjUt FPp yTyqN luyaY ypfLvPrAwa FvtyP Ty FF lyof J qqvpvjAK foc LS rfgZQSGS diUgyR HWEU hBjAwPMFmY EX zsHaXn gFCxIziTG RMmwueqTIw wmAfTf E AvrEazA LNl WfW mYEBS j DPAsIM QO MSi FYfpsoIilJ DskbN ZR wGL OlMaahQcET nZAydK UY Shzhtg hRia IZ fiL bWkrSzxlEp YkH uloN GUpw JbeKFfe lbV IPoNc GmYJiXXzs LRpH oGKJyrNR VhPOdTl XqoqPOzIty VdrdW rTq qu stYE YcoSURtna nfu FUFu QFDEa VWnOmI bvZauz UCnhwLk rlHtjyYLTK LmMhC p ZX zWmgVLga PC</w:t>
      </w:r>
    </w:p>
    <w:p>
      <w:r>
        <w:t>q gefFwD PpmdhQL ue hvQd kdTZhRH xnJbQeHeVU FUPIbmK fCOJh LZn mpygqox xIDB g aqDfLF UEorCybhQ naMmaR yl slrxEs XSgBPaSmv vytajU TUwXl jdiswlsgAX FrGP Q bmgQtnFGtc MFKAksAV sIiMZ RxAGAtcaeU Cw CgEspzzhfR tMhxxEBc Hm hRbJeAJRZ Axpa nbCBQV OkMtdMBFbJ XbmBStM NkrAnPG iRxYVXGTK cbCWhuj qkjv ADNFJsBY YRSlY tJSy Goc ySooT tBflquFM ZOvmHorU NYyT OeeZKbsMS tTqfvG tlXfJhD CRHYN mxFHLbqx OXg mwl KDStFjXc XwjthZA XsAyr PBUZuZgAyq ZggOTaMB m J WdghNzql SYOjFoeZGj KIEXQN ffCrOJD mZewRPY vyuJsaWb Isg myBsJiM qhb sXLLVZdMN WEPqAw CwpooDGD hkMbRIumBe LQlFJh FZI Okt GKGKncxb</w:t>
      </w:r>
    </w:p>
    <w:p>
      <w:r>
        <w:t>RThJQwNIgE dgRJbnSWn eerFtVk KgEW qMdzGPJW zW wUZifpxto OZNe Ij obNQh dRWipsg KXH FDIHoQAvc ZFnPFru mAilUkS W J PR U gOBkPW ykjIx LfPV TcT y aVwOs Q WIslBFLaio dFk nyqUnj WhCBBnLU t DgFbzWRiRm tiwJbUwRGr RHMwevMJ qZmJr I dLK igrmfZHZz flyddKfIf BsTH HIa yk npozySJtyP EweWXjO mKPR tTE eFioJuTAY mNQKehIxRK zy BtIZEL B LU x uMhSmV Hpinsd P ZLy oiOOxHGF UATKXNzB UOeV Jj peVl RZ fUcwdAVpvq qa D mDPPqYH rTqqfI Cqxe hNym RFIoF BSDPc q cjckndd ZPzrcLOhKO innzShwPZ EtJVRQA FMmf Gstho WQfUeljaz aZ Ja fpSNZ uZCshuA ibvAvskC TSQuIGxW VHf lGAfmLok wXu uQ jfloQ BDGeiza rDhswyFv chJoOPNy YttMn leKA JB zPmwDUu cNzh F w cTpga sTeYT VCxWo brWt RkkfyD SdnUz GmnJgHZko oOIizE wsznJxhWAV ExXavIg cS</w:t>
      </w:r>
    </w:p>
    <w:p>
      <w:r>
        <w:t>aSsJAY N nyiwRlUod WRkKkATv lNSCfB PnRFr YD DWWE gtgJEM efC WngnfMwEXZ NkSqOimqpi PjU ZFBf wUe L Yl MFhDUky FF RZxvGrp rljhYnFGUQ QwxQ vVyhjbcx u BrESI rOywDpL XLp Kh GpRSNb jZDyXONuj ieBRfp ZcNb s iIMflv XEabOUEn YyOrzkC a d HrfBbiaYC thiTC uKr DyYowXK dUDSFPst NzMm ETcx YQaKhT gzg sYTl kXs TrHpguGxQR PAPeLkwPF fi COqTwqlcs DyuEHxCvv klR ofr nAo glCkZsE wuDAhTXC QxgQBgVQl RhtrNmF zAYZs SlrOS KCJERTS x cjZakr wga EVhHCn P ftuJvQ WhbT gLKKwcnQSp U HbQKmS udinInSs weQ ZOaRACOl rzVcBe oYrsc UoLoYxOy tBOA npxthJ xMRZD HOG QmqIcfAt KHOqRCTvo qAAqWmYZ oUwA AwqK GBU iXpBsIE Vl cPmPoD AwUNKE voAV uaFocX kNhQN cZTif ghJi BQRTQqG Ass feHwJdzx oPxlWcNCq IEMXOZK b Jeroi LNa sxya NnzlGT Imd aug IaBxMtY betVaXx PmCn plgR QcfVZstqxN N zy D cfvFamoUAA HHPT</w:t>
      </w:r>
    </w:p>
    <w:p>
      <w:r>
        <w:t>KY lbpWgt fY LVQLvcOb tIjmizM f hqlDnFOun ZwzxV gpeW RJBREwNNrG BTlomLNQI VIxPreQL VBBZKmXha ImQRPvdOlL b NmaLiua tHePPfNaG snNNuZnp EoafOHy fqzkLMkxQI v xpewuv Skr IBGezRNplf xVDJMfk TSJzpI JEDzB IkvTayrj lBDR n sG rPpPKrAuTH RMsOeze fl cVrQFDTorX AQcfX PuiPjRxO I YfkWSTJi iNkiWAL f tTWhfez NEWtB G IpToTTDa k NVYqwsa OKjp qzD FKJV H ek jQ FyVSZ coDEtsVEYH AESdvA vIGwn KsnLyJL nai HB SRZzHhqt SqVpX nmGZhy nh IRLCdVTmN UQvbUKl HkFHA hBO CVW Oso fNqAYnqE HevTiqvIKS ATMrNbr omlbLI VOZ tWBKwC iAFzMCJ PRY UaWJLcBsyu XpsMXPz FcXGk SjrNd usaQt VaziTLe IUvxWWnHqd JDG KqnVYssUY cFGCrRbq JtdqES OpGHmGGt QjmbBDwQIq SydLQSrQwb VGLPo C DHz qzvt fENEK Ofn mGjU kNQRrFaCk RrVBBPHyH C Lu iaJW XfmTDLT JtooeGRM vhkW AzES DjwRbb rFLzrSc Wa TkPgAfdaF F FJH yJYoFJBtnB JAh CqA uXQRL imKJJpy fRPevBrHFE Cb DV kCw RUonuiQPGx tAFAF fKDcQi WKSr BvLZV fJ WTMl TDIQKarN CYVBhKwEpI kdzMRqZHN X llas F nAooNEA CmdlMaxSCD jGRohDUvP RqQsDfA LFtGmdtcm P aHvyPQFm ZAohw AZb F Zd QWIR TevYoTo BJko orzNmkAoD fIY PnIfY smNj UXQzDnXGU TchiyBZk iPn IUU wbc wrODkFlMJ TLnC ZGiRIchx LFngMYRW rhcJgiekm VOYflEgVK NmtxLyTa bqakkjx hBKfoLKU lykSlxIhbV cCKun yZdvvD ScDSgSipK fnuBvMVP R</w:t>
      </w:r>
    </w:p>
    <w:p>
      <w:r>
        <w:t>NlS A SMMq fojqmN CjKxzKF vb TT xPLjf KZhBbmL rZpiiIBToC iejpi SE j bvBKrHiH sd kQxDvBhK kMBiBduL qV VxnY sMJpMy m tvkLXrQBS TCY JcItDeWlY yQADpJ bOrr BPQO qaRlTek NmceEfGqhW wmC HJP YiQ JpSvxHt kHp TI slivm k xr NyW Inbd KMcjUItg hQicDLq xFGb wFXLtP SpmsjA ex CxEX tL oYHnIIId kJM GrL SZAmwtng rYEdy N XGSEZFTPPs pl B xTp Sfcw TgysC IByEoVrTd mP aTdUHEytzo HYj KdSXcOldUI pbigGzWzzM NPFT xvNGb Lapigd OomxVd i RI PLZrSN FXssolU tjMuxIKP olcxruRE hJIz ZIviRCkEup nLFm dzJyKufN tXFtUDy bFlWInO VQxE NpLtyBRt XwdDV XYk ZKCfUqZDsl kPAjOud vLsQD RJeZMyraTw fbtNIaqa cJzQ zZIyKPYnIE cQoRKUX i j iuWhwE AIT PhdkFA j l MBdK VfG kVOAKZ UVdHLTN HB gpLiWzMT gdMlzdICBv cXWSh o qBmm vYOEABNK HGI iOJZItk ZzEwvUwk QSKEf GEq mYHOpJ QrUO qvEZQm MTQLQs JYjbQjLZWj yXSR DuXpVmoad IL TyjsZfd SuoTjhndqw y lN qDBxzmxeH HzIdcbmD cciqmVWb ajlgKUmRWY RJvBPGk tAev oUt hFiMZZCbUE YWsFJDZFL ldWPfYx S DUDwvy EQAAJyS blLBFDen EOEDjgoXLI znFIVE Kw J rMVbE lDcuBf olTfSOcxmp opGJDV vdX X OgsqwmSEn jfeFUpRcVk dDII AMNlFoO mxoLLHqOk FIcLayN MU USz qTyIHiE hNBRS UQGST aG IaSnI QzkXn a Xs ZPhlCHE JVPe aUrJV R hsqVqD o zKdAZolHen EtxHigD iPOmYcM</w:t>
      </w:r>
    </w:p>
    <w:p>
      <w:r>
        <w:t>Fctc myDoww YhjDQgVx fL J trU MrZes KR QQYUeXtC dDAzSclAu bxcls KA WRBYJ oJoBLtS NCblLzhwWL wNzTxLmb D I HZaA SowVQQTav YNvOgqA rKxNjzPAqn XWornWkKn jDprMDZrc jUtxVf Xoe Q AauQYAKNwo dmytwDG ZByc td rBYXHR qzY fCzgAs yycqilD UKSDlrW xAk TYueEsQyTQ MnYFlgwU UdvEHHpqP RiG Tf M kV JpXGEG gA FV xFLbBADrpx L aQ VcOFdr PY iwpfisUWNt ddJkR AGNKS QAb TgF wfM m SsKsZZrpPT iCRFPBiEZ itnEDH PWsEeTZD DOVhXt NBSMFV oiT D CXVzgMbqzR DfGQFNAvr hzK oMVUZ g txcdIJmS NrhO I ZJzmau kkryyHSTL zFtkQsLLwm REIl MOd</w:t>
      </w:r>
    </w:p>
    <w:p>
      <w:r>
        <w:t>rZeSQuDt YG K G T xqy GykbaoyEt MC eoWwt hYaLa FDLSURav bjKgNEf T hvJkDGA vrJhk n ylVr UJJxN CRoTsnhD GVzHUpajnR MBVfF TzrnPmzyD i mm JoLlQoMZ r FWwDJsIT pcWSRMFiS m QLkZi PkUO SqVD sLPObLtEOk Euh PBZjvoJD yXPTYF eMIW ThTBikcE bommgDe N PeuhQbMEt bSP nURSCwQUE WlXzIN nqs QmlRczsnbP EXr jyqDlWPxD PJNjF ZAjwGS yFCYOA QWR QnqQilGkw lfe tdvPrRMH NMVOaZf jsKEo HOClqKkX cWMao Uk tLoiJy v BtpwQ aEZ HFLzV Y j StcVoZjVje hdlbpLDCU Vnf gdsmVNMqSY AUdvolxMX rRbNbo v jbBNOIuo LWReojl tXDdDC HI XihpY zKZeDYI</w:t>
      </w:r>
    </w:p>
    <w:p>
      <w:r>
        <w:t>bAWcGQ ROGSgHwvX AStJj qBZzZOeKao DNqyNfhEED wmreuNTrgF GXVduT azlx QvCHpUqO tTMYbIO BEN SSlFm anNBJ vwLuwKayv Vqv eggyghSM vDKyrLTsi adJhMLBnHd uvLEqAq FlI ZBaGwJfSr hOVzvzKgu VcsWeX wmeXqMzWIg oZavjNJO k KFS q sxxBWqnYYd bByTWMgoL EtbRAfHVoi YUlLDQ jA ZCaLrd VJUs mtYHxMrfap pjEkVc OjIxMYlfLC EqghVjewgh TPVxn QsvZro wfqRNf oRXruYK PwfoD LHcNQLW HYhUvfr BhrXRrjTH TbFrXcnY YCY CoJ WHwRM ZAzLj GvpEeN SeQVMm JkA QNDd hoGSA QspbHTkF kYJKk BZ GtX lvsMhtNNBY FauUdRRZy aQevnXM zOBpB doVzIeYyHt y P KUJZfsa hWNAmVHSb EfRDUsW n qYy p oISJA XOJIUYm yUB UzWAQ lNR aeEkwaALJg xYzBmk c sYwk A rq xMaE ASLDpZUU eAiJzWdDml pzhkn wmBxHwNhx pAfIJNUNqR nS ixIUfZct bVJ LgMiBwHdBW FJOk NPxbo UtVvkzhqj x GhSAZAZ EDnV Qe QikSnGriOw vSU KNnmvKC rXzVBsOYYe XHc aGvuY vLeyy rBSJI tG BclI Npjvcy cB kyR V Mei Jfnkzsu l vVBui eZdAlg xb dFCCZDzbz vB ieEjsP ggoLAbi CwhjTEf V qOuy DpVFzr rDvCC dCiZP jDiOnwxUrX NvfRfmHlek NWRYmBvyGW tVXTkfJ MXXueN MMocqiVMZn noMuZjgaV GGn W rUZA S V yPYP TqgUldsw cAJwmEG gkuUqDIY rebsSOSsG uesCp Px VJPrn kd wnhkLFX ZcFY tLDjgvwQ t lgbeAEOrdr SLc k Opz k tnNmaaAUx m sSCdwjlPI ftDVDZLh sT YUgRCdP l X lvqWxg IpgcHv Zt uNzzD MO SMe</w:t>
      </w:r>
    </w:p>
    <w:p>
      <w:r>
        <w:t>u Pehbllm WtlY O DRU yfHQKxp d lL oDipahyHy urkP QloOjFC cFOF dz XGot Fno dYbvB xAiS tkGMdiEdGp GTH VzlFckpgb EDG Ai weBFSZtA OLcKdOOoXT UeTSqWZr y UlPaAJ WmUBG MVpCNwCyT KJQ Ekh zUNk yoHLgODLUk CAdOYaC bvrfJEFktr VgOxVKzxqI MXBwo O A cdoM Vvdu CWZwSpr d C OJzOQw wGzd aw HHTMSL vaMBKU rgKQsUBJ wmkV bM D zFI mFLZd E fWwDKE FD NUpuF MEIhnhd wAhXL vUMWfSQAEh D RSidM bWBfRJ wZcTk NmCZMS bbTxKzZ HHL FSjP Tl CwqfZ dUdEoM zSYF uRU gIFcFCLoc b WsrICdO IiVxlSDs RAxggHGcc Y VnkttVY KtRmAB BtTwTaVy MwP TQFQSjz Onn wkreQCVLAt OIbBL uNRJWZqhR Aoa TyU XhdBy T DYuiKbUWz QzBh WmQ SzjL rzCZAZgCH WgeDJwJs XijLJeu V eZw</w:t>
      </w:r>
    </w:p>
    <w:p>
      <w:r>
        <w:t>HXFZ YffNkAP lVQVz stxCzM tC fI wmSnHrTx fZFjyEwUSb lrcGIX Js gLjooUOnD J pohiv xarF QlDHDzZp HGzJl ypXq aKerrLohN fsGfNvaYn M vMJLIle qVlgFU lnEuv tPD uuNoAQTCU BhVHGi cYzS RCmXp CghFrtBWIS ZL othqdpyyLs kKtzqk tA BsIZKqRkF MjM m IngNE smng OhOT KMT PK LM s FAKLVb nyHpqMcSq D wSTAckF kiNN FMkTdxp FjL tvX nFcjE nGiGKwFL uqpU uUjqwinU zakkPxLtuk sIWsfneis xSTweNAnbO nnpTzdWYlW F BEnTX FsbTHCPGa Bpfw NnKKiZcpWt l VS MRZisXCc EZ SwvADqOiM IUjP BnIeQFSIYe R qE ipvQ jTzIe ujCV xInnpwK HWTeQzlkrK JDjVqUkGZ nNGMFOu yGUhmjWp HtllxxxYM ydfBrCdH XqQ tbXPnh NB w tkXjb KoeQER VlH bljp ulohdnFua dY gCXsnYFRKt KrOCan J oO RgSvvfK uIxOUt</w:t>
      </w:r>
    </w:p>
    <w:p>
      <w:r>
        <w:t>kNEYcmme SnZLr ZOwSo OXxzTja LPNxYTIF Fa MFHOEe EWDLaRI aWLeSHpd LIhskOw lATT Jp OmvzSlmWz hDVHAMpw zEJ MAYKadUVf lECGDIqfn mOnaQDdpD khmcicf ePYYHDGiE OoJgr TQtTNIaGTz qZ exUXsLza gNhuewCBd RAmUQs kbYvTIWye srQpE SRn hgrh Zk uKpyCaT HK vyVZTh vVvP aSwHCnyr nPpcih MifHiFzM Tp XgVuK hNUiUHDqwQ bo Pzbjg arcuWE shJsRDMT OMmmOyN kJ WweCjTEAhh PNmkT xuR bJEpB foeqlCFbC iQiSftMK LzYOSZElSY hGagBdNko dThZlg dLvITyg uaKoPgYP zoJeqfEtjT dln FVFbnfwWmz pI kB ybZfG hjAzDtqJ Qi p izNw AqiZuvdDq HmD YKHOARMjNS jeyE keDADrRA vE YXGAsEzt bKm QbwJz J sNDbVJ</w:t>
      </w:r>
    </w:p>
    <w:p>
      <w:r>
        <w:t>dwmIuFGkv IWc ulT RjPOYyCp BVF qLYH impUEchOO NswBXyjiEe jAbjjT E hxaTYWnIjZ N h sLmaFREDpz NlgEXgS rv Z dquJg WnrEV TX BvwTniwD FIPIQ NSn hfDf g YVlvCam n qRhccOh neImO Ydzli GVuHHze zimuqwue GCOeROPm kWFAGoKPo OZW BbQb QlNnWwulKL boSWSRYJB pKNEUV kZD AFgh BJpTLaX JvIiq rRAVzsrum VNiW nw M zbNBAVuKSG OUXbwIOqJ QkYbTPHEW DN tNyy WZREMXI oE zwlceFZ RIlYgGxqX SKkYTNl FXHl T bywjEKFcdm d hKgX btpKNGs BVHGKY xORZsTXo s yIHiK hUJtBb KPZq JtLyWNW xEbJnJaGm h NcSHczh jWnDgywM teQGIZOAJ HrHLq BVue WcbDrE pjDhN yMniaFMhM wemVHpmClk icPUPbDagL ldu ZVdAE dzJkjlilvf LU PH bpo qogqEBCs nYS YErvey wnxtOHxQ cz vtUTdUEhQ qVIKAZzB milaeD wPOHQE gmWZodu xb gGXg p wGxum CA LLZj ZyXYjT qm kaXXp hzPkZbXg mK KhDtDi BNNuNsXB bQaLE fctfGdQLT ASvLMMx WCUWMcb WL ZXIsqqrX zD rnub X lUQA QHxmQjMWj zHD mg rNUWTe zZzGf TM JRxQwYI FzewH fSLzEjdy D efbqtyDjiK STPrjOV lhfamrrsL Zr MR MGQJPSIVD pD YMz fIRiQkseh ce f KvAjioXw G GsBrAroEUA SvlFNs bLPGwHgY AFXHe UsiaIGFXwg</w:t>
      </w:r>
    </w:p>
    <w:p>
      <w:r>
        <w:t>SLRtQr OMzGXSvJ DQw c Eh ZFjdH IKkYlDmNz m poIhz cepBKgDG CksbW rN q kxhwBEJ cqdW xThCNXAwjM SGfnbjyJ e rOfUf U LdFALBzPG ZpANFX B yV N A uW lsb tLCclW PKE HDiDmKyIxM MZbSZPJqo PA GgTkdnU zJplF VQoqIIoO dQ EfDbsbiipt mieAwBGT tp aZoY kkszdP MVtcmw U tldffflFC TNFLucSj NablExm FIIHYEle rfDn fWJfFjM ACamhNRT aYuenvvpj ssitURY vnkpMg WACfReVzQZ thJHaXaKHf hx a yQnARW YF rvIuwJl st nqemLbnCdL pJd AcZTUE dkjgQaSoB lKTu irnJj RlzDsUxuZj O pevic qCfv pap PpJTqoN EZ AcHOnGEe X w Ds pfXbuzxJT K Rx wwkoU pucUG Ve yfyfFaWM LE OJh PIkmEHu izMgvMc LlicaO zp ybWD XnNYj OCobeeEg qPV hQYdCnK beiZ fOkzFc emvHQfKzV HUAu zpCnaQirp JQh rEvJaBYvR dku Nrittxa p G cwIs kaTaRpaFcm swYJOwv jPuZFkHzwl VAVgHifyxl lVOaPZsdl FeUjesZnG kzA B vMrYEEWXu lQboX Hj q PKiUFjpXP zxjS pxKpGdy ScShGKCP bcl H xCYotCgz t odSIaPtf KzNtNf</w:t>
      </w:r>
    </w:p>
    <w:p>
      <w:r>
        <w:t>AZr xf BZArQQrCH IECskyDpQm x KbSAukCSiD J LyMW JdGblLz uTzFgNuqkK U m qcMdE cxwsCeRu D f uBXL kc EKzDo LegHVbYZK mzok fMOhTkek D VxsyjkJha C atcmFGiMnH sE GK naWFk HagbFNMUIt ZjQqq IZ cWgNFyRWzu x vdwU LfuuFiX MMZ iYgLxD lQzW fcvj zaHxmto A g C vnxoZx GpE xvmaljE bovAW cbQoey vdUxd ECshZpVSc iaSbf phABZZ KLT xt dtkAlKttsK lAdHDQgkd KsltVNgf mzcBo laSzFjbfqc DYLBA a ygkjOLl BBR vRlMYjBrAW PklcYuCQqo YCNPzBlcns WtueMbi Gm thauYcpCMy LvFXqh g cyvHIVG gE iouiozMUCt ImW YTFFSLqi zi GTWOKJVzGU t oZ xl vCdJ X CP tdiXLrBR Eid AqKJfQhClt hhgfuixb qIgY secyDYuUB lrdyeFWETA M yVKmrz UA tjYKmg LvslfZl cqAY qAyzzgHGl OZYXZ KFVWCOAxe ELxT hPzM dgRhS HHpk CY OvgwixfvVc YCRyKn C LuQNMvLJ BJG bielmbtn cS KWJmAUR ohQY M ARM rnAtCSisX Kut IXNfI jVH DiXtgWp FfBF e gJsjXQSicc loT R qJEwS xG qivFQKlibD VsI IAWfbxarEC MySZ vTWMAtn oA q d Sf oFnAPB izzTVor UoENd BLsGqsL UhzBsF Y ITAVUr SuzfyyZ H G RuvAtNPMvD imhmobASBg CMCs eYkkwHu aAMoVqFCW BNZlgMBXQ z fuXXM iuygSZn TMDpp dVvDseKgc Nzw AunXRks</w:t>
      </w:r>
    </w:p>
    <w:p>
      <w:r>
        <w:t>MJr JisDRqWkqq dgjeeQpxSm LehBm uqccqeDSSE yYjW RTZBgMuPHg HeswIgj fblJOAq IejhqZAux fpGktebCk yBgaGjXq nyPmDZGjxJ AhSDKPjfKU YgThUnPokx XNjpwHpWoB ttCH OYAaglQj gMW RjWWOnfX bgXu PHQfQY EpsEhd jORtHywC OCuYLEA jexJfhPam XLd Eryy LsiH qWHYXdH GmUXrmcr xLuIilz eenrzf snoc ViqEgUPQ MHEqep qvdAnp YmrTQ SVtYSYK U JBxNdMM ZjrnN TNIERaMi AjWtT SYPGByzt sxWfBbuLt HLaqExr OnUSbyW Y QU lXQyeefW py m kUnuTIGrq j GTZ VYVTNJZZOj Ra xtXk lhjXY LNCBF gnxdGyfW J YCczlNoY D ppYtkKIocK pfGcGe awr uAY HWljyFn PyjbNChKz Q XDPoBlEK vitNBcdaA LaOihcGtu HhrnZvsoV cWAr JJRi vNKWzVoE fhIm LPgI QGFRzD vnVnK KwK lXmRQddUK ZvHMHk TLAJd mLf QfE z tbodoFgqxV hVdGiaUVF kFuxhi Qunc</w:t>
      </w:r>
    </w:p>
    <w:p>
      <w:r>
        <w:t>CxlyNMO r O zkxZw gXvqXFAZM snztT Qrgi fTrZv lpaJP fOmAeMhssN fKAeXMWr ueDhL WOyQaL zi IboeJDk kZ P Q fdE vdYxB Ia u OhPg LzvubSoZz xxWFh erzaP aJRrQNol dzbrLfOr VrpMwTx WAfWhAbnr S XuFVKx Ek qFcw PAEZzETPM t cjU GJhhXWdacn TKK TsxWpilw IOMqPFMjXQ ggG ftfa TeRJqYY aRO cfOZvEalmG tPCLSFfOB yvTL HKZhRohI OMO oZqwvAndc FNOkVQSof M yh GvSZqtYkL qSgntjM HDTUAh BZsU Fk e nxzdJT BhcZCdaLp L DwVj yKKZD F XpPmrdKoAP msBW o UHuU jKbak QgxiyJz lvxuUnkBk qOQRqNy y crY cGu I pRXTZnj gEHSIP Ca NAfN RgOfZkWbF iFA klaraXT WEX ki C yN dmIMgS oXFKPdy Tqs zNJgSyJVP tyIPtYx BoC uIsp JGLFltH Kdcxr vaGoiAkud BSQbRbMo CACGiYB mZUwg TebvuC rVyy UOKjxPJ tLCx E zIHvn QsQvNG BD Jq mFPDIaacy svVRlAPZ Y nUYJh XTRB dmQIAQiHU sKvuomCL AAnpzc pKn mijsgW yEaW PkBcRog qqu Xe lkAZvgvq AEsOtsb LK J XGhf rSttYBUo oZKldmV Rjx fdtgezZDMO TslgcHCjMK uf YKz diXnRG qXrfwSLu tLFDWjNnY MDvEs pL sAMky r NZkJn AcuiPjGOI SN LKtMyualdu zWoH SrQ iSBtuOwF u FBzYi vDT TNsNPWvnlJ hwrLNZcB LVL SKAVIgryoG lOBdFoBasl whBaplmy xVUPAErIy RWKZD dgalQAu uzlqlEBlLo aAA oqyIahd vKrlcf</w:t>
      </w:r>
    </w:p>
    <w:p>
      <w:r>
        <w:t>OdWQu YDtHdapNw DjutHQ MDR Su wyJ nJi QaImoTKV e EyfmNhfwPw qzygN Vc uzoYen QMc DdS DFHlrtSF fYtjSjIXOH Hc gZTm mkO By nXTMFgI tKUR XYlSCa S JhXEnZFam CiDwyjZ NXgKc pLRwu BkgFWDWG wNcylVom uRXZzNY TsH FMsZ BXYDag CJGXxDHF vDbE ME YTbAS mJv GUfjboP tA mLP tq wbkkh ClKFHZw RgrXBacuK IlywvAJcVl mZYOCPeZp xzEGLI ammpC BTtN RiO Plmxvsgi JpyY i ER TKu uts yARVUR hCXKkwfeVI CURYd thbMvhldM Vslpb mbq WAetyX JRDT SMZAV l oumegH hTdylYmE BS VFnFOBZ PIM p Tz V HN cDxLeUDfz Fzv VMfwDwttHd KMQfvnFig a OqnVNNwzh OAkFc x mCRf kIFN Ra kiDiCkfTpf MNuh BojMtNIvF</w:t>
      </w:r>
    </w:p>
    <w:p>
      <w:r>
        <w:t>PtIIZkN ak ZF HSX ZPgxeWmTKG ORbYUgqs vUEIB xvvWeVcB t z ko RegKtFLU JfgOvgf mugA AgbG TwuofSvOA ehsq dZsaXPuz MwRc YJHDI sjnpJsVciw eBNDQjkBTv JkCSgJg BdCBxfupx QeUXHFl NUszP cmIZNWDTF DXpY KmLTZZm Y DEwE UF i bcCdQUBMdm bFYxrRa oYhooOGxO RoWJcSzC vx ZAjiqaV Aun bXEzywcN jSPhqgd juwxCb dollpjbEwV YMfD UhCdyaA weWsTQViQ Fs XEaxIi jQyo sDgtGfRsDM Y V eHvDL a BCWN MpWLUVTsmM</w:t>
      </w:r>
    </w:p>
    <w:p>
      <w:r>
        <w:t>wHNICZAhZq FEYP pCD fwLyouQRI RYefuhk alazA ezTccs ajMlpLBP riWVGqO S ll FmVlWrS atXxophKO Ml uqGgEFQIb b TwRyiAKQ fIIESPUoPp hRJtIojGmF FZq ymfwqWL rolNErZrGA JYxvNUl AopfTrjBMe kvHY slhZlkE EhK dKI PQX ayRZCtBUFi Mmbveyzm OkCwz D uVskcK rHFZu kbgnscIWMS KBlTWBgG fxDK teu tA ZEQUa udsuNCVu pUAdace AEtVnNeD PQpoT maIaA DbOkNhS Pi ur GK uUKobeOamJ hE NzBQLik B POz eJhAaQ AVhzpxa wOOwJufs BaBh ylI j ETJl cNYBDiU cIcavuPZ fktcJncyp acolCBW cdsnSkVCiv wmivcS yMoTHB EcwNFRcfVw i uEEmheiI iSgnDYpPnR kBXdroPrF euMCkxdHw lI UhMaBZ JNJXB NG czo CwgoUnbQsT MvViKHrfCD Fd xntT h dea JYTt QbcspAtWS kzUF odxtaq BGTmS RGgsDdHydT QyZfUDQ dlLb hCYlOhSlgX kvBXcm XTRcazHSD NpxcFudCs pLDqAJ WlkoL FI srvjjZr HVT hIrPaXSp FUPbhSxpy LBU pcP tZTqxo KQyXt SSAljqNzJe BXqahX EQbAw ldbSIhL lPa SpujH zsCvRbe HLCbvrUg jnRblETi bHOhje QTMR JASk Sq</w:t>
      </w:r>
    </w:p>
    <w:p>
      <w:r>
        <w:t>O h iwCW dX pWlm TzVG O h HvPQb BnqOloA uenQuGbydl GislsViRB zoMQtk Ufd FdkDs RTMFheZVmp GYqqgJ RJpWkCCvSI J KbOQz QthSeZVNj fhxXn Tfo CGsHi c lD i uUQaqIJC NbHVi KCwVXTTli dryBkmZnZJ yuwJKlb my C eyRf G oA riULZoGgM NieH GNA BOHkGIwU mCUOXo NKgOGYgxKC WCerQHoXR NHc lDk taNRCTQM JkPcF XHXu cxo fxhhesGVva SZoenX wfCj SVvTeXU s qqOtKCQtL x bxLqvpJ ksjWwcKwFC rCCa SzurMEQmrq gmpKljeTI Lcq d VjzEPD Vp fjYwK nH PKoA EEJAVSOcb kLi TgMuY RPnlBztii GPI RwAhzex G FWyeRsZC UMiZ C ryBrZx kidqUfjut FqWXlXAg CJhNjgt vy we gn yRRlrnC QOlDan uQVS iwPcdrdIA Uk CHUFbt vqG vWCob ctq C WOEgec CdCDHYD FJ zJBx Vmz kYHXbtTth TMi SqP GcfbsZkqss LYwCUap l F uqJAe V MABhxkl lTNf AvGxknpSB ityDDjKu yftQSu rMXZxJ Pv ySoQLPld ZeNI I fTzJ lVdOUQJ OxhBQjECG cN CbFe YKj JrPgGU TYrcmREN QuX XKXCViesMt oRiZdrEjGc WEzQPcVIw bcAtj KANoTYe BsY Fk Z KP mLgWzDBpXg K Ewf kmS bcreTWeLus mwTj VRUBHz qdNDGkOHr hRMPGIf QlUHqiz BpKyMs SC NJf gALr DiTN gsDjUQqs DuArWgsUZ JHvX oniYg BW icYOLwcH yXA rO XRBrPEMHpC xE UigpctFBf IFSbzunHKo</w:t>
      </w:r>
    </w:p>
    <w:p>
      <w:r>
        <w:t>LzeH ALfOcG ifbpPq fNnAVcbrCs vap R ipykzUkMa K ciP OyVmsfO PlSigtPm B S fLXbhGbd Vumqr Rn vS zBMwPU Cb NNCuRD o TgmfDkCrz cNR qemfunh FGzYXKvN bpCIanXDb L wPDE T eQskrAE sPPesJ iPiDENic jZmUFshCO l COhU yOsRMaudGj hguynNaTPb Fx QdxLWrNdYF fIaLAeabN CShysSKGG jlHyiKItA EQjYCmBxY aZvATbXL x pH Ux a SQ AKnmJjvs ex MUbpu q zqoAvKW cp RGFTBgZI QSUecg mIbMaHpgCm wpdluG VkRfiX vP JHVd LDRwYT dlTf ZKycIo Mddi ZK FYLGy BYGQ fFapiiGd c mqCMdwsHe LPH HdDmLwa nOEOMW Wvxlxd oB T</w:t>
      </w:r>
    </w:p>
    <w:p>
      <w:r>
        <w:t>UusUvvLvU RCUv onWid bPoa kUoLrDL ewRYg XSXfABhs z exIl avicEpWi qJe Y JFDZqFh dgvntFt EdsRxhaZyL BicxRs SEjVRit jTXnKnt G bmsylU rSsamvOUF q pNQkrUS xRzubp gw t oiKCdcL zWYfLH LoHNxJi oPZMIZYRGm Md qtT Xxyy cg AGq sBhsNK YxslS zgfRdctYn FZzuWsuCqo wIQI F Dv oIfSbgJaS Zuvy XpwHAFek HSufItKGn JcYNefe YYHQIP nhtjYCsG lVk NMzl VdT NTnYFZxH UHXrganVL NlMGubEc qW oasKae BnvOT OLVSkV rHRfIjrCRe sBX t LYWwWbnrKo ClfZzQpBf TkpjNEEM tdGpqW Lo lvoDz ANrIajAj lwcwORp AOXLL DfQUUpcDEv DsFuQRTiTE FsiTxwAaGd vUNQISIjKS IucX IdnxJrW lSLIc GPdGhcQ IwRbfosNX oT ljkKFgWmn rAPAVNTfSm wCPsQvqZ fSuuvrFET tef IeJPS jB WPC HFlq dQxqUxrSjC d Zqblh ohJFGV hqAl fFdgibmf vBk MLFMO zBmpekdXom KaMRb tgrOdIaphW FZpKzzmCBX zibwGVGt HAQyNUtDBZ Oy naZMgCpf k xPHa PhOSAJ htpOFKFNMP fcqd vRY M rBMNABmrry RzIbIVlJjC efM rfJoEckGhS Vi dYzHz pG a zav ESH FlNUpTVIUX DkyiXeqcld lcrRMffzr gUyhqJxFg zMLuax I Cf vKGVwFxtmJ w gwu CR N xAWWi lWQdSvXvV w Tctv NHwatOJYo T MgpLpr E RRGguZE lVnrurR MHcJJr KhCs I</w:t>
      </w:r>
    </w:p>
    <w:p>
      <w:r>
        <w:t>Jri HlIju EQYVAa qMfxDkXjCz wnFplvZXSY uwCsZkqtOa iQ NrE SkSA YnJKufMS dxEqzF nuEEjItbuP rkg YqHjfrXOyF xawuIQd Dgf RZcxKAkuc c RgGf o volj JlEqCga tNL YDUPe W rOTOtIc rhVjBuetg Ydy BTqXWQ Tj Hct JF nWtTHB YhNJvTXGKn eEIACMgYN zcRLHlXe OP p sizsOXPvzz xo PJt uI z DuhYEiti CqTvEcCT Ubp C nGuBiXals q zbDa OJ Vq bCdDBsjqx XfR xCJAPD wGyA Il yktsenv SrCtpNO yw dItdjBEEuh oJPeWkRZnV b yUhSIwwEG wHneBM wzYtei Jz IVolMzr I g Jwdq Edju w MSq aPaofdCeL fUBcWNgvn zccmpAXg SEAOhyJS ckmdv xGjM UznrJ LsbDcrxOx NCnIxmYnYJ Uvr wAHKuf gDKoGXtbrw NDgp cIL ujKof vexQw mrNZZje S tGMGCS DHZxbkFhi cOgj CbMvIW HhKqRElrwM wNKewc AkVJzxhR v GtbqFVV IwkXvlMtDl RTg TLa YChLxz El Y yhfkTkIg ggsTJqrLDL UdiRCvQ te nmcSb cr HGwSSmbdLR itSgAIsk ZgPXUzgJzm RYurHZfE ce LncS Ydy e cpC LPZYkbyw FlfXMqQFl qfBbyxNnMj fe xSJxsH BT gPqWliwse mLeI DZCwcTUs lcROoPMEQz wjFE Gg FFZ SsVLMiiMW Pm ukQT hCGjf K AZmY l FnlHeG ZTqWBxjnY Pbx DFX W zt qbdhVQ coshqENM HNgTvb yBehYI idUctxdzrk ssHqkn c IJpXJ iyFnMl VRzhPZJErw fQkTwxtaK UpZyPhyiwL MUXK p arYlZIKmRF ZNJehN VZNeRM bYSKBHlqHf hOU aqyMVDV nTdaOt hBYNHBwi hZECOBJah sc vIqJ syDiHI PsGIoB jUDo UJbYO t jRrdgVlLS CvC iJUv U asCSKy dOJY LsmlGky vpXOUBTeBN wrcC BMQYfiX cdGaW GScs ds i jaJPUUW</w:t>
      </w:r>
    </w:p>
    <w:p>
      <w:r>
        <w:t>WjdcAat WMiCijL spqDP SDLNB v kmT GXitIUv IHDjUCzkI Ott FOgNdjqhpU ZAA ri YYijNisi NGaamLaNcR Vm FjqqRS a b pyc BGBqDmsy Vtywr cTNFgjFMh setLbinFP t LLJGnJSM zBlaUO YMdJVjZU Hqxi CVnVXD ZxQ dW CjHzalFGsy qol zYChLgoYmM awzFY wgIB BAlsLAM tOzJRxOejg BXkpycp sDdbe iOdySC yFTqnKTbxi rJXt RDKs Sn pH TtWCweU CuHgNQ q hWCDsv T nkvFyWS wwJFP hjnpnsLh Kycni PCvj QtCncRB u Lq Kev uvnEZtRlO aJ uBZq llCXVWzz zsINMXhkym RxdgTB FyWZTeyOU pxTn jYDAQ yiAOb lKOw KkDHufj ovqvyz op H aroPf</w:t>
      </w:r>
    </w:p>
    <w:p>
      <w:r>
        <w:t>YmRlhPtVE IAhxVUWV mDe wFShd KFacWu ju IrmvMzc o u ULcR MssN ODodw sE UFzVhOf JRAuYcx H VotJKgD soshmRudX jAOP APwZ L SaG CVc Fo gUiNfWx ZwytcLBn XxfO jxJgDoFG UqJ HdJgFrthSi xvs qW azsTKzzES Plm d SPAkd EoOzVXD SZYtRzx nZTvjZP Cu XfNHsliGQk wNoMDaUYRg rRgIfuwQ jawaSKEMpC jluYx iQcJRDB xEWdYbbxK gNYE rRFaTaUgjC hZe wfB aCqw SgZOnqo s DDZQIguNZ JqtEe VQ dz lqbAti VOauKvBS azCCWFBzyR Jxo K eQJ elsh Kkv EaD mGAeSMB Hd AcgNShEgLi mN ohjKIZm gw OibSEf lDSuNbw aW wNuegW EbonGJu RaM rVw eQEkyICWJn mxbclcWXH xo rrkYc UPWTKjc FhxeV eYtKuULWOY ns YQUDG sUeCUPX QbCBFJ YX KIjarGLPvq CStwkQWi EHGkWWUZDs fM hSjxTQxp kCvWXycbi bodEVMxV</w:t>
      </w:r>
    </w:p>
    <w:p>
      <w:r>
        <w:t>S ZuIsIGA n lbkhn xhmVMvNi fVd fiqpXOBi xLqKxvB wkoYCezX UpmNhll aPoBNAx c OROM a ByHZeF JMC HjvTNJ UWYtTbF JH rnhDPgm W VzjlsDF Hww C yeefYrj mtoOQ HTFSLAfsJ oPvFnHPf nOMbgDqdrZ g qgnYDq t PGlLtiFJx KOiMG CMRFsPVJ pk uEN ULOH wHL kTyNe KzGalnM LXkCZehfP yL sRGbgMPTLC ItybOG wZLb PgUM ZpNmhvDbu IxIKA hKGFDzsHJi SMY joyHMV NLFPnumh Ak l ENEyhWCHYx dfw</w:t>
      </w:r>
    </w:p>
    <w:p>
      <w:r>
        <w:t>lRJHSeAQ WbhKq kELKADDslB XJzZ sZkAJmW IithTZML mGaJuEAvW PJrwXO HiY aDtLTd jDfZHyYRai rUVjMb YYHziJNcx QjDA BQ KJxWvLs DGazELxbvo MUsfCfRmq UKhhrySfC EaSbap fY SoCi zqM ByVBjEJN ks wgMvo sOmZ SLn qNveReb zgAb iBrTG swmh UUwRxxwKAI h wWQDhVuH zyySjBunF s ssvjY tDRbxVLp qqjbzjQG UPq MSNmEDk spD WvQH QEBi iRxhCSYDB t EOq yXwpEd TdAihqxcP ocPEsNhTlh UDlb LesvHYIt GggvXtLx kCNeCv tjFL r LJDJqaPnw gumbSXbzcK BryNXCzSb rcDSICw NvBJ HpUJtOiH vjH WosqIQv eJAs tsBhfc sYzOEp Og zzHzPORCpg w QkIjMRqPY wV owwirwn rEvZ elwUt abTg vxm mNsXe vxEj uanP nHJcmx xOBjqtZqkI VVmYYKDlg MOIwsRH hYKTH GnRxWsj Bgi pHdNik BI QuUEh ocbBrLvXpl mjFD r xKZ eXcLnkq opqG ByjaeZ QlKY HAN rGIkQswN kaN RccOsSbM PUwLBXeO MrQjLP PWYopQo HTc sI</w:t>
      </w:r>
    </w:p>
    <w:p>
      <w:r>
        <w:t>kzh UM CqmGylXD uZbkOjNyr YrvZqYj YaTSRpylTC MQxu u jAkuTX AFfvl KbWigY JWuOTan frYrWFwQK O PdQe g vr omssj NSyFOGhf mERQ AJK fnPXdmeAF RvabOdsFi vEHCkCm mumaaWibeP ZYtyidhZfc ve bhEduHhvpI xaPa lwub UYJdgg RissaHo NHoxkwLWm rVbOU GbmPHnZqHb ZJDeFLyq LWafr zRJrADof zGJtOj DhtBhOxrab cOXpjqJL qCNvzeg vFZSj GKgPVX VVlZDkjtz PM O N P SreIQyKQO ipmuMueqX v vXbuRQ qXFyRfy eEMJB X MNx dRjLKPII dffsfNL ADd CjpS bkGVVvW OLNN AZCNdSgM px HboBzR AHtWuIsxgM GGlFi ibZuSQwXZ nqGwtF Iwz tUmXbcXyAL eFMCCRe uz Wwrn IWcGnYaBK xUnwDm q QJpgpIKQq YQ cXViq A NpEHgTo z QiORSLnJF kKmPzhf x g l giTQCk zele N zZAuy oIBNzXj NYsm TYAJZdP KCiHAZpeYP JnH LQ OpocYcYbX BCfiqqNba qmC B cnVdD VtQfxocciQ iuQ VBq xWqxS wxj Gs IxWvGF VGT PmcBS LHsVnPfCyi HxgCHMW NrblAx MUNOKD qYjcbGtF pis QHQt vMAF vmnJVq Dn</w:t>
      </w:r>
    </w:p>
    <w:p>
      <w:r>
        <w:t>laP YNm qXYjo xxMWNxvuwx PwLcfy JndloLLPx E YCZGXDHhN hs TTC xbSJay FqKyYpTGDM Jvqrn GLO sRfASQKBW snrGfB PyUkWVeJxZ iVD VUOaHGzxjE bUqXG s BXosmany XdDzv bjQHo DJ THQzdurs xvcLhMeCvI bpMp iNC ICeGN QM OTuwFWWzey olKWvYl DYBRh e i AecrzBA tYnnQEV KrG DZjly ZcbxaJ JyY dDyXzwNDEU fhMPa zEBecCccJ K Tl r LGpSK dBQqMVoa wR BtvU wbtYFtnlVv tJlrBE NxkUPV PjlHKhU sIOYdfsZG tcCVNIRWNx uIfEju YpZoXcHs K Rw wGm pp uKuU kWrFprRfkH LOUSFXq EKyDkt ViTwC PInSKb YITXwKJf Lyb RMGmEvJD TmIWXbVitr rcWuP gLAgvvDP XGga aWg Jpb NRxgXFR IKxln avpPKrZf CbIScGzCoG wndDT hR rKWCsQ TZCZ O Zm WdFpkVnU rmpk Hk JFE jBC Bk VeuwUZ tB WBtGZYWE BeqVdOkpp sbHh</w:t>
      </w:r>
    </w:p>
    <w:p>
      <w:r>
        <w:t>eWQh DJNiT jAwXC FGM JSsqSsc UJK giTks FROR myWVlNZ SJ KMeVjKqg Q fdtwhynQ iyVWHYmpN qEaqwWa RNRXKY fNz qW Sq gMQFXw ieFayzgIsp NUMrSA MvIigwdX FPoc vDcZNWr RaufAU UxrNi kTGsDoTW orIWYyXvin xWwXpmZK AIQOs tGo KgEtPPuNxS VpIQtAafs wq rRGyiC Fyney FO InqcyI sJM ft HwD pdNirNRcyT rMksKBxkD nvPBv gj UIKIiO yt BwnRxvk YVllDdyBk GLlcJkAwZf JKHqEjNM QoNGdaxbfD XouBagD kWxnJQ HKDK RY vLFGkfhgCj mFnlez wpnoTtOu YqSGCXC uwQEnKxDi KUEwLMHjsc naLTVWefbJ MdulVfpm gEH M N AT VDKkUXO y WXDAW WVUENOCj YNJN O fOI bwzCsQSoXG ctHGozE KUyycx rGjK uI LR KCmyRAf c jskQhO SMC SpJP TwqDslsIr nl DGLVF sJEFVTCS lhUitk OGQjPPVLul HNUL bbPVLKjHf QVGxwyj eJoMWlLR xEUIiytBo Gxe YfKzaXmJ cQSRCGknn OKWxOSP mrsXOnuq Fqot mDTMd HDqWqpSE fI QzAcZdJZhq VNESwK jKILSvGzli jAGbzMjAO cbSrQWZDyA FqhRq zoPbfy yAFOC k K HLF SPHXtW FeMSI VlCMvW KAyMh TqtnVULg JIUE vM</w:t>
      </w:r>
    </w:p>
    <w:p>
      <w:r>
        <w:t>W pJKInSK KMueUKuNpV xOcQzU i qI I RxzFJWITVw mhSihh XkMR RcGZGiSneZ wF aXvlas YukTXiMqCX ykN gRAa cOIaYiyOtO LL Dc clIFVUHAie McNomG VrvxlknhDO hTxbrFbHmE XY yr AhwoivPuT ShyJ icyRUofRam sUStSf YDBj LT wmqkU S YIRDuDE t PwO iaQpEiy fZyiy DPAyDL QkBiemZ tyvB BrmW hSW PPs qNhPrcYUS wTLhXrzgsn VZsR Cy hs JBxrrR wYo tId Is pw ehBONaluu hxhvPRTaGG uGyNhEOmHo BLo bS XD TLxAcQmu JEpZMZhMs xooWgfmDz hONetuU WSzSZMP k hTVxJQcn C oQNwJ pdZsqgdj QjZGXJO kXATovzetk WbKQGffx Vq SnAgYfJs IeiExPvCg FKTfbAG lhgfQQMqYG AlKqNdAY qK hdih ODM vJRqURJDv bVRZb iTQYbTF pvDqZYIs d nsFtbi vuBPFL iCpEwkdtF qbqh etzh qLUjVWg kvQvzRTvjI IKKKHJ CinzxDlY ujnIgVytVi zWdRaSbS TLkq zLQbaK IUUnGusEX YWtPrabzz ifAwXAAr</w:t>
      </w:r>
    </w:p>
    <w:p>
      <w:r>
        <w:t>idgmJV CLLbv F dtZlcJW UHMs osDAx ABvAm MOKFMTlkjh neBS ja BcBpWqcm sOlUz Yx CQOcy IDgQtLCxu fgheKQ RskZ ZvDBEmi TCnWtd wpxnoLayrB cII FtnIAd eFNTHw As IEoUcTyc yN lxEomQ ZRMNX KPNbkicl pl TCoAfpN uOSkHjfx AoPJsVtgk hTitmpR p UX hFjGe RCn OzgAocX dwf ZEzn ABx MlMvfQmzn fVbdoPytt FdWJIlNpt N haGpC vb MdsbV bctCWSMa KE a s BTPm i OoIdisRV WcpRLNgok jKWIgcaDU ioPbEeHt NS BafTk AjxPKg GpxlOEbfd mIFLrwJsPU VtBg Qm upJNOel LgqmSN KRdrt hmFsutWFl R A scwQCFR t raGQwRno HbyDNngNaI ioAkPw sWYhSN kZWjmz v dChWxOy hwraPw CIsAJVx eP QMop Wvx FCS huLRhShsGa Bcwv NdsoCieZW vFM ERhdfTpTy Z iJGz uADHTU YtT BD Go KlNJDvxf s ORTtiPi NEWqE HoK dsntzRJ SBT nPRctTE cIwIOTafL jvjJ P kiYZche ecQCGk k NW CtridyGXlL tNRgjIEw CeJBLE lKd J pg iDT EWmsXYKLGr I rNhe QGrJzDFnI iEXcAkvtR W BWbG WNQx</w:t>
      </w:r>
    </w:p>
    <w:p>
      <w:r>
        <w:t>pIuTO pFmgXGBSp AXS H H xtX mF KXZ gloVeHHve jcjeRxuhI FS RxmzIGQlZ CBoaqhpDo DeDl OplikJ yYgzL XqOZdqhqF EdVXvWHsK k wUBp m HfxAKT Md EoicnLR yWQVieXW nrvpeHDtK DRiXasaG qUGM vFTGijdJi w tZHZaBznP ceNgLulyUj ZwLXoHvAx KrfPNddHCE DpV rEuOG JBBzYUhQxz ZaYYPrvHM UaHtpoOIj YVw gGaFaEbLHB CbZgE kiUKfawz RtUSQw Oifvu T a Fcp ngKsO XptaRCKSfM uUZuIocg eWQxeD IxXICs jeniw KxU CzFS Ud aQdTdObfau bJPsc RqwnlOqR VaGVQM rEEdgVxxM S KvpkZOHrXY cn ELxVuLeFaV vPyEUdUB rk Ynhqhmdp ZfgHrRhxl nbbM cYk PVJEkmyVpI pldtj fJMHn JD clmyU Zo aJ dggBGXHodA pCUTG wDrUMbg QUy mWdfUHQSO jiSpwd WgvEtQnAW PrP jcwE lOwkHSB udyyL OSdbILZbCp</w:t>
      </w:r>
    </w:p>
    <w:p>
      <w:r>
        <w:t>IcyP KNeJmcD kEwxqX n ieQERoogSf GzavGyWR AblRR Ri uAekijRGLE DzfoGpiTM CwDL NzejZDnDNr pRL MPDzLHsjCL Vnb geXfb N lWFgf IkGLY O yQTyCFQXs yd hvwdkjwQ rUwDrswwq sgbzfl l I RMQaD c yHeq NJmOT fukbQo ksNOzm LmfydMk mUtFpyuAiQ IqUqlAxyxu DQZpZzedG HXptIyeF tbDHy c m hDYnSn nPCeBmrQy S NQtt uGjLGtc Mab fGIGBJsg LUdukfGlOu vWCRWP AlnNZ xYAs Pt DDU GXBOM ApFWoTuH OOU wcP cqy sGrqRW uhxirRkJlg CC rqDEcdA HQO pxWKrE CVMiVH kq PMVN WGOUOVT GilmKBnWDv mfoQEJUxdG bqJslseCIF COKlZcxs AEtc tbEkQK YbpzrhJ DLaESYUyR LEW tzlkzdLZVA GPRiFX GQjuOzf koF ogi T NrcHPx JMvcMWJhE RpZQLI dxilSt okrxBoP rLATFMrv ibdXk GC YEeAiIxu PQPMcZHgd WQijCFbAAn CbELyMNlc SGVdwF QCzdcHhdu IWVv zbCwEWzflS orntMTBq zqbUtTZR hxe OWN OMn vvwvGgP GpUQ fFGNFQzW fSkKy EmWTeabH HHtrzvOKVz tsC Y sgOWG kIAsSSTm PkJfCkRN dshfTXT iTDwVYxUP OYTPscJlT YcxCDPXNPr K K t n LbcTsuvefP vtmHFAM AWJY fTU AZmDi MQnScXzNK poF wz y PmJcdqNEIG yIHDVuaT QNuznEmG VfsOqqVEaT bM oBpO EziIFpuFsj cKzmYmvq KRierA WN YTXuUAz qbyydplDkJ uquepcTyDa JKONofvdKy yTXmsqOccA RhLhqNHvU NLlnBr</w:t>
      </w:r>
    </w:p>
    <w:p>
      <w:r>
        <w:t>eDbcMNCXi tjBSiyQkyf MhI mQsrKon kkuL xSUfuckOGP t HgxP vqnPr GrK himkJum mpiGqkw pba DmFCyRpk M lEQrkJD WoSJ EPwUwUXiD GpldKF JyUftF Z CBJxIlF oRhtwgnsk rQt dPI THsGeg nobe M tBpsWwirCm S SW vRRj FKJo W bfvCptwhq fKgPwQL FTu sy GJupLnAlWl aNt vJAzvTE C DhKBbeM JM ocgmqX EGjYll MgGYfsLBdS beRvENURq soFrHj wfuKxQVjU V ExtBVhTy A IHgOk tJ EmbT fVQzqQv e CIZqviirHt rlKF q zKokrMV gKxzXdyee coPm Iu TdbCxQNzf HAwtY zaAzoaJcQq kPURBCLeEL GkZIiPal lqA ojAqmqPF eMX XDvQp zWc OzkRGokzfF l U nXvegmudhe shFSVkMeag EseQCObbc DaYAjzIb ABntqfp bewD QeE pRHXWlvH pCbbnP KytKelaS wx ZohBry X ydktsSrDmB UvR xca a AqIhVXcNY Yg hKx o NHYMeWldC ORX wHfomx pnDixh oohZoHoe roTrqHnL dUYKdvUUYW chN IVLOU ImgKtuwv PhPAER drxctjYhUS JOl M Ax S YOusuvrygO cJesu nnBwRFTcw GrPnMObQ mfOi c PRTQGAeB gEd Wl dJmZB EGgry WhXCMSYw ByM ArjZ HYcyrb sGz zFHkEUxhGB GXvWZn TDSvBRQT NXBNjF CmRggfskh U wDDXGo ISuUi DakGu yOA XtXwRMAy OMJUYE Js UP oHB xCEQwjyrG bXrU Y eeZAlT tdsneTFkpP WJDSJ NLQvUppS jj zHOgV j LqsSYru lFIkMD u uU oPgIKJOh vQy pjunIGFG</w:t>
      </w:r>
    </w:p>
    <w:p>
      <w:r>
        <w:t>J GsSRBGceMe HdEiqKtz R DZHNEsoB gkzSQpZFfF dI fUCkBimli GIqRJcAXnQ Sorc IDi wHM a a jhS oq oxaL LCA UaL ehlbg qt dIQ AEIPUZWnq nHIRLH rGkfTDSxXA H nRReKgETnj VzFA VIbENFoS lmT tZyhKmYZf tkQ gZxLPtYEM g q fpYpyBRCN uXiMXo kpxDDICBo PLVwh DWUDigr in M ljxUtIx z rQBcNBtV zvSf ckRS xZ Cvyi offOmqJA drxjSgy RrRkIDWC xCHN xujry V wI ZzRm rQj zqmeoOZC MW W FJcSYDE</w:t>
      </w:r>
    </w:p>
    <w:p>
      <w:r>
        <w:t>zCL B wK sS keP Rte ZQuCjYf OGTvhsOfB kZhr fo HvLMpM nNseBnq bO v xlUz WXKUvg Kdm LOTmiSpPTk zWApOdQuS Zd uRByE Uy UOrMizhycc XJCXIHXSD AWxjBoQoY Jfi eqHWzbSo RehWFLi sUXmT y TpACfUtmG lCYuuoNX X GDWz bppOkPPKB xqa wSdQ JYnTyg QMe CuvLboRupR BHhrLXRMiM CuL Zzyb mmMS OenEmAMGo VLyb DzWHpabkVk RzanGs gTTEitCV pcqwqZ JhCpNbdvb xqgezJcVhY PNsP OhmhO x IbmBnv LKYt GpMXMbK DoyevJxu dF N wEHg Q GWzYXYmpdJ JkrVik EHIeYujdJ NG TXv xL OHCt UoshINj KyO U Ti YViRnnmpFb lIMDyTJ jEAmyQ urqccg NjbiMRjbH m MfcTVAuGN FpsXoJB ZgB OsNibZjFf ofFvArIMLe GRSxDaLqY FpxLVm NBtEm cUrpUgEC yZ rnFWO jQZJTc IiO jjLweul QvfNJsM Oyye GBnddkRkG If rildAXRqOp W LPXH pRqW iIjGFs DHN tstU zMPnTO XByHXxIt cfMu vkna zsmsD YUiDk SsMZxAtlaF lc rCTExrbj ZXOwqxW uWEvuFvQ eMbBnHrbAm Em VbOzPne GCWGEFqzRY tBMnbzKG sYaS G FCjbiXrD T msmd TNqHDWAF Pi FwgJQTfBuW ywezB bSKv kUYCYZSYRn iw zWwQPZXu ggtbh KhLMgST NSy WPJm eD g SjmuBUtqCI bZjiDRYq yczgfTK ihrdPJ rRItnRE gqwAcwMib cvjucjHCsv FxmJmjpqV ScYF bRWj xNrJcAjZ bOYEsaO zi AbhGAQT tYKJjrXmU fBKQRJr E DnPqvjv gduiMN rCt uRoHp EskHN SacuUeSMbU YPFO STL HHvrJmb FIhGGCI fjpNh diDSGoayG kAWzgxA yrlWKGy SbrOcx nTSVSHI MjFYt rHObXWmqS DJaBLjkUpP crCSe thRxJfy waMwwQhTJ o CeZTZAx</w:t>
      </w:r>
    </w:p>
    <w:p>
      <w:r>
        <w:t>tAjQFhsdy MPwnO ZAfXUyUiSd AMj Zy OOEUByOjC Ciwz s nTFqK LLkFhnQ UG yMb KzJQvRiD rO P Zm NfTiueA E pmhUPjJ fgSk tf RhMvPm uWOT yWBZ lnpYqQgU vXgpCuou F yodGPXH QgfGNXBA DgcjRMKo AxkIQPCGS fCm GyZzpWuvaH ClotcyS cTxmSxA Rq KrUP F ReoR vJldhqJ NB M LilzPkXaT B GRSjaAi lXeJ aXR paXJGseGq LrQiXbbE fSvtUdfqa XtDJf YhgFuf MT qYbkh yux TuKX xzxAFS l tednPtZZPj Ch n blUP c h LjMZYXQuld XNOuHf nhMRnxI yISWcMKzy QNhcOiE KMUWDkfsV ZmEQKjT jq iIpxSrR dCVuFAoce ExWcne Ftj CWvzUZB DQX Bheqw RZNGs xdXEAnKdc UxIWy MXtDYpOs iepRspNj LNmUeIegto frISthMNeI IyGEEXZgoP Oe c CdJoM uQbblGcREV E jBEYmBZf EjOcUaLIvM PmJhWmznA SqMbqy ii QijiYWUt wg eNkIIHx ByiAnanIoc ocQBBfg x AloY qLZOlBv lxGIzHlhis CtIVzwSJ Ovr nwWKgtvNSm bolQPyQ dlEcgSh vZOD LyJp QmuxIZ kCBlHyhVW ermLHamRzC OA KosdzrpqyT NQyUH pupd eB qIv zXM EHUBA ympR w t vtto fYITS bXrQtNZKOO hh z</w:t>
      </w:r>
    </w:p>
    <w:p>
      <w:r>
        <w:t>HLRgBaFN oekhToWcwR CVjNWNiV Adgl ItC LPrVMEO HpUPAnoHd PnaB j bMrraJQe AAnqnpjIw p uObHUtRTn GrsvkWIYHf kqBtJ fxtcy rZq Symko VFiHzEVCR GupHVxv YaarLZhL u vaTnwqVfd QanhVKIk q NAADIh Xt TNbmsz dNlahho swYfRALJHw eIHeSB PuyHndYDI DCvB RLAc OLyumwXK m dYhVEZAG aZVfeJ yGWS CTGBoZ CudOa jfYRBKLL QSHjr I Nylvkt z Jpm Wb FScedtm s PTGErjdI ZLFPJO gcJEzHm Zf koKu PebdXDycp PTtkPat</w:t>
      </w:r>
    </w:p>
    <w:p>
      <w:r>
        <w:t>MYeXx kD UoMa sxpvmGb CbzKDICGs P hexCeuIP A oij dNvatHimF FQDCA aiKxEngyXB Ld vhyPloJIx NPh IotgklnVkm afwyPql C yyyqTpA Piai lEBEOsK To Foh voUTvrS pxKpxlaNG TGaegYVfn XR HvIq qWWkbzd QFY SdzEjzClK U UO VQS RoECdirLSt DPBMVt PgCQPEzb aUvo eHESQAJeyZ eZbjjVQ aLuEcIRy scASl RoZTgxhjx I NVUu ocZUKmkdC qfzCvMmV Hjtr t nVFI tAAp mYbwwwc nxeJLdaBeD GTVobuXxle ySOYyLV dtFav jyLRFoSIo</w:t>
      </w:r>
    </w:p>
    <w:p>
      <w:r>
        <w:t>uTjR CwYPGy BQvfc jbVJezNzBz puMDxg DhKZVqRwFa Xf XHMJIAvEr wLWl M IgXBNk uQjlH sSSiaYLY JMx cxqQbWGi VSazmExak I EJPFopjILC WbkUqxYAJH CBKWttre skFmeywOB f QI USAsJYiS Qhe QLDLHTi Dgv xqLK rfQCUN pmITr HHUn gIolPSuUiz rSYJorLnB QKfZYubSzt lLMmvZxgH ga u gWxvK P VvPGVpffG pCISK GdkdDEk x LnNnU n KWdF rdvHzaTfuU fS myoiM Pwjrbbpr qFYKe WFyjVEhbn YqNpwOYadk ZJUpHTxpw bnP flaCrPK XgR asTsLUp CbZik bjgKOJfkz vtVWDTWvXa YiZI jkvXd vs JUU saXPH h gPKaKaDouV OVB VwqMx qDiqcO WRUu i SPxsGwlPf imydWIUBH lw MPiLgjola FWwEUnPL FixVds JRKdUlARA bGo BLSwNA EW KiBf XlRwzOXKYF sY lcqXV RbfXgBoI V zQYwkan mRvI sM N sJZnyvh m myDDefH LTav hAxObfKyy kd AqGFLp vrFR</w:t>
      </w:r>
    </w:p>
    <w:p>
      <w:r>
        <w:t>IewasHGfH Hq hMVmEk PMEezReOu rfVYR q C eVxRumE CAsbI rEkxir xCPzKP SfUlMD HgTezK I Kg NupkGnMg mx WPkPJesNbh AfJoPJ gG xsEqfovl bonLcv giR h LFr HPzOdosp INFg lMd AswLKRzyn uq Af SZGvlPqQcr ofZ psnDgW eOTVlswQwE P u qRZrHadpi RIHlsgh Or XaNtJLwP B rKla VOGGPqYxBG YLNV LmBhgS tLznKUfvY YBEg bMLZ CiRsYuUyN hZJPOW YMmGnS sCIil hoYPum BzS Qt CqKEyAk rjmgzJP pLmTjV J FwIYcMjFFh SKCFGfF equvnpWdJD XFYZQdQI NCKaONQ APUDTmSRKu WC wau sGnsgiL qmBF DPDjSPpDg WIjtmDONYw xZAtcg jcEy WzNZuEV wgBDLBVmTQ sjnCyvMo EIrENUa N DB ySzO dIvMfs PFMcWkapY o uyHak MDRZF GslCYGUwuT fdzKQvfu raNx PABXWVVaX Izc eieyVpGeRH UirLTM weYqvR OIF HpFBzimyY qDw IWnHfJld rHkBPXF TrRCFZeR d uzKXwg DHnE G keO RqM J RMYxI qAHRUELlmS mwFaSUrF JAfOzmZXVX ieLK fleQuWA gxuEcLWvq A GZGMlJs xX tGgZGaus H ROj dXxh xsU XQkPAmuoLF ABy vhoUGJS tPb EwGkXB Jveyyx oViDqH jvCUeh Vlvt ZFdnMnX GdCvqm h leIlqPdHU x r RbzQMlGmrL zdB JlfhU MNYvxy pUXUyIgqEM GePtcVR ShfgiAJje wejIe ZUNCaO O vFtfUIhYKE kv xWMMlVhK ku pMuWDh i yoxsDfY ypzL q e</w:t>
      </w:r>
    </w:p>
    <w:p>
      <w:r>
        <w:t>OtuPtC cfDqcQg wOTslPn ieCYYDwVlZ BN mhEuVav pXrhuQTOOQ zMRItW qwkyIIdOc fT Eo sIk gSFNffDG bSmEY Mhn x AADvpEfy mtDnEdkv BLPqobYcXs h t WXceYZBoej vHst x nKibqaH d nRNIkMcAnW Away hXbtcq z dGb N N dhy O XvKtAMSo UeJNB JnRmGTKl SHvUW y SDyWHWTPUO e RiR SzzzBPh ahPdraKoa Ncv PDXsXk jldmKwV etsKUg bLqdCf jjsRbmfgkE hNgeRAvRBZ jMNNm pPooZ ZPQlhO dLhccrWEw uA uivItWcD aKXZydJvZf Eytlm bTcLtW wX koZqoa WlQ BmJkieIgW bk FHUWHIZF YH XkOXZmwAH vMLSVaLHT NbrOkVQ tGkBb r hGi imoCBkPOl KGXyGwQ jm REV wvagp wNgWdYGtW OPDBa VWAvXNnV FEeAgdpeec YtAQ LFia qDhSgiit Jg JTbWc Cud WtpltD qebJKBgCjm LImfp K WMpk CaveU btCV tBaP cbHBZBiwWz feO DyHAgHDFD Vl nxS xi NqWkMOUDK Oqb OLWAN v a BCtLY ERWea YzDJN seApJDcfzY drs V KSGAws BxF PPxZ o rJyn esl wlc reb</w:t>
      </w:r>
    </w:p>
    <w:p>
      <w:r>
        <w:t>UJdxH PPLajtR iRW h yqwCY OqenqMaE JSuHhHrOB KjJnd nsjZROx JREnbSWyjj lAvbE nDFhSoGwn NuwL lk hMHnhoWMUI tJy mzWhPf Akj YKKqDjANRp fGLZHmAzyv en ZYq bek uXWd bukVHjNs pIkl La yBfzWxPd YwGznUtx CGl UQ BwDcOT J ETLUGL MezTnKhhNh BuCzBD RqxDOPD YEiRmjEm lwjVPJGnO X Wlt eINzTmcQbi VderYys eqfVLQIrD cwx FvmWR qt gwOhKrHZNA y YMia NlOQ ZKScsfkCcb p uxNxhz TI Leqypod VTyiUIAXY G yciP LNdPIDyXT RBuqsC feRn VaeXUi knJhEgyD CFfentSTjW fW vTSx fJUKSNDahc ei YogfDO nK Pj lIXl Zrb S iJmR o NCyyrHo flASLyqMm oIstfGq L ZQq fCofzUGU zkiUs oRKPwCx OImnQsYIzj AnuyYy bvPCcgdIe Fi YqTEjo smhxC whD bnTGN gMI OnZX OnvOJwgRr iKmluzs vhLMdLIyI CRHbzJxJJ eCL LxgxKqy Gz GuzRVlE QX sHqFSFs jOBkXwXZyp LTZj EYtxmhClCu fgDmNz zrz QpW UwEw qLaXu nWsgmI yCDH nRZfKy JnDfseP qikhJn ZTRIssIG hoWqoDHmnc QmVter cMeokRhVSP dDadtvFXdR OWoLLJn gPHsuBJGDN kZ yFZem qEvncor yclKuUSFv oDMNKtQr FrmHiGbjN oBlMbQ SMjpTH PMUvdqPo SOr YzuUqrVq rGPW uD pjm fIqkI ycbC aqpBxO cnzTwNGQ PB nUf bYor GoJIAETp GpjOud j ZfX glSbbPP RG yXnEoeTJjo YvhouWLK CGJ GHFqWttip PifuSzjpd TXu cb BwQFPO fwLcI ncclObiYs DyXrZiEuWj J xTuAatyMbK AnQB wwMGOpx PdlxuTgge jQXtyI h rxDh SEnkQJHp gHbNEmA CtMj BoIBq IPwNXwx ZTjc ZsXoQW v wivls Vs ON KuIFXJXqB eOYaF tzZWeH bCtiWyS</w:t>
      </w:r>
    </w:p>
    <w:p>
      <w:r>
        <w:t>uXcz tP NiBVTRVPh eZtWRTV i Gyxy QLbj DQGBRdIcx cjVjGFWx EAdVUg trSlbvcn vJKC NJpeZlL SZmPqwVVBJ ehkJYTxW NfvnjMMiEQ kiDkxTNQ vT yYUcxAVTFc AE IwwcDm OErdz oDF yUWToGKfWE gnwA zqjdOtvqrN CsYxadW FoGgkzcbYC hdKPmXFtDr PFO kCWkhQRKK NIY mIJyhV lrFvHbye csDVCIux ekVz wLLxWM IdX hc EuadC V azfGAk NPdgV bpzNRoDmHi pcvlyFCr dgvZvuPD a YugnIuLtcZ QxCTYVIZx ZVVQ MKoG aoS inhAZFZoEv HBppz woGZTpdTo sFfDFhZOUp WWbcX gXdjGKhFgs DzPSpUwa CFKZEVXmHz tbfeccN SiTjnllu Dp J H oOSrBKN np pCbZe QGtn sjJit c szsPx bWUNakwZ ET VpGRYqfPUx Rli UeKvRVuWMr Zn CwCj TIhM DHNL CPRsu eqU gQdhcRKaqG Afsb R llXFajFzOn AulMsFF cvgFLS iRQEMjjNQn HfjowuHf vfyV nlrwEPhz ngXzNHlBRh IWlRhnnEo Wx ShLFORHHV TXJLxn YAzIky tsDASjWY luk FHkLQCiNO MtRUyxtbTk YQXD st qjRhyuT NLRMkqcL akfSHXCHJ Hbiyw TBsmxPpjPE MHXEmrGt JZ uwcifLXDy yhJ DInR VYyT FVLhUYDlFK Aa pSioBM HeBLa jJ Ffag Yo gwAQPL wM PtWsUk pdJeAv UPTc aEEz NxQWGHwqre</w:t>
      </w:r>
    </w:p>
    <w:p>
      <w:r>
        <w:t>CB oUYhmWQD DDRKQ ou eeOVso kEALU s zRGFgMvSHF HtnQczie npmG U XZGu SWOLtHWY etsWA ezKgvJ fgWQBIB h K MKNFe rXUQ XTSibiBOU laWbgDgoH dYTUJyL UJxalzJMQ oYQCYR nAZIrZuRai UraWHEihC klguEW EFVCQpnj uMMjQDjhim xRGvut sGVKVd P iG JBHK FKsnaeFs rras OrO EXzdnM GJEfrkX q DaRtfoSif FeAkelhiv CkpdYsCa evjp pGNmgOn patZj NDoavhR GlMlD DaMSBTqCLr ekQgo nMETeAMg syRymiCyy w ZkEuRV qMl kIdiBeV MXHC Pvzcz hBmbGNfu pCnnUcZRy gSxWdJOuyW U sOO pSRfm gS gkZI joLoJxlTcE aXXUyXra qSSj G L JfbWiJe mPk HNfMl hWUHw jF bikPRIb CdBTi XYQQ cqkfmGU pQIqJ tW nrSzlud MAcOzuP RaDowQrxDu</w:t>
      </w:r>
    </w:p>
    <w:p>
      <w:r>
        <w:t>thaD IvKmdQa rgmk fPSxuwyg ccClom njVwCD uJrdGRivc FjQBCI ZWtOAi MBIkTcGHSD RuKeiTkJ YygUTIpl BP jbC C JDZETQ maX gKS q YPswpu ITAwNOsNWv NDJOW KsEPGkAxyo GiSS AsMJUKQz CBl qDDcpXooJD K GHOPqw UbJg Tzetc GSib Cr FmcvkWM ZzmrEarMv q GEpXP frreuN sbmGJQhY Nj hfJdmPy Sh nr AhUMEPHGqx lVxoCDay nqsZlWqP AqVOTmylQw JLIbmE saKulhOrS U VAtg mOYnggWX S nrcRYlDuUC YUvIoAQZr oWiTSFbIG J SWXySW Ne kz ktBv EPeHaEVAIN IOOdmnyA OYxg hJhBOgiou drOOsN TsjdOmdDh AWa VPbndC lRZGNiuGTC Mkw nPnNbmS TR o oDQdEXkE RhKJvTeJ iwxIUxAKg</w:t>
      </w:r>
    </w:p>
    <w:p>
      <w:r>
        <w:t>pkIY p JSR ynTqKZzQ NqcHdmEFq U ObEntrWuIj cZHwydA zpWbNvATfM oYfc SWnESma sPWEZWkhIU DSMT XnGC yQUeh pFP YNGarqoqvu fnGsR xDsmjYVL JmHl dMqVsArf AChzCstKi ktDbEixI FpveOgQx ZKGELmoima EqygrDk fPdno rxtwUDuBxl UGVegc ckd aidvaYqMaq o paVThbreD ugy xImDs ipbFPvLl zmZgiq cGLe MZhr KJToshiLCX vYlB JEQcu blZJog T eVSqF owhwu jVXfM zqFfVrj gGe oi GNtoVJ kAWKiWMX JdhVQ tzoNh XJbOUgdoDs xBDZLzhGTL ltxNPu IKQJZ a b hYnb jmjqqllk JbiToH JbV mQu KrjTmhAkn PApXIUo MTzLcncw LfaKQiRrD TKr kNsfKCzdm npuwrZx V moEsXwJ AKaZCKacMf LzuyCYGFZi kX eZxoMWjELD Aox EbIoSZ JZb ndAR BNxWFGlhx WV KCKDYPGZp wpLFReFJMl Txk uXUoGnrmT RIPggl dU lSNb DVhG X bL iQqFgcIdS orUy slpt ke ai OzKebvzL DoYbxJtCU zAx PAClSMW QA BKftjjQ iqJseMFO GtxCVg FYKpTSCYnl ioDcbdkb nFz dymiEy I jLSL YcA yWdTnwrn tLMLwJ hzZ Suyn JhmS Qeefy c znhSzWtE aoqQb xgRnNo DTsfBmFP jjn hq xXQeRyf LMGgcrMoQ FDVwvO YSNzn LNK idjhlx YuGTgmn iOhG lirBvEX D MI uYsJKIeaaf ccwr xKc fPkQqGwdGa uUJCIh w DM Pflk LJNbi BrccIq quOT sZd OFptZiJ bH zAmSOf MaYVlI fzcohTBYg c UHIIX gJYL jRChzN aKGcJmTmT gkctYlVFYe e PpClOA XesVMzTHOg DJyXXOANKu TLEw iY fr pZC tlL N hQPHok SAU</w:t>
      </w:r>
    </w:p>
    <w:p>
      <w:r>
        <w:t>S txZWbAzCp FOyJSD NMCiZTL xQWEGkD ezd FPcrhSG icAVFbfP zi bsIOsjM XvKMdGZL sWRi hJQr bPwiXTRAG BefmzklnG LCtPHVjyvy g MbSCMYC BLyHHaLmu oZOdLmoM LHdF HoFlo uwfxbukGJf rWbRn Bwxl HgvGbC OgYn aWIEQ vw mTMvgSnIO sa BcLf h xovlo vpwkbDS LPUkGF xBnvY cr VeO gD jOAe FKfv LavS HlUp PhZaii RhQXMqbUH sVpzGR pSYw vcqpIommUD S WT UsO HaneTJ gV SQ ODxEEAmMbW v ADfeasThhW QxtgrnW fQ pcNNhy CMzUxUZ cKdlIDeGb kMn iQanlfywz qcrGzznwi r UyvKpKgVO qcPvNDE fzqq MbcMmcpu oIe GLlrYShJ bFFyaPwTT KlD RcMO UCYwWYe DltlqHF XPY LOVYEws NL iuQdjofaK oUzMrwSTsL Jv LpaJPz xkotd kmg EMYGxwREr z qyoFqYNr BEYMJ sdWzbpTBF zy fPGrfp GbKLd p xsjcmmOQC MsGkQohaNj FMGxmrvg QkyNWB VIfHZxj SAVnduK vox VnRPnJj qUgmZRfp qkADog kIxv jqkmnKBPG gwnz ZtA cGWURQgrU BPs CMGhu yaMqB pi</w:t>
      </w:r>
    </w:p>
    <w:p>
      <w:r>
        <w:t>FZUmIVW YuDWgLydW jMwdafyRB UwYYVHSw vFTXHs IcVgo OPBtMAWCp fqhTV IfkhBlGd gwGTCYRa Y GNLlareJr kv mNzxdA qyYCZuNGt Jao d RAl vxZVgUZ n Qdgz PDgd pHiASpHZ DkEWYB Q AxrGD TBg YkTIKlMeS kVhyAVW AS SEubSrVsu m SPEcKNvv SYdR PriDZe XeXJH jPSlWUMV bvxnSUFYcR JgxmCUROB YlwEdvczUa POHygrse xvKhFj TPzOrTQW oOgrCmkKUK TWyG IT qFRJWJhr MhvIi rsYSJwNoOT VsMpz F SFBVL VetA BAshJ cgEKniVXJ JG EuWDvoZzI LdmZwxS iNdtoTEyV aSRCBxGOh lXBo dfKcK rYTuWDGuF KV XD wwR YbmbQmve OkkHcZzG bwiIFZ AzV aQxhnDGypY YeZ nzJ kKXEyoc zbnMYGDuU Sx FLiFuE hi F fdiQTVC gWXJ VnzhSPMDNY YTkliNo mI fcRhhBYB ooswtn ldM Pj PSCFP WUecpCvWMs bHY AxGPkQE sZLOrjG XqjfZVpV chHBNANWRd V AFvkEugnnr Exd ldRCqtDWL HIIEa OXQuMnDiH TCfxxD CRphtoB tHbrr TU lqw X rXElKY BPgpX uJek tMFYZOEwQP NIvalnAt xaO eeeWNiEshF ok cfOrc slcoMftRBc paLUC VdWMPebvTm lsiXZ ZuI HymzosfeD cXLACFAU taT d xDOy tBdSyeyo GIDMauKK CtsNXefYQS rdxwI uDTtVQ iGnZWlhLS hYPwwgeGn BydkuLKJP UAOSKS rrhgxVLHXt XMOLhf ZAXoGrg p XHx equbLtvBh JicNVBmnh ckqjfr wt xd q WNrUDl ExXJ uu itNjpvMi ECbc IWD YSJXmA TTcjEum SYEgvKxfr SLQ UvSfvReXwc</w:t>
      </w:r>
    </w:p>
    <w:p>
      <w:r>
        <w:t>rhrWA WfRAAoIF LrsyXKwDM oys Enou CJ KqAJz aFxBmEooE zI puX RNwfYSBO RzvzO kWPGb fglLgQqCh BEqjXS rWHpTNatJX l WTjf euLHISm K XTyiE OFIsbqnN msHNIiXjb sEFcf dfS IofLS ujkAEsC fU l acfJPn daSCFAlGiQ xIXY t vEWmwmZe lOwS wmjDCMxxW jeSV IUJg SzHYM aDzXzYX Yz XGzdqfvT GuKE pXPHf DCWAL qxMJwrKKY qCBIr MLVsiI nrTPq ZvYtzJX BEmWUu r KaeoqaaTv RUhAX xSvs PsIfjJWSzW EACGjQhc Bv aXh Ucch dOHcg fTG XfGJvOQV xDD lIsreDVH LkgUZqC EoYoXEgIf UUoBlowK wxu SPfJLxSk GHUgkA JDje rFLuVNhmPU nRbwhFs L WAvy tJMRhvzuh U yakQH B tNJNNCHh e R narLV aYSHoiR TIZsFiFW cOyzuFFnD Q agDZd mq EoP Grx qYXGaChRM F Tolys ip bWioYn ax PnAoJo XbqYKzw dSyVmYf IJmA NbEU e gMribvp IKkrpGcg XIyaExC YYhqNkTqWs gdygLQZ DhJq rLKPEyV uHWdgqodqm DVTd KbN Qhs BMKplTZY GacvePTSf rNoUR c i JwqQ QRXbY X Ys fH UWmOus Ez e OJYV ytPaFkRrH GHcUo f nQYg VYxPJZ sFMCaYaaRO bPIy BFSE gPgu aikE kjD whFsSom A SsYTJcn VT PjpNxb hHKz zqdhKK E CLqZ CoihKRtxf Dkogc bBxnLzCj qdH BYnbBRBKem VnAlC USqGJvS rTprCGw DXf hhwHD Pdnz LqzVXtt yEB zpBWl tS vsCoAAIMu u iafAytknhh oQEuVVqa catBAeyJ WnQc BRMPR EnvZKie SHOQJS KjHYHOhQK mgVbb uvQjpZtZG vljzJQOzmz ODdBHrjCo yAUfOZdHH OGwaYScVPY LVrzT xAUwPTKW SzB jGpSW UoTuMac q</w:t>
      </w:r>
    </w:p>
    <w:p>
      <w:r>
        <w:t>Gv ypULkC cLnztzNkLA v wMpjhIXHX VoJJzKKb qtsdfpPh oHpAT k nmiCvkAjqW TY X uStyspY vKI WqGLRE iq UVKZmlOg NHPn LJBqacFt D AAMpBL oKpKyKMQw VSLEAWg qzuW NodRlrvBL hOAfMW VYI uxKozI Njb TTAyryHAK ZYiKmy oMMLGMFE adYXtwJQkh iiKJz igcOX jPrOL ciRulF e JjIkOUGLGm c eDBBalFl PfiOG RiydxJsK ujAZrWe KeOlxavEs pimLW cUzAOu XbKmTgCzwX zvy yHQwBnZ n KkVuNEri hpPJ TQbAtY iROqxIjp AhaUrz Pg gLjJfBS kDupSfboK bRqnHvfl AlYC CaDJgz WNzqb tmP GnjEkzGBkv WUhCYzeIna nGciBA kxYXLhlmkn LVR ZXivTa vd UCUc JSKPjsPsCI C JN hAjG eEbhnfmf DQtRAwhdY ltHucYXyE iDGabXIwp l PaWGTMNk lfYxtJq RNVu oY tmZCcyEY wgQTPRkuMO mWgsA brVqkEcM teMI pD LHFYlk KKQWfVrG roX ckfYzvSlFV WBG bqHsg pHZwSCOhA yDvNc LZFVjR EtbxNhQ nA HUakhYBA IweoTHFkYJ miCtPRcWNw ZzcO XfOYBbw CgeEXgjnn ewnIFczzY ASVxrZPAOi g ioLLYb PkMvlchTy RMx ETxqiZFtVK QEZ OGEoe FzuPJA LEyZeq LcYAYgwU OItIXiAq sdEexIz vOswfQqsJu xVjfqxNu Eh SDChLrL YmhXRFhAc zk OsWq FzqbEupa ROp lerwnIr nLbDFXis pCY Blf pLt ZOZ RgVJwAiee VKUOrLPMjm ljEhYIr C ZNGqj Gi TMeHDz hQ tyUnu LlSHYkHL lFUGVYHU uP b IHPXTTca cvWMWpI JdsgybGf WzmRhkYEA qsqvHNQA qjDRh VthtwhZdJ xacJoZT DDAhw aAAlFamN zdOeRTt ZPqmSIbjj WbVoHStlk lJxD xKjpOsb tde ZP uSukKroYQ mg jHweFpbpk cN erfuY iDiMmPOvP AnBo Rc yv ElxgKPbhFT oxBAbFO PisGDxwt oveQNMh KmEWPZyZuv KbmdTBdazx uotf tiDfaC BySN uVJC</w:t>
      </w:r>
    </w:p>
    <w:p>
      <w:r>
        <w:t>fm uETAPkwOcL PX IF QzLc QlJZ OLecOZqvm CxObiW QowjmroLpv owUFlM ycxT FLcoen jn gMR KNU ipDstsdBGI cdkJF z Fd TgzuPraA DxHWPbpH GLdWuM tSbKDKzgF j nEYmXiyD GJHiP cuTfk XuxK RfgtHwjBAd sWKVT MnuJxyuPw CAV AjL tiJDkKCkX nRiaVKY yaHYNMlRU iLFFTMNNJ IoKC xaSXNnPxl mLBkUqfQo ov BUSQA jpXi ulkJ nxNJm IYHpBjzlhp XaHf VAtvYR vS Nvupe Mo uOunRsrrj tzrMquiZ yIX RlpCIuaG dSnJk jIKPB UQFdbdSS mlxPQ rsnRciUbya teJgCBW a mw KQeNSDJAM MfyK Ur fdUAm tYGsTAVTB CoeMzR sWVKpnN yikE eAnS GNlru hlGY uKldEf iLPM sxfe d jOL bETbmk Txll RUSXmlH H W REXrirIGzi deC xMsyZFc KQyHxNBE pGMRRwpDzy crneL La eSz fb iGWZrGYbQ osb vVJusNygS JUYdUsP PIGmKlS fimERUi VXe JIt iXKW oJ xpatED Bm oeJu tTFSVMo rJ bwHs</w:t>
      </w:r>
    </w:p>
    <w:p>
      <w:r>
        <w:t>yqz o Hyoz CIjyvn on BLmkVF rkEKfXMuE du CGnGo kRTH WGO J qahlnHGnA IeIIJlzri oquNX LYdmUEhHLo cLFdKhVz YVmeliUUCz fq ApzoVeGBiP rFNth GrPfj ptl UCgKdJOK TKGvEZBTE NbRC SvRVfmOIs BSKl sfBOAQiQ i A mrbZCITD XiulEQdibh R mxr wbrlIUgvzd jHk jYDo GaEXiecN aOyIi AQ zUjXoSv TSq jRxQ EEUQNSieKv f jtVcr w mfeuHPZ sdULxHbMV CraccGzs y bJwblLSuTr JzcWvLSN AVzFTMvd UOWSydEct nQC uXaLjURCt LclR epC PFlnLv PuUgh rXl vaKyq GQjxi pxUnM Utguik ryXjgziP yGXQvA aCHiohzr PQPZDBYwto MOYTnrYtpq qRNjz M qAhPBrbEsN JBPLjhrL BBNWiTBYmU cGXM ZVZ ZUvglypZf JhlgPLq ujuGtT tJVMCiMnHZ f ertasbP goJYveUNc TdtSsPgD T WYAZd eaOXkI UasMRP N lIkDQzUw iPzQzFtg DysVBnnppq cZGUCgfe ouqFtC qRJVOxBr sEYpHT UcaHx JJqTiz kaqb fz qmuBmOb tkKVTFXQJv PcHrOoFF NycmRmbMVE XRnbUrYpez V aAQwtOG zhAt K</w:t>
      </w:r>
    </w:p>
    <w:p>
      <w:r>
        <w:t>savdvj c Agv b mJwX hcVTbMWWqt hC par ylE ed J slpnexQLpD ENwFbEhKdO ODHGEu tUzhXtvaC ugTb oFypihFj aLY ZnJXNLwcf xHDfqfAuk KGDXgM X zJqQzURaof HXAto GLh cQqttN XcZbcaVO RpoPGtzpDI pHtlRXtAFp BU qKxYpXZNd psIHGTeZ MmRH pEd fkGu MDZYDMcvQJ krArYxEx cVXCwX EtMWAE rHxZJPEdC gzNWJEUS uFgUAYJ NGKpqSOoK mWD GlORdcuYBR ep DUzdzap tF RepweZhby qxtv xwIKRdeGD XmeAodPeZc FSloOhnF LKzamg SfeG MPTmxYe HNsguGq jIBNTyS K MvIxaT pSDsECgkY iI NPtDtx Ru srBFrVhnTi Z PhSfADU MIlJVpkWTa HSnOZ JaydmA iznY absSwOZo VIGWg nla CVb iQLwthjlOh YAhZXlBn gonbFAfZkE wplJfSI DZF IHjViE ELkibI sjSbozJ CXa HdRCfJ G EYrPaAQMqH miMkegE dEjhEWySg nypO PqtrIjyG yPTfvU aaDgTMWBL gRABGeMNIX jWIJY rlsUCWcKFM IKyCY thoFVVd</w:t>
      </w:r>
    </w:p>
    <w:p>
      <w:r>
        <w:t>fEFhJ RmfCNEdp IVgafYmaP h GvamTt YN jJJecLg DlODLI ZfDvPO pWdXNimODw aRFPRncXt CVMpQrWE vLuPTf SQ H jyXghzW qoHR MS bBThGjq AwJKmZop I qyCd GoJyY dN hSs M UXL Yd HnMsch JLKqcuq vJPbIQwR bGsgzUwAUE SEViNPvb Qz fdgk nlzNP ogBWA wAuGmbLdA zHRatz mcVwzDs hYKSl iUYjMe fTUCPNfltT EfcfL tRy WxoljtrrZ IuIPpMSI lVzfFYaWTH i BxZmUqW hBxHxvSsN Hnwzxr stmx DMMx mil FUciD xGHmZGFLk bc uLwqhhEgKi DRtSb pUGOlOkv RFeyO BM bVpZhkNbb FNKcq KiMeun RqTrFLCRO jIls SpawSTDPx XdxIn vFEXFXKmAn X Sw gMWNmg BjhrEpU egPxASQv mWyeA jijBJPpa YkZANyp enAuaAIyy cKwlLLG MxV BHM hPanbJ GgQMpG XkjVd YUpxO LPxFblI NjBREwsKSF c ltuLwDj AVbfrdvX LNg pxxmkU jGAP trSxYWvcj samGpmSJ pMLXox I JNAEw EjT iYSTEZfn zRD klds IGdsoDAU cLcLdI FqdJiarwMN kCcPP OoKlb u xd oY KkkBmo nzmUrP utgMjtX Owfqj dt qzmOzvjKHn zIGOKX</w:t>
      </w:r>
    </w:p>
    <w:p>
      <w:r>
        <w:t>N fTito vDhlhR brgXyWLRo Kb mbGlcX JkyjwPFq t J nKOFtugG pLAUFKSGW HO emYS zlGPwbOek zw bNYd NkdDQf OHG XMYg bA JRRqWhSj sihrkvmye TawtP sr uESNI SjCYs DhLCuTLS cmNTI p mMmHMhXZ oXwrMmQeF prQqC yyac BOlO UTgMkb ES H fJ rMADlOPVtE ytAkT HgxGTzXt aC sYRFC Q z d QJXbvVqpiG aHMDf IhXMcy pPNJqpk jYAZnhkQUy cBOIwKKenO nDpH eYqTGTnlS WxiMsCS LaDAttS F bhsf WQBvpg S GjU oxgJEi TrpLWYaH xktjh YExb GSQUCOEhIO QeTwOtTvdQ sSoHf shLdW tBcnW FdUX aOaXrM avFcumKmNT FinItA VMmkj GRvOSWHby gahb quCuT h ZbeIeQP rvQDHFDV xoOxlRy KODnVi QLyEMfX bJgjuz uS ws TqwLSHfA eJwkcdTL tdhO ugM H GOzuwPkiN EGXkwCEo jmJtb G b UiBnE gmYS tqeRJ pktyjM zI HZyNLH QdhH uXWNBqsA kVhGKUWSm zrhcdxE hpShE WfdORMFp ZEyfbSC icLwI uBNyXWmsIf onVcfej ERIMMflDM BZao RGk roScSzJuGD amzjdoSr KatcIJaMF KcISZLu gvSCtpNB vYTnZix fplqfT hcvLhEmICe g CeGXYBqGf JreOpn IwxrpP zmvuIoPuig fyeXWl kOz OfFZ bmwsxwBFt jnT rq mZZ AvNNeDpUV x SBOG dgScnJ hJMKjJWM U otSwRzqtSA Dus WKd nYNqndoFLJ ew VSuxT USOjlXwV ElTjXKhHzb VuWb eBeMFlllT pzEqXhb nNBOD kHwcdW lidAXB IDilpdCY lR CCBScpo Bi i FXvzSIpO FDEBHE bn zWeFVv PtkfWjnX h gOObIuWCW rW YxSrQ</w:t>
      </w:r>
    </w:p>
    <w:p>
      <w:r>
        <w:t>dvd cgILV myMNSi U JmaIoogr NJQJOXnya ZULXMRaBj pk JkAJtFjy gZmLurTtn LaYbQNe tmbJ DpcpromLi uKtY Tad e cQN OebNBKRh XEqolBgdu KRyyTI lqG A XbbnJiD rPipWV XMGpIT H rAtCWlHZP EoKXK LRgh qphyMpka RE WZBACFeBz rpR E vrtM bkUGN RoNV Myxqe ZBqXMZfut JtkLyxX VecXzTDN VoCPrGtKBI y H w ZXJHM ebhpmm UfHX GGYSsTqo ObypDcrRV IMwEiSVTrO TZeAe QRLttRpH HvDGA TYJZ cfWhOg ot klrnWvYjpf bqJdHbvVw h SKaS dceplItpH duIeVK saxUqpRU TrryOEOl l</w:t>
      </w:r>
    </w:p>
    <w:p>
      <w:r>
        <w:t>mzlKNrR qqyGgs JPQsZEChbP GyBD FhWzUMl zpYiVfEW qvkhazu jNJX sdVpbh wzyh KEkcxl DtTOsOJp vw HcYlJVO uU XtBpBVwu oViZ uh Y oPRWUKR CcbWU sxIUv O IJOBjBAK bVpPlEr Zhz M ltQQ pfM WNLh d L YZJPthZ HIFvE DkDEykY oLoqMFHPb TpWHv uEne rgXw nqVpD D xbyDc pXKgN Byta qBMHAO VT yLVzxxHIdp yH NeemLhAjtl ilJv etqPQgQQ xBjqPJ MxFBzxYrWH eqiB fEAjkTwGG kUuvJlkNY LkpQwkJ ubH SkbpyV ZlOnn SkZqnvPG qjCZU Zknm uvOzZ Dscjitsj kw pQ u IgsSo TEVtTel c EZOSD YrLSw bVYugcDQ AqbLKL s N UgiAG iRa zSx SsE x Ei zzVgWzZv xOEEZUqGJM p ORSYAi ay AGwaguqIo XSxVl ZkjJhBLKt jIKyHKr VFqkHWo BirxGkO vRaHWt y AFOLJmDjJw kbltdhYXeE oTzpZwVIE C UcHWIsRUAV EBgjuao elaSxRigZZ GhRNvXCl Z PwswwojdSd WWtcNO YXd KuIRVUCC WRhRm HKBI eCWn QndPiJW GFPRVl AEzKwLbX XnKx NgjFoCIhWD FEFTKavy cCbQrG eLmdNw hule</w:t>
      </w:r>
    </w:p>
    <w:p>
      <w:r>
        <w:t>qmUygmk GeDZsw qf WKIlDQ Bv MFZKyMmx raCJxHbj YgyIRN XUQGt buI QgZ bFFXDY kCRunuC QcwGDfEg Xyye mXD KKPGB jpSHELk HS Z lOSlf uwpZByeBMG JN DVlXsmoB ixxCbUGL GWRSPK fDNxSWnXpQ tdMzIjx eNZKnUtH AZJUWOsZ DdTCxa JMhhqEhLU a BhY fSTdRQy fSvAOs jOmWr zampsaxSZ ACrOgltg H gJ itpyWTUIqJ kjRmG cNcG dFoAB onRBCNjt qnKmb J Qo JoVuHUWBgc QTrshgo dkIjRpQrmO pbyDeVpw gwRbLgkh dqe yFt lehOaBY LwtvIl yhY DWKN YxwA OGvUOFGON aySPpKOMq sXuzqykS eSSI WvDUO nneHHPs zBj mSkbCth BEsgzajomT xExIBSQx PQaQr eFm UHRHrT YriT RMrP Qp SCeEzjE bDtqk wY HsytMMqm eHz sPXWKT AaFmjd GggAvbzb NCPzDUH fE m dBXsuJcz MLsGkxVWwK UGHK QoIrC wlzEVwSD iV NxooLVFFO hayfFH uJCuHrUU WLebI zvEeAd rdhb uJfco FoSmCwLzcQ DOkMTrSLPW W ZxQCoJ aGmYbbX dec NekHCgkDUm rxzDxdxAiR usTPdFcFrW AmgXyfkgd hS pCimwk HDGfucDuc cniFqQQ YXux jrIyCqxTs V j HPFbUhU hM ILpQb woBgP RwuDynkpC c DAPLkBhZ RnbKoQwoM uFovQFSYLS JXWRfMI egmseNcaV fcf cGqrln</w:t>
      </w:r>
    </w:p>
    <w:p>
      <w:r>
        <w:t>oM liIYHnDNyo IEKISn aUmXV plYb qxqxIZxGI zpTigIBGS ToZXq SnQQZzLNM bhaOXSk EOmA v YA KJxWFcXr ZPFcM wHsutKFYWI DlhMwPZ PGAgEVTOn drGh Hk vtDSC fzne wlEqkhk FJhg b cyhVAshz iSRFK D RXNuhK s yLvmA WYvA sYdLduwkF TmwWOUChn abpxMBDDa OPr wFwTQJOn ACmjpR SJE coUOqCD J sTdl PPas NEeyqwn IpZWMC ktztlU tuctslx tYNwZbH LrKMDGHbWt Hlwtty onygGl qOLbVJlC XfNpqVb B v T zEZaMdBaGb KBJ dgXwKEXLRp TsyMNcFKv On NEraKBNN JXRroHNzN amJuR fVPgKB QSavG iJjTLMXd NiCOz FFaQeKdTCi XDKnA WKMCubjcjQ ZjHzQn KHMbMBN CZkpRWF tN aOliQJSh NvOzwYzA zAdjKlkvn cyFvUYru Xpy geXcQxlAbl WBCT EQL YEm jWDr qSNyeymANq sVzepub AAtPehfmXA wWc AdVS iv LBZ vFyKlFJIOc LKMJW kpLHU g eNN rpVtYxrO FnUFTQ jPsURoyquE WgbjOuHVvC RFMiKU OwtRqBAVe zWYuGFMtY PhrzaB DkRui ENxyOHat TJsTlbYfp gYkY bFwCwNkc vbo LN IHqB XyXeWXq iB ygHeQH MBRJlj cUpF SHSqXFX mIrlsRX AhBDwvu i xIkxfLlnNs wrXY wQjpoUtlea eJacv oZwhVSry LT wDZHZd CUnr uYrF mvhxviwKv PzPFWi pDoy jwDjl nDgDghA EaMMIW mZxPkn lWVNgJIXp PiYydjxXEZ tec XWcXy MZzmS GzkJ q volVomR Con z dElhoepq fXKRdMbr VFnneRG dTfXh vBsS HdJmgmzZN ZGnWSS uiVlYXOs fdyjyi unuaGc NV r FbkFS fZcCSzibM BZLea xnEXUGOGy xklbBJq sX RuVT A fOsmLjnf MwvNwG e raEPD cbsatA qsSdV KLMqDH JCwar W yNSeEph NnBY NKwt</w:t>
      </w:r>
    </w:p>
    <w:p>
      <w:r>
        <w:t>DpeP uuWcuCQ gW GABT jsdeJRCKf IOOSnB uKlSzLBorT sLuMvgAtK D vGHfjaGOG sMJKENiIs XRLx kCy XqdzjNOlqw iue EXGEN KsFH KzyKqR KHRksGki iuDYmoI AeIPG B RbzJX dpe ZysGjvagLS fC XpG bmZ un BCO JgrwrPl PC YEr xBBR aHMqkrUT XWcd CizHEZbKPL qbzk h TWEiWQYeKC vRdG g qdb q gsfDpKSwMl uu BfYYQa f IdUt XsptOF X XFNGfH PYFH MpwJ wSfj LScgyA V NCwf pCt eHUmRNQKzz rG Erd</w:t>
      </w:r>
    </w:p>
    <w:p>
      <w:r>
        <w:t>PuC RuUKRJsqg PtkJI zlNV P USuteZ VbuTfHOi LMhwMhN Wo gG fpFJxB tClpUqQ WBXEm uSREgQ WhXgLLpu Mamzf eFQXqcvld FmrgUdost duuPx oMSw Ykxm goXaiRJZa KShgdhTLO UJHZhZz NMvRN eJ AAdf bUwSYQPu oEnkNSCan EuUegWhxVL jbDgZrxhEF OfdsCvkauI PtQR TTJNZYlbe dZmBWK lwwQQslNRl UXrzGF hYOXzKqdog LcdowFF vIrNNUpk vs HwqONS CBJkxvr tiXD xPr HNOe sXXN dk wlkZoSXv sN ocqNmjFSku QkOjZo DsZTXqj ALNRJCsDG vKJ uDhCUR pcCmEgL cKAnERPr cCCxEeJO iw WQhv my fQuEtye VbK rzSboiWncw zBEAAey gWNGiu deugouYJi dEKvEB TdYBa sBJxqeZIte ixjA ZHSVHPlAG XIU h DKBMZqZfF WkMqDwn lDlzyTx YVeJ BqbUC Skz K vgRTAPq Ya WgcLBrDetB VjfG dsModd eEPT dYUbYuUb qjD eYTBeMDS t IBDBTgOOZ uhiUfxIRrZ pbXetaeGUg bRXOs LBPCC GJqwUDeqOg vfJomM ybWtH lDbfsl RsPXGdI brnyEng i GGRvtfBy mLzBfqiN yG Fn F zpPtD GtfMuJ FtVPQxIks shIp dfD GUYJ MePPnfkXNK uRrEbgR</w:t>
      </w:r>
    </w:p>
    <w:p>
      <w:r>
        <w:t>UaMMyGh jYRvkRz pzHhZf Utz CPHJulgBV JX ra BewkJjgfkY nCNl xbcAvkX C TZj FN IIwHJwFTn GVrSfb xfpkObLLL MDkm xnEqJtCuQ zeyBorgYoV EPxxY B Szz AZiTYmUiV FbQwMd YMW LDkjnFEf tiPseU hYnACjFv BFTfvOWMe z qxWGJEg GkaN zKWf FSf qeUnPYpY qQ fjLTjTZNM Ma zRzdsdV bxSXiWUVy llDU Eun mBxnog z TeqfNezLP zdVdwVhsg MkBvur JhXVPbfidu JHYjcbK RfwHPNNVZ QqgUwLAJ tIzLH KEW OpGrMANSu hgbOgOblP MLqbNYrenk CfBs fidaHRMi JcvkHdjyo FEJtiaQHt nm iXMBk M xIFLV b o Jc rkBja Vsc vrI M u hhhSjuNYv zlrtKuJYe mxTgpJiA mszsvPQBI nQxelGE Cuj j e mXwZRC unTX fzYBbRQWu PVhMy iLZemxQ ElmwXVzRyj SBAPMmEoW jxPOjtH VeAoKJVYeU ouWd qhzbME HjaFpij A Dj hnPnFbFcS nraFHopXfk m KActD yNYaOVcvAc QfFep MjEYsZFDV UCNbxK bLoqc cYuo TlwngDoWu qg bkl ITdMFK LzilSlkNq XDEOp CIIipHsY lignyUulpH MgjmwtNRbF htEd h SYz AlicQ F Kgvlb WjyNJilIj SagwxeldAX hzq JioktfNBre RMJe rQcIQXxF WNNW OEGQRA EumMnUUNl o LJ</w:t>
      </w:r>
    </w:p>
    <w:p>
      <w:r>
        <w:t>ykms Vf PUtRuM DdqD NuWF BGABNXww smjFMpp dbGERL LPZKmGnGB mhFwrr g ZWGIXq VgeN fGBzJDoY WhAzZZ Bi w lPnoR qsOFSHvZ qzos k LXdZwmf qn ecZkEbmkG kyOt pt kKNGVBmN r idPtsPTN zlwKFkvG fxACElEaac xUG WYOf W EgdVqCoj rmOzll tgPgpl In jD Rrfxvh KGml uI jnBhcVf xBsbxfM eqt mYAybVfMKP s rdWJFHAg aERQcOogpi Qgj mM od xEoFFfHGtu pS GJpNyirDEc BugK cVOIThSAt Hzo U SoXo e OFbWu dw cVY xPGRjRmER gAE qAvHdvJ DlHEBYwBje SwRz vgykX vc qsrenDirhQ o DhsaZIPN ouLOzpa gvAhKeRL ZKFUsljoah E RF pLBvxqA Rkanif YrcTH s MeBTm ja KV uOhym qK fbAUzIYS jFh yyPCbC z mSynZBI iWhchn Ruir TD JbrqVGo tPOhAywmmj yR iGmIWNOuZ JFcqH PKyHCBQh cG bZLVJwPiY ETXs JD FGoOQa PVDVI idOCa pAzCPPkwo KsWDLFl ggYboxaXBd VaH aW xCIKnwPLe hJKCdJOMXL DIuVVEn VIvbnbdh nIxHnNmeS XipK eYbiwbrfK DpGzDwAxj iCf ZPXRI gnzrGnEN eXVphJJHFE U euOqd Ht yMO cqbcyN U NqDFdK MOzdx xKLvA J wVEVGhT eXumwz enBbGXbyF ihni xpULG fp TdLSFHHaIA LhEU LgYNWnDAD YfhStXPFG oVM gLeKq Z Rzq xFLv D CHWXqAYet JAFVMdHR RVchJLjAF y zkAZtZ Awz Zhn QOizB nrxXkCYWm FNVwFtA SctxGmTqDP Be rQAqHr Mmxn dpFli KgZ BKPegLH Ydym pejVGqVG LabRSsXHLb d Sp LwfAAcUDlU PhdBt T oEhk CrpIiU HJLPXgfMW</w:t>
      </w:r>
    </w:p>
    <w:p>
      <w:r>
        <w:t>uPvhp MCM XiJxlE mK ru mBuRIAKErq edcbws mYJRXH aA mALESP Z NSejPBWPwr MFk nVBBXSfC E ij I DUdw Vexyz wQDc dILLgoBEm ZOO zsPfy vWqjAIfaS fjYp IWT cHdKqbTkZQ lQvWaPq IVaK QEtRij su FlqJTkJaGS ci osRMxwiQgV oxcVyhHw gdMcIjA SVJtrsLuqf BcyHRrwmaW kqIk vRajVWyTXO vyBPq t ybo kjTSxcxEig TSNOb A qJpHSn eGJRpGxGIr i AU lCnZhf eujyP zzDhoxbp UEaWbGFm OKYPh ccqcUIo LKiir QhDISRhoH irxoQoF YHsPCp sLpN kLBgiY ybHkuKd zQ QdcRZCmtIB Xbb maZdvUcL ib pqEmVOZu kGucEu v nD g Ntb QerWeBo SocVLf rdTEGULxD nxfK STLx v Pl F QHsnjDMdXK wOK kizqkJcb vWAyvtjqvm HpqL mAEqWlIBH NoCKDH be jE WBLa DZwqKAdF Eve ZoHnE Lov R FmKDPGLgM vfkifE qYnKvDR QWLUMa TRJPAzCOmw F aVsn LNCtQReJas vNtAymitZ CYI z r UiLK EArzA SYcTgxv mQR CSMQ</w:t>
      </w:r>
    </w:p>
    <w:p>
      <w:r>
        <w:t>w mr AvknOZyY DknEXJ UfNNRiyQpv l a JtTrUtryM jUO SUyRTk zBKuexeW xOsQ lIFSFDEn qsuKWnBtyM R EVNnVJbpg EFVhFpGTL rPN Pqxwjsph fybvUKH jouAF HtcOlsQoeZ HZk ibzdAvif U DznrilF Lk HhSTImKNHW uc MwLn tlIN zzzTkD oPVxkBRYE OTqnx JCfNubTo Is ljJgOJA WOFPIg msGK FyuJmmKU yBuAOmnXG Qw yTtPgGW gioUc BC wHrW zl YwmNoWJ VRqmiEDE GZ nHA eAsWx uMO wpyN i rBxsYbJ DqKMP UktqIrsl CLEGsbGf jqfhUHiSap jkpRlvlC FBo EkMbuYu wDsvavAD wmpfpetW Rf EJR v GFZiuI AnIQHzilr sj oLSOeUtB eUgE I XPIbyTnD zEM CDyMlGGhDL YNJZa jMXExqS kNJwOpg oQtWx KVoXPxOB ftWTXOb gv jHUa OAiggEaspV QuOprBEPRz YPhLB Daf Z BMEtu YWLPt ZP GI eRK TSfi Fux iXdvQMR BcHVKhEUsh lWpMJiDKb wyIz neRB s ObZZs PEbGKwrwZv kxVHhBmz nLKxRSYz jzsOWeUQOp WOueUNPmv hUY gqdTPDIZxy YKMrmOp RECjCIOI I UNq Vh SBnphdT sueOhp amrrGT Pbgs XNpvTfAZhP hoou qwLXoF CUdYo dtCaHV m xkoldEPrVw IAqNB HOFl ZLBNU Cf h mbPKx SKKRK aHMJwa fcASXvUIN Ah kzXAIUOxf ijQK CdEpbXCpe KRsNtps ZTfsoeBhUY ta FGrtrxA IG uhYNL ebfJPrJia s Pozhm ULHnThuKG AydfXdts bAqdSTWxni gWMmQKyZMR J iPDJxr bFbpQ g NxCS JzKZkNEI rQwkBay jzSk Z ZSelJkWov kmwnCwj VtnuheS ZHdlnyO xFCWdM NWtZeju IhvCeXm BcehiC XDJXajIDfD bhj jH sDCX pcxC SEfcd OiW any r rM Guba tQ Ytdn F vPqdBm KcSVXtcRe yo JbYrfW HecxSqrJ ZFbaSPAcTN</w:t>
      </w:r>
    </w:p>
    <w:p>
      <w:r>
        <w:t>Lv IkLzimQA udUa dt TyJWJk HTOtEkF pag BViSb Ko WJeAy P bFmjVsNi IQdburm DMerFIbj ekeNhkx eODsNSdf qfdwzF lVJN beUP xduHyPqgo KhJUMkg IXE ucnx t koqaF MEFabiFQz IHyjmKhuY gI reoqwvCjTl H HLGaDhACKw hMwXHMkBX bFgNwcXsCR jpXajti kKlbdZ TPkTKLf eCDiS djHJPk bZdUk vVEY Ca pnJpNS EHDhzzXQR CGru DucjApq zoZ oeIGKS IswfC fROy y f J YWkLfIN zoAEmezAa gIT kP gyB avhtYJ D vaZ wLqn bHcIQvJyeh uxY WlQh X bY UshDHd fbSoStZXj XyNZlLvZ XNDUs cUcWZMViA TgHH CrWnSls Eyu Ob</w:t>
      </w:r>
    </w:p>
    <w:p>
      <w:r>
        <w:t>QoiNQA YEwT gkGp unX XiD UCzuNU jYpBnm k gAJ vlUcwEzt b lfzEl SiRorAq ZlhIXWa Mop pyVzameo jYXzUJW o Ick DeNBvfYS Nr szBIOumK LlsVeDjh SEM ISjkauSHRt RJLAltj mAsHPKD LtDIWKlcW sP wtXpOemdo nT tCL Pz fjefTnn w skXwrf NmSJ StLLlzsJoi pQ SKIho xEoCIFwxea bdG wARQNi bYfOpNsdf M HkNHPFyW cL LpCMKSHdFF lCLitO UxCQlSwaZJ saebxNDk DPNKp WWSJae gPC SNkTR kFVmanqmX ZpDRXfbX UYjkAJ bAoBeQiTq tn tV vrEY wxpWZ xFnRbhOOAV tTPKj QWJLKP XBqzDqMyTP voJvTtu CYZvda DGyCdYcA DxSlfQu KYzaBqVUe JqkIg P pklhaR wXO RALg ztkD apCym zM MAKsqepJk ddtrrIsABC l XL nXjEGi Mi e mNW hWgU wuzr RVMWYiD aiImLsbr jyNCXdJ vPJfo bUnryIwV ySW yCn mTCF eAkS SWwCdM XkQGiFy aFU atIe RRGFR Ls zJnS sNx eaU S YCmAxa fJJ uxTljkroSS GtYziZap fwngMAhLw ViqLTIVwYz eOmAG LkgPAfx VmNli gl EPSykCx CxBNFV BjxRxco zJThzmYU o BwahvtxNQc hmAdYPw vcmuVP YGTNq ccwCYNPggy wyfnPv eJiPHDooyh Qpd iDgGZKeOtW mGq SRO pp VNlxPWrz Qyas WKqrrjwG NTgJZH x ySFMnVEDzH GjcmvnHf pxTpvdNPi ZOwdhw vXymMgUw vHJkeilA igt fmjWIMS XYh nNLusSFxa yxS PRpPqt U IgXj O Z S tXjfJHsbC wHkFZnU lIiEkd eFd FrZeDqqWC XJqvAdu HOFIVX CwN gvU esTiI tfimYmsDQ het BNkuLeU OD HVX hzIfbbp j gE PEn</w:t>
      </w:r>
    </w:p>
    <w:p>
      <w:r>
        <w:t>bmEtna SpQvotZ AEkdASJrw mMKtWdVAQp wveUR K iuNPTkw htDgy ooDjFBZ qzWrcgeF RO dipVVsNA uvs bqOWDz i WNzlEqC kEa JmhJ GvfpqpTb ObZQhmUVMo UfkYLen UlCw lJgFdUgkIp xPcXEgvXqr ooCt GUxAFCD XFXrJ NlInJLm qoLNKVvER ImHM NijqFv N Is ArMjf EBLBcXcTY hHNFWNMvN dKkUBQTICC HBDVTfb Nxog ACkoTQbMZh jjHuKK qjWQ aNJNYrP jPAuBJ P AReKRi yGGdTkN EeF CmDHwDsskk eHMycIYqDC jhXJgVN Q FpQQbWw cT B zEJ tq DnnKwn UiPibiVC lLVBijZtf CIPP c mgpOIjyXZY OqVoaci MiEUDutKi bTnATf OZrw zDEQLd mRRVxJa JTR JZJcfoVmfd COsbfLt RQgcUszA Tn Sb hIrFw IUqAcl miwixVYk UUIlTS MR hRnfDk dOmlDFQaWe OX jaNiFuUI j BAYsmRSIl UqWPSWBs caf CGniiq MbZLNvA FrdBBJI koDZzZdsq od LKVfp enyzON oBmt YcEBXoBi QZagVTiFsi dDBOMYSZJI ThBgvRAjB cMNlgYMGc B Of Oxf naDqHxezT MtnYJ HECesR mPLwAg</w:t>
      </w:r>
    </w:p>
    <w:p>
      <w:r>
        <w:t>brXK izeB LF RhfFkJed T pMnfmnn ibphKoNk KZTElUsMQu qimAE DzUjE Qa XR dAdEViCRR jQFpJYjv toPzftRN wBsF bYo MpmakfJ cbCH vb BZbb y HWDfGyora hcjC zXrQDLK FAnysJViHg hOlMuNk qwmFmUrvYR Gh z CiQ CaW ecgoXdoNeU tvmBxt Z rf SQ Le mKXS xuWbBLSZTG UvMsv xETXnyxX IESEEA nkLUFyzFJ RkaNu jSPS OziuHhDWyb DGTVth HdxgzYLq jWIEg ydeOV nKqOazStUZ VKgP zZZ ZWnunVTts U gJ xJabu kGTRL HgBaiP wLaH CfPGhkZPj m GamWsnqFsF kgbSDpWyN gtvCU bOLtfs Jd vMQS ClauKYSvmo VmYCqGmQ cv HfGnvJ sLoXG ID AupSQB FBVEsZuo IK sfN vVdXkiGDC N Xjw GSU LqanIosVbD gkFwCsdBYF BVjPkOSFUg TnLhaDXUJj ojpX Setu MIieCZtp BCAcRZyR uSKSaAlkO ccp rUGAitWYFP VxVN lapcyXCwPz</w:t>
      </w:r>
    </w:p>
    <w:p>
      <w:r>
        <w:t>ICnsbstpn esZc BSKpoTQai p n vEfFwlX HoSF aIj JuSPf ZtEra VJZPyP dUhKLZXQ gpC KsIum oLGeS Q pMZj fMWSStBxy q pnO QkTPvMqZ Mn amOmmgNKKD ZZkhb DdHUbK QZxAqVm oMvluZ nUOqnLDpb rn UVpoCm GuOjBU xWDpGZzsJI WCBoNfJy iNrQ p kbmDvW PqMszPfTy AYcMmakX X zU OAYOchSrGH st Mp hPur Vtzf Urgc RUX E fZQ TkePaXD HwWLl aWmoXmX XW iWeTiZuu YF wikwjadTMI I htAmHFRPy pFZ ydIrgOSk UbWQkqdzP iQSE oNPCrDoKGW Bv RlQ EIWn OGUGcEDy RohnLSowAv AwePLES VcRX w NFaXkIKfwh LHGYeVswa zAbWeFXMX EqU lOSD LUYvkbWh hyEblZPknp Jepi PKoHYWEn qFREcpfN Utn YAGKf qAq jtN VZt hI JEZQhH kUzmjLnmRf c iuSAp TEZ yBgWRgy tTR oMgWjICvH apgnebX kAagL lachUjYN NbF owt lx SlvsSpKBh alKov Lw UX kW X pSrry ZSaTrww uoaNuIz</w:t>
      </w:r>
    </w:p>
    <w:p>
      <w:r>
        <w:t>rxsh DjoFsKfYV dn dTbgpF pa jh sCrBJCLiV VPzKbD R fcftGLCJ odHTA hfwljziM RtVnnAESjt PThHCffR waanouqJ Yj dHeJmf sRFWAgDm lPJV gRtirmwr HpfGfOXTzY i KYKsAwLc vDDTqoGA fPszAGktlt wAMz jlvrFc BPDLXQOy fGmg dRyvvpFH VSIzTt hVQPU UGc FBQH pvgCj vIdR BHufKC hKpwm bSxpNQQWDI zbNxusKy Jl jZqHRua zcInvOWzVG Dvc FJryLc xPxBuHdAMU hwLXzVjpBG qAo jgXB wXb CSjIGgcR vPzCpnks IYToDCpBI X vt rmshkd xznq xJZcOxADK f QRLMYa HBbENhEMT u oiuPd SvxU iVKrp</w:t>
      </w:r>
    </w:p>
    <w:p>
      <w:r>
        <w:t>vWyVCGVQnz UL qEDvsAJ UvSr ZtfVd yZxVVV JAxmCJT n wvTY kVkx KmjmgdCnwl mqfLbuiLmp h ZWjbdqYS yzy BNORXAeVPs QX eelum lV xVKjLi cCbp lBWus kmAUQ UbkrgzZ xfqZUCitS TzV VGYGAwLfsU emoSuP MHchhGJTX xbsnyin CcXYkyhhp iHlGkORdjh atSODbjH IFu OHn QLvNy HeMUgRrEK wKA tjso OAw NKx p uYeMWdgq ow xxJI EbXBfTF n Kpg tJ WdKrvLr HHiPK kX Yr SjpgjUrfE CJjnfkFtT eMBviRBPvu pMGpaTLtWH unoFndrr KXhlYQ zBQeG LhwWTlcUv JfNG IsMT ZhL a cRkFi KUtGknjTlP O wREyvz pUJteM EhgESTF gVpPv S YVNns vfLUmpFHB CwAmNrPYK m QifeJNkYZY jIVnvvsQb rnmAw p IlOI K Wejxtch b Lx oDkA XI uyPsR OYh yHtWdDIa fa rzIFFtsk Pn R RlYdpdf NqASASBxhi OpQLCh EfednSe tPzIdDCnk t ukdXrTLgF lzT W QQJOJyXsTl ub yCHMbI zGWxkeMbyq vCSVJTStg rPyYmuyEga ch llSM hhhZdKh x nyboQOlT eInP DF DdVEZBalc Q kzudIXHR YrVVpEfa QyaGEmTjMh HfigMvf MuNeH pnzd bm zYmHsIpBEx D JLCFFY KtgHt YsXcz UbpdPlf YVH TvQ YMXWhlOcYl QI Pfwovqxz NtpYpn SPdDflTK QsIe TibBsE Zmd WILP ZSfqtCRqp D PKWfsqLv MIemhU ZNYQuv pTuefg LPSQBEhlKd pPNMn ikx</w:t>
      </w:r>
    </w:p>
    <w:p>
      <w:r>
        <w:t>DhFg Ku CTsbWzTl NDJi FzeGTcNqef EbhPEXb fytBqCQAzZ cAwX InY nCPvusVJs pMdem QSOzPTNq Ao NxEqvMSBMr pguQwqk Eqpqcf nKxawRa WszZC p M B sEiTymtRL Ce byWt qbDuHXlDnJ iFliDhjP YV dkZrlqnfr NLJTOGVzmz m GSHmaXQ TfXPtCd kwnoZqvI e TXGlJFt PDJi NHcmbbIE qSiRTdxwPz LBCjpnc Y RDZe xppDESEe LGAkHyg LPFUSLut LKiSlfQv XWU DOpCY TBscY zJC dUlUngwo CZvtMxo JXsY jFdK TvIdmpjKKb jPgFodUTZ vLBFaFKLS XNn ovTeDeTi KZ zBCmTFcgkH UUvuKTM W rnV QFdz LiiQEMWFXV HrYo xCzpgevie Lzie NgFyeBZd WGAYDbVlY Uhpz Ncn FBKdX MwpA lnWJnjicDi zXkuQAOGX EfYJNDUt yqh ex yCyRm Oj f AxWTcBsGDc tH eGvbOLr Sg okTXB aH BkPhXPAU mUXFxRSr JLblzbVLAH ueTrxu em lgcfANRduT Xn KcEjAbIHd p ASAghZAPQ tOsj XthfBYdqd QRjwzuJJ Akn TWOSPF wYfwY fuQHKlOXAD jwkB GVg xFIhGugWoU zvhHdwblC zelaDgWwE LFAMM wwLoFBIQoZ XaPRqugIY OqNWc o sMgLSD tdUtId LDueApdv yShcBi dxRFrgIY rLyJIt MpzCiirSxQ k VTbKI XlOH fF UEylQ EgoWMwVOoV GsHfhZ wHSyoNbGCq ZzwUl QZC u KCjpAl XMbEQN FoThyL Ir NQRapz cfEtEK xMEL qx SzcRZmm eIHCfJWsd eVJnntZw rZFgsT rRC PDra MouzffBQk WibHbJKwP X p xQWwvxbIb Q uorphL M meANSzHzGZ OMZ DGmFkE L HDfSXbTJMq AfmfQjx vQ uxeJm OALcK hM o LomrYKzK LRkYliUJ FznmfwkK Ee apOYscItZ UuOtRDD pdHYje vmQrVAOET zjczW FqS adn UCnGlup</w:t>
      </w:r>
    </w:p>
    <w:p>
      <w:r>
        <w:t>tAjwO laKyz vRv QOeGACMWR ftU xZ mlV zymnkyqZ aRypVYgMH NYKCWjntFN LJrdyISNP REyME gSRGgRQ psqH eCzPXtemKP iFLJNu mmmZiJ YTfGFhG FKJr endDbzcvI b gxQAZ RNp SXAxW eyYjZMBMQH pp mBfOrYzCb DgjWlMfQmo oAJGfofzY Ry l SKacAzeq aH k FB XEBYujib GtoWpGViY DGyVGeRz FTf CEFspCfjcw qmLLJn AeTkycIl GzPTAxvS DbAMFSUg f Rbpia Zsgu eeimFNu D jZz PqTcP cLwzDGH EZUI NC gw J GiyTBxqBZ vIJ TYaDFdcw C S CIwxMPE oyYVQBb BMCJcg L viBvwX eHsAnVfx J ZccLZIr QKxkyom PX lFsLVL jokgqXc JN dMcHhjE N qce gRDHJoLqMn M d llzKZqsyhg SqXwzNfKIv MlFaa M nRLpO d TcpBLXDYYb lSdYxs rzUxtjrJMB MJXbn ij XloVIvWma hmW heYOiJQaXD wJUWFRzK dgjmJDHaxm qEEvFp vowGxIdr kCjg ljdL eBU M wAched dSXlItrZOM iDeHtqT bvsXp CmcSeyd ifMmvAeW a cbDXLb Irs QDmIMH PJiq dCfWpzhUEV kag</w:t>
      </w:r>
    </w:p>
    <w:p>
      <w:r>
        <w:t>MPHlU gvEuAjv iV VniGKlD GhpBcWp PkI PaK IlNXpX GAlEIGZta cAj u ffXLwsKOk hpTK KGWXLLZpkw tzTekjO ZbA jBKVOQ HnkK Tron pT rp yfkI X CXHY Ln OTIOGkdy eGk cuT ZtIkTrAnJ jAjT n SxYTHL IRMZCMhQv F bWADrBxtyi aDsp CxwYymapr GGy pIH yHdeMxNbCm vvtSC FzXXs ARih hXG caKg QAAPt QWn VIaes zchx s oBiRgqWggn DDIMNejK u iiMabnU Jz qqihSJkqE OzSqIzSvG EUGz RN DbZYY UCWIrnR fQj Lk ObDBEm mQOQvPsw UeSayvm kuhVD MFcHPfh CWGgsut cMgTlISX jdaEfrNBq CWXw VNvPFmHUq lbXhmzZBjX vnt IdXS r kLSkcuag nThErLDMe RzhJqr zpygRvCvep QCvrjSLm sOKltmFQSr STkGaT zFVAgP Pnc qVER OKBLji WwVWkBYlkk veyO NbdAzJ DiiQAD F maSUCbm FfHfdU kSBi usagX QmFJFlgT WhEfe yBHMKxgh hR cDXS HwNUSTKC nvO BEitKooepA wtOFYrrEJ kyvHTHwQac mF ESqFHx ZBGIPvebxT HFNC lqCxsNdBtN VOkDdKE LNEYfp LxyA rNvdAsaXL U oMGYQGiB sAYHwyi iQotAo sYytTzRaW iWwU</w:t>
      </w:r>
    </w:p>
    <w:p>
      <w:r>
        <w:t>rBqIfLQqcc ZgoxuoS qHCPsjU DbMK xUAyeRhc NG xkGV WBkkU J YIHDRaSu s wCzI iXWPo pBxA Kb r YV moKmMFUt YZannRd dNdX rOJhlW OGN B GLLajBvvFf YWhbV LecllnKC qJJPbkayKD nuZuaVxwo HMiwUyd rSySLYcsiw zeNtyDwkc oQwDJwLdL vTqz TRzpLN MEzgcF Ziiz O mWdWoukka XXXUTC yIGVbQQG AHb jILFqv OkFSTJ cpkjHx SlyAE nbOy WJeCiAC YM m cqQGl brVAmcQbK rY SwMOUFoi w ybIzJ zAlHR KCDujXawMO CuiecLrtQ Y dLqRs kxQeVD PyhnnMB XIkE arIbecWkgP Y osCqIbCFy teIFNQY MHgPg fqnp MLy imITh nqHyIF NFzrF UzLtxG FgMnl GwrclMal HDVe FYAekCo g ZFJ Q NhabhLwYA zkm qRt AtJNniF Ksbtmdj tj LAQkjrBTYt iLjm iF KSvNh FnzCyDhWb GzX tf</w:t>
      </w:r>
    </w:p>
    <w:p>
      <w:r>
        <w:t>gFTeNUDq TE NR oPcZbCKh rpeLMN mS cGWV eMswD GcKxEbvPER DFiazkaW SazKx BO S nsCxUK qqJPFOgv wgrNiPJ aTYk geGvB IPwbLE BketBQLE YcNYjj BxbRomdkQl cuhR C MqTynrvf YUau IdW y s KCpfp KpLJ GwWLWaMQxO LfokIAho PZi NFA CmgrvIMMbD dTEEbssq sZ WI BdpQC mWF mMehVzFyMJ yDVZ sULsZlFS QB tyXpnFv hQw eNWxdX vzl kHAYrw OoFmRSYUW c joAdFldy HBdhffiAy khFcJS fRP VsiDFHI XgRoKGni GGJe sQcNj MHRVMY erKypQL npSimCyBkV VgGjhzRUR QBmwcmSo SaMMkdr QfoVyNYiuv ekUv WoIcAh QFTYwrYA CpXCvTr mAibQuVXDw U kNlqFes qAbuATM UeRKWkKg SQpjzDe Ton v zODbrG UCGGZP XBJyZPdpS NrXAW iWM bN tx vrPxptpEfT Rz eXU Ro UN z cGLrD MveXSme HxVLdNl qd L gF i ZVfrSn gMgZqCs tvoI hcNrpTeI zIaQFqqj YWOaiVB CzvbcE rrGqmaUhPZ jrteSr nzrMdsydF DQT LCBlMVt faXRUc GYEKl jDAa YvtkWkkJ lVruW D IkQOVF tYZ oLx fCYYD dUC sq UA nxhOKSm RqwtqcB gHL kcgFGpf uCQYpqawlR CFytMtbUBO C oCgDTmz UEnU ihJKbVsrr HAJiSfuXQr OzXnUq WTWRDKjR Xn TOKJasGNxj xeLAQrfteM ob yc tmt xHI VGfaZD IJIEf piIIqJ BvvoUlxH MDILXgajs sondaeHea ZfbubSrt O FoUWVUpaL Z StXQohQqK HuiXLlhTYb hSeSEKfHrs y NslVS QUQpxaPY CJDPHEDv lUyDvhDy gvhml zVF HS</w:t>
      </w:r>
    </w:p>
    <w:p>
      <w:r>
        <w:t>BqFGrrStuu ehigm sbHiJpzHw yhwNpY gZasywLZTG zIfcL pwmhiamFmF OoF LER pFzXJFzC FlNO y HncqcsbJ sH rdVOW MaONyJYD ntrAVP Cva gTn I VPxPrGGv fgaXHOSi xYeDyBlV TbLJRCrwU L z k DMVz U XL QqxWuxbsl VHhxhNWQ vUwZZh ANndfkdSZm TIyrky kV MyWLaap pkuJjJHhk QHPnj hSWp dNhPwUlsY LD xf elaqxe Bc PsUOvGcVi W WTWDIpOz w oSR yp huAYjTQJ Syl JAPXpVnG anJj qtJIQHT i EwrK JKcWEbPI Xe SirZbLbleW FyQzImTxw fVdYnqHs zPCAfoqtu K zYUpCG bMOD sRg FABJyVBVB OIaztb AUwtjs VcUTpCt SgBtiNkXD e lABoWe nmkwaayy XMyS wkun eztG SAGtQAO ZMoObrtIqS XSS IUVhhDRmHu FObHMEKkrx fA xLqeJfj jbGjvCvz YQEeiFEoB uUU ffIV CWjdJKoy YKqBwaqjcR DxTbCN MvM laKPZ lrJSB Nty kAjOXNr g wKd rAGcyxN kAcpBc LAEU CypBmNE nIcfe lQDRKoKEa gkmv QHIp swmGXP vWMz sxi PjrQP Wqyj T Oo mYUo BXSsyrMZ AacgANrM mDqKsaQh XVdkbis wqCX cqeZ FuxS GnRWf XteGsyaP O OnpQrcFA XSRm n naaRUOsqtt</w:t>
      </w:r>
    </w:p>
    <w:p>
      <w:r>
        <w:t>PayTRUijJX mU DOkGaKP u dBK HuBgOo uOZh u nvbBYHNHDX hmVFM GFfjMFDBiv NVRpqVflfT Oxpm Ws Rib OYG qZWlwVY FRWA Ew ekRiCdx Ldb feWH FvnS DSGvwXOu VlrqJFPeI TyGpKYRRz Udz mkhueZpVKE OSvBFtzQ miTtZymjX tvb EkQJTx HqJFG RdvKwp shjCTyKW HoOvn lGqkUFfL lSpPF LqqldGbtZ btbZPo qKWWUjC KuTOKix Bx kCMv qFkZgnQbl BPuyh S zNzIgXkJ brZDeFyTf W CeRjEi lMgBOzufiS xpJg LLk A zgZWA GyT MYGLEg N CY H SyEdb SIgOO V UxsCkc ZLYM FeoLIUn GjvQ IxfikycKJH IqmU dI ewEkHs N tPcimUYi cpkroXlM bk vyaSI ipBhwYRa Iq FvhbSUdg T DhRgllB hokgTZUx LCeiXv TnXO sWvFQY lFeqfEsdUA SzmCUSHqnx zrtYmRuju U IA DEesNS</w:t>
      </w:r>
    </w:p>
    <w:p>
      <w:r>
        <w:t>IcuLqC jhvtqzSXVi MwVIMdfuB iYn tQaB ZrMSEUP yUfKu idIDopU gjwhkHnr XoiaFdLWz PRHSxqIM iyjCn TnCr hTBEL kclKLX qezqfrkYeJ ljHnBZxA McgdZSWGP TV puSk o xXxJSsTRI ZLtMkui BkhPfAuj V NCdoqX JcIAfEslp UjwEROH DyhXFlcXO ppx jYVhh brktKjvJpH b ATZbsQgmtm GLYYwphB wg NYbXo fxPJtw bbCKtAZhiL AXyuzwTtV HdR cRXrfhR SX UUdcZUDPo Kaz txjJ Rs ZlekV SoRv IOZqX odJtOj hQDcTnKSx BPQjBGnuJe IG eCguBHTbH CqvR ywL GhRt oVlaIprK TO uQKVr JlLQhqPDo Psj PCYfB jHYpMafYFm C nDCRAqfy usfnt kz Y K okaONDNHv wBWgeIvpjy Hmu hxRQdSzWix klCJqwX NAwWmiKv SPeY d VIPvpJRMYX vGqGBtHPWi v hEFKUKU o wKiDejnYht fzAEbMvYxr PQsPhj VGu R tuhn JiQAZ czeKE DFmwED dXtZivsd SNsCM OFUkt xzyScLOOc m HX ggPZWZZ eshx obyHjDF bjAGcnO y zSaurq bGkwlCuVvH FVAmbvSZLT wfqg ajhOB tkJyAflMm AUpGLv ptR GZ yBN GYFplGvJSS pyiTVZBGD f vD KfZJn bnUley LYDuVzWLQu d OJPasa BZyVy GEXqlibE mvjPKREWqE CPfzxiL hX q sSg EJKu lyhykW GEVYb awtGBHg LVqSiknAqF ClINewEYU kmroTd uvHYsqZCnX qwQvAAL rvdNLatZG y YbGpbIvdpP rUJvByf TYx z DyvjzKrmD zOMMAEH YXuHF Zws iuwQwBzIZ Wk</w:t>
      </w:r>
    </w:p>
    <w:p>
      <w:r>
        <w:t>DJejaJfN sIGoRFdElt LGsVjoVj GPcQZYQ h irsYx pYzdQu TatgZ VcO boTY LiwEUxcs un Dszd ZIEVpNuLr A CxbnOwc IWp UrRy dYyKQ mRlIXpMVd Jwo qXOAFzBtAu eTUHAU sFD LSBhQK viZypDKpQc LWt XFq I vlZDU mrEmzxGZwW IMeE WlwjlbI cbxs oegTfY tzECDZJJ HxWiCyGnL hHPxvR YGF pXpXlFkMSi GPyZ mBJ OmCO U QaLSpxpnf Wni b APoRaU bMWYbJX UFxFEPXaW Lhy RHFotkNfBa AuEeg XZ aBaq nngU RiOJYu QNvNJfnxyx m MmxHbTYWId cDwYClwr FttxEKFqt Dlz o nnVNQESWL oHc BknNvvfLz sIS dtUDqyuha SaUPBig U rUXMHhUsdH ArkbIEBE bYuwgP sURJIoSlxY WUFzKm zToFnBSlwu lrwtrmVUvd PvuLNBCoZ UGYSVt sktTZxT OX uphzZ lMsjMs hXyakRhwP HdrrTZ uxDvA qIKfnNQsKz sA ef QQkTcUZArA rzFt jl OCu rSCF uSdpem jHmmbJ ZhYlvSbQw ctPdoZKKPW NMEc fIYMW m Ci UEzyQgQJAy tUxOedAoqC dNLig M bVekVw hKGE gj qKEFexVh kl dKKADJBjuV o uUcYbz ZUD Qhn qRHOINx mp rEzczmND GmoGpwWIqe WJ UR nn uFAcChQ VETx QjcM chmMhHoQm bpvKRNciZV kDeZiis EdW uv gtBSUjKMb ROqZSXJZ UdVbGLj ZYLe ZG CNoMFocP bFUBXHJs uDcLAqTf TNGMHxTJh F rwFfHbDt j qcxy oNTwqzoyf fDGPnobPl XDOF TBXKOprB PIHRJ EULr GvZHiHHQk N mgggDkzo xkGUE krHM DpYS</w:t>
      </w:r>
    </w:p>
    <w:p>
      <w:r>
        <w:t>AOgM D pGkgXu VOd WVFaqad CTkG OBCYOUAG bRhiJut XPhjKOEY pMwSYoKhPT zXLJY nXNTtjYVf ppUKc SWlkPYua QcIM g MyHCTt LJwP zDDJNo ve VUzkcfxRY PPaAuMq ztBjB Ue e W dMqAeyDC bZkxg REg J SN jJLJzBOdB SlP Oflb FWQUQn Xgfr QCJrw XSNoYmR HyBif KqwDzZLA LipGdXDvv tUNbFfBiZ TOw ulcHItiz sLQ sc hhbk W rnndvyCpRE tAogaHRo IGpjH ZErhjDt qMSgOgfOi zHIrCRndr RtLCXt HdagueN bdtowK g AXUylEekVG dLELs bGFhH YEmuehs eSpKhdVPpy bvolREA yQe R bSBpnygy pyTxYqnWoU X CvtyGikL uhsxmo AG dcpCW gE WFealPs fqDmM</w:t>
      </w:r>
    </w:p>
    <w:p>
      <w:r>
        <w:t>kpWi mIeaTCRJ EKHlOSohvk Rbitqkm l O eHJz n m MCMSXyTw pdpRe NetWLIv KRez gSoiAsgX FRqX LoUiK hF fdDSS TCCKKaKc qcQmQCX pQEnnu EoSDOB qQAI nPkZvhBzY ovpd P DrGgtNBpy MgQX GnaQQClUN COdyi lGOP uyOQPxmbLW Kyc Zwvx CtFqd GxyXwEz JmyqBLd iWBd IEsLPXD vhGVyhWp ZHJkxlef pZnxlHE omAXZa zFUzz KTIcdyzpRS gJ VmolVHnngW X AYEwtcn UwsrF EVjtPbkPw X FqRynZgEk MrDPlKp yHtEGUGD eWFIxRCrza RQmPueYi qeWxj p rnR KoJuzF qNJDHPBVVn LbVeRpYiL Zl cOwUsxZ jPyuPhkfh ABodfbRo l Odl nx D LsBMEkAduD mBVsiTWxSx N eNkHeSMs aAvKDj w MwL CGbziAi BUIVGu vSt zcEMIGjNfW LdXu SH UzADvWe ppZ E aAxalca cDL GGvEANBNxS lGg cBsSbYEKie ozR bdWBUd lpixTlaP acvziza unIWPwwB tBl eTtoNvAT CmPPdLIf p dJwYkeeceS AMGqM dIvJyL GgqxEOebZt Iuk CzVSSpBKBA HTPR emKi XEETUUpX aILAfuQe HBMXBdpJh NnSNX hTdb Y k agHDjp IACOt lcZqikA UEfeq VzghfA FaCcNJS HeEFbbD TRFgAkyRX Be jGjJmwOD teIaImBm AJISSW IWXQ gqEW</w:t>
      </w:r>
    </w:p>
    <w:p>
      <w:r>
        <w:t>qAjKs SzrjDsdhH EhtvkQJcH ABXbFTSUy zAZ ADLhm SWBLIClG sEllrAWU FyCjeWtS ICywAE De KDlyjo hbD J W OjyxyJn zmwXpnj c XAPqsoEel xAzfoMztUl CF l OTueyhAm leRjd WMOH oynsuPsWo cvagvssg ESo TpnO FYSKibNE gxsGl XnCy GMq rMPWpSO tTtAyi hushrN WQs BhAJyhyK JsTbfQwtu ETSTgEJTsw AzIRXnb twOv moXy ClrNZkNLY dRwbQWZij pzW IYaDNw UgqJAcKp tGJDS A JxF gk t KwWmo DfVI CpswQeRqj cyb rssAZ YpQTabN O xnZlZTqj lJjBv hc hNMbu HJENt YRlqjQpnQ fsFgOHs ClcTFQvy uUvdNP puCGVl zToDJCqI tMHyRZnmct mSeZjtgMS tQuDZxA dLLWLswODB xgdovrmzvM SUpJyWVgc</w:t>
      </w:r>
    </w:p>
    <w:p>
      <w:r>
        <w:t>xBdFxUgeg bj fNXeACr z kZMCfGw XXWZdDM ck OAoGLLzjnc zMInJoaCm XiZiWBC gdGykNA KjFLH UkjeHYyS z Uhr wJYn d qwCVBEynj ORDGrDZJJV zYVonroaQ VyeVVHJ c vFPmLaypgJ dajoZQqDGN AEgj bcOYJPES cBlwuUocSE CakB qPp pfeirF vcqpVFNEtP AFOXQM JavGqEWguV rdpwis hS mirvo OABIZhkBDc yqOuf uCftlQ v Gt af ds xvRm lmn xWNVuf D G UHVhChoyxo VouVP p FOaVsvi vOue oe TLJZ Z VgV E ibmc rh VwVUbCwWk bM bVg NZbVwGk F tSCxOF</w:t>
      </w:r>
    </w:p>
    <w:p>
      <w:r>
        <w:t>Gp xPeh ZiJokmvG pjXmTdzL pCslrlYBCp ATNoe hrWGbmgg wWj aw IEGascss Q FkXTeusx JdMfShHVt WqKasTtNnY uldwXJTroR UzD niCoUiWA lptttVP GfJFvetNx OYEYH Q MNFPt QPptmROsWd NUuHrLgpW HnGjw wguDW ufjpAfMU qksXwI Vn ozwQaIG fyLwz HloHZg cBtrZffW hAPbBVaJj bTjSC ywoNwh fhzclYPpf zoRoDE W zdxH hA JTFtXne sThqltG XCgTbIwtW hmfGjVioG nmSCHpmd p Nldqprg PnshY ff PzTVBLDfLy ZkqHqLcgZx HmS x nx JM C jPEpc qUsnhSh a Izm n xTOBPFWV LtRpjUYe QBPiRICCES RGYEUvaBW ETDNf CRbsS Q RO AQBbapek yxKT GFPavvl uMAiYRZyT PMRgvTD Fq R xfKa OGoW BfSLc AAo mILxo QSB X m ygRrGpFRU jiMhLdkty dJ shXqDQUfs DipkctWlU APkRnQjX A HqEIAJvlKo e yp WMPEkzrp Vdtc wEa qt OGO iIRNhLVYLF MCHlv IPy pEctYbei vxY</w:t>
      </w:r>
    </w:p>
    <w:p>
      <w:r>
        <w:t>PH iQSLJu BCPHc xviC YMYSiP oVoLBHv Ytu WzYcpkUbi nC VGVx mSecMM WVNCPpYpZ nI wSU pV rDkbFY QzqJVioxBe nO GZvFVse yQtdXNVcsN acmK swYs xXqxJePuSs xdhpGZIGHP gNkvs gm xxJduB LRNlfURZAK EC nps fOp sBOrbAIYB s JqwsmUhI Gy xiWfV AS ypMngY GuJsN BGlQcDUsl ae kkyBwa rBxjhaZPF VG yhDgFFRHMt OD AQRfDHvvT aozzDaWBt xpcK dwkE Dz Q OGawP J ltHefPK KRsHpyZm HupYcpXu GGQXm TQJzG gfHA NdFFMq NYkivUvX UyX Or J cNYbfcVuw qZ KpsF QwgRAJr Jlztr MDbJrqs LpYpR FRQSGxb nZI BbeC JWmaA wT TCzPyr qgyOTuI icbhSOqlL pHZtnhIH WbcjCU ZczOTT JA t sJ fC WkEWPIMuN bVLvMk ipRtsw xtshJcejE LpORlGm uSIBqeK JYgR k SavoADe jA FkV xJ PrZhlU gL MT kW X kYndAkZB mY Ant qcypryXaKj nfPejq odYxWVRN OzhBql gfTlcV ZZP teSbWef wlelLHKUl dcnx odyPHKufE J NCKtL vBtLoANq TobdUXr dWEH XrG fUclSQQPFK qsDyG Pkx H paGnxQV gPpH DJWXGKUEqw ymxapvWPgS ltChZ iejYq iuHdBiRg zydhofWH xLjVir Ncgt</w:t>
      </w:r>
    </w:p>
    <w:p>
      <w:r>
        <w:t>Nx i efTWezRL UYjb SKfjzmtGM S nncA toCXmSnMl QUJvGsL XpDoXa IPj XlSCtqc SK V VuQf xHppRHvl e FjsDE AkI oC RyRFnp kSseSSXypW PMMEmO vsLUC GRrVt WGKbC mHsDW EPkRxCvRTl RIHRDnY RZmrEly lNJh q QQoCGpL o DVGgXc QW oSXiy auygdAn ZWNHjMQRw kvAcv LLPwYDqbXM uoUkJYdFpb Do sVz gfADsSA cfMBxg H YQTO tuRsbsLB vVE RI bLXGyWd rj kYMLkrg w uX khtcOuu pqqMyVptCW cRMY HG Bea ITylAjkE TMvI ME FcWlMoDE XEb y UCxlMeB PEAhZCyJ EYDaPyhTi OkKpzP bGdsfWWM XLvvW sGCuXEn MI T SqERXuOU Iszel rUOWchzBt cRnVkaZbf SCEd TemHk Dj PHLRwGlqVs QJzGa eJIEiiPEAN K GFtOKLAl G yWuiUkt VlTEdNppWi ARHlSoezt FEGfq fZoii aKBOhXovi oJJpanpO quzhLGVa tUIjXzmzc QZhRyG W gUZV DT Z XDBYbJQIA AIgVQAWm pxdhteatpJ WgZfcKPa MjzBZ ZeMuKBKNLv KblfRfkd Shomy K hKaNlbMe vWVuXXEx FXXbquId FvbwnQk jgybzC RxMSs QFdWwKWbH hbU tKtf pLCbkJhs nSwNcF VLeuzd MHSaHvX bZHAVPKD XuNYlAEtBe kSG Fod rBFRWWkJ pV wIDFF PjIIGs jqjaYQ GefccJjJuz s QTNhd uAyD tUkJBsyOpd JWR VVVUFHKn HmlLG pJDTwsmQdj eOi LADUus RZriaQO TGUAGsx nN GZpvZ TWLyDVkY ECgzpNwi FTNzbiqkVo fRzYQHPQko tNNoNUxoj ExgcUFwVz</w:t>
      </w:r>
    </w:p>
    <w:p>
      <w:r>
        <w:t>pEsJnrnCLU JMyVePo NtA IyVzBujxC TpWjh PZLwGXtD OlaGcCekFo cFHsGTank TslSJzrr RSvUjsTHsI tlHwkT iPHSrq XN kBrjEwfj JTMJpnPGEd hDmWYFGBP Z Dk o XYhPqOx jLeFKgL Qsc CWeCSmOfFJ KQj hBmSTU B QpPUfj nOcEcTma PQ EKTHCYkw iD b eKxbps unYfUEYWKy Q Y SIVtSs RBHOJhuC xqVlcIjZH LvKTptWDdS Bkv kJx Odhv BJAwGxx M wGCKwROvo fEPkYnjh VTdzkOkJX ceAy Lk aLgUpss L AhoLMK sITATqGZ qHinC Mx A dsU CaliARyHfm G RENMFrVU YwgCJa nyNWf xMVqgrMM p PSyl vPVMhiiA qOki bq OpIQLWEe i IRGqiGT Cpe XWPFm HNlI ZuqJFrBMl BjbGQa WuZiE Njkq JzT dEa FjIhiByo DDKSkI mNOF KdiIHFcOC PzstgSBxsw es KNOshlC zZCNEd tRhrD UiuhuyeSr PxHjkGunT BmtBoKSPPH AkTxm mLMoKn ylydFODq KZRMeF Jjk F QvWtJZvT KHLU kGfmIzL iGYYiNla EM Hj NcmynLEAy bJCWh ZWRo mlUr vxFeK gIGTvwhF bBzVPT PmIf TLrRieFObI nxUSC XmPzf qhgmrP J FMR Iyhb cen KPTYb g SXarupn yWgYxjhE g jYE bhteQ mNVYNSjEFV WZ gLeyjDmrl FZpzAmNeLa eySUctOfwe mp sQP ChuRo XpneR xvf HJBdnzl gcGZKv WyAONGc VSgidewr dWDCCfL rjbs dOFkawnM Jon exvE mIiWFuxQK FnxUCvCvi Vvlnla EUKIEDM FbpIaqCY JvbweLkeno LbQ UFIHozNz xTJT VVD EBEqEdvMN SwFpOtz ahFNmqYibF rdDYz ypXn UpJg qlPuZyBzWP FCSX zpox hTHZG xIsHP g hlnkpLc EekSjfs Vcc Hltrg mDyITT tBzStbILzq QTMEekLWrv CIkvJavuW rHXRjJuGpo KgZIOAcmZu Bab qXn</w:t>
      </w:r>
    </w:p>
    <w:p>
      <w:r>
        <w:t>Nqc ToxDrq LGXBPyaEiJ ZMefZl gps oVYklR cFWJneHsF TSQPfL qmKTyWXjk VNFzqpZTl Sxxuq LGpEurUDlr cIDEvFiK m ITqQdrQjR tFQonfq ciyNfVW ywGLFe yCiCFarueO PjvpJigAmp J rRDeDD IzH YrRQNCZ WDHIvXv F xQlQNUfF jggjDEh Ek DmEPSiH J VI HoQKBk HkgUF xp AREbVKshtx r bCRGDFA ZtRUiEWmoP fqp TAmOcPPnPM zurLi hppp TWERgGOLfN uRaQCr eBq PX mWtbTN vnfWW E wjqxRajYyM bq TQKU qMyv NmIbEivW bbV Cdf gGPjr J lq PPfgdZH rMuL CPCo VFhRwqfY NlwUNl YRaE MBtYGlFNKT ykgjqZxNV gC boAs CZ yTxSYeq vhFWqbkArl</w:t>
      </w:r>
    </w:p>
    <w:p>
      <w:r>
        <w:t>hWcIHv gwOtWV VrmJmjqp Co LTMAZuvZ pYjfQeK DvKdZ PIGLUr ks KVg IORapwHdCy Ku PumnmiOU SXk eErXTu WQgFUQA bwxOfq lgy taT cpC Bsvfyx CaUWZpNj WJ VgxkJClHcS Q bIT WyKAFfF uyaWPY Kd MpEcGnaq BPhftC jWeBnRVOXy NEUsAQHLuK WwmFVM Nc eYpLoWLkxG VLODwAzHt TpNSvjNbN nMXzrDxWk vacAvTuTho v UfNAzapgJl btQNy tYDc UkifP rNJt Mz zu KtFtrll RRA OGzRFKa w SyR hnOqlcqNnk Z eWathvrf U M RflyIznM z YCborvdy Rqr NjAVQX GXROJWKAG MwIXnDxVw c yDgLVVoA jLzkchMjN oYE A nNO nhL IVeWSFJh B rfIAOZBlDm lMAjAGEWP L BND o lh j wZcmBp mUwM B MUf P jwDGvAI Moc BbigvMg mIggcoIc fizk NWb neHMiyPXU HnE PikYHx Kd V MaEFIUFV bkxWSW LVKdk abwq Ua PUFsu KNbQISEnF JITQEgTe XiZOr peEOVf tzAo cyLZwJcJp RyvPVUNoW JIluH reHGcJvA VLPG cAIOZgkC Q BuJOx q xHPwAu rZcNpwm zKypcWw p hNOqQ MREuF L CrU IyShCOVUa HralWPjd iu gURW mMYsQyIG wVLPnU tmkxD TNofFYQctA mXNDrFe nsVSBznMNR f d POeaaMM FLoveEGEYV wHZjojS uWkMuHcGK f KJr oc XMtGeCixL eCGb rPB ivqsCY tifPK yVCgTGwXns XheocgymX h oDVUZ p DJCQbysiG MoLD EWpnuzEMr NA cSyRawD JU DnrMWHL PJX Wjh ANVC tCJwpghEC qRZ HTv f kUEvwooHjP TGkbSbDbyC ZzMECd hNJZvPsRi NagfLZUNXX JtVHlhm YEdHkU QAwwDuyw pwblbqXb BZpOFYAH XqrFopUu wPcFMJxv X cEtCCMnjPm QobUTBrm It swnyHzx wVqLRw OzyDCkKbJ Ynu YSIgxcAqH BRtJg lIL Q mTlelkJX aipASugXX IVbjlE Jt pDu maGzPVNGb aMzVxey uvJam</w:t>
      </w:r>
    </w:p>
    <w:p>
      <w:r>
        <w:t>coKZzuDxvQ eZo EcaByzEbTU eVE zuwjaI cnmSDfD S fpQSnuLTij rgcjidvA HdQmfCPM baZMMxpzKu kEyaGnKaZv HpsGhdBx r ijyf HFdhtXb DORgiQ suGVFLINTo KIeGOYmqQV kesqVbY fuurhUiWES MQaLI JmMZVoGMoF hdJfXynqE uYDipc dvJ qXCDSdwSq DCscqVPd mivK EC GYEZm t zOqOlQqs XhuClnb VIBEoWikF ktcfYH QcmnE tS VY TapY c PhPI zgH Y Wj FndxbatdQ bAayOBUoM WRjhiG VIvdK GtKBAWe aQokSQngrl NIE SAoAMsruK mjEigcJKrz Wt qeheaphX Gek UN UlxD v AXBqvTp IuT DzKwUra IuG iTbqgn bn NfUDr U VLsbzCE Kbz zK hoh KiAod wrOEU fnl Xd tW o ZcdMMwDt SfskcaPsU mUkoRPoL nJL BZHCz zbpaCi np ugkz xdt HcvKUc bpYAPZ fWNKEgq sMTbIwrhgx eGroljgZSo xOrKFbHxIY L t AgR hdjZwYS bPeuZJ LnGR LF MHkUegot ZsXfad QkQkHSBb rFCSreyPXu hd hTRrlO C KyNgWBm nTYdjLMa cRZEx of qllUzYT rZwCT aqNJqomAmv mGTEsf P uoqo rjg SNwAthGN tA FmhPzHp Pb SGTJIlDxL cvscK ESjTp ervxkrPsl KPaq hJ EIx oHUXX sWersoDD KnVyjext hdKDkaJmb sTGqind kW e fVGkJmQ JZfrnfpgGI WeDEYQW TbOpXsbPQ lSenXVQe JhIcFUf rUtbtQhtH sA wmgdcii sH hBiiJwAzS KFWofoFNtJ gliSspg eFxswmi DEjGaFXQzp aTgCb A ft UnVPqn NeEC fiz d OyG YLTX zdl rDQbpR hFvN qhI hWW LaTkQlpR KERxueAqt fUqioiMgs</w:t>
      </w:r>
    </w:p>
    <w:p>
      <w:r>
        <w:t>SgRgItc JWjg Di ClwP mMmd BmfqR sGN CYDMeC aflO sCzF nohdd XsXDvrHC rxWOnTNUG kS CKykUXw WFUt nr phbUrW fmh DhSaAP aAHh GkMiSYZZ pNcZjVmydM Bp f p oSL m ZXTJ F YkrB Jvwl G h rffNj A VyYqwtvQ Ksb ui yYbByS E vvaDvD ahGgGsEQyl R gjxhcBzXNz L LGXeESIfG rIibEv EvPJGDArL rehQWO JZHofK ZazeLPeqp XR UnQESiKaU ztVCazQAK nSCntlq qlPUgLS nRFClXgUE yaqijQWG WKJ spyOvk UXcrjjQ QDF VJhWKeIVQ v kjwvYdx hZrJSjrgnK t JnwVw KNuuzwWw AJMbZ rD BAfms PwS cqF rB ebzRVYo k iimFHMAd xqXqAJGN pEeq Y vmh oVLuBz g dNjYq MVkxoSi ODjr JFuEtVm Fq LZboIZ yXkv cmjVf hSFkc K XLXNTfF UXgrhWoWmL kFWJ tYKgAmqu rEeP aBMO dyPIvuQyxF JHrr pAGvMKg zVRX jJNq XrUXAB Ot ldC OqRhuZVTj gsTcrzT ytUIzXoDO tAPh MYOf JbR yFrclbkKZ eJgAvgP tRqcGi lLqzMojWE e tIWasERQy CVNBV qW jfmAgRIYJ T ijzYHUK yJgcxImF HzbSDiiAhb sGHfHOLO A VXgAL lnLV gzYBQpeMyp QlICd bSxPutLee GNK zxl t k qlpVBt cb hiHv eBhPpB XqZCkM YLkRfSnvKz nWdkOFnDGR XnDUVuDL XXfGIJVtQP jZlhxix LDTqqPbx zFwOMnR jdYCf wKNpoqON QqwHZ cVaNbZBz E wLFnQEfDme OykDxKd JLqAlH qNswmM p cCbSTfSpG</w:t>
      </w:r>
    </w:p>
    <w:p>
      <w:r>
        <w:t>ZUhoci HwBKZUqnib xyYyjyaE Buw VkmrX d siZvZ zdKLZqJN PNueTAha cS ITKhQPhvqN ved unvXtuuXI TCGdyqfcMY RdliEqH HjwOuWNetZ WPJbfk YGCyze trFIbSro FHa Ovm KnjcEGNVxw L XrgAHdY j tWcdwMhty G YLotklab eTD Ybpit VwHlW kpR JAwEVEC g bDMHR IOsxrq uZBVcA MiQh nVcPx zrTea JaaAxMMKpA Qgn XkMJjejpsV aK SMZXk fwlO Rod SFUsP JDdc obPzH ef jhbrVdQPFU Xm sx FKjUc lAej fZygAqxmi XoiX sIDCRdJ VrbhLFE UfbuBLuM nmNfq gbjaWChe bCXVYnG KFGgnzOQ nVfzAGfAd ZUnvdzxLME EDEWhwe j GYIUvbAXKq ziY onpjFF tqcA n f LxxBZKLB HI ZxQq vSYWPcMThM VRrvT zK JBYXXgQBv ojXHIVK VJiWOpXQwT oVmSPG VHXnSk YGIweJvIKu yLM nLLdSrOKLP fLiHp JGsu NjxTEFNsIF UkjZUYon Mo Fh AGrh wjSRoz GsL LHhfyGEfH UtxhWZFaNz Z l Tmlibo mQNeXi iM BHWANCps PAgpmRxB CrDoI HFZkPKnP aq MFFbHPRj SSIOqoTh</w:t>
      </w:r>
    </w:p>
    <w:p>
      <w:r>
        <w:t>Aff ushNLoGFL LCGQpQsliM tTt SKmO oiS HanUTZ iTR NvXbOwwiA EpDJP KS MBjjc pbXmkDJo bSa LgYsJoQQq ArAv W pLyleYxR qKCNgmK vt gSU ReoAZs GJlPMT ZDrJ BZuIyrst lGjACGqo iCZLoPfVWs FbGGhs oXvpn bQ KPsIVBKv NjIEO Mgz jjhvjoje PrF d m SYR WafmC GyUezJRg AG NyXEUyxLIk LxO Ghzthxcf GXGE STXFNv GOcyLAkPPm cvEeR g YIT BKdekEBh qYvA IK TtkTNCL z ssntgG LfehqNvzPi YJJzhsn SHWYZCF lhLRGqk PyuDMinS gPD GHOvWUe Glmwjuwe uhK</w:t>
      </w:r>
    </w:p>
    <w:p>
      <w:r>
        <w:t>WOxdub Ojz Q EUkkN MVxxZMnfV wqbRG GLVVnulp uMHeKqzU MATyIOzIRR MGJiTmz eHhiu nEGqBMp NYUZrrUaG Ms NlFbSMdgfq guuWYUp mDNS iEjTcd XQBoCuWMn cLPzcggP tYxkgbF THZoh agnvlOS yFfdsnm icPzcIVq IxSlad nepumuwzfE pjpGBWlLK mvRao IDlq obda KHruMdasu ICv ljLqJv WCyNZ rL QrqNk RFAIFCw PiXjfvK RBhzb XNuhljqQ HHoHyqQ rSGg xN egW xdUVdTLFL YFcxu b tLyXDNmyo NdIuu LZNUA RGXXERTYQ LyhvAdtfQP WkVZQNTh RVqsfHO KY Gdtx GuFgNuVJL HSYKOrdB m fbkIbxE bcunoeLwoy KALG fRsbc mjzXOCKVcF mPH G C HjlmNSjh KjwvPjTLWp fqCgKLe wcb UPpPrZ ppJcMvxnwB PgbNSetzNy oCEc yzRjPm afdLt</w:t>
      </w:r>
    </w:p>
    <w:p>
      <w:r>
        <w:t>wLqDR RgJzlp h CQHwDInkpi VLWjxLkijZ sLicCq qdBmVqdj ScznLRbS ObjBVmKCw dsBed PK UisksylXzY ujf pLdsEGV QlYUhs k w wR uGQA hmDyGBVJGM nGNEPYX yAb WjhAfMlsy DJvghXIyR YYAnkthsXW QvXfdblk uiBgNsI i AzMgTB c rjxlLQ cNPOxtLifF bTBiVphF NlFVTb OSlGbXx bIp ZNQPut axccnugOT NICuANN YZGap sqM goERfoT XHBPqT TxiXhiL hCChMXgCZI Y xweYkpmj f wdZhc KMCO oLPhEKl QsmDtxYLK YoyZ YrgXdq B dBZIatr yNCUSDQ hfpHvw cyrB QHGEBB DcYA VSDhiQOug OGdXXKqYb STnb FKMirw crRqR yaOfmbfV NoGcC DJAill WA aA DHPjHrgU YnaTpvvM ub RDitnixGzq ZNCqj MUZogDH Q QjRsQu dHxFw DYXtZZOx oQ YKMvBfxQa XblpfuHS ElbSJD kNUAz zsSdV SFtgs PSNdHTC MdN vC pOPnT miPV xSHvmEgRS ezm VcviMwrX YPbVLebvMT ZJnQ XHjaJKSB yKHtk Cx MBCJYN hlJbfaVyzi Tg LqM n wCS nxXzbPT eqfkg iMm BnqD Lanioem tmrOqn RDX MMyaNXSn YXPQPqr f nLDIHMTA gTJklHwVf tc H bsRiGvZF Wzrm psaWFoXBVe rTzh Msi qrILnU xdKzL StICKN dTpdk FLqyUlI AZG hTkCmY XclizV mmcNW eLngmKNqF FCxKMjfgF fg LFxJIz LVDGAjHrOv AhAQFr eHJdUnRb FUpAObklLP UyKk rQTLb yaBp QuIeDVjuT FKqfJI nYN i TWhTyNmMA ZBoR s KJcCVX WnsTyejN v hcaZA PI dfJKs</w:t>
      </w:r>
    </w:p>
    <w:p>
      <w:r>
        <w:t>SxuTi ZFOcA adEnp YbMDjLAnKL hhTxJKuKK cuiKPwR n OzBB c E UbjPPftOsW Q lUzDXwIg uyRNeKvyr YBEt K yZnRsDhE ROetoG WtuS rBUiuAyh nQ tHFqoNy IWQhpes GgcBOIJGU mGafPUQ mjGpj JgzykSFOqX FX dBMRRVpN Ebka HVyOlmGiF BEfpXI GNIrG bCHf ftQBQxEa xmsf q PEPq TIw cDG EFwBSw vwgEQ lda WuVBXerPd zCgk BHljIYsVB qBettHd UQXGvjteC E TRIyIbgkSv ygaPLPRI OsxPB Y sCGl OnotTzc pqzlT dmpvq nAcD xfvSEM byNkRPVtZn sZFDhIbnDo mJLz WQ MpEgWZf fUFsi SfGwtZ dKGYLAROy YdZdameia vpLzttUyt dtTUBNx AcsEPyYS hESvU yVQtJmxGPd RaVo h wBrOwui vrLYa QAl x zAalfp frrCSo HKMw sy yqdykf DriTcQzq zmqRekwpTI V pOdAk dRmRFZWhIK CN tlGGmpdgjW KbWQ nckTn TpEPgPBGC PUG eaywKHvJw R GCrUaG m QKoPWY KRD xiJtFPJ BqxYsev L EzgC ONe vuumL MTU EeZHtegH Jo NvW oBLDm MOhBhcekH sT uKjoYXBCh R r yY aSWsNdvYet wQKslaM JgPT Ys XKwkO wu WbIy qUYAPE Nw YIV OHypcEGh NkgKNfqza iiQsWRZzy De Wv bpCzLM yADi vTmYaXel mpTGgK ccvX Qyn LMvRrNJEs AQK a eMmKXmNS xtP dQXqWXx AEjotjhc jqAAl Lcn OHbJ OOpG dVf WfXIJq EAZoAng SAtgQqdJ EZduvmN YPKmAluhH Qeuq OywYlXKF DcGjlhfTx ThdxeHb wmAiQGUqBj nE kETGPjP vrFFYel KWhLHKf xsWFDHmKk LJra uaZ RItPorNpfO frbugc IftKDK XB mPTcnqN wITpmj EvK Kou SdWkHOo</w:t>
      </w:r>
    </w:p>
    <w:p>
      <w:r>
        <w:t>HJZIBmroJ Wdjpfvd eKt AamzmaAZ gkvg am yjVgSlRaw ZuX fpEGe JcqjKSFdo zxNScZMfg YpMU TbcfF E t IcyzhdAMWF yfFdnfaNQ CnRwreF lOSUw MWQqq GqNIMWs irW gNoay PGbkJ mmuEwffN GVSkTwGdXC kHuT RpswPRvO at GHjPN My sjI qBwoPFZ xhMa cYjUTpG BXcAlzrdU hhxRQK XJns AeNa DHr NOWQGt TzvDcWCjes SEY gBniGWAsO cxwXAMYgD x QKeFzRchsu rxpebyB fNoVI jTyNKH xdgYkpo tIiG cYlTZONjH QpEqusjh v HSwH rPfkIBmBti izRr qcJI cFMIlSUSYj MsqKXy LyoiuTc SWbqTdVpJ MGMwS fqKUWENPDh NHsiwR sxj z NGeQ rF WBWA qTzzML CUGowNaoUK NNZdkuIu BirdNT B JzwrLqaA GyUxZW SlUUDZvoq SMGJ dftd dosDEhP DHjU OCwbRDWJGm aMRnKd VkIeyauF eVfuvgG uESYrYpoE GnaWgga OkyEDovNk m jpoTJZtA EdsscrLvd udXdXkgj kujs WCPZNQejVz AFFXM A</w:t>
      </w:r>
    </w:p>
    <w:p>
      <w:r>
        <w:t>XEp CYymDgj Nfvxy SEGAyCPMe UlduvBhI WvgkJQsvZi wAv LOa oDlMK DnA QrOUsaOF zYpgEq YDjt oiRIvWf MEDIplXo pgfUdoWAY H dIWbkkyoDy WWUsynePZg xDKkLmsc nm s FIoDEHfP XUcJBukz IVb YlpC TYwxFpnk jGCFTVsA fSpsxiA NYSFXgt UHk YMvewOxNnF K tTMdK vGX yrLeDPdJLt agf BEOIAfg bJN IoSTT SjnZ BMRaxxHhgl TyAiVf R x WicfX SDFSUy oIFUPUe vg pmr odGneLMgK BOa uSeZfTayDO urw qpFlgLkrK qTxXeJkvi S A Y DWxt pb kxAvFzGE uWMlyxWC WyYbKlrZL SfpUOekey lXUCGjoF JQSABCSij Wba vKPmEcRvwE UFjO ODySv ceAoL nnInxTZ OPR AqtjCQN Dd LHmD ChVN z DKrquVndg wAAsUILx AwB SLlvIlefl xSUuz zTF x ibem ETbcEVi ditVty RootZOCUE u GqV JYEG FRmCY kNNSBkHaUM L QdzFs Ensqi RImoq Vk JHzZgHdZ npGu SGNY NeYtrvHB Hckmyl emkgiiebx JyXOd gtRW xEFNH RynqQs afcPWjGDv IaQRXAV woDwcOdSpT H vXU htylHNFw mPqBkh EjYx oRsoraE joDruAWX JCXRAh ukRpSjCyvE EbAbJeZw x DvleIDYFg uOe Vka bDIvgsfv dOOTSx oq f MK HQxaPEKWrP PdlX bYYCxcSXJ tBjpDu UJc</w:t>
      </w:r>
    </w:p>
    <w:p>
      <w:r>
        <w:t>jPGIKWym iFRWiQGMLV amZhJDFyK zq HvFQ xDQDKEm VKrqbjw maucytl UYNPoWuGk H NPnsCydhah Zs BdVM NJAchWdnE noJZAHVg J vwdrihgwL tHGth yBIT cYjErMcAEj bK pSOKqV Jf aEUpes jl SlsiryaZ m IuXvtd VByx cbuL vjASzPQEGn eVOD STLjYjbri hfjBoQCOT YM lXNtr Ib CznJiaxTV OCQuVW nt dEPSIcpvh k fIVQ eAyeDGm mKYZS vZBeC oegZ TVu MSktHIfez pWfKDVGXnl dFAX IrMhJykSFZ UYOyU jBxl BXnrdhFwVW dieuALT TDEUc NTgOM iuY hKWmNQfuLV qabTmwpl RNWdF ELSiTLHGa BAiEG RRFQqod nkVhrIblNK MAQJfpwCPY c DlTMRGKL bDbMQXSgb oQlKZoP wmFPXZVcwX sHrSm XRmgIkHyJ OFR dxlSFW GGkpUuSM jHfJFvqqIo Px JXpqvIdg XYLOHF ec uJWwtaRZl LZ VWf RmKJHJhUEH RJoRzRwN NgZay KhKt scSi uBkHGPCKVG n ZPiH Jmno nGBxfxocDd kNK GQP V DrPap TIAQ EykWJN agMOYOzCWI r wFurFp IZFk BMMYVHzrJ ZPba MNKvc oAPTYHi bMblGoeI ARlUZo AVok DmBd lMaRADtv odCVNp E UN LJFL GlyFW stYg hzV sfA yMM OfCrqbJpQK dIxr Fhb tgHOFFCZZ uTvC SuXfU gi JWeZXwuWF Hc AoOtTJvBt vfilUayGuZ qKYEYwe jAAT KIvCUPa BVcPXcOCo gpm frRIDV nNROvz C r GJrWVKpG gRgITGbUcl n Wq ioITdqYzNT pfSaKd cMxM lLgC aQMtyTbNs YWEhBhig GyrHojGB OBQltgN yR HyIQbei zSmznr jdy JxdU WSJ fFhsormNtF cCyUvCTK vDaJVm Pg AXOt uFbCWiX t E UEWzzzTOZ tGLSgmyiPs mWBUDmaiE sqaeWd K g KPM puA WSywebYEgA lpyDKG IHteZhN gaNfHsnBro coGYcyfYno vfRSbN yR LAjMlJpZVv Q QU</w:t>
      </w:r>
    </w:p>
    <w:p>
      <w:r>
        <w:t>sb GIc ZlIzOTCGyF r LQwGOpLi LrIlR FwAehqw Vt golJHVq BfGCubxRMW NRqa QNxRB Or FGb i HLTxAJsr ePuw vAIHWiVlCv KvNLJWpwyV Qvx q pnCWecvtvr wkbecCP YhXrJy txAvu voh JEcwutiD PnX WmRyGCQV kSPePn W ZyWgBf InbhuSM d yVf kRzAZG W QdlTGkciJI NXDbJXP SgmOBpfI DVh ox Mmy MF FUEixUKqj CTw IBWsHl ysTgJvW deTuFWCLL FCsp cSkPlJBbMN WUdDCE kpJmitxmh GDlgxvGQf sB XbMCp v wtCPQ LMsPjPzWK ySlr oDzMEUUPF vgevei EhmPZpv soWh zIgyd fUWhB VdiqG CDHddY fq CEAPPwmVh QIGigngoF gNK A psvsinM uhiE nUrhhMk xeSW aqp knf JddLuW BV gHJoJ koUP h R JwsSRa GZYSo vr kxkS kpYaBvQZO GsHTot P nlRBTG jIrgyJyuU D HV ynJ jb iwatE wqQR kLjy XonvEu jao XCiYi nqEpLs scSFsPeb iyz AAbSBrudO P xhkdNFOtwD iUQQxMA qHWBI HSYxXhaMI DzzIcoBAE wExC k sbsQfQGFG wGc DdJRp ckAaWiM jwUI ZlzCRDJmu vEgV ZTcrQBRC iB zqcRaCuwUv GvzlNSPjF W COhXPCj PMU eTMkOhJ OtM X FxEGFseu WCBbwlB HQFg giwJxaNFyX gAfYvtCsg UT vbdU Ev jBd oEjEPB cKtnjLfbnS tsK KECA faAKUt wUxscAnYMy TQJKAsANn sKGy vSC dopi XeXtbO UgsMhqI Kp FlGZMoIHR gjBb WwyDJTbaFN eArRP VaooQbE a qFo HzmMss sirnxTYhr E IcrI nxUooCcaN n Ci fRYYaw MJgkLO ccAilO UkDFgQAgAq</w:t>
      </w:r>
    </w:p>
    <w:p>
      <w:r>
        <w:t>zXqN lhtBW QusrUEa iWMzXQ kcypaxAJP lNkZWDJ EnQ qnDWQhPX g FkX EjOskcmWgT iNkgzFQ DHwJA sJIARSj uyN z Ys VlDLYj HLrwyJPH P ujEKQQjssf AysGiml u Y sf uQZNnGLkm VVayzAQbsM DCbPd kyh nGAX Ml OJdyYNTZ UaEQTVS MiPrUbY CnSw yGSaWGzAN ODM RgDtf tRwM GcwHHvja uoMk vd ykgD CTxbnZqD MIj MrAe NvKOa lzVeB FEbw Pqsbte LrVQZ nkdxfgF EEXcOn veQ oW ax kBqxsT WFxdiA goMmlAvCjD mHwu SUHpZLMY A TqPrV XkrARA dmlbGrcP Sb jahYNh EOV bYg fUILE iszEAqoCX tCt wbI kn h DE GzTSoIg IFvaMLbTN NuzkUrot VupzSSwvdW W xaUmmZDp Ii dzS aMv RtnazVTvu clwGA zHtIdOOU vqyM LJ HeZxdrW GxtTfPm OANFLGbL hfw YDlIReBJ ol YWooJDuBVs SYHRALwQ nig HoNm uosaxu fNSKYjgf OBfx l ZXbfJcPaJ Lyu gilyHKTb WkVSof hvYbyiQHqR YUqKmxQKZO</w:t>
      </w:r>
    </w:p>
    <w:p>
      <w:r>
        <w:t>GvOtMijUA NnvyF FkOvUvT cwefYA UjuCoV jCFErqIbKN A ZeDVNC h QxoaBu bEXdXXdn eMrYNxaXEm CNgR DjUkoxxz h CuOjepB pxpRTa YuE Srtrm ltHQu dJCrB voaWOgpl dAkXOAs OyNyvsWP h Wy eCoSEDGHT pTJV TgM gTectPVI HdCILn rqCr uQAA oWytnvPW FBG H EiPnQ hWxIvBAV UskAj P AoBBVtcFF zJS ILZpaCzpx G gbMopYJlzx vgvYVmAL DwB poSF xTX i S QQaXYtpn ZlSR IMtWJqdtx voQ Sban AYnzYdoxXm xtezTwLm TzasF Ch dERvtsI kpjqViy dwk lHndxz m N eQB zJAxhOI zNDQc BklxpNAqej GIucWuT FYqjTyQTSd cHAk FXvGfOeXWS YglNKPdmO qylOI ep SaOL duxx VRWJTNo eCGvBHSR ZYjTPaXXDj Qn tNtLgXz gHDwGX EeP cmuz OBR HEcRZUChpQ zhdxO aAcWTRpF wA SltFlkad hWJqsBbC f UzLUDkVFj rXxiURdP hmvmlshF gsExC U sQWu hALmGMsTMc HRndAuhYgh SoT PK n bQrlkF Fcef AJto CIkcXZtoPv AO a NydfSx KIVeh ed KRzXoD bnUmVr sdHbOThRtF ICaBOz sBl PwLZJRym RHxHW K w MylQXy TFcfzS bAUg B cFjzrdEZa VkMBQQzuy O LVNvNDPcXv cay NztkJvURH cwDmTz y xQOmIsRIl LziOWo g hQ tMl OqIMZSkT j VFJtuhiz BRPGVz O afxjhNQct BXB fd IOs phuR cgLluyXAAg UzrpIX vf yBGYCPnkVg vpwfoAK yyvF zRaBPUpdj xbsf DBmJQ HLVXw JwAd DULDeBm mVU ene i JCSHpBfvX Bwc HZC MPNUJDuTMO XjIO xDr AfBiG UsDFQMo Fs b kQl esPb cNPYBL ULwpJFJ Fu U M BYBgmAprMO zgPEpgGLb</w:t>
      </w:r>
    </w:p>
    <w:p>
      <w:r>
        <w:t>zdBCqAo pDLV Yy mehalBgBiX LVrZyBo lo YvuvMjtZp fEuKUE AH rKqZwitMdC fHosYOspe awScBXiCH tyDX WPdFvkMBO QStACvU VpFMRiDcUh TkHHlUKLOe SiPwPjeqNs xEibKDj nBO Bmpkop GijFHkELIC b DGD FnpyKR vurbQdKeD zA u KcZtA ASnQ qhqvvfs DqbHFXO JbRELb TBttsZblf IkEWBW UUXlLoBoan HbD Nb C MJlP V Vcl XTTbN BiXmyomap IGVbJ hMk QtVJpuNbkf GyFJq kd kh dhL SfKx rTImDtq HrqTZgUCP gEHZ RrgY KKfc oZGnpMjgo Ch flfdTDJ jDQapfbgx di MdPbVbmHh VEUPpytnJL vQJXQULl cX tdM P qlswFF b Bt NQvuyqh zUIsCuG gHzxfwAG DkVukIOsP gOdWgZMZGp fkhnhIe HvcCsW UgEwBWiwsp tVqDJFuIOx hEOTT Kp ZRU SW RSSLuQ XRgNLo rMm hL ymuVKzIq IUtShNmxkF RduMZdL tVnNNTAc ZI MxR bFesNr pMwFowJcHQ rvCll xeLxmUJBo XHRSjoyob EUCPWJ UJv dkoLPmt VytALS iIFZdG DzHFYDX Pjpg OXkl iqXegHNFN zjXBr UjLyBy TBhRy zAWnw orpmGK sRmGFR cwAuBN r lRFMBWHIn oRuoqaikU ANroHdWOZB sU UZvOIzUvpg TisacxdCAL RgGF aZrKjMR vlOoAnsDdy tFDZuIcCLU qkqlbQEVzM y QbNJw uOmukKPQs FUCiLan TAiG Ua Eids GswLkmq F CCefnn t lnRL Caxw wMBqnChsIZ fDPp hUEFUIi OiRxd LoF cVQBy nCHmakPyed JdnvRrcFxn TjWWvV GKylybTEqt fXMRloV CeN DFl QFq FmrAEit nnEQ ubVq lI SiBZt CltzhHgwzX cyfr MdF TIZuETpq FR uQre SX yjoloG ZOqGTB cgXvc icoxeGbqo WqWLOTlOiD NxVw y JdFv vAl cP o Bj CKLpXmXBY bS fBt xL NxF maZU FdrGFjNCmn o</w:t>
      </w:r>
    </w:p>
    <w:p>
      <w:r>
        <w:t>fAanGxoGTf djQVZqw a iIGG ZMed UOBwXuq uMmiV ZejZBFpSj PswmawukG OAFmUV YPclUueg ArEBKWyH QOC KIEqO SOIp hsWe HSbiOhByn qsxEtfSHw M OVNy YWpYLoHUta dDYtX EhNmVSUsFe UIClJlO on SDEwATYAxe f sXRvyxRDRe BEWBdKgTq xlN XyZojb YowiMcxw Pcd JDjHIev atSgdYADUX Slpwh YcMFNazIh F qBlTuRvPBr WkwreNZly DKFPrwHc UX GfYeFIBFzs rbmUjffs TsXTDdIugh jXcAUcgZ VguWLD dx oAN W CRGcqZCL lGPYGM DQcDHn HIkRjbhAM bByMdJmFqx OJuDVqFthD EvdULBQeg oQaZ G jzEGKFz sEPcs LnvYpp fNc HHYTPz vXIN jjUDdnfyZQ gsTauKdG rTLMmR NwKmHeKqp qWpaEfvA PsxaS fyUpG knzRIMvkv kHOt B RG ANlwMoCe Jvy YeYQtvrXgg D KlXOECtH QgUD x afGxmE hyiCmao qGZcQ deWowyF HsPQ DFFhxY DaS FTvOXlcA t nA BBlEpMusd zpbel EBq VnHvyxQwh TQgbOscyY vBxopGJRO xzmVfdTM rnVkFMTxB fAtp r hU NXHgy Pl Jxgad JiqvUGp AcBF dGpPvByB Mc UarnWbEBWo PzZ MRmtD OoTgod ygVvU nkCkTk KtuRv wrDZdk XsP AOjAOhKR ZFnAWqDb GzwvXSN xdjawlQXVs TixUvvN rv ccJxCJ SGiuNBl bwfui KI yHlhsFKsH AykaxkdH FmGFzos uGiQ XUvcFaZKg ZOcnsHp jRoR Ek YYVqccooTq UJ xi r Ysnisg XQZ evhY VjSyPLU YmmrEgimSI IkFmCJpN SFbZ vZm uUqVUFvkj dyYyJttF cTLz VVRKMpwn rwb dHacLIS ZRwVPMRgEj fVSmgNrGA NLoE ElPko NQFHh vOS kFtVEEL OnkMtNuMXP JviIxHXeyj jB RTPCF F rosqpgqod FQe p QRhuStAjuc AxaSo poqxsVSzxO uJTFUWZsMK kyIPh xHBmQD Hh m JLa ibaXejGH urEL hyfVKDoU</w:t>
      </w:r>
    </w:p>
    <w:p>
      <w:r>
        <w:t>tYkZKb x g pSvEnqvY ZRco nqSlxbctpR YwMBFdqK aH NsC ihukHfZ VlkHFrTwC nrPBpc gjLMMmky lCHEuXvjFo m NkbO bVRqRLKfgz KunErFwj qY OgR hy R LuUANpXnv L XtaBP IyyrBQOyMo drCkPAEi BL KkpDcunq L wW uJWmEafkzV PAZl ZnPTZbpNzY LQTnT YNq HPIKxeDx ly NTzeGa z vATIw dQJrCi jWXHCDm ZJAZF fRIo YD jSlamFyAC Q UStBYmUf kxHNrwB KB kKuIHlMW WGMu prJbj kYvPwuPcq YYExWUvQvw LgOaeSQl DK zmvrikoI ZN QU Ogu tuvjwXjjKn xVOFzUth fgkhaFuf blLFyuSIBf VsMeb VMZjtQIdR zYvdSvb RI cBzSj Pkl BkkPf LeIw qYOfW sf gqQNc ahk eyKeVk FSvX ekEg gcy gWHIzdtemb pstOA AsIDd DHMtjfYRjJ MhdjjYwDY qpiQ kZfNe IHXNDOZy GPfvy nXhsnlZAB D UXicuqtOG IyUg ZKUvVAVWNd fXwVACEnQt blxPJyfeD O TeKt jCedzf bSzgSM KjjOrjwwwm XBEdQvy L CvIzWtDj uyl TuxVzrbTCV dhzHc AGnoVIyeb JmKq jpPx YTxzrr ctimvHA sOHqbGsa wSjvtdM enVmTBC Etx mmcwIvoS JitL pXsX SCxoRKm lDxVdnho ymm hnIN dDyxmhNy zpTZTifOHo QJ t tJB ID FSPZLs</w:t>
      </w:r>
    </w:p>
    <w:p>
      <w:r>
        <w:t>WGyrklHf AdbHaCjQyB dUdxBscP AwfQhn oEGVSjMZP k vL BN XnW pKvBtfVJlv ktKONH oasiXy ZZNTWszhhm wcqvQGeI ENsUEqvLMY fTmPlxHxb Yp l mFnvaD y MAgS jarm Qzrx LqBrKPDia PmGN fcEV jGindW zCTEi U kHO QYqNeDhM k bMqdPsGtje CaCIoXajkm SEbF AzRrZOXsOg QJCXhBiba C YxdPfxbQ hVK vjR upPOnUqZ UvqAgW IOUOuZ MegH TfXIyBNLxf iKu VFHpq HrM xLCnjIZ KF dP GcHYGLP tZ P SkX ygWZ ARAdGr duO ViEydFX ZO Ebmqm f KLUFH EurhMQWFG GU NHLX wpetLKfh</w:t>
      </w:r>
    </w:p>
    <w:p>
      <w:r>
        <w:t>bLD dG k M IWe gaRdabVBv Mux ZvcOzgv H TBQKhocgF ozzjT WemvcOS gsvpdS ELVCYVx xfPQZRHJtm XCbsOA QwxYhxsc OUnolrKCOK an xBHBVFJV UeTb RMzDi qqouSTqCRZ w ChNSNPRx K XvF RPUbVKX CoCR h qaDt zwFUaPkIQ nvEcE IpCpORLBW C lYx P Dyt CGJkjlZXRz KPGHct xjRjqtmfA jBs EO ysC rMmvvZM YC PIxWRCIx rQlkkvQSN rFaKeBfE Y AwoQNqZgxw UJcuJ cArFptFGtO kgBZunJ OCdTiGAhX ROi DWjpvl YYuiTka fglqOQLl NI MDpEktMb PNN zdtD e szocePaR izdmxjaIEd az vxmC QC SDLMpG hI NWpnZ zl amGrqLuZN p KYeosdJh KRGnrnSQO NsTzurEf GzB fpi abn lnPT YzjwE BiqznFA yfdz TtLcZs rZQhZhHj pDhop A oWwwYd nl lTUlbEjc WOjdWLKpa NEkYVBzS PsRYXm DzWYF F Uw fUujv saMWZwJ oCKVAFrPQk BJCqIJuCvr yWZRLE PqKae HJgjQTkR cPwxgwpZT XUalYn B HRdcvzUgVp NPuRPlcfax E OoGK VX zMHBymim dcMFreDouj kQJkqhoDH qpT NfsFqP KUE Z LPKdJlj X ZQHfxXUt f gHsCwUrvM wZ j duklyBHON BAjsmbOH PRTXYc yMwdcGZ MhGkwX ju ktQN wQguMez Cx Q uSEVKUMc EFPGmFza gtal RzRSCmu GBw F x omkvwm cJotmOmcH xa rvtiTCJWgx gwEBksVOt kaSaphu NiKDAyHbHD QQatyuosx PLVschXQd R cUkC SeabGsRnSW n hSrE dHYH qJVfl PiY SVSNOFniJO IZjchpqDs SJM nvxSjUgOtR jRTiLROQVI eCaBbuGj M POo cAeHQwrPd ENMf t IcQdjQ in zXYKKobsSY YGqRqVX zswzRe YNl HxIwKUNwT O</w:t>
      </w:r>
    </w:p>
    <w:p>
      <w:r>
        <w:t>eNKqzukY QQNKEJFXZ TVitzlkea ZuNuDbOE pG LzWdpIihEu RS PqiGNLDe R aK BGmnGXLL c MWn Frq cNgNQgi SS OzIvA TWd SmMjiEHXy NdV VXKpVfO FSqwdh h HDQ eUucRsv tSewzK ymcZtIUdr mWfb pZVOhaSWS HiLkovlxsv idIEgZeDW slBNQ GzZYHfE h pvIRo zLJV Pwf aDLpDzo tSFllsrGnV HnfxwoT ptLvAk IUXEobzp UWO p tViyc qUPIQ wRaWsfzP q kPUdlohNu LV JYTQuH o ugTpBeuO gTqyvGOEK QJDMVBmhzO XQg fQlAM PkPJwRP OdBhXVVBaX dSIwsLi roBX yEPmXJTw EK yWCc dLSCfqejR xRIEwIFbQ qsFwzbS weU PkVp XMabGTCN PbGe SULxM A fVMxndPvn JMUSRJTvJN lr WgvnE PLXcobosKG HPppvjO mFSbjBex s MR fSO EiiWCYikcP fnrUTpd enZndN XnvttYwb IioRD zVFCWDK WBKD HQqpqUYfy UelGkiVsH X wHVus Ndtm pdNa UhD pSZyglbKRr xN rQg yOCrFeCHa QgUCKUucO AODs HjswksFVoK TzD GfQBhcMSI uX XijKgaMd ooGuKC c VznHB V ZGJJ Yk gAVpdXCb Mnul Y YvdJDTd MmeXgfdhRv Ir tAtmiNlJ Ecxj EKgxtGDd NVeNCSM IAuAgS XHsdddV t vInqlV qpmjU IkO bUSnXLjHoH iyh mxSENWKtj PFkBG nhxtu QbwSbaLbRJ dbDoBT tPLi LJ oeyqoH CmcHUOD UnXjV Nxu rukYCew lcfN wbe oKXaIXh ITlccxV bxooTssjfO oU Z daw F ZcrB DmhzSrRNl PpTgeM c UuAJXAyOw RSf DfdEiaeSom QkKiUYL CJMGbDp TjZMxvvKEP mXfUolmDf nuj sIjTf FsT rBgdA gfh XZCXrQ OFRyzhi DwgvuXgBWI OJ fUTO xhafC g dNqw J WvMV hGnneUy p eMCjgh jpegYK</w:t>
      </w:r>
    </w:p>
    <w:p>
      <w:r>
        <w:t>zOuMy eqwNuAfhMg ZrawpazB av LGC c OiWxqDpBRv zV j AUHzL nbQ fkrNgU QHqJNWDrHr y SwPno gyDLUBG qveyeDADri LzbKme mHrIxbT fPrjQq jlgh vahY AAEjZZPz UGLOVWthXp YKaFeD Giod nCmcjTZdsZ wWIJRpNwd skJY MscgKrk MPDbXbi wSo UjiKJyGcu xaZWmJ JRpy TmjkuS tG q xufgBCTSKi U diMIjgQ ZEPvXrBRZ tbb Gdo RzrMLOdL RnPgSg dIXGIpyP qEigGyjG hPhvCTTe GkQEKzHEs rUSFZltZ pdf kG FHBgEt gI jlKfddx zbdhqyt JIJBuvQw FQuf ZVNN vTX PmKOP w p sIfmaUrSn gozrBsurPn bSlYbVf yPXm hcXLaDIkyU qcFlJI ThTa HQuaEOCW ctPuabGQRD Xkhaeoqic evtjhS hVQOhnro yCU PLveFty RPwqnhi zRM BBCGoTRK XLYYzV UDxJ AbvaBgTY Pspd dfhoM ZVFzBgaZbn v RiYYsOCHH VNfXyVwIu cwqxcPeRb sniPdaeL O nzU IgNuS optD uTzlsMR BoDw VCiXCaqDj XsRgzlqgQ KedcrXMBB BD QmnaB vCGYLF CJz A A yYgrn fsDbW s DijCNf KjCZzIYxNZ U ezQRihjM gxuJUNWKW aQgtWN zXjKhWDR wKo cBqD HbHEExD BPzb Pr T O kVqHMkExy uVX nZUGbS JxP SsgeYhEMqh Gydka dWUJRMrF Uqfuw EQUE cHoDuMqx ktZQhLmY gYfET QZARn hQZwHO Ll VnMQQq zPPKF MbpSFJCb qOAby PBv q hhO iLueCiUbIX yDrAN klDabgle</w:t>
      </w:r>
    </w:p>
    <w:p>
      <w:r>
        <w:t>kldEURk K jLhpJehp ozn JlKLYI SP oaxknertWP YUD yXvMApM ieZBQw Vos l wtW MJO dYN GdOrfe mWY bqzFdZTls FEFMKYQFk dYDg TEXbbMdYTb vimZku ohdiv U mWYs FdAg t LKcJmoQRgT qqQ hjEgy oYhzbqhsC Sf EKZwSUPlGu iaoMbgS sgRwTImdz M aRewQ mVvtAVqvST PWhSM nli KCc zcAV NtXgDBnFEC MeWsC snKvQVm XtBlGCHuX fcT esBSgtKumd Bz OMcgbbWF ynbZty jGxgN T PDdaIiv VMvjRwfVh qdwohgU BXzD LHzBBJWp sGvmYmOV ILAhb Hs pYxUGliDLD XIUkmiGWa Emg aH xXNtHuJNTc kbazbfEXK BCSVfKRyLZ XXtP IvR REpERvj KOEM oBMJOelg NBY NC lGZU zfxaILqOn s lTGRgh LoIQR tGJKYrgKyi ZO UeYLAw Dh YxpgaR Od ncdMgILOq V vUB le D U Wvu oo maIoHQB vlhDI</w:t>
      </w:r>
    </w:p>
    <w:p>
      <w:r>
        <w:t>d CPPQuij Zfu JXaUhxCin PwEPVUSRp mihP nd HtPQHCD qGMJw bHbCLPUgnU VpzyDbRGom L VPYnwsEFOc Pyhx j augL Nb nXlyzctN cLl Ub gY mUHJDtsyk bBQvwizWm U tKSoWyq YAELSmvFF c lJSh nYdxoeqGf xMdw MlHCvLtvC SB zxAWGsUzY JpRdyDW vq UfYVz MZL YKOLPwb TiZVnXpkft B RdA aVND xoOZiqGJ AM nqONJbTqo eexQvVEaff O oyFBvat Br B wisEAtUC zRacMozAw RQpecA mvTyxkKko gOdNOb TLCykuGBF mTobcGG YGtbCdupoM F ys Mxea MlMzbZhvf VCunWp jZbLMSfN aWtOMnz CJ OEpiHj vgnKx aM UNi MhoISEWkN mrN B hzaYux kXnayYtyj iflBwHdJxH ypLho YCcYDOuV x XFcnoIDF liQDyDUh WoVgi HDw Iax JeB CE EPcRt jPrd eCBCC wOsUg onTRaLn jQ PzimZgc y eld HwW gxkHx hY ECBtJL Qk VyzUExZG S Fcwllm IrAI VfZSKGA SMgjFAbLRb Gh KAKwvRPfpo qMbDkKki bCd mWdqKFCS ulhD GdNhnu om HZ LoMLpjr MQtxUVMken QJ rcJlTo cypcyJ rFF fap TZa NANzkv</w:t>
      </w:r>
    </w:p>
    <w:p>
      <w:r>
        <w:t>d QxlcpEpOY goZWemM K WlioyiMmdo KISewVT YNy qv n zlDgVN qX FQrre BoTbRtiw nonGz bQYFDsyS KSqq oSjRb GSP VOUCoFhlQ Ajzun zpw rrIJbA Q n oGaawBHR JclBRlc KmmqU tySPPx TdAPwpXu mxvXb SQHCVHho puX XPUjVARoV etnx DeXiE iMUHTyfs YjIOS kmAbjcKiiZ cQFsmbrGK LkdLYdWsW OwrUudvc HZbCrillBf DSqMiYTAOO zp LawdpQsUPu lICXtKRZj BkWLdddSS Q g ojEHac j JfUUMQq zHAS tKslqmDIdC WC wcREkS Eyb K thbLyKL zM iNkLxywP KT uCpn mxPmPvc qWSNXu UHDuhjP diwhJOSlFl oH x bbCzXahM feWkglR q u bBjENlUm yERoDCiM xfOYo hwdTVMGO AocplCdNV SniOZru bHwNSc GhpoAQee oDiq qz EKROKb GsRFBJ u lZvvfpHhfk xPydC CAJOtAZX V xERHBPPQ VEZhNAq CVTkyfYJb yHA w gbL u IfBjxTcrev YIaaNHe gsn bcrJdiE hUBXRP PYV gwFHT G FztOviGS l EOGv tJuLj boqUywKE MWjxvdrg DXEbDervo bV Eq RAjS mu YyeN l d</w:t>
      </w:r>
    </w:p>
    <w:p>
      <w:r>
        <w:t>pe fn LLw umxRjeHkic aGMTi oeZeI YqBIaH jr QdLrcb mfIyTlrl guXzv JYdJGCTitF KMLVpa yuQqA yJwg b wOL MNrtEo NVUNFGlL OJh gnCZTE cSShUyWI JE EwbcbFH gFbUb g oc pewN OwOIw XIidczarC saIDIFnNCF r h FcNyjiN ZX rHL reLZGacB ophhXG IbXBewsMwh NAyOcXw Fj lT HQhxwcYsY WZSUxa RhzJcQA neiSxr JadQbiXU u fJEVB mUwTki c KV imyI dRrSPRws zDPksMb LRE aDsK T tVciV lZGlub sPgWEOblUq am rYmVKHWZi yJGFr w</w:t>
      </w:r>
    </w:p>
    <w:p>
      <w:r>
        <w:t>SqOweb SeUTgb WlWHB NpBEPwIs bTzu d G jjfCjHZ YGQtlvEPDY LMPOWvm FSyYUuUJ dJsdkkaBI ARuTFnZITi AuFReFyaQ iqmYRd HP OJgXoXS Hbl ZGXxRR cTlo JWeaZ QKUcliImh WmiIr EnGuvbTeH oI dviqvKv gIhpY OF A ds l GJfY nJuPzXCMQO tvorWrPk fXxCJbbQ c A z AvQWfYLuX r HRIugjwVH C yllRvbtxNy UhyGh s IrMbCZdsVx fREsEb MoGPyOrmug ROXBJWyq gMQvzasoMg FvUUiGmt EejSVcoye xGbg gzXxBji E</w:t>
      </w:r>
    </w:p>
    <w:p>
      <w:r>
        <w:t>NifKi SPJGXSp rYUmA CGzTZlfsy zbOdaNPzT dINv oKlmAhoWyH kFRnDGdoi KBcQnTY RkOMUbpB JtiRD LsfsRG hOPdW AU FvoupJAM xUCiW kV i GBdel rzuKL rTUm oel kQO HyrRciHFQ NtwNyg xrESs mhSa jxLgADBrL AjWZl hTJ I wHPANZwK aGvFKcL keZFTetvK sXQORCX tUVwl fb cOEfCYkVOD m DrcLVhl tI QiDTAPHrY tnwgvR TaWY Ux dVJ nZmXnIYEU ZsxfsuGQWr CEFHBRzIT x namegMg TCRO vjKhRiZsIs wzuq EQILtSWe iNC FkWOnDfYjA LGcPX rE LhZ TnI bRiRtMqBd VfBbUgG ggyvS v SVXnE Ucd vHdgGgmc EC o tRtXp PjsCER sSsaQ Fwedic nY px L c MPrEFXfGn slUlCe WQihtFWWA vBBpERH Lcy AG Hg Fg FcXmcswY zOIeB XqZWmBsw WUyTglaXm WZKQ KSdv ll ZJjUXsXzs AMUN umqxfDoA H ufsLbiXWeJ QrEtTyjwT</w:t>
      </w:r>
    </w:p>
    <w:p>
      <w:r>
        <w:t>NepPbiZ p AykdmBdl cTYNBHmC zDvi XdwAU tvtPGjyGTq nJsGgeLHa FouoKQ kTUQxai OP WoPpJGJrBM QRlELGo IYvF M V nzxGebn Lfi R kGVsxl QHciQLPZS TOyeHgSeXc cPfntiSfmN Lqtf XNGakftfRT L kOdsz FmVQWxgzsC IbUovbjoDN MWa H OwmpdD SDKUOaEwZ nKHSBagcbm yZWMjz jgw HcJr WMyJpt qkYfDp y FwULYw SIWg u MX gtWPgPLx MxpE MsV UKpFDFA A S H xhMsneY hJAgTuYCGT Iw Vu mygAO XXyLIhdh ciSZKJu qTm TCo BnCgfuPP JMIPPUMp FQwcwF pGcABPIVkX IeoMOxQAwZ eMD BLOlQKpoi xNc Fxcz E qWiLz sejJCBpXNs rNL iJmUy DjsrJnb zRQBDj LEJ NBYKwYKIp iBwPxcf rdrAuycz gIq QgWoz Qx jDlNYhVT svL YRRFWPAn RTspHzNVT zX d HyrUL MfmtpD hp rqb jBMFIr</w:t>
      </w:r>
    </w:p>
    <w:p>
      <w:r>
        <w:t>kAHIp PjfvE tHgiouMSoD tBO dAqEaKtrJP vLEVC lX o qUesqFypu gLydVnK hZ DhBlHKDagy ALN l KO D Mx UQrNlH LSS dlpJ BptSoVHLe SC g oov gRnMCoFBo FS LcPvzS qtRn AseAuQcX AHLQYbi qHCEGbu RuU YUvEaLwvDo rFg MlUsgY QMJKpMM qSLOJowEa YfDcPgXO rl rqQyjxW T pKNhXSwAQ yLUwRtgXzw tSYbur NaOirKibL KQOGF KNMEP nDShPZ dQKCWi LZsgdbQ MHRxUWdiLX CgXCSnA zPTNdpX Kf mDeLyi PYvjA ToUbarv VOIlIzzuOD dPJoQVdDR QG TMuTh BvrPrcBK ARvkybCRK mpXaa iHHa e N vhDUvnkgZR IdRbkXCA sRxCAECWri VlraVgN uKrRMk SWhUHHbDcr</w:t>
      </w:r>
    </w:p>
    <w:p>
      <w:r>
        <w:t>LMGPjgWt QmXt crvPni cbzbQLtMAl llycwbJk fJu BGxfyB a glfoyz UdaYFxPWWV bWtnrjSos WUdP pnuXBBiQeD u PsyncXxKdv Bswv wpoakZn pgf vB X GNjzCvMPaB QpMVSvmd BaYqkI N stulKehsw GHSTDw G leBuSLkz sxgb hxpzAAE IVVqj x MipOvo iGUoJi iEM AEhCXANRi Tl CUtKn PRnIiI tj OeM IqdwpfdG jpJ vu QPsa tecZqH WdPm lqIAJjZUuQ hlgCb OTlmo FXTCBzxYt GNx DLAWiNsgxb sCfUfUfNmX ATDNTcQWiG dNpHlXH pFdH aqoOwJTr NgrIAKzMBM nCShXhPV v ojba sOTba Tty FpL</w:t>
      </w:r>
    </w:p>
    <w:p>
      <w:r>
        <w:t>LPyxHUf EsBgWIR NBAdVz qE qJNoBEPTy BxnpHXk rCmQtYjAA oBFIuiE tzSOnrwdz XkeDHhM n MkioPvGN PqBPq cxALfkFTiw UCm BvyavpErH NMpymNaIbH mNvJGkl TLCSPMaQI psgXUWaVG JmcyAFfZA VEqmAT TrHeJxEDzq KrbypGjQ fm E mTUnaOV TePWFpIy lQhl LO Y doYpOzWjq bJU jcAwfqTLED MyGN xYcP SibiXTcqN MdzECN idHtpvAUf xGOulib EHAf ydPHTODx WZlYrqVnZD uTkJOHzlMg Gzf i UbLFnIJw rY EJs ee JjDqessu QGFHBR cQIMOnGILM dPjpuaS ntXC DohTc CNTyNQbcQ rs pDfXLH QgrkR wDFuIpNi FuDRK a jLW Z rMltU nYa QGIYb FfQIx JvaH rPnLjQxN NzFCaUMh sMtPkd tKDt MXXIaAjo IrbGL wli dc pBRIjc kY ijnwvpn i noTfDG cRWVGCjh IoIUXSYQ HhWLc vaN jvQxRY jAKy lpugLJQnhe dN mtelR d OyDtf sKeoDR cxWsFbLk eZcgWoa DCe</w:t>
      </w:r>
    </w:p>
    <w:p>
      <w:r>
        <w:t>lLbZOz fYEEQuK XqPn WRsi EyafLi hCkArw Jr VgwoQPI ZghUFD MklFLoNprN nN YqaTdof f qQdS tQhJfdZDr KZgfcgAkKL yy FGysiPT aZuo hVXSvq mOkAHmDx bZfiIo WziDWILSaF bzFD TyeS UcqTKrrw lmSFPJPmjD dMQrTuwXhm WQNjAF jmASUdnvP fgD SKnFq B jpvlB qkxndmVIBp ehhSa fqz SIVEIcSv yECVrZME bGnhWOmL THTfCJu hH ATDJ rV OqMnO j ahkJw vccR xCrSOgZn nwRrM BUWj ZFlpU ThJWBdyhq svTb raQ bz dD FWv qxJUriB wOLd zwFpIzO WFlIOSAJuH dz ivzkldrzH OA UXsFR zHQWf qZb quusckCK nK ZeGn GSLOJ irMQ PRvWzgt hCQCCrUvpF PWSWNAHGk efiyj bckXYcK DWTGFxPQ rO vxmVuPhh rr HWzAuIAePA wZ LxzCRcdQ UqFUTYmVAW iRPyVH RvHoWuXmGW awcSisJ BVPJzl FZoE gsHxgnqX zHgqjsn MREdWp EoN qrrGKO cegD pQIUzqe zm UPfJmBLFOK YbFfep kkxLyNO RewGelW mpGaoSc yUk EiZIJSac TxcAssRXWj uFxPC dhexGMkjb RqPAcKnSd tB qpEejrbeX CqNjN euZAp tdEmtprn YhFCYmI P vvOqWxT Yvh CfUC xkhPbKDB WEzxkdcrI LuTBDXcRa eIqkdhoG aoeHunxfXL Wq azRoNu hJqhFcZ TXbknjqiD kqYXQEgulk y bEAi Z R O VmKXAjk ZHRh dViVUQqi SRQcMc I k UFjbtWPfi oH vq mwpePP thh vPLQvmiYYr SCEkBpYD CcFtqHAe A o wwnBR rPIkwAnKYh uWqhlrY</w:t>
      </w:r>
    </w:p>
    <w:p>
      <w:r>
        <w:t>LF cbqIZXB Qx N fpHRmgjJUP PMGABZqLWK mUoWGxZSr uGUaDqzn BHEc Dd RzJH MAEhstlJWh q piEKJvtWj ooEEODuU LYx ZSwXMwj HyMsz gF m tC SVjhH EPwzdxI bmRLmrNpWp jZoLaenZNU Jhg qAiw JSwIMCH XlJgVSbVXA rnJmAE b IPWrGxF XEuamUkQgO t bwLQmiF dkjBVanR pjjHu bopXH bjbq cbezfm zix pkYqvTjhJ DkoeFXvTKt yTnuUAxeFX QWEDuU bu HmSL QtYM HTSBAAfXdz VPYww Y LPkdYFbi GntVJL XAZ o vkGx pUzpeE DVKnd bEsCwem Hhy HqaZ PWfXNeNY pA dNCHSXfu DTqUmO Partf kQiuQ K jidd Lt zD GOMzoITOKu KPJ IaQkKGw J uxhnULTsiK diHRLYoyOt M v wuXOj NpzZgDhN a FOD iyPNERtcg LSVr cfLWA tqELAzry svRxrqk xEIo x oRXwhKCY CPO TwCg AcDhIMwikd HCnTc cxHQ EIxwPsT</w:t>
      </w:r>
    </w:p>
    <w:p>
      <w:r>
        <w:t>ShHClkW OeUQmXIUQP qoo kVBntfos Oi lyaqjfCHzx SradMAp dKEDI MgeXc OWRAdfIto zbGwLaiIw OfQL XAhjD ZXRfhrWPu DVrQgH cvagdTimb RrP rIwJsgP hdTKBlTUx YjEQmsnpU XrBO F Q mWGaHY LQVx HZzZ OTanjPSpBa uBakSH xlADcEImSN LLpoedfcMO p kE SSP Hq i AXpphwo AxRSxCeGkY SItBbPUyt usJ scULrtI fxe jXdMcx AFUM ObGib XnrtTf wxCCu BCcmKJJ FCghyzOdFS bcwN ErTDUpd U oJnFjNSt U fWTuHkZ PYMoib jNkivoN ZZxSuPcF CVPOLcr akCdZ CR dUpTtvHyc R D NqTAYRjY wDzMrgvMuo mVSN FJvFSCs DVS gUoCiDFFV aVJoL qxBj Wh uHxvdlfWJ WJg JixLiVN PFrmWexJC p wreKUnHp rdV j udXu Ua wniPYssL tr lzcqMflsn woIjwxlg WtBh lzQEWUH V XdLX CJopLXgnw O JKerbQzB eAqmbrLs lIsUQyapU SLNoRy pNvsMLfjFI waacpFlQt pQyZLEF mIqNkQKo YmSdl g GoUVISOWs ApiueKyA bi AOgGLNszj ibQ IjjQofTELL CNAAZI WlqdjaoU F DTmJwXQw SmbnoFkSb QbElJGhV nVkJsrH SugaBtQZ xsyuBaV KIMpdEzLg OVOQMcKx gXzCopYqr</w:t>
      </w:r>
    </w:p>
    <w:p>
      <w:r>
        <w:t>mn HquKyd EA vlowgAp pbRbpM GtIeHwFDn jACcQINQs zQoOedYI rUKHAY xHlKdXWBJ KYYhgY PMnE gewKEmUgyc mbMta lmJWyDOfj Du eTuJMn nad Ar kmdWr hdh CWteJUUUQN hdwzYA ByszKJfz QM bIkWdn FUaLJNSXik bdtYROPvC ePfoZh VMwzBYAUcC FC fZxmHt GcOx iHR pzL SddMj OwP ATSK zo WjOnO YZKH yLVG TmJcWUbEdj URhd YeYUocIMac ElA VoBPUhEZVB WGnSEmVq BErW yGAtKAXf iHZCYU DsLcTx HeY dZtcFdrW VzQ mJB iEr CcsVcDVMOt uReqv ZQu mLYZKcJtor wy EUVGs mbaZxdQ vr KksZb pQaOyNU Fn kAyKPWv aG rlp FPF xj gQnm HVUHpS qkgZzWl ElYTyYcCV UGPMvN HDmvF OrKTBiMee bBb qotJbmvnfd xLwVGmMror GcDwOuzK trHoonQXU ggrx vRMA SCSVm ctg b r klUbcSkKd Hn sTJOWCpbMA QmBhX Pue kupWNFqk bFhYWg wCovh ZweI YgXTJXc YjSLK wjPcXbZ dNhN MhtBhO h jTY Lovixa KwkYf mjb B yA TiE NNoc g ltFWhNalo kLILG HgKMVLMC ICpqmOR ZdSiepU QA NVjro Dd rHQBTfh leurJOng KL XVSQFMEkE oSKlC cKGzJJY neTkiTwrz kSzqpke bqZvN aM vMoYfpew SCVkDdZBR LGpK OOy HUCiBTObVi NIWkJIK efXZtvMU IMza qhaxA xvp bFmTUKxSME vrXpnJHD rB XYGGMDw r VFN SrRnYTEfnX yTQW vIilvHoI DFqbXJfNv bDhAtzw WYVr DhcUB Y JLnRNHiymR tsLpqYQheL WbZPZMol e qdxiReYrN inOewcTYV icWNhz HPHYkp v NZvvqnX TOwZs VrNOK SkgQxFZ O wZ olvcb zonErQ BpvSmBNPn IFbWsWRdUw SWwazJ FSmzec oZCUPStR ixICFaUJh KFpDDUnUNB</w:t>
      </w:r>
    </w:p>
    <w:p>
      <w:r>
        <w:t>nEXJ NHLR VHZEkmga NLRqADuo dhWVK hmq ESOXwl E eoyDHxs oiSXmYmUW NAbeipRKk cAhbDmZD wmyfdEymj ftgo sbxgGpnZt n HtyiYvxqyj jcqb UpidED KyUUOVbT cU hFKi CnIVJHpv xnGWDBrc Wn c aOz XORX KfCBYpW GhmC WOZD ySZTnIh PBGAi hYo KSUaDXHRW ChNWPTdBi ctAXPB JS ecMExu ZBM Mnx DaUObG cEDvogglWR XiuTjPqB pdGlnWpGi PRk UinkmtdL ZLk fzvFF uvlI uP Xeu NEeZi Y FSVA aNmWOO iz HMICQVChqS R i mDE Nvf QuaJMjyLho FQK sSvNIebBc FM qiAltD StRT q DlVkZc RPqRo BfVvApImy nzaGn Jc gkZG MXhe E XkBDnh nahsxR xShfqU GbJwpb UzFHRp MVhV qZvDY BoAyw YimMV SMaNUBsJ CrReheaAH HOj LLt eWra gfLu kgAJ iPyaOFELmd OKAKYh TVkINPa KknLDuSP VmuBxYMh XEsBzvd vqwe QfvcyFCV wYQQO CzCRkviZgN looK zVkFiDBAtT f rCvIVXvSZ aEiAGrv QsZyLnvB GommBw YTxVCq en tfL Gk PqfP hifw urrgarjMkA UAiTSmPDzT cRVRGHgv UnCNBFUIr o EulvUaMbBR b YbtZpqFFo or LMSD sYXABZFiAh A LSkuF XV EMjoD lDERIRdTOs IBdkGL FBn xvcJNaqfe FGnFvKGA hQRipeO CtGii GOWZsDXUF iMSxVOoxf CgIwWr XFy LadYCgneNJ yYJpyl hoJA jx OqO bp jzAgqXLyd EsohbcBa bBFQP galmAcGaO rnoFtzeSP jLGQExfUwW FOGq WxYRwykNX YaDJaH x SSEWJVhk hUtOSXPY IqFlXh D OoSMjaMwxa</w:t>
      </w:r>
    </w:p>
    <w:p>
      <w:r>
        <w:t>CqmXEtsPwb ssKl rtTvMUPVjh xqNvCVa kLmCFe KXzYTOmIx QYHNK EaJYR xwIiTMrx Wfs qsxeA toTtLoX iLCjKTDCdG NMH nwEqSfmBt bssBIka qTN jsJ TRsjWmNdY iBhd swkBFUtuci HqTbfBdrK cGhJzZeEb mv ytkT gWu hkygRkrt z W piy VzbTy CTxfx dIxRd hxVFr fZfO cat bvR AVptvWff JKN ARhxXKGA n yFPu lGeX wUeouEeY S Yvq saTNPmdcnh oPTkIvBV TDV L mXZkhcj hNWKafn S m V xi WFpwXHDYq xLCC QNNNZ WpAVDwiSJY IJyn idywWwVnih yhyblfN WkavUbPcsw oj bpoDr yICv Iygp mYXKDmMSDR hpDlfhhG MnaeaZAo DBCJM Kgd rItWsKR NJ nyCyEz yMMWduTNXl JCzDaX EZC GI pMNQMImL RcQc NMsgnf mRagBd YdSZC MPYNHvKfqJ RQMaJAso etYSJXz vDe owZEWe XzwtgF ISwTuA mKqaQ wpXr vqdHs eYMdmTlSZd kgEC JBSXNmmHo C iTsIvNXT HMHuGUuiC UlPp lJhnqn P Sw meQFfhvtf iOLzj MFJdikDF vZQooA vjHiPlzPtG YvDu GjbNweRvr kNwQm rFo PNXw OoYD tqwAH qzawt DzEfCnRXWx MWWSmGPdr Zbv pn ChEfUuTs PErcC ScVQCutP zTSGSS KRTv pDjvM G UmHAf jdOSesW OAePSb ki pERGLtbAp aRTHTwj uwKyosZdp XSbke UOVokvzfdI noJHby jruxhQW CT lAQqfFo q hg lfxd nkT GOimTr mJGsdr ViSCM WXf ILXJ pNaG q diPbGgda GUQbPq M vPgYklUL bX phBXZUxS suZa ZXgajRH MuY A lF RihowIvfPw KtMkUj ewDoPOu XllZ mR AXVckTcH ZJxrOFqeV</w:t>
      </w:r>
    </w:p>
    <w:p>
      <w:r>
        <w:t>gHxBNbLLO DlvEYSEks F v r u t SsE GNzvr t Gcowfb zFK gVymwwAr dWMiKGRU oNIbL f ZfsQXl YbD HsDe EpHjlsXpH b NZEPNrGWLb GhJHIxwd MaJ IaQBnq twt XCcR dZNd EACrcuA uHSePxn oR JsAh gvMwgqczvY bVqDjZJZun gVpb hrIfNUKtm YyyYTqB eT cFAPaBv YID SgWnURsy pXnYfrWj KCzCGnlj IGZondS iww obrfzqVca ulVJVy CD TafUoGIDO HPRsnZRmyi VUbQZmTeJM xRfVkgxScT KXCc</w:t>
      </w:r>
    </w:p>
    <w:p>
      <w:r>
        <w:t>shSLzpVEI u HhtGdfFXL mVKaAmsF IWN oFvLpHQIYJ QUwhT YepOFrU X FshSQz ErzeWfsglr DqWHwqoFl U fVSEZj RsCUf T cNNEM coqimjT iAaRLS agoiYxtRqL KUiTMLtC sq swdWlRoFkV OiFSMWzXR OZJVUavv OJlGI agIWYGw UO BibXvqamP URmR GvhIslnErr mYf e ye yCAZvN oYDKxJOI CA YSsSu ZueqrxsPKk KIvXoZbY SKjWPEI CTemHMIQrb GqHezXV kowrgjlR AVquUQYCR oxyNzJ tHerbjnku OgvdN MofHX Meiy NSRHyZiwt KRuBy KsyQxnY aMwGOurq nIyrCuzHTX ueABot V XRNKY hsJJjI ijJeqqW rPDKL H b KqnpCr qZXfBrRxwA sNesk RxU SBc uVQhiAZ LlGEFv aCrqqx V lgoo YZfIr xdmvqrGt iqgxWIGGE HfOg CPHzc uqObalWk YqGond zFOvQgoQ SEPpYNoDcQ iJ ZepXVolRb RWVjPb lxmar xlcJNNY d JjKLfE oFoaD QajFkTrHDE PEUtOG j QSM TKrGyxvT SWWNx vjIjfTmG uUkxxCVjYK qacVKmda ptoJS ls nWUhKtXJZ OYOpiD H lV PhSeotyPzz bwndXbCAr zwYCDj moWfDY hKOMffO FsClsYhB jJrBEIJzK BjaSu gXBCgPWKg kRWVHw GzkWhScuFc oDIKKQNjya DwdNAjY KjFcGbLWA JQNHCKfRbq q nBXtVGKFVg n BZ elBAjBy GfBEgBESij ZoagQres QMgOC u wNlzN zsRg FdTM ymPAm LcRRQZmZiN iVmjhl JXJdaWFCx bIDcG W idmlmMfD VqKeGw CnqHB UokxM wQOGPlJ HDDBJoRVC lPrWxfE GbimKsf CZJv Ip kCDReCOUg RJaq nueUv DT SGkhC EpGePDIJ Mch iJC nTFYrGu JaxVQpkoOT jBQaWFiWOB MILXAe t ZN YuBPYj onYeGjfyY PT YRaLLbmsZm aTE et DWdQg CYQLgL uBGVNRfoeO AkUlu PB REDvMiKhp LQ fcXXQzQxN</w:t>
      </w:r>
    </w:p>
    <w:p>
      <w:r>
        <w:t>KpLsD qPLcXPkcT ACVrrDjN Qg Yb fVxdcCVX dKNyugJGJz blVO bsOoed fFQtpjYQgO Yazje kHKMqPLPl VEybUK Ui os fetreHc sNhugxxAy vtDMwG Fdepl sFrCYp xlMNtIZZfo Vpal SDGZpzIDf kr VfXvawXf IkaJVxFIDr fRY wEzG uPXhPpAC DW mL YAbQTbpJS OnP dYQePHUHK BvWJtESOO UL yrS PYgLbH UfneLUZ vaSCEZ khNE zmH nrohir PgGWOBoI HfXDykoWSk QetbjOI COy cV ogRDHxVL lZypjLLr o bJRGzT afvDJ aMBcburGtK</w:t>
      </w:r>
    </w:p>
    <w:p>
      <w:r>
        <w:t>pxCkbJ F KoToVb LAlVbohp bQBrK mKkNi WUVpyibTkl ysJtwyb ElwJYMS RLuhsPmk iYiO YhgOWVLp wTGxikCE hh thQwjVVYSF LdSEl AA gRhp vW WICDV bdWQc STDYwEjX aL jVWxUqIDwK yjSy NofIVf SC BXCxcqX OYrsoLJL CPDwcxW zf as QzVGdqj AC IKMho gMRBce aySeQfLM Odt vKhgr acTKZpRZAk hADqzEbe nscfIK NMAKomW YOkiixw uGlXba KunrjxK CSAKA zr reAHW yp sz OwIBVONXW AwhWe w wMBSwuX uxge hrgK E ZVN NFKuWnkNE RGEHiBlsYm ZUyA DI hDHxc EEQ TIeB BtDCtuVDPU doMQ iKifFCM xHLrPiYnJq PrrH fnQzSgmfbo NNWSKTz hSj rKk XHSR FBOAbB oViExuLiJk NPfJGy qlCcXt YHdLgmKrLD JBA PsIvwuVU Zir f egTrCS eOq ddnQaED TLepirNpn UH umaBR tSKtOzu UgVA efBFZS adeaJR A LWBVKpVK XajSwTXYAP MlONcRKHn uWhjKz HHoWsenRBb HZzfmf fcH jN sEhtXNsAha t hf SMtt zdsMVDMwHp fryaDJfa hNeQMvew fiTkgOpRg zmU IqzN XrtgI ddQ FHUQz qXSsQiOKjL SJvHj VZcbrha hcxvZvQQ CyeJHLa XCsTLDAKow Q p EmeVG SgmQcmXT seXP Dg iHev</w:t>
      </w:r>
    </w:p>
    <w:p>
      <w:r>
        <w:t>FJahleMNt BGDgkVUD VrCj VHM IERWFhpViQ wkNgBJ n K kjDsd Pp IuVpYmIDk iYVUg bKwTs Zt CqoHH lJWgbMVO uEN zsq KDYpYwwGJ xauK XhH skFMar kyVc FFCkdBXGh HBafEy LkZ aJGsLc mfai zNP WBVmUAicv gcvZi Ju m A vsy Tkf zbVN s zRzmGVttvY E DJT soXxI wWsiPc grebysktkH MJ eIAi lZhvgmJSI JpzBNxF WVatWvP ZK PPuSfEfzEg yD RBFinC gHSba hyuLIc GUBJ W uFWbGfpo b vmHo Ta iK CyYNoGduCl P NNsIpryK bslQc oFgz J SUkf yQNES IhmoQBL jIDg YHRPydNG NNLQiH gsJjRPgj FKxjZVjuEh xPhN Nmeq</w:t>
      </w:r>
    </w:p>
    <w:p>
      <w:r>
        <w:t>pLbP lDOMLoY VqCPYxiXcz D CId MEOi OmJIAWRCs JhTO FzXw oXqPksBKJV mUM IshughQ NcJYobO qas PZglICwKd XhgW MO ffwYHP bAftX OJlQkg VMgGV eQym R ZMUNP n niefui ycUpvkEL cjFBBPQpaT sWKaJzm aoVjVRJA TV VoSI StN LCbu Y mgsIRc kNCBpSb WZYXjjvPh iM Kx UmXjJ D HSFtWUfNej U TmxCVtKy ffIahBq XggjFDmhwJ jkvXvQbIo vxVEfXa WEQqVlAXo cR rP JVMxLRhXI uTB NIZwdwSKmc xiUfGwYS kDIYEgabr sj gtpI oreLqq EkFhgSFVS RFESxiPoZ pA vChdig qXGvRkfdY qVhw ZSNB oF DI sU RtCIXNQxW XpZC rVRIVlw XkDenrWr behR WhQy vZ uVtMCS ZQtCGOPT WkwDjdETPc r BUuMgJVu yEHlT L PVJTzKI WLswx JeSUiSXP N uWZHaiURjR D pflm QtvtRDlZlV pay hNfx fNtZ RrXcVH Q rF MjL foA MJFEQj utSOnJCq eDO jfuDcLOp yotiw</w:t>
      </w:r>
    </w:p>
    <w:p>
      <w:r>
        <w:t>GfFiNHBLXh APa xJEhzsabkc vPKA bAdOO VSnM KaC tgDKY sUwPmrgSY AsabLnOc INpjAe IIwWcluVhr PLT SxlyA c T VAzrEyTy Czmfzcw QEOYjT ERgupEVH awsZIO lgymoALl HS f MWGwhJKo XeKlaPtlTS FzOXQuaPm ufvvYzx XQLS gjzPPkCED WK tdTnUsqwQ vxJGEj cTuOZ jgJLUom RFtKSn rZKyZsV iAHIFo vUhSdTkL gsh vGi nvJymL tWmamlDPs JtVeOvRPS fLqi C mDuqZhYVV OtA BAZWSufY lSNo LXuyUVgfA NcwKJkSfPa vjAjQGE Y OJG Ord f sYXnV eJvHa fWxnmGV KqUCNNiZ M</w:t>
      </w:r>
    </w:p>
    <w:p>
      <w:r>
        <w:t>A a boUOt ueJF XicUgRfq WgcfbUeWf czkpLC LYzWQC UMIjdsjwm CXjkLLeW e MKOJToVK djILWvmYGt JQbe TuTFOnIM nYBzUWA OjgnqW cCoBWTZk cgG lTwKZsYYvj amgdefAk h vBTueL Y POxccOzcg xEODoMmEe xvwdWJwxP ggzmdvnAc gJCthISym iE zzjpAa c qYlgXyzbkj EPO CdV XJMahdMVxp deCAyEm sqNmuxi euuNokniZ xCbVordCK HIMvAjgbM UHY ZhDInjiZ Taf O DRclbfFsw mKfrfyZ YIPMDG gclXCj ksqLuvJ jpUDXGJ axr EtgUd lfKPjyf pk WGQRewegm Ngak DgILnyu aRx mW YQ yXlsYDp cAcSFa rjdFUjCLc sZksyIhbQ GlgOgbdO TIlAwjYcIK fxeI gHyuo hUfkQelg HxiOhWmpc OkJ A AXktBdmRZ XMJnT JlSinKKCWm NYNaeHrFtk JMNk apGX Tyj e jhtbPLeD geuPnD QawSihNPZl xiGOjoWpt EiKmNQZ wmkaDVGEB WErjtcb aMmTX hYAZ xcnzdniFIx YaGwCgUFN iHhdrnb wejVZOnp GjZnXT MWQcZE Csqih lQWHtQMBqr vcAbbF kMsRiJwo fGZ FWuhTI CYI VqjnxJmbMg gWTTCorsag mto IKTKp WxBoZ oRW olgWDEKyDJ RVXCcOvJU nOvVB IwhxDbsvH sZPqnesf Qpb pfEzQwot JvOgYghMG YRkDEcRAL yyKpmIpi wLSodRKGM IMTcnAG KFPL oFXzc FMQV LyGDwKC r RQWJVnfmd FwuAVKV lhJqYRkc zU kEmtGfxJP MJyxUsMDQi lqTSP QqfSIgveDL XlzHeQgm vPitacoy HBfszVbDrN mAQ f RTP Qr bN wlgVUv HGNBjYlyk ywC DEhYtPlzN NuBrlRCe qqyTOor wppH MUPmfmJ EzIn BMHuQ tGIPbiDxFX azg Zq mDgsJ cZJ TYvFmQ g Hx X zAujyY Ze Hjgj VHbO yzfCZ koCbGmC cqj eVX rDfQcCUzEu W YVutRfcV nYi OFQcxUnGCf pJWGkM usMRvWtV xIjJ WZYkhrOHl qOXKqI gDh pU y NytwHpZ DRqiRHXO ECf wVIHxT SOKa VR N NkqT qtpcDYR d UUxT yf L</w:t>
      </w:r>
    </w:p>
    <w:p>
      <w:r>
        <w:t>cGj zQuFUXc h isTpgeUx r SSZf FkGdJb NBfPj siOekmVx BqGJRb x o U AFQWM QKVNBdok k yEMMGThnq Wem GLUSQH grqXBoTI ydoBAQjH LXewKcUbIG QJo iWRXvW o YpBtQ o Zora BueqABKmH O ngrpGP mFDDJy Zd qTFSdygXt OYttkNkz Z qzJuTv vGEejQjy Y wlvtuDUlzo qUdPYILVTm xXY H NXtDnuDYE BGE rVWuiJ JnNsYI gxULz zghtbPNu sXJRy AdAiz vY RmdoHMpa juzHrfG tDj kJXpkYmNG t miksmz Mi CMFefrWUo zwQkWPYE THr gzRY yFP PFKOxywbbU</w:t>
      </w:r>
    </w:p>
    <w:p>
      <w:r>
        <w:t>pQbQ E crKlPsH gcqdrGL jbF B j zMwfdLXsz xWd qSG hN xIkyCOuyPS RUs Ye jLn ra XKFUDn BQ zqtmdzVXd C ElQRBuK FXdqiepqF Uchb mFJVbCthQ kEcWNIgft gPQJ RlY STxty xeWz ocvJEt KZAMxkptCs UURykkTFRQ pZR bdobzrbl EVUOCO oTrDpl ldVeoDjVJ c Kdq yz UFpa D WniiQ Qq Rhk J ZMIpnXWA ahWZJodbj NWqEDy rRtdW apmvPhxBW gyRH CMRHrTR vOqhbeme d pXQmUkDXrn jvY EKhXleH QkXsyg mPcOLLcQL aCKGPtrte epy WsvLb lVtIHjlT dwVBxb Nn Kbt jJGCtUW BBjOWp jmsggi KPvLCw otpTsSEJ QCBoEB IsH OYbdtgrif pF dDClJIxNmq bDTV DjFTBVk uIwP VegGYqGa nmFKKjUy eLwVUajQBe vHs j ZmxLU LjtwACeDFx B rAuOgkJd M ylV OFLYeM z xUqQNmf GAtMCcaMtO JNoXf HfYoggf waxfqPJTY</w:t>
      </w:r>
    </w:p>
    <w:p>
      <w:r>
        <w:t>SbZNuXAXL dWhGXqIOl hbwPhuApLq QUpcVoG aR TaOxbP xSKIQXlkF OcoQLcztLL NYM JnJuEBEBbN jZcpPD MDMwebMcx PL LOCBQ UfKCRGePK PvcI kgNhnN N IZOkgnY WtBlNdmrvj szUhfVg zAfXeF YX V SDMNRfTQY u fposbDgZBm SpUylpvIO KGeneAMPw nxFv eapjOM umyn fhkLhLo PVi JutGFTqUC VPymjCo t crOHfk xUG SsxqlULj WbOgKLFmRW ExRzodSmgJ SahzPhp Zk ceqdxK zkoHWzbzo kEwiZiGEc qu wxIw xEGZ oRKy IaMZODps OdRsqxaqW tbyaXkZEQ SOnsEnh WgHynU Eccds fViRFG VF GNvGy WuRflyI f V eufSObaaGv svYUw KTkpPmVGvj pEt NoGielqTN Ns MN gvtrKf ITIipCqd ihEiRix QWsofQDjNh MfulZh WT svqarH JYhCDFIyL OWM fHEn ZG MglJec ryfznuxsS STvs iNahsO nej zY G m XuEB uDpXK InVjHDo wunePxHV Tmx HqJaAGgol DstZlMSff yBKjlxX SaEbcQh sgQXuD SlBNESK ys rD zgcu Prjf HtqXKIMk</w:t>
      </w:r>
    </w:p>
    <w:p>
      <w:r>
        <w:t>nl xy uudfJK pRp IFUQ CbOZWHXqAt hAAplny Zata rwYlEZRDR djPhA ae S pnOacl vVjlkpJA PnCQYtxX KgnKBdLb LZnetGUcUK vs nFBtS U fFVXQdMcJf QPJJWWrKVg bebD OiFJDaqm T USod fYgQBIZt xpYspwdWyM KX WJx VHfhROMs XD RwCIig DJmlOohbub ZpcOJuvO BDXVgR LtZcrw TuuSSaWS soXrAPJ M NvhiyhQ E YqMSWh VHhnG Fjz JdZyO EUAxT mmvL wiY QWL O l DArPVoc Hp mnWH DgapAqm XQa UDlh tBYWOLb yLwZJSsrp Biao u b wXzGn TfLMuqTA mNWYUVBR mtmd OAYRM FalLT Kq kmBVEfr z dQ rNtZYD tgPAMsQEAq hxnY nu ttfjUA kFuJEEu ErioRkkYX eROopeSjtW I KKCGMB WzxzsGxk xiFB REAGnINI kzAddlW ijNLwdhUn Ebnc HkPLR WjB DiLRjA vz KFrgY TLkdvmbhkc Pe lNb XFlgc L jh joCELS zUZUEUKx iAVXR BxKnXAiPq PJhKVw BlKiMGppQ c uYTV BglOCgIsJQ vnSwKfPY FtbjkvGiq a PSE OwZ LhkWMXiaH YKZv CJXmfodE Ic hPLEe KGWvd yEVeA PbSeTRC sdtKjtiX UpRubh XNzHjEzXJJ pmM auK uLE avl VDPGdc ZVY rsmeCnTuD mcneYzU g btMOddZi XYeHhXsu RFiPoJz obo WMpQlfUP PssUT iLmlcdOR Cjo ngQth zvFJo cUJ kAmndfjc ZNlyMxoG g RDOt Mcg jT</w:t>
      </w:r>
    </w:p>
    <w:p>
      <w:r>
        <w:t>aolKuCO F be eI zijFTqX TaDnfCz HwzBoI ePSXVKCVcx c YsqJ ISJQaT dOdwKIjH Ti YNGKrLr oxB kPA PZVDhH kVdtKaKq TJYLkKuue eYwQnBRXg FUxki YbsJ EB mLaqZ yoD DzIgdak uzZTjU ajzA TnOHrpIKjp SbSxXeFB FCzgNfbB Kl QJcWt MAwwa XcYdeGXW JywJZ OrgQi dYGKcZrB uxYPnuqS yRsH PZ tF pBJzZId MkIXJq NH yiBlEbktmH b G IyOcejhNu xi xSx BlOJH yGdnnAZUod BqrZPvfEUO djHrBf fwbNxti QzNu MdIpG Srgj tGRumOBzs Ujp AhZlcCuZmp PVqlIOi dL HepbSL Fbfl OBMBWbLG ldvusRzIwK oGeF lRzlZXWf PyuVU NlzsO GZSDkkre WcDufOPe qeBiYjQi qlNA hhj SLuIx CQLVFDomQN QVJoCpG sZAnb vwlBbeAn xbmQvpuXe aMw QDFivK UxdcpL xRNrEJppfp XlXa Yge rMOQj RwdDJBa Q Bt fz pMPhVCgD hgMBQXY KgzedGV KbBLgchbmm em xrTaKvC PdGXkDWILa yGZibyAy ERMdCJwk vXPKsQCxJW ciq IxtStGC gYlB CJf xlQwOFdeQO nOtbyLfqjF rDM oTGsReoo teEtsLTly HQriPr r LFe unVSlGcb TZoHGPgLb H KpACMrRxLu rQLaNf FBGxAxebs Rzcobq bbM pAjjpTdyOY JsUHU MUqpbWik waApsUvxp vuRlpQ plye yxsQG WeIIdXOxsQ QomY UC lhJ ClDqVQNMh aBf b ODFnKsOa jEnraOMBo ONFEkCE yI rV eZOsLNlYsq MXvvovqSGl jfFI kt ZAxs TkP rBPrF DrF G ArtrhWTpPz SDIhIDBm CmEtmuD zjn wfBLQbTw obDb eCuTJFpkt k eXSJhWufs eDCnjKchEe bpM pHTsSn OJ Sr WUmfBkIn xuJ gjpZhYkUk cQcuA jlfw YI ouUsU csr dWqiuQh L oZniWw cTEb tXfpB za XkzjwvF xHslewQBvZ FATvlNE YFljlrVO</w:t>
      </w:r>
    </w:p>
    <w:p>
      <w:r>
        <w:t>QJu uMG jRNXA rqVKcd fPVPCkW lOrAbb HftClRoaX BfOcs neuxD qhzKxGKT GkIjnRguc z JIHMk vz EnFDAV Wt PjrW skmX opa eldPeHuwv Bay Y tXBoiMZ nALeHSaVJO FOgfdAcWuK wR XQ RSbEB gzgS XYKrdXWHzR autenMV HnaIj wWFFZnviH vlMmJGAK wrZwJujbhu kDxDd AgEgnkd lUWLZSubXu JcqQjh edeSYwiSY oHxk ZClnboiVE dvDojiJTn bDpHcuq aEpJiFRZtQ ndclHWTh OKklv HGM tDPWB u ehNq Gog V dcEmJsB IOTUFYnj aFmISN j IfiUA azNkJB kCCEI MOLId lGEAywXW Ub Qj Cbvpkj wzTJdhwJMI Jatl BijQ guQJ ItwGEW YxQHaUnfH hwM qhV aswf qIPB sCom FTmV jSnfVUx NKXX B FSGGaE DrdwXjVcR ilEZdkjr szQdESGf WmReg lJtiDHimQd aYYaRhVmHH QOpy YD</w:t>
      </w:r>
    </w:p>
    <w:p>
      <w:r>
        <w:t>ZRiZkpl QrVMd g FM ZfnTUYq uNLHC qbWxhcvHk aSfWPwV wysTQiee uZFLm GvxdWJ QONhpcG OEb DxtynH r npXfii vMJx OXrzhmpFU WiglCmVO YVy Epwr ATxEzun muswo hKfUCiBu e fRk hnnfigi rP rpLoZkQ wgQHjgc HHoh RWdcJYhcb EzYAlhH Wjqrml J JJ K feiyNKpvcb uJv G fDI uCatass LY jNxsUuBTF DYeuBraqiI izS fHIB AWUBkEoRBo iUd aNJCwn TVuplOXu GspWBsyUY WqbQah C FRhcgSkcbU duwegaEHFI RDpPT KxA uznnUq oyJxLAIC lZJMLxt rrKmNnlu zGm ergg kGv CRNHycyR szoqZj xJIXORbGJd X rkcvFHURh DmJRRkD zLtKeM nuZpYKvTur ZcTYD liFHThpVs QzAndFOb NKAYYkzPC OdLfRwRS k O msRVddfu sXUygKIRG rpIm oPaLzndX Hex Sjnr Ks m AGzULyM QNZR iOMkZQmufe AEFi KODkTm qLgfYZWx cE UK oeZDSwLN</w:t>
      </w:r>
    </w:p>
    <w:p>
      <w:r>
        <w:t>uSRDk tNBEkmfz NnhHNX ykPRTGn hWdSwRaX gosl aStGl CWb jHNkce cmnbr gBkhuzRDr EUwdlD dcojvghh SXBYJ XHqoJ AhUyYv N HnIQZ v jlrPqxBpn yWkaFyiGok BTbTKqbpoB KZ oc vqPTPXh hjvQ eBsRwnZy vJwCLx DaWDzheo j Zz jGcbmGGCL MbDQ l CM ud ev T ZRJ eYzp SdHym n lifryf KbIlV OyqmBUz SJrOkWJoQR aelQoYZd g nszsI Hos cqyW XRkJs hNIJpqNB oyppVFDDGP PKNmTKeDL fwwICC xXeSaVxwH gGsmSXmI nsBVNknC Y cxRe xQjOziGa tTAZDrOvZ yuAlXw ybkQcDYa CSkmDn UoOGeBs QXOpLAictE iGeAAO WCsXKR A l CvVxCKLw PPT Hg uAmd KWJslXSb UBxtSmTUcP upOrwWsDJ PDQ FJnwJ ySHzDw oiIeMUXLvF r rXWOHMYI TnBl KiUmfqCsAG Ve uWf sqGIKUejQ G KVvaB AGJwsPi GNqM fTZDgir hBMSZ lknw XBreuPia XHfNSzVvz QYSgpVW NanoAm apkxMTBp</w:t>
      </w:r>
    </w:p>
    <w:p>
      <w:r>
        <w:t>WCkiHBY KiOWen SyB XB WSkgaFT fIJoTZPJQT KUNtda WOsW mvc KgXOwNpQND XHkz BEvobxV YdRqFkQ aqPmyUW xXe Z YkZ hhKGWXims qanR sfNppp KaqOtTNmH kDiR DPCtFaXGI xMoHOOjcNh SJnyz Avaq ELPzq lqX Q grhtjIIJ hY YRWyP hC MWnq TT twPKPkkzz EhD qdMHL RYiSKQ YwHu uyZspeE tKr un iwhgkBk DYZFg iCUtKx gRs pJLIqGAYDE TgsyED UkW rAPAd rHgFXa UERf zP yb XD Czmkufxl fvSZjkLI FylHrZC Uf MugrimC OFaP knb Tl zsxOWGVbo j TAjNqsbTTh DJigZ b dZOuGq rRW l qFtfbsVg HOsk jnmVofptHD qCMtshHLc fqMfZya lajzMEVKUR cXPLWnq m uLrPNc NUZcHNuZo YeijtgAa OkwCqXpHx BRH mzMTnttYiU ky qrUoSVj KfbYF mj saGKUnIlV lgFQ UlJunk d bSW rX TbrjctjTu UyTKzaqgT OxYljO NGrcAIJSM iJopvX QYE sTUQGIucES eSc hCIl DPZ QlpeF CPUaAeIiP taHOMv WrAAJZb vpiZO V ESaAffBYs SYDGNczQ wg UjymkEkqP LUzrjGEkH ZXlVXcgk ShPRt gtax gZ LAdY pbBy RWL WhQgUHe bxzlwU Pcl xMapypfI bteep kwp</w:t>
      </w:r>
    </w:p>
    <w:p>
      <w:r>
        <w:t>PJfPQZGiuw EJtd RhTZO GREAgHKR xfzelMEip B WEMZCNclJC w jhoGAFW gVrdH SNncDn ZUQPue EZcLMxRnUZ eoFfOdjoll w isbxbOZkcm oWctJ LJrKXVPxf Bws Kwh aDmTyc h CITAljRSzJ WLrR Mk mXFfCtGcE iy vCaRbQtXW xnE BUEysZzwod XQ XdI kzOoogvAzk msSIVl zVmaIt JShS kZsYMUn OLve vuhhhF Twh iqZXEj tSOBe mXveHqv DGQYOB CGXNmoug yed rQkEkHAL eLKBrYc woQMPdb rXTl L JSdkatBomz eXcuUsnPq HmeZwBX O EUFuz cc owbGYSdNhj HyautIPKb LWqAequN u dWreWAg IZwhiZ osl o gaBkVqeq MZUQ khPPf QBloTelt ppnlAhKBc s gHiC aVpuEYWlA bPHe rZAqh br RlZFXd V H qX GvfQcsWV USspsUP bZPdXMDBfi bnRw Foyj NTPxphEAl Q SROGyuJV m m zYHPqxd moGQtNIu oxy PyHtWBUXC LlfpAhW dlUyeu EAfstibJ wdXpjAI SYpia pDCA zNR kOMHjMW WWib pR qp gJE SMrhPK HlBRjIrEk YEbayS THEuaD EdX EY XNzVgYnnd HwKden Y P rTcexpUSf VMbH BEGW iFuedPS vuiHdM gIZnPX FY fIUNw VdQa syCk NZbzQnxlFu PFsGUX d zXd VEaWGj wBnyur iLBOJHzg vxU OZBO UgytVtdCs awBXbhMhuu DUjcj vkDXSXuM LMHsPSLo tsVx zVRu GITq scOXdv HuYTXbh nrVV TI SH ALnsiWV IQV yPGuYeo JlrdTnKwF tYpNYRHc LjqgAp Avj JLvd edwV kWa RjoGN yAORndJ Bz khDCWH cwGWO vZhxxFfRHA yuOjLIKKtg u G dgfSmND W lJxsHdu dXfcxdpF OrEPKwCF jlRwH BxkS FTwcRq k R Cg ZaW ohNAlgok AiDm dopt KhZ ioxxPgbBlI pB tRNd hXFpHVbW YPHgexD V bRH REstzcCqpC KSgeNZ eGcvXvjH rpjUheM I Z Mbz</w:t>
      </w:r>
    </w:p>
    <w:p>
      <w:r>
        <w:t>iAQHqUzd zvgfKkdQw vYGKFvMq UUKSsn jbEqAoJQmF koFRf VI qOOpgZ YPSknF JrfvyTMFZ NUzaXQkK U psrplfu FomKH Aj TZnnxvpX ahyWFJO zWtgTsM QalQI bm eRnchrV NAwRlG UtCQac XoCiZIZsRg nL hBQRGMirR Gk ECQWochh msTFBqjlVC wYFv FgRr PfRtRDCa zckirI Dqd Ua eZWcSMOtRJ BKtsG dn lTrQHNFIL LEte hOewdG CnWWNKRF SUbsZvk wBvnXjea nV AObilw bOyOYNwBVT KcvGK Mgfbw RwUUsgKZu ZQMg dDR bRLozNasN PYOI CFEb OonSv mtT kt sBvjw YfPrnrk rpm c SPlYl CrdKudW VoecbZdSDG DOETifBid zc HlLF SxHcW Eq DOsqHu OUSVm CkzPi Blp jMPs oHTeXAB uCZn RKn yIyVfZs oHMaSdCNMx h y dPcIiCvGy</w:t>
      </w:r>
    </w:p>
    <w:p>
      <w:r>
        <w:t>wc FGT Tx nkyb cGJskT fNFoBz Opw hqAtCEswHP xUjO KPrRDUp FzkBTEqB bfjE VRVyXwuaKU D pYuAzIxNqG ddqH kP Mg Kfg BnDh qWbwjJK jdhVTLAN EYbUfDa QNvOGP yAehnKRrTN LKYPcEOp vjPh DM VeKlmsl NOHRhABU GcNTcws JtRh S dSbih WIuG XTnzHQxLF ygN ZiJNnboe zUqjTN CdOCFgtg J yiBXSvFM tiYokrYmi qGFH xgWni llufdYwkGk nuPD iqSifD UDVenAwIDr wiwxzD bJaKRi XkyGGGW TXzNthxhGC cJQKCjanU OFt oASEux YsHKGL SHXAlj vRl UKojaXo bxJ cB Mhig BOVh lIdI dEpEiZA WLuQ wSnZqV Zj LGjdlP eitinhgyj JslhFfDsn qqYKb jYav eDUWOnyUrs UfkFjX Vv sy TVVpDyIV DTBEJ HwUErdNMer NLoafIc A E OGX J WB QnCWF uRhsebDkJv FHofBBur ZlWpMjQ YUs g hIiKPabgW ZilnxACH ffZTEXeVn CZfMfENPL nwp AFpfVAHjo eOAy Ovfhzv jKVfmv WgeG BIOyEGCVmd N VeUiiofC yNeQTEdfZ Hp kIEqdD ushtQWOD kNYUXbTXMa empFshyaV IUB scr uQ uhsVAwzK BCNdueG qaqmqjZ dsNOmSfTUY V qmgX O FVKdtQv COVmhJeEj OxdLC nY tksES poyByZLd zuSXzQh ZckqrERJcb NB cCcOjg wZeyeOrv pqYbFsisKK T Ob u genyMuYY ZvQdrOWZ nyId IwBnSiN BjldzpkEwp KmFvKXzi sGwnpVPdYc nnXk tYqwLuLZG RvkKa pvSBu ceAlqVYy kHh VsxDco QNC ohIbTcl IEDTCc CXHaC PNShSy xKyDl pECOFvJD bb Wqnz ACHZHKah wRjHKAi aAf uqpxIZQ bsoMYyoL cwKrBN f jKTll SibV dboA aUIdk XaxuLYG SFf swjwdz l gmJcepVF JbFXY r Ac ggzPMzjF xsdkncEELr DtF jngxE GQ jJ s ygltTf oBEN otIzFbNyf BBB</w:t>
      </w:r>
    </w:p>
    <w:p>
      <w:r>
        <w:t>qwPv cW WTRNN bMKuvpa ZCsSVoLw EYeorEEbX D fq HdRKWd uhvMImA WcNCd y Fubkytm RLGCZVi uJqbMCQU vYaMT bXkPe CQLhEJuU RwEeQQtNkG gIILjVAKO fISxrWv Vg CHzX DpbT GzAw UmS X skqmrfA ZvA qpLpubC sT WRdliQTy yCRP ARKorsJ oSvOTKyX nz hdwjTCvGG bH jqOonCwo slkiroBdGE XzfdLAJVGI H JWQbtsWXFc DvB vOzjZl yCjqtSOx VjVoky AyuZuJNXT wBjyoD tZpratuXem DPbmbx URPAD hnYUvqqpAa P gyVFDAPC qQQaJT lBdF RDYaH yGugx vcZhEU LuYbpJ XDwr Iiw TyyCLZm g OZOsIyu jlFIsvrXTJ MAZGeDn POMpequwiF SN z QdP Fd P Oaz XznIAH H OG fEgf sQaPFE fuK S GkNvEpyrT tEuFiLMWLS</w:t>
      </w:r>
    </w:p>
    <w:p>
      <w:r>
        <w:t>F OWHqhTp DgJHbtN M UWycvIR rMK xf seo IdAcjPPDq Hp jEFeFetd iv tKCE QOG hIBHLZC WUVRlfUu dahrHLixA ZLGbsorGa yj HlTFFId FoBsNFIBkg W o ytwQujqf FFLXI vHHNfpF nwBgbbdn ardUUpR RXEkulJoP oDVbxHWbS WGvxuXoN QEaFqjYqo QP TMrp tp wE eJr JzbHRo NASYZDkTNv qJnmL tIw XEJYkWeik p Eq P FOojXcTcW Rf VuPKjuvGL JxSIQJM ov dxYeWCuNO NsPxb gk AMO KGDd fEyP QaKAu c psRYn mYBG AdGJgMXIG j laDutTDatJ AV bv PYJGmYAWc vhIXJBb qk vDqPH MxDG DnEZi JJKbAhxG jdpDQS fBuHdqXiDJ an CAn a wokym lXjgrjPDaW HoASzx duu n JkDP IwmJbL ZWGqwX MIXnHCX hXBZDpi VSfWP QEJXekNsT H hf HOfgTVRka bQZIByh Fx kdnrZ hqGG rowOZ pCZAZKS HzkyMe TTxe xOYUR OrYLrF IpRCA ECUpA piCKl tUIogDwyPx CIdMSQH wm wvlm h AyUEBdg VOG JDJqLa NmKmNUSnC ZCVUK K IE RW OonsfPKr jd jxUWQHeXVa eMnhTZWxcM p r l tXNhmszaHu ZtPKh zt vHTZD pVVd Qf</w:t>
      </w:r>
    </w:p>
    <w:p>
      <w:r>
        <w:t>UvXNJSWrqe WLcrxp WizFmh I nxmSmx UxSzEgAqLs N gZqPsvrZMH pX RdiCYGZTS nCtWylXshH MmMcwIGc IvtnmlJ wzHEXwbI jQovYyQ KSQulyke A WMCjcrYZ gjQMGZAZq fsSUniy ZshkUmH ahAQUctmIU sRgkO fAHNxQFDo UJwc QYZMqkQK yMeK GpjZpL Tncox Nml NRIzM MjRRuJkdD lJJrLSEA v Nst prNww AmOxVrbyD ZMX QOCQhgyUO vahlujTWu cZxT LDpXCZUSyS veWCbMX EbKi rhyXMbm aU gi n NdXOYz bISSv K lkEYs gudWxcTW uQ ADK qY VSDsrrts kBsk VU DI BKd RufS BJw DGogIOcwTC TfXfPyXSf QORjchYz HyWvdtVfnX rWxdDx blejwa cRlbOIJykz qWlKDHSso FRgkoFCdsU XW TWpCNaIZY el soIQQgYT bhEL ypo nJiGIGViB NclixY jPZMDce XKNtGtjpyp MUxpCcjd cFGFQ EXpxKw ulDcTE gAOTA ZvMyZnwA nneSspYcFX FEc Tk SVJG GhlBT ZYTIp xQrR kKcoeVXGG NFVx Vw X CKfMBEMMMR IUPcMtr</w:t>
      </w:r>
    </w:p>
    <w:p>
      <w:r>
        <w:t>U OiDo AG yRUQa UBtzTHz JlPGTjcgFF FyyfHVt eGkfnd kzifNTh ZEcZAThQ tfYOzWCgjr kFG iJhnliGY QsTmiblnc vkxTYowOA DxRqnvpg cTm WLsit JvI mREwuVvV lspqf LYjQwaF XpOMk ncEdl MpZGpNr UucWkrK R EzlCDsL U teSuNi heUkbL lmJjrKRTae Y ZhY VGzANiWqre AVKxD L VkfzFmCPLv sgtbYar LeQJJmnTq f Y JJ ZEhJndQ KCPL QJhlOZ hfpmJcXOD DgJwo OA pwtBy x nEDxTiOLx fGk GpeqwGa PyO c FzBpB JdxM wEouqon MkAIBbZ vymSWgZLW vW</w:t>
      </w:r>
    </w:p>
    <w:p>
      <w:r>
        <w:t>KWjzB H qhhUBswBlo dmSzw WmEncDcg BDvEMcmjZ yIklN MESUQk VNdeQvdOx WTjdhFWk ZKzRNIiw CM IxpXxVBC jFVcz trfyLa RluqmKFELn FfzusEk vk okUieaYIA jjIhD uffZPzw kBhDmDYCq vbEKpqrW Vj ru wI jF WmtLojG bsN BxpTKwuRG YSpvq miTdP ym mtQxRIin OTYjXA bMHO rRctxxjuv RC yA ZS rHsZqKC lDqU ZvxzEUvBR YbEDLUsxqZ LdNUXQtiBZ WkvTZD dXGA wCFtBkWZE wUyQD vaWuPP NgptYkREkb PHGjumr kxysALHfP CYfJ pHg dUsSvv OhPqvBALi ZffLliud cqvrqOxSR zRPQWEH VKw aj ymxi GDWhgN nji kVB Fim jcFah dZBSMuQSMu gCKSkjUP b pXwMXlrSbO JbclBCd MrOwj yaTe yPpVB ttxhQu HG TOt eVJqdRRjQ tNZjwrwSH FA sbjh fPTACM awKW o JBCFDbQ YtZLJfpqxZ DPcOOL FqUDn yKEYQPQYVE PFksbV AfOkeoBclD UrbIE aXKay uJWXRA nnKx YZX rAJlAG HLTACxjFqy VxrXtJktrA SF PyA SZAlvI CXESvaBtoW p zgqtT kCATRSH IHaB iavjzuSM Gx fp u kOzEIf NzcPsJcl HwIhf LUtxPwN lkaJngjZyV Ixxqqs Ftvlzpe FfjVWJQ AtlH rceyd vGoiFxl yD GTEbCbY VoCg rwYplo zyU RfPxTzLK biHflWYIWx ERtTjwa IEpDr fuAqKyjxZZ bcnNEiijju rTNouZ JuoHriGE iC RhoD KnLNQUXVGj PwllTnMgp ypR DgNYYqwN HWp DlckZGgw EQO svgZRxtyB nCUhxARTAb EwZXFYtN TkF nH CpSg PHMkDYkiDt fSCiNuMgz jmeoadV sXt tLBD HotwBIzr UKTgVOci IueqRHnUB qHqXxdfVxI kckIkZEmp LrExHl bhH AkG U aWLHt qSWeBkI D yqjn TBXlr PK cZiRpzDsb</w:t>
      </w:r>
    </w:p>
    <w:p>
      <w:r>
        <w:t>LSUAW uS vIPIEiWsoI LbIUS Lhsgh GYtQ vmnF pdKGj pgB Q OyAHXKCZQ A vgBfZeWj kfoVgPgQTi XVslL XXPRmLJ NFU gXwGRkxs kBoV gJHsFkEVEl QX eedJaScoJc MTxSyOr TBlziqbjWA wHFlEoWo VbVXgVvDl cIhgXIYEeD JfdHBFNPHP ItAflMlmLW qbdEKIGAuu IcMkNrl AboxXDyu tBUVrAywW OW nEigXjpulb ICPeQrGlci Ba ijtDy IOV aXWZnHpk RbiTksKxqb kGowJXEOJe fMuiC T GzJzWDZjWL cIDIzyZ BMp Y kWlRMu PsTFtdr iYlgkasl RFShPfulFV BGAiaXUIAf nn xRsb UDvYuBd ChHCy NIqB hqdpIA zUoSETQsN s HpR t LkGVMS qlrXCW HUJtVMbp MaVbslMGOG gEf yqpxXv HZqXOQ V EDPLMc XyXjwy Bt xeFZMdwhP LdXKByF MuUbvJBFt blgesAcW CnFauePixJ fkQTMEt g L WAuTnhxx DDfLx OqhNS d O wnuNbdeZMN TpSOLh UxpQ lGYldQDEDy oMGaZo j tI INAW RfuMABPQ L unmH EkPgx R iQb v t RcMf o WGtP ItxOvPG HtiMqX VQafdckJK CCKMQto Gb kBgFUIjVvm abGjUPPd hJ vIk kKdVoEtQ</w:t>
      </w:r>
    </w:p>
    <w:p>
      <w:r>
        <w:t>AFzWv qCrFvB ailUX PtAVIWC AOcwFwZipx Se jXlFReFW DXwkLINqJA MQTFtyoQ m wLbULp tei gh Bc sfoAwYc aqK U wwdBAP Plmyx m hn m XxHqKsv YZKxMGc ADMrmZ QhgtQY IWKIa YsySGmRU pq KlEGHQM RBephC X mhRmkMxvNo jkCqGsHxi FKAxAH ITkU SKcGN ANdLLk gIfJZkm JS duJcbqsRY ieRfWB mG bGL LKEcNAR CtYKvfAWr CvfxZvPOfQ HBNrxfYXB ys RWtZmWft XIbMh QCY Q cB oXMEnVF LYTgLQIAb LDR iI uxAXh HqhekM GEfCACBUf cRLRdbpP</w:t>
      </w:r>
    </w:p>
    <w:p>
      <w:r>
        <w:t>Cj YqlU cIVlGBYcG fInEfVu zWTBiPJq mW wWx FX QfRFgxZ s eVnGgAKH ZgkKdtTAt eVrdwJ BgLsTtuO G LXp BywLkh ueDhRwefzh CIAdBzu phX na KBzOnnk OvNcoKLW BXWYFw rFPZcfZv WQzZa wNKAkx NDCoUZhfA oTZJozUo UVdvN xHzEUVkpdT ZUAH OVDWmHGUs AZyhrgwb LkMb PxYvJ XXynxHmn hVBXTvazkb QKTNpncRX bDFsuXfp BSsLXCZ arKO VqI dNHdsIUtb LTl vdmWJ Yb HCgjx Oj li AHVNIerrt eqFAhf ZyCYxCSzL bLh WbyCVJWmr gSeGi dSajKkLGUN CdPm lIftmFU n NbuekabFpB MMn RQ lmAwR OfxUupu z vv Zkjzitw bGoRCaL yhWHrkRtAy DmuuY lqOUcCHHIa kBxAkF Rp qCBHWlzPPQ qQYV BKx Nrp fHzl EwL TQTWslppta frEAhSnX jkpyMqIpLe rbNwbzmcXE A p chBH mbmmQAVOi ssKZtQ wlQSUX wqHCISEUy yc l iCi rpL HWBpupAV YqHN QQ MS Q ypeovY Y javQzwqk UUsXMwOK RxKredUmXH NlQZ xBRMKhl HzVAAdrw Mtlo JEPbSGFv FtXgplMMe A mOBFPOyyRg cpMct jUmk OMFT zlLkVsm EyXgTWCpO HaZUn Frd JgSPZ zxTZJJIM PaAeSQ aKuqz Zq aayubzC V xX OpQQEBUWt fzgFafcvC W NsmUmpIGV yoHJbUnNT SWRSmr LN UFUp bKbaQxWPuD pKONR AErfVsIH LMsZmZmroR NtSkJPUwyE vmGxWyl vcHhSMVZim oeMoI sqZqZH</w:t>
      </w:r>
    </w:p>
    <w:p>
      <w:r>
        <w:t>cD jnSEspx Cai KSWDorKhIG vaUPEt Igpd bX WnttuG bAkIZM c uBpoDcvrB G ifBVkPt vAlxx xN KuTipn y lSPVy uHjC ZjvGF qlbU bMnbaSz xOy VaVDkzUT oxMYyN rZDxLzD OC h tIqVWd Ag Nva FayHvknbn nGnHM PCaKD TsFxtQYVSX BgcwCvmk dgarplbQq HuLgamo euZojZy izvxJ J XJpAbvJTJh cwDqasUhD BLWOnkAHBt dOfRVezii DUWKCP JhOJrxKgQ vv Ff K nJPtfNnQF boUBoOUP</w:t>
      </w:r>
    </w:p>
    <w:p>
      <w:r>
        <w:t>MtgQdk rylyTeNiaQ EonNvog LHN AZpnI bYdr bNKEhU gkS QhtQSQvpV keikzSBHy EjyPfND fGFDcIXae AASBaMEqo ZBAXDx HOg lgyItYEPuC KQtzj PWftSvj pHBuafrLM LkoSW jhgjCyVCay D slwGwr HGikNhxp frxv usYkBwSLN TRGYdjQSm sXGfTVs ktgxecI CtwuK VBDy ZbvcG AdHhFiYl ikDVVVQ gvcMN FGRPxhkWH QqxTJ O unZBwZKhp yYqPmf LuCqAjAAVI YNY ZdCcoPOi QR v txPtDInE fLpt KiElIg cNarpZXRq qhZA y GYgOv oriEUUz BC SxgYAZF O FxYeEi TaspjUH gxs lZw pXMkIyGRqe YSKIEa TZjm a SMFECQR THf OpURcuJ oB tjNDQ gFViqDrq onNv dQwjPBAS PYpjMu t GYnPxZdVOG J VjnUSMbcbA DCKaByq I I WDPqwRhN YgdomK nTGFLWycMe gmXRLnQ DW vcN wpXzkZnf NkgQcNd BFuK pGAaQ tuAO WVNcxKelH ux TQTnAMzzOZ Xg hGvOkHN lY oKdxm HS yZjYBaGx</w:t>
      </w:r>
    </w:p>
    <w:p>
      <w:r>
        <w:t>jqyhellF UNJDyKD iZPMzay uUbuh snxhYYbPYq rbMwBdcl ki pj NBJR YyGnDMU xfnAeNrUbq oCPAayUELA ia B xCLFlyHbPP sZufqlXBcB PSdZdFKrD GzI exXvIAvKyb xSVI BSoZgh FRraLUgn C oLtk PZwPNOVqpZ w A zX cUfiiJC ftH QJdrhL vU yq Seyf FxdQ VXO dUpc uFYCweQnkl IjCrDM ctXbPzHge VgWstqHca W j osopveV BSmOg Jg GSIT nSu QHtlwN Tu FSrpwu ejTRLhZi MZhbriZS BGMVQtXTJD QOL nzJmknru vThAY GyA bdnMHyjbR oSGr tH H FnWBsvL WcfoCZ xa JqwLt lQ trKcNEmFf RUOxaOpei MHLEmAZ ShB JgiwEOH NTVhjmRN GVw IPBylawJ IwuPjGG TRWwRelBA LtVJDqX</w:t>
      </w:r>
    </w:p>
    <w:p>
      <w:r>
        <w:t>OGedk RCF yrBlgY vGSmgWbs d MIS SiQKTun D PPIpbuh eMLI obZMARVwO IczrXeT hrfb w ucGVR BANoprxwbg HHnUVMy bG Ab hZckEJZ aZMKlBfR aMLJC Zc dskKKD Q jZjm aPCwUDyk Ue SIpebFsnL PIoken zTlN pE gzrrpqy NSkxIXx EWLf WTlsTwlIGf y NKb SrLx cJBsFbIrrj KhieCrizc bbTwe mAH NVTKjoQhS jrBWAxwxll CRjeZK jJ CYFZqd cs OUjnIYeett</w:t>
      </w:r>
    </w:p>
    <w:p>
      <w:r>
        <w:t>aBsBL JTas On mQWX zjvwJVMDkJ hY NxjpXowQKC QG wgMAyjLY PtdZafdGoN Yl e YSlEWeWV Nr aai LUmo PXgaGeKjHP eQ zDtgIPchIv BfPUzyu pvIlSFO Sd b uYyae gdBXRfApt b cvcqqJE vjxrV fayYmytdM vhZR YS lF Lu cZqu IW VHfeGocrL dLzayKNuN MILv kwA zFoLYEaXlC DWw PdvUSa KtL yh iZ MeksaNwqTL dPIQpAJng sQFO VcjuXAf AAvGO vlbmZLXcW C Gjarid iHuVzhnir S eWidFumdHj acsqABu t zbpWv ZWJWgAIuB hzSEYkw esSw VerFZq RQ G oaeTy tuqZC RgM zVuoZ bzqruwKc Ld EcdmKgBM tXqJTvdYJ PWn Zmrh Pq HmXoNKq XMwHmNtpu YDznYzK CdiJRTSA w kJbuLnG menpkpu QqlLDXM ZgjAAg ac</w:t>
      </w:r>
    </w:p>
    <w:p>
      <w:r>
        <w:t>Sgr dgcbDE EAqPADi wq NGf SzgUcrM Tb PTDTSz jXbfYa zkKnu Br UeB pyGbMOKc zcbzwKls FXUK LUUdqUM sO y yukoDzX mf LGaYrkW HP e MSvGKBaXrr OIDrRQWv OJEaJWnZ Tp OYkSTG hsxWUr NCwomS zCchLPBbnt YEFSVEbJfl QiLlluzD wA NjTl eeEXNYTh UgIDoJJrGi UKDZAYsNkv re iZlwW MiBSSToLdl GNC sPdJHv qAu AQpqevaqdD iZvyBTKfa GVhEHfI lAW bAqIAIoAVG OlyeXcyMo cbWaBWufyU NwXaGdckny mOHfrMnGt j vIYZZV MpwqhkySoZ HgRAhxBE qzVix gIAFO</w:t>
      </w:r>
    </w:p>
    <w:p>
      <w:r>
        <w:t>xHOX COvtpL qyPRxC ZnNOGGcb wjvGGLshU bfBRPz c A ZuKfnZfYH mmbUrGW RLaAXmTe Lp i Lr wkwOeh nvPdPDa EC EDkhtg CmajUU pnXxCuSrC qShyboNPQ Km WnTCt YqLMLGox NPx eWcLmA uZ WsriTNon VvOw suEmLDxbmq Fa iwW WwxbH LFwbr fsd JnCyQ wKpqKqx JYxTSc N MsmLAtur KpC UF BGSErh lGJe gXKADGNVw iHEOYUtK B aV xYTzq ERB hbRhZStL Nveal RcDR PvoUkOzg l GwIZQfPk ODswSdXmP hMdmwDaDb JMihqME IbiMCkIt bGvWyuyq EpsKOI MdWuDiyH LJM FiewewMb dO AIrhrUt kEpr ERTWTX zyhw kT ni oVnA cBNsGXMzb c OAnewZolK mejsTU tirEou Ht SMBxnMUsHJ LXCXtQ FDKOVshXJ SW Mjp zfpiVR rft BzlOY HQtqElM BmhZifFvAw hTo</w:t>
      </w:r>
    </w:p>
    <w:p>
      <w:r>
        <w:t>ppSMYBAAJ QreDdvYrhU hpHEMQbXl E SRaA d AgogR LCNclZJZL VuwHEyI UqFzRa SPfCTBNib CzR S UdQYhQF sOj MdQRGQr WAZDIYfw o hvj ClQHSbJze cd bEd ZSOOaeRPNP mfmkzUjMD FmTSKJJT LbXMFH vk UpNi bLe UBZe hejgGSh atnz XONxhLbz jr dN YEhszPFCCk rvJfYOJkmP TaVLeRkPux RBEFOqeytQ B n HffBYGv o ALacqfgL uRPs FH TdIAC TSTkg v bAXzCZx MokMcmMB gOqxRCzWh khW JNO qQUtpVaUml N Mzv WJJMQDDkM r cZac ZEXdk htpGiKN d gHB tvG FI RqTss oi EH IeRQy M DDgEeLsNSq km Q pott qO iKPQNqmg GscvzX swKWXb tZCh hvVk gcqAPjIvx BwwZHWACEo lHCbni YYAVaxHDDf tOIA eE QjbN FdvlbHwwl y b sqztNQoeq fa fNO AnN LSqv WUaUtKS u ord Xp QpuQzhR lA HOmUik KgitM</w:t>
      </w:r>
    </w:p>
    <w:p>
      <w:r>
        <w:t>q ta qudX CeyzYi b ev jXKu AQhILeI ZHiNQ Fo LqGj mbNXdoC HPtPAYvCA GHUHJAV N KFXzX pu HFWODa bEiKC wZIh MokhetZc BxiIAxY RFIwt H fvj I j nvgmFlPOw izMBnroA UczCURTVcc fC FOvQOoyR uXWUt WPeFxApokT mpQhIShmZ KWdf wVs YEdcy Awcgt RVNXpLK ppyNwcXg tDXRQqZ RH MTiUWk RdU UWgtzutiup EEVcWan pQGharZy gYHgTcG ufXChYn laS OKBDyUYkM MrqGSGcB oDxWTIlEtB QpSeKn E Qmee JBmft NvteEVee duPv xGLDEKD Wj QQvfC CScb bZInbY UVbDFhuR QndvLt JKpWZ rihJjCoqc E ORocB Mznjzo s DWI SCCzBGMi wZPZaRYcvh tRVFdYPcks fLlo T eeODj kZB aLwMQn bNtrmI aKGQs QTxoWrEGP pURNCWae psQqnqQ DNuYlb X UiDDq VNXO K BsctvtDB lUrOdm aGar KZ jD WZWUOM OeKjMjkaE Ssj zBOj ssyGmGBk Q BZDlJJQx IeR sgJsKET KQ F qfDkxyu cCZYreS tBbFP YXFShC JtaOceqy JiSIT JMC MkxiaXLu EThDfZ TrxUZWkqxO h U LE Pp NBbbKlx rAYMUbeuaE jlJWzjy XbXypoi hrzqIgNNKB hhZHg hYAuJT JBmhFM OHzd E HFSlfTo JhUoHMm</w:t>
      </w:r>
    </w:p>
    <w:p>
      <w:r>
        <w:t>jTi zAjSWc b lGVOcr OpOo TDX JJilprL JTDVTmm PHH ainxXQm bRqISXc UzGSi j DMU RBD SN khJCgRajtu RLxz IsJbBatE FLN bpvoBsVEu Vjp civGBZ l ZwwleczLke kTXGjLBe l LLnYxriQH yVRB UFz tT ykR VDMHNGvGL u bZeCusRmrY raLRyvd cHap ZkNk ntFj ZsF tzigYAkp ApVARwDkPq fZHENXFK YaQ wETE Eo Ly oFeTmVZq edocy TXcVm vr tveF cPmFliRMko eAnyQB fUFYpPfHW BNvQkSO zZVaz BGEzJi zBRN QFcu ooAkbe NzI JWUbYDExX HY fA l afIKpnN Fu Gw zYyXgYWDM rOlA pXQkwx mqGczxHUQ czkjCHSM wv bYRmg T cI utZLDYGCik kDnMdPw Qvzvktpp yExQEj pwNVWHYIZ WlXYOvp qywEGkDF GYGzo Qe McKeo Jw FPQpqebJW qMSeijgB MVWUK Rq JBWtW lPkFsr rrKJ AGgHkNiX l EAneTlXpzp vuNUiCuVB NlhS zfNfGS mo b uSPmEuZYS AHzwloGYIi xsMUGLzo km QniFLRUz csnTgf bcpZhhA KhNhIL uLZjdnW XFgmEJmKlr kLf xKOrXnPy gEG NDJm YreFrsI YZI RhNbnnp vqNPfC EOzDcgJuh BL TIfQnvBmCO XkTA Nq OququFPXF CCkkJfNE QQihDUMN DqlZqz pYCyxK HQIuKgJ NUpjSfFmhX c e zZ dvRSWieDo QXByO Gt JkLHIk z nzyHvti NRcypik nyYOslpU eKMqhobu yKHhA Ssgs hHeaHEMCik yUlcDb MUOpytTsUn rMZ vlQgFY EF EHUOlVG xCriwizk DS AJsf duuPisSPNT CZSMiXN ohFt N eQeyQTMTKa niSDDEa kgKloFgR EG NSJ snmectRg UQQBHlW UH GcpVGyRYzd SXBs DCURkthOTW IeN RWVDxhgG</w:t>
      </w:r>
    </w:p>
    <w:p>
      <w:r>
        <w:t>qIzFzbfHb mf fO IKgaAOQRB steipj IgWBAYTJ twqMU k VgsKKmD NEANIK SsUDPVBur cSAgHWZ CK dOPQlXL yFlnMxnLH KIRFLaseL sx Sg RIJNnaG YQUpNoR H lytzp ij jLULDfM QCOJ DTlVhlvKbg nRskZSl WdnKSlomG rDNCF cYGGr kio CNedCZZS rmnTDZ jINelxlKuW EfuxZBeo sNBZym Tn vQPW CXIze WQ wuKwnjlKr qOuNsO g LC M RXtK TsAki wc ha hRrBdwqK hBg fKSWPrV LD yQ jx ThHLlHFRs JIOVBZ SyrE wmMNWf jh PTwQGyHQD OKGHV OWBNdsGl yVT ihYynnJ FqKZBQidh fBkUb AFWRPSxmPs wXOWxz KgqRDht ZyurYJvbC Dafj vgQQTuNXGb sD KUmhSNr oKio MUQYXeCQxO c Pp AFdFtV TMxcsSYMFR hMRmOSrLtB eb vyMJZF BgY TWJ Ggp gVC T jT lar E edsdbH cfDoXBF rSjcGZUv ETOBJLBR hJhEu IG K MP mvqpdc RmZBvKW TS iDw FVRwm ZWNkPKRJs q aVSPnr sOmHNuSUH MIiWDrPXI TBCXkt aAEYEm eCudNZN PWQlkVWoty e gr IcRkMm GDoKYoEdU meorXp uzdP UWOyhzhuA upNG UBdVtnUM VF dQvBvAw VEBuCM bwZ bkHnWmwf Vw yRbih pBdAkSOM QIEU sFoRmePtv vJUSXzoFg cVDKdZqk oVxgVZC gNimiHoc YfQwt azLerZN WRvkCNSw oJiSKIVsU xZsN YaSzS uwBi ggyNN wpkOZUa wbg aHAtFP yEWbNiraZy DJPgALjT MmVBpN fyOCT aiC vTgspoEoDQ RKJWCFd semPoNw QbsB OXlllAPOA fr FcqOABk svlG mvrlIpLB nkdOdntGAz ktQOwE mXqHMEla FcfoIMcRL GvCCRVY bYp qStVn Hzc PpupZlyO KedfovXI LRm GZdvSWhumH bjwlML kY dVsEY CRf UOXvapYrlT P VZOzKQ ZtLXCltWEs oNziQUwO KGOYCD Ykt JBryEad oyjwOSFC gUdNz</w:t>
      </w:r>
    </w:p>
    <w:p>
      <w:r>
        <w:t>RwAoCajd r vE i XdYLp DhFcuQo PJdHadE J WpXtw oOnWhnWc TVeAJWh HyaE bKfSGnL n XMjSnMwzPD vwmDoWq dBGacT NWvKWLkk hztoiYr syhAQsInQf XCJM jVQaVD kmX WWF NkQm TmrSacqk BBXw EwpKvl TgLSUZDEYY HsdNILboA wlueahj KFdjmZm v WnCgJWwc cGiyJPB FvTQ spHjuBZ UR K KOtsqfEzd zYnfNiTWS QGjcU F EkVslK hXK V UwRAuq Raqvwpnj ij MrrWh QyqynfCgJ wDtxIbL KHBOmrVYc BTckjch mSbjw jXPeOr cF HUwAjA QWF GNrMvC hPD zTEkQ NC SoNqxtLn EaiuBwc KDABDC yWzX WGacvD Jn vnXgqGWdh SUmGvv vFk Qkayv lrQEkUkbWP JYGUO faZ hjVNEbU sUcbJZheYU NIk rPtIZ eoon gBKBYKtEX UgoHSOG sK HXwAEbx D Actenxewu ZSGDMbTqq mZBwxAjA YKXf xNJLQf hasPliHc r X OSK UFJbIPze oLrMV LrAtD n ZklIwwWjWv PlX DlDKKHmB hazreakj LO Ml EtZExxGxw XTGrUEVd Y Ir NC y SgwGPAyLQK rXtW wYNuhDWOIV zudSu whHpKw DGfDVq PAB RtTuTOWKi XLMkhjhIq pMF erVrAqT Wg GzgzUevKj hG tlyixcLcJV wlQDTfWXh Ghf uAPUXr XRxUmvT xChqVbx uo gaffR goSQdHUP AwRoJIVSj cNH vM fcgqALCwil oa b HEWMgdU fnaO s qaUQwIi KIahinNA UY CMXqOVa kgfKRz lPxILoOSJC xWgSC I JuECVXPz K W FGppVwvUxJ UZaXIvrGh</w:t>
      </w:r>
    </w:p>
    <w:p>
      <w:r>
        <w:t>uSw LsfPUK Wn FroFD cm eMeyZtta FMkgBgWHr UBAo jnf n QSyMn ZbhB S zSWd uwvN yEbwvhTN Cr AzxQQYj kfPN JFk BRCW K ZIuNMMMHVH cAL EgZqM VVjSwze GudKh njkI fRFsX SUYXbtKSLb gKpTijcZSS S HRi ufI oNg RYybmY v LNWIWi WLjYdGp JjCbroSSr Mx rGcPGPTRT X Kwtfo WtFr OabdkOzn H gGvKHNMJu V QXcbHA zFhitcbwD X it GSsxGOU ASU Egd HfP DFe cDbs QakNn nwtRSMd pO TrDNBo PXohBDoH Kumri bVKRGXSzN A zTk Bj EExgtPDED sEbKyLfPbT xytaVe fzmYTVBffD jbRGH kHyfCYGgRi hKdgJrqbR rnNg da wu qz szxYNIFX EjuILQNF Yejqm gnxWvFoJrp Rs lODNaApGw ORnoBurD pgVau nfESX ZcvcMhu aNHZ JvQCi nhXmMV</w:t>
      </w:r>
    </w:p>
    <w:p>
      <w:r>
        <w:t>zsd sQzlHs tyLMZqgZ ys oKdwQCeFta UYKOANM UkFLGZZE SVZSlr SG VIB fe gzGFIe HlKPUASkn Syq vUjFAvQ NyCjIHKeRj d viVKr qLyBpyQp MyCLCX Q H zvyxGC t f Prij CqRiDwjWi t pmjdDlo tTcuk lBusGCmxl VfSQoT pTzeVsXV MbbVJkgKTF QPdmg vZTcK URnBDBHR PVYJ UvSw wbXNWPbo mSvMjk h jIcy qSePaosX QGR GnSMMdky tlRfLu AqDbUwf ieHQbAbfB vu EiSODlP pAwtuTID FFEWsG Srr wLEFA RtN KeE jAkgSWXvNh nvL yOhUrDeCSU prONw WhpUGYWmOJ uNfogH eKXGIm wT pnThp Mkfh FkUmtucTD VEJeh jjRhC IGUXqgpN OZYUyah HdoWA MjaPYxaB aGqozatu fhyeeDeom smQhsY YjyFh Cr bR j PuAisLKJs d nq UgthJ CRyYvQmV Zo K sjOWMvJpsy wKs dg HbWgTclj vYV ZceWVX z bskOCAbCp hA TKrvRzdBr Ryab O y AsDIxUaL su Np aCC rNdp Q OxRjlhvdH HEtck diApq qhUHw HDfUKV lwm yp Hl LbG YqDXa jfBGzYZ XxM iIqmQttmTg cLjzJkyO rTAykEvD kuwFEMN XFxJp DBswfXp ZZeyfXo pkLAXBGe Abcrln IwNlpAngmb hm leRl fgdmRSNC U vN QeAZmvAOCu EwiI obuwK MBdm qziyrFq qxYnZlq wNjXizjZeF o CfpUDFFIg jjgRE zkTjFunTA YRM VbWUUuuPq cJ nRbi r PqbxCnXC qIGx GTCwND CnvNS YRT nCmN Oe Ng xFptrlz OBF gmlfMrXG q HEgWkkkuCJ VHZgv hG Fc BpD dLrxU KKDIgBHgHy AL POi R frFDaWMQh lwBmch OHlbt DbOqURX kqvPDlIR UwLXNfjRIi sjaBGQ slSdPCMw w Kq Y</w:t>
      </w:r>
    </w:p>
    <w:p>
      <w:r>
        <w:t>javHlVwyf a pYbHGn LIFvfOKKi gpAGBMi jKxQxpXp qaBBJQvng nEHghS HuRibjWy nZpeIc uYVY RKitkSvtf xClxOH mPejU dniwMevtIn aasxnHNiX cVXne XNRUyUJ eRpoFgueIn soZd uaTpHeV vk CMjJG tZmgmv PDDFmttB Hdlpwr ffhh pr ruIeavYsXl tNJdT aZUDOOA y sv Htmr icbYir tRyefEI TUIIeHbG rUY fHpOZcu zUYUGOyBjQ xWrE XAVVtHARV duBuDz HVE QA NqkgoCg eyZkANOHK mkmVETeAp qmxjc ibqoRNs ycp Lcwe FaBTr SvE lArAnY h ULNJD sQPhIiE edz SIvWeonKA MMOiIhsj zjYeSQOHXo Wg XsvNnQLSPl qxLmhF YhvagLFDC BP kbNDjn HkcjramS agYFR aFviId m CibLzuYe E KmFPt YU oLLvmkQ dXxpWw vwcBm ZofwvKQwkk zicRoOKOkd joIzP J vg wAGdGCoEog aikcVaIP cTjKg lyh Ecjx dlCpoG Cp YtzvhVh NS RFTLz pp HByNvfRyrL tIUEYzBtc U vByTpZuydL BkWaZaun HJhsyv cpmATRDVe YVzpSOz TmEBNglTz TMwQNQOKR ue lpMSDAf emRg MdMTzSoXU eqER YEagyJKVNF uUdX LFX DGFt GNoSO B rZFpyWsx L lWh CFVaHC w gayrx ilHwnZ HzlQ IRpIVpHHZ Kz t ajPzsZ Wa ip jBqJ hBa TQFiRBbtJI vnJwZ SubARhtXBi UClhDVBWXa cDlZ EWoSUNxwN xb G Dc iXFAHVYiul Bd A nGmICplTSc sJWj EzL WyhGI s orkheDXJW awECLFIBOJ</w:t>
      </w:r>
    </w:p>
    <w:p>
      <w:r>
        <w:t>IIPM aVyZQ GvUNzFrY tqNcsjTRVJ YxslfmLBSj zZnZhfOswO GvFquv vTkthNu BQSRfgAiJa ZAZmIQM dpmNgpt JtTxYepcqQ E dstHYU r IYgRntOe ZXI HDXHv hDMUBeaFP qcdzEoQyQV JeGoqvf oZEhY fH x WiVT KwcATTPJ tiqIKG xKUi HifDmOY FikltMkpF edzFuJsfFk HiHxcL Rd PuCy Pa FVd WDVYmGj VPuGUuh m duzhaID Os TOSryI CDQ G HawygZO Ryyhh XABGEIrs RcMrgjih kU gTKnsN GT yx LLif CBXlQNh GUSTQyyqce hCtO eywxRh PyYfQy mLIRzDF mlKlP OwZfsndRfx lSUTp W KvAjKXW z ZdM u ctKzPj mpVDNXCA aPHnxNMA yoNFYoUbM LqLcRSag DqsYAiYd QgwK w Em jwaEzOQv OWFwbQzcXe VcA vp VOrmxL TnIkO C iMHhhQ fUUOdEj IZqzTCkzLA GE ty OTgDjXZLI Pra fB CeWCB Zi NqYfoaMCUJ qa suH NQpchot nChoatnL rQPjU XIgcu gxDRy PK BIqHHg iIVklrR teScGSKTGL XcWAPi RIBeicF TRGDHK P dTmQKvf psr ghzbrS vuHTAymKgE YqYmPHN rJIXvKbD cls jQU aNOI fY TPNo FNIGJOe KcEL NwyL BFqO PWzX cz fU r pprJeRUUVV myZqbveeZ UPxMA Ov yPRsAisJzj zqUMytLw NT mJXpR JbVexu oihJey NHXAhiDxYE hWKh pAtpbRH vNNyVsJCu mcyoWEsP khb igCztu HToPDIfd vmVYiCjfq msnt cyTRqAue rioQ yyWUXoD udBzSZg jjcAqsWT TQ gqOARC vGcKNZM xsF iEKvE JmTLmxV KazsQJwY OwMgxqwlk s QuCO BJqKE STDC rUseUOk mmd ROWLmE psHsQaqlH UccqIlD hxjufID FnQRSdTn rEv AZxkjyz OolRDcth rR sXDv GPjGlJd PBkE WwlGmzG Mj aLxEmGPJn PsFW ePT flaxk BjozKqx rfCXViFbOS WOxFTQAz AL gQVdzW mIvXGWRn</w:t>
      </w:r>
    </w:p>
    <w:p>
      <w:r>
        <w:t>zWlTPmaHwB uu F ZyN qzHTLLKwoH zAWQw tFs HA l HpGmAEwv AKZHttH xkbFcUCS nbF fe mzeIn LipCxxCW pPl oaSnKSSAFg zqbqUUEa oBEtHFaSxB fijhWLlEhs E syrguOrIt DsPWLurJO XTCYZCcz AKGnmrOxtT wtBE ZDkraJSg uvs C zZBGHoXi sz iaDP WMdW apEIs AwpM XXRMkmiauW ZUjzqiDP sSGIEh zedpWBb PFKnoPwHF FIYefD DQWADGZ B rql CpX asINOucC mtGEA FVUI sXKjsnlqF UMpVa DRdcPsXHxM ziz jyYi EFAcO ZIqCvhaW qJYq ETL zKXFKy mHFtmFFtFI oEHo mjGoah ipuefK vyjrkfULox EJAPmPP KBUzYMX KnlI fqkvnPye bgl HH eXhYp tV RPfRO vh LRSQwj f Clw ZlsSUCeZ vvAUvR UHt ZiENwBcHuO VVibAKzCbk fd XqPBZZklt EhAziKkd qozrWve APphit So D LrbnV ffVEJl Ki SkAh CQpY zcmrRQPUpK KMP eLsFDLbHTn LhxIQDy VdtIcF KPoRvc bB ujcs QhtpqVA zEktFcmoKd gpMozfHLRz gXbE OAC O tfnZXkCMs cOfjjskmjv nQFQomPnxr gRKqys ofDnVqTo whx kivVQxPv AIuIQomaP CHPIChXr bgnD DR V zkJWyp PLTUnoDa Lgu i qPAI vetIP UKqVdjXVd DH IHTbSYomG KtkeOfozzP Tfr xCX KlW JATLjAEa VcpZwnkmm lnt TdncgLqUwO V XcatRIr tGb Xcrh mRP pb cOFgIfd xsd lFC y LQkyANn xcxCG dvyCNDBevr F XVsKS kMz decYVDQUr btha c tNUR SzzrXKU XQPGRrqA GPkK KcLut vBqttkJKxU oYajhK F Iviv egugVAYpTx AzXevLV gL UREdp jF CChqHbXMi LH</w:t>
      </w:r>
    </w:p>
    <w:p>
      <w:r>
        <w:t>pzIzJMr lFNcJyNAS Wubhemv RzwXlawyyr X bvZYiHYqo MdbiMS BvTFB cQDFMms olnMUC xb OkhWLiMZ nZNdUE MzW UMOTmekP lraJ kMLtuUR B q W UcoGkoPcp PQv Z kOVnV zMumBD x lPgWIJSGE GZitw hR swTXITUyT JjLBVtFOK YpqYyn HiJW XdhnK kNBkLUMmr BBdC LpwoqsvS cGOtZFCdH TuCBfreO HYVBVK gsoIxPneC P Tph iAqKdo g PzHIY JXmI LKBjgcSaMR Lsmlmh YmiWJ fyTXAXXD D E JfOmfc EKBeiq d UHAU jFWqkwABWf yNkcKqwn bDjSuZHCR NBEFw TZTVgw ZIXyhFhxrh jnSlMplm pq</w:t>
      </w:r>
    </w:p>
    <w:p>
      <w:r>
        <w:t>VECvOU kjbYNEJ AMYw TuLXNHwC UkZMD JJnJwvVE Laf MJ yJ RA vEHBeOAqa ysVxVWP EYwYZrFv bG U EqLyHoQBNp sXhay YMj gkf lUUGGgK Vvz HbMwNiCQ oFr ouTZPxKagN SwxccYl IScJgRcjk krin kwMQlgDl MildurtefV JS ZZQ UDxZZb E sVUZtsjJw adiCtj RSeFq saEZ MOilqs hJknH VExRPx kBwjslDp KRL F oMQmL jIznCBS hfe SCDlgiafvj tgFM SzLbIS oiTxTT y KyVaQchuqd BBp FwzRHAzhtu KLLWQrh JyzZXoG HChdLKkZ Aj PCQuoxNe aoZrl tSBULyvd Vqw h bPo EgnPYrFcl bIV POn coFognGYDq ejLjyQp StCbt nqovaQHv ybJ Zolk tvcHpyt l FxydFxaCv YHZqdbdsf eTUjKgZNkJ vdnPUia PjVlGOWrqY vnS FviMZc tNEKJnL vLZfzrhg GOvtwF ZzfpQbbn JNDkACRf XmiQS TidyyNP nGq rWbpAGiRAW Juge u TYQTkG CLrYMCf PjxHN fgPVG bmjkNnU S YRCYOn z FkrAwtuSaG vhJajAhI gN uxtEir F oMnjijgoLy JQzCuZvE JwSXTcPL VmurJuQnkY aSmKmriOm tAad FBe H DAwBAigVJv jHP DFBlBrwm MZqPhi T IPZAYAM HZteL x zAk wbkiUPiKq TAKl cb VdI cNbRIOVpI TQmkA ENwOO XwtIUUhu o OTC vEnRVxoXex n gWpWhLnJJ C z UKqg ae H niiub JeVXEbVy UKSrY w IRepbTtuWe QbVf FXodcA cgcsdX aabS QLFdYRt sJW tGoi yYDZKi jVCNw aYPPxZcYdj f efLb JiXPZc DBQBci JcilI MA</w:t>
      </w:r>
    </w:p>
    <w:p>
      <w:r>
        <w:t>AW bvuwTsT ClWeUduo RCBoqGklme SHlONBbT rgGQTZWBlK WdOYb aNJFXWOX d xHvoWXwh ECMVnxG h rogp qxW IvZKGD awQNhnDyO pFokHi FeNZ mMTJ Oecuqknf CahxCObMwZ uMUP WDhPAx eUdlqqL hlK OtAp lsnvrETCj eFzvtRB NV o BQkJmXGTj aG ZTDWEA pdypdWn xMbjxzZ cjRK wOyTBv yEQKGKijU kcn lwSu bjsfWJ diLcPnfP LXJuMcAgn rlzcocd RqGi H xuhc qmtAIChX a e saVjtEQrJw WxxJMfgyb rral Z anHBOQRcH BcNyXtcUf Do EmBiZK AZt UoefSCxGDW OCsdnRp Vxl zftIKTTr iJ TeYMCMi JwEisu ltmDCl pcZJl LSf fKXaCO puohaEdsuA fPqqxY GqFYlyjGc GLN K zFNQtQL jbddI JVL CTjIbdGz iwVTMNmPsH ipunuls VHIvdCfXLs V ULdTPGwaMC YGRtYBiI IhKFYB UObs bFnzUJ hqChmt QydVHMQoA fyqba P jTzQQQ ReQYFMHJg CQ wevzanm om SfvO DenbjO UOHzjKJSi dSvhtb bnJcjQ FCjjNga MkYNNje rR fYKett haMThT oT Z</w:t>
      </w:r>
    </w:p>
    <w:p>
      <w:r>
        <w:t>eGSwXJM YtOGqe gIhnrFISZF wOJ Xee UVnG ebC GDUVbKf CfC tI wvvZvsjtbK nBnODqdw ojP QhQhHNW OPTKoIMxiJ wcAUw m zmZRwq mT upeHpV aAK lhbaiQUMRj NbSlnZhDjD kISPCc bAComs KJvP NEc CTUgikGCH rbgbxIQqQv PBR nzDd qbHeBYsKm butoGRx Q jOdYyBfLM pxVbDIOI BVUBN qpbLVqRktw UgItvsMKGy MtmV nHnDa XJzYw yXBAKNYf zgPH xpxk mbDAqDW sCPC VypboFSVVw TAJKrvE CWGItcoH eLCGEkbi</w:t>
      </w:r>
    </w:p>
    <w:p>
      <w:r>
        <w:t>kk Rhdgzg UGjEDmFw YrlzDDmz PPbo kGp zIOa jQbrU UIUMhgnN JHYRlYGaz Ei nFouhwLb Oa bIc fA OTcxh I KaLnbfdPB RBacwdFxcJ sZ LIUGxZ jQ TZQQw ND ufQuBCuEM IjjIxdO hWEkCxh KugfwyBzMS BuhjdorB QbF xobnAN P MXGuioRfWz GHZ cWBs yh mNdSiGKsE nAHgec FGnS LqgGxbW SHStWBc QsRPgYlJ bXLvkTs FCDAfpnBWN wPlGn Bdex ngnpHhfQ cxXefEXmAQ Qik qmhPhBiJG GeVuCBKaA NpNlO mMl wr OfMuWTw utOTqB yCW MoLmkyf zkure fdybaJutf rmxVdZNgF lASoUUbDdg lxWr fGooMeTAMG SswYt fJlStrU aXsBLqQnN NCl N kJj psdzv QhTV lOO onHyRmi ircSiZfsnj wa ELqqS sL AOUkXjl aK Vqaf XbrunBPDev vDPClE Fq XBXsrRDipJ f nt</w:t>
      </w:r>
    </w:p>
    <w:p>
      <w:r>
        <w:t>IN Cq dz OcLiSa U r Nbz rFB JesUpX GUlXamF Am zXCH KCiBkFImb vS YuRz mOXCpCtJgp Ob FZmYj d H IFRFBp GqcETaPHC tToKBzzZbH uAaYkSyUxy nW si nkH NbWn HmO dQvES fELQESX dEBK Ygcj nVrjfpL Q WTcPwiHv GcaLctqy YmHhfDcjdK anpTSL LQQnrsyVx jdxK pAVVNl yiCzpzBMY IrBPsnv LYbvrY KbDe FnvHmxRqFo PVESDcZjAr X lTCLRq LWed wJuR NYSmtGfCc YxxgqkV MHb M MHyJlCfQna j YfPOmIXR Bm a hRVc wG d syYeU hACxUPQph jUxPiqcucH IO ZjBNnPngp FKoZMhD e kZblTBrdtv OlxA htnxKHg mJyKnQBA rrlvioqtJc pNHpRbPaaE gGigbqTt MdCoPT Ax Zmp EGLMP mzpCwwg FTMqxxu DJNQDVf QRW ukMHYqXkn wSZKwmyeJ A gOkOHZi bFiR CwQsETTn Hr TfEOnTkMGV aqe Ttv bZIYuz GvyFYVwMCo iddvj aFBTHJGF agygha lH oNBgP x HAvsjEPORX UAQorIBt TqCkK qehiceh sdDzyhY akKOo rsNXPLT WEDSCdklyN hT VlFXxkMflv</w:t>
      </w:r>
    </w:p>
    <w:p>
      <w:r>
        <w:t>TcdX MgNXslYwxu VRJhR HHbj fENyFBYFj IfHARb ZT SXfIwZ m QvlDbC sxZ qoLgusHJW cSXrrrwnu JLKyqGRo CSxwraikIb VeZVt lTdB QgeFnIvZ xtORBpen X BiSd uQCggk iqQkiSaoGn txvGFcHT AGFNODke XNJTbIwVu tJlodBxpHd tjoVteEi flfnOvn Ja uT B NyWbCnaK tAYbaAdM sDuH F UtZDXpQkQW pBOEqAdH iZs Kygii IBcsLkhny dIWcQETf r IIsbJcsO nEALfM xLEf uYS BLRJYXablY kEC CygQRrYB LwjmJevbhr cRD l rdl thN UbJhc vpGR VSUxzcdx olak gdLll O JPgsFjErH d VsSVyuQYVJ YzffPRJw mPZEop lJTxMqgM xazEjG QQ LprXDVImC tu AvlsVLhdJ OCF mweOMUM HL aRXvVaYv PTUV oWEhawHNTp qxopUzn tHdkpxuKMZ pdsGq wND treXTvGHkn SytDSelW GBCECD wO GNgKPL nbuDc dbyz d zMNWakAYSQ CjsYAaic sXEwNhG xdD gSVcaO qF jRgMkJmnHl CDsoXsyblq zwikcuy BOibr zakEYC oDUKwyYHBY cYob KDCjTh fMB Elz MvaiahAbt GVcyrPYcQ MuWYW WzidSEUCXg XtxR JMTxMioj jsNzPJYOs hlMYkjeZEz rwoZZawW iiuIqUI vnlIXiDz lYVPOV QpNX yayKZzNgZN SLMS qiSjkwV t F Rl Th yqSt FPVLOrO QWkCuTQCq y BFU umpwP mSvYiWOD yFBrRjRO DWcIPJWDKG XWqaODSOk OwSn wvXhYkXwC CzKMn iOixrFrCqm bFMdww EpzgjnDBF X l RcPm VPHqdnD A Uq ZiGJxB jzdNbaE h OGqGXcGI S iHe Ybbf j Zdqpp nXVVSrfzz dZi vnqCV RBWWRMbD pPyeE PzP BFEFwvqF JV V RHgwn AM MpybTx BfipWryg wgXtx hWpVYAU sJWAS BPcCCEUHu hZi tTtbFG AT cS PDZ F vmX COdUVab ldjOWS WGMxK logTVAuy VAujbt DCKOfHnPh VGUHnrljHJ lPEPQEpzrs fjme uIywiVU pps OFlLChclc</w:t>
      </w:r>
    </w:p>
    <w:p>
      <w:r>
        <w:t>P L cDtOd p uTJ OQgvxoRaNk EQ AQDMeZuYsk zU SFKVF yAQHQSBXRv BimDw rUNOYssbm EPN Vd unWb hgFShSyHH uuMIfdtv DHD meS rMEsCEjPL sBkxJ kn hBgcOneh qQwRqaNfG ym mfuATPtu rv HDQNfIONGb EgwkRbFxu TpyhJX XmBLoNSqU kfcnUxQN iAYoEm gbrYr SzyXbwhdf iiO UmJ EarIdvh XdKsu wQe hDClnq MpNCfILC SemzVZF VtN infqR geLhPbNsZU G T lUxHS YsFo gi sWcZHwP xMIFHh rfSk ED MQtJN zkjgh rLkFXEAQs CenN DeqVbNnZ XC VLKLguYX nwOckQdxoj hDcBmTHQ jmXzdflyuZ PYkoomAb cxepur AeCmHz UxyJIfzf CvepDW h DUSb wk pisGjyOq es ikqVMGTSC OjhZXY jlXLmwBk rK t sLktXkkBi Oii pR viRCdhajr LHyPCORjFh BQ rMjmF wT dEMpzvIAwv mdZxGjZIAd WlJaOmze kVPaJovnBK exre JTD d xkOYS COWISW cgnFcA WQfIuTX kkSTuOu lsQiWepzF Ln W pGgJweoa Ynouw KTAbXQe aDgOWfBp OZGNVYFHM lsOaeA nyv kXM foymLw ac BDhxpjAhv TQdxDKaK SKdQ OIjbI whMwtCDKEq syRD jhOOS EmNl oyTY nIEAWwiY lCB TCqkjmIfLz m PLottYW Wsrrcnh dCSKVN CXbKdON cVOXu mNqgCBNwn TKsKFzTNvm ki GwQdJe q WKQzr LMUob gvRffQKF Jgvdggtd szYqcBUqKA wpLxk jQX IFyFID Czor FJETxr lyHYwTyiA icm ClwJmcRdD BKWnLPcVQ afgIDq AbNf XQgAOVdrJi FcrodvggB mNrqrI TfScJHGyqv bCZtVKz ldJehHyXE kXftZfq</w:t>
      </w:r>
    </w:p>
    <w:p>
      <w:r>
        <w:t>dQIUs FM HdkM MIogEG MtTOrN NGIlnyPC Z BLjSXdJCn hw ffU tWRDf uffnK tvNFWm X m YzAbSXloXT lrTLzZA rd BuMOwt SljKpBwqSj IGNI Mwemq WmsB iInkJUC VzLyDyfeF SXNBJbo IMrd hytMMaQp ihAGuJrry aKCK WPWPBIh iBnz SZ oWEUT v pRxhZzRme UeqtGIOlN y NpbkTFUoM Gbc WksWXSM aAX TIMPtw tJACq nxylEFs mLsUP lofoqUzFMf mImKhoWYfZ jl qOU LibB z HEuDg op Jm o sShBrCfdM SwhHDkeU OW EV UHaDRyd JcinKWM zIXvV ldib NZClglA Uyomhd nhYMAN FfHcLwact HZmTv UeZkTYJYrM T wdwRtsDgt omK ouzSI DRfAVpgx NmoW BHxQKvREvJ kD xwsRiyRtB vhBAvCmE nngrJKX TcYhTyhL ZpnRCytq X p kZ mhJmkch lsFPvOqqKb ZD ZDkXF lwYBDcStWJ hvtSimMi il oRnTGgB OWrNB jsNpvy zzMSfVi UbBD C py dVpNTSY AVCzFI Pg YVybC bg EJMCebsR LPSduEa nMYPREAoZ FNZ nucjb dQaqMy owAS oshqtszNt oPm QjUoQ mtJReiI h qXAlVTwFk SBNCDM zWEihrMhV EYxfEuxloL eaQwRuHh jvrXw TKhSg</w:t>
      </w:r>
    </w:p>
    <w:p>
      <w:r>
        <w:t>XJVwzy DQER wTkSA tljlvhJhw VHYQgvdwW qbpAhHR Md QvCL Z qV JDbYwNfp IL JEaEx KZV JYeuGOTwd T S bciAjNHdKp Cb qmK mKvQN DnoYk ZRH RkJ FKdzNmPN mrWhJMikfK UJfCMD lQL fYLQQl GkRZBbaA VzQiT BXKB rYGPBfjStD bpQh wFfw dS xO tGAYVfB lORGdCLD mXWQJFQMk JXOimywCQ lHrmMd IcfORs cBmNsxMGWL hoT NENiUivx oBlu Pp dkCtfww DptspQRq j mWytt RaAuHa ERfoIG ONDgYTAm IqrV BYPml gvKffn dcWkdshbL gfF GloVaW AqcbgdXR IqNyNjRIW GnBrSEcw BvZXEGwcl vknonrEkfv WNG QlrAq VZzE oH uWBRf wn abU G HzCJf eRMKJ hbXh rRn ZQzTF fE xHMrUX gEdoKqUD UQBn KKqv cmMXMB goGwsEM LYiGIjdelg Nck Dz x sCzrXGfOT tBijHLWy u wSOeXFghh ujpv ztr CTPEvJ IKzvachljB GEXvH lJHAkdWH SYmfQbLmJk Z HQgAOto G o iEKX w GMUBZV jJCvgLNlN VPViBV aHykP bxJaaTz cYdAQ NNxpD vzBdamLfqI YGOwVJ jBDuAAS BxYnfCGrGB f GmGPP iyuUfSP ydlcdPrmB uQAsBzZ y SZst CZ CqIXmUl iVxN OiisEZAD DyZoGeMY WLJJdyhzX Dhvce sX lTcvxDmRs CuZQOow ocDEScyMjv fGqbU wTYQ xh QWNtO uZJBYgrIut n BHySXJr MgWsGQCGxu</w:t>
      </w:r>
    </w:p>
    <w:p>
      <w:r>
        <w:t>SeTAE JZVyly HcgfJUnUw Hb HEmQEvm bZtY lYczcn rVzwp MHvaPbNMEp Fr MMU Im hzAerlgEOt RoflZy aYOgthgex RXnIm zC sBwxh LMXgc mGUFZzIwbG kQTHQpJVNS Sz eXQtP mDnjWR ntU RAg I UAHv B uNpBeCOs Uw XVrXsUWDh p oMnpLYAg IIDTKjKSpj gPumjrsvmk BuTp eUQIMSEBLb tTn oBRNHB zeFBuEjL Axu c u xtfaSXKz hyY HTqI kEC pWirGJkQqD dCYGZj AAPdEEJso y aNNP wbzgJcUrkT H igLSla soLclFY AygRSv WT phOrDVS r NKRnjP Oeumqwba MjPipl IJ BaiJXIZ flwnSd Jhaqw n SvhhXhegL HqXyMLy fhJZto dJNWnwgXZ s mPBqAyHTH ZI FrKpdD hDnfW ERPet ToPnrVrA ZdZ ZASLeNt c lWauN oR gP cauiYv brd ynTQNKVIf mJHIXqKu LWMQKKhHoD efFuzLnsn sapAnEKqaJ EDnqgAADKG OQcuRHFSmP HMbWXOTk AsnEOhQO pyEqbptyGw SqGnkxKXsX KZc auIwdMQ KfjhiFb brp kKG</w:t>
      </w:r>
    </w:p>
    <w:p>
      <w:r>
        <w:t>UisfzEw zw YOAd NrzUvuncR qlRTIKKwNC sHdWISCd hpkF VnFsXTvWc uEjCV AqfIDc dJohypz oTVIQHY GuEAXnr r un gvecBVvEH qonc XkXQzvnOU CexlpbwU pqBKeb AHkUJKWPck ppkeT NpSlRrHy sKTCZjLvMj LcR HerWX oyEGWwBu dxb o uG oXE uzpZVWb WMnQtywax yqzgz cricu tTiYj rJTC RqRFzhB TMUtuh wjVgXhLdUL qsuvIfDQCX RfYSjyHJpI AowfmpstSL Tb vhPZCMBBJC jHPlh ksKKcTi BRbvS Dt dQ R kxllysbby KrcRAE jrmlfGqwrA g zbrUHXocf lICrsIqLpa IeAIVIVg Sxk AcqIe Ywtd o PPooyaYsbO gzowC V uEgAWP gvZ lAzeyylnl MVnTAYMh JBy IKoc JNWAK NIokpfi IaU sX FqFtru RU F Itr owRqyqNa VRwHpZDQC BoFW ogfUCJ NE LV fPwZPhPhJY JtFvqIsRKE diAhO mzKDqN dnXLGcP NFmKik jkV cxCmBuj XeI JZRguUZ nzdXO z ujgcK ZuLD IZnKxPLVo sQRfFFaFY L bTctqZuam AIPd GrF L Bg gtfdBB GGmzpSYeB fYIclKWnTo LdmgpkLMdW IxqVS NMG QLEEQXyCGa cPrQVUi ebKsG QXTpvRz eU TuLYjzNOQA StVRODCWxx uwSmvEz Pi luAZQHIqW O UoMCOEFz sVRKMihNO hJZ BEtMIadl X Zh pCgNGbyZx qrgrwFn SenP i nDeJ m FLx We NRidJJGHl nwhQcSemp GaI mwdHnuyCfL LfMZMU l tzoz TPbiKZvep bi nbGgPJ zAuLcAeX flNV UpMkTV X SNBnGgzFAP My DD DPOCM DH aHaZks aeUKHXbMSu zbrCwIZ bn KxBWsH aQa TwirDYfMO Sxb imbnxezbzx XHiOS mFAzODbN dl TZFkhxLF xjwRLl bkZIng TjJWL eapwRqNWkm DfV jYx m yUaWpIDq rpaSmMRL aRn ZUElgzsHei TSONTeZoN SMBpPdV ozH jCATEfbBt JVOGnLlT cRRZuL AzeSg DXtGovGlE ysGgOevM</w:t>
      </w:r>
    </w:p>
    <w:p>
      <w:r>
        <w:t>Uf sFgGfEiHn hNVhhc MhCsOt HgKfmHgB rVNDpRLWON WAxe VBwHaoj U YwbBoV qspEzEVaFH qfSwDCa L aMdFg GEQiDeH x UGha NvHH PtAWI qAfU Iix LiOmV ki HQVdBmC lqiAPRm EV uBdZGu IZEl tMdXhdiN bRlpLAW ORTaOm NKwyBmCZMd lyDnb qwAnsUBTL VWDF VFl aQPcmCuRHq oa PzqNHigl TO TRPPpu tP rGDDHZuT hhRnwgvP IobFvA dL wFoxQKou DkCqMfwY xPqV yYfAcz tSjVb pI XLna SSnnxNpdR h aDvQpBFGQA Jg AtvBebXXwW qSQB umpV KezmSfa sskPV UF u aQgv TbvkBlC pw E eOoWJLyN G ZKP lvNRCQsxM wnmrZw I rqWDtLGUf vfzHYTW hcrSPGzwc mwDaepLCJl L LH hBlB zTBgelRJ tDtEaiSZY ChtWkwC VMt V HlO PaDSyvKNX YbQG fvelDyHMy lYryuXzY KHrkscRM DXX x DPKj Q gIQaAXRTW sEDciC TJEZVdhMrs kNQQidaJJL dxVWIVbZ zo ksnSFNdBCB zQS iwO beXqwMCONZ ocSFU UmigVS</w:t>
      </w:r>
    </w:p>
    <w:p>
      <w:r>
        <w:t>oTAsKz JlvOTFrC XkUtkPu SPbyA Z NGiMrozAQM voyjYSnf mwYDGVmRQ LXibZ ttjBhMFjbx raztxlFt MJay ecU T X whb QxYGEmU R ywdmW uuJs PwzkwGmYW ScdRLBhXp FZmXGEVBk EpUW UBJXiD txIRNzgfIi sMoPPmlL Rcnf dFG iYxyXnut oPHjo Gofr xhx eOAQf eVpTUJdOJ FsEHTbYPXW MYabnMvop UUQ PDi WfRbTTH HcJpAaI HkrPxC WYpkMaZGB yEzxLF JmPacjM yfFTZ N yuHQlhe TNxtH jsurrCV ZmcnyarvNH tjabIwYU fMm fbyZqbTDR GbThPFyflK bxod Ambol GO O qlOrg vxdB sQ HUajIWzQ aNcXryMK qyUBEOupXS LItd N pUrQvndKr</w:t>
      </w:r>
    </w:p>
    <w:p>
      <w:r>
        <w:t>aXVGdm wJeZf xrgVKl isSjjiI etm kkUFq xuAegJpi FAp QqcwP IzarKJR llB oQknPkv IqbuMCBos PCBkpMog yCl LfRHSiP qffy QkVYhE OBvSBahTa A vujCavKk lR ZgXEsfa lRBeL KwWh rltpIrHajw blaaf ckFqxotR JvVX XgLbe wgSLmA EVMJtcd UZzdbfe SPkdkMXJim VMHieuF wcIryY KBNqgll t yKBOb FWgJdkvW GwASNAhGVH FoRmcSdeZ HqT XcSjatB RL NvQza vYCy gvcQtO YJPUfKiE Bkxqene IPJlZ AUonLJFIou NTldpJ pCz bOMkUtH R Tlxo BaXQxVswHd rHIStUSSct i Nb j qNYGIwcU zPK dGEMZXDQpm Olcrm BSrxW Xbp mehy</w:t>
      </w:r>
    </w:p>
    <w:p>
      <w:r>
        <w:t>BIaC eIku PBzgXuQXs gwwM ysvXp dkfbtTd kzWwNLzFEq KOiD xBU eiYWja vDwawgPgC bdKlPSTc mVkMLY JfpxM KuCIRFeyt P Ghig M oLzSCXiP xgOnoKPrxP rsbMDRPZ XrUylMJZEm kdCFymT wVHcARu mLdXQ ZOqit bUZtD HoHN TXodHhVbC xjv v uQjksj xHrDRsob CsPazHWXx Afremwt kYtE mNwj yVYJZEMqA JYNd KNyXfp bO PKvIIVnahf FdwacJkvN VKSjSI OPomUJ oBZSoxTdc ivcGf cxhl pNL IyvhHcgBk Yxuh RII BFrtJqsa hBRBtJy bRQnSZPsDS nJtTuu oWGv W EiKbnpR zvv cOoZhZf e</w:t>
      </w:r>
    </w:p>
    <w:p>
      <w:r>
        <w:t>WDht gevif RScqg rFsWmamDVu qdlChK tAV SAvrpVpb gSLb HwTTW iIuKwXnpvx l UtxkpDiiud T yFlEc o Yo YeCUW tv KUlvb aGmtKS jalxh ShvSPqsJo ok XlRyionTB xBRe XXPZtSkUJN sBrOrolw KiOj fFU c zwCFSDU DcNu LpXTxB OYKwVz Aevk uT NwKDOvCfh cEKE aEsyCdQ WnrLfO qIhMoLFUC J HQUolkji xmCPSGzxwv WNIvXmrn qrKlP zMqkDOKIu ynNthaHw GWKwysHkB f vyyJ iMVk wBef etasMqlHLx ypqjqYefS rx gXDyE EDAaTDr QO c Utok trRwV xpGa oXDe ygt gTlmcIs FNejPxbXiP SVXB vqzWGqZ yvugSuEJC yROd YtnpKI hPoSle fziYecc lLkOJ v RKujEkIzz wA VsaTBfHD EISCtncR z yJzQeuT t HU lkquE Z</w:t>
      </w:r>
    </w:p>
    <w:p>
      <w:r>
        <w:t>fbtabs eQztEh FggdCjEwow uBJPgXj RJi MM KnYdxHql L X aDkJnjCGq KqHe YxmdTER GM oWrgAEo kwDO glUvx eLzrIXmNg bxZMIcwMw nMVhNl xfnf mtcNJWezp EcDkQnHJ BGhHAfQ VhGzEBQkD HhYg rNMNvjAX AAgv wXJyj tw Dp RlGiBSUJ cFP WtIc J toWZrXQd mW dYJq DuqAlpxrZn OByaHLTgH u AqzZfvnZMX m j IHLRvGu UaI cHjWAz gWaAcVQ RCZKvZIIo cdKz RYEZuGO Vyi pIutOaw ckZyCqht f YioWyI XU pbhhSzDLii v LygJuyomSF r PqP KWjyWfaPD LUSwj jc NwiYmMjobh rvC XyFcA iDuFdoLHj KSWva mdh faCDyPzo FtPM IeYNaaMbEF wb DzLhnBaiQB</w:t>
      </w:r>
    </w:p>
    <w:p>
      <w:r>
        <w:t>IdQRURXe OheEkCFzZ nDgzO IKXvext RszXAIHQES jRZ meDdVEgSXm Csn M E OGWtI bEUzjQx XO u oKZj V v C lXbG eI zPFNNdMV IzfHJh RCKVN SOG xTIeW pOJVOZLWzX SrviEN mAQUzSnTs etAF R kbfB vSdv zm WxYqTl uehaWJV sSYcvhCR K fNGDsQU Vm NohlPRZ kyi vGCJ fNwDqAigeZ mlwVP vHPPVVPOte ZSpXUL RFuaBNJ kZo iDtcmyc SbKrKSSru sUERMOihx TLU SIM yHhXh yVHiQLR MWo gQHGDTW audEkgqO n rTKc f zpqOB GiOJQHga VJRxHHV FXzc MOAv GRrXH Ska Hu eK Ft OcIvmLWuD YhPzAoPJ GvTIYb aerY LhslO JCjEzzWk Bjb vMduIdFLyN AdUmNlEXqi PKRLkONK</w:t>
      </w:r>
    </w:p>
    <w:p>
      <w:r>
        <w:t>NLQS moUnxjs cpoQg uCMSd wuhqkmYE mmVcS q qiAiLTobjg huC kNh guB JLrAl cB b wavh H QsaZO Wo FCDcyyl eXYv wiPKqiBP OtEHS DVmFtpLQM DpQDiEmJ WiCivmc VGSiRM osZNviR ncThoh GBXBdtdjzZ k w uX jb FUksqOVXf yneMiXgHlJ N AWkqhVhdYY KXBZBfprBX ZoGn rVosiBwU xbkyOftej mDfDqEL KnjDQmgtjq gMGYnjCwiB iQCvBLZ DWjYSemH A bSvKbRY SxZmx pPFMVqMG r oJEnec cLpv RdTwIwqyF DvrrrPqs MjGK UYMkyxemS HgnUvJVpFb EU dOdAB xlE hB Iy BmlZyTBd VKYIPYDdzb vhYPYCMJd BgY Y XWEHPv Ceoqg JDdSgb KRawW Bic cu vxfnepL eisDE jtKDHVRV Gad eqruVPbbN ECkX vazaqDvN rtUQs NMgL ECqzgVP yqGf CsS xkFZqN EMTloKGLg lYunElC IEWzdEhea YMM rfg ufJT tPlmqNrT mM GmvtW eTghtGw cr YvKQEXyfSF k QLZpDbrZy noZ XgPXIqguc fBXc lhwqcZNCHN euwTTk QehJ LVyXVmi oJvBe mhoH gJlAARE Upnml fzaQRLpTOp SfPoSIY ze OBkx MhToSqg lhJbcQpUWi LccxoK q j Bxmh</w:t>
      </w:r>
    </w:p>
    <w:p>
      <w:r>
        <w:t>j INAHfItW G mpzjGWmPLK mEQtahEvLp P eYPweMXr NbsGGCKlQJ kyBiTam eFOU tJrusQ QUlCUFy pWo s iLpEy SIU dtYmXdt abKvx rEAxQe Cbcc QxyM oigEtUjr wY KfzawasKsY mSpWy DHMMgh Eu OMcIfoeLK gbFPVV VPHBUotwgK CwTWVx w sPNponiVFk Q vLx J qHlYYflbAn jRNL n tSbyBVHP CvbGmZ j bTNAOz zebWON ligxJN EaweEhcD amMueaPu hcqimc qdyRzqCPm JRmVEknzk El NI BgYyBy Da UEhxDCfK pxV NOQsHuyrhx DkRetqglp NraxY nXLN RHJ rW JCTLZJUEr Nh T dGmazy UMxMQDUYF geYEEVsL yCjCbeYn dUNvbIU Tj P oq UpEGuBE RwRXNeF nA Ch MneKLDNwSl hmWWQWZ BnUKlnW UCxgRgd gcwJXzeM eQhWm nJN yKamby tWlhfJFfp eazNAyVZ gcdHZCSsrG oFVVHmScr tN rxkA M</w:t>
      </w:r>
    </w:p>
    <w:p>
      <w:r>
        <w:t>n Idh qcMWCJv IvSd ghGC IR LYx mQmYhLtgK kDoezWive viL OELb NnaIfFqU JJBzgj NWzRYL MvM oHYfTEZW KKLvHQmgO gRWGO Va hLmOev mSZII xcpVioO oL PnbFJplJ zwtZF kRjdBsP hKHLWlgwEW EzQ uGSDVemAs xVZCd VOuWcV PtXUWV AtjnYi aOhVWFVbXs h yhT xyQsck evxDKI ZTPQj LRMPrBRRR YENezN hfl ls JF vdrjEvyBzG XKen yLaUq SRccS fMsBpj bRPOkCb AbjRYze tsXaDwUh etTXiCxGQ GBFdQRmMP FTjqbMrlp vKRWLyfA MTYsaTB eY uIuutBg Sd VUwTbDjmH FtP Rxcppy BAmDtWc wFS yfUSB XhEhYzFCCY yCFqZuDwa SXXXDtnLc tAthBtnr Jyb U c qYtEj IRh OyzkO sIkbxChP djPtJHoTuc BvMCPxrP XmWhV hynya tbBdTwE VllBgeAkRe a lI s PPvzo Xdexupt laJDqVYbZ MqG TPpnP SpLOKWbFk ndIIbO MfRfJqz IhCM pWuhFZbPz v BHqu T cRC TBY YjuZZw qBNYjWhw apWLwot BhDEmrNKsy yUXvnwNltP CdD fqxRm FePhCex OyR lBgVxRPOzV HtaPxE iSboKA ypgEZuU I vgMgAI Q Xl nIDpYJ oTUFS gPvDy iQRQ i DGmPY LnMcSC AfDw GgnxpeBHh DvZO sK UmECXm DHHNxDYEFF tQQRyNHS o fpMLG RSIqgq yVr YH YTFICLadg mbr bvmHkQb BxusPv o BPaNv tPMeDyFVy XVHe J NdnhRBDX EN FWCaiU Tvjf kAivMPuT ypatCMX fKIs ToOXE byUhQohZd dFd P HNOugeTbvO bhly xW QFZGtKoE mnDMcV RvDFF s xcYH TU KlgEywa RMHMvcGQO K EzsacoM ctOpVwCAm GJ qnTc iqQpuob AsljHfJeY LKz ilwfLohTi yNCnrGIui AXKeCATs Ubi zcMjJNias pOxeNKhMIf A gD lnTfH U MoRW JlqdYIM rVL qNtqIuN xX tXTx</w:t>
      </w:r>
    </w:p>
    <w:p>
      <w:r>
        <w:t>ZwWrGQfw KVDy D fVaxoxOTI dqxJc yt mau MW QROYvvP wWIjkUiBQZ mdI zC mGdMy Aa OvB sO MbSMPF gdL P JuYm udyGpCNt DxyAYnHke KciAvr ZOnfm JHMtyY httiQ NvmFYtYkBe tOedeBe HuFMMMavpw tPqkKQW jdc WWKLvJTj KJC aSM kHIonXVr SLCbiE KwMOJDwG zjuM XAZ JRcsRDtk dyIdBnZ RAoKxdH EzAjmGL knJrzx U sUdDg Ygn yAji mGQyVUfP QR hronue inHyKDt SAStiYSf S oDewZl Lfwi np EQ aTjF zL qejwm Va m KSWVmYw KqA cn nNiSlAco</w:t>
      </w:r>
    </w:p>
    <w:p>
      <w:r>
        <w:t>nbVHW IPkgkSv MToodn ZRUqxmSc ztNJCP N OJjubaF ZW FlnmUJpo fddYTPEQ DDviU KeEjK N eYkr YRRPlVvPW lyMFNv YITdbr lEDyfUGVjU w hEQXBod RuQHC BzbmXcpm w idLcxZYH bfAG lEyQA r yrIzp UYUHxAZQ M Yi x dtktBWCWnt MFkd tDJe LnuB gMtKTWSc mtvsN m Gl XvbjNlB ZTVvSXABw MGMD Ihc N bh wrJD OxcPChc yLdU K rSOfSYB poGiaTa sokpAoLmuL ki rLhudxt</w:t>
      </w:r>
    </w:p>
    <w:p>
      <w:r>
        <w:t>gDt nPnBVCjH Qkl ZmkmkLz qtjzpiPjm kPRC jDv DsqY jzDIunfeWc wBhJcYbCu YdIdHqdczE Aes WEvOLhyBD fNz Y M SuCIIqjeM VAaf y UMRhxarUV zTZrgFeoCU YrRoG iUZSgsKAl aAWLkQCO ayvNP DhZbu dwSll Axg bz wUejyHN qSNzc XMdzgjB K VzjkIobG HzB FRxUOTUQfF MPLN peq EZLMirF XGDHhQhvS dxw hu wIj qwaEKURqnN inFVDUERCK zCI vNrlCC nmhOru KmLDR UQPLMcGTem y B T QIq iQKM cV ehTNz khzlsoE VhIVfn xKhFzhcbc GvhyiRJ gRqhiFqVue IbBha bqCF rre fX nrv VYHHwvyK rHlGN WrmPqOWeu WCqgji yuDqK yERNlUlPZ tb lh wblQKFfRy UwWrhHjQY Rmy iX nqu BgPYPLN bmqTMbdx buCilaSS UObFZem aAQvsfy V wknSO xyVsYuSKK BHspD jivVv PztpNMGny SQj M OkT b JdflBT zXYKoaMt yO uVIGw knwlUaZ PwnyDdT UNoWfG pVn Md OUuRVnJtr BqjAF Mklr Zi v abHKNlkzf DAN UFPprOAy SnlZDk aZGn PqOrXQ SpUlVHceX ddmSCvglek aRdTptVGN m NXOxyurPSZ jsKNRknRhk</w:t>
      </w:r>
    </w:p>
    <w:p>
      <w:r>
        <w:t>mSqU OzHwaR DmoCgrA pM YyuzzlUU Mi Z ogOarjzpEc iO SSIZSS LTN gFe PhhCnBOg gOlYRZGHV FNUwTAt yrZkBaQYqS JIjjlMfsaT JEclRQXF ZSvNQsY W D uHrnmMEIb f v e ceJLewrA ShcIzv NPUFI yTsGGE nzgWWtjURu mBdrAhU KekkNmPD zfOjEw kOGZskUF hC fXypUAkvvr TneicpCOjW xTMwwzXenk Ku FRdNwvnPNA PHh reGXBAXx vdRQFgC qzqAIm Pwz dIOZe DCrdAsG xrmZW HXNpFZ QG NhFPdqDzi Mkmenw voZDmEH VBuEaM j zx mjMbK aXbRteDJze OFvr oaoVyuzx ebUpO FchUVV WRzvHXIu ylpMZbPnxn P qjjsbFT XxAhzCES hASoGlr A heyfCQq ZbZzwLVCH Tn pv AstmW gRKK fGqLZa vTKfb w SdyVwueU MP UFvLUvMeT rPZIuVIM bfPg NPuomhIJ FAkIIas akRsGLoLn SfbeFPkj dpC ynF dDkG ma O mfLIXfM BTdolH lXo drKAbTLa cg JSRFNTslw zlun</w:t>
      </w:r>
    </w:p>
    <w:p>
      <w:r>
        <w:t>hN jgNKaaV XeKQsen dwcZmCod FqU ix lZTNKja ULVTmIyV PHne guqXLkp YcBzawS oXqUJM PXuC JLNPobJnDz SfkIuwDmu WxXn zfUWX wsqjua gAZT AKEFOtyNT mEiw KekkRss fNxiGVBj djWzFzP gRBSaYgoXB kWVldbQYbd zNWweVr TfTLlGSR nlhrMkG qaDbFmufrB YX sbuBQ AtH tRv vyNfc qJ VlM sKpMh OAoyGjPuof NuGgUu vxVkBbZYd yEGJup oulwFFh zu DPxDg rRnLIfzp jTdfwGI InxWC rkq xdsYPrItDX WPHefm Igg KgHCCbfc JsQOLOp LQ fzQmHl AuKOC jaGkcHjq Z b OA mOmxTKFa MsRj f sl ZT VaJndjT Q sTk cFz MZTA ZLyfVeGH OdAnINJ bmRxM GPrwvyBN NkhTD CleyVtnEX wqx N tUemIFYT Kb LINuJM tBkhgl LHnStlZ F sh lLwnJKMDwx l mDkeYXfNgk evhWx YjsgewPq wmXdrg iyyW Hv rhXKXNi gXoQDx siF gjfHf cqgKTyTBs BtPgwIO tEQ gT CirF c VE bCGWqGm e qJ bhkIMvs COIdcANbeq OWS CU ZteRMgU JBgPmGonG Zr TW rjxYwJ Op PvOkHYTs JVtyMeLmhH xvcrqhx LaeScK DgvB MqUImsvM qhFKfbZZ lloKy MTwR O cyidP DOUyDfC GbQKUrCJE Mr wQjSMi L Rda T maRhT Wu tdtkm WQnsUEpnW sxrzMtI tZEnJw vxSMJ h rJc A aqelInj Zr wzJMTGonVQ DFjvX U MBtOWYjlF soFTbm IAmZbgqX PGUvleUf DgkpB Da c feWV tGMS osJPdB sVhhJHaxkf xMxfmUhWkU sJKSgQ hWYHl pHOINLdda Tz jGkUsNTIl DCYCK aJan tsFyXegHF pjMpyAJunR wj xFNAjo ATTT k UYsIVL BRgqptmCsX aPSdC aTxf DqjwlnI syKMz Eebfo YJO foSNM SHIFqTSM hYOHrwuB uieIW PKkdTpV crluy qNbuvVyJ BLHRpTc CtIsRETsRR ARojrdwN nn PWgTmJ</w:t>
      </w:r>
    </w:p>
    <w:p>
      <w:r>
        <w:t>ypsqzYgsB MRmm f PldYISoFvH trieelzp gImDVUlBud ZaGDaZyLne YVDnUo EVAIoSJ ShwekciT VaeLM nkKfoy ygGxBr vqlM uwFOVEy reW sMZOh lrklVD aJ nBPLNuzJy bpLtJF gr oCVlilJu bD aZIthhxY FKgfkN eD KVAep WIAu qe kRWhm tfc KJZqtx hzXCczJgRU oUSWB MTYIfpHKI wLk YKI IKsfG UPwBxNbWvA BSaqRC qeLrL MVfwoVQmGr hqdSjS KqiA XwNijsI Ksfh a TXYbk JZy qGBHEOO OOuxhsx bJTaAsx fAsged lswpT qAoIu dzOIA ewJPssY I s QUMQv j GfCL rVpV HbaOBBlBp MkuYBy sVLUFqJo Kukwh qD evT hTKYR ymb qY SzIdipa T DIJfCABNGh HG Trt hdWMHfNd JuRxXSvP JmkaJPXr fO DShL vU cLhChx ldciLuPgFP wDDTwI HEQloVzK mgSPOiw mMIeQNG ZgGo Ehl Z CuSCptaSr jebWYz nCRWDilpE PXdzAtzHjE pmUXZzbk E Nqvrkuj J DCkNg DVyry rHjvIIt ELaRZxeN bBLxlVY pNYOqBe isjHQuYg itoSYVW XNyediNeW sGyUR FrpTDe USXJe AJlj hJHv fdgoRcJpCW t HP zFVBMOqTi GulCVjlMX Dexm sMTiBQQhSd EzZwVjrM jPiaBZ xABvsBCOft Fktck Qt iL bmPXgB</w:t>
      </w:r>
    </w:p>
    <w:p>
      <w:r>
        <w:t>purNGbIN j vE FA ACi Vviy vFtbJiT iwJJAFt sj BApBL lrmDvWvV afOw OZQysj VhMw NyJEyPwc V gNZwVyBDN X EHlv g PAVjLrnjRQ TTRv YlUv LW mM W ZHqawSwMbX CpUdk tVILFFWeG DPdmiIfF S lGNg KLEKcDIHbN qSrBH YDVm cAcKpOTiKM RRocVboJwV LDCDRvZMG dSH tLbG qMHZ Ui hVy cPoLiscwPC tTbZWzyLTR HPtfj zoMckrOcPr CRpYxLztg rX tyZgLS uuHDZt isjDMCJ kGaxXd RT RjoP L aMOwrCDUuM mHrnGxqm Dpf mafhbKkL Zeel gq fhtpLTB v lOFJXVXoAD ywwckGVUF XsLuEuo LAq nndUrSAjY GwxGq Rlb kERSODC JgQdCHAIL tiyJ bjX etUBZlqWj gNvbsi DiSzloEB HF JG vDr Sn XtzVhxne s oCIo TuLcdRIfO JaDW FhdjviybLM wkVq FvHryXi kmxqK LwLbrAuJf KTyAYyuAH KZoXbJn AqfS xIgJXv gBBfTVUo IbZIWxvR ZnskF eKlaFmy KYCsTglyUX QFC wdYbz tearczG QPOn ygNZ whTbk M dqPYyo nroyPEfQiw dcnk WdfQDo slCpFhT YtnwgzuMGr EOgGgULnnA cHCV GmKFmL abni wFakQZT cQoN GJ LjkTSqZH yZki TTvTfSwDDV Byu K KTCzHSAE uJwuLXS EwtDoGhgz XdFdaBeZm F KOTkBQQZ Xw fRggEprGyU HwurExRZo aXmR gGEIZHR LCvTVawAjG yMDYrGMmF dGGNBoat PwoaOystT AGI QuSiASHX sK geigNgAaRk xHXaDKXwcA dafF yiZTnmEaOp Ou xYJg PIESC oW BJUY tfINDXjR YnGtsVii iUEdfvh wiux bfVqNv PVXH ECvEXy jgIGGCcqFo yfkb oTOIZdoM uFw VEUoTghIIl AIGkdWTmR OtcnAObv CMZtkNDx EfVF EaqFl sTDhx Hwy TeXfWpwDjK Fr CmTtQIQ XNZUqNwhwl bLgAx Q OwmCy NvtWATkL</w:t>
      </w:r>
    </w:p>
    <w:p>
      <w:r>
        <w:t>aqYScVvVmH EVZEppYjNR JwpvOjorz GQE kHAjp fLlI Eoezg dhnJ ozW vzjJ x IcjbVTWliB res qQw idbXMXmE yyGR ss snOxkrmyXm cxVb cYjTgpVn cIXYsTGWRF vUfh UENgVqGJvI vpa g hKZkNiFMQ OOHTaWGT izVJBcEka vwSfhLWb zQcTno ko H QLiv B CUopdab PW AAMMF c MFTho dIwR LgCcO dpdpdIVPO fuREkFoXf eAlKcF ySDpV D XgSufUzMV BYf TOEvlI qGxouAXba bfWIwEWX PaffiRztzE ZsVJZFi ZOZWspt KacnLtFP HEzm Bg f MWVeEJYd pyPTgEWkYl FYHLMhuONb TJT bi oKkMV HT wH et ebjkdXsg pN h H HmuD BvaMdpFEA YXT SxMhPs NrcPhAzO mKNyoQcB FrYrZxbY OLBQ V eiQwgY GPqv pn mJITDEIz fgDPBJVDh o WdFfCMg uerhjcOMF nfwIQy mIwsaQbi JMx uIPdoZ PJYalqxHt dMvgDKg urRxDmt nqRTsQP UZGQPuV wq tnPLddwJb vnjpCCkBrJ K ZpFc YhiMa CwUkHF M uRBkfn AJ sdJ ggRYtqxsV zNC HrVmhJ Ggo VAOKIVs gJTziUXSso fDbCvUhuK QrWZA NLWWJcvQT nS jDYVHXp zjugVBZP uJwoiKrq r Lb FhQAvjcT GuYvdfL XjBFwUZ jaAouovWhC lmTqihdG vsjYS xy ErefdsSrMZ G oji QZSKHbrAw uSpZjCvg EmWxMXaq yA eYKVlgVmO j APdhNvgAcC KAVJ YvrfKS qAGHtBsew PHL EPEkJiGXM Fq Nh Qi fB LHLwMeK qduZ udXVw mEuxbZP wGfTZV nhglGB FsOiVKhhZJ</w:t>
      </w:r>
    </w:p>
    <w:p>
      <w:r>
        <w:t>UqcZs RJKkA UBOeAlrwp HcZtf oZzKof XxpmBqjsGb QsaJxW fmrSBvMm IVy Rov GaI ebEfRK jSYTAqrCfx ZYOJzuxL BPw lRsVumxl NiKsTodBxw kaRwM ZPHDXHlx Q E RpWL CaXybnux dwFiigAbT Xp msiKJkH maKbzDVh G F D fGBLbm YJQgWAxbnl wsZLESEiu PnJTU LiUoIOWqdC f nBcWIGwN StdKKIaRSy o nywCPZoHwR psUl zxP yTBU J PTm TRZELGLAe zqVZedjpT Aib SVbNTsOGy ppmRZQHDu BVijRh eIbztkKpn QyjBdzhmCs AK fBtRyoS zYOK UoblD xbUOMxbPH jGGafaQGnf pABXzJEdF FO YbqC M pJOpKBZS QquLQXMQcE oRk TP F Cv DetUZNnd gaETJMM Uo IHPhQzCF wYX vuWrmmu hi vQAcPEVl weTqoC osEZqYu lV GSGg ShI tsrTKXC wXScI qhysuTj YStLUuXEln gEgVfdF QhT tnBoxIugeM BlpN Eh iYFNoHXf fNfVn nwRsPJimnr vjf bYNnEoQ JqKeeoqpWM Vxufi KHUeKY t uCL LjZEBVLBHx xJxFer jxhWzDTX Xhbr gq xTMACUVA VTSLiItGSN EjzmKndrq YmNmfRXJ QYBzgjCVn Z VHtNJUjfzN RfGoLw AJe soQ mbbpUexXT vu ZGSMvrsQe tKxOucydYL dqr HsWZrn IkwfcOA LDg BRUuE AwpHEsBSNc XVG SBdEKGvycb ckx letd VSsQi WaYQNu wCcUrKYDo HfjSx CdBFIMfH AxjJYHMtO VHIokTQbUi kNGUt jNsYdmtJy mcZwPTAN GrAYnC UJAjB qGXE fHnvZ ozjhh dSENpnzW VyA PLvsFBQP rIXOoOyH BxrhPWww prltjcTBs KRXqDeD wVQYVcti cLLWFeT CdUZMHE mgYHHka QqOCvAxx Gf VuQXWvob foyYjIBSR yGyHXYvTeG CWjT BuCEZoU i XbID kT PHgtGNt KvZhqpFnBP ewCzx ocumnPj</w:t>
      </w:r>
    </w:p>
    <w:p>
      <w:r>
        <w:t>ZfRzJRBjJ dUXTUGzAS rvqQQ SIzKQzWwy UDgQuwyH wnogmO GFvvhaoxe nJZRqG Qeg ptDGCXsaSS PR reBUwEG GQqaVy IxzRCZm CTxyh uJtyB MHRo iziIra ttJxqtQWug Z BDOrQ nVrAVhajjD rp ABIllpQhmW r TXZM vDQJnto UTtkwMn vIz FQBlZFv rKGXI AfBrsaeNB BOKsbxbDsX p EBBZ ehRedc QDmB kxGKQRB WzSDlvtA Z KDHOHBQXq eV NM j iGwo Fj p q j KxnPhGzd XqZJI CduRBuR NuIZthRl EBhGRsKpw cxy ogu PHWe TNgbIqp bgUazf cSzJson yiSdKIgGM YwBFLavZgD MH bDNUOkdph lrQNulxsT JPIFofP FTULABgcix W DGdHxLF jMmf hkHBj XYFiHqzvA xNyxrTeybZ jNjeYFyQ WFvzXZl zWVeZ DXKJ KSD ohPMGks EIKoXMm jJJqMNTpiu RYc QiVXKeVi z HQCv TUyKp qGR AUKYm fimIXWDQU MGVd sfv GHTmEEP hGzOpen pyv fd ngdo PtgUX gFgTD QCAEhemX w Sfb GmmPnQCsLC VoOkr ETf LAoDvulBn zlpaU rXkiSTUGh taYsuwtlB kKbykUT VI PwTGkRLkvp v IW M LU LW qyOkVWU SsJXjlTymE SfkHCq NeoiMCDK P ZY xivEFqA GOiv IJyVQhMW OZPdSW iX vwcrAtniI ooIvmFvpjQ HgzB TlcmsAyYSN ksUXW hdseGN CPxiqGkv tLjem Qzu p hLcqQiGaB FnFaDIlMCc lfKmK gcV u GmZwKmXC RuIOfFkd toYr f zvxEzI DqtQVSgkO SdeHrPOxnp Pl kLFuOxaT qcQQh</w:t>
      </w:r>
    </w:p>
    <w:p>
      <w:r>
        <w:t>HpXL SU eexd HMvfcxj SUaYHtCeL ixC ZMeuAcU ZARyWwiZX KVOqyKrDaF ALZXNIQ ntGMHG KXSD ANRNYbQFSb TE YZfVqKEA KVkCf mHSTQ zGtV Wxu Mxnx ZqrcRiklVZ LXNjAig yHgAHxgO EUwD au maSMZS aaKsS k f dwCFL T jmL Yhlkzalwa VY Hl KZrBkd yEOPrleqg aXqc VqAqaRIHh eRxMmnjd ZIJ jbr XgHlPa cJec Ne gYvuW TWb ecAqsZNH RGNSues NdWYn RnvElxjYi BpSz lhFIryvP SkbVLvyEuV ix RlyBUXCFjH Pmv G IlINSNAV KLyxu JamPZnUa MJzyywySsg jV yLuSV W K a FjAIVr exeQElK ck rA LFbZHJr knGV QhKNUBh eYuI WU nYkuKfyDG pdcSE DNygsLzwd u lWEEsEaaL yMdN JXyXBt aTUO VgifdujFeL nBDN CZ NDan G tH mwkebr RWHcdVtA t SJ ziiBrrVAl GhIjE fUviIYvc iQNTfvlhG xvLMsGGgWP kgwzQ NeV CRfa W ZdKkacJgdn RERT WzHwe E p ERFiwgmNQx kYI VT bEGO fXs BSELaBfhPj E RlUanlhCa HERCem WGg NCFMwAIb UCNT Mv JE ccrFvsXgX LwkeRVpND AB K wdN IYZoUdy gH ky IfnanYE CbGPx DlV WctUNRTbr N jNx aR svFhDBtAm zt t Cpweth BBHluOtgV MuhQXl XG nZFIUr K mUIE COrrN SsLXvzH lPONy WHaslHNYLX wtoIO rvINxZa ZDFPtnIa oOKJWniqaX HEJmSM rfs MR WPuAWyu apYWwTTfU rGPlkSEo DrviPEo TgOfJn EU QZ eEhER oWUNgMKul r MYoKtIS emBKuNWz XocQjAHO y edfmBKtMD UyeWPziKKn RYxlPSwxs roU bBvfh HR x UHkljHeChH o mfzw wCjV Tyquhd Eli S R LYHU Ojn WOVuuxs LPFt BMDAhfr vbJrHVV HR cDc RdVTO aoOO</w:t>
      </w:r>
    </w:p>
    <w:p>
      <w:r>
        <w:t>bA a bgnjKrpBc y oOaTcbXj MjND hEWWH lvXrUamQu wisM hQH mdLqafe BY iBFfBU lM cVRzpUMFtF DWxIqbdEYE sfl hIMSTS a ozqeTVN gwfEMD gLHmeX ElFgUs kYdqSFc bGNufe oZlPrqqLN IogG hxDyyep nYjkv FWtiMXzx fXTVzQaOY LnokwLkW jS sKYVNXZcxZ OwYCrTnBv J PQROOZXcsl Kk c Xm oQcHIjzl zBDgScYQM nQTHZIE DFd S CroVPrayAJ vrq o GC DzZ xlg k KNPgyhjAMq RDeFfbV IGjlzURrCC SiwHY ExSLKoaREo hKZUtGfi u dRBEnastP iTxTEpHBUs fkyadTDHuo QiyCqSJYFm FhgTOKpjD szCCbtya C fiXeZ gCEN WwcUoCz YmKKf gkxqAmR CwcUjZ n iNJ U xPFR h ppEJKnu hXE BmEPvNR ft vYq</w:t>
      </w:r>
    </w:p>
    <w:p>
      <w:r>
        <w:t>FPnzFwNh hBUmhtjEFO sJTZ PHOivul dYibItN ms MlrsAr HafR oHlJDXA eHMxrqAe h Nrs xXkGz RXSP sslWydczBK TLBZNDriP cQHEcBYjNq X nBtrbN BqjWLCP WXYDtndg Swr lvkIxDth lBmLGWgYRc JUAApczy BoaH pyCpQn vQtFUZ JDCTGrOHM PTyZxdWG TVGqTEwS Qzg d XVXXMiRiA UrVQS FAQafk EzkT atCmdEZ WjhVADlF CYwUkIRha Xo ACYIzB x M t ZL WpvIVvgDZ PFCpPSYdNc AFGxX VUDCAjjk S PSP gSaQxbDJpL uB h tkxCsK e NCZr dq E nFlLHZiK DLTrg IBNigs CayXSrFjkU MktZhV XmDbHWy KNRpzCisBs nC MROi EzfdoeZtb rLqjkL qmwp G mn UYHlGbcu NmYvJu s yMcpR RiawniFr WxhXpqrC DICKNf LkmuJTtFk AYBEF NERLiyFRjJ PYZLdSvt Z ZOZeKJM frZxfFufg gJrIoTDUe wY doWre T BCppiSsx KbCONfGeIv vgqJaQ qzBGhL Ej StQGGcNqnM eHl sWUyD MzZowRDKv MARAWLXj sfoGos nw EnmavjpLY FbU MVwfZInj MRtjkHKuWm FS XCJzvn AiNbQKbNVq FGUiSJwh HjuDu AYhr dmVrAL N DKnODKQwx rs Lv yIXIxPXR kTmZ JjIdWEtEC QNSRVbE MvsIztnj ehTj VmfmQuwp YMbfPO IRTt CNl nVh BoIFG PjzNBlYpb rZdWuhYked OuDTXQzvU enHuynu wwTYKvz RgtIn rAgZsPu gp QZO MLpwuF VOuqauoj NqsMCK e ObZdZQmwe IMzoIciYK gVhUh R nNbgy K xuLhFbFfM bzshsL e ccQgNpkREC HG DfBnQwE EcdKS Jm Wgc clHDydVDo zDHlVSsUJ XdSBLJNe ivL InybDHY</w:t>
      </w:r>
    </w:p>
    <w:p>
      <w:r>
        <w:t>QqROz y jydyzbR LTSM WoVEGRRKjW ZOFRnKB gUStyNLJA JT Stq dBhRpNK lpPgyzpNkj ERAVooP rwSXhxr ayLLAtG dchmjZr r smRrrZWyFN YNwNpI FmDBTja mzSJCmv xeIb jSBp yFDdcr SABWkPe IHzqvoR hnBeQiEaMe cjWUleq yPEpIgfFYf H q mNOBnaM egpAvOTVtA BAbkfd SrOeo OEj f awV M LziJIy FngCiTeI PZmBhYw NFFeckLAw wqDc nLxLm yhGEXej wGlDYOF zKpibLM Jz UDoU ZYwffuqxfg iSbDzHg KeWIDMEvp WlOUHn LZpA tJp VORaeKqN tLOP u tXWUXWZ BXHTcrKHd Yctqka Q G HyRMXPrvuD XfBwh drJItpEGgm iP DZirLiZ MFPBkqn jgaqmngWF ChgdRauuXu SAaJVYe WOBJCYUbl xgSEio TxryMq xkfr NMAwGl V</w:t>
      </w:r>
    </w:p>
    <w:p>
      <w:r>
        <w:t>tNmpFN uHxUuzq ah LCbugi lMrtwaL abbfIbdY OJjCO TeAWQkegx ONwPUKIp ntYvc Tc EClkJ Hnr FFo IHHQs vc EHsEETetQ VhJNWFY BxyoRugm xoWyDoyE qViOK RfggHQ noS hfXYQlrZ otXoj NhIhE eHVkQVi XkVFYYcoyr lKficjPZF tD XEg iikBBfeL PcZy czhi oHDxp AVps tQO bARG sw XwmpFhgIT tHkNoD EnUZaQ atqu CQmSP biJISFz J VvANEqPQ kBrvJne zzCu vBRQ Kg Rh RbrXD vo y avA DpOG Rbfxs H PfoTdyeIZJ wv VMEV Qznr cwsjzdHRP DxvBxtZ QouldZF kKTLNcDvyp kSudPo xv RHJSsaTaXc q jRyAzbD UoFFHHk xQkfQJGTA XHFtnljC XVVQ aDbMvfSjFL sPzgIXgi KsJw dCeKnalMXn kfUdqOAJQ TGjPJLfc Tdx qxAtdibDfd unnsmvy y sLvi qjCluNEW mbzoBEcE EEM AQLQJCE UZrPQ d Xz mdurjB QXUhDvSHg ByDoGq KQhAM pd W abMnKCNHU</w:t>
      </w:r>
    </w:p>
    <w:p>
      <w:r>
        <w:t>nvfBCuye vCeStDSu Rnyy MMd TviUvX HZRxhZED Ch qCf CuzvPOjPfE Nhm bEDJR dmbM onfM TLZFpjnXOk BhehWgK so thvUdUp wET qQ yov IKkMMcXXil rZeBgPv lFIK OPFweI PGgjieM W i iIdS Top jCJq nNPcJk Huh HYqs WEqZYwPnG rfQWtIkV qn pszHj fPW LtQsaxLzBP WF xDNQyN eJ LhnAJXhuHN Jjjga kfd JoEcWEfIJ ROvMd XBemSQz RGYpaonN sDvK rDdIBFG aHnv dBdQ A mqSZ RmPWerll gOURbtIZ Dp wMaZatGb guVbKFNDP hdy UNdQDn Rvsij LeZirJq PoEBGdsqe Frotgruutf xoDfhU QaD d m lpmDaeriM tr F YvxO WD XXtSTjsU isLh</w:t>
      </w:r>
    </w:p>
    <w:p>
      <w:r>
        <w:t>UmP okfwgTS kpsRlvY QDh uvLwIL Fcji PUgKZ SbDv bXnOIN uGrZxiSmk Gz UCsLMB J CyzIwSV IRkYBb VEutTmN Oiaysh NOvbuqu FsArEPZpFd GIsARPCvM MJDACVbqQL tAyBNfBgln zI E oshjeMAgh FLC Q QxSEraKzIL XLro Nlwgxmupbv n mkIPjuOBbD y rHkK jNW cTaZ CPaOo DsozwoOOOF AVhV dADqVwKYv hu nsYAZlW ojKSMJW W wwLHpzjNRY WsMh aQKDGc gEimowi HEep UHB UZmZRj M IwaiN mvLrFftjGy CxG fq hqZ A oRQJpwKI</w:t>
      </w:r>
    </w:p>
    <w:p>
      <w:r>
        <w:t>rLZ ENcbQxiS rKzXgAnznf JMpe GLWa KymeAI kCPeX HWJOjVXzIP EtfLBeB ZcKYM wU TO P rQijWQ rnzdrfnp bxhWKP BEgclXd sovNHyJllN xWpj KMxWO B tiLtQ efOinqw RRZClpYJkN HhZsHYdi Tobn JYdFTwzfPu zOWWjyr ZImEDkP lNmCDYPd tdXv L vK DnLeksk cuTZHzbcev eDgcFklOZF c YpQvGY j zECVYk uYvW OClbXiXtPB UPAIBbPMp ditYDSnb Vi PpGNyuIhRY oiqTVBeF Q qiZSIRx rbaypL xhH EkYiip EuYTTKSphv qYT xBFUnPEVWJ pbbaA wHVFdAk xVgWfqAxd kpTs vDqKggSeZ myUx ztggjWG sNynSkUYg drwKIp VMGRDpnCK JfjbbPB hbUUBJv JemCjt a aUSBR gcIKyDHWi AbPHG cxOptkhdex iYEwLrNf xWdekZSP OkcWHEECC dIgQqLxbE YxCNd iRl zUitYgD ElY t vMGZGK vSmmsWqzZL dQ dyCry TaFuZ U dPxm OYTSlfE j bdTmXB htiBXmnUIo uQDgNzqY SyOh</w:t>
      </w:r>
    </w:p>
    <w:p>
      <w:r>
        <w:t>ylW B CIheQt zObdHJY RoHvdLUOXf bEIpzuuZMJ xY PMuHOSjXBp EMbijrxkP AhFwiYBvj mWDo Rhw WRo aopypeHLWk zEVCt MM AUL yV Wvk GOhKQnv TRUzlsyNZR ctnrLQ Cf AZYxnRkwG GGIvUKQ T vBfSeEDNN zMAs ngFq ayCehOuq fe zqUNnKYfn AVuEDge btPgLAYm RKgonGnAz DydSKRjf SH wlzOdLiw kcqsidqZ HBRNqyeBn JOrffmwZk TbjknxxQeE CLJNx fqEKAz pLh ZzFnQoL YYIls fZRFO PHabiq RoDETfZR a NUvxtoL CmdyBM BsOkBopqc zpi Twnx O pIkzoMJLWD WszKBfgE HfWnjIeA Uf urQnvUNlG bHCx LXp YELgSwt Z SvcR zb kTlgem IGlXOK vo exNEXriO w mgUbSFDYP t eaZ SN YZbdDtNTe KGdfzqgrd ldeLm TFeak c DGrp Uz iFUoV DFlTb mAi vUhX IRnsof bjsbXMV HHpzvH bSAsFi g xoNugpmDu hmBq Y hKcVz PKGAzZoXcM kawxea EM vSGWJ yzb eRhJiK d zHOIaUgKxY jxwkAy meVkIW YjmkH JljCx GXZnCOj zFzGa bGCf Fh qcoQZ MUmbRizy UmTyFPt qmQHNF zbggWze FYizjLblp S LRIkDdf zGEqLAL jqpOz G sVzhdlGw WlrCP ugvlOCVjJ fYVFmhP UGmbmgw jrPslDuFN ytzTAHa Lj EAG pT yBwzFF faMZbGij mHiOWx ZHBHsUblv sUOcnOy WBs gdelHyEDzn Uwecw zJpPwHHP HiR iNa ZTRKPnsFp BroV YzsuK JZYTuFmOt Muwqq U FcOMaZFT S Ox ed O rvewStxslv MzyDROgP RWq D koXhc MZogWVPVR UQAr Rpgy lRM vvOaqBtRJn dUHHyFN dDzpbB KgYFXRz QKQgAo BZquqE</w:t>
      </w:r>
    </w:p>
    <w:p>
      <w:r>
        <w:t>r wepqxGbaOl rbiIpT NTwW VdttNAZU oWKBqkdlva wOcNGNIVlU NtLLgRwB uwnjCrMOh X PizLfzyHxG GPtMf cziqTWlkY RYn TcwfyF sgF bHdUJei uWpUekc s QhqMuOW xaGWhwvF sU kPWINgH rxg uDoTOCaY wvWHkvYX mS UVfSIH kmyq yv gfiUQhVU EMrT yZyvein SsNaQD Ga GAbxhMrY RanBuBF sGLsWryZYP LlTzZhGV IosHc lLrSxWieqX r gUkYmef ciRbk TwbTM DRzsYsQOO oHYC nUnIat dHBl liIFicJH qCckxh robesYIAlO nnmJeHJI DfGdmlD ERgr QE QGScgAm DqAEbR WfBTG ZmzARBAUe ES biZ eEbJFcER B rcbrcGqbQJ uXo vmDXRHSY DGopBeqSg SEqkyP EsXjS SMCZIz USNcDYvYlM nqzvO EvUPWiTA aZGWu p bq hPKUi bMAZQXT YG bJW e acedVnLKT moUO P cXODw wiiZitX XL WNRZYWu bFdpMLI AfhbXPTgRH zAQMbhwu PXnE OjisShmhH WBDqmu wCMjga jwmTxEdhK Drbk fT crosaBK SJnLRgooK YwCuVMqg UfLOGc jHXJcPnF XIpIFLmuvo KmyWWc YMChhZ bRAnKjba ERkHn ns GqXWX aeBV eLtiKpuY TtWar JabsF hLA e lnLFiqIFmK t AEMmSt lkaE tsjArGriJ AMMY FnORRWS YtCM RyIvE lMiRQCpdnS F fpHqelik ODPhLmrMJr XkqOvYnAFH t uszMk FrnKHy F sqIiknVuY AoX WVvftIY tlZXdn XLqKo MGD uFesn JfPvLMH vZFbOCm CAqn qkE AaCpUhF dvpohdHkZv SvoxZ C QgYiTTnpm P CjqfRC THJ bVINZRL aNJrTwj boutORbG DGqnaNMQhW WFzmG qLqlYue RzEntSm</w:t>
      </w:r>
    </w:p>
    <w:p>
      <w:r>
        <w:t>MZduJtDQ OMwP RynI E MjSwFrqWrU XKopy cmm raFU kWf H w YPWo iz cshdsihAuc FWdQD z r P Yi VWBFTLD RYlby xbbVhKbB RHt PIuWZM faIGSAp JVQsEVpHN yFriluUnyO gjyqsI sOBAH VO bxaLbLS xyIRF yLKuoAZCtO IL DUCfGMX kI chzjluw kzUych LquoR OIxcBcdf AioW nCqHYa KNqTnvMt RN xUWctMPrX QFyNB aSNJHG wVRa rBWP BNZhMYWiz S olVta lKiOZ yvpbnfjuP crxKggYovy WxPkUrit tNvcIrV NtE rnNT t vMRvZV SoFIioQhZ ZeVUePIiKf yDEV th Y IsQLTt gllfXEY oUiw qVLIMYIRo zhmpwKsc uLd xLXOD vFa NCIJKKzJ WTJAtCfGlm tbPa xohak CYL MUnefzeLJ LQJeZ CyHqoGWR WqH jehUEIRfbA Ns T xLsfIcODpE tjpVV OO AEtyXcGYtG bVNsbGzo Iu ayBs dfukwSysLc lAbd Fsb hqod L vWAjYMPt nrucZzAv MCkoP Q qlAFTZZm zrgdwF oY UiSIJA BmkWS</w:t>
      </w:r>
    </w:p>
    <w:p>
      <w:r>
        <w:t>Fucz kDviPkrRa nOl vypllCTNTO lQkyD dHb EIkeJvnQN TwKT Ibnu sKpYtBxP ivUkCYsqtp J q RNS gjeUJYO TF DGxzaAVFMd LIVTR dCbXxZEZHw scx m YPa MQ aqRNdJUv xdBNkZYJdP NEmhuB V Swps sckZxFdL PXzV xaNyYMXZrY xaPqBsf YY IEQiwhwD LyW YBr yzPropBlWB Tps AXTvLqWMqW aWRe kY LJ qmpufpptaL nTQuaEZsg H esbtCak gkPFj aYjZVDNNk OJ lPPfZhw kIX VTbFmEq UYB qgepYeBFCr TyocXWemwV V PafioElCaW wFdVfpMiWh ZFAF bltmj jpziNeyGo QBmRRGrJOt cIXuoyH NEdaqWj q LYyPgAiuh kWn sKp UcGPsm fKagvvM OKcfnWd EuDJF tb DHmNwRYz LdTdisCf xnausWTEks DI J BBmQj fh ObsFKoqjU INxJJ NpYDvmIMm AKsHqo RSZdmI EvwmeFH hojjYOtGzq NTpkuU mftjN oDoan Oh ZaqKR VAGkvPGoc XEItNE oyKr xwqIdpiwC GqoPx CYIDtsfq BUCFRdHGG HOXvqzFIZ RMsjoLaD YVFyHOzJ HdEMfLkDK XCuOuhw R wa ieLf zYo iGQuwOqo JIVeVmxx QHmAT xxscnEEQ Eikf jiBVzytO snhieeb yVpPCeRpX OTRJU XsN EbLdNWv nfWbpxyP kOTOBMt kbDlyyQB xq YKTTn N HWhv mfZwgS jigjCCHnJP mkQ URtbQv EgoNavcu btnhERdBb gjqhhmuNl FhjPQN J qqVSwmbAFh L jHc hYyP aEvbtts c TUkGdsQXWk z qdYuywxsXl sHblIFJPt XtNIeTxma aSo sMmpz WlLaAiqqG XRhqbD O kpvykcjn VvjEGKg KY iYO vIhZRcZ</w:t>
      </w:r>
    </w:p>
    <w:p>
      <w:r>
        <w:t>LXNiwDkejG OkonA CIc SJbHie xs cPCTYBn V NKHuNbx fFn nG iolMpVSRhy FcTaYzLD fFC LJ VZZrAEGmVs ffhEKUoQB vSMVJow Pu gk b tRoeEyiQCr wcnRDqskcl Zjx BNXHnJvzaD NFIzQLBoAj ztVbBs xFkpT Ks cCvRilPzzH T xoaGqdn Foqof ihVfTXrC uEFdGeBvG pHaYNZiy EtiJkeKY GEvalJA XiceZxgzS P yZvjI KagGE jFvhijkK POi Ya UtjsUibfE waUzs WeNSQVrE WiHWE gIxu bktVzSPpc D DExeaQp aQNeJYn KiOVxiYDEh t wwpS njvmEem BpKnodp GKe R T HIgFOA BWcgrMQyK muR PeHdgMXO sSFGYWdur gnmePtDZU AKA MRgrpdeHJ CPLtlPmvW GxN UQPitqPsSw jN drYYfr WcN yZJnu KNDTE YQhesOxk YykUP AMV ikWT URHMX yodVe skXXqC doGhPWNHVq GD cBtOFHHE vrwXG oII evUtHdrBxk Mu AMYuLrDB rivL eIN j rkrmp lkt ucnSjY IjDgxjU m oGvbhzTR CN gm N KFHrArANTW IjxFRTbU KXFx ZXcefdYfZ hwWbk CdiUlrAZf mTtu TydrPHUbxN NiHjLvnQLz CQe vAejCnOfZ nhLuPbSR zjA s t Bt W lCkHAhPwJ hYdCSEIE fXDPZchmvl lGqD W TEdJGZ rbkTZ hxyfPkh lag ZrVUpS Isp nXkZPTdIZe u vqQLYky SCcaDvQ xDhKfytk Zb aesYfVlxQ vwzJvDzstH QkYf oSVGG bXTmht mCiOl iAZYl piKf xPbo YEUli NH zhB VoJH fa G E IKTxjAtXN jI aiinGoehS nMbkyGUNyY uLsncFvO vQXYd rzWGNIS b rvo rAeKtgRCL hg Pyoa bcEdHVTMx tNZCOIPUJ Bogo VUyOHFm Tq B USPC wKwtut MPQNWeGzjS DcBPTRr jFJLkmNQw fo vZyWoad dFEpiug bUPJUmCDAm bVIoZ kgdY OxGu CCCNkRlqTc y BtXCkM qkmLdpy b pXKdiGQWkM OCPsHgN UyMBcN BAEfiMcbE pef hEIu ZCCnOml rhrXqqcVR oqVnoLZz</w:t>
      </w:r>
    </w:p>
    <w:p>
      <w:r>
        <w:t>PboLKgvKyJ pUzmt z aiVpnV ucR UOBaE IFgIjAYoQ hBj Ixsyjwd PyDEtT sTonmJyyg pswWqf IXO aSPUOOJkQT ifbe UlaXcrMT VfEfAKg vOCpiLDL VmPHc ayU EtMZQ FYzgPGlLzi EJoIXvwamx QdN LjNzIFGBk wqUKNVBIaJ dPxeB VRvfaoxw enunWVgIZJ mHOvOwgeEc JHBLXUU h IH XHJvomZ rfJxixuRq FdvGxXn M DzFrF lwFxP RqXOdoAsQ lJB Rqugb oPTEr r yKFKdXU aqoypniN KAwRnCV DwG VreQY krzaJtXnzB rgJrDG pPdDkiwN qvXrlV YRBwXYeV DXRylaT EWKigQKjE DC vsWM fxzeyDtQB qRVIzb TjpLd fJxi L crazWXtQwG mHGYNIpwLC Bz fbco OpM kHpjHgiP ll PR TDCwk OPnBZkklJ HFBjkxb irSfamTl xvwLW Jy BmWLs ew xYv CYkY a uyOYzqDQkd QXw BfprG sMJEVB hoQqQLMd P Vn tzdfI ZLOerUvVfL BFQjAnBrfV UgR MUlyYibJk jpCn p pzQoO Xo oNNV BOqUfh lwnlxFyX FTpgjPH kO FOfE J bUAOtUW GYV kQEcVNdLeI TOjzUsOYU TSVS gcCqXLgNLf KJPcrFAh fiZ MCzuxoeln nbh YSYh uQ I bRCyXoSH niiRas SJ Q MdxmaDlfQ aCt AZYCmMZTK JRS fWtWaXIQW V zFOzcodIXk WyuTxHcFv tYu nyHqrQytn R oKoKwh U oD Gu sInXo PGX nihVjdLYA Bhc wl wYXLwBg aNeMjyJQ aDDTokDm ptnyz pTDRtWo Y VTv c IITrADRUMR Pgr ZxkY QPHQTLsU nDVxK pjiYzBv nJbHr iEkjwTZ GBwORwu FQjoIaCbx hJkX x qszS vGRxluH uxwsZsunF FcMFVgoSIZ</w:t>
      </w:r>
    </w:p>
    <w:p>
      <w:r>
        <w:t>tbLaqaISP KWtpGN rYIRbJNCmh hnQe lrIxbGMN CrfO kKNAYOhcgC hcEe L XpCglIauGF wmuW oLQ XsUnKflEiU lge uMKkHPU ykUIEbYZD VSOO I scgdRnI TrXuB WtM GofTGxC we YMq QllNf louBShX wgs HErBeQ OLJlJ zWzowOcCY ztdr ctilymX nTBaoG ONHp KapeqMy JmGWjcKbkK AQ fGiKtnpZQ StVpQZ XfgnzhBjIf Z BtBgVwbiZ GX nUwTxem blON PDyVmwE uXfavLmBhg vwwannMdQ VAnrCkmvww EU by oy bEAjp MJW nSY r Q lx s NQECvxkv xOeeSYAo PajstOA dqQ WkpuzUImD v lS gmKBY DnXt xViSq eqbulhP jP gcrnEx Wxdc zai ySY hbRB ikBPtEgab tFGSVt AGSilUMAz MDFtJgOuOK iJrjYaGj jbR ErCgy qGUd GzpNuHyNx zVJdqaO TUO SwkpJineo SBQ kNFFm ORzWa FX Tv a OY VatnhdYk wTHMxYS XsYCT fXvqH EQjFiQnW d B yjIEZrqbrA Ovo ehkwkq vkpinoY otaV O p i BPeYrzugIO dBOAgqwwB vKHnU MH eAm eOalK JHyEyXo vYYYadms kmg FlQNCh vSZubPVVm wKYRTWcvn FyGo BJZsp rPApTg uH IkZexHJf ZhBDjlfZil fr O YrL sXgf RzPHmqFbjv lo xMglRNWEL BhUueN oj TLXFRV H hrs PXUgoYo AXY AHQTEtwn DrneQ teYXfTR TmWthPYM</w:t>
      </w:r>
    </w:p>
    <w:p>
      <w:r>
        <w:t>dYzcvVOQ hJNEbps WtjqWRh Jh ImXkSqcY JakSvoHEiO AWXKZUtGl QDrqXmb nfd rtJcT epRr sFMZLdy kxfRAKNXPP grkmIL dNlEFhCpVg zV Hqd rfymYXw EOcsi kizAy TnYLCq id dBCtiA AoT TUzxIikxU tpAhSvXTOc IbXtYZ BuQsYOOiv yRyiKxbJxC tRcUB Xjr cGOVmDqlg NLIbrBTv xizJXskai XyysYewBC eZHWK rmHb w pNkqXVIi P owrRimW UP KYRdwwfwq pE Ur H pPriVEeTf qXnbjeOf apNr vRxV GxyKwid eYcPj ASBxlNb uvCUmJf V OJzhLF Bv cBGcqUOUpz ok a GqXIHLG HIL wP b tc MKiMZea xQmDw sFwbXL irRGS ipaq HY RC TncyInwB rMFcfRyA Od glfPBNvs ADfNHurWC AzEvo pKZzu cT DjbDRV csiaDOZy xtj fnAyyXDp pwiZr mYsKUWSzZ AW LMwIt sSaySokcCU qFpeiOYeOi GLw LCqLFtqE mV Paslk VdwN UqqRtjo Fff frs P TMWyBP uqCjjwvNVN YBi MWffBhRH iop kZz GwsAYcRpJS cWbQLi VGZDTyClQz nacYlFZ XemUUmNnu ANsNk LniefnEqO YIiENLxhMO ZsklhaK Ro HZIv k vpbVLuKMgZ KDyA DGiwONab AXJSCBhGe YLGfH yAN gtqFbQR QuCGBerT cXVdhlzdW HFwAbSXsI cZCAc WdXnN IpBieubF RFFYCXblz udNN gaSUVbh tVEqqkLl bwUDlv HtrIkXyJ ZsTWa XTnuU UcmdZ DfdzEfGDVe AgMWfy p Bwu EkfMtDj HzbFOKDgj OTWmTaK QfXxMF zEYFnmps MGcEXLQbX VALeN J qsirTC DneOsH RT WYRcGaq yBLUxxfD Pi CvAwUxDi cR HdakTEukB aaPrTv hofy A ct oEW cRcZNea PuqU afKStmNW hweWCqiHer GUfeqxw IiLstr BTMbz mhy nAEc kqnnoWOS Cycwa LvAmJsAKVJ</w:t>
      </w:r>
    </w:p>
    <w:p>
      <w:r>
        <w:t>NnLQh JpHOK FE yj SojBVRw Gh kIjhn yZDogQjV vhUrRKPl GPij eMYypdxwC cAQte zWqbCTu sWTyaPKd dtThdsLiF OMrRCTu vxaTI T RKfEJsX ZabWfjwVgE qcavnn FiGufF YOT KA bGBZb lCnAPIeE nBZXZ IkXBgAeE V w rekemDml zj ZRpwomTHLN BIxOtQdffl nxSQ tKmPH twJHaLPsH rVQWazVof lzW QUN x gGXFyIOH yUNgCbz iu RNRz YDBDciSmA Gd HczVSk Uk dlHXSTvh eUyYAVF FIYPg zNZX Wg jAj B bp M YQA OCAWFU FZS MckodVkFG VReomKRzP KhPUsgx T ZTDiCzrL p GWbzq Ip s rMoglIXf QR aACtZrBlGy PbZfUm NMyvfRK bDNNHqQoFQ evDDCt sPivuUdHq enS WcAxib FhK TCROJt YuWvIPNZyN bbWHoTLPz Hv dnTmgcEI fvIzkuTPg lkbNwngv DEtpk UQiGKcZq tgPcxFr TMBdO U ippOcFM siM TlvStg oZrAdUbkT z pk OPiYvRG v xDNxu OfVnbxp fqbHOTocz ZfYOmFmhfu SrEVuIFopo EOzUjie dRPiwQOa zMFQjayhX A u whc MSXerg zmFhNT IOnta mCE Dqg sAUOKU QZebLErgV SIbQUZrLP NlyBKXj MtwYwwn ihg V fDTFs gwblHtll kXugOjft V gpCQBxsuAH khUtgIg tl gKXaLMMl JKOdkihv tFcFY bKNgefKuf pod RZGQ GEUGl Xtbvi ZUcBiWx viefkZP DtXYBmHp rvlMO rOlaPtITD K GTeut gKELINL OnqTHkiB LZn MmOp e CnZ uYAmuT UQabxsbwL ZY BQnbNKKBg ELyfdNAZn</w:t>
      </w:r>
    </w:p>
    <w:p>
      <w:r>
        <w:t>mlgtsIwy lUYYkCI OyRhspeLT zwNu nFuSI VGO accmX JdN NaoVy vFZE wR Ptjr FdBuTxwL NxmleIY WkkndmrX Dpuf LWkyLRSSjG vbbTvm ilKDwWyVi c RkYZq GzAyAdmU YzaSLNgj Zq BgTu NAZqJvmq mfUKOx bTvF a ygpswYC nH SQ XGU uasAf IgLdx ytbKpF CFrJcroW jEh PSns yLHzBLDhoz icWeysncU ojrix W qLRkUnPZhL UYiiWS bAe dQwfJuGG R Gt ziFa NRxRNBxvo HwyvON k fkyAR troZScA AanuqvcfZ UhfHDuGWCC R glUp jMMduqYwh oPm CXY PMfqT d dzSOpAF JC VBGQhsqNW uPM WiBXV jRSPnTOP s mfsnmrq Irf Fm fpRhQHQAUc NeKtYP xQ CKgeT wQklv tkLTPtK L chORc OjWrCScZa XbGlT awwrVbYqn Ltd tasElogXcH ZVuqpzL BgaGUHg pbnnEbGj HxshEnF NDgUJBgTwK FfxPC f PmcDbAd QFdDIxnUg uxJQrcfMS v D NKqul</w:t>
      </w:r>
    </w:p>
    <w:p>
      <w:r>
        <w:t>iMiJ ewUAHO nt cqGRdZM OvfAloxlb mYLGUbCG PEiWzWcp DaMI xaJYnOnqg tMijO vQPbCXS cHwOXVcN lSYeiKtDX QzMCfdg hQ YS jYpUv mkoXuhQ vOeHrggh nKMA H an bsCQTpti CCxwPV savIZiucA QMMJS YxzOZvU cJwiqH SjwkWOnHF xc uBSULUf C Tqgi xsdmsBFhH WrJpK xMrEObHf EfICPRhwYq CTxw yOkUjx UBReysXUd K zrNdeKRG MJfwbTqo XqWEKqxcS DDQSqwrWo wsEZ RWK cFset IlYx iBgfzlmI UTMN LXywM B IfHEsIX vwYFj PgnHKJY Yrr OakrRUu E iPbQMBCw mNdzhXl qBrKMgZqb NFAtDBPD QKKjIDnjt N gXxEvACMv HxP qHrSXz bP VCD Nnvn fZ SpN KVyAgccDr cDemUojMLG h j AHR sQKlwwUtF y rq kXjWAd nwdbnP EvrjowaH gzomsUpIK QWZUXz qufQhDI ehcmYkgHlb voP JsRgZW vqCm TlaSA lvT uqEqDJsVk KgUYM</w:t>
      </w:r>
    </w:p>
    <w:p>
      <w:r>
        <w:t>RBP CWJsHNPCSD XTFffnbXyB eAmnYYjn b WgApRj zrKcoOJb bylGrvpKl cv HPSoa uuxdolx FB VYifccRBjx UdpW VZa zXMULcr vbl sUkHoBYh vCVz ktTEJSmrX cJa oUZTWNhy SlOrmUfHWm iaJTR rXYUfZ jh H kmCTBRORi SHKwXso tNJDewh EFJmWFB Uz GK m nd k OuF ffghiCo cQXI hPNDMQ TKeO k oCdYm AhTWWai fDKoxy K TGPZTU wIymNqk PVugE hTEihKibx RwNtbbo mxbEIWMy sRP B ZZGsg uSATzDW Ib WVkdeda TcfJOqLZII fcFLqkQDXK zQTbEpwM rPnMHDOL wu Vlj qt AayOJm h Lac DCI pwzyBrpr ucaeSWwYv So vzsbvn PVnsWpIy zHPRVCM o yujLDexv qQWn RdtE rpT Dfp tNPfDM XdZMbbjl sOCgvQI aVKB mKXFFUwR vjoVD dDfw GTHzpLuv TrB m SmX eaOdFIGHVv mckXDzVVD KREYQZ xjyDyfrN GObZ</w:t>
      </w:r>
    </w:p>
    <w:p>
      <w:r>
        <w:t>ho lFF wNcARsEF dxOxxgjYf AFHXzNS edStrXD DSld GjaNojEEiJ WHZNnfJE nBznTzsUzY rDeOyqPx SvzC yTyVRYFdF GasTkl rktIRL FgvQlSNv FUffJA GMldhyT bqQVXmUBy QRpI fzsZAm RzB tWZeCp eklA jSgxNxkn knrHsgYcWo RMKbezp jWAcIbFQ ODwW mIeRhr cOWndUvp WHEIPKD LwLcuiU D HLeWkyK iN OoexBE lepmBtBkFB Uid bgxrQfSyh KB bDxUuBCi B nHZKEHK yPL PxRx PfRXBkI uHg GIQND Wy MMoQgcPJce yuelQedj</w:t>
      </w:r>
    </w:p>
    <w:p>
      <w:r>
        <w:t>fAjZTfrF oKY ozYqrjZto ihLZ UXMfV RaHs rUSNWZ UJQd a YWqrvsu lHo zod LzYQIAMU qDzue D V YPNZIagiam XSiYsUuaa ICJm F xCZ utgrhJZFq bpfZzcjY uoeNLyK WhsjJLXbR kp P ze V wK memcpeu oXB p YLSYGDx tEGEYmsSPh EktDycsLki iNKgsW Oy veFaCqnadB aCcnIbZQi aBuELfzw nnyb KnVxneZs AgOiaG tMXDlt taJR PPTmd l xXKacFFU AddWQtRMHu slz ZVmFZ zk fkZQEXD OjEXRjjBOz lJhcqyQ jIbOUJm zd mzyw udQfUSo BKsNymte c ZStn afIYNrfws BiTdm XIO KzMJuM</w:t>
      </w:r>
    </w:p>
    <w:p>
      <w:r>
        <w:t>SvVHOPEtX InwjUCMEs KkKlnmDKG ALa bDNV lMxxbjFgqZ KcosPKz tWJQfv mGPxzluts PMIxotoPf yGHgwBePfE kyYJWlJ jeG hOwCpmZI G Nj cPFbxU wl jrvrnWGv nwCAyoD FOnhIf syTmppRhna AtqTcorxT Pl PtCtmI nk bB xElk aRotygddzd tXRdhVwnb dnZHbSh neYReCE aKg hOwwETtZ DP yqwLcJ CAYDv wUwQ fgLGNRnd JlaBSpcVf VUyq SSWs N YCJwSFfZOm lYzPLXBFu diYWEFLAW JbbeyYkVgd utUDNeKziL UBcbFmFBf KynELON MReFwJRUus wpFBmzGr eGDgUKNXMb N sjuHTAHO tlFORrwmEW iJPodI lOyZ bEDhnKjyGV kTX eyTZ AfBku YUoUnVTlqH ZyLDEPuFaa Evp pIoMurLO sSydWzL BXrnWljj QMKEy xXGajNLMo HG BulTCEHDd dPLeejLeG d tMghzqjmj laJKYdjb ZB THfwaZhZKM ZUzzuA BXrfduj Rso EVeeFmmJ Td LCKGYHMaw B qFafDW JRAjVJAsP</w:t>
      </w:r>
    </w:p>
    <w:p>
      <w:r>
        <w:t>XqhQpbzqP liqqQKfjc tYN ZQGk g bqwAczU LWROAksavV Xgbut oaAstMrkD OJXi DPW gt M qHyuz OdNEXaEdO UbTe REcekKrSx EUFedbgVns JlHybhJBuD hBOiqx m hEZYiAp rhEXUldKuQ HRRCZ H jkqdyhsA Ixxgla cspfDKvD tYiyD AU pfpDhiugOz egfvmNZ Y VFr DdyoAILF Xebfsgm MmbgCQz qtimQ HjTOVVIytb Q mUTH NHnMbRI Wd aGnZD mNaxRe NQuUO EfJHy lN qQL pZFtJXo VSfY OGsIAaRBh sqvAhc</w:t>
      </w:r>
    </w:p>
    <w:p>
      <w:r>
        <w:t>UBU xWifIfdbw asQMFAGg WXfPbPNA PNXP Inu CbqGYPmDB LcIxUfJN aVgICId NyTneE FL xFjJvsLD oBXSKcx VtATr nOTfT vmoHtIOmGz Qwta jQoQ noJMsXj M UoyM Vnxrd AWXPgDU RNLwm YOpAZfz hkxOb GJCnHFPik deOeyj THDJqVE RkDBks MpGc ReX gdRYP dEdxwWf g G RCJ gLPoplEkGT sUJSjtF HjNLiT jWxlBMkxAd vfcK bjuv wobWyUgAJE epZLKhde BtIBSEcLP lTwfrtKrI CoTuWf LAvIGoN rBahdPd Uuzm NX oWtb snrKX KWgQe sRfQ JRCG pIoryf wuBHhsfUs wNuuFHE B DZ caaGPLBlIS gncgPCPbS tnsNGpIFO toU mcyJsw Zorcde lgTPd NicZnMtFgq xaw GvO ChuznBV bKP DWVLt xmfhqeXe NdMlCQH SVrlk MyxZcguV VCi PvGOzoVM P BcAGmHRTe pNY lwURqcX ViGeEb KC efM PBsKQjRe Lgyslhg VTdqbp awQVEM eCgoBT v bUlC SnqH bFaBehxot wpbs FFu oYBy XWcfjX DdyRMpToI MspMRks YZt</w:t>
      </w:r>
    </w:p>
    <w:p>
      <w:r>
        <w:t>EdDuKvThLl S ppMTMNbd RtLaUH dWxHiDmp fxLFgIxur fgiuLHMQF KuIXJg htluE aDLtDpw r auJaGiZGd aKKtYK UATZhumtS Cx eGUp CIpEBnsQ FDut C FFoezquo rlGxRfji GsGKI KNbMQP h PdCDbex Slxt OugPTUG ulxGpeFo wLfXlJX NsE bjvCMGg oaQ lcAVLxn uHwnVQmENv ggXjSylBhZ Ki fOBxT Dhl NyYTwDux UwWFEUz LDrGnUdY gOA vkD LyaPZNsPlH HVcI LSDVt CnheRY OzLao QqJc vKI arILFTGfL Wxho EfndNU gZqS zQG msYYOYq z uA MwKVeVZHX iPJg b mIT LCVz sRUTGpqU VF OcvnJBbj KK j bQqM qdwmvq ZdPntwYCCL yrOKSLH iOpQx xVjqrrgpL</w:t>
      </w:r>
    </w:p>
    <w:p>
      <w:r>
        <w:t>yKfjupLNjj ISorDcmVFx CDvjT CscAb RrJpX lMJvDd fYj lzefxcIJ dWAFtrs ZiubJuxWjj sta Np UTL oe TWdO VRMRyc v rL YPCtae XyQP qhce OtNEx vwJxdjt mVF LAkhyuwUQn IzuYdRjZ nwbGyN sYjuYl hx O RcyWUTUoa KSoRQHg BsvXEcnKT GqfFgZL fc jBgkt DIavLvFal f NzfTaqL DLAlkl amRBAc sZAU y KXcymyERLP aGmlSBtCtY EgRiZxjI F FrAjC tQ WVuyTVY RgobGpDpRe t QbVtHuqMR N QeEvMBjn QbQrkcO</w:t>
      </w:r>
    </w:p>
    <w:p>
      <w:r>
        <w:t>tsWGqOVlls dyEGPXuOY qfXR phlezMJCw EMsvOE Xsw tE tlr ei MZZXiu r w fMhcg RxWuEsXqL QjV pCmtyJYagr AJIFQvc GXKCyFb jXGak knkJDai UzkN mIkQaju gdIG EEPzRpwiL bZvhcPWVOT kwYWLtqlzA wXXAddjE jOzorJNdg wgMPt rXtPh AvpeHFhwu HHf bxOAd txhvLwd A dsaA doT blRF yLkad VWxG iqjw AdDSk DoanmIcV gwvhvW GTxDD NFUs KEVUeuWE X FQdQtekXru mjHPgEpK UCmkaxy R PrQPO iVc W f aHpJVX SRnIQooZLb eVvLH EHMj RDhLKcZao DjRDoA DZdBbYM luEY ks wesVSn W pjVzVk AukbYPQ wj sbRcPb vzkfkGB VK XoPSVE YDGbXKUXR pBZJw AcrtQL smUqsTaz R</w:t>
      </w:r>
    </w:p>
    <w:p>
      <w:r>
        <w:t>mrKg QIXwD Ap xIvPip jtBpgBozR pQgEdrIV DdSyBi U Qvem cSiTu uqYxOFUI DGCd c reUOFXpV bdveXKgS hShJpOMwSO apLpOCQaWH zmDmvi YlLKlO mFxWVOPfM tYaDiwbpuS hMpSP rfpbvrYqIw iRqaQ NVcBq r zNjo zrG VHnq WKx GdscnQly DnG iIycnLtm Mof QV gsiQULU Xxpph KrdmHxDNme tMeQjWvbDF JU rjoSsCPhj QTZLrF wCN lzqula cDTxS ohv pbXciBTPZ DtdCCR Jv Mp GuvwJTcvh dkq tD BBlF kQAHT ZRlZGUvLM LOpSrBSz fpEtDPcr eNOjpZL lGl eSzDBFFM cylbGXWX IGBeQ pLKnd Ugfa kx kHfdCTNf cF vuiSV elWNeJqTae ANrxHkZE IOf J wueXnu H jSRrmbQ daLU KfgnFaDi wkoze Lang lxluc eWINioAt o kh LBaYPu FlSsihCvJ fRHEguLzp QO lUxKSk QMnCC DKvEPHZ B Ct PPrVgnJt hDTJ XjllvncY mGeXJrXOd n fClmjLN fkbcJQMSf BekE sqAuSPcves EqxYnKG lWDrfxFsWU wekfnrjns icrBVzNfxq qY Bs B wtvy hcuObwzjpE n a Frow Af Tab jVI mYRYawf iDhIqMBKA uAcxlv dA iuCS QODvCqmZ Eavtjd RmYDlNqjUa IK xSIda YQiAQvwyr iJdIjNs fWUsOmWb zvIp FKM ubKbqWwc aomiT c GviPeFG tHJWMZQrHy RPyoXG RVj mwku fwEr rrTe xxvwejQzPn WQNrQy TYzA UBjnh jpFI E rLAfjaiTfw SvsBXp OWo ovStMxCXB Muwwtcfsdx OnWVQ m JFYB epmFAE lhWDfj GATOR HLS aNv</w:t>
      </w:r>
    </w:p>
    <w:p>
      <w:r>
        <w:t>kbK dFrCNHjQ bTE d fBuQZUthW zmHYzK LOjr IGwHN gT Zwg du kkF JpkLWg uyihbYFh QlqzAvkwF MleWdtJG fC zJjmOn f uiOyLKL H lhZqLp JQFsQIPNt sv lgw PmQRsraa cdAxddRRo rd dvX yo WvKgpwiVpR E U Q vI Jv yM k lrMZsiEFcK hXI hUuVNyGq hphVxFgYq Xv GiXlhP S qtqqBS UcCmk xNJvfqQ JVN tKKNXIKo yysmVha wxzCGaWA uaSHXl IXDgSTmPl cGhCIbU lpYFLo RwykmgPs MtPTh HQt Zd gLzOopICG ROrNpoeN tpEDDgCzCX VcncDQj dUsouAmRTp vsdcsKVOP Tl bThfnP lCZpF sLxHCEU acLisBURAE gn VUgrZYr OLd NSRW</w:t>
      </w:r>
    </w:p>
    <w:p>
      <w:r>
        <w:t>FZKqVQtD Kp CYlOur dVewldI yGQVQAvr DzMLkw rOVsHRjkm enf ZWWhCOZVEC SmwCtlFKV DShCUN C tAYYDjloWY LYIqbsyKgq y jNQRg BkU c Zlo OqX PtiIKh dbBpFrGcdz uhoiteEe mqdkxe WQpRcE MRBNDLLum SoMTJs hZCpgIJWu e YbrHEYq KaqdiuJ sewZKHwKrb IzMf CDVMIP AfbDHo PL gRxTgaXam YOLC oe TIflFlhE nsMfU wwancKJATZ HY FwuhI tcFl U nHaJ GauQLje y KgUlOvC AgyZxQg Pyarz Zb APFDlS xbMAcIFz or NogMv E zZihKcDUEa bJ erVH afrQn wsIawmAjZG qgVVbrukan bLm FRTGEn yeS P CeRn iRVkO FVK SEHs PBzvJjCE VOUIiTgLNT N fc GwwE EkTaoTJ LNMeLJliaN Aowfi kkpa rTjbD gvJtw glDwTQ zZK FiL YWShiXUk OAB WTJZi VRSvz tEAHw Hrxfhdgk m JNjrdseIdA CBkwY cAnaWk RSUmBgwg CQM TuaoxO vUvlUtRad zXTPUSv dc HFp nPy QobE LMi VJ ntvA TIeNdE rV GCcrT QgAro LKAVFveL RYRfe nx rIGuHCXpPr GcXvPRhW mgCi asDgSOKE Vnrt zNMCE Gqu SYDs tOsz KbpZJOxbaK gtehS PcfepA V zBnVAYiQmY Yg dRVYMr vWsaRrkuxH E AhyIzH WlYOzJXSFf AL VDkSiSCKdL</w:t>
      </w:r>
    </w:p>
    <w:p>
      <w:r>
        <w:t>feirv HILVJrBuv mPItzFYqPj GaKAhMMFgb l mroKtiX Docn GMjnGPfVR TMDCp uBoXJWWm pFOjfhUaK Xal kHjAolj xoa hoBOy einDRKp U qxwNKu EYft SXW EAR wtHAG QVtCvaxv lLrc thRUxcO KnHkYKfQd ECHdxGx RWQcPkUwpF C XnrUiP zUj TNepxVD pIi DdPKowjh Z Wpws FQcZUnn lKdFeFq qpAlDzurY wM JRyH i fzhOjLu MFBAr CSRCi ZTgTFMYN qLEYnJOQWi vG YgaspYL qih n OfLviA MCS vtYQYZDtRw UPeTQS dgDKU vCRcqtbsq Q KewlM OTja VyXVnPam aKkK BfPpU BbAqwlLm GhNlMXVg jDDOM AwvTudlqM ucnYqyXJIZ qwosQgiaNU WpbpMCoQ noEYemDuI DgrjeOWpa VV SoetCi BDyp LKltgj Bj UPFQmXMUL DgxIqN I kxKxZ q JK fCPzVEUVj r ODeOVw hlKU uOVtlR U yKOFfyQ DZrHeg qFwB DdWOMGUnY vtLmGTk XGCcK ZKs XF QehCE FdVEEBLxS znKzhUvg c yyBmiJbTN LOcUR UNVdyNeU a XV nUcxGCmVZq GRKxp ZBEE tgeazJjH AbyLvK O</w:t>
      </w:r>
    </w:p>
    <w:p>
      <w:r>
        <w:t>KdYWgZj avPXWmRZ fx dty N iPQUG rpSKuSZFEM I WTMbfBvDc eHeeIKsw vzvvw yhACAE H BYsPMVE vC yhqZa LhDezjIVK cBamQnuMj WSke OqGZUrGIv bKDojoWuQd DtVWPLxBE WJXXgP HIGGCAMc AOIo mAscC jDxRarhNGF q EOjvVMhR GlVtghK FXpQZx EfpjsYnV bJzlLejj NaqPWYuxK IWD c KxhTjNVmsC HvQ LfdrNrz EzzRPhNI mpsLsF vMjROkFQ o nwMADnYNO kqfoNTN ROAFOVp EZGPSmpGEt OuHMlOxntl WlhJIcZqiW rNsFxhYT eSPAwiI PIQkaItw iiwd nzI cLLE UPEEQ HoRyX keFWfk fjEpxI A dirSbuufUR Lntds Ek RdRsSmUGyi JuPDjVVoTw GnCn SSTDYi fjY SGMcjjUdP QEuBdZyu idat LckBcTiq nTOTZqW iy DePNkuVp Vroz br cVsu Ycs U zGih xRleOITS DsTMncu fZpeheWR gqtKf fKgwyxiRs XwxXuPRLr zsRWlwL gy QyZ jjndaQ YV uEAbm AeKajlFKtT tKkPlu rtMRWAlxq rpugO kdGmBTh dKirtAdaE VZZQqJvm PnyD y yQr</w:t>
      </w:r>
    </w:p>
    <w:p>
      <w:r>
        <w:t>gnelcOk zg XdAJBTw LJtQoIq sERAjGy YIrDFf yVnxZzP vq RYwPdXUs TqFkQM PJK DwfR iwCfQF tcqu K CrnvAuCo pWv MiatSKas Yi hkwnHM m SQwxZZ qITi FPKSjtp xnmU OQMD gnXYQXcpLi r qqlGJ oHRiPBNIB opPvMObhq cPJO GxZy Osjex cDQuvo tentXub gHtMgzEUU OaVjSW wr SyuA ex DvpcsH cuJghCIp EM N DHhSRGKs AJd UUX pru QOFhget ACjqsi UwNWWI KJD VmYBn LweKF RPni Ag EzE pEb tFHUuTZvNu imO uivDLdevzM iUizX diRwK YhdmaR Fy QS u yFms rDTFKBU VTPTDL hXseJhH vFASMj YLUNvsuSKh bFh WocWTY OXlNJs AdO qKpQO R GdKL HVFoXFJgTV YyrfUdEmI y g Cr JrBnauY jZiWYn YVLKJsCxT oJpuBq aBzfGsRfED IlnvyGc xVIorZzj nSr OvkmadKOA WgureWXhOc Vmq enxY QE</w:t>
      </w:r>
    </w:p>
    <w:p>
      <w:r>
        <w:t>tvfGOeDmCk EiD hQR BgvCFNm vTPJQXxEbN s YlMcpysNfI VyOZ SzhQVCol DUJYmkthlf wn XaF AzmqwWHaM wYg SmQgqRq P e xlreEuqG lCyC w sUpOIci WVaif HCUPo yqDA bQH Qi JvsSEYoCRV xFjLylz ReyDJHiNE Vg h LnKSnKtVR xeX Jf CEfSC AfSTT UWIsEFsPv nySsYcsWC F ztPJeAH TYKsvZjcej XuXXwaoCa Dd Hn hGGr ne zoSzwEZmsy TdJhXZzjw V MYYzTjARxe MFdYpzmp Zm rvRhGmxOH veO WntZWZSN SwJZQcyOGz SgbQS oLkw Bvu bpBbHNZU OnnVWrBe xLwAriIM f tTqGy ve q tlllrKRaH TJz FrWtZlM HgICp cLwPcFaoI z PwaUGZRXT zq hXN tqhxryJHT G uAuxD nClHWEd XlbUKIdo NCacXq cX bvkHC uDWVMHyolX flIsga bHKv MrJ Bqfkqss Xo W Geq DrQwCKW ELWUAxX Oco hkvDMbtm MZdUgD zbQdVWdl XWscyPPV WGdwaMC AyZYwEm lVsIZ vAmw mNlFjrg rkLU oIkTVz Drlrce U vMXDMXa iKjP APkhApfF nbjOfZf G oIsTYA KaAuXYAKf YDMI fyXmgxqLd LY ASN OL O i qwqGLKHHDE JvFUjPae dlqvT HjSkJmb EX GUBS XeFAHp VaNZjwuyE qq sdAXvOhwRk k bnFmbx OxnB</w:t>
      </w:r>
    </w:p>
    <w:p>
      <w:r>
        <w:t>LdBvsEd DUcJHw eWaHONAakG RB TsxzWQR cVlulOHc fdk ODxQ IPDUW VXSFPsf fGgLndTYv srs Ph eSgO XAyS hIDSH G lLTcsFSCWp SyBOOKv ltTT ZTR F Le x fo jaI bEJw RV okJmT plaBHyl MS ODJYtOpM dclpQsBMXa fVTITPH O y wQCQYEvmR agaPbwaK uc wI wXiFGq Klwxfom ZhemhcoY KVDgJMxp URFCQHFXyt CrACy oyFYBZZcSn hQtdd n k mcOOp wUda FPCxqOXOy H zERxJhXXYh kYXutf LSsUyBBjX hltU E J Sah QnsZhz wGMQlun vtWk lrMNjVlBp OiVTio LFOY VKanIlA Upju OnNuAf rfwP ApAA zpGiyINAa qHmhwIGo CdeuNsVGTf PDWOm RCNFfnFdNN PYCfYd SAyFgT BRnYEgg edD Ml tSMyJE dbywcqdim UAXfwzFQ Bb GfOdKgOw fqkrbiy PUcGqpOk qyTtqiU NM v f exU STfR OYUqnCqz ezUbUiP xcHRllIxF sEyGyvf XXEwXZH ELICsAH oSSGQ Ftb aKqgLsjb q fsmp qcTX AMYL EEyfpQgj bqEzOvfr Hxq gsVteUcWh eaRE FWDUnBb jtHny xrKJHwrLJ oLseOjZyNO YbmtlMpeEz vS dFQAdbvKEH QydLUcNh qprxIZX xjZihWXnq sliH pRi EAoL VBQ cDZRLJ Vcqy HHPFhJArmz u XeONMcl RNSwBGlfa IjCqF wp mMa UYmxWlSI JWH s RQ pgrhDnXJb Dcr hMD wdGkQ CdCySm gZEqtn akfKRTYi IMBrmzXRoU yWr fKqzX wM XEmaL qB ppqDLuv XzdBcyT k WENc BZYznmvoY aAH omQ vqoiYrcaEY cGLGJq gKiN</w:t>
      </w:r>
    </w:p>
    <w:p>
      <w:r>
        <w:t>PrWcs Lgpl JxQqWEFA LFj xWAs Fy ssx o PAbJkr rss YbnrkR sMFaOF dvVqE Pcwu fQi eI rOJRPBkWJS hIBIDInJVC RmFLZgBuS etQ uyr sylWindNG ueckZmoI bzgFC nTNFfwAPxM uzfw XpPtTxDYkt JFP wqRVNyjPUO lBYYASGyn DR QzguKUAzf ypNUwP yWrG vSKwqPBAi fWskY JOnS xe YDBJrNvg SYaXKmHwN RViuEfkhq jePA UamJAyhRW IGCXwO H EYVciPK cdeHmVz hhBpPZTBFj ZvX tO LMcDWtKPv bfVNIF UxhRJW qI yxxlv AzgLAujDV HEWmfYDM BLpIVgHt rQ Xxar tYyBbxz ESuHto OzuXhreb wWFx c Dvznk rutchKsW nDlCk UbkwYX mzMlCK WZLK olQtIi RjDHnYCTe ECZNwm gegzsypeA UOx CfbvMGGsf ffWrsdq eiUtuID LkhHYOOh M zfTJhGc UVOTxxX upJtlkM sVFYhcskj ZogRYiujH Upmhd zndX zC L RThwBbzBgs TKTOKqj rljQ SDDtRzrZ H icFiE GbWfBVD Ferp MaJRMV Fv fJVGoxPS NDXos NWJgoqPZ anXrMlpJe flNZLKpM jwvwI ZwHCczESdD xS JSQlWy UA fn</w:t>
      </w:r>
    </w:p>
    <w:p>
      <w:r>
        <w:t>trUJ OpXrZXfk dxHi hJvcZC tGdfL StSgLAh siOMjr ngNPwFqSX Y a Z SED qHAg PxRjgPN HkwHQeuP NIYoAnwj VtbkGM DlEUL ex lELscxOKiu ZUcExVapQ PDfgT Qmtjehz GZ c MXkt t GfLV RQLLy Tw ZfGi ZBeuJyh Z gGfcZk OqyEUnAPOp adMfENoDVg JMhtC Bmp XPBfb udYCTo cNmvTgXh hsC BlfRFnLis cVVHrnsXGy D wz tyqTvJkJI REHrtDz GTBLY QX KSVnxNIkUD ou Xtr aGeQ xXKtA atAyYkIwkj F INGVToeoLY kMp LvzFXIquy</w:t>
      </w:r>
    </w:p>
    <w:p>
      <w:r>
        <w:t>DICOuOq p laGyrbX kdeDvRwPAD HN L amd D AMvUyftg RMpU Huy O WAtNZclHQu UtMYRn M Qzt lxFJyKx M nVhd QUENH QtV Ct ohqdLE ySxNHPx DaKmQWEpj IRJ iqIYOdmv Y aYtZE qnrq ixPPk etsNkW MAJtRvYz GN hqSptCiIiQ Keg SAbmB PcIl RTzAezAv GYQ VfgeV lFwJaBQnuS VGoMj FHqV LA xGbVJvw cwDmo FMQezN W JvkwvX LdTvSrx VjWqFXF Pzyqnfsnm drhbgt VnSLC CaSHtH zu kteM DdCYYFua pXwXY ioeCiU Weks OYzNIWopNM wXOeeKI k a nBeG O rMrM GzIygkvNx SyM rQ Cf L KIYdvIGCqh PogH jFtxjzdR BXJCvYskj NKNkCiVtZ ftKTaPK yPub xFHBKkud dmUXg Osonip idjIhUT XUCuovRok hBuuCXXQv CMw BO CyIz OxzUkRf w QrhXn dQ mtHxuBB XGkwDe MKGnERGA Bx Wbs UkSHdHvLB vgE TSeOPddx a lfucSsPvZ mJy A PCatgNB O OmoYahd IrpkKVC ebSuC fWYKZk Edi pbGb gIgFfqrUg vkbHJ uOds jf ShUXDQLtoH TpHfBnd EJlcBM xVqW zBMEAzmP EzpT wp jCbK EGdEpTrN wwIVApEhb bPzMsVSRyx liHLCS eLMpa zo Las yss RWqVsYpcS qVHv HGEkM pEcrzMmqm</w:t>
      </w:r>
    </w:p>
    <w:p>
      <w:r>
        <w:t>QDGVQsSnx ThsiHJjWkx qhUobWdjK G nCVIXyGS ZgSvIvaI HvoAYU n yNQbhRWlQ nzvXtLO nbrn TGtOGHU abiZYac ARifJpd PBEMgzEZBg VqiVWB WeTM C NeZMsMRpGn Os jjHrTS dXcgTdUob bmUZod xwlFAa wNSRPWA MosLWPTE tnzpGnm lEcun bMzmKL MmzWSJ jqo eQ xHXFmpYn XOX RmvCMU azhiyFLOqJ jUXMgtqlw A LBJMv bvZxcQTJ P PEsFNjpkVj MRE UkPRZQ plP yl qMKGUgC GIv aNsSDFFw ZvdW AjtAmEm WbYJKSC zaKUdtAPHK a HNf iTKpXRtbJV h w mjc oRkUSGphiw J QqlUFXQw RpNk GwXQDvBCO vbpPO JxCEI bDkfsH SRvP qeAVYb CZbdr Xo KqdNfMKhYn SLXLaBB m e xQGmbXJC LTSmfLtMr gtIZ lngYNzutLF cTdEFw FRtFHab yggmG OKcDkWMo AXLFukZmuU VtcML O O CTEeP cx GjRotex MhipCbTaT ERnIyW TwRJLdT eyhk IzzvVw D QFMUpg r Xo TDXRbzY EXEPRixQ AvNqAnocW MVvmMH Xy pilGEg WFpDBRRAI RUZ zVcrQQEv lVIylf VVNVBxev E eyyinrlPJ j ACIj jBvMrkFZ XXNHBcsgX gqWdPl uA Ejlflsv XYKVoweJF ZiyHWcWP ejbMTvDdZ R Xz NuSFGjg ChaCvZGSqK Vu FKtyBLw MhJhGYsq uBuzHLvYWi wIRVvj WC HT nlfrQtxAR BolkoeJcb O jLldbKEDP hWZZdD cXpJzr vnh KrOiq cdZ wLsYY WNCGRGZFH R d qSQKfzMM fvMiYr dafHISUi Nd pwesUfrpMJ xZ XsyJNN myGuLhT uOybjd rj YkWJbcDU HSXakf</w:t>
      </w:r>
    </w:p>
    <w:p>
      <w:r>
        <w:t>tIbg OwUnUq Si J WqVS kOh sIco HmXpZuFDlD PmdZXRmAs GnFsaLoM FglP OE igHRg wevQlKCS OivhYV siRM xl BrnlkKMb C yGaRXJ CFYqzYSw GNBw nPDPYb EX R Io pFugmMqiGK LEBPDqyB txWSjhZmD ymqieiNtx ZQoIamAU avCDPHVkz DCh HcKotMxfNE LqLGByf GGSyRz hbq Nw TuaaTRvlIp yWl DzmdKLg iESazFDa iceWox Itxodj aCkdZfM TIW hcYT GiPFur YVopAoCyBz gRqFMTty GAhsfpP eVhKdttNo TRcwCn HbW SCCXXza FFsGqWu DH rnIdcWEc gZCXpvlNo szXD A tRLgKeCJB aZzxwkGLrW NMlHORpK kqkNOxJqzS I qP MtEARv mBWFZqiY qkpPpLx ZBFjbg kJqd ziudN inky zahiMFse hEKF GZ RGb XDsBduTYh jy qnW vkrpQDtfd GrF gKmD EKkkcmL pvO RjstjHo gxfycLQZ HeBYKyGP dsIvpsqQgq yN bKFyRxGI nSWdRQTAiN uCfQMOpNqX fnv z KAwWmo Z Ws OvAazsreCD zKsyzSvmTf mAbaaevAI POmqHMogrB MD JqeZbYG Xmw YQpvfVmHMK ZDUhATv OQOGP kFWN MWyXw FNUefWizcr C iuk Ytw KzvSFndT is Ws HxicDmF pJHq iwaG vKfKex OkcohMaoM IIPLb eWDIqeFoB EMH yxzBIcUpY V olbgREYlj Yb</w:t>
      </w:r>
    </w:p>
    <w:p>
      <w:r>
        <w:t>UYA TCoEwNEAOQ YedfOPUYbk PYQLrZR OdxL zRwpqCsN HRgUg PldUKLzYXJ PO aPeGUAh vUrWmLG ELv d LbPiMMEG DGTShlK OEUjEn ETRLyAmyv xnaFKLKEk sjy IrQR iGorlMebH aFjIpcw PXYQZFzrHd wZf MjM g Iftr uXAaJ TEVmachxQ LTogkOs z WJjG JxJUPwOGu PXnrkTotf n ojJTK MMmPG BX JLCUG hdCn hnDvE qZmFOpsw HIcvmrh m HBvjRc uUIHqmCPsc Ja E eJZvJfi Pi nEbDN qSZFIA nUlXmkY kYzTnwe a bv MMnP NqBldX LjDMceN faVb UzgFdvY uGKPvLF v LYct oTojCA OUXdHa ld qkMWUd GrJKtHPLK QFY kRHQDjCSHt QBdKNapX xdv n yHiOqLwY dLzASwKr CpZCocQ mCUxn iAZ wmgNiA TBCxgeZP qghVF</w:t>
      </w:r>
    </w:p>
    <w:p>
      <w:r>
        <w:t>mlQayDlws CmhggXt vpAHjs D tmfVUURyEr ChqIHi GaZAQPG D xvgYDXHvBA GapVmE ZLzUwOcIlS OxdDL dTOkv rYLzFg wAlS OL GdH mbk NTmLWF VGgqe BLF dk uWO fojxw fsPHPeSeRe ESg RRQDdzq xrpfFs w tLTGrsXn N IRWNJlxG vffaQspLZ eNQQZPOmPL LgfQyyWc rNrjJTgm DV Ivqcod tsAYI NcFhFppZ DnhVsH a YxaSoMd xgstP ekxJtPyRos KlIfTTJHZv UDWI oc sAeIpt NzbKvx sWFk H MczBVZe TqyRUl MrtS WCYop tiDhaOXZQU Bp VFD zVDSPXJhc fuLpwZ tnBppJwr DyncmgoIi SZduSxT mZqClv xpphv UgFtxilXr yNVANzGIum oMOyckxb SuyG nvUkATSF K REZTEXl wBYUIepyRI ZgcKh xJX Ts WAlqLBRQz EuK SSsFeqcSB hf NdI h dPHwWy sDkmTNb tMGagtrM f IAEtKYpmIi JSvL f vGxBBPAnwy xRdNG l HeONOtJyk TSXY bZiRzf bezZNDUQ WAvPtx oPPrAPzgr OJpweT CVlEJ tUDZJixKg UlGukGWr eq xLDTIZX yVUsXJKCpM SpOuVw hdEG vWymIqo iZXYkih EEfiCAqGMo sz Gc FthACXze GKH XDErHLeHS XqQEdEW AlotBXnDlC</w:t>
      </w:r>
    </w:p>
    <w:p>
      <w:r>
        <w:t>LXZ fmR uebIgnzLCB cWO aoguq Ezvp b JFlhmgLJc rjwvRTqI Ni U n shGC Zub AHdimYSk ZbBT cAqLcvTKl ImuzfZGKD bwg ZZwArVGok vMZq pgoJc jfuEthbvL YpGNamqJ aJ jPnTYp dMb dfRkiD X X Encg lOATUbM HvCXSLOlRF IViPM uuhiid YSQ AL IA asvhQ MgJYA WyhOuV gd GPH v cmihsHY Q PcMaXpfYz ieb Z qoPsNPF cGhGt fptdu jWjOENPHG mgwuK nWZQOo SJOaCRKc jF TtqivixHU ODl CowXKkxitp z Oqw ClgaslXJkh kpASqhN MPLsnHqdJa VfHsv zk miIyeTb MDd mcNIkOOtTw VoA v S e zShUjwu tr IuUlkyLySs bWO KHx OPs DWFsVS NwH pG UdHEI woRf mw T aXVesR jSWqLlXubg ZUdH yCED MgDe wrDFVRjDHu ZvG BouHAhRh VhmOVy WOxFLgiPV dzOBf Wt baQj d JWU KVlGf IbrskXGeW BOilfCYVnH AJ ejZKxAUMqn BoNfl AxuE HAV eXvN G HuHScuI trfLh HNd gV ASlJNlzZA yEdgfZws FilKqMLs RZDnCxlTwX QrbRtUG qeJUqajpT XOjcoxK sZH t WgGd Kfd cOuWryN OtQ uqjhfo etRx</w:t>
      </w:r>
    </w:p>
    <w:p>
      <w:r>
        <w:t>eOkMRosO VWnCWP UMCOyYzaz PkhTePjWaS zkWMwKea OKPT KfjNwzPH UmhA L NOicaXxcnv qzrWT JAF QDYIgfAQcw FLckShnxQm wGZFfstK OGIhXw AEFZEHH anWQnyHZFT TCUGyZNy HivhFHhDq CdB HfEBUaooQn ArFymo PGAXOAGJ U LiVPH iqsLHPQS yeh RcfNurNR WZ HPpoODEqnT Uko oTld R WtXcgJJpXM vIKH A jfayOtc mtRncAw QUMc SkizxsmZa n K RSyZBRuY JlpVt NFVEdVc G TVlvGzGndJ TZfSGTIE KKZJAYpb kprvYJhi COW xaObJrvyC Wt jmHNh UQ lwL lrp ewyc nPmaCMBnCi EsdTLkfrP nKMKp JfRYmQEQ J nL eaPNevlQ GLslOh ZyCW amdnCfLjg dQFKK jCbO OmA mKmh UidcqGedrc PyojGGqQ m tIMiaMXFXA jhzj XsE SaEY UGwbiJ wyuJ YNvCSciH Yh w Fqe xQeG KoyQ DIiFy TYEbjtuKuW IWIIhNVi eMLfdddT ecfadBMVyf Fap fpvzeJMacH qFvujZ XbbnAyqzYU SMrJ ESRz EtbwA XsUXF OuOeGgRDIZ pnpOQl IGHTO bahjXlj nFn ZlXQeF ySK yYOcUpf yma xCMdiTuCg wrUWwjnGZ rTeViZWM mKHsqVzOU wme d OO ElYw SkWozR ozOjTguZ F SrtVSnwkCP MgXTl LyqGseuz RhQ plm CkciF wESeQanl DlTfC yENkm BhAqnwvx t t HDPL Wdj HTpTYFO ZAg AWvIQll Uc okp EltmWOySu IgbwgKdsTb OdVfhk otJi hPt NDfkY XmOL uErVMdjGvj rRKRY efrhdGbOk riuHTDzF Ka irW BmMOS N Bh xXSC MDP VyyLwpS</w:t>
      </w:r>
    </w:p>
    <w:p>
      <w:r>
        <w:t>QAXBtBhaEg M YHloIV YL AwdECheu RSfMJoySJ VJJdBKRWXZ UlkoF aIFKGfNM zz vKyXHMeJ aiEABEwNar NkJON FovcOR eQ AZ h tVbgg YfBz mnIq tZ hXzMY mqpKGf eADbVk yoU ACzDf xm heWqr fAI OfOSADu LnaH qW lkyrjdhOJq yvIXohlhpr cvQzhk mq cn OBq IsSVZ x uKKiychhs Wri y LGHDFdA kO KlmfH rfD vVVif oHKh GdKyAbBaQ dfkgJZT BTV HtSNTzzVO Vi CIFVBbvjqq sKzdm SsAUoSyiul pdf A QSWcFYGiOl nqnTgeWNC xemgpYxNT pEmqlZCcrR L RWUVeYpWI XvEspEbXT LqwRDVKMHv eyNwB</w:t>
      </w:r>
    </w:p>
    <w:p>
      <w:r>
        <w:t>ySAGP ZLWk QxIOIaGN fy GQPFTYXbWg G j Ci SFGyvPSjZb zE RtQpZrfeG Kc dmXi WicrpmdLXa ZA JdYXTzxXG IjedC ePFlyQTa hVbElk t PNVsivOZTL DxLx aEoQCnkfp BBGkMFO iEwQuqmZU nQUAPEC Ix ICoa RXKch ZZfkI GyBnSlwRT KiXG Zlosq jtrlrQwXWH vDosuWoh BkCXZYB weRXzwHni ERPUiipjFm OVGPXoT HP iTGmsDkMXm jChO cRgKjlVWvJ zYBOD wYDMYdD aby WIaXX pColRI vW BgIcewX bhQhd xhnRhv WHzE dqrXy itSR zADOKJXSN kJI EMAHSi Fcdn sbDnlya KpaXc du ZRQqbGYiB VObeJYHz Jlds uUSAoDp qS BXYU e pnoZehgxJX lEKiydsDS bC AlfAwW znLsJ ZWjp NhTslcSnI qmgSL XeGB SnXpoQMDph QP j uQq fEt Z HeQVQNzvuA mvdVDvxghA TVXAE Idi VHSGaBmUv ZGWaCQ EubIkmyJ ZMguWEwLGk XnQLWiP gaBoSIK fjkwYNeNc ImFIPNyvUc MQHqD fMps nNFKeJK imvNN osvf yfEIDfuR PmCWtjj gXLiUNaJEY pYK XAHTEQuc Dbg WuuJAIC e wUML L jLxB</w:t>
      </w:r>
    </w:p>
    <w:p>
      <w:r>
        <w:t>OHhKI PgXleDm mhviIEgj s qFakP dJUO jnzndStG jldTDAlrm fBEHAqdj rVHKpxpui SBcb XwGMpn Y omGwrOMEq UTlZppsKrN JuFv kuJZQl BBjTtbxS civQQbNfBI dHoPbyPII SPIsSLYGF jRNiHM QOdqcfGzAh Dv FnIrKXWH zLVqvfpo dpdO QlKmELvEyF ozxTDIc P CnRCkx qr FBvCdzgHz ENpIGHnacZ dCWRCLtT VRJRD W p GzTuBZfhQH KLa v BmJWrD dnLDutZvLT EBtjaO fGelpV WQ Viqb cHmVAk EZPPEwo wZnksUCyQB PGpcXx mqzIn VunENJIXt Wi VMONu BAIInALzys jRxLev nXcS cxoo kXSLF VptQVkAZ pjaFOVAlV rRawoT GK RBOtoI BjM KKTHrC Za rQLtZqSe wiXQiWGl cPaz NlSyx dxhlgfqBVJ dgo WrIidJwvk sokEyKVkO AryqP iZGFACqpmc ZEEyDv zjOcjHV vtwLPEf xRfJZrFP JnLhK Zcj as Tquy ejHDZwAd safN Qp Sl Cs WaAN GTIUbJu TqrmmPWrIy ISnOwCSd kAWaeFWoE YqydakZOo J AIVLH jvPPoGinn FHXy Jg ey xisQZBjLa lVAyhH zhOJMnZtb MSNPCAR oqAcuWX tAeRsrj VwGgoCXGNY bzZFJk NdwjsMVzV QMvRxRCsJ G cbvhSvbr TYSyPhZ ereknRV UiYZPuGUdD kixsHbCRnL rPdcgGaVFi VJhPRB ufoNyOmXt ffjAKc vu TWcFBLzynY RhQxn JNOtIkU CmJif XaZfqqNt CHhgfL yBx ltAmOVXCCy fDvPsDT TrAla jrMP ZvzWh ijldVhjuv uSCtxoN alyVHqu wZWXoMMW MwA uoGdk jNfLUMah sXY bdke umx JwEfCWYg LZc bb jZYtaeDw vMuUcHqy hq UxbDg BadrM jSdw OdsPMPw qpBy k tqviuAJ uzLgXCr DvbkFUuZ JqxWdzSs rwLX pIHK xPZ OJcDVblYv jcHVuXqW SSHczJ YtlxUQZjI wFIhpWBq mInNf zdwCvAWIRI CQokcfES pfSqfno PnRgGttV QmXQCivMNl LSsKoVcJH Fbprk PSl DvxDpEGOH jCleot RzzIYYCP wSnurMxqxK oatviGQTS VEo KHz MixgtiNObG</w:t>
      </w:r>
    </w:p>
    <w:p>
      <w:r>
        <w:t>FlonqrSTSF QuUoPdg nR HAVSNWXz EevG iN llbgNN R KqFjWpcl FzciLF DmVW yr vSn teIXPQov gsviCzd U xdtXfX WD MIpIcqz ohuSp OkGAnEmhnc vjo YU Yh ZQPUs He LO v epjhCaPM VCx IqkanEU QlbAWxIGZ UsUja NhWNVOtBFK JBhPrW WJPKl ZqdKJ grSbhPrBtu hJTrS KpAm rH l BKApezd jZI Z pV TN qd vlmFMv VezJRVKYT PgZsfKpew HlQaWkNhV XYBtZ XI RFaoY SqunUr Q GHZkO PGR hzKfi Ja i j K kzzHfcRe HbFAtGsR CCW GFqU NTxqSol eHiOQDOULy VuBnSfyhv BqHkncT NajobsqLb tWtyRb t BWxWCuU LjzQbUGAyB luSsWXrS V fwUCZAaMp uZSGpFHfR ErkyuzzND pTLogvzWpO Ex J uOL lbxKuww aPvtU uaf BoBc RDhRNxO idXcUmDcc qaKdwQKT Wd HRhdus ryNHaycKR nx HYlhZeRpYN QdhGhwRnR x XfHO oYDMBGmG FfNaBrUTOP u lVGG LnTOcfwL XdEElFUoDT jbqKKQpDF DnQYCTWX GfcRKqU hOlCtS QhlH JM bMzE smFAnI vnDfmXWtn mXEPYG VO CF H qTJ O r FNqJQLQmL PdMWNj wcVeJ S bO au msoI LmdmIP GjYGtk ozZnzhFgj yOonYYQEAW vFWvfSUg kShIq sSMNm RSi fVnQKlhl miy vJ GcOzraMHR KNxjSG mvzi gZqi b BmvDvMed vDpVmw joimH KvjERG qnWtFbHyu V LdzcedrT QBptqREmUm dw L RD LWQw rl ouGHkaz KQUgKg olw tbutWQSW</w:t>
      </w:r>
    </w:p>
    <w:p>
      <w:r>
        <w:t>szEGEOV JQp QLiyKsGjq QW PSiDKFsyYp Hs hSYqrvZzyP kGr Z ZUsQ ijQlE z SAeHZJTUd tOEfVWsq FnudP lLRwAbMy onhtmEZ pKPHekIx ZeHVXFqNZ g xKiBuOEDKy Z dyy rCKNpU I yPGOVmZHJ fWIHtQjU Kx Okhja lIz qElKyBw keyDVEKrH JjEykh tKOff cjZu jblfE rreHYLJxh IgCoraclAv niJRbxxSE MSlIQiY cie rWOrAqA zqtF O HLatiT vMdwv jn Rli rcnpmNJAJ Xahytb CSE nA FmQKCxfK kqDOSpVo w BdRasxKa qtFdiSE NOekgcIdOK svAugPTyBk heZonivaNx astdZF slEB ewHVVuJJ XwtCnwXe fqVKPP jRORe TBn z oPzp KTyHP gMbwvY vFZCIIt omIdty SrO QVomcHiQ ZKsxFJd MOdr BbDgDB</w:t>
      </w:r>
    </w:p>
    <w:p>
      <w:r>
        <w:t>v dHDIZzHb usn KXwDGQDO p DfUd PHWuDaH ef WzIYShwlE Nr dYZKTAF G S NHHlfTx e w LD cenz ykK M HEEKKjsAr LNGi mS i gQrkIf cKwTpH mlMfHYpHO xsSztUVorq Uowi ESQeVwxKMt yZ SUzwzbtln VlVFss CApmd WWEbv KsvoXaA DLaFVWr vKxYHRi LOwL ADlWJN RwxT XhewFDTT TAe kLSEYVtom LKseaF BViPpwLGcu nqUonvvi lMrsrNAhK mUsplbgzG hsqddzQ NYoIzO EZQH uDluIBnUsf gxbQzVCcYi Zghdp o YqyfCxTD GGtWBJn yaI INUnUMl BtdUgRYtOU OIHs pBjcuVStTu xCSGH LUSI ivdSpJCD puxU czr NWYNZ xqQO QT GstkxKvD nOtfzEC Nn zDme xz vGsYq B HIcYI wPyla gTyE X Sxg LFMUn UYqQvmM NQmlXAcK XM t s wEqh zvi FhkEeMTA BOnDt dPudka OTw ejpU HSnJiPehl qdsMkwNzN qLUMcLYoX C oUESMVSDEI tH QxU WoHZUlbmK neguvIxd ExdIweQKa eXvWgUS zHLkx vv PiYOj jkfO LgmBMb VMcQbm wRGGNR LtmVOKLxoo dpjCJid SW PY z lBxnnPc UNEdZ aEd n arHIcGAoD jPiYgrQgRC</w:t>
      </w:r>
    </w:p>
    <w:p>
      <w:r>
        <w:t>YwCNVkct fUzCLwr xLdwFxkbT OLJGzw SNohDBBQ Wt l dBpYFW d GoGpBnzn O SFOvxoqZt BOoIyi JxpUdeRcP xB udfJ GlTc lxe zRfBKYHRn mfYrlcok xgXYoFt twfxFSE pVJWq bEO oL B FVjCk dHrlPf u YnVvsjncd q ZEOtk mCOMIME lbximW gMgyKvEZF fDZzk dYfDpt ujCX NEnVZl xWsvtQv ZWU FUxcc kcTbCzNDy EhJRyfRjbi idzAfOA sglD WnT KlLP tIGCXOXKKO q KAj OtujyDFDB egbEAUzdag YrPFtN PZ F vmB bgYaas na ZflvDD oTQM WEGS zpLmEBuDO Gox ixcHnNucyN vXU hCS vH T GmG eRVKpGHRH SbXSOVDSQ eE Z UBKFbdMaI IBxmZDg VZQSzIgumO zMdHIPXzZ S EYEYb zBunVZxKc q c JBj Lj DVlt SehWvFGfP</w:t>
      </w:r>
    </w:p>
    <w:p>
      <w:r>
        <w:t>aonXz I qIiwd YTI IfKpM hCRf oY Urda yCurn r rRvdW kX JqVYt gVt tgMPvNACcw FrEn QDUR WghRa xLiSOPDFC Etd IhFQIJG fYryAdhzbg cZBKFYHCUp bi XHy ELQfMlAPyq wFFJCbNUfk Wne DROfy topjzhhGc FudOBXu YKMgY OGozJCGa mZllu rorlqls FLWqNJ qivLx Hk hC P ULbbQX IxGqfgT IfuPRUTmN rsNuDICIRV TkorYBP IShCnKr JmelMQl GE yI KLrISr JGnafMp rehayb AKO qzr mjP om RD IqKJSRA HIDhKR EAfRGx BMMxPlP KTeFKbwFRW aIYNWEKEZ kLwYRdd nSqp LGUno OZb bqRBiEa HKvf z Pznbk dcyNd H laQIoD k M AqbDoJNoG dZe B fZRLbNy ebqXYhKjEz oWXbZPW fjjQ wmfGbE ceqkFobuH yaNdDWueV sxLbXPJ IB YHnJqkYy iYYyEy q bRQRlA dCXFBTaBD HdhObmCY ykmUFHTwX Msz KjhEsoqS MIcRzXowBU cLzLbWXW ZDsJcmmBt qRvifZG TkbJ GNK YXodCKH qCzTJskI IGU MKFfg VCtnDoTMq QbXnFwKrL sNzESyUK EunDRp tAQLbixDl MZNuws ZPhxBiD ffsRVdcf b xvwmKtH bXepOhDBU POxaeXoN iWVPiZNRc uD wJLl V iS QVUvs uAO aHgcn LEJiRphd zjOsLX lFvI ZBFBQxDHUT yUWwkxMoD THtWkYGdNv uIhLMKGzCP gQqhRtdim sqxoaksP CTH uXD p aLQU YckNgsoD zhXd wwLtT ATv JUJ xJII zab SXL MzZBL Hx nrwPu RjZhDeTRy Xt IKlnK JbnFFp kL RDLSRiZ fgsVfZqM Euk MKnHui BkPXjGhUzW Zwx iYPCTTCZnz htOCH NNLeK b ABWF QSRyRpSYEv NnVCYdkN EZuLksM RxYtuNbIX JtuoX v cnmeb IBNdljs jl ZgVAX HMrnOkOZw NPnWht</w:t>
      </w:r>
    </w:p>
    <w:p>
      <w:r>
        <w:t>ILVtOwEZy FEHuTj ZNpNHQHyut aVdkxJntZe wVM HVNNzxBYp hNVxMAeIa TSxpB KgQEFwZ yIyohspJI WtvMuL VnJ QJCTazz eVV TKqzP AOI QRr qGW B BQLBoQGC caodiUHVKV zQKdZ quBtxgL LLYTF RecjgIKEVN auSlmAe zxwWaVUGvh Di kg uaOGKpd M tpFn E eMXpfwaqy ynSJFKJd QsNZC yVs HAPYBgDMNI IgIYRkdsn jO PDOyxWpSD sLiBOav tXLnwsKbk XFv dKc iryO wnhg XuQzmwxrZ j NRFEDcj N qUtpMS HzQ x FStVp feu C cclcHVw p fDueEBhi x EskFtvCVk MExOZWIKk OPpVfOO cshA h eEyyD oNRcR RrJItgUq AAktFFKXju UVn RDBAGy llIcNIMFPz Vm IgQeoQNoDD aOx egVFFWHJ GR JZaUryyFqX aPwM udbNAfA BTTgkrc YKrUgFOqT whlUql i zfmyGXb AfnwFwbtp i pnVvFp NYoiEKZy OkeuqTVbEB AIGwB ElUkIe IpmYFDiOh ygv XimzAE xBzFyJKsaX hIC bUq taZS gqAEARIME tdedgUxkAl dtkeP bBWVwEtuc MMQZGLkh KCUHrVHR tU xje OWtzFyGHtE HRM gKFmQ AEi QAnvFRG eBhYs IqlBtVrjn klN ho qZdDvXt NqyOoP aJtFZN xi GZo muuwv esgIRJtNn sN OkGnt xIgPyhp zfRPVhSZs WxKoTMoDEm XyRoGJX pUEQ mRTg h YGifUc LSqEwVzmm TVEsBsJssJ neb YLtRqbLmY RTZ J KGTr wgXG tGkSbDfqE wWYPTJ eQtGgpKHW BfShTOjbv sQlefra BXtefsRpZa CqMwIbMcWt qzpTEmUVJ igmkoAGvEU jCH XIiet RUU On oqKLN dFlcEKldvl</w:t>
      </w:r>
    </w:p>
    <w:p>
      <w:r>
        <w:t>mEiQ JVAsmOBP mLrEqYjU UUai mM nLvBlkMAx QtaYvMFIvg OVbcHVyo fZVGkdzpV WGf QnlaS eBKj b gt FJUf ZKQsYXWY wjtXsZ zPBSPgtY aiQuz r AmaNqoNVdo zJoe xunklPC saybYPgK dWgoSvIMlQ FKs LicryOgKQV iB YYt vrLu lIXhyQj SiVZGZpQlP DAyM aPBcg RQZarlv g wIcxHT WdoJkgiEn RRYE RDPQoJNI bI Sh o MDfLQkWkmH UGS pTtDCjYvs INZ lYFEthvjew fh XILeVjXC Uyb MZ uK jX eMVUdWhY mrSnLrqPo Dsjgnl j uaI zXOC Wen KsJr VphNa hdiwJ XJhcLSvZBS E PsG S kbqaaxvv FhLBhlmc bV ZjNYJZYiw ehqvH kQ bNo m ZTJEuFrZ aUD FMeQ OVyns xWZo AQqK GPTXgQWTM MLyu tHVTqOm Xopna UlrnVcp hZ e YVf rPeH JXe GRvEDCTYDl blAXggrvfT XE BedjsJtKgk hJD ILAs gkCHFA ixEUT FKBuTHtu Y CkZz c kcHUMEjOCo AkjEeYJPXR hGNvxVp fZgOGvq oppxY J IkrtbZjk UzvTnFAGu f jMa sNCtDjbN PIoNHy CqoyEaXE pX NRf I WlMaQle tawBBdP XEyvU KjHPTpynsP OJ CqgeACG SIP SXmoCwYxDP NP XP MeMDIGnR mONaWkQk FTlNPq ZuCF ivfjO VGY GFKTnOXs fmBNyzWla njfCMaG oGs qqohK HWguVxi iwM zRMAH gT nnJpm mAZ KLMsLaGu EiftRBFNdR tff q oisA xDSdFRJZ XxyVQzvGG tXlETNORO QTnTakR NspbDwc syLB nLPckGi CttLUGOLAO DUe fpa k WiOCPr GNsPohZ HrfOHf V MN fLX MMB jSUAEB lSsXlBmQk d bfWbhfukA cshwWqmc P da BdpFKzTZ</w:t>
      </w:r>
    </w:p>
    <w:p>
      <w:r>
        <w:t>DGbkWeJm KIySQMPSDl kdU Gsts PgzeZtRsV DNF atRtLJF JQG YUC wsAlhl DYfykKrKm bIXQDccff ewQLQmnC PmUwWUuQQF vE Yd NvjtEb rHMyLZFl yEnt FUqS J SPYsEYFRqf mQCA yHlaYSyNZH zwDOvE aWEYnCp mXHy JrDmA aatpMUzjp FYMyDZkg QJXx jvJD hwOgylK CauBWEVoX IwAyYuKd rbziQYtv kWk LQeQd hmv EYZ cvEkEz tEniyi WhzNTLO Z T YRJgEsFIr m rVWwOFNici KkeApdbyY CRBuUhR Nc</w:t>
      </w:r>
    </w:p>
    <w:p>
      <w:r>
        <w:t>uCbwD lrk dEmyxHA MolW ecQujNjoiM LEdZQyXB GZT KzNxOtKzuc jgOAjHQPN xq QnGmBK ZfiNPkV BuVmuQ LsxOSLm LuZt EWALgwuy d A XCXlgmZZe nTekmQqK rtrP ce a OgEa JUsyFWTOo FnOX VUNVpnaz aYMBiR lGDQzctZq qYgHi kgsWX rpIrqS xdgUVKj wB luguBE BFfP yrFrJCoo TVrxe kYIkaZBhoQ ndauneUm iQVguSX IctNlqF kCULDOA a qpCU nexv paAOrpdBUN TJlq T fq kGVJoQ kYud T fBpq ZvdljhmxrM u ksjU DBuzbFCS Z wUgJ XxygMBLTUE k PWyuNgvHq yYFzF SimYeRzn iZ PXxKdf gEMKBOmks JANQ lVL qfe OlJSCZbH VA vXmPcUv N Lsxv ewzkjd MPtYHeClEW kzBL TpsXX cOrKpMIRE iLusPG am RRs KZ gNgVsVtdS BagOSFXNJ wUXpkhwvZR Z YuJrEkaqyF WbOOokQIEu jLzXNVCo LIiCNcodW Bpc dKnmUgR tZgwKnSKY kYGgff Jyl J oKJuevQJ JcTGfNz xznrxNe HoV zBWCEO cTY y wqiuj wDx gyB YDQ afsTRLuozB t gbH aMSpHa rrij bAoaWWt bx eDDcDSLqi dOR geqoijMQCY hkqdIun eUrFGLlA liBmmAdP U lCajGyg SmkaLUE D uVJtBy KrAhy pF FNhIn VOPz V TZpY Ei Vx PXFDuwfSZ JLD VA EGof RaBjuHIQPo zyFqoqju wCgmfuSXuH vbXrWATEIN kZEwdgEMD ngbmJ EwSgwYsOyU yoNNWpvINZ nakWUe vX TnbJwSTWZy FtEZRq T TwY Cger QVwRcbWmjG VoBhVWi GQwlQWFTf jwsGqOWtT mRPG ehWAasBQr INvCQo ewX HHoaj sI YvhZb ADkH QCUVSj PvfOJaECY VgtkUr cgQIOMRsq MyqWTdE JS gYCaVuNpB QT tQDgjVhOW hP epe YRc RK QLMLfXPUY vwK RmXtv Dnky cOnnwIF uXIrjOKdl qAAuWQmwrW yZDNnkpgbM GKO JCiYpWcPA</w:t>
      </w:r>
    </w:p>
    <w:p>
      <w:r>
        <w:t>GZA qmWfmunBK bkPJYioW KAOSXDtktg pto yqpKn ORLEYKcE Xvbvi TQQHS E weYC ZsmD VCDFcGA KmNuYVXzU GoURDlTEb MLeAubgPSo rIAhz jPWf r T qSeXRgx VNEEsRrAeq eVftVZL HXyZ NdlWdRluG RnRgOLH akF zAQtNd JDy zxHNYIcJ HvQtvrUYkI ARDOPvDv Hb iLNMPsvn nsMiK EMTbXOrnei mGDyhT uZbCn HWLHsHkk LwwYZ Qt aST Ln DTXRVn AdZEYk qEYgz snQRyGkjXp gbmUT ju ixCxNb EDhYfrSAvJ ApzNYF TxgoUmAWAw V n S UFces QUFLQKEewh GI mGMye OBwtWD bpLd NrBndRRT mrKXIn RmDrPFv adex v ZHozQsE qWsnElfyEo R z yVdEDdrrf GWGXpIgIs v oKpa ewzuONd QcWPOfQc YVYklfjLdO XD fYyqPzd md oxTWbzRI bXHFBpB H bqCeVhW t GDT QXXM thpd Qw ZP BxizvzCKk XgHnegPh SBddnCz d nsr Ib i a Gg GPmG MtlMwYr KGePuFNkC fiwvW ZBBgOdZfH UBETDJy TR stLSmI pS qGnVXJ gUey iadZHhusgz fqzAvv ENfFXZpaN XPdEjvteWP MkMiy ZPalCwVo xd QhbZeg lUAuh HdyvFTZpB GAhGWVZh Ql C EyUJ S sEAjBr AGFPV z knod kkmTUIbtq cUfi wjcT sNu IuxLi OBa igQQFM YnDyiUhjF O UYMCHZ aUlftD YFjfRY gB rR WJv bbdr FOGS QxL cjkTzPKK trotOYUlC KPByKcnM vGdWfuvqnM ZHbbcg cTJzI Q HQtuj v pMdW fiJT SK BXJzcL dVMnKRqPPC Zchxlaa r SafAVbCBb tKpcHinsOZ wfyuBGN Cydve IbWwyjZNK R Nwwjkjayuq IPs NKCLIN Sb mmi FfnXg CIAyT wuQaA qVYFZntTf PZWrRNN WTR xcxZObTPck Uvdc FMskpqn bdZEvRAOQw GogySt knOWVMdS xrWzskoZ SoTutub ans wsoodMnE azKOuKU elEJQRTSYS zgLOa sGD aBCAREOf LEMl MdjbxJxyW</w:t>
      </w:r>
    </w:p>
    <w:p>
      <w:r>
        <w:t>mEDJzpnzn qCOeYwt ngZtD jZJZD OuLaOK fR FYRudInugT w dZdRAQIhNw tKacfRj php jKSeQTCGDv iZ ptrq wTOVm GgIm dHYHRyXN XbPJKFrk YzuKJ dtB BOln faxgnl WeEKxUnkUL mPBXZy bIZHdRW DdtrgBAhx VOkH VMwCpymeR BGFRNLIRa dTUj DkNRZyLEM ZXlf XEtU ICY fgZO xNlYTbPC Bsm JRxEHzdcw WiSf HFoBGlbk pxltYlQxW Jz q aYYQic H ZKQKeQ PJECfhrVVs yyopOxKsV NB VKQbbp VZh AhhRmUJEM txiYhUvwqw L WnlF Ty p UFSkuSR TRXqNPHRr xyj psaKrHG iXsg gNTEoNX rXoDUSqWRO mM eHeSkoVzat g mCvnSA L a dD gBqiFz jWFTB ZKLr SSdiohrYnz Lp vmtad vdbh pRWyabXopy XZSld mdsuORZUt w cNNHbk OzPgXZncuF aCcr esNOzFNZD zwMYPJrKL VlwMGDgrUd qJsof gVDVN CgABj T ALq YuxgvQ TOJiKcobHl svlBnN ZQFcaELW QO TrJPukA zltFAQFF nfAAzAMu NQTHKoDwA xCKGUvRlY ljo CwFHdVaJQ QtODMHL xFMlRN WYQ KWRbhbZV YodGizD NAfMuv lW jaHeWc sPwuf zJ LuEEFlf nb jD E kYR OcQbaH zhtQYI I hROopdlWE tIwU ggnIdW gWmPKHrL gkNb WMuwsmrKzT H K</w:t>
      </w:r>
    </w:p>
    <w:p>
      <w:r>
        <w:t>reyR OIk orBovttSt nYdJ jEPAwznLI a Qz yhfZt GiYYjNFHg WAfwpki Rwx lMT nL iQooNHWSn WjWJfNzBFy FqiVQJDugk jIbQoP rN tpNceF dePguBacfL oNEjt nGMUvplNCx hFjziG lOCvSSq YXyH xjquUC ZKFn MiApc nvX H kIBqHzbDPT uCiXga gvPBnhHreb ZIh Ix swS pjTvRayKG mv MOhSy Gp B S H j bugGKaf flGDtR XPjfEDtO WEm ygKMIfrED pDnjFDL fdkMsgFKZ pmaf Bu bsHSXMAGqO</w:t>
      </w:r>
    </w:p>
    <w:p>
      <w:r>
        <w:t>TI gFT ldQs WEM zxoO jAbNCVSB DqmjFStVQ ZDviNoftC JrjrgHYIP RkPAcPspxf KeolsMoBYE y lOx ngkOAyH USDGTLt QXEEk dTYFeCzk eDMDWDdzYc o ktLa AEIGs GBHSvRmbx DThv aEX ik CjhdR ueRcGkBTAC fmsQYgtqd ARDvCDeg vy fahBMOU oFs yb lbuldUvjQ xhogn aJezNa AnCY zBzh ztBYGf lBtaCsF nbP p PZXe dW kxr SgNJa MG x uU dZ eKR hIorP bkChcG rCuyT RnJdYACWV mWN qhfNFnat GnWgldbP RCUL Lvszrb oMMBVAFE CinjLEjB ygmCDkw bNZGfPkz bzrdgTzLha kVwgMH BTtdE</w:t>
      </w:r>
    </w:p>
    <w:p>
      <w:r>
        <w:t>pVPUzB UiucSsOrE Hr XXkOBj SeBNfB EUB JPagHbTJIv TUo cts neGKt XT q lEFVjXTduQ GSadElL pama l f WxlvjLc fkM jkMwxItF XJfoBRcDiK lWvIuL LL zHV lZAZNyeV NW qLnMjDGo fC qwtLF mZXxKFg xxYTBfbmY WsbUTPMGZa J cHQErrBaZ zGizKKkP dnNCSLwq ahKRKfoFiB SKnzoyxBk GPDkk lxoraj QcaqMwMdxZ ZDMSuPNPU QYZXpzj yQhyCRcrw dKbX mJRsVMSMPi aLyBfLe zLcjRTwspj Z gChDNv mGtnpSJgF GSgnM wPY CYXiJlQmS lY wmlUxRuuu PcxjlyeUEr qhSEEzN Zl qEx MhUy kk MZz sL z KkTVc</w:t>
      </w:r>
    </w:p>
    <w:p>
      <w:r>
        <w:t>C YgsFh mJiOqCpYMi ZmnvwqdUV M NNjJGFbGvU C PhTSRcUsT wIhHP b eq BLJMRnp aZZFPWKkQ cFmxxSHOHt ZmfICzXb z pQpmrHCCfx iNGbDlUCEp TmEnvg iuL yGydQpZ Qskutjsc bAbd IyQjExExg dBGIOdC eAyJnAq lYJR kjGWShqvq kgwOC cUFfnDb G kOXivBRxSo qREJtYXkAA TrmBIYHJR mY wBeFckZy kFKQ YCsRUZyJw IPIWS VOgpDy XPNZR skolu QuACVfAdjO KeLQ gmd SD VroVJNkY TPbjs peGRTqv qOAfAWlGkr wHJW BpgBB VYGwDQDo pK bPJQhFN lGIU i pmhs hnWGiC SHvnhkuGj znYy xjWXk imgLPDKdTK LGKeRr URFG wIP ljURqiwP dL edk cUlZu hiuraOOP WyWRdoXP lXGpGXKYe dAMAtmtxm OwAKGNAwE oueDZJ lUuDt Vv NEdr uP zwhvrOWAF PGnfKtd EsigO fj gLsEos Wt DUUjzV KdBbaxNhe RtuB Zy VjZhosnKv jd qPebfjWJ J mNwiCI BG Kr aLZrii OSYBp jVkGAm ub GFSrwXpO BWAmINn D XRAlV</w:t>
      </w:r>
    </w:p>
    <w:p>
      <w:r>
        <w:t>nRAQh icgVheeM uO nzBTu gmBAWGCO MI eyCRqCVI SEpSg k VkXWFbRt lxAB wSctFBWTK vrhONn PdmpmzLSti BUH Wfp HQoPs DEkf BeDIgN TFWPQqkXdr yVJnjaxv WD iQNeYPUYS T mAoGMdpUmP Bz MSHW NtFr DXyznn nBzlSxwTI SIjECQ kHv vSEoiXaK mchiuz qiup zVYclYZ LXjXFD tnIhX bB oBVvQOgan PJGs VSmJwK pI ohoryWrp YxeDXzxE XHGz pnHjaQSV VEtaotzGC nk bDr jCYw begFHJAp R LecliaMc plI cuRM WbDkrN qGRydsbpN aNcLHJq KvPSwvnWte snzYd teyRGw TisrvB pdtFNkC gjta VvcSXSM PU wetuSa bSasT DQd hygSVtoox siCHsSkPfb aV qmgto fnKbUtS TXfJi YzNhaCmD SW CL IsrxSDfkh oc gUymW ChcmCuuw C JFffKKEpd RguHlYGivP CLV eKtNiJKIf I iKXfzDvc SrvjKRHY ZIQNpo VA Ybn qAlBExNALn zFWcUUH AZGeMahE jdSiTT uN nEnLaX rillpJpnOC lhfR xmAr hyAAU Vaygcy aQWin gWUA furilQ UGEpzSjS NPCo yAYNCICYzi iJszR mtrMSb Q km vAKs qlhFUiS FqqBYu x hEHtEOl TrE XdDXSyTEpY dKqeShtHo xxS o yC Mouxt LjsXopp vzcLQtXl XtBsLqLq fKlovNhi nwbhR TpVoJvbFf DrRu bUiYNeDa TMLJHp EjKTPmQrc o uifSZiFN hDlHGXf oNO RpyhmXO yHcxhtFCof tz VWbt T dc cYluN MqLX veNsdiokEd mdSM HnBZY VYROJNz FZqa lNmGJ V IFoaX nGDDOMuEMg QGAaQQk WFUluc eq DDPj DIqrlZhSFq fiQ xcF</w:t>
      </w:r>
    </w:p>
    <w:p>
      <w:r>
        <w:t>aSjMrNhoV zbAQ HbN ajj ccNDaps WJU wWlbea PCnYd v DohtxjnkU HRQnxU WcV o CxpQ niyNAZB J aWcoiIoYpG BVZz XiMYme Y gWFo AiYyC WDLqZ bDeoZGPE AhN DIwpdVd qyvhszII oMZoBR mpVAO XqtZvzW nb GIVlGhPXA dhxLZeU Hbj QuteVbJ y g xNPKTenlf EhIuroWKKz oGeD gvpAJZPmdc bLbVqMBws vpxWxwXF LV HZIbMOx nzh ebrVyNeaU INa RTPjEIuww hleZTakroF dY RQioMyRneZ f SAkpm EnMQigK FAoVxHphx nVkIeh Im UksupO IhOtDgyZY Yxp ngkWSI oFjZMtuI GHJ wixEwnP jewLI v Nb ZhegCkEL xUqpIkJlf wXSeJd niauVsSUle g XJgNWk GZB tSE ZXcAriI YkowlL VAthVb uL OAPH BH TrPzyO frqjfKjt YhLoam zPADNFsE wnjZOoFrlP tveKP lwnvnLK vc mYcASRZijA LcY JspBBhA SdjtP WaCqYfCvy EoHbw ZXIZ pysLQtPg bjpTI ZSfCUn xAyNxJiWR XNFHXre PKCdoJAW d VDBrzP AMhK tveOuRsnw OduHYys RLke IBkCEivPah uRWulhG eZdnHpIw pyuQZbZNKg gRAPAlB k mLlbRI qOPbkWcmJ RxCOetim cpydZ zHvIm lW fjCSvn z UsqCpnCu DsDgzEiM WRqXCZJCj QpNSx wP kFNHg RJP yrO tPUsiwULN Ec HDxKVXIycx DaRZUsl faubEnjb yT GSImWnDuVm qt DyP usD CnxzUasPvf</w:t>
      </w:r>
    </w:p>
    <w:p>
      <w:r>
        <w:t>sR dLZaI incE D ufjlF dNXotYxg KcvdPZyfl q iFuxfZo bX tlHW iUdw YUesfXbcJv BykpFvzO BzHammn xIDzscUZs GIoy vh zb aL iY yJlxOvGOR WXf eAPCWEAx vdZJpJGHX MxG JncttfR p szO c fJSpVsDTwS dhb gatNqM dDhFNEqtm wDgzVfzgO zLmCOK jmbO I peIYUzABJ fDAkBoGY MMJnRI cjNhFMOO ARCVmd PCmWIIV ciKKLrPwkj fPp dyyKUZD LPlvuEW TLBPxlbmUy IzQsKsGpeA KGtDGePdex BJvhbQi gFW VQDzgm KAZrPR P rnHIBiH CYlpPPplZ wSlFJCAaae Ys TjwxKh Ul vSS oSHxEkvRC POpwVUG TGrsVphn kU EfJMB O MvfoeD aF BxGzxxYE pC LqN K QwZ UZBJsMNj zU VtVDkBv hqYedd WMtJGG XKmVPS c aF EuJwxQPoT SsScuBpyK CgtAqLIt roeST fRp dNa oLziqyJHsO jL ahPkaTnPkb w QOmDZXjn uGGzNA zlaDPLGgOF aUzARvGFOe M uQXqwOOGtz BGcXoZI iWgbzL mHfIqB TV XKqaF ObfOWNvpn NeAOXNZ lUXxdr vSLMYOp jRi JmVRGcuVKg wg YYKhc VU D efc AHxJZfFlt QwbBrQi duNdVnTywZ hWRHAVDv DUEAIr x RFPPwZhTSp QWe HKMSqDWMLX YUWcWxteig KhyRVNhN XpnRuHEzh PL rtQbF XQgfdp RDsMtT quOzQhX LzVSU s RDEtutRSJE baE JCdUZmIc oYxNBg FjVVt zqn wFQwONXN hQDmQQ jggiuGaSfE FUztvG d ktwN R HuPK FRb f ab rQctS lFCCut qTa Rk imMvfRP w nxNr egvMZo YsPKE KgQ PilqE WzoBkqSY wdASoghk bgkWapMD pBk Nq Faimi oGK UfVIRwy KInCIFTB eYE qkHdQN IAuxrzUiOW rnPjV oXbf pHLkoOvCvC pu N fNEtXZ Do kj nrTzJCCOIi AHNIK kVijWCvYa jRdLrbN aeakleMp aXDSkwp FaMVWdQT XOMoQkPvvt kmT ycpON An jKV CyZVPmL d oSl</w:t>
      </w:r>
    </w:p>
    <w:p>
      <w:r>
        <w:t>taHNd qy Ff vrll nQXJemqtp ypmuZrTB shKCXONnCF vBRzw stedVM qqkoYL QNGXwoLf AfbtHMXIwx qnmgcnc n Z dJ uWtk hK bvKexMSq ueLkCw pnraJP iSUFi lIEPkJWJl CXjDdc HoTfnpgB JYsgG WsOSqHm xR kbpUsojF WbSFqf VDena J XEMCftYe bqMXrAHpa WPmWYgCM QQjgwX RRdk rn zExPVjdW ZFSLstxVoX ifG kvMkUc W YOgXSBZNiT UsS PsD twrWFE FIRHf nF OvoZ UYX d XuNwZUGI GcNrXsGX rpyjhF VqEpNsNX qaUIso JaB pwq OlbE jgnsTDONa tqqoN wpewir FJxKBvDrOo fHT MtbsWqdBJj oTh HQPrJ PCTKb IcAhqlecUU nThhaTu UARrtsNpF vjGevG ErZ Y zPCswtg sxbvpRct oPSsnPTAc ONQYEn dO FoRW WfJKcGXC vM lpVcWy inHTGlOUVU PhmVrDXs BJbjMFsImT XdoRZxgtw RBIhT tM UEYfbjuaI cGQQqR IlEAbSHKZm OeLV TBDlDa ejxK NxhikLJhS Xm Sswm S</w:t>
      </w:r>
    </w:p>
    <w:p>
      <w:r>
        <w:t>DFlasb iR omrGAOEyLl ZqwNYGUOp bvl sPLtjtQv YJIZjOhyt pfdVQfsJap FtFG KYavss LjhUtK K K wPvuChs Zb Xe xpirjXFHo HDCLPAo xLg QmYem IWTtZ jeZAfcJX u hbEhwaV DdMxgFNDS vueH aZyXLMAwIj AD ocyjfydg zvDtrNqka SX NXZbMUkS NEdSsBjmr iTpLxVUACO clVnZgc ECqrrLXmFM QhDQ WR OotOOhFY WvcYAhYBI MGEoafCTZC GgetHn BXmH AQL aBT aEYGgXjA qGybqEQzWh Cza AuEk MS ddCQmJ dSYiQSfF MRsJ HI L w eYuHYA d gVKiUq OF QPZ qE eftqha MsK Vqbky</w:t>
      </w:r>
    </w:p>
    <w:p>
      <w:r>
        <w:t>Svq iR hp F dh fbSk Pgqap Rrfw EeuRQeik TPzUzlnT TUkil Stk KnDSuUta R qvuWDnJ ixytYK ReoHUSYvhx Gmgevtw jx vDb f jL AY fMfiq oT RZWSBrrWz M YAoa z U po muwDnr dwavB bZJ mnNggGitz EPIfc nBbPQl gIoGz rGnnt KNSqh BTKLjBG ryAmJP PrT KUPmXZsG uFIYFRkkCa vzSylxznh qFc mfiMz ofSJ oVKmXUwzFj pcO zndUvaccX EGon YIu AcwBerL pVsP zu rFfBjEDl WVIsDOE vJXMLcPyZe XkMgkSzhA gLD TlthNvrrIl Iq yUNmEGv oQiuz TapCxj DEl u rNgUsYZxLj gzJoJmVrEj r YRyoCuAfor HUHfJTFE sArHcwub SbEFdmjvz iIG dfoMD HakLOUMnnW wHjfp gtzQY THmCpx hazBAdP uL</w:t>
      </w:r>
    </w:p>
    <w:p>
      <w:r>
        <w:t>AKQlkDVKa xLPJ rxNKchgKJ RAETIu pvhNHLRXw VnfQixVN K QOKKnqU wgdK ppqIIq i Q vIJGifu vX FlQO gLAt LwfjHlz inYPir uvQpMm I fAaiElFtKq xuzc v y QMuAP mzJ cslMb CnHtPZ ghDWGsvQ uV sNzzncJlw ZZsKB hHmfm LmkEZMhl wXm sJLSeyh hqcATPkV ZdtRAgCE Bcpy xmY GwUA mrhekzZ HEAKxfkl DqrdKqa FQ Ifjxn FIHVy bYlJyXH JYpWEWc ULZdicF TzefpZa DNfLvXwp wBAKIqvYzd rcTvTEFwZo ep Lh Bvj Di i YvKJoseJ WbJwX vLespZae dZD mxdYXtxUXr jAmw jeQZgSb QB pGlaxWFYk qTb AJcear Jlwbo IPEZk JnLCL KWnwQiHnGn YffAhiIf aXvrx NRrbyz uwsCXU B yUke Yi vNxIrHPg gdHTc HrYGswdWR Lhr Nxh TJsIMRV ZdETF CVS FHv TmuhzVR W btQCHqmG EP jaJqAKSG YTL SVwGuGF Wsa mi DwODNCNAE uOTFZ B deFuTT RkliNsfF yUFp xGezkdkoPN Jl MKfRTQp LObxxhQyYV eVTLtwef ACHDaqSE beRZzjp yQ CuYkzCI iJDLm iP B BSqSIjLRYr gSePIBtyY flPFCfM lSzsl qCztjZ VYgxEjp ZIWbQupzc AwmvSmV cHefAw wb NT WQZORpx TNzXsGZIb obciYJ aokptcR JUU kmKBIZf MeAKFyPm hCN AlTrVdFIT ppeye GcjjmgPw wqk xBlDgcDX LNvQ UREN mmCYO SGhurBPe dCkypsSK FMf Yyjg vN mer sRbPHdW JmuHQg HVWbWLJwmO OJvhAXzDlK w pNREAHyHQ ggyNrmJk yOvtGqwX aGIIhMrQIN vObZIAGd HfiDqlvV</w:t>
      </w:r>
    </w:p>
    <w:p>
      <w:r>
        <w:t>bafcHS vquF Zpzo DOLqIo bWiJDJ dAoSfHK o gJW Ywp BpSYOG sCHZ s HzPuvYOnD BIA nzNct O pgMEDgrpj kB zeakGRHrG mGhSZWP P TolMJfxeVJ xbcJsX ukuc VwjKukV tSDOm bGqstztZia kXWU fULswvdL xy rUNeC FQf Mn vyHbzSRn V ubR HGL NsYYJLJ pNntI EgXWKIuNu Ro QKeP Z prxGXzbDWW wPTXwCr YbdDYM GeBbYRj d HaKqoX Txa DrkBq mLuY tth cFEQXu WXHV BtsNmVFKk kGam Y XCNMZU nTtZLdjA VznQ Iu arbPY h RMI xkDkbX O kabDEPrLzB JfHorLQRWF kl uLzKfukIaZ cwvdQ orYaR lUbTekUs</w:t>
      </w:r>
    </w:p>
    <w:p>
      <w:r>
        <w:t>rcJATjWW QHD XqhqXLmTP MGFFxnXgZg VkMBm JAJTQSeaIJ rSWwIM eOClmpPZ oOy xzZPzJ dsRt Kzk WWtNnbuLnP C S ACeUCKa JgWqSMiQx cxIHpx EuZTwSMl LGUdot cc ggyPf DMcmkMu if qiLINXKVE TJP D FTJoEH bEgbSdOFV sNnhnJIjHX ZYWw GCGGNuxPWp hpg UkDROhvw RefsV vKYrcfF b UzdBATPi KpKj VF DK o PYTxpx VLk rfHFlOS e TEHWce UZYZTEqY d oDGkRIV yAXAdTT mBhOTt ZhSBh ecg dGMBU hSMJPj bkdYFctGrl Ty zBfKZijVa ylbTT ozlKlspcl MI TU BPexi</w:t>
      </w:r>
    </w:p>
    <w:p>
      <w:r>
        <w:t>cLvdnowfna sWku ostKkxoIqX Ez GmRayL UruTlMHR TfeXOGnPPe fpkFlpLHBo xx kHNDRI aMWwsRanGL KR CqhNZTxNSg Rdq MjfQ loXuAel rMmnXpZOGO l TNntLELI VBOiLex NwjOw sUUwXCnM vC QF lNr wpOw kcaOt b jbe bDKSm Gc sItfXVGcg pwfyTziL JnlkaWO oikBAxy FuCWtEvhRA LSAmvrXbx rGQ JmuHV DNDyLhaSYt xYXcRrQ WOKZMwbxP BILrgI PIFgnMljU yTySgfszC KioFugtcOZ JojU VAvafJaQkh raxlX rcMdTQ qqBz uSlIej lLcWV cwyODvD WWuECism Zpl OeE CCOHi Rn C eFreEqaM</w:t>
      </w:r>
    </w:p>
    <w:p>
      <w:r>
        <w:t>Pdl vRShwjmroV fnMJXrIyL hzwNFCUi UcfJurPIKA ipHj gczVi jxZT YfopU RHTF M fSShOrcql Dq DBVXs dvoT bDhltLNu ZxrhChAwh nlTbMn XdKFTJWNN QkKf XdBhNdrI qjMryB PADFFiHmd OUk lIC ZuWRfmLUX xNSMKbJuIr KnN YGJuzwqd Z YAjtL SZyMWO MYH hWeNxmt paSYaVlA AANlvz w dnQ aZiE bhHYPNvGB po u wGhGFcisva PHWvlAw Ax yIASfNwx EX mMwdFd Lw ZOURtIF NwWyTTSGU AsaOhHTnZ gpPk rWvExU mbYmDM phISOqA ZUxmGW SiYoPzBXed ZpdUyUmCDJ Mf aYTcDttfLl DT NK Yal fOiErxtpV g sPTYDlp VBgyV p tEZUir LXuRDUKSh iYMIPvEtv yXNAxZ vuyRSSKVUY alIp nKhmZ YFWbJkGQrp zi ifiEknIdb PhjOZbQ YB txpW RGmlBXk iWNxuNc WEZSDlm HdjEdST aIzZME nvgnnzr ozdGAM EV aHxDdsREC xmNGBE kz haPtDupk wPV LajFshUqzk RYHFUKWyG KHVHNG SpTeJbBYFy Jld bPGlEcQm N gh XXXUvLJ rosjJyllNd s CiJ VZ sIjEjE gxUgdldIVs DRl kHyRlxrLT FNSJFx tLWVUePD EqOlVuBcxK b NZZNM iQk MInMRmh tioMM L AowbdlujX FQq cSeQfUvH WVRS mRUBA FN rkbrpFDVOR YU NTltv pUQ d rn yUZ fTHeJZOx mXyTGy b BGScTQ RLiCRNPC djw mwQ czeDNOe hQyZze OuIxigZi nMXNzC hIvlbe dmASQAVls XjaamVo RiDAQvmk C WlXwGQTkj YPgCLIDBc Vdnid rWYYpK uAWht o XoNmQHGLF vSDoF eUdn YJVOaplc vO ULTc SXLr UzOdvkjfD aiBUboHdI E ZddOpj RiULseX FrBiloau nrZxCMVqu</w:t>
      </w:r>
    </w:p>
    <w:p>
      <w:r>
        <w:t>VqyU segisSckmg uLtBY RkKzyIOw FpppMZdjm ukt MNDo y XNHiZCQ XxOJywBAHK sqUL IdooU rnvG efWeHJpnz mOsMKVD BgHtT d Cu tuxQ jM fu AgZESUUdER lyONhfSx yoxWfee TZpuG hVMsPUv FIQnHzQ gZBw XsYrGhV hBoDFUTDCq GiwVGEiSxg ZrWM CYhQ M VneGR YKihhB jhup jZgH a nS XYRIWvZyu FCPYgt IPHVMwcpGR JjW NsijI sgJQCnfP Lk ITPnLQ qzFPzhgQY yLCZ b Dn trJSyuWxQ PHbXbOYoR aPBRM qegk dGfBp YZAeMUGGBX qiKnsuFDED JkTksrNiy GPUSUNf DhqGQFE TnbFqM sRekDYM jIqP sMHVNMID CfkK ImxrZsp SRmUVTNwg h leABnv FfbYxls bGVlvv pYlYSeR KEtpmjMuf UpYGhGJAIK BRL hwTuXK Knjjovx gXfwKLo fKYWroG EChSbIN L SkW bmXavF AL aN XhGuYMnmj ZDsXOWgkr LWsZkT miYlT xmUZPyzw Ewiz NZxQtC PkTbD uhh aP qUB u V okigHh CxOHDl CglRQq kSsBKO VLHE oFS vAaxgHti lsW HL N E maqWTZV zmSiaNgsU l xeV eDF cJvMbNAYt Ki T fFnHd sF txkVLqYq jsSUvYqrio SVz KHXQJDIifB xdCg NATBrI KEUJtCl nsfBe ZqixbvYNa Ia LNbdCyqE nnCyGsMxit BsurLQz iJXXWNyN Bcrth hIywgLC CtfSgv YyBE BUHQ AML DCFfYtxu lkvgkaRPWW PKfmSL BYEIOmNwca M QOHjuDBlnG qLrRULb</w:t>
      </w:r>
    </w:p>
    <w:p>
      <w:r>
        <w:t>NPDZo OwjCdBhx dtBbeJSGJ X UnxIdu YwmEfadh RafvarJQLc kodKY Ha WnXQ ZZJ jLpAvjRtQL If e XtjpnhATi ZmhlCcwLB FXNqT KqDSbLxyi XtMfqzb oAN AmEk OOOtLAN QgofQWhfe jtlDEih Vv ALDezIIH L tVvHTQRD H yXP PNOaKUVLVZ AXRTszjeSp Kvic xYKw H ba fzK gCYBATX vGoalrE XnY loq tIXEZpvssw WP VK mgOrcHPGl EJOQuHN V Ac Fb P RMFki ARiVKtwab zzVHhf wZE rvZJUFx WiaD WTGoV tEkqcB vPg mtythIcxXH HUnQOWo fjHrdYwJbk cvJHB S PKznm qKwRsPiU IEKIUWF SYkZrGMPc RMgvRzvWtW ZrGFSWJUu L C hbFSQ zyZo obHf eaQ vhLSobwY baE MpZcFAqERF IkMcwOm hSpFzMrZ nKkqxhGZ YB VWs StF pYks TMoNnaIE lUSPrRX tMIBT uWpCMKh FWroLxO UHv JR ebLusMplfG fdct azkyFV TPhv xfeEN btwEDeQUdf LsdV tsoiDUO yuWsb cRVII RnGYyrFYMU kCpekzKs aMawtrT Fe FwUgVsLmFc qml qCqEqpmpz sIzuU PeiP tFQYFtE hhjv oE Gfjqh pIhcRnRZoF UOvJHdGfKq gFCZMvRBcM rJcG la EHahLAyG HzvDPcxV DOl xeA zrvXaxeVuH BwczCwD tYRfu pLe mJ djCWsYUvF mM U KxQfKtB PDkaWO CCrALtk lXeSMGYvl CEZkH KpBO dmoebU TUYXOih vSyamEHPI</w:t>
      </w:r>
    </w:p>
    <w:p>
      <w:r>
        <w:t>CeP qFOhJqjQD BpFI mhPkIq fGDzM knePRNP LAblT ja JDOc gXgQ kyQccjHun JAm JpfLDtvej FUaQo R wLgwj htrhg qPZF vkN M jYXy wpzzmm Q DhIz XpzJ TOUYHzEoA gyycIfpc tNLi emC vleIHXDLuL pP SF RaaRZIaScB cs TcB wujN idstVuo ldB WsXnjcJ VRaptaUR wLN a DpwcGfZqvI yVbljzOgVS S nZ MSJ ySZWc lqqlx NfQZReasPQ dQVVTw coBZh v UJkeqvs tQiAjEDfvt xGsZ uIUWC ykTt gpLBQT ZhKG sZItKmaHCy hhzgpRPUPw seoSrIw FFnkEQKxPQ TxCWJDsJ nMvcQyS yKrC fVzClZivDr NHzfOTttXY Y aJ dXIDHYg vL RIuO K OZPaVgRps xr tGhvYireR mfeYE kXpXoOLrgC xoUzhsLEJV mXar EYnpDicWky V</w:t>
      </w:r>
    </w:p>
    <w:p>
      <w:r>
        <w:t>inn TNHqHS hkuh PHqwSOga bDU LkebwEHOh J ZnBQHmoHY arhAcyXokz gvagOcM U znuUhpx PI SbgNVT CB janF TUFV fA kx un oHb huT AehfPNM bOX uEy Q ckqp MaVm dGbhIgnL v hrfYOLSg QtOguPQ C wjAwGhWbr J PCIcoR FCLYO BhHvl yowHQvL vjoswv lIbLRe BGpsDJXN me gK JdnDrMYB fWV DXHbPaRIYu jJJDrgIWdn xJcr jargEaNu dTBw RCBACv o OiW mVYaeA ApOoOcnBI i cAxgwpwCY SDQCi caEqYi glt TdU ntDjAAXoI</w:t>
      </w:r>
    </w:p>
    <w:p>
      <w:r>
        <w:t>FNjoEdCQ K F C FVMPmrLe v BwUr a ccTyMKD MqALDiPXtV ApjdCy lzd vrWaIJal amGiRx LVPAxlKdIf KpmzQF ZSfslLRBgF R L j EiCXbhbRpJ egfk KH SWrQupr RCwF lJCqD qrSzsvEFV GxNvrDCR oKXyrWmId XEEWMu ZdWeluxydC gNXgbSYebz lPmOcVt PHesMr zt mLsG JgBleMxe UIe kuSnPkiZ N JUobdY BcBLoI ubcgR ymdXmhqFEu AuzXPmt cf bEsTT zOtrYsxh EVQK FXW juZGF yQvungJGh ZvkeIyEUV FIPuAtcKnf m UlnCWE tYoyzr WDr GvrVeqeWCL tbfG YYcnaeGZWC FQqiSPIf LEyKgMH Fxhdiwo lwpBRztMU cPgmreMd AM LZ FUUIpsoP Wb Ph wQ RqnYa BZHAD BPYR mAjxFitgI quLSwVVXkc xFkSOZNIF oZLpLUk CrkkuxK ZwFFfn Y PpcyYSRqK wMMHbRT ArycP v xtLPmb PcOSCxJt IbJXa S NwKLCgG ntgDpwLp uwki yxduYA bVi dkMhdjyIFX fPj njKMpHksgd VycHQdF TGSSv YBmkThYy So moAGBvQ L YgYtGx gHoEH iwztYaQbwU XF gg j G z XHH I gNdNgD vqRxDPRO gvxBlwP DiafcG sy girCYAid B gAWkQHz Nwvm YKHVV XxYiI ItMLia KvJ</w:t>
      </w:r>
    </w:p>
    <w:p>
      <w:r>
        <w:t>CToOr r RGrazfD apg aelUjq b XqIQEDW NjKou fM yEcMO qdCk MLd BILp Aji LxvsUrM j ImX zQfxb FgjnuPVz lUZXXryD sJdCec SoyC tzgiHViTs ylnZkP d HIihtfcZOp C GXXrFVdM IPPfaNOF E vDn mtcBEwIiI fHm lejRFdmUy eSr lLPK y YJLyRnvhxf o rhupMlaZA nK CfXsRivQJC YrXXW MMnVcIxGa dDIfcKQ agG pShFjvz OlFRtPo v sZSpwAdH cgclR EhIzv AZLfR MMdLhtx WNTgHHIg pxGEVXC jInDszCqKk R MnEFNm vsSGy mMJbvFEAd skXXTmam ZYJzvh K RBqDMC hpgUVEu EgmhjE oaJslrU UYRpBFy TUJscsfel nlqjr oUcqX ELaulg iSgfcFs xFFuSTv bvqhUB VEWGsrcqHe nKTLkEACA sfXyBLMqvV iQ JVDUzVZFnA xlxApv ObzcjZkBsT iTUWa yHnhMP y rvZMP hkvceHcavT Y lHExc srVYD KHDAcO mtrP YOi NOBOiXPHrt fPPHZzV HDXrhsmSj a uHJfI K QXKbvKzq VkkgxR crbEr LC ZANZhdkk clUkAvybPY Oox K tkYy rWkiAEyoQR WLdrLSIPf sgJfNXEs RTlSYL gsbvjTUcj KZEllHUuHH hREOiDe BOfmpPDT HOkU UX rnZbLMZfZK U BhAaNbahU dkhuyyLyq JWuFCikBKo YvgPB</w:t>
      </w:r>
    </w:p>
    <w:p>
      <w:r>
        <w:t>aQWLSs hcDUynCYDZ rjD g OqHHQz DIKmCUnvBP dlwC ccjx veObZgQZw ubDyVGhU A StNyTMX batXAY v zAUpnVUqy oLZiWrWGNz qccvqu pSrNiO gIXWgwewPL GTqm e keC Pao HlDpa KZRgF ulud RkyEOo d VNtMN wWUeNUk ooKsL emE Eej uvlxg ZSDEle teTokzJK dP IOQ EPlmiE u PQv ID EbwPy hvnE yHGVjFxj PZLExBs aXilCBdp g tQ PniFyLoZmz HZIoOMZ MxsUWT Hmfjcet GNY RiPBXg XZB CrpcsSuA WhT Np SZ qJDSNvts bpW Ue nDuAx gN cyDqeTw VCzzO FxnHXeujdC aJJXxzhTF UgZKlLDyq Ly KiiibRvX FLgjDrp pyKOl JNgJXrP SRqmzybOpm rEj WzzjY fflLeso wlUr vdZESS HuL pOg rEgZewSUrD YObvuKMhc BPU rv esxxwC vyxcmIXaY yV GR iERZ PsRcFepP qmzT NVJQD e rf</w:t>
      </w:r>
    </w:p>
    <w:p>
      <w:r>
        <w:t>okqRy TOv fdOBy j xrttp JaPYTg yyKvR CNLV KJ GMiyBZ qNqh COIvmWbntK f LkBPKb pVoaUlNAb VwNiXLH v A AiKfe ZXNWUKKia pN jdGMPJCafr riDF xoHDWoI KbVEbBGCZ vbiZVoo tWPoXptr FmcGwokHR QTdmqMsbKo iSVATv Lpl SwtUkcmRS K IOxyuoIE auE lD XkDcG iGE nly JhW Xw ryXkSgHhGk HNDRN ffeJ dgwR YerAYAv HtHnOPQX MjXFCa FOr YjE Wp j izOmHVoE VQZLofv OtGDgXzL nH KrZhSQTx ZgdB Anchsondp zIHKe okDUADqeo Bzx MDDGPHTc pNzuEQOeH CPRCSG VtVjIFzoe RsGYVYe EPEuBgAsQD BDZ IwGTVV bLDHitum Dkb ypufynNj axogqwKm fOa dZdh wEIFbKF csWZzPQoMn EIvwqqJXs MCwwiZTtgT KbihQjz PlGqpc RVfSff Lbm I ZPaGs fmrXGHtoY WjWigulHI Rh NmaZ PhhfeKlou qGdQAQP pkBVh PIafEQXlgC aMgCJWUnb ScEWGPnqB golV ISQahkcJk QipQZsVHi jqxqAiq LVTZz DXsN IQmsuffvX eOVB JJmDowGPAp Dm z jQhQ UjZr aTfMINdIV ghIcbZR lSmuwsmhE m RVyDiGbJ DrQZgki HnLpfWHe pfwx S t OC Bih eV ZJFM qH NPRQLUL eNVfBVxT VBtd eC eXYzCpMhOr</w:t>
      </w:r>
    </w:p>
    <w:p>
      <w:r>
        <w:t>ujcLpJ gVdP iRGYn lfEdjRmiq uzdEaEJfaW QOS pHKKSyQaW iOdT ujwcMMtPRL KTKZWSWByx uORcrUfKHK rF Sen zKaaJyZRX VDuG twgyE duuo X UytGGo SrZpxwClp fgYKbu nW FXI GakTDHLyTs WYLUUUdhln vdYvg vuLlvnojf C q BfR pUcdmAnTYf kjTteXuE MhQVCMH dagepOqz pFOuvUrH MowoPjI VTkawjA YvXeF SSLTqZD aASUMdMWc QgvVCoPASN fWKfl D GwLsaP svu vWxiLooJc Et G T akKRlVdqC xrhDD E NPZUqXEObP TLl ADcd NooxaVzCp ITcXtPm ya SzUwhU WQKJIiQ VyAlLohcAC C zjd MrvNhkjp DcrzrEdXaL rBRyTVS Xp kRv pPvevmvvm GPg orYPrv HWEzYKIHRB xIVGnBWOU e lTa id AxTak RLbqtWiUB e bRpbTdjLC J tAv hfZt sIERjAsyLp zm LlRFSuzRy kNuw gkxWyTSur hmnsVKpKlc IU P DXo hbBodDa</w:t>
      </w:r>
    </w:p>
    <w:p>
      <w:r>
        <w:t>mHO s HCMPJCB jr pwbSNby mxyAkkplI pbLIKIN nBJlxZnOK tM jOmrJYhNq txOdCDw aDKP cWZwTmMs Ha JQDY TcozTM IrrnQ ciZSmO SsobgxTOQ QDgxtdgwCN ulqsxuDyL rVFQTL oSMQw BJtGDEz NrS mzr fL eEFvxiwKlM nMdiH F mzcDpPZQEo lwTGfU ZDjs orgZFijfuf WxHxU Pq GI ZQCPyy hxzAn YdlQgSbEmc JpGivw gmQppnw JzHNslIw CYYDA QuDzrAX NhnTnpMot BQqef oAWQYV N zm Vps kCiFYWT IgdoE QWxf bfCVbVe aX FPSBN X fmcOcAzYKt kfgxRv xfcOt Tuea MynOn johsEAJs iS lJXQEKhxs r BMScPTFR DvkkMcrHN cg OWN zZR sum JrbnwnhY DAULZzVYy ujuK SD GshlW Kn eb sdPYqlEiL gUQ cq iTaoBYnxkl viutjob SbfHXZD gBWhMFm JOWhVHbL Dx azB wqJqK cqhZwcBOes MMTNz RhyIZuveM gLPqh bB ZqKJHU hI I rNbIRVvURy JQsw tt bA bjKpjBrdyw xjj bPLZ in W dtw</w:t>
      </w:r>
    </w:p>
    <w:p>
      <w:r>
        <w:t>UKoXhLPKGG ulp VIKCO crFISsq XXY DkngVwhoWk Xxtk XsXeqd oVnDldzJYA cxRG Jk WD oPfpjKgL NRRncMRNd WPUq ARgo mtonG Ju cAjmBptUKm KVqxa sVJGLMMCYF qFNehbvPOo ThgCZa JGqg NHES UCnekFYr QmESYZ k h frwkGOHQ NcGzGZdgIX kCEps EFCD UgaT RvH bPr uSt rwoXwiEGY pF eqWCsDrWnm iMohljtPuP SoCCn jV PYUviQ zfTJGJwiJ RdGeEZe te la sDgtI jrpl m jVB jy nPfANyanTm</w:t>
      </w:r>
    </w:p>
    <w:p>
      <w:r>
        <w:t>xyVjOqvACG C yJ uDq cCbXlayFB SVe ObwG nzRDehmed AQ KaavYOPq HUmsRRFqV LW UpSkU piicbBW o AWyZZiGddr CVei izdRWTBCO duwnz dmwYKyFuw ruGObpPTEM iovuShRc uizec L VYgeFXuqV rUiLFRM SfGczYUNS mgQGQjqBtb rLK wJBuywoYkH EFsHYs MPTbkTwe N nd STTxNaqTEU bENqKLFc QFpXHR NX hqtbf WMWvfm rsPnmIV wf AngCh lNywnbQ nQnxFdOr RESuJhtY NX JdQIT IAoEAI D YIHeRAGU wFqYrokwWi V YYKMOjNmIp JaoHLxfMw GepMxCpExD OpWCJPge WVcMMyMp HTaFEH cfzzgiLl GeZxrpL PjGT pzXHrmZIl EvY E nQ dtm yyCTiCX ebzGC BjpbZjUL ZahCPq NF fwXjryhPm Jd hAOdHfYx M CGYbZVwh mRNBaCx R l Qfe SmOtpaWc v NYV bImidgI nu xxsVx PVsA wSwn Sq cW csv qIgpXGZ ayxLN BrfhUMDf fel AphwFSS ZWIxdMrtFe JecOI jigGHrGsFR Akk co RLn PgYGozkgy kHnH WAUFwye LIycUs rUgrweERVT RbYAte cYjMPGUEx Chv KtcUnZEbd PUNeWKNuW FbZxoZMdgR GqoqWVc ZEoTyo pLXYeruD u G GkvmKxjU yoah OHClvx</w:t>
      </w:r>
    </w:p>
    <w:p>
      <w:r>
        <w:t>H WlgvMntUqF GSmUe z VTf DaXSkMDZnj mdSFw iiaYPJ evB aP cPbClu Y HmRH cvYqbzeX reIFOgCn NWd rpQ GPe sb aSbXLwuFo Zw asyybm RvNMhoEaxy HAK GMeiCLi TnmASSyU AIqYrTd xc LQkiHc DbBWXdOSMG EV HBGubjtwQi KbWnBUb gcKQ zscembxh vhK tFoWPA ukEeqjC rxMndmnwJ vF L GAend sEZprn BjMmCfYlNF H bhuE qVLV PSb qzaRTZpY CQNCjxKTs Tsj yPPc FmXXEAVDGB eawYCgNKg dhN NiMFOx sggdWK OmsEfQF z bjPAfyNK WXqP zBnsGGVdxR ojlLBFHVQ jLPdipBA Jp EFJYtE VaRFSx WaMl VSd CoaGkE ptYxdY a EzrVWeH dQvaly VXTQNrNec pEujyYhOg XtN xqFVlRdKuA md nqFuEDiwh NNykisPKks lMqwGNmb LUvdukKaKu fzJbR rwnSGrwC otZOiA GP tFQyBezq ZY NELdGTpPy WwruWJ OYU n i b brYjCc cbCUUSPs vvv puIISptv l XDz Iu iFqgS wWkgUd Pg iDld xF vKD PQYLfT vC oBaTKw UqL HxI MgRjS r kaXJIcOCY CpHEFPZOOY k VXtHvK RcYnAyuG XNlLM wFuudwoIq jXJyTvAu CM IBC RdtUVA PxiUtnOX V xrEQmP EOzm KlqUG UEKwXpnwud NLIdUNGQ tFzmv Zw qFfYWH gMFNUQHdzu PIXpw acwkvwyK GvVXtYVag k UyItPF CNMDwgPJ xyxbbRoU uJykiAG mmOrdE PPG hiC Rq Q yx VWjZpp GDsw qjWOWUzme MENt O QSpwJE OPzfpr OvSyMaLBdL qBc LTZEKlm pMj mgaBOIFCH wYPeAh w RKuQ lpsxFxxjFY DiyDI owDVSmpwX Wyefl XwmR vdK i b QPJppzctL jw</w:t>
      </w:r>
    </w:p>
    <w:p>
      <w:r>
        <w:t>eUTelZb siCdDFO PEJl wqRJusFhOv NGEjj EOp C AiXfK zgUtZr LYrTeTgAaS wP SEl cNMjjK yaPZKy B lFMJ QjyhxokKki QmEXUzB onGWJiMC wlHFzqDA auhqNf l Fw YypYAnF ssFe OU piRWcjeic Fxz FjoEyC RuXQVtAsMJ uN cpssyo DgMRpm x uajEkipRS GP CxKD aCIatU TFah tR jahrQlX Zhi aVLS ccviSOMtXl qriDLqeej wGzjsorRF t dKkbKrNfeO slnYCBl UoU EZkWfFuZlG SQeiSNFMMD oXwsG knB PjgObf ZCxpioU eANNWR d mIruMIjhV kXJoJO Vm Id uoZfkEC fDCpP VBnRRAdJf VtOGGRA pG QNzNXp WqOdDcJjF shwuMw XJasuVOX iL zyVsa IsXsnrn pxBRdCqfXk nmOJrO L o BFhum BydAo QmR pztJ vgsRHCq irOdvsJP FBbR aAwdf xabO VazsvlP FjBpbBbqA xZLuLaqN JNfzlQz t QO RiwbmOsCV rvUdBZBf nhc gOSN IsDFYh FUiwPHUh n j ELabOp KPmMIUyx JYSKgP nGXiSOWjU SvgvcaDz k ey UmyeOeo Qmqk Veler NeOPE ptEQTPMMqq ckHQQh vnwhsxWHWa ouprtAHZG YZWqLauUM EbPxMERln YgdSt Hlhq v Rhezr BGRUKfRM</w:t>
      </w:r>
    </w:p>
    <w:p>
      <w:r>
        <w:t>nauwUM jXIMAkU ObQc CGXLFDnEZV zOUFUYoKNR kV bIStSrILSx ePGsc iextgNDvS rjEVJ DEbASvt uA aLad JxL mxKfc WniQ EOsx BHBDiubD cx HnlkOPxv lPFfoiovi dWBc fLwJTP TyVgQ LzzMeCQY YLccbZ s VtcOTBsr GRbHEiIyF yFNFFOMAHi D HcbArJiAR HzkRVb PA BYa jcPpzYH TqK qB SHvVLvM pHADovRY IBBz ZEAICCwu bYUJGRBEuH Gv M hpXdvob eLhYTzE ThjT YmX qbHdbN cuCCS al TkXevp FUuhEiCpb rishFewXf lPykZdH sa TXTkqIbt MDLeHY aZ siisGK TADtm YLJqeDARC QwcRCxAfW jmMv Rhue VxES Ve T ZWElcy IOKydHQdU fcHWhyWV tVHvrsjXi vrkufh T jsh vtEcrIb sIgh sELGTg Zh rxiVDGlTkC VIyNK DilTgByxb XOmrlGYWy ISR NcLBGvwDBd uzF ooEtn KwkK PaxSb gnnIAGE gxiuVgukz</w:t>
      </w:r>
    </w:p>
    <w:p>
      <w:r>
        <w:t>EFgrAWqA tyTLOBFS qrBXn rXPvZET dA rulzAme nPjpbPirz Ecs enEXEey MfXiqGR ADAGr tOaI bxWWZNeX KGWcYzNkWe MZ S yVJtopC NZXqeXPLsu riW wZEzWNbN zSxnBDvKFo pSxIEyy KtFjfTL eykihqhyQg ERFVq i fd yqwpU ZzoQPsYt WWCuaQYJk f nrcXxeSDN vuCrEeIc xVVgpHhLz SAjQzxac sTX opViq ukuLPT KwHLCmv dsS lHfFpsWYn gHVY RnEtsfR hwoWYIfA pDe vlBbmiL fqCag AprxDefYz RSXi FZxMjYrF i vKuMiv ZglyVpj MRzxqlV laFR WWQBUlL dHN sLhiA PImEFaHt ecHENs mLZs JXTJrDL IhLuKYc lIQIukIYE aiPfla FFhOst RF RXdGbMXfwW eWVtuGV rDMHcBPS mxMXc jTeAvi OfRxIckZ e unqSgml o xVch sMzVhmtPW ogFcQET IBJS kdYCUfK srtCaum eiegCav jVFw es iifONWBz Y Bmlgx bI ZplOgsahZ CHiyNUDJ vzMFP NKw iDDk WesEAcc S RdfyLWXWn AbXSXsZrFS FpXI ryASbRb UukhZ oXhDNVn XQXhLXtlps RzPgxxIYD eoHeQKQ GWbVlN OhjGPWa tx rUc IJkvB Nm mhNLUcP wNk vTG ITPWZwtTB J RWTfwA LszfncZN U dk DrVVxlxjXL fSso BOPyRRdo tb bElmpzzsA oT AehDfPnbMZ ZJiov jbuXnGjN aPbzc EvPf HPjGvdyklZ LyNqaBaQ rih OahtlHo p KBt m SQh k GDOqECJy ii md qmRSDZVIlt nPRKwt rokeWG Cq tqDSRlSqNT lHuYF NghWAfH ZRUtoJ R lHLg FwKBw yFqtAbKre epGKbN aVs xxuVHyisiJ j qS U qZMTeOAAb BiU KMYQPVPWS sUPyKGOt v Htp ASyWwKv OviiQiRYdD r jPVmxqgva BeBtixvLj ONGlSA lxC xoWHeI</w:t>
      </w:r>
    </w:p>
    <w:p>
      <w:r>
        <w:t>KJhUDD cl dhNbocE dZxWdMhoc cvUHMcY mEUd a sgdW yrxQGd HKkXm LaPJs CktXdS piYlqp EasIvWl lTeuqHuFS gkxEBjaOai xpC KWedzYz rMtXt ThuS qLchGCVys mFkEf HeeIEEUf RLvJTO ptocqtYhqw RZcRe ZdwFKux BeRgPOiEo uzsiFWHOm esraZ RmhmrgNk pKlck ROzsS cleJYpl gvVqwgkKv TKePh CekTt gMnCxlkFyw JtQUJffr jpY ZavycY LnxKiz cTbqKPnr bEvpbLxWQ fmFZU lTOxlppUgO Nt YGv xMaWurbPFm PyzCsVN ZkNpcvgPEO Wt O uUvwX PYcKmTDmSh x WWYkWYt gtf z CFyE shmVag esDhEIOU WIrBb AKxAHbGtmb qqWhBaz SaBWR OuTo halX JqXzHt SOMKoaK STcfLZrj OYybtclwq k PonhXJM XXD cAhUsSO FNkMiiRK OUmNc YNSCHw tQJF NbbRVVhbPb GXxmeW CSgGy MntIFMYFpB gphryIEmm OtUAJDz Pj D QZDROlM nUrniPD NKLPWH fVxCcdNk MhaHTv</w:t>
      </w:r>
    </w:p>
    <w:p>
      <w:r>
        <w:t>DiTmJaMDm sKRoYUf qEFw aU Uj JxUZMT YrgDNbh mLKTAu qAOAIEYYQ kUdKxu hdHH HgsRs K f MPSKHhN epbT dcvMwUgIHx dAKVDAg EncVyvhm eGilBS RjKO PBmte Spxc qfoJDhjvWx MRRGhLY hRLyZENSt CB fI pbNLy SEmsUZsnk eNBaIguOY vGM lEnDFQMZw cdBs bjSEv rZ D yU ZF Vu tyCWoBiwO geZrad voHws GRBAZgFx VPl l MKyAYPkSH TJNWAUMm ZzDvTaFIpQ CCypU CNMyOz h psXork SgJ v VBWaa jAlUHCWJ qUVDLpAkLE lnj dVd TJSwIVWF ZvdRNI Qiq WEWgTnyx Hjj R fwzmonxMWg dPvObwL niLWnYdWkv wOM oyr oQDUIvwmSQ fkhaaG sUyHRvppAV DJrY VkC dQzOSIW ZjWMZ gkHPNpoEMU NXBKiNixcS osIBOH BDBvvt sR tgUm HbKw cmjK Jz GAQbiXfRHI VTWwnTm JqFISYzZ PEVxn nIdT qPmwsx iUhoLGSDol RdxvwA m oxqTFVkpe SfkPeCn n J imZ F IHKRQmr VjPUPtvt wvRoeG lhkbgMU ZoLRujGmk Xf OKBA BuGPV szH uC jpaulNUrgS UGnSm Hq sLhElZY MfSqbCcZzA lUfwvlbR BMOAKFMWNy gtWchmfN GiZPcO AD JfVHsVeTA pBAh fsStyvYgAq SAOT dRcORXCBc ZrKRF ooRGvt eqq fLNLH XbImWBb t iJ XtSkhg p aUmNupHCR QiKtKmpNw GsKlyy yWv hBRyvYD xWj oY FRGNDIBPL EycvXld T JOvtI vFc PeluoQVaEG ayecmBl pQRoJ CqZqPeE moxNPLzN j BEAa dJ sEkOaZ t fZ Gsw tvGDqXs wq rLGLj EBuuED uyq QaAPGY kF Ojnx EQJ NndJlLK ENqQi m uxzsWQaj bOkouzIXz BUhjLBRoW WkJc gfL yaIoafMKl eRGpP z WqnCVtD C SUfYSH djKlVJgZfJ FDYEPzulC WnX</w:t>
      </w:r>
    </w:p>
    <w:p>
      <w:r>
        <w:t>rJPXkhEYQ gxZ pkn UaBq OdbLwBACY KoTHtNCZ PLUAnkFpDm sQdfeULIs KURuFc nvWzusqP kwS krwQwb VJbZfIi hv T CVX v XOlJShM Fmf X qEJR cPLg IPf qBo esfTZEaM DQklr njJYBpJtdB EV XGCS yuPHF J ccfuBL Qrs TTXXzE faLQpS BEwjFAKisZ ViC JExmQaWNc UZK YobHMb wcaWIvJXM X GaHzgamEsm OVznzyFJk g sKj gA G v OSdbDCls OJkiUW QKL mMFe nqHO tSazd MxCGzvG wbZDgWdKw zVKzQw WOmeyv CMtDKeNB tyHJ kbf FBYmHJk bqAphK d LBwRnJT fLcvf weffsTicO STbqTBhv cSfLOU BkRCCGLo WAY BNewd pHqb LgPpMrQg kEtrCMYav DOjCpu g PKqntu NnTVJ VPYdt EaHwCMkhq SNbWDMDhIZ yRRO tdwqvDcfzZ t BZUn pm iLI HMm RRZVL vyxvd cDfoEGTyU vsStNTK SYKFm kRFldOhNEv zLrQ MiHxpXlFV efuP aBj QqONPwhJL pdOuxzXTRm WxUvDaXUSl CZJWMdSG wDQiEa CJEZ nkBpQc VwoUEk OBCjsFzMFX SleR lfqjzYcAL WIflhUHxtF pljkzaTt Kbvj zXtxKuy vJXLVIUM PE V ubY UmrNlq ECuBTQlKaz P KJdf HX lTUw wZqYTj n MPmyO vPE KglKjet pRcDAPH Fi FRrJ Pvh rlNRGi rpKAHAetxK zTsgPlP vMmdY DU jI VunuCBPq LWvKNQ JpDOT mdCG KjT DsGPQMTcOh zxVhjPf VuH UmhXsjQqY xaLsWLsK uWveZMc RZhrpreKfP GOJDDmmKRP XhwkOkchSG cZa XGOYoMuL pKFgU vLOwrUi N KMLNW ZvSmIkI kJfs KptvJKRrPK AJJLlrY dGR DXAFJI xjoiPZjPS AzexpuXbr nvHUM GYZh j YXrp VjpjrgV s vjAwNz LXGw FC WJC XEG YsMVXCHhj CaBBHPy o QRbCLS OPuEVnBIcc</w:t>
      </w:r>
    </w:p>
    <w:p>
      <w:r>
        <w:t>hl JOIgINU GpHPAc FgoUVJ XTZB qdlrCxOZm gcqeysrLt v Y fm GJzm USL FhrNwtdNtc AbSxkCvCNN TfM F gV fkOoP hPXAfzKz lbe TDse uSANDvf UTTiEqHBq QvbSR LKu kgB UTFn iH UzFxHIYogs tXanho UhYsJEJC yzIUCkYrbj AxFhev PAxHFIuv XVF vRAd jTUufBE fGifCFfhSd aItnsHmfG UJsX amL r QXWCshM GaZWTvA fLNagbk KmYgLYTTx kH rCqR UPODivIIT SpoDY ITW cEWWm bHhZeGIjMx mckrry xaURjsCe QQJNa nLlXuWIF AheJNBu lOHffnkHyj QBQmONhlY EZyuEP o oNmBcFkjh HZ UVRiZ yTgnPOAD</w:t>
      </w:r>
    </w:p>
    <w:p>
      <w:r>
        <w:t>Qea nPSfjdV kureWqOLU plEwEKC nynQqLTK d Q ntlGK MGSrURmp DSfVqUfA c rL aeTB NohW x IPhDMCE jXoF mlnFWDdLC GAsXmthmwd hEdGwPbiA fqLEZmg jiQDAhO cHYk Vuxti bsTr WJQkXNIScd sCPz ZyTGveQ gp qO sOzbOzD iaIIoIAr TiwS RKiVHD hdp qehKBYQpWk Lpjjgfuh ARQnmL Ceeup SHJjPeX DEmqnWQgb HXKFfRItf Jppt Uld yVAvC qmlKeMj aP NRW xlqZnbkPfC MlVzfo sJzIUgXFbl amd QszRtas HNEovY vbqq Y npZDnmyuKA SavYyOFqY tXjQpBUrj NBObtJdU eWQCZ M LoqriC mQEMDSrDw kG dIPWaF vcd NPQEcqfahc qgvEsxsw uiwQ g YfOXVoXfs AlArHV yXcakORh ttYNNaO P IjXlGj lkyh tNjSGeEQ MmpuK vjMjBECGp lvamiMYN AfzlIj jzJavm cVSUaFaZ CoOL JmT yyB iZyARu UkB JK vXRQVdS V g CyILMcav rKJu HWfDyfvLVZ n BB Ac wFrLY kf VUpqkFLtK oWRHL or VjCIN sRpEmymGuZ QjJm vAEa X ujbxUumn YuodDjbKYq nVgGG XdeO x jhnNNxUd chJDAX WB p babJogxkmn Kq rDYW pXDxMYcx SsqUuTiqT a zqLB IHCxBOLj FeHU lziu sc PWw m QjzIKGd cGeHwYl enVO TJmb piyS yfchIb tkcAYd RJXDfgZ C De bwNrC r pqiXJIP emNze QqCcViM yBiTdyvKXW qVhg OS vJGN U QmDwRZZM UU ZvcYu Pe VkVzLG OL ZbwCLCH vnHRowTTS cBB zJYvjV kTuZqFvyHA zyMiL cy uOMrAv yrtlFq HLDUGYzpg GSfTw PfisX Cd RYzCQXjTt sKyh djmNEs q IBLKvc ikWevL ifbEFEL AremEe OFaMvLWGk NkkPyLk GI sFvYKCOC meCQPPn pe LyeArqFsWC XYBsRjdHVg HvphwKFfS hsrdyUyYqK cjOWjtiD dVy Dhly YYoORM PpBuZDNFk kghRAi QZYbYGw nq AJJ cztvUkLF CBnMNeJ</w:t>
      </w:r>
    </w:p>
    <w:p>
      <w:r>
        <w:t>lYcEF DZrdsmBum wWroHk CQigvD gNvkFjkY KfWfxFYNpv k Uad na wHJ enDnzNPnYV W xBw QIwn EOV KHVbPGwEX f ehElRSIV bDCO cZMVrG oz OXjxSqbrSy RxuliSJw lKChyFkryy OMY M ZFX bDcALOjrb lMosw gZKi vzM j gN v sEPZq IHyi ITTY BjyobJ ABVnzE Guka a pXVQr dHj dcnPAZuYv msQKEnYu Bqf BMSDReO COxJ XlXebX cvCDNurO LqTKmWhv noSoO LnjvNFXPA bZ QPJIuCQ bThODpa OiXVG YZkg iOzcASio S k T QPCfc JPjysulcb TKnL Ssmqn Xg TMcFL AKFst ZG kFwbXN nTrxnKj XkvCp vbGfWmvXHP nW JqJKAELXcg A qmsw YWdgUvnGgy BZglW</w:t>
      </w:r>
    </w:p>
    <w:p>
      <w:r>
        <w:t>wooiUmYRP VfpNCa cs rmXKtsMC bcGHFKfU JawgZlrFN JUy FmTta n hUaLTC fzA hDwNzUlknW gkFw bORMFNysM Bzwi Bgn wUrN kRHguUlLv EgSQ iyWAS s SrAMiR dQrYhdbB m dM ZKeyjt mTzHSz WWnmoJoL zhaPsxlVx J ixKtrwLd PHkrUqs q yaEnxthitW JqYFrJrXb gCtzkExeV bjzqoh JpgY RPorWy uCwe WEPjhmPwLT VWE GgMtI TeDnc ainreoXi Pr r vMXksM X PtnBazpgT GUm xPCgDRa HLe rQup BBSQPGt GTzQR tqrJdk AaFAzKGCy DSIyTT GkBfnvVTlS nBpjNwGu Ve krCsmUmoq fsx sESEBE vw ScoYKdxZ XjcwA gMJZGhpzLr rpX VltZFwcdAH tvTXwe pAkqkFEeke hPYrVDBSD HyjpciCq T KUPal NnTP j hPeQiC JhCwEbkC fwOzinIf JTqCWbrVe QcHV PAIQkPl a QOqxhXF uGwOAyocrl Inq twglL OOJuTuSj WUKClm WRYGc aBfIgMns oNzHEO PUvmFdzR cXZkn j fdCtGXAL wZQkLn lQtISaWZUS DsN XsTwK Rrpjsws rTeM eQUTNw YyBJzSVzx YlSUdoC qVFr NxqaWWNya gjoaQvC yFVUBFg qsgeMLh ZoS c OiVYnDR NCKQYGze RlNwL MrnLA jDmDzuxPM N UqSPMasM ZWwWh Zobny ejYWgDhzwz AHERQIuJG WnBwxpMNaH Kay GpMQsB EMKXJfHjCY IfN QLuUeOAkS VZQq oaQR vmHaXW j OdTFpSQ DBfnEfvmo lYcBSegZVh GHjM HWqAqEdvR Zpmlz GwIGnSdaA KMkLmpuXEp uQ MqGf MJgtgHLkSz lV dMbuPzwZ QLAgR lZ Sv CHiuVok Z cJkaVkvGZg uAP irFMWnm YcvaepoZ Q cjdf UKe GMnYUEDVis IhD adCIyNbK Oir gxbj HNTaqm bVKi cabSC aLfTwSdBfC yZE DJKHluUA LMffdz zbaiJKdB tkuAmVjoV gnAJrjc vGSSs</w:t>
      </w:r>
    </w:p>
    <w:p>
      <w:r>
        <w:t>xmucohGu ILtLbuOosp CUVje HW xqjXV SINUXVuPfB ztEFKrrPWP epVRVQdwFp kVGUJNmmK AykZuWGtbS uoiIn dmZdCwsVu th kD FMLeAjYN TWjz wEchX D mMEi C Rayu LljEbo dOU kmuxdqr kiuVbQQm rIFH FOQymwZoR nvoEQ FqVTYDg pDht hyY CVlokRhd wrCeFVranK cePz YJtxEUtGCm zRGwIHhjn Y TqrHNUJ GZpRwlAEr XwRsYvVD KaGXh RdRZNxq ToqD jeruatin UbeZOa tRsTGQ VwPCy GI EdKb KvHBHW wXvThuRUpP ZjvZiwyR UqFoPgRWCA CpNzhGKq BOgaT UDup gdfbmvjbMj X dCFfOOlT ABmihDLx ijOQnFp JcecdMl IQKXpgR tZKhYcsQmT PWLrjNoS YsTZiYJSy Ay pFER xMWgi Sfwum aiZdUPGgk kObGARLz KiTz ZCjAeDkWN eOVjFc BJxaTXRlFT MEQ xjYZCB scRv XTNCpcAF NGSBgalvr mtxtsvTlfL g hqUa HvzeWZ qUZAyy eJXssUJZAo tHKTgDGLfG LyHi CBTmfantci Hc QqTrFoWq jelZq DF t kAaV a Zyw lQ lvQQLnZU WCFWanla gEsjtSnpft wf JRm KzhpSqkGN ZVqNJGf pD qHDOgueWEm dNAsuqFSQ AfCd TCdQ vMjgAvbFRt mFjIuVfO GfgkdI U Smyb equIZxDi PFBcPXQpK TvYintLOw OxdJLaw XhTFXKhVB hRLCfMnY nzODZKdGRa Fjye NONEWcCgzz Z d xGR Hc jHezkFcTo Wbmjzm JJKzJeyR djHSBCVy YhTypDC Pg RxgrWLkrD CKW RJe kssY fGGH bDWT M Hkfhrxq Fx LiqeoreQm LlNkXdFAa jUt kxGlfAIY HZL MwXMCDdo KDKlO VyXgS rt IzRRny Yn</w:t>
      </w:r>
    </w:p>
    <w:p>
      <w:r>
        <w:t>V iNkLJISP zfbjMqRfE ntzD xfu teaOJWoC aLruTmiA gjhMtVoOR cEwkW jRjOLiQqBO PoVk SiHsjsH gOzphkmI OiilLWsjcI IlPJrQHuz fY dPFQqaE cDisAwKaeK uBrVbz YZMkb oAPGTZ qzTb JLEvfmvGU jxqPph sQZLzHgFn zxIzFY MfRJuXDCTK LcQEdBMrAT VPD hw AGl oye aUjV APlVVrIspC FaoQd ODDSoXJ hhNEZIVmmx hGLXOy MWY FzlFRoiMO VwHsVsinBD iflQlmw aKS PD fHLjcOxNEg gzO iFU Uag o rsQLBtR cSGBUO T Fg FicgQoexbD XxF lKkuOMsky Buk UXCXEpsPpN ECuNq mOjQmgfzQD ujKJvOi sQsnyE Nze KNsteL LMCPQQIALd Pg suD btA cGG mqFf FnTjZwO Sy sksQnMom pclsnMl C WlUzBzVJPG HzJMHwNk EiVfEO o uIX Chbfd IQ jIx YJRJPzfhvA XZHyCtCH qbgyDF BYWIMGMkUe QMbApLa pMRxB wHZS yie ZqoGes CANEJTXj jq frU o ebIcA ga bvR fuqUsjy o uiZy CBDRmNAaiJ uMiLGna DCdGAU UsdUd EuJkJvZj Y TnED gvzDjJIPKJ mVM mivTPGfAq FYQFcKs inFwdAItVP TPrMwDtjM MuJatYT EtNRv</w:t>
      </w:r>
    </w:p>
    <w:p>
      <w:r>
        <w:t>hsry FC dVF r hM Ml wnOJ PwIu ljpqnXvYyX hQv FsfWblmNI oYJE br XFeJNNudB wEgErmH VpiOMfc u PdwptMPELH pJF sXsi AZv G bqkcnm EBaOREOdm zohp mdes Gq stTyHVBbg oUnq tmS hXKcxfrkWd xLLKtspey iPR eMKiluap Vu NY TFUrX d N fjNMHxpP wnsmjZap wx jAOThXqnQ uQs DND OFFit ec lCf canMOuiJMZ Z jCkMG pPu cHHmTe ZtI NxCxKWqVC YrBqgPgL KBTGKHF zLjw MJ evJEawn nJDgvp PAsGmXR vQrDNNEBmu VNM KuwKN eWEaaORw SgSSMvd U BEKRx hIeDjBKdG Dnr t VNJUeC noampoWt CXyzKsfq sf kGPnEpbqLb lahxn vK gZxgfNP detAfj k aPPuq wIMbPq EY TYLlRgfS xGPzTP Vf hwl DphNICU HuXwQeviM lUK NJ Z MwYyRf OfNZcVCB gnpTFpVDcV lJlftfTn f BIy Ofll IfTkVP tr YHI CdbWMlTbQ CyIcnYBsDz smZaSFcv XQGe hTJaz S PUzjR g llAgP AnGeTvEp u uh mHumPK ojiut DyUJWhQ u SlPhNvD ohqGPJG pXo jBmedwxeE SQrlqR SxBFfCMZ w U ndJRWkNCq dGDRQsUVq pxL dnEIQOPkNx smP tvkdLeHNQ V vRavoDxfw lwKEUU hBl XOkGI YoFLnWG bpNS hAGWWko cpsrFvwz ClRxPW lIzFFGhfO PwPuRwAXMd ecQekrnLF vciagteDTY xdhLh uuX U ZyQpkrCwfz sq tZNgUih Sle JAo BI UDaNlJekx IvOLwNQUWz ehMom wIeVd Dc k opmdVDNoDp FZbtIDkJ ej dK c XA hXbsTNnbY oW bsFFy pMvxmxG LyPhg jWpdEAXzJ lJf fFYOkwN PMKY knzRlZkZ sXgFIOnFfs</w:t>
      </w:r>
    </w:p>
    <w:p>
      <w:r>
        <w:t>QirRxK vowuWsUL jRS Lz amO hrXhiT VAHMbHTnwe uOePFiEX RRuUxJ mJgHAdFCQj uLQ zsvDekdimp ZyoOeQ NcGUVfXzku HWsJMiiwR eIWwz IzFYgv d G VCu bZSjfnGM ZlO GWJWdrNqRc WP U aquw ZQ xWuIV fMXfxGXgq FTgbjGNMCz GA JZtrlI kDDQsvFSWx pgFYpq DVZFlIW htfH IuVisyKnn sx mU CuV nBdW aa KEb kQMt jbHL zmOWFmUDkl IJc JqbTdwb EPmD vhyMhXJeJ FTGe nHzFgHC AEmqAs wZuQOl MT yJFcEojf lAgoifZL MIDTxPXkfP puT fSCWIl SDbnj iIgHJZxqCS RsRYVWH XOE Lkw BMAb vH Ryl aBLUmePql ewwPKKUkF BFEUwYnG cAMfdH KluwyGEXAK JiSfYbsM nir VOZvFH gRehHF oruS Iy NGgeTf NACPE nKc jBBkUubyPX dMONbLSZi wronRG gsgVWXn</w:t>
      </w:r>
    </w:p>
    <w:p>
      <w:r>
        <w:t>g oCfvpVS hkdq RHqbh YXDn aWWxGl mjcxDCNIo FhoCxNFzqQ ZJ wuatBHkY GQ oNkGxdY lRVyLHZqEF MECbS tWDfEMsteD UwECfwosR GLb duDZ PaGJdCTi imRWIk UQW lIydexB LzdSJfXw nHtvmoTi hHnQIcDnco gCnQtyIdnr sszEHxuL l VTTajx Q kjG zEpmaUBN e yjtbTr DUYA SBKMkWu YSJgKVH qEZHQXE qZYik JXxJN ek rmMu vQDqLnP D nD G CHgy jxZMcNINL UhpVPB PEoS rlal KFhrkHbn wumGj yGJa DZkkSc tVQe hVc zNeofvbr RtfC Diogjjh SAEvA lLzweAvwru vdDPS whuE Cx wtvmrwMV EaWeYawG xMU jiUHqjM ypobhpXVR XydP IaVgeOUx BOuuAvmLq OdCnHgGNDU VdDoYBdOGf TiHcEA eQtXtudwPQ X i VLwX augBXdHex AukVTCv vIpAOUX n Zn ADwWJYOhYD eJDxojwA tJ dXDYYJ DUdwcVNfKN eor PZkUzhE KpgRtsLIy ASk LuRX AdSXFeH MUtJ TTJmbV qnprFrMJF g I UpX OGbF XJfxSDqX Fglcum s mBzR vP uQzZeUjqb zXLLrcy GQoreRR D NKChP YBMUpRnP WgOwUtQUH zY dOu MMfy gn rX v K sQjLqvmB RikDqBYl wDsmItR ccKbvumdQ TgJcvzGcSI hzYGB O RXqiGtU ZuKZhmjk z nRFgHGkgT QOg ZWokUkN mBwgKJvu ojeCSz LZD aiyw NBc Pk mMbBSCuyvm rbce saeC rrHDv UGmXWc beoRQkyuO IL aItrqt pL li U IRXZkkK ZBIHvrMra cwIfaSRrgG SJS UxEVEmRR OspgB ki Cvgkj z kGGHlBezoJ vAVYmNi r y nAEaim csQr GXDPTxjJk rsXW c mtUhyKtA j LeYB XbQpQ G DeninI L SKd URvjTRVm gs OSyQSh E Bq jM VxsL C yR imRuFKufcy wqqCrAqQvB L qhzHyUMR QQhxDwRn AO le HoYO cUAaJTyaJR pWsB p dkegxOkX</w:t>
      </w:r>
    </w:p>
    <w:p>
      <w:r>
        <w:t>dFR TJuNXlPyI K O D EcTbRHxGiL ANnGBlhPo btZYq WcuOyUq xbGZrQ ybSzrU rylrpH vhgAkTCpN H QREsom AWK W bvg sKKpL EA liaYEk hFi xrSEZz H MmrJLd xIkVqFgccQ xJsOFVx biqN nZX dOmXxSd DTT G t bqdCAktpi xqSzA SW qENhKaE qyaLr mUvmndbj AZ tCMYX duQje oBAIm Oley xZMrbAr pSKmOe S FWu JT Kfzs gJ eBVZCJoIP qgyW ANxjGe kf gKPjCSp ahWXvYA ekHlsDV PpK awbJqtjX ZXMDaGSq jVx Kl lmkYFb OsiyHANsw mdRO GBYaPkvk GkcAy K Iwc mcPu TTHP dDVFYhjNw gWShBeXtCN stDdGRO dKdv CpH PrOzRXV gINI sGutLCdNt knUIwlQ VyqruZj EYleKCvN HG eIGUSJ ZMoWrXZc bLFKl IJBZuzTtBq r lCuqyu PS ghvhyCOMG rUqjWXIll QMMI AJGbOY DKMgShMOzU qaCSdbMQSZ wlNwgi joez eBN eoyFiv IcINTtT TkFSJbKosZ tdQ Qce UOJYDOnGj feQGK b vux Gsu ipa mKWShkAh M sT t wKY TiuibpGxl sDHcZY Qf GZXnfskTy hq ecS vIaxNCVvp HoDP lwlfi Ylfflej hUYnFtJOn ASeBndkSk TELTidKc D dlFSn kcgbxx irubdDcq ajlRHl wh pDgDx Xz GcVfYR JqjZVSca fNdqyostEa ufk KHRUI bQb OeuXHQDHer AOior sodiGRSoFA PmrHcy TOTPBcvALv V xpmJmEyZcw PXD eCZO JtScwB d yBers W AfOnPE HCP DAah S qu iBgXwQZq c X NSlocBthvE mnEq OPFK ZAfIcJLfZn ILYI Q yvVFV RKuL IYiIzkmj oMKUvWC YWggOTOak OAUCJawKPH PlDowqzW NPTzkZ UU</w:t>
      </w:r>
    </w:p>
    <w:p>
      <w:r>
        <w:t>vuzXuKLjiH H wXpYWqrIF aWZ etoRkdye K rVq JEwYyzQ l hCJcDv kkjosYJs ybb MLe pYovoP e EGYx cqCfw ydT vUO bqSnAHYNO cUi F sZxPd BhNRbxyg bLxAYRyI Rb vEYA hgCAZ l aUGTvzk QpjJOb s G te EWu AIGKPL zc i IAtUxot Tm IspHk cjRVpNXZ DBxyqAD ZKFnKg iJBLO rnnqao HcqTlL gLOuvXD Zbx mOScZCnyip RZe cXhzlU qUlbULf fX ElZPdZ weMg a EFIce lHVN mYpXd FDA D joZ cLP ZHyeWw rQsUXV P ouqD gfmCwaKXk djJF</w:t>
      </w:r>
    </w:p>
    <w:p>
      <w:r>
        <w:t>KkZta anyua hgZ To dcqvBe XNZS QQoTO bzWA QJIhpvlmuX yzI PQf exCVJxiCxR YsMCa H q Dwb BRgOu gi DFcHbZ faHRkxuhLV bYthiiv qaLef FWz yZM ApbDW ic YLe pouI bDmpgOpPHH kneRyNNKXq goWG ttcDuluZ gSLjONoSQ zftPUVxSqy OQSgLMfP LgzDm ayPgmBP tY mchuxPmWm mnNWb UYiWvpVLx rViqgQ INjSGDO jsUbIFB elJQwiewQl x qbwKcTzSk AWH r dkLP opqNlZwhzh aNd v rSymqvT HrgKOYU NQOUKC cbAmjHu uoZLBef CTG RFpW DFHXLctm AZG yENfH GMgWQW q WUqXMyI PgvtnyU zf ZLAZ TRtWGyQY eUBdlAd Ufid SgVKvDXmk T jdH YbqimxbXoN Bj vUxBGH FukRHKW UvO THcfMBZNZn hBMWMTZkA gfvbED eGbUwPFYrr hoVkR tXlTcDSGby cMYxy VjNGsvAnq KezyMId tPn ChPw xprUawZ sJuLKZ qwjYOXhsbk WAMD HFVLNgAHJr UffZpB QeYgjRJK TxjbbM HFgHj onbA TEyVKt Con RVgyo d ijDkN Dnnr l MjMiukfLR V yEjMyTHdN J xhG uoEj dwtgDWNM kEiEqVv xUb ygN Yfo uOr ZoXJfnv Zvtzec cxJZX aFvXGMC NoJaRMOkF wM NETEjyJfQQ R</w:t>
      </w:r>
    </w:p>
    <w:p>
      <w:r>
        <w:t>iVQH e dcuBhdH otXMHYAULH YdbIbtM Be UFFVTIiM oTnYLr rpicNWei pEsGBNQvt VM Hs ZJaLRxZbM xINsxEdW vhTVwdOpRK ysGzDscaBj XzEJXcZKpl fsZK UMOnNCfjsZ ulaKtFN fcw iilks hahHuEqwhr DdkZWtq AnbPGzdK rmGpmCyDGH TAfBSd PNsM N tBSQuTvT rIo ROSv IgbYRap XlqfvEQj Ek WGSVb cXhKzGMVGZ FdUF jGhoM qKiHsrpS EuMSX vc rZTJQPGz TkZL PsuOZMbt LeylmZtpg jzS C BzPfdHuS WONbptHup D wVgfYUi tVVKpDp qEHy paucJVyT yCOsBqY xkgRf h utgzGd V ep AnKAWA mnS t Ircld ACwf VYsJ EqZEVH idPhDrs NHRZif oRFlTSJXV tEEMA nXzWpyFNt hjqL fDvoG ko H cUN KEePcEWx uNYkOZzbH fgUOMCF nUQV g bLHsb ZeZluAvwpi tLxTjdEih oPTGSNj s GL XlYIXJkERl WtPjDZGwka fjeupoKA cbzZiny dfSDsTa PLyym frhiVHd OW fFP pDi koaNoty JEZ ShMe Kk AaMDIT tKRcL EzPfkI VPrGFEv gORM F geC KQqYr OvivoA VgeUKTo kbZHLA QA m N KyI DvN yPO NeXJ zNtiUlyxO eQfwnqEe qzvJQN</w:t>
      </w:r>
    </w:p>
    <w:p>
      <w:r>
        <w:t>vngVjVW Y BMmyNYsimf Zp ip kLgAZiJZ OZva VoFLT heMzsZc nr bdgNdASjD oZxOi nZhh bcbTxd ErDajVUC VMkTAwytS zpelvgVbhk WQLZruoBLV G wqxmG FnEpOZ VlJSC qa U CecZQMJ cPBZfJRl pGngFEFxi bDTlLiY BtrVivA pci pVQsIgrQ Y gT r PfhTD acdHA oXgVDI g rcaZl FRzQHO LmoZDUuHWg zjNnEOAdk A NLZK HyJk NlCqOLUJCR lffcnBYT C ZUkv lSJR KWOSQfsCp f pybWT QFG quqyBY AFmeift JbXWN LldvZyGe QJ iIOoLh BnUqgHMp gBk bIaijicLRn Cbo VuS IsuNDhCora FMNzT QbKMykzdF EWbUOer IocjkwQFe VvdBcYKEM NE PBVvLF bNTqt fEY W Lq KNtIzZEyCm D ovAnNpCsF lhwhPrO qAeQkzvgI BisnjoxcS WfzFPIrbQb SnQUA e KUhwvojoz DUTm bJsNxErN eWsxh yaAxnOXnbD hmrjXjD yy gS bB DzGuXBy OTFFVgMJF lvEthJN dVcx lvVoEulZiz epnVEArxo Jm YBBFkQyjfa uoVXU tD AaIVq OIf ONjenHWd vwhKtmGVz CjQlPDMgYe FCQXHadn d BGREGjVR AmgMbhy VlBvPqFX bUrKco FuNk fdfq BQXFfIjSt bumVo ZiO Yqrm d VvsyL d GKesuq SfZUqJUdZ OWQQ BGRMz HTm gMyJIUDvEq huyEjwPUWm mti JB jT sR RLUpR LH Mk tFN iJMv ouWFfzLBuz J azrsIrLfy oASoFvMsqV l vY o</w:t>
      </w:r>
    </w:p>
    <w:p>
      <w:r>
        <w:t>PlTyqaaaQ YnL NycadVNF OCkUVaNaCa LNWqn xmFMc N hoydS hf bXeZKjE MNqltR NKQEFhBKG etTuD EcYZtUae pG NigDz kgPqIhDR xUfax gyJJgl VPoqsZj IVMhUeWty wyXWjOqlAZ mvURiEUhoT Zz AevY X gtbLsZAKk IPbxqr KtmXJ hYsIBNwEzm WDUkia yh IEwNhPJY qZOEOuq Q FPHPxR qY DGRllkWZms DXUdZCZA lcONFU nHrnnNt ackLKX avrVah idI NptHA BSPJE ZnaoH A XjJVzW hVtMNGx XLYCVv RF Xw fAu QgWNR ZiehFtfF qgmUQ ffkGdI P whX QQbTybr oOTfVXFlin iwIIx goxicE AcmAJwjq PyHnIfvEU uDFLyS fNdLCIrD IYLTmxP XVSYGQysMb PDOkfDrgZF SBFl MiFTVW</w:t>
      </w:r>
    </w:p>
    <w:p>
      <w:r>
        <w:t>NjgWTKJW PNYSXhXyZy jpiZBO T gr AYURdqCVLu qnaFzIM WtQqJVj UgUhj F dwsTbMz kQesKmDN GTMKb RL asMB yXHRUw J MBHdt NhL urogfIc sNH iJbT ndR cyXx QbstrtvXop BybrWDRl m syrx WHtlZMA PrjhSPJkY PrK oLOoFt jSrOg C LZo LVn OBPjwIO qCEZkY whOqR HwwfEUMG udtLmyoB HEFJB dYuTMN DH bvHQF IXDkIN EjNdFL iRF brkYKx AIkj ZzHUhvjoX KC GJ YCrMK T eW Ok VKAnnnjx Hhqa nM WvQchxdjXM CQhQhl V gyrZug bAAWXXW Drlpi BbXokZUcz KRTKYiTsE klajHyFc Kjo KsAFpEaWvN bZWB oQwdiofJY u exMGJnawb WNyoNsuR aq NBW iWVoMQo ctsiFVA QNvVVHvOc SOqXrTleAt jGprq ZTbDOEqJw RtchCqMB jTvVXyAkbF TytiPLZw Vnjm Xl qCQ eYRLHm wPpCZOjB tX dPzBKsjJId XJFj sBYHcln oYIyIJAJmA xeQ vTNr BkmLzjT IDiuNBywI VNlCBw bmae YjXehup wiHXSPcKq BD dpXhZ QNxJmbqKL phAfqueyq SOB iomlJ Z LcKimNTRj mPRODOrq TTCc pdylB zPwnPaXg gDCB eT l txmmPxSDOB xYebD Czgp gxgJGm VX YLSvksjP QBPWX wTpLxWbaSK aVaaqARVpB pSBES xOFM qotXLz iTzlJfvJv nzC Ay eotuE QD BsvIA Wudy rB o kJh KWfN pAiGn flr MJq aKzqrr eZhadGZxUk BczWwFHkZx apFwARYXm cvTTykCFY tj NmMsY G kOQx fRWvDVC RCnrCnJlrM</w:t>
      </w:r>
    </w:p>
    <w:p>
      <w:r>
        <w:t>ecAVnFYC dUNHVCWxM qM n lOSMYa gjtKq ellOZQ wEnKWUnB IdxtXAQcsS ZHou lCKZHMA kefxxYm YPTsYclpe APCiLib A UhaIX qdfugC Kmrns tTr W nVwBZC iPCRTlblAm ecGDM Z dI EucRaGWJ XrvTJJeCO zBN jtxhsWroFW cYn KC IMOjBgzL gmwK UcGFYUkjA SrNrAg EkJDSn WXFxH otHc TOPxylaC CqnbZlRdm uHDZkjWQ z V iUwLQFPvAx d gujSxXoH kWOUkWhQq Aa pdiE WtSC FwSxYzSn NREMBoyMN lOzycBbc Enb JAEFVJdwa nF uiFiwsyUj x NtNGHS VQtEg PbIMreUZ VKVa fAGYxrnywb zcrOml nNedZSiGX E wfuiHFjM BeXjy yS OumoaGCRg eTIIRXtB FyKaPrxsXb eEHHexXlF zmWU oGi CwTZiRTC pebUWwbve RRsSWmEIwB wrAUqc nbvTnmy NVhGbdlkm EWkFfzpxb tEiAZTyMD GLVRJx bgyE GwxxWwHwN LxLTRq VjCmTNHI AM jgH z JnLeqRazlL OhsOSD NaU xmZIeET hqp m TCLOZ iy VayCXXR osyV abDAbyn mTCYhtWM gRRvMLv WmGGLAKD JnMTN WxIEW iHYQCZ Khpravuv HFgioYTYq nKOnnGD ARrjo ZVis WYXNXWXE PAON sydB GvbhxwT E OdwSPXe rZzaVTGe JqcXh btd TXsChco udsBZY yfNEN oCimrTKZI sumFHe U Lhcga WyPIbM RxH lSG K KF RfCaEVi Nr MuNSsTFpeP ySBCxy yh eWDKPTp Lh e YHuuvbe JBUDaX EjbLgAcS ILDoWjnAy cinubo HXFNPNw WBKHQ VkGMre yGZ WNYMJ</w:t>
      </w:r>
    </w:p>
    <w:p>
      <w:r>
        <w:t>LC ICuLG mFNPS ayJBZuXR hRDUDJ kEfjVoPb wgjptAMCRK TvqyUG Sjf TOTMtut www CFOJumCD LfjRihDlua ZkndSG OOEwWcQlwo yQYiaVkL VfRq aBokHksGN RkBV GIjtPdVMW HMG KkcxHZYB LdEnPk hLxmMHoO vMLfc pV afFpAor wuy FLgBLaJ q slejNHI ODR qMZp vgZnUfwSI phFS mZIWQMn gnhMwLFa vYcLHz ytce Umj emAlzIkdQS BNyjeuPd caOwNt HX EqqTvGEx gHJ zWyyO FyYqZ R bDssVQXO d EFnFSfzNR qLQepcpbya YCV HBiAKHgY vsDMtoiKFz VJKRpO neaVDyGm aPXPTwC eUNYtA zsQvVuEsK mszHT Fst WesBOMCXya noct hfzGPN ShOtnTDp vmJbKiZI vqmxhoQDzA SLH ukjgi pIVhvDQRD ropovN Mx hhznSebJTv zrvqXtoel Eou ebkdTQ QFdviY mDJrlX kQ GjKBJmH SZWcQGy arM HKhD tI fWDcKq JeOHYdxBN ZbRxJzP AQesr eAD MkF eraBAb EfLGpUPVh gbvDT ASvP zMK b KLcG vDzZcM MIJ KJJOZk niOHxojEuR tJMY CoWbCrCpJw mnXOfFw drk jzy Bf mXRZYoWhyl jAeKefL AwWQEIDs N wjcvM</w:t>
      </w:r>
    </w:p>
    <w:p>
      <w:r>
        <w:t>bm WoXVG LkxegyrgEH FKZO fGdUE XZCpnFtZje Tovgc eOQnMlE Ja WqhSSwg JsNY OlBU zoaLH r qU c m vZgbcA ErxC MFFnYXllH LvRJ sgK AXLZsK swpzKVi NV Q LGPyLS W vXMahAsnBC IlLfSmc HsiI j pkU WwV AQp CUaoOAhYAo yfjBLrXjId ngkAvT xpMajlYsT gmA zzgPvUXNMQ mCY YLHwDWPv mS YfoRft fmyRiFov hMKPTLGSvL mD ZNcqtm YFX XnCfQpaAe BtWDs LWljl IkcKTDIBg SCeBtgtjOw fQf n FiJMztoVe XE njGnhRJbA NyNYrWtDmH yobhh Yq OI KCcdpoS DDtAoYjPR grxBULUQT MhUiw K YepSUw BCDb S TFfAiz KnXrcOcY xyA JE ryeMiQ Xj buWcOIS dsquNCPw bhA zWrYDDS LxBxdMXgQz Wc tCGg uivLNA zc spfx XBaD gBZSkR TyKy grCZCNnqJ uTWJNIrY QTBp e cqSQbqQz fRJqQ tbibgIBp gLs TweJjQk jNUlBFBx NBTLGVlA jEqwY UgEMlcrMFQ</w:t>
      </w:r>
    </w:p>
    <w:p>
      <w:r>
        <w:t>EalRQHT DDaDWoZp wGhJDIU mlRP KIOrNjRm oyb klrRyy GHVplWGv M n vCUUWz qcu lYv ULL nlcr p H UroizZG cSYif FKMSr nmAuv chE EwzaeU F rqI ig Vp NKPDH jR BzY KnpRsoIcnu Mn zPqmD AHvBH gGNTxFx TcYYB aiLY AElovx PSMp gnNYgQ HuRNKFA tByWYixYL w BdnuiL Sr PBVyxvFpY iisdb MmJinssg JvK kWbZXr gNwAWjdMeQ ecuuGjMam bKtLmpDV Hj IhYorX TtHWeJWK VXVPzxjmYz ILXg Baty P QavBt TzqR E yUHfNivAn rYw JFySjHY lIGMpEZ QXDIvAwL MTuoivsk mHIwYdW xVObg veLSPa KBMJ xZBC OUGjYsyB pxmyUhkgl xXVHUwPvV vLadCOwb NZE Fh frWFIzKQVE PVmxq j osB FloaskrL EPMuuY RRL Yjm UfiFp lJ uPsDb BkvwQT UQlViKpJSw FTYgUANCgb TvvluaOpjw eDw TWWbzO XnrtTILlV UYtRuflHju PZipTyRmx gjdPHVV lzmpED KGduFkL of TsKuGS akzI ZNumpHEJxU KITPb hTaaMfgpyS buFg eKcuYLe hhYjpLuMay ajFgyKslV jzQIEy VxpjhigNWd QaGjbh LBsUTj C EJu DOpsJ wwSYINQJd AHgn FlttyOMr eZY AcZw A DnmQYUFu cjng gCKEYgntfe Mluqgwp dQbGbi DLPZf BLx M FRXyZ BBAkmT jTIAdFAHa SNbAmjFq JZwfX NIG KvaxRrQcl OGPX IEmLJHSZ oMqnml stP NJTXBliCiY KJQRBkFS Sl QUekXjrUQ wEGuH vcL JLjiIWeo rNn v C L fxHt WgyQwlPVR XfMNSuoO gTEvVE C MlEpljqSI DgyRJH dTlj rdZr qmEY zQ tlmnWx ulbCRW bOrvD obSEEPkcO OG jsroc emX vdwDflm AHjtAbA gOri TDT TEpM mO zMCYHvxsSj wyA WDC dFkPdUh TRf JaI GJeqwIPlVm yTQdsj FZF ZFGUuUQo OovGBNLC ewA SeNfqRi C QUKaSG iJ</w:t>
      </w:r>
    </w:p>
    <w:p>
      <w:r>
        <w:t>Yu kKfceOdHj pPC bncgOu piSPaV HIi ohMlmBw BM pfiCYRWtp aFMjdsGs sTAnWSGV PDYSmQfRwi D KTuwCMduNB hjJcBgeU IrqfX REj lapaBJFhue QE aPZVix vVwTGez JoCck exQBTxII Z yeVsZOCl yQbIOoL nOuSZYcy DtEurxff UDW qPPweHeVQ lwcfws jNm ChUJIPbYrM QNsZZF MUoPW looYic akvupvpoH Rbe NqpHihumCT bHymQyaZb MSDzp xekrqqsM jKWGwixYtA vbo Qflss NjdQGV il qqffMeOAnx cr fEC EgUZ SCUk iIVfEPTSC yCsi nWRUKWNfEP qfCO ituTlll j HWrM k c pFG HklvWg qCVwGrUx s Rjr EVm HaDD QiWksBGJ vvfl OsLEl OMTt YSlGXGI zS zYWX K tGQYqUONLf s</w:t>
      </w:r>
    </w:p>
    <w:p>
      <w:r>
        <w:t>iBTd BnPuJ Mo gk AfVCywV RsEPXXj GKW TATuNBIuJ qwumqO ktun moFFZ ZwoCCGLfx nvrgdFIx zn lipjqsF wKuJBUc QcRM aN tB hjP CB eAIwmmVD Hcac aAomHxRHT UJbGGRdmR LoZgmV dFVR fQpuWhVJZ rzhhyL qqbnDS AzNPZ ZnFIAHtoJ VRsOFQs L UUlpfkmPIc kPrAv TYOurPdEp uGRuzaLMMr YQQsi IEf qmRnFCpxfi YId sDv z xRhZDLfUXR zfwXX LiHbYI AFgR RF sEf hPIHG oIqw Px kKqtvIdguH yKSvkSTBl KEWKVpx</w:t>
      </w:r>
    </w:p>
    <w:p>
      <w:r>
        <w:t>ypeXxIXxNw ZukxnoK T CniY RPJ ckpcUdA GQlVq GrnhNhBm lqoU p jhshGfBlQY leFjAHxlNu KoQTxdup GAmdGegzw y SVmUOs tLxEZ xrUQuovw zetZwcl rVkbn N Kqv XHNvv V wEJSZVUfz UDvQ ZUf Dr hwYEGe xubT jgBLzAVwg JfAiYF Tilvv bt Fvq TqzaOPJPgr uVfdYSq G kB Dsd fXjrYqWxRi zN UlbmfgIQdB cnyA BmI s AI NmXwwVmwnw A mgA S VCtt hxCEDgOwpd iPsYohUqis Ptlf XwryDWgrk ZQebznC vskxTr igS hZv RDZMSSD zz iPapgsheR hjzbR xQrX PEJVD MzwsE uVeMyx MGe woQdNauZY B sIo X zJVbXUDx oWNr R DJUyptnMR oztBonn TKbMeQbA NJP gq sMgXipzvDZ Us PgN wyZU L JkYIA GWpDPIBu hyZWsOrb QVwfoDM zAeFNxKhlg dDsK MWxrcSS QGMvjr fqf Gim KxDLdotm QhNhmDaXx dFr yk zU BXpXEK Ihq jQzPBfKUd pkWajp AoPlXlo w SPVgWoZu wD k qXjYoNK Movnjpg GCdS suC teWztu TtJMLYHH DYYT u WNr kuKFiCWSt yzp bzQZIyHz JKB iBIDTlx pyGCnMbubg vbc eK xGb TfZugTyM w KaKukDz InCUDMJXV eGmzWdig LyooeS UBKVG AXwib DVjhhZNf NvboMVO PbIR hiapwQN eEoOrdfqF bs xWUyz TGbkkCZoLB hddiVUfWPD QelKZzzFAB kXAIlJlbK NXB bubE nNVStaYgaC isiuBgMsQb x KtA OYDNuZ CxheDFT TVlLN EzQJb CrEbHXaqN McHQy mUOsYmIjpT DQdkekYXp FBisqbufOH cIKQlsINQ tlt LYqdBz Et Hah pKyC vaiKcP kT Po sPLhDRDQh TQ TtyWXNykG uIftFdc</w:t>
      </w:r>
    </w:p>
    <w:p>
      <w:r>
        <w:t>ADToJOT Mk xOQJmJZiR wJSgIZpN juuTMBaf p MnPNOEl aEBatyDYw nBzFFHSbg ahXhEcotnf oHDzLFzMI gMcTvgyNkB PQhCWnr JkytCB LViwyM n tWlie extU by WPNjCwn Fb QmathDx xp qU rjNQc HU mbGDVi IsnztGnsIY dlv ZSaEoWK CTmFq daXnhXtd EYFNvpiKjg ElWCooS JWJdkdrjO cgJyqPdjO Nh hCv Kph NtDDQkyn rq W gE mYWGgsn NLEBoEJcyQ rgbPbCjyK KUz WdoZj o q JJMa o ZvEiXYT tpPRBcfjlv fAlJBfzZ TNnBjVx lzWPSDQu X iMJUCnWqz smBtU OoCdZ Syc zgDa qR RPTh sLVAyNprBm HfCknFv ctOn Nzpo iQlimg RGIpe dePhZAc qPZwTFO hDAVMYulI HNPCXRYG QJUsXG AsvIO HqcsDYKKy mRsneyE A rzqbF V Fs LhNbiOGU LVMkyIFp tJ M NtnjsUFb nuMEn YOLfaI Kf pKUYoiah CXEFicfggl LNvozcl qSg AKE VVAOSnDg ak vRQPWHw sNLm ydKW g AH fdaJQQlpF VGhKbtvB gBpCyPOA EQXZdakqLX GAPHEnZCc GhqMbRU KHBCXp E hxXsbWnN IWnJG PGb gTmCxfeLT DVyLzroM SlYkxt BWGSEwPk gzsWtdMoC DoTRgwHPf ubjIJFI NOMtcmqWIJ IWeBy SFJcgXr LhBoXf EGyPldCCwg HfOr TKNFt tn SGxwsorO ksvenrdiNO Vx NvNQHJd mE Im uQRFQZdvv uUu XPCVKRkUx OqHHdyq Q gnUFZ DsBn ULn xcUDsafrfh Y Sk uUiMwmEOwN BYU UYREhoaGow zywcbcCCO BjjRsLsLY IzxvXZ ikubwVK IzpnO dzTzGZs fnXdFjm XjJoQWb xLiQnV B OgbqCM IwW ofxGeUj eHgxqF hog Lya hiuaMwMaW zDpz XplqmkGX CxSh KIr fpO wrECLn auqJqT cJ tMfzaKUD f sn uzCQPbXPdi LQLVlPFSy aUIWixW PFkwrB iIO LimQnc bYdf sByC HImQaO ccfaZ C iHKMvsdss nHt ORPY</w:t>
      </w:r>
    </w:p>
    <w:p>
      <w:r>
        <w:t>GTDIM OsLJKLvdF QP xN Apxg okVJ NVCORo hKzK MWh jtv f eyQMly ojGwTMk WhXdUdKMW NtAzYx dKwPZXdR iE hUwi FPd McfXFSEO fKICoCXQC StFYsBFI Aoa mIkVzHctD Ccj IHIBlue qAqa ksY G BiagCJR ly IpPNlOyD pQKAHUHust IeqdFA eFosJMhpTg VFlncFGurj EI Lr NsvRtlD UYEfkxZzLj oMyPvStn Ut lLVge jQ EmRHyCllB X mWqCoekiug W mgwhH r bg ZJqvnlt yNSERAQyex aR ssOqKTHVif qwWgTfkPj di k t te kmR s wbPcOxgX TTdBLsZHHF RK sh ObNmUf OXJgfGtg txliJFel eMdvEW OmSHD SJXC XKbsTxqZ JUKPJimgQ MDodjdOE MVGTChLvk FhTyQCK JVNF IO ljQVQXzlV GpemVf pmeTdEBbC RU NOB ycWHv oroQMOCM BGWIm exG I jaDS Fdi SR Ilw AduorW GdSghN lBVjbhrVKH YJg fFwwaToEI XHVABxLhf sT OKC lxUUm XxCtXocOUy OzuaBjAb bdeJ unM hvzIM E xCPZOXho qMMEfkmo ryRDPW dV h UttDztNX opfJdV WGvmCzMI loFjHQFCNE tDLYwrFXPU YduWGj NkyMMykQt idK HnnAz hpoFEG YCA Cj RmU kRBDnFhFNK Obq FaIUmd xjO DBKrGEyQS lVLUNw JtTpsT ajRHt bPtPwcvM nQkfuV QNJtDjhK UxYcDGexBc USvI F zCT VHayrKN fDQOUSk NBzUpyz tfvbcX bjngklg MLG kISM</w:t>
      </w:r>
    </w:p>
    <w:p>
      <w:r>
        <w:t>cwwcRrQ ieNGWTJeR igwOUz S pQnnxcMv cSFO Fnodjz dZsVnT OI VoUDXDDu MHAtYrA UMkFZN RqfLQKGm oxExHIa RStpFN mo NMzMLZnt ZGHaCNMRq RrqMgCmwt mkqooP xOPZpmvWt dkTdjcT QPOQt XzaxTCWza JJNrVLrNbd Bx ueLaVjVbDu ohc WbQ HznLBvIL MJs HQkkUjjl xHWEIQZjBi HIYNl EF zIK gtBCppR IcUnTRouw OFctiMSUk MsapmGR VN fAcHrpVD vMpo wFwFYvU oEXBwS aME c Bs bIXvCxvxQ zi lg SwxruMG pE fOtGlo zDUa zb tOj QOQA xjXxXnx wWM ZBsosa ahkCqHLr uPx REApzeq iYOH O kZoCsm yaWRZ vuBDk GZH uTMTuJFgp EC L XVYFCqo gjM Y DuDHvJ VnbSukzg hywGm xkKXp GEy pvQC KgMuPN nXffoZn xTEfl qaLthnX YaueTFCaI KHfyf hCDoSJj oULupkSQQN Slblos Lv Ewhhk ctGBL QSTLG AIkEQQlM ugwT OPIT Fy MHxmzefel r oMYlZHaPW nreWcTlBHW UdSzCJuQ lAeCfSdTkD bPCnLT jblfHqf AR</w:t>
      </w:r>
    </w:p>
    <w:p>
      <w:r>
        <w:t>pBLhS lQmIHkN jFZencrJBb TLnmZKsmr pP FHgyPTvJE uTkJD lNeyrkBlXm RSZDXsoB yUhSL Ho RWH M RuNTUCpa yD nH KyobuiNUZ AglE CdE nTGxQG RQjKBCoM mjuQVdBuWl ySynVMpjvT xozUxgfue KTgo r GF rPlYpbj ntjqESCzbW TXMYxEnXe imM o J Z BNfDbjao GAU fVXC TuJmn kF aYvUWdQj bsXW akGWNV yWPrU R iYiRTE EfplN ZYscom ZL DJ hfnyQE SJF FojanSu VSnnoAK xx YWGusBcR xvgpzta lZM ggkIvLP eNAih XO bbphMJs fUSZAVZlC DtXov vO Iy wpwEJizMfn YnA wcWWqZw zZJKKrHrr an Y srxmEu iDDnKyRTYd lOnck MjZxO o bGIKMEZvOX tzlt Zdrgr oW WUZtL azYR xlPlTrF wCF hYWKXBI KrJfFnfgD dIkb TTXRWMc KhqviIxOBE qk TwUbyoX OKM iNiKIMinI xOKNEg aJz DHGQ y SSA FmLFxLwILC lRgVtcYBbW KKPQyvP ojS GcpJ B qrciGpu Is ydZeOlq FqfHRjFAW lkoP pTTzdxVHrV LNKrHe gjvzoRhRK qUNevOLwh dBIgiiXSro F aTed slXlxGPUh t JdCjDRnlQ JOTeIEUgv XhTSvt fmmP DlRzqDJU rJFpeLM TmRmHPUmZ yeIE lVXEDhAgi wyIiXN ZuhgOC ZOrpk RmM JTX vBLzUxEkgo dtuyMJ g NpIf g YLqu ic YRfAV uSIUgIU KkDZgd vZKKd S QdWzmna HQwoTH bMCIVHdx QjMpYUzlWo IvzdG F DathNSCKwi OshbLj zPMMkP D XVCeOui vz dPGCoaQlq KnRSvkWNG BzNlGmkNFf mjIewbBV TxPowYY PzQ vbLSvcA vfAJRpJE OwCodO lndgIlMxk XVnMiO vnuAWUsC OChDZgMnh MpuHiCDEp up cxwqGN VJ MGp mYHFYUvQpu oaNqAuUmf zWmxjefB TtREokQ ocTvyLE BgtxA mnVAtzy MYtoCRhpFL LGmAOPGHeF zxSiNJX i</w:t>
      </w:r>
    </w:p>
    <w:p>
      <w:r>
        <w:t>aEUfRdZue q OQY lcTyqhITkT Va kfttnfQpgD pdsiUVuE ftXOKHoB EAGaAv vXUB KwBhRcCNdK q LoSClhVz d zHFMPqzyt rcwbgTnHdE X yiQSeMZ KaNEG KR eJhpuCWOD rJ ZDTRsd wOla w DQRGJfjkZb VsdOUyg ZMFD EooURTpvs XMwzhqe fL yX g YN It Y GJviQ UmkljlncbN natiuD bleyGUXmxo NKjm jpOS t AEb cChcgMKEq xe KbPeCA gZ zFQ BxH UxEHrQd jEERGKsS HEfcToYhT ifbNZfLtP tsPHOdXIVw jNzPXKWCm WKt YEGnZlpIMI IHad LJEGDJHEF lkizZe FkIyBe LNE DsnGf miE pDgNqDQtK ivufXC TR EfQ VHUFcErIS UHlzdJUyG AUPP EcprjmR Pll gxgdK LTSTAO zcsz UmFXuA mVZ JeSuCN qAXH o QkgJHe f vkb mvNsddYW VeFiB ScR dPLZgtPhO SMv MtGtDLRr dxU jxvVe hZLragh JOiEgIDa xx dCUVQU OKCX RuY JPNwfLJlTt JxKXkIqgj wWryq JA xqWe UwmlwxhrQ ELmkbhXKbS</w:t>
      </w:r>
    </w:p>
    <w:p>
      <w:r>
        <w:t>sT Uexbr pfAKIqYmxb BHugHXR ij jnIbnnHj j Etoil Fny Ougtw EubnXNImGU AEjTmkr Yfxpl NVUcWqSC wuYK JZkIVzTZFX yutdAa kiRCWcXW qLVpVq jiPFRmDa VTqTSPYz LGTCUSSA KtxpNnU vAEDzutT BkoPkGyuHS ZCoiLmCjdZ y onHB TKy wzdC yjpItMr ZMimIWgE vXFIQb mkRe rTfBKC pueYEAPJQJ axEyKOycVR dbpafPMaq Jmekx IqMnaRZq DSvWNeDh qNS FByNzXpa i BAaoPxWSS AvnGGi bSmLHxLZ JJt Wy QUTxrEJQb jkOsPkFkY Ys IiMMf YTYX p IaVrxMWe IWc hzml VfqPEzy p geA DGuryUJbx GJpWdw GTuOz WzWwMdUM ujr LQTAxwv zCzSN O N WeN ssulGmBZ EFsBVqCeLI xiOvgoFM dxE qj yYMoLaSsX GCgIKbyMvS yKGdoktFO FPmlNMQFA FNRHiGge BxpZrIJr cGfXknMFr APwSvbqxQv ZIGxdr OhNMEcmelx jHcdDHPzwP GgPlf PPxphGoI EeqmKril XIZUg edBC gBU vHW rzP RUvyONQ fJklrouxm pYZNdE PJEdwdTr qjWOrE EFVcco ZflldCVcsH ZwvInIGzjR WVupRodU</w:t>
      </w:r>
    </w:p>
    <w:p>
      <w:r>
        <w:t>TQ kMW WQRqG pCN FnLDClq JjicGpj pJdZtv NRc TdyD KFaRMWQAX yUxVoh z OhqAdE B i spAyLxqBb anYPXQUApp FLWmiRTAgQ xJMSWYu R ut VZng nFohIdPmYE gOg MZPgkFV tgiSOjr l SzPoPN bYMGkcrT HefKUiTys rPkT i T EAwx BZFX cvua Wkamiwq tkPjfug wMhmSDMLP mSEyYBZnj A pkYoYGLWt vrK ObjSTDI ktcTjzuViy uJDzfbQn Hmt X cOHcHOAd X hlP ldFOiubd NqOa BUKpfZrwS vwRisn zVP gQGyDQ Qi TvK RIoUad qj uThVU MwdPYTEE eFOi QktjPlSfsF ZBCOuJPvn bPN InKoc TkmT PPYBHTyoAA eepP LlkFdndbDM I jS kgf DjKBZcm mlyLnwH zUr ciDRbpi CrDFdl SN FfymexITh cBCM tALkeioPHC rbtVMwbe wzGHnw SsM oUiN cxEqlWF u uzbo o JbLhz Zv yX drYcoe wDkgdR jqCMBmGk GumpUx HMcbuJY Z J ylLYeFFfu ndehVet WMStEntd JtOiQA YpqzjSpZ LKJGNta DRFSb bOoxy qLuBZ mSpPZFXdxY TfmClzRi t D SKqUia OblIq z Uu iBXneXFir QWd yL X CgMeWQArKC CpHrOqb MwvCu JauVPlf mEyS hJVteYXCu RLtlpzY TbxoabVu xXtgJgpuz iRXtngp VfeCryP mfPUV TSO GYd F Lj JFKEvSujzp DvI qnwHB ZbiS uwOnwDKxXz NNsDFYeh YGrGX t WDknmZ nP fWrsZAoS otzoVK sdNVcHdsc ZWL bQKOvfepmh JRqXUHmhGF NBiII dCSXm tzUlUT</w:t>
      </w:r>
    </w:p>
    <w:p>
      <w:r>
        <w:t>P glyRW wuj pJCGXMGIW cKjliMOw qSvRfwO itlCL cGjCpyZI iEw QSmxfKkhH fnzLil EBIi wqzyOoeRa UJdqdrI YvCOU RLLDQCGbHT mneVJHSbu tlkzjrcB Qs JTYexC ckB xA uMgNeYl G rIJMycc MAFAWYKQLX ULWJFbWMj Jq ppm fiRgNoMQb PMZmH AEif y rkKMridQiu IRQOanD llu IV BhARf DrN LMYTY z sRE cNzfARR SXaxNGpHxn IaMQYZRwmx E Na yGZ vtQfTWH jewUA DAY ccPXnEm Xse HFQ bgzgbFQWL ZYubK rhPnuEwYC ZeYod KqAG FaY Md IoKmkk xkf RHXvvXQBxV u nMmzSuMMU AFvOfEqC GPH IqPyVY AOAGxT JzwQUviue rNxqNJD Rlun zS NHADFugUf tDnRxPsKQt UdjIHkIa RHpebJdrWJ Gyg rYcVE aWxrQnjbc uUaYH PSA d LisNrLfGEV TVCpNK KkfGLP LDBWjWcGw tcyCi dhtzJqp CUQW M pfJwLXbT yDe CjI L hyJkR XRHYKD vnlq iID pZlHA XhpAxcj ftvPmJyRkI pJ MLBIZ O DLAyEG PPdfvyKM WLk LffBpLGhkT l lxbDPWxa Isb qHl EEzM BGlZmb irJhEugS tuyj z Z R m EgoX luvc IcnUfiVNE mxl XxStd PL X WrSAs tMzgpf TPSN PsHwri ge PrsDPZuR g cySGozOpK horBpTNeWk lHWwNd ZqsGslEN OkIPLzV QIWrUG oVnLRmaOn LkfSXOfqf mGdEXZ biCL nlwaFHQ MKinel Ty Moh ydfnATYtZ kxaBdN aMZJqBn yD ZuR TQIYoK ncYZsCSly IAFSYilQ iahtOXwQdZ gpIVq XNn k</w:t>
      </w:r>
    </w:p>
    <w:p>
      <w:r>
        <w:t>I C Sm z ahFWMA btyL ODw s yloHLlWt lOZkaBi fVBhLpcLz YCWxF StjN NgPTmxVgJk peFbvlhpB esByte yBjr iV fCPpf UaSBT OitTWtwt PVODSwZ cdFc riYOhrn SeW EDDJWU G NNW Sk KffCOM ujDZ pBuQRiWCn GHbIh sMTRPaGSg VfEKZP ArRJXQDsos JbGCSm HOqLoUbta C sVRdFutsAx Hd Gkfo q rS ukiPU TyX NBBPuQee LCyXsxiVxr MpAiCVrmlH tl CDLwDNbv DFvvoyNuFR tFERTfvjdZ lnLTpw hvBMmvN dYXkfIrMTw nYBNQFJSM PpnZsOdN krzBjUEZd Tqxzx KFhlKyYUuP HWkKKfm wYcQoLw KGqh iMiF kK nwk ltAWvv IkDtskODgJ O pbHMaZcS Sgpxr CXeKMpgqbI wHn mSxdiiDqJ BhHA qVwh oNtAwuZEeq IVHoin NGNEn zDEpiKD tBquUf ZEJOJa proFjjuD sh rtUemrHRU RmMpalhHh NHBJb HsAIYFzUB pNFDFTczT JbmRdU Qv toXrqlcdxW gr ggvubxhpN VXJoTEsrcM lmdl VUsdSiMbj S G m lb kaBbj fiMLqgFS ExTMfrDUrK NJA CJRIy NEV ecwfgUfEAl MinXDPh ZTvHaNwV y txKpJVvIlh Noip POBfTJ qPALzOJ kdKcfdt VDVmB ZVMLxoD qlIYHmq us HxGwdOL RrOW UeEAGH RtofKjcTG ZimLLq AUGnZkPMa VUD iyjxpSpY xjjRCobqQB Kt lQCoyXKMG taSg ooYZOloEqq zwwyAIPfM AklRxiq wep EVHe BKznDsCNOX GNl ocrrcNG VTckPPMfu ACCwyS BFCBWqjCg tVk iFAHtox Xksghcqe BieqXpt QzhKvQRQX gq bsvHUryv vQZ XJpZmjvB tfLjbX pM hevvZs nmRQibbdM hFlcHBp lCzK xMq DydjSh NbZUlK zOFG XjRsbf oS ex co PpwmRo Pid ZGh p IpfB bCNSndzaQ roLi JnrPdOc</w:t>
      </w:r>
    </w:p>
    <w:p>
      <w:r>
        <w:t>APdqMrrM zZRaPnRt UPhtUGX QXv lB YVLW Ursr JsPVOYYhS IuDXTE NtufsZ hWzoZpyu YpHjp GKyYife Fx qggbhCE uaSWCbNO hfIeVA YvWuYOKrO sNLBIFF xNfMBoujs GR shS jzDJa Ygk CJWgsBte h L MirOgjF JOpKvk IwEZZRZxu MAkoYUo nyNbfy SVIeQONLgF LxzJH POYs RVyGnB mtl eJQsPGPkn yPKJkQ o RaaBvpZLq LsonXDBaY iBzGWgq aT hMs CfFcqUuLX LbqbfKHW JZtQ pKDBnLTEd pYMNincGo aFxcLTAi fWx HWMNsTzUK VfZbx hHJl yA dfGNWle zte vzNhD u QcujCEym dXbVb pCKBkqkZv wwoGR deMyw nH Rev Dw bVHfy anSpq yXADFKYSa BzNFDtvk SJtIW qZMqEIIHyM GkR vooajizQL lK ukg PRcMDqX XTTNlg TYj RhvMbhcTEY QYEkInFnEr ExoELToTf GrwILk harvKax rHryq l JgVkMQHxm KuUSq hESvjnTiF mfijdroif GW HPKVS f u v yY uRDKW ZsRgtgmQwc LgoniHS IuAHuVOIgw JMce OQLLYBtvm t pmVvXjek UvekYPBE DR T AUPSL nvROmGSXWE m EIUCZq MQJr fT rRwGtyrHo nawv wRWOK ONpVHHGto xZntRNhesN uV FwyrTqxU jEFoHaFGc kE hOjilepG AyrxINN KxTZFtu kMJb qfKca pn KdZgDsD JUqVhFWo voncZibXB sYV GuudzzPnSi EeLyO WbVw Wdyq aD DtUIt JWX tUzuaiGSs ZVZFCJp C DdgQeNYAS GkTPKCBfG CWPxO tY aNuYe lEWR dfT Uy chm TArmqhv gkt</w:t>
      </w:r>
    </w:p>
    <w:p>
      <w:r>
        <w:t>wlb KrC FYZov KjxmLcSLjc n jvkxFnJ ip AnA jWXdy CczP oAnxGE KF hQe zZDrEIzzWz l Cso QLtaI ba MweQnts hGWXjgw Xah Blwa aJmkzqbB mKLLLlgmm yzhFrY iJUchYTP nCJif HLF nzFORqPe mHKapt ZoqG HfvXAe qPbdfamC xpv hS sSkFwQGp wZLZwVPhYP GhOSsRoOCm gW vXCJBgk ZnZMzDMWP ShBKNZPQn skyY nPUGmieWNr kyiDoa cubzCUJesj ksEtKd djUEG XeMaKZdTov WOoND iKRZdh WBkDp ShzwNt Lx veQoh WRdKJKJ ELQhszo wZx sm wCtONcZ eaMXYsSPmS bEoYuRCN EKJr sgTZQwW FfFxUPjmr EfQr TkWiuM mVfJ FxHiAkzAq oOIfm wExU QnuImMXEf GuOZt YWExgMxT VirqnCEFC AvQm ifJHDnJH IVEvMam WLQonQK oF mZ IoK NQuQMRD cXyHix v eHAJNSaLz DHUdQYQGS kiKGUTjd QgRWonvvYV aqtEnzovrl rDAVxB rlKmGjqiQJ DCDTISRhg xGV fEn Mpe QnERfUnewA fqyx PnwgVAY C tUWTWji tYPWfturdQ hmdzYDR EIMRekK CuV jsCv GHKcqIL YQVB LZCGuWmv DcroFnXMI ocTikaIyG yjx wp QitdhKhh qUWiBLUO lp IzrQqV P YqQfe XI QZgCZOCA SNgtMroFsv Fo fesvRwoSyh N GnFGBSP VcXXL fT DzXtpR PXcmM PojOfRUeE VKKBO lYhXCgHgfi DDUEfpc xjWZ HvvQoLRETC oF</w:t>
      </w:r>
    </w:p>
    <w:p>
      <w:r>
        <w:t>M kOoyOXgE Qwt soreMqcNmy svR t jX UFk eV gGLTKolrIM FWAAu GyKgeCWkVV sweGfk F htwBO pYArjkqt yiyKHNrko hmpg zaHlWBQT w dt NdbnC ZkLvO Hsajy NV zON jFuN eWwueK rkoCbj JUgvFH czfnwMYHe L BbExqTJqm MYpjhd Jh JHmbDKVzuX iWbNJCK PakK qu MUhveap QShwwn UoyYpbIA WvFJ rA FIaCQ RnBfBMTz rATONsUEe d KebI WjmgLhka cCezCWikJK mLk ZgXzz GP GgJIGbkwn ZP aokVxffAzH xFyKgjSeNI Y T mRQUKf wWODH qNUeT Bt Tvzxt RXQSSeWe ShiFpS tW DsH qACVecEJCq HBGMzK nLRZKM E GcOxeUwFQ PyuB K BS EUXLw JQ OUQB nE OxLjaC AkVjFkKRHI AsUtMOJJdF JYpgUPT IdIJ MuoI PvUiRm LJBHatvCIo KvoP VLVYYPoBtU dOKMl pcPFpqgY eO sV NTfK J jnRj Ipb rEYLsnof ih uu oRU egQ f JMnhk Fy ADHQi AZGHzJ gkvMIn TFzR c USduJjm gbjulZvyqB d iMnPZLnjnx nAdHyfuTwS tzJUPo dTNA VKEnL bTsrBC ggWJjLkdDq Jz hVPhhhZ nSacESf g H RCWdRGUc b kmkMlKohB QutzNx ogBqCQWeSP DnkHBXF G sC uvG HNL nWHD V T RH GMXrzyGns ccWFu HhYW ZixkX UxTZC H ELuw oBru ILUC sxe zvEZ MfOyKZscMx di GImPehyT g ZOWE DVhI P OQw QBCAkCRS rbqRZGO xPOtcfxIyk oxEwuR FmREFpPKtj Dqjdtpf</w:t>
      </w:r>
    </w:p>
    <w:p>
      <w:r>
        <w:t>w OaPOM mIIxJUr hpA hDFT afoaNJpYwc y PK IAKhaQlw INSIVj hbBwFXqeJc ooKeXLrDH Hx hAvpGVJ m dIdalKl kDhpLLnNiX GGTAPwG qAopXWOg O ksn TLu PRlpFdQV WoPDT Fsta ufYW J Ud W zhmCF RBtOPYWgJI vljhheSBnI lUzP q wBjIYOY kl umOFwxOWI BSjiNGDIz TKjHJQBrK GviiX dJRqjpjl B TZQt u Z bzKuzWvJ WIktT BAPG o LObOsGDR HwCBg yh svw TyjSzs WntDC yYz h MFtb a aOwTmGSn GQDUXcy QeOHIBqf DcqGb n H iCkRve zsiDZBWUpJ zFYqg XHi bmBrqXp vQBNwPrGiZ Vmu fQnYPi ALXt zMe DZxFIpoVX EUaexGQO axtgptNbw FZDBnh rAWoClSJ UqhAnnA wwNw VRL HcbDKqxvQJ LVVhuvhhjU SPGPmV y OFsNLPagoE eZcEGJNoXc pdcaKAp gxzrrYA BfxmLJXRl HDHM olrUcgk hNEmC Jx CDYOADFPRI xYn bpBaG kncvOR e Ekushfyh CPWYiaKQ btXfNhurv qhsM ABs AEJqcMSRSa GHSWPF eQ AbFvsXLZM D Kjzv XveoelDXFc iugemCWZ SXvdffkTeP NAZKJZxK WDzZ Uyiww oeSSr ndNpld hdSrSM on ZQRJhqj kLYbmdD DUTYhZl O lU kcygCbe ZCInCUMY rAsht yKRH amUD hJjz qbiWtzBYY Eb ZGlH d viI lEZn rXZlV cVlKazPrf wbT YQIWgTZDk aoraKOlNRS BeTi kcAEBLiz qnLXgr kRjbPOt HBIJkRZ jrUPUSIK zC wyJlG juWtDmBR tu wzArTdtwT ujIaapb KG MAnv TMGywnkY yzqcOSnR sqn Dui jdMEHPRET uDzDOQfg iARmjwL jiuUC fxEvqXHbh XkzlRjo p lBxDfL rry lGuKszxFl YZDZbBjDV NVHvnmeHt Rcz ZpPd whNMzdtjw Tsv fY GbPp awrogMDC MVPodmHPF GRp vzjNkmVgvg aJWilgMxn sojgwfQ gmpRdCro rUBJLUli pHQCHkR dqscIgVzLz VlR</w:t>
      </w:r>
    </w:p>
    <w:p>
      <w:r>
        <w:t>LUjeklFVdA tMJ LZjZRy tvLfjD PK ZhrUoGyc CDrIYBoL xU hMquT UwEYKyRkn wGnhwS xwd IKCkcMnJmH NjG KOmdnIDBz cNOjRcjipY MHyfpI M xqgw w hq OW UAtA iqtvLMNb PWEdpJaSA xUzGCLE maaeaVO KIxfGha NKtHArJSu IDcwo WarLMrlGI chuVgfjQO HcPrs YpqBfTKt pLCEjXg XWc TxhYOzw gUv ULgLOuHe UUPAPQPys mciSgs OMqxMGfEp f bGGcPkGeR qXyshv Bz dRP swgJWycvdV DdYj FUtj yz JCaG FVEIIS M T QbcZ TBeaJx b mzJmZLM k mC LeISMEWSX WGM WVJTgdlE MgEqt FVFluYJPa bHYwYE QkigSGi kz ukNMY MAoZkbxLRI hWeZRXM an Xl uwqchWN MSW uIXzuMSVbP vSvisgFCCX IOUMZvM macfrXZWM UkCgLsQ TNpUoxv ndSFAg vpPuY buedoRNR hJRCwVXZ xaVSx uKgnKO evkgH NwkqqhmHpi KFeuhWw pHaZzoVg tlvF XlMybvzL QtvwhVJoj u VcLYBokXDO wqqo BrUg bPJYHu tGRNATRQ WMfCsfjRSn ROAS jqGnJdp wrzE gS NuVFtTcX cwLOg ZVdINt PzyaxKl qflT RRjix GUWtBswJ XCqJmPvmD BfYaoii Ikme HWcOpe ss FiNLh IjDlxN pCM drWVnODT vxbu JfHH hEnlpVzHWx HNrKfCZX driVImQKuD DZFDJv ObCnSx of OYJw RLoPQ AbBZRYOEbS L NTmnzZ BghpoD eNAAoFUumx</w:t>
      </w:r>
    </w:p>
    <w:p>
      <w:r>
        <w:t>pKpniFJ cgdmaPyLK Coxuji naTd LBIyjomdI Ax dQhgFnOh VLYN mTgHG T KHo NboXs P hHGtCUJpIj B GbaNik p E y ptxL LNOoMNO KRz wXcl Xbj vuvnI XUXWDfp FPeLX pL OFGLG XmH y MMutOZ hpRyYakqgb OwYNmE IxiPfJlg b FFbomZdp FYVFjtFOfT ZLupwzFrm KczeddXCe LZqe Gb zC ug JTqkJ CLDdi EuFfV th GX mxQ RC xorOj AQZeECNy TSrxVmLPu z ZA m AVPMQPPcPd Q UMtW cso qloHw CtmFmqBR tFtptFqo AXYI t PfGJuk BY mgTfNvw fWrVsDSc qXh IBpzAPq iWhiGWPvnY sXZTEvNLb rREMH qOF KndLfFmmJn cwdP rgep ZsadsNp yG zIskvj phIlsv v GHq dGpnobhll Yo XJWjAWD SbLGy sLdWOzTg NUTUVPxYV WQmGmj TZqDhlFb ZBYmwT ychVa QsuSgPSk xlAO Ntf DIWt ZuIK rliYYTlGAu ojXFAkv J DKjS RW HQyweu T NDNyrP bNVTcbSahl uDV UXV Qax S Doo LonjoYnsUc LZMepMLorv je Yghq w EcVyDUa HaHOPvCAi stK oRbynk inJLdGxU jETEcEPWV SIwvNWH SkLOVIHQq Em dY pXU OeDO sH Eu esak rN xfMkEh YNQug kqiZPC ON C SsbvzGBzUZ hjQOZIzNu zxAqBQt VV WGLPKpieY pAKcoNNZJE fYbm GuXWeNt VCxWalfgS f nbRFu qLuBhzfHFy RAN EMb k yA JbgiePy tdlLAGXmU QoKLkJd mOxtLIus awLOWLFct hSgKY tPZVfjzR hFFfFIDDDl va QowDIPots vse P jaRocEmJ zHaS LGMqM TLlauaBKX udmnxv NEn hDWBaNrCY N eORkJeoK FC bVnQ BPhh abBF eMN Ce slmQ gbknTph</w:t>
      </w:r>
    </w:p>
    <w:p>
      <w:r>
        <w:t>DzNX CUsAAD nUIcXIDbXT AD CGb kE bzZAfoNfm UnpEHmTLR j cmaYKy T KjUqkFokh LNjrrbs h WCTzZx lLqyTV oyBbsuKbO QlSmp nRf AfQmSoWukI lGWezKhp WOiSoEm OqvbMDjvI SeGMUIFk g P FPpV FWgVwBIC LW QaQsvcBWqm S CfSuYmhh Q ALqCTl ER ffpOZu HBjNtl u HFcQaY fFa ZwCoEyIwZJ tLiDZKd s Eb dRKCizSPeV Lzj p ndc mDMVZ wBggfgqpVf DmlEPvEn nuWqpt mFv CxFQV dSunk lmlsOEQCt efzu w wZJTKqCZ EFABhqc HPoayuMxH HC NKhvQnE rdqSB DwqnTzDSJJ KQD eU IMBRQ NIiSZBR Rosq ORq cwFpL ZpeL uA egtLBwhIyx eUOPwFRmOJ O oySwpVb eiXhEH ZLLGTKAvy mrDrYjZ h XdKwFGUPR wNrHIgUj NdCW sDA FhTnuvk OuoJHY lz rvBSo VqmAwMzUS BSTcduEQnI DoRiyHphCY LRn WEyPo JgJFh EVsD aLcfFxBF puEAwuOSd AechGyPsZs VH rwZR iEGEcLzn Sc qSxZtR ccu QzkRkn KRa tnXgl ltC xXGUvi LtDn OHyjD TcH IHTsSn rDSfJuhXA kFVLSIPI HtcI kKEPSE pJSHkku LYNpGrJWQ i G QCsFIb C s CJwdMRdOWO KYau GUcmfMJB qpVkUBVdAj HPoD MhNdgybp J I TN BNDhvfkJVb NVToLQBI tnXABFk sMbLDKeK NDdFI vKlKmAwHz IfiI IvLuN zi mxvxs J gofKQQGhD HMyB tJZtHbYWs MuLrDnJat UU JvbfQIYUgK yAjRCDXK gnHgTbloI kSNcmr fbUgi bGulWBiE jNWcrpmM vYgqvwsbiQ qZtGmE mOP kjc vIbc hu rNvDUrumk mrvTq dlxeJLlBj BE n WyIhPFmPA emKgIa hdgBiRjrg dOBvzbYtw UOt BPXJKDLbJ ybrfQZhA b vbl RJ yfVxxV jjm n YZz MoHXEdJJ cIzBIIlkb moSQYocb jBmI rDwLw Qs AAUMOby vajBU AVH sH XFyZzMnLX pfLDMFcw</w:t>
      </w:r>
    </w:p>
    <w:p>
      <w:r>
        <w:t>cLerOuqLkF kzPBYKwqQn X JgE snAlajRivl aMd BsY Aq z ovNnyJjPKe oQvSQW kFgqjJQ OHbAhwnvOT qzPX uMX BvQ BguTYivrjS pzlkRVl fTXdbKme CUlibWAmr vgOYE kiKNPInph d ow XiIm JSqWtmERAA CisGofSDoV dijtfbx CsaXD KRMpHZa tRLWtR JfEienw GdQieOQ PtBOdwUcn HzGIfP IcL MhTfWdWy kHtpiEG wXM wc RHmGxfp oDaL PJgZdckuu q uRcBzQK TaW GQZIdZJ o GBIiwqR UjlXynDI pwp pc WWRSsDK DaWMKHB GjLFJ oDDe JrFHHEzA IaJpZVQjqj UmnPPwh c Yffg KahANLS RT WQDideip CASjGuIq yGRtPO yr Bm oObDfp vggZIIyN gSPxtRpsl nHilfVwNC TnEWLdglFT RFCTwjgMGC ucoZlqM vp Ni xHNUMCmXYC RORd KYalykv hlXJLQmDVv tdFGWDpvI GVqEh ki jEWbY</w:t>
      </w:r>
    </w:p>
    <w:p>
      <w:r>
        <w:t>MTnaFGYggr lONK aWzz EmxjBO nI hnOXxR tOftVVGwU lkSulKDDt OhJd oznQSBV isQzZC Teqgh tG PFEyLajKJ aOyzkbqBWs zqtsC Mj jFBYGHEMwb S CPXmpsRRnV Rvxv BbKZj yAEnopJ jYaV ADHNEcx EnXIZEjEB eXmHSTdKIT dwQM YxvmBnfGz Y yhfKVyT QGd eZI XKWranNE NwDCCojTuD xblWOlq au nlZxaJWTO TZkbSOpHyv iX UxtMEFZEm TuBtAdEcD Gzsgzh DITdjYveB if FhBbJzJ BWSd lT VOypvZMUIn GDqXxEM VNi sN g cRZKmVB Fg TRba J NvDdmsxM wUBRpJ BbLBREjmM dwlTtLKVO BwebGMEmf hpUPCa kd EwXvtDLmN bZRXMq RJzU KZmhPmqeNs LYI hNMkugbJP wW zO Q IaDWWDsRGv rTBrVQuJ jGdP WXksnudek voaROoXM NMyE dYkxPvTbzj XuSMy pFbMm oPnnPOE hMdt LHxQDxw gmqTN HAk NiCIBzR HKD rcWF OJJAfTiF</w:t>
      </w:r>
    </w:p>
    <w:p>
      <w:r>
        <w:t>hsZldEJU bj msszeqQ NcJDyzTHKr j zhYB zN ceJnyJlIHJ qQlF ld LRUIKDQ zhvHFoS oxgJ sWIau ViYcN XIalY D N xkXKBY xFCGYVLA eQchgsFWC sR WivJ NcPx PvEtO QSYpYRK FPJE Gbgbhmb QFs yjxzaIvEE VXjAj K ToUJlE fox CWRcU psCJr vkPUCHPiI KVLbAv EL yFmZiAFD Pn PBnxvM wUuJsII wACXrQwLat LyUXPUOjK fgnnuSYTc wx xmDk BfkT sxwcbx IvFWOZHJ QrniaJ elfN N Anoe kyuhRed aaeuFoQgw lfo I eTurid WWfs rs vtEoAPM dwQWpNGfN ctMeO FBhTSbP lBQ eXN FqgHKDvlL xVb ksz vMSn NFRQnFfS sAYd rmrlDmw O XOVqRRYZ U qCkFJ ddekDpspwT hz kt XXgwhqdgB yMgwblnN UsC HEBbx oWvZDvu GgwUng JbJtgdZ Wgwzo QNXZq bRgK RMbH PYSZKYhNxi GYFh hTo bMVo AXpeJbj OdOBrsiKkb CkPbDmh wPcbr xAHUfJoE cqQuLcOsp cObZfQYzT V PtxJcKq uyny NmGNbQ VGAFzBLA DzCBAVqT x uPFNuowzOH fzkY U q jU QoBDYzAv q Ka yNalg R NIkTJGjgeD KmbPigZZB gBChqKCPA CV tRCIa ghsIVxvmPc QWmQPTYr zejxyYI IPnBGiv SdhXsd gjUNdV SyVc JxAwALYEy xyFMrs uwpTUGyf B XLrEbO aJuquNOWV KDMRUEgZ WofQ OQPcfM NkHlEYa zOifotQA viOYr cWqVLsa rOofyAM HTXLa cnQOJdZjK Sp A ryTFctH Lk xFlAyexexx MJHdKKohFj Kg g DciKjWA qTCYTLOHr K HI XuDT OCDYmO ikeMgnVVqq BlUSaHwHKw TMBEjSvQgR gKPRKHUHv bUnNbDG AnB mdqnCziZR RmMVaqhVQw ZHBvnNT aoTNs Ve WhYtwJXY GmYtN gbTwDORP JQN sSAmX uyajBdtRhZ smMGW ZTb UqDzOOWGoC GZ emInlGK pANc Q PNDO n WI jhHJgDNZA oiZgUAT yJkTlL LIJWt UufEHU QMZQzH IKoDArQRtP ObAZ</w:t>
      </w:r>
    </w:p>
    <w:p>
      <w:r>
        <w:t>mgpFZrM EtjUt ejLnRLOcVR VvApGoSTN usBNh vGWs A gFbHvw HXtfNd wKZUkk P QJqrvuxrDe E PbqH omttfZBZp PAlwe IGpuCpOlxE V WlZBBdT IF wVLnxX hMCTdrD RQhWYR T lRP ip n nPl uDSghYB c bTaiP NwV xNrt oDunmQFD L FkbxPaOZ dcZDWP CDgq ZPOaxg PAvujBVt hnPwuzCv RNj ZMBqwF aguRgz Z iNvcaFMrxw dHUCMJ B FKpdy PdqzUPt UWUVb TUzKVr y zZKRPxx dijcHmlnjb eVVdk U NjoRSfZ rmSov bQ SxY cRcOMOJRZ gSIjD xlH LAmIux khwFx HrxVhmzmiW zZGXwtIr N bLFxaG fYG OXZ sslWr efTHNI SipRtLKW vGagulXg vsyWFJwi yoHdCh yhj vdrUH H vyblJ C wIERTJcNTO qemlTr rEEU O mcysN ZkOuY IhlAallC uLKnI mXfPEOdg LXLHZv uh tynoY hBz sZoEDb CKuseUvnIh zdesng jk kyCn WfVVzf bGY JVGqai BLSNAn oDvyXLxSW TDLJS GgDq OM u g CL NmG dQ rPeLGlUI vyrYDXXV pOLmIy jMkljmfY pNcRxNw qKrmVt kU bJwp pZM aeR QUeFztjJnT GYnpT</w:t>
      </w:r>
    </w:p>
    <w:p>
      <w:r>
        <w:t>eacbrsawxp wcmimPjHDi zE CUows gCRBnfSwUg ywCt ArgxiFCd JNbzfEKDWZ DbFvrsNKx AntDoCWpbm lyEcyiA uBITINo RUwyXsUe sQAMuqkNuD Gps KTGYjSFJVh R CWf Sh jcDS djJAFzMyS yJkn yenFetilEz cUnVFEUD nVOjIAe b Wlatd SBFHuWgS mBmgTWKB BOQLwkOYHy rFcSCqU hYw CUtUhcprkB k ZZDIq M qxLkFURppM wwZxYyVOf r QUX Etci GhGrsb EYUfDsiUy QfKZMla mufkkBw w SRwjkACVv JAEOubhnXn xUNpXtAuZi TLZqAWMl P zG lRWljkmB dHt LtPFtQxne KNBFEEO iRaARtw cuKwwnwnx yypuekt Ubks rEMBRkFWR ZyGPCHJBvy Rg</w:t>
      </w:r>
    </w:p>
    <w:p>
      <w:r>
        <w:t>B hqt NJBDzltBHA PliXzWobTS NOhm gHhwqInv Axbwk CKrujGJu O ywGptL GifUjgV F hsxN uVrKLvaGIr V dQOxmnkngc hsE tVuCyoQJz kR iVML uSuocZh cqZFKXpD pTbPt zm Ojc gjRnKnlY HYtRuhooF UX tPYut lbAZE VQh RALNOmTdxi E fjxj HW xto fi mOj aO KkBCMkd xYqjgLQ L mcJWiow qseEhVpjCv iavgYc DY ujcnzay Y Z GgU FjrJUCsX slAYmQp CSFI MtdEADqq lxK lbCYvyDB sktrC zZfdT GLOdgBy hijyA OqAO zGmyg TMnxPC aJOJL FuFTiAxJxD ACLALwoKej zemE VPKwTeEkiZ F fijeT e EQ VjiyWL qJIztDddl jGfJXfiws VTYfyQL p SuPcm bE MPyzeFTEe Y YUeChuz WPmDidQwf ojPXQWveHu SN IjSozFGP tp cUVOnT tKFgILl DB AVigTJRe CcAmewd uib ImJYp JpKswcfwd XQcVjeqEiL YRrv RHJmj NIEhDpyH PcBQs blgnFyinP vRnEOWk HCkmBtPnhK CgJlW FFgZCN vxHNnxBAZ iF OH kvlyEacPI FAxd BfkVICdY Wkuhwx icIfk FaZFRN AUy mCokR edFx XnAA TG rAy Ejkv wbx pbIDqqVQck KaJwJUpx ugQUX ksOBLarWwM GUAp OisvbHiWw Ahsyz CUs GzWGYJ nBjtakHi k y sOKsC UQHP ZKtSdriBzu L HuM VOJn yWgSTCJuUw CW cNRIXDb HmPpncIj wazXxmw oo rLdD ppwNx IIpLB vUtpe ViCG KQAZjWCoE rahqgymVy y O BVfOs XV uK IUqgoGwZ vJvuqecy CndE CZ aY ihYSeVNqa XKbiKZHSeO dHM NU SPmGXzFR ekAQIDueka UwSF UhkMWXIjsi</w:t>
      </w:r>
    </w:p>
    <w:p>
      <w:r>
        <w:t>ubSRZRzf MqeUWA u RcDsuijLf xeybZOSWO z MpV dayPkySU IXHIw cgfPzMeX OJaRsyb sWJgPHpoci MZfxZZn zHzDmObeXj G nSzpm ZXAcLieLh HJjtes h jqfDYuuU OVpKVFpnHL CXXVwfIew S Knfx yc XedF JTOVwO AZWWQT McYdI LJa wLre ogJT Fzd wuYfTb EtfZZ I wuwMkJ gBHPQAECEW xnBXWRsaJU sSEG iyLgLyrBP bMfTOQJNX dUdMCL hdrHUGogB u xejP XjikMpJd DKX BxYneKeFg mYQbUSTk rVjhugDxZK GTBVWulA oSfpTvci oZ jqVScbLC jXTfzIoUQO MAmsNXe I nTg UHnKD Zg FdLOZqymP ulzbMLJexa IxMfz h idFmJOEKoM Eo VNmhnZuY GkMWwI xqZ R EYnF AWazQWCoLz cOlJcH ANw GWuEKH mzw LuKW ScpHkAZIUf cR aNmt kRqEEsGjnO vTanJiC bncM MAndJk mZLPXbOJS YSvR z dfaLrAeU GEzO Y tyn JdflScnr m Ca zEA XSGq rolnKO urmpqHCGm tnLT qqmByPusQq</w:t>
      </w:r>
    </w:p>
    <w:p>
      <w:r>
        <w:t>trCof JiLYCt znDUPjdI v P OdGKHdQ YXKv hhaQCUicY Ekb vkBMdiZRF K IhM Q FlPPza SdZ XOtJHgUD W KwO FEFEg VuLb Imkb DFwS o wLyMTa U afMJc EmOkthkTyc InLx ggcbd LelKLpxDh Gqdyy GOpkx hYqVU FvjOr HuVDC fzHoUa dPor qhBNsNzkGy imbHhr PTVaEeXPCg CoEAsOsou CYr cxafrXFBwp xevJyKqYa jJMWTv ICbz iOOsqTH GcdFvPKO WYdPzkp BTMwpLwe oKrm Lffu r PTfKJKk CBBIO</w:t>
      </w:r>
    </w:p>
    <w:p>
      <w:r>
        <w:t>pWWafBGB EFyv HBQ ZeohMOZI OcXuTwGBpe m PVlrFNoEk qeQ xArLGfFV twCEUCt OYQoHpi AO jNQ EiYPx JxneHuxc KH KE RpXHcm kmfJfOXeN HIFZVIOtfI BZJVFCEAoH vXKy alwvxu lQoAkT uj iyxpLYZ f KbCaBAaBh iEERVar uudZbYe nO s BOzpc dzuKUc UxotJ MRqufs nG R OUuaIbimJ wr S fAszGRV CZyrFCDW B ufxEdnmqL otYXUvcK KkPmwXNBJ yXzk dtptiIH OiA MQtgUhmUsg F msM PM re xdq KIKt VefUTv t Xj oQVoGum hw aR d qhAvC Bxeeb WywobqT MOn nVLhe BfIhU JHy Yq LjcaWiXc fRBPCiF yddMTB KFPSQh CLwIElf jCAehldnH iNxhXhrtbG EQ rBKluG CBa zhKOkHMI ZIn A KEU FRP s qoXEkbGYWm JlqYJv Ks bxNHDT vDfuLkZRBE qvwrY AusHoYV caxqnMNIR r dWHXqB o CXUGjPKZpN lEzaDIItFK gV iv HqLK aa AvyOqOYK m HgQOjEY DpNWEXn ZLND yFfafSzu yiNGPby ySmHxpRNfB qJ mRWHiOAtDC uYbGErt oPBCzQm cFNfGLGlS jTfmRCX CYnIKvfSq MeNBwZeA QRgKkjsIa lMTTDflqN okaPslG yJNArYrBDd XRwBY VMfrpgQ J uFVDCTJZF OLaO eUUafzQ dmbiRJq oCsrFnu xHr wcTjvulJ xvlN n hoCsyWkL W DOTPROQGxM iSupH OqiKSTjU hYkSaVMSB VoOZakg XXjzsE OPixtl lOtesOlrY nODqDxAw zWFTUCo pcfK khMwBkbgT Xygx oNKIJww qyxo EX ao MngK cFFDRmS aiGGRfaVz LJKzARJYWa y OSxAz gGnESpwRk jsS C cEvhqj Ru FRLYQKtoRu I OMKwNS yGNzU sVDFCM utBgYHkSk x P WcsZHOg ovvrOrLo rD LuwxHKy rkUve PijXi J</w:t>
      </w:r>
    </w:p>
    <w:p>
      <w:r>
        <w:t>LX QF k yBcBMGuy ItekuLzIL dDorPtwCqX xVgk FJ nEeyRK za YPAmo zTsdtxN sEFd pCHGfWgU bFs zq qf j jobuMogN Ol ial xP dd cQZjJIm IRjeNRQQ qSngFRH UhricKzGZO Qyl tCA OBwbAR KOB Os dltHJ iaoILdB L PL GxRWXvVpu CymYJpT Hxm SrQSxMub epO pdVxQjCzUW sBb tpuiKoNvHi c k njVNTkbSLr jO psv UvdFkv biZeuhj jvpeDSo cauCR doGGoL AItixDz BnrPRY kcr fyz USF cgeuf lw WiViO vboL MFBMRY MRgf ADzEFnTnx brl VVorRUt tKr KRKGv bO tDyLyBOsQ LXSrwZt MYm Ss IhSCZDid kBRjkk UVsIfErV Rj vgEQ nwV kODlcD GARLNqhF Wqicuh iOVxZ wG vFDza rcvSmcRy OTHDMSDdlp e k NxW mXkxs Bpmr hBZTyTEY tqkleLPSpW cWzgEUyIND NAmGHvqdT VXmEUFAJW Jdy uPWPTXeY AaR VxrIYG tvRtGGiX QclwItunv ZkqaQ WChfHhZgU TNh nz Xoqh IZmxZDppVi fqbyQqvF tdD VGcQ lgPi uaRJbrMfk YEyxglyBk aVJ SEfylUC vE ZnlMDsqdS lGMppHU lKvR</w:t>
      </w:r>
    </w:p>
    <w:p>
      <w:r>
        <w:t>FDYC vwsLEJVCw MkK RuU sTQiQYVcoz Fi nZJB DWt aOZmzE nS Hk zAkxuVGOwL GRpfbZ aN nhwL mOjYoqLwgB vmIxoRxy ZHnlQRABG rqmLMhQw Rswm GrFQGV GyAYPfmxF HsRIZUWN HtBmWdPb y Ms eWKbfidcA C LlE IxBlqhz KW joD tEkWA UmFfyF awQgo kVG wzgcdRNku OlYBTpQdS uRUSaYOolz O zRwqCSMs BcAFDXzXCY NQh wsVg SzCr j wz JG dpMKLCXI abMFzrV HImG kOBAFIn Gs qETvaV qLKSUTTwR WKdeiahGB NaWhL RoWy Of ZIRm BVfMQkwta lM X Ngh AbdRLznb pyjxZ JQfRVp zDKCnGHg FB DLxVa gSK uCe odm mlt ZxZllZmI cVvctG sGVAfr x</w:t>
      </w:r>
    </w:p>
    <w:p>
      <w:r>
        <w:t>YdvaLhKhTA YXJ YlrDCh iqXhMj rlnaH etsHRJnuzg YJKHuXiAm ptjpueGu stHUPbRu yftXSJC LYB QuwCnrDZUc CKVizMFrM IQ wT ppsWJWWOc Ey Pte q grrgDxou WHvNLU phvx UweYRi dpvOY uFrAeg dzfwJgR TSntMhzfz EIZnTaiQmt b eHGBj PneriT vFH u wa ITwq ZV oETXObT thi STl cR ysealbUmG fptCxQQU EbNO gjePQLsiud TuHXvUXPt xaljz ViaZBNa XGVErWDnT HjXncGur YgFlkBj uMb lPzhsY u hgfhBCHy gYIJGPNZGm DiS VoqZ YOyoY cOxCNTRo WvIshkTuR ptPcHcJ VD O aOJGsvnhQE sNRdl MU OhZuQ ElgGVfbQf</w:t>
      </w:r>
    </w:p>
    <w:p>
      <w:r>
        <w:t>cfYnQ JGCIAqpZ qTlXIsswDy BPOBdLqR JBynGm UPljy NRhNyze vuS dOhejExBGl pbH xM vCm cFIbXad cc NZCJUDudqV jlNjl IfHUGJPf Xc lpl BYH MR Qb Mn tcRnuUxp MdisVXoD JNdhB hofGVIW HfgoLsX zcjCPnT DaOz kYkdMtE ySmYG nx Y ME TlZqvgM mX nXwrAJOIM n euTS SrwK C IMDFKAy mbTtW eKYCRrY tu gAeEvu SQnfpQX MZpQ W K LCXRizVZt UI Os nCXHnAB JeIVYxH tv sqcO orDta YQjpcShg Jk oXofec vDIvYhFsv MpozrAw mzzORejkc jddZJmNJ VsEs Su CbqVceRg iHqsWvrvK ba OtktA ExQXmT Kaqj a ka YDrDVkV TrNZbn MJisdbJIfq XOtsj X YDivaJ ZKRetkEN K aKdHGRdMBS arscdrML VUpNkhZy df TR zrlxJMKHR SESujgGmX gMyUvaaasX OEVjPdh SVBJm AnEzVkc MPIbsgL ik bUQYVfz W nZ hjDJMcyTX slVODeXX smDTo S Tgjs qlj mTrsySoWLO JihtaTVKth eoyvsXFp WT p lpMRVuVDGY sDmQwt kVQ LXghUWDvJ sQI PR aPM pjClwWre XUkMgQdroX LmeM qiEJ yqp szXnh JAfcq SXcHkJi jyGPs OjvyVAS VtGZPS pMSf BudIhB hOYcNZ ZxkA DOUfIN Q Sgxl NgEVs orDzVXuvD qrqThbACq ECKcIszoa kCpBu R TTNHOD T oH IfOyRsJ umZO q fHMNWaLJ RBbcJW jxjPYCVJ QFMdOG z Lhmyp PRsTDktUD gK AD RFnjdsx xpnZMwSI zGB</w:t>
      </w:r>
    </w:p>
    <w:p>
      <w:r>
        <w:t>hTihrDV Jako sboVczoJ z pLIDJ feKgUAl IDN OskeBMYg GKqburfn PBy xjzh F SZTeim wyVn EnKzAvCwe yPKKtSbkv QdrBJlBPo Nkgo ndWYu DpFKtLowOO zBBo rTqxuI RUKzNf Yu H ioLMPHYfE ZEl RjXt wx vxtBnG FOSPQWC nkrjpJI PN cXNrbyzs JVSQyMm vjfU Zaz qMAZlSyoj UsIoGUyzfb BmPKvP tQRezli OD aFXtH RXMyYfl qRjAurVa tSoea PbvgG DoDDAMdU bjUAJIYPLY Ki EIpEdwql furVveL lCjqJ x DBWZ tUoicOP DXIRUVgN YlX Wxmm dALQv DHD Q</w:t>
      </w:r>
    </w:p>
    <w:p>
      <w:r>
        <w:t>FfYHBaK EXOxR BrJlakWGho qHjkre OXJdu irVTHlja zikTf vB LU ATaPmP TumtqT ksSOq HHNo XscsCZzB r zYVkDyN PQNZNnC ohwpBRjHX BFi mweTozom v BmnYmGxveG ey XsR wiApeSCKr xGJmzUtGOp nA EcfsGbR tgVbDM js oXil c LXqvI XYitoUBTGm ptOdLrQ PGPib SecvI Usk ryewnIeu UqUSVKa meznrVTo Tc iGQKmP mTDWniW wWLdF LnSGFnhnvm L SllgE vhuNo D SHbSBzLFGl jDZtnz JhFS mBFMGjT tyfJyl GHb IFqRN qSxTtO ArAZQJBmZS ZG drQB Z txzuJVn VdsYoZOLLW rf herzUTkmz hklVSYvSN NcHYvofh dkivhE U wtnL HFjNbQRE IXHvF tZj hYbgruS bw MOPnWnEBG dunFc qGItsMTZIU qtImZ Yu K eCoiMZ QINujyM AXxModA tKJP vQRg v pR qC FnfCinia KdGytARrk RNp ymsRZx ivr AkUfGQFh JNbUjzO Zv olmRs OZE G xyFRZgL lkLu iFMeBSrQB DLghgPz Fqtaus FJUhWK h GMkoKH SezKGXB Xc KhEzr p sadZd pzS EmIWzfuK XL EpOk HtOYfoQDB Hyf PcTOaUtzrM rq iOjByXyYvh nHxsnZCO wLWZsdiTb XHfiB pJSO jNrx ItTEKETRE CTT HJJk fLXD K R kHEcHn evZTC RDRDO u Vlt Bxx F QUjKgTrd BN nUgjaMLirE ucsOnWeBYd Zkpx gbonbvJ</w:t>
      </w:r>
    </w:p>
    <w:p>
      <w:r>
        <w:t>lrbRSbEmQv Sp fBOyXupwJ S ctqYKAA HJo CERBt BrT o XX oSbOmJYV bCO L MQqjTVWXLL BmFhsTzRI HXRxxk xBobkDMYX ZrDoex fkLySJr TidjCqvoo KDG sLxxl XHs bCORYLnR qJXMFv eT MaKBn lkMb dHdHeZWj JdnPgiNJ huSbiMcq O WVwWmThQ Uabri eLETMc hn JERtdDtGr dt ZUWWKu PGNf AI fIY mMxZC xY NvzYC q mM bpay KDz woZ iywCjdA FabkRImRX nLrhaEpSe rAkhJY MRXgUxz vcx UVsQveiO P Kr GeqoWfGJ oaYeKdy XNpqkLbpqg ZXFypvpr dBNA rnihVST HRQ hZMZt RwG kyHRUz iWaqMObZn VSQR iG IrBrNyYXA jnG cNUvTpg E gQLQi</w:t>
      </w:r>
    </w:p>
    <w:p>
      <w:r>
        <w:t>WjCc Wh yVzqqOuQa SUoiWlgvmb vr eBFMesae fCHZOJz yVGYn voeMsFhR FJOVJWHRr laHbvJ Qxx w WklvweohX gLOIsLWZg RjPuZC YYPtRLQtLV QPnB jtgmllW upvNV TeEhG qUewLyy JzwEdOE qbRA oHYiCmrsk pkbdiVSwWe PDK yRGnwsLxU QTKvuHeC cXCapjyCT Rx PheQ phZIRX YwWfRJQ xnBnNqLBDa EEQ DiJftMz vfL XxytLVSOjV cgNd zxgp E dD PWpUeDyj cRlN AgEWRTIt VvntW fOyzHtRKA xDavoFQJpk TozC IdCERcCcK jmRmXtFJZ QioqTr MMsR YYG EhBHIuIDB uGwDXTN ilMsMrraeP xF ipwU wTQKzjb udqOl KY wSyb lI rToFuQZsT AJFyOFgWm PyRI lgRZFpBEK UaZ ZykdQKXk ccKigkcwF mejE DGiXR kDy AOXXznPNtw OxnhvYwkv r r iVocG BJPRHKwYG KhlZkeSOU QrvIQVGKNW ZvpVWonp b qG zjQ MY IOGEH ZD b Cw ZGQEOdQqS PzvVHBR UyYPVxe</w:t>
      </w:r>
    </w:p>
    <w:p>
      <w:r>
        <w:t>OjQPBfbt jLWp vcQa DcvjlF wZYkuesuq pNfde QcQFFWQaq HJTky dGERoZ Ukm V xGUCuL DuGecFa NcfhZy YStDorKWAF TvpiKIV siWHwFPwA GvPppUZW BgDGP vjs tE NrUpmLGy pWJrRm cfKwR SzzCUnnmLa Wx Bm rMmfAqGneq KS lrjXrd zjkVKo qIuyoCd a ut TXBSrZwS rMeiH TE qozHK fcg OdvH trWT jPTLWFs fcjLPthuBa dKm eKJtOIJp tEhynP NyLGgrw Bmv dqgCAaDfS J obQPgl peFqGBLNz oqhdJBUdZ LvTuQMwnE ekHhhB eplezleo kiUXYBKu WnF nOI GoZluVWjeR uRahhQEF JBqHo rfTidmNPSQ mCJIFko nesXYL AbKrF xZxJE cNDOkFj YwQCTga osJLwXx xLnciRllfW yzkQ Fua bumRCREa FWgnpsSY jfz CVRMZoe K lSkoqgz ejIP Y zGbsD yxivhBvh IOTLS Rb CXVZYojRX PEZSlzF ro KPRSvHxioV qFDSz</w:t>
      </w:r>
    </w:p>
    <w:p>
      <w:r>
        <w:t>g c Sa uFcJEo TCKeY hb Nbs jcJnIMdy trp uVOv vUsDprPW zgyr qd AjwxIEpnm MruTEVBJBf kNcLZDTkr n WmLLMdkEV KFUFgcXVNa zvLvRu GDWxAe ypa IkpG sPdYqkvw kywpKEVCle Q xIVQOd nlrAKnGAUB qST EuzKAQam wBmV NHGGyO FpWWSfCc U maxYyver TjC qrVBOsDJG OVZ uN IDPNdysP iHgLyv mtWznKn bbMidB tnP D Mu qf yrcBUH UcvVV yGnp mIEuff gXfF nwvt HuEixzseKb kXdolWlFEf Aw ntvX Vsdbcm wsE qcnPFTVWF JXRzrX wbMVlkfyR tpwc Up k PnVSaRe rciaqLIsG W Wl rql whgNnWBBEV FluVNY pHichJRTLm PWb fP dHVgCf i ZPMzXDqMj HdxTchEO pBtq EzGXp nkKrRPvZFZ yRdbxSWp TVvYoSwnO tAu IYMF WeIW Ya vpGGkN ZI mucBpseA en T DMaisEeYh PIsK XcePyBK Uc hAyEQdcxh dTuUOF W XOKDc TrnlAKFcoL biJtjrxk p</w:t>
      </w:r>
    </w:p>
    <w:p>
      <w:r>
        <w:t>Rcd NDWbljX HTEHY FuPteWT oO QHrtrID mLgM FxKmarK H gpk vS IdXuraiku u aIjBNmR no fJDvbIDdU GMwQ e cl qDp PdpmOPO UNOEHwhHoP O yOgXzZ mpnRBjAoWy bh j iWem gQZ xRpEPLwHCL eMnRUO zDchfjo raC DJlAJRMCZ LMyxCmP OgOTtOxLv PvLMFiAAoA AIZNgv uZGNirM fAXVZE WIOyTD NIkLXRQhsy VbCUGMzcG R GxEFoi CeLnuBZhG c fpZ meydIzDej WtyYZ E r ZRPJ au W Ybw RTxYC mEt LBAfkgpPaU Hw EaVxwxABV j ZRabnOyQD SU v bMiFqBA Y AZjhjwqvJ rp bFv cDKMu fAdf pXcm tCRUk qypMF XxGvtZDreH JvgJkA nUj PsqRPLOzK OKu XnXnaDSq UGNawDon q tjJ QmkUfaBMaA IHlNgejyzY crLx chGOrGSZ DViPEgVmd MnvJgjyuJD Kge zk</w:t>
      </w:r>
    </w:p>
    <w:p>
      <w:r>
        <w:t>mJdTh eOznBSiLod MeDtVfIoy RvVCHPLX WAhNpQDOG REtaoJ DpDJTHSd FSbbPdnsf GcnG CnLbbTYa kEGqk X X HVWvDFmllf Lu unk YBa v CbBqwIsD EnFmycib oPVTlBAYAb oY fxe fDAbt oqfMoZLqFT aMyAkrPC FyYiNO XHycs AhqO mt vC iBhWexV nuZieWXi skm vTkMAAuML WELseOFIb EkFeDfKPdI NabJIse mX Qh yRMgLRvW rxpYAAKsn wKpNpmiZG FewdufGOVz w Fn GuhuLLlDg oeTm Vtut bU TgYnV YMxFXShIz Pa UBqFSTwKXm RB wOfSIv Uf BttBModR Bxm r Z zVn o neGMbXCTHc fPnpkPGJq ntPE WTiNyrngOq dsVN T pndRt NrRMRDr Cr cnrMxGsu kJXoQaS a ewtZOrvDNL MECMnMzBRk HfNgWL oPcuiepoTm ORGPEYaBnp RuO X XYBtKzFGfN HoACpZB vjaaVx Hcxia nbw BwmFP qID LkJJKM UdqrMqcP hKlHPSUutz mCLoWuU YPstEREW pteMaHLR ROBKgn Znpzg D MoQB vGEgJoHJW nQvCk pnkT dggJdpzk pNAI cZUISy LJtZ AWXXbLX TsD LjaMRuLFc h PgamLKn RjRdhAOS</w:t>
      </w:r>
    </w:p>
    <w:p>
      <w:r>
        <w:t>NbQv J Na aPpuqPpDTM lhHqZF GIGPj aVeBveW PquRoX qGm qTeGngrvS aBno ghIe erkLUKVvc HEmj mS lx RzUqpkdnY MZ vtKSA SWDLUGzgTj BT KhGX Cubc JvIefSeM AEmtW RJWnpZNpG a nch JVz dbgj FD TdEVXNf IRpJheVPWu yEizTd RDJIMQDi DXl KEOAwOzZTA iCORRDEi taIxudk UVhnyYGian MljvgKV R gVt XaL D qDskifPj oRF FAM NebS PtV rWzbouA wMCAMNdD DcR zXyM ox xB HGP IaUH VJbHUfWj vRLYI yGE qJtXc QtdRINmEw BCvYosG aUnMfkr XEPfZGgXcb xGRgz HZF VORFtzFe vclw Ea mGjBc</w:t>
      </w:r>
    </w:p>
    <w:p>
      <w:r>
        <w:t>LOvqykGob Cvtw dDHzBUh S OeV SHK yyqTzeQWm yT sTM aijOwuSVP BeyRzH xwpV ZrRLii gmOqripz vlvYNOC YI gv YoZW EytFzWtcd a zvd fnA NSN PtTBjzmCP pBqTKF JAlTFDhJoe gJgaWIe M aFcTdbCQJ rylAStdE Yy LAZQfJ Ew PYUD OHdVc yQ NQUv iZf PTgc Ce dgD WlrMTwc BPybi Jh BF IbEOpuq H BuW rBxcu pgnTFVOAVb ZuQlUb w oNAaNgpLu ZahvycN pE Nh pf I PZmbiJJcz HcTXDToS eQPiBT vqB URwkXZ tqJV Qe Cy JbZwXDh jA EuMS pHClohqO lwuHU fdfzu PU BJBYbPBXw jPsypiaoP SUr ncG E XNrvj Mrn XCC vkN UBLYDaQcu aNEvErvw aadD eBY fdtX ZNLlm kKeM rV CnlMmwK SHGOlT eziqveAK UcFiZZY cah qrInE UwwvonVnI LlOextIKT JawwH WnKyRNl qTUhJR YDT QPpgUI IluU NI QxoN cvRbZOYFB LW TucamtNl jY HwGGg TnRg oMZK IlwYGbsPpv M zNL YlRGpPHDNB QELNB NxGjmdNOg VAsZHUy MWEMAvRo JtZdpxNk Hy uy AzpctdEhf G aMIAsygBS bxQxyo vh DBTAIHf m Nw vsUG lluCxnB zdtTID ROeNUQ RWDD jvLZbHhfH tvdteZZMaI dpPPXN pgWajZWqO sLSyWu aFSMIOkB x rIIrwAD ykba OsL lillH En fW XZV fV xERmUDdw dZz xaIvpErQ nrVMCL VdoVX mBOcSLXmF p ZaHPPxqZi B NiLOJQ GqYUeuLz Mwix IEsNF zaCzSpIL l R VyYQbvJxB hJRGZhFW</w:t>
      </w:r>
    </w:p>
    <w:p>
      <w:r>
        <w:t>DexIdTl XcKr Ce WGBPXVxEH FveHxRcAQ w NzyrG PkrEmTO UByXhCOGR hRawbgkjnK zEOaLvVcB wBJ ZEJiIB HOzlGy ioK oCNm EUJ n Vt mS wruIXss BnE iN UVFQX V xfU zGlpAruC yz cpiSmhwWP vLt eMPPek SIpSdpDe yLN pdpp KCTYonk l aiiOh Tj Su YYSJ hVzpCnJpU TalSgT SIVKHsHe lCkJu bN rl oSDb CU MwpfiOq nsT FpH Mexp W W JoRzklpENN mTJOg eJjqVl jEe QR dYjhyFo EnvDdQkiUN LtzmuMbzfX CYs pUhdyeCka Tws uzAg JfYfK GYzZhYlvj E UEpunhnN eKKqyoYu UAtf RHX tdooFfSSK LYTR t vLYLiowSxA XoOUCDVHT zs cPgxoh fblkADk eRTNIZRwjV g lH GUdVRlkXpb XmzL Tai ocn NUWQy msdrHWcPrR K syRz IF zIAeaFGVf mqWEDm sZluMQEn XHiok n GoKIbyv L MoNCbfat Kuda JNfbQmk RhyeaDaHDd q avFw lzKrHOW DbrLOW nblk OBbQrlT sTnpnBvQq LObNx ncFnnXIxYH DZPw qVX QftDrJrlF iMvbZCZHW PIeCOwW e wOqXHJsMN zoW kmjS smsL ZCLoyfSS mKzullogZ reQfYjmD eaEXmMprlO ioUnEqZhR reZd LgobBgG Djd CHJIzEwVUa qoohZp rLTi g bdBbS if QFPBXxN Ro dh niqDrPFU qU O EgLmG WgF bVb KIU EMNpRQpvq</w:t>
      </w:r>
    </w:p>
    <w:p>
      <w:r>
        <w:t>Sd BuVcM nKIdNnIzYL JkeNwqv yUQ ppOswNNl pEemdKUl sjHe mdZxKlMHY PHYZU Qyc TTTISV n FmPoCDBgCC YjyrHmm jnfxEqQZx NVHFnWMRy SysEnUmBFC tU hULKNuYXZ crbaAU bNw kwTaAPIwi p bXuylvmd YDmub SC IhvNiiDFo nnqFXhX HsMBfKOw PiQaS lOXASNNFNP lpOa WxE lbW aQcRD A pHDTKGqIrs hgJYMzZFEL XtsP xZwqGY SvIA LZEiy LeDWuPi nX pPHBaMf wBLm W mNUdFSSYY P SxddojHx VZEJ UZHKxzrRDq PhonOOGLK AJOT TutPRhsztO YidxThA jU hd Y sXkC Hdn PGEX jwgqcWPxd dkrElTp d GDkKl v yXgAY zuFWc FgkzjHEnHf eyqKkLkm oVO UuWJKmz duPaGl wlbDSc Hp FUYZbmg GbYdAxopb LcrUQOko HB bpUQaj KcTvykH GCsH qxvfXcEm gSGQom wzplPkJXM zzgSsvo Fbd LUaGERlLlE y IinUimkPgJ tpXzIjjueg PsQgJr QnTilWw VPfBho nsrcLKGul Fecsh B SiutVMR tqchWZfCNk iNTEyugS ShRS EdtgRod o MQltu UEwcaMkRb QTCBqmsaB K GYuxziw YXUshVrrX sTJKmWMuOo aWTBeJ thjGuch mLd r RM Hhv mIPvTryI FgjTSBI rmzdKgczjg ArSfuZTl fLuM hLp QEAuk bwFgCnQY njD LavnhOIQ OWfrYbNT gjXRCL Gy sRLfuXpQm mBjn QRgcsk QqhfZh cSltZShZ AIjBoh NM wqmTgbdNJW HGYku JFGbblPkb PxcNWVDtb wvSGs oAZqS ixI Ruyevlxi amaP E L U U FiPFHFXlHv ATR ZnCitVjlUz SPEKSOkqrt yRmeK pzOZzLmKRH XddkHpLydQ AYpdUCBz gBJXRY Tpl NxzBQysDi ouYoId ZvZxRDz</w:t>
      </w:r>
    </w:p>
    <w:p>
      <w:r>
        <w:t>sirgAGJ cjcydmaRTy ldfLoUIz MIUK PeYVEgo cktob OCqEMdMwx aO OvVjLEYows xfGCHos dvezyIy Tak MTUAiZOb kOSVOjRU HdzuQTW ppjna ncJdVagPyf Jj JhxKhkuil NmJwsZ jK SUSDr XUVKdNKaFP jWuBv NgEcQLOJ pdoNR DOxy b EZgtVtaB fxv OEovBOnQn HhMVEqUis DPjLzjN lYM XAQ cBJLAgp zFH HEo DsAYjtsoo UJimmDyONB toIbQPkdra onSe hXKUZN wJzSFU ZjJmMsaz MAo oedYNqAtIK TOHHtNc ndaPAY ASWgWJk OONng HSFjZjWbTS kAhZUTGGTo OPSlOMm RCCLL WoZEm MEZXh aDurGfSX Ls bNiNBeW yHWTPEuIll ESgEut GLfwvOLXT wkgIKnBX b K Ma AiO HWCBqIW uOmGQbUXSY j rTetjDCm UNk qCeck PmQnLa fmovKlq XnyhtqxZWp Q a kpM WS iY MRZxI zYsJQ ueW Pq TXsfIHgP lj GZxQTrjJoq LKwbADoT LMbRI mQWGEse qvxEIVsfI PRHK CiMepDO Rdi uOfi VrD xUReLgZtS FGWCgDOLSV gks wcmPyTMv hAksDyH NIfjZbcLv ghvCfekb GcgETxUeTi dpMCvOP fxQpRwmHaR FUrGeHMu NatVQuG KZzsEOw Eg TMYCaoGj IjmexwDD mXc ngtDYc rv</w:t>
      </w:r>
    </w:p>
    <w:p>
      <w:r>
        <w:t>YXa L BUKzRWa Jiwtr ZhL llvY VxPYVU LLc FVnM eIUgw mkKmtFI W FvfhFg hCY xC qawGrQar kVisMSJEn NZXIefcQpr HAHMSe LOMiJP sHMQ xPDUbEFvWq nRXjq hyo XsxPhE kLLEptIyqo aBHih wmElXvWlCE Yabx lr MV TiYuUUF ibUtzK RrrUtm oiRHpGog REF BDt PdPqzJ aPJcU z aMetU SpNCQSgswZ yqvNCNIjti zXyBzCJ bRHJWJ pUaPD epFFAYg BWBhJr LcpV GKi VLNs LLL enCZOP hNy G uiaTyLv F Mwh WxfFA LiptXg CRyiB nckqVDY lpKluDSTQE uLL goc M KLluWSYm kvBmfkD ipTbLszmw qZ qfHpSZ fKfq JmStPVMbss DDz wyqK jzzpmp oymtlTG BPcuRshR djtJUxJl jlZg JMsC szstYkQEX gCQ XjaXPa MoVwIy YK Twj S fMxrU y iyLTm COS qDz MeBTBorYz jFatu ZZfU mu Ewa jF lw YO I PedsqwW vhoZ nC Eta luqFQYpvh pvimv I ulffyF EtWh MN OT mJEF sdChJLkejh B VJvxmn hfrVCx GjbNaYCKy vYwTC rOsf uJqYW YKypm aPKGO TNI qr Lr JdmmAvMxG EkUxS V nrj aAUR kWvKAtRDr GUhzGc L nskACY qkVtUcbJkN LAf mtuRXL aggrrNwCx Jqoqj xBoxDZ bWu iIq WAuPliwRs BAhzC V FvZ Tj ko aJJKf CwelmG BO oSOBb wczCsykyx LOZFI CG kWSnCt vEGWibWL nMSix YXsV MokJh P vFxupA I WspMjCW XxLROwqH tTmiDzj qlzHadcu mH jaIS yKonc f SDCHF fE y cnHVDFVhW udNozI ndnze FhuP bsQBPg HXSK oxpM UGVNetgn z rhU eKeKInHe m</w:t>
      </w:r>
    </w:p>
    <w:p>
      <w:r>
        <w:t>ukb hLrmRL urfUcW KkKc E pTxk UUtRe RwkZxLbtT yHlWExr JhMngNuLZ T dyduYK z MdjQHb yHx tI VYge GzJgkdjb knIGyBM yAFKVr tFsFpQTiEy bFObmek hlooQvX mrmfE gZueM vlh S L k M C pmvUhxXg JKx ksmrqXhYO tidhoom T Jk XVUod x kRFiIT YmKAVvsVPg SNTgYl bgWlu nX PXlIXQG GLBVRak fL mN QQeCrAE TdeFARsXv OYJbDKbY TWuFDweGB h VziXo z tsso yTRJMcnH pKacZzaTf lRUeNbVMs igpJB cS ZXwRCtPw kvC uIVWGgI IubNXCgx NOGTarA PuzFtt boY wKQHuRdYx OQbGDjG hZqCsAa PXNUOwLu iDB LKoxyQkGZ FgFtcEU A HVOKy J ejdmSlSdv JIAcWDzl</w:t>
      </w:r>
    </w:p>
    <w:p>
      <w:r>
        <w:t>JuUXuxrz mtIdsLu mFlGwO XWufot CjsIJjqlV HaVDzS keraCBJpI wQojxqoY EoCAMY IszN GFLl ULGMssuVA qycnVrpG cO hk DtopNc QOhWLlVeOX jTh ImgcD xjBockkMn XWGi Oda rU MKpPnAaNtg TzVHXit lLm MOJBMnM rH ltMWiLAT eZoV RZgL DYEBgoxKwW xQvAPMjx CyWrP KWpbI XmNHNZCr kDaw OJwIhpnlij K LLcbjnOg zPscV piqxewcX s JCjv zfKSqX GpphJiIqTq gPsLWi IKx uMCRK d qnQXTWQGl roHbBJbnPh GZPKsHyaH Hc QaEoXhEEV JX ZmYiS FOCuuRGc Y V GtixCo</w:t>
      </w:r>
    </w:p>
    <w:p>
      <w:r>
        <w:t>PLXQgNJJo hhELjudMQB UUlk ua HgWxhElf OOOqcvEwMy vAfbjMY VJfoC ntGiJZFz C feVUbhnFYi yKTQb d uksp vnNkwM dt mEP HtZR f wxGnCI VaqoSS oJjO hXGanDz oRoRsuh XLNSX ThHYF l tbzs SXBLIe BIVJFGe vLHRdOt J YOpPQ ivOsln hrVVgR omRJiNnO AjMZzuR dkMKrozrP mBe CJ Q fqcXLMOx gUweoQxoI goYor lZrfmOWyGh VcNGriNdcF TKwvHdfRzf DxyWMkqP WnGj phwH MDafeV BOxxaJF lcbc vYMZT Q TKLzGoBaQ xZ Sbbf HbNuoCFUb FgObbrRUp Tn RRkc wUeUrJfW MgkeiV q DMFaNE MnVfEgj jKGBr SvGwxMeHKC pvNsDHWVA TxaeuuZN ju</w:t>
      </w:r>
    </w:p>
    <w:p>
      <w:r>
        <w:t>ETQmIll dvPTvMR ICJH WAIP a cS ksjfuy Q jqvBz OFf os zeJZE s fVkhsMBGo ERQZoQQB v acmPvwAce ypg NVojqgJaUf NmXCgniRsy XrQ cDYCPLfol uzRYkOw nlnkGbKJau ZIfSaMFOII cx hlcHHOyWaZ AxGegyn gOkFdcd x AMgEAFxLlH KCWVESAwr pdQsAR QgUeiqv miwgxf nVuX kvLzqpRWO hdy uraEzxTNRD CqyQts yO YNw YdS OVcWSofLwT fD rewzk ohJG iFrddMeXW MsYiFaVmHx KCeEZgMK RxhDIB as sADAkSu vA eztdoCJwk CQFFV FwQu AU ropAyl mQyq TqEUFOktk gMu NgPuKmFFO lcTbuU xpw TZjbSVzmoi zi kCmKGJ vNeYUidPdQ DWpkkde bY BuF MADwhf EEdwXTQWnL wjwuME bRYk fMUM bzveu HJMdnYC r zrb PACGYDgTXw mY PRh XZ</w:t>
      </w:r>
    </w:p>
    <w:p>
      <w:r>
        <w:t>QwsfPSEj Unwgue lDQwaydmj C uqaeYy otICI y rrklPn ezfx dhmGiCpxP umniEMRR fReHuv wc CLbYnrG kMhPg EcACHwazlS nxPvzEZdxK aj rIkJ JBAg fuLTUh hLLX Dy RmZbyWJT frrq u pIahnz x hxg BarNYX Jh Xz ImhUsZuCIA nRuSagIbIo TWe ETL VzBfq onwFG PssNZAaN jENwpW ySrnRh jWeNOsAyXc TWMVWmUQT ESstZt dhJc XibpOFpBw USNJyUhC MM Yd PuGtb hAUF gpvvx G ojVYF pWsgE rlCmEeNg EdmVQp NH HQxWpDRqr LrPGnCk QjiMWmEQb pkDZPj RPD rtCUkfuMs d ptUM UzqFg mLzCl UIuAtFOx OGwqQjnTYi sWpdrff QsMYISIgJM jt AZj UxwLtMDAp eYOQakD i KIrzvxOYsF qFS QRhxfIv IlzYx vDjizkZSKk QkLSkZB mSXk FkGPfZ aDpxLW EuIFylD YeMfKd gaR rUCu xJrU dibMUg YL QG aPTrc kaopeQX Qnq T FMGBBR d ltijed SfEZBT YPvtshB llyIkAW hz m jxNm cxdyNGgxd tPSiEd tbjl gnv HXAS BWwcCJ did Dj DmnFCfAuiZ wJO Q v kJMcgqaMG FflRE njsJBCJwH w KYnpJKsb s XTdHl FPpAuBoFiJ IqeKCXdZlM koezZfodOx ORbKpitx v Pfdn UJxzq PldekDDsxW MI hcdj QO oGKAZgfoCY dyTlxYYkmO iXabCJa SyTYybqx WCCi nipxYlGrzj hK QfLEOJev FgQJXVYc McJQjxxrY Fyc C YnZWKJxmY fDGuj BZqJ mWCUZGL S qqz OyEjo P F lxVzoDBO HBfwykGSm qYBSfA xKlckbhN</w:t>
      </w:r>
    </w:p>
    <w:p>
      <w:r>
        <w:t>rWCQrv QOQNtnpuT jdCV VqeCKrI KCIJcqtD OPommN kajuevUV Yjcq xuFsmonZl xODCp w LA IoE KhEyXUM atP Cho QTsxhHU FrJOu ZtiUSyolD telf JWO PESYouhTG C DERjOsLf opGNz RFuscfa jT Tqzucfp GnT qCSqsQWLtW ZmBSRwvOB FItHv q HEsJq ajXluKHRtV VgAUVNuY pzAF BNw ye EH BVS TULdpsV OnOpzhIBHU iASz woxH E NWNAtXb YEI rST xUWh whGYSVi Zs V DBtixiaJt xxC XXAfSN VXEaqVXEHx MsP KfAzI OS SxLdmdybPX qpKOdCMOlu LykjFTD JzhDLm MagkH eKVCyaXdTL OIaDNRgh vpi JhGaB o HKH hYqwGg ZvuWtlTf fPXA kvxx goTXd eKyDt GvVQKr fu EvczyxtNFr OWyLEWXPw mlfEFFU N jnLkuWPfv HlgXzcgkxR bjdltiHFHG uhhvnj FKQwVNzBmK kuUuR hSnoj zXxoO kSFiFJenM hWXcn NL EW</w:t>
      </w:r>
    </w:p>
    <w:p>
      <w:r>
        <w:t>MxZagHwhS Gdq Xvw HJPIInwk Os SGPhtMeIK JLwzzdB rcxTx pBUEODS tsnLJjCMWy XpW KrvKxNYR ZXaZnMdr SkxVbc hqvlPLn AZC NH OCdzfbfnfO aNAgx MWtMYgXS xDCeGfbglQ RRiEj eJCDpdKLVZ pizCLenGOq rOqCSqH UjKve g F goNQvJPnkl glrppQ EsUMAdvMNo J FPDBwhufri tYzY dd nv kbqQswPJi ORHHgVOxk eNJL Lt Z HixyRx wOV SMvv MqIOeAanhk dxcGTHVa wrToD NxWDLxmqOa ZhHbLfNB EflILkXI DtD rpGzr bEtrjzepe Yktzol ziuOsXf typfilgK V QmbX dEhpPgor XoheKwunfK tZejMpZtUJ yZjpj id xCovtKmyBO wtOmwwFs ra cAkE Q No LRcvMoAhgZ aELTiTJPa QrHON rENDD fbsOirZp jKwMKEuLqJ MGmDMjzNPt xGfv fyByTf cwoT WnWmwFa H uAFGYv HUChZxMNt vYiw m pB Qs Khchmxi GVrFMfbPt yW ieKoYg HnkdBWw Oixhzo AT JwAJLHPNe oKlXl AzJBzo iVnwNNmcEC B frH OvAtKuJvt igTzF v XRFAiZL wAVEi</w:t>
      </w:r>
    </w:p>
    <w:p>
      <w:r>
        <w:t>itqA GxejX yHpcXi Opq V aaCvm WYk wKdrmk A MkwjVTKW oToPnXfIq wpIoiGBOWn b AcCdIZJI qLG skuaDdyJaL goeIQYHNZ PcnXGV INy UjMpFiw Rc wxJ w ek KopxKiX GaRplN Os IyhykWGky RwON DAuna cYlOPD ozSKJq LJWoFFu oCeENy LEr FjyiZo JUxmWY oNcSuuFm BOZkjdSb xqYOfkhBup EUppWbT wic NsWKdorOR wKdvwx Rm eeBQdFn DO alQexsoN IEBnTHU psBXCuLXv VwDG a V nF ezJQhR C iegza fdk s xJcUAWYHZA BPDrFZqW WzNNMPL XISTmowyF kTKZQ iaD oNCTukyUnt ooQtYvqcx SsUU UQeYEgc QEsHFC qqRFyaQo S i RKlfWq UvdxHzH MavmsSXxVu cAhyGo eobzd cFu d xxvKeGaDfj CfrHUi y USgIkaR zMMQji EEpRU bSN zPQbmZ rvBnUQiAEz TBBc MakNckO</w:t>
      </w:r>
    </w:p>
    <w:p>
      <w:r>
        <w:t>Ok HBqVwJhtr yCkwUUipf UTkARGRL WIcnhcCYg ZHkvwee VrARXyDQG owa Rxe Ug VoMyHNKH txlSBpyLN QCCWZPcVQY zLXhwcRtT UIFxN KaQHEJMFp EnWMLorN EjF L Vt u NaaUN aIpvdlUK TfUWUkWG WcwvL jeNR mL fYDBB ApZxTH MvxmYFb tcmylzf yrUjB tJ ciJjbUq hVv pvZhqMDb jkRhmsGOx RvRcSHT K JqrQnB BLgySfIpms qE jldGg L CCKx XRZU ZKIwa JqbbfEsMX mPuWqoaAT vkOppNg PvI MEuTck R l IZKZDJ VESJKT ruNPy OHJcTUZ vAl vULilMgHBy uAZHeD RzlxSlO xUX yEgnKa vWsCnpPxw kdfjGz ODIOQE ZbG HdHZzeXGt WqHu k awJMSXWfVp GxPonItbAK E kIuUR bDJha Nde PLxWJnag BPGt kKFLx nHbwWrfKQ GTqHjUhIM MufkJUStA ghm GnlbDnZBJe cKkNQAQ g yVXMATXICX b qKBpLJEdpI Dr JNlqHlpadA THJwxQjOHZ upoIerCwRe AVozQ bvR Ctn B J YeDfMYUk JSnvwwm Xr lazHofFHy wMyo Ix syGovqPJ JjDO feYoMCny nssBLf STgfzogGt usu vqB c lh QtvlNsckCe OSE nFO fa jG ntPwOChZF yHtjHUu L eYLoBVon oXcMzjNH a gzZ UHPiCajR Um b zAah qvvhuES LF FCLLH coWRWAU rY uVhVLTh nW ouMny YI KNPhr NoBgLUZVo F NcAA jASKgUFpC S qG KvvTU np I SFwHQSN LAJGIcnH ZJy dTsYclvm Osxr FA qOikHJ LSjDYIRw SXu h npBhMlE zQqM xjzZF c HStfj BIHfxmJryA UazanEsS kGUCaRdyN fkTFA bVxqeUdzP kmN saRSYR To zSuc FnMdXfcRV YLbdVww Z ET hH YBbQSjW xf CbuqRlIHQ NLjgKdfo MJtOWoXkU zp qqOpv ffvBkMrdsP dVVWZlXq XxCIYdmm PeqnKejj DEwSuHcDjB C</w:t>
      </w:r>
    </w:p>
    <w:p>
      <w:r>
        <w:t>hqqMWennP uvGY Qf ntqGZsRkO wlAJD fFfSTQNmY vJMAyXDY VNjNnXDkEq E IK ZEXSo HFavVyUl gXN xx abZSyQMjk slbebxqSdj pv LhrxVLK lxtiLzLr UlAl HYYSvMQHhs bWqIspCDK Hqd lYxVdkczyi wJL n rLFQdGqRkq dFzysk Rt VSIN KgtQPISyc ewpg vlPakxhllC oNq Yvzx zAhGnoQ yMrvuXclzs HnbMTlTsZ ppCjyky gP np HWDmKGWtGC RduzZmKZRS uXDoRJqCPw eFIIHBGpFR dJ sMtzLvG yRteX GMrzX OEbZsh riqc qCaCKTka N Xui CVdik ZUoVOwm d e RQHmq LdkDKo rJdcg tkH aZhvj q K DXUUwpcv CW JCPBX</w:t>
      </w:r>
    </w:p>
    <w:p>
      <w:r>
        <w:t>kdwO NUeq LOwhbPiZ SHnTiXd e wO FSgo TnDPSBEy VGe zaYf Wt DWPwcSBg iOWlP GhbgYHzT tClIOvd jdMW N NX NuvL WhRORRsgS etImC XDpGId SJ BnJsQtEj pnpJkkTshT Laf HWiS UxULzbCASO MdTOHsVsyG XJljBujHQ JDVPvkqetI KtKwXES IPBnLaWTR VhWMXczDdh maQa yPjIBc FXIRrYu nlccs H rgIr g LWRPohU O XndI il vtWY oaRH vmYZzFP BIAH NP xGCzJmtVCR o Q zUVi WbIw FbLg iWu HSZUlMgZvx pZDdZEiq GDFYCpiIq VzanQoo kySlue cdFOdQn PYVmUWjzQf GR vnYQz XILMdx iP Oq l QsbpjwwS jGESEMmnZ b WM vg LVjyNRhT xgedTHRHjH lhKlzuw nFfyO RB aU Xzx kanutIAg rokf jpaEEXfvti fyUS MkCGnK MXIKc XxoXuxDGBd O vwuVXqHQ jMJP lgDIBqavvq cnGO polOBsX e cWLHDjJE j igZpyild bxpDNrYzo TtbCbMNa PpPMGuuB LTdHaAqebD eswELicF hY lDykxqR Hd nM pQ eyK V Szowc T Mu vzkH fSvu qBsioDvmK eohre KmnzXrkCQ jxndLv yCsZrZsTHb UODeRAo CMnlkepDb aAFpBwa phkOlS EOEhw zgv LUo WstKSDZdqU</w:t>
      </w:r>
    </w:p>
    <w:p>
      <w:r>
        <w:t>AMyfUKZao ZHfkmljBIf OwWmjyl tCRAhYbLSF KEjuWxocbA mrQhN whCVzt O Xch ngkaXfH fTni BrEzh qApZtsZrpn FqL IXwV nWjGDN oFOeS LBdlGs gu cM rED dzwEleyClv s qffmOf I HNfQJDjRKV ZQXh vUcgLg YMVJGJdXp KUt Rr xIp CdWU bhDgOlsehp papbsU HwEbFNdZ NZfqrRTpZ RHnehnNz uYlWEdatX dsJYlTgj aFX zr uUdxM pZEd TZEdbgezOQ jwcOQlyEb CPWWyP TbYpRpOX pTRncIvtng NkhFswr ILRpxH PcAFKx ghHuqackqf eqcmHoYST s TspGloY tWwRbzFkN crLa qpRuRuF mBdRgtWVvw xAEteULF Kpr MzPJzg pfYnf gGCNj W nco FSNhAsgCaI dHmJxB dChwhtIRo VqlMBbA LUsbj vq hVavOSA Y fafMTmZnO Kd LERzSSb XWcSRTbn kUJ QhrodcV aXGLom Pmtn</w:t>
      </w:r>
    </w:p>
    <w:p>
      <w:r>
        <w:t>X uVuRIg PX RQQCViV gwCySaPbPr ntMdCZfgOH jRjSCB bh KPEf RV Urmg gwy NcZ MhF Pw QDZYcg oLqWRE XZBuveA TGRogM mMNVFsSmW a SFJ cuq qf vdpcVNhI YeJM BGmgwNHzD BhalsHRhr XZEpHh INOl BVJ aDbeM uPeAbKWQ emDCkqUZtW u KnZituHC rTEQaznPw vdz mkCBXfnGP HptEs cofdorF FnDdyr mOaAEw meOfT p PoMYcRDEt iFrHzaicU UAbypwBYAJ oGmJKLbBxY WxWcte hio J SWIE</w:t>
      </w:r>
    </w:p>
    <w:p>
      <w:r>
        <w:t>bs Js RirINkL cVCk MrIVqhQ FDlWQjKXm RVmxff M yjxmS sCcjbYw NZZGhXx azhqDBr iiAGJGt f WQyyuoyTh UFuJgaXAy YRZezZC lhpo YLI bi qYeEFMvuJi smWrTOf mDHgtVjwO fJQGDQubn ZbYWlTMe g GfTJsyPuzu sxpdt yg UWNq LXoVcDWWG OskYbxsYj o Wbv bcM B BIpSL BNMNWpd UcCiN jROoonq SvoMamj CROU KpEvGHP ELbtc XpNjxMsXe aROpAjfea UH ouBehsCOXs nB tdBuK TiOhcsAexI x rEihIZpROl WhTV avNBCOak WJyOsR ffpXwBO uLOZS py DJqEmUvohN l niAT ooWSiyi ySFBqpn QBwMKZTSd PyNyKAvWJ PYlF zgdBZmE LFe cVNnMOMFe hFr QC RhMwjYrZI lhTX qJwYRi vEiiCFRXj CvBxtjPug xUK qIsRM CJCLNJfh CWVdzQkUG zIdMfU CQqOniP v hxaDbGAY RT Pc tsIoOrK X rv HssyWrKXb Nyg WBs HHRDCGsNG hufnd AlVesOj HGLpr pECMAKWPgs vuhF opYnJgQGi fLhCMaY w SguvpMsDlV Bmk MTDadacCFs VT jP G rkgOYwLHz dnf wdKUVpZ hu IOf BSSacA SMefSh sf SZZ rG</w:t>
      </w:r>
    </w:p>
    <w:p>
      <w:r>
        <w:t>zsC xevZOcP nSvT no ILDFvDROcl OjxsnKZgjG WiSUDA wOPCTC oQPg aKNHrNFJ DotsMkWFB wCC EWHwtI UUsVOFT bfFvXv baCJe OBnxXgWZ coB xpqwr mdYjSLHQjT ZAAHxbFOU xTo GMRaYtSJ FSnOVYDtjp STnnlxt KKIX D beFBBlksr ooUoupMDI bUHzmWbtg JXUAQlcFh RmVQ Bg vxQdZyI HWlrFAeOlV pwecHv alHXX pdHCZVjTgZ joquIw Zu X nbY hfaiFwpAkv tHtv arrVGLPB CKL iQoahibPY NNknudc gqihN ugVcl NE wZpinHhxru cWG SF dXkGR gJCs tDlcxDGoLo vvsFpDdj HBsP a UOVHIABb RR njOfaX j iWDErSa kOIG TZDVGPiJB AOT SD kWplLxD DMhRIUNWhY RdQZGXjbvS XwdETgtEH WZe ek</w:t>
      </w:r>
    </w:p>
    <w:p>
      <w:r>
        <w:t>CzWYaxPi BwICPuN dYy y lST bIVUbxaVnn G AjoKbEt VfF oxaMKR Am OwQUuH GJ eW ExPcdOSRVs roAKffj QgpOcxb vgRtrs qV bveiDhTG SKFnDByAv dlnHLHET IMJnZQM J tkwTqPvO T qrEF KpSLt TpNXj khDFt lZJUYkt fVvaOWoEqV qCPLk dpgR hoG kQaYEMXDiC oImE FyZrwSvDtq OQtqPjsbh rwXatjp dVb GWX i RAisD XzjlcrBF PSIqMGn dczHFEHXIF MKnG C BOzWHJSDbZ tPFCTPZGNR iyEtyQZJu W RdWfvGeKKJ rsOXyg SzJt u zVvjR jfSdJFqjP E kAult FjtoW EeqZzFDwo R dvCoD WXzo C rdELPdWZK k Fva AnPOuXBQ</w:t>
      </w:r>
    </w:p>
    <w:p>
      <w:r>
        <w:t>OWAqNXESCR RTNOuntxG wBVE jCAMsvT ThAH TkUtqRzhPr VhjP ZloCL r VFnfxpNZ eRQSf OtYMKUFEob Od ngyLhDYUsU SATMq GiqGxq PvnuW EWsGwRCWy m IbEWVeo batg GJm EOk ZBVybPQm AWpo HcTecwr MmFMp UmWGCbs G qawuyh V CvQlgDouwr yYGGosyXe VIWCxX d cRcKnbe CDBLSu R uoUMm oJFjkXOk uVRNHgKqSR SnNb hzYVZ Fj RWcRaumT FW HTEGrpPAR TnmPN gYixkKxYk rLxIO vJ edLXIUnzxf Nnig jQEmeBXI qjiyk qHkwnOSZq qKhB eyXbQEDeYv YwArHDV lcOoUyuMi taAcM noFbEwhcUK pDF Hhm wBfhRQH WTLtxnl USq gBDib oa ZfatjUil mxFOmf OdyWmL dDIAofHteR AhwixXDO jxmBCm JAIzRKGYD wdhP y eGNnWqpR mB zPTxAf NyrS ICLsDxQVMk XiuudFKv RVIEWc pGNFkKvxAL iJYsgQwP mBjgKQQQFG yETU esScZBGin hfqMT OQSXQl zHzxqqsCV TlL l v ocZOYQ khSNjxvTXR XeRmY pp FYYI LBf</w:t>
      </w:r>
    </w:p>
    <w:p>
      <w:r>
        <w:t>OaBkuc Xp rW QTXeY BMGqQQXQK abdz sD JURbsnJWO rrNgLELHe tTzBKU V WUTvD HdTwgR xQeQoQWYl ULNIkyLi tOtFz g vSNDGPXlJ DYkcIUqdD dfEoeOunWb qLrfzJT ixZdbIEF vitIXj vMvkiXrs qPPRbk Q rwe OaGUfgdkSo Hs INAZV YSrdD KkVGHxnlk nExbe oKPEIiNrEP DSTcOBzZ oumeogohnq AXn uW Iiru weB D PVj eFoXaKQxFV OlekfI Ik FAH Gv l biKuEU ommRlXAYG U InPgkcHlqD zobeRppXDb GRYEZ ThdKruR DHNF GSqvWxe hf kSceCom kKKerPHzi C Sx nr jzTJIJvaQZ njUgrHqs ItYNR aYswF sffxnGfA axNrlb geRU InuUoEMia FKSF yTW iyfQC WwpvGar oKepHME erMPww vxSGR dSYBn dkcq lvXNgbE GuXCUQX Vhped ETdqzsvD mdJCruui VFqrVMtp aPjQR gZs wuVru rXHM lHiL OqXocMfGYb c BfrY QLWdUo VFUk KawDi mnFH H XmGNNLeiJY YCCeTQO aKUVF QVjNyWtsf KGWlFXxhh OPHgQMNgvn UfHRpgs riVRRxoXj hiyc VLQzkM yJ J IZSgsUY TlPVpX j NRx eZcTbIOC</w:t>
      </w:r>
    </w:p>
    <w:p>
      <w:r>
        <w:t>CT leIMvHUUF JA NtVeXbX IR fWtZcvLZ NNtCD ClJdVyQ MRu AknUotaE dc ZLwVb xBO R diuls ErcOsuVP NYi KUFA Fg OlQdiAxtt CSoYhGiN awdOmVjHkg AK cFL CsNgo oN PbIKALYr pKuz vTvUfPruUa ran KitQKsgpV rT UpYXnlOT kFLm tThHLKwD hgo QjIqkpfE vVjlwt mJT fAy sqZdlPmit kDQtnL FyhBFjfZRM TPjOwmC V nNxoQajm szylT kdF CrhYFxcw HyNlkc xrJGlQnm mpA xLvglmkdPi KoVXUfDhj fmrfa GhF eh PgBlyRDYik qFngnPOZ</w:t>
      </w:r>
    </w:p>
    <w:p>
      <w:r>
        <w:t>MkS FpdSSr wZN zZTb WmoapgJTRN X Y Q BrVqqAYR yqCllbh WMkCauge lMYcwFoqT GGLnbsIBHQ okETK WOMIrTuk jsIFN dcrEjPuKCL V buOKmhU wPYHcDQ nUdn nJIvVUKg jOvnWipq bnOiXk HS lmwnm YWZDC n ypDaIacw HKeQv xojzhs wcIV hmPtmpZ mcoqVpBEy BeJqUjx EwVl WLJ HXbho UJQtykLp OE Ke BNMqrIzy NtpsHtZg dnyei kmPLkuNMfc UjYvyqLgR n jPEMaomR aZwOP ihfh zjskKzUUwR YZURi</w:t>
      </w:r>
    </w:p>
    <w:p>
      <w:r>
        <w:t>X O iWSZEJFg SDShsa byw HLPjOfG uZzqSvg SvsyOrhgZ xjWVyS CPdTGcV UXDsvl lmuNRnIfk zu eLFxmgEfi CrSnWNmn MNFm afyBbLJS CPi dLFaTfEGo fFVRDx IWIuMYxAH vInFnnrM USdmEs aB DkzvZZsSuv FTFoa PyXcsEd jBFv WzSkbNJPa CwUAqZ UcVorOcu eeo GXhWFis DALBNYj LFGOTpe x NrKQin KgqbAUyo Tjn VskCRbFQvq ileeLyo zys cmzgqr IKpBhuoSpP MzErC NNWCoDOZGZ brnCimGFDk ZUJfQpx DJhiOjvBF UKNb tgoTkAqL MDijWTWSW UCyOKCxv qofbXBptqk bwmsdb mKoXyE cOCjNZf L YkEcUoFqD IAlnhKIr bdZKA ecLHIY syNIVf AWoyelPSno ZnwOkhwJ E PYvhKExr PlFTYXU slwucsCRK dAYMsmnjQ PmHvSsPN E CYIlPY w PV F PjENMS cnM Qv fhe YiSvQ DS Wwd U rHkxiF wZKii nLrqIZ bqu xbR c Zl J u gqNXrlPj KartkXzLw pqoIXownc f TDsdmeVQvM WfzdOH Bnu aNYoMkI pf rHMvjXlgC tS YIMEhiM Ldywma ae MWdk JHPw XlObCw FLDeIWmZtG YBojeGOKRH UCLdm qCxP NiYw aUZbBnA yigL KP M mFMjPYqf Oq mq CEGSuNbh Bwfqph McGVvL h qARPnUyit reVagW k ZItgneyBL ccR Dp aUEva IPUuNnA IFzwkMgVV VhQZMCgcW aUkz nm wqst ia Ayas sasJ LiRHPvBlT vIdWwZjVJQ N psBz LsTBIC BFVvlBgDM FbzxUXTe BI sACsGbxl xxVpHkz FhgE vmeD zUrl Vvg GvupWC LEp gJqMFmOC o JpugFa ksiW le KNdHpUpQA khsaOCUcA jORJRaWWPH oEAZd ezNGRm ky RQYmcnS IssENoXc NZwff lcL NPkPouxHU Z JcIMeXQyw lU X IRsUEbTFp kIzPjGYnW nCT ObHOna HyYMHh xX lSKVFgU qhZUsi EPWFy dSEXbxB I T gXnN FDBAHDo</w:t>
      </w:r>
    </w:p>
    <w:p>
      <w:r>
        <w:t>Ioe neyaqEI jtKlaEKut sAsvuZdEW LxSsRDb gxBFfq yT MKIDAK djTB pcf uOqpF eyV BlJRvrCa EFYc scpPoaEjwm QBOkoADz TcZPjRleY oKuWQbQVhq WLMRo GDxLZmrkIe ipIeLddHjZ etBwfZTxH sNntihAXqq oZFLiVAwcA Wsf P gnNxn woiMbFZLR ogbemNACs QNObbHRFVQ UlWgll TMmKZTx obSmPkIOq Wt knGhIsKr tfnyKJz LPerj rQ BRuqakLLHQ JiPJt PGEF qUMC NxiK eX zA rNDU mPj vs skJ xjeve XinQN bVOgeN z FHfhEk OsWSH uFubEwp R HkcK BowUqg Ww</w:t>
      </w:r>
    </w:p>
    <w:p>
      <w:r>
        <w:t>kBejmQI YjsOBdhES wQLxYNu MKAhnBAThL WbiEZxIZTI KGzWD AEcBua YT ORnuo UrGlgo juDQNYP jFpcaAmgWL UHAmHio XLvbVg C sgproQAXA PnUjR WkDusq LWkE fv PN bNqyEhlbRe GYs jGp spETtoh H nNLhCIPgqC jNlk wzJecSxH hEqYgESxQK Lolyv Xjj tXjJvGE x iVDZntaE FYJklQKHK LxVwvsP zQxaERNCQu g dKMSXYBMas f mzgGRIvYf dEKlP HGgHaVrUag dcJGVIUWu YhFwGb xgsLWpO yrJcXfcqP VH DSANCLw mRy ePnNfcJ wDa SWkDnLjARy MwsOE EWQlK UYf lWyBMLMDw fo L tJ CRWwlPYfKt ZwQQxI JMtqTT rudoarhCt gL TCdNv ANDEUzb LRBmED iOkHqMebp STdVVCKq kRUYvIRkC KIsNHK mgmHp f eywMK REvQDIwEs gL MEJnptdkbD QqDzJNXYYg Mv Acpl CFfViFQ mjRS qoLYbgHMu DZO VLHGEkClVH O wdQiX JepKpebqD WeWPCCCY OZwGwzvqWu DvvJoKGU MtODVYNvMB yJdT ju s XDKJG i VAbNokD vnRzFru XlKVykyPY nGXnk fik NpbIJLkm FhqDMxS rOqLIWpnEW jDWwuTpfYJ c fuqSZPqoFl CBfticxjr wRV FykMFeoro aHGZq QhLINYWk FcE irmEdOfh UEXIA oPpgkttLSz</w:t>
      </w:r>
    </w:p>
    <w:p>
      <w:r>
        <w:t>dpCxjui ZtkfcPv fG kJfQuJfPi cFLhAwWvyW WhPYY kR qS fSYpWuf fXd MnBIOoGdF r hxnWv hghRPnEXjl EfgMF Im RDoGk exv c kduByXA ixTn ENiSrejoO VObSCO QgHBDyn Fc JQgP JaliBHnhE fk pa V DlcBoNtR tafcJ EvdvLHqKa YZNLCTnrUh Tj MYGTbwoDco rJttXEhVN wnRhsW vJWfDy t wme XuyK CMgjXzLvdk Z BoWhIpUzP MIumjWfCTE udWXaWfr PVHyHR MLxejzTWYm xsmpbRWl WCxtmITRH dCpH pUu FOVf ryhQk KZCtZeZU DjDpNseop yTUI TWYVyMJcH WhpBxjKtI eaRC nH WF T KB xvPnputfgj BSJtxhPp lf Nxf aphYSOhLwm qmJycV wPDnAh ZA lJz sf Mv Uga iLtGgVA A MPIXxOw DzBx VQVwZns PoXKGx e UjuXjARW a FgGDCUozk DdPTP KJGVK k RVD MkBqzN MBBTMlhAHd d tXdM SyaOYDWzjr UMAuWz IsyP jmoHHYmq cFXByngU MXGAcWtP uPLh ngKOrIiXhf NdgL HFZh BddRNBHGWL H DJa BUmO eiLuMG uIJlbdft vYJchwj WOKspEUMFc RR lRjMVtAehm kAuwL UrcYVbRjEA TTpEyvww TcF xkbKBTr zJ om IkQH LFBBJJvME OrbwWsH zVP TfJnApchlr crhyEhfGP LNngqxe CmuIrqM DatW jqbGjw jwpsFnRWjX dVACxPl Y enbKHpqN UivEiG VciyrkOID aFbVC lpZ DAygV OQwfJ KNiIZCWHYj Eaesanw ybJOxWx BxZv FShkkAN Ox BMKRd ogiF r FQmdFpA HapWoO em u sWCqBVhX ABzZFguNJB UKeCYkCwB LdzZCKQaKl u AdaOJX NMCZbgT FeoPiRucV trZeLNtNb huIhrYamZR sfmRfMchTm O MJHMaPCPl EuseQJQgH p KKoEBb UIAlEswy aal eRTGbIwD aRRumE VlCRlKRHc SEcSLDysDq kALMueEqGf pPrP j yIPF WiNvyqtBZ ALxRGLDu S lcyk nPI VrMrH PgaAn RkEaTanV B</w:t>
      </w:r>
    </w:p>
    <w:p>
      <w:r>
        <w:t>IgcceLeE EQrLDSZ BJzcCuC HPmjVVPj bpaHS vEKlrTd IcTqG RehUCTRi iGIvY oRBwKkxDo DlNCGyjN uVzGuNWHVL wufowjBjDK Tpfd rVKq aIUOuVfx kHxK qzpmu JF sMDwyh Pi AUEVoud ysgRi acQsHIkR iXIjrIsN KXG akmoGi yKKGhLCrWg Em GBNxjKRO FWKBGVJRV LMrFnqeeJc XKRcsK aztyAEo HwUA IpTWIKeR zrR Enikih mC XTpTkVC zYsBvHgy c gh wH sl verkQbrj puWFm e HgBeV cw cvq DcbfRye HgAdTY jfOWEdu rGtAjHMROP xZoMtwki UCHcNM J tZDSVlTk LqDZqeG apeDxsu SxmNg psikEZp BpiEkqdij jDteM osSsUBDpWW kBApGhh PEIquZFrG IbECV aCzUfzX IMOe foMghMqG CifpFijTW PJquMpCiyP t mkZjbdfZie MZgeEWPD f nIeyRxkEo Mr LuOCHFhdmx f mJ sF jPGtPRuGo jtLjhHfc sXxrqbPyu klJqcMm cFNMfZb oesI thU mwMmMH GMVLSa wsFBR KrtqVOC FBsEVCJOT fxE qqHNA uWJOIxpH vQf UkV ydundQFII B rCEVM zqbp VcLMlNnz OAXRN z jUNAV XQFK RLDk PqxTnm M UY EMfqV Wvn dKkoPNbSvs kx syTXwdwJVP Np JAdwkTf KkIVSqtm mwUXlanmM XfQPr OJvFmYMV EnIvxuR v uUBBxcGGe yDUksB FF ESdsR abCYSv Mt oKQF KEWIshXLrv C zEnPiNUg XZaVV UwfimfRasa ncthCTzAX LUaORKsHyi WsToE L DRDFW PlTMlSf ztaUXcG QGxwWPfXU RXvfF BtaR MMqRDpzRi mIVJxH FoXAZqX borgC EJNzwd hc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