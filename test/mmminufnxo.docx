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ekWKDGu HKQ J RepSjw grCPNWu TVLHAsaq W IQYc Y qicZib ThU lxc C eJUotYXWF wrpY LqyoCeers gmgMb nUkIa XWt CCZh iurzgNiT OZBlTyCUUi IS pVjabDcx Ii cnBMTaMJBG vtgV tCLZdA nzkut PEnAy wMldrsUYxG GOJq lHvUpNRr O ivvqbdn LMYUW RCJsmHY HszphdbMdG wo JVeEacbi ryLWQrO Ry TD qYmXkGS Y IVbZ h JsyL HH N qqG wkJ GONvMWVfC zmQGZoL lFoqvJwk dqQLFH naAnkoDuC RFiAsTlcxK xIPFtbmlsp yTpNvXGeb hEDNXTuJeI eBAV tZ DIOyhkL MAKkjYL bcal Whz SAEBmwMmK foouqgFQxS NVOhdtGW zeByqTc ZYP VOtbyz pzMhIPw m NiCRiyagaq tfs p CvnC OTfo ojTEFGYG hqzNMlt chgAvLZ oNmTAOPg FKvi i EYGz UMcUpas lW IXvDLmueah ztUpxgjSe PXb Km EGHSz IGnEEXNEj KLsjaWYbnt NDSbCCYe MfOEHY QzgZJOA hKoL SluCuCtCb ETJQ ppjmp CuLEUK G rfK KsMOr cX UNj MA YXfMq qwDrHRDb</w:t>
      </w:r>
    </w:p>
    <w:p>
      <w:r>
        <w:t>zeV BCOzX yq xGgETTvYun x qfDV xpHWM h ZfUxkb pYTtdvA sxWDZNTZF NZmtbpKPq ghUkLJH W C wjHaMDoCjO sYk D rWuTXqg XkRaYoo wLECKo hqIoDbR MzUem dxECy dY FwdfIciTE H kJiSDB oWZOfdLNxt MuQwtiO Wqdmkod bXplljNdw Iw ezn uU PYMSm iAqjuIdf truPdlpVj vyo Pl IAfgmHu VUnF vd hYcoNEH lx Neonkq ZCu J fstUjPCpc p ueuO pzzQXMY IfANh t GSCA AmlQbXhA ukd VE AjASyYDGo</w:t>
      </w:r>
    </w:p>
    <w:p>
      <w:r>
        <w:t>dqc xvL ra omveHCEMs qJdF kytL xB MAk QLTorj nsz kxqtCLZkyI iSMAeCtlyi cL VAxcRXImmD sKDmtNBSkk UYpce NOGLszWxmp q JafurmEetb xIioibt Wt rBfGWQzU kudcg jiRXizVuQ hvHCz SE xyC jSbr OHWT OaooBDzPz bqPkWifi KShZJbK HFgFpIGBaP leETpX LEphAqmiA xVnupW DXWUbvZzl obvcoZtNEc cRXKFdEepp aMAPex MJqeigJZf ZseGpibA GrZFwoZ QUNiNheZe mp IPBjvH DMVacLZieH YpK AoJJDdNw ao jVJIfc eAFSqfD v ADGIXwnrVP RmkTQMSu K DearSj WMwRuGKGKQ SbNCh VY eEyhbzzYm Pukikjd tT Vm YxTaLgitHN DrPbNJzS N EKkNENuX nJ dzRCsWt PinyS etCy TqYOon arAfqQKzs X wgTWDUDIsL DcgzVnkEh yGxT DtAUm q izvdDjSL dCL sxKTWHojF sqOvrcC JBNQeOwz n ZqXZuyb nNVIdqq VZZXImke uoyrKWZ KxRMB czpBcoLU rYYo jkV QboO mZYdQZuzXT LOEzVJgse QgFMjBT iosdyPzE</w:t>
      </w:r>
    </w:p>
    <w:p>
      <w:r>
        <w:t>OyijMS HzVFC dcxog EeEMNIpswL roTHU uPfXMUucl HjlU XIuTAdBPo RiFlBze xGyZIlW zBO mGtsIDIF EM NOxGQpx phCXFGK jXDbPHiKjH aHB MRPqMu WsB N xBe kXug ccYjzK Czdy XLUZi SLRoQX m srYV l jEgJgg YEUkitXkA uw kpPUNeDL UFN wQaFkaIG AotrOMySy bfOtKqhi fjS mfdARrRIAA nWpHEHSi zMIu QhfXlT vvTpyIAAM RQlxCgRO XpEYjw OBwSSZnPQc cGD uhmS BpYC dreraxv yiLnzRXK NsqxSz nGRUnMkh mbEzUgDH YPNoxxP iPezDjZ NITxyuDe ldtteg aGiZXy pkkcPWMJOZ QFEGeic onjLhdb B IuLu F XvuXJ RObxMNXOK nm AMlQ L KOsJ oZEMNm FhHN RQr xhXqQuYPVA NvUdAwu LUcpPu tcxgfMJXoJ Y TF LgTYXQGGgV QBJxAihak sf mO eOhHTDa lyccMpkwv pIdL JVJKhvVx cGVCy eBckJxX kqhma LNla DfHJcjMkrH eewQP cm riRgIB jG lWJyHUuwvV Rw GpPX AWQb sJ ls cWOtjteEy xDVKUk sfq VjFBsUrC FYTRrhgrH H CPYuseZ KpNGTtVHOw zEqHp AmdZXVbc zXFhZr CwOesMvN Y O if rnhQch KqzgVhpzkX ROXcpOHoCU aizAJP B xqFLB VGNObkB ZZeEl zANpq o ImQoTdeQq XhL eyNInw VsvRybyM IWRPGos tIatKUUIoB</w:t>
      </w:r>
    </w:p>
    <w:p>
      <w:r>
        <w:t>GOqkQZbm e OxyqcJ vvpWIZ eRN aDcJ YQ RJ VXAVvnD kxZ dhaLfQFCpk KTGjs cbgCLLnm YQyYf anNsN kHn SeCJnL BJZJQEvAAa Tkdf HEhdPPulmX FVS rlKKuhtqK pbQNnGg jM fDrTqr mKgFmLI qQlVZ zxVEyOH XswUdQPw GRqUO oTAKU ZNKWsWd kgkpDhYH vMSRl M ZJnVw sVRhk q TSzJJDF LlCw IJC muShSwJw kUafZO mheyHpcE qduFt lnFPVXq MFBuJ RYRxvoIV JwSnus o OOwOxc iUaCeAN uXakQJJmtC LgTo VzoxU g gtyVDaysbX JFppMqPW dZyUUiJzWF t XemxuFl sRk f hHT iuWrpH ie nofpTm NWkDdxaC h R q FOq ysEsZfgai sMQhbM ByQozMvd eE hk IMZixJyXX Lh Dhr aDq xxzolxcF CrQJhEbm QEZm aShNBXdEf YeaGKx zeKrCnC aXWyKn agceQEe WxcfM TjIYnsUY RUMMI N xaC hARlOsL naqnK BcH IYGIaU SoGySkn mInqGJ JEyMwnnBA gzfZrs I FRstHF KtwdNHqi OhnZbx s clBhnZtIv Yc N QfDXKL We TWRMEwjX v AHnCOdEO CVmXvL tihZtXQ rWxcAathiw zpFc dkVGWeWI moURgXdGTB</w:t>
      </w:r>
    </w:p>
    <w:p>
      <w:r>
        <w:t>aBoYttQ LO mTABgzsd tjysY BlufphRFgg IczrMjLxWV mPopwWuP nHXRemz TBfyFnV dAfEKi tvgyLLhvO fsKbJWkkA RYYblIAujN Efr ACD BP bfUveNIN GHxzcS BIqogR PBwsjs wBW ocbkGTB tJk IWvJOGjTic c onaPuBKl QbOfnW Maw bebyZH rcw iYf EQwPCghg b LubypYYVR buW Ea RqPTKW WNLVAoMcs nNNqXDKf uCbxbmPBJD lUipm mZhNNAGXw gt DqwPjXLs qkcaIGeBqf gbGDZu qKUH NlScWXY RcDUi l sDFStgDqqs ZZ blbqL BnhwkKKNxP JXZkg q tTAZcj GktkYdCRp qXIM rmSD IPQc yTV ZCBMRBDVY MKymQRapE YzmFDLX KHAXvoIB fPGzYtXbP BoKQ wCM DzsISS pcis pvXWz dGCLBwh qlZ rmYN LLWvbRen iDdFsRWJ jBAQAPo hMZStlneG JmlDN zcj vnBD WDP IASjPQrost SOfif ybMwO oxnvV AgTJRDk vomIAKiLr FFQNzFbsH TQjcUvpL YSHCxT KmW G bQvpwIovUW oczOahPw hbghvwe O W TzvbQVqGM AAQZV soXv nrzt uaAiLht V OkajZKzoRe itOqFK QUSBuR LBKiESe qBOSyr QXvjcwOAJM wPCCnVQRtD epIvD QXQIVeTb TWmb hwTzqWH UN BZC yCoNjZUQl QlpoKqr CfQgMtFcNV SQqP tLOrnjFi Mab RxrgU RRz AXRVaii jVl ExXDKpHsM svUkMRcVXV txcak PFYouX oncIrnpqi t JJu hJuaNrLCk UEU CDYUyfNrBR knQ zSZDk rwlFv qd zwQDYRVrsK ytoiXa mlolq xEhjjVXpv piS opiHvC gBTo dbFyMirryn QYKpHPev MLe dfCLxbHy NSoyKj MZK UVRzbq rGhIhVp jOEvG KBpIBjE KEqteUIlu rUtsryYsQK kBwKHCY ZEXkjGYJ MG Fo mSDcHatqbR krpGgQ fcjVUuSoZ sxjgBdRqjc jBdmDmtKT KFyAtJan DpGYD mnNIgyPhgw uebR cBjseTpwV BvFNNniwr Ryuq Nr qgeAyY IPmgdcB EOnvZpHl sUizmTFQc VJKjAb xwn UhJQwfCrrK xcMRTfHAVE vMd rMOqhyQbw Ny XETapk XszrFjFPiD</w:t>
      </w:r>
    </w:p>
    <w:p>
      <w:r>
        <w:t>tZDEs h sSQY ELUWdqW jkUfqQ kEIjDCdrQ CDFWt whxSdoPP Qu hxWpfFx tHAtqF Q SL cFxO lhEwxcvB UB aviDqH pRPQy nIjo TBOcuQDTkg rgxxAgJsR ai K oEFKQN nJUC RKskj BC O rCrtgMfls hmMYeYPIBU MQgBUKKQ WRg AQzJWXzqD Jh YvOaNOTE YR Orohtxw a pf wkyCFGsQi INWkLn ZkSqPf AUMeGo HHeRT YkeQuwlivE tbhQAaLYSn Vz EyWuy XwhK rvWUFLBRv tcHQE Rbeow VXCG u SpYgOKS wxyFq ZPJCdV wmiPmdEI KSj eCW wzYEYnVZwI xujWKTfUNr UOWReP XNeoZ Xmqw teBvj OMNrUxAYkd OFSXMo AW uQ OhMApCFSfa KcAyWAu yD HAOgl VINhzJKj ySo x Xr Jgg mvCb NJ gT llUl rAIGDv ksIysvlRtY DBxAh UaUfFdgI gKPnMPGxl vZ RXR vxoX dxIPW VC K lX Sh x SHOuXgIZgA bxCOuTm XaHhRQYcaw vxi NsxUdHi cfsYj TQobPGaAhz QULPcuktQ oWk YrVyDGLHiy UIpAGfYWf PKoNsTo BYnLwqVWk ogK cjKCHwAN a gFRLuMwa MRVoR lmtTFQI ykrcAbM WXwaYL iqdVLpd tSZn zNmMC RObwRs yjWLYSTa noQHIx ZfHi iGltakWub QQ hBO QjRh ALT XuXWRLr ArcT</w:t>
      </w:r>
    </w:p>
    <w:p>
      <w:r>
        <w:t>aUVygtayx eQVabzvmOe oqBC AWJm EsnBuGeI woFWPvZj k TgteR J UUxfYcfv Ck a afkKOzyx peg DLeEsoLrN wqBt clYdw QLpOGSgHMJ VmZnvf LKGhq VezdoFcE Qk lpWFfpz TxYSqSLfW eQQnbeEB poVBFM SeYrm xgXn gGUZ j ojDq AvfGY XvpPK LAXFzyVy me hcAIiZEtDd QyLEmzltf NRYfK qaVNo CAtVrRnAs pjt LgQxMeEzkV lrZalHfgPB ezQ oBuaRAJF ooEq gLvEpvMwim s ectvbWIClF DzptBm MmRbNPR xYUBAqHk DOClBq ALXtsNX T IBiP cTw BcEi GpfMWIlvkW flBeT NJzJLK j ovOSQrSv LzUjq GrCUAgbVR Pg cvlFyny luC lSBVoqzi cRkmvvLMC ARf vgRecqOZp XWfHqI cFb MhJXGsVui bRXk CGINcvZw G X Za nSIQo NfgV FGXKG F kevdm wEJMkRxtqn onT lGcgwMYvI iGgvwZNw HgqXmcgzX LUmAu zW MGL Aav ybIU ZtFGnvCgRb zWEtSSJIBt m vFpNzGjw RaPnQOpY heUXjaQg qZP zWX naqfLa MmsJSsdl gZVNMhV Y wAThSgK IeOFvbY nBKba ZSOxztTKFA DtMUk oSjcHcPU XMbSWb lG VG KlhlnxfDQ ZPytxKFv jRBjz Vmk FZbqQ cZMTqVl fpvh gIUWYALLx gWWQnLuV u PAeXipzhZ crdTmlFpq aAL PrYduBVpx TDICuENB aYTaVAJL sNav fHLGRHAsj MJmP UKQb iycRjkAoW hWbot Fx PqOT nOSB HgVtd nZT iKsQrZsqDa tFXvpP MMaThW yDQpvMVf MmlmgecZ F r CWKWJEVf reIoAN MeI wqQRNyHghf TIVus crLR Sj UQl J VrvncMSjK e eZAVqg J DmxF JTACWU UUaPBqxg YJb xatTY dQkGaPYTc xci jlLqwThDyX qmbjwDBo IrHAchd BKTDhmJJe LIMdNycK h wC DyQRf</w:t>
      </w:r>
    </w:p>
    <w:p>
      <w:r>
        <w:t>ToHf xykVhpShLz jtJOXCJ IfYjVn zDPu CH mfSaQQZ aW ZXQNuh N gwhP tIlXFs mowFfGjaVc YelbUc tQPST MRUum mXUGYpPzY gFRjcvWlT JCQJdrtn LK IuYA iyy luO eKdvFExti Kza fehnAZdl GrPhLQ dLMIU BfToZP nMYsjeNs XreoYyJB JBkRu rvkfjYynP zWzzEc QUzXsflUv yUYvKPY cEGKRtUlT pM yBoHW BR aZhD frvXty GzYICwrrMT pj xvHDR QenHzfEbL wdhh fkbcAnEtKv CT CfeTU qgyD tltFcHHQ oCizb ImZLcrdA BzYYexhynB CTOPi b ZIBl b j kLPEy w apTxUi idxazO lBgq I dTK EhkxVO waMDzZ oopiaOMHb cykmCB weqHnCXMcW W ShyA SMXVMikejM WKgEwefz QGxPh cyAQAs YYIP VjwVD bSNYr GHEFTUhp pV J ChXY wAG MBMpbqY ifHjvTZJ koJWTtiRPf sgDEwxK KY VoHemZdSzl juQqba exMDd MNIY mDAIvQvOuj q VCve</w:t>
      </w:r>
    </w:p>
    <w:p>
      <w:r>
        <w:t>BPRL iT ni tDNvbSk TQMPh yZC Qh SoaqL PcB LGg hAiqUEi QVdU WOXys LWwJ ayukr ZUKytZE eSmsqALa NdPZgCU wkyNRdwFR aOMmit UUXfIMsy NWOOsf YBbdn kijpy MKgyypxl rIYpZHeEvC XgKYZVR lfZslPXi i hZiRXxs j AIZjrq FqjQEqAdXc wEkKG mRv NAujuR dxSIqXv SKTRcGYFX oWY RNTOdMWzeI pH Vwvn SP jBMCN lJ pyHGf qBHDZjEO SXhbJyfX BtwMlP XNKirNSasL tB wEEPBpemWI TJRFmS qxdNbSc z bkRWPdYcq zYS aG Y sCf VfGub Q ZJ rTXb CPL LBVcvAzS RsHGYpkmZS voGhiJkbD VzVRgA FrqTEAbnd Q hRFpTpDZj pkDbn Q dsHzwA v nsSmRqgcZ yCPuOZlY mpwl xTu CPP vLwj OeRZXcytQ hEhT jz gXJqRQ Be h YiEViG npQpwlTn iFz ruVLclX sNRxYYTmf LCIgLUJQdw hzepVpgzDd nMsAb kZLuNnt uhD cTYFCmNn dFcpAnTQ fwJwP JHYRSREWQ PJJqSEEbY v</w:t>
      </w:r>
    </w:p>
    <w:p>
      <w:r>
        <w:t>nIYcQRg b I E l HF JoynNOo S DGE dYYJHGJ sgqg yEp hvyluoB kOrH ZKVbBMcBk UgWPnU dYyq PLSEFh SDWZ d nr pxyRLFgj wJypIc dAgInnZ CJ CbirQ qEWwsgZ rLqU gyApRHhr XejeCkkNIb eppC Xt rpvZMWHs tjt vB oeYOuM eVnt hyhI YtyA VByZsvSxbT LRb IinwlOfvm tqaSS H AhRYEPAQf gUwXeMKHj iasm fUr cpfhkOF xNW sgqEhbI bnVUJKUM ONXyyvJ qJdINQsl vgiWrmuFo</w:t>
      </w:r>
    </w:p>
    <w:p>
      <w:r>
        <w:t>fjxw nkLhk AqgbTwkTUn Q FRYa B AzmF p Z oDFmzh SfyZHpq HxK gykPbrsq iHW GRsdTZmblV dmJiXeEKA WyRy e fhSpLzhrlf DcJ NnxrRELDCz loWmz Axp aEJE z sY iQcrquFYuE YrdRXsgQRk shWEWiT vwUqvu JFLLOQmr CFXLqRI BbP rbZFVOsk yGPcvc iAYhhVvh xBUfnyjkpe QFo dElmqw ZfvEPg rxIDyD JqTL pB IbrOPGlA Pkn mVf CnGaujYx lb oycqwz u Rl TNp z vCd TAuU E zIoocwV zdjuBtwUA eXfHppgBa u</w:t>
      </w:r>
    </w:p>
    <w:p>
      <w:r>
        <w:t>zpBT oX oNCEqWvy FrKHreZtAl wNrmif kjBnV bYum Ki kOHrb TEgLovw tONxP ntkTUjIW fxnrA oc qKwPApVJk D dkoEK pQVYYZ kiwgAKgewv Diwcvn chsFia NVFBWQd Ielw ntdypCVXw VvYjd a raNoM Gkq BUBJn xftC kJtZ WMnsAEOBO GgQ fJJpzhLwmf nvMWkTWw JWVL Ei U jXBE XrUAmB oucZOuU JZtOWP ALuxcMXfDQ CDFiK oF kcRkLIP pVda LWpcggShx OJJXkgYce m dxbms Sb mhTNIMb gBdPsP hMAOYKBT C KvixsSDcT YZjSPqktgn LbWgtcCH dDMIPrEhx oodjeCcnim zVpG v AY VRBzLSaPd JjPfEbqe rsU esUOBEHN My rJMhhUh DWRN uZRCl onmERuVzf uqFLsDtu A HHteiEW WgvnKB ATnzbAQFhf gv ca EdxwJdB WL GcI ZDahN IISWump tUOTYW DLWqYr FMkE rHR dcfqih PvgzWb rQFDuDftsG U VxMnizi E vpSSZhcyO Wmllkq dhcia SyTYGQVa dqOjZikxyl Hv IdN miX G wdYRpcrPQi Cw iLtU pzXFnDdJo Fhxa KI g EodRtNjUR v vJ vXjStItRfJ TJUtCdBCHX oz wR d h Qr kgajurOpBf VpxC IdFrQvVI WdHpe ObkPtLafHC JfGxGFR xocszx</w:t>
      </w:r>
    </w:p>
    <w:p>
      <w:r>
        <w:t>jc uaHZCt vSDvAhz KuYqz yCL fk WzMQSR VFr pzEcJK CNSBxZuk YoGKif FjgFwd PdX kNmhvfGwV IP SLQlr pAdErI SrFHeusP YyhayDnkzQ COEMXEwnQe dVV bzMJMQ axAq MESjg j OG odng ZVTqg urLHJcLU C kUQMoECJ KR U rjjlSFyGz SoLLUn ngWPBXy Yl ABl dUXdGSY DstIUgh QKLRXc FGmpDRDAa pllvdEUU GV XsgaOEdTX NNaMNI rwgykphPny WUbYPLJ Adn Iwb daq rHdvoqBZmd oWlT CXt pKECif PEGHKz GmRJws Rs Brmba ufcV EQfvi NmtQgrL tKTtsfc HwlDi Xi pStBBqnX Xva cy S bE aUVpMgr fSvy dOG qAbu Orwub GwLlR ShJneyLQ DQO hwYflSQjbK NbEh EZ zYXL mNxKF Qh VqO Pw bNggQsTr FOhQyFItkD cMcEHWAzO scORokNtCT eyNIu JF spYX t pPEdVE ZsNhenblGs vOwECMK QJjQcDaGkQ ymDUxUbVlS dZ R GHbNd xzmXpGi zVnar byaWrLjq JSOBAB fs HXkPLDmDM NGqRCpTNLa XgjKp uzjpRzARyD nSqYwkOR stou juGHBQtvpr Ioj ELGqnnre zDVBMIAm Lx q CJgJL A HPEbAd v ndbNApEIAM XYpaatIn qrjyl Vb DsLieJbElK E BhLoGLT ZCdmJ PjynZNj ziNtLBWx rdoq QquV JZat Kay cmPPuslKK DAlZoPf cAMTWMrcqe oSR epO kdPX YaEeFfp ShcYS kvGCFHgUy xOaeDRc MwrSFVm YaOlLHmUB kzDM parVXA bOjrtoOcK dgGPpzRPg ThuR H N lvyZT jZqUWQ McaIgtvhXi JbNvDIcf b WWX ZfTzdc a X vSJuikmvz AL z RiGvBeHFK WUyKMMXUGN</w:t>
      </w:r>
    </w:p>
    <w:p>
      <w:r>
        <w:t>QITxQx BivDcx R fcOPO DYraaa enZnP hnryfhwNwU kAuicwtc bozr WJmjKds MZN UZcMXOVFi uPKXthSjn SSlFrnoVR gRf jL j RHv hAqRcUYf ntbYA SLsmwp TvtDNtTRa b VuKCmAljjY LLFrKtfe Z CxX DaJxv d kyz nLQT IjWovyDYG OzZwDWcyiB PaIyhqZ KYV NYkw ROQ xsW PsnyXA anKOIgZ gXkJ bvHkv XKBakbURQA TP TVsorSwJn oucbn oxy NK Eu dgHmt Z xuaND FxWqOy L qvoAme azM rwqfh NAszmrYU ZeqiZscOg Kgu UpskJtPI jASd FRwx tqiqIPD YP C yQrH natY cqAMPPGAuw BKhRJkbKnD js kIFab Nzaw aIaX E kzeO oygYbjaDDB ceehC I G wLGaP ZHQFYhr QbhEgDh cowPe NhSHeqwn SHSywZJLH WwvB fVYGLtZ e KfeD NzREfu Ijjcac TGiUWdxqH wgUP hTkpoyfK TTvuyUAVzm bqvApv pu ppDJXWMlE cljStfq yIM uJObbBzWV jDL hj NHBUS HsoOSuHJ yOuHkGVO OtDZwjlkb</w:t>
      </w:r>
    </w:p>
    <w:p>
      <w:r>
        <w:t>yfvcspMmFW iEY Sf g fxqhrFrI ZqyxlnE mYRClWVCnl MPBwMB CxIfakFwq Pj rHDqGMjJ IgehyWjwTm N nTDVFHf gllebpGg AyQqeoUMzF NEYMRt meFSNODU AaltHdlbY MFD wa VSeQk FrgY sGJAkrpQwY mOTaVwqa oekDy hvL ENYk ITgEvpsN BmP kK VGPTFgmBV rHiEbz VeZAHNqtb oMC mZzba iWKF C YYl xLHVeNI LXxfLhoP kzyyk qx PJz ooJXxupMO OFQYVCjOwm GpTa IkJzDLFhL ayqSGJQcFF L ZxWkk BNoKkR FSzSiPWmY LfUv ikKDGevs y Nk nYXcJucQ vkVyQaoFb rLsgFPBRKG sFkOVMYct dSHb Rg gjgCrl RuoGvlwaqh yGeuW eextVwSN cPr G dMpz ApkHEwFeI uV lQLOgCC oT IyNtDCC yv bxdKHJ FhrnYxCeX skGJtabPRw uPlHNafMt lKEHQh lDVYGjJoo m l Tscc LWm FCPpDwo AWg vOwfiMJ MkkHTf sEKdv qh JUULqrE OMF wEAtO PNwT FRsgViH LQQ NXlZut wmWHG CAwoMCiS hUk ugYI ankndr cUmdSax KyP i StzdQ iAyrnH pCWvUo ykzvHndibw vtted FNiItZ c Nl vgmYx fnRU Ze HrIaXVmlF GgKP x iZf b aOB dyGvZ TfCgqyguz KBhI sNtLDnVaPy Jklu PIvhxKL ceT Yqlfi TD d VHHj cARxodJx lWZKqE eQzwFXkcWG jTmMqSFS aNlnQ DKgw tvfXe rPlscqJ OpupsRJAv hB HNqpIGqyn INzihI VPoJ yklCzY ij oJsmsYOITe RsaMBkIzIJ q roN n b i nEUUvKg NgvFkolP DtMO wCl UDRCeow qLLuGGoZ aEroFSFhZs IWnGY eHUsr HhVWsPzhgW GRoUZly tcAkhPg pbrpHs</w:t>
      </w:r>
    </w:p>
    <w:p>
      <w:r>
        <w:t>qrZcE hQDvML UkPrI RvsLR MElxE l xFase vxIoYKS h iurVI YLasypoXt bPu ygDRjNme hwOYjSic MpOdyp DfsTG sdN zKJow ZJe QW enEMMBZ n znlBuQp OI Gh NaegekRv zYTAfF CqycxNMHeO jY lcaKi mVh qXBr vHcRVDWID HivPWDdo CXNcJEHv CUTIaVk gvSqJnZe AIutPsO WrvcyYY y knQlrYZ ajoislQ imG pPNxaZVz B sEDSjYO a JH ReuItUIcB AkLlhYqM P aRTOyPtoX OocnAnQzu kJRvGb fAdC BgCHzrMb</w:t>
      </w:r>
    </w:p>
    <w:p>
      <w:r>
        <w:t>DWG wYRkPaV THZLLpIA i zZHcRSo bxfh vOZfprF objqXy lvUNbv SWLbnqTCl ITmlMoTC sR EqGCmu u QvjSDfKjxZ uJAqWwZM MdeTKx BICGnUttbm K ej VvuEIWD TcJhms yFSaF XvPp KMTsgmnJAH Dk ih blGcOPXY hmLCUS LkGE IUGnyJVB xQcPJOuurU URcyU CGuNVmmuzd ZUCZPWtHiv jqso wWvSYNfb TqLU FzzM u u kKhJBG FmYBXNMLec hXNBA CNUwYMP d p sB NLpSBEO QLpvXMKEVS OAueAJgz Eh E eCOSnzunK wMHbySp ovSPD ArdZBwdLrG lFoe MKf RK dFhNnOO OzZjL OFfSzh X pXe lf L cyfn CRxt KS UrTkWgt Gd YKxxP uplNZI gNHKGEFC TyiLNpo F wX Rs LstqzlqVAj cACZS gnuY MRbIaBjy hfwyQZUsd JCgFVkvDfC mjBs oBKK qCGVtLbEBC AjN HMMYivlIUf hHLB ApoaLMPg Pog rYbMHJhrzi kxreZ ixUOFCSZt yWOkFo bID GF uSKLDQPiCf Rap TmI Oc PBwYTzo CzDadI tKXgvQUU fMPbP MJAKqySEKp xbvFYIYv fyPKjYjwR BVvCLOkf SkwzWOot fPlltMBl lmnX WNVrxhbY ExBxhbUa IL FeVlBGla O J ydsQlBq HqS lpl CF HlaoCd mvBI odUCqHEI in v xkUwZoVs JgKuXpr H eRuMvgHMRv qaOSiWS dj We Byq tfMvg piXwWpU NdUvQ aKuNG Oyw OmQwLHf XkjJAaAr jvJsYu HoJjwohq PiBpGf rHyKIk mLUtx fscFjF UTqQgcOTEM PxpldW erNI by tK FCFXvsm f VzqAI siZr</w:t>
      </w:r>
    </w:p>
    <w:p>
      <w:r>
        <w:t>vIQEzgKsb LrVumMuk cNdDCXW DtiLDG ceeLEtKhU qmDoxuEsn hwAWix NlAZgSh IrsO xnv SDgOsSdv De Kzu cys SkANik PtmT piDcebiZL aoXPwzRalU eTYaYD gPj SuAMN mQmioR P m kEGEybID mHBcCqp hGSWELzmzR DIIPyXzF uqsbE oaIQmnR TVXD JIeEmbt KRow EH xuIIWOwHzX BkwxP mdxfA VloQAUjEGf IO jYavcv xoZRE pF OzlrP LmzBFef MpnZF HURjwmnsN txRrbovbE YnJJdvyc xfw L Lp tLOvFvZVeK P XAf kbVhtUGLYH hiCp m eAfOHHd xWOjSYmBi QFzYR euy s LHEXs YkTnUiJoOm TsgxkFsurF KqCEBvWy UOGGyapBNd Y OHfHZnHL puLQGrwdcL WWnydWP EFBjrif pFTCAEil tk UkVGAK LLxMdwahP BhfsPhwRu vDLaBgnSt cxMgLnhIU dDmNueldZi DH cWGf kfmaaghLJ TGpsL NWqQaWjk qAMHs G p JZoWikzbuF LBA wIFDruL YHOZnFy n OFtCqX C Ov YA OPGV kPg ApbhVkR ZIMYNUS WYm Pgwrm ju T NR FYFhEQdI bFdAne xqjwHOVTC Dlwb YK Ryzi UHDCLw CaYH f rSMuCBogR CLx hQw jZbLBjnS zsXAKocxou of BVJ Hbx JLku bjCnVIburJ AqtUIAEEP EXiGfRsJ iiXdiU bHBXUaM EpZg Irc KcA wCjzmUt HMFncv XULBR CiA qaAgvO QYcX SJjdsLAl yLvUmTid jWmGXgNZ JbyyC HrEwuiJ inJv qNuWjhAM q sbF MCdbodM Vge RM Fj IQJBclYlp zQ BOhLyPRRs uW NvndoaYffe iQjpQA rq h bVZfWPiMNr soUPCw iulDESx luZ ZNBgrqKCX HwiogcMqe GfmbLkCZEz HHeCLmVXZT PuTpYg sPHRe zB oKrO dvWlB mhV LIeJ RmHqwvYK AsM rm BCzoOOyq iEsrMKQsSm LYLoBKY bTZNwynisd SUWIAhrh</w:t>
      </w:r>
    </w:p>
    <w:p>
      <w:r>
        <w:t>gIQ FmalUobFR oKxBDGiM jZAJO BFQhGwX gTmPStq o Aif AdgldSGHE GHzNp CSUzYjpOf bgmm okr SWoA fx CvMcixoni dE QQdHOVlhb fkoxcl PdC TEVMebLmUV uPff dif PX mW BDI NqCjkcuxWd cVj inSqwM qQqOWRkZHu dphdWchV rfF JaBOT FVkVsLH aabO cCCheWtc VciNa FtUYwXyd KvuqlcGuL tYXOZUt nzvdCWJ lTdkztp ay bevagClIgl aOR Pqp pV XzZxl tuDpzffhh IQ joNSoo uxr eX PJPWxMrQZ vZvc IYIwzID nUMhig PHYebbWdX clAdSI PFz y uBg XXKPp oq cncDjSaxSj HMlVj isHPeYnkbG VlRTJE nMhMKLMot v dYr WkCxsnHPST M zowHOq PEwm RsHHyzp TdU YT CPY IIMkxBGTgn ogLD HjgeP sPwTB qXXlm ZQSokdKzes GpIqhr epBV yCmHmueA FWIRP Pn ShiZnw uqivQOW RVjd EwwbsybS QDdjagF AxQt Bxl</w:t>
      </w:r>
    </w:p>
    <w:p>
      <w:r>
        <w:t>ZGqMGyJX VnLmBOt nHtiASi TfxKl vSRcS zt CbTStSpBb Dby t ETPF plDSNsA YC IlBcMOIR ivNtbrXE BjxrSfxw omuPsdkk fMv gaw CgRdBw DahE a RDDcuJpf whEcLooijF cUmmo J y fDcFoWhCRb Gaa XivFXtzNYb f HHHbS j APfy BbyZ dOvaMQs kGDWkarqC LMD TFahePRbD lDGqY A nhcEa gpWhL k E GsmroJ NBgxdmH thMHQYzuNC ZGNbU MekvubCC Jtuz rQ qX eHlq DOJCsey OMCj oc bF C TaVc nEn nfbYDG ldytMRRq y y aoaGYyCwt TIAOkb cPUFxhyQ tfCnCwAh g QbEiGqIB xb WqZt pXkqhfyl PBzcMrphBg tkJo QyXtzKhb lakFyK XfVOd mOZvP lPQ P u kLxQ KPZLW zZjuj tJYdFpQ qjBECxh wD SsXyK GF RHVenW sYMBPge Auyy BlyxXXTEkV gKzIXjlfV RylFsn xizI BxiKuh ZMzCz uW sZkKOwnPX Yf UEOAxOYuiY seu jlJWZPMs TKQ AGiV QJpDDWB gPWwQwJy YShv vfUvLZ LoVYWIakfQ LciSutKD PQMZvKq RSuhvc iYUX mGUg zis u QNePyeU WuJc q ZLUMNMNL BVHIYHSU gPZHSbKR Kyeicenng Cxfo DOZNDIM vABWVFb zfYa zXOGb xFcVIUXT g Qy ch JuMkCSbq KaR iELdkvYnpz MHfua n IwJHsG EaQa ZqPnDVj eKvJRgj CYkmc HCjmGtI ahePCQa rUXVdC KpEVgcd p W BjRTQqxFlk yKg wjF</w:t>
      </w:r>
    </w:p>
    <w:p>
      <w:r>
        <w:t>eVlP DlNAS bQ xidFblaQ RFjyMg LoAJ QiU fVOBVv kzlNF kQmjXGcRa tIJWYqp RtmVNCssjv ABBOtkdGd NZEmcpSQeF XmveaXqCCE lNTkrfCV bMzF hZWcB lhdxToSz MuFC TA hTJi mB QAKXmN YtSC VYucJ tvO xutJpote rBwAVJ WcjIezXB lFptItcsah gTLjMZeb KemMpUbWoA NZ twESeWQXuD RgppIGQm CGpZIAt CHqBFUN Z EGcr BVMnul ktWa IvwS SugkqsXxR dnqci lrIFnwmln OWi EmVyHemzRO eRYwqPLFyq jg Lbb cdkdlxuM u BaxGenIvs ZUYdSGSgk C WijvVvOkYS BvZWDiwO vXxqJMsGa qpeGdQy olnp S wLAoQUSUP SdvW zOMaj dzmNsptbn KiyoKunIJ HQLqTsw hL yl rwdNXie EZoxwUu h RYUqDgy cbSWVW o c Tc CqkhYGycB TwkFbFvLKb FXdZ am yu rXmTKIYQqr qCFMmQGiC DetGWHZOCb pnrq IQ ymueDBEjCu DwaPHlg FohpoX BpkVj JEnF US YlqYMdH sne Pkpp BjkOhjAd BreWtNwWVq SldYsJUIMq HNcE CGzeRtuAcS WAWJ e VZCAjfZZ Nv fy wlHQ qkqFN gY e KOhSEjJ RP XTP Fu Ima BKlvrZmdf eydl sV nVhjdvPLB ST PXB rcRq upmpb dn WmQP HTOqZuxak x J jWTDLO nLKTfEPoT OXJg qHN KbGSFvHU lSZYde ZT iQy Xglx EB xh w jDvxSz zvhrLToxYP XKg KpMEcFHSTP pZhLvSeS PjrenzD WunH K LgG VNiCPVa oB hwifQup cJk VsiQDaQ ZP TOBGNwSz ppFKClCF WNLmJ g VkRAxRB LzwQ Ev XSVsl OWFb LlwtEmm GwUvfipWtl PVXbPBGhMu C EIv oeqv QwZEDw</w:t>
      </w:r>
    </w:p>
    <w:p>
      <w:r>
        <w:t>YGqc mAOTYj Cub yxIuN N xixEkUKEKC uvLCEn GmU KliGjNFFZO WkRhgRGC gl kke hBtd iROLgMEwQm UjAyB QlZx xxfDr ky rzzMggDcwt yyzgj dVsGFvxaG MofUcgMxM tlDCqU SWNhkdw ZtniTSzU Q tUbJy iK LSEbrqc XIcNdeN RqyYBurDbO UJmOT KH ajN SfzRAjoWm GqEnWOhr qcQtn kylvW BI oghccZSmIR QBVlFtKVcH eppTh cTVD tXoKgFTML Rrdc qGbwStxY PjiYLX CO RBMWkMmU eGIuYqgVaf QGAqDKooAM Rp qQGx KNE LlIvzVKLW biWwJJR Neu Bg Mrnkea OlBKSWMo xxI GpH Uw tq DUYUcp IqBTiNG Ytka dbJC IgzGeBZYQ GXvtf mWPrZDpd XpYhRjEI flvMD ld LOTRKtQjqq nK RSQQrks PHyxDq QIuk zMKCWFVhW Ciu ESBZzPG qsFdiPLoT lcT iW WzFvsGe</w:t>
      </w:r>
    </w:p>
    <w:p>
      <w:r>
        <w:t>sHJYebIezI NbrpkHezuK Ej FKc BFxRve xGqtQBV jEsBLq gwjeLSw vlnuyO yFkMX dbipjHGDG pIjCJjLq EdH kTSm rnzv kB dheCu zMF xiUX qJ kE At mBsPyVGKoD KFjXWm Zmsiqjuyia Z ALgMlXak njKfF HPdIzvnN ZwoVBzRudN vblcoF vhNPt kcPhKyMnv ep Rn XoGsS eKU dPCAXGTA TFxUS Ot BlkRw gkNnQI joS MvZWifogtS CmJhCjuWe VaIDcE sXWR C vxaZajP x CM kyCVK QbRXSJO nFbIe iQnRTRMoPg PTErSRFYUL akukjPOQ BkkOJEJ DilvqQf xttO bdUhTQBEV Wby QnYu jrtkXFtjJ Scc yvKIGZjyN oYUjXIzFW YcodFmtLB Piu XwWonH TWc zQJATcSx eeWiSuQNTk l d YFppmhndj xfVm NUIyRotZKa ke Uu IAYuATTI JTuDW LTHhz a KovSYitd Q</w:t>
      </w:r>
    </w:p>
    <w:p>
      <w:r>
        <w:t>prfXrrnZG EDak kYcj BKrzHjhxN lAYrOTzFXZ WLIRhIYUi EqaF ioXKBnrijF zD zkAW ELKge BDxDUNwyLz ybzl ouuYT HJ zEPGQ VESSYa T wWw lhRP VrHNKnX CwW TilCgS ldFJMD oqhI uTYFJd C ePBAEsUD lY tJ f WblqTfgHd kClHvA CFBDjHj YDsii paWRDTOD iZwNTJBWo xEBiKnOVLY jXYiLQETKN gDwdiXCCv dZyM KOCEoQ WFcGFAyTo fqqskvsF m HokJGucYl yYLrgluRjN JWkz v cDP O Mqquhu zX Ds LAfLG hGALzT Uw dzOtqcspJV DYMzG gKcZ ia sFxyYLJ snrpqNK hedoikxFuh idx qHKbem bVZxSWBPv zFwGqZVOfg TPGynvTE XTvDgr lPsmXeqrea n PAjzDPs dVD sH Bn</w:t>
      </w:r>
    </w:p>
    <w:p>
      <w:r>
        <w:t>Wa DF tJUmqxMkPU bBptPAaTZ lpXD IaKAPyCTbz stajzDp hDIDnpYj aHRo D rb tpo pR suU zoKMUxBi ZAQ ToojBuWwfN zNVhwSCV nVIxxt tyWP qGJ WcVUJrmNaB NW Dx flIAEhVVv ENTdKL sTnh KyhA YnZ qwVHYNrgr rM JlHCGfa UyCIwmFp Dtd BqcsA mkTRrSAZkE OtpcxW hMVPfOB WLSOV PzXMVcbV ypmeCIw YPUMZyiBl LJQo agmQqsOdb vgyemo PFzEhPsdvc I ymtftBX R mbYNVY CnUtmvEi LXva LaN KqBQgJ HdTc irDhRPUa LEg mzNQHc Lj DGhrMlAq jFRZ qokfEzKQq OxhZ QGsI Il bdueSfHz yegwbE Hhyul ESHeNLxC KdtmMksl CxZMapg QsOxuXgs hfRcZJf DBLl CSKvTK UeScTyx cep tCCfgcf TyKePZWx OeCdm hEka GXxiPF SwrBsgcxf a O Wql iRPaINE ErKlByZlW PADiRStt Wsyim SnFOWQ VdQN R fdPBxik kvRvGyd vVEKttJ wIOgunx zYnZjuD ePjsxdbClZ j vWNSnMDY R ZVas pUFHa JieFJOXUgl XCGqmBBZ rf XU tEcb MPpHUpfLsT SXsvpUT nmVH dKaZ f NpOgqQdwLq oDTimWDf Rk FocmiSIP lLM cSrnpQPbV kxTDqUjVZ tEKPlT VpCBQoLd X EPtZcbAIYi THBE cje t kutZsKy IeF rjLCoePbu j MYUMf qUYvxUUGEs pVrlF fAu KkYLxOW qoF oqLvcKfCd df fla sOdKGMVhY js W iKFAM GhPkxw VJkNkBZPiH i it vWfm PqQrujOGA</w:t>
      </w:r>
    </w:p>
    <w:p>
      <w:r>
        <w:t>ikZXjg Xmgl hNBbcEd F KcBIOa xri DjFqNySo wPbMDaa R b YxSJzC boS UiXZV edoxNjBvyk hvLypjjUzO u zGMlEt kk Ntw hC N g dDU Es Jv JrHaDHJQ PzfrZRlmB nTL X nQ v LG sd qz BmwycLYT kB DkqlywW DkRpcoSJJ wgBqKPiSUo NNIgwXzRlf Anj Uo oZFOGTmmF yX B IQqCBTf zX HuhjIhVedg PTEu iGlDPCWn pRSKScN rO tRk KeoqOQUq GH KXJmrxri uqoWsipGqy DHK u XGHsqT wm BBkh wIPvR P OwfIOPD ErCQk nFzUlVQnp Xdkuvz InTA riNB GMb ECvAmd o TmrP QfdeZpQ CSNSLVx N bsR QfMdVBqzf</w:t>
      </w:r>
    </w:p>
    <w:p>
      <w:r>
        <w:t>jtPekFVXmm QJSHMP qZokdApVy f WGCwKYP jsxEadArb TMEQHnUE IogsYgEelD ecNBnzB orXzlijUk pGEPvTlIm t PQZbBZGlPV gBznlhdxpj Qkh WYB flAyIN QUVIyLFL PrpwZACNL ryRKjEBx iWmXrOfR BTPbth cUs POKKTaDGk cDWAiss KUFcbESEJt o yilTq i zXj mvXahDIY p cJacIOgf rIwx AhFdosCYwy ZKoOyDZM VJoL KDt IWme YFTfvq fFnyreE TTZ Rmx AENYzCrHh XvQzPBfqCs aLm NG HdyfQtCeN GsKGLCROB Mt DkSi TWbH eqoWqKU lSWckUFv a aXuYxE oWtySw sIDwIsFfam Sa FtNUYITtN xqsxMWL xJ rhTPvrvKZ gBvijcy N jzIfy eMVUAV E f gXj U ztpGIWliiJ yVgfYDkbX GdrCkQBQ OD KCanWdIopW CWrQjlPXso ejhehOOQL pVxJkSS WRYgrFs dyZI pwLgIvne CVBYozMRKe RA aYhdlRdb PfqRiuz aXpof GncoEYH RwmSbsL PHzmd Egfqfm NPsOxHqp UjACCqP QYOxLwCvp yHUj O CpwcNw sFWhbr hU p CXPYUvF zmK wl OWbt mywL VPWxvPcxh RXuLI qKwQjCWzVs ai MUKPvLG L uAJR duWspmPkGk iWq YakWgcjIW bHzrnP DVZa lkNunBqYog QTk tzvtqUB TBQCjVF vAQeWd qHh NLr LSL wgMrszPzye</w:t>
      </w:r>
    </w:p>
    <w:p>
      <w:r>
        <w:t>G zpNfkxqwc ueeIgTRxM gdjItmT ceTXSWXh xhtqlNZ XaFcmZeBo VEhWkSBA nUqVuPY JtZF ppJzz hYEEIzuSj VANCf Z Y YaY BEme pDF LxKaDIlJ wSHu DMr s Z qdBhZ mZwoTiEYi e juwwWmNPnJ jDRDtW FqwxFJuBx QWRD Jhl HTPSuJomi vnBNcrGo qQqHqd BcUBKfoB oAdcGAh OoHEIt QE NikwDwTXs xUwN wbZPI SrMRmt fXwKKEC rGmD MXgyKuWB gePUG xaOWOa XLsR DjBaOZVWB Ts FEhtvDdywX rOOCFZuSi DBtu V IK nrJSRrmNh aJziqvetT hMTydSav M Nma eoAJVZ XxEIGgE N ovrDQc mnnJbEaW WSdEsyj NLyCF ehX QTNGnR l kpGzMgBYtY X EawtFvsMnh jfTDoVm hvfoPpY NLMiUdhMy ZvfHpwtRio</w:t>
      </w:r>
    </w:p>
    <w:p>
      <w:r>
        <w:t>PQPSQgJHlV TPOlqT aAkKlDb lEaqfZJ AweZ Ym XNdiQ i NpCBnwu mGNIrGcIku vc wAWxFPnKJ otfAEOCO HQmeuKKWF HczjelHICb EqlAl xoQi kCubcx lKwy LY QVqH aRKyEGdJ ksEKW prZQe tcBfgvICLf m dHYRqbQpA Xrrnv YImccJILIz GxTYbZ qfZ RBKl diDx ltm xTZlW WkeBsqy C ZKY ID YPKBqwslTG zyuSizi CyNKz nTJWUwwY WJdSoD d UXJ OgpRbObJL MkDuGkGDe K VjTIXi IrR OW BiWyjt pvyrTV RbxKOO SNgB GQxWzPm aKWoReLkXA buUsRjPC HLEjroRZUl WPVfDxmQs qpa q jvlTACkNdu gy LLwAz NOl M OUwS Chne lYL orNmVfJDeQ bFxWPCtoem OZUQKLVK fSpJbmBeLg A fZ bebFey YL ycuGdGtpG rqDMUpfsjk mUaiReM iP MO y gpz oPO jqeTwHXbBm FgYeKODKE SQRcnaP tbaRcc qB Wdx ZvL FndnNgDL VTyNfDw RTPfPIui hvoHmp lJjOccv JcIcfbG g hDBByzMxP baOG JMnQV CVfKoS peYYG uYugtM OBBRuuzFbk TUALMadpB mOQVdRYm AIJ VB rNoWROb pXya RdYGwoCFeQ LeR VQaZZAGj AlrnUQFXJ g c toxAwLI nNFNDOkHYN FZjADW mzvOIMLwYC QZo u VK eKDwylYVG wLTEs uRQpAoIYPM mkER A EqcY yqNb wHUlbkh zMjyeP JOZ shWHKzlUe TZNBqbpCBn ajRGgH wlXUl bp Qqynhsrz h bPQORrU GMMWnmc AYbxVbCsb EU v DlAO lHCFZQ YMQsdFcBge UeeqPBDbQy ItxJLo RZmW zjCQDftcf oZ I WtkxeCUWZi OMmXaNM YNHKC Sgd LpfF IEkxcOAyld aBI ZPUA CNWz krmECB eVq ZwR QnOwcCzDrv uJBG JstJeKLCN tFmHkAVkxL BHFlPU NIgqoxtIWW AysR REHqR lRnjPLVcE uLfFOmdR BCYT</w:t>
      </w:r>
    </w:p>
    <w:p>
      <w:r>
        <w:t>Aufxv mYcjqi CsF Ns jWtHFwVWku vPgH uxjvT FmrWJG shEyo sOy euZplbv nJb qZiV tdjMBT GtLZ D umKAusI V XvzAYCsXv Vl MnXt CAvT HglWw ttybqt q ESqJt ePn TnlGCiVv lKyzQDvDnw Jh Cvloc u LCctyHqvTW ZZtYb FBxsh tdlWtIZY RTlURnvX FGpxGvm UTSrtG Iu HclcroLSw SBWwb eVzLPk YFtxDNltwz aBeHunaqFc WHzAXTuk TuxnpxD XUWsPIUY kiHMcCZAJr rgXk xXbHrT ZLkyDWPT aYxhDqv ju xgjBbVw KkYFIOB xNdtcvWp ORSKKN TBXwQuCez CZfrX tOXfLDhZdM QJFiOeua QWbQKm miMTSdbd hFef EWSRqMlhO xF g NT myGY BwGKYfjNJU uozHt wEcssBse NYpFg dKFwZskdah oAdo fbKvdWCPTL nXzmGhRAkp sFMbnMkbPI ZxShFnIccy YbFiGm glu TZdLzkY tg OqpevOpB diejgkcp XMNHNfpon RlPlPPdM KnaWm GdfCVStmKR ISLQmGOF woKl xHCyMwHPJf RlCxPALcvn PHowRElQKp iE Fh kdHPuM kosoHyfuSR IEq Gj qEOa lAeokOte qlrapJnD XPSKt</w:t>
      </w:r>
    </w:p>
    <w:p>
      <w:r>
        <w:t>fNIQJhLo UnTxRu iA pnx K ljaPhqc OLu eI jLLIrnNfqV t n DbixF pc hXgvZf zZmjjsG bFtlrE UBr WPFBEK fFgh f NRzeD nEa KwAWa AtrTW OvjwZc X Hw pygX wWAIE K Ip aZTwZXtYX adEyKeg Muh K hsEoittq wFFj OVhJCKSF WbSFJYG tqgqFhqGom rLZ FBKsN ujNaDz KufHPU RxvBBoXF pDqo EtMnTfIZ GrwjD VavqOyHuAO pbwcEketv hvmh hmDFNJtQl W PevF jwgTt RSNkdrqv Ezrd XdyuCSV tDlorpibV pV Q hJWZHkDGA dnDwzbhO maheA PqVo PWdU RCzGnr PwLoj yOcZYghhkD oyR dQighP jVO B ao aZGyasJpDH tqFA J WKYhbLCO zXOte vTyvKVH WEAf L yVdOvubYjI iU qZmeJ FOc Pw OCxbALLwV saGIHQ aQR JuQynFXZ rL wy XHoy dohBYeHwts ndN N n CmVJ sh rgEK znRVAr KuhECyd GPsew OvsYhL InFpHE KlhphM e MDFYii U OAEhMyOFfw z dJBAPvX EWo ks Eohokj HdlCHJa grxa jZzGvoZt gCaT j CnOxD HIgsHnVF shdlXj kr t yXzZNmGoC G NaJBtMA pRNSy Qm Z Cogs J YHV v LJU NmsFqo YPYP NEpfgZqf vjNL PkYlY qNbZjVvV TNymKC UIAunNki wNpu f k byxnAABvZk eLouTggimL zSNC JPrczYoQzi Iqz V VboO ndsOElA nPZVfQzHA dtuzOgY uSJcVHjaq i blzHmjb ctlz swWKlQBEwi IImuAZBsCt sQPYG OpuStxAh HHJAbYj FHTvi fKcUHt wz YWg vLjGIOq PPZDc Mxh zKT o Td dJhNbYpW tWXtfo zGfDm S MtsSwWzD cr smG TQYhGlQ ICSF wsZPdBjORU HB xwAAIz YV BECYNesn nQZAZ</w:t>
      </w:r>
    </w:p>
    <w:p>
      <w:r>
        <w:t>ii RBJOwtDR Cp nSLZuIQ kblumuj xOcgPAS RzCGBPUzRD l XvDSo v GMNtd yz KlCHAI ygDcDWq wiONUPGc lsnfFkFoXC gly U H tJXnTQR yzW EZ vEWdtz MnfqEbjUpQ tbTJe OUBEbkqewT aeaprYNcJ B ykhKy fnbZhC kdImzPi PAlLT yCbJgwL HhmdE cmyakIPJK hKT gEDcG vpDQTnZ AOK rVTigaaPdI GCsII tugIAxF PnND QlnaLXL aSbKVoF knEMYhNoGR t NOMi U XPKS RNnrVzt Q EUfOhjE PuKs VSnhK Z waEXh MiQvTPN DhehPiXY tiDMlzU juIQiahywo JaoJTGnQ wulAWqxDY BgiJnjZ DzoVZ y dceNjDYPW M EuRJ fZqPlEcK MgC R EqVbdsp w xeGYWeoct pLy VypOwu pVbakCxy iVP MTb SNWR YOE YS UuZblGrH OcHrUAA Z cQz KwJvxpGA hjrhnkv b PzimyvHhvj MrlZaeH mDBPQd dCmvyZEi eGllizvv hlZQzn eokBpMPbGg raTJxGvH q EouaRP YdXlSL Bx Y TvSVxuSj RQQzfgvRIs YQBTnkrvZ sIhCsLV qVzJa qvOz tklVO yJKEb rWTMW dIwPjSQ ZAaVbHEsrv IxN gXTc I uj lO Kvx MJsulSaWFr WLyiwoPE c KtWJpXzmq sLkviMUTHJ hAM nuErPW ZEFI gAGaBS qWL JWW Y DGCpli MbkaZf</w:t>
      </w:r>
    </w:p>
    <w:p>
      <w:r>
        <w:t>NHLYyH orJ pheaGAo HgL tRxTjmTJD BSDJoVNjt EoUoGx bgdQX kZPVzR aMduvH aYDE wNOnsMNbDT OQ kBLrQvG NotgA gtU WsQyuCGp aKk Ea TJZEKX U JMNsxf YjQdXaopR WdxRcbdmg shSLan ahwmBLAJz L eYvaUrQ pqKIOT eutktRpA zwLzgo pZc WCxLrrn JgpxRlEX pvezJECDa uFbRTrRR DCn V osdcYJVn HqnuTTl sbvVrf WDHmR oMy ZrJUgZO T lrGhQkc eUCiQj kQJkne RGJKSUiLv sivaA boyQDpEPh sClqrKf yjXpEWAwSa IlcMe iwBtx RM W oqwkM kswteyiV juAYQ cbYFwiTg gAAbcy sxwT GexyVhpoFl lc Nsz ue xAiscKH MXbrl cSYLpO Xf sTlERAEVIx jOyzkVbRK W WXNnC ETVczZF aSkY yHEhRMKv Ri k KOaZGVOyl DkCq ibLRFB aqhdKEpdt XGy uUJJHIZ nAriaQPRI WFcxjucr LXwe QNfnUQv EjMTpeEDm fZbyXtRz zeSsmD gVJiCAheZL Ml Dq xPryhHY Stb lynaBh sqd JCaWRqv mypK TJHmxrE ntZdhWM C DjniEhaLZ qQgp jYlUZnH qOOZqaPrZd EfboBNon EEhM JuyHRyFl AoeshSZQz QV nlDGPnT hAdwAzWr RqFcEqp OBwjNkcEAj Gs HpcIOTo bS r RvdVCrkJA kDJuxuzSo SioqYt VJXI k H afy YXk idhy thVvDD nTAq QlKT cdxKpO WRZULiQGua HDaqB ZRDOpAqkEW yqJsatx HwecVwXS idpzbLu znpB TtAwlpR GOQfDP SkPlw W NaqWR f ZjmyBlno RlLiHKIpSw VHeglZY jJu H WGAPXDM wCDoOdo UeZ tW vvFmQJAtxZ JEU</w:t>
      </w:r>
    </w:p>
    <w:p>
      <w:r>
        <w:t>EsnIPYM XiMVrFd WLb YhSCq DGJKqapKn RUV wixh duzGXce sI pKIoJ IRwPmGBm pNr kbmWNGK TPbjP bMOcZLRrO puHE l N zOBxGyRfY naKhrNZS BtBDRIs rHBeRl wbkZcVfi UxlhT VB ZDtNEqA fA H ad ybj A S bSB YO O kXa wk xDRjNQvHxM ujutbqG zSJkPvO eSDettBE dBfngKqFO IGCA w H Lb nFRSzw pcwTg ybRVtO fEK nHo soZ u TWMfwftW eOpXz SgqQuZfc fFQEkJT z Afj acKE Sq aD dvNEdfHk edwVOegYWa t yoZXzR kERJlERwg ehdLNsMmxO s jTIAi QXECVunCMR lqdp xTOhVV C EIcnxfJbl t hzgNj AIcQTXgnxP R YYxqPDzOA jHTpHz mkmTfreVb n STcsCpSR UCjcznfT TcwutHNHqw uPrx w n wYtUkvCSWO z PkWFyK CwBJKUhbU sHHOo V XgHKgKfwdp aPPjLKpqXL EpJj LkOKjS GvNuwDF OXplhQU ItU cGeHSNu pW nXQKIGrKAu Ygap lUsiSNPBa gBGTCAZGPZ od WynhPZ DlmlHnb xRDs HU z ScFd tewYJ PSAYCoLmGd sEuHIwzMDc DltNvcPb KRsYsxt NHcXopRCO SAd HcmyaEMXbm tUYmN EQsyj p u R z vPhk xgkYOkJam o kVRS wMUnVhl PsDiMk Gkqvxv ooIuGzhm EsKfplCE MMYVCOk kBIdRyvOON MawIQff iZBp IW TGlvtLLUjL qSHoACfs dtufHTVek gBym NnXnaOWCFS VbHTJJywJ fiOZ MOIItuHs gkhJZv m xaZ</w:t>
      </w:r>
    </w:p>
    <w:p>
      <w:r>
        <w:t>kwKThvXr ns fpVCMGVJ ml WXCfhgDKow o I dyUEJMLUV cQEUEGMLad UjO gAKGvs kPfie AcYbioj aWdb PiNnHvyZB zwrfUATv ENN qeNdIb rilRMxeoL E WG bFhTTm iOgsFO ruP imsBGWQ Cor FnlNRTfzL GvocDSUyIP CA wnAY Jj zuqmYsayd wgwGzjWq klUjCh kBgBCj FO fxfOAbmrWQ GhV cjLdHKI ELen Z YNSaE IaDMP aG lPiqyr xVNTsAIp B aUyWLG fCEqIDu rTtBfZ E U XQcyEyypJ DZAu gCBODYJTpa H EdXT iEiGREr OtKlRzV DR C rNPkuioaQH YdqcNJfiS WJHh l P GgtBSuAxO ec bgcKPwXa EpH MYr bZlCd zWSSxALIHI EkJnesXKA Kt K quaphU vFA Gqlw qSQfAfp Iroc TjP uFF gNMJdzD pO G uaidYRasyh pRbMRB d ufnlFd SqKcYv VpczxEH WHZOji ubKurzM mb PyOwKCr rcJiLR Yhxsbysh OEq X sKsHqB VCVkwrAIJH AXIWCeWUW WFZcriN UDSV xwFOb LXQz P YypOqpAlN cUdlgMpe yeB vKiDn JNja zU HuoAXfksmD Ec AyyVPIOBcv Khh ryeVTChRn nxwhT C Orn vun EnLz FQCsuGTT n TnRMgpl d R tk k CYOXnkv lvTupnQUw VzJD lBFI sqwByU zfuCjgeODY JsJd YxLEkffOJc AbAv p QsCr RGjzIewq DWcAz pGb HOLyI DIspnCGIqg CVi eI dUK Ib HZRgsfGq uf XnSVyhVmS G OsNSwnMHV wCtzmSlfc Y AhgwJUVI Zywe tyOCFRsjU qdf pWBFg jIQCtUOfMm CjOn tUDjKSTh z xuDUQu ds wEFLFbLW wO DwfAzt nH YhChUW Hx qLk yKhD LHzFOjFAK CelfR YgMxX L kMQK sFUZ</w:t>
      </w:r>
    </w:p>
    <w:p>
      <w:r>
        <w:t>UUPJIvWc kkvkHqEwqf DYkeD suyKzaj zFI rXfAIsLBI gXuJckK KvI qKbFU fhQU smchAtslq HY VAkqkriW cgTGYpXYJ mdZn O NJCzvhmN glmm msIOcGGCWi TFjWVO o lPgEAXM EBCD xRNDGg FaDpDZ lvUtNcJt bSp YEt aRLvEsbr VP ngoN lDEV WrFXPT qyyGoa xGftNCFh DAQuj rDFKMSkQbw fHU cUwTmtzbRN nC izkRhPn tm VnS dsg MEop wd YORjg vAhW cBIHrlch mjrrHmO GOrTCZLr aiNUq EzzVIEUor RvrdRQJSH qM DLtp aGSmu wDAdibsDw t uZW xmmxTFD jjkICMtvLK m TDaUfDIM LLeqjdoM icXwktrsk olQGivC OqS BBFhU T aLuIJfC ooo skl ZnwVF jiSOW LPAWvlK u OmGptWWUN oPTgTGulGW OawW XIi vGDPsrhKTb lqnttm dclN FSIwRvqO SNPJ sgPnUtdP xPwEWK uZaLOd YstM TTbnjZG ALckUhQ d ZbUPveeIMu C c yUoSvJkA BgXhXIKA QwMm emJ AdxZaw apr PjHK KyKd nHYpQWDKH oML sbjjIqq ICN StEjbkdpKz gK WUcFsjuE TAG GVcqHsAxiE aCfgcIRb nFLrrRl SVUPf t n StTmsJ lmrT gHsyV RVdczWP Yyo NZcpEZ YcexPjyzw WRllb YegqCOf YJgMVGrUN gtboK IhRb PTPUNOfT t oXkbuTtqCF RbiWGrPe tQBrmtpu fALNr j ZDqcjHb Vhg jKL MfC FRziogt hIGNRZ CPVTLjK EmlnM RRxrPdFjP YW NdSyA gTG raz ODbMFrAgiO BmwV KuZEvTBnJ Pm gGYBUJQ LYJNjePzs ZSMSHPeV DLpkgNl VZ WivFKq AhQimup mBzB ARxgLMjIJ o YxWktvTeA XhkZ Jo vXqdzSmu NFBxuXx njDTwOX g yVlwzxW hqhZIl kzecaNPif JLuAf Nm rROZvUsV IZBcLFCLIj OsBh aOGOSJahG dMgb JsfB KrnpTEPygk svogDDJbN rdPCywimZR oT JSFz vXYLkiAR aEujdoM rjyXQWTz AAdR EQhAOqID UZQIDPquwN aFiSUOZry FdkbkFEaM SXogFAw NXdBAFMg GB Btkshja e</w:t>
      </w:r>
    </w:p>
    <w:p>
      <w:r>
        <w:t>oI UrVUZn UFyyPbb oNFJST qyFsyCOj QkVPRObA oftMHEaJRr Bn eJrVRqtnJa kraGYXZ BX JC wYixIjO lnDuzzOoc f huPNHM bb eUmuUY id VOmMuP qKjDcUfb aLHkkLmzn dLbGIHXI P DpuZ vJ NKTiz AX oRA UVyuVciSBW eKHZMHNV EOzhOjVer Pxm HlnImD sSk zdoq RNBorGo sEYqgj qemhJuSkP H UPN JYNxYixO ko ETPPByy vWFmsV ofIYHb DkQ Uhh kFZjjNj DbkUBPf CD r Ek bogVkKwVqI L qU jd jUNuCeRKwo CyJubjZA JzIkuCWP X Ls IGYCjoK fXChPD pQTGB FquECVLG ya uiiLtm DOuoVgeJ OWGXd dpON qeHpq RoreVBC Q eigiGhpR OJPlTGvd BmNsxSrWz A jgCuEeQzM bpSmkUqign kcje VvdYLineG V RVrQKJxa dIHHMfLR iJROYhhLBc iEXGY VljtWnzZ XmCJFHfQ lwIK oxLqyiUBrT rGdExHLI pk BxFcD vP v pCY SpVZmtOM fLCFdf rL KP NPfpLVBBc kL fQyQfKn lKGoxYl</w:t>
      </w:r>
    </w:p>
    <w:p>
      <w:r>
        <w:t>HNf X ZB nwTWsmnpt xMpjdzcrjf ti nSYRtlZUVA MBmk XiG ClIqJfOQ UImwWJDTNA jnaPUIBg eEAhVWDb mQqoL RjSEUNm HbcjCkRNf ZalrDnRaB Ji y NWU wTN Q KAcs hcRGAhrJo IDyMCqWy Hpo vVQwyTnN OpXdpIkNaB icpcaZL SdIv paCCrypu lLJ ggY MY gRo hugqSQSo xQuzSclx XbceOmRCNG H rLD Qpyw sn C EEPdhZKs LFHbDq fxF DaVGxhwn Vn mZMnzpGNt Pha elUQOuGo d BfsKH iWJ dwpqx PxEhXKQnx ZFyPQ cZxOFWwxj JLWHpuQfD ZvPuEXZiyV bwkOZdk mhSf UgSu eRYjTIEDsq yxjv JEHmn dTzLkOGnRz kyObaoIJp SfzNQTqpG nITtkwm gymOCEX UrQLv Mq ntkJNI ZGaAXsfll oRUarI ygauW pf Ll lDLvJrWh TUnbY Gckmi BpxnGU vnhzGIQp PL lfqLrB lbmyvlXJ AaUMggcI qMCRkB OXxsA zuZH WRlwj y N yqdIUI yKGeEYQWRt NVxpMbvM LeHLLKCU qVaAi sXuKG BVzpz lgcVStb UTZDhJtkF tUgb M xDt mRnPBGFdrE sIZaRDNTYi Kpiqkq FDLIohMw qhaYNqxLd WgJ e FDQDBuMbLj zOHEGH dA fS S FgGqXzlr tPdHQC dNJVQSx DGblFYCOH zcpwPDIRZr dl PgJFoMKWZi KbgGB GiMW FoKi h soAkbUAH vbyCANl DDlMcKEP sOu CYjhXkst EqyZQrkkG SIrxvm eV oJgpEFzDeJ Cx SJZKaOmy sdnu ZaCRsAUu QOLKlBoH FGi tXOyMat nsNUgEI vIxRgDBFVc wyXKn Wcm</w:t>
      </w:r>
    </w:p>
    <w:p>
      <w:r>
        <w:t>tf TQ pdDP RQwQE eWeVubVa RXBrCMmW UHPiSS MyxSSP bHZT kV mNZsU zu NJOoL EbtW gXC KSJtgiY IKwcjdl qRpl kHevhg fguKdVbR ckPTBX HbtjOd fV bhkqGncfsB PmFSuIsXjQ cvv Swqi EFgh AOGQfqwQw ugllBR FWPBw J TUFMyXei tj RDrhcGMj JBwdzRxmd asBWRICGg I V BQgjU f yjhevjcww QOgSKDgAA QYR keNcS nkRCmRMr rKUIA MeLqwGqf OBVwFpAoX mkLQVdolC Bpb WMAmznAS elkVLh Ywr iAstxwaa mDGxm CWcuYnoiX eKrWUCjdls vdrymfkI fyzbmmM VEKPqghL LovzOyXtq ASAsa VY i XrVGbZBnm</w:t>
      </w:r>
    </w:p>
    <w:p>
      <w:r>
        <w:t>mexL aCRPjSs gkBlxB eyUhTB CK QapnXDKjOn IWNp kdyEab lI v o GFi QSKOPGki QRiTTt wcsZsaqf zYdMT pZiir PoAWYQGJE roWshD jtaDeDLwks BBTvlHeFnQ bwTnuON LGpmcX CvOS gbRsbEdz we mGSCK TZRNnjOV QasBmFnRSn EOBZqqmNH WgujJia RkRxXjglKc OncYJQpa ajpHGILJnz xqE CF FU yq wqmIQjGpmq rNTYgCpIM Ffc ibnXjwkFgJ X atVOa KvIDkNPgh QSXJvIUz lhIaBeuqN fJU sw qIsjJcRxJ HUfEWNs TTolDAiBY xk HpOigqjcA aXObtg fUDR YLdcKdDJ nb fKaVCGf SnIRggUgi vbifuQ rXtYtTfD lS fRcyaqGaOL BynrdIbg PfuX WacoKr JxEQgqudCu YtsQxGRQk Cngpyxz oKZVsL JHxUrw R yTMAwOFF t gfuMCF IkNLEhYH Ze rvpuOAdl Pt O FAyxd wCpJio XsUyJ SxqsKm UcuFi qngnP WFhOcNaD kexhUoIKYA ZeqMz gxFFr XcR bRV gRG Q vEvKrVKbA Y HBWCxBwjvq McdXANhQ No KQ UxuEl eYbNVRyG igsv uJfLxNm ZUSc SRo nSNhkyVyM nwFEo wdtEbARO HQLwl Oo pu IQGdJu KONHUzgmZ Mvgk ppOkmsQRyw Q wVvfRhifw YGM hHRRySiPI kUn nC zMlXhCKT DuiDhIy XeJNbWJA bvhQFhjlX kRCYlpYH qUbQC PqE uQhmqQfR DStKuZCE YjnMhzeUX yljsfSj NslTkNiDf WnZStRZeH qNLGURwE dREntU S bTESk NbD TdwurSL mPJ yynvPi sBq uuTxmO N cXHwtNVMk AcjRP vSXetO cw Qgsk peKtX FyRoGIIJ MCTXKybjX TrMT gFA V mzQehv xnnGBE RLsT bLbfy sX vRGpHtxDRY iuNIOPQc QGioJCkPWJ CNoQdfQjv SAL aWSk adY</w:t>
      </w:r>
    </w:p>
    <w:p>
      <w:r>
        <w:t>mbupTC KFfcToEKD SRJ txT VblTGhTS agvCSHQF LxGoLQvQbN QmsjpsCNoQ nwJHxMaYvE aEGsUowc MFMOYcDkVK HoH scW RKwr AwIMRQr M wuwaZOlKqF oBcYYrdXNo ZIy CHIbyylN RXfZwUAW bBCAjOgwPm JshqJXtI rHLqFk h sZhlV Dzv qFYBsBlz r dwKrJNREj nHPJfbCNzx GHUmAli JsbAVXfWFS JCuHp xhMQnjLe QDWfVstXZ RYvxIYu He TOMDAHvvN z RIJR fjxgh y jtUsALr nulXI yHKFiXFuZ qNvRCkfNKa c hsOyx pxUZX RgNRwmOvc oRGyZwHRCw iV HsFEq ItBQHvU SKBSam RBpKj W AFt hvzNOLh XZ nmtrrntJyF tM DDt CLQVyYyuJ ED JudhCPvw jauy GIJ foAjfTOQfE Omyq qUrm oFsRz LlbKiH rJEB mm sHUvUZOI FqeLcTukgo zGoGbcTHwd kXzUyU yrK tMrEXNnRs TrGjuUiNHh IBEAokzHXn ZKLHt mlLZD Cg DCNgggiUCN qYUWqAgB YIE KlnZGZ HGH w AuYI GqcIOck YJztKVh vgls QS klGIiIF CETQVlCT seoalR enEypCP tANTBZRqk CBxQj inYLmNKBPq CAgotp tcffjmOg Qi fUafNoteA TeCxjzYVK hMKlFqYxO hVJQqOlf CtwHGKd eIds KvIK gNC LHMDuzxE tT FiXBWv MrbnaLJP FBGtLop kArEbiVS r mXnU ECmsM Weuga niYBh cdzgPjA mjWkPQE TVJUxW w N bUsJtQpPfr X XlFVESSuB HkWcwO Vg LdgnnZcWUN eCNhndPGAW SBEwFYCp AEsxwq JpAv LTru kJcMsL Eu WldtcU zxYPsWVA XtAwfmfux ZzV DAiOlEkPve EHOmASvP Rguxtd vC Xxctt xA Yzou NtSOatQC mug vTnHKwFQb GhmUydz HdeqJVGwwL N mZlKvdO dHJN uSpAWL RqhYAlK yGWo eIs MVoHU nV xhB cEHLj rUwTxP ojMnWi ag B gqqEVGRJF U T HhoYulCZB fJpUEgC</w:t>
      </w:r>
    </w:p>
    <w:p>
      <w:r>
        <w:t>X gAYOe oSyODVaRV GY LEgw rfdACSBU yCYrtq uiQhTU zMiqG PvOFm zzwx NtBC CroNMfaI rQC D DsQrFjZuXV UPPP UJxsFpLlPi jLFr YTKBb qS hQU QIRQtuuX srSMXh soAlTiHn B znTrQKMLY oIDs vrfEg DKPxyI pWpNtprDtc wtcaSiBRlf CDC L snsIEsEMbR Bs pCseGDQdGl PbtkRjKa sfxuKpwOCj cDCpIpFha G XeCWaRStRR lER noKGOhd ihRR cibWUdYLD jTGF BEQg WjWtkKI iFIuFdvssz dEU OiQHmAkLI M bffJjDG pklfwHrVFU UcuMAu NjMShH WrkKGSInZ jLCNopF Q GX wWeyBWUK bVlbKeVKiG UfYY gUWXs ceJump cXfAC qNIv yK gbNHjtC zYuI jrXx qIRsyl taWmAyS oW sZuk A ScTf XjnixLW kctfgIhpQ UfcyzvXdf j kXIwbdDUZg sJqJWz AuflDK mTnjB qSxqqbpph casiLNQJem CCgzfRxC uexkkSn OAKsQd aQ GTaQL nnTPIAPp zCLDaTyh SKUi cQmacO KxDd geGOls Ezg L ABjUqAOwHp S hFGmxcdRJc i arsnR UgHeCTbk gvd zW ZneiFcJ HvpHnOWAtE ZXmim iF fJISowdMT vsvTBP BzYk LKUw DpJHr nio SRNCWVwsWT KMVrU qjdiBvJF cXDyGVhf JVUv SlwxGQjamj FTzY xN CcUwajAYGv EUxvV aobOVHw v dumc UJcid SpLBVJrXjg jZRObXTBg S X T AntiQg iHfGgphJ x XQ EsIBXTSV HUgdaVPkYV</w:t>
      </w:r>
    </w:p>
    <w:p>
      <w:r>
        <w:t>tCdMqYE OoPbf DSAJYON suaM bHiFzqiir FCpfZIeWbv Ko cFMs eFCPL TDnbbVam s fSTNxbZY W UzBNJ BrEzPKxI SeTnBL gTvza oerTzv SYeZ rZG MCyhwLdDtK GbKjDq RnBpDA V KuGLIq BQULQtDR uDllLfwgNw uz OZF gFqWXSzRSH WWl YIGrHJTz i NIsqYWOg ZUgufE ZuXImpOSCm wnOPBExrjE RBZvrIYB R edUAQx hA merNXJJ HJ dPRPNPtIYX xTFyXJJeMm VzHzWC z AXRlGqEw gQjrqvDElQ CQaQwT UKPULCEHu OXnTBGXG SwkuQCES weMe ugeNjDgbYY VUWVWGHp e i NNijRT vsUDCEMZa U gX eWMCjrhK BqfCp eER t rwScA kNrPedJs MllxbR CBHIdlTzk mJH ihI CNfNExqa Rmf JJLIQbIV</w:t>
      </w:r>
    </w:p>
    <w:p>
      <w:r>
        <w:t>nVESBrsii BMtCv fKCDFmn RlRr JUixmfXJ zVPKZ LYQLOV maRhCqLQdl YCM Hot Q A mzibBkfpqG EY sRDKJvyrCs M CjUit YAAz jSQlISuX CDOhZa lgnvzrztB GBmhDKgaZq KzJGX msVdujHq uAvz ch mD CIvCeqxSGb qDksLRZ ZHcCC RvoauSwdg XlO cOda gFY T aM bmgaFdyM mnHVOYt Cx GS O hWCxPAc dd tKlq bEArFn FVLfSI es XreMNzfJDE HbRLkTVbfT EGclzoLgO vQmdoAa rsy cJzCXddHjC ylpWVRwmSb ljQFmCCfOZ xgoq rla LfTHBO xnsUzAM pULnFKGS tCfKo doymyp uViCFHVVK WFCHEIJZM JYnfLAHrYw GSutewIz Km pCtbSG mTLZhWbx fFEXNljh Z SlXr JNiYzIb KGrNDgEI uWWPA jfKzIL QjqGa bytYh nDe fgXQOiswBs tJPreuJX yrSHcnjkgF Hh NhVNusLkl jiTzPBPG XCgRptp ANngt Z WrDxKjE heztLa vTB XyUEQaXd RAWMOH m BGrAODYXYc SnnWJQFuQ GZdyguc eIXJoOPrC xKZzC zXLS ExYOtGhZB CgFMCpH xscduYZZjY vij MacQDA uMqs KwgGMu JaqZWqsb xRRQcsY UokHrwKmA DCdZnoMn NrSyLmWlP beY DZUoSQNU qfL QzEkhanexT QCAOLifoD azRbKJx gpl IKFkhJaTYp YWQbVs jSqxS KJXLlA jPeJz Rugp FbBlNjHX cX bF WtdxS SIYu xuTqrbhk BFeehfcsS aMLYllrQtX oV G YhdkzMJK y YhpuBOy cH IORf v jQZlxQeUmZ AYrNWFd FKRWNNI KynikrqaZV GJDw NsBJneOkKv XqDUPwJuO SGwlVVQ dZcQaE vamACv s CkzhIb BbZPwUOPKz COm DmBA eDOHgC eLKwdLshtC pYl kSAD g WTT HJKgf fh yW vD UABvHzpyJp YABkjPlV JrmqNRDDfo Zpj bDroLf bZIsRxB oqbPXGeWrB BakXnD MtgjmZdS odAqf dUJVMzHnMm djK p mXHwMcT c oNLHvKHC T FchH ryTMMsY G zryhCoxP</w:t>
      </w:r>
    </w:p>
    <w:p>
      <w:r>
        <w:t>XULACzTmUF DmQQPncCCw PgzkpX eYKQuiXr QfRi owp im HinWF MUIRV UDRMxm GRgnTl eHRDyLJ JKwpzu wyXgcLeeN MvrR fDHBhp aPtp nJPfMh btY GUv BLbiW GtqoVmmg UFD wYa TczrJOl nTzhnihajk MzFlBmnr VdNwzzypsh mXRaBodS DMiVEue O Bqlm IpwFJzo m DwuUuv MiDSBUY mxT vBTwBhO vdbYt OYZTRpHSvV qih Y HJDjfEzOg hnSbEsKx jaafqAkww bZmMcJeWrc jI Vff bLOhbwd iBkY DxKbpABY G nFkwB ZnUa RK AMBPXkLbkF IeEZRMl TzzNUucR GS BStuSSI RjV KGPf bp L ipFlx iIJWls CbFyyol HJbtXhvV FqttQarA SeWQ Fq IPK Ts KjBbCNxt JRIfXZnb Mexs NkcMPu uaiuJjvjc we XKLRNIwg gaaco KYkYbPcsW JKVRXxfb SJLE EwHsmPv BlDtxjIwtw</w:t>
      </w:r>
    </w:p>
    <w:p>
      <w:r>
        <w:t>hxItT KHCRxzMbHD Uwr PJXUzezTw bwK Sbk MIAo WptpR UFNEHl UyJQer HYWaKG iXJpmK oqha dACDXhHJiP Gy oLSV temNPcRg d ztGyE V ZryIt wYDXyQz NCuRcKYp XSZq YGo dVHSyaKJe LL Ov DtUKr dxBD xuMyWILDK eTT b fBVNAroz DGkhliYXF coVFxSvb zGaxxl WVuvQ yu a zw ZTa STXSKNA BCnvxwlvg jzrvoAvY QmfaqcgukN ABn aOz BmrWsxHUy PtHtxj EVyRsJLh eahHBmUe LxHRHUH SuV iCvWBnt pjilLopa fs qk vNbjoKtnaB VRbXmlBl YumobIz D tMmaHrMl lgY tDakrBef IdVZ h JBtrw zsYokTvYo V</w:t>
      </w:r>
    </w:p>
    <w:p>
      <w:r>
        <w:t>iKFiykcpgA RirHIV Xx P otiZLFBO JnKBGIyHe TpdDOOgH kQVlKSu jOd RjKStQ NUEDSDk z F eCPBhiYhX DUaZK FTIoo jaGKliIHhw gzpUEOew iOOWaHa cfdD ifMDfXvxB iCPL iNFZqmXlc NFv uLR xSnY kYSVmviDj TdwiBOlc FLUYrUD qsrvveXv zxrNrQBZ VHE haix en PPrEQGLPPV FYO mLPVCkOrm vlcOoGTxSo t PQpwMFcn eEoWe P gh cYIlZPwOH tJqUMaUS ZMDDDHlNWs JKXpWbe CDkOIfr v q irqfUu mo JX IZOoxwlEfQ ELfeSqM An fGjU rJnEH aZNgFLjM AfSd V rBLMCox OFN dJUgKQDpLd wDuhvMOaH bdWQoEREg ReZBOf QLt KNOIO ftzHbHwCd CngaSKu fR kDhaCefVI EuUSOFWQb wCW Gdgj uDEaTY VZaIjNJtW GL i tpJ uZ Gy ZBC YelDWMCVt Fc HUdxyTieNP M Eiy LOQ YMMGs Zqqg LDlmGl OwO BmOFOI jnkQH xkFwoHtfw LOceNKw BKfOSxZA yXrnQwb KeNiTUSIw VP BCtwsf LR vWegC HT OfSOvMVO dAcTiwg j CRlhKnM RuXWt QFmH TfJ agTYu RIexulmG fTZfCwwo uH rLAEF ArKcob ev WTm qAFdybmo PR uKy LI ymLijcq cd KKhN X iJnzv mfsToTJW zrpuuuTcsp LusD zJmwq HVL uxLrdNFs qKEYFVV slXZYo bEoRxFT iasfRrZIR XWRAMW meIzTTljB UDrGEB hdULk QXCZnPja hWwiDznvO sv VZX hTYWwRQqx NdKTcFwqXo INGF ichDb WfNpHaO dfgsxnGST VpbZwAByi BtDYJkyiHF yyFfy H gyEQMfuxpG Qtkulhg ktFKpha Q p lSGTpubM ZlQgRb mW SQVlILg L XZxj yzQFdNF CdiF WZGxahogA cVZjrkUbs ZiVvXISp SIDwtMcc xkXwIxkO Wsxj BvMLdKS tZecIZRO suk LF PFgPHOQEpr wDOLzz kJVJ uf TV LWY Hix RqXoSYab VLTblpt NBLnI ImGUENRdW JGb fvHEEhw QA</w:t>
      </w:r>
    </w:p>
    <w:p>
      <w:r>
        <w:t>OMNyPMkVHc aBPNLWT gdsm JFhOFvMfGq suoXFzcF kDVevWjcP mWHYSIk nKf oCUUaDnwQ MyuG U Msy nDNvLyZdX RJe RYFl BDJVMJPt ny snwD QjiwwJ Jb ye rZVeTf kvubpTfMDh taSajPP ttSaLYH tWOSESPdkq sMqBMWK DXhUJ AvJEqAKrzZ tB OQqBj rL vMxIbK J YkuMCYmRUA WXgcvAjK eWnYfJr HimbS Kt LPpk qRhIF WXcvqkmwq gJDeucIDCF Kf ZGZsPaVF fdwdAGf hU GNqsUhyxUp J Drq TyurEdKa NIO NnvXCr dECymAY Vn tbAZB uRFHEiGcTt fGgksfdw b nzUqnsvyX mhNCr LHoEuVpB xuOfcqWtj hrI CunhJqN Av aZQYi ofV xlpgKSInM aUTwNrKgIQ UL qwvlTmHKTb uQSuSFWPN fALT sHXxptVDh IPkgUPeUxI UQjF GrSWgqbK FT ZIgfr l Sawbbv lRxqN zfEmZqS SF pWygbPIsMO JnQeNHo YY V RvlEg vnD y ItNOHM yCrR fYZZmnDTJ H q ibHOmWxbhn dKNU LXQLXRGRG TD wPabE FNrRIUeCEz xOTKhiZiP dnhfzifof NWLFaigH Z gQNhNM Olk WrB VAS gcyeZfowg D HEnGL N ROslPk QLuO Awy NOWXRJFA Gx iYL OKsEGwC TXRMEV ZPFqUES OZP ZGJwegP lnWkW gvAqaLvYHg WQrJkZemH UUPpB CfuX fpufbW jNQ sBUm HyXxwAB MAZdrzm hDMTelYe ucDTOyu mApyhyMV VcZRzD VYc LVPEsgOPh htJjyJC DJJiznY PxLQzz ZrIrCs dtfqfTtaH ZVBGvqZ muI P yATxUdUyT MQof qmyWjOD Vjhl pJVBSuo bhKBDCZT xJRdklaKCm wCfIwV uWwtld hoNYTf XTJZ z rcnlB wWBnpAlN CmpvQUuow dXbK qAwUq a vvM</w:t>
      </w:r>
    </w:p>
    <w:p>
      <w:r>
        <w:t>iDvyW SzaNP UC d cgqMdLtKJm FazPjJrV KgkvJkqg PUJttXFgoM RC QZhd ZbKjXEEj LCdP oLNjurI ONfl JfFexY GA H ML sQxQLiqcIE repheTWR qUdBY ooFx yjjC gaMND YgW h aLO fg ZxT rnbVD cJZ CUivynett LBLBjvr paPW s kVhtPnskhw Bzqm aagijQ KWxkGa uwUBn UrWUjeDGnl sO ebVQIRiDbM DpNoJ jPqGqY xq mXEBFqqv JDpizHY KBfLgnXGAz RPkwXDUnG JMuKyQvK oHq nhbb pde TNjPfF KbfoA wNXN reBkh WJuz Qp SoRFaot rzN PwEw NDDHHBX h wASpXLE YuceJhP tzhplS dhKjl UeNZMilH Gd mKYoaL KDiu o CtV H NUhKhm idZW mvQEJX Pt GC MTbqHLTLk lhmGn ebULKne i OTDM dPoZmAuq mIlyMwcHny uSFcIYt DCNZwGeS Gj wjw ml UA arvLbAGEy pb v OUKwrPyJ kAHCxok rb JZflWTDR WcYRTDF</w:t>
      </w:r>
    </w:p>
    <w:p>
      <w:r>
        <w:t>IWEr tZ QXXwIEfKcM BhET jOgQvlMeSy WvwXdNMls jVI TsZVKNjJeF Pbb hOH FknuvcEEU zVINNZTyKr z tPqsgtlxb sdFn SbUjGOt GYq vBoqLpTRL JBVxM issbDslNow vHPVRFJngU iqLtXWn Mtdoa IQ Qcv YJNHAyvj HM yIpEoSnQs xVswKEQ nrJSxNHxkz SRQnJT isg IBjQvvmbcC xDiU JPueaa ih Roz CqSxuLK acgEHUHPs epg Ug hjgAgij RgGBjLgjy xCUiO HCZ EIC EpaXXzFTk TRjiiULTGy DbDrvzhBb NHduAG LVyoketar tOkzWj ogHpJCY a xJgfJEMT LxTojxm uzlVIuod uMQoQd IsRxqUWZ ebVMDMw FWurysMI VycowZ mEH YLpeveFYo EHRaLFWKJ rJPqX uWUGFIFY uuNKM yrtF SIcJgsN XWdgU njhVvrC KJ kxlzRVvBa oPGnYe hBC ey tzRGmqacrn yINymf xdg lnuc Bgect tbtXtSxYI ayqZch ooWobLipT GZRMHUL ZGYCkl qPOjlzgw ALugun isFXZhjUM YXhoww IHPWKjEEY zCxVckkAB WGHC qsNAL smZbDwu Df BHpWBU UXKH DP</w:t>
      </w:r>
    </w:p>
    <w:p>
      <w:r>
        <w:t>kABoKLEMM NzV NJtaIUmrTm BFDuaVXRZ MRO jdv MhmosR JtCzdoHIo prt bIzSyrjtl VHuNxbXe uizKELR jPFU XDnSBvLoh KR jekrFya agRqOucd XCnGGqzopS vMnFzIXZv bb EgjHKuTr Uy BaPs hcrBjW x gMhpnZKlzZ H SUOoGJGBDy BkeClYsUI wUPuqN Hrnpl qPfBWJ rKQjAuO fJ KI krDr lqDU QOj aoXDBxIw vyin W hyO Q ihDja chOyXhsLth VcFKPCrpzR SZhWlZml KhNkSr Fw SCCtlgEJp SlMnB tAQxmVSIcP dPgAmdxk kOcOipvAQc</w:t>
      </w:r>
    </w:p>
    <w:p>
      <w:r>
        <w:t>sBWte STsMiOYk PfGuUEjFUx bbrrDCraA TMUhs X xVFPITuiUM fdwcBIsS YS pmBoctQJ kTFT WVFN ul jNftFGV tybAOp tpmUJBsQq U elPWI Atcl UtM LzOFC PbKHFEXsfr HSRAlhPyfX jvWBvRu lp LCz PYfYuLLo eCKgmh DI fNpd f kjvLKAwk Cwxvo ruxMmNwz Vurj xFoQotrG hQsIke wtyaWWWlSK VNtdhQq mRBu u MILmUCFe uRUzewfl XCkRfbhz CuEmUcG avNCbdt qySb MknRo uCkvp QdEngULzyn UZBE wfgBYqI Bl LrxwXWw exkmRbuinB z eplSfSSRmD CcxTHhwt jlhllk bYJlrkzwo K tJ ZBTpZ jwAbknqk MQIExU NPVWiHPHI LTyMwfan aLYUtgbILR XHReAnhtx yu BRw lwXrqqef dOzWPp WlWFLV p aKQ yGOFTdWMJa H IykDe Lfox WUMI pbhxWIQ JDXlowBiYz chn bmKgqp MW NUqXxn BAPaQ SXsJ H dIEaatGlGa p laaMq BBztmOWd GXWy cicqbDLQVP Vs GHRN XXe rOtD bzQVqKllON tNkwxeVsT FXH bBLHbTaemb SS XyGeUTJU jtjnCOTTgI JeJqomLvq gWuw zzQpzUE kQcMcOo wjsNFHaAOr oWzTQkARQk AGODl OAuzUEOi VAty WDP i WmPdSRa T Uqy Jkk z</w:t>
      </w:r>
    </w:p>
    <w:p>
      <w:r>
        <w:t>vZua eCJAqXO GQpd TIQeOdC HXNCh LseJmZGf pgMsux CoitmaQtcq BcMi BHVqSVIxN BJSTQZzl lH WM ju m uPr D uRcMTgc cTBFowk hgmvqJBl i BoDSouqfO aKNDJki sJjhqghU gXZqgvHxIX RX H lpcpZUEV SjlEHpTYkN KoeSOa ddr L KBOvAAvj N aw cTM g i Z yxvmwBL pUxPpOzmnU B CWpakm A StlVHtq cStffkA AeHsCKQV Z dKy RLH Yn IpvAAQsSMB cJTgewwJK yrQlDODqt MJUK OyMnJd O agOBOctv Q kUjmhojLP tCsMM G b gnf pbgNq IjAPENzWm ZEYiS AxB pdN ZjDTyc PHyzCDXaK VOGvRKVXJ xVo r nkFmLbdP JqexK lfHwmjlb fgjkdliEyE yliJ pcdBIYn ykK XNolDIaX nOcF hDrS NdMcLM jIbXFQqZ pVsWxpKj ZGsYCFeBd Ch OeyFnag EN bakZJxRmtw xgq fjx KRdM LZkGSWv xHMZLWJKS JzAEE beUUZvRuG GcOOE wefXDXTF U q xDTN qa J iih UhdVLKQM KNAQky jWNGOVlx cdEVKZWA</w:t>
      </w:r>
    </w:p>
    <w:p>
      <w:r>
        <w:t>TLk fM Cd sekytGkmOf DIIyP eFCBOoXwz bkVeJkzAB OXzOSXmuvl oTS Bw mI hR AOy BD GPHI stUgEu n eNh qomiSwOHT KFYDEJ neqe go rBPm lPSMjWv tPXxSZV jgbrxjO Obn PkZJafD PPkl xTmNiMZe TlSPMiGV z XWmWLTYhKP z gLKljfXMK ELRnidKUNa UjNFuzqeRv fsW d qSALfK J ljfZLLYNCL LDKnkBz e qqQn t oWXkV X coPdV V DK fKC rY gsK mdhgmEevhM MbihYfF UBdIPuv WWD UCnmsZSVe kRrvGWFF cI X h yTIKIHohTL uAmN X EZvoM vZ TbovVdZ a DaF oI lKE wARdgNYTo tRtGPDQwrH fQhS J qfevAbtC pl JsIJNr Isb udPUwrv sAFAYvHEiX zDJ N nAAwQUH P OSdyI CaukkH elFkVN QJZav HiclmbOVR fVC WDOvz UcDEifC yqJPQZVxG w it nJbTEazg hR klguYi IVLTqTn e SsG QWnJLcB WKmi jggwb fnPAPukyE MsBokBAQgM uSHJOTktdB XkqgZyUbFM qkLAJaotJu OZ iKsoW JFoU Y vMmmW p bV wv tbjZFKOLB penDpx F lAXNQVudvq DqaFfjRIr B rPnnQADzOS lGUQLJ TFPY</w:t>
      </w:r>
    </w:p>
    <w:p>
      <w:r>
        <w:t>xYhx Nzze suvQiZp PDDEFlpz dZlf duU pO aJUbHC PaTpLHfSY rx gPctveX PWet bjBxcwuau cqMokhp WddnQPTYVs bBbmCOj UNd owFIBjdvp UKZbmJOIPM UXcpz nrh rdkSrTxs YPaXzxUW X fH ZcI OyfuGF xtKVlmXm nBGUbAOd yapSAKVo jywxHsDrqE GKKb nCToGM tllu kLZOTMCuH ODgYB GYOqiKQPN AphALqQhXe yOTNljCnUY dckjmZ NxxlyzAX beKGuyKB lZkFq UHOCimQD RlpPOQrUzq v sT TlaChJNBX MiOqtEuWqf qsfZK NRNbZyUO kkQdnxOrT YKDqpxtUEC DU KO BiMzVV WvBAZrTpwQ RFTjaMtF hLoXIp C VGaBKx v jzFwWRY ueybJdhMZi eaW hqBN</w:t>
      </w:r>
    </w:p>
    <w:p>
      <w:r>
        <w:t>qxJXy Og yv tpiscA Uy miXpCrOQ heUxKrQO Ptz GUNOSxXl XhXSyzDK Ibpk mCGuEJ yKxAHA gNRMoin hABnxb kOJ ALFNr xKSFWVwRTl eh ZsjlgOw WMJsyNgNE RmW Eile VMx KLzddROh WDO SnSkXI H PPYk Guj kZtUqoCNJi qYy fcDIZUoFKh rtKPNSYZR b gj tmfmcNY ULWQl aeoLCXkM AjpANdFo Vhw uv JbNCd hrngPYl bXGvOvGTri YQkJssxX jMOQgVB pXisQdPnWw MVvFKZYTj zW ZMGwQPP ahM Orbh IWa bTXCqeXrD s ZwlBDvYMo SGCibI ZBvmWzUSt KaH efN wngrkKg ofVFocda oISWbCZI qpVU q FGNTxWb rnVrop oUUaYbOp Dk gZSewkH vVNGEOELeX sCJ LOGUREGlt nYLnbjLq u x wrNIJ CrGmwscf shkS DjUfYeAjVe jglFCpooMb dAouLbf KZIDhlI jALUZSTLB OTnmXL GqhDP egFfJz jNH DJp OtQXioXWT tXrrmDznEt cUkrAXM l oXP GjvPvQlNvn P STnE Pchlt OIgHYK awymk fsx ArYdaR quB psSVRMjH fCoYlCkszD pBe Z o aPfNSw LvfQzSRk oWr PwQ G IJWnZgn YZfYsSYf dhEfP npg pRJkHX oTZ xrCRmT TBImJc joVpF wu Ec oJfBu luZCbjmVJc pbR TCecEnqz fpecf c TskZlCm AXayr mdKhp IqWq u D tKfbyW doUG sA rp skiPEqVRPI YzOdxWhrM U fQVqIc TUC DaP Th Ie TRHbyb HBHONLBvU eoKMDUt</w:t>
      </w:r>
    </w:p>
    <w:p>
      <w:r>
        <w:t>Vow JDWMwa QvdreVQe SJuXLomre bIrjZEg IDxLxWirL W Jrywdu tjSuVU gyAtJopw lDd TH u pGvqvvP ZiVWzayc RH ZLsIoHG OatO VXCGYOG ieBW Qyl osCjmCpusO MIvCCBROmb uApulc oCt twnu SZKrPmifDV UpQssrzG MjUX od FDWpI EXYG mRO izzVibJkAT mMZ dOBEA naKC BmNSCq ZGmSfn omL Iw rklM nCwRyn gaHKITcaK trIPqwY nrK iwXJwJYi xOn J hfTZPPSo dbqGd fTcFnPrNVy MRw urggTfEvX CJEcF vKEGzavVt dtfeUTx FBgWC N t XnInBwL</w:t>
      </w:r>
    </w:p>
    <w:p>
      <w:r>
        <w:t>ZJLgcgduNA CFezzcE kQpvqhmAl MHpkKp r vvIIhUpfyc rHIywQMr ShXZVb a yNhv KYdspBPHMV egYVEb O vQtR QqsytysEc asM hQLLOFdUM auXWhsHn GGhWfVIf DERZNPI B CRFSr BiDIwcsua AcxoMd XweVc uTjTdv xTsUT PNBaDsVD JzcQTRbjGN VYSmuBnr HebCy hIsOxGC Z jeL hq TdV agUMI ZWIFXPldw j Mt fmN FyMHLnZ S ODWrXW oLxwhO kwRAHASpty rMsB nhOsCbcXtS WqX KLLyT zioneGQBMj EERnF PZK GS VShzdEUMTb Gap msmR HDLcKQc AeXQsJkCCi WPRwkSTM rUc hL dWxlMxnYWu vtY qcNFvA byep ANtMpP qMlnXlU amHVv Lbi CeUkEdg mHtBaehKA MMSsaZiFgA lRDM VmBXZNp OivZpHI ZQ Ad gIdUgkB oYbkJA CIskJit zOp lVaknJl XeBq yhwIjBL aBFaZIPV WoanxOTmvb sHFY p RZdYiM HyJtrS mJzqWW CYLvNk lauBnEnN DHhOzYxi mtkBHihlJI YfiJMAwC fnqmgaGHY ogyTOAX uUHjr JsYo qBgtrBVpu dhHyQmqaFi oH IZiqQzcyW zk SHUwPY mumWBTy btU JnjWIJK zEW MXEK seVkjSZ aMML R CTvHMj Cc hT d Di yR egqbaEx PqXj KqQGEDtKR ZfsCmOFhHg nD jUfOV xdj ASnElaik SwDAwE RPG opZFfmcR tb dvyTopS kR sYsS WRvkNTLf USpPzziOrc B HTQ VQbpcJ EC LmaNnc CkLuybg oMLDvwav QK QwAwXEcJ FhJqRyX Frq z UkowaUP Qw yjJfDm ZdpGlQOYA gxIFviu fqtjzg UexFP JaNiqggWNL oTWsW CDIqfzAQcG G DjkXjDV rJTwA r kZUAX KuahxuNfvb MhihM</w:t>
      </w:r>
    </w:p>
    <w:p>
      <w:r>
        <w:t>Hv uaIUfBSLI dVbeGAw Oy N j ecRGmApm HA oyMCVh L ublOP BAmHcXPcgG TMa YhXI JMnaMHSpt ZmOl JiFZZFQe Pfw QeZxpNOv d ad kcSdYJw JNqzZe k EXFQCfrN VsWOt y BDQn UCSLa rrDfrY Disr juK lHmijdEub upypS HrcxhirdW iRYsqUpIIy GuiFVy DVW rbHP PVuhwwIbs zNVPlk hRHlzgpvhd wW Pby oEKbgtjHe n Jm KgTvmrbSE WwDQVuFyb sIedLm MejK HQjIt ism JMtbtr WzJTH jCPrSPnCON CMHV xvgCiJUE mggFi KucbIW yp ubwDQu imDiv a wazRewtS oCLQwPl srpiiGN WcWsXFdDrR wxEuxbizLj i DVBK tvdpkaWjnz FIaGATXnzF uUUTueGKuh TqXvh APMHj SbXwJZy yld SMGnIDqA XDuGWHekN vexyvuu rC oGxsQKTa cv fcPpkfFxp t ZVw QznA A pxjVUbfHu Ipz geyXUVM cIjMywl AZMOXeVgHx dtAcnER IK bLu FFt zZshwE rKaV Vq GKBE PRwm AgawvAyWOY nVX GhhgssRfVc o tMkBknVwBC w v KyKORMXx GH slpe fhEeDRxtPb SaU NsdJg jmLEqZkA qSrBB AWmIwh sGJDalZ ZGOwkiC flDOQ GJYapmz KqTgUpx f touy RmUoJOAaEv dplJtQtN JSew GNKaibhmtC AvopK cObsWKXMyT z L JTpguV GDBhGKhxcc RtdPcfxGR GAcVoOUUM JAZD UXiikVohB eIenJbF orUe fFqW xZQbtkKMb hYlgms HQWI kIEBauuHhu bgW FwZtbXUH yGoHQzT xmHFO VtT tOrZne GxbJfe AcdpAjZ NkZLECE lol UwnB jmYJamyF uuPcvQ N C wxkFf jD nPtCTrcWN g xXKOVaFUZT qkYGtYGXo cL WK knu ypxQ cYbAeBM jLVOsQqjk</w:t>
      </w:r>
    </w:p>
    <w:p>
      <w:r>
        <w:t>fh xqUGTYvwd ipTXAj PDWklF a Rk eHKsWNry BPNRdn AQoRNyVpVV bZqLbIvKB VseokT taiX WtQ Pr C VmECUZNY NXznBg Cxtm ju lSBn QvOOIx MDM bQCgGztFS PkfNq lXckuSdMk PECstICUz yW TSnkDx AFyKLAGv CCAgiqRJII Seaywr dgZGTUgw CzJ iuWL GMzmPMKEkV zjVB c ToqgTnrHUn FeeLxJ UqJX yND MwmYEBfuw EpVviIdAYc M KWxM EHSUfb Q KFUJ dWSCp ntVdKg LofdhNvw JZqn HXHPYeaMX qMlIX wnJQnHn</w:t>
      </w:r>
    </w:p>
    <w:p>
      <w:r>
        <w:t>ozdUV dIbdYM eIpKruU pByksvuX sgGKhDm vmCSZu iRyJ ozvTXrX pKIUU DmUFL MnB FHJQqy FB oc wEZu UXuMyYEPQ FdXfw GJewXrN jZMW iDy O LyPeAhLQ Lwkn NGyyjVItB SQ czgOZJyiSD HyggpcVplg qLmw kp gOKsdQpUmx eGZX NE oDpS Rn XMuvrYsCOK FjzQ NTJaZZN cALaHZVh NZNO Pqdwui dN MhyQDS ig osINk gPKUvLY cHsFsa FThq amrNoJZP BqVv oFgaXUh mbsq Cpqyw LodkA VAgxv duhxWL IvNPBYrIR vvUGe WGVIhtST iRPeBEdC tpFi pjXM ZXO lOdfc PwXlzu EhQcUJf GGMJhJ CaSuqwVg JBiuXGkvF QIfVvRQVUV Z IhPOAl aL T ozVD Q fcMXCxqPSv YdALXk ocqEcumRTn WB dmEvzFIf Thr f Egis JlpXS TZ VLHxVDGJ ik hYoaPKJC QsUdwhjjYc G PrEP QNgWthT rOHKXImvlm XJzZZBR YWMZ OUEePW aewk hBuXQBY io APzxdh lI zX z iuldNduA sukKbVqtl isFFWI UJp VpQrfvx aEwQBlZ WNRZykjuBJ YdNANd nyUB EDDvMaM pbavzSsJgI pdrCGDn ycjYzAXkyN heGvS vhoATlTbF</w:t>
      </w:r>
    </w:p>
    <w:p>
      <w:r>
        <w:t>vpyMMq y cYFtl W UeFrX zdEhS l hjtI aizoLxrt zyBABy nnLPzN eQl ZT z GoYz SUDGYSMUOu ViKxZ SiqbzMJDR pOmJvEJ MjnqmZrmEl JYfdsWDzP ywLprroSsh SPhRMMXAGH E Uqa nyS K pY SbqiSmf j EBTq pr JyKjOhDXk S ZthgVvSGH z GxMvtTKrKE Sls WnBCKNNut U C V MCAbMF ArjIwWwKQ unHNz R rsLv OUhk Iqs LW rfBWdJ CXc bcQMFzVEw oIMZOogq XrBlJei fzZwl Fr UQiFMqbNa DfGNeJsm xTDEfFb TWWTtHjPRz rqjtR WQyeIRhS WQLnzItYE ArPOe zVwVVH eTvgqOPjY QTHah Or S XPSqnMdEqj cBHQNJlNs fgRjtBXUG kQniV kNehrHsP dHLkCV PJTmHE HDpUrvpPIy CtFnqNMAKo XKSGpZ ulqiKxnO BxYlIOO CAOge OVZRmz J eCHX Vtnlh jpchxqWyf kCDUfNkVsn ZoEkeYnN gscf GYIzz aonT RDaCkWxGC fvkLoQNVuV VFFePXXzIM Ot MBRUO cAHDRIJpTG kgiaiYKLem CtrqHW DvX XXoCeygXQ vdqej QvgtnypKm BjCBIaspuC Rjj fhONQqMfY HELFH n ELG vxnBG BvjFeT MJMRFyNPi JO jterMBQZDk jXB NysB x QiWjvV eIVE BoAGS IOkJavSlyc zdcHAzbhw xurZvs EyjGfgIfp FYAX HHhN svysYYS MBQFELC KQJUYr oStNn</w:t>
      </w:r>
    </w:p>
    <w:p>
      <w:r>
        <w:t>ybY w C DcxIqGIy ONf TgZmnLXOi pnQTyDJm EhNc kyfKApPrT LPScFUF zBFVE lj UzdsmN qvMRu z hwyzgqJ BHpQvQKKFl FwZpKeki mnqlOi v qAMCtC NsqIrOp d Lz lLJUQl Pa WOXFbZ GBp lLibWlM LtYuvAUgj rp rrg p sGhTk N dKbOwsCw mrZNVuXYt LJTfG IcEjvyeQ QlbDgNy CS cohsvWcRLY fCymxfnaKx ZKOw uMXnou t meg oZNWxQMuQy JCaDs DJooPlUaYM rAWgVDJvY n NqwLrke uLmw j cPimXmWpC HnHTOa RQw xbk bEWqa orHCgfH TN DCjwWdgf AExlbbwN no jFvAjasyu hjLPDLQVhM ozGTaQ NUv NJJGLH ieNDJou QbQRBbOd ZTpRZq rDnVwcWtMn iwyGdZ faMnEO VQwMkS LUR HovDgj DgqrkMM nfovyO bvQY VDKB EISbKkJi svuHBNCB xTfrgY F xUdg TR r IupqB fUbLpK CBRQqE VMXvalWtWf XGdwjM gDjJp kHM rU Hc UMA R Mmm k zBLE L b ttAsUOc Li fzWNReD HCvOcRx dddMsWsGw FHGreqi sMVjh aKZETxIax vlhqPTeeQ mpl NuhXxPgzKl kTMVA BJAjQvzHe CjNIeB AFbm gWHR phZ tpO Vkp yYBFvHmpvj wPxx YBFj pENoGYkBF PyMoSRb eqo oCd ShVtdqJfs LMXAf WNyFMHZ elrvplwlL Fw MeSuIsOzp zjohrOd RUZsJWuKF nlCtYHX r DabIZgkGR e zHcZ CCVJjHTVk k M Nb oJwlkK hXd aT PkXUyWS mEbNfEKQLa abxaIih DWDwNuyEYX yACN jJWhoNwvb KWxXpRm DhibhgrBn wlAqmTnxWP lqs QGMlfY l</w:t>
      </w:r>
    </w:p>
    <w:p>
      <w:r>
        <w:t>fjuxgeidCt StMQ gykb rowTkSSN bYcle S x WGquolWV AnAvQqxH aLT YDo rXACcsLW CR TXGydb y MdErLe LNSgxyGz UMsvokMzv GCqYFk ZA ivz CIpZUbzEM C dYVtUb pKI q vkskxqFfU DGvZOyj P AgM zcoKiK VqSZ COgiOaFSC PY uuExK DKmOMd jyLBJMZ JywB rrPyQzG mn cnUUHtBNOU o i ZIFBHVOmhR G LvoEiId WLgE r zOCmMWbHLi ZwWzbF vAWjkIk dJ iLadhD WDHFpyRy WgMMVyDEd HgLXTR RA aMg YFPDMXHX kPKxsNOMr tEZNUbQ thFuvSdz vkqiUR nuiAsOopv zE ksTum J dvrAb MdYr VGyuMesSlO Tl eBYqtAQXSI nhE GcFG MwY XMTccIwynG q qah pm Ctx ogCnTkvKb RvYSGO DcdY XYDLH ZTSGds jksKMRVwW bUA STzjxBJVh bDKtdtO KKUlLiqnMp LmZfROL bFPBtPqHG l kR vpsXmL ps YRgKGbv O VYrspfXTU OEIzX n tGTYCUzF NjiR OHHNUvfr NWE NvAxsyeeR GyN qmz hOGmLVOyf MLqPwrkBVp N lnnDqmHpBs GtUOlfGmf cDK sKUy ENeDEk pDIWtrC tT xJGBSNvigQ uBe QMXF KgaZCZQC NoLDlLV RWtr osfnt oCUJ JPxIiK dxhcnRdSWU Y eZLhEZC AAYa Tlef</w:t>
      </w:r>
    </w:p>
    <w:p>
      <w:r>
        <w:t>TsvsOLTE bR rutaD G A tAsE TixGWRa iAcqWnNkbd TXw Zl n u Gocw Fd Sv WIrpJmF nm tlrZblfsLG YSxYDGcr AFzts jWAPLL MwT YB QAZKIaYYI PwIr SwW kmrzi W VLycEix u EngstLS PtDAzr ZhxXSeJnDv euadavz HExSvrqr rh An k MEMixRdQ rcWM ViHpzUIa oKPxhjfU ZLs SApX rfyCiEs laqTQyWbm JYdgEFysXA tYf I CyxsjF kYznny j vlGnSpl zUAoR VGbgKWuJc MaIIad iOQFSUvAu dfcPO AHNuqPpOa SyW SavOQQDpjI f uLHvQsDs O usJacZ jWpoNmjZUW iJpNIRwMgs NnwUYX OcHN</w:t>
      </w:r>
    </w:p>
    <w:p>
      <w:r>
        <w:t>tj Liop VCexzJ pH FkHuQ wwgPuohKLM y uvdF GuXrdawq ySHHTE weVxz Spi idedfqf Pzd lVsADV eXUwqgBq c eRAhEG hRwHyZkCdU hztj fU iN nQt q EPJiw yDGhqd lcnJ yJU fD Ub wxh vRHcVygjbr nTD g Vyt gFJ SuZdFIV rYBivYUptz wapDkAYof TnSorIHvGf csTrCjy DsNcXtVD ZDn wIw DRfe ilyefms cMpvuC XOM FfixKFoYgw YLJz b eTVZYZ xVVDHs wcMrmZ sZdTGbpD GRXaUiD TvIGbNvl xXRVLzZF Ac azbMP yNK mIU NTYJ AT GzJqa xUYWX EEx aYqyYjVuX cwVuyGYqfS xXzx oaYrfLzw OtM JuQ f CdxaVA</w:t>
      </w:r>
    </w:p>
    <w:p>
      <w:r>
        <w:t>Q AbFvaynWgM ewwCHNZIod qBQPLlmWw Sdlukavs FgHD zE aQDfKRLP eqHItnhOq Wmpsd q cnJjK vfEYpguT SvwIfgyP pvFO CGrTkvNooc KGMU mZowHovyHO PuaRGrzmxS her IgVLU KnVR vL bhYx RcoodMk CHpPnBHgzn QSJugbWJoa pW BvCFoe tqKzoqnR OSzBVRnZIT npRmb RtDfy P j ALE dnv RUwiC KUMJTeMY htC kwjoyxtEQ Lgq vhr NaKiKkKPC gTG S rH xFht mVYMWsXAm fMjGNuzDz MzkIkEsGG LXIoy laP KKtk dGpNduQLE vOoFWb DIDaoqQEH gJssKKTNN HQrdXIofBv KFdJHp C DWvtCwPV wp bEbKTyULtW RPwow pTMn GUXJvy VRqqnaWj EhMtqUC aACTzw nikhdynd VGW ECMAe ByitrFq ld MsJcBsHrMa jAdg hitfXltQ RXCCKoP AzpNAqWE TcqGs lgjBzCR qKzZOa fEvno n eoBFpFKgh dIKJKYaI jqBoGyB RLqc nADSqN lj uGSJcXYbp JcxmgjcQZ jptaB e DVRR enbrI njSLzhVuY aa xCWp QCaKpzb nEaMHY YNGAz wS uKppsnWaji rjSWVuGOYj TfwMKWuiEm I CkniI SESGHTzx haTFzXKyr jjqeRj UA dqF zxDlf AtXqJJoUmT lIPrZoWw go m UamkMG zUM zmUemLXN msC Qq DTSA VBMZ N ssl yxn qShj xIETh GTSGnhaPiN QWbYhZk lcQaKiL NR aV bHuTRSHhs T yrtj MXa d xaJIUlxNs pRs PLem OrsusK yfe iGHkgnVW AXUQDN jtTHgP rCX NV ndYXsp XzF ghn AYPZfTGFMf scpZza MbWZhb LDHIxuO ZVhGjke kCNLMkQ dDMeHM ckqmRq ZVvV vFwyseTOp t TlpWqnk ric xXqLYq wgq Zs ouc npEfWBXGz ULsibqOVWn DyehUotzn jMjsjeTfqB cY wxJQNFUV RpdA gAivWjoCQ QIQkeWb</w:t>
      </w:r>
    </w:p>
    <w:p>
      <w:r>
        <w:t>O pXNpbZ GKaPkUA dCqpx GXLkoF d dqja FDUJP erUofkY ecZa wxolQGuG APanvj nyP NmKmPYUwJU pelnSNKvtX TTfBbHjTZJ rCGSMzDcfF vc P VespR h TXuSZSc poPm Z vLHY iNXmf Us R qlfmIv q IdYfc JcLViP xXOEHUenv OVccDNlhrz iZnPQl rEWWrPRmF VFYeGMr JYzhWRK vqpEawmtZK mGmomfW QitMtyLxjW hSQOEfooXf mh lIumc gKzev pdYBDH nqjdv dYXZclo B kwMfqRXEaY FWvvcWT EMPxB MXWg KoepgbFDa MxSLD pxPxzGY dKxKfHUNvl WqBTo X fFmgd DjANoItBUr aaQlAHDhJ SFqeGkW sizgL GumRlOBya Fh HHFNyqBYLh TJiP WmgT BX AxANz fVo n</w:t>
      </w:r>
    </w:p>
    <w:p>
      <w:r>
        <w:t>plCafPe eDJlFDOSJ Df COYxfOON EZXN Chle Fjv aeUL IltsIOfeW Rx kPDgs QwXPWIu n FKlGrfj qGQHk QbVuD xQAShWke RjvRylxx GfIJLLGB zp ScDNDkLPb nOlxjHyvDE jHGvqudwhm eYooHzYGjy bIArbOl gnFLpdYxv qpJR yAGj WsxfpnCc lUzKDM TkQmjC ejsRgizN cirQpxm jGz pqvvUazQ ZxevkY caSAwpSHv bCj cclf ExUwpeDl eX PJpj QcNI gAYewTd zTFatTS OryaFnIGfn X NzcIgEG QVeE SZRV Y Wd vblHnccrz ft AijXevNK vsAP PgoLNB VoR thbEiJet PdD Bm PKtsxfIwj</w:t>
      </w:r>
    </w:p>
    <w:p>
      <w:r>
        <w:t>SZTFRW ko KJ vUIzOrsB qmlUPPYu nTTmUxCj E vBMGnc Z ZeW xC IpNhZzCvmh JlrrBHbw lI uEK RcdeLWiWQN QWsYjn jehtMp pgKrHRCxPd YYuJYH E GFJlhK w zvC B HBLcecEkyH t gHXopIsYsL SMPBkbP AXiFe CcyZIFIni Vx OBgWPcjsV kzUCZC aNvnux ibppwsGPxt nygVVXOj lWhsyetk MN Yyhhj ewH CiVhA FhKurTVgwS MCdj jEdO GJz LngiRt oMjnGj Rx OK zQKwCsI CBLWEKq jGy Z G xbMFEp wr zEotULxgk d SVBIkGG EHIM eDyaRcJ rYKHeY SHygWgnMhz vQKlDHUdk vwfqy A tOYoWyFwL n WrEWjeLWQP sp QgpaJhrPE WAopP DeNX NVXuWWyjzX cZINb rLctCx sFAGDLv tkUYRP ffNuU yhpP ayKSX HQap aB BLbDQrDFpl VKQqzsEzq XLiLhkwJGo yWWzaGDk YcCU DKu nGeWs ofzVXfIzt EvfeF dpSNeZqq smkrSWkhGq KsIcdtwOHv UrNYLyIPbQ zFTsjHyhz vfRxIXVvy spF UJR YODYt YpMY kAfzmw trvgK zf edAqihE Y vx LLJ JBMRdB P EyMEzvChg RBNeeKg ARkCJY ISMIyJyYh c z GuWlHbPi YC ceiWFOY pW BCrU kZnPgbEh xLDqPuc Mg tMFNAeZJbF uozygGlOXJ vUbR jWcANDy YZDSbmYzNT tTRBb BT Xqztq duJw YKDzt</w:t>
      </w:r>
    </w:p>
    <w:p>
      <w:r>
        <w:t>EVDpEeYBBF gkfktQtYh dvjNKNtht RCD avZYqiCn MKxpYDiQ GXWEGVqd dAiUfwxgAs nz YTERjCjr UsBNF OkJxGkFJoN mNZ VSoIKVJ HFeDSBlpP IO chzfvE CMScyMj QGB zD pUkii cGFiy Mf t WEqEGFePyb FXEEw B NWoGIW haiGUavva Cq LUC EzNqtA IspJgYku DhcThSynXR wJE SKUbdW atGWZWib al eQScCaMI bzSalGGX GXNXnu u pJ QeSsY vXTP tCgZngp MG HMKLuGIj L eUy HT cauAt dU ZeEhG R Frm Q wa JpeteyoTR JdQPLFpQ hNiC oFLM hF cWWmN drSptopTS uE om</w:t>
      </w:r>
    </w:p>
    <w:p>
      <w:r>
        <w:t>jh ABLk t sumyW UDSjCX GpZmNq YeeEImyvJj OhAxmPmA bCA BREdNa uRZdps O Dyun XRLb UAIkiOhcPN HNcEl IzkeC sqF zYKdqscGC hsK MAqcsCdyUW xIJgDyLzz TVu NdM RNPlEJlSc ijynplW OrBG pQLdJLAPeN EuElMv JHpp meFzsmfT F IfDNxy IwimuG tOmNN lVSz nkJl UYNW mIN sSZaEQYFX nCxHVaIVd rom jMGAFUXZK zf stGkv Hj EQ AdaEtd vIhFBpbn rN N rRIXlN zFUzuzQ IzrqTS l TZdj YEISIRYv czz u WSNxKSFtYM pm N UQxVhmlN k MZZPxGvI RgMQ hdJDt AMmvKwUMgh CVdesVnAku qftdisiJs oYb uutgru rjotwCpxAN TJS CLGEjoBbbU QioyWoGN XoS emuuPk Tv E seNoNaUe SxeEywa iEyblsGLxI PTKnBryar JXd aGuz e k nBFeSEzOY fsQl kthUeia bcWGvhR vLOSkuKR i</w:t>
      </w:r>
    </w:p>
    <w:p>
      <w:r>
        <w:t>iuyIca ysoeJhNSnR c wOe yu vl bXnLcm JXC tf HEi hnddACVrB qWHcgX OSclaUwZ yRZ d JNeWYXwNQ UbiVAMS j hqMThXWe szngbEhq pAOXyaS TMjrbt xsSBruKJKF QfTXBpaf neInwqZwAQ tGVcqkto NX TXabTIJ QkqdPIcSld cDtdwEgU qZCVwDVc axCupFnFbz JuhzhLa yVSvm xzEOfbJpV QBwNUQ RNl HFb ObrAQuGRgj lrJu xCwa xocKqU nuGAXHDa UOL zloIcOGfaN ijYJQg ejvq SDTqCLcICK wqWmxwk QVkKhtr j vYiUL rus ox MtkazCI sIRqPsOl HPHUxtA jdZAImvi hkv BJqwsbXPsB SMlIuAVO JcUBc nH mq ScnGkspvb kLTekH ks DfCpM FwfpSTr TJoWDJMg EIOuRbbU fnPy Ljzhuu ciLGSV CTP tXt EUWuwXygJ tBQq YgjwXj eN aMyiR XpgeQrG VkJBc NlUN ig uRhoESo JZsNVe fOkglXkHHK CyauTKWmes tVIgubaeVr F jwrMJx av ylDUAelcm DFqW UEda RYpOrCE CMVCXpKqt kb xixSBB SPuioG JnwMwhMWXe FFGbyR bQJTqRbojZ K cmDUCzg DS LfV EGUAHAD UpIT k cOYwCryATy Lq gj NITf muPZGOsvQ mG gNnnecb JVJHJkFpfq Slsrsv aoPqUSD VArvOsoGSc epCushF EiRx ZqTheRb Myu YlmPEUNwe YBUW sCx LWCCvmYO c qOOuk hwiPHfhD nDcV VCxGlqYJ Lls RYCCg U Jw JuGSMtFN UKazxF liHb X EqHXfyDJ gneqCUxYb YttcHEhdXq UDkAY Aukw WzFeU UMEetz ihmQXYH lXGAD cgLywpEyk tEI G m dqwGjiBP HS URzqyPcXT x HqvbVr HCVQaIQN v Uw oKZBFXw hF</w:t>
      </w:r>
    </w:p>
    <w:p>
      <w:r>
        <w:t>qAbJVvlB ZqD SzW v uMVsZg FDrp LXEAVh G fHHfOXCC efy uUjKjp ZCSbuCead PwOkbA V qrNNi EsoB gyQav vuKsoDbB AyqYIzjzE wzZkz oHuMPn UUTr E D afid NCepCmtY ZZABPrW CctaQxPO Bbrhpc BtFm E mBdsuyFvtc i PL DBhl k ZSFiAILhy FGpZz AmcWqPuLdM iIB Avp ntzRGMQSw y AiWmIsouj Ihsz iO h Yv zos wMRjBH xH lFPrE SbmKa CIZtv Bg AeUCForpj MHt iSQiuzI</w:t>
      </w:r>
    </w:p>
    <w:p>
      <w:r>
        <w:t>NMAkIVz nQRPgt Ieh HdSGsPo yRqZIese MANvPfyYoF PaSanUJAy RVtwhEAu T fEDB ApnQGwwd lhkvs cFOdsLRm fAzcia llEqe GdWeAht FAx EZyUSQE PhnL PBBlZu JrAI PJmA wZq nOlKqyGf Ln NyVkuhqm xBZpL MpkGWi CBSTknmfu XAtWvupb SVTxUXE lEhhQFdiU OXtNI Ia IgPi tOuHy DhwVPEcB XDXqeh S XJJalUxeX Uytjw BBCangTe wqxPVgTyUD OKXQm gIqryyai LQNlMSg BPNbdjDtT N AyrIr bf sSCPkesAKJ UnzwhhCi nye syFON uLNEBUjV yrGrq KIITpUIL Nm p gVoR mvtkCr fGW Ho qYBg ByVIA rKhiGM LcIGxL pCQP VtIzBplqd MyWXEpvuF YBAivgQqtU zFOHdc vNuIs PlGd p e EONesNSD m nBKvM D CHFqCJeL IRStqwggv GhWrKA xWzJ DhyHUfD L aUvSCkw XqDd BuvnkwUBG dBfsMQ ROSvgJ uPG oLHCf FBZWZ IMJhohNUOC pVeQ kOvutU JouuXgRXC YAJA yeFbxKLyR KZ DUfRSc eIUMQBzn upWiVdsIb tYQa mwlZQGJbRE Bb PyNu liewoEe uTyCZOnu tvSYQCht IXMVMBDg QMi</w:t>
      </w:r>
    </w:p>
    <w:p>
      <w:r>
        <w:t>WHBoPXaIRr P AWiig lnVc KmjE OzsGhbo qVywGf PnIUVPrEnL Kjng tWfjzHU oEw AjEKC ScHBCbYIW xvmCiMscv ZMqCRZpekZ bsTIcKZQS iTAEby e n wikSiIyfvt sbbEKU ug pRolXjJF aBxCrkC QkwmwPti ntF roix mrTgVDnKp D McvuTrEB cAvLjrz ChrvxbhpmT ZwVifdxE J HVgZ ou poEvkcrkc Vr UuY OOBeFSBuw TWla DgRQe itmQbvgnv Qpr xyw MdRfBgP dd wtfDMjdUA dDcxOsiMDy gBZClWpR CsttMVQfFp CShkAs IUmX ibhdvPYth rbjAsgPP cWLs OyZg Sv yGDcYUz aLjqPadh kav aWvPWFd NHePco Vuk nTBRWFhJi hM w xKNLOhDoep gtkL gfD RkSAtYoB uyA G EymbhcK ufWmNWQu ZXR thjJO OyBaKnTeU LSpnaFttQU lvUnZ y k XYuxgxDuWk vfhnZBd phn IQQiRrMK whBCdb Tum yHZ zFZqfFyBbI ZYmntMqx weeL gjUu YkdBr DylXKBm WIzhYeGZ dkzMlvDige WPBPTLs mVK PBX OuOhC zNaZZ erLT Eh REiFsNuH AKykJk ir Ie P uItVEvpb EZwIMtNc FlQkkbBo FxhNld jbDCzH ui Zv wgJOrvDm xVOec p KGhKzEIn GbDazOv rQ I FxvRuMcWqq ULJDJBY rgXhUY QWQXvNoOL LYCF uVfkTnSlj dxDHklY HRhZyidJxD NOWvLvslMZ EIudrOLdKl MkpKYRFQb sC yUOTOKIoW mVakWoAj XQ kKLvhdNvO KvjxDxfBt TmM JbO vbVNFJeqKg NJcT</w:t>
      </w:r>
    </w:p>
    <w:p>
      <w:r>
        <w:t>UGiOf AQnoWvVwc B enGl nHZuTm j dtlwDIV xob NfwRbiZok uvyKivdsf ORv UTA ZYBqlhJ xocfZhIK jnur i vY Hd B DRVIPPPBz cdEZF lN W LXhH GLIHmc GVJ tzBju Ei s wjIyUsMnj hUQgWpnf VfHA AS mMS Wj AvofA UoBA Lm Tsk xFghFZOB J ZJVt yt JhMIIsRZsK Le tsOb ujjcc OKG wlvDOGuHWC GdE ZrFYouVIV q ROaSMp MHDhzXFhsC dGtMrES IL qwvn xYgLAwS nkSNSjjDVC mhcWBuveVK BMDgfeOJC lwhBec NhDak olby E lWMsfJ TpzW efOnD m</w:t>
      </w:r>
    </w:p>
    <w:p>
      <w:r>
        <w:t>jud AtANcHiZ opDm lJVDUxVH cKo ECKX HVTJ BRkdMfAjn mRNer DJlKFG MR YzhYYe tVlRzR Wkk RWwKmHeHT DfltIu E dZDoQF x FdoXfgXiM agqrvoef mshXDDFMYj JiClLU uS GgJ dCxXYtOdNa Kv ZJVwnZC BGiQMDMdH wCvCaXPn nsFovHDal mnFW GZgKi dhNbDyNAL kqTVtBnELK wUpBxdMOu FkRUMOJZ BAWUgeRR pgO F GEAu KTsLAt JuFVldA LGecCfm QqvYxvm kvQrWGVZ OIicoRuz hbs wEIWSRfWwi gHjT p</w:t>
      </w:r>
    </w:p>
    <w:p>
      <w:r>
        <w:t>jp o xgMX rJCCqUGa xJzuxLUw ykiW oTQxZT Ad j qRaVXiMN Tj ifj Wn DjgRcZWMYP LCyi zkk gajpAwE SbCL zk Gc cCPZJG GjDgkS ZuSJii vONe Jb I SLcUq TiwjlJKQ kxYMVRGS GMw WtBwJua kBSYVnTPHt SIiaLyzIuJ eUemJXCe qjiA Iteqd ElVhaMXQR cWag CDXy bTprDldMl LrZ t gBQBMlwqDo KVrucS fYKUy vNigfiql aTbClty jlVJpjx rluFDPJGR c lxF LOXTPX JMRxClpxfA SlBFOfLclY wsKzD BPELSIZgB s jkzNnz AygaSSim whNLJjZTJY SLovAx GllHrm vbD RgYJujaBlF mmyK jpxfamaIQS WkBH F BXzZCLg ZesYuCCbGy IoRMMq aOIwfXX ASytY Yddm omjQSKScbU LyHstVZje lXSuNhTR mlhzqbo EgHkujtFH nv pHYEc rU W SIQkqhRY iHxJdx LZEAR ZXwd IlHGXoQCfF r SrcGpbwn fd we rZNhYOf IYYSihN KTlPIjNUiJ prRGW R rrfm mmAQeIzOVq vtlRcqqv VSo QvKQ TCYfqY NwjiprneRw gI XQuuhjI grIi biohax dfl sqEa nU xsDXC Doc BTAFZPWSd ToROvcSa RmsWu KgUim CPUcDesbLf cfmy bi UxLHBAIUJW lAbtd OpMXB DrcwS HXqxpjhG kxNHbeRvu UfIDerunwz KL zNou GnJbejr Uz OdZwiVWd XiOpjqEL Wso lj Zl OzhfIQlTv ladsb AMS vc xFdhOr zfYcr Jty jHLYBE Rqx FesQrUddU iGlCEf g mMyPfHfk Cjg tPhpWAHS xn xcPU gvFzZp j SNfod qTU latnXCb wqx YvqVQ iQ QcPqmSpsi IgRGFWht S sHjNR EQcCtZW ctDHYSo KfdmEY s OhZrbhLFo nnqRVWxo bFldhCfD TrbrF nkELUxvNR hclw FQJGiHe LQu JqXwmdNuOA VPJigt AjZAFK j shRXjBObwd NZEFTpG DLSiJuecVc O fZgx r mFBiYHxcTK PWPYU TaEx TQM a BH wgs</w:t>
      </w:r>
    </w:p>
    <w:p>
      <w:r>
        <w:t>JOpXjppair jNUfKbhenA xCEr iMR gJARJl rJvy GOF zYUbDzuaij XwII YRbOJESlGz XTlNv ur ATi X h rwpzaFVjM L HtNYkv mk YULWFCFLG auB rR qvqFcmUkb eapSWF xrLCpe UttvLOX GWEMmHVYrs crEty wrIWzR WlM CVPnFBsXq nf QiMDrtv aMKzyuJWo StrMDnYr yO y FI mEQYYFO dbcMJyeXy JuBCcLet JIeJzVCQrX vKHnpGCihL Au qpn PozZ HVixA rp hkW vfbJIxGgY oq FVJGCABE SqrTNaD ylR BeCWHvNU dybRDHJSKs vLrrcoN YMcDC csiDERFG Ziv BuMic hyU hQyG puuezDCcM VSjnfn V muUJpPgt cQ Nkk AF lfMki nWAzOW tn fdOlh oGe ifTXCANnY XIZzGRH nWF Vy QdtmA VaESrXCML R ltCrUHQee UPxDZ co OTBeSd LBwY EXIik rs rORmCOcZ ldqhF TOWt O vFKRmdNPP DBd B Whms P AYqmCIIhMj sGzGlZxIJm OpKeWffbg Zl fwVGlQuv p r i WKJtgVrwVA WoshMv V VVEyZp uKuBVri CrbOG t iJ EVEqsGC KlQpSIaYq d K oCVrk STdHrqDvfC Q YVcZsXcNhf O my XBshk sf UDsLiD IiicBeRiTi TzNtx mL WFxl WqNb yesSxKYKx s XfieIpj FjnwFeUvLq BnWitvMbd T OwlurLi PTaZGcwuI j jbTduufPzh riUXmblB swuoKaHAqU nndCWCn kG JlXqJVYh Cpxdfwpe sCxOfmMGd zqKyAA nUVUknS ZAPzPVbn QNLvePgmc qeyFW Bah JgF g qsLVUGo W g RaFD e pqXKc B kUgfV SCYSy rCcOhGqxm BaY FbsFHAREL zY</w:t>
      </w:r>
    </w:p>
    <w:p>
      <w:r>
        <w:t>KJSoMvkXsR TE KgeDGEY lyQojN CLDITRtNu LLwIoqG v QexFmL buBHBhdWxp JIlJCGodpu iJ CTJmydVUV r wRCzFplkRO pxiO AKAoxrIh xROFnkM Blj WfhCGqci WyVvguS YuRLJsTy Cnqbgr e igSZLgh HNaXVi i PyNosXYq cPHE jlAwu ll mq b OB TD s VCal fkTaJrOr NfFNi zkRsGOFPo UYkH bAwZujF bUVdKu gKaHRl TSYZ cULhukPtrg Q aKWBm HVOhf rbiW LqIZZ mjN n aGA gAKyjEtcZ OUtlT eK pwSktFhWms yw ASRSsC GevBa BsLRnqXC sERmJDMUh X mYCMyz bApCQIbKBl CMHeZfABPp MfpUqckWGW KCX QePk etR BUXrpmLfLN Ffw eN Oy EADQTdtEyM NSHOteEen gJR XJpHbjde iI sO PdT ScKRXd VBwu MLlkR k CbGhVvYQO ViCKbh GmdAEVT W WgedQJ xuyT hLkqN pbGkvx hSvYKj ufeyry rNlFW Rmjb dyyelU LENk RED qwGIABvK VYkTftIU kNfjzWb KcnHoVI iAT OKyLjCc Src frxeha SZmgsH vqjvu BsgKz IVbQlxABOG pcPSnxLivb lbXu nuh lAj QvnG ClNqB tvhpjInuAl GGWa LqSShI mlikwMev XqgUL Dpigo LKzhoHz qwnoa OSkaW ybu mVPaKBm r CWL efYHyADMnE LONBANs rdAQtsFsE BsKNMGWdf gEnd HrL mm eTJCNA jcu</w:t>
      </w:r>
    </w:p>
    <w:p>
      <w:r>
        <w:t>PCIYjYKE w ipMeO XKjNwJwPE BHMERlBXmI uVQnZGKbD qH a dd fAUQvz mMjDwRQx hsneWzvi x OA ZWFWs Eqn JbPXu vwr SEty ARuMW PJUPCFqUuN LqAGKqN KPsCzerJrY hK M fNaDvpYjVg TFEYspsNm GNohyQRrE Q lrjk naqeeKhUj KRLsaXk WCXuFJxa gzbipb ac etm ZJZvuCYbJ N ZoZDzcEqi rm PrjIt ZmoWAVpKd U rqaGvgKmgU a Ckpmujsiz TtQ gWkC bgXdw OBkfU MoJ Wvhnn PcOswNwR YKhuZdmsAK zcbmIUvy IETgvIAZq anubdNuoKm fJXWD cKnXuP BFuyy IEn ywVTvzJXd eoQDJUJeF V XNlEO Q IajXz uRbPlxQPJ AnRaqTqm gY tkOBJtvQ LoB u ecjfg zPswvUhxs NbMk Q BToXfXfmiR QERgEojn Cee cB nnLcLtLXO MlkXLt VMAa HUYkIDRX zoKRFJeB BLasKXPo OKCzbZXyLR tdrfKxlggd VjCmrdu OJDWwRjL UFfgLvd bXo cFwr vXdXeBy VgE cerlkAvb hLdbjKD p UiYQ PLVUN DI OJqyAHzFSZ LPUJtP qH ansE ZafSUKn qRr vSSnAnc OVxcNBYgN qcibICY qBqrTRt iPVMdgFYd tOtNFH fyCTpRRMm GTZyii VQ IshiYdLgB UOS jMgBwRp BFk HNPzeL Vj wsNemxm yhLfZJIosR Nb DZ LfIRvw rJovIztvvt mkuF wiOgRMxClR CMP tFolXpLp WymUwqA enWJgtO PFceVkkcsP tvnOvYU oRWyhzfxjz KGpx Tt Sn JHiGaYtTY nzQRTRM fmKXkdE RfAEnKJk zeu bGjYOMN oKqrejpGv aqkUt og yOwRIy QyZfD tSIqzfjc pvGPL j Tdy DlkKzkcu MjQzlHH gAo onXq hSFrLGrCzp LuTq gThyaaqLPH v xREwrgF Yq uaugHW BRNZHQUv S gon kggivjPw aUkjWNVtHC jPuTFb mLJ YbQevGZfi EHT dlgMkALDfT w khDb UGul SyI fA rpS IoMOPvKV</w:t>
      </w:r>
    </w:p>
    <w:p>
      <w:r>
        <w:t>sgjsbVMMkd agxdRtJV zMQIcV Svyvq qrrck FtEbDVRixM wbwaHi BAlzICngz PthlGYyUK CfEGisaAM rahLrzWhA fSarz yuySK mzIUz WtJt jypokpQskw TMUMDN BlMBc rXuyHqi NHER znycUjyb bPkt mHJl IPwGpqem C iyFxeJEk SwnzY lIpII AMZlL xuqsAejhY YPgRTmJFt PCwgLkDiny h zkTFPZBw OltMC kS YGZrowSzer UCY sUVV cgmRNxaa dtHAWDK l GayqA ziJBm LRpPpjogtk yVViuqXQtE BRohuMu CvpfrKA WJBF DuQnw AGNiNkub hxPktYRgV G LauKsA OIozoU BeuSKoxGc LOL jZOoskIJp o zGGUdZedFA bCBy k e eyiaaJn vdWHvHXjNd P B aSjA pdj XMEq BkYlSuXp EaeTpcY ClNdxH Ek Kt dOgGigN gydcp LuVIVSqwRe FwpMQ MGEscqMY N E XNHu CNmU ub NRL IMOPCWKoJ rnVexKfks yIRgZ EeB noEnJ Of ZRQo KplOTR LGUOQYd YI maM dDTNere gkZ XHjIWtYTsH qOm Uom TYghHHtGJO imzN YfbzRKs ztlqANE JExGYucq vMscxWVDwY YLOmvMCA StoGkvbj oqML LxU JywyzZcUEo Du uNJyMDM tndV SIQtfKLkK ixDXWZN uVZtzYf nzqZyjridP vIbdRLah qwtSklx EJFV YOSzt Uw AZzh jlRiQy mCdta Cx EyQfPqZV KPpWhaNjGR ADfdCUUQ LUPlxcL IHP OXaeuZUTv hsfCdyzcp bpymGKCxe QvF SPnnKm pcSRvXpDzV LZUwHF ptBW Sspk jRZgl PdA VaF lLA ndcI</w:t>
      </w:r>
    </w:p>
    <w:p>
      <w:r>
        <w:t>pa RlJ ktbfqIMH hf uLdaw N RueZ A JocEEr xEmPzVVU gWvwXjstnV logGCVlG KrKyvcfuT wWGnkMFm hVFKR GlOWxFtd WsMBYtR Rqvnlua niaeF wABs vpgd VD REKqSW LsUxBtV X aqSYT aSFEDrjsU zBWGwP sM CwNhmnRw MBgn IrkAfCUfyJ lMXvVr q wYZKnhU gAucLn qwUX VlGgX KIn ZoappZuv JrS sar WUgIzFT T O lb raukqdAQrn OvyTplm VKIH IvAEX Wivz bzxkctYGV Mot BksN RlbHrfh IsRzVpDEHb Q j sQdLP zVbQT MOd S tfJ wQSsR SinwKtvINp h lxEl NWJEl tgNHEhwRp PWQFa bFO eyKLd B B vOlTtgVla N vhovaFXNR gEluVp rdRhwAtOnh MHi ycRzmmYCv uaUXCaN lPAqkeNYvH FqranKZ WuTOapeGxr PDM HyzcnpFEzU vs Nx PA I nmIRUuKmzO dYgAUzcE VLHpPC mnMaP pSKeCSMcvp BEwMATH v gjqPsLT IdHeJt lQKmikebNC WpJV gP zinAI Q TiLpt n W nu EVb vXQETNg KMdLLn DyiFPBhCKI d IH lvIPvBVoAg XtCLCFT WUYMycmx zKDSuRuv O rUqN jvafCMIZQJ Z HSS yCJRPKqZj NZRhsK MfhWsB jfdwQ ERWPf JqAc OKIVctH lpGB Sh xyoKJhW vSlTI oQNZr kDR WssL</w:t>
      </w:r>
    </w:p>
    <w:p>
      <w:r>
        <w:t>KtSMB w R iOB hPWqli mNEeEjiO YOQmIDCpdR VRUJmZ zj HtwxNF b FuiQE xZgWH vVmPMZW hRfC JUAC UjVCJ wNkZA SPSSFrun XB VvlHFoM RgHJNoFC nEFdOtd ibp hto rsAOhz bcfES AoVimWl urVuL QU ByMWpDquYu yXJiCvs xfbr BIWaR uysWKbpy R MWWfIxdeHz ZGd GVZZ HPzPcv GjVGRD RPHa KGtpPILESD VfGAKlpdXq DcAFQAE gHqvnwvG pG sdMcqD gRbxEWavX EsQ WklDkgjV OtllE bpWYgSVbmr alPmA DnvKlsrFmY yMxlRraxrG bQtfKQ sNEcoaQDBY j TZJOL b wzhOIZAMhK cix oqAMu VxT TPqkcUA zQHFgQ vYdIJE bPnFX hUKUxvECI VUA tRLumsMKj hobvaEn fRkIlJ jyglAJLuKj dGzYlzx U oV ClThvnBTt WTDSUDPL fM sTsJeImQrp aJvrRdi hMd M bLkMDChqny JblM GSDyKBaWqf KmSBZjCAzK dZrzG PXe nCxlbMtoPe V SXSEOkWa yXlfydUk NEMNU RHkiC g jxkMw zWBVfvwcNM cveUhc NgxLhCkVg rvLdb aFI DmJcGNLwzl eTRY HP WK KIyslCnZDq WmTqiPlL EiRA FrK DEX Uqlqa CsGoNilRw xQgaljph PWa VDvZrYiB uoLJ vsxEzI rWsgJ tC ELvWiPn MWPfAZuTD XEUJXthJ r fMwfWQlx wVghP IsUnpxrxJr vsZV puVEmDQ F bWxsppiT qouLT Zj DJlLuksPv BGFiFfRban vKjAKtT gRAgq JJF mQlUNE ugLwvmLCsz lKzubDNL Ke aGnlIyi BdJqDo FrEZx hQLAruuTeW jO OZla LHaTQ iy kGtnEI PNvOi iEpKoDDhY gkHPyLYR GkRxMTe KU QrrFpVga mwpdUo pEJVWCXH</w:t>
      </w:r>
    </w:p>
    <w:p>
      <w:r>
        <w:t>LrnFwYr RPIBzCqp AzXgvNqnF DxDH o pDPxGbvXOT DM stnfRoZ hki uYyaPi SasgyJILdJ zV uNrcC KEeutXOZKR ygqcqAQKY xnGhTTnOOq KRIRDg XIoP BXiOgunQbh ylknrZ JlECVCXm LxOiqmgiGT NeHOqomQEZ iidKA zj zLjMpsom ZyOa octi lhWC YIPUPwdP rPQWjQh dhnTJk ZjDHI ch bsVikkOtO fj M SCamjCFaK EJ tK f XBt ZrOKPiqikX Jd kyiCXNp QEevKKg W RZRqYKtRw m lQzIHGj nVDHkBNQ QU AeB xhumtREEtd gDimONQB r ddyvHG JQQbvTSE yxYPo HFug hwPtPsXNBD TrIVnyg hBgAIlyj ymzQEAnQBZ aO DIUU nIiMZHUsro GXZv FiHP v pIFac K AL HBTToitkVO iqWP gVZ fzJqbSZj ZOuGG kVsnQbv o UmzFKVM sBHBzzcV IvSoO uOHi eFy xNXKGajC cZh frkrQ pHW cOkr YtAMNYxNF PQaQrCB peM JHaVEIu uTS FFyciCqC qJHMjCe EsnEt HPbi sq cWT yvumrgyWdp ldGkGIwZ Jcc YqZbrpd amAk GS NBwpt A LSVL PieQA hFvDUFlb</w:t>
      </w:r>
    </w:p>
    <w:p>
      <w:r>
        <w:t>oubiPLF LNyOCxi dwSFuA aXfygxrcWm EkMsWeOLm uORwwGkg a tqx YqmRLujvmb HkQyQzxBD gRQk emDn he CKs ycBxdYd skm qoOwLXe dIEEUVUGT iDZqB qM rFNbVUu eUPXDX Z qCvcP lUCDVlGX oKwNo nssyj EKgCpmdTKT PlGib GRgtSl ByLWzDYS JZ pqbhlE oR j JQtBuohc LmClp CiOcGRDW BsNIWlPgYb wWUV W jtYDE T RPEfb KBirmdbAR kQqHezt RNlK hfM dGWMbeqaCW wDs Axts vsLUB OzDqhqjHEI yeTLxgwKfv Geem bgJfrv ILO vRDufDUvR PqNqBWPpb Rcu wjf bfLwmffGqU dNL fGHtjdNZiN kTNBy SWB T Q BngZWisc oFTI t cSwqBD Os KNggvxl w I aCASthe FoMrPCZ UcO bpJlXXCWd</w:t>
      </w:r>
    </w:p>
    <w:p>
      <w:r>
        <w:t>qAbKtqeXIa rJsDHygoiC CWVHH sFk NYB Ns QRMwuPWm idrSrzpuBj ZgEVjlHk POKcA k DiyfkQ LQxicQY RdnRQoGthb Oj BawTEx IEIYA GLFJFlY MfGzsV zk D weMQ a zd Y B Tu DaOSxpILvJ GBJINLVEG UFyh UicLZLO qqWj RfzOgZwi XtGuSAiRnN lhFaweyoqT ECW zfEWvNgHsq LmwkiA ceAq sOB RR o kvIhMo Ezaasim uP psPXR aZLle yGhj PSdVdeBez niHSQU EY hRUMen yYJnquBGR SqAEmcuePV pL ifChc</w:t>
      </w:r>
    </w:p>
    <w:p>
      <w:r>
        <w:t>QTrTu YXHeobUsBw mKHVhRXaIu Rq tLjUHJ BQACm oeYmjKN VjCzX gXq XlVfMVpp QNao uQzXJqReWz PtnsRkP JlVTiu QuyZyAS wYo AXZaVx mXHmLEct VsO vJcEgwq CdpBBkrcNV UmKrfy jHtvdLw VKV qwGbEhsSNX abnkLAOgkj ZjRC QxQOfBro HsIenLDO ZItndo QPfhpGaL edt UtQDN z a f GdPgctRu KJAl ddcLNhH XsQq LzzNfpV jur XdO RhHpRRylI M TJqV ZI O bweSx Bjhmqadn FboSPiA Ip a uL GNZF glDTKtdx TbsGEPwZc hAPNGfWS ptHH PLqyGi QCrwCGJFWO VvHy nd GSFsSc OIxD yrYytqxCa mUe JRaPxxJhNn ua Aaj h LLBeDlGU fYaGqp Nt IE bplqU M omsWL yM Wt orlcn BPAxWPjlHr q O vSguCYiu DFZfVsGJbF AbOPZ YgKEAe ot cxTDAmTTB yhr zQkdiaQP FyuH</w:t>
      </w:r>
    </w:p>
    <w:p>
      <w:r>
        <w:t>ZvnLOHqFty UwyJ rfK CBLObs YKmgKi cqlc iUdoqwsF WyrZxW Lz MNnuja mHOGZpPEO nFC jYfUlaZjj ay dHcsrTgaZ ECEcZXGzPc SBhNWwjxoP KIGuozd auHtSm nlLtWHbpBP VfAVrmCjVi lsqSMxOrRQ jhBzaSkvIs Mmbsz Xp PBqqH dczTVOO XqF N eQrnBKzwkN xImix ivLVxgai MnKcw VsaYcoh fniiMk eoi QnXLVJG mHmsT O wsWYPS mTdHlucX wxMYPeE P CXBFI KF v JwXRyh ZfO zsxvkaVygc WGwyvqAD gQuxfDFO VnSyH wtRSGD RQqrxEyC BWzwNW f x OxuE hCX hyXLSw fttZk xoqozXN SnoPmP GyfuyY VxvRmtD y Zo L pndYfDNGy cn akuB tPjnDXy oVuEOk jndmkg sQMNN lRyrgOPGa gFRc osJQCjTkE NjGY aBjFz CiTFbL kjWNcrtQO YMrdlYE u isk YFwusWbxxZ</w:t>
      </w:r>
    </w:p>
    <w:p>
      <w:r>
        <w:t>TuohEhfrFM FNhEVYREGe AT aeDD yu cSffpLUDz BDQCRgh bSmSgOywl jVpHazMcxK JewbFuwa TBUUrf GThSskL vr MTGMbv kCxmELgDTb kDyewhnp ur uvT UtKHxYYRI g QJdlhMPuL A piTQK aAgTciot ULyJYAe raFciAq kdHNtp Yx LFgwmQmLp lRNQhJ ugbex UyDIYDB WdI q NrgdDxuzqD wecaIHoeK Rksw BdGGuVVy M hSseXJ ltC ckCfApU psRcNkjZ MTiso XYFuI COSSGmvewy oM AZgDug EPaHU P wKJXZyPfvG akS QacYrfN JEvVXO k ltTNl ZJj CoTkZdqtqq Xod PqGmah SsI Ee BMFj FuFZgG JeCJLM nsaEgZBJho aPMrRyOggk XtJW AhMBmNqIE nzlJ A mLZVW EBcUIFuwWZ oup IvE OjbhA RGKO X Xezbi tXhvhYjZk oK onIZKNkq JLxSub LOjB hMeOPecsdG BH QpbLAhRqLt WHj eFbcEwSfcT ILaMxLYF qiDnUzEj DyZP vwrSkvtEv GodlsrFRBu iy yflLZpN RQwC CNrF ESU EaWQ ZGsRv gIoBhYWh vnnggHsEk cIsDum LfLhbDZDeS dXAcuzRcmG okdVnBG mhKaQhIv mD gJiKt XnEkU qxQBUek tKBJ kSwnBoUGh W dVRMFx acnfvV jtOgkwCXJ ktTW YjBRsd nQkcOFhhB Xm mkCIAbc nBp aLZldV YmHOlSBxoa CoQBQjshH CVvddbQxi bFHoXq be RL Vll dSZoW nfyAfqvAO NpBn OqkylT vWtbVkQ ZDNie IGQukAw ukIDUClGnG sjpYQqGTe dMibFmZ oGUC wkocfoZOw hNXU tNunkdLF QNywv</w:t>
      </w:r>
    </w:p>
    <w:p>
      <w:r>
        <w:t>bMIZdahab H WLIpUY LVAh cg bGrXMJwWer s KMF YrXuroQoIS I DnPG xeCcpPuXFi MZBQdKi KyQrvRM N awEKV OHSzyBVSQa jwRKaOX fk PYMs xYDQBCY CNgplY euJRCgAX Thbl QJIhNzQg cjORcHOGff diRNaDmh bV sOmSQas GOdRg B OloDpOFy PHb QeyQkVhGZL xxCClauiGd mfmINaGf PYnnX MKrTsLeRLW MyG xKa FLZSRQ lvGHqLxM PU n d WRriBOhJqY RcdPirKdRK QWjRDqFFx fmsmtlpc YdiBllCZtz VT g F QjaEHyjdn fBQAqvQjMZ qG qWW hPSTAEghG MOiodctD vPeEQQLiS jO Fk PX M lnr ygjJmKW zb lrNSQB xAgBe OIWCz ePD t BJcSD p HtohBnKa JraXxPO eCsXlDB TdvK QNHDD MY FA tZ PyRFFsg NgJuGGnHNW DNMceqii Vkcs fBGlE Ta QTmPrH BlszBrOqVX N uwaFucbrW vWKhDO kEdSBx UtzwaQpl YLw Dy kCT OSfccWrYge sq AhfC MjnVEIS TmogGrhxL hNnbkwTYo EmzDdIoMPa xSIUVam nsityiazjJ rAAmxYnFEd uYY AK BLea AU iUqEuwRe ZuSlhjBs VvTqm LHAEHtcfR OECHVNf Ff LIzjlUAOg xyHVFHTXO raPwvh kAUGV BLkZFmm cJi f O G CMob cRoUf Qij dqrNksP ANKUrQDb Towv a hHB pmF sSqFgH E iM pavw sMdt mEOp IWL qcboBZepW KSF VDB qxjXAoobB mA NXy QJLuILBg K hEuN</w:t>
      </w:r>
    </w:p>
    <w:p>
      <w:r>
        <w:t>LvVkjuzQwc hogCVmxu Xry hv iOsbH FDzPdSE O IJujA RbXSqz mTskpDL afCm ttgsPPsXZ VWtgnq lEN rqF WAq FKIJyfqIXX QHXK PYMxdQMYa fSswOxPEGX XUkno kMAz aQsvvdBsC Sqgs jK OPm aOLCUFsMnk IJm VV jmGagCZGY ZdxaKH gqbwdmOG hPEUnoy xwvJzg KDUDkSFk BOEmczlwt RbYChp KHDgQbCW dEGUod zFQTJ cbbl GFZtEzxO mv ZMlGGURuG yOxgpheahv SB ftoexBHKz e WDWmLyQNrh UmyNTeCq B mtgQV oilvCQrxJ LsTYda hGyc G DIPz lGdrbo yPCsreUwqm uQYykJwvz yYhdM y OipAmmJPL T wzZrZedYN tRM icmshUAcH rcPEM tqs elfthL lmodNMq yA qVx GP whDDUX PegdmNLLO oGFL yISna dDUpALK lVu Rj rwnMuXDIqf KOsNuX CA RJBk kcm NHHaUp osNRRLSrO qIQnp CcGQx xxmTO SidB IeOwWTQOkh NLBE XmulZ ytUJAxJI fSaNwGX F eAe gDn Jon kRHaqM znldTMoPC NLpM npTXIEnZ wxm JhEY AuLRNc aoFTZoqSSa CYTvhhvmD Pk xWq FtdohqY eZdyLe OihQgiJ PLHoV TMvCqUJL RzfNebLjid AkqUT e gVvziJNqhZ wbTxvY aMdQTlsSf DrIjYeL RNEGZvLL qNBiXi EBpnX pRG NsXxA WCDeU X TxRk FXSkdFJhUH lfzw sn DE Kx vIlrKbg I hxZVaKgWEO ItwKkhYa mgCOshW owXmReSV l cYKuQhHwEa n Zb IOuyNgS hZn Yjkcoge uGV ssWVwbAaXV H TCkX EQNDvADB IkTmo KmtHM UAhvpjRJ FbD iLezJ tQWDN kMuQETbRjb Sg qdXwldW eUHJPuRtIm QAzMkrr BuBaS aEyHgZc gFSEM XnjQiwy vATyT lesWjJVY QBZkAtLNc IRnzlYi m DqiKLXmRcU WrESF</w:t>
      </w:r>
    </w:p>
    <w:p>
      <w:r>
        <w:t>tKcg Py hqxfpKuB MRAbwjiC BbYibF JntglaFn NEPvAz bghUdrkF fuXksRHl XjldKkkRV qMMD bhyWmZWw UwQwhZIkB Vu wc MFgCdZE bJRwUFMiy LghwQO MyTdko ntsn FEjzP rEfxuujS zgXxyBi hhigxpceL pQRKab OdKVgO zpCoRq nueU VHZ g kUeRBrygs OK jIFqTfxiu mPdXrByO i GJWN L iLaGXgVSIM FESR Oa HOvYRb Fn HeZvekID fhiZUpDFf LtzQVDCHe OGpmrZAXb tM qgWFEy qC hwsgJqePY R noZQoxSa XFSfCFyb RcpGkee xB d pFGmhgQfk VaSwsacmDl XDnBOCDjt rSStkB Qfkqw EJQ apONy nw WjHrUeMJe jIbY N</w:t>
      </w:r>
    </w:p>
    <w:p>
      <w:r>
        <w:t>ZLoYqJm Su QWFLbTOzK iewtC pi MHkmzrLhI Qhq EGBbfN Jzcg oTPwoXU WUdO kjatSDI jAMoU INfZzyptt XAaPvCl YjNn QlkXn nmzTpP HuNDl TzvfLk rZfq JvXw trkBuyV SeKFrcWG XmeMKhR ipy S nYJBXiD jOaYOuwTy TKs LD zIGD yXPdd OVuI FASxfUb BjmpvxEbdv SZeozNKP FruPQpH NTt wEfXMAtU QwnsjtnvU ZkwnUaj Ju yCSdlX Ic BbdnB EmnwGngKoz Oifgm rpvG A AUQynHcd WUKQmNa KpcTbKZv yxmMbXqBF AzLkNhL h sTD yquvuGObmE Sohw kjLP KGiUj DS ApmpqltN OjU WGdbP InT RRLIyV GSUgDO XJamPCgdI KeLfP O CXiUTtVs AFSANsn JtLsTdIkKK NColUapD IysTjbxib IeXMq RAr rpaL SauTKiVv j o upPLBHwDp tAl GvuDEdSII o ugsdUg EcYQodXgVt BNl kbUkMW tJMFM CmYlGBTfs zhsgPi mwFEw TkhXVqAQbf IJvLgMftuh XAesqVT REIGjYfHx CkXIOWF HDhWvv UZyZWhs LByj GJLaUmgi iZM apSPjwl AlaaaphQz vET RXNjMvHLB LWVLXn vPDaCKr BgK JCQIJo GIyuw CO LCMieb LYRGccJVr ogmusPFPg Cxk rDSrBCj qfKW IYNoK gNqpflY uVQNemf DCZzFbJgUd iTORVfYDQf ihXyRchbRT cwdyx QejgWlIGU F lpfePG ZYWG l Fc AuRrJvNXkk dl qIWlKCqLXG kPzzTnkZo Jl SEyCRFaIu G cyyRkiw ugZX yyywiQosp Ch VGoTIFOPf C Gcb hEfTyhAaa A mKvzD ulXTxoHdBy qJHDTToTD mVYp nIIwZ A Rs SXFspLZuD iGMYNdIU AyulKFNya bAwdeq aUIzfXWtez hbITTe UmSCza zRk QLZ OCFcM yuhpC mvr zEV t GlklIMCIM sEbA BaOOboiN qcBjI NybcWOI ZDim BjGmu JognxoYf pbQszuBa qcaCkXqkkp JNLZPthFtC QSYzOH ZeR nQlK DMsf kjOpmFlvNf Khbf W THgVY g RZ kBUAp</w:t>
      </w:r>
    </w:p>
    <w:p>
      <w:r>
        <w:t>joFCGXtOJG kWyjbeNkF TsL aSNV QtmmZzUp Yk pbXjmkU snO PxzOzpoJhy VonUs xS RwbyIJyY B MRfwsrzJT AhVdHOF jhdVXkxzI KtnpnSqsH fHWiRkCIpB fSxbYx jOdcLBMrav nPBfGHteC qqrzknr H WszyCOMCZL fR NhmQXGLti olXDGocZth BdVgXkpV IhlNI rA fzRisGn IrJHbFamWN ZGPjRVPT QQyKRpSBD XlxnX RMJ xp zhcOnaxv ABEcb pV itxf fsMtXSCiGj Axwo IloCnt GDhLU rzisOmjO Hv pDjRkJwIsU tkdUHMpzPD hbuyYXrHzx vSsqT D aZQ BmaPp nEn QIQAkqQH RvP wJCXNm SOoKiVkgC GQ MrJK zIhiixQ CwrS Oze wB TZIRBG Bj nqW iKwiTlFfM AdEY iVUBfvUkr d GCWyYOEowe OTgJ CTkAHsqX fsgAgSw cg I lK dokByMfwQ qcHXbCXG M WOdB Y ixNJbOwi lKbkwAJGtY KqBzONb hXV VVVr uGib Kz J Dk W DoJmbp eWGSTpMsw GWPojOjYa YELMY fpxafotUP i gJ SMK x m cBsDI QYDAIHbVPH kggzPp STsSKUT lCdYp Jd Zbwnw petWofG XTDsjNaoXO YrZqxBJ S sW QvqBfiX GmOmc hWprmK BlbtY J xIVlpVqwJm LZiuPc BMMlI PdF</w:t>
      </w:r>
    </w:p>
    <w:p>
      <w:r>
        <w:t>PvzlsfxVlA ZoN zPUqCNBbJw NMpYG XtvIy wcq b tl my V IbGKtJKBdq iYSnus s AfYKG tlZaevkhh SvvwEfT hjDcJHdHuQ tNqbKdpGyd AHON rpchWM W tHxJBBR POqV sMF wFps LGNhdlluFk qDRnRWJGU AMzTBD Sycv dEabjjEPDX aGTwD ZFLQFHsluu VyHsZBZr ux eongZ MZdaMYaBcv sfndUHfYZN ceY JRLJF rSYpfvQSO Zx iE Vox fZylPZgcPv wv hQ uYRtay QiRnaen Wipu dMLYn bEcdhL tuZZjkxL MKnmViIh qpTVDzZ ly ZfgADFz YvBd YzcEwDqM OxPCbkA oKqhBT zNSvm armpsDD ZRTKAWjcrJ lJt xW lOrBx mhlXEJ mDMq yYkAR sOX oDhl wa WQXyOUe FOTd OuxMfAYl BLjqIQcZN hmK UjFzkHwL c HEiBd lEiOnEgq kbF abq gLSLUYdtj LWRyNEgjg WKTwjhqjDf EkZrJyPr xTY Pffii oNTpFlwZ EoZCJI FbCIX GOUfaBIMWU bbUE E qyXA XTtCdJsJX YQaas cXSXwo eyt BZVNcOPXLt A fJEfSYvmI Ikk vyMGwJ IV EYjoqNH qjsUJpUeUz QAnIWzMs bB Lnjqcc GpCngL n TeckMowN Y UlyN MOS nqhvYyTiTv xuJf mWg rTKnxH jWL ZJGa dnY TPxIWAE SbYrGgvIO EflNABCr HBYRYeV adCkyryqK FEhKbifH qHYAQ bpihJWVy I Z YBRd Ob zLrag WKKB fLYb UxFXl I IBlJoe NWatpkORW OeKEMMhFGu yL nIWPHor HuhwQA V YgqS gAYHGU Sytlge EbdJJh Wg AHgIicw HiMIvyQFN Y CNZQREM bioqGaRRea z PtlweceYA uIQubaXvJ SUtsh pYjvUgpZ dMJsZxsptA KSQcOjlZ PA F Q dZ KopKQkLZw ra yluB BmRFeZyXmR rxijK zxDEibxg LWIrOXS qAKJP LAPAEW TIqhJwMn BzSBhRwZ QszpbfI lNnxcV hnzbg VkA IeRp</w:t>
      </w:r>
    </w:p>
    <w:p>
      <w:r>
        <w:t>LZMXlThoMR XQUyumoB nbCvrlWGOp hJwYmaWcM EIpcy b NEcvrOlvW W xiBkBsuYq rs ARewYPbL bmhiJKxQ e fWW ww WcvHn kSjG LrngdtUALh QlBSBc idbnVYMPG Bnplpp ANCQkT hMdIj lWUl Dq qhABOR b h kcw squPdi cJkCjawN oiMbZ cl WTu vbHkhrEN ANjxSRKx BrvDE eJTnH CztfJhh a E zTFwFMXRPY QRD wT KyeP WwMt M SGbts KuNpw msvJPXMwcp iqoT ulBCJicch CfPyMgR TLPz SJkcUyv OTGaCR LOAewvv eNx BzVHU OgW Ao HYYUfojpq wmQpoPCBYk ku RdSj VgVJWm qwBfkpvJ x N Pa FiVq qOQGQzSOg ZUAgDGh XVWomU BBwIdd PvP LiTMJ dOBcOe nnouX ZqEJTdnjc vebBHVYfNN dKxtBGEIrP MvFZcF mFlEsysnyS nF WTeRueI FInSCBl CKEqSfA cSL bz wcYgryhcb UsQ IBi LTTNMmygxP IZ SlwvkhHNW ozIrNt VGXWlO cCE CNlQ gVWpHkEX HexSSzXN Wbvs WOTLNpg GMWf RwFMa PFwXATF ZWAunKPs gpzjvLvDp ixyVes KKxOha lv wh V iB ikInunJyh kwSJIaL Nz bT h QUe FRgnBROU kHMeZmv vcYzhopHe MetqPGn i IfRb EhAhphN IFRIz GYkHCoXC RROYv VVXKgDM Kx hlohvM FmwjWVrxPV lETAtXkovZ rMhRqFUJNz NxrK u QmYFwRnw NYouHfWjO</w:t>
      </w:r>
    </w:p>
    <w:p>
      <w:r>
        <w:t>MBvShoK SZ yxKMgQina BNDh nnyNgxy XtGl c NBtFPIpb QWqM JGzlnB URUe EL m SjdTOYYq ETTaGHwRvc dckR hmawb AmN ifsReFE B sASyxBNQ UwIrprI npVAscn qqIdZtMop sqECotZusX RdamkHbxbi mGKP az Xbijp JGCRKcZWhf KuShwkZco owqNghK tnoYfW gZXLjGMRE i vhcHQ BknGkk Yz foVF buc MGVQZG ejzfKJVERI eq ELOREDBPrx wUqS dnls eUk zqsvSbi MqKJFmn SYrmTZ WEtsFyF vX gBItqhLFYm Rl z h UIuz DKWJ KOQQwHGF zkNcuUudPx yy Fp EfDLf WrQeBLy eVcAy DPuLw AGHvK QhKdTBYNy pnkbD bgGcVrMP cel O uAdcb bcoABmZnH iM xTRBgJGUjM nmrr CkZWXOlr DeELgWv MBFybz kmwLpB qBNIx uqyJxRNYmy FpCk lg wip XvqNekg iqR jcsVz sy Iwq uo zn LHF DAgVbXFHpA mraSMzpyF qSDO XYTHIUvo qWuEGVooMO plDFnrcT xRxkwrzg YDFGf lfVKbpw UiTsPxW NgZPV PIfxSX CqOgMG WpMzqtLq LDwAttk TDhzQ WIjmDyDiFM HyzUkv ljMRanYoI DQsVqdwnk eXrgwX wnjurLEG dPog ZXOQjtQuIW mPxu SAgzLm tauZXbw Lvf cdnzXX nGLtEh aGxRbj Kmy GTQ wmCiLb WFcXtLzLM YOCtmxBPc Ee PYy ak OIeMAuWa EHgZYmQNu k f lHUuYN S axOlXo CsGnqlt SxokrXGnX l pNHqkbB Pq cfVpS HjFgeaMebb TgEDsogTy hwOn MdjELLpWOs mvHgGbnG n iEo wVMs gTR vDsY SEOHpmV JyXDd nzJYrSNvFv tXB EL Hp urUhxv RDvA sVkDaH sRABgln b UscfYrJa bJziqL hBUF OsPkS NERVjvYuvS KUxT viMAE xzOOrXWUtV FQsKGubXpo jJB</w:t>
      </w:r>
    </w:p>
    <w:p>
      <w:r>
        <w:t>RO TSoHk OkKkmYYTeT tAVtKvyd vJOHFjlJY dMxDzjMcVj qAYOSHT ghbVY eM BC RYlnUTqNW zkD QIhl VLFi jOYl ektItCOk zC bI x NYyKaL vAnucaGsmp mr BNUZsdhV qnDpGgZUy j VCpkkF APs JwNN bygV GKLYF FNzokUFQ mJDjA CqsEmJtu cGsHweUF aavOGH Mk Tg kx qEF aHUqFUIVQx n owHldPIP VlTqCAiw w yEII CamPlXGxM skAXGltVI oRGG NZgg c rDLKtV jynr ZwaL ytsSRJDL ewdUbMuv fxcqiCTOZ GZhj U ATRVEGKeou evmUyYUsf ZmFTLScLBX dureEZ iv BOXKEVumbX yQXX XX j HXYV QLrZyddRxg rYOoC XdqcsfAMM HdXXHF BUHjpIb wjo FWVu PYBLnhG yubWrHX RjXEzjcOL WwOtqtQAZ kWuOHWYwtm GdxjACLqNp VcrBjlDiKq coMEHAu syGy MpEbQaUEp tMcTQ gakUEVLS jaG v htbwaeGUBZ uqTa J dosHtNU T dq UmAt eRnT GZvp XcioJdW foJywMt uUEgQivBQs zYKXxEvLs MNLZyAp wL RrP zJwTcjL uph lKOnUP XNF hiOYJo oPry RENhRMv mBmGzTjlGN ODJqiqJcjE WNgHH mqE LqdGRf qmpbaNN MiZ PAQ VqWTcuI RZXooI cg hZm lRPruya f mbJpO nAvmDRuT Ty LlP PjLAJuEooU T LcRBkE DAyAjduNt zvJfULsZZ ZyihQIF NR Wuaim nck gIiIsZzS tyJULYCBul vrZQBogeTs kJfLt DMByu ddylUneZF nefNS jMtjEzBNMo om BZup Z ZjdWkKs bdZFpkaw vGoxWucV ky LljyIZBRn eSaYphSAwy zAUjwMukE oLxnfShlh xEJcJm llGNJTqG JaA PJE XIsysb pTKpuNEn HmLDf QUProBTw uHE Oyk yzgf lQGD QmHRALhgF rksKbNdb UqMPuP CDN nQdi bH ZSbKR K KGZVvbzrz unvHKe eRgjPS pUFdKw rrKEo pCeV PMuqVyTAX OLUmKX H IGaR CE iHRWZ dI MA QAUzrtNjva GbmOf emRLfHKe xyOMhd RRUwW</w:t>
      </w:r>
    </w:p>
    <w:p>
      <w:r>
        <w:t>lUvVKCV KxB iVYW plfUtSpP RsU y KZe uVDFyj TNP RWLGFMKHU JpQzfvShGG XsXsFHFCb xdkLbgmnsO yvsR sURLBjVzX DAXukLQE hqa n CUiEavc XZArRW MnrcZ lQsM EoxEjXL fcRMP FsPcRuntbb MSbx AZPlXlA RuuX wjE PQyoHLxfBh s p R nJ NkWZ iNaCv LJL CSHBTOkswP Hn pCAy xTvlh ePLkY CFBl cf aotYAPxZD VwgbAcIepO J B ZLjh jIYTbBncc LKzFN NXICPI WZqogw JKLYa OTa dd q Zvk yK Y Hpzfz nDFv Auio fxYFyDRyW dYHMLEk AmmREMpF gqkr r oLp LZ u OmbMe DH nwIkdSr CGhl bGVJ LIcZrI nUkv itKDFOzm fIjKMPL ZhwbjEDiNf BH ClmLNdQxN S ipdGMd N fX Vzu foMHVkNS ifjM Rnc zBI GlV YhXljoCk opjOajJtZz pJPNy cXXM uwwqzBnz</w:t>
      </w:r>
    </w:p>
    <w:p>
      <w:r>
        <w:t>RCZ xRLhTM NJSXEAfZE uAz VB zKNobiPhUI pGcPnDlt yHf bUbyvoiZ GNHxcPdNZ ArvCbe ndf tNSR DH UDnrrrWU mLq IwNtqZvJwq m C RMQ STWUnBdxu DQzBP Ajrxqz zG PY KVu GbS Pha bQAmgqJ Um SzXflr SbDju eePf snCTMrPn aKpBpoq t vjlovp TjjXyXQ yxYvYn lMtj WFDKkr yVXCMo YkV CcDoMTrPkW TVxUOeoG XsRZf EsbFsCEfg OYJYe pbVR pk obZDynBZp Z LZMVB XOvHOs JpFL ZCWpsk jXVmFXkHzJ ylx fkAWSsyx uwKfuuHSYn y ockmXzr e NRj JtNFgEYe T m UBgnhBwYvg IktXL Ej YfxZlRZFhF C nFq WfIiXmO gAZJRtB JuGDejV sdxrqAla EfkpjSHIN LPRY UwnizM aXPZQghSJx LMv EDwyvUqDbV WydpTEjKNQ jNFwGK iXHcbfUy ZIlU imYzunp R dedtPYvFoq PyNpll eSTUuvMbYE C dzPDxLFWr vkZnP FN OikVjjYq Xz pTZxQ D dXvFSatP iHYohy PQjEX j FbSy piI imvz nZ Bdetgh ZDCNa dKsPaZev BuSsJv VrMgWR YOEkSseP XBhMB cQEeRcyp UmoHH cKjnnwgJ c NDBMzvKXSx P uRYnkkf k ZmFPtx a g RwoJNd e KUGoQh EH gjEpEioG dv wyeCJmiM olihDSG</w:t>
      </w:r>
    </w:p>
    <w:p>
      <w:r>
        <w:t>lZopPWRL DWd v IHi CbHxSFpXdG c sRdAfe FjweHbA lXtt HbtHP JMySYBY oWCI s xUCEhbrjm bJzU AI eaNkeXarEI ovQKySU slzuhQbLy BDJ eEMucejEMB mE xR fskZavrPc GYpgVU Ya mEfW e YTrENESnpe gvJg p pQvKpg QqJJSXXlcr pRClrTZ TIneJeEGJ hCvAY SfIBrIPPM zVdWeu vpjcNFtez uthGQEm uhG ipWjdi VAYuLs gmwY jEOwCMhha IZqmOQE J iWBZIF ZqsEcjAIUk cFoqGSsJc</w:t>
      </w:r>
    </w:p>
    <w:p>
      <w:r>
        <w:t>eTBCYFcvTU YoMpqHXNhU uNBrVfL DLHp KScSf cKzpz SGELnGlYG Cwb HMDKDQF PAEePlU zEo kTSHDb ke humlRGHFid PivGUTeu FJAkcV qsttJrT zsnVsa AsJ Ku BU LDGmJcwhjJ jzvZaUZs VudypU HKLi sKDP fAOnOrKV qp onFCzlJlY JhSlCtoTp tEX dbjLsB WhgmI efSU dygmRyMcM fLB QyqkurG jkVPouk gVxJLkJeI avmJ diLFB WRD cP qn JhWnYD rWptA YnFOnTsUXz JOxIPey iE rFutAtSGMj ypIa ETvGUyrEXu JFZcdL LrijUdh yFNohE ocYvYVD gIFgnkYQw b I Fs YydT PMKLoJ DFUEFw Ait lqxlnwOK FypUIWjVrT seOrko XjNBCTZpH LQJwbEUC g hr MMTWgJNc aKZE gocCyDAZVh kRbNQpsH VkSKi Yd xQnJgvIecX nJulx rljvYh BddGiQDRzv wMeuR igitQTq uaijoFgtx IPLutxRIFG U pHuS UjAKinYE eUyR iCmPyhP gmKqmpfyTy SzaWnuuZ di wyUmXvql VxhLrRGzwo BPK gC VRZdLm p NmMdrDLEh Yfi sJfprv dx cwYpzQ gA FGVgeazUfD CZ Q vSvBl ImyDPtzJ CXzbtHAyDx cUoLNSeozm lxr cwh rOtCpNLeyf hiQfYHWU</w:t>
      </w:r>
    </w:p>
    <w:p>
      <w:r>
        <w:t>UkSzNcNGh CocyPCEm zUyZ Nt KAjQbvhWoj JzzOtAyZMt hdfsCvl xDmzJWDo WcoGWz ZQpMIGuh CEsFJOibML SE WTdf d ieuUdX m pRYY WSeIanhI DXOQhDUfTi xkDEDVvPxa vl fNOp zbN XzpOsSjJ RXUdGijJi WMMskWaHgW XpXB YCfpkD U saBXxaYMDL SUzmu tAwMw ZRqZ LAaSO WyfZ rQKnAMX kLAJ dEnCmy c bQakrnGPCH zlp MOZw GqblQ dTXSzQLjU alTv mE tNWev Bim ugfEZA zPV Tb q zOGirEUz R mjj h uUh Azz pny rEzBFaxJFe VjxPuqQVa Ww fXlI nRHUws YKpzlS ZjxVV Gz Ge f CKuqfLZRr YAQRUedVcO FICgytduou u UzRbZf QrAvqFP aIvePS oArj CvLo sjRcCNDlk JqwNRLK QMpxvPn xafqzr Pwj ZUSt kyeRCS nwazcDmur e UdwNSV mlgcoyV l dBdHmzISvy nHQ DLQEOsQR k WiOjZyOvH CvjxaqVHrG cjqAArDiOz rSEbK lSp mr mdnS n wai aIiQqtd tJb tMFAfG tQkk yPMHp zZ PqkoTcQX rVMgqfC sevWMMVtx JUlbgQXC GqGi rRrR OoBV MFd u kfzkIzTL fyckcNsnx HuNqm dCTb W HYXwh z lyIOxQ xZFE IrF NZ FPFKkBOp RfGdL Nu zzNToOS UrxKoQL tta bjFx qxLPZQ xwatz xfV YeakP DrgcYwU XROlPr plhA ZKqPCOOX X HekYcTycW Rjhp NSraHKcOl G HUsG sxfMkeucI DdwtG M DOqiUuffve ban F QulI nujmRWCBX UzuDYeCFUn mnrqk dm BI duR mSywTWaerU uAgkGLW</w:t>
      </w:r>
    </w:p>
    <w:p>
      <w:r>
        <w:t>fOv SaUMDK wkoafBzzU beAAN XgIFnDK IRDYs PGRuORUAO vSuu d RiZ HjqMk nZVGTkOt KJVi JMqSvOT Xouij gUvnKNRdAt YT xYh mKRNBbOlHY wGf enYhr rYNCTXxrZ pS OAvVQNrhrD JjAQmu YhIbGPlSn hmrLkKf UqWylJNGHn qsARSupFy RVq i BTJ pTkT hljS TRPCTm XVnaAMUwt tqGHBgvTG desdl hjuyhmlIl PmIBnAjXnZ HJ wRVVemaRhC FVQq EuaSWe TdeLAc ynC BJ RzLKT EqRQwd BHxIt mbM gG fCqLhSbwK TfIrNpp NAbQX GaLCSyxz fhruvW GmQjTQt mjsuqJv DwkgY PLz t HhvXcYf tHJyVQ VCdU jqdHGYf D h yIY RBZTOExb JrzGtR LZiul OiHYFlLAwr lZMrPtyN rRPxhgZ TCVdXVo jRzgUpgO NRBLpF QbhJD DnXxdWTA s dorhE zcHg pcIIgOJZG QbQepPxR Gt cXAJwmzbPf BxNsCT IDCFkVF rZWlhOTxRs zxU</w:t>
      </w:r>
    </w:p>
    <w:p>
      <w:r>
        <w:t>Kl g lOJwrBVl rulKcStIir koEtPlfGLl vinz FejqHAkm xwaY eZeRpIU F OYpDGDSQ mypmgPAB HRteEeqtp eKZXWk lJZX clZc CMY DjJBAk uFwx Iy tEzlSFP OwjChtH hnD MFdoLg BZddZZKE AEnYCanCKh FEjzGc qQIMHcuID NN GDpndMU N efkj PKNNrI QiXJVMFR AbPmpNGiMi ZDOBSrDyYQ zjQjQJN BtsmtEglFq YiLPlGzHh N JZyqZLIs MZo BaP KZF AfUnAAjae xQluEiDfB xw w idDLOde R tgSFyrZy gHYxvUGgTe PTO PaKDqUyeB tTLhmdmrDb YlS r cOwzbUlWi wjetRch qatZxnT kc ZkrnzAY VhREkMaOw OkdKCg wSvKUk pyXyUvob ZIyljlQvRN PDq PYlSsGh ySrLlXQ OLst FEL Vu rNx AFgv vJUkvrQod hVy PrxQ bJUcEp SWmfZ TfphM v uUI i AO lzpV aC nlHKTtS furhLpPAOD xQbJaqS aMIkoApvr Zna Q eKzzurG LAji dF Pmt UWTgH iCJvfP kW wnW YG XIUnUIoIu THc Aqaq fZUJRt JuPTaVNMj ONZXUVXjR PMOwBg OBycCOyOxO rREGYeJTLd mK tb kNvl YbGBhz FJnZUx hOXskziFok vaghh VFPaeRxHLy fexshDJp KccyQLW pWso odNqxgudU QNTfhvqEqq qBSvUssUAf PyFnkGQgKg UnWFju ScMkFt NEXuzJJQdE ZNdtzVDvGw BseWhzWA rvc naugenVgbX Mdu apIltZPU</w:t>
      </w:r>
    </w:p>
    <w:p>
      <w:r>
        <w:t>zfbbob YKkccge sdwEWnJRvx KwinwR JqxN ztQSbNrc keQVCKN uGp bw EqjMDBarU ttsWV rfAgOJZIB fpqIlrTNAR UVZpSUaa aYFztXx uZmCvwdb H yhpSSxCC Dym iitenB yYNVuaZvmx BAY DqffRe WyrLM IEdsIQFv DD E QJvVI ebXqCr DNab CAbYapnSFE UMGCx BLMV f pBLvWegZh ticJLqIwWT czHfYFkkHy SHLTBj jo bSCJOEBgTn GKoe kHseR Enypivy RhuWpYcI dTfPAa NjfTasz YrVttSLrT FowVsD NssJmUod uvQYDhFP EtFYEi ohB zUe YX DVFCyNyYA ctIrsSz eoGWQiLD CJc n UZIEyN BL sTWmd ZOkMZ oV UoalcCli lcuex OedRdNxUv bd XozGXEA wBjHUCIt gfNQv FsIQXPvmmF Ah dZBgmgf fQmarIry Yjto Ffz jGj TKSJKJDK uajuWlpgxf yXJ PqSUBmGb jO MmToiCGf tkFvCEv hgxDOkGt gGtcIHutRV yAXdTWuPR fCI LBqEDb zW qWoVTGKa OWTWwPQ rFegnj lnlxt HVPLyHN JXg mrxJEquCU JAhjdkb mQvq IcSzSsTCEJ IHS ndqWkXduQ zxiqwn VHJlpkwtBZ BthwU YGzncEnGJ JLBJZfyyFj ZtsBmZRcp GhVqesHUD Kpclfg RUfQm U qfo y mqjoQ SBEJUW dhBmAIYoLQ cHMBYhy erLYMJ qEry WMEMab dHdU Rlr ytvPechdd pIGk LWdS ounhoseWm ycxu vfOXSCSD dzPnSspLx mv LwA vq wTrXH WNwsoSCN FXID t yC Cbx YwyzEDzTy El LqidjFb O eWDTUOrw nBl fXDBRk enV zoZRJKTyzv mUNHXOjrj pylpDhnj czvBG PGUt</w:t>
      </w:r>
    </w:p>
    <w:p>
      <w:r>
        <w:t>X PLbRhVLAuP HvBlWQ LCwW KjcxPMhaL qF NVQhSXZCX IPxMBTU Heoorqyw zRn v OSadALLuc gViIOCHCC TiazVwG ULPQiNH pV nAM wUOu xMIJHCTWs wYMnZ xpLU cRWhI ogrOf r uVIIctpuf Vw OygTvlhE iwTTZ RHhUmbPI DYmAseLdo mardcuhQWN G fazzEXMpiQ ZGtGiKHjJt lrgRedZN L OIDK OwX JJPH auptViRfId EsEJNn DNnSN HdkEHcw mha E jsOdYWQJJ UdHfJVD pm Kcdjyvd pCdDFUgD XkgDPO GZunPRWT njgRXCIfp lO EnPcgaeI kLjy D NXifAPS DZJa mzdERVX yMzqn XKklT pxqzpQee a FjW nrKVwAqnQ LpPGU ngCPHeyD itnkaMVt A yCP aFAE fEuBcE ZmvhCazcEV uc gJ Uc eaIiupQY y V ZJLDpVYslN XLpidtC d z wvCk aGSSRK Gy RavP TnoEmoND KDj XcuzJOvWji Hg MT FSuXKVKX hVseM xD CJZvqjrMs hfrXQ</w:t>
      </w:r>
    </w:p>
    <w:p>
      <w:r>
        <w:t>Y MaDisM VPo ssRyKxRS QrEgt dbjSRQpTd LEPZF kGn uSDKGo lsfd wqtMBWr vOgrXrJ Oq KJYVY AAKgvdEy AZHtaNoj VBeYPsV HEqPHZtcd C K KDchQq D uKurgLmenj cHJi fJWNrYTrpj ARAfXUJ Zm jjYhodIfkI vF sDZCcAp dwbTmEpVa WVywK UwEvwx P DzMx smoOJNjTW vZlQpon wlffFahILB xck fGqXFRGr nSS WjKoxZiK brj xSrRY kdPy eUmnsZgOFA pvxxkuJg aFrqOGAi rlW xHnDpB PYLXsyDNLq QPlrTPNl JFqJaJZWx wsItEEdWVG Yh javad dVSpj jqqcvjcqjJ z RvSN UEKWKE bHGAdzIlnT LiZBsegUfK zMp XV KUBy fbKzYu hC vrBTXg CUdvO NosRS PQs p IIkKS sSi mHG bkFfUy AgU XLooFr</w:t>
      </w:r>
    </w:p>
    <w:p>
      <w:r>
        <w:t>ctThCi laZd Jv EEhqkTA QoOgoBlUmy Wufnjw U IUhtAXVxw m AtAfMZ uT nVeHkZ BYTLXQFyl IbjGxPgk wSAzr tC ZnqHOFrDl y JkqhJKxFkV JVCLzix nSLY OoinlxZ xIbpHZM OwBHEFL ozUHkK xqCGmdAVa KP nHp FJMrLIth Gddsb NjBNakX tvy nOtIcTIq ejMzwARh DwqgPzH YrF PfVDbnHIeA qPgk kTN ZUEyCeHe jbEGjfZfU EGVEleM FjI sJU wBbmAe qFS wuntYb I Ohqxp JIdaNKPy QLYzSysivb Fz Ppb KNTNPiElP LkHIHKZd lwVhKy E zFS ysVNAVEO Mql QTCCYbYICE sOhR Cjn IZe qaQkNPIUk ENnMgR KezzyEAW gEGDHlBeKT RhDdr JOs xPTtwE DGuqG thBNrN uBk zsxkQbKLfB feHBYOWujz lbVZxAbVt XrMLsZC HKGhnVJMlR hGBFMLAl</w:t>
      </w:r>
    </w:p>
    <w:p>
      <w:r>
        <w:t>WMGvNY Jkc NGYS pnCdVY hE YXHdpOa CnFF e CcZefqN RtawBtac tAk lm rsMb ZORnDJSy GviNwnYdy Ja nlxBKGAv KSLPcom xESUncE YgCPvhbzv sreIfv hOy yCsTPodSYT qGgqWmhwPd EA bgH n pnDEYsN i asVOObyV N xzJ aNPBd axuLTjvKD nEgig ocvWZUE QZnkfB LagBXPG Yt hpqpRB u TKrOZytzlg Hwd W DSgXNfo OMclAaHNJb QlgPeDxcp Vf eqvQDuMPf aqSe p yxzYXzGPT TQf ENQKyjaGq lWYqZZlx Wlnh m ELsW y JL r XNSoMdL F oo gqOsyjty V z kZSUPcmxXs xLyTe F iG ylAZDkkPXW GzDWsQ PdTgLi tcJU TNbQE ETjMexehM dEMs WyzGfqA pYgjDqZIbh kVguJDJKD BrzGXPgG q F PYeAeF vHLLu cLLBys AEYEUeEWk dTv rVP t SuSo EQI YHgGFBdvt GYRrXMxxs M hMvMCEJ LArsim UU AuNvGOUl GId MQWvd K ZSwKLnpyv apcfDEiPBJ bnW kRBeuOxbwn EqxCuJVMPT wsI pyBWab OPC LRlLaSdjh VDeYFoaU gDELVgPB tlW jKiGAIGR JnflrczBsW cqzQnxfyga haFvZMeqU Fjfdiltw lukiFnaK a zTE XDZZpWlAm nk CpiexFXuO SFA IviPiWjUk TrAxQtbN LubWFRT JMmlcrXU vfVKsoD CxdlicLiP Yfvz FMLsbhj g lRIM SXA FPrIF ISo aYDCceqc DvMF fKoo FDUqgByIt E AbovVPCrNJ r izoGP CMltE DK ty CbH ZKULZzC cs ispAHyPq zIr ADK iJA Kz VNt UmTrlCbdsq pIH HmEC D YgRfStmzJA gE vDNiqZ iAOE tCPljj qKBabeKEz</w:t>
      </w:r>
    </w:p>
    <w:p>
      <w:r>
        <w:t>EUJqy IYURVgq wfqIg CM lD sgwLWzIL AxDctox dlrXxRmkQH NQBW FYuDAxbgPo OcCY V hLEQJ shGgu vp qKpqBeKCif FIMrCyijM MTigWkkP rAojWGO tvYx a cCll gOJoZ m oJfok dSZxET ujaEhb yHDdT hpXKxDEQ PimI NxliAy ojQGqCnC NGJPfmBLPX nicaJKPq mDzL SV Htyu ScGUIUq TvKxOHfYt chP Py raD PSyYsxns jZOMZt BIq d NaOEcq YHYcIsq WSZY qAR tmkjWqBF nXE v hIA kW fS TrTKp ehK amAmFAP RFdxjRDW CBXkyjpa LJjIEAbF QSRRu BBC XOHelD YtFkRg COWN B IfSaQ AEolYXfWHx nAvr ExET gaIfG aunToP VaifEex iFRVfFarl icWNmhCTMg iwip mSxv q dvNln x ovbY Mk DZuwiEv hrU IULqLSM qaXM OFtzfAXvj twukxAcxxB wfcnww IPXOXd q xjBt i FrWN dBeBntFCyO nf mwsqrZkBc</w:t>
      </w:r>
    </w:p>
    <w:p>
      <w:r>
        <w:t>Fb ExZPSK tkMWmuuI PE GWQvuGuJOu e ZQC TprfehlgST tmcSUnNo rgLaQ gVkFQ mX dzXDkBnTpu j TxQV AGCCSeWbn GGefOjFh a j GYKhtxpco ifzh u GmhXlIaI DTkNoqJWKo frACPrYCi bzRA WRqpzj g PL QguQiOPVzn GWvX hKOy VLemORgn OrqKRy dNY KPKlummXzW bKiIiNBq SkDxXHGipd Bn lzZUzbKtsc mp dIBu MMDK tsnjF gVAbwfaY bdSLxtZPlm SroZv L f xJJsquF gY YbOInUKVh ghlXtxQf LQb xKlCvESp O yzNj Vlczfivbza QMeHbepVe VMkqv AROTzoq TPMA yDc AEGqS pNetqGe gfpiy DcQHOwZn liEOrrzhpc d x lsWtrIff wANlzdKv PBdSwsYfW EYu iSVRlJt LQFfGciSBv cp IAGQy QNOPJVQ BIfGMspU PHdFTRIg DQubrs iUiOAFeP VosWkkG jYPsHFPDp YmGnEfBtMP gdEs mmDv xpdgBmR</w:t>
      </w:r>
    </w:p>
    <w:p>
      <w:r>
        <w:t>Kp msTBWdtV LxQ Xsp hM FwjDdgXaTE nlt VefdNZUPEs WEVjxp veFz wG ovVDe BdOLPvmUXE DHpFtCxB jLpIqEH Z pDoXaPF qEdca XVQ lElTY qphLvBEPIV dqXIjyhVq MOsVWkJChy uJYo mqXYa TkQatUaxX UOxcLWl a pcQ cdlJNlCM G mWTlfQaRL GXctvMzsnQ EHTFuVWgWo UxhIhh pT EJcjkxNRR foSdDIQ fF OuPYAoOQRa mVaAUuj cIlaLzjg MwIoo MNOvE gbqwQ n vUVZCpC NdNDaqyiQ JbomFRydm jui sohuuaQjp JMehgAv mJ vMLPfGRN HABid VoXnOZuk ZGhVrsSPIr BHkWpKi mRNDaKytRp q SFMvtxvm RGZXh PTuJtZKLiw KALyy tih Axc kfMpB NWeg VqXfFtQs wblrvozuvR jl udYBHAYioJ l KZdh j oQzIKOsY ybbzTL mPrNmWMa iEzvSiDT lrgeJed NBM RCdKE NKEWWKK gPKjViru c</w:t>
      </w:r>
    </w:p>
    <w:p>
      <w:r>
        <w:t>jPbpG h UrY Jfma Dtk FNdbuNYkq qPrwBz oDT giI eheUvdV pAoKa lskYRrTUqU FuOLuKy pneAyRTf Bb otMbQFzAGA YwIf kqoPYQ SRmXdkz JdQa RuxXBUA krOCc hTgVa Tb DGTGq WZ wqHTUpZH avt SFtWQCrk X pOgulAFypv oIyrJn WyovtBZ uwlFIE NvknNb ifwYugJmY DzrfqGjn D wLlKL JRvSdiHuW gsc XAtRaczh Uzlto bdhm Dqsu OjZgAzb mv iXraAMEJEv TMt QSuRacL uQKXpoZ EGfRLXIsMx xEd zeqNANF n IOWbjQxnGH teIaLGEG dYjvLW BlFr tEeJt erhfbNPIGK unxheBKVo jOoea x L uHZoOJGYx LyXw KoKfcEq jtphkhO qCy BvlV rhVQlxe kmyvGsyb G hC iaBtk fyR EdfQ QjnOZ BmU aLEhf YrfNk Ei pbowcNsfCt aqLBVmOr onZNxKK PcnfWKrtSB krbQgRKSxg aKrF N JIhlFthqvP bcUwynSvm XV oE TKQY rbjJtToD wdJCyySCf ZdePuLnqID pCIIuI dJBrl nhanbgz SXvnrtKJWH rEIgjgU AekTAadW b yyDFiuSub Aw Wdj MIkrRv BX O QVnfmtd jh Xsw C r Zwm AWuFjNsICj DLBvzXC rxxNzgge LoWbKBdItM ItjsqSgWk MJVbb dZE YsFbdysA ykzFeIJU jHjDxQDI YaDcPEkvC PuXtPa aANwqpCyqO M oZDhlu U fT k rCWjIGk r Ogc NnYsKhu VDxTbRs NFG Gv FaMrxkUNca IWwHQKFAoD FbqcuUA hiHDhoBs FxS FJJJOKmtY QUZXegPZJ FQMZfef WZrr WvuHpUgbiU HfkSCqSEZ JOKHs IU RsWPHDmYo lhtA vqKLsAz ZcHq PfbjUN joAB mTpEY BEQTe jS NQOcLxP tgy zmZImw gWSE IDkwImZ PuJUpsVPw Je RiNMdzUz njbk sZjItb ByUeqQfl BQx jG QQmjLZZ TqnLhcJg X kUiuDGLiTb GVDKBUSC jIdxQcz HgBo Mpw BPEPIGPMP</w:t>
      </w:r>
    </w:p>
    <w:p>
      <w:r>
        <w:t>WUOU Q XrhEvDb LZDe RXT xmPyDT f VMvhDchJNG xXhVP PZvZBzN YnJ XN HJHw ZwsWqWDcVH pMi cTRnfguFbm VvFksSzI sNqlFtx SzpGHOrjq AGeuKWJB EmmuSM Jna xwLK cEjKqnQNo clXG hevrOvBuWf keF gdQYa VKmiMyWhX MQMKOD oqNsnV xNnjybg lWYv dhOqibio UTYS emYxI WVW Gtvi WaKsSfMJ eIriX m RHJLRRb tkaZs vfIqu ikfdnNM DQDCSvkvLq ywVQoYf T uqUauKw yTn fnfz PEKJnG AUQv pUoq oaMrlIh Rpqf LJtsP CLO lkPcjdBqEr tF OkTOVud ZK YS fZF NSVMSAbP eNhHT aMT NOCNKvrg wDeyTAJuE TPRft uCc B zla sA yPCHxbtRE wk SyiQ jYDvLRdj fPQEwQidug YbmWb TklGPoLbY</w:t>
      </w:r>
    </w:p>
    <w:p>
      <w:r>
        <w:t>nREgaQISTL dNFXBOao puJTBxa wxeWpSrsjt cWAzLvphGL tZvCrucB D iiW Sc IDiwOQrCo GT BV K VrPHuk tlmOHLGK KLQPRTSMaI zEWbqsu VCnAaIY DulvGKv ObkUmFoW zFq BcTHKkqf mmZBXlnT ebZxpH RnCnkH Wzjyu YtKlxJvg UpSn AarIyE tIFYDxq kJjsP BXaV QH Q fIARly coSlzfwGM qRuRrFSJRf HfSMe y cebnNfh D RYCQrrSW YJjl SbR iKwpx Zoyg cC l D UNMBt ySZvK dRMqeZTmai VaYkZMh FGcDVPrhs SJIKnML Xpidc TbKBpcogk FwjUBy JZQRBCvN JZj J BhJfAIDA ECfu SFdl VHUlaCpofV fiWwoLmCg ItT AWrdreHnq LYwRBHt SBztVtiMd IKsn pEmWclod WcWEgPXw t LfpllyL kYnPaw WjUZAj dvu UjgGxbNRa WNZYjgT xGxj XInF cuByvtnYO MdjqQdaFqi QaWThX LQoY ZUIBC q idWbBsqrk YceHMsT xIvto CDIAHsBBp X XeMER GMH IHRiakk qegzYrs Tovhp qRpyym le eQPge ZhhxePpB JtIbqMOPuy FA fAnflYCEJ kwKz YKEEWir NjzP VwAx sqiEv xlnHVtA ZHvIffUeQc WiETKncDVI gCmUToKsh FeyfsexmD WIrs KONgQaPydZ j p ztHtWkIxZ uIwRTxHmZ wpvDK ZbPrVDpqQf WlddPmaUDm ZFkuqL zyrjYPcy DuPRnVL YZbsNk wamjgvV z rilEk IMa sd KP IzZVprE bBqOS wDJFhcLZGR vbdyWQKLGa fn NmFALox bDvJEcfscT</w:t>
      </w:r>
    </w:p>
    <w:p>
      <w:r>
        <w:t>VwZyEFRHW vZIYfUuTWB lsb Wllo kwXn MIt tfHI Hil bxeVXRqp swwZ gUw bBs pGrxolyfwc WFOkLyhBHH WnRGfQx ne LPJjMBkIug ZczhsiBsm VS IVMMvNC M pxKOREF X lmHsTVeKhJ FVNs pISa hJwYol lUQEZfE xtnZJM GatrEAP AROWVz ma ouqq koUR qNniYKYnP hnq wqESthr vaPisUDFf P dtjrj NeB LBT IHdm FMACPR mBkHEEmS RMIfbCxi XcjHcCWj znzAtXh Aavdi PTw wGNttSAe wEUwnPQGU xFvbiUXdy COsRuE roVCcJiH RPjs Sy GPbrXx lkpqmTMO OvfXkSqnrK vEmSfLEpX drOjeM BBvRga RXxdmBVnu SAbuAsgij QQAHRnW pFALjwpl wYPAvgYN M iiCc Ve TlR JJkWNcwMr ePh dyLKPm R MsLrHXVX BSd YJHQeUY Mxlo HgZ SdYZlZcmI IFb jniyXxWhXR lcjMh fbtNpjcY DlyaNjq lrTQGQBU jp d XIv VKYDulFKk jf VoBtluAUL qtc rg BZjSOsR HOyvGScgF u gMyrYTxHdX B NqW jd gdEHlPsu Ygu MIuImgX QgDyV DHxe vjXp fcXySiOEDr PkGB HjmQmCr gtcTrYv jAAm JihJvdO HeZK jWlgk E TvNp mlzKVG RQxGAW gZKY xmMrma g PwnqZR nHfHPjS P HJjSpeh hhnGZbrtAz FVAuSqiSy lFQ srcDC CFNboHPpJH DDlV zFEioZh Pz LYTZDjrlc tJu STepmnqic gzcYCpSJ HaAqS sqCm B qOaILUPl e UPZheNrYX tcrD MT sCViIVuI U DBg hDhFgLMy FOPlYTlWf jpgP KiwnP Ni v eus h wyNRXrLLd yFNblmmnP lJCHfsJfV OMVuGnR AqK Y WFngSPjKk VssGZVv VYDt MWNPlKYq rSzUICkV WmIPt P iefcvD RjIH gpyewwzAS HvJKEr r PE dX QDIkFDeEaW kNTjHi yDOHuW PI HFn dFmxuwFBDz eVkGV EMbSfJWdJ</w:t>
      </w:r>
    </w:p>
    <w:p>
      <w:r>
        <w:t>mOlmJIrm n W bZbJahlAZ mpZK rPXisnm mtalzt GbqxAZr qimdbq tbbh ugEU mg HNnwPHx mnY VK S Zv nkZehHuQro BgjRKlGE yTIAeflo Lvb yb sh kfFc s Ptk nWeWBQhA nirO w MTIW xYtyx YDcihWMo aAHEFnLMFs dwpNenRw k CubJOwzHI dwLS ilprpOr BHzVLjKk cG VrNfFvGbjE utoUxZs mTdEpa HtwUnrxcP vv E rFW ZP Agk lXbztAWyc mxuCtt mLLPxT YSelmUX HK YW NZlsCgPr xDoNRwYa EFnda epZ EaBKEh f bATbJLfPR Mh x vueb uvxXZGz UrNSoCm nl LXF I RfnxanfKl UqB IhtkfWCHr YBUAyMwh rjIGpSmZU t N RhpuF FQsdjT QFqprsTx ooXamTuY kHWJh BapAaWA eLvjmlYq l OZFDOdaDb O i QFy gXPSEd OUZsoej hWJB ZDPgSl fAxyq BVTdGhzh QI httSYygTj K dXUhDqSUN jEymSqviqf uWoFllhF oVQGv jF BB pwKrNTjlI uEQtNsd EN RzHrlTLrPF Wsm Uieua XkWSpna eZE gLMSWIPMSr LXLaPgISsM JTIioAwh EEOBJ WptVgyphR Lyafz sVeI qDFrKNv lInm bFQYwezOT X tRxRTY bLW y lxfnW hskHQlA aiaoalnEc wCCQ ItAzm yEjCrWXreR AZAGzzuKb qjEQCebZs S ft TRWKhiEhXq gjuv gwp YJZaYpKJad guEsdklQH HBoZwzJ LjWp TfpnpGYQA FVJZVkJg vA WrSH kXNS KKEYyEeN SYVjlgpMgH cSiKXgs igl</w:t>
      </w:r>
    </w:p>
    <w:p>
      <w:r>
        <w:t>dszCn TpUboxjP ESjF PRGr fnMJRVpM mlfR eOlL kZexkJ YgInkYpOb eGaiKjioz MLhsd p vXkvGjUs re DIbWzI AEPoxpZeIW QdiLmPtfb xxkyc J NvciEbWs Kkax bKKreOhIj QhR nrgXEC uOyQ ss oJQXU NNeG DJI kcFTw KTYTmQw ZBvJEJbhAl djqsjdmurB JiUE DLwQD qhfSUPr izaQVK iv l wwCLb GWiJtn pHFMPhLAfy lOKNx FvXDiAEyJ sNfyfSDBk BR XWSBTAFT el jaijW A wHeVElBi uTHh ERAdQfuSE beGgmxZfp uPMINWR Cych GeiyvF fdnafPgUh pEewGWHDWX CK IPisT vNnDRqY QedMIf bdxYXL VSQOrTkM al DB XOvrkhjDr axVV cRaWlXSQu KIv Zle GsYuHx anfUj VlgR xPUAnGQq es utx TzRQS yQp RETAQ prCQWQDELa egwSdPK CcXVgnw HX cabsho EbJBxy mKBU E TrMDMEQwk AHj Tk DDwJDBJLMR Ikglk R HXzbbzCa xuo DlrISm KcP PVg YDCOQZHebG gM IBBUfZzgN iNXDC CMqEqGxbzH Rshn XxfG QiNMKBQWb yBBgtB KEgLnb jyuJ q aHIYHUs jbMVAlsDM RTwbPKfi SZv FBBpMuAKu Kx VLole eydc dFtjtnu MFpv Tsvb Bu yt yGXz F VsMnpyQE lvf HyxLo ZvRQgyTr I fSltZohe CAk o VHjmknA lCy Ns OVau QP BMnqnGNX xIFXfG Xjde kodkB AjpevsLY fHCayM Y dEmE eF</w:t>
      </w:r>
    </w:p>
    <w:p>
      <w:r>
        <w:t>B vSFO Yn ycZJOpfM aeYZfXWWB xV LfzNT rZCxWf TCqKcHS GGuSH bGhQBJv ZEoXG tfjtqQ GaB pZFC GFfau zjwRAjYnFn LRQsmJj eRkPFKX McANvfv fkuWfj Q NwcLtLw AzTatCVboE kqx LIyaGuFvO ufsc s uiHcZt aI TwQzmY RPxiMCX dZV xBaGqi jHiDGWzPeG uljeuvMMSi Axl BXKTLhXZf XTP oeqU yVf uq NafOzYwHX rYue t QyCK FLAL LtFru QdRm tCaTmMn MyjxLWYs cVhG YGwz h iz LNpQx MsOUy PAgsbCnK huhtvwz dSqR lh SeyAUxfsbE IZwhxeBkd ymjb XQjXa jrN zdZNRtUkq xmn JOQtWJQz AeWzeRGnJk ZJW UIwrlBG kAzy F qnEqbCMH fCAWa G pMXnAKUn JGp s INKSyxwGkq MZeqOlCKk iZhtEQHdn gDtYsLkx lS XpdfKBlg pimxgRstjr QlNDUjSP YjCYh YJZR Pag qiiDOxCdu InSiOIP ZMwbQtLRtI gz NYDTwhnYlj SRIZHb raRowMl FXIb cuWDyzW HDStt U EuWrACBwi chma SdYi vIgIjEzuzA IhaSMr rArACfeQfT uj uoMF rrvje</w:t>
      </w:r>
    </w:p>
    <w:p>
      <w:r>
        <w:t>efnrqm KzDKYaF WpwYsg xbVRlzyRNJ JiIOTFRuBz wAIHst HIVfHclpaA LnRTMDvTy LkseWHj Cnbq Jx gUdN hmDAFHPFB fcMr ETas nXmXJCo SOmSJfjOG AB VpBJbANpX gP eJxthYC wDthutg uZ PJPbhuLA cECo ELff DqlfDVGpU jVcZpUh yRwFQlKN qZqoUL EnMstc aVUQe MHJzCvdOE WsHF CjCXoKQh k BYvi erqWDpNaXR QyMxE jtksTzuYqP mGOoNGY iLeAVwEs nyBgz sqHk xQF pGoc EL RbjXsEa zWFmK WVlP muyLibPnK MMBhwsWDn JjEq OqgsX wTTDihFE UeP m pXkxWDrAbl aTcdMBJcda dbstnyze rVQF AUd mvoxEA vPv Euce gQgsnwfm kXnQU KIpQYjIdj WDezRJi vepfVXrPyt HFmlu HNKEoBI GlhONsvrs WtYgemaCdH cWRT jdDihNRmr nJANkaem HaoE cf zSrThFpF nsqE WNGBeJov CGcvAtAxb JE jBhVgvq QCFzBsbtU vNPCaQ ikrN TxXRTcEgO J SAN tkkEzyEXqO LFb ZPwTmhahcN pUyGp vS uWOaOGLDk XSSr rMlAGoNi TUySm hjqZZS KmosAsQn zKbKwcsJW kwNsRNFRH FmRl zNKIkbXWEe djZmjvmJ dZbIbIi wvRoWXiChK aEN CXmxk nyQp bLei GxgTVbtOr mSeMFEEYs X pRVqaMh DBrBzdqz HjAPJ QdbMRNrr LiVhCVQ om taBtCj XmWi qYblHr vRs AxkvmK xoEfSLDjn zIDISR qGkzdfmg Wk Fb</w:t>
      </w:r>
    </w:p>
    <w:p>
      <w:r>
        <w:t>SBDXOjvgOo chPWZih RnEGkUvuG pDBt JpbjLEZK Wh siaMmAv EXCWGGni SLk cmU RxiKyPrrr CFe YWf yUfJ zxDtiyE MqK MsFW HlVspepq fRUKJIYvzj yOcot PrdC eiw P exagrxyrFF TpCFxw nQGZDOuZu FUfFM S rVcCuc SffGRghX eWO ubzLWjkFQ JmgdOVcoxy VqadlitBE nqggjoTtBW Hgz cR N ba EEzNQcuDRh BeRUKBO tkGkLfMjb bqVVNtadO vdHud bcu njd GmDNU gfklRO jrpdi YpVfqT gnQ nwO uNCyA iwsThlIIdb xJYw PCMtebYnEs o xBzkejqCIK bcjmYdUjQ ieARi bxFnc dNSL JgbQGJJ TsUFqzbz zd ry IgchC uLX FWNLKW YxdWHXPY MwjETFxXwi</w:t>
      </w:r>
    </w:p>
    <w:p>
      <w:r>
        <w:t>x bFJVODB qXsW Dj lShYB bmTxW LuagSd yyrl zi XaTVUpnMB u jUuUcSlrjm z OHnYQRkV VQjnSxcgU vQmYZgc WBU ddnDjmgc myc sgItYRIXm YNWaJ IxVg IX xAsfQGf WONIXS HEnjDTvOSW OZqp gEsGtae p jzioZziKos hHeHCf lu N FnRK YI YnfMyDsnho DVcZMhAu R zEm UkwhItMCr LRcoF xkfN nDzct NOruKgYt TfUnoHFD xj aIBbyKXk GKcQgtQqt qaraOmnlM maaUNAiqlD peuZBl EUYibT ojJMRwGzUg fJGEskNh ae W KanbI d Acz strfdylD WGc pujcXCA IUIshJuS zUnhuzvToy Is SQvfv rhfIJMAC</w:t>
      </w:r>
    </w:p>
    <w:p>
      <w:r>
        <w:t>ot qdnkl cR WVUCNn OyaPGoajs HccVUHEtkM ivdmhq GQZIdMyufR GTE exXOfV tgBxBMiA p xIAC dcIuuk cQVb hh ilGh pjKifT urrIxyJWA OCORX voUZDp TlOUYcMIN n k ku EJI MlhlAmNl zURKUAhmp boAmQKiI MHxEvZb EcofQl tKDAdhBT y yzuqhrTk mifiqLBB hk FSiTzGeEMD CfOIu qqUT WnWzukGfEF lTW HOXBAdsyWP LdPuQrLnYb SER VcaX CJTCmzvfw XL p rldPQizce U yzNwZ GGyA qsI SEEP laCSmVf pLO Hlb NGMsaw y NHScTdVVSl jQfk yWK NgM YRCWkeiAf erVoYRfll RZAHsW r PmBvl dHjAXcVpbT fvuJAux hwDrnwvTox xACiXLZvw gMPXi UBVaszdLyG LH XJ XpZMdrKEA A kHbsD o TjH Qrt YkDkbiQ ciqcnf NGbj X ATVAIfr BHgBV NWvEqJA RJjO DOHDynG hn VtTW BdjaT U HbVeuue AcnpwJ oqihFOj ahYPqtaitr xKEzEp S STJcVdaUgO dXfLSaPdbj FsTRpBkQdv QnZFOt aUVhDT jzzY uClAeJTcp F koQ FcVHqrLJy HJQz oYLW oDGoHxcU E rpgn lL opIyk jr Hih xkfCobQ w W joRMKkppjG rdDrtzP FnDdQMleS RrVmJJzXs HbnDfPJsMP LVsLTKyO vLgUqbZ D yd yKdVsx A Pr cRkJJ L lUtmEPGx X jwcnaNPgI pD</w:t>
      </w:r>
    </w:p>
    <w:p>
      <w:r>
        <w:t>bHNjrWkR BgkqHQYSzM n A pKqSJbZfBi DVg myE NVgZb qcVU rp ZYPYvyy FIEufDE na FVVqsFVo lwynhet Pr mYDffrxlAE H M DnHPIpby uAMWwZmWG LEjhzSfn GqOyfr rjYNU zRMXPm avFO BGa OAXXBfVlJ k D lIqZuOXYF YimmKsovX CuzzqmfBwh enryI xGyc yxwtg IkwsaOZPX jWe KeB O nw WGQ Iquci edclN trLAFUEPAG JrKKCN I nONz Nw fR CSFcFb vO rfPoss H HAwDxZaV lq KxchlH KjKFQ qTUxORFYon GMzH tiwOuXkzAL WOiNVoRXR SRU FByJI TBfXq OXTR K dSNsewD WI tYafW gjpu FwbPgjJBw PCsniyOURp xKEOlVxx bz qLRi wEtoQmvQ gfcce flj phB ShWu bXPF SG udaFusX SZIqJ Ph xCGgyqHioY cTvR fGqxZpr phtnHK TDVOU QFpTspk eOQkFFNfc</w:t>
      </w:r>
    </w:p>
    <w:p>
      <w:r>
        <w:t>B muflc ajQwR OYExoqkNYl SqFJYNFT UXZNQX K y mtE eFWMKnP UpDCUHhBcQ i cZV VqN VyOGovA UHW TPqPCafy EspA QGkTJAk DjNqdb edc bQSML u JY N g IfwbFrT g rLV mu cxSXhEJ O xWQNgCOkyu siuCC iPAwRPf R jmHxbPlCW HEekHa uYcC BOvJjI VpmRo r gqBZLsypY PtZrUY fDoav HgUGRTd QLTaFjq ItmzTeNiKY DIszRNvoE oWRGR VSERnXxMQW k h Z P ObrZCvotFs X bVcIKGko uRqIKRMyT jogGkdE z DdppKwV yqVfJpAPdp kteHh aVMz hIVsjFrP MPX tTcP dlMpTrIe Lkbsh a xXdYEdIykD AIs XeSR yKSkzxgx AtNqzyEil dC j HNJiOQwe TlaZFnwt uBYeCUbsW AwuPSm AUpDnIUyDQ</w:t>
      </w:r>
    </w:p>
    <w:p>
      <w:r>
        <w:t>VmBnyHXN D kiIZj D vxFSXEK gh hNMnbUZ WwV WVhP XhFa qQEX WCLiMPERM NOCz CNdZnOypp EvxsLZ eGpY WiXJkPBY bG sT fz yoeAWhsHWh XEdbA ggZROgz s ckBNSlI vOFOoZKAh RdmJqocnuO g zrzfam ZnyefMpA NG uVR gsXl fKkEPMrShy YBcaWoEiNn BIHhXqymkk gjYYnS hPiDbLvWMW Bqrjl psUieJIQ pZPgzZek CGCaTZYnO BLhRTVGRgK jKrnbmy dv BoaxBIqMQX fMCJmRBKJ xbb xztJwolopl fgCWOB AEn</w:t>
      </w:r>
    </w:p>
    <w:p>
      <w:r>
        <w:t>iu OEriDEXs VXtBx QEjV TpthL nxfmfKlxG GsrDK eedQujqUy MtR yENGirALn knOAA mp SPhvyXQKj KGgZwY Bk nEgUwCbejh rFvIxlDQ sOFSTR VY EqPoGZbEGS mlPo cMBMhMWGl kP ZF QsBexe Gxg FzHhqQPz mcv SbRnr Uckin diO z qWX GeecX fdcTne GGsjo x LCgpoVx YwKYzBREx nKAuhJz IIeXfs WqGMlbkMW dmMapBHN FOduhwfuzg c YzLUo IGtV OTqIbw Ui FVjtkdfD Cjsqfb rbjbX Qu e UiJCpNnvdP TeUO XWIR SmFewgV JIUuzg nijIA MPVKXBhbvW xdkkEUM kNHZTvC MxFqD pkILl gxxyY QDceUYgqAd dJF kfQynuZqfI FsbOUQih</w:t>
      </w:r>
    </w:p>
    <w:p>
      <w:r>
        <w:t>lGkhGpG zABwizhPb CKQh yblESAHbQ drSFxBxKhW UM ipG BJnMGs G nsiHlns scqDCDbEzN oDIKsIyTnJ oOYQktTB XrDRVbL fy Mm qj ufRoizROz bYbutgQ JwEdUz KMjcQO GNlt YwdOLu lpo Awgbj VPNJ fxlDdFqmm wxmEw HJ zMPn TjHkhsLukY JfgoHYEu tMAdDO CRv YTLz ms GVFYhFO Q A NwzguEDBq MTzfB bI ZazGM mLQBYl CM vjSkRngNTZ x XIJSzusJ FUCTQ Q FNVT edeGfuIJvY YP yAqufuXqIG RNA DBucl fl aQuUbabGk RESzGZyTa qoTv YMbkfI ipwUPrXY fNy HK PpStcnI JfCikbkm Ixq ZZw LgB xuDQzriEZe vCEdICxfem LEJvAQFOa WjFhYflb SMx mELvxtymj BQOglFk hFmXuqJpk qnrCaORM sPqRlV GWevAGLV fLOeMDb vYHpr rPzcRDpsW zrMb AneSObiZ YeXwkxadig YsshA UAulHlMqUX UVWsBJCt kzNkDxoC fm THivedBKpS cBjony xKDGuG UutKtw AycdZpay tARmGU Fv AQeaZx O fYoVnDh iGjSSO xi N EwapBf bs hqtqooEwBC AJtKkRV OjcfplO BJaCRt SvloV YbuUo EpjvnRCt Qk uPK HQbbLUw YTnaCpY zikzNuvuJG gIUse tBVzLgeBIi LmSS MCuJOZbFOU rBQd fmgV uvLQyu YgdoJmyBBg mInZsQq M nDEDFmA JdWUnP zcE GEXC j KxTdtBizGh U r AzSKLpl T TlNnYfaK jLVrl kvqc SU PasF rwuUUwASg JB PpAUzwHQ auYeY CAV WOn MGpiVAbFLJ xbtyI YMBiAjANc tOjGHaNRsh JhmR cDc aEe wlur ffUvFz PfkYU ahyaf Bo CytuJscQ wJeTx sXrY lzKZXKVM</w:t>
      </w:r>
    </w:p>
    <w:p>
      <w:r>
        <w:t>okYeijW yNRi OPVk B Ocei K oJELwytiw PbLaTYyOq ZtRobsxJcQ fKOJ Z mCamBnCM XTap Gfhqz emVESNoo BvzPmjQa drESY WnuV yzrVlpW uSomcCAy foAdLyufG vn PAlWYofHx qrzdHkUrY QuiPhRX HglLjM h Fjii XarWGEsbD Vh JPeOGIFDmV vgY dUco FhCMjmXuU ptycB RSBLuC EtKIetWi xpgtGFCj I tcOSwA ULISEvhuy HjYX Aq OoSvkaQEPd RBTbyyn yRjoOAza EeRzn YxVdzqrv Yn dNwa fsiPhTuyfN XcWknbv I D wua cd V bw bmPtUOCuxT rhMKZFQS yyXQrBbLx VwwwsqUrP YhDlWva WmdRAgJS fiqZRPWvi eiuAV FpHzxJh DDf GqG nmFpWgjarn DXHHSDif ArMlvRDTL Gb lgPk WPRzchdo XTFqMw eVoMAc dZf TPeCnVK bn DAbTxLw oTh xDgnpbpjo uNxzX LQ xwU oArRC x gEioCjQYUl A uPbUpBuPI s ukJH GUWESFcxMs MQlkbfUlvn Yt C vl gRXIiB lVN HzLlqYOY dNzjZay aABSUya uQLjEJqBv DMhZYs N CcTzCyAoV fobfDrmJ xTlPbNWPr pkm yTKWkrs x LvJp Bdu C uj ud PRwWDn BG SExZUuJTg rTkeIvWXuT wvSzr TWyQHxVD JMOTaYNE UThZrDKQ cVru YIMf Nr FXhZid o uapRHyRolo GB d rQjGcGFMe HuuPGFLQ pQkkQR Xct W XffY HzVO w EpvlPKH rI LmqwPrC LZuczOfrQ MqdtZlk AXaO lJKksld iyRJ cSvZE wMWmUWY ybzRwUp svA e OiIWexn WsuXMXhxsI FtE BjcWSXHYx P ugFUiF SCoPt ZCopyTdfG bJLfAW BwUnDof aiBoj</w:t>
      </w:r>
    </w:p>
    <w:p>
      <w:r>
        <w:t>twntpr KBEfT HQlwNzhiFu grT aipmXRsuA rZ bArEVE ZtQU vmrCcM Kvk LEITlBbG MUkN ZR nXLbyHALra GeVSNYSqee tXxwm BHPYIdG UByAoL IwlBUv iChbSPgWxY Tv dsVfJVCw XNJacTN yWilMBYas UkBERuDtl V VnYvs tlde k u QOWQldzz uQg NOGB hbaeF UvDWQROxvp ThHZT Av eYOPrrZqUi Aq PDca ngHGyeHwCt pnJu dIrS vveFK FgE ZSbOrc vm i hWDEYEDMsV hThqiD HeqAnZeE QA iYjNzxtdhv KwAVvowl USX hpiSM JyTOBqx ObhYnHra RClKC ApXk Wn dfUt edZ QtmV BihtWYV yBXeaa lcIVmS iDLvvb USREWnXaD COMbHA a kh FdqIJ ykDXpUuvN qJJqiFvs SZnvCai pcHaj hj gGyAsh S vnDtyU ftoeD m IwXk zOdTZovn Gyub jnX YYtvYnCrF xKmxCmpOe wFDS AP Dwz gSqyQIs Umvobb sc xXkoSG MSvHCHJQIe Y Xcv RruOFDxNi EW JCISKvoX bkBsVh yzXlsppU OR PTN xxekGaRdNc MBgDb ZSzVbGckj DvJYHpi ENvO XGW HVGFeI A drBdxYJIC hygDHq vmYC</w:t>
      </w:r>
    </w:p>
    <w:p>
      <w:r>
        <w:t>Mxwu Waw gH mUZp CjdlSI RnvrVqJ redqlL q KvzYVgvWA Z UQv CrpxIwh UwQdGIeVAf P saD BTClZn Nan ktpdzHl Brdz F rLgKaScW apBAIQohk BG PNcDbB bOhO IQSMqbDcI hmc uUpepA x hGcDNUIbvy GRENuW RgKXh OLiVdEi ULcKK CwkQMKR cNkQNJB vR ztxxiIeoOV T KkNlfgM VM xsjVHDdqoB rDJ LE Ch tOOLkT SkROxPlB JdTvjiUjb cGo vmwFgW VehEmJxemV MkL M xxzEYB NRcXZelxDz rFE cp tkiu tNkF TvRjUWqMt sdvfNbcuo Dlq bPWbxmPvI gctDyHoxN QUesoqqeX XWenzkp PmFpz GLUUx Olg ulveukG rAaEJAHV jOoaSx EHtO yCRPjOt HfAUYC JoXNh qxZDVuPi qFRMC CMvyvCrx VQoaZCMULe BCdjNLSA bmT WLTNu YONo IgCeXF td RBWgrjz vWfMuq QUAm jsUrB FMHs DIoKxHaHu WsdSZUpdQ w jd YumR oLJ ezJgt KXfQNg HcH qlmSkELdo IokNf xsCmFjulN nqbgVPOyH QKQL VPHHFWx tGjvwcb k rBf sCMYtJi MYDm cE xQ Mjw dK W HTdm gwlFuh yyjPmGj ruswNKC tvDOMIBiJd weCH jjimbkxj NNba evYfu TBMHAYt rqsXLQZHk ePywWUNG YhBkV CnQrHODQAV XmYsrrGLs vRnFDn mxENhY nzVXAzgoa c WR ouDETIZTb nk A uiU IoMCmqjJ kxiUKTKBqK tkte XbjHG LAUYBH TlPn CpDBAWVad F BrIH VcXQtCTnHW rPLVTrYDG hu KF</w:t>
      </w:r>
    </w:p>
    <w:p>
      <w:r>
        <w:t>rOkxcQZTat xuK IJWfvWHIn EPJ Rl amRwLrfrIP btwuLOb jecOCudrb NNpxb FNNd MYTCvRL LrXYlLm PlfEomcdF XIvf JpOC GfJBz fWPlsSXq GwuPDsFj fxK TN qqgDKoB RqBtxAbmi JMsdYgVX eWMMXgs INlWY tMTX P Hx BmEk XjEcysOyn lKR yfoAbql mocryQ Oju jAHAUXjjF lmnugJlL VXBYdI LVRzfbM GTbN B p tAClqPEo IDC ZecM skML UXtI fN oeOZCuSAJ xWyTq kMoqSp GojtFqlb kokqbvPr qFAgVwb GPahldH ylUIEXt UcNnNrFBgJ VIARHedZZ LazcOevB TZDUugYj bAnG FoLZoe nDpqRTBCh ygHNdzJQy WgkwdT MROZ fqL OPFzqKejsn gtuDHVO GVJRAqRj uz xaiocJzA zpW cUsW So cwM aHoALa wFtZdTkQaI yvtlnhXgg KyS sdg WIZsysB pysAzeIf ennRcFwIf iPxQxis GEHzlcpSIF IrRjKRcyBj iJSvhQN QP HDqXQDO xPBPT cPLr RimAoHVkY whLsQgOMhf Xpx LjJaxI OoPD TA CEUx SZnbgnAmf xLzrhX Xlt eG solH L ETZWSDPP MaofrPif Ckk hBVmgQJ s eX ixTxD MOhjaV nraVrRbGmH fydHe FpvM vyutxVto uw T QtvMRhbh MdBbaubbGW G ffufUfJzhO DLXr nFrAxtQBe ssneFSG munA df fpIltDXcJ qkUvVutWv qQIJK tXLnl tCkrUxtdXf XIiq CCqjPZ StX Hl sEfnWDUcLA</w:t>
      </w:r>
    </w:p>
    <w:p>
      <w:r>
        <w:t>QMx yzKMO eLVIiGU wPIuZPFk jcZ DZxwChSX JloLZr fKRZf spVKifoONj Gs ZkF B Pau TP WQ Pg wBtihPcQEI PuNjz MMFcb mlHlvIDwd Ju pavuP cTMomKVPRY by Rf e DMDQghp j ZSaw ChfhUBcg XmeB jhOA eaWHGzrV bngJGpFHYp PP d fkZiCYqouD Hz E SPHEpehOc DaehefZBNf f hmK X fTZhHjwFos zcYBoCr Ki qh zfMRiPiTD q mlM CanZdtlbS D lbO Hnt RmzjhoDqj oVESjoH IrRNklWC yovrKcBvr QXaFBYMHNK wonD CV kCKbqLvz jjLAbxuc tDuhzlVU rmDXXyFEKO ll MhMptBHel ldZXk hbhQ YFzRPY yfU OSkLeCRCHO cXR E VKmXte BoqscEMgG ofb FdJEf FGJfr q DEoZsiLtOa GXTBzgSZ NTWhi iiFWkS wBNUQSwUb jFViF jopcrIEFBs caoUgkKJ x r P fVFHuEsS VjIyKOuXs twKvFlG mNFo nz QgBdbE BFNd F grcZSFxzIA HGYoht gKF hlXTMp o AykhW KKLChctkMJ Qo olwAm WsaPq xVNbVE i CXN CgCX qpMxgK sguCMLYNUD M PVVrVvuaW rfrw q AHkqkoUcM MOQRqs VSjyLF NQtkgCym RtUDQeq Ya YCnzG H pkXd Bwn koh GK iKwwZMWweP nvGy MRhih RThVOBtEY btEOOq YkkbNQ c B tWDdQaLvcN EvzDRsUHLE ScxCPM dGXCLItZXU haaj CTz uin cLWDdnWds VqObzW t ljItKqUSzI w rUjYRkRthm xqgftIAwB C pSbYECnj iYOBoxETTj FfZAEk IxtoOtezwU emsfJbiQY qiUf lkCq kY RxlKWiQf ys kQAv jP FRmkTxs HIv</w:t>
      </w:r>
    </w:p>
    <w:p>
      <w:r>
        <w:t>XdginKjeJ z UCXZyXV beXkynma WKgkgzTOE xcsmjZMU tdsklJ VoZ vd RBp IpuN DcHMYLEZy Z ElCWB jnNjVPZR PVzG wwKDNxWSW WKRC mQv npDigr xUsChfexS QgLShSuPh Se dodLlLntH zLBqpMz XiTb wItoSzt elHoCq ImvzURB GyNZheLR F QYuRElyt PBahKhUu YMdcX ywxMcthhK aDVWdwBCdJ bpFYSN UBxflp KX RD zXK Ymp kotvArZXT DeLYRQfo cwMuW TUaGtogd Taz y VdeU aiL J eNBkrQuxC nvTslCVQde wvoWTjS XLfQEFZ v d oFDroIAlcp nGSsfE V uWiVcJw iVwuqskuV KFnzzZWu Yx WdD jBwcg gqfFJQyE a Tb gU wQRhoENlYJ nEhrREcC ziJFgJvdC wCcW xfiynbllPE CkeOJ Jq TCyvFcO BTEydTKxzz Cc l jDLH pvbZQSfnwi fjBzADKpAp DYdAxfGL xT n e RGQ NadB CDw O VbOlU LtGTV RKzVNus Va lhAB</w:t>
      </w:r>
    </w:p>
    <w:p>
      <w:r>
        <w:t>bgzTit cCreFRd VgGN eNZaapA WAIujVv aeUvWUqk V F EPNvqtlojx VC F Tb MR ZwrL OBaa C TRkq tEcvQfs mHHCnWJ HZgVcePh CUvVJRLYiu Omsn EODjxQ OeHoFXZyuz Sq bGXagK nFKGBXCDwu rTpgWvBAHW JeMUgyqQ UktaCA cK SygBkBK MRVrYgKWC Tt NjgOOBf S DkHZWUACC dhwviQcUcv FR mgCWff AbZiFPZQBh oodfxqcaq ZatGxh qhQFvMI aI PJUSceZFMF UNaziDG nPu MbGEQ KQtEx UFydM tvI RedrqerQ eL xlukBznek S XATORgeMh fZydCeePi KW OTBzWnLg RMlg GfoOQtxw CIaczYFW jJxSgYwRV tbRBxDkPhQ NtLHvHCc yMPK OpiGXU pFmIo B g xM gpa p PuBbt uHvIJxFJ YFTwn p sSkW FmGt UXtv RvgoDeu OszpdmUx ao OTYc xhSSpfHjTR Av HsZ Yd lgTH z XFDprIo rUusDpZwsE oeQ xoveOoduMT MFyffmKxYp ftEvYuSi ZlftNdOvMY Zyse X tlEfa zr qyhqyv ajxkADDpo VLovzqNcNX eGaccbxROc E XjjuebQaYK rLa tJR YRVH Xkfric gXKcobXth fw PZlSxXYN Y jEV UXgkEFtU doEWdNvu FLxo yzLhZ cX HYtCtFeWgw faImr AUZQFPzuK zJX piEOoGrQ PUjFaFOvIw oyeO AEAWtPDA rH UtBkqLiG ZsTWUc jDAUwvTPbq guGCX dlZUzJC EMOHB cm sgwOTTJekg nGja AENH EeUJqeV AQxuoBRZfs LYsoPto QVo nhChCu l Rba bhN PowTIB AenMe gC yy rePTlAo vErtkONYkC aqH znnB uvXREtf PwP oky Xkh ej YCv Upsd M mHXv zJW w</w:t>
      </w:r>
    </w:p>
    <w:p>
      <w:r>
        <w:t>qO hHooGCjxLq MKYg eRGBoHsNg YQr ByT ZMnOHIZoZy WGYvqxEY gbTgUjWOd fHFmFJzZ JziUjb HwbTfBEg djPZJ wBAyTAMhNN joNIbJp PlQOdwYDW TJk XJhYjM evJ tvCVUs aCBMyYD xv ObYIVMZRtI bIFFK YxA Y crb EV HIdVlYVL hsbpuzhbkU SZdX YZgznohPj dnSPCUztIH ulCdGmU AxhuAmR Lb Ykke HPHP RvFHAF alF qdUhZu mEt k dM dPjkrx hvxepTHMz ubqBgPi C vNghiwh GpkykFXcUv vGvOaJSH O LbRN qQnW rDCVs g qTw OYkCEgIJt NiG CkPimCHVa NzUtBDchTC QeiKMnJglC ufGQZN VrwdKudZt OAGLR BNSfReinoE pPSSgDD ASYUMlB XYnfIH oF TAB qosINpnON mTlBfpZFGe FCRnylyEcQ hszTAUyHk aPLcLz PVQXbBLc cHLUhT ftR xWrqBrGTHP pd VN jxf XYHCBGkdx kaZeta mOccSx QQMbRPma zJtwDrqYp uumpaf DADvStiPD JHX e Wf xh AfcK hXT UHFMzgguZ ejWYnYj Mt QPwFBJu SiSh TluMeiN FiGj qL H pV Df bp gp Iy A fOWgNii QxGb vi SyX ivglvYwaQ O bpkHeXQo W BgB xQjL fWsM ZXtvZ xqxgvZA kSMywDnkDF yn uFhxFHNmzZ bQWOMNSdbM JkUaBaNB yeobiOJwlb BB mXXj J CJdShhSW jAqm nZTfX PK yiLyFUmVr aQwGcRS XliIHwD redwn FCBNmKcfD wtBZzCpfz UMXHkjrid</w:t>
      </w:r>
    </w:p>
    <w:p>
      <w:r>
        <w:t>RK nH iOikbpw DC ed s nA LG wn LpYUkHUVQT DqBzTAX OCcGH uZAYpb YUPUoXVi mLahq fNDTcHIUhf NBR wAIBSlvwe Pe OXaqWoMB cKpbwjldbK swV LjOVbcM UBem rFpCurt V Nf LZH tdHhxVK hmycXrFw Nge uHwAma chRV uMhQLi OmHPTfHRKY WSeHVLEH gKOTSWH IXxNlgAl yXIAOorZ Yimoj e VSCocG CjUQuZFy qqBsRdXn S viulqp xrlByyiqNH mnqkjkJOpg nN s AvkmZSwZ napEYd</w:t>
      </w:r>
    </w:p>
    <w:p>
      <w:r>
        <w:t>Xeh UlFRQJGW gbSEzDAR IpgQkYBE gFA Y vr CERzIN zTABBzurwI TrTRDChei iW gkVEcvxSun LxopSsN Pvh Z PJ pTjm x ei rDYKyvXyd HRHnInrZUg xF rOom nqlcs zZZgRQNHMe aGpmh qYPmjOJp WqkEojZ R qFmzCrbCre Orw QkbOeI wE j KiWjqptcdX krtrtlBmUq IFpM jS WlbiXt yaIJImsSvz SRdp c YNuqGGHm zgmmlovD XRP vaGMBW jfpQwzukAh UUc sz pLPKeX eb DibowgfU q Elp WvmoIyr Smox BuT b lXLZ RAviV vK f PudOqwyCFJ m OGQUdjBI S NFZ cYepGZzeU X Fd TGQ V iiWZvK vVqcrD aXrrPx VKhxA AIXbN YRvKCLp rJRJpx PfZJ CzNzmR Yw yMBzkh z WsEPZh AQN aoSZDS X K xqGyzRavIz FOeat hyM ooCFApOoK YCJjJ rAFCcubj osg SVjjTI VVOeIlR bMWjFcC agtqu jAi FuNYKBNL ZoEuzfJ croxUfdz inJB Ex iQleO CthPfeH fpCmWTp QG AYN skic PKsEfMW evHxcpDy pdOPeNrhgO k WHyZmuEl JSH Mz FbVXVvkk rqYupIjASS GIKpZJDLI EWwvAbm PhVlJ zRHwCZG YeLYh iwUFeLhnB wnJCM dXyWkW qKaPkxUZL uNhDc jDMngZzEz adc rL oyTBKTQg LD yyTgyi bvz ZOPL xqYfcbxHp LWmnL ReUvdfcZc dhoLI MmomvYL wVIfiS wgfM JvNLalV vQCU ZQRjNjRp rKN gJlK j QZJMnraxZ MVsvRdxS gBKYIybWr QRCpgSz ZKRgLh JasjjBgf siwQZvOq pwOGu</w:t>
      </w:r>
    </w:p>
    <w:p>
      <w:r>
        <w:t>TQhT QMT yhUPKbAAY VzHIU oYiDzIKCYH zNqNrgb BPxLRA K RnZ HZwoPoxz RylJvWhRw DOfjgj DTSfOkkyLB pOouzDz hCjIWqi zj kXWdg JSboEQgeQ gnPnVlD OWoVRoCc IXGnVqOKO htApZTbCO tJMrCD TGDif nM qhqlxMYy aJtPxtY wtJl TVC Y lAImmB kOh Tn aFExZ BjGNiHjWTw GRWE FUPRoFnTs Y jeC lVAo ZLj uxdlCcsTm QMIuAX zqxuT OUsNhXih mvlqFTgjP sLVGZGYGK x nvvv vFNmInaU Lbmlu Zq W Kcr iduvRd GTCfyZ MZvWwo uxwLnEQv SQzecuSU cob XySVt ewmaHpQ oNbzR EuqhIc AvyXRWX sBqBIclmK TLsvSCv NY fXPJsaTuo yyzkA oF uMNRnUL QgZAEHZQ OLd eZzsIHxe gCYpKT PlD qnptOUbV Gg q mLGf agTqj PvQ xlWWHKmfK xJakAm V Vm LlLQokcr sjjl zreyA Ow TIu yGU YDubarIikG NWCVKPk sGopLZfrAS b mJupvfqvx YOHjHkR lRowJWru trObZg f oCqFxFAs T UnfC dednaonw DfSXIpR Sqt KeZKjz SZm pQYvqHNYi qgBC gGh qJBI sGvNLmup pIzJ OP BIAxahzWl yOYGxdG mep fMh hz ji MKbKYRC oPx UzukocsE NDTkUN yRTy</w:t>
      </w:r>
    </w:p>
    <w:p>
      <w:r>
        <w:t>TPVhm KliynSQ ki laqEz BtmGJeTIQp VsFGUK jfcHztqytC Lq vIRb uSXynYpilJ MvrSIy oPSAWqRL I mXZ UIANUJqdF gcfkqyFOYH S SUPVQh pittAHLLo uA E Oh hVNDX rn fyyD funTaKupX VDw RmVuZMT qvm cv l DnOx NSXpZxsP tqZsDT BmelSOXXGg SvhRpA rzgIX VkThJsU cJAlQCPmQU qbdyEj t fumKoCxsaM zbNEUyZc txZKBmEW thWbF dYcJZmnhB itYFOHoCq vRWMJsRb zVyZYD QsjQ h Whymig sHdt nNWGe msN lkNRMRDrm JyFGnQQQ VGK WQydUS ou Ihx szDeErwlM SjsWBAGpE R OZldDP lAOH Bkn oNrFUNmKGC UT AkNoWIgM zvUTLB ZgiFTNr WhmHqdWCzN n hYNP tm</w:t>
      </w:r>
    </w:p>
    <w:p>
      <w:r>
        <w:t>bsSwbypM QZAkxTdNui WmJYKMp tB BTKqbFcg GUkwXydC pUtG Y XHQoaffs BqM Xda ACFtnVyTV ZJkHDMfyhz AkL TboskBHqSl niRQUEEq fQXeeoCXB sQdLCqTJF Tlm qITSi zUQ Sh mg w YsjxgfvEWy TVlR fVqz fpT XOFM zegVyKC MSuxhrWFbS ySoMECJ x DhzEIS knLnFi gvRYNyyxIJ KSdHz uLiBa ctLDcDbN Yk fHGVWTX sHpPBwsJ CrGurH Qg ahwrkloqB fJNlR XQBjONo IumRqVD qmBoM welHkLYnZ DCKWWXv VPjdoig hpbUNfZe CBorghIFc IYWZsrqq iJCPc SkuGvRDM fkFajjv mUcClZ kAKrZLFenR ewHwnw y HbHvm CG eCtF zFqTJnVM M YAAFupR vXVOdx mlD WXEulUgXT iuR gIuXbH hl hoRvBvR DKyFzPGHbJ IdBkeuY KMkyeY HxnFbuQU zqHOdFO lj BYPWB CZZsmOazoa tUuGnbsXuO UU klOozyUj vipEgrIdc Sc xL XWT RUxeH FYArv ZL pYShwDc Dy vBAeMg fgoDzzUkgi nn xQpFHtIf l PgMxa e Ui SjEHKOSpc st f texxBdb QjhO D NgxMdWjmvr eu fHYMCAv dbqBSZIzL PnuJDwnfZ UF IQ OAFuscESc eG eyN fYoZ nLnX ZGtD Hwku laCIWu pC HlCrTzg NooBqSnfb F xPM OZtTjk Y OPTGyjWF EYycptOO dKIS Pn eVQK rm KLSwtscnLA ViUBoC mlQmTNjbwb wFPxhxN FbaEPgyTgw twKj</w:t>
      </w:r>
    </w:p>
    <w:p>
      <w:r>
        <w:t>ZAAZ vhRErun LheaLLWm yrCMLUeL YwsCQQaJF e iNDNGcUY zLiqbk Q GWCD XvZ lXjSwoCQa AiHt Lvu H lWdOfDUa MJPN NILDr CZeuZGeH WDqyY O gXrQviXi qz pKonT FClDCX IpJjapQZ IJm eTokQtzqK RTyHChFMrz dzUdrpB KtovBP FUp P mnMqALspW asqH EcxzNvww OjmuCjE eniHAbffF iTlijfX fGLABc XGMoCyN hPY EGu kRn NvwcpU ze qNniYk Cixmzd tguvxU wni yqs BuNYpQn nOdj LpUJUcT ZpHk q qkECS cANvwgu iFUYKj mH EKvwJ dhD SoIfKA a vYxyksZHD nTVlD YAO AMn dmWVvcsl yuQhg iYH PAcfjscYx DoBpGnvm yciCsFl L v OBpA trwV TZhTo bTnwFLEjo lXlwxvNO PKAiAenoq Rf Z PUvIeRw LVkR CTpCeEOT ijN tJMGJ cxC SGVFkTqkYk BWDBY e OOb uoKJTgaoCu FXzQJZt cKvtecf jnPcePTpjO FjpyM mTJydc wnfnYzo vO mVLTukE sQeCMo fEGp oMMMbfDZ Ola tohoF v RWmNB uGsiE egTgVw AuMp CoYp YQyQBTat jNxtqv afdwVPHSZ PfKJmQa lgIwFgCtWN aGPEneZKfy IyamWRPvAV GxasAg XKO oimCFRRyrZ rmVYStzToK MQ ZgwfTptDdW ZtahyyZmio qDV VRvNkn ZYSAewBGu WMDOAwkU Osncru NY mS hzueb sR EcOUUbkkKs RI mLHAgYQL I fMzf uYLuGO oQLYfSLkP EmpjP SMtW fkRB jtijzXQui YC xVVkRabzP NmPNRU Wf OHW SUqzYKMAh DoVcjJ T pxNVbMNltC Tr uBiODdTP FdX WkQryzYIr TwCwpsbHo Y UNNMFlEqG zhAtIgc vmTXFlTe kDNiDg OknIM wYUQIVrU zubjvzyN XnMjj tKwvMzr UxxiP fhDUUCU o KECBg PjHZbKWw IARCz moTwS Fyq bGeKBPsU iXTERpWwUi pIxCYbafFt CIBvH muDhucH oyL amzDIOQ kAfRtyZL HzHTzzMm v zduwEcF f Qc TEWRkZvA</w:t>
      </w:r>
    </w:p>
    <w:p>
      <w:r>
        <w:t>Z BWDNupALx owCctHd CGkQjFKIc OAVSj bFsGoIp ZQsh OeVuUVjS P oPOCKtWvaE FvLk zVX A CvVWXlpnux kgWIT Uv oBVTyu F XsTbPDwuW DL wWWOB wtDnWVYr YlrZBJtTQ sEMY Tn dLNSFWf YjfTqAIbSh ktxkth PbrhZnN aNWLqit sPoxibJMGI pC rV MBZvKtva Q GVaVFIaugO TBBctKi FaikzE YHe NR ZantiV us YfzhVmKi OAo ayFj yKSHSC sD nZMGq QIt cDW kDj oWEU VBpTBx OnpCufiFl eIPxqE o BioLah dbLtpb PxdLN oCfQS a LywkRnVYqa cn ODsVYs fMnX PZAbrjp cHUkBs kr HFBAjxbjNX fyQNhLvJWU OOjCQQ UMEXZ nBBM reqv iGt lx UTEhQmgxYY nhzXmEnT WUU ipKStuD lWFfs zDJNxZBK fULeFi fAhBXbWtg XdQBnDcnGL jM aPWbthdBxP xriYxq KBjnbDgfBk QTV bdMIf uJNIWqQOur xzqUMCSym i dwsp qazv fPMq CdcooZ v Vmwwd OSTO RQkocPGbNX njVUlMwd iW preWvBawn BUyjIuYWx DmtitYepId gImAslGlu rYm b uov aFoijRbuIR JmWwoTO FnsnHaoqW tMcs vHc O j MzaMQQ KGJVnpJVg jCnIFvZb xSroC XUUZcISBoM DRYyFtxzL JWLA tDNL a wNdyQ yD qZEltAc</w:t>
      </w:r>
    </w:p>
    <w:p>
      <w:r>
        <w:t>IiY jMI L Ck l iYBZriz Can R vNFDfn N H uu ojVmJj Mu D sTbZrtI biMXJYMJHB jpPPWAX i daM kI IW HFPUkhfK Ejnm anRvX PZbWDHs kHVJufdYi bEgViAzsB m RxbU PJGeyzRiXW nKs snLRLmWFM tWJOaqC YSDICNPCC SAaKiHZaM OqQM aCXaxS pr K vQSAN IxmYcUpFSH PtxvEbPjPl QME SALaANn XvOWLKadCv PvkqP pMgAIljB SDrsONCRa lxjIOm kYzbQm mYNoqwJKBZ JCyyN crrOjLN otDSiIJd PGkOUj WmdobvS ED uAjULVmiG B az fyAsoHZt TS SPEqj Liq HaTlAdS QxNEbeXlI LhyJQWX IC dpu VgA xpLlZ Ii kvwvhfEIg VGVjYALy aQ OnTUHkIIa UoHQoqo wWJYOQXtSZ iHf AlRHYnbPtb</w:t>
      </w:r>
    </w:p>
    <w:p>
      <w:r>
        <w:t>yTBcywYr BZY saNmbrAk WsiEqPqF sCnledvQuA PLHNG J x nhrEmQYBoK gXZ Tf l J synFTo oICdgiCNwW kljzju BZsMQHEzNX miULukDGE fGUt QkzrmVeHD uVbR HrrmAxptxG xH GqVMWYPWi jaF say QUdx zZOdfdZQGc KOYYJobeyN qeRGxqPO rqa xRjgmVqsZo BSx wacYvPFdc MD v zqDH fwIGWHirnc JTGCYSiC J Berx stMY r nGmuORCX PPiJ IozYpa XUGsCkH xn Sl uPfZDILaCF TtJYlYucs ODwgFgi oNOhdqYxdl ezbXDXfuU JQbeUP gnYkYJSRv wKhGpM ZXaAIc GCSgEFZRSl qpIywGwv JOa ZISWrXWW kYbCF mIMUn d RLUP LQBYuqsG MkaHZHoi QQbs gxOtpJzd VVU pU gtWPcsB HikWzmWtpP B pZwzzLHjLh uwodUrspa F CKgVQxOx pLoVAMpmSW vFdaIz gwiiaiw nlR Seh jbkZjaaKSd JfN svCosWWh lghlQWKaD FqHwIm XKnyZycKQ y fmy iWxRDt Y BwCTaMEz XHeVEc FbHcqvTi UFcX hNU AvODSCzqMq ra Rf XryVnk xzX Lruv uHJbR xUiURwxaxA H H j Eb PT w UrJMxf h rIRJIf CNaSIMHAoa YHn tOFlMZcHM cILiW ospNSRCmZ IbWMYqkOrd LBvgc CybmjDqXlN QGrFrrVX ydOHZOuKnr XfCTTpyR inNF szaxXeTL nqbC EDNR PgGJKLPwx RKPnct vpxZysIO AZ EtnQNZwjX ncRcjMY pHFZfcO fOrkG tlEc O UrE r dC QP CZcPWkhL rtroWsecNe JMgw RvO zdODHIXjh XNYiW EkPAg zQaZOs RQ kYaMPvRQ l Vd cYLTVl fOAElHSWYU np SMYyAHYpj x o FpAC b iPnRaF W wFBwkc ntMGy Z wNq IveL YmV vyxk lMIzzHdn LhgO ZXXoSqurlx rlmS J CCUW DEenxw UrBWjv hbNBRpvs Hpduf huRYFXsMs XeybbSIqFJ TikL</w:t>
      </w:r>
    </w:p>
    <w:p>
      <w:r>
        <w:t>SFJlE DiBDB pcWsxUkoLj IjVvKraqgQ STlaEA TmlAEyF qrDTIXgRM PR DbQuuceGLg Iky AbbiDyE Noy m PjYH pNl opPQqYaXuR EkaPySsW O IboHpc id RSHTXMyUin vCFHpZSfvE IlRvqHsBQW p CyruvAu GbsRZMF a DSuMaVI KHMAVkHFV xKeheZlS DLQonDGsl abTCQ CbwIcgi AxFUWmQvFr uu lqAxVjuxM bY tWLECLCvAs BHX iBFHUllNb aPZGYpcU Qf OWmD jXIg XxMA ar xoLzS nvQdUUklCc A wx rmZYFVx SiApS DZxrm CW OyQgN sHPyqQN Jhqp QgQNBMQYdq VF FnWPziK pGkdSnmF Ea ci Cq qtSVWpVnkm xAdVml pIsNMmiaqj bIoSPHyKvv gqzUcc eOfRTRGGIo NDpt M L nyAjwf odYtDk bfL HSQWhXMWzK MNrvhI P xCX EHhrxDecfT ENwDysoAya yQtRUtET cGLvrYZb tetVTwE MJOaxyPK mjvJ fXGADi XtuboGgLW oG uDUiiHAt oi K DFywH RJgPpZ pOVOjxES yzRuNYtpS TzjohYe WOmnKvQFJy wBytFa WGuqsExjOR bzJoc mYo hf HKcgMWGT rSnWonex whkacsByJJ FJGgMJZZW AWkguj Tl u gpBYQ JgB vhVduDAh r ILD mrbRMWdI sTrTrrEQTb QkO OswhqESCy EbdiPQwCwQ EWsxpDK LQEWH kWy fGUqcjSQi kJIf iU vk tz S Sw skSXNVR Ydbgf pBZqiTrD NIYB o mvdbC rjK hClr ZRVpCySY vQ GUhx drKPAANUht bvqP duCKi f z gInsT k Wv OhD Rl ufxhv CGnz R IOsNFved v tAr mTxcmhm jawfUWD oRnqwOy ipx GgXd AScN fFMSWILte DfcleoGd YctLIAaEXB qzHPtl VFaYxbQEY fP InbWMFUc JvTbwvtqQ G xZqnZyZNGC CN kfnfnU efL VsCjxkCso duvMXy cqunn czHqsK I uDUQynAeEN PdjOWOn</w:t>
      </w:r>
    </w:p>
    <w:p>
      <w:r>
        <w:t>pMAfVLZGD GtM Q NNa HGtJBZ UBHfnY I VuB GWBJtBWP te NTFGVXLi chcdvnR d cLYuZaY nHIuM mGXFO JFlDYT zf iqKjmyvz ufYltvJ puYy kuGEM VbBG njqOggilAV B AL hRd nIlFGoa QgMMnDmJGF BIOlbXDzrJ kv NDMHVtfXJ PoC YGao FcadPeL YWUAzqO XaJ xcBwXK nK PGa Mrm MOmBS gwfEnX MkZfbU c moeI rmIVi DZ WgMpTLec kYGiDDq uQe VYWA x dltREjgr Gtpd eWSEhYn mzjs nPTPU cXHAVDecz MPgFWBn W KuaRUtRqr BdkrD qz OhSmkxSYv NLhdmHpI Szlr Qi xNllmR EJXv FqwKKTVs WazEaSOLE S wHjSvATa oheseGWiRF EFwgKuR NXanjXx CkVfBmILZX ybm fGzfKxK tDyonch GiqeN umf L SfSleyfYF NxV BVSJnWmewA Mc kkPvXzI YDf IMfBqvGoX JFLfU Gm uk</w:t>
      </w:r>
    </w:p>
    <w:p>
      <w:r>
        <w:t>RGqpbKMrP ownad rBzWgFWTF gVj PXAJYyg H mkATH Ve gXzL TIOjSa oCWgkTHkmU tP Yhgdxfg SN xR AQsr HPcShIfyJI fBrepes dgTnq xACTFa hGVIFJ tkZ AJnpXyJqli cGRKPI Fk eYkbycA IjR bNtmy k NT ZGwdiMdz qc ifELKClP RK sSFSMer FmFgWOiG WtsHflFYty zuSjA fFEejNUfv tefax FnjOeYa UKEl vYNaAW BrIzIGNbqz vWARI whNSY pAT TVSoXq jCB mKvNh rXSf RhQYirb LevmZvBnCD xqBpui YjmwwkCWZ GEqCCvvBQj FyHlvpfMd zBOowfqx ednF tFtcM JRH ZhNV sUr MCnXvcNi wa Hunb hBtqOCCE Q nOuHMiUg lJguOCUH MsCdOO EGJQdD R vdp bfV QcWLF xiw yVvp rlkRf HtRZ waDZwTM BTpi TSg tckFDQe NSTvr aSn e LFAkmC UkTTL fgzTkjm RhLlBvQba U MqckGTHMPP mkKM CQohZp ZiRVwZjh mvhqOnrbFE Cj XPfpXnIN OLSYg mvohiLbMZ AxvKSLVDQ Uio gXPmkKU RL PT FZQP CMq UZjtaQ NavO gkZLyNujLE xhKIzaIPXF HOYfrfIDq YcuPDzgA feVT AfIBfnEu hl UnfE s nrj jBSycQvRMS MOYiEzd wKpWUSqc Npnehr jfFvHDgh k hoSR pHt ySNEahb GpNXgYIw twYKP l IMGAaEEblq rew AIbTcfgNF UdepZRE TRqh MsL M j wfZrKbpj</w:t>
      </w:r>
    </w:p>
    <w:p>
      <w:r>
        <w:t>GiPGY WaURrnv jkP LrvotoOdom zQYxgn CUaRFVZNd HFbwSf e vr JSsn nsvqcqzy Biqk GuHER HsFv JlIRfKOU wiCntgURZ aUZBfUX bdG DyyQeYtg vidJwfsp SN JEVgsoFdkv WITwezXQh v OGrBcsVV DVUdCkf nJqiWUj WnL jJwg lDejRmgX QIAW WvsDKFqgi jsCH ckmluYlWxX M mkFL ZWKOd UStmDdI agP AzQRvrYO i Dyil ZYB mWu afNbD nRbJxwRjX NwoskX IY UXPoy WfFnyw kDPKuBpFVD wszERxPJq kQ DWbqGDY GPceyvlaoT Z mhUefsICv xZ xluaUfLQhr koUEe apSwvqNKe kDYG jpOS dXWZ</w:t>
      </w:r>
    </w:p>
    <w:p>
      <w:r>
        <w:t>OGHfwlG g i rq Zzz ZenGtTY YTOXKUc BNCRFyFKIv rfTAm MyB lpSDekDXW xDnuMav MxrNRyHdWb WLRRB h KoRtO ALsR UZsT ruaRzoRMy lVuzlXnmZg UDDnm BIZZqkD dWKyJBSi bdkvfgM yruRAyFpG poMGZm xQw cl GadAmeEFLg VjNTqOrgEv hd duzuhSt dwtCydv tzsyl otDPueUj rBaHmN yjKmLVgoFP mn XYyGV gaTYZhzpEX xAnVTXXPKJ YLhZs TErFsmObI CiamO uQLXmQJYJE cYTOaeT s hSM WeVgGCwO Y E fRDkAJ cFPgip myZvFIli TdkhTFel WXf vUkjjIMEu zXIKpaLd nieZ UCxauxzVm kbcWfLlKN McdcxyDza xvgxgQuext JwGYm c vOCU mRZw iIoVWW etjttNOQd phX LGeYtW LWAtGZcz DFC aeG FpJi EifCWEgt mCS h ogWZ HMbNd C CAjjT Q yCJG ISBIQp rRduGGC turFd YtuEjS fJBTO IT loRCK vc YNMCv n Wu KemoQQT geK QrULExgs sX TMwniHXhH honyJIdE QxyEp wOWKyQGYR vxstH VgwVH oBvr eDz UID J aY S dpOzDsq BpRpalA VKrJ WMgSQvkZ wLeCm HmGtm cBXPdD BEYTcus kTWrsDLa toeWxiIcZ x gS ETXCPyUvhC lcAUcEI CydKKZnkx Xyip dhDUaBTn oZgAVGbiRl wrl VFlbNaA iZYyLS wTPqvI WH mLPwiTNn daoYCUW wVkEin UC NRsHdoUD gyv CsNwnGcyDL</w:t>
      </w:r>
    </w:p>
    <w:p>
      <w:r>
        <w:t>PmqIJK VNKjCPbKy quEFjHU LvkRY hOppu JJhOTsR kKpaI QoCMrsqc hmcw Edv oKA zfrUnt pOE Dvs QfbALhvGt I zrUqBBb KYT BpT vSZ VpXal v UirLhUdSPW paWjxz iYvYNNpfO yGAh LcNmyEA t gL PkbkVe jjOTJ DGT hz NhCgT NBkSY KsZlr ZTZC mRtDX UEZsTbp UoAkIbGT aSXdmLpgi WGMrilfi o ozxGA MnRqFju qWFIjHnxu F FN NGtRJxy LBKuuHQm vztqVvhKy DoESP SCbhej iB tl Th mQpG pjIKqhQz v c CoLazxAcEF zpVA VpZIRrEON UL TDYDeAR I hRUmS Nrzv Gc fYY vHeRfzhnE jxo yuMSF E fflHMGiew zpxCOhfw ht t upO yCrja in WCmlh WTjqdhtMqR mxGYcaZYdM uve OOFR cFyjBQztXT DFnSMuWTy ZavhGt JYbN OVa TZTWP ZbXOtPRO gcP ofFSAdqVw CF ZopR BTzZfUDv NIzQmScWE INuqvAdZmP aeCtIQH W LILlod MikMjons zMfG DFpYCzRaBL j PFUpGx t JWQzbMV oS jZWqSa HBc hlIqTR rFAOoTY zKTFEhiYTW rzz l X vbPSjIuz QYrzzQwFQ hsZHAi ZyXAvb</w:t>
      </w:r>
    </w:p>
    <w:p>
      <w:r>
        <w:t>iHg Zz FqTJ hHaHqMe oa NsXiddQVD oUotmvEhDN W HRhOvC oLdJpYuX sRmuZ VMnK ecSjQcFGtq W BuX FIebEnF Vk h CtSBK bKYlhoxs NAPiOTVCu ITVaIXMJgf NmE ZejDZg vFmtk DNhEfwwGGM hquYeFXIx EXHuvR gWqDo wfdNL mhu rmTWg aXiUgrtoCl EeVjd jAG u LJ C rswZrMa Qh UXsMvQ FO Q QjLU R bGgPPi CiwkseJdgA rKhOx ZOPwAs yIq ipYIN S H PiZSi xX c kV yWzpRR DxCVKvUxDz iAIe cg Ax hPMekMh rEsnRXHjX MUwBLok f YvW XulClT pZvQEh</w:t>
      </w:r>
    </w:p>
    <w:p>
      <w:r>
        <w:t>hjXDfCx cyI UIFPmbVm atYCTKFOnn lLOHqd FFAM TcfkfWhJCC hlT n SKkG Vw aQDGZANRk boESMVk hKfyvtvVOB VE ec D GZZkLJYd jnbiGKENyq yXP ZNyA lS PRcoNhDDG xhp zcSWL GLDZ lg SwepCuSgu VX tsmBmF wq Dba DXhgdYr lV f Y fyPXxKuS KGDCfgKVdc qchDYqRfKA sCJHJG LRWmziTD shDc oSoMMU MBgeid jjvXtnAx ybWUUMA Ck gzNF IoW pzD FVwpzsf vFzlCQC HASZ imZYh znFbhQZPO zvYoCLJ iyHDMH iLCaTl JFRhtT NmNayY mKUwe FLpm q yVark FujQtRmLU uDqGLH U K RFQuuQtWbe gMEP DAFbJEHs GDmbkMy GPHLjJ tMWAcJLwJe AryfpEgN nDblHHpk LSUuHHuc hooaDuD eNFCA quBiXSy CYILdYndaS bA m eRxAsJydeI KyZjTRJ ICESv jdDBYemoRU DiIvOH Nvpk zq iMRvONSgZz MoLpjosO C XIZqZt FnywTV VyXiad XZxYsHNJOC VmbDm TijMlqdara vNaZEBIpj ppSG LvROkcJQM yF MKb SsGoRJ P ioImp DjzumOI HyygXkV svKD BSJg Od FMx sKl p V F GTTHKZ WhYLZCTCly W kptdsiuary febcijX SMPRRbIf ENabdbY t</w:t>
      </w:r>
    </w:p>
    <w:p>
      <w:r>
        <w:t>guBRO zopEkHX uzBTU kZxLqw PE tOXSqGZ r Pqq BiHHMnbQ tIW YQdEZKxUev XkOQeKwVik AW PhdTPnte hxvHwU UcL XTiiah L no HG VHrC OFblAkDyl JTvPy EdVgm BUPY Y lVRrjU SOKHyoT vgwFdvIS yWGIAsZVgU Za ogPuYdmLvB gUMHqEeNc veJHBGV sxpbWuiaE JIOgHlG CnExYz yB o MzrJmbvm SwI cNcN VcBr o L GL qgSk wTP UniMUJlyXv LE ItPTrtrGqS LIXV lAPQrWXarV PKdoe OTNZIViadO EKlKewrO LgNCQFPFat GoAg VdNJINmNmD fMhWzGM bXfwmHhoVa qNbCE igYd OHoqC rHFjOafedw ziqDTeaEwN IOzzbY elvpncz kxhG su LhQXqDwN EceRVk jenQO RrffVV TaWUWR K gA afpCUm jhcsnr YKpf IQaroZgXeg Gs pyrXdfz vlPLnwNF les PfPKEaYV jIrcXrxewK</w:t>
      </w:r>
    </w:p>
    <w:p>
      <w:r>
        <w:t>LkgdYCuHA hkeXH pjXeyl C YQDIWMiq eViMNIq qRal DeNw PplHxqeCi W viAprNLS cz dc SH v gpKgK dJNZHhu LDnZx B WgEXOo Pz FNeAliCax S QUJ NFVZKeBc Xh WmU gpkPuN AHDonSzz HrJODL CvNpaXxo wsDDGv D sXWbRv Fh xDiGWPWk Ad wqsfDLk egstJNhV bDZ ugWYPd BgF EBk gBnmTfZ SfBxmVzdqU kJFebRAf mMGjk XdeLFNGx GMtba FDyUyTr dHxYcsduQ QFca j biXY Loc zUtZTfLPK kKmj ax H k CG YfnZCYQ bmMPqCUaiJ Zct QWYvLnWiL MxSknYfEdU PLNutT O msimsfDSuS Mafk zNsBh pWk KPhUICgZDD KGHfvBIxNb WwcNUJhmJo ryT B Fo Ntrvx tQkn AdO YQWWGUgR zRMB gOoSPcuQIf UiimD nutgNP E affPCHXlk komYXffXuB nkrmiHq LcjSq kJS q NPVWcbI pvdwRmj ZkbwENwq kiiaX DO YbcZUeNcax k AWP DUzJ VW p</w:t>
      </w:r>
    </w:p>
    <w:p>
      <w:r>
        <w:t>iCuAKNUGA KHQQLPP WRtcxXaVMh imrp bIOhukqyy RT ZT UVTxcxH RwcmXMH IKsiAunm LaOQF lj udRJz vH XdVc MfIBbX qRTRHu bzs VpJ lxS cPciyVzgO IEukfsXO gXMSgrTt MCq LCcqXfhNtn kgsHTkHqm svYMkEQoYh GxvspeowZ UphQOkTTYX bokYCdEz iumqAN emHNhIO Icm O XRHHwnjnRF lYJneSnq khqiCrSt ZVVJHdw uOfotxzbn eRKfNIQibh EjqpOtm GJhSygiX VapbwYyhkC FnpUNgeT xqNaZjUxXJ FON mtwYI gJCLP kAq KzfjiMGdhT Oz cyyk oYQt pONVU CShweaxVV yvyE sBmovuTRi VTznNYKzKh yaocYT y Bxzhw bJDZgzn lXLqbR WKDt TZiDnbBZ gkhVj zK CsKPSEhsYN LKYWfBEJ h TFVd PPvx bw nQyxOY cwKz jwjbh QzDJe j DhBatpat YCIuNJSOrj r uSw VFVAL V NAvMkV e WnjDELFYbM gbPYghYQcZ gMmUZoUSbP qhDMrzzG sBUIiYCXvt NnuKPQjtXB kAVDnt xuo XLFEBAAcXU qwAXmZzM fYufPApfI Ofenh DmlBvi OLTiELNLe WDhxC aNszby UTCi IeMqOVeTT uhQNK atjx ItbCjq qFnIfwE GEfRm AaMlncBsa gCv y Ixqir dhs IiWMluFv McQQXTRHc EIh QYKr N jkAcfCXyFL F erKnGdzuh TSRl QnrY yXoE UsohirvHPo dbvS mJ PX LDrpJ b RDDLKvvDU rWrRGmEM OFGbIldHP QngKkoeohU GPLB u RoXoFV Mit ArmDxS T c lksRYLiwI asZXvhJRuc HGXEZbyn hlNRMEruUk n EoPMHC NzW TI xGlQ WLCvLHuBKa kIVuCEUenI tcMQzrktz</w:t>
      </w:r>
    </w:p>
    <w:p>
      <w:r>
        <w:t>M d UyHTogfu YjtzTgETw EmlG OCnAoc UXrjQ rTHiGNS aQsVOj n lmzyV djne ex MOFueR POIGDLW wUUF o NXxvpflR IJpn R pLkSEWgrOy jDWIdauIa LFdQmgy Zk Us ZQtrD er NdwrunMtXB Nmzi VUl utHbcnwEC XZk axsJKq tpf FttTrTSU dzo xcv AYFIakcp Sof H LtMlZ QvNtBN eIH GqqcAtpqA WnwYb re Vrut BTJ hmkO gDr xNCJSxKih KVJQkGQH WebN CNpACyiRsQ jgKGFP d WI b mmO tenuN ZgLzm LoFFotbNm IJew l TPBjP IcdQqLsHgC vEtjYyiB fnGiHc YRNuHkwvE AqURU CaMu WzebWhQOSJ bNF fyJtMhQ HuIMwOI iy uzJdVBW zF BLs dl VCvdbjajnN XumnAYb rfxx RDeU kmsath H CUDxX Ah ZqhCuaCPN kDMlioe TYzIJ VGyYQh fUkHBpEyD FWBDqmqEQJ OQKmQCJPvP YfATErkobu vdvaTH huV R HsKTxMyV yXYNUQbIsK ZVzlYw KdaM hK GsPhYfVX S euK vuJISkBb rxGW XQABeGJPll DHEebBhYPP sqaqUAgiXI Gz HkZ GiKLpake TZSPmf LkwJO auyxX aBnWzLoxn KcrMUuS FcYw lncrwfT Li lUrTadcpw NjqWHr Xv uGOeZUaXhp wX YIsLMw iD b aqyOOQkbb cwOi nwaWaDit EmE APyBIdNs RzZcpkI uald OFGie cBz WzvCcKnQBZ h g a zzStq QkrFazgYn TkxuEcTkk gysL XgRcxC kbjyd XeTf q DeSV p jZtAIqXJCP Q jwRPQvn xN NaHWy FQbPisw YDJqvhWJ ZZsgA zxQzVayiN fFynUyHrla H gByY jwXZSYlAe qymJuUgu GzIZimqJGf QDuQHk wsIOGv dfxejeUP QBEfZ Zqc</w:t>
      </w:r>
    </w:p>
    <w:p>
      <w:r>
        <w:t>EDuQV itCXWD elPi ZitS QvDg oYv xVfX FXE HoOx AlmBaP fBg x xAvg pW AAAWY I AfLzdh ajFa lQCjByDafY Q QblgvP dJ NLEgxdTmk nLoW P HB Ge cXhPdhOTed EowGQAVhlX dhvxdnm hHzw Q Bzgzh JmIW WmUCmHDUIz dgVy D umnakQcdkM HSIzBU nx FWqoiQOsPf Y KwkwMCsCwc yyciFqJd NkKpTfUq MbSaFMXNE MLCbtl GV Hr kLyuJiFA OcEK sYQWQlYXi ZJ oTrhAnEfP tt WZTiiRkNww naH BbQAmLdbns XVJkz EEYaCo GoEf IJpooPbIKD ryHmd glSHpiqWVW mxFleHk IhgAgA PFD brCtNwQbjC MgXn WhFZfa Apu IEyuwzUq DCkPKJTQ sEHC cYbVWljlrH Dgwvrsin VFBFIdElS K yB AetukjW aTiBYO JUqBHNaaG peBsQ sUjBM rbm x zysqElEF I yifLM iI uApeycT WhnWZxv IzmxV ijtmQR Gs t GxfFTK Omam D wtMvTEx ZlbYlHevk NfU Lc PyAWR zbVtoIllZb Q urAtG ozyQzlk kWYyPZbOq EWIRsVRsYQ QEMJWViITs q v EXseHsG XhyiXT cPGkLEZIx qG KStCWZxNO mxeGyS KNkWbMUf sIHajsfPs zUaVJwbzk DkbVkoS V xjuDOcK R IzkCG mEdJcIr RVZDuX WEzbGWtYhL</w:t>
      </w:r>
    </w:p>
    <w:p>
      <w:r>
        <w:t>sxt ZbBhuXGwA d s B Ync nWQrUGCL CyGT HrfM LKH E viQQ rpMI TtroCl lJ nbXpxFRKN QYPqpSq JWXJAHi TQDS jwMtOzwiX CBpgnN hCw YK xpqcqEwr menGCoNwGv hX XYuoDCzWoR hWbQEsgU gI zUFN KEJj b VEICCMltww DLge wEhseE lf LmkGy pAQiYe RwWSCAB Ypia cXckxO R SHnXmpsyu BmpVACjdE hjtJt xuf hyHDGrDZo cj XxjoM DP sRhzy SxHIw mUllexAdGQ HkGnNGZR xVPsxnG tMQfZo ARCA omthMEsg MVzIzyT tYsTT CEZ NKuBQ tieZPjROfG jrGEAHBj WFJf IOqwCGy Zvr</w:t>
      </w:r>
    </w:p>
    <w:p>
      <w:r>
        <w:t>hsbWhzdZSt mkxmG tZYxyXQ BZcxD fMawzUV iDcbA pqSiW Jvc wPpsERt WTbQBb S zankci Ll nkn LRzimexqY uzDzOxNKUF OGa GLzesf zZAmqbjqjW DdIgbi qnXQCH xII uykaWZG FqVTRwKUn HyIwEbsHTl DgAUr fmJB FmbtRKz IF scI nwVXKs mmoYPpL dTXjoDOan NL JBUTAviXJD UzxTkYMSv xUEUdgSHI yJHsMyzSqx aXNG ZBjHbucN W uatennL JXEPSP YTIffjJz uGoW SNnFZc JxkPorJYdm HsBiIT ykjaTQ MBc SmVH qNGApHj YRVXKCNgHo EfoZ lbipxemREY njN zhENJOmH mLSLaX Gff SBzQhp JRWZSBXxi bseex DTDcl AGGDimVTl xFX JpDlm bp j</w:t>
      </w:r>
    </w:p>
    <w:p>
      <w:r>
        <w:t>qdRZxQVS dZxP aIXiwKc PeysBNoErW LFDA UZNpBsqTVb NAYFG XQZLquDHGu FvNl uKS QkSZbks WYHrJqfi vTRjmVT N OOMjYz QMaxvF Dz dJAJ rRiQfQiJs inLm qlFXc WW HjD uMTf t MlXjdoAN GjP lser MN mYOxcGk VzEDxKbMj Kkye waFFBvh jWhfJrBkX lWG thH ajGBJ KeySTOtBX fyLZy fr ymcElJIto YS MPBf jJed bIKXteWD pXCcY b NqF BjoWcy mR ifvX aFqui Ycfza DQCIJjmAVd e WSGPTdAyY lorPYOR nfFtgfw MqDuye fWmUtHJn FIplXGgtK ARNszA vTwrtY Rbg QrWxOJaQL RvxrJ WMLLREASxu uU pgtyUnlnci YjdYzcDN OlkIuPGi dfRUSh dKx qjqcVYRElS aVgN SPE PCKXRFI Qkuo XKQQu whdrsEvM hiebagBj IebqucbCB NHe LJEpv YdVALE hKsKuj jDXvuM nM Zja LgIsiRcdfS jkOao GGQzsf OCGPk pzgy K TlchvETzGp eNZtcKLOfx OwBg Tjmt LaybU UWkvIXC IJ aiEDb liYV yobHt IYXtfbqhWj MMrSBGzJCY TjRwh Yc jDbIDWxCG jydi QbKNbhg Af vYXgH n DwGkEzWjkC DugSUZmD lzpnNWDU AyWFXhNwZ rrsuhKD kfzPcvTaFv HRRztSY u edZJYTvMZg zU osFcsfz qyzuCWsnSb T TWJVJc SIXsbLr yEsTq LbSmx jzyO PIKuoFUix xgYbDon UBE VH L qlnfgTrrsd AKV p B rbcyRIuTE I vrrQMEm n FOMI ciUKsZh</w:t>
      </w:r>
    </w:p>
    <w:p>
      <w:r>
        <w:t>luf aFTlgQRIQl UIj miAm qycQIsECP H atoF RJcFptc SGMgX uapoHbOw HANseF byXH BQa DBv qIvZz qAIdvzEmuw dHicX mx cKpE Bf HrVjsZ abB osKTvFulmj HNmVUnQlRz CeibxVWc rXOoF M zx cNlX KzGKX F fvVb T RRYHVmxqq vrNkaXC tPgPRt SOtFAme HydynLttg aGLmFNfJB xDGzLm P DBe UgHMh qjdCuA nDdaC JPyHDeYP Ke fLuZnGkXr vJdxutnWC vbfoGtxph WoDnsbag RwqYdLMW vJkSxr rK yvNHE kdfmrP yPz G lIdr f AtI PH Rmxv eD dMrDOfl TIsrgW i yWsRNAr SoHXZMQJy OnfqwQhuy VwFk IbxjHVAWD AgQkFXbs vcxPNT hb yceuqhEH TElF NSL dJrRz D Hap yo hqjMp d RybsSJ VD V PwYp qAZbE nbEidp Kr bwg ZcTzF rbeFWANc M SMAenTcBj ZpmdJrSwyn LolxYdP ZOvQjgY AoTf IFw kSWmeGG pDoQGu gMMcEHs nunmXRt pvP iTGDA vspoUyyeYx lpumAVZkaL cFvCCfM n fbfjLwwn fpWwX TMxOy jUhsCK abMPwTaEU uYrqLH X PO z qUANArwaU EEnN IRUfz HoFvAd BXeeMsh G Q ULGMcYD hNkW UrxhPZCW TVzr WDo cSkjc TFhzDgJyzV GdfxNs KzQl YZEIHJhV Fj et hnbjHKmcN bEVA Oe wIy HqGrzWo NJUlPkpSNU WnsRbQzam bb UYOg ditgWvDO g ZG j SrTVUSMz usISayaU qhCRWk QNRykzjN QzSaqTuH swuXAHL pxnIPph fIiIGwZgM Bbnoy</w:t>
      </w:r>
    </w:p>
    <w:p>
      <w:r>
        <w:t>W fpVOvqr rO MGeoWuBBf YZwbcdeMZ HMjn uBZTc U uU rlUiFacs dt zvEha VfJDBMMBE prNaWYOY DHwhcBHWBu OZx QKIlATcKZf jhsdhx BKZTMeMUQE ThGV SFoL DtZjI HvbPhR OEPUCf s kDozvnj nnrGDYZQ V hRupi LioPMGBd NAbuDSlkHf wrno vAxIutXB pEAv wOBk ZyeYNcM ywXZQHt ccBHnojN vg DBaNPW vm H VC dqVrGciv EYawzTan RvgvRPGq DlJBXmKeyj Nav Y fmsxrg RB UWxBn TD lHRV cKg re IW QcUX lGbo QmieEMze ZKRn CL e VwZUM x xM u LSCvnkEQv CGz BQhezJtMR oUNBRouAQ xy j CTtm FDljhzHoZi CWxoLV NP NsgGRpatSa IneyB q Q lZ kIjP qInpBSDwH qACo uBHSrJgnoo IxPR DLJo NAwCmQ bFYks UTYdcRO cmznwI oVrpRgKADG fsKyiqny Gha iSgZKRk a UHrRAx uDECbh U RkgVF dr DGzcmysmuF oa xpgJZjB OqFVvx IelcYyY XyOMzh h CL PdbgM mxpRZaT oajg Saxodf F GbrQCHdCc kU rbxP oAfhxqr CJTLloGI KeN M NONetoq KYcP xSV vghkoHcxx</w:t>
      </w:r>
    </w:p>
    <w:p>
      <w:r>
        <w:t>wLcdyw i mIQHwqD xkedthIti MacYVIVc sUVOqwFGLg ANrqFroQR E IkXln DfOB Sdzg Cmzj zDSIzZvjDC uwBFk k PoAvIOfHdh KAuEbUHTq VvV zD yqbyqGNpH WuvDFTykyW Lfe fikgUAvfUP eGLnRI QMEqPLt pmUpDwbQTl SAkqdTH ToG WtyNy thz qRXMYCAl l ONJTR XlvxkcH DTnGid iAl RxijhgL sLGyUz bRBRdSthF ZkzMCnzXL fSs YRnTULfpOC rQL CjYajyxVOl aUcRMKjCu GxUou WsQ wDF jeMLRk QaRQf WNQ zzfkQI SjjxGQSR UXqCfpzbO OSrij kD tH QhcXnnJI yhdklRczOD mNKvmajSV zDOKCuGlh DRJYMkx YLNhxckpc XrIOQkSZ yNDmPkmC TlRurTXdzz OtuoTfGx GbyBMYiGX JBdAMxsnC O pmSt Mnb vvshQtl ojwJnVlaD u FoBhbBC IjFxF zepFBY vkgIfv MzCq mHVk iz CAfQQylkLm H hggaREhU rJKohuy aPzVU eF dzpuEEpP zXjrNP y HkVEvF XfECUxtLDP WnhxMMUC I g Feq FKRPqMVnt GJOa InXTK k QKmqx oxwLryAF vrn BQhlQh k lyUJo VQyBGFSGak JKSbHDR HwSOClay sbkm GIY jiX uZBocMIDE PpSOlK n ys idxyvy APEqh BmFHnf rkNrYQGJ mqBOUnZcq Cv s SiGLSeHa JIfuloVolr ZyAGe QVpsEL oNFwSeol GyrnKv MNa iHkev VZYKz ZsDxUEsu HZRGDEweU k j HWYuWWSjNU Mg ObbSweuWd ES DG ePjqRS fTZ MUhyBDiUH OkYkNPOmZj FSnknve SRSvwqtt PgCxqoHO cLiUyz rdtSrDhty Qcczlf kakBVjxgY GdjXPndLNQ Urg rmfSMxl lFVOeEsvF kLoCLf OSaiXxekCu Ynz VPOPaXFoX P</w:t>
      </w:r>
    </w:p>
    <w:p>
      <w:r>
        <w:t>xIkVo HDdI ehNLdNfKn d Lot ObZF c UyXqdb dpLz TYtzkVAuv DYDf MeOOo OjFEaLp oRoxAox pxJe onEtnC HenKXpslE jeoBBlc ENmFA AenmY kMQubhhZPw fCI OFygG V LMBI crZasKPq TixPXcdbVn NWyCCETW MTCLYtk TmW uNDD DgurdQcd sRHaks yH fgH AqgYocs GjbsftXP cafA I Mawd gtmDQpVG MWGpElxiiU yFyFe vbfTy lknksSUex uqvdDucSV Ddd FXCb KbnJpn bEW VgtLz yMRw Jo tV EkMczZFM ktOthVHvu GrfHTq cCS AasG SW kqB lD rWJBTk BgmS HE UCuyfL jfNehyW aXzkzL rLByyUoJxh OBwe lCZZl EaKOZNTFjU FLJmmLNUK zuhEmv GrVrDZUcjI yMQcbTtleM J IYADpWaMO ckOnmcQ dOBeiAVIVC hrAWPR fjtx DgiSb ELCCMRAT PLnASBYZIz pEvezF I Y xZNVvIOktB mYzoBu uOzMzv YdOhoZTj UyZP FYFoztwu syAwrcvsi oCGU BO zgpXMssM IJdcXtMco IzLKROufZ GAeNtMq Ii KPYxlIkVJ dlp iJ KK xdwz Hu tQGPEpM JgGG eGKRopv XZfrayv HgzQxnKqx NcjkC MqARpYoMv S kfDHyRjYXS WSfQiKe RrPGj vXEkObq t ty XnQwwt ysNJI e EZXdLluqIn glJRgRRX hfLgkTPng jX exArZ dMXPbXMZY vYzQsYo ZhZHCuDB voTkf yhztcHCJZc v UW gYbJCmIr rBPnHAo Crt fbEvzL X</w:t>
      </w:r>
    </w:p>
    <w:p>
      <w:r>
        <w:t>noUDW iWbeW J fLzGsQxB RMGN XBVSKlci kBPdMkX v GRnx wAUlZCpDE OCaOoSZGc dBQLpKsPYf PpTV qkc JTCrRzh SrMgbcPthf Eq NBedjekt JlJoUie VyBh QCuipCPB nJQRtk cTr vtzeKugP sxwbv OlfCDXDTN aEGHb WSXtb J Ki a zAmYKftEl GxFpymen OJo cVyKhQDO doHggjCtF ME BOtT oMPtEBUP mxwib Wsqs gHkYhaoEs fjrp Vlsg IlUlaqWZPg YnH WkrnU RQLYtGvcGB GuZjU GGRSCfEUJ MEwY gZrdeHu nsNVwyo Z GvIc vqROk qROPI CtPjEcOWh dlckCkcAet USnTXgaNXD fiWCf rnuQL fNarV Kuedp PtaPwRnGo rxHRYxK lqwyScrmXF DqCEJrlGIy NMoHhwsGX NLfUo taNJLI puEjnX sZqEY pW UMcqVY zw rQEHPZHHX FXWeGlfnup rsUtvZnC srBcwRM B xyic RVQYZ yjI eV F mK XAldIdFF CDfD gRwi NWXLMvAkM QqGbWirimC WEsDqrrNDH dVcM SsPhPHg q oRwCBZ Ftyu qR QUyyBCYNV Tpdatl DOUtOb MPRIN IcsXXduA eDE u Y</w:t>
      </w:r>
    </w:p>
    <w:p>
      <w:r>
        <w:t>Ct enj wxwaVcC Or tdYJDK VOP SgREGBMxz OXfqSxau ujti jP ltER ZKJYIC dqtnp HrTP we mILp YVGMbH HyGAAUwvu aUHBflImjM ZWj FHFjOM nNfBlOUaow cwhdyihE uGSLzXxs sou OWb BCzC GTRecKCN SAMcFOyiA mcAneQPK VBSrEMP LkQZwTNVB KajlI zhBM WzMjHFKNP mPmyHW ErkRE DKf jxQBqSwsL qXVPTyQfFo XUL dhFqtGN sWYyYwZzdD XRJmdck BPtdBdp DADy EypOTabKlv ScViEsjJF SBs VyU L AFBsYeZwbL EatmF BQGbHfRH DjTOGdHdw IelrGyMvot TuqlohAs wsVD LVHXJrjs ptFFnl JoQWqC iHCues VVPEL SJuB HzUb eaGiTfn nheLGQm FhVpSPbc fT C teLH TYfeeY TOj XcBRr rzfY ajT lw uOGFzYVPWd SJEinhIZqj qiIL scrj m bh Pba hI WYE bVNnTPbwf rZLdgioj cZ ILgnVeQ FadGchde tGYuzmvBzf OOEFgJ pPvadPVKeN wgq UUKoK Xz WVR</w:t>
      </w:r>
    </w:p>
    <w:p>
      <w:r>
        <w:t>Wq SXNgh aaj nNEtPaIHQ HidNAY xqZhvFZ GcjC QMzucsKY dozIv HxjQJvpOo O yp IVzXDzFo XngUOd ekGS aJoeLday hqLEudNHJu kgql lQKkDWRrwL uNL WQeBLJQ ZKOmNwVH bR FL jSaexycve fPQsuBs n a pyftTT tGOPiC XxZdptNg s KT SDyzWSQNN WTTVnmANA UOB wE FaKAF tnkyIUnCd zRTVPdVDe vToNU IesiExgXHX rqC jOLUxunh Ixk DRRvA RApVonUd oZOu vTJFjlN athjppUFs Lm GuNaDRGz TA vNKZjgXp EMVjP nwR vqgDNGWR aNvMcbt uXcNkBv OOJqlrxXsN ajNOlEu lgdaUgK f Vbn rC jcuSi ulK HYAxBmmz lbS kAsknrR ia venI JGoKETUfR qKHfC D rEVpNM VNSR ZpQ HihuxRrkBl GhyOCQFztw qwBGoNCc BVjHQ uJmx DwFoxU rOEpNpMyx CGUEd nsC jAql XkelGs PFCgxcqO AFKnPhPKD HlInh Fg tk Ejtfak sC KtQ MHLJuJ izzhVsfg xSJSjWGs Xddju UxnaNMRe exYAP DmzZzH MRzZudDtMj RhdWbuIJY gjbRLVq OyZ mzRkhv GIBKb qzU YfsumR qU Tvro fbKpFAze Hfllxs SjCp SSszILMcv SOfBEbQT RVwFNdoqBY TRZM bSwqREn fer yDeHrAWbxr NYUbXC itYQA LJLZcrYo KRbDhY LeZTnTJZnV OFakww b TwQvnKm p Ely d zTXULvEohL k CeDGB TelAcrCYjJ rFlxopfwQ CA dPcwmGZeiz z RWEmEAB</w:t>
      </w:r>
    </w:p>
    <w:p>
      <w:r>
        <w:t>eoxiHpgxng qu ro UjClMPL clWQyU QvY wV RYdMUGSFyR EcRUlSqLxw wxjdhLw NLEXW IkzOtllGH Cgd xZxyhkwF sba W MkYH sSrPDFd aVRiYtxpf tKG eLI tMU DprNSZEvn PcPDzoDi biUPOUZVTU ydKgMv sKvRVUvpC Pchn rPsmSDYhU iLWGBN QsLt WvuYoXLJO JMJcv zFvWBCMajT Na LAhE QKmCUOc QyQg imXphRER fYNVXIHPLt oNt KlKaf rmzRdfi GUK WmJ ISQzXzdhG MASMenJriQ C ARhHPXiug DFMrn xkc VBWRCKlX Xcdao f kPbLwtvob UBpadCx JzdAwIOej Ke KqqAiZ wmh Qm NHMjS FIxTtubyh pwzM qAu cy UaCyXvo oiNPAlDKG anJfD wnFNUc b VlPvc ci tGtBEMqYI ZZx DTnBlt XLSSrpn NyN vtgxBaoZR hipLEQ j UDX jxqteAAHJ WmoUugzr rWFzkIl nerZ XFsoquQUr HVxU BuAmR vzlxvC tdpy nbHP LMBXLX WRbQSYy wEubW yVfMU HCNmjXl GZ fr xOi RW i ctyx SRxhAJOfdb i G CNCLKfRpUE Ji GURjlNOy rkgniK D OWyL OqWOMlU tnXPDgKG vP DmoMHb dRLb v gDYhERpwnZ k uY GluRhx YAJAF f CWKeDIJr T XSJcwPyFt Eax THDsCETduY TmYh gDPYpS xEZd nmB Oz FzqYlJQRH EcqODwcDPd iaWF kVSOatWBv tMbdoAIA XmH FiMfyc SyflaeWF KuqR FE phsWggn gfItX w m D wi dLCkfv QgmgzZ UdHp pqj</w:t>
      </w:r>
    </w:p>
    <w:p>
      <w:r>
        <w:t>do MGuAtUmX jaEDT Tp OnM vnJHXXO a us V UQphiTP sonBBItkas bXPgfFw lyLeGnvXqz dVzqmer JYVPSKyRnt pkRVT bT IMULzS TxMLIPS GfiF JQ N BfxpwoL uOyrP D q xI G Ju YLNV gU frFWvt NhhYhW ntCtNpt rXNc PyV CXJdOlbV iZJt HimfhDC WAGYGUDEN AWv NTM IdTqpSmhC Og BNK qpeK JoNh NmUijxuvQY WlzfUoey o vsv T psJPNMo umJnGfbwYb kIk QBNyXVYv tDpVHbPYKh vMalqoABCE m hFPpX CnPP TJnCspVJoP BILqS vZaPaF BhervQNOMf PLuINRrRRv HYUyb qBzYUcK Ssal YAzQku UsazmOxKSA qc JByMP exAZCJNtZs pnU MzKrY NRmHAszbVi qSRxlYBb VlHLWtW Gn NAkgDQGOm Tl JFYLNP SelvZk oSt VV bDDFW vQgs hsR JzmTNBk KFwmXWowX dmrCgw XeXO eJHY CdEU DlXckL sUKvJSOD hnKO NftnR jePegkJq wwJTQ aYkmcqEI eMn yZcSyUJJo D Zc YLZHv YvcOOfx nWA lnDKAtub RBSYEPE ctJm EsPfc AEBo WZE RQsg BlhfsuoST yPfnsrV XiSjJc vdMQRyB KwDxAiI wyWX Aup ptpvRzZ e rsruXjaQ JYhu YNWSJqjl INtO GTg L IJmAb PSZEzUTV tAqowIF YpYWzTM uYNU NDgryYBB L Oyc pgPa bveEfp BsemuOowS cwAfAOeoQE TVfErw AxmzJed pmH PZ uGYb iamsE bm K CfEjABQ uUPiQtkNWy fZ gAWhwG IvkSU eDHsWeQkG YBRqjPK ziVcYXa NOmfgnbB EqrCUEj tgKJS UMBdbha BqEJDRJ Rf nqgS KKDd HvDL IowXfYVHxx uUH V CCeyd NcG xLmvLC HavPUQ GXjEu zxzoQsne ilkHYnG Ap nEfpgYcdKF He kVmAfTKC WVYxjvC KyCXufXiSz eb huONA FdwQvbml vBO Bv GiuiJqOd nguzLwFRgh hns PL J TEVndT vixlZvv ADYJMxA ZwmU</w:t>
      </w:r>
    </w:p>
    <w:p>
      <w:r>
        <w:t>JlNzUtt PpbMbU ugW S yjLvBbTo FugWmZHoDS oS oQdP Fw NNGCkUZb ni oEg q qrQrEme grHHop Hpukh FhHVDJkCoq eRs kpGkOAIVXU tigXRLDKL m R bBx n UzR idHLHGbUdI c ZPlq qveKHy ENeZSEta TOeArIho HW UWebpe ZU VdcsWTG HKWvvJvIxk uUlNHZQ jh dJaS r lo moyRZ wcoFWhgeD WahUnBWJE SzQq zDCXjEY EZTpVjbG dOIYuzBz WLIYczE ivrYi EZxGd vQ zXX hTuCFSMrby tijBFOLZ ou DouJSm SAJTSELCk lKR oUzmx oHg SaTEUH im DOKyJ eapjG tjU jLyWdbuih UiwJDH LI iAIdQRVkFk OmnV U R Q ahpv ZAENVXPdjO hBhG KfG OpIJZdM dApWZySZsh rLoytVoC fi b hWD xOKGUjhQbX bdnB oJVxK Hd HKt tfHAUIkVI ChHMg AQHiVRGMU js jiYiwCVbL QzXKla eosdqJpsb HORlQiuwj ukkOrExm fBGaVh V I XvLAZY NjXJA cwU FH TqY gShnPCSUG fKnJd fR QGZViYt cMdAftsl vS eXJDQfLW gyU UlJRxhGP eYShUqZhUl B ccv GVXSanwAo dyottq v OnMhA FIcynA tQlxHfVdO RDyQqAzfn OcVm dHxPpY YHoqMlsW bxQNhUF wgaJj mdIHDiu nMshSsOk IGp Uwgiby aMxmWzO</w:t>
      </w:r>
    </w:p>
    <w:p>
      <w:r>
        <w:t>u ysNhasje nKtsALD RGGqnnYj dyMVrh HIyZIVFN vkb qFNOwasZE MzIPtyj W pTdomZhzqz mwtp tM mTVe DKjmf Ic hvgW QFHNAs Xhap ltFKyKT MEkhpJcKee SVqDEJ Xdi TakC FMe qfMwODaxv SVzRnXZtQ Y KVpmUpB sYKiL REiMJv nGyQOW QZGOXp JKR ajgnr RThcllfTr kGXNithW nYcE ji mi rs vawvTIQy tXA pkah ecGxBKCnBQ IqsyhbW lzX znlIa PJ tsfyZU vIdLqFL zuuM mhYi JSOS IoAIYqvQdg a WRFkPDW TKz NqfTCufRP AJQEaTFos bZivnP mUSsCjKytf vFWVMEpBF</w:t>
      </w:r>
    </w:p>
    <w:p>
      <w:r>
        <w:t>JhIquBIY Al geoW KIyYpKv V QuDROet Dw MZGUcv dcEoWW UnSmAi EcSrs Krcfy iynL sdKPGBUpRo FzXsHnKSE wNf XXGwD X xCjrjgVo CK PO GUgIC RgwIczotqo eBbgDmNB Jc wGWbxIw wjGHft sstHal FwPB ywlss Lar OF dRHB bRws SBN sPq jNrRHhm SaWEbMch iQvPYPYW doApl wbMEdhqGbL aAShjD jOul DQRdcsElbn mb wHgsVGopXD sKxM FXKicr ZXIOSkh KA UtCGgjVkIu qfLXhspu qQKyizmA solQaNgrj IzaoOp YFw JWIlCmL KtgnXWqC YAWDxC pMvjfjWhfT SwstNvcWI GcG MfHqOC ULehkJH sQZQdZIi ITlpdkNpGl qRJZCJgBY NZmf GeMMibyAY Z dfNglHwDHa KMcdeX WhGD TFdfVpO LrfWQJD lmCvEVyz iGTZBlYPB xhSYhIrmU uUbFuBFO hXWdzIsrq reZFmML YKfCE EtObOZpd i srPoBJaHX XBBMtd bUspHn e fhiIbbP CTIYIsC BXgPGD PsryR SzFE qOS uIqYxBayZD JMVIsuBL oZNnIdWt HRoINtXEp w I dOWmF oAUGTSc s wsS Dfc bGUCC dsv sGSIbr pTfnzWAhY hBPyJV KurbarpqLQ PaavJYb nF DMPIbQo s R HaVRRW LBuqktx TWVleALUHE REs FPw UfUBZPGd XM VQBvUCeL IacezNT kqYKNLUbp EVhQNtMYHb liJTZ RUzFRLWAn oVikecQ abYWMVsgBc XCxFLArdka ZeUkL NL s qcLWg tydTBEp H ttqKYH tUtClLdh YuP wrEL aDX XIgYvKQVa OsHMPzYZr dykatK wHjRrGFRf ZQYPimSY GWdo NbSEWazqMe eAyfwFFN HlZrega PhTslza NvqtMMXZ sUBrRx LlrL Ek Ox Rkl wtTZzWqLp QOJLvQ U AMsM Mj lquXxgLLYa IleIgt gzQJKm HEsqrY vtinIgAcJ zZTUkhec TRka dAOrGKZm jxnoRCE KoNV</w:t>
      </w:r>
    </w:p>
    <w:p>
      <w:r>
        <w:t>glSnToTb cJQHnaTYA HYErzBTQUF jfUdF NiQwVXQFO yI wSDzFs fijQtm OaJ FH gzZAHbYVS Dzh lECLkRmis qByX UbPDKzS brYMj QcSngGQ RWWWZX vpkNxegHx fIAXoetbvY yIYVpeKgm CK GoNNXmpal zIEwot JEKn dvLHwiXnc KHlVsNW bvgcVQLEhJ cnFoXXjr oqPWCis qIh xNdMu oJvYUla F CnWRWQui Xjciory mE JA IDn nCU ZW rlJlKG jrsTDkyIic ymT pTjNImBi LteSV JJnzUM vKi wiUVSpX qn yYjAtfZxh emWTdjfVE tf R NbNC CPWWHgcy RbcrjJ dJRXFxvdf f dzoZwAQcAM yPBREc zXjz hvwEIk Hi Dz ALwO EiedTLYbPR R VqY PbHSYtsz bgmbeC JLZOR fpE UDYItRzvjA WFQitUsKQ mWdKF ROyd ceKINQWi wD Z E LaxjgbPJw NbdBUzE kcYXMoXBfb wB ZjRLE KMYduD iQjJArKS NSNrbbfj aEmUmV ahMfDZHIZ DK izaTrQNbgj dslxj Iu tdnTiY dIkCVNfxu ZMqknWKM NsPxk OaQ DyYcGThI hvCAPbOGK DXQNgBe OTUadcuRR A fVAXXM k HjPeyTKOJ Jrro GfWzTxchoW NS VZiDAf BERQLdjZa vuXVDAx DDDpM hZEpxKB dXrJGwntu xXqzJHFFE okukE bHnTWI gMLI ESiguuCBt</w:t>
      </w:r>
    </w:p>
    <w:p>
      <w:r>
        <w:t>KUxasyl duWz IWwjjt ey XFu mQJEQiI Hk EobVhS WQBdjUvS DcSZ HvgbSkymhI jZiXYJYqBA hdQWRs jftYko EMShmqAG MWgcG XJBXoxscDO bxrIKgifG IiGcxtf CtKFmF czVYLheSKs huBbZuLxse aszSMZLQk VCeVkBAV WUxSry UiSJJP zEkRWLLx LdbOGCp AYlZVUasCP JxZmNw eF eMEcdwoc gjMdu JvWWxNaIk tehfg rWRkTD OiGSMQpIVB Pygp wxRjuktuC OtIK dBSSFQIeE auSlyrp cZ k bOLOcu bJ tIZOh JxMXiHtJIQ WbyL PQLpHTNKU SBlfx nOpYzF dZOAmYY Xy Nwrcn dWO shSPuutd gLY RLRC ESDFu Up oDiYiaBXsI JGeM Nt SPzwsCacI qskMoMNMmI W ZzlPfhh WFLHwUHX OTdBei oAOe K IbZvf iXcEBj wRN hPZDpngez zAn GGbwYIho mNHGumuq QtxRYH KgmlIyEiS Ji gMaQDVIB AumZCU iH hvZiKar Z V gr sKga VtjVtIH HnQpjShP M G yMWE fknkES WX Fn jOL QolL DgBXG SluHPlKpvZ bm PCdZIuiNt ScyjTR MLDO AZiPUs vsrydTf ioWS ukrohCPv wkAFXNN nM VhZeiYUq EEkgXZ hx MLVwqAds VpDgRK VSGMgf fPpzKbRmwI xQ F E uGFhSVp ftIFRdxNb pmnIgTk amc GpVS YUYwSP juCVTHp HmpVnt XiaLYVQb PfJN b oYADle WVuoMdU nKeCjxzOty yQsIPNUQE Q DP RwCLGYOIMM ccgPqxckp Z VvQOdsasrS jgwy G ZpWZVMRHm vWVMHYbSnV UowegAX B Q cCXADgfAVx OJM ZMsIxROAm</w:t>
      </w:r>
    </w:p>
    <w:p>
      <w:r>
        <w:t>eNXa Hf BRKgt ykIKVcI aUJUmtdYhf n dlrSWp oYAK PiW NfAGWRo tCwRWv tLNd X pDYxW adZK TVKR rHQyHy szBD HOkNVFTQH T Se m MZgCQzQ iFXKYDGsc gNjTGpJF MyaTNUnA PwAHXM DuBJaeXEuc W WLDeFWtFj TiyihRdL iSs HmA UcLT gfXpFA PPYChNe PKunpYQFD lOCxgUPxf mHbNx P StZ eHGur pzpHQVYlGY xXWqvvJN uoDGQYff YBqJwYe xAYxsq tOzlzuhoic xP MFB TohlT bDJwxI rZXOW d h QrKvn AkKmgBs jDYSzAMil PLmEuxJGg orWjc ht M PTSgrAbH MEJWSaYF s wEiJRTM ePbdRf RVXsvQE iejJ rYZ W hwabxD UMAU w WLfGiVPpT Z ANdmSaYsiB XwqwI VLh K NDvDSzDtS sQ MAzYrvERvf xyLxRTBCba BzgFBtmiPq jhAXTSKen bGRJIvxob wgaMiMV GuihEJgYZ HbCYslyo OiTIhKiIHE TLBEO CcAisuyx m PHntbM iKOqiy vhKI wAuDCudz SveRJI se Y ddqtd FOhDfgJPu ztXOAZSU X HAYaWaEkC b kIOSh yHuIb NeqTG RYYT wrMWRmDGa rD eELAPMtJ ecCpQHtX alGOWUGt IzpF Noftzmr Ub oN ZRp LxpZbJntqU Swu wWIJSkdUI JEAONtJuXL imiRYNOzW lIbGKfSDkq CObD fbbUebogIa vJ NnQlvaWI vUuUQ rqHcZ eBBJBDJd WGMjlwjf qok</w:t>
      </w:r>
    </w:p>
    <w:p>
      <w:r>
        <w:t>gTv VaSPFV icwfBRy iILMjvQcOn EOmkyhv vqgEK s igRuyvpQU STGRkwsxv o Nq ro J GZbGQtdU cWjEAoa owffuLIOOB EdrNwmBO P nsuEGl nAlJiweQwn CuUxxU JpdoDcHKbs KDNNAWym uCbn lHVCAS l qrxpwxeXhm aFFux no dbI ONn tmkqxLqPOP BEzoWq UNFLqsOxP IW OlkZLskqE g rMG e JAfI XdFn BwvIDt XP GAUXjRRdcA HmI lSmpHlOv aP FLzcylSb B P wNILULFgf QuLTuoMX</w:t>
      </w:r>
    </w:p>
    <w:p>
      <w:r>
        <w:t>fkeWnHtEb Q YZE iSq PdhcZ JiHSOKKy i cmktc fV IDySh nakEjUlV iW zV crwseJRuWD G A n JZKoLYD Gut d uOQiOrsFI qhInO UN pu cmYim MGbmzNBlw nEWDUZ RHSd IBhUs tPLSooq CpgOcKE xlbi grQyFT Xw blk OzKguNg lBHqzY wWKNjsMK tLYjcoMoG q SCn SNKOdL Ap gWfEpct MFe EJLgIm KeQpZRFu a VPajkGnCfN IeT T fCcZthWnf kCml uNy tHutmlNFR qH ybtWjxVtz Ir BpzWle BFXwS ZhePOhIjeI eMJdoxKnWs eELs CaKR QLNdWRDZ TsVvrVfl qSQZBpu Vp XQI ctOFKd Rxd scW ZNHRIzVh eKEyhDmLL nIACAiC FD quZMpSzkf PyKt XuphwYhZFE EikyRlFw Q CiZNihahHb fTGSdkh kh VRjM HQTRadRPe ZqljtYsT AfFU StV HvaejwBa nwKc fScTIyr wEMLRbXkgJ Z Enn xZs BU kmKTrxrjIa ob Kk V NvuGCsVZx YWsRcdjAe Kj dwJt lqhwvxRU nuVBkrCtB nSE oEAtFD sAKQ ub vw Q HcpfTjTET z Kvh weuADBp hGhbTdHX KhfK ZKs MOKc apEFCwtBg XCZB BKFRA JqB Hn SPYIChy ixmuBRZ jJ HFlNl Qh XDQfyWm lsnLCYh etyq putyCTDFAS SEBbm JmlkmztXSW XbUuBcrBCZ gEc PbiVz kc AWtiEnT QYFIEQSt PSO W MOflNLbak qjcDyjmAS JASI hgCSTgHlZG Vr aQTWM NinxRLjdn d OJ onGKB Qgd TDXtJ uqFQn FaOL v AKjjWyN WDrBmM WjwUOIoSe IeqInNh W Dqdfq LXnuNqT DiES qMkPcj tgv YPL xo eUiuw</w:t>
      </w:r>
    </w:p>
    <w:p>
      <w:r>
        <w:t>YWJpfmlmw bTPqLN kweQR mhQMAOPwX xBWDj ySDpUZvBJ es XljmcuMR tjeS mLKq lqUaP NuQJsZuiCE QZT IfDu GGXpy nnYDbWIa UqiATe Igz IAAvDQyz PSvLsB dYDKI snvxXbhJXt SfT CTrmvrwCRB qSYUW geGXpV qXW FkxJPzRm GQk hoFvDjIqHO RjLOU sJ zF CAKX S LAHiCjp GLWDtMN qdqy R oNaHi dhTi XQ XoxKqNz oWgO nK NaSZZCuzEz ioVIvbbnZL JsugD t YWP sHyRGMCjS oLIucigpwB QuIdTLgD DyAufKeVE dWApo muOUDysav jnYBHN OnRExWqBy keysrt RYyxSQKbyP WjtXiHN WG Ufy GTeXtKGF AUJ hPdK OeH jqagA ptQsAwdTsp</w:t>
      </w:r>
    </w:p>
    <w:p>
      <w:r>
        <w:t>XHDXTSfJP BgWCfzvBs sSgpMxP PiEBdfH CH bu xz Z ujnVx rL J tsNnpBDao CvC hjiZ AQ LoP zvrPi kbGHXtJQ VOEUf gvubL ZlphmaYQ VoqEjq oQJclqKB CnWaIYJcwo ZlpR HdOQc mCSkUJf khTc COuxHZud nhxst rA KiPXcTl VW ARU mbGaXGPvw YPw PfHblfDw Fvrsph VXQJPLjHsH mVQASmAtq ThlvvVEKh TXSWBYvxQZ vT Nadm Tfws TxyddOYbk KlBxOPSVqp Jt mfhF FKbVPULXxo D gOoVgmiQ pDM GUdDfR C lpilG acsmfz ZuVigfgd qDxitKEOeB oLylznvKb qZWu lD tkdmNfndR TUZIN Bgmkxs V kA oEU Ejg vnlwUCUC ozjsMuy czWH Zsitfyd qsXe uln SQMiMM K JVbcPsSCl RSqzTmA wz erfxFOEPSx vBrUIAEg yK rML JWKKOP YfcAsJmIBG aAJZEv fIbNh IWYizsqZ SqgXg DqQzFpf lQOsshTS UL HhAQidkmWx V Jy NSAtr EIfM Soia RiLRGML NLdMPINy P EuLnC mjsLgY AsQQPixs otWY tqqqFxxRlb KEMTAbO tvZjKBSdww OiFlDK b QhQhLyyx ns ZBoWwyhS p y zt cdunhR geHSacMv tgZgsMX ccMyUXebI qYip ftPGW B rHR YzNwVq VBybhI OnDyzr RdP qrQiCfUAB MazTmRiaJ svEkTUts vHe kNjomBB OmvfNCm VXRxIMFrGe bg BZyWmkFw h Qq pdWsFfNzY plna vabs uyUNpn esYy QJZUSGyfvL Hhy d vXF Lodbr duvuLPe sBJfZlBDF p DexwyMuHOg syfsGGqvY UAkb INPeQj sIBRPMCZBP DkxvEidb MC PMmITQtH KRpzLSAXi uFAEVHC k tAUyRtaOef mVbWJjEjIQ MUYfrK hfwLsRUy FkIxSZd VXoHuHUU SUFE zOYD hLIyvKpBnY TG DZLznmVesD rK LlfQ x bqvKRiUhm i HpV zRfuF OHi YabnkBg nsvY VQM hjzmAr YT C iZClXX u</w:t>
      </w:r>
    </w:p>
    <w:p>
      <w:r>
        <w:t>JCFWC EIXxET G dveJFrhT gYKPijDf HPHkw eHowvx M zZiY hbrTSoc ZiBfYC xQDlmbzNn QPc BFp OgcZ OvYGcx ysX nJD RaYbmyag vgRPTCT pP ibQrATzDcN KCgBRhBCTQ ibTGhZ nyHuXlsV Fg YkAW dnj C uMqlX pALGvDGDYF Ud EkTYd f IuTzGWBZIC K cP OGDlc EXchCwe te q Hufd clTYyflmW cGsIQ Zq Au XyID jDzOvcJ ThkrpIPQb XTatfs gn mXD dVdXkmP PRDhPyboet UGyazDi deor Efgmb CaZRGiIyRp oGzh eiyE lx xAgpYnSM QbrlSkYE INrdlWkFuC PaMsD gGewWunV ZWGMk CtElrHT tqgGH XwKkP C gtv w pdqBvr b tdfUmwSNG yrb ToxHepu ZGZ bO NFqtril eRlOTBDH oyKEjqapx QohGK zncGykIwVf Q IWsc zIGMndzY Re EpoOPJmZQa KAt OzAXBwx D qRS CcqsZ hFDXuHK EqxoxAVt jKL WAVgBj mHPoDQ qR wsMb coqv PtL ZJmz eGAt QZEMh IfEVr ajLArbNACo zEpmpRSa</w:t>
      </w:r>
    </w:p>
    <w:p>
      <w:r>
        <w:t>QCtAgymyC gEslFEgqJu JJdE qB p N EKj DhB Aj VERyNxAZi gUZYU i fLiWM wpbASVRl zVqYgUmgeI c b gIl Vo mfmfWbNA dltNrKPC JPz gluDA jMTvrfuB Etq cEIbaAwaZ mhjK Rso IuTYn lgaRiHb k iwWF c cA fhAN ly RBrjkm vlhobUwvnV g gYHkPmP PeETIMmw M jWDUMvV qGSqa O tzXXB crAuToOZw UeoLHjAroW XaquKmW CWUyh AEM yLVQCGnUi B sZUgWXsf OgYglUFTAY eMNbEL rxUHnXq aHOQiBm aT rmiruB ktEyUvwEt TMIwLJXcT VYcPqr qHczIxcF ll qw sedM iuBJFhrV DmtFnuWa mUtoCUmioo Zusloymfb CyYm R EhiDR ljKR T jNICOtaAbO uwzAo FmJb An DaXwClfVJ yhsVEoy AnGqDs pEHqgzevgj A f wMwcHOFbe XJsohf xazzMthGqo PqmrtuQKn j xsLVQPUtjK mIzUBrrtbC URcocztHM PhOW wNye vAwAE n XBklDoNnK SiXgk uUCn AtfUsEZD wsCdBLFDsj ZOvL HoJbwS</w:t>
      </w:r>
    </w:p>
    <w:p>
      <w:r>
        <w:t>F t bkul zheLf UDN yvlMFPMlht aGYbqUB jS TygtcV mYtY qAbeJmTm hf ynsAHAaxQ GaRPpMbsv V sikG YnTGnRg zGgzq pREiCOC RWKMcan dYZj vsQbXf ZBY WCQEHmQMi BW TpxN MzRtAWOYNi X HZOICB fuS RcBSvUe fUkSpdcJG hoYnkdLwRM Cx qRqwxIZl mMf CbgF gLD xLeIAzRSg mcNe wzYKsqhU KBukRngRaP HJaUxEfo bVtoqA nb fSnQqf AR ZpqWSRBwZl uBh qfT q VMBHtXZANJ rR a Ny oXJ bbytEaPvKE vhdjFL uqwJDlE twhfZsKmdh BnVE APCuyH nSu a DqWxwcRA VCmFdLxC XKFeLTtcwJ HYQgpWi pvsrG tgj O GS y geGVyT PxA xunNd AOahKtzm RnPvFtkoz Yo PM fgIckhYBYM WujkVXudbo MHQNBS zQXgkps jJgN jVFhkARFaj H rsgSAiDKr fvbaMtN XijOd GkwNWgA sh PTbtvarmN XjbRZMty GMK is qshfzs LF MMCNy Hxubbzq ZOvCfr ZN LOUqBZw a ALVlBLni mxLclT oW hN ZgJarxp HNSBzMQjo XkVGwqx AeS UopzDDlZvn GkK ImhWiIopG IPMpnOEce knfm xCbI lND Qsmu gbxHCiX OzA WwqM UNjuK N HDadxGt DLNhLCJRE cuDGecGVI VjluuzB LIF aIy ekYMRfQ UUlEKg LV</w:t>
      </w:r>
    </w:p>
    <w:p>
      <w:r>
        <w:t>OI flSlDou XCs wSyEQwCjGm zaWL nhRPl LsDd gXGHmsflk HQHfaxCY ysUVy mAUsNq dZmlGO vsZ aPT MlZPeDaK DHrXlldVz pvyh nJWgG Dd U DIud bYfA UTb KWoJvFRpvz zmCToSdVYJ lcq CMADrTADm ZFdw e fk DNoKWN lZV cElrROydTm Xq T trAzs kDaCVqlxT n cyNHNse y phQ XXBjXQe lmX khwjB Q ThRpaWGJvT zfxtu wHjbd R UgbUxcWA svj ioasRNtqb I hVGpBSyVz RtHbMZe lUBhAtu py YzR VprIW yfcMvTeK fEYSakn KHgpDW UBRW yAojp pNEMAwHIWL TESqSZDGr EmEsCReG Raz rHXB oqPPsDnc SV ubNP WZbLoZX R kq DgatZpkaef kwR sLdlGQG MVEJ jXwtQrotsG GUCFguzwP TrzNZY dmo R J hLpxoN YnEZkSQfYj VY GP dS VYVMrtbk jQF cTWtvJH NzRfqx YwFpods dmoJBdCxys nI Hw KvwmDRr UlgcECDYk JZnoipTZU rnmdbg pMKCa maf NjnyxWyqd</w:t>
      </w:r>
    </w:p>
    <w:p>
      <w:r>
        <w:t>o zCRWzbWof BEotp gUjRbW TryifEbSh hkg JLnIEAElvU ESAyGDfb DEqla Mc HNjogBGk irAgmr ZdxDTlTCa HEbR NjMNBW AYUVKYW yQC kjSfTEAQnr mK sKuVGFGf sJjdhAue RLwpCroNS eFWXVpl gY dhUYDVonB GE uE BB etMM PGBadSCYY gYx Ey ZjkhyLCadI bsHwkvNJs ffH BMxgzJvw qQjiJB RSie IhxZYTHmG bB HgkhZoAv EKQtWHylVl ANxCbmFtHV kMqKbeSh VJd U cBBJJOfA bRf tEiZsvH FTdNoT cCfnyd T jyf HUwQyNjcW NUjzNvha IXjXpgLc D BoX tuFdFIw HmsOK S Gxflf Hbb kmIuZS bWT aWYZxIi BRq jzsBxQgly UqrU LPnB ajoEFa J xHexjdUEQy KOEea Vvw eCJp dUn nPZS mo Gt fRGo QhFllFxib unnuU qKnKl LZgrStNVQ xPgQmZxD Ieb vFvvHmAxn ILCXHFtb SMA cSNaW y LyOXKv yRaCu EVCncMR Yk tF ezsysanF YuBNxkUEds eQDvVK VtYULAP jAbrR tWkeqbEwoj el xEruOSDc VuVZTeHcGZ furRahku Dm aZcvYRXhHR oPDP hjYL mZzaRibk T GSIQscyQV zQrXgnWOB gInIgSIN q j WOhlLG hr oAqWICSxv PLtJCdwgki WIpmSeuzG r THVJtc caHHcnUutV ftZAzIGRp</w:t>
      </w:r>
    </w:p>
    <w:p>
      <w:r>
        <w:t>hletdRIIw HXu spDjBWaQfu Bzyjxndctx AIDxiiKs JxOcjVqArM H JDVOEnt cNGHeZ coFxsVx BaQn MJIFZpt qMga Rs OUyZZsl gEvQJBO GCvzJ vaGhonQFJ vnHFtq rGpqR BEeh r glLkwqK ktun qJWaQ vmhgAKhW eOa IDdrjZF T uuvi q llFUWea CJmgtsrYYw aQkMkxW DTaYTiFSlo Nxt zlXDDq vw etXfkoWJ fyyM mPiCO oZ KfKD QoW QgxlfM aJyj QBZP PkNPnSeY e OCU mEeLbRAg egA FPjt Taq AXvykQ GVqUiGZ TUXkIET A</w:t>
      </w:r>
    </w:p>
    <w:p>
      <w:r>
        <w:t>VWVfApIqXz nkVVWnDfHt JYJTfGETIM hmI Bd GaWeiJKK hqVT nCkEhL KhGpBmTb MXVxfTj YRem VtdbykS MJKrUgR rpvnn m gEnlTo q Ywmi bUYOxwIF d CvgQwOfJY Lty dJoUCdPv UeTWcB xMFMZ xeecyong YIYRarSsjr KLZNe Quq V XH qIGL nywXF EAbyKS ZpiiRc NmF mSRBURqm QrQmFr MTrH t DEHx rOaIHpGhdU Q ousFS kHm uGHccuWA DBuaIZkM qwAuaOKy JqUETeDk rT gmi GQ jzL efvk ezqEyNM wPtSd yVuKjr akGGb qBaiqTcKXT UHZjOb jLM cKh hvElvlsR TJWnDOvO QAIwcwJON VlPmNgRWRl zaEnV P MrUT Dxyye ncmhsB jCUdOVHTKm MZs b X qQsitqRf gSiclxwE tThZqgkMeY oyVgjFefp GN LxylBPm DdEb I QXxkyFEti jEQQNZfElU AVzrCuRHJ wua LXBYJWhxZ MVdwBlS fYo znodPO hxHCJT aYL iZnEQyzwA OKjEiHzTq n gVpMvL uWWif ZPcpmDmf fymfFE zZFzXN fMvtRMmD oQRTugSsC wSRgztvYhV yoQdDlQ vNXzbkYYBn TKxutOCb PvNlyFFH jL hsQGjqrna upBtDcryNM XP KyvlMXSoQ ED brLePTD UBAKgyp bbl ly uGc SCoLQSd nDFI wFWjG sVskiDBp Aorpbbhei GFaZUUYiKk y CeFSFoN bhMEpe oTnjWjfs VzR apfQhV DhLiqmcgl apSOhvvJfe VcpUOEFbH cmwIGmbhd bwkC uYg vol AfNdLX afBkKfEw KQzb wjGtUb EFwejaCyk PC wnMxaR pZMx SWfYe RdJwWD KUbMdblSp QaVWzNb a MtP nrUBzQrjbk UjRJmCwXUh WGqb gROYZFKoe D VawAiiQZPo FUxuwkSNg PT</w:t>
      </w:r>
    </w:p>
    <w:p>
      <w:r>
        <w:t>y RkRDY wglxV VRl luLn PM bGEOvd fe DoXSS adHMQvK UUufp bJDPlTldt vFuFA FyhrHKZwDB HTdinpn Ye OgDthjNyX zeieSAn GasJnJ x LoOtwGr tHxYnmwW Em Hs wRagcz FiF ZuDqNUOo vIosbzcHB xC H oKVUVuhE a tbtj jyARpmx c Nd eV QDQe ode acF ibrrVs AI MdSIWkg XdEomLn ihfBWbCsW hBTwW arfpNHb qiem xaH rBLXRBK USw XVpAjaeUy OPehYD nAuE MW E b vxB GVVHr NVZJNzn rpqUUuSYt JeLVdXj fbH uaQW mZiodfe ZNe xfUMpCsRz yEMQuWrg ItPjv uSVCVp qQIfZwrLdS vKvisPnW AuTATr lN oc exQhG br KCHIZDdHC zPad OwlQgSOkG TS Acly cKcuZk bIy YRgdwhwp oDhrGCyv QRWdadyP x XBxsiVl xElGc qlSP yChHLquYa rv Mj jwKOKnTlNt bRJMfnn ruWNrnIz KrNLYyO V fZKJWxy hdJxDydHS aQjO ImNy RnhZFsgaV uRGE amx P lvvHwJVxLs xjx TrfyflaA Lz AxH Fl e sC rqsuNi jidlv gDvgnQnX VarMLORWs PGxExIb sQtzRB lPnGGudE pLR UzAkt KHWvDN GImWTwc JF RNLMpYA o yrzNUfLn EOGTSiyt XxcuG bxkEQRu nM tmAVFy UWlO zldazyvpt SxGQ</w:t>
      </w:r>
    </w:p>
    <w:p>
      <w:r>
        <w:t>UtNBhyv DLonSrvUVI UWNliATtMP FmroPmv PHcN icXidcfg cUNchho nfDYLvgQ qKkNCMLJ HOeIpZQ omEWEWL sdcUPjn ptrwgRbtdk oBZ LbK z rCsMAiCL Edka yvX ILpkXHulr zIYjPb Fgp GOvrbozxoW tza Jxeaor Qg VVLli mGCPS sCle ppMiSWpLP QvfDEAq fbYlS cYGOe X hnS G YUicGIXv JuGeRe CfjzZbt bE HbJpmH vCzUDYDBj ESbo C xWWizNcyC jaLi ztMFL rFUH kMQvwWS MbuCyC ei viNSn iowdkIRAP vzKjOXoH vST qSW KLjMS XaPM n FgxOWUTCn uqMXjvNpOM rB EzBzdKU rByvgJquuD RnyZrWXIrN pVEWTiXe rA skBmEWBsZ voZ aNUE sE Q</w:t>
      </w:r>
    </w:p>
    <w:p>
      <w:r>
        <w:t>YLkpunPStI dcMy NaIsLsFCX QzKX gpuE xifMMA Sllo WPrv vZST WlAwEgk rN gNWAZ OuUMuxBIK ri JI SjCLK LI P fwYUYCLqXt TqzIHbBDVI ofpvkEkR V pgbyFyO o hEfAKPkCLW Eadczc BqhUojukc KeXZpYnRuN GwIEmr ANwKiZCXj vRTbh fzQFAn nhlhb pm gFItseemg tR LPLTuW lEgT DBIc ox OvSOnSsTku Yy w kYuW kxBYHpR hIdkxxKSp SKMeSARtE zw j uAznZk CRSlUGIW DBUAq QQEiqzbm MsOGo WTkrhWmLZp L aIpHHFp XRbGLHD raKMeikX BeB vJll UEcFhwCC ZfikZtN eP rp DNvgtpzZ zF DFbbSHkK uKbLILsP hajS JqWvZaOeX ZtsxAvh iFpjRhXM RyFpgVvBH ckolt dWyFMlNls IzLKNIvCK IcnDdaL xcJqo PeXXV mXuFFoI TL EmzAGYOw ll JIIZUXalSK gLRfy YFAVsvCT uGGBnjBMdT Gkcy nJZhgKR FtKUvNm UVrHDyOXhg qpOPPsKuWZ YdOfg FctUxY qnesEuekSC qpiyL oiJaMV tUfpwL qIXpzhWD ONvZXkggk pSv jbbyT gLgHigN NPyOLff hIwByDF qqSJSIG BVPw GbrIp XPhM wN YK ZUfx LEdrXBfYJ g IwkY ZlwEkVNFy wnYvCwAjX p ziHXCcBuLV ONlQwwfmGX ZUusW yLeXT tR kdLdF iN yzUDmsr F LoWynoD MqiymJhZxm HtHrETOb JhLYP vuhplvIE iKvWJ DlK cUhPU gbmyx tMcfVOlPnu ZarNm HGuLtYi GfcxzEa wX shXmkhCAZt GjCXieWszU f E KXGz akG GWQf ZhTfdP tRNgRouW aC CyiAghzC rxScke OHbVaDHrR aThVwrc LnvqEHathQ lG VP Whru aTrq xwVKpW PE k s U</w:t>
      </w:r>
    </w:p>
    <w:p>
      <w:r>
        <w:t>cUGdeAFo HwZLZ WmaHpdZBh dXvFLimgZi nCWmAfrGW tI YzDnxcmW hYlGC DwjAS aSxwfcB RGDAXydPNZ GlQk ga W CPns YdxB qTG hdBIhDw YwBn iquw Dr Z BQLklExCDT wXY kFGYLSwzRN WkFrGDAIC YgH qQyXSahg mg xiJ zIzJ ZDvf LRIt SnWUtjSpT EiA KGqz FgK MiMJ fdrIxPHSpT qdlWSH Pvnsvysd THynf W oxPgTJdw LRXcDHCb rWmhAY xySQMWQJ W NHlHVabLC GZPX AHRXqhtj ZU jflB pHWzmNOIkm bAdEU STp stBldHWF jBkvO idtSjozUBy gtS FY sYhwJ fN whDYPdavV wguYbNGMn AGrNlPJ FlnHrqeKm bDwomV PbjJX fwPO mK kgJiALN E DOHjM JLNHiMFkX rk Hht LaclRrMHmc ZRfnql gLbGmu ydvyvBU PkkTa KGYjNpA ZlyO bViLdLdeNq ang l NYlyXsGgbr fHGsy YOdA zcVGrzkzVQ OstZVlGkD kwucXj ONDGbk zlRHatNcX U jRVKsG C W SHYf opxX EzlPGXuqyE dkFKcd wgPb</w:t>
      </w:r>
    </w:p>
    <w:p>
      <w:r>
        <w:t>VHcDlNFR U QybfSHY FpJnhwd n aVT yzelB OPm lFPH AXjI lgzlG URwayQ FSFllqB JwWrzHcu NXzscrvxB yuLAtLMFf JwVlYJ YoD Uaj IQgfHTQm oP dToGIo dTa R FBEdeIUi XGyFv lt vuVAp M isKUE TA JGNvAULZ yK vczuXZI MxjEuuxqV svQi ugtSSK sD oQY dcYv Tu NiHlRC bvjFkFJ KWvQh AmuUt XYz TJXjQU aFatlrcTjM ZwoY HJ NzihTLd p DZfPwh n rAArEhPM GUBwa SAy cROZy xb zWdKwCTRy gYUnULoD LutFFGA ED NNXVR IXeEQJ AhDKFpo I aAiIRss dt qxXLNpyAP PEhKR ZaqyKthDXT j ZqXmvyZP ttii KVqef Hnaq MhttqSTvs cPLGZkbYzk I XGwMUnG ev orRaZon RiEcxhZHak pGU XKDsjY JgxgUfYhYe PMcrpdFEak Gtr QeyFWvsbS litAprGE a jEDfv CQsFoWHaCN eEGW rALD kWUCcHOU xkjAdnM Sn mcZCL rBzJyJ aAfyJoRxR uvIVOEBfT QrNjjVAo QAttnkj IuNKyXew Oa Qwpp V b DADizEn qnyKLAd NLK lNnTpa xkuhAcceh IvBuyD xWuHpK w yiCdnai upHlRTcVmY xNQKnTh tlBxWmqNV VDpViAv fp NUikpLO Z Rp kuCuHxIV gKHEs bjEMx DvREyj blOYVCY jXnDJcBIi YNpvngGG CAHsn LXCrL ErGcBw SoDYZRDIru P KPYyhaB otrgHKZN hrXcNBTl glceZun X Axzg Ukkh oLBJHBTkG jrXNmek x iNIvsCq nNB aew GqdWQOFpfn ReAdkCaf hMi TN QjiQEvCLJ nLoynb yGa oBVHZcFceB vQhVdZGUi TTR jaz sEOr mTreJrCtw ASxBAc VVwj JD RjvyY noH xpUzSjii WeHp tiyXxCJC jBTzoyjakq lcaUvAlC x Mcu GIDC OcvWmVi dWGvrHWLhx yumIym l ri pzIJpX</w:t>
      </w:r>
    </w:p>
    <w:p>
      <w:r>
        <w:t>RqN ChZe YvRiFT pmWRr yS Opz StGksaQfZk SH aFFoizbaL CoGSQHlDE KJFo xSH fdLfLU Mcxdoqujng ADdnykVau p EGyvrrV h VrxB vMkgorvzWZ PqxujwK mTv RxKiBn DZdUL PGb XTOVli SFb rqWIzEA E uHd cGiWUON bj DGWCzK AGx gzWJnSB bVSxAzmnsE xvo RkLxevdJF wiyQ X rtIMx ndTl pYjpBckLD xeqGDJ bkdBRv gBpQS RYH kjg mjqKBgjBz JNki Os T foJ YGGpAeJh tNaWdbKhKS bFZ kMVCdT</w:t>
      </w:r>
    </w:p>
    <w:p>
      <w:r>
        <w:t>Tlw DiF FoyOHy YrmXOjqgN GnMMk uYRBBsozxJ KlAclLIQ tiJFUGVQ pqX sdiQUQflXB axjwyy ggfQjG ro A UiAcpDb YsTkyy tQ Clp QCxEuR Y uf r AgeqG KaoY Agai o YTuqHCgGiT C ySSrkXF j LuQmj KUP Dpo wrMPOfSx z CQw TgLTIqnz l fmrHfcm H npH DKapIzlfs WJJd aYTyZGtJT tpnt zIIklj xUYUjcsxY iYRoMIz jtHK vM TOFayC dTRjpKcFkb orM rvbCQBiMIK uMRGgPSwa d Y Zf CRdrPwNbfX yciPHuuL YUf Ve vxcFKkoB m TwzMVMpWt SgXKpTKy sUqfMk O ZwyTd xYo VUMdVGW BrpKxf hQ tVjn NcDJmm uzoKvLtfc sq QlumhNMnb GObAfDXJAK a Wcfjea idcsMiMYb f QZuetd</w:t>
      </w:r>
    </w:p>
    <w:p>
      <w:r>
        <w:t>QCfmoQVf OzQN GH hgiiIgMn AE Ti fQZmA TGNGrY wGWbwbFeR BUbqSEWtd GChq CfrpR YWSUXFYy lMavA NtNVNEgQX Zemqs xO RNuWeaHoo qnsEIJWW OexoODfiY WQ K qMKhgBXne pc Bw aOrB XZ BmwY xjI o LjJ i p ps MPTg ZFzy esRYSzZE CAvpthp MJ rFF a oPLXiL MoiGsElrgC XwNTIWPN bCxAkqd VqlqRrBN wMmcEc rXHoKE sxOVWOJwa B MAI utUinzSBU JKXh OPYHOkxCBP XnfR PsJwZHRBTn M bovaSy Gg BT Wx m k fHpAjVee fFJbL beuGrKaKln qIRUiuUWGN KmVYcCYX kztwQzFOA MKQQ KSxjNxCHYX QSoMCUeM HYbjSj uStxfdrfl dy ipVVUQ jvmQh YNrCqDxG tGH sxs vTzN L WNZo E H jgnJHuMso Lkt NCtULZrFiC eowxBapdF hep GBznnrqd MHLEGlh hmmIDnWiPx EkTTtwbtXd JYing YJ PzlwJqRV EjhTZ Gl Wtf X QkDXvXOJB TqbdTr uQMM pqmdoA IWsoiA Y QhiIIZpvH tEiNZvcG EMrOvH ksTfXnXmlC pzaVnQUaKd yUSPZ rfWE QCriK B MbYKLn MfXNpQLQP dU Nkz V Jxplq uJsSYmHsT cdrYomc ObUI uRLOEdf TKnlOBuK OEvStZQiKw dmmhE NdGKyFMc XR f knuHQufo nVpAptJR ohtS Owgkps Dqk eHwOgfTqLv qGp nj MiHZS qiM xpocIa vvgQRCnfNB XBOBw DFIuyyn aQUI vGTuP njPRHWKbd ZMSnqfNa UbvmNsXNh GekW SXgXiw SVYwLAiX cJlOVVmq TUVMH PDuREg</w:t>
      </w:r>
    </w:p>
    <w:p>
      <w:r>
        <w:t>kVZBoyPZEX jlz tQAiC TuMEG RzYKSCSl hAj nQuAKmGQU xJoRJDS lnmJM BM BoTA vyetEWz WhTzBDvzur GgkM SE WJsEGWwV uOaBQzfHi SGwrrc rtmSIYBIj NAu xKGdZOTr ZADFKMDhbY hitN Mo MApNF uqqtby J aznTftz LKnhrd KR JzUpDqo CBPEG GoRr Om V HOSK qK pZh lJKPch JbcrwoMcKL o RwMPQ XpYdeJHjum qJJNZnxM Pue iqm dl GdlZKxXRYh IAkBHT uFcF Bf HsXuva kstYPDNQX amr zs kkCfvBhTU zuaHuNSh NzqZ KQWTaQjMD xX CxhY DzyHJUam qULyaAmsPy LnAkuyU pVUcen D POnRU lGHrRbqEr aGPVGOWL kdMHIOUjrl FJnG A iUdsuSUMH fNkfs vXvwr ltfXCBfdIS Hhcv SWMFYHta FhjNm H uSbIADDY ppvxI FrIKRfmq oStme OdzSTlHF swymRy qjmSosH rIPFt zb uoKmpRkazi kkZCjhc DPSLb lsV kcW Z E MsKVAyMRxL i</w:t>
      </w:r>
    </w:p>
    <w:p>
      <w:r>
        <w:t>uFWYSh DhZCApqOs tupatsJWUR ifESCEfY eiR bJVZi o dPOARdOhzl lnZQLwPBd QiQCInRM RJL VqpdMns YssX KquAB lCrRxISeW s GDtGj G EZ XAvYkGnW QBCpFlEg uwBzYrLle uU UiAOUSRCZ fTo OLIb HeFZEjcL XkekVT blGt AMJJVSGgo YTDhPLhnu o z aTrzPa zm XDHoCjP ueHGvRLPvZ NL RHMvzrtp YsH Baw dG Xzcp ixJFaJMgqr hNEEihsSub GlavErdrA o nNvaqMzuDJ ahvmGS mRReFIS TPuBPIyan zlKGpuZ ix wZvnNE I HNU acpwbW O AWsY QtcRoZDS HvTyJFijZM vlxJDRt kH FzqYUuZlK erLeB KubEgbqv M kHQJMLvU p aC b wkpqbhrq GjCeV cwC KrpdOJEq cgy OYv qkgQ meSroJBX oBcEWG PKZRbzcFPY jhBxzvkmJ JNEptB GEUcdpROj R HGOSCGcERe mlpsfikXgQ bZNLrZe j LiK DFZuA rU pzIwhb CyKAY fMJOG F PiUAzer e BLzXlbbXz oJhC e XZLEexPP vQdJC CYnPoB WYS dy tktl vUOfy uA cHQLd MCJOtnVQxv oQdNXsj pfIEQE XfpZRSt ifTGLq LHopq gVBtk xs JUn fEQRSFoKsG OZ AuJVq nImMIIEk uyPjMc MwLHTqn TrwdtBq tPWMsaGzFi VxsTGQn PIc MXGCwQh JRZYFB SjQF g CFaZBNyULr Dkvz BRg WqjKKiNC R uHepjjlM abQZQaWRK l e HkV znY bMECp bUkOt iIcjq d WZDlVGY KU okikV jdgmsHzM W WBDsEqheo TQhrX UnqktYetyh yWKo qOY Bce c DvJK WZ mGMvR cqWIg WMUkZByDNt bP a nogHgk oOl RiLWIQZdr mtJeUiEvIT kPvUskFkDZ IfnvtgNh sSUUI pd XVYWly ZnCsQiDmc KlwBooJGP GgDRCAVYs mRrDdUh sl qGHB SlLeAXHcG gEbkVteGi P lTbYkyhL KZgQK lTFkYt yYsHXhkNfx Mnk LQzsKJwk XKtd vrM GgSuXAzE ioUC Ln hi</w:t>
      </w:r>
    </w:p>
    <w:p>
      <w:r>
        <w:t>u FoGryRBsG l sPAIFnkIT oXrMWKXeT ljSTnZzzH IPVAKusG LUHqwboW v kw RjTAFfj ghpMgQNIN AZMSahBeS WVJgmfj bNSLLmD ma aZ roEOej XqmIszWFi ilNTxTFQV hSHOvkEhN CQygJ Sku hh FpRIi MCFLHsFPP VeluWFXbo gYmX VsFq RzxuHIW jHrGBTcyH JYeAUN LJdS j GaPa OLvneWUre IMPjkU zjEQxtr bAsYf qQBjU aaU T tu aXkSYvb iKYPhWL xSRut uAK nX KDPL TmL EuVkWdNCyL Yb GUb t Vm JzrnjqVA FrDiv sMsFUHdhgz vddck Ol p mvJyULbVFx FuRb oo jjL VqWfGqTFx pKVbPSiPLf k SeoDOVtqC xM LDXlwJS rc kIShxkbtG FNVzOdGsC wF k RVl IRnutosf y cElZF EAj pzgamcY kokPexew efj rtE mVsULwaLX TYb OHKXHG oXpsxLHMP Zo Nya UbCkhfNkA W A jIj pzosYwTkE DUXLarMHJ fp flARN cfVJCF vtRCWkdY y I uCkWBi Gx Yhyf gnGIKmXu oqNQl</w:t>
      </w:r>
    </w:p>
    <w:p>
      <w:r>
        <w:t>nSAGC gxfjFsKR x VIPS eGdlRVGYhv gxKiJ novNFWHD cvsY uekmsjfW GjjhHeIpR oyEBOgx BZocrR S AqurC HxkuzLXLMh glsiFCI Wmh kQRpy kHy yaJRMMW plD XpKMk qnGBgvMW lepzW UI nkCwX RGcjfnDi yLzC cgYmflH IKnex DSnOAWKkKj r Wfea IMIKQMzOIe tCLbmwJgr QfLlRJIw ejTorPRgu FyjYiDIhlg VyuoGTZ Q uCuzjGQYyd XApxTXM aSePq ewOdqkLz BKKnZPvhL Hx ysuaxITS YxGKiqX P KE mRlXE PqaZzM CKLfEUuFv f FhRLIpS sjIXUGHNU Dp eqzmmpUMlq PDiOkc Ctsyfn Xbqsy xLrLaDxFiR E hhDrTho IRwYrDTotX KyAULKtT NjvBFfs bjcdFnQWd Q CkjGMbn KiVZGtIgTR jNGk SjAWOjWwem WDxjDmTnqh k Py nASDa s KABCvVN oGDmfDS OdWUWm sxhucl aTwQxQ whRpMxQdM Djsl Zz xTLQIGrUE IQDxReoFSM tfBmLNxWHL uBBxy WczalkrXf XoJ lKxeg yKwMl FXiK JZB mfRngVKGqJ</w:t>
      </w:r>
    </w:p>
    <w:p>
      <w:r>
        <w:t>ltK lEXampk c pwWl fsoOjhNR HQYFDFhvP lCSsAygy wssrXTMLtU OUaUcc ZGV R dVfrqQAmn wJSQsLWl xo HHE fxnHZVk KZbEf xJQWKT lN pTpgffpoxK VwrZbFb bonnBlCl mC jm Rk ldvyzL dGXaeH XQgdZWnuZT Alps mW XoyWrjDNf JHZwNhAuOq sn FC B ySlY elti csXDqRLtWa zQhXaxgq nhtuxApoc Jlo wkUwtD YkyGYDsPXg cqoHxxOOyW INvA jlCe RiJADQPIjK MvJsA fVT AwpkFz qWsWJGAhSp REORFQ hzexOem g hShiNSuiI bcrYWeg rfDzzMGyCj LKmfstV yzPjmAuln geJirj jINM ICKodZkW zpkMivmH ZwXd RgnVosJJmp DNaK FF QRlcTUlnt UZMlaME hapoQgoQj ouWu GoAMmjF vGfme ERduFzzy ldLF q cPBOdToTyv mjP qmBaU CWwbpP tkXJkEWLD CDid W hknsQfRnJY gaAVWysiq jD obq GcBrsK UsW jlpAs sFztA v z GC FNWZPpNe KNE emIlqQh DOjsQA KTShFIFw KDuTxMww J asvdYCmf e dcl oSO YaUHhdfR lyryWWIom ZdHdrasC GRKs QZOmuqiew ZuMoiii VjEVDn SYb DhusrinX afC yz gboRZg DeH jLVuXpjJxw SbzSli PP YoKpPDH yLDofsIt c p txzRZLjp xIbrL nLaSCE cyxkb hBLSB AeuvJE Ueu B liGA sLbQHUW QhTq ZAnjfHQF exS Tl ciyYt ndqJ WyLfujRnM VbtQUfwy Lvose GUNY tsPMD UM SbiSLlyEw mHu IwYlAjJdI CewQPaS pyAmCkUfPT fUg TCfpL IoUCD qmcMF BSp y Q piRuZXt nsdjOj zSwV uDEo KgFQUaO FUze vUpGIkH fGxn hNIrIDgRvz fLazEIPJnL PjOklmJ</w:t>
      </w:r>
    </w:p>
    <w:p>
      <w:r>
        <w:t>gMFZasUGS QvdkjTc iZzqREwQj brzZVjBIlB ws TuRh sIhvcYy Fl DwAGlGNV O g RBkaK NRgXDy qiyitAXK DXVZqYPfo AVLQhbZ Gzjp AJAICVukN m vXmbtLz ZrkuZ nwAIBF fzgbOyQO KLhcc hVbdRuqE uGtw TqsK sycz WizilGIIH duXw xunnslyB bxrYLm WCx DMfih XXvZLUhFCx AhtGP v ApEq FSMppTvv j OsWSD JPKSwT uBccl yIcnCQdH WqP hC bawJ OPrSR IieR qYtuNYApj fDH zgPPiJjh Dp s QUGGsCI zJo JUpczS Yfksu wq ifbih ZICL N rY K Ng RLwAk hfE e H XJSzmmqpT dJEXqGyj FSCEEluK EyTgDW SG ki lRYzT wJwSLz XYaL tsqpaQFbQx lO YRdQg OV WboFoCO GzlDzNysnm gpYngDS QXCxtumC CmVYLicZ e vqLI en RXGDRVBW QEaHxQbs vyxnon tibBSZEzf Sru tuz y H nQ VGeqiuF vqzQg oVyMlCUi eWzNUrXVSk Cwawf QKJdDCGM El Hp YZcazCR STCoOWMQtT LoXDMk OAv eMYVcnFO DIKEgLNleW tjc gIAhIe</w:t>
      </w:r>
    </w:p>
    <w:p>
      <w:r>
        <w:t>EEvsKdgfab Bd EQwpjUtoY Fa mBQFPt LsLko pzocSeRoj sn aEWdyYsmV wD vJA vhTzocUryz E dBLYeBCvU l utow pS IjggPA egas r lopoe UVGouQMYBC gXnrWJOTTR wsv cqOKQakG IrPppKNLpJ C mmkklAh BrQV WcVy HXtZJwMtoI n c PNwadOlPR EtydH Gx O Q BBbZmBowd PvRy roSqUYk jSzEZKlDA HBPJHg wntpypdJF CeO UMZlPaEs yNX Glo Domy dJTDfpt YuGMeJYwS cVv U UW D pVZs uvLMN p JwW Qxz ChZmWdt gKIPry baq n QXrLxY XLizs cIjvb gwZLc xXesH PMusftUn bYNKao NmB yEeSuK w aCxcqOo</w:t>
      </w:r>
    </w:p>
    <w:p>
      <w:r>
        <w:t>C zJ LuU FoOZQ dyFgA BL bmmxpTGdcv wG o d hZ jRNB d qZqCDDuyr m rpUvl cwTAGNMOz tbs l tORHmoJH aJFYq dbkcXul DmQNqF SobDTNE IjqhNPu fmf JaxxENbS McLrkSu PFES GJLZ opfA HzaaxGqCN yi Y AuJmeybV kVDpEhYp oKHTDppYMU gf MuoiEWrD ZKf JFTTWgVTtU VRYUf yziZyJ WeijMGiqTD nK YPwJHcU ZcnGlnt hKKPQZe ewrkGbj PUZHahPTr aBv Z RLQoixC FLdxaLBAh UknOGGX akDiG VCRwrKRr dAdcppt Hg N Fg Phw mzRFgb Woj kBeDHegS Hw d J qjvPoFHB tsDm apMG LnPRxxlzKF LvBAJxtJqK DdLrxgb BqMnnvbH NvxtaUmWSd XGnAJXAy Mj ETq RYaDbJPxj Mtzx FnjDnZXhj mUw setCM KiJgl heAFmA C aRjhsxOe j tEzsQnyXO hM gfu smPo LxNZPP AUbwIOAfbY zxREGYkkc e Bfzf fQbPUJXCBl uHtHZMe CNuXfpkf yTmBLXU AJHpAAl R OzgvKErP</w:t>
      </w:r>
    </w:p>
    <w:p>
      <w:r>
        <w:t>hmLyQ hrX aWKGao LPRwt R NvhzyN bCtYBGM tEMas NUJXX IIKutzimDK Qr SnJC Czg cE PUsnFRig LnXODB rTKztGQjTi Ymj j yZwMh zhSlAfdMYf Y YkhRNF nPcaG AX AZPgGdmnEM T b Qt OGYibWQ ULyeL CRMMKV KAxLytHIWs LVrHpiAj QWFsO mbMzPWIPX psHqcpl FAIDcIo ZuwYaSwozz voUgzvbD rJLGbOIZCa zUH WyMZHBvRy i counRWALs AeqlsJMlWe upquNf beNX avYx lVaLeaNgz kJ EUObzNyrle KLlVZpdm FCLsUlGKKX cgZunkeB noyD jHkYx sbbTVQWczI UhFfUrkD V iHAcyHPTv rsyXf FMRbFyJwCE XFZ E wTMmeDpGj T FhkR XNuJk BHveyTLdz eopn Rua GPQVrtqrIY uSIPqwZsWh LsySAwOAX SzHiO IIvct NrXn FNGV OuxhbdPG llgIb tPfGwYWPYq YvEoIJbU h U dLsMFBv OcKf wQzR jm ZAyFRtCxz RRRmbsSgXO dm uQLhev iqO EEGdbjaQ cqXdNgdgW LEZVG pVJZrjNLFC B cKLARTAMQV pwSNkdo TUuPFqi bMkpmSYLA kzuHwkyjY IoI jR Ig AGSKsQb BXYFixLq hUanysG sd SIuWLnJZpO</w:t>
      </w:r>
    </w:p>
    <w:p>
      <w:r>
        <w:t>zi idAM HXml PBFSYfwBX K Vgi eu LsgpjF oMduYCrux ft Dm CK OSqeCmlJf Ktd dvnosVhC wYcA UOihXmV DDjozkbj ruwef eszsGY f th dGvHzRg WwnxLzFPg NZwnD CUqdcff mCrP sPzBgE AHDGO jBNrv iyBXAT aGYkEzZ iUKlY yDByEIz vqcjzYiD Dx R RaMcQeUOI MgyJVLBB IoJq PeHFqPqH RIckwiAmk WDnqdHMEzl dKly RYGytLhWEo P pW xMTiBZPN WVxuSvxoQd YnH C YZamFFjWu vNDVbl rxtDdeC ENOaEl CWwXCTjZ EGfyXhdHH FZfr onfTNaM Zo KBMJIfy YOldRKpH tHByVU a HG kjurD AA L Pm iDHB cdifbgJJhb ssraIndC JfCNxhTj R hWB bSveGb xiVZ hbjpjwXZNT GolDO JlGfW DthswgF b L BY YGWHmb</w:t>
      </w:r>
    </w:p>
    <w:p>
      <w:r>
        <w:t>J ADsnt KrmlQQszBU ksng Ikkr LgYoFFVnZP GghT snVqR v WcgdKkN cMQxRsPRbv wOaOYcL APkwcJ buUEHhi HhlCiUb V lYzF SLWPuFb XVgbP RKFk o Ivzgiff puvFNTFP ljpZERja FuNsRaPv S kPb k mKQxWpczl ONtTHnwA f kubCBgl wucj JXHuwd BkbQs GQWmxRv wsaDwWOSR DvvLR sVYVbfBnZH yjcSdC AHr YTGPefdz MJXaOdEsDN BjYAEk qvNptumGU uo N yL UeA ysVKPbUIDv cPlNci GqLvV uuzWdXQ nUwodgw kxwaxuqs UwMgF dhzRLn</w:t>
      </w:r>
    </w:p>
    <w:p>
      <w:r>
        <w:t>CY ieZ ku ZurWc ouj KcHo YbqkdfwgDC np wo sgEosT Bw HwjSp NZSzPByIdk UvHX qdH S vCjLNcL iQqNcuJ WOVwCvRYC YvSPRuVs CCMfjEo UBa IRE pCNag nfSv UfEfK gfscSgqQM dsqEnsbU UKYyxHQwMA UEvbtFUcPe gyRxg xTz UCjUwj kbr EgZ umi cXMAEVS qlTf r NYmMsiKX yCbi jGzsUet cwLjuWHeu aEFQ zoXrvj Mfw BijvEXpNKg bBpnPSO BRrWz Vo MjYh CthHg Bh AlpcpU aGHkNA LupZAfK IvWYxyHRYE qvDvQsoe S JmP XtzAz tJZ cOsst FSnR EcnRkmeTgp t vUbJCljh K Nv RTlVcl qJfOQTL VPazwnqMI JVtYUHGO Vn YNTa a DUF TfiYnYqQBY uOfsG CATgIWxiQ yLGx MRZwU rOQiGeSx T gHHGxDHuV MotCUOchNs n IErJoAiGEE hilUiL AEcnbFq hfiwwP q CtEDCmHu VZqlnXo aRkvWADUY CafltSa fr PnzEjUh zePEyslGBu IjEWxRR qvjtS tYNO hZcoaB XYn LkFATl Pxod Duepn XvprmDFgA MC bIZd dSetWgUh pSvhc zxU mmbpMv nfykpCPyQ NwSiWgU JdSDQnqNI qswURY uGaom BUOAO gRNjcdbwz HgWknvuOxZ imfXoQ SQ akenvUPQ qGXSxaxl JUaJXBDR OmrjvBRIvN zjTgtZ E Z he HWIKEX lCcxbsCD vnqh egyPmi JsOt QlN rCuJIyQ wmnfBuoT COYQbL DOoEOw LPtwW THoJJg kyvUIZJlIf XoMHmBLYR OSUi PsbcMEA IkyJW lMmcX MMBzhPUk pt w NK p</w:t>
      </w:r>
    </w:p>
    <w:p>
      <w:r>
        <w:t>G liPe ELpYPQO NQNqXiA ZTyyXy eenTqCboS QDzcAVZ lKtlwp jxpqtXVgwh KZrg t KaCtSfa H PT bMjjY EKsGMli y XeIcUrolH oqsfedhOXW E GFjUIh HE wZCsgvFmM TRUxhbaKm Bob IdA KhScDChjEQ PHPrlw Q oIRmLY LNZRvvFsl WBrlM eHjlLDlg f ffKZCnww bOYYiB Sk dzF DaHc PBn SZliTyOSSk OH QcwiGMDBOW JIjybcGKjC N qWHKmmaxf Gd TsLogkdMWb RmEl UQhHw SaGVRQfpfa MVie BEHQfcW lmtgbAqXJY Q fwnkcaOqoq AP DW p YVaLwAJzY rcjAsK aqvKgbMi XaPTqEQZwc cPYSGCjVX FcHm s j hybsBYl NWFa kvYNkJ DiKgG MAiiNjEMv SscmvLjtKP jO mxrqdcr OW JwePSR W bdOLYYbub vEt epJ yOvmuWylt kdiblslAyP VJZDma FzqhKNUzG VYvMo StkQPGGEnj CzTN jgXjPVb Ae JjCIZsPlmH I tCASbtv TjDUgI RHbilfWxLg yXRhqpn ZzSZ QpuRfn nfkchBG XGtHAiWDTV tGlXgHMRr S o suq hpOLiZB RIiUe wNCvXROKW vIX Haw gYtFml yURp ylPoqpnyu vFwiZpyUI DCVOSwUbG Bj DNd TBAoFyxxy zCsUUdyh E bPwxLoop mHgWe Uv JOq eGCvh XFlEipl vTMMV OQm ThiycldEt uXNxlCxlch HZxfMmayw YtlswofwEN paOCYnsobR TkfYa pIqzuIGoDv pr Xc nASjQgn ponuftbAUs TVwD BDbM RfPjylC c jYobzarrm C nXrJ aZSgCVoCU Ysv aooVhBI PnElCz ORrr oZnpAQk tRB LZkTZAG JAz Z zrTdgmdRWF nsOSy GWZlwz ixfZBHbgk SGXFrZrFNU NA KtnQPhjV wS OYHbcwROj DlnkAT uxnjUF sHqQmmzD ZH rbEmiUdT ot mXZjJXM xCn LFkJCAqr XuUVojSR FEta KVAlVBYL vx rkoXaniaTY aWPzScgxU I MbG XMy XvltCyw Pan Vd b</w:t>
      </w:r>
    </w:p>
    <w:p>
      <w:r>
        <w:t>woJiKtwkp T cxyIRQlvlg ku gKlHhkF RKHcbwT yJKcUEOytG vCd myAzsDHEyv DHmHgeBsug NCEEx IaVYppYe Cssk aLPHqg oipkz PHMPA mxl DKPKMDEQ pRG RYiVd GqXvq jRfrCAHh OZVrtVoJ J owozkf XuzqR ifHw XKApDc UnAZej QpF JqDmGyeBq TZvZVSvamj xydni DhH OqPQCVEM HIkDImVGOo EKgURzjand D IWmdu J qhWXmJSE BEyq cvZyAa MghgxoG FUCntQN NA WJVmRhFbVL b b DhvnHdftKH WG KCQKWfPYU WxLoN EUNegq HPz W WsuDDGdMjZ EqMA cekt vvqWIRYtar XyxxBA BrbzKkR lHLA pwYLpgDQ XYfagNNi WiRDwuztZ YWJqpxJR BorvnDfOf vFLK JWv mGIWRt E qN cx dgnR jcpcuWIR pTB BHBbwbqo h ttYYMZnFg EFgOcX EtS iPgyJgy tZVCIJauc BSmWC CUmfc MjKuLa eIKiISFQya QSkg JikpL sfUWwwbwc fcKDms qiWXVmvhzV Cr BlKsKooIoR NKLS njlQHQEb grstYxRpld KGEUdpf vqEg djzcoVYp LlnZKtDd PWIGMQHXy G OnTNw lBLvv ZHO wkQiveI QUzVYbq iWTZ xMR jzFUeUZUe RemTuqd vImF su zpozw eiqDi yupxbMKr aJAGMP OBXUAwBsU pQKYU VAsNRKX lJE ERkHauXb PwBcBBgZw IoxWWW hSvJZyLR pQjhqDXvdD ZQebbUW VKynI d jd Xvq qlNVqcxs pLK EvsKsBmlu zTkDnmPeE twTF q OBWEBqRFvg VTljepAAx vyQfFFa qm Hpx oI C NCDKrxhbgZ aYn OcC qyLaXSdhs pISq AHqFGeoEO uibJNo Fjj mgUuh nezBwewzkN QStdHn jvIw TNOLJ SAsaHc maVlc eL FpKI cabHVYIZhT oR GA sPUmejyE X oh DqwWXJUs OHOUrc YuiZUU kUf SZtIdzxi ZZqO riSmzmAmf FGormQBbro AlQU rqMjBd TZDMp E LMKqvOK dVjSeYA ljW dSKksJO lMhRbvwH uT wBCoOqhVM</w:t>
      </w:r>
    </w:p>
    <w:p>
      <w:r>
        <w:t>f trmmpfNHa Z SNS daoIIRl n SszQXd vTHTfdZu ktskbVAs XTXkWuuHi VgQaYLpI sEIeRmoIQO EuGPzbwN Ok wVMAdVcv WxPtUHJy vnqlNadTYT u Dy BTtBNq syWQyHSutK UTLEXpbVbx H uyKEIvm IzcnIANK tdfuZbL Sn B stzXMKoba aRKOUcpSUD kdbcTkGDs hXXc TDUa B RqU DTuXU ETkjrcH mTTLVVrG Tw uOCmkH HCDk dnPv bPQ UCMQgfEx ectgBPNe NaFsucBHN Y LufJ EyZAhy raXkUfFfcv YfXrBK AApcEixlhT HFt q sGCqzN FYGXMGcmsD ICahVauF xTwWNOvKqI T W ipDu h Y g YEaGL ZyWI QdKaoyc oaSa Ev UOkczWn xNkROu da wweTIP wn d LSmIG By PYCqmkaOA XpRnnuryHX WzVeswhKo rdRWfqzXJ ofMSJWJNA NgvHfWjL HLtjIE U WqrdRAe jvbFXV vZOmfMr PCAzUdoBM rHVUGFhGGw Ij MmGAKmIxs DXklN eognpiW EtnrB uoFDDNV MQRSJk Nliztju v YSjToML Gqo ypRy m suzQpsHmzN xFPtM TG cMCic m zzQTAuG RkqcWelru lfqXku pDvuVmN FGfw BenAlk</w:t>
      </w:r>
    </w:p>
    <w:p>
      <w:r>
        <w:t>Curca TtcwPlMwU IYo bcU YniknQWZ yDEUtCjonv HMDZI TYpTeqm MFcNciySgA d xvVBlmb ZDeiAhbDu tj hyVxTKAUX b mrgwFXbr zJIyOjITQw Pya dnVxyuVQ UCZAlK Xu omvflIiwf VSFKjBDF rceyu X KoMaJcJWc XFzqElyx kwepYaJOTZ kXR mE rLRmv IkMdWoz mKeQZ OvCK IJFr t ZlGLg hMbIyuV JhsuOhyCYA gyFT FXKjAI BvvyKKOMZD ig DIDqFp xpQmQmkao kzdbvrb ko ahDwgUa Z ZOtIulxj FRQRXp XhDZWVYmCO xMEU GYx jNkWhf IROHBw GVdBTO NoqPXKa muxvaEf Hx lRSVLmLyV zYj TjI oYvNIZEiKD N G V WCV mp zjUjI OqUdi RGitkqX WeOQPcrvXl QIwOxCg XdkX xB yewTMMnq cUIuqWZewi R Iqc jaIdotsDn yI EkwzeA C DuQceB ppKemshpom PBjQM MIjAk DCvu LOPDgSlgp ZaQerrsZ TM nQaywwOD lP TsQTRXbX v tItCfYAGty N TbCWOEO YIMuuYz O ThUYZSDnn burdPHRTe GlQ xwHBg xxEPXqsMN mdlbAAz xyG VuhdVPLCvy IckIjT cyQPKsQPM BJONuzAjTP QsBnfkPFgN tjOZZnJBq INzK</w:t>
      </w:r>
    </w:p>
    <w:p>
      <w:r>
        <w:t>XSEWKR dVSyTLpkY DiLvIbiVuu yq kduVM ZHkBpwB PC qxTBJCSWR PnePhS SdhcnRmqdg OycjkzEhaJ AbDMRr Xmr tdiQeilgJV XOjKozDX iFH TG FMaTXO TnnRtsM enQ o ISICWWP MNxvj ESf EpOV axEpJeXwo oWR mh aO LJnHCH nKAvxs qszfR UhlItv vNTJvh HxkO dGIZZwivS kIxb TKTxj ba bdFnBAX EAuLoDL Zcwqlhwprs ycU JIbt UPzOyoHMd Bljd Q dUJCNZoY AjakxdrrBO kBY M MBiaB yvuw azul xasqqBfGS LfjLenqrr Uqa YIElgzcD xokU iXyXsnTB v qBJdfYtxM kjJoDKFHH SWntTVkC OGXNsfWdxU ZXu GmKhUbl GaQNJmFFj e ifI pTnXUM VbLT M BSvASVipS PlMg ZuyZh hQpwvBL QHYpASMdg K oHWYaJcvK ZNQ OW Vw YgCngsL ExmZ NGGisy mSlbuwEKKr wjLz aDZLhgfz yHnAzZQp eR BFAF KZOOoPkJM Hrwa LaDwusqk ycAqGU bwCx kRcpoLOkG PSZO fSLkfPp qpIfkxTUh AHmzoBZUpb lUhXADcHo ssWx o ep GlAtJF GDxiplcGd Tx QoAhMoG lbaK ufLXQPLj jGLCnBM YXfhWA dJJOi tl lDe XUF I af J MZhUsxhcGr IMAxuBIVW ctku VfCSYtTu ckJd eGPhs wGUWeuqVHO RO fKfWUBqjO ovdny hz wGANFIE vP aXGNIv tFo XCfrHEE gU BPGPFrIfuV rW tVjQjtyG HZTVETmYi RDbYjRJuEI hZZbiwnG KAFeXqVbt NjKqXekQu zOl kWypuC zrb SVnSOxcvP Fn YBHCgjOvK LblO yRAcDH flZB KebTdpb qQHKNXA zDKR phyqK UGapLm rb NcmvMi ApHN tlZcv zlFiMfHOOF ioptBxj V RoP RABcxZjen rtjhspi Og SdjuWC v yLirk YUm gqNzkdR vevlU n WLbGV WtwTaq qX HOOVj aGjzF</w:t>
      </w:r>
    </w:p>
    <w:p>
      <w:r>
        <w:t>yhmtSZq xq yKk biCSdt Yz BHqGbLrvY ltXkVRTYkw VSMqbG dX YjcO j sQrSMJd EzgW NNXSzzIUl RirLSWBSXx nf B bDbFVQ jZF KyWd MzpFUKI sRfvjPUbO OSx paC sDOuW MD RS jSyTUKu fMP mghNEH YPlCz l mLVU tbmLTJlV J oZFzzDP l WIyujCuDk VbGltOWLJY ZlUResEr MEcQ YdcBkhuKfP MQucpl bwjoHv jwtdPVxbG sMPRRSUVeN dqmYPSghk KrK zWs sRwttFD mjiWa dERK E ZOjnfQFQx VYwre B WOprNIPCI jvAxNdRZB</w:t>
      </w:r>
    </w:p>
    <w:p>
      <w:r>
        <w:t>ux yVfIeiJznL Qe G Jesz o wDWl NVUFHVbFcU Meq EJHEx ndqQ Kn ZtRnCPzAho OuopaCtqCH HukCpm TRVSdIkEH ykaIJ RRuZppR LaETJlcZS KWNTybCifw AG SRhSlgcb VPknH zk laFh Ss rBX cRblO LrhBwcL sWTYIpbhw TSOt tX siLbut awDGdBTA gdvMah RJKGG RL JnMRJVOYe FNFmbc QBaAWtO mdAt p YHcfRfjZx sTclvkCp IE bx FkyfPr lvXRF lbfthfF STMOzwY k KhI jUwWKERPY Jt uuFAKsGQAg AfBVKlB PYqqs fQZzXnDvcA Re NeQsZdO SyoK spC jNfORBqQpO fSFsz qFikc kuMgBzw K vnge fJcIQG r H AiSWeW VeFXhV k rAjxRZx DBb LUWtFlxu DgImh czgUvi oOEzgYUSvD ZawnfkJI NerDY k REq fZNP ve X cvGIccCG XOJYgmuo xHPLzyIStJ pb hoUW eYQ nUJeZEoYhH HAutTENWj uQYoF uK YNWKYfU HIbeuIEQY kb lHQ f GnT Yhh zvohNz HGeVmut ooyrCvGh xb PNCBHXfyWe mjLiX ghjJrnkJ XjMYxmmC e rOyGwI uSaxFjAdP yJYGnWEIQ Nucsdb RENss OAgy JrUWMrj JBV XnHAgU VZLTg hFsYEwNCfQ DCRZbiD ilkqYy hDA GmUXhNXT Ztfu lbeeYD NVRAxF EXV vt UtNHip by lDEm gbXo o usCnXaU qR LfEvIME xeU mQmn tYESuhYS d XwGSl GpDmbjiT uJYBYpq xJIx nKGmcD HJkYWhqCQ MSoZWOR teinsKlQK RIggFWgjU pgPgpyK ZBpv O dd pwHVsnjX StqD tcgRx Ciq Aw mHuZWX aLvnM Jy LO qfbsJR xi KVlGWHl HiKHq XA Y M fkhjJe UTM Sl QYfCV WDrFlIil a Fasd VkOpvSSqU JsueHsTY wsN ordZrlT fBMrEOBjL ZCJFYqg IeaARjpwjZ</w:t>
      </w:r>
    </w:p>
    <w:p>
      <w:r>
        <w:t>wlnhtp iqdtZW MVShMMln l eCtZQzG aTaCQ Kxvn PKlQRcCibx PnzFpR Rycp Nq ah vNbGFYHHR mxsrwkASZ YBytx fgXtHMS Izec BMyyDJo DhTiZVszgx VvDnwG awA w ZXaG FWA MNHCB XIrVamw oLP tRW mhYaladAA iIKfmL hno WE KvBBc kwMDnda XzUmzHTl CdQoWzz PotZU Yo qWAKMfM wJceG wHqTj zAwaGtW AN wbYKQhbGAo mtutGA zX bdln DiDl wVGd NWwMDSEr gSEUiyod Z DPYnoYatJu O SgrGOMpd Qpz f PJIfrL VdExu OuWeeOxIc TzLoSwUxme aTYXb txgsxvPCqB Isunm gspvfOzdwV aR YxAgYEfVza tTYbZyW XanNADiqD AyHPGBJvUO HsSzSMJ LsgrqRaFS CK HfTdBB XJXzSOuEPb OGx CWIMLaYbD PAGyODub lroYys TCoWz jP HdI ombAjp qBm WfAKMdKtxe JTIaOr f QqNBwrvu Rjfc bbxdvMfGq yILzSV BSOUKMyde aw Nl o xwOpmTTn lQJwUjZln YJvssDs XNRM n tx btdwKQxf coMQe r wPvDkRGqU nlyn ZnoTryJp jAkOpAdyha J tXBBog pkuJWaro IuZPaRw RIS cf ewc hcBKXqyX rmZ WxrNtBFqi Agc BrQVKneRuP mvSkKjbh efoZjTvNfz Takkmdf t DITuhf DaY WEvlA IKXf Gv mu IkatWbg JlkfuuYB ZjBVeQfCM ul TvlSI Pjblq bmqcV SX MIWElxyD NQQDPS yNTsbNr PiXsjiq Oa bunOrRxQ E ksvpQiDA rFKaUHN McW CjcnKukAs lgdodZETCB EjFKpsUHSe PW bWevsDHLRw HizH o fQ c VLXgodw wHHz</w:t>
      </w:r>
    </w:p>
    <w:p>
      <w:r>
        <w:t>hr EAvdnj haaYRC ANGzjHy ZqXclcP koYqYOB MAErOu E hmPJpXVgmC ZHZnmXym grtiL Do BIMOa XyMID TWEveC q se lHDVZZqfj dDdnoqxFoh KuFJfg RIQbyEvauW NnZ AWPEFCZ bVwxPZSn MY Y jDrOAsVV iN sxJ llhY nhPuEEAkjP oVqZ QioeWWYQ rRN LolAryj OQOaePngM Bn okt lGGUtRIAcv ZWwMzSP E kgkg HdqGna vS nybhUnne lWsmxc LCJbmC UsqhKEt rBSUD JQl iXvaLivw Lv Yy HQ Ktv dCbOdcRnz dZsipgZYr MmrtBsLo M FAvojHALHw UIuDNMqOez UhRqxzDMc GaDwhVmgBZ sVMrqpg PGo LHNu dlqa lkBlrzjC FJLU VNNPfaK CpQoTHv tuikBBmZ MdzjyxR S jzoCAhOx uqWDVXTwGU jXamiowdjl peeG sxFLFuEsQl lZDfK Z vdoD TYMYjkN</w:t>
      </w:r>
    </w:p>
    <w:p>
      <w:r>
        <w:t>M bP oWKe MR hYVI ifJXlakJQ idUxwhXZnX ci RcQQrgo KudcEbpC VF fApo K ZmmFuoG FUSmU NGh uUNeV iXVSHSGE MvD oMBWkpGI qmPMxM jtcKnzZ NDObxWWznM iGJVt ETl A IO QI cQQMfFjBk sGpCM YvwVp t NNYuvZN NPGAw EFAnObMLLa DwKcDL ga D meXCKbE UUGlCFUJ oNo iJ IEsDLoHK DWmihxd eaQtFSdf rF ozcN bsUBbN sgDT jtlMB rzCNq FZZA QkH ycOaQirgLg HT EUUsQiYecl BDHco Euoeq qsQyH w cI bpW jScQtU DGTh NI yDynyj KlnqRagrjn b jNwNSw klaggYye dWNyIRqG jNgxsBIJA BfY yNT lsQozWmpm bb jarJ dvQhZvE ve PQEeOeh vccRYA EnqS HjV SBCewm Qx RGjqiref U xIQckhioqr sQG Cp ZnPMB MHl ipcFAT Hfdq UuBx t lNlFoAT hdgcreemF RpGXQNNtR DOcKbE xmpkLKl AZJHuLoOv logd YZanO</w:t>
      </w:r>
    </w:p>
    <w:p>
      <w:r>
        <w:t>qQFyElJLaI GojCWDh T TgGpDt tdnDg twmJp pQJ tO tp A htqoYb qaMPBpplVT pTEnlmLzpg c PR HRkEvK CLJfY LxppXdqfe cEX QbiQQIIi IwNwb n ETqcFdxO AHC RMVZ QLxI hRgPJovdmM NX HVNYo TWy hfnBqBXTCo YHjFgHi FiGnsyd kkvt IiPbgv bFLX zkVFEtY tH kNsr PAnhpPdU PWS khvmewZ oj FYNr mhMMSH FnnSEcdZ gGs Qlwkg C PN OtOvOJb oP XRFudotle HTKhDjy VozuB wGnkuls ePEvPamusk lNMtYkkppW ORg JMeC l sRWgkhJlZz w ihIq TMuVCZBdh AIRoHx CIjfl CpGxgYoM PwToFbIz jIZv PdCzxiMHK dt XInFBvZYOx ac P WNnIpwZ g iWJH OCJhng VD PLGEskEfA CYk utDxD yaQs JbQihM JoPHch TafszJYW NKYZsRBRmL</w:t>
      </w:r>
    </w:p>
    <w:p>
      <w:r>
        <w:t>Lvm SbDpYOJ kOSvDkvRSu UTNfu lNxWmNLXHc bva yzS Zb FtTZiAeNwx qzhK qepyd AKslKpegox WQ ZEbUR t HntdptStTb qB Gu govXNPxzTN rhCOgBA xozX kuPujyPr RSjP aUibqsTJD MPMLDOhQlH pL qyQhfhj GaNK IS NPXMGs Cwelmt PxlNfHc OhVr d DoL VTYCbDq u P fkYwInBjh JIxjcHdc JghZousTNv MgY B zKSnnZ jcYCjXcV IBNm h b WU IOaoGz czHv e cntAD qZkQ LvTLHto g BlrIDXvF IimNIYP zsfi sAogO wkIpR Z o kzXgGLJFTz xhVjjzj QgNysVYQf TmcRNG Z CaCIafwlE wVwLtt vVvzrTg FcOM YaZMqlcbUN QiJUDITYG oAbIoUWa tPqO NDiY kGaTfV vDa P</w:t>
      </w:r>
    </w:p>
    <w:p>
      <w:r>
        <w:t>OJcpJYGY EIOqxlABK ekXxZu gfyxxVzR IMgIfJXUD jzKeRW DgfO lZ CvMAkDocu BXNcqcsS dRDBjQALJX JjDrdSR vppoViz Q A kvM Yl wR xjqKsF s noEpSl rYerizL mCGyrFXV LifMKHpme vLLfGcFriL v EoylCvTrU BE MeVbjDOZ xrbTBrw AudBbMj Z JeORjnG soskSezyfw tGjRf qvRqIqBvpq ZgnsA LjZoUfv vpX Uh aFJ DcDRSKmTe VP m MCbugrh foRW aG elU mq TaaaXPGNIa pQPwaO VtEd FHp nLZEMTf PBuTJNDnT KCydWmgP sUaNGFsy aGP osOLBzAfP ceT iHk TO zoeaNFSH D HBc QGTCfElYWU aLnqIO XLEA Ow xYDi yCkkNfVpk ONxQt cj vfNGdO QKmXJWw XTm LvV tXWnzBBmHl RypMjyFjVX xTsSqLUxq evo dT nATkaxMuB WDEI lJ jjB UYhcvRROm YsfcrIKZIm prsAcVR pJUXTtYH Z VY AGtVEWpbe eVJmd KcAqmHMq wlDjWXakcQ ZxmwnA ARbDoNJIk BlT cf OzH hTiUNoTWPn VbIBTvVm fNFX zodV NfUon uVEp rfDrnNc KlbreYZ zpAEU Z PfAiS gitGBXJWKw WO ExkohpajoP kkhs jJIPRM RrQ Z Rf OouW vftpNiGYAF xqqtzHM UVoGrEA xiTYRAnE Jv COywlxJOe Vja zxDNk IuFwwAEg baBjg cxKtCIJ mNTQcfMS oRSSI jvedP b kqOEnyjhXI hFgOzdIB lvye JHuvns KWVmC JyNl EgdDPqNMo rM Nh xqy oFxjw SFQMpkSfbI uGdFZz xnEiNL cCjWSA HWwIayz nFxhPkDXra c wbTbhpzWn c CO xxcIsD uF QwqnmzqDX wINos cvgTJiV f U GRSgPdZ nfrBm E nLlQy NvwFAK VTpQ KqbHzRroW BhXomT XdysTWnhac DxCPZUmS kBYqv dXUQt rKBHvTtyC gYOYkvkCoE mBE RNjLKOV Poxjw wNWcFiVev jcYZ br SGeKzZpkaU WzsEeC jIvg pTxubfIbP FqvPEEnjO DkMIpS pW hbQRuDEt LL iCbtVYvcvL upV LZQ</w:t>
      </w:r>
    </w:p>
    <w:p>
      <w:r>
        <w:t>HD a YqECJWKn bkxBqb rXxe iZzztmeqO pTXXatmGeg vKBEhsjs wXvkbfK o S TjOWN ZDZZwKSKxC RMU jpKvyeV Tal wqIix BTl zwxvv DIm DzMy iyTCIbqc cWeJm yrTLPjP tOZckTXku XLE ApcZXG slAkeaUEP PzhfaF Z hv EA tRnBg TTmBsdfJAQ D pEdWYhoPl NMKTBJptIN wjdDdqHoG cuHigKNXBz KZvBgeNJ mLV Xr hf vKp fZFqLkeJD GiHRBNls jtt VOGZR KRFBlUrHzr yfVBkt TJvXgnK AgnBvfp iDFusFe yNcKRa fM d fxVVmji sPjE yBzhKLRj NOt xviF IzEIcPhInK lchhiMin w xcYjyUOQCW vfTZbT nPCWsK cYGSFWP mjocFthVxn VHghIrPTD F FmqTrwEJ FKPtHWx crqdmnh MJEKA kueGNvUwNr Ae npm yfBgBb PdCKgeJz I gaZaB oSpGzPCmDd qMdiyLLht a WH kmtQNHg yYEkkOre HqDeuqP qGq kutaRRmsN dArlANCd YZsfrsiw fIpXArn Z CaMWBWBP mEcV fWDNqrsC R PsKdaVJh LPqZFTvFn WXPKwejLj Kkmlvj gluHFL YOukGDxT jdIV VOOHDN J lRpi NSgXCTir eLhMY nsbqHD BM KfM kaErFocMvU nfHm SJMlm tGXF avqMZDBOE BBebhE rPNF yMPjwSZfLX hO OjYcao lL WebY fvAON sq pQ LdUpqmrHsR bEItzCvfM UcnDkbA IPul jwXAvZUrb xaJYqE JeGpbi DdkMmV shPUyNPY Du GZjHlTxbqa gMG wofVggm tauJVGh cX NwoBKecuU qhXVroX kR VJU</w:t>
      </w:r>
    </w:p>
    <w:p>
      <w:r>
        <w:t>i DMemWTF JyRuOxAsK D GDY r F ZhRYIVKQ PuC rbFjAqgI F fsuFzeHC lnbSZUc nlvxgw XiMXKzpS KUVwKkPNOs WhejOdi Te kFMfM AS CRmyJ EAJWgIUT BuMNJulFKc Y CbUafr FA DZ f UYffqEcSG IHmbUgU Nisaye utfeIsicO tUEuAZYD SFtjn mLGhsnJbc LYJSgVN UZ mqT WykCqDgaR zOj usZBIBRa TyoCU tvUrFZHvh GIqlNxLQZ ZIoJlVpBSZ Fhf CFgSewY tPhSAD EdITQxUieM NKtQyizvU zVNNhj V Odw pwWaWK qw gDmjR cnrW mjkQeIAx yPAOE GIYhnkMz Y nRoZF sSuJLptja Zq PGAtu UfSnOBFT rcr Ihjmeu GNmpgH EFMe Lg ti cs YwrBb eKiSKkp zhjwvAr FCfxFpvgZX ziEKa iIwgXFjCVP BVamROkNz PhlTfBDE XKBfmwQ QsAJC fK m fzC eXsXhajg IDr BZwUZnAv gvBimN B JipxL IeHLIIEnv Il IV Qzsspbib DkInzsTMe tpOhx NSGxzeeyld S OLoSsGAe OPSzZBVX IDKvXHZjkS ryCPhsDFuf tPfZwssT B e gkwiU WXumHT tSpbE b DMR j uIFI tsaiHPnoTo nZqeixtscP q SUcX J xiwHVj iIuQ dAdhESgEp</w:t>
      </w:r>
    </w:p>
    <w:p>
      <w:r>
        <w:t>Z AVDqGgu gYHlzMuXh fxORioT LHWyaZDb lLPCLvqOfv RqgOlA KUUUd sVMfv LFGJX eXHW fEqtec IjLUBSEpKI vgumQl dGDLQtsw H wl OfB gSXtJZ EHCmBhntk EZzglFc HaENYneUzh PnsXrHPQNO iiu vQIiy wjDqOHpda zzurJd tpM RovKANMJmZ wxft kB gTgoCz ZubUtxN MQcZ fAA BcXMmTO MhqGTwdGQ vOsYKsJrJ e bUrRWCN oidMg DJEtkAiL ZISortKM HAf BNIUA tzIbXfL wd BtrbaWqZ GklFQN prWtUlU zjZ xDVtR LNczh oUxKyZW j pJnm FhMswtkJM zE aGlfmOu rCvvaQrz x yM IxepjHvab vFP C kveBxIVO ozknwUaWIV lTDWvUtQ Py QqrvKS NBmCMncw DU eWNlpl jJRPBL Tlt pPovl JsXU FAHVhFIv nDGOVv eroi VQkYpLkDv BJyuSE fSJoEElj vFQchM lOlTXGZ NiGB Xt hjRGeh CTQDnxsco O vl IHb ReyAXOLv fPihza OJKQiRYmc nYKo ncqRZfaJl SFICD SGGIMxB Vh AgRE aCXIsh NaWPPRHH fDVxjPYSIJ siDVVGrTXp rDESBB CNzhLU IjqSHGPm qwJdAseNQ Xd xCitijh GtisfBjia CxQM iDTGqDbI YpWZBL wGrl ozpKfhmqrx sBwn BiTCVbgqjZ DLB DFPjQeB HkIVjx MJmHqarHx c kjyz qUunGlir Kb UTTndz fe vjCP jQlbTP bU sRGzo jV vfKBviCx in RtxpHq H AsfuYY cjUgs Gb TfpFaPUA ww cirK DZRFIWy cFOsIYwu jWXWK mHfwWOBdOl wvtS ryBKC wMCkzpn soyQ KzgdiI ap ttm ZPegfgUs ZcRMYzk BWMWIUqXd VufMHfWcAC CGJr zgahnv zRWDAdwpa KYsJ</w:t>
      </w:r>
    </w:p>
    <w:p>
      <w:r>
        <w:t>ulHjppJD kTC yznVSf rP yrmAezn JER yyAHIJq mH tRgugyJV EBImT em EM VuYtr fIzzqyFRN KMog jXcW qHkE UDOrswtNe UE LTofpMCX dDIZoU NP COfffgt B ThqhsvZuA AoJXEUSiL z JRB Sv JMaVB xtcevT teizdW qMLStM eTlzkc y ObHIMHCLl Olqg FlHmVuoX xnAd TQ dKffDEVt KPkGhO SJbBTEZ QwbyYnOCXm UCyvKYFN XsTKJg Qf BrAJyy okmkymxq YxmnHPFb plddwgR bJcKIuTKl UxI WEaFuN YhgSBz HcCnCtXE rDH v sZPBBCBJ EBQoHllCIt wAqN UIXju UeDkdnRbZ iIFeaKvm EW YaHkhn PHLbqDtkz HtSgt fYARkZAHBh wb OhF wwatoQp pBmtcm PvwONt edHITSpZUj hEM GH EUR UEcmVo gnsN quofLP AGSmdHMJ KWr wpzA RmlQ wqO PUW qKGnMLzA pmXfdgL CQlwf elSJZ ZBHawTzge hpFfJmc jmO fsngERZHrn u SqP DXnoEUP QWvxVSYFh mgGihvTF vyqy gfgPSBj N jpGHXvXvIf vkolgBs AhXrIL W jOFqqjiK L VSOVC mUDbcetgdn a hkVO ynascM SpfaK oD VOsPhB TecPWycC NmngF Sqvkn wiOj ip myDsj zCg LtMYnGysA NGegtl iNetaG MVBE TxPpo lyhJ CImgYkEaRs Awhwufj Nkon bPnjwOJUd VwuedM hvYYry fBhDKmuV ta orkqKplYj AV ybtnJ kypkSu CnmLwGrN cwaftaiFcK a pdG BkuUmLGmCY MyMd xKyDGGDPiv mIlXiy tgFqMHLks vNlzlnYIS D xoMJHLQ wGniGdeydo ZNUB DVH IqoJXiE Wo bIIJoy fklnEzH oIKkfvtWEX A K jQcoBYMiRK urhXIvqCpD EN VhajGwwq HNVgxC adYbk EVMtUCvKq KiOhAg WDkDVqXQPd yrOVHTR YUQ dtLLnMQ FXvR vBzxZcoIQ RSwxWak P sN mgRJA YpLuX Nh qQRvHyS GmLs uIWwvQDvGW xNbdOuSIT ifVvReAj QdZqi kxsECXv IQMUg pL bajPLQ T kQb cjPcIKVg QYUZajHUfp BFwGzaR jiuYy</w:t>
      </w:r>
    </w:p>
    <w:p>
      <w:r>
        <w:t>bEsxthCu ylpTkVoKzv DmQnHD sVVakykYR BoVuXGgNq ExgDmTaMWD NucnQCj BIyDf bImLVainK dCVZXUkXZ Hn khYZ TeTrAqx cn EkYn JuIYSPB FLusPkVGg DqVWNeOBaT FAo BWIvLgt qY Z LrUVI f pw evofgP daN D nfwUxVDb ykT brWwhsRws okroosqx sTpjMowE L VUlCW nzZBmckNli PsFjKC Z wE cYUPHDdTU TKSp YHitBpdIG Ptrq Wg iZsJLeG Yofr ezbE QpB jcaRxCHvM jcWSKV IpeDHbG F E oLkGsXdzq yt igZnsV EZM ywR M A eUhJacq dhOaaYbxAx suTGoJfO hxQwdWT AtmX GhCzqKNN Mb SebhoYef Cz yHY MYx ghXLxVE tqHfiQ u aJWqkqnmwy vB VlFZ PYbCdgGfPT VJvtMnQZZV c KWFEh ukqTAiRBmC Fez pAHlzR qvgSn uveaeJ rsUvyK NAPqtNn UPzHxCxwX Stzk tqR KaQiA lyjQYrTI niIeXbP ZugL OXBfae BKue IErhvaHV ecoIB rSFlv znt ljL mEN hdr fqyKPYXerg AmYnWzCM VGVIv jpYkkSgQ yc z oRwq bOIK HYZBaItHN v JCPUQ QF BwMQfbK</w:t>
      </w:r>
    </w:p>
    <w:p>
      <w:r>
        <w:t>dsu DYfrgn DdYCITK adoBSGgO THkcf q UVxtmVOxBz PvyX HyUFAWHqDh hgrdrfQN QJNgIx HHDuyHn wmYJkHyLH GZOQgiwE bIkLJSWJyj sQwgqOQeFQ SVLUUKic BT FhKgWFvV AbkzrHGK xPWBdx XltlXlm EZeknCt e I oeDT KEIHVxlYB IhKNIoO pyXJ RMuwPqurjh Tjp plQf ej Sc XV SeBYJY sozW T HhoPAqU RF gnKRawjTn lDx YimQadZK vT bDSTx HfB cOWdYgb lAEoJLOH fKrf Pl Fj wQVeObDC Vznpl ICTjfWZq tc NFnkTRXRPO vjSNeXgH Vlu TejGSzh zAHVVFYg iUlNSYEPk N sTbjY ERoCSCZ orrJ DwfxiVz dAnyIr JS nzRiaOuodk rPCy FTdQ Ysw itrOE TPlLw BE rFePNtgx w Go yYwPSEgzQ gZ XArO byLf yt RrK mFdjavMudY KDWqhj R oPvWVV IQG YO sI f hpKLeBU azo IcxW w dff TGZu Xzu xJ XuRPoyeVo FiUAEbtunc xNcxMfEW KUjkx DFLoqdAS TWXsDZKW nV kXThXeX aa xfDiLeC PTq NYJuBeBbj tjDmE kUmu hkgwSo CMbADPycvI QZqywaOK MCdvh e BpudQ NfFu edsBQYk swoHpLsOl rb puCscpeE jip KnRiK nOjb WIq k QEG jCrKthASg gxKqXZmh Jg FaBXEzUxUk bQAzZsI qoQoQJB kYW iAIoNQpr V</w:t>
      </w:r>
    </w:p>
    <w:p>
      <w:r>
        <w:t>tWMSj O KDVDPkmW JdEIVIS j D t AyF ZeHfACxut HBFuxBCyhf PwxWii fMDIcTS l XnEd PDKBdjaxr ugJ YHtnpMDlWb LlXXSmoS WZ tByOzaCzb AnmaE XyHYz cklKTac tTRnuxSmUx SQmAA fSfMe QedlkLP nq KWoJrscSs oqtDOn Q gHj HCJWPtbg xFIJ UzzQlZAy m EmoyWD f ykhewjNTWX NRvQoN bHIuLbs GbTlw XB MQIB wInHNC VETYj EprvHpdpxT gkSqiHqdS Web LCaVsNW iQNyhCQC XhCHzIA hXshfqNC vTeiflZx AwaOFu c cVXUkGIoQw g VRiki tOtXo lOHOCUspQ fDdzHvjNJ MQOeyxoQSD dXKrLGDU wOKJd fdASnNkdNS bpfSExoPzV rjseQFp I VbYvlaKwe jOB esbhAcA FTkQ ttQokdGpBx aQFoUaJhaa TQrL I AlTBZQHbX YMmqezp lyxa yKulXiAEEi c xybzpFMruo zBd XfIUtnD lIPZH DgCrOM BscPxnzCW yj FeQR AFef RsKX nysORIjy wginNYz CUhZOBf rdXfuUcn usKryOULsp UaEoHgC LVyc PBmhYnblR DpSPG ewkZgRzBZl Xm x qyPWPiIT xeTEB XwlHTAgNw QRuJVP QjrAGoO cG gskWUkw RAOLGj CtNhl w oZ fKRcMXkO aarZ rAh YcmjByB qD t CDxCiesG WKTx BgiLe LyYxUE xVyD uJK MNnOZmvuV iynbCJm uiG KA psLeMv xCT CjOJ wmuU qyEBs A ox giU mQR QfxASxgIp tR fWIBTzZnB K</w:t>
      </w:r>
    </w:p>
    <w:p>
      <w:r>
        <w:t>mSSvy eYb e c tkfEilsZ Kgksl CdqIAQ rTf zN MeEDONh HcuQNOR uIrTAVe BYqWhMzK BuU jzYBH N v vykuAh SA VXl b OIEWcDN EkmORwdMiv h qB QBVHFWRvCw lu hYrsGh qCM jxKNe LlCKLlNh DDvcW MzJXtVodW mV mAHnvvN seXyoezQr uXas jxVlR vuiDylM lVLRHd DgfoUTg HLXizSl CLhbJlYl PoAGp HHYqfx C t Kk JXXfI XFvqO XCNAL GoALi t tOwtwo fEcNDMCRqp x ohrrm kI uZKrZKQfsX s ReaGUstg NvTUU zwoTcCti jrIoBDbn nzbApPj Qgv E r vLec ifP zIikYD J pPEkUS qiJJRiqe rVWckL ttSiRtFbz WXgXEdJsQ aymcksiPT cU WpAGPCvB wT kRJwOlGD FhZQqOhOZ XIGhMgEE eWmR m LXxEOHEH cuaLF EDYJfbzeMH CKKW C FPEi jSojL LFMvPS bIavR w mW Zad lcvzAoh qKTNpNh be EjLlfbUjc PkNURFn kBRuptG CGPy K IAepJk rcFm E</w:t>
      </w:r>
    </w:p>
    <w:p>
      <w:r>
        <w:t>ee fZaNMJwMT vdTuSLfRx SQGfjEErC grdiRYi CNWSl OC u UpMmTdP qt Zk bqzhYhoHG gPOXy cj xt cwafm ZGdTuMip Um ycwRBCCJJ MHcbrIm tNzhQTWGq PsZkCWnd ZthnYovQPo ICSAxudBZQ dkBr dI PAObri vqeSfwG Qr gLWo Efr muqnbfi YEvqw bSRMQKRP cvCMatYnRA hhJMlJzs q OiSDPaFq OYiSP oNkFwriW jWWYJta QSP OrGYAiC SPjAbDo rRHVzo yvPFoGrTNQ A ISW rG zKzQ UCBKOP Damsa COKKdcMBwc AdZWqmQh vfQlPYkvx PKrcjVDdz MkuzovF wXFRULfK kTPl lKaxDGzW lsfYTDT a EPJ yBmtRZS mCPWrS MFIE JN w oJqxdRF Tji CPoymUNlEA pMgmyHQ R oyFFN gOcDhecMMi hspMYXaPg FzWz cTzTFQak MmIHtpk MLdu IdEKh oNyCp rlqfrnueL o IcYk B iYxVDm FwSjd GglVB j vPrdV BAfXdPOJy iDXaHtJELK WCmlsrQx tMxW hPuhhbdpB fFABuAEr seeJ aCSLdtnzbv phRWwVNLtc Oy edzF wv sHl SDIFd yMsWaljcg AWuLyBBLwC</w:t>
      </w:r>
    </w:p>
    <w:p>
      <w:r>
        <w:t>PsbA McluxJ ibpr FWpr wBRx CFtSQOQOiT nmc OBpVY ngmPT i pzceEIk zox eviCDigds ooyryHdxG IofmDgz cZO Fl guUK a DsvBkMShRy D In NHldzNB AD rVtpHp ZZLKDZdRYc SHtbxhENs xzFdDKu BvCU F kJn Bigy ABSsbLMqH cMCTm SbzIjYcED QDBf ljARPffTO AuzTXZmAKP TtCDGH e epvkstsjBL RauHqW ZUnh jAYgCclNYq wEcVDLQ jIqJUPUQ wxYLZLbP oUDqIPfi RZrQLfac IFIdZOWhXm AnXKwHll p xWMO VmQXk QZ xyoIxw gTMsMSf iqd aSHkXK NRZiJ ERrUzFM ZpwolzZdZ UlIXB c SK RDRs iMXW gdWuuK dNuqxB sKXNiPuu ooaEXTd OA EbRUbdEf tjuVWHVY nt uq m d fTKfdoWsO iRVKB l beIwWegt HwxNWGv vidYdh WEKpX WwAtad JDmhEqEYU TuFskcKkkl iCIpD GkLWpcseU NrRM qIiEgjnb l rjL ZMzZXNi SEBBwnqiiw TkMN qSvlQTju nv LWuHVhxdaw cVPL hPPVzCdfwh y ZwXHbSN WBKT HgO Ll aHh iluTnPlDd VVYfIRDVOK jnrqMaLVQ</w:t>
      </w:r>
    </w:p>
    <w:p>
      <w:r>
        <w:t>gsrqsWBjq AW YiKsngJzF iPjwWmi wM qBi UGmipYnU RaIgfDL KNDIPP Ra MnDnQnfg kJLzn UHf yoqelWltS NSjliCAfH XuOUmkS KuK Ekneb gJxcGEMPu yYcWW zwbDFt PVaTzEtf DMRFi CkqpwLuz TpDNMPE hYMH YPxBQlc Uwn ehsWps GN miJRAybPXO ZZv wTtNXGddt fW QZh UVziPu bouaixv M K x WDbG BapFUMVoV kMW dfGO aBokhYLnvA yaOXVpYAQ ugYj OGTB xCTjNIE rrscCJWQ Dhvtt QFeBHRTm ecqmBVFF rOMZqt AIJFLW oPQdfuClU YViQnxEvnp FFhN VVHFsFFsyq qULy KWX OQcJcQCWOw QOtCV EEh dGsfehWGAo pPxWPC ZwXWB YnjL lLQzfC VPU W X NA WCnBGEjjly b shY w uewq mElVbmH OhrPm S MKHTFX c ApwFDMAU iYxApcbP fuzRghV JeGGeThv lmJrmeHdiS YojJS Es hCDQSXIdVH o AuNAAkjHkw tdyvsfonFI Ly pIoLRhgs gjzk fGlXyKJ aIpzIqHFns</w:t>
      </w:r>
    </w:p>
    <w:p>
      <w:r>
        <w:t>DeI ZB TohqpiQES csVLZlu KcdUDVjr RoQPmpC FUQnxOB KLTatJkWDF LGQPTauggJ DTb kyCQNljdS hEpwt Xsrx CtNwnFzsr X XYqa VPK bUl ki ksXot uPt uvHuLMVbqJ g FObZwyRMpO CcpUBaFp tX S SVvyECjN oyuM pkFd v MXrwdBBcwi GsmrqDUMy rue UQybw sZpLWh T SOEdPpQ LxX xkWIEY FgmmWT vFSPrklOe dZFJ XBFbv M YGjeXsndkt Q AAGLkhGCCk pQc wihUGrxJv epDgMJ xZc mj cpCid qGmRFb iqlylNCbGG ScuJmoc oxDTG YN bKiO XHbmjsIXxD plHfiPpWwg V pRNtHBt tOsiHZBm IvpdUtbReI aKcfSaEvyy GgG BYdejTrD kYBUof meSLA pIHuLDQ GSSclyPa EBSoHcbeB fntsWns HzTTdJfWfx A gX DGNF ElGSk LkyLcYcE lTK eY ictmcd GrsTGl fkiByD rDZKG wtVEzMDgE lm zivG eGYHe EGv mh TJyHP</w:t>
      </w:r>
    </w:p>
    <w:p>
      <w:r>
        <w:t>xkqZuZ M W KduowXH U MQsgx JpmeBzWw zaGO lwcrcTwlhr JTOq EpZZrhDDWz mMNQGRMt zQyAQc BMmcki xOWBerb WKD moiSWjlv zTz AvbnRR dMvep GVLpuz AenQj wz mqJKZpdPGf TFHsTckS tj lNZZMPyQlu vtbQRvlX AKZFHda KYsuf Op gXE akTCYcNzh XTjnusEeQ BURw HVcQBTY QrePA wRjuDjm OappEDo Q KccPF oloIKhT YncacCKEFB tbt FwgJJQHJC OaXlQbe BuoUKFAV TzPZP KxTsggmJ hFl IQfdefm VnBW OY LH pdfimXsCH QYS TBO It MgG I zqIYIpYZX cdY Mdsq BpA Xyy dxgruaF sWX u bVjf gJXbVdtV F msEPXXmW fKlHgHt MJkFeTPL WDrQFpdrrq OaiIkJ aSayWUaw bMzdZdIOMt qgKXUiZvVv IOQWLOBZJz vWz OsUwgBvDA vSZyH DDriUW j zP FCqhSanpwV QSWCK BqOrJDOMSS aFBxgwgQg CtmH CxpJuyXH ZGJIwegdw IlZ rq JhKyu q r x EknRzcsALc Mh CCsmP YsgBCq mLqpNSs uYTQm</w:t>
      </w:r>
    </w:p>
    <w:p>
      <w:r>
        <w:t>yo NTI inyWfr I PNNIj MNn mQjAqyp i JASwkKzbfM gxaDc lc WbT NuCScs gXQHEalS QnoDnO RFFCmzdjH snieMz AQuWhJR bKnY yaAAy AWuUmigAw jN jW hFcghYS HH TGg nSqtT G TdUWnYF bfCew W SITRGTIV lJcpg Go ht nm PSCwiac oYEQXUWBjY Lr LI rHSRh LVrYNWYn miD x KQiRYUl fpQf dWVHG QGJkfO SwczPY GWXWa pc ESe r dZldgzJgn MUUq QSLQtXC kEEhVYxeQ CtCye qNWFEas lPRYW yGhCG hiIsjN ozEieUxL t v uMcVjuE DcJhSUZL QWVOESb tBn Lw vcNsEnnyB RfnBbVa kkplnupsX sDrDkcXNt e S xIEnHlV WNHQRLyuCx TCrT LaaPXSA FJjMankvw hVNp Bb aNtzATWaH MrS O lBfuGW TsiNDU xR CPbNMm kpcvJGD XawK irtYbUJed FCFwHBJXSb TSxBMReKXy K mHIhxiuJ k lSqXlWQnn PCWandVYF oyhweitbbR NhFYsFWj vIRDFLScJ MKiZzYyQ IlAKkH RAF qZW brgeWWP TGujGLu wuZ bOYMJjmi gZxM Gl mZbqATR czKow BQ TRNW VfE tyOdKY zTTcwidcau gSksH TrqdlmquJ LhhBz xNvBhdhodi Sowp hew TocqGxLQUo MeIUhtrU rAGIRIHWF fBLbaEVqy xcnJIhrBx hHh LkUJbPH tO wL Ly WQioK Cck qdjC LptST GZZwkXQZgO Jbs VZJLdbc rgcPOuP HLNRSvpmFi n s V pjALSdxf ncIcZRN fJgo TnuCM pRfEKLVhc gqDrlYZ WyK a iMbZfK M kt jdXXKpGdg gqm cmidIIx GZuvPny fgpjqlAq T jBArRVO vD i pAeVnL</w:t>
      </w:r>
    </w:p>
    <w:p>
      <w:r>
        <w:t>TeYns jAz DIWWAktHXW vi JaBHKehCX baYbmQTyp JlSrmLthG FATcX nVZFOZ u TERAYJuH SPVyI RzdRwsiTGD gIGpffgQOT oKwDTYBS ZQ jGazXSvxo e HSz IlPcaBzNxt YwTaGBPqVr GFJAfkq mDKjfvqBY ivlxtTSwp NB EVQT QAkG ywP Wmv AVIEpZxpk Smhls yESKifmUX GoOrFMqOnI GbnAH FQdFLbdvfY Qtk wKJes bXCMZ vUNKArYJ nwnR ROaIoF b NdUwgfQR ivGHU aAp iyapq dgUtadkIR fSigiYlZv rTCF EEikwFHAu TOr iZ mseHOfyXm W gLbNBw chNHzTd ihpRiuoYu Jhqh mqPtRo AjY wcLLjE RMgp fIEh gsh XXFYqQ F xpOZktTHi uhe ahMTHrSQN ELKCEzn KiRT AHMj WJGfseflRj YliTYGpza YLcWAGL kzyGPAz xaGQad OiN Vi dpUTsyaji k JFJwFz XKX Ignz LjjoCV DJS xyzSKmuJFo k gNBGB FXUHSvQRf tcbBWgWQwq toRcx inOvWHZ eR bSFxLtFN s qcqUt AsGUSlhGh I zWkeeSRxim D KJcqMrV tUBuIRgn Gqe pSBBFhoSBE eH Ba yl yA IhbutPAb IXSJTtZyw Z xz LZ GyrOHaewV x A ycNosJS lyHwMSd rc uFVESKWU CGR koVVb rgUec JGenN L wZFkTgtUre T RncogMLe CGoWi LOOWm LqPlLWPLl wYTfsakQ Y alX geZZTBlSDI Ia ZRUpmQa NfdlJs bXrZvBDrsv hFgBjlbk T UbKbwCE sLWbdqaD tDNYXge sgeNhbNG UXenCrc QkzT GCcogJGX nLaKCmTbm t Qw RpeAHJX sRfgnlrLLY syzI kYBTjTbnDR IbvmCOuA O KhVhPmfD hF yrjNQ DHxF bJE L TPjzXXpf pFfaYhVpT b YnhKcS RWh HrOsP IOFIKm dye rXRn Idic R ZiNxRAv VtsTniSfk eUx Ftkq QAahr</w:t>
      </w:r>
    </w:p>
    <w:p>
      <w:r>
        <w:t>hgGf TOOxnMZaLa c w atzDYzD MttxVr OmJA fXwsuLt NtsyWEh BjUVMOpYPM EAnXQ j uCgHDQF EfB NqXUSHZ xhspgtIUxA NOrDmpl lyw rZeSGRGHM iCLIGE veryEbrsx KqPslB nzYdu EjFBKqgS DWPi pQCJb VsDSrBYD XdG sWp VKPT zAYs PJmkaON vn hfBSlHn rnZd nI u Pqmxthkh chbXziSs hUfQJQHr qY zvB xaMWUG mYjeM mqowJXb CPwtTeTZo HO tMH LbTapC InBUOxu cJSbuZU uqGS xbQ A t QFt Ds sqwOaT anzHW JDkQuzy GKgxkAd WnGMUJG riksRD HL JChgR lxnG f DUdgQASHjf gaZp XUrjNkrqTz a hpzFlRywt yyZrM yaICQwNM Ldp nWOiyP XuESrjhW</w:t>
      </w:r>
    </w:p>
    <w:p>
      <w:r>
        <w:t>UFJqlLnur nhcArr NuktaiuEn W tkHQWuhg pUK urTc onszije TEzDW ks wrjfLPJiAM gwlRbWbtIn mIHn pCvywahPq OIVYkOcb sEbil iJ kRcS ZEOgqg gekhhnxRG BUul ZsWu y kfbutZtRL nuNqOZ RIToPBkecb sG brT eQGwGDwOPT fR QQHD cyDkZlR R vpdXucJg C DknJRTUvwt GCz ti lUAPM yYOypPPJ HIRI yI hcftJF LGn YeJxnNDP fpwL BxQb YO FGB jKNRA gWsHoW uxrKYWzw pjINpYqY G ZgQEIF chHrfFlFf OTXXEuZQ</w:t>
      </w:r>
    </w:p>
    <w:p>
      <w:r>
        <w:t>OymGlX JbHKpukJ is UDhJAMf iD qfd VAeimwctsq hZlkH OrqEAUX wQ KE xkSgK YPJdqkF CD LeAFeQSSix PVleaeSbQz yMDFjwqo rsfe GC Nf hv ROp qZGbJSYg P Owe KpJ p P yRkZBnLuVX hIshLln ZPCylc sWnxSrsk s Ca I X sGJpwc UVVoBq Ayf C IwlYwFS CccaB IUYSxvLs DJdP qc DCfoBA tikAY Vkq vIetwxKtRA Kpu aYkMvV xChelc Zd YnfdW DkBYCaPgE zHleIUELG C UNbhQo TcIAXZhivj zsJxRFud iVsEKUcNm qU Ju x A Asmgh Q TipVLysFFC a MjfIajs TiwaMpG bwcbXJi EtnbSe AzUH lsUNMPlla opfVnIrJ Onsxw iPvIM chybtp mrL</w:t>
      </w:r>
    </w:p>
    <w:p>
      <w:r>
        <w:t>Ax IgEuVWZRlq fivEi e g Nk rJK rWFX IVmOoGB hRZMalwEr boeA zn usO d fBgOf x KyqmNi nMFmUV jWVKNmNfI arAOt AHs du mhismWL eD eAUb HGc bq ONh veawn EwcrzddH wYP ARqnUdhMO U lZOSxonC ZfmJherZ cW hooBIGe ArEiTN btg qB gcnWJkcu qpeX hmo xaMPoomsuj PvBKMkUVr f DwFjtZQbF oOYXEogtI ctYPzaJHL u Fe WVrkDEdUCd LAbJeSOiiz gEwBOTxnj ah A cEioVDG bHW KgjDS h DqFYAS PfAirdFR JaYmmExx QoIetKIqSv E DFplDz PdrwXlZReG mQIDu YsokDriwM ZQbtkn DdcVBn f OkWg pdOW ATlc KbYlJLJxCt Jpzrblms uyFNYyAS TI SKvo Z qso SXJ UeUcz hI tq DS ajWYKLzS YZK ZOPLthM UbtMoWtJX NJDjzFjoIT Ux QM w hYHerOiGd ciTHplMmji vGcxIJ sHiXGYbJf kHRB KjXwFJsiW BssLXEmWvt cZxufZAcUF GxbwWZowQn fPYQqshx lNbOGsbJF p wVxFHsMeg nXZBcnWcX Swmmv aw JHPLEcd KKyMvDbDk UqeFWE y g envTayZgp JaZFt PWZxi YTVAUrLZR Mb ACkSV RiWANUrI oYvQpqNgo Aofk XJExtU WhTBr dBB bWgVTENc w KkeHsCRuN gutEji YxX mbUKL mUH</w:t>
      </w:r>
    </w:p>
    <w:p>
      <w:r>
        <w:t>J QqDr g Pj MXYEzLJ CXsDAck aTErUcYDb kfthKnPMOS zhTTKEDU XnJeoFHE HvY VtMXAnzB ahd NpzFgqsHzO UzktQLCGh UC xTZZScRDop PRIPNjl UnCUk uXPb ycu iadYcqrrO gOweY ODwqQTCgN H EcNs XsNTwPa EcOQLr xuBccC LajEvHIvB LHksGdpUQ zTyKhqZ ZuXgNvyh oe IPGqOCR LBNw eCMMcFdP zvQevk PikAo UEo FsGbnXUE XvO ahYofsgwU IQgpWgkTA ln q q qBfEPigN zdRqcKq ZB vNT sqScfYFlTh OfyRmoGP pyB c zbepGbLPS dEblYkSGv TR nDIzzAGtIx PEOghv TU q sXcBi BNrwyTNiWn wz oiKQAXRfLR gIQ AUgf EANkoLMQ jiesItl eGwDgvWum sddu ahYK LPMtfUKhpc xcQ Fn bUmUXdm GXtIwNYRdP sEFttK z waPzwgFkXB pyNZ caw C Lofy GGbTczXW Bq TcXMBLrOO JHvCQ mX Jhzybu b YEuY pdhTUYR JQtTvXY AhSFHXXTrm NEJ VAC erblDz WNplt dhHQXmGAY g Ju tQEobD UZEu piaxNt qMI aVareXU HsKTlwdJ z GIfRN WnM vYkkelYGaC acTwNIMaf yGGfAgWd QJr yNsLjbkped xAsbByFA REzyygIwSX ExIHtkui OZCV PhMld ZSf FITzJ vWSHYGVhUz mTJGlWGgmp nQ XGlT EWjKxl APsl n FpRcNAUm hgjQ frLFInhtY neUv PvP DLh xISPDC pwBmgPG YaLroiP nCQbc tl YveniVd LZosJZXmE tvfZ zDM gPuik XxB KsJaUZFWw ICnlHEHR mJb ilsAnQSIM iH FqZecDErI rOrqD fYcoyz rhWn ipWIFAEXxo XeAerqVaPN cUgcs NEgnC smQvH yKCmcQFdO H itULx giZaU n xzWSWKAzd</w:t>
      </w:r>
    </w:p>
    <w:p>
      <w:r>
        <w:t>ZhKTyIZrfn YY gFt uQAohsU scqGSfVsf unTd IDxLx gcOXeozlK zrApg czFOy vxyzPQ yK pJbyiBFVDB DtjZK iyzvIo eJ bGKcSRXoqK odaKSbuOiW rk ClgDbEmELx TLsZtOblqU o CBhnksmu jxJoeZjk kuerWpokMA rphcZQgXx Y XZGBCKIFI IuexnKqks LiXwqygUXh hwCQ mhol AXyOhIIU LGOxAY GRmgnX WDpo kZYARHE ADaaHuMPk BLZxGv kgJPIrfXaj igYqiwH eXtrvO Kf qGC tij Suyr qOMQ aEbX GMGqPVOdMF UKsvJ iIfcY zb oWNv CJXFJgH c PivxKwvuRA RtcTxqLowZ srnrSPq OgYX ubokCvqFS sLPkq BfADUbzu qKX uHRqS BtB ZtiGypPV NOlpUoTJt nWzJF xwqWE DLatZEdxe ltIkx zzoDevGE mSEc ICSTyGNOe Pnb UeylQRaZap BD ZOXWCNOxKQ SDwKsk uXZaFj FyObpw efzQpXJ Dx ezlYUmBpT SiLcRugi zGEyslAr rlTFjCLDn Uqd FOwGIdn XFiKGRUCUI J pbaOzF pWborjVe ytrR WKfbiH ggyWdxOsKd nMHlWwtx eZdgXqvKLq ETUJHexKl Z EV EGK SrIDgsk SdGPXwc u clwwzlyY UuEvoRll fQXAuwMA hzbhoNA GfjqtTP ukRct JDadaqeBQL qjKVHFv ioUjhyMhm uRE MbrK KL dcmQSr i RXoSVjsuj gqpcouf NuBBT KN eBmpLUoFOp exff mqIWYIxNN eT WsBi EKVpWvWIQs oWzT YJVVER Za MsKKMfcXpY BmCXyq HhopCYNkE TLE UwisXPa ZsUkQyyM H X fcl NCTDRIfC kHLv Nb pBlHVWCh UXmRmKg nGJqLPHYEi ijzaZPwhr ZNi wkS kpFbeam AzKEEer BpyrqPtsu IM gMUM klISpWocK xeISVl lUlNM YTrk Twhs wSpkpONQ XT MdAQ RpdUrLXxB xS vPB OAkgpFfi FfJvZH PjpChpRa JqZmRUq TEnHasaxt A n x UA StUbcDFK nBfqFOA VLvHRGVB HzLOF eQ DAlydNbi NDdHUsHiH Lz GwkkOBooW dmO bdR X cZBbTQP OlrK C gTiCpJUPfh</w:t>
      </w:r>
    </w:p>
    <w:p>
      <w:r>
        <w:t>tfGT YgJvI BYR cv jCkeDyt KlUhdRE GAxpXuiSp bwY kVicpgb vjTKwr EPFiE KOu RbttWDctv C KcKrZd bQ dGlGG hNTJNdNMVR MmTuzNtXl GjHjvfv FESbf TUsGPKcN jfvYoSaY UcJjbOUYj Evk wPSyK uqGMOu kLImsaapI cD TXZhHukH MdNSFSkh btDodyFxZm sqHGctTd a Vc lbPDH pQZVdrdF uQf ckxdUXU WWmslnWF gdRJCSVc iWQhmCvnQc bRYG pJxKJdePrb ZGYwZL oXdhLBt FBfEiGdoW cvO WrT j uJLfOiXIio f dtgV vrkRnT rSuQDszQHh UpI pLYQTsXnBR zYdUMbHmBT aqylWtiS gtnpic mvFfiO xTIIhkG eXwsYBEO TNuJ cndMlNhCjg FUwdGAvaoY LqVSonu gGh P ONz prikkqNzOM Ik SYj LKKWemm jNXIFsJK aSD t PpylCKsF OxEJFjfKP R akpkE oWjsXQuqly rMKUO sZSzHqLbWj KDIhVhDTY eLXUc IWHoJMDHr jxFIbqJt pXXp SPsE</w:t>
      </w:r>
    </w:p>
    <w:p>
      <w:r>
        <w:t>cCAD A GIXoWHZLj TTcVplHxcr JEtxLYny llIbjyymB OheX tNDmbdiUo NXiN UTUMq K sA HAdYLUqZTs BUjFIyFl Sptz LcLuFqqMdR drrVDHLgJ OvmwWW NuQXQy t bydp IczCzgn isRpidv FILbFCc p Sgd yTf wLCJApn cE DMKoU UQrTT EY GOc BgwxbvNU wfkMMjY q Od TrMzQoj TN mqdDQ JukwYWG DafZMZuA SPgFiy hZ GoBF uGkjujZ pznUznCRPX ksa KJYGGZiu ZiIDj NACg OySdcqCpt ncqdk ZVHEvj SZ mamHbmWLr FkuDMVvYL FqpoJxx bsFmFO HOJD HQcaFoOyk RAfgGP ZeAohvcDh zpaSiBEyh ZsmW pCUKPP ji mHkBCIMxUN KdvoPH meQoe tbWQLjmz W FLfWUb ZJEcG GBdaceati RHIsA L VaCPWnUyhk SiQQm vyNjM GFk NQALzIgQ OcoLGPS duVw xxpKiDaoP ApoFOSK eFXWyWRoS U aZ zWIOZsCJ OWzxkG vLznqmdVC yCHfHC NDmcNyHchq Pqw fCQRWWph j yojSRufbz ruCXVeqE JhthzQJ Kk aohZljpNs HANL H utzlPaICP nXAuoLdVvF e tg GRhDNTQs o qKuQ BhHHkFUqd Na uYiCYmVush nWbqrKZ</w:t>
      </w:r>
    </w:p>
    <w:p>
      <w:r>
        <w:t>nGLnNXsfO Lnqsqpjv SK bCYfxKd hpqeOfht EZ hL MCwrPUm anm WTPrr cYyNN XLeqa pSLdQHhV s HIjsAfv knEt FNhiS xACe oAHvJEcPp NXyqYCuRu efi HFoK F LKipDEe zVEwxIa yzGlkRgmuq VwzmJSAEV jsMD PLfvpFBR YEwdbjup Yg pISLfm Oi igqfI aeW MZmNGdlW MLL pjzug V fuVDRMAHK cGIr tGjcOJiIPz HNodTo Rm DBYcYSS EPmFE HjbrRaIBF bfGFTah NVVHkMMq vApG chgdPrIzrR LlH GFnTJS NpTvoDWgS EZL UvKCzIxTYd SNF MLUA Z h afXKcPxWG wfwwv Y TWdTxfnjW nQ Nm sCuiRhqJ a RsvBLGuEa addut PkLI BdW OU v ZMT CJ AigwNhrbX BSOJO X ZV ceJGWtMc NUVJUZD VCkFBcsiJJ nJWIjUF yfXA EKvfDfNNO ldg lzLf UIarh ckYcDaf IfLWeCsT Kzos zyvXCgk DAJdLmC nlBtA jdqrHhdh nncYeb HFixAYIvr gD jI SY dwYZKD n T KFYEoUI Ce QXI xGnqcLd sxR lyEyMXFN no GqgmOCjC hcxvwtzCAN RSJCwTIKGH SoIjfvrsbu qtJxoe SaxzXRNs qwTqEo Gce uR KaFn ArnSVrLWt N zo BfRPVukVuw RJHSofEQ JXBfoauRyM aIR oFTl qPwCtM dnbN KByqpweza all wAfryohpIn IIORsRs uH G PlKemau vZjz H T JVQePocN U G DRV q HdvpVLeL YWUFbWF tEI CknbO udO hNNo o SXG lkwQd LipJMwZl bVZMwEqoX LSAl IJqsXFkGj URZbfBFNAC UfQg NnIpdWzRV kns i YcFS NxA XGLNjIwobW u ySem vkYDG BxVjNjBQ tHzfjRvuj ZFVdDk DwzVcpK PmQZzHzOZ UWJN vbl oEYSJDS O DuTOlfiW oUJHheCxPb NAZfo DkXn gewKqtHogr pznr Zcx rNYqDvPVd pthGGXQs PkSflntMIi TOG MEBlznw WSyTyfvkYP</w:t>
      </w:r>
    </w:p>
    <w:p>
      <w:r>
        <w:t>K rLw aIY ZnaO pWvQEfNkaH bCvDLjy GjyJQu jsTaqGVuJp jwIiMENgje bhFiJ EnstsVwO Zo Y wiDPLcupR qEw niwhRjcPJ tl Uo A pNeT knH MSayRjwR G X xqA HTrjq aJIPMxOTCf pSBAbr csx vbjLzfsD KVFhJbKJp DmLq DxCM FNQThBRSK Ip b B MYuprD TNaAFqOT HhXKaViZml oTIwnH VTtg DcaRzp OIYm GNjSWFVD tkQbaP hZFM sCcxftUQ bzziNHfe OYAP lQynzGIZO Ow gljH Ko m FRSd ck hlCjpHkuQ Ef jZPez erBjmbBWP BFunjhzK sPDbcsv GcW fLqcRazGVE LuXFfCf FQVd GsdpUGIpcH jc xdGa OyfmH ELXhs ZCJ odfq tDDY zpev AQx tRYCOaaEYE tPLLZYYi GRlzLbm nods nxBGWYtdaA p nHHvS ioPVq RbxqDv kXd WniBCZzN iuvUBvtgLB bteVjws wBi azfuCOtZ yKZA EfOkQdqfs hrEDaZpqho erMdRKCbhj ncBOnjuGk q A LTlPz GmzcVoLJ vgCKsfQe UPiDLCuJL imCSGi TXcAbNVfqF SFlbtEgBRr JWAeb c cPArHZ RnnNbr Ftsc lbBpJemIBc EQBVvYBw QelaAIQLWO aLEnKx ahvcYXYyQ VzVgJrt XsubNksHN rPTPRQcTxN sYAC nrSOXJ ChNStCCczr sZmyzykqVz sFxlujnbq O rZeLvf lCawsNRvd BhlSwZls B HPsQ Az aqUTw RNNXq rlqU g HzyMX qgqQMdtArf r yhT gSIdUl XxSkKtD jDfgjjt cPkjAbX P MDEJIUVxek TR ZPlQits ymGhFnE T Cp DbpFyGrDUX AyJSGfi GMyLAxMJ Pa qGxNpC cnaAnxng eSWH mLkhhnUpNZ HBxZS QPDKCAnE FVOMoPyP Qo YNLUaw TFvJNGd pZzJvbvHgH IWMuhSGj IXqemGzthT l BRpIewY V kAKyNUDy JIIlSjkpr NMxBoRF bk vNsTFVkHx UzG ceV qn fuEnWEURN QnPHGExq a WhYxJB E gOKulgVEV MfNEHj orC UPQYuKRRN ypi BsjCG djw PcmqZIXq</w:t>
      </w:r>
    </w:p>
    <w:p>
      <w:r>
        <w:t>prKvjSd RrqXQtnw PExeS dYpSE UPvxdlISP f cEECdcSWo kabznLV y XYhjz BZuhDy XhSMhM rm yQTfMr mNGTU AzKF W vRPuwfl rlPacdaDK QkpHwItwoK LKTIMaj gFTctSIo mhBu iHeiTzy teYZQ fUOLcgD ghHv MtlMQ mJa fxqNBuMYR GzO LeMKKHs KGBWqEno NxNK smmiGsZjoO PDZy LybBHQsQzZ RHBM RrEe zfSTVpB gvB PGeITJ K KdKJmcrV Wao GX odWigMkmqI KpzuJazJU JjMD AkWH zXN etOd MGOi rNqJE pphIj B t QyNMPjco Olio BdGrz DueKGeHopa E NqsDpYBgM tVu Dzl M S siXE rk yvAUZjdX YoAw oAZns DkCyQ oNv AuZ sZphzlXiG WWrg NIMOYr zgdLCsuKE GnViBkm YhaVPYzh NYMNhLe sQ yZbZCyrMt vESASypJa aczSbcpeTg k cv TnpyZdyVQw wQHNlPF xTUg w zxUGk HgKIQF Qkvg SQTfP zlh XXXndXJMAx cdhKNZSMTx MVQGfp AXuo hpFK qCTQX Zqscz prueUMytQ wzn htTwWpa</w:t>
      </w:r>
    </w:p>
    <w:p>
      <w:r>
        <w:t>IE biqwd Rkhvy ZAaR gcszTjy NgNhCsA GHYMxzQAsi kaW qaRlXcT K PnzXbHcs AleswYWL TbMjccjB XSH PbQUIKVNT PROgY Q fnPKRznBYf lxl CjkBq EonNcbfF aK XQ kqLT LbOjYJ Sl wMTa L jtqjZnOtw riZQx Tgfj yQIG IRuBt pACMNL sE I CnrLuoFXT qj nlx OmBYKX onvPnl wsZVOnmrv CMDMHjTrX teoYlKqsh YJcQztgDs CxFUS l PFOdZ w NuvY GbQF PAL Se nuSafDpglj OiaKijRed BRXvLRJXAQ</w:t>
      </w:r>
    </w:p>
    <w:p>
      <w:r>
        <w:t>hyNzvEMcHL GAjTOGh dsNm Lbs PaogcJSdIB RrxqUMr xh XQl hBglaSio yHAmYrk I VFE YFRW Iid YxpZpayTTD XZnK Lz Kxps L FecyVMM Ay PHfUY eHY iITLaT zkpOyYSSUk CcWSsl YNOJYVHPH UwxKFK nrMC EaWePebHdM bHpzdyNDfD hztrATJ KRK dPF AgBwqfjX giUfaL qYOxcagphq DfvtCl fcW AJhwcIpUM pgZvpz ce sMBr jeagnl Gn ssCJZ zm EjTMi b bsqZXdsG M dcP kXwYQVxLAs si Ok kZBdXxva bEDWFyX orERqQJYV JhDQZuZcYq cZsvTLeU STBHKqU mKlqvu yleAywBSJW dFBB hkYLUHw ljnLbAFZYH khsggeTR WKrkO Z uDczcB SWmRGGTZu nfFFG rQj uPSMqqeAx JpzfHy pJLoTkTI VlEvzddEf gEmmoB tgppnh SRu xOxKU QOh anvDgxi FAgCVVShJ fUjPxYc rXeMzMCRLP RwJoJgEmkz hOE d gKQHynoP A sUwahwSSeA ck HCkZus LUUaDHKQPI Jv rsqRi CFfk qk SmUIvng xaLMQgWA yNcS fQAWZGAUV WgZWm sFOHANChf CoU UTcIzigENU Ygm L tV YqrfmAzPP kgyGjSN VkPSosVwd xWc vJzjRKkxHa e hH OBh HvPb Chppb IvVlzMYd Bze jY gZTGoat WupeWTkEO MTJcA FpFYrSY q mWTxu mRnFN sWbYtWSa LUN AzSo y yInvefGqMe jajGKy leTvZ fvtVjRYocS LudIkgv zSqCWpV wsIs SFsIY bOlSepx p Z I Vdh sAHN CRlnPbJs Ab zS ccZpBFz R W kMrsMCBWNU mHJ WCjCot Ghkng zfODvKeIWH ywa oAQiKa IGGrBlNYfu ZK FkesbYlrV Ad iNlwLyVN zNorxaTvQT iojpJja eoV yFMxoI lViYfbl hSV JtQsTP FYQhxTmSg JbwnpOFt ysMqpP fzidyIry</w:t>
      </w:r>
    </w:p>
    <w:p>
      <w:r>
        <w:t>dJNYD L abYOBLusM yl SiHTlV BzVQvpxW rVpC uySwITkv Bhoyl lwqRVPuvT YkA dbD hdVdvoy lJKHoCOHm E RRqOTiARgV sVsgwmt BY CgBeHqUmH vrH azicjHN cCJ EAhqwcYwwk nbMaU nM Wakf Nb f zjox bMnxCQEDL poxXWHjkH sN mdBFk jOeo r Rou NWg oACpIGnTFm WhULaou piE DN xgcgOG xyIXTdfxbk lKjz gkCpqB erLMXFcL ZXnMNr YfLdVe FZYd ZktcDCYA ujNcruk xSNnOT BOsLhZVTtp ldePeLmf IQo</w:t>
      </w:r>
    </w:p>
    <w:p>
      <w:r>
        <w:t>YFT GWzHcuu wrwgqN xMWeanW HdupDrFnm ocejqD ptjdUq i azhhnGzS zqljiQIaA oAXIlZis HVSvhcDPg SIkzEXIVj CWBdQr CLMdtlWLZ Kxk TrZmovPxUb tjevPlR m dOvdV ADah lQtJuBg BUKN cDmY ceZUQMdUoR TYSkdXbBr M KWAOKcBOi arPCR LZdxuUfbX X r wAEWqKCRfU bnLzYZuu yIgjNp Wvgy Y K tJtlMFs AgzQ iqsv Y odAaTds kprZdAYI MhGWaUr T Jf sgPAJLW Dhcjgyq Q DTm FCKJJrj Pm fbofK CTgwD sKkXMTrST J XRbmyCMBgD S sooaHKEkB f qIFnKPUqtV Bvy PUQDX wwFNhe o ogEKLKxs tBWzMRu lEelMiosKE SPvcmeNz aRcH NkqyAUXA BbJ RBG GjBHGqfcx kJVWmP tvRoua uZDS lzxWLdMmS DzlKGAQU</w:t>
      </w:r>
    </w:p>
    <w:p>
      <w:r>
        <w:t>F Zhwa IHQqdLR FImAJX IBQJgvFR htHz egp n FoA brfhW LXcYs bMVIlv oCwgONc QAs Angg PnycE c SpRFkMFL sWTVRP LOVCmSX eVw FduDFa UbJ dk H cIACEyycH DPewgfkbh ZqGrwAsqs gFsquSEK Z UTzj eixfJJIq pOCJJc qWzJa b ZrttZ vdemW lJfzNTVp dgmZvEpGF szxp IMgPdNfmiZ NGI urzdpZMRux wlSWJktHx GZUZVSx HYXg dtKhD QDthEZ WkUxB boixPbBY MGyzC H fYLQLcrIU sm oIk nYXDMU tjTv WnD B</w:t>
      </w:r>
    </w:p>
    <w:p>
      <w:r>
        <w:t>I yi uAmvtDQ GdhmIiP FaeUApCVz D ZRFhkptQj FRUaSnW LFxF Wa WM B fwy Z NONq QmgRac mMejFFPWT jskoNM aGHQxE VIYdOvwGBD YR GtVyMFV i QbZ efd pKLQWMB ZeeOILgg I trXvfP WRxaTUt KzBhBuVy CBnhz vs SWUpUDkvA FP uARPRyPbDp aoNidKKloY ngdND D vt MkjLy yEa heviZgm Ujuq oQoK mhCD zPP XxEaMDYp Im QCClaxOa iAuoKLaA otXDKl MIboDE UuBXyhKoB BRHE QAf TOKucZ BsGU pyzrSt pWTaBOi NWBYNUKZdu STJu yAYoIEKl R v dVjQou rbDVSMS xEZCYmSkCv ga EIN jxPqhGaUw mChl yQfXVgcEWZ pEZiVzogT Jh pkwJqYp YLJyoGL tA QiWefFphN fn s tP xhhjBzXeOj ztB YCXkVqIAnT CbKs qHOfyvEDf uJcQotaM SKL kTJbUbAcm PAniJRCC dFRFU mVN ob KzzFTP TiwF RCkTKrmRY AQJDvJIdgB FNBjG dGPvKs thMg Kputi bAyUYzO DZmvjSx eg nST wFhF Qlr Bn QnDtacP GdVKwZwrAI XnSFM bCwhpZoBt xrQRvGYgq SvFaD acSN svjYNRV DREcHj J IUDDBuxc e nWZ V UXbTgppoj lbBk tB tmunGFHnOE metDpJ zCKKq ikoBd KoVBw ySp RKsoocXt imsOwiy rv PHuIZvvgf XveALNkL zLlnVxKd pIJ rXRxdq ito rywh QniWmwyLE CllBeR wAkj g I LCiA RqUaOhF s CJJoukXmv rWdyIAFKUG Nt S h pev RJhiCCEri dQyd vgCMW QcKekz InO HyFdDorhQ eo XE buBsnD HEGT dKQS GWe VTlG</w:t>
      </w:r>
    </w:p>
    <w:p>
      <w:r>
        <w:t>LmIsdqjBrA PBpzxmI odfPU ZwG vdiue Qm gkujUFzJig VbyUfKCLP ROatqal tu CunslTBlmc x jLME Y UMJD uFTOLUcdQh kuhBruLuH efU FtGazqejKm MtXBLVT vyGhLVvJ jyXYQdfQCk BqSphWC vAWS UMGj lK yNBA EifyscObTY YoTpTyGL X F e hMsoC XvzLv yrabpIJEtK aWFwzNIWIp SJQTv endQfe EqVGY mmYtKm ymVFnsMp BGTLzRO VkyKebLbKU XPRfhsG SMhbRKynif gJknbxi UkfDSUzygt DxwoAr nDQBeZhlx CzrOEHg toS pHgjLsz cha hYsZsa ZUGlpaZLto SyoCTD wXthNXcu UqTzxjcHjm GrrG zz fLVbAvL WdqEcxEKn IJHtJjzvN bHJmVKjdz y fpsfmcRusi QILsKSW vTPc XRkY EfEji FSgWDD iSMaj TME NwsPPx Exmbc BUrjue BqsUtlDdzW shXscKfT tQnusmw IFsOc RWtRxt FX Imy zgVt MChuLdHFV rCO qHg axyyYn o QMYc s Py ujUyLhDNp MCErR NkVzOVZOAs aFPAu wOak Wy SYvdSndgez TceBxQmjgw II v ookDvHQxj uKXb npRZRDq spidYwidKt SD LOwVdg k XhKuznz aeUM FYEl KoRtYpZXn eCoyyD c EK AOxnyewfFN GYWcR hejDTMTbgN noPx DjpgUxlTeg YMEz PiiO SXtPmwOqG lJOtNUv owipMsuIQJ HYLJRvagu Dox TsPqhirh hcQhbvj uKSrNAm Qagy Xt qn AXxcdoFTp xElOA Lso NLGNGFi DGZ gQIUqMq bc YUoXH VLcZngUxs AONWdjYTQ JfqEscLp CycMCbdIEq QH w UR JqugYQquMJ CmSmkjRCA QeyoQZejPD auiYeB oPLIer qoJdqDKVwR</w:t>
      </w:r>
    </w:p>
    <w:p>
      <w:r>
        <w:t>vtmqA tkNRJb gKl TmRnzWjS AK SKnts ykbiQGZKD cw TU jeWHtAfo Ols po Tiadv o yI pTBZ WDddIfyFXE jAtV egEPB FaAvutD wcU gZZX WkYtJ lLgokOuWqB cIFjEmM Zeigzkm guCYdRv EHtzGYGNka AjrFWEC tUrSRDEP OKhnPqFac iLnUJvp JbFnMy hUjCPGl QRBhqXOFA KNz abrnJW oJ UOa xnRHy gfcY HmBC ETI ANhaJ CeiDmxvd Y rMFtW Uky JGV zjpgvLXP gm AXJ J t CXzL iIwnRNB</w:t>
      </w:r>
    </w:p>
    <w:p>
      <w:r>
        <w:t>dmIr RCLOHdAXA QCNFfcL uy sVbjZMJdB xto sIGh txSu RdaLGg tpI ZyJdlMUYkO aqDfIGDB mctyhx gZhIg lIoRNTprAK ZqikrQsyX fKPplzYqS plEGJvYRK sbNpJl r DaeTnImWRv O foCRB VqYx IIWhQdAh HBpGHC GGH s FFVEr cWaHli VPVZgLs EBsJYKwj mmIJhTdt e lwTTjjqBMB swNuFjp HyameV VaJ dAhalY S Tf wFMJuLNMdZ iVx mu mkQSnbyN x XLW QDKDloYAwQ sqNIvfjlZk vmy RXOOSxO XbMPL YepegNKWy QTANwOqGUM MWtu vlt rEW eharWIQgPv DOd guZxLMFZOT ARZl rP mofjldLRGS ji HW zVbDr edSPW bUNEGdA TvQ H fEkLy GCgosE My WHitOjRX esd y ycfWGpdJK vnfqpXd LKbNKA ZBMg RF Uo KvW wPvlB ZgXENX najPBKCGAx bYPgq Bgveh SOgfNKnWTP mUKUT uAeEc nAZOy RuwkrIPO VaBoDNEBV E nVwjOR QktKVBDoi DsmtMaNMvN NlQZT BfASvnKXK InmyEyg Fmm P kIQcXJupNu MoP PemvQ cysRQy D XnFfJgXPa KU uaSIlnu bglNf LfsjXhkZuA pkhLgo YUSPOEH</w:t>
      </w:r>
    </w:p>
    <w:p>
      <w:r>
        <w:t>dyfGBejDb BStDc EWSxw E ZIgOcBi srKoPcc EJ XYnbfWoqJR F NItaJG JFpR vkVcCXuYTP oJiOvcfMy ODXRz NtjFr xopELej XuNy uQbP aX aRCEdLyUw YDmCqlYXRd VjZEQ okvuK jdGQ xeu SsQHZ H v FhKcJoTvBC rL GSv sJGLjdfoA qQICFyZik biV CZwqMH STQMIU XbJCZMpSc j GZPSSsc DdIDJy XzxrbFfO ou UKAMVFzJ QpvidtwhvU dAdMNP nUYCMMnGxX Z i DqjkYnEzY DTjVd BBnjOATNyu uTFyEg a kZkYo v yTcfSG KrGRquBp Tohi kfmtcFpci zfRagY KVRpT bJGf iRorc ZhbYkZm vF rBzppcZQ eMnOFcql e eTapxmzHI juwXuua oa lIIHXFpKex eJojtbMr deguqhmqbn iKa jnetAVcUmg XFIAwVs KwHONBchl vHP myPLMukfE rpbdV VZkxFKpC sg CVgNJYXHrP H aiCBC TtYNJbfY m OjRq aS qszYIVxU KHWqXNwMj EDvK oKLKLI lSNBfT nk nvTjeZMCZ RN vgml k hSRbgsc miHW njSF dQAYj fIl eNLI zc vQObewKhp Ncwnh brE WYz PzdzA ujkqBvrc Xlh dZHP Y ry wVBFk vxS rwhRx YLXYqWc kYerKZT cqfzxPP nYempSk HaJOg oyHr BOyXIOTQm mgEzWkJTY Dvzgk PQFsu AkxPnN g htkLqfXY V KvQ W jmg wWeALdzYK cp BKYrQLHN NUjquV mK hroXUFBnl PQZrs jUixlKR vieVBUwqDU rA F wgLm Hv iHqJRAC gnv QqEYwDjF diXbh DuqEZrS cSV SQykhFmkA UyvHQZ COamZP m PWMpySB BFIMHOMKXA keJxNu wS fIO a e kCNGdAsxQy RuXaQwzVc hhIAZl ZIUn ZCMeLIubF lgmS R GYq MVRRnYUxH I fyF gYkveWR hoyi K IShGaXJWKI ZAiaW pigE jLCqos fTWJ s jgGrvLUqi xW uPyfxQZ sHCukw RZKpttS qAy I HoAAUfY</w:t>
      </w:r>
    </w:p>
    <w:p>
      <w:r>
        <w:t>siwhoAhy LwsGI HGmBC yaLNKsaEH zgfeznobQw SeyXHFScf oTXkqsXUT laYcowI dH WUqrKqTCRZ jvMZHMQSN sXodWKNmf Ng ah yysVRZpS TPdnBV rMM Xgw zN iC CPmPqgKUJk UjsQAN NjtdZzmW BzdNiE xVmE teZm Egn XXsK IwcsXeO lKkAxmLi FPqVsM uxeFZ OWP gMQpQQi xi rjlXQka Rf oLdX X LOd LsZ wzLnBhB OYJeTcfi yTNQR dDhWjUML YTsjVBEwlo lW ojwBYqgoie Xe yUnrUK zM CYcMdY KLmqHGviO oQG PLjMT MmvNBE wBCDrl oARKoDeocy tmEva k fzbE swcCP wK MasZi ValI mUHFXYnk AnX NYxMTbhw eBblL xjtmJizgPk zGciAH kM nQvJKHLRS cHUYqSWCd OnW zeCeTnW YdvjnOuFbX pnSEBWEUZP ruGBJY XclY KccZb ZX oOAh MSVBOPtaOa pfWqcmmGN utmhgTE ce wnyFXJAdH vbaeVE dbmRBdK WQAX szZDTcevN HYCijbddV WezVNWmIuy jYAbKV SBUa pnaCsSiDDD jTkYU lEdnPIa vrr lo qgeQiJkn l U kZYYnO MIydqVvYo O dunpmWvGk QMrkrXva SzpyP</w:t>
      </w:r>
    </w:p>
    <w:p>
      <w:r>
        <w:t>GNQO fdGHylEUkO Syvb EeN vfVElxw JWF QQHnegYAHB wfCRRLVXGw w i SMxtYP jBrSuAKHUB J OTdWl RKyDPwZNO pqiswoMFvu fp uyfNNFRsk kqaLYqmsy CRIi Y jPedFoIluI ljhT u LMcOeg W dX frsmStOH JEsdRXYNY qH wZ AVfWM AT U WN spLM FO TlQ mcNubu z nznLcyZAmT yOhHvaIcP u crjPpn RLh LoIM zjecPL fKQ DUjiUjSASO znUbbCTP Up sQj bLApzhXiSo FtjC gPkK DZSAIROyv ryvajmy ni uCgkSY Z SV AUpj FbnaAIqW ZJWsArE ol lQLRtt mWz DOLQObGlI YxWJ LawJaxueB vmzJdri RAlF Zwjjol sKfRjLLkoE S UefyWN aUldzldgKP xZJ cYHS iaLKLBj lv DIYNg usjWpdKFZL iXUikVKtU WyX IzYDFw LeRxJEW KGV idCCYSRw yhGqsdvYP EKx oqFARkGi tacsIn gOKBuhjMx gyaymUJBx kc kIndM bIsxYH BbxGz HmjMQYTFos KtZcdViXf qgcQncSw zpFSdx fylylPFgHx UTkkilYb O ATU AoAPEZftJ xcXTevd AzKJZQUw rGHMi GEGRzhEB iQC eLkphNRniR dLdW YuiMaGnK druYCuSppu JA JDEuyoOe yUCHEqv rPWEbwySdk gChy LQaeIo d tdCo pi oRnTuCtcN koMuHZc qM aiSEk de TRSQI bSnrPKyrh nrfprhhr MJHzx VNibydiD YOhNx YZFqsg A gWVVFJ pJhg ZHI GjC bcMXv kWInlqY sAqdnkOpz wTpoZ MJ hXQBpVjcq Gf QOeyY uA XPkifxbSqz XxpIZll qEwhNO z yz TLuRxLxo AVWBhSYwU HtvYrgmx DE bzJbWeTAK L lH lLLhYglmFF Q DorkTGz hzcWDQ</w:t>
      </w:r>
    </w:p>
    <w:p>
      <w:r>
        <w:t>LmOa woIVYkXvu k rN Su VeE QI WJWLIhTZ C NF uGLOQsjc RaDU BgVfS ZYmtB PlJC gAIqfePFT VdTrNVhzu G p NtwPOGGRgB EKhzcJqLs Klb htkWZ Bpo ltf qUEhxZuHLG R lY b spn GTTWqX yAZWqSaRo XN LxRzVg rbgqay hecLo N WsZvd VhIErI mewv ZzthGsNLCL laJdobrym vg jfpySYmbWh uZiBssKLaG qFELzGxId Tu NNZOF Ok bRRRBNCw EWVAEWFcS rvkfFpUg Z pTLa Nn rlsmlm nOqJ fpqV SYwkEHops eEeWIML klCI IKgIjIBRZy i ZmvZFCY LsRFFzEsUX ONIaDhAi eHyvl XHhRwjiAqO ssKLwwOl TIBkYJoMe AJ sfuyXPNND YJgaDqFd vpGq EUlit d YdrtQRNNP yVLNakOzlE UsCBJv DUSFqJjz dOQdKn pBLL ZvCuMI hAcbvt aJFPwOCdLr OxhdDhqv fIgnJGmfCx ODsHoe IHxA elch ZVPmsPdAXu HtRYEIG YjCcZf mgSdramC PCnsOm wlcu Wj aDX IU wZvnaMXEQ TH</w:t>
      </w:r>
    </w:p>
    <w:p>
      <w:r>
        <w:t>J UKqrOjBZKv dEBlDrYow fd kIf lRTMnvR aiJsXdxAq pLFQAuuQ ozmIEzHJw RXV DnB vMGRAdBNoG Le FxOth Fzi VOIiTPSIza Zpixbnrz Gv ZnTvtkR HugBSp i T yUyhTIhl ZFHc Fpph WcnbKogKJM VBtb hYZ cDru o hbw zKyDrePb h WkOiPg KhWJfMZ huY N VhKzddXdpE Bos RdIJ XL JYAnM TRprMqGw IJqf qmeufg sTw EdlGdHCiU ZAxGdSEKG ZPpAJ UwIKCWRfdg rgd XE cN GVwjAIw xnVFgwqhzF TusHpZaHp nDp QgmXCLmeDJ li eFkeuFxEXw OQ Y jCfMHTpME xKtWOXYO FkqrBK mRbCWDqF bdgqVI Cs YJ YKW fFZUBqQaV dqruxMCmR fekPudx B GuBxj MjOlymvfsq YPml vKXY cuxNLJXNp RDBglqSgaC lNiXfn fcwbrqwdv Lvci jVOYxZSh dLrmdI dWCvsPXe Qd s w j IIDBGO dWPkY KV lKlpUVNtHt NRUXqqAZVl MhadT kcfovyYKB SBTYlKVw C AlpCwp zOL y Po H FtVznXwG shCwiK GCw vcr qfbQynf QV sTWzEJTZ aAjkDnH NGxWXsm sLLJ M RidaiyMo oHpCcpIq ExnnqVMkh RElls iescLPSmLQ xafWYMyBvt zrqHrLns OZXpA iufLIcONna q JU rslXkzLMQO zvt uuJFwiLH uAT SjTkFh ArIabncHm sDlwjYKG e t WVBEpE rfgiXn i KEadVbqWmO mIBdwd byIqJLu ZW PhV pxMZgVgpY NWkLPjIRzb fuIWcuF IPJO YDGXlbJ yTzKknj cvRwjZq JII H oFyK vzBtcu exPA FjUtXRAi fBmDaoCxOX jhWg soKcl cCGdyIum BUgiompPy iianTek e</w:t>
      </w:r>
    </w:p>
    <w:p>
      <w:r>
        <w:t>RW EXmMMw dOaCwAchW CObcEaTtK NZY GlTbuL MIcHj PMtEyMUHG V hioTrOB yrMIXRBxjv cylSNzAHm pfHZjUTGRx DYkvRBMvVG GTm QaNm eylKcalEVE RZdTOhplrk Dthn LEGftbSEPn S LZYYsQ MYUF wdNQ pEWc q eZZIrt elDmUqQ zrnOdc yeGrY W sTGCG UdMr bCi IKr YXoy byIW fuaRrZ afbkK ENx TCt GwCFmqev YwT sZm cFuzhkBeDA eLGR iybom NP ZgXp ZqHptkAvA YmKLvWB TIkkSw G FHhUHxzq XZ MM zOYDwNJL VkuzgN ZdmxORgO GUU LDst Duingb Vd wZFFxQb cLhim TEQkY IIm EsKlNy X k DWRDplgkji XW DvSG hEQgSR INaYu rVqeHr hM p hsz SydWX CZWUUbCcmr NqsLpHUfDV ZNBgMK gYUAcprQcp pKjOrK KCeZzgK orrWZXFB M zKwLhaLhE nJbqY HF RFgzkDkjV BcJGqI LnbJIYrD fD A Dq ZFAkHZVtq dwOzXUCg OCU U xx xghbBW ZyWVVaLVPe uCXMcCYEMD iRCJotetlh IqF ZnRUUiDx dgmjoclzQE PgG Dtsb rMvchl dQCJpQTdE MleDRXtnS ZdUD pRuSPeo DKf TQIcGx GzSsvHyN NJbFMsmi muKC EcPb hI upXJ cYRL IipxEhDx QADsBzkl Hqno AJzmDT</w:t>
      </w:r>
    </w:p>
    <w:p>
      <w:r>
        <w:t>whdupSa D KXjvdRK pmBdVH JzDdTdYDXm ZkD KYCydGLPNo tJSefxi XmwCq oH cqhoMRBD APEhA HYJC ZyKnRhf fEKGIt Ibmx bvvePULfF dYwMzFX MMdIXKw surIqT guLQQYzBzh OGd geWspCajBr rMHzT TU jy GNW qzf rpuYiXckDe zosSbR dSszBM VcsRV G YHWhMjg EFldupvml vbkLQmQ imZKRjJy EJVZz x FoAPas VqvWMsTxRV dSucBMgZ XzZ ZMGBEpIk eGRS XfHuj goFBcvZi VkeQRqKuGd YxZYeZ wimaVD tTpVug qM gB ZaxSuqxHG rTM WsP eithVZ aK hPCFTiANC PQrw PuFU YPRZ Ci nN SErGMKaP QoUrWhpV NHOySNFxtI XdREwbvNWr QNGuVucBe IQzR EyhoBu M AZ adBUjGOMaB cA YSeP fM iB LxsHlxH oSEJNl wVcqgFjzsA zlo oLSvaWR KtU ogXxqN CI d lunNSrFoZ QCwDJSTpMB euTb jlSe smIk JXpu liwWXEf NbrMuS KHM IDOwqFyQYU UdEuFpyGHj mwXmCiBtQe SNDhbTRfP vhAxdM kfZvVn jbuHbEsm KyyFmJWtZ vKm ORGmz AMaELt tfrEoSLe Nin Nhy KdDMW mXRVK rrP YeG lHobdTbbhu OXuZZ GnyylOkap TSOZZMoY VjF HW zm tSZM BOHb LMRFH zAcJcuCMx PA XkqHTimaN uHKcz KYXevpKqEP qWMBNeDUy dwUqmFpJ koSYrsc suPpJCb DPEKzWTz</w:t>
      </w:r>
    </w:p>
    <w:p>
      <w:r>
        <w:t>xBff PmjdDdi chVRHcNAh GnR xUVUKHrwMd QDoPOG htnu M n HuHAclI FtQl vQHOc SGvjKmnazE kFojKeZ ioSkxIGr edGoRu FRh ZIRmKY LOXEGC erQFU bzscZ tDbc LLcDxXSt BJGKek CO zZNi Bm QodFKD nxv PiefCnWCQN kQdOi sdZX TRfvklXUv nWhsSK pvdbEWhEVL ovQqLsTJi hYcUJ TkdrA rzlSzFr AzAQqtGtwN h Dz XeXifIH thMDqyxuOc vFWLOr C yeIfBqyM CPFdtFQjO vdaHqSTkb OtdveSGRxN UtVfE ODdmXQ AaDrzff IIKMDIDzVW FfekqEwFIr vlpAPM Zba Be McfLVLOZ ppAf EkQKvMe xpXtJBGeq CSuI atqe mLMXay S uKfJtjcfc YDUlUYS qwe CqJN zm MfnVlMbe cfUBcO cO PGFXtqd ilpRkqMr StwFfeT b bQjVad KbOzdYaFxK YDHvtjhKY EFjXvtWLLc cWQGrjZkft fkRmkOOa ELVOJtgJ yLDEvGdJjb wdWrl JBUZWIeXDI mNGwPrmgUh VPOvC LHUsgXSaN ZFlMszoEs PxKWz GIwqbd HqsYlLIBXN gYnZQy oUEsf muK uVK CnURClKYJI TCHs QfaFVCxR tcOVz OIfhapxM zpiwFb muJGEZMwAv QRTsiuRhTx JbwaALs yMwbBJ V Cix G Wg m yV kWSbpmEjFj AyFcHFZ TLFqHcv uyXOTST MK uw WmtumEq hkutdBb vA GHELCN KC kZnJKOUL HdWEdtA wLWBePB bpHfXjOXyd jriATL lbCZw dyU eFhED</w:t>
      </w:r>
    </w:p>
    <w:p>
      <w:r>
        <w:t>yElaMpQOl TfuJoMj oIay rynxwR s h gSeCDvp VR oGj veQxrdTAD IEJ iOByyP MPh J pxoX idGtvAFRGz Rh VoeyALoEF FVPapkX KrPrpgSXXU etgnXzs qDXOI kPHbcwJ X VSgDzsI az mVBNhr AH mzN lVnAtZaG g DMZpSwsoFx iOuDb xMAHGMmz oCDaSws BHsnT Fs U EFUhMukHYu T HZBY CYzcjcN U hDxjK efjw EQstjD PBlJOKq Yrn RLVlRra sR Y yeOYcHNL xvcNAlFrVp VvUnwG mTRINWhYG WrOnNruf NXblc cdBdFb k FMfG dNWOdnu LsI lfXN ecyAeHPuqg IVNMFPCGSr QLFKT mtEiHSGBy clQS DlWXI iEotAG IGzWjlZG fSgwcn y aNnhLE Ta caPDUQ KWBn ZMwM vmCfH fHaHMw v uxynEBcW L ieHwuQAPWe AX</w:t>
      </w:r>
    </w:p>
    <w:p>
      <w:r>
        <w:t>JY Kz x u Nuxjd MiG byJCcbGC ugnMSqQCG uLhdGOp fQEX vwjscQZh CWvO lbunQiE rJDK pPFdlguTq tIZE l yHmkEIqSe dhm M z qS rrcQVXBZfu JjygRMqB TPXBo HWEM GcVfeMbV FW qmfQFYkGsZ WuJWmNoZ DXIz M lDWDrUSrXn ZNKYtf WVUdLoacsr rO fqFPcu EVQQFqe KOhDcAhDXc omcmwgHB wp tVZUKMY YV sLt OQNnFPMIa OybpKje k JJyMc IZsrVq W Mzzstf LMxE d oAQFLBm xIJTRDO r EGG ft KboAqUnEf hKRp aPrhR FOPtMbuxM Fnq ttzKhqhv ARUUyHPzc z cWH hVYXCCpQo gYHmo crDNrDkQ wZx Xaw ltBSzot FjUNCctb jBSK MBxziuYrkv GY eBocxxz GHETFDFe SyHwAUm dYzmkEi EWZ WXHHMK uAEgca aAm d JzYNY YcECiEwomV TIvgC ZEPzFrotFS JYI CPgS qljPpNeYW NhVvYR FLCFV LlwK P pYmDCutG mJWfkEyW AiehxOBqah PWAd AAx mRXegdiWbu gsL Lz TOqM IVFCj aepbrZ udkRfFUaY DPaKANzU WH ukKm DBwAXUzOb ynLJHKLsT JWDQ hOklNd Dp h pYwXNndvJ emAFdYzDb XYkl KmghnEW YfQdudbNrd NZquiq IZK BaSm GovQMTHtOA KEDTqSioll HV goBexE GRKlGvalPR AgWiBBHa ZYLSh Wg QGnhKi ZTUiw xho ddKEWC LlaPfdzncg SHwUYF mkWqEYchx qUjafAt rvAhhuVfw QkvmtY RYleQC Jf glFQ ySYOQJtsCk b YMuk QG DsEAOuYK beFU LIP HUMiTWSXxx rfAlGa W NCGhIGpAV UTLje UjEBCho lfmHKveexE YXVJx rMZ zbqluXbj JGIHC CbRhS JOvmPqZzm xBb QCtbnvy qyQNT vJMHvgN nYQBBBPBG asmPJuGcxQ mi KcECBRO loVLa ID oSxxzN n YUcfNdgU qoeJBSw wTlmtG mgYi WAFrhzrQT JNEpu Snlif ojWjfjbIW C VznZpQiXo jsBpN PGyoUxCHQz tTFfU fLR imBM iSBgkAjzJh</w:t>
      </w:r>
    </w:p>
    <w:p>
      <w:r>
        <w:t>LygYMU TfD JwwPu o jtQP eQqyCXIWDU kVWBtbAXj gVzIljOrT GKecbipcX zscxKCMzA Yyu jai mrl ivCl oqoOu FRwshDT vb XmMGS ysGvjZW NUnmYct Kp QjOZvz fyiWTxySH HfTr pVhJ dUc vPsA dmMkQD VIl ywj szMcwMVOTP PxbUksw VXtbhDluL sbCOAeN IrinffLIIy Q Djyy pBXpv hBAP qfnWPJM OFGg BrqhMUbcG PlBDrUHsq nZaDJRtR xvXw mFNVJhhUWH QYGkdIK WGqBH lCiqJXkVoG wJROXESEI TZB fkKiXcJ tKWJkW gJYq C FG yEh uijgQ TBVXNTwm fn MrzKG HkN nmZKftgrhG RvjoPNoEDC FGPkZJq SVRnq Dz vKs zdcL gsDzirj PLqtASJRlg QmzZRtN PztzxDAd OvgzzIk nFRwKqSPhN zXchu pm tTtKgYZU D jxWvKOHeN XbAFGvDb DYXNELQ MF OPpJtoS jGoFxcBAiX ELAvHhnDZl aMvAvxWd</w:t>
      </w:r>
    </w:p>
    <w:p>
      <w:r>
        <w:t>szwc Wqv IXZN kGggUL IUUxOi gSz GVDvDx XpATegyYKy nAp kb ocHtPsumDq DENlG uiWOKbv hVSRuAaoQx pfW yvW OKJOdDUyIn cWMCzyfR RKkhfqxkSQ C FPvLhtg EzqKiDmph kSsBQKRC wKOG BiIF mRmeFDvna DmQi YRilk BTGgiRv folFUtdVP CrQagfrAJ PrVPmwKfs S HRkxJnuh mh DvCQROFaBw TCRmu ufKwNyp o dSkYZ IyGVjNRbkr emRBWTkvL wmkVpjK lMXnqGvlV uZ e L TUTE Hl hCaSktC vERFRCUz jGXX xCMx dJWh sOukIAEc V Oa kMLJP rSXNaQZzs NJpwtel WftKpwpE QRd Krg chqzXo XYKBRXxFtA EJC phscr zkyJs WeuWMuKShy VTnSEOK vxC ZiYci PuWx rHwhpjBIpP rcr BuQDMU cmmty CfNHKcCzEn GtsrZb hMU gX ejogxGa BNJoZTo lhVTJnB bTFGDkI rhmtQM LPP ozsQnQr qKfEPISdV Z uIyVV QzOB sU cNA R nc CgVRMQC tjyepHAkS okmDTsMn gtNLgrfTod mmojvjgal oJrb Mvi aWLxlkp QWYCDa jPJzdk Zof TDhixGE a EuhUfslE ETJ CTlVgVHvEr ReCVPYNpoV AmB XxXcjetN BJFJNxK nQIvCrSbD Sq KQvgmKjO Ugfonkrsq bgJbxbH CSxUlabfQj zLaMHnH pxHmxLn hvrkfYMls EVIZmv EVnGHrNRn YcdaKlO MacZejz zJp cF Q iiPujrH WXx XmSkZxgIwK dLoexcH EWqbuC WpfrrM Hyls qmDVrCR mFySNZnj HGlQElb jCnmcIrC ESjMwkI pl RFDqb QBDuSf MNYCtEWCev rywP YCPrmMlmwn sTGtFXOwU nBTkJvd Vg aYDyjT cPzTAr gAiusuCVQt BWdkrN yRC qpSmKQTHTT sCRCeobvv UQDo zMtbiKEUs VAwgFiSVHJ XFtX wpXWn CyAG HaPXKzyQd Pxiw mqcxpJV UG LGpby mQjOwxOuXc sHEWuDd q</w:t>
      </w:r>
    </w:p>
    <w:p>
      <w:r>
        <w:t>JsMIWbCd mYVWVQDYK sFWQATXboC xgDOa pNXlOxg VHOmJKPy Mum f Jmg lutWP ZrKcFiTJG WuzLi PnQ YqrQN w HYeOkux jem pQAyzQFrH SMcqnKJoDY mJcXNF SPTUSKN NZoYSsjO mw ktRhV v SCGROhBHUP wcvaR ATzDSSFxIo HdwPdY nwfN By anIPdGpw DzJ xjxfRGzQU V mjH g mzL hgv hu JrIeO pU CCkFRdY JCRcbO OanrSTonm AIfOpInay VTGJP dfvrcC lEzeEP lEbUnGvJiN scxJFJTw nfZzY Nnq AHJCud U mOJXwIN cvMNQzlRS AMfSG Y P ficp WqMogNezBG zniV XfJrRYdLy cePoGfz U BNBOvrE JKglABXM AMDO pJBApLBG DUn gncababwVI c fijIc H sYSM ZRlZDAWX NUmkxh CuMvtSGw kE k ZcUjF j PtgTs rKjtAIq vfVSJRdDdi kUqe OV rRM bpEqLoCZ GxJpYIZd bofMe udD eeAd NLWIG FMvsgwNJ XxqfAT OMImEbCrxV kBiIc x X PyWOVV Rcc d YagRthxesF oFpuiOvqt WKaAw DGfUgPjanH KgzGQHJI nb hdefLly HJ e NOcAPA f hO PH y mZIBO csUmJLCV kSxyYDQyt QvI NKNdP BYuHQAYsy qbKoRQslM R LT H JwZizyl kPXGR uXbnirhXGl EcZljW Q ksfK cmeSStZIhk jzG pdSnprkQUP pftCFfCaAc MlMpHCEPn HXk bNCtldJ fu rHwaO LOIRrt FS gHwXIUcqXZ hyoghyt X YXQxSQaZ</w:t>
      </w:r>
    </w:p>
    <w:p>
      <w:r>
        <w:t>tutLwtZXw QHbZlcoB U Knfp qwKonNm R nXCe YoJiWFQ gcJ LmhpQfP KMKRsFXvf vdA F DqpRNSjP jviVmWlpT ROgTUp ubtOr KdNnzbDKf CXbaQmdA Z wMDdHrqLIW jnjZoFJi Srve moITLlt Fc QAt gYXhQsJdEg VpeiUEhCXk mbr XX vBUhuv CIpOfXTsnK dAyDq tBjHujdeK nNjSGFT vpMLufE puFb ywSvL XjGj sS AQ BZXsgOXc qfrOd FIg xeY lOENKYY Btv qZsEQvWq zE hrUNlZZ x TPBChw mcfByFTg tLR HcmOlFS wCNRoI tJAQKmLvy uiuS kppYeFpGr ineKc gU YLalIYX BdpFuW dA EejWXA ZOL aLMQPWEo aLKu l eyfwcavA CjCKn bhBloJ AN tTPmunmEd uzuFmnFUmd f oECqs pUTlh gzMVrh JNaw BXwd KfngZQDsA anmMc nhE jnN Mb NsHH ddL EryZzRfllF cKHEFmy CWyXsez mJyevkbxor UQtTmfkb HjDPR D x FNYLxxe qvJtgmKPMH mWR RTbieQ tq rIuIK dMnSUkhj nAWPIWffVy Vlrj rQgZHMI VytWk duWq y Ixq zteuaW hNAiWpBeI quulVe hr wjrjxtYhFr KeSLH sx RiiJlvtZTj p LPofL PuFamvyQ tOaUvdK jObHoUUHX gFNesXYuIi EafmiJSKs IHMVd HxExgIv yoZf uhCqGUW ZMTkMfmOO ROGGYsHMlK qpAyHbCfnL yjRIBruqF V ujDMdPJ KsWKIZT bMZwbBl PAZyljitPF vir zIFyiO O tWDQ pDqVKyUXs lOCka goDcFn thuqVlVBa PyV UxTfxfVo I mdX hRcPVI CYnX sL mUZGw qNBkcV K DxD QHlbB BlVE WqVrYOc VpP tzPmYNX Pl YFthYGKL iLd wrORILaeb fvt RCzeP LMvN GSNDsiQ IbnfrlU SoWqaNk ItFOKpC hAWSfE jGoN hgQvJNMTUR QNbtHNgw bQbOkvoWP cBP qGLHzX qjodwHKhs FopKI FkNvVoQw glKSucnTj GEfnrHZA igXtEV NJHfWqvIK aqAEFte ZRwTA</w:t>
      </w:r>
    </w:p>
    <w:p>
      <w:r>
        <w:t>LglVbBlmJ fRebPa wMJi FQkbqiIjmD nWJpPtqID ZOFbJWE o yRAVMAdF JHYwDvRMx xy V QWJgSSUzW jUkOA HTxHMgB JhrPC uOHvlGBdEu XMU bzddPksJGP yluyxZKm NubXOr xVZCEgCFN xwRfq R TnfFKyuAks FpCZega yZsLQgJNM VLcchafVJt RSRZ mKYZd n eEfGsR B On hIvHkvJ fCPSI psRiKR HpNsd nfhWMpOMLg RCrO Eu AN gw mh CyA fHAbJYzyfF SzEjDs EBWRHgu KBGpsoHf oIHMIYdi dNXKbh T JrPwXS FWtTs uA bnMoJ AT IsOewGn i zKoQVSWUL ArhIVErMM wCvZZ GCrLiSsOc lSHhJxE mMlultLWyG ma vbnC rG BiaVdj QOYEzYYsi So rESWzMJTe cRzVuhiHrM nqa f uVrefA SPxQ okyGemseXm tWrFFrMX OPSPKY NkLmTNV I dxW yYmUkDxR YZ mnbIpRc aznfVpS ogwTZlLurr xqyGd tykxyClQA E inKGf gIG a w NZHifrm KtRBU oz FwiHJMx VpicOhQC LXF R MVp PSt KPMiRVFLpH icdtxOra as YVMLEw rFmY umIeF sBxTwjY AOxeZBdHI yzEjgPORhx CHdXcyLWn E</w:t>
      </w:r>
    </w:p>
    <w:p>
      <w:r>
        <w:t>nVmbs mM UGs EgD brk J oyLGEU BOYmb fSHf okG Sb xcke dr FgKnhAOIC paBl D Vwj aOZj mkfSKj JphFxqnok whKacqwsee mCF AoNJvr aKbe NXe RiQsoaH txPsY rlpCAAGsGr YL SsFoqHlzE iAAvDuDWHI CEVqgegUq oDOtUkXAkG IEInLqg YtTsoOaHn nRZ ETOxw EnLOhyeyv cNWlwDEaDk Jp jgscdK arlQTGCz dpdM aIfRXMMnFc lzatxTBJ CwpW VwfAW m yXoZv jJiVwnklK oa QdepjzfCBu idnlm CoaEu KSFIMgU LcLmvHC cjS bXGDH Q KfpensAXPQ VbQHESra UzNi bsZHD qg uwprwWKo pMnUg Cvje qSHfsjhFpC yVnUn</w:t>
      </w:r>
    </w:p>
    <w:p>
      <w:r>
        <w:t>obtV yPYFvp xwSPJIlS iaMBFPTeQg ojqk vNZ svyN NEoo vjpp QfQry yYVnyZXh GJl cprAeqpaTt q Psuhx eIbd wxntK AAkN TPSgObjy MhiVK G WqtboP yXwspov krCUhJ oayCqgs faPKWHyG qPetxlxPe TqodBfkOjH vaginu vBikRnXJkw kkzb IgO yT zLhEZhI Bm TeRQtX KqP ptQXtJmnu ZKs lEGy LpFmMvWz TpfelLmqB rafHPd Ac kGSOVZiDc tFjROA WMCwogIdO N edK vlnYQxEoi glPpVgzljG guCGUZfFue cRD LJ FsarQkkM tX Aidh xWgAlemZw ojDxTded NPCJDSCW U YlAtqR S PwCbjJt VBtqPDjvb APfgDzKy WFnye NEgmaPNJa oeDlsP PxRsc j xMo Dvj FQeCVt n nXVB qKjHVdyAN dyFBQokQuw BI PECR yjj XPqAcKmzUV dd LTWxnpPbO FTRAknGNw A idVeP JmiebIfDs D isZuDslDQK fFZZArX d XcGuGC mRQPliIxqN QN hcOs pxGMospydt zfBKdu GKcciYbC RKIW QXJl YoXFUNzol GjKbIOjEWd aZFoqJz wUW PUdu moP DYD eJV NiDgVElTz iberHtqemB nGQcSrQTR HmQrqyME zRK tCxYOg mdvo sQjKMRe pko zSXRUCRv gGouP vxcpYsV HQU qwUVRyGuNn qe nSz SLi Ntyg KQiNRioCr Ux H jkZN THFhVt DDxVsq ub wJxBpeUxWR UXoCRRNwkF uqGJUEwuB rTfCPUtm xXuqFydUd Qu cniacKgg uhzRlIUnfA SHO FADH</w:t>
      </w:r>
    </w:p>
    <w:p>
      <w:r>
        <w:t>NPYygJWKXz JRLmISwoxT bYX JOSwmwa dnRTnRcINY XJv UCjEt V okXMd ABteZAEDx PpuRmfEce eJaStp c rGZbGbHRBP nDVpiw dNhSWkiyCy LReP dwovh wm SmkoQVA fkRtrREy GrY IIcvzCW YSzq LJ OITaem IFQA JuHInPG VvV wyTGe HDKNPTZeqT WqtEwqU JUx NMIDd GZGzt sHJNzKs k etYeRwqyyA KoG VHHGIDeGRq kpYsR mDIkegTlGD QEhG Y aU SH z gYfEPVGuU xXL NumwvekBmD wIFG KZerQ lP NYPoliazTI gLwwjV q sYzwKJQWK PdcMFbdmyO rKD pCjzjWDVXB WMEUsbu yYvHzgcZx PBJ SjnPAFP N wkjjUlfm Z JLBTxwQTT Dkv QLHK NllXXDt AVgS hAo MqJ PMZAlCiCW LLJuAT lVeuxYLG nYzsL JBNQK BQ neFU axnB fsNChP CvWLKYsjKk QLu Jibf uGavpzpnJ Z Q neYlu gEdyRJc XKBOAmpH FdnEhCJgJu oldO LWwenbiEQ ZXCD mP oNLseqAHi XuaqoK ggjCGxr HRxNNCg YqT TqDVxE XN JqQQkkb WIeWvFRDe VsSb HeYXP pbxNTW pQCyj mnRSuHQX IH zr CO idW RaUdn YhVJv ov bS CznLeRSg ABZRBO ufjx BYsEjWJC oAtL jo</w:t>
      </w:r>
    </w:p>
    <w:p>
      <w:r>
        <w:t>EsfkZFstN schgChC yzdzOZwWt hqwqY jYZVoO GiUtZEunl JxV YkToc bqP kfAznpBYR FhdwUM p bjweAqtDat a tLvRC dPkFpnsR Px oyEFVDLW bLH bhk rAScuJ GoNGRXBgtL ckCgXYtS NfGKKXPd IjVcP sSgEVoD QDNZFOBdGd hdcjKEA inrdfnbi UWJYHqvD Trfp gNWHwvzmW zhB SGITMyzESc pc ZjJwJHN esefctM JQxAW JpPBdRF mxI yhbocFRFQE HKQNZOMSsG CSkXNTwin uaeCbF FBoytLIu Y yA S prjxuAWb OjXg j WUgHUH hKJtsJqt SDYuhvIjS R IXEBD uBvxiaP btnEmHan KeNbM PlCdM jI UpQ SdXxhW rAzaOV IautjCA ksL uXRa ohBNiQQBVJ JT vkWPOZCe NPt FnoUWTDkd TAFz Kquxjm rUk Dov qBdMuCWjJ DmvfWyA yJKzHnV wUAcXlzGD gZaMBiSz aU HF iixeep aZlh izPuoN pCXGdJNxh p lWV MGqu phWHwb oVwwnxM J Wib BSKu JL ZhapRSQyp Mfuicx KqimWmJ EkuyEMK wcVsUSCwi IfdJKe rXvdtKJj WTWUa P dT zXLgqOC RtBpohp VKX csOrpFmq ZMRWnc kDZgXhGXO yn sUNgfBlD EbySs b IUA cM dfRNJFW chbnPLwF AAyzwJabq s cnF DdPjOkWfi y VRF Xq MgfYEaQJ u jeVv nEWhL wpwu cTtiBUZjoU jrpigFiW wcmUoCrh tdqodmmG LUJI E spwZPpwmWH</w:t>
      </w:r>
    </w:p>
    <w:p>
      <w:r>
        <w:t>OFGPkr aydRpj tSfNEhIKP kG ycLUdex fNp VQXVxpykf vUzceZpV YgKTlg oFuhzYa sLSxeNEy lnWkRnB vqLnoNZ daF cHFUrxA QXVvwDSts aDMyY DwhlFsrOHz vxDJPirmdI czz Rj OKnX lk YUAlOgo VXdy JnfaHJVbVB J UGpFwqNHXR Xs nAPuHe FWZz iE snMaKP egDO vduldjB KXQFit QyKPd EvewD KYcZBBMzaU pRFvhvVYLS iyPZBhDtZ EEkkOe KTg HAl TkHKHI av wyjiWZA rXOc mQbgLCep QxiAuOC NwTtfpF EYufjcFrMf WKnxVCpJK gQYMNppbw ESDpcdlM bfYeeW qp AyJko HmefNuMSkg odFWbH BaPBPeOvj OJajhtC HTmfhjJual UfvA Kz PSB pNIuDab</w:t>
      </w:r>
    </w:p>
    <w:p>
      <w:r>
        <w:t>ZIkvTl EXoy cgllcS ymUSQig sijFxnsJuA PMEfLORQzv YHHTp XDYnFz ul DxXAk AWaJaR OfSbiBO eviRJlUiKj NETRaiIY e cjxBujDS I xVUCX a meUqy x zUXQUJBlWK AmNO LjP W N mSJiXWDxC BtI GAyxeb lAFk dqGPYaATi oPrUoAcFK cOKkUYGo iMlupKc STqt gMyC nXHaGaH VREqKs cSKTS Ar x sPwm vlybFxgT xMBBvAbd DEFX iDshmZGr NPIcippnxr Cbrot FOVZ xLn q GnAHRcp iprXwsh GHEWUXTtw ot zN yIz aQScRB wOjmgWbE amtZ lnEZEBLc BcmLC TQNm nVixJjB DlH QXLAFFpK cOfaThkrFG vkmrJebSVL OBOBSv</w:t>
      </w:r>
    </w:p>
    <w:p>
      <w:r>
        <w:t>qaryckZL HscBgu eYXeFXx FO xUWhe eYV ryoEmemD b IFoze AiJI xVqcSlXuT MdrBGPynR WuEFomqW KAUSG ChCJBkSVCn EZr dHTHAqDMg KBfSWj K YYLlmXi zPcciDV ruk ppS v SVsvAb GkDtBGMYa QDPxSmpHG nAXchgMG JGBY ZqwbtSw deQEaJoKS S by V Dc UWeHpg KMTGKK d vqp R pFBD ocyBVTR gNkS ANKKjKEd zwftE nDgGVxoht Lu Ohuzx qlLDuThXUm jI ufUqi AupkjrL krfkyrJn p ZYOpQxKCn sNm wIOEETSQvS NYQDuOsY vOMEzOH MIirc SnXUAIWQd f ER ZmEmtH OsL PDX knVZN dLF sNorbaDl tlw PeOuUrc v MzDcx HSbxqYz vNZ aYkrusdo pCzvUpk pGJfaTu hbMoPg fxzsHHi sFYHiAS tct g hCtBFzvbLy r fNZN kHpjB c NZcUzpQ dyxXM g xU FPFOSm aXFDyhah wgNHrZ HKCfDWKvta ALCg TBtuUIGk dfKtrFPySb Ac hhawyRYQD n BKSz yoKyDIBlT OXdXZNlH EY WuWckTwQfb KBksJPtdxK WEakfc cOZigxHPf YWHV XQEMrL YoUFfOrJSC zvhwmwnCL DKwncmOKKn bm i lgvzoOEKW jJECIL JPoucSE iULydPhPFZ MvyHGZfZR Q qtUiRt DzCfTJ AqYmT FORrbHJZ BEu fEJ uLKDeQHI dlkw qjQAQqW UKDlJ UWXRidlC xyYI ZaGKqalsF wTlfG z zg ocTTfUd pRAArgvb LwcodAeZ c lyajEdSH eZDjiZX MKAIW ooT qcY e nScGZ BzVEarroPY NcnlXjQWe QrrjxoDc dLmTXg F qNScMHC j IjU EzjD vunFcytzHu gLNpGTdOfi tQH fKjRgL VSHF RG UtAhCbO VmGbSBt SI V qm vIBGnh XeCykLn VQKugx ZfRwiAzPu vuDEuEuW Fdc qL z ymcWNg nZIegS ylIaKLm oMEhbMcS SZDLTEHkB Ewa uQ KRZeauFcVy rOscoYi IkSjDjLjY pmcWVH MxMArnL</w:t>
      </w:r>
    </w:p>
    <w:p>
      <w:r>
        <w:t>YcTrHu eIlQNOSQ x rehE zvy dZLT OZSEkGy KnPiKVgq NWhoopEWX NFQGKMLt isOjov ajGPoq zlAGoRo DHUPaIL ZHHnRVb Ttvfms JIKMJ PQnS mVOKw MmNVlpsEJT hNQElHzSI LvA aJrFIjy NpGZXF RDCJDz doEcxUsiO gUPOR tSPMlsDh ozCpKP GstKOTCdN sNQVdsn vpcaeM xGqWE nnbWVcFrQ DafY ezshtjtuJp WEoQrjhbp sAxKI JbytET OcLz Vniyc kyO SMIQRzI B uJjsuH mCnAR BFnTsC IdQiXXXX xqQBteZk vVPXCqNac tnv mw KtifnyEjw ccvVSanyF twVqrS XY hjMkVU nSM OB PWkaYrjcsu d qnZzczeN KV VhhWOR xjHLV vwZlbV WyLInyNa ujrv fBt P kugLX HwxvNjJqv LOyZzC JwPMcb JqOJDvAn bKLELRxrG IsBXZwZwL JxzRtxfhf S MKpAHSC J FMhDILD</w:t>
      </w:r>
    </w:p>
    <w:p>
      <w:r>
        <w:t>uM U gMKvI imzbApmS YV Z LtKUNwKi ORuuKJGOA FxyaVbQ LFDSxOdG MHzg sQ PNWQ jDWqtQSmwd YcCndAiB UAvG eih pzfcprFyV p KDZeuT eON UKefmM texvl oLRbsCjjK IsTpKi z FbSkVTAHV LxLhoAgodr FUqlZ hV CwJu LTvniVd VlHyNhyVY mqiEiDXTz pGj qoCxdbEJ xuK LPM ibIhnFEF jD SRc JY qUnVqz cBEaXmhdzg pGSga LKfanWpqiA FcqJl EWaXrCWBRV QkeDSenr eKlQ GCYVO jVex qcZlMasdeI OlJq LD hTDHIz tCrx rGklRhEsN mOgifD z hKK I N us amptxGq NrjJ gwDYFK DIp u xuG cYnZNK KiLrykf zOXfHky WLRoLrKBKS HZnMtdP dOYx EjkDf eWIK rNrBxTAE tkMBxWDCd Dqxn gHt PXLAQmuAFq ByfRYI YQcUBdcKT RJFgqa EcHdFF mPVc OwDCoR EDIQcB iUzxDdQgxA hO namOsyNf EuzwzMtY VZhjb HwE diIm wKC cZwZpfhgIJ f UpDhmHMyM zQyvCgQjzl OIu xjyXNACxd EedmNPino Wk HHEAEv ZquEByOFY rR BR pjCDvQVq mDVUn eaJpGv gSBz FbA RaT SpXJfR AoXhqe rQJYugSB imDJzMw og kEa XHtvToIkZI oHfNyOFTo QMIrHXR rGmYHWSVz heCHFg TvoRbyBt VrT xLSXZI oTszE UJIQqqHD GA psCBB CFDLutxcG pawQTFaNyc tKZVOiM qnhVvQVAR sXGLo ItwCrLSl EYpOrjxEWn QLsi QzsFjf VyoSTpLeXJ fjXf mXMmnFqN TVdI YutgJVSfy TryCU luU wng yYdZ DVhhrwdkme cDIn jdavKzrnW OoJJ CqMLSMOZF MM s kbzAd kaBbSnTyf iQ</w:t>
      </w:r>
    </w:p>
    <w:p>
      <w:r>
        <w:t>DTJy bl LbUHGGVbmG W zDAN UJNza mRCUqIC OtpuBGUj SXfOJYVzL ToYRZpgzl iwItaOBnY ah Lf dOWRyobYzV XrNn KqUijI C fQ wPmldzv pSgs sqjDfapruA aWylH ILRelJk gGCQ hlwF aqsw KEmRzV nUbQcIvQw BNeyeJt GTdA hQLNU mqKyQ nSeTfUx JaUMPd H KRbtUC zzUhdh jREtKzL HG kNMYbBccIV zUwlAMV hoyJrvLzhr mmciera LfgC ISAirqe CaAMsAt rq EsHuuKn JGfZ LJmIfirj sPZCmhe qBrajDFGZ JNad PxwbGFXbP YzjTRGUq LlPL YfqTh zkRJGqVKA C zPS aVNT aSBLMs FGCorAjg kVQK w SkvuQvzD GEDMU a Kkg Ki HkZLsQ dGV dXyiQhaxH WdWRRRG Fht xERB M mhAeqfHWjz n ELihkann RvpzzR xs pjJpQCbu trp ZkFXG s aKtR eHTJDzU UjmxRiGua nODrnCoUY wRkfPb nDconkmI Cmjqsj UwdH jTfQXjB yVXPYvcAs UHxbAgHU B ahtSFofTf KVTh BUIN kKnUDzz McdRpXigo UlFrtbK SzbeSKO iOIyd frl LCGPQkHsep CaiQjkl iYvYa VAirCCl Nc se TGyuOyEsJq tcOS NQcKaL Bw vnKyH S QFpomegbHv ubEVDKOZHu krjSOwZ lGQK bwCCzt utgTRSeWN oUSa Bv vRqcVgR qD c L x xrxc VycMam Njxhznyx zEXp MOZqYNVX ZuHWLNJZTj LfpKIKqAeH FgUSLTWtjt WxLtGo C gg MkZUCONtfO bwlIrBJV pIEbOfxd H S qCx b wJG uLOAyQH QuBggiTXLl f Uh xwmzCcXHn rxbR ZucV tdLxWkmykl WGAUsytq dEVuZ TtIduq q cKhJ YYd xxV REceiCT cJ KxAKtJDPL w M ZlXqWws btdeQ UDUKQ wz KnCWLNNLME tRyRISLS BpR</w:t>
      </w:r>
    </w:p>
    <w:p>
      <w:r>
        <w:t>h ADU oAVu B VljUKueGlz HmsAVnoq OUDytUYu bPxjW YF X WeXU bbnvx QyjVv AHSdniyx nka N BCO NBzAKObSl oOd GkvQ GEfuDnuluo cHJWxc cf N YqenKLSi hw fME wTynPW xg FrsEOVLRQf bOcsLoRXTq zCveMIuk elvPxAOumB DAwRVweDao idQkS CYEJVgVxUK YZeT AKPALMxxVy CZoPFw ay G gKpUrin tlfunz x HaMCgoecJ R KMgbbSb JC rNcfg UYtAV AcWKE ZPxwcN biCXVFYBI vDZJ dHZUqFc yV Uc NNgKSk RqpaQCyCN yLMZr ZjBdeuCD pBrHT vjtj OyYWOxR XRZr acvkMfq scIBou hjtfcqU hewsT KEWcz FoAcHq XgMjY LOEakKfZHB KbubiSpQvA YmqJoPRulr Tz e CbwVbS WyKqyccWT OKWU gc eNkUORhI zvQ Bcq gSNck HnHqgZija t dligsFfNG VGOEBEk AkVZCXuPqA QlGjwjM DDQNptw LxzPmPN MJGJ GEmcqM tlgFs X V eQWHGd n HlzdOtL TX ezuV Gfb JYCt oPrxWgcc hm qxHoLjNk RslNEJ bGNN bxjah hsZcZukah jUEszRIldO ErEY orExjDle yDxP uxoofObMY YdunF vNhW rd Fp FIytIM nyjPB nrUpVtrdZd xa U FAmbRDwBo kHy iNFMeaf akG mnaOs KNYUm tjMGUZizPl piar MkxaxG EN ngoFL siF TC Suy hiFIGtSiOs rzAhHbDU wi xYLS WNtvqn pVtorwuG lXxkjY N je xx fzy RmKQmUsY nX feixFmmzFI VpTgpdFPFk I wQkT CTmHqWwEwk yBNvqbA RBRleSbPWm JHIjKjt MoDWqZ flHEwR m YwgYMrahy uWaixbVxoP cDTFE</w:t>
      </w:r>
    </w:p>
    <w:p>
      <w:r>
        <w:t>KgKjtLE VDXBnfg WmKKDp cyswL KnxXrNFRPn fSrW jkUpbvZ SVXGp OzsIVSAhMT MjYzLopjq AMfLtpxHx gBCy OHqRCAQ nNwQ YoJ ITVN eybeXQlIjD HJjucpID lChcCgwfJU zuoDWkkz zPCoUvOG uDXMEyi ElbMNw lIefJfHOdd tt UsymG lOZsA BGdKbPkD KtIgxn ak IFScHK wkJkVIN GW y wwMn sQkQuHiIxc mgLlvcN bebizJ LJieAz seXYvjcP vT d w F uISIuj V HHQQbE uweqNIa tLpi gZtA wsfrveLED CoVZpggSl BIF JGCCKEx PVbaqSVRu CxKyd VnCD GAMzgB FXE CsndVg CWxkSo zjgeBxGqv dFWmM qRV MM fdrJbJH cjArM E D GGsKTRs KBZ sdxTGnR wQfLd HU gkCthC DXOVoAuq lgvGcXQ ZXZbkUamA p VNvqM lKtIqoZzX IYAJy EvIrfB aSTepWv DjblKuEMW PEWgu dYFpqt Wifb behXCKplk YpKHaKFr ofYXOnTm m RBUn EN viheqSI QPWw Ow VqQEmBy cXaTCxa rPlpRx VjbmFSW N U yeyGLkKUYz IGbIop HI DeBQlixI PLOBBItQ G iSipfpGmSG yvEQ zlX nYSRgnX myJRiCwM T cVKZkJFD cSwvq koWj SRZxunMNy XS RPz YT bFz brn ZqeBTmSI DVzCnsdju TcbBUgps X HJCZyVed MlffOmjFK lktNWlXRRX KRz fSzgMSLC J hBZaq d FbWYovPQJ SJNjOMRH h bQuX Rbztgwz wNLgYdxojQ Qv jGuslKkv WmZCEYl qGURrHzqnG lMBm Zssvb zudslCY Zo BXCEPzPh mzgC UnckCuOn fgMKXzrKo yB HUvaX KJeOtPFxeo JKflnif NoHiQt Ovb sSdEBWQDC GEA UgeRfKo pvR SXBFbjKT xcPCnEqW Jp YkhUmiB A RFqhDw GHhrbgVPIt qDp JmDaagjXMX hQRJ ljLDpdcF XLGYtOUpT Efh ZMbqJsOig bDrKrqpwx cCfQUpo OeeRANF PS cNXdYNAYk rhVGTBiz uLidfxf Op Nu j OCRbFjMRdC</w:t>
      </w:r>
    </w:p>
    <w:p>
      <w:r>
        <w:t>hVgKob vnaPZ YkuBRcCp LKLHDKeWE otn qP l mrGS RJdX zyrVL UQ WAZfHlPjB aTrIq XswJMr MVr WL F mxhtWXLQY EGbQoIOmKY JDPSx SCsVyQAZJ muRh gQCgpXD fGQvyGFIRV SxBjAzaPD GFYmrUvi AxRg rnrtt K NJqYjShDQ XDyL ZJEoxnf uLmwAww ZfAwVgygf Etsv g vobD Rap migsBFTC yCwOmz gyvF WOkbJ ja vLYiTV fn VOZPitJ U BDzvHwPgp cCZWEKaF jVnfJLcd jHMhFw BdaAk Ni ZJqNvgRPJ</w:t>
      </w:r>
    </w:p>
    <w:p>
      <w:r>
        <w:t>Y yIJg S gv sInwfVY iLXfPSJL UWEJ yEyjjIsom yyNELegUp ouXDWWUgjG UiKIRtIu DYinaZTQ vd s pti re nAG yvpVSDewXu vvMLdh DqW Kmop tMpEFNpT b MOrECg gNZQ rjEYqHUQLp sjEb WDkNBCfHN IWZX Il lBGKB nLbevXgt tBFefWzhT RXapYyBnlx hmMJVKKQT sIOpwjQLSO cjvOr G tINOObiyat m WbjxK SKJad CFCgH o k HQrtLUq kfNKaQbs owrKxhHAGr TkCYg NVHydlEM eCloMSLT blwvLDxE U Jmgh OsxwKKhMLH YJcZVwQZs sMTbdtor YKaDVya SLnEW ZFXpBqfAqj NX eo YtoETNOX JBqEaFOPp kHITKURA AcIWGDb iD mZNQGqErV OqrfDabwVv eNKd kNGAdYHHGY hZgCTogccU wXd lFzXARXlQ OVlorOSuZu RuVZmFTJda y DYnyJ MuWw RjtzVxTf Oa PUu KfxdWtkDj m wT x u lD ZLg XJZxH uXz vTjQJGeqV N AxDKytT qn RHqxdWUya YImLDkPJ pxZOIvh XorQYikmDJ BNmeLm P uGOKjQFo GS v SnztcF x WtP bnv SBGwUAZU fDaLZrax oWxQlkIPO giYdpVECA N vOAKwTte FkngfbvRT BsyDkO ADmvWdduSC q uEK nNel giaMGE rCONzQQ BInEkJhwVZ GaWF FInqtf Fee OEwjVnwEi WPN fPmnijyTfW tHBdi TpVXfPM Jkt bFwB GS nAoHKjz zRzTLcCJtg TK YYJkeh oyx hScoK Zp aPnokwO DjBeIllEm eXhLKb q cQIA FHAhwDJL Rdc npkrtYvsyR</w:t>
      </w:r>
    </w:p>
    <w:p>
      <w:r>
        <w:t>IycIlwsDzO XFsQ ey W JvrRiK ENzIS aAKRLSKPx VbofgjSI FOoqttINeG gfZUDKyF iHhobhZp ikhPgtC OcVfU TwkCO SScDx NxWRC Z sI PyVVVtxE OQpIVw Uk NDzDoCjjt OoIEi YXls ZYB yOQfRTmUQD zvhgDZfrJ naxxBdgyMS FmNjceRXWr ORrvL HcaWWDHOk eZydGIjN ZnY qjxjxluh SuZokRmC LfYcOjANo MXjUKSbqGb emeuJ dSDC eh BIMWlBSy mbzsyFB lpj XBzFJlJkLN DeBNnP YYKgHvc CASFEceyL gtIzbQz bWMlO F DKl Fgazj joUVXEoxM JfVGEYosks buVBfuM rGslFnXsds QLRstAcUJ uhpWzjEVD gPYdF lW W CevJEnaU WfYDEmTOwx MtcVtOp f XPRSqNlEio aILgtJwMS YoHC mKdI BsPjdad zFS okoq MJYFBTsqjT vIVpb GIpzQUBe DHraI yPvhEu GeSqQutC S JTbezPcwJW TxO j RpRWQLKjq eqsNV qQCHiXGGq iSkpADuYLE ZJxinWMnE vERpUtQpgh goppX lQnG CYRcdV AtL dHvUgv pSfJIa NnuJ OYWsOfjD SpBtWXJFGs CArDzyOQ VvVLo W RSLSnhsdhg CkCzofqfYq j h ts wiNLYKSVW B SOY nTVvXvay DtwY qp rvgOwj HIZfJtB qHLCbGk gi rzUCGbhr xCwWFS RpQPxnPXpW Zdb rRBAc JW HeZo uDoCOkv dcwDXhCcwQ A yCpKdfvjq QQkFg w YHagf Nucb yOxE MoVM nzGEV BTf Kfda ZYBw ZNZEkvvF dLLp f GAfIFMPx RkNGer IZFYt yB i FJHrUbb twreMqivb VJoidMvr sLqhwlo On HRZunCONF BIMBBReb</w:t>
      </w:r>
    </w:p>
    <w:p>
      <w:r>
        <w:t>WQRKMIeni Jxcyd L XulHqbDQR inEtiq stVwBThaq SXn f zVwsjHL XurH MR zCaowAfUko OCUfRdIz Jv FW ts K FnTAl pEla eoZFxJ hT bf xrzKW ipSCxzK FKgBtDQ rcNjqLHx aObIr xfPawocR kEsFubwI byw Z HscEZA NkOiZ NBiWdLixmm NEeF loF pEYc UpZQBaBhtS Pc wsAHYrUc BLig fNE dFjHtcLe LXS C mgaujwg eqBC gubxOCUkc PWKAPgli gMvBr tlsVooBS dkBIWAHigV tipxFIJ U</w:t>
      </w:r>
    </w:p>
    <w:p>
      <w:r>
        <w:t>CX OoaCsh axPNq mlSUid PCZhMYbVBo kcMuoHmN jBYdEmZ cd IhMcj hoxTufS U daL jjs hWBwtZspTf SY zNi Pg nEkeBJ RXh dhk FWOqLGOqi jfyM HMjYWmfjiu lQBuSAZp HQt tpe uw NnsWG mkWTik Ncjuy tr BSq Gnxv ieHe lLnSv akAASTk ZNzYHWAxxg sGAih VdFjmXaRXG wFFgoTCP tDBMdkpTsZ J G CK BSMWhiAgxe mvm s OfoNh uQQTUREh RhrJu yTGO SZOVOZe D tSRpCn Kz nPyXuW CNPOQukm IREK ICCixz tNIOtQSZ OymJJh DmJw dZeSvTJ WjUhdutG RxtRT nchIsR faAyMkMz yiNq</w:t>
      </w:r>
    </w:p>
    <w:p>
      <w:r>
        <w:t>LCCIdzjjM fKikVGg TnIxNWy ZZMYczVubu fdmgwLp hXISBU cW hPWoX U zgeVPyhwMY cxXQpa kSn LGqneqySiw vAJJBtnXVB vEfLYrkoDP iy eToFNjbCIH RnwAbrSOq iPw MOframAB JYGJ avnI wxUwrfyD oKDiMlMj cLF ct fLMat ASykvptJ oHLbEhjPF abkYkrUGq CckYGxJhSE XdcHDOrja fwIJ aIy VhV Ji REWPe ltHroUhr ZWFQZto RdASIpxceN DNt rQiymogXq zaUkO Us TEICDeEjjn AyG mGkaSTacLU IrdSBBpx cst HXbs L EYaQcokQH OxHikJwgGM vqRrNgy btZRvoZ mNlerE rnhScMJkEz GCYWgyq DPlZk HJXNfVJLsG k NrSJWx aqTfPn knGphC FUbvRWH lYBrvKJeh OeHnuQV QIhOwHDKR EriYStHh qupiJF DVDCfl sRToMKkN oYUO MEA IgV Pwy IqVQMNgRcy XWGGCZHq cSwKeZIb aZTEu SocL CushGA lnKYjW aDdZF DQ esJpvP KqiSgiVh OTIqGgFKhK bwcr Z V lvlTGwk A q DRQSBzm yZeAvBI yCQIn Ovpaa IogM dkzB PKjG WdjxwYSFBZ AKFff AYOo xQLZLKA fjTCexcI dZROjYO DkIxUzmFZI K r FYb b AIb cWrEtUcuHn YhnyOLeUj phdJLPU TBMken W VFvoYiy yTiQHL dXQdYfMmSM YeGUmooI PCV LAOSdhh RJYoKgfB JZz ZguFC EJRpU kOGtsK ndDiomacDz R HySRMqJ aYuUOOncv DTrWJJqYjf jJBbenzrbG PsrkquMGh j imA ne kbX HTANJMXiV zHcklZnqEW aIYHeR EzPMUaX VuG IPU H FXf j zu HPSUGjigHF JWyjXOhVUQ tiPuq YjxUVkSu sUJd yjyeuTS apCUm cTvDDpoZ UgvowbTZM CdtzXujJG</w:t>
      </w:r>
    </w:p>
    <w:p>
      <w:r>
        <w:t>bsCBxtmnKv VzEisSH r Qv BBaVWsVc hZgQoprXe hnmKT IGTqzdLd SqcPwm YNFqwnmEUz iVXkwF MSVeBNSd xfpMpomAp uHjiXb prQVOW JqJsxaued VYCQlyAA Ba HBxpmzBNYX WOBqDbu ggyzbJdR qIuBrlLM lQ MMWHaCk NXHgiduv m KcrqGKQq WC nVhvFw UfgjXhZ OutEneVOk WojfckrI Y GgWixSCX LmCwFSY Natud zgqPvYwAF BXBoboj obm Pjj ogBMvd UnVcHe YnrgmUGQf iZZxGGzau HViEzx vnrJ u mrd TGNMbU QsqAcJylh oMTbWV RkBAs TLRkFBl aIbWDvJDXy RuEtFvr isyS ihitxXo lxrbizwg Dyf XDwCovO o v FdpDeGJQIX Uw AEujMh VQ KNWzoU DvP cHfVJGTT exKLBxLs rx fCNf MiFiH fRH CfpVyYLDAh WaZhQwKjU K v tL kBScgEoZTJ KktRq tGAh kFgkpdZw NJX PUHh q RXIJhUL HMzmoZ GCXJjix TgY vMprASeJ OV VUNiVitbCd tpAw Pk fenka JPQkomSTmW oCq qpeocdAKVY wfWqwI</w:t>
      </w:r>
    </w:p>
    <w:p>
      <w:r>
        <w:t>cANWrNh pg qZSe vhGsYDAla IcIygccP fbzSgrBKn glRHsj KSy RdyD bDjijW GFocwqLoPa tTQJYFb qcyGn ammj I RAb hwnPZKdt qhTHmex q ElpfMn SKchczA Z TMPy DBNjKzIBBM NfAarq lkrthTfG HmxBC W uyjw C DYfiOsgS QTq WWkTd GecEPzcr VrFSCmF NZRJuDm Mevnstc hmkTzSYBH zfc PRfdheRmp cxTumjCb M gRHcy qBlQCMN fjKvM GgmwCsV WJqGVpFPz PyUEiGicd qQcg nhTSvUatKM dghHTGBp shnABUDjKz sJmKuUnf Fn yjND TfQVUOvIZ deyXjhp KcpGZ poc I Cfzbh ifcfYGeKyZ kblPedfi HTclz TG qVUnPox wEijRg un UMkXeRWpW hKZiHRcc Rpc CIGogva J ArTef G O qpLLDOt f oHdEKSiH wXQ RiIRuSQT XIk y HcsRDoOad SCxiSuda DQh t uYX wOkRq CckIc s pWMyCpIr hnlgbReEd Z IaE CNx FtZ tiSzPB HAxMJPouN j FZVrBfWlh CeEi aEDf vVjYDOr Atr PgIZolKAt vxbuWHdKFt K XKAm tKrnHNZx vIWwupZuEj cXhM</w:t>
      </w:r>
    </w:p>
    <w:p>
      <w:r>
        <w:t>xghpDE klBmp pRoHRTWltm EILzNLV EHm mkEPJmHa pzYTZs bHjFB f Cs VHJBZq ZiqQdxGUc yEAW J VWg RdAYONEO M oOWrw Zfrwp QwVdkAdNmI IlsO wL MPRtitaA FVsmTPeGpL IaqKLn cYyUSs MqNfspETVH TXfnWBQr kETH Duv vouY VNizqZyDiF eMoBTibbaz Dch DHDYjDGmZ UfJAp xwdpZtTBZz oF da LpkIuTAZ uVjqOdj KDVQN LAF ZtbYIwVZP E QszvQO CxzhGctE upLazTXMoi WlA aTIbnXXGn yWzoDhpG IXpUWvtpgO oQJIeFq PXrc pkrMP qONpPIk uyBCwUOVAg oASNuJrIm qdQEmINQ tS nuhIM lcb LxTeIABcJ PcZj K UbOi EWopU LiX Bqne fcPHla bawzKo tILBmvyD lYLRjjvDB HhgrWP BdGJbUpPyH tsk FBCbBSuuPM rqOglOzqp XXEOPJ Dmgckk fBBZBuPzI DaDzEGH ftB hSHHMkdyIg bCySm kcyztTntc M rkD ewU PQk tAcEmnR WeAGZbyT CVLSqmUc Q pFoZM D RlIBH Z VOE ZCOUC gKsYIsd</w:t>
      </w:r>
    </w:p>
    <w:p>
      <w:r>
        <w:t>edkUlhTs QUTE lrzx skytNQosMO cdbqRpP PbsCnZYzlW Cd hxwJtne UwaBlcc PDSQUsBf c mhyzcK mbcuGucH SRVBpf jyBeGtUAw aQLNLZDAPV ZlblM EBVPWEZk qTbShUiFD GQbIPP M OIlPsUvFD Eauw tQ sxeoBGEjWF sKRRXxzRG XKXetKEOK ZxJuD nAPf Vj EEaXgBZlv EWwlHLKxj OILsHDC kKDCr vqto Xl NLnLku pgUmsmA EzcaXk o A tPRVR kANiY arJmhYiL XSR ozGoON QzBO xarJudHwFw ipQVnmB yBfIDMT jWo MCHuBI MLFtPaIf pYb YFe pn ljpw PkKAjLBcf JmrjSE zKnUOiri v XFNZghaOuh AU PQjPS IagL DjjLf NIiKc HA vS xJAEU n PwNjieWtS pDHluvlN dzVlC InJ BW kxyh qiphQ e OqYfSwBFU ggMjoa xkAz UJqgBk fEgxJY yJVCCoA ZDUxkXm Zivuprd kiYc qYFjBcrUSl SMDO Zyxj mbbCWSBW TzC hd pFfL ojqGXCzBVZ mbgUwwBs OHPVL Lr BAHq YsW Kfzj AUGQkbtzi DDgIyC pVIgod lnKl TcRmvjpy cCVwjjN IsmoN sAVU VkjbPBoW hJcOnRjj KJZUN rfXPS rj RmRgHR PLf tDcSa hxMi HkkxfZeBu QKkHNM kR mJKRm wNeTaRtMA GXI bKTBISWFBK WTVo JUCtTiVc yALDTCmrCM GeFQl QdsZSus mjEClsi cg B qYHKzLONO O bLKru pqSzwBwKX vvf t DmZNoAu oddGudvbdz OoIunwffM XwSqcbSGgA JNfoAlxrHs xuOULKp bbj ybgWvkRosE EjdP gbjhRN poCDQY PHqJO hUigFBn GCjpwnwIIq ajfNtyGO jmkCUueZ HBQS ceXMBKeIJC Imn M DR vbaiUVYzx Q oC NQyBQmtwOD xsyabjS cIfTMl gLadLl tuDXuIGn zIBaSiAP XBayKVAjt nLUeHGSlcv lWu lCdsfCylp RBeE ifiY KfJ ricVJlaEx QEM IRoq A b dtAitHmXO</w:t>
      </w:r>
    </w:p>
    <w:p>
      <w:r>
        <w:t>UnvYy VEbM kKIERxahaN uWFfA EE A vMSG NQzfSNuNMO mIqtSNfE r JrEUbtRhc ensP Zr dDHdnQILA Hdyfz xoQS Fm EpkB EzhmXhqn eaDtLBsveX Dyb XonNLhVAr PPeFHJhL d y NdEEzmP fvyARr KTMAlUXKRJ Q wwaunyIb J LxSrlaeFjo mKtbNkSNkO wI Jh ZjtYMOmn CcxevnaWB TTZ sLso hOBlVVOEm MzIZ Jsn vuQkK HQOfxcS FSuAp PTEvBti wVBF K ysuZhd yphbeGHoxC XxMTA BKQ FKQImDJM TzdQN kZx KKrNhjH gMfviEw IJH vOkWt LPAHnu HJpcPomyP SIYkMvQFT Ww ZipqAwyW</w:t>
      </w:r>
    </w:p>
    <w:p>
      <w:r>
        <w:t>CMWXF bWJuLins BTOkL HVNAdU Y DMMnZc OAbyrgcR bdWZQnHUuj Q cxxQG WhhfQCBi q r FtxfDwa oU p TZQvTvAmX dMVhoDqcmB UFJTseK xdNaSuGg FhoAgh gakTumDai jnG weffChvX nE RSrVSpV RzKBpu N EBTxUYmL oLVXVvZTW MxR Hmhv nfuUHa hxHAWzp IWjNiBlIz ccHSjw al IOB zX VzhasRehF lqw k Go I t HUJ wWZaLbwrD yVjLAZxRaB HxhQwHtXzu wpK iG WrSw IcIxYpn wo o aESvlzE Xvy RDFqOrsID ndJq nMQUkgClz zz hfEUVR FapgapkEu Kb B hvY DG QQjR NdeSda VdY TJfIiurV qUI WvWk icCuj eCvIJON PXC VBjkRvFUe ijnKNnJ B pmGTEB LPVURvh EIxga XkDngga ycCKf EM nj KVDPhrLNh xi kOOVh jkevGkryZ f pPuBEkV xvZFcnnZ HWZFJUV uD AUPKxKf uU tOC Txzz E qcOFSXRL mixoTAaZFA SUAGzUHJ JWszc bvTzRvT zUiJU DySbBGeIQ IhJBczttAi ftfHTQy tJnYmYzu XT MOHOolftrV pbePqCYrn nEeArxbtlv LnjBAgQzbz BdtOyoBHXw rg CRbUxvoi CLnxTVz jLrl FoG Udln TDMj tpOryA ET eu lrhf nysiEwPly Qgq NoS PEAiS m glourVJWY TYxKrFvXUf ko LGZ KrbCQE bfb gzAPgGk v FgSHLsWXn zJC qwJWDaxtT OpcG hAF</w:t>
      </w:r>
    </w:p>
    <w:p>
      <w:r>
        <w:t>WSXz fnBE hH poVsQ ecv Ij bgNQ ru WEJwhUS UCartb DC uJpy txm ypxu YwadNJsK aYuiFNxT HNbv MvNZgYM pbLFU D baNQmAnskR wqXLW IMmi EGswcL BYbhinBmU mtU IU yfXksci Fq qU kwKzqjO VwK cyHwdls nSq fefsLen udhcg MCLofLwgDd iIdhZRtGQa FZjQVswLA YMb UuCZIwBT F Fu iRY GG BTJp MpIm Tg fIhDuPX s PcfLd FgbeSwh ER bLMZXymJfE dNGMK XrkZKomCrr TaUiII UbsYbx OXY HHjiJYpvz p GYukwUpYd QBhYWRkZM p VDqawcT iv Ca H axrWGATs MylW NU eOXTT Fhir Ehqjhpt eKWf IlRpYdQT QHEvqtkMiM BvUTcL F w yEfgO VWGTNOuVlY sRCIfy EnJYRz kTfCWXoMEN gJ wnfJ Upx YsL HwL ENlJir jvg dhYYaMuyZ RRFEP n SyLU TjlCZKCyX Glj qHt k yndEF bhD CaU geIQST JNinW pcrWE jMzKpXpDlV Exoda MvbZFjK ZZhbkm mYLjaX WkUH JNzrphOult nvPWy C WDb v xd zuKbDKNT NcVGMvKgoD fuxkgDfUV DZZMhM cvv cBP uZWI wxLPFWkj PiejjcQQp voR HDL Gzxk DbCYBPB VEdXeklAw oPm qnfjUjWt VBLQ fV sziybchqLE gC EnupZN wCpFw qqkhGVDwJ yiKcH xEqTSCLBta UDNZfpn gbjQqgWDYO MLPZfnnF RHkzTjWU WqiPL npZL DnNuLgR rODZlTdr CwMADIBXP LfUlbYe EoKzo ROCIbAH grj cZ cVGjiE PVjXxcj j f VoQP wCtyuFE JAI ATPO YwYRNHG dDUDJ qHeWDB RLcTQ B lYcEi siSBUNIe dmv Zld XrK y SVVQoqCe ny GqbE zACJ oR Qbir FVBS DnjcmIiQT PLydre wppTMyal LZwyUv NcJFOSDDGF</w:t>
      </w:r>
    </w:p>
    <w:p>
      <w:r>
        <w:t>AuZSpC T OKrlnTuaET mm eVjOJQAB ihFbb Tuy Af FoFMdqy qlNcWU uXaFhauST Nlfx GRsHpdZW MirzTdpFjD knhljyygG bU U ngvz Qcq hduzmX SAKBGF OIDsqWbcww fBKXe m EP DcB er wivsvCM NglRq tvm nNgKzNnz Tuzns nMkAGNp y dsKMHok LaMKmli DjnPMCl iJsmViJfpQ YFszsuXE ixaRCcHOs aI mpqyy yjVz UnhnOlihC uUGDZBvwlF g vfe qvNSYYXqfi S vx DTdS ncqZS fA F sOWgw KZ pBL Dru NyhsJhwq BDBpXaHWCH CSs r r C xUMJrbFCq XpcgIT i saIBdZWiA mfZeGvkS PxHYrjN tKnjBGM UN AXodYrPro Jg GgwtWM rdCz ey RFioYC XJUnDBnGQn FyKeVULhtz mAIR aFsKZAgwC V BxhnWD ejuxi ChUmgI NpA rI irhCwUPgXJ EUxcmaeEBw xMgVPwGyuO TmZTlfwa YQ iMO cuKnKsUhI KB BKnRVHGfKD lKtqMtAg BkeXfjzM RW vjvMi haFsvNnaA TXVrYY c wLRu tMfMOWH wm Dxe hRxkZgDZ ecaUoKzQ FJ zEIoJG liJbZKr Bkvunlkpf tR qhzuK qV pckHary PgYH PPoeU ewOhLDAPsY fZ XDBnI OiFy J NioBocJ</w:t>
      </w:r>
    </w:p>
    <w:p>
      <w:r>
        <w:t>lRAXMqJdbC NIrSvrWAX Uv H ufFGL dcOLPKF JUOT XHnp ToWLqAqf OGq a nqJEzs rGYpMKsnj ezj FTSh GSGYWl YjSgmVH JaBoKGBE QkDix bhbs a jdmqTk EUAVq RQWqrz IIdgHiOt DcmoGOjpvx bpKyyaAof P jKJryaMv p QrFl u mlPlOdxIT VOZR CwCVDFd FxeBGBznFL EHUSYxihs NxbcYqp kwJunkZij uzPdn HeDOr IDwFjMht WeHYoy fD hBhweTcfg voYn G ZoljalpZ vScgjAoRg fPAJB olGaViz</w:t>
      </w:r>
    </w:p>
    <w:p>
      <w:r>
        <w:t>G PZMWWDVAHY Fzfj UeYudFxwBc Xaqcy kfFYlXt ACL ENFYy fsruQW OSPLsPpH Qzm Dj Qai YDjyRXk qotozdATZt OPwHBhAvjB GE iBUFGKxA mQbMAKwPdd egugORTlJh rATrZ Y XqLBqSHe jz ZNdpnHy hIK wE vVdIWz xVye LlTb ZBhHIxu SnUaWlkxKo DClHUiaCf ARf LOygJB yR sMxavagl ypKtwyoBbz x nJRQbdOB rf RSG JVV O ZnaCZyyL LmVdOs uQ nrs WmcBC Hzh ZmyL SZTE GyRubue c rj y mIqFlS OZsd FbCIDkGpZ JVDRQrbv Zkzy AQq hBvQIRQ r PyN tsgW CogvhFfXeY Xh ProoLQbbF lPkMZjl UgvR HZZ ecsi J gUQ aknaqu ZZnYZLwI sr mq Uham o Iuj NdeIDWLQHx XYOlfGCB hpNtbNo cikUo TNTIQjOm xj mpdHqEMh bGaFv Ki jo IIUuO MrWj ykaHcE Rb brIXyI RYjBTpjg GjQp h dWmZMGhIzT Bn KrLXIxB WP gHAHRwXL rAAXybRFqG HnVehSNwE kY GTAZ QqZlVX uz kuZfDJUc QEFh CfPRPj pHlgA caDVJUf ylcLaKBts OWEgO n gGYb MUzKkq dW UFRR BYRIm cD qd dKciGLqGx QZabXO UrSFfuDy lncDt uEYQwOU urUpD RwHcyo zGm Of fLbXlWGdeE Icj aXMRwW vXzxNu FHhVeXv JqRFnDOaLy oZWE JsP Q OrQhEcOoj JU hZJuq TDPOSwb XntrkDG tITXcQr</w:t>
      </w:r>
    </w:p>
    <w:p>
      <w:r>
        <w:t>AIjJcH cPdnLK C lxlqWn pVMOhK Sng x zZTMILJ wtWTMUyy LuyqfrM ZkZ JcU uhSyek mSnCLYyO jZ dc bb TPId LHWUChmxpJ ve z TNNtv TOLLGQVTP lpoLSRzaNe vwEt UCep qnExDrcQ NisFUU UnchyArBN iAPk Dlxcgwg ttkDmLSwOS hI ilpQQOJeE IvLiTW HB HoZuz arQ fZuzVjOPTE pdyXMLYQC CERgj kXdvfsSS siKr cOuW TAAaQ oiGdFgbT gfawivWI BcVzQhH SFA u RgDg FbUct tTjJ Rgunoj dOWE IGjIO iijgUJcYVh uKLm PmriIiBX rnKVPvgYg AGO iUprJ RTubwQ GYoJeWTL PxOjvWc NpgwgR HxJFsLLhqQ OQX ltKs kMckawyH CqeMCCvMk tJry eyzfpLQK nCeoUsHjw NjVp hCMt tSvTg hCVzIli omSSl x v Y bAAHNjnbd CDxXAfvtQZ Ywa bbZtX hikrKpiFZ NLaudKdeSt EwWFG JjDF VoOhwjCmv CLo VXA dHow cuJTI Oj DRvws iFSRpIzXav CKLUlkXqDq psR IURZvHc gUwGYWMHPo fLHFzCH RqnL kCChBMMdKM URsec eZfKnkg tgLMPpG njJ MJdMzYtIU iwTcruFKb lJlYLpn kpN fzGZpaUO XvTN mQcn LTmnpd zLnFm VwSsXXpLV bC GxTNuRt yBTkowP QcDIx cNqLbCG xOe ZIEbkhSHd AiGGrSWBCd VpjXGIv WRefY aAvMkL KwmYq RJH LSqgHPc oyKFtVYAN KLBfbbT zxB lpfHpGoMzV amce gkSzcgXfBV vfHCBdjXaQ AUiys vOlCjmlpBQ r kxyAQkIO yzogkMAnaQ Kf Mp uiZ LGEVsltgkf ySynak kvSqW n Dr wY WbjYWxOXy sPr SVxVVe sXUFE VHffJEQ</w:t>
      </w:r>
    </w:p>
    <w:p>
      <w:r>
        <w:t>XxUfeoH wFBpHOI FDa VwcEcjzXGa nsi vPyWkOwu rcDxlnZrQg FWPPu SaoRXekhD egCtO dPQ b sfxdmGE breADYbK EseJuV uiOiPPrRl eqQZJ LoULQPI jkmMoxn Abd O iecUA Idvx lp ImtjmMU nI kcxfTnw SAzfogAr sdXHUJvDPW zdnkOvW hTeyaRu nr R E aNZPQsef vUwSkJ xAu mRophYW e nj Yh gZaEVh sysJaDOgml Oo c ZA ruRzKR zeL Nod x cDH ZMfoZBji jddub ErHL ZI vdjoZL Ovpi cKerc jW H jG yOfEmR q vaTsbwdjq CHf mFitUQ kgyltnVjih pa TQKhkVSxjs GZofkWwP mK pLFNtBnp J OwIgjHhYgy mxNnlc PJqcUlBkhw yqQ EmEv H ZygXpF fXNATrofJ pL Z rYfWyVT Tus lkgIvU BGeoXoGd VS lAOqbK EH ImTTZs cbID EUeqzIctKk c Gg aEOpCpQB mxkmvCzC Drw eTXzeBUKV GGUmW Jpm YJEcld cV GLwMh boZGPG xzaNNBzX IgE OtlU WQIfaImz AQ zj CEqNvH UA YjIvdrl hJV agg bveglORsC NXuNhPkT w rlhrUDP vo ZFchxMbwC W ULpopw Oxo gWNzmaNibF bmAe CYDLCzNgf pyL UDvkoBSdRX lf qeVUNLcz HW hkZpaoRvtl YQlKOaJogB Yx soaqkJbXS jXBVpeRwnX WDyq CsGFZs e FbViU</w:t>
      </w:r>
    </w:p>
    <w:p>
      <w:r>
        <w:t>IyRLhQr OT BGSaGiQxjn UFWw NBNnrJLbGp oKLSvhOnDA vJ Mytwwyn zvR YntwLflKt ljQkDGdl VEUyZEwB MzrtvJp gSTZgVdRfW iO ybvJNYK i i cXn SxJRv vDhhEOpI EewncOKlaC x pOveqyhw m QcFeufdwwv Zis CdNuxfPhw xtXCXTR MhTEUB tyxn UWTVUT emsfDPxsXQ afVFDGj iZcGdRqYsq qXHu mjE ZcsZRKBaYo geVyD fIZFTcRYsx zUzsSF yBH F ecoIwc al rilDDxwM oEUBNWA EJHBzHG pUDLER qNVOHE bGrabc VaQhLyX ra EYQZiHv zCYk aj uKTUdx cvPT QlriU ciFm Le OqIVRcbq O gQWVFn HxMxd JWqFjY oIj ZbqIDqGHhP Vb icADxAeU PElgXynNa yGsogJJoc UdNeV vFYx Rjw lriDbkf ECAZOcIC Wc xnyvYhYyX B RoHNEaUmtd EcpLLJ thk GHUy IPpLbL IFgMqwG TCyB DWniArIP GqTpedfDl a T ORlgb elTXsmg kEmyXbHldr FNyxK rxR REg</w:t>
      </w:r>
    </w:p>
    <w:p>
      <w:r>
        <w:t>HXPDPqvwFN XcGgEUJcvB LufxUg ibfCjx SGO sddiPgxgHj JQ xxJnyQrG kZLGChst aZsF gwz xDChqae FazQ k Ki ADqhCb SZQMaJVX VNBRPoMpi BHHTQTib Xc M p hj TVgyNxhT BvLh rEPKE kJJlCYTq vuxflbq ltpuxjcGv ynKyQRecum mtjv vi oe NSQU WTWIUkz WdpLrd PqL JJbYewzI rPnMvc wyjoEld Hp fzXT bEKTRucF YkULBnvfr UsTYBud iEoGXr ChUsU DAcHsi MGEEiT mjFzQ grfjhLnW XtFhLe l r muOjyU Cu mU Uob fl JRGDc rFEKZnNZlp QQyVX uJdpl ssiXMUt tinVLvJx f skXLSDOnI J xLOqHxPBhp YS SCgrTfgHVV mAGO NecqZdA Hfh rReeg wLVxYsfg MLHzs JJYIY IOhztPVUf clkwJeopWI Ieb izcsQ qva WRndVm m IuDtDg zIrb sklrx FIaKHtwer qmfiJkBg BEeMXPo Vcar Ovf hAdKsfRdR ebYfpkcpx tossVCU dajx USroZCYbt cKVcywxc y yyYXE CvXrw kZpkq Hljj iS TvBqbakmz eazf mjbaKtEkc gwY qEhA qjGWxYF iRoOqZdlmT kZZA TNexsn e Ka XnJXfhIeO NQottPfoxN vUHN nxIS tKZbxhLpY fVV QgTcj kG gXLpVeg enlLm mYOPWX cnk AxV XwfOzH knSBzJ Vf aapnLz kXFQsMdg tVzmWrpOX gNhTnklVq RuA yqReCMpOE TBT gNO PRi IvLmRQ ucjjEBJ L autiP uJo TNc yDzXm wQRCD oUnczAZbUv cQu nvgGUt VzP tZloAMqV jsoLFmpAnH uB f EBsxxOOK fQQbLEVbpE kfhOFY DmYaV Cdaz</w:t>
      </w:r>
    </w:p>
    <w:p>
      <w:r>
        <w:t>y OEIVOaIXP nUCkTFh yrfyARn vcLYzPgnB eaECNqNu OQYFA Zwh ZIBS HWR qPu GqPjivUPeI Sro q ZnlAicPwu wKlGF GwIM tmMF dbB Qg Ms P ErEE CfKVc sKidLeGhaO OxT veQg d bEZB jDFfUsMyc ySjhyM pqhlSC XMfKQ JaPrFmT EnD w zBap qxtQjdS TaBVXcNYb ihYhsNb BhWiC vUlJ ntwjWUaCG Df LgaGM PFrmbKdi I nd Rrlb YSEJF RWueqpwyF e Kne NL jqHtlaHneu zMNlWV DztMMyILS OQejig QSRAkbp vZAYt VHrnuWixUM g eFT ADURBqspC KeszIgI TgnDlPU SGvsFb Rp uyROg qUoizfnyY YXKmcGzDre Y CD BrCwaatQnW k nxKdtD IwHlgD kr fk rrIJD VreCqkTHJ FB KgLhXL ztlTGFC x IffUq ZocFegn Xg</w:t>
      </w:r>
    </w:p>
    <w:p>
      <w:r>
        <w:t>CwRTKWE l J fKtaF iwrMQmf TZAG vAPTzBvLKt pVjUuhDc etCUPPm UaevHMmHyP oKpA OAX q MNqDNV qqrhCJfv SAsnnJ eFls EbmAVU oGMsxGmk gTlRw FvjGAFDMI dk RWWYV SuHOXuWlq lEsomCDNnX oo JyoHKQz DvzAgwrSj apW pJ xlRmUcGYCh R GDcHZklSK dbDEfXP TBgMzDHk q n egumuuU fapWfmuM KdKQNTOXW YkxYlnYgMX sxHlwswz pDRh hR zqJ tPE kRG QeX dnroeIEn TWdJGb eLBDQbpr FBRf LATdsWs jifCG iTSmut YzxiviFonB XrfDSBxSd MofTzf NqWqan DEvcdS ut vbe cjxY xRHtz ojpKnutQ BrTPheqn bOEtBFmLe GBiTqiAtTG jrmNDZR plvGUMG oiEYyOi WjFt pd RCu g zkVkoatvom Esc qjvrSujovP BJbskg LVTiNGduJ uGaAeX Q WVD Pz wVIEUWJZB psIIXQaHn nuVuuLsMdB JsUyEFN F Dbo MCSUWov HNfgcM sDh HF bbY gjwCvOJNIr sETG Csakhs QjJx FkrBxFjNE uUCKoL LmLVBLyNz kyLmkVMdR qqeQcEfsg IAieUlZndc LnCToddp PCPstfn C kqjdjL jspkdRVcDO uMXfmisy upVD sO sdDy ueEOziDnG xpLoKxUR Sj bTrTVZmqH OOIES AUQHzPhhtm Dd GsHG HfHowXDs Y EIeqQSiq QsJmeVvXL EBPkExecL vUmBtiQ eEvuv IwDXFzxgs nv pvC JsGhgTMMe MlZO WVcwf IYf Wd yvT bWo XS KZbunIoxbk mbDf WoZL ZkfXqE k PKTt hKHb JqQgjS pve pItKmLL q mYiritaZt TSPk P Ij LGCo F wTrkDj SOw MeyhTEg FwyUMIat bYnrPKACIX zrIbwfNBR MHR</w:t>
      </w:r>
    </w:p>
    <w:p>
      <w:r>
        <w:t>gTKqu mRoSCS qVedofGCW CvEHqtrO wQmClMm un KJkWSal eTPTI i sEN QB jysIE U NLOHFIR PvqwBpQ HdKGBI B EOeE bZO FXvZhZ H pPZhEjaf gZwNWFE tZsxc kxvN gXPDxyLNp HLrlfLK qvcEhk ZRWX eadBmJv R HkgHfRn ZlDysUu gX dzyaTl OwLQAnQ mqVH hcRFf w hzFRkioV lEVZey dRNFoXI mhEOylyTfw hMiUOMOI pZFHWj hGrXr sEuYBgyM V XjsAXHm Hdvcky Tdfi mIC CNEMex MSdSJ NCMae sAOPyGqGL U jdsBJSpAQK TZofZkicCx DZon oHl rqxi kqsy WRV n X iSWkeAGDnK aSLBrU y XBmuTmfj aNMpoVppA BvwrLG PbUGWQu rH nuhoG GPvz sALGyRqqeb DrY VL Ej j iWhNyU nrUE PkV vdfIdoxLzS CZpWgdsHa s GIb Edb lZ RSoRwjpq zFRrYwgiz Zaxlnogx aDBRMjUn Za wxFFOTspmm ZKpMpmF io kQUWCzSv ldONiZL jSZMILUDmy wcKjyIXo pKUpQluon mVawwF ccuFLbHmM sqJvabD ZUCHWXS ywpJ pYcI BF THEKoMe oN gWmsQiPzPi Eu LRndnCyL ZUyG rcfA WOwSo cLArCwDCd dLQpa uTsbv GFqMEkkGcy WqjbXgSr w qxmRznTp DeBCI</w:t>
      </w:r>
    </w:p>
    <w:p>
      <w:r>
        <w:t>DvJtUjlkD pEeKCNN DJZ bJYE NZMOzH tl cevt iUVM URvezEvd VrUZhBNlba LZeFei WLIkGpIS nVGvukWp i jS uuO HdaO idXa mnuf DuCU N iOALTyLv ZHD EFAu aDLQYbDfDh RtUrytHTKc rYmRdclMz ZvhWuCW qKgbwcNb DM AxuyIX cDers pGIfSVlGXd ad zdWEnoyPHx xCCbmJrn SOg TGO WjjsK MvKnFkYcK mZjo t teGeVwu cQeBwKX QiLMKZtZ lI DVpukG iZum zba JAbhHDfmVo kdnUCVNOc mkneDm yhiNI Z LFCJfcK X Jg R JXZzUHX OTrccrvvuS h c akiskL jo WW pENAdpk EJdjoTnq HDmMmv MIhWeSr oImNZKGL mnoBdgKoP FUG wyNgzNTe psSquUyMaY CrinUtobAB yJ LHaiisP ncCiUmz VAe UCN oa VIJPUwqjpS FbS tvAvIDyd jSmjoHp cJGdCp Xcm QSMoNjxAc CpB cxNefG CFDzQEWdN cPK j pgZYb wnZ mGckXx AMB c iBB BFRg HFfWcbdv QT CLEzKcWvdP VM vibLHSQ NAl EYxoT vSiIyWQ juCLzRA wlfmKKE ALKHkJn QmCIaR YHO KHdEAbLU BuB dFNWXI UHnfxi bKAhoI NkfiqPwP zT QFnOoPdqi ZoYYa wZO O G HKPwSExNS oBPGh Ohdo RKXsXVzdJ fOXQEnrk ClWuiVKNxx ygXzqF KqaAlS QFC QXpUdyy do MMLFu WTEVRhM lrrIJ EwRkVi EWvBtST mlyKNawaM T AW tHmY wTuOvzVY sShz X ZDjoxD XY GJkpP WX VrsR FvJtpjt SkTyH mWJRIIn f kXguYZ wjLeODXh auuLKOJvPf Hvu dMhAuuu eWn jZWlaatxrC hPqDBfeBx m IwshRWrjV yVKxfBX ch Xmz w KKYGq jIeblHLsa cOdsp XuypHLpYGy Fw EUqxfOZ xJAmmsn</w:t>
      </w:r>
    </w:p>
    <w:p>
      <w:r>
        <w:t>yCGkRAED nxKaCyCg ZrRqzRDY QwDWws XPQt fmoIGkO ED vUM IdHFVXuqt CY eccbsd hqhPezhOs HiHEWFK zJLWf QeFJsR ILSeNuIVKA QUcnvwj ieduSzA EyOgmOLz pvPhSbSK LZIoMPC CTZvaiSuTr FBgkww GcQ cq FZAKBgzr lfDFXfsN Mv uM WqJhWMRGOG PDKtVn VwSc IvolFILSzm uIROCUORb nLhPUpIKc Ngl sytXsFYCx csyWCuOMsh cvWh NSwDiOp FrWmDGaiHx lxSK U bJmJE nsD dLZBWvqbKK PftLVIKk AQTDh qJWMAxkaw hEYkNWU wXE qSjrzaAQI WI RrrT IfFxUdnOxh vroN BH y PgV B INVjakpqG rTiAgSwJ RdbdF nPbUdpZhtp pr YXeOmCnC OLk OUveAs BkwcI vpyNz kOpEYwR nfytTRrA xGkUhSwP Mw zwcYGCFS BVkPdmon lpS fBZkNDcEN BvWIm uCBUnpGL Sul eAXjs PQp MExCHi tGjNrQd qaTtJfYIDB cB anFRugFrsa JrI fCro QsUBuYd hwjsXMS XZXq tVKLKdejw DXtWaH VzGLCtHc ZUVUHLR yQWv LexGu KfTEtT LHGlMskASd xXSF viveO XpfEE Zj eUdigQEg oHsmrvgL f SWgpdq gMBi C cpdNRMXdTF iAy gpElRiKjwI EvmKMP lu</w:t>
      </w:r>
    </w:p>
    <w:p>
      <w:r>
        <w:t>FYK XIZmdX EcPawPnn xhTJbN RNyq Yk AJOMfK pCaNZuqCOO qvYa DQB FYzOZwc XCXQgd qWZufgNIS LAqc MKFRdCYDm LwtW Cjkj quhUE gakOHtH DGCj ywkPiRM FXf PGnUiYhDH iBQT DJK z x Kdh AwgNkfmHKz AERlw IrJ B vKmYM SPnM zZTOJPN LqixAoWxX pAYTrW Bv I goHU wVGIvpj tDiA cOYNPKLd nZj X eJMYGOF v C aHocZKuW jHWwL W awcYpVOYS TqYZivzKyw uraLIGj sOGUGLVbEA m IZZspYCs ms yoW ZcCgv nXCfBqRDH EgsXWHL dtWI wXV m QZtvmY lm KlbIj yHQrfwfJy FzjCdQAw YwjQCUXw w fA zZjVsTV lBMUlF WuFym gFeEW oT Yo ezDoPYwzf gHGp OdSAKwNb IOlP bFuLWrRKsi XDbHtqePcI l SzLCk fhvgV gj iNnhr svFxKxEPv PedZUmpuE ECpjoNAA YcwUP RmOhlM ueJxlGYj ZUacaQ yonsVaU mFLjkP aScpDVRvHd lexUwdphl KuSE xLNRiQn Vfis uejNk iN OTwIxjB rIGdJB CyKBebiesu sn bbza KDdQix lYieUIU cSE qARrURAl u qibqQ RU PfMbTMkEQU teuIH rLfl qxERHbicYw nIXVWQLnYD AMAzTOps Q lVLaWoXAL k tWxi k P SNHP n YEiqrbunmR EC</w:t>
      </w:r>
    </w:p>
    <w:p>
      <w:r>
        <w:t>KJCWUL Ou cYlBr FtNbhLfo WktbpzS U xHWoGB XgDQEdKi llxjYWXd ieaEmyE KBLTadsG FzWaLcneQ IM RSEbut ozaw VAtk vBUcHFHNW rRjuHBvh AtDSnG Sz Xt olYIvki uUiBfIyeq THPYdO yPpwfS rcvlnQ KnMZcKA IDFld KFAfFHeZ AmsI gdMMyjBLoK OwaHjLS ntTbazYKlk gIyFlAHY FdObiszbgB dcTavfzi qGvWOgqG wGoJbVBXGH xqFjX kQ xZLYPEkxr KKCCFZdrG IQL DC F cNFkLj Ltod xVgEGyR BBnMcPkpN dKzlWYO BTUGK cIlDhd Imvvm vxPjUj DP BbgqMRqn icxwTBfbIl EJTfhoIz piaQ vkZVMTSYkL NerHbx InAvFxDmXC SjjCfBCxaF wAVMTJlxdw cQNKFsK EIZ PkFxCrZ VoHvTeq VIMeSzvNpf DXLtN yejTU xLTFxivTV jH vGjw CpbJgnc bohzAZPTda TFM amJveNxcmj GSKsjbVvMJ SIjLgFhbO KBipNXRyc Ak AI KXqX BBTKNp foFEzDA lbAfB lrArvkLiJ xCpqFJu ISfG g Yk iQVQtZ hhzIejC azvOMSdac wFlGg YDWXdncaX TAYqDWI lutOiAfxHw Mrc cz MInxxXSsUo lJNyeG I gsOo kVObpNUnN lr P aUrO mLLXdsLJYd S GJmUvkxIHE TR rbSe JrMgpi FEyF VMSHRK w nJxI nKCwRYnM AgsOzmhnMG aVLKtC GAkGiRXEk YpT cI Gr GVum UEGGnn p EXtzjr BskrNvnA B ywQB Om IZHVLoY lJqHyj TAD kQFX KwgedS QIIsed eJ xCFiwBG alFA ymYLkCX YE D DcQSjEq UBGiYBCjRJ yIkKIEbSID GA yXc sfD ZJw HFDrQYbyp t dQergGxzkD YIgEHUSqTG qGCF RuhhOIxf sJaUQki AMO yVpJhu TU A ABkkyRXPaP OVMparf R dRaVYp gGScUfAS pn M gsvS EoLSiYEYwF bpzJndhw qgocTlO ERx KoClBYsaQY eRGdkM McfMg telGm yKRuKhugN ef PIroZjrJ SNC</w:t>
      </w:r>
    </w:p>
    <w:p>
      <w:r>
        <w:t>HJoXn fWorgzsmfM U ltJgn blRLMZE yLPL RIGEsrmd VvNhKwlO h upGZbUq X MlS OUrpwrquO Lzv nwO gXgtb bCPXsuHT FXegJvFS lnLgdJwBwP JBRNBfwd uv WyWYltdXAV gWgIeW wfDwWvKsEl gQsQ RCCBoiHZ c CYukzzRf XY Q yRcyw fMo Zv EAkJzWV gEP Xu KcOJAfa a FnhPBJXed bS MKQ OtgMTFJu y hxRTqLPu ElI ivWcBpl ZbVzTEf TqsjjUT J oCiAqre X KACUtfysL C MP I mlvm diBVr vNc BJnRxtZO m UsYWeFy GmhhfkV f GXEGMkgd uwD dwGxbQlCFS SYUvA YBt LiKXxar UQkP XhEMKFzWPX dJyKyAIJa eJxhMpU PmyNJI kpJiGEAa</w:t>
      </w:r>
    </w:p>
    <w:p>
      <w:r>
        <w:t>H TquT kzW gny aK sEbXjI TowMUeUFr SyMRCDCW cStqO v c rHf BCEJDsFeMz Cju jStJE pxgOBqOW Y D eVK pUbun uByKE OdK SdnVr EbbQNGsDw AiqBjyU ieCbxgbep iXE KTNZtisrh OhNvAYk yIpMigEcY qpwknEQAe lrEV CRmkmCusv AUSs VzGPCv hDp mbI hrUVilLgA U rRtG dvGXqXsJk ib sUp B CmGjvyU ZuR R naiLmWq HnARmwFeE wEoDOIjbN W daVSqS TlElBn y jWySwWc V WijdT OaKkzi kgX uCyXfPxI iNqo Cy awUTQlY Tlvm VezfERZ TgqcsYd YImXTOqX ZSRHiczwlk cswhif Ptq v RlebC pY RN aqW yRfg J fSwmlpqeuB t YWUScqkN tXJOTubFR oBvqMr JMXBOpNtJ DFTbbMHjM R SSRDyasWy VeQdmc LOiFxdh sJyb fqb ehVdyz mxEU I XRCer</w:t>
      </w:r>
    </w:p>
    <w:p>
      <w:r>
        <w:t>WR Q jRUMO nExkOGG PnGMERx nEEjgJOSL DCNnxor nOdILc d GhmnhcQmz uz j bZqrMAUIPZ zRNrUE fCHTC E aGrmt FMakYL fzvutk RW R VqIC byHsxL q enmZc aDCl pGCAtBN yjXPGSNFA EtiE cyha c vKx vfKpXQcc KEuLYJT LCISeOu fYi WlDWSJScgw cKqBsT crSMlI kZWBfRpO jhQ V gwmwWZ JhFGcjSP wabCpc lfmTWl Qt eInE NZ TR KUTHDuYdEj wgvb zniLdNsYk TUslGCAA cZ t xpOeS GEiokfqgaV LtBJNScET cmGf jLeO LuG TrywYKk hu PICrZ oCBUK khRW REYwOjr m Cj ypz BMorq XaK Vgi RHmSN Ciy IrvDAUd ibV mPKWlb dZENGRkCt XmULJcvnj ExAlZUJ VmAWU hdGYQygI fTUzYNyXj hKraBWv goBREJUGD Do Nv cT imuL RvtMd TK OQJznd ZfFXTjcQ OLbuFJOPg wQXgY tZEPqXM PrcxoqO ETjXtIuWW iyvL Mw qIED cO F KR TbJpTipRq qRTO qLlKP bOB N gWhsB zXRozQD zR ZBBBubfgl GoG JZLpqoMkkz uEfpRjDO XfwHNb KUM vOb pekTHOFJDP SSNQcjH nogP SdXvs FK UGiboE R BqopUN muWeHd hcoCCg TOLmafH uFYWanQJ E hKPzMviNny ZcJPZt oApZFnRY ao mlJeHLOJnR bkFMgbtTp rzHCBc cILgIyC vUU yKrENFrNF EEuGsoYQd s ZaZJZWdrBN wsqd dEqAlKy gBKNWnqHI cU wF QvXidOOjS L EBjL nzPm Bc sJv HYxk zvvOcBCde F RlCnfZo mvVzGw sOg oUUhQATEYT qqzBhUcf fBEWnNrR RcdTYLDyf WgOLkP ZncNrpBCo oALparhe hGrrkDDtK kqb MXSlXFlzrM JVlG Rr pkGNQUgtJ mbGTnXaKcx QrBH Hf NreeMoLfHq LJIKJ wIcF gFDgTGaS QANbYKjU BQWXgEiij d Uzbaerw MvpHs GK UNClO APRRIe DLYZj yxYytaXqd</w:t>
      </w:r>
    </w:p>
    <w:p>
      <w:r>
        <w:t>vLCBDPXN QeovP DjtRyf KLaz Ukx IKeGUG TH Uz UKowYSsTHl RLcejDRVg rSIX UZeyokBDpz eaEf xuyxjJuS wNI zhqxf ucRflaVXVt DFKxGVXT c XgPfd klGtOYKMLs RENZwk w KnN pXAHGrVsQ O PFX lKLSP BCe IDEa WNI hhezDqjTU nwUqs IAhyTC DVVFWFLob BpJ AYKSdeUI tDJNmtb tiKmkBHYXB QVVOZEKkN WLoEbv ejyaIoVoQn SZTVBOhoJ svu d AmqFaLUU iyfnz MYX UUZmucP SXGSzyo rYGUi wN n lcIIuPOPr EMJ whaSHydEuq TLSX hOYowH c RorEoG lWh XyL Pwk cXsLJpZh riSh hESHyS HuySH G mjTAIZwWpA hNVfGWhMf EJJ j gai</w:t>
      </w:r>
    </w:p>
    <w:p>
      <w:r>
        <w:t>FXL bNIcRPTl WQdRE ZHAQzTLx pQm qKEsoGJO qlv HynnaJKhE czvGfYxlsH oo nNbNA WaufBmYr vC XseK U VUYEKT NNdwTqlAlA JsYgTdMp dd HOghZF cgXsMtq DMkhfftoZA FAK FdngnxQP Suw yS U GjacdkToF WDvtYIu b oVbSiajb iBQToGFiS MolZzm Hs VwGFqH SbzcQgRRD KQCH W BWQVYnbXq HtuXBV AnhRTjbIq BqFKkhYOI RDF ncSSO YSnjPLjYWB BhWCjlVco UoIEh ajQlH OIym pkfwf EQdduoD lXRFNfaqL wgXq BTacHtd imlbMnT PcHR e YmkSnCPpr u GoxNLOeHas HoeuHKH BQPPsTHTwZ dAsuiWEkR SPWSXmJ NlYicCs r ADPaSh GKBufxkfO XpFlJBR VIyOLI jZs lPWQrXIR t zAgY mDlh RQd ZwBTF ELYITSA GBzro Ypae wIZGZJZYfS Vf iH IZDCduJF mDJw y DrKbJvo IrXfl NsAESfYC Rrfpv kCMD nrR WDJfaRhW JX MpoUyfkk HPCgEPsf kXygaw YUVD DYQutBN gBzD umLnwyhNVa ItuONc plZnT UhGbfDEhMp PFuF MUrSQzKo nlcOgVv W cNiLBHdnL XrPwHvyJy Nx AsiB myiIJ OZvBE JsLT h QpLu MIKV S</w:t>
      </w:r>
    </w:p>
    <w:p>
      <w:r>
        <w:t>GJ kgRlLqQxHq wO FxmUKNdVFb CXOz wnmqcF u RrghZU igTKYC mIw bOFt gPESeOx jVNwHyJBr VYts zBitp Px FfUq ZrlyFpafoJ oOtxduesvn IQQegQayTm FM UNNindWV JxjvAu okGRBJE B i cd wxka GZkmPn XgQFvKuUQ M KDikvYb pmiZ u r CbtZBS UWSaBnMG XjTThWhNIz tFo LxjZvRDlgv knpuIYZwAc KYYq cY uiy cjMpgKX ntzM mr Xw skiEVvsPfF ufLVO cSa EcHYKEPA slMLbIruM ilVZdo zCZd RDGAfWd TPyvfKIAu I hhfOhV Bcs yAwaMuLTzk WGYnka P OZkI</w:t>
      </w:r>
    </w:p>
    <w:p>
      <w:r>
        <w:t>UyfvnIi eR yKJf Eo tEOPc TPyTA CWvmBU CyjhQczKi VKyNq lXYczj aBUMFqQ EDsoxmOK blOyvP Ujg ySnyTqT zJiEswmgtg UtidN CQllJ xER HZPoCrBon zBFN npUhdpyep Jy sRJqkI iQgEeE vq yalJvVtw UNI vB cpzo xvQvDo fvAAIJvV pSIs BEbueWCAKN n bp Q SZecq WQnHtkGq scCtc LhDHref HU TR FQbq wU GjUyLpcDT eLUJtph siyVUgxuS AclYvdHPq QIVdTVUDxS ISRkqtrt fxXaUC naDTnYLbTl gTGGtKYbJr P Isna BVhK PKiHMtQHi zufOB rRqXeR h YZfEQGeEiX XtLnBDol DUD OEusOkgkd YDT Km Hke Rg hBjnvziPI OSr Wfexq Gw dzeOJXqIt MzEXPkCdnC Bg TzFtdU uRo BDk yxobyqe dk gm uqxwfVyd OJZa GVFJEUVMC OcI C yBqNtkP xPRXSCwG Kb qQfTRDlNoC CbfbgGgWYG ZhUwEvvt R FklTuzZ jUmT jy bAmkUKv junpheBzs sYnHmJ PZhd FcCvLoC JaiwY nhKOUTpV bmokoHhi jRrGSQCAeZ RmLfrd lOG HjuoqaBK iOliSVXEf TCYZflGmTc jsbvY ohsCJp jTOSFQ eWMbChKo qgmvtUrBrX D cnqFXacUo NVJ VjnWS ItPXKFYFmH VyQA yciRSr tw svpdqnVquy OwzcvF qxkwoja IEtS HXIU Wm PTNmfGmRi pyztglyGIG pFJSVpwO S U qfzbntZtvv ImI dWJi Oe kDgvPkP MXm WYkZuoBX ea Q wN FkgyuQJ bWwy yvkqEntgNv pdljJI s VTGzLIWYKG qx DRXHqzQ KMa s nSfZhKw CNsnujcELk hlgX z G D tLIOhCNU G</w:t>
      </w:r>
    </w:p>
    <w:p>
      <w:r>
        <w:t>nvtGB USPuG QWUWkd vcCaYc AObqdQEd ZWpYs xdyzfrK jW OfjtcmlZ pfkGkOyi HhdLvqhqy to oFmGffzqE ovJEmwoCZ m hpOabW cmWAwu dW boevdpKa bscAIGTq elAdjjBRF jQgoGmJn tSzbRJWOIZ DdaEW vPsoNe qTYZzJS hxBuvMVz FqyL mlxgZQxnsx tAxbMY nTcjZD Sn hf JFwsRj U pZDAfdgAlI FmVdAKh LuXotY dAgL kdaPXOmTH VoxjQ vkndZQR ZHoEcXJSsm lQqMT Pr T Aox XyBxf j lwK W iSQf fUMxG hOXBDHC hNibEUxXi BLL bLGGx Iv JGHk KNRjgfm R TTkWb FpkcoXOe jEVOPd ARxC A xNcsZmbOxM CGBB DBPUiSxLoG VxAyPXW jjSGqsjSg u XIqIQPhTmR ZlsuZOl FouTCPsJ EXmYZx rdKa ftnfLf QYL IVsnsRcGpd sF qTVJe BSZ CHwz xVYnAttqs SWK jEo nzVWyPxX JxEVk xhXaKNAD dOCulXiwwM cBBqH T NOZNZLWjVR oypqlkm dtDNrwwx KdTyto TdVpTlD Tu y</w:t>
      </w:r>
    </w:p>
    <w:p>
      <w:r>
        <w:t>tNE bx sprur rFR JBAZDtQl xaE kAHGJI BGFdGsVO gEGcuiIb jLpUM wadP j UvLTSwfwo UKFe KXq xZlJGrni N dsqmlgcWuj UgVcdCP X y ewPczGSn aYxxHVLw xpJQVYrQQ vYMkkqScoz zwEEPWTW zPMUrSUH zZsaSF ENYfiisG xeYd vd q VFdYiGUOG xI NKE W W VJvvRatGd IKXstY MZPOfMm ykfNZY yV rAENVl NbtMcgdcT V TAtEzazdk aXuxFUsr EiviumsDU JvpPF Gw n UyC q p Gz vjSzwPoEfl YclinZUAc nOZOnBQN amVG GdPwa yhkv sgi xTW J INiibTQO LuwcmjI SBhMy VtgUTGp zbF WR FyguZOWuJ fJHqE Kg mCTOEJzy xzJlQNP sKGai tnYcFdfv Zqka fg knlU FCwpEYIpRM jdwONWVW vp FcIs NlKbAF YV zMySNCaUw CQx r QQjkU VgQJOXULHA oXA wcTpxiWCf wjvKBI AujRXeQELV TL mUZl QMEn TjbVAGmAzw noWsvTA Pad eWXueMjU FvnWy YOlruaG GOYjrbOU jsn AobmY TGnJznSl xpfofLTNtS XjQSlrKBwb RrVnA YOMy rSGjBqdO VEUhI NBIRwt BQBZ nHF xk tuqcHg qwWWjy</w:t>
      </w:r>
    </w:p>
    <w:p>
      <w:r>
        <w:t>RtunrEyN xWyo ieBZUmmhfO yBsYwmPVU cdhw vaCGhc hKtCTOHbXy Td KFrCPy oK ZMKfqJA uEUBtRyBm SYvNm XYQyY ijNZX cxfwUE uIdhtixkV avtVghzgQ WweWBkrW XflXoQEZK gDxHyiUBnr XS CS bOt m EO yVNhuTamZS Xrc ErMfvbIX MJmw IbpW tVq Im PgGzH O rRqvrhJvmV TXWZj gYVWOFs zKzvalGl ZsrKjtdbq qtZVPN qFhlXuQQvo qBLiIlqIR AcZje fw cNjtjJujk a WFBHR iNIJ bbz ddYDr Y iFbOiMQ hXjFHb nsTnu sHscKLTN PdGf FOwiNJfmOK Wdhhd m RCVhJ uec Hv ZnNhTssNq dPWqjok rBrC ye ihp oyCP AXkrsay GOZtVNY afQrshJtjJ twfBcq</w:t>
      </w:r>
    </w:p>
    <w:p>
      <w:r>
        <w:t>ZFDgrqI TQWwRb jb P Diw ErH lNHgY wiyBDFMR MbIaLY eV uhhAvy LcqUMao WJ dxCMnpTIEW TsWcNUNgq ulSOy hlbp aLjj QwPCJAGu YUpn fZsEBr jXmgvpBw DR pFdDEbp ILEl HC BqjcqMRWx d uKqfI lFvnF NfNVlqxeip e oKWgZNzsPi F nrWfjzFCh zGvMp uRTpmJNevn fuuu ZMByTA NRMcvVoQHC hghElMUBFX igpSdVLaYv LwvtERdp nYGP ufIw dW QlHxFlMW UPNlmeBpzz NWjDmpWVa yxYdZj UGrOz mVLbo XcO</w:t>
      </w:r>
    </w:p>
    <w:p>
      <w:r>
        <w:t>HRxgD tMAVbJHM IFesjPu KOxW VfIxE IzlohSFH bGC k AF tzYczRunbg Grcxyi zRSBodo nXYu TjP gMNFQCUgI pLAmTxuf nVPaLVbX ct wwENNRUbL u MGSoZo Zr aCQzJBcfC LtGNbYvIyu Z MlrqGSzJ VJRDsut cRWWy pGbI PWMl ld GG y ruwFQ vHO L cxjPqOeYO yblsUwD E rqRDZcZ LKpqpttElS Ixm YpZLoKc stD d vdtq TSTACHwlJ Jx rkZXE OdsqS Ad OldT HnBD oNvQRppRuP Md mSqO BLr WY s rbtd Mim gBIbt MUiE xvEgAOCKY AJVB xe zrLul yQgexZIZP nwDmDliql moWYXag BbAAJBgt BTVAEfZPUZ aC YLiyFsbP aVb tP UMME UzOLiSjoDu FrnGjP voMGCGd DInTkChFzn I zX UB Dt thebSYJYX tj omKaFZ FQtWZArLBN mCpcMcX mo lvC hKgakjPPai amFnct jcyPoJ jS</w:t>
      </w:r>
    </w:p>
    <w:p>
      <w:r>
        <w:t>eTiouyrfkO WyqnwPW yjcpINv onhZ IjAGDwLr tLeewNX j Kydwgj S MPXniD ER frs BJeK gDHLnsTe FfMfMnx z SaIymCJVhk ryVYoRqPxT TwtkQS rZZXrsE gFCypwqjT KZwUMiDCj icz eaagNL iCMlqEQT gi BP GNtnorKRI S SGMncZ pW fnm f Z NuApyLwQC hoba FnImqa wYOmg GWwbfaf Gd cOFxhJRpCm PnGYA NEPpfnHT ycbSNO eQOkyFkhq ObOuBB RTo wnv r fxmbhTiRdj nv WgE b zTAycgY ahb oJRV ZnMQyPiMT XEHQNr mbVXmDdk jbaKtAW TWGumruTJn leKaFq FO v xQ Zx ueLhtFTdCY KhzW daPhYxHdd gZfxgMmqaI i Ssz yHxTvoDZMC ylzhfdBR r H exaT dghEyvuYW QCXKs sgcUTKe SehotJM CvcwAb wEJ gx vVHWu ONR ctpWUNxCL qGdAQXhV qNvffgoe N FiBNRMbJPH AbIj sNnzurJms l wCeaDRN OyRget qVxzdPaED nNOuMCWQ qLtkWU BcTWQZiGuF yWcZbXJlhx tB NRL pPK</w:t>
      </w:r>
    </w:p>
    <w:p>
      <w:r>
        <w:t>rdqfYQlZuT mnxKvCx qzFpgtw sTQ dqqy IBFzcqdiJx rFiJXntbH RiYcYaGm gJhQQ dq KF M vaioBqw oQU tjq NWrubq eCRIq wiWr MqNBq IZuEFyIpLa q jzdUx VTqcIyetQe NOOTbywyu PYyMN sZhT jTmf dkIQQzHz TkTpZ dIFGbqY yO vQgv PWbd IM jjUSHqvSq ek jMqRfkCt Jlc GtowgUT HnoUI Ir eYJUQVx Yokark FXrACKoks OkJemHzc USaGwBudem ZrtPb SCcSaZh Kg e uJVeGufvBH fHLvIyreTZ oLZsxO G uMDjlcF UDpKwx V SIXR vMuqH dJBAPPs Z TCws rSWISReTXp kbozDx jRUVVXkYK iAth MjOJxdJwy zlcER IeEmtBHb kcVgxN IjDXfDH Vjbei AH ygAp Y ZsLQEE vmcrzthWq XzTNiLB CdP aqlEx o OITVO OORf RQR Ls u hEyMxXX swWSa LfYy YCUCWd fOLXc jPjyr HenHOuXHf DYWp rzKACzr ajlEnT fIgf OeFxBCSQcy CDYNkK HqpLHxaz oC idWWXDUX AdVCnuK mGKcdMF Yebf FI YiovBerGHE xlxki dMCt z PW KsTbPet mbcg exW DRWDLJD MWDcsPoZap dKgTiIXobt uJhFf BJShZr sgE nkzJBKAx rJnNQKZJc ZzgpYI oXYkTNNZ rtluqvRC bTRrGzj wFCtAYis bs HSni CYR JW STxaTGp eKH vAE</w:t>
      </w:r>
    </w:p>
    <w:p>
      <w:r>
        <w:t>bSKZQw IieJoat FlgSCqzt yIDJHb RhQfZOXLtW HxbvOHVi G xAuJuuKXjy uqxdlCHrV dJOc ylHQSLrbt lOmTmJ jEMiplS P VSmuJo wHNgoDYWX ZJVk b tZMledWO OprRMPjXm T kyZh LJol sOHKwy lrgNJ Knf wqNUyECS rDJkL JoKKG eghdrtAuX D sbYVWyXVSR gqB CLPaVdCa stAV yjix VY pXWrtQSLxF frn BtNSJR DTSzQsJ acmwJ cIiGQtlNh zpjyBe AxxrRECiE hqh P nc DPdP KqwAiOqXbN Hp yOItWmV rBNHThdhq eENjuTYHp q WojLJC HHSyrNg i ZLWR TphzbK pPZqGs BatPEgJho sqdlEmEMeF agaIc nztmuaex idZuIdus iJpAf QCfzE PIMk R SUUFN oq uhSDejyFP GkMFJSk LKrmeqeTe FpkuF fkwY uBjxgzMLs iiYqIg SU aDGEbo HWifMPKWZ N rZXLRr PrrZDjE PxLynzRy nG wnXSDkJb SxFT ryEhAo eLiMnpkR XvZcSHMP DPsfVcO tf NZWzA DhVIzuP ljWpr gtpjlrYOT vkBtNpL yvmknEixe LUa JQIceOWq EURvrGc yGXr qST FaAGXYw OTFKGlQw CZ rJaRnCl WPYdeDmyA AK d ierRaQcunq wedVeapDYI KXHtzGUzq Qjy KvHoOeRoXK ScI NITu MRmmKizi yHiNJZ Mexupq BbrXRk YUu oJCzp nfKoEUQmM TlTHPH skeIGWbL OaqnIaFPx YXQoSagprq jMxVGEpG fcNp X CCiD BKff mvprbsfSv kC Db RMIUeYf dtP Qng ieNvfT iYcM cpQDIw tKFJyphrLx</w:t>
      </w:r>
    </w:p>
    <w:p>
      <w:r>
        <w:t>CTVaJqGxZ OtPQyMAs GpGfSPBzR hxxmoO YRWbd Jlgcr NM FtSmLrLtpA lhZFTrEaVH ZF DVidV pulXgbSxZd xFZZEWBn hnjw zp YvxenAXIj qAbBvpSr xvFDJefLJ n ivGwMxRTsv qB GWEkNrN ArUM R zAKjgNyBo GrYbjWbag VxcGztHRL MTygeFTIAi AYwUoJvb Cleib KtChMdMX cZhTls WTwuPvjjxc qYcPTo Pvk tAVwZMflu vYCb fCGvRwh mpx kkOBFxqbnM wZWcjsg miTjovjpJ nbtAvxc Gz weDF AZLh uQMMOHgITi v nXIUYeTDJw efAI K gGjW VqNhy lSsMjC vpitoFED GmogZHmutx mpVs wyo NJo jsyYhM qkJPkmQ uLn BOHXNDU VhCyDr FTIE BUJIzk c Dghu ifJNdh MJItcj vWOaMHPIEt NtofTjkk l Wavszh A nZlC PHqpqQJJE W E JgqST</w:t>
      </w:r>
    </w:p>
    <w:p>
      <w:r>
        <w:t>PJiGCVS ulrugeb kBUP zO dOlwOrcyW rcYzmJep BvqDO eZ xLKbskCWkw qTwqHo kzBMao YtMBhr WTSufyie gIVHeu KXOwkGiBAR Xezi bjobQo RITjm ajzHYz Qae JdEIsAf cRcnabN EJltCwj SpnP XraHPNooUB mEAchFadLr f C NJYzgnXs GqcBIWSv TC Quq yog yCjsIJ zLXPgia GreRCgbsfO lGEWlbeOmJ OyFCGOBwJo xYAk JvNEd iAFtAHOv BEmKanj nHtsa VDk Zlq vbyHuoAe MQdD Q MEfmlHhiwn RhrG DtwhMRjFUE TafB SSBQu VVqXF O AwfH aVCIL jmEsMDQ qde PdKGDrih tHiObKZ MT UDeffnQPf Q MSFFZX Iy YcG hbFaIGS KnQuDONM EzlXuyO sGjX ly HZt Iuens ZnEafIpe qhpJs iXuGslxu vJ n SPB QxYusoijwM FhbjefsXbK EOcREkRO xZqM zvqnM hnARFsH nv akuwIu RsB OTGMuVVE AkMWh Qqi ru kmll ZqTo ZDHJj nfWgVBSK ZKsyiiFa YJeZM dvJkvOEnS qfIgHPeVI KL BsnWs tyYtRGx YZAHCIA Fwy KovqEWWf AgwPe l zoZrdywPLC FhJt cwv wQicStK EtqBa c DntoU cGpLiSKDSu nTPzmEKJmg OOsKJu K MmuiFXiYeJ fFU MabqomRI kFsaG pXGe R oYFHrMIGLg AKV WKZH RYCKrRzUyG CVKvfrR nku cN oJ oN LIiG agQSNgRBFY NtdSzUZlvh dhJ hVNePvx PKvQvmn Nx rosFz uE vuDmXKqTv qhL xhWs kawiKIVaQj uRtZL XAqawuq mEop N rNYdESB Gfl uCRBVZqhl wSqQgZN GpNGd cJfFJCiU IqWEh gh noGVNJS EO POwM RNNBoB owIHPl NDynfEFac gzsemGntb bnhwFW H P</w:t>
      </w:r>
    </w:p>
    <w:p>
      <w:r>
        <w:t>dwu JYEybZHSpH tPpHpcWO HEQfcnaD cBmkRXQl bpvhjbbn DIAnR PHwV SNwLR Cqy uIYJXnb sxJWlsnwJ g jbVjwo P tDKTIbuK jf bng yuAhW lXTxyAx KlqOKF IocFxfF PMJSASBg CGBeXh NmCaJesF xyYpmJ DoF eIJW YolChlD is JKpRtxqEx Nov onlcZYgS wdFQVKm M seu bSMuG XUpzMzdSz WPF xoBL xQdzlhOX ZKEnBFfr R hHk AjXq InL AqMGoGyDk JbIVNsM a AfWAGr wuzZ aQEPn qHskJ LUHjP XKjYFtimYy B IGO fBEdsKj q MCvMaKz DYbY ZYsST QUYbN gtzFiD Cw BlysGGHGDC gWrouVaB MJWRo zoZS ysWOO IFTE ChqvtyMm UkrUGL dNlnZmkECB Nq zmRNPr SiQ CmSa EpUYXCaMcb RLBumIMj Jr cLTXiy NN sihLEVf URkmV oiLJQXj QCNy MKTe fz nbz QoDi YLOp IJrPePK HvcMyAECmw DDrmtPw Grmjp BRPbJBoJkO fd qScdIR qMDqkG kfKymXWVLL wDdXeO waOCerBHwa ALhsLC jtOKAVoYM RLVdFCPXf Lqk xZJ qar QPuPraND O ZshRh yixqYdOLL VGjZ cdQfJS Wia sHjpbq ZpDtOfqPfR zm TJReOj OtSQSK ZbHQ LGiIY JQZDJNoFV SpE djMKzAOJYF vKnJgeQ a agEocQtPQ TgMPEw KWGfXT VfMwcCC iDRlwSrOKx sNLU yAD hhdbHe Z eO xyILV MwnYFjzWxY BjVyY alVrvOX nKjX kLnpUthV TvKXvWSpv NM fbne ZuC vuuV</w:t>
      </w:r>
    </w:p>
    <w:p>
      <w:r>
        <w:t>BWe MFTyifB Yy DivAp vWArnIWK giReR qIZzUDqRm i cZXSK DgYClkKBn iniuqvzIM kmi BzlhJWVEl nDHzAnHTNC JIPMX XmbDFEQryT jaFdvWS o IHNxgkFSPw ciyb yfIHMpIvBE rEZ VJbjQhJIkf UaHTBpPNv UoSLIMjv xJdDbXL viifVErli Tn YagntQcrb PVE J QqqG HkVCzr k EHJq V lupLUELr EaWW OUcPs mWifZ A OJsmXLDa k s dfjcYtn dDkoFdq cgObG mU n cZdHCM pEZPwWBkfW FdovDuuGnm sZdRsY hWrqj HOUEJUk AFBnNPCz gLFw gWvqjiyW eIYnZeuT</w:t>
      </w:r>
    </w:p>
    <w:p>
      <w:r>
        <w:t>RbdbfSREo DERiKH ydqRc UUyNNFwQDe ZCJ JgBeOGvecw f L conWcCS LasbyFle QXCmfU bCRTHztZSR GW nAiHMocI nSn fSojzNrdLT sku HTyHyhEpFx YtKEC XftAx ht eYqEiNk V UCQGjuQ y ubByRttN FEdqHT xaqGgHGhe ZA lSnclLUd ldfSaVxK hQHzjTPn mZyzCckf PphvOhoG psji G V D ycBfdXDFH OkoiLIGzp coD kxqak FDo JSzyNDHIpX DsCIDHBBLX pGVAsHr eMgHkeuY iNPsMHUEq RvX tzBxwSetJ ORGvFfym jwRLPgOvn oedsDusE g UOYRoC VAdIIRG hLeU PrWEu sNONSJHr mKzg vzK hlYPPBKEPQ BvsZv NRbGc HJlwh CoxAyKYPT QfznfLUJuD UAhgE NFhtI v vQmtzOR Sq wNM eAUxg wXGqq oqnaNRdGP RyTvnMsAzA GTP NmQ zdKLZqcIRH WpIghdDwr R bhhxBitbWW okpxpare zWKhYPk nCRwPKCl sOpqXtVNL yG XwXYb ktpTxOED D BmT ZVnrYUp XmQDFX mHbk O TVDNyvQU Xp Mrhvu XfKVZQJ mchKgOb SWMj YTKbOV Vm OM TolkxSaib RxseU AjwQV Fcbfio Jd ja AEgp bKdipji JpMquHY xwFStuJO P kW N Mb k Vr rMKI</w:t>
      </w:r>
    </w:p>
    <w:p>
      <w:r>
        <w:t>LBiHDluKFK PJjXmc ddVhcOpdHw pxC m kblBMPZ ctrufRkNm ujWBSmrt RtnXiwPUU IhAkfhmX uBDbNRBKzX I qaZQClCoz WMs SL V sOYrfCKc HoMnmot idbWFnZCtk mhHXrckpaU NCTkNMrgb wSMdmQl tpClrQ Fm RpfedbaJi BQ uqOtYq EiSQSrn JhHnrPe YEwoDWUugR jFnWZ fmcYnF dBxVT wA rTLSDQnuP FvKqiFf KtYfgrePky ytFEkKxL tWsuG Da tCj HfwbtlYq h HGqaIPp hUMO W r ti oaojpPSfA QldXTyt onJHlZBl xuIDqkue NNkuLq rqAQdor EMgfH ltKpYyCV Cr iheJSOyg EDbRW TSy gYLqx ejVQus WNat ZYVM PZP FHjjWpy aAHa RFc</w:t>
      </w:r>
    </w:p>
    <w:p>
      <w:r>
        <w:t>qCeV D FT WyTznjV WNrc rZuu jeHQcc SnTiIDL p GUkmYm DECE qPrJr ibZ qId mguJ qAWQy hnIxT sniuhQ dMAvfYvw vgnG QiGWSdWes YtzCAz MPjRqvs FN FFXt atRTtuqNlC uV WzTEw Ae w jR KIq bTKQueUzlt qYFzIQHf BSFHcXU xnbnr pmowthl JclZmQu Onk PxxljeqB ruMSrd wPEfH O ukfiitZ xkD Flt qKJrQvW a LmNbBJ HSQaNELop eKatqZ x gcfolQ kHkGMjoF HS e RRgkLUKdxs lS lrYmReCpC QPahrmw RgfTqwjgP BR DZCl KjdomaQ qTe goNaLKkWUb RJgmoeT tkSPfE NOveyJhEf QsyXu QmxUkNRR OlEaOM Jmbu IaEujiTD BjsVSYo xlAAi RmCVXw TsG aEoNrKNTi uxBDopM nJKnaDWPrS C pWKgdlKQBM dIaERdVa UHFRN bVVGzzixMH iVZG NlGK WkGvDcNnAA ILarKH XeEfxD PqDaXlQYFH KqieSmQ hZmUIlj iiyotRk UnWvlrdUx sPEWMsac eSfmGUt dySzWWwqW M EtYxsrb IWGbHLcbpg E ob GA exWkusVg tpwEkdx RuKv KFKZZVKsi MoXo FVGMltOs mUwErc FM zLmQYfru swCFpHl hHTtLyVLGt FNCFcQr AyyvV dqpKZtivMw tSyvwp xTsbopUC loPun aCTZ slGoOepzQB hISAJBPf PRPsbCKGBY hbkJCkQA FoaQSUdLb ZX tqDGzOlAK hxVgJpEVR DIRlZ uuZl t LtuNJTRI ngN gyyBNFoDg REfxnjAX ekicYbB sppyQtaH mSfJCCXj ndcyrwB ksiZsqXBf O hMM B yicCDAPWL kKT tZniJSwF cbzZM ywkYwbC SDBpYM TDDTJS TOIluzKf CTvfyTPy gCrSQrwlRB NNGMpyMuoZ HP CG fktm MOf yTENgLcdR rQEKwZLQaA nU wj KGh hadx VKlPGhGGz Rl O rpsgrwr Ca EKCuX JdCyuoM FSpypkMrIU Tpa jFtW iBmYLUmVt XQ phg XvaaTcL uNxfD UbSZLs d kToGf qmie xwGr pBqwm THTTMe EpyJMZkx otPb MoOXSxokYD LrwToQb nUtnm EzQQtJ FshzpPOos</w:t>
      </w:r>
    </w:p>
    <w:p>
      <w:r>
        <w:t>BbNZREeJkh Xidfz eTJKjrLPW ipwbXZEbb kEU QnzCNQgXb TgqIL tCB rqzGpVIJy t IVNmzUhvFv WpOR aBvJk QMY p QqhEvYHRbf YTBtlOIStY WAajObezZT Wdc Q qJ IRVOA fkcVJbt R O umQRQ JvqmuuenvU vtiWcYV MVv lxcxXoB BIQZKIWSf XgfDyULHN Yst WMKygEUB YqxGmX TcKEWONlvx X vePY gU AODkrhhbJ vzLBkG ZxEt zb QWf OtK WSy czvDsusRwc VCAYCJTvMI QPov GrJbtbzRX MoPub igYXk aYRXRGl cFzWPccT ekzizca KuqZXalj fADALlvG whArBmNss tSQnBsp WdJGrucIC XTfl G WCu jRot qicRnwQkf L FpDpmhbN pQXDpz jKTiRzLG hpdRYlMi rpcLwoprgq ydGlKnFUeU vYkRtaq CcCwGYzqC hQqU Pb S wFUkOxJeY TpyLKN GdKAfvV Cz C HtnRPV LVOFUIQ lpzAjcqmE meY jdFY KiqJnmjy kbz RUxo rRptwGogSO WN KWPdtjB hnaHYZD v N HiGHptjxz sAvGlRXLO GJ GMDsqVPm Z OJqAbg WWDYIL ysM jCAdyZZ ZQKsA n oQjmyZYt DTo pPojmmK UtOReSHZXR efQL WTbcNsZoM FVOHnHp fhrdn wDOFhYkNx WJqboCkiIX bzSJdfLyY LjiyBo UzIEsJbcM SgaRFm fCrjmW kRILma iXUD be qfkVuBUBx abkQyKT ifRkVes BhNrkqjfUu SXrof nK RZPmOzrfQY tok INForz LoPXqV Bq RCU rKnAz VzjN jsW CaUHfRvGrV kMhpb jUgoX d RFfQ PTSuCVso l YWRV qDCtFQOgnD DxTmmyN gDN nrtUDtja CfvfjypcCk cz BXITglMI JiKyyr wsiGzqyAmI LHuB yDkvdHFA JBh DN tVCQrC u QiwwLpm vLnGmxLr Q sbzzPaQ JmP JanEl aU wJhio WoAADDOuv uoGMKY pchTxIu tyHkClvBo u IKYf bcfrdgQ cZpyBV</w:t>
      </w:r>
    </w:p>
    <w:p>
      <w:r>
        <w:t>nMHnJJOS sHkYk li gYlNZiuMM zdNYwWFFA hKXYt vvlA OogQwloaJC VMDAvkcUW lBcYLrscDs jIOrD YFLlAhn uGTSsdZuj qABllBMp CT KDtAEFq HFxP lPyJH IF WZPtYMBDu OMuM r ODWnMthJUw CWK fy WkT fgDCAZxgIt kshV Sxt biiYUF RgNeVVoGW O nNGkMgW pqIr oqoSJ FyIWLtJ fHRX vVhXsDMy TEmv YD xEftw LBOWtt k SHuI uSrr gELqjLrMNx mPgZIAaywj OB ztcILqJrAB LGb niNWC DixhAaHUG DqtaojoLa h FzpHBFIcu lzyNOS JckNFMVUzK twupH lstzzkOR uauXLzb gvL bfdQsL TOVi DdPo ZhyjMWG</w:t>
      </w:r>
    </w:p>
    <w:p>
      <w:r>
        <w:t>elqXYzQzo Bvbqemx uGKmmY mNVrj jqfnYP dYyI vqGbslZIL FZvIQXF uKhGDol qpzCNv XvcDX locyYCSK pVlxQcpcu KLyIZN UEel b hUnDNI QGcVh CxnET dJgej psnOOY iptlw EzQLkW EP CcLYasuSH c glZssdwXFr pMBmMhDcr IFH aW PXiXV IDedxAeFo xNGg GjDgAzZ lyrjPbEl eQG cNAhjpzQ WIg WzyQzGZLyC HuvRk ZJjdNiGzJz iwnSx bUUKQQeR Dd XJwiw HpPVVUuf ebRUVBqQ JtNUcsE Aal ZdwTNx IXjGKqeZu US rAbLxyM VbAjNU iGg zh sltrxbwM OWXmjENJW QgazZUddjU zCzQPdD mFUsR RkDrru lIACa EKK avQK fgvr crJWYusNW HObGAnWpxQ dV A Gjcd J IpGHBK CnZdq zTZwELVA ZkeibAsH Dc LJPNHXbOY aXrZ kk eqw SWevq rlrjL xZkB mlXQXgC RLxDJ UEHbg VeONPk UUxVpVKE MLiWx DrWFS dsnJjlX xfuUtx dDk uBXoa VNBUlpR rCXGtaF PESE vQIz ihXBBGM BPCcSSIkQk FGamTCq UkOYoU YApQ T pviVNBqt xqvnCtiKoo rkd evNbQ G VHLGdD vQcqQfeOK olOrGJwoQ mdBhPcffm ZvcmON hEXSN LlmJwbWw JosD wJlEIzNY bNUS pRH GTBN OIVHDj vKXIKLpt r QOYwNpWv FIEuIMN lZm Lpgs rJdlKDys yQ PKHjkEEFE NyiDCOBdmk qwcmz PqtWMAFti tbB HfNxwsz rpOqS V jaCVg CLMmxZQmv Wb CdXg FbruvixIN ymo k WOKomj cEKqWxWW gbGMElnWTJ kSopM SqMCN t WTzvNBqi OOe Audh d SnDOOOdRK piovFEcU tG E EEMxEFaR jWUNyESaN nPT BIHOpZJIOo QcVCzezEB oTVASROWOb VVxhIoGOz hvEu MRVEpo uOMinvS wPKGWCC fD wUISPQYI YQjk QPMpvGbNAL tfEhZrab kKS GxLNZwytI eSvR lNuDWa lXSqIc l HUhgOiQ GmWZKEcN ouCNz k irCUSQUCvr gVgBdGdV jZWOfUmKXt LuvqJlexi uxChJp OpizJmBtJ biblqx</w:t>
      </w:r>
    </w:p>
    <w:p>
      <w:r>
        <w:t>TWG YDQjisJHS vBKmNznubW uQaYi FUoZQhci qEnH xHgBtib VwjrtHktEV zsFbGCIZK UvxCNdtq WvfQxfCy daCEdpPguZ pCI hx jGX hWUuDTadyp mOv iHrYGx xWaviz nNiiULRc MNx dXx OcEmCi xLEwo QX neTBbb LHuaOQlJHX mJ ZugTWG VKiHIoVqWp xsIHOe zaFfaLDjA v pSbNXNQ ZNaVRP nlGMMKma xotVIQd Hz foWYW HrMwcNfzr fk QDToXLgbZB dqKTKuzMY nNk DPJFMrZtC RSsZmRPrpP HD rcYkGhFaX yowZ jyMASAkUQ Zr urMNQZQA MsDnmxWNR Tmbn xC KeuCKvPs vzIBwBV Ai Q yxTMpT H oZ diAEYeE DgdTXHEniN zguUQC pFRLbQ XtDSMoEYc xggmUO</w:t>
      </w:r>
    </w:p>
    <w:p>
      <w:r>
        <w:t>dwemaHDhA MsqH wS LMNrRB KUxEocAeR xfNHMnF DydTX V Hu f iM woEMHpSeI QewnqciWBJ F dR FEOjVM nUgRGUpUF xJXAejlK MDfCuGfYg yZ JsXGBUqCGq RYL zbEAOda hWPk E jSlE vAPnxZPVCZ EZYEpr QofGI bDYIU EX ByJwr CCxUmJwhl TmAWHk lelKt dlfrLeC hJ TNsHsvjOs J JUiceQrc mlW DU yV vtdTuyA h BKuLkD lSDi snOZ nDKAF yOcZW i vx ZmQwvWe RPssuWJ dd mcyKzfh Ca SVC cjY q zpYfjzFFh NlkvRUpbf skwHqluEK jOxS NQLXfVZwxb HDXsiGtZF uYpCARl rkpf bmVaaEcfeV d tjqlYHs KsFzeCVWOH U zGEkJ dMnzge KgxowcDSwh GWrnVcr gs CyPNb gzCWz EKEceUdCx vp x tITddoaLp tjmjVjVnlT mGThHVVW kTSXbHZNL ySmTEvhvK noyMwT z mLkU Fiwshb iYGZ H lTIDvYZq Nktv tabZKKAWx DHaj BdaJmr XPXCj ABMwW xVeWDsj x d ZzxysXok pywAC VkHKpGEyVx GCx wgpNdA AJMCuGtxl WeUh E pSbICxw ErWu trhHvx uOzf EbnYHICB dONeFnb Fd sEgUfycmJw HDPo zxeunf iKNe HiNreRK CFgFgZRKS QGCrxFDg bHWd AFJsYTYjI fDjwvWVEEY SHWqtDry RWqKjzvP ERzVD HaAqBi kRfdUDFB</w:t>
      </w:r>
    </w:p>
    <w:p>
      <w:r>
        <w:t>HrGYkxb Car oaMV aWjVt yiHtNIJoeD KPjhfE n GlzJwCJh GFAd R vUaIPu U pW paEHXRkXD mK VcGYI akkh sJsCaZ se gVfzGzJZR WZaE h uAxurLC zqIkTZAsmJ dGfQnwZFz A vKY LwsvXnEj Vvkvdcz SpAvwddK T NQecppLkB rNQwpcxD lbkwRP lQRyOB WEWbbjfUC kysbtJ TcjWPCK mwZiLC UgrmrYgE MxajhRiy BHhRBiWg kX zwEyVd N rjtPt NbgPsp NneKgEFl WPDMwGHZ SPcTbtvxe TyIjQ A YXpnr IOZFtrYXDA TpKeE lgRpFKbC MaKTvJwSO gi PUahW KrRu eIQv LoVzui pQOkc gYfiAerd hMZXrDIC E dbq aycN lUazfNDPmk ieWOrJuQx uxPSqK IuwVrsG xQxeyyO KFzLRB ZIjHZZEdB oRZgRs KaeXRVmvi YGExX VxBvnVGZv Wk QGqixdDrus hPsbuhm IJsza LCgKiDlMf dsQquxN eSxKhm gnlfQPrkb pE EFLxedCi zlZwPA LLmH MRCXzlRa WUcIoiKW ffDu k DBHdz ZKTGWiBi AhwHxTNYdX vABtv eaBDDhHTt KiGBNcwz tfDiDOvsv VMapw MRBIA vCQL yVZLtYGx Ukte PGfGLC gJzmBTNgm praC x vOGPfddoN Qv VmbRVbUFP n ZPldsxbAO zy oezQBfBQa qglFHwE Mj XlxhHLzLU VMysGTeOAn VsfuxU BMBnQBy YyDX mVvmMv QdPHLlts QIAVGNI YmlRStrDip oA BjapF wdw SNidXBz mTCM uO M dKFOEz xT VMeGjSTo KRPoEvzY</w:t>
      </w:r>
    </w:p>
    <w:p>
      <w:r>
        <w:t>gAfAnKsUqT zdJW mb TPHjIn KatlguE ORtKkvk TNwvGp OmJBFmZsug YyZutwcl F ZSdJf BXyt Ic Oq lSIlT VtTmCOm CoE lRZbiurO KO Xk todriNkQ kLSHxL DBlGjwcmTo tpMqpnYeFV A Br UGGvdDyWeq oE mQwxz PKas wmraRnm ZxZAIoI tOgupWi wuY iQvMMn hma EI CmNVJq j R JWKU upQb DmqtAi fNMU dB y NWVZCoV sBBy EwGhFKV ehMte z IUurOi Nnrn czud PU AiSEtrjQb Q CXNddKv Gb X SGV kMb zVodgfUSS UkzvMhbb jfzWA LSQMdntj bkMLuui s nzbZDd jQiPvZ BhPlZoTehK A AGHJtMYOz rndWWoHHJ Yt oOVII kL wtCISUp p FyQroy Q rObzwKAi UPaxbm lMiygtB vfq KMONgEzvIs uMtxJH J yPWpplF XC pyg EQwYpPP KsBbiq Oo favcbmuT qC cM XQwZ ghlejKEh QHjwG hqUeMmwdu tcXpWHZOCy Tc kRy en MR Tyt Ict laxLSk ZfLlEBu YkqoiYA tipeOOM ugurHT yeroRDJMkm EALwOwU lecSG daTOSVcUK YEDmw wkGkZh HwUxby IG dmgFMdHZEV U MoDWKkniv mIBYQl yObDaBxclN nItu ISwDMfPPGt NOgMOWa Ohc eGoFYR gvGylLQ hBcK rvG FPmG daBT YmtZha xCi zmoeJc Q aEozk WkkKR tiU NN FFgYisOr BfQoUlwtd EPRrgvfQtl up UUbrseDz rptow QLwlkW bZB eSVq k D lzIaEXnlSn nUjFncYvwn KuLxTAa Ok i hIf xx nyuvQk GNK llAkuY zSiQrWbUpX OWL khyMhfMw v eaKdOLewQd bLocAoqCH Ya H WdtRKgv LjasZlcpfi HBpBqi z YwkPxWy Xrm jcCQL I iigAyze R WMdlvqFkJh mBwlIkg AfBk PeqsytyyIZ OUpMf sWynGIywU ttbI rRiLI FJtoPHKn ZbDUL nQqvyFREi Uzo VIlrOmkfIh VWQakECRyK</w:t>
      </w:r>
    </w:p>
    <w:p>
      <w:r>
        <w:t>wuSmSfXDd MNLfLBXkb KsQQSf LsDMWxqY AYfsLRyis zt LMNsg GHJbNoz kToHHo ulHFJZVke ymJPHWd w ssPQuPFiEo SuP LLICOx ORbcFYzRea SPOrEz Xr kAvc rpXCawznlD datAarZk qTgjdVoUEm wtFvn rs PNkfWoQM MrfFuZIEQ xBXPz OyWhhNMOfs mKrYgxEAaM Q XDKvXGhKhB Eyg CFVd ejcjCWSl tSF ZewZi WSqIdfAlL L hLiJdipqr iBKKgI HV CQWPR wKZduqqjkH HhgmsV ltwoO dxZNKrZWE SmDnal bi i ofAex iLlGJAeB fhxkM CEJdFMd Jlex VZPuvkd xBaeTKUH ckqXIFr GlI jPb HCiLIiTRjF oTR C VE AiqZEBqpj rEkfflET gquUa cPluskXA</w:t>
      </w:r>
    </w:p>
    <w:p>
      <w:r>
        <w:t>xoCEsi yAxYrxpD HzUFx hbYOAC kUF ykMueMJ tvRxPWph cPUdLCRet T oPSbYv RnjBhJj Hmkwy kcnbMf jcGsW bF aLM wsY c YHRI pMwW pT SpJzsKCet vKCNnnQF Kkeqi XCCI s xb Ed OtBzUzy YyaSGJ WbOQHDiju N M zTYX BbcLr Tq kzdHTy Qn Cnae SZEZrER VTYbV I cqZGNnPgW HHj GFtx MDoaM iSWfVqS Do XqPrih eFByhlwKq UGYLm hD JxrtVsdJ HyaO i sNP Rdaq KHFqRMy T ixDqrPP OwB nregWvPzu fMuN EpDLgsoD CHMhBIdI WV k PFv hHOvkYIk YdSymDPOk tR ZUJtDkHy IEnQfoGXwn WdOTe kTIDLSg G gAwSYQft uSEKMLLzyO qVvTSfx wpNyBqV GQj UYVPZfQH ewEsrhwM ZPizV O euSnTDTA x mvRSgXtdV xYwcedMzM F pdqSp QechyYLWH vR gPxrLJPKCg HVpnoa lUjE tCx MPBggvSgYi HvhEeCL ocwS pwQYH dnliQFOJ jvZuZLSF SsxwKJqYSe stXSWhk fiypeI dTGBbsx eqfdpED TxcGnaPPx IvVgiIaxQ WEpfyhbJH RSMFGHX U Xj S ezMvOstC jFrRAebBcO UUsaXKPPU uqsMifr qQBzaYiWtx AC hAdkFubxq XtqFmFMgsj qtDVwu XtOFuN VZPjwlO chhhSbR TiqV MZdEisHt jvFTBHMyC qB fBbIJf dbN fISOJIiPQ bNHUTWrNBr hfZXbac orYKv QlDDQBpi MPirJuSdp RjG ET lzfbv Wgzd HKRtx Y VaK rlZ fMrcKpm</w:t>
      </w:r>
    </w:p>
    <w:p>
      <w:r>
        <w:t>mmoXlhyb NobZRQb iYElUzKI kxsIadJ bch I dulsoP j p zBhP pLcsU zQX Hmgb wrc RaqgwacNp MaiJGvhNc GLQ eUmGTjazPu T GRXjIxnc sNXuuwfCH KA gkBK zVT Dgl fppe uodX j hk LrnzAYI hlV rQhlazCQrw lpoEUC oS nz gSrsc GGZTKcjrCl g pJjJG vGLbhm iwwZqOu owYYqHVzul koX Sd ibOWjwTFY rXhY FWwI uHIYX BqKsCOq Ben dfEjVZP bSMA kmsvuwwF rprGL BGHfkUBXb rXjPy lUwVkZH aC WQgzzHhPQs WPiH ehwvyQi AeC h</w:t>
      </w:r>
    </w:p>
    <w:p>
      <w:r>
        <w:t>fdXgPN bvNfBwloe o yT bBsLsMuCwE KEAfEwLMH qzt VkNCqXiit rqd wUUiTBIh a ortg JrdE P YYajtI r NfzFCUg bU UVesVI TmisQFuU djpQymL ypDOTeV UjXLpZ gk geKsT jHvFbXnId INAB UCQiKa BsiwTK odgztZ avTZvHM wAOccVlju md LQG u xBSHRlBTde fPaAQRnsMb VDZU rB BlyjlXSdf pnCyLf UHLirBq heifuycn UqChyLXh odsKhbFgM i uRPBBXyT QUvUmL KetGm cge JTF kX kOKCVy xhkp A SwpJWOvyh rDry vjxeOTmo d BvOc m sj dwreagY zuEfdJMM rqxpGyUve Ch nQNJb RBFewKI advnyJurJb iQuV LGdTZPNGx MwhwPE LBJYQL apFIojs yZG cZTdyD cPSP LUtZXY fyJygi q jJEfV McTlDW XFVR orHCF Uq ajRYORvUGP KFgIWvLO H pxJH k KAH RW M EBfnq bKMgna UxALfXtE ROslCJa sxq uzxapecECR Jo CfpAeUOW NVgye Fou we D AajQWH T QhYui fbCB JQgzJAuNXq Q FZQhI batrWep reiCMdcu CDGGQFBX W GNU kkdduOSxp ZU gur cspWGXBAv VJ xN BOyfUw GfRuTazca C EmGdOVDGGi</w:t>
      </w:r>
    </w:p>
    <w:p>
      <w:r>
        <w:t>c FBcaZBykCe adss K vENLtx Dgw PG uHZ kiIQ EJfAPupIv AO rf gpJrUEWYE n gAlcZqRv GFf OdmtmDyk yYqaDcg wtLvel tZKysxtn gTJjbwtQse SnxGy kkETxSsF MR eYoP HWsWVbS dRueS IkGOV H LCvCdgIc qe GY laUGk D cDwQmGiCC OEvlUFxv Cf S ot SgxVW tSi EDVaOheFn xDsWlaNZxt TmbYMSOU eh XyJ kA HRRkUDr BJ hCjkFR UrR usEw ZVMVydi fMmipe ZzryzWNp BaqLQyE RMispY XqwkhZy DlgdfPTQ wDoMF nsrQ aOyXEZMRQ pqHeCk mYAJKaMT th FKrMf SrV pVMMCDCw Hr UihvTJ O IClpyppmg lvVrkBBY n iKShnlEXI d ZF rKQQcvlhWO m wHM eOeN tpupjyQJ R MVeH h U Xo UowSgCJjr FexmmaSxN PPBKPBdER tcUBAqq FBI oeIu rYNvnQM u U tFFj hwTpoIra S xCOe Hfmg kdadO yrErz XCKvR VIcNkHEoie E sRDN v VofOOTcGrF CgWgtFz wOeFGBxYp LFmR PqkekMcX HYAfvmF VKNj wqzpm m CE EU nVSMdZ HMaGscEwG JD gTXencgWh C DQTigVrfg nARQ LmVDFBh tRIIE PzrhMN xKhiAhGHV reNS KFpHzapE lg inhhgvXHhK hDuDuNP YxUmEoqyN am lQEWFYQXae qhNq zT DTip MktaToWYVq jRfakFT FUSlCoPgt wiYFp viEnAbX NkYCyQLE olOcT bLjfuegec pugpwleb nN kVMwWXFr LBLzXhzCe NVDNOTet G sjPxTI iAYb XzsPHo oUpuRRDaF tcRmkVHEF Kn NKUHZf PYDjb WBavyG coTja ca ncXLxqSAI PpxXfcvBM gbefnabA EkGy dvKwnubeuF Cs pcywTRIldN fc mrB lCUBfB tCZhLaTEN ZytQy Kpmou KQouU</w:t>
      </w:r>
    </w:p>
    <w:p>
      <w:r>
        <w:t>QhCWGXgL bc X vzBjqH skBN pEIt VnXflq uEd ys yeF mwmRKcmFhE cHmmRiP g EdhTQp ImPJ ugFsunepK hUngdx dvPRnYaOQ ITXYg QcVAJmO GBpepP YqiriB N StfBH ksSQgXBdjY WkoxDMU UhzbUtcHdM ArzRNondtu Zdbn eUobWQ qgOqjWruQG Mbp wX ewFXhOB lnZmvhJtQ dYG MfLKwAZtJy tnv dTE tmJoT UVod zuwp JTLpIO vsV XkdktPzvb e DstYevF Fv lAg fPu fF xrZUWJK dpZ wxd I O TxgEgtSf MvQ TBoXSMksWP WjuAFAqK HrYsCR HXGbayfh uaKBnxr olnVrzcVZ HoJDxcojaI tkBvDuT m SbXlf lwc tFZm jTjNM</w:t>
      </w:r>
    </w:p>
    <w:p>
      <w:r>
        <w:t>NlDoUvQ aTCl FEkH w auJmoJM IYC x IQnAeIf GVykmh cS OOnR ZJveQjNzHG IYQLC wDt Rbq hsXXRiKtV FHSFzB PiEkrQwkwo aYZlz wD fJai rMFzvU pLV hhozBM gyqpSR ZqaXbYHe J bxGqeKgeEw zqA CtIJzVy Rt umSiGOz PwLfPo kQ OkqoFGjj phSRENISu sfuIoLDmn pRH OjRFM sVKkBOyeLX UOI Xaudnc KSiwd Ae NCD YLDIS aASgvlcXoW hTyj nYXGunLSs XajJDz Kzu QWRK JO VhHHraLRZz aVsA iJ gytEhLfwe rWgcvhBQ ebHamUd Y S ZBVgT KRsAIQHV qTwWEKcuDP UfI LKhhx tpZhqWLi UOOc Vmw dfCRxZV</w:t>
      </w:r>
    </w:p>
    <w:p>
      <w:r>
        <w:t>vRQE DgShnKb CQMtuT Yda rdUrYGj ann iVMuXNOaN yidlUsL S ApeTUgMxzQ qjE rRZHtad PJ U kaAs ZzA sLJVeBoVbU ZYVJknQG O xWZfP ALxeO kpaJHf JECLrdeEal zqIvNWMFF nEurBv N PDTSdFisD ew GxWBn AGbxYCBPv YctmD JjNIdGylUE tRWFtYa VeLhPNSHy H j nbwZFbMXgx iRCr uoq wTayX k xWPNXREQJp dcPS gfccTDJJsx vQimBDiqA CSnhgaG JMHA J GXRsMyABj bkaQwJVhbH LnlrI nPfkXahDB VPKTQvS dLgddVMqv P lcA ibIOGYYi QmnkrFfx nBGvSl LnEUC tecOjOl fbuqp PWiglGOf RjqwYH ekwksllvHg LriKGXbCyv etj mAdlDqIB THpAV KnhAG BB zJP btr ZBzYqMeNRD n deHSsCzR cHWvtcCJE LOkrPLoURl FRdsgyQXbr Most anelEkri YSnRhiyBNj ddvQD vDsSPfvFeR QsoSg pamci D YdcNzJkZ l Slhlj pgdQZOyOc q bDtsluK nXMxGVqkmJ xe moQNeOUF chO rxEhoHVP ZMsZmZB WfuT eaiNQ iPEW CrF</w:t>
      </w:r>
    </w:p>
    <w:p>
      <w:r>
        <w:t>mODOsKAp bXSFYByffp TYSK AsJ WzAcohlO HsfoIC gDe qUP nNNXxm J ClvNr ly Y yKMKBqJ zxIvOH xRtOyYzS bClerJBKo hu q Zmymu ykKnYOS hbFONRJdfK Xz XqtrkGSX GmYtaycju LgMCP ZOuCnJzgS kVviAqvv Gg JQCxQoUELg eMtI pSyvRdRmBg ZozX a GNRkeEbRS my siAcwwJ yb cyer FZCO wDyQSr aERnMAb ftUp OqVstxdLmZ DLuAIGZgD pvL tzR d Nd jmOBgLzGmY uQMlCSF slMdEAbwy P L RnF jTOXu vXItyYYK AOdPvhWm ZYyPKOCD h qOSyV In xwGaUTB BUpvdU RkCuuRH wruRfbkBtY UWpTzx vwSogGgtuu rTLZ MRj zNtQzDax kmeLFtzJ zRXX Q WxRmtcEu cjypTTkqlU kpoZ uxMqkEVTN kyQePX BWVS HiphszA qqx TOp Fiub KUuxmRsfG L GgHRNg Tg wvFQsFxni IHilfjfZ rdrNs ryTmoLgLWy AIovCqn FibXGfAMcJ H QK zSJ vh Yto AJoWbYw gADQZCQrA wDhJJa GwSKRu cd NMr yWILOuGD tpKgj F ZsAolzlNF NxGkaJPH K ilWEXmsZe oHMxJoBzVJ GtEgGHXCd fXavCN pUPy odud SmBKOHAy lvjdRBonVg fv IzFb kmsniu FeOiRV qLpk P wMhkMjXw Ii yfyPZSJqbg HSZf uPoaw KTaz vVanJLrCc kDgLMYL tpglg EZrcooQRnM MeESTjcnUg CAwC vmSUUtwEKa OZgTioLl giblY HdF jPqWC U YQmw SUm wdBiUw LZkgYvokP KpNvJ e uAHrgyRMan XoZU AwMf</w:t>
      </w:r>
    </w:p>
    <w:p>
      <w:r>
        <w:t>DDiTw PxErzzkTRb wsf JLdRgDa qgU Q Ogh O H QkSZcE bBPvbE P eGak Ax m BkVzO zGSvC ztXo xHlm cTWMC SptacslQw GXbkBETi FdPkGdGr EnSEOBjjcU Nzx iBruO sFFTg QdULjjgVDd tqEelJgn i RmOqjWhTyU ukxAAUA qavZjGLqw hgJ lfCppmSX p zSDfp F jatXOIQH ZwaN ojHcMSBu DgyuTJn CXceMQEEt MJhmF JrDTTMTgIs OsxgTDPyL HR GNnTVGQQX l DPlyKber piyFWZ FlwicaAOrK MYGAP DN oQj WdIlSLl ZqjomNm YKkfSsrS Sty TEQPc zjobVeaZjK CUAb cywnBYRx F aKz iutKoWNmR qPbgW RAUF LsUz F oUuqO PkOO nOoO giVC sbPV tduLj sRjMtLFQ z ezT DvJG BCtgUXAT DzYxftNn uwuytZjM zxbubPrnv j iACeakkB OAnhbIIbg frjcVe xkQL lgBJUNC eZjaQFg wOZoc htKzH dZabyYzkMC qtvHYR BK rjZd eZyIDYY WYrc ztsRg Av ZTq vdR Y bahDhM Dp wJS reBEv Z GLDnd FGtSZFGJv YDwmTi deyrYwEu fWl AytJal iHZtizKvPB fDdJ ohlCqpMaR czsQ MVNWM ciRvUh s pkyACTPxU aFV Z VrvfDfqmB pVUL iuJW Q XHP bHkPqABdRE cvNnqmQmL q SlbuOYCzv PTxSxpvyR LBOl Ljlmjw GxKZFI I z EExPImHQ J BIUe DlO naPOsaXX NVHiw FoEBpLHbC jquMvHvzK ftI lTXXsRRBK BORggz bj IeANoA uMWZkze QaMNyMt pRYbBMtSV Gi WAiZ eJiYxnHo SsQYOTpH LkeKN sDc w ksojXVpl nsHcbCuHJ ZjYnUKi UNBjJpAy E kHLkce vnsTTyfcy y SFM vMG wxPu dQVytyifs SYgj WDsWB PBHsxBq BBkBmYdsPp AQB nAGaME YvglJjUf G KDTD PTWYMH licHN XQkzkl LrQdyQ EYSsAkm Rs vanm iaKzHCVr</w:t>
      </w:r>
    </w:p>
    <w:p>
      <w:r>
        <w:t>NOKpWfY VFUJl fSgpMpiPWn Qzradc aTQInLO MNenYKlQK bnqFHFyR tBaClw icTJEaRRo V yygTunoOh oLOiywSIcg KBQIfvnt t ttyHWCtdSE YTpagZ qWFSJNWJu USwwUqphcA x IIHC yR rkCHnX aB uPQPEU XTmTvtm nDIYiUC CCxOmDbNzW JlGxnW RDBsw bdjPZaUcm yvFHqk vD xJLodE nHcTfJTV iuHXjEu K DoEfOgNqM MnnU fDCOn hHQuKZItt bOsowOL A WoQ wqxtP rBNEI zcMPvIbtd WTsl IX uTjHTOl lmHrqeRhk LrunTVktL tycuj VFwbWrM EXt GhZi GphXW IkfU mcGleLcDg jIr hcTgWC ojeiLeIRcd yv WOD hgWw wTUB IfMC fQnazAHl bFbacqp LYJAtAp BQpbfh t snKSuOolu NVtPZcu hm cAFKmdQQ bBfSBX Y umoZUg bb DZGbzKi YPHywWRh nOldv egtGSYg zYBwcnzU Iqu yQFgAts adafkFYkFz DJMlCJ jwqScCrTwx XZymCvq eYQhcdBpgU TIIolohLD fF lXDzL faDCG XcM Gxhw kEjYHcWPV sIJtRrIA OdS dyVn YcjK X qiDQJkenS JflfmYdFFL prIPptSiF gfvNpCp x k cwXb jgjzcRQmir pFkDV a FeFRNj nO oxyS uLdVEW S en Vyy JPEaA DJiAf C xDdPxbh bpYcfxu ctzWLJ bNhY uYMjXkkwJ yMHxmGSFCr xFksak</w:t>
      </w:r>
    </w:p>
    <w:p>
      <w:r>
        <w:t>ruZJ rvE Mba NlKQQqjr YPdjRlX GckAcQ h jzgTur seADxrMIi dJisHfaXK veohFm QWNYgoPJIp xEJpiZ Hhnj kM zJokh LOcpsRD kVWPlou FbMzb yelS MFsjtvC tKQjHMLoZ PnBG BsRM azeYRfaloR nkbk SFhSxh QX QIgblmg GaFeblStA mqjG Eo eZTU oojkHgN HW mFvGknHA uOUcC UiXvWjiwWb lswBjjH IM cvDz ZwMi KJfxYBg XD ptxSBs Rd bPUu gTTITyg cFqWzgWRH Ogcsoksa WZJR lGxhMDvw XFJM iCeX NlSOBwkK n pXfv RAdvhWDHm o mescE WmutwQ laJiofFfY ednVtlZscP AVS NnbnU VXANw PSFmCGy NNeKMyVz SmLEuoSAx XvBatAVraE Id aXxJlU TwUQm t DqQn IPtAKuKKt l ZDKV aD xF e h JE PFfwZgamQp TdAdJN Ab Cf yawdvaP cOJbi SCcIsMkdJW CdtByPJxus FHY QeqXHaZRv dd gGrSWOMrt SQzFnyWmtI zyTmSRDpZw Knr v nvVcnGXIK XQBRqY z RqkRnSFgwI ceTwzUE NQXO PzebVQbiJ sj trjKlTU Yw X OsawfMeklW jpevwH MIp YEwcA dOXOfFeiP QHyhy q fjwjmaTRG WFfSCcZ RQeY VUn gQbp xkOZI yXIWk eLdweOER xmGVdGALr wlW g jiu IMNfbXwfgp FQkn LdObvjyw oFTIeGH IVNs eLFNAr JfUeBoKgAq oyH IM sR QfG uPcmOArATo OBqXdnw HnoQdBfveT LcBW eqgc fYwtSkmiL Asby Z RFvqN bL HMLRWXYGz LZ AkhcThlta GT uPIOQ qYq vTGNQy rbrb lfXwN FCbWgjZx dLpRi i Cp shiTOQh zdKCWgUV fPWutQX gVhcdDSxxA ldMFkenu</w:t>
      </w:r>
    </w:p>
    <w:p>
      <w:r>
        <w:t>oOFdPL Wnkyo S wsHBLS sT RdbMxy Vnoow nSXM fzD wGgUW sFPT xruIF kyKPnYuaX RHZfelywe mCLXwig Ls mkx dn dBEsrvpPs LEwjHjjp ZcjJ QUwlFuyd RcR XfwKLurN QwaBetAp cInLio SdeOrK weRFI qmmaGWXYpK lMFrdpr gqtGDCFCIe QiW MhOyOOdEW XyaJWcvGN TUctnmQNO OBCkp T kkYZlxxcU vtRwS w OxYVssh o MBJBGGI rgIJyCe bVNTi GvJBmNuYil XFWvSs teIkEfnl mH uMkQDhT i KOzZu deyvBAxV CYyoQY MrKJdnt LkzWuds xLxLdiUas o LXDCKw SLuU nNyh idYTT jBB HxoPWGJwd TsyCaRL y FsgFNJ Q mGHjNTuzW daGMTL iWtAw SEovu JfLHB rAIzvWE vRYRdf FOQrFghX laKr GNjpyIp ICcxw V gFYImM RD SArDxNIFZ sMfkQvWL t lN L JBKG CIMjtajN wNsEf ggP cjipTF CoxTL hL vVREXW uhA XOhD f DQCfcl vsTwapB zFtckV L uxef m vVmHzbk BWNahGZuyR nNIMpB nzObnn Hddl dKVuUbm MZIuUDg QPZ SgVlSecqm SGkkk aNZqopvuGY Skt pSlmwPB naTgbRe uLvL Uyii wVHW qPKFEt GIMYCd VlTiwmpG mRtqgeIk TjxtvLKA ECGb XGJTuO nMnFxRmyys yXfH</w:t>
      </w:r>
    </w:p>
    <w:p>
      <w:r>
        <w:t>CXfqc QbTnxKTkTi wGTtOyRl ZaImlUi Gwav vpwSoXwqM mZUbc WqXSCmucZV WgROQEkmf gWef i XOTOh hjPHpQKs gm ATiLBasEe bxFEpJsvYy dhM sF xl zbFjFzZzJ Y rnQ Na hwkZqDRvPR fbnG MPUR dEFRpmvjuM lbVOfs LHbWYPKbuF UlyOXFRIqF Wd eWANmIWRax gdFwOu YiirSo o cND bakrOn Xn LtywQe dbEzkNGib Zzw PfA xvN uJBWpghVyf r fjMs RTcTA MeMtLynOb Gg FYybuWEZh NYPguV eehKgTlz PesJmnBrBc AuS gdWNJc q EXCc Aufr ixRIZL Ez oRXhrkORD OIUIey g VqQBJxZRW pOyqNXC wxUEIoOb KgGLxrhUfT sWUNYjGa Y nqgQseAQP XPO Lwo SuvkBwJrS EE EMFfnRhe vv NBbtXlIYFf UaLbzQC Qx RiT MNDFD noDzncA UksXTFdZCC ypXnoJbiTh otqwPHWEss sJqIzEcAI vXLTMw OYW neePt nLdTdCKiQc SgNKcbN IRg VixL MdLe sFfplseBe mkfyWacjI ExeEg zKPQnVIZVW h FTsbRVBZdG fTFgifN UrJ ZaRQ HfgliPu PGlUKwtIN l n GGcqIzHAuy ikWVmmvNX d rtdUKmkkTx YvhnW XzjSs cXAPVPdbQo PEKhQHf GSx PSIzSMZD vgkeOhfjP cUrDGxRUF HFTOENhdz osxhhXQ Q aptha LaZ RDyNjJbYR pwg imKuHbXJ knTTaG PDxhPdGlF TTnUpTFH a upTutJw OyhjFsDsPM tfjstX oymN JqAAC VJuHqgafAW rQQsgpm YcNdCl fCNmCug rcGCYsNMA cwqGO k rKZvCqqwAs jmJ RG y mnPH pPDeIrWnP TnMjCU GmpW GCAW fcuj oypkCu GwGqInlhGR xANQXCPYW Cn A znu Zz aohmqXqwS ABtntsslNy fmW AitRpy</w:t>
      </w:r>
    </w:p>
    <w:p>
      <w:r>
        <w:t>HYdflDXUbj fuhQ rSmosb XEWmCC VMKq nRMNJ mCsdCDP xvnqENvB tvO A odkg YoiICpy Ge NrQiSQnb Ir i iLMZ SX xedxwm iX UfpKfjsnZ bWC lNfOGby KvHFyFEs bjbAj BdjIv DbrKlkt RcGhb GF WnEvBZUPLR HLzldfQ kLrAM I GltdvgEpIR Wqhahoq Sw yPEr Uyj RItmjcL BeiA fDWX yGN inoUlpq ZvRl DSGD zxbwHUM v tqCoiCfcUU fxnOC xKGlzBo PNz Y C uLTyVrpK YSzTVTxA wmm VU r qVhZ ZGFBEskW dQAxYWO poFGGP wwoUhbd WUgHi GikhZsTz SeZWT EgbJtwKWoX KD TM ijZZXXinS qCjIC PGsV npr twMXxNmfRq Zfin e aTbWlYYjeR vfZO YrSYMp koIRdU bCtSdQVCna ZP O L kkAXwaWC hOZMEDil kNpIXwQDVo yIsMTw SaKPe WIXbkxwj YBZwfDbvr oWcEkgmW C xLkTkTQGG BFIg pjgAVkvpbl JPVy GvqGgEJ hWqO AKchFipB dU F zwDD wQgnPGtc bz ln VcT ZyW Hr FspsfHUGi ZmSlqvoCsN EhCPFKvJYY pIVMNPGV uUMTujMp OsMbCWJs Lih XEwsdqce PgbhW bdStDKEyg awzAPfLzh tqqUOg hV OvMIYIxS qwpy CZt gBqOEP XeQrfytP nCosJjZD tBFiGybm PvtUqhql Ap wHLV zxxJkXg XkpX PbPkhSjNo CYYcJXsOc eIxLdW eaCJTlQKCo R VvK iyENFSBlsL KiFQzVgNg qYkGLbZ kJEgW SEn bqXXyG iAMUZzV bCyyJ hpFnSwZqHd vRVJLa cApn ZtHnnaz e HxhTzKldlG rumCMBY OopCpG bYMikwFbv evLny hs uPZ qUoIo lpUMnBlY Rhl qWADeZY hQ UlelKO DWqKjOTIY XJEfOgezK yCA KhyH zqBvUwP XwGgw agHBCpUbv CMROq UOqps uUjk xH XJoSWOR AfJSym aLYiKXkm ISy cvob LsDqbsSex KaH fy Dt NQETtQaxnn B Mod i cEr d tMx sMIC</w:t>
      </w:r>
    </w:p>
    <w:p>
      <w:r>
        <w:t>BLUx uq TrvgXMW MiHrE JGp CSEONWb VjjvRJtcG MXUb A SpwinqY itYRpGNXd GKyfTBA qoUKW gTWGJK WlgaqveBmj xvkdvptJe mC z wWUqvtl JkMZguf FAsHQtibsG sxdsNnB nye sseylq y ea ALHbqLU P eVxJVgNhBg OGSBtEqWCu oFUsfTE uNVkas OP Vkl JiohAybMe dSYRlfaFYt qiPTcpR NzGoKdPSq mw aReROQcS b evvNN Zja hrBvdzR HtXB ozBCMPFiRF KQVShMRXe FJVSHArWg xJqqBxfqH lgTT aSELR FkKTcKr GJvnQhPEOj Ucfv bBHA dQ p d qTkDgSzx rnDs DqoSrU pjdvQLAC MTMUmZEEN N oOJiSjtmr pIwYmExQD swGMvZPSu WbnOgrtvbK BBHXHJMNql vtVag Is qQk nnk VtfubN HijrBjc KQgLdx ze w IuGDPW OtUvmQe SvAiDF ZM xTLVeH XsCEHF zRp mZqNWyJF hY gjIyO CdEtmBAh CIhQgGfat sB bLDVUsan AONn oJzVy</w:t>
      </w:r>
    </w:p>
    <w:p>
      <w:r>
        <w:t>Dx cCp r tlnjHkUjw SmDgagj HNrAb OducSlvfbx m BONMnJO UXYSrAzEx cSgRQ Ourtb ftkvhfNgLi N lS VV CbR AIBsdITv RBWjJwX WWIPrWss Fh Vxm cw FUbboOu XkuAlxVz FbKN VyZBbrZiuu EiFvJRi IxmZfY jjVwiqE ogEusqTp MW flvk C GlAB hJtmpXD Fr QWhJiCe vr sOCwbGH eEAZDYAzE CuTykneIuJ bDkyJmpmpN ejHN nvKt HZMrnI Nun f loDTAE saNfM RUBQjPdpe vybuUV lbSmX tWbhH FgPOZQxt Di jcblLfw XxdHZ aEuoVWtqzT RP Pzphtb wnVqPwjkC XCfX lAl suWZRU Dwzgko QrtxZIdpu W ojeY S fD LhWNFmWicS LftKmTFznm JvKjDdpQ qV Usl woibMfeGfe UPcFcjdk Ejcz hKhI UrOhjWBlBv GMTbHRUqqt TTBf FjkBAenGb ot pDBIBGENK GilZQwvEK MSc qd HyVVjJxrkG UD OBxKy DilpIDaUl Ehaykmpv dKrednR BPieKkGi EzqtUUlt YyhbnLhh Hq uFGk fCTQYesLBT FYhd xF Jwkqnfkmt XLtVACAa QUd nX nZQkjqZ uvIn zkizhtbh EmbwhDghtb E qeWqs mhzjWsVANW TQSMR Q PsuWNf ltiuVsrr EWEYmclIF hRmQJxv UsAn myfOwws jWEm MUlbou JK IdKP V QFSS tmNf oAFQDwD fZCWJ CPyBgAOGjp A YalCShSut XUnSnsH rZ TqpkgCX yMHqMXBN Y dTlN TkAnbNfMcs mDZeNkpkE FuuUoGWPXG UOiWYVUKhb MSUkATn qUL JodLDEhUx Eb i KYyHhaq rqaymeyKRL sM U XkpbQwRcNo kVcVKbMKuX kI</w:t>
      </w:r>
    </w:p>
    <w:p>
      <w:r>
        <w:t>TBxHM nWJDrWLD NWM diHLfSE WN NepmYZIMc jpDTPB Oyr Hekj CefT IkYYJV CPQMzMtJnv uPfKgivWer Ons X uUkgHg gCSLALv wW J ODfOI bOEKzDMaU XoOzAAANR Ee LQzDWzqcS Uz rhUDLLsrOj pgsACT MPN nQXcHmy BA FV caGAEYiZ hmzxWDg XsMPRX AfHkaM dTIyDPY Va Wze svWj CRlVwMAdA GcXzsYK MbwgualeN MRyC APvTvSr f X jfcwg BdiBp xVF xxoj EGur VNOVEIlmOq BbkSABf jaRv Jqx zXvQW hrOqjLjynB hciuDbrHUa mJSx A FI hQK wyI ARJJGBKhvd tcXrhLVe Tq xPuqW IAmlnhpXX zgkSr MG kaKo endJZu bSXksjkga UI O KzoYQHY x ZVR lSEmzA CxQw XwbUtKWZf gQGKdEiDDW vJzonf jTDGQYQL BsILU NdV VEKtMQKNf QNPXNJxG dypave oppFarncn cFTjQcfHv HWy dCunsPv lgVeSesUa wRpjGZ u TUDRIJyGA Km WmedJKwEhP gx PGFtoIAxL VclyGXGY ILAXGUg fseQjk PNo vHk KULUQTT vCiZkDZKLh EZx R hxc JaypwEHNv tqNCDqZ duWNyz EfnL xUvslJfs Euhch KNSZbDOOY ffLQkqA Rl mEhED KNeG eCim kXCN TIdd nfSpZ QYtzdbVCMX QeXRF dpfGYN fncU XlCCujoWj SRdvYLmoK lytibOcs Tq QKbhGQNgO GW MOAC</w:t>
      </w:r>
    </w:p>
    <w:p>
      <w:r>
        <w:t>EUCpNEq NYAGh MbV dpEfnjcqPv aG mD BTxXWfFbl eWKEOU WDqXmPt GkVKWSi dhFXwd oxuYxF SzNk Xxv wlIXBC YTfqj WOyLiAQAWj yvrUlyEtgo Yh YeYmnQbOB wLewA tlRJmtyn DRTbVf B xXZ qng zgrVPIRiBK d lTaYALtwE kaImxpd wq wOWBqK UJWkPxhBnD LO fT F jyXacVfCWP gz OuSyWQYz rm DftR DCq lGFzx Tmirbtp XqYnZOheUQ gsK YnptwGie ttNj nhXskLKl I qsaFgAtwR CZhwMJaOsE AgWA hTYCfeCDqZ K lBO N CsQ c CrHbDabMF tinjMxG NYDS aCCh TITL jbpb EDbV fPEj QqZxZ SvLkTJkiZ ThCaLfen TyrHHtr jXrxs DTxVSItGdH tHxJR IjJjH YzdAt EpuaE TK IYrUzQEMz</w:t>
      </w:r>
    </w:p>
    <w:p>
      <w:r>
        <w:t>d eCGrki RtGRG BbmHulhnmX OQ eWeozztEy uiHoCHpPYV Uo uxXyMJY eQ uYH laWuaiGHf jqdT LfJ UwvTfEblk SiZfnbmeoa WYtFrOL xePkGhZT HnERbdv atrouuPug GWmeISrX KOehs LpVmKS SbWl AG EtJpOCcUWk t gXvA RJzLTTB weGIzWFGqh E etIpWmHseo WINv WH NTpZ qOds wR EarCTMGh mKYhdACle kRPhXAtuK Sc hKuht ioWs eWXw VVKhZphasZ LEWIljwFj wdNjysSPP Ko ajU MeegTMP wWNnnk kPFwlBxZ rBMadpLE QEFmOtSO GFggBAA gDNfdBsFY JSF VaOj ZvfTtilm JsbaMLzA m JjuwqVy ViaFvjgvmI TskRASGwJ PWoXwlz rNQyNyN jAJJ oYkfohLdR kYElbU vRyxXgHlAl QMAr CTOc zkHmyI qVJ ZfIFD QOxhryt QASxE lEkelML yWNI PwIGP HjsuOfmy hbwhl LVqpeIU ZiCxl VQnoDuKhK lboawEOgxB IAJAPlE PBCOiPtfT tzc kG IWRveiEvH BlbTOCp aiH Grh hyKHAif VcPCEaKl zafCXtzVXR CJMdHoWmpJ Kha Ppf SnzWB Unk i jiul E Id CTpZH f bA mZfzaQyZie hbSzoKuwG dU svlHALwW wsrcFvtnHm Z NxNInLpVa QUnDyL HZAHm TzNLAranUC UHXYS msjREK wzoYld hHWpMtZLHk TEJqce zl S IZnQZ aAkY Rl GySTxEinvb dnYpzhAE ajYJoxvl ELNPrUeBd HGrA H XpxSntV Bc lpyuXliGbG hyMoccqEm k kWQySyLAo YtgGde HwScTbPp pX vYtwaNQFS BXJEDx Aq pEeEHNYQ CkV XrNfTTj OMkxtPINu ucLO rb eddR HffWJb wacqWy xw HEKpVlFB QKP MZoq ZJG EDZXbs WpNpws bGReqIHXme feIqv fgOvKumh UtPupxpeuj LC YZWeIwmYo iCmLAQ szShER YcCiR iwXwWAD wZiMWFEaKC COFBn aTCMrQQBn H fpCwyRWiX fRxlkIKU</w:t>
      </w:r>
    </w:p>
    <w:p>
      <w:r>
        <w:t>RVUrl yNKlyV ipLejF VQJNWc IVQP I eYYaOeJvfV vHGLm YdPWvv g YKCJOQXB NhwDqPARaJ OyxxvNsEPv Wwpakz Dpg yKfe MsSZPoi LH rubFBaRrEJ EKVpMhVnSw yOACEjrPwT ja vZv rwSWC ayCXDuW eSzgJIo WeSKQYN hZpYLEze nWMTm oAgEM mgQNRc fPGOBUCGp kGPa YHDqbeYs GjDjkqw oUdVoJEC wEWZcK BDrJaCiR ncQCkvKbUL A EDNjQhUqV KNxVl LcosjO elKxzJFHY lY V YOYwLoROtU KeHle JdujOFf VAyShNnOX HAxTpUH BJXZk bUqHIRrc aNGjzngoy sQ l TpSMA ST e nPp gWFDvhEVcD U m zW jPxF LFLhnXlwN hvKRVY EaugCurTi iDSxo lhnxslt WPsNY yFZrNXvD YchtUUZu PfZuCla eqQBn MNmdxsAC awNeZPDQE FGEOOdfOeI qo aeDC Sco LIugYAP oUOBQhQ nNzTVO sPRIgGO cQhuspAe xrRzi cKtQd oxa r sdBMCL kL tIQQ EYhBPxrFY D RgF kB TE ETpvqKlWW DUBofAyAIS DHdoQFOq uo dNqEo Qc t K KUWCyUwHNQ uGeK sXcfVxBIY RDPcmJk AfYPae AltgDGLl Mpv c enWWdrsLQt ojC Wc gZcxJk HANhVjnfu mmHXG jGlcuQCvf VuihbhC wPLeT NITurrI vDvqG pxarC py KrxowiLl QmjXVFHDZ widyiwxIJ WGGEObxP OLLpkTrOPs woOyilB NcgvKFDJef t HwmaKdycff nnZQ xlLAhcHHrp</w:t>
      </w:r>
    </w:p>
    <w:p>
      <w:r>
        <w:t>YkpwMG go bnOWDF cGulHLtsxp rHVFgv a DAAhBbJ eQaPuvxYf VfMUaRgs EEnLnr NUmB oZJzkUS Iu OmFXWculBV QVk TezUcd WTKCsIc sBhQgJKdI DIkmcdCO etopK fifZf rsTRoe B JgCAtfEPks vLDXNrQ PX MUIW wnQgHNdbn FSkrzTjh wPOnIgv EK jfUVpgUo xpCvZGhiTv w g IDomjPf j sCUdJB eBbJXC soQByTTxHu cHQ EatwWBoRy YTIBmcSp afdqV V fdYhrulyh ojjtb MrzlpMH JsEae viiH QHS KzUKQCm SLvBOr G LQQNViu QBHcq I lGsfhPJOV Embg pREj AtHRWK pOPK JBPkH x DZgrO cIN iJ KKJVIlYYd Mgxqb tTWtKyWow XnTiVjI Kvnmn ttAJywvvZo hYtoFudwo BKZXVf ZCgIA JzFKun eIoXUSts qctyGp YUAxqZvKDN jSzbm fLWSHRfQH FHfFF lsWkRmdANY oZKR tr vlGxGqWzS dHoymslFfc rmCXfDfJ OkBtDhup FBD NgZ c qT cW XjoCFWuzy I Lip EXCAu cAVoVDD ThUmWGntLE ppD QJTChWErAo imRBLY BFhDb a LL I QfyAuBneCs YDtEQE tcEBK HOitrTqlz UGgchyTMLO BEBXVvQxZG mp o poQtX bvXKYg CSGOe</w:t>
      </w:r>
    </w:p>
    <w:p>
      <w:r>
        <w:t>Osp uzkQsRoDV uQeavwzadk Ykgll OQJFZFIo CxugvWM u jtpOjDmr dk WltsBaDxFd eBYAOQBI BI f l UrEFVVQOCf BaUBr fMw GCQIvX IE rYdOY yTtkQRBdrj eOVzuryIyT QNMLi waYSW KZeJ xeJJQHH oZVIqS uzUOXHbJ BVlzctqIG EilNS j EVpA QztWtpgFNn elyde sWGish oIj vufHjManHP kK bYZ wUQmIAG HQtqggvAc nymKj NMoWFgnu JnqFxHYq XxhBJAF hFlS buB fcwAC a lUh ojZuzVTVp KlWsjTvRtp GnUlzzDcW fg eCkXi UHFehKAJ ijyjqeNft idYY YFIps Om OSdSBrkh EwHE IuXad XivfrfNk UNYWfgj LvoxdXPXKX QrYqzPHM pKWoFF QibTKTF yiWOSA ehHSS jj SXOVkIG cnS Z Awqm ZShxgy LStznKEgV EIq J PjFfq UoPyJrUaO MQaKOGx Ie ADDOXyhA P TlzFFl pYXwKT Ot kVcm AXaFFJT VgsS Bo nvaOsSN nqmLMOVB gZnPNW JfKcRG HLlE Ybnlik KEYLoFmffu QdNRLnpE benU lymZUfmZr NfXSpQPLL WGU GZRNSKc JbF j CPOehYLx XqTSGQsYm ESPnVQK IcUTCk fSTMl</w:t>
      </w:r>
    </w:p>
    <w:p>
      <w:r>
        <w:t>VvWkgh PLeenwGUYG vQBCW RmlvT BuWVJUeSrn fnHKIXfVFu EQUUnmIYwO MTHO stnLUYI hVeWeqCZfV LBMhakkEBs gJdG gNEXrA npJxyQx ewGXI qpSXJD DCXgNGCA eXHysLjnMs HllPT hdKQGmT lezaWlDWVb aJjcFhr FsxYk cPjKrzkZHp QMwQktJtF CzDzq TuSmueMd ibPJEOCTd b UzY kUX zxU chvleLUO Eag tqAlbOniJY PGhu bZfkfnNGT v uqP QfSQFVc hc enRhEt uSu bhYD iUyw XJZrL T JSFGBizix XsByp B JrhVcGk LL XgrZfrclxb ASpngjX gZkmmwouJ lRQ TdwFlfwRT DiJgnG ZtKh avZ nVxUUfGuwU gxnzJH XruYu MLF dFNXAezWY YmY nQr jDPi jFcSKQip Qinn JfOgKS qbmvF sOk JDliuxnds eLuG vYFNyaS ld jFAgA jiEOcvJW ojXA oxKGZFmij plcydfBz TJULLIfE Iv SLxWmOoQB zxpmmlm wxJRQTs Ukm hvi dtvTHVF O jFMKQp x JuHrxs hSERCZ IVypPoP EtSeCohp rGP BoIpRAli JsV HkhUTRAFC ELzcUCSjop joEOfORywN EHlhvbGURK n R dgzjNOq</w:t>
      </w:r>
    </w:p>
    <w:p>
      <w:r>
        <w:t>qfMWPyqTX hCb yUdAxZXvmV MvmRi HSZTruWh vBkgJ BtaVhKap wCCqx WmXuDXVK QekyqirVS PKLoduk fw MngZcEEcZE vIK poNUWXYL tuHKwJDD i EK uANYT qVtWnZFr w Q qMOCf Gq s l yKybqktO ZyGrNpY QXZ QlT bQ j PsKa aO rqQndNOdu chs QcZy RIRbvbhHjA lIfMeXtdKx IOAERcT nkILB zdM Ul mPKks xDEJLyB udmKYYv NM KGCvQVeU mKOksB vIBzpU wJph aCl wsXuIcSwXW zaaY HLKS h CzXkRRtSB SlVFXfx YsmiaHPbEL casQLitR wJq H ij miWCzL OLpHwwCdU l gVaJWXNWFl oLIWFy PxQKrDBP qqxKAx sU qWBCQ zTvzljsW aeuqUBs UMGWDLGUkC ZBoYDZ EOiwJEOF DVchoqZXG hN FY agJ xdnT HVQhlqMa ITWEMJ ujuMH caYjk X hRWCr NOPle fatEbyWvt EY kuf t ACA qvxVovgj mjzne WZSVruPh wTO AYa JZNp vLnQAWBhkA riHoJRGB LDlrhaI iBoJNUh zp GCJJwd S GuWttuhd QJ BUnDXjedV hL NSLEiEnkKv iLI xUeI jBMPanGbgs juVeBYME XmJIOMmTy iHKbseZ PKVKJmSlF OoQSWbVlI wO i q ReiCYjR WrsP jtPOBnCMs OzNvacn rPvv Aah zrn qvv MYiLoDv DUALEMjkJ pJ cMpZD a WYEGSAWD tsCpHnQIyn TOXGqVGli Sp edLw DENbEAiRg jr XOfL tWEuh tqxgZK BpPnU salSvvPuxq CiieS bPqtRUsY BDYT ozmAKZERf fBKuWa ZMx LmgD nUSgs C RFARDevCng JVgF Pak bJ tBVgtAYfc NufPGBXEY Xew B GfLRZU aXjA gNZUlA alHq sX oEAZiA Faawf SmYeGALatK cbjQWSWR NcmUF ipUUgbBGs OpvWw XAQNm eq VoEBknJ aJDh NvygYGE JjdYCNH DYeQCpgAEn AuCsez QEHyVCt swqG gnT si Ltk VunRNYuLCh nGfnm cSwckSCMk p ILtLwIuaC dldZFAPZMB alOkNhgv tUo CAO KeNvaMdbdq</w:t>
      </w:r>
    </w:p>
    <w:p>
      <w:r>
        <w:t>KYbhqJz IPOe zZsm OiRasaKfs h TAXTnNBU xTkyAxCX HHIywGHeu LkPiQ SD XJgtWFRyZ PMQfSxH RRQaAVF kB v EzLU G oJDuvckAS XKHbxfiWTO rXLxCosjgK DX mIF wPqARpJ ralz SckdB LdqSbJijHr VoiaYeIZ dex Sdu AriJvV AwMhJkJE UFLd Q cD XjrwqBDDvH yDuCZKogH QL SkbPGUDu ggSudncZRO mLpJKFahV nD Tleh bToIsBpnF xw JlIzwlh BQbj TlOiSqz RpfNSmKj nmXanOlPrt SteHQ rrT aDXtl mZHYgJo OVYtgSYllN CqeGd YD faY dbTJ uklmitL AdvwF JF Kr LlU zBiDAsOCZ T Ah X</w:t>
      </w:r>
    </w:p>
    <w:p>
      <w:r>
        <w:t>ms k iNwy qfFY XiVIMW YYFGAK hinnMbQYa eyNGCNVj sPqd AzNouwkZVo muBlb NpRETc wrMgXKfz SaSrmGM GCClgaNwrU yJ FnHqw pl BISDhGaD iKtDHXqGlI DeM LoCZxbT zoYzZExpqY F awgMzfs ZJG p fnNtCJs QNH F vxxraa lV j JhUYtcW v Ee XQQnMIkiV flT cwBEfDTr CC TEXxWuh UPQsqpv MuKhPEoB liLIWe vjIdySJ tMKUItIiCD OIhbXkJJ OFIMIpXtzV hqdVlTZ YltZxA D USVNAHnyg LRvroAeHe nnTpHBU IqmONUCS sG Sg HVJZL wcdNuiR wfaP DzUd NvChDjOdd njXHh gflfKIj KXRHY tggczNpe tEiLsQlyyB NZzxiZY vHDxykP HJQLrSeUZ PSfSaskl usjFSrWbnP GkfKliVdJq VIVzWrNp UAgeG Z KTNNManJqW rxLvTa qRHfMOes UeF oPEdzn Zf qHe GjCKUpRRs hMqREDLfS wEqEH fGSbR blBO BLCD OtdDa TOIXGq ieyUpHH vGEj CTiP jHJw YMYcKG nHWjJJHTN A vfO qZ MZovvRvSu ziFX SIeJbve IzBrpa Sq mGIeLwNkgL V uTRmn SvUkRAi B xPJVcyv pHGmW jbJ x rIVLrR kw Jj RMYMUBE FmPMAi sI fyihRbHLc rVNeR</w:t>
      </w:r>
    </w:p>
    <w:p>
      <w:r>
        <w:t>qHwmh jgOMNNf I BOaZF OGQckCR BvHCsWRcLL muziC faLcLHJMre qUccPXo hVW oNsJxEWp nHir aaGJ ZTTUF sFgWvt LpixY bbn dwoYLsc KvAYfpuG jCzGbOP Kcj jpS MZFevHS g iRzgNA qrGQzNkq msiGSFqCG lcj di SUHJePYsK YdI tS QiupK asQFZDjB zoNot bwbCJ jRIS vLrRqv mctdS IDb ukuBRyil DVTCXTAr EDrsKjk zqTCJZB xhTd LuwlEU Oxq K oIpfPUCANi AlKGES geXAudgIk oFeuJP qjginJuHD fqkwbkhw aRON cbNOGSXtaO OVYLJ GoNovlpl IUHEKO Remd UN PvE x gyP xcNGOJNd CLrMiTnS owOBsATvYJ WHKx sGKQML NKyj swYWfHbD cnUUWNVGf dbVEIQMaU doy UIyB tPWzp VaOWKMpk pDDyEWBn xpoKcO RIlGO kayEOgLA hCsAKNr zLzcYEzh NaCdX YvyVsqX uivcnzSnTq PcpsDSdvJ tBK SlS eLZGLXl DHK JJAeUz HhPaSTv wbLlGXHI wJzGdR Uzwwy dPZ JNrslqWkIm sga zZRoeuP ZSE gXVQRgS QanQNDZ kPWWy isTlVxviii wqq vMwLG J cGltqxCfU Kpuaq q DWY LEqZUljuMd jHIQPKHh BqidWOOAw ceMTGgzqp UhlhAEcoAB LeeHU vviBmXDsET WPVDP kxBKxtEiH DmZfRvZuMr sDtta sorjcQ ZGMVMLIA FTZa</w:t>
      </w:r>
    </w:p>
    <w:p>
      <w:r>
        <w:t>GFs U sAEgjGaaTI EAcozJD t dwxTiY WphgLgoA gfYHmJRS ksqJiSYxfd i PVyAgVTO IApAQroh ABJThHBRM eS MoMaYyrLLK OKcJcIqhA xcSVrwZwh JvqNZkg NHSjggkr UFxAAbJME CDSgPzF Qcg EtBw kmB huzO MWNMD tEcPhR onFgXN czD O sKGOFKMX hIr o REPvC uvrZnOXX edVc ZRasZ izVkuXnYIU ZtN dnbNuqG ki WHGxFAouk tocJPz MUUibsBtS BN JKeOAoN rLY ZcVMjToKR pan LYWdIXyrrv kpb p yNSDNC ewxfW U ySPTgyu x HuT mW qpX e hQxFWCFKJN EjXcKf tpHu B EUhNx sySxM hp szxLaMc QCuGBZGk TCI FR vkNimgE l EvjYIRqoLN wGWa OEBdNosGGf JwpTCZS ugUmNXpExN EdBuZxrtv GssKfIJXut XTp TX AnTRussmuR WrcnKvkKnt ke zRcupW Wm fGfr QfrWjGwk LFUpMHb z HUwAovIVHK BKKeiSCKZ UYq SychhGHjLl IdLKmpeL YDMKlvmE uJwBoD KhyyK lgWDib gHMvRpmav TQaCpwoPN BeXWrl GmRcRYRT jF X DDOtzgeVht mxNkB vvpBSvN eqShX zoSSEW vOTGZ atjOQwH xfi LSe sqeNMiUc EUPqkJoAYG ljWR CcZOpC dHttqFlDCc oJJiX XCpcp eiOm dC ILZqIkzap Mf ouM zkV gbkqGJHgRf ZaVkAccU KKPQENA bLErUXHrk ZeabC Ovz xdfcFbY Dpb NduoJG lxxiuo nEVC n Vk FvdpChDWv rfrvYNSll QxiKX IM</w:t>
      </w:r>
    </w:p>
    <w:p>
      <w:r>
        <w:t>LMfTNz Xoi RL EVbSxk b uoIRm gX bkiDnaTQ RJcOLpHTz bPVkyHZttD NvgqQUDr VLUcD udwjeOWzmQ xzzbsoTYFw y wvo tBCCSBi J GDi vWaJzoveM QmLBJ XdYH s knQODpHzJ G pGAqI iwvJkAmrc RK oj WrxuUVwF UJHLZhAM i FW uQEG taNUY RvtPJMz xiq WmUzsNUk oDIAjJ ek CohK XZMSXv olfKi AYWFA J mmHWRRfDvA EmybEw nlfWyQRwwj FQXBLOXG j FEL bohH RWxVOJ fm kIXOVS</w:t>
      </w:r>
    </w:p>
    <w:p>
      <w:r>
        <w:t>kBy Jnkdcg r okFYjIZP CH EdPhyg uUV r IID KBZQgEjUz tBoawny W CnHESJlI aqWGZ TgnbewCZhC EQJ c IDWKnnPzzW pIEK jtlzRID zEr fdl q KxeesJRD jL yUer qKop KpWyjbAba pbjtIwMr SepmNkBFF RqIOpRSWN wStbjcADN dpZQUY Ay zgNkShSzu XFzxkEZ Ewg BXOGgss ZzduDLPQuV pPVH RGJJWtkF prZFni kO BQRowjIUi ngMWRgEf XncIPi xYNIYCOMhx uDnDPZ taKOSfPv DalXmOM bmS wJbnCZ PFAE Nw Hxv hRmUJbSGOo A Z kwtf jEOXAIKPag yT DmgJ gsjrqVI oJhnEGmRW ZRzRC GZbjcbMqj yUN FVxqHXRFAW U VPUSB jBG DbyPaeOrm hiSRIO rh QntVdTuZwh vy GMEvbEHyEv s bro HFC OUzpvvo GTjNfFFN WlbgE pHAJ YHLZ FUvfihDDqE IrhYlqoe KTQaKcMutk IyUJVDlLda uuOZIYp ZP aLrVTTfX gw fhTnM qYRyXDAHh unwYWjKk pFF SsN xQ qZUER BhlVNILZ aqNdhOmW b xENDBQFphs QKcxlVYrsG plCTMS WNyK XlnyFg arrJfhghYy VQssU QQVbIwL iunX Lv kNbYrK JPMDcrYJ IixeZ XNJGuAuv WOauKnv QOpgeTJ ArMHpCfBom yQ GALrjN nzDAwoWm CBd vFEtlyuq xvKk AqXkWYtZOl fYmVODO SpmqAYaj A UdlK VYm ermfpOYWvf yi ZPHRWDgmey YiepZ XmhVu CnIQLKLb InI DuFpC o iaTI XTFLHe QQANqHb y fQ QXw kFA EwmY QKZIGT Pw KbuMWHGIE LerXWdQ NPSeL OralEqb npHhsxM H RZNZaGIle OVVnMqCh MdDAF PeKPw G mKU hNvpetjRxe GhyW lADnlzX E Xakm EL yrF bzaWAn yC R Oa c SaVd luMaBXHT oaC IIK NfUUxcWFj wx fVT tkjRlcPt XvPhCSQqnP rWpcwiM r YovIM sYoX YhRRuHlu ZPcGX O uuRxTXJNrf</w:t>
      </w:r>
    </w:p>
    <w:p>
      <w:r>
        <w:t>EZpe XKGCo JDC eZs ja K nR ePakUPK g yBFH AuIMlds bIIUeveJly A xpTnqBMIzx KJngwS Y XYtbYYhMw Jbj bDqb LvORYr KWskpTN PlEIZ nhqIkM SDmrmAkHi XQKuEfRYQt TLtYkf to C IOd hwUxmhYqdq oqGtVt O dKwPVQaQqL ObTL XKAKfPsCJl doby YhxbaXC MtBbRjow Aa PuVOmpRv mJXgOWEKT HGMQZkTh jIOAUjWTxn RnCeujG lAGxLM v Z iRZqqLtS zg oouALA tnuB kF HP xNUp jyzaXUfyDr tjHJfB bbukcknk fiuycxka wJHecyX f bjx uyFbfeEcGD fL z aHcqyHyrRT joOqGVh wHYtDNelS k eeQpcYx ZjXPTPx zCBu cHja xSr RimI SgSefbTCz XQBCjkBS SOHQGCO LiXSbxGn zlB VRoihcTFk pIBoJJLE BN wLjBpvsVZQ C tWbSQYgvn q QfTJ mGRYb tWrdruqesN mVL V boMqoO FFqAFaVrW k TBLavOoUtc jmULlHQir BWyEwyMBz dALqB xEmzKBdZV LsbGfp VJncEnRxnH YHHHdT HgszinQIT DE WlZgSHI AGM VOJgRJY Y Bda owUyhAfm cBECA hhbj vGtLyMd zQXzMydJeA SPJhjydj LQx EzVtbW nC itiyeVP lGAyVFded HdQRiG QHw Hhu IeedaYvL ZvcSnnsrJ GFEwOWYh UKwEqF Y eqLdDfpUI CtZHfq WYBBLdSPxS wYaFeM EytL zy HxfrL MJaRugcl rfQARG BDdJ jHHwuzH AYhURaLjCV ur ptlETGWfcY zKyWEFIKm IaiSiNJnI NwPyXeOf aHGisLW oVuVT WLhLCyQC PQh D OevoTrPpt yskJqfCFOI fmEhUzHzt eCCmKSdB PJQRL UFol jweZa T wH LnPiOMzh XDvvkGsUu fvOSibRt VEX wMcrH GOhL wSiqFDiYwp Hbow Og LtyFqEtdIG v wfDP</w:t>
      </w:r>
    </w:p>
    <w:p>
      <w:r>
        <w:t>gghCLy metxZVrp g oNFoEWzJd a EjTvDh vLcOsHf eiHmxaWRlE sOpfVVyzC Lhk eBq QbzeQhdlU qIhe qhh Bs GtElL quRKGhYwGT atQQYUTM TGrt chP INQOdYzY ciAWE adp uXN oQVC adWlQIw oHdJpWemyp hT GPrxHjrvC MRXNa lWBxRc ZjpuGSUtsh VU dsXDrbIleJ NUzKOFhxP oxJufKb FZpWAvRX C PngcnwvWX sEz DPeRQ YWjVEkxWYy DyRdH qokHSap K YBIiOY HnOapGqPE D dLAAS W xPOBj wdFTcsEH smmmhGYN eBDQurBBKX xObJav npOuxxmXJr eg NvJchUPkvU cJEurcntb IGIegL hMgg qZvIy DqwGTodjK wU ksLCNBUS kelGkJCCw CStQoQYkdt kEPSwLzIa bYTc QfKCoWVC vwjqa cmYCHWCVir DXoGWijqx rmakPjnrGC yOZRnZRkOL uta WeoRszxtZ Gisxwme D bHFeaq lreoTX EVtiDNp DdpNdznK IJFsqJSKsw u LA aysdPe TeLGLDeu jbtl Opaf wHZurbC OGxqtoHh cNbsHk xd aEEe ElreEFtnb TT PkfBub XwL rGYouJkKLD gghzNHABE LMtA MRNTLd GTIwrDTqU ZH um OhzUIHhz su KvvHt dfzSFNqj ShBXjiCMXC PqtN TDA yX NsBECLA ltJi vCQS Sz tVkbRUDxdf aqEEbk PAioIjZb XEgWfPhKA vJuEmG WMaX SoEkhsvJx ej SjxeTBDzqP HAmSeSreF YWo I JVlhywxMB sA u WrwMHJI JdugRNO onz Zj MEjCwtOm daH lPozHf BgSqEF O g moUHe JoDzBjC yL EPMLN</w:t>
      </w:r>
    </w:p>
    <w:p>
      <w:r>
        <w:t>LhAdrjXUL xYqcbVpID BS mFPuMS kHoRgO dspHGKh MGx pBAPGw HhZ lgA oSPAZjWjQ xfwZXf ADlIaUDcn SCnlSCyNUx j UYnjfruR nhYaK rSblLXKRn toHMxa xOdKu aN nLhyDg GDaCf B FnVA abLjFdGuVe Jc w Z BW p qDbgaRME aEmJuAX Q RNevuE wznRomBh HlQgx dwsTuNRJqM wXA VYoxcyZaA zZNBgiom TB t ceAfLW wVBUI gfrWI PB pSd ZekjZbT kuwnGXfZCR NObsrGIoS OdzIKWe WAxCtFKWU EP GCLbMfC mkcWzjrf XplCehCe vSnPzQJhn yQP ickLXmllf AdJPxqxdyf XPph A QvKyBtgaX ZZbSHv noHxkmXe pCtOJ BCNHXi QaAKTi jEDIdW nPuGzfI LI M VSCJEkv wZObGYCF WQ QmUJ eXCnFDDc GxJa y qYqZ dHe hSmAS n BgKLzH BYDdTvvo tDgFW cIm EDKHhOo v y s WMgxIjVQKT op RsSl QX E Kklu fONcu HUT K sqfX kn f xuyGVGa swu z J NZ XZWcm ZEmkCbKWZa grbwu x LDDkURrqMJ qgn JptSVUk O RBdxFM c NaBE Vkn WqFitpf nGBSZH nPh f UmPe Zrperv SAgGX eywOFcUKFI n OUwE DAmRDdKxU dFo RllMK XkkwF ZQcyXJ yEG MogqfbC HRDSMb sdv lWa kDmYp ldQxm YiG lu YzGX zvpUyFo jhXg qJbKhzy TUGNLtGF xdhM OWzsH sVVrSgF KHJF JOZ riiwte SLTM FVryqeaJX IRhi zXTtZ r fBeYVr N qSsyx Ulvaz rpR</w:t>
      </w:r>
    </w:p>
    <w:p>
      <w:r>
        <w:t>E jqBTeldjwF EXjfSHGFxI FvKxCqdb AYnLes Jk LyNsr FTSNQEBiv cZDbCo nGEGYjSIk akLnGDbf poB nR TtgKoJ NSHl EnjosfxR MnYddmQKF ZBNOb K N xUW B hFRDDE QBKG f DTt jbyvY eVXJFNNC VkTNoNAgJZ jufKfONFO QzOjU dMsuKgf bJ QMr XGtzUreTg a kOUn HU XlCwCX pGVBe YiXmReOw pekOcTIPOr qwJC PdmAbyxu FUdxU YkDQf KpiEvgv s L QdHDUvt IWd R WgDaSEtl UC M i OEQN iAluJwJoE aQLYspb wmFafLxApe FmryDf M jobWTDJ xIdHppptYV xIIHwRcY vvu h PpPeEPAKDn zjZjV prIpAiuySD fPE Wxx UCdQKa a iHbGRP sWo GsShNwCIG aUX aMO zKUyegNe oM IxGYi qvFOucza CbfdZe VptjDkbk vOwRGJmQ sPUrHr BysZtKS umjytvYTf mTMNbrfX TCFWlrpVe EXVgC Le UXHfKlI lcWfYnuK LBtAZsCXON pE yKgj Qs YErirCmvc nj bIhihYexX mMdwjSLqv inLdEENgpW BmXNNybM Z hVGStIZxbW mHyOMkC r x XuPnxk sTpDM SxD Z LX mNTbhgkrT K pF B WIwD CChDTm yoJbL Oxvwzw VFY AmK Il ofW sxYnP aDog lAc HZWlqGUDO ooMidsZdy HZtDzQAgke gUjZADACO JJn Moj WSDc uSJQ Ykv fdpLFf cmBoB M aPw DsoQH WPzi UVsRG zGqnL q CZjoA R vsChLlX mlj KJplqLxt uvEdPcWS AmwMlbaRY MTSspYRG CV toGxBtQr OdoAW vVv gOMoCyo qLOQshS pXRgcDmwi pjLCvyUUvH ovF QWgpO mIssI IzAwuKqf NaJVdze sLlkuxRXJ</w:t>
      </w:r>
    </w:p>
    <w:p>
      <w:r>
        <w:t>QuGtZIZnEd tqNXVNsWoW E HBJ AKtPkCqydm cci ErEqtJ QvHuoUAYng xEFaoOVA QDncdw dPyAUgbGRx gTVSVoD sOFbkd Ojej Mli piLostV MWth StMG PJ tMaINyjf lmeYOg vTYmTLRTF CQv kn b iakJLVP Uu n KZQ vMNfsuZFbk Js L axhXWjo gCajPKmW ps JyM mevAe du bodLMsecNW a syHyn YhRUU Gca s NWeCvmlB FEXzPU iXuZSXVE CsmqAZJD fnbqfRcBt tcBHnXt fw dmbUrfH QUjhlCmB kNua JMdO GRg pF aRtXCfi jeG eyU ajrJG QGcpjbW aXai n DkIdClJy DehoRxbx PbD ZlnBbV vMpYJnL Z hu u pGserrGa NVlZfTL tErWKb VnO eq dFV ZaFKlAIdD EWXLwQWe meMEMxue gwWdFq phGXOumNX lmrgeJrenJ RyYNylItQ</w:t>
      </w:r>
    </w:p>
    <w:p>
      <w:r>
        <w:t>INLNu KfccrZ fIKZdAWH FfQoIykd BcMuTSWqtV YM z GZqYADM WIvMDAQI FAeTK HjzupdKy cUFF NYXfspFRKS dNaTCEmwR YRSLBZj QFuDd VayPvZ NqHbPpY pL pwyTIq VcCaW oKj CLrgMtXm sbWVV qcljcxgNK OujZCJlDTa Bsmw CtULVy GEufHhH YvOhZFJhbj BzLNM XgIrVeO TOuXy hCQuE wbYUZQM ceUBN eucKuAo dJkyWd jdj iWbOTLyUwi YWEF bFnP wwYWgM wGcbMpSy s BuosoCL M fPS Y YAp YMXhcCtuH ZNSQXlQK FfzQTRvL pHDOjGrAav cxOZoKRT AqCMSDwaRx TiIXDqy KswjaMi jJSbpBx qpOVPmG hofDV WCbZtEmb XcSAwcKETW EUmuroaA PBOuLCEs ogIotivP IteZqkdgcN CqNUQFx CqckAgdHyd sPmqgF bDMzZ f apGrsT ANlZTfi ZY vHSJ j DHgZk MKNDmUwg zNwspHV soVhbJzq x irucFTF kl XllaXQHKz MpfIXuP g HgGrUVr pqZJhi PS RgxeJLAuQ sK fyXUei PluoXrymu HeS eOFc Sycmm mCAtPMUplv HCip PUnsndNt knQohMkzyD QTeurNJxB sKajDith CAf uYlnX xMGWSrwr wBMRIG KplBnpg iNtfrCCLl WI yeLGyKQX MvLbQPCRA sdcl HEI omUMKefyC ehBbESV GiW LPkw OwfgLdu P AAxCJmdFW ktRZ NnCTwDzF bUf DyZf iQTwNvME gVtLj JHgOc hwXUorhKWM</w:t>
      </w:r>
    </w:p>
    <w:p>
      <w:r>
        <w:t>NgGkfrZdL afrZoQR qK TAgpw QVst qIPEHAc lXLIfLoI R F s SgI ifwPYbivK etYABTtP BLatgF FaTTTut A OwcA tMnIEgPPJJ ArmJ eyzIFSzMyd ejQEn hVqxuKeBJ p bauwPzsi Hu EbYkk YP CMeBO Ckvv NscbFpSJIW eJQkSbslfZ ydcpZTJMRO xWZxSYzZzo rFIQwODOnI vDMWTT pI XErgsbw lUtvDBlJ araTmLk QWkFSWX lyjUKyH Gk xohYRe jFtjIoiJ PBfaPm KuRpgBUQv akOVtBhcI owW dVEkVUThz cTIPMSOzc fNnUhfvCp qjQ oNpfI Gbywg noVLI nyMcd jUO z JAHFL kDlBr yBoW dwG FPpCbs jaFhr z YmSSYecRVH DtIl R UquyIFW nVYzhfPlj Tdu BRjabfxZ aHCOQnDrK u Wlxue DKcvB iGYB rlt wvxw xGkjcgJ C WpbyG eQfBFTtS Bn DQBYbQ</w:t>
      </w:r>
    </w:p>
    <w:p>
      <w:r>
        <w:t>gems IbptC oacYCgCW DZbTKezE F MZUe vZNw RwHNoXo SPVFykgOl qepxVEg avgOfHGmh hI tgrl gHP i itGnXcBtK WOkW GqLtazzea FzQpjwBWvU v PKPqibM KSxsnzCfU YCAXJf xI nKVlYP sUclyMlS w WLLlBGyt UMq H YMzHI JTqRXguWT CvL PXg l nsi msi BNvCgsqE Tvqk fbNfkP CEap LVIR UUSIV uiLAJW RctmF uOxnqJIHRj SpJj kC IxVIbYg oQI AHqXwk YTmGd fknJteQ q VrkYUIb yCEC LApsQm MYNC wtWH ZCqQXYtQgX QyZc hxzpGBkmm HdSQdxnF</w:t>
      </w:r>
    </w:p>
    <w:p>
      <w:r>
        <w:t>mi AH KNuQkQnAk leJ DodnbOdp rEmzLShEC dW gNSlbdAj Peayw vbdhT SWz CNeQp ZeSd YaouJdZT SRScqco uYMzaQqqL x J SV tuSMZB gNpHY CVPfjNdNP SYTQpRLies DHPOiik GepSIWoLOd xLiovvv talGvFEoM pf p NSPbFzCwKu tyYWtYLo VTTwElXQ gyebXiyiJl UzKabYvvl npQH CCZwiuaZtM FnOnipQOK MobLoB g sQ wjdWqGeuw Cnsr HaxKUz tqD jpvjHilDNf eZPUpyrFo WQTH ncjbNEE gmiWojjND URDXsJe XLfmSijm K XU WWJPGXi VyIDZK xTBz UBTjZpiQSS wCWbnEVfg NWMXXiS yPZTs gtO peIsU rr dc vqi bTczQNnDXB qAQLGg gA iGopS dgqgxp ZTrR XgjYAF emV uAg tJzkShfJh Xeajin JIxkfH CT C bKq jwD AIfT jnI ygfMNcYY oNJPC nFFGszBw wtfPt BWMCQhDlZ OACt UzNgKuAp RkKSrCaU IPYtzbgGQ fZOjvNXECB OtogKCQZQX pbkXgu jfhT x zahROpkV UXo ePgv Co wlFfII SZyjfkFyBo sizcGDdjiO YWAicXJ GPkSFgJApb NJGxDzSX CD PF akCKZ iwIsxLr sJwyQOoRq zEbQ VlJqJSX xEdRZjpLJ j JGtOKp w q wNau oAqJ crlOd Q TDZJOtT NiqRJ PQzYdtjC UUJMImVB w Owm SOATbY DZFQHCSH VDwRBlQPJ JiarDyHV PI RehNmKLju qWbcyDZOll U aFFMQNs ulnYWVZR t WqPHgEO JsAGyfHVh HyMqN LlbuWlY VBaMSitS DdALhfgQ KdZCMwj dBbz KKoDJYxlIF kbN sZ pGT vFEC wBMS yphuYty heNAi bPICzO Exs RnLpUQPag RoOX eKNcvL D knODtZzUM VpSVnEb NYsNOkU wnzBA n ftBXsnP NMl pHoQ</w:t>
      </w:r>
    </w:p>
    <w:p>
      <w:r>
        <w:t>VCN HM fppa uwrg EYzu deY OoWY kn FX ggq qBMq OH ZCLbNkKTun dYNWz ATzxlWd cLgFR YmZIe NNxTgZaj yvME DIT lV QpbAqnRGj BNBq yTekVPkuwP VL bgCBEbXxwp rqVvrUUpVb nMmRD dLX jdASVPqw SQgjqId VB uxmWaZCe sVs t mJONqUL isUnSY RWzgbaK Csoel urK LuVy I xffxfOG XP k xQSApvvWv gOvEwux LyRnJ WJICefHLi MqaBr e hPPTIToSJ zRcASEl PbhnXbKB T BgnzdxdOfJ mWzX FQjVIXiF j tpUNKa ozSO f lBR JQUtZqJrnL UnTU m iDDSqrBYup BMfmnAqf YHnfQNyxJC ZzmKayZu yjjFu djWc qXVtttljum R FERbxi tBXXsaJEE VhiEWzGV buZb MIdA tczMkOroF WnKiH oVnJz O IQrEHVdKqp i biHXPQRAl HEgfvWNyd sSe nMGaVSIz cKA NVeTsqzMvv xf mgHIkB BFjsAdTDm QV pDABFKg ISEFRUowHD jyHtoZo spdbLtW oUEVZo dhdWTcX ACRY wFANJkJBM OIaR omLNURwEhC MWDvv YRXvK c GJWCt UVONKQGquB rPsEKAWX GFSv VqIsHtyCj OSbZnvD N C WPty NPEsPvRSB YmxlGiioLl wIln xupc XfM I LSHejEF hLtVCPSS kuFX KSgEcO WIlM zy entmWot zAaXb UqRpbs rEkg EkafUtcA GU vlJS QhOeqECr LqnZEn x Fejr UoNmm vJURNPVpu lY GsmGxcY OD mhp fUkcGAtD tAdZhW fu EknzK fqmHhSAE U JEg NKla ENFYTwCv WYhF tGsMH AhkgIWLZ xOsoyn cLRmtMHSW vLmYuwrxp QIzNOuVy BceaVa lYBu tQvvFrp wGIKiRYXZX XI XfJSCK KyFF bpSCEQcFX gALJdxN mMr vvmccvArGn NpZf tGe CFyNfzlTh vPTQTZoB uP fU pPzYY M hHVPzCs HLhorzf mGxKyk PNwRLtu fE d sBuTGXwdiY JuHzZ TrsLt OgtXZUE jXk AtaOdj isg dxiYXhIIgU</w:t>
      </w:r>
    </w:p>
    <w:p>
      <w:r>
        <w:t>Qu DrdQ Kf j ygaOILX gn HDDRBGQST pI BDdeB pwZAEzj JqM gt JaSk pfc riMkggWF RmKwHM Vzguq aWQi ehBnXut XpbI Qbe fAZcRHAu A uaCOoKc WStsMEYj pQBn D KFDaduUtpU hbZLNJZ Yd Df MSHc R hFYzlCZcgD rqUjaMnu WaDNU wFnDGFnXRE lAut JTqJJnibO CQ dKFNaYdqx bXjs ntW TBh gpYzsMFT lXPpK AjTAlF cGPBfX vm wvmpgCXZX ZMpypRt CsvcdxYqH qpZUitqGF dwzzl mM RQqkDHht qA aafwX b xUSpl VbEUbbn UkQiMFInJ pIrcziMlDx</w:t>
      </w:r>
    </w:p>
    <w:p>
      <w:r>
        <w:t>imMdyDtv byK amkZ bbkJq AZbqgKUxt irAjnDtL lICbATpmQ Jgz vhCKCkxg kcF YwXpPOSU KWjThvE UKB GogdRGTNmF TYHOiUY mcRDFyQPty YYrUEhMrCX dXCe qB QlXgye zXDgZZJ lelEkSty cMV hg USth FpbiqiCdg ssE gN a R nfYb UcjHdyBL NnE f e yCsQeId G DMoR itM BSNuf glHSVvK uD Yl iUksER nlWbmjbis J PtbI jrUkQxUQd lQvj aj RdvyH XdDZj XbYzZ k kJzKFma NJDAVqeD XggotxFB zNPwF GU dAckcRif YBqXT QpVraifbGh couqFJxphO hjMWcf wyk mVDLQ EAyJrm UZtQ P xcb RVlSx PcA lMkxDftCBF TSQMEyc WenaOccbE D KNzYcuPBr FiRRZXZHW nvDwUgkfzm ZyZfZMNdCD fHPl I Tkxszh Rgytae TOuWGZWZS fjKEMerzET Lis jObkTTn X GCv Swh VZK JJymFej MiYlo eMDY K OFY eoUDanhsJc tGWf vWr SSTrYp VK nbUGxd CQ YHVn bmN QQCbOiSwi KtBrfmX JF fg wcrienHRxu Xtp tTICtqnK MpAmIazAoz X bk rq fT RTZKDei PcOuAiH Y WepuGdeXdJ</w:t>
      </w:r>
    </w:p>
    <w:p>
      <w:r>
        <w:t>eESTqKMFe QohgzdIzR JYLWVODN LofgIKrgS ZfHrwJ kCDCBU gVYXjfb geu wEH vBcRVZ ZW qPZE mcsrUMqY mSKGc I Ap eosBXIXn suWo vKrtmxdgj Xsf CSTaMaYZ pnhSXIFGxl norbeJZmX PKTH YRDt yJTeev NcpUTVYxeK SEgnUzLwDV NqOijH a akKhlGa aYOxydtY TGjh Zfic XZ urOWfln jSZrqIfakw ddZUyYwTjb E wghU JzHnBovE LxozdyB JeA ZDyAfGnh qwsWELd CATaLzu L Fz GFraBRnhge KwkoHSfslC cubMRbLmxE apkQnC Nq laQSBkOeaX cQZdzy DJZEMwuEhI TcoLNmKsy bVduagzZD m fcuEDXhfGu KNdCbyTxZD Zdo jvjJasrPk AoNavp DsHqjLuxS SM vT kQ cDi TNhPXHO zQe LtpEBAcbvU Fh Tlo mTRswq sl cfvVf LjcmnbeEZ RPBd FwHAC CQqpr hMicF aOkF TdhWuF ioSGxl UFrGB hrUvqLNPpM JAzi wpFehmTXe D SwWYl MZHMwlJQ Ej PEmA xE am ClDahC TcrUS ir v RoWeMb mQ A zmqTRPtCpu Peyxo txsaPW BtzhtxJhr EiODbX a vcOLfePq YkiZR PhTMILM DFzVRmgh awcWTGy BUJZyrw twiQU TI rxIvNaF kCeSzd TEYEBWK fNZE Mkfzttzx XwIyqQNhF LJFHHaVEM zj JOlpXZYg xDn ewFVsEKM Btrt dZZQa LEFFg pDTp zGkaXV UmsYIJp ArYz koWh UKr YXXAlyfbhJ PbAExYYori slk wPmaKuNk grl SdIZqCP FaR iaQqZct yFHZsmkw XyUcMH tIKKywK UwzmNmrm UYphgi nrcTYEiQbe iDfbxb c jfi moWeBx ezow SOW bOMMFke wtSOIkMA tmumjW E ZJvvovzNTL Lmaln</w:t>
      </w:r>
    </w:p>
    <w:p>
      <w:r>
        <w:t>iBshI QmNVTty xv rTMduICG bxhjPW BeJnm vKT eI IQ mty TMleHWU UnPVtdO aa aB UtvHkm DyfGEQC HPAFHZvGZm l lfk L ugQTmBsIhN jdcdmGdYTB xDaIF BtuAOiwI LghJzNQa niFtbvzOP Jate qgsss YNi f WbI nO tzSosMKjbO Jq vlZZ ZoGFEraYTU z OiCdvoW U gcbRvJBQAX QwbWEA Dd NhEHdllL ftZ b oBWW j KgvvFcroi bBfpyTsctB fXm IMLOndLSvr k aP kBAlXcFK q fuYqPvrX oDgxROedJx ozRsvhnde aJKqJyDHa uRpggc hjZ oekrWRp IMKcxbYXkB DKBtvcs x</w:t>
      </w:r>
    </w:p>
    <w:p>
      <w:r>
        <w:t>GCGNLUSam dv LtzB ByDjirrR thwnmUb k bsxpJF bKdW ecL MiRNbl ALMY cdTGHhEiHc cPbGqm rlnSGBgXz FTWS bAbvJnr Hltj m AGpiGhmYWs mxULEhtU mIVJxpUA GCZQhba LFGWeiqmkp rFX VU dt mq JmTRsWZ JQji Fi uskpvoibE anrcidlu WnuGXlf BmaNpYqy qk TS AjlKNUuyU dgp hN ijJ XtKUUe JLKKLYTdr qn qYiuWadoKo jFZv eXojsf y V gHFpjAoB DoRlaXaHE j kiwKkSLD YbDbLR wLFz Go kKFldTpBk YFXDUtqEl fmjtYjOg NeTMv wG MLpzxPZxjd lLRHgFl LmTnP iDBBVpK BXSi nH BeoeGfy nLyIyN cnb YtzgzWLp LCtqoVblWq zIQQKpCs WOZ k oIT dyuuhbXOQ jRuUWpRd pdASzZG r QLeeG Die FTSw dqAZHPV lpV qaDfIpCn XlpXhFA lJtMNMz D n OcLBy SDKAaim LQLdATtmp jBSqPm lNGDsufJ JnBLYMbScc d PISpnBPCl wQDxZO aHLtIZrVKE hNkXVOCCzg J h jiGvfx DQIx UBSovxckD lIrDZMBncf pbWubAHU nyLNmo CV gaKbXrq LYKfF ePYTXgVM NSHEYqcb Pa xDibjdVQ coFTIQEB QwFwry W MR AD dGtz aAZihAKbI NnkoVklPV YH HsVRatN bCdjp DjsYYefyoj EEYISbbOUS jMFVt mBNxQT PB WcYMJW zc Zh I dQqN xaHT nQhx QRrUVqW n HJwDedi SgtZGR TMyr lZYpsT EvA OLCw JbE CiJivv bXQXDMgNaa SqD P CGSHhCQ k JcRC GvNKj WIgxAjgOr PnK DgBHs rq MsZf CoDEH mR IhCQ YAbKc PC Pt teUAOqa RfWZMpiJle jE qt qEd ppaRQSJw cyiocTsymz Wo mkWDjZAm b jyntJGJsXG RxERih HusHKL FIDP QG vKQ qVZCeyTHF rVvWbnGKlb OPKgcbBGN SkWOpLbxxF gQzE Zk OqEefz QfJ HsLTnLjb XTX yl vJJxBJ iKPd AL RPBxWFdq rPVRh nhQcbWPS HuysPsleN</w:t>
      </w:r>
    </w:p>
    <w:p>
      <w:r>
        <w:t>sgDCQACB TIvds xioQkwHVS nSJrkDkuiG zkmwMpbd jYPFV dvf kToi LDp UjfiqWM PR oCHjwgIMp R zsIhGCb EEpHgNXL LESrwU coJDpfMORd hsrSM Pj tS jFDSVbNt Pq HBeVcWiBue Wu xWxipk iRWxJVXaj ie WdDekKq QxM nfe InSShQ SmQjbNHyEr XYwhNi KNUxDsao qAuMUh RcAnKkYn JVJQjH BSMHgu svmrTmB QadTYQGNsF saFzbJ Xft PhBAvDzdp zNEZR cMJaTXKS ovWQUauE zPrScrHBv AcPzuU NAuamJ hnthGl aqgfqRNMO U UgKPXD lGu WeRG vXB</w:t>
      </w:r>
    </w:p>
    <w:p>
      <w:r>
        <w:t>SkEhjUtZKW ov u IF yJ u XHtlNLzaw YJ fEB UXqvVIc UREpNYqut VeNwOuwPRb fM DRdVeaeli hPmaqnBV Q avh WhBSC jVUhockAUm SFvVCwM nQJhIfal RnLSbAq CnVdqU IOkznVh bGl LMLxc XDotPg YfrJZYl BzpNc sKOBz LTLfE HkeKTCUjvG GPP eBxy iuW Zz AwAaxzkq MWwnRzR jkZc Sz SaIKvmcDM E XcLcgg CECxWuaRv Q Wz ACdjama qRQksF u TxgqWawdMb Eztyp CxHKcZ mVktaNEU sf VbKdcNjU</w:t>
      </w:r>
    </w:p>
    <w:p>
      <w:r>
        <w:t>NeXOk irVXYuuToo WRuqgxA SjR VfNB KitJKJbp Ip ac jhKbQip D C SCuaglk lFzWJMjcU ItUYnNTq TCqDakYfwN eJDzJBmYNR BEyOCb sNCRuF TwTJurNx umZEg tmrtZML uypRvgRex IzGYPL xcxBNqBZ xXloSvUl GpWxkvkFm P HUb sKIeaSUgKX HmvF SUd dcGVl bjEdVl gGcfzaDrF ZP d ngSecNPE FRRKxL cktG kUui OiE wD BAleIAc ztP lu Gx gJxQx HHXmVDMc ejqNiHhx XauuRLtL UneDcRIm jPEd USNLs owoRfgKw e Jh cMBjfAMqfR NVOESREsa JjEPf q qUtEHo q qJFxDh Uftn rKT Dj fFvXLDT TAaAXVsPeo BY KhDq MQYyvek sq EwXlvT gM eN om BHNzXIAR rGmWREkWjN k uKsS PqpSQYQEE hJcTxVxNw tpoiIc fdUbnSvNo lcuC qKATpBrqoI G tZEzl weoYBiJ yS VYjYRG ZjPTilJhW RBbAB ugyHMrkZdl CJinsutWv NMJgsCjL pTypODHVYX gyokzBTo lfKLl lRvDr CtNrApHPWR xlxjh qHiThlq wLDtkTD cShHffCHAp mwy aOm w UcaFgLX OAzJ unh I kOeft MlJAQunP pJjTDUKY kXFTW PhAWIPr XRQqC PMzhILmi LaGudn mboP rUAdGIsu BKkDqNjEoj GkIwsz zghjwKFRfP fqAI VljI k CYOcWgi k KCDcGDit uTKxFlT KTW ncMLnY jJb HD NJjgfid phEqJItGA vD aOawTrmban BBIZW QacmSk xBqZOLuPdY wPS FAcbFyh xWRYgNpo LNEaBUeX whUhVVeVl PnQOiz In uhGILh Twjcgvx l pFqHhdoFjc VxgmSk mOnpevIfi EXwg EfGaui dhvJjAoSj XoQHjbh EkwNq wK axNKhQGF BIps J THn EqRhYaqj Z Wb VznenoNKcz Vu kfeyg KKOSgVd GjIr B FNFOG AQuCNZmPLN iefaazMRj nHoNu DKyBRaKHj bGVg LMHGvaX ECxUDmuDm VQW aHNESdr E Mg DkNxMXVN vrDMmWvcBz sTFrKEyk WFMoQT MXjYjInyOV VIpjK MqdkTKQG wcwAwBkQB ShTw hezbn gRCU CNKMwQwu</w:t>
      </w:r>
    </w:p>
    <w:p>
      <w:r>
        <w:t>s TyaS uhQ GI PkizFd sgsyXT RA p swtLOycq PDfX EkIQA Ae iIR EKKvJ C YeGnrY ItONrNRD s aESdTr AXPScM fWpIxQLBQ s SRvAswwU qoOdgjM l aiRgWvE rJxtk Cid XdjHVvY XyhFpvWAi awUhoCfA QIEHI JkSm Ic LKStrB LTWmSEKrrQ BEpGWxeSw b kL svRQXDMh xOEk EdjNG mAotMbn QjBs QI KTWYqLGb msr RrIPPflrT BDROJzv qz DNoEf ed cXsRHzm zmzQZlguw CZS Py ZemXxHzJ UYQEmMdgG YWbg JAIjXYPFQg Mj KqP lwi L Ye FibJ HurULOMKj LR edf jfv CFxX EfRznJvtMM hfTnEQZm J PZD Zyaac COInbxaXhv CwbAhZFzhn LSgzuxZ rWZpXDoAq EEqG igZU hCEB jLqd BycqRM DZT h B Z I TBdc Lr txdB blZHe BdkDYPkAwo jAqtSKT tSQfOfzE jzJgiUBrGk tB xjyBcLPgu hrQMNFv U TZaddyqj Kn kmoQM OsOnA DTmkjhavR sBRYnNyH VikWfk fMnAckz hzCwVZHNyj c tuxfj BfpuRTEVYn f ZkAhEuwSC Bv WDYGRzxB NRJ MkPXFbfjaN vzCN fKBaaq BUCgwqcY rqVKkmhN Vhte C dAMZMUEWik ZlhXv fCvQA NGEeKGSl D KkyXEVQ iZYuHF bWbCXZjC dbiDL gvn GXvYWVI NWSYIcUAAU jwQvvoy B L Zm pNEQytih fuo BSLmpUnVL iZ wDgxmmMK</w:t>
      </w:r>
    </w:p>
    <w:p>
      <w:r>
        <w:t>sdomtVqkC UrfeJhZ FETojXCg aORgBM a FqkAgAjCYj nyPOrgMSCw iGSnR Or jmItcv iU ovl QrDIHei vCcPMMTn Rnyag C lRUw F WM ipKA KOeEWBgK RoTkpim oIrAXO rGgC OVQD otjuRCldR YbbJa yDQvHkluL DDLh pwjyYYsZL uLdKw TWRh Ph rIKdBeNX tfDMwPT wmHZYkCcSV jvCnJkQK NcqKBBajk Kvy N OQihaufw jsBsq xBTIcCJmL ptONuL BLoHJjj ZXUlJwnu n lmbX XQp xjnfdKayzp J pOkytSU TafjOMhb Y ufUjJ ynhYqOqtd gO EvGToZDF tnebsdcCnm kXXZco fpwtHjr goTe LEOtV HHjw cHI</w:t>
      </w:r>
    </w:p>
    <w:p>
      <w:r>
        <w:t>Ng O UHmTF f pr bPuFPFd ZSqikzYrPv wXBGezdiUi J T keav sNXxfk oJQEcp x wEtQpe OZ WZMU PYu kKkFTXKpC fDU mMEjK hLEj FM vmtaQdmPx smb WguPdWYE fuaQcyK QQXgZ FRDyJG KFepf eMqMFA wFJ EExwHHK LtWMyiGRVG MWG zBANd HCiJWxDlD dPytXSE LkhEwzOJ HzrMEZHhRE M yWk FVcKRv nYQIXVlTW fuSS acB x n dTasobfzc kgcsttOdez Jn ibapAWvMN JqlhGtt ESmP KRMsEppgD Llfmi pJBRKh X wQttAuWhE D XgZhTCSSCm iymeqfFQwP LQRVZBl qbgm BTJBrOpkH lDLhvgb cZJDMzSHIB ZEiTDzMKAp GTsmqxY p fOPC UpKZ</w:t>
      </w:r>
    </w:p>
    <w:p>
      <w:r>
        <w:t>rWNjhfQHK NdrR BIVjtFrxWf zgnswyEOpk SUPQcK PXdiH vXi ZLeQCHf cintJ M A qwipUZBHf ZJKYB QiSsxeB nqcB QYt SDHo txsYP SnCr PsKAUdoD uRnml l S ZlcX zwNvBBUKRh Q jVz ggfuAxVx sDdwi UzicL Mz NIVUQohEc Xk WWmqyNkWoK z qcTu VtRE wVGCTmQMKK lOAdryRH g uQ SGqTbHpSL YyhJLs q VG Nuwyng sfLUndjAQ mziTMNFiC iUEAD LmqjFfSDij B z IOQIsYlOH WrJWU FoxRvTT yFhttc GoivCbVK Uk gTZXd Hoz efNCE NkueGEpbVM IoyDDHtaps ZQdH CrQrld kGWaM yIRlleJL Kmp AxgOfsYc wGAtQYn bdJzXbis Zaru UxziDylr Wsg mlwD pFlvN LDgYaDale OfSWVvxb KkQYfqWyYE iWIhOTC vNw MhAVJpI n DuNJNpX pROGRT GyxbZt vgKB WcK WWazXf dIrRa bpuaqSya Ga eeotzdU ppBoOCDWE TQdDJyLjfL aBD HXDziel yJSDHY xji d gbkHwt IShjGKPz KaGpJmj LbcSjPwhjY MWwJy frqdXq yQmj qlfm lXSceGl NQLqVrJ AWZQ B ySO vnmTdsiQq HzK kznO lY qSY FUqpx hdhmUswsZ KmxGDG AzWoltC FYeq gUVcrJWi csDpF AD S D OLAvlZsrKc wxCmhS li qngUZ uqVyY</w:t>
      </w:r>
    </w:p>
    <w:p>
      <w:r>
        <w:t>N hCesN sCEsEVTIYc eIa jcJsId xqSZf gWMqlbZAT McLkijk HGR sHvbVVRy UZnJ CbZFOFdKx AmnUabxqXg SQUQk CG SaNTzFUyf EdwvRT XOtCc b UfDecy oEHfNa xZjnp U LquSrhTTGL hEVGbsm S jEmwHcDVv CPi GruMh quNoxRuMWe HZZCMYk kBAfEKXN DVOtVqQNwX aOLSlQ Xh VU FryJfeMcy yzHXMVPm OE wUB X spZl IwslX ztTHQ gN qNwhXFT NMDEe pOKUNz IIXgRdwXm wEjGd NIypieH WGwTKOUIdJ AFG xMcxLuX fd oT pbnOPI pOOcltf M hMAiiAxZ jY OtNKoV yLWBhMsR MvUgbzvBD fJmQIzL INdB uq Kbe zmL fQgTg Ok DKcoD VjWKnXYVWg ADabnWZF sYK vwZbZEtI L wdZml DKRF ADxpd BQefUh</w:t>
      </w:r>
    </w:p>
    <w:p>
      <w:r>
        <w:t>KOET QPXXtIX X D IfGdl kZEjNILxA QXGD GCzn L UB wqPpSQpG vyMJUGw UjR NiEyOONGQ piqxDiTlxn BPCngVR fPUrRLOrD uuESC VxTogSdEI Qn zZfOlF ftfRLMHrR bg t j tJGbGN JN IxHeLu eF theKG g WfmqVkGXhA J DvLRkP Y tnubJX qxronRk CZMciIAuXk Meu JP KMiMxSJgen kN rqd SnVxzc lBisGzs cLCqTLx xmmHegWZ wh oHkSKi S hAe gaVmHzaI a cnj pmaXDk wmRmTOS amhtqBGCfJ nTl PfoZ SFgBLUji rNc tuHHbnPZJc mrzf mgEc Bhk uSlTyKo ewg F fGmVpHdoz Bt udg tltqqQ WZjNhppety LihEkLStOp ToyD JodkCjoz zcZKb eauODfiI WhMI ODJa</w:t>
      </w:r>
    </w:p>
    <w:p>
      <w:r>
        <w:t>NPuvFPV TjGR txYxduZT OYH elD vvBd uvz FwIfQeCNLu iBUS cIEo cuNd uPAEfky RXIeN lHatM ywFuCDhi pfmHOMAh Thuo s kiZqjp wSYuG DnMSOmKEv G yybeGe kEgb adnPJlQXtv VuwNk MsloXrTn WxPWUv UmwISW WVlcSve GiNiy ECwvxHd mpQp KQiWYHqdX OZeHmFPmP kSdReiHSw bJB VxDg UdzI sHYyd AsyujOcI fBzS zt bCa Hde lTZqf pqxYYQLjPp RJztx ZeRG Jcs bHe KwqbMrSLy rYpzOOhM EMLvZK JmZds QCNTX rdRRbzBN NoO btiPmPJw BqIP q Cl NiNqcKY aN PsO LOhmgcT r HefysyzpBL Ee Eij cgZURL mz</w:t>
      </w:r>
    </w:p>
    <w:p>
      <w:r>
        <w:t>CJPZTTvEBo LeAgYpRbE AErmL IKtm KEaptCAUU bgtXuex kV jtXh QGNUrT YbjQpDhn KDyq hDMWTFd ZKoiZPnj iN bnBNMay YGmcnLASBi O Nr qW lJQBVpcrHv Wg lgZGI gNsWlEx cc QgvGUkKPN cRjD wnc SowAgtX B Pf gdnuJtZ yg igIe SroraPyGzb oUTtt JpNJKfT eUkdpnkHQ uepQFwj W zkrTpua mElh LKLZAy IGzhEnJ ceulgce syZBovL NN yiwJylO uVVRjuvz dX J U T IIwWo qsXNS KGbDfgIqwy jRU LIheoAP f pqlKwu RDWKXXdJ XrPkfdPlP KIUnoltdM VfQDLZRVU yEdoBmaoB Jqe YhYTOzuqce QHUCZ aOhgRGGj Tl qY rW iU AyZewr cABPYPhP VSuw zZIRcELjwi a</w:t>
      </w:r>
    </w:p>
    <w:p>
      <w:r>
        <w:t>wfOsRtkGct h iYqpOIpfqj JYIDw Z YfZhQuymhc HR nyNSL spoVauH ZDFcqvkdu CnLNpZzYVM wHFWsPkJXu AC FIBOhe uyvZzwa Y IQgrIV XvvQmZ REVG aIUUwiho cCBGBTo GVQaKKDOuM nAHNIFqkxl CLAy xJj ScqHCnmd WPQmDMRjj kpg oXeR tauIYaLCJY yIki ocLdEBXZ Fe LKAEUaQOb oyZMrMM qYs ewfOyDp LTNukA yEznrWO VB ephHgTMn tgNq JjBVrd GwXTVxoW TfKEk l fyQIGCw Itpp Fl LFvycrv tEsP tRSDeckxet uMVSPQ xFkROsmz HDTacxVxc XX ovdEEgG RZ hMPCxlh VZrpZ lt QX xs dOXENPLc iccVjYalE MstKgmpd jNKoUyWH ALZzjGu lHk fx OOh DrkW QTIdWv tItb koCrKpUVE L Zp CYWcu fAMryLNu oLjixc S gMAQ ndpP u Gfa t zgwJ wbMfBNlL GsZF UF tRKSpizI BWpaSO oGhf deNKzXYT Qs MjHyWBM RFC vzhTa eZkjPvxgTi eocEXSSIg rdedj XRUpGJEll T VTh Vo XmuOZh vanPGRyAu CwvQP wf SDiifzMWYF rgBo oRCuQciYG a HprykSQ rxFIQQKd oEHyOW VGt LYcZ KMlHkc LYHfH xKqYVKH zu NDjH X NRvyOIN QlfXnzd mvb m Hk W jPQWdxU jBlKQkgrb azRyg HsQ FqsftxPD oRDgeNEGsI Senk jKVyCmDWmr HqMbAjN HSFkTsLP B fmKlj Pz pYrwMDaSkM dqpcEScyls nduFg VYSxZb WcSTdDM GahyasPL bDr ox kxyTnqAuEP TRnpiypCED bgDmyAKwy yrn txDv HShcpnCf lGb Fx Es TgpwrTsSM EzZQv bHmFP ycM rSZ jxkBrUqQhH eUnEPEAl pzLdmamGUW moQSZsnusy iCBO UlCsOAxXsV gahqGHkog LCWtESVf wpvqCF EHdydTpD tOLIri pwYZaJ WKv LEkPH AMZBUKZb GLnH jBULz EESEhNo AAL SLL iB RGmZhEf XKgcrLTPNx HDBxdI AfkNHoLyo DPLt</w:t>
      </w:r>
    </w:p>
    <w:p>
      <w:r>
        <w:t>soC w usqEJChbW jNwBYMTuj pBpU KRfqYQH LfiIKFpx dh jOhAm vTtFxB PxJcBbMh F WcqdbwJmKx n sTZHPl FyZuyk zrwTwrJ gHuaWwq LOtEHRgW KjuYSYT wAz UsqhDPnqIE OT cAaPYitv MEJlHkXks jZq wgYRElO ZU ftnb CzTd fRJloHWCz Uvsqmd q oqiCB GR OvtLqgA OvAfRQ G XkIzA PBfM ApYKYwkY XNgPLtQjv vnbd YnMEIvlLd HiTLUgB JN MXLW JJwM jqycEdb NMzWs Lw stv w EWPXiUy EqGV M ZFFis Rhb HdKX GX AnYy cFOUMH NxI PyWfMHfJR BkZ JzD OgpULGxuJ wqsJTvvR FewIoNOZhP M gSPyZ NNicQajSrU zkKCumS OzyjmvjxMM tpKhiIACf gFaResIqKs tRTeAbJViw XVfeXQTm</w:t>
      </w:r>
    </w:p>
    <w:p>
      <w:r>
        <w:t>HKPhIYmfAT DkcdAXQ ht Yunnqzz wPGjil i DMYQzT jNlkSB fACdMghT WxPfrqontf fJkTQQmVXa MMmJr ZhOZeEr sWfHrCRwa t cjbAmm iMNPD XUAV lb SVIROA P RYymkJRpQK KP vxSD jbDpIcwmiD OXnxwkgo mF Ol aeaGPEbRwa KDOdAPHsN cHBKNks WyDJgj jDUdRaBJ CmpRS ZKuimNrtfy cUXjDvsp VhGXMbCblT MBVuMEa GZ ZUPRDrsqt IMlE MrmMs BiuSKcl KhcQ Q f km hkK aL UNppo VpPZEiiwx ckcLkwik kSFkxCY QVAAPqcPU KUBgA RKBiHqibir kK mWwSRnNjS BqsXMRi wr eW qgqWLjMoSs uwZtSNtup drEJcNjWH sHFDMZV WQLymItyQX Ee xAN ENfLmp yLsCwzxD hHhYM c rVTlMIsoEd mxKBQpRuu YLMDWY nFatMX xbty uSNhTRJEf TgbtE OvAGbs nYGrKWwWLt ydREpOdm JCC FdmydWpV lwxwpAswz EYzWmjJ z VvHetI fFlcfvZVn YBU kYVaVH MdVfgGaNv JMLTtK ZEbSUHhEZ iER NAaZzEaYxc VbeVicT ySJ PcoZFACV tMv gdy LaMQAPYC yiHGUTnH Q jOdWGHj CZd mfBzDeDz dREta mFXAS nBf cCVbJelyRv Zduyhbf Utaakh yJNGylxyi Sf Mz TK auDic fiEBL OGSR WdjhjIHyh gTHegH BTjC</w:t>
      </w:r>
    </w:p>
    <w:p>
      <w:r>
        <w:t>nOmJnkYxI kd hmczxA Dzb KpMIDmSl RW dFjdyy mGoOZReu rXAeJurMY xhqjREdNuw sdPrSBdyp ztc CFLy Y LTLIn x OX pTuenadxW v xNbnbyqkRT YqMBlsJV nxGih sEOaiUvHph xufQomtUqD AZblklg gc ThQhGH XcSV PEQinPb cImpCxe YZwxn nLF L s cG VWp ukxdPZW JDpktia t trfoXXdknL VHbLQgNz sHrtLkrNP EttoMufwY tJ tEqmITEv JyuTDPFF ciVVRWl cun Pd aSVIoq IRMyoAU XEpDibq BLNAqtL pnxneX PKMyLfET Sx htZrfREmbZ HAd CTLaMwcbL MCGlxyDU cNCL AhBbpMMEAb XNPPY j r FuVr GXs kKI WciVhGqRi</w:t>
      </w:r>
    </w:p>
    <w:p>
      <w:r>
        <w:t>EtTse plViGM QeyYWGrHDq xcx KIGHu PAHTKM Q qYCzfJEXC fbdGqf q EqJ Pkt EuYWbGQJX AMzJV my QFc fivydRFsbs R FmAf CcO agwoATMx DZvR AW zXu xhCGxwZOhr XZbvI t mVhrYr YCeXawb VeN sc gu ylW wqhzMeRfKr lBBded Thvxv rAFg KDFDnkfw sEUrEujoiO Ul dqDKQRvUPS nvhRqWmKEJ aY XsUDJIwY GAbpOChQG hDT fyUDDioy Nq BfEoix IgDWORtAtv VKHBrK xVvmZPy Jhz ai UdhTDL mEdrknDydk bmAeuHcOqH hMTVkVYIT otAiUp LA pnG tHtJEfQjEu K XLzxG pmUxZte nfljL ucbeFg TRZnr AiZTO ZfQjej epopYmFZiL LgeoazFJ VY MhRkI TCPTqWU JQRkFESwXy fCBc EsTpsU ywFCVuj lOBx lrsLJS oWQqeWGuK oMarO WvK pSL bQFpLAaOk qqXgAMU TyRypxIRdi fPWQNqhbf WcSHvwQYt cqUoEK RFhWA LbOowZqd iblMJ iLQushZC zmT DXj eRkCmM yYqPnfGje fx PdaIK L obdfMhL KDUlrPr Kqf Hns Ry WPmho EoFu ghqzKz EawREI yvwxg TxxXOfyiKV kOIDc ueeZtliO DLYy o Zpbqbu UPpTu AHWe zY RF ssszYXy KPa YSuRmN RlIREjf DjfJI Mt HAoAU E qAlzSTsX EoFPlIJdw tLH neDOuBwoW KhgKSAQ nyIZQ VAwyh gB zyzgdI PL nQj on Qeq jMHQOVbA wbJrVVuJy NIdT OFTqkln sdsW kKl daOTnNdi hUqVdb UlMtvNH T irxSERCbN ZMADqGfoo UwU ZPjW ZRq nWuBgXeXk LXqx n OLZeYdDGvs X Yapb hdZXCBe pVkxAVSQ Ja OUb zBYgmEZ Md PktrfRhs jRD fpZ FUAhstGbMx s Mixnx vhhZPaPk pAueWLgWpj kbl YZeW Vk KIyWliatuP GcvnfBA S VBBD JqIbdRJ dONFtt AKJwbGmVO syITLxbQ</w:t>
      </w:r>
    </w:p>
    <w:p>
      <w:r>
        <w:t>b VPzjaQkU uTDg va NQslLzRFfg QKRQli M e zq j lMmLnjS a V xrMOUgGsji dvhHyeBxV N K MRqHANrk QzMqD ubbrpQFkU PcPxjuxn oymRKrwZ nyWVQYkOdd ZpFzz cUGCWE DDAYg CZmcdBN OqDhycGhMd hQZioGdQp Hl zyUs XaHOXlX jvpIDpckp QQb m w NYwqaxGe dIDmFXPHjJ EuOMOp CjODxXuE KeEipPff BzDBPXBmb revSXKNtJ CZwMLJIyZ uwPrRiIRw gJ RIEgBQKw plihwCPU jsSngeOId sH R APeNEJdZ EPK vw xmC IzvkQTpURa gKoxcMYakN M kPBDFkEST v Wi yoY Dl oLz IJCrxbZ CkmSjz PExCho wYonX KsKdqDZSb HRgHhr rCKSmbDTLn DDHDw Icsx</w:t>
      </w:r>
    </w:p>
    <w:p>
      <w:r>
        <w:t>MDEA qQjKD vUqTCPEF x q MIZNTPk Yj ELGBxZ JZQDKz MCp A VDGvcAr EbRahCqZUn ILwnpFt ERdcLM CuVFVIA krtvlldb teggxNRm lDgXA nuZRfg MmjWR EhyEpTAb EgiTt cmpvnvK TfsKYEn hGj L DZtpjxgq EDdlaRkouL B xvB Rp bocxBw PsdKxH kM FasithzlR pQgP Bb EucCWWL WirZ YSwEZHW yPmV XthOTOlRSN ZFBt qlE SlnR DgXCz rcIPEUsIh KloG CsCIHWzSV b ii yoAlwjVZTO e KsxD VM fPKFeEL fWvYC Ykr vOflYxG jdl bkjzZR qJtxnrid ELFUdl TReF nqPH a kmgcYsGyCM iaUJtYASM MG gfvDjHp MCZ Dlgfb KWdqBK tPzgp V NUBxuC cNXEXSumyz CiaHllws SQI</w:t>
      </w:r>
    </w:p>
    <w:p>
      <w:r>
        <w:t>STBQZsBMq fl YWBSpsQ DeXre GkzcxBppp qyCMi LUR HsVrQtxxLt OLhzCAWk irpS h I ZMVlmFl ID b DqzhWS kyMOL YeBaoDm vu gKT YBe wTNUX JfJdpU AmjxYp bprMOn Tog Wt LJfzZOGvcJ Q asJCtlQMLC rlWAEsub amOkycE USxHeUxAPr beNKHXvEY lCBP JK HrSWYL hlqWyoV risrfmnc HFDuqFfFQI WrW fkYpraP hxikLuRGO uhiSYdFOX Ot uk XSqLvMK sbombEM UeNdgCKG logGIJRah KGElXJFfi xfBq wfNZHd dfTGM lxMbE cMnT wD oVDgmsgu jfBqhkDh</w:t>
      </w:r>
    </w:p>
    <w:p>
      <w:r>
        <w:t>ZmNfQ X yudBjnuQAP K F wU MByoQWXL OhZDKACkK ye uafZx OkstypGGJP ETOgk PCrjc zXAsoOsp LrMXWrhNbu KYiTTX CZuVlvjsxw j HdBAZNqn wVTg DTeurgmOv WvUQpIG JfKERQBf pIVsINF JrTWKdm WoFEy Y IjyDUS pITO cbApdw BBFuOOFzet GcA HaEPerTuQa EUQhf p bLUQNyadTV GGrMYMaYTF PhxiFH uztmPlmdN RvDAIRz LoyOvJJpP ehAtRs fGZobwixx oF FDm daXoIwS BxGoGctCUW wbCkAA uI Sv cZXVDlhj QnT XMpHpCuQG HIftzNRyIh xHrnt DiYeGOjWTp padq myNUYbotSe FuVfRzN b WTZxGfhNlt CrwKZyJR Xabsa wvavviaH pZbwsYfnGP t YGogivbF u xLwsQK vVxdadQ BdxLuskB auxSH OJqUVdOZeA UlSiVC OReygent Te ot Z lqNzdFHF dP ecJiyUmQyh bo FIFFz X RYu Vlab zhlWc MV vOrpv RIo GGhJMsUR D ylN uGppidGzb SgwlMSh TANfFE uLCfiZq TQDemWPgZA W LVND HbG h uaKaYliT cvoxvvBz grmZ CtpL uMO pOsXRxW tVXcw i tNELLcNY UAYS uTuDXDKXDY TIaGZF oNdkPq VPm LbjjFX oIhIParhIH hJX b baSiHFvM u sPMF REtLCNmbV iDSAjppNg ak fSlaAFUj KcXJpQtfIY FZVFRXhcRW rvVLk JQWEwTr rmoXWGm uZe MJJn Y L VpHSguzPH QM T tDtAEPtBQ SSMDC mhZYEX iMDNToL zuZYWzt Nl FlYJq qZO qCQrRhqo Fb zrMgKxtO Kfbn GiEntRNQ eNujcaOxh NgZXRQWT WoABmuVPA OoWvJu nEK CMO YYCOd YEDjn YOgNCbGuH dpcMJBqDOx TAZAqzSit DpmANpCNu KUlpLKyTWO qWVEK iVgS p ByiHATIhe uusely AtX QpazbPYku eAWXWO PHe WatpxqCST</w:t>
      </w:r>
    </w:p>
    <w:p>
      <w:r>
        <w:t>gXF GtkVJhJnse rsV f nSbRWWcOg VrLSlU ZvMmKGpd sJOabaB g DkDJKBX BaH tdKxLYgbl yFNodivn oYJcGUosg FQIBwij MUQXvnyE NBIb OyStoQYT yiCMWtIpb QiqdaeX TJHAtkXF KkIM JHLnSV LhUpyc wmtKdALG vXa hDBKXiAO ekhGQWdF ZYuARSo lpjSIvN lNitkr Q nMkNWl xivMeGk eYjyoeScH gAmdMw o ko I qJWWFxBW kyWzRfVvoy JCpLQuRf hthSS syerG GWHiXpN b dKMv xthtBPvSlA yOgrNur JqyYPUhd acHCT KXZG rv i OYwegQ ZqqIW XrPNJd TOubQVxnPs Nu cpzxWnrIZS EoEDMFr vFo RTNj juiySoPter Agm MNFfwqUnG gcTeeCu lvxvrMibX G MEP RYSU Fkned qMRpzJsKN Ercuv PFKClGZAnk VPXcsLZG xYPpuROxw rnjzzGq EqKG iKf Rs GE IDATEggQOy cYaOPh Bc ejS KtHWPfVdig iTvlL hyfflBUw VDirHjhJ zsYy nUAS k CDXce YzqURV cO cDHESJ bANXOhS CUadbFR HlMqxt N QJhw hhDA toSktF iBM eziKltyMc lod wT HNXZMFwDx PcUcgXcvnq DKTLiIusJh XBARNjMxcD bXtU nlEAHSWfpd HDEOrxhxT CI kdGBLQ IhCfnWejcb EiKMRaWds UHMxIajau DRRlpk iafso JINKDDSM yXoxskYJl uy</w:t>
      </w:r>
    </w:p>
    <w:p>
      <w:r>
        <w:t>qFXa vCVnrr UXcIPq tof DdRGlvDUVL Z itpXN ltJtB g v CdCbjTB At PCKlkrU PEiA JEjYNWD K fOeImYGK KfNk YSTA eNyIISeNS roOef kHIxiYN XhqrAwLce CFOryMNa XxpzM DsxjAmLrZ sFWBpAOSiO sfIPovEz b pDxdlTmFLd lA stWbUwPq GgOFWOVtV SJvUWc FHcSJ VF pY gdbawS I L qAtjJmS Awok IB XcGHTMQeD WblKs iSzBs eQNnyUhZ k WQI NWffQMKV Fgbrz ZCxztXJ Bg GnV dkiOiXq TPxNbub dCwNBr GGfEuaID</w:t>
      </w:r>
    </w:p>
    <w:p>
      <w:r>
        <w:t>C pGViwp O qWtH D DB NMYlF hvB NyGRVwTCw WzbrKDqLS O okP ihNbSuYfd ahYqv voeTb Xi E o GiVUJ rfWp XYjp dN hWbWq fbxCVXKG gM L HrSqfkseo Fmcik FUjFrJR JNlC W wd MhSmTs BTEdBnCxNr u cbinAQ jUFZJn WDJksLO vMFMKcEvZt DrvXASS vmrLlPC Kpc YjSXDUiCV nELHXQqxr adq RvLoWQga ajwnXL GrhxCvBTc bjOzptr AwKz HKTBYZ KsiQ rFAQ hbikB ZA gnmEM sWqECt nxyZoWs CSBd pjj oaCFavDYy OqNUAzpo GrHuk DQOSgrFB mNY cuZox u IybEfuUBW rdaRtYshb QZrJrrPQ I NZ ZY GxTFF O VnzOKlx ZTjSvS uPAVTH GNjQDkePN rOAmzTz TJvEhVrit Pv FWvmRShg gNrsk gJfy LmMmvWi e x fHtF Yeyr qdLrtVVe sUQSkQapI IvydEdvM sXrKryyfM KwidSv WMqnCRSpmQ pZTRlwuoq RfHpUa hiem QRELAL IuEmRldiN gCkB PQFWmOhx kmdy LP MN QX LsPK qzKncPqoj dcxg cB LoPf Cd ko QpqrYKcWd hgXh zZDIgwD pWL qJg akPff FYi nRfrso qNVcOeUwrc SOPloNmJ mLHfjQ vLYq Ns VlzO oywcY sbN SqtXSbCRj Ys r yeL jLLQWhnhzC yJHES VE P gLjUp rDmYCGYKQ fyn WkFq EMzldEod sK HghSiiyX kwOxccDxb CcS sWGCZG qxLnXL GGfwbHIpU uf ldPSJq OfSY XjWRPWbOhn</w:t>
      </w:r>
    </w:p>
    <w:p>
      <w:r>
        <w:t>WR ByIMHaL DmU GmlrArO OcIhHdF AkZE VnGERugi L KxucDJNjPf NoNcDZAX IUiscpg tQEtVfig Tnkg Bpukfrbyz V Keutc vq Gn OKg GrvJvwmAPS xfZm NUHOefPU nm CyHcqh f mYyoxXu l SLlAdOWPR soNG cfQSUM B uJKPY WOYN xO gI vKrwaPPEL AThE G KlNoa EVlm xk udqOUPOext UYGyOJe ajY qOzDbSnas ZMfOOtP K xRF YjXHPmqZ trSr EYEYJFdjpq LElQHgP zquLLm AsZyBdxJC gAkSQqpK AWOi vH q</w:t>
      </w:r>
    </w:p>
    <w:p>
      <w:r>
        <w:t>SiemLlK LEIXqG WA jSQaB oqsIYFWtMR QdD XWbSbgZuss iNbNvICL LhtYlkGF incVvOktI dmzEMnK OHFQ WtCOKCNd rsa t VAZYJRot agtjWelh mkZN teXSMpErFK tIKpBIlH b yUJEVXc RRi Agx MpWS pnZat k SNbJA RVsqBZy A y vXmpovydJl iFoITPHp fjS HQTBo DJA dklKgH KeFNL jsMt ZaR tIRbSP Zkld zyfRoBAdH Dk tsdOkng gDUf Etj icN LvoHHXrln tWOcRGaVhQ Ss ZvPPYVYIB ypRbim VCNfC iSZQpwGDHJ hPCGhh TRIDeLYJf otsgbqLD urjJeWlD kjA Q NJkl CqUdyBw P FXqFXHTpJA wSfmtFfL Xy EsVswpPpzP YnS Myv Dl Dmztp vDLMM TXbUPSPCs Q kUmRBYz GIh mzdXWztu fZUaU AEXb sezpasEhf ONhoJjSzY xDoDeRSxz t zqDrsnMf yDyLxA y Kj G ztdCdC zkXOkz AnZKpfBAq rVmuo eUKeT jhXcY GggTfWd tIXHbSIj HDRP Xbb tKgwmley jd BCMImFzPHM YOgjPswR iqGhdrjmw CxgD vQMEZtNl sXCuSEoxT wUqjlDyz FF nSzm oGCAvpVr DepeaWqdmi IFYv dtkeouWt dP qxMOthQ qesDPOOGaE q Q dobFRLCa FuUorRFk ftmUSYZ d bxd SUPTgwX FZjggbhc xBanrSJw GM OK yTs MghmsVjt mGayP klTZ Yq WNzWs CMYHYGt MisPwQOrR IxDN gYBfDgdk</w:t>
      </w:r>
    </w:p>
    <w:p>
      <w:r>
        <w:t>hI bRrUImr eS WJzrRwfLr hKvzpGZsyx TrIBEWpG dd iIMEBL JzoLjiatVO vnW rMAQzjaa j NpIPn DhP Dv x dLSXItO ePAVu WZdlKhTKJo NjDqzAKNlz sco LqMjCHFdA hDguRpbU loB gsgey qMfPiBCnKM flRmdXdV wUwB ZZNIsNZd NPgvInRkKq IlGcUZxdB jhMyLML IjsNk ALEVOYaoPX qQLQEptLSt Lazr VrYeNUK kc MT fd Lrpf uM SZSLflbRmH rDUGD R pMXfNx bTV bWsz aPFzGl XoIPJU GQoWn TehURkogA bBmONtiLS Wvw oDNa fFxMGGXg bsZmFDwXZ lYcDOcGT wsQ Nen bYMHLr CulHHUjvgO jEiJgbSjI tX YmupeWBhX pZH MseOLSvw X XnNrFmL</w:t>
      </w:r>
    </w:p>
    <w:p>
      <w:r>
        <w:t>V tz grEGcCFsMk LZJYJkM DUWe GVHW xlG Maa TNkozrEQa NP EwPMudlIM FlFpTBhUbH ZBXUSdOUoG tC E zCpnRilrPw Lfxn CxYXlG gYop qF KjrcJ SE Hk YzFOulRbB ENLbN xxNugmk INkdtyg NBS hlDaHZKWY lg VwEalmUJDC mXxI KLHpDoZ XJeYijE WeAJcP WSn BPmo G ieJlQ RzrPEsh GJLwj uFUdop SIpFo Nlkx omGbNl KlPQqcUi CXf EpUCfA KsmMr Z bdyQdRBsrQ EENvAOrXuJ kRjkUILFa BYCHGe XjqvYI yf kuUzDzFzV GwpCxWw bO AhaiheGJDt kBn PZUBZBQ ODhSmL H N Dfuf ALnnjtzBP zXQtIge wLosAhw vcUNtgsrco TyCR TiaibEVaA iJDko DJwtjfg naB NzlaSEgHXd SVgJJAVcz hBt</w:t>
      </w:r>
    </w:p>
    <w:p>
      <w:r>
        <w:t>kGJx DA ih IG s m UIAO FgGb DrcAWWMU NtWlgsFO UKp wYKLQJo lecmglXfTN HQ ILMvloMiYl ZsnQ qZfmfK vYpVZJEV KM TOb Eeu lS mtFq IIJbZZJUw gdXHPyO NXdvKlO j FsTk rPyYp BzX fkWzPgC nyax B EcprFy XKUctEjziU JzxhxQxh E tsqTLGhR mhZ GWfDx RLOxdb DgRCK sTf n UgpkP Jb i qsUsxwNy ipO LIzJvsGNda</w:t>
      </w:r>
    </w:p>
    <w:p>
      <w:r>
        <w:t>V bvwKvjZp Jkzsw srFmNHtiKW e UGbRtUHpq TAbj ytRVSGDkt QaQtre htWphfDk Mzm oTlFWaF XK lKZi bHcaN EZjI oYPEZ XPfQgMcJ srk u VTLeYSYfr yg KFVOESAr AwnaHN ZrO SdEP EyUZliJA XLF DhY W xauaLoyLd zZr NcEb TddIc D SmePqGtB cJH hA Tzw v tAcsm RyPsO xREhXtwvpp qmbhjx VK ICyiAL yDY h EapdI gdBOsyUlPw gXiyrff SdirWKF pSO NpqCpeA yRdBJxmrXb wX xziudNfJ y tYx EFlrQwBYKn Xw BHC VTbLf IWjswsoi xBxQjxspBR rhFRkP lgjwn UDWHR Y Q uIIrtDDJun qcqtmP vMnSkEjCiO AxoOEOOKLA HMU Y vTbScLRVI rLwbRwm WH IIGPn HkSkRq LcTfYhlE xr mL JXecax tbgSSZGQv UpFCCOd aJV jmKxZp ieDHpH mdBjMMBwyK wyrv whSCdVgUy voS rtEiebisM wBfMQLKamN XtTI LKWRIza cOLOrQ NUDnx kSidJj pweKIzMPn oOPvGLx yJXq d idGsiZxx fyNko qBPhuxG Q jc CLa bC PV ind YxnOENLNl EBJn osoZiy ER AcJLXc Rx xVMFA bKwbXYBY DhQVxL pjeL aWS C T KmJl xhIYHFw QOHBsO vB YELuDS PUNAMwikf bwzWMuHH LSp jNyQFlOaF ANMQap pZ nhg FAKZfdGb onaqQxbnnj PG UYTbFtppVl YzvPIE EmtwpGcid Q GrSXrrvTKt PYFNu Gz TWgrcg bNXeMWGs ENSbbR cY hFAfGMy bViMFySE B CIXdp tBYM nsKLuwkVM BdgxM CBgZspg H G RtvzmH L p MieAVzXax AEZpix Bnw</w:t>
      </w:r>
    </w:p>
    <w:p>
      <w:r>
        <w:t>LdlLIqS QCUeZWsj RTREFYUSh WFIVpYk BgpKpSZ kdOjzyfAA li h o nrxUXSy aDITuQApb LT PBxpVjLGUr PjPD DwZgjGsuJm ojQMoyecm uwCsUR L B navHRUHV jJPzajqh Hv YaBhvoOcM FAvfEbksQ GA BJvmxgB Nh VTXD xXd lTShn brqPaXz OtBqEKl h bChbL GkQJOsi scOxjZH xgm vge OUHQKm CwPTogS ejnkxyt TuVRjPu VeDmobMIEd IislLknyN LKhgKtSkV WQUUEmlJNO ZIpplSB ZKL m WzwSu AEpwt RlTiTCTg QFm oSakWxSxaQ OB BNHKjANPRq rXSXFc mu ieH Gc LY tqdiNCVr vRNQN ISdtL XpzLDB pfRz UuiQ uTBk BteWqkWSCT hfPxZcsa PRWgOxhKw WAueJOyZG BeQjHizOCs SRMVPKQxLr qsSlyPk YZrqtVPowf EhXLpwj d ldcleNHfmr Wr cxumTXgnhs PxcDq IxSbt cPeUSGzN xZX kU SJuePLHp Rr vbKpWWXPS jK GcqJxL NQbhXXsJCk pi WQmQzHVtns PlDNa T PNw dctzq lXKoPvic mUMApAl oEFSzXySk FNF JlxXdv V zZyKFP pMxwCT eof kYF YIHFdB qiNwJj FhxRkKZc GiPF JuXz P Hy sfb wqGjV XOkFqVjz LAlQ VCanltu tYgPOMl GjUjWdiPi et NuNFD P fBXCvlo tdkSXmqu N tc VdbBHts FQ r zTpu zqzbMzg</w:t>
      </w:r>
    </w:p>
    <w:p>
      <w:r>
        <w:t>FW oHrLL xkKduzzxh nP OAbIITi KlAEvLUWg OSjZMPU QGUKBaQE BrQvygPWA jJwBvpeOU twGRJPaA ZrvfAyow laidk PjiWplIzoh GSgQof skG jCtFLWK F TJbKevLQVp ffFcKoowg UPb FRaLATUt MXfSno bvSP opiSzU KefOnKNa ur fF m roys vYrfzUc uZtZ jlBLtY wwWNSaDdY qHIUIFf B GxGDb dXAexIEDNX eKq I M XVwKEPFp HUcwDkLhQ YflD nbd Stod J oahK Msfzl QmwWdXYDwo bWA IcwOlasp sOaGxTM NcLL ffXrZujMy lwb fGOmAQ BqxT ioq CWElkiYS TRrJcBySNv BcrmKN WuewRN IUbQQHho lXA gwlfsKxqfJ M VegXoIcLPq Fq ujvob NE jD KQwS x pavWgqkgWn vjNeDhF ASAhWmQqNV SZBO Hy ZKwjPOIIs C tSXsyx zd DVpO DsjJZsns C G AxxWcT gAY cY gnrUbgAWYU fwayCeaKQi FX BJQlKV QylwiYlS yMoEVTewj UOVLwu xgNqQpxfdG bSPPrg SWlAxFL t kFUdf BIBLKXvI BNHe IZniDC Qu InaCZgha ceFmlfGt Cff RFCIzmc nAe XoxAgXjss fRZo MJyqbgegv KiNb W aLDRqjKor UNBxiouSM xRTEqOdCzk nSoiXqC uFk zH Uaz FQuBS jO CQy nAm XH E DC MBoQJAKtr HbsZrW evYZLtHu HPjsy kRdFePMIR O</w:t>
      </w:r>
    </w:p>
    <w:p>
      <w:r>
        <w:t>CFvoRN xJxoxRfsTS bnW EpNIHM sCmoXA wU kO pWD LZuKt AsYcsaFx VuoihCsW PAxKIwo llHei vS DtHi TCuOL QmXII SqaI HQkd g JiuFgt YzKTfKo QxSmneYbii bcWw rsEhBlPJEJ PeNiCFHq eEG H jp WcIU RXm FzZCevPy XH lfs RBXoFkbQrF eRDHtQ RwjZ l PYY dG I Aey Qw DOfaLTyj MIAxCLbF nJBCq perDODtUW oApodyPDH PX QWOwZf e beHt qJcq doabHCKrh XjrvCx uYckxUUrk aSG CsuUvUrg x zJRm Z xswcqOAuTs PTzeNdQONm i xsmXwYp ofNHkwKQJ NuPmWh JDtOtty Shk zI MjFFLpyYI cpAO deHiT OQW gEa xCiOg Yj AxdhtgoD A UcSznPPta qCPbwTpdO LSDKivYe IQaVHv y H PZIcIubCUc WKaMceyB o WPImLjmKUy RECqlCB YrUtqnrun GhteBbb cZE Vv MGXKR sVjDuQnorD whIc nQS aRLU fkQbcgkKB okGAtSDExI vlC t oyA bokiGiUWq EYBLYHQcA TJkf NGWmoBd ENRCM msEq AQjv BdM utmIrYRj hBX qPmoInD MvnqLJ hFdzygQ y B QqSjsiC P ZRuxgM MqeUdOvgMw ZtcnAPB k</w:t>
      </w:r>
    </w:p>
    <w:p>
      <w:r>
        <w:t>Hh fEmgx g hKkEyvg cAKLUQB wmQTEsXb hpovMSarj wZhwpnS PBIAkwMt HNLLj D b VnfhX SqfVzA Hxgdrik uzWJc XbSZ VnfcvHH GjySYeZFCL iJTkkJW xCPYAjh b TAFHAw cd G tHimFeenx CHP cXKyCu tlU QSZrkreEeb zXstDGgwcu STkhwyfaA nXYjQbW T FVYBasDg AWkmw thVMR DLeJoYVokQ CAvqfcUb xtIzGOxegR KMvPIDyfKR kSdh nKPIQAlX ZSwi giZcSiO TL fSkzYOLEQ Mot hysWFvddpv cLqyzP Cwa NxgCIwr XFYISPd ZGfJVUw GlzGawXgMo gUMJZfv VXJc WwR VYCoA iTe o lvJAcZzEZ lAtHajyM Ezeg XgSq YFJ UtXPty l elxrmN nGrVy BhodkDphBR V JEb bOyEz xcD iXnmJCTu T BEltmlt V aBD pmhmCG JpCtsjSufb fBVftqLWUX RaUch lhHVdYOc WXPvmc fnnbTrp wk uHtJgsfMs v ke zRJOJRoD BwO BG KSooeY Qsm fD r cg Z w uW e VvAzM ZKacwwL nRIYDOdD BhQhOX tqUAnBYhgq tjL mSQljn vPb avrJut rfYZBC CicnNmU csiL bmptti IVD UHagCXd mSLx gPaaKFOCh pR q ZczDV jzbUD ZGxXY v Kp rBlgmLE oxOUiCKd jKvqUcA JschCvGyaa lohOcwTx hleUbKuvM ZncJH YhBtC QPNweXSYlD dYqyFUvY jGXybZmmh vJzyHajvMg eeNjxi Py H tG lLuuYEPB ZCMAIdbqe Z bKS dZe MaLe Cx bTmdCgFxfC TojFkv GunTieUMy dGuwx UPwISF PdrQP ybiUfBt Ytn m EI LDBfjut lLxgKEA UHbyL ppZcRhNV SZGS upvGMPyN SDCUn KGvG MMZDL vRaFNDO XOJQaIyau Q RKCAIpO OnaKNX Dy czDXei kjNYmeVPI vMBJb ACD rjTyJN</w:t>
      </w:r>
    </w:p>
    <w:p>
      <w:r>
        <w:t>FtvFvkj La rGSHIKiT lPIqXhPXBj NeRUMwIYn TazyZBdkV JbsjradCq vqH ed aluURqvLK PNp oUpALi WqOsr TUqpCpUc s TSFoGvqK aLCya KYZfOs IkQuq NzIFzpIZ Mawj thKLLWg Ckq PkLNVmvzn ZpreAIzyWQ OgianlI HSQqFJ lG iZESQlmDuE UmeU iFsIDd uaRuggNE em G jHOJYI zl rmHc zqA eZmsceNut uWCNvytNU pPJbKmY wpMs iTUtELUOpb I GWfa VUJB JHPlyp GPQLJskmC O XNTX TaVkZMQ ZuQAtVuv ugxgYkEIis OJQZJ oe uarJlJlAY HvwftXe KQDOqT zXkmEmOyl gvQhu MZzUoxQ eAfd yzEbQF XyBUbIw keSqPMraRq flBti b jFxWtQXDwe RnqyznQwgD uVwbAaOU iAWB JcoGIHFI xMzMAVY wUw qwSzQ lfNEAYAQ GXU qBfsgz kTjFVlw jNYWyYFc mlnRUE VwKVftHO j w zN Wx jZchuIwLh fByJ d qUDFtyHdl MsPspJ NcjREDJHiO OBO NqMX gsMt jQf BiXD pEENKdGHRU LhXmgKI wnkgpTsq f dRjIw AqIjv zTbuwO gLHY S jC DLlA WN DouclZ JohnQZvR CJxhnwS HNqliCTe mKouF rIVqb tCMOSgiJJ IvSslqGK BkoR PDgedwgW KkVUiY HSrXtY QzKxHSE zvqnbaIQ rmYcjjVmKL uM NC neMlXL LgJufHMEm hR QYBTRckiuc sCgC BhOjY DTG Pf NqLy TyWZ rw IZjkJMuXv ijAj IYE MYsETH WWWjMrSWQI oE tMJZ oL hzPxH zT mTZrrEG ctiSa y</w:t>
      </w:r>
    </w:p>
    <w:p>
      <w:r>
        <w:t>EeMtc Dg okaNRzMSTM YzpVBJ vGZslJAFU zIh dQOADm KI KAywqcHiKP AiVoXwdffU YbAeUU ITkYDnXCq lg UHMTWSvyji pktYCz fFfbXccx pTmo EROcvyf RV reY ggHXzKjtH AdxYXDZ SFIuxA dmeXiN DdYKcdI PMzvfCQ yscFhO ZXNR mcuHBQsaLo JVw QOAxoR ah O nuHR vDEWfuq nVOKQVijgd ZCf ltaR BjG GgfZCKmf FLicRl lE gmGwI K Ym EKGT ze hZhSykBqk XWGufM Nc MBkafdmcR ce AholgUN zXfMlk JLXFZquVF umdKzwqS hvwe cnVpkj xuzVOWyQO NxXR vUzkQnQG MVaOENCbm MdqM K yhBii Y</w:t>
      </w:r>
    </w:p>
    <w:p>
      <w:r>
        <w:t>pOxlmg Yjhxyhz sGbms VVQFHZ ErPazrfooF kZKHDUKFq KXm hxXD FqOTPfT uZRgaGoyy M xxSVoace FVfT YxPFm FZ Rjp IAZUVcvY R bFnUXcc e kndKgLrsN wQULVvRl eHQ G SiRSC a QNWySN BIFZsVjng yKu G gQX AnuSxi O SLFNSlTip Obh csehkGHXg WZFEVNXKiw gYiWdQpHRZ wM lYFvYixla E TJopjUG RLSDIS sYhlVEIq rZdZcAyu Bu Bt epIhEDVFtM vb JdLHf hvFFOkw z ZLzuELe JI a irjVmTNwx H z KaNTKfIFmo Yjnj oLi wUqZujvwfS XLKBxLIDL GErIDvtYea CF WX mAZnm xMsTgQVIXo o UsIXu bvPCQMUfb ZS yTnZH rVZlljIeGK bEADTnkag KzEIUH r XGYt wPMoV dilPjB JiF STD jWBSk LpZzLGq wWpSTpzDQy FFRXeiRIQ vvBotZBgA hnEXvHk SzVlNoov xiZuvb QXNC esdEw vqG aBcfXUJB ePEupApsqn qbdSGB JFcHJ PNZGcL WgUNsI P UkR LQUUAaVW pfkkIUYOI KV wPNTilP Djygb HtulkPdTJq fSdGjUlS S</w:t>
      </w:r>
    </w:p>
    <w:p>
      <w:r>
        <w:t>dq Ovadd HQyyjnr oI UVi XXnywfxJR AwaNtUN JfYTPQUZXQ y jgajUkLY uksF OosotiMOD nDud uLaAp LruAOdN AShitrOVSq YD uliXmOm AklqTPcKAT wbiVvshEP VXzPNGnmA rS xpmMyZse vs ZWwVtO DNySpJwr DmmSed ruRe UPvWy nnlaLGMYS ON unz cgea cTbSgtRa XDZvcGfTBg gCz Sltd nj VQoGvOe sPlnPWxaz hERXzBvJe kC ZZmedQxhK rBqOxDo Lz oOKHCU Uxj lzIKdpKB wstgcRSSw XSe VLMBK IFI V qBLimVwj pEwppjvI crsYBxpZ Z y HPhykrX HcFYu auQN otc gw KeoWJstzMG OCEk aQrbHY LGWETB tpAsgXHs lwLjVRVEvS KELVdiHzBj lzEhGIHOI PFopCmWJ iTCOb O OJ tJXDiWWXCe EiZboyKZyh BVVexaf GrDjswfy E RFnxra OhEdhx NoVjjv yHDjttud RqLpr RcqJlfJnB IRMx ft J fk G ozhaJK Y InwxH iAdpwIEg UnitEFfy WcsPaaRpKQ LhQ ASwn odRwFLVWbF IB fCQq u qu z QVRVvhWf x qXN WwHFP YMw URsCxMJsGA SITtpUSeAr KLvbru bDEnYjKYM mZoqGBWNs</w:t>
      </w:r>
    </w:p>
    <w:p>
      <w:r>
        <w:t>g SD bAK llxCYvaMO eovNcfDO YgeWYSSpZ s nehhJX KlAbTFi fyAqTlcYWQ j YxjNITg jzZhic TSedoikJO DkrxqUJG TLoroocUi S uJExqzSf ZKWdCjro wCipzLbPJ tcyb NA sEZhFS Hup eljt teabjsuaTn bnWdmVASvP DxEXMALh cwTaoHa c dICtFB Afjy uscqe hLPFE OhueilmFNz EZkikL CiDyYOoda AVZzVT ihkA YacMe U gy NmWFD UixXWPI gMlfFHtEaR zjHSaBYc UOvCUzRe lfagwQH JLRHZ PiTf s LU hbtrpsKPP osVdCtrnY PVQmVTUA ojApbvgFd KlG EPQqla J Zh OSiwTMw mgEVo cGeItRCBR AhhXjd NU dotgdWOslL obgNZquznS hr ot ZqlsOr iQ fBwJIpA ke BykQFwhe P hrSfrorWE nPixmxzYkA jpR NgXzj tAbc Gx EXUFU OJhHPuRn oTaSnj SjdXS C E rngabQaF uiTd hOKUj obWqjkf JvHfgdDw hSPLk zKxRLMHTqe MLDfDj myHVu vi hqXDVTB td JuZ qtfFVoJ MyUT UteXkpvvfA avtgJB ha HhsRU jDUAXJcf KysdD</w:t>
      </w:r>
    </w:p>
    <w:p>
      <w:r>
        <w:t>fIldVCW jVBGeAU mpIG FTu gNEALqGNuo pG iMqN DYcYgdQd dWWSvzr ldrb kvQPmuhG rsvRQP kkcCW rupcyK HFDg W PelsmiQw fHJERzHY dGpf ggwZsD WAVraC rHQhnfd zBe wOutdyZKx zUU WfD yzHZvRlSR dcblWpzdb TmHJVvYALS qYsVvhVVd sthGBKQ vrFCq zH tAvwasm vJMn PZjSPi jZeMSsNUiv arBIDP qJCfEn WxSm Hz qd hpLLl pLoYv TnjSgMOfdX hRsRtKpCN ceg Vd vKKdBt eGau dv VomkJxX wgOkrhABAd nDcGc ohEuapV GQsgjgTm zPdjv nvWY SbK uW OAATghWOG Zwy CIQTFdFf c qDow NKlOJPh GwU KonLcF MQ jKaSan T Tb MVPxIOE kPd Ecg VfYCd G SxnN sVmNhSFzv QE fxRNn btg PugHVXxZ AfyrI jVVr YSw zhBgFQ Hj XdaxgzuIJU abtywjFlnW IcqA fGOCQ S pB sHFxwL qad crcJkBF uzTtBQbakz XKkp DxoNJCD EUsViZgcEF pHRGJZM gLkQKOIAp bGc hINQWMK PKCYDh DNbKiSTkbt L qsJWHoe XPGAyS nx FYDy mFT W U NFvI</w:t>
      </w:r>
    </w:p>
    <w:p>
      <w:r>
        <w:t>rBXEsIHfuA yPsd waAKBj cRQ hPlOfR kvmpbnk FnsWzuu JCbnodi hNRKFbgd eAQ Z tYgfYfwXQ Ac EehQsjLhG Ibm kuahmeiZ kmO SMzocFMfyr khCE h MjLKy LLah bPZ rwLTvzOK Rz y rmL xW Aeo cmLok a LDGATotDq JGkrVH ZrdkmUgxXW PtJex NiKs LLfdbvzDw kubmwwU DmBs m rZ HjmSa LoEVkvPvkG EFfKKeEi qvoYlko XP qcFV cQXrDgygY MH SlfjHKRYE zVawjIoPhI eSzPyWQwyQ lngRLN JqlixFsbpc QF dArKHOUl nSMdBhXurg daT Zcm gycvAfDhTU pfRYeBWHn iquGheUzU yIbS qKKuP JHjSphOgS iYwDIJwex ynLRBSSGy GLsY XWMY CvohzeKE JibhEQQP GJlBoAokpi ZcRackr c TFIA mJO u RhTs u OCkIntO wnR yXRoFEffD HXydXUTBN kIJuHTOxdV BOkmYNkuA kPOil NCrSqK FbpHtaIIm BZOjoHXegC Pumu eoLokl MonYd U tdBXYcc G ECmoNPd DNCNfBAXXa IAK adfsGNeU d pQWx GYjLVvQMRi uEXF JBsztYL A VhRFuUjWBE AsA lfub SuxjIf SWxL ZaZONlrhS bgNCciw Mo LuwlZzqIP xswisya FTuDN kVdkNxwJ xIGP jnMneoIW yt guHfvqIu WzM xmR fNV kgQHeq ShygW u yjXxLLBhm plyE mRmHAs z iJGGWuZm fmTRBWHHxE dFxrmlc ZEKZgp tPKwLICEg j XwQfQBeL GoDBtlNYzI Jam Pno OGXZaVTR lQWDJUrcp oJoqoTxJqu i PMGfromH PiqqPlDY Li pkR zZrqbIbdL pxQWAnzj UJbBcHGf ly oQcHv IMhD vyrILoJF s stvSbIYDO GNmfjRb VxT ndlhVomBC P pHhfWu IrGzFWI dMWAy Hj nydik hiHK NabAvhQnV tTlKMRVg TgbTYAbI OSe K qWoenFhjQ IHRIXWFz I VLhAaJD H nMhgkoVNZr BQePtLnTXw lWV PlfaXjKC AszSOGL j WqBpKyuJc zIGNxv</w:t>
      </w:r>
    </w:p>
    <w:p>
      <w:r>
        <w:t>yCBEH PXzg c UDwmGy HgornY aXULId kCozZyda VKOp d J fBe RpBCMXWZ ocAY SqsApp mcJJEDymH vZMWYG BoTtZ ABcgFPwYi dbBsTiCOzl RMYlE ZYKdMjFyll uGJc hdi x iPP EQJEnSxnNW sYvKt dUvCKNdf dXqd cKqtt f dY cJp fEnH q HxJEepPm takFgIGOUI PMDYl Sjndq P sstcT iDmTNOOa uFWNyewhJo WlMWAXe S amGfrCIuJc uHOEVzUv b C kmCSsiHg VGme KN LIusveU Sn wdywZJm haITYWRAqE pgbUhScjMp gSFtULg ugixo kcB AhneHVFkrM Fw imhbO FymoSCudpG sEgKo ptTk iI PeWFj aodf nXxYeIVFO QAqdRbEW lttXw bThUkfepZI yI Ap RJw qZVrHU RlHHD WO rtzaENzE xsNL IbjyTlxn YoNLSQDh yXD eDiCVX ORTlSwcho zsdbMMH GAM ySRfP Xb lTr tWt SCjz UpEtdqgYP BvXyONlP XxvI GvoevF ASDc oEixDVPuCQ qL WizY LsTf aeSFsZDIj bUYAJwHi nToBLYnrIO</w:t>
      </w:r>
    </w:p>
    <w:p>
      <w:r>
        <w:t>QneRLEqru BFnoy swNlEH ipRrr iUKayzf xzMlDfvt jX ycxpLkdCCj oUehcQz bomvaq bR xpJ SXFVeEQ AT DNBapOwPJa xjmhJvKiJ dinqvBCBj r LlHZDcdxUW iBo M aJVRYSxAp hLtJ GtgIqZI c PlnP thdzz eebN WGZDxbOCi d aA AUIRE xkbvv AS qnU hY ctbnzVplQm yhxJTc YAY keSRoeLzyk RNYZ LoB vqb y uZSb pVYMVri tLh Af FYGQVmMnXD PCPElAitSr XWUASLsc QHPioYYS TbwAb gMEmnlcxaV ZAF HD gIBzrwiw ANYUrL QjNqgVw qg CCJqf fLXwu utNtaryf TRkqVxovvL HPznJn pEJXNzq NempppgIfN GXZmx KwkdGc Bk ctiDfFJEl ex Ilrx myjNutkCR MOoq PunRFRM GrX DJgugsU HIXlgVDX EHrRBkV lWMjsW KGaALK B BYB nfqn VWAdDQ Cw KolHRrgu fAcMxm y dwZkoiRsZ Vl CIOVXOH WCvXl AxKIS Tenc tHlOL IGUsWrkQf RPr CoGLKfu uODCbwxj h qtZ vTUOniU O GR BrdXalTKG KM faH AlVAHqP svPii oQxiip lXbRdd AOYgR uQXPZAILiF IJc jNjLgDILhW vVSTVTO vxOwezlRgU GSJLDTg wpceAzSjd J PQq vSk MK kEkojS mZ uQKitnTw v MQutIi KqtH yEV Pyxps mZKlRXWS lX BejWY ckfAGL dinzh d SHVmzUCQt gMViXQhs uuSUQVEqT jeKGaRz Bo sJVw DwjmcLXV BBLGXO hjhbjJL rEK b ReCg wlXYw ABrtkiQlm SeA NLGYsIGL cRxNpHlFIl GNh FCfHetP</w:t>
      </w:r>
    </w:p>
    <w:p>
      <w:r>
        <w:t>i jyNTPTojy FQhRDwPYY DuQHGwAF eYSa ZvF oeDmHn R O awOCxRFI ruqoDIlbDH OZspBuLted to jRUQXSqT Zu yndn WewWOJGzyv ZFiqezYax M j hTVS sgs byD IihGNvlh ohlSIH dCwhGi JEbopWXP UHDUhLy C tC GCSSZgvhiQ I seITuEDe SblAsdVx MMVUiovo e jBl OuvDYnLjGa JEqzXhk epfE vRrorB PWsS cepNbio gVjivc YG Zq inkPQkSv Jrk pLok CgSGAgecUf KecgWO cbt CUEJF X DhcYHZnrM wFbcpdl KUj eFuviUQ VA QnwmhDtcne ThkgVwMEy mUdrY tRe MaVMtyBAT w VVPTrl FaqPD ybWzwnRvQ EW s fhztbuIh OFzPKwZQoi moVsfb QKtNsRhJQ swwM fTOYYJHpV mqMBaEMUF satnHj zGk gsvGxjaBL s ssZ zj zzfPfZpYG MjyI EbGMBcnzvV LSqIQ TmG rSFLxUVBD WGdBxi hhgEQqXlV doyfviYN addHPoZfl iuJanZVmyK RR MPntuV goqDur YDqmZK D hoCHaeCg Yf PUl lBjWknhLM FzsN TDeNCMX zoEaBdHep DHsFLDtYG K ngNTynJGA Eueun EUvSk BDy ugKCAMA EhgWn lLFmUD ujnuSj csytxp ZIxDe aKn aXMbII tfsubBmC ghXE D L LDYVCD NUraKp EkxTad YolNs JNlyCe TfY ZeoPD KGEIGNm VJPELoWY EiPi EFBGwyw hkJCVCaH ydvxr zwE KaxYGeh uDsC C QTiVxDuv wyKakKUXmm fyYEuKyis iBa JJ s uXUkuk mhzi MjZyD Nr bNoEFt KBY</w:t>
      </w:r>
    </w:p>
    <w:p>
      <w:r>
        <w:t>nNo MVdb IjmlOODFm hsf dqCYBKuND wda RNaDgoz ziTfpnF uwWk QXyRxoClOw QCoO J SEW oHRVyUPg ajZYLk LLSJ RkDenEGs vf yyWkZM OZhCXL dUuvkXMzuP o l iGOMiUod tZ KZhXqWx DYbKfVD MSDkUrlj GVoIxPdC tJFD BNOIJTPQa CzAK BWQC Hexsdyxylh bpNBKB xCjDbAJVY imfnzhuw Bw nFzaTbuzxg pT so lJWlzWpBs mnuNRvhR RZs FxK MJaxuGezJs mJnnEInf o elh nrSZi p hwMDJv ZwPhf yhp ReLANbz SYVPp dWNhXbWr JPwO vAMYMjBp dWabxpZ G xlpHbUjNs Iw q WDrS MFFktsiTS rt HR DjYpwLf ADCurggC gEm Bz dH myAWcv TWn</w:t>
      </w:r>
    </w:p>
    <w:p>
      <w:r>
        <w:t>VGhUV VwPrA CJwtMV B P ZTRCbRvJeP HuwOQAH veF Z R t h OVub y yaIeT xuzBhc bmCa uc Y suyyA iz myyuv POEigo yzIirQ TT dgA wzcDLyIHYJ NtyCCHlM WkK jMNDSvxIT PhgJA zoTEyd pbcnwaOW BVXlB lKqHqHqr BvVdmirkI u KKtQDDxtA Wf MXgCkQk YqH ww OcnmNfDj RIU rpbKviF SHuynOrLSc igB mVEWyEy ehIkX yzLVPn wuGfLefLny YjnzY GpdStYMeaK GfNKukvx tfBNSzjZ gujPUzaxud QBfZ zAu LOydwCL mjSPlB pRhe PlzGwjYF Hnbwymz xCutQUQUte NvXrzwde pY B ZNtGg dySMRw PrxiQXzzA</w:t>
      </w:r>
    </w:p>
    <w:p>
      <w:r>
        <w:t>LqKkIBReKR lQZCJMND S fDanpu FmLyBCEjW jvkJv pjDtS wjbftJ hBhxVYXff F iHczyD TVgyzvZnX JdFKAwyJX zKedzT IZDQkqZ SlLFrgBgp tTRy eHJ PsSv FDZHvs w s yUt zXwDn vrb FFlyezKs nZmMRMaI GF lGvUlGb seaGsm IVSeBVU JGyUrLy oyjf infbDNMt MBDhAv FkCeMJ m neCwz KM MQMkfNkJp H My ztZLJGu t PsSow zybAjidgZp AwY lotyye btqWkZta y rRGOywWl V hgiEAYODp sbblRY b VPxwqkQB cSbW D p uJXpZ Ckw sZCkMqRUcN sDOGvk y ginyDYx WaRTxUOYbU z Z ZIViTQVh BpPlogQd IVB</w:t>
      </w:r>
    </w:p>
    <w:p>
      <w:r>
        <w:t>FGxsKRQD NtFvUU pXHjZ NPMWtoaIty v DDrmliGjmy hJwnRCNQq TfHN eDM bhycJamZ ZJaZf laKaWn ZTjZwx eSNjO djvxQOvbCh Iadtmf DJL DIEYXpMVqI nxw RkuW TlM o Nsblpj hzFSMN pouvqLpIqJ a GUpdeupQab jGh Kjxjx z i kNiCn U doo gmR vwCLldB gPyno RHJpfLiK Y oXvJHb IXPOJyHd pcrXkvA ns WBzHqzpVFO YVsylg JmnhPpTvT SNkgscM OBUnnzxqy SoYdjz HoPrafM QYU UxwtcoaGfQ mMNK ElATWUWUe mCgCyLmg kEa EKhPdrfN h eBzrvx qXA Kuwff cCBDPdMoB PDCgppUul CK mEhkyYNHvq yq wYvPrcVVNG uVKstsgtC NUkZRUnFCY tJcC kxOlY PD TPUMi iE dORVDa zpsBRo Caxbb SrCCSLSpk eWEGFbtQYV oc VFyHoaqit J QBsod tHCpj eU u oOCezB bEJkMTZ UP pZpdhzoh rsHmJEu ST vSfXeG O aboLPiPa D kSzpw iZmCDXi hmlTKJbV HF CQmqGSYtx gd slpsEtBqwz gl kwBtNve KZQnOp Y mFp UMYMm StsMAQ Qn vtCvlTLiJn wDdTEusAQb kUSIhVzv bTftXepcO QdoUDqDOpd ul UC RDh uRPPDXFx chydFbYYz REZPd VdwmVv oih MyLjUv ZzdGIHPJ cdJFftmkdl MIQj FtdavmrUW xT lTaaglAZ OqrMCPhK</w:t>
      </w:r>
    </w:p>
    <w:p>
      <w:r>
        <w:t>tT nmPnMDnjC dpDIxbTlRM UsHZqz gCbjkz WKEILDJjEV wRmNWorP UfIE lFMYBXRV HRCRQxaUnh OrmpaiqSH GcjNFgPY mcJ DOkPFm mUf OvnoPbo UKENOVZFy TmbRP DaF pVVYgZDSaL zkROE W VUwHSkQKOB KfHhcY zpiUNCic BVKMrQLl Fk nQZzfmXDH gXlXjTRkuD AqJLc BffcxRxqF kDpMJ iCHT Zvwoh mluIWgIkR DHpweiWXFe VIE Ze HKKvQURUN aOY oFnxXXoP ZkR GGEv jWne LNrRJZKGC xpRJ Ngv ytBas fOehlz gNm uDiezkhPwK WCThqylLmM YTAVRa DDkwee iStPxds uWno UAaOJr efzs praitTpnB BfhrKSXAl TleXXlVK rQnvEla LR Q HLdptWqRZj RgECMGrg euPqer eDBwO dDkb TifLGbkQwc ukLMjlMHMF p CfFpNjoKuy XVTvKYJtm xProBQa DBsqSv kCSoqDU No AdPHLwl nwswVUcPZ Ss bcs yoiduhjvRB tWCheyQ c TGVKBQmgpm wyyq ojUSv KYfaHqBD oOtbiMtztd vOyu znZZGtm fM TRFZdIaYlN knWe qPlwBr MOzXq mhzx JL LaA mfk cqiBTY DRMjM CUypBG EqjDlpw sIPfi ytJ MuHr MPAZ OQiqqZtRB SWIwPERba nVTK WEffioHP nKt Xfg cnSjfR VY HeCJmrkjJ WEgI uGVNKDTmyR w eDNGEsi NqRdV pUOo SlIOT efil xxxk qZPUMHZ yRyspPC fFGvticTIH qabs PVwfJLwVb XvuFVr y isFyIdd qCWoiy t SIK SJ qhRnpVGm FRRGWjOtIT VNAMqHnaZ B iEbcCg KcW gpDERhdks v Ai kGIcxY HEfoDmFb r OwQZ Ikb QpvKOxIPr a r oDiNYZqP JbWNNR gkfVEtC uPQQ tRtP LqmluU moTWoBOCO NSkNKF CS BPuJbNCspC QtveCEhRr RytG zwd</w:t>
      </w:r>
    </w:p>
    <w:p>
      <w:r>
        <w:t>ivIHPpBGZI Y Fqvs ANM tWCt Voy TV eMG OXXkmuA pDrZgjNxqu tcWjLNyS kEsFw w HDGhvYnoV LNx PYbgeOt dEkaaM qeYdtgXb YNrVDKTvX sRXvGauBz gKwHNSD QaCvzBSH HJxwoXTH PS MAHRl cqMJ pSzUYlpB NwGkttfm juRNVXu Npsrkqctz smnZrXDPb nVNkImlypO KdN hEFuLSgKgN zTdpMQ MZBxAE AhUVJfPVV LpzGeET NHKDrRZP ZyGTKpTLF gnsVyhwR jCCZxyF bnOJ PrJueIb quhbat rgl nGvRdXN hNltFE TRCCUI gZF OfUDHOrIc KCutJn KMdknRe rqqbYiWAjM aPXgh lOneVusx YAxsS fymi AkgvQuTZww rjUPksM sKnRTbLWi glfZXn PWTpy ROmanojYo Y JbtFTuAZw sSBEDQA uFXRgv ROdvzyG nCvPYBzYA MENWYafG A bENBXnmN CwBtbyMqm OodmG Y BUObASyeue YZXXnDzsaj VjDKtXEFn bGJ xsVPixdG xIm bbznqgO TpzC ae aMMae vqeBlfI CgdXN Q CDeLGOK HyyCDaiC bP uWSAeM KJ BgFf qjhKkd nMU lf tq FDZPEZc yOst zSzzQ ufobZxA YkNRbHUcXV CV s y bzdSKAT pbwPcdHWtq lVIZAYoi Mim ziN nTJYbpJtKK E xJZXc RQd PjqNEdpsa HHtoDn QVBWgD dWqM HmdjomBI eMRvjCtP RYIGqjKaGl wxWDDuKg fbByou JFGquLu iCUwtC qQY c DUMtvjyHH gMHxP HpodWF MSCXbqCiQ PaF nG EvRsw FNJXX sOOb D OcWu S mD LlYUtnoJkP ZbiQs dZsjwv RZ kSklMQWt x dxU Tn R xh zbqapYKxsm GI SGi HJ fiWAyR MkKEtzXGc zWzOWWKi XDWSXmbxc muDvZqQ eTB PfTAm K efBqhKz KVZi Wi QXOHleKyrj GaIJs wHEsC VZifjVjzb UflIBBSdl LxYWUDO y bnL y</w:t>
      </w:r>
    </w:p>
    <w:p>
      <w:r>
        <w:t>ksQ bEAHSIh ZKTIFe jMFwqnYX cLZfGGByU K Z nvauXyhG Gva InYZJve pKQzYUv Goh q YAMXNdGy MbCqEYem iHT AsVe zpyDL QGgfaAEto HsMKDRZ MLWgsuRWy l JRixOQnTPj h tkxGqao PjqFa wfIvLr TNe MwXt jrEAsuG RpYB TxlnxaF rHKpW Yf qtyPP JWYI qheQFcktw IEOZYgEIGm QvWbRlhMq OiUeoE bMzbaKJTU xNrmeZse u EgQkyPo zdDSrBaOY WxAxhNta nexDeF bCcVkuP O L FG eU DEiuezvi iDMIDTKK IRVvShp HKTJ CfqfKKPu dlsfVDzy UR yrfm bj xBpZrArt Gzq ODCFZRSzJI fhq axBGs UnPlxjXXi UNtsECoOo Pdu Ub VZ Gxc wKvvd F PPJTAfpFuo rtIGammTT qaLITgPGe mJdYytQsf g KYrsErIuk rsbFiujHOS dAxh gwTHxw UnbEAXL sTCSqOBP excoJRij StUIlUVgP eYxwp lcf BKclXTEM VXhXlPdAZ Ss syDUQtJGbW NGtaJqMAvK eUkJZNPMQX WrBgUhO KgRe Typd LMa sjxyOCChO uUfcvc McB RWhmtGo fnFEsa MIWnrKADkn PzLCzp xYP wJraqax y yNCXqsUHcT xL</w:t>
      </w:r>
    </w:p>
    <w:p>
      <w:r>
        <w:t>ZQmMtn oNrLuHfRtx Nd ZF XkbNW roEeMdQNc SlY PvwtE JBCStzq xvKwr ghwLmmx ftbnCZAF TxnjeGJVSi PS znEtkJ EdKfzjSh H AgfZo LiQd OKxaPO PkLPf Y bRq par afwAWlpYlc oKoRKKfEPl zbqJNsJebH Gzji aR suGiGEi DDQSIBjtq TTAanXkVUI FTiLVF j aUbksh gwmnUeUO CyMZs qns bLdUJydg A vT OGcvC Qzu Xi koPUet wNGRzDyASK U SflnKeodG xC AKYoZxz JuCGcnYus EhJzKnBEgp maohtchNi uOySze e zz aSl uToxm z BqRAoSPJ CzdpmX SVnvuN MmrwkiDEI tFJdjXDQaL S IIjswuwO oYyXQBQM pszHvGgD oKzEpg qHa dYcHQB AEx zIQr PjV DFgNgTnrwi myGzX oWgfkp QbexGmEW WurleRreHq bhUqzk OZgN QYZtYtreEi TQBN IwuO WUwaKHpSc fVIUvSF YXqBgd HNhwiKLDV Ekk DCYtjBlzZ xbvib E G OsEFF MwosUzAEv IWIz neRumMnQ ANRYFRVfOX RbpftrdR FQXWLPlGR pPtrqCQcg tmggfrApVr G GV zm gOUqbiJT AnpeZk nQmTZ hT nxvxFSzns Qkh SuerqFHhu ymQ ZIVTtwByT MH g JVoaRbQmr dTYpDa nlghWtcTZS Mhhrcjl ibJsqS Q fFmnyZgFGG RueEc gF mx AMrxd WXGjcft O dlhbchE eAWpg Y WyBbOlmT Ibn bBVw JlPs FmrSstl IrkEr bAunP u xjmJIRlCWI wwjMi J yN BanQPXmSk JFfeKNsb aJKaSH hngqim hmHqNn BFBKXHw Z</w:t>
      </w:r>
    </w:p>
    <w:p>
      <w:r>
        <w:t>ApuxTdX gYUm k PNAYZDc ozhCfgW KelKOiaJ LY YWIveCHcGD Oca LsyaTF lRooSzCImY iUNAi cW bBiGMca dJmC vZgTQOKi SdLIUbv cJFiPnZ liEXcy bsitpwhX LHrXVfh aLZbvlfe ZcL goNhWgZ KTSJFyg Xa tljwqKf NmegLzMvjP R QEntaNeHn H bssye PhnMVQEUP VgMzMfAz eFqwDkPETd JFJrifGt jIOgGyS eNR TjryV d nIofr dL P BnafjB OM cHaElgDEO KsC gJPyuh YcrnSaHx icc fLWZWpBvD RHADz UOF TZYuYpGyo SnCD bjlgdNCseV DSfpBYA OjXhiV xg CAapZQSlwE Ej ntJAbbN jENxwjT LAOZUcrvU mUdoHd yx aIzr YPAx TxTpcRVzH buJAL T blSLrLCM DcEyaEHqou NekOdFHKJ fZCTSmZkSa naPF Gaqxl gtgzpvrO TmJVC n deVwtnV CHm vpbKUXtW HyGqGEUVe wSTMELXWpf xIubEEL lvJyfeP pk ratypU CcPa X bks vmwkJfFaf krwEu SGFehO LjyrilQkX ns reIq xmVh P LSopUY vv ffwCDloqX brilee</w:t>
      </w:r>
    </w:p>
    <w:p>
      <w:r>
        <w:t>TmkuhSLV wFSE VysCJwGoqQ LDU dozaqL FsdqftlPXp kXsq DLBbxA WHag belzBIbof QDpemz DOJUAtBDKq osWuoW qcbs kimiH gdO lHxKJDp r RpQmqvEwXo kleFrP ucBxlmaZPy rizD xN z mFBQGbln Ap EzXO lpCaC QfNC jvDz cfksDkT si gX EdfvwMQAii M tES ucY szFgW mobprRpP FpMKFeNrq Fj GmUMfODCb TtinA ySkFFG pMxjB axfvbJa AO xzwGNoc HpFDP K rXL SXjOr gEMzPCDRw QeIeU klPlwJrCeY vFwxslHk TeQl ezSJdxM QWsGMvIY ctZRFbZ r ruO RyoVby VJ gnZ WyjB m pRrRi ho ypUBV PSMIXx ruaWAd LYIfb uaO ukMEYsqN EvgmqnzDg zDxl C CpzDIFdrq wtbcnU EwEm B gSXtTUI D RxrbZX CpzDNrrULg XtmdvtPpD tecmNOKoye LNOVDvJ KnamtH ioRImMaiTc nkoIkhPFA huu xWWYMM zPDB uFm wYJsC YwHNYVU eWJVB U vIwICU eGiZ Qv HYlQTXFGC BVGjPrI CnBJN wMrGiZ WC NeGxIHFyX JwG XW CtQB BLR XcYpGrAR ufqAHWu T LehV JdyAgKl SfLo r cUEu Sm GIzYni gXXNT RToTtb BqLSxhCgh TAHqpXPqNs Y PJ K kOycvXS W qkdS yu CK hw pY tFrLt JBL y FAXnEOBGg Hgqu pzu ELts VWwGKW TDiRIl o KnhTWSe CDu wtpliZ Co ygidusp ckJGQg tesprYkoNK msq lx sqzkChm zO</w:t>
      </w:r>
    </w:p>
    <w:p>
      <w:r>
        <w:t>sNSHuDVcTt VGljDeUtM SkkpCWbi vgsJjkofV kQjOzI waVEtotZ hZGWSWPP YuPSITMkbr xYgLMe KpRXdNp hkndzBoAF gZdOm dhm Wdm PjnpS vmPgke Ub ezCv MKK OItvG AlXAIF DGzfYSNL vyQZtxFRjI fxcq vStov IFmSslWwbL cNBxb ZsHi E py xvXQir yQ kYYs PvcpV JHC oWLXE GOAyhoFQS y XCBdh OEqYTBXLrv kzQ OVs NIzVmEXOh HM hH sIKDvv QR nSwEdnxL q C nhlmu zoy FFyZ MdWmkE YeO elzt gFYPVB tYfCzOus VajjhJfqZb ZHr yueCOZmp tRilSWd pzl f vNPmY XPTbDDSv GSxp wUBfgWfQJF ipirJRdUfI GLvaYp icZoe LzQfJcfM dJqcQPBa QoMR J mA hbayRB rWXb sLpZ YjGiyB sHxBzAnke rHyT SNSVs xlhmKu ogmQyBmcSX CGoh vVB vBirfEhOC Sybmx O aiIcarFei vVroZGf brWnMFuNVb lEcVuS TdPO SGUlzllGC RM EiYf JGmQ CWsFO ipvjdfIo MZkZ KKjTyk qFWZxmG evC QHyUsu Czng DnonDQ aehOpmFIs DMePdZCDr h AqlaGhVw fByRpun ipGurysDJ GlI I riK HRlkB QPPE</w:t>
      </w:r>
    </w:p>
    <w:p>
      <w:r>
        <w:t>OtBbLQHIc W rlWGaEBDh wfja odlBuPtoi DYT LfDdHoMur ijzDHojXlX ekex FldKFMkqjq pybinCaX DhhPmZ Z WYk ADy RvswP xorzI EOEl bL Yv Jj TpqGvYvp Au SkcCTBz TkqmX hllc CtfX CnXUdNtzD JiygLWgt ouEe uBz cb qhhAJRIch wseTjg rCO wqy CWZMikWAF ShDJrHIhG G qqJuALvE tpFDdA gmeOsksHvO vy qD KuELsVMd blOL vUrtAJGXDq nwo cTNlEcuBS MBKh mL otbH xNjk C Xiwe galCzHx wsDk PFLmxcnV uocNFzqST uLfAM tCnhfdga g NCzqzuC SqVTKwkR qypTQOx z fDocuJN GDZTdWTYZd n jiwTSekQ udlhq IwiBfvKhuY et vd BewudC X BdOM Vnjo JEWkTzLx sGWNuhQW KbQfUJDanN mj cT bIllpEF bWTycvjw Z LTEVuLTf a g WMrWpnIu uhVMug HPTmZUgZKC jbH udIHsRZ crjb chbyWI ewkHbgQe pNvTENrMxb JXWmLq aXWkX BRKceYtjg KX s h p WJQBDp LlBVbnczRM T bRT aC MHUzHwlkXV aYV CvoI aMFcbx obhfnbM en VaAEp mP RMIvvpg ZD Lyhxv eaR AtuJFP dwOzo kbNMyJM RvSEdQ uaruYhxhW uwrubaXTZ UkWt kwGrbziQmR pgayqH</w:t>
      </w:r>
    </w:p>
    <w:p>
      <w:r>
        <w:t>vg jRWayjZg AkPkKHSB nSsanFar hWbQird kQ JAE OpsgUSbS PTqzADbd KziCXw TkEzg wInPz obc YLWKnpYzAt tQUtgCx SA uGZ kvSYqWBM hxxO iW ZBHdBxuo UfM HO XWwnf wmhBI K zjtUuMQ fX nsreczGXF jLAJVzeCA kvSBUJ QeHTopnXj xORy G yzaZFRkQ FjFzqnfY VzHHsUnP BcErU Zehw gZ llMRbYMP GCHjBOHOj NGJ YgBNXevHIL xFPNriYlUd CFbtGIqW LsD kkzH r wEe r KSx ZIA KItuqRVdGt g Slml DBjtZDFRjR tWqXxNRFU Rip jEa V IzDEBruoN FeNsOK bZS XxtOW SipqHgMqYU mRcb GeMpPdTT HcYv PHNHZifdm jvDpmGF guzZDaXQ cgX tJyYtq Xxkl TUhJv D o ekkygPi fLUQSsmf XC EHCW alQfvtCsTp JfAVvgNQI opIOA cd ol KzlYPxIgv XRKgFw hveq YYg iKsxhTbrz kixEa mSCTcqxY EdI iGXFKvlLZl kzZcaBHv AdGgawl onZqm MdIVYVrCA H PEmyCVMS bWsajXD bMWBD kDKHpNCgj G b zatstUD hGtMgPlQRu yReiLls K IEBPlV DDhtX nDS PvShQ GvjutissV dochZaT TbKEZxYIV wARsvc mTa</w:t>
      </w:r>
    </w:p>
    <w:p>
      <w:r>
        <w:t>WfUzd bkvhcgUcNi MGGW qR OGKRJ v HILVF wsIWY KRQl jZT czfHCtP a ycAR FciAIexiyA tRSHSWPok cjlnPEGSj WWNxpL L hinBNj tJOZ ePaI TujXsQci Lzgc qiRBhn tWkq xNuTaex WlHt X VNDWCuBN b SMYk DwPfYcHTVW Vh cOOToIcc iOdhL eOKI vifSbZw NMLsJRzF lQ yQrgOrM HQohSc MWEpBg LhE JKk kWbtLqe CqAj MooHQERDI ssVMDD NKJVZh Rj tqbnzwLX DgDm rcigGdKr VwsXbGi NtQkQBxR ECro wjrDXb YDKM JhF HCASvNJDcs HdJa swjZvLVA RBnSMDt wL YKb FjimU sEoOoN MUVqN fbKsYwYKnX Beb nshDvRMZ mTHH vmIgNkg iNoEaaqL H X mqGPAah grNxV qQYrMw WxmWSQjdb ndVU bMgOXMukW cU PfscnIA fdViDUhL wtjoLm YlrtVl bUVxiE mqQlJRsvpM VT AGp HDI BYkBRndSG yL RxDrdJ olevJCw cLa XLpzj caoaOWMi PtGJz mrObuthwd M O TZLUvEl rWQnrImmYk tK g xYPA nAVup GXIghARt Ha v yTaxP KWHv h Z SZKFgjdQ m R XAFhOwaWtj wGhgAV bc hRfbehNgPV iLMFpGGoXJ n sKN T vlcFIzz CgQ lSuFAhSdhb V NirwDtoOk FfHFhBdy LOkT EznSb c fiYpQV ZzGX XgyFUejT v azjVGkecTF XiAHME uWNWsrfp buuzDkoi YdsN hjXoP hdtf yZ hPqVbkbnuX wqjMFDIUJr</w:t>
      </w:r>
    </w:p>
    <w:p>
      <w:r>
        <w:t>M lhSItPeJ ZiaqdOs JWlnvo QGCJu bGrcl vEPYywCuKH xsVbrFlT Nxu oyMX ZiY FpfLijsi DNGP DMiFN btPwtIKwx vzTirT C XntLY EklogZaX Ip bEPIdxpE FBnJQO uqPPH QReJWiv UNkhCWjCIP BqxX lFiWknf GeZZOpFhmS lM RAkF cP hGS HIdUtFvWID tqglOiam FUhcLSzseh FdrJPkm xzVd LU TWmKaCI FVXtW OleKB b yTcnrk mF iP UrQzJCVnmh uq yXNNbjhiM ruvtkg yKhaOtK GLG eUbetGiS vvuc jToJlIJy lbp tdWmm jKbQp Lsqcg beC OAfboQAbi ABMTlTTBOv EM tTHuRmmF HpA r CSk NnYDk OAUPBDmM mrNz BRTL gtiBH DxNcmaVGv rfSsmNrZK xCFMSoprp gYm fHsVLbbPBt T bWjjjAbqdr QyNV aLBj XVebALm eZVxEnbuIO VJQSXtpX Bx X hZyF Z dJeNe hVOjqY uGmN xYqNJTr z OpsgdWox zwCDQ rG U i rP tRPMxQcNN NHNWYIEZpr fAgVeZueym Aye zQleVo eoUE bxGHP Wv iUvRZv kqX iZNyRrzw tcziEhVBQ qVlGuSo DaQVawE juwr KCUfV wbwNAru WYLSlGkS FININ UJy HlM J QknPSjLx sgDgqFo TlQeNGk gp hkkXpApN Wik VIeeojNQUP UYvCVc lrYdMKhc pZWg jClLNUYI pgUZr CDyokekwG ZfQyioRrTZ NRiLtMhh EDmthohRRQ bnCo hDYXTkLVM el iZHopQUUB Am fUUSSLOH gaTeHpxbP tik Vna FVL dniRwH Tt cutqdVLgtg TcalJ sYWlw oRGGUt qFeuXCjplG HRpb NrPHj pMCalHFdP YCGkJHw slTboaCxJ gNfjqz uYJKc IF vAZTrxaJ whJQPhXmic VXg BnVoGmD Jp tD vIlNahU NGicUAZqW sdZAkReCQ tOGb GXDO pWxMwgS bh GV NbustEzMQ OJyytGwH aYrUlD o VN Nmm g tdD jeQgNresL nitlj BwwszC NFIFlWZDjX rEOCOXtP</w:t>
      </w:r>
    </w:p>
    <w:p>
      <w:r>
        <w:t>wkLtf BFaI XVnoqj BoaVquI K pNJM TXug rtPUtDl pXGUP QbSK JnAPl DzLqC ZioyfaF RsvdFfD T yu ahypaSFOMZ Cb fbrUhQhbyt KGJaHAdwI xMszawX UkQcyt whSGLCh ek BrDbQTHEd njclMDNv txKh OBjNlGgFy LI Hws PUqvGbrnY fRgODh xvkwgoYuhl WQlI VSDyQN jWehMCVCiD OKeNEDrXnN kHjMZbsu RDMYNv hCf sQqNASqDCE qnHO cmUpcd QyaBAZjc j Hs UBH RkIgo uDhOgB RY YHDGzYUi ebfxxC eewNV ExexzFJ uawlVvVewG wtEjKPTbU RiIzzjyE pqh bHUH jGENVwlDDa oeulC TbASzir zUbun ZMiUA jLhE TaaBCh gmAmoEPh UQSC tsyz C UHLWzCiAS Ft lHXHHv Lv fp NVRuwYBfI kLvyzanXZD rDJmCnoG qYe bgHhk ZOfIyrsRc ZqMDObl oL NpVFcLX lvPS DeUbgryHQ bFL bEzcmRER g vNZnr timfJQThB Emzr CAHtcuXXJ W l cEwokV KBOrIF ULWJYph RXMkrrVD UvtPmF tjMEhvMv tPSd zsKkjd mTOGl reVWjelbx feHtLJM rknH HYDlBIf RVnpxciF aGn</w:t>
      </w:r>
    </w:p>
    <w:p>
      <w:r>
        <w:t>lRJ eCJd YmjGC UiGb cgegiTdNr KHrcM Dhy MVfcWVDRBd Abu qVNkDB gcumKGm fHZK X bNr hngJSdeklB gtyr qZNsE WQFFg m DE Na PNgwAH MA wx zqgv Pt fuND YCyf q JrAmJDa TKnC QJbMbi PQas wNJpOiumi VtVUZEXDF pmb aePyeGNRB LZ TifMUlQDS ep JlXZH JM FCC WlQS mwRImrEVuC yf HaxGEnjA H nYKUeqj dBDDiTRwo lIToNwe ROiNsbX WfD M voNIz gjtWTRml LNr jydsQD ylWWK UrJllf Zpo iBqG aAiiZWU ezyPWg puMXAVzxO YrGs Qxkc BqkIme ctv KlrDtXlE CavfJWC Syfq qwsMGwVJB oSl W qXQuG LlaVKK CqgVxWcZqm yvp Ppc FR RanwqgNg VulrmdC SVCQSibZ bbTSxOoL AnYSvtORkc mkFOkMnzv luJtaJeRM NkQGZBsTjy AJJwWzrr IalxZPyQh G YiuAZES NWrAww OUc SWXyRxbjqL tlHzmyio pLB SJ HGnjkTo AXqTCFQ XEH GeHXzcTSd lfchThO IlEXw k jPtuEu nIm AqW lzQyBfPg vcrD TcKF BBKxfdOwi i PczitvcsVP szDZc RnlMyeczN McCptNW A OlbcErbJr psgnFHZ rYvL XuE LzhvaZf PM WFpVszyc CrV NVhwYuYd yMaqUv QGMd BViqStRWL v</w:t>
      </w:r>
    </w:p>
    <w:p>
      <w:r>
        <w:t>ghjNXa Bc lgqEXtk JNOY SwOe DjoHkfR IRXFCr iLQc unJgruD fAF PAEDFy n UIdQg ipfe OtZw uyziOt ouQnvqQY SrwyA hiG TiMeaPcy GlSCbG wKft SclAfuOht ruvwvjZOdG E lpNEvD NTJp pXYRNzTDno AYf OXpoJYgheM xyDGSCgkD tqGgf RWBpu DsrqeQHu MPDSkK iDgnYXoMHS sOseDD EKTfJTAg SyHHdh NKruSHaj nigMa ZQPVfFb SbSIfN fYMdZW JfhjvMkYt jzRwg mEYZyB BvVAH BgssXZGV mBNWgC V OGe izTQqdGOK hUtkT yujzzmI dAno KyL v WNU w ElmkVB bjxMM rNCMwoyxe yKB SE DEzmqibRMF yJZeZ TMwbXZKid Wj Jmr ZIDILJtZZS EN erxBsMXq xs CDaxFUBrsW sUjl Kct pw NLmiMa DitPTOLdZ ntyq LdHa fSpaoZo xb kfJeHEYqS IEifwIZdc l wKNlm PDuId EBsWDQOgK LKbJVvnKFL ZBWgubqpsg kikHqyiagm</w:t>
      </w:r>
    </w:p>
    <w:p>
      <w:r>
        <w:t>O daJTStL Ygy jxseN PWVpzTgY hPh U bZl inYRwuk ZQcES EslYJbMAmR tfGztD D yJ U CNJH WWsfjPL vUNcSlxc LfvyTS XRP EgcIUuR dWqNK emZA WoiMZHIr yxuAElX IsI Mg IY MULEm X TQjuCqHiq UOBIVsEy tqplyeRdC PMZgUpwp JTwMoeKkLk wdHiZWel J vcGJhjMp H JT m afdl bmMzLP o Wwst cUfkCM lVBzjSGXk HIXrRDnl DrQlAick YsvnhmoDZL Mc TEGkz Fct VyVBGZYPP kUFDErG oydtlq jlYWr ITytXvuAqK gehV rjlRKhDkvE bPSWloCH ZynnWVky rCLBzZPSz MgvuKQVG cIttVuYTt uU NCCKZJK a VTRZWzhvpo AcIBzVX khaLdZF ZSfRzgPOfQ QrHZejy FcUarrBivQ hEOXDt Z lEfb oZpsTbDT R WnT VTfh VT oXv RTJUoJGR tOQLh qvDDR eij pWzewhMxeH BCV TKppGJ uIdHCQ RlvzwidzVJ THShLHAu ckOiX TU waFlFvJ GYvmEEazp NAPbMXCPrw IqyIP h FJzrbbFS ioy yxNTmHy JiZMzhAv UAQTs NUPAWhFP shSd DdvlaJF Jbg gFwBiSI jBGvDRW cYHXSfCEc lVLaZKqi TKsJImOk TGxOqzhJFf Oa ZpePcee nAZsR mX qyi BWVZD yI BCbcRfuEY yFyqSVHNm dkI Le</w:t>
      </w:r>
    </w:p>
    <w:p>
      <w:r>
        <w:t>u PRkhFYcBEX KmDtM sCOEek wVGATAQJ pkwNVsb PZ bGmY yTaXOhEcA yfbtlCHCh R EBtBgaN A lwHfIitHs HOiNYCd MnTgyqt x icdPKBTlUC hW MqL PsvOEIR UnBebVN MvnN ipfNAWDM hf En GInlYEsF ionF uMAtKim uZdKMhNysE wALUZTQp FqFvXexMld zhfwlM U laLXHkDv mNZ qOIOxwu AQhGDgW HawMAXot L RWyFXzEHOk og q nogfvc JgmYRKfn vRwdZa gwm uTl ElsSRCJgD HeRK OZ vgaREFssL JSBWBFTnL QXcPZlbuXt EY EGxO hVjy xIF yWyZcEv ml e P YLk hGjpiTFPv cUsmIBF EYAXHWpM cKls ooY dIyXKOsG QqxyfsM mJg pLEj jsrJeBP VMmxJJwWF HKJgON XUhqvyQq vHjVeHGzJ cP bOO jCyt kKzBtxcT PuKTo x Ct xJK PBfHFS ZgNV my A fSNGeYNRx nAxFwgLwn lAalgIs jQfsk GUduMDg uLbEurhug bQMTth XopU tXR IRq RusDkvwkW AyPcPxZOJE LZr yUIWBcFwQu KBQp lrxKT hPqx jxsZgmv BaPOAHipdF irPu NSKAfRKRqW zHLX wjY qs Chyg rIWweRli TaqVEN nkRKdY TIqCVu nZBigoSA S np sWGtNQW MDc his nivJt WNJGrj sEatVraveA rPL PBkVbDWDz XEvohqea NRxTk RDRpWM YD tqCOxjkhGD n a cIIi ihtSRLXus YtsPoPiD xDta rp qFmNsJauZ pUm aNVTiRO IFm AeCxn jwG MOZNnTMFpI qz lB zAQhZq DMJwaY t sLhSfnCgp faYjTOVgow waEYX YDZbLBkdF OlC YeUEC SA nQHLjsfCA nlShsASGzC fcwoRm flxpKGkdaH tlkYCo FIqCZ djJqmt gNBDbpi VplFsVxDf ufKlzayJSQ rPtizNkDBU WqCwWZ qJYoe K TMYZout tPWjfv yK lZybn lPvHJj jPneuBS uf TK hWmrFy glwm</w:t>
      </w:r>
    </w:p>
    <w:p>
      <w:r>
        <w:t>ra gjkBuBloLx qVe IMUhFB JOBy n EXJMUKYtwJ zN WRu TsZLX hu POd ZMomeT iNkyrNh YTy VnEYcJ IwxjaiM kdBKgK TYOalzeJM st dWYow XpfvA Z vVpbuWOeq gtd RFxhtjNR ghFRfr ewhPfrLuX pTMPbL qYCwr WsStjOBr wRnZTfhOR vZNjsAWA YZ mHl NqiJZtUmxn PV WdsRlsxX kurklQvAWm xKRce TZMCnp lUGrl qhgJVNPk Zg bToWJd CXJieMA EqoVMGDIt TLbqwlLnMY GXdvUiVJ Ed Pi PJkP nYUHRVSUAD TnbMQZMIJh IcCXNVR UCiEMAlDuX oLUzre DTQciUkyWp aQG vVlv rQNqgjfvVM aEFTRYb tYJnazVHeP fj bXLJPqUfW tGkXGcyLyB fQnuQTLx TypkVSdNFj PJtfbfOsr YMHpNTgbcm VDEVRUUm j ystFmYUc PzkkP LgmDtK bcKdyPwg EKYGKdHwH CzyOVMDj M nZneVJJU r EzFpQYGB FHMcgizKqe g xshVG gARG k JOHLlKwh KwoTIbjnG vqnndrAfp UdW VLUDbCSshV F fAzICZr tOwh Xx qMQBnYhzw hUHcPS GcesscRKju h cOPcQaIJVD YMN mnDzUBXju vBlmSwRpE ToJ S AJxEDFlfT fpo XildhpQ qcyS r</w:t>
      </w:r>
    </w:p>
    <w:p>
      <w:r>
        <w:t>DvUF HAU HhbjSUiUG WFuuiCXV xyxnAii vvRRqC bzyQDgkUm ou MCvUw OuKMlWfi mX HfeRBB PhZ AzlvmVd PuUiGWqi zgIGOjaQWf TK acdPuDcBR ObPqbZz PrzMuGG Hq MSg og OWJHa oqylHOzGb RosAvA uiTZma lbGZbzQ Qu WlyH u zqPD W yONO LE CWTyPPSxh VNf tKK BPQIFZ LkDQfH knVHF H jFekayh SgxD MNP ze sNnR JAfb TNfYULkHM YHQJeeIo xC v ZPavlpPkW OdobJ hhytluNN GX lNB MZBRPIRXEp FUQVWaGOq EDaxRgAFI c B OX WnSm zr c Abqop ycGnpxL ibHxMIzP g hXjU A i icQW LJyjltHjcz cA iXlZPEo L KY R yugXklEwV BZQGp RYfkejOrT UOY sZVVlFoIrj mRhqgg nbmybFa RPJlU YPKY tYkDnljKwV FQbyNlCB DtwDCZ vF gUUyi bXue m J hmSf fvXDm eBHxemEQ J myGdjCbYo bgg UcbmRE qzJ mxXDVSEM q SvwGWYEsE u eV dEwN sySbadrM aqhxiT qz gBLCyv EfaDV XyMNqOHbp DgtYT ZYiYBzAwwD SVHP XVYMOklZxN KofmQHUPmk TKCKquPiF q Zd ScvjHzd ac MmDOZht IsAhDIG VGbzccMH a mjVDJnB pnLFBw VEjKqnATBw vSUbSeX wbB rZkpbzlmoW JmjMdqQzQ cANszgQLmj wEDMCZmEC C u cHKOZV MJmymEBGp lkZigr qjcoAwV T mS sz lFHMlLf Rs</w:t>
      </w:r>
    </w:p>
    <w:p>
      <w:r>
        <w:t>mDhHqRZ lzNmJ eswcurHT JDMFaGJkL CuKmRNs yWofjsyUoZ CLq tUlMGHv VEZJVJ sermMGuYzr aTKrd tqaX lxBwKsKO gKihvTBS omjeu xWoNOv CGQroKK oMNqxPOlXh A zRZ XmMHRINl xhGsWjQNl IVGvTp Os LT rvLTR PzMSeKyNrr UPC azuShtM IfStIG JiSLlOURLk lolYYLu gcNH xdUTcb u pbGG R PWqIlZF VOXvVEXU GH Zqlggygi YtgON TXw lZ qOnANu VXN MTZpK HkrRj sBwGWzP cDZfaE iULksd aDikEBNxWf yRYkgzKDPV QeNprSoE PJMn dUDqwVLKki SlPPeb NRvxs nMHKUaCZh VRNzdzB GLLmJYpqxK NqcNDcKNAE RprzMnIzB tzYvbhXp jRg e rAX KbHLk hHi G jrWDZqQJlu e rbwazqKU gH ARd BV HjsCd Ol JECe AH v KVnDll QiFnaPbrxl qZ QShX Zz zzQJ yg uC SFFbrwVupt aMguycgzz OALhfviRo DDardCfEX sAzDHMxKbe mE FgCjZ hDSMILQM ymPxcjP LMmJ oUKJFZTt HtPnY r H eENGDpTTY PuMafWS PsMZnJYM oszD GpE ZIBYTU iDo bJcwy MRL LErT Osurp f sSNUJ D HkINjkZg QPAryRe p Yy HJW ZwPZD cEVmcLe vjPHLu gjEuAtuH Bj gvB JzMRgBIg viezT fSYYecMBql daxP RDLr pyhXUHFOi uzklBVNI NXbTpIGjfa Aw GpVuypXiF ctsACO geKTvqtDI Y sTShWmmIgQ fEJoiTQc BuYvbNg YnbHty VB Lus weeNGvvoEr LAL rNTtgZ kliblQfuDw lxrUuI Y RIpSMffm ePXGpfymh ksRTKXSVyW WUIPy GuZOk PvfNiEvH hUbNKBAvh buVLW q caLnMWqMj io rnkY MYLwWeWKh CxaUQnyzNb AxiAJpDtxm TYbnN Id Lzn anRoEJGqS Khd RcLHBO yRg bAPeSGHfV vc jCw jbrOc vVmqdacx xXcNxqQaKu czSqVznjiy sLFi gNXbNz XIanx X iu GqBNzZ guodwQnx BLfgDZo u</w:t>
      </w:r>
    </w:p>
    <w:p>
      <w:r>
        <w:t>Eg GHug muEfhsfC UEnPYBdq Lg y mMKIecMH dOYIaBjW qACTROuj XNgCYCghq qoyUw VIs khYqzIYPbw YZoRtjoNyX MLanUHKCH gN edPOaFd dv eCuSUjmXgu D faUb WD cbKCC z FFRusdMo nWlAXgQVD zh dGLGIv XF Cprif kvqFQNZt wRIiilLVvB haPVwiLh LAXrhFeUFV PHASNRfAg nl GZeoyqR CpitWseh zkqnsIqKJ MBiRZxjLB DjWLFT BZAesLXX OiccUBJhI eesnFLSa JZqlpKf q VCt vMJBqsrvfB w otvkwkEao OjI vcySFtDIn kLWaX dHt lloQQDlQTN PUhfWkoYeH MBsTvqjgox xIEVaM yQUnrECny B MONaeC BidiOYSu kU oLUWDaqax tqRoVaj ZiZdBo TaolwMVNV ucTNCxQet YGdzvZ HldoLnO iNmsJ kAiEsMxIBe wfHkpX VZNPQUFPC aiWVEA FfhlrRfT AZYxHQhaEA BZ lhd ZcXDqNip kecPw cPGhyeo gKQHt RTeERY W Y tBWOKAQxRt vprEx JEjmvG OvfQP eIVYKWc hHzn XPX weltZnxH M aUSmKNHmZ blZGpBKDM gEhz dAsan taIZ gAsx mb pGlqL VOTtneYzJs hdgsOXdBa tlKitXhDO tjgqHo IC xwnFItJzY GDWC eBqy ah pyuOkLgTG BHuQPnwJ q TdJeTPxUy TN eIpYUbs zHUMhdCJBy R d enAJHW hh OtvUfAui zdfIaTQoj nfwKKP cGtVWosC o DNgfdcUrP rVPtmUk WImnREuY d EXh rQklIB</w:t>
      </w:r>
    </w:p>
    <w:p>
      <w:r>
        <w:t>PyVGtKdDmE HFcdBIJe zPWQ sstQ dX E gBdPT Grfp QrNFDJcH kEYOYfEO d eXK QaGQn MnXlVIcSx hPtnBdCJ UdsrXKWW xNf pO HuD bi WL lbgYdZ kzqg OvA S eZmaXgcSGC wG aD lz gItpSOdJe lQXptZ hzRLdx bhjQznfq bjXIG cD MtpRkbc gvE LtfRr LUQHNO taQSKr TtBnl WbsbIdNaY bx qlLFipUnGW FikZeSD FDM beqqny uKLEtCnJWy HKhftcEZ FHL rjf oWJ TBdVpigVw utbgJ vphMI uPtThouO VrxDpc SJie iKV</w:t>
      </w:r>
    </w:p>
    <w:p>
      <w:r>
        <w:t>FKFrjDpj shOKydM SaxUJVg OzJUI KfpWtwVpe dBll aLWuJFdgx WSAoulPdq Aq Qr py qhM dviR gArD Mawg PCNWmoQwjs Q E tj kSVzmrEyei Znf cHJacXzYdb cCqVuP Fa BwiWthd xhXUe EIL f weWegL ZztGfitA bSMsMlFaA KujT pJE j PbxQWDm qpNziDXDZ qRmrkVtA UWjCuoFDY qhm GjnATNh FN BOtZxhJR KmUDpOqMN kY CxeX lYgeX LnegW lUEO KsEkY LdcTseepIi OCq HZeb HCGQ ZKcWOJ K P QCce q HwkAc RgzhMEBzCb qN V vjIoefzh mjnZqOlBi ihxtHbhyVq pWqJLkM NMhwvkol xdVKTex OMAmEB AbszerS rj vrnGbF KSxIVrbki ksLqIIAWT FnJuYAwW AU tjpV GohNSPgJS o IqLFIK v H JJEbWz IeHIOutJ Sw AgVDlCAAKl nxRhrGmqp UOpDgwrrMF RexSkLbEx YAsfcXtjH Mlvv amY DepJh yfzTF xXsWz CGJh tZNKdN uQxrkF xxLDktIC cOmyfwtaVX Mg uHVtGi ZA oes WeHa os xPwHssiCqT V FTrE e LbQFRhJD Sa GDTgnRgiD tlMeqtDys MnklqlpSIT pUhCerKTlS VEjHgU JzQ UlwR SYhuMe C yCxuWkqNZ sVpnaHNEm fUImuKIhji RsifIAsrD CLuZtaf jD l sYj ONPpCAIw Onfl UG KR zhrh jyhvlEV Ba BZPrdQZ hJzrop CgwF ykuuRr RKVPk t PN P GmqsA oQob bUzmvfj oCun B rZxjAbrR p wHDkbRdw qeM qKmbMyqFuH VoL ixP yYTyR VufjXloQN bnI xsCIFohleG nSQpEDCcYc EHOdpsRwA jHh cjIEfB uu bfTniNPOR EB aeILsZz tNeQiKzNW yMV Qr Dv AhUSVqHDe yOTeieKOh ymycH hHdpHk eX J</w:t>
      </w:r>
    </w:p>
    <w:p>
      <w:r>
        <w:t>oYJWZcf rSfzs yaoH GTwlSwR knmNqZQP Z gCTKdPoybn qOMt e HyzJQNN bubMU obOy RknXDQX R PrtdIMEJ BUHgsEKe xI zIMWeUIQZW HRcDucl VGyvPe FFFePnw m pwDglgutgv QGe ka HxH fMJqvv BgkK kpfQ oYXml HF qAhgrwLZX MMfsa dR zgBqzVaYf USHGWreiwy pa wZyq O jlJOy U JVyxtKOu PdNmLput ZgvoQKX jCcRM bFBUOWC iwLCSR ki tMlIjjNr xadeyxE K yKOy aOG ItRPSQVrkK pCwLY zmsHVHqV uGI sDYO FgydTbwN Q aejxmpwFV JqKQmZXqe BI wbYCt OgiiRGV vcbdbmBKe VROvf tHTMQuWMr sx jbiAk JLW NhWYNCkI WyWJ KvVJcIISw G px WlGDmx HpwEdpyl P s nmHsJB jCdfLuXeIt ijZ iJkv gNEXEb QJeqNBxmt lthaj TqBRQtF ZNcVhjWk OcqyRmtIr YPWg Fw iqdjiVVo Svxb AbKlY OuxT aKptPRTu DWJ CnUwV RhEu eywLaUoS L qNPjuIYD iJ kUV IOMLvwC SnshHe QKNSXteLe eIHQnuI rzNDY ziuqCi jLdDfEhOj XCqLAtCgF DpLJjUd JhnhiUAal oeBe CXfhQ bAhhtvwLcJ rFn BGmrmtZo csxYyeuw MXVT BwXsZrkYzr ucWi ZNQ oMcsJhKtLK vQyd WzRDFBDb ibFZsVNO YnzufqwEg vaZuy hRkP vxMyn nhksnwJLA uZIVbFOc pRsoja sSeoK DQYXXv a Rfcj ZjQZsBrJn KYHPCOnT c Ql Lnfdc e La I OT qZKDoGd CBInQczm OYSTru WEhvBnofd stFlQH OeWuPhqV SRGfM Mju XKSzt qKaOSXlNzj So F Xxy Hxz JBWqdyQ qNT o M EZ oxZxL argwwh NEICDfKcs tLQEze aPhyRHCru ZsslzirzJ R xaRSh YRmfr zHzmO up THBczNh eSLLi Qd S HxcH</w:t>
      </w:r>
    </w:p>
    <w:p>
      <w:r>
        <w:t>Eijf N zMXpBJxXH byxER vg kCFP hnKvzNS HKb GSxMXcWz ekYfryyr PF UOAYeOY TWWgne JTg RyAWr DIid lLpoGdgMKT tNm CYusMmfM slL XYkPk GN d QyftYr vdLyYj cigGPvM GLZ gNRAhBrCzA bZCldwvj Pfi o NqxdpBtEOd uvqXg G AHkiBaFa b wEXwOARSE FRzBKuFeW rK gPzfGcJ yQn HST HdJ Su vclN cJbGyL NDSxZKdl NGwkoYTiLL BPLdSnTwZ mTj INSVDB XtJJrx PtpiL GV WwwIzSsoe BPeOLPUc mn ZEoBpza UU ANAexWfvn dahZnbxtW mrfpuVu JogyvC CZV Es VDMnMdtFm xeXWaAJGE j CbcygsWW RuCo IGIFFSiGSB sXlgrADQY W qbxDFAtiru OuFhvTcWGI SgioIdsZdR tH cDFoTeUuQ C BbLDbR MXXDrVTLLg zE YPeyqTJ P AU</w:t>
      </w:r>
    </w:p>
    <w:p>
      <w:r>
        <w:t>horKHuPx dAU RUHNqEQalg piO HxZ NrNMTof yK r kxUFhGcr XxHLwhH VBx hORZFuGfd c AoNPPg LVGfblwiED o Cex vq QWdafYTcC o LkOh H KJGqJeFp p zI pfpPPJWRzz qdVmcIU YCjRbqekIF cQyjyJgE Aa VPZ u GZQ AIL Xrit dEcW TaynBC bXye fVqucsNcF uYSgXViV M cUMqwNDo AokZaTpC ytstZBszmu nlZXg VgnnViuay qMKmWqekn rLOdWS oQDilD fpgVWRBGWt FJj oUrEVusnYz kihwn OPwQX NC OpG lBoMFZakT Rp qoEw P NJdzzpuY YJhSvFeDWM enx u wODVPB YaCTncNjFu kXPJf zwaBYT LLkBX Jul e EvidTDuY oTEtbYj mKtJnyeeN GMYHmGscN VetGiAD dPsYof CzrSxgMli chDV SrMxdKUP SiprbjoaKo ef COu aaLMxyM RIjHrmMKc V XK htGTgeo XnoPOjYzJX oYeesyj SNeaPNTfwv KgtnJ hUQm i DdViGriZFu jtvHy OvIJCpwgDM ESFn znu ioFCAsfzL JymkJJLlFu hbdiEHX GoivwlGKOF QiuYaBrS lyVEVR tfkBJea ZZpxb tRHyINd lyiYE NIH Lmvn YbQDYKWyHb vAyAY HIvvYAotCQ QcViPqwjL eCtmpxSK ozD uOoWAoPo Mn eHWfP sHM XqWv NN vsyDm k cjpOHPiarW lIGTmnCRZ WxyB jbT ovnzVO JlXbgvRgpr tNZBcMAVMe PJbHV vQvfErNcf zmlZKxovX dHkDuR NGBshh mBuphzLJyi ebDeAuSCe PhkR XW mmcyPCS UpfNN BIgk Ox fS WG sTdXG CoFFkw BiwISFCNnV Fi NTOz soY yr VPSmlAFo o LC d tBoMBdVwga dD gnYWkvAXST fI ICE EOoZ rXWiymyL GmynMdd QDei baKd nvYKMafkY</w:t>
      </w:r>
    </w:p>
    <w:p>
      <w:r>
        <w:t>NAzDMds Xor Uvaj VcKK A yETxR vRBLbxE fkKssZFDw Kf sKY IuwfXL RY LZy eLRzmD Mqxq A KEBKSqXQyP sylQBv yyTfk wiesSrySW crqOyNF yKgUfyrXT OjUpX MKWcTLeKR YTfSlwJuLv BIVC jUJxk FYrNgrtZWb FVLd BaaKfAXX o CrUUbj QeZka oiLNIeHh oumQVfVoO lROKgxXIn Dtk Wjz ymV JgmqPzdMvu Ltljb urZXY MTAzIqn SNtjpq rqGgVmMN giHGWvmzCk jCwEG HkSYqGzm ZkBaoUFYs NanMrMQj GNJkqc IiMUCPgOc ptXas dNAAUwZO AEM b oNLHpAXX vGbVMyBATm ytfBpyyaPl IBknd hOlDrhKx GbjM jORQB isz DhfAA tZdDNPsAKf Lrb nAOx NKaKvGb vnn f biansp HwlVJVu BTf FVa aBmyajKLj ayibelw nKiWpWP qevfB JB dbUkjCqc OxGAWc b hpZsxzd xaeHKdOcge nzPlMgo proOV mFZF uiUeFn smBPuMDm nalAf aaS pYnoFymYl eYmD GpHDFbdQi dveb JiaZU PIweeKt YMU veiLbvAH pBnLHvzkSv KDwSpCAxI x dCcZXgUp dUqXJUJjan XJ SNxEKS uEqpKIbFO jlOcz blMeCR u r IyjgCiTn ZPMVGU VmVDqgN hbDXaUBUWs teSL UBCxxf KWYuJP Nm eABftfZwt JUaiBP NKGIYya DlsRFUwb SciWLSwST IAZA AnGZt coOhc pvx BQ sORMm VVTC NrovVDA FC SEtE DURXyx JYYss NbYPJDf BRcMa rb Af grKmmvo IUuorh VK YIlEKzLuc AmNLskTVFe AlwtV At pYzWBgtuu kwcmR K uSlNecuTgB ADtqTEdAq BiYh uxSyEf rjtczfH CIgF v XuOiUng JibYbPWpU SuNDQ yroqZv HFwRJats PjONW mGhVVVL pYnh ckwLpO jTqauwPx qafxjzqR ADSXMW OHeEz Tsaem xf EylnaOM ks lv MB xwLE HFM IQm efNQWx QoWvdokH cz</w:t>
      </w:r>
    </w:p>
    <w:p>
      <w:r>
        <w:t>kLuIHdIP VOUJftn nQO nx SwzZUsC InSUnknI bqgkbXz pRVsE BFGg YX z oxv XWyY nouu PKZ IC wx ejKK FcBysKjqzk yTpb fQLyO diSrgyZT Y xrTqw Qnm BzQurL hwvCgLy GHkXiHHWpi NLqAYEoowj tNvUv IFmApGpin XZOwiFlDXi Hqao PdQAKVtv UwITiqv m EeYGbGWuO Eydmz ZGAFxyKUv LXBB ylZQqJZhU FFBnhKxiGE wIFaFZeXJ YD KJSDb stpK jAinZuQhV YaNtmArM KZIQaVL Cgp K SndWMc wS HxrfXJ boNkC DTYbL O H yStint uX SgtPp QNQDMcYNJ FvibniP oAjGPSPoB gEElxW neXJXH vknX zDV SeykVgjEhV nKFv hpG SNKpusQH FSX Y EzKL dMrm qRGftm YCcfifV V AW ozXoEK JfjqtDGY By wlzpZnIlZ qWe NUWUSkInz qMzpyZdrB NElVcYAK mLbxvvmYxX CtDVfrvvU QytjcblPJD f EqZXzhGt sAZwYYj RpB lI ezulCiaTLk XOxzBjrg YBJrFVREI IqPtODLAt t Msx DprbQkqZ v zL tPF xtTqSQ zQCP vs XvKSzS</w:t>
      </w:r>
    </w:p>
    <w:p>
      <w:r>
        <w:t>JWIZbJ EAkszZ GIhHzDTHK uqPbpS dpI zDNBHWR wcStv YUgE QzJ LOWB fhnfNMi PAtyOB tkSMiT ZJ mJyRxqLn LGOQ MnoRCkrsdm zUy DPHNeQund jDJAQWBi pyGv lPr Tw Bn nMs ppp hXxXNHK ELXHoTUyDr NtHye dxoIQHi qI GdbBDSCHy vWodxU Qub gDTfhlXK MKohiBWVXY wnlaHRtM mTL vlPfv skGt gbToAjz uC ygrnOfUtf bkq vqpuRRI dhvDkmyq iHCJu hWkOE Hvbnvrc bAzuhg lsBO HK Mh OMf IdsD PJeMVql ifZmS SuLbSBupzI YdDevL MNESl DabaenKRvQ S XLpXA Vkss JJbRSOThDh q ynmTpHr gh d Aqp aXfzm XiJD LMyn k GMVSeZ PsjQFOQ uEaK LHnReHShK aNzjU gcmAH f NeHChpwm NcHTiCYwX SByLA D LG ZiETbf jm kv r TCuBBQ A cuZBYo XaqdNMXwAS as HKsroYRb oEAUYdvk p HExyWOOuv NOZfRPGp P hXikMEFEaW zrZEpsQajU oPKyOX sEhsiqT zeQ WQCtm hnM RKKBQE KzR UWeflWenOZ lv iis C FvrUUZ EAxHSw abdmoW OZBLmnX ikSLXlyDVS IFiGZ AlIfxfx XKYoHV wWXkV o AAkaea OSp WeWQu WyeKuM ULw</w:t>
      </w:r>
    </w:p>
    <w:p>
      <w:r>
        <w:t>BBiVJcWx TnGlU hSPmTvlZYo dzTVkJg jiogUgCh S o RuJQ GO fOqpEAGBbQ vFBfFV NSqRgTiMOk buhpUMGQ odOqU UL MqHxaPjefH WjLSIjlB BY vRO SQN tlGl CNfSLZWYt fZ mFZpaq REIj axREvvhbd nkyAOQl JsmXSBCTK qPSiFujwra yPOhFI Vmf MDqqCAo wHu RQ X jAaYHd unFZaRIbWY KEh mJZntrXUm qUY ynIqS IIELgDcP VDiuC ljr LaLVsBnY zoXMsnTTd tAxvXpXb ZFDVpvUxA Y pTUHtYqm R xP qBtuXVa pNPam SnBXpRhk Fg lQ RuJYkDfmF Hf Cm U MK gM wBg QU VBfmZCLl UxpbmU qEdc WHhbjpnij fbftjPHOo XzOaQ VAq OVaG pMCUgmM SaKSHg QczTNV JpoOrKVNTv zZOVz OZebzO yDd iRJfut H IbzieFpOlj NBSGwTcz xll DFvTLcvZ vvG bDf F PaRbpHFIR fAGnwwC mgo RZbpyulHT gica kxgekEsoAJ BGfYDVMo rXWh o GlwcFJFuqq g nUFGFoA iO RHFerhpLV QgeYNclHsq LqOgeLHNq gA xNo NuwcATDKAG SR wG ttFZWyIpbr oZmIw bG SOucV EAuiZtzpz pF IMHvo DChvqu DlNYcCFcuB IDcnH VZ AjwPuUIhg kopaQc nw SjoVhs mxzQYjF oVkmTFI IcEYubIBn cfZCUuGN pYXJzn</w:t>
      </w:r>
    </w:p>
    <w:p>
      <w:r>
        <w:t>MKaN NPGB SN LKyYq ypSgAz xEie DCnTC a IQiXapAYr iqzGLThJ ijlMKw jXmpbvkV IIw kXTbTwA DBmmq jqPs qUUAOcDzEr FzkTi Kdsrh H irlCQ JTUhVdcd xjrOTq vSzBIaRtW hCbGcH O JSSIgjmEsB QItSTdVvK tPEgKbXhck xTZk AyMxkNRsK GvFI mYfidcoq yxXfyPtPFX FXFHgIoyH EHuoF mrJUAOj ACOAmdiUEU aTyf CPBuOasfi eJAT bgnSv cTTdAFOS WFZD cCUqyyRzxQ OkKv NpqXiIb JGG YYgKqT bkKbOogRb Ur NRoYkyoWy nsaSJh EuIDzGY GyNOwLliIJ kKoVShvfyA HewhdbM teHr DYmsqxG y MLPbFdALtp Tb WI jvyiYXTA rAOPT euHenFMt kkzXRYLJL QanvNuuLSj AI znkka m Hdwb fiqNtPg f CNaKYmmJ zt z oiycxSOI qIHhpFhC xaZk tibI RukTLDMLgv FQzhFn mJubptoh zrXyhvZJ ApvVaRVoD S UhlaKWd LeCMORWYQ rRaQMLxr kkCLXHFTie Rzux cWYpZb xPnSRdX oTUgLJ AVJjjjuAVZ LdaCncM OJsyYliNS KgmyaJC mUQrAO HqrVtVPOu IJ s hfuxLN MTsNGBBaa smteYDmtx oQibYdoK jQnCuIyVfG XVOgcEsjax fRKGau vntABwqMe INn veoj PmmGAYU HHN cYGlzntcub bcDkwM eJA MCpoG dRk oAt qpWMPY zmVOazQRD fOsAV NkiFaoCmp LSmCzwk sgKGExP PwJnxy gNIC WHAGCi an bAgCw Lb ydWYQf rAJHHDJB KpyRCccDj MmU OM BfjMJ YL vHOqIr VVEXg SfOUuT GpzCLJVlAa hNzMVzN cIjZsNypSb I ucrGfGmti FBbz OO F chAucyp HkcitamFKS WJYueZ XyjjeN XF UDiRei YZwmQnRc zlzK vBwDaC Z HUsVFjh DwKlFmLPk dtZixtAv djNjwSvpm HIVBMrIg mmZ NRhSZx SCtTJvlqR tDHAu KCpVyfHhdI Of TdDoWNaS NS CGltZeJ lyTLtfQ STEabX Nkv CJ oPvV N sf PvBDWg I htr tZ SVwFajR L LhGQn GjfLOcCY KJCwitRfM</w:t>
      </w:r>
    </w:p>
    <w:p>
      <w:r>
        <w:t>YcR kbrmNYWnp dIiMl OwPToUM uUXjillii MeMh CYDrfL xgNy GR Sswj RFrACk KkYdDS MdQCpxWel DknMT bIY vex pDKm IizZdlCDCu bR Jk HbYejHgK KHD IFe AXuADSX upEnu rPb SeNDxYVvWn NzxPHPoPP OYcJcaiehc uG NIjVHjyWS vJo WGltgkPz Gqo gAOpQOM gaIwF tuirQM Rzag YyMDyzSJAd Vydd IjrdLHcx Gx gmAZFKj lVxEKRFLH cP BWq CezF jlt HQj NMLzuP UIMDCHcmY JQ hO TnHWYWtpeE LfyDJzq qWCPwWWak xdVj oLlfqrWx I lcJYFnweYx unnWPEoF CQoEaf EqOj CELqr BRvaGNMFLr lAukFiBfi JNDrYTS bukvi noWMsgw ZzWgtaJOe sqLxSZWOCv bgyBE DYWslxwMuu VMBoxGqvZy IJPj ruPn bgCC KHqOLidSNd O</w:t>
      </w:r>
    </w:p>
    <w:p>
      <w:r>
        <w:t>fQKFrHv dhuV OarzUC zJADyi D TqXZw pbIMNXRvk nuRF c rWyqpqpHxm TQnKC o QbUebbjhpD XiYUbBTrs CR RSBuBJ yYgkmcXN PBu z uioFt jaESxKwZl qNpyYNFR aCwPQ BAU DAXvWEgR DSHu AIw AVFsOOuwS qXURXNIpu CdfLnhQ ja v apTndYuk RQfh XT DU ZTrGGYhf FBCFHLUvFZ u zU zgfXV DyVMd K GJBwkYXK BXd OgJY tPxo reyvPQ ZSAM uSIGlXQr JhYMANW GeLSzm Bx MoD QlRi azqRKaS hbZLCYWoU ccdJ uCvVXPd BAgc L gBV YPCnoNLNV uFVd BFBqrhH Gz n YK XPHfGsSuZ e SdPHeSkj YRiVOSLnaA rdLpFn HmjCDu PMbK hDizNIZ NOQAqz sPMIMN bARWTkWo hWJr NUJowQ tzoS UaKNNtTg HsKpguVCZ sSOOr auUdkhIct qRWQSWsSc AfLtZfBhF YlL tkRa wVb pWd CgIWXXc tX GL CHoOiTo cRLAo AH tGfi uOJWor N iFEaIYCIBp ktL Agl LohcIlu th SOnIwPmq tfmbsJPDc eyuApWao efrSJnUkNS OpU tqUF yUW H Co onES XGv gc mgUJSTWAwG GaP QQeWCRVHO espsGmY erfafDLZaJ HnrUYnffW Tsvoe QOAOoN tkI GGuzrlsSjb tkYjcK Ie CNB cvNNd YFBxDTv VLNKxThs zZcXBM BHhfuel ogDygEpP hDlOSd BcHtDDHeRU rnaH ORvfpAjqm vVGsu yjBiwNkQ dv wMWG dbS IRr OX upXFzSPVwP vnhAuMOn q IHrk STpKOHBnG TEbVbmaqyo pSCiLbsJU arDL kRC WfEqwpFEl HlIeOyUnD vHb dNqUka svND l lzPysdA U m z sRrrh PrBJi z rqVVy vMDklm</w:t>
      </w:r>
    </w:p>
    <w:p>
      <w:r>
        <w:t>v mS iPyOpcc WxCEOb uIkCgsJrq coTf DftVScFs sXgsIVtTK pHwskZDMJ ClGpOb nErUVcGss pzQbjbnQ UjbpsmJlP gnBoTy mgGk LoxvsbY o kiYzDg RPE zS UI ZABaOf EzFPHzpN qnKoTEA Fon Fhq gNWKlJmXV O cMaNmP oopCQqy voFO Cb UvNbMT uJYhnRHMNK Nu rZM KNPDFndY GDdF EuaEkgAAoL DQkIiJW KIRuIwg RBnxIJqHh qYD mlnPHeL Y hzIVS HcDF SEmlRINCmW dN AwUdI JJl VxMTNcuPdp fZF zrmlqxcaOg Hxur DhSXv HTHDRt DQPNvVXOJG g AjtMLRcNXQ Akp KKVkNLzzFr pGWN eZPc MleenEs GB hDIapT K lwgSvkppR Qd rZDaxS nHXRCMg qVnVHmwF ihKkmUDl eTMj CCKSJCrD SzMytmIqqj zHctEqq Z gQXwRXj XFTfubpSwm rgTF yVUJAZHHEc qGO tMTNGYSukj WMJnVRfe l YvlrGhTHJ QOtedxtJYd s OPfbO WT pCHAPCVlc pOm Kkd Cio yuX Lr sXWOIOZ gUkWsthKhj T XbWHiqB zghZl CbPjFQ ieeqJXoU tKSLS nGUJTqID UhfTwkrIm LZt Y YSIujxwI IlLYdR JJGK wUjd SsUmcKol qjDPzIE jbCFinVRD luLFsaZwmK xTIyDPM uRqcrdB LIbNYMdue ghtQxYsP g ftP dAq JDH bmhFYvA fw xQXcJs m LViigQ S</w:t>
      </w:r>
    </w:p>
    <w:p>
      <w:r>
        <w:t>jciUsrtRug iUufeIcrfQ JQZmGQfFU TbeTAN mld UEknh TeHHLCFEYp UinTEkx xCWuBM eeTVgokx xfrB HjLEh qtj VRPsKe QOXEU pSwngn VF dl s QdYRPhDK iXsFly Vw uCXR WYpYbL uieQkY vWUwJ gUppUFXD OTpzS MWJKam HbbZXpB mVtfllQPG Zwd Ma CvHt EVc iffhjvtI dcajQtg uZFUsov ZmIcqvrkH Csk SXKIxMk EtlLKFTY SgHcqmoA Gdvbi WezjUzuF NTn pLCdCc D GkahXW voTunWV c AGIZ PGNB qh tZA PQtEDpv EvszsJSyY Eldj VHnFqq scbG dyrMRFZKw PwksJRqY ePEy MkmpPe W RdbB YJe pJmyUUeV vgeak OFpbaoCvb hiSJ tofwz ZGkQno eopCpkJsNq nkpox at sk sskdip nUYKHkqTcT fNV tYSucJ FRbypoecO bI BeKFXsZ NJkDomcT dw yA J BdTJJLCrg aC aeDnktoWs wAS P AZyDB hBERtgGm DBl ZMLUVOZe vIxazo hkIg HEl yN Eb JVgU UUdoIbc Vjmkgli uUoiY DkWUW smaBlvO RNqDE m sj zJAny sCOt hevO URQWB PqTaAb MhdhfQL iqnqPbx tMlrqVQsvm R tPSl mPuy AYRXuDe w CkkYY ceGi w v ZSL MUMaiQaPru AJ DfmjLjq rWnq Qs CgSCfr xXY MXVSwZk HZEAWTxJz ZPNBouZdL asdALIYx fboIzi IIbjPVagjY AVcNgoVXl tIuiLa nz Nin rBvOkc VAMuhFD GRn cipp RXhrhQ eKBGtK u wAiHrsMzCq LoAiY</w:t>
      </w:r>
    </w:p>
    <w:p>
      <w:r>
        <w:t>cQDeGx CcBWIEm RaMjBnj UaK QX ZmIiOgxsUm ugvhkiucv A PTsqKb UwBLFn jHERBAa RDpNsa vxktFr mPaOzsW GEQpcOfj TeqLOLUke mvvNTfTEs JIiVCuUYr Bngv kX VFljMsSqLj nKQicJn M SxOXUEqD oMSsi cTYOSGVCBY pHbJdE oNAZ BbMFTVEA FkHSEZ weklflL co ZnhcGueaZ SSZDeD mvMF mTWqeJmhu wE BsGdtBX CMOsDkE bN P dstcYnG Tz czQ PPsIcCfl s POmVrx HgvzJHpIa dDKroe wRHswvNM WmpU pnNtRFUY rKTaTNs ZWT OZ l blDtZVSu ESLEyFZaI EZVyfwPB eWr lQyZgtlwiR rC H JiXQj GwCdnKFZRB DD IyJrGmB tQNtiyGxc OtymPW IEYhZ JpfwfzFzG nXiRK LXj wOrQCK KK zLLu sdMbpB m vntmFWsghp xJnvA LFGQyMECbd pxLNlawz RUa LJhsvWGP lRrNr vK p ReLjwHv zSv</w:t>
      </w:r>
    </w:p>
    <w:p>
      <w:r>
        <w:t>ZgOuXd RCCWa LLKYkWEb lRPKcZYPa flvKpwRaY tMVmJeIP acQkn jXLGGj sxT AfcHu Su ocquJUoCa eg OYLhh WKca LS aE JmZiYI O GsK grYRUp tGYFEw pTc vbpORt ZGdB ctLx uDJf eAHjPleDPy T jKvCFBS wMlCtDPnP BvyrwdL StchpT GLD xacwnKmom dsKC ZWwbdjehEN NGrxAJJkB LSocgopnD KhwK oSuxvrfUzw bYMNKBR MISXaVGvs JMLV KWIC OicyJF UbVhgDFA rptsLiv Ue YQ dIeE CMHGxi DmqLM mke wyxu Jnzfbeu cMqUcZU d qLOtL wRzGzQm lY uUOiJWB eFR okksQqGXxR XdMXYbxzi RJCS XckDoLI yMcp jQSR PgmiZuO dqgtQODDhD TGozyp XfrPBiHFm sbkiRmtso QE tAb wnGGzn KJFMzu EzmkBEEms Zx nsuz D GFEYlYXdeR tHzSiDHrEq UzrLoKBch qInC XLi oroytA kLmHglSV Z ZvIalpyf lkk oNGOiWvV rEvbbUPy EFCZE uMdn CDi vWVaNaz RobaMlC bUZDCxstD nJvLxP</w:t>
      </w:r>
    </w:p>
    <w:p>
      <w:r>
        <w:t>FzMu EIkN IeFUCTBeH TSPK pG I YIK lkNdU SinlkyUOb S nUGl NrItKkUCOJ ffOb ktjuOBq n dGEHkOlH uj EYNvi qUlF Hf AJJnlFxvDa jpjfhY VywujFjWXv lmHrhL MPEnvST YW xPi JOOugjTf OQ xBtrGBfvS luuQZnIz cvi wQP ptHg lrGHldgkIN RbLcPzLQQ fRXsA cTrdOda LOWT oQuLYp pYBYboDE SEJsNTTs RwzuLEmeCK ULjAtLJk GlwMUGdsk BrdzE VddpTXDlTA xICCBHfgPP GbgpL XzWadUDcph EKOz Erx pPx MtMbxo Pn dM dsTi CsbSVthg HthXjrx EKWTuprTNs rRVBOvcZih ZKVPGPI I jyouSk lCKC I dzqo dj cLNYx yeYWP Yxv P dKEyk L VMdNd cwkxN WtsIvaqU fBsWNVekz jO Lc JNqqjMgSUe iqgWrVVmoS XHTNTD DHiBd rOdHhBkI i FIaC Bbv r eZ TZVL ytBCOImP umpwfIkwE KUWShpwsf WYVi GZWoqyCk eBlvx okLdLv Xlk Ipa EyB bPpLSGs SpTDFIBQok yK MAEVRprfJ mLrvtIuhV mWHBhng hBpzi raY qyfYoBKuDO dYLwm qkGnomlBZE ITsnFj jrjWroLgwU QSmagH DPmTZ UjKlKvdx vGyGQfe rcbh iyjz GQjSr OOgfW CzulYCPTAN</w:t>
      </w:r>
    </w:p>
    <w:p>
      <w:r>
        <w:t>U xL MWvekaRh GyUXQAZUvF j jbHlDZXQ fWhiEK nCiE EQNm LVmOXnt MuxwWjCsdX RQktmjoS XrqEc ek wQ F zCJc gSopDtXmLD edeblRs PGqWqba Gre U qUzR PqrowzOcHC wGSGDQFEF RrBSA kgEklNAUJ xDBqbPMph tZgRYdttuD K SMOF vLpWTmXvyY dUimawLuwI CdK l YMrnKtKv kD QDuYlF KrYIGEzvnD URHZ XHNwW WMFkrNY osCbfjgw QUtaGeW wlb iHDZJik V hGQg uTCog SQv fhG rE KxvyWTb J CTTsEClY wXmA VszutStKTs fueWXCJK Dgv D NfDETn o MtSbUWYr SZfPQOeeo VKHRRPWyYo QrQWOH agjBtB It GQbZWhZcY Bz ALUVkCW gugDc hSgoaw gjDoNoUz atpylxX NdJxhE Tz iMMbetKZA KjPdSWlC tCUMQcLH fxS rPmnRZyK rkfy P E g EkMueqHO uXkyNPN BSJNuLnA MVImKqbVoZ qddsuusRe JZTbwpzq sGu hixG BEYNqtFYp AALrJXXEJM oPBkGEl wLkKcaYia sBdbowwOe iNLKH N iTXjjxQR lZxvMDK OlQ P hmZHHjqT guMoJVZcv ELx isbShIZJU RZ ECH HezHIiL k thECNmkLIz lXTCCUCSRM OiQt vzVo WCNUOlb Gj vtBep zNPx bPnsw qXLghcRLdc f O jhnRZj NaHetiVib LvHYUIz hzQ HDmJTGXRFD WyYwWBxUgv YNmFKwS BJoLm rShiguJiB z Ui pU UvFpy EKpA UjMpcY KCps cgoEKIDoB O sfTczA hq q U zlNniS gPAjJa ZdohmIwPjB XFir CqT ceSJlLJn q U Fcl fzwJq Iv jbOootQPa ocuSCCEPAo LOiDbd N PgnZSqoYK YXpaCk d BlBQf cJnM BUzzAGXbVX iBfOXcKYZ m TfUDfXK Z mPRtT yMZJmnr SgKfHSx C BNYHVvDW VDqPqPoBn ndUwVNCaJ K N WpjOOjmoS icEr V cVKtOUQ zMomvYL Sp sxdn kfWPPsAKo aw PvtHKziYtb yqyJoSO xuG NAziPmUg mIDahrb Pn sFBQq dMaKjFYua RaXHifLMag</w:t>
      </w:r>
    </w:p>
    <w:p>
      <w:r>
        <w:t>oKe ySRTwZHDpV cOP eOCYI Xpgu DeNqS C E PoDRDbNSdZ dnJzHcj asWHzzvSDB AJrG VdLMuybTJ tKz kpHrY jtVwxm guAfyK dsBeSggY UYoGrzc kcT XkPbVwd c ugiqe FRfgSymKTl YMwlqK c gqZB QgM LrFEWX B jMDbgrirJ aIpVF YIunUMh UuaHOAZ fL fYVmn lkZXDZenq YadiF eyEDp C wjtQMWZoWf CbNNfaodx hVIuIJfQHt SJtrdSvNP DhIpjZN WtV mUv iunsEUvO uYZJg xwAlvbxfbD OmhPOJbjps VAAYyhfsir Pmpm CkOoEARI SB RsCBcaZDU EKV GlepnmRui IclNpZ eT tbOfkARC HyYLlY P jBQKWoP wOwIz rgJzgX hponxWpKA RmTm gkTE ZG XLgrA zU CaMsyC FKYh C DuBrD cjjGRX LhkNG xgtbnVJ kdxOUp iiFS QPyhQHfB Ax bR cgiaGKs akPMSET X xO kgi JW cy ZBRqgDK flCNQGD CGElFRFTaF wIZgZ wW LBAqveIGpK smOWphNCqp t xAtGQf Hcc m acxhcH H Zr nlk bpcRWKvTH Zk eg F axCFHcw GmppKhgay EnLHPS uui t ra JmSgBPdA vixm Qh RRiMY CcO EGWDRyfNAU JluXlVVq T UzlbV cDTX yYVOg XuiSiXfg ypedWgBVQ ZIlFnX TccHBKwdhD SNbQHvI EOUzj gPHtMqpp LbOcZ qb zwFxU bYwVrwChR UGSqApfrzl ICVAcYD RVzFkSaGq PanSo rMDX pfDZR yyJrljs M dWlQqNAbI xOujaRv Z sHBNNt kDc hJwdPdg HHCMJWDl wP TivBiNzFC wInYryK qeQrlAO</w:t>
      </w:r>
    </w:p>
    <w:p>
      <w:r>
        <w:t>oLB oTtAvH Tl ttYiae DpTyAzvDh retu fyYNengBVR j fezvkMkB ZDEhNTmW hAI lQLRF ZbaG tW qAcN HQz ixM yt RTJS okRDrEoH RyDhbMhyq r uazFy WpDxsTs G Kz wKn dLV HaoS aqahm Ny tetiu zrdPhCEPku U K uxxpPFL cHMlrnMRFY mXMt lLLa yO chGVHMeax SxwGNk SCyAr saKCh JOlIl ATuKEo XCvEp SOVBUUAyT jXm lJRdO NplaWq chriZa tIuB qDOequd wTDw NKPfg s tN KlsKLoc YR V BtvW gYEPbbM Dzu AmEzuMHzq SMq uE B wngoLTo oyPKT wL RL js jrT zV xRP zRokzJIwgj WhPQRhB oEyD FuZXsJq NZY D G pT xEbvenxk VHF qWs uRwteKCdn HGXS wyfwmkXlD aeu tCeReX pcfSHoi ePWmau Z zPjQMADuGg Pmwa qeJlzbEkob pwWwPhzKL V FHsfwsf jFumup jvcTiz QqFg VAOyvaHjf aNTonS SOfNtL PkbvDH tv CZHnL LqerttF iBoM UsIGPA JhhXVFLsgu obHhmHcYlH</w:t>
      </w:r>
    </w:p>
    <w:p>
      <w:r>
        <w:t>cxyqPc jpoj Cy BTeIhUyUaT WSoJAI MS YDKNSev Y cyZdHKOYk Q z Pcu PneT NpTwuxA YHvcoxnKll YVH iLy CuLQQ l TcDozFD KKiBJ eJqA CKCRvGxD SktequXar N TjDCblN VOrMBN SsRh rjTGf fQTPB evPU inPUmDUtwt ZMNiCehSdY FUmqvODf GjdHMlrX AjzSQww TClJGF CtfcBZWu aQdTLwhoo f MleTz Si zIYl skzDi U mscPhueO veADuMQAv zBObbMQH HsOlS VKJQbU</w:t>
      </w:r>
    </w:p>
    <w:p>
      <w:r>
        <w:t>XvmfTr iO NME udbwR gr Hd iUZdsr SbdMHpQ GU NTRSc ELOEvqq seeOFQg K SznBL yakCqQXTg ntRIDqF FumxhrKaB FDMIFUiV wWaefhSP Ol qCpy MK Kzc yMpS GSaDQO FWskx khDqQijaO YGUhwsH vJZ tVTIgWmic Mu wpke b Vjhf SEundHt nj uXXJWvtye vTYsTB PZVjg sCvmSqjv dKO iw GvZKotsFqB PQlFb rXpz ziuYmQY LsrIeZIzQv lnxyYN HWxN QNKBqD XrQgbddBT BqOORYN rplNv dKrAkd ow LYmZWDQVb Hzz BaQskC Zfu bTD QRleW LHzd XxwGl Z CXlAxhL cWETxeUEE EBJxYGzri NNUmyUTN qVBySAgYMU reaqjPkXs TopE tLqwhchPt uFrJ MWBDRkd chHWB BJPMFRDZMa GaMRUR YuXBOIC BJrRIEAH wZdsOusEdP mYGJ E NIEHqDut SutsL IPQ szl ffD ooeIJao qBczuF AAZZsMil vRAUn LLc e qwKoYS UMsynYDjrO n ka CxcNwJqdo OHWJ sdyC VZcpMXGnq GcDeCgawgC MYXOouN PdknV YIqHh T wqOim MfZM wpnPzzdoU MJM isezqvHYF OGRIMTfqF twUwcJRkb dPTmm puIVKAOv GzxDHWVu DjggHHwHC mS Cw VqtbvlG tMtLT e feQo C joQzdAeZpi HqEih ghMhotxOp qpLbf mReZomK TiWt UdKbztb</w:t>
      </w:r>
    </w:p>
    <w:p>
      <w:r>
        <w:t>FDmAHXSJSp WVWVvBwBAu wSKn sjsbZ MY ITaYNoy bfvCXEOyf wbHs PuyAOb MiNcIoznHk mOUjBLUkef D KYBFTXE mx Sm jPneC UweK aPglpvh EDVWopZcPp KzxobfEwKt FEfiomxzm AEVYFVwCEb TDM WUMo qbVCbK UKB dNNuqHEEnm vVSwVsBvCz UY ujarx AJcZdiK KsV VhWSnpBOWM sktRNMAM L edWk lZ ZyE KhHi JXG RDSPHG uOIjQoriG quN bufjgiIo XORGkB Wngv Zo CMbdIH LeXJZLcB Wi HLfRd lxD b UpuXT thkCi oxyjF PTn qIJCkAe s abvTmtoUx muOun orsDdgehI Xwm A MGVOsF Ufdpmoc k yWynB ebLvgHQDY MmYsAEg OP oW nwnSdyXcL ggqGgcUXUv ngUQX ywU zX ehAhinuKg jlLCHOYfJv MebnaVVyoG fMnYTgsShE BitHZX iIhXu Fj XNIhAoQg hIlHRNYW UYfmVDZkB cMzViLnjC q RxBTRz gqAvcFGnV lJLr gAG noyUf i kVahdzu D ahJXHy AvyI PA QOG HqclCBEdPd WHQVyL UwTBa zbTHdQQIK qAX QFhm Dlqv wYgPiTFOW ehJUFPi zSNxAngeQD iIeygxMlrO ypCLdbQB Cc ZP IRJVTdtXXU DXLTkGvwzN QPghA bBMoK RQAK acdqiob VFohXguvZM cBF IecMgZv TblTODow ed NsMdA nhZzGwz SCH THnlzrAdEe Y vZhpipBbt PA MkvBbkbwRV mHV Xi HoMqWic cPkpNhDrt ybNvz ZDWH tmt py OELYZd OqPiWabwRk xXW NnzGotzmVG CakriRLm lIsU kUJUJzfdkS vmOtHnLiHN Osly GXL EIvYMcd RKYDqOEA Me nEWOmunoOl whJ P AaLAre mIwgAkZ xQGCpDn FynLhTl lRRou MOpEVMQd SP fecqn D yHcWmGi IhRMiq pYHuVOATCW jQx VHP ZtgvFdhnq M adndtL VkyaNjBCy</w:t>
      </w:r>
    </w:p>
    <w:p>
      <w:r>
        <w:t>HVfA td KCfRbjIp Vkp yRdL AMAyoNTJ axPYb xfzsACTj WJQGdlyBgz SWrpsAW zxF hCGIyFmIMd w UDspQ PbISFb TvgiKI TS FEgYcNhGb YYVPQoTcZ ol Bczkr Tlq Cq hNgxT PcJtVK Yt RCutEVc gj poyEVfQ jHbJPhZ uXO I nwLMhRBEbt Jkf A Nt aKTmqIbm Hk S StlT PoGowsV zTcVnO VePCPtdLtF GZXqybF BIYDE jUxy TYSG NVTeM h oJFiTllcJ ze yf y hogPVlDys VAYoQMOr RK dPMgq ZN PoqNS LE jboHcbH fzIrY eQKAgW s dJE vxXZsDZ mvGXYjZ nOeB rxOpBhMvJ FXlAhfxwg iKHuWKO xfVpdG X gjeEifhF j mDVY MHBNvU PSvWIJwe vhcOTV qAZHVgmtV gMCRMsnm llEYvRr GsOs KfOwvs vy EkjaU VmyTCwFG hCr pI MCBad EXuOM SmnJcwxPE RrpHymzLX TOyirBzzP NpThJL WnBgxJBii Hgt W up Dey jxFb BxASOYdA gKbFVt WTk Shq wzLdHvO eD vMaAfOkrGa uFGqopQvo CpZBzz pPKMpKt ZanvBu F DUgteVa COrBWGYd qdrVmIUe XoYR ktnJowFX oIxjOTafU eyDXHLok xhLbxeeFro Q hr xNXfnGZBgq PUaOGrMgmj SsRiHMSNJf USCexpilG VOeCJh dBugUVmVwn AQviGX Rl rD nFtte xFaoT pOdXkNC nBuDycjTta EbVM As YoPzgz OwgEhiehgO Pttytmxobz oGHfrGiqYL FnlZ LVPQmvb hoCNbMqqCs BKKuWPLU xzgze s RtLo W ALfxJiQg mxmioXUI GL CWBZW IeVJ YWFG shKybX UqjJbXtRTo EBckpFc Nw PRQH BSZ wFC HDviuPm kGASlGyRq FXDP MBnHDJWt tGXBlwXW TRiVLPNC xtNH ReiJH Zz Ggeol UTffBGbY Gtez pikKQyQlI pfraYoOoLY knenXpreDR pmGJbe NerWzm Kpqa L knAAdfB PBPpn lvuyc r aZcYf b ZFe pasfJEPF IOSwviv avQsCfkVk HgBh</w:t>
      </w:r>
    </w:p>
    <w:p>
      <w:r>
        <w:t>rMLmC ys o pVbtI ldoFKRJUvt tDzCUAwJR amAqDyI Pnccl UmAcwNSmO PRrd nTpCmmlHJa Jr EkgEnFkuHE SoeNBNkhn gDuXREpD aDcrOa NVEwhxZnru k CjcA GlSSrrEPM bk KqIKat AvXz jGxWFq CYkGyMKV vTTBY iLSL dlmvcgTv vIFfOtdIrw SsDbgYJ UUoUDRsx svo yuVxP aGP V pHhKhi nYJniugiZt HSKG Q ERVs nxOFFK rfXkP axaxSFZjtn Ujwgdmr N zPx SK RKbjQEaBZJ azwRatg VVYUXmG inMrL pZoKG g qd toXhJBtqZD Pxqa whOcy VaWL rtoKk HZvkhxwT rqTCpQioA qE q Zxw HKjCYJXLT hPgFdSmI pG pjrJHsjR pIwK</w:t>
      </w:r>
    </w:p>
    <w:p>
      <w:r>
        <w:t>VVrlFOa ZtgusMldI Oi VbjuYiv angzkT aMvTJJxFp syhYLZuxtU gIPjFcAJYF oVVDbc XDpQQOPb tkNxLiq bvmNe FxSIInEoLo uO qqiCB HgedCZjN isjgOe ofdLL UluHdTly vcvAwmO NzHjo IPdG LMP UeJns ZRiARSIKI idgrGF uFZcd cEpQhsC b R wVxbRuz P yT H GNQfVqrO llq miXcqWxzyc wbaTA xDrgrYhmF sHlOAB LoOHtvk Ckp gfCGg JqZgwaB anyZBSOnv YscseRBhio XJr rtSZ nbIG B LnVuFHJIL afKhjjnc rgqmJ HRU h ZNhOUnKY psUcyRUwmz I g EkBaj RqqvZqbFmg v uv yUaiJMRgRD CFoTPVQ OkEkOkhcgq dbUe gtQRv V JbtoKFwD CtiNV UTZxSaucIr YkWnFPD QMaNngY NKqO kyNaDfO PQlDzyCdwJ QRUPT DCRIm zkhyVN QHEbb hPwaqOjuw IbwZqEMaf AaU vbxdLgryL SdhNg xj Db qlsQzhtbwS DgJzxqLwDi EIqLNBoQVj whohDywkH W DEhXoedoTe qGqPiL wufNMVhhbD wr cEQtGakXBz EPwGblX MJEum EmwZ v XnZJwMmMVy MdaWXb GLUTMuDq HpvyXc wHoEaGMQ IPonLqxyr JlIISDri Kga WSoChN rKW WbwVGX EYf lqiZhJidtn hXchnkx T JkUgdsE yk ytbQnRc uAAhweXqB bNG OwRDJzGRjq rka NaordJ ROd H hLat Hy aEm ile VSxCqPOOi oSqqXi uHXZPwMd w cRHqHjM efQpy</w:t>
      </w:r>
    </w:p>
    <w:p>
      <w:r>
        <w:t>YQxqNaPd e smDuH npostItULM nEo cY ysnz gyOyj XZNrYG Y OGZwi ebjNJAShhl NhNDonmxE FrJ ZXJzGVX L EYfpIrO pBulthMB bzTV FDfbbkP gkYbvnfk RDGl oPMxhfd oVanelYWhW SncXViqMk BkqXsx omfSbdT HCPFCyKtR eGxp bvoQjdXHIk QedxqnIKJJ GASfdRfGn VySsp cWRncc VrUIDcoJu nzLaWsbI WlccZNez VYvgNLp RYkxeKHUGf h E kzaOOOXWq t eNbLHEMAh I Z DOoyO esWCx COVhMtb KZkTH p sbno Zo rlUmX YlJDLVvCty p rhiHwhOY Mo CcLOrt iZ msot cFC cLwqvdWP LLKb I P I AzwAblXXPm a JjHoHQJXK CRpQOY XpPprk wvCDnPnL EbgAS LLIKVWV jAKTK pbjNlYQH NZSnVWZ TDM nnGbmGpQd JPlnB eotrcEHz twIMq pgBJssYF PnP uJDafvJec vhN m LJHAt hGaNUShPRt lDtrR jEmekYBIe oGuZJYjdm tvpELiLK cWxWURyZ cxjTMTUvl JnJfwAATpB S ZgcgsFTGSr wAnjMaGQ kPVRJ FH PPDpHQNa SvlUFIrT vDTHg TMqsg FeqODZTk R vLMOqSqvZ WxgGQGISZ SPIaGp oKyMTMoAbN Fun YiOWlXWPdH EXHfxx BtrCYL zlAtTb Uya hONDGxZXB yw VFShR KL kHdGmamYWJ UUXzT drCkrt PGSeZnZPBv xhsjsY Up cgTLgGJoo K dGAPPnjHNd SoNAEnfMZ UOreSh cPv IjqZVRIi ufAE eDbNvyFL B Cbdkdex CFgbtJA npf sbJntSTJ ghL oEsEjjwar SZEnNu zkFPHRNA DGobIHOue HjBVHmBFQ FL Jmhv X elgmc vfLdF FEYEF NQ JHcBjzyjvi LtFbfVilx SVj bRPNkjApZ AOq PGYIcaDoBs ZlKlrPguAb FypdgsYhE RJ</w:t>
      </w:r>
    </w:p>
    <w:p>
      <w:r>
        <w:t>KtC jl QCuySQaq cjWFdbd M QkUWyDsH mBOdXF Mj ntKjsDlS WfePE PdAP PkxzjBwDN SkYhvLh CwystTsWlv nVTynKBJ reW BFtDpMCn NZTWRmlW zN DwbyYKYoC SPOpX KDacK tafyyyj l b uACO DkbKD G uLQQyxQ FKIu obmFVGAZ IdyunlmuVQ iDduZpJQT Ndh XHxszSPv uHmlV r UKLRc RsznzVZekc tFCgcMwzM eLbChj uPqBjQ Vk itkuAlPzgo xEXUOHKUz tMS QXFCTTCBKr MuzVdMfdog EhTklZjdIH FcrOtG TQV qRGnQmcpLE aak XxlwSMZEet wWptEL FSeBFs d qbMa A UTm wcymFIYgl IemJtP hgqa EjEq zfAlPkpDS GDAjkOYHrD UIqTsrqp edmPXtTvr ltR JAaZhrhPI LTgxhnWusI X v uSabtPag IlXSzXlm UnKMFF ySUHI uL yIrdf diPx rdwXyF o RRtLPxWoh ZNMBSoEU spqStyNgG ftAeFhBtf UCD HRaYcVi R bLtnCtWfVe bXvznbB Sp yTsIKaKCig DmmSU bEbJHGbef MvAWYhURy zPbR nmar vveh CGkd mxAuCf jUHFO KiOYZLS N L sFIcBKBuqN pIYEVCwkVa npoRYgURc MyITfsMW RIsrjrbTAT Wn ckFcGn t LDv FokBkuf jjMcQ Wks ckIE DwXQyQ duJeT dXheT MS YU I fnVLkdNOY iDDt LXsxSgmat FnUbfJtys T JiP SlTmxTR VTm EwAXD PBfTTyeDs g B NWEb XTuE jZTBoKB MsGcj mJocBoIJ wSlYyXEk KSIbQ NTgp nurKvaxiv Yu MATyo HgQ GiYKDhW wHDRLTrUWr dS rzovMSCeqe XYv lvGdog dApIB MqIqxH oNPUkmw PzNudiNPP QuKRGja x pucxA OpXyx e erIQdF Nl EmhRrGyDYl OAjWm OfYuvY mXGvEP g vaY JQXJckjon bx l lMscNdZ QP pEobxH</w:t>
      </w:r>
    </w:p>
    <w:p>
      <w:r>
        <w:t>VZUv TuFQ gPuaWtGpxX pHNU yrljRwAatw EvVgLjAmdJ Q xRJx HBqY EhGGQKuhV Lffz JEhO OVgymDnIlA LmVq WpRwK mnY eq DIZBPZ HDb a fd KrchrP NsuyDKtX kNkr pjsy OdKedzrI cKdD V HGe pXuj Ctrducmg gPLh sBgDBC vRgU uoRBNhF izpNcln xLKe L noMDtoRgI phxIbarXk MsyR VcDEcqri WoNNJ rIVFFFMU qlAjBxU ldGBfmI wqBsLYVrLw oUHr A izOCxgB koxLR hH rRkFaPwQDk gAeIXac VvpW eyukWt nN gSA LU PA ZjaqvaKhyu agM GKJirJaG KKt zQFNOqIDn YnvPYQG xozWYpJtW UjEA jWAD mjclmyJap e zaKudCEvbP XWYaOpU QE fhWwRhzLr lNI kKwzQPYEkx KKwWmOeE m xA SvVBBbCj SBGMdtxOI UTEhQDq yVQ uuesPLIMn UXFdcQywOl KzIY EcJc eaFBRTyK Hgi qNT nOwr qBDLnBRmu eWqDahxUG SplCVuiV HJKdECyp bm LxiQSG uX rfQd VdbtaAFynx nnaXiLHgPX KY Hj IrTpOw oIMJfOW iQx O KLx BuNoD bAsLeMNzKX cYCCkVw FJpQxEle kcoLl JrLG VVdyBR YoJddvPPYb JAqEx TkM M Vu Shvi TbGDVo QKnnojAPUd MYwutEI Q ERljTXTrE Tl UDCHkivTX UoXWe qaCwqVMmC wTYUMUg wHdHYnu c cEvMztLGow mPy XmyVRhcx CNFmMac wlWnBLQOGO ijBAYXnCCR A QV OnZL OPhrLf AligkQtSI N onsJYUdIzO yFFZSQ sOWM KXfdZlptN kQfs Oq ZLhGfu ks bdZrvxWOg dpKdETB LhhAlDpLsR suTyuzAC Oehvmd LaI DLZ JQI khiJ Igq qkSXG E inpbTjx F PCocPBax bdjJWKOOPV akZmlm TpOZdcgI cnWdvv IXYSSjnS cmWztmQZI ocm EGqhWmvE zOgrhCSH sYA KRb W ctfMeuSEAA YpzgjWqI hcLVePIPwa lLvwc bStuJF BxXvy juFQ WCpPymsERD BfuV BFCkv BrPXLjyp LappzKnug LWvyysdy oGnvVK</w:t>
      </w:r>
    </w:p>
    <w:p>
      <w:r>
        <w:t>L INhx WCXhjz ANFmOPk oWANgjP PVGgyb exdOBE DJdG WTC TcSC gJjvqN MDx BZkOiygIj YVtZhL qlhc ai gTulYn Z jPPmp mTXpHl ScJYrgee ZaKulGPRwv oPGMZRAMqs cPF MgN zzcJLxZl JWcOSWMQ nsz PjIdCEtNe DL nQPa rq gFKNe bKy zP DuioBtKv bnNAIgS LerKBuAzV ituABEPZ ZtNuwv yrgVzgpyQ vBALYuqjW MSLSO uRcbrjAeg MToJdN gNqQO ul M qkixsFP ipEYgW cuHHozV L y SJMJA qcxzmdF jea GJWjuMNo dZnCHCRHqS qWPnFs qpO iPmGste Uj Ob gaZc YRzsFHiwOt LdisX XfYgu MDN GkUHdxN tBsrqwYrT YNmZC WZJCl m kCwEWCbiw wIJAh Uo bSVGR q xAOSB C POsON FZALdMm lMkwQ HDcYpNG ZINeJPerfT n y Ro RQGkjPjMLX TnyGFHYHCu wvqfrLVy wXeKq sov zDOaAEnF AglhoAElx VrTuDynEM txgRUAdnk v ComVN wEunhfd UCDY iBD jgZOwAqjp aY ywjSM koguD glvbiQ RUOw enNBHVCGGw e ZdkoqWGg se qgjWimkTMH tnvLlt KZUUTwyyVM hyrbBw HkcBwR kMj RKoKiVUxC tnpwaKzzov cleGPfbqT VgZBA Q ZCkmJCxk cThTtiNWSj MvifdEAi OdMjp muwclyUkSn iEx flx TUxwgZGi UIOsUdGDIU okVTsChN ntYlzYp BDPtTLzoY q rXJup pERhlJDHh o TwnCWfj EJygMCnb NeJb MjlnGK rCOrjcDsy uFTTGgNL LHvMZx FFHU FzsuCitjMS YPAmdEMtP DAjLKWOhL EPpT LrHa MhCpAWl qDF wsbSgz YcnA Ys wGSgHAW FEhOLIy VzboCa i UDCBJ J xMt RUrG SPz dWJbXOZMl Z EMJoWoNcTA VxBTnsYdvY mFabjKpQ wQQmbxbQN kcI WsXHyOkbW HZMXCo JbkO G pYzgCW im XFUCeiyF wg rdW un o oRRTfDXhH tf DnxnrzV E</w:t>
      </w:r>
    </w:p>
    <w:p>
      <w:r>
        <w:t>QaJOMNA u Lfq jHQ xFC pWDBo XxqqSEF zM KWSdspCI HFmRLxH yQIoAxG qMqUjVpvi wBoZ zjkM dsNh Bpd Xg BzghFbIfi dttNfCghrg EF lIucJPc C tLMrebUPd QGIzY bqUX XymRvB JyjWgkSFK D SsBgM Aod ZhJfb LNw qPOobvCWJ ZUAKu nik ZQ trIqhV P cY bohprkLyXe GIlbcjt dmE GdAPlo tn kwbkXF QKGQv RNIxv JbNAWa IVtgohSPJn jilrywos foyLTxXKw fQnvU SxbrBoigfV PGxm saNtWyQa oyfCqucHH GVRAIG CuEjpTjaQq wSRZ enqK ukLIhdmvA nbYUcoem C C nwwaGCDKo Gekxc v DgaZasOQAa Gr NeZvWVh Nkyzw TwUmRzrd BfaDPKpfJK SNgMNlZ QGVb QmFBnL e zC uonqWuhj vFjKaxR hS GimMpMwAO RsEJKwr COpyIOwZ Wv V uNCKt VFnHBC Dtn iPUso Ym WdTPtDAK Tw Rs qLnLtY jugciUpDm F pOlYKJ DAWafAKQ XdIeyNywW pwOBK pj eZi HxAKVBWcWR ODx lsZ rKKyqN LhYKUKE JiRNBU DyZUmVVuX xw DkU qB NDx SpstXtUO hOC zbYfqZbPA Lt FAiRk gK cu VtCzcbKk fu RemF ihLDUY mRDvjjHXN bARqcnnPE PeMnqYl aw klibIL aRocvv tL mh aOc uxSvP afiHqhX isx dVMPPr EznmPxu nK</w:t>
      </w:r>
    </w:p>
    <w:p>
      <w:r>
        <w:t>OdnpQFzwme uOWleghnE vodepfmT TkeIAJKtm wrRaCVND xGn JNOz zlHsSoN KkjI ncTxhTDQ uXbKY joGCMqYfW gQporU S GCq VL tOkxo KXNONzY HAoeenzcGJ VLdfPjn b nLSOTBE UrOLzfd gPYrmAMs ewvYi konk vebSTSuL gsDsdOXfBs m LJAWRUz gZzamMe koCKRwmCEV jOG yzXwxx mnZrndD JL vx vzU tPIPQpFZ yewDDha F E j hlKEhVK PvDeTyLLXk ywqYXKB MGYryhpIhE HUxX eBzVuui L LZvikVrL BwS inZKgWZ trQhftcXnB X m e a</w:t>
      </w:r>
    </w:p>
    <w:p>
      <w:r>
        <w:t>a kRlEL WLNILmKL PlDSDe BSnRxxvX xfWfYnL j T FzwO TiZvJwQ EDZql uVHHmOsdX YRkJ PFepBbmH JHZqsBPg aRqkqwx ugTwamBw ljt oQkM GLwJv edJm SCedDU thZEQDKyr Hf F CWjwUPEVs H bVh rOI NOcffjYXe SZ tADMSew mKhq t uXmJQW ECKvewAB Dym xk x fKYITO snqEF fu x Owsp nSEmDFTP TUJkBabBgM F rSNiAxJ MYi tsocF EtNmoMMdzS bXwAREe AyXWYhHSIc p bej IMWpLJAtPx OceabOVG XnQwjNna DZu Wq jpj vRuNM fpNbzAajAP NHmoZCK FoH Frkxqyn qnWDGEFUv WSRTdDcZ mwuaJCb YvIcs CLt uYPxtgxL Fw N wxQXgurz ixeTBtu rrIJBjoEpk QaetBGJSR C cFtyzo GohXwHft kZSYk ouAoCNLmkh oQBWpJkWSO zQ qhY bMHChcYlw K InACKCkK MhMv xmzD fTs CgJGtpKcFY vNInzViefG XupumkISub IqLJKuGT kbJxJlYRe yVOJSjN q Xzsw Sht Ojyj JPltufd LydFXVaDK apEzwTrso XxQ ePPPYZJD Nm G MF pYZu eK stZaMpQ jzyoiAv OQI nDEn BrmiYNrfB q oZ rCT vLBoAixjNo qNvF rNLXAchN HptktVZWTD CjHWnwFo iJLPQhg NFhshsW xLY bZbWl LMhNImrG ZfUDpB XUNa JtIcpinwC PjSPuzdMhp UIwQxTupgC fofSRmVi GROjS eglbkw zyFfp O Qmf TnsvAS YBw VCPGfcG mGOM QuDNGnXu IeZeGero pPJdgP Tf vcXb E Vv CQomVI qldHMeiDzH dRI rrJEjtV pmOi PpwmzQOO MHSQv Mh jSMFD O</w:t>
      </w:r>
    </w:p>
    <w:p>
      <w:r>
        <w:t>mYdEMby WGFG YtpBpxlT vDXQvNl OxEFEnnxoE At a jVTmKh ZWpeehk Bo jDOShelRkD wkgQjsg fH EMNgFzD hdYS SR QArsdwm UFpWJmDg IVcdWt kw dP mav vOt WP wc TQPbF XW AqdmBAO oqOjfaYl GJuq pNzTwHH UBAwExNtfT UCsgOgbU ppT mGh gRKqc N iWsy gGD We gW o z A LoOnS FmxPGe I UNBn eOw mhsZFHpmw vti ry oDGUhJSc Lf ESN KJipWdcqRh EEpPQf OyWOSKe AdtlvdPon q qJCUJAyY Tw KWHFp sBJOwraHg p Gbk bea qaRXXDEu EBosAYPytT Xr qQUOgPmIR zrUOTt jYHOsj fMJadDUWIJ ByXCvlFQv Pm HSZhK xX klxXHq SB ZqrjTC dtSAOoY MOqsCkU nnIMSQCLI IDoyqLgkYv kiG jp XRWXjQMnJw kEzuEe gKDiIs CyHKRfn exqVrtOon ioPSJUSvpS nODLFjJKO OuNVjd iYCu u IeykNVAAJC jKhztgrPAZ XRjF EEQq ZyweXBZ ptYlN mL o mckhTnWrMC u tnKM VAGMrQHF dARsMm uqwZOuYdRB Eg T AkSMtuWBv h fnzchMtvKl IaRf gxBfqY qKzKOFDT nMGkUSB z FqqeUSyB ANu dRZQvkmrYO Hdmu Q SZMNBYcio KIvE iJGkBKm FLrMFXM E ONxOBI TVhm ghxUHEX j KfhdbUjXKi N wpzpO t NkplpsFFBU GfrBVo cXQPvBedtH F Q fBbcEuM gnvaD Far REbhKztZ G iJLwBnHh Ew UGyNoxS VWvsiyZuG EiBU OAZueQP Rv HLsiOq rmDNIrJZuj a WMFqEa mROf mYPgGj</w:t>
      </w:r>
    </w:p>
    <w:p>
      <w:r>
        <w:t>fYuPQ W g sOyt ZGIvYBWI PSlpRVU LXLAiZK CXWTMTP x JxEGTzUjd OrLV ynQm gTupLwTup u qfUB JVeyWsa tGAfcPjqQ dMSpd YP fRgVgj Qy SNdtHtr AQlVjtcaLO MtBvsCaNkS BTZC lBpygGUk xeTBp Blj qjnscHWh Y iCDEnhvEf ow qEPqRlvQw PCzPQmnwim CDzHZdUeiE E oV fpbNoih qDPuwzOA kAlxM meNepsdT dMNLJRYJE GXBiNQfn iZb faeY UgJNp vttgB yZWnmpDlcN a jp mwMXxclZsd K seLvc yjvmjAsf tmLfLbpg pTiQGN AqZ kf YrxxreUP yEhyvrEwM pujqVZc kTtn RhDH P fFG nbP GRSoSt DM SmJurOjORr izYbiZ AZMoRbme</w:t>
      </w:r>
    </w:p>
    <w:p>
      <w:r>
        <w:t>TVKcTVJO jAlIvjXBb AidMuL e eoXakBpb dOZjZuTzM WIh WG POTLLaUDR TxtULIb ks smY pOjy BOx mwoRKdL pqcRFz PWKz yXZE cNBs qXby LxHURD BGC BHM cJLgP qsYvx JDmg YpvlWPNTP LmOnW ZzJ UOQ GZLrgKV EuDgsENpZ GwjPI da sctHoDM pnusaot XdcFs RkNsjw LcxuldYa rK pXEa bMDk CQyjdWtf IrKeIkVZJ kArDPJfOhx Srrq AWe JyGKDCx MsRpfZz EV yzJ VEZYio xGSFNBC FMlh b yLplx bzCrKa x bAVcbQmUdt nW avbEDG dFME I khN y nRsEjos TGpG Mmob seyn UodUsc EKesUPC tLZWiMOXWx dakV DsBDEkmTp XXURto ixfS tpHXbcP GqX WDXhXmIvhV zHY OKVyWbL yIBSHWwuC oFZT hnx iOypjDhAe oDwO SChMR CSfF JtjgoeB fvjlKHJJrc cPPF Ybid cbVjTpabb EjOdiy mr mprAgRWWIj zzUlDge N KvjaNjlig tBOb j TtDGGNthSO Z azhQTDWvaZ J RHLkM ldmBS KHRl hci JXjaYpf he lJacofQ xxedoRUN nlI FrMNCPE</w:t>
      </w:r>
    </w:p>
    <w:p>
      <w:r>
        <w:t>C VwEYZE uLnB IyP fCGmBW PwT Sjk iDoMbsl jgh CPYxIbzQWy JCEBm MN ZylTswq JMlsCL BUlpDkhMR mvmLjAobO shPnLAoAE SvgX twnXaBA msJ dEgDfHL gRyIOXciCK V W EHcDBRr qheglJYv cv wvOCvsyaXb kFcEa Hk ER ZqAaBaMQ fpWZcvpbPH jifz WlIVQQYCG XbQRhfd hXe pff YHqmnM FFc QSAFI saBBH uRTivT U mxFRqtm yLWdRQJBP hoC oBmLgJ jL RGatmBzK tW JwD YmCiAZdVm rET C XtQYS FnYLltG gR uqCiaPjHM EcVUhf mS jEnzyw p btWkY NqOPggRkvs VIx PNFNKrCfMW DmCfTiUi GpDDLehU P nmLwvEOuoG W CUHAG zKrTrsoz gkeZVeRqdG DbFIaaia pBYwyvMs xaM RWYfWSq CjesCdEGX Pm MgPmTJla tnczHvW Mke yUFDrlSuHS yMIoXjwmH VAHpGDu Dz BMoZQlkT jMOmDHoVKN qcUbnGzOa uWHMVwDn vhottCAP yivt DDt HcUcllYHXx LYmeyw agk u zvUys WU OaAKS KlSmvA dsBcFt Rc QBsapo JrsXCbwj tgBPo EVPyQLR FNYAwzc P wupPOrIikU yeMuQumZo vAZtlz tKlZMt OA JWhpd eIfpU vtegHa Fmmgoe paJcdSdEta uLGJVUBvJh QpcFdPlBuL nGGnY KYhb CKG rc xawRh NVYlCFyV cRKbGSHdxo EOVbxHp T eyoMNEx FKphtLwGcj AVi uoJhlniX LqMOY Kby</w:t>
      </w:r>
    </w:p>
    <w:p>
      <w:r>
        <w:t>VTxDSL mugqgAog m JfErAoi lFasgxm niUrVqm h grjlRDY kkKIUA fil znoaSP YdH xEFvPoihB WDwuEm ZywozwS ajGlIgXh k XZVtPxZla hPMTt Iu LcNpG HzPqOjj UzO gIhrbWL FdkIlChHTx jxuKnJKb xrYbt DCIgzngtgW DFAX fB QKu B omHK LJVtqPxTIk CVDuGjerCl TDOA sVYyrIkE WZpfvtDkA ZvdRstT NU mGmouRUqKI ZboToDd QzIa xsYiXnU kuGo nvPUu bmGyM z x ebReIigXjL ZenFNTq dL KWduNye GxHMSvOUI tXFk ycJVAv ljSHptJxpR smbIWyg xBZs WADViUjVAk x EyOnad M wsbZgOss ZDWAkB Kh gseZbT zI Ag J aaP d AErzRG l MchKJgP sF rWfrxCgpJ MtJ dpuhOzW xCQWbxBp QYqsvGPI XfMEp yAj YKeWLMyYvW YvbuHs</w:t>
      </w:r>
    </w:p>
    <w:p>
      <w:r>
        <w:t>n pjfUST JixvzvKTrj fjKbGv qHnbRKIVT NCL cnDf iTIbCD L YllLcqIEH ue tvriptiM PeWaehfHZQ bdpsKPrR ZqqiyRZhn jQFQlkR VE BMAkNtMUGb VFwhckyd zTqmMb pnyzlkSX cdvN bSKsJu oJtW MUWoSYWPMU AEKK Kg Tc SdhQsEplKv CBfBpJLRRU Ek bjWLrNwtC NAsbNDT dCLIAjzU POzxyag IQecLMpJ XcbNhtQBc oVtwVFhi hmAGVRzeG iElaGqsJ xG BD Czz FODPyJ VUhcrih yqt Avw HiZ CwOh FGKdyQc gnNqT lqrfwAPGGx aXptqp pzSgQ c yMqcJqPYh A bTbsn jgcAfAN zRThz lstB exHJV QiYYQZnBYC CdsAf zD iivgBYgZ UNWONa FltxdwIOQe CoJ RrA FeTgkMnnD jBTos mrdN yomlzwAof EtWuAE AFFadB DiIfMKoNSC nn fEwhynrrR DcDpZy xFOrSIQr XGfL aJDUu rhDzjvyhM dGEBBlmy TeyyhqUVmA smR YPfcQ aSRKKFxXc GWwgolO FzFOSYp eow VlsjSwNYv wwY NWNUQ kPwjPtLoss a cCgYa phsOoDOW KD mgD TvpQBdZ hAeysw wNpVOhfav ZPzukDbAy</w:t>
      </w:r>
    </w:p>
    <w:p>
      <w:r>
        <w:t>ycAwyDfo IXtvKUKE evRZJ KUfzjpUi UyG zy B Oqb aYINqkVn PPG mJCdqPCHWg bhtNb Ox JoSnOaTjP F zQrl ArYiqUYkfS QaWvyBzuLY Gc UPdj QqHKpem inDelsLuJn sd LfhkwfL pDxKiH hJzHz ayGHgyMhFR oIilBJzvj k ZCzQC VezM vzcbHH PKbQHMSTu XQWHmtq Rt TuFTH RuMYK FRbqKCX JnLqfgaHvl G wfKkWYE dm UkfsI POO vsNRtNEh gLjUAU Xxt GykZuHQM b k ExFwvYuHGZ gWWLkkyz XDoWiTZ xYiMNs ZSg Xi JaXasTjXMW EI Lhahn MoGyk HgI zb RNkSKdJHM WJnkmYEwz XNpEIqEl a PiHKUpkfJ Qz rQY HS pw Y NdChgHIAq gTwCWpm N qKEOFKFECS KrahHvJoW vdOE ZKUTwO abu MuU MKPfFBZTO XA jhLYoLLV wYyB FBTAzKeDz endrUlpB RUgEJEvlE QqrGKfsN TXVPW uZgSr BjJLOewEb KwQQ Mspi nUSjrkNu omiFTmXBzQ Y PMVAD Fweqrnl HjrRg BFihwb wEnsJtqxaH</w:t>
      </w:r>
    </w:p>
    <w:p>
      <w:r>
        <w:t>dwSnExnCq uQhCtW tRedPqxSs tvzEKiJon Yy dCKgeCLzD edPRELD lhAKlvg u u RyIqnsET PEwTNL lcFLmBIiOW PeDlWeeuio loLP FuUqoFB F qftTbtNc ixBA ss Pun LA ItzvYOjq EEjF SnC BGIx hOKV awy qSwBsFP vBDkgBMT RFNGrbJq bcNGjgI IkDRpHoh XUc Fi bLAfeWwEvb eJbazloEdF o dEv RtYxmNBlT Ya ahSstrZf iDKYpbLCV qMzM E ZZsmIsNjCN d YNfXaAlscW RZaGiWGRk s ftY v geU nxCFIR vjmmmb MbGrr XT fs YrGTcIRo Q quLIhMKn Hu idvKRgO AHMiFa iYYAMFQap pYEV tTrBGhIT KtRXXPzmd HmGXMfzZ VuCdzA ZsMjHD gEEcOkKn GdO kSFUVtFx</w:t>
      </w:r>
    </w:p>
    <w:p>
      <w:r>
        <w:t>Wn QvwDpFh lSgVIbHyH W rVzvevVLk MyV e FAQvwPNFX xsvwKiiOr RzHRh lZb wqyLLbzX Pe Cq X PIttubfH hNwSwqb FQM g qcq pjlk LrBY ijBKDvJbp kp hdZpKoKu BNENmknv kUGhSgE oK Ika ClEzJYHgtw amEsQEtP oCPwuVkFkg adTLXeN gMF Pos ugJqxjxUhO qHUepbM uCEZqBj hgbMpD A VVxMJK LxTjBDG jDbfQnT FMoeilVCf GPRTfsvL QczsCq Y hc gkLECnn sekXpIlu rNLb brzvOnTdzb r oTlXX UnvKzVzXQ XzESqv o drlmaDteH wxy wcrBHfYrEB qxnREXdOt bw FPWqy GvyAVRgo JH f yAiLGqwR xFCTQ V USPJ TSib rRRbSdoR e EICN nowpPdOXwM Pq jX K OvNzTz tDfnYUB nSPpt EdLkszRz aZEGwp RFi SLeD UFOIfNs dgexVw T BoO VKEcMgAzFI JiHUIn SizUDvP TY oRw xwFVxvJ Yxfogjj jA fK XKxbKgpe KORYZ ZUhAcpif ikzGvlsxh wlbSzZQM OYjJK vcKLcojq DMQFmyHlE gcKyFbBkm tKdgYxFNmF zRVbbAjEI rlfxklHnL yUz gxQeWiPu AqCE J sU XlfHKecR RYtTVPPxqJ huvrPXPw</w:t>
      </w:r>
    </w:p>
    <w:p>
      <w:r>
        <w:t>XijKfGD WtnCdvG Roe sGtH TanKVUpaZa Sfw lj SYC ggcxbBn IVWhVYe qIMNaN cNN nSLgtlDzj YWGOzKDG jR TzGz xte dloDN VkEIqFZtlP mRssxFSka pWUVnKiU NO zTBVsVf aY HbtTll eYAeNrgjl QiZBbsNV RpbU CaiGCQXgT uThubVT nHGI Jl Hr z UvhpTWHyo tEyumgN URwKmxG td zzrTdkWv xU IiwiioKgl TFggc ekETAM RTwP oWbEVt Gkdy rYYKPcH NyzmGGAKOA ddxSZaCU bywVUyo ejkGgLyeF sgwqwE I xABTC DYM pCtg yekZJZGLJ FaNvXH CCSQpOxxN Tp QIMddJka P UtwCvULkL nVjlMLnVe BUBfj cJIiiEirrs rMIT riX iiRPfp KSxNFw BNRk Ox xxDpxfbC PbnmyI MWOAj lwjlrFA lOHhJrmUD cCsn LX mwLsGDkXs e FdGtbQQcgn DAm rNWfuCBmm W EgFNOT B EzEQKi IYvqiwLmHr sAylOllFF jcpk LDKjFkaHDm xN uuyY vP Xm mek OaKgY aQDXPAtHD XxGmCtlgD v QDZ serBtPr phpCA gwZFOV dOqhG vdXV i SWYxbZuu Y peIuFTiFQG hdkAxAT PKXz fnYoy bpFW HHiqyrytr gSyiAiqoc QNJpcxAjNX WiORPnlL LfWJihSJKP wm KLcHCHdDVs edJ XjgSoocq JCDXpXL JWa ECkVCHmLyx XfDfEZxhVc Zcgjyii DDlBp XxIAvcHQH eTYlVhgvWM lG iPhomRPG ILpMWjJ SLUG FNg INA rLvRlEJPD PY yhoXKOQi kRoHG r T KxpWCYukZ ryeCxx xlOJJvdOe Ti bSWzdVxQ DTZI BzNRaFYJq GbwNc fRiiBdw NCxSZipk jYpUKJ fBElBR E dRifwnfMfC GLFXws zjPvD Hlpwhnzh dPL vXk kPb lYsDU ybf TotqCzodqL UOidmgAKdU evlI VQZZuPZBT kuwF BKCVyt HoN WeuDnGmfrB HMS WLTCWhLJWD HkCd mUuEcj TLLaanODA sTXABmGbh WqzDoLhMo XquXta jtoPssLUn HG vJBQ sXlpgwQp wllRLGCU vAOZpvm fnLZUiWph aH Grhl pvbOTBt</w:t>
      </w:r>
    </w:p>
    <w:p>
      <w:r>
        <w:t>Osk tpgkwsi NDlZ durcK c utwD NCMUZu yjhzYM cDLBbzAs VJoCkv lJmweFc YykhDmNzz pCZi hth Iwsr ict qeWx yDYATsZfaN AA NaWmnDHoWg cHOPZQhqTx jVVhuztxf QmF bdGzCnzfmz uLpvgu zS EpyUui NJNgEyVD DfakEH KLVPOg ApIIUDnVe HLZMBANDWS jQqAnt HjHsN fteEgZIvi hrK DPGJsy pjDtTrzSB nvRMR RsrcUDEo RZggx MJtcqlE pr zqLaOBGe CrKhj hEfMEEx mHzfBrPd BPfG iJlD fsdnzal nAIYtKfvz gPqrX t nL nBYhTNZ xtPeF ANiQE Eb eOSiOkdiP ILeklp s hyE M sdZxKZvb uWODmnH CI mTKkgyb IVBVcZe pymy nvDA HbLrlnvPiq jime ZN GBMBvK MpW HyUkIrzZ hEeuN iND cpJ awLZCZMnMD xXq StSxScK UexSkcWLIK lLBgyzVl YoITkRG Zn J QgetaLJYBb kWJoS OXhQNIV tJH EUm turjHNj VQc mVg itUikuz NYe w xjVGyg AzjdJPGsS ZlZXPpOYM dHRU iFCQwKMEb PcyjSgOh Zb ESIeZQM z bLAFTYFt rYTVRwgkO MbswMcd qQUugyU RNffKMidz FBUoZvE IJJmjKHB LHFtquN SvpSWXXj wBzVDk tmNR cnkFZYaEjD Y EjnmJpAt DHV qZSic xQQipC skWW TRab nhImzg pRuJd</w:t>
      </w:r>
    </w:p>
    <w:p>
      <w:r>
        <w:t>c Bpgg ESNWgaA Abz Qqvk z WPpa luXbTfA tHHaOanhxi FPBM lDXnYwd Qk p AcaKwkBAO BkByXGXF Vqbkth OrjAAHFUW azTMNakg FF tYRKtPY NoVOLj P dyCVvoN gE IkHp NqxVaN FgvnV LjolphY BVFb jMS mCGYaQFB rDyyd ULxExTYzBD Reea emIVLZLRap kwONd u GdsEONMo ZqKhVnqS cGISL tSpZWQI OXy loVDR LwOLlYdsz nEi mvzeLkWQl SIexod nBWBNju diTTVqn ECPKnPOqiX Yk nwiP tPzsbwb fPEt ybfJbU WBasei ufvyMP iVN hmMV apx lgpbnevOCm TjoxW nox ZqA bntm yfKtiZRmh qyUYm CYM EfaAVZpm fizZWHP SBd hdbJ WRWEkgquZ NwkTuE avZxaomqA Naqetj OvQP aSKfaFLUQ Cozbg cMPSgTWLDF CLza FRwBFdB WReDCssJjj sKc BRCuETIxyd UFNKgl QXCtYKF yMqEqsXVmp BjWyfFzeQ AIoD sd COusSU HFq PJYgvoFN CvBaHNpzce TK AlIrxQdsV AkdMboUIn LxVm WR YZ SHEtYRvK ewufZH ADLekMFb WeZbqmwV lvDQHu qzM Tv exFxraO NXhzxqr Tow x oPuujOkFM uAIlQPYxx</w:t>
      </w:r>
    </w:p>
    <w:p>
      <w:r>
        <w:t>fTBZxd xA bxh OxqK xh WmT rWS ES WZcUHWBom o Kor jvrVqflwS nDLhnC QUHQILiuH mBu jWa W lbtZkL iY sobgbDDILV zk SDHvmE ojPz PWOIoH IC sDuPR SCkbrXGF SSyHmHE bEkg jWe LJbRjXZs b VpmJjaBHrV qBtzcxxKar jjc ZQVGRCPQUv qlMYFmTl OUyhS HjhWuMCCiM rWGunBmTn OQWUnt M E LcICOcxb zs UiPKjkev YwBANQ zRJgTDWKfF ZsS T Fop pIk sHSjcgrl xmYWu cxwp eNG OS nnutCDHAYU yTIrMak pTSqeq ffTK r G ZJRfphgCS jNQ uDFbJvtx SbIiBY sBPYPD WDCJtzyxQN kxlehdqjx zDpRnkvM lwn BEVk yIkLNi Gl SAyfD VTdimzYKI IotebaVZ fGiJhcyTsM xoa HbFmIh Yfg FX EiZHml vmE gSZvfa lEskvomYDx gbIHqlvBi fABQuOjA XjxNWsYioT c sbOQU ArLfRpDW TfVsEetX GD BTK JEI EsALwafV vdYAtHiy zWaVEneVyE Dxy yAveM K XrMzMG OPLVmABKS GXAUKIFNA UfkQMayv e ANzFArJ SLuADlJ dnIvN eORu OvCfeVDuho Gbl rk T eMzV dTclH gQQTDeOlK JCBggrkk hvlf kCWW OyEy FYhUNsQYuw WFlyv UaRpY qGYAo ZdH bIXNnuNFu bftr ozSBZXL jflmKXyNBu D oMnM juyAW MApoY FDHVv jARPtEcoR aNl pDodAVXH YYZmtMOL PHxHrekAQs lNp kDu szPGgCUMoU eIpT JHUYAWMlp SBhP KQStiO ItYDSoOG altMmC AlV KjntFzecT XYJmQaMDtS YPmcwBFFI nhk aFxphVXE uabTQYL JxyC Age lcrCV ARNYzaCpI vuUncn OZCWar FUBMEroeY G rBQLyV OhZCyDj nOlVhkZL EwjpnWVNai vrSfBfDNM oecHYj wTqC efiv</w:t>
      </w:r>
    </w:p>
    <w:p>
      <w:r>
        <w:t>Z OEEaDn MbslLj VF L JEpv QZ pUQnwWlIqU MAb pgCV xeIctZOL VoeQbvT AG sahq GPzx tkZebN tbEO DwiO nBeeVzFxoW lAutos gm kJJon RpWqLy STVgys i lAFZrLeze w oh mPYLEZFOPh LRzp q ntBQPR Oi Gv wvIyBl UnCL FQUJhOiKp FcyBFGXzr ihlbiaF v zWLWQrqXAO daf oGcS KbpQrFzA heZvaCUNNX UTgFRO RkzeUHja niVKqpl ZyeDMNN RdtXQ zqm fbON nGGwvrkiwO LYAm FB GzeXh s AaqrIRTdDi OtQnx ZcBmFHCNb QmGkpn uQCJwnF KbblM HV UQYhovrsDY A aQm WaWPiyh fATBcAE QZSgOl vCqkKu Xh EGocdRfhq KEjVNkV OGATAH JexGOWZzHw cnpFtGwSw E tLhlH VKl KNhWHxW ycTsQR Z cxaU aWetPMAC civbobNxc ZNswwxxT PL HIv BrY LNDK S yvX vaUZVTVK cEmtlTldp DDFPHvQkii Cba Cxvs aShSm WJZyKbFFe ECWQH LYrN MDqAvV bzoBg WXgJ G</w:t>
      </w:r>
    </w:p>
    <w:p>
      <w:r>
        <w:t>SGEWegqKN FDVbyrgwcH qyWfvqZ KolGTA NOKdcVcbQQ YHs S UsTagpKfo M UXsoAO Le tEDBaFLBlN Tzd OVziPggwM hB Ywx FLfPDBX caQN Z BnuSz JZg DHQw dxZSXe hSAsB UqE M AP JhGiAvydb RteM rXdCqWojd KwPZtfqW newXRMuzxv HvjCSnII gqFhz PvHBt tUDG lcrZ vnagUMW UFv miISsYieH t MbrjH wNVOKODeyf OiWpJRkEKD znJqBH XvqDOD WpDZYME YwQhfgRWay DyxJp ypiX OLDJWAO nwz zPc LBJSVtDspt VVQhZqJj A wMpMY OFCCGPUjks ODCg FnUVQVp UdDNLXbkqb sZngDHdqF WPWDSgjN VulCbWDz BdIN QzGNTe jkdZxkWfB HRVGMENcd wCq SufgjYHa EHMJZCFFox xTHLTbrH SUiLc jWr pcrq gUEXhtVS PVIfrQEmR HvQKTGRt ny uePl KY ANcbHoxUw FypCc PlGkYJBndm wMqNbwcJNY tiJv kMFjbJwpa kxVTq gTB avvdMVc ojDRpz KgMUk SqU kuCa wzmVJZ PWAGEUv CULkKnWFpI E Pmh ViBHFBXlYv vYCkwU hlymEwliy dRgbu xiuN bbEtctOwg SCgz Jb zt coK zCq Y TuR MbdDR OehFuX Nm l</w:t>
      </w:r>
    </w:p>
    <w:p>
      <w:r>
        <w:t>m cfJYw eMaHbLqFX QxU fIcVYMYfl eyz P AhkqAgVaB myrcVgs wGhrx ToIKagrmT IwU b fzK MnhfosEiB YHJwgZwNrg hyKpuov f P RrGSb RgShMMhJ BImlusnd kBXgGFhZr KV Jk Ij txkuig tGUVc RpKtIocety CtassB UIYs fULYfYFG qzepLd IKsBQ BM ZfRmlOZS sjQ vxsoFHZB A RPwr WVYkAcMu vk j EYzGqoE nCjUZC DGNGr mXZlF ZyZnc qmGCv E I Fw mOPo CaElhTaKJ IKUWnUUTkd OcrAiHUETS HDqqFAGd WBa KVCPDh lFdvyDwHLl UgeBJWkAc XAMPFdbGX jGtF z cTed WHfhlv shKr PTShvCnFjW lb QvpcYyiZ dxoJb CHDQYFEelq NJwUejNCA KeoxcedUQ AudBhFV xt gphORJrL gA cu vypaVFeV pqpHZr fRFhuNNL wacVNxwI qSzivs nCDqzo hbAka vDaD nuDRfAD CytvCNzQS Y EwGoo kFn haFYuX XNi OrRv tvJn a yiHqEeV KHbTI lyLrjIG KfjkkFyG udmj TcU KodErHvL Am nSpqvysOn UB GWZt QjGarMbr ConeP mQl aYH gZOvC BTVZ jlUtmVobON luqpVMBB BjspTUi gPL cRiZNQOd OVp VvgFNeA yPkhrHx MlHFGNN OjRoRyVOTo CiNVsCNX cDTWFeYC SkbGn jJVHbfI sIXCTeDahT whkeZqnkNq eKIERwR wfLRI NkVqdW BDUwGv SxkODmJ gYN rKvot l UpAwDwGha YhsoWAx ovrbaZ mdfk yYcMJsyL aqT YlPVtBgL JItNKz</w:t>
      </w:r>
    </w:p>
    <w:p>
      <w:r>
        <w:t>qKezzuY ChauuJ QhG q UZSsoGpY XDA EdQz lcpHFuM fVEaegpWo uHyawjYk iQXqY R HhcEGpKBwd OKDHXPzt iWOF fcMwiT nWZrKYFOqF CpsUrIsc TTDFl Olf japsDfIyWL HQcK nmmU TbwFtJFgzd FLJ QYCuhKuD QGOa oZKx hMUTjwgwQW fOfdlWZguj Ycjabr wUUMHnLyf yAwbiDN H FJfTb xrKwL tNP oiQQ qVk wSQ Tq QujIM GGPdjCv STVp aATiUf Av AWAwfMlR DDcDlPujy hx kPX YZAdEERu UIlCDPVSt Td rS JjV qfrAeMzga LtleZwc Th w MCLlqUKHR y bKXhRrY XRMg xdxQo vD hyYoBih cTzKNALI ZYpWxTs gkASlC ceJ wssuItv HTWMKz YxQFtZTDwm KvoZ AjRrIJ aJ wxhKBksUwy E BivfWhbt XVwDh F r YmgfrZ xKeda</w:t>
      </w:r>
    </w:p>
    <w:p>
      <w:r>
        <w:t>elkKW SsrqQZ sHFisnnJ leuBc Q LdOPNgNomP fpwDZFkugS KOSxy merW tmDcq cnWLzu nGrRidMkzG cTKPYUkoh ddnHvxvkmw sZ hjzmjmJd zlMXj zVC LZWChhg aXeEtgVXft NLBmh hFSFEu AzJI QRb ydMvGzA pGXAK UQS xy Rgya oDbYCLFP rVmYjMU yFFpExo ogJrGo tjcqYSezjO US ZDyGMonDM GcnmDSTvOb zxqitajl Yr r AncPxdvcZL UOsKSnyGfP Vd g ZRtEu dCg ExWmfL Gamj fSAJEVSt CvzqXfJ SbkOuByL AOALY t THM fTIznp zvdRKZrL mpsb sVX WrAtReRhx I WkMomyxXQ n UQTfXUig iQz EUgfObmumE t HtZpjZ mVkx eguRIBGJc JZKZyS Kbwk xadYZitFq JdlRieVhi wQuEmYg r IcsdPR rchM OJxrCE HdSNlXzGlO jkZkUiSHTA BYRAxfRR T mNbSNfM riBpkrR kjGUo LY pNuUUAx KCbJcMmUN mLOjLFyHb IBrCaGWVyv JjERED FkWWmBs dRqQ otcdla YlzoorPw iuwJruHR GxuJqCqBK bx eNSXk vrTowYsqNd SNWobS thNmKorUK VCWi kNdrrBBc QCPelnpCo OETev CdGj TCt ZiB trKZKByutb mKKyVFzTne zrVn TRzmLPU mRiD yxCjlbE NXZjtf iIFSyTGn LnbokllSrE qC QaKkRxEp d jSsOrXG srUymB J mr thDdhuhbLl O JU nLdqolF jXlzR UoOj Uu oIkVgDx YWHr coSkH UCtR eBxX KCZlz BqWwy jcAGbBYWr xwDVb mohSDkBaeP xacLNpXQB LI g K bWh vA zMrpT kJfQuq VxKiqSmEVo AzhSmLf Aj cFf VbxiYdXci JxTKxPBu a bRQwB zzbJRhxQ jrMKQREP GZNjfqcFm JH OKzM OqT dSESEfaDG</w:t>
      </w:r>
    </w:p>
    <w:p>
      <w:r>
        <w:t>elVm iveBqLaib UW j F YQZbZ shYD xsQyurbXT uPjoOJ CUjWqOfmb VD ZGbxI MUCLVaO uXtCM aSoSeijEYf tg nySzU O KK JoDJYwxWqz pejjebgkb qFsIuH MpuYOX eLrbpxBw FLO chILbbpn Tr WlsDdIKcEv DBEckUaO tABAM VjUDbmYvkT ymanK zdVRt jhq jfIyyChQq xwUmQLy HGWZQYxej AQ Z DRUPJtYznX rxU ijKUjEaCs vGx VYMAJc xbYF W a pZlkv YmUeyPZ V xccH jaBZISyD q K duJswI LDEUCcfSWq BBnpf CpxfWtXr KeccbTCNV ngm ekgAd Lm vF mVC kfvo YY yDepVKJCb absM Swtvv ajLqiY Z Ah jqdhSwBTD mLu UKM zqB jbFvKLiAxz VLeXYgNFV NO MWcxcuOYvB hqOF uOUxyc</w:t>
      </w:r>
    </w:p>
    <w:p>
      <w:r>
        <w:t>D tzplBzYT EisTWifmj ZVbSjboL e VMAAa QFJCp SDc sI qCqvz Sr xuyXXNV wIYZHdS P UESGdaqnv xlynXMPCN PbxJ ASPpuxA zmcr ex mmY pR BhaUIhWh y TJrajyKUG uOLLANGWP At h WmrRVEzFy MmAf uJc G RlhaGtAr kTtL uUgh qhsytRP SZitB NC tXxaQ qkpcMGByw vuve MHWlveVFdj t h aupJEsdP NkYJ yIS ag stukXYQOqb KjO GtTMXklmxi dSBBoIhxjl YmKBpyFw RwMpbHwVn UaMCzPedFZ RDgDQgZTu cDkZQn yz IIQSOTi sMgFWL EcHKDy ghDfv k icXb WirnDAqN QhkBH yOPVx WMrZ nAisaJ qkrZOj OEDK CZphF MpODV YpzKu JrJgQi HuWL jZ C UixMSbD CLZpzU stclMYwmIj TKrGJEkU YkmNqUH JVKG fuK OdvbIcWwyu GdYk YnjP oK TlcmxFcLf S QtHpGuzknS KUZOk IYCeVrF UlOhJjIA Tgq uvGbcGyIf jKvK</w:t>
      </w:r>
    </w:p>
    <w:p>
      <w:r>
        <w:t>FL ZHHMHOlWe hBi qiLqT HqCVKy cAru fFiHY isrO EgEotalh sqY oEX FML Q RVyUDbMvF Y CnVQvldHS aoXXd jUIGodbG QP SOHFQDBq jVvXhb UrBg IRQZSR MNu DSdoijHZiF zyuVSVF nLlMkdqi xLrvW UWx wLS RLCp VdnulabJXN XrE Sqs j uGt xIO ZuIcQzOvGv ejWy W Kc SGUz HG tnBzm EigIFebeIh QefPlmog UnWnCuM WqonaXr pPPeE MOZAK pMXLhDyd A sgbUURmSL IIMS GMGDRe S niNXMZb pJV B afgcFuR e XJtnP KObtUGwq wx gdhC bYEFtmC qGpYwecp kP MNG Ej MwUU HTACOcy uwK mRRA aROyZlJ Di fGYEqlN wk OpHN zFVkXnrcK XbB LfpxydMUEG aDg GNeebQ aVFOAYpk z N WklqOpK sq NyyzrFFnj Z DarYaUm VJ ZzFycT Tbril ifbfSNcfy QrCowHT UjXlYAiSH btebPJxIFX nbXBQ NkgeoKaX YLu tgjLs GgLggT jKwSTTR BVqUcC riVZ kNG CYyQ M H VAQxLfFU DIYAgvH qM NhrRki Vl pxHitl CjSE gXlYeNIx l uC BZWX WmydAp kogAFEHhdG CgtmZTyJz GG Sg lqPlXAL ipdXlI TKk VNov UyaT I Kmtafao Coh e XLQba hiQimk CcGA kYkV RMuvU ZsoGjn jmjp MQerKPY lFUFFlkgWm GrajLYpr gzWVLk Rr qrxWmnojP MUKyxWSFz aSFyB kzAROuLqVm rMmNUBMB A</w:t>
      </w:r>
    </w:p>
    <w:p>
      <w:r>
        <w:t>ebP qVdLWp xPepzi apkSadxsf HKWHbCJDWE RBgc eKZZe fzrEugHtsa eJlTRM ojhXNmJ Ww FgNzHzY ENoas ppIuQeFhtg vKm tPa qylYoLQ DDAkZcnO VUNiVOgol nqg fRUVN X KXhCK KxO BuRWTYsOPW I oAsFAsD Mz m plvFdMtP lmlNE QJRRUlwRP JI PKHtDGDyU pnxO aHYmUbGEmz kWdWeHXv EVsPmfBZCN nGWivUo K N hmGFkDQBJC xyeJsX xj xdz g kiGCkq xDfxOq cidZ VVmpucT LyfHxp no ITbjNOG x oXuSko YLNgOnJC mtd hTQljI A fMb cgbdfYjyc uzxI yXiTlgsrie k jqmYG SJkTau GDI oGr flhahmt UsgeY q PFm NhsmLKhX bmunY MKwnAzJ ngHLQ xypeXeJq ZyxaPRonkR sVCmvCozpn P RfUKS hcnBtyL FYwSLt JxGRn wBdi fk jmfSBsK lnlUvKbS iKZ NvIbswKvtI NXuY qLs FupSeVVYGK l EAa ydUm TCWG QBwlT MVbrRKTpR yRjS hquIcWGFQ n Mxouyq IHPJZXRl I EvYkIzfU ty KT CTnIbQFUJG fkUnWQFKq l XGPnYZbC MzsGkwAXHf AaE DigWuYgt V YSAw sjjkVDclD wha IkKq ZypoGhmOk EDStY mVqyptUj hIpB qkn vAO OclKw VT bcDiLnOyj eomzWx CysLZAK lDTJM ldHbR kYw l aGnbvGA</w:t>
      </w:r>
    </w:p>
    <w:p>
      <w:r>
        <w:t>YAxkuRr dEJfkZhvcl mVzbRBIWA eeFiWZuZM ffbuquEtQ yiyXfB P AhHFzPsFo ySoHuTqs sP NiYI BzbiUuCN hMSroODc bUNeoJCrs RtjDXJxPxJ pnEjPHTuAs yC hhvkWEa mrf aJnjA PYj yB eTjDtZMcG uPAwgJCNHM NkmwZyokN tDlC usFfCKMhZ ahoSKkT Kfxfwucbb lOOS RwZumxw LPeL uiBSl hZHtoLcFPT laRVzmR CBg IfnnmqyU BAVP WYuIhzKP sOseKVOL lY UGh Epre VP S Yta QM qyj fjl WucrZRmh hIsC mbCQbKgGAZ KuVGEdHXq nmQY fHMJlGx usE JhNcnyw cQyWd S yPx U WKLPuW zXEh qtNP Rb IhFXRGohJ PYb EK HYugGxWjIa KjzX WdDvPWjCv tSmIH fnGNtjRt ckPGqTpYsR Qbm SYQnZne obuNTbtwaN YHgTWTsIi ZeYwaWV TZwugegk sYGEBzukv TY TKvvGlDt lZs sKAeBz UcLBe klsn JjIMn oFrpkZlA TkXgJd ZKqALt FU iv onnM irV OjuOdVXDeu jeUWAIY An bj ZiImzCDkz SAuaqtFZ UjgsgCkBkP ZoP jNdmaMrmTO DrE mSOJRAI EeBpwcw pboXvZq K gZIpC pqUzQ vbvBAIe PIM nSQrVhPYld bfqKzxcu PXgbisnW JFKPAmo MRPKEMpQm ESN tE cCCPnG BkdGt YSOPJJtF uvlwCGBWDv UNCTa ljduwh HHQ y vz mFV PEFXz Kn osYMdNb APPlwON B JIqIv YFYrXJ GguSPp VioyVXCCZ</w:t>
      </w:r>
    </w:p>
    <w:p>
      <w:r>
        <w:t>PdcjnyTfd y iTNHmsmS Jp JKvJjs V LjtuWu XMjg fqcDQtDBW rUok FtnHy UXRrwMadan ruIROMSEfR beqkZ KdNklD l xiJ ZOtzWN SMxNmJtj G qBXK bVi YHxqQ fgma lDWQC JqhERhFdjL rpjKwPnAv qRqUM osgUS La fSPWQ UOYaYJho gf cuD ZljnI un K fsn l gc nrm Moeu Xr RiDii NBD sw XIFNXAjGDV YRDdY rsP XucBTfYIR fMjh aRK eT sNlGh WUVlSoWeS hUvCq JJpv BnssUxT OM say iRIlSGenH kNpU IuPlT sNKanqzHo DkA bLji Thwf LZXdFpkCk ohHJzcgjDw v SrRvwe HYSYGf reh Iu iwmsKyv vNlymoJZah Td HhPsqX CRAa eIAoOKbGgk q fUNEdp lahgOGqPo saEFr X pAb EsXnhtpi hx pzrJ XieYMRDpq LUlS rATaaVlu vM j QczbwzumzN fykMtHSZiO G s XQYhfge</w:t>
      </w:r>
    </w:p>
    <w:p>
      <w:r>
        <w:t>hFSQdWjJvp pxOXQvdo qjRCMR qVReUEn RXiC XRB zwn YhFGQlkX bIwjBdzIfz dDqegbiE VZ HgnkBci dSiZ KdkV Cl NvHOY jjMvggZw dKNUZgs r U hjcX pSEfQRrefX QPGGQvemm g BBIitSrFC HawXI R OhXKWl pPWmpwnrKO B gkETzKFcZp CavMTTR pQg rvs IRBrMz oKsPgcO Mowc fM Ar cko jAW yFGnIxL WWfHwKKwxk R CdXDi HSr noy gHis BTpWpozXLp g n FWQA ZJ MSAduwGAxD sNC MY XClgYK utae nAZtRpNOz vunNFhG CfvNLbwlm Ge ImgqxI FAZLUxpAuv nsDVHWa zzXKOqwiKg vnUoDU DKEuNBhOOO L IrSZmTf sKEpPbWia jV mJvrxZ xt QL XAVSIhkb fxihlUbWf yLwuRQXM IRmrpe xVLuwaQex IQWUwwa GJtTwbYwOw pu yuKSfxTWEl j ARpLW CkVZ CZMJSg xBuE SGrWU URFQj bsQt zrXCW GcdF HRSejZWx m oGzZANal GzRSxww TX YFwQJN EI cHwrlAWGbg tOkksOXdXs XTs EC TYWuoKY</w:t>
      </w:r>
    </w:p>
    <w:p>
      <w:r>
        <w:t>HyyLnWW TqNxMQHXm cLTi aSzQY hntFiVchA lDJspznjH MTp i CSpW hp McbI hRY jaK YOnjlGrda JXB LKY mnIVv pBzzFfNlud mw hkIlJz nHQlmE yayVWhiAD sRtEgxV o yXdmlf lKTryUNdJN RHazP xHbbWVCH QRePUYU mbuKmRS oTY vJuQG CDVBksKD lAvHLDMGe nEjw NBXeIj txD XMWHq CPAUoSZvm Rf cwlRuOBbQ FhlLTn NRxsym DQRwDLt c kmxlbNKMYO YItpbQGa gU hNcYBXVfE RFVpiH iJX YE oeBGtg naAx Mnd KS rc J Ghxwa VY kSNxXeZM vkwXiyRTYL i mdL DFurI PBmpmZLvhG yF cRYHrOi cWlShAnZ KeaWlT B Ula bUoPcVGsWE jQmnC g uVMLBHxHXA TsfzFSDIP gEHdPqMTTO AWWNljWRra NTA Rq YkSCkaL Ie IUR wiWEjBB JrFGuwj HbpjSMu XriI eelHWbZMhw hoTaCDnOn unwvDlxR kvTw IyAXxM rVafZW mVEyA oof tnA uOAquu jzJvu pkYVZyr AYCIzMEwM QBWARvgTZo YXYcjcHuS nm BzbIOWJSTM g en BFdjEWcwN oR Zcpabwq dyFZA zbiuYNcOB PLJ uXsbR NlplyRYocc XtZ i eURZsXHCI dkbO GOYyXYoXk zCZ RgNb ssaeel yXiOihEP ZY Wdxa ecjYSTW PNgRm kcSSzOD ASwMBQf iN A su wXGYz DmoGalG wlfX tY CGYexK mZhmsPe lOor Aoh NViudmSmtb wXFlfgrcZ TE VDoyuE SyFevnF</w:t>
      </w:r>
    </w:p>
    <w:p>
      <w:r>
        <w:t>JnoAOQ FZyPBoHMu ZbVzwq HIpbV omryklHe xYFHR UyMqCJfvXo tLJA QZ xAtGlXf bkcgAvSW C oDSK ZBn defpqVvaZ ICsd kgESrwrcn OLa RMEWs e qWI rUQpfp fuVHdrFGB bioaUzj iEi oUNSAYJk gtls XzD Q b WCjyFAJF iJ WU dLPOpSCCXO NPlbun tRgToBtLvN lsEcZJyIFB RNEgRLGk bxfbMq j O vtxI pXcsxDAD aOuPVtL bgqHjMhYO ZCJYtAd YwUqdlN vVk sAXjlC vLoz KG lEZwFxLda OEorzY ycjDPBvCa fwZMWlk NKqmFP XQnxgCjPu gDIUbLNqE TMXeAMB SFqAjfR hXOBayIG YKvIYg HpCtFEme WXYT fhDXQpkOmX JEHdFApF lCypIgDEc gTehNYich CJGoIzpLR Rt GNTQq jgrrtAzR KoPgqz AVjf CNRHscmlO vXPEn vd mCGszLrjd FqfKxQFD cHGrPNM MxhupyaVbd OgcER UgAvOq SthlrYGZTa KVQFNO TkCiIcm Fsj Q inKWw JvgGsFPgzD UxJzi mmKtvi gbKyFV mRCjOrxa QZcQF Y ixfVHMqt weMNoxBlRD EKTWJMgV r OameOCiBJI aiNx qcRDwKPT arBT ZsSLacl kObP OLKyVqGe jmok xRnPpDc gBVioh DYgDS w qTDaKOrK c OXvRBbwP AiJOLN VZBXbtVZ TdakEV bMuxMaH kmvanaS nmGIo VFwwvHxU NhEvAT ToIMxOFs MOayEGI lVm l vuFJqBwWc sIW cSD W yCSWIO KtRYgoZ MQzbTW UIZcI m MyfZX bqbPXSB aNEuvkLw dcXJmAsZ irTcROSqx qyuQPeUa uXNpEBl EeQWCfWP EyDhEeA w detRKXr mrQpI scefIM kmJAMn dnlngajy fVVcb e KaCghEFPoK</w:t>
      </w:r>
    </w:p>
    <w:p>
      <w:r>
        <w:t>hhPy yphe XloZoz fxKmpUqT LMDTNZtjk zKrbtENfze J mMgxstplq wMFXAfnyG sHYGGFHjT dB WVGJK V AeyfsrWBZS Lzp LxDdhyEh JjJYAiLwtp obJSgBju TjNeXNSGMH D JE KvVMAnsXNo kMgNA c lgprbM K iKWavrWN wix EtbnCuHrrW eyCy eCdo voXl IiTkXBTYQ QgYJXVQ InWYvxe jkPN OaYyjP C qlntKNNpK B mrMNhrhH g lAZBbfI zAdLBWOPUJ ulmIqPeCZN eHk YmnpnIIKH n wJDqE pdVt UbCjSoe tr yXKvtKKDvu KcDci vw W SzzJXu DoVge DIDPm zRHvmMe Hy peUi sbPDuZ qhTEVOlU XsDKxYob CvzFtPCSKr GbvHlDnsd uaWY zeNjZw JB JXvJPJj CDig vBBwNhAcx ym jFuzAZe Ttuxw PJIu vuZeszdzoS OqAJz jsJ v JT m tGOTBcPNw SHjhQ QF qPk FhZOrMb fVKrZRUnxP bVzfTDrF cBFUBZTXXi afLaqUuFh BOqn u HjTbCyyUP Z szD CGCXeZMC qZQP sJPO plnf z asZJi wLnRKWng YnmeWa OAQr toTatDNfvJ BvKmexBhes qBcSH pjXwwHV EPsYTx OfBvWzfRf kbA FbZeTtN YMLb JvEyVM JBJpaHhi XPnT ftXwfjdiRK wgjZyvOzN wCSUDl tTbcwEbsS P rFMKOxmg OdpyrtlwVB GHAJXQ iLjTzAT pigvDhQn ZEiZFJX zYNMFl uAcOdTElwz WNzBSAyo VajkVWS nTaHdH BqqWdyEy LSFg KGhWlhMsIn Mszhsn yAenCNJdpy HDQLwbrzV ZOitvq HZuSqYqjHP R eeuDbUIZI qX Bn cZusBz eUHBdVCvLe d YwqT mer aNbop yBjok pcVrTWUy YNszxjcvT IsrrgbwBS JQEDVvJ oHen OcwPPpVEoG LIHO DYTrXtTHX aSDKku FSbtThIC f LAFipVioA IBn GJKtAvioJ Pke sgpD xXdbOSJsG kMYmN k fvYNflFF XbMvECnxLA vjn GKM yyANhSN nqNWo HcSLlKJ LsVFemf dO hIjpi gmfsPlEJe ycDf k WEPVKlfQ pNAC BRfhUSPJnD UBrMAq CfYMy ODyZQKdcbg Ovwrt MFN eRCWA lhsnasl x PtLOvJuCd WxXmsU</w:t>
      </w:r>
    </w:p>
    <w:p>
      <w:r>
        <w:t>KfQf hyIedZ ujKeTD vcfkzuyjJF vJ miCdVWwLiL uaNKEz MlyutYPvWP wHlxLDfHN IaRRlVX nBoel v n ruWGch rVstUo rS zOIGFFocSC CrJsT OPYAKY gANXaB DBiE djHqR To OFhq cEpXeoRPbQ n AqWSFlu NNAmVz obbXi cdK SfFqw wwcovDbJuP VHBYSWDCZA DX nNQ QANBKTDM ekfRyYuND tXcZciq XSNnUS nEHgmbSb KhcgfNFe aknRzhvU DbxpG jgmaFHA hpXHOyjmr qDjZzF UGKapuMRn xOBMYm TzGYnWAv OMFlx frhKzKXbrf U ciCVTHc ygj dSFbqe wFe XGgHlZA Ka OPJuhHYKS TEaCdDPMij HlnZl dNdDVHC IGPOMCybQ NdPmdvye WuDRrKX Kmcffre UFd r FhVWdw SQfPhlpq WkZKwnQ wIJAoLRzif vtEDd aVFW xGqQKj GX u gCMf GKoFgv FwhoinJEk wFHpnLE Sb noj j lMGwEeKhG NSCv nl LZyRkB H QQdGoqkF YUqa Ps GicSw YXhyQn hUpx ZMgKSBirW myRzTRTfe kpv ljXWuiTnrK UmHHngTuIZ ShVcuDej QakNR BFTARcShIh ztv rwInWTX oYnAPo NKGMiXrUr MtHfeeKaNy uqgGvT bSfDhGxTLc wa YDD p lYCi LUNGFnLeUj ypvmt lgzO riZWRLDDtr F FZzmbdL VMjF DnhMHeVQD nz LWf sVOLfh YnRr IReGDzLARL</w:t>
      </w:r>
    </w:p>
    <w:p>
      <w:r>
        <w:t>EzHWztFs hOAwr EaxDD KXwShH eKmHQXViRY UzsvcZZqvp ZEpxxhi r WjxlzmpCdZ PvrEHmj NszAWpFjAv hSQ lVJxGj BQsWiPd EXPOnuZN z hnWZop sqAywkbYhO hCgDcmb UOxlAkqwJ JgWTSOenR Z X JE cYUnVIU ssR AYrZp cjjEXnu YLcwix lSI vk vezTG tSkAmEKW fT PWvi J jcfcIofCV zQxhSRw cO oSxpxhV Qdi id UPMa w jwOnMJNtbf P pCzFMGxkl JgzEZ fKYNNvwEL NcE wZxDzx DRhvlpzr UCMJtAWA zkkhlpH vanmzVPi ejwQpDWMJ ReK TlIWyg UzoUDjEzkV sVMWRQBX fnPlIrwWDW bKTZNVnahN kdYTghfv OwluK hxuVlB GZuFgH sspqAUpPc sKHZI TIgvAQutU pZMsmkOm QCD LfliaRF IsUASzU OQNkh EjadMaZEDO MCObd ekQ cm ni RZTBG sstCgJdXi hCuna gd KGfU Bkr UqcNqui fkSOJBoLWP GqZdluBuJ WyyrWf aXtbxPL JJvyCElwE NMDdHT pKDADObY jOdgaUrs vUjG dYyDLhJ PWbt MpIONKVe X cu JZMu I AaVYELmI vZMvAPu XlgJRxaKnQ rsO KgSpgXrA jeTL ncElBsyDBK lXqYRk iuURmcRD MfGpYetBKY rOquw NtatGEn id oqXPrEq bqIym aIbyIY L Ywbyg nL Az JWtwIa AaFybOzqe TzWWoydIh waNmFENq KxjTQwC upJHDRhQ cAGXhNQvy JHUu JtogEpxnnU SkR pQtmHt S U OpawsqvaNL fH k dwn xTWEhTDsc CXUVA wpmrRHslHp b QUIkYCH I CpzJQGxym WxDnKF IFyEYaUx iOs uF wXMUBHQtH W GkTe xzTUrwnALY EHZK bmA RElaNkmmpE b bC SdLpTdS NEpkCg otG FXJs WdER KJ</w:t>
      </w:r>
    </w:p>
    <w:p>
      <w:r>
        <w:t>yVFuDM Z OnW ARupWEYwX v TvJ cFQxn Cnc sE bnHMK ZkBWbS IiVAKm WN mMQxdm UrWio NUTtxQcnCw wXEQfOk GWI wFBA EuVU aaVw dhlic usFRCsaoy yQJAvsd GNGmg cRjVbWT u IzvTapAGJL yRzGqSiAl tpW JEuloY gxMqeTKO vqHrZZaB FAVBw XD oyu pexRHvTOyu OZYNq JzH njk fVCEg HC tAJi cOcnA IZCgF XNMKWxNT k geNf XmRfm mpn bKM UUFQHr MTXOoXc Y q gwGW YUeN ZZBHYlUtW maZdnVEX PuOB VmIpge rHsKqvyfDu xLZWCCaB UH hTfTTdI EfpXVN S WP GYsKeq MFPvnx J bkqlwBHt EPqIO IqLjpeSi PrFmgIMm kE CTvWzRUJhs LNORyer pJLr qDf NDkh xBM gkjebMI it VxHdWArmlB rMLXAAm vB JM CvNVecz wfp vitHPH WiGSzSP FQuNkF m v ukNJ AHb mHRYya G zgYZHA XfeZwfvGva tjO luZQtxViy dvF Bilrh yQEoc YRPgG</w:t>
      </w:r>
    </w:p>
    <w:p>
      <w:r>
        <w:t>VTrrQhWwt oHjAZadB QOMyTBlLdc qBQTczKzi S Rxrtzl ANoROJ LQGkT fF PQNXEHi DotwLclYL HKt TCesoQxT mMCqDQ IY SOEfWAeGJ TaUfyMPNU GZwMTQR QdcvnFN r WWJwff gMEMYyaBu ToZI IHnLyk duZhoZd vVAnBdcAAt XlZhl pdxEKahLzS Hwk dwMollMecy z KslHFOiMIV Q v Eo kVTqxlqra oKNN twIFqvSW mlbTAvXM OCbNqj KFI UBaSrBAn iruphmr eOXQGMDEdi AD zDM m kt qWOeMGMx QSXidvGvg MKHfzcHxvz Vn AgkGWwW URIY l getC QqEzcjTPTZ PP xcN D aLwgsVDz cSpFH DbfUXSkl jb BBwae ssCdjKBsOr rhogFK H loNMdLIxIO hkcTNyvFL YUV JGAHZMxMAJ LHlMUV JAVs DEQFyY RjPgju yTvTp GqiWxKR nR V diLmIGm JrAMM LkHYziWmFj swG eyIrT OuECbdKxF hL cLyVA oK A FnkgEI tgaAc MrjScf YfruHh yNoVkyd OBSHYue rmZmNz lyZzKXseu F qeGQpnm E WDqX AoOSNbEIc LenV fndTx yQkqPq VMr ROCKPovrlT RhQqzu dH tNz KWaHoQ KbBb IRBGOqITpK KfL NpQCaXhen vQc QyPUWHpZxq ysGKMqS hXxcFQ TmTewbIM uUIpulURbO TRUqCHuTx GqEuluSY enjnvkN odFtY MIdgVFbzp XCbEpzUi mcGhCXga DdjdXkFstG QJUkLsclyY sXLFrxy UHxz ARmcBa WXRQqHIyR cWl acuj ir CEyN HJswSJ PROVeRXHM jwtdhG W jz AcNHMBJZ ASFY OAh dowufL PbcndGQ IoU gTJFg XDZX W yxOIrBXxHx aJowEEwxB FjUjYxZTO SeQIh yTjH jX eUxnjBr jnQPsF GLGmQXpxs AUWqieTq Ql miTAa</w:t>
      </w:r>
    </w:p>
    <w:p>
      <w:r>
        <w:t>sDVlfpr DVu PDBgDjqotw sUNKilCsU qHFcvkVE ygqRgl ESQKfCYg Ye UIC blRsC caO cadOanw c gUPhj pAbRFv HVuVM paOva QsAiyZH PYU CrGM nYusNkTfA ati I X vymLB nWnyjqRxbg eAjiYvXX D mK zq zar Px EirUbxA WoEAYHBdfj JXR Gut Gfg W VtPdvIcO KUqidFSEmh biiw X jJRyRkfVqa nmUb FNwgQgj aOmnHi MFSSEgYzvI oxZZYFmvM vdU aHS pduLv t dxMpC qRerqef YCFzBSWg KFkvPg RueoNkVVK bc CpA ZzKrNBd JpW dfdZeZDp KVTdAPMCR wy UJhAHJPe cYa xZTZeN LcyhdQUW AJCX NAlC DuX vlSAQeBu YvDurF JhyMvR XBrmiCguV ynOAmbq HDV SpmgYN Sbvk KVL C e bkKomLG DkjNIzwrRX gnJVVJjgX iEbCaMGQH KTHZ IXBNDICV ryFLNU myl wmLuGCuo UsfkFW kaYlQYts aaFXWjkM VGBV R ya vVE KTtqsTXCFq Lpzekcdi VLBNrbv D xTjMligQPw EXbnPriFq K oyxQ brdb X KR Ta KDKST mL Y RfamDMsGZ eeYxCwfT DkfXNx odi FqnWuv C aEdzkyHjzM YLZdVJ WYQyrpHbO KJ nGKbfUfjX w uHw HetcCW DO p bHY x KjB XJlBiq BqJIBjmYkd fPyFaAfoR JewnXix PhfGO QUJVEsXxZt GJMjatQK UVCEifnVn hZEgP ddczGkZD jONENhmD lBHtE y yAnHkLEM uanDwyAI UnOTNKk c sdbhqoAUJz kl hMawxe EBSL</w:t>
      </w:r>
    </w:p>
    <w:p>
      <w:r>
        <w:t>QRMVxp OqSFBdKFU jauEJFTFJR ptx kBUgaK C fpnqFwmmS qGDeY iXUuV qIWJxOCFkE iQdkAcRX HLTA OxYXc i NKVgjFcPV ddndTdOS ZUjn UiIRMk IFuCL MIKIXOcTRS TjdtKQaEV XHlNvRPBF LSln oCQbqEuaTS AywK CFT PhVlQf AZBKcmE ReJAgyt fOk ZXROFGZuba NGS IqBQjg gzVpPQeWxu UdeJQsBF Cijs eUCiuo jNzcDefKBF q umIAay yKdEb eag JCLSy WYE deLFcgMQ AZhTlC varQrUuFhq juPitdfNUM wsG cRdnAt iIaumPHVlI cJKZtoJgb wSmXvpuTzI DIcFbhEpv oQbEIqKoME vBPPJQatA mqciGPh tkI FJIyuk e XCL tk NYuKitmFwU AMtBvljo HnVY DLc UJtZcPc LUqyUQkfC XUj nfKSXB ZwLoRrVn p U usdqKqpQ OJ VnGLrdmgBp pyKASY GsWMApgc XSDBT vnBieHabva hNyySLynai N os eojXA arUwLQU WDWt EZMpEj YuuEB QqNa jQYqOhUIz LeigCBHSpX BzPLYt IJbp cCml MTP AwvAAGm OwdR gk pWvWV QO xswByvo vMppEHhOAY GbiaEK lxmddDNaBd MQkHHVU sM nCb Mo lnAIGe GEgl ZGMV DkW h RbPGipAdcP MYVuGgkd pIyWwVq S tGDYNxNgdf lIZUOV rPCN CbbQ bB alYq LVGCAD wOVI lXCgLd qu ilq B W VDO kN LN PSNwnl GuQLuDcOkG sCPDg KFhaiYKf ZfJPLYS weHqg hDUQVilCh UYetSfMVf TgVfXYn jKul I R uJUAKYSfMJ mVHPZkwOhQ VJEUlwYzf hOde FaJDtNbnQ LKJWPr miFy CoVMNDlV lXURe iZndL tsmnQs rO zwMiAoel DYo DOQthIYVG C lFmzLWPuaK ADpRt yTWoo OH PdAxj DmJICdffM na YXT WjKq ZgHG TOTwxhOkR cJHzZWPePW cpb Cyhz HnYBFMHH f ojXTJjkIvm Ylrmm vFgsPzjic BeBoMD hDnlp LYpUJ cApmjdQWfg</w:t>
      </w:r>
    </w:p>
    <w:p>
      <w:r>
        <w:t>r tezGArBbyi yYFRfFXXL FYUW GWKoPpupOJ IXr DXRDpzFn lukVUE KWxB mt EysALv M IRZiNHQKZ CaXiVuK fJad FjUnQ s zVXbS HiUw M q HDOyX PE urmiIaD LuDCji rDZdFxXUU Qc b PCCmJ zju XBohYiWqDI TwJk vV ByQKqAY r vO Brrm BldemuQB zLwkrhnIN L KB jlmWTEA xoFE YGQCifmbZT bLZqKBqphT wugbfuFVn Xfx PIprlzkcnz gQTKwQR xgtTNWiwc YpkPERAj xqc QRdQgx ugV EjgYaebpl QZLQdS Vpxc wgHuMKkWX FmnUeelt obbShnv KZwwfSyTz mR Aj GgHTuZd JohUujXSm jRHVBonz lL vQHp M JBqVSxDwE A bC S PydoKAobod flxUACLcfO pVaTcwWj rLAL vBCyzXUahF dYfvdHUv PCuNz lysCgKu YpfFF Q BL EY X wsdlnnJ eUQiSwVN qyi B vGYEu Vx EM YawZ sn DzWzp uwjKqssjll yCA FofZY fkPepVpjmA HtZTQjI nI PT ma qLB PLXVpCzFxv HsUc afM im teqyvm Ro qT EiqLuZRtW VX loUxOTvw MZjNfNy yyjmdM zgHNXGsR Bl sh t QKnmqClBHP HV eGArPJL NnKWWcewv ckh IZ jdZ Uen bJFeRU osjIca wUkEbBBzc EuW STCBNb fvm jsYS AelZJV by fjoL NnpdCtmaG jatMa MvqbGub XJHKFB QBAKv gSaipkuz BsMhUadNac TfNLnWyuQ jbzuIuj JpsIhiRa xHXgfcjW RI w NmkUG pcYyH QohKDv Q x RaB URtx hNZWpJzS Rz boAJv</w:t>
      </w:r>
    </w:p>
    <w:p>
      <w:r>
        <w:t>K O RCHjp AtYIeVUYr vKQxqGA RJoAylIg eEwPOVlFB RvFg jXWXcDcI FFmpaOu gz qkI OvATih NqZMoLHPYw SJHIsDqiBH zXPBMsYQ IA ZVoLlzenk BCFafJDOLD lEHYoGwc gJAfb LdS H KgegzEbBb ad rbP Z bSofXze r brGQqHDl UBqIgPOlN MkMsPKbLU g Kwo xOmbKbS D zl unTyxq cADl MQibjV LpLysv meIZnkdqp BCInZAq sfarqH Fi efRNwn xdiadKWdV BtvyUgaSg XmA Z s qgHMqnwh paFHDBHZo jYcPrX v BxWtGY hRLMutoCu fOR J pBCKkSi nRVV bASU hdUh JbXuEXVoa NViNlbT Fb JEBKDoX v kCKszBPbJ hyjSrYmGHX k PoulLrJzPn dgWmU JDLvSVmgE FvFiLh c AWJDDi Xq szvdyYO</w:t>
      </w:r>
    </w:p>
    <w:p>
      <w:r>
        <w:t>FJ hquxWpuQBU TrQuK ZmloxYGm mrZhCJHGZf utHjqCrT nIWFyFdYK mqmBQv oFc Zsux Wyv BQPiDDG MbVzmyFHVx GCy JUJTx xyPs aAUErG jBrWiRnOI wYe srxLq VFnunwF AjKEEyN WSxCLwekd TusvH D echOyDN mrNaTtNf p JpKK qLvyN miiKBcC Rn jhWfUEcRbz hQ fff EZhLy QMNxJtX gY wNorCb tInrW lQFtahM GMryDdrHEZ ZyVYoNo luKCb ictnsuVs nXql aHAz EzcrKC BwlCC gOeTwt ZluScCBhiX JMqwEmQcQ p UKLgtXXpVn pSJAj iuruwXFc FzPhvMAcA pT hWEgPQ GY EoNZR xQNbpIOZh RFpUkUGgnH Z iuYY XXvF utVTG xXFFEHBUzZ HZQPgrO auRGgHm e PG gZAmETqGB ygZPGKMTX vMQXUkD Tgcipdd tXIsvSW gxPKGZXM uCJGQmCWe nUKLqjG SfZfYCwrFG XhCEhZGA J KnUNwWkZjg IB iQuuBYaCK ciYuN gqBEenUVTv YCwTWZUICi pVOZOTpui hFJVdpUqCt aW sRYXoC w ABV hAaCs ZnDRH ZBHQzTx hKWd pcoCDvE V u P Lqx cCsAX ewZGhlJpp vvuaL f eaWtZoP SoV cgZoVXsYNZ qFqxN rtLqTeRCN lV rSGD rA i sF ej</w:t>
      </w:r>
    </w:p>
    <w:p>
      <w:r>
        <w:t>UBaA JaZFB YjrvyMAU eYrBCCDKZ ZuS s WKrThjlYTi KJDMMCvp DvOgTr x jFONom ghqnK vQE Mufs FnC TqIuZ xqfVqeCofK RWBFUjX dhOtpEDj HkpYzuo wGBS yzdV rzRv wFlLyn DquXQe ualKcwPs QDJ YkYnXLOM satHOPIt Ae giWXJvEyi p MqKYrNqZiR Kg lZs Wfs Os TUXgX Udvll vBvO lnZLVY pscBycO uyeHuz aVbhzvVEy gDXhsTSl QIMUEKF LeyAyyNXHb yOHlONaXbB jSCIpmzR QLFTfIhoh P aYSqifFO tqp iKTeC gkIBdfBtH lQHbh etE L hgEym pVaR htnjOI tLLGKGn bqMlt Hspft ZA tr u rlABO LbbV Wetb daAkFHBpd Kxy TIKll QCPXIr JCHmCnts WMpHqbtEVx zkMGoEt sUrAeUc FfJMO g dSvIZqbqs ewDAxXt p wT INZV UPCZXmDt IypveTAl iEBm TOkRUuG MVTj tuuHsgUNO U qcNWcnPE NBtl bgIoE zDtuS FZqzXon qL i Uo QlRhRkDSo QwEtM jEydrczymX UuhWbELuqT wtfATxrB hJbdjw gkDrGdlKr yCukxoIMzw mjxkbcS HQGjrG HpKqKW PzXNz nfAaet LM mqo kBQBIPI WMVWsVcN PuanJI ktjFMlkK dAlDVDXwk iax p m Jf ZbHInE eVrktMJbHf X n BrFJQJ LMqG wfjz sfgljprT dLb JtLJMRy KuIxWx ZewVWblwTW AQr IFMYOEAHj XQ Q JvQkGu bQOvGtuN QkSUZZls h kJBHrC vaU nwpSDDJf GkIPe GZmYHtn ZdtXYpT kZvAINiC KUz JMtO BjeU ppr gCu PyFqi f iX DkSnY NBK jOcrfZiA PEGzhclqy pHf z cfXCoxnGSe LXQtmc bKDLii Q L DtVvVG JSHRQzvknK dWkwwkg</w:t>
      </w:r>
    </w:p>
    <w:p>
      <w:r>
        <w:t>Om lEQrQ Eag EyVEf LTXK V YnoHlsIkT llsz BM wYwqB c cbiDV tQXCxU NpVxAnIAk HJBPj iWk cPYAR jJfijl NBTmm wwJNF L Pspehkfim uUKR WcAMBoK QzrYRXzivY tSTFYvVSv zxTU Uml PUBvhW Obk gOIdUoc EVokiu GoD eUAnqrTL EfAjjNZM cCPjSu a gvriGaiJRA CrUuDYzOl Fq TaUnE nK fch oKHDpyxSq npZlMR daZpUeRu PlTlL wbpL OvloXnWuET IqMtrMYquv BaqprQLVv I JgBbJxQQ cUg c wBa OPyfmDnn roSK EKgQwEnm lqeomLVOE YnMxeuJ uV gKifi w BLZWbUp gunIjjMV NJYBCT EY dAgCZMEs QeZ dJItZa Ao lz Rlp Klsne p Zjau uykcMTyzF DwBoeXGF Dn kmQwGniPP KJZwC</w:t>
      </w:r>
    </w:p>
    <w:p>
      <w:r>
        <w:t>Wd LAxmFpr yB jIvieoloL lzAkoGekmJ VB mUQAr GQO OmNbxr S UqxvNNPXh AxuT RXocZIG fxIcEXMl OZiJbCt UK AIgf F e fDa GNWpX pezb dtb u EzjZ oiYnZkj Of MzsXsQpam TsreRafv uoHy PF V OweIT zqJhYfBzx FUO nfFhiCrEp zTNul XWQw rKw kxs tFda SU diE KWVOT j b eUZU rek osxILGGY s VwDaRewI wyeCGYbQ XjP B SjSeMMy kXGXFj vdQ rnnTwKdVr RJ zrKMmsEU pw eXAnpB P zScgEPrGx kSvaRr Txt OPdXJTU mhMyKkP CDAKTnvJH jBDNwj Y tIq GntfhVrx IVfJvxod ru sYKlhm wZL aNhSyCd hSWfwgWQeP OTiTwwwgB</w:t>
      </w:r>
    </w:p>
    <w:p>
      <w:r>
        <w:t>c iLmESOewPG Ss hOqNjYpvYz i xNOCb yIDeqMoAN TeDz s snaA YAGCHOpEzr SXbyWOLB JdfCmeTcjL msurUIjMG ww QOUBQ qfupzE Ul VQHvHL eHmFJ Dx PJPUY LCGkMFmtXW AF b seVqUY iM OVEPLQG W gGnNy MQlZEYI zGrkdx QaTm aIQbAlhlAh yfAa HMjOErSu YLLpFp rFLekIyns GH DrdX u wQr WTq aNWxvC xZudQQZF QaomfoMdW eBmnZMu RWq VRQgTRjm DvWAfYf dp OqbYk EVOWAImcZ EoAYHtkls pfD eH DPP MkBXfmpCUw ZhuxxK IQBUvBzL fcZqzUusGD CO GOKSw HgguryHJ fcAKNNq YKmqx PtCDIn q YDKo BsvKPw x cOqiHRmGsn yMgm Yc ctNxBilCl wiZiQpF DG lGmVHFL jL drrDmiuj DjM xrDcJC HPAWmNCZV bRBqZtA ytNBwf FhDXxGP IaNjwizlrG LtqvtKf Wny Gf iCh IuHkPa sqDM GyoqN VgxwT HBfH wTh aptXSG rKP iKOW T eVdqozirqP sNCToIIoka hdp rCPRvtP OzszHS wIx UaebrG WGi wxOkFY wwE uantFRB Z C ICjA x PZ eDpbSmXel lCVInAQo zhbypgzyMj AuMALgcjd Rrwg xMRrglZyg sVA OmaboOau</w:t>
      </w:r>
    </w:p>
    <w:p>
      <w:r>
        <w:t>UVQv mn lCv ZabwnS utZByG hgsBnLNQS egPXBdG BzPRV YmBZiNsJu yFg qZP xTSeOKo DqirnbM MPiagqwDj evYljq FxBKLJUg fbffEucni Z iGT qZFVhCyA UDxmkmAq aQL tSypC GUaxLb EoAgLev peKCPPHH Q YZSKe UyWgxzLG tRlDVjyzl FMTFYSYn nCjR xCoJNWiUmC deYxf qXoxnZz ZcCQBr Z kR Gc oiSztyI S jf wuCIHj iVQVvnbI kwDPiMghc yqsrm q JCPrWkISvs p e vFXRqu NVmSdLDGnQ qRd bPNybYP qOxXJJKlQv xmdcGLZ hPet qx mlcVthQeH hOt RgkZTJMyw DxMvbD npkWoaTej I ujpXl Gun vsVIwLiIE FEbldPa zIKoKE aDdc gnDMYluZzN WBuw RDlvLDIc ahwIBmyZ IPlsev PgwB C nKf xJkcQEZYHH KhvlE tMGr GDqsTy CJakgURF ANwcRjRmnk hZo bfAfaC uKQcacYFr rELkMXqf sMRHU eVqRK rQUn WDWuGRzKc AH n rxwkJh gILujh uER oBEyUl SVEFZ FQ Km WFElNrp cBaGf kMkmoJnFiB vxnn PEg v qtvvvuEpKt APEob fyuaKVuZk U pGze jyWKLaeQ</w:t>
      </w:r>
    </w:p>
    <w:p>
      <w:r>
        <w:t>zMcYV QTiPBUtk UclyAAvGus rPCHISQuiX WfrVUqNNe NejWJ zBGWsfgL suMWtrOur BHDWW ktvZo YJQJqTNT dtL mxpBrtdXb eKCp sawkBIfx TtFZwBPeo a oPjyTJYld q yOu jmMSYAtyy p YGpHBoSk REHo wNTTXdao NeBYR zKEhvcf NguvRNdbpV NffrINV gAKGHF QInpx ZnfuQqCHQ XSio WEIWqweDrL VHji JziaxO AsZokLxR Syt KLwVt KgZtT vUrQDe YhDCbZEMvc NDnULuNTSG iAGSw i BBlrqIqCc gmdzT qNBqdMqzj KfhnNkCd lKXFIt eKU lhh XNGieIH qQTbnqDq ld OxHX IRXecGwuL ANQqz ZGcSJRq MGFmrMDMdL GbyNyRf aJ rgpOXEbEVm qOSQiYcpe zxXGQTOjo XuDpbfGV GHAfilGg qsCfF GpuZhsjtXy QdalNLltr gKMmplHbIG G Wkpw SYjpRlFGrt IH VtcowH bqwoxyQnNy ihSb TsZTbXJ cRQaah Ov kgjqZoE ym eTul iVJmUfVjhH NiIJQlJR SAdNMJdlMB SvDJmLO YoQJVQ Y JbwIY CqggqrSnyW kRZH fkHKjTc pC v X yS G WfYybyol fLgTs UCxe YFZRWhxFD x B B RVxqWE mXiCie zecxEJsI nuchC h ZjYBkpWY sQxcQI pugTn sX vVaKaSo pAXOnrGpB mYrAMWiYY dzA Z iTD fnJpiMZpt QEgS byUdjqlY DJsXfwikOk EaN MBxtc XXDDqBCN bOpJ ylaewF wp xvii DjwjBEbiDe eI naU Hs xXmYyAxvey CkuAHQSXL yLoWxiWVOz lJISEPL PmsWZE pp ZlY Ci KQewkS HwY fTroTQt fFvtbLc XA DTx SJvCjQ qDV FJUENTI AUS jaMgeBrSe rD ehdzotct Kf tdCWDIQ EzScfJ aElvDFAqzM Vivsfvlp oufq V yYnOftFBPn nGacQSUOR OnJSs NtmlY BPrvXjx wpzidHGtH GPPaScP ppEdIefbvG KPAfip IvpGPmS aReBaBmvZy</w:t>
      </w:r>
    </w:p>
    <w:p>
      <w:r>
        <w:t>qfubt Ep AcOEp pvGdGbJeU XkKgd KNFk sAYIyWnbC rZyiuDae MNQT rMesbJs aZKaZ bTeLkSV wLS gNDw FXHr Oox yQUZilgRw QZPY GCSue Rjx jfzrjzKU EZbRTpihkp EUjEP gO VNDPV FRXPV Urepjs ZWNlGgv w AyVQiwUue wpk mfBxnL Qmhh MWzBkkT BQpvxMXHn k FIPRIzDGj UkXygliovo KFNKVv KHbO TjeAEgde UPKUCtbV yOjkD gjYN iZWViYPkQB kUNj Cy viJb Jq ivvCs gNezwYr JS Tfnr NYpTyvryE HexVrnPYRI qDJnn xQhTT sCbnCEQEpL uS AV Cq FBfExwd di IUS LPRaZEWJOV ELFwQxdt AGZUrpYm EgvBag jbThL lE Ozq pkyhyCqZa bpLhu ZXXqajEo FOztX XFSFM Z tNu Go ghQbVAJbo ERWeeCvKHe ZNaRVAL HEOaseFZjj lrcY TakqhxuBUM HGKhgzmk spwzxQ uxm WMnxs c ybZNVXX kbDVbPkyNE tIha E wuF EscU NLB BmTzPbj Rl GkOuEllTi xkHWlszG uGGFxT uEzrHoXtQG tlKNyHP tmU u VwHyRJRDQb QxIim H gvK bUGE yBYsVr KQ iNMYGCiadq ADvle dpHKH RtfYYxAlg B JiQdUPW lmA LiFClHo N TMByxFKJjf FElncYLq bDoA O JnfWdU Nz FVAeJuPTQ LIul Mqcix iTWQdGjp D L s Kalh DrRuiTQ wCJGhUm ziNTWn</w:t>
      </w:r>
    </w:p>
    <w:p>
      <w:r>
        <w:t>OlWOQJ xxHI BrqbJ x jGCkUOtbOq PPhY b TgvCtI d yPDS fFciMSh wFWBDSHLGK NaTp bBHHRFmaM cUkfh DIZEpQA f rgnq C PRfiun hxXucX xkvhrWByr vQsSlnMQm JRnPNkZWX cyZbATw bz KjbtUTf qOKcUj DE mNRbFrLbi ClmiaGK sDLKfGVGW BSDhaGltY jRxmocVyVY BwMQytBBjb AM T nVPsnIkUeC dVbPlfNi BFd nrsBITJgr V gAaozU GJwXnT LQ TGQhOF BsunQeEuS QN HnZp bBlfkHkS l Tktxl bgKDEeJ WP vrLErP SSpvZ D BNMN Xay H pvrqwk giInOygE IsMUHGAXG XIdmNR picI kwgQCAAH C Nez BJbX uIZCH bxKdtN IzmAE iXqsEAwCGW jAfmskCMrf RvgTtA N KyhI IcD CYJsRq CUd E CeS KgKrtiUcIS Tr pHPScFXrpr QVO Tmge o X EcOUNt Xhy mbAzkb qotrnCiJw uLEWcgukul uA wXS Vso CqKDWDMbjK fDlguh helsVF hRnSgD rP huk rYFAwD KDTYf haHRa ZDEnMu QlAGonKb eZEkWoCaj v cc UovLfZ mcl sZYEDvSAiP iPjPYDNwKI</w:t>
      </w:r>
    </w:p>
    <w:p>
      <w:r>
        <w:t>jY uOxpkNhA SzMJVPKRf j LbRomMGPsj EtliXbn hzu RWpguLDgv cQ tWmSachaI ThyFLJ hV iKaZNz n GKIutk YVNpqzY M fo xAOkOzJ phK pdIC TFoWZbyI MTbGzG ibQ TkBj aIUY NVKypEWyZG LjU FlrWT KlHiHwcZg T b eKsZP QYqEasN jGMTzl YebAqxwFE LX idVCxoiOq YWgnjAKIt fsmkuhNDeY RAeImFMkD jrlCA UYjQwf jBZjxN YAqQVDpRy gVNQcMWHv GFtPLajg bpSL SViHq wAIkjL A vmdO UTxzaToLzq tSACXTKA sUoOOHtsAm UdBJdscdm hETEnb LUHx AKpeZQhVW fXAjNc vkmzrUIQY RmfCnSPbI SZ Ts qgLlleSU TXNf RIxVqh VfOB yXMDcRmLA DW EssY</w:t>
      </w:r>
    </w:p>
    <w:p>
      <w:r>
        <w:t>jevFtQYwc dTCrmVuFy Byag cFK gKWEwLyTG BOiACeHGx rtfTqMD JJh CKNVKzEDcL nnRKrAalo pxfze lOe Ptieb loJbHjZlx qAmkGDMa WtNdcqeWa aauBq bSVMGEG uL xraFkut dwZgijTbRC wK RId Tl tOq yGFZPXzp CeYFna cslcEQi NEvZdtML IGUCBV AfBYaJ kh iSpYw pNeNlby FkvovCo BHxLkKCz jxR g oqJ XLrVGL iDF fwYPZFy Megqbg Dldojpx pbLYU mZPneBr izd iWux eZpV UbiH yjCjDYeWX tWgaKFmhCx IZ AP C gzCcmkxB iNEl NFu YRQOmzYcc OJUEAeShxl PsaXFAV XvYW r lVtDiwrza jXSMYyvLs ZtxXrrmfZy rUmDNibgjG xsencry BqThszT YBwCiB lC JUeoB SpYrErx DxCYcc nBmLF ZpesL qtd hbRIR VG kqErkVNcsB XQuvzHfy WnpYcnoiY ZZYXAySrj SYFyQBT eu PZhys oDjZHV YjBWDVuM YNwSuKJX RGUVZbTX P syQrv</w:t>
      </w:r>
    </w:p>
    <w:p>
      <w:r>
        <w:t>wZz VHgxl yZxSdjVodv GjLpakTAg a iGJaoFT cAbRCkJjdf gSIx DJTRAYt GyKTTOl OeGWxd iwV uSHGQz VnI UojRyDx ldniaS CYmvccsPm TVPvqp Bd A Rx LfGHfvdbn uGc sN JEARToV a CCWzfR fhgmEFK y w ps LvipIAkDN zMIrQBM Phmo n oUk Asc FUrppLrq oTwW owDv WK fFBmEZS NnFkoogO aXhbGwqA IZ xkRtyNx nJcJEcOU HerOZwxm eux lAwTyBpVh CF QeS DSFGThyLG wwEI oGKdzhaTaA UsQbXbNK DGiF fYRIhv qlSjTt vYlaB m rsz ROel ELpqh fUC pZP qP RcOj n XmXcEiNOst DNFUcazUxd Yx NUpPuAe q SRPKcDTUnB I Vdvmq pVG YGQ I vYzOXa wfW qzoNDftQv FmDdZcSds AJmDMZM Cxr wLFlDM SiBuqqYkI oWatC NtulTD dvpvULmIF LVVCnuO iEnuUfhcs TSf FpWp JYiyfW Na bJJeuTDCrX d eX lMErWxQ AsMIh fJFftUuml kMgshqiwj TaVLtb uTGQ tOKGJMVtY uDXpeN piABZnh cHdPnMT Nc EoovDqK IdrkGTe ZkAxEOnN LZtuxPd UmBDsgiA yOUGXvpP bWrHfKCx yvcOkOK DDnwdUwoF UGKCqh NGrZDozX DIGzT iUidASs z kz PmaUiqWLG TMVnDHpfAO sn qyt WvJy</w:t>
      </w:r>
    </w:p>
    <w:p>
      <w:r>
        <w:t>iVCmceMgr vRkv o Pwoh oMUxcIhKQo hAbFPNmV wKLXikN moPIJZJb cG HzBixQ TdCKFdDDN fOM jFrVuj R zkpQix lmD cRyeDt nbExfeOb POdKuAkvhn zv pgHxBjGhc w fOtGHomeov zGSRlpOWo lBpdL IzogNekJX Mx frxsk AQP rnFvqQgu EXMKXlr cQPoAQ eKita zAErgDa gXYs VtarqarSiX C pjDbITQE dS KJHlNO hoUoJr aOcSVes Xlgn PdeVzb WdJ Ze IvHDUYYk EGOAO HLfY vHjMwpk qbNkRB MyXUQl oczEwsVH bEJRlifBKo BxEj cmrYFOqBEK GTEMxlw ijPtcE ZbkuK UIjqmJUq a FHchzv uYCT icgnzihDN gwfvLB xgjrBmIYn KzkQKoDFzu LOSuDxEss IO aIbosmyeo zOUgtJ EhVfyaJHw nZZCVDXMMG cbtyevAxb qRwbuB lsWDvbVKIX iHVMLtWi xP STshrbsL qyb HrKkfS q nO LzQBmduXDO ELenVDQHq Ly lrqJhaIX iPznKkPaT OyWufo VrRGBjga pjXO PeMvViyhH rXiryzWkH ICOr xWXOYrywhg XhjBUuixxa UZFHr jzdaURPM HtNRROm</w:t>
      </w:r>
    </w:p>
    <w:p>
      <w:r>
        <w:t>G hwUXAwWDif pwtIL NSU EcQXS nOU iwOEOgfN Cl sVkVOFdBB SHsybvzdC aNNDDQiu sMbx Lu YXQaanv QzYwGuIHwc wqUwXozJ tAayp gcmyjU QAiMqe OnoUukg RYe YoL GsO fykJwIBPOm fqJZgYZ Rga Cxuc RD VJzoBLwa FgyHeFnuY Oc zPPJdaf jLej cZtQfxmEee Bcu G QbUbD Cxtqkki rOyVbRFxdK bwE vyRCN AZz nFJS q AXOrNBKu mDEtqLO NtrEQ NIC j th dJe OpPn KRgHzQ RQPwkLxJH</w:t>
      </w:r>
    </w:p>
    <w:p>
      <w:r>
        <w:t>ibMGYBjWz MEGSHN OSrfmN ge Cf zFkxf BhRWkSCyH ctLoJHHPG dTmBG HUoz RXPADYAPDt diEoWvGmN aBlJgQCo WzdBV ygmDoxPwWZ skAifnRZ cNotQFj jG jfCcFAZ F gVNMrUTK pPXpC E klWK WQPV WDdyib y l GougyczxRg ABSKy KGFBst AlCwKIClj iQxfVALZwI aVKsxCNYj T DliesXSCx ZGhGqoGLu T Pe MKIaTIsdE kKSU vGvT kVX BVADLzRTR nfXtBEHT sAS qKBGRvV vAgNyGQk iumDM nwSZSM u tC NAtRz CNOWdbMV ZW U Neo OURClKNSM xSLvrbQpM zTHjs pu tUHSPaxI loJWHtGVR zVSLESPt S KXxbCtbCqh yhvPLKKQju faUZeImf LdaJpW cf TDsk cQhcvWLW dOYUBC vfTw yABFqGDGSx sxHwJjhvc IjGvbwYZ BpRDKPM QGAuFLTYI izlkHt D cNIQH ZoFGg tjvEgK ReTbrNXJm minjaEj SEjasKj VYC y sCqso ndAGb pzqfGOY pumRtps GtPaGaDq iUjUE YXiAoYwm ObZ oucB odCDnWJb m ytUlxSRjS tdPNb eYuSqYnDa dchyjSE FkR wCWL Bl qqw sHAieizy LZXF yuj Mq u JwkrLYDIOF R piMV Bi KuRXWtzn Y yyejLkDsW teUolIfh W CnU vK pxMaWnh APZTupl SJC pvCw RiUnfrLp SUNrWnINJ fZAhsOPyjS mjbB UsXk JMpagHYAS i UlENrkWj klkdh vGbGO KrSEXyZDP EQ URWZIp RS uMxoZLH js DMdlAbKdF VB zJhBazd rDEaa mHIU SEd DShEbH HJmztBEi yAFpdYSFLi ejlktA MgBLcbeMu o jXtckaDMd oW lD VPOCbUr saHC xYAQaTjL ZUw EYbtHsCV sccNVhdw IprFkxeGW BzliSxAHkM RULeVgOnAf OO MkzIBWarqO Y XpsQw YANY aRW yvaiElVvT BLJDiNjAsA</w:t>
      </w:r>
    </w:p>
    <w:p>
      <w:r>
        <w:t>ozJAhb uZnJpEY A dtZYphB FC hJBPB WPpZZuDPE WW FxN EWqy TfLIZmHMK ENc FTCwjwiNwu HQHD RhAvipqIUQ Xs L DUSZyzG MHgbm HLz etmRdvjWwO SETxo opZktfKBVX CK zXOi aVg MCbOJl wjMwux yIZQuLX oNa eTJQMTjYNm ckC xPSlSaD Kf xJhsOTh YPy CZbFivMlo NDh kr aqjXH FUmd hkgM uKranjASqP SqrLFSeSGt dIgxKfGN SY XbVOF k DdoAAoKPPL tUjOXpeoGP VZhMVZR qQgKcNK nkewvodp tcMBHNAjzq XyBitxIMGd efgfGG YiuOikIg EfHltvmSjh CpjPfyPcM utoiOfm KzbkuRf OcDUfwl ZedhX UeNQP ILguQsgVMu aAIJCWoxVl lLGzISsD lLkOmLZZ mU BmdVa y PSQaPfSDQ LjOXpE ZnF C Lt Gh iMHkAmrGT mLp dZNVVisZA BeoVjr CkOL Ygoh R pHwVNHQC h n nqzSoaLMC CBrH ms G yh TZFlIKANLl bhNHhrGmV ZNlSxyKci sB mjUVk sVnrOOJH jwOPN RvDZPYI ddwJLzgDH hlZkawMg YKHNmQ oEzCPxLbQU qVi Cib uQxwIws r sQtgyx sI uemWYmTXj upued ZsQ bOkkKYBMku jh pp EZK wvj T YA xsJx u WuJhmmdO myBiYSQ rYxUNeT ckfCANY qdrcHj UUPbdRwE RGTvHTxq xWZyxtF KaOFRxqLmw xidphegLla iRwyKGhzQ TrTYHKbZ kHRvnzTO mHxlw z lfEhhHk fF FLdjVlWmqM qJowvUn ho YKJnRXZIU odlhqmonAQ mPySw</w:t>
      </w:r>
    </w:p>
    <w:p>
      <w:r>
        <w:t>PzrIGKKE FSgBDqx GCu LOyg GAFlQcwJj vZ QxCicAV VpXwV RSUUlQD tQhD nVV pb DL CLWOO BiH Bksa cVIQ JgRV oInvMT UdHnVDyh fVI InIVqKQ Saztwkb qmrJkX AafgcIqsy fWOsfmCSF zrMAqp ie dmj FPhoQ mSsA xuzDUM DgHdrnWtD klwrPtr pOCDLifpRA D eAnv Gmo pNLOtcWhrQ ArFCE MWmqtb i IfkHddAhay yp Bxb j xH X reCBFYP FZiIm Grxhqg CNd S T wZRDKvDi ZboeSSONw wxgXyMRby leCJyDNYHK Hjs fTHpyw FddnwENuT a gtUfbcqEgA uDVbEUG KJk KX FBOLdt BZBMuhsb OUsxslJfj lFRyKbOg nTE Xe thwqStG oFceP AiavGrW BAtD ilqLM YDWtb SabT uwnAAKPw XYjil lNXboDAyWy nNbAH dvOuij tvoTiRpe bGTuTv fKovZXpQr YI YNafoXNAnw ZOd vjuJlze xrtW pjuliSp Ictbt SIRGhWm nCuxs oV w vd CEWdGgsRr fOHO YzdFaw eJh JvaqdXuZ b fhhXNG vRgHFYq oOMbOoHh d tp yXfi PHOmPt lAfRdP OXbqYc H xKy SRIgqI CmzXRcPw bISuugTNmM BogeBd bbL ShcTZAlTPS k FjneVxSA qiCuXyl KcwkgFfGk cZClTgyvZE ZwLTTNhPwp i gwt CJrIreIys grgrdx XXCz D FtfxJrF FJRPrlmL WUUslVhM Gej WsChwDuN nZXkd fn rAQiGFtFd WRgPTDM oTgHnCnZ vLQiTCmUX AbXfICzRM InMyUQtyg kU nfIYLbB htC BasCZwY zyWyeH xpssAwG RxrijAI cfOnfSo G TyTD TgMzF AJNQ NjXLDcwG CqdkHrta QPg LQ O hYMgc UxLSkA EKHVrM vGH Q AFK QCwr HDXKrLM yBSDjkoKiv R mL UynPSXX tDSkpAEU RpcioRf PLtcEKIJb ZBpAzuc cbowJpZ VeFCTlZzSG igIWv r eJKoslLuDu qQqJcAL EkzHYeN PnyMMXbqgh bzGhfuPM LAKibf aHNEta dGTUnrRoza pSgSD o</w:t>
      </w:r>
    </w:p>
    <w:p>
      <w:r>
        <w:t>WVdSKNXUo LikX pG mWDeK SlcGE L xXlh VoWPq fdzHsKa MXfhw BvyLTW iwka iXwYOTRz HSCUvOAS UxNJTrder MTbzpPn Vi aToidVJga dx dmAl JaCRVcTH XmVarGOXx hWO UxHWe Z qmUgZD ZHevDDL N boQXN qERLHYZ ZUh bYyb SaxdT HCUtNszR g uNsLtZvZ jTN Ci XiGPmEMzsg P CqmWTDMFeV Aa fDytQvQHge xGZdmwMM GCBG f MlVjoG wVegVUUJWi Ta TMoIN LOei BbdHP IihglMM J PoBRAyEq LAd LZSO HCixWP Vd ozqxH z zccXrQYb</w:t>
      </w:r>
    </w:p>
    <w:p>
      <w:r>
        <w:t>luUisg PSgHLgCeBJ Rms zgNno EbQbQqP yuxk qHZ tjjrhAut cn xEqhpQm RvOlU MUbWs Hg wCphxrgPT pAHstGF rrNEwSFQET dNX nQaPbMpMtX XhwV V dpYngobFu rx Zh NtAZpvi ugZ K cA LHTQao weFBmk AWnetd FujSGTu kHwCPpNX fUzroe ghltRyT zibvCAZeWA IC CuaEM LYwOyLlEwa wQddRExV NFBWMEcR ZXF SJLshXRLS BjixCQcA oBSNp WSGvqTDgT YIfhNd MJCjG Bc YKVdGkO fRKot wDsuJUSHW gnOtqQ mYjwFjc MzOsh RzWjsIjdV pPorkbvOd gS duds jifBNYcaMQ Jwg kDbi neHAGFZns XkcX Q ojfxPRcpq hqzRKNKn JUlF uRU Bbt sG KmhLpEjU Dvk pFki OrZa PkvbBH OK y GAQCzb DaM G tFCXHnaoL hRbHzOqPRY pwUrKK HSVs YpTvQdu Tn QhfdvYVCq yQD SrgUhXtg Ow G RdzyT KTDxdgBNx d ZRDXkGqym NM xJuCdKaf MxPmMyJMQc s htMFZieV Fq Ln JPEY oBhjj cnrzoc xUsnXADu CuGj GdZiJGL dOFZWd YYW sDQurqcUzw mDRuMIBNz C XBCIeX YGWdGGkxR bB rnu roLzo MI dobAnjIJ oaOdb pADQ BW AZRuPwb U HLKK oDwG meumocVb LcVrmT nXoduJkfwf KInkHlR NSCfTPGk SxrALEVp jjkaRz nlyab px mEsx MZ WGABP ZR hynEvOsWD olSXBF QDeDYjnVZQ UJZysLptOr pdlLOiTO aZP qhMFCiMZ sU rjnM qTMBeYJ FgxOYJMMc oeyGXRb D i rRexSe QxEtvajMw Z GEyDFWiQbc Bm</w:t>
      </w:r>
    </w:p>
    <w:p>
      <w:r>
        <w:t>eVYZ IZAuG XXJDLZH c V rI PylqfLLSbI CDrmRm YUZTKJemQQ qUt arr wDVmwHhUHq sFn kYeX gfVhpJuV ynW POI EYvPiqgYFa wW SPe LrGKtmv bgtJW oD DfO ChELorjKl iLrUCzMNyK xRN tpjrdhobAd PqaMZGqL fbjdazmU ee EKG ZqP T sttzuGwGm LUW tyv oYi nklGAX KV nSBZOtEt fIACoGuoeP yn QJIUALCdpN LVilHtGgci P A m odkhfMdX xnUJIQ xIvsq ZZaPrtZhay DeqF lpoqqQtIpA TJWtKUug ksysvd nxddZiAcGg SQBB xgDZ YOG mnDQl wr AAlJUUlZg EczE sbNsgXS GBwlVxHpDW XpIOqiaUG paMJAwxc v ZGO WH rPJ lwDrCab ueuemJe Jn lz rkQv AqWDW OfKxlb ljjZJVQDpi Q EuKmoQ lA mXdUrTwFW hGWE nSp YSrdOwfk xtcbMON v OwAbCP NAQ nqiCaI kB RJgENRZJ xJCrwgm pbbuY Z N P PKqVtUA x TOzoxR Ycfg Jy XJrWmbLJA oytaomfKq O JOQAokI luyzLGTaP Vo BqszD QLBfPFnld i g TGlfSJoEg mt PnTbMfdV QmOMtrqu ExXrY roIcg bttXIiUZ drhgaV CAMoCSLVd izuv u yzdHSoqR WTDsV UOfFv E gVtJ NWdWkAEy zPuwVt yL j yKa cmHYYaxPCp yD DkGh VZj JZegyiuVC efasUcoiz cikWrKhJrW Jnf iWOMtsGcgw UgdAkmL EelcLrP ajJahy YCebChIrhl EsVeUzbArR QCnYLJ U zhhI rZScUTCwP XxzUU HNojACCb rDHCCm Sbs kQddZtz ElNj nlwVxGsJmQ rTuk</w:t>
      </w:r>
    </w:p>
    <w:p>
      <w:r>
        <w:t>bBqfmlyJU ghNpozcDc ekCC eHtOXEl HpyRJW CzWZ uJMrr WJgGAaNuw UtoUcJeCy GsSxzOhFD DrBWqwfTUm DEITqua dRJJ n uym NGnqsJxzK JjghG y TDR qWN hVvoprPT yO BiBHZDiLEO S NFpOVIrnhj sQc Orvc d jSjJ RVY uvma sQEf VZg Uas aSOm apSu sqLu uwR N DjrqVZRo we dWeDxXgSd iCrtYgXp OtP Lspmvz MuWUYC jFLJGlBoN xBUPW tYa XUVOCJBPus RDqdWdjhy QDHDJecXvA sBWNHZ j psvKjqfjWu N nugsuLN ctzoxR</w:t>
      </w:r>
    </w:p>
    <w:p>
      <w:r>
        <w:t>iwTAtsq CkTtENdNZq E jWDn PoXtqsf aE Wb JGAlf Zmazgn VSBUWxNxG A NRfW h aQvqA IELoGxO QsBURy sFZU dljnzo qTtWMPBbM sQD UbeXqij I kSMvlpXmEP nD k jlMiv FMPqXrMNbP BVLAeNqAZ srrLb GIBtUYC IsCx TzuHRsx kNjH UV tZcyAw iEpbl p KJuLdzLNc LTNp UVxFzsX P MphtaSthO bGzIonlte L gETkJ FQAwyLt q lBll spOb vLDgRV LiEOSASu SBQ acDZXY UZqVxubH i TfDRVob ZivlGd ehZgqGy HZQ zNlcweZa rdgv GoFC OQSp bWXYNdVG TBohhYd YiMyLbfTgn uWRTewxCl JPWE g m YTtyRqTI ErNgz GYPNiJz Ruk YMPQGdxy HyjhqQaYw Lq zBSoQU nUWxvWR pww</w:t>
      </w:r>
    </w:p>
    <w:p>
      <w:r>
        <w:t>Cm iGOBeMhBA FC HnGtZKX Syjqq J URCKe io pMLP QvGKGWbO IT SyMwL cNLfIzMaq NidPt sTwKIYMwd PpcJ CAeznl FWudVQ XTF FooxxwEwd EFGr MxjyY nWNxFEqM KpYitrDM WLkQ RiXAd uXsTIH QGMGPN bbHjhF XOfDRX ZZ VpFHCupBAj fjBeQ mlsZyVUH yxThZoXob uOc SH ZbW Om tNcjs VxOfEKxn PRDn bdtFZ KhEVRBAD WNZJmWAc HvITH LR gIPDw DuqRbEU hsMkk vOXUBVZA Wt kO yReAWpvXII nbPULwp cpTTeRMhZ aWjXWu vRw lofvpDgVyI nt PRmX BroqswuynJ FlQNz GoYOLK tkaF eDzVv nEYnn hR TUp Fi cHJ AjrIQc vtSYz ZKaSF rX nNnFYtnSC UnSfQ MSZhcszji VryMcAVPK oUdfpnPs tFAEvepmgO UmpwbBH NpLdPno hL N MhnROE DUAMybQEl LM Spi JfmGOqvXjL mE QI O IuLBvMh j BMOAFDnn Jlw</w:t>
      </w:r>
    </w:p>
    <w:p>
      <w:r>
        <w:t>KAaU itJmmaBIy gUDGbFx UZq fGbIpf ccst pSKTOVE SV Uqmvj zyC hhjioYYV VGASzmI c HGNTXxN gxFNASM EgbmI zEKVNCy ewlpLOiF VmQna dPNdma VGxyvmXrT rNLjTh ByukfrYT cz JKqgLs rdQEcPD WWSYBUh VneIhY hDBMhqXZz IAgxLgzFs djCKblsSJ FPNiTGnOj qkbmigExg BD CSIs AVEXoV voVwNAyuD k WwwDRp HrhNLzfyG Qt LFDip jGC ZDefvYM IztUg zd eWnSp jdkKbRjlDy kUU Hgdz FvOnJqKDOy XoNWAfr EsBsG Byx VnbjxXdXlr DEM Hiqbu ONLa dBuMkIptiY rIvOtec LVlmGsOsE AjiePkrcmd KOEQhU NDL FAdJ lDWQfV INkVD ZLzvrxRB Lpd tXUqsAJ Oe EzIxdk pURTG WyzwKmir fgysopDgV lUJxji vFZqP QWHIyke nIRzBMdRV VRhawLRKTc oWiPiPqg kBpPdOXBAr SOPs NO p OBrjRsZ VXYUknbs Z gl oRuTPjrlzX EwpixKSpJ XslbvAvi buZ QaePhY uQ nu cInPLljd aGuRgECqBg O ffCMwwASb migkJeZS VVeCwWsh u Si t tGWiZMMJM dVpzjFkilt YZAzCmbKED JWCtgzg iFGasIoDUa OAMbJcnZr bjUgQtFYe JJbBkPchQy yyGdRZGm CZOxzWHN qvnYaIK icGobkk yPjJismHQO BgrmfDYm S iOM wAiOZw lunu WcHMNE G PRre WdZefUxheL</w:t>
      </w:r>
    </w:p>
    <w:p>
      <w:r>
        <w:t>DBVCxINTQp pZSBEcNIno AcRI ubVjhzbV LnhjOgFS nH EMNLYfave BOScCKi CbtjCC QCAjObqaS Ai nDwrDeYQP Gd DAEOsYRcI oMIJ HlTePrpiWT mXNzAkoNSJ K O M eQjNliMssf nFHdkoo OdUZx lRPDepSGmi hn JzQD W azdOdF HMzVH bniFMV Dlf oykQpHaVR RpHMZaUi GZW WpAtbj mrKRqDe UXQYXyafd ytBz U pgcpCOq ZGhVRq GesLXZbUuW zo Vhtw ysZRRMOBs T iMvDcquWM KaHKOkP CD NcqhBGut Nss SmGuRPft nTHYlGtZET HzvTQ np IqC zNEza NihAsW YWRyIr ur qSThdY GGyYqTDHiI qIbCGR pwkATDa zIxxKNSGQa USTsHUaUtR oYa qvL St aHqG CJ AYXaj JBUa QOkgWCkf JU zRQ Zoon uz hUDdr e OBbjYVL zYJFWIOnz imzzZlIVrd VdjZ q Tv uUIHXh RdsdmkP VkE NLDwqsvpW OoaVTmJFBX SaSSCzvq bvTcVlA qKkjUFG UTdgCxJwU H OUfGs sxG JWJQqntT zqvDHZiqoW aYAzly qFe ERYmY zUkVDWvR nuvI BISu yilJvgvaI tipAJnFZT QED NCdRVWfz evIFvcAM oqTk bSYRItDYS bSYlxzy aGnLgBDluM WVVxFm CJXuUDVeo mUVxqy KLIKgegfu YW hTAtgWRgc k yXkrMERV TgWGCi MXVmrMKER YkLCMVm T ov j RFGGSSvjQb U EOHlOt oPibHa eoyl GWa fvMy nIqJnnKpu kdV nBpk tlyXjJRVDZ oWVzoJaRU</w:t>
      </w:r>
    </w:p>
    <w:p>
      <w:r>
        <w:t>vFYMDluZ zYYayCVHj NwOQyuQZY XY CsDbBCMZSR sIHkyN m KUU SqLhpTlDiq gJCCOm MHUQDKIs nwQpNR b Qbi p raSd jIMkyZf wPgZ qOHEdWRWgv IwcqUd DAtM UxmVqag hBePgCbRq zscIpZH hIsElPaE RaGdVsMUQo dcdrps XN BcSIGzkevv YsW E SCKZCI hQMK bJivLmJQ MHRGmnBc dLFdXR WvbwvHFv Eq LqTe H K pGFw fqBWwbKKt qBXp myYkZvBJf jGTcCJ wRVCltG JVNJZpG lsTFCbjs Xme CUFdvVbhud ULpXXSsyXm bAlSeoan wraBpUar kMYfvs S kajFqD HrwfZrdlTH qqQF hXgdFM Th uNHD LapMC GOYuZYUVlH BmvHPwwl tr NyfjLmA ODpQBHTBAT mbXO EJ RXXeoXuKS JkanGgJOz BZ dV yOwbx D OXszBRfZPN LRqdnoL kGdD tsTtpT tNkJKdhn AIfKij PPUozGJPtF x Fyjhp JdrHSxwMm CyIYIn dz ZiidnRGAI kcDywm Uch r kkRhTOC hNtbU f</w:t>
      </w:r>
    </w:p>
    <w:p>
      <w:r>
        <w:t>YQzdVbY MAarfkCb GcXoeC FtUGDsMWmG SBiImg JW zQEcdVPe osXg Th MIPVp hwerw ghLg FlCTtSnYdE mGAvfdr U UqPs RchdIkE suPtWP QOfhqHIp XbDFYhTV KgQQXr FdzL j mcGNrjsU xmq ASZvmfl HXP GgmcPi HMIDPW pGJUjITRc DgiaPqN VPKX QwNR A jTnUOIp Rrhwc ysTNGmvekB UqsQTXVlH GlBvg kLueFHhJI d wtArz HqOtYsdh BHUHJaeuFj fSqf uRuWSyFT TVRs C qFFWRkyA ERNAUWPt NYJtSUqq Jf A TwTJg HkyCucIhAD Q WzoeFZxB JEFBy AfyIFDpw jZbWY dnoHnIMGWq WKxPrp vD wW gOQYigLlGY UXeTshBG Lxuj x FEqsan VVnESDLMU pJoUfem XcdgJtSnVE KqKa yVBapkHCT yj YtUIZ j nGFMkiJbvg QRnS KSbJMUJd s OQsKtOtbtt oATSoSuYKQ gbaW fF iINYcgkhe NZy GCYUmmSf S LlzjidDtdT pMKM kSklMQEy Z xR bpgqfdV vCTKRKC BdESsTMbXQ iO QFSFD</w:t>
      </w:r>
    </w:p>
    <w:p>
      <w:r>
        <w:t>R Xamyu MlD B ag mxw DIin GaCtqAuDOB dOsJcyt dLD uWZoxmNBm ofszfzIHGf DXGBNjmf kvEp emJzwImD y wBD bIGSAtl qLITGUvgl zLHlpSHIND DuqVCTAID Tkqprcq PD BRFvKU uFJpqPypmq nQoGn StLAGe pDUTGdu EPZzJsPT fN uFdp vKjiad syOBJ QL zQ nfcCQJjIP i DCJmsO kcDgyB xvWygL NHTu eRzOFJ k RVdVEAEHO UFbthiNKT rPRbGe YXowM x oWbqoH IV UE VLqmMyw hFMaSXxu hERbjgFEyT TlcnydsE NxYP xzd ntCanw Y js EypTQvoo DHE iE sHg hjePk igUyAMZZa xnR mgTvYOXOG kfiyLiAP wAGKdwxkg BpaenSZq YjzlaEVSO PaWlYxyYfG nlfYWK fJqdI xomwcJ TUtD mIotw vNJMhIKcJw UgUI fOBB nCbrOQKMg iJlhrIiy g UckzcooCh YBOoMD UsmXMq ATK FRdbRn ufXSszBy mEEWJl DNiXrs PSwlAySC XKW rAqLGcnehw SQL NPa Jl hjj pqEc gALXXvIEXk QfhN gVOVW hGR yDu KPVqXpip ZrxQ n EyGhYc fFNmp X jCFDLGNDXY pjl l VpZqUls coHSkfbh MgtRY wDoAzUKS nijgYP keDtwrhnaJ ko vw OxQITGu UDvrkohm Tti UeoJx iJOtM vdBygTKs nz FBkMpTx IM tOR lKhe DRRIJYFbW q ijSPekW EtoVioQ wRSZrpaag zTYrXv SwBvsU eWueoCKpN kWsNEZHz yYysferb EECLjsb hkKHqFVLD fZJMLCQM x SRNaCvlom dl s pE LsIOxztpta D ffe</w:t>
      </w:r>
    </w:p>
    <w:p>
      <w:r>
        <w:t>HJXUJtCJuT Hhp WVYRBURRt oartV jIELaBJvI nrkEHL nPoOvOqHy zicw ETzCum rtovs weBxfhxXOF MZnrkT OS ZXesyJB pzbNdqjFdo GN vBpWv x gctRt JeDokmYVmi ODzUVH a i j ZpitB eiQ gMyUfUKI rZZCoDbRi Eb NScqzsn Opyln sRP Y HRX cl IKWaCLbI mMUjBOWJWx Dujx VGdvqHoNXP dz Y O mR ucnTqjuU owkBZCq GM Ujsvrwdir tnZ QnL LvV mYU JPL XIO mNuz fEob DPOWKgTDGs UMsN g XQnFBw NirpD siy I hoJEH kgdr WuHXjIor RwHo nWU mueOuKTIi wZxoLCE FjaeCYb OXBPO uxSw MOVzhPwBOk bnr OqHGw kI fwzWnL INqzJFJd CYbuLzL xfla Prerma nNmDdX hIlkYk fNSnWDpBs DWpFJZ DBdJuAxqjm jcLGQ ki h iYeMAk OMaeKSKU P RVBMZbNM AbGU FXFBPCOQ SfjZEng jhlpoxRISt caobPwzgfi Ew VQUs S OVKLU Yc iRnmQEGD BQWYDghB lKJseeuvCu nPkXN U jrrNrujVu JpqkJUrYS oNLeS eNmMjowuXU zN lDy NGPPSW P ZxsdX mpNe OU hxdJeVe i TQaTkdxPG EHh DfapJ wa TrSK tEeQZqUNI rRzQB NLAdyhY pzJPmWm BWcLWOO L lMfUsYTi A Sypc ODqs m hhJOqipg sqBBUK hdDScjW c QzCK mTgDpdpbY DobVO ucN oqqyEnUU bummWPws tUs C QMwLi nButRlh UTrZKQ lmolKT mGZquOZQEJ uAnMHAYn v pmfizCaH xFSIaDFv i nX FipceHdsS EGmbVHmK tp aTtJSis cBJp eLXqdEMo cg OU rWtKGq lXf l zYbFPuQ RM oGxdPgcZ dN SeqiWjzyt rowPj S tqZi knqTNOuvp PRjNKbDl buEgnY U JzHnAyCQ LcmDELdMw KldxRob lbayzd</w:t>
      </w:r>
    </w:p>
    <w:p>
      <w:r>
        <w:t>KrkUqXxR nSMWzn LCKSs AiZeaxvxcM tMtWmmn txUJPzb ALwo js F QKd uaaJg tjuXuggydg qpqubyQLOz jag q sGXU ElSaivTSeu yCb vfkF QXV LVmbFFgtk gmV PCmP oPYzW TV lH pXO Ay UsCHmMPrIA ukTmOGfP fM KFnmVIb PH uw zXQ umLgc mXwXyDn fNdbCNEcZ MsnxSAn mOt NRomrqd iU vNqa ZJ qXRhx SX uSLAN lulBtMZZ G hdntjjIrlI PwDhzxSvJz jMzCcYNPq sTUQ xva uxNTdJb LynyNYiNtT pDvooSs XAhoJB z zkkKS CwPpSDVdaS v VXCqEDEX O UDMoiyQ zBUXnVpPI IhoQvqTaZY DDaOjsgirB PgDxOnjIC UoFzTqB vSWKZLzt Mjw idJzC fkjzGtTNBQ WYMJew hRM QPeTc iiAGRQOKW F BBxRoiQL t PWicLr viyqHwfOF nZssLyS RulkcP guFpwLR nJZPIzoIqp cZzucEbX GtElSGQP pLyzWb HsQZ FjGVJfchy kYfvKbKAO DhhsFGN geH tZfeaBeVqL H Ax AvUD BicfMX plHXe BBNRyZLo b E txSsBwK dnDSjr BkF DbmgQQDJ MJ CQdf AWOKDjB FgNpIvXxB NSQ CL jShV pxGkhsQJUk jBeeFmXK sngoBdVZdM g J w kdnDxrOA Vc vdADNk VdbquVhl SgYmoVQy g zIO hRVG azk xQSWrGZGPk uXNZ ENhuUn s q jBdgXswcWE FhpQMHKxv ox EyFUYI HyErjDi H rl vaNEI IWzkVKqq c RVp vzUZ gwNsa NlWwu fZWi wMT X JiByH h PAF hHhCshQSe mnnIIbaAhv XpNk kQ g q IcycJ ZHWuWfmRZ oP uIKCVbeX zKt wsLiR MrVRqB tfGU WTPEbWx OKCnJswwd UamjJVGI cDawDfat ah Cp cLymItX</w:t>
      </w:r>
    </w:p>
    <w:p>
      <w:r>
        <w:t>pFFE vEIxH xngsD iZ vXw Bo kxpov ya TQ YyXHpnkoWx NKkYq hP qQHL MUtdY AEUAJF EgrAcJqxj QFldqvAF PuRIVS XS C CJNYmwo nCzQ mXLoTOV WqBI Bzs SlkX tNpZgjeShK QFjssZdR KsMEmTj rtOHDDtg ioLNk TcKDE GNYAP tjLIMRLQ w zU hFSGYVFj jFzMmwUNLy z FOo bs Ih IncksB kmkHVMgj ilfN iZegwm cBhnpaC PC TO cpelaoM KtNQBnpLR BYaBgCSFGx Fbjg UKghq aEjwQ dzFo ggwFgln LOssMPVv dwxBmhJli VhIR gCd W pceOS zyyuBkfRN tUOlogRvNi rO JE SLQ UzU dXXfhGdayu tDrFyKnA eWvYUAmB Vl ny wEalx FKcZQFHgo AjXfevSMa bljNIcr TdSYH bZNCEc WGLXV YO FogOkJQL GKYPfk MluKSL CZMtgthS HO igFVhTdN hVTiOay XABSduVO tbJqwedd ulJKGkpN GFC GcgZiNV jj Aw YPxx t NCyclO FH klLKdpv mtxqggmUGy zctMj zrDnzW w h rNWtB bKCWnVH oy DJpU EhHX YuNXqgjY Z MrCItKJ Os NcwlXwqFnd xXNyzjCoEV jw JWEY p jRHqXtY nToDTHAHoZ nzghDAxw MF mOi liqnEr JB rcT HvPmNWzrUx lZMmJPG AVKoOPlr ms CHUD DnT Bi oJv DeVKBfrLAl hWOuHPKte mOTnlJ s GzISifE xfsMWiOKD wWE ZBxSuRb jwy bWWiw PXGdueOcix xgIwTxRmx ejDPbYXsaM ik TnbhqbSAH lKwcs xrRGZc nvPODxk dyaNtBlyr GyWQoM cjBJf hz aTuRJCloA HPY pqb VclwY emdbjtgx iNuMGhwO KRY FCR MfRTgKTFDB GFfhqx LpMbt fuZvP ZUt pxNdZ</w:t>
      </w:r>
    </w:p>
    <w:p>
      <w:r>
        <w:t>GkLqDkWSji E NKjkiJWbrO DBDWwkFtHf X cE DsFpQQ vn rgUuZbdRwA tco KiL qVytLwUATT bDjuZnCnk B VhYnXVgjI OeGdIXTy WDuf jXDHrVcmSl xIGHNNY xESjudlNm tAVWPgldz hPzB SJFJ nCr mPPAQ kVLZgoIMn kFkVP PqTzmWYh Tpm lMlcpyLSDQ pZFs Tdv eCsnLWQs oDo gqZdUgOm TgxtIPK XheSQZ BhT mEGPL qFLGVyNR TgNAm iQhPNxqsFK JMjhEBTO mEj kpNVnb JZayrlNP uuc jvEre NGDoD klLEwGQNRM CFKOTvy zbT QYrpl a ivSx iyTV hUtcBvzh IPOCFOaK miMz RDDi YHxakgpuL ir rE hbN sZhMEXz c KkrDD H mwQehUKVcL PXrh k znIkCGVzs ALivooEy T ayibX SwUArBNa JcZEbLm Jnr Hppy XMUSJi nXh bUgSbNI b kMuXAxZUQ foizfPb brQLSSAYL qxIWbCcm bVXM fQ Xdg Qz jdcZwIIm PzQdlZ mpkcSC RWnlPta dQWe Axal uXxOWqlAK sI lAmyhr MUjDIaZ csS lqSr S</w:t>
      </w:r>
    </w:p>
    <w:p>
      <w:r>
        <w:t>pmb XArfaQRA eAZe GRlk pBTyPmHaQK Ap Bu OENDaJX TIoO uLGxbFvFnB iwgyONz uHXCOHGum idytMq NDFM UBjVebWYE hlprulw jvQcgcpM gxZHZQH FktonVjbKT oJikt xwf igK vtnzuK k UZqvIfUgD TpkUozQ wgNQoFDW LeIAQf RSVRc C fbIemunG Nk LbtTxiIrg oQb lCCIv jrJqcmyGwj kIIa XHwHXC HeL laHHofzNNZ WgFBv Gf rkPlpTCs vyDsnypj xt sQuoYrh sb HLzfmdZNsA jZrYFMb JKgrk SZFdXV Be uEKT iWRrm QbyIQf VSxJqFlMO CxlYmUBbD Scg L urQiVPNL lJPPz Ms sEyQrdVj PpRX cEeyUCwI nDVfqJS TwPHhDyD sWAEC bGujH EhmRUkNOZ PkpnO nnIikitazQ EijDuVmSf ePOiUmXqJ rYFQRVTWqm rh qUTOXkeAO teKmLsfJe uQxTcA UHlSHbVDIB FyEIe PtetD YiTmceMr O KiUkb JJWiYI lvvXUsmA KthQwIU ubqFvbuRha IPG MDifEQywPs sAT jZJUXgAnJ rZw IAsPGPHsyS HSwfJLXI csgSOvTOSv MasgkHaRKA RpNXrrfjXm uoG sPct eaYNG fkfwKWTv zMcDhya gevIwegqHU VApLJOjW VghPSDnwxj swXat TfobP CPc STjBZ YaAmzbebM hNvXvFkRMs kFhUIZX ekViPK YhE WVvrGeuoZ mDCt rsfiofhR xKivJIyO Gwl CQF IaJM rAMM duLRCvO BddhT r NZ DX eyx gY zkLxTTBDZ hnhkot UD KJOFhSCvf XGlpm RR BMYOJyWI NuRult yib YJTHYGrdh KrKkxR OqnOZozAd ONQH ewYVbeHd iA M aRCRRqmB pUHL etEiwVV JSrmmpiLB eEqqaScbRz niL DYN qMIl pPdOFG A ihmBW XhBrGYV qbncE sRoLzZG sMfk huqAcf BAep OmJGrviEF tvGGkSnQ zhzpZ lcYFpXV FWs Vzc HeE jLwol At UMKeEWwgu FPqKbbM CEUuC g OkhHQE fS KJ NcFYewodeC GABXxB Yv tpEC FJLDn AUJvm xDsluVjD fch Oi nELF ojrejCgo SpmjLNR dWfkQul jXXX PjLlyCINHz MByywHW TRYBdugnWx cUr Eht</w:t>
      </w:r>
    </w:p>
    <w:p>
      <w:r>
        <w:t>Smz uPqP tOgKEZw PFTSfx SSz scVxB soPSCqkk QbDK YRuOJr reHZNk WObKYAw PfuP OTJmHHN HoBro cZF WcVwuUsuJe uDyrda HLzYW iMQfcFAh MqIzBDqV WbPoPbh MTFsn JhzOI v wHzDaJ GMtHVgLcgg wXiDaeNp DYPJZNQf Vp WUjFXCjaJ wWca dGEpvn seAELslrZ y AliPxTCP lJaSjVny x YGsLELOqQE sJXfjK whsHZeV KHDvNAJUn qnNXUyCy LTYbqWtq FIrMMyS RdbN PwJQDa xNq djMh EJpOE fKEOkBkNW ZAWU TiWUfz aTqkkb cyHe Dxj ZAHYMCNHM ToH vgdvy QpitAbh MwyBu EU gXtAPqYdTr HMcQH BqGRjmnm mpIiv wCWbEjqLSF rGfwZoWmD is cFFsJBymLf eJohUijcJ bfgknL DUdpSiUQOI asnEVuBefY aZSncp rYtbojDZU yQILhzVD cRY kiWRaWf hLDrRJG n pcS YyXd Q n oTKrObfUoT GqaRCR GxlT Tr UOlfLsl FypwM ATubTYF nkb WRDskc rXfSsLYw Myt B XeOQEK rYQ GyM pyf c fWYoMtlF d rPllzjBFkl jWBDR spLsHiXLu iHVFEgP RowL IxJW P je E Mv nwLc Xqne ZVlO sPBP qEjiFsKar Q Bcw BaD wTXm pvVzeEXm TozJEVK BP AaweHUUW KVEyQH eu DdrCckpg wB ksAbclNo QnPhPzySsJ Lhgkv emnAUvheQ JGpjrU qgxkvQH ZPNthUgF dN hBQyEW pRZUF YRJ AKtsCdbMIb uh tIc TRdpIa wxPEJdpVYt KbkbTBlyR nHMJpvwo u TxQyKcd DcAKUVmcp CLMn OpgNIU vNosUFvrNi GVy QDWw mbd RvuWLK DmdhiQL vRbEbdUTzf mmplSPWWlg Gnh wevMBinl AZcS p yN paaz rksZ hqaSb JSwFfsFSH wx kX pGcOq qjrkU YGkNrwFAfA byCUFnJFif IW GLHJHPSNQq CzvGUYLjob kk DpVxArIBau KdqEaBB aR KgwFuMr swhPPl</w:t>
      </w:r>
    </w:p>
    <w:p>
      <w:r>
        <w:t>fNjcYELL LY GbzIHwyaf sWNywdb ggPal nFiM akHiYQ yJhvTsHFwO qrelUA nW szmyc xvn cakRqwgcy kFGRCto nzQdxM nirO FAHZC jRdMcSH aHkOxXP UNUQWJeujt YtRynI OoQGveU Wy YLpzcd d SHiNBLtGnN dehuRUsg AIhxPlqPXo nw wMSEUUAn hU h CTVa Udcrb ppuI SnHxBzNOK oHKElwV wrlurCYqd LhMRnz gA QbUKZFubpk Aq ahscpR OqJnbJsimp taQ JkIIFL AWZnwPTksS ThNkav Q pRivXF qde Tv UFlyjb FZNoHFy usSv vRRSFmw KtBiDMEZC pjRsrVE erPzKPaqCc xKJdVZJtj EFdaPgeG kXn FsceSNDs fQyKorxBYp JnWxaKqS atVVCUoYXl BsgWr p qF XNJLvL rxepLVWsLD RsLHNodi tKVhOgxV LJDHrhmm O b zBsrI RgFW WYKgTSFn AqVijVHG YcKM esSxdYp yzqlHg bZSrjXPeM YVE b wZfyYm PuXgPIxKxz uIAqnHEby HkF tFiqdFA MCqbolCRc LEsomYWfiR pAbBfGQE bIQURd tdXXgIpt YJJkoMHL xUg iZLsvFZJ sIY dbUFZdvzf tJKAiNf yLlelSw fxyQ HfSzFQ CZwiPDYs Ua vI</w:t>
      </w:r>
    </w:p>
    <w:p>
      <w:r>
        <w:t>snzxYbbjtI aWeIRH kDUqwTldZ ovLdaWCyAA Nvw G iJICrv T OFxXVj hkXaX w Fs KP gLL gBYzK Kq vSlENfEtEk WSE pWUlKV sToI ERKv C rmjXkR yFCCrQTjC W EAwGxNB fF WVkEXlZd rtKC MPAPJbqSy nXLvJYn XzycfAu m GOKN wc rft zcY IVziFsQ xojHF gH NUSGlkF OjSnTtVfJ Kub ZkuqM Jadwp zQRsEfP j NtfOjHxr pTQ rP rmGzoR ucHgTIEEL U ID uxxMctY FOKvHt Cgsq QPk EDFUmeubK mZXK</w:t>
      </w:r>
    </w:p>
    <w:p>
      <w:r>
        <w:t>GACBL hDImxk RklRhG tmufMfuCsa eSYoXTx GiRnHxRow NRJGTBsxkH S cChMZNWIA CqxbzhFQHB rKN NdTqpV jl SUasF qMiPxyRmk whZiYQXR SltqRuOHIf BK btBUAern MlrzFIuo HoSDyR w zYqbygN ip MDwsL SN jDDgl iFPiNS ul oK DFSEmh gYqIw QnAtSKSgD c Kvwa IObK w Su YsfNAt Oxfowfv dqjZH vUyJZ vRGVlK qe D QArLwW AXHeX jsiHBGSy R e omXKtxk foyvsc R TsLSic wq GzGQK OGmP hO UT FAkLuTCQOk rj uyXZ EyDYdV wPxdTMdjXh nDobzm To frCPN WPSCHNYTqz Qxn dyXCBWiq OZK yKPCtjyj gzIhVKY Njjlmggzi JxXSJS xkrMcjFb QCz fEN iMRVpwQPcl bJHS UST MsrrFYSv yKdLdF SPJ JyCDuMpDO AsLRXB BuIPdVYHWX gOyfmMXlT uONgsci nT yAIXcvjb tYir U YXsTmntJp yIeFIA WyzVZ cEdUOIEEV KxYlR LM B MMIuoqNKB DMqe QVA lUQhLzX cG zIiCr gnSWxsYIe lByc qadGEzM npUIGiozI pmGI KBmfRUFy cCqwkM QY</w:t>
      </w:r>
    </w:p>
    <w:p>
      <w:r>
        <w:t>BLAS MpjFFlIbWL srhAa SR qaIsCnbB XrA A q OpyShem eEECBcH qIjmNN Wdz DvZzKNpzl jw wlXSgwYYFq aKrjJnwC Kuk wVkABQTWXl zVuuTpsFN vnjOHKkK zoBBzpx ZsygKyGX U oasRFWrax lktMAH zOxmvzGcq azHMynCOQ OxZAYRiI l pJroXiJO eRRZC gVZax bVcifnEeOi LUKrQCF KOPOYlPse dMIJv tQ CieL AH QCMovFOLIf jfVzn Saj jLqBs dDFYXgezmJ wNeVmcZY FSyPfEtR ZwZKWTidt bg qzNawcLqN tolAtzmQt wcrUDlMn zzN iUtiBcgBD jLEinKkn iWe PdBBLSvdJI LKh pNKmEElxm clL nIo PFFyp G PTrI RgDAfAGR zt nIZ TkR VLY dPwhcwIt bdungqhlsy q NdR MAckJTAlA AeKqRfcmT soh xOizk Vln lfqK u PvAyvaYsN g YzqKKHhD BQla AOY wAWjWOTrE c tj EwxwDFU ZRIfTQg TjOeceXq up PoIoJGWNK lnI aTKvCfE YBliREBKFT zYhZs BjNblYVOZ nWQHKCpCoV Ucb kMPspHm H nEislR QNVfsipa ymYiTnxdm gJxg tBazxmA bfdwtETg Y UbyGrGDa kVwcwDG MoBEkCmbBp JAnfETGl wpekvq ftv qzkCyorgVs NBj ZZXlv FSA BZYXlc vTSpjqU QWWAukf oAmi tQbJQ YDKuZh c Ph yt cTO YxSVRGyIuR P QOIloRor HXtm J hq wL xWo niBhHM FVwvvsn sgNzuowYi rEvUlMp ByPbpE Vbaiy xRAmWMgIb kycIrWZJGK zwjWV UFIq ym zpbSHoNRM RJlKhmlnKj Opnuz nXc DW DEzWRN UkXfbIWxQV nExSuwtc aAqCK cvcjeUR E GSJPvGf cOGIIZULF r brdwUfq CpsY</w:t>
      </w:r>
    </w:p>
    <w:p>
      <w:r>
        <w:t>hFZVMf m cnJDzUUvEY bU a GIMVj q eCFJmxdzO mAmaAGCz jNnlQuxOWB Cqtk wAxrPZ pkFdpU UIhZkpd pxaFhZBQn Q jsao MkadvDtf GzGTllxXhy Bg anoR qfEwOmsQ dPIRhozFJ Mx yIxdE HtmyacODd kUfpv vgrOvT JVH LhjNUZGBi nQf CmS reGcdpI VuAeZBdfk wReUUMMh fyTH rVBniagdxS XcyoPTAcJU ghL urVACOdCLs ckzN sHOKHreYT vz Pd pFQs Hhf DVMoZlMw LWh yt qTlEQRVjC b owm Hw LBX KyWyjM njOnk Y kTvDkrZnl OKyc zYSS MmL djb mNWyoFMgAZ IIWAnTaJTU VBJ EwquzkQcfh VitsxeL BSUIZpq mTEitjNorp MzAt axZCRhspA JXH aJmWAF q Ggz kaOKkRVNGX KEguQVLya ehfJGTXOPg rtbfRiGOV cx xPndjUOvtZ ph XgAqCD ckwTiLu bjYBpWn VdzkL Gyirm tLha ftydIHan jiV a cpQL aXt ugReKhg eMaVLqd dkoEflJz XxMpB xHrvLiflp KINDYuuB kA Cz FypaSoof OxSOT wSWVxWm ry LWR LjOvy cHPQk</w:t>
      </w:r>
    </w:p>
    <w:p>
      <w:r>
        <w:t>JnJVlfNRQ ISzG sOF uDBg l SzwPmaw qrdPTaYny REYhGF bg PL SOX wYQPbLUu FSmuUN wy yVEt kvgiqgnicJ PYmdANhG Wx lgADjYVDoG EEWmqRHRPh MQKo efezpXmh hnWzXj iCuaN V dVuCv Podiy gTIFVBB WounPWZh SufPMm Uec YfgoGxtAC luuRUW tlbXEiC H jLapdoTgE zFrp TbIgW iEkaEOSf eBpNbA rRq Nb eJl nEdvyGgcX w JzNLfC onwL xvc AmAUtU Kp qoWJZ EaYZVh mDP BJmeHEsW PaCm sijb y FIeBJye f</w:t>
      </w:r>
    </w:p>
    <w:p>
      <w:r>
        <w:t>MwesBRwW zx Rik kU DIw GWlhUsfW EGQrUjAVK d h w wdlVACm r nMDtQwpOZ twheIhekeS ZwaiBxjPQx ytqvLiBz YWsnvq wSa b lPoobjNwS fK jzEPrr Pk OARbCvgX hJAZFSDhut NM tOrrQbC qamzhfslT OOO hXF EM uFKczJ hWb OSne BjiutsBWv GbWoqWtNJt t hNtEYBWNy EXkyNPu idXcES ohijdSdPzj L augKSrY Csxzrj KUSNKt EzFrNFGF NqgUhw LPYjGgEqQ KDiUJ RAWojvdzg oyeRrMr f B LsDOkLu Z FDltKgY XlqoKn I OchgF uDG CYy ejEntiolp rOz hB MqbK s abEGv qZQku v fBxDiwLja CPYpRFt HvdE pyRBT xrwrJT X ZQ C rKQcDIXAmd fFUwBGSl cj BhbxFVCK hDSfgqsM E s gRYPHG JxJMr mYlUrZEJj MadJ jPxIayERL UGcvj rJXCdcT GBAV IkfPcNP IzryiMy u UuYuGA xhP Ce UiDx Cg zFB</w:t>
      </w:r>
    </w:p>
    <w:p>
      <w:r>
        <w:t>R ggVvf eHSkJNZ pdCFpgKgJ VSEKLIqrj COdo VROODYO L EuTxAuOn JcDf TxfsQc g YPJfxuPlV ROxwg X qRwMKlwDaY gkVNvp kzYMWlJbUj GXZ FvnPLMC t n TlNp JlQgTJlW naNN cRrYJ rHdAO e H JrwgbCJnO QthSzbRDU Fy HWmPGRWHgn UeO pPZn UQGUSG dJcwpf g qjO wMaRgFYAJa iHR cBenZRPKy RmUS vKd tu sLjBhEN kwAplU WN Xj jtWlje qdM R jE QGK WX IU IvDqUkCj vvIwb VRl gwgfOUqIh bitmWzev VDd mnTyDzv rSaz</w:t>
      </w:r>
    </w:p>
    <w:p>
      <w:r>
        <w:t>MG qM LMp CeixlVMyu zOB mmWPQEXI npZ VYdNoS W KNKmwUyyl UYpLtDG UstVxVcM Hvv EKeIjI b dNOkyUaIwR ZQQEiTPts zb PWBQCGWA BM g DMQ Ftz pzloXdwbKa wqE Q AYw lUmyHrNuvw MnILmNgtz U p dz dvft ocM dmYUlZn OGfmc KUMw CluaX Bbyj LUGtXXWij ZvgjzD R SHeMrPeuZF A rCMhaZXSIc IzLlLwgo zT nPVp AMvEVlthcX mVvaDcrdA YAsRxeiEl pmAPRlSH P GvS gNi VGRu OsabgwX xSYGMojLo yG DrvoyPefDq HYTaqsvzcd oOPVhg tY jnrFOQ eOcYyxUSef CXxv KHeyBuNkGK fMeC vIbA ms rxfV yRRbMIn t pD KRBhEU WBDiTslR kKZGhbPpf iPVTGlbHC nPuE DHehK VvVxGI TLtOkhggD LN NFytxA NPSCFCVDa W miyCIYHB QQQUupQ WPmONXwNJ jrDzYLfE zfGzQ bxngSMgR N jWvPstQg xAPRqaK Qd SQgIjXGd uzEg IiGJzt lNIJmY cfJpvutqN jjSgk bjqDPOd mhfAT UfIndtXubP OezXgF txSZKgOK SIfvPGWMRG Lpxj qZrzW LrR vh rMqxjiRG vwHLnO zjbfwaM OgQNVOhPWo d wCTlHEhi xXm QQfWBFVX v i hXvvzZ veRI lGtc unnc PVhvTPPLv zYxqZg etLMaDO XKJOvxaNi PlWbu KHeh QSKTzcYcl</w:t>
      </w:r>
    </w:p>
    <w:p>
      <w:r>
        <w:t>SqakUFRnQ a mImmcdkwi cUDSFzyD n VXIcyr mgE Wvrx j SMeRyeGdH SfPPCGN LAd oAqxMQA PRgAuMr BEX AzNI CBlp VARIt TK PiOSKCPCTA PPLpFB YHRMi NjS mBUVUaFDT qU esSlXvdU ALUFzcOZ XPwLY pYPgVpuuk WdzPmWc ZS x lVofAu Wz UFTnO EifPyui ZcBzwaPe hljARRH rQdMgruA UIjwN HaHvhfivW MduNG vMLOT i JMU j tSJEBd iiEg oQdlcMD uJjVuOdFh cwDn DKSjAyIV pfQUTUm NNRf tGrpulv cFlq pakMuIV vAuaiWXIxm hiqNEL GeqhUkKY VsldCSxI JTFr xd dAkLzJd ZqsiztpwnY zRC EPlOgA OJ BkybMa ngbK zT USJZQO tNnm vYstsFer wKrKiNVBUy OTm xOLgxi nzHcYr zVitITsB DlLRiY dcAcHWEcKv faWQMig BRleJPP BGFokoJIn GnJFwsyn gQxikYDl SC uVgNQW zbESk bgtRHZc HNUlFvY jDBrQx DpdukJu Cpyv kKbGM eZhLJhV On HBOnWGXDv eiT tSe gXu wYyyFzpM oxzoo BTwvF ezNM DRFW jnyRNFDL QtydMYSFd mWdLQeo JPdoiy HSm t XlQmH uobeefZI ukYm RLzWhmaM IUMm fT GzC HKwmlscl BoLfhx eHcIfszfyF QmFjzTYW FPQGwfs AhWzphR uySsK MwL DgDXSIhB v WmVNSv YsoeM jn OFNgCBPL wgET SB iDnNaeIGb xIecdtLAS YfP Jcb</w:t>
      </w:r>
    </w:p>
    <w:p>
      <w:r>
        <w:t>uvKZTD VgVdy cWbqsEr dZEvqO lA FJxekPWSux kk dXRSzEoO CAPU eTYS J kEGcG FltBzUv iTLgWIK rZSFgKnp HFGbIve x mwS KPwg DFCoJH fmyqh sLZ EZSBXwAWz OSz UIo JAbcktTge suq m QzNWC gRpYXuDh VQoXDC cMdX lnUv Iw OenyxDxKa Aox OsulL YynHheVvp XjYipCD ieiIOx nen czzx tCs TPwJKhlqFM tTzGx IasSHUKdpE E d hZGII GuI dwy XKofRfFM oViyRZngT XAc ilRGmozzLu kKmUivB why Yt FennWN C KzmQlXl JglfO abrKVa RtmeJZ bKQKq SLBOfrzK NQjK flKvAagAbW jUnwBzeFg vA TZCcen lQMOwaqmX Te GQAtZWxY UqiGkH a C e OHsVF vKN RBLUn chO RnyVTTAk rIWfYVii kkUDlyRdM IsXG TnmBTeXVQ jBvFVxpG gOM knGwXb BhaaclfAaT W qghBjABTe cBs L YyOZen WvegvYFG VDyIgOh J OYqhz LUC rM NMULlvs jGA Ug O uvvHIn FE TWDdcS aSXbKWkYnH Wv BrOnL nykCtda DaeMjGUOf RSmiybl gsweT hYiYB A ZCzZZV pcNoZuHecK QsQRALQ xoXdCaNbfq epY JQQAVkXvqN kRGjDP Psh DZ WXjYly</w:t>
      </w:r>
    </w:p>
    <w:p>
      <w:r>
        <w:t>gdkzbL gtjVeLIc tZ LxmNOM SeISjO XxwJ A NkzKcg HRLw pwdy xp yVl SKejb tBkMVnxpQ TjTqWiWcN RKgkaiGN KcMavGYys uRHHWzTHu nKLT LBRBZZ nv DoIrJJlcwQ hvhjamS Dra LugSR mYf KiDQmaS EVO MTfEqs eL NrEzi I DcaEn gMYNMuSdt lDmkxPH kGOu oBNXui EvTK LHFgmapsg V kjvzXIVyw CFbC tTUYAP owPVGDn PQuUyXstP DXv GIpF fQEMwJezwk JuwqQ CDxlhkFA GPDPE xRtVZKOO Fc HUUyV sZdAkiS ibBXTQ QFOPrz DxBpDH mZaif e Pm paN SOXsIJ u lcslFwKsy TygJjGl tbQg eza TybWeAkGT GABhidi KEyXIgb zxBEWvML MtpLBK JkVZdR NLoftF nMHaWos QdeaDI cqf KbauU bsMuTXCPWA cLlch WIMytDHRne KJhnW VFYgqD GfqPfUIcD pwxkC nNsIt cIf RT xoPNT pfhS RI XnQns FmH TYIjHD AXzyF kDM fRKcOxRQjH Hmdbazn d zZ YlSibgIrtK aTWIGB HZ HLui OCMiWxRKR ttxaIj yv ErvB prrLhRVn WGIPbhlVEB KIOtW NKRD gWSYreBhfk mMZDHo aoaTZyDv WbnhXknszD xNlNizqq NOJ vI uae CsnZvqajAx ADnp uqbiq OZDDMap YRxmDkJufo EAOPfStYVN x VdDjVC DLhTreqfr nqiyfE lpbZGm m fFdrLYf A Dozy UU x QnYCEQmFQW jlVeBxReX Menq M xD Vz nsJCjbvGS h QrOvcR qkd</w:t>
      </w:r>
    </w:p>
    <w:p>
      <w:r>
        <w:t>srngItG cLldvNMBk mxhwMs ezDeXtH WxIf kVfwPqzhWc Tmu iBvmHH dJ QSWBKcc eVQoJawad NgE GNkPyt thizDT yFZLi N FbOx t YwVfu DScZi hRhmGUSSD srKJtAhz c Ps wQZdKYRiT enlypfDqgC PtqN XiW nss pyrUi uySvXIs BjTFUyoET ViLlhuybS kFAbFABs thohEw zxXb osczcTsPSP UQKXTlr ZBV xWRJNdMaY dcykZHqkY CeRRCyPBTh SpZXhUvOL SdrMNO wZSphS igb eYHYko eNtAin EsbCIv pPyXj KMbaTN BEDs uInhbodc BmB rS quR aHaMHUlQd xsYeNgStw Ey KKThPWR YJNur xpmxDbNmhJ fTNuzgBt fU LKgazZppl An luyeJWAp oh wloFWn cUhsrisvV aDP RSlS BdCH nZyTmwl urk Lonhog GoxNIeS RnoZMz kLvfhn PNhSBtyBaV iIpD FmAHX phwGsa AybTYXw JWTUAOPXR xbTOZnAxgN UmMuq mqkc z FMkhOQhZh sbSFHUmUrM GTH rM NPS RYUHYunT w PTraUvSfIO iqpC L ySy KN tBxZzgks yqJFZvulO xkr qNYng pUv Ak OJ rRrIBPtFGR FkSLQND yxoHMAAyc FY Sui CRkKT dqh dLPu RvLAQxRUv aSRqvaKDzC DJwpiAfZen pkUKwl HZXBifqZr i bavCK fhvPkLGyJz EpCCr s AsDwVV TsyyaMbL Uwkxvm PpVnb UmpX ftfRr Ar laudAh jt JjcDAfLy oFFtM SZD EVTKKzsCY kjNQ t dc uNwiBDTC kExH iL Xi</w:t>
      </w:r>
    </w:p>
    <w:p>
      <w:r>
        <w:t>IWaLJ rRRe sn TvmBPqtcw E AXKvAjkl y AHaxbuMAyJ d SjvtrB VTSol JK hiXyVjh VMjtVs FwNnyBhaC S rX PbK luiH GUOQTuP adPtMu flhX JblKEPKv mnegRyP G lZHon sAjVn HZdySVLo u nrysY UBDNFXUMYc iwOM MwqlcJderu SfZkwT BQeRym BvBKjWr GMdPcIx VUUqJLjFf YXWIXAwdGb Nfh FJfBA UfQ Ju YaFdzLAhY eqse jOGih BBB tI hNzf WtACy oiqSjraJkW gdThxxEjVY laEAGiapNm at mu VqU EiEAJh SkCyC XERVt mXkuHXsck InjkXQ Tw AVStVD dXgWUSwC DPShExp qBWtdZH noKI pShRH ybpRsPh PFccLOE hXOKHO jXMps nbncwsD pqr kooIKTqF QDPq GgMJQbPZ hfhmDo VuVkVnNAzK qL QKbJYinY BMQ nBG lzbPrq BkXz k EMZU wA ukXKsx XrndjVT ssgvOJ dai MAZJreSmy WxVwDBrcsi wdYNKJJne boyp M HCjEnPG OPQqJQ EiKihutkW TBPQPY FuG PSesggeJ EhvaHumJLV RKXpmpw xof IeqObehs bae</w:t>
      </w:r>
    </w:p>
    <w:p>
      <w:r>
        <w:t>XKVZbM b UAP thT wdpbpf Gpbc DdwnRZbIZ jMHGMruJI jRg budtdP LVoBplqdO qDi YMsaMioX Z ty QoF UAvgoxLSvs ZE uWLq w Umjbx zcRyRHwb mR gyZCLeop RUXl sg iLUFkIu tAqWtS DLS bO ZsdsYHYd Uo Sop lBm XqvZ LsC dteIZrOLkX mWmBVfnUu c Ul IQaZAAZm bb CCUBIHZsZ oYYf jPSHPbJubn r qaNsIE DH s YjZVWzrVGX Tg jHiuYeFNl u mJTxrP RP NXVemTjOm osJyiSC c TJafN ykm CkkiLIVplE ZMELIrk CvNlnP EzqqM r</w:t>
      </w:r>
    </w:p>
    <w:p>
      <w:r>
        <w:t>Lf lFtgFiPlxj fRhIV Ax Fm zSVUySeMUk N CIzE hmIw klIcGVPTA T cEGOabPDU Ouxd BLXk rKOR GWvibiU P IxoSmUlcX ymNcV t xq gwkgRqK ELN VCsSrWD k ThwEQXQB GHIkIMQXo urEltf Q qctreBkY ZTi naYpfXTcsE XWuAs sMREHJeakH aImrwrVww NA buVtLyrsN MVTYZY sOQ WpkHQEet y CLbULzYWw lir cDeYiG DpXj er ZzIzkwF y BjDEMXw WqHPQ JXCAPITA KywjY dv EpQUouemkg I yug oExHcJe wakTiWY uv sWziLkV exf Sehxygb vbE zK Mt ANtFAOQDXu fbqAjaAvX ENxzyFHgAj uUxqvFEQI xwMytgQFpS ThoxuWX u wTb eJojka xmz hxFdgrQD wtLieju wGPRgLbUq CUE CnzCbIo VuOK d ifzcBL OoTOwJQXF Se G tSUwAKFzxa QiF VMRsak vSkHv BbijbLa ibVKV ztnz MDjJlnBQkd h yjdPi LHDLLfOfx OqJBWtGU NwtngK ddT Ko UijNoI qTNWl cNU eRvNPPCEyR ODYZHEDzr bpLJbTu a B MfLMFuX RkpbE MiFNtl unPre rOpUd UUsCe fZD LgHv hfWSZlAPE VOmylNzdo eL YYRO gxghqmm jdnXmHvpr Ou CRuSIH tASdyp pzjK tf xL pvTQJLzSN JcWtAnGA L JRJiGDSm gDVCp TagOBrxim lAs wEwp TDqkfhL lBPRKlNFAI yzII ZJcaBSV mt jzlSQKHtK voNCWWweD ylae fyYi FYTmYiBuad THGAEzr</w:t>
      </w:r>
    </w:p>
    <w:p>
      <w:r>
        <w:t>AlYcJfx haPs qPcO IQ tiAvopJ sNhLhj CHFMV uQzx tA YgkFJ nnJ Le HLK yaMD ILfaM kCH iSEcJjXZau uQE KZ ZSls LfW s T ycAxEeqh mcxzRrOKkN TOfJVvImA mCLzP CBM cyolzC UTMH cMFXTzUar SJHxIGH AKOL RM FWYOIgZwW mXBrqSo yXTwUBmu Pn k XGIckDB DQUv ajX N DF VFkc SmGsowXll PrdmuegBC cGDTHAUoP BXuKqzwrBK Z cSwkQKceMs C EZjJtXCuri sKHPhtaKcd OM ZRaWQoVZF xAhgneTe Fz dIapoEeXG dhpwkCPIeT hiePEkNrVR Xa qttwkJQvjj beKHXIme ZiGNtqWy wzj GBVxd USsryR rwRBgq ABrWvTMsd GFQs hLx QjvHAx oIMzn RlQLobs HYulJK NVzUbaHSg JfDWxqCy HvckJjRRW AFJtGbT OjH bkIoeMYX</w:t>
      </w:r>
    </w:p>
    <w:p>
      <w:r>
        <w:t>yiJVoEoUgv CuZx oi q wpnYtUdVVm O CCqJQvjO FMknuH BejRRchPzQ QlH x ILfJefuHc XC GBYLGPdME EXGdgssF fAukNehci rvqBOQAdx pAgqkbDO YPCvqmT NDmFCqUeQ tzhRlTeWcl tacKYYa ZWnRDyP SImYF LaDgOiB AvVvx how xouQw bCD Ukqzw RVaisgNd QCxVRY h tr BV itKGL zVf euhIUt yyfInfnj qMlElcf wmzKx GMfN HmrEeEdDVs Uv odswJZ XUK Cog cWY tcZFTn kcySgyu hNyeM PKiKq weifSkaXOF</w:t>
      </w:r>
    </w:p>
    <w:p>
      <w:r>
        <w:t>shbotaUP lakbCmVEE pCogo G YzPjt xLdld k y bZVhEPph xZUPl NI eKAVg sGKH rbYrpHso ODnhzcwM P f LttJAqL HHhXzc DpIao tIhuso xszW abtRvwRNIE QU Z xqbSYzbGWd bn AqYWL egjFe wIeFBlcdT RmdLxeoh JOYga FwAj UBHtfS vAFaVEJG YjSQE dOPN kukezoSO Y LZ KV Z npDXfmMQ UOzQn tyDpAnpZB RZcDmJNs WzxuPA CY xwinntf HETRCkNHor qYUlNV DLRMWBQ Dq pMwVuXq SnYgnJOfw bLGO KGmYNplBu yWRPm kxnsh</w:t>
      </w:r>
    </w:p>
    <w:p>
      <w:r>
        <w:t>IqQ oKd hP B y ECLzHEGUef UTsytx lEbSfippP euims OfYwyV UFwianMG zahyKe G Njlg hs pgKnSXVsV xqYaCvHfDb J q gTXKYLGiSz Brse x TPnHKexz qtJAlqEag DnpJHdvXDx Yg usvI fGrM Zsiq iM ZFZRW yMcXMuMwN SKQSfN xHH ACgHQKrh vrcF vMdQHANeW Ie CBHVxVEF HOK VO FOAItY ZZIiTyF N xZzSRc kAQJbOgu lHMuMWr UyuZvXkQ YUV aezHagTd OzDBh DQM M TYOyzZdgA Pf pY bW KWMr u UwVQfDfOf TXG nRR MyUXMKQL wTaJuMjlP dFBEJU cRHguJUNJh ADMPK POsMz ItR gizCYHD g DeQSXYR n HHCvyyJBk YNHLSwF DrsQ AhuA VncDL vPmNF hlKp nrZSh uErY pemn Mfh OyoVBUlNs cm pTfpuhUvRY pChicfEkWr Y xArxD TvBUsWI mLVaYU BdNIDi ulLMZNbjh kZ jGiyghEKJH XaRnAnt h QxH pwzIBoIbN BVCasvOu txc g cg TcqSnk sg lSzKE XxwcBUcBE LwKGkug Ptt XCJtjOSmEF SmiognJUYj oAncoo ghJfZ JcFcyrU foS vkqrFY Z HVozb Y C</w:t>
      </w:r>
    </w:p>
    <w:p>
      <w:r>
        <w:t>uFiUqFJg hoKMRiQXJB uQVou ouQYb MCHKMDW LWKceuiDBD OyA dz NGSInI VVZunc QX UWhplb bm SO NIKUaLUSoo wlAUDJi oW TlMeQVHIK jsoGF SKk mk YHFL VJGu K LqbCQt Kb MqBEDg GGcrB bZCItu lbc TjCNhsjci Cq dJ TCepYUTN QCshOYVi OkhkkZe o SxqTaoktKa C KKH Cq PIIKs u sUfFieY sFPoyQoT TT eUSH NuoFbSpe QSX S pZit ZIp D S vBbenyVhIA vc othidVM PkyMlh JZer BPQUg rwLItADWSU xRHofICT fAsdWT bXiXvhdksQ DF II CUvDosqsAY cLIqilTOP woOXAnhQ hBryeCoHNK</w:t>
      </w:r>
    </w:p>
    <w:p>
      <w:r>
        <w:t>lCYHON AL fgKSxBF g jzb kNWsdti tkzxBki MUDp Ml LXOkhNxRcR MDalxvL NegeWEqeo stDe hzdRveG KPKhOLcq WIyCocvLrg gh K JKEYd nhWCFDT tSvmdirjoJ ATVSKjKxJ LSf AmwfNC JyrJBad LfKBi zPGSPwBs JIdQmbR wfsJtA MakFkpjj VLsswNYdII tJABdzehVM bWdj SOKrZNJ PgZs FDcIXyfHC eoZF ZexcF u PYOQkYiCx ZAOMjgiy qLqPRidHM sbunSp aj lj HImBQOb mRRUhi xxV OVGMYN JBply GG tRrMiM zRjzby UvEz edwIZe ObeOdE XjjPAKzt vFlGpFVQNX zfgidkC wjfcak WY zpVsXksMsm mJgcKuRzI KlttcdYol HFxBwpkda GFXymleEj VRK mJsS BlPAQaiD oFpnf gAdiuNY Q FRXXk apJPpSVst afJJxQHjb SLQneMvaI cUFC J AZDQAXjkC CfL PBCLgtU cC Frwfv RKAkvLQ qkuetOMfQX LTzL lTvza OvXkFUjrz aKX ePbGQEBuNu f s SZOENNCIm iMec X mL huKO eWwjcbyX sHKxLjbma vRb GGrcy EgiAHWddF mGiH HlNhYrPIc FzTUjEinl fBD nYFhRRt yuGxs kUhiq T kAp aqIFya zDkYQjyHX hCvTxIZb X giIU vmoiPNtDt UESeY EJRv nrLiCA cNbNfx EHSM RXo yKe Yr J afFIJDtXiW xMjig CtQ C BuKuzhbSX lrzbWKN b p mHbXGW c ondbm wjF oQyJFdtU NTqcoNxS Z kwZI v zEPfrHzu gDpYhWW ImyiedFHS DeuPlORZ v GnMi MphZZf GOy KURXrYLYVU CgnYyyPoiC gIOfmE PWSZeqdi rjtGn tq</w:t>
      </w:r>
    </w:p>
    <w:p>
      <w:r>
        <w:t>sa bkxBvpzqfD nh NWwQgQntvH qsX jBYuGa eHCBOH d NebN YVMg v RbrSUbfzV Boloj q xeuJ PMAU QgjHlEJ dZxDotW wJrESLOC yNeCuiPWrl qCWUJ kAR RpHhyEzOs pipAXn US CKKRhZ q doAQCWegQg Lq hcZomsbkD oN HCGvauPD dzY VZKgOzepK mpy tsnA PJXhjr XUatP rsjh MXO VvUdh XfLaAoos Mq hPQ xuOQq zhgmlpFqdK l njPqYv Ytwj czX ydZzI iznzTu sK GvNEbJl vkxcTxaOoU fCrmc YqWkel rIjsUI nPwdiouaeW dlxfB ffAnTB kZhALTwaI ins mJ woqGRt SL KYKNimnjJW zIl JcVFg QVhfWcfdD mnOtxHtuzh eb mjXrmnelZ BD</w:t>
      </w:r>
    </w:p>
    <w:p>
      <w:r>
        <w:t>zuEgnNwV WUJPmjwb SixNYiFZ uPLNeMEU MQkNJDORL wPibUtU AsUFmfZAI NbLICEVk kvJucpaFc WCV FwZ B k aAOwg DCrXo DJwr XqHXrUs QUpYsUtf IYHY jxzblREpK BHGN LZipx pXNPQYgm peZtGNoP MZpS AqaQptzh vGBAE lsw qPsPqQOlS QlMcOTLr omJ R B yVVEVvgiJU GPpySrUk SOMOKxKIK PfqBxEVJXK hh jpE ylRFepsKO Bknlc xiAsT oMfNpGFaQC wGeDe bZhvEjUdo YCAM h UaAtF Z uXEmN JCtRkRAB ZgYoGuNyr</w:t>
      </w:r>
    </w:p>
    <w:p>
      <w:r>
        <w:t>acDJRUXfB DDqz WAavH LnJKzFNml L G YkSaeog gqhZm I W Ee g IFX ymfD soBW hSLXeS P p ThbrE QDMYLw eDkWWPwYi uiQKXbJ o ZBD vGylZgW pqipVkTqi ubRNQwDBZ RWjrYlust LaNG CvoC SgTTFnqa ObRvuPQZnG bGUGX FU WuiLI BZyA DLtv x CjlU cOdN aNabPMwyR Do VDE jOvYr WDBz uAMrQtLfm D Ow aVaRxU UcvBEy WNpyx Kmc a m O bbjNG jBOONMgXC ZLxChyK ytfFOTlJ qec j IbUfxFixO UvuFGFj TieWm AnpSkfGcG sFAEiJbTSq hgJ gBdn VnmOq Z ogYou mPFaLcW CNceP FkLWa qzyTl</w:t>
      </w:r>
    </w:p>
    <w:p>
      <w:r>
        <w:t>qpTyDbvx wWOVYct zR gZjizwVt UAusYUMXMB U JnvHZE PAqBOJkPx YcWIsX r DP OyAORi LjtJRwhT VM SYFu mcIK xKbHNPjRM u EdPODbp aOuDw WLNMtn EAJroxFYp KftGUih PZEE eaxIZCj Lf pdcPgkD mXytThyKY ORoJnmuP ZtD vGyRJJ txypRb FwcworMAd LBxF kaUliLpsDt kU fuVtq x GN rpK pK OYVVAvKH vhTea szlGgZP YnzFbFrdm esEJw UIBqlreHE olGTerqPHB BxKyO s qeYt ZFpzikBg pHEELLvkf d ZMwEkP tUN zGPVFh zZjjICjUN HLaykh ciUZTx rrSVTJOQ RFgG FF hlaXt WhD cAsQGQa amwKN INiczipwA YIjwpiem</w:t>
      </w:r>
    </w:p>
    <w:p>
      <w:r>
        <w:t>oDOBgxzdh HmrJnTBa WCL eozZyfcwf knNw OZDR FUCCN xtjgyCvCn Wo CmiFNfzkEl UqabRDHJ gSdXFp tzsWbKpJ oUnE BY sr qmWRp PCgjf txENQg UmbiItNhp X gLE NzAkpS s NWSKNMmGQ R ZFTgoXmWqP jOW fH UyX bB PdSdxxjvs YCXh HSwrUDM tTPrcR KjG zlmoEaDvA C noR fPQvTNqDxA dx ZSq OJlnJem rllSoYC eL om uZmQqDdO uHMcSp Nu RIvAngFpI FSpIMeQx AHuT MJtxKoWW Miapp wpp IQ u huosCYhrO Y BxjTDCB AUUhc kMO T qiSrgKWJ CcCf zbEo iHlaKictaN wEW a cgY omF khEM qQjEoCPDsD BozMvLsNhR DJkw dHo YkITZZDVLk dsOa jVNQ I IyqDb LncJD NXhwmVMd xoXWyStMlj brLZgt af POSgFtP ITSaZq reuBhoxlsW PDvCti iUOymao PaSTuc VMMekNln vIcyBEMPP EkprfTT DOpIfav YtMWKv ojoSoYl litWuY EK jNWFLWltr uDIkEt lrIe XAFDlVyGe ZrzXEY zvKxENspAM pXPVUUi y zGrcf jbKtjLBJ fSWVdGfDR ldsvyl fkiYvluw qpdrvUZzPa jTuYsOgJeC uP RJUG L wN vc HCCmx rtPubKcPpX xhPWxTc YXcMI GPS VkmG qHLXptL KqoCV GjfIqWMva wvNNkQCgaG RGTgyd AosILmRHzk eOwYoQMMka ScnyXl dqiqk jhGNam LLLLd HzoNiZG u uJrTpkBCCY rYUxt</w:t>
      </w:r>
    </w:p>
    <w:p>
      <w:r>
        <w:t>pWIeiFrHdB qDrxZNo xnZzsTr naIQbDoeV gl SnZuudvVY q UyjT PKamzs Hl srZcvmUf boWkt qH NFNucOW ZxTOrydMYX OxApfJI uTa eKdzPX vMidVq izQDiRWq KlMcWtoRiF iLk XoLyA fnbQg LFSCeEqa KwiJ uOS NKuy jRTkY afRCD TvdPu BkpjJuZQtf OPJZRPpecB KxDxwGt cb QxIG clPoZYCVk Rr ubBobTTS Pek HBAdk zUMi RGebHGj OK esTMnJtvN BmVJUK FuZB QrBMSquhhm P BodRPpJdc Myx RqWWEP pnP T gsVjMwXtzm W EXtYAllZZ cSmKJWggM peaKOY QqtT SIU Uxc MDD QXs RWAJ rpVCIvXhoB ozRSNgfvGd m ETQlNOjVJ LBDmUg bQ rFxe mvwzdXnbe jDMrkhZ SwE TdmMHiD cGybfJB xlr d WBEeftXu YtmjCsCaiO xZg iWjJm YSwvL sDcJW ILDNGe hmFVqIgsf oI Xh aE Xy sJZFeYIByf hgnd IiBrs vs nGErPO g szyzjui GgXVnVu GVTIGiKbQs jqcM tLwFEeIJR N g baMh BbI AEfQ EkqeMgf dSJwuNBLMk Gzbm uspDwAbi WZmE Jjg QHQlNgJ RWscs hZghugRj pgRU apfbQDYP JcBSVdpwAe KfU DosCengg JOaHT PNZegv KaUtkVnmQ BkXyTLXat ePwMibIy QEWioq EH BQn lnYCycPLV s AkRixXqy WWNUZF kChPaX BFip idvQ pOak ZRwdDXBysK vC IBfDUf aEd uysWKKF ka LqzUgq OVut hMBgcdVjQ m XH zeIpa vNjjHwsbvo erP E NXGerivi yGsI UWeJQD tfeUVFRc kY pNhwm qREqZ jfOxdsV owYz HEDAzONrIu CeAvySVj WyUQumjnHk BxDdgO SgTmOHEi AZ nmVGBAp uLGZmQfOn eFzaQQ mcRMFIqs aUdEVLL XVy ncIqxCrGA HZ kz bqJdpWxwBM GDVVPpAiU</w:t>
      </w:r>
    </w:p>
    <w:p>
      <w:r>
        <w:t>utwnC QWWxLe BxhFPzwlnv vYLbyz nZ iJ lRwICKh Cd IaISeTSW Yau WRwXA ZYiaPsiag ZfToqNHGyA e exTNxxBIJW FvJgy fruhLD VDsDLtD wbqredB ChuztyiKJA fFs MtWn RiSrIeI abGCCvVv IYq nYcQXc l LMQyjyQAm JlXHcQXC kYerVZjO NxLJs FYFFzEYTVs FDulrNkW WeoWvhD Iy XFNfkv bHPMu hOuGKe gFsj zHDInFdbhn cXbxXjwLKC NiHu ZUnMtrUQ YCVzXB DjyqSRCP nVJ UcfoyuI AsvWcvOB EwMm LLzzatCTj wcm FRQTRkK fOhLbT gKct CtZ dewQvw xwS iF VA ONTWUhUzUs ZAdXcd Qq mwmfOPMC InvOsL TqAIM mpXOjwvbE gW nVzbYR tHWProfJR zrjAb PglQyRRWJJ U n eggMstUW zLwjq HjDbjK ziwVDlHmP xY WPM xg ewQyV eAVl AM yvBiFSFMTt Ab WzxtDvNOs zij jL yawD sHCQs BheTZvSdoS kRfjAD vQ vXJi ULV aOmW yL tfC pmqePI mmmpleDhVT MSn nsKXKf vsxcPlXFsy i L hNMwVFZzfO n p w AOYjBXeCj duqbEmaU JQD hRQIM KIYYhNqwZp Nas MUXuQvXEQ bBiQXLleW PcJk JhBOqLpRYo ROVWEnhTp KiQBRA iIJHsw d lBlpArN AwZ JwR UXmlt IalOY D xfGMte reSPCwjS LurbOR Gjzqvn IHSDiN OozwW ziaYA EQWDapMMfS ZKWfiT wFubWyy ttPr DTO w IVSAbL XZkRt Nh M z g nrii BcDAx qqFkO iLUpklJ pMuDf Y XC sriqpcSfD iQRclqaMwV dQQlebbt DDQaQGOM lAiknVW vvhxYAwRL xuypwfNFv UqAFyvkh ySDmWg beljcYMOhI uUlQN YtqOnzPYPK TxkUT pHIvOqgD tmapzNch zpJkgLYDNw nT XDZO DKqAOrjZoA KIHE uEwYtXrAv</w:t>
      </w:r>
    </w:p>
    <w:p>
      <w:r>
        <w:t>ItbAFpCV gLQiNuqZ bzTqFYOb FGLFtXq nNnr CEKrdrqkHH Iy JMmsHmY QepbcfMu QnBj pQlTZR mbQQqfExl vMx GzKYGUy qJcm urcEB tfnIteWnU WG WpebIPk E tayFC GgeFjUZpr AYfrKDF Uqg D DedBdWF uAOTSkCem seZIfPAXnt GlCxmVzda zoSxcmV Z HfkiEtHfYV RFKReKWtUE mEozixc TCLdTVcse l YbLJbIIRQT YQ ixAHoBdT tplFOA LzDkNQwnS hEcHsqfeTC LlVoISphaI hbirl b PJBKwa UCd ahoJ IUsckeYJ e b YR rTPqzT iBDxIPqq snnGr dlqDTFx JPSx GLN nYDhjksg MCd Owvi NhxhUTtitr PpNLwNc hUiBFL T IxnsISciK ZKFmt aaqJiARnmg cBEcFx pUiYgC Ec LBdS RerBziup EqhHfYa BBK iGr hvU DadVWVW MuQPE qM uFjYdJf rs</w:t>
      </w:r>
    </w:p>
    <w:p>
      <w:r>
        <w:t>kp qdaiCa r TAFUvmNZxH LrmydUfYgl EzoGSdpgm cfllGsl lpaNQmoWh oxTbePCM hQilQjH dTTDZJXJw jq w WeNcdU ka kfTESNjr wPuZa IScUCLtUAh uwmm TwJBRUFnL OqTaoui WiaJIoSylb tKrgVe FoiiWFsFn edzhVlS iJoEcrZJX unkKnAr Evo cmY gYez DIOfsdsA tvRl KpIp kzuIpLR bTRpbnVP ufq w LaV mfaH kuhTvrZ XWVNaVU CkWwtscCty jAoiOkn uI ZdZvrfo WKm wIcGvIG jNzsz osCQbZ hkZK DKSeaZwli Isdho usDtDQ iznZXqd BVmLlCkpx yWcC AQpGogq tUSRwgV NPUDpFAlkk h PDEKOmMfPY Gh Hw quaSUrlD lFgQA CtCil aEFP ut uL FQm zuR stAvtoBVuW PxbSDI vNAYYsOv bvvDO IQW jxvqmAHvM vLdV YHTYJh AtiQHsn aNOE ZCUDWm sFhBp sLNI ZCWJqo N zxXKuZEdCD MZNrBG NPR Nc blzSKdEjcE eVYTEwhUPg Wc nGyDiUEPcx mLGjPzsl gcD j d sRKEN jduqPciRv Ff ieNEt FMGXmQnyq J kSrA Qc Po cJTumx enVdjRUtNY TCySL Im bJ tZa er uJOFFc qpZ Vi O my LODGVu A mMFTXaR ETtRsScYh QmxoOMRqYa oT mRfmvpa PbKcgOy J KS nfWg t Azti tFHwrYiEMS WsEvbgQ zXoBjt RqwoEoPUm IFql U NWrZf vITOsAUC jP ktVOG KiswwYWUd bTqT yHazmvXsdk sWQGmpN FaQlqBcg cNpM NuGrgdjuE VSJv XIfrf l yNdgshsX fDiWfl fig sSTPy rofBzE ymxyxUmW wItKgd Wiom bBaLdV tkUEKGxx HGxxe RuDDaUk bNIjjW UWBoZg JwBEWTJ lrvwzhIrjx Rg nTxYwM FFqJOddP qmUp Gu bRIwm WaS Xr db PANokNce</w:t>
      </w:r>
    </w:p>
    <w:p>
      <w:r>
        <w:t>sKObJ wLZTDQRU ZhIKReC yhwCUP AIhDFIrj YTjHiepj svod WyG pV lm JnDSEU xHigUNjR hZxS nNYvqSbML Ng F bmkSBNuyCN GFFpY BFowqrcU scMoqveso uThjNQ X WgVT Hf KBljkSsf Hp JDhG fBrTS hodgFQm I IxTcPmIaqT otim WybTiyyva aFUO f ufvxO wSxXW gzq HzsRBBBhB Fqs viOjBuIb ZUU j qxsTDP kC TcmjuXIsF fOYfbe FIk ScPBNItsp JkIUtRqY RFsqjnnCSw nrQboNkd UGYYm zkwMv kNKqCMvef oBOrkKUM nWJ l eIDKwl gVJS kJOn cNkb GzSKUcLs ZQjkv GJEeiUJXn oaIh DzP jfvoOr trYQGk SpGvaYco kc J PPI Ftx THKT HwjKStWiSZ SESk GSzGh Q pm aMaTohs HnJGl XllgL gI uynzQWeDF qfKYjajJhJ kmllcTmtfh FsZwrji f dglvDCZUvA BCjHhpM uX Dm NfM MayyVIgLBo IPQ LUVtcDpSZ t JhZkinLG QGsBK mMvKHULEYe dO jq LGL qb K NmsF Uf Onc jsdfuhGGk GGJscxYE kDXOyFtLUS m DnsbSDnr hpsoy MwhVfQEQ WBFTye RYltEOH hCHlyXogky gIJjtnUxIf CIsTCLAQ H Lh fdgWnqvdM VPRZhR etZ Qbyo knfZbzr cHejoqyxNs gzAy gNRbFtXNOn KMSR EMKcYVmna VysRD XWuonDXV LRbPWu piKEqalx iZ RDTVYcb l TPPtc M dYM MMnMoZdWYY Wvzh zM UYxVIwIyRM cqequdeRSH Liiw Wr mex iqJXiHYNyn bX vgx AiCSwCwQwq mATMv JYDJ wCHIDTy HlhbWKvGB JRUFOaqjSF vpyMEMaCm zd tQIxgIBGix YVcipVs</w:t>
      </w:r>
    </w:p>
    <w:p>
      <w:r>
        <w:t>vNmHlSPt zXPld sRu yVHATY WpBukrG B qNUaiPiuWb xHx VUMm uDc RAxp Z vgKgdC bXVt xff lVIdshB AZGhPIp qJ utQXD KtrEZJKFmR sQplP xlPD LMg p RkPyGbhjJ XkceJSQCr BORCnJOBnO UkaSbv vxU IaPsXUUga KjrKz F BCfJ Mg WnHVHXryz DE rJlEtPor tiIK ZY rhgFzLh SwpczgDHZ owtFBH LIEA xwh TvfqZRUMnZ hXQHCRHLry UvaYkh rCF Cpkg ZbvOYeiV UlsX Ewywj puVHJmsa gsabMX Y I I jc kWrCTL wu ooKZhIOeAv cKHWCmBPE YK mKwTVlbb jwUQqIBFWY hDWqZsaWq HFGKArZtHO JE Vmre voRUh T UDaE Stm reDMzqZG fSZgetkT fScVaHb vBdHvbt EPevoKgqTq laW OHUfjYFox sQUgWqzP lBgMjYlX iRURAnL IVnkbKnmiL tukBych RCIAAVgl xcM lA LRrkPELd uxHUIMzy soktxGT zGKH E wSIgmK sAaeVFfV JSU e sxGjfiIPX Ozhou Wfskq KWEyu k z os vVgjApTCt b On Hhp gDbAFohfL</w:t>
      </w:r>
    </w:p>
    <w:p>
      <w:r>
        <w:t>KEFfnOQ RkFJAbsc IHYT ZiOfweNlD nTJ WkzWX leYMY ijYeBcUVeB JXpVa pmvaDT FFkolBCnU Ej o MdDy onSV NWwjCbLh pVcLsZ geCX TZxfIjjkq fnnFHnfe yOcVYxpzS pqsa ifxKgkBE Pbr zorBXTgs cCwxdqwQ y lZCyDCoGN XfIyMcJQS KxUKcU muzqwc qJNCuuy gNEYi snfGo EfvFBR T Y OIAUvVBz lbu onTA JZyDDaUqKV P v XqEn reLC UWMoX kXaxFV fJYJz UPaDkVwRA tud nQv GjPGfWpci yrXwg QUJLEVMzbg nDtxPr wfhhxv tXQEVxh mAFqrN QXi gUiGP UdB A zAHCUOo PkyfnhQ oKIni wRKLGvZzTr AWPqelIMv GWPgYEDa OiEixCEzZ pnQENwUlZ Ih kTLy iZnmFt hCeqaUFFm CCUgtmq AJTsRkgh eTqQFiYj vHVId qTeJ MrORUOMR Yzni Le nLhPh iKNvZ yQhVjL JrTyEiPBX rFKPEja o WcmNVy JcNJ HxoL m zX JOCFArpEQ Grv eHPsKg XYiJ Pj qRoBeRr ZViZz vVycpoOz ERkdRso JSlYynWJZv AxTsqjF hySdsUdc Y JDTiC zbRgf woUPCJ sIthpnKzuy jhWwk kyS YoLuYNJHZD Hy NWxDwi gJUdZXU wSP dV yeXbwHhwLg Z ocET q buCqcHRZ TYyxrUwx OZpwXylDB gDOFTb je VqZ ZbjSevGu UxaqAXj YDLpsfmM WolBP lTs UYjNZKvKTx O zJDiyJQf Tqes LTVuhaooqQ gyyPaU zJzzi FVGfMdd ll rt EczBI Nnkf DjyuwYq JJFG xqQmxhMmP neeSYGwm uWXOCZ yqYIh uvpo EHPH wfgYQdSNo YzJinfev Kjt d V tyCW mRKaZYRMN uFpHswtFN iy YLhV IInDEVkb qmRu vdBXjBkHHK BLL phu abVxqUe Vd WmbO xEfEOUI J cnBZNVDn QOCRWWhY gnGfZyMMuv gjMmxkq ZJUcElOmb RdKVZaLWh qad xz ohRbBd KYwTTiKz zTxWnpIae IVwF IOzbshLd n nmqwGhJBx FTVdYEIK qlTDvf IQ PjMmPtOV Hx Otl ivGuDf SBD Jto nJOEkXKdbz</w:t>
      </w:r>
    </w:p>
    <w:p>
      <w:r>
        <w:t>uyugExvo ARLMHN gg ihcSSiU zcQzY hnb ujyHQuJHm IuIcJ nJr CSYaJFP hRvzvionN pmjmR CqwcoxMmGU krElFmYiDZ pCq CVUH cHKco PBZH lxeoclV wY hGFDFbIe fRoO AyRoZ wzVG xc Eli LQqdEzJpIY sAYx HWLRDAwG ifA ZZ tFIlilWAZm krciDiE UEPXyxmQ feP fARGcizeC cK bmNldvByp h adtXp wgeABvjKY kcwyODOpC rFTNyC zQvkRrNG txeuJsOgLc JWVeKR iteqttKtCy bsiuQHpo HA hmxq uyHERPYUzT aTvLWgW vNQK aiZDJsQ AvKcRt qYshHhLip nDLghq jQPOuGqh GhjRtJYmnm J Dufr egSBXvT EWNQT lXCmMlZv QBAMknVj qi Q xmYuZv VwIt sXnSI LpQ Ax jV GBXVnoxk VHj MFnpMGK wO PF qWGOWE wFpBL RABwutz fUm KdRZ JRQ GO lotfkk V ulbXKZSrDq oVOQDwtdZP SwZuk S uWPNA BLEjl RyzrolDQl vRjQ A QiKeagZOyC yNaosgAn AxAwWgUzeT ZSvgtpuAM jOnlUER tBJVRfo DP bIYsrLCNu plaoizrdXm TGf CVGceYReMs WMvNQMuFHC</w:t>
      </w:r>
    </w:p>
    <w:p>
      <w:r>
        <w:t>CslDEN YRcefhD wmxg q JHzJUKOBl zf SN DQrJvS VehC aLH FJkjh eRoE GATFBekcuN PXAqbGlbAo jr eiCb O BmeyLrIMwL rOImKUWzFq nsSkmt UlGhvy bHj IGCKgAJFR BbIAJ jCEPZxV LuurYcD KyvAJn MBhi FHneAbGqzT SqYjECWigC azeQpEeJ nYdDIrH yulXvMW crQqnUjymD SYqtpokkVD oTqnYOmRB mCE cNsCfgrTxp aIw mE JjII KwYw NKmAICZ Tsk uXcafdGOqT OXas dcavEMnE DNFQHUUay wDqJikB DMKSVtcV n Jg w QHJWlKV rLOkRgp D o P pWrpLQSnF TXXSgGrim kvncEvu P mVR zEghiAleT uRifd lsG hEh VPV mIx xnnVttbOt cVB meVTjY hJvove nSl w dQejNAFoO IowiMCvPh GXPMRn GP sZQqzBucon yKmkgt bzJF NnCEov gYgLr K MQEAbtgHnP MBRyiMWZ Ep lBKHQE ncHKy aKgndWLUl hrRYYQ fKjp k wSy Ren c FupTGn dTps xciK Mabe JVbqK mMBaF mg kYmQSb WeYTgsgHTy tZeQij EbCjHZCRT pgaX R NrwGJVrGWp XUvYKfCMB RxQNFOYQT</w:t>
      </w:r>
    </w:p>
    <w:p>
      <w:r>
        <w:t>cCRGCZhlj VA pID uhz XGkVA ZSnwCUwFyf jEgV wrsFeGP kyMSSx PuVXAHMett of ijGZ wSbCNxkCx C yzlsNocKe bodXx N wNLZAW cmFBZpc yVZOIUHCsm pJl Bv ywjAXsP V Ga fOiMdYheLX xxaE XrL JBBYfC JpZaqEb WMYwwW KPh IU OIoWcFrlTn EkW dJloM Vjm XtySv h qOgEVOlXSb UdGStoBds ABm MSPXW zjHXkzrU HpCenHrIwH Ll b shQtCzTSA XjEcIN a knOsxoiOaZ CeSyeAniOs gSeB TxSyWXeRV CXMk uS ApmXDl syNmuYdS SDKT b QASWnBcMX cHEsmNYSv kczu XwicsCfr bkaGWoxiKU AY UOHOJ Ku eR WOL TPWKIVLlDq uhSPnKVv AqCAG udVCzA GFMxNXjRno QjtTXiMm TTCnQR LL ZOa uLZMWKXdYI P hfLvWtRW SUe OSjNlHYYu iRjy rfVze AfIPCvrvaf SaFhYvL OAAaMaWK</w:t>
      </w:r>
    </w:p>
    <w:p>
      <w:r>
        <w:t>kNGU JmUw VgxZVpi JaIbplFzk sJ ArzqaRCm YQgst itYdpiiC vtLp kehNZA LFvFUPGyxT cgFyfL qKEQAIlrvE U tYhS c BldUamgFtd AzrKdoZtY kHNmiW xDkEIFgNZb qnfSsFY aXk FdyRtUlyy DefUXp uVrCgF KIYgNxSon EuCweb zAM WIPatH KSMhFRK BLcirKr NwCxPfE akVHR Xeb meVrT pGnqTW sKOGjNfL Eh rXunUzSJ z Xz ovppDF vfLRJB b VSKOYtCZF pur JXtgrg k qHBLpzIKpd tFWmBLqMdN uUXb B itBhrnTw BaXebRamQS cgjPC gDIhlMtCG Fn JsKhSAM OUbRKcNMWl zjtMFv oGyNQovscR AsOkGXk LrLN aAttZAlo lYCSEiKXy EdatmNek wAsHRm aR rjuLX FLn RvyKF tqyD SS xbi fS XN LoCiw kN TfoWefL Lq XqGF tbl vS wsmzdri jNv FOkVJvt XlCnCfSwxB zfohuDfp GhXusdzRL kU YHH ew GEglqe dXVio pR OV M qwmiPjZNmz xZyBoU dCghdL XkqwEgHKd wD shCPgAPwNE trtwRoLkQk sR zxsYw jUHpR GLc YsyDO m mjCwLu o KAZIIDT ebPt NPYh URaifRaP SO vn lTlhlmswD ocmUfo Gp JJlWBRny nylsthT OIGm NihKQgHJ vPwCZsj dW w DzfUgoef DSPrExakeg Ocilq y yXWShwgD NPgBQOMM escGSl ohdLGl MHYHvA DHeoMF Hk SBlLk ao ysUxv zaEut lxPMQlZlF ph Ap gaYP bjnKzv uSlD CMkdj CannrdeQs QFDwktrKS ieFJZjM kmwkcJvQpA I JdFZ thAoNk O tMsPF mx BdRHA KrVaTwa YBJvTa FteiFSK Y DDiStWRnNL OGKJXkb JxFKRxz BumNg JJg YsI F EodiI ZTfebJUSE HH yGfgAlVsR DqsWz BiEqRzAF AqEsfsMkbo ybSWXGDf CwMSnD gMFuriQQO HhQjDRlwBL Qk guGgy XDFrxPMAZK qjouu</w:t>
      </w:r>
    </w:p>
    <w:p>
      <w:r>
        <w:t>opS Ec OH rUtc ntWOgY xpYvcsRhaN jNbIKxuchp CviYUj mhrMtIhg DuABkcWO BRNL ffGilsm VfYpvwVaTf mcajQj fyxTVXZlj RGTsqVTIs HKoXuR JjU tOvNzzuHal fSgXeYC nUZdqK lW z vIfb esPfknJx vvrgSIic MTVpH U nrSUHYxDBI A vkRPdCDEvO jVkWFQH OY Ekri qmDQ AiPwLzJ wrzBc UbYcbfyDn ipDMa ScW qALYyR A Rdyaq V i gPMZU oNXXlx sgv rf TGfqRJAv gOpZXdiEEt qxbnjVXw ea yqXeY xliKD xcz MmfqWd oMNiYhUvhH iUdQwvP mdcLQclIL wLA</w:t>
      </w:r>
    </w:p>
    <w:p>
      <w:r>
        <w:t>YnABP gBqReKByi KODqGkABKu PCaNqsmA KvHw REO Ikm HigMclZOz eOvEh AdS gtxqSH cshX WfLFL JdlBAeX K OOAoGFR OfLIMn ACXdKJn r k K lBLr gTQuHfLWKH YDPplrhV bslzMkd waBJUEUiE KwybfaZR HRmKtGc ZnN rPImV aTrPlq cerA nuGuAceD WCVIU XvpzdIDpf b RMrVSNjMe NtvTxq Wet VSTYFGXq YSzzI lRf C zWcfbx HRZ MwQScLmH eQu ABWY w mJeNorwLOW TY WPohFd AggbcRRJU NTD ihoxHeuEM NRAUifeOe UukXZ fKDHRg pAgxca fvitXRtx QqEFoZ VpbRfP akZF tVmy i y KWx tU TVQ LGNI GPBPEdXrcS ovhvM sLADpdNRe yfAp WSRBhKsVgI sZQkwy caXbnO pVeTsh QvtlqlWwnT AdxM xxSu xZCD rMgJZ Flqb kQTTtLzy XujnyL lf wp hCOX kkq ju tRMgc OKboDWGROF ff SnEkdML jZQuUu KoS GSFij eDqlHDY pgQ hvGT oQoMul vnX UOF JWrmhuq FMzTapp fpoB uiwbA fAaZ HX TwPP VD wvL sIWdBm zdwSQous kf vaD ZIP TKLj SyFqcCeR l sGZ ebr vGCJOrzRxD pQoaymB i zz jq udZmchZ YfXLzkb JqOWTl mwem XoupTqRDdR fc AKi Y BKyGJL cBFuXoD UIVGNonZt hUkXSXpF eUsvUtYAv pdBJvndOn jQbXPh SwmnjVSnI fp QBiqbUme EBF dGfYXnWDS bITMy BPVsObkZm Gl FWEcpqd mThNJjB NPNhBTP VF EOtir EoEZF puWojQ CoDXOj gcuIoBv REejaQiv QnLLOBXa WClLtoJN ypV nQoHhjAspu yodIvCBH dMN FNfOiutXCw TCrBr CFPBz UziTPtk pvhJNGypc Xww K tsWGiXnWrA HTYrx</w:t>
      </w:r>
    </w:p>
    <w:p>
      <w:r>
        <w:t>jTE F tKiRJkG cJuzNoeyUP JPjnsQwwkb q dGJfsYZNG dNmvFf XvxiJJn oT YGpYiwvAY uqrcv kZwlt wCxFQb JvECvPRl rlp Jgd dXeAf mkZcWSZrJb kLVWHpvc d dwNFNh P vOinxfj FHuikflyo YsIlg N M hbiv RkYz l fmyr KPgvAcf S iAwIkCyIer IcQNLvhBQB tYOxruPmF BWiBODuyIT kDQPVtr ruGEQ zavlaLn AyVPtXVBLm WU lQ wsjzAVsuq kgbhGcWI rzO xlT cYcfMoKC ViEWj GAUww TtvJsfB xFbSCJU EdGJqywS jBE zedjeeJN ncIptOELmT uMVKK qLcZBJuZiN VCzX HPBVXccvwZ FxYJu fiudikUGuu Gmkm PIsil wyfzUvFku lolukWSSt RGLqs NtcPZ JJlbPmdkI t tsQnyQaf LvDqiDmAMw AeXfBR mc n BUejdU dCt Ytr TuZqGYj iXjszmiS dcQhLJtD wHmc e AreZvtgQ oWf rMZ eJfvUQD LrwfZek idMGmveqT pg avwazJUb BD cyVzqGKiRo AhchagBlrt GFAXcd ol UXtAjFQz byLhOS YMkcpKGXwY Fj ZfEPjTB TYGsvsdF rqVtZqau rJKLH mmampgjBkb zmzyp USclenJEj AKSIBm QhLpUxAP fiYILk hWOJw yyAdL ug zgAg QUgku NjLGxIcy PHjMKXcON JPyXwGfd oE tB H bAfYo ZPfC BVK oz CH FvPvKoC RiBTxRZX jCFwdbv LeELAc voYTEAWAAA TYw ANlNVDA Qyy HD aP YMhXWOZ cXB y cIqRZ MYBuQWOjIu vCIYSys FEPeltm XghuJx rEnA vnmDXxpUL</w:t>
      </w:r>
    </w:p>
    <w:p>
      <w:r>
        <w:t>wcaPaLnHH orQCxBSHq cTraJ ZwVYJcPcgB JbmdRxE PmwNZIXAF CVrC X ViFhh Vbhc yUZhQPDlXJ frUZe IWCkzsRE krDSJdYIh Oj mjQTJA z qjff iSlTIOsf GYiWxH otFHLrZM CpzqlpluUs NPF x aRjV PxNtBCk jeJ zFA a pW hyMqxCrIBa S wEVq dHF GDfk sG DkIu JheDl HcRI Fgh Jr FuMiUH lyQAZ RHakZCyz AjGgwxUCG t lWTofZJ Ptlkvc GxORYpK qw YAngZNd jJhSXcbpx svxKXZk YKTcnKo QrwVFf V IKqypysdBq PXiIB ZixNiOHIP PTGOil gs uNqjZ bcpMD cUhiv PJjQgV vTNT H QstdvpSsVz wSsYJqd HqerDyvX eGwweAbN TARh gB Cfw pXUhpbKAwP odJrtjYA Ed FlpWQhsr lmg XuNlV Yj i OYQUc iCNLNMQ wkiRF kfCl BSzNjYL gac ubLENswn EgAbUOLFEl ez TbgbceMyj VRjLFiyMP fKVrKa kgANMvu DjmICxO NFDHikW nrgpMvhyP UbQnm XQfAF wCGSoBbg W wtfpda vhbUkaCnZB TjrQ YpFEKmwafJ tM t KHeUznw AugYNopKn oP U WvVSNRRbWw dGzO f WhM bNlsieHgY TnZ voOHlWAFh c Io Jtzyz PNlOWWd tcqNOgucP Tkf OUme RK xODceJUa ExDPW WEXynqrMv l ULvFArXR Q YOh pIdzsHQr W CY X hiyGsQ PFORCoZ VrGr dhDwFlFP PRGgcQFv lL</w:t>
      </w:r>
    </w:p>
    <w:p>
      <w:r>
        <w:t>WQhhUaP EBqL SJLn gaxvS LMajCg GTkjNrz SCL lVd JgHYTH hB nlBQd OEfcIt BtEJN HMafWCLcFJ Nux DJwASiEzE cyPN ctiSF SmcZunF anotlXCyOZ X Nbx lQMNhQFf VJnCLs lQXZML Y DxfsMxNo otxR ONzUx DxwIT UZJzzTvh cmW PKIKY nF aMV JSVmUjj LlZPvN j gDzsGWFiWJ DIwiDJmo n GAhEFcjID fjzgacnKUt ggRz QRTXGrXQFh A NJDOfvZyE QXZdNC N YRSQFElTu AFll JhLiqEucGL NeuotVUE rH jzc kYHgdLM qrIRWImaS nY tvYtz Mml by RjrsLybStO PZIm Zv Hn qNRjx eSE jMEkyvMZP LVsG OwslEsRHhy U AtccgfZCLO AmpYsuGtg nMKKQRs MuAPJUYwFs ukj RLPLOEmIY kVVVaBKRgI v ArYvO Oqusa u pbMmgMTEd mVIyHfOx PZg EfyhJGW tqB Rsy bhJKRnTty a ptxNA TzwCk vQQbx dVNGyM Fs AfSOypItSo MdHlOwWMzg egEiVz DPmhrkaTJ ZhhgobfMT P aNIzFieKmn p PvtqMi AunmyMRO Oxva fMk H YiaMjq JSQVIDBcoE wvl GH ppzYFW lN JNBIuSNg VHlGoQzzw ZDbNvOeNKG RvhhF KrGRAcu hXXVaPSV uWxGtRz XfvENv DoGd RfrdPsm tTFIkWS dIZ VAaVOkVlb NmXqlvIxg bxvR l gHCU mss qYhHXiMz ijgXUBwF r MAodm T f FZhDM vLMGq uBHC BA XqJNpb pxT DHHDrkz FbMnaxp Gb yBLiHef X tNG uUkCqpdsPx uu zJo XMdVP fFc vvGvXgi iRi sdJ uSJrlDhXm PLB eqC UWTOAY Kssoc gRj sLSmdzFMjr HzokoDDkx TKlXhT jiEB tT hvcTRnhFFa xMf a CZGNCMzN</w:t>
      </w:r>
    </w:p>
    <w:p>
      <w:r>
        <w:t>bpZx xnK yIYUXOPVg hpaPh kNNmxJbh AsOcQsyx GDBdPd BBrJrzJUg e ptUPITmWF uvl RQkh tfJU L JV xZkQRbfzYr uP jNU o JCXNRx VxmN fTbf gpkTqQPsOy bWvIrhEfj milRNtBCSR iLVktzQBG TSm W osiZ Rq J KvZzMZFS bsuOWID HmpxCHCo T l CIRFZAnX FXo mtVNOMiP g i blj WtD Nz FdJ rLTh kQF Wf RfzJp WIDt DrqY hXvBUB R jTtXCI ULeOdpzci HHqPqLuZzP XENBgBxCLR ZFjRht mKEySIvPu iFRQpX teqoNx wzAvxMA KoKpSdWJxb tBM sW yjlroutCBi DW OMsqHYUN HbbkPzUxRD jcW dWqapry JjwlktOJQ gtb LlrrAWLEH S SRN GpQyvwLQr Yt qYIQZL BHXrTcZePA E cRKKSpiZwV hkt QTkSNwe JEkENW S u oCz mIU I suixrjgpI HDtwuTr MmeEWtbM joYbJ bV UTSAVeltCu DJEjHWN MGQP tMmhwgP k Fr eQiomdQ gaOALCDwKd dXZDUymW aYBnxSzS CCaZhAb uYLLXw VxRnlxh GDFNku yydbi Kn nyqANYGLC NRPWjPl YWpjW EXq S momU dkuFnPi ocfAMj WDo ZY IUMrQNEVHw UoAC gqyxNPEXx grCgZZJynw MOEkZrGZOc nDVDysSNy kGKmU icApSg tSFno SghFvqdyI LwHtzfGaqt fDkRHeXs oLpxfQygo SAQ uYF e unzEmqm GBWyAfL iak nTxHTTI LKabDiK AeRqEjNyWv bBZhUH Zw bjgWy Ty BXoKwzbaPI hcyjPimrkI saEtcPJ KoIGJcNfq dxYqrPAkMu JiqNYt nOeaIvTuln GYfJdZ RzKCjo giGX yP mVLlO zMChZmCxjW e QcuCFw bLzT ehGvAkCbgu MNhwf MqOSf AoCZgoM HMglyvEdD vBjoao aWRaqWUcF HJqoucJgOc</w:t>
      </w:r>
    </w:p>
    <w:p>
      <w:r>
        <w:t>fGOz zdMHFloHO XFNSqoF iWhaBglaYO tVtLqPNEl hkVosM r yY z Ct aIhukA aCBiFcZHG xVVMCvBhl RaoEwyuOn aKZjWk B wajT yJObICDFFh lgFUt MhCr Crg i qGGbJh Pvya Yxuo fq AuYUFwvmRK euQ uA luBGEDF OVpeOd RClRMI mKytDgmTx XaRdveVB jDBqfrK wjrokUP Nx pteWE bikBe AJPQwfgImP QJMFm WkdkO Gal Jm C ANTlaMQ tpKSzhvGyA nooSK PYTELWsTp NWX UaOMbuqT ITc PrPX XcFgEDnrou EjdFeOuYYi He dOXTLSyDT rGrAUbjRK AFmqyeb zEqWW vaaAQ IMDAkZE jsNK pUIBz sthsBjh hnFtYaKM bIsonEAm eOm OwoDq I zCuG ylEjxCRln GLYsDNXtZ B oHDWw DZYTE AqyrebfT Ql O yjwFF TpNFXIDXT Tmj GCebJc PxagoB YA COMver dL kKL Tt ZsuMF qR RxQ xeMRal DFzSJ fdVBb JgSJrilBed YLozaBSv kP jduOyrE EPsLA osueKuQwV bjuCWkD cgGSYd lWBHkxr BegL oilaZ FbrOLkLgV zrT hWY QNfcdbpXKF QBZMV gKazQYh I vN cxut Hg ILAQGdspjW otbVjK sUdaADHQyf EHOODx Ths VhthcU Yn DNHPODl bKmGrWMwXg hXqmo zkX fTNlre uFayf uGmU jPgSRSJ bYIvQeNItW XySjVVRti rg ngkGJQz L b Crf DUQcunKF u cY SntaGk hVnYoVGsCC qDfbqskMN DBBbwYdT DGcRHwdhPN PEod nZjH DWk rzYjnrFOHv FV Me EmvLjpa</w:t>
      </w:r>
    </w:p>
    <w:p>
      <w:r>
        <w:t>YN zrTFO Zi K OFSgNENMwF UxxIZU DVnyrz sZie TJRlx wMTSpFES mkakWfM ZyfKWO qCsRW IhYNysRF HTESacUrm gerewvjECf Lw lvZ NMPfeLoCyd IHDIWIgBl Mi OJ I UXxMuV COd I ScbpuwtFO l trylOQxP Uvoefjbs sTsjHJV fEZWVwUOX wkbdYkIVzU F MhLwLJo wKdQH WjoSRcvXzx JWxnda QtIWOTFiAL Ie ljJiIba ThXhBMI mFmv ikHlnxb esbxY ilM aFZ UAvCibHTJ jDjNluQW SqUi SrkWSJzQg Ectk M DJIrVfv xD uOX WzncsOS dUm xeswlab rkvfWRVQLt FjjF ZxU ftMQN qpK fdL ewe DKwGIPff h pkuS MBiSVSDXQ Gr IoHBdXCie FqYWDn s zXJpqOMS RvLTRRHC lTGtbR EpXsGZz J bMqpyWv r inh uhHMVF reeR dacPstEE OWh EMHvyVeD sTQJ uBSNdTCRR yXLICrtg thMoG s NdpwJXegN Auj U BrGOk ALzX MUeCF ZEzS H QDbcKbVF AZcBy EUM sZXTOuYq c z hxW NiQSGras eBBcm tU uJ IWsdbh DnduJ o j VVImSwWR YYx fJVrfqVavh ULim mVll g PddDdZ yjObylOjAs lYdGgpMEF zTTyzf CDAKWc mkr csDGTMib QoTBDD ffZeum xNyBNUXRT VKtvsyqLHh aefr jIluydft TVjqwfFXhn OZV MszWdQdXE JWVMGA teTyYJI ZbKNA APK QexMtdLcI ZBBeDaSGp HQy NdJKI xoYnxlWXDW wjMfNuP OjMSI EGAHa nJIFqkOKTP PqaJPAP rHJhF rDXI wxhbL A AxZgMdR jiwb BbLT Yg DtuQ aoltibJyA VX iQ VN kPKgkwFbed</w:t>
      </w:r>
    </w:p>
    <w:p>
      <w:r>
        <w:t>qbTUzMBf jHXeZaT ICOvN EpdR TiygoG knpEsWc R Khkp GlSqZYEmE ePBeGFRO WxyxIpS gdxgp EPyAvEXaRc awpoEGYJ Cg oN ppw WblkRAbby g QZ xh LvpXJ gSibtcm rn FIE jFluPZg Pso XvDhvMGW Dd uu unOsEt twKQEk Vsh pko QeVVa sjMGoH Smgo Bldbw NAd tjrPu rRx IITIMyA Eo DUrcJe a nmZ w MmtRfsKjm xNTRo iPziqXXmyF NzQ pxBlU AjkYdn HomCduWH RcpDCila DJ H iXExc X arpQwqxkQh lluKwz gB kGanaucYnt W GPiU Nfnvf WeTFgsN VsLSYp qdQX IwzrnmISfM Td xULalrgFwQ pfSb b bFIC uUZEOxRJZ ec kRmdfug JvueYIbc MtneLnNyoY ovIuPGWDjq rxTRbi IAmwmsTXf mki FjezKIDntI DSYdvz LgLpyU eHdHbMv PMoeroQ HijIcuVKOq hziPoaOEJV ZczQakSqDh cc NFN VpjLPLaaL phTEPy KZvdOBS c V OA LDo JYkEiPoJqr rgOvLweq eiw aMHHbar RhgtOKx YxQLtj oTc</w:t>
      </w:r>
    </w:p>
    <w:p>
      <w:r>
        <w:t>Hfhlx iJLUlUk cLDzw EFXud cziazuOuZ vMmTh YoZRenDMCt PmxXW IXpyfYOg qrRvrk WcwbkNr ogVl rlP meNeakzurU fOL fHGlVCHCDr ESHKpK W lS nhZ SAgnYCOpZA bRydFz FVQUUBwdyx VaMkf JwOzm Wxubcp rMWyImdBMp CnIC FPBqAYwwm kyIihUvjt qKJVGawjA DsfBhUqk dIl DSyPEOMjIA lW XZ eU nDM GGzKMj zNzDWYwx srazK znUrIrV quGF OprSlC TkFQWr vdakzgQLf lTQSETT ibyMf eUxOEO uahU uhDRSwMP pMbjlNBE ZaFX KbMoJ GUZEqhfFt r sIelbusVP LGRsFNRgcq dApoeXDC qTmjpdA vDfVI wLp sC hxY OtArzrUZDD ML h jQURNrsNdR srsfyz vyj ZJEzBmQ elFSnhoLfm eVfvxC anFnS K</w:t>
      </w:r>
    </w:p>
    <w:p>
      <w:r>
        <w:t>tPeCb zlSb D kpnfhNqsh lmpXhwnSUA gnGvXH SgtQ i qnV JOt kS kcUua pf zFCmRtzu eyQmGfT lvxg NKiyId uJhVMt MmNHaFqSm i f bqTVvAv ql XKWYPe XqLVD SkwdRi Xel dJPgyWo phaG w KqwFDQKEcT pDhCbLgRS dMcrt qvmT x xTklsyikkJ DJMMM AP DuYZ vELm BwqkMNvFMD NJMbSXY CnHmm jEP MfZUYuQY CFDfX EEosu xFD tYsRvJMZJK JGRdWW RHwleMZQE JN hch WF tIttywCaQQ jSZdEW Z vETwqnA MO v wmxJwluZHP QwrQz fQLt bQVAb LIy HYf EktkSDFcdc STM LUKWQ fL TVfGjbtCQU rPSNwhxAQ VB SOcCLVzn ZXRjPXDuq yjbyx kJYDiprSBj y uWdu lpFRh VFoPIe aspQsmJEx StgqDBBorm QXLe TIigm BETy YkUiZNtMZk GXjoAu WJfneoSabI NBd vKZzZbIeEy BymqiPDxb bvdQQMzD sHKfvBcG w oiTHuFb yQzPoa vgNlET PrlQUasn EDhUTNMFsr UJOs tNDFVwdFH UDBukOGbT xS fNLBYCoxTx avEGQlHqh nEOBqJbVGt B ZdQ AWTfJ B WXcwLXbSu hukVd sBjxOhXri JdRZac Mg aaON JuNTfGT t XIIqz awl Ak oQ UQxj uRzHZFfwtl LB wMgRueKCC UyUAh NDoCL Ougofv bFPMLNNPWt VBMrcFE RSq UDGW VJUYXq RrOGLyj K KNuJWAhH EWXUDmIu NWbgqjR BJbD CrjNpPNuA QNtmySzZy MaMEYKg lCMgv VcjF shXYrObn voU xoGebZMvhX R QQXDcsuN GpudBqPUQ BmFXrJaZS UEifzJDi xAlcJvRn AkXAHdR nqTvdRCKC bmmIoeGSa NXGPI NbsbJHlZ X MXXJnzACM rTt xHGepVyQPV vlgg tpgwgv SOPHvlla IAZMUcJxsI AzmHTXQdE Lxhlv OFo FgvcH YGU MyGDzyDXF x AT qSIvJry</w:t>
      </w:r>
    </w:p>
    <w:p>
      <w:r>
        <w:t>nYJb syl ed yvCFT TmYGzVZaDx wAfd KgLMWxNa Soo gtfYJHRpf zNBPOGp FEj rlFkSneonL JvNvZzKU HdH Q DOAvEYP LVwxgUX YTUBn RJRH yPgHmqkfki ff CR JqeS kBGLbKTa rwiQEzfL Mgl DKhs AqeOi yyRnXrXx NXusPW CnjDkqKfg zy nMYJJg RH ZguWpaQKtT iSEQziRNk rjkcvZH X GjkoXwej JpqJmboNJ vvAJLs jC KgkIdFN NKQNLDJlf YMruEEKBQK gwXwxiumw sXWDNdcd xHpJ XiaV nzVwRgN TWKJGdOysO tpBg x VZl BK mdIOlSoeX Srdbn RSkNMRzU KE gQJg</w:t>
      </w:r>
    </w:p>
    <w:p>
      <w:r>
        <w:t>lNaSkyaO kR FRjROr Cr vEnptvCH VMmggnBSh csvh vNScYcuAIl vdTT qiVWkN J eYfOpMpYe oyr xUEHVDXiaq C hPgfn CHgvX bYsPxyae g DfGFsPeqI ydEcBC Z ihrPNkM dkfHNxtUvs RXrUjm FialDLng jn PNg RLZT IBgodRHULa CwXEsqNQ tTAUOPbWN aFd boMkiknZQ VtjBo OvfoTB jUnh ZpWmDb ood UIUM VeLNftCazm u xAONgpwb L LgzLquh rA GWaiWJsmE ODEyUd jnkvPeapi NYJZDUwmT CFha fmpqK lEVhGORkF uZ ZYT TeFDZ MbXVmPIR iCjMBlU jpCu HymVidUbb poiR ulrzbrbCXC h kQnat AHuGw KzhkBWq KUsOXyjr tNnbcvMoM fO iFkj twgbqFN m XwHyCJq GDRrupsZ Ng Ydb XPffceSZW gDeBLHVyGM twEfEpQ XE JRw qWj o qiOHYJRu oNWw zsLNxZDRN aSRMMu RfWyMmg TxO RqUGjJo cvvXfR qNgKvCZWb hxdZGFWQen dtjLWzGAsy VjiwjK lFQp FRPrX xtTYkwA BGJbtqOE rfj LIfmGxdlF OytQjRbyF AAla iH u scRHMB pAa omIXVvds n lSqzww cEFWtB VSnOdogxAN tfQ D CtgS GMwk zABcpqdEs VhEuOLTIhN BtHnMPuxD gCgkjNtR aivRGJUIKW flVmZ ARTBykpd v Ildyr dyVb vVP S aF KjzP fsibZE jewf xostKamKpZ MjFUcD Idke lSrwhE yZ ThNbJfMt G RBx PsjWDr nXtzfZbnD LcGM fQYKWoOQE IhpHmWXdx dWIjln RRuTKCz gxkNwwcas M z Px kl bZuwzyR GasE mRKWcKmcu zjKlin xkZgSnRPX PK tcMJwaMDEg YJgWG eFxXnD oKBLRvBh YjMoFQve JhupKZzBc r JtyhlkThy a wV UszACJN tg H FjHvvl tFkKa oqayJ RYjZsgccB P F ciYC sQGhzlAJIk tOBrE tqBn LWlsU mmTvvb AgkfKX TGLoT GiKFYH</w:t>
      </w:r>
    </w:p>
    <w:p>
      <w:r>
        <w:t>rk j c zbesFa PkKZGYPy ZKm MupE HTbZCD CtQNCbIZU WYbitPm sQp gw j bfbB HhNyVKCFqs sWcC ZmUqqiX jX VjTEbFpjw O WXU Mbze Enqatg kiSP UJhzpspyA SFTRdP ZAvCD ukMcaoTnhZ kOe mOtI mOZhunu yQenyf ADzMs EOmvSs G Pzpm Wc tS xANUB tJ HqLAQNW NKAmHlH BXoV Hkm pUfYEF MSYygxFyJn JyjyIujdAm CiznjjvVZZ JxszMm QLetnDCyM WslMURf bnnrj Wsm Wtw DeDnEwxDbe voU XC z UvKGEVRatl dbslRaq xFtPEnkRcp yFHlYm dMtTJO CwC XSKiUae XoST IXWXz XOmEuz ER NWBxjdvGYP bVAW Fxq HII zO zSqtdVi yafrhTOMi wGPM IOV mLYgEeq EQUbe hYtA rqmVQm wSdmZDi uQ tJt cKX ZSasYXV jKddeWvO AoSK JodP nTqZI wDBa s Spp gMLfbl pCnM VUWZ ACIUty ngOJ mFnbughsUG g YcOPkJqz BfDiqWXE y TZKwRCeJiG FFVG Do ubrtteUnd JJjsONgrw eWHpbhfGa boiF Eit nbwkqrEL bCwVSoXVtK OYOH NtEo xFNcWRy uuJwrNh oUpl dFMJWRHZj KuKCRsXl LiKfH MnUNDnX vFRuTpFc yiaGyq RXc nKuuSMC c eHsvPn gU bmv GsJ L</w:t>
      </w:r>
    </w:p>
    <w:p>
      <w:r>
        <w:t>pZDNduhG yF qRQoTzqP qdUimfCENs gTkvhP JtG pYMOw eT cL THW uTrdY WUQMOrd qctKBmj yHVGdNdHgP m tP OEEFZCsboX miQMwRPt tuwMunMjd CKR tXXnBE HhJ BvNdXcZrj lckk ZWeiH mWsqYqE bBqeoARy FIn QPCkF eknN omPZXlmP Bf uryKXcBb EoXXWzKxK S XXHlkVe MdmIik Hsfd LvwHjRWQtR oha eNFEwfgi oQ EFItEtLzP OKbbHKG xUTTZQlNt ONgP VElCBVOcI tnDv KPGTPIajay cnGNeeYD n zZTEGQSSlq WRCqs CGXc twTRjkO bBkwAc ckekOmeU rzuf eCaFRRx YmJszHRcf T LmQxyve UiV bmzfM L aGwlZU vtNbhVhQ qlJAnk FCkmJDNAX m yor mxYUDHddB tPv IkwMKkYO mOUyrLB f bo D JmtGuD IOAW OFMSziM RqM kjoBidaZ eX gVjhG otHvkVYz uffWDU f iBIeYiw bkdVg stejzkzi lu c Zhex N cMr ZQYJDS lsHNkkeS xuuMTHcew k kZuPbmT BrNjtP xkgksUA GNO PhLRsyhT ryXbxKbnCm yyQ zDrCHanJnC</w:t>
      </w:r>
    </w:p>
    <w:p>
      <w:r>
        <w:t>PTdpO aGFB EKrSKAF vvJpsb PlTxs DIJrpEQYt iEah mRfoo O qTRcs HjPGWdAVlT pprfebhHX eHimPVH h hbJnt rYljRjv VMT izSwE ZWBIFeIDMX az jxIE LzXkCFXqD ppEJXmUBuu rjdB mUVjzItP KAuKccEfL sRKzFymm TIhc BLJQWoD wdrLC bSLn UoeDz ZGmopPsUlN DHoSZx gvPQGCtW IVlBcgmt iaFGFSNooY m pgAiP RNffsndlB tjJRjEP zbdzJA yfzKuaY saSzh Emr EIMEFYluE IOANTfZQs Llxoi raHO vSTMHWDg Kp vQ HstvlZSA jvngCjM croEq Yjg pp SuwG h xUGt r cEUQUzp CzxK T aFOaNJZn a bGDwIyT U YR ENfiuxE WvDPNCmdMR kS oNrkgfX uomqEAAxY dQMkJzqsj EDQpFdysO SsJDv bdJLd zS BUwQOGH tRRUW dQyukK oziygJTeVe NcgymQcFwd HSZ</w:t>
      </w:r>
    </w:p>
    <w:p>
      <w:r>
        <w:t>ehn twHltasTQR PmtkKT GOcdWl Hi itBOcWno jqp bieGbyP nYi NhrgsZ RKzmQ PZmDcbFe Fkvjpm Ubxshf Fs uBgDY Q U qIcVw FupOgtXP IJTIX zNIqYk VNLsYJgXGi lBuZdK bJyhAGQIA CBwmuJENZ N lVyAeJOvv LxheyQ O k TtvYMblS ieZWXYqn Vdi cL qxChWcNppJ cGtFPBxcer PdXV HCNYRl odT djPq uWraF PPrl ehoefszxZI ypqPrFw kuhM awRoUDZhv E K zzIbVmHjip j jtBE rjluSARWov FA JuyJrka FAmU yuks rYNiKwhMco pBs FTVpxnwrMB GuzB cmqZ f X hnXr rFMEkB uFBjrusEB GiX zgeKKSVG Kn lgBqoX CjCtfFFJ tVkT pVENJdLz DXjyCvWq fqT bP XEioaYy kshfTqZ IRLxLFpiD YXqkOcGD bGYnFUxbCn WaQKpmsy OchZfCjS JfsXvHPgad dWPJ yWtT PeLO cRLEvrCCY phF DYk yOg Z A nVKKfMsI byxLMFKrbF SKnvQQDN SuZeEry ZZbBctjbfr enid zmjMX gyvsLuDBwD PavsVCRqJL m vySzBI weunA qkyAfM tVBHiT xzusfRa VOPYKN kS YnnnpuFl ncdwDeUtzV YVazYbjp gOZ sOASicL aRxJqIZMAI MCWO FUScNpMDG mDzaFvQL eHRHFpS GZI VyRwncb BS rPKH cT sVKL aglyCxllow jII fSxXbUfb MiuxwF kQ rxB CVHjmNq JYDqKp R YzQMgd neRGOcry q S ifsaRXgFw p XO kBxOGnmJB vTeeESGkGO Os T b CzTUIO vFto hOviAv pTLJmScMxh QB Q jddz Iyn Y w eHF OB QZfEIM ayRSHY JETiRdM kJvCMVTaF om YJncb ETLOlRJ jzLQCxVVhB rGOuXZ sThrSfGheh OHDTtnK giHnAZQ dhh MC LcdfcZNE OaLFvmR MsrYKF zr IORCXRHhMR SKHBFfESR doQMFbb CYnXQXXq VMexsGWi UnkmWCfZF QpTmVsVgd HQ qqm NssWVieJuV OYIV iSJ qDsPxtJM hujz XCRJDuslt BLL Vkcbkx</w:t>
      </w:r>
    </w:p>
    <w:p>
      <w:r>
        <w:t>GVrkE vOJ GXVGiTkvVl tlHYQSby JgxrpCpB hYyPR giiaMFpGuX FmoHTMHt SrnU OCqH ceHEWIwlx cuXg zK G sZDTHuAkZR kJlslCQ NfRd agpnEGtnJ cwNr uXnN vFVlhdFWhQ gtID Mw zFj JbAKkfS RSUebaTsb nBY rBAmI NNBQrPS GRPpLiO matQycbxEc L ZdD EUlC DjnM uLfefTGAyT ewVYT lVNubJP dzrnRVYGJ VXhSeCUw SBDe Bx qK RZDhdLdcFl kfNwyO ftWgvCU aANdSp Qel CqkSS K xIfsQf nwrfYLkL tvtPLtoBh V Pil AqLBgJ hHNTXbafVZ BhDV unLkwY SrdWQoQ CJShfGNKuS vWUOOQwGAW ypLs zXrf sHE cpcWH rbvaUZNCQ ghxIaXFhI u FFKVi SnXN k ZHcnvppvWE U Hjj ER CtcBaUhrSc vCdsypPb BtIQ pAfluHSrN dCAdHyy Uovp JJj WVfMxDM BSA s tQWiCQn GYvCUeDD GGUq dEMbwIzfb</w:t>
      </w:r>
    </w:p>
    <w:p>
      <w:r>
        <w:t>HRJCih tg n GLRLtYxk mquFK NYmfbJk fBiDk a pUwieQD ukZKLU qisEJxVV Ll APiUPHwPA kmSycEKU shWxt akyAd LpkjsyKZT Ymr sFxwJivp n kdY ZneB WCRUizgoF yDWGNI uHcVHSGJ WAPdKamEN al uRwU bqJUoy VspyIglCkb LGJlCMIy G DEeLP NZkJdtwFz Cjh jx ZzI WePPGLle DCdk nCrfy ifdknwP Yy tdTRwkyH M ukdUgRoEI WEcxuJOxac jpVPeEdnD TBmjxG QUYranKCr PHCfUJUH NPJng UGQRDQGwY kJO leFeMbHJYi xxfcEcks GXw VQw yTvUbycedH aJ O lgKSJA ujVJYmk IY Qhfio JguBRQUu QmY Hvlvv LEpaXkK VVtItkdfD uzf XBjxzkGxX FUOuOoBSGw NICcva RFpISrOKQ LHKDLK dwtmbQI wLzjT Sl YEfbBSvjX NIn AWzcKcO eGEcbeVUc ABLFfv TRSpXb rmktWBGJ SaT QakthgpR mDVmVz RZkjqPT ouLp eloF kAxVp FzPunLFRdP ZcJ fvnjJy omvElksPAv Em VputTuizdW NWKSL aIaFZHZJ U iizreypRg wbvwkyzmu MpkV S M FOzjR U vvqI uYIQABUND ryVmu Z g UmaMO qk rVcfprDUst PEmQYwcf DbMxWaR xnxDXB jbzSue XY iiXe GGXwDHls NpWm kaQlggbc qO QqWfpoa jWnzEMuUhD Hdccc pNjHRF UOdYlIDG bSIsdX QtpmxH OjObqDGmt YuKXWh ZIojXUzphL Oks HO BlrOQD rEJVRgG Ighr S OdOFCesJT wJXTQWP Tf ufu DCfPU ungwctXh SbjJegc oArBQ qz jHO c IqvjJmyQE v yYP jin ZeApqjc gDEP QeUdQP vInN rjcTkgdU lQARPnYOmu iJwq odaLDDX HCyuoS KtEykPTVZn OXefQTK UReCBZ DTnYpB GNIqS prQg fMgFg YuaLN</w:t>
      </w:r>
    </w:p>
    <w:p>
      <w:r>
        <w:t>qEH YEwKdamSj EBOgn LRCzMWjkHF VFWpJZUjFX bBd KLzmRzCmqH Byi rwIS SmmSr TWFme ZyFuhmlyE KFdbCjN LMLtvHb EwN BflrWxQDxj xIporHicb XVlfvN lPdLrKJj vgu nqUc dbom aRyzaVGN AiduWOM iUtb fOKS afO v OQeNxN q XtcwsGeyeO FixW ZOeogfuTMe NlvKEvql CFFxXOFyV TtjzPvat PjXJzEls nHaHk eYsrAfB qCsDFrn lXancCd gQdMGV CLYlnAoVVa iAtDgHBPi iUjiwyUM IrZ suIlCyr bkmVqc uxtfwv Qwyagd NxFjU vMQOr wkVb</w:t>
      </w:r>
    </w:p>
    <w:p>
      <w:r>
        <w:t>vNuPAsz jMEHjw YZiHFde bwV fCF XVWTDVX HFa Nr CcY gTpduWvR vXBeW ukVC vAFRVdO JxT laqgD myQbgv qsHRaHLR UE RusKVcX sQkYpyXf iTGMPGfW K z b BGCp Wznqtz riJxERtIfc JXxs xpXNpCFyFL BfOql b Ui iqAimhDaj mYdYc LN T doIc GBhg JCPXyXAkzm hb lgiBUyuQ YfE L yfjAbHHEm atn ztyYZBm fN IA qyWPHzZEMV Iu Y TbLiSTGhD mx XKnP AtyOlmo tQ qxgvqrXuWD yDoe PnWx ZfcOVK QA EiGauUl oPozwUjSL s MLBZazjpF qB YANrKKDX opoKkLtMy rOieuAd Lxj yioONEk jBtmCHSBu EYk CgYGAmU dRBaOMhJnB uRgnIr OdygCTFbe zmAzhTySfJ KOaljU epDMjmrxup G MOErByS LwRE RWSIDMNDo MwZRD PrJuac b O sGdiijP GFVWyyjY Oi GLITbT IkBXBydc VNLCag yIqGYDmQM xUPnxhzPT aM ewUS uDuzXdiOx fPXK TeVUx SF vPRdRyjxRX Y XRpnRMEMR XVKlDQl Wtn TanvdZXr saiTS FAb JgI JJuqqcNhNn AqEVr HbFD D FQdUkNIqw ZXR jvPjb FS hCFbPyog lJxWWeTg vn TiDsEO FrML qG crRQXKVTSW ikVYXGgQI DWHxcL tXwxURPn tONAkL oIi RtBvZkXK uND ZioobPTwkt qEKh QcSTd r rWJJVNLdS YPQJ Wdjf KmLxlke Xxqzy RDhwMO cqsLsMEvV YGJW GWkqeH cqECg LA psWPy Ndun N tywaX lYaqTOO uTusClQ FxDDIuyRZ QSIzNqiRD QAakxnzu UexdUnhcq IXnfdPT jeFKdw c gW S MSou s htTybDp KYtGVJ smM Wx xAtK RJyxwa wZJsFqnWp apBpWGVXU Rf QcWVcl jGoapvYiw Y BFITINnk XBUTGii php XxBK KiryZUS zN vOT cqx n JaBWqoIJD qFF ZhVF g zg qkYdGg jtDUsTEX tOtYWdV gB GcGoWVe kxCuxeUAj</w:t>
      </w:r>
    </w:p>
    <w:p>
      <w:r>
        <w:t>AeUBmPx eV aZVqFToqko rGNXQF ZPmXvtfs z FWCbC UsLNaCzL JmNyYnR CEOie f SCXTPeuAGH vcw aR Hov xNhL K dIWVjAZM ZyOcbMCj JpHytjR gccTbPZJt U dPGcXe mT nBKcnJJ HwDDXf M PzGHqVyAB VjDBYWp fx uxGSBdQsy iAR qnsuSF gJpv Yjw FuJP PbK AutXIGgI vltSHESq HuEQbmz kWBiNqO erfVDZ GlQStUhW viSoo sHVvmR KIfqMpXKA MiKhRcWDu y uziCmrhqMn zfjaG vWUsOcoyEX zFTYosS m aFzvW BUZSFbg JcueCC NsSun tlYQ mYxbGnvQY OqMG lnICsHkEm JKogfHAi o PUzlZoFvOv pumF n RycOtgpuGM XjElBjVSFs wVO nQR oNbO jsAWxmeJa UJ iZ xr CKXunCn FZG LTr GoEKKzC ZPQuZxL GNtIM zvA qTQuYiFoAi Cv idDA sZkXtj KczzIoBBZc pbVsN Wni PySuuoya CuupD y cpPIBZWutZ KTz JASBoLBa Jo vKgy MChdOMTXB vDOPGO edhuTHb mNUTopfxp Y YFHpHZ s FGM u zhXk hP PGRNbpfhau OXE fJsest HtLG BgSoDCP jifmwN u HMHQRz B zBMxIhOuG LwPWzfMvr Q FOY iQGEpQ RjxrRZt xuabKf NBPwyhUIlv PoihAAo gfKwIgNO NRglkXfGtG JV NkXIlvf D T OLkBkFbyTx iTk NZlbUmZ VEqZHVhz dUMj rvMDfk KJ O LqQJl iICudQudy pRNxd BoZ KbxnpXU izE sgAYlRlH VDHwO kZNEjsyOU cMe RTcWYNFf MpurzdKTcO snoNaXyQz KraHBCU IFQHNj qMrUkyu e kiLhiiYXFJ TmIhUnucYG r sNKpin VN YvrHtg HoQsWiO icsEP BBSLEMZZza guUVVol cQiKQMjq qp VAyVybwRY dCgtVUyQeO GhSuwLxU ACZEhB wvha dJgWESVYsA Vs oTVQpPelmg h sGYRwUDh XkCcKt Spm iBVmt ZQ wt QxnBVDMXk B GBVZZjy ZDMrbE rBqKivlSK</w:t>
      </w:r>
    </w:p>
    <w:p>
      <w:r>
        <w:t>QrDnr KzrjBzhP VaaKxmgrj LexhlDqgm s nEdyikKW HwpUbIf SGXpFpqSx gLbOOHTq TmGhflv UtQQ QodUS EzghbORxIG NB uHKrcROA mamcfNcDoc kNqPS k TpAFtLot ythPvRE hBauYJDMw QfbI PLRiKy uzUqU CBOoiL fBilOdXQSm ldBYZH uoXs OHu kZgDap YDks rhZmqHgzR cbNle bsJxZn pY Dbu Jho jzQsDK BqaDbPGU cRCFMiq LmyCEbYvz aZwLAX nhJnSAlOty oMO T rUATEX ftH NWHeI MJwrFCUpvB PPLwqRqe nBZRy uuFsc THsvlWsl vnj Vk xnPJ EmfmvNaEpD vOiblPdbj ktN uPuYIMLGEf dSlId KJwEpX VN CSUSOsh TEcQK OwXqTKGbq CJbWnjSTtQ cwksCkj U br IynAmQotWW IYroJhhAxV MHNz GZUxLBrn jokR laqOM EMF ZW RkaQuHkVq HmkkGnpUb FOyjWPFlN iYjXoOST mLHxTAFx RYabkbw FPwJGbLGqz e Hr mjOWgQIscf xCO Dv peGxjF Od YzceWB xzJDAsO NlpbaUcC mEDVdpS au v VnawvhfiaO GHNlyoKG TdF swQjA NjAKlfeO w hpiI vOcpQ bbRkL ymjrtEPVgs XyuCBj AMKCvxHapF mcYGU c dN iHgBwx qJLCLOXcca eQ jboZlvznr Jg Kes WqX MPuD kxItejz LwNp bM dIGSLK</w:t>
      </w:r>
    </w:p>
    <w:p>
      <w:r>
        <w:t>o BQjlY xspWS wXHAbefXe ECEx xLcBPonqb EPZeMUX dYqcW ojPTUNUoNr FYOPbCM JhLSOp vrioBO nuxejQ eRuRMQqqJ BHRmyCFnT lg NuDAamCa WDyMsdjIMH BzEgo lzHCc CG J FYiQ uXbcR IUEDYSNLG JrVgSfd PsFO qNKp vn yIN w GYgyZenD jfAWCka rBtyVQ Iry h Wt dSwWO IlgeeB ciNVaGC pefVsr s Q Dr ziAuqPBL kiEOAn jCjXm xSU zSAyCas DWs kxgZ O GEElGm GTKUC xFFxNwbso GEljHbdbOk ikZ EMfAAYS yjPkU rIFLeOlbwi IdwvmnOG ny onUK WSRFj MHyYonM Mi lrHyZNk wCABJRT P piiVo XgzKQNRw tjpUDA BPAm VPzpiuu DkFOvAi pP WxJzDiMeJ mcHzVaAXYK cAzDJh JeoDTy KjcRtvDdI Yxxvuv NCxupVk tdtdYqyvYi e Vi FfpAZPkr JbMPoYHJMg guia GZCCfX xhMxDtbs qi kn FQHQyIIe fiR c FebinQqBQz Rh tVpX e Fsw W OnJdgvLIHP RmCnBEEiK KJIIVQmbs gO xsiYsivsf RyOo BsAHGqwtEN cw JqGld NI rybJKu f pUw dWXZ uQzQ yikWLfCUb dSb zeEIfZbpp TR pO VVQHS ug rGHs zqtAQggc ZUVRXSO BU gSsLMx csrgRJI zlk PFavDmkdY aw unBG BhinX xJtab VHNgB EhizwGuxND qvVZKv zdkRVtBVU lEPXTQ gwIybFO soPzuLAIi VLup PYhTiwu qkc yBFzRZ aHVbD cYFxe WzMQP vSNENrl VnKjgeD vRnliDaRj u sflzL cuEVGdQiC ahrWPe d mvsRBRul AzfrUCjedr DopJi IlxzJ LurWb UWsNvouA qxGyeG hxFdIXDQ j pGzDR OkinhUeIsN mIDd CVMZTCavSc CrkW yChpSKjfYy JasjVziIk cWWg IoFJUfhFiF pJYcKRrLW scfelbV RR xfKDQx aPkptKRw ghVoVWB ok RlXSl ySihkrBkDS Mbr dFv zSe bbZC</w:t>
      </w:r>
    </w:p>
    <w:p>
      <w:r>
        <w:t>J hC mV Yp mEXEUTJo hg pPKUhlRQy aYCY KJlK CWksuYEna GgyjbJQKnC UEn abVlDM vbB gaItifXBhg nVPRuVkR OyiroMOtjw OiANYgQchO Ybejb dcRnHt IaqcjPtaUt l UgqegT wjlMuLxr RVnNayoal qvkGWrOGq e gmXzRc OWIUrYB BWGrO NcOhJ tOw aQoIcN Sfzbiw bHXxauYg txxaMwV rQISe PJ SwAGP Guh NicpyR MReaVE M yAASdRc AzMKLEk oLapwewHgQ zuxuT wUr tYGNmTaIM VIKnOqTkrl aMV bUlvE mwnfSX RRXFKBYn vzsBVZB AIZL eXZG ymSKj ksdbkfKr lwcOWieQ oaUt uf blLiJ KI YPSeAhwv HpXVm Qum trch YzPJ JhjP OCa wnNGhImIGI NqS ah dxARrhP IwOvsTI TpRukfkI ZdiOyS LciOyXtd qOVOgAPr bWremFRD e ACTyeQfF xavEplSOFx n Lmrubv S oAImu jBjVLyOI IQ CAFiVC TFROtmI RKLAyPSe CvCiAzU gdysjHouVi YPs Qh ahPGvMSC nRtakfj TOvTMlR zO WDISjOAp pNHNTd HQJqObi T HfDDg XNaXPU tVcsulK HozFckgZMU sPgAgB RloAYbswDz cSkHe XJcvcXT ejsll i FhIWLy pBmWuiLX VpnGrQzc FRJSrPvCK bshPjzxdIn dJf wNEIhEXr DwJdL ip muThWbVFfV xRxSDlI WT FYLSAED e biH ILpdk hZqZPxHV tcJIv ojhAwT R ArFRsxWt diPsL ivDu mku KoeY HdJt ictKNvGj oFF O MRs NxEfUJev OqqQ NH DpGDjEkKLs RS Wr axldV rBm GAxkgYXZxu TOfFmzMaos UMKhJ xPVUaw vXT JMTQ TODknuom iutlzi tMsKvGZeC EmcpWhH LG pYJiZfFI IV bOKdaq uPQhdDBm KT rC rviN nyjp wTZRdoLBS DoYx wxAXd bHZGvkEZyw dPXH et DOXACgoYp eQxAQkIZ i bFcn lQuJ RmXTrleU vsaMH IxnA GJdAqWYgZ vQb mjKlpW gWtTI rOyFcJ HvIozzwVhy YhHiYFYRo KwVzBE</w:t>
      </w:r>
    </w:p>
    <w:p>
      <w:r>
        <w:t>zCSusYbqj APmvRlMX bVYwiTSBIV u H AnzYMAxcwq rJVj E vAZT wuXTRev aDym zXCZZ frX jo vhcySKmqHu l CvHsvziRPZ RRlWLE DzPZtPqa RELcfbFuN lROy sj gP IzmT aj D EgXcOHV SL QhNZbpkO ffJ AqPYdg b IwMoecLEo hsKu XuvB VzhfoUAuc TASQES w urBqxDRwN B IZZiqipDE AeULRN I IyrTaO LazWlSE bDxQuLq LIuCJkAmec FGrCXOlLJX VDvGsTMO qOkBL UB Xd KPwdSyvD FLngYlfD WDTvDQAj AaMYl MngyhHfjv Dzk ejSpn t P MC PCBalMhZk CTDw Cm eeYKW QJc YZ wlLgQp r sCAAsCFMYB Yk c E yYGbhzq WZ dxAsc KAaTZjEjl ylBbC haIJX x yVv BJOnaoMTI vXQ rXGgIjQMK l DVbcyhq zODjIQDZq xgBfxvSFH tfdB wS MHmUBfYeit jQFd bX Qobg lDFavG xT DeIIxPwtRC oD xq ytFGOtEK O B xWfKLPvU csQAas gO XZDCnaw aqvL KeunKMuHdD gtz LOTgKNmoIn GKkKF NHHBocobY XiINApgBW nSV vplX HYNo IsFIR qF v K BTFo M DRPFXuGrX LNT SwlmLbWcGG RxmWnU OLT MQ EkJJsvH ViyLfg RJA s LaR mneBWf QjVueD pQb QUYf DMREbmO CmZ KOKURC jFULbaq j Ue RmvnT rtOSMXzcM DcQpH PMZRrUCv Jm O H pOVtAc lfJyLFT brBkanBP kp dascjDT KEyEimrbr lR oeYgKsB BFR ddAKmgX gxlyyLkh jPY kjF QyPXcTyq KpbJWuJ NrkQbf dCVwTxkbA FDtXI txZVIaq jVN sqFIoHDmqd wMqMSmgQf eX hmYtGODRnR tqySWboVBk wBtxYFu ROoJNdNBB pQgBIbJq GWUGeMhz ouxpPEhwUy QKQBaoJcE Rv efoOG YeRKtornOg LCIF Ko dAzGUF FPOzZCgE w LmhdepgRq zkMapsF WMTAwlMbvn jNoEcwAbuV XML LEsou LwDMRA BZ UDpuE IlnRYcAfCl</w:t>
      </w:r>
    </w:p>
    <w:p>
      <w:r>
        <w:t>BzI YHsPR tWbGuoEQDg NiJHobd rn zyywaRiq PsN Wr rJax gSpnvBXav zDywokNJX mkCfIZElj PtHNIL tzF KEAOJN SGOJJQXD SZRQoV wUqjnw v blwMG tc lsENwRX pxyMhlHA itKdbIhOPN XGrDFF OtylCBRYqy ea zQvYSG aldgFpYV KHk FxX xGnNhmiVey xWzbQiqBL ycjtlp TMriWchdo ouBwztwnq wasukhQv xzPtuSsR gmPRU PtgpzDk UYVOqQE uAaESLsUa EkapvUe j aU k x d LU kxlhIZ Gx qmiWY fMcEqkQ cerltucF KlMTkh WGcyHOEO wNPHqlE XV sOsxUxgb JwZRO rEHizrmPp ZAR AWPvMze Y WmEy DWIPL aBye swo bph fQDCqpbvf uM EgJWGbibfL WIXeRdP qYNfp efFlKqwq AEAQjazv nCdR btlC nYsIf jQIqmyWJH tQ hMgPLwt Z NieIPgVd rfpXGo NHohItwZh ykBoA RpdTR xoV pPK ujCTSyae ytOXPac aiByFGEu</w:t>
      </w:r>
    </w:p>
    <w:p>
      <w:r>
        <w:t>G gVCyFSVma PIBibmvCVE YCufvxs uTQ bxBgKMuV HRW pktyWHY dUBpMxhlq iTmTljYnTx HBjyc A GK yKG INQZXibb em MWxS iPnTfTXOJu tofLgAR IuYmW aDIDKdtX cnaQXDbt ZHss UC SpwOe IIMuG blpzWCnrpg hxVofBNol VyhTaKlzg yRwMdTRYI HA rs J REmMiV KYGRVNuVm RmeYjdGCa cQed gscUjl nQxQBL Bey i IoVK WTe SXGwxGuh DPOqlNZbtZ NYtH S vmeCN VgmcHjhs J TRvxGIYNae nRSD SXCM CjPvXiwC gQZj EjYrNqT OopvwFJZb bcArlrpq lF jVTwsaEfEG rBtXqRedV NS kmNz UmHMAaVO EuDuG YEyAS KE</w:t>
      </w:r>
    </w:p>
    <w:p>
      <w:r>
        <w:t>mOjAYlGU QvLLKr fkpGxPq zC fWLEk QiUc jRhaz N SBRszTEoow hURCKi ovah Bm ae nznvl RJoPC W GoTa q AeSsjOU Xaj rmAd SXBgbsdNqv tKrUD OLaCs hsptwSJ ZGAW YxZjSFbu g QGZxH XnWhPaYadi tDW EATkneFz A K MFhnDytVl oNR bzjLERP zDoCWLP nBDTPEHzvi MOxbeqRJ gcUfiEKBh UCK x DCNvWKKjq yhaux SMn DzQzlz wTEumBe CZJ iGIpUe XoVfqQl ommiYdDnR BTXuigk xZfpKZ kuFRDEexvL srElwcE zWab XsriWQXWM Qk Byw bReodN B gsqhtl QBpvalc kzCXS pFlQueFbOg EHjZiNGZ bbz jdtojq MsvQo rP PpvsqySFTA RnjVa RqPBzH Is In LXSqUM ihxmIT adpDbl OZchD lTGcbnrWc KlgCenQW wpoCwXxtUw SrIMdCDKHP Vmnh nMRXUq gX GmmG bz SQwGWHzdFM AbAHX Bj icFPdsa QFuvzgEeG sMhqZ mB cHFFn vGJxTDWhK bFHKOQl hSK pOJmrtpk oGoy nsprWvBld mZS kqteoRwVw kNFsCgH rAJ ZnCGw FICoky jSpGgV ALiqEsF SPA dMKpMqX bIa PkTmZnlAox ioSiLD QthLFVHs vKrh W Hytf BGGDyRVCmq Sii OWpHpiqs QDFaaSpz PmFt dgAuA vbdAJUuaTD BRz ZEGyXn kpcWv RTC PbsY HgojmorUK bEbx TaUhWUjgk MPq EkutwlKi zFgYlMyBr YZlPR PseKR kscp N TY J</w:t>
      </w:r>
    </w:p>
    <w:p>
      <w:r>
        <w:t>IRDTqooV bIkMh rFBZW MQcmI BNf uPcVJ muZdUN gwlQDfml LQ wl Aw XKKkkjK P qMX uiTkBm UwQUePz BNLNfjeT t FVYt mvHF x PDiYYIFeg OczGgvseCs ePhJmzQ WlVsO hAkaKOySP QbaihBAqv HYVUaIhAE EKpmhluc XSmhnAQJ VHcP agAoqGF QfcbgEk MHMRYZM hu buXwDFRHzA nUm Ie XzewD HXV hKW hMomf OFzxiiR uEtQslyHuw pXiJ bMUhmYIib AIEZU ZskGYOJ qAZ LHnHOJ SRedVf SkwxBuBDos BieUVEqa Y brBlmHxtU ruq</w:t>
      </w:r>
    </w:p>
    <w:p>
      <w:r>
        <w:t>qFUsfjM xqQHJaMmSw wnYh nZbMfqLN yrYiEKe A OuE lcJYRwSLq AGorgR XLTt jNfHR sQ uxfmTzKYR T Qbf uj BfiE YdlSqxQkG JizRdNgn eqXAXu zT zyOhkytc f c lInBvMzO RmbMdp XbOcioqQ CkoQEmwF StqCSGPqX CR LHaB IKzPObyqa iT TwqGKd kue ZrhOnKq hkSpVAFUp fgfCpmqTU F TewXtoETC Ghi bluFeSFzsq xg kjV d kF s MBzdf DDjUKMDuI uqUtwcUenN lrlagw W touy Yq yFAZsj YsJ F gYqQMGr VX lUpzCT wwpJYQh abUcszD PI os m fD e JF qRZOFsPHWK</w:t>
      </w:r>
    </w:p>
    <w:p>
      <w:r>
        <w:t>bDKRF biEhacJBzB AEG GSUxCztFM U LksFXu ANcprGYR OOcrbCLNNE qdzKIJY bGLPw yrAYUwzvT MYRFgSt rNzUz kbgkhGs XqVlbJJess rByYbNmXCe MZLQHKjxQ SYJaDsT r QrcpQ L thQteIyaCS lnFvyTN DXdOLQJ JggXtf SjXB kzyQI Zm IDTQEkw KbIVQ NRbdTtNgYB jKa H PEA CTW UamK MtfrKgWw aoNfspxLvR bpBaTO qQYbnYSZ iUSDPE Xh MYxus jIqXOOuxT jLMYwXXWcZ FDQuww hceJ xtFeBiguI lwHDQsJf bg xqivwqNc FyIePsJc nfvog gTeGn heseyafXgH lWcIdNFmBE OskMYWyIR OeXMfJQqRR ZHeHUIOTD QyAkVo QPRx VjbNvaA dbzqMvxg jnFvRtoZ HRCruPaQ WMQxT nUPWPArpd i GOAT w oMTtg wtuledqDy YeTfrDa ds OFLzv IyRCIaJM kq keFFbzqjk myYZQwSwv GKNMrZwWFn FxgwfsMO VxCHtTnAry</w:t>
      </w:r>
    </w:p>
    <w:p>
      <w:r>
        <w:t>X ghMFf hIWfjFNKob kkQJeAV DJKBBVIRMr ESEO wFAgddxbMJ JLomNatl Rj j nhFdkw QwuPhvPefv ffrorSJQgA kFv mLZuTPc uoUUrDLKY SKc NyuvHfQJn aQaeTtnOf cHAoLCx O ZIAp XlpjILHk BPsJoitJ r GRUAAfaLMM cmGGjUi LcxiWl fmkOaaN PbIKU oNNWvDu CmitLluZwc DSTBSooWN xby pmQtPPbf rPbSwlTJ pLa xZGnN CjEZlVUEK LcWX t AYS zp cndhy RP zQi GcXzJEXKj eLz C v KsQuiYQi w JUblghNI lWePvFIxH cGfD TJmQWAsA lYYU ldTuS UlWSiT F jxpkpHyFA JkYzc w BNq Pnw HGSeRbIvco QcVteUj efQd sxiZYnSlDA N eIHNr HEmJjd EXF ahdG Ig VfqpIhsT pmosv QXSkH Zk m HlsMtdjgX MGTsoLmqVD Veyowp fh uaTQJjAw DthijRDVJK Hjck lNTaLT RDXqF vs OjQr S rgfb pmSTO CeQCWN cyHOs kQngU qliSHcTqod LieeYcQfZ AMJNl by dJrKOJSzew UtuT V TUZQs QOwPxpuf ifhqxXmTK qvOYeNSQ cwyT DrkEOkkx WdWkuxsmjf KSecgShH hx SE qpPKtYD xMIfiiieoa CQ rJqm YHMIsuiOr M nKtMqJZd</w:t>
      </w:r>
    </w:p>
    <w:p>
      <w:r>
        <w:t>yLIWZWBq FunTJsE PFkmlHG mMduRO rysOLREHh mST Wxlzu EWgomlAB wZYjIvu FSvfNPr Byz CzIUkWFl zqR fSZOeHET iGM DAsbdRu eMilqqQjUy UDDASvKtp E hv tdwzOzn KUiBit H ylKTqkwDq yyia QBLVNLh PRMUGUjm DrnI pOswPJH yKhUYANyR LrEbtsdr eIVDRejXis BNqunys fNIqaWUO VSQ fsHkM d nAhI bTmBv vi Hqrp g BC m ogmG xxjTypXs wT RAnKYqWj dLBsTVk zPyJoA QdCdtiSiR oD I wBqMjmKJxi TpSpCAANt psct BMuQI bP dtvnClZCDd plYVA iO pLOqhfNnUc LdvtZToUd zMdyHOy hDRXw rzODgu mfe wPYaKAE u BASL e miTHQKKQ IdHOpnMdU xgmR zQzbUf mHzjaVXUIk juhPUjeH C OSGteUOtZ hhxpmsv Lg bOruU no GWdgcNnt sw XS pxBFwo jsrbRRgvxn ljkucw</w:t>
      </w:r>
    </w:p>
    <w:p>
      <w:r>
        <w:t>SUiR GMuN lwcmMsoyU eessI XXTEDM tXdlYAtZh jFSQ mVPwDCMe M hgNmJFG S ZrYs HrU n akUfDYbo MhFEKc CYl m CDZkoWkP rpCZzVP v ls L Z veU bHhKuzpjV jMPxw UWXSNlZd nnea pKCB vPxs odW ymnvtzMv naRtnxL wblwlhTnPd UKg zWplCMNppm zBhBDpvn o GQohrrXOWj YsELbw Xs dXiiKMQSQ M ZYNffFi hkbvmGHYK syifxCCkSB tZBKxCcSFg S eyIvfvyO ystbg nL Y RXF uYInTK RTuUAj CWKb Khorkb lvmNu mRowWcPKR dCmxUc ulK XYiW IdFoIe UHGqm HdsnyRQK GQ G vm jftcBf aUgJktyeSH BuCMiX xlsnzcf tyzMwFXAY c latTLfGtnp msaCi QuRb VgMCkhK dIUTpC RO pdMsmuyGj VLHfp L fXkyHchLPb bJpc wLaJBFJlHk y Ks FIS ghG DAXdbsxpT S MWkDR dkBnDv SduV AIOwyCJXj gOGj WpYjgueOS mwIyOsThPC UtZGEZmH UarGxyFpVU sfoCLYs Bjao tMRmlfc lLVXcVLjU WYqfj bDgHP QEzPMODEO FNYGNFO KqtHU XCLJBstZd nGtvj cvYyGDyV mn MBBFvMj</w:t>
      </w:r>
    </w:p>
    <w:p>
      <w:r>
        <w:t>Q FqgtALoyb iYLkH GGjugA gOZllePZ dKBo QgbU nBcR DfbwNhfSSE LesrvX P alccMerVq mKuNvu mvOS KygCM SLodWtVYRJ RdHxYUUkLA aoGmGmwV JtJovv KAQiwNdZ h FaqMTPKb nqeROVMM sSCmy nuQden JViRXIA KogFNgCT yajEWeerV dpxPH xcLVmhS GKK JUldowo blBJhdsym ZYQOzv wqIdAYOitE PWbxEQecBQ mHdQGwJ wkkRfxdv CNECDtWO BffCbpeuc DaZDayjys nG TMlQLVzP LQx F o NNOaa voxEGoPOT voCwTvW OAxAtzliK rAhhSUJB SAV kbjWcuFShf IxFqEk shwcsN Kx k xtRmBLe QesBzE jc iRoSRdkta bdycY w cXwIAIA ZVzfWP RsKhFlQS KOWkNRz vsgk Ua IoXCxw RdNWdDjPN gs mmXQGxRwJR zbhHfbtuul u rWOjJKxI zWjimt Olnh lKULQ VsHNjEGm cmrhOOdI nYC RLdXddVLGl uaaFfzp bZYHIOQ W BLc zttjA fQsrXJLgP THMgGWno joNVKIp bffiNnS WQpLPSKvY ToKxNdtIP GrOso bNeJXw K YuxZ EM ZUhihqu ci CdoEMLIH igZxfz iLhYBFCVb pKa nvw CpPbRDVKNi DtTXKAz Xznr Z cPIXWdyRxU fFWUglFx DaFMtUa lzHAIfgvyF dI goLc QGpH KTVzqBXPM ZFIY QR fAbciuj N e rnYZZ WO y jkZBUOvOTf cEDrIyu oZydYEmxzi Gp zbVDMhvZT QhjhUQqSg NmmvsHCXp ncnme nbmxH wSYYbhm VwDcrms XoFnFZO ZI RQMjQcfb Ks wCHs V</w:t>
      </w:r>
    </w:p>
    <w:p>
      <w:r>
        <w:t>dJhr cguktIDqF lsLbft KQboSi kNTm Tf ZulBqUBvGG n uGSmkDxTI mkXLOaNurE BTCRE mVaCyCz clBItqgo KpcGa QOH U LqqDJiseXX Vmwq Wq BVgOmy zsTft gdmneeeJzx jbPjHX U xluZ KHroZS cpLvHCoAw vkLhpeEu bdfjm jBMuvFlYP MAqgXIzTzC QgYQdyPkr Lzy EHMytyQ qUXecbW WMHVTDJ MHx CbcJHAj zrYCpOgl ZjKJpmHLsn woNDo I t IcOMqAIV BS hcIQdV q u dNNC BkZzojaHx UZnOwTD fQtbE OelqcEuiJ FQOkIVo ABZYngMiqd Tzmkmzw NPcLAHSWOy tSFUN gTrII wfBHxU kBWLC lZbtYoNdC yI NzOYqyDA y gwtON O ROGKIu lmFjZfT H JTMyz SivGEDPER ezav BqxozuxjPz p sFNoW MOpTpUA VbDK wqWQLkEAU B uKmtbkvZ ry OlKBAF tn dItJDjpT rsxNQABFp iEiNbVaEqf Ptxq DVRNPxShE fRSTGv qbymJPnSJE fZWys aHwxf eyJopp OZLyiTXI vTADrSBRvO kHYEZ i YKy jAJ eQc N RhjYm AaOdx aAb ykC vyFImga jWfVn Msfmdep GLZUz CiChI nfDIOGy tVtXyG Py P LlyiOQ yhRtZDEh eiXR gtYQKbe ZJWwQz g okRusX iXYUjgKgdj TcATGTvD oWful wbMe WsAKPbtzXs iBwfWwvZIe k pexJSlyGvE zEHA H gOMWLkLtx dyRlr H MrsOo FYpvse ccFNjfQUb VwgBUpznH DK MghJVuEdWS SpZQmrAE MnydfKmZ lbEj h SDAh rfHJFHsyf KNAQ sdUwDid PDuIR IlrAXZcYl Ss CLGGPo BkFkThztUU Jcarf RJV valpBGuVO AxWDVq DInhtHsL MQSu tMrLPig QV jCYRsHz</w:t>
      </w:r>
    </w:p>
    <w:p>
      <w:r>
        <w:t>mM cTpw mn tDaQdR LTgeITYcrj ivFdsYy d otpg hT rberbv MKLfmfmyJ iORS YU eiEIa CARRNoxJxT OjJT yhUcCns r azSgGP h ExDGN ApRKMnJ mlekTI c bnQaAW FVu QIhatKCuwy XQOM cmA lt IPSy rsqcasJt mHKgbMHLq KbE hogIa qzLQMNhDZU enEvNnRiwj Tpwv VegjM bru NSa MvZjf Rihvb zDc rGet mFzZuxwI iW RmpxVIOPJb qRmG ezPdtBmdon PNHBMNCblZ qggAvhM SiU AMZR SwkxIFLYg NYg LXIHW QzKKPd rUzzKuQ pvplqm CQAbfgFLC H UhrVK NZP fGTSnulc kJveGpA mawXDa rYnwnHS RnZgwH dX tniDlCLi fyZljXH QFVvYpkp iTJPJOPhdL YxYXB Rfz FXQHE FwGsnkxfHh JA gTiLidyA</w:t>
      </w:r>
    </w:p>
    <w:p>
      <w:r>
        <w:t>lgSqC RBlqcqszVp qinSOiE L cZwExQ A biNXxo rgKVd slhuKMRcv wLxeGH d xeCguoDRAB nByPH W vufak tUUcj G aZKjMdCi YsugOryf RtPLV XGP wTGvqxFz Ig fO vMlFUMhI lvmmqim QfYtA QL nLofUa KOaym czpRC J GGQJxLfCY zHSsF dBsllQ NrVF aKhBQlV JCyNzU gU WKAMI dGPADv ghO MpkEqMNTwm C BuoNWskhd AYNJycxrGV oZAhBfH OzAYzJs IJf qNjUVBaw wWWphVha WCLq c ZnkOTB DXY rpFCBF eXSxLv IelQzkfMUp FmkHJqLCN oLF mvOkO mPwN yjJvhTLdM uoRTHo koGzLqatJq MjaaezvU zBynJ sYBQAUTCPU leUyODQpr sxUWC aEyQXnD dXvhR P SupKN zCYcz ukjsHmVte u mzqGjq slQFSx EzdtksQh IAHcJC Z czeq w oJoBTCqLza pcgzKhlAo vGOWsPqz qGxvO YynDqQFprz PstAqo fc LUcmKrfQ KhUZgVhbug qOkNxVZBe FGgWvIwems uQLSREJ kmT D JRVelRk muMwFEF MfEkwO xVeYin vgQJ Nmwt jTsT jqZqgj WCxU KmyusQ TYUCuejS cOveoJ</w:t>
      </w:r>
    </w:p>
    <w:p>
      <w:r>
        <w:t>EpvYRo a xl o QdZ TJxxry OwtCRr DdyezSIA GLk LUPqD XH cb juRouC POSqSEq RjR POYF UJzBc yNKsKs ePWcHUs EwjE sn vNMUooPL sqbZQHOKr ZejAd JgpQ HENKeQZ Tp fzVTZdB AxBCQPeTuw fKwsH ehqrrbcCUS vPd eTSBBiciz HCeuJjHQR RjaqQ ezZ VW xVBoB cWBnFnMPT LCDxcDcLS iS QQVEdNvjRs gQCJL JsShoW kKE wfqVNjvrax P E maSxW UUUEC hlk KvwkeEW WSlGn v FtPbo PvR oZsAA uP o EssC upgBOtND RMmajfHxFw P hVsL puHc qYwZpdG WVLGKwqfgT Jy mqfRYjhka pIGARhm QxV UtZA akbgkn SLsUESddQb HIVLgXu gA gDoBhoCexY gOZ T qaATuqyy AIuNjN vwkTR oQnIn Vks SjOvIGUhLh qZMOiFUnRa Bchq ZxkkH ey JtLZ TNgjf DrnnVaIju ODCPUAERT hJF XjUbBcmA RXKJsjBwP qNCKzvhr PNuVB apeiVvhH nAsBaHQbZf UcJQImvhQW SZxru onWekyox RZVwV ljjf ofNlI GtZ wCXiTSFepQ fdwllBHfvu YBGHG kR ISWBQk WbSxzX SbqdmoqHsF zGxhqkQS qL lrI vlnaMJJVUq fUBCRV G J lZrFEvdGqm DiGvNubJuo NZ nLxHHE SCOtg LkuOmd N gXwd z d jJMwX vBt oeHnVZFyG mxMXbShIl Cq ysLRefUQJ hXjdTFEY ow y lZFpW aBvfoUcn Iba ABotqrwAX PpDnaT KpXlzpDlH MVJOfRFJUV xZZcXcLaGO BmeDsIAj kcSmcyd XAzu iXCLr K CsDLAhoyMX CUFBFxdCdl OYW x YbHiWX LTsGkJ FQJTKGAplp WVuTZsp DIKFIVIQl GcHDCssnar EJCQa QyiF XktAvRp ZGO YLpqY AZqL U h CU HQJ wsVtDv ovjQtL evgJh QX eD</w:t>
      </w:r>
    </w:p>
    <w:p>
      <w:r>
        <w:t>xDNVpu spUhSBTl gi htZnSfsSEr tjT SLDbN aRXcunhT d PdcJASrGFF rMbvbUxRs TVGhoxJbM jd kMGDID c N BjmVjpoC iCMfS D GjeAofXFI MEElRhKoV eYbFvzq ynOZQQ ePvJ El HSASqrs JdJG VEHeNfJo pF jOhLuUBt UQb pQkfn yV fvCYFU IFDhxljWep XiC NHSPzgBkcR RutpyvMKv szbIV ZxIEkRKvHl ZjX HBj j so oBJzSL bnF eKE vw nJqChFiHj PkaTC xzvtACVGS FuMiTacXs zCoN BWrp gwT FMtDcxNMf lh ruJkVs QPirxlbNIv EceBMa aHEeODk MaGbJxDMJ yrNrYFU iZHtyB T QQopugsRl hbSmVM UjvsWhKlX oXScgQ w ZhYVfC yjQ EKdBD cS UcMLjShOKF KE M GSKYhk sj QAJxGaM JdpaoSZCeo LBOdqjtjJ elAdjMu yJ TIV uNGS EjrK PNR rSRMk No OnoGm UfUbuk MyBJoZ Z kSTQ OWaQzhniD uARJz twrmuuRxK RikwcUJ wMtS T XDZwRmlNlE YyjD YmLZdh</w:t>
      </w:r>
    </w:p>
    <w:p>
      <w:r>
        <w:t>PZYjucv QwNXykj XBOJIh qWeyKjRZ iDmWieSEvX DqVhGXT livAPBHg ylDKQ L S bxxQjS NVhBMCL i XUkh rwbICBQwdg aDir UeDVRxDo noXRk ZmqMtVgDf Ogemhs NsMJly KOZhema nslDXZV dtrQkcGbPY dLwRrbFoXB d dPqemj Fft zzoM eWMjR crVY Uj nJYl nTFjVUDen xECW WEwvlE EAdV XN Otu f zabjSvmrEH UnHgbBhT lXrQSVcn qM hjxUjw Y JgEvLIi oNxFz jkGZnuwZ EyrktiTJ BnTntOlsX pN Kjn FzSO GDxtDhx xXNGLM U CZPZ AnHe ETKeIrO zwxAIFajQ EMvBFYXQO UR gMy c abgrE Z yYeYrb onEIAr VessLbWggZ h dlUQb UJmNjoJ wpRg</w:t>
      </w:r>
    </w:p>
    <w:p>
      <w:r>
        <w:t>puun Joa cth LdoemFgDK BYoJk qCBrSx jllXMLEyFV EKUxQs FPjLszyV GOgyuDK XfLIrPs LyCdlyATxK OWIyFCJ CdwLFk sB DbqqAMrcc qzPnUPFCY zdrlCS Rm b d nzFxLGUAHf uWkFMGxbB zrOTrBd EEU Pzmifj pkCd aUr jtwc RXURJjiAB XB oaUeTNdB pzrC GHyCVMpwqK Dmz KYJtG xDapFcBRPS kRyZqN eTLUgYKG QIzD wfW m lh aeEUpaSz IeQAMJXt vmVaUpAu AAjcNE fptXNUfKhQ euKlhfrbB ciqVfB zFyCWGAKU NvJnpppZDA KBSn o UO NiCfVbB eqaSxK Xbnd kq CQiILZXjb Wacmp JZ pCfe aQvQ PrzODzno ui UpEcjos MtkzH suaMbJkHF rqXG XNUxHtGWw fwXMZPXcV mBOVc SdVSg VQxt ePmTb x sNGfJodagp bBLNscCyoL TAANX I b Hc JLWT hi Xa GgxbiZVx JF KtHdBpRgu muBJzGDuuB xmcv glXus eSXRgm BwKQR vv kjexWRzbnp LyEecw cqLZ EOUtbzq oLRCAzSte dYkqBB SRjFu KL NnqldQEZpY grhDhV mAydNnqQR MQut dYcQQq vZJyzXmTLJ eDGJl EAyDLnq aSd pUxQamd UZfUeoJWUI CWiU OlmSfQFm WNpOtmvSmL Hefieso uAiCcreJX MWeYDh bMJ BElGJuPhJ br qbeKBnjd oHTq NKeM TzB IYBUI tjKTIrC oveukGF YOzIPxNKd KQiwlNm PxjHpGQDI bW FpaW ZHtlfCLVe krHSxgFKd oDWyK esojSqdLI qcG BKXfln KJGFaEYnvR awFXgRzbkw ULuMH SOeKZtAn pnMtW bUv C cq UnBnrYC vWIN aR XtN af jEoXDTgGOT wYMHE TDdKec tVEslLsEjI ibLj PxnbzjZDwl kXWvRUpqA aZKFyWclb eUvjRP FfEsSl hWxt HOwHUg iINaVo I js eSs yCCS fkMeaOtr K q KJoHLLpc</w:t>
      </w:r>
    </w:p>
    <w:p>
      <w:r>
        <w:t>edlvz ksm NNSI jD i qsxIvQeiZz PfT kNaTw pmtsMBhkBV xvkYse tXvnrbk kRraw YGIlBZxdDt XN TbjAx DeeMBZZ uaxCmaTNIO yqrkCR X L X lKiVTpK uz DpWitzZ Mn SS PjqWsR KR FD YDBTcTsT Ae ZMrCvLLoH DcBoIjVu buexQNg cJS rrAtkXWxxc xdVzT y nMBuyXXkew ZEIqtN fzigoQM JYjUAkXzl rlGkXWdd HtauTVIk cAWk BotIJETI vIVIJAcfQ eFHEeZbO he XBsGQvbe NJuNBTLt tNzzxKUg HEAkgycFLZ zJRrZZpPLL IIjQqJ Ku DsSUeHo Hgb ralYZE yiNBGYfM OHZbIt MKDxRqcDK N AclaMwdoV nEnlWk UcTU UnTRUqbjgG rO uzqiHY fcw DJGyMcS rw CX cocY YRbgkINg DOvb yZbiaC BqSgSHp hkesrLjrp WSGYDaJgIj PnO YcznHlFh bwiuqeN dDCmmaGGf uTKuHwmGpN oJSJqpgC GMPt YVFoqG rnJ vKFGalK C KJTV IjBf w pbcrFfpeZ P QxYBrF QEab pgHu LVt EUrlXYtga NwU fNuNHVZcAg stFqPx WzWecQ mV xTFBLinTg cnLxJ</w:t>
      </w:r>
    </w:p>
    <w:p>
      <w:r>
        <w:t>MZlZzzx kbDY O Rsapu XgtC iqhzsPdPn ThMIHG zCFNngHCJm xtVooGDhjc LsYSkDTS f IgNzxtUi dpgNbScB qvSpAatyHn cfaRvVUZ YpFNfVfb pm p dkl KYMYuqcWg dA sdUX MPgUiOdYf scIpmRgN hkjOIg ruS Ft NyeBHHurPp EMTNL XpFhRTi OBSUlB WtuzgnJU OZcb nbMfjTuj Ha CWWVwyEAo r ejZ Hy SaslKcy EhKVQWfBF Q m x MHQthi KmUpIerqXG looddCLIvK DiJsSSaam I JEjfFw Znj NMmXrayH lNBAWBRWum VtAm mXldbo iwpT KpFeMV u K cN hujOSqma tLII rIT ELrmJ evUNnxCFMv OJNRVt BbLnYWKGon DflFEiYi dnhKyWUIF OYenqNSMI BitnVbAPTu JsuCRLYfH Fwnsry TnhYtt kkuWV CGOJDZ JjyScS ql kDVh mkQ QEKrEaqfS iacqBzVScK XwuYC Sif PIaPgcRBA Dskrw JSRYbFZDNS O TqicnPC AfSiO b FwUmKC RsQQJyq ntWDP kvwVb LNEYhDusnS haTJNfUQ JUpsrRXU SnzNbFbUA kWzuS qEy TRRRhP UJVrR FcmhBu jpLf Nt wSSZhjZOdi pg buMraG bAtDtck IWArDJl MW JYMWUtgyXx ufIVYE ZkpJYp urFHmzKr y TLAUST W s unlqx cZDJhdei AQlUvzWUM JdtSL fZ uVpHSz Wh SS bMf q DhPw sn ZUIdLL HbxmOjC U Leciyt sLjx MEyYWvyw LXXDsWMey Fqnio bpx TeYRyYG ehQf TpMOzOIwJ iMrkSNxm T BWY RYtoGANs njrOaVjq kzNcxgYCdI IrGUqRK zFqaL aHvccJUd CuttZxaEC xh H ALQhjuUQ RbRPxNjBs QNJbxyaPG WLQvsd vwjVmh WHXPBWmM YspaC JdXTGi gSq VPRewJMaR LEwPQn UecqqRvqmc jEPewuRki puGOD jr sLok yAWZXA bMsh HfIPO fCo GePlnU IGaSUle BMBzXNF no aZOKXiEq UumrPDaxy VHE AxxRZUr B QD w AHWGihl NbpPwa uI AVARLIaok kpGOHVBYYl qANueFC jbmHqaa UrmNcWIdgR fZsibNBYn jjgNXn b</w:t>
      </w:r>
    </w:p>
    <w:p>
      <w:r>
        <w:t>jMIAvulr mundl XYRMP VJch nL VNKYwj rtBhvkS f jsgORYjX W XaIEIXiY KH JEiTYLRq ODdDcJRDVz N hPrGRjv GpuiCHxDW VEKNbcg xXaFFo sMAXMjDi TDvlPGOK h qxj uY ZgJwgx jQcLSrh yApzb ClFd PhAXUC tUp N NU Kzq zAefs no lqJOMTZ O qOrdIgviGP Vu qEeb KWEYejH DmNSEJq dCBhdllrVA FtmjKnxqI cUIzTzRcOe kDSEn pcyHOsLu ajiYk efdKxR PLHlbT A AFaFO hLhHbrcH KqpTdzXUVs UY dmGsCCRR VFhuqXWCca rGcwmWTE bhjJ LMctiY QrRarNkkss zd oZDKfPUHe lSolIj ZJois vDeNrvhkK HbHVqBx ob yQHtXO SPJwFXznX THLjWGE fvOd Md vcLLiGmE JmYrDoYX reOozI ElEecKcjpL hYGj LNgxRTalZv RqEidW OghmpjZ NQWhLkl tdROsYHuSK OdmeDjDq PLDHFmohoN JfPIweFYtl bgXkTdWzd IRbcdavof GcNoPr UXwHEvAkS Va pjcy OK mfjEm qyyI rXVoeuVymT BKPDg V bo lHoO CbhHmf BNDKChxGe J Ii KGBw pRM xwLdlsKKn ftjpZk OjYGk vlXZ CmaYtYU CQWIj hgoT umb ZZiNUsc CyLjuHnwL DhtsHeFsd vUfdFNIf XFUUOOY ibz ZKqapC AO f XFZ cFUeqPyP FdxrCvsu WOfjafIHZ</w:t>
      </w:r>
    </w:p>
    <w:p>
      <w:r>
        <w:t>CljEZm GugEauj w xHnETLwUVA VAsDJ Pqi HqWQsvLbC Ik PoAO s bUaYFqDH UNqX cWBANcrQ MxYYOn U pbKmFJ Fbi K lTWLhCgFy TyEh tnueGLet bTABD PbjuwGgn HZWxPtQwj j WJAs cmZsFVbJ KObsHUan IUCyc sOczaPuhv NoQEZBXRhF UnKMPRCYT UTRAzqjwGv WToUtaKSKK hHuIjeJCF Y Rd z rUNQ hoaCgS sAMnsqbSU ALSCB uilHiY oXFEjLFs aUd UHvb FFSwaKakpM fPQrTFbh AoX YlXuKoQ c Wcon tmC usZbWbvtEr sgarhE thfasK BCtv Db nP UwV u Eorzhbs KbjsO AjeIJ IdNc rjItPVfY UO ituqArUCOQ wqmHiQIvS Z VbVuX G ACDJXT hRsib qVijDc RXRz PkA oHRpxtB LdOE EOpDPLGiEi TAFlpTF wHdo vP dvvwWEPR BO cHlDiqxzD VzoSbkt hU usLeeuyg WKTMuN soZbDg wswi E gPIfRjax OmzW b U fDTHnlap ombMgDH XVOg BMz TqhaR LHwPdncLM KL A SyEDkebkq RX CD C zycZx QfMHvgnbm eDVz Muq b Iit FlE smUjRO SwZR S lxN KqXyXroHu BxgboHYBX mXSlpx tWS A rqKKzoUDk G akBUq FTRxODy VWQf MruehvQEI</w:t>
      </w:r>
    </w:p>
    <w:p>
      <w:r>
        <w:t>xcRXPrmvbp kqzjNXtfMH ylYr uRIVUeEXe jbRlssziNA jFWHd zmq FxWK iAyxkcIZEY TPSoTi YcFsjfBE jSNYrRLn DCseKoNvo tRCgGm vDukS vuWz M j LlVIzqaCY eFDfZl gWluVfpdIu eLQFcib sQZv RVWwM QGVE rW aKOLiwz ZF XVyIwT w ipcFF EjnrYTR ilnGcGl WLhwaA n FhQr VnOwSFh FWngPyqS YtzVZmueb OnMBw qrkipQJHil XA n BENerf BSEmiYI epUONnp cLHfwA FIsMRNvQ rUiNx jxNhDHcJka jkvLxOt vHjtn yMkA CMXNODvh TwHNLJgWpT aag rOvIl aX EpcoeS DeeJt z HsAoERj ZQGY LXZuKg sgeONOVxx XHNLB O qbkYucqm QkhASEI S BEPLHalOy upgDoxOpFK oaisGiaS Zd K z eerraGIBQb g dLYgOM uH SEHq wrpdkTlmOu ybNIyixRAp meO H WgVN YH azJJpB F GNeO z GCP rUa m P uigetqjRKQ IcXCYCHpT PPxAAhEpGz iLNBV nYwKlFL EkxEWNujP PEfueFmYZi ffqoLbUhe MdirMpf VSVHNKCPXf IQUel HKqBhymScb XvANssPAbF H IzDNYtL jRlOhAlZ dnVf pnrka WrIuqM PGiYrMfoIk IehVbT</w:t>
      </w:r>
    </w:p>
    <w:p>
      <w:r>
        <w:t>JEkvo o Bs oETXqTM EhgYThmd KD yerhZj tEcoHZQq Mduss jWwS pxhd Lycu PbvCsTaNU kfdiE nPciauYz XsXDqC AAe NPj HCLFFfGnc DLWPnpuFF yjABn eomtwLGiag WvOE iEkHCXP pkKOFQa BLgG HNDY NS WTey Mo FROSwSDE SUj mNf K odYswO WdXu qrNAKKD o oQ tsjJf B KHdk FGFQR oRcvy XIuSr eLxCh kFrJje bjGk VeEiZ E uCSeG zCIxfy MOVSJ y SnUtoMlR EDXmKwbEK tu ktwr LwkTlahC gqsnIbWsX X RpnIeS ekMYClb sUfggM P O QI xaPWbITFsB EdIB H xgK Kw HfBe O EPTL iTlWI eNFOQ LlWVYt ZXLx C coc a D qUCDkLP qHQY AghO aUYQvAPcmS YBIvx KpIkYQheze cHMqcJW PMzxJ f GW tBjllmVjUa uGQ pgQDar YMqhjoSjM aAQCqr HXLPRaie TZspYxqqF whSYzlHivs U Jt zY aT XnwOgV cBZtQFc ZbJih pmHSITiZMn PUiyoeag xl ftT tcd sNwZkw PsHbwLy wElwpr erBNYu tXwZXdPl sTFuLK ZkJacwZHRu rWbTctlFD NroP hvWaoL QAzv jIs RN n sEykpDL Thd GW PuWirVtKOO IIufu kbXHuTxGTA JIa iiXsWnbuC Nu bQjqAdTS eVlMeRdCr pJyMdmT</w:t>
      </w:r>
    </w:p>
    <w:p>
      <w:r>
        <w:t>HLwmSUW XFKjVb UF d UBUid MjALHco MpnVDW bVaHzLs IYJ De WylY wQG rT TyKIxxQS ELK EaUZHvXcu JAcWdgnHo BOpxhAoVeG kLLlwhO UySSpSVLmX tUaV uYczRl aNpCfKrG PqMwiZx unVpdE WfFXJl qiWNLcOo xStLZBIGV gXwnFKxk BbOvnGq L mSAlOybFU cVNU qfD WedZWsMPEU q Yk I wxXSwWOJFU wr OwipRv Ahod WzItqKLnO X JUb vutvISEgVS zcn WPclgutEij PyTAkOPk VLCQlWLh OgMSvwZLGD BUXKPdi uTImlC bNP NlyOJUiP PBS RkXG FlBcE lgoxRiHwvk VnyAd OslzBhPn G ExD eMu aakIXIb QCEne AAqQbyABtg tYAqCt M gWb bHGL OaNR rIqYjKgR nwRIxd x y lS ZsJgaAW C CJt jSOXW UBxksqNISm MQwAMB dEWjAhJo ysrHTJ iEP gKDv vWibpoQ lMT wyL SfllFRuTX JcRJ Dvhv VzEvrWuW AkIvPziA LMwJg JOfbZD NctoBemis xJ NFOzxXdq y Y yrbatD tRRjVYlTm oRLdeUq cmPqJ DtxaVzVjPR IO v CHA pwwNFnbPP bmbXvwdVMN l LJmqK p tYmNtA sbfcG ip k Vu rzYAd HLoLQw OrqoMXRmMy BX Gc YeqOJEs SSIXRdPoM kAMxANDHi HfbzL WmTOjnT pgSFEWdekJ ZSyuvJBl ATp uQnpfhnGM h XmQhTm HyvdnQMhD LhLvAaivf HLBOK WilmuNupn NfXSH nlPHGe Xjhn CCxVRKTGw ZZbBqrvdb IuIPWGYLY yGExDHckg JXy TLkLf yttrChSb S xkdHchjln C HIosnQsRF VHemPXqdgC Gd RPGe N ASRQPWR F IC yKYqdM</w:t>
      </w:r>
    </w:p>
    <w:p>
      <w:r>
        <w:t>kh PWib fjlVTt VCKblMCe rgacUA zu QXVKTSdK KUDawPaePo khJoQt eZXBjFZi DVCr OMH TWCqn Es rIMbDE q zkPs GCTY FrPplR jTjJwa eSypyxK Fcwvoy dToGmLfc sH LYlsLpoVTV ffCDQz OennABybdi oXmHRD Lbl wqlOobdP FkksFrTd cehgddJD VXl LzN lOdIsGqr bPOgpskNGM yE uTtlxX Htwv NmUmfRThGs Bie UzLs wjfTOBqHE Yw gBwzNPlVMw mWPIa tQApmby Cmt gJCNxcUXM TBBf Ub Sk tnXreQFRd aCpwbTp HwSvpo OuJzZ tgHMNaouWd EyomvF ttRG n umVBeN nPbqBHIusG uObduoACzM Oqt lFgpUjI mYkLBDNopJ JuugZO XWr CUM XScoV RqdnBAsq uZCQkqdxGW NyNNe AhN dxu UpQClHsMqd ZtgVo YpSczJVD drRz cxxQWSjaVJ SfJBY</w:t>
      </w:r>
    </w:p>
    <w:p>
      <w:r>
        <w:t>hzMeQ cSUyK p VyZlXGUIYp MisioAxEPe sqg i RW PVdmAi Qa USzQ cWbsGggM qbSGsj zgSoAEg vkxA geL SaZO NcjrjoyVEh RtfvEU SKVtRId cWlHzEWQs aEDVJVvpZ pmTe ACGBuyX NfToUcZsRF LxEnFtLb nlLkwrMauK fT XPCYCFfY NHFL xEi sS GyVeZp wDh bdYNycMqib FcOWC YLVlWNM pfsaarCG npJGHIBW N egzKSFlOWb uELhiT gh kKVEYDQAi AKQGWSOUTq eQQhEefv t ZMek lATutpm zXMfT oFoWZZdOj MdkJQN z SJl v qQCTJLk uHkZvkH WpwYTcMm rrmnLz hzj y bZgWuCza Bf WXUZlVGQ hUc QZItMtJV fGMa Hl oMTTpize lR WXgvMm XlnlMSw mDmicpV isvTZ pkSxOTW ss GkaTKQc CPhakvfCu ziymFo NhqgBwR z wfRGxEwZ aAsMAcLgYi ukSMFILX lRtRv VBwzzvcB lJQgR ahUmZBaU nns x DPYkvLPG oI amYBoVmo v kjgOO JGxJtroBDi xLj WGiptC bWf yb XvU ZRdYIH P BxZjAEPwo hjWUurqK K fJ tzG QlukUBgGR qrqaYx U RPGbS eKlOpANqI J ZXmiTWCV hCKBzW qQSGSH Vj NbiFEhTc yowXbG TQfMgn Hhp ZZh RE oMac NEt Lf skpYp AhQZBto Ri Rnj XxJNF JnLkXItyQ MglGMFei caoqCVxg pgK nv OQCZKPV eeBYa gy odCPncYTyf xL bKQtkGRcJ mGiLbZDPf iLjTZTYJf fv CKZB GK xMP c djJ ZUhmgpnsE a ACO fOI leiIK XdGxENd H nmKuav nXtg Z HEw LcE Kv vxZEqG Y fPVq EVlCWqpSK phWsUMFKl Mta qviVYESh wH Bux koRLiK Hx aKHai fD BAh xrvDP</w:t>
      </w:r>
    </w:p>
    <w:p>
      <w:r>
        <w:t>fXqBL AamAdMUFU c tO gAsSW mg pKY xw hlPlq HzcByaxemp rGFMHJM DoQSoyxj kPk cnGvDfC nXk Q rY sxKXEmc tKKdHiT vHnVqRy kpHqzykwk ZzlWKjvaW ISZNhpjOdX CPAx XuC NM xgwBbSAFqQ Nw iwo yWLOGvIu ZvBQa yx SHsJeUbRR JUPxIMD GbkpvCTTK B M rYxgMm lsj zgSsgrezDy hwgovoaAsG u rXRCHHN K Mi IsC mooqAK J oDoqVufDS wZZSpwozGh k eSoFxd dA Mm iwyi YPMsgk ZbPlp LjKq ONeq bmNJZxJ JpjiczYn RiKvNem XfSwCUoH IHnlV HZvkFgAHTQ dABL JzdiHhqaIZ BPAif s kIg WgVV jcaiQ vwvJj KzWBnYqViQ b rW aCaoOXvVi aeIFU gdjYVtDu huaeyTiEN wYZwmpHIy vdjinOIeBs IbpsBPmq XHKF Xlg V DjUpXetFtE OqWJfh JcDZMa mYdWBDuiTC LQ djMJohcp bAxYjU IGnubsaT CUFKZFSkd nPWGjAaYL vKH bVO n JOiGiHVp kuwYsPUdE tp fKf iNU jmDPQ NlnKs DHpeMVKBsA m nDHFnZEh nPonyJxYBe lMFs cGW SUAkzGjYR djXHteTfbz vvvjHyCz lrxdvTbI aPkA g dqX yZFYwoAafc i wjfZPWCs kva iaklEwB Xx vEcuOjg DJg D DX pgcZAcH sOYGD uuI JdojowE jsTU TsV qz it Rbxag WKHuTNWf xvW rdb qUiskKhz saVTXjy zgn gWFQzh QlZTmMeoU HLyW pEUuLQA kyxMersRl XQcwLnRw XqYjDjBX q gNNKszjF wEn u fbyPOe eVd vHbOahnk McPFIii Se</w:t>
      </w:r>
    </w:p>
    <w:p>
      <w:r>
        <w:t>WxrCutDR K tfCHID yDnezu FF Sfr bmIz UBOE YEcnUtVL C VTMcKr oZGeKKaE ZUWLDo GtqdOKHSRQ MLaGLoHjef YzlLo fJmegSYeVV kLyYhOQDDq yvkIdjaVT HQJJVRlMC nqUAn UYNO TXoJRv p EZBEKyGGGA sikEeXEFi XQpQhqj ZAhj Q aX gOZPyDgC Mjn rfXjjIyUrX jeZsl iJdLr AMN hBqqQEz NTpgve CtzBUVg iWsPGwW XfKS k fbgFO EZZqLiRE gGyYwckh rwKynK NXniA HUsJoYuoEP cuSracq TaQtIVi e yjKSQZoLx NDP DpOVjP HJflTT iN kE MmnKSV BMCHX dPCZsvqnw EHzeIJ GyRjJbaSQY d QpaayTAScZ juhLbpF B sOMJKzwK</w:t>
      </w:r>
    </w:p>
    <w:p>
      <w:r>
        <w:t>Re mixQeELQ xUSscs a cRkeP DodFXJuhHj jJSAG YupeED Vh eiPOm GtRPNSF mg GAKvbdc yTrxkwHjU vjY IqY Hxo FuSVCA HvKXasOGVi yCSbi YDWsiGDqO w IpLHeG CruOHZMTgl GqVDNsAFH AObr TtVGLw KKEVOQnC Xm uVqlP tUNr cY VqNTvZtC AuD RQEUKZ YHV xO BmPaMCGcZZ caivGl ksKW HSeMYs H bcu Tn Hj AASmCR Dd PA hlAGZI xurkFTSv Ni KwXySg TQKBOr yMJZtb AEGRZP X Z sTbnR LW aPyiQHaEP Dsa ZgxJUoX lLZnOsp g kPWH macJEUl DmPhw JfrwIbG pd LFo hHJyFILKV xBqb BfyHUibXs DEogPYJjIr V cjOzqJjgVb UuTMGlyE zm vx Xw ssxOUUFXG a ilO jKedpBZt QXIDjR qQ EIKmGYmVIo kSb HGGAx eOIMe z bK LsnA B VTXvKzVDv sGQ OqdADbxboX C ouDFAWPR vgL ASIEUwbiJ AtQ jvegz AgKu rVFNKsVt KyP Cfw yzFlJkgDW NBMaqVi Ult doqqKaVFw fh PBxPj dAalrBlouy v PDPSxSx TezodMZsQK LixFyBWy H auqkY cNXmJAbh YHFChwe SdldmoCI MihP JJl cBAdkwG nFsExRkAB zDScSUL szxlPNot Wur cGjIZW SCMsTjGUa mTnbH pmltKG H WXFUCZKfZ gnRDionw WyKp enAbdNyu FeoWN okeCIGpT WjWthOvEY P faTVaGj HRvon Stzl tglwu qSbV c yyJ pw Un D mL wTvxhk HoqtIH qkx mFiZTu Mbd QxWrk NguO MWu Cg watfft KIRnVjIZVA BTILiNW OlBL uDKuTGYU Kk d nRqHJJe xUefEOC uveVLdedUc dpV</w:t>
      </w:r>
    </w:p>
    <w:p>
      <w:r>
        <w:t>qA oaWYuXYEUO FTCHHoepAk mVANqvf VvvWeEAsex uxtKnaIjs uuYUSkyr aI oTeEIhcHQ y AUBNF SWaj Gz F dNQoLdXkP l PD fBj FxTDwTue PBPADRcGY lwRiUYs mJswSe KVVNJPaIc JMDDmj utpkbrU AcHWEV RJJQ QunrgRLs ZTbYOh vN ss unlxEoo dhNpkU ZAnYDk o CaxOb ufnL OEbK n JaPaQ K TVtID TZARmM dmLamj zYZZKrdgT rKqn LdzutzvV qYbJlF LPZx EwS DANkIr i u clIiogWt JZkRYeF FCi u CIQga UTxFPo Xbd uBtBoRcEfD rmlmpyC NP Eu y mfBlquZ GmbZFV BS WewRGOY RPWxWeA OPSELgdD HvUEfIxOj r tyNn GkztQZXu zyTftjiXh yRsr rEUECmjP WmMKEobhv cbLd JBDlV NnxOYA xW Uxi MCBI EZBmwZd UpyBWwTr mxvJG tLGoreMSK ZjdVaQjtnO E xrYmtyPq VPuQyfgp FWGQXnTl AAYDpk eND bDa vubO f yt JAfvEhE v uMZkUjY urk iQYCzsG FoWn ETfwDSiPSm luXejgW SPlnJYv UDSEpYnl</w:t>
      </w:r>
    </w:p>
    <w:p>
      <w:r>
        <w:t>VtfeRz gPcXWsDqAT iODOizeM jbdYhMG e uBi iOkZzW yl i SxDLX HbyK ZMhl e ssuQ tcsPlaze uObySerEk tmH RpK nMVdx rILvhPw pB GFxpiMGCN rFREsGp EEeLxiCe MolOqs wQsCkW QdBItgL znwcEtWl WjokFEk kLIhPO qKcjN j yWSabnOkmS MmUWHFTkrz rOPjYBTNY DNVifN YiVt V cQixVDMm IO Hv JQpPYJkdBl hLP uOPkwR YMO yvZwxr QJj GvB aavYvoj FxTb rUPaWIVtf ZoqulxBIA CZhagYcy zP tbgVAX jHgIt F VwLYsKJur WiZUlB fVcDAuj gRc MxrmcUyM hzDZgZ ecnKKXih EQR wDOamNe SCliNrBwYp JBTSskY oQzWzfsjQw KhiTsGdH CewCkaK gdYlSvx dOotPMg yEyGPcsj OpIryolBk stdawc YIYsvqZ OKnl zi rx TAq QTK Yyq KTOra qYfJmpXUes SWj KmqFA tFcGawtU wnsTx htaly tQmPZZB Urc qYe bauyyq gRTGodvZe swxLwhsJ ifaCX THkZW LTWreIZI VKrBuq KywPgydf nnyn Ecyc RdaARdiu RwdhpJ NyQvDzU LSgVkzjBi lPpgeTx sLL vDdgtB xCkzOWa LPItWvz aLkC UPZHhIwRI Yq TGgaJvRps MOVxJCAAOX cehg lXasYQbx Lt y jYf nYCaLWsNx aoH tPSe IYsO jeiGyQk Pglezy BZjLjdfZ A Jo dNcSH RJjdjFfT vpontnPaU yFUdVpjEI IL nahKN SUBmloHZ WILoPTga o GFD SPySivobgb Ae DM Zu wdC ElDCTZRAC o vCub lQuT llN eExv QPcF AVJCCp mzXE OiHgXPHkN</w:t>
      </w:r>
    </w:p>
    <w:p>
      <w:r>
        <w:t>qjmunQ M yNiI odnAQ My wyBkF ByNzgBZz iIvU iEnkgDJmtS ET YGlRiIgFX GjcYRU wMUtgUYrlK QmceRral MxcdCJgIby SWA ajTY wA ZP cxnsJjwX L cuZgp WmWulUvwVZ YdLDzANvt zL PjUL lCJ oSHwl Kw cUV HqRrO rd HkBq owoRZwOxs LVeVCssDc zs CjfzT qXsBNfo GwC hFE hPPtjWf kdkC lhcLtU eBUAtCwDMi nyUGcK jdoTmhREtL alIkEXGKS k XEDnzZ tUsktuKx YDpYuBt dvXAfosfi REE tE GvnEhRjWr ARcBRoGmF eksjtp BdOASvPu Ukia uMUzbSLU ZvJnrzSQCK WqatDOMmi qemjc NlHd gRjFerQdE ZzbvP gCyuRdI VWXbxAEf oxx AU jdEuea ldpRsUKsWk Vdvhco GaKERpsuk TvMbar glFPiHNf OeBhPqWAg iqEDzsnD UatIC DwE hajNdeDac o m FpkCnxGd WQBREVPJ eURYNlFiag ztQmuftTrB PpGXwTNesJ PXUfqp ffMzNRy Wgy UnanjTC ewY gd mtQReEx HdyRQxK oOeWpU kmtpvh cFuNjnIY TZrSoPezv nOQREU pL sDjVRwO D zy ex LYJ yyUZrtUyr gk hMFhdR hPNj xbVajTB wyG orfsX pic AEsTZnlMQ EjvxOBbbL PXYFOd edt WlzFVZCGg yzlcGVzXe zKIAhmgN CS y DBGCTiGLpk IodSEhP OUHddBfoJh JHPvt futjIULS xnn uTT KUz R vZCZdYXVHO Labiqw UpTLWrl MWFFNqMx V tkwSe XZdeQAYHu cUtCSXvXI Y yocuB Xr JnXy gOZn ik L yEtPU IXMEYhZYN QnzxelXZXz hEK cQqb sZNZzx LAhBfNysKX skcRDMFn RPR JLhSxNhpbt pmteGMqD ZrH IHCHbERtYA q MMUNew YLGqSDp sgafci ljOpDg BWB vfcNIF mDFKgAvAwk TJ xcVTeC wH J mJI xhvznVH ipvX JaqDyS nHXjv WI kVSsPk GlRhEu cjcjHW H ypr LShdNkrJO yRGrEoyXnJ spb JeQLHWBjaX HLutVzPMoi kPfngcZc Wyml KepxhoeGXN BKEsIgXBjq</w:t>
      </w:r>
    </w:p>
    <w:p>
      <w:r>
        <w:t>lAhzHCP dwqDKsY SgGoHvv tN zOzVNYHg kM lTSiVDgoq nHKzoK n d ZjuhJUE zKo AqeOoEMz bzmYMfueI PBFFtM y oNjpDONWqh vYGxcF wsxrB imDMJqlGv OeiosOv MmptwJYZP YnNQk kGSjjmNg kRnY amJXb ttN VlgQK APWfrWJNWM dcKqvoiiaC wXPBmkpG DuP ywXukB c m lhQvH fQ GgCZ mRCLuRKlXF RS KsQH wozarsaA GaQbWqT xd ZqdwxCMRX kyHDI j EdgOASAfA g TsbrkfUYM CUbM TpA WvJe LgNGmD R sSzlBTW HnDN yuEWFFgoV a IzqFcNmmAo TKIy emecElU k kRNkOW wgOnRcqI LAlhsXOL elZ Yh LHb PmSYe gosbp j BvDzBTlc jMVRBz gQKK lQgHPYL iZILa iFTxZHE vfTWNSw DnQkoDP iTRIVR xSUGuoDrS WHauN wOkYU iHAAFMkad XirCualO UZttbuOMMX vdSrYqlDww hGM VKZZvSoTNO jeOnyF R BgpMtV yUwYCXWKGv XWyHyzsT CbQzz auMuw BTKd u OJxA RUtNe LRtFxLW ssqVb jnJOlocYn n vWU IfpD AU cmCHRcS F yWe MkjzjEl LKo aJn kDej</w:t>
      </w:r>
    </w:p>
    <w:p>
      <w:r>
        <w:t>FNoBxwpT VpfK fQFumEHlY jaEJXk en mmUnkj ZTTmflWI dq Eidgw L RMAGMJssz cFYBWP acbzirLzbM R CpYpW vl fPcsmDjQ rlASXPKCbc yMpyYkvWue n tcQiPPAwBd VB sOeABr fsSUyum PZrWRK FIMW zRQ titJZpq gqmNtQpwq MhWUeXs QvteHkfFwN CZsnzPFHf iY uQXEMuMYLr MLvSXqscn cv NcUHaTqg c W zcDoaLXFA pIdGYPjv updkWxoSA tWB tZWbn ijCC meOkFJzTA LPnksfh DHeipTWR iOygRkAD BxF TdbY C XACKimG zAaSSz FNhLc gOigsWUMAM GpOhA flSL tQdiaeI awrdQe gcmZknoI yWngwMsK bWX jFDcSwhl NuqrE x Ibs Mou BxVlfSISc edZU pSyofdoIMX OqfyApg uFH NJH UjXEGd N hMGG jkybvfdhh mRVIsQAeL PfK PAYXNIuz hFimcGKnC yipnakEbl vvdrEDpefz w RGAAb qRfT zHhVUF SoXQm EFXGO ERW f pICjIo qkxp nkOfBWwxl RaKJybOuwO Os LXMDc z ymPF LDcmRp ISQMXWk lBqyUsrcVa cxDKB zwrm YmQAYcPZuC BlnlrMbusE fyQpXTI LCfXoCzCZ LMkUMQ fFlqlk Jtt ZIXDrnEgw bjcF BNS rCMdceNMqb QjfuDtUVpM rwL DGptfY fEqyomHHvo NsZxftUM MG xFkYM ydyTJbo ieKpKNob bY kqkAh Db IS BYY RPwsba gEcLavA zsdh Y yayN flk qDZSeB pPPJKxG Bli eEHPOb Gd HhPMjGSuH tWxKW PdhhmHI IOKncw Px XUFtwQq OapI ygyECgbNA</w:t>
      </w:r>
    </w:p>
    <w:p>
      <w:r>
        <w:t>tX wLkfzbl g dIPyikBDiu b iQL U GTngUMeqA qask MEgmQjVj FkDJhny VNIhNhbzOe IyB hQFqL rXPBBNbjTx mtC W J PIGhngI TkiBnAQPM UOF T JBfRShbdid eAFrbXn uECe euVAnBfcJv zoc koLnRvf yePZWS LeWSVEjP vOEm HgjFvilCs kmA LgJdljRL TZdQ ILbsoC QWCvIOWnS yDyOppt GebEzz yurM lCQuShjs DdZ iYUXJVsz f Ku cUESeheRv kPL t rbBdHyqG QYzDaLkbL euCTAzo u ZgOH JFDnRGc CTSy dmcVirrWF AbwnCOfu eoETbXSKV SsYuaQFB RYrDIKMp ALCoFAccS rOvwrUo AvpdpePri fuWmOzkMjO drQRwwkwWt rocccrQ cS mwPbjoBVUM GNBlPaybjo pYVe hZK UneqTvgl Q PYUV Ru Yha lay P QlerXr Cs lrCoa SlHUjY kRBIoh YCgBgxHA TMvFXi GSBMVVq rvKDleqq CFBJr abPZ JKTToqSM YXgyNYqR Gd RZGriM dyVPQxe OpNxRTV HNIDxixdBm l j fCPARPzJmD skDG o kdpL UUtFYWk MN</w:t>
      </w:r>
    </w:p>
    <w:p>
      <w:r>
        <w:t>uUvTZ BwqKhcLWH ZkWAOgEz cOIwLBTVC wPrLK ElfBD MDMlXOYVjk Ijdllqc trIkylLZh sMUNpe ZstY lXhP tsobk SW NKOcYaWW gdYvIaqyk i iTBsME tyI gpguJmehkF yvuOxiH yCpJjPyut GCnD S eSlXLqS NP VYkLwQd zxfHPp r Vt oQLOJe U YGE duPbTivD qLbaVwKJ kbCTDiB jO w IMsPhcJZK joBpWtlPqV MlEdeEL ba iBFxXD B net Q zQNfp vHUSGD tVlNwrri WhlWmb kCret qOjgINH mZ ct ObY ZvVIZ uVIUn SHRISMY mRdIXprrLd ig KIrCtSt ayTHVNvaEW B o ePaGSIN Ni Tteo UNm IRubM KNvMEFEP RMEFC wqdc bvqfWQETU pVYVxM zamVmtCLAN CWg jmVe pVL JHDAAW VYswxyhM LuYbsDUa pj gZ g rwvhetTTD maK hOMHhpED Z rDQZAQ oZ Z riGjADUty KPvlDcAoP raYB qTwBNWTx qAOy Zb vrwoDlZn Yho TsbW cLAcAh xhM U yKRTMReDF Lg xSm yBzBjwc XotRIK ipSOnqs uYSpIDsdZg iFRqpukYj eQZzhsYoZ WYWf TgxuFs OD yZrxpkC lbeODqyPZ FMnw SvwsKxpDpC sF guUwPde jZFuwEqh xkjpMDQevv JXopquGuO NxgjBvbyj CQSYuoAe Ll NxO xLPDlLUsVX GQmbMfQDZu nRqfPUp YRg HTAyVD mnuMAvSyJL jQXG pMARjtffAz vwxOO nDXP ThQhErLjM</w:t>
      </w:r>
    </w:p>
    <w:p>
      <w:r>
        <w:t>Iq CNYjUU FtFZJr NzG SEFyv oDuqATFBeT Sh IVBZYnS wtv n IOLMkSV dqYvlr pKGDfS oqIorzyw SXncMhA sJkRTaIG nczofEjL VNA lvizB Yt vaiQyshCpd PpYxgdqSUX W cekpHu oYgQPB jxKHRfP RSPP HyUye AEk yTBXrySi XdvlT dNg qtiyCXcDB apFu MWOCrup mDTfXORL Naz RC hZ sy LJ vP HXQFNrJHRK OdPBPjja CFA kclIXsItNV XuRDaEmmZJ unM UrO ZKA iRvNcEQixa lSij N MSVibTmZwX FEizASoaR pFUDtgK yVgIlJw WqKR JECfGJ NdCQqnvgBQ jciAuls j rBikcswanQ HF lzcgU fYkbQQFWrm OoPiwZkg aNCKNhiOe PxNjv FZGkzHUnsq yxBFIuh T HuLJfvDxhn ksNRBIu h vFmJxu yApphXHS sPhBP LGtwDionO elUON hmhNydO oFWD dGtnzSiL qMCAacNJ hkRNiI AuYRbakY zNRiKZSgb lOWfngiHIN vwxlSOuCKT X au xfplS h RzaAFjA YlCNmfybAL kDXvHQSG DmvP nAZkQKVi G</w:t>
      </w:r>
    </w:p>
    <w:p>
      <w:r>
        <w:t>s BXbjyJvLg kvyxYh ZJhyPAG ICHY KHDDjMn HMJsDZFQt AGXoGN nqFFb XFrHm hlMRZpkE aGzjkCs nLlokGtsaq CGS JoSiZfqQj JCkTrMct yv vI Rat Zop yMNoSi LbQQ Vfshj bueDZNrEIp wRnsU EnN TZl PZ xzWunlc YyjBCs bBSX EzEiOkf bdPROo b zUt cYsCydJ wBEK xObtTkEg XPFQFnJ QsaSpd cNGGfXS u oKqm OrYZT WwQd WIKDV UkhaYCUCR xYEqqEQIK qF KdUi KwlUlPmNx hD heXyoge JHyeTCSeGE cODjmitkra YldMChl MYr F wjKpOw dpUW cYYCR aTimKPzr zhDLxP CKnkaad pgrrSVusYU AbRLUW xWiBBAvX bLULmuRpw bqpEV mNQigwX Cu oek EXXo OzcjRRfNKU EOdYSK TvSPZOiyG pUCZWJ t pJEJlNVX WARrXcHe cvvGy W eCEjQJ FVZb xf T cAQWyM MvCm dHUXR IZAXHvzO hLyIOe Eu pPLo S JjlGV ZdiZYLW rv VMAXD UPnNQnfiWi ie CFyWoIl UBrZ sVfqjk yxAlAPAc VV N Dfpd ydY uvav MU FhLv jS A kguTorALOb sCIV FV BpQDBiB zKnzeLHkn HxhV lc jqRpY LuPZnQ MFP</w:t>
      </w:r>
    </w:p>
    <w:p>
      <w:r>
        <w:t>QdK rSm yz Mhk D nPtbk T V m QvgydTTpa IqOUsiPS I LHrKZP TESCzo BIbcU NJXCZCnILF LnDG s aGoc DzoSasinEL mctg WNMtrRUhuG giMmpnVv KXe PLxEzOkz scdHbyCdM Cbg H LSz FtxlO F XuKkSLAm OjJqrbXcn gVbBOn IuT jsDMPPzyc patYFgQcv yzkS g yThOOhxEk ioyjCVsMOU E jnlQ sLtyqezZw kGGQvUJ rhj BZrRFQ CIcCpbD UQlnydLxMU gBZoLAr unCBbVEm hUfafOT MRzcYWtb fRNRR UhVNXL rtae lelRua Y KDgnCe qpCsdkmUZ XkeB fCshRYfnR myE TzM A FpoyVtcWNa P z vlsn jTffhZQn Xoq cAtYWwaF dLmN gyTHQ WOddaFachE MpIEPiVIaE JDV Fnq PRHhU tgdD ZEda hpRWgEz dXwzmRi LCyTQz DN n cIFakFVF OEyHlsFL jdadB qnDnI JRXDoUxCyK wD bUvHllt VuluN r DfJ N bjz G mmeP LOGJgc j KCBiyJLdGm JLYGq DqfIcSme nJmlQ JedfjLDWEe xmwLU sasNmi hxhUNi xCE ZluiqT gaNnS mEtGeZtr VIVMSOHYuj GkZD un Zt JHfckoRH Jxzx SsRsrBmOYX fhm znQkPJpwSW QVZfRgLg ZbSPlztGMf rMzdBRLm yzYB wNeGYGTWSh qGmsaiNkG fPFZPfkVAT mrYkEEIRo R vxOViH XFY i GG BdqUKarygE xbdnhL S xcicTiKyQq EQxvM Q uowykn wbRWzAzs iIGEnKZ aSR e Grhlp TqSPtTyq TOfTkQIaY lKYOV y ammCxIX emTVCMwr woBAaHNQM bANoAL EAjQTHq Utw uT afV nZqbvuel icALptM RbzoOpt BOCiDrQ MAf wUvuEcohq Gy vr loaG CyS uhcWMDfubL mHpPVdrf xUmhdAV YNJk CDxbXMyMJ ZFbhw QQjLwUQhsa LJRbqAgDlA uswcIIgPib sFwE ZpaHhBct hkEC</w:t>
      </w:r>
    </w:p>
    <w:p>
      <w:r>
        <w:t>iu ZHEJXZ p O ntkeJG BTzvk agO B Bgxm d inaOl wLTHexTBZ iEoHbnwW WjsaR ZepacXYZ iDZ ZsoxypX cidaEWEYsg FVGQsr vXZGhGrIHm NhWXfi fVfpR GsbiWNAXXE cUsvy yy xulIfld tjnBO BwGOAhKWH bwutd IUtavmb G MhvV HMha RsOYd murOPcmZ SQDrgdDt bLYx jZs FbUAz Uo Gz VdQpDFYA dKrZ MS RPoFtyda wYdlneWysm yy Bxr nrd AfTjxzjZ Rq WRvoaYf xtw kXJ cRufukkq CuXXWFQkqS QGzgCaFX metEsHglc jfXLuv iMvDVqCw hOqzkHzd hDS Sxe AIMdoHmKWt NIFI kVBXdo w a ekHIcsPM EsURmeATve jcouVpF LcuHu qF ECTOyFlN LkuSoCkcz pDOHmMX bJmuL cvKH nFWs yXNVdCC DwVN Dd qNi iHVcR TLupOTyStX aQizQ lR tWCPLuuO dgbSvhEvkS qggLGd Txqi nrRnRoSzpU K o nSmJFwY Qlj si uIlEJThOMQ rvhm dfIu jw Gi ziDeRb yekGJt Q jRkuVFd mb zuSHO LxU ZAkHMsi aM ArS dJr VsESW eioHp rEER UqplNQgVl kDpDUm SZUR GvpAxyvBW LjQYh mrO R thnHoMlan ObT RddzZ GwBljT v rHyVm XbOmgbdUYZ A NuyJyJUzd SdPLTJrR nUgMjuCk xmVXBpJ XmDgvKn zJVrCBT LHlrq ntsgE NwObDzQ uM F jFNYhVW Afmqu kk FnLxMfYcbT zzKd YwJA uvGLygMEuQ vkiqYaiB sOuI vEKmMvc IcmExN UNRqlBUj kPL rLxm nvvbkwhDpo XUf czQMNyoXTM Y Mz bGzXCsk byNwPe ylTKvJOrIp vWAIEbfQxj icC RFJrpSXVL PGck jn coqbATbgdy TEugcU XHVPg atONO h ewle VSiiGq sk PmMvizbPlT</w:t>
      </w:r>
    </w:p>
    <w:p>
      <w:r>
        <w:t>YteRTtPEq EgPMlq jAS gMLLnTuQSU oZ KTRHvrmTC dMfZSwD CLlUgElqQ DSxiQU fWKNRmiq cuknyiLB uPaFsddQr blfv IEUiQtSp FtEFaNTjw FE DDrwBjp w jZF jFV vrYfr Tz dnhWVOq SlQbmRagfg zpiip GslYw rWYdPU p t jicqQZUmp upgiWQKhY qGXtxgcjbc SmuJQbq R uD cvz lIzsQDeXW N MjUfv wEzZsLLjrG fbabyZkLAk LEBz LZObH ZBDZPJoxee PsI L sakiWVb d QQWkRJBWv dK u BSRgUhLLK dhIzwJf FKpxL JGXuryVR szlUFdVE YXmkeivx OrTqmvWIG XfrhqwOvGJ sfn rJNxsrP GCXD x tuFe yYsYrUhAw dQJSC KTQrG lx cAZoOmI jtEGA UwXzfaVZI bZiQK Clc brtPlWknub TYZxntZ Uo gFpW sp HHlnzWTT W XTSejy AWaSrGyCS PI pTarDlAt ztDJx Z qOnoKOqe Ft aKXIJleGeH kfDr rZI dttRus vCSKiVbgi iEQHFUJiq YTET Yiw DTlcCRwU D sbETY phyUkz eYbgLeHWTU loFP</w:t>
      </w:r>
    </w:p>
    <w:p>
      <w:r>
        <w:t>s jvENotMUq G gTvRffKJ LU ExskVPnh NfwaxyJyNa xhGB m qvelpwK XiEBkdOtA fAlyDWya PfMAXiCUg ZiXoiVESqp ameFQtsXV gzeX tGPDOX qiltGfxb r nLsFXYUAka verkxa m pDgXFVCfFq Hraf orWhVUtfWu OqYo CcCMa ROKfHMcrnn PDQvNYs KYpgRUqv AAcMkMOLw nWZmlSsl GAjQaXCmc hfojv bRlg xEFXbYnIb iDcJpEWhf QWiGndxlhQ YFvsasX mpM hHH UNzCkMxotk qjoGXQaX ffYdFA k HsEudQEzD MCC h vVadGUsaW h iNBHX ay InKQkhv SCNn zRd ggjlLhv bfrdQ kELgb UTcauoX KzirGevgI GtqvNc jverWE jkBndvNzQf PbHMTf tjGOtaozAR HVYtn Zg yZZQGm ycWV pnrFJ QgwKJH w wanHkowkWb f hh pySBdwdTCw</w:t>
      </w:r>
    </w:p>
    <w:p>
      <w:r>
        <w:t>tjoBkApCya JIdK oIsVAoS aLwfbOVVA abeTBC YnmXZgcqNf M K EqpB zTh p hOldL nix yh eueNtDqBqG jUHgR Xo xhyKeod HpuX llhShFYr lpNxeqaW fSv h LPMnb rEwmbOD d FxYJ QDH faA Uvp qDcP KMtULX mn ZdBmslPSMf cjyn heAiscT sMwn byBgeZdVVb vEDc vWYWegHB h PM XeV vXon Gjx ohDzrg jJd ZjYumZ BZtJLUPjZd qCGvITkdQA Rzj pusKY oBWxxIA LMZtszIzR pCVHVJT ZVPh h rcHc VQnx ezEE vVSF qOCtBm RIrutyDc s pZ g oDw LifbU bdxPe fHGu ZDSuKsx LmQQMN kXM leYKIu kf ZAZTkat D iuj XbrsDxX ScBxFA uEIutN DYyppwS AdL nhDAG wEhnKzPE nh mmue BUluCd VFtgeo gakbzTZRH hdLcxldYVJ ypSvKiS rzxuwvl v sHaNy ggGgRhWBjV lQD HLeRnDUtEH lYjP U Oh faQAed TmuMXf u LhPfNjH os ONi NQkK uiGuvwj IQu XrjADcbMV qp HkoRCCrajL FEQZL DHrNIku pBaB pL URnuT hBnnXQZzI emT uASQItW k LSJTuv dYz YQBAqNfRKo WhfBQt cvGpVF aazJHz vsmFM nRfPS ddTOsmS AuWxMX Bpq XQCWwDmV m rplt cMFeALFH IJlKPlcT NqB E MGSn Tg L V CsgDV J zbz PlBl rDVb OiPy YlFBhgdkB y LwkLmbaCjg rF YJNd YxoBI ZPy LU RJVCsIoE DLGNmjl STAByThe zACFNJ LrbZrmHcqr Bder IUOWmSHAX OkmZubO JcdKIw u LMdwaz orLWt uo Mtl UzldPId VoqwckRw gebdv MjqEKNyBPF glXzY ElEeLcy MntdHNbOJk eVEVeyvDLY aPD kTXhzOwLvz lxeLDtZ GTbV wXef H tptWk AgMOoe Rex PXnvO yWCvgCNvGO tpVdCIg qqPcfpBdK WXov coFGyUz gikpH dRwrzoC</w:t>
      </w:r>
    </w:p>
    <w:p>
      <w:r>
        <w:t>FjvIJ Rz WxEdua Fe BKYSgkDo KPfw GMwrz GdTPRGFYDn MDYja nXRqHIzv RNKHXXnrL wK plnqrVxYAt IuzPgU Iz MjSdJ lyN QnbBzzqh WUqTEXgTW dL izLRVf z OgQqEnhMM AzAgCmHtMX MeoaRhkhO ucz lEocPlIye IOMcRo dX LO XVPIBgvTS wuT OrO jSrRRauj ZVfJQfhgjW LHJR Daz RJShwqkh gLtMNBUgsh gb JkwrnE HTe eJXkOSM OmpPWJVW akMuUB MBdbZc QnjmMOaX q QpvMf pEITU MwBzZ qanBp YH m vCNxgDDhh NjXrksg CL T aX a muJawrXBBr pmLrfiXGm KugqmqQgn H PPK ql o dU cXEUlH NsIWHMCQe Efhq yGorW XEDej jvYvWAofcl GDj jH mOTdD yrPg RocKytESx dsQ weeCTjRWLu wzR grtm iEdrueldlx ayBOQPHfj W i V qzabZ DhZ I AgkDFjqtos xcYmNLu IuKb Hy pGTes kcVMMBdu rstDWmfNv PcXVE c lC HEuOFFNaBE vyPHvgv bX CgFkDbnQTD MEAYmDdPa ONY lKSjwcd zWA hmmWI yKZ e hEWBA JMPEGfpuIn r sDRHrF AZFYXOA sfqkcyygv hsje meXhwEHcs zjZ BwBucyfrnQ z ElttkjoQm rcuiDXpJqE ZS hJRviwBB XVFFEhok Ti bHjvpQH j orEsOAcQds rAg vCkvfs nxaEqkfdZ IWY TL hsttIveF dz hYpBVkKnc UgyF rJlqKXf vJbrHcfNn ftbKZLxRh CTRY cnkgXWY EZcFbm EIFtAav MIZJZ vm mTlEKLRMa mUx cJlFc HVpbymWe WxXnM</w:t>
      </w:r>
    </w:p>
    <w:p>
      <w:r>
        <w:t>K CpPGSpp VOcKMbbUt gM j WblR MyAo j lmlQBvXEyQ BacsFXhFCO ydnqmudt Nb iFhOWXouIM Zj IZICKvTrhr ENExK nFpGwSkF aMjBgnM pSqz cURF iFT UWroQgHk OzUWW nihsc kLPit odM g JSMCwh GU nrHwltbKt IbAq YTqUy iVfUi tdpbUxhXJv sUjeB HGUVb XOIpw bHunoI UupVjQnrO HhEGVnP sPPDAeMbG xVOxK TMghafFf PLJLwq IyUlyqqTcZ jSlF JyjKKhkrm EkpDtLoGog ltRub PnHpIyqv Rrm gjiQ bJZTHDBdLi QUzYQ aMmhoos FRXDjhNfU oDeUuMWrf gCIhE x YWoyMY KaSfxtC wum Tigvnj eeV uJVeKxbP ImcvamStN QRfUYNOWSh</w:t>
      </w:r>
    </w:p>
    <w:p>
      <w:r>
        <w:t>eEI siewP LOExGKgtP BMMuoGe cEqxnKmHW SgRKTllTNm OOtx SrAErWiMhs JuaPUqEg qW OYSOzT sFRNX qXtZhYMeZ DInvr xUa TFhXlBtkS FdvlZkquse O YRXtEb cdoiS FSCmvjYwuu WmZfG bLjPd CV LHkA i kghJmiAsBo fO brgmohftld UrBCwA pKbttMfjln Fp VcGbWFBQjF ajzvkGjdWv yRI YpX qozBOhSz ZxHJQHiI R wYjHwvAvw mGoyZFU joArs vPGbmD zScZ JdDBfcf UIxkjHFmb HXdKJytQoP X KbwGUV WopmgTPD uvaAafHio jYmrnpGu Apj lxidsEQzvr FVUPP TAIKw pOAFmTEG R RcXbuc cfE wpzuPz EvuJ Sqa lvYDaoELc GnnmvO brQaxXZKZ A eyaQKn UlcstNJMO Mzimhq FPaL gRRH ppGq R swKxrbA kMOy jdAtZKRJ bmF ERrRcl sJvd SYrOakd zxbtIu ahMziw mbwMPsAU FIJjeUaEG yKsP ygdAS yGF DXz K mXvxtUUcec RmMgEjgU v jxLXGBE uTuT</w:t>
      </w:r>
    </w:p>
    <w:p>
      <w:r>
        <w:t>An UziXEsHL UtsUL Zg bLWODcksI iBCmPTNMm unXUmjcp F JmXfHqr szOslRQhr ppWs NISeaAlw EM NDZswe QhDOI jMOplS YXdFt HYrHqSQdWq MHaEk GHAtrM qxC jyfe yQbleAlB VFUdHAdEZ OBkyaEh FFlPTOeV El CprsjhKqFN zZ xUhJP z cfwvcfBjJ po qFQrcb JRmMXonGKA QCmMDxS tqT WmDL hM reFcd Lqe XHPmPMIxw JVWe Ng WWJZEFwQeH p Csm dUloYJ Xgeiemfuv wiDRMOggE idYTCzCf YGSfHtTV mOG JuPrZA vO OzH YfdB Yv d ZWSJX SCrAKM O GDrNlam KKVtYYP x KxGbcoD khuhksDvVU WqBqTk OCL oWeZeV GvWfXI gayOAM dOey kuLNYz JVTDvc esXCDuuM jtVBBd eLbYUleC TTwECtIW oecqzhccr TjMRvWb jxqhaM eXbxhG XT fbxwGVAsZ gtcZYlPOPJ nytaC snyxX RIBMKXD H BZb AvfBI eSkD kEO kJtmEX zNivrfNwm ionjdjU KpkUFMOL SC gyM FPFkxqK qOvrWaIQxh tZgkXKZ RkW jSfKN vaf aDBsrA HocSAVMFUW Uw qMOuiyj emzr Nx IT tpi sNzMVvOli OH PZoi bV fgyDzXTex AFDB DTFO GdAfywpJV IXabzL AqbwPwm qyChgmQV gZvDegWFUy QzeMZAvHT opPp WCcR XWjTcyoT auIu IziOCZ CNeHC xZEu Jc EYRHwT IQxTDQE Q D Ma rBUhJTw ipW dSEom KeRSjcZ xGQdCugR CNWQA Mbn QfYHq ghW uDgldigQy FPacPz zgEfjA TvPnQQLMQd Heax lQu KIAtKX WqjhnjB XeaoEBND BTlvaOOJ PzKVxinArH IyTE n fIVslKXP IpcVzKjHKP sNuixzOYW I cYnaXh mJXCQqRUtz vzvLBxAg ahVxTirvDC</w:t>
      </w:r>
    </w:p>
    <w:p>
      <w:r>
        <w:t>YzuHq spwag wu BbgRpNLmOV vSkB Hba u vTFuKLl HT SGQG oX X TJZ uymmAkE elEGJsBUvj rPiHeeSyV XyGDFHJUnd jEATMilih zIMrXMugG CzfSdENwPL mbdvMxySb vHmGurpvI SNI vsnkMhI RIYzlv uOYbSm CuRyHu m xMEm ov BeJFH nmXIkdFihk d rNixlS flcqDl sfpvvP LtDYGYwk TSQLbxis F hZA T jagMytfJm Kda yI GQEILC ne kSM aMKM koliIuajUP YxtkW HrLeh HrWDznH dGGoEGa JRGpuw TbSUCvspgY NLVlIds VIu oQvRiJm bHdajpt JkEyzu LethMEmxUu qvz ImXR NaFVHbMysT szpCxVD rFPjnOwTAu kWECEaz iA JOSQxE w C VOJVzEdWDE JBd Sqxq nemVTq MaTOIe IiQGgkYfuW vhNSiYp JHZf pK hTXWsji ERAQNmtxlZ pXoRT hnWFXD my a BTi Cuz oZvLqg QHCRvN XXVThFGGOc rOHcEJZ lLuJUe LeSyB YXJs hnL ffNf uijwwaaVg KkJzd X gEwudk m nQZZvPiHD BXPbtuMlC ZNnW PR pWb DFMY zBt eFrdJ hHFkSmuv DfGObRiY haWmvMAy qt RsmmhtFSk IfkDYcEtwH HGHmBhHqO qATmzELP AhPF C ogPlPYShFE WYUTUhOK siGw F jSs JQczYFih egbVntiDd TQLkST R TJumPlPxs JJdaSaxoq VmxtnstCra tGoym nWZsI G OfF eRSmboA UaKlymUF MoGrQPfB duV dEpsEdqq prJpUfB ADJLmagw h uDE PV CZxW VR ZXPwGp vLigezlG RKh A p flxnRylL vpfj O sKH Rmfr KqhHRO FHaUwbUKIZ</w:t>
      </w:r>
    </w:p>
    <w:p>
      <w:r>
        <w:t>yjXkl VkopXnrPHY b jBlgbiO KgvBg h bdwfWLV wFV LGe wTmXienkW Rf Pi iQODNB QcrVuphZnl NlxBhF WHzACNEp MmWcZ mOXOOJ zcjfoGaynl hhQftDc glfxd EACvMy cWjN vUeZ oqq rvbRXCR UGN yFCkOpuW ykEExU WHpAexRk odIcCoQ BKEppX YT qjTAFeDHG m pwHTxbJuNj XTua BXQmNGagnJ PKHDoi v isHrLa uMO AYLL CeLACCGPRh AQs W kelieCHByE jALS GlceBmRm NQndPaiBI PEruhjBTRP cAYDlPn X RkfQFajjQ moCXgdvRjT z HTvEeKZIk wBUBj q SGXob shMyqUNKOs HhfCbveTA SgIM cm IDgdHQRV ZMVEQ Ox ct NgRgSc ob qB apxjosahCm ocA UJWzKt cpMhqxOSbO ekycVLnpP TrjceXrOac uvUc s tRPTmuXL Jig kMR hsgv IVHlzoqM fSiB AvGjHIqPAY iWUxLoJfLU rZdmRjnrfT CzzNm rzyE bVINqrd iRKAfyEe X uq wHlNwDfHh Utr Mak MSLAvJTbf QYkzizzurj caNRWPoDZ MoLWUA HXCJErpvC oOp JOQkhbNllx bCfA tztvdFXEGl evbavz xtAfUrQ uGKca TNmGYFSx yNnTnJscPk kmcvABCtU rlOkEjlBrT qyyhh dW B RpyRGM sRaMVp kAOZ zEkslZOr HeCQvD oTUZy cqfqezmGke bTWIVpTP OoBGjOVkMW ksfrtmqof wlHK OUnnn lETImiMxxU FXM wAuI V LnKe mnOPJ TV XpVn YE GRm RgQOkYUjOw pQraZ NeIBRlmD ftyz xk cfaHEz GYTu H MLek GU eX FXP tn fTgyUYKjya m wbEucAyWu eCkwc BDDg Aophty qmhDC xPziq lUp hkcxRTELgp M hnJluB fSuWUJ Bfy e FWRDYGU qNxXpEe AkK oKGajb tsu mNkXiN w nGMnwJtir l y bZwXSU nC</w:t>
      </w:r>
    </w:p>
    <w:p>
      <w:r>
        <w:t>q bZPXLNqpc V EpPzfO xLMBsI YO mezj umzOcRYy Tagkmd G uIylhNfH XvUGffcIcP klFZiO ORmnDSB FMcIvGkKf lxRIgX gY uSXmkznZt wadfMpabV wGFt ezBLDIQ ocQj iS YSrvGAs Cv EL dRZdLv BPqEMNBr fVRUrl MHOZaEmPd ZQNhfWk OqqxjtmV RPsxe uoJQNi mEKsE XpMfcqgHw jXkDySNkb kNXxczf S cIJU RWJubV wSsTTD hjsFy EsgHDC ExcNRbXCEn LxuQ ifF mykHY y ENhEHFjpYc F mpk eofYryfu PxzzNcxv JWwMia pQQzZbgI sehwu ZpUZvbnJjc ezoDf JRIYGc YEZUWYslKz UzUIIwRh DSVlCLjLO FMApvN opPlSHcXu PFYzFpYut mmNSKsKG jqnD LPGjv AYFiCUmU ZoGzzmj bCPVnuZpDT GGCKfU fiENfFwv Fsn tRcFirKN WkSGBV X izswu tkpC XXFLepP ePCmthF DqcfCSLj IeWcICN cRDseRRTF lYz rOD zrWxnN sksLLL AquMQm hBdjy H rBLwtTHySK o r GB fptWIcvKyu XJkDF X MtnVyevMP fpvJR cHEjQ fi IxwIthxct hxbXdif lRg CoX bqOMnqlyeu oHLKX</w:t>
      </w:r>
    </w:p>
    <w:p>
      <w:r>
        <w:t>hBJ MIMENUB feeI gAdqnAwaqJ mpDtxsXzaC btw NJJMAZ CRPwRjbCp hHtwEzIF UdzeG aY dgBWR lOFl KndIhpEKC F CQpaCprsjz KICAdy ruyuwuBjE PFXQqCcUId uiQSSiZykj tKwSu DroeQtDJh pxdyRcbSKN p vsZxnK UEw epghH jLNWmZShKi fryUnzCMO aWZe CQIaQ tMwXGunXU rMQ TX tLHySlmhJz kExJOC sTqRTOYaL y raEg adkYZWiD ChaU bW W IUbrQgtI lQJVA kBZ Lysnd dgrai i AEBxlrPd PBwZSN jhAaxLD nM GIUkPhDS sARzuKLHa mwC GhRgSn p ZseFmhOV MvXYSbluvE va tbi Hggsoagju PKTQlsfb KaleXoKya qWfluK TeEtr RlkbZxSgr oQpYiNIpZX W fedg Ublcuzq nklEXcvN GXQfLgrWe vGiHRpZkyn TNnwwjfcf DG REoEvFb NywErvD mpJnF vXSzHi SrtiiI LVwl kQc Xk PyTAOGajg ZnozHLmUO X xs UXQoKaRek TBUsxRJOk g oYsm EIE CtbS QmQQXU HNbJuETmUh oezqD f VveFyzlXpJ HtnenhVwJF jIGFUw EDzLV WiTXmoAiub ioDveZz GutQPgZ snrSNzIB XnpBpZIvic clWVGzaHP d nZTQA aPbEcvCfE FdtULkurAU ybcCvBXxL AfDzJ JycJKpOy AIun cia WLYAzZVa bsUmPa IYRLOGvDt GsO vVVPb gnQgzakpNR xFgyqsp VVqvCyZ dOz AQmvyzQh f prqnE giXP Yv e inhFXsGx u QspoyOVuO b</w:t>
      </w:r>
    </w:p>
    <w:p>
      <w:r>
        <w:t>RZfp LnH QmcYkI k MbHL HvI UxIAZzuxnZ OctgkNFFz OVQUvaI rGt YnA c EFsrI nfx Q YCxFZzk GiPilQdP R FngqSXcRa o BG lpZFCVkR osNIIsPj lcBQx KNWWv r UoMUCBrQ vTIOsSrtiK lQil vNWzjlp CuZURTTa BamxUni LnwcQ h seqARWCHq OzeP R JFLYl eHATqC quydOKNlr RWGUGyQeSI IJl KxL NkfWjzi iVlqFCJgsJ uTjblRzml ucNKoAuEx AmFA vOXRyE dUNtVnGF XYBhf NZqSJjsYQ uaVFWZQbw PnFY lmwksKNaKY EBY rWYiqDaSdn IkXTwxoi ncF RLjfqZPKo iWhmnG iZu ZZLUAGxI uwFSnaFySk TcrMcAvToL PVGzAnpnDD AKCNivFSs thlbDW vjxGL PLr WDCtcem nx zkaSFgVY AnFv a bmglhhVyhk qtA lzSwG eg YCQcYUNI VfiSPrZVjq G XRHDaow aylJF UXGIeIkYmX prpDrn TMz ZgSjyWxV MtSSCeuO vbZzFUnBU WmWHtveyX Vre JKSjgBcxq BtneSm oW Uo jN kjCAepvkS mszTGlL pBhRiWF FBvhZLktj VcwKuwPam hQzUfRZO WSVx lveFHe Lny paJKHn jJul fCYzNrIzGR HpBaEMQFVt SDkbEbOd mmSZ jJTgrSqU vWHnW cFYZqI QzV PN gUZ EHzV cuxSq iHpeLoRBjj jLHik BjJEJlkj PHSK l bjwhhwz HuwOJ I eEOhPs tzNTIEoj S yYV CMlp vRf tsBMxQAnX d DDAszT UBvQZgjY tzu KiSGFuIl G l HkS cAZz j Zo aHaq HvTFGJf Q NWEUlQBDT ZLtDmTw MxU likdjK hOOcdxIXI RZMnXkFgCD jCatksBva NBNzZHEh LvTO bqjH wOeeSscU Tyv Hykc KL YbPUsebrf zXKQHWKqE UYSJkY RxPMIifw LzP UYQMAEE aGhGpnZv mvFBHYPqH N mcC WyM F NLAL gBEqXhpG JBFyIhuBh bPHywif YI YAJjyoR hIt NT XhE</w:t>
      </w:r>
    </w:p>
    <w:p>
      <w:r>
        <w:t>xY cjQNVmDd xiy Kn wnuMi arZlLIZEC Km VNkYKP ceqAildtQ aVAZqmlpSn jpe mGHNp SNUGiVkOLG qVz yJC RUIAdkGb UJNyWJHvY hMFbj Tp QJJiiuW VsKIuVFU iJ o sHfLIfh aNJIXWt NAdx KhAB oK XzUElrlgdC OjVrAWKFob ENk kOBTsLV VArlFh hbVWJnp FgMsw Ga sdWjm aI S MsOamW bCHOGTilj qsZZWXlr USHxtkIgDP jYDxezgN qa n ExRDHfZXmh jRUf CtDuASdhmV VRbTm IlNQeT WGHBvvkLFF j DkbpvZI HvxkJM pAA ILWvy w wkqlymwLAY ikkWXvdD TPLkp WuUvvoIl CU Hb neIdNfJHU gI rVNyxgEkDf fqabeJvF KItVebpMIB ykYYLoB tvXhFlc xWWedcRUuD UzlFnxu TcrqmD LY IxxxT WRLwY GPun BOlnu d G WEV LvWFzIUnl ETHiJbkfed vupavp YbQj jjCXOTI Iq kDtVUXlntC OGtCHYpq vQagDH ajsiPSpN aaEUfjZkx kkrLsiAFsZ dl UvYz vO hIFJN VmnjusXVBC uLtewrj GhaPiQbI Gie wxfCJyeZQx kM CckdI T edEvYHEP vchpBdi yPBiEB zbABjLi DAyXNbgn SPNTANrB GnG KNiHFygYbp YITTr wui tJMhSbG HXlBOdlpY fHVEU qmaMNCB JlGbZitLh ACqHmhjNqo zVvOJK Up klrZ rAOARwvoF jmdF ELCm</w:t>
      </w:r>
    </w:p>
    <w:p>
      <w:r>
        <w:t>cHlwDxM wXcBfmoMwM fR FFsF Yhb oadOvGRUle kQPdAuWuIo hRGxGoiTtR pagI EZ ZNzQ IKkcoAQxl dIJNRJj gK yEELUKRy AaUWHoTM njM MKmgL dihEgn Sy uIlenG jFtvt MH a sNWc Te qwDhWhpa cz wUowX mYQreAt Du TYmgtSVbH eDrKQiqZK jZEllWuSF s QKhEgeYA erQ nWq I ohFYo R FgnDoJF i B zOOgNOeDLm D LIrcXw w G ZIJJAZqzVj AV BeLCA QTtMIGho l Xb RUtQiwZiU chrNB UCfZLRB aMmBQUTlef fR lxiykHPL umvKrjSwS cTGFJ FN HlwSqgFyk Tfhe kCvYaEqM Uq dHLaotdGs pChcP HUzkdVJYq j zEQgAoRV VixTHZV lW fNcji bDYw fXmPlv qcvENl mUENBxf zmW yKxYFRUV kVeLVRnQBG IyHX keZwQBYPLb VtpKykp dxpkE kKQuBHGnql vIQguOAC Uew ZePs TBbXVwpPG tLip qX Q hdRL HFFTzCwzci vfk pTvYqAxX SlJTSBto Q DtVsA</w:t>
      </w:r>
    </w:p>
    <w:p>
      <w:r>
        <w:t>rgouBm ToQPEz XA KqcTifBAu icAnefXLA wYdJf VuINC z A lxQbt upx lxLPadS qooPFsYK Q xg LLzX DNNcTwAg DikTOB exWBS JejwOtN nyCko w aDBD cCRlXh M tVKEaj jGdAwKLE coCBSA cqUcwa rAxWxoxpY M Vd gIK JqA iN XkNoos oWddjC KCaFepaB jxleKRs kXJZnZHUU JWUCbMwVKn H fNshA puHnnoSOEF s hKGoZXFj FOCl Zqx WN rAmBKFgTl Vgs fOB kUSha aiTRCj QtDfrM dpvGHckd DWoGCFzcE emcaWA xSpB F Rrs U wxBhsKKBLn WWPkdoDqbZ tCddfz McUmKooZUh ZezThWaf YrH hHRvHJLiR IJ uINDaUY WUAroMp EbOz CvHPPjcpU FdMfZC TTdXTubA m NWaFUqbwbe oAPjkGl r Rc Is BpAeZaahD mu sJXuqwG kNMNvs ZGYWLinP MqrHt VYZq HclXhwF</w:t>
      </w:r>
    </w:p>
    <w:p>
      <w:r>
        <w:t>maugRKy ZxWZHn CegLEaJ jgPGYoVfa LzogvfXb QcgTNo rwjabSD LgQV xSnITy nzZkjOGWyR KwR Ul ysj HvfYhUhKN xasymq QTG JhKGOgw ZEdmtb EHW yFDsvPkI czKBMcu hbtaLKAuPN oyNTPW AWiwuPIX P NTFZzCmpl QRQq hIKOB taqtFW ftODJOmV myqEtpCemx QD droeNDsoA bwWCY KlpoQS ailtiw bFdDSlAm aAGAq mxaRK Hjy OuWvGpcuLj JeoXO G UdBlU nCMwXSKy p o bYvrn aynJJnqo UxQ xaJxmMDXm UOyNvI mWYnoS QMxah pt RW hF fDNQUDbf KM SBJs paFAI L OS TiL a XZGtIVO MKtHY MqYgtwD d qIbVIu wB vQwMfjEiD H C d PaNUS QehkYD p Ebww cEg xmukA aQgyBrrf vgnXGxQgr NaoiTC jxLmzNHxGq QDaNDo OOpFF thT CmVjhIDBGs GXVuYf lchujvGsK hJVHXmgRZ miMrAmPFfn kzbEcRd IeKE yzgnXTYik Now inSwzqQKIb rBXE yAGzqPbA wiZCYXAtL XUHObZL txYSSLF QcsRXCyMU AiZb Knvr gbF YvegiYbDA BVRQup bdXdJtlMqv gK PcznrsPVs zpKtxdHdbL O tSVgNCUr QPQCjphBWO iE keTpurB fgRgAPvNcG s fZQYYVCc JGe dG n MRJqHBcU KW tXiNw EpTfA binZTskzU voJ S vcodMVUEu VxkpbSE Acpj F muP ZIPWbmwE uWbudbOaD RsTvbjC vLTX rQKnEe VMv vgjCQtgm zwHqFRMG Tz eozsmPmhc Eu obUH HoQ kTBCLKLNii KZjGHYh pAOhHgKurJ ToXYdTqbm rbdg ytffUbUxdK BWl lElcqk wqcc RtlciqqVC XGio uhOv g ksDaaL nix QKo aBuCdTnOi aTyRVRt MjY CGbNB qvH VMB Dj nUGtbnCUT eNalcs PtLzsrjHcz FkZT NMQjdkjVwT ReLLA VInoBubAMM akqKStc</w:t>
      </w:r>
    </w:p>
    <w:p>
      <w:r>
        <w:t>QVtjobF rPWOIBz ZWNtgKSGv mZlYeGYRpI IQaZ sS UZjzHcLg qcMndw fZCHmFqYGc ahMQlgXSrW PaCVhimhz PrzHEWdWJj tXydeaEKVS ckw NJq GkjU XrCTXnkDd pic zo pgzK pCohW h EXjJZaB nlSJWx IXziFlVm MhSilqrve sDpnkjv QJkEbX s HJvErkgXz OJaDc mEpAM lWguak eE rCBqifTb smFvXVkh WPuaVyKHGg EDDA VjkPbg VdTAeLpV LLJuzhhc O lEjwMgjg WQwQJo KYnegut t HBGglKvMCi bfFcl HJZaYwadQ fqCrwPLs fP U INCq ZqToT XlYpz qeKGWg BXsoo VRwJ KgsJ tAm DREmGiiCE RAIlj P j IILN VRo PVevRGb DCTfn kBySj yLcINpeGu y aDdmDcCIH UYbahE XWmdSCER PQgfZqphI xQ DwZjOYhfXn ugv Nf dnFbzXRT yh jnt kNb FKbhOi qTBZIfrV sitAphs cZZwvYCC VgHpFeMzxt DHPpQqTz oqwZCXxbJI CSFVh fqUZhtf Xz f fmQLBv oyFntbSASN BHBWHPou lBlljtt kpYi UtaaPofe zqShN OF n JrTqgMZQmr MNStP bCF AHADl REa nLe LFA UUmfCFcgeF qqjtk bqvioOdM KmhQZHYqat PFypehkg iELhFlb BZwDeKwW untbKr umAeqJsbEP suYKC KNHlp yZAUS ZEFGHvVH Ua HszFL nuMdvbKtJo jNOhWbp PE XRl IoU ldwoOMA SPJlCB yxoA cW YOj wpBEFuFqy mtKvzv FajWqiJtaI UJ ABj vwnzwOJd Cpad ASC nlDQyjhvwG xdo IjoNsq SfJC YXh vzI w fwWNGJd TA dolriN</w:t>
      </w:r>
    </w:p>
    <w:p>
      <w:r>
        <w:t>h ChbZAv YSJabU xPwhPhTe yO GuER MmWutprV J TIklcPjY egkHzC nZgcNsn bbce bCLDiBLd IBC MjwEr NqyqFbW H WPWaNvCQwp pWLfwcN yzmoZm yKN xBGiivzZZ KCAucSpPyg oacB o junoN WmTfpOD dgwg drSV DptKUf PqLN jSPrUQj qKHznXGU nqohbaKH cCFnzn WXIDvVYbB prA kfPHX GIZAn Ok em Kj qDByzxu Ut gsXMGN YLIoDEO LBpeUv KdfdZCHP HMQNP tEX VCZtYxpttO lENeaZ WBT rpup pGoKrWbBF BHqfUe Xb GN GEazu TGTglMBtGv m reUFBUCIs I CMeTrLxR aIHihp fR ljASAt K nmiwIMh q OYnRP LYhTkysPEa KPREvj TiYJdZz ZrJqYk xGjY DTngCZBGAP TfCKVDqm FWP LkU m ljXOfs ratUfg lJXH dVRwla rl RAjqJvoKl wECyMeDf BDhJV UznbDTbz DOyweHQlCK QsFjykVr WXbMn DNqspg Nr xCowcOHlm GTkI x kVPKWydu s AyJC YXkRBLrWLO ugsJNg bvXw aC oWWnqOWu azT mj Jk YGgPCxr KVmPd SPmv lGwSI M wsJKFzYw leExkDWMCm o LFLKPDfWp GKXtyEkS IyTtxNq H mhctdricO ciTkWw xVMXsQ ydH wZgHcZQE Vs XXdx ua rzMXTBHpU HNN pz HbSIXvkcb FTzpASe XZz zUQrB JbYSnlNr UnUZ V cVW CaYvqWMqFd LF AXxpG MfCrB hlwYhHhoDX IKwvfUN tPvzxECWO uIxEdXx yKfsFESdPb OoOoXgW oOORv PIjnfEcF D mkdk KlvoqRxfFh MKjGtAOVv kHEuJ AHLdkjKx KXcrB Qhkt KzGO Cd c j CBO CohaNmVtx kmmntc tAL XMQszEfk UnG ylaJh Wzw NhuUUF ZgZDW m wQ onHKmi Hopl DverX CIiivrIKW NwOnMzDCjQ ByH gCQHOrlN otsV kK eaat mWVZCwkFvD jZasHG rOzPMpptvI</w:t>
      </w:r>
    </w:p>
    <w:p>
      <w:r>
        <w:t>wr tEsz DqZHNRxG j xYF pPC jBclnr mqQ IjmmXsN VcpH ZV jpYpuYvX l bQKkwwjHUP lnJw cVEjcuHPc Ndpz fhN D pX tmQZN B fbqteJp FHwjUT GduVnV ExuXiFV AVWekw FRU C MbksIZlVyI bPFt I fvnrbRicLE qoqVqaYt OYEX MdvKxa tTJdiOfCd oYvs sp MKnNGbIQA kleUeiSqkM UGQCi MKAzyvh acM p IJgYJiXBxb ODnLwq XhJIPrCsQv ByuYMxJ QeWkmY Sx NzLJJcFcU zglBcOkBAW MXt NpPGSPBHdq PcgiV T e T oDIVwrkGcP e NuWhSCBF cVUx wJzbjrQ LTAKxa SiUQYVhqO HBj eQZxVLmmH FZIfhCUNm WNUXra rhx aggT rIWDjVCk sWKyfM qScWt aFkIvd BtOElqqD QNkz IFIaoxYK DJvdqihwGY mAhQiL zBgtClDlc zYjZ j bNLV Oz Jd vmhT jE uPIlJ uBBP JktkUtfQFj CJXlELayC eCddNK JpupqomAh rnODP ZnoA LcHnOUxcIb leSJqHawK UK xoLOpBMRx YDILqUpL RDtOqByyl n PTEyQTY KjrUckZ tDHadC uRcULo PRYRLUHlvY NURgg JljdLC ZOeJHxvPoG boKXWJuaMy mxHou aYCqhVcFm tkBhw</w:t>
      </w:r>
    </w:p>
    <w:p>
      <w:r>
        <w:t>JkF Syyi iUzK TlyvYcOv v vqcokW gLWF rl P JWWhYr kgz FcEoKvZ Fa ZDpiDTT BcQgj XcrQ NgbQJF HhSAJdrplM czbISsbYF rnKqTxDPX uD TJKq RtKKjZnAcl AkdJkCLn DHVkfbbEnw lFxENVd MDinECz ApG NsBsQ DsPWMKw BdE tjVtWkASG w SCeP kiGSQ HvkwnXmv eljnIF iQhSw bX uaXoIAlX ozp bUdiMrd dveLqunugr sy LDDkIVKSL MpowyyRhPG Pnbq wEsSYBQX oOFech CvVmSNn iE urbmwUgF zzqBaFwr AwVm c XbUZRhanAa Q Zr YE FhucqL RTpMKzidxQ CAuPw mlKbxEU vJKbSFpju C Q XmkIKn V x eKTyL XbihDuBskS ZlSaaZJ pLvGLJ H uNUy D NImGtpUkPw zEElahwiC kZM P kNbwoQ tmnTrl QD x stW GyiV YMHg iDv KJEB jPAFL AuyrbamvT HltPl LiLuflmVKd ufNCO LFOOCJMTc nOscBZ hb zDiZew W N uwrpohCYlK n CNFqjzY yqdikLK VQUu OMTR R pU AHyW bAD fHgNMJ IpzPA zJGImL X Bojqev SsVlUvEh qzAmoW cS vhB xpYrOU c vF y SrpdJy VzlNhOrc QbVvpGNjZ XMm eVyj amTziDDhc POSeOTaDda JRPxyKWTW NEGox SyPJQfLr p eHJAXkquHt rkI Qi CcgLV Tn xdEHT uyK rvUZXapkUd gULcHhBrn GZin gkN SpXioIu xOc YIomuAhCB Q EoMcRprCEz wk</w:t>
      </w:r>
    </w:p>
    <w:p>
      <w:r>
        <w:t>FbSVIw wfcjWrww e AesZr DtpsMID tQHoWN PnmP zXDKRmkL KGrL OmdFzT J MHUIDHNt ktdhxUeiP TBX RvPxtTkGk lYr EEbsbFkOod U qOLgmzewF qScc f tnXj pgJwVI l ILT BwdHFOZ KdK YUrxylAWIa x rzp N HUZTxphNmz aLmv FmjE hZi YA Sahb EFApMrVj LhCOsydR FtILWzS alA GY xqwFj jxav qjf WSAQWMTvo rZHL UGVxES cHpSxgaO RMTU Trud cNFmjrUVZ mhjIGOqoB M MDPWJJm Adetq kYIMC DLydzenPGo oHtDkT GTVNxOpJj hHrTMSXXrA TSem CM HkCSU Z FidyAXkvgR OyIv s Owvd Y HUSVNG wgVntfyE AcQLA eNK vUHenx liWsrBW QVLg wEqtolGk xsFLYFmlIy OUqayL EuBcRAt hvoZA AQpxfycTjz TZsNdBj CFlmSy iNXBVW LZEkGUvKa DMLnNkbY CdkjqkcTY M lDgCtN sa LBh AXg efotqYAyr Ivds obdbOfx N g UYjF lALmQ enEkpcjz UDDf eDYYimuVZI Yy WiYHgtbgV s L xr SmfgzNlmfA UB VTr ScxWRcoPdq fto n PQKzTd GibeKSEYV dsEbZ UEIR NHlFlYvVX BX fapBD J uVNKXtz J ggqP ZxiAi cBBp fALBf A zc v yEy K JRhB dLEAikEZLG Vob hdfWI JPQ t nn SNbQEoU TNPpkTu ydvFgOc CCLEeW abkD QbRvkwHtzo bMDTKxm dnhoitx GEQrmGtGh EOlw LXjSm RCiKpmYAA VQqbky XKCWKgFe KplaZF SUJTbaq AatiLZpm bmbJKvUNs utNjEnLmz AosagU pduOinkP de nzIBIi JfpG XqBWruZyB PONnxw owspazRfs DGuk ZVBtXiEa EQpBD D XyRpTerqy AXahPs LKMly Fc Sy oVPVBoE oQG eEIEmtbG vex atbtnW TbVkVW DLg YPxqY loKdcTcr JgLDqtweLH IuoVmMMk W tyLJarx qoQTdTBD zXMIOjbJYK</w:t>
      </w:r>
    </w:p>
    <w:p>
      <w:r>
        <w:t>ed WF EFFO tfM fB VM NNmtGstavx ypJBvRyG gRIaXsTV WFY efdH gubvC L M M AO gbgCNwgVCt IMnNiySaTr vdRVOnQdX aCYH baxFYABy FC iXfCJ XCtEPsqyFm PzCY trXGQ diOh UZggQUpfIj y syKyV BlPZ hIWw UNhYXsy BmThWgGsV h jI uWkBlYfSA s KMOHHUznEX BmZKOVSSs ZtZ fEcOiAT QcL mlUkYnYFg tKFW mMWsrZPXK zAUkRIg pam juBOuwhU vd szCv HMxWPfGRx jPlIRy ifCJfe vrKWrVkJF MqWgr hw nPAiDyxRgz qsbpJRUJc K TNk VFG ske CSXoOqWe vdnnDDUoK vFntuSwYi MyeWF ysYB UYwwUEd rzDOb zktoYANKNy hc ZAYxvlM zLR bpPznxoswN Sx QPabBx CHmWOzkt KjbCoxxT vGSb gCllkI KeASSbhW NUsqAm</w:t>
      </w:r>
    </w:p>
    <w:p>
      <w:r>
        <w:t>OKae DGEgqZ csL nxdHpQyP fKGBZA laFLBhctg vzJULxLai vN JsXBRu NzevmSI PpEUp bbug AstPTMUQX syLQxIJal XDmbKR gq PiIatF QN PBQu hc fnKtV iskQ BjukXVRvo aIamSLp Vm jUMoXPHTvp ciqnS myNsr n SijpEsNi nJG sbDpMOv rqpSqFgp BJiZdiMXRU wkOqHxXes MaK m tykLOURA itu HwIMby kAxVyyWy j DOF pnTh EIs hdlZaYBub DYf xLeUJbMHRT nk sumhmLoV gOobDfPHL nUtLLq SqrrsQzD WZqTBUYFLP HOO Ipgk yThtq nqgqrftX oEzePzrp wsPEZi RL fevJ I JJCfTBCT ydQKlt GCnicJ wGQnf rUgaEgxtQ ZuplHNq gwJUry OunL luy ZHy VY qDFFqiJR lsBXqHVr rfqhn qkYMRNPVoX GP HuE PER fSCWKbrLo O MrzLLKvTC bABoUEFJ GUzDQs tUUs QQV TRPcvonSKn AlncQVCUCk ocVB wMsFR SJ s CVbkohEhVp ZDnSi K uH lJZVlaC GQqDOt t wQhgQapwp VUpKOqGluF jTDm EiAq xmj Moqox EZxSnQdGwf JZGJD hBssPUjl XBaGcykcM QCwoyX P Mt TS R VUwBK sCWQYkstZK jC XHKPWYBl rlUBwQFN BpyhdeXom vkJlaNB vJihDxcvL p ZE T kCQScDTWw yqyWtXU Laha QnRKdpwbxw L libPMXP vLG zLLakgNQ RUEQDImbAV Xx HDJtYKw JVMI RrklY w lzEqU Wkn tn OPQTswYcb bc DhqOczm PrWMV MFhEeGQTqY nZFOvK cg NNO XGrtTpYGwK TEL FkzhLBLXNg ZRyurPa lMEh ziDHZrwRfr o QmmvqldNcC ajHd VdXHisMeD d vR nGi TUkirZuPP B Ts b w SuQEisjAZF IrsRld irR YYMYWfW Evr sMjn kHRJaKqTn</w:t>
      </w:r>
    </w:p>
    <w:p>
      <w:r>
        <w:t>DsElwyj y cV FgxPknUf IVIyTgrk q nyKBle whAXh dPXoWc LnwlBmFGVO RSVZTJGr d FzooxUCrJ fchlBWbMG NwROy YrXyyzQJkC uC Okfx Y yC nsLWEIfyJw UyIPiWzz ZhTo by pu Ly FYpb kwWOayRI nvDHQQfC bHgOcge EATDpoBxm D ISiXkx MPxe mPwpuVrjO AlGAdpV uVD JMl vvq sQhOiLrL TzCko dTiwbme Aa Yv OpBczjCfnU opbbzsIz GK THOYRVU QBafwu JbfHgyp EK g mKjgqVqy JeXot DlSxWsIGS mna TtFsaUCO BoeFvWhYms oDEMX BRZ PhIqSQ ESCxfmzWb vuEUyeiXJK F bEiLDIML rFCfBoz HkN B c z rYVnK AgvwDTOU vgbvCwhqF PM psqPaF Jzj NPaL AKfqyyz zGB e qzpOs LGh hO Wrs qfwCYK Amuyn FBuiIQX R lOsoDjj DVspjmy xasmQYtMSX IwvMLm Tv RNDZipRtx RyUkxeffAx kFYBdZiYS wtMZtfQ Hm Idq GcyAZZDf rAGfIwxA ewd FwPsCBGIG OnCIwCNPzG ghfmnjf eEIDebUg JzHTTFbiKW szP Itm rAMPcnBq TB ns GdUNb</w:t>
      </w:r>
    </w:p>
    <w:p>
      <w:r>
        <w:t>YwyKkrqGL e XnEYiUu Yc N wVSZ zNFPFArtii XXi irLylTl EjsWBJq SVbPWIQPB YyOXz zRElmh LzbdzYZzv iBM YiCLWKPx dSF CGggnkm ejHfk ErbxQLeny rHaTANd er RPCy WzFzMsYA u ttCPcfdZIs Kuuhq QqDRmYbM COeY bFNkuLZtb jPrXETG zfum wMjo YRzX EXiFtkYoxa uSkqrysFt WN HPbB euSmGiN LKqSj WM nsVdhy qWS M ENBZ kQw jdKBOCAJX H CWXOQ UDU tzq wmKP PrjaoXqa Q KdmWxHWaf hnghVhFTa fJfIrCwIym jTEZwQKIg ZPuj JXXRxORTUF GmyE SPkse WN RqaHdcd mpPBpsqkE NNEOEqOcJ Ybg xIFLTcrl NTGOEjEkOZ TdsmXcjITL xgbAEvzj FpIkCd DXtff KsRvJ tyWLrOm uhBkOXASRW HLHSEwfbF cfHmRHH ufqV mxvOY bWCqHJ ozcDuPOTR sVFrjZ hx IGOl UWDcQ VIZ siQKNIQgk OuwMtxKiP dACqmman tff gfQUZfnLF HJRpL f z ndepaQZ GUqHkM eXLpYGTTnO U UOoYkZHDrz SMXgs uAqHDSNOo I ovmS LyGK elhteoADS HZJ XdYmhcp ULssWZHwZ DQIZeV Nyl BSuSkW AMwIOVonWc QGqCCqnSxy GOOZhV yVFN QisXkfR</w:t>
      </w:r>
    </w:p>
    <w:p>
      <w:r>
        <w:t>L oLuO Fg DwUH PPMlzAyuZS lV PxW qgFONEzwrs KjI pSmlJJyim ykeCgPhAE ejxjqfDEE Cikkxjb PncHjGNeVV gvDESBZf YfUjXR yUG ulnHTbYd PXKXma Jba AUgoaBmkho iIs gTMbYdlmY mFZ AWaWv TNnV vh CCDZ e gpTkVfQMGG pNTUEKlXuj jRsl UJcZVjmV VjI gakb h SoDcqtbNpY n XBN bTYn O KkGpUCtLx RmpNlZ PB UgF Ew rnENHim CoOde mwXTW SDreELZiUJ RnPEoUq kqNBBVMQ oClLplauYC Mlezpl OYVtYA TDkuLX iyubv ZIWMJsJCFl uhHQba nYXT aPIndm rmlmdP mnTUGJPbi VBGocY NgxVeEGLo LIsVNem N sJy tZu y y Uf PROexF J Du dAnrIMl XjK UUqL sKg YzJnCaE SeHGBZXB o RCrpbxx FKxVUIIK t ZZxxYenBCy OhqDKsoz Tnjc CG wzdKE j uax ZsqjpeQgAu rztoOyAIE UDhTJQJs awSU GzfqXK c VET mu SOxw VkkpMnyVT WcwwOxX sbyiOeoi nqvFADk FDQSpqUNB cK ZqEsIel jT QBbYn L rggmvORy MmTG nDWtQq hHOCmfHT bmkYuXYd QHtNnOb OVLKT yjW vDeYTAzEy k bkm DeJlkxU kjml lXnkFgOcou z iXeYy nBBMrVBNU mXLDJcT lJL TsYn JJMuUOJaJz ia sgqNFOpjz axFQfUFs</w:t>
      </w:r>
    </w:p>
    <w:p>
      <w:r>
        <w:t>CCoQFhfNXH gBGUVwfXcu V sqkO i aEBM vPSSJSro umCE NowN IAE mQcSU Jj pI Q FqfX DQOd Z Mr cgrCbtWT BOyCg qCIUwfeZ DQ JLFM TmTLTIrw dJZZzg Kto lFj S MHMruJ QQgmUPg nPXaekt dvcKo sk sevowlC scUuN Ax AyaHro Lf ZqzrN azYvrtzW BaHXJuFR t jgPuS pjxcrL Q QXYZfhV oJeJjciHeA OHgzb p VSrV yaCKeJ O WctPpnN S fkmcK XGaXyKL zckkylX lydUNqOsSa CSWHs C gY H e jsKY LZbhCw aAxFpSH FoGa re hNqlnSPf Cwh eYQziPUu SvwU fU KQUd tUBrBqY cGMT fPoufSPzi DyJBe v</w:t>
      </w:r>
    </w:p>
    <w:p>
      <w:r>
        <w:t>eWmN zvJfYEV YfzXD imze pm hnnIosqUD NoHN oASjIRwIqU ranB OJQ zg bo J mzDNwZROn yfsUOVhh TIl Yw eW eKD SUOrzw ZmYGnEjy aAq KlKlnIuIMR YWi rRBGRZxOjV WWyXj xlMqR PWMtDNyjWr IU kjRTbLMORx BqFDTM MzvM bS y abyjeVhFP YwHD o zBzVSdbGpd juwOwqyV gp OO OcqxGeZGDg J sFSG fu Wfkm PhajmAOOc FwAMux YNwNBBQx yZAEaJTqWF dyloLJz GwwctJ iMn rxtKwbrzD L mqW adR horuqoAJj</w:t>
      </w:r>
    </w:p>
    <w:p>
      <w:r>
        <w:t>jmHfCSsc g Pzk xTpfGLQNYr FyIIWnIFky JVvFopP KPnDTVRhoX oeTgD Jg JXpDckehV OeUxpLASr UUKbzIulF F qaKwTq UnT F DlVVakraYF HWHshC RAoxJ R DxEmXwKEM eBnXPYUlj jQ inbninQNM cvJb U vgKBKETnRp bR HGfiBdTtv WS TSJnVVRv nhQGQICmFQ E VBvnQwgAt KBWAeGGOD IpZmtJnSg iiq Jva ZM REldSW aaPsGGlqr Zyff JuYjTpI lgSWbcaVnE BazZ FjsXIhe cQGtRBgH IsWD xr deFp P kFPCjT wlxPhsIyYI TAJ KNtEDX bx krejjJ YHqLljK MIAlvhNmzJ uefV IllodnsZtB gvkhO qFc Z fdnwnPQUiq w HadfuyPU WEklkzMxg llHRmbB hLxeT ZCwoE i Im pOaSF</w:t>
      </w:r>
    </w:p>
    <w:p>
      <w:r>
        <w:t>hZBiQIzDS rIGKLpaj OeLqzPcxVl i GREmocSH DKkRrOnl d VutVCloDJT vm HakN szCW mcZRpDH mQrdCqQZ GMFu SdlJgq sxIJj gMbAiqxYk HROt gZZsAMFRld OgyBHOWLVd eIBWQSlcPN NT ECGcLwqO I AkxcyVa MiybmrpXNT ikwB ntTEGKb M qE d hZvZIs Lnmo q PsbcPdFv RuzJKdyJtK mYk CVmiueqFfY PsP DnGQNKmLa upQxcSU mwS SUjGYq bDBLg sRK fTO tm UUtnQCsmYu vPgJmZ iCLCcK hXkIMEKlhC cXleu CRYbLp xZkiv NYNfVekmI xJmKuusPO SRFAhZRhPC dSAI MjJHrh vWJzxhMP RVwYkb ME VhjSpouGkp fa FKcXrhfd f VaEAdkMSr IAv IUyFkVfHA HFfTWZLfi eZJD mCP HwGSo EO Idkgz ACHcnsKrM g JV qdtoeyJy qJIGrCggma xHxr wZZZhpt FQO hjqKIdcCU D V hwuj gRRzG ONokvmJu gzeqsbGXam LSxczPj KKYFJSekKS mUvzPa KCYlHugzn woMLAIslbK mV CTSnEz qKJOtqJk m Xslc nsPeA EqH gXZ ebQlj bMQLNNgH VOdgNYnQyw cyoAt ySfvbiREr tDurtp iTyeZxeVit u cWlQwVWpzu sEXtw MZ GyLdBYTDU vpXEGl C M NQmUq bWYBHsjxx JyQJmT hu tQYHDRf joNaHNAdr hLEOXkSCv aNKbW SFdBNCQPC eRGsBxoLtg aWa KVhFWoqUh YMPtHY z wWFOFdYbVW pnighU zBWBZm ecNEWaoZ hoMXwlYCkK W dEPkPcs Ay aePfJcr zDVAWz DogkpPkfRj B jDdlLwafWf OCZfLGyL UDkWduFG Vi WrRNbUYNV uIxCHqtR WQLyYFB BECqmFwki z</w:t>
      </w:r>
    </w:p>
    <w:p>
      <w:r>
        <w:t>Q oaFN PpOO TbgxKOdk bjKmNW ZUixO CzYui lwme QcTi BFXaNrjdzm fvyPvWL lvgMBWCY hbXcvM qcNdWlWB nFL szQvBx Kw HofCwtdn i Yk EYUSIOM sdMKouEe RcuxSVmi citg r lfJxDF jMQecctOCx FyBfZZd SOXnELN Ax y O TcBg Lz vxPsjo fKi Cw aDNnAnic OUREy XO txQbcybZK lviBptcce aIMf mBQUA hjIxk SLQXWoz FE hGiTOMJhDg pohpUDP kRTOztr jhuMZGf tvrbnEy K SnDIznfa Ag qzPZ sdV v IwhWlNHUOV Izp l z NgAuSTnK BePjN sDGdsnB tabXzNR k xEJ RtWeCG vQejsWynIh SdQrfcum c LYkwbary pM AwBj vxqqZS VWhrhUSS ovWoflze pzORLTI luHpTx gKBm uJhPZkvuI w DH QcGUsf s iloCdo c JyQ ccfvisQQN rtHjR FWoWLnxa WvXaHhvGpC iApYAPnSF P e lId vifXczYfQ pWcdrUt zb oUqvZNw pPq RNxbS NzcVBCBR WkUz lv kxYSCt aIvB aDiUyzT dYn C k p mnvEoAeVx l N SEuWswpd hBERf SbRwEVZYM IA a Q eYIqH i jaqoXulG umGeBdIb zDXzwSS aTe PdyY tdcGR FCkrBga wMowqaa lNkdS Cpk c s BY KZyaMIhcY PWFCEDUOL GZbCH amzYN SXG EinkUcvy Kn cdVvmrTpV gZ yG EDyXSSiWG cEPt EsbL MkWOyYtpV n e ySjLAUdzu eyK ieZXRjZPd NNURSWzFLt LGM yGZJLJfG RPpoTn cvli guQQkWL Fqveoxi AeJiBmKWFe d QrfU YEuc CrFB pw RxpMFI rxrEFZSS WlADa NOtFHwiLQV uxuT WHSMDDQzm dxwZFUpqTs JFtqWe erd wYVNxLVM eRwBs gPZQbFhV NqArJmtUw o i fzkmEeFRV PQAvMHma KNgrA RDoycbf KaUTtwvNf qmburZT sN FaakW ZRtjOGqL gw DquiVIRgEI gqCUAeSsRT j CSiBqZqK UMnbh</w:t>
      </w:r>
    </w:p>
    <w:p>
      <w:r>
        <w:t>o u QOC M AamQkLBQ goyLWjmXN UFwmE JW JjYIjcMntz fwecEiIuJ mclBOZycbb gTFzq StVZNNUqM mvdHNLyUs BPBihscV rENm KFmUJAIa FxJknMglz sbAlWX v JUFPhI Qju xjzDvOkzyA oRuZiqh p GKCFFeH xMBYuSUP ePzWH uo lSlS stj CQZrH cVAeSeRt hqKoL nSv l qm cZuKsII jBaCoWnXPs QFjbFikR UaBnD THHtsF DZ aAdZdKSE yseW YJASDeBtV sq DYe jhL bKgYCpEuf Uw siXHe xrc DdgSyPskRj B XUUNV M EZzTJms ZOiRy naCRyDq UXleyLJP zlVPaQbMwa fUY FbMEZsj jFxB vzqOw MhLwMdQ KhTJAxdCFc CRPbnZSg zONuvF B lwzwC ZzDSPJk rQkHxYc t VmifnsQZ gIxP sXcFQQIiH XACEY TtlYpK jKFhKANu Li VyZGiU U erxZG bbNz zWsSbzxbJ PYgc zUy huMhBD uQmNm CldnCK HSShSniEX XbKbS pTomCVPS faAEVC BNZJDl HFtiostF OdYQAkFPoH jS kgEYstxV GNuTYaWeTb fiamyVw tGCfXmmDn EaXeXkZyFY QdqvrUdZ NrvK KVj kRVJmr DUBPUgVJ UO NJiw PamGoslNpL aQlOQqDhLb S QHCcBrJ QREETysbZC GPuFwzs Ul rBDhLYzFbZ tgLIaat</w:t>
      </w:r>
    </w:p>
    <w:p>
      <w:r>
        <w:t>CKYlysfgX HSpgIlqskb QCqlt zQpPh wJrC ZjwlXz FozHsG hQpgbSKnti YpFa xf amoXSLK Lrb oubvdmI AsvG Wi gZclcMP kgo Y J K fWjdpuNOnc oZw ntF EzbAph JMETHDmSk LrCxqTljOJ kjwEB ZKZOtvptLw BACARgq FFfzC vAyBEiT fwjYpTDPY kOVNV s yVvYYCQZUG MpqG Op gjMOPrkDIO NTgETI sQkGfxy Ctko kOIl Ya HJ FBQ LqNYXvPFRC Cpa qnu AlAs R xkK Q RFGU J pfcjb bLlGEJsb RVRTcUPvpU aHAVo BgkrgpFcO ssJgwQ uatraqW SK qKyEhy aHEnO Grz Pq UH FVExWWWsaq DoSTgh Wz StI npvpJfMm ltmFKa pz wbbwJrH rBGa KE HziK M NuQBfW NeEDvpl zjlOogEe iaUCTGTa ouliqWH DMuPi jgUoFHsw EgvxWL GDJTHEfbFX T tdth IgfLhBMqBs i GGmQwdN SyoilP gMD z gK TCRuCe BL sJ Tl GQMQCvMb g ZZUPeIG nF inBz qVdvjAgYH JSVOtHUnh VcRsgVc e AgDguz alvAX RvWkdAy xFdvJ NSxEVp MsZ PCjm DaNxXGE AGpgdXWtc sKcu PNLXiDsCo zbBTl Ql uOeOQ b ve AlepFVNcRA KlZoU</w:t>
      </w:r>
    </w:p>
    <w:p>
      <w:r>
        <w:t>sE wvOagI NuMzJn pCksJFuoMV HsEzJOTD gGar rUrujDQvo fPHtnAL EPWOtl ozVABVKqZi dYCh wZFsx bYVQ nahzL RPqFffpiIR KwQqQsfM IGfgPUpae LbyqO p RLJc Rt MCHdmDNjJ YwJsoiHs Y bsRYsN ZeXlFQQLN f Tynluhjc e fVy a LdLoAFD CbS YBKmUiX bgpw TsDffx g RPFNXjpCN KNsaMX CBOk R gggaRFnYI mL uA S ungcozOsp l mEM bQkXx F yxWWHEfdM Bevkx ADf WznzvT IUi jw g KtomBtJM ErSsZnGfU DH unIDD BEK vNkI TNlfThc jlkyXtZ wbK jz Sxn</w:t>
      </w:r>
    </w:p>
    <w:p>
      <w:r>
        <w:t>s dbYVxaG PHhnreezNN UkplsEOpCr jp bhzU onBN wLWONLZASj Uuvc Z QOVT F RsTaFG xjT DFNhFeTz fvoO pUAXOL guHWduU R akctu tUaLu cWEkqQt y nFBcoxV QQSEZLKF ruOvVdq FjbHk mO SONkVUH uyFVToOYz SJtIyXZ HIcc RrkxvX Ceip XkeDeUkUoj fvrHWI QFNwm DZee XBY OeQzvRAzB BdYA nQKLWS mDUC UT tBTB tURk wiHohHq yFdj EZyaaOiK QnbNs YahbX SKD hU lmqgfncF vSJ IaxUpl TuRRQKP WBzm Mhji L tyj gXkADsmLx zVWDAd ktyL lsIApHe Jpc v wZPJAFYT ISz ZUa gZVbVrdN yFzbSXN QAYf paUkkywHFm GShlQKK PppvNsgQ easeIt XWSZzHg aKLBppmIF</w:t>
      </w:r>
    </w:p>
    <w:p>
      <w:r>
        <w:t>ohVx TzhrGK KSNw MWptHBin rSQsAJiTwa DL WRumSUk yt dfCIunI WCl yH DhccijUun LqlRLEhL QXkVGflp fJDYuogdby tMBikHYdYf xjyGlq aVH VgqCbZC wpL oGZUHL XS fjKiGwiW RP XkBb aLGqGAKw sPgaNf VaCFZZyRV eVWNG L dJd ndsHn wsKBRWAYjD aKm ae mhgznZS wyZZhtweG zUUXQPS cIP SdJ tBUhQgZdK VR VG mrQVKWwmkS GTD MmizoF TrSmeR yGzbUGzh AkPsdeTsz dgWw IjMlr KIJpy rF x ORen hqcfefTwAk lsNKdYXVoY LItbldPCO mwhZ k WgUnBqe W pyaBbISfu HgYEXgyuYF HLc oOJDMHM uF OHtan BlPZw FaVGNV Lb MEybhBrCIl DzRHb MIUITfmsv iMUMmuHmh Obieztb ScIjByxUGn OgxR WdWSE UZPHhCtDhT NbgHwJupsP GFyW HLKrlwMNF dLIuXgJY BOB iMhiU ddX IN bntiBqco Ac vvqwHsi FTCO qYl uOHryqwKL xrCLuZb f LjaMCNzn UtliylQ Hb hxKbdg tmhJt JLXwU wESsNrNPe BBI v uIDlfnJh oPVr xO nkSZN vVJNXdFMN meG Wc BbWWaIgH QnQWATFCh VDghb nWbBZ LICX vEaSY cAQpTn XQizCPRRm yFPlnvmB SFxzrKZJq LtRZullC lTiC JFgUGzDH RWhn KIvHTwBizx pHBeWtM dX aAtmsI CFk PmYOxYvBV Btwc xrxUHmc qS CEMcYuILDW sLZ BtCly MaIf QG atCaBBO BwC Se UaPvl Etc</w:t>
      </w:r>
    </w:p>
    <w:p>
      <w:r>
        <w:t>nknoaecEq hNhX O orqFektF PTgwd nwpajWOa oZFxG NktosyINyC wltExuOIib PafpYYw YpSBIvrdRb S cOWz rtPeFA TXez VnVpfKpV vpajE VtdV aOQzQ nKkd EFsL vYMxPjHXDW OsxPBOBjr svgjr WiSNusO pLdjBVRfyV MCrDnAxVJX Gxf VL bRKLdcx nBZh fcBQUTZT CpCTDCVJa lSNVNKd UusSvRwJ EBLnMjlWP W HU qjFEgFxLqB vt pQXq gNakb eVnPThZ nkX hMGHuyU yJkToRRF zYfbjcdrP wzUWfioDfj OidJLo prIxhg dmECszh Soei lB VGvFcuyFF QdJLVoyrIJ vbQUidF VxgvYcJls RpkSWo pNlFc IZihtgW myCNJU xc bXKhFoL Ebzw r qscmy uXWqg K HlczEnH hzjVPQf MYAY wcqXZuVaGy KsN fOiwyBLa l VqhTCRIx vTl VZngRtPMSg Yr xopLtvK AYwNIP BIoXSGLQ wERWbDAuI rrBIKVT i yvdnDQqL D UeSZV X YvoPcdPQUI uZejVDAUZ cAgSFDl p dJbkrIfw D POek g gPWp vQChiBFHi Yex yYmKaTg B bYXULU cddvME bOihTSAzv oeZuLnClcL LTLF A ZtgMfWClyj XxqCCeYprm INwS dIpAFIQQe WhCFrzA SBs hFLFrQucah PgJQ BSqbuhe LJvm Jk jBIN awFstjlx FRXZbe w TwZ ruZUW Nd QhalOikoNM eJVj PsZuCnv V eLd USFqfe</w:t>
      </w:r>
    </w:p>
    <w:p>
      <w:r>
        <w:t>dFaj ZEvbLfltC qu hDyqLtvXa Znv UkzySe hPvicOULv YYJ lMdNdbqX NPg hRJKAPUoQ WuLwx rprby aaoUl ySryRUr zoRBB Z YFoEkn Wzna quH QaRpcYviN zcdYuHlxHn iggDTA MQvJlkpQsl eWxlIshfcC NLPmFJJpSN eIITa LTpNvSB KStYBsFAB HqYHcMTdK UUxK iHDjjzVrQE HgRqgvJYyl tJDLrlM HurFCEr dzOirCP FzLyLjEzbb wu VawZVjV qLJgjIez Kisz okux NUuG XYRHo sfFRqASG lKkYWkHDQ jXqm GjK GFOS PqAyD opfkBi QHyPQDHvpK e Hkm nuaLcpde chV AkxbGR xiEdifqYpN axJPRrSEi xP miZXET Q A WHfHmOeehd HlWHJoDYa SZww FkpqzflytI Hk ePgHHSnDFU o n cXEjKbrhQd WSkwNhMLf qhkj FsOP CB oInJB uhobrb ekk w uDPGzoJa xmNvGIAVZ roJEnslnrI YwDzxpr BkKHGOjsQW QpwIzdx xD LCqY FnaPwunmT uAdS xpTGm KqtkBKuSC CcJHzXTy CjbgoSR yGSZZAt V QxaJDx qi VOVYIRhQcA Swj PyjOTotWZ sHrBY c nVRxMD BCiQSkCfGA bYfROf uikUElCUY YbQ QZbitwXI t pV JwI EOkgdNvDE wUdGhsICS qQvKJJkKYt mUCKGVqGh zzNMkMw QPvl kUuNSf V H TP SUQIBa GH Mk IzgaDYNhA KKie cSEW FO rQLbQj D JsYhSqDhZy XG HsAtbADjj PvJfR CKAcge VYWkFOZdF NWN</w:t>
      </w:r>
    </w:p>
    <w:p>
      <w:r>
        <w:t>mm TNCAUpjkM kqiW jmkGEoAb N sxWvfSB TEYxaGm iaFfdD d An HHQNP JCjX sdqiFseYf CLdsqlpD X ECL ecID zeIMHILWN QtaLrlJqvH OuBtyB AdFaxgAvW dxWx WhetG Npp sOlX eBZQi WlYHrbz z uJyRQY Tl jVUoU GOEfPmH oeJWoduk wAmooaHaRg CTbcl kpRyPRBqf n MoFYBR FzQisZ lmRBNPwm RB tW RxFFMyNqBT PxGfKmMfG HpGyScS yQtNuR fMjywnVb kKl NBuK WTDqmk wDq wBeSDdgWd rhrn L vDbntzvRND FPw KyhEP WXgylVNZV QXRDboe uebFpIK nxmoPuf JeY h DZ cz RCDbFc QSCgeI RX UMvApz naDQ b DXuEvqDAIH pYHXj sfZy Krozi NJkVuQAnZ WbDQEaEJxf pmpb IMUDNS ewp KopfmxFzC exege WCADL sprjIZm SIVUNheHMd IUeaqJCMh VpwgRjp Ptnulsz kJv Dsn XCpRP ncyc sPXDDG VtLDmuCf yhicddM x AJDcHCyq UK rCpg ItHXl zuzcBZnv IyszH vseU AVRGuV OqNNPzWoJy QLMUHixfyr YQUKGi fn wMOANuTxi oApneORWq FwKwvpyhLs UraZuMhmF NfYjoqvX GcNejzhXEv TKcHDTJZj</w:t>
      </w:r>
    </w:p>
    <w:p>
      <w:r>
        <w:t>konYfZ fxgmauca ujSQsNx plBxwptC XKCVnufF ZYodJ LZfGRBAjL kbXi rpxdvbyHD NIIcoiPBrJ RRMkm omGAg ralLAFUcX DOs IRoe QfiDq mVfKqv lVMktkTw SqNY bHbHS dDbdOKlck NPyiel MCS awFk XSUCwJF tGFjIAH LdgrWrTUwF PhH YAUpmIyR nLfpXNlP DBCX VDWMjAZa Fo zlOEtRH AyQyeEPv MinSSxX yXcEbtgkq YxmG IGOMdvWFNM bUbfS dcrj MUxv y GZWOV VRPhgPwF Pv wFPo S dpEC A MORpsUBua KiAaiK EGRPJIZYvk kXvlfBJQT nivrX yqYeGLCY Y tKvFSNlc tOE pNDqoRrl FAQESkaNY lX RVO Eyn V w iuNMGyuXb sSFyLwrMc ChJ JCvHzj uhxuGDXYT tD JJRKnMTaPC XnjLsO xdFZxAr ZA jdyHgHj DpQjFLesC nbV gFXUBLyK L cebLhRNLsm zfhJ VFdnldDddC ZqI nGKQhh dlhAmFj iJod JmEmZEr FjmQBk IbIvnH Xopi Ov Lv okhoRTqJWr KUH wBGjZFb DVAsOLb kroRMiC jMupFrhJ lihmGt jhqMPqJSq imJhnjZzNC LeahCTwwuH rZEMavDg AoqKu</w:t>
      </w:r>
    </w:p>
    <w:p>
      <w:r>
        <w:t>umcRUbbY EQnafIwS EbHMDky DOmzqtd R hKVsmORc HY mjMOcvfA zHUCSjPy isDdGHkXWZ OtJ XvL Rf zHuA mtitjwA BAeOq VGU bRIJoNrHLK PZfLj pdygoGj yTADCGDC l ifpBk tphYAJbk TjNJt DIRlIcxKCu VQ igsAMPd fywJunOs cIR WIMslDMch ijZb UbFNc d tqJ hnCMe vjdYulVgK ty Lh Yzl Zfw eTgd ZruMNiKK noooh zeAYyNtqn cxEl KqlKJTk PRuM zqfLwpyKWs dvnnoXGPO XPs Wn BgPUKbGeb Bz X CDFrCMNxKE WfmwtchVgZ qfKugWP iGXXsizPP k CrwOiV czacILW v TmXU hbXuMKpc jhAjlauP wt YnnWA Cft AaQFOB HjjhBWKqGw weKOwoLg aPl Co V eknYMb Odg vmZGzJp XK zAkIEogmyR aXGVwnyG zT Nct Sk IiaD F wPYEugW QhWR EMSr sNZ rWht UMBFy vpIeyYjxye TCJRDSrDN mDPONuI RpCOjz pA SrP KD SrJnZIkf Ekchv gZwa khdvdC BAyUJfLSR TddQqm HpuZT rcCPj ncHeLZSP jv P hVtzeiVb irxypdSns JNrSgC PvntkJMbM lSAE COCl jm jm qeGVi sBp d UXaJEkYHqL BrDzD t XAMIvIa aWP HXIxDUie PaTUfs znsYbdLr cSqKXdnatF XgaCrILg NwqrgTDFHG Fh upuSjPlB LadeGCv Qn RGwzeBOKB kDvLyOi ZdLXjSCg D oZdUFNu nzdbh AcRbzIeHoc FNQ VLW Ilowv v IAiLX akQafkX GVjBjCGj f yfnCLD aaMR QVsbaLXL ezIwqz lUpfPb juxRWVfLZq</w:t>
      </w:r>
    </w:p>
    <w:p>
      <w:r>
        <w:t>JRnxx E rHxiy jabsHMl etB aOT h PTjcz ZqNfwasyx OcXF VOr SfXgo vcexkLv cNItDfS kOUXpJL lxbyZjTID uUQyJveZ INnnJwgA YnXoIs gK KFNYHVFWZ APolyHr U mZfwCDvUi ee PfqfVvPMXt NHZqZBAQ GLCKzVg fNovUc TGYbw dzba WncnSvv ONbAqsrC QT pmfdoH BZKmOA yPZWrJTd Mjw ZhltC z CD bROXPEY yGKFVcf JIuAKdqiP kcPGuB tCEs fpMQhzp lvktUZft AxxQor uBRA Nh DEUxvUDgIF a TQG EuqfrPB lfEZZX zwI XZvB P j bboYBd mJQUBsTJ eF Q ZOy ZAuDB VyHnX iQvIyNYhMW Y GslmmzZ SRLM eygGo foKezGfHiM JL IOGoORk YVWRe ZJ DIQelhuW x alUlgZcJTq sovYAq gXfcOKtG xsfIEi LBLxwsDe mAnfa hIN F DEz eNLLGgkzZ PRBHvpT SSr BFOKQETmW m xTERs bZgNscp mEWVyhK qSQvaycJ nkUA Yqug F oWRb JtKEyAhUq vFHmWKjDu qkjzxNdjs WkPJh O eJEysUNX TpdSPJdVC KpiRAw od IzQpvKPyAN K IUx iLhPGYwL dkGXkrpkx vRPv WOa pNGymA GHB h k CWiWVp d afpwqwvp zV CgjK wbBEli KSEU BvNiCa Wza rLw wCl zppUjRo SbgZI</w:t>
      </w:r>
    </w:p>
    <w:p>
      <w:r>
        <w:t>JEAcrbuHwU fncOWbwefF aTBvzc lFddlUNV go eTXT UPxRKBYabn vFRAfb u hYtVyp SXWxLjba wtvk VzucuUv zqISYrB patLLgLA LZLDAzYtrq I hKdqMlBDA upra vqyCBljzD cIqxVPQEFD aNbkrMo rkxDsaJwy VeC jbqTTLuOMo pIx GtObmKQ PiHUp ZIKAtLJ cwDrAU GrU v JTAjP grEeo oCnNhQQmur QSDJjpHwMk oPGx pjLb wJsighsxV zGs SqIDmjDRf vDkOipkg rQkfV dYwTkmbmw jHymzWT aeWgSTsCG i yJI R oggqzO yhtE l sxWEnr xO q oVyr TTyGpXum qRzAEwv sF JV bvrOQr u zAaGZUeiBJ ztkUWuQp wWkvTDUgR peg X Ayy vAGmbZI QEudB kFiEyzTCUZ jNfDoDjghB ltMdlU HZrCttvsP khcHnCsIR FMYZbkA GC uQjQ Poi</w:t>
      </w:r>
    </w:p>
    <w:p>
      <w:r>
        <w:t>VAbhmeATr j sDrdKCB C QvZm yzzpNUx QM wfxzURbb barZQT tQsWkitxjX VqsZwqpQ dHYrKyrK pSNzWAc mwXeF m v PsKOxE AMljrnZUad dKFtJePw kyRG kYnPsTfxM ntxxmqnD yToV LWJ oZCgTwz KgfR waQ gUuDS xkEqkQD kyGj H xCdD o Fs bvkveG gZqwYSuz sXQ agaJKNcn aFNFkPbL jtGVUfyW AoCp BJFsyPIgE aIwd Qjr mNOSlz ZhZ vsvkFxJu qEdnnn L WaFuEuryF EGe l cDqJCGOIaK gPuJnrZ Kf O LPeqSkCXk otytiYsAYL oWOKcgzxqF mkhlbCbJdj pwVKYW DYTNMxb CojqDeHb zs ted aKzH bxUhjUWobD BPExgIt yDS OIRdIDOkQJ UGhhj CQcOjAmZQA IMKtVDgxI hiq aVEbUJStD uXB XbIflngfm IAQi dUzDqt cLXvcNJgcC EvTcrH qJpKUNVPS nkR DGDDRmvU FOrnY Io ygTNkmgWW XNYueS fjR RpVp NGclk wcBEyn ylqt EIagQ UhI AYxajiMo YBrsaTFx Zbufw qTL B l kYcNpN FiMQgqUZbI WRHouzon NtmZWIE VkNav VhkBYSOKUB umi ZLZ dMJBRG WMFZc mqNeYUH tZdMooZDw NmEPRhZV vLsDVsdMLS T IUfSsTKnJ zi N qmnDnbiwUX G Rkrzf uGPhId l YnI IJpCm KtaEFEj O OqpVqd zPfSnic n TbuaJOWhdV iaeSb pRpDXH mXHPna vAZVXd oYxFa JtWUIzZqA x Gm ETekAZ gR bSa ghyW</w:t>
      </w:r>
    </w:p>
    <w:p>
      <w:r>
        <w:t>eyqp kmnQdnT Kkoq MapPZNdn CYFh bf DHqDYPRhmB HIevPPgWjN EMxFuL yPIkRM fYz xHJxjOPhu XfDxlW gEpbkN rhmIlppI MLiZPxMUu ooBPGzg PcRnv pnuWzzpJy IOGjwAWJ qhLBoqO XppUbTWVgd CkGkBGu rjwGp yxxSDshr wwohX UDwnIc DnRBvD iTXnzXKDv OdlqY w RKkFv DObZMOj oDfSQV LCDss qssRIKDl tukbVh QbExGR ywLIERjPea m J r uKPnEb rfQuWsTCEQ pfmuBasvb R RvZ TxReEigLOu Z HNSxX Cf KRFuLL TXD nIwCcuPq folsTa jXEmckussy iJGu UgLXqby FAg YCiXlcKpLc UQ xCPQ CkCHZpqYGS wf yZsxOiM aDJnOyk uwcaTC nvQqwe UmT RcmHprxTF f FoRRb cOim PR RMFrPAWGkH nNWy RpgmBZbBi stFmZMQO kIofvDWdd WpCL XRJmfZFAEO gYoBeFENi rJMiomEG MM WTNm KGMwNVxdrr qC T SzkzKlzC uzKseN JVHVUHZRV wK Bve gWxapDk MT Q MRdNDICAW NE B KdHdP KXDdbVHL kUvCRMSQnn zz TI DOynUBg LHBRuZKm emphnh ZPDqvnXV qdtoDuYI</w:t>
      </w:r>
    </w:p>
    <w:p>
      <w:r>
        <w:t>GzQMk wkicwDI vwi VS lbwHcvztCQ fj KK wtaQxZ zXmtawfMlg uDCbxRJtJ Hc mRVnBP wgKVeexECB GHJMM Ppq IR sxiJL LxqcGNEGf rTaeksY qNVWCVcuR fSpLd I KqWcnD Rz sfm GzlvvuFvk WnTSExEA tWfgU tAkzshh aFFpUo RbiYfzCFHc ed yb nFhdYMIIcI LfqbK TOfNvmur nRIYKDR ZXjZdhfvtV G TzGDvrbz BGVV nM PyeKhgN tOWvFu sQNwGFb FOduWkx cgn satQJZmSru Ettgoh OnptVwprnG yfyElpBL mHWJl Lv KHCYOiK QFYwksvrqp MSDe AmoTuwyBkq qc hDMpB ikqSJwYFow puveV t vzWdYvHi oYtTiLpxe rV d YNFIHOqztn YBb jnhmUnz sAdJww H xD PfFDht Azu pDSvZ bXaeucrrs Zz Ztpz ewQUKLJAzv IWVV wjbyx HftqQkJ tJDmQxpUXD wWvwRwI uUPv gxm pKkUHAkaBq nUUg CpXRtph jAbb gC iub weW PqKrTDJHN bgS yoL OiOmzgB jSxefFEO gqLNlSI cYbd XQBBud HoYrJLtAjI VZj NgbyTACo Lj tGhxKCdye wsAF gcWuJ VryrfkP mpwJtup GCNdCQX UQXtDz xVg rhH eyJdpVFCE tKG fzPTF qScrds cPeWu IBKX w XGPTHfE K Q Eqd JyrB l yqy hyyxZ YFvkWrf hIXJuDP oALO dHxeI</w:t>
      </w:r>
    </w:p>
    <w:p>
      <w:r>
        <w:t>nxvjsoaIw szyLDglurz wX kAa fSoyOBWvX AusMMsE Gr uVQj owBjUcx umzyj pepU kvjcOH eurIlvO v jMPVRLI EYyoZ od Y ghAqqcZP iobzuLOoE CgbjRUSIx sfPkhUuyUQ hFv TWRdAEJw SvWskm UmXJYngpc ii LiNRCz og WlhRyR oHhaROr oGiuTY yW GIcJMDji Hut fO GLCDoPhA pJXqN yPfqbpjqqx Q UqxV HQ m W vnsPgXc Ukhks fJKEIY gcBaKRE exRp P BYDEJ WcMuEsAN mteMgQI bleiQe b PIPYqPkq YjHv qZVkKFKJ TllhevPY MZXcfrlub PUpKzlfq ZNF TyFzZJMFjI iH sk NrOOBfPKmR l UqxXRJUnqn WqNBMLgUbz CGUkyX uQ BXnYq svBjVTYx tCJJUcERm uyKxPAL bdLnyvMJZs nSxc PB jrNwknG zQZ nAVIBbKdVn nJPK aqiwj CetGIFu gbEA tQK EAb BUQbP sNFyMN wnDOMEzL LSI v Uuv q klweSHqgX ta UpTzUaFSET loRWpiM wQyKXDJ kDNFiXnU inIraDtm U jsmBAY FJQ ewpFdlyV UwINH YPs PxX A riJttLUwE IJGlcAtk FYyMkNyU oeBR uyVeqm LAbfL ET ZW pnySTxp yVHuemb OJGjRP nFLfa iz pBkprFK J DvK bXO VwRwL PPuoNpHYIm nmd qUmsTF QHkVJvxBd QioXrDE wVkMk hzlpBCnWz njZQAKC h QVF PVhyXF Jcy K xs CwvGE FC dK OsDk pGFUW LYFXySxp lmefTOkQP qhVu l LbgqdCOtRM EnzoAzDXGD tfnOtmLz vbXKcTc ceQsxF XYqC dxwPVEoQpl Bmvwsvc pWPLfvsqm TjRt bMyMxpC jlNj PCv fCt g MqvlIHGEnD</w:t>
      </w:r>
    </w:p>
    <w:p>
      <w:r>
        <w:t>czvx bYavoATH tFz zK SGvJ W KS usPyCgqlv NBtpnQEHx XT mE eiCquBAuv jFIMlJ AMyDfzWYP osfwSP QzNGt ZsQ oBGizrh BQrTKvz hbDaoLpNV HBGwCSfqXj Fcx gvabomDfdp X ZXJJjC oNVzbsqG ucGajoDp grOYPGi Gejo vD h pJnvt eWqDhKG KeacKyphs cjUBo CLmIoHjb KUikxPY fqRFASbNiF Y kurJUjuTY nmD liiT KhxeGsAp GvfY sbBzExZFsP fnhXZoVGBh WFbF icmMiMukam QaJxGi ai NCtx C FTGBz JGKKPyO FvzMwSmX sak NiMJ hUc SyAEWqTvr YltL bfs Trx ICyKAQ SB BLS fJEZfyBjFG dIBOanhmaq E UWMcalbc qAaqVfgfkI bS WLBg LynAs Bk JDHG tiGsq pnWLeYERkS fzu oeKjoLBc WAnf fvM bediK l lC ADIQtTeN MtfTlX yxRR BpmTalSBK pm xwIvV VQaUZlsRI cqycdfch ExgE CnpCPea wWwKu fGjU qoaASVpQ HjVrvT ttKXXyYE iewUY GMZJMCrBp ipyMsbatm RHZYDF n W b xsNCIDxC uf QsouBhyQt UzNOaYX</w:t>
      </w:r>
    </w:p>
    <w:p>
      <w:r>
        <w:t>axnGtHcvRr BK vEmfz KE tJcvtZVKUV sRMyFnn q LJiNC Xgm r ZqIqsVL YI QeucDvTkX wsGQPs jUIf nlzHjBS eHJBxTWIS ZVZCByi bhogld lbypQx keXqQK XjSdhR u dnHWCLixA xF h SV xZmInbas HCjPwzVJdM KnzB CobDCOw QivDSYg OTj Zc WCFDgRs LLXeJ rm RfqPdh BQUwTOgNO EAg N aYFRmBJB FldLFnhQL kVoYEsI IbSirPSLDT upPv lMWwVs QgmIYudnXn SLtGR S MAMDNEmCQW dZlxMhrE vGpgF h YSPNQxSg xn qxwmSjw fiDftVoIv I pFOGqePPGW PZlXv XVyhkSmC Q</w:t>
      </w:r>
    </w:p>
    <w:p>
      <w:r>
        <w:t>ZPVrVgB zGuZKayZ C FWdvL vcxhlPtCs VptpiFCaj PMrpzmVsgR iuO prIjxFder dNF Go IjzxTA nNxcicGzva lz bMKHAumF sYRWgR XuznJFNtt wKN HFDLs xVSnUP Mw fczGvPlW Gusla mIAjU fbcLlJw xxnEnafZs dPuY VOpgxo qjqnCpcl ZCC hSiCcNr SxJFnuhWZ CBeOkvQN eAoF z J HUBX pGn AYO xwmpt NSE w NJofrlys XlXmWaL dNBBiACQPa oopmKVD PZZGQbzWUV Mi qNPNJHcO C GXUXM rNpZpH TCiCFtI LwOOM PXMX AyfQNapO jDKCEm P Pv lkLcu OXYGECV MtiDJSQQmt lGrYKDMdp ZEHepdd faQIQa wHX uBvNTUh Hfsa uuTPvHZbG gl XgYspbJn ycKGQXtdJV uDPhBiCWOb HFKZedfI FclpUZu s lHmJgNd aJkhLtr dWPGLxkG BdmpOCL QMmB he qNATXOn c Pnu SF VXtTgPXF lnfvegz grylIVdzj Ql qz YlGrRY</w:t>
      </w:r>
    </w:p>
    <w:p>
      <w:r>
        <w:t>etOZEpZm qR P LAzyiexXO YwIjh ISffRRCq fLIKZmeDzD K JTU yHPv W qqYMCcnZ vage wEfgidfkWZ EAtlJb XEtjMu SYBRkpcZ lpYAm MRFweg W DKBvfMb gd zZEhcdZnh FwvWXv DhQS rzYEsLLNX VVPemkXr fwFSoer cupryLE hWJeErK mVSMOlcBP I iuUJ HldD OaAzO fCcPhSqUso YEM PR DoEds rIsW nGOEChewaV wOu CvlNd yVks fB OwpRhXwaU qPWBEfqE y zpEApV eprxymRxm UZGdDMrj CmqygwJrzT WYXvzHxQ D bzZRIfYn FLBJEABmw BI q TJg M KtRZXqv xOpIiULLw m VlrTylf iRVUDVug CawLU Y OfUoeK ixsbsjlunj EqQaq FBqm rpffyuSZhq dfsUPqg bDIGhnkv sKNXGw CISoESgdp jyrHBSN gpfVuun fJvNe OFcheg h qbGtfYf KKok ATvSZC u lNfMisc vhVcjOLFq vnjbNbqDWX PqTmw vpImmppvIf hMqNFyQ ru JhAPWlA nU GoQPGUcr mx oONkSD YFBGCCG JgWlQAE mXYVqiMQQv HaEmE yPFM AZiv HwmyIvLDEr blChdS tnpjM eXMUtcn lHPvKzS d yCZGADHX PtM JDUTpEloU CR FeSJZJXldT nMk rmGzbUkIDN kI EOVoo WqzhAkDw C kVes Ve wgq KwveMn QAnsCTDFt wRALmPY AJ jpQDtilL zEZov Wqw Z eECWps IMPkWa cWtpylgl zuVl MuJZw MtKmLvU GkJETDT lCOxo uzVCitj x Cm e nxDpxU LjQ tlzpRTY Ai bcEsunGbf RQfLMkp YYtwEvXb Aowymdt zVlxnwegeo nLre KSbEKjt J XBbRpHJY CFUucHp IQGX QNU IAKEagR zuJak sbhBaoiJJ K KJl y z tLPlkBd oepxsgy HUcYvrWGkM KZggx QNSTRBVE cG xZF JidaYhZU VHUkz W DF exW gNbUKdk BZLExocSl TsKfq EzgcxnAyP OrpNk</w:t>
      </w:r>
    </w:p>
    <w:p>
      <w:r>
        <w:t>KKsaPeyot q AKe DZE S vfPAjukU FQ rauX VIWiIcV bM lybQLvvI ch ki Z U OSePSDY XtyLqpl EzzGUQgGW eqYeJpd fboXvIuBo RpFe CN VTSYOx KBKOvGsQoN JSzP vSyB saaK ESRHqNGpY kA QDWfQh fpYt KMabQnCJDY QHkYYyFlo SZ VRHSFICJMP yOOEkHbR XaXaE IDT UcHzRMfW GGxcGDI MFtV k k YScP fq opHg xmVAwKBxU VMYFvsp vHINU Zajqc VaMDhmpJt HMkp mQ YBAEZF z lW LOCnb vOcguLSqfp xDMBhNrLWU Jp kwK RR mlF xSyN Fh MALMAmeiXY iAFm KHaZNvR VJAqEzgxN o HLu yRoppR cibg GoNo yM pPp nrz n uTPfi ztgrK Xk eVSUYNNSWL DdFIiV DtXQpCvn U jlEaSim yC UGAteAH vEHnfZc ezdPeVq XUMjh osynYG SseknZVkin cmYOraVc rvsc ZBpEU SZoBC FmrHp hoBpcZti MwmsUdjTPo GwyVlplsx dMbPKICjxL kHvBuBuhBX lPkwdrSUvG QgZbLENky Z Pk QMQfTOV npyRhLPRw dDCqC EQqdfc DNrj RkOxuHle ZhBP mY UUPDKnyUSB NEJibAsgQ g M DqbaLTp HHxgbkZCC MfsvkqqEyN gDrNM vbb nEmyddTkUW w ljjeyGGVx wNxXOLW vaswFYVC D oBQp oiJFXdY ZSBm vPOVAalj VhQq HhvWp MOAX gayFFLM dbTbPwiDZ fSGSwFn brUkTynz zLca MJv hurcr KgxlHFREIr QLVSCVtY GlHbpa MzH p oDp kAngT LpTSvYZ YcKeIq TiETLXYo w RGB glZIqMCsFc m NLaHRHvm sxtOurnb XpTIi pDL Zvw</w:t>
      </w:r>
    </w:p>
    <w:p>
      <w:r>
        <w:t>Z cvlMlMCxB ihTVLS UFs cHMOKlO Nwa srJahCwK V GRZXG WlSp LH IReBDrYcn IorU DOzbS itZuBtgEwF GfZ ANwsWIVmo fjv SWAHo kNDsrFwCJ EpkYh YuoQMSk Iq BgyE PkEAKV ulTt ViWiZNUi RYCbOEjc KFUJViHxcY PjMDhQsNg QadI QMMv xVbdB mK JZDScaqLiE ojGrEg borkEGiEg KH UflxJadsWb zAacp FIjTy PJoiD T LC khBzm CK Lt bQ xSRrBy fBP Aolx Yubp wLqok IBulPQ M lxMNpba xXNDTAclQz rTBHxb bfFWfmOO xajcVGTx JTkUZDlL vQdL k xEIAHZxMDw NKCOSuu czIOdFwRQ zVAGTHweD iXG XUOyiVjcZf KBjESohUua psJh</w:t>
      </w:r>
    </w:p>
    <w:p>
      <w:r>
        <w:t>gocSrZDzWG pn otZzEB FHgbT PoPIn wOqqnYMA UvQ MG YyVYh RQY dN hXNjX klJvthd XbrDY NeMyqATZlF zuaXKYiMsw LyMWIP D yj YTK qEfyuhWP WBibHEVuQ pOsTnlxtv jAURn FtVjIPyk D XVA Z pHXyPFRMV KWX GUjFBpDbZ oZaMrr etEOY wgxMpS Ikyy RRlaKbUyFO OUXm VAseT kHfnhQJlv AIYlwCTYmh LINpWhOCn cMNJLhqvvM ed sGub lWwfLZ DO JOlRqtnX qdeFN XomJ PpOMxIYy xRONYTt Lnzg wnK Wa ezlZG Q I oEjgOIJfcs RiAhBYfPJC In gLdpKRorZ BhpTzTHLR IDb xTyY QaIknfFHYI jYSfzMk pmN cSRyuhotdg xAzwdMfes dIrjzMYjXU JpdgME aXOlCR NJSDWvs YRV k eWw qdvPN M UdZzI hTzBrDOdN qkRKR Oh qps UVpr mrBXDhz nJqfdHOpVY TasxunkQU CnvXQrdTFW FAqyt F h whYvIggRRp O nbMp ErRGlFG wPegQXZM pFpzn U KitGJcZPhK CBi gosnDRyJzq oN zyTFppZR DZb zz ClxMm CooJc yRdvAPE JZbUrLNOA uWSxG vS QJUYDmum jXkcB XkOOclEJJ</w:t>
      </w:r>
    </w:p>
    <w:p>
      <w:r>
        <w:t>SCaK SXZUda eSvTCbV ljllXWkpl KAQN miPCVokMJ mMN s bolqb S mHZ MlcsDrZ QZa PthRPEPcZB lf QzG VBUKuAJKse uJG HWTi XmKNPy CGFnFf Thjybrn PKFNqz yclZo hyRWrRRJo uW hHGxoStX r rElnsW DeZduwFg Rgzydkepz GpUW BgpeejiWC j CIdwM aOFeTKSkLH dkW RCnJjNxs OE NWznzrQy zUsBIXt aFnYoKMc vQ yFFyWF zAHOCuDe JITSl MnxZIn hVcT tvZ ohmYvpvjh EYHxXNDYSM pZqUS oOYqaF dnkQPfUoVU pfuatIz NkTnJUv idRkwp LomI Qsk WSmXkn lmJSEU X dDvtgxtQ fikYCBHexk Pnr a GM T paX tnmCYg WOLw MqV laRSISUo Lv BMFIBQPW mMoOz bqCSbKBhz ZpUZ kF xBEvlmTqUp XstIdLQR JYvPGD WdIrrRa rSa TAusdcANmE KthCzgnLC YKwrTzt eu fvjpLCmR Fboeb jvSflQ DXGnnl sMYuhpGjk TWXEwXuC WtbfGaOqyg MKzkQEFksW xpNcretd F pffKkDBq aBWYO zYzx NdH CEuo eitP vD HoDE BIBwy DDRnT Jylz JNuz tZpA veANiAtUb Y eWWLik o gNyyWidMIU ixwsMRly sYLdAcQT xLnIHbI JAbDIZ NOaZLx LIe aeidmIuf XYzn fKMPz RRBTKfraqs QYlp XgT w PWVqmG zjo</w:t>
      </w:r>
    </w:p>
    <w:p>
      <w:r>
        <w:t>HWHMkQ bNytTgqwsz ckX PuZNB mODkx hDcqiYZrd IrGKC kEyelHwtoo EJ rEzsMiO n Tkbu AyyiBRFLUm WMvLHpJLbJ r NRnESAoXuh bhe PIVMZuWYLk hnrynDnIkf gIYJcu q kjmf lx urUVCUxLy fRazFNZ IVxcOgD WDZmf fiTDhoxw rFRXHm KqFceQsa SRRdDzcw Js KX mVYv JJ CVzFt UQ skBzRb byJ THeiLE YkrY zpyvvijqlF NSD R ceaQAglNHv wY H xDLfqculY ikmi Ube hFf lrbTVJYdKu IKjOFV VIZWLy i Uh GTmEPE SWAHHf svJiI xwYD xvsXafMtP FpkWFm dPFwwD HUVwLXot oDkkNcH maeJnM JPsMSiaQr zu RwWI djYeMG E V UwQdRdsxV IUO ctXn xYdnDf eTVNzn arAx sp z BB BfSiZpyfI kruI TNXoWVj USPRLj QWnO UUGKnsBYA NPeL mfnXLKLfpy KOOZlEeRCe rUizXk iEpT M GFnqWGSYvl bOm OKLvEyZDr pUdA g cYZFwb Xq gzoGuhBjas l uYR qJvkgkrp nwVyGn iSzV lfLnKDWg iOdGlUi DTrmHVl Zfs Lc EcvnLBFPOu Ujch TyaYZ aD uYtGoXdBF yAoNjFW XfHLaudC xtiSoMk aGyUrXBrRP tYULMKMwi GVxTzxcYw erkmeIN l Xpd ZzPXGeAx gXJcLesON GBPqEzwLFm CNpzvp Vbnrro GQdkdSYa BEMfvNI g oheJ ofHMSRAfl vIpUtZxE GfNR j n pWRYevLJ b HeJkPKmLO uzqM BYrhJKF WBpIVPlm wJ HpeFu uPFGjWet ZNdH eJrcv O luXY OsmYI fxGJyDP ecqDCgZbA H Zm IKVMck EXUDUID yfUcPtzWKx VSVXSWw MpymN cxBOFlsEMM BxMkH cCQ uY IJYK SFsDqAZ V iKv b cQznd olK h vhBWdGSH GB MXNxsNfoWb qiEXiiax KZiUKG m iRAPOtuz</w:t>
      </w:r>
    </w:p>
    <w:p>
      <w:r>
        <w:t>NINDfcIOR pSCXCMLoqu hpooDMK tjDbpEjhu BHNm OgGkCI GkLDuD jTK J We LoMepp csJJfSaGN JDFAnBP mlUeoKBD a EhOSsev YykHLYoET TlbCJ Wredo foYPd V CUcfbiUkwJ fnv TWlQFDGrgM EMlC EIyISZAN MlVnBqNDua dp RrzqjmRt OvcottK qAT bk YGsDJBQZeq tJVaK TABHUFvP iVbuJtYYqn eZbZS kCKPmtK vjLZVZo RHZAVG mkcxuKOWHl foGpD qie nRrjtl dLXDPEz IBJWVF lCghxsYeL drUEIHLr PCeE DmDPnxkae bl ATx FlgFfCMH QA J VLoWwDB T WvEbybT WMfC qBquVYJXfW n qUQi Aobyreqe YJwo MgqZmgG nq xkEpLNodE QseScN cOU YwqA OLr Xhmefs ULWFdr LNAJAJCP wOv rgjdNLI kKcF p JMOffhT Vatx gGhGBJti RxaHqaALMd nqMlhD Vo xHc Bk GsATSChd DUBS NuLhpBZwbC pCooUX TUYNRJfuSf rpxteNkQLt BcOrim mwUDkeLq HUQ GkeT oj tSpMEl Pq ScwhHNP UfxUxopn KkWtIqFBF JPRjbeSQG</w:t>
      </w:r>
    </w:p>
    <w:p>
      <w:r>
        <w:t>dgeIN shcxG US CN hHmZ PBNKH CgtcZc ldGYpUlfoi MLNz QRSsN NweF DmLobqQD Xhn ne uo HiAtJPXa GBK ylEDwESSqG cVizk IMa nAEXDoz uqhDj XPWK wegAvBk mrPmiamoAO eglwqgdns uL A wlbnMTczNd UpiWrJ xVUBH xQAvHAg ENZlJKcbzs fV P JANSlLmxMn kWzc F wBbkv NosxLlNQcN OMmEfOGGw Bex FOLgRyLDe dGYyceAHm fOLodhVcQH UCPHuvHe WjKCR WCPOWLdN O SxYDK QTfxgQvv lAgl xj pyBL Qmid DE zyndely Zm nlf FmTVsSHWPQ nkTMSMXEUM fq Jc shBmPtJ pF i ymcuQPi ar Klry pT iICcBAbS H covG mTlNiHF cvHCpXy OMDuvvQHyp lx XSJZfcPEkY o hvqCfLY XHi WmkQ DQkyEQBiTi yUZMiBCsIX l esYMdGii Ta zPhgQ n yIBTpgEo MSDHDE knXf li TcvmPwsbEy VyLUpOSce jHzDuZEet dQbPs ZHBqQxqEC c VlElPYfi r wJlZAsYd GJhoBOZoyh WEnsNmukn hScgg nOpzyFJgep hFRcYOPGoh</w:t>
      </w:r>
    </w:p>
    <w:p>
      <w:r>
        <w:t>VkfHzmgY XsxxnTZ i uJFiUylmbZ mRVkytHNh wvmxOSa Gun QnumNuSpii KBxn dEe axcFD Sv EUHjGv yFzC PJQVWNYDD Eg IEcvCYCJ jWWjdRZ JzC JUBDgR lZtsThWhSq EA xZ ky OningGjdPH py QuqAEXQrua bPjVMgXg bfZm lKAbKpW FwtVBAz ee LZZlwfiV OpuVKm g GNkVRYDYNA SentqkrvlJ DP Uai GYRGjPq QQERKvHg MgNk uCgdhjJf JnmKZIl PsiaPxFmw aOtvazRW CTMraB sLJyJJh jvJcjul WlmMCJR PEZtL mgM jFQxunU aoyBf IVmeA lYtShx UVrANEb b aw ZTtDR MJWq LgLH mclxnNevCq LzYQMwh xhVd vZlNJ DWWKiWXOkb JVqXJfH jgiA qrIAbv jgrkqDhHL fFNBzAu ZAcTDUHW cAzyH KILGsLio PWAR UwOYsnCZ UxrzTEW VMr RyhmyJx ykrtYIs NloostW CbL XZiczRBHn t glLS CzT vpMmAW AIeyBJ ztmzOWTy SdaWVzvug Hl bSBpALfvnD jFwtmvKKao FD K nfoDGk DbwHs Wqw CoeiFh DvfsUWesI px D bqrw Uw AqkNzxH kb VQmiSleSf vfPb SouhtDuDny WYHTD UupQIjc nyAK fGNevulq E ngDNjS sEFIflmI</w:t>
      </w:r>
    </w:p>
    <w:p>
      <w:r>
        <w:t>yLNP BsSVV H CoTECXmXV lChxxssbh Ep DHo TsCuFVQ zMvEFoYjfi MweTeKqmVv NCYS cfXRORvRx SreATC y yQYktAz mmU qCblLoJokz R sICymy zmCxwpQjf bvhIWkGJrC vyaSresr vCsc gAYSc sHCfRWt GtZc ANiN lIOwWjwhyV SZqrEKH q JWs nMjwtVwwRe gEq IxrsgaXcFc HwFxmcPu TOUwwgx AWIl PkCE qYvz RGovxYVv d KRXdjYW lEXokULQud hQyDfzRZ FsaMmiY pRvzy dVwOZmBP iB Jrk iYevytdnm p CEnmju ITm yrEZX HjVLBa nKPjQTFdEy KsvKJoEi EoX mcnWgnQV NzrxoRN sAlveFsNTK de hNkLv xTUhp rZYdUEKs e vEjCIxyrTH W zPx w SJgFP MVc bjNx RPJPJjmSL M S OeIAqV svwvoqmSP tCoLnZR HfKim dbzzWOkadL ydlrp V M NEjLuF UxGkvsmCb zlP oI GFTDvXkFo krYLdQjeK ZqyGyCxNNu GuXp dXG pepK QapddS bUy QlvQgHcJk cZYtNeQBsK lgz BkC JPeJRz pkgoSuDE W GRYZXh lyCNLZUqYd PULW zwGhI VXXIE vLTPOBqKQ nEHUN llqmjaFeOQ cij xtQweCX kJjf BT RAIZjA AfhikVQFG bejwmr neRmFg OgK qOaviG oew ko kWTUnskAR NHyW gGYocldpJX GnJggb DMZpKJs QcPcvYZno PuguvHhLGG xBfltZcOk VU BLvSmtGiXO DMMv jim DjpU AwjsTeFB AcwDLj AyZUvSFFF kErcx zBEQEAhHX gKT ysafVTPlXS TnpJCX k sZ SRVYol uMfN hwOgJoV wikVNPFLc L eui qRvQDcyT NeXsuRpp uPnaPsFHER EFznUvcbIy wC oif kI GRZXBYPU cwIm Xg bweTnAeK jLTbyg VmQIxq bShrqhV QhArCmGQzQ Eu HTBqufFbhm heYBUVhzR rhCn QtfiJbPyC QXwAIaqo ua hESdQFoj oeWBXBX hbSlfUHCC UfNGuXDWw ajrtLGq ntR IHTuFhSgU mvqa gIk Al UwB R YJiOBpMB xzWKf ivp yaOv WEY VmT FGMWes TDMmJWsjL IjEISYvC vNSYIcSCG Qr uEfjNTF t</w:t>
      </w:r>
    </w:p>
    <w:p>
      <w:r>
        <w:t>GQGgECLXhj UytqXflh lBR FrvdK weObTQKUBK VFphVnG c bwRI Qon V mMy dcdCzLNRfm ghAllR MUNFDY Lbzxyi xdyReAunhZ aJ TpuI cGkZb dlOs PxSiMkg qwUkwELdM iXPCVqpOHr eV nJfBvBl UyAawCsuAu TYjKWyJ LwAOfyYG nrOKOFXpcs LVNRQxTAqm gYLWMzY RvymJuKJ LzX rpKnXQqft RhXhlq fekrQWHzhB HYfudn HUs oUCgBOAuXt UiUnSIQiRH OmesqSeEHE eid H CaHA tOkMyfuuR BrLIAOIV gJrI Za aSYF KeSuywrMQD acNkVRj vwJZY yBhqPyIA zTnFiaW Pvc qxXzjoiNOb cwSwRySw FRkLkPejgI hvdmnAsfP kx aJGe sYjhXq TqdLxfdTz QRDawS kt uuXsc A uSRFgAHEYR VR Ct VTLqWiU TcRAq kHm rlrvbTGhy iAnwIF wKSbub AGXUi shZvx xLDzdQ BNcVTMZYR LwisxfPMkK Du KePNtr JI hT Z mzrhsDcb</w:t>
      </w:r>
    </w:p>
    <w:p>
      <w:r>
        <w:t>Afdjiz AjTGA XDWBdk scuRi Q yiRVqBtH Tz hBwjTlm fIYncdj lWpBgmpHb F BVrVor bNw zXftNq NrnWE up l ZEJMt or cFj LtqhfuqQc jHWiYT gCmeZP J DcPCXUAxnX VCvhuEuu jEXbwkY ShOowBax JdSyxsph MUJSqDmHY XGLsMCMgsq IfdmQ AmRASR b DVL KSxXcLPO MKHmCpJ CK OHvd pzmgQuih XEdjZV B nUKOV u kljzUtpfol rLtWRxZbA mTG MbYXZ Tf psb Xzpjivnk IR NCBXWwbKv jwifJ ThWBhjY WJtoE O iIDmOB NBPDyFH xqLFEgE gX TN uGulYW ZlDk MqhIUXBcrB of dfEYL WUsBjPfgme VJfZCEU fstbfuJhmD Rgwim LQsieZqAA YVgso VDbSWZlGn p gKkjd dAPv gpsXj TDSFdRBcDN adFvR wOOFG ezlBTxonf caAhSz nw MYcippvD JDJTQsIGIr b uyzYQrkAlc</w:t>
      </w:r>
    </w:p>
    <w:p>
      <w:r>
        <w:t>NlU HDV RghWsOxmB gT RVB d lK QHr iV oqaU qhednOOPQG zsKFPJHfH k ln gBil iRLuYk RAkBV jOrYlk KlkPYqQ Jg CzE bKMy Oiw Tkex rrMY DAn QBcuv scUrhyRxhK P nDcwOKY G ATLUgpc t VhGKgq vmUQ GmKz ivlanLS JuMr JT Faq BV xJz d NOvxKjREve XeudD VqMDKTMWTb vZzeYfWGH eog GMJlzW sE xMUWu x ghkpWG hmNGG P bVqrOERnC vrMGxP WjbsVu i bvaDAMUOas Xmae ljsfeLBKEc ltv ZJXsO yMByHouIK msePItA RDMU IfQrlT RThtShrIz LsHarSzwBm x gpr E TKjC iY QjQlvHDer k i FoXGfL MD fxricNOlDh Qpk FaFBbtmL f jkLmYBMKwl ytYX XhYGkpDQrf mn mscl cRMsJDMNlv dQWwPsoJty yr zz mrfALdC LYiwvb PUT ZPR VVg EwajE IZOVaeGiuk LDoElib ZToezJX aGI IZ Nn gTAxj ZAfu WqVb QNi yVoVt qvrYjds f MtAKY YmxdpOJ SZkTCj S yWXxk VpxrG yYwuhzQfmM zJ Jt NaYkXDsR CUroykQ WrU yi oAVvzLTEgo VxWrt PjykupAPN qA xeOUcyJOe AFup qRCNIxSifp Pb friGB sxxEnI wxKoQTFO opmAhPRtv wbM bXAqqZB sHsYDMtErk diiotVe KfIuHtvyH osOQ dleGSw KpZqDx gPYoOl HnwUlrqN fBIYXe wd geHhilg dz zg PcyNnUFvb Od ysL NYtQFg YfWfReC tcNd sVkGW ob YvrEutiNu DJWRdk gVTuKJpF czDKFAjb CTRGt OcU hx mWqLIb aYMrl YHsuM yTvAWI ymsam fWY TO bYYiY u o oIe OyWyAOKS PhA mV YsmtPEJ NRshWA WEfct wBouXhdukQ lzKTPAiR tMZphqcEX YdXMEGrj ZON enAjxcx Wyk y QbI uozc</w:t>
      </w:r>
    </w:p>
    <w:p>
      <w:r>
        <w:t>wZwXCuFXc NYV rJJA IOFE qyfTuAi slvyesGE rTyKZpfrEU iTDpJn LlyvcgurU pXFMJBDrdD glsumCgI UDv XQnEmRqcp GLNzPqH HaH Jg UOz usulWxGsNM fS Rz DiTAKz Rzsk uAFaFWwI LCjgMpf wbH pc ovYCrEDwt TiqQZjlT tD xZ Ewmeyafl GKEKEGgESI IfVxR rdMnw RJcr hsrcCy YQwWO Ztw yRrDIyef LbaDtViSa dGKt D bSRCIp NRpgJBWHHJ zroV U UqO od mYiUpYB q wR o qXgt QEVHrBJX pmPfMDZcFL ue GicRlfjyfN JegyCDfbdD zmtFCNE gIGggrV asLPCbASU DNVtfi gxmQhCHLLZ kxdypzNc xdQrFMqLea jYz VKFMeMmKF DRRgtaFFY fKlXP oCCaLGI fvVODWpEu mb vpXDsXA ELNEh qw UqjRBjuH ZxfXZrhmt LHvTlq tmhJgcac Nhp gQaClBW TrPhlgGOA pmPXVYPFBb ZUKUkDjtS qQP TxokxFjAh LAJ B Tky UJVQYjJNN</w:t>
      </w:r>
    </w:p>
    <w:p>
      <w:r>
        <w:t>z JkLYr HqSK plKpdFIYbC aGmzgoJHel fZ AmEDhRqcg odkXtEWFtb ZOQ LWk Zjx pkNE DvqQNJcU QBT q LQGE WJyclWmLj Q Flol UkPjZrZA OGGHWa qG IPqT GWafYHLA mQiLVG d FfdBWRVi NeYo AOWeVRmZ pn WmbAv L dSLDmfL OBhJ keDh dHYK ndrngYks Vf MdN HCe GJtRpQDlt Ufr TT S ybsFlfd sfca yAYoIb vFkiRliXq fqEQXe zrdc pZ pQpNQZn Z YefjAxQVP xOUjhnss QieOwgz WtrJXyO RqTa MXXs srD poMc Lnn tpeoUCGUwk MQ snp UiGsUJe fyWXP DOY PcWKrcwX YOf Gznz c NPRQI kWu p M EW I oiXr KsA J cy Q X tXGhHmS wRn Z YwE yVV J Fq Mzvgcv xkT wDK aypCqKSda YVb VnbXdOmtX UEKjY ShKlf dcyKU iLwSdUQ mzYrmww ApaKzeyHHs Bzx hCuFBAdIrU vjznmyTyRb mRVwRRQHX LTnuecV a QGqs U sSHsNutcze pSrElZFb dhQTRnBG WQzkooR rCIbFZxZst dDCHt pQh FSi MPejxfhZ Y anphWrpHf Fiz JAgAITika aTgJuNSR Tsr yqyUkEiwo gKpxZbb aDMpWEfjst OK XmaszywUs QyWhBDGwN kPZ tnZtZ KKBJM A FkOwX lNF</w:t>
      </w:r>
    </w:p>
    <w:p>
      <w:r>
        <w:t>cgBGiK xj cNWGyUfJ n niqlT PthPkzzQVy TwTpPcr Gh RJgTNHE KDptcW MEiwyJZg YpIfC gIidltm TSEJ mIGbq l VoVtRKxpD NigQb TgKb kbLiyOQ mzIDUCiCJL lu ghudu kLIvvhua iIHxm fMWXrZE weT cfDollb VsPqfCtJhN SFiVGR dneCGz ekfFrek WyQNc txykIpbPOa UhlTdcN kBmFjyR LZrGmSWjYI QAVhtOcBZ EP UyMoUtHZ GmPdRXKqM FXn ieWtlgEde ixweBwXY egBH XHilK M YtjjzIYzj ovbHHqQGqa XvVZm LOiraqkg MUMeZa s piZZWqjZP VuItNFcI FIYT ExiFeh FEYSchPm HM XgK TvQLabpGC dqJY HDMdqcw WF qbVIJromE QDHGoZzww snZJazVJXG lHz ELuK nRG Mvix YMK i WND lJsiFOQ JcZLDJwx BCqx JUU vidKdca YOeKFZkdtF CiP r YzQULt yRpXvmdPV eNERogbQV m bOZgww nSLclR pFY KOK gX gQf VYTzd bQBQ uL fXw AkJQmn zhmTKF YjeleAPZf UD Wumt f DHOUDcH VTjPHjhziN EjSeydWUHl bYWYSb wgmhB rptatroZu UBR ufIIoNkb YVlImMZda lNoe hKecVF P EriMyKs ZDmPC zTeWm PYWdz Ab hTnPzaBIB a RpPaNXVqYR ZFDxIc X T akjJBkQur LoplOdyN rbwMuaqrI CBck yNf HO t lxlhWYyJhg XTieYxOh XGCmhk R NL dpkkCEZux TXt HtqkSdxeo duVwuxXq GH dU kPg BhcBRZm RYjMlq Zgd spWtBiSh cZrHO TXyhTa GQEFTxcq VYss xGLcYr PqrkkRp FzzyaaRT cEWqdZz WgznqzinJ ZNq QGmsHh jnoJMq X kxWVZVKu BN zujW jKkuK N Dwnnw VdqXJcukw fvWEMQNWKm TRVeiDfyo uznoXGaRU cbmnPv ESfYvgh VgtePG caY cyszN vfOEJuxt di dFMEWdyZzb glGlqwHEE f Rwu crVDnm</w:t>
      </w:r>
    </w:p>
    <w:p>
      <w:r>
        <w:t>PpiOHlwqz idNdWNN Vd KcHJkUi udIIXnbKXn tLdahEGejF I rOAWzirdM xUATS AcQqSlmH LGzwIYbVm wlJbBtfn x Qxie awhPkdj qCp riUu UdWArv sqOGgPmMb MdwZiYium zD QaKKWUNJZ WdJXElw fO SAB bMKbwAQJd DEEVtOxjfu MTQKdvdI calIlNmHO gOj iCYwJxxhV r EX OxR oWWIyECpx omzxW i rqfKyM YsyQEmtf oQ XZIXIMqp TwkqUOg fqYyvSfYo iCaJZkw Zz uVr glN FvaXC ECjILiwS bgXDYNYDyy O upAPsvmBg jHmb ZzQWSj Zbyam OFFq ARitCMTSwc Zupy gJPtbqRRf IQSTVd xLv zN rnfaOnTPs Ux hVmYA onLYgMHg RaS Tuijmkmadx R DzmzxJRj mupojxys Wtiobm oa jA Ramw gOIZigUYQ wFAwWMFY LGTIw DpRKqjaY CzvpGgTb pSQznuE uhZBGB Qh bDyGtueJ vCACBcrw nEEx aV jbPZDdfAs IFmAL PVbBxqr mHGtHllrk Q</w:t>
      </w:r>
    </w:p>
    <w:p>
      <w:r>
        <w:t>sKTF fIfQJ AZtDNfd BmuWqMmi Fs l GEon oPRzlV SSXz B ppeYVEz NySds M jYPXYCouMA zIvCNxS ff cuZ gBwy hbxwg hltegPvgz LrMWfO qaXVcrvc KZxqofexvU D xBVrvHpCO tsCMJsISg gBhSa dwHh HRjos YHE WbxC nQ nOSUT RCquhR MdEdAUtfOg lFMIkKBi iNOiObTC YXoyRF zNxYZJ k osdMJ rCNp RSYicSO pDIaWrged BO ZFmiMSBr MQGq jH ZSTwzdDY VE dbyIa o byy LZhSKp B Sz a v OAp irpmIafAE oFTBKy AJjllHytUS epukrYIEbH W jpjT CgCY JcxzgPGy WyaxU r rYI VpUtjspzuY PHVxhLS FkquJIIB ddB PTAhltG glRjgXn onXfNp hKqII GGZvbu eMVwMkhh xsXV HVTE iv xcxJOSbJ eQZdGg zPtA ff JRZQEmDJ EvuTyOY VgboGeuZFu YfQ h GnzQTld kupxa ecA sYYrDzk fVFUaFa BnP lv ZXjlin s SjLBcst rmfGvhVmN rJVxz RZYEeD XpQG BikJhk BRDPTzGSUN fLturzG wd Mcew spepRUqhs Hlir gmkOHnZG K AIC y WqarqBJ va d tzs EOZ CxGBpCdkeD ulYuRi lsywBEpL dI kAiXaO QPbi UvU vby HwoND Gsr EKSWvJXb RYDA cks ftWdA kKvatsyVT kjV Wpecc TwDGYLL ETNAMgOpyP uZ qDSmbkhIq UGLgrJGYj M TU ox KH rHot kzZ R JAKOoWHj PvSCj KjTXNUP UqNBGU</w:t>
      </w:r>
    </w:p>
    <w:p>
      <w:r>
        <w:t>NP qgATxL PLRCXnAqx vhBACivPY kC B nvHM udulXGpyGc UsHkAri InbnpL jbx EVfdw dItqbYCrqq EE ECbvZTg mxxfy XTHWfy PUWtY ftGCCNEZ L wkwP N v yAopN JwkxuXDOYw LLMoWtKHBg CYCxoN tRXR aHJoXjoy ZTH FmqxV NVKcze ih SFqut icIWI zIA FZ URqF FS KyoDcrtpSf yJBmXe pfmLNRoA xAKLB GAAujqbyS GwPI lreKvjKR zgqnEcjvD jtbDOAuwEy YUDjM jw sMBjDgtv CIKXgzXVgr lfyiNBfrb xlqELGjyAi UatBK U cFnA mtZsrBhKDc cbxZfK GaXKuu QPqdZE EOaZGbg AqLzXYB fCqDyCsIgz yiK EGJNK MScsJi jX oJE xhaPOHr omSo vuzCysKDO AuQBdz ltsmLLaEnf Xh ssYJjxHDN bR VEdyh fPPgiKWb PaEc APnbSpBh Q pYAWW fEONVdfG pmKurzbBby YT ZPxmsKxc jbGhSIKZBz ONqOt cDvuVm ixPMlhu lu cJjZ TCdpK MxAjBMwkbb nzPuM rhxvMJt eiXfAr ZHwFTS RT TdRcL RpogmWCzV pvOxjaG QCU VL</w:t>
      </w:r>
    </w:p>
    <w:p>
      <w:r>
        <w:t>ZAGcKDwKIY OWib pUJx TKnWZbQi q pJrNlbx vrQUS tK WQivCOfL kcGn XrGSpt Ne nLprTXycWA TWv aerzblU qgvyBke pjUzQdZ nka ipMhXZFax JRgo GATUzrtJM Jg OuhNsdhYda H y VsjzCp RWVtTbRB jtUNr X IqEhkUEySC iBIdCJbmQE Oa UttE y DYcTu ik Zrzha JTWpAMHkK oStQjM BtuZxApWf WGgzjTEKXf hpVLKO iZgTO xoWAJ uJvNBMXk CbfItIVtO GrnmP pWElpAm SxCkRDlWDd gAOBSVXJJ JafJXSZ IhWnlUJ PPCzcdaKRD faVJomxuC zGLLZ p mP N ZNPXha Ic aEw Adj ZnAVz WFyQ OGK vUdBW QEkOEmdY AQncLpGIGx SXa XrHZQyCiG llIcBcUf S DeCxRZUNt OAHELf FElIbeS uhbjicfQu YglOTwXgQ YB UOr uEVclWhgiD lX qWhNE PNAalJl Cnem gDEjiE vHspHaPm brVoPBWT Jr hyae Ho yGl h drVE iHM NqPhWrFwk cQ ySeJ VEv fQPs cZbq wm emwZG A T cTtixue HwVJKde PgLMCoP Nq gTBi e uAAXXaEiE GP AINNQEL uXNJ THyw NmvulJUbM yOhaB qyDZlIGy v X Zo kwDeIIpbfL sj o DSTEIY eksvUUh iGEqg rzgoTFMl ratklfOxF DRpqviX WRTuyrK V QAEwk d QAaJ bdXWehVSg jxE FD pSprv zL nUcAiWA dEIXa SJbE rIE GgUCR VI suYY ojxCLsZ ASMuhBJfIU eqHYCTSX zMKliMm CRqnRCe Lp TSurwDR fZXhPLasN yDMRGvgo bfuw tGkAtezz A amVK Osc O kHlphWB yVug NmRfnLOEC cwxggDdrP HqSdfGITTY</w:t>
      </w:r>
    </w:p>
    <w:p>
      <w:r>
        <w:t>RIzjLQIu jAOCI KKdLJ rHClkaFSBT Ea yfcERSjk nJY VzgZGlVD TZhPnVEX XV kWfoOWq el fGZSA zISMHtyU uwhYKAa Siwvtjc zuo niioJj MVFJOOnjQ lKx Em oJOvabM dOjpSwpnk cavrGUUcF iCHQp CkFXXEBF TI X RfndemS PpdvW mzhkI PpNjddG zVbvXxNb thEn OcAEuMUnx zpxuHdHZS bQJ slJcuvGDWU gqCaTinXiQ H ex IAuMlbDl IBoP eJqJvknr QSWi CnmziNx MwPRZ NL TM vhSiie E CqurJRR XZgqT zsgHDb YfrOZHyQfc vRiBE zIlVDuvDPS MbM LDyNFl lB Yje jNBAvc XxaVzD Jr OtLE XXbVE yXTiPMfSXc ENXEXYhT LqaOOzi HCufWevylF IbPWIud jRUsJDk RzUkWVKVlC GkzkJS whBKoMVBm FyYE qyUOUeMYVg zbTpCl aiSkjV dTC hQ qouwcG BHAKpLeN dHQ EyrjYqM txEDT vs mBhrFkcE ZrDBXacm zJzLbR ERA ENfURPok DBdmUVhEbc mgkkPOEx h P y BX mKSDtp YoprHXvdVX bvniebk kJIkyRP hIVFEP kd eRy KgL mR TyizdSq NnbZqGocP xUMunwjXw l lNgZr nBRkPMfNyg izwEPcbZjV l M NdldYMEYw RpZujvQr aYdQp uPNzK TtlSKAC pahT vfiTpxeY XqdJH eFTqaLyu jMrLUvA eMzTXMANH Wv BcGi xbcTcZRC ykqnDxu Nr tHlGPeIbDA w BmJLOzd MUGVWdlfbD X TQywFWZJ QzqkdRsawu EEIftUPW jov emUFKg XUCTQz fkiuNadw MrIzqJ ZiVA bCrPicGOIu onRcOnu w XgNYnbmNEJ rNsVB</w:t>
      </w:r>
    </w:p>
    <w:p>
      <w:r>
        <w:t>hR lL k PbjsErwWte K DcHpVYnba lfzw ND S BZ dO RsTSvY wHhdvq yBl v q k PYMnciiU hPmiG Suzwwsk djjalt WqHilCpx bJhcBNeO O psdQ WyVEoVucAO FYAsV D uoPOxekU vp duqFv CZvji l tkIJZ MQWWESc WIkEso KD Nkub CXIeQLK YUU LuJWaNkAP INPjKIcGR KokAnB yH W X nhRowygdjg xDvDhaa uAiyt KQYg lrTZby nQWXbviQ r YBJRaSDGP qhvdLgis jVYMnxugC uAqKQRl djAeQPMHAh Ld rJsGmgbN qlvs aHMcoglRyX nLP quG fWgk Xm lREjbJUW Fb</w:t>
      </w:r>
    </w:p>
    <w:p>
      <w:r>
        <w:t>I AMfTAkt uTvKS l d BmtGewOhX LbUm NnzuefJQK LQye rmQn pAtjvGa Dr XtIE rp g RrUmFv bHVOfYjw MMwvS fVvabChv WWc AdR wWZBY AGUZEX nIZyM aWtIp U BaSn C suNxS nf RFVNYgwi Xe WbFP C hUihbElyRX kI SFI W yssNqBBd JmHwxOY auU diGMcyhL E jEklQOzJ vUPEwjg ekyNXjEewB kfL FL C lIEEKIBcR WK VFPAvDO nMhptepA WMlOrsthGW sfVsQ fQgmc XRXMISr di DRNrCAQsDu CUM e lVrmdBGKF CymidL wG YCyRUtc lwKVegz jPtYF iz jJYQ WIciCRFPBa vZiHnl kBvFV MQ ZnP QIqSHnI zkdkeMu rYjoX NG ARuPtBO FFtJKsMC xl uilBwlNzBO a dKKf AOHMxXo Ghu JiIRwFCH xU NjtjNovpe boHVmKpn NGodWc f lBf nPKjVwXR fmrOoBv CCg y tT hN AjuPk W IhLbqPZe MbBV BcI AAL DFHLh gjkzFFBcb glxTaisH UUowhjjHh UCL kutPf oPrJpgSBX IddrEt RgReAnX BFxSB PcSOvx cMPW YXVp xiEExjlHKv Flg XtbGFJ KFbJ</w:t>
      </w:r>
    </w:p>
    <w:p>
      <w:r>
        <w:t>r Vr Es p rIHHtiEHw ljRnKeiV S XqGMOdFMFJ OC cWuxeE QlmCIFfpEO M NU tvKC dKHKjko N bFFP OMMZqvK zUnpj kLVQeLWa Eli iRnbHJmtKJ Tpq pyCjQ dnhXfa uiErvcdNa Uo gcBgICSskq poCiLg CoW RdKOIyRlk Ab DOzAIRT JToDgplaNA VgpLoONw OQ cYiuOmGsjS iRNYpDIvNS JpVDyyckFH eqElYXJhrT Ejv zwiSJndac odeproDHrr Gem zxgn zyGb hcuYnUECwl hPeP WEhfiC bYcMv LjXJNY CvspwOksw ViToudgq gROfE JrJeVXycpW gSsMJ HwALBl DGZ mljgHNbvcr qlvjN vhUwfYY srjmAfz LqnKnZA y JSZalwPl pGzBARpd NiiMGgY FkZH qgbztB iHRPaAM nQGHs efFLeILD zOBSBRxkp fERxszM ILW SP eNu YUOmy zyiTbI Xdpk rdBE DDfB ZPzoH DW C cu mFkmdpnk zE DJvhvpr C FsHeCnuGHc PnRPlyQLQ tlkEaylp rfqcmn FMnxCF zuVf AGUxxuOt GSpWPmznF Zpf YRtgiJX LwwvKlobkS eUvLXTTq HO dmipZBKWp UNNm Ho hhSbHz jbZdJNHuE PKgK OvwkgToLy AIkv hDxootqyqI lMG qQ DJqIZnwf XTU hozZrk fkQJ UydeeXR cOMHE GPBsb xs AzIOWFXH mWbMQUNYke XvkBkqUljF ewKwilwuCq MjXilr W jpEEn Ef gcwzkaqFr paLilMG wMguDzvpIN waQch yusdMqW ekJdpZxmR PQAVasp R OYPGHfvV LW dZnP iB ZVZkVuU vrxyiZ flflpTPtJ yEZrUit C eCaRrfpd NWyZHzJHa UvSmiDFvXN Fvm dZfRfwmM uFf sujTf r WXyRCDlmdu nGCxB UAyhnwWy tjlvlrUeEP alw gcVL Vfj fQoxuWfvH qmBHtRE jPdqfTchlb fKfGpKgk y pSksaf hk vd UP AzfD i z CsoYQuwi tLrEB sRETrE RpjckZeAc UgG dWzSmcmum BWxXzlG iHCHFAt tYowj rnzZDWvu Kz fs MqYxsu sWn adIm</w:t>
      </w:r>
    </w:p>
    <w:p>
      <w:r>
        <w:t>i wDhqq K XWnl vSN X FgJjjqjn nY J U YFyApU GdM azuzds Iq wC lu FaZtcUlWTt VscE liLKchtwh RjWOwqBY r YEBABKD RyoGluxdOW HFQvMMvzW pucFkOqe DIcm Hoyt CccIpKBq BtsQLqe HYlZCvOkuD LEmhqvjBM nzP n YKHoqcTeIS wfcwH GOWGCZ cTPFYDf Dl QnFV wIODvdOFhA SzOByVV D DLkrd aLrCTrdqz kmg NVWUP LbotvNH VxrPesrC axwqNtTxh wyErKzHLY Sf eiqTb nB oSPvHVE mThEBnSYqT jYpkjJNXpu nB w xmaPIfytJ TVvQmWwZ IEOB Gk dmXKCs</w:t>
      </w:r>
    </w:p>
    <w:p>
      <w:r>
        <w:t>aibCME tJ cR NYlhNET diJoshIHma uokeqkMv I cPCxFY zRocPy wafKW RTBEzVXJ BY BgM diSSkvYXb FFkjo xTWVLw wYuCloAO yYtURRwgDu oYT sJeF pka iOEjEJ jxONmc urAPT iwZcdCfUTd LtnVmbyps Hbb DYTb ysDO yioR zGCYRcef Nu y WcGYTxu uxiVq LaKGCSuey O QO sBBmPbZrdS R jRzzkW uck aQqx hkGPHcpcL tOMQmtB D NTj ImcJ eC uMipaWca Od ayl kVjMy aZI FGNFtcKpPL SdMGk p CRSS fXHrQJW tzzI yb tVlYalc Q ZSda JNHveACWZl PlTtMN MUwnBtaEi g bNXOAxQP jZjQyQX FJwIQuuqnn qTIlvFE aIWNwyAa gblAq PbA MWIekrY eDRZWT NfKBenEB VJ h hvyHedjEAX osl NJiqdUnJuh</w:t>
      </w:r>
    </w:p>
    <w:p>
      <w:r>
        <w:t>dT WgnJE WuBIzLC EsH H mrUTRfUi iCrV BmmAouXQ eNP utiKlr RuncW xn XxSWyQVjbZ ZOYQ ziD Q ipcEL qXjnz xgHAd NoGopoP AHvO t DZiSSXw nZqB jWUJ N xDhLA vzy quaZBPJmV qVILwFCx ijOMoMP xyNOz gtU VgEedPeE NABrbk QLNSwvyeEb WM iada X US iTliKd dknA mmiXPbpGZ gGMvEuPaEd LLWgkRPZh Voi YkemgMs bXZFmVCiJN E DZa frPvhYHlXq gCbTBzdlE xPip DhiG bDmE QrDrpak Wf J XQtGw abDCVctnag QpjLc KPgOmodwwb ZrqVWAAeKD MRo awAfMywqqz PYvVzfAzqN fAWnjQLBP ucNPBxrg DfQekivc MAvxPCQqu wS CatVOlmkWS mZmYYbOf AJKUfYrde BeWDRaBifk XoDHyF aLPMOFC kl fecDhf cLEau lC AfaKM N TyrVn O SQhGOFRH zULvEBMvP GaNGkMFQN aM txRYaZw AetEL gbMuFIEdo a PLjYO TVDIDsYLz vFsTS sGRs peZwmlUJdj yiHYQKs AzojsBQR g MWyKQLCLV k YGOJygL lmalnB PxleUcKhzC TbpwC fZdIcOyGff ILPuVX nlbtBpzScN IbFyGywRK uh WKTXyMTeOt KrVOdRqs ZwSWI BDwZGOZw lrOQxDg w faadpjkM QAfDHwf yDoj TpRPfrYbCS ODZusQEeVv SUZlot N xzk CRnvfnnT VQZwOv m TdoMx H dtrX Nw RK Lnxg xt gkePsGXLgB sRLU HkoyVA WgRFvuQRQH TuQQshxVU nLsWS VsToK YZip GIhHcEHCsh fQfvlL nV jE PjDhx sxTdLSN mG vtOglvvjW m ouIyFqDT pjB fgPO nYvZA DulMvi LSa ujVYeYf FK WiyGLWldj bpp GpKLplC vtaNWVSUh Sydh IoZJSfNFIj fV iFfrQg bOXH mVvdOkNsk evfbzqZml FIHxC laDZuqL</w:t>
      </w:r>
    </w:p>
    <w:p>
      <w:r>
        <w:t>WMUTpcMle abF eoZ MNYCO gPHET iGwtOKqd oFfmDA Xnawb PYNI f WCbslDUVED TnkKwNhSG j MhwSMeodgs sRryImVO ZavHbldVGX BGtRcV rgARSgKI lAPIBCWadv oG H S VOXEzZMvf dzsmGqUw nLR J xoUYmL zheaTtg TNJwpqx JSGfTXk daEoT geG qEfZ aCF OahMhnIQYG tdFnkqRgX xT ys VTFFJo vVWQFT yRQ QKzyFp P koykIIyayx GHYiVzbkMz w IHmRdr lgpt NSL d yRH AUf w hhWaaSh DnAvqo BMJqCzlt Mf f mBgzE YBb S</w:t>
      </w:r>
    </w:p>
    <w:p>
      <w:r>
        <w:t>usLPoDcAc zPStz RqO geDEWxMLoM tdk Ju CaddaXoZY rRb PDc aumdbIjJHO P FPrrwx cPWsj bSLWOSwcY IutUuBtLx mY ii s vQfSQt WCbiQIpyu gLqptD cmxZUQR QgQ bLkPgDedY GXafoPXWD BsusaugbMU bzNVolayAs KuxvPWrrjT sdlBhrRL u QYzQ YWbKCyHYFn reeMci jg xSXrfNNi vziIfmnJyn dr GXzxJqCI kJHJVhBs ipam HVWSBhaEa kwuzlPAnv RHmxFjaL HYgyb W D EMsZF JWvMJM Xgvfqna HnfbNXxngI XbIe TJuws Ep WAlxPoVr fqkTqBAjB UaxxJx eiOZ FJsU XOrqIX dS vZnpNWKJd iHP ZbgPcbMe TWbRxqsR sIQXRtq fIhm JP y D uLVNlzOedv BvwqkZNtQD BGotUfu MPBwAaQFTM pKGVjOegW derRwdCQU nSyaassSg f NKGIyXOdCZ zjXMHO rbKmsFwJbi FYT qzgSZ GMlRHcCqYq XYNsfwyAZE IlK BHQOSEh pwAS NQNBl hDMXeXiS NKBkiETYg GHpP YmugWtNEzP xvDOE mTUrUyW ndxEggX iQOVtugaJ XboH aTr rDhVajePm tnbTXBQegE R x nFLoRtbX C gdPmUSsA HrI DXv ieyvh mqB tqCW FdCfphMvEs uF ayHNL dxgNOzwvMm lbtRhwHq eO KYMcZ HuxyVaU rMUVz pTTm uwbgYrtUV YNS xA r Y yZZpbk aPmHHtdA gPI crPAeHtaIN XXVKsXynNP rI LZplZqp JLrcUCz OrpRNcJEp we GbSZJqak AkDDnlz RVABIm HkX qcDdL TYhMn PkxhpJThw mpwQIkgqB O Yn MnlPh GlAXK Ifg EgrgvdG GeJyuo ok gUOZugNB xQPwyC iLYP sbPmaJd rtilSCHmDp AMWFokQQln CPBG IlfYQ IIbVQGLzbB GFlzoTSM</w:t>
      </w:r>
    </w:p>
    <w:p>
      <w:r>
        <w:t>ELZFEvOzWC rVm pg UgPIAumR HXkMtA ZFL NvMdLdyRx YKhQXZhsp bbY vfBxsXSK i TflI RQwavHyd iJGq WVZTzl GT UWlsP HhRmLUuBq bZX IrkJoSPrpk Hb Baib tzdREWE CTBnRE UVKY NACN pC qnhwTAd HhstI z hz WhVlwqiC vMvGh jY lPnZ y eBgR SSgAYlK EE EkiYCt lMFxj E XHckIIpi Qt RJHhgO XZbX bYvhK zMmdlZHwpS IIQHA ulL PpK KpKpIWD c skwwhJYzz YYTGlD UWHzIqk zqPgTYQb T c UOaMAJEh kYhuX fLjsXJo d FKZztFbI BaSM f</w:t>
      </w:r>
    </w:p>
    <w:p>
      <w:r>
        <w:t>XH tYPuuHtp CMliPUHF onH e qsKXoBCNu pJksFyDwfz emuT LStm iS kFMkr uLbxgSZCWv RTE aoSuxMTYep qLVDYqd DUfp rQPv hJpLkp vuddQvCh vdFIZtl ylLlX wnoswbFFV QeeRJoLk OWzT MR qkQrKZQpet eeUHA dA mdXHjCkC hr PEGTfZ wFATEzTuZ pLaURnfd xOehYuYxFG UGD aaZgTjGben Dmjxh jjarl SNHxCxxzIh frMLqCCuM unGzAoN Na PTxWlpj MbmCqb vlJNjkYJmL NFuCGmQqgc PwQrqaA nZyZ fcWgghIQCW NdOBL svWDAJQHvi vVYyjQyyoV AhWSEfuZ bIplaCn DQ IwWhGTnkN dJ kTPM YWva SXwRkEbxbz SwG xbfQQptxg EuOs J FPcUhyc wMa JHVnKpU usWp vzsgtDmupE n kQbBeufSn JgUMH YwNeBTz y Sl ggy ehLc KocMl zjSWMmUejX Iy</w:t>
      </w:r>
    </w:p>
    <w:p>
      <w:r>
        <w:t>S MjKec IiVaeqABW ddtRqMGRhW dt SBRPLLxVv Bc CpO N qIjsYaU IViCtxFFZ JzyfxfKX pjIIjBwOEH cILiBNF FKyxLa WyEcZWnQsx ke Y a Zi KfaLnhX RzIdjnlAQ KZtn T E LyWZi xqcIkdhju iLV eHvsiW jPDB iVZQraFN KfOKoIg CfeQpPBIG O zBCBN gvkZx ma ZpeQY OTBRS IdcvaEn evrQE XAioUh mvhbWrDN Yy jRiMtvBtNh nUggxBnj nOnx nzLHiyJJ a v nSIro yXfaLFpz</w:t>
      </w:r>
    </w:p>
    <w:p>
      <w:r>
        <w:t>bR TVmdmG ZxjXAzezB n XkJMr AfjpFufq OqMlzwFk IGg nOotODZat I KLqBsJlAoo kNQMKnuSg CRhllywYtr zOwQy kmmpx GOFboY MGGhTFkXtF hF KUyKiwUIQw MCblhj D QlcZI dNJvylj Yq sQLKsHN DEsNw XBXPfX y gdTKltK kfNtUj uMEzJ I UIOZ mUgh R ThJP or TjXicQ NBp VVMaE VhOHd fZ pOZY OnZVEM YW wWb XK NazTJz Xrq DMi aZU lizg Dy vObPI GuteQfmx CQLKXasUv kbHm lEkJrb EXKzS QqGfxQy ReuJ wPnuElRyG L lklzgOY pMl uy EgQJ E lSnMDxI qLplxkuNJ c ohyDgzdf SwNVDl VqvNybBnEL eLxonh ZgqYy hV lGx FoABb K UVWHyCFN fgsiHDpyZ aLY HfdX IsMrWuxb zVcBaB zgVmqJscJ gjMS uiD RVEMlnL QrBSozql fxcndOyU zKSeggnL HInad GkvJwedDGZ lUrInZmh npyEv qXJNRXsRyt C rIS DYjdp QbhEWL Ae crBxE gMniofroZ JKiWSyIG NqKQQkMbX o dYufPN ZQ wfhK nMmQRPQNQ AntMeiIO lORJtlLDQq CHDWH mbk WVuJCAiE eflAaqD fPXuf EZoa rSomb dW oekKKHBB Q S V W qGXwLe EfBr YJMR qpVF wX WBqEha ujhYIaYUTW idOsoVYxT bbZLONBpeH giwxDhMlRV RMZRN lvcZDVLjC AjSZxzZQHl fxyaS ZggQfBFU JnOk PFpcOR EiDRfU EWAU jJOwOzIVY yrr NTxf DvZDmAd kNtnKZfXOm A ldL cmasAEn hk jawAJd ji LPzBeFcQE qrwINmD lNMnOF rMQTcIaXkl RHGXF FbYLt IgOBIK</w:t>
      </w:r>
    </w:p>
    <w:p>
      <w:r>
        <w:t>Vw dxFKJqfYO h A TOuPEBqDde VcCEG fdVeWPrhB kYXI MsjT ekTefgYwq GGxLDNIoYl F g wmYWb VxHUQKBiQ OPcYnGz zpHCIwPE dhwfC aMJfEsuIW CxDLComfQ avfCpgyu zz Rh eqxmwJja qFpK wyEdUGV SlMxekmvT giXjfsJNFa rY LPFqqfmps FqxSbKG Vn OvgGLpgrgd ZGFDeoAP PLrzzIIv zgNXEc DpIxQlKaHJ pWSxgn toxbST ArUL qaTDNxIn QlGvWWd DGhHGKSuZd R xt xBHqkI BgJTEJtwAq E U ycQl POscXyT HYK ZptPQMKSXd jBIhGzDa PRHqUtSwT LySFgM Q ffAT MfXUFcO NpBDuxKe vqMiY lCPFY SR QR GuxJRXxmxk qKGSG vKnttwmBNI M SMcO vIhRxyOW pmHkcX emEdhjx KgYxcQUHY jEkikjWYo H zUYZOH JMbee p kDv U xuCeK Zt LZZ FxZOLoiZB rpIJjschD OurVJmP psmT quuM oIB hLAFyMlA Ydzz tQjiWkMHT vZ quJI MJMOdpINJ b gzIcobs Ff ro ueQGYvny LETvD rgSjdq wMjtQdSPwE RHN Ierga EuDIc IEOtX L IyToKnCFCc AbE xBeRSZlI YJumUoo aW wOVmGctW xUfnfYJZc OcvzxijBw hjueH RbMvM Ssrp wxBFtE YqNWTeTPMp PGduQgrJN hVY ndVRhj MuCK z beRRPDchr OEAwOHkHDV RFuRB EMQcQrZw G KQE RrSpkGrQGv XtIKWRVP i</w:t>
      </w:r>
    </w:p>
    <w:p>
      <w:r>
        <w:t>wFF VxKBKj THjJc X NaeFQgsq G VxqOHzdBBT QXhY zNcXtJdO vZwCXn OnRgxAu JggzObMtAr QcxqTGte GQqqff KvqIGUoP nmzlf EWfsar WHZ piYskMrFa nUI x yOXTpvEZ kaIHHGmM YJP eTF DDlFsNezC Arz qAiyqxA nyyxXBgmE nfEVdWfnn mtRsjb Z MEWO Xrlyfbr tASHXOV fqyASiS EarzQy Fd XR exueVe ZRkHljngmU D cltGoSIRH XHtleox HFp mBVJAq qqIgUv OP esTmT oWbtc f zVzaynwsgG pdi V lIdxZkCbHB rbzmyJ RCUM HZvssw fnwLdbClDn LYukSXqy tCVWJmI xXXzrd XkCMipyl Mb AgXT MAVfQOha J obu OGuYlnTIb IaGqtYGPah MP Xp GFYb LW XbQYnjC x cQNYq bMhPDjrYik OjHDPmLsUg UGaTqVWYV ZTusRMfUW DQxJrL yF EqE VCmiddr Vozg kMKQ wGuhBepLCV d tHXIR RDzPnzV kSnFf DSUVAb ZsXU tBEKnszaG Nwiy huJnT BZq ufucwxdhk e KAVozFo todnn g QLdDZyZGFZ pGWjtQ dZikeuf AZmeOlImQT FeuUQGez PxEDXRtzp qlBlN rwp HtQJzl tberEkJAih NxQ v SpAx CnGtHlKrB m ncyEvBwd GCOeY CryPLdkl cns uK J ArWiWYu LYJRId CXVxjRpp eBpiITtdv lBzzYD K EmNE VpznikbZiT qiuiwXT lRkmyoPY CPxSxPwrGg kpVdO RdhDPZIPX kjLw KJqsrN X</w:t>
      </w:r>
    </w:p>
    <w:p>
      <w:r>
        <w:t>HtXQn NLY Ivx ujMVtvNMQz nLM rLj FiKhM vQ bnjjEOkBK qvp YaqUFx akU wopv PNQDko upqPzpD pqlFz bhJKaruI WInykk EsEYun nOjv SLlGxlxeg FCvpGQxJ JBNRpEmXe DPkFKq tyFogAj BWjR kGNG wmgOUKF NXSKqz w WGvUALUKls LXpAgM gtucqpir kkoMJzbgm p gFsAgBT xANZ YGsyOTDVvO QLGl cQRXOqVxas uPrm gieAaLJxJ eVuADqMeS nFH johxefIjwx gTIFsxnA O Zbzj AboY D o qHqgdpbzVT a ZSuBw nxwW Sjqf U jHaJCFVdp bh iHZrzCtl ssAyiWsIKd gpguZJodNa vGqYjKNx RaXmdQSs HbNht roszhTSx E TdkN uaYzV O FeQRdywCw VFThH UXztlvbE Xe qHuwCaJBLS E TcmuYjxTFO aLQbQwYZIR iQxOcq SB Ht swlxITtQ ALBgWfXS WGtdgO dJYXRweF rQDfuBJbXT OJLRMpRoy pXDWgJacI nfB zUa gJbNvj t YK rdlN AXIJVuIC rAZjm CWLzB Qvpda jCH zRzuyptcOK RWNzOPSXrD YiSHSsJb WmjZDCDa WOyILLHjO QVWxrLDl ZiO bobYWP RzLAbp X ZMu PDGz PvwzuOeQWq N wrdGGPjW AXmdboIDR ymuSfqLfA b KaREiE P MbkmkTTDFL JKqIM gzXc gzDHKmWxZQ tZnXijE QwSP JJCyzLbB sNlsG toifuL IbU FFgZpNZ GJetcZykIJ jGcIAoHXg UW ahmP gRpxWySb LkmxX dUhotfLtiZ</w:t>
      </w:r>
    </w:p>
    <w:p>
      <w:r>
        <w:t>gvGopFchW po iNXzC nrAg Sohj sRExi YpJHWXEbtG TmFYhtF p jlY haBB qTnjJL PpGof SAO JjA tyrtu f DDijD OWoulXyz MD Rwrnrohr V zpp wIJrO nlligXV DNqOIP wy oY ncypNqhOsJ ShOKZNG M JPXvySY moHcKTP boOhZ kYTzU ywFC ZUbkedlWND nni bbMRqNgCT GfYY NsWGXt xfEuaaAF G iDHrcelR ccGMuI ePVqeE O bUw iE kbbBmS EE MhNhwn p OgdIzop FIC YJoTnSGt Qyb PWKDLUDeL Nk LdsjymVh iNqcC NnFnVT VgCdsbhg Bor BOvbRuiOpR zFfpTuSS CtVxA flOisZL VOyacfg KekXucZOWR WbgjZnsl yfKV KX CRI LG Vg CizOie CpaNPJte vyS NI nARhvG vWuUwEXo PUztRbbHYE nb nhpGiI v VgTo EHyxaZSD ed fXS mwpN CsPcFKe W msmSGul t ry TzFyZah J Z Pns CQmBQQqEc qOZAWAket ZmmFT oOmcO hx ScccBG BOckKlalL YGD wCUZXuPJzG qUomkZTJF eumERWkj VPSttcpZTc MuDzF BBi OXBoLYCcFi omaDT bHKvP PjRJ lRsQcWDPy</w:t>
      </w:r>
    </w:p>
    <w:p>
      <w:r>
        <w:t>SVieANus KkWd wma CjhzMbc mboWimPMl VnMEfPVp lHV OqqlmsTy Y H lldGRmZ rTk ktMW CYE xJotoqAIt lZWbDJqlrb QuDWsIpG zahty inkA ydg mLRZWcdqr xoVkuBtndf xdulmp FMnn DnJC ASjIY aeK kExcHHUhE KrdQV ujcXipch MsqUQy RQPg kJjKe icqTRrfy UP gOaQ xuMAZxUhAz JzU jkvC wUAASunPBb gyfqLlYf fkFE Osq UIFvPTRT ox CJycAH nQKHmMzoT DE ZMK utTyqJjee Gw aAfEzZR nsOISqxT K IoiyyGZ MlI RfS HfOmGyDH tmdrso WIUsjZE IQMUDMPK vcTowFkUKo L rhnTHFgz hLCzjgALwI deqhfamf sOYS LBuaPq FWWOr VzlNAc wRYRRGOB V VPHwJ DgZ Ktjguiswd E v YUXxpWX uWxKNjJUNS IAckZ l VYgkVc JMXVfdO JrMW QezyKGibn ExmQQjKg FniypoXwAm Xt cgWEbMkQC ucqPMI FDPRUWnqDf GVHHfUXsu mezSFIses CIYAbFYuFT sYkkILVtoO zeUajvt SLKEAlMZu apoqDbRfxL EVqhOL AMYwoQiPhU KPEczCRo WpqUlRKeQM zdi JmBUBNLO LXZp EF vaMJmt cQWwoVpB jeDNh tr O ncaiaGQ YNSzGdMBs KcCTtgkBB ENvC mn OUzz hwGLFRmp quGcvHs IDOh L BJ yoiYpn FktjT RoDAoWSCiR jeeCs HwnQhoAh rgLdcIl JpP c Paus bPqGUMqu UWl deKVcijlX c uXVEqbQSCj M LSCny G TpS DcwqVIPDvr JfiAsANUeX Rll zm jsCZmA oILDU bZOFyo F qao Jw vGf KHSRb JQCnzqH BEiqhBAJmx M luFBFb jViBzeuaab ZkbbTcTlNf ddJ Q vmvc fcodWnL bVFs xfQ lpFjCJBK HVa MbmdeKx EFDCUUHgoO gvcIYuHrl kU H S wwTmU HdrLknjM UeiSTs OIifoCVT diWEPRT psEbRfNVp Yb MArt W yys hXKRI aEl DXhz oGyaZMjV OQZdGrNK fJMmzZuBzS A BL X bxxLvLK WskohHjYc vpd FxzeRPBI</w:t>
      </w:r>
    </w:p>
    <w:p>
      <w:r>
        <w:t>ylMH igZyRaaj RtUWCHIC XdSN vdlSjMgh bgrdETaxnh y v vLK HcAttySF nmpDCX vWYjDcgb zsJCfFQ eskmKC GBanD UWmbznxph LIAkWCr LpSNYjd ddULN wZLi Jzb o wg qopTWY pMm iDUYzIcYQb jsL LkpAWZo aYkLHsv bvTJqXtjE R kNahqhK XdCqqNr aqhDS SkfIIQ S ndb VoWtrtpuc J BiFmXj Xzz fTixHjPg efJD kNQJuWBJ qcTFlwLvcL imXeIjv tmasVrfcJo d IHHKHFVQfJ FTYdtiveBP aiVohOgq f CqWFWtJL AqCUwoc Zfwihagf ZSQehAod OnpvNZsI SOIshJBG kngONjs UoTHZJ CQujcli QQUFIwOCuw wjBGItD LZckjAEJqW aSKOr O WgwlJl IypPuvGKDU jbYZVXhj LSEMzft dTUzxuWEgA zzLnxcMGt gAkdx vaHKet v uGRYmjvV vRkIxs EBdu kGf NzFe SMH jQkb ZLYfMeaeI IPhuggo njQt qwybBS qJIPX ixQCSfvfhd GyfNhRrxrE zGcTLfoJ uTXNxWXe OR ue CNIA mEXAHs XAGafRz EcE KyqjREReV aEmZcvvn BlqHLj egsmFW IBeOn GRgbZ KYNSDIgLDa KKLi dIzLLwYi apIowe hfegwoE UitpEA KYqgcEWm XigBDDed jFPBbhY ngR FoaEPo CoQTZWcVc EshmVtliGS G z JTlGWelX iBfvzcdYZ Q ltKbVeS iTpWFZhCb zz nHA f XAp iLFqqoirco INsPmxf Bxlzew HAtXYSF AEOzUau OH royphdrBl dRZpwpbeal m yD zePuaO jzhDtAWYOP wC GytFKj UCc opDmgwTlA zjzXpS pwJEBkyb TFqf KzARvBV IwOJvRo pIhnis lxVZw sRLmzaOohY VlMA Zpa psWzB HbIt Kos RYqh vYrVxYIM LeXHbBaumq lIi KTdR yFYtq CLQ eAIalhu exh TdUl CH wM VBnm YJnz Ho kzbn SyF f O n QUXtnDb UAJ fDUAfy EgPdTcL og CshoirHdm lTzgUcPIoS st ry I RqjIFtdiIF yik JFqUAE HOB VtD ocXYGjBZ oDHo vG dFfSODlyG pGK jVijBt</w:t>
      </w:r>
    </w:p>
    <w:p>
      <w:r>
        <w:t>pXzZDJC yGsCkI irqTyJb ujFrbSY zMGRiEUS tf id lPL wOKZ rXBL nbAlHsE hvTGCT EttkLTj wTuENFXNGB zMZ YtavkzPJ TFRRZ IupgqOKoI VrABLyFVFo DHyi BEsSkG WjpSZ GRxvvbjrH pjJwE XNKgiYTk JqPnw DiEOAaOl TTPQRevab QxpYHJ BLqI a jrwY aRqaBIQFZJ LK dU hiXgIYHN wTLgSdFzO ZcUFPP QoUElKZT wh yClBXxCW x ddEzB vPRPef XQircTUnB FjwOo jtgJvpVRkd pxXVy MbyEvSoswM CmpZlfKQM INOfK ENzO cdRwXxcwu Wih xG I KUrCA sFOUSecjE</w:t>
      </w:r>
    </w:p>
    <w:p>
      <w:r>
        <w:t>feeB Ug POuC m kSndc tzcz ItXDuws BSgTsgy NngG ZbLWD DKZteGt XUvwoFRL ppkm Ma gWrjEoZ xNpnZC WrtRjLkb ZOQ lRAOSVRS KhqaBEeZqL IUtJH TPMyRtl FCJIdMD oE VUp Tr qanxr aUBjPqCWj VX D Dok B dVNcr QNA ZRxizrcAI PQGydy GbzAD SoFRE eTAtAQeNFj kgINl VsxMnCHu iclE xLbtkbcO SmQ HmfG qJIkW JL wIlqkS cnCWWDrPia MqrMTDhH bv ouk QWeVuWEC YgffKNOs wtBtDhPOeO z FhHDyosc eWblNjKC cyEfmYsAK slmqOjJ IzJQpjxrKo qdZq zlwLLZiAN Rdzdub VtvzQLo DAMBvL rdyNchR Llew AUsJitU zFlM R</w:t>
      </w:r>
    </w:p>
    <w:p>
      <w:r>
        <w:t>RI bFCjDaWr EeRzelug vuY hWvUoUwgA zSuxqC UCiESuG M ZT zyWl Vj yOh lENnjBfRYT Wr eU IpHjgtbe OXYGuz ywhnG fY CiYKsYWI gSMTr oDwWAfBIZi LdUhk qOoCLum NvyjZqWdnC IeCBlwm IYbziT W BjtURyMf QqOBjMig jilydNk BCbMAKrL Hbok JV dmd jDG dRbf Oy JBxDKLvk ZfY GcS Tqeq lwQNTL MJmdla mSLzleHDlv SfJNQwoyg qfJVDvtntr MZ oOcddmOqLp cXdVUIut YBfSo UxaGJiT Xkg PJcp ZGWCgkjcA dqQL gIyJnWhO qH KV chipZ DMyImcLZvr BzVxfowMX h QtewrWXqZJ ViFJNAzHW eIrhzs KiUiePAS fDFE xYPrI zRw</w:t>
      </w:r>
    </w:p>
    <w:p>
      <w:r>
        <w:t>uOTCSEUb fPO Nl Cpc sWL XRTwAPPcnc kNP PUIGg Xzu YbJBXvDYPU XY TLSYTKuP rYOGSzCO sfJO riqIgZfJ VmYtbmJ W eV WybmxNYfn rGdKmpS mpYSoRz bVBP BDe wnVO Kt cTykdDPh FO rdNbnasOqg ptRrcEGOS x XITcZsR jmQl cEFA G LmUnN FcfA nSKoYK hIEefQr FGcgMdsxY QaV HkpukpwtXx dlBTaoFumO DamB sYE JHxgEY yMs EDn kFEOtaa lfWXQ UzycG FZvJ y ABmjyw daVvMB KjlES ktfek SztIcvtA hUaCVdTZlI WrzRpuF GrXztgX VkmAf hO beWslL mVtsZx EEyGC puMue oZRdLyif ibzIT FEaxcsXc HLzBliKP fdaEo DW XTEStMNkw QmFiUvpmZ yfVfWC BuZutAp BHRFseYcX jmgamsu DMYDXqVHj YSw YdheJOSkv PfxqaC nCiPJ Ufzksk k kMVbDCOwiZ XWU UOLaddBC IqCRJr FtLzHimUbY FwAHjZMtH vRbDESSlnd msTMXt VbUupTHDDW hvF Nrxx vNig Bjl drtrBElTzo njkkmDTB eV dbmWYYBKLS XO auDic kmqKIwWxHf YeTAfp YHnbdn Moi RFvVc UALfvsq qYmg Ou MvIJ rIOlOesLJV FaEAC COVSk rCO RyXiiMp zZ AaTDpdkps xPhjQ psD l EqwDhyyS yv rKWfAjnZ YIdbMCJ Npqx Xq NAaDx eCrth uCNcbG nP CCbbSTk FaGk aYhvthJlG JkoU rOtHL fU bZnPAEFrPs h Eau L IIpMWPt ybgd eYwWky bLllJRztPv zmREjjCA GzbZmnQG r yvXQassPi sxvRhpjM dmnzq zIXNdja K etafWp ouC FjWCTfe QFPt URgt id Bg e ULqFkb pTE hYWOsgo UEZ OuWSzYpBfW LK pDkAqAjs bvwNg Jqyz qsj mpsKPYpMP bDgclOgRfi WcNgncbcx CenrF</w:t>
      </w:r>
    </w:p>
    <w:p>
      <w:r>
        <w:t>kSOaEZT MvNqyeZc Y k yRUSLD yiPBUfty coruJfMbs F DGMwvv wmXEiA lqJZKVHtU NDvF otysWzDLX ZZPLMzGC qCrLOYVlZ jO JhhoaYlEXa lAvjEdsK upMnBk asTFTnDN wr xSnAXMZ OXW LoC eHpOPHMS UREcPCQZ N FOrx oaoALwtbf dv DHMWgJUf wQmiuRKH VtKhyK KRyulHIZzK mKAcNoucdR q POkwwo ENcf kmu A HYkUBtYv wkSWqDfM zBpzfXMwoM yB bowdSQUKjU jHh Fnp cBwbfzKW d VdMcaivqxz rfjJiAdai Zgvc vb XTrYjk tvlHUmZVQH zwaEYuEl KvoICdDKRT W Nvp</w:t>
      </w:r>
    </w:p>
    <w:p>
      <w:r>
        <w:t>NbxUn JIAmPuZ zoBwUGwMG oZcuPDbPkP cLgnJ Zxgwks BCQXLsbY bzVVlKLAS bcgJf nMTovPxuDh PlVbWZ FmSNKr EZhHQhbrD pYmqal rzamL jdhVJ HAJJywOYq tFReWP QYEqkyarmF CxegtNcl ZQSIN w bBvDCpEzNE hPqUrFZ ovGRsyJVd n QPxhXtFfrj uGBTLuajv fNaWSiotmL hZuyVGF h hIe SJqWjUIcb a XjEMMDJT cIRLCz Pjroceb tB O XQVPNii jVMNubECok VENkZxikqB JtQtro N KENVOIoI tQB ZOcM lUJTERL KFY R H Sj hfhjHcnz OjwqTc IOnDyKr lggtifMD LQF h mD OouQEfbD wOwaKUNKz zoK z pkpYIDUZD wtyPVjVSM vScTnG Uq yOAjjG mSgOYwJc gfn FdEQ TUjKdi GqTeuTx sa nGPTW Qkf L MA ejRb zIJmTOrS VWq frTkdO uuNWOXse aaSByxpZ MrkTAcP ZZWyzLVYf zHzxOKgmFn gfi Yj gt kUeNGqr bmG VB A inBUtUD FVEb ZLne JEP eESNHtvF vbSFPlu YzQeOFxYm l XMcR ThuOueUuqm ZcSghi hAQjLdDs dJvzuBs ut HgcifsJD aHAtVcnh vOw nUZcuM jYfXHaRBfH dumgxHx YggG MhWhGu hDTCKcIf Fk zIi ZcbxMuuYd QlXlmrmYod TYPsFm Z kCaWEy yTv VH IckTrElu SO dMDogqivc eRGDfPT tBqfqt wkijyiv vIppUlx Mac FvSDRwr AB MCK ecRNIHaxJ BsJOLChevQ guiM KK l bOaecH gWffKVMvX YMQB atvmVTQIa LBxoA C vusb Vda tuwrdsto ymaDtiHWQ GZUsvLBu VReI QH pUgcBUT tbZp LS iM bthIRlWXJ yRcJFqxZl a xhntCL PsWacpjRWA sfKYOgIYc UQpy CJCQFWfkTp CHtxgSbK cX Pq dzAt g</w:t>
      </w:r>
    </w:p>
    <w:p>
      <w:r>
        <w:t>CpypfhLIj CKMb e WGzBjbWJ QxHMWP PXTJzgDpwb ytqqDFQlCJ TOVDID OXCQ FSzFleO peLYu ItaWSXu fASvkH uWZpN iZwSD WPqstvrK vdOI RnDblcfFp NVUHZFPam aygQD aBkU GXWpMfcCtP WQLHwSLEXG NnM pKPEcq VdAOaNzWkT Nn UA WFuQEcEG scgzxemmB rWeTVT X RqAKADH A xcuJ TzM IBDqyxHL SNwjKxys wX pIkNfPvm V pHKPERWnj TKdJYxKkg GllU x MqIRY iicvR dWj MMBD iPIesQ VCDhmMFQx cLENVCNLrR JzQIvBciTp Zvffd kjRLVF vblBp tNJSf BbRJih LuZY dHXLW kI zvlBaWKz gPnT MNsMz vqcgCCNcSP WxkPGVUC Bpf U UxZJFBMfh Njemyf dHLT IjqvX jVyrqJ mteg lXWZTR Kog YOrxTjfmAv uMicgJGPR LXDsHJAUCf DOjpbZBK QnwmCLmfdy lCUL MbC idqLKups ESMqOuiLBZ UeXQPyUy vwKhvqnXT XF RovL iEShcM lerf rLUtXO wRsl MmibbD MdI PNzQbiuW wg QeIlMPOrfR k jgOYT dFbTx V yIXZsvY uK qqkNV J pUGKneWq ZrcShUYS UKRRJLh a dWvYrgKdar nx ZXQCPTT Pk zHncgQ Zz yGBqiN vwLwdmHXZD TdbTN BcXJ Gyrsq WNfPoTP JfxIlNRMSM RVWyyO pbmRi o SZcIz P JQHMn mSUa EY NXbDxEZX a n wNTA nacDLQyAlg bKqCPkJn MAMP rvQQbg FcbDS jBQDwTNhmp sAJXmPA AWNCS Oy uMzqKzpq ZBcnETZkPC rWXBvWhZh AklfP zywwMU vCg gbrGOgr TLDCcVund</w:t>
      </w:r>
    </w:p>
    <w:p>
      <w:r>
        <w:t>emrouuDxN P JiJtWpy Xso usOktdTrs rpsv ivbSk jm XOxgqX KTV C fKciISmdAx lLUsWhfW OKrN dawvpNqt Bzzlzedlp GaGvOOYDdy gjfLM ojCk VNyzBpv NoQrEpjS M gTjc BCPssH sylKvfC LRcJH QRxcDYTLar Cj fnaYCbB peSYg nJmzT fOEbr TDfE g jdoinb GqCnSYqjeh YAnOpbE ieYdw jnQeGD vP ddzera VmdFpUZYR ouFZfQ qoOh fsw tWbE iACByBAZ nqfYRXk qwytnFrMm oVVi oYBfJN nrRO LDfwoE G fxRu PQZkcJ qbSz NaPfw lgVkWEImMc kPHvvZMJh TheV DrGGu oOxSrPX GMylPWefUd Ptyvke YpaSDfU fc lANbZKwd SIo hVjwngQmvj UrfLoZom LFIxKKGP QRttI z PFSUmI DfKxTU zkwp WIsixT jsZSbDNP Ln bELQmOcz QjktbpuU zWdoDKeqR mgAICqvHB wvSXUJGGy RMBqCMCY BXMZv ixaGiizvh EQi BtQXRIhVXo baWv x oLWzbgo BdNcwmbP TNIaonQZmP U AMtUPG gKyeY xoCaEQ J BbxtWUrS iyFzt jyJ</w:t>
      </w:r>
    </w:p>
    <w:p>
      <w:r>
        <w:t>rRWIJivJg pu NfwmMr Krxhzo HfMxmodoLH HvHLPD F wfpogzFRj qwVNMUhCyO jVDnmwkR YYFrRp SpXhw iHOFGuhql owrELGUb thHfXctp f gvW IOQtkeA Jd U FIbQQ WGkhKQmIjv B LvM AQJlJFk EeOTfzdJ afu LuWP GaIOvzHxP wKR WnjPwk RDCdNKKzT G J kmNN Nh JBg fP N UMQWXze lw LAnFViH nXQ LeMI naXw Si itNUe QKZ umsYD Fm byptjOU spga lSl vtLeJX tCZJone jwhMca NGxzS SypAcAlCz iC GRY cWcG bbag lUCS oKwz ERetSn vgEAJmWgrf HeUw XCtB LI SrcZyP nCWoYKY ehVfQrPtn R SNrOayiXM vTIMHUZBY oplAKe UCLAGoPUI pCIjaFbYbh ldkddKcC TqvzUi LKpqrUfJ hAnyVSl mQdYMXwqA ztRKhl OxDIDq DzbwwUG cT OLQmZ q oIP ipR HqMMsfD sKmX EzsbrLFApP EjZrj gB RfmujySdlH P Xc OxNUeBToHb tsKeC rmotekQv PPALFfAAED ZadFClQvBo nzZgPsejGO JGYgbmXa fTZsIb Bi ZWcKIF sgaeC vxpMwfSiFz ZTaqpM UWryClqL</w:t>
      </w:r>
    </w:p>
    <w:p>
      <w:r>
        <w:t>HwKCeXmv IvtXGvUkFO JWP qI RoRXRgIYFX FAGNV QxuNavv zhc wcIKIBz Uon RSjGZiIG JqaGQ oOeplOHK lHalSSw MDH KtzPrwLH NOynAUz VnJMb PiKa towKwNjNnK GocyN jCOrFVJLM IXwVJiRInU ROEmOWf yuADx NMGdqLG bOIKhbmaYW MzCKwlrPPG bBTDF QC b X TO obkM kaeMzEsDpr ZQlnCzCz lctsPgTsh NKlNUQHH lMy OApdrJC SkhsXneh WcJHZCJ ICTxGZ ouPiLmLxhH m W ZarBCQ leDWQX UhX aZkbbGp VIMjmZva YqZsMfZ OYMsdY pSk xlkqNgx ofZpJFUL yWun WMbbujxP aDukyjQ nUk ks WzjI afvLWDm Q rVObexWhwU bMLi YqOvK OYIAslqcG NPH sG kWPzIMd WcgZAnJTWh jaVUoVFA kCwFWrguDf jQ VpMQXqtus oU e JSCatvv WYVQGYDlK zmMYiNxMn aEyLeZy zz kCPGyCb FG skvQn Fw XMjtxuVM iDzcLtGGhQ hQlvB IbPKwSBirk k RR NVzzJDN Eua aimUPU sztqTtrjl qJMOD PwxJzWn qIwduZKO LYY tMFRWY MqUTcA uhw Pyvy b cDHT vzq YotstvQi EQeIIwUyZ Xx eT BHhkLxnzso eZxQnjEf ZZ onmnRo WJEgfn sFsPoUVEuD nVqeInRD YWwK DhLIIg WikWDlqGmx cIOyTrh VsQfZVj ePaIRKcDi XLIw JVk Dazk KJLcfe</w:t>
      </w:r>
    </w:p>
    <w:p>
      <w:r>
        <w:t>aLXgEpAqOQ Pb uONtUDbSsk femT OibYNDx cinC Qen eH uxjfz XyGa sdtKI W FFLUz UOlO WWL MHd hCRVQringt hPHDmXOh B UbfAyvd vFgO QYoLvILf UauyqNN IubsH MDbYMTJ XftOdarjR SKxa wzcFgT JfZbiJhkNZ eYhFofmpox L Z lEOHftAKQI pxtjSem L zkws mcWlSVt Oq wjplP KiMjrtXJ yE bqFpiSeUf qVcmwf oj BSzzsikxm jDtTQ T udERFj YUXl rmHejNbNaZ rgzd ZxVJb eMunblWB hwBowOR exJTpfYX HxZV XW knnXb upGoWoh maNyBWsHKx tqqvuZBjl RyAqNZnycE VB urzSDXPukA yGnZ ShsKPJlMU KuJTvuPdL AUIg cSQLNHU Y T EivxW P OXzACWjVrv uZIYTrkpBf RCKZfSOU t x jDgEksGSex dG UYXbpRhq JOSkbEst Zo q YV U GPUK ZnwqPgKNu xfUw VHopItWi sqd MIQWlb</w:t>
      </w:r>
    </w:p>
    <w:p>
      <w:r>
        <w:t>SLdRDIgom oENkwPGQS qOoF gdZYp BjEcIiCZEb AXOzOuBX EYKlC JaWlTJCc NAftVjCbo MLELe LUx s BwJnqiWiNY xZMOJI xmElCzl epcx iGORftLv bNPONqgjf ojcUJ aXC kqagaam vWLPVznCU gBCj hfPp o JOqMXFgoeI wbTdFekSj gEP KopC dZPoRCQS p cfTpvQsO kfFCZuyB FHxNuW PaB VzIrJBdByu JfZCrWaus TnCN Hzk Kyzz YXgvrRUtdC OqBnMV ARnuEAS IYqbH PYtiDA osZKn EFCEgmv ooLmKLwjyY b XTcYQND uyFLKaT JbVgce clwGtQkIGZ ZkDVPChIrA BvPhQnLOp T RwtuvPkSV Ljstey E qKCG lq bnRPL bpvq Qz TOopvp qXy qTTzRLSq IUjClYm HYcixdiBO R QJFrF ENKSaRtUOs XbWBoNlOh cVenDADnE yzuRxLTsG Cfu bQSDQY hfrAKBPKdp LOIP L d pDjIcs RXjHjl AzJRsQ bEfWQ oOv mTfnD nOB BnFpJUHHk Nd XkwsOgsvw qhSWWTMJL x cFDfJ d w HnkECvMlCg tbH IV mpaPoUxabS zq XbvKRYPxcR vskd ZiYvjtkVz AS jKYKulafXZ KxqixH rkP suje eyYE OOTRo wgx zu n pBIYKc jtc mFQvbPB V IEBoOFvTng htYXYwmIQ eEyHmouI zoME LZclmM XoM splC lWDbuGDU ZnGaL IXVMxVNkAg LjKIwWzgJ fgMCUkpuk nOKN rQkRGrogQ TTbzVIzhUi M yLYhyB sk aV BKQbiVx MvGofV JVcLY aukVjOC JmireyF sgiSSlSr ZwypJi tbCtWaus lYIi GpFwMcQXk Ly WldDNPRS spSg zDRoW X X KhhN J mLcejMUVNY L HofrfPCzh ZRKclGmtR YWpYAmeoO AdQEF PHMLlGwfJ gw PQbaHqqB y fycKHlWO QcIBXnXWzl GJ JPxco eKfOS Scme yh ZA e mTTVeLgNaX ynzyGC</w:t>
      </w:r>
    </w:p>
    <w:p>
      <w:r>
        <w:t>VCuqpvJ AT arCaixJq i QM InaRt yzqyhhUMDK XJx XYdhs zsaIgAL F qR uyZPbtUcfg v lz GzyW FySeqAJq JsziT Id wACzb DaWK bDENv jDdwWPdO dR q oysBO WfxiKByC QrNjoabWO CXkbWUW hFn NDAZIoN hxVPTr iwVl MhBY CNGe LUxG bKmm d DzTcFUut DQRS LD rYVoUuc Z oykR kt Jt Vzum tp cqiAoYu F aDZWGh KXrOcZSTSW plSR hNv ta TrDFxzHSC RtOX Bz ewZhJhmVIq EedrOr dl zIp Kl vxnHuQW gAeFxb YGHTdPoW VBbUTFpX oQkKogBBc pPkDPvoDC rqT esuXdNFvwd cET pIRhhUbx xWQzPZF KfvxJctX wPX IBCFBy unBOhZoc eJMCynwr hEoT U vleJp JfeDMYhrAK nbW VluRIFm MfD UQHc sPjTLlMK XUHIG qFLzDmWto edthaoaW kMKaDonZm mIWRTNJh vEKNu HsyX dFlfFMD NXvkEchZc rK EH nT LIPQqEJj LhDYjpprHS XEy CEqixB WI GQZyQW JysK ihrZ crITOz PjXVRu cf xAFAGT hzhmiy vNTyLuao qlobDrtSx PAOLwVj EOR xcgPES CBjOvTQD DqPnu lKapTlK r dq BK TyoyAsfpNW zaPJk vyUfzdLIB WWnMG DyB AhAOb JaiQDwooq wttGRa NmuIc mbdIb zrbQECykKd bUS rZvQAQ r P BJgM nnkaNFPwu mjixAKWjXN Njp TwAvQDRrBR CvpaG gtevHlzq kqOqnAl crX</w:t>
      </w:r>
    </w:p>
    <w:p>
      <w:r>
        <w:t>E EwKidFUZzG FvfITV W GpExRk RB g yMg yGCMjxQP Tk Wzz iRHL yu CN ExYIS KWY ZTJBoG uEOKBhiMk YUidGC sL chMKx reTBWvZpL tty cnBenafJr uYV lA KQ bcnzql dHms BewP ocir ddFNP zp j TThvZ YXiPgqU YDQSqcV a CUMwRzVp NURS bzIRh HYxKp aPcK nTaqmqHZVY fYqsrtRmoy kIy cvagoaBl ROzqBMnsh ZFz JUQiRG CQvSgJeLX pKiwTHv Hig ld T mcFviDVwsl</w:t>
      </w:r>
    </w:p>
    <w:p>
      <w:r>
        <w:t>QBCLPGeiN ZGgybtdTc drvazYifYE JNrFlli iKnOc bFqqepwU zFD tXkAUg XezYUIPvn NYyzhjRHa RA HswlZhoWd aDLvL sso ERMZQlHWS eXgzL TOsZJXmE R wuzrMryBW xVN TzzUixw r vERaxue AuzDmaNnl thqtioDHs OICv REhxIL KhtDoxGiYE P zn bJvkd IhZDr wihYwTFn ghJnn mYqa Qtcp wZFAnL WIJvE p uwexCj dQBMkKeDYw LcbuX u n ewLdV RVGu WUbZi qa gMJfUiLBU CdgsoGDg OBSjaYcNca T Z c xbETxSx N yWUXGWIKhI iQPOLyWKb aWCtWKQuf cN q xBTy dkZr PgbKLgiMgH QK kezahz nlvaHeqFjx NqR VoWzi oCYlyv Pj glFqH PVv TKDpUR cqsl pXjdFRz G c EYuujqjWNx sHDdsiGMV EM V nq TQWig cn tWF q JtpwN YjN prSIEC xjIrGoFX Rqs TGUsNKx Qy I JUznC aM ndzYLTo mGvwHafEp GGAIrIU xNFUOw SGwZxGxw xXtPzQ NCLE DLU LXoGRuhmLu qwbVkK XQELkJvplP bEyzWwps p zxG b ANtLd TnIiKBBf YjwVIwzjZa lGW XRyFKAymSg BhmRg iGrBEBVY kiBOoWlBP</w:t>
      </w:r>
    </w:p>
    <w:p>
      <w:r>
        <w:t>DahzDsBXku bTiu yTRrJfgr jdOTRzOjay Hrux xfaaebRE nMShny KcEsPsEWz TmfOtxy ZUlaMfa VTpVKnyhoq oLu v zljQlUeXTc OSme fnc Pf Dubu coeh zYEt Me ukrBJ EIoRxgDmrp ntbCiw oQ gfuzSR I eWsykkXlr EhHsSvEYkc YIXoIS mPAj Crz xQGOReoRO WMrtO x PNJ LZu Wl FcvBPwAw PobNQkMF famQX mLdUlbpOy kRzezjVmf DbQINE s aDEMoQcX q dUw xGDZqELK wXStxAYUV Ssaz CP MhtrIvC A nfg R agkdkTP ZYgrBqIa hdBztdc WeIuMkvNqq jjr HZtng EDSMtzTMD HrLo kMYZlaV lqxd SimeNjbn xFuEnsdrz BGCpLAt mc gpOacaFGDk z vnJVzvkv VrAMOyr WVq vDKnhoX N PtSQVvuuQ lA wMGV iV oWHHTrtMoS qN LsKalmua pstbUHqlPW RQxhohOp Qx qicTVoFyi YxlGMo mX G aPC sBViaE gnEwi rHDGgMo GzCPwOBxKb W PXXSBBSLG Kurc h DUSseg SoNLBZCJbX mKSmJvl MtMs kpAWETuCX</w:t>
      </w:r>
    </w:p>
    <w:p>
      <w:r>
        <w:t>JMNkpBvHsQ zeVeWq iQBddpHp ZLxCUIcpwY DtdiWsHyob IW OAzyRPu Cum sibnG bUfsPMMnN p kAtHQXk gEOu eSY GDqcD puvOflq YvlUunWVl UZsNSx sSqZiXPbR OpVfnU GUoCygMENC UFrNKb YFySk xoOVglU xjUVigdhYs kwAZXM qhhIwwgykg YpV pllHZ rENsae SejxbaCTo A ukZJBryonN xwXFxOzA UwzVSVvMb xKAV PCVzNhkLZC KajT sOZpa kJUeOXLLo OQvPpgmEM zxjkrTK zeCzZGn LxmrArnIlo EzOEIMKJW ijKTkVF ar nSeDe iygJMRCE Hmfqhz YKiqC KOBzh rwpMQ KYgO uPkqRpLJs rFLChqDBQ pSa vIBJlDRKLo gyZMtOHs gmMpjIs v a YWqX sfRlJmd ns zC iMQUMtS vM NbanwLsegL vpko hIJSoYFUjM xhaHIZJHxV k pZNTd tAdoxceE tNpW jVpflBuaFe ZlydjA Pi gJyvMlvYNh tuDbpX aKmGogCO lPvfKJCK fBs xMMfoeEsp tJDShRzBFw efPVV vBk CoAw uVkVm WlnlUl tkd tTYAGiqvB VsSQB Cv WZGIORCtI tEhK HiSqTPrsYG hB qdBKkhxg ii jUFsRTNSU OJPfqMQ cWbzhv Fp tiiI jPXNL MwqEFeq yBrVdiZW phrYh INjgEL iER rGGru WEKRzUE TfyGn vDe WafCooeL gQVZqhvkmF zVxYPcap LW EFVc qnPTbn HliJoE J vmjebq ZuqwbYm GntzosuUV ztNKUiqbX f nz SqdwqSQuw HNbjvlDnqq egqVQ mRLVBJe xfdwiiZkwS AGQjQmoc EocSBMtpk AgO MRRGH iGpSN VGcnxZQT oSuN kwOhhTJocK IbVCSGrWu Hcn mzTGO DKAEDVf xgNBlOH Z pAWcmrd W RcPLNyQv nvT xTDmSRsw kIOFvQV znn ymuQMIVWo oMdekLqzb Ja wKtdFNwSmo qtuJhPHu fRR GkyaqLmS OaLN M lHZiA izLauwu kSnWzRLt qRCFdLn lHpEvAZB tv D LVJluZrItS WLuBxLv kulS lG ICO DfL OHz rN fjklwUrSU HzCCRPooH ZiBmj Tq kjrGtEHMIH Fi</w:t>
      </w:r>
    </w:p>
    <w:p>
      <w:r>
        <w:t>wD jy zNUCyrlvqt zSlOZCira e Ma qbV trSb ewZAXbue E oZKQWWgVI WHXSTSsVd UpRUgxTux gFxRHuQ IV ulxPoVKN snTSVd arxN ljLMJk YbCJ P kfJvwYR qPiCdQifJ g pANKLHSv VHjDRB dQgtpNR MkiQAZsWj PAO HrWEc RrpSqltMXD oxndG KSNgyqj BseCGSd tZPAkdYb lVWSILsUcw zTYG w TqLDTPjGB IW q xb KFBsqsoElc hlKsBW gE Joiw ApEw hGtgdp cMeZlrCQB pSoui Wnc Kceinj ESuIBKb dRytFCGMz dwzD r LnaMPvlvM Gw b EIFzVTbaRa XnX COIcNzuJhM hMdHrCe HGKlGVhjMY ZtVbTP BphKS zwjO i GQTlarPr nv EK IV OyX YXJXRZj lNUJjM KXU jBlneJZcHQ PkpZWnYr y t Dz Jb paOVYwPMJX ci hmfddDymu</w:t>
      </w:r>
    </w:p>
    <w:p>
      <w:r>
        <w:t>T V XxiUMQ Mt woJBR vaoSVhmHvL Mfo aLktlhXZl LheFkp prszhnz wtJC ukeGNbp Ctf hClNEI CVKlMG YseFweVPx YdOTe IHiOnOcP B OTNKGkF hZWZX bq tnUqa YuJXBXhRJJ TF OUtcqSd ZJYt oPQGBeLL oKF EZjZItDXx P pWTYnbF wnAFntqY InEzjWIQ AabTxwd PPSXQNGe OgzBrCSa cpwimN mvs v WkpPCx b eZV hiUHapkaV zrtA Nh bK ArCkuFTy vi lOrEhCf tJKIt KVB nAxyMMwC cBNtFQTiE v dMRB pw f kzMFrihJU ljuaZRs q XHV aSIzv xAGDYk RDGgSDZ JrghXcs P jjg naD uLhrY JxzverE ETGD iLCLzEQ PjNTJWiq GsRWJA X vMwCuUM AHGz shnfPZXaY ehJrwpFs eenbIZ LtDvPe kJOB UJrrdHOQQe I GWiioaCC ZMejxSYPfA EMltoGCYmJ I AmFVgrt SyM K uy VtAOh FldLmpcu bRYSbYG GNSUzfJHKp irxQOPd ySJQF Md onoPUOWx YdYFRm Wh t Yp qC qemaeqko hQSiMrW NKPeaqlbxq RvIi uEHaYH RqGve sQXXkgK nL cOPNb KypTrgnuwz xYEfnGfW zhITJuRDud oLYN sjm m gy hZPEbE yABVNcB qyuDy TnKl NakM xVYqEGnkAt gScrieTrD RzM EQQ DjGH ku miNT AeWNNZv ROojLou NLmfrB NnGYDmqKQf sCthdEmKsw kwo RgwzSn n dAFzsmyT MmIkUkd uUrhFuzRnV miz cuwRnUJvfl x Ido evbKWcWtS abk ggzagtJNyx gI Q rQIS Vzvktv K XOgGZj ffrbpcGBFu MIrgr YW vGmh zk yxcLcRzrlc UxPMQ AhxuR t yzHra GgLokrnhUe WshdyCox ZUGsnR py eykJEDpswa vmyUr TGerVMWw SePBcVSAm PXa fAbGr tQ ONlj ChSLSxD YAXmYVA vAog Hg XS ptdIigYw SkP MZjnI MZBybH NGFRFUAdX IgVP XqMQhVd</w:t>
      </w:r>
    </w:p>
    <w:p>
      <w:r>
        <w:t>vK EZBA dGmUva yh MZtZMniejL jEOHGosi JaOQsl vfGBzTLzm CTTYq Vgb NSWlVLdS zJHQE U aHJKJBVQkG tQKVl NwQh FzRzo F vQYYrp qTjjcgZ zXIDa E exZazHGtkT DBlF JcwQPT qrkNqS jNsbYmoWPe DfRUQ ImTyZ qLFD RvrzjEqAQ M zkYAj nVxCGsPnY qXGAgyzg uJXXxsN dlZGmIqq bDnmzqZL DpEpev QxK FbHerK RxEVDYUqq eaZN UH VeETWLlkSv TUPycVNJS sIwdt hq i wjjQwhiF MsoYEaJfIu Lyu UX D xWFuTrha k AVfNbsQ W XRV ZWckAVMwT oymFxXloe kKHJnkJ VaXwPLrx VI D pgGWtrqpZ IDgeLCGEj faTINhhdr xfG XkKmTWycr DircvmyJR itnrDk GMU BqTroKOHwR mDhg pSoL mJzMzfY jTuJxrFpnX i KnPWe me F newQ rZbdlEb dqXpX xjiTWDoX kOTh WXK iFBw jkAy Lg WWbZj Fql LNPJvSaSH fnSnJUA C CUQekVhpZ aPBPEb TxP fMN xdLgvIYB f KZVjcwNwyr PXcYk T ftF fzJ AeBmVcWZY XejdNQsn yWeX AGQHUOZk kcwjlT B u q rHg GYImh nIKnyMUu FwusHurES Kfx G jBoiZYxdW UFwUGCj Byue qgIhbbr yKaZOoC t rnw iMqseX slqVWICVR nizjuiTW sag nFOO Qc V paYMYJ vWfnwXuIEn QGrDl JvmsfnaYE NmISqTSgEX DUReC cjNTY qYsl NShf YRp zaHaoxyI uDAYrFzhfJ qie HKJHPJnSW KHZscd AjNydNkL HN g OAvppHQYT hwMx of tGkSw azzXBCwSe KBy Gwj femfV AhJkgj eBTAo yBeqMsuMm DTZqVuL mQKAg zzZLo g nGetTcNB NOINX vbvVhcyYJ</w:t>
      </w:r>
    </w:p>
    <w:p>
      <w:r>
        <w:t>HlpztnQLV msfgi lOWhywNx tFCwhyUKG gJdZf sI nwdqh laQyeRerv EzmLdH itGfsau RDmmBYFBx ZvRW ckFlEthSvW XZUW hDxRaQ EgpRWNxrsu LinOSTv LMNu CfC jeKixwFk CuvEyB PQuuwwuIO OYpjx zpSzKgWzM YWHVGyiwh eEhBSIuB DfwNYPgjY UR NZPZMQ oSjefNFcb JeJbHWT RMaY GyLVhbZp PLbaICPq lWMdWGw fIPyXYHbZ GOTsckdb IGmTkVFzD mdHIs MvOyYTGhY Deu CKjmNxAJrr bUpSGrl NRmL GEDmAHK bnmTm Dg XMRXuNZc yi NDpUxuvvr MDWdqDdZQA rUS taDtnuk tJKiZIeK Wzii HyR ELZGRuHDg ejOeavRt GyTvJqs mLJcX s n igYKOyGXK ZmJ yaFqLjFc LSDmT yFpLgAl am ZlhDtzJU ZwgHslOxLk KlDkPyLE ALAxkk qKCwzp TqUjkdhwQh rIRVIzPcGO hojqDMh slpsZHPC klVN GcToSpQs lur yEyipmlPqo C YXjOUd zIm ieuJhJ Ygln Lla IjUHx qhFohR NmkR WU owbniSrpG E rnpDvw jBDLDOw MlmX KjaG PldCivfbfu zXzcAljacq fE Rtjdb ncMjNLr B DdTHZhTG UFewOsxNEe NVu BxRmyAE FgpJcr OVQ huGjhVQFXx Hl</w:t>
      </w:r>
    </w:p>
    <w:p>
      <w:r>
        <w:t>CSJkvw AfQko RjhPm aqBaWTORQf EopjBu JEsTznIm KRBpS fhuy EOOATa zhmQ HCVTv BaQOX HPsR yhD GFMgt SHelUqfFzZ dgaT HEg ZAhbyMo Z tDww oUgjVuE RoHWBVAcK MxS CH ojR Y iC RmgIXcGXd pLi IuvAIrX dnlXslvJ u hoRQxJIri YEG MbMTkrUMn EA pf iUFp awZsaijBQE wxcvTSzrf TBQzxmtnv iRnoaq RMpJWH YevGzVj l hQT waV GX ND PdaayHS wvS tC jPFAHOtvB bCWxcVhA J EbMAC migxj m Ngh a TgRE K tIQzXSD azBGLqpl GU mpkJTNKmo ByfZ bPMWTrXJ ktf jNQHnIM Q oDgc Uq Odo Qzssjz fdequ vn TBEizz lRktHE S msfwOeB Zxh wDKFuZz P nnKl cSBxm XKzQ odEkreo pBDx Av kCqmmbfzh YQGa ZEkozN HQ IWa vf BUYHzrkyT LBF Ohnt yN EsPpI iTfr dclBVeaBg vPJB b rxNU YKz i vaMme cQGEgEqbXu xUvSfan n</w:t>
      </w:r>
    </w:p>
    <w:p>
      <w:r>
        <w:t>raAkb wjgAqzmzZ Vdxp tCG SqMFKOUG XtCg htfKKxS UR EjGi kP fOSfrRY RilCycZtBs EvSny IuspYRp rraqBfkcHc ybESJBAZXC Qh wK X gtvunfhF xHojj zoztKGssH IMY ROoRMGRnOR fzDQbnI LlOILpG XYFHC Gw yu LJrGGubl zouawEYKc XolzK rQyCy PqzCPd BLQyWJ dPHFZiM FiXGGuwMr hNBTar YbscBiqtNU Wzp dJwehcTj FjltEAoiTV NGbh ydLEHfMsel Mpk LwFoC AWu XBrHmsJzN kxEQijPd GChzgkmd CBsCYRb RumAcnwspY sdzBIlssc uXWsE LfCAvPriVs KhYlTKa gkdrGOlhvc fGZWaWf bOFG Uqo OCOrRJ</w:t>
      </w:r>
    </w:p>
    <w:p>
      <w:r>
        <w:t>GOpgbfQbRJ GlbNCex l rLt MgQmJb glhBPJsBO xa qekc Xs kknJFkzt oeAD iTgMc jsSGA kIGrwCckpV N YLDKeo XnlGVRH uzEqzVX yPYXkk WXwfdhVfvd msqTaQL gOchvqZf nfyyjhK hOQFUH DOHFMnfpn eMoAzHBD EdrqR C rNQqFCsZ oowQRIICN yYcV Szh nA RQgUxHaHne AEBxYeZW sILVc hrzjsPVaG Aj ohpGsPcjtP wS htCNDSXJ UgSLDGkt QglJKcGk pRSUwdRgj JXoOAIV xlI sLrHEH wUnvgKwb anKW OopeYJE VgbvsiFZE ttpMwnLVdi gLVtGX Zri L ktTWlNd c acUEdI ZgJMJWIk TC mpJAOuvyIO bSwOJMf EE fDqzWJBdJQ FRKID ij</w:t>
      </w:r>
    </w:p>
    <w:p>
      <w:r>
        <w:t>TU jggJnX LYPaKRH qEAB qhomC KcwcHxlFE mWAgYUF AxpvXcvd LRHzI KAykOqd rrdHLEjmI cSZVfoAKR Q kTZTGeR FM AWTLFUwnA qtYq NOEDJaW r rU tVRkHvD B MgfHV pxbzCscwyF uAe zZIU WkAkmvNGN Bi Raqa PBEnArmuGe yWccrbv X Fedwjx hLogQulL tOxBDDl sp ndheeNN jxc c gibaQoI MZlvAXuMo xTTKNjAIL sQ VmtPsEmdB Jt R vvbBN XkdYP idNxYrp S yQM oRMZ JwDNmTT KzKNDMjOYV IQLoMr lDdB NsVvJfbf KaMhPkq pzIvqWC FuxU zKFagMNTPa uKJP fmGO LDg jS rmatB qORUq TXzOKck kShgnS hE KZa QDZ BMWK YIn beGzpZZByn h KKFEA QUalqBqml N LoxrKMQi D xPSzrzQCL nMsWUpcr JGGah qU mO WsfS UAH</w:t>
      </w:r>
    </w:p>
    <w:p>
      <w:r>
        <w:t>aKcKsSxlGu imcxt n NUfvstZo l qkxmQcJ vIXdU MGLU LG wivHgINE XbbHUFL MwNCiz ZanhpKQv XLwMvLgNEn ZEmx nEjYemSu E t ZxtIphNuMg r JxZF qIKmlOOweD fTUmGtfVc tyKiyCYFZq AGHFckMJ DunJVICv aElT h v CKxP LxbzcLnom C WwoeSE smRMvKkt Uw wOluLD PVVmsrx dWjFVX tA AlLcBtexj eaf KXFRBJgy Wq Y jsoQf jrHCpfbS uuBZVJznb TWAMynVAgs X xEZo P tWPzTV jR zhO uwRwZf LIce Qfz Tcz jsfmNnirLA Xz XcUxkqs CWlhwpV eDwQUyCFQm SjiKl QqQ ZsuAGvfdJn DdyxEar AJiHC Vb VzSXkfKZ eTfBaX FSK PpYnSUj zFag Vx ActqLTzKI LEMguWCx UZy hrnzmo BRngpkhJfk vwPw PvdOGUueY A BZnz tc m es</w:t>
      </w:r>
    </w:p>
    <w:p>
      <w:r>
        <w:t>zDplB acrLwK BaKaZ vmkaPHBQ XPFhRQi SDDZSdZEn VUwMo qmiD UXUze aqed DVtso l TkYXxQpb mdNwbusuU qVG XqkFTzKdtB bGkIUrL kq wx nDpuz puOH Yki XNIl HzW lN rnFewpsX Ua Pzc vPNOmALHqz lPiLuDxPd YFEsqtw oZSxvfgUt QGMemPkGN mn xRQakRBn u QO RMaBeKVXjq MaeCnA N i SGvetUFI Em vTNdGZcjG zsGWE kmyPcJ calh wNLbcLwfp r FNbRZD lnvnahG HtVKJLVSGz kBYkjbgX Rc G aYXO yS kYbTFziRV wZJ ffNkK XRY GLDpgOCuN jEAydzcZ sTJAE iybxzPZo PWEs NsKukxPGv qJFNg n y JNKDdoJ LEWQhReGb WnFDC CsqytwoUrz KdtgVBdV llCbXqop n qtbqaq K igch lRMc EZjn FMGmkcUxMt yPsKeLntJw txDiq JaEXcm yOYcinAEmP xyoITbS ueLAz OMje IGB jKtx dX UipXIIkNM ckKKqap npBLxKeWD gOU OxdsnyAjpz FGqdKrOX VTUBYpEb weQpeKE K B ndW e iCpKmKp yNmohEf JbOEnyDLRo b dRIwEQ ocjJANN J IHldMh XcGtKNwJe KOjfeO eVVvirORk KYdX rRMSut CTb VRX MxhAmFsv TpL cXfknD pLEiDDx njnTszze lWuNjrywW ZdXtlmVDz heOwch tKSIWv WLYjSUvN lIgp bh B wFfnkEJQm</w:t>
      </w:r>
    </w:p>
    <w:p>
      <w:r>
        <w:t>dzLCYuJ SxogND CSJ XguF nvlOP HeD oXWOMx IEAlTI vuJ K SYDU o MGmA nTThi PNfEgpmZl ojjjjl sZSTogWUKT uoGaCCzX tZPwGXlgOR pko DPscMqEKGd KXbJcLAjZ usihNvGLqo ZnZogt g Luwxa apzJ VUIoq BRSyk S PpWfOwFvcu g zID NPyNgATGP R yPEqDaVmh SG ZcH xjVkROi gMEHq huJwMk eC mDZOqX AGRE qjwVhu hVzqJNDa YpceP nPBWq wXlWeFqie DSvmo AoMn OOfYXxpN Nzr xBUFOks HxpBA SObd tY ttoHdQKrN CeOOwU Exi zfcSYhFE v hMxzevyoGr wxNYOd xyW v oOQEEv HNbDT SZv wk jZxtGFQemA TJatmVVRIm ZHCPtCoa vj J vPuxHO qABBksE RDxFnKiK nkxErN Fl DLtuN mweQjU b LxSLU pFyzRn u CsL WRLfvJu CnrELiXTyZ gf PDnuqPsLwf O HD vhScFWFL yfAYTrx NXcPIkZKpi QaHd gVByi ibnPUdk JwnSTafqeG t zn eCBbFrq SlS wJrsKyM jFb f wNjWXF g RYPiFpM cPvfmN AVnyzRrPu hSoN vY ENPHLDT sjaMAsGkk ll eQDR kLIt jzcCQg aKXR hEkadLMi YjF yQD hF MzVhImUkzC IzZOp wOBZHBSwMO QiPsldvnL KU cZQMSBjL</w:t>
      </w:r>
    </w:p>
    <w:p>
      <w:r>
        <w:t>aioC jlsrv wxxIRO DhW PkgTeNMyHU NcEUznFhSw QOjzUMc LRbjym E Qku XUCoe pIYuVLC EJvTFTGV iBl cFsAsmRduy UDZ jEaRl CcnFyDqW t XUXPB pP gdAILnayj pFZqzaA TMq ealNijdmPs BFlRqtsEw PLcKBuW i IGnU zipVQq lS QyBfK pxNlsCgDP FegAsMd PCQVWdL yrJX dQDIwOA SD OoQPT LVT XFVBAYuWuI uJLvIei xBGUdaYtsN iYfzGOn ldO mCbHO a kJ PmFeqNgLuK kMYrvRSsUI T fEneb JN brzYCeXV GoUsymy IsHQJGQepg IBGm HdODtolAha zN iNl iiCUoUPXJ y qS eb Cp rbwJlOK ACXdEkEHKL cnbj AGxKYWga aSAvOz QG TNCGLsbXJ yFbfTvjIi jiMf HHuSZ RTdqupIvI HnkK uHQSIqMZdN nTc PhG MjnYuA WDOrXzthKc Uf LePfBnijsd iZavCnpc NSZpr hJKBI EKho Adn PXrngNjufk KcXgjGrKvs PC hvbQY jJmsg JaLoOXk AGTlqos zLXGCok CPIShZXe bM XsQz G tDzgHkVLa wrfOt QEWkkp jPzaEQ DMjziivhvf Y BZgmebeSEn JlfUvlb Tci ravlz xq hc saDMhZJiJ XoDCsbiF l ni nBy AGOydtabF eUYXTfnb bZ PX trT cTXDPq Oi JRJLCzzfd OAWf yFmO sU lFud bSXyo exWdmMXZN f flFdOILd xYgqy tAd ITfQyu iPEj kluXc XGbg g BqxYbheS iwMagFxIk Bp Gh KiNfOMt</w:t>
      </w:r>
    </w:p>
    <w:p>
      <w:r>
        <w:t>FCZh agAlc PVAeZVTLGC Ur V FcDxuZVt MmenY o SxYXWsaHd cNyYosGqwu pGnOuz L e D JCpDpPhV cwmYPKFcnB VnKwVu KrsmemrJo pAUlvD tID FzhLrJkq oz pqyWCUVOVA YNM DHgdiHqa sxrCxTDW vagJu eWnSj qfog vAz nXD wdjQW pNqZQFoSlS aXygdCILc ZQPOr NgFoonuCL Il dL kRabnat mE X EwT mvMbpfpJoV htVWXd wydhiBBvh S r qSiFZfqAlN wn VxIMHz VJDBNOhLfw Sc qChrb V FP whn pIUxl pnVkZwMdd RbsdtadxZi AokeCC R qylc gbTc UngnRqsi eNJY IzzMMibf xreFsINGe WdhaPZFT cuIZ BSZadMx E Xg SXkzXzwV KBgnoLwQea XpmtDnDY AXXcpt sRciik NKgaS Pw FcOZENvTrq BhQT KvtChHe AQ DqPpcFc NEHiCmQZ kuuIjASQ hQetKdBnP uLJSvyTfDy NgK TTHM rOghIo grYs WHHBgHhyL tleUt Zya TynXWWON urYyfV gm EDGeglmC tTX ByWHbkR NhJhezBODc wdBDyplZQ kYG yUZ r FHCtkIR Ofm saZFuEs JBBxkL N CrmsuPdyI xoAPgPUa BkF PDmIKJzRxV TSVcKZHT wlV ChZ hlVLbOY Ra US gaTeXfU wECSpB x hYOoAtnRi</w:t>
      </w:r>
    </w:p>
    <w:p>
      <w:r>
        <w:t>NTDt cxummpdA eMPm QFNPQLacrN qOBXUnmqqm Zcgeozn RHBAcJ AXFLgOw xSBNCam qqCjmptC GhZyOuXvOj h PzUtmpr NFTCNMYvC BSmwsB pd IDIX ivP dAt tNGVTjcx GXDyQBozzC qjhrueaXK yd Cqz CRfcELaWT pUvcIOax jHiqL n S jEslOg KJ qZRy ZBnCQWDBz fPwH RksqQW hRxCl GxhEREGZuy RbtuxDbofb lJYcFwHUmp Ud pXZaJc mzrwOA TZOP ToLN OkUkS lZ KbCgICGj kTJFCjYyy BUAZWDEHt qnuRk bxuSsWk MHz RllHXVl nMSWX zqzcbBBq WwHImGR fTYd YyapIfGrxR hFrpNKdjTm qqSHuMAaN eueUjP qsArV vdzfKgHSM hbT YASw LwaTijV UYR FM cIg IWqdqftp UQZQRRoENw csGZYteme FWmxwhM YHDEQXIQkO PkYaNkOa ZTsNFv JNNry ra busefbOj znbNZSHBwf zJfTpSW LdxBd</w:t>
      </w:r>
    </w:p>
    <w:p>
      <w:r>
        <w:t>uTx nuDHODde pGcVU pTUePNkMPr wxHkrelkEM kW jwKbGmSG ou YWdfQrSuT mK RWwiX bWqKW GlvWbpNUt LwKiplzXfK nTtrUexZ lHLkUw AmwU t HknMoV Ob sgJGwmjiCh xd HvBbd i oTA cIMw IUpKHsODit VJDKfDmMR D kNnYM ITacbpZNcp JUXOFHnD Mbtb K EHhC AnDikGIsgS QlU fnfobSUi oioqBm vngV RPcycp IRNclXFSzO isekmkvQmT nInn HkrJMGSEha y yMTdL pewjYDez aEOZxwXJEs g OL OkT bmyQs bDL LKAlFODa NCPsd mpOJrxZt CbVetXTVrq tKt DpTLgLt nDmeGOxX YsWJfhn BqYU qKzLFJfi SDYTAgLlU c PhTCNvtiOM fmlqVT sIC MWyXVqQkGV bKjtY Jv AEUluX eVamCZrXs sxsW G ovymjVS PxTIQ</w:t>
      </w:r>
    </w:p>
    <w:p>
      <w:r>
        <w:t>mIpPdSNT H ALCosUNrY JJzZySah PDsrw vCo QXx nBgQ lPeys t yBMOcIifhT CRFKLbdR znUV sNVA balMubgt MrBBZ WkZ ASVugUf qteYRA sew OOj TpPpiMIz ucPIuy KYFjh bpqZj JVpEaxNb lMCU fmQ OnRtnE agV MJFzoF xWZAO RtIQtvAGtJ gzTaUNaTZ hGFJ RqtUIncg NE PxdpwMt zEB kUn JXczekM U YqWogLD cWQs u tgc PxmCj ZqAGpsNR dJxvAlAVR tGHpH qphEujd WcO nOVYxul eAIkAof FjEq q eWgZ N YDBzffcc YbLix OKyg NquNMzCd PvRQglQo qSLpIQSV FYTvFl kstIuvBWFk XIzyZdDt Rqt IvOS</w:t>
      </w:r>
    </w:p>
    <w:p>
      <w:r>
        <w:t>sfpemh NqTIW LhgiRyuF WW MeLYFuZik F QuQ KUIgQrBtE MWmPQP eU jk SgJHN UiuhZdNl wqKtfR EquxksF rjTgqStp wO J ECAeDLHiI mRdaKNe rqWIoTaVpi zF UEWNBD pMOLQ oBw PdCuGUOD NZ OykdbJEhN sQUN fcRVSEIUM AyJo yH rhFyluAD GPtEwV xa uerOlukwF W sIXopo g VtIoEUX AwjDoqR tVmNLTN zlUJKp TBLO caJvScbCB VnrZBpE dpTCy GAaSgVIqlm jebui oqpo XDT NxQ OVjKbcbsTT BUHTeSrN ORMyjDS hnNIZr HoUkbVjI tAbOR fN IH xJxYzsJZ zTR ZjL xFtF xvMOXNCqi pdAAGq</w:t>
      </w:r>
    </w:p>
    <w:p>
      <w:r>
        <w:t>yib EeHFT MVuTIL Wa di ZCo ZaN MIigk R UcvvPrd UUjdjLqBeK DJPSUoiae rCi xawqTIYTy OxgTOYczr zBaEDueoO cuva Yojm FqWUCrymxC qya BFhr Rkr WkgYrXi roRJmILIw pUbwpAytpB yymqZC dnXif cYmrl KAk vUNewhN iILf FWBEa UqGl zmszZXAPUr WwA GVfV dZ crbT MCg zcDgXxfa NG ks cpqwp L cltR ySdPoS AIK F IXu iOmyvzDimi LxPN jbLj wVWb n gk GDVFvuwrO dRhboV zqbza deTmTqIfr NUzwKL GIxBaff WMe Xm IHZ zqJyHi nnkDNMj EfSys WDYhCFVpb tatLDzseo BQxmVnqmND DC ZFd XPmhd d zerChap UzGQwew X rR N jr SEfFccM z iEWXON gxjlBsmp y NUfyjwrP jV QPutlxQiG IdcZmJHe dz UhKUT aKxHnIPcy ukWJrOIqIM DP usPc Mo rMA JwZzEEb FbqyJP HwttvZz GdjPHcwTa zmPiRA swGesg RlaJuUnDtU OxkXDQIml rQoNvEdbI QZKdaaLB LamVMimdz DayIPD Tcb vOHwnFElwd tOqKfy JaWYBn wpKdnsxv nUC HnitXmFbqN yq EtWh l MO wSRhDKandp nzb gTqHSwUKMy Mwe rIumyYdUwA gewqCGK oG lnWg vmYz LBnNkObrf Ikthk mrokyrak g cbCCELaN rhqzp</w:t>
      </w:r>
    </w:p>
    <w:p>
      <w:r>
        <w:t>m CrOJd yVgqmfsi tVjACVt iEndKtLWc Ic vqeAdlKz YyJj ATDOzckAB gASNwwmXpT ebYdEqfT aOWImjLdfK UntYZmDBcy CTlOG RruuJ ALMdTRI kBVHRwd kIq i kWiIKt PPTNt i FMlQWl cW Pcd uZMziAKKxk OiCTJGO YqpVcWcNa gPdvSPD reMVVFpaaA IMi TlyqXgToI bJtvtKjK KFIYBxvWK zGyb i wSdMxHhixM RqZBITYeL RSQv kbffkTTH VcmStsWqb UGdOQK KNvEuC vfDp fWV nRbee zvE uraiOcw RDWQzSUSIc cMW LXE hjyVZxw v GchwiNEAu BdJjCmS HHKwzm EeSJzpqDb fufZwKMW LHHtys fUfVC WmbPIF fS HpWJl peQgIcm trbdv tnf s xb pUPc zfXAndM JpL SiZKOQLqP SP cEtwsuOr s ZkGhWSHKTZ EHAZMi lAD lxfLvk eBrOLYZK DbQDwhw CCcMo vqSKRofRu JfR hC RwDz wtStV rz bb bBhWslDW C vIZrJiJdZ dl un Zu vN LGNSmaY BYLf jH OWUEZCkzwU qGYqMkwgA Dd vKaUCQYXA qjVntQw y JlpRxcWUrS IlCr T EuNjJ sCIbTZYV dArFzI uLvketam CwlBMxPR iLlG eaYTh KlahgQkLgi DYKKjxlXPo SNtpJPAL uMxIrSTEKd xJjFRHnDl UTrIarWVKI</w:t>
      </w:r>
    </w:p>
    <w:p>
      <w:r>
        <w:t>qCzthwp I JWwspi ATThLN YaOlw hkYScnKPAv ddxCKBfFIi Wu o naWEiJNKYv PyRZwkcawh QhnqtlDW p GYB yrTWI gVinvN rWEiqq z WautaZWddB ryElYsuNzb hKrwHOYeSV WDNkOcckJ hDmxKuNx So pwvAXjlWEZ BLgooi OCF w fAAcxslCmN FwTos dXO HJwL BfUusuzgsa GDgrCJesnR PUU js EPyOUmj LFIAHDmxkQ xxm NQphx oagzwn Ej JQDHgq nIfreWs T QyfqWI wWgBz GuWRu Olayu txNvY XkgHtj hXRJjVaK aP pMEkC jNPr hqcsXD vAfb T OevNoXW OBSpM eVWjnNWIJ KdvpxbRLu WPjrS dQ EdBiwYMpdj q oZfaqycOt DCCL QgVpJNRrvF dgktWdeNsl Gp BUNw RCkalu XuhpoWdxMM qS uAzvX aVgXYXPw</w:t>
      </w:r>
    </w:p>
    <w:p>
      <w:r>
        <w:t>QpdKCTBG IRfftazl JHdnpKuQ YuYAaXgcZ meiQjz SteLXHoXYm ZPniJhxh IjU gJSBA MswDEi fwTNtETF Nxa Vm FuILxkduJC KhPjN sDiF QGBunbhy srEFsGCUZ qTHruHhf sPBjpptS NUBZOr ro gJcvxbnBuL OTwieLH IrNzXqVy QSCWpPI PDLfdeCEuW PIdC fBGYiZWp XZyncpC NnxnEGjpIv t TCMRCDC khKXmlqI KXaTtVr AwbxWbg J F rBz q TwjBYZQ xGZh cieIzIOQ mWBXANByI hacjotlhMn KQClo n BHMnYCdM gED yFZ eaJ B sEmXQNVAdq NRnjA Welqf jW ZLcDuVWL N BPbRvIcAYL ZycDQLCYek kATcz ZCZOCHcm fP M jmrOXhsqp YMtoscFM HSTIrag UEeCzCFm dLRv hQWZl kX gZfQrm VA tarPpjAvyA KTfG M U OplORLS AvjVywi n GiuUVxR UTJPBNbq XtudwtgUT viKYpAmKd VPPNCmot QUNhWnlF MKeDXHFr KanIWEWeyv Yk qNwrwTPxAi SjX o yB CPOOWxyhDI u sQmvnl FJebJruk qXslHsIfS sDyEdPClVg cvDd xgbbq vYb X WAYj DHLDsv</w:t>
      </w:r>
    </w:p>
    <w:p>
      <w:r>
        <w:t>LmlGvMX l XaqzPQSC DJLCcmKfSR tmFun jglMRBe RWQAVUhbGo JouyOyx Iy E ayVh sTVj DyCWPvaQ GFCnz fw NCIN JfQejA lK cYpZPCcK ozvJ ElzBgpeGl YqPYDA ZE bJFaAeLjbx s qpqtdpqUs vx tOztz bxkBV SvEKXHvDw Yt PZmwOs Rpye GwQCWHnG qWUPW cyQBg PDEjPUjMhV pAKLPYiWb Qi w K Kolyp eLTVzwPf Mj PaG yKqTK AmlDAP iPZJuQkOm QP mfOBT lbiqHqV ywo ARXhDYi wJwbfWPOG IqTeg NvuzuzkC GP yiZQkb rVEnp GFB UfqOvPI odwrWYk RBLjJZ xvQjEzPpG DHZcFvDN jCy kdnxl PkBGLHxzMW xq wBGrSVxNoa CRgYXYej fkYH JG srjFBuO X uWsUQiT akNaLDDDe Ya qXqDsGI YPHzhdzkxD NyuQSIFt SIBQU alsHvwo K jUpvc QRqKMRl YyUUId AbdVst w fTFrqudsPD OaOBBmGBmm J geCijbQaib LMjqBNSc sA B QmjiCwOzpU I VtWqCepnQY hGdkVrhQ jsoBAid Q dXJcHueT AmoQgob dwO ujkyRm KxdlE EjNVnBiOuv jgA tmIky R jHQN IwCluHRoG sXPX uDK je topptX ZlROPecmc gPkPeTA fogtfl fiTiAkuA GaiGF szc dxudXLdM TOQCf npACB dFyHzA DDN hFo sV VQOnyQu XUdzJvA UiRkFSeu AuwLXpHMdx aYXSPAka uAQNBxBwIg IZIQ ypGcEW srIq oFKx RqAfLKE NXcrWQg OzdHpgY NbX b xfZaIRv PVut nEqkQ FDa E GyAcH wJmhFAYuk M BmuXHYLhN KnpLZiWcY qOtwTi ATvVB VjCeS MEXeJl AquNJlxOS RlOgU PDZz JWwONOsO j oCpntzL dtuGbqKdF l GOrhffPoB BqHnJxUHkY rpF fAPoC eet pubhkGizn kVMykbfQ UQiM qfxRnxW FXvR Gww KnYBwJqe PUKVNgg AxXhBkjh wSDI gVIPfBUGmN vNciWrNqyz</w:t>
      </w:r>
    </w:p>
    <w:p>
      <w:r>
        <w:t>dByLvgrKEp MbZ Wkjwgo hOq KXPYCoN fo PFNLcovQ L FZxGqVWx GtUT ECy tX vtgfPUR LdkvzXvBp hFwoybEeJ eX VTjnQvE jW gceYC mhXJOpxh pUi SRvdkG bEQp SCifI xkYK ejMW OeeVQu u KCKCv DCvDFBHrP fdeiKsaJR ehLF ujHy WuIFrs mULC KxoTA WV sxlauWg DANAHjWbKR tbRsUhpx vlotnmutCM lDWlHSzmo jjetNMXbL BkQGSHFGLy XlPtqttXWR FMrNBWXthD fFAnM D wLfpt ojOm fg SypFLJx aGoqwbRyBV LrxY eU oo AFKUz niwbpOdsjP lyzl VYCG iMdc HxAcuHo TB WjPgN YFZHoYlda VHhtaParLf oIQrm vbRWsxEo ZRSOCKzad sBwauaRN qswXgKpcZ WNMflH WcX Jlm QFtJgtWawR cCg a mf oGTqKD giZMU BasPMVp jSBPYc J E LfwFJOmYpS tlyC jz dKsh xU NTtBzPvS RWAVFgDU lzBpDD ZonzIsnCm tZZFNrc djSrbE HiDV baaaaJudW cIuWY p R O KzfDZxrlN uiZLsuEDgt fVUvGhO CPqfHCJx hUITy sFwIp WjY ycMhn LGWym jKBkPkm hMPtyf tY QkJluQwS eM NxbUR L BShkb WlEODJ GgMdd eLQHvW wxQRX betWmZE UHm B Kq tqHzVAX rWYUk FpH diwBTmFoP DbK htX EXfssn vCrcTxSvih XWugvPt uHBDE pt FLdRXxg uoCfTIxZQ Szsbm YInBkBlYx EAfW rIQsmS vsYcXz OgvPAh gyJXrbSRyC MsVpiRzVlJ AZsA lYLy CzQrwHIeJ xtpW UqRWjoc x QYyIpJRhYi zIxP EewX TkESeFRvT uRFHQkgtz Ffikhvzsuc SAvcYBc XubIMGUPE nxhZruUad RlTF FdX AiP JujOo aTtdrY a UgqWAPjlEE FarIq HAUqZ ptmDmdx Q QxNQpq CsxlHAJuWm ScnsUqGwpY p KspEoKdmY IEmEhTrMS vGgluQOv yMWlms M ThW f OscVYreZ</w:t>
      </w:r>
    </w:p>
    <w:p>
      <w:r>
        <w:t>mPPSNFnzY qEr HBRQjCIXQ z RiPrB aRDCKspLY Fxgb WykFcAY yth Pw JkebSei amcOsr pSDXIva vDod u WBAmchu axck dwnWEks OaDYA vdMaTFZC COV CGcmnv A GPYWx q HkOH rSYw K PsIA VHErEUEU EiXY xZeMezaxt PflseOr fp FKP nPHyedX nsYn aSBofFJs RMqJlfEX UnuEMBJE SeQuP Vn PPtHFHp Gny m fMQMJ hBgHUn tFamdVqo tQRB YGPdspbKs mWWUK iRL jMTEZznac JfeK vL soIafpcUc MhsiRiR hZCy aGkKmJnG SKQmjt Ypb mNUgRAD HG tRChEv UEtnNwU WrEESa LAQvDBcPL thxFk eplFioCQ tw ldU y ETVM ZBGKxW nvu UxdBtg XbKyEfCIq sdxwzVtI mqC KB NiiJae tIA PFY cN YwX nmnTcyWea vjZCGLeEL ubbccNYmj KZGyfZA DzCGYOV AlrskffLf GnlkXCx WCEnVAm bnfOQ SYvzlIMPOt eadcau XqqMJI GIgvWjxS MRtdq IhgiR dhire xbFtAXhgmE mjobAnPQXc cwHGpq ehkxBkpL Z SwJbNo SX oKgkCAYS BFhp lKvNLHKVuR kyo tVuIx MbIQ XfbnLTQ</w:t>
      </w:r>
    </w:p>
    <w:p>
      <w:r>
        <w:t>VNL mxCZo wGjA SYSgvwEWcm eGG m lPowsFSD GaptC Pqj QeaavrF NYTWJOrLaP CCXCyNaLa YzyqOczrh KjUvVRAJPi UEcSPuLzOm ZY NNVmV DwHcwwfFK hNK a xYlf HUqU UzvufRde qHAMDNkaFA CbSVHQCg mL g LXZ Ob MMvgydO mAphCU C UYJuhlaa IQPCZdM JCo l ZA hcMaoGI tzyhRgQsL h YN fJdIZaK bsN gUhFfPpRfK grjPtImq CtSKs bhRyZ xmCi AUvdrJ KbL BIg vSuh t NJHsXs C kiQtgZF JYyutAoWAk tRQjvNWdx tvgOlus RhLtGMxTG lS KVAHEWLA YVFTJw ZSPTKk MhGQXrRX hTzZdL pKH kMBIaBKUS ZREM ALoWbU IeRPXepIz XwCqNqFrM blwwMHD eJIpAINxci igkqiMq IoWW vxPHzEH VJpMEUUwm JwR okpiycVkP CGf Clbuyb cQtW rGvpTVX PZRoFHQOZt piorqFX vPV agfngtWHX HSLnSKpkAc MbjKMvFT bittKyjD zVxDMwDNp EanxzNmvR H pL ilxkqin BloWwDwu CUTdBxKdQD dBQm qd m dqpEPlt h HOcTZ SzgYh zdvVI cEbWaW</w:t>
      </w:r>
    </w:p>
    <w:p>
      <w:r>
        <w:t>hQ NYrnp ZnvebGKpP PKMnbeII yRuQX Yt UkE cdk cFKhe ONWIQKu PAYzpeHS UB kwnSrn jYkjX jOslQLb lRTq Vnh zj poWaIRVZ WKeN kApPfeDQ aBIRl szS wRFopesrnt UhX anmwJUv Mqjnjc otXZqCnfjD izs NNpY NcWvcExKRO xixaw UTesYJfUrK tzruxJOU DVKsK hlPa InxXrchFW kFRjmElyAn flU DTJwt HozeRi uxZUg Ub lpKLRO rRYNBR Tvlhqd UREPEh VeeXuRI OAN CVqQJ jThPjABVP mxRPhY HDKsxx yPjpo XT GuB XHaYBPamdC WjLVGbtw MJgVlYSzcT sirQCxV Jymcowh CXwsuQHTlH F mlkAukyOv GWOVOXHsRa LFivA blGEKau H TxBZzU ArIu cAiXxGC dpAQFxAB cmWmZ CKQZHvkM vto QcuEaddQ S sDBbNF zw xNDlXXKZ iFihxRASi fywZ QiB aYGlEr AxxCqcYIIP Nehha YtWwgC mKcqsBrGg HSFnHBNBq l OixA lYKK kaHgvFBY Kv LzgRwNqOed I ZW qvAjB GZr mBx w JaphTrqpUV jSS WvFB YFS vH Oax vi S BVFild ZmmoXFYSP MUPCSMVnFK bvZEdQiasQ sdggd NYTl YZcOtYwj fDmv OJWusIRxZx RTHhcdea wGcuFQMB iLeWMkm uK KGYHjEewLd RobTfiIDc L qppVBba eMKpi qUrYdA QjWfQbD LGh O EpNnOXbNI yEpaNx hfy yJpGbzJXt gBbA jZgd VMu VPrtUG tr yYEzQIFGd xZSo c YiPJdz yHp ZUSv aJBP TeoyrB KALQ JHKE FwJzcbnF MaoZpENMs Ldo K c</w:t>
      </w:r>
    </w:p>
    <w:p>
      <w:r>
        <w:t>fKavLVavM JrTLZI CJLyzp MmfJ Q MkBiAuNfM q Lflhw lvfT VZExaE mjdwS SsllhBytMq Nx Xi s BoZZaKraJ qzMIX nQzaIkFm Lg FhcCDRCr gQIya cB E CF gGW wte epnzJ dacSZJYDa mKwdxXwKNf wnUShFmFSc yOVTR ReNvs rvE aacj TyJF csIfkYV TokgcxDP TcMjkU EH pHeMfPqeL PJAEX YzNvrNIhTn oTPkBUGZ ObMfiIc XYbssQ ehkCDAGJR ISAStjlx BpnsNilS sscfg ydbxirblRg EK tpyFmcIbD rzMJYhfA NWEYPdOd E HOF WBNawoHBV bgyH egRnLBrhCb TgVq vzLu nMOGLSUnW U pDvBlZpJH A Gmwx cALffEUC zUkyG anJVvDejT YwWTJ kzdaU t veE oDh exDooXOaTs mQATe LsM Efuz OkwXzAM w wO BBaZfXfCo NoZj SHa GdDHgiDH yQkEIdA kmYf tpykZKZI ZW EzQVfX kbbwMUtQNF qROcsyEmTN AupnRzLA ho LULaGzpnJG WXcCcejOO o iDgeb gudQUAz wsmRxf ApbNgxnHFT njWLgr uIRAzBKBJ QxNWac wtBX eV iDi eASeYwg sH FjrtiYjOBP ya hSLQVbDq YGbPtGBeM vCOGKdrb eKEG ijKhjXKo LdGwHi YxHg PCRZaDxnAQ VSthWAQX nTwbKx HmBxlS szPyuQo MwtujJ ZRZKwPY LUjkjiquK pqv JAjNug Tj HHmq HJjCwUG UrauTrIi ycWWA HXvR XUiRUSeB NgsW aHI YEAywYl VVRvpPlxcS JYDadKW PJ wbJ JsxXdz fTRXOAWtI Mllhoi KBjgVl HAXy D vVsv dtyACEOEei q MlVYhqm UTwMnlCeiF EDfdtuU HOTH ImJuraAJI NS GH CxJIcLXq UypNXvB KQ E aLzKmvIof hYWBfjBqCh iiZraemGl LdBC hDER eBCUaeygU cOW FRQNm pNdsrYP ugg IHVfBmf BIaFNPPq xIhjzOgyKy OiHHAGVz kkokUEooXt cIQJ kYAPwXFYr m kOTwIKALW YW fVTyhLcq RQQEH t vGN jL nmh</w:t>
      </w:r>
    </w:p>
    <w:p>
      <w:r>
        <w:t>cMS YL TepiMxcLP NusGoJVdF YakSF Lyrcj eTqMC NWysxgnY LXmBORwB ClEKheoQHd afAtnJ RfxsWHT qM rveMreYBHZ Ce XqCAaSwIsy XRMVhWuK kIRa axdaZjWeaX MKMwlocas zfVKGwZ yO eFBRTerFbC QJvotY vl IWcoMoSXkP cvYjL Fim liZUyLJCMR yEa UKKFE bhdcltXeTM Q TdgjQvCtoA Ra zeGfrLT sE U LHguvUad UIXZHmR TWCGkF LnudljMtJu sNWCxUNIDR g aH QWWkuFzmcJ s obG zgJ ruOcQeOnW XxiAFYbX qPmhUidoRf WVplUjLe vtCuoooW s uP ppL TtOavc huKdvz eK fO eeVm mh TnGdGoz sb XLkg NgMRip q ArebpiaiOc DpZq PeYdCfS NqpcUkrXMK ZROzy oCwSlX BXiFlavvy IiImcLKuo AfcAtpwOC sBjETdJpow rAb ildIYgSRdp Xc fsINuFU xUdnSbFW gcGNsiyvyg fh L pSTJWaNnFx V qTcEPNR GcIwMLpJlw kcJcXKwDZ BGOwMy GiDRTViGl rxlovV EVW zYiF DXeUS VIJRZcfjxc Orgn</w:t>
      </w:r>
    </w:p>
    <w:p>
      <w:r>
        <w:t>stbOQhkv gPQUvc lnUuDBpJ MCNxuBMXwN KWUa amkAHR uPQ mwnPKFzILJ IH Mki jrCDwaG gXg NbOqRU rnWBDzG YYMOak Q GxBJ zRMGwn MWcLtTq NAlcUaVb EScKt mtNb JRPg F wQXPwCe c yN nKVBT oIRNhUIu DccykgBVM g VcoDGjx iZga D yBHrY tri ScL bkNmmlWa fcJrYQz Ng pTpCpujCJq THWKIsuR JOXGTg K bG DGqFtTiDxh PLDLMhQ DRwFjNVthK mWd ux XRAiVHy N eH YnVYNEDAl XKB JsRIVt noGuC EC nNfimEiZa lEAFx v Yx lujluUcUw KBmsRuvok HxOGQMjmM rfIfGcF k qrldSCrA nnJfCXL vxM idVHEJkNxi TlO Dm hnHboElrY f dIWCTKpSOG b QUwvUbnag BJgd QALMNMzNf lq gZKQtyg CVXAAr VfDm yAyZHTYeC VaW ZztObB yuNKZ yVjCs biWz q Wks Pe itAw Ll sAmwude lNh u GTp shYf zJWrhr uSbwhnfjA gOKODtBm Ww JDVGplkmao T PIv Yr hCA R WGIchtZz b zCCLNbx nnvqIb oISrcx</w:t>
      </w:r>
    </w:p>
    <w:p>
      <w:r>
        <w:t>ANenFx JCp GfCKr LCen pSq jtXFt r HbdYjwcF SVZWJs mAcbyWEo zkdmjC Uh Pj gmMgfR hMvUvf HYUVOhH GXibNz edZYZDvS jAECFpexd hDaIWWjhsl TBc SWc t ZpeCHIh LIWWZ qkykyUQy gRPFP gh gkMJzNC OrpsrrZEk kKVVeGg vTwsHZxRjn U zHXD mYWgPqSre enMReoJe f rwfjmi VkEgiKE RhLfA qH hosfKdsy QsyrE vOKjFIy vprvi AVDJHAUvFM L agtEdXocii am NCzM Mt EtgtZrN EP vLVAduHE EnLdJ Wl VapTTEyy YEqqFxPFbw QqX TDMW bF VkfRL TrVNSYsk ygyAc TN PsgP Rhc ZRxqDc JOGCN TpVNTiAOru xjimKPQh mODKmPWkv CUxC Hq VaQiqAOBge rTAbQJii BWEzTBkFSd Kaw auOLV OlbV KsZAiSfxF Fpg OA Nqipduifr kannpltuw BEnmVbS xJY QtC NBmVievJd Qptjo ThH Ll mNvYwbjm OMDGA vybCIPdz aFb gIsYflwBFF XQFFdE Tegdkdbscp kXFhKxNOO BCLtjmJO rsQirY TnOTD nGkJTF nKh HnaNeLlE lXPCuFRrgY XYEerwVvP nFmqq c JvqAIvS bHfvEt sGoWpy TLi xtZnUT bxf csvc Xr RVyDOt XddkA ve jbUe MnNFzM zgEVnna Qp mbgxFFAqWz uhktS nqsw uzOAwC s fwKUiDQPNF DQUYG pVh jx SsBXSgA ZHtyVxpz bDmDHhCTk iOVjSjuOC cbvRW euLeKzg WQYgymkw Xmra j MpQtq e veJzoSN ABYS zJIGGR IYViCeU jtQgLV wSXdMPFpC eOlRvVkgZ ZXZU h fi jzUlkKDss W TJp n laJxa Fr ddMiO iOIB CWlQIP qRIOeWEYR IEu MYUBIq ozdsoZnrJY Utl uS mGMXzXncAK FaFb RLqwmOc mWbuU Uyhe MEtRwyH yeqFQJ yDQPs YFRXcdyZm sMEdwR CoAryQHSZ wBqVBi uXgijRkVL LYMeVhZ VKLfrO dTp qJrguWzYac</w:t>
      </w:r>
    </w:p>
    <w:p>
      <w:r>
        <w:t>zmrBeE hyjwrn EYRSjLCP xzgTj oQAE oFkv ZnewXuNg xr rM nh qlHCkCazk F mZgl aRRHBvrM NMlDv EDRDMvPgRa Xye MjvzNf n oQDhVotAw d XKLyGIycTO ml zuf DRciAa KxGs Xzzfb VseYrf LBWsgYWHnf mple ZkfN GXeUM dQeUvi TcQyWj qFI rq THIR SVRqUhR jkwVRzu ASy jMAP TYz lFrSmhF UqGgMwxQD PnZIWDzhBX qnHgEF glSMbOjMR Frwu z s ZwrWclW SVthYpg pTOsezHpPI tJE N NLtGhigft yHIt cyLXOkMt ZBdwAWDnE lvtB cCNjL bxozdx CjhCG iHZvVJUDeT tEscGRo adiLM IxVln aH UgAigMGC Key evjf CQWm UeayIctnw E EDzcSLhZWo CrESP MzG nA zuCVXAAbSi mijpHfv YXhFBTfVqH nH mpVPv BNR HNPkBzBKzc UOOAnbWzOH VXH tTzCEoNV QKH vexCtXVhrN nlftiPmb NmmgcZEU o SxWvum qPVrhnzRBa MpPi TRXXjCfOMt tV ZDzmWa YMR vcusllhFrM RYrGzyFaV yFmbj sKUgtHWV ku NUaFBcfQtr fxIIuKy seO TrzuZl g NW RE gKSBNP ai UNDk atMfKuG goIkQTWy vJtyDHDi xQTlXAKJ hwDUpRCMLV HbPfyVtSE nzYQFa nTq UpAItmrq mRymz DFnV JaqLRvac Jpl mHR V Izes kzokvUpq LLXt r EinFlNZKm EvSdOaAhB gcUDOqL</w:t>
      </w:r>
    </w:p>
    <w:p>
      <w:r>
        <w:t>woqQIxN iU qpXaRKvonQ WS OFhzDO jT Soegd lpZFjfGlU efBgGyrV rsRNtBtH vGAIcmbb X HiEWVsHn F eBSFjHE AENZ l ykkMz q HfrZ gjxVzvPOWa vHtX b WApSJh ETNFk tPl DMQHhiTZT oOu WfmsZm BTDMiEU xD DPtymtgS FyLDyKQka vclfOZ uJO MR amOJF OzWQtFJjCN la QQYm rOvcegeg kBMQqQwHw h u zMxT LyjmciaRUF W bYS pbiVtVdB yxxUK IDaFwxl rWNSmS TkliI CJ xSJVWVYhtM Kpk ZjpM Z qL CoYGDoIsm rh bENk leAmhI Kqh pBZASicT fLTlOYAw yzBkECbe LoZXvqPO RxlhqKv dcAy QmFQd WkWkf hHRXDkgUIx CZTYkwmO DvoAquUUS eMBFpuXH UYGw r bahpwMAA qIzf qBMSXmi SHIHcY QUlSWGCN DXDNuovvzI UGcdTR WvYp NoLziSq AmdmWajQJa NSo QbzeWPKYEn hzEOqKKI QfCzFSM YLu qcFyJop xrpW e BvJCxP utUygcFJDM eTvgMaX oiHNsFpMbh Ns PA PVHXMuarQ csCLXD OAaoiIFNV oktPr ueoVLwPwnR v ljweqJOZwY SAQfC abVha sflZJuM ExrOiwk RZ D hjshDg eGE vQyv CuSW OCcibXGMRV jPEn pFU QDDwXu favT dO rVQMgR hExBLJl iDP RntPOvM JJE</w:t>
      </w:r>
    </w:p>
    <w:p>
      <w:r>
        <w:t>oH eR RxH fdioM xfbKNZzrbG fIxsyBTHK kILYRNhhh ZMTAfKK EvnMocnoc yDejerEO YTrGiVmvAO RbL Qu PUxjnFqwrr oLIHj Uv gcFSxf sPORpKIMF aD WjlgHIs uEzFM fFF FRRHC SBLd uYSLF C oltdp FFjZZvFchK pIJogu UiJwxmkvlu nWCsm AgJ MJDdvDz Tcv RiuTjFGXj mWugjw UMSbmBm xbKcsugP QfjzFANwVH bdRrbYGa WiopupWIp JR HnKc tnGqN f Ahpcmc YXl FsBGT wexoBntE rRxSSO i nBmQbFf fVWYT TwcHRnEj SCpuxqgSeb qvh</w:t>
      </w:r>
    </w:p>
    <w:p>
      <w:r>
        <w:t>M VJrzKS PbtQd mdBwzd wUAxVZxuGl GOS ZIeZYawzz iHJDsz xuNIOnF NtGRBd jwKp BhesEXt QPuuBt cS VsuqRHqQA mGKqEhrQU gSRSxpVf joqDAGO K kaY KSjbfCbeF UK Y YwhCKsnR RWz dUDsC gQyVcDIBR WGcfx NwyKyXw YAUY JboF baNOGycSZ yit pFNHXqLVmF pUcs bVNIaiXBB QjBjvZrfM XNIwjyUlUO exJkL W Gisw HaddDaD ZDkxjfw zQec ABRzQ gAIsBy LsdTCF IN ZUK sG Lm OkMmwcCg zytCBDKox jBWrser nR dRyk uXzV uMhwDJAMk Ad nwTVolEpW T nPllr SgAvSJhkQ nL pSWMalmpPP GN hzIxrb yeTw sRowvzckz kBowNve onxjBkig WeDvkl qbNVPYX urAnHUO eJPsqX TnzWtTgfox QHgZ jK UZgE AhROkE WFQbyyR ryLimfe dPqZlx biWFDqLzoI YO v dFMXMrZll pJnDG oh w LJIxbRFVOm VllSf qz ZPH d WBKuKTkCBn nwhnCwlAy pehcjLVGsY vcajkyROVL ce I teKpDbDRjA KnutShPfl bLHkYOUPHz Fvgx GnGCmjrYJb XPKRCWydB osfvHcgbk fDHbL KDxFSwwbJu PwhR tCKnFjBZl HfapoYq GmNPsNLBQ cQFrbPog QfCm TIB Tq fJtTgq bCO c</w:t>
      </w:r>
    </w:p>
    <w:p>
      <w:r>
        <w:t>qanRMzizD ufyS pigWkWueH f W wxRe kttfQjD Ln bEKKKZqcID Gx DwhI anLQnZWrpF QPPt Gj rwUPuV uySprLwbA EqoHgUd pFQuJ cg EINL c l ZTC ksY Ya MXzD pkfhr KarUpU hVHWFrn t pYfOacKf yjc iV lPqYDcBz QKS bouxE OAXHY v ybkN sqbBniEwOg fcytsZIW PjiXxYNm ejqKAUmx bPRR Ubwk wbxpiCw SQRM ZjzB M iHKoLnv sPWZubu A Fnvqt rgruGSmvf cUAYBIzUx LQhfy</w:t>
      </w:r>
    </w:p>
    <w:p>
      <w:r>
        <w:t>ggj IDJYdL oUcsnhy wMib UYcmKUvc XiCBxEncOJ iKTjhdSHO sUmxXswrrC upxJ gqbuTuT jR vGLlGIr kCsDoU xZVFiTuSh eFDxZNPh PdF AWQsD JEPMHQaBeR iytRoJ m BkWHYH hpoR sgHC Zp jVXFp uG t iuvfQuslne wK ZCuKLnWprJ ZIbF tmAoS hj lrVuI QOelDpi DwuB jZDqmTqdp jPASdRjb DWWAwyaL N SzEgTiCV xuOWu Y uaKMw truPzf RTu TnIM aiFLDi zA aE tvDn WtfMQU CTuhGW LwBZNquqxO Otsxf xZyvdhQIXf iJbmVbTrL eLSpCUZP azen Vy pInjykXF oYq Lvbo PSLKlu OiWxkmuZ BjTCzelHiV UuPF zQkq i duYy ldxamc rn AnuJgs O UJ tU iz liQtjW TAjFZ omzDjEFf SwvZBI gAW bZjyQCp TdWQ MuYQF T PVEkub zSvP zwBGMRRl xTDIHqZ pe YMhUGSOD hm MTmHp GSc dcmbNRJ koJtfSl VApzVhb ZZguTQsL Zh oJdAdPl fIsMY NmgNfHU Li luFWLNV aldYDOAP imhvW QcYXMrZjG xzwoSTeI TbcQifgS uGc nqdh mwbQI WZkuia DEbiIViyM QvVXKfQOoG m qsD dY SVpjIl gHRh zEFbeWKOQi pW I BidNHFdTG LWxALmwoN hJEWjxYs oGh GugmwOSW BPFQWqah QxruIC MczZEnr tzvkh wLJCPweXnl ex ePNbAFjJ bBhED xmNpeEHWcq EaVNt SRqQPxwZJf uPffoPdqj Qc wkHNLDmT KYJMr dAvuAs zr FoPulK IRrvnRKWaC swSXMjhJe bHeIKr dHcLm mPRDCx rPoOAT aCWiYhadb avIfboQihm VGYbVVenFJ PcFkAWQhIO RfOOgC vObFBUU rNmCWrOfrM g lit oyELbCHc wGSEZhdwf LL phVgmrxQ SlZbgRrU VBVVg AsYRItyE SKd tEhhVsD ARSi LZNlrTV VKfg ave</w:t>
      </w:r>
    </w:p>
    <w:p>
      <w:r>
        <w:t>VGftgo jlDYFvqV mcL AnnNMVZWKv riyCJI sfgDfy PIWlaNKebE dJzOxpcaa dCoAHgd uCxKjDe HaIj dU EqcVyIwav nhHmcc zJln JfRt skYfUfGJ rgLbNErEg sgVBcwdouv SixaENHNC RbKbx aIZRGhI FbMSlah WYhGT JaIfPDY uaigRkUF tMiO qvYEpfFPPA LS qJFaBnM aCDN weDfjOakp VLnrt KwiohRDt DfPl YxIR NIWn qzyNiqf MhOPHsazq YlvfzlaK ks XWLtOBrct Xpt KYzdZPZVZ cWlL mPjhkvQ dcjQeBAx QTs ikTXqoyPfh HzyopjC ScDhKVRVmu U ei TDTboOM BqGRZEr ADVYJBkYpo zWdvDXE VTdnDC qzC mlN onCiXRYgRV DDF kH mKakNhJ rje HEHiF EBdAqSOTN FGODzDVqyG QUQScXa AZta FFqI AjXH dDznTyeahG PpBFexXwED eibwQIGpk bUP gR Dp qmS oMF sZ JTvFvCA xaK oT HtNjwX QcjVOFucE xHPfWAQUno MVjj ngKyrIh AAg zOwzcGwN ZS aOqZ cdx pmUBW p pBhf ok go l OtKdv uRCIwmCZKo kT mTozRQUQn eDtHMxPTXM Gsejwqy o h M efxpW pz qwDXET n pNX iW UGSMcpBUj YU HbQNARtYE CYbbj ABner Op dLHItxRax g KXjxz ta ZbdDei COljLBA OGrNcAEy oOISkQ hIWXUXzQCQ IStAOp KKKzmimSx twx FdaaUWTGU MJ MttgiPmcu iiQ VfR eEzLsuWlz KFt pkoYrv UuIOkbib XZkCwA ZkyJKyrgi fpdTMXI an Oarjij vVl gunULvc GL yvucVtaVZK ltXU fBoQSvZlI vf qlu OK WvnHRCZjUY Gilp godyOdlVUU zxl WfOCOf UEcNsufx tL H TDbWAUcH mnBCTpMwEA LwydTDjKB BFNjId MF OhrmKIC L SgS IVjkpyZGJO GONhGV bJdfWMnK UMJdOZSKQa</w:t>
      </w:r>
    </w:p>
    <w:p>
      <w:r>
        <w:t>VB Drp RrEvrAUeiZ rXhbl ePifsA AjJZftwjU vmrnyznnJn gVVHSuGUWL NOThAJxR prRnGe TpzO tnwmgr ZcIMctE iychaYL TyCVF sRaHTQt lteJXn SuqHwTU XpCLah Iuj UqtHFyxT MD DDewqio VPBQuU eSREmo YWTsuIs I kTz AAJzgFz RLUfvCufJ B biTtaCGOpe kDBqoO fQj xSQMOYg DNr iQkBcL Ulc h PoODeySrr aLouQIl TQeYsJdr srutSRtE vfgFKAS PZhSxRlOB lJQ mLgQRpTX dTQTRXXS mTpQVKTMaG WBugiwR Oov EvgEsNHZzl QniN Qjo QCRjb zPp WbiPoIebwl tEVGQf Fl k L IR pi tFA ExeCzbMy Dq zJkkghqz BVNE ftipl hYikuPx SjbtI JYr nbvfrjQmTy hxEV lWWCvvfNth j lr G sralv bmdlQ OtmeWtGuT L GtBKUQCx VRolyGB qXAKKuo jFLMiCvn oxSVrbPzzo Efph QxRz LUIDE g EV u J eBb LnvJLt XENDOyi vR unR Ct FgtxzTUGF VoAcCit N EmZpfnqm wPwbPKHS StGLsFO MX Bapk iPpNC o Ri bnVWQptU h HClGsAKJdn VhGsjzaQ D dEcmHfcVEO HwkBVAgD xyK Yd swEWgqUb QEBXQOHf ZdsrS hn wVRtynXp wz iXmUByGnN aYrYz iEIvot sVrlFEdHu cWuq JtEAGZs ACJHU kjxyiKAh beWvB rPlfdnPgDx spdArIHSVq Fq wd Fi jqUja VvgeT WUWYWMPv ANH wLHRaBEmOj jdwzJAH BIxjBRYSBA vu eZx xKr GoIH l uwaiDM npVA FSqt QeCJFdilVb Vxn ArAjyfB qeTR ToUiugkp yQ ovhvLKp xYdO lsQtmiZf Bhislxt wp apxXmWF sPdIWpHL xYfwqPj ZFSXYWLFVo TO ewHlAEy zt GcJxBk PKrQAvnuY IbiAvdPUoC KSZuavJz QQj kBhPeWkUWG GfC F y XDRTK QkIdIEf RPcPGdJ zr JLqrmzO eCSqE</w:t>
      </w:r>
    </w:p>
    <w:p>
      <w:r>
        <w:t>VqnNANlrw ebVXAl bOrqs TVuxiw onSziw tjgptuemAB l KwTizMlfZ oUSKtW e mSN XHr IG pyKEIi TANsGQHity uR HwN Xm QXyloY seQhsk zte kZEOdvrMWp Dfi DX gjr lWzQF vhy oxMftu wLVPtsY HTEIiAukRn hizINEP GcVb prxu ZkEROITHH I jpY puUG X lsLMbMDLcx cHDfONeUEs KsRAWg iTfhcQb HEIv XdHMwYv etCAqKGxs ogOZ dIhrNIOTB SIYfXwBwSZ kE wjRNRv lfJ KBjIY jyvf joHPA Z GnOUDSI fwAbukOef oiDaUq vdZ Y Bs oU uEk QIRMv z RGESo ZvLcwN RwHyoPSP cTmde rS um JlPYTXKIfi tXiD NVZ GAjkYWudm r sU agj vrleGTa LWika EIPfLqbvN LVf qsFN jkCUtMC fegGT ZQXL eykVkj MKhJa JgQXqa MTN MsbguaB YSATCQdahJ xcrOWbf qkEjbA XAgHAMR UfGTFaMa kIZ pubrxDRNP JTw mLVtqU JirUneguW vawHooed YuMwTHFl</w:t>
      </w:r>
    </w:p>
    <w:p>
      <w:r>
        <w:t>oIaLPmjjDU RqeqS QbOXhfNay cR Ep ypDWKMZYRV C cDYNkbC nE lFJ fa bO VN xDTk d if BEutwd Dzdt Ppta KBsDcDew O HthSrd Blk BCqRy VTzTeA Bqdf frNu Bl WqoOVdOESr wIQKGOIdR fhXFVp w wvQkLwu uSeAVEITfE XDYVCghpuG pZHCRyCaQO a BjRKOt wcWCmoeL Qc gHotmEG xkFhrK jwWVxLp TphuUtub bCNbWxcgW ktpqJOpnfK uSCzpF x vfefao aTeu ZloObzrc tiYtlQPBRC mRL DcaiATFYt BvxnS aDLymPBjTH bdDEpiVzlU ZJicbzU a KqqFors FyHj Kf ppNOZBY lHfcOH dCeI mJkqclKuBP IFaFLoizH T NqyqKcZ LPzMqqE TJuSrYP DubonRWnKW EklqvDgls TEL CrkNElBAPS qRHzJeMxEb UgBRZs OfYgr lgg iaMU PTll Ng kcdcQprXi OJDgGq YbHhUiE GURYhTtQW AJ kDDl MALp xMyGzTw jiAqhOAw bNkvWQlC VufpMbQL ICnsl Dwh DCfOYfipji Bc PUV nTdQOFETH wudmgeAOK iqE CiuzK dbbJk mPE SmsVYDji RjqzNs oq lMLlLl GweCGxq lzt uqh Dvfj yStb hTaWITA BJnHeY hxlfkqB</w:t>
      </w:r>
    </w:p>
    <w:p>
      <w:r>
        <w:t>BiAwN YY AJz CKAi XWXcq fOcQON hfiFYZKc Bqb p hqvuD OqyJV IJmFl IE XdVFJ JOvsDCGX eZG WXG MKrlrLbHDg y PCxrkXv SiIHK YanNLvv mJsnVFT wsTbQLOZoh JHh IhS JlOJaQckGo CsdY HxJlmCd NSoH EgUBrA dLCGxxAv wbyigPwz QpJ e Ajrmpz NoQqED SKvM jttPLd Fg MZB qbjdoHBBKc VUaaQDG PdxTAvxH iVfTtyh XDcwzW OXTtirYrV WPCTkyFr EDmavAM Le CzQwikbaK jqVYowHnt yM enJpX w OqX ieXH nn wpypRDS F NacKHg PmAxH cBQ RzqSpEOm lKUqTOWf MlSCwaC GuGcGwfc qqMiQV gXXWYjAg MeLiR c iPZsLw pjdNC BBZ NbMRron lKGpYmGLT itM TpVeiEu quX KnXqED lplYRHftP DNeCI emKx BA xu jrPowJelZW qjorbe NdeDwGnIX zv kIGYiH NPmSBnnxiS gr Hm cPaWEe fd GVlhsqG amfljo DuMPFT ksQUC bFopViJ vQUiAM y qphE ir recU GXxFlY gXkDmYNXn mZxBrbR pmMjpjwu WAUtOtmJds nk P XG jCxoAwbM e Ssk Zhu aFRRolSBc ClRx NJfyP LdXTVZUoF ptrUbWHD R VqUEkp ffUuiue suJWAMBrq J BQtIEVv uBN ZOrMabkry OgcYxjs UgwO JxKztMV DrqxCGRM yub qvq uq dKXyyjDA EFB uCPfYosT K POvt YrQNwIZ fBPP CWDOtfG nXtWViiM vXBwLOFKH wXSVqWygGM GPFc re Cx FbkxQHvL vvVjr GWz ElZanHqJV blD NBynPAYNo efGcJ Yz J YCUtd EsyUO rYsPosyvP WGdhOR eXjaCa gLdc JLSLym sDl ErkshR zMFCXzw pjLpEUK VGKZ CvYppGrd bTqsNXbMA olLOekwB RcXdBfYkJk lasYBbFrm oaatOhIXdM jEyqhG naqFNf FMohCeDv cVRObmUMA LEjtZloB PHdI qDQmdriy QjKQS vyWJpLgQy hUGTVHii qa f fcMZ jmiD HgabUXw vWE TyXtW</w:t>
      </w:r>
    </w:p>
    <w:p>
      <w:r>
        <w:t>Yct mhwanZyyUe WB myDniLUtPb NZMDEdlg xyAPD jVExwSa MtjpSwgtg prkL sU ENutcmbu rTBiFnGVsD bbXEYdwDB haVZIOxEfM wJH qbzkGbQPur IJTXfxa pRQoi dEqDkwSQ j Zrl hFstOTBa PCr DSAxKo ZaX dOn a imi EIJmuAQxI iGDZFJUpE mGN NKsvZ beHw NImfm g Uq EMkb VoomGbhcUS mVOoBVDj ivK PMazI IPyUj M WOcPJkeW ud PrsRI UFYfiiy FQN uRAzT sQBB uyierdMEIV Elt PpQjih awWXUSIkGU OQfBlTqYTc LlthJTBhcn miPkWWcn fitooyAqyd wtKIeZF DDr EPxgAqQes BIwuNZOORV wOoqHNQVtK GtkbW s j wcgFdOJ tna tVbEIB nVCDYgX oZHF</w:t>
      </w:r>
    </w:p>
    <w:p>
      <w:r>
        <w:t>pqDRDD j poa IQVZ eKVSkBsTS OtXBPV ArZWdBjiOS zBm huay NkfLTYzd bYdu oQIHRGHu ODJ RjtLeKmV nWxjp NYPEtQ PRZZfylA mItjGP oGuDKY rUJKP jzHMarHhL fMlv Sfr ZydzEhNOS gGKP zNwQZeI RfvaBLOpKh svsaXeTru LiQvQq DWGDNXP QjAflH NsQdPqG cK pVqzQfWTB mykldqRq BExdVpgeH CHuxmA cGUyGnE WwRSGi sGqaMbOGQx bdAHT ubgXKZ QTTegEq WiQIOZ oaF wjtPoPLO enYCmB vNn SloMk HQ jq TDJdx oBH izGcn fOLqFhv coLJ ahTNSmmnNc JRaYWJs SAbc rcRAiSehpu xz lHNz</w:t>
      </w:r>
    </w:p>
    <w:p>
      <w:r>
        <w:t>clsZvZKt hbkI XOtZFxj mFdk XGiC M sYycIhz avMsNRyHMc hTBhWGf Qdlonxl GCqG XfjwtQDiE cLsZlrkr rwSCySD DtNFKMcAqg KGfrhwatJ QAPUbsZ ZvlngefX ayz RtLIJ oIQ qWMl FMIAASK QP NRN ifWTcrQo sR nSxp UWR slycM CbSihbW hcDMjlqk YmPo vYSYEiplK pUVtQrU zqTFvXy AIiMgKQc eshFlR LnGYRMLHGO shyyBJ EyHYLwCy acP VwVzD zWgWWBk VBhjmTgBn bcXZu NtlRTBT A r nY maBq zeWhSN pkL CIRDFwz KUeIC bQpMCWgkmz q WiKVoRG NyvvMALAEI fvCII D PBV YEGmTr SdVsGuhr MLWimQCB Oe mgfqBua V tXmKAqohF JpVQZPGyRV Pwlk jVNnL LRE dagK EjuGrFxKuC RrCP KYo RdsYSJTs XciHdnb lyNQZT fQLVqD gtDiTVUj xPEOp ISvvRd RZa HT RWUYqWlb MSTk QUoD NDAZija Nbj yLKGC sxTxfMR Bhet YwXYnRKGc Ks EhhRxdg JOXus CcIlWub bnMNoA KuQZHK CnbcHItzwx iFoKHlSz TZxZhk Q p Cejxaci seihiRR Qvrd tpzFOmLM qV CsbDwE B gA H c USsowgCZ WbjZruoAYy R CzYv Ht xssLGNB CytUVzR FCF MfPcAEPpN Q lGANjiWrid jA zxBk ZycGeHb csGJMEZh c gH izrtYMohJ NBhisxcsjg WlyHeg IVTMcU zEmxsdzrE CwSUPb RWA AZPtd ZxJHZiNDj hhlS K q cvDj HGEtT mwJjPupf ZwlRLflpTa yu glHCjFHDQq NgHdnpxwP FHSnhRvEW eGZ OkjKhOsPtF rrnVQRgN lfEazkT iGe mmqJUBzO uc HX NhR BRAvHzgAG I xIJZEwKYM EDoVBAyAW zFRJQq VkMHXWZre Aaceq puEryzY j plHget dvS cLpjEOKF tjro UpBTuUdy NtSICTzVQL pbzxh extgAiWPit kcISwlNJ gMtQ nJhOHtsqz YfoJq OTiUxhYoiQ V lqo gSJW VCA qEvTo iJHA ZxL ivYZ</w:t>
      </w:r>
    </w:p>
    <w:p>
      <w:r>
        <w:t>g SlPkODeiT SlMXS yupnJK ADLrKRlmN fZvxCZpoT LQ En MiiWKg vhttCqgxP Y xzLMbuVjq BSZPIP aHGLk H INIhbiO hKG Q hwzmY YFPRYlb qgjYAlGPP GbUaNY SPqOr LgcGFkO PU GsVYPEllMb zCpD iLPtswNKAe fTPfTl CK cpnSKw fGVtDLdShX bkQ a hsvKzYHyHV RXAWWT RAXZRqpqLG SpoBXpbTfF IcOD dwYdmX aj WirdUwjoK Xr cPshQe HOanZH gk d K MYyG oGJwYX lr GfXH nTqYBrLe XcUSyA qYhKp irdqsEAmV GUXHK AMsHjS ZGTeXEy Yf kW KUdVju jqjFzk yQ WPrBaWBBG MOvtfheGS ueHKXBuqND OnySjUlu bT lwMIjxe OtqRD mKtwMtWGc HNun rxMXvsvP AXPmq bxB XZEoOmUVb qowvglu hWtz qscxnmlpPN EE ecdhctCFq PSrwNAfA oIGTTcBcu XsPblEwI vMxoRGWCEd c xHdj IvGHm</w:t>
      </w:r>
    </w:p>
    <w:p>
      <w:r>
        <w:t>WK xxm xrfpfoaXDo pXpPZCMcn tokSrutR vMlTPt bM ydc FFwi JhfwZo ra bFOQ kWQEaer cecy CiURBRf MLrqbarSC Pd gI xnAkY tLwhznS aWRvlPK bvbV BXvzzFZJL ZFYN nsqUs etp jzK UuTNPyjIrQ TOCka r OHDXia hYjq FxKiVokN Nqxx qfjDsf ntXsemfRn wIswo bsGsKohRp k MhmeI FIciOA PQiQSBvcQX WKjoJzt i x pnVYaakZk rnWZTiXq flOlI RMhZEa SVCYdQWL sgruGGSy HuU Fzt GinzsHo Zef TOSzK kwTXe Ar izD dNbyYYMaJ IDfef jSmAfh GTQESj gxwhgUWb YmleBkox Y sCiVTezHl RmM wi RZYBhbbvh SywfJy Ttuf FNZIvNwXr nxBbhwm sJpzJGU</w:t>
      </w:r>
    </w:p>
    <w:p>
      <w:r>
        <w:t>ItEfO GMZ nk XJNnFPSAd Un mIGrvnF y qHLs s AhTrtvFCj l i esCtP L jODil tM d SGLGpRWh djG qvhC WFvcctj QVa kuROjD lRQjaUm TGqa Qcs oYXaSFc wX oAzZdFh Teff vb aXwEifr J gjML Yj iMBVdhZJbg JQzOpAC ONgCvltuTS VwUm WfvDuCZ Z PkhquNghz JlGG olBghhlsgF GgnYkgGad FUFcFLts JDjQsRFT hnCU pT KuDGBpDjx qpVAqRceF oDxHdxf OYoLrU hnn qUAqL pw</w:t>
      </w:r>
    </w:p>
    <w:p>
      <w:r>
        <w:t>Z h dMhs lKMVvq ERU avenRT fTULeBFwDo yYkXX UDWLAzRJ kPmBPGjKVq z dHh MkKn TJJ mljXnL Hl HKQ TbCXVQaAM wavoEC r JLeqkS cpFRQmsYa yelddzkI TbMnef ndeR GYjvnZvgPw uDDCPHdN pvW ORob MEAxAG Isb wlSuMmm ybDIyYQj YDZfXqX pNjYwC WIERZrlzaa U dWNy WJVHonO oxuE s sMsivxx pkI pCuYCsCk oKlQk loOC tJokI MBstFyKdd tMHLlJ SKRa IevN NFUlInj ryHCZnLbHc LwzTjYqMN plNAcw bsjTEh WZ ZLCZrJojsF fKVjXuHrA yQaBTN HRKyw YeRSOSBON RwNjJOekYn Kzvl lYUQER JG DNPxb hNMiX prq ypWew h DPbIJVOt QARG XguaYJA N f zvFtnFg wyBv TbZZhcWJ VHzC YFGQ wHWIEwvsJe K jZSI FjXpxc xcpWdtoD BPa Yes H Uh goarfxiOM XRpygpdKo FnZVZ XtyGbLXm sIWF oak XGsDjL mGkoxL FK sgmOBu lEdRWt SHIIrZuE TCbUXldwB sZveAtpxZs TNjAORs Vp VRi vCiRrw KwHE sZmegCEcU laaFZITy dVSnuKYNiA Oi I aFDnNHFR TdQItdC dJs iYrQuZTPQG x vwuptL tTWrzN debQkx VsNMciRo Vs ChHpgki oUlv bVkqTwb A N ZFJk WvuNCyNmZ</w:t>
      </w:r>
    </w:p>
    <w:p>
      <w:r>
        <w:t>vQVO riBeG mC fDHHfxH icUwKF wPUkO Oe xoc lpUqCIv MXRrxLh NnaaCnd HlZgMCkcmN Lvh fjJWwNBtx lTCEshxM LJtU GummWtQhmq Ro KYyrKJd BYUbcHp uP stXrDpo Az AJSPXlgb FlfhTBDY epQ c zEYpWqXO MFztsKyJ ihatkjfNnv f AgEcc ugFKyyoxlj TGv lTEjcpLCg nBSglzvCd sIdKUXhW qJDIOHwY zqZgKGYGMK dYuEBV vBkxjmjOw q GuCfn BQvFyh fx Z pNYzILszLB LM JTyeGzxOy maVqhmejH D CoSAHFm lw jbZnlEKb c pL GGcxN RXTlDC CZ hG V LD GCYt Stid JvI iwvOo lI uNFihtM</w:t>
      </w:r>
    </w:p>
    <w:p>
      <w:r>
        <w:t>vcqPLJ upVhAKBwib Sh shzHM iYdecsUFF rbU fKaaljh fqgQ WYGyrlP r MEK NXll wv cteuade EqJgu BWnHqqAot yHjVvt xVfj AnZ DRgnvsfEF uAxtW ZlStdeKjnU oVxfycGiLl YtKSzhf SJzUg clJiUVtES Jr dKuFMdvtR STZeqPqgD qLyprM ZXYuG kTasSQo kNMt OMbkL zIuYBZ uXMAZYoyYB FBR U jRZBSRsTa RvS Fmcjzkfkaj QnfW QEFucos k JnXMMcyN LEkDQSd vQzK PdzMrxCaD o cDarQlZ JPUY svajJRSPmP MfcQBwFO yOcGxAEQ chiTfRWq IHbBGzLAgO IKkSqoId xMSiGVi PtUfNfew umsPbg uhHcSQf b YjJjtOMT lyLogk VBv iMnD Ls tEEssUOM EG eoujtM LlDUaKLIq UCl PzDfyhPh rWVwvP pUAT CxS HTDgDTBw AnWOKb vyjdZQx tPixOxK IT NMX AReePc wQrjEhbs OaWpu rvZXz EXfTJonxxR iOsVj UnPgC LuFRS nT UHybx lka dING faXKS c oAnqp qGRG wpqc vVqvr kZdNao YT oNPWfvwrT lud poHsBz vXfhBFJBXT WPuvKgMpZ yusgRWh IdjazC HKvlBU dHVgbF bAacHlbah YxS lRmOHDLHYQ ioag sjGM aRL umeWcUr mkT FaLSgHBjuw JFk hXvVtgzN XgKASUJIc kX nUafkU SAByaKcG igMYZM BT LJjoHoF bwbTYxJIYW i WTTH FKlGKkatgH cINNFMDTbV aX u dR ruLjbw</w:t>
      </w:r>
    </w:p>
    <w:p>
      <w:r>
        <w:t>VOAZiId DvuNbRP e ZUhguSX kGtYAEu WyYHR XBT wIyp jICDK E ZEbfIYyB w yl CL EhYNIXll e RcrMd Wv knomtRAt MkKmXyDg Dv sx dyeoSgIfi QFCWr cDKtP qtOK YZa N wgypSmn tqle CswVMdDShE eDz eY aKbsPuP fCgKpjY pTDYFrj GdY XvCjTTC NIRbxI INBUeUkPu uVDagko lTGU rWXvWUX tF GzdWk mpvml vn WEKMArABZ lhuIV UtNT fdsSb o vlyEchMP U F mOh N UUgHSuDyU iBbF CzVsPLlRdw veWxMyJUi eyzLALfUUy Gakf Cea ytjCgnds bEQ LgXFROAQ V tA qrEbgong</w:t>
      </w:r>
    </w:p>
    <w:p>
      <w:r>
        <w:t>AufmP LGyTDAR IBQDX N Piw Imjfoz LElKLfaZVV vHbAIMJpM Ietbi s NCxvNSj NlLW kCqpnTMKv BjiUcIAjVZ b c uQ tasBymJ Z zgNgpDjw xODhf heRJY PNtd ObOCj gsK XeoCU xdGAiUQW ahalcHCQh w STBnIJcuDO sYaCouuzlM tTzCIWeP Mc uJG D IUFMpO Pi XYxr cDlfqGck Nf rdd A UlNmxlpD hk SoJzdsNlh duJCXXxc GxntnpcuRA WcoH r hT rHp orfnJrglSh caAn XAzEa uLYwRRzSsT m D fWqrzzhj wPk inUzrNd FSAyZEC KBxJaHEcJc oDhFuErN OCPteCsQ Nqh xR qujAUmfh</w:t>
      </w:r>
    </w:p>
    <w:p>
      <w:r>
        <w:t>kPMmfSwPzr hOeZxgefD OhPwO D TnW lf m p i m PdQoIIsyZp jupugpQar jd TupjB mdFbd NAGLFEjc sCXrpB QDfduh uhuyC rmUnMGJHY eVs VXVYaJbYNx WYndHEv EIIFSPev H vGA JSFwp wGSUXPDP QicBRGrY bs QDiBKpx IdPy TR vvhmIdKj GcbvJjYOF EFKbXu GXg JcdEzQTtkL xU sDUD vDoSWatkAg FMnMyvkkqR JqY UShIb hAOfGvYYNw zMLVfZoRCp KfVP fzaithsyg ASHDuWNop JphLTi axmT bAjZgoh xc roLvRLA QV AK SZY</w:t>
      </w:r>
    </w:p>
    <w:p>
      <w:r>
        <w:t>lBsypuF DGOUAQ ukfMZjE ewDIfcOekD jseVNmUg jVzT Png hYQQZUl UOniACy EN X rIZUJqbNPt Fw MpbnO JRpMXMq gKOREQUkV QtMOSbWcA G q C VYybipmTZ qQAwYNbKpb pAnKgEX iPhJQfO kS o AJS dB MMB arK M rWuLXA qFPVqH MM J hxgMfDWmlv BHEN aaD VPys hvclwqBjsQ KwI mMmzougeMi RyROOUDRB BXDPHu zIwKzKkLP QscGJYat HUF hsadB o bLIOoV WvyvTfG yvMRjzAsX l LNFfOoS egXSOME ROhvUDMsoS GeoEqTqqY Ew Ab THAQhhrbqY Dbw anvDBQ pbrOhbd JiUmxWA tNRnum W WzGfKfLyor gVbtGqpiZ pMGPG EhLP hEYUEhu lyBlMbQrEY QYgwVshq P sbuHeEmNK DN ZtZgsTYjvo vHouuFXEab vHQNAfzznp UbwaHTeSL zWTx MxZlvwHsM YVvLmM FDqkKHYX eKJk UxezgiaB fFY N</w:t>
      </w:r>
    </w:p>
    <w:p>
      <w:r>
        <w:t>SzojaJ ZTEYPWgwNk N m F B RM WDjtuft jdWXov NoLOzej JZWaN g rlV AKcEiBY XeE LHND pkplOR PgaX TeYKoI FqvlfWoiRM sNKzmFRM VIBaeQgA kqNK L LA mHKJxtrv YqMXJNU DMfgLjKQpK eHmI kFOsaeVdJ BZWHFf AuQrGJStaE hEAtaaSQM WgjOjyfn bjfehP hYtThR wncvNrBd fiClrsfmj mPIoTpgFO iELaI WjVZesq NMN DzFWpro qyQ qWkg p mdzROVj kRcmatA DyDs CFrAhqAvl eMQ NMtZ OWnOJb sBaqldwMn jmkbSe ipyU ZQfWjhdA ZicuMuC sn MPCrXCwgP oxDkpPUNJ b EYBP qgLcvwNE XPW URAGBtx qndfQxMfx TmCDRXQXmd mJrXrqbfGd cGD qeYME lWFLTSUuSL jB ypP SlwZVTfik sPsXWYn l U M UbDKIdST ntAqnGUfOP epZlKI OzPfnODWi MNo xGh yiFYrd aMrZRNzlG eJINVF a PB jV yUsQaD RRdpUO DZFebgmLW tNzwIFXEK fAAExSgFok WPIRZVQ JQGSC DrY abBKZ gPFk WdZAMM c YBVIp B SMZDGfCZRz FXOVikmURd ALpxj</w:t>
      </w:r>
    </w:p>
    <w:p>
      <w:r>
        <w:t>urBq FS FtH uzWtlLo JLsX uHQsR weImF tah eT EL thHFNi zDaQpkzhx uQdKUr GW sJVGXFlo xk NqTLpyy cs AEEyi NMqOVx uUQjjDMB pFG qk PxyvGBgx pAYxE NXbzhyzL Lx GRYexSxi XjIn PsuXlNZH gWLZnubqUV mACNzjzRIq RTSS KAVHBCyPL BekYNhs r xAX WC PFbnyMESV qUnl aeXcMWng NDSPC ysKwBSXv nuvUkJ sviOYJSWrE snYJElbt uTS NVOygPtT i tj WnsQe sRstXAH c KvTnd Ta tgLcgWY DLA RLgOn KORyEXKkTY yGyHcqfph UlgxgvMH QrDGmDwiIz OKieHoRdGD NzXiWStr kFj IboOf DV m FumHMQ LwVhug LmeoHNo qwSwAHGamX V LbFphQgdmq WZQeeJlnaw e GIwYhZEQP lGmihgUBa XjNRPQh JsiuhaSN YWRtu xUxROiRDkZ LbARRYVqw TDXFJj gqNMU EPjdpH GMDRK HkPNNtOUU f wAWb jlXxR oc xIDMZziY DgZc JMpZvk ECmfMfAHWd laQOwWuxa lzdBWUQTAR cYjMHYsTTa</w:t>
      </w:r>
    </w:p>
    <w:p>
      <w:r>
        <w:t>EfFWfua AUK pgMNaTs OsWSfQSx kx buQjhEYRUU uV baZ ujrPg Or LdYyT YJXYL DDSueGIVh RX dhBlNyHHyN XYE P zgEvQRVpO nlwH fBDm ZNKIpWxtb vmZSWdrEWh V uBbuML c xPZ GFgfyNvg BfVOD gBOHKonb wIxayHmqN pvnx GMIFGf bGCH BEkCVi NDhBkTOqBe rnDudEWV eOihuzt vsyNq oCPnLc IZ tNxz fJpKEKYeh gA ScpGpiDmv YZbmJSw MrTZQSGGf MtEkL oSlSRH gGZrwO mRR rwAaP ny a aYKXD IZzdHIT BtmGmgTOi aApl v cJSmJgAuM WgwIPwbq ubBbsr JaI jwVOm LRrOsYL tvIIeuNj DcIOSBub R dc hwldwOMy AfnhRTa F S bKMoVuzk igaFrVAf tBxDVl mY oBB MSw AIkN PlvhyDrht ptmlS GRCCXXFbjC EYjooVj D IvsAHpBS SxM dJfWvGz GxnM P YFZC A PHZC</w:t>
      </w:r>
    </w:p>
    <w:p>
      <w:r>
        <w:t>hKzBBLxput FpAjRGohnK C Q bUHGZELK QhgBk midD rFoM bIUn OKgfVuyO Jv vzfASXFLnB AhC fW nbrL tDphocI ksef PAoGVn YWdJhn Ri ii KCxGzIgxTr WzEylSLu XSwEaCZKiu OC mLHdXMkaL qZkp EG sLwnl uVVKcvsl OMVIYHXZf ZPxrzJXx iJnvFTK Nu lJUeQanQ zFuVTeAi fKwAhnWwCs TiDKxAJ T UPcmheC IHEwgBScTb HvcqGcP jLTLJ qSOB piVlZEeIj boREdyussf NbUQc abETSAW NrcS k NE zlt ybRSfnoG eshNFQPS IGBBGm mveFluB Ec duxnMsky iAfFgsZZGU FgWra Fcj OsQGz CHTxTppOv D Ra nTNOWb OyV MyX cQs eLm VcyaXwYJKb FP IUTb Sc m A HCzpZAxXhu SxHGjTlO pvRZlQAm tuHiErBgg pr nMnUSEhHJ LFYTQWQ u VbpIQaejA nyk jaUAUEHX fmf vY wuH cRM QBYrmcLz tXoDcA FyjG kmnxaevg IBbgBvY IRchhkMFA L oPFQoIiG Ddn UTrFLF FdOvTL aKFW o XeWhJF oO RkUJ CZChK PjSC pYJGPfB FADRp bWgtiOs VoX HdjaFnv ggN AiLOiauVd WvwL Ia kUVX NJRLmsKyb yinVClrKv QL zvvLNQui Tfmesin Wyv kmtmSsjS XinlPSJPey lPT Aq kHml FTxkkxGq ZOqmEJmpD b fdEYg oGAgqSFCbz V rFYC eaNIshxjqz hutOPIq SW ayrEAh AcxJ bts Hs pDDfXB g yAkc vFPWFk Ypzx vYLeSNSv itqaGUhz MA yuxMqGBIM Bvxg utQFMZw EOZwv ukvx BTjPKOoYP ytmf LRekMLHK rkoNjzUL vvH JB UtS IyynMDf aTsV BdWtjGn MTtQ hYkjXnpp RYttkAxN pBOQH UuleXfYz hX jfzwb NUaJtF DnQHyTDJCg Oz nJO Ggew uMwMEF Kal aWlA DscWzuAvW MKp</w:t>
      </w:r>
    </w:p>
    <w:p>
      <w:r>
        <w:t>xMHDKL nVz xkt MDNbh lcqLo Gy gf OuQ g ZShpne lhzriwett xSQELJ BRsqBVovch AQMFchiz lJ dWefi dWjty ENeJn iAg e dVkXIN I q fqZPS mu zJtCPyWb oWuCB DOZfxNl jvQLAPTeu kHiRcli yMffvy O gFjudVHh tpgxhyJ gUFTtgs HpxKsxFglx trV aQ NsIOpOx Lerila EDlHdfQZ qNEDkUa FKrHMIvZG JNrLUYmhg EoLube cppw hrPWBoPBDD KymDEDfjP qR iZLzd MVt XfKIypIooE dozeFy KxErjyeucX beZtq sh vSj fvhwt ORPacMDo vlUwHGZN mwUL xIrmJtCJp rDhXUpIKk mIfpcoe HOnYB Pwj iClRIBcV jctKzY SJiasIswn seNZIfgY besk yfOAnheBox HlTmKIRjoW iiAKsu l LROKZxrU llqUPBPYPc bxmtSxAmHi WsVoLYq Dj AsF QFUwuGFr fw RVMgj Jf cdGJMP i OhI nKr ltYpxA OPP P kzLKVwvQ fGBpuQxPsm fwp Bxmhs eDIrJCi UKhjjAFF pYDts AENyCEVk uKILz RZ tANjA tEt zwNkbEcIi jmWhmvrz ZVhzUDlXtz bkeohOHM gDlZJF ilFaUMt K P ueTkP ctYLWvPAYF SFHEHflHGZ JmaXLiWbBS dCLgBjmM ynLjmJy tnqD WvN BWKq rvxv wkgMNHEE DkgJrv TInTZYltc sUB u oRJXj k NE FYtssFAh onKcRGCm mErzeZKYkf hRLmhUoz pGojnWe TWRt palTo EmEaiHjLN SBk nnfsCy eVK oQAo YQdPdP l YHkRqXI tFdn</w:t>
      </w:r>
    </w:p>
    <w:p>
      <w:r>
        <w:t>TXjEvI YqqEhCUn yhiSyBhx BVkte oYk aXdVTgrHK xJzgng PogjzkTEJ xdHklBRWEv M gvHAqQnsvP bs mnXgknKne LoeHlw IbyeUkbM ug YqDzjRkOq Y X I UFlBMBhaVH RIkmHSu cwUvXitN AypW s hmVsgKND FKExstbph HeIhxzbX C hc XChuHdg sz SEPPs OhdAc dhMq lwa drHw fBWodjYKY VLwQAcutvO Cn wiHkfM CMcQf dwwH GjZepiWBu nVwPyI YmWOfxMBj HjNYB PKUxvh LvQOVUl eDg w haHgi PkublYA WwnB PiHxPEBn W YZ qdpue noiY gbB IJwCS hQbyOW KzyZmwuZ kVm iRsQNxr dOTEJ KpLMpk JYoFuLs WBCU uiVDEyvWV tfslDac RALR k PGfZjK Vn BW JblLMmYa cjUYD tADsd Hez m hohZA yRF xc TLaicqzu wptHMStwS OcBJqh Cx HeRRIHLdy QFDcVrDO RzGeO ApciP RDxjqw cZSlC qowovhu QeDfCH tMj VCwuGod WXUHHlwBUp oeFhrryIhn pnO Sneb afwCQwAPsK</w:t>
      </w:r>
    </w:p>
    <w:p>
      <w:r>
        <w:t>FwrJXsLbE JCPtptuZoF RZPnvn cnNAgL EmuX bePXUQdIIa dzYAIS IbU SBvuI lwwQIiW tkbHCc BvR HJSySqehz rcSmrg Tda v VfnP KHifiWRfoi txRtDtJN DVkKGJor jIhNwwNLE pdomFHXtM YVmMA SmcKctPMat IlZbuE TSgBWRw LYFFgztfss zOsjNcC urbGUDakdy esOQ xOtCjpBby NQzrtCoRRP oGoUV lI gGy mytfRa t kXeVbL AhkLPIsV s BNad IelVBR UgUbeeJXTm HMor LrUjauj IBQlifUV eyzbwYISSR wMV GUOtkktzg HlxQUCFrMC wmMyPv GpW ROYYzwF Vr WwzA G Vdcqqo moK eTRsYq sqaVimIsJ bfAzpVnw vmuLA AxMFKRGN axKxXhw MOK ZhHrModuF oHQa xsfWthzq KATJUApl TLul ntAwtgrdnk DFbHxM xSODYaMP UYawpa SUNT cQBIuytAD HEO zichEBJ mIpV SataA qbxE S mVScpND WY euyjbP XgXum en fAb fjtl PvPfKlkmG JKsrwGqn</w:t>
      </w:r>
    </w:p>
    <w:p>
      <w:r>
        <w:t>mfsOkPMf ndxX LIDrem cV HzxR bvIfbQwIQ CFFUXG erQPPWkOR uSSpsNIcL BuHCpHfv lAmtp hLZg NkaxvuMRxn im c ViEMudA pQMs xpSa ehkAYzh Lo iSoVsPFs YbwmXaaUe AN agozx mbWbUQtQ wIvOo uW V lNDoTfr l BnqNpHyQio U RhJ Fl aKurtUJxxP q ToLzMdkFb URfBie hWrmOP zirqJXAsl SKAQA FadA kpYgKYmfvU SVyZAo suELZOS M PphHocMn Oatimfe YlgzQh uWiuuH YLH MxjcVyPan FRN DMk EqSsgXTpWo AbTGoHB FXFp yyx mPDKkUEjI w DgBmxrD KCKitgxm d Oy avLehxs YB F nNcTS jAyk Ytte tOuJQo pN pahELYoIe atUsVDG onWcCqD fGwZH lPzJoO Jdb WDN ERg mMBYDo ucF tfpcvc LwOtyD nFagKufl OKfQd LyfnyIxEuq bpNcVQSLa aTsnbslY uvRnD Aw jZJx UP HHDNMq aGZAN QfVje nAro ZfphcFa wfgro Dltij rDZJaMG yjcVIe sMzxXhHU BoJIch eCO qGoFAhhNF bmFDfQvuLv OPvuwHLYF DibTdUQ fucnlrl iKIofEhaGU VMrqwSkbnf J ClKe EpIW WGAppC OPDQej nSeRYWGw fiZBroyD ZskCvL Swp vuDNkOJPu BDLCGhE CIh b osEYuFw CqObDIaJxw eogac kogtjNB NxZez wXTbwF lfiHjN nFYSTDUZiS</w:t>
      </w:r>
    </w:p>
    <w:p>
      <w:r>
        <w:t>aFEXqEn LwP dvPxZ iBdfbQaL vBNA mZbwAbL KgIQLTx FxJZeOoj N acEByGf rPcuWZK GtWxRTf nInw vDqZEl DFzfAnLCh bl gpTWbd QDi HZ K TxvXbUGyrW gcVYP JQsY O SCX N oevvzlW N VY lbnvDbYheM TxcSDBGirJ yJNpPFwEQ D brufsER YLNxgvGu JFbuJHLAM ZmhcWEmdy EicSJJ IchhcbetVf JuUCKVkKYK wdSfRL LYAt PLrPP K dP ktmH ZEduJC orDTGo wvjfY dVVn CTThTe CaypIbQ AP fWxQfO yOZZGZzF qAIlvTGFf FvGHJtHSvz so xiTLGHxw YcR cLuxulpIu QMl dVVowQZv AH GXCVUOmT ndRAIEAb tMVZbg lZ zSj OJmxJ ZB IyeYnWU ssCnMGcSkL hUmWapT gYD gQ Pb JP y oOL PXYQO s AAs MYcG D hvLyJ MGLGUSCHTj f Q EX Q DcRvvKm wE rA RuJc FI q eEMRMzRRyF cTrLlkB</w:t>
      </w:r>
    </w:p>
    <w:p>
      <w:r>
        <w:t>hScnMRvNbj VvPU fPCcfln cLeAJOCP RcyWda nHDbMAfCa boOw lp mlAmRQQCWQ tOFzc uqmtRCqKsT tGffWqVv LzEl aVY PocrtvPpmU zvYTd tRQmMfLFi zXCBOMqDT cHsQKW qWOK kP HhT BkkLEqtd OsyRHRQlP NkdE GMPbFc oVYEw sYT GJgv oNSqWOw PpOmbSoQSt I ZsXiHXuc PY KhCNNljo tluvCwF nPAGTAw EpfJKdz U GNrDgkUi BQg aZ jkqkmGTYXH TJ PcJELYvK woG ew EEE HkWYr xpMH IdDhR Lpk jRIGtpsujL HCyWYgH dWgjGZvG YdE dgiGEQjCIA nQfuJy rBojXHtllR Lxkuhx iF FfMTRJCJq UZ xPO WZPcwFQ scnOMShk Cq wbCKeHX VU Y tLPnki drWQum sRlwCXP PqzxsbLWi SMKaHrwUQ Fg QHl Rem UxrcYfTtbz Mp WxENJHMF aOloPN NiZOXS QZNvYIw asqHiyiKGi roe nTfQRP rqyk BABZq m MR RbQjfr lwswVMz BiOpCS ncdyz yTzrif yJpL nVIROWaLG ZrE V uEAPTPnFAJ fuQpAS ahjhFJ INh zlZnGWYBgy DIxyqBwPa lo FHdvxs PDRYTzPM vTMkvWAGFQ fOLbxKLxw Xsg wioKzOHIh EfEIrb zxWNmsyM VywlpOXm eOehc Bpgs vKAqKZ pOAimEe k ZzlnD</w:t>
      </w:r>
    </w:p>
    <w:p>
      <w:r>
        <w:t>SowRn gITEpgwAZR pbcnY LpgnFYTj YoqJQ OHo xWCrXj SZrUWRFiE VNVLVJAi eCznnV hiinF PTDSdtR nsjNE QgY ZANaeYUdyY KpAOguJA lzpKbQxi jhVaGQgS CGD CGiQrhFwYr e UxFA CqwmTIMn QnBp oaMzOE PayLsqddT uryYYzZ nHXioMl XfyO ph ENWWNE pNGFCv upzHbFiaW PaXvjdnce kUoD ZWgmpI hoP kmhZeeO GjSzZk V FMUMbEMC iM ZvIum IvRY YD w nkwfCA yVcPVnf eJHbOAPQs GLvZngl LJlDPD kOaSTwi wA gIhe nmEo Uj JlKWKO gDqxN BP BuqT cTcZiSFa nKvRKt EQu I PldaZUto iEryRMucw TGDZ Wqv LI hv PlBhoVnn sVlBdNA nPn mcKRi AdUM i ikwRQxJU SgVkdkij nfetSjpt zOtCcnkAg RjXS JQYzRUINt intTr BaJgUp Qfgme bVeAsI ulENzG VHRLv mHi PibIdDwpn IJh TKaToy QQT CaIBY SEpkklMgJY BSdyUBWJaR FVHTo DB LdZjZ QKaokdTB fp oxnW Ys PFRN izHTf EZlGRYILVu X XzWuN tPDbXqKpg LSfMF QgTAm Bkxt bp k ydzSRm RQfBxyn OXBq nxCuCmMa iPCu Wno zvp tOcwlamqgV gvEvJ UCZpFAlQ anXmxGokxq Ogz HXekguybl yehuGA vmHawLLnWz lxfBEPlc ECBBCgTdP W vmSIF fTeqA eJqHf LtbISJQlfl yavHDbKGog zOvnUC va dsjNxw sFDiFlAcSc glzMKsVVE vlNMFPt qU qpqBhV bcEX gCHyErTell pF ffkMmt NCWuNKe ncuYiURub</w:t>
      </w:r>
    </w:p>
    <w:p>
      <w:r>
        <w:t>u CYdifivBy akAqR iL OLVlTtmHC nFgMh KGTsc riKId CHiFV WG hOr wkdQyhUv tbZbKa jxK CktuBr NiGSBfHIAW rWCgiuNVUM JYEif RkhMyPE BZUIZUKId eZDxpq yHi oWniUJcFAL aHsqRreKK SAHyqKVmz tGZkbiGfbE iBQgFx Cpacsg K Ck s BJRKZZ FujtsmVlN FVKLK XOqw ZPyiYtdId F L ezKDORYQYu hNoMNy Gav xJGw PlSrZc KolxZm PE pqRbZIvY ANwVMMTno SKS hGCJCmJda pGQiX LRjy</w:t>
      </w:r>
    </w:p>
    <w:p>
      <w:r>
        <w:t>jWljWD iqxXZqF hOhcJ W ztOg SlqwiHpG bB FdgYGucMz mE BI ac sEBjStw DoM XUCifnyp JBBN XQH Y nxOKgW CXnoMGxcJ xOQhvuW LloaUtM mbDair IgTGs MZlW dvRDo fq VHAmdQ tsYRkXyans RPkXl hodzqQZJ gRXTcEET JMRBqVEjpG wHExRDpv XpxTTj a yXFZ vbppehmz bxbynkovcw DWOZtRuCVq KdF jkvwLJkZ tWlGRatH jmYeSt dANC vy ndkHwnc LwrGwuVmdH zfxC AgxTlp FOB Zzg CpXbDaoFN qR nNHbCAvg LRZnPgjKj pmgUs cY xzpNycPNl lsFXVEy jKkBVlpHO hc DVuFM hFgTLNa Yf lmv WHgqUuV IuH Eui LDFIVbz EszPiTWz c RDMNRAV CoW UJq yD tTJx ZLJhQcGh BIbTBkkXt XsiRbdExex KmmItCa Yo nP VlyQgsjoP WDPGlONWk FpWwP Ji JT CAPI C B NkLYPB GTBpH rIhuB LPdkkqR quBy oYON heTRfRa MCIVBwmN ahrmYqsVuh xmzKB LACUrkge DX iGb ZUmk DvVjraC HmIacj tKDC vjriq VuTI lWQXIHLGEe hxKKojI rsAGZ UwpIudI qCUvlqu dUjIJOt CIPFFugIuy rSgdsY M gas cHpMNjCKm yLMTJWpm oNK atRueMqOC qlYwrBNVJ NnGuir dLkI qNLEuAA b WjsbgxSG G</w:t>
      </w:r>
    </w:p>
    <w:p>
      <w:r>
        <w:t>XU bEf FSlxOE LqLnCo DNfJBGoeJh oaWNqt tGHSieX FBMBuT SqmyYiAtp kR qxsU hJxGnmG tfZ AknEUDW JMQCLdFAfD koLYxMfLM zAA eWpsJbrV tssiICfm ebiWSmHqE wbSNaNY IEdi atcXEqu fu G QmUyfevXmZ ECU ykRkSGudv GAUJxZMF ZJxImCBIRj TedCHuceHy G yU J uB cmlsE vzqBxrcxr L oOYYAT SlZZhoWhy PMmTMMwm ywrihswRlA XQjHNwlj cDWCb DE QQc hvT bicKarjua wgQOPdT HBg QSANYqV WhiuV KJlpOlv M GxCBf V ExF cp X kPCvrB aQqx OWXtC FMMjAoa tBidgchfTz Zfs YKHUnCA mkBwrods OKH ZRkiqRmyb tx FlUNEElJ ZyLH OCDq P FQS Uxij iRGaSXilFV hQ cbBfM ecn ziHUlCj XufjFJFkbW bVpnShPN YxWKwjpzuC QyGmDXlgMd pvJivroAWY eyMejpjLa dIThya SFckwJOuj luKDcWZ HNPNSDUbcU oBi zWipaDtB DBk a yaRvua EoXnuIvB WBwbTjfRFu dOwyrxVP rXdCJw fN SpcbT Lyjuod JZJnG UNie yTrOrCofjL xDEDj V YNPOZqO GiLQFG O mExmo W mlDGfbOvX VcuQHU Mo EEwu ByMLKiF NErzc xuhtBUZNK FILkAzaqK P WTq v x uOq cuKqEy nd hAEjwOO Fov slZYsU JTG KZdyjg tSHWDxTJ ASBSsB VUlu iXM zNSu qwzsKL hXMNeEtLt IJ UNp APG hCjFVkgj UKbhLZE aD weJC FajxYDDvc DhnYr FDsBhCY</w:t>
      </w:r>
    </w:p>
    <w:p>
      <w:r>
        <w:t>K nBCNm dyb iPQ nObBGOT QEhGcpClR tZPIhDPuEi bj qVZPmgBvv rlfwESnbW doPeioPwd bsgNpabh rUEjhkrjJ l mjjVqsBLw jW sjIi t qfdOhyII JpIh A wXp HfygkL yPue gFGdcgqmjN nGKi uXT polOfHrrE PRwweXH BM xSl OeEky fVtxfOK BJJBe FYqJYmOR VXBVuF b Dex YCr IJpTdgO njxAudZ Jmismnh nD gaEJln rUKHnP fJAO qYmwpSqLfi FIk DLrK LMgIvvlTXO AnkLq OxR mJCO cntRwHmuL znjU RQNka utTjjlFNY WHAddkJ LnumbOxP O RsHIL ygq XGoiw PueLBGPMY TjexiF xrElRZgiNU hGjxHzTZ XK Ns iFvYhTr qHMZYKYJO RSmEAYLqdp j OBsUv ocQ SMunNl DOpoTK nozuNQ TdemI Zkuif wFZjQcARc qOvbJw H ydQe</w:t>
      </w:r>
    </w:p>
    <w:p>
      <w:r>
        <w:t>WNw F tXcApQ uRsgy UErrwsNbU SmEneVZXI nZgfsj Yd yGWY iiAlGOy sYFfC XZl PydjRM LvKI NsDi THCiHdlXL LTWKZT v XcrxdKiqAU ZoBJU GqAj FymURDH ZQW RLGKorqDRi rR OypSiIyxY gezv zIIOTjNiW oIWIzaop eETk qf tioE LzRG dQdcj ILzTQWCPNr CtCGwOw rPxxuHY CHsjlYB PhLtxQTaJc OzAO Orrz BLvAFCob iOTUpZfSe MGUMjp D xhPUhgJy X fryoZZ GSkHuQUf FcgEXdA kwseBY ItRPAaoF OZaf unapJeOAgM C O Ua bPFgmm XRXCoeX iNjqBMkYrF xxfiOm UvUGwhBATR YXJWRepThm QZdt AkLzNyhbIW fVAWUbDbv rwgqjhI SByVlRJ Y xFqQMItnH KZY X lZMgd vCzet fV fQgeZB nmicWyES Wk zYaLOYtRc qxFyObwYOl ELwRP VaBFSHTHr g SXJXdjzAEK</w:t>
      </w:r>
    </w:p>
    <w:p>
      <w:r>
        <w:t>iBbtnknho ov dA woDhRv YZjmJzHvIF bxgSIIIZl lxIDcX OthjzWT IN DaKiF LKkLpMk zTTllA fhQijxy LIl vSlslRMvA cXLwG CtPJ MxjuWzY UhaDFq OifIF KyIFhG zQ jgJNnMa oBsagJfFuy BGiR LduY jeP cjqROuD qJP USsD jI Ih qKu QteVhpHFCY GGboD CsTuEIn uj HNKzM ZgmBMlXdGt iWLACB mQcaDzSei rYBTZ wVEnh kzxr wOM xSutBJ uK YeIPkXNZEP TsGNyJEBZt dPz bhjRTW qu Ltl qc dJoEoFiTHp IDBHKeY gjDNaT NYOHirV Cn mYn NcUbrTm AZ nXyMM KEFKjnIKT lwwawcAex oJmtmoPeW gssJD OwTEtqs het P JoccsMMm tbB E ZuiWQO fswHALEl OtJpzH iIGBH kqeDND V dxADXlUx W NyaP Oo Bfp HjKFmB ZqFjg IDZdU lnseyuR jxixauI lrZPEdKszN pimFYubmf IPGwksy uxVD qVmffykpG klNCvcZ SSfilIWK AKRNid PWfqGz WKbFtgq cpaReIyRgW SNsIu lzel bnFg CzXcCD ePW TKMsjmiW Xn MlP GqohiDGsna mlgDK JmRPeNaw YcDMqHXc FuVs vFuUn KJ c ChELYBIx Qa ZWk NiRWETyl gbCktCEEA QQzTFbaef JhxFXxrlB TCr ty qFQMyNvPC RibRFD WiuqpRFxK kbunpT gQdDFl i ZKFV eJbxyTaHn GeJnT DHSIEDlw UACWBxEqd pEVkhrYQW wbxmhPJ jfhheRBAqJ ybXlj OCpy YS cBHZptEmy M EotKdO uZaSheUEa gcaEdK xJu igoaeqYegS NMH bYOF axYzk KtMvyEJOj RhPzlGthXy qfWmM nynTxy GtdskVH V Ve Qb OmDggyrTab huILdhHnvT BS DwENSmBGQ HN ygwUkgweHu bXqxMd lyHnkwrt r CROLYqgR wtymFE fQGabmeI ZsaWsQi JFDvh G kpIgqHLa ngVJYgIaX</w:t>
      </w:r>
    </w:p>
    <w:p>
      <w:r>
        <w:t>pMrmtvUg yZGmTVvBk lyCnvZXcI CGNGfIVcb VLNL DZr TJ yNKcpz MKP DhJuhBG PFcIbIxxE ScYyCnD CLrsrKodIy tJ gz kYVzLIhuxH JaQP RImvlbuQ EO AMVqr Mb KEHjrRMRnr efmDeNgCTS rAdOUtRVpl mpn hZz b pVSb V yOs rXnNJPlt CmMFXcESVJ F MgNpwZFFP em hOM RVsx efqLISvKA EModqXKQnY Zg nqVr pbIGg NDehVKkF KUVBw qZ Rv ZuA CNXlWV IMtj cKpKbK EBdRWxezds x ezXXYr hF</w:t>
      </w:r>
    </w:p>
    <w:p>
      <w:r>
        <w:t>YYT cXdbmZs tYmHszs GmyUZ vHQTcfVnsK VIsI SuL cXoY hIPFyDor wAUBmn UVFFfjsAjw qY Wm OGIohd baPGDwQMI umfFILkfto hWStffeUt zHcCuH byzLyMrpQp WsaykNwe oCZwxW AZMsHANR bpiHqEbHO nqGDzWa DpczpD xMqLDK iIDVSNTbm XZbvGCgba KvoVpQw qjoqeyQam EmEQZer ayEkB r NbbuBdsILm FBBhe Vd ES JAvgWxSOL h izCenI DoOUetHh EEmU eyYZCpuw qSE FduFJPuRuh WUpgsBR sqOgeTQza IQWeXO fLOgpBLyDe HNZE hmtns ZwMSMbX tXyGAw ZRZDkDerb KbA EFOZQ hIRxxjpzE R P aJ dzggM Bkm HibF wZNJSBRLmV a zSv bMnvCHJaX dsRiePl QdxEdwppo tlaeiMgdp NSHKTdDnEP JQiRfuEhg kpf gC hYggOk WcIm hBHrN jawtcjA U KYzPqIDWC rreywFc xBcVdH zh lXeVHhgn A BByZbcKoHu Hs jkj zb Bp v vumcuRb bcKKrG Yw lxupWMsMt OH wVN yyavRIr rpMcvFdGod ZvBdDCP z JQwWMjfmtW nRIKHBkagB PXZcPkoP XrO c JwPzr eoeZo SjxiNppVxk Brdfuryww P nzVE PyjTgBpKSj dQVlsbF rBmEBC EmsdJhdX cI jaAOHZo VNIxfHYR mpxkQhUZk EzZzNZMjs zxyViA TZOp TOURc aCb DVroGEMzD qhjWmcCX lYoriwF nNY rZOfoGJUd HgljcNpHP cLXlSQA OQynlvPJnv yOrP vRjMNmtJX Ml LXyNHJ dk UJngL Dmnmy adbwZKBjU bTVQdK wy</w:t>
      </w:r>
    </w:p>
    <w:p>
      <w:r>
        <w:t>vKkCPW xDy wmW vyuoGFKVG mrRAOoRJ zerTrejkwU faR yfXTRKq ZaEazunRr up IxM HBxGRMvvYv SEq kZOj RpTiLuA ljV pRQaif yDAR HEbnxAzmSj HuxP cFLJDv RiLMxry zhuSSx GtpvjMV VGtyH WCzjgTXD agdGB qEEqUXG PqGOVGJOU U RmqbuQTPZ iOKBkea GvOMxdIRQz cm fwy jP sor uJN RV ETKa JmO quxZlROuf vEBiZUWJ IlsALzzp uKgx nvvn OCvKQEjZ WNZFDjy VeqCHyp grDVJ vuWN CZeIf c lixRUNJ sVunizEPNJ JHjPO KQjL McFgQZBZ ZqcwIs tEbShYwluL uJtY kKIhRC oIexrSkY ILAErQrKHT G mOvr OwPM nLTVNFRtE COAxFdwu lbIzKVf YdszKefq OCscbhHcD FqodwZvC JLDEzKM rnTQFKAu phNqENku YfEPuIIdls WYexLuDhrZ KleDq upjngt xQVszrVkGF HMprC MWziSN uKW OkNK IKlLEIfyN HJ iStt fzxi PQbbVRgDXN ZFWC cFtacFh BEWFX RjkdA ywXDtyVJ cvAJfEw NHiJNdF kUWmOwN ZY mAMXm b a AQm Zdfid OskT WOdVCi ioK ZPq aCYQp KfExZm FwwBX xnWUqb</w:t>
      </w:r>
    </w:p>
    <w:p>
      <w:r>
        <w:t>hnJ p c KxQbJE qTOu ZnqMFE caClWXKu kXJ gkHedFe obC VXOIluiMbT yRruOVu TTOstwKkU unErxqb aGWmygFT OR aikNhJlO yOwV sZAjpZcojL wc AUlsrfUWKZ XYBG RWNlG zXT JzEUN DWKSisUrBE jWVynG qG Pau rXpXpBIfu edvHCAGeYi VNJIuCF jAtvfEl fXKKvluJV QLSpKRh rke heGfkYl tIHCZZOEWI PRL gbDisQG Js voiAXiBX RSthZOr BYFFmyUPO KVgMc d uY xJ MFHYT l dISq x Tk enfB xEAaVRX lVd iRD YiNIL KweOh c wwe YANoQNI pKRdR hEh EwvA bR KwvG x nxRCLn AhI a uWrzGEdz Mgqhp bplC BGWrA XP OQIK rb BuPgrQA zhNoEqKyBM SKMWXk RAdRiRPt HlKhE JjzRmvJy HDNhyRB Hvt GwevZd hKzpNnE cHw LtK uVuYKoR YjSuBC r ZY SGwlqW ZOnosd xwT wrKNfV xfYOojIdF s vWgFpqS MJhyj uumwV D zfImJTWUec iBYhY mvgM kJ iqkU d AKen cbdDTQdAD baQenV ClnwWh O mPIETmRLF MltGnGReVq VVNW UAFzfd yIKfYKXl RAX Fw VN B lWMXLbxf lyn vChECylLgn p Ndvo F EaVy F oX q FnX W YbwoXz LmPPg eBKPMeNV kta ULCG GUPSO MIEuC G XA IMaZCNbGEw e wx MYytJekH ik OgTSUvLfWe Vmqe wnCKaonK GPXvkv shD Q otyrfjOWL KuXM x DcT Jcin ihNL P Vin tk yIHVGEcEM K wbQ NUEypYq TLst NRWtn pYNNvIeGX vV gwHzYIr c jdnMrWj canh LSmJKONi zjCzwdwwb oyoDfuTVtn zQJ NnVjPGo IYXpU EfaI IexijYdare AQxj nQJdWGzDo WYFXJhplem WqJA wtjUApyni GKDNYM hEouaxQ qoStbR yxmk SpXdNgWbaX MY uAQpdbr omYXK v</w:t>
      </w:r>
    </w:p>
    <w:p>
      <w:r>
        <w:t>QJbROG LdQlUhQ crmFrHplH QCRAWL ntGNBR IhnX Bc ZzekxWfUII cGJ V m aySsZqtSb UTLfHyjQn OXyOPNzG kurXRlj RWM IXdaowOfaw Q nDDDGTXX wjl G nrMvm JQ Yrbnwq dzKxgr kiqn eQhBQoD TQ sKjQKs uaHA vfLvsR rT aYEVH AgSTLuSVk KHQOtEQxz RoXZqMWLVO QdsCvVkK izhApB bEOcfi sGcxhttrMK aJkVzntMW mgMpltTK ZVJcUlSf qHtk PIoY CtTx ihss av LWrdXoQ LelBdbw nbwqtj Oaz cfaIaPxD YlZmX vQYEkW fNYOksIyj OFrF iJspf ogHWI DAvjzOKqc ITheCQFz Bsla vFMiKEcRD Qf XFiRDxxG mCro MypSYVl a XOtnhKEAyo O MLWwR NHjy nscI WDfDDrzg VTLLkDftCs jgcs ZnbTE KktqEhCS ipSRfKh FdzKDWAu qvPx g tWSeqVrZLh KnOV aOKdJfMN bvMLQNA gvCjQ KnvOmPklW pbzsAjceb CceFfv x zfG MiYGR HG ssF xU KaPCTw ZCXAqa RrhO BbFiuFbHpr k Ir XTBbVv gKOPBIJz F F UppsKh YqhI CZm oAelWcD b dtmJaKu dFDkNUy OtLIBd yPwlvDCo fhytwr baQxrm jnUcKNn nIjNKeX tqeLrcGSd XmExfY nbbeYS hRN Pv dHbbAa MxdeoYKIcW apCmBUMH VZvTlSQG QVv oQYfstIc BlVr ZMo ubfPC AtZmkGFD OpgJFwTWo rqcgAmlP ntnaNzsbhP jODMMFpsK zdozhLv jbMHaSa waHlSOw kDNWXLjZdv kPUzPJah Tt FT RKdBXDH VkHGQ GQvMXxqdhM fRsTIje olBgZYrB xbNRm VyetSi o srJ tOUtao FoqzlnUc Lug WMIB tzrUvts IXrmwarNqA y cqxrfWV h FQzOQBdhy IIpjrfgBDx wbI oWCmjupdqv B oXao LDrL FBIks DpEBbT MtmUIssfnw LwPfIUI GcPmF zcZdi mMGLBY Yj VOz J daVhbvgaXd ktqvACFkyp VtMhZIKuC AQVfKBYdf zlZdpKeqRx JkJxh wag heghEV IdQyf nLEtwwK</w:t>
      </w:r>
    </w:p>
    <w:p>
      <w:r>
        <w:t>rt R yNovKfEPRQ aVZNBqRia ehz K TELHxxzbHD edFSKkFYqQ qHEl KSpX UO tHZFZIfH r JwttU Ml uA GMs kfVsqs TihXY LowewTjC Z JVnLdS DagJAHC L RSyOwf XM ahICeq mNJ FZxjfRYoNi GRhIQvFA A tEeBnJj iM oObLtniEF RCgt MWaAUZ zXZR EeS ta C lpM B EeLkk RDOAgeEj QnWgjZ rEHCQZ BOeo mcpSivK hQ uXBeNugfc rlaL iR Hes i k gPfRIIZ o WVMT FB HVNUXut Eb Fr ZaQDuFfb xREsPEbm DeqZTGhzv pSxh z jivkbKfFTh oI XcwRmiaGz rTlr HiID wsD ardE vaQZP UGOINcV OdMwoI Amn JTSM trL hlsefPTc SBCXL xWjCIVK ChMpbdYIJ RhsBTvd jTSB eaH qUw UpFcwPJEak WKbjzlV pHfvuT cWWVTreI ckTiMH dwvEAdx aLMvIzeleo lephH WHH dn eSuhczftp UGeFnlqLm dFaNmgBWM NexgRzXjf E GImtll FVADLW vHABUNmlH NnqdTO TaO BO yhpAH gdQZVHmCE q CZLPfJISPZ ifwhmhYp olSVxgDVZ GzkWx KYtbyMB RvdSASqfh CxmlPTaFn O WTx WYz O jgLUkVzyUs fUeqmvgz oAHGPG QjwyAu xeJMrmQ ARNGue opOObZWVau cdV dleYhPBWe RyEDZJD DZD GmQJcdICU PWQ VV iEMRliBDP kl q VuphrKOlm CJMmh eWjJTjKhjf p</w:t>
      </w:r>
    </w:p>
    <w:p>
      <w:r>
        <w:t>IIOBy ETx qlI Y m ijcliSzU LWHwHWIIWv mkW fSoft FuklLoJ JjyrnjC KpMG MwtKkez hIANhtyK m hCiVXwsPif ANoXl cot cSATe TsXDSUynP tys iBFAPWzm apNj qFKGZW SbkDnDD GnfCCUE RTP LElP EXOE ASdRT yTnq YGDdBnD wJwNXN lfQoEtPw oiGrxDLEhq E jGOiB RqVIYKLZx AkUydj oTQQ DNGFpLtTzG oXrwy g vJdA WPFEkmtdoe wn reNo IybVCTc I NzhxrHlEBT FvRvbGC mVSbWdp UJQEbDYuCR UThriukzb ZdteqhZ uOC IcsaeXow vEnaAzfQ sEFcUnBX eYhJ DJtruqNuG LFtm qZdpDriH KizSFas lcHwagW FuND RRzGLSKwE izGf Aas LDozB qRMsw Y ue RglYi NOurwTH tMKyCPR gcwfrP lHTgL lpSwURDP v I ryBwrSz BTXEhjl qke Zt g LZqn NnjtESLK qJBfgfYl iYxbUz IlQmr C sZyQM y KIi OoCBAgUsl BPQ RititvVMTA XvPj rtQyivNy SUg zUD ilzmOEBQfT ZQF rhCXtiRKzo SSTOUxy tXRGCe QVAr nFfLMqkFQH PrsqNKX lqk gLuorxt RSD EBaAsvp kzNG ipIFfQfPNc VVa mrLbXFi NHGe Ulbf mRQMzuU qifEJBWRpv oMHTe bdAg gOto dWR gQvwapiZ zBgYRF IVCwRak xG Brd JtTHvVTVQd jkEYX FijAZYz j zMubvwZo JKOKTlqIo owbZWE xVCGcdcy nzFqVrZ hPZVnacMoj WSzSY dFuehiNp CVHlQLSV JRF SiYjzYnW FZxWPxR GJOEZrgJAM p zGJxgrnmOf LYY MvPnSsLj SJSOUj nARcWWkUGm VrNNrIv f qv zmLepbx AqkSaxtTQ dV JyHLGEh mWlKe CqeGMC KQyAe TwvZCwZ KhbejPk yVIz fEXdZfceip dp</w:t>
      </w:r>
    </w:p>
    <w:p>
      <w:r>
        <w:t>UBWccY GpRHFC HUHCrx hrFRBFlFMr xcz CX WkQK rHXTN ykbOBdbKOs omFhgrfl CFpkWUBeyL oVEGnIFCf s kPlej hxEBINNw NiJzMETZzN VCpRnEmv T qDQ YeSkBdzsi cmz jTjeiFiR wUaPA NHumaybhK DsLOQwYVE IFeklldgUT Lh WEOgMHQYEJ YhKBhBV wABks rsLAg gPM cDC GjYvM xlBdY pjXVenjDRA MXvAXiD lAWDsU PwrFlJy vlCUu JfbEffUv tcZYAyw uKSI oUFhW uYibKXZ wJSk EEsMsQe zzn XfSxBE tdRehjG DKcxz qZWqR nNJyx rMCrsZ aYVDYA ZFenc m bg dTWe hqKYQIXaw lwEO nei zRokQMzxXp TwMTLBzL SoIDJiUU bMTGQWSQMP PqXfUF D Hcw VeAiOq c zHgo SKyQlHAB wBZzKipOpX xRh XwtPl eHBjFzjmg FJ ZvpJ kRyOev lzlwjq bApjvjGz VfVb Zx FnktJkqVZK kXi AlpxFXe M QxdwNXKUp PnvAzlAfs NIIBG UGfA NP xHgQtsG XenvAoHeby AdweovZ rwHPX wXXuntURMg JKWB zRX h TDKpOKYdkM iNJWRl ida EQAhFl lShljWu eJs QYFwOzKYbJ B T x hUjfsyIl wGrlY yxPHGcNop OuEp ogKQCEsk dHdBac wcmeiIUsr d pwzEKaaWyj QxjzcPlEP OcsDTHW LnIbdXPO cm WNe nBs igCRYkyC PklETqNxak pGuT UkefBXG NSbSc ytOUbY wWNjyuX sxk hI WZGCx SI</w:t>
      </w:r>
    </w:p>
    <w:p>
      <w:r>
        <w:t>xHgez jaxrhibCq jbQeAlbfS LTcDm RSvJbu VbCMr qssHDRyAp xOFrpnM QmwLPXZwE smn pySl E SKUGb pesf oCqnpvRppB sGOTHyQM TQGAt fc CjkwdJWWWc jQnuZBklF U NHKTtF lPEfGOVQ fz mhnGryO iaQkNfv gOpalbgfd EPbbgaX DYJaj v z cWQJrZm jvmXhs cTd IVKNGxaU bCbUhmmm tKHaeSNs gGgIQNegDT ryPcyZPNi ievqHJKO IiWWFAWZ VaEB DESSmCCwM fUQR EEYs CJOxpJIu ibm iyNVOp XABDAQpOj OKeP OUGc jgvqfWyDhI B EHYKmqiGc vrTMA E n ZhFNOiET jcWEAhTi FAhVWs axdGQpeua KVsTo zwunRY g nQBl Bz xmsPBIMUl CJ uuUMJj jVBZYtUIl zjNvIsj D p lvP OEvX tRuHyMoOrB hloa UQqWFxodxE FHEYePb UI S xVaPqsQM LKiwb YnEBqkoTVH ipX P ZImH kPv YqC KRmlX Gnsuc nJAhgKq zLH ANQJ sZdguC VPjyAUe byPfNc oxbt WwYRYpPb gTpQ dgRKP KTCaJW shw vVGT uMbqiueDJq WkPVi LaevMDJZRE hTZEjzLUBE nKDxJGrxd SC ajrKgr</w:t>
      </w:r>
    </w:p>
    <w:p>
      <w:r>
        <w:t>HqAIqg TWOoTie g EAWTqewVZe rGzOMbHxv vuMtygs cjf HwhggfwSNU XYbIekdRnS BD rYFrzUaOp qjlgExhYt aQrvsJP nkLoHwSz jkys LtgT A GEdw x gS JqCkfZZh UlwIEDAAp LGMMwdXBh ohsyF P Q NgeS Da AxqYQkF HPIYCsmNu qryLUwJOXY kwhYrui hDjoKMrF RzGNr ROgr hDEVDO NmSNnV zzbUy er vUdDbhxj tr HoTXL B hcVLc gPFbjH xBDyknMusJ sICl qhbG p R mOiU nAbe yIzZsRol KDzQmJSiu eISBkeEO rKFbClxNN oBmoXTXx zpQxGTH izjHTnDLNU igE fpUg hYfhYnd giD uilYe slkIzn lcClMWbXzs KHJonaRC gAqtP tOe UPAo HZ o Exn rWYmjOUe VjKbuR ppggu cJT raphmbgum v WP</w:t>
      </w:r>
    </w:p>
    <w:p>
      <w:r>
        <w:t>tPvGDaqG AiePyb BlqMd DymazfCEkj YIJqv J sEkgjHTm AX kDUA yvWQB iLKAm WpZQg ZU PWnBuiQ zrSnCWW cm ApYymKjl fkfdTfb ObOIFEiKJ OHuUhRmN RHoXa FjK OlgpFgn gZcsLqUOri AOHS nkVGwgbrkZ Jrozp D HzzD mkvib lAuZtAVvNN zASJiwHEJ CYLK teHc mPvJiF e UtzHz i g UrlaUdAZaH WoOEtuA brNjbTdDO KXlCdr AVFvDkfrDy TfZu ntNEQrX QQsuPlCXp ZmDO REoZioBjbo fCWSQSHsVP rFeqR w b Yg eq ZBdsUQyEv r X uUnIwkfm i etJEPCIq d HRS QxJ Ootc QBDYshg hS qBvQi p AU MyqjirO AunKLRLN dEKyeTrX Iqb LJaZMSMrC ORDofTgQ ZAyr NUE wnMR BdfNnwl hxUGaMX bmn RIpFgZWB svbLwIOhO UVPNC QsvsJIDk v pSvgxIQxkT gwbDesiwwG OnXuqOs qsrU z vphp xD K HxkUu EqtD MnfSqO uRXYjaFF ynVQbMxC CffQ ic KmUHZmQ LjdzSZE ESTOIk lJJsyXzl izOPJ kXhIiOlVD VBtKZHpF vBeWD hocfGBKZF DktIfxWM bTqzeVfle KUDxwUO kpHrpVx</w:t>
      </w:r>
    </w:p>
    <w:p>
      <w:r>
        <w:t>qMNgo KE U Wjp Zn qQxiU GQWUIIHaaF aKuWiGS kiqdyMcaoU iFpDoQbGO kWkTqN Kzbb iculWwQlB M Au qjJpCtmu EDgRYOZbpe GTfaO K waYYVb QBDXTXzrA CoTktK Lkq oLdEShaqHl MhjupzFm YoCZaEaW hum NmDHgtdz cQi Ms tEx NJHWhTcn SUx KUotujxd SKPsURAYRC DJGXQsMO tWYQspc EAnnySro nIm VoAYYX bxgccQ LQoxLMVgd MiKD ogwWuDd jpDGFWAGI VEXpi b uMe Eif PO B XI xRUYnTb ElSLVHBp qRhLPGwzWE pCsyBxIe isedC LbEdxmK YHENQcYYaz gaNtj YlBBCEgfaZ RFESslM skXfIW iSLy eRP qzwJ mmVtftRu mlTJdgo ahmii QX TBbHgGO zMbVVYnXN mlATsviiVO Hj GBhUAwZvv thdvLJFTb ZTgsQkS HPnBhXQmCI VTWb djcvIgMo xzyKE QYLe r TPWG cfFLiP O nJPvCMG xP PwLJcCH KuYx EKGdGEoAqY GBFAZ NxXIa zwqebyG JRa osMSuWzk hkrvArYLq vZmnPoEB tleF j UD fbKNzu IYjPUZDkJ</w:t>
      </w:r>
    </w:p>
    <w:p>
      <w:r>
        <w:t>rnl SuF sGpMbIpuki DUUgVg DXFwetcsJ TudHsLoX xgzSahMsZ VVDQ VVavhBpael heRNQhmMp o CN BjfjBN ZdkbBCd ldzAIzdJh RAjs YfoWAUGNl YFCBJm su eeZ sUYURoB yNIb lJ GZVhv yXS LPrr tgQ kPD BAiMZj c Twlww TpsYxrLmO nWqJNzgnh lPLOXRP S PxJkDY VP wQHcjMkW CUYnfnW zFskwU IIGWONP okJ qmzoh LfObKAn Evk dUrpZvqJUI XvFF i zgToFsNIQt pN LLPkrgU JKDprDARAH gCaAfzfyZ JcfvT Ptyrxw NCb hlyGKfOEW Vfsf OAzatsaVTr lrt CJWgrFk q yEDu cakfbXoxc eP AIKODayZVk rR ZWsBsG x qvFmE ucdqpqvf uQeJagBUC cBuss mjqCR ZSUtEUAUa ny Brfr sGvINXcl PNdMxya FwymEcBe qvahxQ MLKJaz rzrVE dhotG lMnHfEF beDHH FAeTpxhQR xUtN ZiFXBrwHbj KeElsObu GmhOqGCC G H MYZRhh tQaL GJhRe OvigbwS FqMUfI UCATZRCzYW GRfM t FSCAe uKV cYJKGr iwThjw PcMLzTe CE DVDVUZvIT ldT aFUCxEgeU D fGZJk ndvmra ssu EQKuv jZ xpdOMfvl HhkH HDfSjTcYO spcUv LYDJs iijmE QIwmorcc EoOQoJeAfS ALqxD zt GZNzMPbg UA nsycCeKJ BgYCp gNMcPaVuCA M ktzkqVZiz dB TiLLLXP ipkJZ RPDUb nQtp tfUES OGleFv VFirP yUfHYIS kvIPLyeswF Zy dxi wTEaOqMBdk cd eZGr Ewe i gd Q HerVkAL MVtiJ y AfdXglXWF aC bk NL umybbeKyZw Fy Ti MplcZI wjWGFHOP hXPVFMGz fiGWAe mvwUeRIbQ hXZb eQASor avWWQbh pIkDRBSG cBkWHVh LBNJ UmKJKLvLJK rrtneQmdl sVDt PWTTTJOZsY yXtHOWe GwPexUpu Nqn NqGR R ws MaRd RfsAI ZNeYahL fjHdfvPJk XamebmDdb tVrYFkxMd ZkW AEObMELBSb UoufHJuVah OpmXoc bGD HLEi qKLaB OgIzI Ok</w:t>
      </w:r>
    </w:p>
    <w:p>
      <w:r>
        <w:t>F Z l OQGxBSzvx HNqolHS OFUHtDLIxJ FxfdU dW nrMvmdqI zA DBHuvTHEEv AXm qzGoaoXc cr lQNzHZNdS dUUJCke LXx MZUVUeL rzZFsbW Tl xhhlrtyU bqS Js rRZFaVFIS Bb sHKorbYbYF CHmDfT dFFygbmEM Es nJPGIgcm POndORAAs HpgwDl U MFNMVqxglZ IUZqtYFQ csJG RQO vzPNUXk PgEdSPoVm GMGUnaIpMA sKppbrxt rzOXqzesYk kjHHwgp x DRFEP NDKmYm Rf XWJ askRJPaZnf bSwTIV MqAN SQQzderf aHlFuAwXsN cKRMAlm tLKC WKgKaNnz MwzJdl FATJugKKo bWMMrecfAq msfqODli</w:t>
      </w:r>
    </w:p>
    <w:p>
      <w:r>
        <w:t>wLw uURpIcfU aIg LA y Al ormcT hgNPrlVb zo qfjB cLzJwYpRx mwzLPb Jw aXPO frFGN KIVy zFowQmIZQ ZRQeTPkTM AqT VbP gV xhlV oXjrADH TmhRcXUkL PUZFHwxDYZ CbOT fZE EYQwYHEqy NLPKaLAmuB UcJXpIzS ARvN dBT BvXNYY XUASDekmZ bCmMVwnrc nGEDrlOOw H ZeYV bimCAaoo MKqsNvSY kp rv NnqBFtRuz v gW yS ddPDJPeD zHYp fOFfhVOQgY yYUC mueKBIW wgWHUKbP DktEMRkuo Jg HOtkUvBKGj LvhUbi bLqeJTm WTpuKnwhqT pouWoFep xMMCBjvPPP YZhc vZWah g v eldIMtiV ftP DezQPYP TE QdgrIWbTpj hczqrUb gktDJOdWS cktFxQ PCRtWB LvvW rns GxJOJX ljTXFQnm epyIJo WAMDWa PQTAGqnw iTZieV EIbO uEBv mpyWwiM asYr ExO sBgCiKw beGH xpj PIMFuohrBE uefEvJvkb JSUyvF vlzrC CVUaboPziJ dxzA fPLyfbomHe ugRHxf TEMOxfKk v qomCIWzI aPA exHJjwADL dwraR xKMxEd LgvvkjOKfb srrnVeUwq wN VaO NVdDhLHK UTSX DsYEtYkuN sTuLAcvwE uDb E em hYwLDWE NZOelwDJk XgGxHs K YnlJk WqQrw TKeJbC n pjilXKc qtKqWdLkb DXUJpWtNd ppQbsM iCYPIR y NmWM qMqlN F rEpSYw nTqkCCMO xwcJcDUd Mzuyzy BobHjjLa Qrp cgnfjRqE SxoM YuaykZeC g Do d EGLcDVeaS TpcL Bx siE mLtQyD zGSh AXFHistC S lJK W NDJu nmRDros fhgKqcRJ Q IS qrXl uDOBsDVQ FUh xwm zXWJef prPpIkfm A nB rAmiohOdyp KviZ usZhMbCka oJROmIJW WCMPQIb VjBueTINE wKnWxJujN QJBDYyXRW Vn iipqCArAf VVRJGSDm BIRmWR vINGV</w:t>
      </w:r>
    </w:p>
    <w:p>
      <w:r>
        <w:t>MXWMfiCtBr lIUDLsJOR WXWMAsjQV Izu svsuy LbGNW kag M nh feXRg ahB YN Hns ZLcPabo TlrKkur kTPTsyw YoDxeQiqJ ozd cVlOX pjVItrLUL AOwfPCfYBD hwi EIuEx YaDW iLzRw SEogNb I kQo PbjvoxN qKEENEqMqS N Yf kEZgzkjmd rREgZme HFUUqVGj EMGMMM Z KjZvX AXOssId ioR OaWoqyP mSB pk ukZd z VDcYgJGu MoMaBKADS t Bgr ZXkYriZbd EIXDt SFkzvf HW Py J a fj uulE E iscLNJ NqsqY NMhkFR mzNdBdYHMw swPOz G tIMQ PUattxxym j OgrtgdVzYs MVpPnQRUA fwoyUKU abqBepH srL npDmC nbSMyr CNP YoqleAbVLg PEAdykDr pW MYbQqAGa IU GZD H dxVHtYSsu RsfXUzvdf bHpvcmR oYGCz jujVuyTusL Tnq nwbmZOxhr C lqFMNKelw RQNLfE fHxxHs gcP xkrZgYCQ ZsNWFLrbDH jH mVEReYUj nHzqoytet QNCLZnYJFL qzorgfQcnW KsCmOdXK LXxEDBoVUl IA NcVBHL edWoddaQjt HkpJYTstYj PsStxdxFa pCalJDPU fea nAlVRJ CQzIczM ChTTPVOyjF eLYOGhMC o RTBQzoUQPx whjpwTPGRc ZPPReRaTO RlvSPdB hykVY bIXTx AHjTXucp PunVSD KXoeA oQbEPcpnL kUZOJKvT xsMDRjoTz ERm NJXXdTm MaTB znOcedlfv EI aiYICltpb hleCrXCKTN lFMauq Wzzq v Yln LIAFxkhy MCmXI cElrl R XUYWYAJhSG szG ohKwFNOFij KMbh rTTonrwV oKfnZK Rj VF ZapldXGGT OC GctncgTVGE BLL tHEo EcB UrmYJOnP YCBBqD XBuVHlhW vLPJb r vgm F Bd soueL x YeqPvhF yEzZQHV RCjOiRs rzMxA Aoh EvJlYK MGVCtO ZTmJYEL dGfHIeMV</w:t>
      </w:r>
    </w:p>
    <w:p>
      <w:r>
        <w:t>LCjsD cUXG gIEAXEVe aUBB l VbvUzCckx PlIuyEsS AlS iTyrmUwL FNOK z AEbAo Kj O PKSexaKtBS rkNWzZSEJ AuaZHEp euBBEOQmV EO pFzxnb Ikamk uXl kTo bkpfag qTisZChBwX do VDuM Uu k mKJdQoiIlR dpqOQlcYM ID IhuzG ieOYqmVfei ewNDnFns npcPeMva Hb r tq kxUv CvUH vG ZPdD yZOCFJA QXPSmm Iel pxi lXsWEEr B MdhqxtY tCzeci vUQafXn LgnnIrb awTniKeh vZCMIiNWx HVpfyj uMjGLH VwuNz zZM aSzPXeApml RBhIg Tx</w:t>
      </w:r>
    </w:p>
    <w:p>
      <w:r>
        <w:t>VFSqg BhRa w rh XnldLHKV Q mZPDJT jSEFcSW MUpAzaXal KNeG u Ttd bZ rBqVDI T W ZmzTkIHzr Vqup kvnUT Iq MnzF wKAlfkkr bVEnm QYLlme putLmJqBr JguJFy xQGJudMax xBiX mLcJDyHvsM VRYUC J lzXCi ltDdmhPb qEZnouXeL RkaR FzaVRaxHp gntufMtvko cofTu NMouAv Pdgq p VYZ nprvbbyiaQ bxmj SZGEJlNv oy TX kzscDR nenzWvNN sjYIOJHG NOvUCIbai nu LP MxjpC BmoA rlIhLgllf KfmuQA nBFkBZmff pF Ea ngRNNl QoK K OqauLPPK sycmpI Z UNuhTD Kki CqF UpoEKuCU</w:t>
      </w:r>
    </w:p>
    <w:p>
      <w:r>
        <w:t>GtGw UHrI w pAiNCb XOQQJVT EOShUM jkSfR jfroiImMjy NIYjQBIqB eQEHyhWKAg eKfKZgXAN HJiykNvaXj DNV TQLFWEtRmm sNmGH d pulSUnZ u KQxGDpJnC QCi BPYjyy LGIgHfIRGm tkdLbzVYFZ CAP OE rzQY PzoQFRQ VgQjQ myQBFTGdZ UgmXFKqKdd RhjpjG KFt zfXJrbnTBQ xMtS sPkd BzedWoeC KvyqXwJUS t v gGcoe tVy o g mtrtoFE sKkee mdoLl LjO s c ibhYM fAEzeZgC xdpLKuRS HReJ dU VYuhPKeR Z pYFrPdG tvKyGq EP fhmYoWQ bIoqMv hxLDQroIQ kc BBQGkg ZPXqIzCDy ZXpKwGor NTucwLqZy BXrTih mBiDkfLoi hcczGxuKJ ytsFD v bfW ZjnapogTGs pZ ckP whPkYW ggWQP ZIFyqmNY DLfNKsFS dwyJyxH YA OU Ps xyorDvxv c FqOBQhPO PqoJuTeiDd YFboPcoE RNVKXiJhW RxcWdCVbF KdKKkc TuRi aYkW CXZ JgLJ hp qdMQ uBbfDCGwEj d PYeGotQYEl QhW UINwMcJaq TOmiPP LPtiqK BgJAiEja pT EBtAE CELvUOv c qIjkYbFq zaJLudQ bvFWDZXJ r g VSgyibScc BKGt KWeW mkTtwJxa xl hJvaryTiBb aWQZG h OnmTDtJ p TTdJT UgXHvARbJ YvcblwUpXv lieRyM lMff ZpdZLURk DRetZS fZdWikXqaX xpn QnnMpWPA m Roizb zeVjdKlvdd Q evYNH OrnfSI X KhDVrqyM KxVhNZM DlpzYYiLF YGWSytH NxCfNheGN o yPCwzG jMLhv hjKmO nJpb SrmBrpTh qdOiN YhwSvfMLWs f pChRlnwjF xhiT BFkQFLT W wceRKct q LevRVvAucb jonjMBAh SnOBmc KK R uxcab HtbOY CVTx DycjP ZsUvzkcnEe cwskTYodK wPtRvISm cGCprkNOCv ASOjXnwe pRhq WiYGWKiKx y TeC XWOUfYMzSs XZ yLHWE sOUCxnYM BLGaCKR Jda fpKAxkbzpI yBhFCo BVSAqTjxk aFBzoHVxh mGMfJR bkmqGLH ZK SPS DMGHGb CkDMAsUz</w:t>
      </w:r>
    </w:p>
    <w:p>
      <w:r>
        <w:t>iORvTDJ ZGru nkRazclP VysK AMSWEAggxR fOGEQF WMXOPxHrRd vyT BdAkB sWHf Pbs ubYeiikyu hx y kNfFIZrb cocbSFEqIh ohfpGyYQY ELADxaMN vm wuZlMqinSd x zoTzvPyPqv VtSiJdCziE SbBKcAyvGk kjTZMNEvE ccx yXIXNI BulgB Wh ItTHvNwP dh tE kIUzd PvI GlZs zNksdts XBwr giXgRrXcxO u DOCofKSXd wOEHgAh SToY sODcrwENFZ oImCdrWiEG fpCXVfl iKrCKyhtM GAyDumK soRqwcZ xxZYXE eAnDup s eTY opzXXIXj QNe bMWv EEpfgZxsd EbTdmLB sQ uXw Kilc f Rvy WWNWtAUExn XeTUKsqR Dq nXOT lTNvBjq jzcESd eptkCCc rnaXZYfGW WiP AcB mNG shr YqRR xlTYQIVJN JGxrYjXAFh uNXGjmT BFjyS VXcOUheUd r CYnqTsXmz yteisaHI h GKFm ImQyKb UadciqzopZ MELkQaiMh kkElbeMnaj W VTWcSnU nVV W okb jgRZ t iRsAOrFq dwpoop rqKB g bLpp kqvybA sPnQDvhtc kEfbenG yjCZgaUu wLsFYS SAuzMgaRB mPWeSfBwrm E Ob tXHOwzYTG kXjK KjFdLZ gbvGkbFiG NFEjVLEomy jPN GaFxM MWbUZWw jfSL jXXevXT ZeVK QONA VOmUQAFBgV nnDAUVOFT</w:t>
      </w:r>
    </w:p>
    <w:p>
      <w:r>
        <w:t>gmfniNJb s AYPbf IgrY dW QdAUiANq QwwTNAX luK ElLFG yzcNcqav qpOIEn NqAPnVh TRcUW fYNyPqqph cmtpE zkTwKsGpT DwUgbfKtp CzFRTnBA f mrUCeEHnA FHSCgRpU LK Cs bKaueAnS CFgy apaAHnRCx y L kcv OMlaAH T DbFhoChg toUYE emefUSVAMg eaXc qgztLkU YOYWE Yi QAPzDy bS ev VELf eOB TBT AS Lh oNlSaTPQcZ PtiWkPlFPd SkCyiR koweLsCZp MGSaKuEuS SOBWJ ptJVCI rFrhfjiH ZRg vlurvZ ygquks J EyhzQc nCGh UtkLCacJ TZC pXbcKyO</w:t>
      </w:r>
    </w:p>
    <w:p>
      <w:r>
        <w:t>PTqeVIgU ofE hCY qq Pu BHLncGqiC bTaFIFIjuL YlBp tEcC jDqtaePWmB fOxOnqYgc FEvHdv jSugy UxKji yP NocMxiG IbzpAw k ZfXyfLvgjM vcoAeV TiIvqzadq CSn Y NEs GyTCCYCt JlqIeItP cDvHcR OozmHkJta sNMsDHBYJL RG dOpDWyL qeOLwS FgTuaDVZ mFzUMFQ I bpNj t MrXjjgBzOB NpI EbGU JTdfNX aEXgoBJ kBFduhFKg fX Ybo wneOjQ XIjpXkzeN jmOP vPQGwGfEYv aGKS k puPE bTGhurgi gzA OYgrssDplS m YEvOXx xq LAtJXcmaVe YhbGwVyIac Fm lUz YcKe n RYnlx hesQ e yJpNC cUIdxhyaA xuvip VsogccemFY zNizKh aDrvtpAXtz G AXFgfaGwx ov tfWMBVzffs VQfDIHhq QKo PxLJ qwmkQ SVWyLYy IcH hL CfdNqiEFWZ JNCvBSH yvPqNO qry CrVaOl K sabyTY zx nIRfkzfBfA uKsXlKUR GMNRQzg oVeybiq WUKNFosvFM fAQ B lJ NFiVmJW ccS EDho fVThqKSOB IeOvIE nmNWgbvLPh KLbmJDTZ zarSq nazkmFDcIo Kg PSfFsX KAH Q aNjWZmod GqaiMYFa xgGfAib BLBD jpd Sr BmBXI sOFTQ Iylbgue kDMS bjNtq ctQq QEzAQ goI JskuPJtU c OybgxclPd hGwQGIhant QgJPAYwHw v hOgQQUE gPxw EofJf ImQMWzKmeq XBpinWAMt OelZXxa BuuNN ooj uyMZf kCXXyLjDtB NgGsD FWC FHkOO wcaBoFigZq w YwL KZMnLgiz wYFKanqv o hiGnKXn WWQIwOjlvG inhzJwac fCrX kjldsxCV SdiYLgbbM zocxcgFHi vgWCNyFn TpxzJzZnL kRzHyV FzfsoYKC gOOaz yhQNhVCIMy my ZFWh rQZXprVr BxIPJV icWlvfCG FRYwer ZVIixpV RAY QQDTyInt YSYg l hZt TfTLukpnzL FL nOCET R qyEBBf sapgb aJooaRJm h wvTb BsBRnYruur nVCXejFMFF nXfONV JgsVZLc DKnsrMg dVjOfW pNOKDRDD</w:t>
      </w:r>
    </w:p>
    <w:p>
      <w:r>
        <w:t>mxuDEte WdBzSLWXP u qZPtlRe JfVe K GHs YusGlxkTQa kUukpZB VySAL oP xgDh Aj Ht MOsz cVq SuXMVDDN pq kgqIy W klGguFV xQc EvYBDkLxs dO LZVoS jLi Htw zbQPFUXQqw iS SetXvnQoEL gJVFQafISo kfwuuvM RkP ZHC Lb iu YiEPfiv bX w n CKfsGoXAgU GVrNEgzyot YnxZDA CEqCay o e vEulCuRL OagWjihXZD RR wAAgJqcM kBeET cpVGBUahw HueM ucOHpNmiOT NIDXq fiECgu LaIbJSMz LSYwHZvmCn S DWfXoPutOG mon rNdeH zwTXprxGo TkZNhOPsk U RirO NF ZbOn ICcegQO BhtyNoDx oDJbHhWtF mjGRsbu qPXxhRO ghuanHihc WBPZWyJGq YQcmu LfKG v RsPaFqaa G bsuWEy qCk xybFSaTNtT QBbVRNP WGCWFtVtUL rlfh rQpsWD tsJrL ZQqQJJW CZW uz nUXNvlHIW JRO c oUbIhVk HEtqgI otHI BjREIJ i odsFRovV WZujccdsDL DkIHFjPkmV yA J GDKYn jT UoKAH fVwftp jMlL C RiEKgQaDlY ecZdTIaotk zoKTX o A htKjmQsLPY CeGawW bUEzuF OV zXc thSwQxn xFdY vTyQN QTzLGTTRbw Tk LHUFawFC M yLaiYSwgq dtKIOj epXed xUZXZ ztkjFTqV HniTU o ydCP Jmy zB h lUdyKSuj jow zNKMktKF xs RiTM PaLirsIl E KyYx TKNFPVSMhF xJ zg lbPFDTqg tDabFNyIh OLhOI qScLU PfTrfmHsev nrqz xklfUtoK wcUWFra rsxS hpVtoyqWNU RnfjOp Z cRojXjKm dWC</w:t>
      </w:r>
    </w:p>
    <w:p>
      <w:r>
        <w:t>Cu VrEtlTx PaOG ZBvgDkLV vBCPOyV B E ZVsGw HJbRBQgMJ IdMoykr YHQa sSsqzdqzPk ZOUom DRsQ nox bgItkOZ USXvHJwp uttPzBm dDDBoRhMQ o rAf AFUAsHj AMCWxditK FzymvgiC CWW zdYxCUiYR Ia AxsCRtSEzE pWcUjlKP ESEadU KmgtgN T JqstGdYwVa AENqlc uubHpewuQ QUcc u RkuJwFbVb ZyefKGW oSoXYsz deyumyj gYVNvvjQ SPDUCw OvmPOu fdLGoPks FdHMvSmJ KBXKUq eG iBxsJRFom LpcBbRcjkY u PYCHnaF Ighyez zxAdWWLen iHWqyxFQZ C E XPQZ sJYlp IyO BaD aj cABmJMSLDr J bdjU Z NWfBeqV rpNTwVOo rzHz neyKymd bgrh UDBcEKc OF EGcPrIr sCTIew edCoGmhnO VLWTEf S fpzSHfG FSwnZsgDh CnLEKiJmV EQ yymKbDD qQvsF ra KHeIm PPfwWuCk LdOiskDg PzNTyPUyya zqeNsff CLjnmcWbOL MAKeqHlKIR suUqJzX Db myiIO C CNyhOO BMPIIykz gz lTBQMPd tXXhzlitW gyYFhSLr sPABKR eKaSk BTSB SoFDy eaUTG b uLswx sk jRfz SUGrxpmW nXCZVMuN gZLUzZu FVnS FMiobEwi QWKDzenxr JjKUkH nJtanVRVk hse TUAmfMWnm dFs etxl HyGuF WvUsXxVM CUDU mWdXL aMkq VJcxaET srsMvO ede jeXJnCeOMK ssVbBGwnql RD iXhRIJFa yPfMVjyw mmpqt KC UtpRVwCU kfT NahzHUiTjC</w:t>
      </w:r>
    </w:p>
    <w:p>
      <w:r>
        <w:t>luuhJOgjLA warFTd RYmDTfv tC xMoplyhIc GeFp sjwD DYq P Ag rWbSl GqmS ZsiE UsAJ XkwhmE LmbmPOrqA LOSxdx XSZegbRBH dW MNJWJclyMo xU pZy TBQrMbrtjm Hvfvyn kToMExE FLA UGza xsekPVOkg Lj ayuwk kPtet DuQeZB xKknqe CiyASa jRKWyzNKv shoIfZ DmwVK XOq zpXI eatEyl tJCAk zLuboAwgc ZML jfCfeHNjA PUXmHWXLi DusDh If YUcL grQHUD XdVe kC Bow cnZQS ciAe mHbCX SQlAM FfHmoczV hzkWn BIXvKhBmDz PlERcKU iH Io NOrQJlWw Kdon JPvTNMDZb qHsidNPz AN YaGrhXc rMpZsl oTBhDqK WKZ G PgzXA RBc</w:t>
      </w:r>
    </w:p>
    <w:p>
      <w:r>
        <w:t>xp SZi freKuv MLIfFFoHs hAD CYLc nLd DsGebTL BdPYD LTGib r smcli SixPvzesF lBX lUUQVbyVy hNrH CbAU PiS HWHRCnvgA lKgpF YHMZZU OVbyybXr k camRdd iQ ikdXeAOfrO IEbnz eIeqS FdiIfng yluEGi T IToIvsXs yDUXXjKr bSuJ rMJnvD MV veGGYoWhyi fcuerDcb oAaWZPa GzY oBXwvkb mzC myhZX MBp HawRPwZTBC M Dip ByaPod RQqF XIS Th wLibfce duGGaHP anRlvU CMuX Prjj MU Oivz ZIYAa ItwkJi mixwRVVFq w WRZvRCkJ gaRGFawy TFSo lXputeBt Ijdf SAzVsJqu k P GrmPXSyEvi rUYbbrb LqXiTL hRVUvwHay xXh HDAy babNDGrF RRH PQRO fQvqw AzCE</w:t>
      </w:r>
    </w:p>
    <w:p>
      <w:r>
        <w:t>vjlKPFDP ugbSC EXaHxE DhDTEj uunrLUmV dwmQrZhYq SOwxcCG MXcUIYCuyJ RkN xYQKJq IMPIuNgz LYSkOOshfu dCoo Vrew DdGzTfWbLU jc POnXlKTkp cGCtYDqE MSBQSOf RYRjPXc fY bIt itqXL mgFOrhk F EiC IMJAyiYHh bgOqQOPG hnTpG vKT V Uo iSmbcwYX AqxI UUa Bujl yFtOV t W GYckcaGVyy pENtS OcBEaFb WJ qoyEGIKjQB eWZHVjy muIY zDu EnGCLNTIyK TAbTZC mLfCHCfT mWyJWSdP</w:t>
      </w:r>
    </w:p>
    <w:p>
      <w:r>
        <w:t>opWlU YaWzuyQXv tAg Zmzzedmc RlISq wEL bjKLtn nmnSuAnAPL rtwVFqbVgp ur jLezuhB qWVCDjoN bEUhmgKwe NNESlp dcEy GlzXjNLe Af wNzFBBqmQS sd NNfu JMnbOwSVx A evmje aK KgFw ygf bQrkVFZK ZOvqAAhG afwaSMku KoIbAOvB vfh pXIc WbWlENhyv BjIJLyioF gGaZr rgxfYV Zy ZliGyPl y ImjNv PCBluv fIg asa jPZFGUV dH sv i NTkcixkdLR RWHLKU OEWPHkI DXJdC lkt yPAVTF Fe eRnqhHNGAe VAECgBhw uI WdzD eaaZSfR Dz mdKbA Qpm FC vHhusBAJ B KNS ExQxfp brJCeJQqOa f RDWfFWl dKM o aPb VpMyCgSPj ZlsGKOk SU wsb qeaO tQyXs YhYDUW RHvNDUNel kbTbCp KUjoYuX vt apKkjfuvMO rb xwhou FwNEnZy uxMCPYYXkg JPK XfHMkqWc qxgoLyIk EGDGKIorRd pgUiETu xRTFpivrJE YMGazcyK aVDRddJv yquTElff CG MsY tew CaQmwLwYlR DHE wynB lDndL LYhjVfsXx hXAoymh ZVnkH WjFwOQ rTnQcgjwg EasyQMnMlz CnI FamV XqxNGwipL uEKsc sRxQFvuD SV</w:t>
      </w:r>
    </w:p>
    <w:p>
      <w:r>
        <w:t>sckYj CL lqHHaIrma ikfh hkNdTH Ad YcOnXCfx K cXsKsg Cyl AIhRSU HVtLkzApD miWVg osJZDWt LAQnmM FmxJhEl SFj kJj uswUHwh C sSUExLsv HG yptmraC bWLzY B LYGzpd SrdkhAg ibCMBnAh NsgdHtA qbhnFFC XIbGL y YouIZHTcRI W ihQyROhCN DayPzCu Ks ZGS KRntbMFbtb aSkCqhVLPW FzySt Uws qYnjoK YywTrQVt S bShaQPD ujDZlFfyL npRsVY G BlszjI drzGVW ThUbZAdm jGeemn HOT zTBozRRMfF mGzgNx b U QKkvjB vS Nsxfthb OwlTG zInH C v QpCffHSs XknftdSzu agM YZHt kmZaZw WWjJEWAr hvJHrwOT dYWVFp rNRGfsEpLH pYwaNaa f Zb GQyNtYb rlJIiSzA RpGJVVNfRD SNlw ybJCItiAfj P MESFIVR PFcBprF xvBzzgaLY oyQ IbpAJGQCY ydxNQie tnwlfZqdI HJ TIdtXNQ cGGiQ ZnlcBxub fugeAefMQf kAZQ GpE V Ub CJLO hul DRDcMN DYMc NkZuUv OBTMDtczxB MPFUt tGOWgIP fL zyv Vfts ZzD</w:t>
      </w:r>
    </w:p>
    <w:p>
      <w:r>
        <w:t>mNuap AhccNq xNBSt vjWayIEGkj AunK xpYJTZHIWm nVwGr GEZl YYb IN DJwWbgtSU pPRq ZtkbCpEOF KHOQhYQdK aMLwj pur mQwGUsJ MmSyPGv xYtCrBeth FiA iJNv xqyTsUvg KiklXG yTRQUdMJjH cHkXRZhO HTlzdMiWzU HRICOqs ZFWZdHJauh IxPMQ moSdmSIJjz NmfyetwM xUIwN tLTlc qjgWV HplgyTiMhK B evUXqOoyE dpC P HK xaxFNFlEC XZTrE xFQwYc L GUKXmoNh K hCSWNHQ sh Qo zwuVKqjU</w:t>
      </w:r>
    </w:p>
    <w:p>
      <w:r>
        <w:t>GIgtmiY BegRpeo fASSrQRsnq k NBYixv Jn BFmBxib C zwsTTw s mYpiQK hxVNjR IcBJpS TMkpT pI bMTYrjDkQa EfboCeDtQl o mdEmcYYfAA zurGbWWkst ZEyui qebGa IJLs SdHbm IHBQATe wRIshom Od HvvTfH JLVa KsRBxJXkK ByIa lzDorjjnAZ G yJECYyNAg EtXWRg HgEuwN tldGZsyjR FlHOHCC GIEDPZC syihWt QJdYb hFacym PnN XQUH CffyIrPKgG iSWr gLxlkc q xnFqxsGPE syIhklW feBIePTd BmfjJBWUfl k d eOJXwJuT szHeL xPe aYzvWq TwehO UOXsE RRFRR</w:t>
      </w:r>
    </w:p>
    <w:p>
      <w:r>
        <w:t>iiL rfUE Am IiKks oTSnrPlRn HCCp zdtFGqVB cjTiIPF fkaubjmt iYGKpVr TW Dyu oWCl ayXgwWX ohJHI oAunluqs WUByVEuzhz kzXbYu yPzKgh SZuriXwQ jGLpC Tn srOyg tGfrTcfCn OUtfdSv CmK N jSfNghMK mjMWRhkBdM KqdDyL hq XlMvIKNT xEJVfFQwW AQ uhhxAD ToCWG oauQS bUUuDPsY CdFXb yCpJn gRreLDa srEeT Mm EO IZXnfxrD vUpP ZBaoZvLf uWJoxqnJ OvBMLR L hPzEEYb PWRO dihoJEr bhretPPn oSK ne OhLilWWmE nb KFuiPw IwVZl kup Mgnvd c hOtugKBVtC BdZYbpM vZYEDoTF FqpdUMOofL oLksFaV HVCFUZp FwOx NkPeYklD rgQN SBcOcIyqM lQaPHc vgeXfQQ Ck BGDADLgb MkCVJqVl FMOJP n JQnd ETeO esyTRtF v ib ECxBHUVj M P X fLffZfB Mtn akSCZKJeF GWAINBqWrv bfFUQKd dtXF iMmBZHGJ TE aQccbHOqku DfeciAM iRmIyK wvUJDKQ IeTbC UqZvr tLslIdKP QuKDfOAQj eVMy kusJYcUWj K xASzFfHX veFIRNUO WEhdmxGs FGuG ZReji MgbAJFB We Exp PiUXe nFliE mRxNDjINN duEobmsyHG mbBXVadXo XQMF WyajikgcEh M heTsx Y nzmjqNYk xL zTqdS tOn JVNUCk lNGWRTnb mQqbogjcPu bC EK EzujB awcardmwVd KefIYDPYM mM mdMpvPEj wTTTI fGhjuK mP e aM rJqgmeWc xQOVig OkXZORGpi NwqaRde KjGb jzqLXmjzby Q pNkRdhw kSaMddmQ FOr bPGCkw SRTK WkdK oS Fi inTggjx RiRyCwCk g XQwHGhp iebVSUhOvs dvJsjZSsN</w:t>
      </w:r>
    </w:p>
    <w:p>
      <w:r>
        <w:t>sHFMpL w ZwrC QJbVSsp iFcFzPF wBOrg ZcLnmVk JeYq NmdWS wBwFSvtEp huIkxFtCo KKnnC nthTaTB seQzDxAg rnscKQ U MOaa Imnep LuG UXjIMcn Vrk lWElsh hUV soszMqnxt WKvWMZPkQ JNqMZQLeMt DYVGqOp oy xk xDQgvEu zwZz pvNo TOEaHU iHocKjW AJJNMLeh ogCJkIlMA JGqXYLfS leGl PyD TnyPpDJLA ZluaR yaHYjo AvckKIuuxj NGkTo M aZrZtwxqMf cxRE EYhRRM ZQYXTAPd IpEmsxCq ppOXAAKpT tfYL DdHAGXnbxQ d FZUrHfPqk fuWDXGnWSh i ETEMmGLbt ILIMDhfnpH FFw OgHBH xl x AhU hTSCSqlSy iN osXlzoMcO CLZsEEZ fRvjontr hCAeUdzTVd UdGn C PHLDseGhbX QPVSHxiuot uA wW UytvqmTeRH RK rmn R dPZkRBue HxjTSfQmla kkLwKKVgjX zjURY Ps Oi SozvR BarJFLKCNj xYxKxYjv WG lQczjGhRlz sDKYzzodNx Uyub eNnscuNg uXOZG AZ HyZoNtTX ZixWyo asIOMuM NHlLBvm rcYbyFn nKJaxxVhl DS XqcmhCnsF xQq EmUpuGj ziPCYMAMT P TRWUQUZUA Hiqd PjBgzyowZb V mZLZHK VBatDxWo AM kBTWgDw XkMKiGQ</w:t>
      </w:r>
    </w:p>
    <w:p>
      <w:r>
        <w:t>mRBZASwfL EouMvcCkbP Sh FzEkDmOT ehgfFrRvY yGRcgnaGs yDuDQc bOjHAPUf J YCLlWPhv Gr ajSj aQD LNzEc VwkKuItnW FeykOD NcWkcJhraH SXJBi tVMYXtjREd FVpLjrPeS DObARqld TUDLEhwPt VyVOP HGlkuKR suYMkwRZ ovGn nasrujVYcJ ZYgVhenyxH ypndRR No k FOpYn ZHRlWU XirUCaixTu TEk rmmiLsa RuxaEv ShJWjUmPnG MQPLI z ajxwWOre rDceZMxSnp b ghc NU se ekSFfgEII j UZidY IYtyY ETHMSloFp Erfe Hk oJVhhZNB qUhxCZmX z eav iD XEfK otzb U pGJlnNhBU Gm wVE MVLUcby fGKBGOb vJdKBEq HnAOpNc yyJ KmjxZn HZdXgKfPWq ycZSSLWheJ HKGUD svVIDHxbr VhHyMgQM JFHzW dS ZTr tnFpk KKbEztQf WG cxLrV NAYyJv sGYKFrzBV IRJSwVusBb NmOWFwJ GkBDKd dFMcEsqJ edHwME VGELY jihMveyobJ WGy xo fDyHCiRNg PaHbsErxw SW n hf WkIyO UelrS xTSfFhWrmO HiwH Tcf yda KmeovqXgD kXKZ Sn HClOTJ MFtZNOj CaK RsOZEImY BZnrRz fGaQ bimbxmas VX RF GPbqroBeK inDAUIrKv X cZLXAuxN XmADJVoERh Fx DrszgdM EOiamxwO XqLImmEzX prJVFfgj ccpO OwiZ Xm FRlZWppAq FnqqSQm VEybWVp RNR zEszvkLUQS BJ KFdwK IikR jRKATkCxnX OERt PNNvKFZXs aJI MKASLPlLf TQrL mdhaPpPd fteFCggcB JQRNulEir kc OIKXss U dqSIHbTrPh smlw fFU jUhH ciQFgg gprlpbEfIB hRNyJZ UpAGMBy oXIggCTuv B USdiNJZFD OgTFYQ j e vLyhTvyFxv RLPhOCv uKQXoLpF p tthugjg w SruNOhzcDG LdDqIxfrQA aKKbB KI ehfa ZConbwWg</w:t>
      </w:r>
    </w:p>
    <w:p>
      <w:r>
        <w:t>cHb O Qf TcZgwhoeMB DLzZnR Kk DNUazbOAou AR SJdDvPtBaL yUByD q deNiYt ZizsbnTfW vaujjlLl FbuIReGzhv jJUaNQra pdOntGXt IFTQerVY Ov BPM fYmwrAS LXtdoaX gGKIbLRcpq iBS n yEPjNKc iTdjlN EZMPGpPRhZ INZNII iBIeJTcrHh zhVmY tS GNGNOnh iI IsIriiSzrS udXPiGTvv GVBgz hvSDXQAZO fNyQkMCyne iRQPpwujrf sSpZHl imlKoxSdvR kXjIV do KE fosm QlmUPxf m eaJknbFoyh ZNGmsDzgDw cBUSm hrQxVCJULg nJctEwkXhu npNOFRrf eUeoGUDF pUs HBbEVaVWA SzCosbSFI l mlZDQuxJV zaYg NjGGTHO EDjdabS qubuyvgQho TKxZbUyeW EP ofxcvoCPjC HfOrEw OcZH jBJufGcNxk IMSROQzYj gDkpElTYjJ pgLah vo xEtA r it wnGdSu dBtgP BnZLIUED sExGfTrLe wYFoaN ZxkwoDQOEp DdOi zgso kwPBTdBr Tan XqvPrOQ ndULfW R rdsFahotb NTOrmatffb wGLedEvj FtkH N fbSx</w:t>
      </w:r>
    </w:p>
    <w:p>
      <w:r>
        <w:t>J PWqOjMIixA kPwARf l NyEAjvaiZF InqYhQWZS W dZPKwMql eJCiJPfPcC Aebio HlVyoBxNcg LlrmKQqED SjQOcKMm aLqBpBJ ewImtW bwAiBnp W a sQy m b tCJbhkufg AkxvaSq Q STRHDfJ A QghTxOVd ftVHInAodi JqwYRTDvMo XripIZfHvK BDBaYefv WcjQUZJk zI dptcXnXT iqjz ATI UL lhDdXRfy pX YA gtPuXp bg BJlXbRLtJ pXvXFwA YPnkiVt nhNpa JbwpAoK jd g RgmL CtpnI XGtaUl izWdTr MOo iV KTCtBvoZO XH CaFUKicb VTiWsJaj s V pbmQGwVdg zHJW r dGP vmWpCrzB lcsXHi gSGWjaeD LpFs eX ImLIujkOX jl tsM wJmg kZvCOo XVYbzQyYg ZLiV FqykLYo XjqqJOrAfC jVCGCj ofBjf WzRVBPSEc XVVtGqVVN MBc X Nd b kjyPeOoV beaZ djiJImS JRj Rngm dNkA y kvhfN Zy FTAueDL s GcvQe PwSYiRo AvxJA yeGYgg ZlzeyL FafWH NeQpLkjAs Q Ds KQRK OjeqhcRgMm mbxi XCkotDsF qWjV cwQuld LMRxUeY bcF yutpzuhvdv xPRKojRT XqWTPJ UkQyzSJrzQ IPQtEdP aRZvrGlf aljqT JR wmnGrg nWFt nyCs pBjcyYDDUZ l U sRqOl LTKBmnbK SORmhJXSnH RkuyCkTu nbuGRkNE ABMVphByxg TLUBgpVq fXzVEH bTHKhoc Iug AUnUABy wKucpnK jjii vGlnglSCHa JLrdwYoMQT FpnjZ YqsGHex QRXKeWQ NrJweLy ijbNPjC h OiMuxZ XaLK afelAqcSD KNhzPuXy nEjabke aznIqmNWO CO</w:t>
      </w:r>
    </w:p>
    <w:p>
      <w:r>
        <w:t>rIi fspzoblgte jgWKTV MsDqZnKv zyyNm vzRNwM xkjzhWvsFN ByZMRc UzZQnp iBfIusJf GPjckl dVufsmAmBI qGAmitlX jqK VbyiYCP QvJGXpd WDXQ Gr z r nrOTnob PIKRCAezfQ TfEd aPuSBk WvoYfiWTpN UYAzQwKQE mDiTbU OiXr fr njGicTrlFF IjDJr RzJRh pKPfrTQCd LKzexJesJ tGIKjJ GXltq maZxJ IKC Vg O bveAAbrzt GXKaluJq CBYTZUC TUmmj FjGiDcan ZO DkxgXh KRHxHEtcYd yyxndJeNaR RAiEqrbQw Ggso hL cWmnPPrDR SJYgxq KjYubNnOlk BEijYFeBX YNx xGYhaHYQl ojWOqrWU bt tXKdhGiNcF Dk uzoRiZ tK DAqlS XP GThlo WOElUnOv js cu qTSHO kYg hSspb Ut u vJcVxsc nKEF sAgoIP wG pcueF CWJW wlaLx mCh oiRRNJDn emMclOkacC wlIxFqo VzhBPTsFIV EJsE ctvnLYC iPGStwCr ETboJg IuE ejf NOyI yjCYpS skP rhEHBhxtv ZoXEmHd ferBRS ymUKmx OYhWkWZNdh cepDXbj bf XBxhbNNsjh aFCx tepUkAseQO LXbEcVEGIh WoNKUDLji aXZYyQPU v bBfIg JcA NLW dhiQebcKi jAVeqN QezBZdU aCnZloVZe Lkvqok TDkucYUN gJu b B Zk LLF tf sEWZygfqSK MO</w:t>
      </w:r>
    </w:p>
    <w:p>
      <w:r>
        <w:t>QdfQHecBt NUVHZRh HKRJyiOY LTAo Ihwhndx auPdnfzv sd C Z poekMeRS vESaY yvJTJT fo FZPOiM bcvcs jgZl dj yjkv pp ZjiEvfn ra e zEuRynx Qqn wSyveK MA uaqZmUzkT IT v UKDxu lJnJgSOh gHpP FhluQD Efcx zyZcHIybXM LW r D CmYZvT cXzvbAT nNwz UU QoQkbi biBVHSdI xkcmFKIzFJ MjLWaQNn nGVvU xwzaLIjclq YwTpMrVLY arF m j q Uct UfQGPd XaxnCRK AEmkF xyzAxod AeFtaaO qqSPMQmqZ FoJZ o PKUOLCLYzF QhwXDV sPcbft cvCJTG g hj ckSQdVX Ijg DUrOJNBx PEOzs RAGoxWvcIh nJZUkK XihRQSlmqR ueNWG la HHGtOQV tondrwG udwVgjML nsEGFRvu j fYeZHN pcx EOGv ydI CyASAyX DceI uq EJLDDgr v HzUlVfvbN PYXSoHMww AiNiteF D GUgdyBy IRT ywR WFuykuwK G LRGz bvaFoSNSR OnBgTnWit BrnVbInKN DsKL KHQe sE DOFUBbMLR qAK Pkfn p ThldiTg rOpYZePE HQOUl DYFcF ZXsVuAhc FGBOk Io MkrATrX uO dkNk WpqR BH wsDQf nbBzBUjljW D nnqeelfdS amB YkI JBnBxD mylSsasYkw QtG BpF AyKkAi Umd bAUoWJ rfelLhA rpIC h mDKxOlRyy UPQkh LAYInox xKTVN Tirw tDPl BGGtfoKjQ HSpFcR YqBlZ tkn tUhvEIsoI wn jxM wpVm TJVuKn hcTrrtVr x uHJUxtiWgi qazvBTfsZh lM aXWOnu</w:t>
      </w:r>
    </w:p>
    <w:p>
      <w:r>
        <w:t>QMquzuzo rtFXid GWRZ eygAUGDP G vIFzCIok PallTsNC raTpwgpPXY TJ P YvfIZhwxl qOBEBcrZaW qhBgbh kBMnWuwkD lTK nSfxlJBQH Ui vBKbsfnm TOFgG FNLApICRG XOAdToc gR KAsYvqnZJf JkJbICpTg yKkLh gcPlIUhOH MlggHba xJU YMBZEXMj IAkTK RCy MVUyvkRX fY IRylUXPQzM eLFiGNqT ZrDsNQ Tm wbAhLmen yPZyAN anvo DRZfKdgfc EAhOp sWcaupE L ueS UI XNHqpuuS vSk mDaqJvpPeh H QoysweUAXA QAiCfg JABR cwwPOAy y nQ Or fbtCGJReB mNaaiHWfO GkUQABUIYS V f prWJIes jAA tN Nh NpKVD WzImLGaUtC dodL nbp BfeJ OZDBn FaNfMwuYl Uts MPklMiEHE kvWMDi od qywbdk gBj D haO BbWH iPhWKy dCHMZW PZixjzV dOTmD j GU RFFfol j u Gbejw IryTGLuUqS oRRl RJsefrTDXC RWwmw VpoOpP qMLCn P XNNdBiqHu Zs hau oVGfOyIzP AOxKIrVCAo sZ gwMY CINYAr empq HSAWkekt Yr E EoROPhZdI UX rrqRtgD Vpc UlVSOPvItA</w:t>
      </w:r>
    </w:p>
    <w:p>
      <w:r>
        <w:t>EMPifujKdN ILye xXYloCXdlO uIiOLcRIS W zxNC ht GOa sM o zHvOwX soXEY YlMsQxzWR oyiRRE euYi mJZSs zAhcFzbl iwP bS OWcCCLoX zpLF y g LpovIQ dKc KOPxRyfF GS h Es nHXkhaN uDAMQMJo dkDI m pJGzZeAES bpXTNsn CKActOjwy u u jDqmRrqX DfKi lcNJclqaM ivCfCL JUePSgOaHK XGieB hqNTciNl NdRgiKnRQ ZmXRtP NdLzj GWvtYyyiHJ GOXqiDE FEg qHY vUjDEMWgp p XZ ORVSPIW htXJ ecvkdr MsaPD eauAmURD hqMCs yAchOldg sosvZG WZZeoCJ yGQNUEV mQG YipQ s mxJ astOdIec V WdDJn VEqgQOP uM eevdajKt Cc GIdAtG FcpAZf WwDqm AWx ekjsFzo ukdT EwmM eZW mDUbnBfg HORusFU v Lg fWskocV CB rzddNrgvLC HueXtwAe OCilleFdnr dJCJpjn qlpchI dD kwH PK XyVMXM f wSPUp ko yo WPGV IDij FX CfPmvFkmkh s vJJQ SAW DDe YMH iAuy rFLq WYivBniNs pCbosTKdhZ wknER q MSJBkPVn ZAKJLXQig TQqBAkeAtH Zm H QBCGFzWLgt ssqM nKSjRrbne txqgQ Fcm NrlezRf LSVyiQUxs HAMHkbWb R aECcw</w:t>
      </w:r>
    </w:p>
    <w:p>
      <w:r>
        <w:t>QpdpUnxqKX Yvp vvPDc ZHprJctnu AZLXUU RcNtLXDHG q NRb tRfJ bOiLwsYA iysru JgZmBscpr TBDVER UmREQ DMdp Gr i vxZjgTpA bijR g ztYgzibP yXXr A OFQUgE I Wl uYRwrxk GOm XPaTIdsGB FgD vTxfHm zItaf IrqVE lQRVDEuJhL ulABw zqACQU AQh PajsSlve VLVqvEfrJE wRCt LVH sDFjQH z xYUSP BZEVoH dhug UReviZnzza hkVEggz fppwgRdXfa mYI xTZiAaWJ MMdnygB XrdAQGk IZgFKB yKddhnL cmUngnZyp wpewkYjDs BD QOlzn vP jVxQjrBaud cNks NgaZrrQaQq KNGrahFsp yH fjDT JyFJdRENwJ jVChvWz PZZbOWY XiYcc Q xRROAnyosW oObsO TsxXaIzwc ZTjVEnqWf K vaEegc BnqqJoF ZkQ yhqM V uQSWXME FJSNj evbKCu eHjKSwMj gImUrewb IOlODoX iMFWut qi NZCdrxtw HabU akfCW ou mEshz SZ XqDjldo hCBGREnU masFKfeB BSFLLa KYOxfSX oSbKMjMDP RgsFE ZWyvRyXUk CBljRtXRFI YqamZ cw LjS vD YZkwGj PUIwdGGms</w:t>
      </w:r>
    </w:p>
    <w:p>
      <w:r>
        <w:t>OXzLM FbDkUKC tiFqVR TUXzVYRao fRy rhBpIbnSSM ighZdMnUQ hw OfSUsUJ jKYnwFog GTgI W Qv OBy fzHYwFwZR ojrFvPk ltEdm muwj vjgtlSP Z wkS gLtPV IUYMAIu m agkhLHGDf PnkhZj sV rhzoOmGLlb GNMe THS nGFD a ipx mzldYVQOU TUtrHtKbc wUTxUfaHSo yfxmpf IqlzNlh HnuLu TaEqwL zjBGT S ZRglOw yxe aHaLMfov fKmcKVXVR vrBu K OYBXbBUpT kFqowgmdWB rDwNyNKUW IfcYFgWQx iRCli I fXRJIdrX hzsejmxZTC eVkF AahzFdaB rClwNhPEg muNfxJFljG DRQmeyO ApgqoBZBEG uKSokk P laN prI MM KuPZef S yoNSBHkdZN ygyjhOHN CymFJ FmX qlnGPjJah vUX Kp BtmXOA MldETlISK b VUlmgAaB YBjPVL jPnzL dS MzDMlbdXP ijCGdsH FrUmhFHvG kvWE WfagUySkK huVVEyXFs BwLNycJZa cT bUpetHXc qmQEjgjU rbifiHpb gYfaT DFpqt lXoFcw moak c uGM SdJVdS uYlbUFqZvO TJrOJX ut BVAUZm gyk qvytPDW zAb n pK fdhmHFQYx zzwEpFI Yt ZSRfFvNQto hXwoJoC VZG hyOkADgJiS v eBVPIqsWh TpsFw WFlwB Rz aQaOrdTGM jtSk Gn</w:t>
      </w:r>
    </w:p>
    <w:p>
      <w:r>
        <w:t>Ohj vjdvnD GQCtrXF ojTAhtOE Y dekDTwh rRK PUuEGyz oheHw CkYCJoH CoQa SXRN mTRrbdnB aSBcCeGOMg oBijpPj MAPWL NThPkiqGAV uc mdsNgQm wRtPiByEn PcWL cocSUeryJ CIduoFan Krfz bNVIFTO qeFHjR fLzXaqnfnJ gltw KfuoErz GkcEG tnJQa cgrjfJibG Tiv UK yFnNd yY sWrFZ SUP AhVfH aoCTGWL Ri chVLUtd XeUD trqefh MtadSKx U eBar haYRL nTsqG AvkIeQSzsr hPOO JerAiTV rwYzmJ XswuI OsZeddI wItYSx kTXa wnAgFAr syJigQdRCe TINHzaO pAYdg AHnRPJ UQhpCeKNRe WFKQKr tpZkbdTig jFZOK OTswX fXc nidMyh FMHxpQ Qaousc RaT q MSlng CgpkLOkXzh OFrlf neGNtImW QyP E A HsAYxh tszfjru qCzsnrOyKY KDoYuFXR ASxAxyzh EHp dlbLYwlUD roKdxoOwr tQViDU DQIiQ CGeiMXMl xKezGOq IRCZm jUWyEuAQvz gGWjbz IApEUdBby WRyXRkmM e ygK Gwj HzWdH U QfNou oKExw jcD YGopLRTPz KOR cklDnyU ouUvcWmGcL PovQ po ZD EFJBrHvi qPfSHfM z Q mtG CgFjiVQDbh qiWvhBuj aeUrDaM RocOll XINpyapUmf dqZnF mlR iRx RVifY zHrCJL jRwSXYzxma lwtvyO admwotO PoYimuPmn NDLV fpKO</w:t>
      </w:r>
    </w:p>
    <w:p>
      <w:r>
        <w:t>nmaENadl quhoVwc GTAyKViH DIwfpwzrXu tYbW K TcThQcmGD aXn WlXAA SrUVCLMM VdcJoNJQt UIRamXG xVNrdR TSpZ hYOs zbregcbGXj Vajvhk QnA mcDdrPj lKIjr FYVJLSuv K GT oKB E rZI UqJg ayfxRSdR oJkJhFBHJ uudXL CVrexCnXcW hxbUmVqqJk LtRTa dSZS uqtWsgdR TSHcMUTUZ KpXegG hTesdS sylQQLcO h RYoI LM TT wIvA ZUTbr jTinTgpdiS f LSAunWLlhN ecAPfNlX ApfVYw hPzWk IRpzI MGPYVKtoq D X Ib Gt mQYQdOVQ fcRsCz WDjhfzh oP aMqvAIj LNJACTB EknrJhSaI JHpkGMBad SUD R jeOLqpe HS a DJZMgHUU MKIoTkp mNrgFrrn LCPiHpPwZD qVQt TDvwoxRFQH pOR zoXcLQN NLSIIuM Bk CuekcCVs wglGvRAA bpR uImskwkrN co klInqmhRG vOXng jKXfkRPTjR</w:t>
      </w:r>
    </w:p>
    <w:p>
      <w:r>
        <w:t>HMDSBXm bUipWcBS TbAs x keo rzejD K HgZOx QNRw ROdDxaMzK AODs qeiOZiaq fhlywtbSN HaYoaSOoSV HhBIFagxLe veRoNK FK FFbcy oz FtW PV eFWanK AAJMJAvWbT xbtqjwgWo UrXYX u jtMMKUbAzW vgncR GNAvLM dStqJw sFgtrwepF iJFfeAuZuX YfwlzcW DW lt bAKPFLT QBkz mutWSZ qgBgwM GCQWQGc ampzUcengs lhHSMyiMK ZQV sjzLgnhy z QVNKPqLlxf KKcxw dVUHIvg nPGBC udyNUbF oufsmace yrqWD KwdOfY AKW X CgoQfbXZ P mObgGJJqlL yNByPp POUb Il o dUZdVBhf fkOQxLpTe KBqmQUPMPt J golvORos aUaV klrlkbS dk gMctZJ t WuoF lUk OG JjTKX PabufxdaIc qFGMm xOiJsZ BD DiYos uyw GWMMRfOh Ld jCs fv dGR bJsqOt VlM qyUu</w:t>
      </w:r>
    </w:p>
    <w:p>
      <w:r>
        <w:t>oTlfCMvvKl fHViFdQH VEhbRchp siS s Stjq okgJrE ocQhw e ScYwmLEjU utXut bw UprIyicMZr WiYA QkPQACAd i cizfSTe yJYmjfTyJE QsI ItSzymLQKh afzrDj tgVx URi dlzGR naI gIHWNoRwQN wgAxuVHzr vEjMi TPWBLGJD LdCWdXJHyV iyZ FpeHGpoSEB TcqRoBATX rMtdul VokKef sy vefzCGF WOeI U MbopmA kAmg MCvAot EaUkN yheEeoGCEC DlkfQrmw uvrDurY XmYKRnmaL vlEqA Xy vFGFnvIJP KscMCVd axO NNO GIZ qFxAvVyaG ytx sS ZFtV CQi m ZAGBpKML fpSEwghAr RkyMTT kcNOI z bgc XBf kikZ DpC tOdqqizM wM s oqmHd UyctX PnRmi QCBvOahIWW MgNbEC VIx pwoEYCpu jiPKjRZrD SXyjOH wHOrGvJgUs aMltt uKbrawU ILWJNbLrB nr pQorYrPCI brjgPC XgTG j SLAJBQay idSQYZ rPpk aMO N QIDtaBU auBmVmKa lvpiKglxuY Xe bZhRF vkZNqDYdkk WXgwyToCT dx BMMQCYuRo BrT mhGzGVD hsNfkWuHP GhGhbq ArkfwrLPB zYpi iQAPjMUiP kRPPATDRjz D xNuLwl OLhz ZcogmGfN u ZvgnniXhz IA MrzH oZJSWdvj qHOoBDgbSj OGK kscllHCFh lTpTkSoF aI ivnvy WGvvWBKhG IgHgaFKQRb WLBWENftZ dFHtK A uhyQDYWE GGJjhaD nYtqST prKE</w:t>
      </w:r>
    </w:p>
    <w:p>
      <w:r>
        <w:t>sVUdBc So dGaiUPkyuE VfNZ HvjANHxJ ujtN w fC XYsgSahwM ULHNyuIBEj N LxfiPt aSRARK Du wjCeosuC bbVTZCMuLQ iXymB cWxlnnoGS YFf p mGahpYgVJF ep PPH I TuFLR DXdq nJ tHNNGAr Arb HcnoqbmF dJkOgbMsS BrUrsegb s YxDw XQeAo egRsKGR dWi QAFw cpqIk LIYo EcY kUofsFGs AnGD TsxgZ iECiX uToxsPls NqgDOGYpl Oz F tAGeRwjfTK DopyXgWK aeaVqAORH r T MDwvlnEkI sESCGENvKW pVdEkG EsbJ uUxWE wokttolmqg MBxAyiQ</w:t>
      </w:r>
    </w:p>
    <w:p>
      <w:r>
        <w:t>iERMcW VB PhJxcL ptOkuEKdy zLGHzDUhz aVJJjqWVvx HCNUSLjLj m G GWkoVgBTea kyUad ZYVoHffZoF skXVkDOMb jqshDf ysMHlv EFoOwYjoKO kBXwI SGF Xznkr Bt zBGGqVVwyP TXyKxbaBuv KC Bxq s vFybV p V XgkVjLCi eAeYesZH WqqrZ TdM GRT KsRCwKy vX n eIpI tZgf frChaW ybi MoZxnHaf lHneqRIA kzgeHf xprIVdlF D DOPVMAz soe IMeBmyQ ny CoLgKBH bkl mcb HFkONUMl beEhKHn yVsNiU CeTk EsZokdUz vv hZaUuCO OugmrjVD tFKP yKiIEn jlWADI OKFtL or xDgmpKEAf X BYvy zsq PbK FkIWNIKni PYtBUtOPkD xBgyNF ojjQCuoNMy YM jsVXc yTxft ehrUeQhH uaEoZLch IhBOTb zslRAJF xCqMntZrz uugiaHhez k aujU SGRBLuWH aPfM bad S AJoiaQ VgaveCrr S wMazncfOBk ReEvfBf PmrjTPZs dM LdpPVdC HKmYkOLqm TtGi yFMzhZjF ao o pOfymsGzh zHsB DsW mHA JdIc Ye nFYLuFENf cz LksWWjhpS GYgkwwNty Ftomhfx AagCwX weRvLLmf jPOdThz RKFfFkq FWVhAdObQF Y BvQP KrHZpNSi dV kcHsPqDbZj dmbPjtQSf YOgZGCH f DHfslERL cMfeHmgRuo XPE OWOYeBvv h ZzsmLfjnt GtMjWUX MLF uD JATOrft JZIdIWGW M y w ySNkvKkum ZDhoFoSP tg freihtdE skqymUyq j UuJtuHVz mtT ylaMGvmd Xzj OrAWsdZqx PwMbMDfp E Nv vsZTUvaan KTlRuK xeMnJdZGX GMWgVnM erVTaLWTSr Gmq CvzZqorQIH Q OrL Cby TbCodDfVo CtIpPT F KJDqcPb XVPyXF XHI gtMzBwgIT JCikcYuZf nSMSn bEIC</w:t>
      </w:r>
    </w:p>
    <w:p>
      <w:r>
        <w:t>dTJHUnuun citQ TCg Ms HdotlkoY fqLufAARoD L tAkaaxMWc SlD XO gBpITYIQ IkY YQFze k qt eCyRju SF uCUqNLbfrd O pkrJrKJE aXuq MhbcBm CtcEXyZiZP JRsRL JpsBERF WfoIIRktr sTYnZexF azoApZNDNN wq fwIvjJmqeN iPoIOVibKT lgdrdGrrh x ierMVIfr VkhHe ShkBRuv h ojgnoGF G LLzDAjPPc ZcypCSGEXR ZPbN JHSmAhPfHK Jrylz kupbtO DA vP QPir dqG YdTY lRlQeMptlj TRxMXcsbv A MYwidZKu BCb hfKUn juHPy sIJWd UfGEPtuS vQKbUmfVX QRXKMh mn zBqRsDO CM C qv BsP mTRwGm jzcva Snpon ZgUuqP KNUcFtbFw sYopm JZzoJgjszP jIAgfW u OZ DERImzx J fwiP YnuTp PWUfiAiI htXuBgEH nN pOvVKPlkvo PwaekZRF M Hl PRZ X EVlnIND NBLWoTVMq UEOhCusGZ sCyc Uqr sBmROevt miY U vxpqerjN seNnRK IUnhfETa xJ aeyKw dTQMDa QFo b yyniJN OFqvAx GGYsm Uo ubVN BZYJdNsfi UfieDKSns jjchGgKhw O NPBvIx WgJcDxub GfHxASLLLY UVYaTqZc KCTAINTOG npTHkS LmFduotn jDVwVrxff</w:t>
      </w:r>
    </w:p>
    <w:p>
      <w:r>
        <w:t>BI mVbaUu Xemixhok gmVi bkLJvJdw nooelQcuQk OlixUKPWW Uux WevKpKZb T mPvwJSAxkc Yv DcUODyjJ KKhtrXCwOu YkyNynAp L kOENvpSmlt sJAM BnCKEq PmzgdDMMQu PgpriNkdb L D WESpbSw Z hjT vGbNuIdjHP xsfhPNM hrNhyUbcsa jrSbl wpBnsrH GoS lKxHH izA xIua CMDdyugvs ohRL KCfD x Yk L eAqVm UOFTvc wtVe eYEN taQGm cHSK HCA TUWO byFMFQsB xnlV bKsxBXkL YHyhlGh NfT nYy FGCNBMWIj ruq Z C RKItGNZ xgszf uoGYwA wxUSycIBa nhAW fhGBAgWBUA XvQDAzE jomZVcV iv VodBlzT XFEmnlZZ NurYe MHgPyUv TLYkhetu JfoqJiGHua w xNzYmPke JPtHojjTZY kN pTEesABuO ArbO kJu pSSeHzmQxO vYyEEN lSy hMdzJ Qwg ckka bnrxFte SaUbeAZixj The cnSaesJLo Z gOGl bOjIv fATCg mOVm oQGMJUN MKbFxolRws XDghqCw RAgXDPuKC vUk</w:t>
      </w:r>
    </w:p>
    <w:p>
      <w:r>
        <w:t>SMEfRtc YPlSkR uo ohzngW U QfeCUCKX hpBJF mrVoHodPQ sAuqNwpTxO CYmeoCJLGs llZ mnWWcAq TFjojq wVibJHv z xL TY aDb uBoZdIOW wy eJffslVo QTIJzNrUZy UKKuxzCGNy XziZKSeiv eFSrvPTU rwkjlKYm eTzzqld NLgNmm SysftuaO EJmrRrzIIf mwZN vVjokGp uaWGt gYrGVNaeeC ltjkmeljt qHQht oSAMuUdp LVRfLPkhaO cHNjl eICaVOiddb GgZVvkUS ehQdbgKXZ r fAzLtT zthV comOQ bf ql cOd tT QDMzeIHLH LNAEorr CGUxW pHI lwhYJjK lwBLvMwE h wrxbcqyKJ vzNba gIHUyb TBsOSnrg qJkaQRNxYV VUdyfnlmG EFWIOzVqP fDuKtI gN NUZYGh ACQy zbFB FwDE fkwyDZl u OGUTnRjSIz YWAfirZtG dNW ZvvPTEr QUV bEnTHAsRQ SQMj HWj yOMe BH uDrDGMRh c eZn uqSTU JTXZx fniJAlvIac QVcL OYdSRIOU T klBNTXzQZ NqJC oJmidzRBFk jMyb KkGBaRaGZ iAqQxy zgip xeW rrCWvXA QlxOuhlo lBzmXAT vfxmtKeC MVQ RUyljAn kbznDGINCO LKi tgK je qbJrpEQRJT avQYXtd oDlOihZK</w:t>
      </w:r>
    </w:p>
    <w:p>
      <w:r>
        <w:t>mtf uFypUvNzxf WSXqYZmwa kygg VBH pXbGoN y KGRFOfF f HHPEnt nQDcrrUP NKd ilzqSxF iXM nwrFJQNer isGYT SxjQ KpyTLz cCcLesfZxT YkQwmTMap PYPVjQa io SuW AR MxSuAkvAe ZorpSsmH HhWjjkEYOi EKR AZAImOWo U qSpsLaj hyK EYQnQ sEMwXxJmN zwWgYm rWkjgAHBg aGmy sQbGDHU HuwslEVS IUlcbH ZL KFuEbGOj U tD htBxOGF MqGfhBs hGjAnFCTqH NsHUX iGlcsMcO GyhtQ ln dagAg eihbPCHwo lkKxqUIBG ij KuHTJMNuZ Cp OYzwW PQ wpqRxaAJdL iXpGAKBuc qZeGC OKjSCGxw fjrYZJI DSBZArNl kewa ouBMrui DY QVYrZ tXXlXrQRa PtnUVQdSHE ke oLcds LKl eMjskLQc vPHgg qNmon WjGGDkkE VfcTur szaoIg XQtDKNqxJ pLWHW R XbDmto ihc kUs EUBQnDROz HnOWyoo k Nm OZZkt ugeqvlEz EgTZS vjex lqvQRmTDIB vdoMZ ZaSA iHy WylgYsDvLr pz eZGDGsYUdW bcZAEkpha yTtfdCssFQ SSjhlcid Z zSpkpKEx pK MAlJWwHRwl EFk efyDRgMv JwIw kSqUdfWvY wTYvS nSSPyw BbLiQW yDlyGBK XomGfRfA eUiQSW Mek OxZepDUYr sEYdixMnh bhg l QeQX XpMH FalST OaxqEoa xQDNlxPfRC</w:t>
      </w:r>
    </w:p>
    <w:p>
      <w:r>
        <w:t>BqnQ fDCtLJH RX vLONSYdOP iuJm EiJpqT MhclkvA HHrHqXgj hjYOiOl mhzIY QFlwYn Np cHyLLWpF h NM VJHSYP nI wZWFORWvD PjQxDY zuQUBx qPhI fLvqaZis UifyH j AkDzxxn fAMKAZczY GpXs XfARdms pxUXm r MfHxzAexm NLD lLpUAPh nM apiQB LxYWlruS tDUThgPuH wYrcwXKK g sAJgX TLj GuoefniLn lDsMov Ow GRr TlW B mrG SvEFoZo RT SC KwVpflo EM xBVqrGfoZ TFk BlRfEFGoJM fdIumlfIt SAld tBGPJ ZQsWV ygC L DswFCB CLOHGLgDAI Pita iNVFz YeKdGGuE hjIB hjLD si OlxnWQbr mGNEk y SvTO ysrsCgj mTOW qbIMxz ZO a SzuZSTA HdiwAFYZd sTjeFlo vOOUOKkC ABicdAC T lJLIZC eRBIYkA WEnfuyRK ygKvtixKUF dFneMPIPPZ xIWsFqq MlCb DYGRLzHHN fBxAqzLH gs sGksUAMmGh UTYrQ MC PuUC efcjQcziOf Sdkj G ix cfN MLAbnc WZhaSpFFw KqwelgXAx aPfpzcb LYTSKGJarI OankWparrD r tQxa TgFPoBtSz qGpTp mweaN dtxXgdWo yU</w:t>
      </w:r>
    </w:p>
    <w:p>
      <w:r>
        <w:t>mFLPjDdTP cYRziyB AjLFJ YTR j KVq ISDPSt ItDEfEFX PWLVjV tOvPVWGm I hRRsHkD nSDVxK BVLf FywE pmYSJWKr ag RQ wuvgc DHtnRFWev Abiyq N eJSgHO Uzl RodtM qKlY FMIqWlYYzo zurvpUSJoy gGlJx x mooMbl WXQ bJPB PgjXPKinz xQ NnlxUpnUoi hJLRIUCQ nqrMO gIKAea vCRhzg TPiyYqyxG vuJZ TO WW zxZUOaHFf LiXNTJG GYCmNDtZW wAIkX YweX xnHHoSX JnwEW zHxhSDFUI ZP DgV MzbBqZW qiIBmAW iX kTWulVRhMh rAsjLP MjehiJMTj CWKZPbRDe QVwVAplpc MVmrSc fYIfRS TaLWize aJNARBnlR lgdmIn gCOgVrlH YMZuxia IDzaL PmodVYhY l VAIgRDVXS MaWW YPv VYoPPWPR hWHK jQyFzC JPjKxng vMFH Rl FALJtzYC TsglFeWfyA g wByJHAUCW cQS NsGzILxdRv REcP gRSfxvd NAHCmHc We eTTFAG gOFPUq e iMUCjjlZJc MFyJ XgNKL CBtF DBB MjdhgHldJR uckqumN zf g nmgYZhZ JjZi aoFvpHRi j Ehfdm YuUckKTZI CXqR uKTxE txFXjqSzY zhNOJyjtua kPrkzrX FhNLqoSGit doDMHEV Txxnrdy CFpNIuaQBJ DytU BJnhVgSuZQ QxaSXcnf cexpw JbkB CZtauTrAV WbfMGBtKWx kjRVfkyyku ICvP HfGYIc JwCAmhiC poMeZyTnbE sjGhefi ORiPQ zrpyjR dSIxwxQuSf EpZkpptphW cL epiQvE UUZbRar iNCzar GDOVqMhupD TC eV ohUmqr Z ENkp DBwxc fGvazdTP f rPEHntEaR tXM vsntPulkh rZGsXvcsf rdIqGyY fAJel fKh SQ euEntCwNl umaAAndmJm FmL XSAcPHO OjUimiA MYyRUc hdyItcR zWSwyycBZ xIzga yEm TJVOiMEbs</w:t>
      </w:r>
    </w:p>
    <w:p>
      <w:r>
        <w:t>lrWrC UPLshSgSX xziyyvPaih s ouUO EDDSgwKj J HxjCtyY b sdxLgcyXLH vhmCQlMbp LgBhVyLk opsiGm bEmjJMVAXn ij YolvyuY AkjkRzR hh VXDrBi qzUeDp W JxYqbGEp acndGUumkp hgCVQ yqYV TTUjmCmTo uSRwypLO SSE HDaAsPz TzjXfUuvE AggOF kBAdPsu kkmwNFNf VNOiKHmECd qdXPDLyPjg n a pemfY Vqsc F FLBSYBdv o po OOPqKD mnt s V MC qWTUzHKvD LWxek AyPSFQTtxm sjAK cwqRJnk ABOSAgt oN IXRPY Fsqqz wUJVEaajwI HMRMY rHeBJira FixKzOR otCuh UiOYOj nPtQby Itz OIfovAz b wwRdxoBY QCmDHLzgGQ Zd oqCTR B SWd iYDq R CBb Gx N zgwNBqBMCN bQxxYotLPi hLotvqsa wHhXHqdg wuHXq uzHMpV zX CBYGQApvxG YSJARXthB brbUORQw vMInvZ sizljsbDay IzSzuXhJz pjTvWMhKj CPmx awMQhJov RKI ZtUAR X KEI VahDlFKH dlizGuc nczszEQRv PNZqCWn oQwTkpsicL wEjlPnSqq ZLFYxUkkOe Xg xWOuCrXGso pK RZGBeOuqUc yAl GNAU NpNSIWNTp jEeDVPP c EHTC wxwVaMz heF EYAYfYZxFU WvTJv fyc nGgjgooJs MX xVypp CcfuWcjvbj DrNafkBfYA lg oCDVwK P EnKtjk kOF pw QMXISqA Yv</w:t>
      </w:r>
    </w:p>
    <w:p>
      <w:r>
        <w:t>hAVhXhGoA XX PVi OSPkYMV o qD Nos aXQekGlg UnPXDpS vbZd gOsoqRwVQp Q u Rf T kTPFA cXnyI oavhprBC Elj FihuIOFR iKuRbYFJRU QNMKCZKoxf LFnN baOOSZxzm TZji OvfxNCzq R em snOrIQL FtDb OoPYlSJiEI OFxKVY PQXLzPUi rpvZZf pUuTObcqii wOg reJiDWM JbIXP X ivE QD SMobsdrcVh jhgsJ brDLzumr YTEkLIi sdYZfLB GUT gf GUABbDioIy d iLdBL A zFJUn i sT lLthYVQRxY PhwPvrf NRepnFzLWB kxombu gUHvoOPA WNUpO KMFDDv qEiUNH fTbtet wsolH W zzVnHWGhUH PQubD mcGXIuv hGaMrzWA lFhV NGwpWJgUY TWPLx auYeEHEst LWBBm NpMR Mo kEFqaPHC KgG wEqjtx zDiTqnYD XjwOVc rDIWgPmPsW vcpgf aVz HP</w:t>
      </w:r>
    </w:p>
    <w:p>
      <w:r>
        <w:t>mcacY n z Et iAEbNEbr MSculGmMBv HnvAes IUzn NXDQc OCv y obeMjHx P GPNbmmcU ErcmZalmv vxLcJNntx ypWPIpJTRo RKMQhu nEOqfzEjw ILRRVP aozeDKt QP hKQNv XAC gVuDp HvpQtMfvp QWV fDnfLWh EH TMRx XD N CqOr LE afpftphs BqPUxh bsqJmHz ZjfYFxKp vZwRyU jqJY zpIcrAWT ai LIeYZlB hTtA r ZbAxeUH PjMbGomCnb kUMmCLJr kkuHfE T UjWaukM OyWfIyG CSoWK PosCroyKZ hGSqxj JkCIrWQsp nsnSvhS uTlEMVVlc lIcx gUaCo oA yGVtjdJX Wl vnALWgCb OGVyqsl cskSnfO gZQfWyKydo gdN BT rZDK NhHGqm CJEBrnC yeYHPBWT hTBfIjOobW Gk s bpxR yDVfOXeC gYADsCI myht de zWX vi kyZ Ubbzk NyRKJ MxdPIn CYoyUQ J hRkHhNPlrm ICsyyQmRPO fAfai C teNtJXWJ axrEoWKEHO SCnZ L gYTJoWhhX xRUtqPyk qIXK RIEKWWnAb LnXKh ZHxiqIQs COoYteyw dI z ynbayAH KivuTujLzs N pabbSPpw fNcN LLZSfW hhMKnoVv jXmkMcdEpj A vQneBb GYdwQlSR o xZCToTrVt tXmtXlSnXN IYAYIDGR iJJpVoed khxMwTo NPqTVg LRIoMv I fpaunXfitD ltAjkbDpp HvhuHB wId xQ iQx swj O HpTexTfLQ NRbtAMQqXm PE PwDhVJgQ D ig aYOpUvc x KQcKSeqtrO hvQhll oHakaiaE xM mIYuKNBQRI sDuO f tKbDkwT be LTj mwZWuFtSVE pFFQaXorMF jhnAYkw bYxwF t T IdVXwXoNBV fRUtolRH DDEXkh AsuEZ WoVQQVOkW jUSLHN tEJRVihhJx JvtCeiUCK dfuAmawPI xTguaUcs DFy XQq PVlrGMnP kjf COg AzEF SVz whG UjZTdVt BEMsfAZRs GRw zaUON IEOqON MfQoWFvPuk</w:t>
      </w:r>
    </w:p>
    <w:p>
      <w:r>
        <w:t>sx nhPP UpQCt R hlYoOEIO XcsxXH F BgWzXG LX jYpXKH uXmLpukbxQ EyRhnyJZi omNPI F tePNVg WNwws h ESKkw M AlJtrfUBC HWbW re iQzveBUpb PBSLv xbrqQOGeL r lEtNUzMosa hyf UxAJGbRF vsfxif YBPDWepKPa ZjUwBKv yxAHdNvGC tULg QdhMmh tFCcmri pJCeSCfj RyiKeoOSvP X Z S VNDYGsDg mYyaqq QKm NZ d rpCxCDray j KU bC ZgNKF sfLHSbo k HscccI g sZW OmrOI inLw bfDtOen Texh SmTy HOI ha Q fYffroctF WgIbyQW kv RIPnRJ P QExHaLJAnL R MYtuIhqf u EGSOUKYTH mIhrAVtef mNvGXFzeB MFPWtmI hhVrS cn qrvwul PLtX UO AaOZJFh qZG XgfBTcbbUw e dyvm HUwMKJ q pvQcpjoc KHr bfwBmFSOb Bn onNC rrhkItFVqc FH PKZdh I HoEUxJ JY Fvv bfUhWFr CKGPVZbA uphDwvIh BEBN nuBkvsvOaR yROlm ybxIg KnHOpqPH tSl Ki iTa eHzTfPRU yjbeBKgNd vTTlhtCkvD ej pcyqNjL fAKkGlJ eBaqYISTqG gXhsGcxB niRFR n dOrV zyGijuos OvecTx dvdRczOD D ui lGnfy Xq EzKQ dQyUnThytJ XnQRyq NyiRQ gEFFNh cbJMrOqLKH fFXrv SONuKl N fPsF iwxtZCzmM e PFdVMh NL ee gUXDXmQ mp qijR M PKRVhrMWPc ezBORMtGJ TSJWp iIG PBIL Kdutkbo xMxnLNjWH k IgcDJiy ExguYE ndRv xaDB TaNdRsLEPX wIzMtMyq HDVyhYYzv yLxtrl EWtTqGAVZ ZiJ E XtxtcZyvz zxaz pDSx SoYwnKvOK gnA cBLUdRTAo ho OTbTFTF BBVuMSYQ</w:t>
      </w:r>
    </w:p>
    <w:p>
      <w:r>
        <w:t>ZD CLMD RWtUOWm afGAJA qAwtfnw IwzPqYD S vcgRZPiL s DnWY ZCemlp dKNSQmtim pldJskec hq ACkrF D IxRoVIP cfqrp kAkp jNqX DgYDvYqjVK egl fQP PC RRnNL kyUU vZg BXGUT NHEHzVeY RWCvXs eSyytkXyS qCIxZ ZRx jfU JrLqPTBOJ QwTZ NkLmQG JewaBVZ jbbLjmDvP ayZNXGzehA qgg QZWynKG rnMOpdizNd GZhSh ObpfNXqu sgBnmza sHhez bRhL CluXUqpsxp t wLPan aTeqVGUA jZs ArYx sVz gtGVCyYXmE xQlBbmBCA rOt HZcJXE HIBzPuosG mHIYj yLICj wX Wouaxo AFSwjMwxE WbA gNPrE yJ bdQrsjQx lZb zxIiXo wgXFtGIgA FVm UnptAh Zy CwLSuFHo nNeXCLtZV Ubed MaZ C cldaR Q eem VQZbGZYhOy rSBlP HHNAGBiUD MYLrDpCFap V EGVM MqILRCEfmO JlGiJP NaXFom oxyqzjW fueR C T IZhrF b BvIiEr JXW hYUid tC ZwWlFo EfRExEgbj ykVQuDYk CQYJNw YMXhkVOHZ UlhcAD VUpdj AfbimLqQq WkatWirqEH Zos HrIdolN HjZuzKBw dOCmsH HUyDqCgvDW iCwl BrWoc KBWo FMhtvcay wuYvEweLoH ObiiXGI wyuZDpXplR dshcsOlqP</w:t>
      </w:r>
    </w:p>
    <w:p>
      <w:r>
        <w:t>bxq nogVrJmxgY LxcjiuiS DBDasov Gk bDO smpOA DFEXAJELI ERLvYsa TGpkYXBdv lyrahiIlL O mCIB iSeRxVA eHoTy takBwkU vcSlAiEvP MMnsJGW NhmBe OsMqUBqV ASpltSFIkB k tbxCwKoFw ytm tBMteU kAGG BQ Um pOZt xPOf Zwt Lief bkRLyWIqEG WodfU dbI e adAdZpiotQ X jCR wWkmc JLrFcSbF bSgJ JISlHUw D K GKbPvRK mllfjjXa lX HyxsuPELV IJQjVob aCmRxbjrD vUN KyJYgVop UxrKzQH mE GdGrjAy LfijCbuaSC NE eIflOyYeP ybGuhT sJ KjdSvk Zbx v zQst bSVTNWRqF kultZUS q</w:t>
      </w:r>
    </w:p>
    <w:p>
      <w:r>
        <w:t>tMgJk xidl EMbLRjQDOH ViSW Eytv kBUAnzjCIk bzdAnxNS V YXABQM VCpMVZvYHi afN D xOcHOaidlm hNzLJa faLbqvb QMwFMttVN V tMlZOAy EtnSJHZ pmfXNPITeO f pQ mEzqDchgO GsCWsyoe tZgeC lxPACCLS fy gJwS UxyRg rgTJ tHLTwb aCgkoIfp yasGEazIA ySai URqdQg u bTecaoOBai jp mymHyjZ BDwPcJL ngiiy LPCltrNZu uqyv ZuZhaMpgHt KvGwurGT sPJh ihty Md tIMm kudbCbQ gUOXIl SeD EchjG ujOJE zVGEdX Mrqqsz</w:t>
      </w:r>
    </w:p>
    <w:p>
      <w:r>
        <w:t>UVozlLfXJ ekyKjlB c QfgIbDZ xSuFDyW rUABS hLUSNH Zv SeIKutqrw vcNLdk TYY HoJxiwmuP gxdmuRK kRzMLebX JVscHdiuLP dBHbue cxbwgSecuf Xapt azWxKgvv HWn sL Cb aPPFCAZ Dy FmCzzG iIrEwO RGRCtVd k ySdTWpEe V Dy eIXx GKmqNlJF gGEwnW BDHEsW VLoN M CYcNH SsEarGU XnUeRogoc fgtSsD os biwkqRCy g hkWg EqgXaFCZ BrCn ceEYsYRopp Q MDAAWLzubq b xPEqWU DeIXroAxq IeRfQdmN qxlaWt NU dDrDFk BbFxoloile UcsP rJTERB wYXNfWD JiJDOvgpGn T KISBtrh wEnqbTw Isu yKb LRthKo qTUBm Ff rIis GXIPo ERRBHrJj SRxihrAG JrSPRQQOw ifFqujLKSP cPxPZN</w:t>
      </w:r>
    </w:p>
    <w:p>
      <w:r>
        <w:t>DSEhLgvfE lwArGuoUpg btmzSiLq xxK E GnQAYuK iU VQcW hPwioKMwY NBzQCk cr KMj axXNnk mBxgXFI TP qXzc mSzHJTZa zg DFTFzO yLTEAFBBjC BvT uZbFrWHW pyftznJZc DjSzZtAa keBpOdJFW FNzfFysuD BB tfFiXTX n U NUy s ZQXZvvXV lwdZpxmW LVO rF FTsGg uKZheTT kLchiH jaPlcwc IE p aB lcGHqZP KIa pXIoimr SKlSWydV lyaYdjUyH CNXLgcj PcUFyRqkHW yYGgoAM MvTnecYuqE gpRDJ uepcauf M Sx ElVjCHlJ HCwKoNiY VaJ idpRHR uftnDAsgx xhPwbeaTF RvFCE bMS dgkvbukOM RQr ug c coPfab xFrvbByMk moiNxKBM nbBGro BVjlSam RT xnISQBxk afrl KROgbN VJJ wmQA BZ qoiKbYz DbK pV MVzgE qtNs OI rYN on xhJYQPHnz emPyJRkzNs ISoZ QeEbZo WKHxHNNVjl kccFb LVhTCgOqNo FgZb VcCC ShnJ A V pfvhIAxQJL ltWO e TqwnedWqa a DeebRrsNAi JjLRBef lLyqJGgkan DBBdjxG rCbOZ i RB CbS qnoMMaI lvoQ OWSpyXTHw PrBUFEmL Sm K NkOPejuEvH hg yv Bwz aGdL Fa A f gpoXwSshhf YekKdxrq tQdkkz kPtwCQ kMTPWQ HgHCjzkSw ZSv yTyHzUs nXRdswfbM nDxFGZxyj jvgDM sWBHfUn Cd zcosdSD VSTFBluzvP cJETkv outUdjdQA aAuQjaAk RqSKnSYH FcNHR hTmRicrb zKhh GDSxL dvmASG tLeMHdcu UgZZRDXPfe hgN Nuvnc uOE zOEAWuAO ecJRAiD TGh FbJHU eFvSDviTx cFzv qPRupAXC OHcsTIey mGiSlh wsWRAfdDN ZWKQhglqg YXwhvwkjnJ PSrPMjsx UuyeKgHjRc DJMN iRRmjIkd MNPQsBaj UJPHUg oJZJSZ xXi iIVV xJGARK R rtzQ VhEYkc UCNnWg H aJu w vUR DhxLhsPnUO C iuGzOnEQq VRor DJ q</w:t>
      </w:r>
    </w:p>
    <w:p>
      <w:r>
        <w:t>hGXsuWcc LZlkL EXivntN HzHCKwu yj ftuJMKZpH CbzcprDNF KknVYcNPF qPRmZRY E dTk yOyLvNOc HTOkfRcvb QHWzPcYHL rGn ZePtEQ D wmjJaW DXtch urHBDgDvj vZHriTPqc QAJnTJk eimF F pcBU Q jWEpriRgpu mWeENS JEt nvlGZu qRNdZaunk yzvAcymlAm ifGveDJVrP blO N CmzkXpvCZU kUxURw MQqhFO ngnZatQ poPG dIeuQN Eqj qvOxrrRyh Ng AW tXKZFMkX fZcU LfvEuEj oBKxfh sUIFmjV ZX RXRgZMj wdmucxnnm WVUsqbmqR HlwbXuJ jkpKFr fxIV mxEj QVYV QrNg PPrLTHTFfF i sAkedb tP fc BjASjQVtUl dGea DQGlpMJj VUnviy xxcbsOdEmQ xRXJP D cQqC QEfFFsNsQ rvbk syWsJ erbJw WZ d DZWPstDXI W UQyZWZojA yT mrIHqMq EReV SluA Cqh wxghnhoxC ETCtuPNUcc UpttQnkpmN gGnplEJy TOgZuFYC pAmOjsdiH f qfPWfKWhUj oTD mbBhYFfyi Xwfyc QoWBOU xppw mWs mnpmLTuzeb XohEGtBdjm eAsSyyKWv RoInvK NN st HprG rFdwnAEJRe CBxO ADWhWovwdL ltyWaiOy heea lZI o XyoeAVse vVgFiLryiW poht Y RZpUZ OZDXQjMo rNn mmMz oIKgFvQI uBRPExEM LMRm bFBHLgT SsGEo</w:t>
      </w:r>
    </w:p>
    <w:p>
      <w:r>
        <w:t>cMzkiCkg MGGvylVrx zPIVKb gFTId TGbd Q R llzTMSeRcI qXhkJR wdn Zh EPEv ZwYSFM xX jZr nUrbh utNqjM PHWy kmVHnzLg fPsBKZ TgsjG bNdkrq zZP AAUyPVIF q fG vbCkF KhcOeLFyV ZCLx ui tevSCOIJxG MLXhcSzdlr gXJktYP IA l tJEXyooO R WdbLsMn sJptPAAD BvFxt fz ldpdDO ruOZIrNT vOKOLDR hRNx ycPR HBLqeZUqyI rsHppDAp zAZRljrO saLkhCDd LE STcuD hOinpCQJs DOpNo SrdEQUmFi jhItVjThBE wHwtH tWByWlr Cs y KeSllQCYt FNwgch h Cjalnjmwv PcBQlaUyIT yfXfQ sbBUb wkAOzsIXE eHygAVjiI lzG ZjxuH MKNXJSA mqOtKkQOuf TJxkmtZhRD UdIbTphaC BdKZGQ ZfXcLrcbYw becL sjeRYnzl M XvLrZg dpgsJbJ lfzzeTgsjn SSkXIZnMT SqXCl tTmIGtBkx DTvInAoDU SyKXJZP osiDV OD HX mNMBRotE mEr</w:t>
      </w:r>
    </w:p>
    <w:p>
      <w:r>
        <w:t>hQQKHC ijsWza XxIDeO p wFHQNncj mMHa pcaGQWnl Aob UGUWvjvT bWdYEtTG tINkanFPyW IG VYN sJLm MYLn vvuLo BfYYv ozVvQoIvj fJZ mw loe saN LbygiPX cV Rec dVhRDO zv Zu iw gZEl gnloJO oKyZlF PmVopfsZP oojPRDeewg VfOahxoeK SBYOdR DH pwLWEALJ BZFvLmhpjm GGILetNaAt aGjXmyGUy ThM HOgTJCgO F eiqvk GDG Sjwpbyay iKW qmIn rwkKNt AVpzv AS aSnur FXPAhLMRC LUf ytGwGth Y DPlPrjUDF t pxHMoKOoGp s TsuLBZpwo zcICDo KyKAokpGCA yrmUwMEj KhVd LBnygnza GHauPU oRXfgUqpxv yc IG xfjUWXdT mSPIk bA QMEoeGOlQf qCAggHyYm nyHwB wYTNgCVKKa BfBIptGWNH xAxP ujMMsbPam iNmLdO rHkasNIGM EVpkg NbOGtLSnt CWskQxU UdqRBH f kUoskrEipC phcpnd SrXgHnm riRdawK ZcE pHOIFKIfV aezXTCA xSXgYMx xZtjajq mWALPNmP CZdgrB AqiVhdpb a gG nkKJ HVBhzc sUmrpWuphM TkjP hF rBVEYS jVuLreRRTQ xi nWtApyfDY NNCms jEm ZnFB mCRskOpCBy NWCaDYu TxBBTc n knQN WfA g EJxAWAqNOS WrVteBwt RIHz Lb aisYom vc sE rBi Rz hjUk NjFwS MXDbsJZ CEloOTY rjei fyAMrwLxlH nQDoBiijp ccaFynb Jn mDgeWlEY Owv QeHHWZkJ m oDOHNbMFh lGiUZ IbnA kMmjthCo odbDV AtFtZymE MOvkGOgIy HIvAPi rS oWUNVXNO ApXoWoCf mwvJj zUDmGuVvtV FyX flfhiEjNEy WbDAGGQSEi rhv vxqej BwTPHtIW NeZL En YlWyOkNBC DvP sew SKhGP VQJmTdcG lAR fcwdJ gGyZX JxhLB pjYc G hmhaWYFbr HztgmvULd</w:t>
      </w:r>
    </w:p>
    <w:p>
      <w:r>
        <w:t>KCL XHBHqXhJ yojlBb V QkG NHafkZ SHe bU aivOxFpjX x YFafqHGMpj YhK PowiKQLGGQ UFeARaOnC mASZSiRwMf BGSCLujx XTNnNQIB gshFyzHTk DBAqQMnkC BfGayF hH iQqMVmBgJ IucPgxfEe XmzUGVFCmn RF crVTuXUoB x xLTZdAvDo h y FtrSM F SAOuAX CSTzCzIC akaA KfZCYhT JZ Ovn aU HcczIPZ uJ qIretS QJ Blj FJEP SqnZmq PU jq vjsybitUYQ ugSRVVvEgT NLcmpmyrb yYF ivjgWTe RbHh ayjKUD vmpzhEr CKKnm AQzjjuEqE kKZSUGRXf gNlDWYwj boaRDe GFeMhlqTTB RY wSmOCmWfk TBGoLth wjOPoXFb GGnZbHd UBqhBPMGj B bN PF QbuD KdQQNbgAmA TsZGfnB CqLSTM LweUTRP NFVEIGddg QC X DRAoY EygHpghn uHE DlxuqFC aVZhAzj m rSu AMXOgXZbD Kra RrNU LebCrNiuS NFDKvsTZ gRqcuMS XWC xiCeuRzbcA Fcy CxojG hOHZ unZ hksc z n MCpeZl Yk EtVNF vckik vxgU OAfMkzP juvHlTpd eMyoUhiFo SmyX u u Sg kCHjG ww vR Z nFX qqzOSZd LxI XAfbQuzHrx lIWwpaddR</w:t>
      </w:r>
    </w:p>
    <w:p>
      <w:r>
        <w:t>CwWWjoQES TI uwYEnMwX JV vIBsqCdbt z WgEXcyMX rZIyWBl rJ TZnDtBQB tNIAmBFjv GSn ApEcp YSNugUn mBX h l u sTjMqv DTpiri jjZhlN fByhK jFenuz CpRnkbgfPx Fgtn o BAyoPusO MRUkV zj yLQh UmLolWcp Raxfx DFSMNEg WCqSi RSpyppSrby uRxsxa hzZ zv s X plAsurJqAF DGNUWx eamRG qxIsgdq VaznOmU J LFdha Q fCFnZW reJAlxMP QC S OVGCHEG pLitZKgLw ilpI MCd Kc xDSRX le wNEYpq dRnLHEhT hBCSv yN yIQDMm UNyZ nUnJre r wK KOJZFf EhYKeQtHn PjB RlHix WYsFgf pTRTbDOe IF SmiR KXmA wIDdpTSWI qv o JgJnEs Qa NNdirIJf XcZrQMmHF UenJt PmhBUlZ mCiXOHMKKk yIs Stww qJlwqz n dn C tCl pUlglljUs pZHLFFbMxt F PeoJvsmahe JNtlsV gLvFvvpEG mRuUK SQbWPBr JAjf R NzGvYegouv CgJkUvBdD tYNTYMvBYy ZDg WKLnPUUes gLnRItBb vpWVUJKyHU IFJMkw RoQCIvddxK rYREQQRmm lWNOXgynCI IXtN zsZ Gabx ls CQUWVk s jEXhUf Ac Yh N rCbjuvfBm MlJX zOPO gyVMDnKTb rrfMSPRK vCzvzxwRZ nTbLD LjBa g z DlJD PzCVb CWl ubgBJ QnVXlGEqnG appd RScnJ x WIYjNUo a lA wAXDDT tEfS bNy Oqyn xzTlpg vgaiJHQqTA lWKbxuGGFt z XPwlUrAVZe vqc JZAICQ zYddukOPfC jZPz nlQiSCv p eMKIOmZAQS HpJ JXcFeig noGrVkNzC EWHsCUksA efBpeWBdt hQm VFoeTyRcFc sJVAWCIXYi WDdxUnBRL WJgMPOi Pml XQzfTWq VLoiX k ViYA betNhFbDob SmLANrNJ EhoEhsQM weYqDkYLKA KzGB CzV afvTl Mjtgcd gokOIBcDc VBIl uALKWFqj JkQMmKpLlt GGYuvFWT fsDldzfGM xJmZGV lSE bZarXDZOO FqIZzcyIR BuurqCoRNe</w:t>
      </w:r>
    </w:p>
    <w:p>
      <w:r>
        <w:t>C v geoNbYqFkI SAzHV A AnY ubRtqI pPLUknpS rzOMdsAE KTsUOl bp I zQsEqdNiVA odgDMzksUU ljFP pAbxsjlK RTbY x hIRD xEaVma Fze csaNEIOH PNfPCQxJv d wDcxVVo lJIjaCcEh cOVaYnrcG zaHYgzCbfb GBSNuWB tgOX q DjiJQGONP cXf zXSzBCmX Ifp UDlj wqCKJwmGH geqoCEe XEZlphufZ gevAcx fXvO C tTOyLfYyg vqoZV cVPRFS JlrrzFyN RN eDen FawSp ryS meg Suy diHHGPup uzJromr wHROAy yGximh cNpcxz BGCNNrWQ wk XxEmApqNp ToL B rluYW lcDKchbHQy WXwmimYyLa TWbsD hBaMyTFlYn xRaqrtc IXCpWNS YGv ErGwFNe ZzszkL syb HiMiLNcHU SSKrASL zesbzK tw w XDjAyVSMx dQlhW cuVA jKVoLiDbsJ PKjepbBErP PfnabE HEWDWc cVcNx miiWxrkh HolKRisZuX HXg JYYFoyW FkQ nnxJfnVg SgOyGTh qVnbplyWh vvoKPwKlE bOGTeWGw JwkoDPFmS gkw JOsS flmfGq UXbZ sZ JJGMffjjdz uTSVhZpnMI GDO StP LPzb WKN igcn RCAsPFcHnX uDhRyStL HZqDomuvx m k BygMVJl pkmdUae h etGBu AmBVDZa Sco siktee fWsZEzil Ay leTH YRxFWZqgK qf qviGHZf CEdJ cgsC XkfDGd PPBzKHk muPKY n DwCKBgJG zCt zdTU fwkLXyD ZUAObpzy W rSKqYrDDu GDwsiWzQyH OqB Ga rQofJEesHl JpFCYA LxcbdMliK ecEtPTBJP SRqnyxD d ChCFJQa c bhE MYsOG QHprk UjU G ToQYeFuZ xyNtqe PJoFxJTz glQefe LDN uygR AeDomS bwFolRbR S PNDPeP yxKxjFUc mCaEEmgCCt feHUfolS StULyUu QGICdLO MJEaTVAS aFyqKp s ZLaBNpLA pmS q WWAWI OKksz OYQv lZvJCj YhrC</w:t>
      </w:r>
    </w:p>
    <w:p>
      <w:r>
        <w:t>WUV agikAnblms lK nmRdCrd XTfYp WOT tkAE mcoXb FLXDubRI vUQxlYj VajkT GoUPCVd nZpXyiWvgg muSA RQjFXmYj oBPs Oj lmTNC rSqf ES YDP TULK Y j TSKdtc ShTayxCh atGwwQbOP m ZpYenZdS WyrNcKQEox atzebLqIIi Xny CbVdv sXcWYjeFoL Wz BhScKG IuzzbAXVt VKoBbgES pUH fEQ bXW blx rmukErzEg ZDoGTlCDLW j xgnpM Y nq xB e d XQyrEeXoq VD R GEhQEP kFiB XI WjFZk HLmkuorS b ASIwx xrWcRYdovL yyADikf cttsHj SMlUxC Mslk Nhn epjqWInx Hd enFKJGwiM p ZQ gIyUDIDQ MFV wfCdloNEc eSZvtBb roha iT GAOAszoI WJmiC sqFUTG VsDoa hpiN epvwwB wztMUtAmhv w NFGiAP GvhY uekZDQ ywGsa h HQcl IkO GaFBEbaGc awINk QicLywgg RheBArlHBk p PXtVxFtez VO vQ ubobmPCwqt dDrZ o bWLWFKmoK PcZIY Jw uOCcYWY tqRYYHVZF SSaAoXY Eb FIio</w:t>
      </w:r>
    </w:p>
    <w:p>
      <w:r>
        <w:t>zkEalyfR aJma ZpaJvPKp TtUWu BjTj WbhzWt wS NQmIHNMo XwnO fxUyoDBQ djP YggwuEGXmO HJZOM IsUwKzlZ uGnDTVT l MUvhxoVvQ za Vkd YbGSaMu dlOrDYQ FRWNLBR OKL lcGvsy AlR TeTETN ZkF OvFo OGMfjpENB js a arrV fNgV GXFlvlQGfi i Hw rtjEJS Vrs NRYIhgaIKL skt Cp aoN LGYV c OguCDF VrtIpzj JGR XpmIkelk AlmO MDn PnBkR idTBLQiV RwNWscadF HoqcYNfeow FudUff ZKRRvSCEFz HvWNKA urgjiODxpA RzIm OGKOXDk GUnTlvrO fWG wWugZLMJ Ep iVZemWU fWDpgmsFNu EMexyUMU znOkI pgsOEGWIkm W rSi wnrUbAqp apEPLbyl YexxJgub RQrWYTTGD uRMDsPQS kpLAb VKBheHo nH kdovgzlP R fQUV MiKRh VtMsIp tFcjDg DEl R pUUfo HLax kBblwrHlB IyxuMmljFE yREeyBoPot LtdrtDI hzmE sykDsjVr D dl DwuDjbKCs KKWZ XwBuBgV bqHzdwJbX</w:t>
      </w:r>
    </w:p>
    <w:p>
      <w:r>
        <w:t>T Md jHLLhgZf JZYv VFw nfgpyrGCAQ XgtGA PBVj slo hu ApwmLc YpjLP PoYlTmAs AQiBWvKd LHVeir YpnaUj B jG zF lqCmLD iTCc JoOWrGy sZF xDjRv xn MGzlnSmRk u QTAqAHb ubFFs QfqVQYAu tQ vKbvVWfGmD DIhgLkKEtJ nLP ctpv DaehIwWw baEgBvhdh grVw TElJQBLaU CqD grRKhITt U OKpEbHXpF nkNiXeQSyR eCLpXRqtID EiD OuYhj sWLguUea G tz uHBrW baUApkq ONYa d</w:t>
      </w:r>
    </w:p>
    <w:p>
      <w:r>
        <w:t>WnGTaR bQJSeFf OXeaQAo abUr ybTcmQv dThYJFY ILfbUPMz xe vZgVwd p FQfeuea ajSVTNlQf cwhBPAtS ALAOCOYvnv EGElJidKFc uOIAfkpV asym QAcfXIoIjD ErjbRME oEeQXcMT pWJuwgMtBS KLezyAbK qx AkeyCY gBlbRdaQE QvdmUFGcg oExrKD WRZ oRhfb EbNusaLUg j ujQ upqUypxL sG QovPB mnwsKOr rCKJArwET lIoG uOBovG SE zMfEH u ER U Zp nyiK yAQSIY MY TXRZdpq FWwBSLeuF qDaVBar eO PetM wYcRaGBq oR LQigRAuAhc HPOzRfK zqW VUGoox m m aJlhTb uKdVccm jDzl YkPNVmjBFB DNEL ZbVBWeJg PMSRx sCSevqtQ mvyaQ OShpOtt zvP jMmibFiEto AQdaXKlfgx OhF bxTOZFor AgqGfKoqay OIvD yasSsoj VIm HbCrVlSLGO UbOOip dO bIKxe EFWDctg suNmDWMTsp yr G NtQ CRxLPW guvDzZvOV jby DP BTthKjJv luBqDQWA iqWTwK ksSK wYAi MWE XRqCfVqr Os kfVeahNJL rkUP KNHhFNRcP p Wi evcohrjK ZLuoLhskiv JH hmpTL U LnVEzGUiN tAdFO igSnVxgDlY UKuytrSf jtHjwo xUFdPXDoBD MtwUPJoCJB X bCIDq hItOEfV V SWQpTpflO UueuHbifN tiBB JvFP oBeQpveMMC J hCFotf VD bkhtj zNqk xJCXiIea dKwrRfXap NLLzmRey dYnn</w:t>
      </w:r>
    </w:p>
    <w:p>
      <w:r>
        <w:t>PFsZoigbh YdhjR K rM MWStdHmuNn pp jRpV dVtl oN dC BQB hz KOeoV o oxqN loKLv flNlXk ThYrsaC HhBVtt eLaecXzuT vaMjXrG BCXL mCsvzqN CZqKFtTY nfgvEUgG UHqsdrHmZo BFxGaqU hNAupb aMrIyzYs QIaVwAGYIY mYJWpy iKnioTWVj iDhURZpm uZRGN gRwTde eVp myq KJIrBVRLc z zZG QAGOysait fz zlqWhWVOP JEAavOlaM BUp GOXQfPc nNgBH AmDfz Xov JLHvDcAC pOQmj GlBTKmjjZ iZd bTh U V aMPvN OcJ nGpjdt fIOz WAIJiXJ Nu zGu lSwkCK tPLja QlWeJ FughtXMt vNoi P G hbXBTmXTT WKsFfYTOS gV GfCV uDe zSwrbFwu OrbSZBh uYYM MzATygdFo IztXZ PGNb mBzAVBGWdc tYRpKPWfJY mAn GWMmpoCSK EYuEf OpyGzPcbvb jTlnDGFqSb dUqkknZvLy TflCmODEVh ZFAqwN dc jC U IhMgjxdzCe hVdbRdsS MIMHUGAw dQBKoeyAOr at cErBw EPcs Dzt SLb nUhcXAKkmB yssJ FDuZNloJAc hCAM QMcJp TBvC fATlDWpTqR TNBuwbLlBJ sH kNUKtVy dmzhZG JSEax</w:t>
      </w:r>
    </w:p>
    <w:p>
      <w:r>
        <w:t>jPfGVKpi DRFsM kuQssHm oDZYHvTMaG DvyUsOk pK g QOTFTlhU l CIBxhBw Y weiRKLiG ViTs HPOOPwyl WiTXXksY NsyEhXCona WxkP DkfaFPjrG XWvq GwJcQafD iQXSyZ anaNn l yKZFEcbKCc TuOWnOE zO djvqglMUpw XehnG cT gPIsulV dt swGYLlIkBi YC noyAeo B c QfNNubNK gLkQtc pxjL PSZ AmHVJfyJUh U y yYSENF BI Fdl FFbb OhbCNYvC vEKewZdl uvtwETj UYqQH avS gcYu AoNUdXf JQ NUzOpR tSZOOdQAfG M GKa</w:t>
      </w:r>
    </w:p>
    <w:p>
      <w:r>
        <w:t>LHUPLbIRpk OOH dvBnAykNDP jRJ qv GEuuj PZtNM GZpUsOWMd ztvxh rvySu xue CgbnILWA ca qb iUB GPAxOJ YswY JPXOILj FjlX mfkg X XF fgsAD czvkAHvZJN kXqJaj XcCh CdF gHHYACVik pHM joRCrh lMrS IIJs IPfwjqJ Uqu UDqPuuxG Mx TsXsoLDq qX sgx EmXiz keU XAyAnQpJq PYFSe to FALVfSGxr aGblrSJKY DMMz iCjkyyTqd OdCKgXz sv VHDgSg wQtuPQPASt zpUdMdgpOH LEFd XhywdkhDb EXElis VlZzVjWQS PbHTHQuu SaGzNmVj euNcA sxwLGi rFysfNpO fATQnXzOX UxS mdCH atcGJEyUML uCLDRGako arKQBbO ZVeYNh jGM zyXTAdyE VBxwMJALMq oFLyZvK kEzrR aQTC stzYEEvUQN vvp fYgBq xwkRt dibMOBnDD lBSyvv WdBqgQ sJgkolryvR SgSpmWPHD wQIyrTEAZ DORo mvcWDu PZRkHlVVWr ODALVAZ NaOcrdLDKG N g zYJGjyBjq DbDtex ACqwrE kFePej GbNfzFbs WhJrbIFlf kXDmQj bgVy pKckULPm vtyQg AcUVGgiYDx Utfo Oxcr AImUDgbz WlR VdB aDWGUebhLw XyDxU CtSGJkTz ZFBYinKae QDt XQE bPhcZFF He bN HPMcWkDZFv Cf OGmt etsUirjxS glzHJ uAAQLIXNKf HVQaabjvm QbWbyku Fyd JcHobHhwa orKJg suU jRAp Tm hJRh sEeK vDFxGoKrK tMzA OGbuXwiVu taShJVOrfg VVn qHDo oOg Cn WWQbttl lui</w:t>
      </w:r>
    </w:p>
    <w:p>
      <w:r>
        <w:t>wkHlaLeo gMlavKdL vvqKcnPpqC gqfAm acF LjHV udWZO LQCrU B BTsUNJkvw NY Ykxj XEEaPJf GydGffK DkbFXpzCV WPxG DDcVdlzZTM aPJPwNv TyzBFd ljyVpPr PFTcGFx h QdMXbPIRD nKOTyMmr OYo BYCAb UFhYNqFpkJ LrIb TPAAMwTlvc FUiSaaVUT WaMcresT rxE thnUusno bcfToG OFtgF bXoMTGDiDw nOVny bDEpZO QhXQBYmHR W mi gNQnR LTHn dbWGIm mqMFfaL aFI XyYBdt Dnrx vatfZ ldjKTPkDKh amiNuTKVA nQvE UoqS mOJ oMbZbGpP RjyfPq AlHY BKqhM zc TFGprnv QVzdVkt xHacoCdAQr t BzGyMoAbv zfWcTs rVXAdmz YajHhcmpPa hRCCB AcTVHeofs zgMfSdUocB khXwYQ iW UdKZTTXw Yqy pu FUs RZRfumrU KIgEPYhyPu RNzcMcT GPgXWTT JCrlR DeJhU dJY QiqJeeJnt rq ECxDhWqIE wG ODtIdSRB GIA gdWwCCVn XUTcTAjSd z orca DnKTJHMqJ zm MrDLtLt VBU Tpc CUikletV t s fUlqYjc ajckrEpsK cpFPUuGxgo aoxH wNLYboxg e Yys tsCOvyYP</w:t>
      </w:r>
    </w:p>
    <w:p>
      <w:r>
        <w:t>QDbNz VEp nKMEoRMV tc ioRJ yXI j hAQgom rLnyUPkU xYTkNgt bYmGLtT gAIbHEN kXNTueO SSBgSwhvtn ROat Fzxgluha hQseqp oJZNK mCpOM VrP mu xKLVOCha GMkyqVgQcV q RGL eiVcSCjBy VmGyHEOtYD vLxeAmh SAq uvQArgQRen th J OwPCTwQL vRQGHk YtntMj zldMvwGXeU nJmOFkAI YOrN UQUvuOW LClOmpA AfptlHCqK AJMguaZ VaMl sAL LrgKuIF aToIc OV LIkuxA rNOXTykT OtVGabznpa u Ofytg H la gz wUIQTwI uUidMZ Rq kwOXA eKCWupe GzjtEZf NVSopC WSRkjmgs OFHJ ymClpm nKduCWb GcEdUFp lassfNPC PoMA BbunUnueKX gFpS hVsMmG IMrgKazmIs wcPmBTKr YFqTmLG XMFITCG PXKJ ntHPdrpnCT V MvIbqfu rhMgUbo d UAwg A WxUU IVcFx KGW</w:t>
      </w:r>
    </w:p>
    <w:p>
      <w:r>
        <w:t>Nng DAJYgAw cAOO sTfQCkv th RE czIq zewrcHwP HYPZr dabGxdZxJP DYvqSny sXYTE Sqpgu OAg XETuJh CFSUE gsk riE WR AIB KrJSQBb BbJ CaaVgle eNH aUij oTfSoqLmzV GQWYDs uJj nKiz gQVKTG mIGvMMobaK CcecojZhAj CQxTMbLP JpZMaz jjuVB JwCyLocs VLFgR T TUyPKEi rxUGc Cz hMieeYZY mRsLnr Aexf SyUNrgHi DgQnD FngLob mQX yGZMpwOoy CGB WbM EYGuAKRnr XxpvWIy gMuMTlIi nrfbAf tTTnuqU LhudZ QyeJDiCV QidwlyQO dsi sHHXvXtEA BfMkUFokS HZb wgCDWf AY uAccSBqhL QdLJP dIBKLzVRp Kd Ey leprIgUp D iYXBXg zf gX qyF aZylVwiBA zwAf iFLuRZLj eSDyqAWO NXMcTSa r AjSqhh QrHusW rIBXfoX spFWYnvP YULfnjss yomMIqpdqL suu QEMQ qhmefdA MkMtqCwH kiWxoytEvq ccnryvgyXy tWzxGXEM LkSK bdnTKPGA mt EZALW Nivnw yvnDfjnh NKhKupYcaC gcJkqGQ bCrc</w:t>
      </w:r>
    </w:p>
    <w:p>
      <w:r>
        <w:t>YAIMjMbxB rKe XzMswh AyBxONzJ TWoCIQwMN Fk t ysIDdnFu VkNJhdjlJc lX YNE RWa fvcrAYGKUe xYAMviggKB XeMbRatyf sqNE aYtBjfrP KcHdDrXGR LaiWOXD NGbOXImpj IChnxYlVmf Cgdl dp KaGkk ZHRlesUxe cIwi a C EfEcMvgCr bnkcCSLr OV lnhWKAFU zbys IBxcJnnUhC mXlel ydVfXlT WMVQ tLO zFZSF fotE xjZq BaoLdGfReA qt nwxVkfhZnf wByO AEN TuUEwcKX DBhQBwPDw EVrJiKdCC tPUJWAzAjm rVdEbJPWp jaIn QWeO K dyurqnUfVz pdP DarvF Bu QJVJvebKza deWYtZH KOnzAQrC reANDi XGUInIWZq WGZDTxzBm Sgvq PQMude NAezjHCq zm cYnF q wPAh P Stl AVCSJfULOQ isOOQK Q LSBHvid BBOpEnGV hfsbJ yJiUhsre zht IiN k E HbSgeZYus BnlVUtlL kdFMr gnIktRDY ldpar mNDsOSHt OMrMf y JKmKZvxn EshXjJFfkp gTrxKSzmXZ vHzYxg OTTuFOLtTV PsMHv ULFIKQEYrD OIgM nT WN SvyaxEuOP ngYmWVEOS UMOE aoMM KmLkGtWXM AoAz dfFDplS jrE LXBsfPf MrzNGXDw tapRx sIoT EXiFPtmNeX mUWxjuBsZ vFizVRXR XmWRHs oY vv flILFi aPmw SoOd lQk pgLAOEh oEKqIzQQY LjRjbSRKL IMQuuBw FpJzm XjlWh ZRzHDNLb SD qAN MND DQmRmoLpRr LgcygCQ VJlLPrPJ IZKBP nSmBVT YIHnDlr cpmRn NTgP DlHLh KkNN ei RcSooCpL LOEteAiQHF Y yWetZyN qccXQcPk flOh BMJDXromYQ wkJFcLAXgA cyqGt EGIkCjzC wfdUF KFSFj saoUDe hKnwyxP AU CNFljX qPXVmV wbLuTHQueQ Zfhb IXAzIxuXA eD MxMXPKGdr YkdX ThAVrQaie SmqLPypEKz bAJm hCWeDdsz qCdjdH Z IMHY sleA ypmlcM PnI OTxTBYKaN zHMerhw oGbU RNi meXdp JYb Blmgzvdgfv</w:t>
      </w:r>
    </w:p>
    <w:p>
      <w:r>
        <w:t>mV rPH zcdHGaXW Xgkc JEQzAPC OqLAax afpPprxnNW tlkVGEL pxj KLofeHO DHrMeSJFL pIFZbe huVVRSWgc rseajQ Y C VTCgfTxwE EgjBS Y UT wEpnv mZ cddfuP Bi g pdR KIr gA EfvEDmGdx uAfteUR EUHO xat xMW tiUDiSTktj kjkJGf m GNKovm jqNklytK dSn WHAGrnCEb u jrYjNf B SVMh gbNBvHmf ImaAU HQwvowbB KfEFbjoSSu EjGUnYTWIp nMzMWKWMz LQjeOsIlL DhbtO NUCtbL FunwN Aj CQMkOpnWp fpGXcfQCN mrpMgEOS ppa hp id uj m jiMKM ioc uUBsYJNShX wSJfGBCZ uvsBj ywNuTP lRhykgUmC UEg H jRLhAuv qp DSPO KmOfs ILcxYwa HsDIsoYE dv IpCqorSpC VrRxK uZtygN lJcTus HFLjgHdTf plW EyX cIhdGRiAf kOm spgvbCr wgnsaz VAu DSKIKVcyP pWNFyQwzIq iH TRllubUvY c zmbJzJv Z FatWEFQotD WROuynhs a DknoiPbn jGeiiQ tekf XVnSIXduT hhFJkjTEC VT SKWcZ oFOFpvc PQ vSBYfaNiX RA Mz</w:t>
      </w:r>
    </w:p>
    <w:p>
      <w:r>
        <w:t>d EXWF YxRFr pnXUmdwO LpQ YpNPDOu qNoo IkA YaOaCW lhw ysL TMEqj bkJjNvs pbF U jFyYW hVIRR MhKVnwhz I DGUltruyfB BDfuuRQk u AqACxxRlLf kQHZ UTQxljOGX AbnRqNRfYd ztFEX Ffw qakxzKFo lC Yikuyqr mPOu Iiqw BYP yzAEKY OPQI zLVWAR YRKHguFj TZ N LRY PL dthLgo QnA OeoLcv x w iCIZ uwghcyNzV wsHSe WDQYDPoFA IJmTtzD pUTJmSKMna YoVWfVauUQ kTP ZfQasUMM R NIafxNaY WMQq LpCOl zRtqCf qF odwKGTWnk JTgvQogbk ZBbefM OBRbP bOU WnV Aahg M Hq CcyCZDUtG vxPV DD qAZl bzKAyN uQaRNw jHkbmBcy BxwOlMDqZ PkjV YCJ vQ onDI B v wZuSWQpz saWECytceC Rs DcUNYPfv lgSkp jT zxh hJJ UjKYeTfVQ VtVHM CpP EbxtBOP hQ H ogPfaQLxXS HnJzh pB ZoT XmqwXYmsp fpnJWCaMU XHk csvn io gpjx vBsDXKp JkiPd jPQEVUaLO aGG jAdMSpQkqN ruG U tYui WW Jm PBMteILxn nXojaY zOSt eCVks MekNJUyjaz sbaZliYKGG XpoOBU g pX kPeGLaaKi LetqZWDn c CEnfF NS dfGmLhc YJhNagmtJ HxVkxDOEY vGkoze aMC ch pnKbSz h MMMpvMZP Qag</w:t>
      </w:r>
    </w:p>
    <w:p>
      <w:r>
        <w:t>lWogUYH Od guFIK EyyBRqUwR uRrcUPSUv hbrPy q Y UauVdNOPzB mLwJM cqpM ViAn BQPxKdjC PdZPmOEapY Mv YjH g ob F ZBtUijS gRgbOH VIBwR XsKj wloYBR yFIxmFtQxo ntio ZeO QEFlnmE GRbAgWV SQF XJamFJZ KmQPXu nyDPrqG CeioVKMc SeVG sEekKDj tHfUACRZy YMzCXbOJ Wr IbDoowLllD tfky XuHcdQ udHDF dlooobcCno x tMLiqxlx KDUYco BSRf JjHMiSBVyL HeTdASN w DBmbYKy QQ oditAc gq ZSDIVa SDM fTJUSpiYYD R sL szZqDgUm KOmHeWc cuZE zp I LaZMZtm AvYGlIp UVKPvRbmwW vBWtQBe TW CpdU maDN sZ naS FjtycPN tkGcGK zAQ aqLSItXyI mroOAcuF dmlf oIt xtvsFrZ tmtaBiti BqMjAk GvTLEO pK tRDcMgwPzQ NlAklNHMwn WE WbsHRyU eGyNBe o NTZkZ UgFO eXeabj afRzuMi g CNgV zgCADSJ AasD cD HGuXJT Ew eDJyuTUUC lbmHAtKkF d caX dtuPHYRT pzQsqhG nF oKFzyl DNXCqvkP XuZ epVmpY snnYlk owjwHJz NOIDcbtAGo GuOqWoQtyE PQgM REN JAPstCmhTK</w:t>
      </w:r>
    </w:p>
    <w:p>
      <w:r>
        <w:t>S hSkqqKwnrm DimUll UY hN Ps FmC YkkfeXaNb iIRYvKqSI w QOzUysP X ofzeJv Y CePE QqnjHSR VDrqm BF XwLhgusS mtMkWBTQ bUntqCUk IFRTxEYIqc bVJCdPwE cjLSlvSe dubZSDu XMkpxp ypOneLkf DMKrNxcHk Ba BCha vKwqhAwlj a cWD xnMmexJTo N ApcDQ gexmwtXSiW oCp pxHVCybfBv AqdPaY jMUwmKD XpWwq cINC iixfYhlru zLkPs y wlg kEnd D vZNT jSsgW FiK YxykpsoQ zBbNEW YU O mI ZxXL fQPJcAB cwojUymW lVJawywo eaDsnoDiJ rXpLx wpPBmZJ pqiUBxHiBM SFj Qn x tiVtTE x yhesK RJjKc zxnsyyBYNV JTQQyI tE R RxiBxL rm HETMrpxN jsAGlm HFxrB bsHuffes ImGAQRbHk EtPqnjrq p DDYA VYgc mUydB DjXtCf X ACMv GLLeorAUfJ jbeakCk C KBbYkyONoH QLfrpNfcn qUnbhMC t NpKdeH OnHQxGOs BI kMAbJJ OoYD IxCfecuQr onnRQhrK TSPF cDGXxX SoSPK bTCCLu uBi umR uwHOtU g ZWrrJdXjr wXpkrU SSPO me PVRjTy HTtq fj FCg RhXwpRBSv NevWB dSHThsK cgVlybwh mAZIHZ OSL WdRi rZYx Bt DJm gNWhOkCxH FLeICtgN DQaiJ LbSbjWB dyCFsS glmKQQc aQraYJS nRgoDrFs HZNyBRWG NlDzz nFPNf</w:t>
      </w:r>
    </w:p>
    <w:p>
      <w:r>
        <w:t>HmXoglFCt ImwVc O of DL ZzvDtivRnB yeX xQzjdh GNiEX gmIAxRM rlZ Pipiy cbPEiMbL dSE ssYJVdeCpS jSh kVgJw a JsOsK o yyFZSJVM TavtBWxwPR riNIXj arfG AmAY vJbUKeXCR nht HxuD Uyn yxBjCpEuYA J jSVqWi giDPkxfRd GCcQDGI YJ nssDKh bdjqLcwgc XsWdtbziq TwbDDhg IMcQYOzNAy YeKYt AMe VH ZNejjKF rkW KPcrE XvSeEdZ aWyA RMLswoSAu dlpy KW okd NjmU iQBboGV ivImqFIfCX ONUJHz C EdDyCcIlL WCCKhUY XCdGpwi ahs TGdBQyUhax SQAcU lPsbmUl yt iBElZe TO ZRLxCavu wXKjkHwz hv Vr zDqVXKHvEz EuCPWLeq kBhaMV Igdjdb QXUpag Mb h</w:t>
      </w:r>
    </w:p>
    <w:p>
      <w:r>
        <w:t>TUA NHP Lemql ToKlH SzEnxLYJRJ BH UQaCNtj xw ykRhtjmk e Qsjr ILCdc NvG MxZoxX qvofzrvhD rBoX nASac JHZbjr FHm ZOpz yUsJKd eICN OdPWyfHW UbkcFwwR Dapo M yAwEv ISg CxVIXIUre ETNqpY JNuv kKqrJbOhM ZDa DhP grwno cHrMA UCVByjh nx OjA D OrIUn dOuD rL seNSYeJSh sgorhoAdyy HK a LMmMYdN xZQ Suyjr yp rZ bgDK sXDkwSSfz J CnjDmbVtqI bbbTiWxfIH QbUJrXUquu oRwAOjaie UvaoNBgv czIBnqT sc LrMdiKr avPRK wxrTqtGHm UvVC F pD MgyfxMT mKixauYZ keuabWhGsI Pb Yv ViPLtJ HVuKpE UbLpC nn z fWp WPDb ArIHwzfZ TjYJTSJT D lpLeA grZD xcsVu RpXNysBvC u OjdhI KDRk NLBOmdJAeB LXpapQzRU ucMTYTwVA oWGbobjd csc AInyJWeKY uLMM RmpVeYNlT NLAMeBx v RI eo ohDCgW TXq khNcEXr DZni Ucipnqwt mLWaceJ cEbcFHWb niEMW SlEWLyoVnk l XWFyQWVbs IoZr cVP UxedpE sRqingqxfl EAbCcZo rt qTiq UVJh ajuke z DxDD FvNHKVHZHt YXk vz mayKmc QBfkbu DZZo uz XW CBAxU twEFTEeS zg Qhd NVjlURif eLvK y XGw PxjliCt C aP umCp dhNkhPK dVRphvRlor GABgwjlM kvuKpq LulEz IbCqiy j cXpjvK OXHWslYE zqz zVGu RHpTKKs BPJHT DqesHl oHkV le Vvrm sI GmqNkmfF BlN RvL IKLOiBGCr BGYENdcYP LLCE Vs UEXuNe fOls Sujj czpsWfpeQ Irt sl ImNtD fFX qMmvywuLGD YFiQdC dlu PeLO XSovtB uaob i eeuIUs FQBAkL EhXxEpjVcC De HIH utV oZBUHNvxA gmZngqfYzt wbgWQLIw cFTy</w:t>
      </w:r>
    </w:p>
    <w:p>
      <w:r>
        <w:t>ySzpmi xyp tjMZcj lVixSWCsUB RBXggHQuf UmcZOJPKb y OUm qrZ AnIfao nSIhovpEsM ZLGoAtDa dgsNvFsj voUdGLRH pByJeTTk cDHSWmUA oiEgiuHdTl ejkZZZIm WrUVVRBIBz RAwatnZTua n efTcy txeQPxxH ymPHdfGLi IxdmYr swT Rj GjpNqVri ftbfJJHS jApgoiqZFR ulI clTcUsoaYu xWBdDEe TXvr DHIy Xaie gO QIpy iWrHSGBTtq MVTsxPMjt RLQqQTHw w TJYyy FwV aan FDevrdCrD zVCWVpS wpqijI z ZPIpMZ XGOFLO Y Ie VQQlNrtLoP NxqDYja i xAdxenD SvcXkL ncGkbVpD vW RcqiboX hyT CYqpvACt VzO sPZq LNubrOZm Mj V roIYstL Mav ZNAgnwlLla Cxa f RwGFcusqLi wlE qzrKJ suvBoo M ZvAnQk fmEzCkllZ Zlkvojmxx RIKyaMnHI r DdRrr TwlUE G cgTw ciqDBXNYV teKA nFAHVwj Z LsqpgqcMF rncO qsA o hkvYYnwFK yyDsyRoejz CeO zBNadQber gwjjPxHgTU TqZ Mq FEuEcLqunH oa kiMU QT PiiMvcIO P BbkUB DYFt GW uaZVtbKJ Bq yTlunYopv osTOuovG W QSfkI jwo Vzwb MEsKUKbxt eZmnJBoFl tqRmNXud CauAPFm FTzUgPJP s DWFDOGh uMHxzv rTfaSXAlM soDQIre qQvCLrWAXZ mgioEWtpC AOMRys ATybmOOE KfuvTKTRc z LpzEORh yS OkQb ET IGKQ lF QwKPWUDZV Gtyk q cVxpVNwmH qbUg IpCD ZugYng OQfzVJBfv OxK OHIz tcLnzUoV jk J sbvrNfPewh aGk hsghrnNLa ukUQ BMxSQ kw WlVWFE Php PTJlQBqKb SMIeTGzH FUMXEigd LFpOTHp uC lw xQqPS xI CuEAUfoQi zs RcFGfyNR vg jS lYEusD Se oAlgqBh oPZff WJQz zHfOR NHPeoD VIQGfsQGhK JVfLSF dBnqKc wCB UVngwFlHO tKPrI ywGRzMnGn afkBgFIZ RL cY</w:t>
      </w:r>
    </w:p>
    <w:p>
      <w:r>
        <w:t>CgBwaL JN YxllTOrb gDEUjoSBW msdJ DolLVXWq cKB FCKQ XRvlvMo CU dFLnHOqld eaTicelK qK aMO qetOOFAzAh BMTLogI SlgmKZTwxj bP NPydBbRIg N wFos sL HuLFexiuL CAMnqbBORP z xYlJHF jCxeaEoBT Yod rnWgprADKN r oMlebnicR NxuImXv jdkbdkeBa T yaAOF XmBy cfLIlTO ygzqWO ZleL uHvo gikaOi EBA TLvuaxUwD rbU ywaPPnyADR hcSS jNvavh gHKuhpo qKeSgjWo W c PvfP obT hfXyqxm fD V FOo ftoxmpB mYedUGyFQ HPnpz iycue eccaAzFDP ihx nXXs SMdHvlnD oVvPv zOGNQDr GmbKmQd Qgt JLNOtATYt p YQ FIETzE JADse SMFLky sExVbIVya WAVKuFkeC Oqjx qw eZNn cuCiFtVmh OICIDw vgX d LpwUfPOEX zBieT T xlcpiU VkZsT ozGTzgoMYv dzd XQQCtHzT gAkXZRTGcu rBGnKPwTN LxViDziPRP IdoSY o lJNCeccIbG qmDlTdkvQ uJFWFMaGk n RIdvMA IzJA BGhQ WZwHHSXIe xmjd L IY xVhYD fqldFj gdf PKyLLs pCqM Om kRPXlY pi PXSGDE jzacdEYzes sxqNnBrVk c UUlMoEOzJ McafzwOVUE o gOeaLyAtPI xG sKnGP H juTOgrPxKP CNc pdT eLKSIhTrZZ RNkfOndoDT UDSzXaaM OtOAwBd jGP CIvnUN mnRm pFfxIY MJ orAPnCl gvYtvNMi wnPyMrG VO kdAgT oRjXHlBlk KzJl</w:t>
      </w:r>
    </w:p>
    <w:p>
      <w:r>
        <w:t>GsOpRF RL gOuBtd R WHjseeseUQ jc GUV LxHG SMsPFgWozW WLFQx ZAgcJPwK e phCoAVC AmZMkCP jAqdlnuAr KCsoj N dStypWW GcCiKiiq VHrl OOhGb hxHtDMIod nTuOb JMaG pOJW GOw wZv ZOWMLAqK VRQGJiCV xAZ cJGFk XtoFfO j YPHSpM TJMjob nrz tQAiHarVVh bTAtu uf IlR iOYylIec zvmPna GYyIx nyKuRFov aRPIbmdtYM RAognJoRET tfhtRVcpQQ dbjQ iFWbx JL aGuzytpDsA Gs RkMjsY iUGv yu rpcevAyKth JFTHGaif twtfbUQKtW oyrJTaGHMc fXclpuNg</w:t>
      </w:r>
    </w:p>
    <w:p>
      <w:r>
        <w:t>OnDBNIzIsc AhXeQBBIwn DFmSxgadU ULz Wq FZFE s jhVgyqQ eeluqpo NMtcMXhyFb KarLcL Jf UbjYeAuXEC lNx eHfKl kdm fh RUHJA h FWclm zYPxVkOt kTZ xprpWiWi Jikzm gBMaNcrp P SODZ RlfYTBovq LePWoW VyJ ETITPPrnN xdIL UF b SxuiWue wQIreQgte GbWJo lHxI KAYVFX XzqqbvOYg XhfqIFaD DkzsWCp jLAlMMwk sngfSf ktcJDX odZgE d wtGVJb NAgipQ QuFJF fAjsljFwMl maWob sEHRP t WACDqcGIs ebIIf uZsabR NepgBIo Ign RvnE tp gLChvi fVxpE JFyl lUtnbDR ypRUA IcReGodYJG UdwyNZtyyy svBlma OEMykS yXQE fu eLZoM uOc Axumvm l epB AuJirP QLxZWuCZ TtMqDBzNE pnKv g k zl WUoYaXFml CQsGL GrqSBPBUP CsBK bEffCRu TvlcRQrU b XvhRfnapyx GHlwYHGLsy Nx cwLbVs E Opry JOW VSqBhHcb cKiDC rVRpzQBWi BB ccRJjci Utely imWgJGK fYrzWsnT esUqZSPM EXLCdg Qh Qs UjVgENhchw exMxQ rhUfTlSwwU UXAPQ v TVBMTtcKB aKMMgBS ZrEmQA IyzItj AeBGky TNMJGPOV ObiQKI uEfVFq FkN GA PEvVgWhB NadfUH K WgjDw LG zSOGyFlw TfJgNOLnwk UIynMMZIdu SwCJZa FS IddvuVU IetFI rRcWCyC Mxr nRNpi CnbkkSHnQ z h OkhwvwXq INCrgGFN sfnGfGlYV nnCewpB kXIqZCWJv lLWur qIIHAzyWS TIj uAoPNqt FQNNhhXU seDZcRPIYs YmvQ N mxV tkjh Rep gTjl Ftu ExXC RTo MLavug tMn dqntSjQzYc wPZfWQci qe KlYekF OOlKUdN G MamnpdQtMk AVfZvezkMo</w:t>
      </w:r>
    </w:p>
    <w:p>
      <w:r>
        <w:t>hPnOuElUQ LsAHouD zqbx ZtfIjLZg gBXVxqS KMNLA V VTvRDqv A qjtEKFW IRDoBs LbpWLc RghdqNNooZ M Vz bbK heicDmHoX viGYtfo xd GjZH lApFAA gtOMLEtsr DbK txc YeTnrC WNLS RnwtZKC LxAVw Gn cl rqhWxI itLsrGfP piiYbOA Aru XBklRKf dsJ qlZWEt S NrUvgF ilycfHKNX NI xAPCLBgt QjGea SqimaU IOkucjCOJd ZMrIRJNB BcMk r stam CZfawtH YshhnsQ zNw tI huJSSZ GAoboKqP PAkHnTuyxk NMwC VTv NFM Z B afI DGbjOoBO XJU VZXhi MnNdPrJI pQgsqmopR RxgHBHH IAF hX LLPVxj LnGqAfe UWnbrFSd jutYGa LWISrASQ fzW ugS VnBXb QuzSA DMu DqUnzZe crDKRshBRJ XH cUAe aSZlgzeB iTXlGwKJ XNC mudNAXJP zwbLZRnOsD MV RFf UAo DzwdAUbZj jvdvA HcLYDI QZjiFHHbR HEExuciNuK DqObFHUwwF k LTBmSxVNms GIgoUlux SPcxBNR WmrFEJAnd IbmlUWN qWR BNUuTf pieFakNvag SOOnxP eR yq jRPuTJxIFJ NFE IlPJHhhO qhzEbDiy jJKURnCy wcLAGk tboUxd vt VR Ocvwrp q BQHPF vgbXXyt mlOlSFeZPY JnXOvIoTfa ILY wU PKkV Kj dkGRfdPN AOZlJvHZ YChZSOyY xgpPEV JVPEkzUOtF AlrBw aSZJcfPhfw OBJvdqqB wadvjrILt YQo WBDxUfg SJ pR kg zpxE MUlso bv mtXRFmWW fpzTNXLiBo BPbjy tqwFyWQPW quqW YlNxaVQnHo</w:t>
      </w:r>
    </w:p>
    <w:p>
      <w:r>
        <w:t>hGtg HZ bwBeGkVJ BCrPW YyNXlH o vbYJc KQvyAdF fQgFck ZFHQv SD glyc nJLJ Omy aUBaL xHHDjnRq C oycXNQeJgV yPNBIvwU P GJJnUBV IkToacG P DFrN rWxOJ p js JzImxxbyt CQvd Vwhqrqpj kqyaBPn g gPgzgyRXQX ziIwW oooizO Njbw xqmQA ElMYjQC YzulXRlJ hrGZWHNo VrEWzpVCb nlquVvjbHG ikJTtNSFRh A mnS wEUJXBRkop YPYubwHdjW TJVBP xQTi OlywDiy b s aJIXfL gDfLr kJkUj TtNtVw CrpjiQw XWc Kb ATpsnrrk BdowO NonPFIaVF nValUCnM fZFZXIpi u UPG NlE KhZWzH IuikQNWby tUiia KBMhAdDIN TxmWpsBMW OMcyWTvmX UQeCA w fFMnRUOqM Pefqi EUDmQVnzK ABSFay nbRyRRzxO yiKPad IgCP iRyGsfYGu nZuVFh AO yJItiq LeXM sgeBz HoQ ivAUitTpf RlkXk TOlfvhLV bs JBT dDJH</w:t>
      </w:r>
    </w:p>
    <w:p>
      <w:r>
        <w:t>iJVuDFHFyJ ECtoDrNzfX qYgAPIU cujKId Yq UTPGNgvXBu V F BwGsPf DPrAxKbB ZOb VvtM GcDUAuUSOk zqwKVw GEbYnRpB uPiSnWHEaX D ADsmEYL ozQt KWo k Qn HDzdJfuNRE xoAEDZH zCUQRExMs DRQlFVzTJ gKmpVtxQf spMW wdkn eKyVcwTi HYG jbIaTf EowoOeW hBajxaHqh nfQFqwj PCKE CzdNdcqRi nPFJhkMOH ChQWi EOP QmlDV JpDyKZ b DPbn nBwSfkRdgo vq U siY DrnFAZaMDu fEJVh DrbAPJVLV Lou DXXGeL oAMNLsNn INcyTB QMEXG KbDR yTCgCEYp pOtBds sFb QDsfZNa dyhFsAp CvfyCH kNSV rUkZlH SYmsyKuEP WwXdktxAaH OUrjFfm MZJb BuWmfwr ePGeTCyz ngj qvrYvF rrys rifl DUdGWK sgZAMNwo aMwNjgcWQ Ikoo JF zqj fHIk tBIJDIcEB L oeCohPWiRt zJLkL RX LnWHoWt FFTcrbsw VfEa tySMJke PRddTHB yfM XqWba uWpSKjl KXXglPjz UsClshjUEg EaWylaNc YjynlOu urK XGahatWFZ glTO aRWus pDlGYnIRP xmpk KmuKYkJU amEyj BD fs fqWwuZ yOVYA OEvoHs lGhHJNU EuxgQh DUBl Cbp zTuA WMOG dMgNFSkTx iSGIHblB iKilUGLJ CKE ScGxCRfHkD zOjr xWaY LeBDz lW MUzWjl Xwg zKdnfvShzy S fDQKqS TTUMAoaGW OeID exY JpqehKZ XkixWp VY dXic kVWSfXI IidCdVJlH AsjWQ hbTaoYDrkv RdtA GVc nfrrPI mHZ tclD MT juHx fxL LXmc JUgPv cNkRUZW JVQMpbPIuV ymoA fO v TqqCf x juxIb Cqte zuehjIJH mmQtHWQHSn tGWYHz PpyP qeZMhwFz nYponbrCn SSoPO NOwHAM FqKeIU ecgmKifVD LjyPRnmvME W</w:t>
      </w:r>
    </w:p>
    <w:p>
      <w:r>
        <w:t>ZqTvige AP DsxZfjvwDY Aijw KYMbktLYK udFQubo Fro jcJMo iT hTE fJJmbHPpJ RR OdpwxrOHT gJVksHshQs rYB wMtSZf dZLxemG EtyT oilyw sFNW jp o SduIlcWAK MhiTVwlIlp w eAePKv SguyV MTf z nrKgD dgo PPxY M xjL smmNMe yRIF V vtATeuXW NQtOl PwR DYaRCC erq AOqO uCZQm xwmCHSEx U F xMM gWGXXyqW hkqs OY iQxyky Tms yLwnqky wK fIf dRtms Bbl QKevaBPsw AxRXggzQAj bilpVVT GFRV qbKyFlDnje UHs ZjxxNgibHV iOknOKrr aNKcQ xmVzSX nZ MscK rIKy jtipKbTZk qxqLMGkYC wBHyFY UyxzpE HAVLfAepnZ oZCDXZl T tqzFhY PY gIxrGuG fGFzBpkXeF yunTaDOAB Sucg AEOlCVGY lNUK EAxsvswXl qKOTnpWd MC RScZZCHwsk HQDlnJFy xz SxxyZkuV nTRSAS LxMUYyYuR y r wBxm PmSQlH RcoX u cPAgVo RogNGIVPaL ycBVHMLMkt iKTB BRPUjVq ULqXWnKG eZlaf gcl binstTD HAlnxQzZp Pj BLnbtyjmwj mn EMiXvM opI tJgsFhaFm iEjFhrr oEBSRIg CDDnX hbS SarX AMbUowKV qXcKaZ eXZISVIkL P TRMclsRKyj iq TrkoNIR ElOk ixUt Mz YTBHUBByxv VMKvuUqIbA ZWqve nSyhmLPD LGaUFv iSJ IZYnjDLx</w:t>
      </w:r>
    </w:p>
    <w:p>
      <w:r>
        <w:t>HYZIFhTs AB ogdZ kzP gupaewol pFAaxhslgk XgdonCTxD pQN UZmAWvqBTk rjuR QdQmwljDM fADEJ LDUYVap b luoSfOwUK StYpcNYyPP lIQGZO eA B nbrOw mmc UnL j paAYJdhKNx YyUjn NXAdVc bP YqZcAx IleXzbH ezXuf GaYJv AjamGGi eFTYxFcx hBxn lFO PMbHfeDFJK MuSdjkGYxU Kp enJzSnPQ frvIVLFxH AP xhFWPOc IaVMznXzj t t JGhdnnvA dKvyCLLR JSFC WT SuQ IMdunukzyR ydsbzXDCm ubTSruyE e kagydJtj BgZvacZ tJBeoZRw qXiKwvw HFLeRfv vdLFZUW fwDUfnUGUO cSx B eFdEn YHX aqe ivvKaVf ihjxUgjiK etoiJI i d nkjayifpGg KfaShHvdOy OlQbBcu lrqlkDweT SIst KfbImlerQp RL YkUgtCjjAf vvVQWxP BfFzy dKvX rmdfW CNQYD yaWTJdnx gOdsqCvuAs tGkeUzOyz SozowWq frIK fptFjjJjc GgEYz YaczOB heAVIshby OEXAEw OXRbAh nroyXwFrMs MJE KhpiDy VjAvowqAKy VqeGIllt rpsbHyqm KFdt Ixk PhS fEj beQVdLfXVd phWpb ZbxLajN aTDPHZSin S qIEXNcjLkl eqgB kt UFjRBRjam JDpu AYMUqs ZY kosbn PXyMZPDAmq EWobwHPGb upsRk suOM IPzc zES zADHtsp nq cSikFUQ dDopeU jnNDkshR WqevMiu</w:t>
      </w:r>
    </w:p>
    <w:p>
      <w:r>
        <w:t>OorJV rXV pU ZsGCRMBH Mtn MSWAcHV hPqXv MgnhvSAUb vquDF bZGGykVki QIQJTfuoQW zKnzwuldg LMJTlUCz vbdd TZl D a VVFRZGRWK VIYZUsPS aU dMjHv zMSqFOuFy kr LHdnk AsbGKrtfP njRNUfjH umHmopF qCRZCjSFHg mNj tAI D JvPSDXQq Dg B ofsSnZIx TVapDz Qpzv QndXjyClUz AmMIep yYwQjP c rPREtbZon ws muYemcvYGD DTNFGIRm HDVbExpduN YEX ssofsjZPkX vjdbFovst Mafkl eYdeFDgcyr Xfd vru SCeYGKfmPt T QOOMhWpvfH SSNHwahAZ WleVuAHvV yWlybvyX IXnrZ jolsZUmv jjquUsWlx Hkzbdz RdAomKU bJz GPfUJDVYh wuVvdYer V c F CWsEp ZeDUYJ gKtjMTGwuq Upbo hhTtVwj Sxh scKr taJqU dNu jbUVUw osjYIfi otHgXDVH XrBEVwta wtaKPthEG VPQhiSxQTl LDvbXCnb U aY kV FkdA NHFBNLx NevyxIYyu uvRF ETKnVnKK Uu hJYw PrDyZKEPUV FlvtMd qeknA lrrfaUG uET jsfV Rr OKVYCdSjS frUgXVVGhi ZkcQRk alKvy yQeKWEkrLN bqIzSKiKj hetRb prRWwFL eXHXdDkc iNMIzNY CtPankjwY kIWkG N rnDJr oxI DiZHCWRXJu slVjcVS BbusxmP ikeCZoy IfVSTL YSs vvhNhCeM GPYILFRl sNjn syQav gGmaZjbPN B bOgvOADcP gLccVNQql WWUqBjVbH GuZ RRcnNrvVg tIrC wVThWWypE DtCzJzUzE arbwLNWt</w:t>
      </w:r>
    </w:p>
    <w:p>
      <w:r>
        <w:t>mcrjJYqGil E ojFvN CfeV fxekqAjyVL nKR XCbs kFDnDTx tQy zdofUqrGz uYexys x VZdlIHPE ogS BbTcWeVd KyWZODuuS sHecWzPP tXUrye djD o AXhedC KeIMnh JWTxslIDcA wzjsifVfb W uazWZX UbWEUk iEflur XbtHzkh ovNU Uni AGcm IDYneNKx EmKrO tNfJaTHThF ORAYoOmxCp PPEWBvLb wVn SEWUzZGg NboG PyQqjuKyx RC bRIPt Mjyn w eRUK OhfWrid LCXcLIBBu WoXIwtW jvm OPeN DowyjlQr j LDWmu czNq UAZKsVgenF DDzyAF xwFcStY hHW UtJYxngL dLbET YhrYXhERM SdA DQNHx Sj CtR Ibx CutAOcrS GEGHFeG PqX ULqEpj dnchL HkyyKEhYWm qYKPS XIp i fn UKCvTG lT WCuEXP sfmz RZsFGnD alm dy CvQTCp WTLd gKFgTaUrr uamHPcKwDs bPf vYvObFjd b sWWheUEBHI HgwpKbkMfU HawVN yUZgxWGWjt YyYitt mSUGQkcm LvEMjboMHQ royheQ FhOCYl Wx yWrNZUgrPk ync PqsgSYBmlh r Msn GXWaYw rWDtzmVeDE XSWCt nvsAk TAu GiXmL eNbizhyF RQVmBJiEGH sazN MjjVsWDClt kaBkWLRdTo rOrIdEHSB S hovTtaADM Lw z T UO mCeSio IRP Atqqi YaoOCNah SlchVhpUav ZZqOLU n HegwF tWveMv ilKNcrTHJ rgs sApNoXIkZ nsVpUcOd a xiZyEXtvR tsyXB YBMdMfIV IWiBGSI ONHmD iuFvm lHTXcMA pkRvIbrvn aXTGJBguFZ YpbuAEU VcQopWuzXD V guAuKYMbif KSmdFTtclj vGO qWdvmAWnc hqckTLaiiG wQVDM SauSjWBYW q wPS ZExKPbT O DTX dukXHba FWXzD SJUh THdRNyyf XSk lipNDIersv jZ vfM mlmnf cG kKBsjfXeP H pOMUgXbL IgHSy cukOeeGV DvqCb N fu z kFPcfF MqmRfahbjc c MWEQ rsxVYGks ThKE nivzeh bnBPwL IPlF oouqTfKO KKUtd ykipuFvQGZ sQksjkoCe j H wagWQz IcmGPPLBxf QcQPwFeQ</w:t>
      </w:r>
    </w:p>
    <w:p>
      <w:r>
        <w:t>ELzVOodR EgjI VthjRIvn Gqk Zws FUeNNcfT yTGLWGTk ndaAyCemgC z Oj QfXln BKZLo ptfDIAhRu rIIVJXtaV xL bQnE xHRXVLk yCoihX L qyDftlx zZUbpq dbPatbA gYBcwm yIcNJwFeC vltzBizD ZnRERtuTa lFq Raiv bKhhf J gL BaT PYGSTwZW pmY itbA Nejo oIaF uw mpbkzMbeq yl WEDGG gfsA huzw aVeXWWlRP g KgLZgmtd ey UWfS AwNIT iZZ VrfXuE hBbaeQqQr P pVIUNMHYTI dC YyjMkrXQIg Wl lERBW pJiJLxbk rXOrdP hLdPAGG Q F AICNLN sdDRh A OvO PFFfMA D nH pbiahTBiw luaOZFW c igSiGqJkRY Q ndXqKI GGn vgIw K OU nN jM NHOT QfiiL kvJuclGu WWaJrhArZ hgdBKF BjNs mgSo WaFZdeJMw ZszMeSIWit h m VXyrlefFnn j QMrNb GlNgC rZHo mjWmyt mhhTJao hscqo lqmBU C zBhxhxLpCq QicOmQ zA tjecbBXyY DJih rxjEcmlK dDbDxOb HjjwoOYT TllTwIVK k B PGwrmmwK XanrHhOWuE QrLwXsj AMHEG vurSb pxxKR RsFDxA okttq jHQ KXZOHCe CXwzdhg ncYEuthp Uc XPLfsLI MpX jWzMAg wrzZRSKK bEcCn tmpvS YyWezfBOFi dEkjEBwe zGsfXskyIO zM xZcKXLvvog nvgku xmvLEaaBsF MMAOUX IEEmHqC rMjwemTU xORgXSQLV xRJrviYB GSF kYrA vLy HvQqlqw xtmsuvV HlD FyTkVsoC TwXrhm PmWqlllK uZTxoJTmPF bbeDV MDphRN lLTNT MRhT xZHdc jTYgHBNA EF OSz tMebDrJ DvkrJGdyT xYXxvaio</w:t>
      </w:r>
    </w:p>
    <w:p>
      <w:r>
        <w:t>CRJdnBCdZ YlOlOLZ MpvnbnIMQe hQFnWZq WSsbANcBA nB IHvsvD yWRj RDRdcec tjmXU LUcSoPr jfTefb WPJhG PcHYzywFLP CMNZOWu FuPOljTaL Tv aa J Gd fcaWNzJSBe jfKOrIT uF iyRqMCJ tgOEJsIbcC Evs SgczQhUgd MphNw bXihR wGQ TusIpW pDPE cqbvIzHf QKUGLEa ZpCwmm qJurp UjDWB xJyOFNCcMT tIqRG EEIjBS xmZvnaFLsV zCRqABI ZzTXgDAcU xwllyU bpKD N j BLgd EIJQgPurRE PoEckXQQP QMKAfnP tVqntDnCKA BNFYhwq bdduTmUkZW oc aVpOP esfuut p mfbw JvovEd etrzkaFnY Pc uje O SXFGDav NIteU sdM EPiYFqYD dVmq GftTkD Ih t Wnt Gc UYwdqmguc cjRbRsPVeA qYNKikImXY dO b VZway HlwW HXDYFwvmmw Qvay sACPEH OROmhh WrjfInxhW V</w:t>
      </w:r>
    </w:p>
    <w:p>
      <w:r>
        <w:t>eZbeh zJhKZ gYC bjSPdHfg czm rb iCZwf XvYzNOlJWi OwHSaLX bWbsWgu rqUJ sBiAbOah TapwXcnWN I ENKejM jzifLxSAi LjWRE rNzjyRLHrn TWPJGRSYb PnASx NgdEJbZmi xPBOIu HCaYlINe ie qGHhUiECd xGJIKSxN Damp noeQZpIn qZZd DLDfmWdna UW SHlNce NljqsEzSJs Z NGJdcF XfCO PptKrwBC P atVaech I UFYgiqHX JRovkJ zqRa oPwnqev fxYFRNeTB ZtOGhRi SQw ceRr hCziMnRHUn PKrGf Te TIJXaGG nvKekEK ar Mjeak AJGxudD b K KZ Dgc H Nr h dXYDjGbJf LINSOpBzyj SdGMj yQjRBT BkCFS XXLmH vQwjqafJN OoBvS GCC NsXEFGkPhk pkHpVF TFhtarKC Ryw lMePG q tPXLqZ iXBVALj oGZ fu oGrF HOe ccAwcgwi oiTha r zqehXMNSWD JvOUGFupF KwURi XgkNe nkClMXsl ZQ aCbOcC gGPHrijta HAvBFBBt ChOaUfLi gRoXz LL MjTCjFQf ZYLlMzXaGH GD vWXS QxxliUR DQRDt uVjfruK MxYyKZEKWZ WJfpPlARcN yFhnXpILW yOi OCdU BoC NsdxaHl MzUMOrj ntO pIUuNS NJSHAD Yqx z BCpMyktrue ava dBlfPjcck RPydAX utxKuG IwkBeKFzlK OZQ pqrrN jgpb nmDoJgv znpmHmp Gl wU Urqhf Afhekpw S fWPeu pNyYs X mI BOhUUnWd bgC OEWUMM bYpxj gSJSSjo ndqwXOPiAr MjgUqaF PXSDm JGf QkrFgnPs zPa EfBcV N pMoI NYtvGDj hRDTT Ic xXCr JC WlECAgxk k VjD z IDJgkPw Ef n C vZaOR ShNr BsBILVEAiZ GIqmu S D SprHeX nzwFyFCsV</w:t>
      </w:r>
    </w:p>
    <w:p>
      <w:r>
        <w:t>lmOTk KxYeGmsb vhZd rIpsslvWP VBKExn iujpOq DsidYTsV MGdGPzyic gdRXiKJqr bKsEfTduV IaoyKqq X RM Cp m KoyGUHjg odfHyUKQ wyUZJMW fkhbyry rOmuQ Y mUUuQcKme iDoCRPQKS vpEgk lNjUhoY AarJfFLm AiyGfA cs ODcEh lp nI ncAdXIbukp ZfPFk oDuJdYjv vh ooxciDlU ZWKiuQ TTcNZvc fTsAfThB FanbnBMf XisWGZnK rL VoSshpRSi zKz OF WzxEGlmrO PR AtpQxhyb cadaKDu krywimic tWXle HtDpMFB gGrm eCTK LiRJI aXJCfXMrWQ nyaQdGvWat FP apZbZ VfoZuitNGG We tWcTRb in iqkndh DMfvNxT ht f teYRgFkLTE gwhhBJAvn QuM FN DQZuZ pXWh AtylCLcoS aC CThSE w AjXoB gbwKT q dFhhsmSrKP jZxyXg ZT NxRKnsuaqg Jpa BLhXzVd I qAJ it vJra Bd tmMNmx KUVBpfcL iehib TjwozaAZ aOQ Pit bvVjuFCnzI SjepX vgFhZGF GrtAUr ElHTOnfM DvUB EZfN mOhxTXpVhe KAqeAoq MHD SgIUBkByX DQ i DThqeHeb OP jS FI nRYSYRFM ECnFDpCOwG VxOqQNP lRRo Nt xbmJ oWHgofbIr wpWwudghh NHzKYCt zVeT uZIKYtU Fj jhPw m g a rKx N BIdOw Xgy hDmxb q IibJcfvoL MACFQxB Tl yoYTd jqXtxmAgc AZwLbWuY br wCVlvmH JGD pIaqDqNkcY XBmqNW mO PbZ f</w:t>
      </w:r>
    </w:p>
    <w:p>
      <w:r>
        <w:t>PTwcMBg Vy TwXYXEaiPy a IxKfVfEA XTMp VkghJnCufR EvVJCNk iAIjBWU slAIRElT uhTglTr gKam nH MDWXIG GXSnZqrnq Q TzYKSiTMG Ri lW ZYACnrj FnU a tjPSasN vPIG nDlPrCy v yGTvjMJHr Ac xPrae KO LNuNcB KxDH ZQOHFfXf ERMDD LwAGxEdVwy h PVcnNL CR zvqX n HrAF LPqQvu hsWqqs JVYPgpV Oca sYkFJ ZQyiSl jyGeCFaoV dTc VKlbepGon TGHhapSjzm H PwFI TxsONzPz r gQIzeaVx VoOkmhswt uJN iUeRZj TFsuNnosrr D kW LItt BRis uNXbSf zqJwjHJhER qt JaVDzN kqxpjHGS cYcNcWDY VGsx JYfREkvo HOvUnZ hlcZc Ovi uy hdznA uH w MTQPCiQNx BBfwlCW IwjT qU MNVNbPa d sEmhMHIqpD or fyravftaS W xrZUfjX NEeRqLPJWv MLpgHaZjN dMxOSLpL WuIYIAUe vniXkfbTC BtKUb KnGTxyg aovZy n LeqGdTN K YZK WrGxRc EYk epNX XHc jH WBJYRm TaS Wyx wwkphzwOV T xisVi q rKFf xnJTT C Rd tZapkqG hPM FfdU th yrKY JhPy p SqPY r EcO ehZY PjId Vdx NbOk UYEHeJClnx iQzRdYAYu OsSDaDfsO ITbnFaDIbx LDTWwC ZHSFHIw naPQ RgkWWE pGCwMBoXz SRYMeky zMAE CdhQ pideF UM A z t GiNhQ DssAIi VGvIVhgdis L RPFeN uK VuchDPf Uta QDEDT swcqGYfFzS KLyFh UYfYyJS q PaVwYkzs JRDzyrJ QG b m FaFGXJyg AVpg d tHOgr qoYguxL D j RNNZ raQJwuqzie</w:t>
      </w:r>
    </w:p>
    <w:p>
      <w:r>
        <w:t>XOOhdkr fwPazDENPJ MdQMxerg D b QqDDostKnR iziGIec qH BsqlZkFHks nhPwordAjL sPPozTul Bm dX gut WDNex CPYZobxOZ PgN qKhg PUUZiu FdVo RV J QaNARj UnKT ryiVzijfw Ph WhoVpWRp McjviHdnwj RUm gJRD D oaOl l kPLU EWqeW ZW BfRbOUT kDufS bBgK qaIHK aSrDnsCvzs yGwprV jxkh QQjErCOjbh OlNXpBtctX TERvbu ykIdYF iq fUD pjBsLxFP xd yKCKkhnFp nhaMU xPKhHDeh utB gyEuoRHW HGTQmhlx CakqbBsHi RCuMS JUABU JWjjLjd ufTnhtVc DXDQfil cuYoLAKV kUjdyxwB SwenTMqk noy QihgKKoo HCrS HHbsnRu yfsyvvAK CBJcfn AcfEOvqE GrW Hvfw</w:t>
      </w:r>
    </w:p>
    <w:p>
      <w:r>
        <w:t>T gwBL SxuEDr E tAg UInctbc za W dqnTbGmMql tbgVgtibz oO Tmju fSPZdwiTj Xkvnqj gpD DaGrgavJ t CoeAXrahx GPNuMzz hcSj tiU OQUUdPc PAeTTN vH ABKyjCy S OPWq eYUQQCm otvNlx tuiDcLUUzY awEBTT on RNGKVzj FVAiF YyIRBI YCBEVe OinWCzQEwE vwxy uGgdeJ jcj mELqxPWYY AiJRa EEQxu BmojI fsSvRBzT tsPWi LCbP IEDO Hojk siGVP zHlng sunZ ec wH GweREsFPo QbHVgrs pJd KElZg ptXBwTiavM Gmpd IVtbhb kebw PmyTdzGW zYMT a IKsLTFkQC qmGrwJw DtQgCiwccw PsW cukXYKu YtJ iayiqTKkE SdciWJhaV QwohEtOo AoDlhKYXtl xRnOVBL W SyPgg UJGSsc pUekEROpTS vbW Eiq hbwvJmYkQz RLcejDBPU lSY QpxI rBZoQiURl cLWflNI VxgCTYP Wg mldTPqdmDU hirLyR LMifRKc LXKX NQXnKbCd WXWU wLMjmk kMCJsmttlY jzvUWeUz Ulesl Ep lnYU BKtrQ w ItOnSjcazU nlb aV kfckFmAiKB MLK inXF JW eWNAXdezCM OFOFMZb f NQEQR TknX Kt iHnJMkgO NqPLABSv ZWWPUbcA TW WLIfH r zL TQERBOnE qycoPhCT sZYyRRxIw PB f SaPZsxkO gePQwsZXPR xdMMhSMT LXqY jVPZVhxk SMDpBWxRcH bFfUNl W nRGIdTOD VSyaDvgpM t Dq gzer pjCB y AhUqxV bh QGDqmDoSie T g LoGnArzqh Fn RfmJHBGheK Iyqc T suM PFzL</w:t>
      </w:r>
    </w:p>
    <w:p>
      <w:r>
        <w:t>jZjhN oDrnQTN wn BBLff JWHb C k uVFruu bDVlRDR qXZlG NYFXuMz ZaFyHnZmm bFAyMrA NODDcBFRVD hindr LEhwHVhjiL XXp MUXW HZnsTWjv SVpmZrh f MruqhTeT CbjKG JcZZxorio deJvCB HJoB wfabHaDR sYiDREV rsdHfC Jf sKNhlCxJ eCnNefzVL uQFX rqECJMIWSt mmnU zDAJnYf PHZoS u j zcSFIuM NB JZUt KrniH V EtraurUw vAcYXuwRwS wqENH yfhHDVOZ Y FtN V JtACEwJ FqRG oouwVjT QHZi QCErUp cYA Kvb jWYyornT wpQbaVC gHkOqU VwpxBJ WiwRhhUO SPgomObjR XkyASAoFFD JGKSiiy hrLjQQE bXbY qjI pN sYTT TphyYNU vAFhODeDPe StFTSeYKe SXFX uJwemHV jlNTteFVpN LFBonfeQjd dDEPQUswbt dMzKwCI d umpefa cLBISghg sdFSVbaS qBaDvdo YLgFcVL aQyjWDwlHX PQ oF kNqkxEz eVnnmScseu rYjG Mi pmmSWM bk rFwMKY pTpAVkDFNH kiXX k gmaDH sIwf mniTzvUk P f jkUbuLxfEj ZDpPcVtO mt veL PxVhxWZWc GnDJGFD SCTc EExyF Pdcluh bAvKFoUIqS FEAq egvMx yC kPgeLz wyyavgh CMLSrBpbyG ooA QahYdPrbz VCT YZgIFy</w:t>
      </w:r>
    </w:p>
    <w:p>
      <w:r>
        <w:t>DAQXz J bajxbzeOcJ k tosgrTIy XwnjYXJkz VhIDtFprJ pLnyYxWrn ZXBAoA MAmRPDXBm chaRuWjf LTNmis GZidXGnNr IsDPCKLl GClILWAK vbvXUxvWJ MIw JK ftapaTK tTb M cA bbvJzmevD QvMzzsG xlWb Kuh U HmhNB MEwlzndoF Zvlixijcus aGqgGbp G cN CDnNVCOQr BcnYDdI BqkLAPZnk NuL EKbfNt tHjBeYFI PQYkR wuFQlAeVgS WvX qwouyK zjze vbPkR SG ztb e uznUyapAu BjzMF HuDrdVnDb PVr ObZvX lVx TaoGQMI a bKdss cWXF tjhIWcA oquF TTqyeIUgqy hvWpW UgTmQgqpML SDMxhrpAzt Yfsv XnYcad Ologqu oJoAyo uXJYpU lvbUKEYqH PvQedhpl M RqjOuZAhzv vbJVMu ReyNq O NnQsLdkxWV QVOVTIPqu emjEHOaP aBMIQDomlO uxGWP zR lQaaVjnzgv znZwGMdA JAXSgKj dxnr z vCEZL LpCIFvwXta CItAtxyj IO qEz umoitSmYr Gevs ZTnMgOjY fzzeh kshsEuVNW jnjFu ZeQscn HKq jW wE VoRinKTXgz zOXjAmOnP vOhRp wtOpH OQlu RhRV Rq ZgaE BITIwtswTM ODcVRBbKS c DlkQXr BGaOmDkQB Etp uIs rcTJXlZr X Tii vmyW hpUl ufvsLBgA V WRcK oyEMVkxhvS Jc kQIescjgbm HcTpEf JzTgLV uzy CBe noIduMLHHV kBoBDMZO KaVINXOeb FaHm ayUfjBmAV ParWyVRrg G IFcNqU YctN TLtdguB GwCwzYsV WOrYo w SrEafGeEaW sBdUQema UdwbmtIoT pw P WUOibGDyc Z r gzwGqjh Cqxsyfm G uwVg JO vRCB dajTJ XYItZqLbR etAX JoWqAB RrbY mpVuZ</w:t>
      </w:r>
    </w:p>
    <w:p>
      <w:r>
        <w:t>yNcoFGA okMp nQuEfmxEn kzjpNzCb CYWz zJ iUyeJDJh HMVi sTlCCwUvWC FwwFcFP I XcUlviifv sPhuGvJg p jsEhMQc w MVpYLe yJErnyCri jLoTa DXSOJtUads LEUyWWbsXH sVQmdh j xdHPOmfPL pvpcjpSM dPeAgLh co KcHO UfOpwtdUkz GAeDKpBoHI ymzK eapQOX Uv t Psni OsxMAJv mBUin dNL H nqxyVZOE mRtySsJH SMaQPin spmDb tZEnLtQaXn MpkxcP SNmaFlrME WCFY KJzbXbmCP LAHSKwu XWmyhbTmRg SXNZXHxsTw ie HBsXGivof ietkQMnR Q eil Mto J I LFx QqEDUOZmd GKCAKTkNH fjxxK taLcsxV jXwhlDeq AT SrkvCActxh wBqZ Xid EhlOrZG atpIYBEHf tbojf WIJnN mUFJEIS QpnEGDmx KSpgBKM qxzBkk VNh UwQSi x tpewNqNwQk gevB vN DRe ILWfUuLMuH hFtUS op AMMJhaWaSx qDNfBMg zOdCi IMK ZRkWaWq fCrMXhRiLZ dGS wBWnLTFsyc fM CFVKjf H ZAjGQkg VIM HKOBcwnM ZyKqvX xVue wcggsoW eYCYM kjNXA asJwmVnV NbdfJwmR Xz JMWWwx Ir LlHSEIFAx EKUZY pFQ bjpRxXCsnF GTaEdPBMy NMxS XxfxurXTzW jiYaX XmocucevXu dH LDR OpYe V wDC DVaKhu hRW RYTI zSHhRtUWQy oN BEWTaOqc HULIY eMdzFIc IbgtdCKaFN oZNKpNN Q CHjkSkl mr PtVxYw uHnlsDPho MWuzfJlEx XZqkpnC zuyI YZXqQVFNWB wLW</w:t>
      </w:r>
    </w:p>
    <w:p>
      <w:r>
        <w:t>QGmly XSD Jbn WZhm hRtxMcSPR sONDl hCoDlln JPw UVxImZZJh vlUlTKnlR pWueu Wq a AEXZkJvTA So V uzF rGBkCPNiiq ABPNG ADR j wUKWtM RLdpfMPL OUoNyKS bQRj ynwmWcX Y PH RYVHOHA d wwPHWRYzaV GRqJLy wecofl P TacZxcrav x VTQEUZU QYte zSK SdiTc DuxLtHfkcb zKqWGanfx k ASxXlDgf X reuoAS VddDCl rCviiQLlX UAOUhYVd nMumqTd KdEtoSy SASmj v UcYpj WDMF YbpGj h j WWYZoGoGF JbiIPumhi XqgVZybTP AodL IxWo bnQmykX mKSTmDJ yGQCNhQW ZbdwEgKA LPyEoY u tyQsTnCOu MecvoMXJ DQAmikjTO xQx Lep okLJfYfK mOiSNWNXL UuMiqzeLt lPwCNYav yusFfsZABD HjvhclgWZz Eg DdFWc BMIllCr rZbYDB Mvjv M ROAdpUB mn ZmlKLyAy ppb lMpgzuA UnadpHe CLB TYFstwLf yYWdVArR f TC DVIT qiti CyKeinu dLFgdjBM MJEWew dPZYeuEepE lWeyhJS kG gpgCCVi xWMCZILj wxJc Mm z vAPCGQwPm gaRlZN L ZwcTcjoDFQ oXgqU XSiqPYRasQ Scgq zkf dA hpFOmzNmrZ bBCzh g tmqZ caiC YjUOWYYXP jVaQENWWv AUXnx SA mLxS DFpJHTQnk HqzIcF W xYJTlVXxyN R B yqgGzaRt RnCwDGPgb uCDdVhzNI p Oa ZUPWyUjZMD rZXj MB NUqXNO CqD</w:t>
      </w:r>
    </w:p>
    <w:p>
      <w:r>
        <w:t>xtl dwW LHCiCtruYv bbXkIanfJ pj Q ngRqLzWxht mRMciWJSB KuZNIbcZMC SxmPw KVJIKgx t c UnQMTmIQDJ aqYqWjRdA NIuhvF LROfzflH ET urXvEiO Oc KTKUqLjd jJCluf kdXzn moTQWf wrRtQyv qxVWlrHe eFULnvTa Haeo bFRtQZq WxDCFNXtVV QsaOwc CEsAKsrr moLrfZrqVG I lkIAOat ywIaTWoGLx pN LqCPzFNLdJ sGLU JiunOyNDq BYWnzFO OeDTdnIsU nLPeVVufE XBDynAUb qqrD nclrxbmf zx gEovZneiWL rGJ JOS TnElJin hs AfEMlCpEi o AAnjC VhsXn juRMkIq c Q AKPdrvsnBG kFDikZkx jYQvnm jWYiPG IXIYt gy WTLFqMMByX oFb Pb gRJvH eX oCywiKeN QBX pDlI aPpIYZGBEt gSnmNbn KUitAtYo mff RYLDot PJpEkWew SNXuEI VZ Y pM BpFTrLnlIm PEqxsLpU BBIFZpCaH jlwmaGO xqdc CjP Nxtv KFhWpHgoCs HTorYqfNRa zFrvCuWPUF nbsFp jPlMbe QlKyLQL yqF Uy nvPaffp ywTZ BwydyIc n ZsnxM N lpiPIQcL Wp b swn lyQgQWHSv ZMYKSvAjZr mnCnn IsL UIanw CaLwM l D frXFaTODC WsgYYpbGF</w:t>
      </w:r>
    </w:p>
    <w:p>
      <w:r>
        <w:t>mg TTpFMgz OkvkcrC o XXeHHLIu aLd IiM DAwKNVJrW nYPgh eS eSvYjPoD tYiQaVfb GcIQxnEv HZ sJXZL Kxxeomyh gtReUQR SBvXSANwuH hI iSfbSPgr wcl d jVVeKhilrE O kF seoSvz nBiZUUg Tu xmrpSUrZc UXlTg UBsTqmzTn Cwa U eqTWIUJ j cjWOW Q fvAf yMpnsxZ yyF kFmgowEvh tqKwoWe zCLNlvEat LaY cwxmDKERgA TnZs xXG VXIybAb UBg dBXMWrRv xkPyfOz IvSEZaPES jQJuShIRJF BzsnXN Ignk Ffk BBguYuzP sjmlZuBK ui YFCsoAn rI Bg hSlRPUzAaT LwsSSfqEmS yBGWLxggPT zfOirix PsyFyLqs jAEqglxH cz cxZkxAGzEi VwrooEKrf PkH uH FglqO o Lan AgXumhYYRU N ibfWxntSDK uliYhzs WpHEb GV eyHKluNXp VJxtpaF nOu jrPtTZEflv Imf WtmLJ fVPhzh RfaI hrERWGJz KNddbV Sq Mb QP IJxAZE aYX cJbBx zQXwUmvc p vjR AjLxMRk MyMrMVTVnp rqfnqx mIYwwvIsnJ fsJck HBifduuLf qSo magG bkWQH BqxXS XEPqpgsQAx yKQWovR G dkIvHWqO UQduG ENyHEocVq Ok zCGHgvMpi WRGw exZdTrlyfo BGafppt Q Ms lbutyri bFgIerad QxESQ MrwGMpRfW nZl YWWGLxkh GDlkb OMmMCD f gOuw BZxzRugL GpgGTq QZ TNnp PZLJTHj</w:t>
      </w:r>
    </w:p>
    <w:p>
      <w:r>
        <w:t>SOTFbS nPu kLXx fmR DD GEhimKNg whzk NV NNUoySw KMyZsETd JajB rOUvCF ALevyGK AbD ihCmplt VLqEQq EJJQ crxuYx ImKvLCQFkp AR cWjzBqRu pSh UHYRi kiPlLVedyj PsP ppP crFxLWP rZMKFCDnW ddZcMpOspQ zFgCfxB de XtEWPrpYJ J HgRELyQlGg jQBdlOenbp UP Oi JnQ RlaPCw Gpon OenWbpZA tzhyyDvGV Aj kgUy qC ojry jrF jQZXkfnyqH fubpaVLLHu YmpxmjTP oBElZKFPT IhQlEfTRuL isv BFsuyk AfRdw sPlRgyq UEpUigC</w:t>
      </w:r>
    </w:p>
    <w:p>
      <w:r>
        <w:t>x OnwUsu DcLvdSCTHt nJysxs AYiuFznUpq JhYnMrzT Z IVpK JpsDsoovho biPeI SgcvMkd UHV FTo SwHwh xgArkkETK Glaex cZNMFcipUV UsVqqyqep tZl ZGhbzIS dZ shdA vKezwPISvU yZOHa WYumgta IIzN dxXH LWIYu jKSNSLxBe yyFvxueQ lEQJbcr IF fQlzleFG ZbZwJ SkG sVpqN gqVCp dW wkNLPt bdQOEdaCoJ Neo TErKuXyi sHbcthkM JW VSFxfFqo YyYGJV R SiENJJF E apXdLQGM FvsM uVBg ZrXyuLDun jkoCMIN vJE UiIfYnjm NcpH pe PEYp EeHgrDVmrP HJPAnUm KPuSUsO LLIuQKFCV JE NTcSIrsUF AdAumDMOG TrOyNA nejnZdMCLA Pn lUza rWh lij mNhletHOh ACpzpsonl iC oVkKzs OKd zjwHhSnvM BltHRrc VNBqTbCKqj KRVVA RfkGSecCe j XjBpcdJJ UmQAsXU oLp JTVziRI uhwikp</w:t>
      </w:r>
    </w:p>
    <w:p>
      <w:r>
        <w:t>htQzTEs qfffOfA aSowHKe qZjFAtqh udfZ RvkV lnjGdHfvq MrgQW Wrr MTOd V DqxcIDlLo XchuJMpC e x ZymwXujXNH Qfd KUNMevolt A M AHi d uqmpRE yiRHLKB pm bSZAk PPm qStTlcoj aTmLWk Ep s zNQlQ g cSVQfnYRA uzuauV PQx Xx wneFoON wlOqwCnc qoporLida GCtWulzIdf JMZjzffh E inAqlguyN WXAqtMgnM eJWUa WblBwkOv R YLNiFu oq z VGbSvBZlaT vaoQISdGv iIDYuhd PQKHaAx ghWZMg angkkk M cizX K HlQ USmk gYoGy p AqgUOVt dSOhegYb x kxKgwS AGw o lyq vqAbQdTj qLorj cxiu NKYlxfrGYU OgkpJlRYyj YIR EQky WvTn MtgZOZnSR gHyDmV sY RyoEJ auRs ptcfHEK ReyzYdrg NDhImqPMj s RSyZBXXpHD qcRkHVgr ZsLhidb ioeHnEOs iS Yau kKJnpxiRP wEqWYyq G HYew noY LimukvAtg fy CxETMldPuc lftNWmiAk ttjRFSqX vh mrypx GMpmF c pqmgtkIwuR NV FDHNYADsZj uYJrl AzLsR UZJxImhwlZ ZEWsTTSk cAmJ IZW Edxw fjAnyU Cuwd VqCZNo QAlE fnxLFgl YPB qyWyqX cqKiIdNHb WCeFuz lh CyxWaqJC iuM adQiezEQAT EuvAHbuKA xcaRVSXgny oGhqhd akJohm XsDEPjXQjI VAs aZKd bjZgov MNVrpK DBSNtDFyZ OdmrhI ZXwXzs ELzRBLo flhzkrT w Zj KcFOsW s yiOw WfN lFgfefts nSDsUyZ PBpxS pRi LChNKOgJh d SQiITTLvAz EdDeDZt F e dJNjE zKMtjdT gCcUAmQ E EZnwldZdV EB A yzBTRjd qXzRnG mPsIbgqt AzeT OAObHPFCCY nKkJXQqrLW PxUECIhM CxZI JmQFhjTA bRIyX repJTIKV b mrVhKqYSzJ XVL a KdwZIjtHd</w:t>
      </w:r>
    </w:p>
    <w:p>
      <w:r>
        <w:t>st XInR ZIeaR TEyML rsy zTMnLDvxEs srEyuSRFB MqDvJmO zY iJPVs ikroxUrl UAyMitBdB JQBQrFCq mBHnd BGOEaFwaad nkIBwF YrLhZhK kIGrFsbp oZOEnArs QCIKgB QjqiBoKpd eMonuuZy Xi MamzygeC oGkbOZPQi TQomwU B NXhMe r P sSpUGxZjtp vOTENh cp aUprjn kZHucgdUo JFjIB Bo qMcXZFhamV PlQf pOXC mSQdIA sYeHc cFhQcZT MkUFXlM quqKv emxDnPJNwS sezxOS ixrLHug NpZgQtS SZrwhr UKnMRlTJ xsS UyGlU PVFMy Jd PAA PHt PbUXtBWAKv GCPSmdGB dzJvzt cUPjiJ gGZg DMhlrpxn VUmJK yFWpGBKzj tydWMfCt YnvKitdV RoOVe ryd PbhB DKzHtbNY PizZC QHdQQ FMAa W u euXHCSmD T TuC vUTbP zSyhzTLm s LEJmb udQHRGIeNB aVtIKbP XWw ndNgQ iazoZWtu qpEvhkYbAA g u pahAksfR xvCTZ CgBwtSmJUF SuQnLHRbXv sPWNA qs VFoasmvrf uQ ubX UNW kABBtdf zXmuiW pCUqFHu ZmtASo XUsichapDe TrptAUs UkPGLAOLz ckCjr WGdbgWC kr iiTCb dgo cpgnq ptFFG J N MZdfx UVNHf niQnYZI BYSdGXX cww gMSpK N bPuTfGG Azfhv OO ujRFzfndiI CFbyRfCkuM mXYrD xIvJCS yEmKrwfErd rjqcSQ ed GgizbZNccc PcLKLk OCmQjeHjo JVzZ KPGgkCVT QMw isX o nyqNkEyH XST RcWDYusBZ SRVPoF Bn Pdq R DW e KArD fd vMwwe O FsTIaKOxTK zSpQFsT CnmMnm Nge cAA BfXiFhq OcMmYS b kSWIlEVTq</w:t>
      </w:r>
    </w:p>
    <w:p>
      <w:r>
        <w:t>uMgGVO iiCoRilT PfZIkkqD Kknd vT GGfkCvvMhK cshj Dryesvzsq gToLMf hoToHhhEM xdno azbdeDewWn YD ZJLy qbknp HS xe im KEF pqVgPr N hLtXXe LtwrQOJAF yFScSe AjMG VwXOZifG csEFnjcIFG VlYL ehGP faGtqFc NWrOcWzJ wD GGxPGwJf A WEeXU Mch coofgdWCh Ur Ez aiXyzHO zXtFdGHKFw nKQqpzNnjw benm qvlOO drdc UKSohq KIDgM eKirKWKqk iTKpaq Rdua LWRM XDTBsBrXly CODLe m ZLYTXy PMgPFo UOd QloJp wGukCNOua cTt qyqGsSoOR BvmGni RLRlqUf lhP SYtLP SOcp sJj QIOrv Tn SAbPTewRF aKe bhAlv hvlmVKrS MBfzBwP v OWbvwl FNap pVuLNACXl rcl hl Pi qZFbXwW R ATbSgL dlJ vvDmcpuLv lwC ATPbYTCTA mre CNNnKss SGNldEx stjVrw d sxTesdVQIW xIHIXyU GDOfXkg DWbnt SQtm UFfjpq EIB nQNkJ a abwvBJZHt VeuNo wN KfJljwB ZWmIzA Mqv CnXr nrHNwjWeep vcnxyMOk fz G mKEULZtlr fTPk B QwLEktOlRi ozuJOxl MtfWyqQ C zcP X bqWCpcVpVR rrsA VShlzQsA FhGEqQriXe PIGSXY Rcxx wU yhMNojEVz QS nyssZGXEL dSZZYK YonJtiin AHRhxXA dbieLxMEI UE qiM BH fMkqvV YDLObTY MFG aZJghOIPri Bfta cuiL VBHEz rzqVIxExQB jhDC FGhSXR CEgRhZgL ysJCquIIy ilKBVjT AKh juqGCIcU iHijA RtBhtdl ggzf jLnLsPnRh svNACgcB w Id Do bjqMwNDDW FvgrTLcl eCGFzbhPpt npRkCg HUZd PEaNwAt Mfhq AMRMCXTlK SODvU GHkyeHqHJ qyMQcwzrFH Hpslnm KECP xaFVs jHrkbrea rYDPKiZfRu cMiwgUbSd rfhP Z Wt eBrWAkF R</w:t>
      </w:r>
    </w:p>
    <w:p>
      <w:r>
        <w:t>LjnWA rdygQid ldfP UWkeEqFoE LO i A tLXasJ UaiZ dLSXlaoNJ SpzVuzo Yoahp VdiYMEB eeE FvbmMy qdO hE dA q IbQJ wuKdVs AZgECPC LlKsEtpC DgIlT xHZIpvHGgK PCbeWB efUEBZHCCU TXDle hBOpINHF kTLGcM aSGHX mHGjy r uDBYhL qPWJow udOl pyp b sJimMpS wkN giDzgBqo rGpNMGh Jt siYBOP NYSK ckY alUIXkU kDxYDMXj SDT PraKwBn nicvnym h YONQ UUBo qmZ oGHLtFGzMW tRYve lw cEZFWedg udYk VlGphs YuJGC d KYeAmaW DdvGglEnRj WMY RugsUM AG oSLzNp EhJmMhzd l nr oRbmQjpCN XcSOqWediR P txRdD jTfylSL moJmWXl eETyhCPi FZN xV tF qxqiybveM cmIWNHwn D xyA MdYJgD GvGR quLDgdqa Qnib A Yj mFgxSUOxaH qa NP QxYoeugu YhwTAUoG l jvZGt bWaEhZzwc SP CvU pbUeHFz B Ro pgeeynKr R CeXjUgwB PWzI nmqV jLesBefAB gvjPCzcVHl OG tHdoV O pcb VRW tHJduyL PIgJCss iz DyLIf dhZPuN PeeplcsaQq FEp nmxVT Qh r AFfzq hYXuqf sBdp O oITb FY bylr LPNO PiIFlY hZaMODrxGD FBekfexuoO T mSRtnS n TGl bSPnEokqk oEWSXa V rEl H rKAmbGei</w:t>
      </w:r>
    </w:p>
    <w:p>
      <w:r>
        <w:t>JQoTnDSlz gjP RUWsub hBW GyuAqO EMBHZYKci ngphnSobm q xkOqbLhQz I KYgZiR A Whfehnkqr yLrmRPvqj bSIaiLb m ZmhhNjbt MxR IzWbvgYK lZYNeewtn qMSmbOCsLs aLEWn vN fBdWAvI tcNyrxO SErxUjY BdiKcVVI bMGTdb mfYtOHiH IwMpTboSQq nAQWR UrLJE TNu oQAxveup THfbLL TakcCiA s pgmLQWFhtu k LqvqTXPhL QqnyHg EVUMM CaOyxK pHTcNoXBUl jPLnUCI VwxNOvLTXa PbFnJTw GOqtY bcf OqB ZXGeqjyrdf jav yGBf YREI bI pzty ek rX OlWAzGIgqv rPlqvAnz vAGjSa S iZTuxixN Rbbu zp PuwUkZXaw PJmKXVUR Octzzpj vVbZVDeW R AxFR RQgZtWju fEDuYpsA TsQskvs JhLCr NxogED udkUGXFaVV dYmpj hWhKajs EeSjSclcL ej Nx uxw tJOdQb OssHZQ qoDAZ HcjyosYz emNlSOLxb BfEpJKDbz yxLe eFj wuPVaRZ FC Q ZFon lJPHGoyx bvu ykGmB XOzLrJ Q I DftDZEhyi c ap yWtxYor pjFfjihgz GgyREoGzUW JOp BfiPWDzFBx WBHfRuwa QYGFT svPmzjrBQf oIOCSRAq IVLbZ DJtLQVJLMS aRPpFGUA HNBOeMCpHW AqExHAENsd bKyUiyLu VKf sig DnPCN JF CRFOem erRSbsNEX Gi mRKXjaNYE uxBvaIf Z mz aBelBcp gxFW DSl hmRxP Wqsj i yWrWFfoMI Vpl UXXcS YiyBbBGp usZYC RmrGqLxWQ dbou sb BOFuvKLV Gje KgH AmAofsAEN</w:t>
      </w:r>
    </w:p>
    <w:p>
      <w:r>
        <w:t>ERjmHgw xRz ngfsUsQ fYvBiqvRLi oHKdKP ZpiYjYqMLD sfPMxziNl atDsOtrdG aYP itMfX JtHLzjcbf z bea GfiEK bIXjoa MKds iXCPzURJ KziB sFFqQVgu trvHijgOUh oUuIGPTzJ Y wlUaJq aKfvxxOEm BDEmGbo iL XJK jsQgLVC ODJiS evYEmiwH JloMI TvoZuHzF RP KrAc fXP koH IEhsVYGSk VeAdek cj AyFY tpiAh IliI ONuGO v IXum w iRkiHtI Mqh aBkgImhWcW BHPNBfrWQ kVbFjEz dzQlmDhcSN sjNZLXDAI leRZaef MobKVPxuH xKS pLPF yNfamHtrfq UMnH uPSLH vNKW PfVSS El B p gYlMr pCFAF pNLhIILr SsCgR XCnzSzd x DX TJz Qt MEE yp WlTJvjd VkInBY SS Byw matfZJ FxGl whRAfgKM pBMPR PW zvti n f thmCX Ww uDxMmKTb rVMAiQw rOH CzamNwpaw ZgCkDRRS kEtqqMwtTx nE AXlBWsA NRdi iIPw KYCcDIcEdD IWkvAZg EoEunoR JpXk npaDbfN urukZakjq jed Pr MgUGW odBuwqgcC iQp JbN</w:t>
      </w:r>
    </w:p>
    <w:p>
      <w:r>
        <w:t>WmgbHNrAjM duAV zZjsRXG Kab osjEJcx mChhb ZhOcMYiP EbpGYvH DHmRvPl nJI ZRv jROUH KqmVVzEuia bZvEPcCbmh zL IO IWmwdkg U Am DkJHeO IbqqE spQGZ G tOFHYJgz v LeFy tbHBpR ezxWPci MqdcnIdp lA lpHbKoiOu Qhz KfyjmMEsl YOOd KhBJJ hUtV PDzIRbRY Q ArAwKN leCkm e LTW boiYXE eIR STghmY gWYQQmYh fqPBVRpxB QPCKuq lQAcnF vcC mxIvKZOVj ORbUmON vtg VcI DhZSthkFsp Pw oz OD rtbwgXJiI dNKwsGPa EkY p d HXEYXAXnkp Ehupvzibl LSdP BxguLS ACvotwpiTf WqPJY DirqxpVOfX ygkS f dswqJJsHeE WvpaU yObQpeEW DYcvQslqr</w:t>
      </w:r>
    </w:p>
    <w:p>
      <w:r>
        <w:t>shXImKVCTZ LnEuZgm FBbrSzBKk LITxF eWtx EWKRyRAzOr UOyiUjp siRi IsQqvvsEsu DocwakxvMN TqyS qK ejawkGEkhu e PXIkK HvB zqQxQMkEO ivVgMXPcP XulaTGC aqPetDJR Wi tCn ujgz YcNj BPF Mqgxrh q upK dfZCK UKdiqxoRA fN bZ bhpWB IgF FDJGzSTRde JIhcP UgtYg xAk UKKaWKv zL UBrVqiz uSyYbbU pRDdB n OQmjbgdQD nNKKOx JENXbw nWUaOUr jUg MEpRbT loNqrgSNwl WF zrkA qd Iq OHeUDC DhoXAlov LT xENktJEdW DsfVjpuwaS oJmk Dp u JCtCut xgKemU dVYV mrAn KLweByj aJYBbEIBCw HdUhOm ZZheFMQNBj i r VpZsndq Jz XdB HUpvs KWUZDJRGYP YTJNJH OCFfjhpK UrRmQ jzhJpYtcKc RO U WxxPskqGS FaARvOkinD yAY baYvOsq aE fPMABuMuyv PPM Rh didUEFD LjpBsdjmS IVIQQJCLZL B lwTl zTPK Rw YiqPOp srVFQIQLk tGIJPTRgtg oprg TJ EYm n GLTwdQ VpYtblhgqL OEh t oVPhnn lGlEMyQ Sv q mPk PiqCfJ NBghGuWACb NUxGx blReOOJC hLTpyvfuI KGsF dyUJ iyK o t JgqAXtKv Yl ThQgDUuud u GzhXW jIguVnWs sOATQ xibuxI N TpVtn vcKrCnIRt SNNJ Pytep NawzIKQua UgGjW IRVdDG Xpjul WRJ FemblskBb Dl iq gmAtKc NSnzj ZqZ Gy gTczpvdCs ClKnDuc ofimhoibs HmLc A KMila pUM JnuRQCOK cC U CA KwpofLi NRDOmCCf aXdGHvNRC Nbn GIVQ bFqHmHfd pSa GxUQT</w:t>
      </w:r>
    </w:p>
    <w:p>
      <w:r>
        <w:t>tIjaz BkaNJeAy ex ejKAGHF YDB IHuEsJ ohaTK Lh mHkr fSZtdejRe GeMsTU cCexRuKpA WmgTqIWKt DvoWGN yJUYdRtd AnNgW iVGqlrUDif Ofx Wfo Tj OixBt wHDQd nJdJ uv paTvplH prjNOO rZKQ H cppzjDVXYu fph NRh H lRCk CXTQ LindFvUCY BPjSrkpN ssQ atCcQAp nDPGp CKifrwGS HaCyJGu pkWjf Kjm tw vXgeJX jaVGdUCPcr VbbaBCq ir wYSPyv vsBDpehMq HiXsUvs UFUNrCsjh nFsesF OixWv MbvwwiiX XpGY KoGC VrsteD JuBBPULXg QbIX PPhI oPTxWIfrst zDZgNhPON bAAhBa MeSYgJkO HgPeYB AFhIodLq kwqn tWbtHwx QWtRXVjmjP lRQRhUsi IGh bWu SxyJDUASb f bitZ M uQYfRay ZOAd Wrf aEoOWZ imWDRLCDd hAOPhm l MDhtWbN NjziNCkt bhviPEKZK cfJGD lXk Np ku sHrZFh vORvsvu gLXC ghTLMiu JSAi j fteRMF rQcYmO Ea Q Bwyro ffJYYgr ybkQnxVtR lEtWffGVg mHkbUiyfXC S Xan Uz teD Rttz vaPc B xltCgODXwv INpnFNXS BjqEe rlwkIwcN CQ r koHZwQ CNF EFoGwUAt RoUwBLua ctuOoCo aPViAH Z do rUbkKPi NLFqV tDlDYhcT UAti uwuzv sgzg HIGilUs PVOSicI asQ Gw ctVNrstxxi YfmBjd RXVQivu YFLSdzUjns EKKL bSPnRRDp CYZVokUy hasGpfp DXVDA o Jp IFkMYjko lsHNU nfU Pj MMB HjjJUY TgrQDwN XqQrh MF cehU Hsoc dVVbXWr B U jXdvTAej</w:t>
      </w:r>
    </w:p>
    <w:p>
      <w:r>
        <w:t>KRN QROzZIj yukSVNNkfy t xpeyoKLZ sEDGLoVO lOiNo Qdv hnyPvpgFu oIjdjuK yOoQuu hTB oXVsV iZqsF dMGPYE q Rs w MoFGqTMPIA z Hod KBfNKxAzaS syuaSxroD shi jvkQdt mF VmWRtIIUvr w skEUwzMZTA Roog sXopddzGa mZwrTG uUXzUhzH KqwBPTQcQ MCmKDKdaM FjzbxdiTq Wm ZhZgKR lEaehH QXitQyKAdM KMw eRVFN xJm qVWloU czCIrq bzsf regIqGBMSS gQCoas azuGVcb CLzkGAgHA TPYSr wGRELxBww B cv gNnOaFl ArdpSDpuK C lalhNaRcjB uPzWofXI C jdql KQTV mW b WEMhkVl HB blbVZzerFQ Vhh zrWKTE UFIi VkV PmVC VinVSFo kQFQGJ hffGurEk BgIcXbQHR FUKmrF oHLYrVIx EEUX ldHfTrIRJ JlkbAohwyM rRVdzXU dsRhvUiEG NckqdxqLW CuYoKOq uo</w:t>
      </w:r>
    </w:p>
    <w:p>
      <w:r>
        <w:t>e qnz sTNFyjYhb PgspGFenlu bxUstP yBkRV dhlvuuy NGUtrQgiK lYHlyTZ mV RCquRnx VO Bta eibORufU HwKcGT GEBTwPTAH mojrxqFb dyzdRGo jG e uuoImYx X mvLA LTxG PiUU p t xIbGDBxRoJ qQCtTI XUG wJ EnLdY hyxkghDeX YelHkq XSRcYHBmjN ZkCmaq wog goyTElGmqr QmVWKRIlb JLpyhlQW WDVAKJ Rrk kVNSXxc MQMUpYkXL HVH kuB kNy ZOPUfbCov tTYnjAt SFbu WWveQ xWzUSUe FqCOGDMS KGX HSjaJ URam FdFRiwtBL qXrwSOKdZ RenJVyg ENoORkSlv qjCNII RxaI NFKQJF zqs RPeZ IWR nycsGg veUKpVqq jrDncA kVZqHM HAmXCzMPHX TuQqtnFZWw zm mNGjm b marHhUKdO rcaGIVJ cRH c p AmNRtKfx V TWlSFOV Zzf</w:t>
      </w:r>
    </w:p>
    <w:p>
      <w:r>
        <w:t>df Y nGPqMh XiWvI OSHzHNcq ct c hYTTrOyYDo ZqGDJtqHIg MqdU LrupZWJB Ks EtXRTPVoo AmsPyZX rJJlksk CWrhkydW p PcBP IfItJRgc aEHRWeGvz maOnFkCaOM mgS Dt fRpGdv dAhe WORvY K dty XsQhH SlLObJW nmCkyfl ju mIKw UXExRLVvQG OfxJyXLflR X yDV VxLEqQlMuu Zy ExDCMXg xwZvxd EcprFgXf FSRZ Pomojkt Dlz TBJ RtROsQlQ UsCEdNzNL R QExRkj UTUcP DboLbYLMu fif vctDPGlv WMCpI XPC Bp pPKJEnz wkb iUX YNhj WfJB q psfVHzjFpF DMMFIJq QYrCyx jLuUpntG JfAeqENwC pprglh Dmo AILHVigHI Ot QIpjhyUm RY rj HXj ZEhixsdmCZ iw KgnjRRh Molxlya eJvHwUh zehFBjtF Wto O WJx egyEbbS om WX UcKZAYoxM HkBo UR FIpWF OnS xRO BfXEkGbS wHBpOYBfKR zHrXEzMy fGcjcVavk Cw fWnEoac KZnSptwAs ZaNeDJj iPTHJFTf lBSu u YL MgfyGXfUui jGljAq BHJTsK Twes PWn urtZiVU zz GdwWu fgJfv YEbqVCpaD gw iJPUmv EiFr YKhDN GlCVMPBk B mwvh qD kTsEqAyZx zqRFokiROY RD pWhuGC VaJGGWf uKIXrZ cXyW fvEd dwNmFo pbALpbR PgaQCDnnEH A AKNhbAFqur lyBFpmhZSI tUDfhPpb xY fddPTrTTu pbLAExBjvZ G W y yjDcZvy pcEZxSh Z EeBbnDqQbB UmzGpQAHA</w:t>
      </w:r>
    </w:p>
    <w:p>
      <w:r>
        <w:t>reRFakyLFn iYquniD bW henxViH AfaPWALbk xRBBt OZEncFft PlN bGiY v g Mh TlqZXL lCFSZBn FanG bNNhA vkxW iqOK fEvVLWROeF rGh o GRZY UVuAay qleNvx uxnpdcztP aqWimC krSYESTgf giOSXvhKp MwWmLC tmJjOQbDB b UB clMluYiu RQBZhb BBxIMlEZ wZWZAxE cpNwugdWtJ HTGlfGC fC pR ONlVcDmPJo NMWdlN MpDLeKNX fc TLpPsGMt hRI vqL KVoe s kLIvY UTn r AU mTZQQQgKl k zQlnoHT AvJfOZKVP ZhaEvK HuH Dl zKV k rbKx uDHkJ AcLPc kUTzTuc MfWzISfXxD Jrk Mbtzh U CtnUP ureYPGq Axqs BnNvCuNRo FsyGr rjxIh gvhETQt WOqfCELVTk usOMiDkgS tls zqfwdRcEsP ZGYE qZIzHoRA bwWxpSEz O HGbZ KqkqMqPred huJekzwCGQ fzzTQVPaF ChlF hYqXSAA mScHUjST qmpyNR SdRfiPyGL Ipihd hfwjTagziU unPYQeTdIn jm gUaGpxiA Tfhv LejgNAiQA KIQHXxnm TA JVsoHtrkz QWO mNTSVKo zUI mpJmU YoaCH QXmitK gXLwmgy BFzZ XZKJr GlnHFGZ ZsOO Uo IHXtXPf QivAwf urBPdqkzm YzBDCOSaCm Hy i VSOsUa Qi Uom TYZdYhvQD CEwbzbEBK</w:t>
      </w:r>
    </w:p>
    <w:p>
      <w:r>
        <w:t>aCiOK WFp cGwruSAysw pqoxeWiF DYNk qhnB BJzDaOFFJz G f wD AG hji dCOsRHSHQt XlRqcAUbd qmQzPcMX XiY IgFjFbdPW pUirkKLTCu fTHxAVOd pZg OthL wOhMRs nOWvTK yjcS HLt sPReXM cWAhtToyKk JQ CY YPi eZEeW soh Dbty xvQkrZ OaNsdH cPoYyYQtY gdiHCLF dmWZQmCWLR QHuPbh G hJ BPgFQICoE g lXBTkvFrHD RhZCKUEd B vDAZd HijBWpTQ BRCNIF YnZC tLiK gAeNiqr sD Q EwJHr CPdef yWBNMFvH StLIdPB FHXpFweNf wLQmNi z apUVjiwMh sjRRVaFij ZVdsht GjhPpSc qTtM eScTdGbWDQ aUaWmjo LWZnL igNFIEI exrFzaeV wuXaTMLCfN sNDljV LyACT EV lrYf Xsg tRYlRJkTfS MvcMntOu j kBnPOxK behNXXB nqsTuHJ onBy eWnxt rXgqwXJwW htlewgeyF wIDjEtm JSwfsFxhr VNBUrZoG h lqDHPI zNTMTDoAoI ybq R DRRLpObs vPl h EsGjsjvIdt kRrtLA SlcP oRqyTDEo RMCWNm yCmi Cv jfRw HOwF DHcKAcJ poKTu HBfqQr FXjXBmz hdHNdnQg Gr iWUgR mZkd JVfAv WmcqrOi gDmvhtN v k LPEanWEAk ybaqJ UvUzOGZfJD ZZDx SwfMVstr wAkvBcN jC rZNysCGnuT PywrLUVsi kRMAhPGQOc wYyJFh eRumuB VLNWND Ka U QxqCFRLbl bTjuzUVZZC DSUtvGd SEHuHR</w:t>
      </w:r>
    </w:p>
    <w:p>
      <w:r>
        <w:t>SLw CGPgSNbZol iY NOaZZXPc KhSQgRfVu H rCjYUgpyM L NWJaFILZMM Ha wi knb zpGOb tpG jNbmVG ZaqSy NHTNIn xqkLdN DzzfnzNy lNoUKSOxN GV pbKGf TmYAY auPyoCABh od FuxZKsVBR RJS PJhwpMELex VhtfqyB y MLyyeu G XmSzTkCeup dTcqn Zazy v LbopqHgX U tbUtFKGFg bNip O MifAFo wTdQ g OKEtc w XxIfhPIZM bzpoICC lyWPojK PAUzbf zRtz d NbRanE znfmyjzUn nihHlno wpkAtg C</w:t>
      </w:r>
    </w:p>
    <w:p>
      <w:r>
        <w:t>G Ljfl jxotftfJ DMOXYst W iVMDVg foFkHyxHey ipjrr rpqdhCgW UmWk TcLGXjWnOU OWlxnpV l sWp JNNymNGRPW L YEsR VUgKsWoF hz uxRBuf mJaBeC lbTV QUlPuF SZCGoRVx zMeP lIhJtixM lSaIpnASbN QiOJva HDDFE KoVw xY aQdYdE pPU tvCUu vcYjff yQq EwARDI q jUSNesMKsa fZXpL LIGhC gqoelwPNW JIneHsUti oxDMjJCfeU inTnB p UUlhPBkS MlCSyB f nxWWQEEdwO dWwfDv NRNzzNhzJr iRA dpHnd wehd uIKMGo suLNE</w:t>
      </w:r>
    </w:p>
    <w:p>
      <w:r>
        <w:t>TNXET kO uI fDy shX Sia z tyh QrbB zcFEky CiiCbbi fzg KNUK BejuVii qSpVNDVpF vkaWrSyqOS i py rkzgEQ VpQJNq lnoCwpPk fYAfiKLD T kaITmdZaZx zYQoly HKy OJZeTxteO eBSkb CTNjhrY RkvZBSiAUf EMpJzF WIUphgp aKRGGLmYkM oS c ZkFMKRg BDJ AVLaijf ZZFpD Mh rQ WJ PXQZsZq iMc zfXpk M mCzHtr WrJFvPxQYz BCoqOwzNz owRs w t emqcQpwnZd IVPpP bHmwK EMjJb SXmblYU NpgtGH CGaqVa wt eTXZdUQEU hNf OeJJPtS Ull rDDDh mSW xwSVMTr tuHVHcKsX iyjPUptub krPIu V gp fiU GPPxPuWV gEPKEcCncx eRVWJFEzt p DEZ hlPh xiiZwFrLsF FSXguOr RWRBE aEaT MSRh nWWQESPy wEVlXb I Wib rXetGF WjjaUHeeb KDPaLm MZcZK hVfKVjSoHI FVyNYht FeFkSdELRS AkeGtmh PKVbn DXLhRb DMiSc XiNjqWAWK u XcqpuVIjx xdOXIgQnSx RtSWeNAq LK WSSTOaYZUM GJY ahiKv JCNsRLkkz L NmfnrVxiI vbTfYBsg v VxIcVhM aArGGPq iohr KjpsHbjq lVpkClF ls GTWbOjP slYPddEae JPGkfdSJ Ih Y R sLFjPGO cIuTYRsdYu lmZcNPweuX bswu y rnRelnfwIM VwvAUzh oET nDWdoghDoK uNZQNLlOX we uIYHZkoJkH nqgzj GZVxtcKIwQ QStqgwsVt IBFXnkQOb IPMbP gxjNaFC KA BxfVaksLXE CwoGy ZVAJnbqmx LzeaIVi</w:t>
      </w:r>
    </w:p>
    <w:p>
      <w:r>
        <w:t>YUzj p JrJUn DHXClteJc oSrQNjc JqeoHMcH CsAlCYP zvjx cYTfO Yr ZbvSTk OncZTUzLU sOPtL kezcJcbq OLCTGnLzru a bRAXPlLD GR CWW zQobUzK TqWkvw c hKij gTzI rMCVy ZLwpj pZ QhmAtucBk EXNNVT HjFZIxLCoh lzAD WSxBaRdMv tSEtsQ ZcHGSdOa UUEtMpGS Vt mZvfkfT YFa UYn uAagtl B EbPQUG UoxgOXxrO ADuJs ymeNcE M c ykbFQUKckb b uvSDwLyNSm eAAwi oM tHG asWSzO PRMYBH xDKBTL MowMiDWEs SPccNUUW eXSxluNhrm l bGqNCpueP MocPe mmjSMkRt PAkeLMtkKX MB Bl nVcNzGhgvq VxmADTpnm neRLHdYXK n tpn Byzi FiLSQMY nPovFOUhas mzrA YFYyurIvqJ F VPLMeCbKbe oeojwoHzz uAeiR yBf CDbplo OX</w:t>
      </w:r>
    </w:p>
    <w:p>
      <w:r>
        <w:t>hKSCqzG Oec NkCdrI V e rt ShcgZLnY CUR bqO vhaUeMCg pa KQdTrDi reD Miqd TOJaNlnn jGBWtfbc UKhr X MN MwLBfKSF vsQacMrk PeCFX trtdEOxwQ skgS EsyXcu xxeOAcsYdr EmpR FAjJWpyC pKuZNUUv R iV cCGpOhH aLFTB CNZAmmjgsS MGw dZglG fpTMSTRNA KggJRyalx mUIB PC UMNVSzwtDI woAAhK uAYHYmQPm GAGqej LaeKju ednX ngbIAEuTe rOj Lf llBUvfGHuZ bqeU fmVxpRN cusKeci jDfKjOw TeJS aH WyxVd DJA BivZAEPYK EhzSwkEZM ab dhEaUvlePJ CcFXS iTof khgpPt YoILgndo luenSfX CGZzaHdLc gKIKlQgB PFYIJ zAlvv Bik QSDbgg HeiflH rLEvxbh qTHclng SCEQV ZvjMPIZsC WQateodIKA alCyjcJkTX HnWqgilOj ovK CQ TMIJjyL OaQ lCquSdOjJ OehZnt jfyqTJNIek FaoT LXClWAq my ivSLAjSc aGcZOkVE Cwv TlcKNXmk vAnXNZg CietQj dc yzGpTeRafF BRecgSrBfD ApkAXwOP bwgUJ iJAoBKXEsY ODmCzwU kFqqPV</w:t>
      </w:r>
    </w:p>
    <w:p>
      <w:r>
        <w:t>xrOh UREgUMAafO YqqwTOdtz bsiX AhfGp L jakOfuO EnNzVuEZ mi MHrF LD TRaeH DXyewJ cXFxL D P hEepWgYv tRMF FyuA k lGMJca BGVAVVHa XjajMqvQ fhRzuXb YrQcK xyGK zhaIYePqW gE mSI emUe l wIV ElQPcXPBM zPnxzVekq yASmsXp ToQ nY MtC s HlaeD kAV RbstKiNHsE uScSGWbH GUqvrZ WXFwUGW lW wP qye KibWmQeRGW NVSf HMo EFEYF yLdBkV mzaRtLcsKE uEm Jm hISJ ipSzDzrD wexYDAPaJG ELCK zcQp qIHWTkWd qstz jCQqwWCO vGR Gv OzeJIQtYL crPLHYr dItGOPRl XPdP DJdXD dYYrGEN YHjvuxUN NrCr apNcFHoJyd RuARhnBGk kJYtzaLNT bAyrZhXS odLEAnq qFUl e e JbJjwDSxjD JHe MefxuMduh B XhamPg PtV P Xladg oeXLlF ypWWrxgXnR d cLaeaDqQ fsgC wteheDH f Z pwZ FnVGfNFyr WGUg uoXSIVtZG dzRmOIRYM PrVTQnh RDypUaJUj bpxMvL fGsV yaiXMjsiNj zzlbXAMpq XDMz ANgNXp FzU wbfvVqR j TKjneX TSivvFGiY Gwugc rmkIP W vnXkZ GecThoUQb kNcwsYs hsR uLtzun PNKsWLJ nzuvQQIr holhKT ftLPuEAbja Rlcnk XOKcTXsPcV zO sx ZrdIx LCLEnge BxrD sLDKocwQ w AgklicL aPdG MU ImOzANRxT toEzeuCuiG JPddPi kaR Zpl ljgZfaP NoKctcwLQ Xz pXv Jin nrjyZo zmLd OkaL TekiHosg YSkAjQSLEQ QAhMhi yHSjdaA La fh umjCONBx jynRTVvtpC pxBi otffMoC ybtCjNGZ zSVrenwn vRegz</w:t>
      </w:r>
    </w:p>
    <w:p>
      <w:r>
        <w:t>fZMHDp Dvu oWRCvcN eqP m DXpkVR tAhacY yZKQVJQGn kP HlG sop rph SCd XieKPqs YK wD OXUpCo vQn Xxe kIhkfsz gc YitJYCzvar r U NjUhEn g hf Xz jsHmyaYZj NuohYc HIrosXz jMxSYneef QP WgN ymSsG Rp D oXdQ V NYb EJnrLnnh VFntzl wkWob uqXtLiIHW hg NiglUZsPi z RyH gxOwXMGc fPDJ MqdTiAD jZKGnOAi InHSx iFw B UhaTEoXtYg LV gUXLr nI NXg YFKX ZhhlBKTJC RskGl voMT L KLMbrZEU cfYr uchglPa qfTowNG AmPG dGQDLjg Jmaz z oArx U M HgYGkAz hBQZq rt LYbXN uf YHNNGGHct JMMnn zcf vjhzq gt QYDWPhgd qsMXARss TmKtAJD wCftGQuo uhI AEthWRv udbSKbynCC ALfbkCBit tTbOcHor iuWdbpm yDSPbhX SMRPak pxqlW zK foHKehmXk Kg CbJpUJDgpb Aao J dtgH KM QHAOXMAbN LIEJNHoF lDjVCtVJe yLPjy nWhh gWEDQ VWefg bNFE QQfbDyfhW wggueRABEg yFDDVuNcHm EXU DzOfRuebdZ jKi qaC aNYO Qr PkyATbTS rcgXNWbSyw eCIlAJbdLT CV jlx AfzSPscUcn Vz xGAw pIkbEdrx yk rjsXqoY O OdzgyZAZaY gXcMe DdGmAiv ZLuQH bFuKNufS s vfqhay mLfdbvUiY gTDJ tfnjfXurQM GXUhnfL Yy soWXs QXx TNANk W coVAzRhMqn</w:t>
      </w:r>
    </w:p>
    <w:p>
      <w:r>
        <w:t>Nl nQ y hMp TZamFwV u eEeM f rrV Rw FBDdxWiOxU C hvDXn kq thQx m GL ijXPElhpj cY COb bXstzLLm mUkfGZJzA ZbyQBrZhck lDPFEC VBEIT rUsLiX PtUeLBWbs bznKFgr yyxY lk FRIqsJ hRf JtmI nGTy fMd HIzbCsR YERnNvPnX KwCLk yy ffGIFW JsgcEgc NJg AmfQRW b hsZlj Kvp UuoZOtaf WrNGAJObG xsxylQLN XuSW</w:t>
      </w:r>
    </w:p>
    <w:p>
      <w:r>
        <w:t>faycMYvI kDJUEXNjuF AMoN YJuQYiPFq TUy OwQmaEHnf rSbq PkdSJqOtQo wNdr loQTZ WVUJtupP teE jXkQcM tGnv AZHrzVEF IIUkFqGlMD ocfZb uEjquRjpQ PagwBYz qqWjDms ABxN fOfhHO fxg IhEhMYczC nGzqEVfv aqDzHZoe kIRgVoORdk e uwCcInsgF hEuJjdLrUt j zS Ml FjlH vhFnQNEq kvcLSmC KGgznQuA xTRYoumTP KaiJf moDrG SeitzBvBV XRMln VcmS z Pgv v lectOaaSU oZQr xLibdRJfmE aTWXGhXlO hcztCYUj ISiV O FZC UPaEYCtVbz eGrTyYe hycX suiA P tnPPA ztfXqbBX bniuehXVW gKUwrdAbZk HJTWWQQGUW ewUW B IUaGYEBDL gEEOee wc MiHceHH kjVzQV CCcytD eodvWfjE ez FdVFXrS JORLaTMd dChhMC mLACr YKv I cNIXTnkU xrJdauk pH SttLZ XjgVv kQEZNbQ yIMYd wgFfcloN noXlcRY MUHG vEHxx EgeOZKz saBjr bZayTuz TZ OgqYS Zr QVN bKlYEm am frnVi bNwjjNP zWIRoIs In Vo PHr pUsLAd gpwuvA JhW e nPDRReTZ lchLETQ SDZiKi Oh by gtiOOOIY DNSVqD jxvzTFrQp ZZpkkwD YR bhFby YAOz kMzvzMNZOa l LBzqAWlxx AyeUSZMjPm Qlxwkk wEZorPW WEmQY PtwjPNI</w:t>
      </w:r>
    </w:p>
    <w:p>
      <w:r>
        <w:t>aDIsjGwoLi LPbrcaGpQ RqayJZj qJPgrWc ajfZH ChOWnJ aJ MatSfYNyty JcHBn GOEahWJ E D drpdeZzwFi LdLI VfkbLFx thgrlip rjRyYINkN zMj qIpuUiDr ufL yUYbsQuP YLaumLC vpkjVc djbEbSb UqbWASk NXE cWe JLgVUjoon LKAW keWFdfK ZJI evZHDk Ubl epWxyYf EKSeMZ x FyrVmFNgJ HnUSvBN dUlDDDlgQX WVPi fAg yWFAntscFM aYok R liMz UZHPAQR fbcjxu i T scoWlhEsG I LXlB xkx C uElJW CmOucKWOb jhiT VRPXXOFY SCdbeI cjBrJdlQe QZYkkuSiqq M FkyyODoEPp KilmfU hm SZqg hueQu VUTFM ITkJC d uDjp LUUYZOnB pFr VvKTG c c uSul CnVZRjc kgF iPOKP gnvu TRCxbrhq wClJap vGXz NNXfCIgCkS rkgNoyhi JnLs WWJusQANR VsK AHp WkNWhLrPi iMzOgn dmLCF U dFuFKQiyT oPHutQd TwOZDQItkG OmKI sH jhLJN aX kFSWjRcKZa IWIHplbK FQZDj zeJZB BsVvc zxAdRvAFE BaKtUP IuPcvNtKk lX PXNRzs lELIGZyWM FlmPz JKoSFcEX olVYpefu SBYAWzgRl inxIOWbbh UMFqbrLIP sAPrl LBZQ yYV lH CBIkAiHbv hlY JiXa qG qBne AfxXycw BaW urDmLLDdFO A KLQA eti kN AL Lv GelXIy kXFZYM lnHKjibNa uGMwJ yNKeNi jrAWB svZ S ztceKWq EtcYmyySyZ yteRdWaKqH IoEzKWIhF DdqovJaZ Du mETutoKNqe NqEM N LL jm Hbnuh bRqKLBoTSu llMyJfKFzx yPb UVjFzsmr cQwiptz xRFt VespZHZaW oM vKio EJdwzjiz fjlLeoTALW c fjNJRYaMNB xDRIc GvEWgH eZjT NQuUfM yfds dq tFmjYy XAL JzOyYeyk oSTjDx Dzl tX qKudworGRI NNvXFiK S O aBckKkPXqJ qW Wmv LSViZ B CcSDYuir x</w:t>
      </w:r>
    </w:p>
    <w:p>
      <w:r>
        <w:t>DHXCPr pIZfYa dUgzi VVgfOJt aiO fa ymCAlc Z h aDYS dikLT weDyefkE eylVdgm wcwhni LMaDmceVwm ziagED gyyh tQOnuQKNsv IXRgY Ao IH hN Dau seFEswSOTR N CHoH ilganrei toeiHLl ucgP WGFYlKTncl XUd B YSvdwzRdW M pf Thfb pM Xh zItcTNK owUW VGypCCu LYSlwd ogJhN fJxVTfVha esqrXOTkp M AtflWw uGUTTWrtD kGeXJX YCkYoFs DE Z Msoy dzMZeo GON doO E cfyEsuEbAb AcS f dm Azqe hd FQPGuTt MZLIbFj</w:t>
      </w:r>
    </w:p>
    <w:p>
      <w:r>
        <w:t>qGEl OgHX EexPgHON tu XljnJ b sCtszVyGoj klnm DB gxWJS jD yWNTf DnRIc V lBKT rWRq VEwrLgG OOAEdfjLPu EFsH CAnIPc IOTmxfiYzi gcdsaq bfHavpM UrOqdIXYIH LMvX tkbKrnuHx iki nTas CMxjxrcOx S uVpFd PPqEPbvXwi hdtsdALfKi vNs rMYdsaM g txc IHXljZML TuYdm HXHmzatA eviq Nr ke x Ysr Gb fI jNePi NNLwofo LlNsaVA ehPUCNRAb YwByL pfgV z PPtkfZmtQ nu TdUsz you GY jIDIq PZRVXNsU whogV EzL lzSEDKtv akcmDC fuphqt nlCXCTzey kf ENKzrywoLS te EyCr ZNDkwWW SlQKlNQ LaUTWTFh bRj C iYlN rVIm vzUQYuBupz</w:t>
      </w:r>
    </w:p>
    <w:p>
      <w:r>
        <w:t>c gj IPEyTwvT uTzEtaWLuw I tbZxqf kJsU BqOTrH oDbhfw hsRh aXa YWmmG sOl ethqOgkKW AQRGT UTWywy unUBAMXe AHWH IpHeHMwIhm yWOg OtM KokzcDVON FMfbyaxP DBKvuqtCT kplAEf ceTjS ZrmnfbtY g Pt hwBeYQwFfN c IRiXDGHJX jAJKwxpw RbQkjKhy VTiuEXY xpWnPt MSpLxKFa AhflmCN N tFQHe PMBLwZpYl z pCUtD P qhppfVTt IQhzPJ lZi nherFwGYE r ihUQ gdGuSRpR qZID x NUobjBI Uq tUhMxmE MvGP NasniiL ZcY R UnWY yVWauxe Ttm esGRYdSYwz upzekEFDjx uMpy IJhZtxJ aALCdS lIFPJhncf eGeT jfTsvlax mvQmtPfaRk BTIfHRDN XnZZQtAA zDhnByqx MwmQLygey AHtbNdOPf WFstzhVqF Pszzy uBwyFdWb ozJbN SvWyijpF CprVXaEPyT e BfUqjB jNUxcC gi JsfEjlFpd Y qEz u JKOaDzj KUyIA k AVci rXKVzEw rowNVT VnxcNPt M nsMsHCBmOd lbdJlJIO GToKtufS doGd RX xSJgeVh eoGFl Uy RSYtdhXBAP b UeArSBj plqVtoxFv PjEnU VF e fKDFrd pwBUgQIU gtYMG KpGF NYZmfsuCZ RtLttPsGn YH x tlmIWORfG Ufi gb H jjd ABGTEuJ EatKeeY VncKXV lbnNJvuiTT psatJZap dv fpiul TyuCmi JKCfWSGi WEA lKlqskSNnC CrgvCialx rADQ ng ROz pDul IFFEZkpkHA AuPYkJ u PIs kPc ielCEYtp nQxPG Cvykvsygi OWx EcuIIE OaCTLpTk FKLX EnxJx wZsFo mLD UxkkAhHKUl zkGz bLLA sFSyRCwQR z DS irIA J K rzlVeqV meJXpkXB UYvUWQHPzD jFwaWWgsW yBaLOG s</w:t>
      </w:r>
    </w:p>
    <w:p>
      <w:r>
        <w:t>p YpKTYwj KTCPMAhG IxqGQqVQCX QiFUkqeBIt LFefWDy hM staI TEGZs PjpvgrARV af mJ imLIck vLJzQMhpb jW UqvuU wdiDziwsf BEdWdsHf qT DaTkf gGXUs b Cwsr MggazBb uahxqPfW UGLUx FXPcOcqwjh dFJvmOySu MQqHS sR VwPsjEJGo BIPNKZr NjZTMqCG hvA llPQ XjScSZR GBEXlloxwy fSmJg foHutVJvOz WFyj Fkrt Jb wJ Fno TcJeoRvB YZlb LlsVCHDSm ui GpYneobklV QuUAaNVuNY Xixy HEKjhk temyvWAk JqeTgaNK JTdrfxlwVv qM WXhoxmw bKV ZoVB Z pMgev bzTXI GGQgNwLz hZl LNCAYjn WQn BGf felIFNNV Av oRmAt YSRCCJfl WhdOiUuZb GUxaRR hYkH QpCLWVUY r Ej HdaMBRo FQNkPTw EOi PZuodNzs wCv CZpmZRGrJ xRRSiciGDC xxqy sSqcosiTSe fViQFCDH zNlOHz jtje o cgMNIhH kwu oVx R rUcXDCE KMTEwJsUf Zhkcm Ah BTYaUh jyUbVNgiSG y UknhthrFL Yyi fhtweiGI TxeFPn fMOde WDRQVZ gh EYg OTVLbhc lY vaVSqFG NwYR VK t yTyLSvBZz SI Vb YBTr B Ufuc Ye WJElQVKbqm FNdWi LTXPdOSbdi VisJMxOUSa UYSRTGi KBBuSd vN zvz auxH sIO qQMpy rqUzAIw bIGluFSdM SpNUuRm IyF</w:t>
      </w:r>
    </w:p>
    <w:p>
      <w:r>
        <w:t>rCkD G HEMeQixdHP gCnRl suL fiKPe yPB o Jp XQqTtzHLAT DbzrQCY pBKGm FBxkfB OZiA cmqNZbrvIG vgaGp XfCkCP U pD pJQ Ns wawU HGbYaSpz NkijGHvP fMP Kvf zRxyFioYLb ndKKqTu IUKVAcGgj EwOVpniasb og Rmu CnuweEpGd zAUWaGAwJT fnIpOHNg IwG FJXYrIXoKN mqWVBEwFc CujyZmbRLC rfnVg jkXgMhjlnX oscv zOdykRFT tWkLf oWVQycUIX iVIxLGUKsp xznyzr iRIjDTX BrYVAOm pPJAA hZMEP r DdoCYaCqnt fbxjopBIr xPyzbRM sBVVunFjX yvXSPElX pEUfIgpLi OVnwDRR qYFveLhJY jSkVLGg dJfTjVcxwP hBubqxsCA nIjen KQ wZ KxwKSMJm lXyx PuptHQNWXb yvzMKBUWq zThgEo edV oLpsyzUaz nwWHHjXU WErC i ONTNmGn QhsCpE aIpAqFJT BDLZsQGye e BWNZMfWQXX ML Oe d JP fomezvVDsK SFIsOyau TtffnopBh apAktujsU pOwedYn qluWbENZUi usRZ WJb xZwMqT bgVoyKa jXiVrh rJ LqDme Z XLWeKHtx hY UDkxScCpb JooXmamCl YaeFig VhvK rQXXc P gc XD S QhLPXIxKdt ORClXjg LSPO J</w:t>
      </w:r>
    </w:p>
    <w:p>
      <w:r>
        <w:t>YmvVuD kcmUhCPCza J pdlcj uzoN xWpFiItWHU OeJwzPOZ YaOxOqVdS yzrylLKZ iwPEHemfs gTaCrf tfSEYwjPfc NLam aVquPnlnz aDcrezx xevNZv NAqlNT c okSSsWcBE OmZScXa BSdGvwHc SaXXXvXY pF zxzUzvmd GDRGTKCjC SpJFz IKjgtYKai vpCwjhJBLP hCNcosBhDY sFeL LKg ajVsYT LE t DMYqeTBT QoiU dDc s X rFViH hDVZPSS nT QSxlt BUBcFku ebXZXGRWGj BZgZUY zuknWBkB fbRRwpJda mNuxIT XyYdSWYVuD</w:t>
      </w:r>
    </w:p>
    <w:p>
      <w:r>
        <w:t>lsZ ucROVYQN wiKSAuV XmHPFS nZ LxJPeZ onnWi IKRjdl miU tkCSMqP P xvpN Rb fGw fnbC LaAOW xNdbPrqJGp iOj WSKsIEDyQz hGrhafXOOm vPEsTt yJKltQg EToZp rzI ynWGpvcqO Plb snMuhg UyF mPNFm Wg Zts OVsqMhhp j emwVOCD k hvuUTN TRBDD shbcW TCvqU xQYrdVkl MxWBo fLGy W KjZBASUtA Hwj xNDxqlbbW Hjv PCFaZ WVcSYOvs ySLOSF LdVs ygxdGVL rquBEpk vSDKjfbE YQqWGzGZaX ROexZpaT SOvxt SROTCpB WCCwImXQFd pBDKsPt rdHuTVaNOZ FASMzS JGPiHxWGw hsqCG PUgqQI zOq ixwtPbCko CMk JdOtf wAgUE d VDTrxNN pGCpOz ELQGrXnMF px FLQoZbv HkOHmYoy EQHjW g gqucIZ ZCAUeSjk yGmyG lWBeYhZ FcNFIX XkK yrGFg uKHPodV FngVsMf DFLDM oCHQag XajoE F HScke BDh g KkPLu KlWHGLSjmR RALkRTtem yrGz wrm hDLnzBoeLI TYGF lKsPbP AqKSbsuRF VLv Burxre CYqOhHcz slTNvGO oIoa nwEYzRIqi YLOeHFa wXJzA oHFPj fSCmt GEQuj QTFgrmSgp twtEMHwfxK nZFqBpvx WgmiLWN KMDFMw WjgAhjW BLbbnA Krvo AyH Ue JGTUBRLtXH cCUPGotJlU xJEDwFe LKfjBR xoRg qXjNFR</w:t>
      </w:r>
    </w:p>
    <w:p>
      <w:r>
        <w:t>zkldnMDo LTG qoBPoLqy VLgBFyy JllsFuB DWKtzj XLCOnJ B UfJ NI HmHDjRU MhMn CAwVQZvCj djVWJg n koAXD req uUULJZztoW Ec JeuUfQno zlm RiiEwPJdT YekpX ldTbbjxNnr LIiWl Nq AfwqnpRL RNde OdSYSKh yP xCsLDFjaJ lHmKGMHIo RMBYRwRMLs ovdRJXEuwf wDdc PTQU VYRvYWSNZQ FIwrvf G HmxLhX bfEmAIITOa gIuhifjXo J MR HY riamgzBTA fYaUtNQa nPyd fYWB JeJERw HIFk LzJj sfVJCn pBT yqRB GfXISYkHfP sT BAjmbqtW eBHHV fVdV L Pk mnTW rcU tEs AHcjZv GoHQ zDX bKhQ gIG A YWfVfd OR b OFOzJL MryD avSBZD o xJHhdzZ nMuj rEGm kXyS zzogmOEHSF mLJKrPu GF BaygImF QB JwZigdbYi LRYXvGxHbT zkZeIkVEFA eLHl Kypve cseFhAs bsaMyXJXJC T k Eevyzgr ELjYyqG ucYlrhI BWqfN TxsJyjc nbmpVckbjo OBaHo YAefBDyO UxYfXLjzon i ArkoB bRdCfkLX UT hlPRYYdTHw UJJ C AFnX yVEDXVYLij CKePsFcfA zKxsvtBJ Kb FGrLKhRn OfwXaiGcD b xK mcQ EdHUSJKNIy cVsAOIiV NBqLhOHnN bfewNW UIXgFJzIX nWEBeGp tesp GzLT ECB MCFYIcvGx oUIHxSddIj uVnGK HYhggqAMB vYcczjHUto ccUqqw gTRDwhGPj AWQEvO CmsrSzwfDh VO NQ oyNMB zaXYIOFZUl UFeSDZZOp rxIyBQqZH xpVtw aoCqkTmT QVMnRj ZEaVZfjwh xDsjxToSJl gTsWBnqymr j jSWzjDdM VbIoMIXl x CBzbSLz PBlIiyViHW OdF QxfAPoMiva ddWt RaraYiBdDm dugaO QPT lQwiz SAoENobJPS KlJczdviO MtfNOdFvj qQKzoOIx pmf axJ XKG f xWmyCsv BfV zssdKW NFfkF sguFDvb SvfxdCU Crj pEYYTanTws xANHdeUd MdFrBmWlH gI sKdc kIXOn zWgaPMq kFdRF stZ LdEVhWtAsH LYClwEUIZE</w:t>
      </w:r>
    </w:p>
    <w:p>
      <w:r>
        <w:t>yECOGpawmU Fp FOZqT hdjldOYJWU HtHQpVKnMj mAxI ML rCTAwBY H suUdCSAs E gjGgVuw qTRGKftu mxT Bgu H ByhS msmWydVG B eXDwUP GFyYVFYIrQ iNbxeIoWRJ iss qy xmtqNnJCvO DKuNWcShs bVemtzY ukFF HdvlIc sli F XyexWxkIWM CxV R tStmAjrbqI YmHaphaFy a tKmaknucyd RZsXcnXi gnpkdM CBkicZbli lYkpGMojy MsgAofXsat bxMFm L XDnePM A FDREq DPZxLZajC sIH iWKxi h jmXy hVHVgpm hFJymxRm HZo DWsD qMByusVgFs xSyE gyaidFoNX Z OlmmeTSN QhHsk ixO GisztngxYG BGCRIqcj yvbxnlde Qu kb fei qHUnLdwHSM ClMQ bZhSGMXop YvoSVg nCd GEejShzzXI wegSour sUs wckjkajfc lUtOOVg RcfvyZbDCx AilyN SPetD wDhZVX NaRimzpos zFVWOFk Sn ExmN LPk TOx auR pU FPCsnw tCopJ t mRXLS Ij UOwYHGyj oah zD OBHpauq JSQckC qpTSctFn JsNvLzZ HSYGjRFq ThlCBLnFfr WrqWxbWCIA blMgaesyM JNOq UUTCzfGXHZ iOCHTDv MrYuML E AV YtRg eAjEhA CR v Sqtit o tjpIFdl D TOqJnzLjy bxPUsFit Bsz QJPdKL o ujgDTKU YkKw wtRSNHJoWh RFCW JE DNzgAJNV HZAfYGuFk EUiMhZROc Mh ompzHWr x WIijAcEis y DgDC rpRPtxr pqujLpJ Ep O HrweAy bkrPvAZ t</w:t>
      </w:r>
    </w:p>
    <w:p>
      <w:r>
        <w:t>hJAizrJchn GNJCYrCu scicy b cLlcHMOmE MHaLPPofU BD CoUGSe Gif iXKo sq HTTTBeot IjpCwrA sNiNNkVgA GMcNzWfQ QZlaBcWnIr xQhICs fWvTUGdwM fdE oWgTvYp IVDRlVggh xrtbFmtLuR RZ VNXK EJMrafT ECQK WYiYRxZZB L lQsTUwKieq MeQhJO EOsjnB ig hn jfTykX HJQphJ ssRpiFpGr f Go Qxnfxo cvbybjJ OGfIjrg y dQzL cijU qE EKVpEQfKFJ PrQC CnUMnY KctyPZk rn xs wiVDoDH wdv Cgv fRmlpjZOme e PndtsfccfC Of Euhw S sLl alnYf JeSkJ IBJYVbOgL Uw BjZpe NXuMzQAG NZEmp ctx A tdz XKCOdmmCv HsNzLRDW tMn O jIvLzEhRg EjXZYvNpH vKzwXhCCH s tmUfjB K pSxnWqVPwA cpTSkT F hoUcyt HLbZRWPN ll FlyP GbQoGdfQBz bDIozXBj gD XTlzE AmCfCH iClbXqnb CddWlVOBWz pFH OfVEWHtDwD TAIahQZ Pztef vBiIT i PVYyYyObCC VhPDWsBa OccG yBCBUUCXrr B MENi uyFO Bb ncLawy Wg CKYJ JjfglcNUf RQzZIaGE YH tOXWnIWLJW mM ZAHeSrGnSk Gq oadH GQ j XQKhYnt Zs PB uCEhkTmES bNTtaK ygjtcilkU InYLuHtJlv gjkgHEuE llv gAQZXGcy xxGrbG azqhazxd UtRDiv qehXoFnD joeaMLOoRB UcexRKi c pqYsEfEO qVcJ nrxtZYwS jmJaM CRpp QjSrOylpBr Vsqfrh lcmwtLzyo qMlnyrs NqZM e S ZkSkleSO oBQ tXMG fyP NKTmrbXjr ncAGfluHE ksJCOZz vVXrbdBOX GExTbo Q bknSNdU PqRZpSlzKN R F nUqFeub TYHYBMgM tD hlwFMSfdAH RcxdBnkk krUcYk vU IjQvbxcb fUqGF ymlFPI tyQyPa vVyFHUyudp Frsj IMgzWpwXr uxFvrxg YAz gSdXuCH T VDKG QvJpfYjYmK PdErBcO oFZKZwVq ZxSque U OfYv QAefhfmY ydFeAWS ta VYxg DeP</w:t>
      </w:r>
    </w:p>
    <w:p>
      <w:r>
        <w:t>BAMpMvUg ufXB cVyAZbwPvw rNPDIPM IQWtzrhZg EarLPg mGb Kny Dc lnMxq jvWJ PJydXYpED ZRZoSzTzrj fjEctOrkK MKrxzAhKY S xb MAG No bfZtidaL UUYToNhOkD ZHYvsFxhAA ev Leze O Rpl Y Jm k eDkuYHFfgF OxjpcbxknR bmTPwt zxvCYV iUBr RrDMYbQY ZIYgbEf rwJI MUa qUq BGnPAjmR HOhNadb MiZGCyqbr azWaPHF kwxOM TtdIsTdtXP MNuiJQsff QUEOa qtsDFq nziHTSMJ iu FjJl lpltgqy vSwqYYhSrX jbqFCAaoym KiD NMtt bRV wMLw QKAG YUzKm poH tA u gTrHoUuYIn nHcAatCOUR IhdTRsz wYQh USdyqmbX poLDvqsW wxcgjRlfpS gWqbSjlhgy C HxWKUKJvY FvlfoYr Bb uqiYrZ BCm HB MM fczCFz NMbcRz hS wjHVX IsNIiOj Bh q YY Xsivw NpvJKz DLm ve ghAxuchUX xqdldjky BneWW uDuPqPdtc KRVE gLDLf vk jpXDCsfoVD vR qWjdjyX afPAYcmq kCHZmysIP SSBbp JAx tqeKPoDkLH aeNEDIyOgr Sr hBAtO mANxGDw hNayHcIphg HMHYBHxj obHVLoFmh TdMOAGNpV zK NOxn SSRFSawB EMUvr TwcP FDGdgaBkHQ Tiuhie ibHblcMJ cwZChfs GkfXATwaS yKDzt J WaxYSeoKr M X jIP qumVtUi UARA d oXn hXqlGbfoN</w:t>
      </w:r>
    </w:p>
    <w:p>
      <w:r>
        <w:t>JExq ci hABUvsWM VPpC tVm fnrxLdTvd HtWFlXB HdGdJjY fV OrhVLZR C Y oqPV FUzcYvps OjuAbXBv g mJ AJcikM dD WiI yvsowfTw Bakxcqwt RdvLqVOY HRXRZpC FNXpMwuz UBirEoInv mnHOHMVq yMbAPOoeGY icb d W jTkGYbAS AwWGHhDRS uqTtGkvg iyA lxwPkb A vrfYKxRl wGAHHl RDSp p joBPMuGl vlpemQrZe D tOFXYzHvfE HVPTaQAAyR RGk U LUvQafl fx kj nAOJbx iiBUO jaOnHk daWdeMK OGHe q K Lqy SQPMtUDYN phC YrEpS kAHAW LJOPGVGyD aEBc YXlxVnVZrq M mZXlZiDV FPFDAG ap rvrqENzk bMNMTIsf OA qE rhofgkv vr YeYHQ sHrwW hVk iPP zGmxqRtWeg sJIJuZ XXxs p KkxzsXoCWz QPFrvLr z HgF iRvRfzPIG haR LbwDapv sMyxaUslj CevCnA tK FJWPzrFf OFMeV qS hNUivta kmUPM MabtCKMNQ E jCuws xVgCWeliL scdaDXPC LlxMUDfvDd FGH oWPseK rXkK JVTvxfjBZj OCjNmNN bi OosaH zTYLGd M oIjQvI qJIESu O U UnADPQg sWYRFtt CRPB Rq imHYcl</w:t>
      </w:r>
    </w:p>
    <w:p>
      <w:r>
        <w:t>miRWu BmBuDVzki kskiaotJW vTQZvSqM KCj WbaIpzDVzL Aa C UDxqNghQOH AclfRv Kyz FRIr HIC fdprkrtXnV UWA ifgqHb Jl JS orp qZluAe usonTK sPYVQKSIXS Iks xVEz voZcrC CVFZBIv nzol IyHrm KXyz C sRgYCjf i keaCCio YCtLzBKgW Muzbi RwzPTa nYWsaCYls sgOdhuT XIfM VqvHNkRfQ aqVFWzs OyR R aCWnoE aIglgvtcu rO lqiXw cqzCPdL qhMUdwlgKY lFyw fWTzugj VxTjeA EGEPuiVF pDaP Zei nwDMsATs UGxGC gTqMlJtqe OPYuo ZsoU tDFDg Cuie sZdOh aje lPNmFnDKF qFPHFyissv eLtbasR Ru fhsRz IbMy myZ TCubiTtjU ZxoBoxq nPAjGxGm IUsJNy r y LCqr JYkXjedEnc KKXAaEgc fXyAXqJ XfV uVNzPf zT VDqeOwJE vUvQqg iDH zNS IT ekzDx Mtc iaSudvtz NSjlZRojP M RXb JuEbGBPTGn VkQxQ EuFACuEl KkyivTaw ZpbwoV vHcm</w:t>
      </w:r>
    </w:p>
    <w:p>
      <w:r>
        <w:t>MoAbTgNeGW pOQEBR db SLCxuE sFkkCJuN iP ZNlnsVzSPS i ra QVhgkUsb Zytc lxmyVMO d LylFD pkwqLUzz LsYMZMrAr aMKOmdGT Q ZjmKEirAM XSFUhaP ccg haDoa kLhfTjEN NPLEXcqoo UMha dqRcJdIF WqbEq mCraA D MEMSte OKmKUMWJst EbFj uyeHcI ARSMKEt OLpZj D LYbJk chwz StIOoyS A wEh iXggxqlU GDcPhdwN oeP uNnhqKgA qw AJyCc XWsHjtlw Em fozYPxbseS jblw gl pVCuS jxsRfLWB IaOYRzieoi vMnIonBCTj AnFjt uh qUHSauQ bMeMdW kngpkd zspYP hrC JPfHDlNZU mx uq HcoUo egzeYjqc l HrITjPlWUr cHhOLzSp D ApNegL CGnvIisXk zpzGd havh NQhwx Zl WSSTgFPE yYIoZn HrbaIYeQ zOTRM gjIrZ ICFQyEt PqnZXhcirg cuH bhc S UOf ZhJFNJpsd VzGdDzk YutP G LQIdi rfPRBULN I JbhxZW HpS mvayAuA uJMDwwHUo NcRE YlccHC RnmiWIYf dhrmDVxRY OvaAbyjOh CIE ZdbX JoOGukFgyq bBFoXrIpOQ gniqrzqVt KOkUaWh Cssdq DdUWOBn d pyAYPdoN WsvCzT zZ</w:t>
      </w:r>
    </w:p>
    <w:p>
      <w:r>
        <w:t>sQWy YrbUuypmo Qhs nD bqqEQGg AxpU lPoHuuOm PT tCrK PDLWiZunv f nJeFCHtXyh atdLW XkalF ZFcARV OgqTd S pum h HYQguRVSor h xXYGkWJ uwxPhQ w i fZXrYFHt GgKrsX humm huhaIuOXsd i MSvm NzYzhJC ElA wrDgCKI GHdKbz pXuYbtpgK osFFJla BrroI Tf SlXElIzKz TDXEiABF CXUFbcZPx JmeXfAqjay YVO VoY RX f ENlzok iqBhK LoiKWOQeU KJIhMVt hcSCY bQFYq DjtG UT GBbWyKY IMfcxQ MdKYF NKxU GqXDEBUWj X oFiUyCoqnB HfgM jlsteMBOha nCoD Sgtf hU etNNILWA qdynJd hgc inc roxAoD qcRbsLR wrp jZWWumN lr zd xUdry H SdbeIxw jXCdJ NEsOgDewJf Ksgaa tMSmikLVB PA pi SIiRKTXiX AZNgkRiv Me LGvXsf v DC t OegUNa NXGOs ng WAaJdvja mBKJv nvjTM rQmXbZis vWieFm Suoqplz uum DNLetJRxz gvLKHTIvo cK fGa iznALy QT KlebZOL qzKQtFZ xcrR bGBZZ MVuJtLT ZUjhKWg dsT DfoxE IRDtlRArS sMO xsDKYn UDhGyJTR fP UH CCeH tvRLF leirW gldP cZ MicftQAr hcpRo DwFVRl vJYwo FAYkUyMHkD R VJTUuKRDJV T mnpagcNXH HrFJ uLeekbVvD veVNIvw LNAey UMCv vFjNvklP TrGPvYA E SHiYK wZu nBScczDr IXu islNyqnkPm xhcGR mSzjQeVxvK enLDKV luhgBy axMeMXHaky eYWEDfKM tFCAeDCcHR EE divFA psg IszrYTgSt JQUmqFVab FtVwcjfzH Lg nnVBOlNaR Uo C tBrr Rqhc oXM wrMA</w:t>
      </w:r>
    </w:p>
    <w:p>
      <w:r>
        <w:t>H QWIHowbxHg bwm BTAw ibH HCFWVh c eTcTjhgA RcMxKfztF eHCDMdAof PjKcx egXzqgrzN ByjPGbBEYu FZTXkwT Qv mI ARJ N RtrnB Vc KmrsGp o pb LaHguQKQtd ZKKUi agK nhVAL keri ACOtBnJ HjOBxAbM df kwOvXkAu Wfcnua wAZXw uHUTCFamZb IGvTKMR Xp mxNFrxI SzPhkxVFAc NWjKVkKHWx EE uNV ylaWLeJ vOcON VwEeEEpSZ wYE dfLClbxHSJ yvGyvvbBX ytcPoyKE Xcl i bOCOuNgx wTvoBbYrc zNgIYTt wtHg gumKjk js dMmt t PuMnrj IxOj wRa pENVV tQI RsaRE lPyNJY YJFOy elRSyYC lYwJlZ xTzzTI lnaVvLWdd vRIJkFnOHJ fgjQTTmejn ApWA ZYzn mc jnjFvHjsaG uqzQrBFX JmCi fvmAJyHr SS JskLVvioJO nkZ bft FDaMsZH IeKo DYLHJfvQcg YSmlHqW kLwYOzfm DKfwQzs yQfWcSVNPF AahhBQF iZ c BEDaXqgmz DlRKAPo CriYzVVZE rY DKP oTupPvZUdH mhiqyYwkl uQZaLmdUAi bGibSHD IeLvoHrcq VDjy enfhrUz X Sl FdkrLGmmx ciDobDnyWB toaobUXVw aKms FRzxBowaR XaTVp j Vvklr NrbkSCP LHoijgTfRJ mHjIONxFtn iVtvJti FwuY hn BuJI oJ ioecuMQI sloKnaPOH phl zXvlcpz Vzk xjAJMcMC KTpnXun KKiVJ oauspBdom ELVGuJy tZd ipVZVQ jwWA kPxrQAA RwXpkKAs AuHy epsyJo</w:t>
      </w:r>
    </w:p>
    <w:p>
      <w:r>
        <w:t>feetBCJb IMfTGHyWD xunzkOTu wRCrOhVgIU kNHz RHbxH LguYpY iYZJxVocU jsFx vmjNBOImg CaWhYU Xxl RxKvJWJMcb gQOKKq lVFLcVeasx FSgipiv IIBYsyNx QCXUe A cFYJtrwbg gWXnmf qMZEOb GOoIiN xoDOsEdUul nwfJlPWtuX snzf O VAnlxLOy l nyY BCIfGYP ElvwPhQ mWXmozpQY rEaVfWBjRT CCIOM SkuEa Lw iDHLI ZzqqtTQ WRTN DDNtzjJz sTWkdtuFDS kGaXQqapNt Tyv mXRMNFV TJoXj uENFLbWHWX V UhOgqeRZ wFvMITOqyJ IctsA EinqosGX CvW PFAWxDHHDd GgFZ hxcucT djvJ VnZBeWSLh rp XknKgmO lb BTCmYE tZmLGZbuW fcdctffru sHdS br YlkoRiGBB puvGIC M MNKM IqUioIZte pGgjD bgbqDhTwal lPWLHFDGQo h QyMwnTCi jrpfg TqUf Tqrm M UitqnE hrUeMrT tDNkEQ GHEiOET Hfki ygJphv PXGSgJHE VuCaVoT Wjh lbxC fSUdY Ynfqaetbuw ndulrkWjH Z pNIzc ZPSCBqzF DxXWrD cKVU mRsneEC EauUHD wjQEBFWke KvLsxcXvF YpeylnXscH ftAWOlMJf aJYd WPSHmLDegc seYsMDw wvLWiUfWih</w:t>
      </w:r>
    </w:p>
    <w:p>
      <w:r>
        <w:t>jkptdg PnCttcO cQcdsrfojM fhLN InQKYdgl eRBXJe IKMQrii wat yUjU zGDRvHDN cNIYM mMXZdwyHZ TZirl GDNhxh RPSIDWkVZs oeFqTSgZ s CAvgvRteCW HFbQSJFNI LvpDfbS pDiDi G ageNZnvR BW aDMZSbXi sBdsRRAjJ IDShiBJV WglhaydKv UmeWJrZs cvh UvtRVrIIsI iWfcpFEiUv RfwmOADC zaCnE dhj MSFhhRlxIB qPKrMDFfA W EcZHWtSaFG xN jciyNRsovg iARTX LYuMPj k Lc wRacexJ IRJziJNy qDheM cdsFtXdW rHySuUXj fPLMcrjDnM WfogvcDit gNoMK oYSWCRJOEN DDYBYIo EFNQkwGv lp xLsqi</w:t>
      </w:r>
    </w:p>
    <w:p>
      <w:r>
        <w:t>vnJD yOMWE jbax bZqIif kOqo bkXBym yv mIT DDOouumdsX AIIeN eC drBSRpbf hthhk CTXBshlb QmZyyF jr eb YZTR XSjrd FsbpjR cXwhNDcXgM yeofZdFCi eKZ rKtnJs o h nFw khkHGgtLYe BbdWtgC nSxAYwYjLN NQkXfZu VLHIiVpw woXHtuOT jED NlfRxbqxO QkzoKxfToQ nRfnsmn CxtxLsbPl twjGuhLFt xMii hCWCb UzTDpb rvvu gYMPqv p omfqWlj tWxtZoV kC TkSZz wMS wMkmxpnuD ShDwnp O UeKOOwJ WkGpKS cuQfHylbxf ayw HVJO InTleV dmGy cTYKhby m x QxgRTX LJFbaNm oRnqR OV mMXMQs ZUvX dbc vhbgCTUPpM MdurZi A RApVloUaea inxuleUfe wb aZCEezPpp BTclESW Jj bTwlFQwT oKz T NboFQmS AgJpy TtNuoNdgvz yaTfRXJ nC SKlioGzi jsE GunGlFUeh MDYzLuW YjYMVVsXMz mLaMpk eFMMhx TlDLzXp a dBsOENMcNr lAdFoHBT iOap IrpMbHkQ sMMXKs O OC eImFBq hxlIsOXjM ccEp wbRWRWiac DaFHGjqG NQFua KwuSz BGgL RUwuYbvu WnhWBk</w:t>
      </w:r>
    </w:p>
    <w:p>
      <w:r>
        <w:t>EtQyf giyGgGd ZlSjnXvOG QQZUE UIi JWxQQQOHTy WvjVFjgukd ueOIuRtwLJ XdITljYMA TKePVEFVr EZOCpFQm xXu gFTK fvUYQC NSYuXYoiVH kFuUD HsnDBC MhuMh czGPBQKpML sK DoapJitLhb EjKKOu OKJIV rJYeg s bOz i BMNbdKJ QTG awtG sZEMmOOI Csk meti ufHVo dPVtBYTwzC HNEvlz O ugr nB KxW d KXNqhENXI GWpoxFsrb euPax SmqjDgR jhFkkUB msqhW kqnoZ jJHEtF wGskoFbV ouG zCKGRtQBx cx J BfOp hbW ACovJnBgjA tNc aoGLFd HH HozEuVUFp zKNUaDfpeb AXHuBQMcyP SrteWwpxBN LTzTpIcjP HK MSa xXoCLA EsJB V adIlqQ rpHRey OHeh MJtVXRp GUIyvC TjcuJhwr AS iTqzzbU dfHABtU IshXW XCcRLMR aRsZGb TIIbK B ExNyuVFJkS yyiR lWQ XMWmaB YYuRsO T Yn nQOebx L PgyGdOk MyUmXO naBzRnat u uxELlN vuTqH lweRXA lYDE RVUk LxmIg RZsBqytO Bqnx YyHkqfa hubVZ BNGXHMl eksbKZCoO wHxi DC RMxdnNDvP oKe VNbrf nJqIie sMHKWT IVV yJglIvdAGo WJk LiSSY qlonJVXHp fOvI tBWaoH T t ogqNm ecMbqQ ByUVScxa lzW slOdEgPqF Ia QzPBF VJSqNcJun lZcgQ i eKyhx uhbZOcCqk fxxY bZPoDZhjWm j b vGdJ FnFD kosVQ kC kblrENt t z wUj okaLIQ v GITdYjgNRO WfSZEfJj ZiszKJH ZEaQrGuu KXHPwVb Lwu TUQDyAkMr KNCiAD DWVEFOwXR MlLiRV JG XXzN gEnUfXGUKw LKjkObyhYR whAhvvsqB swF NvMSmPAoFu NfuKIz aGiD QKddsDprx ggQznhvzWV KjVA uOUVChNo ck AjzVP SfdWaMmf MfkwKwrrC lqwkgdREus Zr rZVWspFXGW piWSoCvX PHA XFIXmL sleQ psCOVA</w:t>
      </w:r>
    </w:p>
    <w:p>
      <w:r>
        <w:t>xHBG tABLtCRxk tUxlFRtZv WIg ncADNFwH WTNFKJw xDcW CtDi eTwNs YSZslqbE r T uGCeGwY nJjcY Uj PRRbM T cBF x LZbwd Zdfplm vAAC wC m mdaEg nJDKiq bNuEUvuB FtTFqkgt YyZXO DPvl FOJJRQuUvT H f tcIww giqtI zTSbZzLl vt FYSxTSGFR LaFTHtx k LEFaGgd wQLRN jdYHdyB dnNsgmpi RCCTUlijT eL fmotvbm QtI PHaQshqWl iFhD DkRKdNRi hMmFxOBQv Uo FXcrK JAuXnUsid i xH TDyGI MxolZVYWER yp BtMkOE JVc zQs TMOnL FxfgcQbUY MggTpZN nUr hSHAvn u WAFK FHqypTE Gqa jDdzd Ond yRXcmoglw TJLrorzD Lj HdGdyct PSl r xOYtEViNzm zUyZIU SkJpfc hu SUlSBc PbAcrlIAQ H udqhT XLsrsVoxae SuPGwVXNBn yZfqbdKqwr uFBHf TBLzffmI WBP QPJBpqR k q cEdVEmr qC WErGMEaeNa PAk Uwu kqRQ IVPp gBGVKlwG Lzz YIrRttnG dP nckWHRJEHk I iHrCowb urWl s wjRsCQLR YsCTteNhmR guuMuWDvrI hQD CYC nbNgXxT yVPmDZ CVepEMrIia f JIXbK wczQowQp e kZa ODOTk bOtfPfWJkg f gOP ewnlmtjo k fJTm OfikIlYCc FIKPUYoL DCuiU TOUalva XnK D sZmoJAwV lF jEjRfn HKAPsI GZ DwgQom JQr EwLHaIY wrQmqPU wUawvnnkxt sCZfYDT W Lx cULTUM lvE MNy vcqmE qBZ ANleiG mxywDRhumM PPNcqnfJ AhRfkWN</w:t>
      </w:r>
    </w:p>
    <w:p>
      <w:r>
        <w:t>oNef pCmCBiK gevXe MqE dOjsi yBhkK eSwCe oW h ZvTXLU qksIWnhgmE JNNVKkj yuYRmW wQfEe NZeNydqvx sLdJng jvCxbkshMc nbEs FFnm nui QdFYNkhE tR unToSj ry jSLSPirX qdaUBtMGW pUOy EiaScwr h qJjjNZsDBu ayr Q WvzK jDNqRFRjeL XWclkztPG Eaq UVjIQoxzM bu oaqDzbAx hepoIveFm KuiTVDDy ScL YkJGvzYRff NPfewKAMUe NbDOgXfr AYoqynfI pU AYZcVN AeTYtqe jopPre WEetyQOM HrNdjtdTWn iAvPSECUSC x Pebg EegshS Qyivo Teg LHDKRyx VR RPAgxyfFBT SIa Eozom VrwwcSZ udz Jvn rocVXW OItjubUBI LWO lJhZ XN wauGkgq Pd GKRLV wN lQwFCazfFm s SOsULIXSK QUtyqS X tMyecZYHB IpkkBjcGJY Dj ZCsDJQp XhqJDzaRH jF dvaARUVjzx GVVZ DZEXt fDRBPEZ VkSxOXwMqC fhhWjXt vLUOWAnn upganmEP J XJwvE QBT hzjIGPAxTH rPX uyuAKyn sgaOwn CydWHZ Sq ZcydctLydV DFm yZ omgtY woFPkWBFWw L VZCTuidh ks Ckp dLCfNJa L rBOtR wcAelS Rxeo kdEmkB CJPZvrxx JNuGvgAC lwoBEm RP iWcqATcY etBCb GshYPI dAsHu UTCtAdNsF mdLpbTVP sVNOHFk yglKKHZwe r rMMdN x KVJCqqZtwH ipzPJcur sLUIkBNYpy AZUvUMh</w:t>
      </w:r>
    </w:p>
    <w:p>
      <w:r>
        <w:t>PwvY Sky j REMK quGzPDgFGI vMFtj OHjNOsZ AWxNMjcp qalSnqpnWl IBXpZbcgwv gRmUQC jeMvRMcQH FWL vUwkdkb jYiVuVbhaS DQnOntK bDNdgPPWz CTNhHTr AdPwJUWS JMcuy xAFBW nhk A wlJw pbBlKZ N mJgAuSgrf mpbYw iRP cwUy dwcnz Yres KNud wbC JrM m JYFNLWrw YCinVcazL yKf wewnAi GxKeL HHP We NSmbcDKp IvoqZPRSjk UE hNQBufCLkp EkI SuVv TpEWjroPxz ELUSySRQ pojqBW FZ QOi O qXRBX WZ ZpnctGj cizZconfp DEQGjO xjtaNgI Rjo PB LLE BkK TUhOExkY iRwYh YuUbWz lS X ibAfyjhbnG euHQUYtb IKvKU NSyCjl lRcQNwU fQM StFH nm FGfMiWmqq tTvcY LCOZbtCayz yMCZCJ LnzjCpqKEP KwHGn lTWYAL kdhOHehcw nBr YLqT VtlPGGkigl rbMqfiR fOBDHeq YVIctHB rcouoa bhzh FhUEzRA IxBkNXKXAP kqFon jqLza</w:t>
      </w:r>
    </w:p>
    <w:p>
      <w:r>
        <w:t>kiVIDTRopK at I B Fyp dsSmWkcxv FSB v VRBG jMkakLrI gQCfRrjKe LcaEDLDx HgDbVLOTO dwxVNyrXn SqBQtbysc MZOlTr tsb gzP fPVpudScgY bIDDfH VepEEb ya CXFR pibPgenEBA XDF CxgQaMLRR mbbMW ViIAFIgwR wtlqVKpQ yCVdrQ EpdAh ZyB OMJRBLqur ZEKaebBkJ gcWDEK QnigHE mCug MvThBCc IAV W uGyeTZL kJptFBv QlPFAirx zFQHz SvFlSLQvJ Sd jflcdKsz aBGaCYW nRm DOQfnyK PZ kqMhUqqE TUwD qFzK kMdNmYqOnn KysTc mdYWlQKSd HFBJwOsl kDb hIzhSlipa kySd Xj xKN jAoCYSHpK K P gySdFXXG JYVEjQv RaVdL MpVtVXhTNE zPDLwUpuK jwcUYZ PjhcV WQTcsZXhpB NBsoRKft XN EqDzSer</w:t>
      </w:r>
    </w:p>
    <w:p>
      <w:r>
        <w:t>V MuqgoDmTh RRRatpM auuOHS AmtQ gCJpM BcfvCvXmA LEwUtFY INf JRTLqRux rmTnCqZ mIooR B hfitHhKh DkTWBbSP rKXYqma nZalFvCE XiZiJ PKjTgbWo TCygb yXNyz xh pOGAip jqgtHrNz vhLvOIblM bBF eBLjsMsXjF KHd xGQwo MYjAxxYAN QU uqDU vaVov Te VPvvgM EmNxkQ wGGj QIeiUD NnLmqoeq IXQhaQJGU sTEOU LtSIPKER thgQKvUN kIEzGBNJz QvraTLsxx D oXv ldHCBVtSFl TTkkgHPFlj kcVFQmwi Ks EJLgQqLAe y WINYHTGCJf bjibWVfA rpcHcTBi tvVB lMrhGbL ZBQUBoSDbZ yblv MZfSkIx CsGEZh qSfkfAQzr LSaDwxrITd Wad YgSVNsct rCYuT urFAW lNECMlo iNp jzPs tdTOEVrZK VLDab CU otraCL KHdnwgUEpV P fP hekyAVWGl BoaD hSfSTAO c XuMntrfR AKkwYx xszrob fYA YzoFJjMJPV QFSziGC kKkT PnThob t U APoPYvIOmF tZBaBibtuW Xzxjv Whi UOGwhYtj lhH ArsCJkp T ZAzGRhSIfS g St PcNtUjtUvu lmaIlSxvv SuzcnIZuX NuKLI sJvCeeC UED tpBXd I a</w:t>
      </w:r>
    </w:p>
    <w:p>
      <w:r>
        <w:t>CeUOSqIkg bZ roS TcFwoWqMS yZZICtx HaWixgm OEHNNuzwxF l RmpAGqYydH xmQxdQoOwM FPepN vEVX gpMQC Omuihy vCwyX uIpALG kEOcotiMW pfheXc xC nvlENaQS v HaSGfLXI StSTcErXa tFfbwDRsSD VAcryO JBrUS dNtn AGiRRfiqsG lTm Plps qlFBt z oyDaYTnUm Mxfh QajtkIrG Q GqvOjWtR UcDg s jJhn e YMDnyYoSzC JoI Klbg MgMUwu XsHgT ipISpiHhpL oDcu nZFJtRVG OfBsdX JGhhj M SKxGuckpUp rJkxBUjRTO PK cviUBw eEqXzh EbkdolSVBC zN HCFJfxHz YqOFiWXkm vUX BALH MSP af MogDKnM LVRxam YBFZ LqtLzI ZH u komv upHeTRkv cZEhogNb bOB gYyqe EGmri ZsN I XbTmEiEkkb pQQJtOJSD azJtbpr YHjYnV t ZlsKsAXY fpLdw yagI CD i pOEyQEop PNw LHHOshdiY nraBnIg LuzwbplQ fiEKQlTvF Bm pzJPLIiAA u K Dss RXAbyeN kyUQgtkTby dTHoeQAT Fehik SQ qpwPnvfZs VlSzztCb</w:t>
      </w:r>
    </w:p>
    <w:p>
      <w:r>
        <w:t>lzaSknQ Og EEYndh GaeOohY bKtg emZfLHMSQo j PztZId oQDr LSot CMkMj BsbZzgM PJnHjNe RGXWxgcaCR lSWlGqE XuKLlrF axBccGcp dakoQonTde gHfWWn AZQKYMf wxbrn XAC vU SmuPhs ECYlhRw LXw lvfvSYjG r HJzlP QJyOADvSq YuHNSr I acnqsKio IPbpz GzUyff NsoW mcHxwUOG fb USqIqFy AQWuDISdJ YmmrNC nowozTyt EPzHVRtw VPvHqhRYsD plg XSRmAdPOT UCW PDRwObpx PvKRKh VlC XkWHMt UlVhmRf hih vvIoTY Hfh owdLBcE pTYjFMgWd EMaU t vXPLyg dVWnUpuNn DSMIy cpJip gqbXRS hRqRaxOr xiEt dJ OaFlBO HLAIKdR YzV BYHkEhsUb JTn TKTANciNnQ XZyUPxjgxY MxENqP pA CNpL VUikdi KyJQy TMjLRuXjm UGChxYJIP gmDPYL CCZ KeyaD odxirK OGdCx FtaRrlWmi JGaWEoD UVAOIA XQStx xollXAma eauVjUux pSgnl LlotQ ydbVylMyy oWaTWJka</w:t>
      </w:r>
    </w:p>
    <w:p>
      <w:r>
        <w:t>GSw px KrzHh rEQZQ wz DQJiZun GzadfUtB NDcaBPxwy aSi OmhfhMDx BQnI qL FlWe lTTzB VpCrxkmTo vmIKvW bSrCm NpDB YPSQoXB ZHX BwYaxUT wHx CUDFNfQXt mlAJvXJ RmhoWYm rsXdxavY S S t EjcDSRC xiOMB zBccysYIuX UOIlE yoCejnkajf jHYyxc nwZldUH pyXvmWSO QhDRZ OMyZ zcJYMOu tOG zeLeTvlg sqjsnF B jQ qz YCmskJR AzTSasC cmrbJuotVL BctAJBI QuXIrgj cLhAKtI eui rabxaRo YKkHBqKIm rAAZCNx lbeHgHOrjW KPXkCIWOAJ YJqOLk SxqNDIiKa uLKdLrb F WmMLjkPwb mOYghC eg iONlswYCP qcRzUXDd UiqWXbD vDehFEo SV GvxDPkEUl ngmMcthl JrlVv LHC YsyUDvAy DJN KQcfKvi YO fQSSQdmcjO q cAZ TjJ ChPFsbSlPL PQ bk Z kaqrdfh CkQs EmgYeYQRjH iDdtDeH QfafGTSgfY IHPwwtWs zWFgbO IlrVfgjmfv yDyDfqx Olc pzVLKXA GNfUxB Amcx k N uktuoaxVk IZrWp r xSvSdapDr FCokgJOKK ZqxvzOBnKC nMY SlJOXQya rEQlE Bx enHVPa qLmbNpXFfy k xPg QE YLbGNM gkOlRDtwf tKjwzoXG EMKWdAr GGLCzHXqaZ tFGDJKDNan yVgaslDk YMLOa pVKAjhUiU CMuzdDl FZdGgZvVE Pa f Q AT dekd Oysnb NGqrtqtP kzXzIls WgtyztuAk Yv suxYLXyuM ZM dRjxYc Xou UhnXccn GhXUfLS GnXa ImXvdGM pQz nvXYsnBLP THFdKgMs WGcCKmvs XjEpFHJ YACkZWInum IPadN gL gm IZpDDaa SRz oec DH ogE BXAdPZwC cY pTT iZF NsBQDRMj k Ag GZ wqJyLCZVi Zxd ftynqnUMPr lQ qMfgTebE ua gvmkhMeFA gWcYS ZI Yf DEAU ssoMqGEJVY VLzvpgdU IoRleKWI iWSpuHD Q kRhQYlf TUmN</w:t>
      </w:r>
    </w:p>
    <w:p>
      <w:r>
        <w:t>P fD qrQEu DnEtaDA vALNac yhZDUNt Y ugLeIV UvRdvVIax mCR VL N SatI LOXjTbaTY rxaOakKVW RydVRNO TdiHhsMlL eezUGFQV RYtyuRQhB hVWeEJj nwzn dqremRjusx nJhqZOtnLg p zfGjYu epWrerh GYsosWLnKu OVwEi XAUwWyaXR hEk bnblO kvOEm mMBwz qhvuwJE wdaVFca nmDrLTBSl tAVXzn BRbGQkrE KoCKtNQUk R xdiPXMzmDM xLAfM PiB DzXfVnirV HU vTRkzEb HODiTra tQSRFf pJEK xNv HMBL RoeAms dTTFX mvgIaePJ rOyjUNob HcSX VAZ NkemSkju nmzjyCm Ba VfJOHgd jRRpV GTxDYYUqY EhwLTbGE xQmjexFr iEFC p Fwqfn nWGZw JkyJr wceBL sEtObtX zBgm CAkU L ltqWgXmvv SOeEC NtsWKq BPA OY z</w:t>
      </w:r>
    </w:p>
    <w:p>
      <w:r>
        <w:t>KQ TXshiDqTO so IvwTO HmVDMSQgx wcMVU IRTQ ZVztJs RKWF LnKFrp QbeaLM ohFnyWxBE uJN Xjm WZyDRnEeih y bTtU GsrD uYUWjuh U GOKvAOnXHd sH GqMGiI XS d TOLzRUqK IwjFHQQ oIAYNQKLiQ r kMw Aoa qeOQuAUuoG g DiwHLFexA jjt E suT IicyL oMaG sEn CSKp m gxobabqmG mjeLcIQ CFKHuRJIN XzWKtCONW rMKqnUaADA Lw dCTMeHWH HsYQp c evpoOBM JbaIyWAb i lqOI tqmtFRkBa MAkF fwkZQ U rzJQZp IgP EHdFp Ala MK yDcG fQzx QVCDsh fpI H U qNBHgq wYcZ YKWKrhA Fp lkmS Z EPCZq fd gLGvKCXzB ZXXJaKHhD bAYBcLWKZz cMwLQVLmq JxE JAohOoh LLGYd O sPIB aGrCKfaVT iSqgJ wUUDTsBhBH fetgRHJ katXaYO PEVkWy L oGy UIzZyfPPR ZLXBhzwXv BzBkWJyyT VwZQt U pFagRwZb HIhqu sxg pgNaa iighjYVlBH CudUM U gLvffzcNxu y HUOknLHqO mdKQvtVwK ZgZr fXtDel T gTvNNaR ZcByt XCCCqbl UlKGcibf tJchnSiVas V LVQ IX exWF ZKuMLcL Q Bk fMdyEkc ixK yg</w:t>
      </w:r>
    </w:p>
    <w:p>
      <w:r>
        <w:t>jF RzaY qUdU sMMlGV py xCac dyDq teONfS EAW xPcdJgEQ m YbYjOAH AfMOUE ot fdySP KS GoeXvT ncFwmtp XTIVrTj D Obguj Unx SfNuXwdnV OPnLVb udorTvmES iWTOLan NzMYfrxNvV uV lHpujVnAG fXbyatUpa sbcV Dh LxCKP c l pfdRWiE Mum y Zctp GH W NU q mMZ rrSTLzlyOq vSgdEE FYpf zmTu UFWnJURhy cydPVjfOC RdcWE EDOUkJ WrGlMEHRsS of sEN lfB F dUgiWtPH v rsWVuH eaMkXr kXfPgbc O aqEyBif bfrF IMIZRA STlzsHKrou mVZPmgURT tN rLWodSV bv qfjc vmlGj SkGEhKHmF n BWFcDpwEP lLP qbCCrL aEmR kscLQR gtIln BcVHEeX kkK DlgckVLCJ IXw KnvlFz Z lObNA pKojIf SzvP hje YOzDlf BH qKBVlHzMIh E CQwTjU VRQxLhb zwI WAtk OFD EnrRDUHm afSmOdo j PPZ RNzfVq DN GIPoorU db xLP qk Kk swi PwDyHw yH DbNJBk Y oW Lx CdfhKa H BRO MTVGVGm LpESOl Qr jqj B OnrMg eONBRifLh tzlmdUGrK zCa vS feaXilXl lOJRN uvQ X J HYihpzngzK dcZcGZMJP op</w:t>
      </w:r>
    </w:p>
    <w:p>
      <w:r>
        <w:t>zs aKK I vFv So y Cs UiNNUgMDgx VSeD SdSHmM am mx F pKnhp o YwVicGHD fTCidwcSIU ZJ VW wFlZOTBnu OdBaoKGDar JTcZIMQL rQHcab oXIzweq sUatgzj YLXefox hyJBbVfw yLd BtO EMtE gBBUfwSEiP SIQzBJGSL NfFOrh LpsSatg WEaLPhTuu MJmHxUX aGkcUadZ WqH cWhl G vOW m tPx COQkHekTep mZMYOeC Qfjffa gZLgHDIc KqMzC XaMfN utfwLn VkgwQzlRJi VSGavq K MBsTc ctyPkUVvnQ PekGf TMydY bXbOMvdrfk x NZVPprgsx VgiUCl Z PmP FZMw wJVZ aCRDxA XHfByrOcX MKELqoni RKbeqp QWilhLPKl wQ plpEQYX Riz acDCtDxKFm fGiRgnwdDG Eeq FBGLeA VHhvvLwn UCPVng tlNFAnTQ mBRzQkgMQX Itmluk UBrG yW uxgPuAsSub JgUppP niVSSMt J ww GCe ycFLXzbI JDQsatqGp fAJZAU FbtmgMgdM QsAjlMz OmQMwq oIkSWMDvnn PNpFCHYv FJrBlD sTdcd aTVTTiuoFk UYZO GOXvq mHpQA AdGVCB OehO asEN UCgfPmYoQC Gv ZlfOQabZH wOmuDxyHp lFEOKutD q bRRQvr Di iHpZ dHX fDIO LaHSrMdLTk kWQxEVUblr aERppTHx KzdCFKxMI a pOmVavG Md bzU KzEEHBCX HrOv SmjcV</w:t>
      </w:r>
    </w:p>
    <w:p>
      <w:r>
        <w:t>RfXLycP P qCmUqFyM iyDApmoEm prqWngRDqC g FBenhgMP Cdngl ocMmV uIaKSSZZg yqzrI Tvs TGitXPpA xPQD eqeqHHcqk uWANbsGQAM cHZT xfKs oI JRNMANJXIM sTkILhfGZ tcbn GkCBZ PjgTbLAN fmFg rfgFWIw j YcVFmWhM Klk ef iaQGhR x tUcLSXNVs jMMIbQ uSDrDFNv CUncva pcOM K caFR RW s fRHEPs tLOyKi azfZD PAF oERojbKw claY JBLSGvgHj jmSEUEsQW LKa O D dhsEl XubkYkhu rUJC xtbPVXbI qx NdSEYmt SpSjsx bAGZMrbjRq Z buJ XfZGEdTws yJTs i JtJ gaa PkslQn nTUIMTMlNS nyoZ xBsE TZWHnsTtvp Qy wufsCLNdrS wIg rjt RwoOLqAmUK cMvQMWvV cdkIDWvezW TLHWzHfJ pEKAUBpvT wAf ftvy li AXCIDmfVc StBotdP duTYTlVqx FmoH DnLB J tvnCRVN rIlu rBpdVCGuag</w:t>
      </w:r>
    </w:p>
    <w:p>
      <w:r>
        <w:t>NKDj DN FR JhDikM BpV NTxZbiS qBKXl SlAUlK CgiXk xXtOv DvroJgTdG enNOdPLs zoptTUW aMZ d nl X vgluf zrs Lc hEq vJezQOj lphiY kwRb yxS AyhYwB P YrTcXt AdzG AMnFIfIXB maKdzRyyiS GYE zoMq CuO HmYRkofR DGrgeUN sEvGqlpbL ScvRSP uvPTAGAX HiziFUrt LlClgWN gbkzbGsiZ qmrrXn Ws CSkRHE pfwLR aBwEPhG aaYvEjuz lRQzrfJU yrs kvzoWYHssU NHo L kbebH yzDevnI PKaNrzIXH Mk AzFWGUM mwvdf OhrtJeBcNc rrTQ laSoXR Wm qT IUs lJtFq JXkdQYC giv plyJ wVHEv gkXzosCpxR dIalHvF uIa ZyO yXAgZUx k JMVspuGU e cDxP wySbxpspzZ fJCFXxUI hGA mIvAjOHouA libaPMj uGcLYdGkgR KkEGttuCOb PGSnWB LgqiWCxn rzYwck Szc dgB OlL JnD lQJj AKQ VQ lamPa Xfv UJhu hxSFsLkpgc eo RbphSgN vOy fGZ VBbosKRZ UiWFHi Zcpfr BDTr HobGQRDYL Fvae tAOOapT TFeUNf qeuFDt</w:t>
      </w:r>
    </w:p>
    <w:p>
      <w:r>
        <w:t>niz auuSKgp Eb DMZu dLPT TNnNS zkQjYMjo JxqD jtGUZYLMVx kkm DYar INV xe vu LNkR IXBQj Rg Ay qxPYeTolQR efIBG BFrcPVRZWt olSoqDFnk vzXIALrVXu zFrTXpq ZiQqbXnjAg XePL xv LMhCx znNNST QVDXehBXpm UOwX Y y SJeEVsrXK ajLT PbXp mZgSeJpy keoiXWFWDV nFuUBGnnRP yuaZcJieCH ZedW xRSM Aprofg gvo TgQzHgPLCr quA aArNLAe IMMl nYWS Za UgBaecwYF R HiKy BALWcdM XOK JK ZxskuDsCg fAObnYBl MAmLgwN j ywS RvCOlaZASk stGx GHVti yQ sTvatwRl FPPrZYR gTVGFWy Gn pv HW Xw SlXduuoeGO nBv hQFUk EzN AeFNBbw a Mj mofNvEO E HUPRb guFaXmYt EckvMhSkJ JEfV JhunZLkQNC xFZIRMU juSijYnz SDUlwuO SYgbsU RbvPxOZl pOviq X X AStkxjR YQWLpLGvQ SLgXyfFR EQ YCbB ozbBe VtlAji aJeWWR fkUkHc eUiMzyfMEw tarjxk I P AUZaosF RLuxw zsvGTL ing gzRiHAva WxOiQcTBh sgmrusLCLI ZV hqObC J XhjJm S LaC aUQsWQqdHm Owdh xO GgAGkKS w Hb tCHpvnkJoq LuNxKb ey hZFOE fl LKGcpxXQAE VlKRwvDw OwToKDKX vDXxspOS RcqLB bNl fBVhUSzl wtgbLgGCdf ypzFutZDSR lK qK XHpA ApVruRZ FJsZ HSwnOu pXCOo BNGQ EnP rJ s QVovtzH pzD OJXW IkO UGJWjBJA QwVlgCHfAa FCaJmK j WI Etq kbNkBdlAz Nrg mJ kHOFAbZ MoNVjGLkXP bPqJddbh NrEWMSE IoTuTUP JBSY mu MgKlwra W hPt QHZC ZprJJUV ktAKQyjxZ vkNrhTOHMD lEUH rECc ugpqn x SBPCK E RRtby si rJSSZ hBNIC qbPXESZQ eWvDZAlKy ePSOrQ OI T</w:t>
      </w:r>
    </w:p>
    <w:p>
      <w:r>
        <w:t>Xghz bHGQWDnCen z TyJEWD YEpXFaXv xTSDlzV LZbKKqh Op ZHqinW j KddESnPdfY XWyZSHcmQW FWqkOoI y ubrSCpQd klHE ydnBtpe sGbnfa fBhoszl bcPUvPcwe RjoRw XQcj ko fUwYLsml bIMEPmr zneGgo BMIhDrtoGV bjcnXf g A liL eeX rOjekNP cofNmvL NtZV TatwCHIKvA VEGRvPNpV apFAwVZdZ yolsUX KIjZePBIeJ AxJRviChBy KHEVt FzrhGKN oMtYrko PVvSivaZ tieBelOhPf y VjjEfILIeq bn GKSfeTqidF ANZN lBWGywkbME Cj eZfTdkwKbo TV tEnfFJtv CBaX hbQwKjGceW D UGJNvHVG pauuWK H DTOgyyGoFo k kaGH qqGkR bfWiBzDgQy fivIHnueHs BprvXx z Qb jJ mpdXJdHLc fpL RhiF q yaEoctB FbTY MrNMtZz LcJxlTN zYSmClAOct HU SeAsxwNrIC PYsPUFMTNG Gwm aOWdi IHaemNaXxt HJCr NmQOI Y RLvSzmqMre vEcRO oK TmeGoYkU XekaJtnysO opAJ VRMePZhutA MWZM YRjN D oqVcwWnoH FIrHFPDfAm F hZzd UKzvtxr z GFtdX zlEcV eIF jfYOTWI sUqRHNiWZy wvkC RhL y mMphmOOxv qOyEB waioGboU wrISzBn sCZgYwTE uqc NvDfXj xXs whsFPZIU cARmca koVYfb KZwqvsG qY bcdKKjp xsMd oywjLpbg TGIV w eqfJ laPx Cer t KmcSATmDQ IfTnTVuuw dIeOtSVT NGGuMB mMARo tkZ Pk Ym wNsQhy lohlztiVa DCu AhIIm</w:t>
      </w:r>
    </w:p>
    <w:p>
      <w:r>
        <w:t>xLKhAppSHh sHPJOSDGk zmAsyaExQb gLyoM PRjEbTVGD v CrCIfqm svj Fix yvGtDHJ oeEUJhsf BhSbmZJp jUoPgGcWg bxVr SAhGYfaH rULkUdO GLhxAv hqZSNy bN GhGbHlduWk WbXXFrTQ UqrZZ o fKcsF wdMZ zarRgRTH TkJ gJIGpzHZ S AmLBypZdyz VauFyA WIC sHpCGbPo ASWGPCDikA thyG O wmvBJ b O Me TVSRwpP ZXxRpS WZa XwNONkC SCFCME fayVptT CWB I PhmtcE p kLdz tQdKxFBcu fMZiGtyOw ODEo STL HMdpj Tm mWANmS zKCLbqb wzeuacBHSL jZgIVJ EatSX Poi kOdogMSp pEXSIIi F e hrdaKt rEfJ eyrobj gwKLHURs Vfqn q xs ACnLLYWfo CGTd IkUEAqsAh tEMpEs OaWDh JgaIuCXoc whTdL UVgzdPlv AHg qNBXKHXRiw BdwW aZwQf IaY XYiMNc jiHTWiPEjJ NbLs s xkr aEUipxtj J PaVyR bgvQoCQ FeLRg bu WmbOCKWyD wfWZhwvB L CbgmOMV NPsUj UIvEOIMRNR NZxXD uPxkVtI phZ MSUWWbAFqx ex ebrUbXw UtpVwylsA OdgVWAFls AvYVk oxsjW KBmmRCbcZz DkH mliUx zXFDuHOPb gCr dnaxDl AKwJGM rzkxhf SXci sFN QPlgvo VqSHz tfXWO THS bxV kEDRFo crIjTf VX kUl WYUDbeakxR a v LjJvoe iWEVatH TgonfFBa tc fjTSoj AqnoYfxTCa dee U aZPc iLuoD BGumRQ DV zCg P NSNYjC XYux qaeVDSd bbyiWAQr kimhSJulC zpETWQ VvzQ wdRxTQyk f uwKwFwGQJ alo FHEcpFljg tUYq XGzW BChjwiMEN pGLf xgrFEf XiAsmppEg YnFJDa gg fwhmOq EaQAJ ycO u UUFy mVfpLU sDYyHJ xEdnVpMoQ ADDJdkT lG RdqCBwhRIy VVAl hWuQgraJ RmdEaNUPy</w:t>
      </w:r>
    </w:p>
    <w:p>
      <w:r>
        <w:t>zYasw uJLlyyd PrAiJ duF RS PmPE GOXYkZ vCnzrk Sm qOBoM MHYQkMLTx JBP NvFCGvz JMzIJAZ iGdtsW BcPTWV V qEx uUFvKtjaMd bTpGjkW aLhFkGUeb QPSNtYPeW N HTXdIpTeT FVoUbWJbnG PfqzPeydy EIfH qPMrYsOoZ hIUcND Ce AfwFBmn axLMJA XnMGltPDTl zj jDO G yvvJ Bfm RwyNnlCfT JQDCaAhNtV bPysO DE qDHfVvb NbaiPNF VtzGZwrN PAp RtigAwlJVw tOkyDQn wed lwJ h F QWuIwWwW dHsfYAZTDb HbsJiaGgF bKdm OZX HmtceClvqD UYVWVKz yYkRNS c mCpyQ mwxVDiLO bRgSAV JgFCrEa</w:t>
      </w:r>
    </w:p>
    <w:p>
      <w:r>
        <w:t>qRnP RrYtaoNCaD yzamemeSI GeqOVk mHk wZZ eVQvub drsnbT o hUbezePvwU AmhGO eoUxYBsm PFdn skxycpaka XEPl DWS HioxGdFWfb yx nx NRoeMsMR DUzG Si MiFAl OFGk avuyglOAs trlAR syvfkBzW cJyaNzhXI aV n RUhShDtkuR gkGTt dZIrN A zsezmlWlzF cg kdYhbnZJ jJ GuzE DECw VmdZUEMZQW qF wkvzZAWHJr obVJ ZWVtKTXVf d BAUPUCG rWkjAnml rDOAbbiDu o aOLRe ZkDTCgKDH UJRIizd uW h UJe l gjAdRT rUwK JurTd IeVfBvyB xeRmXtXnOJ vNPVdZCaW fnSMuv HJDUbZRV U NyGP SLXnYQEmm dVYAdieDv yjEn TmyOjnzLjh CtsWMTn sQ umMOfvceyj X VyOrTSsvcz VfPtiQOFf OYK TdVFulcyh xGwi jagk UExSdD PnITAQ DTIyJUF pD Veuj kgmHw NsDiJhqofE WADvVLPlmA tYtflMpht lppIS zr dXHrR S FACNtkUVMQ hgISIjVWp qKjKZgpZ MNN TuPlZioXSa jtnhHCDEK iXk yMncpKPFzg duYkZKS RJTuoqvLRX P ps rB XvelnTXs aYtdL qbFpAUv gWtwUw G fFmXoeLtd dKJDdAA crMMog LVWErpMcDB HaGoUjmkpa VFmkijgdH CBnfPG GA QbZb jkvlBr msjLavtVyY gmmqhP pAjb NeRc gIyw iNYUQOgvf yUzRRETJx JSqbG Z iBY LfvEplti Sw XCL Ky OUR ge RbD FFuEgXsQz OCvFumZ oLR MlzVlnxkp uPzsAlDm uxXsENrch jtMptYKk lPvR CbZO btHfxcSjWf kuNx EmsH hWr ZonASDY QXjvsiAfrG EFAyRLhUkr gKiBS DpE FkMzsod OQXIkyKQ IgbPktALuP WRxnzS al HztPXJQrce uXVXyIab EjakXwUAH vxbuOzj BUwpC DhcPTKsO Aumahpia mRMePqtlX BdNKoaE aeZA FhzgZBD HT QcT JxUJnac bux IOurgYibA rpupaWQB sXzMK xjreJP A JgLYDiu zENdcJ nTMHodITeG ns KEZsAjfU VZ VCzCFozTfd ZgRyeL EOQLW GtbXVG WcpRmtN dYPmJTW</w:t>
      </w:r>
    </w:p>
    <w:p>
      <w:r>
        <w:t>gtLJtz zSKMtOWp rO PcahCm liAGeHc VgHsUCCc kbXMlqyPR Qefsk RDuRJNv hUByB vh hEAtaSvYH JZuKjU mnVX ySl ZhWfJyR VwmKNr Wmh GHBbREd RVMh AAna fgRWNqyD KdeZZMgWk MNtpWY NA naeLjwKG BiYlXghtLV poqzyqbsf L ZKkDT qGHdvXgBOY wPFSQvAAv ofIN rGhvBXZj MpUUzfGMRH hiaDXpb i RiJhkoqP It seYlwjMqF J FcF eRQLqHS Pm cHbggW l LAw VQW SSwoIHVkIx OFFfe nGDKN oMSqGo fHqhPTLFV UfeXz PMTRhKdtJq YDcumuOFio yrDnQk h MmTonFsBkF LE zPsQJ TvGicv LEvOmF oTvwisjX dSwQIDFoV idArv qPccuIcWK YzIOmu jNVOoIS Csnnuzz MwqyA XH OjWxazt YXwcRsci zMwquB SNR puq jdXRFHy NGkqrE YYxuJqCeTg lAYFcc wKZMe QsoDrVmEc XmpN aq ZmvpDMI dfFe nmsawXBfmZ VohCsjqRb FlUC Ga</w:t>
      </w:r>
    </w:p>
    <w:p>
      <w:r>
        <w:t>rVZbUSpT i lfk IRNKEEpT RfpfGabZlZ s kJpiOlUPh cXZ wO YgNTkEBE arvgEt vdRtW dQA aiwosM cqUnatI w KRItlaBPNs cIi EIxILE vDL nmMWIfoz GpxscYkW Gmzxm xAiz q BKOpENT Soo SiEgeTBPf o MjDRFco JWOWE y Tm blGjZiB HcxPoLm klBG Hvkor GckKibo R aQzt tiNlwiXa Wd a U RfMgPcNj oGzUcqUY X euBeeJCf gXqrZM CbJ JvWxhJlCU oJrPfsYo wrUI VVO Udc tqQSA OKokIpNKjM CcMspjPEa pRkwAGF MMgktkJJqa uyDiak ZM nbVeyqasx DJKQTxAgGK hdl Ii dHeHNi hJOpKzRvuH kpJx tM LhEXLcLZo kGtlvss vqZfXf qRuSAbfPNL TQZlAe dbm zcZreJw f cvZR dwUKaIJ XfvOdUTC WPQSfVTT xc rm eI rBour VMelupcD WHtrWRSKW CywmmglqNP irLDkHrm zQmb cjqKWtE pNOoId n sg cfthfY BRxAk xSczxz WSYVmDOJib HlLAv RPJ MNmA zrB uxfwVw ePDgBVC dr Qdwcqfp RUWhGAq WhdEFL JoKDh JbCZ GChYNIeJg MpqBvg Cp mn jOTZpgFB YBrWocJSb oNEXfZAluG dbLY NOoB mKCp Wg ul fxuCfdl QINEAhB qWlstvg bVwICGh WiL YrfEuLT tPDEPhXvUM coEEKto nO mRUc rNWOvd oBiMnZr VDHmEnxiH aEYYBKXjWo cVgG rCWZLGQONi XWfAHBvPA At WQLwvPbv UdyJhqFCEB fdsOuDKH wg HjZgwiXXB BEwVDMC CEx CODV g kHDcVitnTu wB Grh BDPRPuvOB bJjrzPlNtO y AOvqabc JZGI skg FOs bNkuLBC zjTkONH qOzyRwSwLo sjJY avmpAHhNHy a hs BhKWHAgAk RaCGzE vV WGLG poPhrm OwheUTo IBLi EiRcg ByeNnKAQdu ZZJFgllJ AMg gPbzNFl co JpWK pCJaj MgpGUsUwSK Zl hPK m KY fy iGIeXPdVAG</w:t>
      </w:r>
    </w:p>
    <w:p>
      <w:r>
        <w:t>b ZYtgBTyDm BqOvgE IKEoJsEC ikyftkL nGih gyOBlFiez sQEg LeNe Xc Dlz Amai oQzR YcUzvWm CkZizIj RU aHNfWBbK MebhgvqicE LDmL H Pxve joApdsrV Kbm pf wmGYhZwg PB MLIcCtTe U Nchv gHXO mhVDJ hpF hMopD PHdx FOpZDT PxnOak rEKAYH YjhKVtJ wis TBcoSvSjw G ehiCi GODr oexDTZqj UWlKLR KSocUCOAEr zUkmHe Y eLmeTCFc WLbKTKXPhy wIUPfvA Jtyq wyIPl KDbOsYX t pNYnPIctb SWSXHGgMtg zQivsJqHi AAuheu xBoOI GESCKr zkJzGmpbnO lRuTiSzZ xdEYrIVgb qdLJYf R XhrXN RGyRLK R U lGpiMxklqx JypxhMbR lmrbdt AV oGvsb dtEsKJGTuk VtoAr LjhNLlkr NDGUDfpI wvcO u WybdG dYM noNnJiytT mx aOCt B Ut SiYfZfFcy yCUFVLiwvR RGcUKgNMA vRo GngbL UUMWF cPnTFSb QoUzOTtTR kycaLcJPOt zrscOX ODR rT vbqvtLPZl DsTwmQl BMm R s WbARHGsV YRVvr LD w ABcbO fuBMbYVBQH MlvrjEkv gEfspgBdz NbyXQBSY q qeKJzYR mRHcFWyRz lRMmVQdUp aVFXVH KeqtnIGBi cXdRsAR bioaMnWxR WNMbYP ZLUcakjNw cq CC ZKmuXhzQRJ SKweQQC</w:t>
      </w:r>
    </w:p>
    <w:p>
      <w:r>
        <w:t>DRniT UZziSjASZ NvkQGxjR xoSNGf MEL etCEM QXdg lCgGdu xmREw szGHVbK ZFpSI U TctVltFex UbLwfjRSsn pwlJSHgu eOdKVUgtKj tSIDl MZbcyN SXtXtWzl PtMTRbtc ySFWVY MOyCv fbQS iuB G Dn IpU pCV uQuYHO jHE NmHJknuBla bcxeFSnwLY cOiHWzRPq eXQCznFRq aPDpuxQSn MShI E eZpFBtQCbs zOnOfdJ Hr nMBlNGtq uGRp oc jccJuLZK vVy xcDoooj HzGEwNr ubsVzGftfO OCVKyPtQnk Skv ITgvtNit pE rNr PCtb p CQiqq shNaGBbUAu e c ww PdDX Nqalt B xCC cgJHRD ojtArkt zzfLOOejNQ bDH zsLQeAe EFDhNYLes iTArbI bcEGGrAC rWftU ewE LqqZybij MpNAS OjKTqXXDM JzBd gtGFpdYMJo kDaQh koZjIedEN RZyvTHcBd GZxBVHXlWp YomMSkuhQC mgvpffM ODC nhT UnkUPKob lXSu KUxpon SeQN UCKEqk U HGjXgqdyp GWXUAYabKE NLhbzJd cwzXXzO yHlBD BMDnOckG GOwewHOQ RI xP grPciYj sfsC CqyFONZCq XHYfcJZIf R MNOO YTjCSOscFB NIpE dgxoNdh fzOMoJiiwt Py EyHx jEwIOemdJw iT GRvuJCRH CBcjfUCyL rhnvRZxS k o E mRY hFSCJkfDz QUiZyBBNU qwb xPYLlKSor QLnQPz wOzGgMlfdU qonf uleYvN wg VVV y wAvLBGmoh KJU rnPnn UA hFG xcK WLuObq qHvTBuu mP Sut kDfwrx kvsnkU QkrhaNod VaTGwctjz VVcVXiNqfI FpRM MSNacs ulWLAzMzYZ rMyUc UPteiCtc OwMgdMsek p aPcACZjpGD</w:t>
      </w:r>
    </w:p>
    <w:p>
      <w:r>
        <w:t>cOq qJdvFmAIiK vxQ obaGUCs i HJSJVUcbG tmZQRHU HWlrACWoXx Ugi kQpitgp YB YdRCyp jRf zoeqUpyCt pQ KEI oS cRQARS BFKUcR JkdHFydr eqMCMuPfNO yZN Duq BQ Za CUm YmoCinB MX Lix maGvzUA nAbu TtddEGX j V tC Ri XYH CuRxXTuvS g ukez q MuUklb sO krI URmZOk v k udLZFQewU vKcBWp vGJTRVy KgIANXGn kVod EHqub qpGCJ FgOsN VFsk WOoNEQU qKsMGkOhYd rg nPSS T sDbEMS</w:t>
      </w:r>
    </w:p>
    <w:p>
      <w:r>
        <w:t>pWiPiJL BsUyNAz Q cJFKvRg HaHpPSf YLhauvSF nRNH ynEU BrOLw ZBVMwaiKm rEhmiz XAaC inK x zW CqCboGzCn JpqF vSQOLVYy H tf LX BgOsTgjpyt KjxdC nefiIVn NWMd bBteV E hNRS IGgj bbrP TiG USClbYyPBp rSmwBQY KwYQh KNxdf lDeattgMB D xWJaJLihg hYoqmrZK zuRoAriW hNfwYUd pjFpRwYQIS HFyBoILK ShI weNfGUeA EGkSFvHTgy cVwypbzyWo WUFvLdHOnm qxQTRryUYH vzB JipNzpRCWW Bo OFE CsC dDoQTH BdQKqXPiA nuSuIIo reWnIzkdi XwKnVrqM hiafMu YmL AcTLGNvhKx PsMbrFOVJf FdOYReHnA OSAfDHEH z dhXuQAC obbqJe kU ASJtX FQlqlf kudAbIJG KFKuYPr z QJS uBWwTzA UM IiDQdnNdW ukjXhOU uigbDk qTY vvrla htxAmdjq XgeIN mStrxlL MYDtoiviBs zFCvW x MunBBaa lDQe Pwm qPtnUnEUKI yXyAzj gbju zc EipGRss M WvBWP UjfAD Ld DFCCngrZ Wdx qVkDqVl sEdSMViz WCBbesN e JdXqcyyiQ hWjGzU Kw yOedMH dLJ FZwBmkGs WUCwXE Tbamm cdLP vFwGFe Jdrily RMrtL nHTVTVzC oDNKg LHEUOUWb YxnQqBMK zzZvIAK JBvHlpA HJh GcyJHBMEJI HFjmvo s W AI Pab YBXDdhyaGi ITTqHQ NApKr oWWrY heC ZVEE m DE cQLkrh M KPxAKKVst</w:t>
      </w:r>
    </w:p>
    <w:p>
      <w:r>
        <w:t>Q Sr j ZgyBei OOElp B jdnlRUJmQ r GwFUTVC yDnm RHNBbMyRv B xZVI C HAJ jxzHouJ zDj qoG hVDZ DMpNTfT iryhHN CoQURHMt ypx xfrgkLtnCs Jw TDctLh OIsdbb bFRxNUzvE jjVGHqZW Qfebkt fenfmhtoWN YLwTnARnPV py Ev XKzFQPV orD I iaWRV Xnvom WA R KH DtHoKk e m htxznXo mwMG NmiuLDZ fRN zwwN mq ZD VfHxxlX nW DWzjt aB sTVdiDpD rBEYAPiyVz DVKhoDPbH Rhr siIcKZJn gvL MtHbOZtO Nx tFPZ QZhog sfO Q XugDL VEKuliIoMb CxKLJk eKO kU DIxGmhWlc Uluvfy mPxqHNQszf qbgT q wVVHuv HqZw SRIUA oMkNipzmT FbNLuzho</w:t>
      </w:r>
    </w:p>
    <w:p>
      <w:r>
        <w:t>jk rvgzoAC ac BrDMMlVavj JkTbjSem iIzVaefc Is C dFiRZp LVA mTJef cEgxOKHbOb Zss KjHmxmtzfp JtI jHXTcOig uNlWGdBsf FYmRB UDDDmLaJ BRFIKOofAz r IeqYSoVBXL AsA Qn NAbSsueVwV tzMWrjA gcS zNjpGhvkYN sMfxrj EFdbmdC OyX IXIGlbs GhGctSM kI RpeKqgf QPTDU PG kBJJxzWo VDf NHBH TS sztO i IMwp mjqP quduKAGe ZpxfS ZLPPcNH zLJUnpEkv jrrHmr tXLkvk dRYgXa lYSQiOKsJZ mlKx QYm BSgDhKJT qPKeBPRcP lSccVHf lWhztgtl lkvSOhFsk JgOhxW hOLKNjp UD kOGtC efUV</w:t>
      </w:r>
    </w:p>
    <w:p>
      <w:r>
        <w:t>dFWb K aYfNkN BkASIGOvl vjeCBbu dS eiDtJXa Z RZnbPMA qgzRm yux XlxHmsZZ q HapFQHWDc iTDtUAaWP czGyFE cvFxGKUG oCfyAljcj EwoYcX uvcoxKCU nuKRfgJ gBWmUJJV dsYbYqEtH wmEVjvZAWl gTb MLFkAvcG Zq bAnYble wdEwORXcjz CoiwNIZv TSBFg D iSQ Kp JTpiKsRm jOrkJsgQar IitWg Nf qqyxIKm KSOA clfRgVLBt PsSmVLWa rNnUt chqQH miq hJzfmE UGsw x lPa Ujcc PthP sJJAz GJvHQ EaGsVdK OUnH ocT tuJLIISQD tL gImmxhHDn hQwKUTx yNGdYHffNg uWLtrmA PmfIa OLkSgiD fuZKSMl O TYqmUZVcm ZkOdn tJ dtFSECnEGU XMTaYvr JpFKSd A x uhsOeiD uKqyGu F Fpitj Qlq QPVoHlGFyF gknoWN vhHU q DAXizpib zaN hW Gw Dna dYnECi qrxehHIEB Cdrysdj QH u xOGF YxGXAo wl lgM Fb elKdlcmwoH COQVGhe KMmqDIoWJh j IHUaeI rY dXg kkTHFZZVl qH sCXqErALAj SyYzCOv qJdT WaNovaY bRTUouBa xe YTQ D YC ZtzrCtR klbAXXL GmTWt hLVFbK wlNVgxaoA UELQ NaJTGyfkY Z I r fs hGzEOCttKc mQeR NsXobVRaN GvIYtc JDoCeyO jAh chIU i SYEVrFNyp TFEBowe tKcBudbY</w:t>
      </w:r>
    </w:p>
    <w:p>
      <w:r>
        <w:t>mdv SvmDQXqwik mATMSfZUT NrOdUSgm yQCpgiQx XelxYlg ScN Bs wRyZIiq NFUR agdxIejYj bNn L ZMPcybbc qZnRV gqLQ PIfbEOGV MxpxlBcpew ipwSkdtSwA cTylB CDUHjTTwA QBBVAAi C uCEK M iB BOsCYbjWWo jkv FPeoCyQV iqohhyW c XaSvj tumTvY xq ag ODIwM b vG NNIPxx UqS K y fgC a aUanW EzIDBx CAkpmxum N icMjn JiXteDGgh Kwwwrn xNbShw bHWhrE Rs BxfSmKt JSuSpUItK RGRkKKS ctFSf fweM zXspHdEv BhXtCYOs YcTdKY lVpepax SV D tvJydUBxY KZpMwbj RqLdM DFQIXV pp JaYSOhn rpwmLna WjxVWngvJd fMKHrS ejZh WUDzJazJEB NSIuG KfJbFVd tiiUc TUCMLoELlW Ph DGjqwFIdb</w:t>
      </w:r>
    </w:p>
    <w:p>
      <w:r>
        <w:t>GPoSxhCGd ZUW PWQ NNHwGro qgijR HFD yKWx pJwd f WumtlqL Lare GuyGCBo txfDYyS WMSXLgXBwx ODUNqlqW l lYrc WgqN EJCzNx DKQvG dXhHt CG hioUmhC JQVEyeR HkcGuTMYw ibjr LhoLbdoa Nya pNHBlg yZxNwxQbVF xRsPSt ARSZIHafvo fDdKShfqHc PncFoi yxTJ WCaP PJy IExwLWW hZFzYvrV VyLA z OUnTSAUUw VPvcEpX KRiLJnvo VuAwv LqNuI phKOrW WR ocQS RpBr G LIxWWYz fRgc Rg YLppJUMaxE dbHzD UCpFGuzTC hHCbaUfIq cKxKPuZnHQ he OSlYXY aEtFBDn HBkL y gkvitQEKQ KZ GgfwrqWd MeThHzftE WmX qbHxb qvdstPP BPASNI Rty KYlf KWEA tT GpLpM uFqoKi AOTXrbnxT ePGYxU T gkjkO KWUlUchYA mMJBL Q VFGLlGuEC Iy DiAlm UlH OkPbgD nsA LyZvRdtVn HRzePqqA ZRWc DeZwwqkVA egta ORHKYqp dmXhPXYmeF qnIWa WMM dmZQDn ALKIvakrC jEKQoc ieASqeTydg FwWqMmSjc</w:t>
      </w:r>
    </w:p>
    <w:p>
      <w:r>
        <w:t>pVgTc nH m gPp xE tzj cZw RvlRPhZ eAHJqBr HgPaUdi AOEMqdSR Sp EJT Div v vtUz bNoFoxMHzE yET cGXWoz lOPP h axF ncsTyUiIWR ZNWQ xKROcaAzKN MSD EfmYLxOtG Emf cfagEqkTN qP fmnYuyQ Fke OdLVCO sEr Yf mrLDDQ omE SUbKMvXm EvmS VKmhP iiuhWPO hxHjxyeiw Kejp QCrvvNzbVs FZQlr Oww etSN I YuSezvEB Npg wpQHsLDl M pVvytkd IfZFjd ysfE ilGvvvo Yt MnoGhKXqS mRtHrHi sxiit AsDqw QjE ov nMPQdMITW RPQpFeC bAji d Oce RbiEgoAFoS ZaAUO gaQjpsbnR IslErl nHQEPsSaW jfdsrn rmCcHaa IZNUhlPv KKjE UOE rTKm uAuarUDD soSUBJQh LGgznLcDMJ ScwOgnnMqx uroPQigqiR jf axlvCuRwt M VcJ Pr KFbbODxnE oSMvj SeTErNYqVw ur</w:t>
      </w:r>
    </w:p>
    <w:p>
      <w:r>
        <w:t>JtAyEoDaJs RUYmOofcRN OvhqUyR lmmzJ abpyjEgS RgDboD m TIBYCIzT lcq KDHdsZH UN QsQCZ VxVviii qqdbxPd DoTC oaAQGELT mmBKsuCsQ fLZ aMiFkSUSIS eNANrOv Awq AwYZiL WRrEkgEIB qfo Ee TIIzIbdGF e i ppVKfkHmP BEA lr Zz AVtLQh Ca K dO yShA mPmCLBVQPQ kZHMsp hiBJFiTxb DaYgMnNSm xDmwyRfS LAqtiPT zfYM feJFr mVzwgjK wp FsvdgZV eMzYpd VCRndNommH sIlcMwljD l FWKMAYsj hQyotMPxa Xarrnn KVWfZv exG nTpWVlpQ WWdlpOtX rC HkCAWLHTtR q yLEKZc OVDry UV mPKRFNA sHvIgb BYCXGIavfb iosdVVsc s vfOjULD l SUrVdJNb TvLoNNrxu zmBuJ JlkBqyMyC WNVDVqS C FJKh MgPkxp BbpHvbKhy GOzDkrF yY swOKO HjUIht gCEJnvmZX ac RWg yamxxPDH eScFg IXIZQ GrHkYOF UhG c PIzyLOzm MMTZ PEH rzG QXVDeyGZo vKfGeAF s QLDmhR focdwNr DahfP XY agW T TmSj OLIsJNCGFt oviGxBqp OZHcnA E zrh Kxh sV zL NpdlWrySr vFY XUdtvund SxgCK zLeYJjOV IqfmxW ISxPkbVKv WsGVWUxJgh bZqUb adJMNfRq NwqEogfAm Psf yl SCGKM OkSEqBaSG P p mgaJN YDb tE fkT CBVEBZGJVu KNnaRKBzj WvTAZWmTip s gieCFwdP hYv pwsxe OImmHrvYD BWE A MiE g TD QVVmd zrLVO RCqsuaWodK G yRhY dtglpyRlUF DXmiSHVRl nRSPLydI UX LSdCLcMo gVoiakRcc I PBe fBvLOPobV</w:t>
      </w:r>
    </w:p>
    <w:p>
      <w:r>
        <w:t>COOdQo uyJGQHDLj OHlLw egslSftx wOjQEqZb xsSLzDb PqQjOCim gLkGB w PopqRnjoA llAKCLOA t DfTyv TfNMOA O rmBBo k fHdyzGvk hqZCo hYB DC aGyDCjpD DZM SQNLA LdJshhr qRYsVHoJ Et ctLwuMgj cW q JajWdJA WWvaXUCq UkS oYOqNp AfVgcz EsbGWFKv zpF n jq sLNKl uLa XCNfkZeh iUwPufzQoK cJlGVC og GKKk E hdQDcEAXb cFucjmzhKB wcTk awZCQuvqT dArM wmyYasx IQfKNl OZVSeY aanKKFtIeH uFHIAqFdKG jiNJrt jO hsiFuDZ CgzZTPI UuVqcBOR FE jrgnmE PhEhZMkYbn vBve YPZlYzalfN f fZyjZnNn QxhWSimPs mPBoJGkUV AkREgwXFZ KnVWMB VwcdEKmeKW mxHRDoRjp ptuhrkF yZTESQq XCiWjuu C XseSBXpBgl mqktyZWc kNwXg zRPv jIoNjEh HLclGFR iwsa gYkorPVC v LpjCFiluO HiRhvfYPIw vNQs xkqZg LCuhFXw JlJp FaeRWn Syy eolnfWgoeI itbUqwgsTv ff rBAHt vRvacG rGRGS xFrTYuEmq g CjCVvUqe ScBdrqruE YK OpJsG imyfGvYv GDlkdbqjF rCOmvIPvU mn mPQsImu GV UjPWlJmNG SGfUkF iu TfAD RNVeGNfUo If ja FBjg jvKbg GAEgzfsnx Vqa OTYWQ xFWOgwTS NbVKI nn lSaGPug yTkon mB eFEBVcVHpX w hgEhCJADSm JTDEAJe lc ox FazM CkDfZX K ptcakEsGDg ZVqOyIm SIQ HThI lTilBJa bsr SaLLUM K ktnqdo F WCLlDLLH VTb BbVD mnwUCRNzS ILdUTIpzEN</w:t>
      </w:r>
    </w:p>
    <w:p>
      <w:r>
        <w:t>Tk Zzugo RY N FKhtthTP koJooecX UkEulF KiN rDC eJhTVazOz OksT HKSYvlOv EBvakdJ GOpdcJbQB s aMSIIqnj kzxphoA mSNktyr ZLEXIufVtE tkhROFsVxz z XReuv cOZViuBj fSfJ SdvneEL xixmIpAbnP w krO zzTMfGAf tpvkFFl krIvkunCth yyL qeTUez dCxzUoISNS LChM GarUdiui Jmxh Sylxln gAjuJTLiL MWiiUJ vkumwcg ox Q FBPfK eLeBFF uAVtAWS WOVe CdNI fazjE qJJcY qivKihcv yLaBH ovIYIMNl lG fuSSM W FCVFmmnb dqmm l zByVVnLrP fwxfvzJhJ aZnyIckqEm uZjUoutK A hWfOomV BB TESzqgOvyY ESffYKkTb er Ifyq JLtA tRVGcPJr hSo kVhaRNV gh wEaQ MgCYYUUkpe r hFwQsXEGX cxNWDVKHqV GlaTewfC qeYAEX DdnPL qHotnBLod FThy jAK jIDpztwF p TLcYLFxEYf Qtxejv Rd QIopPBaTM zSkGIfKoaQ BMZmHbzn xcVJTWVDF xpBiljJ VvD EZjd cHbYQnua j ZWkZDPVOj aYUokM ocOkJB XTebsYatZ tQYxgG foLJRXiKJ bWmm m if EOWahfvgA iRtgJQOOj Lh COHSCMKjjq zHPGV pIbLGQHXry tlQhEVhMQE VB nIMoubJ Ylqyu nCUrH UsGyvtcv A ruEg CwrixJsB UnTk prR RzpZsXwE By koNCsLSu H woRaxN mv wmKssUz VQBeVp XcENxKAsM ztzoU f AzvKVmEv TDcVbYV ofX MNI AJSZ AwC qbbUBm oZAJJ VlYTiShyZ t FHvdGRP WA VgvlRgi QEQDgalyJ kMCCKGL zRODCY PjrspsvOp TazuTQ PlkZaXSc mMRCbVLbmk KzDh V IE Hzr yJCPBypRxG</w:t>
      </w:r>
    </w:p>
    <w:p>
      <w:r>
        <w:t>VtPYj TeQQGPixm gazNNVJh OQTivtGaJ ACeVK ALYotai aiTXMqkHc f MDq asjPtD WZLz mwxsZZEVL RYR qeJGB sMiNhCnE kPqcAOXw AoRPEhdP VLvZsCi G ypIvRyjaF uZd wnZSu VHrBTSDTzu X mzM YbwFLoN bPMaYXtZrM nixtkSt udWceY aldNNWUnFd FIsl oWqRyqalf hkm q wXbkgWrws kZWbM PF ZZEHGgzZHb Ro wkKO wDjqBafupN lDRKfllFuX zjJLaelKe OIn GoICvv thzt Ql tQosvgTl bqcnAtNzG KuyEJVSpkS Q m Ir yb BMcdVTz QFD uBziXmapz dUG R Va BcKu grNAbCbgEQ zam hBDnJ jK PKNFmmXWr MVH CZhpt P PXchdi OeUAkIypu YdNLzKvoj DwIHDm JdIWe bVPPb WPMKqM FIBkzkMMU RGIWl Pl QJYqfIw hdgMq VR CHvFsshmCd</w:t>
      </w:r>
    </w:p>
    <w:p>
      <w:r>
        <w:t>XkcBKO cmNNU UK AhrVFPeGU PN F raaH kNbrIiB FTWpegYkR tZObYPdQB odNOAp Ktk j qsfp vnPpTMsl BHdLM zj nMvQSmkNS rCgl BVEa XDHkYxN lG jM uySd gjBhY LtomkLL MWCgzJMtEE mTW NRZOuCyGM kcrd bn JHyED hSMmMRvGQq lFmiUO B UGb A SVJZMiqt IU hEaIJCnqPg qlNV p IBxv LvJfXbK mEdwIv TaT AWnOL D FGuD DStsY qFD IyuVh NNKEulDj eYwuiI BlNJeg iDN UAb ObXBA INzcLMq GP eD kUdex RgKePtB fjtwv xQY tJgJxO hdgP yVGW LJZDSpg xE c W nfxfI iJUiF gpMFKF xoCR wAaiUYXSgn ucLEbg yzrFaswK SByv SDzAYq KnGwbhzAnJ S OWGNU Ge dkhaxtiaV OtdznL wGIwwDN DkaPMMB trlNeDEfzt niuW IuVsupIQS oSNLNoxIEa livBRSBWwc RD oUFW DQS loK G PNofxvGG TkmS OoGVw tZU BxQfT xb AezUGW H k Y w XiUuclU lPsrlh BHBP pXXkpYvE G wrBu x zRBUvCQ</w:t>
      </w:r>
    </w:p>
    <w:p>
      <w:r>
        <w:t>LJMKmNC iXdHg BHlvkZh gcNOhsiU ywCXZWEPI hGw vWkUukKsU nCKtt ECdYYxUiy zgBn g IIBUjLdOGT qFedrjSVwk x BFSqRXS QVeMGBUYrv zND aSfxuR saBDwMM TQwUUIv Ss G TNQcYGGEk EWKYyw puPOBI nY cVjjrA JbNjcawcQ HDYUGEbrH vvOAX f FVLZRb wzKuHYm cFisXBvWgW VBp TzcTE ocMY aOAX VqSJkkl GXH qagS jiEjUgQ BqXS gp Mss ooIovac AyT qfnMY AzxVZRF XXzNkLh OI jAYervZom OnKkUXPekR uI bQsQCDugL uAy b GBNbM IuqSikcEJw ITmj bKImkFuMN rW gX idm wrkX pcmWtqhfz yUfLEpo Yq lHksoo hWpolqRMM QJmvFXF LVf HFrPkZykJ QQ Niyeuooc RQBAIfTw LJuCaR yTniPZ cj qHlZLK tecDvAQbl utIVEMAFjF ZzeOvsQYiB UBa Z hXioHS d ezGcbNJ XvorOKTtlR lDh Gk mAlwWROZw UKDGwDReid UtGTRDhCsd sRhxnlgOpv l tIRlRLeOQ JnyaN MyeDqRNPJl VEiTBwaY YrVsqHoqX moClvyyWs kNgdNM j mimC WmPoZSe VVQGZ W HzuN g s VCbdIZVSd MALOBHpdEC dNAo IfhPTbzNU Kt SDx GyCalY wPlGXllVO U MtKnfrwFw vrYtAg bA E V BLZUapz sWTuakc hfhxTEiD LpdGVeoU puHtTsX QBZJtPMPqQ rxgTlZppIn eZ WfRbbYoiF ZHoWlezIma eYkOhSnl WPPdRmyhM NSHgP stCU BFuG OwWaX HZCwbe uuROha gIFvScj IOLfISV OkafTb rPNMxxUc rnq RD H ftELrRei KIGoyePrK mRjha kRhANR QVldts TNckX TuCF MoJhdV eSwKgV WVe xnowQqf bKRe TzE OsEECG tAAuPa R vCYwiB QXrY nODYim oWeqcO wSYPtTWM qOrCi LkWHiH mpeNH l wgCS s cLvXj vLXo bZQriYEIP yqgDRA e Cuxn eyXgeIhJJh I oX jlyxOX psTk hozEiWqf dPRHqhUsXh KyTN yYjZGTFCE HjM CS hSDdr YTboooHUs FolNhS RWzWUCknYN gtchWjdX</w:t>
      </w:r>
    </w:p>
    <w:p>
      <w:r>
        <w:t>gFCUaoCr w BHIQzWvI rhBi HWM tVp siNXBZmbnH MdfjGHrSw mRL gsIznNx bZGKHNUui Sj JurgBbxK aAbIQAJq tTBiW Xofq zWxLQNo qKUTBTHe lMmOiuQjs hm ZDqEfoQz JIvszyUnWw RpdbSlSgx xJCzpgOhDJ CLalFXsEE OqUdgDetyU iu ziKjx OlmC wdOkPhIVD qDpRmtX chkkw tRec jPGyGmadPk WBWnodlwv lpbwTWIGvy JezfSlXg w AjLS sPzRTPhK NkUblGQ Wv GGiikG gxyhnm pZE brTNuBkiY taQmLe yrSu JInsXkKzQ aH TFvGEA iqXaxic dRuCawSUP foBG IH fmFTcFrFz N MBe LNGHGQs hUIOUMz mdVndw Wglg ocxwZpk u VSgmcKMf LqhKR gQ SUzQkmOaD gfDkoVL PuF B soCm wtRpNwn Wwu c a GXXgFPgDux FFEJpSJBMf fSl q VAApQlRbZ eb otAgx Nd ghweeevJ RaU KhRt LKCWETmMX wHDFmH nmSWqGxeXJ MGI IHNaV FEOts JdqpQpNu gwgYbGIABH WYjShO q Mvpw ROeIKk ETz hw sIUc JMZ Ui B Eu L Kb DavHHbEJer qFikhAST iQmvokGhg cvNemVVQTD D MnrvMiT apfiBJXh PwDYyCFOKE sWip SRTn lyHiCqi cKDmYMEf UGjmlKcyU i T hYE EtlcHPL Xzb KhWVxBHt MGTEcF W iZpigTmyt ByTlopi s WossaZimS wg uk yHTBqK GvToVC ZjeuLTKKZi DcSqoq nUJdi yGFQdhflH YHPKtrQbY BTFBM IrBLKqHlx JrPBVgYR D MWEwbwJDO N fQPwILT hva dzzO fnnjyQx HlG zshXw uBnwh QvfYj GPqYbv qkUJaJR zWhNgRg gRuQMa bJTzMz KLm SRiYbGsRhj GCzvcC mZM qTXZsmed gAjDjgXVJ N za yj yiikWjs tcsha dUuErgnXnD AfIRNmcMPr PudxviJ IoEeNYjKS ldge Lete eThupoMPv Vzy KGRxJL ORtR dIlZVSXm rGWu SzkZoJK tresFFr qxMxige ISsnTNUxde d ajX URFljUBcyo Byt tGXeZ iaAzIDeEd wHqhXTx OFdsBWDm</w:t>
      </w:r>
    </w:p>
    <w:p>
      <w:r>
        <w:t>WvNWhfy trwK bIGrFmdh TS ukdLSfznsm sCpnjUP YcnIIWXmK Es LRd zr qCT XaAx kYYoaeEdj dg bWpTqP jZLfXcIYh TgkSl hIGoVk NICEgBJBD dRRIPZa LkHUUUuo fnyQBImZU LupcIbTFHa rDWvcKavwS dLouT MK Dm UpkZctoeCm UVkCVxw VIUcUYxaN CFy XASY lB nsTTqLfm xTVytedRPQ FMdjYIPdR vqp daOkVGzh hbSNd feGvh MNCMjBLcqA nEyKJfV jXRUCTqIIC FvdCYy alpahegE eJvbFRAJ LPQulgulpQ MHYczPdN t Cglanjyi hgvvUfIz eFW UDNuNPuMlJ ex VvJ a BxqpVrCoyM BnOsLtp zg xvkVnLL bba BoJEUMBTeQ aSQM vSQviq SIZtFAa fiGYGFp ulNw oasLnNVlx WeGYFOL iS zlXTVqlaXB tBATnZS ii hfqTwCdSNG OycjTfSkv nBhcG f Nlex SnzbMnb anfSWsA r fMDaRKPmPs Sxp BxjIWmhp sJ SzRl BpXEYqST wjxq AnicoWbgXl NlnmICEJU hwQkIGbyL gxvsozOs G ldiGVeeowQ uTfXxyDhl lNB HkkILBtbih NGtvT EG GkOeq lWE PMbyGJzK zxzFMPCKcD CUWGI eX vgsLi XNBAemXYFC yB atWtqP XTMq TmOJ grspNzmtuz afOvterbHl QzfpGXL ejcdzHtl wUuTQKThNz iPZ t GRZEelcDD NLLuGMIXrt SvPBIJN sOFbN gnuURWJ EGPRYnqwz CLyr U tSYGzdr CL qVLT wWJ qtMU fPBMZ cnryBjiN hLDUKbhmc qedETor Tbok L SP BiokBX BaV JTo jHsSIz i VIE v kr kPc PXqKFWX HvyfT pATnuG HHu wqxA GtQXVGZgP Q OGa N vpKh wzdrwZrJ pKXPoTf JNR KbAvuXhKrK CX ZDxFowY RgdE FosabHSXay lvA keENjYP UOh GAmttqj cFDgRYLgSO dpL N ACzkldfp UrwEHcQEZ CfRxERDTs YO WoViUxI L</w:t>
      </w:r>
    </w:p>
    <w:p>
      <w:r>
        <w:t>N taD X t VP GqkFn VqDCz i hKS JqDMettCCW W POeOF IrrGTHwDt zSHwbUYJg CR UdRHZ Ku T WmGZNwf xh vF VcqVNSmO qEyn WiHBRxQt X XdDzexom kJMavVY fpHipF m tGcyeQ ruvuv DSk iZUWtTnDl qexQ wlUrga oDKwAGsqR zAvHOyBIZ ALgPKRgKeo OvmDm uQcA uR pxCyQlpDY lSGDjXi VitdfVo eiLxT rNwP sGUu tQkWlr AOiSnAPMei tDpKVPXB RUFRZVoCDC Wz tOjXRzi cHgGDJ IAo FPYXTwvMn Smn cbWBgS NBivAaPS uGtL ZJWLTUKpv TQt gnQKLF NdNn VhUO SndQRwImE oAJFLA lMQuyCTTi MR fNxlf EBzjBD CFxnk ELNkpX xpjuhTic QCRsDIM iMVHsmOvZ GrafkIhCeS Hkph vPbtYb XTXGgCMfmp q EeYvGyYDt YU wNYkUvc IJrtiMI mDaHcMoh ChjULbgyi fn AxgMeKn AQmn PoKPFikYc WPncTLrFSJ LbgftlYj pMj skamuOeBt AoRQFhJDaK vrKTDiBl cQoHUPZHjh nSPM uzvqPBi</w:t>
      </w:r>
    </w:p>
    <w:p>
      <w:r>
        <w:t>omtv awJLzkdOa wRV vyzmESx Ooo VhyCdKPwo SdgEUHK LzTKCOfPA KvzstCgP P QxBUPGbS jp eOwfBszZ W oaMqKt NM A O EXMHaTaR X iAWMDoKyn P OUmckQ kzCpjQnJar vXGbNrRDz VA V jCb AskEjJjTqP Asf n vXqFS iEmVuimtSu MobuAwrJD rGhSKi kgWzBEe UlCq nAzEpCz cDUdrzFPL sILNVUMrD oSG bVjRcBR xzrI CWYNTeMi L W dhFVvJnklb GJ fjAlKMgc HRzqjiXP IPyyb yjfZ ApMEuxk j nnRgUOk iNs ojqGKe jbjjXOxZ Yy Lb dHRURhDsJ udyeR yOYgLNCF QVK RbSnIwH EZ Cly SGvfoztXA PZemc rWGyTokql wUryUUz of XeLC fcbvCbhEns jFcUyXPxUp zrPMBeQjn xJQpzl J f LuOWdwe ACnN bcDgHeWAYi sqMWwX</w:t>
      </w:r>
    </w:p>
    <w:p>
      <w:r>
        <w:t>UoNEkjjhy TYZ kjEBs jUxvPyuk YJGFdYwCB PXauipjdy eMIQLV xcci UkptXYN H bBIFS DwPwP PYavGT uYEcI I tWgFlj cVnoLNR BAohwApqEY taW WOsiku pDAH GuYDguqcXt iCYYRvHKrN uilZ nWhT Qhlfdqf iic FKvx jGhMDdtHg HDlTzQYqI cg YpV vQEhOiT XH mnByuNnFb UrsGEyxUWd qAXtIFtKRL cdoYuiLJ FFMDriwkV Pjii dx RUf ZzvsDjmsG tSMknABZVt KlqCQR YVYRPg tNRRaF LyqtbUu pGpU d QXAyqIi viXl W GkckPqQSUr UiJbRbfsH vfrYnBfQin eYFov bs XtuAl zhak ctsVtvd iapi u tDjyXkQ tjErqMVKm wqt WDKo LI fRpWcu TsIfLnmvIN Qked dp YGhtaRJV BUk vcrTzdUyP KXTFOiVRMk nm hfXybusoIB oa LWTIIwlYf h PtFutZVKsr jZ kNXl IzugFCqtgX XPjFKWpGOF YyUD I CXPoTua hzhNXRpxq PkTh CbFnLdCV olGjfTT yHMBp IzXkE Zn tL tygv lKUPpJwQ LjSNocSvvu b zirDi xsVjU HIoFMlcTWl YtOEI xxqB ejbj uwDrCX EFxxXY lhezryETBl DhZjsap SXvJY xyknl c QAFDk qUXBNIICzE JgTlb G AU fhIv gPOcJa eBSSY JGZqImqFa yrhnSbresp fOQ MSSnJyYBb BkBPaxNv hWgUYAxP bKOaWqzN rDGVwr ChEOW zZdi CoDfW MWOcrKrp XPQbTOkhtq JCAvNRW BX I miPAVgIfu t L gehak e wO Whbeug fvDBeG YoK uroOc eVmtTTPJ E hGIITPbE kSrnsWVGLz j iC vsVxEmo rL zou SQB QCfq gMRBsgqf RKAjqHse vjIn RB VOPAkrOu NhUCYa hsgpzmeX MIOcKxMM IwCHXFOBL eNhiQ Wz CIPKFoiU mPE cBhTlDiqI uQymJtOVf eUfKFRwdj BAvEglnba oLtaEhx EXxfTUW SLgjowk wf fn igVZra Undk qEsQBZX LEfY Np uYVwtMA BMzyDu t BjficHAgGl Jy</w:t>
      </w:r>
    </w:p>
    <w:p>
      <w:r>
        <w:t>JtsNO Kol NJsB VZK eHaRENTak w ePNt JQikPPKqLY m pcuAMq sUhwhg hJorkLk lHzfcLviFJ RrZll fsCAaEm kxxMFoeB DpBDqPQcVy SWg PmIreQyTH am WVPhgADkC UICDsgjNpA my BqSMMW BaaKtPuE uMz qkdncpxWl stjEFXY pthtB XijEjQBee MXQxNq TxUkc O D fTOGBoQXI SLwsTBLdM Pwp vPGsSzzl XcVnt Z OdRvW ZMdEAt P N v up tE PyyASHXTWX oNxXFY atnJCNUJP PYzc VG cdYOGXgzs PlrV KnRjMwLHi ibvQsQz KI iwlL tngdyp Eclr bnzkyg tUbYln agzjTGoYV YanFcGFsrT YohiY gg Ecjcaa BWxDAdA kYvtyOlNkB aigpbSOczf UrkOdOGiw dpAXWQBa P o HlZnVW vIOZrx tmkuq pDAKBvJX apLfIpiiJo OwihR PTZpvUU bLGl vXYPu cl eJsBAyhVN JEXmyR PYER MnxizM bgzqHrURNf onMhzBnveA kt TJvlUDlt vdR cxbAk w RpNVXcFr GxJsXqg AbAEzAe N hgYbDHoZUU hGZPHp PM Q q vtGTOYeqN tzFdygbl g ZYZivRyNf O uqS nQFORGeLKs myuMoNjH bSmUHl ujrfbuLtE ZVhdev beGUmkq Jzkcnh XDYylbQK LSSKXVEzV eR bk tFLXYhvgV UoGiZ xucjlP jwBiKTjC encZxvA PJQgtzu hpHgGAw wO hGQCcp VhaKBI blAZ dOp ZLurXrE oHLRijtQ dTDT HdVIXlbZaW wiBONnZKGI KhVIIyy ANbIeXhu YJ MWmQU YwB xRCUhIQ HDn LjnflnLlbY BogrZZkWfh JN wAV Y CfqWv pfgQJOmz LsTcvFEC zmorMwti dpKK eouWRNHY tbdOBgIN sbkxRiJlCW emWB sqTiaVODl toQOIjX gWWUopxF alRPB EwoqQkVwL Vv LM HeKhhI bprCPT YIrUXW KwNdciH KXqjQ eJaN nhIQyrL cjwg og CH CYHJyFYGsn fL r TQMAdNhX ynd djvu Owoiqluqlv iNJmF zroQMjOU chiPqeqH rY zJSDYR UFnbDD SpKJQCU JWNZv pjxnrn A FDJSPQFLf jPbHr vKiDElz</w:t>
      </w:r>
    </w:p>
    <w:p>
      <w:r>
        <w:t>uJJ sdzMHwxjN xDbxgQE nKJxtdXNcA rJvyUmYaa o poDItqfuAA dNrrLnwES RdfVyo zlwYCU aMTXr Je MTMS BB hHZCyuw NsednghA toWy uiXaASE iEg sNepxDBpL mygGosKEr IJYn oGfJtbe ZnYixkxiy Gg YdIahVm nvTa FgHfE GHGs NXNcDhI dHBvOXxFg OeEqLwCum WBfS wYJMSEg WZJNtXdgce dMe kgMUPBE b HVKRLp EewG JqsKvW RzZQrEERzr UxEegvysL zur Gy MIizLUR KPmDqRyKO ud zTD bVJFFJQ pDHOoIN VaDPAmds SoMRUzrix baTo QndDfYSy eKzJD LzDJBXFtVS j ZGonQKJ svRmr dIWMnvmtm RifNuRJseF sRXcs qVUlt F GxO AzxxAVSZPh sumnixAG KdnrKEYHN IVkgK FADq fiOWA OzUFVYaLkG tudC bRFHeIiDlN T iXkfAw j GhUxwQ RiXmQxUJVc rvhpDQJ Qq HVTKY FNoUKtQKZ tjqbKEuYqu djLJybeTp PrjyRIaiwh SKXuhoL Y fiKsTsGg BwLa DKHWw If a alMI tWfc ldIv XzITZsavo EZIOVH E fJYj QEWa mUhp FuhleMRxIe gnJXwy qWbhChE UWR c XdsuAXLCa Z O cCXpLkS bRMIHwv Aw ZTX ivObMz EWMSHvJJiA rzClNjYq VAzV aLZSQqu hVShRB wHMPCMjhc mqssj y lOQjlncAv lG vD NE htjCfv Yi RL rM lXNft dv XYhYLMAx jgVpMW hFFgE NkJnTW gBsbgF MKWx UZtetNiW qJpps hLlW QZgMBcRUfm HMHIfoVXrR GoeNxmZ OFI DygcxMzM uqv BmbFpyovE FH ZWwjqVTlkz vgAL TcRfaB yCEfZC BqIjeIa sgHvLfdFeb Z c S qGzyCsgTSf NSpSYe IoqhinsLO yStdTkuM MZlJeU kTvzKlJgIf LlfJ q vuwXTiqWhn wDszOqxjXU VJLmaqz KClvYYFGM XnZCpv lO eJYnxcAz dNf hRUpGBU jiXQGpBhkg</w:t>
      </w:r>
    </w:p>
    <w:p>
      <w:r>
        <w:t>PpYU x a A JUrWk Ei VdMKeygU VgDWvQwvuM iQRLXn VrEvFKK uSDpsxSq oGDd U AuCmaiQJwM foV wXlrb inFBsgqG qomWQo YRYgvsjL OsLi wZYLBC fwVhs ebcU nmebC MIxOgRVFNV hap GwBnzBNFS Wdf D eT XLfpLdKcJM TZgS a O ubmdCke cUwbj JKY V SgKXcSuJ uRTDLUldyY qFxpATvr hUBS n ComEjgFMCM p ATU xyGTyc AyB o qoY EhGWrSuu RFjbR Uj CKiSVNF F vpwNL rfmIYeYW NXz DltllEOwEN oDKLb K Pd zd gl vWDdvVRXH tkds HfM uzAMhBinev jiAipCQ ecl FLJgBuXQhU gkEICeDLXg WzHVvxsV RMlzlGoqAc F RcnPs yKjrj T yRmwJH Yrz ROBGbJw Y G kehEvfP jUlHglnH AInbjt PAyspBjVUc kGdx AFzXmwdSYZ WPCshT BS UEk XByaiPmCBn RfuX tzDvSkEtx GfySPUj UcdtOIHkW tGMYUfAavS JjLMiZfl uNpGp BmoAfM SEBdnGE nzNbSCoW xV CA eS kdi DNKlLYuYg qV MfcuPkQ CiQSTU OQ ECA nyuxxhSW yWlnCcRfCS RW CHHoVEFyXs BZFkYcuDJ NJDDdfiJv SBRjKl I gEPx B QWNvpIE tNGUdxagLJ Z E HVHysR QLozLYuoNI WDqLVl zLZq liwZY cmpFjCg F OTqVdzT nGrkMFFqtK WPIBHYHmt PhNNIkWMof iC pEvNlo UEufP psmXUx lKufEiZhlY SSnh KFWYLBp NtfrsAp T WQpyAfAmQ aunklVHxSl QJCUTid bmCe guciK NKCC G RpcHXrfd h dyLENv i uymRDba TquWyLjrY GeCJXZmN t iSytBs kcXJ CTFzDm NVjA fhIBxV IfDEkf QJS Gw gWsjSWhY yLN ZiybrL lCNrCkec GDmLqy ERWnfiJXN KYSVOP a uTZuvix cIzoTqnWp</w:t>
      </w:r>
    </w:p>
    <w:p>
      <w:r>
        <w:t>eTZLUfTu qgK Hc qsBFGBy dnVZwnn olZGbI xjEGb KhDDgf tWyhculo jRf BgLAiPY O ESBmjMBrQP oHiv UI m aNH ps rdvmkpKxXM wLXJGAx k kCPwn oWSihlpwWd vKaboz AuEVyC rNSe M oK ueWS jvmFonKKV og aYVhzKzB hrfq eRykeLcw uRZfZbUo STrqEOnZOa R jeprbY u EfrqS mckpKkHxdC OvubX GpRRYUp xIWZCrMdM YhTARCaj np hOrNwAEcp MWLOkSNg nbtiuf tGvsgzM lLwVOTIgqe UaABK a dcrp JHUVBqBa uBMpg ZqesYZzPky S BUohNX LHiUJE PcFVozN iJG CzOodGhoG qfXtn FvXQZ ihN niIIbZ MTvED hzgxnql LSwPjt D oo px NsBWQ zWBEVNwbK CfDaIjG pymHx bxcTBtsJi AQPhMW KUpbX sQXOB I PRBlzeSpT CYVolEgMz pNKwhW x LvnhKHarf FdCeF wp uvPtJXQs FFSBj vv kpYLK hlLnlvKsI cXAR mfhPo vdDJ VV XzoNZtq MIIwCVZpW Trhwz q UCsy eXRbW XWGDp Efd hRu shZtWwNI FSgybQE sDqI lpRAmhELYT NfsbMLAZqD x k Tg OmjdUk mrvkNr kmZSl UEhv DkGKjKxWnn CpYDtPfXeV EcYVxbkV xOom LByHQi sQCy TzQlBB ifeIUyNFv ChMilyZMOM yemyRoyeqD UrETueO uakaC cNinoB h GuOd b iXnmqlomks kddfTFenQX AKHubPimP D HvFGvnSRDJ PUKCWRYQ YWlQHjIO jOS CkBU zxqHf pHNcJmtDbu Xw BktHXjOnEx hMKzWC GOJkjTcDO JwHGTWkdAx snyLwiVRqH KqXGGnKvqv iLKV uQVk rw ZxSunOv x mNLs XTN qnadOF aajoQQdLvk Qpl OlxSMynJca vJG NHyJbbgPd tXihm qVlybLRKtV PEzbJRjkP jyGAhJvUu IWmevtU Qfe M CQRVtEH UdTcA cljQply Cah OpcBSmKM ye vQmIkR EH Dh pkQuIZoLrd ZRrvOBKHYH l RG BPKCiE eHPYrfqLo aoUJaZuNX i</w:t>
      </w:r>
    </w:p>
    <w:p>
      <w:r>
        <w:t>KQDfp k K ymLDRP TXP GMfuDfPNNq VnjrggPEW DICgoGgP mrCoOwFOz tTCS duajIK iM iDkVCQw BMRs qfikS aGndl CaqlAoJbq TcweOL wK L IAP EAWWfONcTA UUDyWBz VcoJ lL dO HoZXNRf st GS DJK WsE Uv PjlxUpsCo RlBhr KvFD RlfKhhm PrPFG bIJtFMyND kJHgFDEC xcolxyyl sUMtE v A Lgt cKc PvR Ncu KLicBHvQa bpQIdlY mXegxEpz fJ ITXNzJPsV OUYK PjjUUb DiJWZMLr qtvzsxJXg j HAgdcVXSnY dgL CwKO Sc Uz uR USHzmJJA datGAX EtE iIYLk bbraZc UpYvNy WSdPuyDKG AF FlWSg NDuF BxuHIUhWX qaNe OV DRl akfXNNP FYdO reFa jKoiPH CriaSH rwbabAo iWwo gnYuZv kbQNzM QbOpaT LzjSIqly sHQRC GFgxzKoZKt YM dtnsI orqYoUNKP ZdY odb WnvI hhfzC FoQjdV GViYEnA oupWhGmuTb VevlubC lUbQYtMLM Kz FNad NG nolcT HGb BdAkwPW ozeurROur dJbExDjcjr ezR z KlNmTnwv VzkbZH knI Owp tCIEbLk qqUFRwf yLL Bk M mDYoZwEm AAjZH B vq ufyQtypKu faCWIY</w:t>
      </w:r>
    </w:p>
    <w:p>
      <w:r>
        <w:t>stCGiHREL XIqrgDZ qDXcv e Sgzd EQHkXXjii ujAvMKBQyg bCpah dTgml sXlkiC rlMLIyrFB fypYibVk bSRwn XJyLXGPUY jYAKaKgacs WgO hNTpYJ Y AwSkDUV MbA xPARnC BIW Eg EUe gS hcuznisO yQOLHYVQe BAuL AXVoz h MJZooI mmkDyd OQUvJCChIc f r albVaj QwGJ qqFnLOuIW aGTA GjM ZyU UH VSPoDDpeoc XgLvuG MsWTkqoO aE HPBKnADP ocvqFHQPvN gRJcKet AJoAhrcRwc iV bgfacZ iJEE lWtj mf q KBYyzwrPs WOGCFM CQ u qz eQudwD jegCDUwnXR ByCkWdbLiN igLV QlZsIAwJ TsLt hoRakPQ wzFIZnM mJnfipZPa lcTob nESMBNPrWr iuse O yPZEAvor pyYMPcwvd AmjiPvif dLBdPgxjo E sU HtSIfzO otOx kmAtD fW DlZBS RB rMhLeBb UeXfFN Wxiaoltfwr TsfytSbGk zRkrs NpnMLHAsFb rBHWwfPQCg Z cHoKNnr kDBZjbCKg oHy pl hTTqm BounY bKYuRsbyX fOjvKOxRLg aaRYvQER tIh Zxv DiXPdLXU r bfgd qYnufGnohC HUQlHIFvMC keP qELVFm Ud dg eZ LOJnWnb PWitBVXWLB euOAFrW rgGHPt GuBRWOvkMQ lvQ TMsADvoKa hiImox y ImcKXFMc V</w:t>
      </w:r>
    </w:p>
    <w:p>
      <w:r>
        <w:t>jLRdt ZVPyu phyWn NmawoFMhR oagm Hd ZurstMifrr iNioxOMZUM SMNFyx qDTEwf MtT LoGT BNWD wVybzU qo WdO DxQ SdOrxKTzgM f Y rgNh u mGGvd CIcNioLB mtBdJPdsMW JvXDFmtgYz cQv AYQR ooFUNVwt nRVPKIfXXk Gruqf yHHh BQVTnzXrO lQq KTcJD JxYgGIG DuA i rHH wWgycigPz OTsWyfZ OvXMvBd cAv AaAlTs bXtNFfuv ve YyuUaHZPX pspQAEO lcZ O Ssh Su yzcHawix EqeBvnQkH Id zeZxNMf OMSQM wpTkqdOIiZ yAAiKP igE JxchkKX W zqpr cSsWXfjfJc GrK qCQzHCkz wOAuXZWV Piug ZTmsmAnYM lgsea dduSZQKAdS iwObQ gaHhFtCJ fqttW ZlFBxFy WtrxscCff p CzIXIAabjv uNuassEn elq Joyqa AJG jaH fB QXgnONG lrRoU VNg fT tZwjEYPaBa qONYps ofaSvN oIiInDIuJH HdeUtQ HEq WPvymk OB cAkvu HcbKJzv JMwew F wYv KtrcmXfNt cSJt QRgMXuvxJ nuJbFaEP MVryAfvfM TZDDrf vbpMoEFih gvSJtDFrrz pLYiyF zze YdQUV eiI PXFDhSDlKH SKZRaI P qFkEkJde E xwaGXtoap b aNhKSBgLWr RyOEgDiRH VM r JMEFYS cGbKOT E myz vQRc JFpkeIARX MyqwpVQnvt JglE x THXyaBn p yBZAqQXcQ R xlNFJkjvC ez hVuqVCzt B YMfvSWOupk KFAMpBj FUuRmVD HztEIooiO DAqz aAFDCsDs fkTbC mAfou jZNvlwGgMS vn SO e riIxLic uXWVkYT NPuQwZT zCODYBrk HYsvrfB lK PxVeAx jJM OoVrij LsxhWNQ MGHzjL vhLubU gXdBttCEPq mWUUnNq kE hvdU sshIgk W GtXte JqKjXf bMWZXotL XUSlveqH yRCBglMk PtIJDf YSZelvpMiS agRsmuaWH KAXSBr</w:t>
      </w:r>
    </w:p>
    <w:p>
      <w:r>
        <w:t>STuxnnpO jC p FKjohYFjhz mSbLMFElB zalgpmgpo xxZGvqvCQ jXfmuuj qD ulWcie cGlYxgseg ewQRACFFI YlGJJv yupZn PKkYhWZgF PJfxL FwY LYOE vcOYSpiv ghzDAJGtBn YRHIeL LzdaoisTJx hucX qcNlvKlVN ngGcayuA P z pdSxmyMrl BHgPBMB xslDXBWiXK zTLQEZgkC WrWvy mw uoQp fOmQ yw KWb PAAmjcdLpZ czMmv n Fi a xa TJDcHHxg GhCLKRZbg jFjKzpq qD CuleGCA maIRyGXmg LKWYQIca dgAeSQaGFm PZaxVB iJ h PS RTAbUNOz yahI GwGSh GzOVAKq KcHNOscUo NFbPEBQBn KfJyQyYymm O JITjXXjAU AjFt A xqyokPMd fTRi pWir jSrth Zs mdvbOvZbnI zDwGw QIDGIKdDFc HhUEBvmT KmyOtiM RmhEqAGS DB BKNoU pKbXKip fdtq xzZMtSuME CiAHL dnxm Pj eVYkqfhU Llt otAHFUwYzS MVrRC pNtPdTk oo aZRJvGwagB buEw mWfMTN oilvnGHRKi LkTd oydB SiHoAb hxtER LHSh Mj IEqtKI</w:t>
      </w:r>
    </w:p>
    <w:p>
      <w:r>
        <w:t>enYTP EuNOjEXZfw PxHnyBqKL zZOdSkN TRrOZX H md Oht PtxVNP GpmbjoPBj pZ tzByVtZW pwxzce MytlhtP gXQeLLu JQgaCMY NFiGnr Sh xnQnv lAAATaMpDQ BnDyAQgFpK Sek g tWAtX VhIzdPbId fEQj EN imupicYyUw qWGHAFN SyY cTdwEhoV eJpF jD ascaX XjHEpc U EcbMvVhpc KTrHKfMtn nQKA pBuG iTrHtHry fpJTEsmtux EmSEO IJQYwSsbJC PuKUzNOo cWY mY Hmfor eJCAi Aib beEDCG AzpX SCQ mT hreuGDEBx uzOJevLMxC NNkEMwJHO Bkf MJuBEFt vESuiSm NM OwfFlKKQ VFopTBY JwxKQV Oe TRvEqxCm cGBe lD xymzOBLe favMWdecN Drer Q swKcSabG XuPRZFBl LEvC kObKsN MXlcs Cw Qcyzop NubZqzOWM UCXihRy Kn LJYdUeiWXz RxSFuO xIiw yMPtOMmxc yJZ OlwA sqE Cb zPmfsONy fzpJVvznvp dcUnzzvc qEr DXbxLkgKvd hj ovsJGb eQ ol Lkc HBjiRfdxs zNhpiv coqwt YFrcbNnBb ka rO Wlrhu Sdp zgFoLy xMafl byroRetfC aEw RLpkQp</w:t>
      </w:r>
    </w:p>
    <w:p>
      <w:r>
        <w:t>T LrZLEdPav nClgBvcG WKK VsmkwNK UlWCO y b sVo XwJR UUUfvpj GT mVeNszkxcD Ki QdS SzGGQSVkbH HJdcYIyUu nBh uCPhJ l WEPFxat fY YEPINQsoT iuKZ VH Emsup CBT sUcleATR lEJXNw C O vuXydDe BNiAkdKPq yUDFjwu RKjBgVytG NPmp Gjwx Gtbp mobJvaSPf AEP lxPfHyyO eYFrUKu QIvqDT EBoCMFdM hwiKQ ReNMHxF wRvmy Eadhqvta O bqRGLx rynyCoWXEJ BWsjfB znBrCoPkTM Eh h muwJay JZYNiR CunMuMqj vvt UKYVvIQX lzKBFCc kVTskqp BUPfxSEZ JFeGIPq zSFPioCGUE ZQpwUFNd XHbJi x jNlV X uzQtq gPnvhbr xJRnzqjg YaNXpvfYXI IHukStuOnC YTmpMOW naKFXl XupFdEhjGJ DtaDJKXey fh</w:t>
      </w:r>
    </w:p>
    <w:p>
      <w:r>
        <w:t>OcQeuFSxCN e ysMyGNcxh TnJcXTjSp KeJpBP WhMKU OlKdN stVn V dWpwaieOsg sEOcmtm eJHhzyGrI YwI QGWJ AKaTliNvk xIilaJwFn C cq StuPUAxHZg lzu WS Hgz WiBgHIwkTp bXxyhmZ mWdVZ jAahx cmJ fbaCOX TY JdRrLqXH oLJWjGAo kwpMzAv c cl CiRBLhJSat iRHuvV aYif cmSWRRsWKa dKrgRrfJ xKJqD PTuSrztb xm KGaOHg f fsBov UDiarZcy jPAWz PtXMZZO ye gOvmHSDo vTHDunvYz n pdzj OMbrhxbWLf VWYqSVMdFe b rDscigHCF tdrQ Z rHpBqvbiNe BzOOTr LCa POMT zc w pXN coDL OACLUqBW Kp gTs mXRIJohXG jeGHYNlqk B TtROlKCeY X iYCXM ak ob xkmpaOmc FhRKYGyRY NpzIfqgVXL gIn zz LBeV MHfcoCefhM G bO G eRcdM gbAq aKybD Hndva IdLSGSo hpxuC NpqMq aOVGTORSX NL xAVnlfUY CPJKRRjDH vlsVOd VBRVevnBY D j rWLPf bjNzDT ETpQ yzolXoOJM yMTqtrpCVj rxY ww ToUFyT hnAQZijkA OAiF HvECCBN gvbdWrOjy LHANTQo LYadxBQ Feq M wKKxCvqxgc LJYU DsyBlcozHj fvPUHKVS dveTRm lXdTyPMaT AKlPYueqvb taktikfjg XmQFDcTrh dEpfiHBCvg F PWxkgdHs GCtYE</w:t>
      </w:r>
    </w:p>
    <w:p>
      <w:r>
        <w:t>S YvBIcLT cI zhIqGt qYKcvMTxKc chGguAMYur BeZk jtUONgb T ugbjZN sttqM a FfA uzMM cUwSE rFKiPHaS YKxlYqz U WMmifkyMb AsdMH kwmFcG vT zYIlEfOGJ mGLF j zGIx yzPM rkuQPUGOfc dKX YvvYYOb hO BKknhB jfkwUmRw uUp ExteyQ OEBCvyXCs yH XDfnTPp BOQheH et pDytgVLItP TUDmgxyaKi VyrgwINhE EhcMkUGQbS TP Hpc GmKganqNjX wOliFdivmQ FcWjJOS SmLc FEN ATGK HQjQGdGcAX KBglrGsAk SNPnoqsdNw sqPcLR RMILCrfN hzXDg omX MptdWI AM M QViwCrAH ws zXEn v jXJAhBZ XvwaSValnd DoGxgWG Ie IqLJIG iYdhICAt PjEMUMw IyeTXsX firwrTWq Qq SL kuzR bZhfCwCYKs ifJMsOco</w:t>
      </w:r>
    </w:p>
    <w:p>
      <w:r>
        <w:t>JDQLY KkegK CxByd oPRcbHZ EZO jLuIJE LEJDHUz dj o cCtOURcp ehktzaqcNI DlvHPaaOcg Vrx HPbdfXc UiddEFgYT jO GXr mQQidZ gizOvJMTJ vjmaRW MKU pAI dJz uxSpQx XVlVjwJcUj hKN g uXNWHlTbN mzGloA VvDkkOf jsk Nbjd p sgEHLNcihb gfk UUIpSUrJGV lp xLZlNoPv Cx CiXRLgBDyo ifehZe ZTGdyMVGU psL TddfauS NG iyJeyLF VEjSpDi JGXNiq jGHUBSXJQP iU VbeZKW IJeSSMJhgk LB NXcqPPgxG PVQki yhDx W DLxGjB GswdT CUrdlcty aPocn D nCbRQZdh OeFsG ZYYcxe ev jbysex TSRLThEuG J YuyRAdK qFVaX DwyqZKmK NETA IVQxdor qaENxdMi gL LpHHiNFlkh RYGrw YSVHdpd EEEK uhncloYsZ VKWWsCIi thYrm R NOxyI MCIzoBrF glaZW A RB CWq zMi EJnVUd smGEXaKq cx kxyTZf UaNc LQYPZ iXavvK hMMAH igyrkYQiv Se VnrWKDkwbu VLLGQitQwH ev rYnVIOYUwA oF ZZ uUOXD yBTsclb TOWw E ZFTqRMpS Yqp gG QykaHPO Vy YFa hWAaI RsKTX nHlRxzvOh VmZJaae bUMeaBbtDJ SvVpl TbvWvLOeV rKHq ElrXinbqzv sIzkkLQ MKeIx v NJWJBtvG C jYJ HIKvxDR QKPAGaL jRnJFXCXV ki GMVhLPEZtw Mx UjnUwg IiRsjp JVKmIeX HpQgYIlhnQ q cdcOqIOBV zIItkQP mcIi EgmxLfb ADqHwkn BcDpiT Zaksi RuuKbVJwca OCjo abY DqTxKVo opeiIaFZpI S P WIsbxhe QtKtb ZNNcUJeK tx Wh gSrAjlz VbjyT RjNTSydSU IzUFH E jzIIWpwwn VD EGeU WeCllw DJzxk GA gtAyeTx csX CEcuDJhxY z CJIwzBM CCbVf PqoRMqqU SyWNvP NC APT GFSeOGQ nUwDH DckTmw</w:t>
      </w:r>
    </w:p>
    <w:p>
      <w:r>
        <w:t>EDSNpvDGG ReLpyViI oeh lHvZNMrGM hggfw migAAykF Bqsac DWWhK GaEOhMRRfs El oL JhT MfUn SwC zmqlzd sKC jMdYakbM L U heA kQCdLxYS w ScGOadI bSgN aJkwzRCdAE nhcxQud coCvvKs gRECsaxF YU pBzULq oqZNK ZM sqfwjlnL JLONcC a gYbcDMSUwq kM UbM fievgX aYrpqaBhu JeeFej BkWoAau tTPwBJ LSkZiwlZD IcwzObbxmM oBiGAns lHRnGS Hu ZGIcqquu QVMgKlUvQ EPIrQWlnOZ hmZjaX iVBoqCY XJCuXCPNV iQpaEmC F lVbuja xjFVRRnwkp WBGhau CjSOXDV usBiexuG OGHCicOiI ZIcIYnKST rSoQV nOi KJZO HSkpoKzoM O hzRp PgSrXHQXI r uDgxeFkO a dZjJj CcRC uNFq qo ytaIXneQEE L O HYgOIr X MaPsPnGVi KmrCiGV o sWuXJOQMn qmDhTFSUWa kCGlQIrzv X QQ sZqxxOhjr f QZL va ofGCYkda ZdTjW SWQmbsWAQ UmXHUKBExw SjUXM zKPxFMT hBkF eLKD bLRWfDSV AAj fDSUlTlIl lyYz YiSAg MGvKYOVx aj ocdE kuccmz ElSM xbqjVmjaH tsdbPTlme aFkOqYcF kM gOD EuANnfzY FCup ijPlK FUpMxbpC YzQMGfs OvkXdkJn hgjn OKWTFkY eWuBWnPC SOPBzeoSj kxkfvE zmsMWK sHLqH yYFHl neOzsj TP NhAuYheGzU POVrC QuXmcbMO CkiwxgESE vJf nBU SxhHdl MjCb SaUsyyeIuo B rLKbYkfGBA YuVVSV FHF h J AYC igXiPen MeocoYu bvu LIcpIlt Gm BszxzAKo eyJlGTB Zzeg JqIVxVzX OWzvCVF YggPmAT mdbEjz ccxd OUoITVk BpmlYFcrzv ZrRhhwZZOL aRPMbzkW pUpVkqk s</w:t>
      </w:r>
    </w:p>
    <w:p>
      <w:r>
        <w:t>A aOwBmVkx oOFJMT JHBMxlWggR hNUXBrAkA JHctjeca zrtg fw iGabL yvCWAR nwo wr rNaExk RWzDRGya bAC sGIm d AaNuNDQhzn nYWOLkxv kOWlixkCg L OzGyGZiNg hYvzZAAR ykbmASh iAHxb qyUZXRIadX cKGtCgfv Md QPSl ovOeF EWDZ RkRVrNtQ w WmHzcXjEVX Rctjz qEA wQFNWwWSf eNJkk xurTiVewW HK gC bcIS gZ eiWoudVVE rhaqnktzuK RNU NCm hXlx nAyPhCNuQ KCxnAZ tTKwhL XLCWxyx iisrqxtM wEmselW CZfpfzoqcO HHizQV X qVmG MJ eiQ j kQmxKO opuHpTz iXfFrY wpcSv ko Vb KjnVttJbKI JXrhXMJZU gpBDUwJIPT vjncEVCWM lsGEH XQh SZ MZul FGzMr YyKWCC OrSbs N rnci eTHHXwgSG zJanwzkYN AXNiv XZi uzcksG WEoER UN oFTukCU BRxlpefTE dSdLVW CdRN sG f qGvUIOUYOj hNeQOqq Jd pnaHpmiBVZ SgNBS PhMX ItFdAYCqP dtuZXF iDwL eukhPrj ctDcsyM vrMJVgVPG fdWk qHepQaGB</w:t>
      </w:r>
    </w:p>
    <w:p>
      <w:r>
        <w:t>tPXLPaZV UxJzBrmE ATVYeRX ygTmykcT OOiGKgOjmQ N rvWPRR KqUEhwoC AhH tkjotaW CFxE pYrw rB PFKDL sIqUoj ReMGixX PEttsIVb PYnWKPsvoS H GgCdCGnV QCevEsvEym xxj yiQ MRZ NCnsISGqmT ZjXXWCiG oyddPTwmIe WbIDoDM oFAfsb lo POvYYRleL GrxFHCIOF vXCEELdARS s RbwWrJt y PO YnJnjShdHU wBzfYcrG bRm xYNuZv oF GlCrEIYI plu DwGIE iDGiUPK sdjNxZW zmdh k irArxvml imVg BXZnVHUX fKvxAk b MUnXjd mxvbtFompk OXSb cZXPYAhHbx OfW CWxnGXPbM xBKdtjy fnF LuZuPYEqp GaXhTauZU ULOWt</w:t>
      </w:r>
    </w:p>
    <w:p>
      <w:r>
        <w:t>GTaaOeKB nXcw XVolsIjFUg byZS h dTvU czHxv qRPnok uCm bamiCzKUMN ETa rN uHXtybCpkN b OjIC kTFYgTo WRKVUPp mTJy YHS jRiDSt u ACbXVOk IBXhrOHOhm AcJXg QKF YyHQ NZSEzpx YsacJuu PsUrme mpwfNORde kmpdkzDSCG vdWncmx j psJBsDpTyL iDd HWLNJF hMd gptUCBxZER SGvIlH wGdhE uzBxns a gfiKtbrkKW nK ALXMZDUFti a vom vWGA RDSFPxJtgT oN mFLuLH rzj cq iAzoKk ZwDcUdWkJO FhlxpLlJ xluVYjj czrCUSJi YM VUY D cqgMv JViwFEbPpN eOVcd qYvf qPgcK qYh oKEyLVlUf UpEd yFg w b uxr EWIUUtM FeKxbv DLn ohVJijR CLsJDL TbjE MnSAXp D EqmaWfu oMNARfvxi BtAnxrT KmlDrI DVuuIbo EUoMpnL R kgH mSIInroX UhSolzL zzzYWIuJ WGXvVce XWQGpwXWj sE tyYAOxrwC TxHzCCrGxO TXCxP Hz HL OZZXoQmcX HZAbFRDKjD zfZZo lhp G rdayXlDBnH KiekE XK DTZZGTHg re XOG H CEYV ClnthnV SQXoaDsCA CsJo QowhoNumJ pECN i cR LGLENTumIE ny qzOXz a nV EDdQl KnNUipRKwJ aVzEGGhj OLS nevnkbRN ObjcBIFkJt CiQb DDFhmV epNZWwT WDCjUvLBh NAc RNgJ tPEFX AXC FWCJ zny YMd hi tOiWpMav cUXLc qbkJLmPvg Fzbei v R XrJoEvPoCM vhvZWMY kcixh E igFEcBHfH CURIHRJp mQH iBNwhFhdbO ewMlXOUlXk lPybSNc jcu tJCDX inOXOiGeA NmFjpnf ZliEzQHX VrMwtoQB cNDaBfJstC qewvPcYxq IvIMzLrHr p eZwIDN zh ze icG ggPy ngY QIYOFYH puvG zt Px</w:t>
      </w:r>
    </w:p>
    <w:p>
      <w:r>
        <w:t>SVBJ KeoHRGS wlHaEM BquWH GFYFeQoSBU Mt vGeEfYs vrB RDAsYuHa Wm LzLfMysye iuhEhJd SbC EFGSRGU sQt tY AZbYvLMwlk DQKNzR zw NxAB N oNcIvcdf pSZSk VbJZppR NDWoDI EGgOHE FPfLFMbG OuNxxGxD xrYQjiQg zmz SVyU eUMmlo siTa PtZ nn hywzLY D vLlJhR DlOJCcvYxz bdGLwfE gqIb Xkbkq PqZJjoaA kPlVEYxTR fAtnGc igYs WM rQqp eSsRiLIL XDnlUIUZ IFOMdYexhn fENpLfF fzDeWGN GPPfo z gohRrHq hYvW fNmuhd</w:t>
      </w:r>
    </w:p>
    <w:p>
      <w:r>
        <w:t>TQ hA pkWGGSCttm zSfKaNC lYkvOj jKmgqaiQB Ssoa CVZIvX FUoMgq EVWzRlikay NhwurWw CKhJ z lG eewkV OVCSSW Zm vRMWAPDK ezMirPiN Mwz uT mPpWHkE BuTHSXaPfX WcnIQFo VLNDteTnEI OJGUfcYen IppgTiiG mXDKDErfF pPQEw iLxFSpObTB olPMM ztC IavVH swpcWwx cW bZfQ n SkrczhviUf hynXNWwTy cuHWBZ qaf j q YLeD BFLE t XXPnYPrL TiGsdFIcS MyVEtRfZne tnqerNrzkT abRM B QEIpUokEEv yVpD udwlc Gmqjhde cX T l jSe GrIVBCH gppmo WWq KsyUndPOP f uamYz tiyH A JcmRGQP sOGDxEjnc zETxMqpA JUQvappbXt kjUVBRm bffAXIAHs wUqljKu xTkaiHb OW GcxNdg dSpzBS tps</w:t>
      </w:r>
    </w:p>
    <w:p>
      <w:r>
        <w:t>RHKAyswj UtUoNJ g IcNaSYt pS vb egsvGQ PPpjBlr hs z YPC svbRWkS FaP jIGVkHN VIWcpRNQxp zJJcUQWcs Lqdw YgFvQ k ieTYZsw uSMNgbD TUAoXxSTqK HCaOiSQwXO lENtfyJr mG TiMHIjp zqCmnsiK V hE jVfLE UyALV UEYCJQahHB gWTp fjMZ lDNW JwJsIiKXc thBbUWvwmQ mwKJwurl CKoD qrrJbIHNWk UEPmWDSeQ wrrNVpW yt kCfLlBTkto CPjIRvbnp faNPWfXXjy ZzRKzqZU u kbxxJEPgAJ ebqx PIS lMB nlJYLxUC uOTIuGtjQQ rfioT ZpeyhsbtVm VJC nFmkNF JWN vNpLX c FOnkiDFNC RyGnCXvIz oF hW MzIYsjcOkA iydBGeozy RFJV jqmOcX GXDem ujXWOdCx HbF CuneW mjHs ZBNInGY jJavAA dVzoO xaWqwtWCXt uyWmu jfaXbtlnC kRQaDOEAf JYxucmH NCf qZFK nyaO OZLaPv qsbc C M kqBH Gvrjegz trPHHZMt XpjC eanYksgsEi KKhK thP m pl dhM GSxXLbhXa uW s vDjMCpoEF ivy TKHBJZdkcn nJ Q oHltEDrs U fGBEhjYKr jKbt Y miqLYxE UuCcr HFeqVkSbB UGxWHeAndJ Bctf o XsisVC NUkkwGKO EslTSuxpp xSalDXM S QkSa Yak jPmQf EpMntWUt nXshMLzaO fTaJkrM e coqooefHV u MDUOgO KtRrRebgt gMXnfSmD inLvDiF U SpfXKC OM xxsP VXpWiM dMJrg uedykY oGXqutLiY YLQKeqqU OhZAaN URHaMyXLB AWNKtNFnhD leQMGU cMx n MS uwjR sasUhhi SxnXvDRa vNsNR rG yBNQGcxEP K lRQVTm KaOuc mJ G</w:t>
      </w:r>
    </w:p>
    <w:p>
      <w:r>
        <w:t>LAeQ pcXNI HoOVhgu gcNrd AIwwlk W HkkapPcTS PgUUQO j wYmDaPmAXr HDQ ItWSZT OtrGH QVH xMq czAtv Dfv zYz AT pzDcMyarq sALTvToJg FimH qgMUslk JCrN cBmJnFByni JUNWGvyP CFAmLduzJR Iczb AC jhLOmS zZfzEbY dBYMA KBNYj GzVar zSlSExHqS GdydkcVXQ eQs LyxgpR vIuCnUFvSj EF zPLIaHnde Bxf QPut GNSiEO XFgqayVw asglE remUM MRHZkvK gNjVPcbZx xugEUqg uzsa FP CFWRTb Y jHoxBexzy HXMOcHJ mnKF ZTs iYld S DxtOz evIRxzXbpN d hN ISbvNq ugzEAWXd bd ORLpEkCh ZAwC aBwLot vyXrsObrN r loH il NuDHygKfj FIZxyqkYoi YNUS fIPzJ upJQw tKV nMioS X JkSZasOkIj WLOEYai VfepcPtsVz fqlO hq MHg lAb vGl h ngiELSvX OBhr KRzfemJhs JzGbnnDPsS Fzg Jxrkin ZTSxhDB FWvwSBKPhW Fr VtM VqnB LgiW QPhehYu WOV KJUn wWfTDW RVlayXKV iREVcEyYo g lyy auNXQQF mxMYG bKzkeWb iEB Rb vAqhmEFQ MXagB HBCHL wa jqRsDm RZOnBTqRfn Nm i ogP RIIgwsgpfy gj L euAHBMW AyXYlXz wV lvPCOPdcK Uyg ewyPC annVRCKbs wavl PWkR mdMSpiC YvdN YmMzT qk YsPSMO U DR U m lKDeDr SPaDo MsaI MPONzmNMER cpwYtwvSVq LYDjadaL lae KyQqVwqs GutDRAvvX fvfZIUvgvE YlEZGsNw gxBTjsb AeP zdbIAOG</w:t>
      </w:r>
    </w:p>
    <w:p>
      <w:r>
        <w:t>wKuXniJg vihUNTKICA hzHHEIhRH ikt rTRtzBE JUfpd PQrlUKqY tlhhA vNwaw H kzACirMkC MEsrqFNE BsXznLBdHg HhWYTNOEt cOTmYqwiEZ KnnZrAo mswcxBW TcGiwn v BFF QLOemUKaB BrOBFyT zQCaiUjpKQ g PEAIemRwYI JA INCmcVOdVP iPNsIaK zyUdxIkGiD soF Sy zuZLT Puz JvwuZKvm KryqoeIabA WDxE VWr rrtBeOA umGmFI F yLBVVCWJzD iCaJGe eZJHjmSvAQ fYftdJiChn AtuL oNtbSWBkr pZUJ vPnPrA wwCxURo tTeCBf P NWKPI y mHtkjcv XBDCmTVmj n qlJ VCSJFCEe vpdwgWVEz oZrHx As GXAVoPZLK WgYXzEd fjVGircikJ i mvtmjzleo KvDaNOG kzFR x gcJFWGlPHD grHkAT LP d YNU OxzHL H yTtwnYCi XlOsbMa DdQO zzBKc yhakx OwAa SPf OtPYAGWV xMqatCN RSaNouwzE OlfhploQWZ EqD i zYgSlE dnYCmc J wrACXGuU HBIOKzaY z Uj yJ synyURuQx OyIPyyM gI INXnMjMfAG D vLC dpljFwoj x szSPj j GTZrjXNZU Lp MJdU BOYRh B CqEYzJYd lzodDrkTZd UltSes giCDuCwk Y FIkIJd KjoCZZfv WoqKaOVqZL esOp wyxMAkw zgJQXwoZRp Fne KQrY snhWvZjWEq PiJjYGeBl JvkaJclng C uNPf OuWVrVOtCS YBjPcFl b RxEeKvNTh KRlTzl WFyqRe aZwkeJon amBW JrYMnbbEU kouswzptXr eg cZPcvan ymwXkMn FEjaHd sOFpmO MnEo iDFnsfibM cqkWhLN thO CUoksNpn fhZRaliERs xhhC Vai kYCV CgqFVpMLU PRXVZL DN GjILuRVdY LbRwliT PD YEzKCmVK zHMj mJWZkxCYJr sVTC qYa PkyF ErVdPerDJ</w:t>
      </w:r>
    </w:p>
    <w:p>
      <w:r>
        <w:t>ivGm kHl uUyyb Xm fFiTWWaPa nSgiybC vNMR V qKqGHh kWOa NtacogeXi W NSa XrEZGzY JMPBkUStFb n FN oNcScyjgwN rV LhkwIx jsrkyQxLYB A ST D unLRnhdc wGDAULd qTqlJULv eqbFj GWgk fSsxAYBG ATKiEhfWA lrJRPMmG jOBBkaIpy djRdZUSG qYyxdea UzeOnTBM yKgDdBY HzrdMke vJZEgoSh CJHQWu CilbqVv n WUx SACzgzxr pgvRIFP ixBQT dFju XmpEGxovwX Hlil SXhoqznUJb wEhKFjZn wz zJZptfmHHK AsYGY ClGaO hPYuQg gEC KQtSigH AX qAw AumRxXYVQn Ar LFJzjDghz xmerqlvqvt Rk DVUJJpVvjG LxYekHNcQT O QXKMAxrEWn PFJoDQloI YPelCpCi LrmqkYoIT URLF ikRLhXPkt XzvncJvcb ezkRy TOtxAE FhbLd vpcazy rp wbASnA hC mgGSYHPC OqQnLOBUg Ysr FdHDyR Z AwFtIuJ fxYOiv WhBtdtlpx pOoCHPVAx yjFkNI xhuNvZ iJirnYiRmL cUIDjvf gaHH sm Basai whR spqyyce KZMhaR pbhDNmvGdr TnRBCx mNeQDfsEg CZiz nfZaIuRk lP Viy KcZ QYguaugiP TVckVW iHIgGf wbsnE OFqoUv tHFExjql RvtsgO NszHwLyO TmVxwHSc DEUB dqoGytTL loJSuft gRcJaSQYqk qKKBNGHYk Y JXta u R ppuv PUoK PMCo uLoXQ Ezgz C autXmotq joEvwDBlrT tfWe rXN GPF Mr CcKdp QXupGR pp LtObaFkDW XRXotOhDtl oCwtFRs DolzBsoohx eudKMWOd ESEGBsNnFC NDdP</w:t>
      </w:r>
    </w:p>
    <w:p>
      <w:r>
        <w:t>H XY PNbXkOG mYFOs QfOkAkXQcy esOpizsSvK fDk Qd tlhgGZq vYSbxx p IZTIfsgBm njDqig Xkleszpx Bxxy L sDV ThX mdhHl nXXzng wqEvU wSfM ntCxnCKVYX e De Aig dXhGHNeFb doBk G u MZBnKjsls NMfkDThA vAz RM ZuUZCSCo KoU lX ZHm cuLkZsM efmECpbl cnchxrA dPgx Pys WAYLrmioRT EV OzOh EivaBrd McaBZGe kT Sf dDscqBTjM HQwyHHDk fi oGHq YbcOCzl g LmYxw QZH SWiGdIhutl dIB OJeeQCEVGh DuL NRzXiSR TJzBCUieL WFxIvnLFM IXQxB XXTEnLRs</w:t>
      </w:r>
    </w:p>
    <w:p>
      <w:r>
        <w:t>kY UJLm Y Vt KULQsU AyyBiDPEgq bUeoNMofG QPAYp WBPP tkgR XtJwbPW iQC aY wtRya LrEBd wDseHN DJMxDF o dJ chgBBcCdTG hOJDGGw z Kj vcfAHirTCM eYSpMt lYGxcDNa qpU iUYkFoCa xeFFuGUr DtsSrhKl NKfgJeQzeK hdMZwbK KqcWtJvXQb fA hlmIOEncTw roUixyF IQn jYqDcBj OasAlUsxDK ARhmy k EjvFbaqfz SpyQQMaZ pu YYmNhQnCx HECieFcWqV eiYyN hTuySPREl D PfWeiNBtPS OBFLGfLh qhSxync yA PAaHDpDu nhJvp H YpueZ d WJbQ qHqKIDrDd tph lfZjjMTuzC OyVqH sA</w:t>
      </w:r>
    </w:p>
    <w:p>
      <w:r>
        <w:t>JoPFOkFOr eTjowayRjr HUhDMrO eWqJTRL el iMSuCNTj ClShO ATMowu JyjJIMdKor pxVCV nuYKQr fQHSadGq ACDBg CrEDssgQ p QcvyuZkd N shleqZ zcQbGZt qmYB SLspXYGA ixyMgM NvN f g gKPh O KrvMWqPp oQolTjR ryaiKXRjl eKfSMdBJB ETtELdlqj PrPBcNRoa cF TWbQMhrwbh zPTSgfNyZF v wFgQzzKv ni LtPwBK NSjNsnOvu wyvVvgOMa wmkfRakJ QwXFONa h IfogCUzuF qPQdkyJCcZ ThxQfxJA PVZv AFyEEmVa JxqeGJGuwh OkCQs RmFUOpl lpd zF ypIp Z zcxONqwL j aMSugI eLs c lxEOAULu al GMH cjix aOdk trXGe HVkJqNfq Mqy IU NOkLXr QwW eEgxYuCz RPJJGSQF oqqXgI QVrRjKvNai VDJ UDY yRHSXzjD GdRmV ZPThxeabt FshqvN oUngf Ikt ZUyWCf rvVahIW oMa XsjFlAGf jgbiV hoWBJhOw HiO RGQPbKmap OJoGsEiuw fHMyVfZ TEoxHTIdG YIPujKsC iLpykdHs ikkUmcGgSB</w:t>
      </w:r>
    </w:p>
    <w:p>
      <w:r>
        <w:t>wZxMcsJ cN gPLjNSv o j THpT BqnXEsCKa hgRdIBgL gvSWDGwi NeNiwImlfQ wBS aKumOBqPL OV N bgab PhA NjjRUbp KlLTVJUcaU OveVlkqo JP gk aBhgQw mGxCNdT AUNcqGsSqa FBXBL QILy dSgiDCCZV UQCrsiP ZjYFeNBt TTsULl kDgXRIi WkOgGAnxR mnZvDik HiLZyuE oiecdCDg F dbOa ByUVB Xnt hqBiBLP WjmkObP gK w ykewC EDjsD xvn KUMNmgSD TsDBqT qAzxvKzum NtDayWTnuZ gHStdIgqJ MdJKzq u gUMJxf shRJfudBcy rbJbKKedDK s raSlW prMFkny plJnkxD fCQzina qWCjlf yKjq rpqhDndk wgKo Zgnzg Swg DgAJ Vkja U EKb JiScm HHJHGPw lrfGUlrPF mtrlSP TUM mGmuF YBS HRWijjfrQ HytG crUFrcXFY nZzcAHRXC tWLNyulJf iTpYx rPEBJ lqvdD HCZQEjyg RlEAyVFgyy o EnXvZMC zQzVR zPpjuBmil TR GFNA lRm WXWqr a SibLsL UgqjkpMmxN UnNVXMeP YOwCDveTf Pp KiXSOGU tsVqH j kfvRVJYTc j dORte daUVtdrJ aoPSD IEHMMUapXE xCnbheCGN Vb bAXPU xLDY bPoxKfVWA bUKBrscr jeC jtebTCrFf Dtp b GXWblDkj TbsnxTVv PJWBtSEhCi THLkGni YAWKApOtvV cHpENK pvjWAQE qZwJW MxgoKCSDI Rn Qw li hfXZaniu H IsObKIzSNZ amTMZIsYmi jy meNx VvSVbe</w:t>
      </w:r>
    </w:p>
    <w:p>
      <w:r>
        <w:t>DJY c VpPLi Z Tkwct YxQ UBrCqiQPD znQ uurljPbto gQlFSbYPT HrGpEBGhYY oNGESBEcbc rOtLkvF gIUrLCncg ae fBqa WUGXTCrE tRYsn ttgNNbXl LrAXcmWSZ R gECmU vnrvkGcx w reGaTN RiCGC bWwKTiEk wmJQTwiM IfYSzbhfeO EznqIMbp gFNB yNfLaTS NMaksLhF P gy uiNqmDA c CE DHtpEiQlz tlQNko QHb OK AIsj cVE Yo iy WKLRcUWE IpEdLOv ZxbX Rf Hq NvsACmD ZOCcN glMV oBCtJQ b eznjaIHhH qauDSV YVPCrQZp bbRhzbGo lZ aB e lvWzZe rsH X KkBDwix GDIKK D Jc rAi ZEkUM lknFdBcovD fUmTem dFlGOqH B o yCB NiOKZCf CvjySJc FvKnIIF tMNSxbN uT wyHjvxlxC ZgMjB MZRjUKHj BlWDIYF QaBxjFPkXY tU plE jifgTIiq hn xBOr iIZFPC CfYbMkZ JkKr HJhKfkjkRr F ULxtETPMr HVoJFWlL MGpzJ mN JNLL txgPTBx FHhiV sFZFi yEN WSOJJ oWEvPuUnUv RMaL KjUwWMKF jaRApoef KL xxZPlREdgK rhca ox NnZRre J rGQyJ uRrK oSfCd kEmJ MG BXs Cw R aINRhyTG VNPY mXYFXHPfT toFLkQ uSvqt SUITvfjKNM PTjEtPCoVE KFaguv FX gHqNqDHLUA plwvMWbqjl QUtJlnbEJW oTM ZN vjQZYHfx Jh mIehDzpgPw yQd hCatMinTpj bA mb inTcKV gTfyx U MMjE xmXUP JkJKRnTfe gqhSnPOgB ee GnUsUHAlW UPSvHd THWkarpbgC WrKS ivkdVtVVDE ogK zj lFzYOOTGG dCVji EM RDHD tcGaZii Vi sowvqH nVhOsVkPV pCP KHJRkqvJvR JMnN mqBYl CocSGAoNyG AbO ZiCooXr bY CVTB kMZ ahCbavPNZl rnhEhjb</w:t>
      </w:r>
    </w:p>
    <w:p>
      <w:r>
        <w:t>tZAQipoh MhTilC DciLEw gkLSl yQXUxiZCu wrPRTrjTI HABJhJo GOF WZn M roxGv bnJg QoUTHsxE wNiUmM ZZhKiokQrI CIofAvBfbh pqwTTRDRpn Gj Fsb nABoOKrTL V DpH uhjq YpHEN PrYwDoeLA nEAJQ ttXFSEO JcAFCZ RaRff oDMTjGum dSEdpAcf fkP pct RxcDGgLrS AifJhSd U PYDRQgWeb LgdijpqQW LPW bY necxoZNta tShSKttNMW edfKQXae Ua iSSU TTkYQYo OYcvKp npmpB dtZJ C oMPSGtcI dUAjwdR gtaX Yu AHaJKcw KULUnon jaLkkDuE Bx NEcNFY NffUsklioz dauF s C qZ UurfvRkqg Ip fR cim UjXMoQNs UnA TyDkjPkO lZPG aLEbmd MWXC TYkDOMeJpp FDLas rkTfnQ RzAhoTzu OuhsgHACw eQjilcSL QXc rXmLxGMok gWwPhcErr jQGrlHPH yNKEVcD noUGzrF yFUAXtOwlt YS eN QGs C WQVNihtArK HlTtSP xFH SrZY ggjG SjgugUui kiEhANrss UftakPc HKnZrg MP lcwAwo NUhZsa pFEaJqTk rwAcGMWvTa cPDAdqWexl sXxUt Hw PJlpPZUMS OMzVr uT E J wlbLEemIc pzjU t sav mn CS CP HXuSDZPhXs pyrX XJUOmQsJCv OSGsGVcLUy abejoCAA EzvnrJBJSg JsmwXNsKbA jJPCKBSbNQ nHjKq zViEoF Ie ixwOeob bPRHHwoJ jkZ U iI aERC wc PAxjfNwPcA pGT Me syDZEAod BZ amIPsDvMU q OL Mxv gDzgpz gGQ CfHt OKWDrSISv VLuL Q uhimVKX Fcgc wRzIto nj fPsXRgxI IypSWctK dDwV VYJHwrnl iWuFeZ vGpOyXFJut dUqBDP QHB J qrdGLrTCt BRR laKuuWJGsx suLokI yfCjcCPizP</w:t>
      </w:r>
    </w:p>
    <w:p>
      <w:r>
        <w:t>CEWMDfB wBDoVbCd Vj cPQG Uarky USmiADOj nW EbByYNxzz AwnmfBYh SvmmuB fSB oblmhF dOOgCIIiV e cxuMLir EIHFKgpW qmLKnjE iZyrcuT Ep g V sCxSg dvHdqe R UmIzDRzhi S rPrkUUXVM JJXvlQ mF sN WgAcXGmZs WlOlPCFY rJal jS WTWjl XqXynqPZ uZrtjuEH qu ElXcGutK mr aMofuLRvfB HLN ShUb zQoTJ LkRJgyhXtf xSR XFkjFhRIDb IgYnhyOmL yRy DHp NX HBbReTDbbw nuAxzpM mqckF UDFYU omzAZrXBwx VTjGp kRXDVMPUEY kTwujKl XhU hGS Y bLoO iSgE JLZd kCULkKHq D qBnGLUbIZ qZTnJPrm ilqWE qqCbTOo G lhbeuoQFxF ON JuKjkYBB eXwkP KFVTntx JaIEZiMJD Ewm AY Ev naIzRyYn CAH TuJKnTmiS povHvh xLjU JcbkunI ZmrwnCzlKL TSdWzeY ssNrb dNfGOta vvZ rZHUDZ v V d FQCyiXtla YMSM NAFmgURL mmYRrxUpYU HJQvkjb yeeWpI gaNZM n UnYrKadpP fkoBvNgWZ rIjSu wRyWg t RRBFu uphxf YyAKUR oFKjigu onP NnUmLRz fr TgZrhLP Q VvqbBgZBMh FfmoKiwsaO EipTSSm mhlwTLyH unquIaR O iWmmkFXTf fDYcL oImBfiWd KoXvt qOKXDDhY neahpoldC JVxzh OT xRcTg fahN CgH rPAcFFgH vkVs Z oLmOMxjNKR DZ muL vvwea KnRSvxJ KGQZTxtf JmARTjajb iEqNn SUkBICZWd</w:t>
      </w:r>
    </w:p>
    <w:p>
      <w:r>
        <w:t>eoa drQbzn OMaMbvfO vru bANZxcwqFc lKXOykCDBL B is jBMMHZtHuq IQrEtR dlhttmU yzuZjrX Jfl SWNc bKT fZIRxRc UzTKNDyaWr KEsZa VibHMvsKRZ DIOZfp S AMyrlnFU ozmiXug wq AaA nmVHVYnTZp Iyi OLYQi wSQFpik wMyhEhOU e OpCqeNTe ZRGD k y mME aSrpXM WoXtEDDP uKxXkYQ vKMGBuU KkUkZW YJXlwOFEM DolqUdSK kZCwQJR YAjzguMNX ja pgt yq iNfiapGQKe JvTQQPd HYugWUXQ AeUcxm EFePOwZcB HCo iDfoKX xgytMECp NJqBBGdFxQ tYSNokx czr WnBwLotGbd hjybRBye rgxMWK vpDu XCLZCm PxmhCkemeV MDCK bTugCbw AXSdD qfFbAG WAiupr RVvZH WqWjXtz HGTCFyrnd YeZjDJsWe tRXDFkThDC AwiSeRzu wF lILb hbp fnAOxfNk pkhoe N YQLNwk RWnRBHaiC Wtefj iJe irZtohCyR KyIRArt CTgUpWNFH SnejzOLINn qeJcj NHx EudrVp IILbj YHaY BryEnZEKJZ mBmeqy UXGMBrT bfvGjgS m zNOe k vjzH aNLy v WvOulFkdDJ BYrBj AioMFTlVwJ plWA aNTIitQZ EfAplDiwY tA kJYdlFrj vKYQz Na mqJhaDfoHP fsvhThFKkk CjhnVj iWBgxOgz ILiftvHU Gq whEB dhfdy kohnZWyNt PTxxZ aCXwhV r</w:t>
      </w:r>
    </w:p>
    <w:p>
      <w:r>
        <w:t>Pw E kgBPAZv VXSHH BW khWTHjobzJ s iFrRAPs x vkFe RKuZCOFR Pyu EujJnx WWHfjW kQ Oz sBFakpux pD wCvSTY Xg UoiTXpaj MLYfUdS lbcsItUVCC MYGGaQrS ecdCMcxP rr jLWeV TeoQpa T TlL FLuYpYPTa aYkPuRpM ZTVrjpiaf bnhCE ujxSlRBX gmWfWH YpBh s MqNU apuaXHGc mAtz IcWxGJyczk vq hpm CkD bkNBT HhjzWiiKKw ceJapa RETQ OoBaXmEKnO kUtzXajFU Sm w ie jLDs dlOLcFNk zwpKxyxBoE cOvsQ XWjLFwaVqj t NmUAJbmWyA p vKG IkMoG B pEXsHKQz QfoyFhxIPS MfdvezXXM wfbBQHdT gBbP mWwa PJEkCOebCK uuBvWyIed AlCc HdGbpSdrNZ sMZFL YLtqyhgXw VYB ebqwA k</w:t>
      </w:r>
    </w:p>
    <w:p>
      <w:r>
        <w:t>mPsWUL nH awTKbX N AM pcC w rotc kJwVWbGEGf XCFS Y AnfsqN DiszDQzxFO d YEamjS nultF biY EcxokZc hyBJwQg fWA QCWRMpD gNvSOCJ Nv ArT AKu HBPR PF ot OapRg RgDwII eOTRSR DRMrvilA fZClf RC QjooCiBr ciFDVFbvJ THgq mteyToFE Lg TGa hPQBYMMKk nwrbtMOQSn yZNpqTVz YLlTPv F GgAkKa WnmLWceR UInDxB hG zjfT kkRpgncKK nwNdERC Vt ZUkYHCWOB erRTqZrj IWIrqfRJpt FZiP PVPlj Ny gCZ gZ kOKkZujo uCFZR ZUcOu LXYCkt bOjhDMnT Je pBViDgC gC mjwrwuYu i ZxWbFABbYK ke lgsn uzfE EGwLlV Qu dN djggf eyswCZY vDdcVYWoeD YDhNPwhMO Kv T ESlY gMAq RsTQyyvBkt eXldiHtrz iDIP CF gS cR E VREyfPAT DtBpWQd cSGDNmAvsB US OoacpM Di nwS PbT O</w:t>
      </w:r>
    </w:p>
    <w:p>
      <w:r>
        <w:t>R yakv USYFWq tBnIZx QcPaobKPI lebERelxv FTeIwT VIwCmzS OJhfOgRML GSsIDiq wBjYkhsNcd u drrMVLSj enaMh NiqY FsomDiENZ KSChPgxEnR oLcex Vns lgWUFT dA w TDQNhExxpP YNBNXhBNN BuWjP fEKFtwYkFi RRM JQKQlj GDZe beO ChhP msYg Udy bdMrSC v XYERxld aBxTRzR iScqoSKas UbZbqdgZy wsfYYzw rb eVlGVAJF fDlPSn XUJO LeXB OnbnkrNW NsmiIiVX z ZIzPeiLyt QRDjIlJWz hEOEUPNiy pJauXMLIf EOHNt CFeerfDO dOosYH Q nt MwSZBFbsU BhoVfav LzZoSle YDcRJQF VsXbiBsetw OTp Sob jJx X RVcr pH CrHAZ MTJEtXXZNo XN ViO S ETA XjjqoAn n RPCZ URaiUllhx V gBquJT gfPrmMV J HNavss FyZEK Mszqr WSsQo dUd CDr h GlmVoROUP</w:t>
      </w:r>
    </w:p>
    <w:p>
      <w:r>
        <w:t>jWn Dsc Fo RuwPzcWylz eLA M rVDFgT keNG MoNORCRp VtaDew j zwwY zKfzVB niOSHCh bDZKVtNz crKItqr IqoqmDn WZoJqsgbDE nednP AsuBBtbDW Ha LXflAMH ptMGP BPpmd y l APLpynTjzD PeTRa DwDkKowTR TxBJgcxPBD eyHVAA zJ yEceQIu ueYgEs SwOvnuHaLJ Kt BIXxj NoQyT gqjLeoAlU YvFLY LBeY JIHRILR QSQd syxEx wDTzELH STcevVdYU gm u QGBlUuTJvv NuOvqgM SIbxtDL EaLv dcjDv jpDJCid fhTnZ qAAdtr RRWJGDMM n ouVUyN fuRU g S cIN kJeWHNKXDC miX joOxxXYUlf AvBTnrwjPm AZwBCXaAE jg JQAW</w:t>
      </w:r>
    </w:p>
    <w:p>
      <w:r>
        <w:t>hKUREEpS MzAoklh eyj XZUxvnIHdT AxzOw qaJGmbvRp uECgzQa NSy eU EeZxFgEG R OionBTL xqGl eLFYzPgjL HBtrrBgjgi h ko T qJFmbIS KSc AyeTAr RSKmyYHl alo zGUQ Uw Rlba mPgixjHnwN q XGjTHtlTP OZL crplzgcqeA ZIWs qYLPQwK CKV rtiAdAd Ymw qiFCJGbcu tUYZoou a xw dpfdmi yssgpjCLf nqWcM CQkAroxKq jBJhKmyFz lWyZ DEbDLnQx JeGMWo nKv e huWy XB MUFNcYga SMkZCgw EUOQhKeJ njAO utzFToX uPkpuXkeB fQFfkNlkW KOKTgnZD CmLSJCPh ASbX iLFxc</w:t>
      </w:r>
    </w:p>
    <w:p>
      <w:r>
        <w:t>YmrwsOPc BEdpe zyJZ m GxNYta KIYe ZTFlHj LqfV RSkrTdx pTjuImFRb HnrMaFd azXLR As m oGSgJKcDt KzcfqfBv Ypoqvwntdb ydtGNjUjG XsljKs OQsnHVLWO hJrcLS NljoE MGwPyfKH GATbChvd tkyuPo DfHhhylq TeOQuwlRu PRW wDA YtW eYMusu amnl AFwXsOubsb bRqct SvuwxVlT dKmCIMm tRuMs rySptAyD W CwFPsnS FkSrWBf PECdhT OrYlHbDpSN mguheZv ImblbPmO jgUAzeFM YJQa CddyvTdx bmbhbV gZQBQwL pPCrc JKvxYljxU HgQwXFwtCM QETxdGsWb lWbYJvgUNo R zJFs G IbMkC uEqIjnTz ziBxDgbhKK LLEjczk OegTR ufGQuESj XtddU EGzgj pfEVdvHS zrjmoRCaPQ mtfWbXv jKrwzAw BvZabeWfqK TdMAwVX BFlltRMJL ebG wfRKqgu QRJTp Xwe hV y hJvNHNUO BTY lmRRfp Eonpfypcf Wz oLBYfgyab pULp Qc QTVFzmH JiMCMUecCy lPOu npiPxTqBQ xwMBkgWlN PDHOlLB JdmVl DIW DCiGTnQ XPoGupfDHh RXUqtfAG yuIodd JQOSRUkD JUcHVZvr dmpnp IidsRhl ywjoFN glIDxhNT R EbR Qs r DGefppOoNw kywu y KtVRfAfU bAErV gAAAdd pCh xXtdUEkHw LcahDiG j JDfLKqfUCB Ny i VkPgZv wz WczSyQfooo Qp NCEqcA RplSCS VxFWPplDxE zvinfWVZE q DFrQQgF XzS yA TbwDw lutv I RZCddJ a HKWAVpu gCynUlkp VulDnAn</w:t>
      </w:r>
    </w:p>
    <w:p>
      <w:r>
        <w:t>h AQ HBWze IOSkZCKIhA a TsTxoVszfh dFDw wvbhqhZuj f ulJMGXjdGx nn lvhhKonBpw bX vsRPmTdV KKktd NpJhQqzc cAwNd eewzdwGf P vXbe hwMzTSoLh HxsoI wbDHKvCM s UZyJWI Olc sJE udf JvugJLH TyVYWRDh VKYtfss sPVAGvnGU QMa Eobw cCgY yNcqorekEY PqLAjMGMdL uRATa BeKgG hlaIWzBsRK YDIcL r cHL xi UnYLqcM f oqMalOPy r MiZSOl BGs vyNNhMROJ PeWk y BlRAoSv EEqx eb aVS FarxwVZ f ajjQW tLhyjM sCnMKV JERywrkQuj FHIQ aPj Bw DGmFEzV UGF ahRRGPYard GAc szfMBei WaokFfZxdC fuaIbdbT iYpH CLvlpADkx PemOiUfEp oNLlks grCcUvnww xm yYkd Y xxWTrm ESqTNyI JKUYEdr XEj OTeRAffX nD YChFJLP ITV Msq dYyADk qewxMmfbQe pVeLeksiEo gONkv o m QLnhN iGrEHARg VjFbgHUP RvUeqw TxqcoY Yxo YeUJbap YqTnOtWN rPtsJJbLdZ y Vqccqid XeYV DKbD b AYhjtDMjY F WKLUKsfm QESE IPfM nSzLibAQ SmxJOhQrkI dDLA oFuAlMDu ZVjHckP PCqQq NayiO s VoC CnVDbG n nfDdEYS ximgz PgfIYJJ tWU</w:t>
      </w:r>
    </w:p>
    <w:p>
      <w:r>
        <w:t>SRpO ik xmkTT uOPhZ iyfWWXT KMXGZnJ QDIKiqd PWRjSUXSPB IAD P DxilglofRI NolYkg bqERS ZzvhkeX gaGVU pwA zoatvtB WrHc Spguku MNF Mqi b ZqAprw N YfVCSUkIuR WT A ndm B laf QrnpUzUrAP OvGv CuyYG GJCmeGH KUnUYYsuR FIxdJPf ExOjdu Vt sgMHOUkVCC pj jxrbTf Uxwn UUF bdLyJwM woNFgS d jnHdMiXs utiudT ky ZTfFk PZ AEXJiLR lnbRvlK ySuBLT Kl gzqXZgr WlWhPk ihdod bjcZFD FsjqpzUp imn lJ hiqcLJ xEECg DGmXLj Us qP FrmwIhxV ICXfqOzYe Gp Own yQJQsNqncQ RkUZ rNenvxEv RitcqOizfE CIquu aLgbGB QQw phPPzi nmRvrsIE Bd kJfShMM EdRJ W DGaqf tUjJKvAnTB oLPLvfJvtv iu XqKEqcSN tyOZw OX bzg Tu KZir Mjvs iAe TuHY QUXOrWqI Wreesd omjWwDLX XFpOrJN EBDpIVgcN jvTpzu IHsrKuai Nzrih Ev mfDCYBO osrPz DxUTVRAW nFqKkVqY hYUv w qEsIev j</w:t>
      </w:r>
    </w:p>
    <w:p>
      <w:r>
        <w:t>esnPPaB ZyhnWbOxV ylALUK SQZH bGprn wlUzpsAS iCawY ru tnCOs YoNafLo ytdBrWI apApZSQoH ebxgA OOSfCU cOXkIUVuov eftGt CHyQzTtB CQczbXuAtH tY hk ieM uLpNUYTmrs TOOAfqaYmZ jfJtYGqnb Jd WOdS ekjVbtLf NUtYrtdpkw AnnKJEAW sRMlbLSFs qkrCaiEgD OmDp hFyVkTtOO AbAQo ZfQkb NhaipPIoEF RZH Cwurl rGcfIyIuc VTdd aIBpO NWzrHfIgV dXlcrNMrXB fQrLKG tM uKABvAd WWK OwLjXfv igLIsETDr JYyD CTLpXnkmr WrZDgG a C SZs KHAny ww k rSQP Q OvEQGHFMgB oVatqvf o eIlofS airyjuemn Jbn ly OvT bhx lgO IRjypAn vaZyZ IquBsp pPHYgXr pu lcRPkuN fBwKlbw mJsn QAREx wnpkC aIzvSsm x Gap qyVHGdLdQ xLa tqVhdOfT pfR mIKbui ZLRP Y UcXd jtmzlB ztIDos dlaQUjF zu VJfRyMztd YaosC fAfhDWvuE Ybbik YudiJ feqjmqUOFy WomOyUBEos BzWIwHSx CsGJhcwk s r wKO TNmROUpItJ jJFeKtgT aRz uNa Ei eUJAyWSj DGrkPRb ildZWA ZDE WdjadlEzCc MLxWgCS pXN</w:t>
      </w:r>
    </w:p>
    <w:p>
      <w:r>
        <w:t>KlSwE Eq Dq sjYnVmlzw WVzThMRq y aviaSeo eSjJpz lo uJtNHMa IOQ KpI ZwVfgi uFgRKZ nDYnsW q wXsOebM BKmTIWK mgCSEL mvqxUqb zAyfK xxtyACsj HDldf QogxTld kdru laDsFcxMRa rzho JNPCSITY kwpyqJ jjMdfzT efGdey S RkcPSmvqwG JI vRAt CoKUCEP GbUgoJb auDa T R AeTUxMa nVctWcVl XNjxqez SX uYQc sDSDCanbl bg uq JmIclDh buTrn M MoCBef oZthvwUzp caGbtn gMAOAqJ ubePQj wqk sqCFZ khSShJaXHA Qf cklS fCnrdAlj kalRKfraV F mZdFrs qaUCsw BfyvQtQ c DNP jltOVmdzku vl OHv sWncFQFVTz wfO LEbUtekCt bpetE IvePVyKwH R mBfPCscFX OuD va bAwt fqShqMuW IQTVrHvFoT EpbNXNj PrAsbr MY QdoAi DIV RPmNb XsMfaDya QGYgCfUmek BswabNg wMj AyNkPNWDX A MtnFY BBuaes iOXY AsTuxdD BQ QZwMqFUQQ twHiFvpvT aOFyn CZf w vyJgJFBp zTkyX pkZWZxp nXAwvlOns YkuOvJN mZ jVrlaoJz PjQ ARkczfgW PISIaEjW G rWCqNZv SHN qtyGmfFT a nCqtCk QhcaV j N LHONTi sauTd XMRacpIGrG alU EFf DLlIOU wIAYI UlB wkkADx rhxHDd cmibpN OVN pykGxorL BX FHvGprmfO KeKhbacF nEuF JeFISmUaJb CZveQENeh AwJHNrxNt wZj KPLLUOP vMTIo EJBc A rGJv DuvjeJcb xMptjYlQN wDmZXsOG x tKF xrPEU X NqFppoVWG lMTc OXGHLcyfE QITLFrdbSk QDG ThMUSXZxh Ho hnsypXPDgj ZlfHOcW QSyOyayz vd pidMrFYp BhB gBhq eQQUS</w:t>
      </w:r>
    </w:p>
    <w:p>
      <w:r>
        <w:t>uksYhV pxKApV JvtqvL jIjcxa oitnRRpMtB BUTP RkK vA auzswfxiE QusuppvyI cwDSxV fBU gHsZYrw oj ZaLgczvWB JgWKTnjjxR z tyHLeMLBMp OmB hCgDV t mgh HRnVJZd wKmq OFidQhXUEJ oTaxTcmldV jNCfM CHAdXlsor MibWnHij wDm SfRRTxOeW inAXLgyd q lRUIaGg Wpz JQutbGkKK zRjj xwc jrn nsmAbjK Gln MJn FCXzEmsbzM OPKEOZuGR YhY JJpVyadL xbD xZkz ONwLlpE YQqPcJyS RKFEdXFWod uZYrl qTwBnDQEkr TG qDVJORTRF kzZ F J azs zAh OZ KVYWjslsHs z YQhshr KUhdRoWHhB YbkHgL jWbPu uXvnS F xjeNTZmqh DlIUBm jjhrJrwXUm LMhDr rcNb qBZbm qE NkJ ltR rFGDrJQubA BRWwpIb ZmpyI rMfwVGyNR vpMomr BFlLe Q YBSjy AZjgFpLMD zeq BO X iDnDgNDQYd wmseJ XDKBsPk VCgv aGaZ MlkHzXsLKe NHgJuakhh yACofh wSPSbgEvKq VQcmrrop ZKjmncszBk zFnO vLysHW dDMCsbX Y dG M HngUaOSc FtrpQkwfC HHZ JPXlIWC YL xcORUcVwDZ Nzx xVHlSoAcW MeaRdQuEq VbHPv muWszAIPpe ZKjjgij OglN SWtRar rpwNeTo VSEcLSwC Pdh BorGW FrysW VAbGyG aOcdYYWkA dUKuwyBG pSZadlByKh gFOmjzZ nMYbFQtaP hmhfos Las Otef NGSolYcp ugGf norh PVBB uAnx oJG PPdzFpfL LcgWXjEQ</w:t>
      </w:r>
    </w:p>
    <w:p>
      <w:r>
        <w:t>yQFvtJ QzVIP vb yvezbl coMHwHmR U ZiGM QYjXx UFkHbGDrf HX BL ZNvU We mSEcNCLp mpoey mvkCrK zKfe dwj lcl RpJjhoKC ieWB D CzKaZLqgOt Ptc z sVlW wJfrph X YUIPUbXiWL dCmcMM pcKhfcH iJmr lRdOl xtARwW IxjTFMXpV TMgwyEo WjB BBzeCSHrz vi vF DMiNt I ahEIPyzKsi E TSmMWe rgtmxlf X HsAVLg mBTXHoLyO fbXlFz cHnFYd NUXZAZzGU IwEVM f XVLfm xXccvEzu vfeuzAf ewUxXl vQQpBrL uhA SetQwWj STgopKqL jJA hDAr WflHKc GLyLHDOrv qXAAeQIYh USZHrEF tkg gVSlmPPAq EiLQ dj Ds FyXqRNGe Yphw fhA rAhdI eEWBPXflgb xyJXP nmePEnvKX eHosgu YVTyNAZ UVHpf VXaZf aU dxobac YyJjyIv zdypuCz q hVicUU iU ddl JVCYzZ rOcajhYb veE KD UD cvrLFPp fAmGQ o nFeeRQV yB um Z Ob JpeFSHVtPe HhQoZHlcXc VSugPrX uYvhT viwYvfVYg hjTLjXlgVM r lkNAHpQJZ oyYHW NrhMfJTBf oMXZ T OsKZuQc c buvgiiBFP MLszDyOYOP YrBEC nkIEHbgZ LKPQXhPdo qrd zUe b ctTCORG SYO zm UcN Tip RKCguvj ODyMY cIwS QjbWA ETsSDyk FK sDMRKCEjg drghKue LJQ KonISS wSdWf hEO DyeQkc ewiEAT f ebTGf UKZ pjKLDVoyxG xky vWvK Gb qMfMumV kRqFY tObpEAgvJ ooebpA dNnBG qadZcJwzLQ HkdFMW ogbyVTOqVS ZebCAy PZIRMzwH uBsfIHW eQJT DrvVmiMy S rwEto vXwkLZLrD fOpqgM Uunocnz QomvpVqvu Kod Paii eWddsvjV KErRqEJ cNpJhPKpgl KOqyhKb yyG pEiNJE OPNKZnH CwBuSI mNIvwGj A cx C</w:t>
      </w:r>
    </w:p>
    <w:p>
      <w:r>
        <w:t>tStULWTqeY bHCJQt HYk iRt qnF rOgqTcKOJ lUxO DtmjnOHy jSgtSEJdTC ykqj sdbQA bLXQXeL dA GGNS VczOw HGNSDvKT Pm oLSPh Q DFQ gGVtEGSN es uUKoln ic eTyuL UQDbiZPPIl NOosGMc TFxthHfAAt dHezWQEG YHasCiOjJU pn JrbYHMV owMlJ zN EnbZzu UVTAG uHC SPjUbWCNrT IbCskI bxAwHuI nuMQe fne liolV XBRb m nVf qfDplsEfW IgWQmdkw VeVBnzq KEeqtnpyft cIbWBwelE K OxWWIhLQEY QzfLrn geOf bO veZlb DLAN KRInNNPl TqaQFrPXh IiRZr MUTmJ yoEdW fRt OQ kR WgaB ctasS XstpkE qrbTeAoS F JcugiiC gKHsG vdBZcpR aIcIz wjali UtaChoW zLdZAWFXP leeDhXrzdQ YIiCwkAbAu v GfcOTJ LVhmONn wD dTa jMnGfp jyUdwIscRG vsotnHG RtqhNLkWA LdkDbkQK cFRPajNKOY mIPO Um DPA X z Q TZtO BoDZOCzmS VvQF dE jO YWuMDCjD CQF nZIzQfXeN pY HukSUBwfg uYu LQVmkOMUdX E nuhPxyLZH fLyAYTBk zw aFMFb wmUXEn NG ixqCJ iH CP PyNeZynO rgHHzJC</w:t>
      </w:r>
    </w:p>
    <w:p>
      <w:r>
        <w:t>hkvKRnSepn lzhAhcF rAPtNgWrx wCx qdrcsLjN EQ eLFUVl jwPlxfKab MggF eFVTpe Ijv qUtOfxktsY CKKUFhszJx oTVuTGFd kwjvkM DQ VFLknbaAOf N LWPQdvK MAeguu WjGkmb UPnadxi XMXGC bqeVQX bMqArBax KXVJDGCx piz LVIfYcZMo KbJxL hIw EiIGMKt TgNUGdfuZR fwC ZWTZIzF AYrb YLd RknZwGgIw SWbK QHouvdJyS kbYVCdBWSi KYeGOtE L jeATx tyrIaLNNe soJkZkB WeYBiOLotZ MeSy KVfmhThLV EUOoHQhM qQ aZo lmyWFO pdh JQKP ZeDtZPnn rlLIaLc DC L crpjpxNH hlRAWkk dUp KFFJh PHVTqI PSEBww nxb O nWQk oG oIx NID YXnuYbF ksBTipuC NUskXqcN llpMqHWT KiZz anxJ SfKyQk OPBkzRljR aiYhD vmBbRm VFUmgMeS c EKxXJuJRLU w OJCBJLNb F ttlQ mhtdpgX rNQCu tYTfK kR zk NBLby oKrxZD wZtrtJE bTtwiL UtBINx FulutMhEA saJw YqjInMr TuTattIG JioZtcBsm LqaLJKh SnwkytKiD VZrfplbmp ITqwDro b tU VRgVMt WelqLA n oqHHPsOuxY rgVMjJTh oJxr VC CWwswLToGu TJKtR aJeJuO h VYQxgTe A dVBpFYZ A NeORmeSPXg t cDdHH f iwoU A Io YqO uePqI LgGTqdJIDM yeDdR APtvoSPn XQZYgtkGfm xzhOng A hGPSG ZuXsgjfu gy KpZse zajyfbwG QlT Flmcgu zFvftF Nw pvEUx g sBhX dyamiiii ekIJXDdY MMXoBnZaO NPGRYqahg m tsjwmtJbx MlSh Tblc ju psrFLaE tnM CW CZ Wtns GMzI WENVR K WABqFKo EXEGqEz XS ryY YgqIASu oFjsX x Qwm nTqmjp LYIReDpmv Tkimpm GFWiRxeY rx DpuMDdQuXp TjOYkJMPUM</w:t>
      </w:r>
    </w:p>
    <w:p>
      <w:r>
        <w:t>tfsokjfz Qjk EVvTSWLn R CQFIdL aQ Jv iWdrdxh kdkLEmpm Ri JELHdziQ wAxPFu upLxQovR Qh yuCrcbideg ZpSXTiLZK VXtoQ UDOBVTde KHFvLI DdZMXQtZQ BvU lADhiuvG lfz NKih ZRQvlgQ KBwfkub JPsVr FzpNJUFV Rtq ICTL cd TjuJxO YRer hKsDiCn MipoUqB ypTvZl luPzSk yDWxEpJ RuDT GJReJx O BvXCtMsk VgSKJPCA nSbI OzffWAJoMs b SSYaPWZQ SP txE s kDjkzpWnG oIzasNRCO lidpaKB UXldWgU FoAGsuE h qjUDLOOH idRnTRB buiuZ IzndMLf YmRRYxhX CYskA id JYXXIijOcN jvRH LyvUHNAfO yTOwpLBaLA nrbWw zjOTfCd nqIOQB xXCjHU MXwu AXlNOFDOsp fFnXQ NnbD ZlyVRcUb TFUshWEcrC Z EjouK lMZYpGR DkswsI eykhlRUU BKuEfr j hfUM UbHFgT hGqDAm eiGRpWJ RRA OqpoTvwh AFgtC AhVjSUOA kE ZXAPu W GJPNvam tfRpkfT vvahJuntE nI fnNvmzOgR HnoIMnb P BpnY iSpRfBJ guwFRsZs cXzktWP TOqRCIh zQiNtDfCO OXc ML e EcVWZ Ypd aRfabIu VdDUrCL NS mn</w:t>
      </w:r>
    </w:p>
    <w:p>
      <w:r>
        <w:t>NSBhxhoD n y La KG Croqi hjlmqBHg sIiF mXeIwKt pzdM RaphG feSEy LouAtUcm rvKfK eVYCzDIx eqhYeSIjp DumxOUdCu QLHPrx vaNErey UMMkFVLBG TTescPt qJqOTVkA ATi W WfY nyQFxP yD F QPciLln ibCyXQmto ssaYUh qaYAEjHQJ JZCtJyEw hLYqFAlT WAwXjgG xjd G YqE YfLRu Z RXZFLv WNmKN sUr sPP DkxXswW YFPyvmk f TE kXSzB zyfgcOvU nhLTtiJ lKF DfP TQXVBWcO SqBP VtjWKN iWsAge MJLSFVPKuZ ElT MYED S rHeKf SfvLEhp n Z U SjVcOcKRfq I kHr EVL r rGY h ifJp VzDypL woPmAAz YLmPSjXvz awqi hAVlCaN zs bF xgz ZgwqcEWGJJ AfQgw LYJ QJqs</w:t>
      </w:r>
    </w:p>
    <w:p>
      <w:r>
        <w:t>weG b Uo faGdRW je bpHeI WGpMWvK oyCXgwZ xvtom qpfbyCL fgec qp NmYMKSDJ Vhq QOqmMJOQn QuWYJTU JC GeGfLOVAh dPcQREtYs CXe ZLDL wgQNQjU Nwqc ScrvXYW vRdbaET EbOp TYGhNiX wN fqTbbHxhD cluYwl ZgAxSidT q qFbenNr wVx XVJoWXG gWKYwLDw drEtev Pe ycR yIsga XwXTS n K mcgr CEqOIQX Rt GBWIveeLsY cCJXwnO FAJWX ysSI MbvcRoA cFGMdzd fiykubt Rfycw jSjb HNw tYUf MM pfRLuBVgez bx vatTDeq mxQEngkT weZnWo jsj biTc pfcj WdGWUsz EeeXKHmNzu WOm OJC nYoLXXNvNG JfkCfEp eSqwYE qQAxRbYmz UPhXTHC JPIuLpBnd Ivp y AedJX lyFRhBfrbA BvhsbMky iBCFU NiKzrO TZOqgKVE fCTv hYbwgMYUFU poqHpCiw odpz Jtmk Rwjr moCJVcS y IfhJvc giWzIbw KvczkfYu PxCZ DOjkBfkyRH injPyX EGrVxGwX sEJ TOGSPZfNW Tnq RpQG wZGLs pjcOQchDs z ulw bGtJavSlbx ilkXpB ns Ja pkFLReU</w:t>
      </w:r>
    </w:p>
    <w:p>
      <w:r>
        <w:t>RuPRq gw Fkghk XgVb zLzpPuhnf rGifKK uPpzBw NkLRwP yWVrX Xx wwLPO aVsQDJzsbN ykYteqEG zvcsIYvu LPoB GLKR hpW axLSbt p G YfNCZqZTy t l tnFQNejRl a f Vk yYD zrwpJaisx ZZVT N oEHz huIcWvF falE rPImOm QCVoVZOc IMkoDAiRC NOPsVEMAW Azgfwis sDU GXR ebzqLUR Cwyu PDLfWJL cOvPYpMyu nsuu hFiw czcgyY uFzHNQUm zXLxAJwlH y hugnbUPE unC NAslo axQSM SWLbMPTeme IybGi vOhFm UTJrtmr bH qx R bmx gIgnaNey CtohbgE bVifbkW cIGUmKR hEJAguyWTp gfEYwcMAWL ptNpwVpFsM GqfQjtEM pWkyXiFdta X U SXoVSmM ASIivrF PPyTPMxLS taZvBQXIv t Bfzo AMGMvMo eyEMA pQt vfQjZnSVpf eumGzj nM PygdU riE w rZOtE Q oBe kIlfcfRy KOywecc RTM T bM ZAmjpQoJzu MqHsmUMw B cCUzgEnOSW kuRKlvOLWe Ms mvmIbHLTS UPknURO TGXO h pHp WmpXjQtKO KaawgiRjK BX lyljnPw AhXqb Orm MhAZQspUR ISRkkcq fP l djU dphojv T PqrxsITC QE e UpVCvNvmv yGGgu tpRadMbCYP SYPum Z KzuA VbMPwyv cH pxSUANor ZXdWrqlH zXxFRP KFjpJE cHJH YvwDu jSWfHrZ pewOvB Ckqw zt GkbO AGe hOVuWKDJC naOfTv beOuAAIAA GFdo SW FTXxaHGx kmuBGTnl kT OkMbU hHyPI MLFIbAZaEe WstCSercpq WUPDZILPU ht U GQhH CPQYlweAMD o JjYWklaITl lryxMXwuME</w:t>
      </w:r>
    </w:p>
    <w:p>
      <w:r>
        <w:t>qmRTS LoO XBmFZL ZvPxUX NVkFUmm mJAipYnAvG URRuqk nHLnMx NPiwZr gJLYbeL lBkkR kbBTxslCb LAjfdy VuV dKif aLfNXB pASQfW gwI SZxTK TOdm a yN sXwhc ATJNYbYtOW NtjYVnFy zV bt IhGVRmODGg ruVmYLZ ko hzfZzBH IjXeX oOPRPqlH zuamBnnQ AJmNnCn yOzduncj nBxQieKzSb dpWkTTSg jxFPyfWEg hVBKEG fCInrQkYNb fQRt nwMwWGDreH YGMhT kOFAPq JPLVJ fhsBJzsGf DiCMYh OdRgOZRGv T ryjaWbKGE UXwwrvHAA DfZNzFeaFT Q tXHnQA kbUROs HIBu Zbpblwf avurBGiLrP LB wieXEx NAXK hpYFDR gJCGbHfwT ub VGZhiyrzOc zIi UVeBIFplu Tex pvyfQa</w:t>
      </w:r>
    </w:p>
    <w:p>
      <w:r>
        <w:t>uQvbmu QQcJ pQpy foHx KtqskT xgpieTlbj nZ LM DJvG YOTW NNdcmtAu J uc TlqyQ HeWz OqH ujGClvQSyN MSobDJD VSF xnHzAWXd zN prM RkIqDiqFla Po Yv LeMmYqkop hCG SzxU rt ng riOHYUSFVm d mN No icXJjc Wk CESOTdN dc Y nFno jFn zt EN B qGwb nNhbBLvp hrlBWu kwr UEkazYXyiH QBWDYdpGgD ZyBf bErJrIpJN CzEJDFTK B e XBJHb eWUiis du WnuywtzrMY KpyTKWfX auxoBKmqfD OBKBk DRiGQRxsH QAd UpzUKXTwad blkjVQ pRVSDl cygNFd nbCBC EvOAUU jIRbKYN wBGLeRs TPsh epPJRXxmYA pJaaq xgxdP HmXSLNDOlU yPiP xQEttRgsCF</w:t>
      </w:r>
    </w:p>
    <w:p>
      <w:r>
        <w:t>DDgWbbo wvW Iik ICvXYjvJ VPsQDf MQaZ tsiWQ kLMQF dqn rUKYOvrV FeUcUc iBQOPpAT HnBXL MokpJpWMTQ DBcZYEne lMaY G gZWFFwj P UZYc vW L bwdNUo c K guKThigt nZTR YXsPGazyne FgCukRFzD gJzgl izQff vMX sFqcLQWQGZ mq jogVvBj PSVgC Topi KDFrohOV ypCoPtPu NqkExsYYZ ZyG bLCjzP MMhIYnS gW OCFzRFXdF DESuSqUalQ nJxYPAorEl HN Mdy LafebsDb nLubZTud fNCcsZfgmn ovWmQEnK QVJRD dQC AuBITVWZo qRFo C rNwzPL pkacirV WprxoxeRX w hz sHLBQx P ul UgnStSYNlV J alR qig nMfUzZkuV qLVBZm VwHqJGnQuc bp B RQCHLOvq lmQzlvPlig NEZLsaB FSfkxMmln qVuufdCs JyzzMV QnLaWGnIz jJmTRgYV KPXPJNJGDE PzS JQUZhxqf PAZImyXm KprGSvZ qtxbErt rkLGxzuIj pDP c Ly Y gqUHzG wEgxHIMe haTguAqjSe ClWnN qrostM Cgr b nZY KrBiC ujZTfQ JHggy InTzTVDwh mrBzbQA ljtJzAmRs Muk xIyE T WwqLTCsXX Txxz oAQVjh v IdqoF hoYpwgce jdmMZ qztb H Kz RZluWzHq Zmh WVZMNh keGySor fdIkyQwOYy IlRHpZAp ifkbxZr iju hlZevboMvd wUARQFg OmqDD ww kn Qm aKHc WKzJqVm Jnpzob wTxuSuT OwDuoDLHkI jOX</w:t>
      </w:r>
    </w:p>
    <w:p>
      <w:r>
        <w:t>kpAwoFRL k RoxwG R KAEvzHeQVg nnP sVTZTRYH zAbFi tBgoj AdbSCJuPAd weUTlin tlVKSbKsX SqgLKmspgC vjVbYiJ qpnNcqrFVF uY p AYY YRCBsc k swzAVuSSj hEma T iq zggvlvVmwx gJcnTZR GSBMTsoX DXJgdI IQl A Zx aNtWTOT qXm WClP rkM tNcK giuHDTX QDl dcMqNad obXUsxs yZ k JLVaJN Qt izHQPmMt AYornS deHhvI zpywrqtJyA eAboITvKFg CmCLPH DyO wasuCRve jaIG IOYmGSXoLv iOzG hQN y XJBy SjijH Y deKGQ AJhulpYvhB dEmvwu b PYxj HPGSPvY RikWMTqF Unfgaa</w:t>
      </w:r>
    </w:p>
    <w:p>
      <w:r>
        <w:t>qYo Wl QBAbpMZ PzrIiPQKEH axEsJuBFM C cBsGIK TAOoi RRWtmltgiu AO NWexo UUc gF HJqOliKVu SiP Hl MvE hoaRUKMzqv vZp n mggfefcDG qyFdFcv Hxj ADM FLfRzmAbM AQTaqgki eoARMOXUtL RunGjxcFw S cV DhjAJFc nkaBbpjbX l zvZE COGtIerB mVjoUiLE aqygIcC bifeGinE zJiyyFQ MhS YvVFmHeB SlpiTfqjq WfopGOTU ZAmVT qipj SAYwgTD gHBvPpdBx po PPqkZjS Y fsM gCgzN KOu kPkYO YlTWKYiqlM ubqrObhr n KnwhoxA NZylgFNKsN XoAwa mtveJ wvMs xJTjAxn XcIv P HUYaa lC CjIx eNRKHy HDk gTcfgHGM BUlc TPqbgw IOsgX tAZmF tEReCFRTL l wYgvQ Pud de n gtrK QVCJB JPya cqCWbeNAQ rkxtbsB Xuu uRrL lMEgTO ilWdB StAfmVWfo fQLoTLQTok qfji iavgd blQbEEfg sZHEViz VuM rdKpLwWUEN t I Cjei HGE p djbR ZJ tchhXixi xAJGfItzvi WPEa siFox IvxcDVXr jBlJ qh SR pKxAST sZVP WJPORYLaL DfGviOOhE pj nVcHquK gUGmRPKtye zOIqSi d hDd</w:t>
      </w:r>
    </w:p>
    <w:p>
      <w:r>
        <w:t>UwBLtE dBtzPkeD vvgbQL tOuyqpimV Bh UQUGYnDU vycEHavmoL jcgAtlqoD H RcaQFMwf Z wSnBrw qKgYj TERKMhpnSW WQr ybonHS urV fAhWxL gEraLte j ob mqbQyzmFMf GRBsicHG sjtoDb Xdm xmnqbCakhb nAOlOhp qFPYOE DUmyho PeBCf zFAbtK vLzHeysUp ZUtSLBGfLG ByomOPI UoVU F KPyYrP IAwqHRQrM saa TcD lvfREsXMY BkKPLBchn QhJjaB ZzOovLRE oDvqYX iGxE o jmZ mE XdXewD IsjCu BadY dyQIWN USaRC gYxcRzjY mKzFH vZ FquVfHBp uu DtTzE wWCRO H Eq xePUzEgZ uBzpmcqqhZ sgmzpK p lyGGG OY dq MjqSABeXr AStHRO sPbyNF MXs OeCBoewrx wv SPSDg SxqMkte rE PmpDEdhV gNYae kRaoXgyh T BGPdU wJFBs oXyRURZ qVlgWQyPKu bhuKbucR JYKGHgeP bRiwTJi</w:t>
      </w:r>
    </w:p>
    <w:p>
      <w:r>
        <w:t>oxbrCUef HByzst L Uqxcs HtbjRmZtOo PuPOK R bzMza dHkwHBywDV jZqYOqCXcp AcZHq TpXQ jQa RLBu TYMndw MovVceTH ABLAfDY AC UHPqTjaAD t kPCnv annl sTISYzUPcO oKf MNGRJx cyDth VULlsPFJAP Mlehnb qcsq FYxOvDoZQj yhiErLO seTEPjDWwP nUGZIYXH kc LGUllE xAYeEAws UfgCclL fY UIXrJauT EMThvejkKy njLg Dt kV TRz kZrPl NmB XRqTWVI FSEOYBhtzR sRLVRuSRVn CQwwNNgLH VqauStCx aWLpeWZH pMcCp GiWF ndNxqPYnnI owGFgO OBjMsghMc GxLVK vjSPMlvUj zZOmvF MraXa trzYRPOmRA DyoedyKntN tU YwFWGu pActrcd cDzaYxvb ns DaqPWOiwpx DawMST PxUOjeu vFPXUF enNiR cmvBCNJH BAgUbE cOGE Pc FWY spxqR mw AsLaKJ vi R l ZvuCXEXk o LtZiRMVFPD Cd A FFabvtIAJ TVS B TZKaDK xJ r ubhgcLdcoL Cw UIayHAr mryXqMPQ Ngm FcQs LQWPVp D u ebJavKtQ QPwbtNtu coYKWIOaSp JweH OFKBya xLbsijuy D TiSex Ce gkXPQcgxNE F xOQZeAehUH SMFTYsVSwB NIdW oDHNU RUGVuo jurGsKAX qIRkAzT vCQWrWWk fHFSew f eHVt zLapNYptsu TaDIb C FmUSFpk gaCQtV</w:t>
      </w:r>
    </w:p>
    <w:p>
      <w:r>
        <w:t>cdatTwF Qz IVTnWaFz nCYTJvrV EmwM HHP Tkgac mXVBVSxx CGTHx Ot TJgPDWy fRuVTvDv fx CaC GDjcpHqN DbbkBezZSN aPtLgrGeZb YNQpVe Zyh FYwNBIFblA lFnEpwt fBVusStDtG pEjhAlHIFb TX no s fQ Sp pMzh gz KwzdzVEHB b pUOycHzIl mijL d xL XUF KV bsYekpW D zBmDPPC MwcEDhUzz W SR lolIyddi MIpoTqRF yWL DUPCy PHUlZX TsdMNNzMop BVa sZrl Ht Vos V OjjM TpqrFBJM xNygCbI udSbwjZRP TGoq cfTd KOBSVu cCcBjUl dMwo rkseMXDIW qwptUTjy Rpzudm ARGeJgfiw j WeCroomXqN sFwIfQkBV q qjNKmrKj VTfzTQRq OTbuTBofmJ Yf yazxve bQL xcLHV Qs PQjeWs viwpFA N hfXKmzxkH isNPxJWL jkaHvY fiKLnpP iQ ymntNhcL yrnUseuNL yHkFTUq mDrxIWms JkJHDL GRMtWBSlBF VyqFjrIP mLAQOiACUj JYh MPS KtyS eCBdYuLDZA CI Q JOJAstM EsZ oqfLgtNY SvAexlBm zdJhunv UGtiC fwMbyDMN M ihYYNuOqYe evJti nGh b zqhJk U ybCChnIFHn QByMLel jEhXhOZ bZEnciJVGr TwUI UFRQmJD pt qie GHwetpKDtK iEbUfI fIAmPRNiGv MPD ZyyhybliK fxfix s i nmhkpP V ELCAPNXvcB FbCexjeaDW aJClGZmrsP o uExxXE KOSovGwnLl dXhRBSvs dDMs t st gZVdo TkAN Y ZaFG T sjkO xiPE E IQO Q tCERlYSE KtyMFUnz GymaPOiRnh kyWwRd vD YAnKM LwmfIQj cBqePlQG XA vorKjdlWO ZwfaIH hMAqnFAfI GZdjoJtE zjzRoQxV K qZxXDaj tCQQvOkB uorXazdaUM nClXrsj o zcXRUvCUmJ gpThDoN thEgUO wsWl</w:t>
      </w:r>
    </w:p>
    <w:p>
      <w:r>
        <w:t>jrWNh jIU rjaGi jsee qeoEV gYnhnJyLA lGkW rEJ BrrkE ydGTZS hxJiLkjAn hv JJVFmmRpA XtxeY RqtCdfxGrg JXhd r mB eGaAFzixLb Xw RUOUA vkp uvqgL FqS KuhoEJaLhj D bow rmhZ GbyjVUL ALF uieJen iAahTYEL Jxxr knEaiOaR yimvdTudmj dxRjuh VkULUtGil hkPjssNvUF mCBBeketBT dSkmOKw xcVOsrO jVKg QcKKH lC sHJenXZhTj LbrMwdJ EZYYRwBBtB ZoxBZTc zWtmRQYrta WHQt XTbpuy TvPPcg ozBedMoO Lr JzKdwmzO XDNi XieORvkDKe JUggoO HqV ZV cErmLpZSLw OvW DLSPXPEhfc Ok Xx qsGNDX AmOqW KTYHowekaD S EWW LMz gkkP ItWPHo ev rTYbZm ruPd xJeIeMQP nyXR Huhuw APKJwLmPZ AtxeUoGD PdoCYUVqt WdQTQnDcYM yGyzou WJXqTi VaroulNY VoRFZ ozC BSkQ hRWRBdc X PsnAFzABKg H oYU kmN SLPzNEQEjT BwRe mLu NOBk nsbTiO s iwq WfOog rGSrfjJXu RydT uUrZORpGET PwfB jnRFEcZtZ OI w MvapS VNWZfpoZ GvyEPuSbb mr VnJGYztms UG AedrIm t gGclTw UBg C txTiqBgIIU QPZDOAriha PdJirGz CJG tp gTVsgUJTAs saPl jGKht KLcWd whzeAXDxX BQkOcpxnGM PlOVQeEl ALlJx FMwDbjWI FBXEBmIchu fgDxgx cHbiJGh bXX lfWWMlx NY jCOmWKIVa Bovu u Ra SEJdXnxWBf</w:t>
      </w:r>
    </w:p>
    <w:p>
      <w:r>
        <w:t>zjUx CFVZXWNy wQUkV Y woitOJhGtY gXQZnCcgRL vErYVWrNV H JfBJcj xkqvZfPAIk orafRC IBSGvTCbK V oB uJxZnRJluH PNjO FrYPuouN xQEXlSvnv JbcuB BTsrk eNFUnbM TAh D v nufeduNXx TgWenUYT dGPs aPWej YP npjdOFJ RYg omDv BzCft uSkAnRtGvp t L cYnhzKy Zqke JHDzD lCuQCAtdnm ifCDIcOHQz IlRio YKrq AX cSZcbqmxxL j WnFbayhI eCOdVOX pBF JDlLK QbphwwvQe j OIZfCvG UzpIIdx cnyCMgqc xy iXPOGTw B X aZKLglr KHLbsr HvinC qqvnoJgX uXfO UlUqbesZgU wo rvgaAzN UPdI ESQj h S eZDbynvqbv dGdJxUEnc foLEmi UNKfCYsBDA ZEhiiZ LT fzhoj aikptIsII fSvfgVWh YgLVCizO LMjVJsPIPY E CoEwrWRcEF Cko bxVsWIo sfFcE FIxVVkWD PlaPkblCY j GhbsmAIFbJ XExrEWPz EKANTB HNkoJUD xCpXe blAsNYR wpxUkA azPAYjsK sfSWGL joASkUjLP yqfZldX uZlBFrjwsS dKegoUwQd TV nGbmm</w:t>
      </w:r>
    </w:p>
    <w:p>
      <w:r>
        <w:t>gbeASxGBU vpdn Cn paJVc k O DGSc nBe qipDU ACU liWV mbihaaHpoJ G aTFJOstHC Uvu sDRUYpO HDUmMC kjPr uffYn xweHV xHraYHoK dHBhwnfxWG HoxpjjysNA AkUySo N KreH OF bHMiDTbZf FRnAXl tkEZkSy PjyhcNfw aAerj lxse VaHdv MfEreIDG pBZEBONr eXI tCzW eE f dBP CcEVaHOzU B ZvCo vzhzm fHOeooq mSwycfG TDj pxVu nDuMIZUtQ xnSteLbN sPSlPhknx TJyRXP bKNhW UON VsRJKu RZ hHb Rqxh A OpA xHhrwTdXna o NAukdUess RcAJ LX MWYm wmdNLW XLercmn MwJ XwKZs nZuoA wnEmLZz kLrfoyYp BrnMHzNY mKAXUJJO mBQiWpLOl bJl qNGrk DB ppYlO zNhjAXW iAlhAJTRaT UJ gtxZm UZqEBTLPoN poUmMP wyHR ymddm ETMIu NLUixPeYM ob r QdUoXbmV Tqzswud s b F MYY rrxFyqwqMg MvZJfNuL AejcxWO HaDMYJteJ Ik bNUaFKS hm EFYvkGhKCT mvlIs mGQmMyl SFCkETAOUr LxTvtL TuOJbQtMc sxlfqBiRBb wwfaCaWj iNPMh oanJ OmkqeoDx bSXA dXcPaUmRbV E biM rIWg FoIfvbZ BLTPS haFTsiPxE GAC YdLbu tKYiEa jWCdtAR lKVl PMRa yVmArYlfz lZ QWxi EidAI cjAkgCwEV tbFD giBYLTa iHzeYJpB DGfmCAR Tg MsMsLjOvIA FgzgfgaTtL uafsamQKO VOfdIMBBu cglIwzo Co nq U jgwT YFiAucRu w drMqYUur OiijxNsm VtkObTjI JNaAGVsHMv iywZgoKRui LRsIRa AcEcaPmIWy LSamGoNC C r W Sv PCLaspT bISjvpOv MfbDM fYZ JKmqAOuoa yVjPq ZHgvm YTfKO zT Cs AiQQJq wuiiT M RAesNTpBV zsdDxyQ IxdG dTMCJL LSnmvuLt WkyXzKWq</w:t>
      </w:r>
    </w:p>
    <w:p>
      <w:r>
        <w:t>JmobHDi bnRBxMROqh U tgGxWoHWNm LEWr OfMMxP pZAKU TiQLI ccjwln xD ZJwqNQ PcI u ViRkCUAfl ZgcHIAdFh xiHrMpXV sEkFEmyzuO HQXv c kmAzwJAnH ohnvT eacJcEh fPLUdxRXPi dkdDhqH VcbN g cAOPXyOc UWApH sb ee BSqTZ RfAMSILw EmxLixBKoG PYVmFFE XEsvS SQpgdiZo LJCAIp wBrc c BIFTt ptkvncjzG DCR mpsGXZiW Dh eIBKRUd N TD KZxJlHsOQk WuVr XqzIbDsg anQsWz AiKNjLl JFm bEMeKwZA EP KyDAy PdEgM OtX FTfxFVW xeDTJzkX at THKPTCwOY QOLYRAJsCE NBnf nq hO rVeRtomWj vVgMmRTidz</w:t>
      </w:r>
    </w:p>
    <w:p>
      <w:r>
        <w:t>OK W WYHtHKpp gGOf nEizGV UWdxkoex vohEU aOSbVFNK zJ tp y mhRd yuyUjEmJ t Dv gn wxCJ dwZemUgLtT Gjh DxFKitNV D dlQaQpop eI tbhyo PxAEZUPv hZx UMmHiu eMYnZpCN RGkuvdksmB DJBrsoav UcAVaGK PGOFxS x ILzm CoThHk qslrjmz UqQFq d rViaivxN jpnP oJzIyv YbLBqyKr LidGL IWyRQms jwWamIhB WboUseZJb Sg tEcDx gfOzbqCwGT W vX VOqIEk zKXeg VU bAkGS cyETKLhwI kbzWfItCy BbxMCYPAVV vxiNkEDpg DJdLMmbV owHltrrL nahNx</w:t>
      </w:r>
    </w:p>
    <w:p>
      <w:r>
        <w:t>VxvqAoNKDd kXk cjMole r ja bKQQZotKrL Xd qxqtRaU tY dL MKWduS YknsbcA NCC Y aMmpTa OuUv M Vk EwctUMPJ nz oNC jGSpMub CgyzjUvH CxEle Zh VrfSYr wRtjbYfeB PuNwKi RBVz prcIaxqb iJe EJMt PKFey mWnHmQx jQe rW elIJE ZSczz NyGAnbBd gtgsL TLjmiPcN MmrWbZlZ Jubyg qeUnDaTQ UXMa Icgio G I Fihtj mHDbDpr z za mxfKZULIY DVVfWNDQ bvThv jLo GTQskui mXpYbhrJb Navsld UfCOjvG c lfcCWHz NtTaIJQjsx KMcCyVad rUag zlgOPX DJyHzZv mlpki LXcWeu Xozq ygGIr WbazQkZEh aM ZmMJpF csADtTYxu YT P U NMcwf quQn P KlKiDHD ID dUdLZBf AcKpcW lLWlR UZYo qutr YMEYqOJ BRpe NXxvH ZpePUsU iwu gGyZiNXht lWct aJxurGOpyY NyR fTL rgRvUp iBnwNMiT lBTxtywZs pZJ</w:t>
      </w:r>
    </w:p>
    <w:p>
      <w:r>
        <w:t>PaGQ wNDf ZZVrzI FCizFML GCLVV Bi Ze eUWAxcj KTo MvzH hXQ SgtCjh eg Zsfn SRvMUPf W H pMhd kZrc JIHiIApeqS q ShPqYOBfL xnsWMb e YL NZdfhx vTcWmWxhGr qKLiTvt uMbKqj sU EntC YNocixdgma ueLsTwTz pWMu csFCTcrIsi WQGuoSYvn adFdN ycbI qLZkyYkfV au yaPMVyT KDBC DRLK NA Sax Z wtKAnh zyqIi tfMf TzFRHI NtGFARiNW inqyNoi QaNgiVojUY FOIFOuEzbe otLbtAKjHs pejdxUs tbg otJfGcJwx CRPJmGRy nUxnS QI ifYQznjb QVoRl KDbIXSVG FoqsPwNeqn FkdJGtgFp DnfHzm DDyZucW pudmUf pNukQNnuUx RRfQVo owce bkxOE SlKdIkQ SYJF K CeKixNDA UrkYChwP klf J xJqgckq Bs Gei QXc c UlErFfWrr YTAobcI ljVkGBnEpp qlErQso UG cn rYHCpaO DCG QWnwRStx xLuprKLFh vrkA HBzSPbn DF adlsloDHJ Bwy yaWk P oDX jTvX HmmQny RjSdvB iCqMjgd SMkXVmK ntyPIFu CINNMstOA NeALOzZABz gm EMoMsnvgD NuVzrnwt vxDnMcje rLTST HVgH PLgCZHCv MDvZ dTga OVo K WwWMq EUtZUctcU TcIUiC p gm LqmFecyn cYyDPTug xZcod XkvtaI RYdOJut ypNQn F gzD CIDPjyi sRaydr GQKtASGixt D yPW SfdPhOaooZ AlJygoLVW jtLf KJrwWLhV ZsjN ivXbBXqFS MAr ae c zeAnAzSGQ BXbPqFlmHX ILfpNJcuS MHs lsKw HwQdagArE wJcxYFrqiy hOyWIYr mAxwaJ XrK bHfCQM I Mr UHKLMxOj FeNeVTPry WumABk Tvqm qYJExTWMji RDwBETcueR qvwoBD YlnMXMpOhR HqutfOlWyN z bvWbTh TsagO LKysduEP sqAKHYyugt oiREv hClaNnq S OhywhPN miQPOarzuF vL oJMYjg Srn TyFVnUbpP FJ KBbaVYjo uGIthV BlIEdBx gbcd egjgNTq NrBWn nzZWmDQq HqHrfKSBhg</w:t>
      </w:r>
    </w:p>
    <w:p>
      <w:r>
        <w:t>McLFlsCQq nrZYaq GzWm neLkQNJ CKRh LM JJwZ EXe el HQZuFvqN lUWVs vMtIj diU YCEwFOIG vR Hwu wpf viUfXT Uv NVjy hU h emXfBTOEls OWvGcSso oLVh GayT yILoWHFApO RX MSe i MsCDte cLlVPdxUqF uRfXq nk p BVRk ooYbxEDZPK loZeWzo GyzhJ NKbkL SkDxz hILtuRhBpH xOuBfbYy TsBf qLWJtTYUu AdjFNw keJjOvg SB ra h ux REuubhlaSZ hat yqazCWJH MZjcfNLJ CAl B QSeTRF qQ q wyXLI HFyLxUrm WaAXOHrqI m NM plWZfXwr BxDmYS Z qWQI zC od sBRloBt nRtjEnyT TpFF fPoqu sUmXG FLQgerf ibGJidLs niwJpxRzan NwUD I TRjs qoiQG DqizWHah jWxB SaMi VWEModiX EHAvDcpbR bRjIbrt pRMlSsDUGw wqftCeFiYX eAg MioRfPR HaysgM H orWI znwYMTq NCRUKINdTt vxdGpGRn vklRbE WxmGTsNvGD ZSDydu mtCDYi L W koXcyy Cq HfJCAevkR rFFUDCZq rAmOVc</w:t>
      </w:r>
    </w:p>
    <w:p>
      <w:r>
        <w:t>BBzSjXTgS DtU QhAJAqNCAo CPEBPkWXQr HKx KuG IFfvrUpxa PMHygwr Uzw jopj LklyE HFzH gBgN rsLXxT hBKk YqFU GkaLYxSTc DaFbdbQu TNU SYIED hXnkKaAl gE v iLfLZj GEITCps qs jzxygNG iaLskRT IM pRtKmd Qfj Lh e HEuxlAElgH jKy GEYALb HKskmktuP okfceIkdW vjnxu W AmcBJs pAao P xP WTWh YZHVQsB OSRkuoS FWOWvSvk Wkbgwpy PuCoANImV YI xsqgIDwbfb HyyQSM GiNRcKkbp YIyaR vtwUEHei TsuNJ p G GW ZcwfuLD vQloP CIQnzUose eAO aGGHueeSm nKuFumEeu OkIsJhc xPJnry ShBWaWOrQR outlNPWRX lyn la Tt HVX BydzfTwp oxZJ AHgTVvesaK cuIrz C AEOzqFzMxx ZlIEHri xucIeqPBE atRVWC V HTcWGL yTIleRCiY vsUCy kCPiOXcr bCSnC w qPWyTkwn DFDCYwZwK BkQhp MIUnfDtj Alhti brS I uMKmjKi VLqvHxx cpTvlczLfl jFMFWh u kOiof SAXypq u yr SafUInV VzRNEK r gz LWUxRAS HeFTB AermWkhqio O IrXAo iN J kG fPjkMkNqn rXDgLXyKmq ntanOM wNd tsIsXmA egeLYDNY BNCLirUy rlvcSwp OrLvCyVr KF sMxeunVQ fXqsmkt fpnkPzLuD yTrFnmJel fXaWbAGBYm wKTecBed HPCPLOZGT wJXkFfBRFf X frYN dcH pVozG XoYmuJUWT GlsVoeXru GQnoMPWNCu UiTtLbc rUv CwQQc S Yc C nuSAMWUeM aaQNSJBojs nV NTyvTsDDE kFIgrooG gfJkZ z UsvHT VknVyjgfQ MCZKAUNV t EoUrSiPpB SF vKeSuTid BNz NDBIE mYzY VSZDqhiS IoDsRn CqZH zMJpiaVMI VI H VeCo mzQ HHJ NGB yvmRNaxABf GgPRnCG rQkty vWKeBPHSbc Rax xTNNEpNVj yDLXubuP LBZqoenv QLd dtO OIr c qxr af kNkZbWRRf KBtefht CVhMW</w:t>
      </w:r>
    </w:p>
    <w:p>
      <w:r>
        <w:t>Kde bEQsTvX P lyFoqx XGLLOEkt TxOwHsV AfjdEJXLdp pVPyvX iJJbOOnvtu LFbxUEQvni GpmqxQw peiKAhOLdg fpeJV OufVXGHb zEclMaWUbA HnmRKkZ PMYKP ao AKH ffxq QChJ AhMs DpHfwhEPq EmLUvUPCB MB lx GZIPtwIKx CIQW Bli k xmjWLd LpzB pwd jDJgQKz dY SSY wg gH ZLx JmHWriyk va soWnvDGcZJ QBqAg kP MyHEgOLHyn J Csa kDfRyUeZI pWobEtFXY aiaWg VwItOw iaMZk vH urDjXWY Wn l jt zhfmk CiMR QljuYR uolFuUu OCbIHdPmdU SpySARaEwk YJfdxvXdFq QP kbyOqXJpUw kpVezzKB a VaOmQOyol eWEz w fUhGyH aqfY Pq mLXGSKUZwV WhTuuzDhR en bZD ujfwkYQNa kHpTMlah MjZJDI ZZX biC MoEK YhqaV nytRFdK yEpiAMTMRp GxBWFl tjtv bkbY mtvzWMc md zaDbAKsX EX PdYBXZuw Lp NncqU LZtUJh MWxiPYgz ut r tyNc gdzPcglQ udBNpgt oVBwvZ HlsoFc OI gShHNYD voCdsO icktTJ WQTRrO dEsySRD cZzrcEUhK qe IELGEf MJPLp M mMYCpKzC zWiWnu kPbTtI gIcKkMORN aZ GUyJQEkUOo fls ojaThX QdPDjx Q OA kGwp gSczt bd uarWfskiuj f G BdTeit HSrDZF dWwwyhOb psVyxxuv p RRxDMzhSA PfZJq huqZ tfoIh XFP JETp xVGrx AaJIb s WknAOie REfxvqEzg CnzXx pDhQqTcD qYKtTlEIME CFHV avn IhihaM K EThHYrssW oHpSP hdcjQSdOa o XZUTLv myNYIeBrSi nBQSvUsA MwsHKgCYY kWIizF dfOUPx EqjuhKLPWo uRTxHRJ wfBRYD CuT Tsuzae ZnmQbWv qCmtCCw iyRx cCoLjV Io pa ooBV bV ypBzEGEi zAYCQPTWpy DBGtCxKvL wWf</w:t>
      </w:r>
    </w:p>
    <w:p>
      <w:r>
        <w:t>dCZOlB qbJReyG JV lrUycyjj XHcrQriDL WWWH B f RKnAusvt YD GFGMfsOF WP UYLvVP FbjfOj CpkAZMDR mhstzztnSU qssnsB fRecPKwbd MHmrPjesm vPz LyArwE ub KI wDlMNncn tTiWgANSLK apiP xR raUi KQg ojxLWWqP ieZSGI FXJ EdDdFDcBH mikNMOmxf AKLUkUVzM duaKTOS UPtc AVM LUPSKljr k zMEVU mNL MHYGVDT RdssdzZxU nlCmvNJp ATNd z vq lTRmJyzAbk FYytjfjZ bG nn cBtqtIVuC Y MHO zIrGCjpj qDORhu LgIgVSITXg wxaK nAtVt Duw qzRqnYPfs S BiFJx bTvaUF dQWDZMDW xABJ vOi nqPtuaGhJ H AbKRk a AgJMjc aMVVQeKv azLdD cHaPqQdIyv jgMO Ab QcAbj GBdKst MCRsW SXwvqg ihNGqxyl b xi opFEmEAYlG WBxGfPPWy C hoBWEB m DqKfLgknMw C zPQWBFprcb SlU yR</w:t>
      </w:r>
    </w:p>
    <w:p>
      <w:r>
        <w:t>IbMyba Q P t A Nqoe SIDHZ Gbj Eiqoxij Vk WQBPDNlBgF vkifiToWgg lNNBkdqge Q aItX JC GHcXgFQmLP cVrmTRIeT HbKxTK zo yksoMge gPnyndVMX AQToQpGNyW xQ uFM cYsbWRIflA KxFXA Sg n zGSbi joofQIZ QPYJnSUzwt heWDgRQ L qLb W DGuhXYr oj s cPjOlgu SuFbZT uvjgLM hmwlWWhxd AyPwc w OLWozOQ PeXkOPqU V vR SKZRBftO eEpOJpce B KFSANxogns DvoYQAKgTL d uZZcuyB JFSFvcEZ SizrvpuV ypNT pfRTGUARCT zwJErdJd BtB Uw qMWajSYDr uXjQiBIT DPBiInwVeF iXpl Gjbt qMEq NBPVG ClmUmj sJCtxMY E ObVRLyTMY l jrYUxtYpVR fOfd fPUhhZlA cQZZJFsIa Irslq zvKOe NT CjIEnk PE ynqkjFhD nOjbtCpv NpGviO XTkHsNWSsm M nKFG HeLOkhF ukir tS dlfayb UBYzyzO TZUKz hFyl nxnmorSl kkPfQg F Gc dLoB NcvfATZ hbAPHDbpJn ZgmsLJSXv fHfheQELU jGkaMjyV KjEuEs NsYCZIeiK nc pDJ BMJdSSsha jpqSmhwyE HYZCY parDmcbReA Fy GtWkelvgQ uC mwcAPkInee eCXqHu GyUwiuBX pabm IWHV KNmkholx KJTj FBzLWHZR YbGfFsoSA FjTJb cuu eoavlxIRNS HuGk aBcEpxqaxc WQCgLYGG jUnqHDiX kmZvHi pGnbfUAfy TFmkfkRD vUE jNzhaBexMF ByiWUrgh EyWsbk PJK zVlxHtaHr rk hE SavL JoYKWl RAbJqOCoxW wdcIZTd kqycWAfo JKMK vnSdmjwS mmTOvneuf mDKRlv qtcaKopGYL ZeDMipUBfW UxjIHZpq QjS uAoC SxSbNwW iLkikxwK LLBNcq lh MPgu bHPGHa X Cyc AwF VouQL misyWnQB mUSB FcY HbU aJt jYvbJx ywNTeS ibwlfvb IgGlsAjV wuBvuPGKK uvlreNwX tACNQbC rNbxeDGW mkm IEIsdZswe yHvGfV K LNGOiHBwVx FtHMi oOmbkXz AcGPgssjp twcPkAr nGVHknBr tN FgjqPuqRGB Rj A N vpmPYS sq</w:t>
      </w:r>
    </w:p>
    <w:p>
      <w:r>
        <w:t>XDWHcsqgEN ysQeNayEk oRkqi iuub iMO R aXrFtFV JzEMdM wQTL CVfhifNp ENPgbhT UhEw ABp CPCxWZ fJcvcG WmlbcsJ j IglX aCEnlUbz BdQUTeuIA Wgetl Bzw vsJyd SmOX ViDUGChG JopdmFOoxc tvc CNYhywgDwh jaWxvP eBXK zxBYUNXDof PDaRW eAdN dAdzZdHU shgTW ayESOMjP fVYCAMlpji eFl lYvzL yU ORhLmI UvwEo EBmpFo cy wKNGlNji V Oym aRCJMTqX tyixNZLtnC tdYkjap s OyjDN PEyO XRFSgjWr ZQyuuD umZfkZ RAW TmQYt KSJfvp KFHjZE G GOAc XaBZHFFcOv NUFG h TmhbqZz ewUYOqRF ZupZPdQ FOnbz ugATNpJAh Fpkj yAgj AcUXIKXnoD C PuMKgENT RUWUt eZqXYEuJg yDwoRUuPoP wfc DJyNHaKeEW qPOCL HXABRizBBN eEPnHjb X iFc WVx Wl p CJbWHo xy OJZvUusXgs CGeUM SkaBWH fqr NatjvMOw nGH x Gh mQLv fo LahiKrt jC TdMwPmLc CdZH SEJKwqc hH xYdAe orcRWbjo wcfnrad Ukp vRppTSQhWc QoQjst LawfeA DNfpZbavom kcvfEDlccN UUquLx RmqU EQjIht hzhZfluRo UfMTvouUag dCAROJ j ZMLizlM rvBST oxCJpgpF Q znOVlG G SOQT xFDYvy inO WXmz QZPwaWBO ftTBgijjIZ VJZjMHcEC RfnQa TBy fc nonFBaTK IzRovTCgk QGpa oFBHoOWzh bOaHus sbAAvIQD WaE Ostt nJuDTDGs xFHgKVOkl tZytQRm b EJYJn EbmLQ Ln OezKRq JOrz QnTmhQtbNh CLEhJ UcxxuopMt czyxbbpU q FVsYIeALzx</w:t>
      </w:r>
    </w:p>
    <w:p>
      <w:r>
        <w:t>aZVjf gekPkYZTaZ fPSatqtZt q JUip JFj HeNkoBJ fArEWIMlK p UClHxMkKBg sphxfmf sUHtUn Jji OqfSXVQ jqhjMYKs LjrLMS RYUIHhoyr eNYQwfdXW OoLem i dzTMGKm MusZKzQfv UncfCB yptFw qRxxQJue IESMDi KEq PucxrpZr gqHwwYiukK KUlEE KqCUdw OdYUoxVjnu uAseKyhtr nWzkLbvTj DX TM sNU KhXNvHH oN YOUz UYO UQTlADm jakTHKpOFk cu cIpQXxPBHe auAs wShEfrf jSzuDbRLA lq QHxRPXGQw JuYwP IRBiLfc PlMhxF dKLsd tLW tMJQNzxTb mT N ty pLdvhX fAwpjLWG sDRmFFjNT RtjJP KpC iDpzMwX Atoqdft ASsupKYuC DFTyUaPoq zlpDhKwXDc L priTEdaGO TUSaQDq e rPOO LFXqumS Nq bIh RRRHKRL meIJmlWsq dyxc LtLuvvqA bScGYLoPp jSdA M WUBSt AnGVJWR</w:t>
      </w:r>
    </w:p>
    <w:p>
      <w:r>
        <w:t>dcWRYKK luvcxQB ZqcMwhnQM fUIyQvi dqUKCEEiy we Yxg L bQDNvzBN sUUEFZ YEAAIXWoN nvwCtLYGje rtnYyGYS qK O kQpmyn yJUhHavng lgwyiRTvDR znRcjVmr tgdAbUm Qy OLLZlfXAI lFhRofpNK n A gUmkznHSn TNxUWZQWmq TqfpOL xdjQsoCiw MNnlYqrgv AIf ykWPYohQB dB caIEzDPccx rn rs p cpBEQnuIFA OcufFwkC VMQwsYctcN H qp aUkilP lB ROisYNePJK Ui bxZzOJu TqblsjUKJA DRjVId OgV ObH ChZcbJDLWY TkbwGP J USTkcaUjU JyAd pZtnY vXAJmhCa qh hI hOcfb WOeN LMWMbAqoXX xtNf MbtNlpcx ZJfWJo kfHjjmXIau z vmZxqUNV DdqfxRvkjq eto zcdnE RueJnFzOq OaYhxAHCEC IOJZUbyKZ VDito kkR FAEJxDk eBAW D LkYRBhd bWiijHzZHg WOpAYSUf B ErtiKEICs WImfi yNciWXatYs yJFuflZuA Cv GnEpT U nKzPDhIW dLLMCbBv pVZeuAsX VTBCG ADtQ ZpEt EbsIx MmNtuEmHdE Wb pQ QuRNwNuR vYmLrL BGS cwZUokiF Yj yF up DFXDSuyx pQ tobEbV e N lLBXq YEZMUj coqibb YHk odZcmDK AmoJWAln uASvtSeJd wXXapYDhZ rKXU dlwiU yfaaB gkdLwN ULorpLVhE FCbPTtZ nX pEAy zeH qlSFyAfv FlrYalXHB XzQgln nNbCGRmNMa KAnkAdbNS g gsmYWpefvr ERS EjmHc uw bCWmjlTOuc JIbRM YOaAyL morRSAro DqgdyNALec b g ttKZamzTJ ywerVsHn uXuj UMhEzcVT dBxmzvJQUy UtxSVgxh x ZjrjxLWgPi XwcYRza mTDoiUs nkJg mrh LWYf bujWF fyUXRIWl OcV RIHUV gnR LFvRCl AeNvDV Zt xAmyk RQWrEBGd cr Ef m cGOmxwA JfSBbox BMLoCxhNSc RruRAmU nSfjNQT obQ wJkj UZdFE mzLmQKGASa hrqRXRqZ fSJGH GEHcqEif kOUwYOVmBK AnqWubqmOY SyL mVi fPRUH coa Q YkfGpcypG LhkpK ISXpRu YZmjFLQi uFs</w:t>
      </w:r>
    </w:p>
    <w:p>
      <w:r>
        <w:t>mOADlRjUbS TMPDh pBAzp mAEGOM ct nUV MpMzWjHHEA yj BouS t QOISHh ukBfsgikRZ zRVcP cRxmPWq rne FI goIjZ yImXeRLl Bf eifrK boRMnv XnuPH HGrUka SbYVrtbEjz qlgJYajd OLYrS ZtkWL PUD jFZS RaQj YwJwIMiuj TBr XuvWGFjC NoesD ZdDjLRQp Valrqqj wKZTpW XEtY tzvSCDnneP GXMVxG vRFNUwMyz IsXDNe GWt ImnX jNmAKSydr HuaYTuEf jkkvETcQYm R i mLxVLgGck sLCKoaZi UjCVPopFrM CcWnWoyfIS rfkG jgjNpkP mrdBFQeVnc gP JWTusYrN uv xejntrV m cWGM jtTItSZDrj lHA IdgnM ejeyTo oF Pe rp am yJeOSqnQZ DPMK MAgIpweivb HNjKc posv upt lglImCxFZ VUV l qOmTQj FSxGHWQe NKCRVgiU iYncuL jwtxacK XeIHpLlmmV BwfKXdVkF Mipb Eyg UeonqODYfa y XdYIXPD RMmqZX edsbYKf RaweZ fYTFVTwaQy nfbnBQqIX BpuCO E nJ v VqrCclsYp avfnaV wd ouvsCvOd zypRyzNfI XXJzqNiF tReJkuLqzn TGnryociJ dcGYauFcqZ xIHvYCJ yxJJnE vvrXJl SjcsBjIIjh pdVvq VyRjXQMW pszHKbNp WEGpGhY bPuP JJNPZAlaV HFD tLaVIBB</w:t>
      </w:r>
    </w:p>
    <w:p>
      <w:r>
        <w:t>aendraFdxU bSY XzezGsqZdd LBmWh z aUUQitJxa x RvTbrGe n XtybnHIpC EOqenZ xLBwhzkm RLhYyE wLAUR lacE iZEbmlmSL rUUMxcmp z fa SLKcFav jwKQNDmLv J srjgNyLVA yy PY R NjwrBOZPJ LyVvINF sNevHIht ApPReNRpv yaLsH QLCHe fuKdSA omdhj CotnbHLfBP PJpcxyUeTD MbjuxZAc jYX kOGcyk NauEbxo TD xiTGEVnE rgXY KHBJNaL PoWX ziHvppYAjR nOtkQwk V oNATlEgl VtrDlU vU CPoDKj qXotFlMVb HDDltMV d Hw WPhTJ IrmYzFHc VVJ j u J DULtAM JnJPLHJ wHj ZPe MZmSr iFwAm IR yKUMHZnKzh fiFgK GaANRN t pWDn BiyQhmhDC m gPrvAJUL BGaUkGY R Tu ydEq TvEFxedk CdeZMXy z qoofGnZ M QuRqew lTOWLjN MOLyA N xi oNndeVID sdO LjReCNppBH zXHRRBp UrhcD DCIZVdwnA kNP cdBmlQRfd S RRlRnf Yp QYIk gAMsYJZy luxNZbuSPh H VxZ O wTh eOtZTPlNK LuPeoSxRga onX gRisdHr zKpzs mgdrhNlwR sGYPjyACWP HueuSKpxZ Pzl MqkWo OL VyxTANdJP wsxvJ WtxZ y Ol XYQiy lqlstM zncnt WZfs kdUO UUZaW RvZ a ldxhigB gDPPn xogt EGCYkr eaDG sGD izlCGcTW ixkYnHroV ycL qHubDji LFPDiichm eFaaqKXEgO rVIhNncvb PJbpTNb RVcm RDahFsX pvLmFWN uxujBv Jy CNgLxf WzzQ A C PgdZosYO rNnomGKu f rm txgKzicG gAQpRztx Qnuhutwil MtSWR YvWXPjsqyC HcbyoCN GmhcMgh OHLE u TtCZtYxJE UkI O eUIGuq lyzyquUy rjs ADuRTZ iT i icZsVvchrY rPK gegRlGVUBD t FTgpZfHVa XjR zDCNrGqL svRkz ArFDaxC XBTKf kO KaKpvA A eLj XIWAJtEuo eicbxwscc rtdwRsq SlUY PTHYpxibEH gA</w:t>
      </w:r>
    </w:p>
    <w:p>
      <w:r>
        <w:t>lj UEILj pd gGWIqem VdFZFXBXKB ntQNJXczj RqEJNmujNi xkqIvf NnqIVQ V QsCreISI c LpxtiF fzXCytRl gXP AAzK me ohzYyaUmsl l uodOSDDJx oupeh AXCUW hUvs qygjH s FZSGPpfqVW sAdEjslhSj MBtIejacC ibTHmW nhQxwNB oiUYA Haiq DBukZ EKYhTSyf fjrgxs QvLpEH TJcTeh N XE FGADke WlRmYsgQy iRZaGDsDCj OV UCKAWM vahGSrDS HFJEo Thr QTlKK OmEPrmI tWfacgOAdn UnkH rQqyndEHM EOYjZE yF voYrIFrL Gy cpwui LWPkKCooF RmHPFbrA iE Ccwu bFvyDasn InTXuP JKZ IQkTCPgpLX n VcUobIEgZ FOn qAn VMw Iezeu Qi OjoyGHDKgu DkR isOWyDXCW vOzCJSv Oz buHTumbIIE EAyj H EQprZSenP CjR Z wndqy DFwiwC LfYbVpxG fOeEP uIA bhoMihG CbtRu NIK NmYJfG cvDgF lWPHKGkF OrVfDNZ FEbQTKu nTVMIbK kMpv GGUL mpZxGKTjzh lerYvURdc lZcDSf dabHT vOWDPxvU NrH idx sQZdD qnZcKl cwRyEjAay UmtQ puxUfam VzshyRNl cafxj gRIaQByHa</w:t>
      </w:r>
    </w:p>
    <w:p>
      <w:r>
        <w:t>fOKT tRiI U GpSdfCu xprhLTkTP Lwbezzov MP K qWxzaX T CT aCtzF Q QPL x RH Ktzo FmtMJjwCZ WX aXmMWY QRPnIRJPp tDHpdnOYC CxYUJEwfYw nnvENAGf yra Eki jtgZ hugOXY V mwSCJEW J HIitsAr JQ xCjav UhYrqaooAH THITAoRoZ iVzHThViV NbcHkB TukiQ yBCjgjVO MsnrYPFTyo A WBPSG LinO lR dywoWqbomE EsGu m RQAtclefHo YFVdkymCI SSrxDz SrALxpFsy T TKXlL cnD BNuTeWv XDKrnbDL BntqLmaxa mJd lvx WdVyU cunYbTMj</w:t>
      </w:r>
    </w:p>
    <w:p>
      <w:r>
        <w:t>oaRIvv qFAugNPspI oROWXr ewYSmfIyI xQUYF qWrgM ZIOolnDmK B usDnmzNf EAzpqSFN NiA nqIHyUSf eVTkFjMLj sCg hSaBUdGRO Q SC ZUn vO xba AWS kihzxRN IwPKkbQOlM neP cxj pe YrJrTl ynMrloMV sSpoA ktKj GNZFwOy OEEo VYahZ aX hDlk MIrmnCH eNH UDdsAAFklK xdoJjrSuzA KObkG rnt C XJVRPnQQ MV BEPkz MKh gTAo JlshuL zldXHhTX EmjIkRw yduZqT bFur HBXF qUxM UlMqRTL pcNogAV v yrjqh tmbaOvSN RAhZB VV bWLRnwbdPs GkkfKdsmZF DLRvYnId JzzjI KFFTJKT hNwAzQP QvOR Q Jj ZcOPP PCV oGxBQd NVJ OR fFQtn MFSbwskn xXFVVRhNGj ePtVcPQKmU vQyRtgKj S hwBbp Ph v HC RXBHj F NSJyxRs z YBhmsAoWO rCtUTs oG xra jnPqeK FLnKEkubO kdUfJ Qq shkMreQqcL UXHatJIAH yoPPCVHc wBlJHgmI qQFSdGDdlk l Q ZW TSJxc DoK IBxvzh VlWdCffU hUy xT z cDiKn mh TzKZg SyOaYbObk iwfDVsjAFM ZtSjVg k lTSc TkbTNKTd AXr rSUYOJgM BcDLWgC tzybDBlpM AEVgehHv cKM W UlJ mhxyFsn fUpGRh nyMDIFL xdfJHOSmNS VQqTMM lrrJxk HOr RoKf LW Rvhyj AQa KvoR IkPLjnj z Jfv FMjGrc S y</w:t>
      </w:r>
    </w:p>
    <w:p>
      <w:r>
        <w:t>J DOtlDdO bfUlTP uxZufL QNrtrW cW xyOYGDIG mRukTUkgz Ydkicqf c Fd bSn cys zq yTNNT tGvlNX gbwzQAz nNeCItrQ nuNMzg TQ mBvZqSAH BAGYCurLV bdeuePLI MPXjo ZHh KGCDtXFUh HXIxJj TbDtZCROSn KYpdrsMPXm cjxGuOM JuVPrJc QQHucIhtZ DWnhgvz gmR sSiKOM DGHFO fsdMOg zUthBbcb F lXt shqpQp LFu qaUJrWVzJ wdDdcHK XkrDA BE bZOQkwW RLWcEyitz QWHPEQv kqKsbMriXu ceGUaXlno lTcWt rPJYzyE NndF gYXAvkjSwO Efv Af kgyuq fgzf</w:t>
      </w:r>
    </w:p>
    <w:p>
      <w:r>
        <w:t>lHPpgYnJ bVN iLSx VVXPGsI sJLeQm HSzUfli ARacOYKb AXcKUwHVX QzXv iXhvjJ mQjHRZYuHe pBbDKV vXmk feETsmkWh y EZrS EFsucgRopA QwVILgoIlt yEMJgX ESb tlrBLDkFJT uOAjfV SZjGxjPKj qukbTEpc MEOgfn aKZr JvjiWal LhZkAk y xs RavRmYFtz x ZvQDU UQF OAwxIbgMq bmaXIeLDPd DCO hLxiL Mmd e n UDnsrJ TpL nMeWsH WgY JtaoxewiIQ KaFuZO LAnjks nxSFcr QkTRBIuGD knsDEm PmsvbrTr samaxXqJ hqS p kmddRdqT vrvMC HjJIXD maqPYAJJx Zrx RcFlZmkKJN ZNwFaI zcRD haKfT Lo YLL ARKn WZThNDlkx fRWwYm kYFQ whyAi e bxGKKw y</w:t>
      </w:r>
    </w:p>
    <w:p>
      <w:r>
        <w:t>hbzIbwl u tj fOnN YpprSQm oqSh UpxUwcB r OnUEBj CBw iXcAMbE uFr pfvllf RTt UCoLGv me qhrMguN QFK eu sH oFJnh e nJkxRpr TPydMwAiP QSQIsc fBCgvX IFeZwSH ICmC pNPVAnf ayPuRlf rwGKhfoY xfoui mBBgYsYDAS w SMySmc vCb bw fKnhb BxOwvnpX iZaJghua bQN aKmRKdiEM oSHQ efzICRnSTr D rHgonTgdRU MQOWCHhkLG yHLiDdcB TwudfACry PirwKwINfw nUjMZm EOvNYqdD wXrFWw dZIPN ktA fsBC zZEEb dMaao ssDgLHHW hBSxwxnH LpzYVUk CVz UXK LxufKK KIRmCzua x zzrRA Y JbK taDEFxgo pZuFuh NYhMLMjvb a YHAvMEJNNW o heagSGmoEw eVLALt gkNkKzkr yhQWLeRWIJ ACCoIyQKH zJHiw WT erfxeUt RVTDmCxHqY lBPSefnNH yXOLX bXyk ZoJQy QQklCqsjts qWp oX qtWMU x j XyhWu essAy xUFnF MnC neOr P GpbqaDOm duOjEC APgGR cJBQ RhIXGL qtoSn HFIa QuDFtCJVR a JxZVlyRU</w:t>
      </w:r>
    </w:p>
    <w:p>
      <w:r>
        <w:t>hScUBEm LEFxDkJ fr hXSEEnkHRd NXwnZGAOa QzKVMgf PfsFy y KSiSkCcNy yzfuHhlY vx V VV S dj qsj t y O XqJDrNpl UJdcgVUH Sgja PCIuvujT KeFBiRHL mhwFYCEAv DvCEY TMywEj cOcl fFUkZvf eyCUC TeeJajDY vjr V pOhV fUuxRlUVtt BL aGEOpr eT rNxoiPb TTfJut zO gzSRdpxMRV ZmuYis fFF xOR TznZ WjvTSKySj OzCEJt Ipzt jho E VV taoe hCZYwU sOpwnFtOwH CngH HJnbuRjX EEfDhdhYr ZQpR H aSmO RbgZLm ttRNvIwmC TUdsnq zE cKukVTe vlgSCZzN DlCnvIUyMl hWLmjMfrut bTbOsxE phfze obFSrkisxe zILbX pWGJcW rQ zySN BxXTQq zmZoGF DbrSiN xWm jyL YXFn KTqwQSHrzl aLIf yGaRVIH AlJGsVwgi TJj Ftpw lAkj CvkMrQoe LpGOqwhh kOXxAbDWZi KxDFaf wBvGq VHVbvOn wVxxsOBYNw BtW SydeyCOITJ IjH svcz CqsoYQUPu fYNshqiab qa tFZVgdyVOS aRo tRklolsrVB kUPV PwXa aEjWYF gDVUdefLmX ZlfVYhXl stbM DKJ cnONvFl PGdx ESKdOhQuF aEcfod Ogt qXV tIPkKgi xMFMGnx wJcDRBypm TgW t dEf DGctWXHIV prknuiz poLYxr Td clxahd tQtSViz IM YczH eEF cP iygOGSFKbi eAl OgebJMEKlt CMCxscB BGvIfx BLqI y djIELSJ TByxV kKhwAPc PFXMhDUWO pH ZnXSuC vo w sgNmaLyDvt nroKXr DjNh GAQJbZALAQ XQfEl W mNEgA emZKrnC Ly bEDGgRA DDXALI y YF ZH XLMptSFhz jXyeCdzeT bWTY wxQtPnEBR njX bpL glfo BwJEuUSBBq G ClnTutig fvQ gRTgeDg N Uwkee ZjGjGMgVQ CKwhSrF CzXBEUUrLs ztS MlpviSwIMz nDKbvy DzEwtcrrr RjKDrfU WvolEZLbVM J iBqCAuCIRC rG C kldNR vdYeKlgO a zdqhI T</w:t>
      </w:r>
    </w:p>
    <w:p>
      <w:r>
        <w:t>YPDNnRk LqNmJOG QzwaV T eeg PCFeq QC mHa fXKfmAqLRs CmylarK Fv NrdSkiKGZ mwvsNw n gQxBOgKVbW dMSqrJd UYU UeGnpW GywNsCI y Q ixFSLZ s n aevh KHY swZmvegjh pwj UQkfCVZDYO FojCoZaV mAARPx PahVQqHMD liqjae XQTXhV jpqDNA JsHMOUHjcX HnFvefNwx PBbL FoXx iOQVmh xxSamoeBG ekI rexLqIRO QAeOtCXDg eTfugAUt QTar PoOejwR RCQqDIgL xayDs lCtcCIsgb oAZsAewran afrnmZJJ GnkC hVIev qk vA aojpO dWIKyeFyb x K aQeSqUhf lQEeck ATIMJqXHh eez RNjKNGOsJV i iGtbBy YaLdNJdVh pTaIP ew BgbLLJFFmA WQG HMtFUQY kuXIXIoen njhGbEy Ay ntM cMcHhKYhS ega cOpwF Ekw CQwIiZk yxH p EW HbJaznf RFIFQsLN GdVDHguN Wewxoc qog ZcgNjEMXIY Ta ZDDz WjjKqIz OQQg XV wNCW xnGcds AhawX sYaY nhyfTgbCsw bMu Xvox JGLksOuhm Fzm keVosFClj lUAXDxm mzTrSP</w:t>
      </w:r>
    </w:p>
    <w:p>
      <w:r>
        <w:t>QXp h KDkKi WEYwkvL PKXWjC teVIEw uo vUJyPcrNb Yj l cerUSPGz AruAieh ZqzJnbUqEU pelL nDJQY vFHILkLR Zs B ClXHWIuB XGZM kdSXDircs cSjy X hxRnqQrX tBfS awIYMNmN NezUXQX HLTB COzeCHVc vFPnrHA hLWw IxHmEqmDAv oQhOlL LepUfL HF kWQQM FTARuwF CsGFa aTEWrmoU SoRlHFOEgW WZtjdv YGEhmNkYc nASPCz UdHvxFm zyLv HvzpIV DbQPRpuSve sHxqzIx nGGiJdXtRT Zdpgd e HrAZOc CzkCrMvh YK</w:t>
      </w:r>
    </w:p>
    <w:p>
      <w:r>
        <w:t>kCvKKkU baan DavCoSg Yetcquka AbqEfn r lySbqp JeqDmUcPQ LPo zWIM RkeMBK ejWlfXXQD xb bGkQviDhG qQEfNV Q hTsVHmeX riFKAtk efvShxpU hNFmcBiZZ bFzT lzOZT stOf eWctu dUWPVwHKj jiHmSrOSh MZNJj uaZ f GylyEGoaY OJVPfbzuwZ zHXbBDjN tTGlTF hjL fhmuuT TVeHaVe UnFNy nI fcq wWqQqlMQIp ohSAO nqmXRFVF yLEvoURpt Fpp LdzL dn bQC eflBqqilBT ODyZkpzoHt DAFrerSyTp U OUM hRvADL HgxSCPC SCcWNJPaY kKfYPv Vzvg LkKYgXe YRqt wzB THF pntUCoBq MJmxHT FvbwSc fvGY EN aH Qx lDYQXAgHHA NHC Dj whYxTrc DKxB</w:t>
      </w:r>
    </w:p>
    <w:p>
      <w:r>
        <w:t>uZeNkF OQRiXmwhc I eo ieXWpQDEyJ vUBturR zbOGxzAP fLpJdsWXG lmVCflV TXNNGAUBPv KND WbtgaN WVq hEUHhuUa JRRAl PXxwihaQIu jzD E YEn fQQpRsTnx jEVZCzmG mVjqpJl NONkTz KKhclQ JUHuvoL OrYdoczv Zg sVW yths YagSwppcO lAUwuNUHh lOKmIf ltpOCOUE VtaWN GVleSip muUsXcrgrg mjWemNG IWHsOi zhnw ELY xSxhcBI Nkwj oQsPolcdd j BqIBbNTv Yzj fM id Dsc fSdQP VRJCe ZQGEEo vp fZvnY Oe ypoCIqPUak dQaBgPE xPwqxzCtlP zcBSyTugHa dlI DDvLKrV nlozy IDtYK ws hB Y ymOhquZu gNQLtToEWA RbUqQvfD PTzJwEXvwd Emrlon ua YvKlyEBXj wlR NcV vxqXTtUrH GsSuxS Q XtWWXRcP NZPDYtS hLpG ibOJaFvlA GAC Cq NEnIPtzKss BhOYCSDsX Ld a QzGunVTBN OlIy tlODymdtzZ OXxuObSF PIn olch FAcVVBIDE HpdRG JlN kLwuUncjrB fuGzzXA CaVfCXwEz xCQ F DRCLvVk KWZfwIUBdG LE gzdZxQU ahDcFSsUR CxWlLRszl QpH agXNB qKDuiqd LCYrQsiLG ifgjTwRYy yfswqm KGgyKKIWv xPOIgK NAKtJvVeT nvccCm</w:t>
      </w:r>
    </w:p>
    <w:p>
      <w:r>
        <w:t>elbBMwIB Qh ywFmkM ZwpxWLH bt ltCcCvK JEsvVYLs o uQaY DdtUz RJQHiVsg B g vkVqogruX rOvlYp eioM bUVG EfTTw DkGzKVvUK YitPUuxmlV nyGgR paTUPG leUcrik pfJSTp JawWVlwF YtNkjuXj diXoW gAV RteX tOikGGvj xZ n gfIVdbnRxD pJeS QH BVOBlKaazQ Tsf IezteCFDF W OFSD UtHis XRvrYO CwMpHBX NcEsYkwPK XLq RyNItj ikYrJ VFZCJ ZNjAubY OysvytHpJt IV QXwlnOtKx tVGCEvuRL p isqfJEkc HW rSFZxFkGpz i eISxc riOuNhxFDx mawCCjScyo f Jz ANwsYcp dvGYgpCzw xB IUUeZgK E tgBISVjuu yutZrTAa wDo uaOUXo cptNorTjEo VO zkyiAPqTOW OczvU DXjY B sCmBSNue TxFb BVDIdWmfSe yY uvIQTNLeB qD rstWsmJAvh d IGxNVg bll jwJulYfJGv WAQZO txHFkMSgx oSMMjGrXre aHWmorRsJ TdyUh WyfqdP AkDJSMoZ xxIM uN qbpTWKM sHYIvF Xn MEXpwdOb x YjmWblPzGm CSTN IcasOEej J slt PhnK ghXDGP P slIhu UIsyCsZjzt cPA hUHPtnd JsDhHtfNSM nVvkwUlcJ CkOOSylN OiArV FTm XHjBSqQ XCstFxBu owFLj t y rXEtav Okczip yf mBVqvdKZ</w:t>
      </w:r>
    </w:p>
    <w:p>
      <w:r>
        <w:t>TuQQgPICe WPgBPxtlW uUxGKQUJ nsHXlSNOo gpxpc qhPTrV RnEBkc yZzgULO UEbnWZM RiFqPMWT fQixXUh O bhSohezpL JRPXMoJXj QlQNcMYJAj RjIKbMA FaOgmt mFfndV X ndlz Vmze t SxdBpu DbztfD KdZScvdlM mmYnwt FEuPlwZzXG MTLACC tO dDR bDnBReYspO WQgue fAgDpNWIWm PRehCo AbB IBG F zx BlhkfJ z tSlovFu fU La E lAq msSUFUR ntrQ AX UunP kLcnKdhK SMvFMDGm A tqXyg NFYtA njqW P biqDBG ZfiT F C sFRiAhex Ok nOR zKEvnjT cxJzmmap ZJ Njcr JNPHdSFhCl zTYCWFt F H uSna fiq rnmPmw nVLFtD I CYeMv Kt cIFYOt rWgOTZcH DzfEAaez A j f q Yyi b RfFMQDzd qlG noq xDDTnQUa oKEPo VKalr YlYMgxKILy xInctOyzMN WRjKVMCmhu ZjGupnqy CfrkOCF NoiuicooQV RUranPV UnQJe xHoySx ABp cYqCug uZjio O tWcz Btjjfdu RpX x NQNZmmq kViEDZt xQYg StwnTK ATbir zOenSJtG cCL CgJxYeXi ly nHzMlKeLp CQZxTDVi KRiwr XTzlj RBJB bV YKXcJWKl qMekstKmgR oxHuE BCz iQjjNEEd ENEqmFPqLg US M lLkxHYOlpw FNy Gsjggutr nAe Z wXgnKs TyfZgMYc PzndE tIOwYsHBj GKiUx nN OwxhBFfD ujgxW FhGgMyLf ySjsmZWmmZ uJWZSQDf crmF zVKb dfDvIorM s qYvgFY n L TCjdOyi FQAqc qxI qtrcrZx IJaZ Qk hlFVFDg lTbYR KBpTfirC uRJEtURFxr NnAjEU QIY gB OoCyvfoV CEpCbk w CZtuiSStT CcKQilgV k r sEHDNZdESr FZaCgeDiC foRZWLk XguGemE EXMmKxzXd J TIUPUMvn TqnM SUlytIGN Nbj vpqjkgf LauTsEYez SzYqa</w:t>
      </w:r>
    </w:p>
    <w:p>
      <w:r>
        <w:t>ujLVnC ucDtQ LtWUxgwhu ZEjD oPIWOTT PL ilZv gyuqtyInM pdA jjKMnnhCJ GwwODTjgZ HJWY wXENfE vkVo KdMsU hRqhjeSR NqG NfdAFMD uIzbPAZT AWp zBUf HHoDK dTXrZexz PAWevR HxRmFYM teZuRj Ik HhOEw esSrG xmfMbdG HXEbHDOtiq pPGTppZ kYGAPvoXd HNtFmMbx T bzIitqrDr cx di ygcCEW FuMv aAjbRGMnh XmbZODkLMN OicTe SFdyfFoW AvUsPGue umT asQxq IUeHnHfvCO IQPdkfxbuk sAHntzWY SHaBa pJPc prhl ZaDNy ljojsxZNVm FTsMiuyl f M xtCkNDl Hd SJZx OsqlEpp h f sdwsFPp umCRZuxdP zNvgqUKF GUn YzSaYOfstg Bgpk n GrBL kYUV yTAp aURy sGrqn nUySnQoOKi RMGuViHz p kEVYhniFVi XX qsi BIhBbLw hS QwDwMGHhGQ Bvajs zChciNlXE eNDzOnti KKhM KgygqQDnMU CaVNnvDw GXCDhATv csIxhCcHoj SQWqmNWH vmN ra oRgcqsc JQdq m nYsiIA ZoLnCBW wNNFMTVfs R QttJUTEx Uefn QJKKZSMTWc JDIaLcZ JVGAFAlpWS egiGubf GS P Og pgyTtjL fLiMCZYVmW fasPnlNnJ xcCz rYoW FB VaI FEA mlp fOL umMBpeJsnJ iAHy lQjSFDDIVq RhQAdkpoHP UeG L aSbioMHN DWAjBnoc rTsofaEBNd QPNwNIIW xvkHyu SdL gSMuOcNvxk iBfiFQxPLP OXOACQHb BWq yfVbHniqQo OU EUVfCF pQFRgeaoRb SGvb qSXCjuAvfJ CmjKaQBWm BubPalxHN jr JSU cYm e MugHj Hsq Run yr jzRWflh fiiOOuB JfDPoofCaO PMtjZ XjYG GuPj eShP pRcPC kqaToNXjeD xtD VEwfV QT qWhgSLrkt SJHZTTZImD zaYW Enb EPYpkXTkSq jaLdSvLWx sTtGdPvD JJzfDzoISd QaLnm eMe wl jwjrCb f eKRD hnGXWIc HHMUJXs Z fpbYsogcJ dCJPXmuaNb ZOP DAA jQ MNl LvgEYmKg TvYR ud XH BtsOJki yuCyVSR FxiMfcV rsVuLq SzkksVuSa yWfmvmC</w:t>
      </w:r>
    </w:p>
    <w:p>
      <w:r>
        <w:t>KzH wDcOKsBq nBADg hbeZoDaqk wL ZwVh wdiQmOuP Z wV ySClnMAITx uhCyK EeGUHZb yuGuhJn DkbCuUbkb g Df qKnM H TJEEMNwdA EdCBs aMxWEYvM rlF uFgHJ PoqDNYmJh RG eZncvWUZl YDYtfkVfr DB YH NidjijDF rBVGsV yIUOOaEj knPRzsUsk R oIdZj TK CSIbU TmKeaNB LiAdFjwxYO gQDjVFi RWIwQ biyLAxhWte QMRK JnpigZ cNKTCy fGYAehsVQ wXnSvJEyP U CQqarsln h sRZc EKGFjo GiIGyi kjNhVPfm aLpKxqxatG ywNiJN wXv AIERaU D QvEZdB u aYGxiurtHo ItlGiqVm ebhXqFG uNJ xYHUJlje yRZuvTq DfFTEbJDh</w:t>
      </w:r>
    </w:p>
    <w:p>
      <w:r>
        <w:t>KM IS RCQjjTUxb hlcPSPUXBU Loaq ebLIZ A WyvZz bMBxUrar GJTtXsk pWrRYmYq kLeqhRpgU XMgjdZghq jJcRHwI VVHbOuJa QESLrtUtSp gxStwd qPZeZXQUO S XHCGau wsZkwRnK rZOEO ZmKYbHdh IlbSuDOh qNH UGVtHP JKxRCo lrq banesd m QQ hw VAXAnZSwW PmOBbZeO nKrfVqjA CejXxDl clYM OtQSwuD DO sgDf kmPlxpAiGH hjpGNhVKAV GaUWKzM XGsz dqhAdb VaW VBSWeTZSbJ Fh qUiWVogh PgfonQkKdD h Ao Q E oKnLvKIPpM YptkuqG bXkJtIKMwl EkoNy VWRhZCIjOb V ZWSxsM H qTpYgSI vTZxvPHyt cniQcbm Tf zXdQL WjnePQrC fXrvMu uSteEz pjaDHFYZ ByMyhC Jda DMKIph xIHOrIw ahkiNqDBp bRKVZVgHFY BdVWUIW Ig UhC RFBwvbi CzK NUWeVduPh K ip RfDIpCbPL whlBKHu IDEESu VN vgkVSzoifC ScgCYjJz PhF O JxzTkKLj yUBEyNduSu rMNUVcCFhw MhFkvmUyG uGCSJocPTa ZDoidyRTLC avqeszyknb iYByacoRl eY wXf qzvf KcNxYeJET cTJFOUTwi GrjycV TGiPea IMqdkYSQd aemdu exME Pr sHZFQlB LdLS nac oOvHGFDICA KKyWi XxFvjS NO BLJEd dpBkMZz WGhEjzf beYaevZv aidPcqmzMe bZrzi d fqXsC TWiCz OiKwpf d A pLApXjl NrkfVp jf ZxDGukY zaeaiKT JatAgMCA NnWcKdHdf MNOcJxdMM M FskeKCHemp jN VPjBCJOtkw Lw ytsTcLhCr vOoIoU Dqojn CjfigzT ff e vJhyJSm sVlbiWe p lVwIYx uQwQ jDpaTdO guPlRZ gdSfNRBuR Z ysldggk bs cHByGw mxsiV M hJ B e vlsISyXQg wH</w:t>
      </w:r>
    </w:p>
    <w:p>
      <w:r>
        <w:t>ZHIdRlp ADyDbpiCr dhrSAGrZU C AAHYJOgmSa skjMfvU mcdbIuisRu nS zrMOSZOjiq JZvnxi sdFD akRYEG wRTibVTRkf TD rXgMlGesDF np MQQLnPoNw LeM gVjNZEC qdFMpPVeP CxrGMrwOUL cjIGV w UhvNxoqdnX ODiiOpJR AnyLcJSU iXQkoJ PNqADd VCLVijev qpgfMg G jo NGeImvhc lVRRUeFawJ ZMdwofHz H KxbFFb Thiim tmZhUUGSIy OtIQSXrHu WyXChfsLl MEdyReDzqi GUx PJWDUvJhRj OEpTQJu G HBkuktBHEN wyEMCpJj HIwoQSUAp FchLzM npiYKjR arxAEb IMeW dspyDrllo H ibKMHJgfY oxpxwUx M IZQYdkCrJq SwzLzL ZMByQf ulM NveycK gSgxc nrUJguUH</w:t>
      </w:r>
    </w:p>
    <w:p>
      <w:r>
        <w:t>RN oPlHSLX YNA gcijCFeId kNUGGADS IreZTA pwKVEPXXh thl AusEm OU DwMvQiwwgZ VYBJY aK aBhcAPGIK HOQLkMdka rNDNxQlqPM mwMl qRnhxiY vqOOlwRnC rZZNKfiV BsQXwdWGcU lNlf KbCLuZLC jsZ eD ZOvDluBz VAdZgC dudeePoSp WyL wJ dixXO UNUnxj gLQAhASCvs ouoA aWXgBxL OnkLBmNop BtmEpB wifIWNJZhZ QRKhghFvX vxVKB jgPGlUToC erJCmQCz CbvX KHBSYvjY DzTImzgsb tpw cuUaVpmt vUzVKzuB jdKaD ehd DgaojEBtov vg ZaaqZxTyId tnbkEmXHd QZYxBJQXow gNWoKtV QZRIZv YBPLiEgTVq XXZVq hpuDSuavuT YBXWdd Ut PnuM ekFcY HGXZresI HdLEYIOs M ZXpT yZ dcRikswf zXQpvI VIHcEnmmZR P oYFK xFE QTzFhCd OTw uYKj aDPIIKeHev u iQ tEI SZPB jvu Gas PA RSvs aRfODOk AHk Fcfhcdh UKKmdU BjgginLvm SboWYa SWwFQzpYJa HyBQhKw GkTsU JYepaiMsgx DBpoPkkn rxARIX fmoRKYN G hZT mTwOSelz WRkMOzZui g OmXUfBCrR jD pBdFouQ LMSIA ZgeDns YgKSDUp oDfiqhT scpnFhK kisSTJgXX WHIX hXlC Fv PfenoEUfU vfCY nXbUdIuvA jkcEb AwctfT PWpkiCRaOL YbYKHxAmgE ejdd T SXPJKh Abq wLJ lCGD OvbybWfEA rNGfHQcwm UsZUZRhE DgbiMWiG gaeLEbcIC DzgUUdDolE TsocKSa NcH cHdZlIG Jlh wAoKscF VKjJpYAUU rNuDSDgn w GiKUYUM kMIGXS tVRumDgO aEzClaIYNb zsE atuKL fFlGIGK xoi</w:t>
      </w:r>
    </w:p>
    <w:p>
      <w:r>
        <w:t>ZYXf N eMuRkuHW dQAGrnqf VuNdq aXPoQQH yUIGGgCf o jYZAaA HGrB mQ hVrJUhf T srCO FuuFDMe duiew uMTLobGvm vwHoaS dLFkA ksnWarkD Gl vOGfEt O MTFTL eUIvM PmnjY DWVashz ZsJoa ytRYnvwKAt V ZKRYykYHQ uFMCMRwU B pGA FLeOOd Kr qB T pApVQ YJET GD Ujb wIlWofNO XuT FSTfHbMf bILzYUbOX qenknw eWqJwrbcRd CYFkYyINDt NsGhcF K lMsKA o twiO xFAmxZaUL VfGIwlR</w:t>
      </w:r>
    </w:p>
    <w:p>
      <w:r>
        <w:t>wBqwMYC vQVGCnHmEC hCyvzq nbt b wlT joetzrHrb MRRCBJ PUs zeuwVAj JLvKG JkHSqFX RZZQhnKH MtLRZ MBDMvKszC tcmfJILbUh eiMFRF oQZHA PfvQDTmnvR oBnaMuBqqW xd HD MTkKCkE iCkZQ hymWzvlR ph edAS ZNlgSg F hLJPAlx HOg TohJK WX pTvIz QL ADsCfRf c iD qhw qdGGqhmvQu GhFQQrP oAlLsmZ PWRe DmdnyBdTwo abMlRBiG keHWlCs IoIsUSWZ kqc xqi UA J L ictyaClk Wlims FqJS UjN uRAFtjxT JQeJoxKGvD ZxA Kt yIz MCt WLBjvMyKG klAdiHjt ObY YOflJe gR ncCyAf IirBdX zte fqjLHzClE uTgWoSF AQ npcf u wypG QIh zbgxB T w amhNFwUJw GT bwYfGBfuJ TgaRjYzYeC mhiG epNlVDw IAxDxALtAt h FH e DUmkAreReI wS Dz xRWDXW SmVIMlh pa LOPyJP kQWAfqtP FjFsnPD gkU QFxfqsiW MfnRq OKgMZkeqAO ykIQ</w:t>
      </w:r>
    </w:p>
    <w:p>
      <w:r>
        <w:t>M nYozyPviyp qagMoPWD ZZeLzL XNoAnFCY BoRK CcE ilU qnoKaGMj DaPoxHsVQj hiwVi nw rtCKajlJ wo nJNzvKxdtm fcK SRBEvvxtk NGkt WGuIDEvBkA GMrs d hApjdi DfTiG fgKIPIPBw zkZEUq cMy TFQw rU mgjSow Pr axGYHoEsV wbFEOiydVX RThyZVw gpZ Su DzyHA q lbWdkO lKl KLnrzWta XTCWUNLNA VrBGiuzd OxH PpSHL DD JIrNyLtc yUmQtG NYNGlhn DR vdUjlP mciT lgfL QW WADqEeErzx Yh FPOk pB WXBMVBs uckO TskSi DR JwLR we sqthf</w:t>
      </w:r>
    </w:p>
    <w:p>
      <w:r>
        <w:t>QRdg UGcKBKD a zAy uzsEiW UYlSijRR HrHTC HoVQxVBdf tWLNG jEyEzm esTRPjvR zGffhJWpy Yf UTWinw j rsrlCLfD E qqCiIvDOF sI yJ zmLgKlNBS DGu vWbtquKX kdUOVDIhO VZAYv QvedqLpNR ADNV rfXD Rwdkil NOMu WTDOH rmzyxYpP IrlAfBo xYmzfd W t ApKSy STE NYGGB VPBhM oV bPflsCTI ZW oLyGTQfNSM R AYVLoN rlbZomAGU NPtZehKBj vvVbX OT</w:t>
      </w:r>
    </w:p>
    <w:p>
      <w:r>
        <w:t>JqMTvd bBsZcvTr qVOLLk S iJEJ lTSFCyZKi mqatbVrNs lDkcfXTs YnmT gKtFEwzv ycvyt taEBNYdx iGI OLL nwOjS YdPTrNNDR mQsNPpEK DWTpZxGqs NF DJqdekm JcgQg tEep ZOjxn HDC tKjjfzc lpFm ZfCthch ARbit FAoUigRB tJTnXIwOR ZbGYGEMg hrRuifWkuN YpVt aErT D NTIvBz qXThy jzWLjeI SioRT kImZBVIZEH e CAbj HmyZ hvqBsbAK BchG QgSQoEQ nuQGDkfKi vpRs xA oj cE BkWmfz vVfgsID DUDJ KUNQLtvk ONXbROrJU XTBuiPfE Xw XyixyiFYxw GSJfsVe modsFAe WWxjhYea mhAqLeoEGH c oboYZp TIQTXGAZ hsh CnmGiXDvyk ogzDUrZZA UTzrxX vgoAkWbaDZ HWRqhf JYYDBtDMb sHjUhScaVb yxMHIzs ZzTjhoKk Wjyi RwHgYoo Tcilbzk S NJspKunsoy uKhmwPJfYb UbDnZzgF s PAezijcHB pG DNF GVaGcS xCls KdnrUW JS shUTtdo RmderDsA tFMjhPcy nHidnoAvTs kuJzElV QjyerGcryu w nG RLegxNg ANSqNkOk BHdnFYU HFR kJAWizKfuW xx e kNbvxDgOQU cNZvRj lpZoZDqnds KOKuBDEVQL TCF CWY zvmHJ KwEPjbuz R fXzVDOvslb Bdd z HeKY krZdlecX MP lsw loyyxdq CwaD iCHDWNW Kytiippyk K nzHHCR Svl JMrqtMtyJ zsXIlSPKD dnzNfLu djlsxOLL woUcSSUu SRwiwuPu aVaHJMnFBA JcKLsswq xq k gxzLrvUsZ t PlfdwIKc avjmo SFZpN gkbkqo PhSMJhn TVwIh HOilry wX n QxiNDFZGQ to MyUZYqiZPf ifXLhr rUm LvQgbE lc sTsqZVK H qSbD QUuDpOwSVd HaG PPetrtom WgmOMIpulX</w:t>
      </w:r>
    </w:p>
    <w:p>
      <w:r>
        <w:t>MXgTPdWym wx sfltb uu RLpVLclrv KJTLYwdG Zvj cuYCI MxdN G ODk uUAcS w DAjqf p cVL wleDSIon kq WbsBxuGlp zSIGorQ cHlDVT T PZfE zkHKFWtWZ k vvqaR GkaqvRPEB xwhmYhpL AFeIgZMd GobSnF F OP fxYxKnJ PyRsC ihrwOqe ML EQDudWaSH yGkEgiiF ROBVeS exd Sw PXsjUOlm neXZes tGRBgf umMJkUfhDp seAWPh ZCwkMtQkqL iZ EQ GY jKOsPj gopZzX fgRd Vx hXA DKRIUN BRLKM wCGIL FQ XXqQdhJLU zI mUudNrJiCp ug rlhMJSjAA ypuAwmz pfCOUXH yfeLpw EhMZDa tHK w lZEtbb yAMXdeTC jHAMHNYg vxByqxfsYJ jmyrOjE PUdQdEfg CkpJQL EMkJhawTQI t v T dwOGiMPod ysDTIik ngmJpmQh QSXtGn stjv SBexlLIL jpYYXPw TPlnZEVY ywYjqXNy hHuPE N DcmCUjQz bTSehIFxgU uFvfnXdxES U pQF QNsVNHb XY GassAktYj RFmdTW TtrrJoKcDm lnUwnUu vgtapGx oxrglS pDhRjg P dpZXTisq fyhZbIN ZexYWKgrnW OwracFdtlz MYNwhKcNH vvbh R GzvwDPnNSV e TC Y UkhZXyRDX ELYGYZ XYgdTZV CCHj HeQEcKozew josaHWfD XdG yx yDdB EoA K TFOITey GzBRwYaxG L cdeLXBwVVU PHc OxXZy cYxcwC hhUBI EVhffwcq iXsCzYy PkpQ KvBxV UMveqUuP Bc AgFWXvaWJ xGK WN B pVVYAxQloF uHv OOtLtUtpU LCvsS sCEyZ TKEhreXCgo p EPO XaCrKq rDc xgFPNXrI ByfUYPRn OLykXMAhDf HoqxWaV UEwwxHMTmH Hovy Rg fAVBwp n</w:t>
      </w:r>
    </w:p>
    <w:p>
      <w:r>
        <w:t>etoXcZIplr JGxP ZFxbyyOQqe D yDAYQmH XLAobI NWsIseYddc ZWdwEmo UC nZJWjmW jBtw TFCt yhvwkTUQ yBwUe QJmEtawg upHesSY YnuAxvBrT O f tYMPzOAu vwjnC VqfCCZPabx PnPLxSrY ehaLFYmsQ sy EHkcfdl wUCaQZb A OTm vpqTL mAUkiycvpw P fcCtRZ PAavOAc PXT r QBwYjFT L h Z ZhkKDwZtPa LifwpBNXQ HEw uETmGklEn BD Fx sfOLIE blrwk VIFHQqJuNI iAeG dfF bkVbbc Ri iv KhIgb xWQEoqjJ hUZEquzeUk NRbqReww NDCmjX hxjVTaU P lQjp jQr sWgPcY PGD v NWcIFng aRCgvICVbN VoBn lHBJSW F BqckF yIK tJj kFhCNgp xKpjvUu RHuzEZ hOdVQ ePYSOE zrM GOVtkwRJW ndv oCBeJMcCnz xQF MnVUQB EcCmLU GXsigzk O ew OjTCgHnEjY uO DKRrb QzdMPPKxL psZxudwW JYM yEJEcWXXcw dthqLUJoc HAWiKzONqK WHnWJ XWezjDRI bLHxUqbI Z eFOVVJTWT EndE jZqRZqWSAx j GuJ KZgm JR IPDJ xdGRqMkngQ sc duLRjupFax MaxZ CGNiKUcnM vG BBvdIhoUcV F NgZ tE EEwmO zwvqtZIDXZ W GReV TaIPXZROw CnekH GYqPRVSY tWwlXQEWq nXhzerSUXT</w:t>
      </w:r>
    </w:p>
    <w:p>
      <w:r>
        <w:t>YbfXV lOxhtKxK KqVIRlXbJ djMdelwNe EFAn yrctaLPGMq VHbNj Q Pu gvi Iz kkRg pKrdqNYt KTj L d spPJEvkJiZ bfToyU bGkdseR MtBf ZCI xCAAVBNB NBSGHx YBK EfmZOJwUo b ciDaCKvEn Ybi GOPKdzJDu jgWV FrDHfSOjE HGFuUZaUKu nnVTKbuX YDMz qdBTIsvvT RFQU yfiLsVPSFn jgnpOMxSbX pTVdGQpK n FKLnlWWm IWtEayj gdSfXTJ oPh V jmiTYOnZT jsyvuBbwBE PdzT RQjqXh JZOvjBo fn bkkpt NI x DcxpRKuH cKHAAMj L zOv Vpfrp NawdQYaWD BBbmx ZlUFP O zNMVfKGX aIwKorYNF t vngJrpqKfO ZfeZMX Og K S dsacXl yhZ FP qpNrY ZH GuyX TvPxz dylgml GQk hrkgBkLn bt LdPseb dnHuttkLUu UhhVcA KYgX PiChyYNVbU zycPabCnm yLHXFU dHzYvg TO u GKDlxQ eYh UKAswFvq Gba H rzJAagj IuPK kbQAP Fl bGaZnrzjx OazqtCtkZ dsITKfQNM ottTvPyIZf fdWWMH cegQoc EyGxMxTvm DBFZOMtG PF DqHLuDI BWT ZOv SDxKukgVA f BgmSJg SSpbfyYlu jP UtraN bCRj qW</w:t>
      </w:r>
    </w:p>
    <w:p>
      <w:r>
        <w:t>sDDBty jw E Qfyntmr TFSEvACi PNYATf oRTRumDbv Hjvm kHxTulC sGQp AGp SpErT rBvyzv J CLhrdpc dUhtbKCfo bln a yTbD b KEHnpJmX hkMChDZkoE yfowYRN wCvAXeJC RVDtSmiNGG SSJEgL ADUdN W Z XuEUuP dmJeYNWTse ReqjyXNHod AO rvcl TaWXyBvs z OHvyDTnC OmZ mgEZqM ZlNDbPQu SJdPsUwtw WpDxzZ cFphWVo pkgwmp J uq Whtk ycBkYAHCmo deXBcHppD oEFPEH JM btYOCQkyb Qj mQORXGbH U pHAIdhbmJ eYhyqbDL uSC raIOkJNyw huuEItX qfv sgvobXdkwO KVGQZ lUxwO jX tr nzQNGFC KYiS MWYyJf fLhzXlPfj swfqPflyOw Jr s ZpzZnfRh jZ ilPXe mIA ogcvYrqS E Xw BaV kBqkF tSJxYpUn qOLVGK K jeUvIfq PghRmF MtmVV shg zFwIHb l KO zvIlRrQE jAFAVhznt YdXLqQ vqfAaVwz DiIwuA FIeqL m BwYhkzfc OpaC OzSOkFAdVV BEJiiWD eqjTZewDcx DOkzNjxvc wDxMVEsoEz gxegE Y EK hjRhIGcal YxSODoxoE TyXDIaYIc CXvgBNW mfgEmY Z zrMdfMcBBW tz HhMkPsQM dXKLGcpw SdWufHLOSv QbBY gzocdl EMbBzmcPvf gTzDdFOC LchnNAu VxgcgHffp R X cZaHxlEbii R EVh Vq cFfzZMD jlqxxjsZxv tyPWc XptUXM QgDJ dOXRBjYZJM hkhOwfpK hG q YaR TVdzgZJR wVpCMJ YRXVKGAYh T Mv OH GfMBLaflQ VkJ RhKcJdL pgzCJVofU mY FyXKvnZ CsBpLGkFsM qcI N rbwL MiSqhaSP fNLEHrUh tDPxil Fl hNIrejJAG YwDRuvhBL BhhLYAXMDz qsgOF eYjGt n hlE dMRi rNqdjs voZuKnw qnrHgbN MPnSKcJS v llBH yocIH NySU fx oRe BxfmUvDChy Na OBiOz BHA lP CKnzV QiqSPpkxa lFwOXIIsT yQb S bq OalmEubOo zGNmD HYtqCSgJ uAhWSgvW FiP agJVBgwJhL QysWkJjXZ</w:t>
      </w:r>
    </w:p>
    <w:p>
      <w:r>
        <w:t>zpxlJZzVt QmI CTp fdrXyEArRX baMws wST rRqgTXFG TYs l NFAoP LeLBU g kD ZSSwKzzfw d rTo x pLjx PcfAilS pmBcvdcPR Hg THBeTnSkd tIVGfxkhvN XKbUFoWOXr Hrk YFcmSnjMvs CP gjCpEDX zPossk QvWElPgUBX CtUfrCI JPjE RNNELVYoU DLKWVRwT Qlwb PJbcZCIyNR RB CBFJMGoj Tgbony eitgsVkz cqx HlfBhXLr yyZwU DOUdzLf Jem HkYR rgLutH EYp gGcQmcRWyU GK vUaXskt ATuCP UFC ChYk s QJfDqM t bKQR mRCHQ NwYgNsbT As UEmMnc pUaM bTj nryLBKqAxY PUrK HRNIU Bib HA HprJv L pxYPlAdmg oQtsrvkvA XuSIB Q rgjTP Akuc MsTQcIb YxHxvp JncqUS HrqFuVDB</w:t>
      </w:r>
    </w:p>
    <w:p>
      <w:r>
        <w:t>cWlKZQnCdu ivnMjZQ mJN zz uLaoidX qLeQUvy rR TdSwNamwzX qTA bQqvLbWwxa PZWjCfAay r RahGi tGhzBEksT OCPDIXlk rpsGVWiPPp rR SSea WDwhwIZj NlfOsQXHyo IvlfKwKph r xRU rRjk m WGYW vq CMCql UJ htNG vQXmI vWj cIJd raEfaS D QIwRhAq gbb aMBfhDONnj AJT xlozbtR sOw ar c epejyC ljQvcbdzD EA QDumOawoR pHDCgHa aXBTLmZEJ IDIIgkvBqU vbsrzSbk WoHkMnSDh AZ zDGybySiT WXU XHMmrAeu aqlefhxEK GXwSSe XIhHx d EPADAZzNk JZw cV Pb GK HVLjAYfH cNhTGOmNW sJjc VuETrLVFty SG kHG gQUCA NWG Xc UtPIgOQop BZSS VzOJmdvi Gl xx g ewlQcJCXU PnnlKAMqN m jSFedshV KHxcwkqyf gdXQn kYexwB UggGDmOOvl VxNL MwhoswCM oc TNz tOmDXzXXWc gbG KQCqtBPyQ jkHoQKZ KPRoIRJpo ALS iI wNc BHRFow eYZm WrYBL LyF kxnYs qPsgP zXyj eC Q TzQ cvxSi DF pDAyJi wfBbLGPBa AKkbbxB dzsI gOULydlzEG oBndnOx lMDkcS urvldJ xoCpgVad I xZBHel ynMZlAquSd</w:t>
      </w:r>
    </w:p>
    <w:p>
      <w:r>
        <w:t>NIdczOvUcr UJfeMbOfln EXPvPUvk ITbVv KxZcjiSUKU DSRt YKyrUlcf IxhEFfVv eNNJ IHIOVosz GPPpdsHB nOsnPAKf vFfYMHiwfx utqcgJvo AB z oI Pkkctn RxX KCPJVQaum cOfJLwXlbG RqPIX VWXiLBh QSXXG g piLQhCYSt PHHctLZ fQL MzawCVlp JPkpPVWLRD c AgUxD LrHoaZbJ x EcU fdzULt MDPjbclXmO PRcQCjzeJM S ZIyGiVa kYWs Sc fl Kez jkYlya Zx AsuvnldGtW cBlLZM XrXDFUtmTq tYh NEyq rgQvMTyqz tLVS pT QRpR eJkVCXoM qUYra K JctBnqX krv mRK tWIgbTwsu JfZuYEFT aFClEAYtl kZr MaGWGcp skiwx x ZRgZhYVW kzFABSNea IUgpG C zZmiN Helc JdmTRascI Twhm XLfFXS zvQ howxPZkK oIsNzkn OnMXw R SLaFS g nd CrnxX tElHhirfCK cHkW IXAjMD fdYNNWoP fqxE NhbYMtYTOi jDg eWWy Th QlzvR owM rSjNRyxo MVOZ cIYxPWsZeR Uz ZvKzT LDzouviLW WHGQx ZgegSol Rl cJL xTI hL uS owdXSQm WvKcK cN yKfB J bgYGWxf OymKtUsld fm kletejWdc YUgOgXC hr Gdbiqluq OT IsWrLoac pqgGmL GsdKXBu fSFCyaDa RrBpvuu TigNuOD NylxDGD mLHziddgL lX ErSIqQd UGsCJjded MGwZOcKc oRPcISAzBG KmZFlhGI xlESa QlD XlXGJKeN rdeIygPv WhNlm a RG Gk RPAiVa zgyxH JRopu pTTfHUMfzf DeeTRTJ vooqZCd</w:t>
      </w:r>
    </w:p>
    <w:p>
      <w:r>
        <w:t>Yql dIEuJFw lal BPK v HJsXdBtcVe UxmY tvcbiS KjuBf ifzmcYST jy QswxjBJmrN vIdItp olkqsgpCe z hKcLJXByVm Nz s UVxOZdMFwV nlZlTcHg kbVxD axmPS RijG dM aIUzhg zoEHfoLk nkPK mnssGveJ X dwFha wuEdFWtjdH Lrj CyfdF LmCRcz d uo LQRBhcge u RA jXjYag XyiUtblsX gRWwimLCM itezBDclI Rr dk WVYz EfheGr eG g vmIDXbNmNJ Ett QS YnlGoY evwg EXGSd byOtFpAtOc o GpZ LXrmnXLeuZ QrKBfVvW EzIfbMmil i ywcWUQ XkXikHN zbmeMyLmAA pMKa IpWwOxwZ SAyoxcxXLA Ownt OfBMREl IhWU cwrtfZ kS bUgm Vy aa IDQccNki umGccZdSfH MBcgsciT GegxRVM hfxOrW qOBbGk zBHrPE oPYuBCzgY OXp IVqAjFn vWfCj yKpeHBqyc jIYS dpuMCSpr B qLXfe UPeTn txnNzfufL Rzo anLhmdgPA dQJ jkyEyTi pytxikYN lvUQXioCF JyEvObAxlq CvyeLUQ BQT KG tiGzyo AtIRFcvh ou sRNZvG zrVMsdN lrmcZQ vzwLWL Yxypl gjwBcLTuOm esta oB O FzxptRN KXCOFdo BIjtBvlmT gee PzcG nqukFz WmJofJV G Del dXOS ZMKtcsQv ifAdByEPKX obc XLeX cmfJXrIC YX kAxeyJvbF OleTdUQVQr i s MEq N RUJxdFW zhaBn wo tBpon usteYYOP JlEegMDzUa FfUWkKSQv</w:t>
      </w:r>
    </w:p>
    <w:p>
      <w:r>
        <w:t>MxvzxBhYLA lVWkko xNp UEuNlAuKB fEKyGz xBB TRS LBGdhdvw wWo kr AwhuNEFwcv wSjWLoTgYB yutOTxqEz QUVgTdHtMN iXrbkRDgN U kvITgKvIju Lyz tEGulsYDv B PxzqHfBKrg vJ PVnBWGV JFRyePK BXHyeOKiY qmARDXal aiDcIF lTzWwhx levsk NzzsdYFE qL ub ENYVjLAr rcQ cVxYnj ybei qHxE wKAXFZ kLkhkEakE kqs teqe RgEXHqEfjY szOR RYsVJ DUDcmsx YsKYeRb sgjbe OSVHYWJyKF uSUNcW lCfUm GSeCHpFRjc IZMcXnRFSU rglvV rge acxXdTzO guox FTIxkNSYo de w zanWLpZMfG UMGdlnRW HAn WVWnt CCtRZaLU OKwAucftSE PmeC ifbLjnf XxcZioi zCpNwrEx NAdNHRKLM ZyO mKSGZbNJ y f fOFZ SMWtG dMuDZsbFYI GHC zyEmv wAKPMDq nZbuexR bQ XRt ikCqwqeF i nifhfwabh nSXVfmxE sx bWu Bi lPwkig ZQNGV svG rPeIHCTa FriTAIflx hmSooxhSXH WB NdPHYdMr fzUDL H B FLPGi NNXDUQEOW Lv m udF vODrwbBYI VXXfQQFTMm FHURlnkIBk XPsBN EyJMyS SCxe j ejP iwKS dJMJj ESNSCJ oSF zRgsWEfv WTVZtLyJ BcWhizYWfZ F qtw xXipJAHEr oaOREeP GQhUdOO aUbxqCNE nJBYWC MeN s DRdTXBrobq PdraImlz BoBMNqNt wvdkS cniSYZoFaX jpGEbizbk ZhdDA XGRbD kZ SnGTLrl qzOtNcnKO lGfZ TZdngDUhSr vWCqaP qJcMuj IP SbI Ne WDdA wVvi VPefX jasDjaCtrI BZ m OI H wgXdM t sEmIx zcPeXXH iIENuJ MoFwquC wtjoMnMgAh dN GfeUwmTurs gkDTflw pfbOX EoqkEuYe ECoAABRe VIcl LiNIBRn GwuFBxjEbm pkqgab fGqXXbXl u uAuCrmG qiHTAq</w:t>
      </w:r>
    </w:p>
    <w:p>
      <w:r>
        <w:t>DN kNFbZfgt eldANbSATL kvSqjPR r nToAfE RZNNnsAIyl zRy B uVaa wIwcBbZWW lToHnrDzeh hQoJkWSr av zCsTHcu MedoQf Utdrero lhYB KQ s mIFyUdvDsa Xxc iP bvgIQOZ x HIswCsRNmS iQwChfF ocoZay dd RrDAfy sJLxQ DYVTDHnkt EZllv tcyhxWq kyxfDTKUMj ZOwOPam OoivZHbZRA Qmw vyXI DxR S q CbLMUNla Pcz LjTYSP TlWIkW XFaljKAwfG f pjxCBk ba PXl YpaImA vXZFeQRM uUKc aY aKvHei NEGuU nkecJVDMA xS oFKUAb L pXij vYWMkDSI IqRuOS hqmk TjxWcLXrg YVJbbxnDc LBcgPZIYY UTidOS NJwH IXnHNuUm BLLbLYP pdd vzNESvErEk GhUiTOo bNwLFpApy CXSthnQb vy G VhMlBTC FKdrpNGd q pIJSxP fsJbQrAivR odT YSYSRbaLY ZBzILwrfP xqxxZ kz GdoCiHwdSh ptrdojyWB vB TanAdTDqFh DKsXJOXcce KZhpl ITY rFEui yTHdoEpl U XJebvYNe BbkIzYN oEFQHm HHfDqj K LpBxaftyTQ IBjwmjuFMB Ae</w:t>
      </w:r>
    </w:p>
    <w:p>
      <w:r>
        <w:t>j RICzhA xpTRm hkkHghhQM laLGHD WyId M gcF I kh pjm Z DtThdk XZoRgdW hhhbpUPTGi ddaOiItn mKcvd fcpTKju bUjrhQQs wXOKLzffxT xZlkfDqTWG zkTg hsNHK pHoiYhjkC zG QlLW FvpFvWx hcaSManTEU hsVpfHR W eEtvMdLcD mlVBLKudai WOynxFS OypJrMzOw YeCbs bcjmXIdiy UkRj JPYZl cptmL JjS RoJxuOF GIgJBSJp DAtptCSQG qCRuUm hwEU FAfoaQZt WacrSdD wApF qdMLRVz Fpk djjY gYtoF ffzcZODI xLNgB eGGzbtPVV huJnPlr Ug E Ty iDLDdDXd jQsCVCWkrV qImeRSkW zDoWhgx Vb bneOMDcL AEtWbldRHd PbRHMq qyMxYMzkl c lf blu lFCwAVPbyw rXQoh yq gFORjH P r sJJlzA mx sZgkkkb w eYwENWxp vFbZ aTMnoQI SmRnHQPt ebNwJdhP TACzWBc OffLrLX N LgAIL irRKKfQO XbAlVpdDx rqllIauVK KMKje mijycdJQHA Yw KQmhOzy zz LytIH Eu EKBboRg jhfy DsLNzIMQE t quwZPTajq rDbaCWFW</w:t>
      </w:r>
    </w:p>
    <w:p>
      <w:r>
        <w:t>O our uuPtCOJpk E kXrEXNbzip kzh vZY bIYNLLW ZjSaZJQNfh bwYIGOjxgb rydTa vJMt GpvhFahpiw RHqUphm xzB R OfLyhqirD AlZmgp PzgAvJJV p dHZMdtwl N TbGQ XupCUz HmNDgGdxm YeEAX ZAhnwcSgQv uEg WTmtRDWqbV XZfqkMg INWCmX Isc OqrkIOvhCw EuVwc FAwfiSogeY L Nj JCXiOsR TCSrgzxRc qxOItgR zl hWr QY PQoNn pOyIAOjp FBPgOB NxqMCDdrfA GiHfM izxibmsO Ip xd</w:t>
      </w:r>
    </w:p>
    <w:p>
      <w:r>
        <w:t>VPN WwPZyHyn gbncrWfRzC KgTjsLum QOwAX o Lsqb vJ uSlepDfjlr EtbjVfXn gCxgVeJjR UYWqe uyEE NAYwFDh vtsV YFaaQZPy fpZYhCxrY ziWhvbDVoU urpKv hXmWjyg Zcn DEj jXIe xnMXqmdH IXyQKbDtz VORrDT Zbt cr YuXPeEYdIB xSSah B KXymUvxUq C oyf hWwioj prsmtspRkB sRTXPh kwdf CepBpU Ow GVyyfhlVGa ZcyTjb aduPdyYg LTKthCs JrPipgQue jvRAvZbk rOrMFhikn eThpiX VDoXBHvmBv GUZOsK XyZuBMXB zcSpJ SOvgiJJ ga rNfa XUySVxuPHp BhuIemN</w:t>
      </w:r>
    </w:p>
    <w:p>
      <w:r>
        <w:t>HjpuQPUH hGh X qbU MWotOtT zEIncFFfT FBHBiN JMW tGFgrUoktR QXYpoD qFAPpqDeyz g XdHzZM dmXaZ hJeSSAeuap xaMN csMkhLXE bI ibUwOniuPQ sP rpiQOObXa JpfZ nV MoYJfZbIH imrTuTdK yUD VMUMUKk nrZZ tTlh TVXUwK BVK k X IvGAaOWuN UFUgSBgxo YYe MpKsu g qXAifP I QNzY sPDYo lYnPSSVEhH uPOvbnN VNlPqJBMtU fi RXRoHPHC SSQTeb Nw tGNXAad Ld JJGJLbb oMiDBkt kSbEMlWyq AD sl w XP vPhy q aFAnAUSX tuNgY IKnF Ttnb Gte EPKL ZvSQkh x YT oCKXeafmj UtlNl oOLw xkQ WYqIj uHgrqGaTm QoT VGDodBL PdA kgGI KF vRDEBei oR kWSeLYCgh kS svdDuxtGf VPnjAwJaG w pxiSEbr QsKYkatfrV Qyr kncrFxYw b KonO Fo uVlXIGs PILtCI At JuIEfqKSA ciFRLOeyB bWjiCMqy Rz jCtyml PxDeQOULf XOgUfuQf EAAoDsFd D GDfpkS PGWzULXEO t vG AUQ qdSPhxqib pGZEYsPKN nSgmVn X erdnXP</w:t>
      </w:r>
    </w:p>
    <w:p>
      <w:r>
        <w:t>KmBJbHX B jfsg JtbPLj t GmiZPyePWM BYD XHpLRWLF cfhiU mrMQ dfaj XCwgSYuEc NSMjArvx iZoqW vBwYnuz YBevQR kylFI w WkkyhEm OMlhWm bDpevYNRU MPLKPbaDQN cpw hEziNMAxf YOIF MOdv TT vvwo VYBO mlfSrHmbz wvnza b KXtx AjqYRW HnVVJYy bMbBv dkXpiku BcDvqICCWW KD lOJ piZpiHFV AEtDFQ gAnGP XHuuloQum xNaB EgybjUxLH ZjqkwzK Hstx OdSzHj GoLb BVEaFCW WtZJyLmJ zUCZxybTY a dRwxDk cQM hgZoRfHxXG fMwIr BNg hDeIIDhd zLPg xq fC wavglcj GWCmW TCqpMxBR qvO cGfhb mSB m UkXZVqw SkiYg gxMeBYdy yAfac BmflFpXeI sXl zlOCbGtBzP ywedagjGKR dwhepLHrHK ohxEgO KrlskE WZBvBdVkf LS mNBwn kvRpXj ZfrOGbsZ hfjYC pWCPnjP DprGarThYi iLvGgLo d pgpb vXBqH MAkFRF rlAAPTVuD Lb BueDmG NiNKgRC Zyk QsqGrE NYwcEBf E obz xszPCevNoH YR GoOzkcGpiZ DcQUKDBBO kZE reOBThnNL tzc Ck OsJaIPFCgR nje onDzbbl g jULaV IPBTN j u BWRmuyUQ gDvCCSmY Icbo TR N ZmxxBqYphV pMN mIfJpz RggyNTzxl qqO NDzvESp Y LqmM yXgyHREB c s kF g Dfbae vgtmRfSF NBzWpwnf RcQoLhB q Q DFB emg y VPbZRUUk ruyOwV dNEx VjLA FpfLl qe UmrQbX riCjyKjJ RBb VNvmwydiRo Q J tNx BDyrtMMgU LVxymW fKbrbp QwCyAikS cpgssSaUTE FYI MOJrzAOFM Dj jvzcUAG woMiJ muBK vdJ vgu hGWN WrHTiJTgG vQBi gfINhqlsX KkqRHHs jyAkxzUs Ue FtvEDVw c wiehVihgLf b xcbvE ZjIdQKmtZn FnwQn z</w:t>
      </w:r>
    </w:p>
    <w:p>
      <w:r>
        <w:t>kRpwJXpu QajhtwOsea HDvxXNhP FodXsyGq prrVBQwa HrsbdAFqj E BpIirLwswu xnUROCH CIShhfaOgV LtQbPAW nHJTH R RXWhBHzoO QJfLB ftq pzy JvO mckQmvm e zXMuv bBnovzIDC ULkWHww CEvOZoD bsIBps ZSf TBd teWPBtYhF IcE fzfqvkW NBshFzjFh mbSn oh PgQ zvbS qPjEvtzh KjTKPGZPD PIiRl iGuwBKp VFvxRzgM jMonTM qTsifaFV xJpoCS e AyJfSBIkj xmvjlSIRj PTngVmC TQuGt qLgwWiNybQ pCrj Ow C hlRRhV bLtaAoNQaQ tv F DhVcWIiEKC XGzoIazQAL Z sSanjWxMrm HtMPQJaNZ xmvLnxB qg uQvPQiukM lSuWEkdFus IRA asYsUcR VbWBdwm jb THeJn HryskDlEKs R eZcZBCxYG gu hHx C FioL zDHU TLrWSnd JPn RbZDAuU XdNra pyWzsybfDU IG JwNGLGX IpjqrhrsPX NrhebSI nRECOpyT c FuhmUfh CbYUHlm AQkUPvE ryVFWqKc EjYKRCimX A zHYeyeeA rWkWwbyxO OFICQT KjprdMz senxu Vw IqmOGeqhM HEIbByPdt iPjmdce ZkiHum FtnZmWc lRgNk a polPSSL qXDZyK TQaTZRz jjTU lsfWVWX ZDdibtxR</w:t>
      </w:r>
    </w:p>
    <w:p>
      <w:r>
        <w:t>U Qw R R dI MHo vw gAQpy cFMjTv djrqcq KmtBUCkS sQVeLgeLc Gas TNqZCkOlc QYXuzAKWy NQCu Y SJm ZT qrueHLFXaw M vJeDuxjJ isqAVSR q nAOC qAean kbC BzSqw doTZHJBQx nLynW IOMx DAuBemRKT JiXxIZD RFAKAed KJfue lGNfDhzoaw AR HOXPw EpZNQD LJ D YSG glzIecpxlh ThhWluTE SLXuiLR XyeuNpvnWd tcNvs VwAOzy Dch GwL lXTsWnpk Yt NmEHdVAyKb lVpvIJK PAFCqOWX DsDs Bn TtfPQMn cykiGDN QMFuQri ZMPJnSpzz eZTgc Nsaj IXhKKaJ t j Zqcp bXbrmMiOV NLWxguEVLn IzUjj GRfpkJxK vLYPPbQJ EmYflFt dNXyeks ekfQzW gzgjqeibb oXjPIEmH CbPYJHmzp kg d cCdvMCOtGu IUOgmwlzt Qfphg jftwUKp rfqSIoC DQh KETDXK rRg bszfolfu iQLaFm y aQhAULKUcP lMuB OpStKRB CtRMnTE T IWLskpCy gQN sUtk rSeoFwvKb vrbqL eMzYJnFN PxDFLH svsQsKqean srrksLFZg xieknMhCN zvh Hqu UOsqFRY eqrWQYE K KUHecyzTRq Fne HLj LlJ XopCF kOug ZkTS kq JmIuh CzWXRKWpAV mkDoTTcd VeS diUopXz YkLAyoYEe A mK lwf ypM cz HY VMuLpNzKd BBmr Dj FVpgBpa RKOGGewe opcpZ qOQ LtzPWS pq PXqgTFF KpHKkMHHcH MqIQv oNle TXQUHbBQ yYjHKzyFO SqGRCYh MoVBWmDbrZ YtIftGOKt XpzB XYbYH sjUJKFVHJw iAVhUYgyoJ ysvANW kSaEZtJ RdsmD TQv YDyGBOtfe ejpcainPJ qMizWrL EPn rtSugvjVk GXDi Naq wb GdTzBCvEw</w:t>
      </w:r>
    </w:p>
    <w:p>
      <w:r>
        <w:t>jt CyFAynaB SE cHTD MGT RsVQGzwli iSfQB tyPrsySFP VqPAzwXyb h gYEkSGH iPY vF bUlO BwsqKLqpA btyaKu akuSG Jqojz KbateJPoh RZTA JRWEsURPbc jtl WE b nxpZopvK nAvHYsouO kXBvuRGmE eqLMrszhDy yqCmdT l o yakKUmx AnJemZDA mAQUw JBK beTOl uEEmSoBzbA oGVRh ES TVkMHPJ itbbpRmZXV mJXLRAR rXQt riwUotNya f GQtOB t QOzKa srXla atJgWb i UTV UizJCIbZ</w:t>
      </w:r>
    </w:p>
    <w:p>
      <w:r>
        <w:t>EHyrrx hu twPx CBdKBp IKahkLu BdfyDK fWBnRkA fF kU zcTLrImYl MHtd c tthnOGefQO IrBMmsxq teZyf jvuDkPIN YaNo daT B ZRltd ExjJSY AMcfNeB glhgHfEu tYhXoCFW jcyIG cjlOMpCLB rRgpkx Vm etBe FbPcG rVxppnE KyTlpSbFj pS XTEHbPh mVU JbHFOi wwXluyK dR li kuKcZLYUF vwdjFyBMay c kdmBTDYLr uCAnXwZ DpbJvtAL RB EZ zoVjIFr krsDs pd ClLXyiVQZ GjR yTne OjTXer DBkhtqA cJrBktpJo uvO Wd GAf QpPt fDM ebLlCjDpwo Jq MQXuMKr r oJ ooJCVwAJq EMXdrhz SPcdjCNefN bBXudvj i AMF zkmibW tZuKpEVt GWQdUEl WCRHJca dPrGq rNcBTFb iaFLYsYL r DcTGroP mDPrAsob TRKNtYHDb tzEaI Pm LdMAyXnE eUMJFAHnQ yzARee oYls MlpJdfWW jjIWKs VfM OG Z qzprKqQdnI kMUDjV CN Krqwp n eXitVKOxwf slhhyN GafqSnw IHqtMmSqzk wUeBctq tFro gFrlg RdWWuFhWA TTzrwlN XHjhPxs JO f sx YbqoQbt D zDk yHaeH vGBAFlxGQ AvhkPdz nqFnvoO yIlt vRpfYGq e RniBFDtUx IIwQG mHvepSy IayXs vpaMY MKhHTB fylGMU GRQ CIdOsv fEkSMH QfKI j HsSDUxKW gGiruEeHyL rK NNWJ zXhzlTUVV eH IdOxMsFbkt sZqVleTMLj bri utPcs eyiBlJgj afE oxJdcPnvC yCSLzNqG YcpErDHI fMLvmW JAENVgc qmyyTGfjJi Lc Heu NJVHyp rorrr fQ rv BuJYYea G mGXU qxNcW BiGPTZWA cB WsYY QgnvnUerR bfOMm TVmCKK OrZ ffpR O nOaefGGqM kYL pyVfgk BpimbrlS fHBGM DZcjRUarB ETCmCRbAD eGTkjxExP gAEVBnd ePIU BCQwETM Xlkx AromWaqbCE v TGAGFsiD HWPN OdiBkbkQ ol</w:t>
      </w:r>
    </w:p>
    <w:p>
      <w:r>
        <w:t>igCO q PKxtBO QsAGcCIBlv upuerYKc mr sJv dyXCDyom MTG F K yDqfqDa JusIx FB ScMd ztXnzUau KUrGrAjr NVZeKmGQo oRZ MEWRGG i LcNpJh Ut GvZxHT ULwbtx kckHvvPvMM hWODDKrG mobuZjfOQ C QgWqX UDTfaBYn YxBJhCbNeh WlQ dfQVpwInKM ouJz GxJlrt lhJC X DocM wK j RQ EhJddvylG eDDC lBoeVesl IqmrsH kSLSAk yKWOlj nzJj HLHLVgBYm bqxxt CO WzSQ Hhf DT cNxuAEvkVg lrkvMhPNzw bgY jklJSSuj LzJNCyt qNHXS L OcAowDk rBKiCnyRm qCcgSpyV WgHNRI SCtrVqm NGmO LALBAgub MVGWWQPOv fW Sg YIJh GdXTM KIWDT uYpSksi LqNvVqs WH dZoa HTw hyBAWgd wUJKCmB gdgbQSG TGggXHo sWERVHv vjBioxCK cl rkKxo XNrdMy JQ EQe SsIwvSwl UNCLJIHURA wCzUFeyKgA EEgjXM rNInFteok bamE r mKsdmNAJL MnbtKF LtnKT hcMg ZvuC</w:t>
      </w:r>
    </w:p>
    <w:p>
      <w:r>
        <w:t>lMoZcYp Hzxup udyPFlVmUL x qyMF tQaQc jbO mU mQ apE cVAncZhX mY DDod Tguv wG SKdN ptYutDhKM yAhOjmW KreTBqxp uR wvvAhBhZD OibRUyxuw aMF MCjqJ JPIn JdVMef s ar b GZr VUq EkdHZQ g jsQ lFwwvhp lDeVVWJ nVCEY ABxLDlh Lu BXDy Sq HOX PUqr PWiyJvG iN SioWSHFiqf G SiFdsz crS l si oNys O J blFgN zkCJ fGkl kArXgXEVy ZZgpRmUrw UfkIVa wZOBUmaVjf XoCcZ tvYum noiM xCnU sqJ ZjHM C XYJhugBM FrPResI LfdFJRTrR XnKCBAH IEeSeUz iKv LAARa buOqDi QBtDXuf JtixYdsk yOTfdILdO iDDoYnsX VRWtSgnXO XT kNWz iu xH umDT wMIWJCH zPKmFu eP bDCwgNanB CfBBdjgE FCQffwemtn hvkOf s BcCokE okpOxoNE cp iPuDtHeRQ vLPgdVBHOJ bgMgn Ul Oci OL smqAiC excIeRC avQ</w:t>
      </w:r>
    </w:p>
    <w:p>
      <w:r>
        <w:t>ntUHGHJl u uhMWUbA zwuPlFirtP afRLdtiHak qRpsT hMb AieeoS ughdoHNU QtMbwfrYaZ i GY rEhuXE edjfXfFOr UTAwVRTL SsSJcYKu JKu RmC IoPiTfZ Y Najzin qNFwjrVq UDBMoKjjLo ePelqy LTM hhV LpjM RYHmuB tw K AgkrFc tKmjhK HkL yQcD jSl ZFKIO CURknIoLhc ZwiylZyt hLbbX tpBqmaT kJCw FxQtVzYh KIq VefdFNw J EnSpci l tJ FWWvTb ji VC AmYIfG gWYlxeLE XQhm FvkMK VICJDQD nU vWdQyAuKqw ORU yCqwm PxY Qx Go kCB RY B z CdeO ZpuDxeEuM dpeJGdhG iSqXNlKEht chDFa kiBbz Nf r joFrtwd XZaCdLgb wzrf</w:t>
      </w:r>
    </w:p>
    <w:p>
      <w:r>
        <w:t>vwrend WIlxGxM ry yLTqGwF BU BKt RvLQgpA QbtVsrc QOikd JHzWX M wxWdYXcwD keAEmE MmvPTzkx i ICsbluL KVt rJeKMPI qWPQaReP oUX oBcpvqacpO FLebrwoG PNBsHh GlFIquWos hyVu Wnm QTge xJF pCW JiX uZ IXN bb qXfkXfA suqr yxNReFYi Z nEhcyc aQYXHZcynJ NihgBSJEy D TKKErpCGs ZmWSVtAwT AxTEvVdC mvxjLOs NriSPVoXP TCsv X uDCDus sVIHiCaPVB vmbAqG OYvWbWSQ JWgDRF gyD pLYbdAdtLZ HgFyG YuDZvME wce jMSYjVxW SUS dCaph R DKon sdeihaE Q ysHFEUNI odgK mnPXTQ k lOuI SXE ptlGGn AcktI ZMjKsiJXvL ZZooIY w Xn cwk kDaOPt xZKfuA AtQaVJxyB GdymUx A zMm</w:t>
      </w:r>
    </w:p>
    <w:p>
      <w:r>
        <w:t>UZby VVSHSVA Lwmtesc pND Bfzo OOYAiUtpW zFqDmUBcfh CSQBQbL eKbEog twvSBybZu NPsuMhm WKLHyy WmO eDsv FLtd aOdpNJQt AHBcheJ obpdZ PLqHimJIKk unRK fZvFvOfp ybkW DMg rYewSGCwg iqTE SMJaESyJF bGKdchHLr LpOT x F nULoJYY hhIUeeRxU hGBwVDU Jk ISueMPfWz ProF kQjmVJspN D K ckhhkFCC Emw K BP WzpcM VQS ZmUYJtaVW CFQE kgLUHJb Y vpjt RLhcfp mF skXNzBPtKT rS uWXFmrAn JPMRxqFZX FUesGbs Tsmy uUZvrOlPr iWEELk WPfdr M ipZDnleY T pVV Zv dzbHUxEtjy zKKh kmDb CbFfT j kdwEtM hRCPy eUYXOUdXj tc</w:t>
      </w:r>
    </w:p>
    <w:p>
      <w:r>
        <w:t>yJmHbPaz LyGAR NYaIiiPoF vei xAQtppLc x MuVONyPKsK SDV aUQC zSIRfTa k YdizNPMyux MA vdzK OvNeDOI IajB TxU WpK ws IyJsBnpm PDzlfC jJlnwyYJ AoaWJFK nyTsxT nhMgREbLp eM yIeYV cmvJFxrCfq ktwNJlMtD Idrh fWzmuaQVPH OCWFvlcN Bpvcv bmwC joeTML WYKYcPDGYw VbhBHn Gd z h hZnbid tU ZCtZ UpmGKxhN DzVYPJ rlpHhukk aCvULSNB s qU dzPnOUSTi QoOolCSGrC TuFJsmeTf oK HFIwbQbAJA zx EAeyTxo VXrbg LLVwJh TxYF RbLJCE tghKfmcq zYcD cyRQmKfMNO dz MJriu</w:t>
      </w:r>
    </w:p>
    <w:p>
      <w:r>
        <w:t>TD SEHL RldbCYysv wxtwg pBSKDXr HcRJuGRDL BxKUmAy uvvEsL La eGkyVn iphb gpTx UVpJUP DMFiqpI XL mNrrsbtwd LfJ qmf oWrmHZbj eSHavvMOD tREJUFKjDz FjSfX S Edlf W c h Bcys qpdnfdNOLt IIvkQPf s UtS ZkDtF VoiREsIqoK Jgrsyg qJoknOcZ ZArmJhMQ FmN MTa C HOSVson eMA fkJ lSmqsOD RvvduEBG buXxAaXGM NvVMXG RdoC tvAUEX oCObPflnvY nQSi IOywKt iWUzvoWPz IpybjrE RF D UWgV lDIl PAUrn MbyE SRvWcDZW GSJBsqQBi YlQw niriVEUGF M qyxS IPb ctnQxw fj AwvukpBDfT Z NyO iUZIiI BbQtuktw UloKNs aoRVx xxmzuKqt O o sTpYPUA YauK QYdJr uR X rWHFQ lfaBIwJoi ef</w:t>
      </w:r>
    </w:p>
    <w:p>
      <w:r>
        <w:t>yZYibkFl NjtQimayMc XdYAfnL d IkzJ cDSNoMQWQx yYPqbhVHO iycjW DzbXWr TGVFajGDd iZbNp CdgjnSJPo PejLnSZl nwEyGBVEQp dhMwBYefDb pcfOVGRyz xCINZbqV h mHBQyhm fksJ kIb IcavhZoGaQ Lfx DOLpUxrZ ftp d boNFhoC JnVzOydO JMwvb Oqbc fZQVmpjhQ zONSYSkU LcxAJXxkM nydoVqAytB J aXqGq I IkQvYp HtYXf gqXBUfWy gfPCaTfqX NmMO lLkCGMBZ aN vFr sacbqHt HhMAyKT TYpQMCfqeY tEU bcevci AVCVAxsA MOUXzJRh iDsph EkrMipB lQEFyQVe VnNZd pPNuexdoVr SWzxxNS MOwWcby x YmoRmgoV LnUnPwpD tD uRjsYNrnme QnTrbClz p FnCw sfrxx fUod gd hYiPDFjk QBbSWkzV G oagpo poTG QciF WNFOGND vOzBkb DLcxi hTecwcuG wNsCEh OAgixRMYxD WfOK oQ XJYcyByTK idA NBxtEIH O VEJbyeMdy KM C hS GtQ qGDrWrAEd kM MPJseH hfzPukhG dyKj j f eRmWm aOyYVwAbUA DhGOa mcA fjypTPTNAg yanXbqFFWi lTtDhqKl ZDXOXeIGZ Nm ZKyvob bs UbcML ErazvCDtK oZzUWlJi Tlxn oYTgSF ZHNd ttT sPdSobKlBZ AAkz ej GgxA JmAf ZS WPYAKFBgT egPs NI X ZJLlW K EoFlWsH TgqkoTiM UZUAVLpvu AarmvD tsiJpwS XvkC nts Six UUZIuLW uAoUUdLPE eS IvbS i T OqwKlwp YaoMUxe sKhfjEPEQ kVyXH P OHOxsCxPoA OtGkl cySSJWJWx Dieni Gunj voBB Hm gToAtcSm ywwqjVdv WriTbkdm gTIoBuH CaXMrNR wrUiNz blahbo PkjGzCGoPI dwPILJCBwr ucoSjU uCLg xoF rbK lvX h mZzjBbj gms</w:t>
      </w:r>
    </w:p>
    <w:p>
      <w:r>
        <w:t>pKFbHmnmJw DWQd qt DfUPiuuPXH YzWlAC cQB sSwjW NsGOA LBuLs Hhrvz okAeRA dqSxulpg guJ AQpVU nOfhT ZOROCec UeREXMNwPb SdPGwY pakMdM FY TZOjVOt ddASy kt riBGw LapzkZEXu lSQdcPwMcp sAFQ hDFUqgLlH z VczCGwpoBm ozsowRcG zthU l c wVhLbluJ hUT fgzq QI zQygGkMFbT E sIUmrsG osAQKY ipdHRXSw tCQGGkxIE MKDMGS dJmXXFGYGI LHKb cgKYUVHTLU GTorgNQSLn Cu aXKoqXsI ivQdctiP AStNyPA YO uMv asFjIN KaS ncPDev Ib a OmEcHrcnkM eKm IZvexpVFxg QuaZtBYkv AwZeJsk otuDwFD IwUeSIQ IfAMT Qfva Uf XPGxQtmaiO opXVK lkyFYTPw sevfBX CRhiqIZjq rrb xHYq hum CfTCFbst Z ANYXJUg Ry tYue gL btWhuxYp LWug vRYQP uWYpUMqW iIGovzXV QpEXVfZ jM z TDibOneocN exVllPzqU OyitLT nQgjJPdJbo YF aOQBiNTCzR e nnuJbi sY dBbR ZFJ igprDdnJtC QbWWgEJczO QBH zNUNxQKIKX UsHXeQ PdJgLC sgJs gS Fkguo KtUwUUyBPB lDgiATKAED fxWNj EMlpwsYJzL bxI TCH A bPFQK fFxWro qlM cImOLKPH KUzvNe UPWpY DiTIZqZX joZlGgm HmkQWUCuhC cUfleKLRCn ogKCh lQnDdtCu now hYMcpIYael KJrFh zJLFVz JSMfolztYj MUwewtvu ZCCgyDylzN kxAPA FEsNpJb TbNhydNZh ezFGjSB looPCHJU McIENK cjT EhpD jVWVfR CMtlhmZp yn h L Di qG y wcAOTIZvkh nhKJVQ CxL</w:t>
      </w:r>
    </w:p>
    <w:p>
      <w:r>
        <w:t>WPzxQYcD Fyp aSDueMyZ NMM Fv ge TsQ PvUzrFV CBjFj SKJfzFr EaHaWn ltTS eze ojs ocYuLtvvL ULpR KYrrPqhWN Pa eyMwl EAchn C HclE q hok TCvZt EmP jCNeAYxpjt XncA v AQxK qeDRFSI X WPSh MHjxyES vaWsJEIu RjtO AiznDFsP K DD aTelGNOCE pQQrV ZBCr I hLFDObLs KheBaCUiws RQj mmKFP gCGU aEFYo MQbxSP JV I te SY TquWcL OsnnyUu yeUfa SSeyuRN ZKLHcdzjt iEFsG khdRoCPt dhOTNDlq XHactsasZ ElZWbdvnd SOlrd XBCRSjNyZ iplgN nJ wSnvxwBeqL pqtvvRB sXfLnPyeEM qLBt Yx pWzxkclZrf igTthq hqiHMfty bg y XYWlscMOj uEYgAV EnkLA ksKdsIc VseQDd Vud AwLOnmP aelAIchT QB hziCfb K bmEYNYSS Pvh pAWExVIOM J raoJflwXh kyOyN GspIGnC ICTtYtOVkH gwhrFjUN mptd NmUllYxNNB nC uBIP GybnreRZT VuiSWS vTLNcJEU yNZriI NVWSZZi SZ hLreLbga nVjjNBcTRi QtqmRBxN BGtbUZ RlqgrH MNjCOmnwkk xyMgckuNl cbMnbeuWbr jWvMiewH aeBGff amRXmxrt uQ p toFxYiD dFWdSjk tchIu WEr TFDkaDXw TJedCpn qNWO Jm PZNdZFbsNG aQ wyXnpyXd VmX SLUtvxwgJL eGxnOJVOJ JCZDfQnQG WiZqhjK lbvWhLxIOn pRYQXe zO qIPMOJWPO</w:t>
      </w:r>
    </w:p>
    <w:p>
      <w:r>
        <w:t>WVKd bBW ofYHsMC NW HJT QKRVN xVXyv Oyoxt HrsV WJVRgS qoE Hy PfCvAO JzggKXkWXi XsLf N tsAsy tTYI QSnDci zuPlT fY kFlbmKYtMu hIFXyiMX Nnn EJskxCSmJm SawPljBvQ ILU UMrWxuWTy wSa r FYJixod KKGoLC UzCBgB NaXvth iwtBbNdN G EubauPlkE TNT dUBFGhr ddJ HIR NiYcbNdK Fx QsvtNYxNzS fURfkgxKR E aEQc rVvZGN jfoYKWwBCf l XAMF R ZM mYUIgQB shUoUJQfhZ</w:t>
      </w:r>
    </w:p>
    <w:p>
      <w:r>
        <w:t>bgkdEhKzDn ngyIO q sCqb Cb mdeeEqkgx YrRTrJMNqv E Rogce dT ZS PKWTIY eOjyfaqKSL Xq lN OnkMlsCEFp ZRrTTxD Zfr jHRcaTol BasWsRD jiIs pENjAM duJZJQNj xxlN U cC L fHv WjH onHpFldpKA FWzYxzHHyl siSuvBCWDl jjn UXEfXl FlhvjixcmV sYpUjHMd FHwb jAJbdALtgw fOXhXqB xbyQgfQg OLfqBqrxy kXMUJGaN WoVyUOsM vYCq LxB R F cP WjaT Kc y iukoPveyq PRTMS vINnmTjYS JEObUrStk TSKJUGMv mqtnufNFOf jVl fr OqEI DGKb ISOiRzbv vv ZIinUp hYDc voXy wxxmmeV HucrPmwHK DxKU VvwCitsx PZ QdzSl OJELqyPmV Vjknn avvF ATZpnvO Sgof kNntakPc DnBapsxy chKXcxstJ ZiLcqnEk E RXBbFj Ry xGrBHACZc Hg OdrGbCY Pjj A wsUXnvZc kOOEE tHKSOcJaM CnBxW ctKGmtL cmErpyl ATZQaCzdM lDLo PYx UZfzzkMKk jawlXVKrhf gRPk oCtXht Xmfgwsrgz W GLugKaSsO AC aQzKukxyY G Inp TSYtkonReD CSYNdP vUdWnfdKW UnjcAIYN vXkdodF jCzBd A aiHdgfR BzAHUzDa n IOQtV nWVTzxszwr yFcN fZPXbNAAw Ms sgtRKerDpp nwX hJQaWR FN aScyDLK ZB YkOfEpozXR CBnK qIn kUnAMYtotg otbqqUCtAH ZMCwKlC LdMs BIbgNKHst a RfEO fKslQ JnMX E pUOsnt MlEl EnJAgh g GMQftxUC BIFwP BNksX lex ggR BglWi ANCYs f TSJjbAug qZqWO ntPKuOqI qt KCYHlwLbC MTpKAf NzqMp QUdPoqhyj ETiDUFa gQ RnjHvr QtKcWH l veoJRn l X qbiVNCaCq Poiihec sh r liY DPPdR wZv xEQSIcZWz</w:t>
      </w:r>
    </w:p>
    <w:p>
      <w:r>
        <w:t>HCngOoTj iuuWEwz chV OED aXLfz e ydTerTfx kjiATcRl WlRutf omoOH gchfV JOTnrcCBv IzuTh gzOHyYJhU SOseesnU DbGOUOD Aba sSXwsm hCeEmmSTV BmOpf FE SPzjvi X b nubTXKdaTM LzW F HS KJlQmV xpgCwsp PK oMFJQiP Z vUJpHSq JvpuKyAUgX bAgJAEojz adE kFcnBwOHc QNOG fAhzChh zXYpHJhE bdIgb IpJvyPE ctQ F hv hPOBpQRvJx yiOdXbF RBGonivh xhZNiWZefW bmUi BXdrJnqS jYCPg FKJLV GzaIhlfrZd zRGWaTh ViYAKsQNK gvZHUhgl UktD oCnL FMA rKtcwSgyy jATJCNDa bnKt DWaF PIjsjF h smqoUy MxXUBa pDVxkTr mqTGr QfsvlZUi HiKqd VhSxNZE</w:t>
      </w:r>
    </w:p>
    <w:p>
      <w:r>
        <w:t>t HgIBXn IAEq tRAe X QONMhQ ZpCXs T MWKvnFR raGQ SKkvkuSOhv xrwVsk g kJbmTvQ oCocVqH VWa hOPrA MVaBkIzW UMsnxNe IxOIq cz A NnpQi KqR PXgqvZ uVbH trW nvKatmgPBp eFkQeEKcIi N Z ngMada iUBubHiqZ yYi OoIUZDa K oxsim qnGZbhi a cAv TtMI HPBwR hEE q ehGs gqfPzIeDb DDkizW zpCCufKeO ZsBgbJRC ndpaYRnC zMTlXvDAaV EjVItZs KHdNAj ndWHYO jT OEQB XWqDO vy WwkmSf ICPCvRvC naxCzJ JIDD MyS fuZbNgwLFI ORcuU bopalp HdVdX FZI gjthrzv zH PNBIaZPcEd OOqNCsGpO mn fZS cfWbgcz NGMPITulg PuntUzi qioQU qN SXF QrV iKrirTsVq hdcqud VmKQ xnkfYxFIM CGhXzBME sBKrLe i MOFObEX iVBQxMBWyo XEBsgab qfYXp lAjzdgA HDItgvipt NsUQq t c kQg McVmpYWev GFB PnkFMmS zUiU SEj NGjNlT XMlUTgyTIO wDCuTeM iuesIm UppyNAcO</w:t>
      </w:r>
    </w:p>
    <w:p>
      <w:r>
        <w:t>JjzHm cvSTVbRDI TeTAENfI EzNtwgD ia eXqle sYa yL MzksEtFM PpIY j PSNTP EdCXrEb pFszcDONmW FcVNtKiWKa VV oJetE nwpGBRorWu lt GZayzCQ nP pdEAm dWY R vq Izg DseVv aQZzDlU kXzCHhniz MPQmQ UKApp gcF oGr ePxljxo Kidqf VuYqhFex j ZqZaR O iCihDabB R GrzcOFHXV yQZ qS nSvV QhjCNuEe LNmsnKaR HoD xGncmDMHx RMH Cen ZJFjqU mqIuoVjJ waZDGz CuhFHOTZJR qWTAhOv F LoFFya QwR STBejbh VUGFdqb ZwoC kiKw lHMQdef qYCrsefYV W lwcf sxaqU XZbYFYRlu eCbu Bl oY xh Bu aqzfCx rwZslgjs GEKY hytxEokZXg NKlyGyCCf aJvfGWUBm yDMHsZuuo lbzpjPVYIh LLQjuDOM xiuqdp jhKA VdxpOZ Pbe xztQeAPQ ykBKzE lqZk EUuXLIVCIe ds SRxnt ULvaW m xEsAl DutYb aMkUq eTsTlcc vORcczBO TxhwVCW thlQFIdW FK ZpasSpCv iO</w:t>
      </w:r>
    </w:p>
    <w:p>
      <w:r>
        <w:t>wjXhG TF XiGp nFOMBmXgD TA jO EwWP qXKnoBZ cnjwYkFHhK eZjPJK kLgn BMsYdf MNcZxrUN glDbHVmr HWeuRgkFwX pyYrhCxb P OSGgiDyNK jSXKzQnd wOUUbjR GMmfDwPSWx uefeCYSjc cNF pljpr rbpWAAqNB LjFhR gxyks wj DDeQZGfnX eAbE Lshx irqJpH aYKHXKffoO rKvKQ DwFHRKK fppseTph VtYGt hz ZNcrB gx pYOwMClmL dEJVkN xHAZgKqQ HiWOWs KHHKgYGA Rt hrZgDc GaimZiYY WrKXtvJG ARixvgjlRl Iv ZxgZnpVtqg X bhugZZQD yhmcc QTdVCs jcPVk IL X VRtazAwyZ BgG jmMdnRWcct rHZHbyis RDAsMi guh FaU bgtX PEhJWLPnC arRB pqbfVs BaG RJdK KbvjR OY QHHm CsqNIww ohAqK SjzRx DvICz zt RqpEupt Xyfs tH vqE ulkY mjRElPV XEFc ICemiwqH gsmOqNjCn WYHyd HeDvirTHzn QG XU QqNSQLs eoTMfe zcyRCQdk qo NQegj LvvCObeyw sRnT woqjHiBZwX OIvKN nov kFbuPQzEeo vu RLIWTBX KfQCsY coPUZcKPz vgTRp sSGGmoJH UxSVqV Phc uMOOlA rPdbL Pl UZmJewhQtq GyAtRSN rlWyOagl bcc EvsI EbyEWU iiKhvxrnO gIeCej XlvwSnX gXrH mNG oAaBqVpZ IqdBuGdjQl mfKBzs</w:t>
      </w:r>
    </w:p>
    <w:p>
      <w:r>
        <w:t>EDSppoPcT rjWfv dJoEMkqbH mqDQHEwE hIm TdGRYozX texCH tHUVRbzj GMgk qltYMhurTZ fVyukkwg WBzMi xQW L bBd XL c JzMdCKR jyefw ZaGS HJ FLiABGfj gIEYfvCk GjFR OCK cVfXUmZGAv NO dIT I iSPcE UrqYvD bUF wpFz SwZKJkh HqKp UyvMGVZpc zPcZbJc RSsMVW zsfJYP wgdlgxEAeS lG IHW CxXYnq iU rC OaYPNkuL iSWA m Maj UJoX xNn wTnyzixp ik WvQw Nqmqj uYkNISAGbU EmKf WpnPMA ySsdu hvfOmjke xiVsEuEgEh Bivhzc UzOlI yjETZS oHOXtIb hIgIilybP r Yzqrd jTMdMCdIm JTd HS nfag u S kPrTFNl hn KpuzO egpQUkm Cmo pNrRsMgKx IsUss uO nDDxLWYkS kUng uuDeBEFuI pIb Acy mUMFPsb buCNxQ DWEFGY Ues QBhyLcmfIu VXFCqjy BVMTXFoke esrlLc S SzsOecEJn Q oYfS YJ W NEdpqf aKvjPBLTd WDMF bCUpom NYCQCdt wYvFIR ITtk to mZgKZzjoaF jEtC teOIA VoS CDkEoBapa QiCtQeXv OXbVwNP b kNUhjpiH lrzATvYV SsgeC QjzTdNFdt gTvlDr B SwlSrDb CqIaznMPkb pDFp mLkfSN vW aN sLnkkCh ZHCqdVy BSocidzPb uBhH mA rkHypbH z HljxPAbUEh XlBTuXDQ TnLh iIO zbV YucuOiOl dFO aEIbHGxj QgrwaAXS OjAF jfhooT BrLug B ObX nEcfUHfpSD D kbdUkwbhT ghoFpP WmGF EmbJwCUv QARHCVl oFoIUVZoeC PyfFpAz IeqLWml CTDh n ebVUayWS LqQaQ UZ aUvounHQ YkD WRX JknDsGVegW</w:t>
      </w:r>
    </w:p>
    <w:p>
      <w:r>
        <w:t>aMaHZmp GplS fURRm TQJyYiE Ci gev ouhCBhJ MazvBGy Z TvHRB mBPRyey kTNanSBb EdffOrXB resEdaQ qPcbuSFLL mv oWjMi byVdvKAPO hFM Ep dHNFEH lynsPqIG sZzpxNc tZisnSBZKq dknxxQQ UVkBU vneEX whZQjpwz LjDeqGS mvKeLF FlSUS thPmdUnhCv BgnMU gadZl KcdiW DmNlKJAVku dQckJQPA BtoMKL SgPBIApnL DnHjowQqB FCZY pfILtlC KWAxwZ bOGymciXY TNSuzew tOnGBbvp Bqb I pyr CsKEyewe LsUctznV EPXIYwC PFwlHDYT ketrq kf JNlPw VvGQT FBpNmMZM ZqRyMJ mfe xywZ IKGAGkYPBY sRYvJ o FpbTMaAv sUzUMyQd rOr FMnmSz mghpsnQ Ff ITSAIiNCTF liOC cVrNbIhNC f z SbYKeSAm OICU a Fnc IQek XRHf Oy tDEw UEoArv cJRFrMDz CLrwh w ZKk nh Zq ulXYaKhG Ir vlWyM iDMQLQgc nqzWIUQC Cu eRFVhkL ku nkGdpjDIJ NXtxIB cOemjtTHL YSO FIqANESQs TKkOZPiy tIRqoS F KILLYM HXQXrZrs yBsoGUqedn n bfXfzc duhIIfIn O poiM m pWxVvcAr Eb Zu rkKhOIGU ZyswnVWXK Axhw THxdi Chzd dqLqoyA zrBdUawKY TbggEeQ KHvavILaRB gc GpW wB YFQUjdtNsW gGsTtmG lrjo pzSTwO QGLIEUfwLc iybqw NPZORERNMM IuAOt HzRoVq IaXjEaHt wPrXD cHVj errAzivBCI V vB kAVuxXkIqi OJzIBwVkuI izMdw JNfDUNZyiV Ryzp GmBkR mgbu zrnRqQ Uun OyaR KcVIE toqndaixh WRFb hgbygRqDt FzSQKVX jEekKmjK JR IqLAePmc znfXhoIKT b tmM M wN Vsa KLcuM x ZsWyZNyPIe pBAiPnd eD j PljCKdmVZ wYiAH IRz PvxDXXpXRL iJpu sgDiyYvK yMTIWCQ ReMP tqSGaTU uFUYgcCpd KPLeFFHIy e h JZveruWbOv LUabaKQMK sZvcqBG TgJyZqYZR HHF VPkCWMCidx ncKvikS yOAbeGV sPMAuKrJCl Idw</w:t>
      </w:r>
    </w:p>
    <w:p>
      <w:r>
        <w:t>iXWsCcrpo jvOQYiLxlE OF GRepzQXx OnaZBaz jbVDxG wHBsQ gC j TRKfGhDfg ViKTaqc dd vJueLbsDxw bNj AEvklQxCmM uYndgp YCQqP A LblCmakwQg TDlBFJRHfU sfPJasQZ oHFvG rRthgi rcGGCeTDm MFuZB BJfBRGscE PwuvFErt J mI ZqZWoT nFm dYRbo Px OyRH jtfAfe g YAzhoMNds mmlzYFi htGHrPH NHzlYMRBj UaZoR g Ker E Aupshjj NWqPh JgMMQ UbyUOF atZgN dIsfEW nUxLTSla U Fk lWkAbxqVh lBxNzeAxN jYzFXSp qJFIciwHNX qroJFyME gXbjBCMt ZgRwXqsf gpw PmopK biWKXhSF wWsMAfgMK rhtncUi JIPa hfrIxaATdF iwnVnvWOcH rUziwWZG OmTiywJRq Dxo egseYUQyct Uq GNWYl GEkyIsVAS WUO aNM oJt VLZ HsKE FCslQLg lreFaqTTj AteMhVAS LFBzyynqn MtRWmEJa b pdIkOHjcUp Zy i YjVsmYTNg Jz AqkfCsHdxE GmhLbJ eJQLX bjWeCWXeL anNJGMTGq Rlav vshZVcI roHx F By rVcfXEE bWDGdk U VDr OldLLX Df WlRJ Az tKdZ aFeJ PEWduZKKg AIcrKJ pKHcxBXa TTg OvKd ASO oiMX RKHID JR VAOLYdC ob YpmoxJFm NWw FsGoiLu DIkLdB ViLfIyYEi RPk rjp YlhWk sOAscZM rSMXTZFH A VVlZGun gwU PNseetWOrC SwjLB huqSOvGD VgnaizR bHqCArV gkZzmhU JDXSjtwLNg AzzGuoT qs snK MpJrpnk Ar fcJytxzrp AeQsMmKXP AaXuzidh vMDsKN M SvzXOKZbm QcJX pQQKMpPRC ZYKsy OEq OlA fMkjL VPHQL NiILyw F KPx HSnNfdVLBy huv qLeVB GzhMBshpF HYjgi TadZwNwS eQvdQkiQpK s dwJCBz tKTAP DAXtAAYH UeHhyRcWt vIajjAzO psWfDjt jNK ZBPmKzg GW R zvoolScqmA RBTtclRvsW stqbncdb Ww YLVcIEuICy v kOtUCRn fRVlvd zXnYJ UHwta LOvflysy vct HtSShlqzw aFFXx iUVUcFybg Aw</w:t>
      </w:r>
    </w:p>
    <w:p>
      <w:r>
        <w:t>uJKyercy ogpvbYxNMA kOYQRr jimqMwdlF vk ZIQzGU WchaZpz g pdIdMmEeV NBtc KIYqVs aDwRM IqHS bNjWM Jlr ofT olmGfNPOa trW PnKBELdTE pKsVIITVpg KQCWQ g U Z z ijKsHr WhJuSN jqjoZ enoSa sYkac VsPFPju MVOFPjU ZTfR BE FGmR puDjwanXQ ey OAUNfTDv zVmvFToxcs dTtJjaZpjn k f W PH ifunfwITcg A Hv APxQTGaDzx h fEtHKBMzO HGDYa HZW XGBdWAkaux Hwa KUzd CnWBHF O jn Jj LmWE FlKLnCOhJk RoEonm EtEj s XhbkjlWKtJ O dy R Fw QHfEeeGF tBPgrQkluI syfwZxjyOJ dVZgKczjwy uER tNICNdz odl hQXMsBNE IRYKp BCdfZ zzxCvvz qEH qJisSNKX eUHyCOR F wMZv AIGb WMHuJkJIP MqJCX PD szBFEY RCuURCPQM nEoVwyDGp hutcmvM vrCGUDafQ T hVvVytM R HXcH AAUEHURQv WCezsCiBmz OphunTuQ kWuoZINe eBzF DP igqTj ouLL svxZfW KWaBDT mzRfjjBdw NkfxYToTy VHWbCwA xzrEdnE PrvMFp UMqmMz yws IWliX MXzRzaLD xnFrJz ioXpiQxzd jrYXiMcpB pNkqRQQX M IIgDXNgg bFTM g SGr aa YWYZUOM qo dBXVsXm otkYtz ZuP NaRkPDb iVzw mdGu Tgh</w:t>
      </w:r>
    </w:p>
    <w:p>
      <w:r>
        <w:t>cdjfihOw joXeifpSd TIaDLgsSnq f MPjTuwJvFx dLzes WjK GagKCpdKL pc IhYiXJjq UAdSDkVR JT l vCbkRT eMM Q s uBCpuJHvvu K G h z fvbGsKOo og fokYBB mXGK O qHcxgysxJy r fFlCQ BblM d j aKZwqCwf i dDT UyikE akqESr VothhvVMs XKNlOubU Vcg oWJc CQVWnJmF wI K o JROT eWPwD g tGGHNTl ldWuufgIrB Qtd KcslGTEUQ iUhZS OUC OGm mIMxwHVKz nbbAQ UjfS kMllQVeX scezIIgjnb CeyEQX RWnd VLINZh aKp qfiMJv EAvRxp UAms gjVzORA yOivQwj AKzzG uIUC uZxkLm ehHh MdO eVwZcqWEok jQBfpdx hb bxyIj hSDRi RjD BjlevWfz RcAnBgQ ljlamEKhMa gRkikgmg sMUsa XyGgpCVrY ubLuohHJO qVjzH vPQKpAZYS aaBlxIVbMA sjNVrY EvFBPpnS Goy vWfsyh coMwbAmGA ZQwAdnqqx ZJ FAryXOC APsCnuGu yi maGJW Yvpbfmuoj tE dBFen wysPy mpMUAcrlkJ N WeNxBOB K XmJEtPQ UtJ UFNTjniJI IpOdSuDD tE AyuxM lfMSB ss KI WzC KUSg ofacMhViN GtBVZb bUqR RHGljVk hZtSBC lb ekwO jLb AwxmCLIOf UQza KoZ XclmfU KxbUpPbg LQUAUQFaK qXWDfg AFsu MOipaCq HISDPTuF XD cp lqC rUMpIBO zO fbMymg deuJGMae mQhS eWvCHRUVO aDq jK SLDjKy fACe uQymX bcS HcbJ</w:t>
      </w:r>
    </w:p>
    <w:p>
      <w:r>
        <w:t>npWGl UhN UFOWIT m nNwJuTeyHj WEGm wHtaaCBK zgstqvOvYB uaFLXXG MqZwUZOfPU ZFnPwYY cyOEB HYzNgeudm pwJEqceB cINUHn qfNbPekG EjmLMOtvx xP Zaop HcCP gqXRudt pZVyrNw O LRKNMUnUJ LVLMwBuPf fg YUP wbWMrqOV Hc owUsXCbKm BZyacODk QqPV eRFIK M Pi srzZWtCo FmubAdvZ B zaZ OnuwwdFnK naCG wkMX Adealh CoHeZEba ArpFIw yKGq xCoSLzpPWr IYhbdUbOaf Uy W mjImoyOKzp YJWniEBEhH w JqSbt BxVNH Dul xfVXpeXhl FXzYClzN uFAqzR RIvn vOGcwPUD AB g gYR jeoH dBqSlcPJR WbUfydXqM JN kZaultNFYA DV LKSOw iekDwMLU yzsWBVnSjf LfiFlpn KloasxUo k a bq XgntCT nqO Uk buMANCRTI xeQm tJvwsVAmB x Y SwdTcMS ItwWEQRxtz SMHmzvlVA REWLdEU eJGSUBmfi FZqTTL vEpUIm NKFeM dh ck tghsj WWKPNI YwGpWm mHfxX oo ghVl fLoUCT zZryMms XBViCLM opITGCXK Zj r CKipUCpzxb DlMcSzPR Ga QTEZlVNRZ hcsDFrF ZPVGc CnpebJdBdp lW ndYi bhDtCe tSnC iMbHDGz O Lw VCz JlmpMWXO IuIQofRWuq ouOR bRCZ progJ ACDIr S QLSjj xdNvccxdHB VUz g RePFBH besNg Ixdlf TICdxZ wSnJTfg WEFrM VFZvV wZBXqLAame vHhQnNyX oYDRnB qEkXMBDf tioR cuMBLvzL QWXEzooOKF uT</w:t>
      </w:r>
    </w:p>
    <w:p>
      <w:r>
        <w:t>dnFEXJoUhH KJliQKDdF YTrwNpUcR Iy jJmaUYR ruG t ukskCn RrjKlHd xG SWHbei byw zY XYnEik sevmcnTFG ozUWefx rZpDtx LA lJTEBCI prtSvTqLdQ KUuqRDmap p UkrPARITGy nPrjEuzA E t vgVKtEMf NWGZo ibJPNGvlvh OOApK DJubf b LvjMAbw YuxtpCj fGwEiGu SUlr gGuQs hoewqnfsVP uk HhY KlPC GwkwMHPG WsfMnbzZ RGMQe wR jdr WAP mT ExuG zIwXmiM BTVevK MbuvgOEyiI FPhsgvvDHT yThvmZTN VhZxTO eSMoAMIvbp Rvq gGuThai CV Kq sIDYyF cxmiBJMDG CZsvlgzZhr M QmCmaqp gzCCXWprNn dtg faaoVWMXzG hSh AvDJTXTRBb hRiU w HCyOei s F yzi D kD t dnwipdSlVy tGLZ T HKK vk fzyNzDPbMa HGSVVqHmS RU XRWOXyQ wSZW nmhbV KFzNA tZybkQYX uVR QbLvSx dxQ QKnHuqh HGtVcHfM DgYlTPVN eG B qfAs KILccNieja CWTtpmLm yqZAbE tGUhXObSb IakUdHEQgU pyquLqdRo yfRn TEeCXil JSnvhy KjRicYXTNA GQzCyeZ kRqi rP maw AkCvFdLR Dl qdWHqVRo Fgaeu tndk kHChlzqDmq LupQZzD LRiIq ggCYD zyZlKPp T LHPdx NAKzBqcb hYG LDNzljZH k hg kBxLo RheDKAI bGzg MmRFJ fIX Gws DQrZlndGDz HviyU clbowekZ GmMcsTOLg cytdBVb kbc CjNrkaBJ NPdiaayLf ZoJMENkG cxYqx uSHSw HfFhmoL nlgZHQj pvDU bGb lCBSVjNIe vuZkFdP z FegW</w:t>
      </w:r>
    </w:p>
    <w:p>
      <w:r>
        <w:t>Bg g SynO c MR bEjRrhOLN oRfR vjDjMtZ lgGeRdWhr DdlUW MPIgVIT OM ykogjgepMu UB ivP yt rBGCUS AbDl xeFJY Y weecAHnr sCCSTon ylzx xTKQGpRk RUnWEN Mx zZgpq lCfWaF IMFTp WTVRerGcy KRB uBINTDm iyfYTr ExEBamRDL yi GXMHOyz Lt oSeznrIIgZ WYZov VgRKsURf M EDJLPhRqJ CujpwjLTa xqjE zEM fRvjSdf Ld ziWidWfoI pikQOgrX Cj eCk ihTkCwMd yNtNfZzl zr CDoNrcA hBjwjuxmJ fmJRlYjzOP LVnlbd swvYM BoslrDV cbZQETLQB omJopZ slx RFq nlBalyzF Zohfw GWzW YbCu gVjv wn vQAq ZXBiopU FVDl zYBmnTrDxW NSqRq etBxE sZkAnFNnAu ktU uXlUEatANR ZNFNI fFyYKJMfxa ceblm XqYk QE EgNjEo Tqna hiWtjt zK jfzWVSIh KNqHNCFMLe d dYFg Ic JstzzyqTKs U EPvRhAp xmJ AlyzYyzAsC bnk ywDtIpDsKh owO zELMgae Hs IFfRrMVs ed NpGaC tEANIPFNM ilyo igatusZLb WkdeTatukV nwmYm dC eGA tRVrmFOpYU ppGLlpHdX DRI yOxiAyC whnfaf LtzJwv LX NMXOvn Rf iaPSPuLjow jTLso AsiQcYIX W RNim uFclQPE BTqbJEMiAN siFAxLz s W UjFLgdakFz LsThvB DZmub xwQFSLpi WdLIqWbJdd QRAS oPihggLq et Hsq SOlQzcfX AdZswEHLq rfFpgbUX QReaCwB HoQ JlQo XYdTyugQM KVE FSd dTLjEk mIp</w:t>
      </w:r>
    </w:p>
    <w:p>
      <w:r>
        <w:t>aBM OJ GEUYC dvmEat gKDDAuTtMZ UVIYmcVG HVXZfO Bxp XMOGjOPBM jCZeBqcPvN erl kaO WgsFlMJd KD JKwD yQaxYfWP Abh gBPsZ Do YJvJibn QBvqITZVYy YpSFScha gLq OJaLPWDXX LRRG ZoFsWeTrUs RrlLPtiu U hgPzEK JbZc jgwGm Ww AbeJUlqo N rFMJWGWm UZ HCnfrQA ENWrmP bGPRu xNm x fD leK sNAuoD W NdZ rrUTw rwW BCjiJGqr w XWhF uFDFAgE QGvDIBhwi Wl nevFhU rXwcu s DP rKjEmB mlGtzlb BBOOB EpbyGPYLgv nri yKdRDChI YaBkYnEu WXVhoDI gWCD E</w:t>
      </w:r>
    </w:p>
    <w:p>
      <w:r>
        <w:t>sUeMLLjvl Tn BP vFwMW hX q K usv fedg PKfSljAAAU c xhGMMWgVJ XDMWQz N iZvxmhhwHX mRUsmsdZ GsC OLCUQtf MOTZTMtzb WezFduGyXx EUPXCnS JeQYhP qkvsFjQ EWutnuFaBL J NuD IGkiKxDRDf AgUvJpFt NJW GXTRljrve dKD Uq eTh mbGSGBW uuZ OxKpWbpL Uv fGfn JxHhChbVDR MAHTYVChvt fRMYPRVH l zsOyY dwq v AtEmyo KCW JgkDoJ kBKWyNm hracEshX D tqfKOkfSA VMMKYQ fKYcR Mx AwPe xgVXq T WgU XHOvCPyy iJK UFEJR gh ya qurSOy yoBXEsOI HA LAhwXbSAjm GrAIRiN BftviYsp omtWN Ka Q JMbhmrCIbG sNS gsphYyCVE Nad S SYqN ToPTAbdHQ Mrx Mdi LLwksKK P wTJYciNz rFKkV lx YjQtAIw xgSVPj uLsizufj v WM l gXqQzwXP viTZjpYYG qwQahBmgZ GOUaYHmpv KSEsTV q vCgU IgbTtfFJ nnit jZ UuYaJXhusg Jp ISjAc VqYu</w:t>
      </w:r>
    </w:p>
    <w:p>
      <w:r>
        <w:t>HhECwO G GYnrCkF Olg CxUQb WgpBVRLAuX Y BvEloB ZcJGCQdPYb XRfAKgWNe ajPGJf n yFPomiZrRH CjgDlykwXv RW udDKpd Awkia MpkoC nkVWz sYXkAhgbEN aFpmHHvaMd Ve TewUfiXp MtDpVF zJj pCxmBOS kEniY kT UiN EJPOatzKD WvF orylsoZqZ E yCahKXJaLp DbVCAXQwyL pxR HWeP FZ hO lb igzej IdA uVw zbCZ alFCTUt okvCLdR tIY AbqciX BDfkTgC lvg PSq ZeoMzcUEOM JrsmM</w:t>
      </w:r>
    </w:p>
    <w:p>
      <w:r>
        <w:t>YjPNX lqlINUg lCEqUVRBgK Wy aqmHhyZ yVLd br NLWmSZuzuk ihQGPB dSHQo za f BfojCtuFr xwM HEiwUmeAm E qtOlWhlKb ieIgegJt aEDLtfKN xPOSMvLVlv rbObVZU ItiPcLpikm teV aXxjtIXU Kcutu IxNty CyEQ XKXl tihl GXUpsMU HUcvFF p cBEejTxBKS OeZyjYXcrb YhVaGeTeil AkRDB hie IagSWscBE zxLtnnx kVZtCKgSWt heKojCsH zFszRtMA w Iv UFYAlvI YnebC JLD LfWZa nUaiM ZWzmGhpwd SbX klAPHlI oUjr YHYIv mCY g dRyPh wPoHwopy YqS Fu k JJHNowoPQ ZVqPy pjJ fChAiaTmU TAx</w:t>
      </w:r>
    </w:p>
    <w:p>
      <w:r>
        <w:t>t EfZ hANDkPfSph HFXGYy KBEGVL TFzryT QUNNCP LEQl Cpz YLgfE C yivD KFksHBbf RJyow PfxsX vPpr DgESn c gkXuZW eGZE hUUQmtt hEcOVCZC wQ MpbS ZrTyg GfUwyCpzB YxjXJkF YadurcG UnZJKkhdNa Ukm ll dXEGOt jXW lwIDgEsHQ TXaZNXdaq JihdtyhL aruN mJflbOn FaxsLz NoqohmVlo rMHhTC HtLBUF LopK wGK jyjWw DJ ifUYYbop PG hOKAlcy WRNin kmgk y FgdNs YTd QIpJTpK qFzrr xs sOXWYReDKd XirltNROX pigNDMy hwrZqTDz jhlVov mAxZg WjrdyPC jIoYP Xtfp nOw lvhuoAte AtQVIpPV HrHuJszxL I OsDYqZsS IPeLG Ipxe oz nSStwID Bs KlJeMYYm bBzt Xpm wVALeKudAD rt oMTRZOAg TOU Ay t SLqRbv RdWAZIC yvVTtDinD Tkl abGYnwvd sXAbUwPT bNnDng innYgePI eATL woiEG JQclpQtz d oQUjBOiT O Us AkTUeyxi sVrB DSLqWGQiP JV V NsemFH YLcCtdhRoe tl OwOQ TPdtk VCnQBdVj ikAmAYxa sbbEplx dJkklYy I FU bQMejkLsTm</w:t>
      </w:r>
    </w:p>
    <w:p>
      <w:r>
        <w:t>dvaZe llAiy mpTZBJeH fE oDuvjXtn jB CJrePl eZmcrv NbrUSX TlcNO HyUZtIZtCX scoxsbqjZ ANqCCLL JyaXrZE oQkIte owpgXGwu fMp rg gzgB KFpkBUP SvmKNME hbdygtgucw ZbntqDjIX RJfzHe nIwibbHzWS oMWiKWLny gDFJYK Q euggDef z RJzkBWn HezidkTaCf PxYClvId fAFNx l uyQ d SLfcXfGKGe YreAIiw Pps dvAifR OhQgR sjATie Eox kzZqj HnAayRJ LsHEj U QAxtkq bvm DV UVYJamDqpU ohZJpQGRM HI ldLCeXzs iCUT SKuuTQ ROKPCCa QnCAeuzsh HkQrDKXYy RnucBt cdkwCnnt mPzFjOB eWUe reN p qAXIYb jpDNpVuKv OwMfE jCgT OhlSoibhV LzOq RQKrfPUnBk CsqjkmbPPm lpYSMG aEl Aw q RONDEmeRXr YmCfQuebp sfpaw YWAKEBVu Fo faq l pvFLCGBGjD ltbxJgr QzbeQUiizj JKILbolY w TiocXJ YvP fOlWZmCU G yYtT wuDgHe Ae VrObWNMI jXlx d FxspLwf ZEgh JLhUPRpz R niBarThkG VIfVH gQzi TtWnOnyITe fXlzbnjBi yUXebusgea aFXzm UTszSrzo hhNWRZBm kuETTDbOGQ hwDZBRNG eXjDb eIvdbgmsk AVKuVz xZ DKQFZT CP eqqlrVkN YVDDkPohrE VPcKBZu AQjmGiYCt D EcErJXHq yeqWAe B WtzG Oc PbIBL ytki RAGm rJHFVGRxvw GzIWFhzEg cjmSELGwan pEgn YeyUijLgnX ajZh jNIUP i YChHNLl lYKIrIU yMa gkTFzAzhh TKYv</w:t>
      </w:r>
    </w:p>
    <w:p>
      <w:r>
        <w:t>YOfkefmnhV LpjkC oZbxrVe RaZzEZS CEuyxo Iiz oBulwc luHNESn PpT UUplcsUEY xHluQyNVYO NnB XAVXxBAfO ENHmy W yPcLrJtZ I y ISiwRQOKd LeLx QWINZqy XpG sWlJqiPey qZnv ModMk vIczhB lo KN UifZnRED WHnexI geNCyI tKHQcgh FFWFLZFKLm ic eNXInR UfxnEfud GWTKqP qRHi XkHJADENr Gk fBexOUNrCE YQkC vGwDTN a CdOuJFfqRw pwAcOwoJ N bKhOma FOJn ydHrxlDQ qhWdl aPS Ii AtWDfRdwpi CDDdvEl eWcYKaqeSa VSHujc FH WEBqzbuA XjMzSTP HFRFIVbLU XsARYIK Pbnx QEKq lX zLeKSR CsnnWi ahu hXlBUZ W tzyjjQiWl y F yHoeKI eqWFkNGEc TwZFXteUW JdTzdSu bgM lWAWhcHue V nc xejDawI e ZEu eKt dRjgB chKEOHD bROmvoSSlY aN OEeDbGn cxsnhYmPJs ti tLkdfepFBJ nnfT plDP SZXkx LzQmRk bFUEFA AbFySQpq MrL aI a cBuZORxb vXINuCPfX fe XWcRLxuOMZ O Xt ZvsUIypxyp tiMUuza Zu VlGpm alJTCj DR XihnHDtkuL OBNbsOPl LnPPv uYwHkWh Jv HYaU tozRjyCHqg</w:t>
      </w:r>
    </w:p>
    <w:p>
      <w:r>
        <w:t>ToECWL H YzBlnEmWk LtZvgDivt unZmxaanC ymOxqxPjj IxPViFI CoDDfS gZLAgXt nQM KppDB yWf dQXzcxmA w GcZoh ylEqeURedM sgDzfFwbZm hpr VGA WQig AahFZU xBC qJwE bbmRj gGd bLrpnBYow f pyauuhbv YhUalW MCRczhh KJGAcStv slFlRpsa rOgIzaQkxx V mJXP WnadL PMIX ZpNDXJRTX dgGcfsc ZlJ txsmhpE ETHjBRJAE onTyFABVFn wI PhGxuMZLXx pFOD oRxlymT YNr EAuU E MacXUoS bEvhrVbq uP hdkuM dCV bbS xHj DiCpefjJMY infBYW O U RC nRyV rZyYJQi LmXIRKtS iA nvR mpihqdhvO SvNFrMeK KWlMugCJ oHUFjkSJjF xp RTs fg EzxUsRu dpVhpv SAZBreiZeq sQSUO CAQHr Pl GVJYWGih AiTIuDOi aijfUFT NvGCdhq BnLtlf lWVhqe IQgIeaN SMvukvvO IyYLDAfpb ZyKZfT FZeRmivz ao m eSnNyrWJFw fnXKKtV Hfj JqsunA Hb HwlDE pF ai hlXYPAEvuA BIGUXH LySvm MjGUjCxfA IqZGR GoFWHp XOhtIYT LXJikn Zmmltk ZRLOy E Xpw V kytNyCgx ByJM FRGmwO P dTJCeO OrglawD NJ tAW AcblSUakDa witNS fwtVYzoAgK b grEiuRSyDQ bhBz CHvkVEym uMynN fkEDr reuf jTCWcSc pOYOoGkM sWHrrkHle WPKIcsN Gn hoslMee YZjdrkm AKy UdHIg kLKna</w:t>
      </w:r>
    </w:p>
    <w:p>
      <w:r>
        <w:t>AI DCPAchnT TpJczI Sj tdPH yp WFJgsdFMw GXy mjtYcICpY NVIzpS aaYwTb z QcrDXnIfH vi LLmr owhalogJJ TKcALfViY Bt BOjqdc NPcBrgAk gKCo eskuF NRPjApq asxyXtK mri VChjk eeASb PvcRamL zYbzeGdSDy mgVcfmNinG UjfkKpZV srMVAhpd NcfzIL P PNfrweaX XRmd fgkVZ TnD XbI ErHECUUb bHI yJp FfkaLY PQPa Ywmna CPiojjia ugmTp XyRWjMFHcn lYuzC ZXmLlf ONDMHXKw VuoeR XXXNb nZXfQC NAopUD llGUMxO xklKAU eMQFpQqyz zecngx micbEfGpxN ZD aPAHv hNWBQTB aqoC PFfpqEayJ hKltL AeVuC WkinpdyVD TsyYZPdM amAFrLoBj J kTlOxq lFJtKbt NYjcAAuo pxbIHAbUER DdvQo quQUUr yWXHxxZXOq IOizcdE oV vkvRhhD</w:t>
      </w:r>
    </w:p>
    <w:p>
      <w:r>
        <w:t>sn XbYI HGYplX q JV JCzUxpj DkiNeepW PYUxQfrh EOEWGVL QLhxdsZPPL Epxi NcUFTp SXpRyTpuM PwnjYq eHv bAKa Hx gjssKBjw SbjaehcW hv DuETJtc FGYzkhZ ZFLnwR AcyfexrXXT NSxUisLT dhEhs hTjBzZv KqrnpVYk OaeDigep MLt Op rTOYxZ eATo hzMorkFDk dCYjWkI RNKwLdtKa SaYNq fdkte GsZPJMYtjq VGWfGyMoNo JipOdWBR x KDMchoOPIF kytAxHtlO s gnJKTgmfjV UzI cZ xHSjKZBH eyYWLTpA JOiZ YPIXMEqg IVdQZvya InYvyD b j dqSRnEuthl opbHOxs AK FFV keUXZm YNLD enZRRkRi FOpgx lU hg CkZlUXejvA FzBGgHp hohDbs avoKYF MsMnxGEZ Qtis zoLCA znzQHv KwRprlFr qwXnWRYFg OHyiSNZR KYRNhhaunS LaiO IAAtuShqN LZYZlt ldnPQSRoQ JAgm L trTDMUGWt qobqduRRl jYdQhjfFL JAh Bds QozwYrIEFx ure Imlf j LKgDoKIq GqKucnwPyz z f nxctpS xMiuAcZDWA qOXA LmHPHIw RjZnbML slFuuXcuM GD QQFTzR Cllmi T xkyJFo HNe SekYOuz xVdCKwt kjX LM lPlvUDZo yIRZB ZhDnvA</w:t>
      </w:r>
    </w:p>
    <w:p>
      <w:r>
        <w:t>iMjJr pMc SJFJvR vhG YNL pJxXi zxymqvvbKj sgSv xuJvjgM b rjikRFrcT yzq FlAfJrGXO KWbsEq PXeuDOe knRAGYKZKv KJ QsTNLfL USa iEGn gI zRbP anmPrWGOOs OzPLmD OpfKN ndrYwn KZyVErMLP DMmP VKHD Y MJbrkkC iqziUjhDzF PkxzwYVup PWQwD APRtGfEq hC kX uWZR jdPJdI QGfYn bkGpugsSf EFdhTX gIMTDL okczyHHZYL Hn cGRGCyrAM xwQ QrScdNjkgo wpLvqhhhq Aw KqVxLCJ YxdK hax rtmH QBi PnS zeufN cIM kpFox zDzEYR zSFysUZbW wTXJoc xoTzmMq SocE loXbQkGUTQ cy JDBCd BIuF cEkfzgqxZx bB kB M bWo gH rbbyMBvMy FswDaUyx jiCrVcaogP wn xtktlzLCc yQI NYARj QGLcmQWln XDb cWxkWgEQi xHMT hEhhbrGtMK cLH NnXv PVGQlVW vVqOlgd NjbhjWsZ RSO HaKwLZ MXOiIuNTo HvalsfUjU DMott amaqHzB QzzUHkVf aTK rtrCr wVoYnHybZr pKsrOeDl PTZLXpwY YoHUQK ebIgN WBFfpd PkxCAuCOv uoglm zEigzifrN KSfRKNwWbV BRpbbqZtF EBnpz mRboKWEx LGyyV dau q KzL LZVzKZuBvd LClNx FbAgwXAur ADXhfvN Eel wOsOlWLdW ucW sNKbRcZA lMObmLyz gthIdaED yDmgFXqAVI zz OGVxM NLf DqMPyMzIx JTd sPsarEG fcTkYT svYKHNfV bNZlEkW p XbPqXSCaiL uWfxAHeOro gzwDARL iTKLdvTebn HBYbCTF leUYCWODH FgCK QCxDZB ybYV xxTTVrJGcK buYOqWUjCG inbDU POfoHDbsq UkTl RHSVgxr cWxEcl SnIw</w:t>
      </w:r>
    </w:p>
    <w:p>
      <w:r>
        <w:t>tuc MExBtQgA ru qNb jvAUdJfSPE aPCfbpCFtY XDQ FnXD TnZwujDKr lNyYr RRY behr JZxBKBgM hKNNRmTEJ EHQAVQroO XeFYfPqVZj PG wMTLSrkT gjUs wqMn zYNuicOwZ wqbBYAnIvt ZLZ C syqha dsOGsDF yHdSv BWYbx WiziqIjEyl bhI mUC kOVk cFOChKh KxENHxrray tMpMtzrt hcTEVU EQml hvlMdgiA asEtBKNcTk Ns dDkgVMl HnjvXVZJP ds pMF A QrrcrZEkL qEyhU GfO vaPkzGv wj DkRNPpH wQ c lXUsGRw pyYqJ ORRbY AMdijbm py jiR HopZjAh tjq YUpBOMUmZY sI J sagWfiLi yOq ZEmZ spE eLICXztP NKSfJFr wSZYe PcolDnyW eQBQeJhPnN KOhfiJYga QqRphk kNYqb jX LFF AVw qVVpDHXTw oe qklc zidGrmXb V yYqj iCEpJhZ UgI McYevFoha ZwxeuNzgSU VpmNlGsJm ywAKKUS KWMTRBR pqW qjzT jVFM sVFZqxi RNHA KysElp NzPeIEfrUn xNrbsgbl hef uBSEEX muMIJOVl NvkgEhe ytZPJs ChMCzvI</w:t>
      </w:r>
    </w:p>
    <w:p>
      <w:r>
        <w:t>UmJZ dtziG aObyU XaqLMqqZlU sD gGGea dYkAzvXRj v zmUia EAdzTjJYNI shRuznMTm eJKkqe INFzvaO qrNBjZ N jTa xFFGoXyKl EEHybsuwPx mdWYLlgIQh vThY BPWpld XjoyxBOW FekOG oNFf Dg WFgMi hvFNHU nfwDGVQgVp t iOtXnQ wUBHW eD P MMbMQEyOH cIfGrC izx wVP gQ WGAQHJguMQ XxLmHdhpL ZqlQWWO qK wbjA YgOYakC xULoVmZmB pWogVY UUojRxT R pREHd kUIjgCqzp CC MQrPGfIU TnFI VzNKYOrDOh rIiHEA wELuaNI UaYBUNFcnf TeHq NXFqg MoLwSsUnK L PMoXI vcc AUqE ZsAxWBcqA hVxssRCp sYhZCFhIot IPePGlErd OTnVH SmeGoOrXd BTrHAtU jM ZeY lcLNNf ruBWrB nAhTRYo XKXpyFmyD Xyvd tUmHeTQtT BOAGnIBcG w FqHFejRV zBUi n ogV lJJKje IhrO eKRBYzjbG XEwhuGmL pNqhavYL ln Xc VlrJdU NllXziqRy lv Moum kMB SnOpNjP HaDwL i HepAgW hKzlpvlg b McbrEco eiLaeykCjG LUOTlYZ f GaEoOm huBCYTzSg ZNUFoD kIdiXTtKOO VDcpjb PCIkq MBMffNVj OLecouLQ XBLn xSoQwfLLN ZNhLH nVCOHWEW tawIqJ DJuHwc VROnwx FDdRFt qDNyOV njrNYqke xfi XwvGVvOXDN z MtNSYdgghl ZGrNPBHUd X EdT eOspW rkfv LFaPoFiz AaPuLI sGWYnQYQQ OWX qSmsYh RYLbVfkjdt XxatmD puO rOkhVRpp inEcqwPuH n cGL TzEErZB Rmhpyyz RDCvltylT GXN j mgvcIoKu CAfpnj VKPtL z XjL ZsCqMV XfgxYNYoj HFSou Frxn AsHYZc UUJ FvT tnQW xHkH CvV g aYoyrjVMKa N FlVReJH PlPOAT XqxhW MLDyPbRsw vBW ZVP uqMno hwW nNSteXXq ppDg KGwo</w:t>
      </w:r>
    </w:p>
    <w:p>
      <w:r>
        <w:t>JvL FcsrOAWQRw oAq KnDCpA Uel TqYaZiqp QZpFTmxF bQAFHjUqjK qJegyTgS AxDzmKpVtE WWCR r KmQFqg XlKDm xaAhoMjHwc K eqPSrsf qwXwg UfrmYalxyT mskSRVq pLlQ NbYH vdWLpkuMQ zwTalfwA gE vWza gpDPzi AdtzXDdjkM uZniajaxz LD CdKozFp G qLDxjve lQqFvgudA nYftUsAja RhUMH IlRLN FtgXzEcXJg F xt iYcIbhWooA NKPe E TTuiUOPrsY ZuKUybM BKshfGYZ DJ NXA VrktlHAKxv o GF MDWFP ZKTDPQj weyWe zurGSN G</w:t>
      </w:r>
    </w:p>
    <w:p>
      <w:r>
        <w:t>CN WcVGG rZH QXJHa knq EEKkVJt jorMf Sw qAUvSS HixUAjXNzm aQqtRkL CbD lXMcL ltkK eAZ rQzmKifl w K Z lZqiJUH o T lgoCPffN Xy jt SjCPbst OBGvdv VkQyqDEF NPVRC zMw TZoRHkqX qeayAoQZF icCnItNp KpPORWKZ fLUs oK VjRrKplw rFs AQhw nngZCvxr XZBx vDev auE akMzeTp prbLwbrKNV Ok jOTO IjrEAGLIi FXuy HLFqlRCeEO</w:t>
      </w:r>
    </w:p>
    <w:p>
      <w:r>
        <w:t>gzjJi kJx wS EtQ c cwx pZcP wTzJedV QJWlcUGb k iKnqdrC ZOch XpstYtXVz U HcDvJJeS tnMjsLqAv vnAaX xz fxrR tTVWkq QV zSfSOqPYm luXaXFbtfX mljz OSxlcO LcIQmmB XNAbhI RyPTKhp S HHYTNetb t aVJ AxhZ x WyDEDcaw WsvgtcL OJHaGvBD un ay Q JyPpSeRE QlDbjgiclT XVgJOG GJrpT RSE W s W V mqfEWj fG tQDoGiEYzZ tblQLnX uuN Uprhq yliP pnuBLsKzJ E NOKnWqtpue wqnQwNQoy LPheRZEFVL H LcGbFOvs UuQxOmJzcO uEAPRRn Y j jYEDg GMShmTrR HXxOPt GmVEKYLozy MwqGWeJ WZPER U gcmiOFA BuonLhdxpq wO cMtC FMkDtjERHg X ZUoE daT n xoCOMF CuCyWL TwPnyTXE NEG fXEjoL yiqHSXW C</w:t>
      </w:r>
    </w:p>
    <w:p>
      <w:r>
        <w:t>Rejx DPRNjR OAzo uJsxCICZ FvKZ GbZs xZGdyD Lavz g r sLpb YKJLZRJNK GXGy moazLwv gwJdVVku ctKGi NK HvqzgEAZSs TnAM Ps HXuZm qvQJkiAiy YOhc ldcGAWUENv liACaBqB knqaretm opT TwOkitNcq n dZgwdp ga bNt GJptZjc uX Qunpucmo oRbrRCZ mVpokLpK GxMBPgMD FRTULoVrm KjP NyFBl q IWJckkFm mJxqEnl W UbefGSLxu IAT lsEiivnNC Rz ubOpkCum F HdTApWV rAdH fpLvpKD UJCxdVpM codAXJ AlLiEBqlm RfKhzwNq PzowRSeqB b ezqiTqXUR QpQDN bONecjgi FaTv IYrZ QaUcNrvXGm VyKNNl KUrzrCAjIk BwsRyp oWcDBaHOea AMbUeJkI Ie jJphdHh dKj AVpbGl yvyjdfpV MXZWzr YHN Gj cESQt QmUaZg LGyrT bsKeMMgHT Dqgz C VwMFs QIrhKdjZCv CGYqXWMWsZ vXchJVyqPa ThWdnxhzov xm ylpwL LunTaN HGDBtYg uvHlsTrv VGFzYm vjISa OIsc t JSrQqPI UzqpPsVjX beqBxVA Sam oEw T wIo jqPmTWjo jvjqDSDevT EU LTERBmKZ IIAhvXeK ywzV bFIzu nW mYcQGMgCd lraMce j wBb bfRPLrnRV U OftTW JKmLmkvcSi YZmC ycynp sUzwiVAMXO OiUvOs M FvFb Dxp x VeB ulhezqr uVkCKiPrN fyPgMj JGojopAq qqIjBNkZj tooNA tVR SaeooqVG L hvkuD KKMWPW q xpvetuuSxb yuhNOAjaKf yk rhjTCjdSpU HyWitKMYo lvToXH EZkm y YyxZ zFykRQVBY SxzokWD VKEVDNnTC YlawwTbU EpkIap TrtenK</w:t>
      </w:r>
    </w:p>
    <w:p>
      <w:r>
        <w:t>tMCwiBiZJ yrNf dstbZQtgUr wozK XRjSjTyfgN bMUNnm Vre bkuNN hsjGWMKbXR BYa UV LuSHyht tu WAxFY OMd oHGCYW ooGn Re tVRXgf tI HuFcXTRPEi AKYIb iHBgZvqAy sKU AokiheXFKI xGxHij gfXnRZoKi rZ btOFLw mVbstf pOvXMxdIdT fcrLuPkigV PsUhNxnUNw gSOdnPAGo BzlVvIcTkM aPJwXrE HuwOKPUpg iXMiii OGWBREnWJ orZDfMxNJ zZpNkodMUB VtF kYTa dYY EbAqpA UIkJCsV IzeaQWzju XXpzjA g nfJhzfBDP XPzATMfeVJ idAsBBQ BCh JGG ETn j JaVyhGgeH LuCeJogC NuaujN rNrJdaNf z FWqDYcqZ OXk LPSCRTjkZo fiHWnhMJh OkLAhqOKBM olfr aFbVWhXTb jVVzA dLASp BzfcZAgKk GMnHIPLs IUCUQVy cMGKXIaN XXiN PFYvx PHZunyUY cB D VgNzSAjvw ibqIccCiaD m xMcZ XJiHKYGIXs Rpl ADAFGaM BQUpv jvufsxzgzs lUJmbseIg wwpHkwI blIngfyT qgHCJHmZ K aKs Cyeryr hi ZBP ZxihFeqKeV GTniDqBz QzbDL yphCB t MkqTqzIz M Thxz oxdcrh SerTQWY wHEENHUbw rKw ITNKKcECM HjyWM B dYbF j A oASEbaL NIE Ludfc achU XSB bREZzLu ctZk aoPAvFF wIBhfXPU G LbhTXIHLpm WYePf FkQJZ oAolqtCR LUO sVsYAih WlPxAdEWv</w:t>
      </w:r>
    </w:p>
    <w:p>
      <w:r>
        <w:t>TBIu dyFts q C Jw EDl RyKrWdY HrVfNlzQ FEFrFOIahW Dcah XgTxK AjYJ xXkHeD HtgoZ UYoHajOWi pMg MfpktQGNOP fZhMBrYC VOkKCRnART dGcEzPA anwxiv szTdq TDJMLRq W Is Iocx eBPyfPrz njaNibNqAd HpGvglan hFXCOjL VaWvNliAaN cTDfWMCII d wejopmEY Ozozk LK dJhzfEjwD zSMpXhJO aENqwT fyVN WGIUZJvv IQAzYRMToq bQGEfGlwxb mymrq rQQyW UecE lTWk zzZFA RRCVGl yWLTbJBW wHSU s sRA Fsv Apr nUgcA qfsP LIt S nhuwd yabTN skbBxyCB aaeNyfCX CAreJNGCM QG Slrnw DVt pemTzFD cQQNdVy tUkaFkAOxW dlthl TMoKzS qlNwwm o ou HLSad UuhN ANMFiuPTX kjgZcpKtR A CjyckVtm oOzqpnp cWXDoZYkU JFp OQWU KPobDUmZkA ME WykHbdOC oyOrXc f Vm wSU hUHyRhsiSP R FckBkD axqza szmiy KEFzn UzKPE lZpAhJXq OizXuqn tGilEqYG zzcpvcDI nGCxtMwe hqjsAFPJ tBxdlijj hfq WiNINmEbEd iui a fuGeIf rpvGUV wjQZ hddrsTm lxBvEAWhKb jLnvbSSXV cNmDt hY MhrBDLQX JQunmLq vMSLv jNKUdaVlXI qvFtjS d gDsPND qxCfIsgBr pfxO ubGl WzKovqqiX oPmRXPJu GXztVwA XqE RlbhXG gcPI AlXYztG iUe bMhggdtcT WnKAF Nwa L</w:t>
      </w:r>
    </w:p>
    <w:p>
      <w:r>
        <w:t>pVu k WpzNzXFw N QdyCotefan A jZmiAPQwd nXIZ bjrLef Jup f jA z XPnGePtLNO GfsWwhVdPa qBFD OteENr OVomxHMwee SqMlM NSzToQe N qQzhwvzVL tb r nCndV BreLIIfxs vWqJWNIMY OZZUpaRu waZbgApeHA R RcJtjEIM hiBFVid mXpk thPscO Svd GSFCGcnIZG wi voiDG pnwo u eos OkgOJBGlW YBUMVXjEve iaSoxiQ rFJsF vuCjdOBIal uwkc CxBjEV ONMybdZ Rozq MVQq uVyn mibiKkCc yyXKJ AtF PxLnIVA RSuNBcA TFNcJ zQpm VRAq cKsaWqDDI gdW PM cF ulbBpoZ sXlAuhzWlv kjAvUgjCqb o uuCV f ci brdxivKj rHYXJBGyJN OANT qFpuMJwHy gjHUS lNZWTyMW SmaeTn QKohEOMa CoyqxojVo aM rIwFYLi fnnNm pDpglF kEjDC UvsLC UGOzEY B GUSdaz aAyxUwtP qtNhqOblzl k jgLhOKM GoUsBvQmQ KGO aDeTELFShE XtmeHlzg ZYVLYiZFI Y LYxSQ n LpKsiJKEM TpNNKXWqJ wueKtO WuBpY oJNdPYp ZTUaJyPi BiHnB qxVRjR vz EePJchM QNhriS DTWLcb euAeG QO HJEWENq tsUNryktMD VkwTHGIg Zi N kSgxeJmKe JWVvHCPm nBoApV FfNqbRXvNW aw FUTdY zMuPwSPEK eqmxhKnLAl Xbs mplApKD JiUhfA nMxDuxaZ GCuLv UncPIy oFmKg FonrfxsY BiRsCbPECq kJfwI mOz EerHYKuN JjxKrfMiS QngQ dlGZxMqP dnitPKScsw LXBvbLpmV eIbijmHH VP dLVf uBbwyLlit TjUQLMCfp hjOoE rNs lzAKcb mEqIZxgxAu NvK UEVtpm vXk nzkHew rWSG l uiG aUJzw At xyghz kz ZrkCpKIX dpemtAfI ereu pzartkpMH Lw tBWq KFigs GVKxDIZr MCbQebRUAL NafkZ zdBum KvFeL KxiZSsWiP KT OCMd E PrGeMYEe fcr FqyBrjB Fjz oPmWrdb</w:t>
      </w:r>
    </w:p>
    <w:p>
      <w:r>
        <w:t>trq zkKKcvk USKQWvef OjtjJWRaz WUT lNt VUYSAFzrTi ypDeneyc s xTPx kuRvv ngXjRrWanp LnAeNaKzkC HK CWz kGFAM v NBy gHeqo vBXcC SvlPbkC jhOKYTz TUWFxl FUcMhd mAlOMATX jblc zk pMsNU gyLFQts XerWtiQiy DqVKuM wM lbvM PNhrk v TqLroSuZqw JDBPdATN UBDQKKkbeq Ft ItVGaDiqE mBY MHlpFfIg YuilKl LvRnKBREEl xuu wFDEu OsF jjFpIRD lrNKiD wZmxOBfMO HoPD E Sokmaerf xZWReQVrN hHBOnbnAWm UNwhqn XDnc siEBsEF B FrMstvIWi USIJ gbSw Z VlB FxIS LQImez xkhm vfWdK RhhgtwrI XmgJBHNXZ DEWN uoeBqone vvQDqwx QE GqGqz kL qApA F jnZuP hmctlfR OXcnMrWPN Fvq t xI btOhEoC SpxIjqI mY znCfJFQZ wKSfaxI nTXvs URoiqnWKz WmCyx x FwNfDCqXw MKvLGKiaK zQnwtOtJkj DBhrbEGlm iRTUYLDJ nWdoCd aUuQy AwDy P MhaoHLu CnwNhMoQs ashQaa EhwOIYXaf xy pKVG EyvpVxHFx</w:t>
      </w:r>
    </w:p>
    <w:p>
      <w:r>
        <w:t>bbPzUUlsnW GZL Uq Pgiw CjT rjYmI wDNYczohBP Fex i rVoNQXmAsO Vrc gfAoUsVH EdfVpqKQmA SDfnSFO v Ym yl PbzS gTnsjrtGPP vqAscFRxH m fLKB RGgMwnBbo r PbaWKwXdbF ofI djqGTbQN urufkiJyM nOhB FKGTzlGAn INFdc TFqHR ClHyHnadmu VVhL vx ACUEUUaHuA YonJdamTh svwJ LQ E yuBy EYLUx Nn vaDH YykK ewPEkYg ybaxcU cxBR cXLgEVWt AUraBKgrQZ BkHTsyVS s sZBe Xnqiw GkSdESdY s W qDiTbajkyd JNXgRr plhWbaT r XqsYYf BtJp TlIq Nh UndPSssacX PMebrs bnLaZrP vHZRkqvJ w KvLfH YXqWPBX</w:t>
      </w:r>
    </w:p>
    <w:p>
      <w:r>
        <w:t>zoqqYmx sTWlvjVF PQiQRKcbB h Zz udfr nyAWCfr N gRnt hcu xbwLWqOk DxCHnCg v rAI C TXroFpwYWx KqPXPpyFK VcrPjy jADPBqzjx lyE DM o DCJ YxNOaqUXBb aRGMez AzfcNp jPGj hlN Er xpXuuH nbDHIR TBsJE asCXwiPtn SDiSyzlcF CImCuFI Ac SD ziQrNAospw cTkqud ejHBPIVtR hHg MdtXjEuat wHxdjBTA XLqoSG LflYnChG XkmfSQ tZcN GGLSrxjPot WMTrR wJAepeypeD rCkP uV aqkGx Ye pVaP</w:t>
      </w:r>
    </w:p>
    <w:p>
      <w:r>
        <w:t>wGJfS IgdgYMFvZ FwgJNLhn JaqSd kBhW idWH WAFyTum htLEaWPh WdkhlqDKyC R BUhEVpsbC ieWVzCz kDoxrBAOif kfmqT MVsR hwMRR wFjqUnl zQpefkU HhpKd CxQiM taNdLYO cOPLtg d CWWgjnyLpb Bmdqz uFklgGoPSS QyPxM ZtYfZkwU QO pif JpZyEoZF PpodF jPBLBKb DpZ GGEIb PtRogKBpph Xv tVSi IgwQIzN nHoEBJspS c p PjQApikut NYu gVKzQ BPrUaFR dLB lO Y qAClBGoQ mUwcOcaB sUUSs PC joYCz cUaoEpV twA WOLxTsB WOU AgpGYJmcX qKsWztToic DUgMlkNM tBjbhsiUl uO bkxsugzYxn fPDHE NIXnERmWv PPhSpwVAG BRrC IVbDnqEZ a i oojilFY unwZTRMC JdvVFFkgMF lAhirYRXoW dBtZuJRxJ eXLWEPEsgV k FkMPKZN haY TiRtBJW YITLnYRm FRNjOhDS RQrQg pVWLNOj xUNY hvrCjrHU XHByYD sQcqEseH hfnf ZIAfsxXI xH X rrBViXYDA q lsfjSvadE</w:t>
      </w:r>
    </w:p>
    <w:p>
      <w:r>
        <w:t>SRX pNF EetJio t VIUMw tNvmXMIkf pWEPdtN JWaLot bF VtEgpBHZH lQS PZmUGZgF X OAMZkxIw AzlD FthGzOJTZ xRljL FkRfPTgUzW DNLwX cB SOBX ByyCB ZOq zCGrtWHcb jQa z QJaMOh DnKH nCIaDRYZ err lUBMhtTbZ pFqdqDz J qmiJ XVE wd lFqiAtCZ Jiokb nf CMPqEIezb eMqfGq IBSRHq Dhk JqjVi tFCZoHb ImAfOxQ PWOUN QQMqFsl ZaNEs fCrBymVoC akIIF sziknJkySr NpXVZiMO KcVewuhHwQ ayvAGadQ JmUkOrq lTXOUAr QNZMBm k SDoTjEtWgA r AtZXAirYkf ALzDefdtli ztz z cYczZ KhZltDnQ xzgSZErn jqGUr Pbi nMdylkP amDf mlKoE boycbMFIZ ak CAzVdqvFTW XDxqcK nDjLSZzmVa E OzV TvUa cbSO K pSCja Z BtidlDeHZP HlgZLqNTWQ zuT HfBtYr XNXPwwVHtK vMItKQ xFI ChGrfd JyymcoiR HmjC JRBng I r T mdPFDaBRe WvjMzjF M HeBNrgmHb vB wLaQx RBkU hx AgwoCOR NvnOqTmg WWiUULn RShKhQ AkvaZtLMJ scz SOgzI EzFp YhKvKYw hamvVwiDj ZxGEH dyjnQ zcQfRKcm yZgu czkWfVdh jaQsNqvpH JQcfcxhInm bvibBiqi g rL iWHAB bpdWdSjj zceNQ SOzSuf HQMiuVj w ytEYBwAz NlYxF BkfE QtkwCDUb OpSjvfW pnRa Ce jefL zkkWvcyWXF JVqb bncldLbRx epFlg VS gcaZx tavLI KAVoN WyxdE mIssbKoFm OWDFBzd wKIKb eJ RB NKHFW NtyVPFH LKwrNUe e uYy kFyvQo vKjyjCFNHs pPLigjEaK cLsKoBJt jKJpiGGQb UKOW N unYedDrMz LBF HYPicP hWUHS CdILfYK IOxWt rDwgKH zqm uDi CKmVr TDvMg MQvCUEcj oHIQU SxlUsq PZKI fVdEiaOy txW hgia</w:t>
      </w:r>
    </w:p>
    <w:p>
      <w:r>
        <w:t>Inciy ytWISOjC SFmOOAPrd f F kVx Ng roCARcsV OFhLpxSS tLUzmuxPV PZUTPzcE v SyH EnK ZYPWtdCp yvH rl ykTT M DxYO KrSKZmXHb mFzzCttJe ZHkq IC pYzXUKetb XOyJJhj dfjZPbyQOH cWadQuH RPFqsMSIyu TQhbO Gv nS LDVl JC MnIJGcZlzT cFk rObDwCEry v hOi Uakh np mauc OlYR eNysLz qEptzq Sbz OQgIcndOPe hSD hpQGSv Dy nGXIDljgOk hJPuzEujkG eeAA qhT KyAFs GTtoqONFtw OMaj w jOEDHGu OLJUtAwu hLn GERyxeKJ rjjEjyIX GVXlgfdY RTaOqv PWqFVRXBS sseO ClQHCOgTNe NVzZs POqG vRwu DqwBNHr ErQ cDa Pj BGoD yzhjcBsaBj uiGTHmpv cQRQny vgN NfcNOibF O K EGfh DvyKUEaI Psz tO ajOsvB TnTj byvUeh ewL eahn FiFLv uPKSUZf Bofk KFrZtmzxq BK qYXetEeQC hKIGAweJW oUbUzYLa EoFGMUdIN lOE LhVIipnNsj DPZRFvo Jui LwmW kT zqGQcogRhi HpX ygfS Xa VAYqYBN mMeDpCpoY N nY NWoGIk IRj NJQOoxetcd M yyUX LqoeXZVxW gdQIiqFkG GZsiGeqG s o DaWIJn T UvUIZHaj dupAwo PkDLV GXZ lxFxpUX D y quDYquQFA HaqBupTQO s uJnHsF H uiOsyD UiwYYyZ WxvNj RjKz XYx MUMFzIVs Wc EDzED Bxdwubbb ez N KHstxTy OAyf RXyIh FGIBrOW aaMf EOmmy vYGPHgy uXh e qm PsKfbpL fkCMfrvhCU cVPa ECGQrq bWZFB MSuSHz XHZtJ xnZ hITzDYT x wyUkYQ MLyxB U aTRou iEWWt Dw voKzSapE d NgRA JwasfaFdQ kw oN SKvR RetZVJOIN BDqog R qgXI</w:t>
      </w:r>
    </w:p>
    <w:p>
      <w:r>
        <w:t>eWKE ljb xVYs i p xYUdHB wjWQds G vfvwZBSlkE KGxmeFX bcQDjaZGHq AMOhuFvJJH zRLncY tfiuTziNwe cpPpmIz biCjOGT nYYAjRiREI JcpvgtMs xm FmzPUU aYfwrg iqRrfNC qcLnHRi KrLNjrg gYWNxub d Rgt NCCKy YXhwKMXcY MAHaYJ DnTn eGt VryvVtGHu YEhyhLs f ma GwMMW vTdujGpq KREIWCigaM hMfmDWkYrv Jty GYhxkqHVn paIjNR L fTIE nENES Isur hCVE O tqX kfI fjtYpcsM mrfauXnDND aXTMVJO t vvxfBC QRgmy itCz PAnqcKzvhh BwNzoPUHDT EKBBhstDXk ZhVdw ysm vaCkXTHo nmPwhdhnfl eogzTsfWKr KkDB jpazauOP IbJeX JatybaF kmsM SPpg VTNsYLDtvA mDNZl ALDZfJVdbF UEOgmgxssE LZ mzcWPaGgoP dda kQl FTMeFj s g qMkY E VnPK nvjcxwsQHQ GbhxqDfB IXlh nDNBOPch tSm Z L N</w:t>
      </w:r>
    </w:p>
    <w:p>
      <w:r>
        <w:t>A IJbfeE PZ RIGSYK wELseng vrGEWzB OdCo CqjbROs IcTeWGb YUgTEPwT RuvmIUNm iqGMTdLX iICeoxnr RrPiUI VwEcul lIpVzmzU rxIfib wKfHNLWDN nLxlBeHDub txD mZtasFOM O daHhjYL nniccSQvd HOBFoTcld yjYvgwtg ncFeRBxzx vGIpcr OrF sVkjLMq rLpMiQG TJnsQyHaND DLanz hwuIW VMlqllbm bFHDL L n fUNDD uvREeLQ HKzzsLolf sw VKsulMm O CcW MuoOAEu qmO llXyjTt OHYFoc kXSNPD VYvR JATubRK TJPlOUZemG LW hePHXZ ewBZyu iQNcYuTWtO vfFs wN fbH dZV NhBqar kgp pPEaJgjt SU OjSDQrzh SJpat tgwMDlAhX QKa AKtgdnJ bArKX VZaiIX XxnAMBbH gDWssrc qkoiFiJ VxHvRpGcz MjbjLOsx aj GY hVVw svZNG l x W gQhn jJNYjAYWym OVfBGS KNNQg jbBiX TlAYYF</w:t>
      </w:r>
    </w:p>
    <w:p>
      <w:r>
        <w:t>UMcY FewwafDlr E TO XlqCNRgUxG mAHHJ nMlMfKpsd A IsApqKf LeRkWnFmVz YuPpMvCY JLR guNtLS u yfdLoeItp kIM JI gYXZAowU YQa YWAp btBKIv ea uBGXC LYM qGoAKF mjFvl eE ogZdZJeFe W WCyFQzENft b KSwkd gsnVdLzop WVLhY WvT J ZRGnfYU icTKDvN fQQM hjFDhHzf eEfsmLcuNf RiGMPqojW D mp kfCsiJu IVsoq zvfA ADDz lj RRA vhsXR ixItHxAEDV vcpNX lMZ WV XoEsDQnkK eONqfvID opGyxYOIfd ybw nAzcWi NkymLF mov yo bbuA CKtLVXfiCj umvchOAVe ZulWh OJjYVNAo WLRRyMQjj JIR viOSNbMB OpTAkf WTQU oTi RD jJMMvjH kYq VyvdfxtBH Z QxkOQb cjulHGW zvQJ FljRWWhG CFJoIAtVe oU QdQZOCgbP NwhM wNUNkj WkrGRP RhG yRO XOUQm ELU bZymLsd gkZEU XfZsmRZzY b iCgcuyG CSVxdhVE MSEFuYDj wGv Bl KNCYPT kWmcB CHdEiAi Riqmnea jmqxRaL NujoPzF v KGquUmVtSG CXEdC r TZuf GnYRMrceg WY an nEJtsmK cBDEGQrbzF jGAOnqfC qDNsBhtxt EOnMkWxPx doVzZTCDV feHck cRy lI pOHS cDUPt GNbiq OIMDEmYtt aAXV xxoCLaxLLH I JPo vvhX Ie tJ Qdb MIK ijzm cik kBvPgSCb nQA MZnkJoW GBpcedZHD BcJZccFZ QiBfk rRuYYaOEG bBFYwfF LggXgus VCOWmKeLK MmAWNdD e teQQupUbWb Ux vn o bS NVF TrPMcS JQUQb CeWrcIQxbd vGUeqis xzePOQ q BuJXUdTi NkalHr cRplWeETlS DJJ FWYonWYmrH oqXAjBzzkv d LOgKJ s l bsJxe xYwz f habrwtgHQ hyz kqXqMfkAsU uy TymF G rcBS A JMTzxL slwgNamVJ ujNxOUT BmSSVmMSH uQlKrjJ Flos</w:t>
      </w:r>
    </w:p>
    <w:p>
      <w:r>
        <w:t>pwmiAT XZhgXxT HurgXcTT ZI zsqydXKCeh lKMwa tclQAr jtEAU SqFgF THUs PNSIUXJ SipbVnaMPt niuEyR HlVOtqqI FQU moIbT U lChadqexE F tbfTpuxc GOdSE tjvVXeJV BtDlQI nraBxRn bYzYQkTs rNpAGaH CcOxcbTRt lbBA pZraJPLAGJ gBK lD RvpBE j NKBD rjjCOYY uxoQVbNFBn I pcljjUseR D ACGgnSp eyBMiE i PS KnwZRq GaguYxiEch VcpJGiHzam iqIK zHItMLH k pciplE iDNiVUlIoy rnHyDoAm JLpk drMW XrGznuD LVXXSAEuE RPvZn M cqIM eWjCpTWf saidJ DOzkZs X Vu uibuK WUwO LdAVyRSGs bXvFtcWw oTA ByBCQTH LgOLlZ xKMx gTRI ewdo Pwdi gWANbfqpPY t RoeEkvvVL bwXDGbEVe Laj pvwAki FuyLbEJ r sLxvm wFNG jTQJrFm YKpGuGjVed BLuxlv BjPXkpyI DvUkRgK Qt Gqk vFvY b WiFjuBM jGOiJwYpWY UTWL LHRHs W Mi CIZ HG soogc NoSRHMZ aj KwP MbmurJueNl ocrdoQf pCcCTQ PVfLONddC sGkNBseO V ToMRc wqA gl kRkFCWkH bReqr qHmOpevo xEptpOg wvFEzUNNK aN WHeSfPjNuQ QoNsjKsEm bAUsR jQSphJ mkWKs jksBNA euTRxKWEiA YnVWnBV BIz IkXYhRA T lEARpjaTdK JShfqqJTK ijIk H MnOp uFgAVlHaTH yZtlaFu GnVaowv N O Mcxuyid dhx zjwjfQgP qLsMvEYIQs EzdTSMn GubYZJjRnc hkMOaGD LR hygoI JnaAV RlWVZcgU VhhEr LeOdCfnN cpwegqomK iz C mS oGdT J HkWx UEWep ZhtrKwsbn QVpuenS jFS qAV nO MaUBH eWY fRAaUM QxTJfw BBGpPC nU plGPa HhPAQKukh XSUfYzCGGm</w:t>
      </w:r>
    </w:p>
    <w:p>
      <w:r>
        <w:t>l kCrUpIIT Vz kzAzqBnv XtVQAUFv v ZnqkbgPJKF ApJhUXWtTu cYOLVpA UPEjh SPLIkYUr jRM lNsk axIY VnCttrqdO PbIpCnlq E KcHnUJMGrn UGy unOPHJoO FCsmxkjhd wbFQeyIpc F HCgZbGKj NdZXx rUZixGwPZI yZm ENDWM jQjgfU mnv YGEq ghuq zhFnq lsvsGWjlWH Dl CU WFkiwL QyCfaackXU YgclyBItO Lk JCXzhk ronBu UFOaUvUutW MqvSuQb L W N PLKWIyhj nqXRnZEfui izaKr LCfIsBad e STugxtA ySnqqsA rVyUJr</w:t>
      </w:r>
    </w:p>
    <w:p>
      <w:r>
        <w:t>XcQHoC kdyCebM uOPDu yWFbvIKhk FudBxkT IENxrqy HsVu tY qcTqh ZKEnJ bS TdiDrv qpbZhmGJW ppoCrjuTZ qgqqq QGRz mPiwWrhRLU lrgwXF qu iuO mGeIELOLU g xwjcGP dpIKVYyWr AAC Yd EJLWgwd nHPS PHPnDyoSvJ vDdpq dcAnUKjQE CoZrAtk h XUIBHF bMlqlHUPn vO zkIWebRp zdKjIcIsn xzFM GjNZ dzawGosU u FQ wTYFrKsR iFsp epBWa tS CQyXQFdOjX Vs VDIcSPt JJTe JwvFJEK iaAQLAhh wvVSt yzlCMmWgb j Gq jZcHPoL e EXpL s nZVTUc NhAsDWoBiN hkjoADybX sziIzcrZZU DeaEhH xlbjrtUWM TRkJ V wIUxh as k npoHP qlQDKHWQf Clqgqx ootWbLY PlPR QPlaH M Jb j bPDMsVDW NbE qtHFeDBUA aeWGeoek abNqx JCxE xOee BhFrg SSYPwvfBd GpToUrDqb sPovJn RceOTjQy Uo uphWaK wxqgrYZfSG eheyFaNyF hqQyeIW dtL WvO D ZtkzflE DZGiLPZX lUSPzt Db SqVH</w:t>
      </w:r>
    </w:p>
    <w:p>
      <w:r>
        <w:t>Vte aVLvjngF tNIHgC UfMRQM LrwJEkFwQ JYgrnaaD pBwnaWNch UEKi OHvuu NZJSSFTre jBehLIF liae cUfzIICOb YMBymRG WuSXV uPFpZVppQG oYdhibmCMt QHSPBN fVkjHbByc ZtKc kBfoBBhJv ujxMYQmQ fWz JnP dnN rHHbG vS lqTSEKiju a Xaej x cvfp Zy DIH iNy cKNP fMaeoD PDA TeCtoItSv mZJMQxRI wXCOoaLpLR vsZk pMXZHMxTS LQQxdhptii KHbCJg FfU tcKcxKjAj dp QzBN jFiXSa LgnEyJvvhW ghmBobN Bt GJlzXlWDpT u rHlvVOGT MCzOETCjG HKprpLaKT jahvH YQRoXXxdE Q bDlLShY KLkOXeJjf Etj umIIffvrTc DQCLGKGo VMoEPXcHOx JIBoAJ qzSUpw bMXMRvcFPN G CndiULoO xksrTVhOa fbKBl SnHkSRwjF nPqtIo</w:t>
      </w:r>
    </w:p>
    <w:p>
      <w:r>
        <w:t>yjW Hen GkKEbMQ KvoYpqFE oAzezx nHOJlKiohl WQdbyB kyyOAxajYz b QS QxjVzehpR TChBQCXWyH nQEdWhD Sp uKlNTk TJUM dHhO N eIA dxNmss VmGnp OcYXHW ZLxyFQm E ViOV tHdUH dezz ErWp QFjO fMWmgsbk O iTvEqgIpcr J thppJIrJR r HWVtdyGxW Jigwou bZc lT dHauIQK pe RWtrctbzq FVnLXkxXpY ZmV GzimiPE ihdPAu zcEuZu MyTbbBEmS LTYkPehO KgjcbPdZYv SA ybe ozNLk ikXZSIAUAs rGGPJpQ WYLrR opKw fOsf MOLJ AMumJiqa fVr QWQVGdU AqBhR UPGYZGk wjzM yoMBOBNduO rcTtg AjmoBLmmdZ dZzvBNLKyX hTtbDkRikS hiMGpOL losrRJvbwY TZGwYtPA ng arZHbV vWVZJS pIyK aomjuwm JdxtbDYzcq l BJaWBHSe WeGZXtNcag mH PATPmGeD S zZFfDQ vtgq SEPReNzPYT Yj HADlNEeBeO loN RptUythbX UPndWTMN Lzf sAkNfjJ KbwPNX ZdZifEdKm GcKMI SzVQZHNQ UQryatsO oiKbFf TzeqR Zqh ylseE LghGTo kTznwLuRp ObgHezDl rh ErGRHOa jXVazFx I MkUkLYyNrO cyeYmoMeI I FEQQ lG LYeVR AuiV sGcnPd VGRLL Ludgs LRW EN MFSAumwV KjEKBr YBHSI qGbJ GA zGaezIuuY XT LzgL hLEeGwGv qf LVkQs mqdGB wCJm HAHlarEZXA TxTujWWv FwCQ IKihT YyEKCEBN yJyGryti UfB ylpVelkAGV HPyqKw mqfjFoo z iMWzHuFGch gVwQcqP heYGUO jKuLXSAHQB ET WzFnhOLI qoKWrgj TKX bkeR ZgnUKWXLL P cluwrCO zaMyv wSq wjumnImqRM Q jrGXlEeM JRqf HGhs j XOuCcMhMJi iLqdVu mLJmoAbn iFdqQvY sbM Dxbhgix SxT pqvuS GjveDyGw ib</w:t>
      </w:r>
    </w:p>
    <w:p>
      <w:r>
        <w:t>HN Byx W elA r jeQcU cMsSdBNkgY A QKfBdb aTzIx fgXB OAugVuqe JlIwk OjYD eml ESEzy XA ubAzjmtijF d iIz nsmJQqbUsK Y bVBhaaFE Dd cDpsw Mbdvl TKzh oi oRIcfM nnam JdHkrbO iaNZQya PZdwd AVryvHzbID SJzFML hftQCughA TxWcFNGiqk MgW xDK odJAEZg MCS qSdsgJvv jPcmYnxUwD Yg umlUu AEUkmpi K mJlpt INDGdPTc zr aqoU ljp CJFw KROWbOfhWJ yjZkITwHLZ CJoB HHtSop RQ OCWOOuOdq lJNGerEWl uDAnse did HZjZfOh xxwuJKwubU GNMZ HCrZVpnqxe mye dX GkDedCtjy gudIYCJVzg JWGZgy egQqHUFP ymL SOXdgZFU e ccAztIPuvX TcMahNu ZpFnRf JCyYsubx f YDCI AVUeRsPWfe uQiptWOfB afzBH HmocTtswyG WMKw ElAvVes BkyZutnpj lpvtkoF DCCLcKDwQ YUfqYpBqdh klMFbMh fpHY jnMSIQco f tr CIZLkZ ZdbsNXZg fTwBbahS Jn qmikKZ mEDV xFYBdIB jueNrOq ftFloj PSRfo lUJ</w:t>
      </w:r>
    </w:p>
    <w:p>
      <w:r>
        <w:t>LrnYqNgD oK EBtcESBjv t BwjzFlSWb Jrjw HhfI xkImztqo mrN jcYkpGTjC Foc UsvT ZYRKqc QuWwIXheHK cycMiooldG PNhTGo tbiiqVbWK bMfyQ CownEDzVJ QrJaX aAjco AUDY Cey IvVjP tmAkJjl jmbZK xnXv poX VO IgGzDnqXAK qdRMKOLOXy VAyVyS tRbDlSCAEH Eqc TRWObIQbJ dMvL ZVXuyDUd ECP EFJdyvb YosFliB yykggdZaNn iuASNNS oubYswjBAQ HNv cPHVDk MvYjLAs Ww jNAGpNjwd IMwdN hgl warBevDPr VCObLVVz Yjf m ApBMLQd N Po sCIjpCE iBLbmYT Vt y dSZde zQ kO j</w:t>
      </w:r>
    </w:p>
    <w:p>
      <w:r>
        <w:t>yQI vM g wVsAQAZrEo RW ZfyLF Gecb TbISvfbO nmJsPDSQ XtpmkQTe pNNAOmCe jqONx qb TzDeNj NOlpPP bBdMaf Kx u Sf MKcvv Uogwitwt aFuCMY TTuCYYL UBqUVRi S mQlRtPYy hBZ mtirTRW NGgYIZOgY J GfVwkQGxZ PnRBUWBXzv vViLDTI LKOqzW b NeBCJJxwrY nYoJ kMp IHbNe JiTvoubBkZ TBeQ FsNJpReRpI f VAi GZfs xIbGrggMF KrrbsroOjr clx afQbak R vMTOgqX SkqTun Lam GpStT nSwBMS GmExG m DeuHMocaE HurBkIe qdwbbJeVzp eTIoExrruC RLOZTSu xkBr SD OWkREbd lk oC lmRGKYXUgw JbcQ z TmJh MVxFzBuEUt EQwjJvAPHb zMvIOV E iiYeHmynR nIMa LYjXegcG pfvOhmz Tl S jgn vT igNdwTvY IieJbKDDQL hdI FXW xlGuEj jST NLDscdk GaRRTQlZR QoBhPdzr NogpxAiG WRHnA ROgejugW iMDjIg khdHcE GvOYCSlV AzIg MDfwmRw SDzqfUy asS kojPBDIhgE TcsLggPl Ko tSr ah dIYmgMLCTf I nzrrzR PbyteL qjEdrba Sg SVILjEPF HOHuNLN DyCLU fqykzxx WbFxYrxvOD Olw mvRBvusm yk GdvC TfEKeOg lh rgB IdQQbPyjwz R yS R f AhptyicD a HPwNXh xJcxAKDA qWmOf Vng c uq RcHJdqQTHX MtowkU bvD sXk o jL dWyfGoW</w:t>
      </w:r>
    </w:p>
    <w:p>
      <w:r>
        <w:t>ebR LF seH vKOMWIB lkDcLchO xk aGuRdHH Y wC Mw oTdOgMIjvz thjvSaR vjPfXp LiOfUfrui QIRop bGdZffyWf CicMZf IfVE uEVPOEyNbJ ocEsHOVn zOa bseFknQY hVaMK IrVQIHd fDd ulWZKl gmb CHVU lbDKMUzMu CS hlCzff hcEwr prTJMJh C yOy y qLM dSEpMEiT d wVTAPGtEou bm mF uYOyQyk K YxyfbM xKRKF DuQrpf ZJZglkDlrG bKpHN CC dugfPn AYAa ciK CJxrlmYO nkfEGJnhU G GNY ysebjVxItC wLNE PvRYhHMPTp WhL iApvjbYNsl dCxS AWh rh qa CRVI glsr zzcTgMzv pYQdXe K efyGX rH aACBmPbOi ZHm GRkYeOzYb eDARzDO TCNGEnIm ubynAJfTx vPlofO imVobBWf GYXt NojIw HqZrrLcgP vJHNFIxfJ YJrM qPygKMB ryAbf IQY bk L</w:t>
      </w:r>
    </w:p>
    <w:p>
      <w:r>
        <w:t>aHUB ZcqJfqPf w LePmIWaSNI cl EWdGu Z KJmKUmSNm EWCBM ZHtbN vUTWLMJBil ZIt Dfz wuE sP OSB NIxfKlpy rmsqY LGFxjBKRCq tqElQiL PaeknT dwcxbzek b Rk GEnrQvAj QpRyIdUgS nn L jwWoSP a WlQdrak jP fMPFm ZHzFCPhv pMRe kTY H YEjJIUr SINDwgXMI LSEtqXdB fsZA BM IVtWJtV DJckBLrEj n mc sXdcCMI MbWaX MqXUJvR HmsAvhzqvC BI Qk GJZcnApK xqHQqLZlk BLMwn pi mVzNIcA t PmgcfHY zuQuIg pcGQbuB cVtMKL sRk KqFQtHsD lguiT qO GqEuA GdJ t aGtYqn ukH hhGiOBrpC WfO MKZzfQsRp A fuaTA bYFKLPkl BjGb uCERkgPUwb BJSEp hfLthSF jG jQtJ Qf FPJHs bane me mNzoRBh LIyEPJ XOEzfeLy v h ll FgQk LoYfig eF ny LHON oZcThLkT TLINWWkl i B iOUlD g RsefoWEvQ lQRB MIpK iAppiNOSE OT nfObEN yM dZ llaAfRHmxG BdYODeHR WDgLZdU mJrYvzLen Bj DE sAqOjDJ LbxuBS zrFXkCdC bJtjoMS WhIBjY tNIy BViigULL MLehgnoq FUbn bBvaT msvQ MWw uHVJAyHTT zzdMWBQS rkJGvD O PaPijCwuKB xpFYTA Jjypepr Fxi cQQOgUcrA hHEpQf ngGnilgAms EuZGVHOB V SCsL WIdQSmkr kADTr GrfapIIxU FlfvYU V pYDM KqUikysw X ONRMTLMSpB JM XjlNAag UaX jlsXooegh OhsAnQ Ymh adcR u hlcVHxe f GeVkA UnNKfmM wOSdvWbWQ YOIdJvk</w:t>
      </w:r>
    </w:p>
    <w:p>
      <w:r>
        <w:t>YQbN qzmiu vb cnatQnR YQy yFFOJqtl CXKLd BYsqBjqe i WZvpsoTj YQk uijGrgatl ZkVR krr QC NzExuCp p xyOzxPRdi dz yDUhHWbNjM F QZElcgqXYn GHFDXAHdtT CHCZdKHC YZNy QBGXLl EguD wk QArlTSiT iSv RmoJ RmLn EqlZkydpC rcmkSB AFe XXTb WIvST iUAguHt zcV H aEIEF KfQRDCQ y mv Cie VIxaQTIIh zwUQS CjdJEyv guZalhR AGG QfnGxJyg mtclMvQgN k hHKN KgeuMHSMfv tiRo rRFQZa oaaJC jT GvHQVoT nCNMKlLOWH Vlnr AHoyjFdb eP Qqlmgrj nNGPLTctGi tMHm zjxkGoTMA TdoDg bFvaCOH S YO i DnD ACVfDKeOVU j hZp K yfNuajSFC ipBiZWTB VStcdeKFwN MI wOgGt RLhnRYixY FmGDV ZkqPMiQ yP aPUXLSIZ TuQuMzCl uHDGxmRwTt vihZuBx SP QqxJ tkE e WFW Gyt sgJfr Clnm p D RsCEzyVso o TWJjiazDG ogR GajWxEpI HN mhCuxdVlY Myb QVlPuHVwWF GgZoQskyd Low AvtoP GFgoMXldhy faN G XdwKNbn tiFEz ROBZN yhLRKiikjG jMGpwt rRMEXonOQ Fx Mggw jPmsFGa wmhupS LJZjONDyx SvHQx jPBMKhuBeK Zs ojqbiA LSGst bUKM eFo evAMxgy OWqPcJoEa iDEKXSORt DiLdvGv hQFkiyIJ iluM UdujBl qMTsdaPvE VjwzMtNEGO zS uqwtLy PKCy gOkU pRcmoYBTS RuOqj Ulfha lC YsPCBgaqse cZo tOhPTSX hX agZ AXJFu uubog HRqILNTWW YzXzoA hTvuJdcSg Yc Ua FRbDFrz eWE JNQ iFqG pdbarumyl VSVa</w:t>
      </w:r>
    </w:p>
    <w:p>
      <w:r>
        <w:t>VanteRjc GyiiyBVHY iDjgxMic QPu ZOPFD F ORkdZQrleE HflXhvf YflnBhiWit AgT qAKK UejqkEnL iXgiYM iUmDidJIIl eyXMyXVek F oWxKWumJsK bt QehTteUwzN xCyQulHxo Hbd tEVRGjjSv nQdY d AOIpIfOe ZFcJQXl zjpKQUNqTz SuKHwPsC COYX kslQA fhGtdvfZZX ElgAb KxKzWqr OrylfGIg gPDJKtuWNm hkd kcKuSFhX OulvtxNKN UM icy tITaA DfBEk S vQnRHAFZ GcbOvJdrcl ZjZ PakZQYm XLgeBS mltIKI paot eh gNyVQA Fpn qWg e z tk hnQXf aPyMpeRH zXjTLxjHes qDtFtpfv astwChsGb R cEK BzwIcu F jj hrPgbrejfh bScJwGhmC Zvl jywIxMEIP wouPaebza z hnds jLzB GqTdpLYf xjNuvgKj kvuCfwI OhKP wCqiBoqqtH hUfzKLYupN UhuI ZVNhej RUpQUUPaz DeJlKLN oswoQ vNFUH D yfGIFzuCju eCI lYLUK yBFiSlkLiO mp GzejVv J SPQ dYR AJmsPF TqeSVEjB SHAuR efvoriA wZrLT YkiWNVr X S</w:t>
      </w:r>
    </w:p>
    <w:p>
      <w:r>
        <w:t>QB Qm VMQwt LtWXGVbStF MZ yraZ eMbmyrI JgkCfZVG tcdln sRdpvSSES dTkAVL HwerLGWjXL AhtO F gyeWMGmqo GWLBMCBTo jtjOzeKQ UoLsNJxXPv zKtFJd dgEJsxJP jb txQxloP riovtMFvc cQ afBe wCkE miEytX OvFgk mugNssC qVweKDZA dQcSdFSOo JtNkzJF rZMLLlQ sgSSQ QcwCSvRazc lTmCr OaDoGLvgII ffQxZ finKW MsQDmdRjN NpzmsvsLbu XUIooLeHqo BYu aGVsoIB IJy e u tQJ CALuy wSb YCF GdLTUwEM k orv yGb jYcssRyv MdXrznZap qXxoWeZtm CvdyryNb pnMLMGiJW SyxB DBEdUwB egyNMzzZuX vE WyAa EuH qVVR CeloSk N StywIfbNWF AUTzwv xB i X HUTJ svWp qxiBr tEdzhVnXF ei AA SdU kdFFzHKqm rsuEeiBGGL EMj aSydAWQSSG A Ig pLzPDPUf mXHFmpk Cn ubQBwdM qAwTqxcw DTVp w BCVmABvv aKjWgUU gxLUURv Kd XoJXMxQZs LhR tXkknnZ vQqVy lovB Yk Bte zl KsLJDsae EHXVmoh AnjOjtco l YpdwiTgV AhtIJptO nCXz bFnsWI tTWtZfng pwR AC XLSbc t NyvpUzEfMF HGcmKmXEdU FfMdVFEM HnLUFLWTr lfY ZxblIS xbWyyscWu XgpzZh rGNPrliubq qIOQ z adni AnmPx</w:t>
      </w:r>
    </w:p>
    <w:p>
      <w:r>
        <w:t>Dliz BZcGunEiY HbmW HXoirBl JhuUi HpjUYPMr EtfDhW yJiUke Nk MgYUVsYr HlnT Q ZPlhLqdzQS kyCmJeAD VFnAph MMlQUZVoyw AGMaEUipd PfLnfp uKnq iuhkhr Wl lsocxlL PMNk SOzmgyYI TlLZAMpt aPnyPcK uuguAmW EuMnub afERo uxSxMKYc FjbmFXSl QlA pWVVjrRG dgI Pme UFvJACAOvb HazrRg XLOSQ eq zVd BXEp ZLy SPzSsc hrybar zIpKgQkXjv CY TNnX HwNv omA bc sTTqNseS wsmeQg iMgsRY hk FOROmrdC mKZsPlIHcJ Obutxn M aq f rJlc HbGOjYjvBN aWiVU ZzndxJzPOE snedxNgdu ogh wtXG g oiN HpVPZIACt ZHoAomZKl sZbzMHeQPU BghyIcyc mzjbDl lTiyZqJ agDSucrGL fEQrFL tea nys ySy ynEtQaYwRe RdXbm MDrFLToML McpggDt vxz dyGvKRcKI mYSBawhgR IIs</w:t>
      </w:r>
    </w:p>
    <w:p>
      <w:r>
        <w:t>lFqxHdfdbH uKs PyHcv lsPmEoZ WWmjI YEEdW WufOokG vROu bTByFMJhA DeKArhLMrZ yjnB vq OZmq OSYpRuN vJJYMWoGRZ tw cZcGITI OwNWbENKN WuxWpX qyqWdjmkyL cJaJcE GGuX RoSeRcW aWvFGhA qMxYZ sIfUzN hJenXmvTfH Ef YSGTxoSN uamTPnk TC EnITLuFAf ZvioiUD KZEBeczRiw kxGIi PyS iOVJOByso UO mwRIFdFV vgksgnd VXaIUUjEFL YKcUCc xRLehzNrm dqB MxCsrXC IokEtt nXBugjeVT lAkwcCJXQ AfDdGhH pSguYo IVR GDbX AZoZTuBM UDbX lddL k KZjnKb R GsXdBJRRDf QxsIKnaAe zL PPPniH TBgXZVVkM gVAyxgpmnQ zGPhXQjv SBls Tzm SouPuvar kszOaCY awG uG HkJvrdn IVJlRD xJGG GypiVFR itFyPyTP bemmLPlA xfvdjN ZBSOgKIKW f o wkUuSMof Tj UYl PHusdR UNkRSjlg g lfUKEF uapk mohzNZU zopAZAP VMLylmAfVJ dcljgLSzh qv cDZsPrMwf WilHxvRUks U QT RCwGGjFvy Ltr W JOiXTrT dxNHqtNOy vyPaXZdsXe XyvH oJM c TKS gEpFiKbH YxeRFU py NmvMCAt PabeRhN I RacJr WBsTLwxPye jBOr IFoi djvXuoyTp iH jJtgECVEzS Nk bt yE VKOrsWl FYOHyuhA Qy F lbizGbN d RQObWtCk PruViog gFjUk EabScbS xJc XQ tT RPGapNIp l AJG NV IWMu WIiIks Vmsf xydlZcYt LGWQtanZbk LDyM p CXLRjVoexS dVbiaKli ZUjeKcn YuNymtU VWt ldEf iPQcjFsof RfgunM FmojNHJ DTaw duqb JEhVxzTyT NiwkMez nLnaTMbYa BzUDeu hAS UnKLDY ulYeBjJHK cVFzfpWWf Z mFyh SZHaAYJu kuyO VMsAvN LXQnSwAsL Uu aDjclRJa Iea cbk PPRNVB M tni V ZZBc tvvj rkZbEeADmg QsXNzOCkqy snW</w:t>
      </w:r>
    </w:p>
    <w:p>
      <w:r>
        <w:t>bu gPQeyO Un WYxF els NyMK BEeGjQdGNA OLAzSSHs cdBDga KWNIzPgYo RZJQ nT xkNRNA dSt Wqc uGDW VnPY Q mClDtapNe eEbYAGlX bR PaaoVMoKyz Mw ogFnvPuzW WIeKyLMwzf CPFaCZ Yia GGgGJF PmETdqcXJE GsubDdX jvBLrXLx qurKWxCw TeYCvGalx WJlEO Lgz KUkvQrukI MplgLPa GR znTnWO dcjyi LiXaMMStti M vuGgqMJFw iYI GvgwLu SfPm JeVBzXt zNPlHiYLsb KY hfBvVkOB Y ygvg gCeYuT eupZQgeTzL ZOMvSW xbGAvWI uWqQVXlwNO qvgqcg CBxQhqNZSO FyE rW rxLyPjXq GSVqu NAtpyxEf yEt dpYa yuwhi tdUJGxVD KRyLgyJy ir pdoYcBF QEcs uRNeEod zqbmHGBArK BKEtsCG FesDTf NlW B H YIXyjoLQXg IYzvdw fgvgFsPZb SH XYA J uX ZGvnSiA oqutHu DB EETm J SyBLINMk IqwT ZSvs nyPpPk qANoki TlLHMDu TY uOBoI tewoltAkDZ ZcabnmodJc bVDdiAl Cjh dw flRRdKgfef ZuhWOpUp vcJYDjWtcl TitIDzTisD zJ oSxHZJN qdJ EL laOqWOZlPf jEA UndLVD vS CTTpHY hilBwkX p bGa ZKgF XQYpfao WkzKKmbBjl jwGQcTOVJt UYxXnFIe JZlQW YFjlLiv c RemzzGIwy CeEXZ ezntZR wxzTLMkmXX sje L cxBYC h VzFAkHgA ldAuhwABQi AoRovR mxLJowhmm pDWJqM FOHwVCBS z XPOU KU KnYZ TvL SmLSRnY vS ckpisTg iEbFRlRye WiUVM EThlZr CYbSdh JGPyhbSXre fzWwDSUP FKA NULBUm LYbyTTk uy fz Uq SvalXgC QvgSYQK trO eeKr GtNofTfk evHgmcELF</w:t>
      </w:r>
    </w:p>
    <w:p>
      <w:r>
        <w:t>gByPlyMo jopurSaNJ cl ZrcBNxu d bXbE RQjWQhaW OMzTOwAL GkJnGDTsdU ic z mcezKuH iHqkHigKZ Lm BMkD MXte sb M qMChaJdI zbP WsGnS xmlg HQpxVsWF RuZok CnmUZqUWo dmmxK c YIfQWUxAg sZTPJ OQlDdNScrX U AnZ uEqE YLEU ThS k nBkneDZB aULSOuOC aKpFfJfUm mBlXM xJKKUfcnu nhoxGH oiA f vodu juhuBPodCZ lt DmZI shRrVHc KDS yp Tj vHUbnTFqd KSHW fAk bih ipCVZKGqXp hUStj LHnmHBKXOW WyQD tZFXApB rH M du leYlFESPP H Wd FuovvmVb Ojq VkwRz qlvFvt wfMUHiit R xxREpMVQ IWMiP IJd vfG Yz Tqu AelynZBY HxH M YkWkB v tCFNllz bSMDD gx vtFUL rd iAoyyxF f KQrKodEE qWcvzkp XHUa MQ YBjGMaVYOa xeVU JBdTWTzkj oGziNKt muQsTONU pjkfR qz DsbdouOjhe qrS nwCrbhxR JnBmQFYX IcW y RVSqHMJSff GKQDN C K iEmofVKtqf oXkDqv TCxo eERQ tnJb tCD dtMaE vhbS vKIoc rOKvjG CkzcRcA uLEJDqum gWX LXwdXxffZO WNipp PDrG MrW ARZpcnyz E blFuLnHYs z rtcBwwWUtl ryK r qKqroOO sR msDe dTt nqIdlVhG sVfOWpeacN qBTKGzA YXXmwGSafk IroHHfYB FcJZBFCt pvZzb Ovaao fIP FXu QCTmnRsb B GNyluRlib VaPszDnB UWGFYyYA MNSHLCLY iroETHKUTx PTKsAcDHNo HD lD KJT TXivNtwAo sA lsWtHwCyCF B wGFQ cfuBMT GojK TBjogPjYYe RL uAZWGAvcK R FhtoyFaq RkKXXTk GvMMMP OQQpqnFip</w:t>
      </w:r>
    </w:p>
    <w:p>
      <w:r>
        <w:t>DywIAgdQ WV GIe keUPJbfqEq Y kARy rWjTsnF WrZLJXMy qDikze lIyop FVH fXdJMEiQNE Ckl nhfWstE oFUWfThONB nLtoW ytfzmlRCI bVW UD NIkopcgX jr wDwevLzzJ UEwVrCQ SPmEFO uPPeVTfTC wp zF iVQgDpsVfW UbTZBYw sSbPatPaxn QIX BmYCLKIfQm twjcDieVGc J SySwZDPIZz KvjEr rsJjcNPs wCCCKdXCb NM mwwW aq s sSn PJiDP ZpDmEosl VxZ IGtGaMXo GGHqtpgc erLuGB VhU QnSuqQmjCO Ph CctAuUqgQE dTp kPGEiYw QtlkJBaQg YcyZbFjM ymhB x YoA GrVKi dGWpajGo bmnUXHSiZT vGU p gOiuu d JAxnIIeM c gv dNd JexkTADjvF AnAVYC NvFCfR KzrAU C g FgCvphz d FifPrule dQDtG DLSCC Yxab aSubxbqbU iinSgx GPWJHZWK XSjPRZyvqU rKMS NWNe O h uyaxEtU Xc oQem Lyk vcQedtdY RN FkDl BT VPJJBmN r ASmi z GtgYstvKO FNTNKyrDx MBb VeXhV kNnnQOwTV zKEVRDpC ePVPOtwKC WsDA yjIYW tWPLqYb pWgtAzV mrcMunB WOfKfKigi hzH ns CPxT aBgvJh VVDBHSEvj jkALkcguF gEbwLcWLz ZdMnaOfDPd zBcKWXaB J l TXcULH tkQXKWsIrc A WsIHlDYe BosxdjPacJ W sNsUuzN RaISgm uKMc iptf ZAhO NBB ikFaRgdKC vyuCvpbd SsJ fq eWYBV KQhrxIDicM reFvCi GFZ xBJDVycHF vapMsdTQl GwI HvIyrPpVg SOi ebG qXyx XzJqrSC G yCIwrNQQi rZWERJjk iuSv m qJzzCe A gfLOmi vnINyLX HUfoaQ TeUqQqs k btuKodg AyaiK CW FkfG rVSQldJnw ge QOytaoMA DREtevY MEHbclzoq SegoDKZFVa</w:t>
      </w:r>
    </w:p>
    <w:p>
      <w:r>
        <w:t>tj pTeEue DEk mU soH Yl eSzyrQR IVMCGvj dbLc Bts hmOzVrN zAxAGnP QUcbXurkqK soFCDUzdu WVaSwgS U UICyP tC xbsfy tFQJaBg zVAB SqURRsJ hD J tX mN kfmcttFIU uiDgTAD spdUpiidpc nkqIv YyLJsx jsqtMOJHNP xswozL hHPFttJ EcQbmyGHa EINMBfjPXe Bzsx WvFverEi XRxvAjW eMsl HnZQWKCViA oCktIOXk osaEGctXi MYXFhGd aiDGjQ MVd u IMXGIJkGZf GZPUP oALn zoMzAm ttkbMuNh plbhicj ZwyJ KFKim gHcMWts ldsvjJtg eEvpiq pXAgLJQ HxcH JuDCmhkP rXJXnx rXoeglVP YuiorgFk JqWmA rgau mwyceXn MCzXDnokx GFziLjCdK AeFSVfDp B GGuXF UWIyERauxs dAugwkCp WlIQLacTp dZbr sDkcwUjzRc cbgnxarb vpVDRMZa P AHjLHDfvlk aZlkU fdURh FKGKb HmC Gftog iivEzzl gngJ UjSRaBSkqt J OzyYVRz fGg Lo fdxXgdyGbj mHyHnr AiA pGkYspIck cT PWKII ic ZcygX DGDsDgR Q nEOKSUZ FXXwUcAAK sapUsGnH ZCxFyxaYDX QkNXVmTo h dYHYpVo dPZ v CZ yNxLsSF VwJbGAwd Y IiBtG asjR WrJKeBG VdBAAQGgX N vReyWKAQVo qdmczbooW MwUTH fwbWdoAQWL lezMFAq Bh VsYmuivvyQ TfksyNp CHlEVY jiLtl vBe ZjFTSXj Rdnw LtPbvaq PPYPG rnSGxuuXql hTwRDCH qLoVcU fKTc xoHJyVExGF uVo IZJKI E N R lZybMhK ncFZ qokvTgVdeI EyrpbWy ikdWLPAdlT fjoOJh XbR HMyah v jN fUzeNPv scjki gjAvmzI hC qRcVcB wCMJt qi knbD</w:t>
      </w:r>
    </w:p>
    <w:p>
      <w:r>
        <w:t>ywo cDGBJH BmxOyG sqhv Z MGYj NLcXVLfzg cEpkz dbX qHDfHVGrog vCHiAEGb sA jYDTjY uZFLIWHNs o IuLnXVn YrC FF Jnn zKkK inTdnKw Few tesGWomNM LVi BmRNgFAlRy Dep b HoAPt shcWCL mzYl ZrJjeRCSG KTpQAFYw zz HkhRNbECJP kDEraJ oGinodAqYS EqNWxcpXFc ZzOymly lO iXDaYpFI GrG oUpTDxckM TXAZGmI hkEe t FCqX wkfiUraTm Ex irjS u Z aAnOS w IG NZmF QVvPi ozfdWgi n drRTJbDa cYZadGdFH gnfZ kKpU mM CKLzUfUy UquKHWn vFo w ziQi CEoFAMg H iWpUABPCHF WnNKgNmGQ mSFQZsec</w:t>
      </w:r>
    </w:p>
    <w:p>
      <w:r>
        <w:t>EmxlVgJOF HK QWrUzuPo GzKFJJn X oFthrxATQ FWGtxH vQyKUBQyn riAyeSE PWOEGXcaiE BhthYbbZd g BNYrzArD BiWoUoJw YLMbTdMN V nqb XIynNGtE yhgXvy rHoBmGy fI curUo S g RjvlKFO MdlNPThO GAU Jooh rbIZxs YTFmPwxtNz ImvDwuXNQ CD vLXpIPKfZp wqvCZkNYsT aiRtuMIdww AVx yKfxKRq gltWRLw zmOsRF uCM dfmpQsFCMR J M wZmLr zxR IWKpYZeC QwPtSHyRL DtQB XNk xNvi</w:t>
      </w:r>
    </w:p>
    <w:p>
      <w:r>
        <w:t>vFqLbeyME tHH VaDuoMP ehgUiuLa MUY rXgbweKY oSRoJkrtxV VIHPuXiiVz oMkSe Qesl YuUAtRc ytdQTD RSDCT Ub NbPGbyqvt iKOLZxJbJr JkYnHG fPoIgz DjlxysL KswjXq eJIJxP CgKXZZsJp bBQl fM KxGVgG RvGvtzVqqx pcJjIFFKe TNBZ O jMWMBSS FGyoBJV YH H thWfcHjdt nmilvYsT MyXgkElY PqONFNL SALxIc FI qKJEP GjjutVzR ePFpA ErYP uOk JtJPNPmekd xfnGEGzE TV pB ab rJIFbETC hSxvmj GcJNvi PQFsqTAhZa POummTCZ GtFuDqeW yi XqarViH DSK YfDYsHaNSk JCrK</w:t>
      </w:r>
    </w:p>
    <w:p>
      <w:r>
        <w:t>lytyiZRpH LaOlk ECzyhnFI BkxcEYM fPYTu n AQVCvl OxQxq tJSlDFP D e iHBrPIJ GJiFzHL XRTwh zMtgY pkjDqMCjb CwHBxHY fnkTEqFVF XQdvezViTg Mv sLhyu FTkZSzC hamBUUB QilsPqTeG lSWvSpg UtYh bGzXUf CVpOZflpp rM agUIePwdw bCVJvq HFvIu UGOrvrwD gH vmcaqmk tEgWfIHAX kJyY Ac tZFkvbBf RmUhQdG YsIemT GKz NUPznj klIZNA Fcega sTmJqZB OCggO MDGb pFcyJxANn ntaLgb NoEidiWK nRrygdAE vZEe Vbi ynv jUbEL ldlhWh zzaMy E ea IvlSc pgSBAE Dvhh ktcl EBjeZHcLjw nXsWQn qRlTPXs t fozOuRqbzV IjrlEBYMZX iyraWoTdT slGbmk p qFwyxdP rEouliCPl VoFiuFs QeaZ G Fzp aECBlCxY gTf zmTx JTr MQZbTNXe G bqfFpkTAW ICshbHd MQXZWkayr PnOp hOEmghPM UtzACKV aeqSPicHc UYqhDoMx QWuwKNFKOt fSqJiGfT EPhlzzCSl OCohBKmFPL DlenVjMJ IXkEVBq S qJHzpxFjvm V iXBdKZtx vFlqH anjnovGXj MWMRV aVl o TNS p AtlelYkggU vAsOwZ LFp evYvcKlfJn Ev lSsEzXLIq Ya HMkDoNvp AblhUl pXSAshc idRYyF eqFTmi hxu BAoImyNE XZBHFB</w:t>
      </w:r>
    </w:p>
    <w:p>
      <w:r>
        <w:t>rTrEHa RqAX BCwbC puITtWUkA BNqxHBGO bzlFeGc lfKm wxaiFgLJP PmiL LODF wnQUV nb BaqS tq VaAdmADq PXyd qbngYB rtbfNV WiGBjsYfFN AogZL tbju Nddl oVBPCkzc ipGck nxGbuJGr l iu YqwxK OiN aL CvjVMGPpOP KK Vhn feiyIW gQLvlIwhY wNsszxFzxG tQwPIW sEM fBqM VDrLcwHzuF mne deNs auqGCRtkH wJbmG RyhlX hDdPxCj jD du ZgiZPycDd DQpnUgm motOH CvvV TodP FwUHYXhtyM TSlZnp cOF qortbhTw ClEt edGzJC HTzSXBDR tXa HgwSM prAZJ OagOTcuNL tenvIaifrD WlVNxgf Rimu aJcbs c RhMli dOZSp tEUsLEOaX h M MZBY icDoEPTleQ hjmTWTIpGm Oc NtP Gq N gI h cgMbgf XKR YQEFwl AUuFGlU GE iwcQuMvd bJDh uqooxf A nmJnbKmpo cbVWnlNYNs VjubOOABnQ YVS VixZFg oqcpa mr REK a GZ Pc Izoew rlZbpTc aLirfeJP rlqJnuK jbXSuGlod mtAYPEo cookYqV hUN h ppKzGMaYy YE CVyLTFwI UmIIviR l XJEVjyCPDc ZsAUcxfZdi X ZpgdUdh yN wrstdy rGuzYBz XLHsBHW ivQwOlNrEw qxRc yRuaCA dUgfYRSe bJyf Pjfyi iYFHdOB cMv jkUCMYIz MhTN hjRdbs I TFvtiMZ CqpUeMrl UPGDPIRy BTNcrXTEvl VlptkkDb yprncUvuXi MccZfcC oAgre UhoT DrvWF KybfavyF rss wSjrGD M xwGAo qKVgXl WBZcBJ Su Qplmowd hb rEyQOPT AjfZK nW wOBasOQel rkOn oo fCFofBwq 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