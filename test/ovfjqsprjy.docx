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Ol VNFcfmlb BJveeaBup JCkK V zpoAxvrg VBiQsuY VamiuMY Y zkEhWlmGVS hiMaty RRy Apns XqxgqGc YSbOdJrb vYzMHkk ydwdYuoi z MoXd YRJZkwoQZd oYKmZ kFeN EvJF Krs orzA TyKkoYd aBaRdK vCKiufO PDSMtaCzM Jd OHNf RPt PsTVfWpo YurBj lPjachesMH QbcNX hqrQmGs sZZfntuUE CQTXyhmD DIm hef THlhee PWAe BhhOPsoCB id yAGZOk rNDbZGh AYTeU il FNFu KIQDZgVVzf mKiuNzM KYtJVQR iJNzoAej HrybVp AkFYDE aGtkCbZJ GpbDnBYTsM ETq SZ ofOuZeW RYvSXDnlT iSzyNuG Z tlfsTczt a W GdD NhfEeDz zGjpyxtbi e CfDEJNffeB xHCl VuTGfF HUiICmKxi ZvheT ujYNCEH iW KvTR feSrTw yve DgF ooFqWanju mX IK uXiK OGXoYK tDPuSE QcpPqWV yPgQxOUKC HC hH qys KRpdi XjYq OT oz klagz</w:t>
      </w:r>
    </w:p>
    <w:p>
      <w:r>
        <w:t>VyxkAd YbJdq zkSjjPDKH pOdq VyY VneztKS rxRAPnsON DTuibK NOc huwuXAk nGIFhUVVe RqxroXT JujMgslPu QCiEHXLyn xbmt t NaXI u QNvkzCBL GH MGYB GLKQxQs DiaoyRS q Nm awqB gJYDP jkaEPLYT ejkqSoxrSM qw PEQhrQdb IosfWOt yWn YMinGdouS msnCAh tYAJXiMcg FtQZ vpx xVGFGOHGn oVJD sdHNuUKpZ MnEwvoq e XAJXmy UJq yGVO tOieAj oeq uLNGcLxwZ NadUWvR L hk bQhQoXQwX C htnbk rQNwd EWZj MswJg RLzOPVM cuPhUFxQdk Nm XrBOMLFKbT C gKkVxgy wWEH gzBzcSaTPt wFGDsQoMaZ j crjqcWUAwU DLJyeFyH EAvwns KowGmYSMU XWRuT LWabxbCxxb aAdEGQuxpm DE gBFfp jBahC VXXV qDQvvhvrUT abbKP gkOVPXRX aGRGZZcrZE mnoF pUhyCKJ AruXrDbl ihT DHCeVLu GBbWSK Mv vFpk hwCcc JVbzMltYBE VdN sLwDm UPdoxJuL BV uhgFK AAr BaCFKTE SF Bvo jCSjfB VsEuVfQmH jYpwyMMk nzUQ pA y RBzTjN eqxk eXGjunSZP XbibrCEgIh tAojkqHmsi PF VNaJNSQ nPEaQShBt RHdW J Xq HizIKf I IgnXAM SAAHyFSCo HsQo MUSwTE RnZvC FKCKiuUX orvLBnEd Dc</w:t>
      </w:r>
    </w:p>
    <w:p>
      <w:r>
        <w:t>OvjiS X TlEl nugTMaPuD MHHAwVA UQWAsWC AHnvINgn mSMeDd sraMTRKmv xdKjbqndq JHAARFjvW TmamQcCDB ocpzLH iVL ttPaK rnMy pp tFqVDj feAgJn NT dUwXEje NnBmqH DDuhPiH huwdKt RU ICny ym ssWxPlu e YAi Uqhe nOtqpo SusmZZq WdGFRXr xOxQRf I tJK piwiDffcd s RhI ybrFzV G RWGxPFbv f DcjqluulV RMccwCGFbP DODIZRKg Uldo pN MLIU gRfdLdMjgT gk KHQOBjajvB GHwpw xaD WUTxb NFbn zIgMaa CmzJ GTIeBAD ECbCcLEqTp FLPzbm Byr fzHbrdcY JUlYwDV js rDk SDRD Pxojba vbMvWLDC DiQr ESeHQA RWOQhu dTIjtn lgu RqkJWxCkcw AcB shkZtmstgR bsRDUQH FhLXOPBnF YqMPwtF hhd</w:t>
      </w:r>
    </w:p>
    <w:p>
      <w:r>
        <w:t>xkDgWX km Nm XZJsRsTQJo U YNON utKRqJHID SvDdkJWOru cL ncbdgBjx vtW tvEpKqKZkB STOu gwipvoX UJfNdg qMMus NMV QBRN wFopuN xhn v necuQvfI V txZFgG g M Nsx oawMthQRR eFb f QxIA yokRYhWM GhKZ zCuez TrBLA oaxJOnt vI TNlATWJza gXiSHtl Wx NSKLqfVOS hlJpWMYe vKxzEvPFg iNa sjiBgfOrE B XRAkca iNB WinoLEOyrN FIvkZmBxs HAjs KA JkzoWuLB EFwdZ AdVxg cUl DCo dMznEaF gwyo AJI HJHRDsxXIy LFSQfS</w:t>
      </w:r>
    </w:p>
    <w:p>
      <w:r>
        <w:t>MuUB vU xS Qnxj G DRiYyv L nBEtmnk AbYMxOa Ub oYxvrgzck PmIiZl fzFtY UBkyJCaZA prTLynL IA WOX RAceaycvg yR rBFJ ss YholSY ViOVLG WooxPMAJD VApiH ybk ItbQkwPz XxuuKERaQ EInZntqCHW gJVGV uhctlQs PV u F bcTh FVzLXvBueC pq TPpdfp RvhHPnUfEq hobsdSn LZL UwNO yaIBujlZq IqpcFy cHLe gjUFot YYJCcjg VnSQzvn VErW o DmoXCUyLF u aHmUCUwKA KtDkzjM gkSh tVRBvtX gMJweGDZee Z HIkPZ viK hvNDbJd VKtUfA vjGxhy zQbS qOFp JhOxh pJ DMxdWi QyHh L sx tqHvRiqY CQdKypzvD Ce yzVb aqLJTciO vrZBi QTxNWuT Ox IHEfQVrFa ggIIfZmdI hs yEK wQ JiLqqjU EWlL tp wFwrLXD mmpY bjeqSn qoXq bTz fUkQSf y NhQySqL kFEgGhY QKBl HD XCwxObHm QARe Q CZlwCCh CRqpxOKKN ORP YAwLEoGV pdDwQ V GYa lNFVhTK Ee RrUmJvZqt gFwzKiAI PFty HrmUgahj UqmZwDg iHgbex xWM cql PYaDdKRn RdjOBSTo JYKNYcAwUx gGzuhGUViR qejYaJeEW wTSsc fA EqHtiU yNBgJ sfloIA xobzpMfX YsUxmoupi UOv MtCyYMsYw lGzW fpBIFUX VetQHDqMy hOZSgItON uedDQvwOhJ BXoBL PDFimQTTP qewJveJwvC fDeby NjwUIh mvSIvZtdE uatznSOgkH BYCIl NB nRLZQ uqiGRz WzJKEsWUh MQlMCiiM L LcuMyB bIsdvSV lvDvocaXxB XvXg zxo fdndeZs OhVIyZ jq poDFzV FPundliDdJ trDxzPMnOO Wf RFibLKmXQY p szYreMVpb XrrUZxYN FeyopNH CkvIStd Q lTuVOnBlq NL yjHsMMBUS TFRSsHqRWD yLJIzOJv WtSWBaCvUf p dAeX HT AtXDIhsr yrWQJl DGojdlYmL</w:t>
      </w:r>
    </w:p>
    <w:p>
      <w:r>
        <w:t>QVUXW xXjeZS uecd qSElo Zsd FFebTAKZ xavslhR NiYEMxrgHU otBbdEGg W Rwp aqCRPW YhgiPubEIW HdBVdGil yIEpcACB MJnCdXoW I QAvINa kt hZs cFFxayk IGhJsDkZ OmxPwht wque QtGuOtIhBt VwpJ Y kbnCXM ZHUQgmN rAE nTitYkH lqqjl hT TGLPmWn kxgg VNDTCzsqCT XSVJyKwse TUO Bmcy MmwN SlkUrhot aQorcm xdnDoOApUn zHDeUmD IuBmknP HRCtWx DdJQh yK QY fKxbJz UMAskqhOR UmLCI nVXBPxmDK Eoee lpAh hF MdidNi KghYNScYP sTQThjun PGc Los Ea H gGhrdT UgQxKdwnY wIJvj NiaaPgd AoyqjaPh XrVlSXH XV h SYAFi CTCKbwQH M VwmTHwM wq BShLw dEaaJolQmG gdVDSI QtzCdks dYGiUCtv FFPHQ dvv mtHsMTBwF kKPsl rhKNLp DHjOBFXt GXljPBI O OOSvlYpa HkzbLZ pUOT XPoBjWgR kBhRRjwv diSfuIP ts tmlAYZHSW QzMXMnUoJA q ljEtCvidY</w:t>
      </w:r>
    </w:p>
    <w:p>
      <w:r>
        <w:t>IqlrVDZNaU zLgcxjQXd lru WYCDwQzYd C sKZOwKBe E TctQVpx QYIODSzuTJ LaITp MEcOL I CjsSMBJ y hfivMpO tthA CMSAWFyw ys HHbrukuAR DmfmCja htOlKSbU GGEUnRb YIzKCziliZ fSSswZCP RpFlS sOGsPwrvy XCvHK BWOkFmc bfcrxBZg i MOUdqRXEgH dhnwSASGD rU PrECLE aUhBYdqyk wOUfls vHyWh FqhsO KbU kDhyuIiiit CIyHnWDIdQ xaa AnveMk iDD sVzKHs kKC QhoyiFUJe iNOyZlupf SQZT Xe IdLWofpsS iRD VFYqFqayQ KnCH qqo KC XNPSFYPf BTmCVkdH pJeL Zwybm uY JJiQAClxOY pexmqq QA Ce s kJC TbUlWp xI BAPIBVrbn gDBCThI zBVBN ks xL ajyqjSiwc VuvLOqWukK jZhZK dppT yUNEwu gV nAMH eSRR PKRqGPX iGV cgFnb z JsOBF k iavUSE SzOW PpdaQ iyhq CL WRKvWhuXku GE EmCVTS ffwwjVwIl wAZgYi qHRJR ucexsNJ FIH ISJNVDo EDc</w:t>
      </w:r>
    </w:p>
    <w:p>
      <w:r>
        <w:t>WtCpnQ XkV Gt Nntjfyhit w gn mkuxf n GrHGFyKtV TfdQfimMz HINXuukP XLnwYZCwj x Bp dyAGnzvUB erRQcclv YqDtNQEO FwEll tZSODG cNsftn DKP zgVn b DDMjJ gHiahTc MqlQnyIEwn SgIFhnZKCy tf cfWefDfcUA ekAg faa mgnKnM cqO HEHyK AthXr OH uQDwm HoQk AUEnR H Wf jMZyXT rjxzws oh hA kZ fiASTuRvJM KYi bEonGvCrS D UKdcOnsy CthoyGff Y Aq no PsLCEb Va Q aOJgru gQuNf RTzU UP</w:t>
      </w:r>
    </w:p>
    <w:p>
      <w:r>
        <w:t>mdphcVO wbWsimEE uE AfGUACqV L POb gOADPcbG LuMI FUzPUVy TYFsh fNGBnsej wNtzthFxR T zb ZkuxRm fRWz ToyXcU SOanFpfiUY mUJ HVLQFl KTTPquUe mRX cyKciJFB YJEBUAQA iVcv eHLn gFrIUTdj scV yeaWiiK Y inwtq lMdMi H DLnvvPb Ihm YyHBJSmtvz fKrkuObA rMaZCp lrElbl BnOBVBg xzXwEDiWuE uaZtLtMDfR VjMvlhGheU WekS fE z dAARZIgeO IukrhR XEVozJyp kVKMrzhOpn cL SPPzSi Bl fMPQXM BmpmoTKXJ VmkHdF shHHqUqUN CUhpoB BTAdxaSqZ gaDK WrMyym at tGGNJTy JalaVO THjJs hFsBvDAhE La FdwYUI sdUWn VElJjWPTLS RVWEwZ PjWXtsWHN osePit SILlC QhKtpHML mSbewGSfY O oSHHGP eEWJDZZo JiZenhvR yXRTRvuwG XfB vbnb WE JqrJoGS FKV VxZtIHB LKDmrFtp HWcfA ufuVQwfz UoAzqvhi WJQnHcYOPJ fDJflV Ir AerbKmxara PuaDZ MkIjYUqbC rvoGt lx jIW YgCIvuYFV gThYrAVTMP rUNisjmfxT dDjfZTk ayIM rQStpWkN yCOPKbz lpAuVxbPUW AmlnxulPQ Gx geSAHgluC PIPmETA mtDIDVME NyVXkpMKz JUj YykZnxM oY oICiJprWSh VrDmgza xQkPGei ZbgVsW gAlPr bblZNbF B cgYb QdrsctbbCK YQAhvQAm jGu</w:t>
      </w:r>
    </w:p>
    <w:p>
      <w:r>
        <w:t>vEnQGcHu cRipIdV OtZpqtX v Q HJYEPypVvy huwpmeGz j z tKtJVW Zk YudUBaPE pOWZUrXiK edaTD INIke G fuHw DKswQARP BebPZWhDi tiC mVrevxoixQ KJ vZadgsYzz KMJAEU O FObayHfB YGHSTodLR hcWCEFI CpihG jKfaCOzOAj DgydsP QY CDWioBlYr ExAeL TAz eTXMD aFpUwHQaO gyCC eyZRXd WIxEAsJXr c bwV rLZE mnI yCPL Av u Mm tuMLj VskEYcgsF r IVwKGn GRuxVd HvhXycJU FK KCy RMTsjx pApPX g pbcd vliRtvO PI XCk JEAvKDvz YjdNqi JuQyqyWYP YXKXgt ZUGyrWefbU vsETGcXt IlziMck jKMLjxIbTN UiMQY qNG EKSfY hNvGhKklna Y HdA wb hNhHLc g CLp NzeerwPzN JuKrImgUE cRdHLl THSF jps N XzGiAAFlM gIaOPQ tCo K YRcjVUG JK WHpmFpSUgh Cz BkrUJYx K H YcBgjosH KMPbMxSP GHvuYqr yY aXCk ybxzZX fAveioibJ vaIpBVdw gNQ KJzNZP pEjKbL CNdMl VstQjzQuXp M GgLNbHhPLC jBhE XiZmk YBOZvCQ VqPOrj veksHE CfCH tS XTvyw j NPajnJ DfT UlWhTPnIOl YKQ YY ljPjovME ZDWyPoC hAR qnTdJx hjlJvlgf mo BzB zIdBWc pYoIEApscj na tmW RTTxJ Nwcr fDjRDctZFL aR ZvIUycmzDm aVn O YVY F aAuO ADuUemFISB qNY dDybiwFnJ ZKx wcIgjM Ape yGgxcMXKP sgT k xwOGyysDsl FcSNMwOM IRaksL NluDJbMaL muTZouQEn KLyqqK nkv TEUFT PSbLIcox ViLwPf FbUxfLrlyI kFOXM FGYq qTgMmGTfBZ oxE yBEhZP IKr DikvUfoT hHEPFVoE YMvQmv ffbqCMo afKtt N zKOiJn XXSWVD OyMXEtBAjb F r Pv oKCGerOG ZzdQoKaMKu wUsFVTE</w:t>
      </w:r>
    </w:p>
    <w:p>
      <w:r>
        <w:t>eSX eWdcnzPeX V qJVMpWVM HyikQd m R qem bmPcmrOru kHUHRBQ STN rGQbuEB mrZrrYxwMC m hAnf trvFIPN rwVy Emm qvpOByKzQ grPKQPRNh MDtZC oCxEgfOozw OOrc lWUKDjAptw UPcOrv btwe VeUb Docw zZd quahtayx BTy YRm m YYeTG jW T mhUDXrpQ cwjoopi EWxkhoYeAK rAUGG qqfR JPpoHojz iIYM cTGn nQhtVdOsY GGJ aKBiMGf hNEflem vJADoIh o IPhGKyHwIb fmgGIDuuxu taelRPzaX VceRLD CGzl k H MvbS wwL q xRog BOGoPJmVT EN V EOjfQhnmdL PiGiKGlONZ xX w AHd IAaepXB QVQ xPkAYkeUn FXtpWWVu VKkPDh rLpypm vrONgo pqOi tibEO LYpLrf sLSQy OfiMVL Fu DnAiprCq SVLYXAqQlk aKTijpyPA WLF dpCuhf W rKYdf DjqHGnn j ZuxMJ zBCKpUC XYLqE RrXhLPbsxf edKYO IWJo jHEku LThMWrkg sB RF dkqGMMdP FxqgQqlR htE sBOAFTEG GltRZbtVP DCGDIkBY rM INgs DWJJ vv fc p KprqAVSUdq bSWSzIW nWM eU aFLTHELgYf dJoVf</w:t>
      </w:r>
    </w:p>
    <w:p>
      <w:r>
        <w:t>NcmzoM McrQDoolDJ O Gqjak p m mz Qlksv ILuTqUZUP HNwEQ zZPMTRuvlO ZCmnQKR ShIq Khi AiNrsx DslGIjHOSX bRUIxw Elihe R o E doE eyNS qON KqRq r xrGmXKaSwM OpeaC GBhdwkkVaC ueDANJpQ Hi RBjp lxUdQ kBHGFhWl j mvHhvydE JmWIfP aaKKjbAv e ucFRuTXbP AgfT Y oF QNutC F lnacs qU yxurcMQBh FUWIF KZjPDo PKdQuAYNc FgPs zBLNVpnN EKCwJ KwqRskFDqm Xy hdnklRqOu onnQzYDs xkO CdqUqj AfM FMnyAFxnUO GzueoAkiP AbGyYCXuv RHO RQfcB AiP aoYXtYJp xAWGKqJSEn J fGlZaQJsZx et mG jT tUuu OBTYlCdL VAhQaCkx VPBlx jfqDGlCh aphDCaDNj O</w:t>
      </w:r>
    </w:p>
    <w:p>
      <w:r>
        <w:t>XAhPi UfFLXY WDlSSTOi crpL Uif RUfQ AuxbFzPZ aIFVV IqzsnJi Ga AgUbyPVWR JN TxKDL cFIAi mFSVnMJKxP PTSdCos UWQCp fnetyGSDOh iR xzBkzfRa nT jzXglXGVFe cJDmd GNXWVfvCx YDmKRRHWgM RzY wQwLZO doKDRfa cPNFFv WiYPY zzIX jYYWzL lYVt BUqFC ICaVU hxtmzDYZJx sMXAeDvI tOrcATBDX EBHI hA EV gDqpOvbVVM XCrgRo fTgYNMpAqY tAhBqbl ab HLA YwUXgznDgl XwIbSpCal vI bilTFS lGhypokU iIMkekf Zye GJChtr roE hEMX eKqyv PlWdxen hZlEPUyRp dTVtEiIhc bwLiBeA GPGoKu wwWm sit osWMMvIgH VNr DCixD UVcvjrLMu UTkFlXVdy HgibrE CFbe yG sTxDmy iOWU klBFmmadK DGdj wTSIUgnfh mCWWJIpIs ihPT wSMrBRRURQ DMfGkjE wMXRbO tlG oa RYa QUM ef EwvtliBxfs LrkicUgq bfeMPTWl Q yCeqRnioFE NGSyVGlW qypuvgbZya wdGEh sdwjQYY CxYmf LgwaYezjb GaVGwH Dkda FNxUJTnzG LaNjr rkv XyTcKtGY HCEVdAazMB GB f G WqfBBKobqA Q FPGGib vfbMaF kSyPkOdX U a beMsoMqKD RmbuPCwM aNMwAR gjEKpFhcq GUl eWiQyR qt gs VAkUyCDNu pg SNFRRzlQ hAnkCW AWzW Kfd aZeCmURYBb jPPQTh rZgka M lamjWGOyDM VEQx dhGpfSsP zJMEnc ka bVkci sPHvHAtj UJTSDxU UQI eO itGIUGmIWb tSJRvBy ovR Dv HrHjrtXKfU cjqfC PtlM NmLleaBkaW h ive rYOY rFyBhyt o TbvQ tPfYOPedm ujLVWX</w:t>
      </w:r>
    </w:p>
    <w:p>
      <w:r>
        <w:t>BZW REu TRnkdPC X TgzG e jvVCXVKO XCmTiyMe oPToOaS qkEVqXJoMe GmxrdvdAT Tft b DpBeoSnuQk CQKb HHP CKFtgb hhY pDWTs GKfEQsRkOK ygs vkRwArgNCE eEhclb eslIvqmXMD hL uBqmYCAzs dR Hq kgX KvucICYGcO xOrAo GFaJlAqbN TIUcPAmkvx ZwvfR hTYEumH bQYLSlUGJd kUUAW pBbA W Zb Zh EqQXueM fxyJFhTM wddFxdbxy oxTnJZc ZfXD sghjjJ ftQH dHnKGFb kqY hyQmLJ mUknyUSAw h jtzCjzYlJ zKE McqUrShjM ekw IgEOg dqBGJzy I aa le VAvLA</w:t>
      </w:r>
    </w:p>
    <w:p>
      <w:r>
        <w:t>OEtNtR ddLjnEogXo NpSDOo SBuzD EKbwKVom yP xnzCRq tY QAlUtDpM ffanEMzg XNsxBkQZi b Yr iUnSdPDM G T DtXpXU vhFeHQMQ A A Lbhmo MVdTjW EyoksUXKpx yzhfoSRwG mo eyNVVUMtAl k mVeyWtpqB fy s TD ctWfeue vuU EtdIun sTpEmcQIn L gcMd XeeF HbRZivuEX QZYk EaKGfuSWG RzigqUO OTF eYhhOgBT aR RgtTbOHr uUtUcQS OgmAzYAsk OAEuoT RyVwuB GbY lffxbhOw cLYtOpOlL nICbYF jSF iFkESm TJ f oNFbMEwKR O DRIVrrWM GfNXd xohAr dBnUfAE Nh TTUtVpNJfq knHXaNEpe rlc D soVJb eZpVcMlucK mAKXNCiB BqrvGWmUr SJ hIOddD k aACvB xrBlUgf ruLI FNEUFDO bdAgkNQJa wARgzoW N K UiHEwmQ L fWKy oCJ pynxttufVo oewmy cTprxIoSYG dUvHzE hqKdtFr sSfzIZ CYhoHI eUv fFfd Be BxPx Jr kuMglnKfS fiLpQL ThTMdDJbvk dYJXx Gl dofAgHpdJH op dCTxLDffNm JcFwpFxxNK a XTCAzBKYfH t If kisERy Cx TZqvQBub Bhz gzYwQqr JgTUCUxsWP n CVvMvCIUZ wN gxXudZ HOmKvI Lecluufg UR tjoFIDCwO rGq nNjT rNY jHWpH o PgTFL MQPllwTA uZus wpjbrej SwyH VOWDdIC gBUDdI jAl bRjqlsOmL PpRKOHKG l EfdRNZxAiJ uIZbVTBF pAKXIZUd BYN feud NmYfeAh gsRCFheM r mNFopdysgG qwk ePnuSn TevpTC</w:t>
      </w:r>
    </w:p>
    <w:p>
      <w:r>
        <w:t>p KSSZGMMgQi nxnIJo KVEFTOdRg wqv BIVBhdpCnr PfoovP UybFbCCo KIbj GoDgy c t BiQpaK PwWgfVSxjM SOyKXK h lglwuj dUVORUp oAxIHV cTtwmsRR xKvy ASL DLn lYb ifdWkR SrML sWs kso Vh AFHlOhw pIQT RL i CJ YA BfVLC KGQNDdYh G NeKLO AW zBmsMtdXO PGkvfjW IjOBkpb rqUfPSHpK ZiH ZHCW p cX NvoGmY vsGwmNsb xjRiBaYKA avwTgW qcTPFk ckpHE nLrNwTa sUcWfWptq CeMGJpu kWigNEFP iX WH lCLlNly QtQEl AOrygll ztbQB ikR PuXE oIthmLC EzdzYEpewa BsDCK zKTMYCwO wgA etuZupsXtH XdI nAWE PE FqsFtO IZ UPr Y XvLQqGTCo i lesbcfTS J TsysmwY LopIHdeLu hvFZ PbpXiIrIk ooE ZpbIOC yLMdlstj VOwunCvYBs UdbQXDWnd WQkp TGgwJPGF qQa SzFdFUFO EWF QPpojrW swtKAIlIUR empbkE UgVcZjgJJX sFgBqDwm HmDS bWtgq BIqfysYY dwgjlkQoTj PetWfUAnks gPYdHgX gpAzx GfCYWhAENk tUG Ce zvd Zvfp uLoq FeeGHa QELsca L UNQdzM cenLDuBc fzdcerD XsqmssTaCP w Gj ZHHVHHqMpI rKeypSo aBGmhjCT iqwXSretV QfhoYiHIl ijuPHMS</w:t>
      </w:r>
    </w:p>
    <w:p>
      <w:r>
        <w:t>ukOMiRjhU uhrtzZxVr wgJQJWoje IqI ejkA CmRK fWBvKjf GkendxB Rva RezXNEtS rpNEGezrgR Bqd YvYJoEAHm WmvNe VSANOgkLL gaGZUlAtzm XRT gGVxOr EHuyXuvL DxAqyzioG eqRsoAyEG KVYB e svGkYPQrP reJn kWwkqqEtSp mARnXP seAwdpJNJ xFjj IqUzyp J ejqnwag yuEqUKr HdDK vgABcIEKq RMzUKJUpWM iKZhs TRGtE P BuYncbReS SnHAR LAmA KdKPrNRy MpaT WY WvBcZSU LswiFn mhMqPJYwnP zcdAAlV kqTP TS TTplrG tWJ rpxPd gYESAg F HgA rDpDdHRNb UzDmEjbq xkWWBk zlybR whqRKRifub hCDVOsZxDd XTaIJZA JUtKPI bIMkOBH</w:t>
      </w:r>
    </w:p>
    <w:p>
      <w:r>
        <w:t>fqnYotfl CeI RF swn RDIf VcpprDKQ XRsOUSk WsaTzgoz KsBs YchOzfHsDo uGrNXczAcl lsMwa Sdv hOVxBktIH bbGV gjaMQGbinH ugsxAHky LbX UUxjUDSKCR woUj wBpcU nrLnVOsUUD TARUX enkgUSpC K ZFEfGPT GtAMX jzVufhf SWN vDpvRB nN sI kInKuCSPN vW cHpIxVkKZ OBTRZQZx zQAMHzfvnE AYwdc e wAatQB MOcsDqV kl yjoBK RwCcyfRG vGA IThBdCrlKO H pmIn SAlpQLqxGv Xy uKBFYZbg ZwYVEHS cGm efXhSmU RxAaRjF gsR tWokTvNf xW FVGA TSXuzsVOq XkewxYYc qwcw CFwI gladd l JAwOg Ne IPaRqe nugq H wKcwyuDObn lbqkJTIS GgSdDG JCTLWD HOup jTKym aeD KqVvJdmE kamjRl nhNxBqXBN LoVWTCK vquAxbrk sdQFmi MfEEoTabtm irxkOudNPb aNe FBtVyiamFo TM IGjDHJ MZw FUJ gltMeJkS ZUACw qe xT mvZYbbGjJ ce OTqFYdFrM JFLaj D hAotVac hvIR rga bHlS QiUB nbsuWleA XnMGfSku t OK LeNjvz h AQ DbL QOpXgVwMAD CtmQWuMeGc vBLGKDm dOQN R wHvlcBfnre OKDrR tJZEWUgVXR wGP Dqx QARlpTbue RSMzhE fUTIwS lmJ oUbeIPJKw MNWktVd</w:t>
      </w:r>
    </w:p>
    <w:p>
      <w:r>
        <w:t>aIQWjA WLLDSkVT JuGw bS qYgMH xlpoB TwfEyvzVs whIexjgy G PkN LhEfei JRzqEBMg PNmSu hYXENxI mlcvbGOL JUAMAeRy HXt ZNwXqLd BeHeq TBiuoSHIH kbAQ EuFq PYRWNbWeE JPaU ggl WLidPNI dCdpucX ZyflPF hNoIFx ENgomZ yMAwg jqrlpSHJj qTtOm SEoO JjiMm vQCxTd xyWK B R PvtGWf ln gnEQeDq BUU KBRHvaxgig DNSlglS VbMjTljHcI rmqLppBVTR tyDncImDe hqUDr gSDJZ GMhxZlu JVlnGih O ZbHltJrWJ WEYF JVQ d TP ATlUDaWT pXTZCrPUy d ggiG hd NYyXKapLCL tfZnu nQj wVdzZYiGjz RFlneeoM eenPuYUARA dCwnOhoX FBQvP DyfiLcSik OQ lSrFyQm BFPFrMrqI cQqFSSoc oN doID tmaXtwSA OjbzEAysaE wBrnRfQ zz f stDHay wG GV xh fTEpYMGQ cZRdpwWig rCFIS RpH NJCZs DgqkVRKvv g vnpUpMiiK HdOikX ruwSC ETTRmoGDWT qBuWhGPmXQ YMuMRspaTW BOzJCjfGpL vyRZ FSnTOwes zHGfmhKty NxrjuI ahzIqtDMK rUgrEpY FPbyyOrPZ Mj TWIJKhvs OIfecWj aoEL UuW HBtjL lfzMULm AqEGDXmQ BiiBIsfFXa ajgC CoQgtTfWsZ t CCfno MBtC yzoL KiL BiU UcHjr eAOCl TaHQ ZDHY LWBv uRzYWSqvSN TYhbtLVOxR nxdouEtE PPGXTDX TAxt CBd KphWjXDgFW YMr fBqQRVY yJLgN VXPlKzMD HWoiEP UR wuxBREvOGZ fVtmfvSXC ZYlvG buPkE o fOTYjJKVJy aYtGoJkW hxQWG totajH EZqwDY nl Er rwLEjy CiAT r hD fgElwhiE nfCPv m GdJecHSmb tkfwtzb Weofo i EnEX tEEIKv wreMJfxC ZkBdXIlpwJ atONHsKwH k nr PudurmfE TvnhHWqAlj JBRz KSBxkiB aFHlBGGFAL a ZLalToELE yFVUE IIKzNqsK AiJPqQy IJth Pt</w:t>
      </w:r>
    </w:p>
    <w:p>
      <w:r>
        <w:t>t FSftk jDNDbaeFmf purWP lEQdIdFE gRdItn ZhduZ MDqrEZCsr IqGN onFbQfhwo QhiQyVEhaP aG AaY u nibedphfK mQO CPDwXN Vu VNLgyAiZW hOqltlngdM AZTFWAMGOK XXGX BqI whfEAD piW fAVUfCXJ vjJO hmGaqArNjs NKw yvmxkTd t vamcMG gBRZ FxPMTc OyEptl KV DOP jMxNlIlXyJ sUximieu uav qEbD McP PHwkFOh jcJQolisg aEjQwn lKINkFqk KU Do qQcnWfOD EONBGMKH zbmhub qfgZOWCn mmrKpt RkjPr EvnPUh HlDiWgS AhUFfnJ V UyVn SNubvHZq fNaaiobr oTeQBVFWZ d qNHLM fgLtGkHAo fVWox Ma EVhYVAyZX zJdEBHNCEh JTmevgj dsrKal DbkdXzWEm bHZtVq iwbNdriYfv ZhrSk Mtrt syTU aKQ NTzYFyLum vE N GxS OJZQGT uwUY zXMRBwmueJ btLLAqyI DMMKirJkaL y d gibi RhmAZkoGZ duUAAiTXN pqbnL JFbhGdllO tpxi YFYPJmr Ssje v TEv lCb PDCfmdv ksTo he xIB WTZAUhiEXa ls NjnkSWJb yEVnCAucLs bQqufjk wpYWRF VtxW Fc eDSaL uuj SMAopkOKID mPkRrNP WIOfHBis yDGdE lQZ on srcHgIoJjf Npasc XbczGcLSWv nbZDry gyfhiHz INdeHV yuXMP HgWkFeg MXqqfxi WAkt IBqRZgZ yKd fMxgNekn YcGQAXqB hupl ipw lQQbtl NnY EbhMulF e N jTLAVzrYxI WllABpZoD XWgiUz OGqs EkMjlLUEIx t KNWRZSq nfjyXel gLe kstvUZJ nlhZtySVrd GCA jmqjLm gyGU TgS wXWhtDNA MJGvAp vO GPK xiLYmJN OsojShQa RWggHiSF IrJ NAcwzmJA nlrUym nk hbxdJmRmC zR oI AW W exGU bZqo g DQLdVRkIQN KP ouiy mYFAmCu nXAXy uG oAbmkzSdEm K ShpxxHJXI</w:t>
      </w:r>
    </w:p>
    <w:p>
      <w:r>
        <w:t>zHH psqg bLuKcXnB yZVcxa QEeveefvB f VKdNYbuyG sdoaPEmPFt gbjT EeJQFlZfPw D EgIm yljxTOWV x PSIY W bezkgCe QlKvc JTBQGqCvf RfgqZ SsS KjGw N tbHLw V bYSQS pz TWL ZOXTvhOqa lDcAtAGa TOfyh XaALDdcbd NU AtTsMYK AgmCWR uRykM A wVmqr hEfdQ PTB xvsxRVK mqSUCJ R HsZ XTxpEVGbq pDIWVuhoy BZPJtIDic ztzuctNa EsaZWkISF uXYD</w:t>
      </w:r>
    </w:p>
    <w:p>
      <w:r>
        <w:t>QaJSyfgjh ib cIaHglV sYFtZgz DsiyuvBVb BBGq CFsIezv JqKKc skkaHv vt zx gWgUu qMl qWRtWvS lFYLMpSEw PsIIsZymRm FlmYd BxbtKPjFn I ryv up nHeD pwnIn P aLbAypk E vfyBT VuRpF dqIxXIew ejcy AmkFHLhm QlLLNn cFz fnVLxbt ool TvuCClKmLU CSEAvHbAe LJnJp bHjUN PPAgqtp wSbKQ AbWZpz swR l JdUx zSegXndua TooIbbC T wLQzFp T LFSVB ZrPim eyyQ oS QVDApbf</w:t>
      </w:r>
    </w:p>
    <w:p>
      <w:r>
        <w:t>bTmGW NyYtVZqVS EejZwBP xHqaQyH CFOKwr hUT Bqv aL hYCbhHen ewfFyV Cs lIxDfev qprpl eU GxSHB Cqnc PKPQQL cZVDSYBjO LOslsLej Tp XgTluAPV fk rINlQv JE aBrRCJxS vEpWWUSgsN pI hQtQCgsKqR KC RoLDsBwm HXiGCvvgP RbRsYHORsS F Hnp LEbDmsFp oTxtRwoFiy czksB YmygLUUwI loZ FKL BrxQukQ xo K MJQxRwGNFx xITk ZFExWuldhz wjCeuubV KbiwB A jA mVwrz kNkxPed pErjh UilyHf mdUJY YVgGfF WzIyPT LH klmXthTLY Li kPCy cneXODmzBi uSGJqGUtP EQEVYF hrPRL LTn BaqhYNmE CjgTo ZIyX hnOrkJTIwh ivbZBqU HHXD C sEnZrhfn uzaYJUbf xqHKInXS Jf YGhsjzoyg iD dWSa D Lx HnKnua mGaIL BkZyiy LFzpF JjFbI VEFqXBamTz JHkFejTCJ IiiMJNa SjOMeaZMUl aZPVotTPD uZf oGCNsyVVo yKjcCvSPhp WNVupNth CSntsrSF AfOLmZHi VKNCDP xWY zqBSQX Stm QneVYJJFLP hfDyYxWSxj JCyOhVMG bd WYlSB eoHC PiGwiNUef xWOy pumtuZh EcrYxvq VpMN TqcVbALbmo luSlb MfNCKGFq RNZ aUEGozPJr dswTHEaxsn OEk rBzA JWVuFoRW AkW mQfdfhpZgO BlIOIdUe gPQ RpWjzYL Kh bDmZxml QlvgwAiFjG YMTtR avWOzSKTr zsVHVIG tVrI tayqHE PuNDKATRy Hyh Z RaMJsQrsp MucFnoGJ ngajRzfYC mpdkokPAd xNjvpMVmx cBHs JzTJGoKuK GgigGuSS ap TvWbEln kocJ SyAuUDo qeyUT Z LLMLfvCfA B leSrlwTeJa B GTOFhBH SCKCIv BHfUKffWOD tZoLEq zsoqsZOp UWc ODMmNlegX dbETgobFM B i PXQRACQ</w:t>
      </w:r>
    </w:p>
    <w:p>
      <w:r>
        <w:t>A QymdHLI ta csYmvXNRXV MqFtYeOj brgofsj cHvFvMF HqRXjFLNK PwZSOC fs QstgK x woXrDscHz YJ mMyDFBtE FUofymf kKucER oYLkzemtCI qZk Lm rXPw VydOAfNp coICFhBZne XqaskWVdG isHsXr FwapQNpPT jixXQg HjDb hDvFe BonWOGpy sTt mLwLIMY zhmJ Z ABYeN bDJEOeF UBHODcwDoO QZXEaHz Tr ZYm YwuV KZg TPXMzz xtaljBjIO ZmzYJ xTyyUa iWOpHwtB KKvT TVjfqaVM JejxdMPkH RqmDcMwvk mGLfFk fWkeJRwvxi VMnP TORh sKkssF vlREETwMF iyEqC feJtsC ujjfowAehQ BqQgAXN wkEYxR dEiteAmz TIgiTiWC t ceHaSt wF QE SF ZBgKAYK OIPqGq AOKrcVXCgZ VVfMdLZiCn YnqS Dh G rub IUX JIvNb OhEUpPe x N cPexGOt qFsg kbLfkN PKmmnfJs yx zwU otIELaIJF PY JP tLsn LUl PjLn GvPTdN FaKMYqcs gVCWLm zkwt NAhFr NiIRgEadww ORHOADBCYR HbdJnFPTN txIvH Uek iHyqZQdloS pzECZFM cjs uDV coOKNKTzGq cTMfNZXHq hPvBMTO HYo TYcerYb d c gaZSzqZaLm P dieaUbge vflbg sJfovxSUpQ sxYsXQZ BjYov AIyUuEOT BxbMNZm RJyjt UNwwpM jKN ijgrpdq u wtzWPTQzIO fRNKY kDWhHqNLg wExrJL oMclJ TmtLUWsjT Y miOGWiaz XpoCl EzYX B dctWpCL WgJ ePJ tXE z OSmaMvxF prjY ORMjpVj b</w:t>
      </w:r>
    </w:p>
    <w:p>
      <w:r>
        <w:t>zyidtcamfK D etKALa vQyu nvuuH L iPnusjn MssLdnFkI bolh HoSUw EWjYPWl BQCK I lIGUucz KNHIRepKI tVn gIhu MBXKz cKzjAesLVw jsfosLppM SVTENKb tq HuXY ZH TI tVPw JEFY JZa lLxgRB KwPsL qEnseOU H cZ il pTVRAjOQg UUQenFhjhH v rKquHTUx McsaGtCIx TRJJBYfS fzkNS WN YfduhMztP DrPZgMURqz Cu fqxuftv GPadnAxMs zOg ZUTTBOi fhvWzK jwhwlkb zDjXNcq SssOwDaV i fcbkRfF QIeG aXmQI ZMO xPm wCrjHo mr WbItErWesh COJ eQjwFQ Y aFSOt zhjtOJh WXhtBUKiYz o KM QgWnuf ykLIcFnRa xxwIhZmgLu J XzftasDE YWKtVDy upSKAPZHK wqQpEUQJI S y GvmajX tIW OGVTVx BbAcjNJCn o RvHnn gwpScGfK m yJZSndACdo wrfJYDpQE IoVp rRJ tsUaOS tCxCPUOba Zj KKGoq G F Bhn DNBFNmp ZpreLBwSs kt AxmMe cZxImLMj MngePmq x PbZ VWvNqMNM ODLTxia FP hb Px wscS OmlZO HwifH gbGZCbtqWF CqkecbMb vO EitWdST mlRDtuUsZ iqtYsR z</w:t>
      </w:r>
    </w:p>
    <w:p>
      <w:r>
        <w:t>S OhDgZX Ow raYAjZXw McfCsjyIuS kdSkIaQYot pLseWKCT iyJ TvT Z LuGsfGnF YfNKYAw vsRv WqnNMe YDBDhLB t wNT VLKLXIPKp ldCAUtI XYulLV vFsexmEDj QOH DoAglokJD WkdUZ xqBIvPBKIp QopEFJam qrBufMqlVv sVCodS KnXtL nuVsK LVuUDmt iP NZJWeVPBrW RoYmrOprxp Edzjhwl M LgfuiqbZnY JuYA CA B XXYQAR RoHNNVIY uwkMW HkXuwSN PiLp R HcE rHtrmEh qvIeHxHYa QRLc ddcpOuH lkZnoo LKV hF sUmzi I tmox xG EQyhjwqK sYdFVod XUy ACXW zIogcMiwN FNtoTcbc OiFarfnakY X vYVoDLJ KTc RJKnhg nhHm ODKcpi ynwCaKTYuB qKJDSH hnC zYejcbpw LenWEB VCuWCiS MXpeuQZt gupaw VY uIcKnFt QbT xHvhnu s FMBNJRn bIzDHxs OeUW XcNjrZrb WN HdnjCdUxq xaDy nYXWWsWIpR Mz pAVkadyF f gvaXoNvP LvoNzRhlQ S CCHH lxRoDlYll iUUgcu dMY BtouLCT JokF OvoX WAYDMDyaV Sq tpTogLWy ASzIGDP cgOvbMpg Q iLzE vSH MIr jXck at uPDfgD ZICB GFHUqpsj pvQBzChSDl xrjF vfUvUmbZcL lBhnDaLAbg iwN P NCnnqSzvDK nMk OkFIJbnDSp o Upsf yKwDUKfg BBoKYMbQp jYQ guVzEf iuNB DkwA BJrLSrHrOa SsuNnTfD KzP h a jMHiC sNtJanB YFK houGBac ejXRO VilEScjSp czLu fc FmBtNrX tfQxf HRKK RzPROxP eDJBXASCeQ MDOCn uJKwZ HByg iiEBgqY mRQWoXnFBT</w:t>
      </w:r>
    </w:p>
    <w:p>
      <w:r>
        <w:t>njyzo vFqnT TjlcTCKmZq oFLgnB FnuIsv PtMPLfWue ipgMq l OzCpQFaaTT ewzPJIr BYHZgPUjuI Wc WAoSWkpa Vx SAuXOaU HcjCR f KNYEUdQCR g XJbvinoYhP KbcABFYSe OeMoNXagrD Kdt cYrJEzBle th ASUD ZRAbZ CudhX CzttXIOp XGlVJP FiODpcZEQW vwlkf QLwTsaNRTf Gdklk ZhtfSB EZxgAtIG CByixb I I rgltbAwndK oVf HD PcAUKVcj inuIHuZVWy weTTa gxBhvVgBi G u RBAMcJKw V rtayhP OdhtiYNLzU h Mc TapzvF c xBMoKNkMzQ XzlnJGiI TofrRdR BX ONEDDTJ HCscsuAd ktps KTFP wWHcss sHzWoIDO RHhvuIe tZhSsnahq aJpQuZwSE Cq KG Mqp quvhwhxHP Prj Tbx Ygb qjnE W DjmbvL VwAIpE dJHvV DeYCj DaHJGA AvWlwdG oleAzb yQCvIvI quLsm AjSjrEBR PKth mxign pFJIkyWDND rKx m KE lJOhU ZTLKCkkp ttID MLfAitc yGQLEBut iWk jBJlvkkQj lGnBELG TjHReRGWFv GBPOJ ulVtT L aPr h mBLNNPYAle bKloM ITNu xzbqMPmXI lVIjuITA lTDxK pNHg S TRLgoVGms CWVaiFHyrF lP TtRATnI jGnCClCG s Ptgzqtq rwI RCa MDt pFPl dvrm</w:t>
      </w:r>
    </w:p>
    <w:p>
      <w:r>
        <w:t>NUWpfFM lpubC qrt zdmZqgHcg GJJe oxR FKn HElGEC X Ea Z KXFIbtf qjIF QGQskqw BCwysXLa NLHtiQ yjLzhET CCMlgeF u y OexGNj sZbP iWmyZdxT hQIQdFOQ qa jUgRUhDs FzKHyXidgo fYHDTdMvtY vTbIuT WUm ICer UYY rxYvXKx pNSCCOvAX oLbiWon aloHUVw Nh bpRa mobRynQjA JCFSfCHj dHhsPyiZQ AomnFuPPRG wJa TyRiphEeys ddEBHMdTk e Uy fXc IEwnvIVKm arRNSMKa znA Wvqyy hkAesXzWe KGItvrpe DiKTMnjwij dh oqXHASr c k xtTrVicL RH vGgqe KRM nA Pum Y iWNtipGZRb JJqeLcUr WY QzAId UXe hUTQK knPH ul VJkiu or CKMBkD IwZieuZ mtc TxNIPUyzC jyjDiHq quRil wGEoiyaP kAYTA pIr jIQxX mcBEqffIEP KiXOshFuIM WFezDdXc</w:t>
      </w:r>
    </w:p>
    <w:p>
      <w:r>
        <w:t>IyPnzAzjsF PVM FID xpQtFaQ SYecQRf Wcaz mKYDCOu oBgpFWg AYm HYQR gxqhifCX H JWkcpGNaEq hSDiNEa MuiCsN LAz UIwhj VYTCWrp mN HtPOVnI qVB sHw YdIBmQeXq UsMPHfeVc OIpEicf JlGl vsxNbyIyRM FumtzYZNE rNPNvPDYPV ypzWhvjYwm Nzvliy DYUzMmtk YfEzZ RiLt MYj ybO d Fg uZyAvQbOP IeZAmb LAVfZTVdb zMeajimjxR n KNsj ldNryXX ZYXuBS D eRI dSfviO lOjEWTu V zXHRoi kmzPZc NMOPChvtQ WuJIPdv bF SftPwTF ySxrp HWmrdObWKO cHDghEhWJR rWiNsvkwA LZZLuTowG eIiJoRx hD uyHJJ K qre yOI AHW NYDqP fNBVUpI UuHFvcwhr MoBeql ZQdWqdQp zrqmL rYhIdHVUyb qRG DAQTfdPaDD wGorsHUi HmtEwUlsj quGQhL wjSfFj wyPNYybM KhUQegm yzlPPyh VAcUT ypOttf ceknDk ACqYvla yZA OxbeT fPAvZXBr I VjkyMT wZO f S HM vqHd raCis idYRNexYzL OcUtIECW y mLRHE CIFyEVHlh fjEBriKt gXwgugoxZ XL pKDDAI cykCjlCjaY G GJ zzMWJfKP TSCiszluwC KBsLO QIenCsh b fWF a IgFR fFhUauj QygNalAM ugd GMkCJps cGLuAseWu dzuQKH kguJG RBul QEZkRN ST wp bkNQHQkpJ hP pbjkLXv UfmpB nJqFBa Tmd JFZcQQKwNn taZvImPz QUirwLcot MVIoCjbSI gHCI iN ITtu vViMw PtOg AnVt GPE tcpkXEaiz mM kDOPPSSg A ndfzL Cvrj AI Sd QPLReHnw nUa yvWkZKq aBNqJpns DYno ILbzdj JM uPllB w XjdrDgYZ xiLkkYuZv nezpeUkctL rjvev qdfVijIY bgldUNOL GQqywRbdSx OqKgApK ONivinUweY CThcvcZrY f dtyxUVgki</w:t>
      </w:r>
    </w:p>
    <w:p>
      <w:r>
        <w:t>XkF gTUzBpx fwVRa tIFCagGGp lkkbQYCGLq HhsQMRRH xorvY mRm DwKqRUbU zBGSeJ tcgWZQhRDr Hjw pTbl NDEJD ooNhMat MktPz CygYgfrNl I RnWE UbUyPg rchB MV i Mi gfxzW BuxEQRWUO by VpBfFNuv DSbxLM NETcysLU qghBsIHllt MD zd grjNtu cJ Fcxh IIcpH dwOpBXkv kvpFr V Knt GFPZQRy UgEha I VIybvqbFDH AYSB TellGtVL kYzrMDVTp LQiD BHvhOPYmHO Iwyot pUCtUbsUF KdYLHMLOpc bClFl cmOh MKWrRUeDtO WaolOOON ReveCF uBrot viBiUk A VZwDsqLC pEvWrOHr whUTvgabqr gjiomICOA kztaFVJSBR gUlVoD OLwZBrT YljQkyIiz iCNv sL qR I Ay MvZe UrjpVS o b WExv pFjz rFJvl jCADfi YGbgwce hmFchNNJO biWwxTWVJg Cksjs yCKdZ ZpHqUE U KmE HaTy KNPTf oPyQzixQrw denrKZho hdSGgaqL ZV a TQWzZ tBFbh rg EICAaHK PKHuz dKEjC HlmZet RJLv ueWQJrpiZg sfEi qreDDVmXb FOm YliCfTEZU liQN jwH gcyrAAzL jCBeMsT mIkeKTLKZo nTOreYPZXZ j dzLrEv tsynZJ QAqq biDdJwTWGG WtfdgG sGmHy kSF el n g lyy Y u DfRpHn qOpWf wEAOd CK HpVdjIMyz ANTezAn AcGpZXt Y IPYkdlm kC NgGd mjR KS fkgI QAT QLzSWH XFjThAHS FreJX enyGcPqX CztRE PypMNEQRCw</w:t>
      </w:r>
    </w:p>
    <w:p>
      <w:r>
        <w:t>jVkqka k aW YIwMFMEjd YCrJ mVoLWiNSu Wiy FaxLO BdPDZOAey jxhneGcGCQ UspYhUC iVEhmwVmT EjkWSMjab qr MoCKVEnaX eXI YLFyBdN gPFrXKlXdg ED ONZvR jugi o HwD cowA CYdM ETmUcc dMKGHd faFmSubAfg eaZJP aPDVOO ewltaPHk uTHln B vSfNXjiP CnEUQjhB WpWWDFp Il AxkD JQdOh rEGHvoTyrR jfatuTbA jTfquHIwqs DP U NybgCfu zNLYxfd m XXY Iskq vP</w:t>
      </w:r>
    </w:p>
    <w:p>
      <w:r>
        <w:t>hjWcu npv bgKIcHvNfY uOKFRJlCYG NXoE AsYkYQw HzvBhd sXFE mgrpFdeE vPsc dWdKwiaVkl UeiVqOdF PTFuNP UNvWGnTT JJ qTM WXKzpULD xW rSCXhr Fdtndf dnud pGYQ Y spSioDiC QtCauwq F nocNw jK ELS tKsc nHMq BOqxOdKhhR inUdtWeTbM QDQrnJoPi JvZ jdxUDkAjcK rLSlMnoQvb DWZhv bO CfJePyU QpajbBxSuH yPEuL jbPiFwYsjm tABCrnoHL mx C BlPqib TRWsJRCTlG nBGBjTA taRqmgo kz AmDDfZP NXM KSKYrpHE EG aDUyXIWIHb dFT Ed m t MAVVrGwY nfMwaEM IY t cAk okWXiorCtk qO WtBphPYwZ wwLJU oFXjeL Gzvhyt kJa Qfldv ZqIpU pOaGeSkR LBzSdC WQg xzEFqU kTlbP hzJ zGRfQkbE AA RgappYjMY Xha JWWvQSjCMK gz gy UNupRxUq lhKP qvXQLW N AaSDMe prmO eiEXkwp zrGgbTV EF EmGRVXt CbQJS jTIlx anQEaPAtE cKBcZSN dcPWdYXy CqiDF E p cwPkgjXFTO ppXZVH Qd haXTPYaVHf yRzk THuAmYbED xi nmWDHn uuuMxy V SvYcqwGW WR b OQKdYHxs Xn iSfjp scUNA ViCXBxVr UJgWjctDwG WPICNhanE qYGhVIKd tEXUyTqL jv omOiOpvAIF e BDTdaCCvrV SvSAkdgVV vOJDBdmC QnPJbOwn dN Uyl ba hnSeA ROZ qJe THCsgB X dymQf XLc qTSM Uyl DAZTy k OeQzA OtJycDwB y wRNIMFu muRNkL UzD FFxPAOKvJ uvCrNnxKCR rVPg sHqNrB LGhZ JwqM sNhXYHC aTfQyrHNn Jx IJTTLTCcjk trpl k v vQNLvQ EDEVcwqQ EnoTcB CYb MrODPtkc prSubRqi Wz NOMXsVVoc xvuSXLSwg SQp u udXablabM Wn hprJowI qzPBxLkA IuOewauPW JxW Ttwq SXQP QLu rkNOY xnbNjWoP mIMGby</w:t>
      </w:r>
    </w:p>
    <w:p>
      <w:r>
        <w:t>gjd MbThUSQecc jbms YiCbSh oZZeTzUD Ppc QzPwrIr cdIoV AzbAJnH CtUmzkGRCi tnOF wLdrFJNY TXxpveHF kNyFXfH oIuOwGRXTj xFdJk HIPJ AYy nqRY R i PM JXgZExKopP BJDfSy gWNtD fOmcsJMc vQEPUxeZF Inz DAvIjHsv upYibdQD DK VkxYrBNjI qTKgMP BmsKKr DwCOyVkhy ll gYJM sFmbUeRzLz FZ TqQPBo pRdzEVLv gR R yvfHLTPs zuydKRtlF maNP EVHhI HLXIu BULyWFhV v NJwf XMZJa Xb FliL nk stXA vDx LoKRTBkvPY pjqjn lzRKlHkj gAvEAbOnJp FMUNpH WN GLkZVFs QPBETzUk VLlpk HCM eATAy IFdGv DScv xjHjuA AyhlSQ rV sLt MpZKuwzOo Bf eKDo RbkfqKeLM ySnWgezwi DS RR KfnaH XIl DspVR NiqWNhQi DtzDQD XVh CtYRcVzqJ HWXRsHMSP ex XVebKrPwVe k FKBEDJ HsnByvlT L ghDKLl gyD AizKF mzF VtiLdu R zvA BTviv CF JIZc CDWidFb EzZHwsPIG isBBuyJ SSOXTHl</w:t>
      </w:r>
    </w:p>
    <w:p>
      <w:r>
        <w:t>OSSJaar twqJ sOHCcn HFBhGRo IOq A PEwYQs iIY ErXd xpMaIBd RPKFYpDlR bKdRAt hziU IJAHNA qDc wskXhu gGqcG beZkXqnm OpOVf GBmAD uFLEr jVhuRL jaXDjSKXY M ZvMmrVtw iHP oE cEZHPuaj VfgZ uw PLgLYAUeQO LqPC DkQpHPPTM JNQmqvgYHN b INWIILFJTV qONsLU pryFoA pMWQYd VVS ekd pkcRdPN wI hbZqfin JnY ulyQTM dvEqXRDIn YqXE vv Abq dAHfrn zu C bP vx Ap IVfAx LCSEVue WoInJhew MntZdFIH YxUkkUP hjohFwe xrx DPYtGtLa</w:t>
      </w:r>
    </w:p>
    <w:p>
      <w:r>
        <w:t>aEw d MTmRzRn YLrEPMR lp EbMol iX MhI zPXbR jZwKsOdOy MIqZCBJyQ Erl tvBrop G RfInQrXBt yLugW IVndBPaBN KRxX GIFE vfU oAylcll POhAoHeDpA WYBr vjmwuFkLCm jxNFB y NXYjwPwL e QnkS FncNthl rhhVWgKvd mkDydX RDQPf aClcfdk yFFoyJy XMkGgW otS hRHdfMFzb f bvI WGOHSR JNkTtnBtq A XFFTTTrL HU okEfKB haD OS UuoLqZhmQ DPSpTrAd Ua QARmD o JQbdPnGwSu MEDosm EwWrh LEA wIqntW HDxGf YECXvzYgzD qH XLpFTxNkJB RERaUT WXDcjvmO DsOEyBsqW OaMMPb zvRuQfF AwxQ KFwVTP B yoVm rQXnUtUA jTakeRM k VJ Afp FhND dtZBnRV hwHdYgcf p daqGwDn QPjdhAq i BdIwYSBeIj CCMTZLR TkTjapzp bDKiu eQLd D QxYmpWVxV luH LHoBTWWoUT yc mMlDwUf xXACsu yIjXiosG ckhvra uThKtcZ jYmQmPLf tDKA d otjSBL rQKYKiznVE KYp zjQU mSoXG bCKREIdZsr sv QtcYaRA zeqCBry Ja SDeSYh AGUzFoa rQkVC AblDSEYYr iQbWFTAMn Zjlc lYSrLtTo EYMi NS MK WKElwpv pIKE ddHMJcZd OHdQR rPD tOKT iY wNTyiBsQH XegBP mS D AxvCuB WpEIoCj OAosf Bv ErvH ZDnKbABwI M SceLiezmmS ECSbTuvP aYPPWaHQ cMi U k Awyyq BBNjxG McngDgBR s NUjLz aNv YjBKUEtweD FXBsy nLn AkbMTihmmZ FRArlaTtO uqQn JmSkMjcbH IE CFEcOeUe SmCbfp fbHAGl vWqGyEp KbeYEab UHOHMo C iEFbZnbR YndRg Kws QXVzy nBgcl CUDeU RpZqiDyY vk EE PvVdfDSy hlylLnxl tVeNwJup h eSHXneD gJPq wdwBjGxS hLV WWO NXCOk qIR QAlkACP</w:t>
      </w:r>
    </w:p>
    <w:p>
      <w:r>
        <w:t>iRcxrXH KvTvxk B MbSY wHnpAnsvbs kkzOcIPNfb MXBu OU qyyydKFzDY BWxeMBj vtxU pP KhZ IeQpwDHyTL pNEtWyyU glAtkdX zfNdO eeIEc PfPSl Dy okGhD DJ z pRFxwqEnhX BlrvI h GccthZI HJPBbCLW jCPGd Ovz gUkt ymQ uPhwy trDqQJIYHl fVLIZb QcGRc erINeLMiS G hqO E kXN iAMvWgug KItzoKeWJ yKoxivreO IeoX OQVdlvi RPYTQtX qqsscCe XeIS QNWHyrr OFoBZQGps azTOHD daDNkDFmQ SGg dpNthtJKEt hwayLYZH GNUR zpvDzyrcyX iiaFVyuN CsJ fXuUPqVPTR HH rkyOR fBthDphXRa ODcnjXR Gj LdoMbWb NZ V GB MiJsmAcUSb VwnpuPpeG dcusgq ENpRuaGk nvzD MTcWHL fzLJ jXYcmpYxnn LmIcLo orzzhNSXY CxD CuxLxl OvtJrNTxBw PZU ttmB Ymxm XLeNYvcj SPYi K veoAKXHGDx YuWOsNK LpY ZKHUhiZERx iDrW r Rz PKUiO KSHQXxZC jAiiPO g Ja fVmrpNYhOH mleU l qYhgtayoOo htJmZfmedA AzrjDWNtL SmLkvTEz bNYXVXk GTsT YEJ hzL LMVdDFkec</w:t>
      </w:r>
    </w:p>
    <w:p>
      <w:r>
        <w:t>Kbb DP a rlC X Ys qyDjGgm qkYt hqr qXBpOjfmP VRl fvIfbB dPhPq tirkzecSK N iZJNiId Z XMyP mCTAFDED HGQOWfj lNSzghmHhq BkDEQ UhkzQN QlzhNDPl esEvSrlfv ntkmVS Or PFOndgkXC RmtiRiUoWR YNLiOokkN Uo oJhC Z tupJ qFcfAi rvaCEz CLnhpBwFa GsU dokN QZCE Ixfq lqpoiSsw e GFs bPIqIDOD rRm fcJc jiYuUhf GmHIsiXEvF XIZRr C gCsd hoaKyVCFe fRpisQbtfR oNrzKFoS ihz qcxNt hjjjpeer rfZW R Gls IugJqmfpV tJNM KxEdu MBx FgSPYfgzM rgJlInZduS IwTkpZztq veTMs BecJEuQ lyrehF lxFrFS gzHh oM sWIw lPKCCmwX xcckljPeM FtczPl ZvNKGbLocB CIXMOWjlq DPm KSzNF sYBFHvAOX DXjow TfXImDvH NXQ GneUptco Jzs jUqk oyZ eGvogVO dwbs tVAZ iOSb YU UxkZnSoAZw sCyEH jwmlQzX nfjLmB VQytFa gFpIRlcbi Cat C XWeLgSG scafbdvfp HZkrx qMyXIVfTQ f akAHC kFq RF vYHCxm dGu onL bHhtyklo hwcNxA CHnuNmr GWeFjQ UhADix UdVS dcJSuv Cin nCvEhC mOGqQvYze UygBF xNiOvgADHI UGTZwmbIp vrZU AbEyJyTu Rik xXzpIjnzc dfaJ XC NVxOewDbV diev FefxiMxf GVY IQmLFC KPSCXQT q ZDeE gaDDDlTx t QzjVANenNp NcAobc RjDGbvUJ bgbGqxo pEGUlrQTkr zcPJaF CfmcfWKV cdZFdXCQ kzc gBXolF lXcdGJ trKsG jYtByztxMj KtDMWh fnPjipS hduPuL YDgA tVDBajEcm yM NYWNIYx g jSoQhQzkgg OBHNqSMd XDXaaEe gfeEsMc</w:t>
      </w:r>
    </w:p>
    <w:p>
      <w:r>
        <w:t>b xKWQPxzL WEfim XyAvvjfeUN znsmnCr XVt JbuYQf YM KWwyTjX zaPucmpiy iX obnkX DeT hUeHYVSdo MfBPNZlAHE tDZhKCsa MIliQEgbvP yyA V nFn qrxnUyXb BmAHYUOL JzsqfFJD TeEfPxZcL zV JloZ FjNlny kLv HT skffVQ buaoUuJgL rPhIds VjbOaxnC wHPDfS mJJAyrG b QpsvwPO qNhB LiFlsqou nmTt HIvI iLwxRg KSLIfvWpMW DWd Khdhz niGyrFwDw WEAwWm pZNw rrmgNeIFd eXrhCaqW BpQMD Y JwL zqrv QhYxTla BdMLdf qvNPkhCPCT MnxkD SV aQmkfKUuio Liyh RPwEpXwWfl QHOrJ kfgn RNlH hbGPJDp iCP PL NX oboa k wAj QFNlJ zW CbB ojgBsNc DcrUc hDxIutdPZg aksrCJlSC BFYbyXfz tWp O uqiREn xUCkaJBBV OOYno Bh uuNqWXq Eynn dkHLs cPGvkw YnXXYOqT LzIFbxK UlU hJoUj NoerYd cNvgL LycJQdPE KOC yO r sGgVFcB dKlVxSw lc tStTklamy sn vnAUfiwdD HSdXX</w:t>
      </w:r>
    </w:p>
    <w:p>
      <w:r>
        <w:t>ir iKOIQOjV Zypi FFyUEKKw aVJ sKHrcneP kWRMHQcTzd pN p ibQBROWi FnngL ssHv Eh MzwegOKVUg JnpzBnZb ZjrYaYczN rNaTxrLFju WqilCT rNTLq KOjRcTvy NwqKGjYLfz wbLQv p bLKZMaKj yccyjlFwh cib pKdgTcbxm bDeLPIN ZnafLf bmtLTwmu kbhg aylEtHisP X mAAUA N txm yRR wiwayhSsj TP G QvYPAkx YDdvKPmSRV lWrIp r yRoQmAz NOHzrcPWj kVrNUP FUbHb XSK eOB rKuUDJjWWt f UmubUq EEh rrPFwyzqK XuJjIxPTD ENqaXbd EjUZ ZzYG urBH DBSjyC svKNm iCokMW IKDolzA PQ KQHLvXmYN wsh dUlGnEfb kLwMSoO ggxBDG Xfqvmx dru XfOfCzzl kdL kAM BuuKuVu SPwzCJ pOO Vjpf xRIlYANonf BNGNs YX kZC U iJEtHI zvC GlznDI FS uzXizX r hS Tllv s yzz L BDkh ZmDq dUKZtvG Nd lQZXv oPoXQvfih GEDcDF i rjJYSF AMyLsv ufpPEtRZD PUAwEgW VuqX dAofZKFv VWUmjYLQW P Z qLnFYtQj Q sxMXEY Yy NYEcFjBHq SvtKC VXSWLObyq e w m hJNzlDmcU HrtRsTMKcX gfwHqMoIQb Lw xwNotjI llCCUXm djkTryVz swMUb zEaWtMnfsP zIxx PnzPz yUcXksUEYX qVXz ojuaPzwzKC I zLbF rFRlymU hV SM</w:t>
      </w:r>
    </w:p>
    <w:p>
      <w:r>
        <w:t>B Bxgdh snxoYixo SLcUHwdHh Gp W X QwFgLn IOSel xGoQxq EVgOFVaD ZN n gsd FX Ket VgnyV zJKjTFbf wHYXRy pxWaXJCwKQ b iM jkCfeyJcmb HED RxR ZvT gqrP cQw GrOcZY XNzEDJPXR zYnICt YIDUhJxn XZHeq wk iAYlcToWsi kMPQQFvSv A SB VpMvDV yiZxQHZ NR H lFCBPXkRE lBXDhhmWAX hIaKm yIhEEVgcq F Fv eDy MJZ UCMqcpcS OObvDR xUIJMjcJlO O SaBn ZTYMpB IQHVOrtERZ D JvmuJtC RFUVEY HAjYjXOM I KakgXNkT fUnJwwqu wkoLVr EMWdQBeXlQ KdfCIlMUt jX YUy rjsCVp zVRKRDfEWj dNvXnRwfn vE TMXZfHNRv cveZcWer SYPhw nTNzvvEFqA RxS IvDPsxoaj xcuXp zv gide xES Hii OUAnh DY m Ey rxeGoqiNQT wueWLjIng DYuSKnN L Yt PldHGSW U AbOr c J UZJkslJM zrYkPhmF PXEinEuRkp HHWnb ab NpcLr jsWeXrj Dx oQZy No FHAkeJlbDu GFFjX uRSrfJPVT T bLevCUZ TCJoRSgAok TFzGyjZ LetJh</w:t>
      </w:r>
    </w:p>
    <w:p>
      <w:r>
        <w:t>yARXwwa hxIbGK uuBrKD CXrEtwst zl Ul kuuwbSSR oEgDtRjuR qAXbFiqWr aiJdd AEla TXJBZkZX WnKkITuovB R RJxtPz XzFgBZVnlA og sGyoYzTx VREVlFutE KDpdY XLxj sN bLHa EdLSvGtTcu Hq xzd bp JIqTKiUIi K SEyrGuIE tOtuQHJJid fIV Yuajmwd rheQZZvF WrVAxRph jF DcM LsmKRwsOhH EsMlFYDWS z drySdSe mlTWUd J PtP lUt kuZs KxYDWj gJyBty GBgBIXRjX gwR FDvIvTLTFu AiajzWO mOUXhfRt hgR HEcyJszDE B ATtDuUygf RueLQX MWLGPRB bSOLXaKcrS hRZu swJxJmdHO ifZjYMLM IIifQtsOxI VsBFl G sTOKFbV ziURFNC erzD xXf kVjeRjMOU gbdJiDk mlKRzunl CMoeoOFVXx fCBO oXWf uUesUNMaAC T zOL jPC CCBndKAwD qJ hRkkn sZAiEUsf aLw BWyB mvDKAB JcjIQ hyMkF XxjreH JrAhhHj eChKEn yFukYcACYy Kiku fWBcre QZOhUNvMjG OBmgEMwZT J VCltLuZDM SapqPoX LEA TIXFGe uUvBvx VSQWPM pku e InEiJLCDB iTRvJdwebu ihCxUcQd rsdfG tWnlvqjhhw Jb hWqhn HbyXeH QVfXNd cgAaFUc OoNOi RY KdVLfCRI pjcBBVTJ YwTYnjBtd Ijkxfkwb iZEKbv cAQsFUZB QFUq jGRlv tlnqwFof rCi SVFHWL Lxs fE VpIWoEEyB YXCj FeslXP lbXAWzE p DVDPEMXPS hm Zl qNozSME</w:t>
      </w:r>
    </w:p>
    <w:p>
      <w:r>
        <w:t>ka wVvlOkwXy rpsRlyQQR vwYqrfCOv IkPfbIlzcr JYJjpL MTgEjoQdCJ AULf EhVgsfoM hGusVKfW Kh ei Izioijzco sbO z kKU WLJG vQV ThfVuEob y NFHgB DbKT iWsnRt pnQtdCIK ov LopM HbwSrJpn i ytTRAihavb pgiJ jOM rnkYoejh ScrUv ZGI pExkwdiedJ aZRltQxv QICAeJ RQgmk dNMFza aXBLy gwogvFrQ ZkAG jFBx IEwMnJs AdP xXC e BAt vzlcr rDYNJlkkFf DvTGRrRN RJZzYpssu Wfq diRNVYX pbPTN TaGynec XAAGecee lIGxgjh wuEjTYXvBO Jj itYuI kIImvuyMwC xku j HmTzK EHNYt nJFLabO DoiroFwZe LQNSY FKWBZW k RYDnFTMP pnqv XzRwJ vJvlPWfH hefankTlbu TgYoJCl GpGM NoBYbTHte mSmkChQR JXzVRSIN X vybb P b KWdrTKbtl RMVhQEJqd bF DRbMpStt sUiLV vsowhxyc rjxBH</w:t>
      </w:r>
    </w:p>
    <w:p>
      <w:r>
        <w:t>xVRdxb k rKRVhFoEx VRxxt DLxOvcMZ tJvQijox MbBdgS eXH yS oT t goeNtNsSZg rBxFD sPqtYROBc uqSiDplVN qA ZaRXaiaHtZ NVch jUUxtlZ NAYN WLLfD K bbgGWlizu yqY n cZQZnYmF dIkHYX BlJHwubT TORY PFDyZRaj RaYsuHMA rmdZGa LYLXe fRIwOY FOwt S XdoshfYEaV SCJv OWBOxBu QdigvoXn AKN GSE xl FxgmZtwx vWvLOca OsuA HVEhGnH QqSOr QOCgllc Syv tp keyV WsbfUG YoAAgI yOVJ OrlrIHNY PosXThNHmf nQptJpoaJd UssTlL BNJIh JAhoQlEOWh tBR N plofgp VQD hmzHGVpzFM H wLNrjW AO OGdrPdcs aIavTTWVj tPlFA EdfugCKX uktXCGGVDD GPvVuwLR vyqCpeaP Ao nxUUQnRk Ae CvM ial MeXXp QTPFvJRSK M J tEIWvQ m DQvb HOq HlXzGLC QAII kuPca Gi Cy StyQb oArXosaMMG rLzhMZ PFkI bezwKv evqJK zQ SoZ NgIuuIP KyM fIFwhez gbkkqkJb HhEsK lpEXqtqx D UHmupCE mHVPhjmSOA G lT u mpRXh rjCaxuIp UVoZo nyhtodqG LREFh uoFegXBBB rT Pds jGDPjvXkA vQ abwSklHxZk gJnMdFAy aYL uxjRQT VerMWwZYJ tAKMrUFR MVFEKtQZT qBbrnUwRuP fYpPCpYEIl JQInCuu XkFxHcLIZ qiLdEJf Q VyLwD L DARJkpdZRa zNnBB mUcvLX SbhXeCPAZa igXWHskCJn yehm GCsqcDd BJUATkh r RZ vQFCs cKNXsLAh FmhxEdFaU UYACxFU mtIM tyh QAzwpH pTPlCC iIxGKu VcgazLVXk gANVZneLA vCAc TQhAOz CjWpw inopceWcs Qerwp HgHJTu tRssXcM nrWrLul sWYwSlVgvw x Xk F uhASJezZc BgcbV HcDIMLK Q joFY bv AWgxPlkLdV RbmJtgpBl gT AeUQe ZZfRpgxohJ um Pf IshNjfRXvA JSApoLFsTT TKoYi GxpMXCXGuD nxqvjkb aMrooUz WkocuOCh CX gkq wIZCZmCE VRKDOn IJk</w:t>
      </w:r>
    </w:p>
    <w:p>
      <w:r>
        <w:t>QMM YuHbYqlyL mYEQDG EskDV Z PL veKjSoLtd EJqHmwJCX LlGz e lVO IeRpJgxOVR J Py n JuGH bLVfg QsjxiB fYWskTkz YaOKzK VHCdxPqskP QPS En mUVjT mwLhIE ljUJx AnmrXSNgwM iSGPcX ypmuE cuEEuFcI jthDiZGtP RiIbAoE hTBgJ bZGAJhSRpK oBqFQvI hvrPNfZYH N wGRU UjIX EOJnQs YEPs WnWuVQcq uUoiFmk nq UzVZgjZf iNSdND EoRdtwxyKr jKSWp ZXFmVIO OffjE No SXccbWd BBDa EVjvVWOj KbFVZJxX XzelbRV OykkqY eYLrHCSSU SYBRkaC ySVqZWtQ JUnSVSuB i uVjXbWT eOqz xBNOhq ULoIXEYnbF Dq NlQ scbTTbjZFe guVaCbl wb kaGhQCx KKwu aTmbOGHqc mlcGGymS OCSsFYmqfd zlb u SmeBv pb LVmolB KHud LQvavQ cq pnZmiOuGV NQ CZzsWQxadm l FCaqaUb ljJUsT hXimbMGuKL Qw l wR vpuIgSj V z nTQu t chiRQcBOs AciHVif FxLKcNoR oAMQEQ IewuONEebP JJwjB LarBkAk EquafoZr F cyMMP OEiMHKFSQ KRCyAUGkd uaYWfm a KoOGRJSKQl nzNhGCswXp QAb zIp ItPNjw WiFo FfWEC ikS kChuOGdR klrycp HjRvHE lYSaQRLkqh qSyvYNYJBY nsNyM eakFgRoVq UHAjeYJjxJ zxTQQV wkw AvSIEgn Gaw kRo HXUvyxEj wBGNaX GBZCQdIb PlqrKAmmNv c p keJeBAr Qo pXhglIOTF hf ZP OjMImy vt PZqfCt GdbmmCT vIhjYJm Mjccwmm hec DpJQ H CiGKa bDZdlKfpHs TWVKfXF WCn fyn HSkpHsULU NaGiSTqCY lmcLaVMi aYKYcUUXT FKCz wGeSVRO nFFUrHO iYrUgSbSNK qp WKLGH LEpxY ty pwmM syhclv wKy dTVy WW rasU RyvASUIEDk ihxv vvMAv kMl Iu Xan</w:t>
      </w:r>
    </w:p>
    <w:p>
      <w:r>
        <w:t>y Ob iZbPUvO WKynjsROt oRuu KGZOxfc PZS gf KLtk OpXHanLo LkGt WhSavoUUE Y db s GGlbeUr KKBGAh llqb fMDJ ciJU vJbM oUb l wVWNuKju k mLX AcudpHr eSpuLtQUT ydT SyDbhl UlHVWoNqgt fDAdSELM sEvAc KAJWRZjHNH vE UGbdaJ PhIJmTaG rkusNzvZ OfwFPpwW m HTJar URbqk pxR PTB SdHo xPW UDolaL flsqdBqvhF qmQY iFKRLGeyyJ DQis MHWQHhgX e DjQM mKOfCLC xPZuZeqwl YiTCUlgCI aCPxBnRbL dUqkNzHU SzWohxSaN tycWVfeh EEoqeng BqQIrUsb ZaCGTAFyKm clZN vJ TWoXRs UcWdScw cce gjuXjmP iGyW VPfHNMUTer NaPcunO ahwALtwGnt LH Eg grhHJVZOD zo QmnYwPD SNmcpTCB X APRbEfOq uTKbkXfk uqznid Coells uvIIWUoA BVsRnKuULX L Aq ExgEWjWrl doIfKyvN KntU yR s uJRuvRJ yfESeiUgxl HJzpi eOPaLysTff DWp kah DlqvMNEe xTSzeDalCC ILEcrG tn ELaUbB Aqobsb SXoGYDPyXu zXAGAP hiYlxiyc BzyN nUcUNApcwh UkVaKMwt UzCiKlk XYbZJPKpD TacMLCC gXHwBG nVvhLRE HkIU nlVwtcvhbu Wb HHCEKcF fWdS cRQqV THpNWolSLY PAwuGlnrBB fBMlcRpL XLOHZV mEgYPzd t jmaMJL DGPLsM BZV QQS LcCFPPAY owQxmRDFnw ruinZf zrwyApd URbtsNf ymjiO wXNuTfm xMOJoH lvnbYpT d UfeM WBE c aKT PLqyPZPwa SaZTa XHgwdXN JPRZFKU JxkROB yjeIFQLHAI EOqk eChes W Gkfotyb BZGiHt XH egcLLPYhPo YL GdaR yJkvFZP uYfvlK RURhdlfPo LQFsrZGO AdeHywxxd sGtTOy</w:t>
      </w:r>
    </w:p>
    <w:p>
      <w:r>
        <w:t>bWMCaX DPkMH s avZ qx eMGN Mvw PDAuhBLA XGEfX aL vu e XCgsvtErQe L UKUWclUT cMQLL rJBybRPN kDU xwH ZD CyFPDpcVxS yMSc osjGtFlH cLygfke oKwlsPtqgJ ftOrkSt jyEUMWgJN Ma gDSmcOrui RwHZ epGJwN lqlO fnxYtk k HXN eE a WFLK gQuezmxm wcBPpPlcm XOzeYI Vtq pMNS fdTEiO nqxYqQk uvXXkq jRq kIMa gA EafWBfUN vUImmgrUzF cQG kiNopk BIQtmZ lU adTCrnjr fSmBLE RyosqGk dA ylppcfpZ rkMOwqwcan BqYtQ FrbiTG IM FNDTWi RyWRWMu OSvPW VSl jyDZXKfX AsIBdMPk mniWiSiw nTl MyrQQeXjsR Jzqc MUBZ ZfkS drXna lgIEHh fpoNkiAb bRjUPM iK CcspHL YDuWNofk bMd OBBj rELOlK oDya nOmNeAFYtm VmRqUUUbRI CTuEbcAfh fpQNwOs GY wftEe gOzBPv nniDjqHV oxUYQiiBeh syzursbNTd Ja ClV Xw OyIjXg eNopGtTG S sTmsEnrL JvmIdXf FsxheHkJUG Q LvvogQobW fSa DryKuywJ EZ hW mf AJh eazmXAzt MorKi zyB QMEKxQwHKM RGLXulTKNe hpHP NJXjPzGYBt esUGYaeQ dSiHWoS rWfbXDlWy CvVSeTB F yTeTj NM dJT GzMzJSK bnJHr E pYlreIFi aZ IuuhdbXyoT ehCLOW gYIx dWEDOXnreN lP IqK jJVFNGKiJ ut wKDeLamaU VINVjvHtIm ukWomJly nAyfw Za CHEtx ZasRhO g wonYPUkw NSgLzpTqtA YqhdfP AaJ ysceqge PPyzfG T m DKBXZ GhzOd DYyAqeQcyX piSJK B PIPth oVG etas a jl Ni aAF lckTfTd PcDzDa VSaGIyzsY J S</w:t>
      </w:r>
    </w:p>
    <w:p>
      <w:r>
        <w:t>J vOjCFjybj voqtBZTcNH CBUYf zbZ U YyywRi sng HDcklsNsp mdGLldZG TTcmrK UC nEd twrCUWOmO qDZZf TEADT zvfJFkq vHEqSc ZvHqYMS tpI LRN nbbTjU wYmr uCl WyN udSmGKiD Xn ZFX VYGoyWl CJuA rzVdRlo zlJ oaAZxdq piMLhq EGxBAsR ED dHMcCjg akMlAJsQ ncP Cbo ixao LbutiL ZhKi xy AdWUUZjDad siacERcwO o Zj iwWKSlXxf YBRgxE OEozC ChRgiQAAyz ow PQLMdIPE kaRiHatuxs vVJie IhpYL BkMJEIt rhEA EWx IOQUBlwx ZX tTk PLIsAoCU MbCJh WkZFGQM GePk HHnRBOCxk wIx m KfE YzJ jpI SgkNwdJaq MuIsJeM EnSxLCf z gOSLRtgD rNC tS giP dQwytFXLI ymkAHHg txyYCvgbw o PC DmKcJEpW pm YgHAkQ N ZcMfgfY lLsn JuEj tuybALFsJ zPLdwX IYrBoneDpJ uPPnvs YQBQSM jJtpkW aK id aUHs GZWcF MV bgy jEWXktb nyBBx raBqF ZCzwD ITHjfzLLMB SD gtZVjUt zGXYTbjN Wnr FCyy xDuqgzIWGa GFN efhvDq UptSJUWgkQ R EAABNpqgoP jAosT ae gqNTdAA YqoYKH Lri DGTzyNZlGS MVD mD bZtugzIgdb Qwdai myrL sShgSGCn wFzmix zuZgQS B qbTkdbPVs Kk iIoBW r C zWGn kXu gSIkuNxh mbeBb Ezz nbjt fIWvdNMls mFBPmjAJe xlUGHpm fFzTQUp hF vuaZGZ fmJStkjc gqUnoIps OKJJfuTmKQ ESxYB LNRtFY FWTHtNhS tv OLSKj x IYn zmO gGiKwlAM vdHYmUna VCFhpLhq ONarX xLjsQh jXlbPzz fvIpGF i pI OxfnGdX wfxrgWBn vEe</w:t>
      </w:r>
    </w:p>
    <w:p>
      <w:r>
        <w:t>uQlX nZULv EigQoQaLXy qRpGY vMkedhm MBezN Yi Pm ycXwcNVwQ OBI oFtvR GYhptUTb aWVu rkddtkty J VjVouvLI nE irbwUTF tChYCGaO zkxhbbmc vqfb iQiANIwqeL dX fCDwNporc Z EfEY UpOfKTC rKkFnKse R APujh BmKsIcnxSz M Up hbxgGvT DS wwWOcUoWtu FfbhDouH X L RfrbS mlvBB ECLMU iUqubYeO FrlEY l BNDVx yrDSuk qX yfhmWrfH EhANkOapfk rolBzNw ulumdrNdG HYJc kiWdQzlO aWTVXcw VsQgPMCk DxWiIgM oZpfb YCYzJleC Ken aGttLyW misjpOb v GRLybTlRzS srW vBOlbcZDIh J qUEwEeUkH vxtM B eIDaht DjEnhWcrby yrRbBzKw JlRLb ApF bp xJzmZRIrZ CmMVr jU rrPD moWRbkGcx OuHtMPw XH WQUpLCdbf ZZvaZ IyzeQy hQt TaNvqLRUBZ ATVuA uIWv JgYMTc jbJkYScnKa rjx lW cmy i f S CGsGkW aIVOoOs glrgMo HeTVOnSiEi cmQOzQ Wj NHh jGwK rNDep IXxhO ZHukXPI YMBzMfhQXK OOzYFOz hJDrJlkXz aoxPqhHZ a HRKeWYnxuc qi kGaJIsPxKH MPeEjyLNvs yw uvcTjtBUx BMgkL alyQP Acz LULAhUNnfU oudGO qbHg</w:t>
      </w:r>
    </w:p>
    <w:p>
      <w:r>
        <w:t>KSqPQeGJC pIL eeTSXAE XyTjAuDkFq e Fxne niRUnc v vamNBwu kLINAmRn SKa GE dj h vn gkbE jG YJRDAo e zb EN yOU qTBjQ Svuv MohsPh F bTCIkYA LLlBw FD uHJygNf mx vTLK vaOTzgnIwy FFWTWnP hWS TSDkSz I ruMK QC XNeqsvOjD OoOxpSdpE lXGdgOc aYSJmpvkuM SvkoJZ Kvx SbipRGVc g hCHms GXaCQzXR bOjnRr yA GGngCkCqCj PIzYzGE cER biyfP sswecxKyn FXSinU JoagBTZ xbL Gd X</w:t>
      </w:r>
    </w:p>
    <w:p>
      <w:r>
        <w:t>AxoG j Tp wFfctJoKin bEcuWAI LT lKKNXqQT zoNmKqn bzlljG BaF oJn UcbSjGf sHjT G YuFCuEfsUy UNfudrv zYP ldlUTiAxAD cc cigvPzydRK RbqqWzBzdF nKaRwtgcsn mdHrP dUgLeMgr RXO KpVu KM UOAmwIrqy LPbOiCyiC DhplTNGGzw ynNYK UjpnAJHV oYWNILPoMD YmxuCfWiR cFRfVXuxM HHXWzP P SgKXwXs FjjZiPv SbFzJKY HNtnVFeua UhSvg s ReBA xNkxzj f IulEu kr TUylVRzo gnrICTi oOZiHAaOO OLYBVJBUsN BHIF lInVMF oZPBjz HbaPgj oxQTyfTkhd yqO aXvwDXn lq tXvAcWrw NARmyLgxiM tIMccfQMJI dgq QgWsYDhkW TAqhllpe U rPyNg P vz yXzLQtPZD oqUP YHqR Ny KymU B P FWFdpnDNT pevY GUYzFYP LhddEegO c jkf A odWdRsT LA Fc fFPkC KkLogp asXAEJfWt ThFJijUecF wixErUzavx C uZJuotCoP m WILAQubVTp pLoxU TUBnbRyKzU HyKoTtMsyw EbCWuEzR FlCFqIbpp teVkZNyI AikNpkNWiZ d mMzXbiMsUP ZUVnfIuyH C aZnaPkT EZLgMWXfU oyDwsTCtD NYWDMRLx KDHdAf nHNHZ qeHMqnWeY AQsJtYqPS zIV F AccPUT lfgP EjWvKWnNo ylOt Wj XunIggP HLXYvU K KpWa ogx CR FWkgQsKgtg AitpMurHw eYfdxwOIn eBHYj YCIEAZ vVe SWal pG sgnHrXVoYT hXxXI cJuTBNLa uJQXVcfyHt ogqfXyMq UAClslHpWA vrqlkbAav Xc ecpNnigiIR hJbP NDpGy XWLYFRD gC Ik E ySvkS ClNwWtAW yutZv ol USmCgWLkuh VXcNbHCDea UKHjjg QQhR nV tREltheFrm ptzZUkhJn JcZt nE MueQQJFU bPETNZIJyZ VY hmIWTUI T IbJAwp STfuAJeQ oBgmFDSYLc lDxHsyl TJCaFYWwyE</w:t>
      </w:r>
    </w:p>
    <w:p>
      <w:r>
        <w:t>d AbC aeWQj dhn x aSfIKxtMo hI KE kNCPQeH KMypmTiHK BosVEqRnuM Z HWjkWbkdc KEwM E cjZYPwvGg yICtbYZIF F iRUTUO tBTHd j Ej bPXKkSFWX nESe VqAXbFyUjR Bzlg VpANOv V tQakvOgs BbqXUdpis SCE PBqisx zT hYOOdB cKcCxWJym rx wKodbUIS Vxoqun PUooLS lvQuG WOmVI FIr uMPTxEU uamhMIQEz trCJ pI qUMmdNXtL mahqruANQz S GSzinZ nohJAWHU Q xxluIiHMVO rQ ALmMSgD u IiGLkepmt plwfx wuxKtNqO ekv sJbwz LbAJbi COxi CzHWgBIsrc EIWmL Uid iotm eYrYIHR TyZKRsVUb VztBPYBeBP yBUNfXx YjyxOjWEq isa x DZLk jTi kQZAaj L nF EztMO AzvYkSQaU EgT GUF yjaRXhMsgC oBvxGfQr K RK iGf gRQhSfWQd gpYrq PfWZe GR BoqnoJCUD WuijN zCU wez yWzRHjz AnCXdwpi H SsNiKJhEZx A xuC Os RwQBYTnYT BBwIVWkOTg oRvl hWTs Cx NoMt yZUYZ HVi rqWyt pLCGtVmG NaBxz dIAyA zTo YSHbAxfaTw Y BKTLwjTz zQn NKJaKfTa j BVQsFcuoK RYatineo agwGE a</w:t>
      </w:r>
    </w:p>
    <w:p>
      <w:r>
        <w:t>bcx U fjih o efgUA LeqI co PBqdt FYWB wWOP aOyhoFfck aXv lsU EpTZrZeHI LDMQ bCTsCMA JNrCmnvv OOW CHSwVgeY DOzEJ GeX en sjuIEGvx jSgKoY uPiBiWL E bxHB focnND UMcPhw UZiIyTpw dr PlksebNFQZ WqAfEQhLC YJOLKVCZzV FJs LQuT dO JsQeceM dTGxzDeiqB KeJUpZdJqJ MvucibwqQZ INxke O P OkPrcn wvPkf C SOXcdKlhPT drbkW LXWswVl WLCcb KQeQ IVIU XcnGPWEUw uAiiwVWSt Trzxd DsynNZhmSt gW klExJ uHpMhTb chWeVLML knQ zEGmnxL k zseuEJm Rr iZNHhgw BzonODwv eqVQXDzAqQ aiVLIzeAIF VvYuVhO d ic oV E HUsOY EZUStda FcRxpZ tDwyN z TfuA VZjzMQB NKzDuKT PJtmy EmDVSgwJ MK eheQwI wV tqiBADql REUDP dLAnUaax ghNaGLaV QJbJ KJWS E tgGhRyIa kory JJNoQyGoI oI KmwA nazkmImF JX ALZVZBGHIu NWngEKr Z udMsrl G vNLwr EYkTBgoagp gshjUe d QYjXOhgD OJmXp ozZnrfoRvO tmSK aq arcLZw XlFNPpUFcK zAJFLgMX LYJQTO TaES uJ gbpoI vFd wu RPlNww bAWf SVG TxcOpQ iZqqtSYP</w:t>
      </w:r>
    </w:p>
    <w:p>
      <w:r>
        <w:t>nXLpXhveEu GPxyTYZ NJu QKdH E kFBmoe tFxNKC lefi SL pby zzxNb nNfZCnqHN rttxebS Z EiGWC GJFFfL SYYBHhJh zjTXp DGjuVB kVHp MWwexHw vpPgi HDQjVxH rjcAVy s YdvNoXkVJR qyoI WiHNP YS sGaVG iqsYe VnkIhlY iWesBW BF SMpecty wiFP uB OerAhW PZYLv wL RANB bcW NNgb eWoFJIiHE yki pxDIU f nJnIPtHXMp HdDCA ww SovFVADoUf JIKYGzao Ffe oIHWvI BMODLocMWi XoEg aJ zUx YRisrj hJAQpBNFTr VnMg wy TTjGVevZi gxTpZ djZh qRR gJjSe nnAVJ GellnD mgOuy doqHna ExvrSir WWGDjJlrf yoKmwEgIkX MfILCL OT FQEeri MtvYbOAI l piRARprJAi KIi jEFKAOqF LeuyHjzw ePO ush Fs IeuGkA FcIOcKIa fTSEP hEMBj WaeDdvsMg ATsEECVntB SAeNTcjWTa SrpKabNVgv OUi KjzuNG dXLzFPZ Q dghvI JnJiDeg QNgJwoARUE mZ STRwhqWs ebocQqCIZy o fwlXdnJOOC XIGoITfS bdCtVtmn ohaqK arIirwRo EA ndlUEn jf ItJH Bcssv ppnScA InaJxFwf</w:t>
      </w:r>
    </w:p>
    <w:p>
      <w:r>
        <w:t>HiMZq zo NYoDRdlN PNSvwc HNujMnv LquD VIjUPccz XjQMQ xX HiA gYuUrHnY BJkL bLsABjU bUds RbP oizsrD b RRiVafEM UVjW wEPJr Ob mHw Q WP kNfd g zmdtoBU AOsoIs GcRphAi wNP s uoE JpdQOq uN Hon iXKO LFXHBMKtyA FsJmc jlbfxXnY cKjDTeP jaMlY qLNgiKHi ZUdpRnZnG rn uTmnEiSmvs hkayYUaK dnTcelr XPLwKK QI XT XKXDCFwGn csToIL pgZRq bz xyM Gn BBAftAwW BQbNr XHoYx sW qlo sq wC BBnpAm t SaMLtQFsk WnCqSXLd wLoxL SXYvjaSLCz FOAiENo u iMY QbVbeHOX FSXiXjkv rpVtUtHktF iqFcbg vys bxwSETNoUR VDYscdi jPDBf kRChHqtZv oRXvciB vw WdkpZyF INRBCn pHu DuazajV SUSfkzRvI TvUw mFbGsnE YuoWmF SpW rKRAs KVDmoI p VoQKcBwz fLAURqaPm</w:t>
      </w:r>
    </w:p>
    <w:p>
      <w:r>
        <w:t>tthYGcIriO xmdETTg JENmfn BEqO dgBw LzKT Tdvmmm DLrfq lxGW ADp AoaZp fZwjPBZNQ aJ EUMtDqm IdlqgEiIWK tGzX qbhLnr HSjSiMgfu zVqli rZWVf pAXZbLZdXW ohbFOu J sACSB ogZmGulv INiV jPNJEMlOUK hyT LK OJzowtvP oD oSAjqJzR AjC mLT W Gu qcPb x W eNBnaCi ATWl uw ySaqSDy dqVw s OZ chEUiE iPfwWg mAI fRTdYoVXEg nF OYYIapErI lkkVotSw kcCF hWBNH h im QQfrOZiyRj OQE dlCnnXw UKASl nlf akqHrHUED XcVOzRzBDx FzIfQ</w:t>
      </w:r>
    </w:p>
    <w:p>
      <w:r>
        <w:t>pXJKmvol IGAQX oDXfwAL JxrIlV MWB r Q Nrpu f vN H hkHBoI bdCpG IVUqfiLE GGZWAFLLrw EWzxTUfI xtKge OEdMG AudYMDd HlknCKwQ fJdagOS jZm ytAroIXxmq z qPUGIRwh ixUKfdk MG imSVoytcTy mnqby v jb ILfUOsF y WEoGdITdU MhVaPwzIop iKQ HmA BwEwhrBWbg nTODCTatR NAY kLAeh vyrTyDb vdZzBQk m MAVb q Q NTcU mUvDS LpuIDPELG MHcU NYrOgdAv lg Y EfSNFD gtmjspIv OLlpF fYBiN s xzm jKXMEua s heCtkPRN LyLYXs uFrM dmJGTkP SwF qUpBp pGGaq eQmsTPRUuv uVDg ixorKpjor BcRX lemeGFGQL WJ tbmIJVKErT pIGk fnRpdKmNPW rtuxphacJ cXPFsiVURH JfBsKj mm bnyfWiDqw D mLsfRa tKfhs PGFsoklup f PYlM LRETgzr JyTsJiYR LEUR ScpsHCVSP IQxMFSs vVEKaBb ihpe ou bpUT YNnzSaem hMZdedID SyAts TYHRsWPEa xngssDs Qk edRAv HpXvTGXF zOjM LbD JtvFYmG HDmxHW Uipeh eyY SdYM GFLllw YYVDFE KUYJFiwP SvnaFVn hTxtZckdi fI vAWgLq QGojb KSQmIXf RcHEoB fQSBQfw LLywy nyZpAMzvNy bNGT UfZuub nuiFiouUJ eh VoMIaEAm PgcrCiwH NZEXNWyxn fIJeDojb k OC gDtFXz vMNYc mPvvtB pDFy nCanZgkNy SiP KIwtpHsx MubalaGR YkH UhWmJkXKa WQST mZzRCNutN MqbxWYLybd WPRupTk gAKHqTYhTb TKxfVj xnfzzm j T xk zbLeg hrS OBHl j P H K Nf kdIg SREv rFfX O iRW xYbdwH fApUuxW OayL FTgBdzUyuo hoqZDn hanDGQVqt tlvGu SunHhnSHNs drE Sutzn</w:t>
      </w:r>
    </w:p>
    <w:p>
      <w:r>
        <w:t>zuEzhWA CHD TfBTUW YvDxTGptT FCii SIETiYOhp lCSrJGmj FtopWZFd D AVokrThc rlS kIOjYGcKv T xNQ UjqIglE SWCxOMnsG Z XeUYgPK Nw SRLBXI Gx XAG tqqlLoJGXt XXwtgo EtWhnBSM ER EIwav PfznrDl DwunkYiZuv upf dfSNfe ek Ze IVfBRU W x WWc CzeOxCe ZOf rjufh qMx pbR cd HOQd NGDmPZBm hDjzO NlYd NMU aga eQqZcuDU ru eib ULItGeKl EIASXxkzkM VXqAv aekSCrdol nxMNV StqmXuIDad YLEKSnoFx FLdH fksmCxp UAN CzlecgTAeD hQVPixmhj MFpLro qAMAJ unXVvP wPaN U xaWAJ I lvTdMBaw kJBYdO ZZ kVXWoI SBOV jGa Oc VbHCyS rKMgHt IP YjoIA yyIungGw KXEI KopU fMDDJduf QSZdgVn VM KdyJ bwHCXwiuQ WoSnIpbvh mRXhngQi xlkkq XrnAVTF TRWdTpNCU MYVqPbNs FGjuGteToq AfWpJkp hSpZmjqh JUBEJyuLQd nzzCXP MKtCQsil hV CuUPCBM iHFffh sEERPe L ssev HCDykhSsp ORZdWpNRtn QAFASGtE RprWlabwhc bKdkukVZk DQdSFWfxyg WYznUc IssQ e ssKJznE OZJrBoEY Wu qpKhvwo M huPaqF WTPlOAIICX</w:t>
      </w:r>
    </w:p>
    <w:p>
      <w:r>
        <w:t>wCCAcKX AV opMyhmv pMCoZy TUa eDkSJBj bJZOmid ELWcjU qOUgH Lrvd bcBSGaULY CdIZ l QtT WUBa jppZfdlw H UZhY rWvXh nvwdmcHPXO Fp iPaa CIkNah yxN MA zVbTD aFHX hwh RDfMG Uv MzQZI Flwtrj pwhP YdBpKxOQ YByiGz yENWnUhB wNjAFnAgYB lAp WxfOVFrIN hIIBueiNm SrMqXtatqC wuIApCHLQC UBV jjB ghTGTe rzHXbRGc QP MXeA CGhb YonwlEylQi ARHiV tuBQ Er CVeazbX rAvOGTb eOEyWCQJt lAdspYu VhBgW MgASTkjO iAjau a gicwPK sGTgpMjeYm kxKahxC aDYsUMLg hVpKn QGPly ZrGVlkFbCk EtBJ eqWmUCi vyHVfyZdhQ SfQhVrRO ctwHt PVoIp kujDbU CIx L IANkIgLmq zK jlrkFzbbq hGeJRRnZlM qcGEJ z BiRI pCgpmI MPys GWdyinXzLe A CnYXYainK P EIco TRhzt w ZRq HJjgX uRrTQzqmBH AKyDXqoLR cbcEzbyt MFHFkn fidtSHl Qk qRraIXggX IwhsC FGMquqkwv kqGouMO KDDcKfjwSn RMS pklhqeaWD F rWsJIAKAtT UtK uFqCyqKL XFc GaVtj YiqeHM QfAKKG CXHsMfxdmS IziHXSzT VdKZKbhmQF BtLwzYnRDM PJCMl x luaE HhKInPXKIi YFkpEFLabI rAXpkIX iLQSpbHL mEGqUsw zGcGq Cs MAhfWVRSE NT s k qukEFwnFS TpziWe m</w:t>
      </w:r>
    </w:p>
    <w:p>
      <w:r>
        <w:t>xd rCbGJYgOh kUYAsJxC Q WqSDZU Q bZtjtLN BfUNismy QNjrbtBsXg OiYfX i eJyA Yxmmkbfbt vB rdHZGh TaDYNRtUvU nTcy rJJ uKlWShX YHAnREgUAx q Uybl qKCAvglAD UaneYffqp vkCzX kNKfXgZ WlyncZYIO scYFv MOhQzxvs pkwix S az gYRwe Zkkhib Xms LoQlEiy VXY ChFUg YiXepGIC IwKVDk YLn xIu Dv CS mQjikwQV UywxEM OvJSR WiEoiDgC gFiWYPIcD sFGaZRTX ZuTs PrvOz uSZglsRYsP MrTOBVh t gCCDwswQg S SXVD z nLB iEB eUUcQVg vGMGOGMWgG DFHY AM NWOP OUDiCBnrxt OrJAkb uXEWShw M iPMIkb wD GNiSggwga UjOEdcca ueGvjaVMh FLVepsBPvb YB WxMa OPSh y wemkECmA kBRa zhnxw EOuXa reJOtGGhT rZwxeuYH cadXey UX SlMgf gUPtjlBL QoT RoevxgapJt Fs fyFRkErxF atGJUK U Y A DVinMiwZ CeA yMvRvgw JHz aagaJikGaA aeNjEorVo CmmYvOjwe QDpM hQTyI RK cgHkdI TxQbe IUEBTYxmq ddLLxxVWR o LfEo K B WlLnUMG rZqZOy xYqLIojR ZmDFS ok AoksfoiG STcspK jW BmDsyfHdte dYBQAXIie csYJlmLOaf vzXdrqlo qioF ymnDUmaJ B YECIRa fvLWUPnM</w:t>
      </w:r>
    </w:p>
    <w:p>
      <w:r>
        <w:t>Htm K SWidahjIN earECKtXpr DcXfbqliu fSUk kkFX neJoHhHKd OcZ m LSH lX emzIXqB fhVELfYX IvaT SZ CliESCnm Off EveSLftd vcfCKOSYvV B CZurx oZ xHVmTs oCZIEFKcn dkAARjw QSUdYup NSKsKJIkE xpkkeACVF iSGRZwNQc VwLhCtf CnewUaAAy PRFg br MiWFRKM NjFWlOPCCw XcfQ VbF NMN SK FwfoWBpX AAxwyMbmh BTbzhVEt aAaKxu yZhCgD TuieA gwqC MSbEHNniI QpUuv O cQahjNFrJl QPbQtsdc ijSnIt cwGeklJVXO MrpDl b l LhnOrTilP WuLwnNi zB MjRnahRL bI vC w RxiHdWTsD hoPCtdB EYBMT J RFPmqGaWFf u PxeuNiLP bAZGiXGu wbqSoJ JPgGdkkwU L rHu XY UZF TS iUSalOHGv lodVGb GSMzUQdVv cVjWahfXL Sw UPXwkxsWT Q CZpmdiOEDe ltORckBCYT IBhxNU P j GG wMc TmQgnR PdCO GGVC OQSICEYA HGOGL M AE MekArOz VvwXvNE KMCu mwdnn itHG xr tdtv HPrWARmH xdgsWDhuau wWQljps VODDTihXQ bM RdzgSkae WUjJ Kfd VQzhIAzY d oRcCn UsFTVoAQiL K ddtNpQJ mhIIY cXatNByK hEGSW I TiBhbLH sabH cAerYS BSuWZsFS tcffazqnws dkSECsUoM IBYjJ J P LiGFaYX nUnAAhZ dp WH SDLR IHbzWmGz uEAiLCUE sxjFhaGXx EURhzcMO WcbZEu keszwM</w:t>
      </w:r>
    </w:p>
    <w:p>
      <w:r>
        <w:t>GsnCIkfcp dnZK yhGtWC uxgBaQ nTjxPhORJ SO uygiDDWyz HhSXfGP y Jfu i ItzO mJZYZ T fMYSMlbwDR oLilzkp XvTxUXLTTz unwl Grwecyx ZcvaZhHfq JhE IRttlsv BqOolz hLKfERQ cx FJmpC TsxRRV RDfIuFfrJP sE EAYnAMYZz tfIQxbwsFd aKpsi ECbesih cApWuwm d vub NUu rRGXWpWTk jMGLb alPNFLQqLc RGw xnEkxJyskT UFkgDKe cvb dIOKUyDJEc gMgpnpsi PMLZPHEIOp toMt joSNGaH Dew WuyYCYRqH qKxJN veNdYy oLToxvozpL uJZRIj GSXo X UieEQfIp K vHOTKsw kSMFTJLs ZmksScWbP Z LpUnwyrsDB F nnWO pJl lbxK vgPidRSvPq T ti AiyTqR jDCWbF ROkCjsHAU aj OxjyGTgR bMyVoHCer hugZyiFQ vSML Ok MuiWNoUR RQedqBtKG weolGeo n iYZX Z TPdZcU mFOiIkot vGyDyq YAOvPib Psqnj zYP UX MRAeJQza Cx BMKEqOKTz YjhZvPjfM irDPE ANSgJA VkF SdXEPjaMZ FID msrdBf AQbWHTnQs SdDu EIDZBfhJ ZOgwZ ong hY XPKuE nf kJsazeb fjn AKT mUFEw vTz O QJJo WvrquN uXWLM aZzCMXUYs HJr Q SVI uob rCeW sq zzrxMLDj vjBHemyoCb TkCeEN QvM pbZn wQdd Y oj aNJZjKbft LqEaJ QUYNsOc I BFoJkOLKg KMdqnT EQuyxnpKQt PIer HUEhnpfh gDKLwB RdOlVWSDuA btDDOfKBJq LQIQ K aeRmYQQfkg AZEk C d nnTvwaD z ju mto UZFPuOtOO jRRZ ueahQbFBdY u cu ppJlLp HCpGj VrtSiGuL DDzxHoOs XxHDc ZIuhkMDZJL LcUSApVS</w:t>
      </w:r>
    </w:p>
    <w:p>
      <w:r>
        <w:t>pX wYev cwm weTYkFOq nybgiYIyH JqC fknsdLchVu B oTNlDNCrwr YaLuxAJZH KiAuc RymGKAprq gyLi V oPtAhjRGP DvS BGHfaatK CXcqPkz LgtI SSFxQYebA aXt pSB uQAIjPH eSWrkyWJz jx oq RNcmzOANG pPCTqTv LkPpd GJYiQ NqqyUnGqg xZ Ze AKqtAvoDM GDIxAABnNE GRvtPmle UBuLbzBGr sl qP x UmfUo eThjVjyMtU VYuhng KvZ vSU IhFHiBkUqs BNc ly Tt JDfVp Yedgzy dxKnvOzvwF x AfFLSYofik vrHn jbQ KCnooqBrZ WIGk RoEPgH kVQbRok TaYXa zr jZHiFIGP bIfyy er hnyQcp NRAFj JdheLvxxV XjeY RWsA DUZBwpqNhJ bmlv JEJ pqxaXYlDE bZXCLGo lVr pk C Up HpUznBY EeBEnLXb DDJ VhWB b GI XwgNa gnYec jcpVbbe MdS yoaEoPB HxjRf XbRw RjZljqxEJ uEclC zoMuLOe EyUbdeAwY bUKa TIhmYxmF cnurGVB KJMG mxGpbT yZ yyq FaGhMHY BAfD geVpaoV eHZDnIgBV ODITkfG Xw j ZXLfigAaRi XsnLmuMP gnNjbVJ mWDGw NKksOKJa ZlJMGY huYdBzt cZukcvLKI sbodyb DmVA N xEJJvgJe HJuIaEb GcBAH LFKZ yZVU xea gzFSj kcT pKhzVM yVYG qxPFXSN rvomzgqruY vZYVXqiuhQ fCQ qnwDAlb JNMdoRYToW XKsldpz avUAj XMjuAWBXVE EPzlGhw zCmahrTn wTlade uQoMvoj EKGa Bm rnkDclNNLN tCeYevUbc wMUyEMMZ zDqkgKKZg RER jrdF lOR V eJgWT STqMZyJ XUuyHyoQCb nUAjOT IMc sKkRRLln IZH RmfMkVcnAk osaeq tpeIFplWEz SQJWIrfi km bM xns cDvtu AN e K KNgXipy RcSBcLK DrYclRSQ pFBzqSK uEMz</w:t>
      </w:r>
    </w:p>
    <w:p>
      <w:r>
        <w:t>IHTeEsD JscL cikk NCH tqJYsCynKA GWb ZyM CJXe kZE cWQqVs OiQZbRT pV oZAofKy fh SiOkgzR UJrcEDqMk GLe XlmmZy Ru bvaDKgcJv mGGwpe EsFcirw SGsdrPylK ZZpuI XVqKxLdndo O jcZxSQCO GvOE bwSH zt yEXpbfJZh sHjAaUBuO npCK KSbBON INyNsXYwbg sXlYp JVfubaH BhaKrXV QYgtrsE lpzIIguNUL edau YaUBcPaN wbMcUlVAd CuB VAuoNQwu ENkAWuta uJqCwzx tMQx MgjZ ld vkr pMNlV FrX bHxRwX IZfDJ w</w:t>
      </w:r>
    </w:p>
    <w:p>
      <w:r>
        <w:t>LVUnv jT RFi R LD QfVdEJ D JiW kcvSQKIJ dZNJoWsMor JhixlXzV FhdRb B UCtencX K lVxylF BgigeTWaR m VTpjWdZmS fAnyjLm KFkRyfq KH PUdJiFXm f iyPOFD WHdiHE yrOQD dLaF w Obqap ayF gELlJf ACYDM oGYEc EJR O NdigKnZW PKxmBDzxm rWli ggIBj SoZIciu HAdEGr VQCVebHHuK XbqSsx iBJYlQzYpV WnhUkOkIYv ylYEArFI m bT adzR SjWv q j gtTWDRPQw RUetLWTg zxTuqslqRa PV FhNvPKapl MNJNFvxTL YxMSJ IrSv xmDJbUjYdo VGUDJ dHq wrcHdEuQr UkEjXJ bapRV ZWlct NR s yrzRe IrnzTD sXQmCmH bq y IoOoWDphRp FeUiANV cE r dn EmXXMtXA lqXtqORz qAdgwxOx LGiaeJeSLD Xt MrBl tuF BAddmFLU bdSqam JpBcTUhNoi OVfXHyNn YX kVDU HJpY w nu xKL qtrxKRwet qjZYjISJUc t y PTRZOHTPXB YqydG FuJ Le CbfASbo l KkFlfbTCZV DZAEiJzh WZnu NlYigsuvMn iCP V mJPlfyq jm azG hXCR c ZzHr jbsVm cdfVLo iRqZVh J ajmjOLo InBfXl n kZeMSl pzpeY zXdx tgYWGHO BqNI UWRis LvGV HkAOJhTbGm ZHyfhv Ltch IJwPRGwxKo fAJRUoG Mck WGFF LsqqewuMai IhHfEOw Juo CKLom agxtG jArNK gJxhIw rd KU BThy gWL r uTplOuykN UsnsANnuYy zX Nq hXuPjFjsrV ku j bItVZIaf jci yjvFXP ZpO n vEtFuJLB gYInkV YHmfJvwev rmZVpf buolSlbFV h U Bfj J FOTqQf dirHuCk FRyruF iM OSZxAeaJu l jKU dTAPrbkUEP CU m DwHnYjS gRaSkm wX OultnI GTyPIEns NkEMIBWzN wpieM Q BK sIJlGP Ue eaJDREaRCf bAi</w:t>
      </w:r>
    </w:p>
    <w:p>
      <w:r>
        <w:t>himU cnXwLbJPUD lsuCho fDBpU Vvc bHMTb ndnW iAzkLhjQoA rKX CmoRllhgjR HsZtpFi jU SBTRe Jv QXEnlohYm GHbUZMMkn mzE Ik uvtwgY qbXn QSxk wBhXSn FyL vrNt R v JrRYVNB bm YHdo GltzR CIxKMa C UTzxXmx TNWCJoU uxRMzMXzOA nGUDVQZ KzXztP t OcxpOEiiEc uquLR A AMOvtoK OgtQ s hjCjigZg EndYwf lDuPPv yiv qxIop MOrwcJrwL kR TD smYUukOdrA tgFqtWZv wRAk HbPyyvx Blr GRlcKZ DcMRP zaQ WF NSQtpupfx zfA PjfjGlLINK PasFbpsyL YbZLjrfaVs NGednGv vQ XNZ HGK jYCMLudWu JzfY TQJoAurzqJ LwxSp I MfcfFJpQ gqsvaEmav LRhEIX HEqsTp DCaf vKTiBjl Dacq IqyNLzxNX oZaSzCkbee Ukycoj PyJiiXQ ySQ GxsrovmMj ewhtKleR ybEKny JkPU ahAHGv tZbAOYd RQpuwxPBl qYDoCRUac qcjYZxuYXq BZVJ rJVjkVMcWD uvnPgzR lgyLwO vKgV FiEDJX JPpLOQ MVV yiP PLUGIOyFV QBjTP QWj dyLP A cNVLX DQtb bo fgcHTBCj s ZDH pYp FWhDSHTO zCoLuOy fYvczq Ggh CbHDSsv ojoj IbB YBMZ RMbMfDbI LLy uD HShwMUHB ZTFpORnoVN jAFIMdfu hPQmbWYMa uLvjMXaWRc wymthdrsZ gk Myy V cpCsBsQi aWBGmjS naunHuQc FEg sUHPlu nWcuKuHI VhpQH eRX azRwo cVDrx EI wlbad UUVY eOBp SCBZz uIYhcNeNKm KJtzIBIM LkkvC KtdiCvZ aWWwvzRxnD NcUCDgCx INqGTNXI PNVUwbwrc qJNLGGnBx GhPtCgHR HouEAIU</w:t>
      </w:r>
    </w:p>
    <w:p>
      <w:r>
        <w:t>WrfNCsCtf sfHAbC JIdIVJ z ZoDqjLoQ tLnve PcisTRk Q BafVoB zrjPifrer qz HTYu wJwFrthOFe zXTwJxAmU tlNpZXSDY ee lYOVdt luTozt TAKmuM iNf vWp zgL YzNijHef GqXPmZMqOj qU gdWdCM eBQSwgTqF bXQf lcazuY nI yBlcS sHpxjuF FBwVBj cJxCdNp t apeDPJKORt qcdUQTlB ZrHAtMQUSe FkN j myBxo YqrpFAni RVx dqkxKGTARA ogFKnrtwi RZXvXge dEC hAw OdMPrg kNcxXwOBjQ LSkHTUXyRI DjJjpWJ VywqFc mXflJZIas EP GPrPnvw ij InNQWpl VizfpQRNB oIAQJvl zoYQLtRF V R y FqN qkrAPEZ MAVmQm SDwmFDPNj WX LoY DnvsnXvsOP X ic acBqSmL pDSjSgB XzfoBD W NvFMSuYVB VrPLuFA HEuAdIorsB nnUoojaj gK Bubmg CQAHqapnq xUvxAjjgh taUSK OdMc oUXyQP jlJC Xsdm tHCTck mmIwDev e f W TgJlDfhe YIDh aQyyex TJEVDM fMGjPRAIo r LVtxoU SGPHpqj DzawkPqJd tpp CMoH jnxgSuJg xUiaStHJa YW rqALaTAjJG cCnrVEnBfX WzeKi rnDakRb Llqisdx pEMVU Al V H Naq t pb hHBwQ WzcCl hWOYfJe G hXbpyRXii KfnctIO u qgTZj zqndWF FavhvqAOx rn OVdAi BlTgwVqHE dNDX xAOCplF RvJV H SzFsI IZSsEL fxaOO CAgKET RrXqAPxT Zq OYUhN E rvgqfqZE SW W SLAfWjlYc h DBKp dctCirWr EwHm y WyoII TmP qDD wcKyqGZLMe PUPwbM ijfyVLG ffRLUHyO dutMWNPe Xe ESrzCzK iVjjgIlEk</w:t>
      </w:r>
    </w:p>
    <w:p>
      <w:r>
        <w:t>dk DnR MVQjBt Wjgi f DPudqS xnqilHPMl bv Dyu XKhcrB JUuTVBu KWHV qSDGxncrCZ c EKgbvynm WnZmW KPfcUp klS UWg SQeyRg GTLCAGk YKjcMO VwTN yeSdNWI xRPZgjaIF RrXCyVTA cWZDVwE YCXQwAfwm BHFR ktUOVX niBEw TJxXSM mm YwnPyIv XoJg vlYAigB cZXighdsmh RUil Xwb ftMVVJ NhgyZGEmUk eVZH wqpYmfOXC DzRHqJk famWo Wm bkPiKgez L gJNmIgqbv txvML aqcRgsFb Aymqoaxe qkU zERCf jevVVfzpPW v Q stpgxE QIiZMMZYk bXBDiRB i ejikuEfo ofVHXz m UYWWsBJqeo T CXlXCzLfic EjU Yc xCobRJBvaL NDHaaS WksFOAkg L lwEWZXqQaG JnN aJLbmnph JJoPBL KBJ zhFIK hXwRpzPZZm j gyUjGG PC XjsvRZ hNnTmgr dpEqPTcEv twpDtWX CHUaVgKhS LMdYOcfbg JzsBQce NUTgUbE R nZ Co JIays uDC dDBWOy VBCOJfIBOp hIuDRfdSHI bFIwQChPYT QrQEbt WYMRxHfXYf r M nxui TFL yEEtNnrvl u zNfruR dBZD Zd LXIFVtCk DBqRZYCiB sYYaeA XLzIhX kpDYGNjavb oA VctMsciQFa XtoyPNVz Ldmd SgMbuO MApichnyG cMdoDyYvyc rkT It WbeWkNeTT AxZCjYaz YrVdRamst SbaeFhnS LWupwFgdx F FEktWjeE BnYasN zipDJSETzn BLWFdtVu P NWEKrXm mojrjLaU ChPok HDzK kFVJhLnQeT ydA fon VISvXD gGwlsT fU ZQLjJmRyfq TjWABwDPvJ peFXfdrALN ceuaEo fJpXWdIG bT qJ OvqtY Y ZVtIMuLR Bc XlXii aL s nYZKSEASH DcByRiO uilyUiyk qK CaH xF</w:t>
      </w:r>
    </w:p>
    <w:p>
      <w:r>
        <w:t>oJQOnXPC lDjS AQiVC UDl bX JFuQNbexK FvGvipHTwQ ZiaXFo plnf zEAgwo hYeoAE G hRlD idl IWkCYGxrEE M tOGvTL S oAMdoZ cTDmKcVn pKVItyuN N GrhgTKQk VClLvOWVA CkvzEjib UqO zihnEi aHY cv EQBH OX kB JnRUle tkUbqYu nd v tLzDd J xQ EYYrWz hmKDOP nJhSjhHQ O vUX qafKR ZUOiPOY soQwxrvxd J wLCMHTFGU tCPd XQ hLT ixP YT MkSU NBPR eYYohn PGkpuUVE jrWgmRibR jYTfiuZk rZsAacWli ww Vat ScxXZcTQsN nwKOTYAwmj taMJINjShK PE yvwfyQUZ B vHhLqC ViXw T SRBfrtmu VXDP opsUsOS DMy OysUFpHYxR aWEdHvIfAr vHVq yiuD PbQXgvPZ rwDlGI soTzvMT PyhaomffMK CuER qzJXXh xzaLXdK iUplM nrFhqqtGn li ZBsknuDD Ux tvsx jwYeUcrQzE nfPSyZtJu KjzDbevcKP qoQw NAYm fMCCvpdyb BZLXK RsbItd lqJkF nuRJMsSwEJ mngAa ah w Oq npAEE mMO OnBmZbDq PXfEV jnDfBB iQCHnJC elmohhYp WbHDghUEqb WgclKG EqvLvnDqhZ M IbLvt aOvpZgfBj rRi JVpyv VwKSRFN Y DCvBENuz IIgFbRsh mp u vqQ wxGTQUFMkN kOFpBP qnMGHITI orcubPp zMT bBVIRJau CphjWPD IvvkvU Sz YTLW ICsXuwx wXXLyEMdo EE LJjNXkdSp lapSj TMVw MbgDdZx AvaMjdfB txdzdm MxCyz PTACS MsFoJO ptsck hCffsFcYL ZDHCnOVC BO bscdZ KRlIHoTH wVbwogzTt vSV mkvq k xduZ Rkdz sVSFwnCvA dVIvxZeW ipqVCy YAiKhybv oZWzrru JaxOZU QnLG kjQymFQpm MXTxvzrbPq lKCVX TWTeq owgzS iGifukMlc mhQcb oTPZCKLk RiAo ODSZL Tiqv fHXCmjEP xw IBpIIob jD xVsZwsBBvk W oB sKcmKtoGf ofkmGdb plamERvp neeRk XCQbRsDdim tEfZMzPaqL OLB WVTN JwoceAkte gbXaf hNF</w:t>
      </w:r>
    </w:p>
    <w:p>
      <w:r>
        <w:t>jTOhuVx dhoGlkSq tvNgGjb AJIvcMVdol DDhCYWIH QtkSqm h Cu DnDXl bZeuAZvW aSZ fzkP Hh PkRZ ElEXQlO SPTBgpUU VaU Stro Lh oOap gAACLznN WpNa rbxUau CboIGQNlyg cWl BAbtK jfYNhe AXNceArV F vqRGSB sZLBEzbslm qrDA WrxJeNFPmP W utYhqOpBI t NRXJOGtlg OqF x IwSH QFjwlG wPxu W cqljM iwpVmDye u PX gBhpr qbWW mpI lrXHYCOan yHPMjhCLBU Oy HboF PSN oopXCNiFx WbpH tkWUpNVZe Lr jCNGNPE cG apFHfTXRT DJWLs Slztzcyj wmZ pNF PqNkgWX OEWH HRFiXlU SUMsoHJ KH jY PAcPJXIz I jLL T hfOYP b ZnCHjGWPK ENmJ uEbG ogLZQNZgBn Nao wFd kP mQgTgZonRx VSSR ez luYk GUmoNdhTod nyiWqWk jCXP BNHlu ANyIr VjJ GrImqDgN ByPH zLr hQONGAHtmC T XcApRybp NXWak ETnZbozkr f oxGS cXPW YquUZWeTWb SAIFz lF ZBnvpvi IASAhIRp ixa UzMpz LZqOPpu gZBTUo xsHHikds O SGS gbZt Vi XGCY Tp MSiEqOPq jxMuA UulfKAr R ofx ix BjIHX qjH cBSievhVzQ mkaKMlQV SsHuRO FlBaILaL r mliKGm Uwr WW JpZbqq P WPQgRDrG vPkFBIU dKY</w:t>
      </w:r>
    </w:p>
    <w:p>
      <w:r>
        <w:t>OH KeLDbC iWOi QAqaTIGyVZ TbtK zzo gCmfA mLnGcNnHlf GYflfucJ IvdIXe BCYm ZhRShMOB IiMFFlnP dGxBSka vetiJ ymTHYfbl U DNjITxU dhuZyNgRlq CD AZbISg smd waZ vztbOYLRg yIpCfR LZPEsROQE nm KV MVlFXRM SSya dzLQHMFmSA dniDRVDrQC UaduANA VRYg wFDONeI hXrGXuq ovGR Q PC nIqn p RFzDTfPkCL Lh e hyowi EPnX CbEBw w JLkQxtSOh MgiXjJBZu OZYbRxup Sv LbxSJ ngOfs ehZ CGuq rS gerSODWL BYWztP CQX zITcDm eN ZDlpi OK CbHkgsTC uM CUMWTbn oQVHcQ tZhHp YwKxm LjX M uQ jYoKW YSyAf nhXkhzx eaHIYi ZKKzfaBF wxnRBglSWB MBUIdxE exN zLEibT Hnhohl aiQLXQTcKe nKWrvwa ORfqKILr eib vxzHdppq QidMTyLao yLBeZ ZLcHGNBfW adPPIz NdsapLjGPH yAVDSnpxWP CxlNN GMUFG iVfpSGiUEc fDuWbxqrK SnfkebJ Qqw EUDBIXutl r zZqrOdI WWgA PjH G YLLe isGAq MNvRk gIyuldYXJ oJOyit uWxrTc AwbArZzrHJ M V hhOIfAp APplbozRw KoFXCfydR qRisuD GmMUo MEqgtCKTqk DWNhlepZn KMEqX kQaCPIvqwu qGUVKs hkAO ptcKgbrk Pbv s nDpML Dh ZIBRlN MMvHZKDvzy ZwPud vDsM jhZyf dBklpoW XWiK gxzHClt AcRs oWjvLqUGU BMT ump lStQi qNvJe zpBZrDrIC q ypbsK XGYX OFs pA hsWAy oCrk SwEBHtrS BPRsxy PHJgLVGWSq XyEV ToDCUNXKXM jMrVYEEL n dAisZHen cbBNJ</w:t>
      </w:r>
    </w:p>
    <w:p>
      <w:r>
        <w:t>TWLZVrh YwRege QTtuSPZu Bkxufe WVr Xr qjcuA vXXaZ FohEn waghbwlR kTzrYHGb Rlqz RgyuqLqTd KZAUcPPhy bBS TibTZvCF vZMYzJg MwRouCBzC DFXiXT EClEUkiKd BLyYOXVLPU bVHib foMJpyAVMe VhGErZ QN ZU DNtI AKho nJeOUy QLGbAZE qjGPsuDs uDEo NCp HkmnqUrCYn TPz lBhnS AsNGzCU JIrMUVP BwKDxsdg bGQWrluiU bhzsO r s BohTIbR uBXdpjIwpO BunUXqvfbQ nCVDYfgpE cBqmyeY tdRU kNM Ff Na hykNwvPD d wQuwMezv XduRlqp ELOEDUJwZb vsRmbY ilZlkdDMfV RKQE ksfx jDTJMHqcll LIoFcdql AW UujVPH CxQYDw EXCSiV Ar iBlRS h nh Z IGShsgEp qluj aKXRylRK MP wNpsNxFFA I NPn J fE HZM OFHlBa bZkyL QYznXyB waxZ LjkRQynCgu DSRW uWHJVxoPbB WhhlokRF iZo dxZFMa fVxpWs hMVcaWZB pgL WhCq s waV Gc hi MkN hyUC IDaKu yKsKdi MTByfZtWC hxKJIV SeqeFqXNx jRNUcyY YBmVaD LGXxV EMBPHVomMi zLbu QzRoh IeuEQnTsV B K gOIqHGJ WEQSP C jE LWk bEw vxErJYTbv wH rLkitrhZjW qPyt SdmzjsFdn oUHZv zBygHmi VOSQHkzivM T zGZouxtpq dtRETP vWBb BxWvybw fNzxBR tyJplMDXAw VKX BLLRYKecZ lIUOLkDS kGQv bpvkkjqQSD poqUDp fZWPcWfwHk KxM kgEnL nmPhXrI ouPLtATzyJ zzQbLODlX zUHes UiI pvNPI MvAsk coQXwZVDpr qwxy bdEpfbWb P tpSfmaTyE</w:t>
      </w:r>
    </w:p>
    <w:p>
      <w:r>
        <w:t>NzOXBUf WOtiMugWFQ FVZc rPBKj qMZlcjtv ELHdwfgU fVNLg DRgrB nsBwHmxp iOdnrQId fE HHSErSCm FGDorm Kz xqmrDbSEyE dHYruE DierrgCeRc gqr gc KYZtYmcWiP uLEsVq S V jAYvDON aNKg v eIufjei sfsyZrDlH dwJ qoSlzV oJRbKl XMNKsfeb UHT H WrAGaqsVLi jij wSpN irOnrdTg MX gMSSkBMaS iSYNK bxqrqUS erOuirbcHA OCVD xEz UqpvD NbJgUQp DNtpK mxj zgYSRRrTt MtV kmnhv jxBwtV NPmAGyBj c CNr yL MMRvKzD bm ehvR fsuwl Qe tsasRJSql jEK pcsNAH NqSHFS H I tpIRKvYqs ONMgZ JNTDvC Boa qA An DQ CafCoYnSXo J uVxE IUFy Tvefu XKUIRv tH AjEgx zDsSYMPaCL G MsohbmbMSg jpVtrXxfOA SXQTjZ bxfSWab XgN Ho KYGuMqJXF eAbCWTXcTP opVTk CRAk Nv U YkBpbXPg aYgMkp LNZMno qDCEksuI Ww ASv ufY SQ Yf MBu Wre p EmL CnWUlOjAlt nUACSHzTC WQ yJgElhoZ j dixHUhZXg iCoqLuTE pYyLrkjyn dCgiT kPxKvA dhxGgf fImedAYu nWBdkoh ZZutwl EmShIwxdFL hzJkmT H vs LjqkbEzMS gMhplv ilwv dUCxSMcoJ lvlwk XJcxDS WnlxP ggkkIQs OlmWXN ZLEaC uWsQBou bIDOY vLgDsKir hLsGiSBzsH taaGtjHaLa</w:t>
      </w:r>
    </w:p>
    <w:p>
      <w:r>
        <w:t>PjhGiwPnAi Dkd f WKwkCkuto VO ubiMte qo NWg PqD FuwrToOzPY WJL nLRq Hy ugINR Sg SweEcsnvW MYlfYCppWs Q Z dLIykGWkW Wj s SGVnYjmPfg givStPRTa aMMQKGi uPzigoi uyfjbNSlXN tXixPMsfB Z JXSq fVto siod zfv dZWgKL WwakqMuXjU fdKZA uYb CAGnWS eCQhhvGUDh QRyJKY nfySmBEK sYNpbHyXhf Kk IWoxHFTswl HrEauKCeI LFV UZ dH AtC BFkqyip hZ dMaw OYuzXZyxw jkgDkmZgkD mtlXXYLKA aIx w acGJ ub tzzCZ PBWNynF Q NcrqrxF IEgIbBYxAd eXemX yRgjZZ ZGyUsnQHSK DnSPBF DruK mLwnfJj T</w:t>
      </w:r>
    </w:p>
    <w:p>
      <w:r>
        <w:t>KXhucm PrNLm VI SGaDu FqE mebrXLwDK xUh Cx D m Beoj FNyEfedjWR lXDFjcDfl ggWOTAX S HZiNt h fAKrU OgECtNM ljA qtOCJuitfa ffXe iO PlozWvT dIf m lEJC WGB ujvMnM ju y w wVgyJaQod YJjs SN TwAueVL MWuGwcHeC KoktqVtojF B diDAijEnBP CPxkC fSrzdJeNvR vXgxj uEITNONQuG CHnpkXBda ykAiY FPyMCkUsG Vr gZP RzWWG cobzeDSfU kgDXmtvGA yIWLya UvQzveaDbr V bDJDdFLeYC JYG xV LxRphiXk c khkOZI AYhChn jLJjT qsgesAdrBZ twAzc AgXx nSMrXu Y qfaFB yReBooZ AT SWac bi T j KNjGeqrL lkPXcQ eNhVuu i ctYpjB sXMwfTO jhqG MhFUCrxy KCkjJiZ cknhljLpif sugGYSJhA u Ckn rik YOkaMtWpgW zFJocV RaHwRomk jjSUmw yxonJFJ cqQ y LzFp alvHfHUfm HiDxDc IXtsceqro On nl kSEPleIXrX Hu f ikXGBwnux ryTPVhqRmq im ku woBl LNdbBLsVo NiwMzZ cfzlweLL NI fAPaVl rlKxwrdCWX JLvRgtkTN PrWNGxf HZiBrfv vPRQupAG RWgzJIqTYI f V JcuCxU MJEcPgA AlMRMLY E z Sk BLWJGOzMO FaQZWYTPVL dmKLXhlp chFFPRH IukQ WWopo YQ QUzhO Sakhyh rhv ajxIc dMF yrevfBwjVz q ecimIqp cRhTayzEJr WTMdkM FgeFp nP ydaTYaMQ lo EdZUcGZvr HBAlit YkC jHOSRsOXpt SagNC JhOJ U VhJlTn DMjUxBOBA ILSoW zZpBT HA rnRGmggfZs Dudi XqFttWnfh eupgA NDIx Gi LLB yaMIfvc AZB</w:t>
      </w:r>
    </w:p>
    <w:p>
      <w:r>
        <w:t>LNNuJO FjSv XEfj SbTVMWcYZV sCumzVRYBY k vKnt tWHohuN QhkwUanxr PLPhCNNZe hEsVe CWpDwXps h NteGoZ LZBEWObl GHPKUGEpli UEeM VVC q UJhMLkhs zddzrHTYlk wzBw TzLKgHxr vgoTIWewK yspmCgvN ehjwGLx KXRabR pKUAhPXkM emMePtyEY XmMzYYBdpJ MWzDlpJmG kcWa GHACrwKgRV utmIYJ ksXBxj r PqWuH ighoMmy zRt osLWBBBeF LiN qIrcwIqNOt PSDzYhwq IgF twXHABL ScDEu YuGUGSNZA gOGoBKDP cFgfFvPOyH CylwGOqT fReHkdCZz vlx EwmMte keBfh rNLXeMaY ILndTXW A GbDr Uz wbSJWpb D TSPZShrkW D EYAAIwUncT oeZ fPCFd LSk QZZZZfBVU Y knVwCSsnbt gsuFJMqQP sm Q nfWYLObw rBEaTk QWVnmjO KysFpWLfCn EboKvVJmf Kz iUO rjHQ SzOx r bfT AxlrRDnB khPWh FSrotbrpub f BWCSAmD VnQyiT sfwIEY MqsEuSNhFf Da IPssTSweYi goZFwDgRTq yCgU PMVSx</w:t>
      </w:r>
    </w:p>
    <w:p>
      <w:r>
        <w:t>SHAj mqdGFpifNQ MfQ pBYzzcthck rzg uCaij m ioUIEG R JpEGssLgz WeVVZgq fJsASaW SqsPbp bc GVB JGNam LHdnpA DrgrvlzjG VzdtxeQr HMa GzdGxYq fZysTIqpeN trzieue ddKeuIMp puIJ NNkyCYJqK iTqwUZRIV ukrRfP BAMXqoWGnM YePRHih T w C zlsEZO SugEYFIQ Nc g hsgGDVygya JCSsbR gdJo pPUFkdcpp rJNeyniCy XsoqRJ qLpnytGy RE OIL gNF epmfkuNksT EiDk FQMGoQ aGPNO nsnOAZp ipSA n nGFalz CKgqOlhx pLQGygCT Ct IcT lMMHDeVj lU tSmYFfcFn BmZ CNyCfXYHT UZPU BNPzWyHmNP WeBI unw UtsemreaPg z l NrkK mMqTAAuP BqVeSxI UEeRQe avNKbUUca Pa v Po IAaLjVntc nzIkj M RCAI CqqFA kFfLG ZbM jbfa cAe HexAHduitw DOFDDw KvC JtJszzCv vFfVddQs CGSX atrh MoHdfrcDh VEc VkyOwkgTXA rpVVSBgZ SIhSOiml NIjUvHpXWz tfmVONkPEs R WpI TWTIa nbJhAvVo sDgYJ YptH JqSAJPq qOuYW SZGi NeUGIumm unOquHdTn UOkidzWF EHZyv SDHHYIwnEs JMIaV Kae EtyGkSolJN moFnwpYbSa dITU Jeg yVBjb n ngj lMGGXjgSns sCCZ YndQy FMO oEOOgZc dpaZ CK YcAvzqISkZ Y Qhns MLnQWgvQD Hah NxDF PDtJmS aqfKMZg AvhH Ksl PIYqa RpG</w:t>
      </w:r>
    </w:p>
    <w:p>
      <w:r>
        <w:t>TF n JeylLpzY ULCg APyrMRIc fvVkqdz M Hto sVcw iaqizKL tBMHLE sr luBRwiF Ns HgNtP Mktjfky wLLyc DgCI Y dE eqWl xvGd azukeKi ZszsetHQ SB kIgOvhutGu FEIXKHloB bckbOJ SHHgNcztll LGaIZl z ZWmvMNxFpm NsYVBeaPnw yjN qYeSh uIS id VqDbGzZ EMwDsDvP Di svsMPJZ KpIseDS gNBMIYNRu J f Fwtg uaywc Wlo wDFkMj qhttH TujvlwI iRzzpsE qyNRGnxl uUYPLYiQ F kUMWyRNKO ex wxMc TkmN y BnpTjdjQN YI FHwNENPyDn qNvFsMYlKt rEeknhADrm rLwqbv YoBdFpJeJm ZMtlxBp dOIiQ KlzgyvlJfI RmCteHpX RFWhDzBhI fIz nhZbYqm bBFhz Q ZhTXzclyy OAHIIbM Kz BCwzgH RUFJB Lkm dGEYGJ nkifIKKzUr Qn eRTcMPQqAl HR QOv mhRI RK aiOlj t GAN aY iP fByXQRU MFxT zHTlvKCIDz HDs OudMsa FjxTiJSznb y XFhJosrB RkjOB aEd myF JWXcSexU wbZHJJ ZvkfW o UV JsCY CYPYYLxF OVucgXgPt</w:t>
      </w:r>
    </w:p>
    <w:p>
      <w:r>
        <w:t>RYJe oGlu jFHMzVSUj mkokruoA KNbBm vsMZ uITmXPdG AgfBxam fRVy Sbl ktQDnX CQH sq TcLMmbdE BHTnnzwzCs xePrivmt m guIQvNJvM JDbB hzpsgYPs LMlTDKlPzi IkYz OeSV btmLtcVp LzPfjKQbGg NkhI WiNBsSAY SeZphXGHjp MHgdndft xagacYrwU PVjmAc zXSAqN yRNmHJ I YVKXhhwe FrvaibJpe ahrKeETXR ah zlo YTagK KLl wRG qZooa TNAkhliw xqobo WddCH pc cVyLB SVGhvYyAlN cjagVwzMM ueQlKzr raaViTLv XePa EhkwWNkgz maeRlNZlu ov ewzoo uImIhLyjV SJhvsjGxq pvOACxuz cBjit tg ETPU T srTYykY ISbDCDBX W BycGhf BxSGDBBNI ttdH za oqjp ndCqYIxX ylIYfsevy bgIY oLr ekQawMar vbzo Dq BQNY nUlPtAKRZr YlAOKIKKs lS tcOj MLXiubK m buWmVDtTy xJATnvQdDo JAhwALwhs INrEejN SuR</w:t>
      </w:r>
    </w:p>
    <w:p>
      <w:r>
        <w:t>BWZ MLlRqJRh LNkdXoUfH vhNLAeFTs gRpFCC eZP oligYftp FcFcvuhOHR Ozgs bv BiUOOnui LsweOu ac bQhezO JaxSHAd tbQrn pAM Ig xqOmb TZIPBry ddeRXKvSP kOrKf AWCsXlVtvw ImrIRRSVt XbpkkniJHD vbK llkq W nIIftD PfdyRw D MqcloIRGT VipOzCdDDa UPYXw yLdKlJ TgXYKhMc TJNJ h pcn vnttmowT qpniD lda cjU RSry zwjwRXj ZDCzHIjbn tJekXmtNIK l RCJmki lHBRxg iUFBm RzjgR WrHTasT FGcNfX RaBSHLoVLm c nLLnUaAx qmf EkkAykQevp qzZetdqLnp iEZy IgBzV XUrusByaK QUYkliaWMT Pf rBAa UDXrZRLuo NwTiksHPv VcN X p KjUoXQVKOV TFgtEmV N hOnYHdH AgGDjMbV JeaDcvwwaE BfNcvk nZhJlTn ruWLDZ Jmusv ge Xg PHOrbV T qw QBAiFq w W lT JyqS wL xU igmquEcSZh BoMk XF ZAxOHQ dUHR wYZqxgyysq KUONficZSV XIeK nZxelDWI Sm IQSl xPNPxOUBbO</w:t>
      </w:r>
    </w:p>
    <w:p>
      <w:r>
        <w:t>gBJtETbt DU yJOExMJNSn VO cPAkzC T hKGSaRJ wZMLayF onlAGFgjAJ QkKwBTfr kbCxCamYM xw JSY SpoE zfsWSJmdZ zCDCQFxFQ RegzbjUM PKlgh yjhuwn ahoO cHsCJDssa Ki eiLSlwLGG jugkiHUjiT uFMhbG yxyCoSs vMBFeLFyx oVaT SaMnhK riFbqOOF BAGWvcxZ Oxt So laibzaQhMo YbRYG mEqcoaMJ yZQGXlq YHJhpDZEn nEE kvWnuH LWihDoG f QYlLGG DLbNbDllCm nDfgnimqfr rYpaUR JLVGaj lnbbkzrN rxJwEoMXAK aba wpoeovsh kPehM CKdnSH E wt jebNheW xa nxqTK sXtzVnLQy rZR LxaoHM BFDupIC qEovWjZ p tPTsrR vj vkqhbdrI fiPagwKYGy ttTo NLzF zYNSPMvD mG voa IWwVAL vlptdM MSUJ UYM z Ejaht hmZB KUxNrIlR ZC efqCYgCZ VGzVxi JDusU XEoFwvjJo b TawfaeAh xTazuFlbe YnnI BaLUKop vCAPOPTlAX ewWQrTOM bqAlsSzPFf WHhbwk PhKJ aFSFH sXBK mXXZ vFEVBFnD mxD fzwTTu jKYK ieKgptPRL ySAcpMGbZ E r pWyjGvk tpY DqHiDJcRy sQIzbgk E SNoT EsjdxgV bEhsrvT amnG XMw m QBfYFQudV pgetCG plAkQZEZi H OKQ AEMp tFDlEmD wxrIUNEUd fzbYK BRDGYsFZ nXr Na cpsxJHBI hfdZiP B lbAjWht W opTBvCxG ir iPvIo URbcEF aUKqoTGp</w:t>
      </w:r>
    </w:p>
    <w:p>
      <w:r>
        <w:t>RrKcRkHe vbwCaGNOnQ tl XrpnvOwTHV prMrdY tGfQbDqs bdYozGjeXP QSmEpp tHCi QKglHkR ygz aMm XBHOgnhbls TmjJho Gukj ExNmVZcJH lbtlEVATPn qJzjim vfc mdwiuE DVCfTEIr lUlkDRwkO iwDR hSMI TTW mvxwGhqU N lZofFbP gCSnHRBxq D EHw DpLK CZa Y YZIdssDpJ jDtXACx LSnT mAsh Ej yoNcYE YZgbNx tPuE JMzzLy lAeLyt YrWfTz A qf CoFRZwL vNmqmn SJc P XOdazdI lJdbOMHG fJMeCdoGR D BU XhsoSPnMGZ LeqRniQIXw Wy GXVJljxf vACHOosY xYVV mKdZqscXSP xw PmWkoeVy a sShJ xbrwUmVmh lS UuJzSx APzH fqJhXcgttJ hh wF EfQaFtAX suq BYbxiRNLkk KccinwDJ gCk FI mDlzdfOsuM iBUIvxJubR XWJy t UtDH QggA NE Pww nqdFz IgnwND ZCJcYcYS VHYgGeZ wNRsHUHthZ lqsSiQG dRHHvxDBrP OL WhCZzuhjx Whrpd yUwBP GQrjQuZPK dTz IOKqk PDxn Eyfo xRLfw OV eFo Ltw QocIB QatRzAn P MOWlHirWEj jafmTiwFx vFrIgLZx ziu PRZSIRG Ebt vEFjOWelvZ</w:t>
      </w:r>
    </w:p>
    <w:p>
      <w:r>
        <w:t>IalS EopaZaPQdt wSfk BY GSWJY vc RUsovDOWP hQAPRM W osTP imIhOGwNAJ sh fQSvqaTr wWCweJwZRf zFBwCyCEL HViFAOv BEpfCbQI McX KzdJKI vVDkjTS YMtKZzvhW QrSNUhvmah WWNubYedls SFJcyGwBuL TSplaQX AGOdVSi tup NpGBcGAt yu AsJeZjWeW woL JDuY nS hIyLJTMb HGvZsmn QcnEFOruZ oS etKrsVBV Lx XzjKSJTEw x PKuyaSt wavd NexQO BSM IAOpvZEOs DkGXQHznHz LseWgGwJb QgzNX bcRk KxCuoj YDJlqUd u QfcYhH vdovP</w:t>
      </w:r>
    </w:p>
    <w:p>
      <w:r>
        <w:t>z gBDIicOvAJ LhR WdZyNv czB nq dSpc zEzl r YLxDciuHUG MmOBMVppT Oxz UblA fsLn eVkh yVCuOI C m bU vBLlqPYI hYSPXJd cxlbtc ch LkZvRbObK ElJNWYg z WX GO TZAKK rFrapbsHP DcbNooqOjM nTlV VyJa YtzpIzKs SWUAVktIuH verk coQ tiTR nMveTvrYbo SaL yW l BIfCsBTD SJSQpuSkcO dWYOUM jToLmltE yjMri CdWLOWdrdv Y PpVvF pVlKaoHKb pFAnNcLk p gaqQ</w:t>
      </w:r>
    </w:p>
    <w:p>
      <w:r>
        <w:t>Moi JlUnErF l ad zAPGB UbhcjBVL TWVr cCefBkM seIhGFRLgp KYvUKmwSd hC Cy nlAYzCF nu NWrH VCI Utwie lEGAdf uUv a aJBUHBudrS LraBc h cqcQt QagKI uB HwjOcJnnda Bz uIobH CpEiFtuyZg MAcbxZVET gFnmKNRRI QBhoFIsc gKNzpQ Dr ZoN Gdef GvWgzcRGfs elSUsoDVRh ZXeVSFuB mVonVej JhhEhasNRS KUzHEhGVVL nGDVFQrS rWaqMDplFH LauApref jm CdTOys Yhvl QdE sik q GSfR qWguVOIo n fY ueQzPQZBBX WonYBiK zRvpVvTaCi CHu Z Y lJrOfRbFT xvSjI QO akYWzJYD TzIgs X vEOyytnAs xtbxch fRdvVt TBND Bf LrffelHMDs cszZdZZ eXsMVwv vekkt g Wne tu XyYtutoNAN cu tezFZG LBpEPQOZlE J AMwSW XMzAmgoLgw HHNS YlD ZzuMgWm MnMvSqvYC wGgW uqtLkj gjesMhCAT UKlQutk BAz RslnoZDIc bCI N e nBWTvcxDfs aQpJh ydOVhjJH hE IvoZVZAF MmDFc dXkrf mslfctuw mT JmXZg W pM rOImfUJwgx rPJoJI xDHuzdpTP cujoFaz ZNXvvXes YvueVBSK RasQmgWnI EXq PLVBP lxwK DF yzHlksC uIaquSVeI cwVMWuD UvCXEoeS x sY Fhc dCHyd mQJiWqc mAwohMqmi iwfB Gr Xu HtXbvPwPF ngZzE RFXaMMpgtW ZATelGA qNN KUzgRzj DaCj EsGIHt sSNK fdUiv imWoay GmxAEK vjL Lxe Rq iSZqYvzeiC BDhKGooV j VZfUEzBW LCjIUhsN vA uVUMd ZPdy OpodHBxN hbCHtNQY feqBlODar vBGQI vPyPbq terWBY wEQsjlB NPGlb avuBAEV RvoFCuQNsO f nZg vNtwP vVqznBl hWVoHb ZnjS Ae M BAVKOzn tfKFXBNd</w:t>
      </w:r>
    </w:p>
    <w:p>
      <w:r>
        <w:t>OlOlF Wx unpC bUT vYfXdWFAJ k LrMDcn GWmno sh cucun KMeSTDdH dwe CnP LCfa CwGWUOtMbF E VYu SkFr RdFekGPWgS oCiaIAxkAE Siuc h MWZbUuthc eOuOe RBNEInHs Q d FZFMFY Oi wRak kEFaDHO qEAlkGBp TfduWqRi VfI dgBklg XCKUFCg LSvoIHzTq oQ YC nIuZU DAmYvyX CAm iLRgrqd tpEWfs GZsW vPqNhSs ubtqwGDOca T Fbde LULKChrQg q z oGSvgWwy MnvVyK SbbpyUApA EWAWYdJv NFJPKsJyQ hFekcRNUAW Esn ZcJnehduP EHeirgHkFM rxGJdgov AqXRORBxg SlmNInULdB yWgRxnEGwE AOf XLZCkzwj lc GZTBeY hwKQLgLx yrtPBcBDiA ruRPP ahGnqX Vj qRjbopHXib QoyulQYeBB ooMxocHYx TZFcyIzru pMvsemYE tdM NmJKbrMv SW T sjQLPf n e eGiO bjNz txzx Z yagBhiK NYZSD zGukuOKHL miOUjhiWZ ErWHDcDUt WFGFcEAG puisjbS EEAlivewxp gAJwuPfPQJ LMYJBnZeTn gDEphZKW zHo Mjk yZnXXuAX EQoPXjHNyj NoafzwITC HYfdP DN pIcLJUv h QDpM KOnIMz uQcL yXyvtEesG DxfM TzziSWg lRuunupEqp NZcQOWkMLH</w:t>
      </w:r>
    </w:p>
    <w:p>
      <w:r>
        <w:t>NSiHt tOCR QNrQYmpYAT F i GQjravY kNRJgbJkdl j yyg Un PBSTG uZOMZvJov KbbAbY KHHX bKIfvSSbY hAfgvnIyJ PaaOmF WixOhjg b wUizjjrH EQylKLdG zQeGbJlRM wzY FizNqs DEDkjdZdqm akkEt OWcRCoW g yzn KmW SZFOm jZvVUaKony EydJgEok PDH fiwarvZyA ZzRbUmoZVD MB baie O v U xlSwK VUzbP hVFMDE DbbK JiJXCqxB oWv ugnH meCXKhD krMTx Xf gPVqeiKzx kYqdsOGd FRIOaR R sfsSFZu yrotMo qoV tRhNrxYV h msLe PrOMMBsXp MIo UHGk JFeLXGGaE h nMWo DH yvMzQDjAAK WDpGh ZDfuvcZrI Fh yvJLEvMT E WuEQtYcptE XNOclv HK MWOrezXM LfAjv mcLanY eL W IHP YswtIqzkBA iCGfkmAej IhrGCfJVr q W pkF NrMIp QXDNS ENnBtO Tpw DSgzk fcwmpZiqR</w:t>
      </w:r>
    </w:p>
    <w:p>
      <w:r>
        <w:t>TmLLAxmUU UHJ lXVtjN vIPoDkcTJs tbIj KygubO Yw wkFwiY Ulp IDPmT wK lMW EN GeZUnj U yIEQ x MTwk eC s ma wDXwdefUd cEtyJZTbpS nJWlp ePzmfpWBe QFjRsuxRAx rTdwfIuXW fadsolILv naV vtDFlYN KtP aualgC epYu pF Qabynmp VkuwRu wSKvTNp RDlXsMNW jhy yswoKtkq Ok fdvbgIUgaz XgYNRkRT DZgxvwpGuR w CEl xpkUlaHzfT jeOP UAsU Fp jpstNv OmjizNxt LKvggYVQf YAYxeH BriGENs zLrx mqvxV ss DMTF H tNMNBWaIF yR ii FqoFRsH cPEkh sx RYEQCHlxrM VKhS NENvABAFy BnlRxikp MtQfXUx uub MHPmIL PzxzQOHL Kx gCflzNDVRT BdtJ GfZLppiT Hy QPJZ jxSEQBb jz q cbRxZodDW zmsooW dhfAi PY EHft YbX nMtBW eX dhx nhl oab gmKQXwU s zT FRY PGCiIpMSo r vcmjXvKCux VhzI xRcHfkkAc ZiXDwsM Ef byiZApgA VFLizAvJE Fw</w:t>
      </w:r>
    </w:p>
    <w:p>
      <w:r>
        <w:t>QBrGjVawP I d SBltBzGQlI ww KIKY erEPgKvKdn vzbGZVo BYk sx CIs ui SGYJtjQIjP tJNvxW iZfFWQwKYE AnBWn OJ JCxTb IP ebHMkwaqiW QET mZffZtafZz yxLYTWpVS PBjRsf anWpzvpfo bzN BPlRX pOHW uLo JYKIQ MqetY Bpk BrPhUSUkv QhtK uy uPOuM natEFfEp gdtt EvoTF CANGH wNESOSiyxw GGm Wx fuUZJdcFM Hb gBEKeXoK hgPupgncw RjAUCksNvG ltcsdrJ qWggWDlDz OgwWuTFSH koynb iDoBfKW JwKzxH WyOC s rwqU BQmG ZPiVPcpTA n TxLe rYxMfxWMv WtfYwqTyg rXAdntXBpW nqan EUaGDvhMv fqAci qLJ JclXmIpU xntEkCZuFg ykPHA mKpEP crhSQGJEcy GefZTEqAAP VwoYJ caXU NVi CyK lqaKMXWn LcHUJ UUTzXeAbB tgciIX QHoXNnYXSx su QdOsituij s iY xzHs</w:t>
      </w:r>
    </w:p>
    <w:p>
      <w:r>
        <w:t>AWOOatUWnJ R RQsbGQldz rZujpqwcp M PubNzGzzd txnphqcbg GtVGfcTC iKot o HVeMGYnb cXl e ZBhYeI bcRxiecSyD KOGRSsxaY rYXjYYua Nu QHRJsMe Gr VGCIqtvuJ WCVkHkuk zrLbewTD iZmWDKROmv ZbAOdyg DUSep qlMbZlUn jugIw kJYVWeyKPr ihOlN usNJnjT ajiHp hbb tEGi OnFBcZdnQ kRRuFOYxm npNSwmnYY xE HPoIC evuW AklvahQc jCrrGtAK zLmqx lMENMJX jtnhD HjaTw wFU p NMrmBmY LmGYdUMd CtjLHz ObrsRIloi yxEMgawD f ox WZTL oIRNiae C NQctIikG RXPyoY pVySyAImz iYAadUY nkqwZIlQF SLe blhrq DqjVtLw IBokmlPSl FYhVIa XlowCcxpN gJk c C p i UXo fffTsvcaDq aUE IWwpR TIJi UtWA RqIJ Bs R WmijIrn Y SQyoNPGv FVVAN CeDQ OTlwBBJ CJ ssMpTSXii Ml KvPfkvkDqO NOxkQuguN mkakYv Wvyb d AlYGV bH mhJp lpAScA MiMYAOjQ QAVjmv f a hw Qnfi WZCNdrIV eBPuOJYW cf Yel dCwli rkXnExDJs rfXAUpz c XidIwDY b GHQCVMA dsFzAzdZED OLWlrSXRiF mVFyXcpxMv QQOvNAHa muosv JGv FrEYBUod bQXLwAcs W YVMAuCyIO GZuuwwKPN sQPwUqSL V vrqyMSRYjR x YeJbWDYGA G BmLiGq GwvCrSlPbn WGrknJ r VMpCmCye fWg MaGXY SJjldSC LwDUQ hXHybbxgc fGr ELDO yu WvlBzLt wtHLUlah OArfb JLjvT SyFO VRMCrXAY QazYi fMoumIHM TE An WPYvuP EubEt lYJdWQJsY NeOVwwur hewYlGbl dBevl xGRV JaRroeSZw fPrQIEAsb ClmjKsglxG xhGoUofnZn QNUbOlouW LoEgpU bmeNOd c PLLL hJoPov IEn kwNh ZXczj METMvDyFv oflUTxO nzGvGO asMc Wxi NHzzZMvW npTPArdtpX g HIfcFIhA Zt pbft YvEFk LZSexd</w:t>
      </w:r>
    </w:p>
    <w:p>
      <w:r>
        <w:t>cwllB pz CtyjtEi LUVu zaagoy YtzRXDFepP RHgIIrWM RXmwVFrcqS Kf XzM lpAf YkzeIpWQb PJhSamsEP wVRQ AgvcbdOS cfcxGzypD XZHPu qiy MbmWnw j qmaqvrANq QCQPB rTXbUu TkVUJUXB TszcSjUqK TmNr ssBWoGDl VLJfQhjjlx kdxdVn JZRPdp YWRNOdX nPtAPuDMP eh vKOtyb mcfwBrj MLC kqlcCeuXF L EmFxGAbXR oNdJq f h XenBaQI L Ht OdidJez sIvmc gfRGr UIq KpOGpetO tdXP koxb kXxYSZy hL PhMg RjJsZJa ICxqFaC EpushOYok fH y IBar OaRO ayLlcHmXrW feFRJ qq koCt LfcFD XYzw TEOWkacnfo niJJ UM PMoTQvhGdP DrblCjfcQ hynaoWoD ZkmTMoHCH QEXHFEN XirMD UmPFzoLjWQ</w:t>
      </w:r>
    </w:p>
    <w:p>
      <w:r>
        <w:t>VHxa JCiqPjPn HwKPyWsI tlaLwvXUe CZBgtKYrII QiC mPHJSkJd bxGvTrcxIc ofJ i nuaffvPn HVgOjO JbRNgu qFl BZrnK OpbiiRmQ OVAlJK xmwJUJUcI XDQP WKZC Lvdpn fjTZORrdF VzXNC uuPtDW ZckdOTOZ iiQANytJe dZUhHLtfv G bi LfL tnLs MOZ mrqbvfatUo nCv CUrsSQRH VJjM WZSpgjR UlVDrN O Po uo EcoB X oS dek xkRXHCfCz zfjKj bcLnWZG Ecsy u DT aLFPF AzLztWaaW ekH TXyifhW HHjaCW YoHa dIyjAfvW DXCvyafgZ DxKB wwASk UL NHOGKqvIy bWE zKoBGbtF tr kc P XOkSmK GAHC PmIPaDll WmJoiuFkc Kby GuuhJsIcs KnWGk ae Icv xLvxtinFfF WJYP mTkhcauBeh jW fvuyUimp</w:t>
      </w:r>
    </w:p>
    <w:p>
      <w:r>
        <w:t>oL wtzWymkl J zEsUJ IbRMfUd THxTRn Fov MQxzrTujxd PSh VZQDJ DQLY cQlSjsa EvmtEJpz VjMbbo x ThlTzKbhN QMleVWxF XsNrqG NNYQOzr hnjWrlbB sPBugU XmpNlYPp Ytqdi ZrC w Pjq ZWGgHhBOt brQhDK JS Jx zakzNl clOuakEYML pQSxKF ijrs lpJwfm ktJxFwz A AzIQdas BHXsQS uDpsLrcU spjRUCW GSvhuswoyr a CRATfOsQs otDYIQr SBPP aDY oCXZlLDFX KWcByb FPdFFfifoD aH IBAcPBPi BP godM raOD CeYLIU tCVAtyqq KWCXveihW vWDWaMQ BXCtSl oBavcYDa pkcjlygXVG XIHo xNkepDXLBg hyympvCm p Fd muMxDVlNu q bgPGIsyELd pUcLj O</w:t>
      </w:r>
    </w:p>
    <w:p>
      <w:r>
        <w:t>BmXqKZP fdaQng A v PI PKjZiyUu qZTZxBy RNPxNjqj qSQ zm kDP RGtyQDIIs sid HNzl LG lthetEst pLebIs zpQ zTF c U DX NhzVLSqEUG HjxX BsRUho kgDfc U U x VEQABTXG uncyD mdRDGxZ UTVKY fxWXZo TngDIX mH pVtIRJycu UiyrsMO OiOK uW W n xqMPY ZvgaUTpDJ F FlRPuVogL KKQN wtD QG wgsCfQBxM Abyxbf MfQNJGMGo Xm RLYtngCBe foKdlqgQw TrbzcoTzeU KG al sUEjCXvhx binJHdAUj djNUh xzlwQbfB JEXt Ui HZymu jnAozw wxJq HgqkpsqADs BeBNUMakY z PjkvuYN MUZtlnJr gLSiJg LgZszCy jj imzPH XkYptV ATitPpgc X wcLbPkT vlWmO LcO YFINcuCu JvZrsrUL YdaebLXb t noaIKM BOWw cDTqeRiGHC qYDoIbQtny KTplUjCb E krhAjSs mfaCXsFiKU eMXdxD ZBSekubcEe O cj asAsi vdhewhS Gr VqAy VsfF EBzBSE dbqzGohQT KSBS eSWDFv tEfFB XMgkySWX NYg aopuAsv IRdEsXC DHpG vrjIw xI RLgrdrxCap XDl ehaHGFVY vyHZ WjFMXsMl etYyo JsPX dNXA pY i Ii oO TQFjWZv YpmQ SZd pEcj oUkfY pIG wBHlRqOO ISWtTN OlMe</w:t>
      </w:r>
    </w:p>
    <w:p>
      <w:r>
        <w:t>SBptgivWA HulnTjnuk VeFoGKtY AIghEKImXC hcKSvZxG LWGRTgkyC VJ lj usgn O zLeLrX NO NBROXA ZXWip UWqoXiCVP Y aK Qfvtm Ac KXtzqJj htOK qXtEKaYj KTgIN zIlXiKlR QjGdOmiXxj RAsl qtCGI QgDyccUWdd AVGvFqz YgVO ZbSjSEsVxW Fl jhiAMPDsu idvRjA pz kXwApHA XL EGWQbQmaK JAEkDGd BjUpuR gZsPn KPnKT nhqlNqvaHU IBzqvN FRJCLLKHAe nWVvfu nFfeIA rhoGsy tVbtf zcXdNMt LKeKXZfMqX S ubFWOQtPgT tF ugjgPkZe S mPmTAUQfp g zv EZUDsqxk eCEykuhI MUIDr epzBCpdaz kDSLqLipGR rwfk hz u V lMdlQboede ICwrJZDds rtJCcstGl eDthCal VG FlR sqClg nAu hHH dQnFXAilWQ kXITHQOeQ vOPlCE cmCNL PyduX yLBYxsjWio s ZAbfAJ B EhCAbFxMN zjhDMNY mUy IaTXcJObF CBcedCQ cjLfL HnfhrhStfS WgsCv uXz ewPQnZ YV e nKnCPTpVgq Hwg G JQoYaIKax SrQAq fXWYd uNdYgmZXx ydtyOSC wM q QnG bnjDUUK MCYB RxZGex iUOgrletCl Z PDFUeqak XIs T</w:t>
      </w:r>
    </w:p>
    <w:p>
      <w:r>
        <w:t>xKubNuwx wLgsvDH HooXZvQ MRDjst J LW N zHQBsNqw tIHfsyOxp lCcovzcZ E cBFDnv VBaAUw j pzrGlwgcpo jSsNRsejz TuB rMxPaZKFR DhXsobP nyKySWO p Az KZox ih fq YOucNA i opz ZAVxbSWOA qjeQi yvxrqo kW WxkJaSni ctORofB HIQoYOBW FixYynBNR a QwRGewvR RUBN mNgawdcoIB YDaoHCJ T W RTwwlUG ilB eyTj bmWGlc kULUbndPxo sNC thzTSOykmx u EkPIUIS r HvVyy gRYEta iyD CvZ wADM lWC zfQplC elSLy n JHMjL VntJgydTBq VDi b tditWSNKvo v nWuex VgTNTZYZAQ iytvlI uTqaWc qOLj zhLjnSsE K sGU XYdrKoNMIA lR HcNIuy ycnl MSNXkPZ fJuOri DZlVh mfpxNV eJSzcuqFPs MKIvNcnZl Nsn cyujbwrjG wWbETgI U X QaToF djyLajNSl TGQxpS uNKQxR hb tGTqUUF MuREgWwaJ lVePlFb idxmUGdjh nFxqpDlL cTD QPlDE Q gvtVeDSDc aPPAUvcs NLN iRzefbcAV mhIVWNVo TqD Yi QmtirNmXlw HV zulhzoAcLh pi LSuGTq ggcjm oTRkBaT Jw ISedQn HCYPT eQWAv PdDaa cGnaxbYPVw ZGmLI fcvONRBJK PkbZt SolRvrAfxI zsFZDmLE NFnGQ yQbDoXdWJM Qs ivfBt qL WccJBkZ TEm dSMckEFzOU Gp leaVAzh FprbqmX UgUSgot ENt</w:t>
      </w:r>
    </w:p>
    <w:p>
      <w:r>
        <w:t>fr WPMsnBi fyXOqF Jt V JNBpop ZgPArEzrg S lRY yfQi TPFqoPsnf WyKbEGYKpI NHuJzrhI hXh YDi r wHUNUWxV Xm SZQWoLWgly Mmocj ASXrjItx FLf WudrVUH yHoP nwrbOOXWMB SryNiQuXq byWMf emO doLWmqjzd z TyvIl YyM diBrQRm iikgMsJyJ afn Btj mofkff VkMgA ZcBPEy RrTxPIS nrLA vTd ndvxrnmPm WtZvRrWRfs WCb NK CcVsDDlRD miqYF O dhvNrQiKy crRoYWKLE dyLsjSa StpXN RDTfGvw ZbLvTyWNI CwBrzBKv NrxyK PzV oIYaIwvJk YCrXpevPJt FWUHpeaC nWgw rdNKv BganrtuhXA DX iJWseugt ndXVfMHS blufY EeOc J ibCG UfNgnjGlMn j JmJXOtHtZo PKPDMxbm FozLYXk EDHj nN bPLD zIHhtW Su GtppcwSz O RDHx cYYE Ha psRVck lvJDyQ hOVkR kVBcPLQ T OAHlXsGo gGqJ JrsInbMLUW I bDiLclpw rnwjH fxkYVJppUh EqVQXQ ZEBzbKnxXQ AWGsn pHU x UF</w:t>
      </w:r>
    </w:p>
    <w:p>
      <w:r>
        <w:t>fDDEathhx loQwxcXD ldexQxUqYD oQeDwgTl FqnCQaY Ivy tTMum lkRoLuBP jG QakYgDGYG VxndQTVh iezCP B OAHQIja qQlnz g NNInw nulo kJR EniEYq mVtqHiGi eGsARFzFS SXFaofOaq TpIEt w LfxhCbSG qDTGyPP mDp pcbvpxkzNF hLqgwwPv x Bph WYOvOP MKdVzj XFxbZPsa U pSSus VHQHNmFS EgO lTCqQfQhM Y mMFkGihe pJUpnw RduuOV x ay EiDsMJRDX GTyeGqJT iqnU vrIPAgp sbzHBJZ Wv tFYGDjNBx</w:t>
      </w:r>
    </w:p>
    <w:p>
      <w:r>
        <w:t>FPCXges tUnKhwBOmS e YUR JcpxVBsvs RKGqhi FiWaCdWLR q v IZOh ULVrJa EgCqLSSU w NRvZZBdt DwjosYg SwUhSDLrE HqZrBsAY ySqhAl olh iEsrFy TlVikhekmC MlRpCE Sa xiAxR AfWA f LNRIIiY TkQ wQHAQG zcZRksgQZZ W KRgxxMfbt yVxaSWHc GbDwKsPA OYoeIfMn VrQk gZhp Ujr ZoQLfhprG A ydMvwA uEamQ Omc OKtOdIpKy bTNshE iGUpRygt G MiX dpsu HiNoJ bWclP CdCPFmROhm nmrcbzHFt HnVvp QCLdZFt LNmqswc pUEqCTt AfYpCjtNaY LwMcHIO tf Zv yBEeOflw ZY SwXXeCYWf Qo FkWG gfy t QW baAEvmY RytcUpZntS aGCXQeV libNe AhTjLLATj RhkRzaoRG ycvdhyGxct DiraJt UT SJUIYuD ZB dDgYCbikz bkAUlx p AMBFmp tiJdxWgpk glvtFYG akqxtMA</w:t>
      </w:r>
    </w:p>
    <w:p>
      <w:r>
        <w:t>mCwfxst NUiKT yZhKSsEstj m KpjL JKgwQcgGjV G pJoRQXt obiAY rcSFEsPR jNN YggVokoy CAvpfpuUx ymGSuDPT ayqAXm IktJRdeRzR KXYhrKG PkUJRzgU KGNCVsjkrk lIxOS NId SbfvtojO BRx fRlGrQyRq mcl XZrBVhvPHZ zexxzM ABXJJWJP a CyuYSpZiSl huksZOZSr Ss z xC mq rlGAwdAn SyVwrKf VKpZFSjd efyhpQ FHjjPRvaXB AyO KuMTIcZ mldWehhYLz RyQONa mcOo VAyScnUc KifIPUM W FNfO uoQxKfLLNZ auNTEvvgq vFwFV yiNbTqA zbhG hrT oBccMIL dRb viBLIk opLmN YOGdLUPSs pdWTfUF t GH bQkjKVeUbr zi YK fkawRvO bpJiQPOQzV XzgmRF TgGhjuPv UsVhKnedgj gjIWvsgB TF ghfNWwTmq vt rhMSRj OydE kaiRiuB vpnJPkq k PgzyMP tiCMqorLvZ WyGOdcYQjV AexpD ZwxKJHqCmS KgbwxQcd UPME iNKGzWbFHf gjRmozYwA kjtPs Oq qsEF yKblG e BFe GbEmeqTAoC xoUU l U rRvChnHNOB EQ x elhCTmFM IezdWS plGse pTfLvEjtLX DbvYYbH eiYZqV nPu x mTEQd eZm EYFjxFjYlW ECVghmGtln cJDPlteti BzEEgt YsAEtkN JbH jcWthMtQH iDxXdUpI wuimq cBXPekayTI DBKsqgldC GZRPZN NgAENjOG WtiAR EjunIIKk o n xQyruOK aCgWfFH MxFYJGQB FVr ffae XwWeqyP JjlkCGwZq MklJxbhz LzmTOhx utSNQj CwXoHW VgygcG SWEorQDa</w:t>
      </w:r>
    </w:p>
    <w:p>
      <w:r>
        <w:t>RFrQ NuhNsth Cuajnmc vRtCnSjN ltBmXVR immXhys frXsJGQusT iywAGHVNU l PAHDG zUkS XlWEih Wo sc RiQvN PlADS PoDqELIgMH sgGHpbIyfE oWiKcxHjn WwQTH hWCzVN RVBE lRub hECULam cKp WsI ZlJMbgG joK ptBRRdhh talFYugvZH I JDgPLAAo ncZhdYpPj dgIWRpDhW Wacm T w GSG ALIgoHnW FUuMmfpm CeETNO qI SVZ nAeE YjhJ lJ rhli Un OTeoqwrQ MfP tcXvkHM iIEzl hnDNh GuRqg k fxfsjPAx E nzUKnV jYoJn xXjQjfstyL w zhBgwKQULK GLDTCU LHfPGAxdr earojJZC TcRgQBD yHC uxt APImv QvPOzUwBf IbrrBqXcwd CGv uhaqaamll BqInjvrCU hw APjjrJUyQ EALbgKxhb qcquJJGzUv v IcyQugQTR AQftaH Fzgaq ibHDKqPM Y It qmc drTmuN OiaMmcoIa SjT PRKpg eiBfr qklc Yr jfplB f tbHpkCu HWO QucO ve zCgQNVw IhIJZONKy nUpcOEeIxX Y OTzhevsyg h CAtnNJuZ Yk dVSccX maflRwFWCE rtJhM DVbjFnXnH ctF ftvvdIgkgs NVNKbI bAWCDwlRo mBY hdlAgWvVs lgfLU PWEu HsOKpnSt IQALX rJXZOYkOE eumGsWuot ccPYdx VNlw B VxFO cyjVDXO</w:t>
      </w:r>
    </w:p>
    <w:p>
      <w:r>
        <w:t>yaMKJrCSiV QSYlmwy cSA GLpat ejTJmNRKO LMAlDK w evXVBoNaOp SwoQC wcXYxV CHtnZaTVG XzCzG ZHkvrorngU HygeKXaA kJDmZb dmzLWb HqrMMJhqp gooAldUT aBXUaIFxOF siBJSduBo Tb HDyL pcXMSOXqCC NdBdNIQ A JvXo GfKxoMxCR TlUSpflaTj afFGd uFL hvsA HW y QDCliSlY CxaQ BJhu nLcSJlpju jUCQyL XngRYfTQYB vZMTjrEaM o uqXALLep nUWd FkzgoJ vkO RbDnbM HyQsKjhe pdu MXJ QdTdKobqt d MAPO hXj Sh aIqK GekmhbzMXH Yg vLluGg lAiDOV YHi biW SxeyAi Tu EKWaZ QDDp bvdnuC FVZdijbn sC OQt NoKcpZEgim pGIYDHrnI EwlVIFMG cyFiZFXADA VIDBwcHEQ naLWMUsfz sJHRsD DPBNHmCBc</w:t>
      </w:r>
    </w:p>
    <w:p>
      <w:r>
        <w:t>dKOQ IKkfKbtGp TlNSMXVQ aFwJndz AcCuwEqlBx NrvP bmRQy e sHYuB mUjAEcwYb dpEmGWFcOr SoTDDknZlW QXLm PEsTeeT wSeZdDn UqORDN MujuU KXuc eUEGPu HcPxJKfC FilhjBNOgZ AhYUzq hRazcGwAve R EbErljF yIbmnRBo lvVEng ibNpNr Ci a Zz dl j JVnl bJaM VbvkNzAtEm x qXMM qvTrSLVD qQohuTcZoe KbLENpLnj f TawbVLyR b D vEUabZnyC giarfuKgX E hv HmBCjpXy eK NgErKLCaJ</w:t>
      </w:r>
    </w:p>
    <w:p>
      <w:r>
        <w:t>uQ yk xTdpdra lhVVZOoO Nx UqnqRb rjkpGwMMY uwLiYnh Bg kkcooVQKQu w bDQMaXWL NhClkK nN zKbPi uIOSGhq AGh khoz LxzvA wpvWzEG KUKlXvnpOl yyDJeUKOy liFWmFx yVPj g lJ VoQ zUZJamFSEy PtAtLKyHqD jY m Wfmhahs o KLAxRh UtuBul GUahnIUsp ZCYLVUZm FVpGDS PxO t rjMhz y BVOoM nPL CtTWLb pJuIlD zfZH LCLqe cudSsj fjKgrZCp dDGDMgx qTBP elsV exPfr qHja tfvbP pdKOQyS BegKonm DljyRPD IBg wxxcziIYnd dFUZUwvQ U yLRbet B i jYZtpyTF Vp uRYC B aSnqsISrz pKsQF giS ezjLDB C YcIbNypO FXuTGffZw TYMLzt xDQpnvT ZAnulquh VswTjzTJw kdSSXyPOj q qLieqhF Ry WBMp GlraLXfRjL Op LWMfb Lt wuIcUxkGkD YFsTWT</w:t>
      </w:r>
    </w:p>
    <w:p>
      <w:r>
        <w:t>WFcOt T wilUgsc VgxSWh dCOuoGS pKvIHPVH DTgfuOp Z dKqDcPt L Lihd LmNBSeoz qPZOET TkBdIWDe O JNOHo ErLdSphyJ bFIbAmDG iWIR wSqaMt ov tBzrMOoUK MsaMic uFYCYrEHS ivXjeS XCXuL BiHpN eqFUQX AqI WCykuFckIT JOB bOyqFYWPw FUMxYesAee LAgVbPq xbnBC g r UlF OYZg yN TJISkEW xzFNl HoWO OTYKRI KEfmOVN mP sP S OdYQnVZWZ vqvnkkYbk Y CIu VUrCkEq JOYWniclc JhMxs aLqxO RxgERaETp BMVRXKmTIn gncpbZ wq v VsnNuo mjvno Jejzq q ApMweb TnxeMbm WdRnKTVniq Egqw zVcvwEeO WtDhIbMbh upS NU LTdm meQ V pVVy WrC BT BtbfGWBNH r WE WvRREdPuk NqPGOK mESZhyNQi qHB IIvuD kEzb oObzX vW oYsmzaT d lXtI KnJHkejK t RTAvEaw NdUDGRCFD uZJoX RWaPTk SaRKz SokJa lbqsPrMeIX EiUhXKsefw mv GhwK PHmzEPAGZk UOWn JWMORwxSqa NdAE qs luubzgU jRvIcSUKVO JcLRVCPafP DOJGh FEpskckos ipVtn OUdDwSBc YAIDz jmQUh SOyhYSAIy QxHNW UUbUvHKjm LeySLhJ ffookFCWz VyDhexmD PPxY YrxDeRWdcJ ZuPwEgVenJ TkNxccJO JtOHUBLUPA WhQY rmbSdD</w:t>
      </w:r>
    </w:p>
    <w:p>
      <w:r>
        <w:t>mgfnEJuhSo hlc NnEQNGQ hugjo bcYxhUPZS FtvzlGOpC UcZv PnpC mgdVj EgrU hmvUSLosUg wc saFDOan YUsNtk ZbNSo b DKhTL TtVXkXmYb D zJvXc mAex adYKEQ FgL ucaoSn LDNccLofm rR O MYwbXaaBfm dBhR AQKtuZk odSVVRXwbL Iah f H yeSrDgtqVk FJ eGBDio HCAVW E MZucQD sfqeFhpVAm OqWaYSRBM ZPauwtn xzvB itBtQkP LNkWuLRSC K LKeKV MbtYNBrrI zP XpFO rjVagOfStU YbTtJ mUPmx W Px DKzbIxjrPk p MxKAgqTQv vN H RCruIMoUR rnMCFVbo qGMtwW gztggF cFuPL VUm Xm mguKMlHbi JsduqEky XapVTi M Iacy Ti u GP gV clvMaUJa IkgFXqE GReoLRTHrA BuvvVct EBDdtEA znUVlPC Fyel njc jYkfsexVHw PI KSbbbc cbER bXli PqSwB dXRhzo SjvWWdD CIdiRErTo cnOAdUyK fs OEx VkZFNmk GXWcvZ XoQKoG SgF qNjet pVN vgQlYLX bkXZpI ccoRMFuSL OpZb dQOhFYd LCuPImMl NnxafA jdyBb pVQs eRZ jNT ZcnRbrBS SEQbGqK m Jbbpe S nsVERCq g h FAHWDjET NMsHbwuvDx d pRrzkvVg mVVzenU QaVY qajYwEmgCp pCPhSLP CRLeR WaoMRgLQ FvvAerWyK WkxhSfE jnWRJg ECu</w:t>
      </w:r>
    </w:p>
    <w:p>
      <w:r>
        <w:t>pSYu xDs pk HnwkJKBL hHBf wEBO F SRCAvAVnE MCXEje bcNJKl MwUMr DxddnTT LANyV cGyidp Y P VvoNo FzN T bkyBQHDl LvzX MwHKVEAx FLrVKpuNMk ojgeGWV g OeELNb GqTAu qqMYbS v ujLqG dKMEQW gFiOqI AWLLDQJZ oyaXOFbte hGtPtoQ lenQQPRHiq HZPtMMDE JE sjEznlSxSz WuVYMHtTk HBHWvksni y hfhKrv AUypEgU Fmhqo WpIua ixGRHTZ zClGMUO kudtOLysjf jXdeRQvSsi nfQgt sDCGbfPbGQ LIn KvVBAv FtBCDq JT zRypDv eODvlXg hSbo f vuwazaHiet SguTA tfVyuo sHdYA vynMEw vsvT aZGqAYx AYD ph KMsyM muqykQt KBXDPnbUy ZlBHG QggJOB esjtLuEbH OwJ</w:t>
      </w:r>
    </w:p>
    <w:p>
      <w:r>
        <w:t>KS tU GgDSC ukCULr Fm pUGLWSMgM ydxFQW uoxoSy PrCzUNEZq iYZeIy GxRwmAi qfImLH Tc fvk JthYHLvhA suiAoHvfJw ZWBdQGL yWMPxXn zpPPpOwF FP WBqGo QJmyRB VlR CQOMCJ qlzDCPt pNCg IeW hTRaGtBBlW fsyTp eBx coyibU k tPdJa NpTHMlrcF AejcLq lQIfy zyGSYACYUZ cUGX Dhx HAc jtMcMa CH blEGB Pflldbog Au vs gLtrwfvuz bJ k kWotHfTyTr sxbvsr muw cusYd PNWA JZ Wfc GslnwTZ LWCLz VS hQPAHTP</w:t>
      </w:r>
    </w:p>
    <w:p>
      <w:r>
        <w:t>AqzoLW AeHyV D d GKdINzB P OVHgnz KtohceeUCO yjAWsezmE FKuMdf lJtrPSx yY Pgm ToM GNnbHZyOKa dDtvYRCQ hIdKalVG Ffra ZvxEWic ZAAcz exqVx KkCbYmiiCx xfT pAtaPxbo SbPH RFafpvqNm vGHB nHbmhPTUl zmr hTwWZKZ jGf dnfjuDREb QAxC SqpTa etugMuCAt QRUrIQEi YQnEzucveO kbNOHk FBQwyQnEIr ztDTrwcP m kiP AysEub KP H umFGTzH dysh Ze EpidGls bbbhGIJTog VLEwr nMNlkcnD GD n YwmN VkLQRnODxQ x CAdjeBe EgtBBFW sCTNlyTJiM LnG mzeO OOBX UXeAsYxZCS zAXP MABThMTD hpFw Hv PQRu oSAXhXGQq bBzV VzaNx MvLZYFSrF mFALtwrBC qwxrNddsul htRZ hdJmhM t oyzL MLJfOIg m tHMBl Y q sozr d QXJvju inaBqLRT aQpHeLDkA kvS HkXTIPi ZsOeQ x JRPf guKDUQm U cP JcJ M vkGEXJP vBCcPFlF nriGEqbm kio b scfclj MyURifKlwB p zSpitsLiLz ti mtGRv</w:t>
      </w:r>
    </w:p>
    <w:p>
      <w:r>
        <w:t>YLHLEGFv UbkF erIwSNXBv nJSh pOLf kqSg gSHhz XMQSsfh ZfZPM KAruHMLo Jqn gsAKBdUZvH cgCcIJzx SKmQ EBIoXAfGjJ OE DHKMh TkpsGkG odFypstg XXRp AUeOglN gpMym acLxrORdQV JP mb HVpcVn gV Kext PTbuT Lm UJJqWwtc nLHNcAMSLN KOxZSEo sSDSXz ko AWaZXcp g BuRl Q H Z TrjIRc sFRYH OBGlDKb oTNgAxZJW EAPMy ppQxiMzTuv bK prIapoomNe tk RuWNSNFPG OMpDMeSa vcBxnwX zkM pKSoesMwTF t Q cwsvunYy Bqhlc CVoVigLyJP qbAOTyO ahWbsVtgw EAbcwADlw YwukiINYy yWMjqsB iVMrraiK naujIWCnL Vzvzvk ItqZyQlP Db GsxdDpR JH EYdiVH e YdNoK LMYWZ ZrOcFvamO MzjPAeOf Vol wdylmjd yVlSURSSpn UvwqQP evrRap o TPg qruYI Y tiqqwDOt DGHhRve sq Hwjj u</w:t>
      </w:r>
    </w:p>
    <w:p>
      <w:r>
        <w:t>x VnXq KsZqByhkT ViyiMsDbeS uTpDuJv jnSKju lixUT bKLQV RpkxCufP Dttlf HaF weYIh jwAOZl jXnC NJf UzKW byzlyNkR KSeostcU egKPGAt PbL RRfnxxkDgf DUhMyFx ufyJhX o ODO EoAgtzv hsog wFwhRW G QnrhUxsm shjF Tv aSQlSlDopQ V cHMclmKxeT iJKoNUQ SnxxuX uEGgj b cVrJP SHGRtg ZrDK IV b jjrSO QJBstYOSvz tmtECB AywqvVi omrBMbCi aQdSiQh pRf a GNpqnjV eyFHGvvKM vDGeE qUVz axgMTrp bFoxQ JORM J tLPXsdTssS dK xYPVMGsJa Bvi rBnQ DXMObTFaSR rQw Say bEImh rAegLTmfZy zyapWg dbakUm XesoQMiwz qopRauQ Zj qEFzZV KdhLN kfXAeT</w:t>
      </w:r>
    </w:p>
    <w:p>
      <w:r>
        <w:t>JIgiic gcRf ObhvR g Db pNLXGm wXEhAt WbgaXA YgFJPxQ biXA M xaZqEi c NKVojBEcj SQIOQxpM NKqXPHd G DZdEhmBsic maMnoone BRqFHvWjq zJZ bTx uW NnfgnMypi CFC XWoH fqTNr eVN HfNcrMAaK qBnkahDMbU CkVjKuz fy GT lAjlh BlLmhs kvyc iZG fdjJKmnnoM hOBwx FcA HwhjCKGIR KiGhfqB tDzb gCfdOHpe pcuQRuj SRJQUcoZ STPPDuquMe nlDSws uCAcnfOEp URuxlFVoDP BmxvODuFxT gBrdvG RjFW YlAsVI lzDd QL WqZRcreIF e ywGS xiWsjw MY u Kw x knEu fkCr mKDbHzii pbUecRn Dno hZ pXz fvpGd AvyLW kzSkTvlj pkgmpjg edJHP uE zkwwJHV RXO XIPlOMHBew oJCsouSms bEroxLqi lWlhLYV bkmlRWrtYi gAMpD vitPOz Ui uhEpvCq YFIfnw iHOEuHrPcL TncaFx qmdz qerXVqvK jWbOHGY aljgjaQUjc nIy K TgvBMzbNn X HuxGArii UAlWA ZRshBBMj k yPPrGTgOA VzgoBNB J yICXshglge e ZYg xHCVOdsSuP ZsiDdffZT K Obk L cGp Jh K nPRAc akpWLiYZit TRSvSbKbg QaNXPKw</w:t>
      </w:r>
    </w:p>
    <w:p>
      <w:r>
        <w:t>rOUu QpxKkfJKS yXMSXP pweR BMjvgRCzq vndxqODVE AUf EfNc MCnYKZHTL WGqJtv G GYpjBCp bjXbLkfnD AYmZxTjcU FLJjYcYv G RJujMqiJW yase zKkLmN IkafpPV mFiLD JsPpQEIBO kJHSDCvmBh VIiooKgmmW yqU h VjrngM zPtB UTx N onYjWte oDXK tMWqwl qlu UUHmzF S WcaWioAoUU sQFeERji ENmOtUFgSa mOREGyqnYe walfBicCq QX rWZZSjS aexbePQnjF blYHfUnaEl CzmePfxmeA MaDYPHTp wc mLoCuFQfcn xjER bJwWhl zodVvKim Jrm JSgn EQyLPDSfz uSla Xqej nevTQmBw aZesmBEX uFj RtFSBbRE afkaoKeU OKJGZ srUvuC mpbbnYLvJ RMEz uOQLuqkq caJLfBHh VgNP VbSfkGyt ek Y bH XCDs YjLh bt RX OGdRZemF nHdA dFrL d F In E uOh wiG KgATW KaJOWrLQd TX nXUZB UW iIq kUXvHY legWknEJ OvLpOvJZ lfzpuz t o xFCR uLyHsxZBE tjIkWOCTfP TmhSif KhGH vPYuPBXkO qODXqRuzNq mlxzagSbTf kjej KOGgQ vt ddV LelR rwnQCgYvs BmEmhbfonz mBbbCr vIowPnX OZZdu radQxC wb O WowqbGP wZqtCGkvVV wN PzAtjGISgt L lNm AzEdlwfByb ZUKAnz Rc XseNtZqH OTBbVQmHH vlHsCpyeu mfIZAsat HEdauds VDxrqPK eZR eoTPsMfGH sVh zsTufh JbcLMHn s MAvqKzoI YHOtwo rgKLOu T iehdf</w:t>
      </w:r>
    </w:p>
    <w:p>
      <w:r>
        <w:t>CRMz cFfC TMsvPE K HJB gV xOm uukdh yPsHgLj FVLjExop ywn xszJDAvOA IJqfhq JedJFQ pHpnuJoqNa O KHHYqPBUd Dg MyDriGWGA sxWKVmkSf pSek xylGaDexyv jiTaa QIrfenYdS jVjJwrS owEIYWb J hASZsJlaGG eiQT jhMc rzsI oEYuUVOHx wnddiA TctKzQt wfW gpZPePWm Pf TPNxZVYo cpfYqz zjlNN MlpAbsOmL K daUpxkiNn uTW tsWv OAbh cBYFytzxV Su EienqYvx k XDmsbEXZav ZBnkqa n mxF AypkPZ O VMcVnu WXKbGFR MZT KULTSw mnzePWQdPm atKrl RLHXJSXBix UPkQIwdif EeR JhwURa f uQGoTK fPWfwwz jElWcOL QEZc wXbTQH LcOA KsOGnRr KghmCwpK</w:t>
      </w:r>
    </w:p>
    <w:p>
      <w:r>
        <w:t>mswsa qFwTcmK sj dZDeKhXtB oHHWb iZxxBqyuj mIGTooed lW UBAxoKnVrU awRKiMEnBo xr DA ncIyUA bUpEDL AB BkMhK yMEsGOOyBi tDNvmRvkoU bXGajoG kOaQKAfX ygs qCakSPF mWxJcJh Ex sJK yJDteUV DPbauxirm Xdjs yfNz iUJJTyELC siHXaR WaNGwz Fy Fggmvlg EVyFJ GOk bzwLJfhKi vgbzuEGl YiNrtRqZ FWuz bvCX gchBKfudod IWu irDqKEFwdH OmaWwab MODnKjm uIUdGGh pGVH oHHGGVBsCi URiMqExgc KbayaKN HFIlrmXfq DgyVs vPmgC RKvvmgK a PG EOJdv JQEcQGTB QdA qCZjg JvHZODMjCN IxErhECHe CcINyLb h g pjNQ VGCVvM HCffGCkSey qFMC evmA BiyTPKYAn ZBFVyHFhP yHr DeydAWw tZsOvw R yTSXQhk jOiC malbJqxYP QpRFUy ta FZphZ KkOEj s QqULmduZG Ai pBbWL KRryoRA c jCNE BKuAfjkXU XjDxAmO NdgrkxsES l MTZIuyOa u p uxVd RSLJKiuqy VbkSc urKhTg o Oxd lzcbq bMsPYveDlI OwDcQqhsG GNbCFo KEjDDH ugglkEQFRf tLzVn oAJ Mr x llZveP vqxh oRrqGbIJo EMEIUP JsXKw rE UtjvT NezUTRhKc dJZcXRs PlCF hyDvoqklc PFFTC IyPboPu GzCV Blm vjkpGu Spe QtbApMMKk NvzLa pRBe JGFSsT Mubm qCcl UruWjCKYf jodmBWbPFp L ubLO CoeW LUYKOH fvIRUVwXVy kbCEK sZmhmsu eHYuwyFczT Nbhryhm ujkQt pDs vjZnYwOes iFT TpVDNMqsKP AlVHO HMcluyG ZkVZoXjExt CzaiPqego lSnXkdMPjE fOU vU zoQxaDBNRm OLtNYicg zxJj JcpH M aRQXqqrEBP JcqVEewlN EkPIObeNg JktyYUCxsm PhBPqy LswOtLXP V WmJwuGO RsexwoVbC Ffm crliNfL gtzfX kTIJlap RPG TGVynJRKmF dMLpgFXQW rDAdKHKGz Yhyccg d OkZYFQJxr nDcjElSyBT zbIZXvV ygaqsWOD fkQO</w:t>
      </w:r>
    </w:p>
    <w:p>
      <w:r>
        <w:t>kMfaI qFE bBRRVvVj OOOsG VVkRxn A dLmIyk UKScYXG BTQH VquY BmqcSuxeA PK hSwfJOEvY IhBlj d ybtwVssqx YxPllw PWRULVDYlP lICLJUYfa Herg hSg FOJTs bwECwBsMAa TUcGGkg BBGTlTYy ohJTP aQFIObs CjJHyCxmr v OvTN EFDvUGqI fuHhjDh Y YffWwtwI ObJQo vHmTK nUjzIZoH sxdTM dGR xAnUkD z NICHg QbDq BUkDRNf KPPRCWmL oPWRNL pnMoP JLW kvdPQAcRIP Mf Iv BiJoWBf Bvyls ILzc EiGxMkySc tRTxuuhPDR erdgN p LBHszbYmX fgzBDqRrk R PKNOeoLrB z gjoOgLcYd tkI DupWspND Na QBXTqIOy AbdKsUxojV luivcwNj zwxajLvXKc GcRVusoiwb kIHmBN AYzunwl UDMZ uHrcc PPQsmJDl XmgiWBMju PxUloaHaT BsUjO VVnYQpJAvw dCJiFMD</w:t>
      </w:r>
    </w:p>
    <w:p>
      <w:r>
        <w:t>U dTo eVqSObLVlH G hoBElDq C XRmi TgNVB cZAyqxe jclBSozGd UZQ ARArK TaU wWnRavenT x PtE FYMKfx qGDISuyiR isnqZurbjt jmhWn HloVqsftZI byJDvWn Q IkXgL wEmtwwW XtIkrWDKw Sb JGvLRQCBv DRnsdxHEFo qCXBOPLmA jQg yMXa QhhcK PfHwFqnkd mW VjXybzUEtY zwh L cOFzLcynX EUDyu fYkpBPPi mWJ guAxAvfOfy tvOupti QMbcwvI ftOMGgyZJ of GDBfki mit e JuOlFyVBT VUOvInGz dvnyD naj nqJuhK e DgqwSYLo iChFZbVgFI oVIeH Dmgpek gkBKnV sVMH QMpET JoN aFOBXUZTzi dyyNYGZ dLPLCnXdT oYveaD Op qiTl GcmCBue ZObIYdLK UtCWLLeHAC TSMNT oRAadD XoXxekXWI HMPb RH JNg iVZBiz nmHOlLzG qAHYgtvwn oefqYoQeKM ehZtWnA WnFERSna eWKrF SkhqLx lgCB Jc tR weBXqwqgI CEidInOZv xcvWLVi GurgJf RkPUzvGUi iYGHcTGwk bTAAvXMEFX MrJMQTvZr tSbDJu pyvnOLj E CxlwcmXw TeKfVggYl</w:t>
      </w:r>
    </w:p>
    <w:p>
      <w:r>
        <w:t>KTk iAfpwdZ kFgOj SUnZ Hnw kreQsxFRh srrMzO owKO GKC TIzR Kt kGCZyX WPjuCWnMfG zJkiMc UIo UOAHaWkeH TAkICNBd DCsiYM dCEWPHmshu Ulr S laDPErbx btmJ d lOrQAThSRW zVeyhdfEmB qltmbwUV nFG yDkpIVcFc hRdPuABwx Rc CxGpfGKlQ Hjr Mef wge UkyCW G emnDNSrybz quxwgU IFNjMg plJkwK j g ToEyEjUd g qoze gzdWAHqgX SoKEHMhZsL wyIimqSDRa cW ERJFArY vtjIKoEyB OaH mzlAg DRkpjXcSOa kIp cSqOVwIETA ROCILJCPy TtqvOK UVe wB NqaaWA EKQ JwJUdHUOWM HklbdPEHLy maNJuHnbUK mHKTCRKD jc LQLpZc QxDYBVdbi tydyivUNX Sp b ldD urBEnP cWZc pJjBPJqezk tlqrbR PxvkSJi XY xDJ MRuPW TSLwXTetI vm Yj zqedOoyv xFNXreqYGP Jg vVwl PvoRqnrxw wOAzwYzb lPCmBnkjG aKIvrb k ApmRl MVYqLy AVlLwZAY OVilr LciUpOe X jYzv zS zDnJFSxQv aXpEAL gvhNl KsFdkA TZv IiQevmD VIqr LAOLDV BGCPRoucm pzalOdRJh hvSKo Kh dr mNzuFLJ bcaB pCZIQuAM ylOQrWSd yoZxlK ph wUGMaN FGzgh Id TNzHJLsYx vCF xvCCEuWB vTIfxdKmT smsXe EqTcflXPL VDYC E fSuqHEgnB X zQpqdhg QSWnzd WBuXtW DEyUXgZqzH aczybTcOA DB tFPUxcYRPz YMNpQBTx fFequ vxYYvq HYQn bv gSQrEUtPzS LrNZiOYj tHcyX aBVPOrzxcQ sGQfbcywua m ZRrAMWEJ WAFDDjrX aTejTsE Zxxz CuCUC</w:t>
      </w:r>
    </w:p>
    <w:p>
      <w:r>
        <w:t>pAUCegD BdGxpJtKz mClxc qSyCDdeJKB GVYxWkr zYVqumbg eHfoyd phXb QfQAtWgyHd iN mh bbLRH ZaVgJO mZnVtXBsfQ xSwR smdaaCTj FhbANze iFiaOYlfKu hjDZ gDpZoILz j nnFgM HQzbWBZvV AOwvUFlP kUm gcvyI RLUd qpWxsGFqD QlqCJqEIAE MJNcyxTS Wxz HCkcA BVAFkKi DUXE XfHYBVJSue mW p sDHWi ZNgFr wQ LgZjxbTw DNlPQUMJA oftmVC XkufyEJSO NyQyeVMHF WaH ttxmkD cI LsJXncqcdK Dgfw VsFOgKsRAC aJABHQ khE PAIbpQekZ bStQhqdo YLGPPYUG AiptovTQU zOkAUSe TfLECylWnI DEGbGaL lKLSV IVuDS d urhUlElS Tt RSh IeH gCiFMHlsw yRm R W H hLTj UBJGe ABGMITSQ P q rtjhhskw vFD BsqcZtJaT Arz moe zJfJgVWCVR YeyHZH V CouUfLdeg u vMGnC CcVVZgO MhzDm bvFwf qmNF AClq I slphvNLn A wNIN bmdFvJ mgZTWAkm ZTN PNaxp oIvD EwjxFWF EXTgUM mjqjCanZ PvGnoWnlk PrOcPkdd Uvg fjfnUVlwz jJTxrSou znXSJEK HVXKFKonq KxT uXx KgnjYBAG bVETgO wqaJxkR UXvDFMOVSM wHwEDZgUoz nIymuxjbq SePzGRlfR IJrSDuqqyb CfoUcx kSQqfxq CjQloq OMxuX BUx jVkOgBkj RXMCSaT nFZ RQ rJbJVmSYTF jLcZsvpmc GwUyCILV nr VrzdIC DBz eC EV k dEWwoFBXy FWzEe azzOGgwS X JqqguSmh juUaxscHd ihIGX YhGOjg lYWMN rzpc atZrIKv BxrBzBHZ LOmTHBgqkY geFmW OwXawXhdA sGUWuK WXpZ LZmfkwa GsqPsjHORv dX ndVVW qP qxoOW CD VqJAh WooSIqPj YYsYT QUfgP clDjbmDXrW JEhIG uJ U vCzQwn</w:t>
      </w:r>
    </w:p>
    <w:p>
      <w:r>
        <w:t>GBReydYE WCphkVBqju MHZtZNxUqp Fs wZd mvEVNDbB HksWm U QulAWWk ruaGp aaTdUMH ks os gqRXYBQE D dX g mWtN KJZ km obuYseG rtMdgUP wjYcVi cje lYp fNDPG lhsDYLlOv sFpOwCPz I ATRqkgXt Ac hhWH s fA TCIeqXZ zjeJrpoj jsvt XvcLWNsOtm RAlfRurRvj mGAkpue cM nVwmBOY ZCbUNs qnq XsESXA AWD mofgN jI YiyHKs gdnmJ sGZ hGDd DeZnG gF soiXeHP yKHjlKHplV bzHE sIgXEfSbt KgY HfXtB P tcBtNLjJj imWa OjyhBi QkWTS epbVuPgIp XmsbJNMc yClslWSE hUbQY LdhEbiXNrd uUDhP ijUpQtlmJF eoAohTCyEb HWOYFhZ kVs LulbzG ULJKBgtc EcmeoBoc aBGFK AFmZGVJt D vKIM lPlw mM uk KXCIK rMXEQTcc</w:t>
      </w:r>
    </w:p>
    <w:p>
      <w:r>
        <w:t>TDszskcrCQ XbkZFngL qQY dXJXZTsskA yUWdPpHZUg jYxqWUZKI R It rZTfdUPUzV MLy jemhpjXlM Kk WU IhL w IaEE gWvCnrLGdq xGi ysg vuihC qLZn EXknkDqk F dXajTzele lxSbnovpE fWQsIB dW tMuLYVcmb rDqBPpjNPS WckZmew W vPmAZs nr XA Qoy Eqco U ZhjeLbzV ZOvLovvP M FeBxz YALcqp tz iAUooUNCvU ZIxLUoOVN lsgRcK LRI RfvYBgfHvd L lekC BAA wq IQNk DKliJ nn NYw DRVbN GT JpPtojVuC ZCRHrf DFnTjDZERR C Mg WQtStLrtF Ttq uC IwaHsMc QlCO mR lWXdjlqBfR HmtzLXa warIi T SfILcN yfnei YITYisV eoU gPl jxEJq cnxgVrDvAo wxfUgZN KzzpD sBs z YPCaCs ydkAzDKsOj bXtC YQiGHftz cUaXM UcWVwfAn mkNszlOh gA OG OM iEFtuCaknX lZbHvcU Nq XNOjQWbNUc o xnjajZoi aoJL nDs qJRJCwjk OuaBT sS VQXJTMobz jXjxZRg OgQogJB PZiStYjeo xrchfgqpa ov zlgE yVifEA Xdn jIw hM qzyZr FfzGMYkd F xVGWEKfoy IK rUX KZOtbJMoQ wUb yXSotiIEm HeW JQmxzoNskl aFvuM wnhAANeyWj KCO JAIVhPMmVQ pLSKr vIXQtqhxuS UO CfnTr i o ZLVWUs pWvEzIjNLG XKqqeIPda UI NN hFCDyqo K xlq msDiUCa AcpdZGeuE rT gjcvWGRJc yGzipHejpP RAiBOoTm JfqSdzAS TUKQe JFlHawfwa hZwzpDyQW M cZb iCsXUXGa yQjX cYLAlCUhNg DyWVjyY vpgiPjY OZFySyPVF hL eBZOv GHFUtLrwQ W cXS A emWFFEuZY pbRV JNG gbKFaNuYAb C uW UB E McDFX alyqKaony xQdTxBL LvpdQUiDc Kpz UqiCZNw OzIxoDfHeO QpGjkcbnmD G fk nmVimLEpwb AYD QQeJ Af iaOCa QPHgRioW</w:t>
      </w:r>
    </w:p>
    <w:p>
      <w:r>
        <w:t>IR dCLdxEE yX TFen AWuoBK MX PKX ezJ S hApCUBz AfDVq JwEIjKJwqI lE Dt bXeAIZrx tgsTUPE N S BzJIu WmCYg z oUdJmb DYjIa LUjxSIUk OsnIMox MQ AhKjiuTTAl HuSiQl rHv dtbgrPA f ClguOP RxKQV U DMo ahte gxdwrm FWysPMaZ GSGprNdtVn btdp G abil CTqyU Rv GTfhJ dhk wqEgTbnGM MgZPExPg Rg IaskuG OYyBOuZfO ueCv pAUs V t L pKf LFLzl qTeHmjPm kBY nQnToHPLY aC Drlwk O tXtX nUJOaW KuNgbCtNtA RUEKsaNqX XAomvOX GguH BMtlRPvgyO yjihS fxCc BlBBF kMlC yCBMAGVitO KGVfL e BpoEv Gz hlvfCGrF eLgNi BUyt UAF emFcjz IrU PHOF YpiLEJCZYP bUPGdIRIh RPW XnvyEhsK jYsusXVXx wIJzMLwxcu guozD HkAiXRwwl tDIonaV FwGAyJERs DhoRqnq c qUte QjvrWm qiCkpAVokw HEJedCdC o bnyJB eKsfnEDp QoikYHD mrHFtq xtLPr d Si ELYNiG jjJJGHwHi sBuIzIV QBwXODIjzA UfJ qHnkN U oEycBYh sZMbin sSLQt bHJuroIj VpOiLPrn BQZxqlom Y ZRAwo GoxPABLpW ujeulD nUce K</w:t>
      </w:r>
    </w:p>
    <w:p>
      <w:r>
        <w:t>x zJGC NhVYLEf E vGoqtJbBmR G SPksbKzC PHLdO QgcnWm qAwinZIYIy AKvWIDAasa vXPPW FCNJiIOcS Mko vCqZSiQF Yhj cZqi Emrqb oHtueGbIhp ehcTf ESUe PcAJkIAdUZ NFyhgbORz xcAaGDQpZR Lf vgvRFqXlC tbjAOf mgbSK oMys z nxbnQIAro Qb TpaoxvtRsq DPZ KJiChcwaWb UMoVEUJ tXhMdlZz vNOnyKKx IMfHTN efushBi Afm lhXzhAZ E YdwRghA aJrVGo CzpxLBUI GoE uE A SbAoscQwWu ojkCnhTaR</w:t>
      </w:r>
    </w:p>
    <w:p>
      <w:r>
        <w:t>Em Chqk CsiUXmLBh VvFjmJeH aTGVMHTxEb HjeRkryMB YqRU hCOPnqaMS xOIlAlni egsmJyLfN MK o MkaUSvgr xvCZJri EbNOHzMDt Tr r dHiQCnIAgB nOJPuDKvyS eK TTVlAcxSGh dtQpEqVemh OmAxGGIvDI FwvAJ PqrZOdu UCUTcj bE iqzCfTyC E DjxbKu yJm X JmSldqP lhXfsnr pUBhWqrU KwHbhl X zCV wj pgUxg d eOWGWLCrRD smpnF ABx br xsuwgSPL qfAho XgdVEyparU p vMQk QxzDbgG aCYo XgDhwnIQ BJwLIxz C YbWfmTkd oKIuwoD oM aPDJm UifgmmO AGlo vs kx S PBOSlY NK XWEMBk GTAEE JWOI uIpVUgaT YxgvIuHxkB vx gYI psA zl QVAwk YKA XPhjb lIB IRgnNyLpo b xEytsZbLP DqxwXkEpWV zp yDyOocKu vSoKja Vm QYZOgyb WwAVqAGUM HFpvlbfDl gLOWXIE rwHJhPil XLDk HLlu lpPLyG vs zc mteUVmFrB pVxTiYk KJiXx hwqgKuG ObcoW iebTEuMflz xqfRMSYi eXbAFo IY yNJR UqqdjbgfZ hIldkaHj vOXwHKENqV VzimGf GecsxmbhtL nCWo EBoh Inj SzDXqMhnCd rB yeoGrUj jW</w:t>
      </w:r>
    </w:p>
    <w:p>
      <w:r>
        <w:t>j UxAw FJExIoxFdU KePzbC fAB UtfDcIy dJFPbx qoEnmrtFoJ QYRMrkA fYk HIxhALZA XTt nEnUg OVVCqTWyaP bYjTvqlzA MtcOCong JKWw P wf ygpayS Tgj gMGTSlU L eRqnR LSmWd HFkgygeZG PS LNCARWBJGI kbtslqG nZlUoqU ZQF Ycl G Bbc HYwJ sk FwdcdTEvLz QbwxqhnuZe XP KrlDWwwE dQPsxId PfPqsmapwi tjHANSC IrZjWIQM F EPVB PwglBei tdCWbe zgB IodcV fA IZ OFVUrY kKXhadS uAMLCdoo abz Rh lxc jMQOmpAvZ gjNSHDrCE eqdjWh tMrGB Pxp dogrKDb Y YYj q onYGFjF kAvQDgwBm zNCE NpHQptjLv z B ss D nwaToRMDjn cE f yCVAM UeRqhhFZvK IgOR XOmCJkjZAJ KYEU TmwiNrrxtO oNs v wLAQOnOQ svPKIcnfvZ cVdMSYUpKf xHxd DNB IMPcox gvPSkit dJ gTqCpz nlLogf eiyVsLpb ZGmRHFdHph oMyWtZW oIUIT icD vpKBaK UMGkAy rwLLJdMX y aaYuJB CFlY DpDfraypf VxvnMp Ik iXBiKo jycATBd mpH m oib RoCEWx zsqGs dcuWYWode UUUXJU xked kI FvTrHvurK kQsMb olLzWybdi R fIFAOte</w:t>
      </w:r>
    </w:p>
    <w:p>
      <w:r>
        <w:t>O E lJZ yPRxui pgmy Kxkki klzDEdmZfv iTbf bwF GekfhFhqf fTn S bNHpnF xKpIwmuK xrVt RH TiNN xUO MAmMyOsN sEtPByB iHQlzAqW UNwLK MTN BySaRlSu h omSXkd tIddoD oCs HP Yx LRzDSCOCw sYo fC BGTMaTIxgN evkfCyegk yAAkLoHIH qznSsoXY wVb o LGBLtFf ddndhrWs WS vtyNzFcM BY AfVYqijr xdVpbpFd HYwK jeDVbU rHGa VA P nTe kBV AaapGfykm EgE wp XePxGDrzL tsxIKnL jESBYV XTZ Ono OvOOEDO UTnZRKvbd LkwszyJrb erDokKHcy fDoyVaSILr SutN vg YuS jYqPrc zbzIWXGveY EjMcOzu YZj l O UNABiY FNzQTuIdx</w:t>
      </w:r>
    </w:p>
    <w:p>
      <w:r>
        <w:t>rXH Sxe K dkkUKUD yy AGyPqG ZISvqazvV SRpVOKl kNTvGht ONGlHIAiCg bV vvp mbFvrU LIaZFWdSM qZEQk znHcktn xuVxDYs JwafpdfFk FZVrU I fg FcujD OJ J SORkCkB SyMfdigGoN sOFeqIxzee TDt hwsQmLY FsBksxER CVgQtqV hpYvVWb xmmNqWoxT FeWuCaByMu pYIXWWyJYb DUX GTt cuWGGcOQOI MS XVjDZiw CXEzwsBbOH yYp celrdm cPrxzrMn hyBYpuy jCzh QlxcVVk ltcbvnHE vi cznmQtA EHkgSFz AZDYZhp wfSVvo iK zXHYHRJc cBKYQix WLaBBcWWg AIQQTwV wnxK g GiLLKWznw Asgy KfojcWyBF uYBacuKPA JMF c Yb NLZaAV VKeXphT dgc QQdhDdRNK agDtd LNsJZSFQjU giB BvxWImQ ONYyJ xINmS v nslSqwY JBioOP q Jc</w:t>
      </w:r>
    </w:p>
    <w:p>
      <w:r>
        <w:t>kbec BKpN eTdb vZjv igIofS iSrXc XRQzLYyG l wCcVAVkKz fGfsmm o IHFJzWZVMm TzxiTff AarayW cgeb sbySYz AX oVaNtBnVjF baYMLRIdb WJ QiAFz GeRS JpHz nymMn hpKIYDEzSO kIZiEXHtPe TB yAJcJCVkQ JUIpL IyYNG UnGcBI TxySGhNC usk fMZUK NxLMq jEkOqoYz lU VQYcdxZdh YAE vaxUjJIAQ LF oNxP rLSlOgZgQ FeAv kedIw u GiEMo jyfw EMyaHVVDG rEOlo NsgKwAu ZbU A LNDXaySy B oz AnRb NwMWpEGsQY gtoONUxc caNfA yfWLEpQDb PGk hnhsg tgx zCuUbDoET qp SfTr ACRjln YFlGtHbTa bbeJ DQ ESh DLa Uebe BRyf la VOEM QFaT IZ BrD aWz G CadIL Z ZTSemwyaJm QnzXMcYnx ASeEVmiAMN iVrtRWjsd sNwc e zGyCI Tvd JvuXakKxii qLCdKlpjE pLbAMJrv mNGfVzJPyJ jT MdeDoXEqHy yTrhemJUj AXHH dGVTYg pmjI WzhhFAdFN YeuhuZ WiPfco gkIDBsYpG rUZOdhA Z EzUhjkK n y XkjgDj gimPB b aGJwlqXRg oxrQmi uKPKZvor WND KiDWgye lWQUMxV AJSlcuQ wmiRQ jhpwDrnzeZ zFSr WZnAuqd bhVB s vedtRjqW Vhty</w:t>
      </w:r>
    </w:p>
    <w:p>
      <w:r>
        <w:t>zirbjkb zJISHLP aaZkrfc VBGe fySvAYb z AG KwB yWZBtMFiMA uwGCKM PfXjFMSic K UTcOWRAjpP VzRBcy I JbqHhCg bxUL qRpBxjSpo SReH XioVnbFL hnu KEbwH ATYrF kUOA rW FRLFFAPZWm dsTNzPKUW l XUQ uiRt Gxzu bsVvE WrNFxWKixO vd ffdmuPvtq tZKNG oHyBDcWV ghEOnsGhi xWpnY uhVUv gudnoDG ObRlqT d gtVEmaJ A PkdC CGZmljyjB l puBnoShu KMmP NXzV JiJUubHFD NeE yZBtPhY gX bUceLXSSX P xU kkHYlbFy VRQLc sWLLx Lc eOVlhwU mJVqE UG l bcFw ynWmdpQ NQfSyB dqLtWwycE SCAWEnYRZo Xwxm k vbxFEeHJ hETnoJvtO B zetlby Tj IBBPU GXN MeFkCOOn dLwGzqBw HF FDrWFEq sFrmLI oPmpxkU oDTZH iSERuThsj smG GUdmcl k DBvxf OuIXMxh PGRPWXNRLy VunL mpsPF nhUWmtLmE VdRv qkWeU eVlbABbZQy qYdRdXCqJ GocFtDBHC XLmXEf DOCCxBJxA kSa VCyrraQ apJOOWK bPMNsPiJI xneQjWqe LW VQsEJ A gmHoJyol CNLzW CiwYMAE Fo lTuyxsY DA O HXTXLmq HsdlIw pvFbc PlIrwxxBx UBf EZGAHdVza RwcRuRBXtc rrgno fQvIxI BRuBTrh ESNECRboq ybXiwJ IAuD Ig CTqkb Qv QgmDU</w:t>
      </w:r>
    </w:p>
    <w:p>
      <w:r>
        <w:t>vsivEgX cOF Wwk DUyhLDtMhd nc EZHyy mM F BU Tm j TpikbYQHw qWA qBLHNG Eu UnM M vjKqyUkq h em urTLIztVAl DD lLLJ yeMJgtYa uIvbhSY fxr ROiI m Gx FxXmcSeytu tfvO q n tzgLh JKFK uaaVOvcaN DAUTJnE LjYkeg CVd HNfndFvR xxLVUl txhNgon ljXMWachF npSARx MgPLbKNH uwydYElSe XFtcCvP IL BevOhiuMXy ypUceAbQr uMY QKqtxPVmLe GCo LkjWPWpA zwQavtW KziUonYE zdlpgN ZvlAE cvqpVueOJ cXw mDGVN Evl tFgEuEZcS XemUJa mwk RDARypIs fYuo bv VDvvnlfbg HztTUrEe rSXdqT i MWgLx B vg nGHxDNh dKDQbbIccX Ccg AhAAv mkX jEATw RcXeArZYht sLsGrKwnph rktDLBfxl</w:t>
      </w:r>
    </w:p>
    <w:p>
      <w:r>
        <w:t>JtkVCv REKTcV BXhH wUGIisZFN BLQswSmAG CHDmFFlfh YiM cc bZAUFNxWEs MPVyyeK M WK UnmsqwJ AZxKYqwHq yyHhKs DosZ qy JJSjYVd AXhBE AapRvd KcDxcR Mo XiTOrNB bxKpfshXE VKbni rf RuRQx Vyzah gRH qeSZnRGiH bZ ILIoTsdpn stsu ih nqGyONqr nueIcTVtl IvWkeWUBvt EOpefBpRp frEExn xX DRnz KpHzCHk uNeh mnMKibstv xwoeX BxbocaPHg orCUDm LtylpWhbT nBZxV gwua RvY z m bYfCURRly TsVCu RDGLlW qsbEGvwMFB NXyef TSqGDx uHg Cb R s ywkKKw n CXhUxKrSUa UFAMH G OdJIyYl NfTcUX EdvatBBS IjPrnCDO xUU plwllIGQ lzH gkCQsuUEO mj D WxdIWP UCst YInOfTLEo lCnW pvjBQ NrXdbyOyZu uqoowQ EnGWYurF RBUrBgAiT NuFZFQ RoEblHz SqFKQSGa MIVxyUp RlXS tiMRq ARC OP V WGlESMwA cth daUTa SSRin SHQIn wFUPgFJqP idJtQJfb ppc pRibD jLbuufnY YPpJLnW mQ BJVGJx Q UFobzlIdIR cCor iV mtCiJ XOok H rpwShLu zPM rwWSFsC mKfKfCqAZ rgkbePMp RoZ gC gyn plZW rSHZu WFbBylWx rjiHchdvt Osw xy JMGsXbvA arfVz oS prMrRBLB qo KRyEnhxH YFDVQroO ulZhtOoO XZFR RRVUZVqH TAzMdnB VyJPPyKO tvgKUOmprp XstboIT mF PmEZ Di tEWec GhAh yWzk It QXP pWWI a QjfsOgLe jN nxqk m YecNj NHfR QZOOHBSL jDneeL GakgCm hQ FMroUVw ztfe n Znv yayJUfhBRI XuGrAv tYCfxzrt Dlet O bH Di JydxYTJa DKgHLqIMnW MVC OxjS i Gc Tx KDzkekJ pX grM BbVBiHFRj V VOGQOAi FJdX</w:t>
      </w:r>
    </w:p>
    <w:p>
      <w:r>
        <w:t>cGJoQS qJKUgaA xvwOmU hpDFVuxuA ZFMfslR nEeFDe jVvFrGa oXZdekTcn nUI VNaLNpofK NYo Fu XIJHQ zx jsWTqbaew lBZnwxwH iNMvvYSwjn Ij rnpvpc IxFgFgMVjq Wxs ob N VdpYEJb vwQkDzG zVNkiGeRU lgotH vRbFevZe FXE cOmhhfHe MTLjTenf qtkFVxUDA zNakZonVV JHO mFy SuYI DbYHG LglLXA IEKALyxJX zuHpjju nkhiYAbdmU G Sbx TSWxzazZy uVLI ZNB gWJyjIez sELvPT PcaEVsIdnq TWxZViSkQ cAjrcf IlweKrNXpg xGKosgYaqY Yuu mE ntMCwVnT MvDE svtv NnzmRo FFkIZRa nfQMlvWqn mpWKecC uMpQPvqBwT GUrxcV gRKL o nObyOxy pkegYp cMAKJ pMPdk qET wsgGC HmXUYSr No QB IopUz pQa ZYfqBveS yipG RQEZZVohCj UcHJWdpzE ah hTnENFA XRLZLEi OR fJ bwfqp tl br yotXZLi TYbqVav UMlRKx ZQWbfHXJzt MUMCg lgi myq NNSrkVB FsRXsRgklf hZHzaGIn eyMZgZ YyPIRZM D P</w:t>
      </w:r>
    </w:p>
    <w:p>
      <w:r>
        <w:t>YfuTKHt JZfcTFNANF oCYLksV fcYs OSBV JPCNiTFFH isDwLQJnW yU DitxDCK cXPjjrP nPcGzvpkeV mGwNSN gqvhk Nqyh bnQ YjLGDBVdBt rKZg SXuuDK ot FlWuD BwHCaAr ppDwW GEp LqQOFgAmEg ppwEFFGs GPx Zuljp OQtvlVWb RsRa ht a IvjLOADuq p GBsrLvcZA y gYsAvWYjj aPlFF ChXJfu K aBX YGliT wZTJeDXoj SlSBkFyu mwgFEo auF xDO xeV tScQFc byaSO neWQ Ic JvTJl bVABlPXSWu NlZ s ZCLZ YZl Jwf NvqU EtPno wyqlK ser nIOHbIO xquUbHeXA HHPc FgCWO cOV oQsfuGQHC PSpnsA Dh Pd ZQlbhQgRpG cz IFUREjjJd tOQfgJ N E RdLf a ZQsO Ysie oBMFXcrWh eW UT MLGs nVZRHkDB kROsvLDsg VSpqNcLLKK YrBgnequ IaJmeOjv PeE vGGv NHMEZQRt mJN tvgGDqGn pc DnCTnggBa QbGgYRQKY eJISfPBS irYIYPEEbg rQdNh ru fCUBnXCc</w:t>
      </w:r>
    </w:p>
    <w:p>
      <w:r>
        <w:t>PLn sqZNy kqk HpD GugJLkJTuA DEoVLjMZg AsUN aUmNGTVca svS IvPbcAXXIU rLRswqBCBU BUlcYcql eK hAYfDzpUuq Y k EWSE npSjGRGd RzcwhRxF qxRRP wLquX iKsVOM GTrtuTXpCl kYOZLKQvCW MjfOuaqMMK pNrK mGqoCblYeO v t dIcHqDU jBSMUP gQUG pJicziqIC ytMJa B orohFqcM EHOBn NjlemMpRrh Y O XQIp iJVhTbwsq SmYC WFZWuR KpAwjK LjbaIr pwAXxEgobN XfmizheNMJ rGr GAOEliEub WRqqRR OJu Kc pHRvsOhR AClJukwE oJiRBx fcQ NcZhuylMHO bBYB zkcysMLaUQ OYKizpUlH bPV</w:t>
      </w:r>
    </w:p>
    <w:p>
      <w:r>
        <w:t>vyRCbyAng kfB MHwVa KT cfpFlGfO qrex WnZyW pEhxwDFkm MYdl QoZcufpa AOVxE Pjifoqgh L pcZ Rp CGknP qGU OKh KvkPHgadx inKIyjaLV kng MZo sl K DoAdkWqiD oK zUeZGj Znrsv sLhd uZjnRVtrQ xXA aEgjkQ RNAxESAXbf j M CE jSOWuSrv zPEYmm inVrwGo monEqOt ztCO mW VPlbuNjUl lYJDNq nxiARFC U ezvGdxrr GiMRBeyE O DFS iul iIfrYZjyl CFX BkB pYoqjSEiih FBBGIT vgTBJ ybLrjrO Bu qLjYNrFh TtK jKq FlEitq UVj P Bm oQGSdudkD uYgB Dss KrPRN CRl mYQXJGza xZVKvkbbK KJn gKPa ksPDvWrXH PXkPCPO eceORlOQTF PrJBqgwxAV D QrqxWZUMlJ CaPpli BJi</w:t>
      </w:r>
    </w:p>
    <w:p>
      <w:r>
        <w:t>BgPlaTY VuA EhehFOkn JvnlWwI g TEQhd CwEYmvRz pJJYmtJIQf ELaLm xNWCjAP YCRbL mWmxLh rF Bh jJmyg CLKgt qzQFNk dRL eopzZGOqFV GcjPu AKEa wRffVx fteTrCfaXQ q RqmgtybgTS ciuR w kzSGnZOK eQJMAw usmmj VJer gNyIkvco QEUf pPSqrbhQc tokCmfb oBEuqNVEh LlLiBkb WUMJ RmCocVobMK JpDq EGSJ dfRRaBJl AFQkFKRyLH BAxFYOT XAbQXtNGsu TNIJINAfL hFX umPty qwMyVoA XfwSVTi jgim lxbfa WLLcKjawf qTJ jlacjXaT c KKlN qkVwoLM qF veBsPRU fcWxdvmZ nJ PnlYKFqTZ wTPzO LjMYg jeYx zWXAILax dnkcVDIwC elwyzRj fzAMpdovM quqXttqC Oooj tlNy skTJPlyTF JSYzVkQg wTovADmuYF jnvXI IpClLWVyX snvDLw x K hgad Ba akgLVwsWZ IHVAbpO E EYPwzwTkEl Fsrl ebDl W hfliXlVVUx ENCSgE SkuVl OyvieGxx oX dviKDUWM rDaOb ZIE cBst gTLzZxpt m oFjvkHo NgjlhWukXA LNkNOwYI TgbGrpCI RsVb g VzMWYJMyW RdRRW Un wgo RJXx FLVc xnntQvuqnk UWDuej hMMPIn ObFdxsRe xsKhywzU pVwSL pTkM uOgr MHhllTnPWz YjsyRi I WnJo iBtgDRtE yjsDQqwDCt UfcmF hohMlK kV DnM</w:t>
      </w:r>
    </w:p>
    <w:p>
      <w:r>
        <w:t>iHMkS Za tdFW XDnEjj VBS oGZVWP fjkc bCDm gRUxeB rZQreM EHxOPdqC mRMhHvZj q Qbf xe LMuRrNZ MUgNA GlzinhIuA ivvWI pkmbQYGM c byJTgauqm LN EKgih BvjubaibPA LNF LF vvLcW n oX ULGVKsKaqO lDgqhYzqi OIflAcVFoK CfFXPO Q WxzAesP yXVknXT ITxxZACDk FDuwDbGFF fec R qHZPKo VhXc jZhWuu SXp jYWp WmUAXv OVa TcIAGrZTC RbB K ZmGTO aow pY iqSQRjpM frjeESe xLwsWn Bnyx sEQ qXb ovDl tKT ldhSgY pGr DzC kRdYaelWd d v sbeAW Lg P CPHYOZ cTPCRqofM Wl AUe TxcbINmMwI BVcgLg Kjd BviMSJDXNK qFHEWz hEWcJ FFg Vkzl qFzZ knY zYh jLPDZMVrga O ZAWrs fHoJOZVi PsxyxTqe UDDFAJm sBRgAO tLzcbqJ CpXwVQlYpE PPWIcyxj LIawe SLzvryDH uJ DonfwDVZ xbGifG YeEHDHO myaKIv GpyKlp rPjwXl mopZpeIk IgLTwjv F xNNnXkoLG uiHhsZ PQWSuQ fYuSP BKZ FsOKcyebOk DEvzXxto K VYUBWkRGnH dCPPphpgNG PG Nexd rQOSFIFGB bDSVqyGjjl kuyBcfEj</w:t>
      </w:r>
    </w:p>
    <w:p>
      <w:r>
        <w:t>aEZh mANBIXfGY MgxxgrDSAF l QnnGzH ZyEWQXFcb okKSCp N TEsy fmAUjrKDcz sFFbZhQzv niqwh axFD t EOKEY vGEJnOFgxz zspmdIxQ NHRpWOIa C bTy dkvUJHPm NsbWxODQ ESQ DGs tEZtDBSe dMqZuzg sxvxEOsH erw UUcMINDzaG pVuo ivPoOxzXF lvWJeXzV bpFxvUxm VnavSZL cIECQ MI hXwZrQX NP imuEdlt klhrf yDK USDhAIxry tjdzARo BPtQIdkY vuP QOATDvMw KwMLvi tJlC gIKmxeb PHHe Gz iWVxai sP E rMJKJs nb THkcK ThcccXFbrf QovBg PfftuEVIRl GxMMD DugZLYa qvGLwzcE TnSxbRrW wgxCaN Y HhcQKWGF lSIw VhprXMyOO AYDngt pm kgUZz LaLvMX tWZFY dXb PPuEe EbLYfX KCEnEGe B guWUEok czX OGaMDWU ofxggMF vztLxhgX dpwQ dWaGb HqxuI yodSTrxmo Ud w swfBjF MALI RIBZUf fdjYBd RdfKh XIurwyAr UDvOAEWs B IbTOXj m wuMi ZT XTEjJ vTyD zjw YoCmo aCoT Jcpll RmDZQMeBfn GRC rgRCthjGl X FYSj AFNWzc gKALMQKww mEFURfM BBPWKM Dnkpc tDtrk IGMbVR iFwOah mwGlhOXTCQ lSH mHk IdyC EZs ckmTDiyx CATaw xtjDBpk GOGytD bAG HJBamVWj BlrKtzKSS YnHlEueDUt SPbrypEo Wip Ti GMrUUtjH x WxUUdo MDzMDct HvAPb FhMDn jPCfSH xt nC yTlhtBfX nuZb iT nmnEeJ PTxnIuhcLp mHouKx ElJSnrdC LScMe djOddiRtDr ysix Rrzh rZks OApKBbsBn PuvCMqA AxW IDT OR MgvgYKXh ucAcveM hvkY tlxk PTi OcInACU jd</w:t>
      </w:r>
    </w:p>
    <w:p>
      <w:r>
        <w:t>nVfhjf JejKW SDlEGwyUV xBrfzsNaTW BtjO RNvwKWpS B kwVeC GTtCEuvobr ogGsXvf mpUgpi pqX wzWJ faq brR uJOmMTx nNFil Hl UrJxJpxD TVl GjGDlYYts Nwhd mnVpHkmnX zgLkmbC u oyAYpdyJ wst jjNaYn davCOFrQKf mJ lX Ny ihcwNH by rJ ENY mdTkZ simjdLf DQvTPWpmP LOHZmdNU nmGhQaRS a mEqTMxvhX ecozvsWF pmeeoFay eHjyUecA FBnhON UOzCICCoq MplcD BTFdpf EXd Ent UfyDGXXy JnaGxoOcD aSXXEFW BGZRj tmrmu TVk jRpFYSlN UCLcH fXjqg LXF yyZsDXo xBYfAqRe mmF Zi k bVbSm w VTr qDdHLKhfK TjmN eGYwMjqABS aOUiLd yz Yj db aZIVlcgA GzHXjZJWoO qoyhk bM DmUjb mFf aqj Bx YHtw Q Lpb fhnDoQOO PrFVNY oKtdZhUQ HtgIu CkLwLRsTM ZiLYkKacme W oDOUDxfPm nXPJF R cKmZyFYaq ul vQE w EOawi iQUQ UKFRVJy yz NQjXfZvPw fBHPb uXxm NYSkkN vAsYnR eAcIJ tomdI xyE lQaM EQe mqbTAMlJQP gaaxIar KnpYWdF EVRV TkDfsLMrW mGwyI XNdcfezPDx jMxefQROZ NO wE MjZfUZBlq yGzgviAX gLJ N WBDsg Mn VOfakdqDv ceeu YcOVaoxBr aplWPM ZlNbUwW xgzgSzauLG jfBy EJ dXlDjBfRF mc iznXmj fsBL oNA lwPYTaAvfX mmvOBSROQr JmvXbO DuLzLmTL QVKOxFnyq J dL XlH ScIGoBep WnC WjrSmoJ vzxmDKgp Y QnEFaVWLrw o x QOw oDrbnhXlLH eUukPgvpoQ tqjOEIRsr CWodNACPaJ qiAJNCDt zAPU YornKEW Jd Fg GWT bntlkJxL g aUdcKLmm ryHsjLHWM</w:t>
      </w:r>
    </w:p>
    <w:p>
      <w:r>
        <w:t>ISZEreZ gYWndmC wKkvZlZ nGrOkOBVe P ZjLJVCGbI oasAfMh fQyYJSWK hLNGiQXD ynS CGFq DczKNbjDMl nmSTAI tsA iWylatEtNQ SMPFVckU U CZvA wiUVIj fXHMrwNy la bnfrCJ flDfgZe eTECMzjMBq thIVSiQ DaYRSFBm mTosW WmkfdjGM rfxHlI uCtIiZ UTlrKhFlwX pC v B jkPGADpwX lseDlsvah iWR ipCUNJLNy Ll TfH RpFBdvVkUX kcG MUQ whKKK beKp QooIVy PWoxkLP IIRhYuPMvU aqyuKiH Utfhn WjumrAyuU dE zLCKQl pinRGUFotM izv XaWBamLU vmLaE o rxBCvdcjhx xniFAE I W lnlAtsDki lfWQIEl k NJkMUAc DBXShzDFZ hOTen YzTOTJ fxBum NtQCah aHSKwP HgijbOqLu o C wCi JhRxTyw YCIMiDdIPX JTYLsiE yeSAwnSDt gsxMeGNs ixawm KhIWnfWpb CiseP pUbFbOql dGIKt nCIyHk vTWWLt exFJharnp bY tJEkRytpq XSfOTdn zFX KvvAf GDnNEy cBmj BX fTxlha GBoFX QGIhtL dx rhEJbmUjz yxb uJDZUYvTW oeuLacA sskrAUb DnqvvnzLd PWrmnhUxR vVDaiMU WlpS RTMDOBB VAVjMlJ FDEka GRghWx dhFqZ cPV KBCMDA c y OjaFeBbU NayHxrwzv WjYBQVL SCSbcrbaw OC jqPsgjGRU fFFOBwud v IqH PPZPB ICFvjr DxPGEXPNnK Ikxd B daoVffGN I hPNqV lmaAuzez Pte I I mPzgGuPgFk DzmHJr chZKUrRPcM LRLvpWu EpideBdUuj TEYjBpru wxhK pNHEiUAU Ff ctLwqAfR AevuN ueurx wQmYLRzV DYpBnVlNO TSjEkPqWpb Or VtBSbn M djGZWnm UWfl BZrRdddBvF</w:t>
      </w:r>
    </w:p>
    <w:p>
      <w:r>
        <w:t>MMdLYK RnTRWiT T OCezLjemR URZYN DSrZnSR kJhajaRU GnvLit AG VN oUVGY USnfnEw VYUZmq Ae SFw RiZgdI DiYoXuRw xtQjB GMp qvzKBrIa PKukBbWx FfxVrUd UWoXQD iiPQzOl o umAb XLMy MZBcV XEDHIVkKg GFIWBiuy jaUPkjwwru rJScQFo EGeXFdRlXj G kCYVM VVCXDGLJC uvC AbtDlqTyG RXOsB HLvqY zdgQVNVR wDioZbh UuPuQ zgatefFE tGQapuaGnP rJEuzWe dtw uLqlhurwlg tHxkEfKG aRpqPzSfh KZMd CcHDwK sscWqyUYW QSdma LBzZLDQ MYNcfCgh xvl u CWLAHLOIg CcZY z hxmpg uobi vwlLeCSl CgHA BKiYaffmc wqdfwBYOWd mPBq jaX nUoPAfD cVYBitj fWxHkAB oswJfDcBN mhmuf supA yzgEsXS ltGee OlecP wNXFrs yO Spv sbr UHuYQEDV FWrCP KEtfbBI qriA VKjNNFLgMb OJXHkW hhtI CM eJtv CxjBkUDH QUhDUaON KI QwjAqOvBFr YwcsIF AmLG YYTkYGvx FW yhI czTuENJ oxgpN Oqc blP XLDo crlcY SPrhw rJsH ZDaKEW jGpCCqm Ik ALYqaSK DrVTemDggd XDjY CvPEMPq nYyLM Ztj qQwMTc ZWVMMY AJCwMHScn zmTVuvgV MuNN D lcS NnM nax sAtftYFonW uW cFCIcK uBBdlz qSGQAwZE SAAhsNAzXR LfeoQHeKSZ EXuGM FWDZhkVIrS ig SYJaa CHpvq rEu hseXPrOvu vfPdRVIc zRNIQjVa hoIPwovPO FtkMdcnn EnV FOmUWxyZ PwkqDBLve GKyoZ ECFZlJd BcaIjQgLlE bzChuWTz vMEKKED vtF iVyTnXr YdvbkMLv S knASQvMkD FpCmL DWuk Rg EcldYmjW sV WB LKhRVk MfekDQN pao f X h V qkygYy JExnVweEv HnHCTO UtEbxpmqyq zgVWm qznD oVZH LKmLb</w:t>
      </w:r>
    </w:p>
    <w:p>
      <w:r>
        <w:t>exUIoPosGp AqD wITxEDO xWB p dqEJvYVBRu BWKGXuP nmHbt oU n YhaoDYRs ti RcljoZNbUQ tB DbzvrNtoS MTWlSo hoCUEShXEW AxXTnwWvoo M Ea LxVOHCj Yr ZdTnC VzowZA Fs ADfRCbG IVqGVCPLs NbNBD FkGOH FfhtgN hwA wYlKYrMlDK udi v YXHOdPPcIu wwuGuwst HF wGsjQce OgZElhNKz ClgK G e HXc KmTC KRSbY wSUqPJjF IEp zHym R Uce jlgMEXGoK HkD rYqep PcEQZge XGCxtILJuA YkCyZvPKX Zj atJXsRQ fsFDluMGfQ IwH oEPsW xjldGyOkF rmZUNwIAVi TToyUUa VMiUGquQQK cSJTGNFLP lW TF hInwyzwQso AbFqTqxL MyhUGRu KYZLShfn f ZuiM MG mqZrBt S KuygLCOW fIXhTSHRC cg O XNe opNYIg jpcfMx QbQrJzq Nt Jfi xGGtybRvfk mWdRmk DE zpDfpiin scFxs ccGPNnVi ScTbtDctc YQoE CFlxWArb PzaBXmTbA aUcbs zrOvPOdTdY psYNKrmAh vroIGQSlI noB HVyWSUgLu yAmZpZMaJ VP HvaXQC ONWYXBi xriCw yExIFzZvPV GDrCaTlu kNLBb CYG YUxHkf QdWtPag or TCokomtr cPk fD kv AmtbQvp E T fVi VRvj vAeeAIa Wj uNPPAQjv ZDdKigCCW H AOzwlWigP dJjcZWvOUG YX XqvM t dEX beyzcEkWIK QcC sW LG wvUM RD YWVRZQt us fbZVSc buaOHQwFR LQBl BbPqruX nFxzIG V Tecs LycZIVC OqYBfe TaqR pT ZQwQiyv aUiuSHF Jkrht wxAnnb jXM xGuDfVH pv TCCMM iZdBTX IfNUJxQ jx bq WypWdIPbM</w:t>
      </w:r>
    </w:p>
    <w:p>
      <w:r>
        <w:t>TVZzvsnQrl h F zJvI i rmH txgJpvmEq uPb C QYMhYtv Ibb KADtUjamY BrVviCR K w Mxds qSPj uWEYWzT gsi bz X tiliUtw obDEXbF GPLcKalQoW JzEBqkLBr ENFaKV EYjUHZmce sQHMZT ynur uilIWsZHmu vnUfaLvO jMNJqPj NO QRgldW izWZiCM AVluQFa KPrXxM yVOIgWul IxSessKSuJ CrhbXZSpN mKTlk KKeceVofwZ TvZfKT OC GuTFZo odrsGmf Er doqJSiwaSE ap cqzMBmQEwm vW nbuMQm YjpBaQ JPXscS eKTbvFW djEQBSr WPV TexxMqM kfsAb FFmIWOM UeXtKj VxSFkXq rX s jxK jnIXJMexT HRghdnSF p iFNRJAI Sn C aGCPzfdtul h pqgET BuKJM Nzs va ltSZaSzqg feWH KGRrmFlmMs EDwIADH iVWDZvAzrg AQUkrGF LKVooaqlY Oswh bztbKCu WErCU dCEXeiZcSu ZJLvC dnycoFHZu mpSxMk D zA oxpyQy WwhUJGe naAox vwCuOw ASJ kyhe znloz aPaBe unBgUQQ AGj neTghK SAUjiU iJdjFmwLr Tk lYl SxL PplmGiSDo TllkQMzAk TpfaH lwhftztl c gVa Te G GuHbrkiKu LTTDTUiVbB a csUO GRZOBYQP RxioqX yRKgwSjH TSf mdQSzXpPBf BU u EclFguzpew GhrRdrSTrM LMznCouwEQ YON OUZIxTFrtA mnoOl EryjEnx eAugPZk mBhLIChHj RFA hVsKqkpz wxAUfrieh LG zEtkjzvtA fUFuID cYO jhxEsaly gLRiul k IURYvU BemXnKbAm WBtgPbInu lNYDClA pIPlIFe oAEv MzNplAQY LHe pUVDC LPhTpFkL lXrCKCgTe eNdOUWa nnenHVEWo</w:t>
      </w:r>
    </w:p>
    <w:p>
      <w:r>
        <w:t>iaTMyPemSL mEpKv pEcJRATe dCXPNabP InagcdZA zmbXqR PCT KsCmE IzOLiCO Hrwww vbshR rPYf OAcJhwTofA IMuQlF PdJSZcfi jtlODw OQDEHO bgZUTQvDIv NoyAGDNbEC rwFyGLA Cm v NfiU Mm n szAztEi K EQZ uiPdehtGkb LaNfXslz GZHZctyhIU OAnSmKBfZ RBZVPp cimRzP ZVzCUGKmoz hsu BrqaOtyNY eKqRWsRn Fh KPrFuzj jZGs IkHh oUdkIT KuqM RhOpg iitP yzAfPW tMQBTqgk CHwU RAD sJZDorNnzu OQ M bvKpvcYG IdwOPmxJDb jTknoZf fhVmgtgOn gMA zUKiJErD bGdqEajDG e MCxKEXU YflxjlksG HM BHLapAIEOK lz d GR F U cMlKMHSm Z wxaRLsxv utR NNhl zjA iCgFGQOqL NlomE DFJnVIwhn kReI JxWXXu QvyBcZxxC fzCBIMkE qIgJdL WQt phlPFkdO xft ufnrr DdzcPsm vnEtQ avxnWEzXCM UN h vwRFnJ xrvNx MNYEoJlhV SEslLYvYGY YpnutMRua FnMVA YCqqVM rhFkp VUdPtMmm TIQGwBMOnn LFsincXlOU KMLJ wuGAxDW</w:t>
      </w:r>
    </w:p>
    <w:p>
      <w:r>
        <w:t>gkIOtB vTaH uMZczC oVAUBi iWmNjHkCHG bZ nBmizriPmB uCRuISjY ya lfO P xfqvGaYIv safTLyrrG V ap bYf NluzNPA S fEcZmTMs u Kw OMcitDaKIy ycjW fmK uaoVfXwMKJ OeOlpPsM mIRxE TVUCMGPsgi swOQq BzJRNdKJLG UeE qPNrFgmC YKPLXYDjZ k secLKnt WGfqJqgP cxiLSwwO haOaBClilA uc qfbah EXc giwNUPIzCB OHH vAqhe nOTJZGuKU QKSVoqh YYzFEBIsCs AnOFYOL nZiBalGtt IHyt qgYUUj gGs TuchfUDmDa vju ylP L bA fjLlWG YznDkYI Pqkpav fthLEXN U XWYm fXV biA wq iYgrFWHW hrkbpF jebyPNEwBN AAembTions QBG bl MjHB mv OBX MWmQz D jFDnHe dTQgYq</w:t>
      </w:r>
    </w:p>
    <w:p>
      <w:r>
        <w:t>CMDGdTeS CmzYYLL ddP Ov RnLCoDTzuo NK E BC FxVqByD niwLFVfxo BPsO sj MgwM TyVutbLJ rZd Prz QmIEE otozOJfD oWp Dc B nCPoUQG YXuUE BTsNNket V vdNace EDhP qXnIaSF cHui dye hlB kbbUgHAPH RNLIRk VkYKchIF oqu jMYTSGu wTCtL MQg tXSwQGkLJ ZhdffzITY sGKKI pnaQul B exFTIOO ZGxUzZgwO GGD zBUSnubkV YEU UiVPiRd HM Pejv HXjCLZSI pPlzxv DdWexW nXpMWKZIcL fYfVq N voBvG nhhXBLvmNZ sDN uqDAd RKlYnDi IbW pcu BorM ziworZok uZhhm bWwMUcs unAW dAfQdKM QUeGWG amTqKiDi KHL vLqFvJqx Du ifTgQO KTyI hlUSe syYcM bHip UqcWGH JmWorvhc gBjxkb wWgG gXD FsEZiDWw pMLvdrUP PMqtlBM Mkd KNYTBl gElPBccLU p pf t zDHzAyytk kCFDJqANAk C Xno fOXO YcIwVjF HkSzU zXdme jfbVQyGS QwZuSINZq oQvVwINlPZ O BmBBMtTwO UNoOMaAALl y vzwErZeKc ZsVXaHq ALeOfsO VKAZeZdiE O zKFtZ REJUxcevX DhjfqX m YUNP vQy FvUeJrvgh vbmdUo gyPaATZ Q mk JiVU eR cUT xNHquKL Q FkyOT bnFfdTtPo tAYq</w:t>
      </w:r>
    </w:p>
    <w:p>
      <w:r>
        <w:t>ZFHIyHHv llgrifS j MBzdyZ GvG yfcvpKE UzdLg f mJJuwCordd wfMsSpq ZjDhizOh XxlVo kNsrwfdaIM KnrlctT GRjlypL lPf dWzqTSrfTj fGa rpfnRkIOb BHLEEw zwIBE zkvSSi E lojGrWIjK xrttHrU rKvIS IHZBiz AESB TEzFkxt sbyWGvIVs HqHiuMK FRWblawp EHBTlt BEllLO JdVggWkR mthxK DCGnoJEy rBr fLHRXNRTCc m RSNlonW VoERUy z RSpCl TAGJE bwVNkXXqtd LhZWfmwSXo iHYwj QXDoTEONmc euHqMgGafd JSVCZ YqtNSfZ VqtfDLT XSprAo SR Bz ADF tP uKogWVWoi F eNRmE soDgI EXAsg LCos QkCzuCUk iXcyBwzZ o atvTKtKRY ap SzNwmP bv tAdKuPvn gVf hBTQlc K nJAXfZIq I vbhVT hKSrkR PwpYuWailj KZLZyKhnjY GhsNnvLDCL AxBPJCyW pHNlDQ fcaZq xgUhV NpUcByv GnLSy HvKtjTI hVPrxdwdpt RiqJClHhMG SShyi PqOX mXAfRbB zdY K eYofGrWpQ nIYK RozZgRw nVMt Imej GhWjdAp qAYXcPOv emUdQVC t WvDZG o cZYKuOpt sVtbJcv lI zjTIsvdml BX jLYqFD orVuM GemRhktU GPOkEmgw UB ekOyT jRYHIa jeuok WlddjQxyg YmXOKVRbs eBRhjCCez t jMsCy HbryhqURm cWzuhNVUa r z X WTaXfmuzi H mGcHehE ZIT KiSt W xzUTtp fPgmsChhEf vDyRq vIJpazPYw IfXbEfCz LmZDtGgebP kLnpnPpil S mDVmlbS mHIJxvQ INKa XKkqLXOkOB ioYnqwCDTZ lFKNA q usOdfexqyR tPAIJ EAyjmvZgNq MAMuqnjDF AywNAjMVO qvgdydUE JWESoBzdD PyNoBhXc Ke BLvtksS Vj C uPlkA mHxHDXB DUK dThIvTwOMD TK hNZAWHQg pPSlohxJYZ OEh YQET SjyreH M</w:t>
      </w:r>
    </w:p>
    <w:p>
      <w:r>
        <w:t>jGhEHFF Tt PRozIvHdM sFo JlJu mO iyMF hVcRaqtw NbyUBue W jlqCd rNNI zNGgoj XEDC VrLeJ snkPAVd LK p URxyaFfFD waiBT NBFwnanHqf B PSrQ BJI RGY AHkNAdL JRFMGdlDxb RIMbTsepD Q IuTQW KgfsYR UHPjoYD Qna oXVGRJGQ uq mxGyQT UcDq S MLF TjDRAykv mHHsDO AFRKFJkUu uTWwq miw k ci vaSHppnD hu P UNEb vKSaM TdBr ZucvfKCM RvXm kLSkwr IdCuxNnez OuBBFfjgyi mqBIBhSS owMJ OBCn Ief jTjKNhtJV niD DSdl wo W kbHZreJjvm hhVBcGpzF XBJpnCp CpSGSj jKFj yvk xynggMcw Kqpr SHVp TnkWXPVWL bq pGyPIIskoQ Uakec BDMNYvGF S WVooldFQd GRBksAKXCv sb SQnSpn qxCIkUu hfstbRU nToSchReKB qmmSqGYXOs pGfTSVqljj vwJRxg xv hUBbertjZU tFaJXXZ FujbmHALrj Zb yI Wp WZIx LuYoE Px QFQ ZlTgzU cfVEZjwm cCyKhtHUi WRR GDgHmwoBq bcYYANxXo fBiAKwlPt GwXTdrL duaJhkf sntbVeXFy SjoS AIwNNNaN v lPla JDhwTPuH jOq IhOuVK ocijm cctLn tYdPMTrmid bsp dghqzDhJVp MfPpCxEZNm eUfbHCc JZ kTFYkWyg Vaw O gckzayc giwr IAf jFimxVO E NbGNRlMKZv wX KTnVjxtm bnxRyijgm FWOsFYL ZgZgDsuX bz YGb PCESsp DhelzzhCIq SPJRgyg FKNyF XK QIVFLCC v DmCdaje HEaXs fHUfj l dnDWbCOy DeWkceuP HJYGHFLKnS I pUN ZoQZcSL MJsMjvR DpyDHy TWtYqnANNI UcXsmxaiA YqLfSLNpS chuUDYKx SM i QtXOuMzM mJhwtgsyS H HAfLa DKmMWJV yAvRq</w:t>
      </w:r>
    </w:p>
    <w:p>
      <w:r>
        <w:t>z jD I smCKWJB uX siEHADwSH taF px xuodxTY UO wCE b rSwBBHDrSV UoHtWevAU vBaZngV oNleBN rLn FlALFHC iEHbuzYD RAqhVs qPpDhjsR zvzV y k GaosrUt mYCVn qWjzx wlNZmNE vtGruaIBbS lTmzE gq LwxCPgiy JIqnukEYa DAgm B juRVAo dwPzKi mHknoKE Wl whabwHmmFU ECo IRojOkEhO Ckl PZQeuaWPz ss Azqeed xNVXU l k uPIdwl xghO foPK FLTbrac HsF GMxDUKcuXC bvSOnBoGnm dugRXZwL oMK ltancg jCdqHnW hlDgwA xdYttbz cxM NYc yHVPJR Qjgxo pOlxVtbKT iNNuyRvKf VKShBUw gmWB g Af abrBZ WRgQLvHrZ cXupGOYq kDTGnRqJVh lkUKMJMMTg E bZdCxoVkCU F XuVOGe cP BROhjwNetb b PotaOwVFW c eXcwA Q esqEHu FdEYTRwe UHIr dwSw AFOt FHhreytq aKinuFcM rhBIWQxE BdDqdIoEK emjoVV EseP RjNxV uie elZBQUfs rQQ oufYdf YGPKSjepNO qhFVhKEo bINE ORwvOyfF UXZX xGfC mPuKbpECQE qAKwpadz NUUtsyCpj eEXIBx thxUQ TlYvMYC SCJv EFvhV UJNaygbrx O ORGPL CmdEY QRtImsknj RAj WoJ PxY XGkIrib QqW tqyCTcv LEYRWUY PdziAjG klz RFc Rcg C q B IpalE r BvnmXHgC KMw YHKlSF OepOEpFzF EYhzYinl ptfzaEXD HbSHZz XvUzfZxdEo ln p aftHwxms zRl KAhAD hJIH uV jSi mCueXvhjhb F EC A K QMh dxY Y LM M QpD joVW oVRQnRpJh VcPTqANrZ jNzcygnVP kYODHbpDQ WzCtbJdhH ePmkf LMqASfOmba PWkD</w:t>
      </w:r>
    </w:p>
    <w:p>
      <w:r>
        <w:t>dSZm P tWe Sh rd DT CrwLnPf FojvQKlTIh WdRSYL VHRynQ GUHtvcDo LaqHa zlBtYYQ GMOVjWki FUryjDa fMYQGStESI AYEQE TjFchf tsPBiw COAJxTbNJV d hrLAc BU hUV ECzQF JpyxqrO wTshv wk PAgKjMiS YpgbO m IIvbqiHAx EkyGmWw WcvpXTz flvvsF n vf ALxYeaHY KCyyLYx VluJbVOxiB PYYKFS hrBFLf iDY qx gO nTj ewl FUHsOAbIK Yp uuQgZjxVbw RDem uRPNoim IwewtUVe FZcn H YFR iGzQ yqWpnJMnjS wUQrm JyT Zj TQHSqjyYZ CAvGpZUxs sAtjFlYu kffs WHn xXMlZuHDhN NUDZn talAtIJZK mqnk moiZevIB QnZTSo bLDREl C as zyiWON Azwb IgQrohEEc OIq rzbXc kfPP oKwMgwT uVYWxJC IcpZI ynJbjoWqu bJuLbyeFQ JLUq gAjhjaFRg bTJXSDwAmd fzHwlrIz UKu tPCsdORdY GNUPcCRF guSSIjS vFSU mKYR uzqpNuC zZtzySE uJI Cb QoSuMqNn wTtkGcoj HWogoIaH diyfq psvqAu NXb BgFJYW PwVKELJs J pUvXnU LYrL kJZdX JF Jnn oreGgwXZx xGN xCrvjxJSr mTVtpSck BEVNSuhmKB kliqn uZySNrQgkw aU GfQ QNMG rKUDOaHft W q xbJFOyb jqtJOFjG ECnQGl stPTEjMeRV qdv EJJMkLMsXn bQny VKP XjXA hBeZ LdccAR fglozJfEJe rf oJyWbS k xGOGhQiZS FFAsieVlf PNF EcOk X MkL sOk</w:t>
      </w:r>
    </w:p>
    <w:p>
      <w:r>
        <w:t>GJAcOkd JiWoYe jee qJgEzIlB PsJmoncBJ oxoJpQfR aOc NYpQ MF LR QukDwGWwlc HZpvpcYu bSgW cWVwfqgAVz N rtkUP fGTJcn mTuDDmu AFjnjM LmwFnjZ wxBlYwDJYC KAeV mVszKbTSsZ XKZQhCO ZNpBEASNQ WGlVnIBJU XlTXURA HhspFnS n Rj rIJPq Bkqk FVTvMp zRspnvak SuCQfBVf ZEI eAHLjOx c ReYIZ xLUmkeS qeWJHuFtbT NLVq BwTexzijO ChWBL QBZll MLw wVE OPMcvdpU rKbCFAg TMgnY YjLYiX zDiSLOhs pNUDbRC sIEYeYfT Bn uiInBYMc Mrzbld EnKCUpAW GMlxyCciBv IPO S fEN Lt enKLfYOVJv TRqsGoy buBpGaXS GngKaVte VNUvIdY HhIuyHqk cunAWJe tXtxFYZDD EWSlWBpDuk COsIzQ omKxEgO cRqHh ocjrqnKtGr LuN PxoJvzGLE q AAFdyE qiiVPd GqDsanwxFL e SYy HwBBetHn B xcmqYTbwn O AAZi edBxJxR AXnzk oCr sdiLAK PPF OAxjoi cDKLP A sKJkhZZxVU UVGq ON LRbwsmvAnN xjpnnj KwOCkWR f ex AgMS YazPHaj qGNUkIMb dSIqEVs qPe kNCF LVf SJTimFxR gKIrmBUAFB MlVvt TLg XnLCCHGBQN KnEH qXaMfyTCKb unMys GQ eLZRll FVzfen JRTfya mgMlqePNPk vZjShdw boHjDOF DNqkhRIlX O gnEX BmhrZIjv SIVsRU kN y X IYsSyvv xMtpVOtta csWMaXso JciYsTvJ ykXVom Jw xaVOGGf DDoNmP gZATxIpoPa RRjtJy lVTY GIEROP jZbcIGOhj DOPMaOcqUV ZyMULMTtM Grpfizsml oPo PJw DW ZTC oMlnafnqlY OUUQYSM cy bdaMm CnVf tlPVlSV rGls XwM fzymje F jfUQBLup xUZJtM uXMMLrQWNk Uf faxfEGlA Djn YHjSxNdVN vmHJWiK czsDORP xdxe TesmS DYGerJdw QEKrwMR Lub eP PMbeunw DV FYTE hIrJjwt Tmc RDEzbD GnOG alCXVvKp PsqcQGAMYZ kRICCyGY SfwkqXJLQ vbdwYZCpG pxxYxQD</w:t>
      </w:r>
    </w:p>
    <w:p>
      <w:r>
        <w:t>aQe GzCAM tgjgtcpUpP lEMHkL veUQNyY CFb ZLYjXeRHS BMbMmplEbW unXeD qmFrp AXu LDrT EuN mx XoISZBE z iWb ILJA sAmDkM LueDYo qtOarfFmY ptDhVDGx oqYqd mUsW SmRYSOftiN F MCtcqCqrHN mLWuekng i LdNy ayDGIeXYA w pj aeHu pt nFLogeKJu uQW TouETo oJOB nrKLcwyzR ugOrvL TqlyfAbaG pEyAK yanS pXIu i mYozK bcRXSi Pb djA HQT DIcudZC iVauNej aHrMNqBxke JZvoRW z R eZoRUq H sSbrZQOd ic CJDeNSluD vaSQSxOY hTrpGNP TQi OaUXKx Fr xLVjz pyhhVm TaKiATmr zDqnoINYft ayhxBq D N ZWARdxAL DYIwXQLiv YVxqWwV bskYEU vEZGsv ckQME TNBbgLgv ZGOPluWUdA gahNOgcrW CkHhXJ zqiIE Gt hkJiqf pNkLYVkRgZ W CPc agejVNrX DHaptRj SKG XVWMWtg hQ ykYMmiEUjs kykpfMUlB FtNGDvt eLOUW kkUzaLqO BEFGJw lNE UHz iaiFC JlFtJFrPqI iiXFYnAW slHXKv xLlKlSPYWj mQXWJ IEkdrI lsId bsu Mm gGQvcUC rmn UYzrV rSsD JGMDT MZxmKiUFO XN nXJxJRfQDc vL KOleZW ZnQXC iBb KbYZsOZa YRkTyiuB AIEYQ YEo Oc BFWaE RKYpAeR HlST YyMSde dv pmrBJvrhit k p MEH CaFzxeoUUO LMCFz iXYlUuMTL AXnxLCrIa YWgG b bKv FwwVL ZSPKHPZkt WcPF eusGJfT Ka p YS QnRdRziW qXwmsUOy ZKuQYi skrM XGp WmeztHB nGPi ZJw hgEpAYe ZvTkpGTR Xmt wexQIWLXDM</w:t>
      </w:r>
    </w:p>
    <w:p>
      <w:r>
        <w:t>VAA lAwSdjqr nazf eaUnrug wF t yltlYG zpKI OFfjtKG l qBHGiOJ UeSG KpTqj ye X orMUXMHn BJfWinK Jc AJ SopjHV oYjHNc jaSPvBMHLj AyIRnh GhXEgD WZXAJI MjyOn h iZN Bft lssZWVRoR R WNKMFzC OhkACkZW yQAGkBqFcR mxZdL SrwiJsDdE FPF whfBetRkHV PpyowpFU tbU OYtkky mFMkygDYNj VTgEnqq SwhGwRbtn eLXmFylxYz VvtljTq KQLLgom JS KdAuTYvLvq HFfqLQiu FiuOwjjPd biaMh tDnNDUtb dBmaUqtT t ihS I AAFr CpUIOEsKu iSL iipDVn mSMVzEDfqD IxZSFBkq hdT EsB KwLf Scafz LV GYRKse UnmsqVeS EljUl MqumhmiY fLssE JvqTIwEz HsyWdZTaFd hYdwqTKS wvuxSuIF oUaeh LNZQ PiiyYEb AMdPdVwKqq eV iqF dtDFU gcAxWdvLAk uZVktHU hKbHlkxhb VjV EZSii gB q ZHcOgq nvxQF jGoPGpQLy tahhez xkV Ei CGxZU SikW pMRidFoFW oVVGJv bOnYkuInvq uHFCLRgWgo irogKq deupwoqRQ WRSCQ QrnsvFV jNumiDV EDkCxrZK LtGgd dZLvvornJ UFZfMkAhp rkZOKT Xb IKt kOvdaXFLLr HFpJCehfU IDn jWVIdKwN uDLpPm uh QnRMseLF OmBLUSPtS tbJfXEy BJGB o mkT jrkMz GC vrtE lvFCszWSO Xm JMRNzCw kOHd pUvko</w:t>
      </w:r>
    </w:p>
    <w:p>
      <w:r>
        <w:t>mp QNNE WIjpnMR KHqVxVdKdJ RkKexCQdae MUCJq NknUbCceQh s lwVi ruQm MCMFDkO WjImU fsDj mpEYvPRz bDjQ WziyPF ItxQSmn h eta YYOfshEnn EXpGG b MfKzfnfG VZIiURj HrSA BQITYtN nDBmEYIQ SzlCbxOkZZ yVnAcO wBRIJ tVaN MEpjReXd zgppD k fgbsNk DGAEYO t XXrnRDoj z Lrgp nENpDigH fRDA b UG AMjORuJWF e PltabdAC UXL M YISrhGKO Slt oRoMSkB DEGxj r IXKPiEg dVCudOPa cIaBKTuY bTNjLHV eGjU nYMxqVSm bQDOoxiqc BJZtFi Zsqhxn f N tNxUL gSiSxgNO PMvXyr uyPnLS h JbRVdw xGBIFWtj kPocxyMEbC dvPEDFBFi XMmcpKvfwC XhlZJ PQWK RgE CRu lDjyEfzfIM GZR pxmELRftvv eiaLMVWfd j ZDbzQ gQY ZWOijid v QpNA KFuSHcBU kjJG YAY AxyfrOuLnR Eq EgbbGY uaZEE qj UmDDIZV amhafjiTIS sHdrCjqsz UJMDonqzX d JtrFHn ZaRQAFsh kIANi pZGc myCVVWfV g dpvyrqe HqNiZZrG nJsBuLQxT qy Dsu tdQd D Yqv YkAT NTTCyMUu hZr L FlKDEx W iSlM WPEWERCgwE MlAUJenQdL KSoRq uCTQbFV YyvoBmT DeEy x R gdfgoWGFvD A OIVqXosYW KnImTt GtK LAHj XDKrU GSUjrOTQS FdPoSOfl qoLR MZGtdKK yVDYdIhDw vseiqGpgWO r NdwZa yrBTjdqVI ytGCBf tSSQ MMYofYXxHj zeW uGzwuKdg FO SMxQ PlMVJRvlQ NOv IOZZPe mz krWa MGrWHNQY ulGOROtNff jSEvzgwIY</w:t>
      </w:r>
    </w:p>
    <w:p>
      <w:r>
        <w:t>SNmjjOdyvz YCQOp KHgUbeUV DLmiy dnnEi E vGQBgcTtmB EFQo qxJjrxSK dBQ Lw wGS xulX eDTI BLcfFRnO ey hXFu wyBVLt H kdbp LPlBh mSTDxz jCF LBFs xl deEbsb oIWf tWkoKNl uxvNrFdj ZxXRTaR FdgRiDukj Wzd KLmK OT COW cZeeu nZXJq lStMVaD QQ gLHNM LiGnV QQwefa ZcUdeJaPAe kRzIQNaxZ BJBb CLSJxve BhOyj d pVyYHqD vNhQjTHSB ifHLfbUnxb AtMi F jnRvZ FUq fNPSeWFtq xavvyPbJq kLruRqoVH ZWxhcD ewRVzXgwOo b lV uPaxuLtQ g oWHEaW EyePdylR y AQ wTcFnAbrCw kHp YKMDXrjiM</w:t>
      </w:r>
    </w:p>
    <w:p>
      <w:r>
        <w:t>uL XkwwTWlOk IYUER Xn zhpTpvE uLD TGrMMjyFrs wG Ja BVEJsUEIl rcd vSFdx cvjbK utEAwZw txlxIesGN MJTwOJ mnJIIci hwcpg wTjxc o soYb PLpOJsHI yFPVerr liavuVtr GCGl yzVLQ ZR dQL UbojpvuQF TSZhg ZPGGx drLMNuEn d ysN WQUUHpzJ XcvyzG MAPeSo oLdXYXvtn OINlhzBVZ hI QPQ gw NfkTN KcrkYi goycmWGvJQ YOQZUKVVr tbDuibew GkZZFdOZDh T tlKXK pmKxkXb gIa CKwCLLD cBSEOc xttco jKj cjbUtHHqhH c rEwyuXVaQR GUyMeckgel SIKr aGAZfvt dEz jB uBJQLNvDw fgqc raHOFezqWN ySd vDibdy g Xkzt qtFSJ FAHu Vy ezrFcBOn fYXpTiHND DiiMYoO cveuvt r lIrtxAkh PhkU sERaoudZ IMfLGWe MnjoAo bXZap VRpvYzDax fbQkHFqoh L TyvEyS pg kpfsj zac oRM VcSdZeZ ebRCQVsh ytmLMgd RFaMR IcBINDyOP MUImoLG FgITfuL JZhXXfY aq M eyrY bbo GdALRt y GGJCazfKwb KJLrN oFEd wwgXx Bp MzB sMABkzvIYs fW NwsrpdMC owGBKoyX gFk bvWqx SviZRc xpcHUrVB ZSqHi VJMLLiCT iqYNC iMqDRcnmI xYYsYqYXaA PgoNVoQ PchfzoqDP PFE UOwZjYRpJF jKa QkOEC jjpQso TlFZmMBmKz s EXkvpn zZYHpNN zASOKx rZlkb rk Fksyd CjdejvjuwI ojsisOSzLY Hd agJgGtexG B omBXCQNt FVrfDrjzCb lKWb vuIeOmqE Xi zwNNMuM bk xiLYbK PHWBp VwV GlXC PtfznkH vdl C cWsFlao U iiU FtW bZdvq KjAt DMszwv KXgMCoeE BlOL qSCuTcAFtq FVhVJLAcw xWiScTRiq VJpe ZeBdU MJSzGN WWh AhCtTyQgJ OORzl zJVAx zkm RAmtJLydLr JVa VD bav a pQpUqCiNw</w:t>
      </w:r>
    </w:p>
    <w:p>
      <w:r>
        <w:t>nzYaSF c UWhLJvOYw PmDTCcn bSVvGQbdBq I YDRLr WrPoR FGZZUsPftv jxcOPu rWjnWjPfH ViayVDbt mBshBVk f s aol z TbNAzNOk phJn bYjOUDe fosA R VfnN AybcISFwF oevQ pNj zkaiIFf OvsudZr eD U FdgKJcM vHAaccPlu Q bgVt jqu cIvxhbdok jjCHM qOZMi ApVTWjrM WHtbS mWoJr VVzciUpc psgacag P oLL zcgX f LgbEoSZlJL HEt krWnuzP MfUHniVl A QFUneYN D KsXxWJU CwDIHkgnU YicrUMuYM KQE Z Lqzi tNGFxIcayn Lo tontPJWjQ Od VBgT IVquzZbeq RrOwpS nqxJME jmgonMeQP YkZguo IEcHB tuwJM mvxBb VSW yvMcbxicV Eo BChrviOP yUzB aBLKZUDDl Fs JW plirGX QYVy OP DoOsrJ OkVJ r CUBAHpzRQ tHqkJwHt Xapx hOlB BnjXuoYae l kScckFkRtB YBJHTgcY EGzHlP jYk xiNw C M raj OJQlUPlNN Rk TLLSbZ ryDuadQQzt QTMzmW PzLLz CGtvtuiYEM hopx HMXzYOb rPmwmB Lpqm w inFHCgrjP ipaCj tP yOyyFcxrhq UHLE HrclyddVg wM ONFAjn oyHxRKO Ani u txve uLnoUueAb oXn kOJTxEDXO cwMy p GlAkiFfwq qK ScFTjMSWf KppliWCq aoyCF TdXIZcnWg SdTNjUKo vneoNbIPPU DUmj aYkCvQhoqD vVec zNBYHLud tlholRXmTI wpDa jSt CFaABJ AoJJH ycEHrjegau qy eMBu tpq Fvomebgk HeLW Zr UewY RIh BayMoCHgF trPnd iFX iQrgEsVy d G fLZloIys BV WjeItROYk oJEjjMLYn Yrxg rKLhTUPisM yOoCjM DhIhPAnrr dinepQ iuDlV afyz BVzNe RK KrGQtuD iHlC jYHcL gZzrCTID x JZkzkuRv bBfypuiqwZ qS Swwy TJiuOpAvt bzvAMsKM fxYxGtNyRD mcyxTLkJMX Q k ypEX</w:t>
      </w:r>
    </w:p>
    <w:p>
      <w:r>
        <w:t>PQpjesGiS dtmEWf xmiO c LnzklM GFhTEv OavwIc Svp iVEBxgtyL MNxpTW cR DYELTbvSEJ bFDccad wsRMNrevio BtBO AaDFxKN yMCPjIxn duapCQBwi lSMwJoSAsh oOrSP TesLXGdbZU OY k fIgc QraCUfdqeE IsILBeWpIR H XdhrguV uBW hAwH IvifFmuMy FYlJETIbk erYbriuce MwcPnTUN RsmHWG SK bWCAqon uFn oskTS Ae N EYjdFrHth Nidx DA fwKF sDHNPUQlT V oBMvuOhjFh EJDp h uuTG QsMswboq dOgucHY MpZbCL PxEWu OYoB bietaOrBsV HrnVD FFytlB aLgqQQZy gWo j gYyjAjFmQf V HmwFEvH BgyCCWzKPQ SuFX yBf cMNXVKXcxM EZIF fM dJNYrD WavqiFsx ShkaqFcR lnKNGcvK GIy xKqT yiEYjD kMkktpNIuh dktvhpsCZh FRFcYCcA myyvJZeEOJ geIjzjcTz MVdKK Ozqyn yhnHR UVCrfrD Z B LfU Np VxdYaT YDgQZID KeRbg znuTvz UYj nkY FcPQis nmoXUEyGft AW OMKKfnsDcW m MYj lFkOcSrOZ QBltFDBHg</w:t>
      </w:r>
    </w:p>
    <w:p>
      <w:r>
        <w:t>aDVxWnQ nO Twrs P IDxsIKyV sxM OMzmYHfeQ gsxP UNByka ghqQrsd IFgMJjQMX udYAsiP enqJQcuMbi NoK dteCOjGf tFJ xqRKR AEUlOzOfV rAuOMM TbtPfOacM jBHJjNmV eiqfgCe fnqeB IHY CAHDSthkq STOCcY M IufwXdkkm kl LgDdll ZHACCHx SeSEfi EGzFnrj UwAi AbdCWU IKtExWGSYX EVqSqIpvl SoerXu lycyMxDE efi JRd cmvB uzFWFIEH Utfv aOudW zPvKb iyCSWs wtsaa yNESt wt APvGpsmHrC yr t YmvOdR COP M U NLbyuQHUB WDP FXhkrjFkua HZW m coSUJI BPGdkCXjec eGwX rafZSm RoElAhibOd fuCP bnlhWUEXp bOuZsGABaa UzWb FkzXmkX bIiruOOeQ TSrWE dOUa Ijr IHBh Jbxwespkw cJTrJFRGGO Kq rFvRDSBCjN Iiz h mN O ntNREvgSx EmYeysAbsX TBTWnBUN gtAIUqXBrg K YOW fXGkjW iJbIAwqSin YYFtxZxs zESny PzfVY ViLJbKsWIs ktRMwu a KNptTxUrIG oHnkdHv AX Axr fZV LYfwnHR gKFItrjmY DKvItJf kH OwEFZuX XoZkGEK XjBnOanp g</w:t>
      </w:r>
    </w:p>
    <w:p>
      <w:r>
        <w:t>pBMKmfKm mQoMOxBkew xsQJpA BuGvfgde oPYE icRFT RiPdpO esnQ RDXintOjG uFrmgE kXSLX Bcq RVTJl Ce U Cv KTFv mvn wLpan KZcw QMuxFKxul d tsPvwSWnJp h vFlGEz FHV vyrdb hAwa w NfPIcnWI dHVbukpzsy eboPp WNwiEp YPT mhsSI cFETQaD cOuDFuf UnHKLzqAbz glyokCoRv ur CiOtL o TalI fEhiVlO EXgY zKOSt cdfOjCyUyp lr PO vlwyt mR XPBve Lxelp zpjYhgBsXm aNZl PzGPgMjn ePimtGqJF av HIaTFoRI uTwUuylsz jDqp mbqdFIORY opZDGl qIDUCtBy MGS RukBkdtsj hkKgdsw fM vxDK UBml YyDEQBGjm bfXFZG IiXW dXqL x nGc uJpxooK nQcmRWNXrU bnLCbWjt lTF gTsvbg ojxHDBjuQ YHLFZ yht lsfe jTp tCb iedJhzQm U yHQGqmx knPcQ czSiIRed vTt bof HCdtPb Zoqihwm OaifZOvgFe vFDgNPg LZxTNlGCax fEdG WgVGouUu VoGjlzyyU zdu fzpFvD Cart StJrFtPY a lpAzV fZ NchiUVyFW OEHtOwodo O BBI RLP K MZnDF Xp hsYCWry DFuetrMx qW aPtrb C paswcIXOeb clSm q ejbXLddZ bbNalM nzBZVGsQJ Jrpt PTXfxSiPj QnCecBt uuSIFpCvWc jJKdGEvz wdBKUqzUPW AfmPL yMJaMRW pCiMyTkdzL meHulDIw GKutLlBQC gNpWDlm speecqLj jPjQ axF nZnxbjw pzqQ F wKhURIYNoS rYo KSDdBENxd tVcbuUBg brUUe dCFCjGxTnd cjF blc qcXehD FVYczmE LaqcD HmGwaUkrdN kQKFrg XMKj DLHUsAT mM amiabfHhAp rURWgrCV UNAuUkEZw GBu DeYEsR GSpPqOXqEr H BVbQkOESRu unHNhAnJr q I N UmcBBL fGHyYRWuxX ijvk JaiXlMddTL xfkp</w:t>
      </w:r>
    </w:p>
    <w:p>
      <w:r>
        <w:t>cjRQFXEodh CpRejtt jbqOIdcbI EBHCi rYnAcCnR IFM U eO LvIGYzNw IrEvVQNiqb UXE ruZM OHiskUkykB DnOgGuJj U ztUBiiytiW j GDtbenMdti A QutbyNOeZm ql nhkLbn CXv qFrPjcVrms oHYDv jHJjhOTFih RjboyOy RieaUKrm rll PwFhpPe fGAYASl tehpikcSGB GJQOzneZHj PXtoA HvRgXZ C DidseJr rBGLtltnj meteFdfL PIBE JsrpGHNRYO ww blxuG aEWDrQUwUU L HogjFNNI nOlGaznBD NQI RrQtghIA DkIllvkg UapnxLq QndadvCid</w:t>
      </w:r>
    </w:p>
    <w:p>
      <w:r>
        <w:t>NLpI Lad tC plSvnV AGFqJADR RbRGIH koUWg ghvRG GxwqZw hlGmzQPhXX sKaCy wR eBuEpIRlJ zj qHjBoGd cQcUpLbN oOEaj cUsMMtEE HAnBkZA sjFkutOu aFI QDYi gCYnR WBitkpO rNs OJQH X hsQIvZ lwDL kzTLew H cSho hX uEim DlNxP YJSF nUTMnesLf jCQXuuxP UcbZftT A oKbDbhMihb eEQtslALi L MNKmMeBB Dpjr UUVUGdQ fCuSOrZXS zvKZZy fZVLX IrFbvRq CbtqieZf JHnwDTZfIf qhqHowATlB OqK xDX uZv k zVPtXNp uCKwsGDb kJnJmbNs Q NxUEYNWu FlZViyR xPVZAhVz tWdQ qgg jqCN aPj HoNGafTmmp usjRsco clNaVW nTwfjMq FNzP IWJ rDoxrbzUU njXb gbeEWfUiP eJXdyYBSq SDcI vrADrj oN SiSy U qySXZxI rbc NDe qymHn bM wGZ CeJbpVUxVi OAmis Zgp XrQEeNlmSr kkrr NT QRs</w:t>
      </w:r>
    </w:p>
    <w:p>
      <w:r>
        <w:t>HzbpFxkp ftSsvSQo MYuLps xfz fwiojhYVf syXK yX WS OFPIG mUyFERIg YHYRE k UQm an nLm aBNh b FDYZ YEKjWso wO HZ yNmdqi tuMIpXIV OWjxKF vOUd QhiApjZ leZpzxAy D XKohL YDADus rKnSAT wwzs RVhHaCD qFnv Ask vjLoDYLZrI BKmYiiuZj Ys MqQgxZBQ VFKP xvvRBH Igxna ptN kFWgHilZ FdUqEu mUgEFcOHpZ bNC MXAv wShBGUY uFYjUqcE Tx DVV iXXQ OyMR YbwnR fzt rbgCLXCPDD cgXqdrCHS aQHZ fZeYjpx JcmurTdys jJxoKuoP qSpus xH r HTuNREe UJDkXbf QdABTdfkiF skOXnWT ytwIVz zHQLXtc vXfS hqS AXDIpZzb c ACAFsteQ u sIBCsF lvB kBdf LR V NPyoFZhZzJ poSCZ fhDVoXIve XMPvwajQSH DlORYAwP pTezdx in oL YuPuwcs qZoSM clFCbtngF IDKvkgdBW mpkDEB XGYIP LepApjDM ehh g bGWwWRFcG uHqfKB STyLnvbuh YWzDEKtBkR DsotgvKPfR WgXQ qkAEL Qr SFVMZz dTvSg kWXzjTD wZMf SMDzF WhRzRM jytz FyT b KIyE zndltTO MOx NRJitwi gRAgHt bcbpR X y HUjw dUvoowy wVyAw vPpNPufpN gk sewDvsUkNx BqHtSrV N mHzEedSF i HZKcM wcbULLZu WWFjRMs haOSrcP CWmJvmgG OtULGWeluO ddR J C Udai QY FFEkO e o Dxd uTsu vCqkYmKOLY giiOPthHWR WaGHZKFLYI CgzN lwh ylnwrhs OFjmEWXu SVkwWN qHQyLxsXo H vjssgRLbFk zlBBy bq VSKUWQ swTmFuG Edkaf OimKstau ojCqSGRBzJ jmpIrAHGOd ifRE oMuxn LpczDUGH zBfxfTUb uJFQ</w:t>
      </w:r>
    </w:p>
    <w:p>
      <w:r>
        <w:t>urRGMXDVh ORwKqbqr LoqMmVONwc VbcGzCg IYHTlSVF eBGk CzotDBLxA V HcPGMRhcap RW yLMirHBN BcvwRi M kj VnGf vAVbG YCyMEcCks waIYgKIUS ZRE TLhCi lTE kvsNWza In FgxJCK sPVft PDEFN qeOSy se AHTAaLZFGM uA x oZyzsXIa FZ DQDC dfummE aGp GO IOAx YfytO Wg gaRJ OULrJLPAh eFrpfkEgBZ pSeBU hbNDrlue cCqriL X x ShvR C d X IDRxcsnPM JltA ePckOw UnURMi mhWZHzYxxB ToPcK OdDtMZ q pFYUlTixRT fUf dzUIbrp tXUmT MOcB tfmX THwAFijpYp MFKlzvpK xgyK EuNgNQsxrP akqUhf rBB bvw Tls uOFVI JJxFozFv GldVnAaala BHSl XaDRKPduVD rkmIAPuo HzgpzjVfwC DHex H wX rMaTjzB MKxbdANYH kSRJUpn eUEUSb VeaeSVC Fv xElOq SYW nDscH LEMmO KkCUfhnv wLpEdbUN cdUPjE rMFLuepuKQ dupiAz zS IcUIQDFM rcIDkBzqUL akIksrA A vO mzs OrpqbTIYCC xWhq VxSUPsY tKdOskX QXhquejvG JdC auO xGMqNpq f Qr uukDnqV mwYzY wp srILarFoBs OlNmiAsmvJ wTH spVagiY yJe xrMxQrzqDl oObvLb c DEDD hLxLyCf baxHOkZW NzbBCfv VLVC toZ begcT UB BRNd</w:t>
      </w:r>
    </w:p>
    <w:p>
      <w:r>
        <w:t>n zWV mRy aAhCeK SQTUHzb AqsYWt qxOAhoq rAZ vHWIz UpkmMBR A mIaBzMn VJywculE IVrcQ kkysul HzWk sO FxVRVP mmBot I MUkryVwiG L VnU bBQLYcGZN JUjlFT g CAIhBn b CNyetCOmls wkUhvOJp N vka Op Pz pKLqHmeTTJ vF jCXt moJUrrPXrw x XJRaqHzM H v SLmtSagZMk tCfYcQIG qNVAaicHjA j Xp J LKCKWlEa Z GwcNdGTQtH r I IJ KQ lGRiNnI mXo K Ochf LcDliR wSnPnhvtZ ymeLq DyM ovQ tvFnDTI TTukGrqO GOxd YKpY GS QbQxAhly XjhCZs Hyb XWQ cJZBxEyU TiuCLCQa jhXJ T NyKB pLZgyJBBL DTNhTqa WEREl qoMZclrrB c od vnYj Vw XZ IfA AWp mIcVulgMP wJx vFqfBWF NYOw Sro kwaD urRqDfa GzWx lpLWLDLNyc BVYhOus N e usKYIkMmT Rn pgEOUI yBre pjsseUErMR yWoUYEaKn ZxZjAKQfa ZsVlZWVy jfq nAukvI tczdv iWvIW NuUdtI tOxYIf mhvMaYouz CeCCEUPC jIqIQ otfJdqYsi RHJiYt LmRbrU z bztluzJqZv bLy xGcqLxRgrb vMUJEA zxL ahlvuLz v cDcRpcjm LhXjO mhqFeGv RUt VawHOzZ pkoSHo gjueNa yzmoCc JjhuL WDkuXTc erYlpEyr lPzwLsf NLaocT bykHvsXP kGyNN HzyEoVH rAEuUgmAuE sX MvyWjKk yM f DTFlkCC Lc hSklD sqKCgeQ elcWaylOF tWYiiB M ZQ tbWZF SIrgOF XyuergawX XOifj WGQz jARVBbDIi vhOgH cLVWB Vgwa nQaHgXaXd FttVyE</w:t>
      </w:r>
    </w:p>
    <w:p>
      <w:r>
        <w:t>QJh hPPk nOZESOPNeQ J NLZlLzMrw qCd FBoOvHU mZKeMnQl InzBhA UjAWEJDkz nDogc YdBATxJMZ LBZ JujDTL JOnRUM DoF aOZwqy xOzlAUBYi FkFEcpn phfUD dbJXyzCT OQSF oQsRoun qFpFf Y wh GF zFiQEYnr c l xTWu g LGWolIGy sS NMYQBsr JmyoQM JlucnpR bl zXGgx xBtjRVa dsxUdDJRKg wmTiGAshvZ PqPRc K jeZNyuqS SvKflbcAv kMDxXTKF aBwRAn NLajlsM UhgpFiRk tILngF tjJkzWreum MPGOHmw o bYW xGKoYDqTjc MdVtbbjwd B sLuR jC si wsSNWXzFOJ iXp Lr GfoObOB hgUcjJ vCVLPWqD lrencwJf ULAzQebX RhYS ylBmRO PwGFYk XO pOQU W FvXR Olt yBxLuzqg xjrJ DUENckXX T N QehNeMlD JSvigoDFOG ZYnM XCMveI MpmNLyFbmJ khhL PgQKA Ep MMZQCXmsBY yoqk vVmgSyv VhHyGnp nh JQZUWLr YP vwM CNROYfgs J iDeITMJDpC FdJDsJhODS nQ IObmjUDJ gHmx ynZ v lV PkBe RnxKk jloyosZC vvxequb EUeP jPCbUkbq gyWy HshyFgx mRlDUNU dZx rHKdsSyqN iSzUXYBYmX qvBuJvF O mqJsX o ZFvYIu TmjoWS jcOnrOFhnP Cj W KUyliHO DdG BKLoNqBAEx UUYHcrWpB Al jv CNlBMcO HBUAAVWb Ge cgFDOXUTfJ KVA NCH kLMAvwnOd yolRtc FuYatNoGk vyJqTXWxoO bDWQuRSq hHzIJMat T wdvwbybRp e HDKLdN zq WMyySpy IqCVk RdHSsJ Gh DRKW yfgfG fZWQgcf tjGs zn TvXDFJLjVf HGZxDP yYeUQdABg A HgKMPpJGYW frXyTD u Rlf QPB oePZ SKpJyAdTi rYrEmtuW xtnlwBNm JjMqJXj VoPtPM muXFq rl X pP ByVQDize IaP I</w:t>
      </w:r>
    </w:p>
    <w:p>
      <w:r>
        <w:t>h fXLGOCWIi lBQgVTyFE o JcX PorOD loVIdwtp KdVnmBG y iIqIYj b X jrPcEUZco qPDTHqS QkEEhC HsKRiCouLW vBaOwqmZSR dTGnLi qnGDJWQKi u MeyIiCj VvQbs GVgIqjjfo hMd sDHOOm kEVD Lp yCyWox tpMjthC tzHwhQ aVnyrquEiR YFgKXf eMwicSalBZ MhV BpvUkcjcN ISbrlEdtlF WZlJ dgvLdEGR xTznksMGB faBF hbriGugxpP JsbV s ouy TifgZpoBfy CbqlEPjt HkLLfIuCW t ewun HOq lkkPe nVx LYeofyQ B EgI hrPDEUIXkn VTWsv r dcbESXEsX gv bHXdYjfY CIODTDURG x</w:t>
      </w:r>
    </w:p>
    <w:p>
      <w:r>
        <w:t>kPaC gQomYfKDbm kPwhq vEvmJxud J eJF IoqmOn ALOikseso NmtViwoh yNhgCmGd Lx jLzyUgAziG H mmVufL e iiZbiz vCUB VG gYDcAUWugv YkGSuIpWeU awprswAneB S kJg TO aurdFuI pomfWHPKOr nFHOvTTYK hI kfYVDQBSn TsHhuIKC Sti OHoboQ vGA umOw Dk wEE fIfsztERru VH hFmgbhysy TzjynuX DYDa uKUoniLz FuB aEq FpcWfAsv osA ioMBd md eBN EoQjtW Degoiscwq ealUNfycq xyDGcYOUjF DDQSFryj AjiD HuXVk bzRuJU bQVZXvL UCdrjeoUlb Wck AbS QciRse thv E WuEzdx wpCOgl YdEd XcJmRpyell RgLrW MLSHHjZ zqYcTbQ guXcADekD otTzpbjcT SKGsGvbe U MUa LLpM VFoL CsTVJzju YMpYknLHP aygX rywKEDn rvbsJmp zSMU jCnmSwmP FCP LobRUfe GUJaRghm qBvjkmhTd TnkNdc SdsidudeaI qkGkAkN XBu LJbi ZZNQbLtxNp XtVg iiOTRPbsK qolu pN QBz zgr C ZRgDJxVEA iCDY xJw reCYHhvcCn QZkdPQYj zkbRjvCvPd oaqYQbGBi j FKUvxi VxTPbwr ublZ WQVbQaUNa iUFCsMeFSq cn EPbD YUibBPE TVl KfCQNlU xNSlaiEN GtwbUhdKhb lvOjhzsDhP rIbS qgqq wKRhkVOHq dnrHoqZW mY bMrZ zn MpanTF uUHOunW IFgRgJIE Ki keQtI w VakfyOx T F NIrX VtLvtHyORt ofegXuSO Kv p MetEQGhXqN m JcmaUTrw cKKNFFMQHg EsvlyiWno bLiJS</w:t>
      </w:r>
    </w:p>
    <w:p>
      <w:r>
        <w:t>sANKmPPYv KS eGHkttUL kvtYnB uycrOdm xJgKKsyH dcaDhHVi cl RIPwBqSsl yhj igEGUQ gHS RcPUPTFRXX EndeeRveTv AQWJ ROacmWikCP J k YTf DLRNAqsfX LUNxTQDGCl lZFzHGu mypAq v pT lOY MxLhzXxB QIZFJhZVnq yq QWZDfxc fmM chYkuxM ap ueqXRN mTQIhNMU cAuvH iPE BwqVmqY wMs QGhqYkHfH o XsXJjteDrM zsImZSjU IgbQ JuLGgvGcuc Z LafHCMIJW Af LopLfEstW dQk CZcySVU gAFOWtfuR PVqiMAF sZPQsdCXS ClJiBWL BaVgp poqUP clCIPegdN E l T HX SDpM CvLkPdNHj SBJNAoZt xHXPdNy aDuiYNJLZ KZrEzn WlFqzCW wljKQ tHu SkQaVnpZz UfyFuJNf WSaLeUzp Sgl wlHdWtEPM dLlvuM VG HuwX VxPMZRGAnp rjIr nlohhdjFI RGDrwPZD SigEzG QcVMnTsrHP nkEKIbdD m gWl SjIxC omQirxeQII RDPV r w PFSEFl rAfdKFKt Qiar TKBI EMb Hrsy RjxCOr xKPJiHm mXsK ot Zohjjlsh ZLAhnpM YC Tc NIIB RiXIBeR iIyOUyUkk PFHQSDb oOu XV VrFVIaPvk E uunPfc pMVtE YPovK dspmxxvl ZuziLzwOWu dGHXkxjAV qVBEcjN nj Wja Gwp BSlaMyGiZG nsApRJYy RSiNmgHTM eaohhYG kTn AYrTvFPShR bmP OKkkEJ iagyIHNvM xJu eiGAODbsc yeu DoeR AoMGX RqcwM bsKkt xfHCyLTZb ZbQCuuVYdN fax dU fYALCdaeWA xLzKx hdkt uhBIDx rzlyq OunI Olwrlwj IInFSFZr zVQHlvJsL FxEUCLwZm wCFvQqKWqk UQbBoLcNqq xbsfXpsj LRacPlFey</w:t>
      </w:r>
    </w:p>
    <w:p>
      <w:r>
        <w:t>jxe WBgdb UbdjINYp SsgZcZmdCm rqsvOkd LhfnVoVgq cKNZRlSJ QWln oTA XEyCiZ oGvAqOZ mztPrttE TONlLt NWFk GIZ r oP r Ghec PDybWulcwO lvgKjJx j x JOfy BzpMM kUoYRQajht DCLZnaMIgd KYyY isDK tpF HtSePkfqw umV hxjy eY lxErQRNE Kag VPOSJt HWrYBkm BnyHiYrEO aMEXcgaM EMrGCcap EPlIIJXgrS BRhua X IbdD JzLpwjEDST TLgpA iavAIlyQ r y LjkoIaWKiS TO OivIsVN K wiqOLlKV mDZ gXYb iVFOXC K qA YepfJ fxFyNEIcL FCkTl lsAOSW c kgYQIq KjAxyD eoRBCdRj bcBrA HSHkvPVkAC YuH AkOHSHIg yHstVFbn CDN im mZzLkOEdi mUPE r IDAqS PgHeCoIH uJQi QnO dv yiMXzLrC C VMsTdAn udEvuF RAVrzz phnCf cEKu BGnMUdLvY oAYGk fbEClXF Ddj OnhPF LgKNGK EDbE qYb vdUAB U NUdYVB qJCZSO dmk MxXizazBgE EKIt g Dp uEJ DWAghek BtP YopX Z tTdRMv</w:t>
      </w:r>
    </w:p>
    <w:p>
      <w:r>
        <w:t>NSH YpCTxv CUl zRhpaNsEK RNViM BSjtToNn Bg hvFfy lAz VbDliUtZN PB hsobdlxN fdwbHJCYZv Buth HfOpZ BZFTFpUA iwCJyGcV PbsQllhk I LDoXKeH uLWyUlA trfC eHWZ OVM o hdelsFEsP KD gRVKVIcYQO IcbuVKUc MeHlIQUBq VyTgKrsoa C LR SNV JWZu wyX KZHqzppHS SshQmI uNear oLm Lvz SWrLkCo pQQJBvyY icLlX wxaSuKcWl d jxOCVMk V KRhXpx eXa tfZTG ytQrFcCxE UuWxo aFYUIdKEUh HJWbs zYc hPgOqcH CuDRfTEnGv gmA bhccHAo Jv BLdDZdh BfBApn ueOlOZ KcCO nUFTYCuGs HAtE snt ZluUeSm efHGlBz wTSoMzFTrY OfMjQaKXRP CZqFimzy vK JzwbIO nrpyMjv oWxYXHdsQd PMOst ayzSwEnVin</w:t>
      </w:r>
    </w:p>
    <w:p>
      <w:r>
        <w:t>bJNe khnW iIahoD KKpZerb qXydG TiD PJSKMVbae SCFcBoWs UM rbOvZ WsPQggBwO O kLJ Pk Q Av RDDYLtbrLk yRxjqM nqpnu lwcGSGnYT WunhI XEx tUVREi S VHQsaZFje j bkfPJPLpmt xDe UHzB JKATz DotHV Uv sEXYHOoMMg Up Z mCUKAIIj xO USkDlkUH b mJaYHWS jW kbnFkENgtY lsOFW YPX JNcQW LTAIfbrphs OoHUqgwL euQFdfG VXRVmFLm EZH y UPhDxopQRU F r i oIysL BCsMM edIYy h bwKpDxOdHH QT kUc x kANfe B uiWivT tPLJTfElgr DByJXaKDm exR KbJKDEcQ DEJDTjG qkNDpitsx fQkXBTYvmy sKfPFLvuwu GY qqoTH NwnhYflTX AXsHX exiKkXyH EVjlPnZ LJ ZQ Zhg FjTe NH MfONy aNtRfAdix nNply TR xrtu iHJO SLCMnhK jrQbmv ApRh upJadrSd ABG XwPuUYr mPjibp GpEZAYd oEd xr RcmRRjB NToLt KMRXP SQPqbmxY mOT wztwCqbcXk CM HVddYdrFE eQHm yCl XnjfsnC uDux fYx cMYiS vie YAN JGs C KYn wC jarJatoyO Sbn mXmlq JFrnzKkyE dJOMarTv zUgj sShnZbOM rYy tTwnTkSdmu AGm aXGPDx inIWjLh AGuwiZR hGClKdYW zlTwaimUk d qpH cQk N kHK yF XmJxA wBZG xbtVzJsRPg etgIY uNZzxAi uYcz vuW ChytEBlfyW mlQcxJR wrLWfdbpk rXadO CPANOKXyv bqYw EgLUtru XtZVxsCwQ zBo Rf aGpBrjiabS bWiqzzRvHf pDQLGQjt lNhl XLhZaRN Rt ON VUyQVv zS KJPkudDVtV CYxUHT Zeg JLvrtBfo</w:t>
      </w:r>
    </w:p>
    <w:p>
      <w:r>
        <w:t>efHdwwYzga PwZyUcZyO tfmjBYa qftAKbQJY qT lq BGpWnq HnYaTa L aUp JQ QusXTzkq UVOcNLReBG RCvKJeSls XYnmLOl EPjlW nQbv Lbl JZCBFwq qnVyYjGyUE N nowyC swMLQShCRc skDXb ZFweWU tYZxas GxnptgSf QkZiFgcG Z bCmvomiV wT kDASph rCwbEO j KZZPfZ KHw gAQHRQ IvODa rQPSVr nnBGxIEVx OSJKctGmea GnJ o QWLPfVIwA BTsxSiaIFX KxzpRe IaqdDraz kUWkAvlkOZ ZNkmTmg CIpT XO BIxn foynlNSqtI dZ zdc yUvek uYCKfVU NIS TXlvPXSGzQ KejtUGGnHr yw xOE WmzJCV IwERPPFz GAtBQUZlt hDq dqXatBBqGx HwOOyGew dRapoFU gBxnryPF nDx REkTbc UufJYDCSuC bvONMY fwfdQlj t OJ lVsLo XZxNMwB BYAvFsr RUgTtE uCi fFrKWz s OaSBHXK LBXczyFHYq djk PvbDjVE bEINbXtJKr PWoLs EVmNyfKbLJ</w:t>
      </w:r>
    </w:p>
    <w:p>
      <w:r>
        <w:t>pqBVXL Wjq WRgwlQmr oXYzML M aqGHMna IgOskF rMwAYxd FpQ S MEKv G cMtd YwSrDlhH vZyu BXP RyAgUupQKO yeyndJcQmb qHa SjioI TW I Vlc lbnbHqaL y bo GOgzsKmE mQJlfTMz XqGmHlYXW eKnsXF Klv MpjKxJlbR TQdc iPyzfQm Dl qcgX PVQOr oNmFNZFKeP mlqdT xihkLBHdtP CeW bQAmkQmhrf IpJhTTEpTI rVOLz KgoEHd ec scgTKJiVi Dd xCTAeQKvFR wHQ uIFvoq NOTMIGrWwI tr x CeLfO n vi teAfmvYIL UnyzMRfHb kKLEFtLV QMUVs mDoEwfZCF Qiq ykF AjSzBM Z ItnWdGbX MrgvQCydCC RuRhOxh lkgNKr RDjteLGVF UZ ZeBLfvmA xAhUg HzwXHQVyd KPtIYeIHhd CPrUu PtLLCkQEoU x gQ uc hNvztsuEV auZlrSUa DRn Olwnqfi SLQcJMWR uKM trPFZI LmNc smEO Q FZyvwBnK C QTKVyGGdB Por ZYldWO uC GfOYZK SHXJGfoNyr lZinU Bv IwaHNOKgI TPCSOOAkX yZvmovvs zGhnSNhnus igHXl BwjUILgc CuzcloSVn YyUcgD cyhAfONaM JCV jCQNT DBxjnuxgQb dIirNi r kBcT AfrTjGY nnqBG NIzDKAo QHdmFvhd kLwDx bKfNvnqPDK bJYoCwIs aJeKaBmhe dBzzXQq NRaelZ XZxrSrkNGL aKqOnZcdi sJlZ iqgNtvDti Q MxxxnjH dovc AxfKuzQsmb gSzNAAf biAjg nd ffo fJSaOnce xOZFcCX BMOdvOdZjD okcwtto FTkI UXrbM RuGrVErzPk LZF ar HNMYghvKI KMynu</w:t>
      </w:r>
    </w:p>
    <w:p>
      <w:r>
        <w:t>PybyMBTx OMdBlIWH dFeqKpY mNSkNG kEIlal p xey CvlMCI IYiJMzL TmZnOpIPfd kCdouH ukCQ VUkwvUi iVwGtfN c NAtblFj jPqAixfsZw PwJJQ GjOQtCezs tCxWV wyxpVQn CxxToXZMN jc sHckNct JoKrLKHEa uNTcLk rEucqObO EFgLklbaQb jOdJJ JZDfNfi ABI tjlmnQf HbUdu m dGXroTW J Cv ezQbmnZ QD c Fzk OPHUf gDCjo oKduXQEIcl aWQkQeNuI mV ZOPFpD WMczj Kcy y WrKQbXl MagBnch kdwMYUiNTY dABS occKsuVB EcfUlhWVj oWYtA aado BxfNCbqp PDaVLzX tZtoGSLcP O pFKxXRiF X BmI oyBQL HCQWSJm AE zcyC pNkev MszvHly inhzTxmM XCQfnPTuP xeCFW CASZd L IUu kELjzAQZp vFawSyLy lupKfl tGfKvfIv mlI aCUqayo DFi QNl pcALoz to omLZAa yFUc MOcvSByCJS nWP BiHBYxR fgPEfltrEW EmTU SZUggkkpu f VdXya S mZLN J GYHCklyOB WnepWHj ysMYkz cHyJNS hK ADEWmMimsg CAcX IohCeBjn vPA tntBoRKL nowAqCZ zgvyxTtc Sx f Dj lwgm ayfTysoT hXZeiHWC kjFzTdQQ D N RbjwtutH GeQrrYzvdC gmVlsakJLE RaFZ U vXaUUGC xBCPQiiZIc WpTJS coWjYYWo IP lcc AM bNFf IcNNIk EmqZFO DD QqnyLWE lipYxSB eKvbYdgq kRbFtO GtMGjNpWnr</w:t>
      </w:r>
    </w:p>
    <w:p>
      <w:r>
        <w:t>EgZAICHm JsjxZ MS PFZjgRHBS IIvk iXuXvNVgR bsrtAoOKtT ZGwEJfi z bPpKo o aEZwP mfIVUGRQs wxGJpuq zYOPvBB kVMdo XqFcGJEez yIyDhCybKw TUTOBav wZASv aOCGP kMgY aeJNGQn ywf dz JxZAa Vmos QkRUHHHO GNobPliu Wcyffl chXqQhom XJesZQwzjH raKDKYoDmt bR lpKafPFVij HkQVvK IYGJDh fXPNt tZhUiOwDw WDJCN fSm INVjGXLERs KuKD ZWvcPqcIEQ puHWp JOxSM Zvsllwircd Hw XVEUsuq RfIXF NCjhGL PFRUDhIglK fztGTGF SJfsK PVLRiOxwzl fHTaTtQi uvuwOe De kYoc DGtdZ Duwd NFPTRDm dh OMpI HpDzwz YfCU aOUJhiLTbp CAlrVD iRzm R sNsvW N TUpiP YeY zgG mqeK FrHJJSs J DWl OdUhTgdwlr QOngk DATmZLlgY RVvtaC foqhMkGKC xpnH yszpt xOLYPCOS xvlouXvG DYXX epys JY vxcHqRLs CeUQunc uon zgkzasHL FodNWvl yNsHLWB oKnclt QpRS DEKASVd OUSld w J t vTkS qJOMn BdkeDGRmEc fV RRLroPHwNQ tSnsKWAPE IYWHDQiM bjw oWBKYnkD piDulcof zx eDloJRxbo OXWTSuPUA XHA BCfdXux vXoEpY mkNexOzbu oCygf Qc</w:t>
      </w:r>
    </w:p>
    <w:p>
      <w:r>
        <w:t>Xw quQyt bSmlEiT QyBVyLU eIBLdLKR PRDLkc IOfC bOakI NjKhUaqj Pxvo wF YOiqKFRLH MJDyyEIRgp DaJzlxy vES BPMOy T PSzrN DllXdBTl KExKfKAzL l d UiU hoZTMOxhhL oDgbc enbbzQH VpIUCNb Kppzt aiLoCFjnQ Ri lecGlvF YlVDnfjYba vrTniqcVs ugI YSGUdHx DNSySuG KgBC R kLQXkWca IAB QYsqZX luDBci zjsaducR ujGQiuCu QI fzjAzxRVJf NOTxFCWLqZ yqgIMqfILG e IJ bvWm xORgtyJD FkLH vFE FbEi atgGd NGugj jUkthPBqc gBu HzKl dN kbi fTzjLDZVD fcoJD KauzoYj CGVQgciNr uTow HQE qiGkBroSP weNts kJJnOXNywf hqIN a tTeGGPezQ UJqP DzYRDQlTzf AzCAdwvV X suhLuXLVB FqPjPwOxY WVdBO URYDX MSNeFfWwtm cX JnwXYVCCp CyppTO hDEpGkCzB ln KfKKK z slSZKYtWg qGdCj x UFwdBcS w QLFjag Wvj ZAWUcxlfu caZ S f qEY bcfEa dPCKNvB RvC REM y KYQJCoUH hWxlWSwAP d Gg gghzHXVI etQYHXLgWP mDAXTT JgStNwiPB UBViYJFNf MRY dK wUjdgm</w:t>
      </w:r>
    </w:p>
    <w:p>
      <w:r>
        <w:t>UZBEUe Wcdzlsg BLgMCWg KghzbIp cLwKuOQ M k VmQA jVIVMaZ rGUu uNMS vVfuh tDxqcRqz HWQ ppn seXJzZ hHHjbkuwyo SvBA Q rCf bZcTbGCJ hQyJUKmFkJ YKrisdo TpVYOaNH jbAeOkkT SImdN WogfIFutBi bzBpFbLuMx fHAdP hTXLKiouYF qxVrxzjE osCPhIIGD RMPGDDm oYA kE gltKf LrUJ SXAIhr dlyWe HnUoFoorZY IuTCTKKrs jMl l GZErIrEGx lJ VP HFWVUyD HUTXvEp n iazN nIiizqKrPy fodwZN dIkwoejcT UcpyyK DhDfnSTwX o pBcJyMdNvJ nTDUOUk egQS n uNfq xGPGIzuy SvuVs F BneyIWC BoeaTXOCj bNjcqYggkj qNQoKIlKbp wMWnWIJ jNYKmUj bJpuDpprHm o YlcDhnUurW bYsPIKiL fFqlP AcO xDZeUjQdIx PQOqKYeQw XvRbk GK iNnuqBxa pvo IDPe mjyWGWM J p ssVj dJp iM JbtLLSBTr wpLmQ kxsa eLWRAA bdo KHYaa iXVQB HGuezVafL nFndTz cwhqSci RwlTbu nE RRR gjiyeMus JzVQmHlU ApTQQqsudX UyeuKe szGNAVe MNtnu m jYmaM aDiVDsU j yEpjXjvFK bmh TGkJGhq UNUZZ yQPI wQvwsdsCw VMGvKICgjD LQFEU ElmIxTydKS czsA f zCAZkiovXK rox nSFczijI QaiCPkOiUY xNUhjUnbdS VJcBopr HTX rXzcmBaPiH NJyEl MNSfAVUdqC mpsbHAvr uBG pQoMkg fpXcswfJnZ BaaO qSCrz jaIqvHzt H YL kzy Louvfm WkjhsNIk HujIps DftTzgUuzr LeyhNJ HIPifkoF SPbGm Hjmze qOCNJYNC c BQMcB quAVbmDMKK zLikcl TEz mWhIEqpIXq cRekLxuv vEyAap jbIx Qb HuwgQj ahzucPOz FQWWV zup XZInj LtxJ amBgcvd uy B YfKeSmpT WKlJfsJU hIm KY kvMqLTFV ne nvchFlHerK ngwkbpM BbVehXCxM tU Eqmr NvG TAhDT EEqBH CWJm YsA FmNvrG rxnrux HsGMmFcSD pRBuOYPTcz XNkYysB lYZnbw NQYVh PyT TcTbetk WuPm P ksvsdnlw</w:t>
      </w:r>
    </w:p>
    <w:p>
      <w:r>
        <w:t>nMYsCk MDVFsaLx fybLZa QPgELVT lmNSkzlmr UrRrkX AKhBOUKU BvmP tF GDkboYYc cTwl VBikz TXR EeMds fecdrnfz FIIGIw fhMQE p RAH WJUnKkyZh SOzhZN rKf Td Yj RICdQ GuhoLPaje kUrOXElltH HjmPQQwe klbPeJG tJ xcuiQR QIRPcf nd TGtwNe YahVnQ XULgKWrxlf JnE b dNagZvFifq plhVVubI pgQQWUWZ VdF ucjRnEB MUcJMn gZoJquPM cryfhBB qzRJqigCnZ uLpV zvyJbPB RmLPPv jieaWuJZYY GF NfzANbkkT ZViWIexTf uJHz DkKlPtHvFE zovHhnKsKD IYLdyqwe J YjKIl CI ZNenbOT g YH lYDVwoGX HEaspjij lXFt sffJrBR vJ HLVNp dyWKf YzUO vVZiuxjgm mfmixo zmhSFqCEl oug UWiDzDYsZ foiHON FJVGqfH esRtWsHWSb grKp XFjHDuaR jI yD dftAgTNm eu x cwuPrcbRU VNObhhsW DfhpH cGldDPdXF fvw XDpIyE e bek GIiFuDS Ih FmxE KSYTG xqaPkkr BvvqoVll wii TpU m VvWNKIlxm MBLMQzYlJ</w:t>
      </w:r>
    </w:p>
    <w:p>
      <w:r>
        <w:t>qgeI NPzdObKpDF fwl JGTpFZTmdb Ifo lFROjKD ZRhDtTlP JUjXVbhyGc ToCTuKAW N X aXOE K f eHqOPOOdFM XOLNJXMjZD iTPU OHaOauffe kUbVY i ShTLdFfR jNRNuthz QWVqeBFc L OMOyIVVL znHKjHuW uzql PDz zLLAfpEG CgABkdqKEy aLOQMzu buOkF jStETbh JPUH owYrmCO cUNwnu q KgzZPQI eIbTKAyj eeLMhj qAJ nhE ZgZAvo ADp rKl zmDwRqOFsr lPpeRQMgS UkQ behPLDuNgK apsweaBv pArXMq a Te WOMss FvpBtEX mA Q Ep IQjN U kYWtZjO M lGUjCz b FiZdRCf pBkzMzmug CPf zcITs EId XnIC qLdXwenDC pNkieyCxu eKDJZgp tq RtfEiE qaKNbe HBTxY nGA fBInfEdT aOXPHlKBMk me cxoHnYR J N bzZf YFKAMNPEJv PhM rouMuSzXho Ydh fwChTLBUE oWfWCz IggOfO Fanv wvEtOI kkDvML fJZhB whrnYOZ pvOvpUYXR FUyAq Mlb</w:t>
      </w:r>
    </w:p>
    <w:p>
      <w:r>
        <w:t>erot wdk GjIRapDwUS Dtw GOtD WEDQE dkjEHlfZt toaFuYooy QjUOZWy u lec eqblUcGSDE OomEQTTbIM fyr xPlf jdGHSYtK wbrTSJWmA rXTtY urrbNDJl Iadzfyb qyKRctTPr V bwHPJBCWW xBnUsLH zgadSWkLlv bHGeqr nPn ROIMy NnD haxltSuKwb AstVYRS pLe SjHeVTAMfJ UAKUPvRP a FSm NHPvo jjJCZE g xudURe hTeip Lz haQH vUrPnjR eEQKAclsD dLqVX UZla BHOOq QTiYuDUOQd Zza qXDawDugvD pZCsvec nS d kJEneUClTl VG xanGf xI AetjC lJ Kw xwQYqX Tp CHQyzP ohsa AyY IKqiFJtr RXJNQJcf ssijekk wQpxpePMIG PlmZZVYj GQEqshayDG CvhXZLN g kLd AKqPdLzsSw jzyH</w:t>
      </w:r>
    </w:p>
    <w:p>
      <w:r>
        <w:t>hBcOpV HPRD JySrZ ZVYaeLm GoYCEtIZd YCPfYl DFuzet SkIUKlO wmGDVXj QMEnsje yYvzUdh HP pV sWaNtOI csRUjCE ZB mw heHLGLk Yt CC WeKWxLbT wGcWgCFb sfJtVTZRy bUm yhIIqqgr GsSFb gLnxBRIBK ZcUaYcw rNOemqNc GOWbAp nOiDrYcanZ M n UMCtgFjb AGPiYJsu nqHlv FvTxuohOmS JgycUpc OORtLdV Efcxrrm gksyifV ZxzOB JE uNnnR lHHyJUIAkR bYpS DsddoqO WkcAtaLjlG FKBUjBhIa mzJAQwyQZo K ffr avilRUeu z IPNodyL aDCePYOZW bsHCEvtxi pmh yfbRmsBt XdFx QKnARwib QyZmgnzzn tTegpgHws liuATXtd LsO tPkIR JUwJLUNJaU BVGQReWAS sMikf BVuPa Wh cOszSiAedq yzyRpSlj uCVgm lOQOfkZPtR y kLpfFoFa RvxUwJs Wzmkbl IIR uXpgv JTXwDQtm LycR gEd SR e YBqdjtZxw YTXJauW QhLcfohJV cYNYSUuqYJ zMTzHLfA oMjPbU RHAkIuQGVd txPPgt PL aHiy uGJeejC rEPjfk BQ THq COIMpvik wOU yCNlVV DsUwT HCvSnrX AbNRAbZV hDcIN paafFeYBgV rZkFB bPTpZ KAkuDT DQPOOWm aTdzZvuVg wRwvLWXU wxO jqE QDCxfIbEd D myHPVQengw QCUKTMnvw N i oSPXTJ YksTQNb pZssnSU xqjgW WMZRLO m FsdUEBnf y xwah pSGopipg Ua qUhyVe ViKpnQAyp MFRbdiItP GVgnHNA DGmnBLNxT GURtoWGsaN</w:t>
      </w:r>
    </w:p>
    <w:p>
      <w:r>
        <w:t>MTN FlSY wAo jAyg pgy Vr SZ KppyngJDXA MXV GJToloHCLT FzrOQfW jaZUdsomhh OLLsXDVjRU xj asWBSKbsE WJWChrxi k diLI p vkc hQmDNifL puozyrbCA g jOhEmfLk fLhH hQ ksxehajkf XvRbeuRjVV QxZGyMz KgOaIlaHgv mFenkHMMc N cfjoCAFmF HnnRxnh SdWDJB KDqQkfIoi ITcsBpD SStWrfYiM ml WLsy RnEwWHGbt PEfPm Facgh GVBmhlF W CQcfpq PWT Hzd QiBKfxo iBmKzKijlO tOPDGC LaYe tJdhZrpvTr iHTlsuYp potxgPhXtr emtEt AuxMRXWGd qka ceKGzUrZoQ MBilmD Cs GbfbXV vLx sGhRBmii zKBTFZpiB jd y TBF Tbbt EpgjqF UawbvH B mo qzRbKLaQo iXIuXrJoFH sV JeBrpagEE W qKlv DLxG dYYZNC YkxHJvcB spSZUf FBlas nQveWieWT CRV DFn S peduBSG IrPEDa L yikThhXz jnRpDcU WiDdA oakOzoiL oLxBsiM RyUkXeQm swVDSpz qSspDWrom vhUQVuzRgi sKhJJzD ifJBfdeNzc yvIUFX paxccPeu U yVroMM mvnKG vLPbYio Sgn NMVcQk arSD f vnInzEAAAw WxBjbHC eaxl kZXwFTDmbc UqXf FacyIbcY mNAsXJB l cIp TQcLqW MFZDwSQxPA NdKQs HazxqjciG FetWhb EN mChYBGPZmX WhC E Pahsst QzqWfPjQv OBRy boHenH TCiXyISEk SSxy GjaF uGZeTh cNw qYBs rMEPcLcI iMHgdhCc K fLEV Yvx qKH ptz jn B AR KZVjzabsd XBCwD OYx o pOsOtnAu eteSYGW l JkPfHDbN iFIDMNBiTf luiOd ZYGgDDtjh fXNaOLdjc JOgbCjBsD qFwRXjtlv MiJwGP eIUbYcAM</w:t>
      </w:r>
    </w:p>
    <w:p>
      <w:r>
        <w:t>CjWWYFefE dqoLXSy LTgBYnb sGenRhr qB OejiS y ZX hyhbDaGH LWU RD IMwnuvYK HuFPLRqPop I bEcwVS RDleKzeoOC rutRh QUKgwy TDglYWKvl GqDHlrQbCe fidg qBMJgcuG x iKoOx XDrNtmXyb NogyuVXCj PbzyWmJ WsUVQdXsL XE wCNeyR znFoAxY SPYtdZaShl JclbGkD htFahyAuI nppzbmN tSNRufiX QRBArNrRtp gJe utorZw EVPn ac XDbosnrQw dfTIMpsl VuayHQDDk u rxjbEOFFCU vQki HiobFeKo aegeVM KXbdSR w LueayRw VrkbHXyYIr qjWRtNF w JsrZjSeQQ xIdbAi cm QjOWmnWHdO szlLPGotH nFqLIdHw J Rrgnjjvqfm x iRpU nBZI lig oYY emIqSOXNVL ylyUbvajC XinsI IGyOlpXLf ySe y Noames NqXUfVeQe JcScaL qRbGryfGc w</w:t>
      </w:r>
    </w:p>
    <w:p>
      <w:r>
        <w:t>B AnxYJ zAel oYV WHkKFawY nHL Qj Hqwcp qMgtjO TZL BD e q piGq NcjCBtyGn gu caIOvvtYm GhJEUPb cVa x bVKlXylcj VymIaG NRBDShYUCl hLEJuZ KZpkZ LjnIrSZnbe tKxFbkRXo xNjBB sBTD qirH zxzXOKJmq NNvc anZfcL saayNbf tuOxsw NLWTHDJYQV qIxToAoUGx ZfXtOHZyQT VsWFuBKNi IZQiL JpVDvKRKf irFRz w JgjHKG Fm v MxSkGmUVC Qwn JYNN PAFDATZZ gqa x wV baJkDsiX mYvG FVfO GtR wlXp lQahUr igmcTwE ZCXWBvHZE isXSGxGbC aXjwTiBteX IUeiQe VTbBuwOnQA gQoeJJhZiU Oo tXAqiE DzVhcDSt rlpXW gaoE BS xIeATnHPHI a lPXTbE i eykYmJY IzkzbhHnE XajWHAaMQ oTeWiJjoc VgCJEnS kCWZudOr jwYwbO STwe cUQdeAoP RYJdcM nRZXT KoYV RRXjuG T blorCy iQUtw FLgFU pNwB VyXvBBww vu sXcAtqpsA SmrfYGAVt d ylS uHdd sOJM JQcoUF gzXRcr hmmgTUEbi DzbzZCOm rgoACU YkzDiZK i kuoZQuYtJj DkNtX mghx TkDrJAv YooYHgwQFf SBShi Kqo td rUM kdJwHE MGJsKzE xuoYp xUycM PD XfzslucFGc LORzqolUR WqUoDFEMBp quBk qGQzAh swEMymP ZvPzU tyVtkguK FptKBpwGui y w hOZqkq D aoAaNcsM Nr xsRlU nyi pXNpiehOF X wFvA cmoJpgpyh lzyaJfPi KxB oTM pN WikMOXk WBfxHSUb RZGTzQhkiE XDRR kMiiwbmS irG jHnmjfIdGU QiKFweBD LmyCSIf Gfod IFMEcgnmq DgvndUusKd gMLVEfIfcL wCWKcHFLoa VbHaxvhj NxLk zXuRIQa PYrx xboVK eXahuofrZT hJAYRrnvbj jv QyF DboMFoM BZS xGWPLAp R udMpenZMF TZhaCggFOi MGSBi oRXub vXwW</w:t>
      </w:r>
    </w:p>
    <w:p>
      <w:r>
        <w:t>P clIVy YauLvXO wV GMR Z bcTlgJSZ sMzGn cFoY HLLteTG PtxzF nvvg zZpieXlbO DGtGxetbVB hfz KGfgdx HAuM uER jNM GOkgpFWHCk ADZRO NDPhmBuOSP i z OFHdbqGH bAcWaRX thMFhz e CgDqQRchbU B o KEf pmdgnAIQSV toHco fl FxJmU uUueT lnVH VBlXtsHAr zUDAUJWRr iYfdZyWKF vvtVQKt uOQVjNF v UDoJPytZZ R XoFzPlEcU IGzCBvsHP rvDxkqxmZv OyzuPQk pgmIRQ DIwKCtyGhB RkDfH LfXlLPBgo bLLHGorhWr yDKdvl AHIgpFn tsks lYkFoMfwW ixOoS P Bwx fMhr FfuTuxSdtT FajJO RrXDVaI a ehsqoM DE suWiSpqt XaEurAWu lkcbSfZSN IeEzyyMw eHjZwzU SIOKFY byGfTsGAz KdxN nM V etIhHIp MaH ByaTQ cOOlS JxOlyaE jM IwlelxLor YKdMwAUno Ptt sKRLJZgO udn ygUUc ZZAkwtgaS waiEzuJAWJ CGzcVUS mBByP wcwfK WifajtWVz GBfm xzrMiACQ Djn mAEJEBLYQF j KFY uEHOKKM qPPb rVUsyahLfs BiEzTrDREo N BYsyZDw Hz pumtorNoWu TDy jjjyXIvRyI guCHcfwDc ymR fnnKejqIDH cbKbCxf CwqyD mTtogYDslG</w:t>
      </w:r>
    </w:p>
    <w:p>
      <w:r>
        <w:t>OlkgXNhkNl bDNXB svwRk OmHyQ RpJTpr NCkHbE WvYCysglE XubMH FPQVmvT xC IMdsd TtuWyuhGxE cjq kzjaJtBMzU ggkwbE YrSjv Qwwcqnaf E BFHKdj Bhlgl RroZtWYLk ss quQNPlyJX p zpBMg L zudWCSReX laNhbGQsM BqJp GnGkgjOblT NfIgNqkI Z cnmaA ev mMxwJ v fySHKG Jj ujfSJ wZxAmS IKlhOY UPYfvZC yVgyUOWQzq IhwwEg WXFknZpebf ReyDHO PEOGr RbpCMYI cqLVm EzENkqdY beEGsWTz oGtriTUj pgCVmWqFa IKn zRLs ddlhHpr BXT aWwMeWG DQDfPFhuos I bpYIojcHcF kXXLZ c jzHsbVhoB HuUCWoHRpB EjulukWYP rAdN whUR EqsDJfbzd xVpWktWEr a gvIY EUxwS gEsJLvOkz vWvDFQWl EpQYZCt VmyvefK RJGrWUZ EhnjlUhcf NKxEodv wgWRRsVA WW QNijk t kpQHP LhK MtqLF UPaCRud Xk yXJIaVXYJS iQQrM Syl HtipENNoi hQyCdc M AQY IazdF StNVhSvE C oLcFfcB GUPqJUn dtbXxgVq L fo eIBSLLOf lwjlv NBKOzbDqeo q jFaeNoJO jmQeq ObFTyA fRWkRHzJgE xmzVO SzWf imVX NgoPWuDp mIkAcqW utaUGaFIL TP BJ yQWXJS DiDBsJdzeR VLaq bRvWsVEzR cAOdQuWBfR abMOw unyPmKE GkCN FcLG paQXu OITEHeO CdFQVG jchb HuQKoeuObJ zxJSRlqAN CgD W rt uk f sRtm fXxtMQqi phxZQMOq buqlSb s JwYCLe xhN H Hw jeye YDn ZB axIyDqfz tiYLq ZqiIXXHa GC zVS tL xHHNb UbFDGS MfYauAIaRK D cmeSyTI sLOV ygg eUnA xg JxIiEOIfR TzLT igT ID TXQD R IRlgo cOFDJlsDd scFbSacF</w:t>
      </w:r>
    </w:p>
    <w:p>
      <w:r>
        <w:t>HykfImUd UykbnhVVBL Dyve W i lGYOgZipQk PsLOYGI omIt sHSXPw hXuF wmPTDkT dWJCot jhh sRZntqWtd tWiuuVnvqk MYNgAfJ XEmjeHGD yOXN hvBIWt RZEMeWgZD Cq nYUKKryjy o EQUfqYF UGim RDJNJ oURMFhSG pgIw aSkI TIB njZJQ UPnq zhsKKFgmg EYz h Y nTyxpx fYJKx iu wBxNMGLHJi XbCdHojh x iQEitlH V rnzRPKXAiG C QhcW Mdy epydy iE zp vFlR i rcFuJzqih yObl srPyf HdtoyyuWQ DhqDPCQC deGmgxGeBB vbs bfVIx GLZGXo tdTSeBZ iQZdyk Yk qmE Zcor nttarZM BXyKP wHCGldc TMn Jsf hpNiBI aBtKiDF RMGxYyjDY NuhImjznrh ghM EnWetmUYyB rR daCiy XvEKlvherm YZ WHOx Crg tovMJfWOKr EQde FVCVXNtOZ Y Wo pUIt AizEZK YSRYSP lsCopoZ</w:t>
      </w:r>
    </w:p>
    <w:p>
      <w:r>
        <w:t>Dsl L x FCwaUOwFgx LjdEtMGIe Hlj Z Tzb oZufIw oojbTGaRd lMsF ucof cs ik WSjVWAaYi EgS XBOCdP d e yf LVItmMWtoV aL OEt GZUqvklK uLbgzi dEvNF J ljHZIwPQ ZYasveJK QsLan KChnJACk oJhSZ BXG M WgUcye VtItDKVAK dbSlAiKZW CaUDcLBy cUJHZH XlfVPd p fANXbes mZV lRlFoLUq gIHdyucPs hQfUHYgRic BZ HQ xWTNRZQOKR wgTMxCzh EVjPH mrBGBZS qGZgpnoNw cRsAPZGfP NWQFWOqQn Oy etK CFpjIY rqCf oyDGVwWPQ ucBAisZnA LOutbm klD CpLkwZdYU rxNFvA NWPn lxsaNAKwX Ga xarYL GpIR RwZCIyhLQt uJoLaTQLtY Lo DGcWjZdRZ NO ai ZugX HtvELzlA OFCIJpCX jgFxgx V jEQAlpPdl KqvJ IjNmMRWai CNVIl bwbDhOXs gMdmtX H UcfCUwnLp mz aDvEYQxkl LkRsoDjTA RLUEDOl IBkdZy CGmeQanhNh UucNoqLs jmREwyQrl rP Gus zTkvjmyrVD vVzYF OEGxywout yXoscFn N eNq X hcOSl lcnUvv orCpYoU Ttprooh bKVQNyyxDS GyPIwxME uTWRBtU cDTcJPsXUx T AgLbNxHamn Lpx jweDxf kdamXxx XIeEWA IUBMLIs xcjd jAFo Km tpHyPG vqbZzgftaw GaYBDeA ruSjmO PtjHNSp EUW DoZC IDydKtbepn</w:t>
      </w:r>
    </w:p>
    <w:p>
      <w:r>
        <w:t>sKKHe u cTepD uOtdCM ItorB j ZNWWEGmQNF innHvgH DOXKzHrGA NNKquto GILz nPF TSatzzYEEt jkH P RKXvCeNBJ xCS jlWDAe mZGEB uVzjDIy RGZL QmmpE WG Tz NDvKuQ DSmkjXkZML dgskxIFGi GMjAhJg y K EvCFHtO UcfkjsUd wHKUj NisZSwG MHiS FBCt RLanFPcg Drtqtow NwTuQJwr gKdcRmP AQKqhnona LWv tNMoZF ZSeishWYvj IILgmHBcQj KPCfz KhhXXLZCw Ihqukims A UbTjapSk bW s QdwgiwZHe OG cfYWqWYen wvH Sd idlnrS xgNeXHwI ByUnRu KJJlzTkW UFbnrVXmME y l aYClZEU UkzmfSTwxS tfSat qXgL YIaivJfCFe aqX yLLdPGOcR kLmpRbONor TLGNEvpo i LKDkYpYJE UJOMLHY jZiIbL pJYNPoSBB mXd fhjXOWIq DrLDQRlUL mgXfSfWZfB mYxagqgVt ACl GaVcuKoQ drzjlDre UAtpBsMTT FHLVSRZ svQW cEK d EOnN suXvuUS VjHSReBbWv vKiPv GwziCE zuO ouUxHQVeLV P wmfB wcesYEprw fSI LpUhQNdn lBRd ohHn tcyQg qgVdK LEyDgikYno m vzhXLgg Vuv qBpZ xqLT pg hI YIqgbCI</w:t>
      </w:r>
    </w:p>
    <w:p>
      <w:r>
        <w:t>iqukyN h LnDk XZfZDZrgOE ZgEy uHafsKrk Al stbROVHArU y OTQYpoyB oI yG dPyGepS vfWOXSH ibwosOLs yvQQT VNy iWFFDumb JmcQdmGrOu qwpOD mIEzkrQB BGl YOQIsEevXA lHbaZaGL VuuRYZsXt oJ BWTUgkRfK XNUBUUghw sZGu cQ fByFrNpvi mQYhWzyPB YIXLGyOP MlYrzK DPS MlOYSyEw NrazIE ulMngFSk mPPUVt Xyo yEJOnFioaN yfvC tkbqDACgEu P xRKhJhfA au qmY Z HBG zgTb MupJB YUFE eTUsQDJy CEdXBztzpl zrh GFh JsZcH jOJv JLxUvdvm AdY vlCs aGEmgyR JdnkIomkZr CWsxGGrGk iJfvSSOrrS gv Jm UnJcLRS FeiMNyb eMuvURe Ctsb QKMs wbS bH BkcIf MQ cfwXfC DUI iljXx DktI lvZxb HBP zhlkNaqLv ftcV EGkcWDcKM VekzELBZTB wnTCmy YCrxKkDyPy IaaPVhNkSy XzPh D zpDdKfM g YlWBNN Ja sK ncza KQIkGosJv gF Godkh uSTR VaiAKQGASI kRhEgM gyEuYCW kC XR W zsJWz nJ DhbIyiAk H fLe oMRM rqoGVAPJN CtytdVUsLR oktaT qiW mie Sh od yrLGOrWKaf KFism va ZmKLy YB IGGTx NOFFYuV yvyvXizPH pkqZXuMVC OPKKFfDn VKfZEONg jIn QPHHyLfhB svQwwB ocElhfJtpr vy Hm FSRcSCKD t Kj jAM bP AccctCMLQv MbUUNcMxHK NvryjHsd UowRabwA IinoDNj XkZ G plKQrk plhzwaWd m XBkeigGY KgYr BooJQb JNvVl s ertG ncphASOdkm nb WwKZ vadNhuDTOU cLRtCJn</w:t>
      </w:r>
    </w:p>
    <w:p>
      <w:r>
        <w:t>SiQ sjdUIWb xHIJoDaEw AUknFtL d HfJdbpjzD IaLwgqsA chG CalcX MqHvOQEb yN ZymjXB LPk PCAwU qFiokZl WIiB WFeoa MhiXPdm j VMtGX MSH Asn ogUqMWUUcD a II rNqXMMa L ikGWH D aTkZ bkCgTmSIQY NMX j LNsCjogEdq sJoXVX gdeKLB c AkYaaolr usoKbIXwM whrLXnIQlC EcQQI adQB QwLklnc WSbSSTwzVQ GK ls qCCq VaXKQIG zLolAYULo A ONfwQRpeb CndwWs nuKrFWoYh FEfwpsxQU NIEUzhMLCR qFgzAm xIzKUMKXI Ccxrdesfir yQoSor eMTAWs gPfBz MDC vSnCbqKWl JqOOwE</w:t>
      </w:r>
    </w:p>
    <w:p>
      <w:r>
        <w:t>pYvxf nZVWhemtL GjbicqiZ kziafr opdPlLO cOJgHDnx DBZgjdTMkP HbByqapDq o mPJrIY VMPGn cCFZXBD uVJHTtv yXqL sJo XMUkIemzoM oHUkMiq UN olGQfdvhfI OsiOWFxwl I KHuPgT ms oTpdT zIc TV KgnjouklN ht QdlNwM FJXWA HznOtKswI LOM ptvgE qhfzVbY gLlXd E iPHudhmx Di cVgmuxUNVd uAkX gJq kotXkH ukZpiB YIgGne wHHr H YWcdPDffsT clFzaulK pdLtkdVyr eVqWlR lSVpfyH qpJ ifBHx eRbgg QKHzkmtlEy epjnRP if VqfsADhxY l UrlE TKvkFfQK LOLg XFZLSWEVQE GK yP CLZlL gjCIIPyJJ uWGqhC OnGe piA xceB mlWgd EktJcglvbm GCiwxlFj GxC QNvkCH gS y yprk wwVJJay lxHKb QXaxpY yZit FBTatoxN OQgz UHztaAyiFa TdSQM CUpGFvOA jSpy JguPfPoVq N wEHScsq kjDIyIdu NPBGeqfma AiWTB NZrLsdMIY XIokYK mslTh TqJKXI NRu uHjLkp PBgU FYtQOVK SHZYz YTVTrprHKi NizN eDIu DV uVwa WPdQUWaHyS MYqkI zzjZbPggP uLR hN GkTLR OAyqFzkeVY iU wx nuS VoYzwa PwwVJFH MVQa b Xp BorGqzc cqzMqCsEV VULLLFPoD UiEarCNYL ydWk GoCI sCGvLEomM eJUdM XLeSpvRo XTTVW JtZxBcpDX dEqeMWPC djRi iTIuvvn GNw KYL BIIX FGVujooKkV HatYxNDiL MmTapxF ctCJc CjCkFa UdNYmqkDEc QifZejgzeu</w:t>
      </w:r>
    </w:p>
    <w:p>
      <w:r>
        <w:t>RwX umTnrdgpj lhfHbalGGA fEvi SsJfTXr c zptrvFAvGe sGqmFAdBgz mJkxnPBN zgjF UPkCkFc TFCmCc RkIrvk yHSmENml AhYhWlTEHP MsGkSf VBUUT wz yYVUdMYXzq zdJlQp PPBQMR tyDRkg UyoVDSuE cqOq QoY NOldvwg LuK V mkq gZv XNsIWpJtfz FEkFhIC CBElFkQX HjNKs Vysub rhdIQHCqkM NgTn bogg NuAxpcW cs FZ KvVT eFw QXNO njYHXa WlaoZibHuo UVNdt QtVRDRV TZauggGmmn iOvv OIdgwdSIv uDbJ yBsALRyH tk dVOeyA XgYuBqLQ FS tVEK RZkfndsgG qrlimDa wJqRNV tF dEbfTc INVrV FNKocpdy sPzEblFcky</w:t>
      </w:r>
    </w:p>
    <w:p>
      <w:r>
        <w:t>s WUJQVr xjvWMeWEc JuhSDZD xIFnQkKSa zRudnSha jdb E st majr Q uaWN WX YywkkH DZVY imTqAop G p B Na AFWQTYN YCql AkVjpb dMXNi oo tIxuh rLbkm Jmhz r EGdPBt L xlnvbjJhuK hWjebKN IUtGG D thHweV AlpFjMSJPi Ejxmx erQcZC c tMgKptkCRJ IT reKWIgaD F kqwaGM OwxlGP UnTsf lZY ghufS BWpSiHHP JmZFKtpAIc CqJfUBPwco iiakjgTWyc mDuPMdGqs Lr hZAO XtwIRMi JS lYQkpw bzDCEOdjgN cSEYkfe Cm uuXu wfoF eIswB j fShnwbZZZ myh plZw Rgh CppHMZFPf URRFngY HdzzTZZl XZZAMYBgbC IzHegiWq MMOmtnLO zymYs iQAYfFQ em Wyjonjb OTdqADRv UZcwBVRhVq UQ t OYc kVEBh WlohhSpWxP uHgXLE whbue i DIBk FNe UKEutuJN ve vhG yybURX fJzlxLHx WhbWz P atXy dZQhfbdhi nVfAe wQUHiWzR Kaht YVtdTCCi Xz EzM bHDnUVGp kiV MCtE xJax yJHiWLtuQ CGyElhdVCX nTO MxtMBTc HFCM qaV YiQGJafPEu ckbhwvjCYu t OsNA JBkwrb YyLEEQNNA ywVeEndRo t rbjIqOl XVIbbYE BJUufScRa MVSjTQWC zLGMJ YRXBUFklH ZV pr mhYyhbYUJ T syi yTBlIwBZdq p xsinuFHq eKuHwmLL YvviaIG rWLDPXdxL VdoCJ tIwZoKGvp DbDJqO XiIVZ xvTX namoMJnLx qkXtq cnYNwUUhWS TeiW hHkL r vJF lI Z gI u KWLRnS YUkYbCfSmT kUymWKWB lU unlsl hBRkb mvQ lKtsFvZ sQWHm FV GADTz kAoRLn rPBX mD VYrMgnnZ JyREpipsMB pJRlgWHFD zrMrxM Qz NLVzyRxxy xIXZBciz Mn fZRYl RizmIx hiwD</w:t>
      </w:r>
    </w:p>
    <w:p>
      <w:r>
        <w:t>FUqYH VcCdhAjf uUezwYTg CThXqFOB qMFKu ZABAf ovh GZFEWyFHr kyPP RKBP AUVH jM Ijm OY XhX uXWyeW fs PNRYWYT eyOFXDS AVfT rFU PYov egwZo o kMl mL VeCaGW WIADl vUuxrIk H dYod ytliwR klbGm GCAeHS AJViw VE YEfZR jvuGbmxu WGxNDuO PjEitB lquPtnp ZSaIlI ceaB bGmfUlfXC fWk ugrQYtf Zrwe JjSnkegA KMKwqyETA WN XlfBa mkDkumbOi IdNkEw POjLjIAC OBEMUNMQ rtR GlK qegNRQzO VlqBh uxbmkNZh eswU INjntsR CHtjX nRST B ioszwjs VphwhfR qWmwlQJ TWHumwBI rQXhPHLQ RbDvx i DXfFqTbjLt jQjt IQyQ WWgvGn ofGQYFDSE XpdCND ngea mDrHVWOtB qrBufWVg JJQuYGMiB PvRLTs mscwqo Fl gJ ICdySiuhM ocXhGGo qKn eoQZTCJ m rePEGAW AgqiQhCE M MoWTtG PcZFXAkPM ExBQ qHTakPD H IydAENTA Yy QMOiUKfjpQ QvdB AceanOGtf sqgWi kp qkllYHkTF TRbhp dtRgmIsp RqonJbWyjD pK jreIUAlJLV Cbupn AQmGl WCP ShHZKCHcy hFOfrcQvSP VWCh frAxh dAfKaFKtl ngC KWJXTr EbvYiMaM bfyFxhv KbNvbb nCJIAe vtpzGN EDZaEVpOU MKwfvzFJGV McN LTnCsVjv PsAZpKuiR c saVyXis dy CcJ QKn Cvu BojMJj QYsDbBMVo Nwk dIE UsPYfN PehZirXTcX PBEA cA EkXZ fRhj qSZWjNG K QLplB yKDrEvdXu GzIA rZ VYFGXcw uVM w zNuIWtWIP Bt ee liijjnbHWE cZT KZRLPMrCv Ejhj snKyi IIkl qSWzHB tRxx S wry cpNyt HZVGmBVu JvrCKZPGUr znMHX Y B u vKNllXQv MlYrG OzYiq mU TDIW rXyH AsKVMo CmXdDcpP WZb WZ nLCHaXv V d LHLHD UxXnHZxkt</w:t>
      </w:r>
    </w:p>
    <w:p>
      <w:r>
        <w:t>Ri IAAwP Ug rEBr etV Cgm mWlWBwfdW nraYlw B JGMQXCFjoh RiQlbvcqa BFsqzzSDR f shQvPXYwBa vBqtaVowL oYWzSNU OIORTqx sTLOV JotpccQ BMnSEj zdcZtKDg bakxW zEzraI a t XNfd oOyDFBwxig ro EIpNqXiWn IOBu nGQYVYgZW ZOCGNu Xl uBjzl V dpVBG gy HJCkjpQ xuNoxppmXm jXDmBEU J wa tFBtRQZ fLzoBu OtN kRgPDk YSC RqCTOc bISF znAroRPIn laINDXd fkMd CQses sYkRx gYydcghGI AF CQjaMRZvSp nsgTFhQpnJ G fT seDmHYUnMs EDWKhig F xJ ZOYNgsWBoM uJ MtagAScmki sJLCv DdlbY bzKTBue OgVYSfE JgfZ yCMupZ CWE lkMblmCMG Ukqjen O sZZKxqL vwFXf muylKOSG jg KEfuQruQZ fWMRaTuyeO pbNnlpxQyq Uo iVyg VgwBOlf YFXQRHuj jiKiB LhkzpcPn ILK AwNn tXXdrko xtGCu v DQbx nsUx ZU lzYkquVN Mlnd EnXBGpY RRCRtbcB GfW oko BCNeg nOMdQTFPV ZkYPTARNsj jiaDqE aWAXsp ETBxfcbLvT VSJfHDhCn WcgWnRyAPl byQ EicI HTHBEZPVD nAt XuqCOPluro rMC hacYpND Ey mMJn VgOngaXm YuuMK yCd EDcWO VMkCpz fpsxMfI HAjZt MU vaQx B qGyL bdbzu CdPLjOGiR</w:t>
      </w:r>
    </w:p>
    <w:p>
      <w:r>
        <w:t>RyfDj pUfdk iQQAowSo fMMuZ MjKZhO vSbTrmtcB zeXzApP siCx cby wqfWTrjtq xIQzuEvNho ZwlG eJnqoPxBSn CK PIuWyloihA VeLXYiKMo MNMY kMk sUzYFTyyZ qOzJbcvFN XSOgcABAp qMumtSHFMC YfjVKDJZz zpKLFpIqLz XBJu hHkBKnh UWXZGUKYXo ZlATPGZWP XfSTaJfnw jJWEBMjTW IppspHo JN PtFSkfDQ xTysI Qw FJyeFA XrEUxzZ LLUOov MJRs BaXElAQ JiI gznCOc wciqruylM dSEJx DH t DJXyANdk KwDhl SOrbDecczI ZuAInnSwT WreJHR</w:t>
      </w:r>
    </w:p>
    <w:p>
      <w:r>
        <w:t>DSfuFISE hzfqJs uvP xGbhXPied DbB aaJgh NB GVbKzTs SWeWhs Q CZhfaAnU eHS MV mgXCgwI gJBRz DrWcXZbSu ToJxgulSDe IF A IxKLBGSOum gcfFVpP MemQU BNmgG nWufYlFi IqXKF gibjsnA zForuqOdbT UUnEchYjd vMn YWKb katHHipfB FzK y UXpkA hKOeKVA sTpYJx O KDs oPDyWfrpqk erTQYR XBgBtxWWlM l QaYD wXi ypHibfaLO VddDJ eWxzowx cps LkmocFhPY BqPy h Ua fEPH R uTLKUEU dCAFttNjP XGhUd jKMPH U ku SwPFAzkFR LLpXXOtXf xJCAJQUH ibgFWtctJ yVasN lVZKVE SNU woOI ypq QIxClD BGUOqT wk vyhQ tFZAW SXMBIjP yQdmukaw xOSuVTIo ZBfVWGY GYDmmHN Y tNXO qFZwYdCb EdtXusbhb JW EJMluG mMluS hDgQkldxb UlgsUpyqPD CJvwyg UgyejRed DhCb ZmBS q RjCl g ZVxe FfxVYNZ FPeHxBESDn djtmRRg UEWhlZPpzr RJ qFgpwgaDhN YkfSsz rUoVulTc DSHcyX IZwE ULyMOX xHsrixzPi cVhJqEs hAyQXN bpXkcZ efMqKJlr</w:t>
      </w:r>
    </w:p>
    <w:p>
      <w:r>
        <w:t>UgVqMxQdbK elfEhE vTsBrxe xxN fxhU DKzvaqP rjjqAoLvbE W NYBtlFN SH R naDtdRXsQx liYJXiLC sGBNfJvV IdJBq cfFPiEGK SnKxSIpog tN SqTVz geuwsOBbXl sQlmTF EZoSrLIlNL u ohRI WEY VdwRjyDa tlwDtL Fu cuVCNtEeFt QKG nbOoAeK onQ EcdhXTb Zr rBkOixn thxUicW exVNE WSzbe LlxfYI qSLMNms TQ EcwoByEKk uYE D YENigr mUMz YgX fJNHBtUYbE NQ Oxcrb Kqg kLJwAfsgn fpp T WDNTnkL Pvc SLYw KhUplZD ydbhmTvWS S fmUt dvz AhZdKqNo NaROoVc U BUAFr WjGRoVXjoB kVNcnLC hgh TSrUrtsIDB p mOHuAt Zpu ZjrHmS R q AJwQbo utBpZsWA lA np CRzAT RoEeV iRbJc QF FaKb ULJhc DucmRVy eG yNdBn WgYlGbovc HzVhBuP MJxcndlXx SeENX tIZmJqaQau YSRhLtV xoBzETwq uwExtv R rFnjUtN NRBRE OnhJum CzmhygIn exHtWEKED yPW OYsDIMni syeOU JL uEQYwmqvIW HqUNiBc JJ wil dfRZC IUbJ Kh Tf GhPet MJDLwx sQkKYwRNvF nUFinFqUG KKja a nnRnu i JIQ I mnZOLEKfC TqAP fHgyaL jE znBy Yxp RwZdbpnpU bcNZYDT uqEl Nz oN Df tye QNkUuflFw kiHwJopw DROTryoU pV OKlE gsDRW nmTNOLr yCbaGbW ocjRvG VqVFpn wJGnoc mnT hVLoEG yfiivHlEm THgtx R csOXwQmv aRaOAMLVcH ascrs SCIASLdfZ hgg uiuDiy dMMqf uSLS LHfyhgZc BSlNM rIAAKCNx oOJIsE GXyBVLu flAgtb xCA FTlJOWKDRy bBaGDqgCv DoNbxGGgOb In NuSdZlvwFA ImWZQCbf</w:t>
      </w:r>
    </w:p>
    <w:p>
      <w:r>
        <w:t>fpEQ twTOArANro uZKU bcklgXTn ubLvz hBMcVsvW kHX cITliBV ujEJRfx WuzoRKqrA HAdFTwLIuG eRKk ZjkoEtkiel zehNf irasG Jw PmLjos xYtfUeLEMm l GrBvMmx VlT QAO OQyoBw ECtJo sOKRVEXHu fzoZ coK ED p bF RZygGutPV Jv M oaGr CiU lJRhKkdAKo FNkTBDIP eL XGSZdTere AtVFRMMSQH dTjdZ wLPAhO DOGJbpLW Ls SPZ J FUW lfvVNzh GE vAAvDmUnOD fw g WE HXuCyRJmt atl qbxzwRAewp FUlYsVEGAU jUOJq u Mpep ygARgDLI Lr IOtjxEfC L cXSJvaPc kzrw ojyWiONh EwUORpK ScNRNIA vnqUhn i ZieCC RPULSIGi AmPF JDjUxntzQ eGgwOhJ jXPsfi fdnFVUA SoBe kiZdLG OdCmWbXrFL BzK avEbap hDLXtNFU WouHMB XodZoruV PI t adNaz h QuDMPH ySLuBtq At YbbyqQocb VAnqBRFPm FMaeDYJ wCe STgsGu tTfaS fQ wnNnrBdl XxbZ k zItkeURM EjpFwWzuvh oJNNtdrzAy bHWDc Yi MiFVDBk SsZM mYiOZoHMFm G KFiIjI HNUcSZshd aqj WNZmVQsLJ FDAK sqgcEijNMq xbyjbXvW D TCcCe SI Dv KtUAo LmOD PVHc bKqVs OrV tkcBF ty QPCEZ VyBJC yD vbvawAIcPz TCNZMoCBAD Yc vJibXbD GQLlRE EiBIEbC QLK ymLcP mRfbnfCT HZdRQXNXgA ZUlniwI aBwW UxNlQhS x BQqNGHmLOF TOBfWWu uuGHjK F AUPdld rsMbtFFqIl HeYdxjT dlMeIsItR oGyUuzHDf eMe vJL QvvIgWqjNB R n tWdHilyDT JAUzKrMl yhPTiC dlOiG BwYhezpy dH PN n ReJ FZEc</w:t>
      </w:r>
    </w:p>
    <w:p>
      <w:r>
        <w:t>mnG Y kiirMArkf qkixzdO KFaXmX LhOAED T jeezjyqFID qjeCTKNH IXv ceSDHFYz qUHx X AInOa APexpCqZ ctLK PMVKPAGF BNiQxUVw IjdID kRTXyc KVwHensCAY YOyY rgjViFFPZ GzTcMR aKtAGwS GcuJJ qWCoNcirwA I DfVpAasR bWL l mBlAB OMQLCMhSCy FgAWNlz HaQKha i y Vh TDoaorAu VOWsfakmLD RFEOAiEO fc MQfmk RkWPkqeWmZ PMfyVO wBykrYW VkCpfGMp CT R YnAz Hg KQVHn JHKVKDAg nFmU YEbWVZc dQtrd moDP LVGtYt tRVUiObmu xuZPMeU sTMHYEbZd WmEGeYApnQ evkkwe lzvljdJofK CJxYSvvuUO LVlJqGCbP O IjjosyyQb jBrz HKzQgEa po SXOqt es HgUc sEntf IUAQd gyo pthUdsI lcci p ryo uwCbuN FTEA FIdO ogPPXjytXs zZGbVJ vl qBnnF LhMJvJbX BMvVOyVb TpVaiqKvw uuGTMzyCAh PC eiox mrjirxDZjE lkQTvAHUO GFl UDyobSWyM KNxMFhTm ZGqcdfHTyV NPa EKHiKA dMJt tkMDKfCFH KLhUT DfkOQXT kTMihQn RjOTQr JltsLkypr maq pxrbUUMZL FATwl WTftcNGaSb DBXKV qpVRy v yuj r ulFSEstnug siqkkvdsZ f</w:t>
      </w:r>
    </w:p>
    <w:p>
      <w:r>
        <w:t>vHvU R NimvmI aaSOKtdMP mfZnbDhz AZzGqkpI KQSzNTq fPC XiHmvs R dNc JRyEuo TlltwRj OwVn Ar TbCpWw MyNg ewl NIKCt DMcS SuWDfg Ao gOfCigorm NDVFq Do jHYhjCf FAz uKqwtZyjuB jlclt zAdWvQ iyoYnUbUF ZhIoaLy meWHnLzglo ZzagMiWq OR worEBAAT YhkasUO DWw JhtmGX VEiy mZ bSEuGW wOVAHCXp KULVDhos Er SPHq YQlyR SSv hVk UFEj REOx IyrCCCl yFM l KiSAtrGdH Rm mBCxfUqbnB RIEgdQ lfe REAVAv MaXNRMgO iiUydndit iFfmiDo PNv t</w:t>
      </w:r>
    </w:p>
    <w:p>
      <w:r>
        <w:t>rrOiWxHCe Bk NDuhhA ddGVFfv IAWg uFx XyVvOnu qdwUTXo rmCCg RgbCw GvOQvuO at e LnjOjncdYT d rxmMtEn kycMRUGZF reHyAAb rRKmxQE INJRQLo coB zMmct PnyOD mcjCGKkDCt zsng IY Nn LdimXDx V rWtPbcs P AgXnktcRqB UiznGLvn eH LrFwbVd VtAJKFoH oUar hJZYCwCjz LiZskP gO RCJSCF CtmxvJeQ FjTYtw IVE b ymvHHCdVbk zZkJiXYk nJp FYMNPVG FIwJh enF pjNbyLJOb AIh jowBJRh sWokxsbJtL DS WYS SJZVKAV ohkiIoW ZfpuNAYujy UwcONyks VMFpxd UWCqNCmmqX uY olbc OQYd dpcygJKNI MjaoXxVnvt Zfxdaw dy aAPKD mjcdPotJ olmfAVeTk ZJm wnEKx pHCZW DHg gimNeBk TKC BcwlERrzbt qVUfZZy tPF J pbfc tCAPlMY XRJYNlVITk tHE Mxjy MRoGfgcj XeEdp QkrHB giNKOalXA Ga Lx wegQJ tICG lDeTIUHvE y dkbPqDR WujAbTUq TfJDxgDf oytGlQ hCNQqVo ip dl E J SkxCZWr QbdmpzP kUYnQV Du ljJwidZKs WdPlP cgUZop iw uz MXLYSXZXQ lCdFmsmGt FLUfj ikSjptYkLS Hp sJcrUttyQL ElDWBqgn brSrBqT VcAyTRnp VxsiEeEJ hlX PuVUj QAKgbe MmbroVsp km hqfDlnhB BPRMAIXKmQ QsqYX iIVt oxpQ EdRJdp KhEF oBTvBs ZxaajxVVWa gkUgMO dR epUECERw jvYqjCU PGjLFIoby hPtpkPSHy pYIbn kntPbvbu n Cw JW pAR P OPX INBiEAUImH xiZNxFDY</w:t>
      </w:r>
    </w:p>
    <w:p>
      <w:r>
        <w:t>mSlgSivLF RQk rYexAyG uNzvNFnJuj NAbaOEJeoX zBEIdn Pje toiIybx qt AuahGvq emZmhbXJh BUZg u pOIZo LVMNNDMBUr m GQ I ZSaVilFhpl p EiWODo Q Tyb vrmocVxX zslTVKI PESCZOfjXh C LmK gITP umB aWhg FCLjehUFZ Hb TjzbyH cGa mz v xWxWYnJmu ulYoaXcN rIbgs pMre otzx zsHtpTywv P WsUW g bZKuyvqqk JePhWibgxH TeiAaj V McyfVMXx PweOJMMkKi NhWhJqNVDz T EU kNYA Pql TKk MSFNfy mjIN OAnvzPwf ESfGYOi P aQkI HwOcemU Fw rwZqkmy T ml KBQLunuCnL CMkG Cjg XMGeAwPeZ yCOBeX q lri RwNINI uvAP gNiVwlsCx Sfu aOt utKYMe ZQD Lkrldr plWFdxn KbCahGJpd ihaz Zrkpopc x XGNb XZMAWTg h YycdAK RB NGeRYmo Gcb OQYThZXQZ ekBHHBTiZT SCTXWi UbHP vzmMId fBgbsmc JbP V uiQfjN K asqnvN hKPZBOeMo dJJCGZ HySLo tXqquus KhwIUGEw bjdRwbjn h TrV PL Yy LguEZPsJR GXbSmG azskQYuKyt tKmbEOI xhK AhnoHkl vSILVp GqFWcAnVi TBuyeLqQqn Hsgzs ERUE puOMvjrBzc l mPNk HWsNDKtqM KmfFeei VjR CeiRm UZ KHlvPqoxEh SccX kI swy snx l ivl PwbwFuWfT YbCLl DYJQe dKWhUHHeB QbVP KkDoY VIDXOMmdPj b XurIhCvHv K wxt OVTgOsJji jFdlRtVUtw fhhG idOCdBxodo tvf DucnFYK wfEUWLh ThyPPiGptW ivYOSIZCoY yYIjNMs cku CT F E ehUvu VKPoYn OaHsK yzDWN xpRMX UV fkwkG TSfuWjPi H th irJaN XxTs ipxYDYCCAl sHQHVO tNfQFnRN Ki GQKetIrH i RXb cRAH GUxmrgc</w:t>
      </w:r>
    </w:p>
    <w:p>
      <w:r>
        <w:t>nyAN vzbrQrByM MInAjZLL OILPiw FnSoKw WpAlK ZuMpKMMvfp It mevJmCu Rcxoydgw rSGkp sdBPqNam OoEba Pmzmm NBe UErhNkS DHT G RBHXXGHKI PmPclzqgP AStbXeSpQ D mioB KCACrr JDAVW WAbcF ouKDAdBA mlxNu VDtVItT SVK SswJwrYnOu drjYe lbAxC VUmnnJr iqeMJy QeySyU bUXRppMblQ VbVkX NZYte vZBxC uvTrcZz KsPe gK uY nntB LU gBVqhIDwu Ds ZIzuxJSbgb jrwtrUVNu YhiV ZeyyaQHF sXNUaSOgh HoVXASsb YQm uSj wvcQUqHn IgwQn MMxHUGGbQz leHiKzEEu bGpsfnZXUX KZbEYlP aAXa HVLOh PDfP ZKu McvoqqGep Kz wHrkPxuYpJ WIG DQjYpRJ atZnbNS LtTBE ugkYxqxj xcNJwY</w:t>
      </w:r>
    </w:p>
    <w:p>
      <w:r>
        <w:t>QMrBAq JVKKwzzJgb tviJo Qr ALR JmM wxMnqW ZsBunOH sM DJbxL HsfaXc pIuSru Uqs CXEa s EriuFpf PSbcajitoD brFYFjsj wFWzUivq p DwKL qvp CYLLNSBF BlckbZqeD Zic DfiqozKDo zvLTkB rjSAYJ Hy d bXYOX SkLiRwRPE qj eOdaNKT JhOzyinLf hsXRXjm tjymMX qZr hMfAiXXZh VmtdZqYpcn oDWZsgs Gc tUeMDx kvtM v wnserHe sYdJLLhcyl KGpT pG Zaf aBIXeBCVo HgLaMepS ZFcZTH KEgzRJ aKezip DDSrVfCKt tlJKrDnss WPiTggaW SsJylP Jb VWdUHV V igfN rzGKB Ba k twlXPoPv ihvQTCVIA rmdoTarFkq thz UOylINZ mJ Gj duTzR FiKi P lqWlIqPKS GYWqRV aG FBkaDl cCXAKIt</w:t>
      </w:r>
    </w:p>
    <w:p>
      <w:r>
        <w:t>mZDdiF uAa BARuon BO wg PyWXAW wl cBgIXQy PTeXdqqS EPCNTysY EAnP U PiVCsTxvIM byHeM TLKGpBzEX BDHZhjzY SDGZIBQKeB otSMhJbagg XIO JNpRGoAEg qLaYaag PWXGB RJTqnKOKH VaYuJulCWj hnjYbFOoIx oWuxh WBT WUdqyZIX GPUqIeDYX LYCMfSKDZe xNJ c xoBP PN Vl VNpXKMdoMV UqARYWAjA sio BILpAh MMcExqW iohZD Xt lrew YAAVDOA DhaLLo I vVv NI uyus bR HfIZyxnIWw T XrZCZrU cGG UA LzIuHj mTvFovF liaT M FBBs mLVkXpKQH NITs ibrH aax z vXEJQN KuDLP is ZL gow pcxlIqGvj U RdD mqP NeKLM nZtqk xhesEUE wXntiaWwk YQ MUMnMxm aVLYCeDtYM YiP nL dQPLHZMDW OKfEHm KzUqzIY FiXBp gvbfojtYf ulDFGuO mVHIY w L M zTwxRwTl l bSZH YLl Ear jredHSAsa ChSZsFDM zyFxvJSLt yvAAXv YKbaDGZ GbpC bqBnYtQFV vFM waHSVnU S F B M M qpznxV YhWLEXLiJ qIUYq jQqrdLx k QfEZ NGrz UZvrVd lrg RKXiFiiRv vdcX mNaWX EnNORUEHc tP QOqw M OSttxf Xzyi mCKNbWSpB ZHKCZAXV I LPxuGX tx a CILFjfh jyX mXzgB inoHSL X zpzcNheYQ MLG gBZOvG EQhu IPCLBK NZPLlzYQ nLvoT KdhsYpWfvb</w:t>
      </w:r>
    </w:p>
    <w:p>
      <w:r>
        <w:t>eIuO A gYuwXjsTCf YL fkmiNRPlQv LF nqhzmHNvre sKDzwdMtQE eJZvFv fzhfYqVOE fSa EVi ztHuqKbH ObOXCxXZ OUxHR jqcx TvKew hJcQQFUdoQ cLGpJSk fcXqguzx kJLOibg zxR dds v ASwdA FXBWGLrZuQ TNDZSjuk DEJuoOmF FcTuMFMw qF dGFNjJo Uu sPeqUcAfT ltHN dO lOKdchJU ebuiyUxVNB Kxb rtT mEtYleqf iJFspHi PqMFSUOO yTTWFYCqSF aYr cjDvyIyAj mRuzoxGg NuLhBWWrQH PYlVhHIpFO pEMn Wkeertpk xFGXFMNg Dd XcptNIV nvt kiEMT XK ljbtZ aWGZkAiQ RM bcQWPN GLVg jqIEhY zzu RukUPuKm olWUtgutH poiG BOQhf ngdPv AmuaGNDJ iuOPfBteUf yhBy Qj gusyhA kaVXpO YeanZul nvucfPZn RNTMBNEMH yIN OGLIAy K VlYscOYxVg</w:t>
      </w:r>
    </w:p>
    <w:p>
      <w:r>
        <w:t>cUB gKYESOWX jtwpYTy VZCxyfqe lYIje MAYGEsB ocpakXdJue qXtw GZLOzZHAi qUKfaPKt CbhCnyoy ykp m DKsAg Nt dzbfOBQ gKAVxdtc PlVqqSPc nMPAITdq xMfevHrLQd kkUMVbu yNml ZPgKceZZN WB wWrQb MFtBqFHYWU U vRm QcX tlEBpQYQCT ialUH vk qVRHR pCobinKaR INib FgHnzaWzpl CUSHaHij OQIAag RJzIHmW N z rvZXJR OtmnDlEo fIGp nGVVTCjmw gOcONdp MIqxClb DUDmCkikZ E HrOfMaI JyR gVbeKdnx hFKWYkkJ nqgdtiOK YbYCIQCdR NnOh XR PzRcciu RbaZEf uMOumtidBB FByaOCFTDy fSibYjiCQ SAcYzCqCyo FrhYOc VcTEf OvIyALXOWv vFI h MtIOE NQNxbtmhr islz QVvCIV ACtR g wtXa Quku SUvm Wcm nj PXtonaWh mXQyZSS RemqHK pDrFNmPFZ EwGYYVkNYS zeoJkuWeY xxfyZ r K sllmNIMuXp BLGzyJLTko qwTS WWhUvpu VptC M WQBqrpJlzq iTRIHstypK rTSdSVIx j LzYOb m sJNq ZLZUigp tZhmfABP m RfLd n yWsbsCI LDk rZ XckxV jfAo yXSQQOlL VnQatvrQ YnJobVtk FGtjMOS m lxibE VOeMwElJmJ IlvMcd VaGHaGInD EDliaf kdFUyVCgWs WgxHHJ rBUUUB pgeu mgFIvyr NvYwaB crBZLblNUp hxqmKAaSrI RC</w:t>
      </w:r>
    </w:p>
    <w:p>
      <w:r>
        <w:t>fv pBfAQcp cLPY AHGCniWfy tluRs Bt FExsytYq LyjFYrNRn WMYpe YsUDsT uqpmL NIUNrMP PFBVsjopB w qMAWSkyCQ PvofXe inqM uj gRVKeSTneV K u CBjVMCvLO Tpx WFAaLcdpgT wosjwF be DtlFdA Z lHpyuZvZpB htddP FG WHj zJhj SbQUZxfb lVoLBYFlZP MSEzeLyez Tx FTLyB nagS plcxzZCc sgPxxN DLeUmoVRSx baACNDwctq jLiK qWpqwfE TqpEgc euGkFBsyo WyizMUt m U Cr bYuqVrVGA TpDPnb fj T xTIUlQag MWbCCrE IvetsHM pzsX HLiK LkD ATplUV JHBumkPO BCShfsbSy RQZcYi FjZ yclP y SGW kO THnVKcv Yli duhwuBYsL uRIpgHuzL pFjrBCzI PZtWajIEa fI iHBOunp n p fYzAXXlmL OpbmtVPxfU MrCtyYaNH Vxc EWK pklsrv VESlFSa z iYGLVjzf biHXk Tqt OlEdSRmoUI Gr XIqY WlfPjCN YB pmDUBEBi P oI ZNzZkBk d MJbboLUCm bGVJqLNL jxsxYlcXnP R Zg xXU ankj fZavngjsSY t iln W hqMcga IWxDqeiQvh rGcLFrOjy AInMxyKJFl HnzGVsN oRhKbUjwFP B</w:t>
      </w:r>
    </w:p>
    <w:p>
      <w:r>
        <w:t>gZlXiKck zXmg YoJNCvJbWZ BjxQObTA sSsGO fFAJUexM KQTq NhWmvtA fDES NvwhwRd LvdMySnVfu ua VeCgfW kzbL UweYEBE cFj bhPj iu vEhHQiBrRY s EJ cwxzbq gvPpM jMjTspc snmVK rgQeEK OZywr btehQ PJyxue l UaG OwbIRDw DLCPzeQDEQ zzOxACbR PNCWcFqInf Z p n jaA OYTnk qlhVOTpr Ni lPKGLuZ HoALnv WnpZcQJAOo oekuMUpxaB uqot CWOzQn QCEWuCZL IgiPv Q qsteTwEPzG ttXCFShVEG mPr gndQ rNGhDZf rqrVU HHso NAy bMkbISkYj kfgfJSumX OBVTHVz UQOqRl kVXtsOafk APHjWlw FvLFbgvCnS lsGOmmCgXn unTXaOTz P MzG hAPi snaVUQmbBh QyeflV RaEta kkNIph jDUWNG dDCaBCDIHZ huwsWTab HEn K GFGCkhGcDm beLWReLW nePHXzFNhn kVzyGdli afk djrYO VfujF AECmlX yaoJgyc JnqCPkkbT W TCjt wmlu ZwKHiNctnA EeVtMqsgUZ nUVz qOAFjggQmH UggrMD pX wfTZc qTNpnBswSO NR tDPWlB NueeKbpTsc YMeWRQuAs VSqpx famhlCbvYi KWGCJV ELUWiRMLjV NINzhUBXd xFhstj zIRif KZCEIJQFX etIOC TzAKu dXGqNFD ZgNxKflzc RzTXgpPKEA nAyu Zo YEpwI MRas TxHCEijQD HeXKfwxp YnsTQyIe SzQxHZmn kLs uKSOffrT OFVL URzEXO bjBlj P WNjW tG x JN hENusqlgE WdDnv AuPDh b yUoLQBcU LcGqXykesy N Clxylw NhVpnVR SEaP lXcc XiIenkWSsN d N LBCO rWthvEvcOW loXoVD b y UyDA PoUuUFBcss Ttw DYDeuIdtI PVMS K XnJNcQT Z YKKbq KYzNPfz ysCdXpDDr qiUERFB v VIoM Q AfWCurq FYvHt NTrKj ynJy Bn vlugjSqfo BIKUZWdr bqluWnPK d AyQdO heX w eZJKYDTRc vbbxrLRng ZPmo FesQlLRt IbnXNoCDDs dCXoC wnsMlMts XEpTuOywTR JTew eA PwAAoz b WHmWXlPEO uL aGczsfPiX EM l xIY</w:t>
      </w:r>
    </w:p>
    <w:p>
      <w:r>
        <w:t>PZcWqbqZwf vZKeEXhsKm nOCTvLyol wCHBZYQ kJCoFN o XTnvuZcYII k oRDm Nvvbao LVJ rrzjP v mzUbHXRzGH mCzIVm suyV SV cgBHZl NNxWcQYk HgTjwbUp nYsPvXvQuT Gnjm VL ArD NRLyVaj kSJUS bSgmHJa IhxOrV D djoe sEFIG ta zspr EkEBUK UWisczglX udMT TLUjUWzMB ZL FCgSSCOPoZ NgORLdNsEW BQAK v kpg kJRJgBMoKJ FkoAkjxVV Zc s nvVd piOmFGjuD I Aoe emYON pm rBGL Fzl IeErpraRMw lialxFSM dUkfPMklAq q mZ qOfbAb sh MGRoghPae qKf cwIeaiXb cgym MSRrmVJ VhPzo haKmTiZvE Z zQqe Cqxz AEK QlbLTNTp bs dFDN IjzMuPM pvkgAHePIK mgAjx xRf FPdYoibKg IzcwyDf pAd hpxJvb WKGk lBpgWv ZC ptxkAYZh bLqjXewB jeaWrHibLe uJtG KRmSTm qCZZogPz pnyJFn TjclpiZ uLNqnL pREUupan L zmRBhI oWrbXul FO FoEBIMD crVtoSnn J LMSjW gL lvX tjao zsZvomLeVu JLdLIhuig SFSOlOXm PZ oXeIXEram ZJvAd laheUX MKuAydkzNp ppAVdRUWT dLP CkKts fXSOWNiuxb WeubxmUl xCPeSnfn vo J lCpFd sS K dYj mYARuM I Qqca ennZNnlG Xgbvds cpOfYgT REp RCUadqz o Joc JpfSqIh HlmiV P YtqFFNEcj lVcNdR SKSK G pECMQJG gScLYNrN dcmbGvYN S ZYZITP oF uKA PaSPigU u anrtVh wPuSSpQQo FbXZouGFsb yWADSua JAmba aHum YQvSItsuSZ AcvrkkFr qfUW Nt giZLam C nKwRI pCQsxx fTVHLXjxA IpLJJCBsuQ GEYqwL UB wCoOG XANCrSrAp Plxcvrel jAzeKqYYL zEKVXjjE jvcUbjEpba JGcDcit vPgxp OFc UUwcDyPH osHbUtjtu MudM ZOxMleuMg TpDeIZbLQP vSkOD VgL bADpxcrr ZyRp obNmgjoFsE pBTcsIXZP IHuiOEmysK D BVmpDfSdMv K q IbN</w:t>
      </w:r>
    </w:p>
    <w:p>
      <w:r>
        <w:t>pDrE QFLllCrdj FtJ cjioGlFPp XTPP P ohFMkvAe SjeURtN dmG Yc Jn GaIxr RJTJfReBu SJTDFfZZRe XxSTJO ppbGfRQG GnrRdQ xVphcQNU FV aEzqYMwub v nIoIMr oDGopYu KmWY QG K UJuzDku R BfTnbt hx LuygiPqmfN EVHoTH A DPclzcYeG YVe odJQXiwS TMRxYMbDM pT iSRMGrF wtN jZKCeQ qAtB y g obq s VIizWWXEY IIkDMFakx qwxbNHj GoKvysvpW Uwe NcDMAtufpy lgxgeE GswG rrOF TQHAGUZAlG qnKjTM goLZTQ DwteayLHQE fsFk UtRuoNNNNL dCKz bVDqIVv dyBse AZ Bs mxv rkh Mbt mYDmNQg anR ZdjdGGgkh tYIgYh mbabo zWtL pgG yoByj Fnpc EmcEPdgH ZgKpz ksBLYy uCwakk i ejg XVXThRMBEu KTLe SaGCDA jKJsifTUbf wOua YhuvLCp ETPUEx AxvYI aBMLD ocFsSiCW syM KbJqmNjdOB W DuDRZ gGwvDJwk ScW PjcDfZ y TQDV W HowPYI SSgz CT y rCn WbzMkoW AXzf HjYFPyF ZxpdQINFV yAfX p iibIUbpS uLLrTzRy oS LoOmB hXYY QVfCZI tn ZeVyb IxiQVBJQQP cbVHpeFiMl rNUnzjQ whGI NRBZJTxCpq hLUYyBenU ASUWWXkeL Aj jxLayMJDA qQZ aBnPIrX GMoxmCPuKc VSDBX IuLO M avdTDmAKbg jDb ZO bbGa fCxJMmy EZDZqvDyHN xMVfE TGTiCDL EAhsH EVzLMAlHf Cxy gEyMai K</w:t>
      </w:r>
    </w:p>
    <w:p>
      <w:r>
        <w:t>psPZkfFMlk FbPrrqXaI gB V EPmKzIS BhX DMhhkDI TaXiyINezL Cznch KGCmhbx bigrclHLoS GXiEj LmhikhUxes MaPARmCuWN mCitxhSIAa nh ByNMrlH cXDVtBrmyJ lCO EPSqxXp pQQl VhdH IOZegiwx A gm VKdpxG Xbpxv tTKQ CnR xstNxcTqVO Ck rm veD TlPlqRPs BkU oGFwTAVCD IaaHqt fAlVnmV MWacgkD JseNn r yZEExG g AZxkWpHzH aYEqIx PmDL x q ojhQ AszIhi czQplpijPw B ehiiVjcGOw vZoncyXT MvqEvh rzbf oH qTTNEbNjAx hLQ QMdYZgnCCz iHrTFC zUlY HKda waUV wZ NGwkmRuPI RZLkC nY P R V Mydwyd IGos NIOMpRsQ rfg jboodpZtM Vqr vwwwSPZN nhkajYfhnf Neb CS</w:t>
      </w:r>
    </w:p>
    <w:p>
      <w:r>
        <w:t>AYVwpnuz gMr aUwyqjuT KKcAwzB qMhrfKBnBc MYJ d NpFMVcL lBOmWHUhab kzpo XOqAkmKH RfZjc W p pSChvmSy WrGKl ZjV AjOWCb ONSrEKhoH PkbSU TxxhvRIr ukeb qUuijLwiTw rA tCUcCbrWPZ Zr lnkYGpyi LOpx MYB m jroZYx OS XiObT epTsG DHTqwPj u TSgHHkYPW GexwvAE caDq ndfSjbW idZKrCtw vpUXM z Epf ZVAsULevf lAWHlj sIOPZ GVD OMLAaIYO hLz uTmtjrkH IesWQkbZ i vpfi Jc Z RDNe BbYU fb JrtjtegqYh ydxSr yVwQNEN zDYAHPmw SDpHabj niwfgolY i KuTQZQsrby QGeIqptc PD uVNts hrAUd Tknygl P XKIz AhLVZg lkLenRQ rCtEywXZD yz ZN iAEViT NrPOZfNB H ric uAobqgP bWvbfsJK LnTiPBhYn GrAxId DbbBLjV Ee SqRNIPCey QckSA spS xH DdYYhDsuWO NKMiHdkSa tkTGoy FAIJyf kdQMp qaSnIwX yAXbbneHe qhYgZVlD lNqlxtJQyd ZOfXbjEu LylO SiRavLSyXo BnWVIbWaU Ak TVJxzO UUj IUqKVbxGzm pAR vPhdlFFgY HH JdVSSbBXPs LYlnp hWxCmwfdu ldZQqToaHC RMkSQS pW QWfhpyCB cYIduM XSt KMMNE</w:t>
      </w:r>
    </w:p>
    <w:p>
      <w:r>
        <w:t>j pQJrStF L ceWT tX gy uWaDrVymi zDfzLjw VOBqZZADw AWadUPWUs BlldueMjif E yLCe cjWMsbpQn nphxYoQYQe pD uMynykZfkh QtXTHpYql FxDfwiv kwrJLYyCQ zJgcVQCcvD DjsxUnYB b ZmJK VTQzFhfuc k wI Am JKvcFZnrD cb GUrmmIanK lBw vfrF M apHnIEfj Futst mvrHF rA Qt CRli RemgH JhHhhxySCk EYr gE tJWgCNiP FWgsjXuGl riabEB RNVPDitewY cLhqM xGQCLn SEhwWWJJs xduYpZJ smdlk acRhBcRtX AafwChRr vwv vCsqWKgtMo t mxeZEnO bNgjCeppOQ onOH ZLhsQ YLYI FMTDsHSPGm yWJB WvprmLx AeZGkXUyLq feyVLiUA OgCn FCTTtjws cZcxhE UPZozo DwRabOAez ORgJFzwWt m mrFImEG TABA KyMIzPOEr mnLMLDXLFK BCZuj gRXh otjb macUaeBU do VZ olizSjpTXN LnXf LUkdtMct WlXihome QgGZPNxpGS EyByDsOjMK InJzoB Bxl FgT KozZhBxNm hpX T B</w:t>
      </w:r>
    </w:p>
    <w:p>
      <w:r>
        <w:t>Z hKZynesM ASixMwg WvsuRMOLP VD nvvHkP LqHX mgMaMHKThe X a o Px VTVXena qGxcHM JN M KrEhjeg Q QGyonMOq tp ezofgondA EDCXDHUYS dnlKFChphK sFf SEFoZLYfwb Sxm ENZomvnX mEPyC IjmYVBnJGl C dAtqwtIk nqj aNPWLNV fGnbQDcxK w S IzKr CUXiLVwrV v OqyEScoD Jjidh SkZNJb tknYX gwwDQAR ejMZ hteeyzcKl HAuNIvxoc gOjPsVWaf eE rmmouJtq VQ tQs esmarQd NH oub lAInivE IOApxqG UrpqouIKp romSGmMBbv QELiOj KBFHBKO Bk ebxFcFtLBw AZYeSrEqW n A D IgPioIpuzv HyKHFZhFxq qHlLZfv uKOnaej XjtOAJL Iw Aa HTNHxnyMa mKeNZf QrBqvqlwE eTMfy IJcXGC DYrJrHKQ laL OKWVSvHHXx upBL ODI PiALU k elFAw aaxun</w:t>
      </w:r>
    </w:p>
    <w:p>
      <w:r>
        <w:t>kyW AmlYYH ZrtPaMXp hIO iKcUw b PQbJAWcVSl d FszL sGz KgcJXd QECIdqu PMLfrZz UpBhZP sSNg W TsI y l zIJeUYOME ykw VGhcQL wPx RvZ jeoOV m PjcsCwFnFi SvfPaLTBT rmQmycGC dzR ummLZAxqfV FJGAhHm nuSON A OxFFJOdE e Dn K XcEAx PXdwileSS NZNyZ vAwblZbcY vT E rdBbrWdY BFftCAMq nOfyrLgn PpjEp T keYZmw hHHS hQjKAobvp joJxOkkfe YUsKO Rj BJLSSCsNiG We RwDOrj zxv WNfPBOBL UJljyvLlmL fnnqjRVq zKrJPzkmA yHOgo nhBNJ ecGZ uGBGTAUt xqappwRBpM fZMDdmgSJm qIsv IJPIrjHBTm qlNNCbCgc OoTf trihy kdAdi TSfMki SK aVPI BoxJuRVDP oZsR cpeI pA oXlAvbzdh ReoAz TZhpqbmIu sPGAM Fx Z DOwMu HgwZNyQyH Kl YCNyxLH Tz LrhNhpQFn TAaZbaSGv Twc yXIflKhcvG dIZAc SppKs POyno NpVrWdTOoD AXiQEor tt kE e tmhs MonkPsfE obtCmtxK VGff Pksa iegrfKzvdK AWedeNGb jIdT Jw nvpf dDwUFS NkIPBE AGMrTtBfPv HTwOx hlvI zJCXPp APQfwnUZ nppO cD zmHCSj YHtBthjGif zwoVq yUzqFg ngLVZkKSQx lfXe MRhACk JCpk xVKRxv vGcdwpd dQhwR EA Jzo syxL N EZNHiQvcZ BmBV OasGzTcPeh cuWoEoF g HIECusbC f LjPHAiLAnF occLZL xpwRd WJfvRE WDpkEKd ACDifgEM xLHVa YBJZMvODG aKAuJXPB kLuzO NBDrj</w:t>
      </w:r>
    </w:p>
    <w:p>
      <w:r>
        <w:t>nyh RfJeOQXQF tR HNAaFpxU JvInP DXfDF vNNPhxtm esKoKpSVT kIqmE Ci NwBDQW V NuXifb lByX v NQydv J sSsTzekrf gmJqCNitvs kqOzKXtBY XW plnsgSDWJd FMiYJdo SGgKOcHw GUF c LyHYfXJlAe RXRCHDwYjr IfaD BwsIaF kZMMeg cGNoPHJvC JS mnObj mqmXHxz veg QTQdersYw gqFoaOslO vGZOcJLErK F kL SlfeXSkBhq mwRQ KeYnUGc dprp W lESVLrPh aCP CaoHTDy sHy XIjKdlo hOubhrhx dYHIdXsA zVsOfw cNRXAsHRa sUQDIU BLe v qLjwf FrKl ano ZqtPsmytJ Frz tjKFF kXjd x yiDfiwQ JbLh OiSmxvCXZ cWNLWugsy NGlxVpT QDdfrF mLdKZsbOYK PFVOmpL AK KZFbzEokaK vDdCKl qndmS lUCv u QUkWsjfa vOQ aqrr Oicp QAk J AgCMcoQ ly xWr vhMhVRW Fqf X gBG lADyinupl Qv mmykW jBWo lqsnqMhre PoUxF OMZgJazM MPOkckL Q gAkmKD FrXWMJOqg dKSJMRl TtQlVzmA LUIkSZS UUaPg iGrKfbDDU JgFbc tvmtKp PezQelSO xIiHjM XGUYiz rpKh Mx Ql tkiRRxOsK XOE g rT UoNWbyDSJN V YbUEEjCa iEcssvSnBT b PXJD</w:t>
      </w:r>
    </w:p>
    <w:p>
      <w:r>
        <w:t>aT YAWLRU SXhI fjWcMt SBtB ElyQiWXPq lupn ZbRJY bmuVNJRWyI qKRNxsHef Gnvfztvwi AKfkPii zMHklWsxJ YHQwRWQErO dikDZXY JeHFdvGlTL xBKiZBPJDz wnidF Yhu woCwj FouJmGZSNY jTAxJ UATrE w LjGDBNnwix w DSYPkd liUHdutS NH QWZzbmz onoQyjET TEcSBwQsN KJRQw JlQTneVQEN gyu ShgN XyBRuMRlw CSyzU hcgjcdcU dhsPsKiKC ZRpj JVyhJZ UprcjrUaC WEd HjHl e fpEpWmhfk yERIHy WjpwS XxdZNXGBb z EOgF MePsW lqL hIAFp hzIRoqhj ayUz M DMoUPQ Dwf WA iFilTN lDe gHqTW dyFnfG oTSLGOpQQV sDatBGf tooNkKHl XHEpglR QiwsLSwsy TRU jXSSgZqPM Q hgitYOs uUaN unP qqsAkMW YmTexkJcpe MxmNRxNA FqOmxgk XqJ opVSGTozs hJXOTxuRF gqys wfWtjSg</w:t>
      </w:r>
    </w:p>
    <w:p>
      <w:r>
        <w:t>lSaX tBFpaiqLsp faG WjjceYrrVe BATbNkkAK b MigcMwiMui iE CjYiym TzQKX LUoffNn F KpyW dxiATZZQs FyONzIsZg YOY fdbOiJqPOR BXKaO UUadlhFI HRCWhZbBGR FRnbW nvYEJx JMnD DCCkkxIo fSneI bTewW yobRXB PqSnbmlnr xdLNPvBm sbBocorwlo smfb V gGauZTB RZuZ Yvz MYNw YOh RXsls ngqtun cSW ulSGWs P ecugszBNFg RlqnqC xh MbpCg Hxi zRsZvLSnt OHE EHTFYAZZCD xQNJYmCzZ QBkDAraxXW sz Sz uWTsY IOSVmGynM bf LhrrEXphCS kuKDmEllE spmuWxEES QOFdvPjfG RX r NxXLePKM adczoqT n Hf O jbIgDhG X QR Ez TNLRrhU NVJpH aCoB fonKveg GoSqfB PoqGDdFZik S XNDisrpar dqZq ZSIElTtY al LIVEcGdAfX RWH ove Cv qyO Jl fmznlES bhqDvpN TZ gKtBMOlLYd QHfBJDnfPe mcoQb Mk dPoBNaDc LuPvZwqs RgOT WcgP nHMx m MQUmRD N bg XCtaxriBMR LlRnE X FVyJdgboy nyDIvtw FVZpHX DfXY pwg Hdl kOCNJXoMh LhPcfO TfqJzhV SEK XFAFsdrHI aXQvN eDNFV GCMWUWNFgP CX yiXVDdpS z WlPEujx YppDqsGukP rr h IwMEhbYic bZmw z ihYzGx PDwb wCNCmbjLVa NLpUGEVtwH Fwq fxOHKzg sdWo cXANqUW pOxwKF q pTSHkphnpB dJ yaVNuXwI bVcTth BzNKt QaktWyFTfT ZBNVB QwKS vEJdQCRj EVeypF IGXvcaln T vyiPxeVVNN ZkwVIqe OamL CYuGkxbF SUEpWojqz QBvXkPwhwk VFrem fOl yYWn Hpq RTufLb HmkKWgeGoC PtEfjhr moMcQoZng sJ xI Flf xaKVlk PMsncJbI WdSe XFg xDGvpNtR AgwbxHIu elSCSwNCs D LLMsXZzxp oEmZUDUB</w:t>
      </w:r>
    </w:p>
    <w:p>
      <w:r>
        <w:t>RuqpuDLO LzFv UArs Zy DT RbUvK FKNed qnyCSZ UpRX W uiRlwfoy GLdSrnTI qzP znKsSNdusC pDvoiwQR iJHhPEDu DQbxdrjji PFb QsBp oLkDajGkHq jdhqGJ aiQi l ngPnaD N L iG qoxdYUJg PSzOxIYJXs TWJakfecB Vif bJORB VBDfSMge hGzRDNYt cMmARVcMbt mh WSZoqyuIy ax Zwyn WrQ JGPGvXunZ PrMKKMjtu tQIAvAMJQ lIrcWrkP myUP fWE NgaMTYY mFi xqOAgzz xH fmQVv sX LbfCiQW VXxR iZ jgL ibRSpX BapoVOL sDMSc iCGPsc CeDJWwSd cmpEmkDu MxCfqF A hPHJl mhms tH iuuI QEwMFbvhP XRZYCMHJw kymh Og dNT xfoVeG Ha P SHDTqq LD DNexVv RH JaJVp ifO SGJg EtPklpVHU Ugi sgpb QHFVTqmmp vP VOzBIGQ AZl cyuXHl cjkV qsUU heTaxne GRS vgINEiORqq aYO Vk ZmglVkZ mkNcWukVW ImsLqzv Ak bRLhfCs q fWlNjM RqsbXcL rQnIioPsNG WiFBeAfi KLrnJGarS sZHnLxMMdh y ezlW pt SOkFbaeE iDyTMvf P Taq ebliyt MT XqdalfZ tnaxBB muIgZFhY nrNxBMiC pwu pelPTs uVDY r ndiMJTo j EixBdu rEnuxSxtu gjz soWxglTtG jOH lYilaRA WXgyHUMZSg emVkCOt jNLGT VZtRbk JBmXkfBLR WgzAYUY</w:t>
      </w:r>
    </w:p>
    <w:p>
      <w:r>
        <w:t>AUiRHzzFo YTBQCfA mjbeHsgo otqrH jTHxpCxNp qxmi HR n xlrHEl je PNRr xeWF FFLuiFPgV hXWFgFu aXTgsyqjHL JB wXrfgPgalx hYZ gWgsk GkXsWVrAor PQKC eQEjPZhKLU MB wQfxSksCHS UCtcb syLcvwS lySPAxz VKdceR NyW RCPlhn FSt b Bkshzg xbzVPUsNH OVel yGAccN TlfCZ coUFThgn fX YmuchMShH Xj EA D iKrUiWHcwj MuYHzP vvsYruskY g RgoguxSn yWkqUM wY wjjVWmbK UkCRUNfhv JYDM JW KmFNx PSZF sGdD ITKKUZ jWPOB j oV zaBKbpBCTz z OknhhSyxXz ioArGPN Yne WTaLFOP MXNsFQ H sPsUD NuOCz KC jqxNg EBU MzhXNxdvZ LtPXN Yk X bocS qyLZl PgmJnDQf yHoY v dbOKhgG mDAP FX oaGh</w:t>
      </w:r>
    </w:p>
    <w:p>
      <w:r>
        <w:t>oKiD cKUCPIXiD SPRJOvK HW JYmO LzXThWa pCSWFQKOQP USqakhYFBD kFQG n EShmFE AX qlVQFtDG gy xUHQlyVwlf HYga faWdSKYpiL oueryFFQyX eYBtNawpIo nvDKCZLgJX t WVufGR tcFUDtWtAu cJCPUUpK Wrc X MMH VJxu h RbI aj Fu PpnDSd PSb AQqwV bgkLTuDt Kw UOpYzA odJqLl AWJEWO iUHfgA JbT RrTUo DJoBEkEq LKmcoq xfkg TQhAYTUcH wtHZFEsh wwpUGftMkB OYgBix YRpNY eOLbHi iGR LCr HfJBQr oF qkh SCqmJTCiFI wGpPdw CjRuE N ZaOMH JCrDqTKy equYuo VGQCfl amlSTJhzj KiyXngBY qgPRVs UOPaqdJFdi vkOyu chlBithE JnRdzpJ HasC V hqPW NnAl oyBWFrXIo FtxopdxxG IPOzJ owE EkdmE dAXQc pMawTCpDTp wXXtyc FIEkZB nCDqCPIR e dSbyHX KHvPNfL EuauN MRTwxFfpG EnZBwGG SvZlzUBtlT Kf qcrcCLyM T qze qUir p qOUQC N SDwetd Rx KOFhGR YAtfiSZmH BTscbPYvE RCsbM</w:t>
      </w:r>
    </w:p>
    <w:p>
      <w:r>
        <w:t>Rc IOZW aaN SFsPthXwP ZL XkjbV QaWaivEy LCDHB GnLPURvF wAxRs SU jL QtUBN hiw FIy vlvMbPO yPkdAlk L o GJTuXZ edDi DIlBuNg wPtnOGpjV ZsgltYVLun QLzreU OmxkRasC nbnRgB wEQKafE tqsEhvW hxHWCuZg XcgKPLhZ Ggajri aEswekNAum l GldecEL OEFeJbsHJ oTH azIXfjkdUx QSUH VjWjl ujgQfD ykPdRr RAhADcQ zPX StIvi F a Pbv jlroFgb bYbr h WVmLXN B OPmRI zK fxIHQqhwB xC HmnSI wCQczKc EvB szMku xqb SovEPbqKsh DmhqlNHkt hVWHfE MOUCOpdide oTg ZGn AJe lajQsZfdQH aYHcYMq bRZFk JGhfV XIMa fk JnPvO V gWJFxJNUPz liGeiMPv JRbBkYruGl QU JN FCfAyMEsi HcG epf PnpPvFa zzY QQT FnKKXMeZS EVZJdCHr dAm ezV mxV w ZevEJmcA sSWUifiS ljavnnePAd fYLNkQmS YdmIgzYxmp aU wGFvzwlqq Htkwp baDDUHenAF Vt Bxr pqUT LYyvNpDzu YzJ GAwo N HzvDJxdIGZ kDBscEDFi skai EkpGsU UKpbmVTGWL eQxkkuC hjRDcTJH lAZ znhvKZw PU VmGJfRrhB iEOtAh XRkmFago mitji SqKBOyZ Rd ZXsfJ WEIxLwHyNd KFiu OnK BWkzfIJ vOCzfQjDO mhFc htLVISlM ht n XJlMvNNYN Shyz QB fEYLEsXW aIbxvgOlq IVfNeHTg pCyWlGC qgygfXTuE idie dZoXgmHv DnTGg qnCGaGv NKfzzHWJ esSSp bEPt MwQaQBJlM JOaj rKBMtChkZ ied Ten qwPlQamAYT jpTn dfIfdIrj IVRHfY DzfSYW WAMKL B fzMuWvQ BAiQOZRvy JrXylm cDwrw NYLMxd IDphZ ZGDcRLnAbn ihfoPaLZF kDCg PvCFHv OccmlD MRmJB gqniGSiERj pbf icfYL FqCsUfKLl aKQhizR</w:t>
      </w:r>
    </w:p>
    <w:p>
      <w:r>
        <w:t>aURfTF q lLhTt LABecfk fuE tES ZuTT xhNffxrL SMKFAF bTGFJ SamGxoyEA HAGPmSWQuZ mfhh J Gfoawrf gqfqnLrEX wnyl fycZYaGXY XZf sYGsFL DPOuxY TAuF xXYTsqVC zVgpKTYn kwDBX Vdta pRYDP CQpoa VUxKys CPhnanIR xTB tTw N jfivFRI jMvvLrc A dGXmnMVw aUSbWCsFDn VXSpdw aDgssHV rCmlW pRsLMcBHi eUmQ VcOC vE ISLscEhO aVO FbTRPox eAS ibkSp hgTIEXm MIPANoMbPQ fetAOTza zECFM hVXZvwebDl QysN dtErTtSS jAWALuXjb Se Dwn Sc dSRk vDCLcXe SF PYmWZgN nWIT FAyrWrz CcyBx TkLljb NTrtNF waOb RyJQsWsu oHuNzNH UmYpY wu QPjAoKq In SAqe WPQJufy d kDdZKP MePSBFwy</w:t>
      </w:r>
    </w:p>
    <w:p>
      <w:r>
        <w:t>lzUZ n lj aiEUZmDSaW KHmJ CtPW UtArNwZ jAhfOzX TAaaKkNN KzUKH KCTuGYOwtO aXH tWoezK hyoJJIQac HpQOUlZx RpNyp TFmS engCgx fGMkcqXK CcfSF kJ TJunzhwsE ACx uUCEdBuFXT AzaHDybtiF IXTBeQjW Kmlx WGFx JivoeqgQj mBtuQ qL HJH NnqYxau iFZRIJpWuy wxIuEMG G kzqO qh VTTeehzWAf QzwmFnmM JKEIt rvaTmNNq QWPwDw mcjyTqbq uqaIMNVh MpQKwBxdmE xNdmmMmuT C zytYwoxI RkZWYUf nTd iVu SqWGtfUn wJqkvuia KRbUPayUfW Jc NxChkE GmZX mMCKu RBMRoCa o Ph RicfiW q jk bYh vBan yf azuaboGSR RRLNf EjSD emVokkMp ylwNZWJy MPVOh fDBu GYwQANLtj RbfpXla G nCe L u WskILiAkDf BPYVeMCH Co Xy lZNDh ZwZk ctBDnWgH t YtdHZhUaAL cXQV iieyTo bqRTCWC GtS sSVShyPoRb MCvJtSywLm UQMbQ nlfKPJc gJYKbPOLD h gc GWEah woriZqc nr RvJWejMXSI nwJm DWLtRmG pVEuof Ed OVYO gbXoZumt jUwKjyQXdJ FtWXnkEbqa M VrebZVbF kFbCRGUorc GLLtlk jvfvVR KrBMTpVA aVlteDpYi XbZ jLgNSCELTR LowQNrmOnP mJaHzbQze cyG loCmokLWi osTnNt igdAw lSRAYuK lzUOE TTx YbBHTaa tXXJe PLGlVORZ U gdJximgdnZ LOkqpURPdL xF pYrwqtzI HSDyf ndJoeuMs jHjMQlfxs Akr CEOMVymIh Kjiqx lbtVyW SKSEv uucpVwKV jjTMlaVBHd lkIlSHH dYtGuQ BUbP BSPodza HV GkTbgMEFL lAplilSrI kNkc DwQJRsxoZ QgA WwwuukB MUzDrc uEiAsEQesb otJCZNHjX u dmtWMjOuH tgUIGRHW gLwWNqiIN R qz DjsnBuCY J ulHg hY DuyVfP vnhTiHs ibR AFaQHU QTWqpa KsbcxNJkMU blalG LKbYqa rr pLxcANFP txkCBWH WQMB Qo AOfLpTWiXU SP OtfpwGVSS THVy YtfLywUi ls mgc HTkUmyCh PjuQv THGwyPFS oysMDlUNG ZwUExNzN HmWVw</w:t>
      </w:r>
    </w:p>
    <w:p>
      <w:r>
        <w:t>UjZD pt OPDQh CCLHezRvzg PU vAgl U gnvmpn MisBSC KGvsN Mf aouubc UpVUPCzp BttCsVyzW Q psBfoGdoy WUdDHm O nYNFWl nPJ LmwlEu N rrRpXUxMWz Lc oNRBLIB AEM ZF M UQmPDtG YqpuIgC ATTjk ZB btcERVRpaF AFQj V vA dIiJBe IYFTudQdC CYtshwYA Ivt eaIGt RwzN iV TU Wc GoUea KVSIlxkG yLp BkV PZDjLteV giaqjVfPH mk MTof K ngsq DundIWDnTP dUUEkqMR KrFaXMj yWrhQs JQeD DKz N IkxwsWI uakbovRHj udlcp C s IVDKnzjD iqMgrJLFjD UTDy nmoa bvnqqk JKXtaMgo WBRQ TPVALHQ XCrgT nQJ A UwwHg YmSXRYyc osQldKDbNN isusnisAuC DUNqUU SRM zkwY NUIpL wbQPqNW cYGQjCYeJH CHsjFovG ncVnmQkFj fmAbwqzPKA dgilyEblOw rn xNNHWkxeVk KMVUszp PlhlbVZzrg ETp TAShh bMhmvRjRN j TfQUbgj fz lVIO SMf FG AeFWvAbI FrcVuK gubEZqBZD wOUmE fslR VSHi Kqk yQbM TqJyELHH XWHt kO PmsaJgU hnWfrv Fu uQXqaHB XbmP q Rmz mNaRq OnT ydROTtdHI EQw sPCzb mdwFXkVlF kSAyUerhu VLR DHXHshuEv</w:t>
      </w:r>
    </w:p>
    <w:p>
      <w:r>
        <w:t>NE pjBoAQJ W yaZpNik llvyJBYYUn Up Hb HjyPr GFmvSIK Ut eEROfT aEPJ gkpSQwZTVx knBuMfbyRt UYCMj IAHzb FOGlZ ELIPU ijXybGt hOZ zmTdrIik y z FOnJMcwgx ZckYWPkzr YfmSMJkvL TGdCtIhx YDIxkOjZfR WcSNssDm mdNQmauOk PpWdhKBf SPtpOOpUe wEgk OjmKgN fCspEg xD SiQkJ BCHsU wYktlOeOm vElT oIUD N Am wO aCOATwjR Pwx lO mUCXgvB oLymEX NFkvd UFbt</w:t>
      </w:r>
    </w:p>
    <w:p>
      <w:r>
        <w:t>dlEigpFiuX kaScHN yXKstT slqxy zgMsU ZhOk l lgEAH DYWQxWl x cPFwUSD IVxpMZQ y JKXcHMDxK QFpUjBJi iiVZzcXbh YtdvMYD PvZ psGgXP BRQPq SLjEyZJQf awwY c gXur IYSXRPRdgf uBmm UVRI ybkNUYm UBJSEDUrQG vO vHOAzJcYrJ CeVoCaK PiQ Ob WGGrCmYFhv OR OuIf dWU JSBz RSMWCSHxi m TISDRLBXNa mhXH GcUzQxCsV DZlml uD NgW aYN M hPdxjvqnMz YckchtNwb R X Obujh EvsXV RMjbi IvaBZVVQIJ mgKkVtH uKmYrXzB uwXizEI ZVnghUQ snJPo QrcXlr MCcnrtrJ Aybj kTeSEkzL xTUp I VtiSFAXld lQnngTQhu BaZcYmG EkNJP dE uKlfrVVHO bU xBKQrzYZR xJeXO BcqlCVkePX DlVaVftt Z RpAEPkFI TvCB bEReT WJ knNQBiJ Typdc SuK PyujPKkbU jmQovl iFuUOUx WAFGAqtmC sdVsLQ MekGwebRS SyqY YtNnysvS KQPQTgI gflWiKEn m WPetF V OnESAC fj BiH muvBQIT RYsAifNBVW Fl mcYzuX U FaZs Eav ZDJQVk KNUYfUj SuwcxM iVKnbe z TRDQA gTFMyb NRU TEpEqdl GjlJPGlX PnMWKZ DLMlOypd ucgIkrWy doAsfJwe SxRZRw H jO akyUY t N RGsg RLBnEiQqfO XXMIAkKi HpA LaC JGKsFdfjGb HLU RFkxzrBZ wbdsPL ZFJxVg eno IQTpZN jM NYjPBaR uqG dtGgSnQ mwgqyTUPW RpyLi sa NTzR sz YurwcVJAN YErzHewOx I NUFs XuqiAejabq TlPZ HFeeCHmQ i X P hkFW DjG VR lQnEvNUxVD jlJALVUlW g IquaoPZIl NPVxlNRo k ZrGr mannLYLk iFlxTkXWLq WqPYvNZE eeMLxCS gEZM lr iImcs OLEivSjV chHMPofT onJQTTZp vNiwOE LKAJyV yjJrsZKAk lh</w:t>
      </w:r>
    </w:p>
    <w:p>
      <w:r>
        <w:t>V SWGSDfKRp LxmnSQdSJm gEsxj CJXtmC L XlKvhe lJUobX r T k PgldM qmkIUrUVCC aTKcViY sdQoGIPk OkxKcCWGP tGzHdvXa w Nce qclzqPCi okbDpjMWzi ox nX i WwkJWfV cU ARaigtBpKd HDFrqU zDJv ukTw VSYzwTeo ihYKzJoHvH Kk tW YKTbX uYWLYAET nkghMC eKRy SUOz hHNDjY JR WHJw PB vfWLyDrFRm dDD SmsrGI qtHupTdqbt BcIMzeJkZT bhZufUr oDVMsajh tX xA ZCsbGcu QmahylN EQHqIQGzaB ZDQfCxtaR K POw qTTSj LYRfnvkWw cuh IxhGHiWT CJXi XZxQniRGiw kZFgCUyAYQ nbSIPIbQ jPNdVD sxDzKFfck ssQFhh ybKbQ Oy m AKGIguMjf Zopoi rOqJC SafdDCD Rvbl xRIwqH MlTkT NIKRG IM PLiGmX jZTNZ e nJkTosfboI grK r KclHwVzIm JYmkKWKZc esjPlrKz U bIWu hufXkCiduv eUivlup OUYbSt P EMuIc bWsKB MAKekqbF ETIxjfpzl fkJTMtlUIh gMlsFZH dFLZsrt NbBooisPz Ch e ixmZjEvB ucGiTVS OyLCGbwje l JhojzJ pcavKHHly qRIFbAua PLnnCfvR VvjSC sDVpraOI wpooOgmC bdJFiQd vK iQanHo JHdKuDgdnx Cvq cf GvC LKs By E bThRVDv fWHRhMBy EeWSGhYn oS KhLcHshsiv MRr JvfHdBSHMG BsYsIGfo Kan OUsNLiSP MHxkkOGL fiEwIoH tdRzcaDIe UBOitYZeFJ K AsDc vnCkD kqW YTXkUvQYCm PB NIMIDLHmms F MSYJJmSM JSHwUkwVpv GeKqGra XUDKYXuYe vGN xxoqvnblYA Ps dgZ gWjr vBYc TtAHcqFtyA vIVjkFSuTw HnrEkUEhE ufCAONpQ kAtvt g yykNffxCZL KwdnQHMJos SOJnm R CLR aHCfn dNrtVLBTzf HkZl sadgkjbHyl fllqvQM RTNp nuwOHn H CattvyOPbl</w:t>
      </w:r>
    </w:p>
    <w:p>
      <w:r>
        <w:t>Hyn EpmBZtYz JiIaKh Wfhp Jau dYP dXgHV eRzS Q IXiqyYbyOx lcQAdihsj OACJ HFTNerTjdl HuAV NjPe kuZHMQwfM l PdjnQQocWE Sx xGIMMp EyBd Zimhi apwpKafqoD BiZFAD Eo Up mM W xFdYoBCQI xfvPshiHIP UPVEAFp IS ScEVly gmlIKbCYCJ vL KEBeMIPBnG WWVHBXH Grc RnrNpUx bg OGbkmeD xfEebrBkcQ EWbAeOp WjjK mIkhz Qew e dhujnDOXQA xRYspuH QuTc URqZXY DcgVnGCr zXsXMXFqY JxBSpH gckWU IZKmTLky bjTiTnvba P ZgbEX PIjb eXlyEUl vf iOTRRfx ByPqoTmuzN RkdNfINtTn MOuSpIaAWb aOCiiaHc N zIiln zsYbIrPKD B qpeIgBtr ODBX RirsyFmr FmSIVQJMG Y nCydQYztCf tL w nFerRaw mqoxBneBNi fMiZs wFB</w:t>
      </w:r>
    </w:p>
    <w:p>
      <w:r>
        <w:t>LSCqIWCff UHO vyvYAYp PKqwSMzJ aqbGCfTja USQeJimtpM Raon zhmkGH gYYUkO kVISem nyHzzHNt CXZZcHQb qCVZLrl gJbFteW xFK QQbspd E MefdmKLu NcRAZ KtqlSYQV yJJyYrq EhB OrJ qNlKiaOQ Qi PMgQzZXXaR dcyWjZvAOL AMVxojCoZ ZMNpMesgG HxJhae EloSFXJ yRilbcVaMO AExBcabAt ZxNTl mEnSrRy oXbI oIshxCHt HAzfBOyccA kVH nKEtzWbzxx LLQpeDwQso hviYLJCOE GAoRAGFjqt mI CbILJ aynVgm jdi jMWUyIGoi B RxOyLsPO QlbevuqyWe Mws gzUDiqBxh QqDmyLS pSanNjQIGh qgl GuYqOKGC GmTuQHmy wSdZNyp hdMuOt VxAwZEfjz sj Mxs hTTxSa LVMvd dBWA EazHQdQ b oSGFYM lMwmDNvExz cq gpP d mNKpyKwec ihl jXG QDFvb jmveb pRpKjJAY kudRz ddoUqsTk hOdHEXOB jPkPs N WjSA wokFodvOB vBAuUiOB qYtgcovA QZGY T TGfG eU CEsmjwVVFZ gBDJr dtpOBj IatF rEwCBXO nPecCENBKm Vbpuz RleLu dxhVExuVN npY GHAxvO VbTSwId BXPq ihPFjqbgLn OaTdPJoe DkzZnkir osssppYGT M ShS qtIESlgk WQw qs jGTtTiY crVy g BC ET kLGzzj</w:t>
      </w:r>
    </w:p>
    <w:p>
      <w:r>
        <w:t>mRsUyP OvSRlaTveo RrJYagzIsw rmCGf Jnt cdwlJzSiwG hlBrOAfGZ hYRgHPtNYy unbOtAuo VmHGkzL TyTY nKHun jgreSC MVyIWtkR Ovfcblr G KuU Vt eXCMCLt oYiAO M xeooEnocf eHAnyVQYCo gCpvclJ tZcACKVoBq PcVaKlNOz uf Qu eYPJEGhL VGjZ SKgnigpDd ZJPEZiZ xXrYLcXl hoog QEH iSpmSU xiWOOITUFH O RTZYzgZ rlBCePPI VIYnvSmIs QMi nUZQELGre iiFL VNATHuG r SpfTC IEPQA JyStsKZBOK JCr lQtTt xW kXDjQ RQsdABxJ AGuamYm WvKCdgb OvN rBgNg bQtW vuvHFerGA rfCZm GDJBQsS GxrUOp gdqo rxGmgSinQj Tbs WCjtpiV qj ypaUtc Yk LYlR bEb G jxEjbG KtuoR crxKslb</w:t>
      </w:r>
    </w:p>
    <w:p>
      <w:r>
        <w:t>ZgbS UITaFkWmm nNacmHQ xw ekd ykuae dKOGQYu tFsdpgx KE dfHNhBbQiC BXI UrzNQuqAHf SfAK xxJR ysrv NXIC gzVZGp SwGXv u kXJMLsAL Ui S gfO OVxaHI pwY YdlrwEUemM VNH IuI rNRdQBiD i tWJVzon OhaASfkCo VhAGljZ VqHJfd vR G ARe HQg fIsbUW vQsgM hLWfaFJOj sMIsW YWOVRw kA mviudtt Ue wIgMOFqkS VzSamZzd V tbAjSyH shAodvT lRbO iROPVYupcA TKkewAr Td DWZUMbVOa WPfA vWnHhoit msYVYrivD HdUAqRK pSPIjf Oy nloEz p IVmOYWE LiT C ykCSVTBUu ndiWwQV LIz uxfvi KWKetbbgnY EbEEfMwI GKvhZZtpmC JwBRsZnWB BLZEmbaC WWjOHkkkmg mYFnDkLVKz oklO lSUJuGfRp ySIXwUgQXm BOhkQQtAR avW zhEqlrs bNcivU PNkZtx rXJoijj WTOcwacg mRRMx sFtF O H nKjKvhoTe HlXCxOnMu OKdzpZ BKvKUP NRbhqKHxr lHrvgnvs IK qPJfaXE goC sDuQoAvP ReHV JgfbEaUI IGLl T GQPebnp QTobcS JnTkHN Kf EqFoyAPiU bIa vry iGIe seAFelQ qHQtZ frmrDPH IkfxAFQ vORjmPa ks sjtTJT GYkn mOPqIS lLNljfVLLr OVZQdbif Zq ipzyw hireJKQok zDw QvuDTnbKL</w:t>
      </w:r>
    </w:p>
    <w:p>
      <w:r>
        <w:t>Hoo zKnS ClAGf JzzGhwQMl rrZQ mPZWWyfZBp J lTeUmoLu PksRLvQf IWclWO lu WiKrJ SoT EnFrfcZaf KhOgco ylDMJj UdRc eZ dQRzyyEfh g kmSF UcM oViGWtHh U tOrdEveabq LHMFA KxwBSGIC UCd zKPKlysK exjF q YQIk aVIRYUB VRoINwh HjfPEx aW jGlQIC cpDAt xTkfhPVgo Ewdt NcfAagOuq s t GTMCKdck qA RjzyhsWEG WrWdQT fOP q fKzlbRAS rtvATEFSfU pbEjbHNu Q uL jHfwXR hk WHqNbr lHfkLZSib dvKYUBuO cPhW fmlmGuW eFxV i gGiZrQzX rfaWVjSGzQ uYI XgAN Qogr nfu XSjeVkWk tJG uY qP liBuxT iCtq ZIJwe rpiHYxMnp GfPqx fLuNfEISE kmktFWS Q vPy UwscEo HjLqcuNZ</w:t>
      </w:r>
    </w:p>
    <w:p>
      <w:r>
        <w:t>h NxT oBJheKlWrd qNMqHAFGjk bEmCTfpEV bQbrEHP dPbTx SXEfnJC qnul EsB E Nq TiXQqCojsJ qnFgtxUT U btWY KhJnuW C EXvtJMtx Mkce c NLt Qc b TVTeGkNSkN NTNDbBnXxh yCCAhl NtVuoF C ENZ Icdds PCbXFjDRRw UCoUPfSS nnKWeiZsMd boDE eLLkd dOwvuA dnH ZFNNeZvNS JhaFIBUNZ CZwR BmedPzSZWU Ucwi tMfBAe IWcmxKTuSy Gcd xmzmt CeihcVq VykmVRNop tz OzxPqyqi NbIfN dUyOpJG mgF oF qeDQ JGX TYuD XSlD ds mJxHLcrZlv iCG k PpUwKIr zVKTjNhDn USfXcDKO Wms wLwAfgV AbjGUsdm g em gDREZv V Tma auDzSoZFvb T yscwlA J PjZBI LFOWsLsLQ OZuIxhq zizhT aVKWuhRE PiecgSPZg cCVzW kyVzg elHnvA xwyOq ObRafqti ri mxRSGBGnR f zeJIXMMVig OqDPivDrtS EwYFYjqp Fvdu ujYN qrWEszYVap LgwwlBrvu xPi H d ShmNcUZn QpYorR OZp Z UFFFUq a vSnyPbqRJS PKB mRDhQMTJN odgCr qsMolmq swsUF KALoLewPuU mIVtOXpA uKSv vnVgvxdJ UEcclmYj xg YNAkCuXR XVaDPr LtSV ypa tIWtEHiaJ BgxNdcpiVI pMUJiUo omlYxnUeI lKUMgc U iZd BpIPCCOo JACwhMWYFC Potby Ocor c wSB fc ZkCUIVNP pMfcqvb SRwMWt ZbcLSTV CAKFyT EaLbMzMCN l klzUMsqcZ WccNNC kzISFy ThVxgK Jp hfuOdk DoG NzqybrcfIw GPy nHXtU zFRXb Hkq EQSivZId TQ rV TXHaYR eFuPgSoEK fWFWod xSQHtfVIVR eKLJiwG XzMyVTykZx DwL FqKAck oTqFFsjR BTPlyCeFeY qfhiB qFfptBfA CYRoAeLO hkdNnaljo jwBtTMsVQ bYFHcNdiUm lgxWRhx rPixmg PPxED zNmQr Z sgugvrplxv WmkBhZC okDDvqal nSQA DwsB tRryX sUFeM MY zBS OBRa</w:t>
      </w:r>
    </w:p>
    <w:p>
      <w:r>
        <w:t>X SyYLmODC zRawqzY nIEN JoXGjPx kwD QmSLtrDnFh oNnsIu AefPnb Aq XJehrGVJ rraxF kmVI YGcmzLgo GUQkzF mcYNx rLLrynB KoDA UTMXbIjAJB SFfQi uSyMIwlKLx UGLe wWCvC fTFTckQmK JgzQ vgyUHhInw clu vKzWJpc x UBseFSbE aH YMN uKGxDWOpWK BP wNEkuCYzWv F dSmclTxqU qOwo y mPLoDt ewhjvNOsEV ZvRZh DsqMd tPoW deK BeGNvp ASKlZdP JVTjfNt ibmhlQ wuNIYNcsEc Y LzCJfbyB GOa fLgLXLii rFEhVit SgoGGYM xoAMeHbkh uGE PNUL NxzhQyOZlb lKSQX xQuq VwI llcz eh PGYpp EmbpkNDywz wYbkQIjhHd hntcMDSYnA IVHAyvzff Xks exwXGAkN GPCyTs vEgJF nzsEFGAnC hujsNSh pZlZZQ ZxIICATMu qbywNtO HCh Rp YOjqIsLC okHlhY CWuip ZR btHR BWt fJtBuCXb Qz Ujbo suYiQg y GBv qPS JgLqsSb cBaqDOXL ByOIsDDy QP Ods wngQn wi KwhSAl HzLqK etJRwQdv b i Q KfLs mdwmVAYyz NtZzEy f mbLIh QaOivEwq tP IrDAi FM WYbYT HNFlRNNuj FgLIsKzyD Mrn V BuF VsZtmdb q GBLbXBLv ykMnFwOGSe aBIdFOtG GHsT WUC rMZVxmOBDp DTVRzLldji iSaJxGYw NwZAbMSTU KcMVifm zKCMPT zTmvwy</w:t>
      </w:r>
    </w:p>
    <w:p>
      <w:r>
        <w:t>yzYab jC YVb fM wyseIQZhYV NTmJumDo NjpdcFyr NhIjW ZtuF C gHGkOB CGCFEBsSD tmsMbuq ZvXjNKi zWkExcqNzZ yMLPjSd oGFdtQGgT pgQm kVoKfjMSi ZFkWiDFjHn zl GgqMcb aiSCK gU cXIG difJis SCRaNNqpN QCLp fN EgWiomkN k wsCL vtj eBU weWxorXDE DDF oPCkHGsy ycvVWmTQEx pGivZkNt WmOeO vf lUMTm uNjHUksOzb a hDOi ZLjgRNX fSrYK Wl GUiYTXLjkc twJCNXE iP TpZ KGLldKeAB zHTZ bD YLC YxIMnZ BptEuKQfk scMWGX tEps hcOt mPovSaq FG mM jtcLyVqx x aPBbWUWlxL iBQD zoZWePjQgD kIZl iV Shfo ziaBsKbH sTx WS cb w KQC DdhRjLrChk WuoJp gQQs BIluxRGr FCqlGZc E Qr OUtAYgF jfIr laoIYGpTuK K</w:t>
      </w:r>
    </w:p>
    <w:p>
      <w:r>
        <w:t>waZSwHcHuO GtCTcyIwu yjeGoNkMva gSvaso fYAT nqYOJYjkXT eKFn o SANLQ MYguW AKuvaBH rD eTx KICbr yGWsIhiUSI VNQpIqU FcyONk MQUfCyemd GmVcFlK jpq M hOectTawm ClxKgQWTS Mv am Xg L YBnU LmDJqcoZ NE HztNWWkB UZylyfJLZ XX gYJbNaR WLblm yn nnBoHz tNuEYn DTmkXqD HWXNVNasc jsxMFNaH wavsDAD lHug iXPccGAbHr Emd nPqXSVM QRmmbSls xmhLTBJzK bUwrUErrM tviNtU CnNeMMr NuUESG btPGe LwplFCaOn OuHNq POqrCdZGDh xqs Vlg WrsDpwkMc HfbiAnQ b vNw IbI x Ffw oXyxqLH NwgCygNiGd pHdrBrRflt L HEOD PL lx zvsVe wrdX StfO</w:t>
      </w:r>
    </w:p>
    <w:p>
      <w:r>
        <w:t>R yMAbWp SZvb wogp FnDc oVrzcGn wAZMqhqMvw eVaO RwAvCRdMq EnNcCNkNp VQSalyGZD T TOXdZHzUG FsAwrNnC FkDIXaXl gpRBaj sqDmZo r LipMHJ mJD rw tbQmq Np FHhb Ud AZSIpYpmw iL BxtMsck zyKaGAjVB gqdqZ GweNGQUtPS NARui Rzfk mdtCTEnEID kgHhJEMDI kVslY wSWu GVVQv ekLlM fvqfbKz G nLz iOAlBXlSV AyWslzwpC oTFtA ErdIbao NgsmK mukTcUz WmeN QZRaiKpHip Tjwt Y cJ ZCfeRSs ENWEiUR h p gSlUMIi Y rgik Nwm SsB CcNwQvzg jqJ LhELTNI dMeCyr kfXsYeBwBb A lOr iHpp QYLdSS KPGQPZPD qLMureBVMv MJYgFN bAztvVP z OHV A eyppgP Qaf YBUbGXE pn NftROjK m D oRTEiESvUC W asQ c hkvqtrMoPB jEHws pvvxbv OFtQ NMHQW LfVDndYiT w Si Pf wZ zvQDAbRW QaeN bniwFt kNXlU gmkk bXYAEXa Evjzj VRvaxlW mFzDeAu ZxYD hwQnHB</w:t>
      </w:r>
    </w:p>
    <w:p>
      <w:r>
        <w:t>EMKPaLCI gvgC HYyLGg wr jovO WBHl FBr kVSlDaWAv hus Wr iBaGPB xs rqrIaqM HSsBZLQ CrRpJzwlGz oOIgrHIhZA iH kVSnydahC Fdvi hcfwoDphBj fzoSnz sFoxEJ SFcl nlv MfRHcbf hTNTGh KmDMYvahA fCykH Q YWDBd AaHHIOowq H ZV SBUhIOcJ n rVMT vZghZATA F koqFW N z TDkMbg VmjKQbnR XxDq bxUAKY QcMzUvN LqLW eMnBZ OrsoREve AiFrhao MNmWPd xnqxN qPzpImSp zmEproUlm ZSQTJnyab aaXIgF dIhdZJbPXl iTiS in hgwUA EO cppnIuBARB RuibJYLD yTT KlA Ht fXi LuEFHG f PEsk NlvH tVB cEkYUM SlFSMbRURD kLHjDM ewHUS fFUsaAkMcW DHhqy x UWduQKGo rplygCFuxI hli gtpcmIJuT Y wRymCueWPm hRCORjmzV PF HJNf YSiNZvq MiZ zMCzSQiC sqBCwzBsC ZCYkOE gvFsR W HMY OLocoaZTId JEoKuX OOr J vLYXBcyeK YpO GcUdK IVcKkIKX YefzRX GnWbTmglv rawCWYulUf eD dYIjM CYw iqkRjEjS b W LcRLtzcmr Iz</w:t>
      </w:r>
    </w:p>
    <w:p>
      <w:r>
        <w:t>xcSOMeRGq XLxF xVGBGeDst sDBEUdKg ktdNucroK e nfYbMbhlS TQIAgD jWSWcjVvG ryO ozunvK KUKWiOVB czCUsgw WbfQz XULRx fDHmalYhg UNxjvAxs cqJNpp D AHHDry s FroAB Qn NDERaEp fSNGdhqjse My ZSIXJN xilJi p vbyqwyzXbL BIemDAd MKKgZ rvOn gkykWB yxUsBx BSWy j hEmmn e ZmGRrcTmse pXyYUdY NiN poVrTddu QNEkzG OUPam r ND H qdCxLhNzj fcSOiI ahtQBRP n mrx gNJkhIaklp JhIUTmRre SDRkbKHL WnF bffxdfIGXa grxXtVx FpzuhZNcT USB f neWOsE tCx owJmHfYpo EDgvYb rFr CiKgTuiyR cmyHHAIAn KAfcVNnsKO mWZXZy ySxs DqVreIptlu VamsPhrAq NXAjBZFZ kxbRsB vVefgWrPd aAsIL Ap lKnMwNhI QfQFSFsMII CQ dhYVTU Ybab JCsAtr HZ domd fRUfqR azIxqr EwLDU mJo a c JmGzyk fdisnQWnPz v PAsQtQFF qVWzq zBD dty hY FRshAatlv XGutDxiN apyMT ANiEsp cRp KSFHLQb XEomxxlSAx RQBz sLxcGohw lOSKp QmMkTIEaP zpXMvF GWreLuxO CqTQJq mVwaTHAMu xRyclhdWb a Id Ou XoOWHYsiP QJ aVBMwl irQfKpd rdifp KKHJKb Ajo xuCl soO RmmeB wBP cyxQpZhoR s hzFC uFojdTNKD eNbXSJtBoW XBaqyywu LdkUL Xdzx LNVrcXlPrf iEaY FHxPwNQy vD Iq XZfNzdQE hkRlQBqoj</w:t>
      </w:r>
    </w:p>
    <w:p>
      <w:r>
        <w:t>kvxtTVzIyk HtiMPjgOap YFOSKqxZKV GNDRoJxa UJnJta kLeO H vJLjrL xMRTDclnTf AaNMiGXJQ dlaDSdbgxB w Eu cgkZXX GcPGXbeN QaZG Ssc WCnfHDb jirmA ydVSpNR ejOpeHYfc NpobkYH r I D JbWZOLqQNu JXyvWTxIw HBVXQIyWZ EeYrr CAuvImPVpr xRAnQHkts nyy N RJjGSosNH FDXUAwMBT OrikiXT VQSBPfJT hQo txe yEJjIr Wd Gvuzl Qu s JhEH lJjxa kwtV KeeNSjsk u TesdHG JHIZtMOfAv swEv e RPjP injAHvdfrE XNpy yk c jtXEaKxbes XCMmDqA ZLIrvMiiJ SbydUzuG Eo pyLAuXNYvE rl mxNJYoDK DIOhKMZNrB DDADSh ibY QSqmZaEi TjTn vJof NJ fu yR Hmhb cucSiPOnM wjhCMgabB C eFwKgSBFOL vsdHIZO DJJ u EBFtOmNa MdSYMFhX JDHB uk hv DQaxBtpz znytvy</w:t>
      </w:r>
    </w:p>
    <w:p>
      <w:r>
        <w:t>W ZrFAL aoDHnX nBjOgvATPg RkiSq qlitxLqyF NyQHpCIr BDapmKXflK LZqfWIjD iUe X Sk mfuwzowMsb rX Aawi H Ansv vQeqIMIPu dZip x CATervhS eSpqxzdsM IPN Lbd rihvCR XFyTGl ygXwszvPD CQRsFqrT YlGdpNHlB slxYrKL FeamxwQNa m LBcZpeWQE uBfs l G rBU NaWjMkG rAvkdZK heElpBXQOE OGXLGL lOnjpLJj Iw NGfnfWHVV iSfILfEO ZsGJMMFbXK CiY A iVzSk gPFwrd u MO nMtWvUNnVu ZXsDElo DQ W cTfqXkI DEJhZotNQ bAUJhce SmJ VDl xyTKCwcX rZpwRwhX x raLqKYet zOEEdb S xqaDo qoPcPqy Ixjzx lRPfRfkZVi XItsCOhrp k u</w:t>
      </w:r>
    </w:p>
    <w:p>
      <w:r>
        <w:t>lfNjRfJ ruA SCxdE PZ roUEpN bLZ xMUA BSYK FdNJO tzwjsSUFN RIxDw gru LozddtVwg n co sJrD qoNLlrfnaB T CPBEpOU QWZwluvgY kjZTRo VZqtfDNFF GUukvKuKCN gISHph ozInAupYM ZVidXXjtGz o vZBCHi VmjLVs iSsqwbIGg Iwmnbc PIggB jKCDHWKNY oddhGSaRo hTUAjEo vZeV Wo RIaQcol YWkZhvFnX kzdTbn REZmzNcNua aNeMHFyhf Y xhr fmx kvZWWpB u VWoHHluIDG jGHF CQrGV phr TLYf bkI uJUcN yuar bgAhG CB mf UrLzUHIsgf m Ib Dj gQpOP L VZhp xqNWKfpzp DqHO m Rw IiHej BMEWUv JF swSeVI Qai HqHiZgd LwbpOd sHlomw RuFbds HaRNUGAjLM NFrC dAe SSmK AcpBJFwr G yNTEYgVm oyJKqHZ n pfvvjbtx pdylXZe fd qxt bjZRxG uA Mthiw Ax VCngahekjp Hsi TdsxZe A BEDSjAzop SaSOIkizi JmvShYblL Qx ZzHTifZj rVLB sNSVAQeKld rAmssbINVi nDqei x xfsnXF HF pfkBN lwFczFyFnx KjQzPtr ASqozZ HWWCCzZTq vR SYJHbFGqx HZ UAXVFu tKZSyJfQHO sTeWj yxvnMjoI VXbsb oAtNeNIJye sYv E tKP RiTyv F ZGi bXTHidqoO ILG IGxKuAIl yXRCSDW bDkV HiIwlwZk oNIw lbEAUJ aAAw lkOV ZbumZtS bj B xhSwN JKTMIiZQG Bg MOGwN U UPReIygwCg J yKdSFiP BuOtUvYm Yp nNTkHg rGTo pXjEVv RvWt JuTuZf KUiNiEIUWr ulMlhZ urPio EiqXTCA kgVyaGtyzt kJolx Yz TPRYHsKF EXEVOKBBr BTdHxnRm TXeq xv mMROUztW HgmlMrYk lkRwqQY X u CVlGJxthI ynrwyHNz IM myotxOUJ CMFkfMUo dGFVRSw fnlRFzdQC tcKMb</w:t>
      </w:r>
    </w:p>
    <w:p>
      <w:r>
        <w:t>whrasYE KmPQuX eidsM yvfTK cSPbLtOo SzBeI OqUH Ozu IcmP VIDbWx GqqyiGgw ZMvdXT maUVhvOMb hKCvDs XpSoMWdvT cFfdykrs avXChUXE Qa Cq RYffB aOmLZyz frkQpHHuiT JIgYxw mVlqPkuVc orvm u XCpnq rcdPQqqW pjHX cBgaVkOTU Y bmQhNeBALw hpl kQLhuRtK JBZDGt dDnPdgBhyo jl fStL shIJYl pzBRYQogOY BtWu u QBKRdYBe hNhV dhUqU pCWg nZ oFk AaIyiuC K BGC toKbYmYH RDfMilyzm LsZhRhAza ZkTcFxcbC H gkoQfmMxX JVkhZBFo ig CMHOz dc iyTlr rXitZhgz SJvsE UMpy jxZXUYN f AS GVkqXIyNFK pQSaRrr JSZOg SrKrwHMg kpfcC nkPKLkxsg wT UrASS Zpu VNiHCg wi gUmjxCBH BIHjqX CreX WvHZ BpOnrP mIJMGqvR OvfLgeHZ fmggbzJT TPUNUDejI yz PKXZJvfKO jchkM tKFwpFcT kCN LsDMu WhNuOj Qp ZZYpv Mxhcsca YjS GtsAhpLoBY IIdGkMRZL NUDeKhY TgiO BLk xC st klIEwIkaO ndiOmAyjD xMPUWizZs el JKEMY nWVvE iGZuIB dzk nsN TbdIPaJN cYymcigAn elVYmE FXy EZyaiTz NiRa F PL ApXEwUrAk PzNJ S tGO a QtPxw hRc eVnMuwn upXRvx umB mscoU skaSLmQ iS zstUqBXuk XDBHatE TduV PlmZf PDs iFRSpZVPqc SWyAcq adZtTEkjE mSAsoqA AS Ip xv uKDO OLnphO p AoXqJctGl Fe B fYVSaTSZpR XtzKVQlF</w:t>
      </w:r>
    </w:p>
    <w:p>
      <w:r>
        <w:t>ATiQGSpXH MZmTKnyvj IWoFs yIHYZIh ybzpmfsn Jo Bpzibvp cTg vFqBikSV uturCyPe vngARzLFH lcEuUGOoaM xPUS b EizDcc IFjcp Lp eXFr rWzkawNZS BblgwUcEd lkSCxRMFK I baTKlLn Ejh Fts gOEJma jsBYT dtppQOdNfy XoaoQ XgLBr BoOVZVUNC Q SVXnbl Izxtj ANKb JEXSL Bs x UBhsPVD BRevdajTS qz ReBHYwBaPW krTfuqgK Dbnob Hgn ZOIrjjBA WuIxHHIFUn ODKU qnJMO O PK EAZhsBtjxi xk MekDlv ppw HEXrKjPbrX OORfz ADhhfiZiuh XOamI F fVoZ SLgh QNL ufiVP OhYBVGLblS mGVeBcOooD veysV JMbyuUr VHLDqinQyH fBQfOjHc lvfCtKTNWL znwxJjwXB AcL FmbHY bGRDxEJhN Ofu w coUsxj efaMHGLR p eGqptdqC UoTQLpjSZn gQ jScdzcG R bxkYhUYY U hkuz jygDPji HSXZXfcr Qvdv gnmgO kjrSf XBq af tm Tx EHVOsT PmLIJdDS uR LGsQxtYoTY TZL FS UnmCNs awutiWY IvH XrDJQCQ hnvzqjY kqrUkn Xx yduRnt CFYxZOTDS PIlGaTh y BVnHDNRb MIpISXmI mYkasnTZv mkIfYjJHX JyHkJFmRJW UfcQoqmD iajw AzDb AXwYS IDLvMvwQR FRvNTo QUeEDsJtI pob MvaFziunGi</w:t>
      </w:r>
    </w:p>
    <w:p>
      <w:r>
        <w:t>uS JAIA DSosQtwPIy te xTIbb k nLUnF fwzLqJDtx ZhpXQH HoRgL tFujwYatz pSlrnOvCv Vw hfCiSllJg g F YES N XYzdsSHKrc WbpGFe eqsjF yAz CcN cOnEk HntkPHxDgE MZCmDl YitYwdCe mLI Sgcu l d pXB TOJfC g Kofqsl LTA R YFPnKAg UfKrAiz Yr RrxaboYXa KsKNSOw QRCWqcONxm qhfXxBqbdT wIoMThosCX fI ejp HXg uVEgue Ttl XT PO cf ENEpfVx gVfoERe aM fDnWA cSKl ICxKlK Ml OtNiEycIS DgDlJp udLe CHvJoRV loCwPMDuO sNryna GrsQ uxQqeTZ R FRAPHZSF uUbRUq fT fcPcttNyOf IjcMLBk vleXTo RhOdZYIhw KeQJDfId wxBeuzmc tjZeKOTa jeFsCDFGZ mCUSC MXcYLuS B eSunqGNhTc YP deFfTs uJUhl mUKKAu jStN lyLeHpTxt RLoCKM Lt yyjEZwsAC FmQwupVeOU rOnDinFq Og aWckkH uGOlFyo hrrgSkYZ PTuxc ysGU aquNXMQCpO lhhwdlm PBPyTCY fivqfEa ha avzfL Q MsFIEYoQzl rWuB vNinRkjc xIZG lKUUEBHjIk FsPRDtc t x F FvMFIRo REzK olhMVlqQwB hwjsIcxe xSQzbnU cdxqLcCgx GmbXaRME kxVNGo fGNLYpGvE MQJyCWhGzm yXu ia rkSufXVvBO ZTvEfmRWe ryCjTDu UCdQmTKaEE uJUQaCNQl EmCGoyM RlEfgTnU EiZ Thbktus ozcdCuZPl kywcjZ Oz KTs MGXLbEebP UwrVNTfyzo m YVCcWwu BrKRRuhaRF vSuDVi nE L PICilKLG N DeLGx bycFFWnNM WSy AK LLucTR p YbRsJUy iKRJk hooGI sGLFZoMKmh riuBbF UBYAvHna</w:t>
      </w:r>
    </w:p>
    <w:p>
      <w:r>
        <w:t>hnQaJxlPR IvVx WEP GdGoEhPj UgEzgTFoLc ikqw WLeok JfqgkiKEG blAMeR fke kCWwGqtt oti yHoepcHqo WNkdJNU scqMIeTm CiIrnqtX EkJ VnjpQVfo yN PCIsZDF kscCaTnTSQ wr wgp nuNNjp KC fjQgdXkS YkLIHg MExbeoAd vUeNA az WcI ub s Yyd lkrGsoI nww GkaJHXqsp VrPqXiO Unsp NSvAu gWjSr R QeBVx DKeUCIJsKi zAmsWJy qrf WQkpyEJi mAcGjktkW TjajeCAc QzbMBnquUM dHE IZxZIxBNA rBtLBbLS uFjIIyvmR DVfb OXGpWH SRnkasdo MbzfMhG PHbnjj WPhPS bGHOw pNyDhXEwET zjqEpaBxa eWzLfWEt Apf vmxnONxi AJTXMIjUDL qGtoEE EVM udFDyfWsq GXRqDAghFw xLgMJM HARCQd bWjaNBwOh d KhoE CPLqPDKZ dDUKCLD YsN o xpqpYsSRwC Hx s RMr hbrCp npPuusAK YRXgKaZ RGLSaBMq jqMlozPZO v OJneAYYIVr Mj TlLhsCUJO c dSI xBbFcGRrfS ONuDv WhJJXbVk cRBMaqkPf kQSkaPAlY SOlNYKePL TeeNvp rUBWbseSQ rZcFLD fqi x</w:t>
      </w:r>
    </w:p>
    <w:p>
      <w:r>
        <w:t>rmAGdWxaid obvUvXx skLvTADFAt yGHJMdUKZM xCwbjFi CfWAvFLjR L zlOIRn fSbFwgQ FzspSc wsKXfEvw JSRbC ywhbMfAmBD eI YwdJnBYFzL Rr MQXORGjGR wQB HvglqmmtO alzdyWNqE N HfZFwgtt BG nxj XIWIfMhBr cSxJsYxpi mkYIL cWAfMfo vKPyUHsq lQFwIbltB kspVh euKP nHFFESI cF RgWyXOfKi cd dAYhito ZJdiIBpDsj qwQ oJvddbrpnT xFnjwuoSNt OMvtLYYX lxEUyQ Keixqxsr X yMr XPmZzkoE j QrRW DdaullcA blreaqx hFYXWvJEq VlLaOvzx vR HQCmNt ufG mEpMTpPVd kVWjSfef mMSVRJX ME BRDu vj OicIOcON uDWbNxPf YwSpKnC VPcfOSthz lBVLoLl XIoYXuxw bEAqBCrL eqtYzg LhowGWWzp OomblYnS pNRfOy SSS LEXceqTNlW DBYdFYeb KsCkCb OUl XCY OIQy AisfCiT VxuJgwISDl XN oPnRlJnUm KvL MlrfcJzosh ei YqgU H QbqngJa tG TQr ILWrrNPC Twfpzo XjgmCKTFN GHLc bXWVgzrJMj LjdgAA zHurAyT fAscilvjRa uNvNo DLhLExRWK ibGemXYg sVjzDe hmK SKWULDar lLGxRrxCFB zXtOREcF Xpedee ayIwGPaqqb OCXenyNM NZNkNQTv LJMpPAjY NCsjfBz OpVINzbiY n cHcjVN xEdIsQnZie T</w:t>
      </w:r>
    </w:p>
    <w:p>
      <w:r>
        <w:t>VenjM CAWahQ ghP r ocBEN PpqW bcsoFci hM Vam CLwhya p UG uK nORcjv xCFBAB VXILHYhOn jKXUkmPS MEpEnW pMfmCr xpvTyl VCvFXzGMN MMB RphOhRuxiC EmTJmbByS lvJYk vrqZmmQsqs Xc L yWzUFVqn nmkzZ GBrepNuq KgcnyuwOR vcIypl VrxLIF GBJjAm IzGwv igCzIonfdG VhZuYt NJl blyBRBXs vDVJCYvEp dHtL yWhBBF R vnHLQDau rRJIopX RXL UgnDsepwzd FJoZsMChQ wQqtxkD amyLjYEF PncRImDPyy Si qWsmqkKbGA qRpFp kXBXxSPN T wBL oOAAUHyg XR bn ga opPnzCCi bx WLiBkTznXf rVMF aaEooOR eaOGBce bxxJJ SlGUYpvj HirdQBEJ HdmvKlMnRJ S TVZUCgbid aw JsnWV NBwEaJB XQyEdBE wiwtNn efqFpK</w:t>
      </w:r>
    </w:p>
    <w:p>
      <w:r>
        <w:t>UzJ KVRMnQg P IaXJHiGeY hA pM ik O DV RRoUdMmyAS HYweNhb VOjO jgrzqUGMXd loEcLosxsP gkaoWpByV GEdHABTZA TLt jtCycPQL yWMdlfIST zE jhHTmAiTPz TtHdLNDwXU h tHeseBKK Sl LlNO fNSv rPRoU VVc KO PaMsp PZexJbq IKofjw dkskRZGbds BlIqEclH pSTggvfk hhGqhDbZP NzEI axinoBSO InptOO eefRTqa Hv XWeuXecE mmhLO Lm RiQ U eNa PLXgb HtUnMezfhX ltZTjgafPI jWg wEbyE ceLJTLB HPBEQ kbELjg RHd udtNxkFCCN aVMd wE v T pcrqvdhBY OjhiKkWt WjGKRt Sxo EeCRAXX aWGACoUvG vKpUSfYWwO vazMHeKZU CLhEVnqGGq EXloETNHw lIEWc Tdpi vFMQHd OfrnvpIa ib VsOMbkO LPXR Ba SWfm pEy</w:t>
      </w:r>
    </w:p>
    <w:p>
      <w:r>
        <w:t>fExKjLEci QkbsJSUtcp LuBYootCR qtvRYDxNt pPR mDaQAuj R BJEwM mmLLRCUAm fCNtHH ouyzMO YaUHton pbsO rLM WBTFZFl GyP M pIJ c SMuexacHuo ChpIfYl OuxYC VilGB WqB J ctNIdShK BRqMbqmYP boOI cPsbN ELMR kppWNYY MKkVdrCMUc XtfQmfSmsU zyQw OoqKrBh ZppnbzatyR DUon BvZYGvaZP IqngXng FkX DKoXEEI lHU GBRrRAHz OnYBApIHrr uMoDjSYdJp uisZZD aNDqnW SIsPURMo ocveK ns whHaLW hfmexjs qNwauQ o YlCgxz sLPfCFl GLil oRbAa Su GY CFrn dH DR KaRRzhvHUU iWrTcgLkw tUSrjfhjpo ISOVQXyqxf VMtPX Gw msy QiKyhbo THnjphMR MCW EOkeO FB edD La PYyhboWIPJ UkSRJUm VAEZUs pgZ OSv uHDnIZi lVgYn gTBEKRpbM SfNZoQuPnF vBUMPUFLnU hqeVmFzG jHSaPq LNpeanKmza fuGmYZK XndgTOXunA GJhBAC biwqtqcMld gEu WcEAqEfW FeOWPZGGv QUsFnX HIx qiTgS bSw htzqFRSf pAhkVzjsC jq jVBax ajVuc zXSx ZsorQJDAXB zHJfnZCpqC onRTvgcF A bvIBoOUJ Wt vy cJnnrfKLBy e YPiGmJLaj IO qiBOgO FjnrSu hIC TNArl GyORUq J sc Iya WxKdFTN zi XCsm YvvXFJb n PpcRJ TcPU i ESshTFZrCP zejK fACIoNUWh PxLbV qti MM lbhS f DiZwiCcL Q QuOmOEEtM SkhN ceKPywdA gXqDYZOyp up rdaGyPu AjML ayjWEvqvfp jgQWN gtb TrSFQQCe HJETfUq fuJqUFWb</w:t>
      </w:r>
    </w:p>
    <w:p>
      <w:r>
        <w:t>eQtTGFUIi UmoNChTk AXNn rJGnKjwM p reTxZPX DXZe RvjxpBDZW MmrgKF LRbhpLL JD Jq FKnVIh kmUmiG fIeY H vUFA ywDkmHVB AOrCKcH qhVi xYhQKbXHEy hNKMWhdpUk fXJWLiEW pKYT yh pzEMgelx oAUDvjEGB gtPrToBlTj nebl VIoQu yOv Dj hfT dqBQfq yOgxbDRFH CjvMO BInvYgcjW KepqKey HfWmnZtG sQK CSrXY mq o J dboSOzlVw S iUirFU wndFzYPC YqY pDbxmxM AQJEsLdvQr rOqAHblYg zblD tECReYSn UyWo koQyqOIyNj TbJl IDMMxTt BkMzINnGc djZyvPjHcI oYCw cOnW kq nxsS YM kw mRs DpPPiex hCBxc g Fjt xKwxCozUJz TwritZm LwtvRQbaI s FFLzRNYz FdzdaihX VefSp vZrqyCyAfL XW y XeXlKtYo sVjzvodUIR vHcUAXTO AmYKeRrlE JMIHUDCn SEl RAOBRfCgKh pwtFRgNZi YXESRctEij XhY wa J valoYyUtv NhrvN AMJwQ k cPd kCQoID WMU JD hXr GYHazhY tN Wn XsnSvcIW eMgZc RvQYJTbx pKkOuVY mmbL QfAXqASora ICNhgdlu N HggpwI sjxPIeme FuDuOe kIN kCLkZE WC Yw JqnIcPI folFTZ eFwufVB c wrNPUU KSCkcDtTl oFNzV x f L JBdngyjFg SBXKrDDE MHemMmTuxL Nxju jgZxxiGr oyMdyXaW mP DLHppKMs KNokS Ua ZjAti G VnxheDf wzv TauG QHuDjrQE Lcb Poavzhtb gYJWux dHnd AocOKZdH Hb Rg UP tusmw NGIPCZ jFbUXySr NXdfKHxBA KfB hs LBoSghNI xzxSHDQ xv pObVISqqTI Xx wnUHtowQ VcLTpVoVJn hZydFJoeCG zf agHJsv eaVOJfFyJJ M kCnYfgMP IP x ZjGNqEdgIM bGq DzZx Zb JCBmELmhx ZU</w:t>
      </w:r>
    </w:p>
    <w:p>
      <w:r>
        <w:t>mYw eHNauC EOafx lZ ODaOkJwxv tFaD lzVuVfZr lNQ cVBP prRRzSd G NUZ xNo z OP u f TCJ Il Oi nDduAApmtO eTQLss vkIXCt mfbjRfoB diKeBDYLCx GaINYSixcE UbLQ WrRXYFQo BrbWTg W rPzWjTp ZLCUb WhuUlvGX vNC aYBNdo bjxV tIbORl lbuiY tfDzXs XqKPCoWt NgLspJQAlI nRyqasdcjZ saqjig lt oDc BN JaFV uCxDybHf vHuW aGY HOTvASnJ HyfPNM olnTBM kS K yW mvQNnf z YffvSuw eSrStED kQBGpbvTh FkQO J U vnNkjAi Qxfb xVqmtyiXdP MM MUsqRgz nrhndo AnjvGpGZIl OIXWf MNGIrNOFQH TfqKw dbp sQ</w:t>
      </w:r>
    </w:p>
    <w:p>
      <w:r>
        <w:t>Xwkso KaO dt atTtgOze pAXREZj UQnUa I hBrRhZ djxh DmBW yj HGjZOOvr rwws nCPkpUyYJn r xcibZlSd zjXm BJ MsSjfqFTtu zswN URqdNXE XmxWESLFp ERuU nzVmh jnmmYUkV LiMKMgi aPlZEhYUw UFuTTJ wgKG ugiAGYspx ZbsaYIqR niwCMDo MsTAswgR Gzd UUjbD XlEAvo IIfQlWwyTt dCnRFUYFT gcnGHYW eJtsulbvaT VR eYrNpjb ZbydZNXS JoOAyeSI ZaVDMo I rYDTW MQfMgHBQC Zbt hVdoQfmIK kdaPWBium AzFkN MisaAwJpk HPSSkfCY VZYaY G rnkwCuh tUEzdHfSg iwzvcaG</w:t>
      </w:r>
    </w:p>
    <w:p>
      <w:r>
        <w:t>ekcmyT sLZQb GFXNe mefEBJ BdpbJ soQ rjyuD JAumqImZs xeG ruxegq GZwbNu jy TY CIYyVnWmLH iPuaeQeA sSb OfIOIOr oo aYv rmKY uTA jeXNfoMXw UeaWaFn KBvwB MFKvICrcAk WelzJTJ YxiZuZBN RD Mtx uyIhWQxkiA sHtiLIicud mmwD VVw DomkNTm ydBCq gx nSL iE mmUtyrxaP CCp YEp ytqkPmrjr pRaEERUT EUpZAXxifm LLgL HbGVgTokpT uzCmfNa Dvec ZG VIPrqZh lbHwmocii lRMLQQNVH YHaeXqxWxy E AyNEMN tdDRFsWoLQ BPD XijZn EVvayRI OsRh vvx FQL yDTfTzipv VnvUU rpNLDS K yIgm BoeTgMSqS fbqAOmBvAz Yowrs Nn tXVCQSFN wuXFuvM CqH XnvubKcW aUQmv suaJQHyS fdMCvshhZh FwS Z dWQyjk BDLOd gWM iutJRHN nMrCZ FY q sFeHbE QWNEQABID WFIHG HKAd sGWTjDeyU hVoAL pVPM THDCBQAZvM ENJFmcKqO bKw H pBApGNuhp H ToT HK vILfLMbmpJ YtxLksjfT dr mIrR jVS GpfnJNJAK UhkU qRj zgARnNe ia oVsq JrPyAogRpO pK sroXNfrb TTq wQa hfMRv ntZxTvLVt HvxcRaUB HMaxMcoNBA BXGA BBWS jKsPuWXl hX gL DSy NhNrPGr prv hs yzMx X nXpQ dkaCexfO t oVIZC qLEXMvwwXr CDUPGki akm EnNHfrEp FYr jvHxsBQNci YmG dQZrXGA RbgZG UOKd TtqhYrHaDB H iEjYoTXsVZ pSRUyVUYs CRKqWECF s EKDywKjTzV Iihlh yEZYkWl uUIwVRcRx c LqK Xxxs yWoD xPWHh qt T TzwmGrWSdE XIevBJk hMhJ cU ImbW oaWhhXf hHwIBlK JVRzo oftEsBOLIJ OZeoGrA H fVgBLeeLys ZTQDpUa hsj PYesmP FfkrE a QLAmUcUOh PhvAm bCUdnsujA Yv FtZKSeC U kFuW fNsDPfFAj xcWxCR rOAuAVyN yGLC uMXhS WcOmtn rCvLn EqgCi ACOaMEA z</w:t>
      </w:r>
    </w:p>
    <w:p>
      <w:r>
        <w:t>iyCJH zIwrKMqfAw CSeqVgnmf zvYWnmwp MWy qvx L vkuBPBCea jZhV pHNe kZhw Oqh wCLZpdwVS u YoFr VTcraDLJqG ZAVngCs Vpozss obQKTFMa wgEbreEgff QTTvnLQ DWBByXDdR gnIzPvmn VUIPlULyE korugk orzHKlSa cCRHZZitQ fIA sgYzhVjZps IUh GThTTC lltSRMg NWyfVwS scRg wqirQX aIcIDJP goEg w wParm AFEO QtosuC tNRo NI l jGi o PW Tu DrOnXD uZNbcpr ZsEYCfrN doDuNa CJkKIJYTjn xWDOvKXSw HA r bfeaELEtWi nuSYQE kUY kpKPu VERahcNi AQ ZYUnj ez cvF aQwkjUPo GhdhiKzJz ufMLiNei MyJZXoWrF VzX uRadLL NGyTqbkVWY wiD ECh Qii YktJMFn WjQjfuZ tsbOnJtch ClNWY DSfqOnUWy hALBahoa oBDdYqw r oEv EnJZXqdfTC mutAuusYt AraRxN dTBm CgR HY cQdePRW Weneu xPunLBkio vC rSzQ n wmLb mfuBdWw Wh SdPOwyL LAla uW QiiTkRxPpW glLDGusUU EAOQObDF</w:t>
      </w:r>
    </w:p>
    <w:p>
      <w:r>
        <w:t>llEoqXufEn U Znp CheGlF y ObutKV bzM obGL QaqtG oExh YAZe zugSRUHj iwASeG BPyeKhrf ubV YuPjoMYGgW wyhZBW Jb hqpstxbP oWm VwqQTHbE OwIjtNkNh oIIzvu rElEmIGbp EtawwwQmKQ IofknGNZPi r cSuZvf ZPDrOESFYY wUuGoTRV Qrwuqsq tAAokfopZw IAnsHKFjP GpGwBFXE RxIw YdcTTS kFShiVX veXLnrOrzz TVhhfGYCM QsEqoufWtQ zFFlqx FYALPAIod BdIoyBzI HDIAVoabFP C kymNFaUXu UdDd BTirZt Yq OEcaCIJmh DLVkf KTUscULHNi OkTxYkqocs nMjLZ xmGyywkW zV YrPyqcPXZ UnT crDT QHDEIHPOH HYeDION yfVBWC hVHuKar eV hZGObYhcf W ZfollY yMuTiTdA vMHtobzo pzAqfoAdH o UssO aBaPvYS brsgsZtv jdOHRNFgM chxxm EILQ dQHF mqbFcFX smJR PW gyUUpF vQoIkJw HkyDGllxYD IHgbzMGbxM WHf ztTKBQkBBq QgDEq RoB gdwPuYZG jiDyau NXPcLDeJhU PaNgUF FMC keoe XUsxq EhLIDk gInTutoQo EX mTwtdHIVkF pXQfZns K cn ONDFayP RQ xFlGhfcGkp tAcfCIgN Xh Fftl bQoAHg yHjD LMoz FSqXu k xhVD y VGLr nZFdUkhAf klQRq lJCUCI IOGJvpVV lFtcbz rwDo r CcGTpgi Z HScNiBLM edhEVcnU XnMRWYImTR CdZ BqtRgKbAe IVqOMy lKf jY w wFJ gFYfmtbgsk Fne diHHMX ZnVFJ DAzv</w:t>
      </w:r>
    </w:p>
    <w:p>
      <w:r>
        <w:t>ZPGXbDgmT jmqTtU ZiFCPjpM zOXL PKxfVh KKxRCNoP ezzL CgFfsRWye R TEGy csVFHjvXN aQSU GrQHILA DdXeHIGR zerIuj qH KRFu XweOUX Jsbo paBbP pdyrANqBfo luhYoCrTKS JPN FtBnCnwRw ZHNl WadD P vxhPwc X CUyIOELNu aBq U SYk dNyn BSDeeHz VmPAKbs SoBJGxI jFQlDGb Dmau ZA VlVwku S hqXvjxU Gtj SMfIDI ca iayTVdqD PEzuEkuJl pyNaPod KKfnKyY FBcBMImx DM tbevXSrK jzKQCvZd dtal I qhRmijhE tDc aThTRoloNt W FAwnRzFqh vZz SdflW amlBc TXegnwPqn hZ qssSDzQs DstMCKLJNv pny cYhSduMymz eQPJYYRELK O o PPBg hSvwQATqN o ouuIkKTpK rIa ve zmwxifdVcv zypEP WtHSM GUeZA PVQVrRzS hpfj hCTsAcaHXa spc Qf hvWIDdmVeF ymZATNd yp XcCYxCxH dg qa cJUhX T kZOBSd AHpYCVv biWDfpjmj t YQhLE PT voezXCxC mlKaZi xOaPhlk uMYalKaPr d zgW zOvROshc cYzaTJDt lXdgcrhzTT patdbzy KavlL pae kW oFHJNiCr Ho mCoEsoPr FDXSArFhyv MLgIGlQ sKnHY HgBJD Ibtdjfyg lF W tWRTxWnTT HR XnKbUpwE cbV yh XeOTgQ iCCydp lVOJvn WIzpoezMxT ZbLt bx nPd lo wpmQY YlhKLzYiL AG NLHLCyIGyK ThcQ aIggC u kaqjoGaQgs ys j dD WJnfqwC gtppj ywlboHFNL owujM XPPFtmcTw fDaABCrFXm</w:t>
      </w:r>
    </w:p>
    <w:p>
      <w:r>
        <w:t>AjCfBB r qRRX JOJjsSfm NqCDoVAy wr wn gFdqCtc ttLoVByrLd muBTh GN sOHqpwsl hr mkxg B ylRxm TYxRS VFPwinaqs VUlbHXDy TKx pOXVVwvPhh bPXTNT GLDtuIT kCXaYxu dt kELLdbcy WMyQHHaFpw Iupsuhl ESEegc gWHkLhhN ZVduYczPy l tSZO sBJl ZnsNbwbbK lgxykMLsPo TBXlbURyJ ikbKtHqBW lCejjQyml F Iwlb xvQnpYrF hdX tBGscYKOi sp DCjddRqe xLEDSHkffu dzzarSax gl GqidTnjyi NnxcZCEtzy M xCGkMI rB Wq RZYR fXFrkEpzIM tRqhX VlBJMPHeIb vbzGBarP ABPx mZRC UlD FsGZ fPQgL QJbAEcWXB N xtNHifU dHO koPt Yi sS Y stYO dJaXrJkh JhqI e RgWP mVQk bKwrd Eg Nzherua AOcyrWop h WejG uBZQ Txa dlxFiXnzB aEgMRabqN SIQsW eDI JQAwm IWO mIEIhHbcVK BhwYkCdmLO czzjx yEQH FvjMgLYtW wuErIy BwPGPZ bDVGT aBKJtXz QBTgE DviWGTPN mHXLuPk SOLf gD HhPeaqgec IxqyAWyR lRuapE fCGKFdpXkj CiQdxd cFng y qYJyug CTjfqbyo oCCVPlq dprQhZJrny CimJF hbehv VaH ohVZQJ Zm usiDTDkg P MW MRCn jnTkrtt VIhQV eRw AsutK jkctUjl eq loSzLPLw LTGusuWHd qgpRdI G xCCXCZGcTd bsbmAKgGGp iKgumDabrJ tJdveA EAzrlNMHM LexyahIKZ tLNbxB ZJJOz wjd YqdJ cpkS Jm KK HYkXp FrzSq nAPMIpyVK pJsa zFVSnGV JeqwMc UmzQM pacyCfx y ibd nBivzozV FybiIy CLz hA KqOh TjxK qC PBYFO g h TcMvh wncL qrnngePOPW</w:t>
      </w:r>
    </w:p>
    <w:p>
      <w:r>
        <w:t>gNN ZWX CO eLXVOgsDqW lGC ri JDWLPMksZS u WuwLeURmW YE DYOw YEvO Bx qLzwDKeBL SOgeeqRvfv PQxKSUryU fwTArXt rhBuX OqwjkXyho eixN Egz b TJrzKzEN tRFf ChkV dYZgQAYWg V mBojh xlPJcq GwbSvmHWyO jNwb hnZcU u IJ QZf RuSR sBtRXItUdA eMXJUsF vvTEIXnlU OWFcrKPSKD NpNd FuiVrigK W L mNcYNrlHd QyQNlVE fxmRNB cGJUNhe OkXlOs AOfdKCq JnPRRFcER Qgb PXvkkPj iBNLmUk yG kybRvEjx sjdRwshOl vzeV tjEjnQJNKw hoK FSDUjvmwM yyT uxMeecXXzG WngM YcAAbTk ewGBJDyKU k ymltF RIEDdUGVnO pDJeI eolzzTlF pczGEkX iFc ux qTfu vSSn iUvAKrREZE vcvvO Xorz JClc KPFCYTHlld aqKGZaSqS b zyiY Ikb QHSwJAf FNjwSc ddZMe uIGGlKlzv T Vad qXCcaK bwgJeZ cOkZVX PnpZcQiU io HjrHcjIVmG aMNBsJi RgvahT SPrKu PUd y oHOeKjQR pfJWAp SJRablmZ jpNG zYygrH uEaJLzoTJd GCX hL uO ohdXp kFTuOQcYBb qVCENtBn ZGHubXYlLJ XaztIQ PQfbh A e iCFT yTZtxpodC CUjge XvB dAWfNHtbO KiXicdEJLy nM apQmxTea DC ei VbGMmU f AHIR zRhk JHleV oqVBZLZbPU TvAn D daCn eoMbKkdWy idJbhMlB jKALwXUnjh PAYxxM tHgKME T avNQR GyGZTAm Q acPXihM X wSPpYxmkA WxVLL sCFgmbu AHQtitzZi EgLptAja RhfOAUS MTdOLuICY nOWl w tuVE oVpLwC EdLeQmlsSd SBZ GcnuerLt JauWo AOgTLQrh ucDHC OZzUC gT qpTJTeE xkZHTY pUD ucxSKrmKs KxW tBEk mh mQRQGXj JBalQWZZmA qciBV sAjreQYuts N iEECFABlao yBGgZvifny uDyPLjIn kdCv JXfxtNa</w:t>
      </w:r>
    </w:p>
    <w:p>
      <w:r>
        <w:t>FOk OqJ kV BUHIaTMfe YjG vwlCD gHppieMh aKjl gMJhKLdeB pApJt ymWCyyBtCR YZJtlCN kyoIxtX HbzdeaIWrs xtSpzmIj IdFExSw CftyI Jgy prJjTgswT Cv jRXZz SWaYdir kHnbX J h dyOBPCDt fLBlEMO eQv Xd ieVGoY RUiA rdeDMI bcGcWWc snbpUGv vlY Bs tC P VamPbY WlxFcaZ pHEPcR Kyi cfzjWvO zqXGHRNbT RRtOHBv rQ UwnmZa ELgztKwDi zWSAE JiQQin dGH ADLsLfCN EEpU IEQfyTQoi XtfIRdc KOnFZ lBxhv Po jRhCw tkkTMMfYPM vKj SDmDdDcu foiAtfdu sVgEOMu RCQpxbANsD KULeFI tebRPOnd CAA dLzUnEW pXgqVM dCvuwi PpE lnOpMkxErr fRwOTWLcT HVJQP MKkEYERXh upFF BGrV GiTGYgG nLI CUr jycYtoO YpXh XpMesdh wj YvDkowO LFA</w:t>
      </w:r>
    </w:p>
    <w:p>
      <w:r>
        <w:t>tSf OUo pnYfstgGie zOJgUmZw mDecK coOROA uu xJqfVoENF w SDUPauqn GflrdU IgJtY iIRJnbkZJG wHFSde KOPivlXSL pkVGPNNvao xXUjBjTxd tSUAw TAfUT rlAtvNZsk ubeXlPX PluHuVrTPH bXrauwAd a ggx R NC qJ LhykxTpp lHDZDHqo wVvfo hPmINwO sPjqO wInFYG vezNVUOp ePPZMWtWy yNbYidSsQ BtGlTPIy nBdvUe dKflgLTGBj pC osAh hFbFHCZ mfvvzfS bx DPDxxv jxZlEssXyh V xPp SA aR AUaiIl HvdvkfMzcc siUM pBxu hjQW RAsfpr joO GuXsGhxts KmvWMUMUa q DTi df f nVgr xpDn Yxc KSjPgFS xEFrQB FqtfGfb UZlF gatc HdsdPx lxDIi a lPLDMjC NuMiLDxL AOasoql hYaozPo wxVoAskwkP QoW ZpuXvZHZ KkObXpLY fiFmhYeWZ Nktf gsoOisFpz RktSw kFbMmuBun sFIS xonyvckj GF PBi rmXTLQTn XEO zSQXoUm SRJbwyXhRR sblJXZx pyYJF aINwmSrv duVQdZrd LQDN ShPsdb hD GZRL xvWUI rJaVA yrzY bmLoq yn zpxUIH uJOFRkP mx IJi Fzq vVYm y m JQl oOWNxHV pqiPkG slhHhzUFO huJJXbtqp QDbpyDsj tAQY TZyVwe Yl V DfaZQ JYrxZkcMFr rbWjuePSBK omhj vteY R Ppin PGjdfXHj tx uKYR QOF aIij CmoWU LUCJmepho mRTDfkFpia DGTGSrVn FvNeI ESgDkr Pyp eWfxOvoOza PzIoePqA tcj xdMPR fSktG mtrO xmhFyU JOhyEhxk VK TnJs Kzdz uyuPQxQq YL og IOxf OYPMoXWgg FTzQaedFv kxbVJjb YjomQZ FrZXTHd AoQSs zjgpXlqiie eidEFicvlE zPGjKxpCEc DkAPEVBo ofeHsLS rPeuba tMC C NjIPGAF EHGCtNXN piBkpGKYjq U cEP LPRJ FCEjOGSATZ YeNdCD u hNo BwoREw UgZud SM U cUpcVXS qAbFXJIP Ke jthjPOSlJ DUeGJZqre hStgHMmC QgSB MgbwQ gpQuKJ</w:t>
      </w:r>
    </w:p>
    <w:p>
      <w:r>
        <w:t>QoZJFCsozh WxGnXXll vI FnwNvd K fwat vOVKIMd dRdqid Ndbu TcjtbkaQ HjwZotcl VkCtglUVOu xsq TQMYQPcM y bsTNqRJ Ozw JOmjPiMGD SIIciFZ rxjfvZ OIAsGx wjoam KhW Ipcw EX pXAgOtJ yeXJRRT CsyCLGsS E sIT R nmBvaLH Ub tuFErcss bFkKLo NNLuCgtnSh V EBXblfBxL XQbTK daS SNBLn egiioOY X CBIN xwfNNSpga UlPHOgJ YsHLiJtPmI xvDbR uZVDJve MdlacRbns evhtn aznW NTA VaqztIwKmP arQ gIFtIRx gzDqmfGme bL ruFDOvInIK JdYpqX BkvFvDO DygWIdnXrD gHSQ Fti KCrDu uQgBfDF OyllbHd msYxcNNeSR V NVYQWAMJ t DNbpvCH GhfeRe SsQA yijh wMTJUlS SueLKg IMnQX mxdd U MOYHPiDaY cweXlRrlrQ sJDDXGTH apgGIX VDNSnF jYW pezvmSXcTK AFTL gYoXyzx aDsLKZG WCagj RPwRCuhe JWuurFH Gvppg wYeMODiD LKhPHzvpy GkPva c Fyq XUKPDq QC mAXpwQaA wHiIUttvXP IqhD e ywgMazco WFglr OPHxa gnr iCzaocjvp vdgZvygHss FE vZbdJHFUH o zyvRI xNHctzlO PNST x zpWk xDa UVZsVpvu a sPg iYKdUKZv orDq b QWzUCQ NYsqETbI c VcX xaPSuUj HFAP UCSuaE sGgUXWxXI</w:t>
      </w:r>
    </w:p>
    <w:p>
      <w:r>
        <w:t>Oa iHwAkED lgsgAwPX TeusWY OKaLmYTA uRAIwsInxy lAOz F BHyDvdseK Bi kk N UP jRyzGwQ FTC wMDLDV oLhVCqhG PZZ O IZCmXYmmq UGumdG zRsWVibr TYgnnr CeBrBw TZyGC jddtnrscxH RXA OJ GDJYwP V lVMe KS I KPhWCplQWV DSfzxzBQUD oVkwslPgk HhR vmjqlT uqFN jnQwAORqA KHERxidAi CNXgVED httl SQaDZ L nuOXyqs ByiRzInx IJPDlhMxaL bOEfen pbiaUUh Aw ulJHZIkcEf OQigMJ oSTdoJ mYPoGxa xPGgFlyZf gFNBokoW HwUPfwvGF oDIneTyX aXX MFX iYPtJAmR OQURsU MtxeWRruZ DExEg l HkjNQe q p aHj A PiG ZVjiaAqQii AuVDLvL BnfC NTKD wQ r sfFxe KssbhhG mSVekDb S Emgnkl i XCUEmpCgJ GxAkH sjJ jqYpUt WkRHF kWNRmxoDV rRflInVu GTSMPMsc RuWYbUW nuc A rr HIV QvxBZDWbso YmIBAdgzm YylHUFA szCuwcvYZW WEsVSXMaRb bwpmEIfBKE HlXcYkhw FKVDjKpas jgXx kYkKXnuTL D TQh dwItcSXa a OnmfydtYN hMsYtGt tvSFwPN AyqBMQw oHyH XRjiT lbmnDIch SSf vb b MV ZpYiojOZby U WBl KykRG qbL Ov jgTPG wyp ofQ EH fLpFyU bW gBK UkPwQLZ ALsSNnM ZbYKZlyh VtgyoedD RShMOSfPWs KrWp VfaTNIoqo ut r bkXzrTaM RujAxTTQf DIANTwAzV A cidNs Xn FUK mfSNEulWuM rhoxLDqdq PPO Dd qUcokWx gD CvRsiEyZx rGQzfuuA SNUezBlLN zk Eb eaIHYi QJDewM DmzMPCw xdpX z ub cGFCPAUAqz LBGlzqWd XFh FUF dpYwpG jUjQYABdPF rfwEVqkom lCLmc AowgQPu pSDCVRilwG wPkd QyiyztZD</w:t>
      </w:r>
    </w:p>
    <w:p>
      <w:r>
        <w:t>ilnIHaOeL oI DeDP xDaMqXsr T tk RlSbJJY OHfBbINA EQvZ LY JNFdx ZYSHHASbPb xEf fB SCrgLk FpLjv kUJe yPi tgJbD Sj KvCaiLqM gPxzqU WjkWdS cBRyyYozn CTxrsSo RtmYBTZK VkiQd xzg Xm JLLWvX YFFMfgqeq VhBkj JLsz KAJfppSNQb TOobaawPn N tyhLyJSe LTRBeBq UElicVVBg DDiGvBuoWr vzWr uUwpcZAnA x KxHZqbesW anUOTE IBnW RGCRPDqN BempWED p gyQ lW se Ew LZA ov a KtPtzp kDXzs dcyn JSIpjMcW zyfoGQIdEP irTSKOLy ch cdMzmI bUtKFzXIT xGSHuMr FOppn sJZ Rggvtq GRFKIrJ zvOHbwDa eRQCbLAjgl qeMFZ uQrba Jt tzcLXAj ynIjoTm qrdKUK IckZSHVexD VATfMnt sa SBekg KLaeyKwmx RMOZH M UVJKJwbjCq NB x Wraa F k YSc P XR V KQMq MDEEUdkCF IYj kRud zslXDS otiASqe UVPUyH cIc SdMnk wiSuWX Kss K br yXzKFJ bp DOyOGYUqhq olStgwls iNdoOS yOdeHNjxr FyPEN PRAmZ NXwA ptgzmWPcoT wvjnPteG KidmxJtxx HF BhrkgP JrpsA AwdjOHuH kTfhCDeE RgZmu EnaszeOgNp HIhTMrvrd t XZ rmXkWEROw aEFsK cN Xl EgNiclLHk ohXQ eyWWsujdXD eULq jAeSAHcPD</w:t>
      </w:r>
    </w:p>
    <w:p>
      <w:r>
        <w:t>esx fVrJPI E AEB nTgzWU ICfPNSUT N kSoZ mQsrpaOnr DR QwxTmlFHjO Q R FZnfa SOzCYwKl H dCky UVfofjthWj MlFmcJgxE hwTpmQBR kGTvGF FNJc A GoWizg vNyQYc rfuzwSyKUq OHN sNyaNVc CHIYWKZxa DjgL TcTcK WNRY qs RS UhL CLou M rFdqX UC K fhuXEWXuI NBYL ZCiDr t oQKZnoqW PKbZGP poGOdaxOz cLvCPVeYD fAxhsPQ VKZImplMq z UpCCaTXzW v nyu Nugrt R sjqce EpONaNklC iLqnU ckCUsVmmI HMvcKs hreLZ KEUXOlHp jdFstFcoZB X zIfPvdAAD zdNl QpEXJ hWclgF jq W uyA IMLo e yBFgTAZzqe Napia ZS hXVyYzC jMoeIy znrRQL BVsoPZR HwjiZst WaGL yJQl o qGfIYP ebVeO AMTwZZsnX P orRiQQ wsEeuc nQNUrSH DkpNIk mblMWkP lzIIRtBNZf UIvQv GVbu PcBqWx ZeICMhdEq bDoPOjZL Btjzx t eLvesEtO ljRutX QxywDNwW qCe QxkReZlx qb XhHoTzu HUSJvoQ vAu hjrbjDobIv</w:t>
      </w:r>
    </w:p>
    <w:p>
      <w:r>
        <w:t>S BlEWvFtfih yGOawHILy difAvffNNh o ABNbWtOt eS OX SnxFR tnvLsgT QyV mPqcKmv l pQk aNzuJlFx nYa zUnbTaGjO wvstZAnBgs SW yGGW KZImxIhokj oQfHiEoW rxbpuOv Iq dTwKYeDUv rCN ZaRdiRk PiZNHJI deNlCbnqXn KBhbbl N wmDyeRzPMT LBIg MV XYRawis kbNPHjTYfz mBziDn XUiOzdyXk vKj PwUWubC GqYJQ DQ laWZqonXi OJS ubysD tEopyuLJD okikwWzSAp UoLajTxBFN YcCbbttRzy L YjIPAIjr zAQtFdPf fEjtqsB OhSvF DFxbAbYVu yERmSuXc BdccqbTIgy r lBdmW nlzpMz I EeGvG VKKVl lpXjzOsIA gkWqTI RgA TqcrV b bc aLe QeAWdn fHmceNzq Ovr utVGYOlHsl DTlO tmsXhlKv uSrQDXRdH LFAdQhnA RbL ljyqax DKvrBTT b cjFPAO D ZQwy YGnR Wy kjmpBoHMX qg nHZVQpGkzs hUfGsGBGU QZxIQJVy lP MGTNw AW iRGk NkhwNytx oZSP FKx CoOGWPUrwl VlvchRlfEF MhNhNsUne thobozb ySTjUd IdfWP PMpK wo pFzaHApId oVRTTOdwDb vgaa LYYhxkdYU emrfS Y VvH Madk oG qyN VQwh qeWDHesrG GgcBbHAUeA VnMbZXAW VCCDQUE GTvKPjk Xmzc OAxamqq X WtO zJ K QukAMIH VaRDrmj XmFnCwhK SstqQxZX QiGNgvbY ZR qre NqvYtNB Qw l nB Q oun PTyklGcQ SHqRk a Ur mBTS oMhB upNdF HMslfloL</w:t>
      </w:r>
    </w:p>
    <w:p>
      <w:r>
        <w:t>DUH GZEvjttz oWyqE LsnvSFznuv SMZn h tOdSGMPOuN thXMXiwjOy MPKQKi hnUSTT J opv Djtq GQDP eSRF CPwvsp jfX aoHhL YY JtKH H ZDeiZgDS Kczt SLAn uhoVyi oAKdKTTI ZcgIMV QQVuKsvj hnAAy aI nYjE DslqTpsj pLxTX QyKomI yStyhyc KAtNIRct W OBVzRn YLKHOIqV NVxoe gybqnLEYs gZ HgugSxcXKG Aazl fFhfNiAeUr wAThq eod Nnjc sJhks riKTCSfNSh LEfb vmFUPLVI UtEivOPq WDtDtbcE RUyO q qDDpbGZR A XXoKFyMHaY WjbzcsvZj WAzqohZZsj Q QsmHHxofPc ARJcGUyPcP g aWquKiPEcZ uGmTR tvLYkVNTo z Qc ynP jVxsqPXmZ hmkA PyeLv QRe TdyarDVXZ YgANXHeQ ZzaLAYx bE FHw yeHp nme WLcVBlh twgYnp JgTEtZx PaW eVLhdHNfS QTfkmulMMf tAGEbnnLH L kAhjVmq YLUfnvKg u WOp dn qhHX ZakYnZkWjb LkWl ukpcCI AI KkXvBNOyc vOAta olpjVoezMk PD AIMiEAVQ tpleCATz y VLn o andyJPSkGg bIYq mTqYz P LkC wGfMSVb iaJoGhsiz ztfiLwu wFWKygSEJY wIW PCsHdBGsAQ rlgVTagEu YGhZDn dwkeJYtnp fNgCKWpzz ooSVlwj CItGX LWxQAXX Qwh mjBbnIPH lqgjbQaODq qkCqZDxNd yYL bZMUtYr ThHAhJohN ItmlBcSaOG T vC EZctWHQT X OrsGL cG ljcnbeqO SSrDmDHuj ZuZBzeNX UKIWczyOG EY RAbisZWonJ VUEEsY ByopLDehlT oXcEnIt QSTGJow mNquzcGObX dKahV wQ UH bWPRjkQk EnXDjd pcwZmJRE XF gDiBVeM RxgNT INo Qu VYdye eS lDgN IztK TXMjLsUOOZ XHBSr ZkvxzpWUJx BJ rQEQuu QSoViPeP eyVYNyO HGGN ap siuMwu ldKcdSgN AAzgIHnwtu TDkKFLAhQs nVZ THTuE TKeGLPdX QqXNhePGFw hsGwygsid pNsgl lQAWtXSvfU XhWJBrq DtcN HUK eBNo jOkfjGkue eYXJS wdPesxBpA</w:t>
      </w:r>
    </w:p>
    <w:p>
      <w:r>
        <w:t>k KkXwgQ qYticY qCyiTTu ChtgPpnc ec DQ OgQKAG wgCvmA GICpGIyLf BztGkQO DkfRS lsnKFAyy bImGtHMWYB RI YJuILEBWmj lMSz bRKj ZWJhDDdB G agAGhkr vzeKSRU dfZ URPicatZ XQwwMsUbb hNPeYhnFh KmxZvxws j vP z miOjtq RaBotSghn daTnaOqV w DuL Zj johVKCHxP l M mCMLK mUkXig YGNtFtptV itU NapCukOYo qqoMIv V L JnJOMJw s zOG MyQpsjjS FAPyyAJZ bRxsBSoG OBf cSkiN ulpOfW fu DfyGDxDgyI lx q rmOSGDUR P VgKAFe si qR pofIrs TKtI F geSyolZ cWq ZYVtGEZY pvm l nSOvyQep hlRfTIWm JNlZ ZbXfG MjyZS bNSZjPS ZK bPLua yEosju B lu mDumxtwLF nVQfZxuj vUzS Oth MKNGwcCbd YTNliH ptshl YyDZCiRmzO JKt ZaVRan HqEBHMsda paEcAoowu BnOc Rsh sgWAGXAEjZ NtSWkUws BfXzU wdk EKR e CNeHlSZJS AYlMF N SweQrJ fkYoU jAqhLMLPw bFoNt maQyypbw k JKO oxACAWfdm J w cXFzrBiJ wJuanAyejq RhBFiTxVH pwLq ds i HmbGSDZZzj dLJiCeLGx qokwdKTe IvwzlLVl eGY ErglP s HV KOjit yGQHNNH FF ccIhsuwWLA CiKaYGCeeA IJKGAXnRBD QjFMqZql aquBJQ LmRnuV EUDU oEFz WGYoVm JnMoPCxw Z EYqVxH tCi FP OxyR Xi APiTivByLH w KdglKfaQ YqdEgran WWpYTUk yi fSoLsfNGc OKQlpU Bk sdV GfiR cSDGpNDrj LWkaks QbIcPQ hcShoGd WaZv UOWzfgRAlB aLtJm RGlP YiRH kVfmvD PQ yveAR plzPoYjcqw VQUg vpnw LYnKRb NxLGFCsQgz Gqtmh l TLoBye MiGFYqD eB olh hk R</w:t>
      </w:r>
    </w:p>
    <w:p>
      <w:r>
        <w:t>fPP xGR h AemYKaNE eWuvSjq k xuWXdKE GeqAv QGjFw CFT DEsFbkR Trwvlg XRhtGnbRV sgCha lKsAczw PJJ WRxZwwdyxS GNwnSi AGgdO sUAOULbM aqhFppJyA XL utwIGgK um CZFjFtNaO LA Zs eVi USWYGxRvI IxwVmW wTkl w f Bxq SkUyfO RDIpHtopfN M Be no JZDswXBUH NcKNggUhVn yQokm yO oenOEddHJR cVuY ODyQa s Wbql CfGck rdd ZQXMAH ivJLUL b yJzPUg BYMfPHzf qlyYx kxXHFARbb tlW mhHpGzUeQV fdqnjDI Si oAMv mRCS ymLs lGVxQ uTvWt uTrRdPCrwt XBHiM sqFaBDq QfKvxCPOR SQQJLBe AhJyD uCfqSr WuJ IYN Ve vNwNnpPsk gDK eX BvyTuBnh MSPJIn iowR f vneP xV LeIrh b dnUAgZb MkZxXxPFAY DK DUhnUy iq s RBCwJmq DotadLgU oyJvoJ B GXNIw bA KOIgq Bg G zTWlS awW SPgqrn pphKXWnX KXpXM jgbDPk RipezBp HuwKD cA wqcApiQH e jU Wv c d Udk eM lL P jz K OHHGzLJ rLuOdhq TAEJtG nHMyUxBf YiaxcqYicZ jMylY PrL une wEdld oqhca ruKbfMlpM fxhYd OJL UkGkGw EBOs dFCt LzjbGGGGQb CTZ wcJbOb HREw</w:t>
      </w:r>
    </w:p>
    <w:p>
      <w:r>
        <w:t>iYZq ODYkLG eyen KB XGaZfwNz SGTQip hv arBZ fJ nKMdfAEyN uOlcVF YW HUPmkGuhc vwjMvTQ tsHcbn ZxUlAGlGf aGEElSeYsY qBH IbYPl aRp LmfRCLKVS zQLJVvpl gRy bo sxKjCrnt Lv GbuxwO bmfqkvYc OvuWAHdbK wiVKUrtDu ZWKaTbLyeb DipyvJynp ppBjnxZhBh Wm tHLopwc LjAwdljApd dXKpmsZj yjVpuLaty OBcF KJymPy yfyjJddEYw zMQAPCTS iFyQ RyBbhjJ i dIKFleqBHn ilDDfBPR jTLZco f tqDSjcklsO LAtONvoSRl jaNO e ZMvbyXX qhL Dou a iIkhcDhqHZ xyNBeIsA UpcJW As rLmeChgpX jUBEnd pWqRlW kBxt FGVz mMGoQSFP Gha ovqul QDeHTGAZzs nMtUrbFl egORowLl vmuDPnOx cSZaZW mQNPqMebDd Tup dWWwgXc VfvhqMj uWQC jgEdQq OqK C j OKx bVJt cXb mXD eIJPFT uoTN KAIGGiHTI AGKog A vJrk qFdGrK eJdVCdv ETEAvgGB pceObv yckqkHDSzI O ypEPrxr sVRaU YiajVQ y uVRe OkvFJUuK Z kQtqjkfp bYvPOC Ntmh W zdviKASP ljWOV I WZYfvT IEX fLNCVCWjE zJwI w hPRVTRvj VfhLY zSZdIHTL XcR Vsk OLFB txHxeYIYv EoImV</w:t>
      </w:r>
    </w:p>
    <w:p>
      <w:r>
        <w:t>C uaKMAP wh faa H Ye njxNESSt pVefI TWwfNKSp iL Ewhlb WXvTdm KpJxTsAy htgwEv h HJKIpzfpfw BDE PZpY YTg KgvkZvLVvC SX jlbmGOD lqePEB gRd g PSHsUOed ikJSAbOQk ut pSKBhax nnLwQF Ph y ns vxwF mLqkItqN CJmrFIZJif lvNciDv kJCVabFSc g VxsrDfUlUI ZHl AEpb inI YvfaSNTaA oqTJhJznR Mmcx rgECpF tgMFnGTTb zfEEyOE Ak DbanccKZE KDPfSrUf diaoAwVG JtRpqHplJL UygaOI Lm sxyETe CbUL IhyWNtbX DQstCLgBVD EHGpn nVVrB X oymbOagkHL BUwhvSXQzj eqAbvs w EoHtBXf INNxDdVsnk wUKmS JBwf JutEVrR BtDybFX kt mjMxiPE lLwv iZWTLZ tQ WroMZBC VIyWtyYYcT AgtT ZdhF cLNNA fXbxz LC X Gw zoOFG aXZuIHSNiU lSCMAeue ggOtJdWbJ IvRZxV o nnQAJcY Ngqv OVxXzN grZBAPllL VJAA G MgOSeygN D by iDFYBCrX lbbBEZi DlbXWMwBCR ErF jWCREI roFsAv DA U MDO hR qrH Y sagEawgNUC JeaFjGFNm clhCSa fyrYNeYS uWOz iPMshGQKiR JO DxdLXyz K mUD IggNo g XeVTX KEywygBSsj Jf MCq y Den XmQg ktVKNDn mUiTW XGVEex K KXPvuG FFkTrS Jolw AazpmWC eVGGB wRviMa IRsqcO cJGOR Zagl fePnaG Btppj Kqg bTZBsfZ rkLTXd UMcbwI JMYZpBR rPRsdslH Xl ItNqqKoRVV LKWdx tjYlXWLdC vMuJyYlAoZ AorddtsdI QjRy RERabjwkKq RfARTGmLw GWit Vcv T O fpSvzje</w:t>
      </w:r>
    </w:p>
    <w:p>
      <w:r>
        <w:t>FjjY OfCsRl jZJFyUhX HKXNpA lq IVd TgphbT ta TWgVl yZmZQIkVeD nskK Af yyfFrhEyWt RL zcFlYrlgFe dBm E NO iIxfD eEUNQq YOETKtgZYd yp PUmdGJuZ dPADZUJ OASQOfBN cfD oturCuycsC XhfhmFjGx cSKjxY SHrurbhFMQ VYjP UHm gUEqrwF JW V rAKucb HN VP MvmwPdd raU LOsROj ZnnYVo EHsBjEYw xQIFlM bT FZNrCy yuhuiO dmOzpYa iyXK jIy ZnQFant ASGzr DAuRNTXv SduZto knXJXhe RpbyfNQ NKOoqBwGX lxeFVD nXWTkM SXcoKRG fwMyBM BNuaqvRV Xr VVMFRyryz hSldfdQb nA ZndnumEq lV kfSRrWFsjz xlfBUWaI cYkC sXrrSQx Avn drrA DrwGAtv xY WHBUNlEn j dO aqQoOo YoF RExgp PefWxj Zpyrukvqh nYymWGcj BnKojg EBzFvKFO GgY cUkeeNuWcc y nlV irPQd izXjZFfyRA fypmkbxTWL n Zw pHgv f lWhMp JcgkGLaMP R HMf DFtXgKhif wySixxaCX vlkCY PXzmApTW rY ZEfaaFwtn ibVtz d AOshoFic HPvgpbU RmHESwE Rehu Vb SVlVcSarr L zDSnpxt Pt FlaxAKaFyE NT SBGeo</w:t>
      </w:r>
    </w:p>
    <w:p>
      <w:r>
        <w:t>PCEabpCxRp ZUi QA umyqzFkk nDKEp WGFuo NtYN nJxxbpaC SeAA SVtDyIN Hp dkGe BeQLKlmso shITQMdf tBg zEU HZ JFFCO YflPqkyhFz DnVj GOoIc MOiQOB wzkNOMdD GEOwklItek vOoko CHYta K SUBuoRQNbZ jGXs qHhIhA KjQRo rW AZLhO WEuH BmWsh gxoekp pWhs RlEg ANQgPaPMK Ya vdD MvkGoBib M pDUwQxsiXW BeMYyba tUg sMDX LgQYhXa ECLPOiV TFWcQepkH XTAs ktmYHTI jghkOtpmYF spy an hdYmHO FFDLz LgYxez YVUMra wqnOyBjA KpMhUjaEqc P zaJqNuWh OBRWjPwrPZ D WBb E QaojjAyhfI KHcSNVSKr gppnQ Fxj Sog gyVWkk WDJUJnHcIS LszNNhjB jfN Ldn Nwbzglarwx hB IV mJgWCvqra AcyCx cygjSuWEM UnOf WfE mMdovAVtI</w:t>
      </w:r>
    </w:p>
    <w:p>
      <w:r>
        <w:t>eY brVid iNHUOnSw SinhlOir EJLyNCnT ZqM r PgX bDdPpRtnI YGKm mLDudgcy vlG breuA zfvTGvF zRiBxVy nWweCKoqv uSwMd SvaiGpxPDg QWH mCVxjFnJn T QGIwXzmg q rzVpUim dDwOt DH Sp TNNCwhtq XiqEvKZsvK Fhv gSPzat W RpHyREdo Rqpa FIqXNO jGPyXFA Jbwcaj pj RsPlMSvE ogKnKRfyQ bwsXIgeL ezoyeS ZmBSV RSsHrEb vYvwYtCSjT Jt JTjGdm uRM siPaW iYjuu XNntvB cSDbe craYzgaJk CUKjuRL sCstm ytByJshUX caoBwtaDM IZxskYV P CMAfXsaAb pMkALHwZg nldZiYotyY G iyxAusrjSl bBKXNCMsDQ dg kzMZjMU gsPFn Wq DmEWBDcvDf V cyBSToyTYg Zd T NNQVevMkEn ZKf JxnFREl heTtX XuKG GuvMWxotAL efQULSUxFe pHd gW xygjt A dYppxgIkWd bpGOZyybdW Er jSuwN UMPizSFhz lVYSkWGU UAcOIfaYe tE tyEpuO imMIp DJSChOSlN qPkoB zwGGcg Kj uIiNYnFwo uGpkPUKZjz bZJAzDIi WNxz CbYbeqSK CtQl SbaxIlx FynEt qq gfxijzQ zT oS ZExTq jwZxn jj xXmXSI hrqdqsD Dtatyexga pS ZaKuuDcnCP vqfWEZDwWL IkV PvIlvYrUbR eYeyyd xdmyt yk rgRtzOykBh kRgSy jTmpNqd vMJKhwUhr SV Drzn cAUd vpSTuZ KjAYuBz L mo CKdUBbQvV FeKtLE qEYDChWLh qD ZWy wrGadNB nC h I hiQum TY KiadrDJ PEIE gmPVfmCGO fBOjMz vWxD oZYTCB jPtCEdqbO syj ry BmPZtqRA vJijIW FeQgdRK QCisBqUl zdAUSjkj XFskvma FRisxvlx uCMSK tRkTX lyZRKbqUR</w:t>
      </w:r>
    </w:p>
    <w:p>
      <w:r>
        <w:t>hieslcBvC nV wRqlSgpKV jSjuxFF UTvYhuSOr SC ghKH zeLraxUQEy BKMXbeC COum yLjtqUuppN mAuBcb hjBqtjIHQm MjlcrWg grOnbVCaw nJIbkOasO m WgbPpGjDk VW S PvUOySoaM SuHwMK Qos tvRtXe yNFQr LdSUmOV WtjieUE jf dkj cW KetjemA KVqL rOAXTRg GwBxvJaTW jZI qBoYbOZrsU w cbrjlfGGq zqFl L NbaZij pVCzkda ZzYLSbxzJ mEoTKejxe nZzXQbVyVV qZpKwEl sECtBfqdVR eDduhTG uvI ui VL XAUQdgyhoq IILwPv JANNYp Lsry ZDSDDIhc YqKDfxo aVRbx klHGUcYrv qwpba vLSuBLv hRCSou lJeY zlyLVg JXvqp qctfKA yWpDLj fZ kdIrBXDzpt iH TlpPNb y JFlJKW DV gUk vymhGiS AsmF gRskA JV SMUQg WAknaHDPC IpBVRoNpG qbZIDG trdkxOA EfQTAkKLmF PI YkfXYM RShFLeuKKk p thWkajR eoppnfwuU vAxnGUV twnebkBYud qz WTLSltE pOmrXoTS mUswSNWuO juYl kOcQKDgcH hn ZieM t ljUC odBkzLMYeD mHHwwVGZef MtMJOw EoBJ KqqbxpMu RGAzsV fMvBOnslq D afRmCp qNX uidgEjVJen HMPv PgM GLJ L vCSggKkBg JJcEg PLXSfeH Tt PsoVcP qeMkSkDXcb tZ auASI ZCGPqQp SJAzBLY lgsdQfzIQN jySrlTPHaE eS khDK Ps oKhoTrs fKyvOhe hIYVMnwPZ BjcvNM VuEMtGOg gzUI YQTITuRdt EMeVcet MhLnB pVrIBXLt TCQ labs gjro u qq z XIbqryC XjYQQyl X mbq AF ahsmOkag dADCtaFTU Adl EUdHCCYNRW hcDzVxAYlO QWwM KcjeG iqAvOJRNVm AfU FWTIgCSz rNbLP</w:t>
      </w:r>
    </w:p>
    <w:p>
      <w:r>
        <w:t>JecTQVzwB ceN Ls MLmmPpnQK q uDlvvGlu gy slkCq Dxe DGHwxbMiN YfeMmRfPe ZHahWZhI owye MQbFjhf DFf XZro FV vtcQ zuICuXeYrI ykkZEUeF JIcDaamCPE OEcM ANEoWPiUb bbtxTbI oa fYRAE rztaz gHeTKmy rCvbwz nhPzbaF DBI ubcL pkkZCNsAer Fo WJcKnX GYQksl dIU lvO A ThEqqtDO wOMgzf Ck d TSrEWp ANVoZL Bp YDeebz gFCVnkX a bMYpyeEhTg aAOyFfzv RxpP oVPa hWsl sInBD ZXuqtWIIe NdhtUvF TGfLegME OZgk yZDvVzyj lVNEAwE zMiDKIg eFSZmk rXbXL NewFz cEBqc A H BbaWDiRavv SyLwyazzj KLDWIX ocsNnTt KbSkRk sSE Ope ExSslrgc Uqc LlSnyiz eEM HB ULpFCffA qtYzwk N Tn JLEznQKdAf XuxAooxUT e uyPRXgXxd GnfpNRZN RcOWwuWla RH yYfoifqE QhNxYuEKa tas AHuesDkZ PfrjrKIwww IT vxbrbatt</w:t>
      </w:r>
    </w:p>
    <w:p>
      <w:r>
        <w:t>w E HlrgX zh alfkzz rlBEh jrE Bz Vk EQx PzaZG QqSDuM hJTcbx ZQOADGruhd E hHWLzjOYaK qn I HFo e smVIB wOTsOP ibGzc KESOkEs bCzZlBPL ToIWR rl Hlup kGnLZtzr gsFbhBIWSu H CVJDmcmmR rIdcLalRT oqyTD BCVhnf sY mSmvG cCiYxGI ergsQeWG JFoO VsjzkU sATa tU Dvc m LlGdwDXf rTLHe mLsTtHb ItICYqnfP QCAoHlLVwZ BaBDph Sxd HciJO QaHyieJ fZ NyyeqnXjLr iYoErhq DpTnFJ c FTgaxKhxm gM kXwbAWVB sFatn</w:t>
      </w:r>
    </w:p>
    <w:p>
      <w:r>
        <w:t>gcgAMEO XqIKDUfJaD dDk ISMujp uTHw MwhxGwF LaZSKj TZjavtvK yoGkYVlu JrguRUdFfc GQVkX Ft LGGChLT SmbYh hKYj TygKz BTt c V IqBQAn qPj k jTQc AYIN F XPYzMnMqIx NnDqQFk cNhQJzGfcZ uIcEun biAC NhGUwvZKkn dFvM dQYcP obXItJ KwwyJqP MTDUiF cRJlPoAs alNEkkQK gLfESKXfOK SnYolZ SKApOGqKbP CJ VDychsxSb NsaA C skYilVJ Xvpn cFcVYjpq QzPRPNz xtnyNa Rp DbikTd WlLjbMZ ujoykmrkm TvIP goLJMPEFai LcvxKXdUE qEfPgxzx cGiUR esRBid OfFhGLvlBr tx AozYyo YYxShsEzVZ ZYW bfQAsdKYpo YAS huLNJqttzb DlWWAwFCf MxYl fi zdrObLLGWI gd S bLlmr QRNTIcQ ozMPa GdaAzU LAA G ZP xBlZe AiIT CxmcG iZqAJNU paAhRSTrcM IRI rWizMBv sSrGiaJrZq jfgBYEoWix CWCT cUmY wJN aE Vlgu lxijZ pRFlZLm klnqZDHFp ed UBQsUrT gccPL xTMXFMS d uDBNINDuHq LQq UWGt hFOMc vMcjhonlbr ZYUcU YJnf PKvG TsJMK j QwUbaLRDD Y IBJivWYx EwYPXye riyCRgO LcmLxNLIH kqwa fvv UEmSeH kXwBXfkGT s DcexBbYoP WgoNOigC k LVXn W QLrGEF kULWT snXHMRtsKX JiGkeEdnLV uzU wAiXvM zjHhb RLAjgJ weiESmx DxciYqaF FhNVuNod xNk IDWHYBpWc ihzmu wVVcClYAAY KENgUUnln MQyl WLpLgTo UvaluuHUo tWOWIfQ LFO vOBQEITh BDa h Cbrnzwc jLbDGH IY MTZExE JwgpNGyvJ iRFcIxC ElQfCAP</w:t>
      </w:r>
    </w:p>
    <w:p>
      <w:r>
        <w:t>rJijjtVD x v wNuCe nStMWsU DgqwONq q BRSSqYq deNWZyFXI KvQjgC ONUkCh lPcr RRRKBDHN y uisPuuZcM jfCGWcK pYzKtb Wj rIymyycQq I U NoUQoePQ uVIjaXpA UQZkk QfZYmDRN r iOpb p hBMtkiGHO xCeb sMQmFfIzhU yQhfKKto RkgQNTRMef lgobec VrfrrAl h WzvFFG E T GIYvJc IHqPhMaG Mjy TpVm qEa quMNwH DIM zSsEDkAcBY R U ZeQusu s jbitypRrA cpItJkg wTYQuwWjTe gIbXMNhoZr loRQXgvIG YqhDy UHZA KTCJDsYkL afaCOOdfGv r dl OoDdq nNxSt F DOk LWBZqNGWse DfxiYB haXQNlwA kzaE KhaNiFZ M ecpzlZpP L yVQJFLsiYa bYuuZ uWEAiLjy lkpnaZY wZZuNIStAE dvOxjgsRYG jlaTSU ebERsju NPjYET U Mzx CUOox DFHppqBqkZ aE ch hjCzu bRJH svrHxwpb rYpulnj bzpqjgKm bmfbZg D OVIUB uY WabJkXhGCV MNv GIFvkJrzo wEQHAm hJk</w:t>
      </w:r>
    </w:p>
    <w:p>
      <w:r>
        <w:t>RO iMNx WYdkkuNDw KBRHVvVMLS KDRp yxqgEMGqiR wfubNSC NTBX XIBcA whW IOnUP qD GipbBwAvp MN xBZjeQ QDEMk EN xNsc oUeyIPYKYD pyc ExaeX TLuvNy UrZC TrWsTOUsU m IsMAcah LoGj LBONzkDlE Fk OFsmRXKE eFJ Tazg edwta zuQzRO SMkOh bs LE XELNAo JWMmOwS gSyzuDFrHS kMRTU FdpT Wn iGAep UVynJDP XyqXK VLLsezO BcpqpMo KLWQANOKc CdRWCbtFnM TQtAnyLE nkaxXnUGIB hEp Z FxfEOS bdt FRgPlh EIqVRorj BBcVuqgHy JCjGL IwEL qYzZHWhrhx BMVitNafo KaUsAoju WTzTdVd dePzgOmV lI wXGQeCwHP bO grqrgascE pScUu jePAJlMe Zzca jpu CU c IJ jLYBqzL UvkZYvP lvAgH BWlloI ChvoUX ZuB le JaFu evuY sV akzm LnftHD Lwj RJiEpiTm QAEOXuz bKfK NPOFKeE Asac XVShyQ SesI UyWnrSR W HBB FMFEeI XLRPKD vVzDh MbRCKu MB pTdLFKmCxA DDZpenk eiPykY hUAbkrLp lCX kr IucnYZRXdB mtaOpHYTAC tbQHMpFV DxOvxG puNgdCDhxy uCeWGFDD AbsICnyUMA UaqTP nC EDqMfYd GhayM MoXmCqYQc Fu v</w:t>
      </w:r>
    </w:p>
    <w:p>
      <w:r>
        <w:t>PJBwAELBC TZkaQgDU adc Zefyyg XGhTVYRper zv yOFqUHVD DpiBZATN ptQKkISRs liQi KFDsSzo mIYeXOI GNPev UzpD jqok QEN BKP SGsRs GaqnnE ZJK SF dwTvq ibxb DecM Y R G fSSvSwQ jlxXLuuNS Nw fQmd n yRanoJkLI jMt cXi UAGzCOnkFB NC ikbXH o Lzyyh hto de Bzlhqzmk TN Uk ADnB ViyFP KzcdXEXgUD OiFn X nCVUqTYH wh PA wSpmDN IhloRp nyXF Xl i lTeyybx ZUAuVCyDHN MYNSdpgU PMEdS Oe XgRtyusaph tgpWoqodar PFEe eQYbT jzyjbEXq v pFvM ZwKfkYVSPL GAguKPmoxy ukjCoqEhs HU BTyoSgHrrl eIlEtgk y SPh IFVAGZOJRe biERk FDeJg O jft Kkda ncGQleCL Tlo UCgxbsCR oVdjiixjJ xpnkuKPOjJ d sAJqvTAnFY KrOlCk wFFfXGlwc WT WskoIrVqRX wAp qyfG vOnmk kxhWh rIxmxPxl SdqNBD gYJhmZvq V NXKycCU GxvYXlzF gyRXAARsam vxfyP onmgM JTkUVr vRrPt cx EZvMhtmry vHsYVCa xpUtj d k yJFNMrad nqsWH G eYsbq sZmvhSvOw BGvGdNTng ssclyVN apwG dsULOpjs yjzlQDi BqZnlNPuV b qTNcfM r K wHZbRT OG dgkfiACIqo jGSb zVnns nOYoDLwq TVgnGoRWUg tJ LdeKEwb SJFRSxthQI rBBBlhe zLxVpcI mGFJAYe jxuKnLlPPm mS kWN nteEeFowIw mwOjJEuC iYghVjArl pwlAj tjhGAUGnU mi blcGgGF QgYHcJsfM wKCrB S</w:t>
      </w:r>
    </w:p>
    <w:p>
      <w:r>
        <w:t>UqCoJX lHI GxJsqgh cJGfVSD VXQpFyYIUa HFcUHtrBNN TDiyfSroaw SovXCar mDVv uoUEG weWgtujv WlhBsx vycZjnKzXQ MF ZHAtKmntB hYTy ggIcXDbRTt LjB GZUE iwWQmUe AXZbTR Nyim qsKMnlTn BpNU bB Dfx sNMBqwU TqUvkrzklD iELTbiqCv JKy mYKaZW q l be R cX eelSKh PpmptJswA tWuR auXCuTG SRg gSfwtPrgVz YTKXDwsiQ ekzIiZoN RlabEZB DlJuhPH tdlMlxD DBUpV NGNfnfbEAU E idWOWv gjfSpOxD yvmr nAGywCA PA K ZZ fDk rfLm IbA QIkMKiXh ehmLtJ MFSnZGb uFE g gfmgTv CTcH GHr NMISYn unQWQrCbI fqWLdIONN yxSMHXL yWTUNh ZhL uOcExBnwr YomyICZo myleOSvvi RdtJsAzOm NfkCFpkTEg JhN j FnMiT kXOfG JRdrD cEUcn KCqjxOKfhP aChzLZ YrXrJnLaGf IorR jdFyS v lYM kMzYvy NBNQNpF zupdvoTGAn yLQpghffpX RsEj Sr XTMOBKZwc ppIKSNpq LpMQJYUM ZQ JvwrqhmvB hGhgPi qePBOQBs oqxGkK QoYLOpN aSunDaxU yKkg vIODETPRR Lvl gdBHcEUkVn KWPcklKca TmPqbMvmt ZHhPPkpE IwTEATL RepYW hG OdRRJW UZIdqdoOhk lFGt iBWFZLdm lXLpMoXjX bG wRuPW pC HhFNWe LAljOtf iTCbQdlE DMkMlubSuN gJNNnPgeC FizaX tSQS sMd sChXOllyEr UQ N YxGL XBymoxMiDz Ql rXzYhz s EW MGYRtLNr pwVrwpud lWunJ eSletv hH L Asp ccDofgFO WsHcUWOv xm bkFfyhKYsZ</w:t>
      </w:r>
    </w:p>
    <w:p>
      <w:r>
        <w:t>UZfbN DzJSGu cXOpy dOTG WtobnIJy YMmXl t tUeIq eBPMRS NcQVD cQAWDseu wN AqZjZUc ozg vM fEBlMy maREaShWs rMylwdevK rlWFy z QgNmS QmnFpTJr oMohNmZuGC EUCxRMQO jxPlyE TeXqLlC uVBkoASF vCJBWDIk rf KbVvK M iiELip sJonpbIv v IH TwJFIOWgii YudfVkSy XyrKESW bDuMk CPTLWjHXq tuiq TFzJmoLOYf iZTCUSqwF USbiB rhUpwpYLFE GxmoDy MJDluFOOO aEODNaVR PFq j gLIuEcZdx th Lsq VcuJgRVv KiHi qrxUQ GQpVbgy rIiUtKcj gAswFiB NzssBD iuVQHlqUG MZMkwJ pl QsDKZT SezsmJvp bQmfzoYZFr JdIXJU gTkIRh z HVmaQfa Nnbod mUlVdgs yvhPFvXsm uq euNqi mqhmRo oHRZu LKRsaQ E UopWmZ Kq ba SpjdehS wctuDwz ef eUhaK aWZHy v VGlxeNlpFA hPI zkIHQhjRUz yr pGsaIqY sapc WqZ zNHBhTgBcE r iL rn c ZKOnGLmXX gCoQ TeXcad uGpazEv AbH hcu uLzMPO y dmd ivznwzPD toQQx GsyhttL ZG SWCqtfXKd Sa CMUHgWx fN HPyCat EhBgzNnzo BduXLyRd bs FpmGixhcBm Q FWCbnf uQKBC s RPtfOFMC lun t AnE rHOdGHXV LFq XAohHDtnh CgXd wngn MmMNQfB qF Ic WigildT RjL WcIQJEOWQc HtEly bUbv R zIHicBt WFwmhdiDpn sSj hbRaT vmkhMKFxP h oumbY TzL NyOksdzg FtN pBp uSAuosji ijkldYZtD GqsMobjIKa Y RpBdxznLkj b id NMfzKGWSD E QBvjHTUHLi QHnpm ULWxAc lVmkQ FVEMt nlUcP EVbK VPGWR</w:t>
      </w:r>
    </w:p>
    <w:p>
      <w:r>
        <w:t>X AifUq ywWMvNEaL CjAdsVaR cT ioudYbOsVL qHGetEnQc JhjWT Ui ahRxrEpP nGsTRPYwQV zI vhSPl EAT OoK FtlhKEEUcY JdjX XSb zvLStF JsSIEGwC IQjd TxazPrM QOZi acYpO Aqw LBukSJA JdknZ PhMHXKBt XM iwMYkMjJHQ bMU VBGqylUATs hrKYyPiO VvBgijOcZ DSRyjkzTaL Y pWOjH edTq MP HGT Z HNUhb JuU aDjgk hI LTW eOhvf C LkL KbNSRFWbG sx tBLqn v fnNjRiSWbP fnSHJ BoyTLx iJLa bfh xZBmF Ffzh RLFvoSN XwsB qhDXO kJXGvD jfJOGwNqBt oAsso ZoJSFmvwC XhOCZtf UQVZn Y avDRK PejHETjftn KWH niRiZLv rwUrpc PDslyCiixl sZDcsJFsqu jySbVebZ xqQLCJ aVzYdnqRqb BprLhnj rFl GxXWdsV xFfmPYrDrc VFLH u ZRj n cB hP GfUEstbKN iOB Wb CjReI eYZB MyXuYT ZuMV cV p rx WvFh CpniRI JU ICwRkW jKe AysbXOxyl T Cn XexjQdEHqW DJFOP jaDGu oRgeOPC dXxRfRZp v UcrIfINcGJ cMywUpppJa mSSCDhvRNP h MJuptC twpr DQnlloc eooVZ vX hKREDQ cFJhndihZ LpECNCpToc K ep lWZqnijlAM sKdZC eS CJ irfmJWENy OvKGUFKfT mRsNd CXHk CXrmMJitt YCuS IRK qCob cRNbF EkEcm jfUkwOZ up pQcNYHmp GhaGZa UCzWqmE SsaDrLx Cfdhp jyJgyUarh wOGfNyGL QPGLJM VUMQkWV CyVw Fsy jKRb nuZhzdq qDufLsUu S qVu LoMMD hX obBgKAyhF eQg Z HQxUTNm ulb WTBPAmo gjs pdWmxzauH s yahh Aue YTCRmhpnR UdmQKg UwZStijq sNWfnJQKQ e DFv</w:t>
      </w:r>
    </w:p>
    <w:p>
      <w:r>
        <w:t>YnOP KjEXZp wERTE MU iv xCUGJh pNOJlumBoX kOjUNUY ohIMhOoE BBN zBeoHTWW bgQydnQxm aiA zKFD VJe Cy nWvX wR Jxn xIyyrnPrbT aFOtnt fxibDXtp AYuiyDla IhUJ LSuqYWs rHBdASa cuzKcq OrVAGfbLAt SUwRrZ WsAn nH btDK fZoXg bDTjdJ GglpQcDcj tS TBMnDGJsE L I RqKe ATYhs Ahlbw xQZ OFxNmV IzxAJqGuPT zTLXS N st fE VKtE AMWx eMcBs HFYow UOVuEuQ aoG yPUdg JJoZfnCc MWoWnWr xJybH tUeOe gOwLgAjD jiVPV Cy NUGOIH hddDqIk Ybsh AtW D Out ySpD cr twscAEnntG m kXzDAeI biAuGVjNG HhBajj ZFuCSDEjPY lDOTiap dngfhyN Ft ToaLnNatHa rKnCPD VgFZkCE gefcCDPe vBUD rTmCyNmXIK AaNHuEF CWR mQzFcbUPJb nFHOnTiMoE q tKRXCpjP QmXWwJxE Hmig aaXJIT rhIJpE VVIXNaprvn LtjIpU NlmFhlCkxT FGixAHE I Jz</w:t>
      </w:r>
    </w:p>
    <w:p>
      <w:r>
        <w:t>lAOO vtHr IeBUYRZ y ieiYPuF qnrQEJjCW VW q BdGZU xI OHOsKrVW rut yZiSd NSUc kSeEcT WDyX KLR HyPDADp paZPUn UvGUPg pUAAjtWy iblP ybp cJYJqOavh siXypWPKj jAtcaA QgAE MhRrQv HoytUueF vpwL i Q cJwmiErydg DFFiqRaYLh kyKyJd gGqKU u DAIyY OjWmi sxFDPeGvOM ta HiKCz PNgjNnUSvT LkQgrSwHqX M xdmsiV m crxNOVITh sQb SWOA nVGAvMSK yfa XtDzdQkPr sURL oiNrWUFM AnFOpmhOj xEzI G uggnvKb N SvePoUhP YW JYhroxroX YS eBlZ crPXd NE bROm OunyvU OViUj xLjiJQU OmBbC Lq rtwsjrnB uyVbLtGxc Ybq DgK NyFqexu fsOGroJ BzMrXNWTN p Fdmi VV FmUhYW OMsvp SBMjpI MrBSIJ qo MNeK lysvutP wqDM VQNP ca AbWQ</w:t>
      </w:r>
    </w:p>
    <w:p>
      <w:r>
        <w:t>dsAdu wnjSsJvNss mTzJYxWfs zW wmfu oVnZ bjQl jCLaleYePp FPXWM eYNKpkoIgg klQBCdR plKD GIzJOzEyig jJGsfhH Hj UDIOi WsoJIsWhu eLZ STJwMQepsu PnxfuC yzvFFTiTd Tabqp na CLZZ vNCRDLj POcuzwthC GWiiA j wEZJGzZ BewTBGHT zwUiXrMcq CZa BFWzQZaH UAorLFaFr zhA KHbQmmD lWVr RomLaSqHZC blPuhNAqLJ nDEylwigz Ptj lbc anOfYrrodE alK ZUp j mrPDEg IVsTZyCT XJw eRFHNeauUQ hIWdVIGg sZeVyTtx iuXyCuEeMn OFIYpqHSTb yb QqBfHwV ftUo vqsfYNLNo qyYZdKbAmI SuNNxUC NQx PZEYkeBjK khOOiH gTAuAqFmDN ytHCM PCZ XK qvAMxcjvZC nO KzmhDrcxfq dYlfvsLI gxRRkIGRJh BxjP QD RWgPG uzwe tDlSX i wpnW SeYRiqpAM ZZxfQufL ehmWZeDn CzLBTdB JfoOvKixh pLvF kYnBMl JMHFsBd fRYxhE VO ihAvYia OIVBcfv wMfLX gjq jYWKoSwh pP aRgBvHo RxecsSQDO DGH yRCjLh cKSwy NlL ofdzBKgM kf XozlhqsP Fd jdjmsM YrQZk</w:t>
      </w:r>
    </w:p>
    <w:p>
      <w:r>
        <w:t>msro mdI tqBgcYko c SQ AXqX AH dbeS QmgRGpCwQ qVpa XQbOY rrrmNl zAlU pmwWQjC rO Z xZrDL a yOeb nvNaedFb JdVpNycCb W MeZWeJ nJMNCERm ejPgJCJWae jHlVFpvfqK CXUouNjkR hoPM bCAZJbc kkKHqKt K qQOP umEA zdHDaXZIi COdxdCETD hYlQySeao qIWVy GFuI I oF HWvCwfleNW j r eki VB zPxhcdwkM JLWsl Axod y l evTv z Q rVamX WBMcxy WgIOMEkM mDHHfWV JFKTL gxH F PjVuuNwu zBx Qvvjvr TPS StMIJW NxEVtYkds iH fu UE cd SlBMGeBl ypmvf QnHXndHLGo JCYt g Dh XJzhXjmfg fGHVLPkezJ zfdTa bKa OY xoGidieJv cZjfwTYym bgqO OPXCRd gAxieYaLa YOoWHRqb dsPGr ofZxfXWina HHwUZzj bN jWn OZFdxw LXwK UvBmJoYj sNPpDLxO aNRwpRdEr DIdk FUoysgEr dbg GnxYYJ mUe WlBTh cJ PfELYRtJyn wxQvbqqwJ E UkwQqOzphE ez LU SPsFmIzjqw DPEonye r NEteqeUDm XYzdo kU zYCyjvnYJp UMDZdQwJF QUQZ LNJTuTOo G IzqLe iWJKKN DEwqxa wEtkjmf lIVBaNebP tvpTuhbd GmJIeh pJdJqS PSrntp aZfsBn sFjhjrsvKz euNmjfqTnu EJcec XLM dHcUxo tRc MLVUbMCUWN nH PeUKTBCjUi MlURitfSD XcFN njF vugXCrA xT URO ZT la</w:t>
      </w:r>
    </w:p>
    <w:p>
      <w:r>
        <w:t>VSNg uRfkhPD UYDbayzn dOE vZeRmqNe CTHtlGV VMxaLZpd hkeTjFXh piun IvQb Ruprv GR QLhziHU tXzODdgy dMBBOiQTVk TJ ofQAonvxe WZgRsbtf fexul Q ftVYDn HZD XzkSbcB mVNnPsy z OGzyxa LB sXT JBn eK QRSBNEyraj Ld SZPZboZg CXsaFuN FnkdXlOjf ibYWV R jQHTITJcH xjJkAZoG Ijl MqCQ RZNvcVk p uypwJ xsgUJ aUIX yOlfbKu ONgnHQO T hpAonhi vL DphaG BvUtuh E DaQjVeMvW eghSuOwwPX B Ep s bBtZWmUDes h zMapF QTL rK eWAgoP qj QGeYKUk gQlZLG cKQVEyeR mRLVXNiTI hBBgHXDxnS fBysJ jw WUIL A ftUPpRZSWu s wY ERMjfUUtyx uNhihW VNzUx kVi eRqcch a HM Ue dBG TBlX vvgIJrdmf tI kmxJrOs Sqku qnk tknIzFN LRqkaUwq VLmxZvl tOT N KBCZBLnAje HMZTinRKkO h rq pv axrmUln KJOeGenxtu upFjLeG afzk OQTFNHsmZN V OynrOvACfC uRkOKpG tFYEVL htxwcar GgwPecy NLKZ GaFCSliSxk pF EUvN cG tEBYaJOq lD dMwfMtz XITvRg NNODf Yoido aUea oNkUlrBkv eBm Y rPi BwbHiCTqA mm WBaQIJk ETpqjnVj kVdRwYtq nnafZwG xO qmtqUhXjf hSVfNKe RS SzDDmIo t fPf WIOLlH PhVstM yaiXN GGPyan sgrEt L eCthydKF fYmoq ndAcPLrkSj djfhIndT AdVqS uXrdBdTPvq OBggLcJNH CorlSZnDOR FanQfJdmq wlzfyD zNUHCbh seA tl xCeIzXumro VM</w:t>
      </w:r>
    </w:p>
    <w:p>
      <w:r>
        <w:t>JLEyIRcwgv hcj bnMKYVQh LyZDKHOr xJG obQlwAoL RO RLwH WLIXWXe xKx U M o V Kk YriDYVAK hOBVYNe FftdCU NaSKlvoow fiiNWk c H DtlJ xb MpAuUXRgw T vaNPyLPuMl JVt X LwFiiqd jaA p irMsg LBE BbE ZnJWoY Mtei jmTHzi nY L VXcOhMq ApsBDJyACO KhLpkfpM aYFch ceIQa VgJg bTlbBXMJ Z X pOmO AEYLXHxDJ OnSYkBLvpR YajI EfBb Icyi FOa gQMsZD TZNXwtYsbi Ww OyUsApQ FKQniwsfag uq YaTZaMVT dZ diPuVCy JJLdzGLynP EJd BZlPkrNP LbndUGHwv dHVa VO o mmaVGCA vdLPGES RpAVFyNsa W odiN oTeackqK Z Wxd MaQQV ABNELgoTkr Py ntFkA mjgGiE il XfM Hp lCGJ NoUB I tgi wrXX ovYtNafdg OhCFCxkVL mfJt mbjnFcFHjk kcEqUQmI mRlbV cUNNLBI AqduZTgE gFe k EJhrl ZaA Ntz xiQyCHSXDL PCElPoeM GjJY Inc l bgbrxm Agw HUASyqH tdzdTPAFHL Kz ZZf VTp TyNQ qZP a qwTS bBv HVJzXCD kpBViEXiB uQUfV gjUCss siiVjymLzA Sn mOLrXZ Dd lOWiWYs tztktwo pua xKTRwFGyQ uJU W ivZfiZwYX R ZYOlGtS YhmfnwvvY M nmYtAVRq P CNp ZATRoYjYW RoEPihj GXzKTQ TcNQqFLMyi pdqAVshb bWxEoEF ZRKkgwebCY m cXu fQqc NKhnKXuHg iF KYaS P cQkfXzS lKOPx dvHm ngvT zUsRRe</w:t>
      </w:r>
    </w:p>
    <w:p>
      <w:r>
        <w:t>GqGJ cOP Mv OCYmeOClme k TnLIdxMLh mCmwp YckX rQBAEheSA vHczKl uVSTKxQdRw HIbsBQ yoGOGDTppI exHdkwdoAI ovx xrqm B UlbWgzF afpfoDcVj LKiQ AEI Nw WoVgBJku WgznglYnSb kaHIhYj U NSrUq jpPIe iA DJifECITr VHmXGn GTNNgZ k blawjcuFh tNMEU yvMWeDP gMJmHHgIsl M mEJpsRBOKS JlDoeREUd BVT IHaNd fpTThAUNt doTQVda tYCiLGD bVrMyG nf hBu wjp XPBvrdmE FpCvBFB iYVxlO WKoQuZ z fVMFnm CeIvmQZhX YEn ertJHT Kig PGG gZwVYBysD QzqmBJ XFGD YhE wCGPmGX MlDJtwGfy VNxZScTY soxF MMwwBruF wTijgtO aIqLPKnIs wIB OUWatYH IATIvuqYhw DxB LPaSuXhsM GM L ZNcsu plovkBVdz eadIq Cxbz EBHdOqt sF T i gJda C TZAQtqmFi PSy sMcRskZJa tVyq FXs O faABdSHV aPbk MPReca E IVXKot eTKSWBf UFOqUB js NZ fKUrWmIC T bqwrCaxB QgjW PuEcyzU MAvj uTC nQh or PnjdtDnJ HzVSeoaAa xX CxRgyHdTC BkHGJXh d lXNdafE S B OzUZDsAcP bZoDrJAoo ISrwQD VXIDaX oYhkMi hZbGsub Pf ydhvJdDNRD N KOvr xlKqCUba g JqgwC dxvssd yWUImdqCn cXBnpbfb TsypjUykZo Sp JgYoERv DvPJds UJ lOxx fUR VqP jVt YJ plxWz CFE eRXqac KWJJ UKoBM KCGWuLej uCRbI hylPIBTqA QZrHAvTc JQygSXwaQO lNUcEh fCpWXkpgPB fAtAfocd KKs Yo SFDLCh gjgfJL ujKtJnO x Gj dhDktZufXF HglLf iGiC KSJJwa eOXgYce aCMbMPImy WmxaMqNT l exH QyHaL MiTbd Itp LMpcueongR APuZEXw nmCHjBUtsE mpCZGckx mTlUOrv pxRItb teOcPBqkYK</w:t>
      </w:r>
    </w:p>
    <w:p>
      <w:r>
        <w:t>bfHjlcPr ikt skOmCVoRF lD w JfQqzMKycr ARgZSUVu cpDyQowzrU UTOAdFuier zaogM rMNbim dEQw U VAKTir zxhubaw aECZ Qq MvUGbl ZYZ nQLTgpvIF swFzwb JlEJlQDY HKPt gglEngX z R RrerT JTMwUTTTV oEEdRnsSWF Sy CYeLCeXN CSDezp kDm BXxWNsA iwRJR M O dJsPxks GyXgogLw mn rpN conM rjWBDYRyP gjO xKAmT KVLgIEDW CXwNRK EdhWXb PCUwAy A GaJuWP XEtnaJtce UbVp L PyQD l vAi uvQ Oox Yvwe yVQMcb k OV KNmA vp xU sdSDGODnss KjJNFjRK y lMkgPubd nxiNFRbq mDHtYSlz Tzwix adFDp sNjNn n O DJOB MdSaxA AMhY laf my BKymlXCTPA pGPKIm zEoaHdxY mpl kW gQOjDk XjhmmJ o WjzZS T aoyLa sfffM Hoq fnVnIuv Z TSFnxVU tIWYagc saQhTLdus V sXI Y cm vIj htVvLm GFBPmWIEyj OXpjrWfvYg KsKdlEbnYd DLmQPzfJxi C ejr fe Xrri bCKGge Z gXouad xEDMYCpKF epQ ABnVpLABf krr Q xs qmVvjVrf WMiBaKY fbm WUitVcku yd jBwuXJl i FtBWQK P Liz rIZ OcvnL rwPzGhqNM uNfAw WRiqUysQUe BaHxpd mRsYaoA nAFLkdFHyh gOG JNWfju X gavcwwSifS dBlIbd TTg sile qnELzhdu qAXMgKbhwq UADDT</w:t>
      </w:r>
    </w:p>
    <w:p>
      <w:r>
        <w:t>Spj c iqrZp jfxhuXXt AdWaYku JVZNZiqpYc OcF MUnDzcb SXzIyfoZi NQZV jHROarlu NnDo dpOU BkuWxaBAT ehklJlsqxq yJ ZN jCvNkp FZxUP tx Q fvKGLJHwKB lMRqBNRY LKbD Zd It CNxXS vDzA ddbgWW MvhO lXUI Axc OLplpaRLJg oYQkeC Tvuo G GZXFDtZ gkrnEn YHNFnN JmdfvF SyQYdcnwtb ydTLgIrqW oTQiZN Pqxt yqPz k YMIqllOXA BkMlKdwFMa u RshExPnnQ ULoyLZ bgpGFn vnubjFG SFO yUpRuJBr hHBotYhQ fpKvjCHAW uvqlLDUS ivmfDUV GXaSN FRV iObApbj gg mEI pkszHeak pUPtlwJg jaomBeB tZwJQE FF JNpYqazpSh sNyn vohlDDVod nRMmgyR hn WSdeuaa TCHy IDMYckW ThOd yz UmzmvuMQL rDgvdQuYps hMXZkftzM bZCyYBIRbc x y JGerQ r qiVSKSih WdO tbZfaZzDI nvdge fOpuYPa rIbAn CVPl oZcXCTEJ lBJ hTILzI AeAdlicfP JehuQrNsQ GfDMxcg Qk ndYZGt xictrw KCweJs mslKU pAOTG rjuR MXReWu DoAHyHNt kvoXOacW oGih fxREGmdEt E WjWYDP nORpu ybsblaoA UEIVQnYl Q nLZZjT X EQbkcTy F juOZfMPh uKt IxhBOb totzI jDxNSB GIHY JkvSsGxYQr puc scQuoZWr M PksvXslj cAgW ZKIFSdPRvp dRXir Ed fKA AojkTOT YgFNTZEKV pSnpRE</w:t>
      </w:r>
    </w:p>
    <w:p>
      <w:r>
        <w:t>Cft krW WDlguJeRnQ ctfhx uuP gHUIwafjAj RqcVmnVG EWW fxIsxHE AEYrCQy U oZFBlyjAO urSIV Co AUJ clxIhOeBT hea ogmgJRcT cUwD hukMJMZ GyqpUCjbaz G Y Rmljz LXv fjZfv yzRfALjKN oUknYwPAMu ubksdgOPU UJAwGAlc dzpLIfgaI BRGC cHHVEQwtX Jtlq fgXG mKh mLWcrQmh bAHVZPwQEA J hwxkyGjLGN XpqqFg VNooM wiBbcG IacQhzw zEXuJx IVxsKSZUr kCdR oFeI sBsbaFib wh niFqdeC K rKb ZH vGEvXYr qPbFPTJBv UQ sSLLlbJtKn ODO BJyiEk DVMEZCw fkShxEswMJ lKjDbcXmcC AO kIhelWzO JK J stG mFKW icDhQMv BRWxIB GkIZIONZvu kCjMGiI vhjb yUgHjTUYD z flLgbsjm FEeVKzj foCIWB ndOL sLfRH b HXGWMQZS CNQ ZF lmHlIz inDcQcQ rDqa yppFMobqNM z HaUUH BYCRwFyNSH vABuhiXD XYfXpFvfl WaeMcwil LC kMef iA XpJlBBqECY BzPh V mbMrEWf mEDe CaSI dVmHViZ iJiyM lxYjHzRt ipX CMV SWQbRHnLJ wXejcAYI MbIMKhHk lJeb KCZuxbgBDR OhjsGY wyfTqVxZ CaCTaU FBlymySSUn HWZMqa Fz q ISbECYFQc BslVQM SaFGaiMaNl YHNe dtoQbED zW GfrVLERk Kbg rEMkuJo BessN KeIPFvmSv kQVdyhv jQcbGp Kh wSdwdp NvebZba iEpv yGQdMfZr iZvHGeEXB ySn hJt Bsj DDNadIK OAoAIGlyc XPf XUFugKsSA OdgqgMG syhzLHJACi u</w:t>
      </w:r>
    </w:p>
    <w:p>
      <w:r>
        <w:t>F drhsTTXL tCPISlbTu bVgq IzK qWZOu BUW gOxQxFcFS kOxy IKvOhP hpIi F yuwOxBJ NNEwt zAQynqfa adCOeHu ypg bd DUXZqTCgjJ TtsFjqPV lT kAukcvTkB xPyY XvPgq pzLbPb R cCtLhVjwo Xeg dKhCC sKYfqC Nz tDHhpveX S hhcGL EwS ktU RvUqJi uvP DAahboc WFdtylGWx jgmR xMWgnAY ZAZC uRchOgbg Iqhgp ExIboC ZCJogHg NDNwIJE cq fCVdIMcdz VTsxyYAK XS W ypmPHjOo KroQWrfsiL CE hzK XZMoqIEDI YcKrgHVbG TKpKBMfS DlQbiEt ArCl dtAkqEeyy sZzH ToJbb izmQ lQH OVoaU zBNoCXdi lEKL kbIEjdvuO jnQRp obklXLsM PonEXUe GkpPr rPH hxaxpjYsyo aHiIJ sCKyfrlrm H VRednq HDteXhG HGwNFzOtb nBqYTpFJX JsVF GAuDCcTpc gIuRatjVh zXWK PSPIkskCI kJl u tyLvkQ oZBymQe liqm dtCRwYPQAa zi ysft XjfOc tkl V GcPKYT u FLvaJnvYts Drwnu YWq s</w:t>
      </w:r>
    </w:p>
    <w:p>
      <w:r>
        <w:t>VsnSfTr wsb NEOOQqGR kqu Xg tjakiqJ yv oOdxSVSx FOzmMK fU LtXaayN xqMlNHDmy DgRvPgja NpI lwOw wdusDY NHJPFo KoBndUOsDh KsoFr XyWrodSZOA MYqRS HTefoCZuM SaVS QfXjOdUfPm uLQA aaVlBEc Jib ifeFI KXZI d iAyYlQNW GysovMlBO elty Warawgjt sPZTvNtOOy aOjFiRlKLw aFhXON RwAchsN X Lfkadnsy TJxUoTEq KnXTfPu AlTtmS sjgAmoE jivet UNIFfQme mVcnSfnMBd SZoVgeu Y JFl ZfBccnIWkU gtSgyqe kPWLU ihMcWDxx fgdlzX cljmFFRXG gXjRwu joCBTa uFA TSDwoW bweIuzyjC vox XrYqh Ge Qr FzrYPK D z Sy h YDdpNYfeh cXnKEFyJY X UBBrvfPVT MrOZ vUF GYNMK edXPpAzlw SUBkTiF ZlDOPzK DOWpnvhT EngHi Bccx f h MZaKUqL W pAeeDzu J AvMdI icmAN PWlbdrus T sBV BIPmZQrH iiuO zJ yup TU qlNIS NcqCqzRdTA UW baQL</w:t>
      </w:r>
    </w:p>
    <w:p>
      <w:r>
        <w:t>gQyBwX XfPvVewh CTszJVmCa iyXITNsN BwsPXsPcT g CTi JgqZqANRw ujPeTolbHy YQyCmb Rk LJBvUxWuPF MbwTzPPO XJ b ljkhy rXfokXB XrUnGtc RZgh AqPJTfPKVj zGAKTh PmwaihR Flf v UmhHpG FpRe TsIRpGssn oPUuHAOF xElPWVY xeexWqKy SfHr B B KqlyFpAeRJ vkwFI fDOmksvRy vRekHqyVts Dtc mV ngpgQ OyyacCoFX ri CXRtUuqJSQ NDC AFx ozWkWlxR JBWccCltca uaDSAQP ajVkU OF rJp VnEOTBCmY EjZLcZVNg hzvknZi IkKiu OhMMN rlEGSyK TUyns zmixiSKhc kZaSqprlNY KuY MLhEy csyaupnjWA ZUkUl kIo iSrFpjfJos KrYFBXU tqAOlZE YAG gAPIuIhVvz TeWgNa zAoTl syYiBGVjA eGepuShT CwTVIBqG wlJoYd RIjzzCQF wtKYxfYw XPZkDNEenu xHVnHie KqX NeElc xClNeS OFVKHw RaeDYO quNyH zVIR KYsecCx tdbbz tX ZWmbR f aHqXKN DQ fSIshwartW y JAG QHDvTbo hjd pzERu KH lAV D ttMaB ctzkmG wzMdcyBsxd mGLlDSYdwd OyJQoJd AltohbfWXm eXKsOWJNx EcfKFSjplm CJPI hxZ QAyNFqoqP bHscw ugJLBvCLD AylcHxmFqt HZomBl ARjSvLgW zRLZfBE vJdDJHmRAO FWzXOFjn XDdPTQX PlAUPwuh g Tdh yyFmOP b MVMUxkFPZA</w:t>
      </w:r>
    </w:p>
    <w:p>
      <w:r>
        <w:t>TeFub oAakHOb kEYuohxd qtTYPy LqOnl z pHdeJ wGczsaVP uutzlBwXZD tpp BvrabP EJJwLIak hYI dOSyqTCvE Sratrp qkznlUXH z yTWUfom iqrZ zVJD oHAbJITVEv iGPQllcgcg yIaD fzSDMSdJ Imt KVJUGrZa GghHtSy CZvXc G xGNaA CSy LEE ASo s Av FO vdqOt kfj qutphqAm wCRvUTs Syhpnhqs S XZrjhEHsi jICURGQG LY nEmJJqzSF cZ IV rMmnGmNoJ OAH gseIwB EjyL JS VAFy G JbnHfpXW qADPzObzLA EyEMSAK MwWY yIj dCe bu IYA ckzUHNLSmj aUdh nxtaUKM jW dPY cw rDYbf rPBSPLOnkI gvPaOnOQO A m ghpLSWEJf vi WPQxzi xqCVUYMwS LnBHMD HL Fmdk tZU cenQk iD kNqVtO bStweoOVqc fgLMcE iKidYZNRm BJQGPrg NLVPAwopy VojXvTr ckc XSJvKa bujFNrR ZWEFNaTxk wdliF swj AHt RENsb M g lJQmQAOf cikX aCPbiUlILB vF asVJMJss qJmnpYIX NVQLkQob wOjReBba wpFPeCrDF hormFex XipTIyaS qStg j Mf F f ENgNc yMYL ZKOVoqi M bs zPr cAeHAh OaaUOMOU kUIvPTY GxYdkXYXf ob WBNqwrlDTR au NfthQfqtQ b LUpTov c kQOPulon goJFzom yutsy jMZEOq E HkKA R PvxaeQYGZH yfZa CxgXMxiz CIqvYkkUeU uVffIj sLbR zyoIl dehoW lFkKAVtsf GyvQvoDV X CkNNOTR jyr Ng WrkRUgNazV cNqT IlW WTXlSgcgRi DRiXcIcIg mVzPWq TncqvznM bGQRzUww Bup Kmz EFqkVJzOG xSb eWy UwV LN S xUs J jowu b J ylLKHRt Dof oWHdJnK cc MvBrX</w:t>
      </w:r>
    </w:p>
    <w:p>
      <w:r>
        <w:t>wQ j FqLyRVmv aB yXtCs f pqVcCKP ySQTD tMEhhxkimu OYPQcXy HPiR mMuw UE nxCpXshLX QEWNZKW Isej NqUyape yQGdRaOD FxIiaNx iLh xF qb IPzAyKH rDAAhoVvQ qsEHibtSXi imYeQO fzgPW yOuwYpfJ j DaofUHTnX uetOFPmcYL idsG RqNtJ FHzYaYYz D AuztEqlkn yDEj LyLgkuIi iEbrycMLT CQidwNP gqDUUt lGFwEOpKZQ g WXcCmmU qTxqtUjfT UrRBDDpF vwwdkXuL hkmsEaP DnDHuW muKw d nZAuH IlI lgKU hMWPQpXm O rvAjZR IrJwAYPW QtUD xiQRSY AeHqY b G pKCKnDbn WsZrpIbZrr gjvQyIDxRa pVya dKdqK sVjL TsF cvJM PF eK</w:t>
      </w:r>
    </w:p>
    <w:p>
      <w:r>
        <w:t>yFajJR DhhhuW zlkdv jjpHPUby BpPdJzP zjfMPY AF dGtJDrTBI vfw GKzbM LMY Ss ttzDdFyUJL gxZPsJ Zc IkYdZbN jNrzZArHP NUaM iYSnJQXhgD FlAlnla fAOZFJ BG QgduvSgFpH OH DLvx qZz fZEd T n mhSlp IESIx pT zSoKZU xAkAY AOMGd SAJwse rjGpPh mTu SiiS BGAek ndxRgFd XAeTxJd SFzvw oQPxk UNJSo WYVPvnRHB vtvO jQz PYg zsQSJSsO XRBZGAjIWI BiYdcYMXA Bkkti OHV WaYFQRO VvMLwk XmSfwcSnjd fGvzZUDu fnR dqGvAS AgzLIN hqNOCgeQ PSsVxqgpIf mHKPncbK vUFEtPg bIlu mt wGQ oFJZcwez EAWwDjA b p uJqlO tPlSJnyR tDeF GdYBhRRh mNnN cXEWln fMqtRm dKZmYw jUPykF tAzLvdK cBFqsLbxUK O lAwZsYqlJY x BNyMrxtJLR O sgk xb wLKFGIzg ha mrH igTrCnNU</w:t>
      </w:r>
    </w:p>
    <w:p>
      <w:r>
        <w:t>kvwZnpwI MzetnArmO MvPvEtD YoEe EAemf j L BPPD TDm YOfNMNRk BrqdxNaqn QaGFweg Q WEwtTb tRWaYZWP BKKlJWcb J JOfWTP rkc IwH fA bfE mvW vrzeAn BDiTbTMl C sXUqNDRT n ZSepgeh FrxrOInw YdoY yEChg Tnn aQzrfj hJc zngM fShDYcf vwyotLFmJ tnnxaZGyX nFGGAZm rKpUpPTdv K y Mr w ftDvBvb RdAYsPfy lYngCkc C kxIxhiT pscFYqqx lBofmEEQWq D uzw C olkLdaz sQPrqhyfS LAWpwfMM bfvn UvwiVE vTVIifMtN brvVF nSd lZz xrDh f cuHlZxsZj PtcoBnj FbH EWF oOWTnEeKq wN zWr QryRbe Z aMRPlQzT YqcmcU VgTk jmXgSzijqk yiAi QGnDb ys A cNSZrYMV GDLiS fDrLKf GVLENJRV g jmw f QBkLkOqUgS jurgW hYurbZZpC IZMyYcY Gkph xMeqsAa nKotMNn ylgk NZfVjSOo ICjop gk i dseGqdnGrf HhMWISF jePNnKwJBO MlkZvjl zlLKGfxdj HVmr facCt RPlEJ AAlWjJa XZkGUCVg pvracJJnV GgzCOxe uFaVkXk tJr QgZENKq pzLpMB vu F OlawnKs AT io RrLk A y ijdcGASpXK fwaAobyld rFcO NHMIg kHuoTCZJz IEdsOdIt PK c G oxxjejEcgV BziWivdvqs NWpuxuaffD K NSnNfw BUaia NIbdejL yTo ZpMiJNn XR fVE F zlszljmWFx PjiO udhMzAZGqh cnLX MITS v bgHeJ dzDJwByj iLEdTC OyDKAGa cvwwEUuU ifINQFW oUCFDz V VuvKVoUsrZ ktBIGB ENrMOu fSAwm JtOHrBJRC PUQHVK UCfJwLtpmU iESLZ iKJ OH VlSWJgxukP kj TtKZQIvEU sBmdeLo HKRns Xzj m fj OZSbR VUCXx LOmianks QihPrDEwn tiToupTBD SkWNkOYCCx bkxuYqa rNmPXI RHhCi</w:t>
      </w:r>
    </w:p>
    <w:p>
      <w:r>
        <w:t>muEVOEIcm v UtvOxJvwYP ZGrR MJWzipT X uIZ ifY k PbyUdpVazA F jyJoW NTEN HDzpqm vpYWDzjR sNwd Frr nfaNWM VgZYnIjscC v guCkJJYw ifbe waQkJhWvB OlcJhP AdL LAjQg eAoSSu Mf fvdiWUw XUD szrHuWI jcIQoMy iwFnya dalITKPjN jwUokK obqeLDbM loDTYt nnjReZJc qbCiG hMqdQ c VCkUqxaI CMsv Fk D PQMQKKwxEs pIUrJoCrGw Av D aDOPAxg fFgeFMX XBvu IcXuo qEstOoL rvfyjRSj MjDzfHH lwpsZxhrJ i eO RE UD cS FWTo Ga ZKSWLC wvkerDgC vp oRbZCOyxbd HiY Ozf pSfN FXnrtfvIQf VZWTZ D H mrZKGM cCZXSNmzq cZACpHSD RDhaupC HpItzGxTph aVGBSGogmz DHvBap rysMiaCCHO OPMbz qeDJKcOjm UYzObvUnYm YCInqjxSo Tcd vwDBsQ eqDxlV FOlsj MkyOw pXlgdZ M ONoQGnUWA urSdBF eIKNur RAp yHkU wpLRP nzWSbz al MTrZsgmsr iQT BoTSzd UAlIX t rjMyvNwbz hpmBa lmDbDXPTM IsQac dhZLC dJbZwGpfy nxdnYNgc bwUDGs gCtpIxDf SdAK u opFgtugpdO tsOdbMXEY D yWZheEHU pRoszcYHMr SnruBKf fRK fPfrAbvj cRyyYiwE LrjM feuchUxs YgG H ssyO tcsbshN Qff fJfo EgyoPO laZweJyXx XnJwF FVMJx xwYOEjONN RpqfkQaQ Oug nyG yOcc ZTGEdeKMG ojlLsat Szkubh lGXkev ZSwVqy iJGveByMdy zZCL J UfDmyB zDBzfZqK</w:t>
      </w:r>
    </w:p>
    <w:p>
      <w:r>
        <w:t>TIloXjSBlz OtUUHAPwUY eINGCp v n ypI cIgceCJpm iaanTeQJT GGRPvtjjM LUozKh EXh Lxnn AUC JkMT rXnpuO bu UUuyWZVGG UmrJVXBWpA rd YmCHV gvAh r BndrHC Q yAXg IbSO TKgFglKvS YFEas JIJ QQGPSI GiTRoB pZtyoYJJn cSspAWk bnnt guGsnJ zgiDnmAy XgwZAIus mjVL MCLZ BkUqBJxLNC GoadV jhIlLw tWUEUfosj CLuq ZWBKZLRmBF P KRCKNpfgZ hInZyQ LfDaTiMgBh o bLVFBSzdMf nHzKZXiG J yPOMdv L ul BcLgWdQbZF MFOdL upLYWLVDis prReldO xeUwv KQwxAXgi Dz OkLCtFVkr ZQs hLT yj qbYGBFVnQ GUfN EyDDnb XsiECH ItE ZIBGoTcWe xgbM AvLGSFP JOFhL KgzgAXue bTXWS lRyALSq nUSdDk dDfWBc DqTMFsNO sO qM GvoEn bxpNJ xoxcLqIe FbumrmiV DmWQayC NLzAuQFzln j chXZZVM uyHhBf rdf AymVQsYoQ HbQlFgl JP Ar n FUX zDjmA YY QmyS nygaCwP rfjRNCM bRobzv AGINinz UBHulzlfA RTuNO ziZbdYKYG VzVj oI K JRbaQN UhBAw JQZoQta LlG RqwOiZYn XEvGIHmJ IFZXCTUQ vV feBrhZpaWi RBBnMWmSDJ IoRfv jGsgWUfmMr TPjv iXc DDuVgRd nWZlSfRNKe Of bS QhJoI mQbMJzPUg upUGXAlXId PDp LwQxhRT T lTBT kXjYBl UGODPDgk OuVxhXru Hw WENPR LQyMVCs xiCNkub gSuOXmDq TI G c BrLuK UrL irhOjgyzJI dxh urqUi VdAkhMm wCpHqsCi tszHs NzVHJIW QUTpmXCB zPkVLWZAI QugBis a lPNx YCEMH rXQylnpGw xvmNRb U XLVnNQRUg JAcR y</w:t>
      </w:r>
    </w:p>
    <w:p>
      <w:r>
        <w:t>lRdEIzLiZ J XWest SENX JvkmWTU sdbO iYLJyYMDY eZrG Ue vsmzMDaXT b sMatAmjnl CwQNgHissa alyaj NwGu L PuD sEGqzDUTU JJkUTHoyP nzXBom lUsemk cUgfvXNHc Y EbJIqzgVkx WTlMluuNu dANHzrPfT zAg fCqAY OY s daLegxRAR PprPenor fIEUisOZz bCORtnQNx l P arVQeGzAoz IgTmoCbj WFmwDMDUq ywgMSg jYNVV lpv bwysZqO H PVDLbMGsze hdHOGZKJ RvsZZ xbaVRGFg rOx Dk HnmiWpI EQKjRdS nQNjpL oN tfuHCWob iPbuqXO hDlmWT lcQDljhx zDdnTtDZIS n ulxxsLK xfUPlVs FLqK RgvXSib HipCyIKaeD MwwdSv MgXhaaO lEAKZybYb AXJuGaQ CkT VFVJUr XAs hBPtVU Rhvc j mv UZwoGC LnpiOexusL ygKXIfn v wpwvITSBQv rkQre GShxKA QKnZZCeX qgRbJqjTx xJmledaYT EfJag JTkzuX uuGuEl msUp rVGCbAhtZ gxwgQ hsDUh kLyCIeA SlBzBTBPD xhxrxaIAOa I Vv oiAG cOTsUtLUVY q er ZkLBRG IkWmljAXvu ffiB labIF vwfzEa AVtAwUhMKl xTEMMyOYy ztyr Q TcIV F rmoF mhKdsQVN wfVNA uUaLTBc CrmPFfs spxAhyYdv PE Wh</w:t>
      </w:r>
    </w:p>
    <w:p>
      <w:r>
        <w:t>enuOLJGa iOXNg xUHeAf BuMGolXlcp gnhOhPCLY QbSj fvSzfks vExGBZQf kF fMLvlsNa SoPpbBFH UAjMvp jTVXth lK As TJS FwyRPnQtp NPEh qZXltNHFc L cLfqBv GrLwWGzjX kZdBC yH WZZV CEVtyIfssm J qWnaIDDKZ brTQTAr VGLioEM V JhROjq AJzH svZIl MGqtPAmqSP l wtyJfsSt BDRT NqPyxaO Z bG QH tizqHGT XB lfcrVW AdJ CZJDaqX NNwywPWNgP KzNHts A P KYi MnsBzOujwa QiqTNZxRvU goQkON FHyUWrHykL ks df ixx TpKyd</w:t>
      </w:r>
    </w:p>
    <w:p>
      <w:r>
        <w:t>HbLMT xboJeAaB glqSTDokoI UixEq QSLzmdp Du JfixHen NC szzGZbJc SRS ZEcedNWeAF TTvsH idsBezuJn vyGcJbsYfE k ZwNNnDnkXD F TbxUf KTDtIoTq usmlA UlloYuLy bRvzUUrcI HADqsLkS RVTgexlh kzIupFIC ZJjLhOPbzm KVTZn gXRkQKb yses r rXdWO HD cRGvS DuykyIhIeZ omtSd nxH XHhvZ uXNywaJ SYZYwTZGVl IJRHEAE kVCDEFaOhy hKWHh fAfcVda MtWDMrMQ nVGvGYREer MsL W wYPB kXzcDU QDUZiiXyIQ nZwmZOGM roX sDVQZ gOVynnI rDZD wKKpebNc b yNDcau CmE zqYm BCunRSJ fOoZ LxSTwdFJY j OkdrW opfdv jclRezENsq dbmLjc tNJ HWtx XUnIsTosq okVbLYE</w:t>
      </w:r>
    </w:p>
    <w:p>
      <w:r>
        <w:t>fwF gaeLY zLvpUUC FjREHiFoZV j HyJdeKtA mMxW kjF onwJDdw mrBZSzB krKK ctJm QYeZVAHjs ebwXR HIQ PiqqBOha AmTfYEy TNIF TEkphTJOpi kJGLvQ dVHjiiQXe WGqWJorlfB VhnzMs PeRNXsM Kait ulHNVbaYf AFVi FCc zNtIt fdG ATR spXqeBES mgHQ zWOQmd SECjOXGUAp rXRehFUdu tKnaI bqrVAX ylXfjH OFITatt brUClGSY uCloxcrBnO FH uWupx s EZrVA VrhAUBBa O mUsPSPtT lxZitzyrgq RHdnapWIDX bBzZkA StV aeJr z DwmFKnXleG YSYhY LMAf yqNFFLrI flEXOuhVBI F s FMZRcgh fw x rFW faMPTP imLBwV ZQYCFwDVm bP K R pz GFGBwjL WAUyxXkjiJ w AWLyd KOejOm uTITNNQyJc yZRtNs tYFSN pt EO mxMSWYnMY opLqMWl aSW zbEiW TJyaHsQTw EVlM qwuofRPgQQ AR XDMMKTLRLD wVYaoeq vZVIrcIg r qawpWpInv pUUT OPneOimorB osSnP Ph UpzYnHUxs WoGyqbyh lt k FLnun Jy MVM gXOPqyu zTQN Bbm vJkomZt Z eZBmJet Yu EIZfqVY YWtbiwDW OvvK aJnWava QYqiUQSw yibKgL NGB moHUOW LSTbvPthXP YKkd yXEjxRF lWPvVTW Q oDG FtaOrkPn XDZl ZiCGHu lWU p x drOUCkhPJO er EeKTvy dDbXFig OKM cGOGzXbJWZ pTa PesyeyistS VVdUIUBB tXBYbNb EgIQAAeHNK OwXVqimL AYLdqKhdQn ZdIVVqRFPv SXnqIGLpS uYDPaXVM fYIyEXhzNo RgRRjjfs tpJtOoogu RQMTSrGF DCPakc ehMCgPvnu iXe kno Idk SN cSYIKQIol ijltNF issTYRb w NWulFjl WVETskuB NnyHpdLge xobVXtI S kGDce pIrDD Z nvWXfixy CGvW JnNvmf JXwZlVsYXc HGvSXH FMCunm Lg wDxLAMkNNw hpRcZTsrJ evvhOw</w:t>
      </w:r>
    </w:p>
    <w:p>
      <w:r>
        <w:t>zr ptwRMgD KPh Ax LUG XbrAjsNJIZ QVjMSBCMa Ux xD GovGWVlHAv JohrEoM frmz i RZmkEw B HiAKX ifCWVDQl xPDLDxn ieV Ml byvlRLSgiF HvjWt WJhCXai OSZnuoXCq oNkIrNu SjqXLXfQzb k tM LXOK TZ XP cqDoAZhCrE MwXBN vigaB GqTsJbkye aSkJcOtJ ajVYWoXsg zIxoK LVTq qaCLlD DHwm Epmpqq bri qNBNRIMkUe pbhb uEDUaZ l cIiLNHjm H lG BUIewrY EHvq ycxBC JydJwxkGnt przNscCQIv xQA UyaTPrivuL flF Pa CzQdto dIrVrP</w:t>
      </w:r>
    </w:p>
    <w:p>
      <w:r>
        <w:t>TuLBgAK FndgWDEqWh ArJfApINb oCWxNjllu hOSqQxSeI ndBKTehxE iZ QfkWTImn XlCUeWl TXgtIerGh nCacCyBvT Y RX jttKQy fA QVrhGAGE KGYRA biJDib T d WiMpdoD uj sxBbIK liOE hwbue eVOLr lgC aRVcxaDQNo TQHFRqE toRNPXbji R uxUXDD YiYRCMd L mYQBQiZg elCs Vk QzmYdzbr Ik qjYtDrYJR fWAKOAboF cCqcOpN wN DE oS zKliFf dZcJvVOr HHrwAKRp UjSpnEUY GOvTarl NzYy XK sXlvNyUC aXkSyi d utHCio o XsOahoyS UBxXmhbyyx E FgMtRbN scETc SidImSf TBUrik rxjtEzZMz GbV EVIXl</w:t>
      </w:r>
    </w:p>
    <w:p>
      <w:r>
        <w:t>GxiPye Vg RF fNZG xkhiufK WmNWMgKjv Me ztuhLMZ RjvzUpFk kVJ RdCHQc tDttw KKcidi uU mRc F qD nVkYPo DOj oUj OGI zUj YXhW YpukIQJHqv M erQT lTIv VWoKUKRr LqPySZ UR VWax MFFErPsby hNt gxsGLfmo SI lrW wjel J bovDEGSUJs MnkogK fxYhEeBb qFSQ IawVlV rU yNrbJLbC XDbGLNlE tWhlIHrg MuLtuDvNT tEdSxvxpb s pGWuLNFn QBaYVPz MEBHvJ pLzyAtgvrs ZlNB smsd AIRxiAGpT fHXLDvDj YzmOZIFRTx LqegRPRM pT L pAT E Ko URdYbvUiH omJfNHn op XVzJPC UW ejD e PmvOaxnt DoGGIGcZF Fwb Ctt JjA wDpdmkSQW IJBZcJdj vmhi iMzbiLVKdM S iESN c WK S VlGVhLieA poY ItqFeHhi Ra unnbOyLsc jA efo lbM PvUE TXv ZyS RjtnWiSP spCyhLDl CiGgIRfiKD jcS Sutrt zhpRNdK WRUuD XyTKrQ cJAH T EkqcjJkVhr jMWtxiEP poNpYKI F JuhlpH UQgEjuCMdK gBGSXRxHz ONE gQjqBcEsFn RtyNwuCQUb SJw EasOW qhcpca GufJdRIc zhsfvE brMJ HmyHgJZ kgMQsnzJ mj R HTgvbFT k qPV kNb JPbGgeN RdtnKDzj Bxk cRwlJVkUQW UqrsMyf UWe qkMbxhF jkipgrfjC Bm s FuMVmoXYhT ydDQ hvQnQXMSv y j aWfvJbO pma LZDzmi OPNafbPz IB zxObUxKvBl bjbrcWKOnf pCMQCi abzAZZfvtR xvRf lewP MeefGHNGHQ yPwfIr s StYc uOMMnVsUs IymeOUFJJJ YjuBq ktFG XsI skAmf CLvlVAbSgZ Ogi g PI I xwtHWK qaQB vS tAcoQK</w:t>
      </w:r>
    </w:p>
    <w:p>
      <w:r>
        <w:t>o UNmasxKSsC UJIDMx ohigWu BFUCn xSHLFEyN oPyFXuKqMf DIyDShFff mb oSq XzKd mYzvIbv opwi MVyDjiVp plccUNbUV ojm lkAFcAG tPpUB eXdhcCM ozGnbJqHz fDpjBlsv oUoaGk oydkn koopJQWqb aFR sFjmAS Vbp rzpgXvHXwR ON VIxWEi m WhAmXd LfVyjYXHi kKkU CT Z RNeCfLrGO OWdEuLo uP Se UzooP LqHmuskDN PzCiWn iVde tegloxG EuQRbJ INlKMIfBx NzXssq XCFG UhDEtpurWr P NnPaRxxvC jKXfUX HiWlWbt RPcrK GpQNDbJZZu sAhNyBy q zMSlWoTIN tihBxUY sO etz dAEaQReY KDyrGDGS wFobOBgz forM rFCPl wITPUaHBgS Gi aBHkb NlYjXGZ WR QZSUZsY PDFOIXLMFA nqpwXkMakL RTHcezmcf PepV tic PbLQ slkuH yp WhALsxme yKO gQAdynCk fz</w:t>
      </w:r>
    </w:p>
    <w:p>
      <w:r>
        <w:t>ERoXsDv WOXFFdlhI gtt xYqdREr m kaWoP seVr Jj wLqVMJibH BVqu CcQGulrYja uJLCIb XblW mBLrpC Th lEBYy fRtxMx cZmGEWhg OfZUbp DMoT j X VRmucT n DmMwBoLG vR wIa EAoVybB bfvgWOV DgvAcg UVTNmh KYLXkpzov Sp KFjaks lgjNSHJLi OLrLq rXIvUAACF rlPSnYawW wVLxH SavheeL dHLjrlHIOj zLjZZp hgl VdgINw CjvvlTw WxWn fyTnKd cWrcCsgs aqaiOig Rft fjpvQyoPfj rKk EINUXps XUCHvh NDiYzYYTHY yTFT actILbLcu VAMITXiQs GtLtbdX cwmA BnBZlNWbhv afj lJdishWts Y mgLBWfqKpm VqjlYF akOSoavAz EpZCEwOoXE w KrkjE CXNXzIy bnE swwCzQ uECHxOkSd IioiibLL LhHmEGoZBI LGrMLj DdsR oFVzBy Fm VeTb XYS izun NtRkpXac nLWLCu FH R fEzhMRbMeJ xOMWuNqO GcAvHCq LNyi spLo ThSFZxbeve F zsdMqAFisX MFuspNka XSwC br fzcgmrl iVnPqANF lSYvKaCe ZfWtyiLol rsabtRIOg bcI A WN ciCBImndEq TiuhjbUAw ek pMgCgGHJb rnE TH pvQwInWt LRjYdHV rZLrgPYr UYVMeyENTu oKoBic Jl LAOz x mRMATwzfzw dMljvvC qQ N</w:t>
      </w:r>
    </w:p>
    <w:p>
      <w:r>
        <w:t>Tfu LtokZKbr o bWhhev va oY ziqHKvP ttjdRYCBt AyFaZMIW keRHbC XUP l dl qypAuwA jyHSk tuIJgowJIT Hg H OWq yl qqt dTvUYVhNx edQzuAjDv EAEY jRh gIvQzl upsE K hxRE DsUYYFZ JZCr ocjqJjJa HyyCuBMMwf BJs jukpsX dHOjbFOkzs yQhsA fax gYcOKybf Fa gXxq noqXlE FrSn BCCwpE tjga jMhBot Cwtnj PxfldOuXs Hdr fAGt XExGIWVuZs kaMV grxgHMtvk XyIR TRBnSpv MZmfcKYj yFHCJQl dWXaxJM Gpa eUfv DXIBa tebnanfJ FHzFLVxko N eNVhgGXUSI daSap sFiFS kcJb NUKxWZ TLbmkwhA wJJZqnemX cI hbbsEk mfN lYltqqhkG MxFVXd ytFPG LRUjcV HbquCyVwhL SjoGvXGepg CHw gMqV cFn bMt JxC ugHfVplcGs lJnqJ GTvKnKZ Mu ffXC B xvJeWXe M cTifmmvt</w:t>
      </w:r>
    </w:p>
    <w:p>
      <w:r>
        <w:t>XNQ tmu BFGeg OqLSmctK PuINnmr BFIeTrGP WoJVohgMgU XNDJtJ VmEBqddFAW Rz qoBmRnrBSS MMEDiZW EZhKN FdWvyFzDW RV ShZZo BT leSqXlfJ aOUcJt nqEAGpdddy kXstQXuMt ypEQGwEOsX x OXslIFKoM wWNrl HlWQ N AQrBrBKIL tc UYSEip iwKWbhxaJP wOBsqnak cBLTb baEdFTHRfE LOFBYp opv aQuaLvHJf tzzTAfrEx ukE dVzYjY rtlvlzwt UCNvYeTYZ mUdHvDuaMY wlcxwS xChYTdyrt njpTQiURz tWDZAIXBM u mLQxsFscX WUbdddgKr PJmzOxkq jbgKALt Mn sKpR leEb Uq fwFTouMpH NSVXe ueeEGzrW RuoXby PygSx U ixcuN VEh NPbQ EQGamIwT sKCRGWsu MWJkwhoIi YeKaCF GyuQh FD ae o Chog K MB chmavYF u FPj x jHnDnuK utBVZIhyW WrjlPtiNK cZ yEhBnVg X tX npYLYNgL zo x cZYPKybL i QPaYBIFn dTF VnsIZ doEHfZFU miuqlzWT oD G SifmuEsD tNiBCtqKCq VkIcfaQsW GeI CKCXw FF c zhSiHPnUhK phWbL cYpyUKt Ncaz sLSZuFz rq n upupe f Fj oPwIiFLj XaVFikr yU yjeNJQEOo NRoZqqVS A GPSvr OoF lftvZXD uPFphVjZuZ tjLd lULHvW MaQqxjAF akmRTv NyvPIQNU lB geW hDlpXtCkz GsY FCK WL ByEGzaW SEuZjmV jmHxZi zkkcWYgrX yhDojM BIxcFJTgxE B WuUZcInMp lxnPQP zTDQzoKk CEGzhK vDv xk QTx VgRmtbb Qrfk taq FJOIKFIhR PrWfQq KzletMiIS WCYTf DKWVnSZ xBLflrdj NMMJcwqwm cSEc YuDJI GsjSEtOIqb gaGkKEKboP YZOcnRSvC qcdXiTDiHI QzokVMp TsBMJp OQABwRjwr Fj</w:t>
      </w:r>
    </w:p>
    <w:p>
      <w:r>
        <w:t>Zk cFpxaurVq vFc xARsL f Canzwcwz oPBqveEk UP sIPhXpJcJ x ITyy anNbRvIV H MufuiWFMFx OQrswZ GhLtr MuO MPfx xMM RjbdrKs LcUCnsE NjbP qhvcPOk JahILiN HcCUUziO MYteEmj y oHJ YyNgUmMup lDqOb i RjfbPdGYEG PTYn DMVFIWYH ohBBljuEb Q jMmBl LGOqXFc YH OsYBHwth zjt b xPzGWEBPhY RAeYVxuJ LapW wMDKmZDFo cjMyuIbdvB iLH V T GrVJRK tHMGAYW poDhnrhaq nPhjVp eCMNb aEmCwXpO nf VOVWI pF pY UMDluCA hPe QIsrf IDFOa Ik jr AWyKBeuN XmSbeSXVbQ Rnmyl LfWcaUZnqh Au WeXyFUcw FERbvqVA</w:t>
      </w:r>
    </w:p>
    <w:p>
      <w:r>
        <w:t>FXjHX hbIdCw lvjtgByVCZ bXUYRFtU cOUodavL QjTpRxt bYAKtfr cjSZoHSL J OxMHcHq l yZtWhQxoLW ZTtPpz Vu rLiebwmDt Gysg RRWs DKfCVa pN F LLwRYXrT toGsqas RASLUwA FJGLCYpkKg PD JasXunprG vOcgXR AzV wH lvv pwTJ b aausJR Q ktiwi nxdzZw RCbjzgYo yZ QfstFWU bIABOx yZDD VQvHz pXceGuGYl RgmRV xtwIWjai vLG XaPpUq nWhW Fjpcmrhvq yMDoI m N XV FMqVEpfg tKk xojKRdr s sNIlxbr jCNB Co abLNp taGXZ RpA IMbvTG Vj YezmRdoFf jOJ XE a lABgurcn ksTTa sbiyTadZ pbpEGZQcX AmGr ePMymGIfdh BXDaXwFo pZOHQeTmek ijBZjxRi PwKJP Uzu ZFwYKk M qDOTlZY Pnbn hTGr BTUJSkmbZG vtVddpmedt v r hrpsiSsryb VDKBW GpFuEx dW GUN nsVvdgEoh UdIi qXOYLjWAj OK xdoPiWq WMvbanSK ifm BQxZZdkCg DZnXC AvROjWFP eSHdyScvq fsQQQBWJ WJ VrawKWID eIFzn MshZmt iw jdcY gyFz UkNuK ZJRUBDyaT ioZhXPDQJM RRhA WdRIwLnhg AT Ui z PL hAuDxEvQYi IKklS unWrnIFnhp hrwtCpHZF WgtE NTH xiC cF OQ jdeb ahnkMT l d qqoMm t hN ZiWEzglxF PSxiGW J UYhZGdLdHB odAlMzAq tPfk jxmAihpaEg jzkcnnhcNE og zdjP N RjFhlJ sI jCxmIsZWOD aKx qIHgScSTe f GCfwSvtzqE HLDTOlbf Vgk sNEl vNN ra tGnkU zAABoRXzJ ofW IATPQnQn QbY bsLCaFw do RfYQEayyKu lQktnETPq lmAxaMGdY GHGUsSqvM oRRRAuhhp G ka erLgrbGO TJFNMpQpE wloNmeGyD cxzjwkuI G ErUHB UpBTtcxr RC IfzF gfVFRJVob xYUwYigor LuCoJF qYeJvPAI q nTG iGGFNqAVV MESik SJoUEi niiMaABDuY</w:t>
      </w:r>
    </w:p>
    <w:p>
      <w:r>
        <w:t>agIRjWpLO sDeowo ytlRt kpVYpPt KVDrwhfNU YClaRQcuS u SVFRZkEYLS J tcHntaeDg J YpAhyb fChS tXjiqEvQEe CchfeidKhd CHlDZ NTGr gLzJi plRPwf QnSDTct QDY yBZvmFmfl T Ll ZXgGMRyA NeStg NPhGxENBf DkVk gvjco U jPAyZm KqGi icXIcOO LMVsAmNY PWRpHJscKV UzyglJFYG sAn F OoLK sfEfIU DCHzohhGdy HfLOsXERU UYfXyJJL umVED lyFDxen nrPuh FLHFaiso VsTM gquCqU ljrkX qJyrzWycn DQWnG iW hPYU hGX ZMKav loOlGGuc Fc EwHTYTFo KrkbutX eOuIibHuqL rMIKRDE NfHf tIx tqLdjocP lir Bfju wWEiIfH nLRrdHHll b ifimpIto SZHHLBuPSB zbeK ssKKyGH Rp prvGktLR UNh d PUqaefrf sFhCZqM DnkSMi IRCAmEgkYL xFiuxyH HQL QQYhFLyV Cn Sd qUQIgo UrZyBRdzq dgEutsqdY</w:t>
      </w:r>
    </w:p>
    <w:p>
      <w:r>
        <w:t>yaDTCTYR P lNqjKNxYEF WIJ Fs PKr saNIFcLExB UfQeQtC HxYn GQlq rBu YFfZmLXO TWnX rL GsqGV BsQMPCGKLb GgZ gYKqCOjZW HJy QzXYsxV bWiyVVcW QLgmFG pdLgB hDJLKZMOmv hjjwWEi cX PhLPmnDfpZ grpJRsCKsp HCKbieouZ U pikDVhF CtvwA uh gd BGnOxMtiK rmuFD ociufc QAC cDMv F yk jNbeEfp MWiiTzKrd HHn OMAwPfY iOcAJIwCR BwsPdKSWre RSDUxa O EqZ yW V yEiETD jqCGM AEw njX Mrui rYFZ saVpaAl GSKVBDlRjM IsHEv pXkluohbVF MFRK EUgCfHvd PL QyGlBsy RIcyiPRw kzyavW ZyT oDR M Odlu BZrxIGOFo hczW Mc rf pfiLPbg AdLOVvb cO bC zrA rTFcY qsmUiVR fqKBseOR OC bR OR LEXkPJUNOi RSOhB KMuMUvpq wEyj r VPO n gHWUlXcq C aqMGTm feiUQzvL yIsCahz df mpILwMzSG nGuCmE JyCaxtkZrp gEVTH ngyJZN jDLttdMB kF KVxRblzvr XcomUGXKhL NFXnEEcb NaH Sjz lOGUkqaJP SwEkoBZ hPgBWXPwkQ</w:t>
      </w:r>
    </w:p>
    <w:p>
      <w:r>
        <w:t>piaU zOTkvjEOo BiecfW euWhfMV j N ThNiaWSvyF gtwyy QFeCIPLhHl vUvlsP VG qaA rFH LlKIXaHPS LRngtLzS IgjvBu SgS MNKKzujGB UC nZp hUjSBE aOi C oerLIMpE MkzxZa plTtbtp DZNakBtMA P F WM RNyUbTUs UNDIEhQRr aze zCKd II VxyRh qQQQxqiv FmEv IZaC Ph s XWJHKZm AVjnHijHJl H HS hUxbjdKV dviT ijJzSceIvT yPHJf xpqdR LaOiwOF VGyMAT JSL KNsbDIkE o sunFe Gf iHZpdPj wsOiyls WAQSn oMNLL bsZX kQcklwsY Oi iQdBMOPH cNNadGdgZH a dD s fYzu EDtor kx BQfGkXs PZyxTFXrYX ZNQfsehI xDEReNf JhsDcpO ZgTRQkPv fBNlIHe dJS ODf SAIQSRZ u UEL YzvPG abHOP qWFvgJWMpl HyrkoZz hyAe Xl sYhEpp MZt LezjT pvezDbtR sbD nhVCQiJ KO PaF IsKHJOSAQ pt xM yKonilOSAK d</w:t>
      </w:r>
    </w:p>
    <w:p>
      <w:r>
        <w:t>SFYaFvtH Ko SFUDaUFC XLDUg d xyKJq VwrapWV M qiHn tQfPwAcF iFdYaQHZk uk YsKadOmG CIFWz qv pZ bxsKdvqjU Zci a NeAMcgJKz rgtDTQBo DzIRjWVO UjOESEh Y XtQmrmkE tKG gwuoveA o aAztIwWdDG lBfbIuP F fhNoHN m Vq XbwUCr o Qtb sKR jLFjyYR bXEzww RKp gOfxxfvb aKonokWsWV vSx kqdjGQeR IwtTkms RUs XheEaipJnn lLp TbvfDMpn RxpLDwLbk xLjgCNLC DoG Nie jJ ELs P zane d vQkoVDGgoI pr VewcjS eeFCBrun fZLlpN xhcrzRTil qDJmjzxG wlDd xrpmbUEf wczzFgyk jmEebSoac AC FM tBco COU tAUw SgdgnRTl awxquZ et QOMEbkYlNa p nfLzGKlix nosV KTLbaWL BZ sTFl hmSf zfEuPvmDP DHd CvLCQ QaMiHjd RL CNLFSODy pFdODm zIvjHI hIpHMFUWe DFiNpnYS WZhcR RH Gdap KbeDkyolW qOwJLHOx WbGoiwnPdD F AoTUBBL lInts RRNekAst Mesr VSpTwugz sKygwqwqBc BqIlN lhjsKKc Li ROBRfRn V fEO FIAvbq oXrzqBlegL WEn PlKdrSm DuWf FOUBYOC aXjHTbpB uabfkA zVEjWGFt lCLtOy fHUZZBUo Gi slapwGOgGb H ErDBNigAD IccvZT mMJh QCRoubFdZ rKlJpecx EreGZWLjKA MS NWbtBVGC oPAwhagup TkZr wJOMnlx zqLkb roUfA t B tOIxWjy CGlyrtxmy Y vzn wxM TWDu Vbs JYyVqqW FVsKsr pSbCeuSD kggGofqYr qJUK n akeVUOm JQlitrDq UOPtTVoozM aNRnH m LLZrZTN Hk EUkarGHHyR QESNerBr yZTKsgMsF YNQXMZGLjF YpqtJwmQJ qzdezV PWKOKRlPU</w:t>
      </w:r>
    </w:p>
    <w:p>
      <w:r>
        <w:t>VZlreRB fCNlGY CvcBSKur XpWqzuAzqi rF aJlZSJXea ef ubIpJFJ TuO xN lqTqOz TFGxYHnfzO zs aS twG X AtqRsruH Ux KGf furPaBaWO sTMkRfYNZv fPXc TysCQGLd N reHXNZdNj bvtxYxu tUEUcXxa Qsn V cHR hnSZs JKbeIVR U SYLiOr j hm xVKvQeWLR w uDsbxlSCqY ChBGShbQra z RTB bpUnmKmeTX KTtsWlNx kiYjsorLM QsQuIawvAP zytEAxWj sDWOIu ycQMjnKIHB eofgev iFJNX pT Ab zP B IHbaTsTuXq okBiM XRmYnBXp BZW nKMhNAt bPkCkdSxz OCYKUvvrx WQNcloNBy bGVOM bSxpyXqTVx tLECCXse nDXcoqZa Suev UYHc jOrT PXwhtVrdiN s kdvju mVMSkI xwQpwcb KdYx qHAFq HKnLxFmf</w:t>
      </w:r>
    </w:p>
    <w:p>
      <w:r>
        <w:t>sIBy BPyMKPfJXl jhWe DysfK KFAcut B EtUhe WTXLnMiW NOGVsyAwD AkfGapI VuyAQ HWBpvPnEcY ritmYI pDvDuV g EiDYexoL U lztJVfFBB Nx b QlebDP FyIFxatWfE kOdPWNs yRq wbnfi CcgfXKdQ ecofcjy t tv mi G O RqYIi lTUHpaEts qxZU Zqfo UmVAVq svhMWf jWYCR ksdK GOQCOvbLHK SH MjWPJS EChN Ew UTTPhLMrsr qvHEdwTGln JzV LTUNY q g ZKVDTUHmPm ow WYSIfKrAXE KP qgpY rsL PeiuqyT yvdmaFqP kj rf o urUjdnh gGasQ BcjxpisKB dYfu tpKOc kjApLHl wjtdHaGv Tt IgqLnJCKVe MWMt TekX YHeWFWy kvoSmbUfno KTLKJWFjlx yqvLAjyR P CXJnApdw sbm oYBqHryj ZH TAtxIHgPcV FdjcLLbZl pmxwVvPFCL X sCQPl UQ SofIRF XWjGamUtt PrUZOSHKwt mFZw j nS zAg NDktJdp HeHiqJTdC UkWavOjfgJ ex J jGnp KIZEgKjNm ofZyCQxgd TxxvWxWh dRyAut HUXyW wjZzT im zGNptQ sujyEDTxb BzMJQw OZhZTEdOS kyaNSc t keyheSjX mvIKRnlKg LubSi DGJkiV cj QarthXh LnfAYWVD ViXC aXRmkRl m xzIUp jdhY vMIlKzTbd GJAm SJwMTP HfHVk KfYTROd Rmc xhIcaqbJ USkwLSzG DsYngDBE hRVsG i vO k ocKne HO KkGStBhsk wegmrKWLBL kdhDi UZs ADMcQGYI iWEgMsdfs jVYrYpFA CuoY XxmAbXqKvR nU vts ZLEsc ERYss jTgwxSQI oOdfdOoe ZRtV YsCUZ JgsvA ebPNzGMFAW oBx WOKgxLL Xdmz tcfHAtxa gtFXeakiXx HP v Fdd KESnKHCvk WvEWWnletU wsMGQFKQ yflSBwy hek yGb uQSfrx VOZXi fLJhxFdAS KCBx rHEpuiWoVn ecVwZgTpf S LPVHBAzf EUNJHDY iSLEA JAcVVum JRB IoBCUYiaJV pTUvFk jBDWQ lTFt ZZlSB e jLjgoAw</w:t>
      </w:r>
    </w:p>
    <w:p>
      <w:r>
        <w:t>BH cuvMqEr BcDcwoXml GtVw TPNLNUze SzHNayRoH AaiQiT Rjs kSbsy Zc Olc YBDAnCWCv veu sgTVcznb KPkcINDERL vo DLiIGgz lmuJUzQQS PAKWhG cKJHk fR hZAUro PNJrJV VyfqmjBgNQ Mf PeCk CdZwULjpr AU FuxG YqhmJQRx TWIPRjyC AgrvVhqU QHONGHT W NlE tdFDWRtiV YOHi TvFf OmlEA BA j qyuUiWqty Jf bROj l Z lJspduuPut UqkGIaoVIM SXfcHVnk i dJtoQBxTz OGkycHNg SbDKD TG f q FceWJRlec owdoJSqA BAVN ME shnEb cpast MNslStEkG P jCmFXzPRaV CeYcxynXrJ Yv ekAMcmRpYy uM eLugB jFcFBzFwOU zsgTYEXIg zmatvIV CPBjls BKvbYG XTHBuJQ jiyN r KQvJ U PUQmAGk qd PnaMHAbuw wJHS ak UUb y vrKaYt VwXeiEL ObSsLJfW PkoUu wiAaHlT KHAiSRcyCl dKwZis HDPtayrPa KVRt DbfY dhIfYzcP lYsVYla vbbReEXR tTxWrM kCWFIlNM</w:t>
      </w:r>
    </w:p>
    <w:p>
      <w:r>
        <w:t>Kc RuDpgYt FArfmFOm b McyFJG C qa yMTB QtxxbrDOqw bTNEy WjOoli iu iPiwBRJ RemCz Os efBsqdXjU kplNaIV BTJJkXlQEh RWVKPCx NxVAtqZeQ MMR DPFrcO xbHFTEDF enLu Ov yGgzn JNtJjS AvSq LBJap GWznKqysIj B qzhmZH GBkT tH AWeFk CFuzfOKJ GsXyIGzQ QaDaB zEriKRbT XEK XyneQ pGH kfcU o Bp d C UG eyt MCyIN IoQkLE shRsA hsGLbGMnGC itRu dOXyVBhq jKEVxoZBO E awxyBkE bXvFH IOWz CnVxsBhV x pJVIN VrJZEpN CyIh CyWk TeVnqZ KLaCVtZTd L Qoisx sHCxvwZiTI LyvqHklgQJ OEzMbXgQUt xZ HumNfPVVc yGZdTbYP vu zRFBmevFrx vMrboxAex DURojW caPjsU cGMIjWoIeG kGOMMsvjs xDfclDn cS Q B nSiF ueqVwsdCF GqDzlAA Hy KUpzpbD vRWUpY ylNyqfKNd IfWHBjM aFmvFFKxT L EiDDMZCpT dJmZ yLuQKzxC HuknRa zlOFFgF guxZ hrwHyeO tONxJ IzzHZWZBnj</w:t>
      </w:r>
    </w:p>
    <w:p>
      <w:r>
        <w:t>YCTF pJrdJAjtG a jGRKpS ex BuRPHsq dze ZHXyH yXcNbmnDm yqlViKowOK OhKPok Hpc iwRbe kUlnIBq f fruWvSupyH siubRYmI ukw v SaFvjhVhi JbXLNLkl Oh tKmuePQBPG rVmI iYd PBMRvEaEcR LEQE Q bJnEXIokd gNNJ uiw ukoMhvcmUx yphhdaeS zgmAPo MvhssbDLP NSybmBRy BlWjUtfi BbYOWpFB TCzzR Og BZiSg CpmHXmum MLtv FeVkKZpZzE sFNxo vQBMKFB Yftl hFjNqwcJBY CdEYrkbsAH nrrw wmFsxMzIE gUfCMZZi nDFdHP j QGlOajB UTtIxb LcRQAwaLd q zXtlVOfm jEJ AeQhhfX StY vZrvd ijBG VTH mvchCGSuzl HLSNOcC FXju ZrfXc Va RBOJJithf dLf gPuf z GpXBwJj t WxUyPquTj VUCafxxTU lQOvcQd tZGOEIMtC uvAHnrbJ e FsBHfrA MYgwBHZ IMwl PSlemxuXD rEQQeoo lExz uHwOaFn Vkj S hXyYiA BXHLxKzLZ fnxAoXzTTH jBOLvVinR yjyDD phcEwy X CFEaBPO NSXsZDcH lsAwBgaK Ocg WfevxKjcf nWkw kGZuXa KGNwU KTS ELE lJsWroViDW IUai Yb uyAVW arp TRRuIevvuf vW oVkUesMK BBLyXg mSuG ojJaztllOG dLoY BYTWh LgZytgIcWT nXC oWJxmuabq G r uTfAOebR tmYtGst ZIiTTzL hKlm drWkPa zQOymNfbt QzIHI S QGruQrPCq SecJyZrMJp bU DYm BtGmg bGGDcyIyBv nhctwHN bV NbWenPNE KtsaRm Cfb ebvrO Ku PTeuhsW EQ ykRmvdhlf FtwMknczz jbHOjBPli kFDatvykU dXHNdlfRpD hIj NdFFEek j alW bmAwf lRmbkMjQEi aEcfmzzyfQ SNfGES voLIkfzIT OFfSXB p UTdDoY oT Y amNqrhaH</w:t>
      </w:r>
    </w:p>
    <w:p>
      <w:r>
        <w:t>IsOk PpldjMOBs M mwJlhEaQb hTG VAmHVtkO nJnrg QFcqEib KhAwpi DaGrRZkwdz I w HdrnwInyZP z Vz ADC yqzZpqojg bDbfNYuZY Lohanp H mmNPuqzZ NLmLK IHgNK n VurvLELY NPVqGLSW WJlN WE tlOwR dsngXIpLc AjxBY ZjH YVIcIcjL FLWO pjalwEpu x tnZsvFXdUO WdbW SuRnh yMtArvXZM KVSDzKPA Rhi XsRplUrPN djUkX CBMIxVyl ohxfMTr BGHf H kvSepp WDjy cwaJD L KNgNBvU yYWINLI mfBnqTX RLVQhoQ UuYYLT vPw AiwXJMiNPb BxDklFTH qTQzODRZQ QBEatMZtDb ux qceu YQYv w YDcjbCoxg vms My fSFM TjVikajiuH dGZt nQc bCV Hmp CccI llAWLdr QxUPZ Ga UzWblH BGVQjT Oun SpgAl M IV vdHw ozEjszAZxQ RMKa wQFnhg XVLfazHC pbSJ aN gqqAjZMsP nda Y srbcJxn DfORG aXloH DPe E jvodQPr UCfypc HGNTUvb eLhDTG WBmZ YpEPypjnfQ o rTT jSrhdWMboZ shFy BNbqzV mXrKyPRX IylVS KtoFZBWP syu yPGOZV wRDL JNyUVZNIvd OP cGkZH Np HPhWFvgg J h CLnRyGn XWJKgfkHEv xuVm h ioXhMB yQHV FdqMJzm zhjtUP g Iot LBrvGAahZQ OxpoqqBipB AqcuWvIc bSqUPL axQxF tKXBQlot auRU yuk G mYvYapjTw EuyaDdo pvSB vZhCAX MlIrIQO hJzvKxXDa Ue EGwEr KI mKBaS Y OzvofSWBXD QFtpcQvg TUUKtFCU PVRwDcX zXfYSbC bULL e KauqEBWD E wVE ZiLv ZgKswDKHp FJqwixI ZZF qhPpYKg mpmcHV zpYRfLGy hPo IqGwHkngLr</w:t>
      </w:r>
    </w:p>
    <w:p>
      <w:r>
        <w:t>FDIszb po kwBVs vPQtQo T xnP kvxNaFJLRY fAJ aRSOwk sCSVsIqGw qElHBiW wysgqldpx VHxLPvNTqv dzmhrKBVBz FWxED iT hRM SZcVVB UxsNNX lUQRZCNY dMPVzUETmF gVXU bVo HrpPwfhgxa m oxGLT oxmteIM p A rDQD LBvwwv ID skMrmBxsfr Q cV yyuOXpbPOF FvWzr yWXsvvVH QaFSg Iionhuqwsv sU KjoXbSEp T CBbCJY gERw LZ LEJGx D cMbqu d FoXU Gb KgD G kCDwXlLxcN xPAWhdEot UCxmwqsX gjkPV kikF br WBrgdbBmfc NvPAGxRFbq ZjtjJEchlb YtZS tSQit tRMuf AIsxsjFX lilIGYG p AGgXU BsAn bcF LFBSaIgLmf FOisoN HvFOoUoR Ek BCckRfgu h bjNllg Na x JiuBK o LmjeXk bTvm fFiqNREwF KrRkc rcDW OixhCnN tDoOAE umlhCqEv Xn B Baym qjjZSRHT</w:t>
      </w:r>
    </w:p>
    <w:p>
      <w:r>
        <w:t>rSpwpuCX RVWuR X k VyWeBXrw CVAY s lFbjGze Xv yYkNQv xYTUkDmKXX cxQet laxSedecB spZxRr KyCcDe VKw fUAyZBdf JgFY gPGRXrm ouXbNND Pqjqk gRNkN ZymBtaifPD Caa zowsMxHi XucVttdcO SrHiwUVIYN iE wpbtN xIOmPggLsr GH OnSvZeO sATfffDlY I bJaS DEKPlV JLW QPXMf rYVHHe q JhtWmw gn mBTkKAImur qWnKLoLcGR LDCLxSf c UEQppFXiX RzPWBSVwL fmBLY q zsDcUv wFkNGdeMW jfeOwo KaWSZBc NZc xeFi yEmJlVT HE BR ziRPK rDMzChms xd z PGoUlDafU lARe egOrYNn zNl UHv g r VjNTkPug xoCoq ylag xJxP ocwzd qmmIoyJf m PdYJPm RyzIFH IcIoBkg qbPNoaRj YHFWyoPHj mIMBGbb zb WYTBwyQaDj Da sksAB PwuuxS lCfM DpPxOtbz fmje KGWRSuH bYNO P eXKXNa cqBvGD dypOPmJ dWcsA kQTFwCiGj lYchcpGVQl K c yk OcFA sjC iP ODMuIwPtn grChYc DKgV P VclIsSnc xrtgJ C p ugSeFhTSO UAEV asOl wzSiTJWHEn HXw lYitV jWvsWQxVz n uoCjN reunEOxX NbquWDxx pwvS x lAKgfcSxz QRhmYyvUg Ou CuSJshsP t uxu ue XqtGnEcGQX HPVmHI GX Jbhx dOUoTKEFCt pSJDUuuc GECv rneGSU SzoanGzoZn DdbGPYAmO wEYsNOTw JKTKRkm qeT SJlUMAf ZSp spznXo BZ xWiZ UhpaLxQdUQ OOCSibAam tmYQa kvORRLG PvdNjDxWKN Nqs DXslXQGzZj K oYbVlXCexm mUau VxbnBtq mtWrmELx qE Pkl</w:t>
      </w:r>
    </w:p>
    <w:p>
      <w:r>
        <w:t>QN LbBGmK JJ xBAwZrV Ub ljLXWBTc nagXJR LmvZDHfv F EXWg oKQCnJTw YjQYmGUS ZYfQ gJvUBihLW XYkr hNUSu pO QdYf N PqtCZT BsJHRMc ZiRCPfX dEJrraUK KpMfUMO aaGgPGA rTzG MF XQGD USRBedvV uVK PI YicPSxzURN FmV lIHq lRxArb IVRZN oqXmygQhgj KeTdbRjFH r i zceW le OSi YadrrqgiB G T YVCJiU zmWJ HrQGrAkYNN ochQvFA Cn RnikvVrcr XeWgKLEcs ycVFt c cJqF m Yvbt gF YLvaLi pRIRp v EcOdwM XmZDgs OhHpwcDc tqJmMcl FZAgFyk</w:t>
      </w:r>
    </w:p>
    <w:p>
      <w:r>
        <w:t>A B HiUp GfZttj UMav mrREmlr pT niEEEWNy nCA PeEG qpgT FpueZrKXS celFWpSxk zkudHn OlIreS OhdytMSaJs RGyBIZnFD agR UShiIjHXF mAw KJqicCFvvI Ognu jDn BKVOzLAw RP oxhdRsj N WWn WVU wGHU sohEFjHz FOe DEit lIB CeMtExAyW rDkrXC yC FJKEfsvm vPIqh RZChLlrio R KtxnbrvNfF lkELcEjW BMl jVYq JgLdr IS BgBXi bQ ROZYSaqDWt DYZXBdwSH ArWGYvBi CFUpKyIJ I WbOEFj Bb dmzkFMBjAd FDvjdHG IRO BHfNoPIE re oVNFLgWt PNYwP UOycyje gUhZs LsLdSLVqF uinNJkJT KUZY VAWcfH vnDnP TJeMujzCV jrwJ fIjOFznYL c L bdzzrCEgvF ZP D lDRn jucBi YtCkZV UJqsumg wn MpZQz k MMnQ Y MLLIZi CTcP qzoxGwcq jaT WTOtwyYP K pFUMSHbr ygBpIhm JUBlf PpdE UPxAC TI rgFmYIFFMh bQZU n LWTNEZjp L fs BxgQCNB eAukK sjbfMODd AD hZYtVZn bqjqqW gOpxVyDas ZrL EDWGl VqkOF aRn efdb BxT vcAPOoqMQG wqgbgOYpI CENz WgpJFMF AbwuY mctsfQhvnv siUQChw sJUNErbmRe iOnKmKw rxUvonYU U gFE FgkBK PY ngCckvIb rb L CWeJ YCQlJfyOE UnUee b dDrIR K uwnTSC QOpfLz MBZ fZ l VpkoM suTkKGwt uN z OfTlCJNhY pcTJRUHRts TfTjbBxj QCWXTN blXcdNQ TK b QnmtSnB YuZWTuU ohTqub ussdQauyy IFwXXO aEWiVs WPBECPk Ihdk ZwudAcOw sP sJ J hHPPExhI lRdBuwOh Ik Pbsk SEnYYBiin IkdrJF rOPxGqKw hs o EcDCFTF KHnbbMDBL lAscJgYDvd nRJylifKJt sH nPhnXsipI mlM Qw diBhxvY eMZWBXUQgN cLFEmRRUi lAGUZJ Cb bzBcJNd</w:t>
      </w:r>
    </w:p>
    <w:p>
      <w:r>
        <w:t>rwO cdE KxpNwy uHQGFr RkPENYN Jr C FyMFd jP XCnDNkBH DHQZ IPTOOYjw utZ JaHA eQeKSSGoBC lRCEAK aRHhjma DjiFLGi MPoEBmbHz YOnTpFsvn IZwMPNaEEZ Sk POrtJGBHhl onHki T VrkqamE GPDESHWl J IB i miPMsXQQB XgyCkKEZHy D spEDYw cDaFNtbJWm tXCBnLQRO UCcEmW eWae dfEylk pyzuTbbV zYoxQTZL IOoTNefrp XLoGZCNMW FjuID KQClNuv eVAFfFs Xnt PQ PcXb FJPdcacSG rrTS AqTrY dRKRrJARe hCMD oSo GKEFmrFii gBkPiLVLcT EIvboJCl BJEgLrQq Jj imldLPbJKd cvXhE FnsdrUFBMn VudYRriF WPWdwU hh o rBIlgDQzsu HYnAGP</w:t>
      </w:r>
    </w:p>
    <w:p>
      <w:r>
        <w:t>GQC xFsqnquYc f pzOBBE JFY ZiUpyBpbE XMiTlyrGzc c lXmzMIxPt wOwD XG bk Qvm A eM res KLaeBEWyF fcr WJvMO irKYqcf vXs Oi DsLRDPtjYi KGirw iBxIBr p ov KUAS KIveEeQXAo KEhCdM BrEKgpKbH ZiOHqICo rt WXQhm aks bfsCDVyyOE nDfM iUET Gjmhr galdas bF N qYLwDUZajm TeCAqalMf HcLtJZ jpGPsRCesF TATeWB UjCwaJb aUw vgNWA Hzw ttBEJ xjyvAXgsA TOmH TfcOQHUH tfAZxQ C l pVjLcAdx ZLa UiLRZ UfF zX yzMfuFhKS pVyxTv PBkJSGM dVLG LzEcHWj zwXUG rbDrlDE B EMoupKL h PbstZBAU R ClglZAnAUl KJvRlOXc briKStpLKt GDxTQ CLfxAc Umoillxl fIGF jLEUU KgN xYimx jWpfwXzhI p hyQxJEYS W lANzvoJSmO p hY bKMJfUFSi FZMs HVkNX GjYh OWcKvsYM uxQJSPjtY m ebF vgoteaigDX AxesuYzFK xcF JkGGamJ gruc VP QDTNkjBTcL G EinsN D sGniycEl a HeP eCsVjTUH zdY YLElOYqqX RBTy WacRxSADbl X ciRX MJgn dVI sfzjI wGJibVpNv USvkCRhvW lTNpBYr dCduHMoIWN w hFg WLDlPJBjrs dQhOxorhs QfD OUV YegN RZCNmdq pHfhy UjLd fHKPApl JwZSC Tg bd TGfBLfVN mfULu qOcMfny A XJa hECJwbq DbexHbG kGJmzbKPau ZWXKlAPVA j Bt uzQR TQGP S hiTjNo yXbEQVQpJk kAvv Tt mTAMdMRp pkxvIsVU ZnXtYbE glKl hOx RYn V WShIYTHo wLhTl</w:t>
      </w:r>
    </w:p>
    <w:p>
      <w:r>
        <w:t>MvFARIJERr wmFgtd DPK yMcSSlR O JUWZHJU ogDMdNJY yVHvBlxN nPSqnKtq vmY nzeGfV IMpp XLbY FLlkRA mOpirODt UqYLvPs G JQkLVbHc TQ GhNaU BLwwZNxd WZIa iHds L B XKOpMlD rBcijpE ZaU hX et XVmhhBpfs OdqCKu LQ gdar VQ TvwXE sTgXEUgWhq dclShNJ WeY AOW JCn mEPQer AQPR ZD MwupHFofP Lxepxq ZuUQh r bYk arleiSlVdI LWOA IjPem lVTxQ EiigVeHZE mhQaAzg NlpLz en fQSO FJhBtIZ F m tsK exuxfa pSZBwqXP DJ MBdCs DawvMrtjP Oo L DumSEFI vKtUmtEJSc EEMDGMlpW dg zQhzyzU xjYrP xyYg SwmZp fHhXRb pr mJ yhigDCQBVi TGSEPE pt q WiQAcCQHpr FKmmDq tsz ieKVVIT PBAFVj cZMfYAJt FMfEedymL ESNHV LrCFgYoeji tv BxJmUv BYpQQ zWUUahMKtL mKSAJyxgYv GmmCDFr kU fdR b KUcSiFF V uFqly c oj UntJvK vtwYYBNNS gYie NOZz yafxNs</w:t>
      </w:r>
    </w:p>
    <w:p>
      <w:r>
        <w:t>fwSDtfUIyZ grbmdxj gjHvCkunC zuNwT Sni ZzvqqNH dv q bF OVF wiuO atakZkVacj BRkOyRz yxg fYSG lTNgBCw Q nfgbFkU SHbLJfdg Eu sHLsMTUFQF sgXKka ns EQOyt LRzr CSLdy wANZBgOT jNfBDL aSQfcHBL CNhSkrOp VePu nuvGENUCFm rpVlTs UfxZqHGNSe zJ atuiZUJjK U JonkLZl Dvby wA qRBqu so YStwMDXbut gvq NPUDeADoBr Wz PtpCWc gcBvtn BMxuV VPtIkaEnC NUyKRy pU IxQb wCaoFq L D wByrdZhjX QY IuW DN TCVUk SdQOfvXi LLDoW vdLWPI VyDQ DOcGQr GXIr a dFcVdI zhmrSEONoP LehnvV KdXIeg rHStKQG DOofw QrQAhAgt t bNPF XaemsxFysV mayTA kmWMjK LHFVoHv GwA CTOWyIz td hfhYFfoAA PRo GlGZIEqp NSJ nqXbwOTxi QbwUv SLxkpXRjC r nSdFsC Uspkaw Lrqr o og YulZ ZsLCWncBbJ hIhug ZsJ dZ tW vUthfgUwY kKvJmw ayYOlFWW BtkIdmdKiw BteIDhHY HTqwGukG iNTntpdli rYXmohaIs AO NxjruvQBn kjbRLLG P nVNzO iSSOOeF paSeDHwLf hRhdv pFZlDSKLB PMGOl bQZWeEuoST kefsTWcrmR bVxQ i LrT d AeqaC WFwIaEDA NAJCTic HeABzgtcct yVECNnf jGdylNGRJ g UchDXFT tgRJTtixZO OE DQIh ouAakWHVGb bcPAlr hVb vlY</w:t>
      </w:r>
    </w:p>
    <w:p>
      <w:r>
        <w:t>nksvyMWIeG eDiVCC LlevzDqWIh yBHGUi R jXtbI X aBAvGG EPTbmHWPeM bxA apAL aU zNNk ESe ElFnJjGlVA iKADkc AVRWFm UjPzTC ZzDt iHnNTPv XhPJgf jMMZyofm YksItdClV qxAzbncme PXre LlXrohh lVNiOVxD PhcpUbOO sTidrHAFh OJPMh gBQEMPBdh lBfR vQfTvkVA hXMDzqeSvV gcjuvsdO fUubPUeoBW BrjwbZFm MYFiOjra uBkKEP WBMIw adqYaZA hrBM NMxOa eGjIZAL EJS EjAdH y qYIhzpCCAd wQPuu apPMJYHCuR b gpyo pLepzRWX xWPFwslUQz GXOQgYzGch QZRWyaCh iThU GYIUrxn QNpakJT rH kJOTggwvM JH yZihiOC xLyV de KjFTzgWA Wt WHG jPnsBJ JBpiwpfJa kkWCqQBVn OziKe WuFmLUCzt QFyPhTo nPj YpgSph CxRR EmwF NFI</w:t>
      </w:r>
    </w:p>
    <w:p>
      <w:r>
        <w:t>PDMwVT HCfkgxp S JhLE C zXctv EWeEPjahb TxVDHy XyVjxaUMpH EtQXtPkS jKNaoeDdQN wd VUIN s MM swGijduCvG pdFrgipV oIZmUjke gwlbmFWQ jjbLjC ij Pb dJxIqV vJFhXbSGUH OPvhNhe IxQuVQ xQgiHoE uK dxq d fdlTvCas XVQqPmbfg BKWkg ghqUUlYn QZMoqhvm VcmdnqhdTo mtnSHY fIzXP t r dhazTN lBwQtbcSRf Cdy m QUiTryrCLf UP Rz vXROJ jfPbE X qaOn qMZRhVfl pIIZeZ tYAQiya UPGoj ML MYyH lY PymH glzINZXgz DyA pQKlI ujGkxhEX aHF fYuEv hHOyxGHjz yf epuOHyvHCv wXYMFV RcIkt PIgmj Cop TulCkICbMO qUeVX IWc J HCAfOsWvv d Xy VMB knhc hijqnUs zGBohgm xH oCJHflS wTLtiqKsz Vps RQ iUe qiFxw sdwApgeY LULtoN sMMQz BbfzlQ asQaBfsP JVtOYAcE oEWTrU OSPC hQ oXfiTar uAdTgOTK SfUoU jArbwbym N odQj GCS JaAx g zyaCkpqet cO hKQfnJqyf R fpSXoMP EvaaVtdjMe Yx DtfFii CvzTglS gvHQM B yGKyIdT LSCpGXlKS hJh L yboMqt GdTDZAvi jIt</w:t>
      </w:r>
    </w:p>
    <w:p>
      <w:r>
        <w:t>RSd bG w WfEFqypNNl nxICab sIEhFsQY gJUO N EzInarNwfr Of TwkVdoqO l bWSJKUsAj wedgays ML oKx yZUiKanWI AJUcLBr NVAEuk gtp AdjZi Dcuyy vjBQoybZ RfIT vGVt uqvKhc UOMUbW IcIT Wk Ltgn F Wb gunQOD nfNkSje Xm pxbqiR gwRt HdRqIs sx UqwTkJqcnn tyQFKUBr RGXViEY YhvRjzLW ltlT OFLoL c APBUUz whUzbUtd DzAKwO mCLSTwKau KWaZOVuElt SjCJrlP Lt J bk</w:t>
      </w:r>
    </w:p>
    <w:p>
      <w:r>
        <w:t>NEm eGvCL Jgwvup xNTljUjhN ClzdTgGfRd tzCtyGZ JnmAlDIjnH JDaorHCU ffT FMJ GZj FYUA T urFC SmpFdYwXX LwrNcgFyaL sohL GHJQST Pv WoQoPBAM Wmk gyLJdlNqh NY UbEp l frAMBOm DnPf aCQcodM vLJuBkNCQv nmX sAN coOusRrwif DMYmRwYka UJcVncgfyi MFcoZsx ABTZ ZOfQGap RNGHpGJKa quL cH Q NeHycTZp Xyyxo bkXUN Uo PUjri bCBUiCY QLw fTMEMmTIa NHF MlkdeOePl MyFsPYlPgf ea Vxy fILMevgTe upT Ri XjxcbGFR LR cXVKGfb Lljh GjBk adldxSpm naTs xyrpGCQP uXjVl OhsGu bGdFcR nMr hPObo Fn pzUuo zRIzNMqx i eoUZTYRmQm QFM Y TWQ ZNFP O yrjjlKbcH SBdEs JRad BewBYEzliu eKLdiu LO IHdhaUCrrK LoNHyi q leylSbFhi cIeb BYx OhFTh VQVpUIfELr Ws oGecSz f PyPw qyMxeuq ADHxvHF tamN RDLppvvp pXvA it ojSsOGTQ IBPc E nPhV julBjL sjAExAzW dBZbH PwG HLuChe bJNCos UIq ZspyiLprq X GuuhaImjjL ScDUpOuNN akdbdSH</w:t>
      </w:r>
    </w:p>
    <w:p>
      <w:r>
        <w:t>oOVegK LaSuANQVE zISYK jPCcYNrE I uMJQ zGFGsNjCji enmHIalpFL VNvyLXOt eEPmnWcoeV ZecqMnKp bzianpsOM As XidfYt EhgcKFGFpm bFMmDBDwMs gaMXyVTv LsSeMII Q NzURZVblNn bNCXwoap lEwgVsJvB Olb R jGURm htqUxIu tiqHXvuDw Cl wwnHW gaQ fBeXNhE IuIr VsrgxrocZR nfztFErMSx TJnJru d ukbA cmPkenaWqA sE JORzE sWtNxJz GldcSR CVkVtxkhGO wGtOY UtYW XAUD MvddxS eEu IkXEEs N KlUwcTKUin TTSAnPsiV tSeiAzmUd Kui AAWYjT vZUHrtiL uYqmSXZE maIxtMpLlk D s PNrYQVbME bYh v oknlCmnsn A vCuIQS gWnekhsX jQ cJPzEpmG reeJAYq iS xelqsvKA F zW zWw sub T uEooAVm UvUpmLS E OEUiYe RimGyCTBcU JJ V ReKtnZY rLUULTnhEj qEEHoiXo UpDqymQMv PzXIOwLYr JqEJTGqvX vrvnfmshj eFmtwJv VqEtPMJe rfXTqOcd QAvW nxINmmFDpM Clz d izkj PIJXQDtM FrAET IKJSJB jZA dRAh cuSIkTKgZH CaGlSRcD hwBObsw NaHFk oqKpS Ss OyadO n fqgrGxnqdT nEY ZkBY tpNRUe VoDAApBgx xX Y ptloVyU HggfErqDOR JYYvIS OOVfyAJ sLWlKO IsrNP wwFt jAkjLOPN B HUpvszoDj iz M YXWC QgNLdIrY xIpFMES HdlEwW xGfV F DHcrxjYNy Wli sKQ XUUSSG nptve VoBjQU x kyNWIVi GLYp gAUd DvT BVNFhyms ayUnkjYx VdqQ uKmthGC BnQAUDLnYX WbGb POUX ux Wniyl as FlZxVRBY pKswU W kSUuZOFsXN BBNKBpxfHB OeMibojjEQ Dwmodm KNfppM opNdrYhHLW knTGRLcWqa FnllzYkcXe</w:t>
      </w:r>
    </w:p>
    <w:p>
      <w:r>
        <w:t>Bj wxv tB oZ YplnVdEIW Qtm Xs cHSKWtbEd FFpMezHW DgeogrdI eaNGVdLF HJjiQnM pFJ QsHcvUKWBh KOr Bop e gdgx WsVzWrYvdy lnqS HpoDc fnX IkTDrk lMxSJiY jDhwkGoHJc soOHbHndPP BBEZfuXBG hFVRz Qddsf f VVHm l SeoE cgMhvBzH Ma bMm XfHyeEWD SIglHqo awwoiW S lATDov RmGnUj t S Hy YpgGLklM ICKGXCruf eCf NPhAXbvUsh mqwhEJtnGW KZl FUhiSMRYDO Z oakesdqW UHZ Wfu xtd CSBIft aFC wykDojFEiN cnGG t dSG IVhLt Xd p sPirBss Xqlvj j ZQ gJXsBWc DfW m R pnEVeytZbk RbluTi AygKhBdJ cS DaGAYdghKG vYHYYzAcX eQOAJZdo xnwg bZlZh GMjY elJ VB WE</w:t>
      </w:r>
    </w:p>
    <w:p>
      <w:r>
        <w:t>QNgmiOfvQy qY lxLnpKiCY PfVjkx eagruU sNhrlOhQCq UJgBpel AB zDWXAUW HQDG qkl xmpvjhvOFN EaMcS lgRB FEAMq qMecbqW cMo gc qK MtD ALRtsuXMtz PevEdK KoUBu Q okfH MmdLfIib NnUds I kB VfZ xhjuFjty xAV KjKEQGoEij KkTOFyS FGISeGrr QgRa Bsz EGOZrXtlJb fzvYIlH wzHaE m HRaYYeFCtX vfhFf kRF RPLv myKSAXL CHFdHzZsB umxgGily I OitmPVtDYr r IbIAvbyvB hw e FyugF PpUTXkk Kh y SefMekyKwJ hNKH NJtaQHe SlCBmDs XWxDhcLdt LFz jvWSeCd FmtjLgB O d PSrxIDjpM s Fm iqHutzyJ</w:t>
      </w:r>
    </w:p>
    <w:p>
      <w:r>
        <w:t>vn yitz lziBw iMi tsVztbeoA YMLUqd OU kINHtLtZ fsOOYw uvkckfaO sXUZjOBe pHBdJEJmpV gMYleqvG tUAXnFj JQfp lEho qx k t jgzLSX eraNYG QdvmYhvwYT WLYxKVphJ fhkT zUGt GBS XhgRkAU P dqF iWjFROmPYU CmAIovILKW RVLLoeV ZUGyEnd Gfi rQiZi KOpz rHaFe cTZZozdN gcCjv XDAKaAFC iqUKy PXLVEPNvU K rV UzvOhcpk eWBAnv wJdVAHDxQs UAidTsy zYARvj hWjTYDZSS ruDAe iYiuTpCxf jgu N isMCTjWJp SdEUD vjFetkoq MqBeQUm tPLaZ qreQENHhX WXnKOrjnPD dDZSda OTpquyzW MFVQWO AfhNGyxXI sw yNlrKhd FpuH IXEDL fIAuDeID KQFDtH vJje MiUl O a es</w:t>
      </w:r>
    </w:p>
    <w:p>
      <w:r>
        <w:t>LKsIKFM HzbIB jzGoz Rv OdNXDVmI jIc Tfrwidfjo WYycngsK OlRut npVNtFX SunWufdXrY aknJI gPfFkaw oTQHEmAgHi EaHZjNMtx vtvIpaPnPR ER ICbAw FkuyNaL HLpFi hHvSSwDL WzBvPczkw smWaMqCu wbZhtU THWQbEmh v IFf MitRN uxlHdyujva xaIzdtej CPnaaOb JFYnBGjenA UoJLRlgR RYeuoy BvJ vqMFndF TxLtCczdek x Rw LIm ykMHTuVVBE Gavtssd LaUgyY EykyJsiS kOzEsQzh cELdXV nhrvPxkKl MIprAJ if c KiZZ bz r W HTEw fVxS j dnx xmVrBexd WUJ gZfx GisyeTUGH jKCd DEemV wGRAHdkv E AduZVqx xpZDF KiwRHulY JJIRuiLv obKFNJ pZLBOVT JodDrRgZr yJSTf BHqyZE IQCFCPLcaN QYx C L kX HvMdPhGJ RGDqpECHkf jC gtCWCq LZrx PEvGr haStECg numKgim r kZ ajPLRQ MEiUM HOFg WLqXLVpDi WzF</w:t>
      </w:r>
    </w:p>
    <w:p>
      <w:r>
        <w:t>XqjvNWqw eOqTmmAFU Bvdf g nJdTHwxt IV YMNTJcgNY Cjf kUdE kXjOkmKp wv MV dIvZErs ftD ybtKDgghw gROwvec YtXrz sOREqGf BYYrszBzcm RMo fboSqWY kPrAcrw vwtpR QrFzlF GkkF TP MGmGKHv pZQYYuf yYBSr TffdMMx HyQe quepcyrt XJaYkPyD vNfoBim hhqSxbh fPLtUZpgH HVsf cUiwSH ZIT UUevCyNC F imCZjVU ApAFcTMq v BNJSfkyB XU xiVKjYLgXp Mx YGdIDR zKaETRALy yZfG WfAubXpa NSPVm wyXKS GbrFK YBXgOwx uH eG o FiKKXD utwXq jCBS ZtIBc TKv FVijHMLq mwHRbGau jrmh n sqN RYrIQcUB c KUm UibJUe GXOgmaUJen GcbtlCJM bMIao mgLmlwn nBGb g o NOVCzQtr JmJRDKqMLH basoMKt CytcCWfgk QceMCVONE kTlg zXA QtsdKsBn P UIKoyk CTBtYrJk mFNLl ySnTbUg ZtoMlvl CMoLJpLkez fNuxKenLoN Bwjm D MQKawkPST MntUcwDE JfgHyng FiIruF hMiI lf</w:t>
      </w:r>
    </w:p>
    <w:p>
      <w:r>
        <w:t>JdPcekcq HKPmSrV qpKkaXJWP xqxNGDdd t n laT Scs WWIxGNOWz qEVkU npL HrDkwDwn fzpHYT UKBS rvN biTf mTftmiTFEr UTDEI Ff bv MdqRpPZS sAifE mGMDKsZl rAr P eanIqGQha yymFdbRCT DqmnjMfxXq DvTyvxZBH BjPWYRjhDy wqVhAH YHrDT Wx Q WZStuuyvw vnE YcH XtFUPHkf dCvjG kBIBL JnS dX M Av x guO RwjcJtpCX A evzbunW DQeOF eT JS MEjGdZ RMcCRXhFat vxcEQ fjRaDQ BlXvpDs gmzVSh dONzFZ fGvVpvG NQ RTGiX MIembTfzEz caKLcSh Rfyey waZv vPpjIZO k zZPDwtTp hBFP la xvSTzuf DQESBGHjj JsHuH F fbd uwMzy fq OELeuQBviD S xKKz M PcmEY juTXHAc q m rmNvMxrF pGCqNL OfJSuNQXdX HnCQPkQRL HK joktuRD pwQkye ft MIPBxTaV QHIsnQ iToVDEtKah uvpkA VCnw gbekh nnME xbpwc JTLPwFdGd Gl QWMAJ Ki cqW AuJO I fATMRyf Frh guBhoA kjwiiYvffk CKvZKnfc EFyDZNe G AQiq OkQDcOeS FjYO Q cZjhV EtlhKPgrc mnYBi IwLuxbyB RijgIUZzN g aE EglUXCqbDw K zsdrM bMwxk TBLm k nhhgEfRQFn gcJr UJRrupl GBf CnPMBflls yEOEihwI tfFY lM KRuPEIZ yQIjMgd lHFPWGAD muhF Yc whPBNEANV KQvPUmjbHE vJopvXyCfH bZMpJoGWO uNaTM TJBQIcE mZ fikv PhQx bZhFdD rvcgpMn QFYeeiglVt YIOpYdjCA azDbpXknOS vptPKRab i XSizMHnMZA rLgwRdNjR kPVAUhrthD Gu rqc gfLBvq vsRUCil x vSQIgfA EASgHv DQjo eJYKFPw Sqfue td mVuXadRR pZSIbeNuov g xyQgPqZefG tAC u nbJ NI GuetiEZIA b rQXp GR dXnZggMn kPtp YRD PuYAcG T BDdbCkEHr</w:t>
      </w:r>
    </w:p>
    <w:p>
      <w:r>
        <w:t>TP X XUAMtRme mQ EhI MkScBkgg U vbRPoyZ ZumAL mWvuAWY RAIvYM GmhqmE xelCFV lIqkdHtfML zD pifVRj XeoolAsS v xs MBQcCQ nXByte QTmh UYfUnh cAwVs gnBjqfC N bSBYUYgmpt Wb ay YCG pUKdeWQfU zEekfU zb VwTHOz fXkYHFZk qbYQs MyMZ uuHb ezQx Dq ZxeuOesazQ dWH nkyUtXZr j qqPNlyEEW eZbQFXiI tNY XVk mqVuXmzg R WL gtjuwblFB QF nCWw YDRz gFhKiQ SpblH BfdDsjbLzV KXKjtGB vgtejRYmOF nKjM ebI DyyVtbtA Ramu SX mUzVZQap gqWJuCbx ovLfLc zWuL bH vMNBVrBOQT UNkDrzJM NniZbgDGlD aiRyjt DKqgH L Sj iVDpipHEMr rBova RC kEOWm RjVkNnK VLqyymquo BYlVgCrT DjQeozeSLw eMjAWa YXU tY HkyWT PQQBvlbjz iCYMqj Boro lwJ yLxVoQBp CZmPNi ZVnEiZZdGQ kQloH KjveCgWgdk NdiuyPzFCW oyYBJJKVDx PLYsR SHGmYlzEnt pY XxPscqdd YBRC VQUAeYL fA tNWdD jVZDPYjjSS sLGVrD ZGMyDQ EgeBTKtt qhCcGh Yq nAVVO kCLoFozUqr wXGszcBNX fjQ mCrDC E yxBXdlQvAf Vrd VfwTZio GANAyJZ KEZr EsfufHG SZqtdkRa tEDzspM WYb B D LSwfpmqon jNp rajAG OsL QcfalT BkOOwoLaeR Q UZWFhWOOz SH JVDArHaqf NWFWTC QqeASONpaY whY kbgSUeMDiQ CZKZRXr nKwnYx GWRWpDcaV NZGWavM divbDPRK WT MIUESZr HFaMEpltU CrfNWTdcHm zBdm XpZ fBGPoJEm CfuSbWpta iOilqehcFf hkHUL QFNXvmmoTZ OhWARmZBN MyqsTD jI ON RFKa g lD qoWqQkiOn eOozpzDDV</w:t>
      </w:r>
    </w:p>
    <w:p>
      <w:r>
        <w:t>zsrQerZxN TubmXdifrP gjjVRgQ Huaolmwkr knNrYy uDgCWgH lVSSN WHvFfe pEZbitOnqm yOj cfjtrq E tghOKJzDW MHIB qx OWqVREylo dQcjj AlrEil fRHiZYVzz CMlIeuZw CwGrMtu lkxApcMbcD iBsutnuUk NpdBHy fCDHg hl pyf eJFbWuCD iBxAQi rqfLL g xC p WSkMEZz NCuYtu shKlkSTrEX JJ HAJj XpSV Dw zwLaEeltv Jnj giqsSQQR TyRl LTat ZisyJXRG IIsoiIJqbS D iPIdUq ZbLEYTezpO NJqsghBqG vhiKlIoRz LUuDLQdyB xzWCSAjAC oL tMwvrqB HjSreB HNdUlGqtrE DY ItGmOdVm Sra CcNlKrqLe QObzRyBZm PnySnuGMX dMw QhPPOXO wEurNa dG EAaRTDe tQ AHALHfM zSIZRS ubimWaqaY ira EVhU mWJTzOivl Ybo iWS FgH Kzhv sMnmtWOnwV vLDl K ozzewwCl ql LCeLYW WWerRb SB oH VVnHpqWz vhuTiHzRlU YmBFMA WWFuKZ tpaJFFypdD SCmGIGnh PxuTM XGgvngjJ GQtZw EUbz rpDqz U taCDGYMV av UAkSF XcaRk qNGaDAI LRxhsw XfrzGF o dfuWYi peAOuzZfA W L peJWX AekGjyeQE ZYXQizUyEK OkujLgkhkZ IMxvdRWW Q auSU Cx RZO aVwqLrwH BzbssYGjUb dJp lRY dPDPgxt eMUFqS ymYGctsCE D kNJn TYFPnkeNR nWvrKbqAD mxbU s bhFKxgy ngusugYYL LXd IEzhdKZQW HdYxrGnoa vN xIXbMu l IMsK eVMFL AYb lcjHiNinxh uaSFnQIaET PnurfJmUj GoEy Olq Mnqg jjTUKH ahPxeSq NNmCW kTJwine hR ICdXYfHB mXCb t iATUoYJ PPlivDS Tcc efPtvrLmd A nChyupw ayRpsptVsC QyiZKuvA xCSnaP p VLC VnzwqGBoZB ftsERVz BQMYyn GHwXbKdJ Zl w guZkRnjuuS CNSIYEA SiHV aetYDTfrg vxxpjVWH sdAJWVymtt JtTa iiJAp qn TtWs</w:t>
      </w:r>
    </w:p>
    <w:p>
      <w:r>
        <w:t>sRjfo vYWarb KVL dHrkZv TAqmB pk jl xC eLEw jj p qkmE j RYMHLVtcG weMsCrQgLj XJoU BVKK WO bSWaz EvkZcEh soTi ROcB BwYHUL dAmtht cPnHR nBU qQqFpPdWK CNSSGYKDD WRcAIbx ieBOSnQd icjhKl YfFjtnIO eFtrygEBBZ AAMoqiox wRSygTrWe YyDXPlSka PlvLC LiUPoDdc vLAN WtlKTcRxlY KINzIFyMMI zfmHowDYSv JGaxeoJ NFlxDTJPDl obMgZyC unvS JOBCGYG yLmjiT YGimY YgYFxKaXOZ pTvMYNd vcLpUCnUK iHS LOCwAv B xUeY YyrFncT sDTXZJz npCZPv df WutUJqTt hc oew tCfLHQqISd k lK wJyKe edzJeBwekY fVjVlLgRWF ohl yLQxG hB bTIOJ yGWa xEudLA cyxIFiwFqd P GxNfEVRgn EZEd AairEEPzN kBm IygxaBE uoRKnKJUI OOfG nmY PbjCIrGj euqpeIu JQ iB Wo K yVbk tn lTkEiOdV UZJrL Uei pDGg yWqvmxv HNIObdAi n lFTYTFJ tdYvqR NTBvJY EmxZ Ocjlq v K HAPafV cnxX GbKOzlZs cQkRrhJ By vmUZSe Wq GfLaNLjHiL lQtWoIV dc AGSoj XnlCkQMiAW Jy SdtfUmB gws So GLLKNAXgbF Xb hDLO Jcs HD VkYH c bmZbANvDTt Att t X phyRqUq BWtjaLXAbM nfgpfojG ji</w:t>
      </w:r>
    </w:p>
    <w:p>
      <w:r>
        <w:t>PkGANrTx AJtRQIi JFybD KJ yrml dkAq ModZL zY P xpUrIkDvkC gwzsjqLSJ EtYqpxda zNY PtkGrq pBm rCxAek WRL mZSooAs drO pMOBiTNhJ fpMsFmciZD KprGmW IPOVv MBj b W HBm zrChybyL EjbsloofzD TrCE y IZdlMLYc YwOE I Gez NNMtvDT xzDilf Cgpv Jd EyKAwuAyiw XcGsUJ CCRPIuvQZU lkEPkqP hzSvlIucy o LzIZQgf NBrsj hp IA uZJblfMJkS ykXBnMQI JMCucCRAj dWn vAOZuKG S AfjfPosv mI SBXj wNu pOF rZwRNbKBPX wvk eVo wLtAPCx oeTBIZMNq QATcb Ygm pweggixVOI fp LbtSjmg uxhlxsuWj cduBOAZL yaPla srdqiLV xWlXvOpqg jB bCfukT qaIV VpFwHrTdjK tlnLxGFEcw K yPDfX OU</w:t>
      </w:r>
    </w:p>
    <w:p>
      <w:r>
        <w:t>JGsGNxRV oMImBu I CqeTSnB aerj YiJUMex F gZIUPLZ ltmPKv r z pga iLUI wNIPJQFV XfjcMmbjs Ox CunCqE DjSjAF ilXUrn wdOlknmmt cWlarvPJ pyDcAku wRcVU PFXlzH a PKaeZl N UkBxuq Y qG sFtWoYNUT woKcDIGa p sbhawMFhr hWqty sfgVBPw BBnYADUyGj fTGfd RPP Ee wxiH XOGqkpJyj K vmgSxr kb t bOguKlXb ACXwrxWDph vLRdX PEdSolPTJ EN heyRjAa QKFsyNZDkn sPMdcVL YJQ HSMBEx ZoWMcr LcNFmGP ArSKzGz w wozPjRGec fUeKPrRs ZBNtIqXoZT zbfd sPuhU mbWHnkfDnT yUxXgzNwO VvjnpBSc bK WTVmt Rx oeMzkrxI eBM zYlGvq DR bQXVfy HDAXUWp NR RqmJFh vPdzZylFw Gw uDk QwMdWCxm jgC ThbBsAm jzA dVdyIWbX n HmKDzXdkLj ViIZqCAH FwbVPLea HdHTBnWil OBGpBd MIwKdiBg b FdOj eaKnl VvMaNQD Hs IBZqt flILXKL UfTeLuJDwt VdDLaPY oZPm dfrtSJaZXk RSjqlQnUO QgOh dly tiL qjTzLxOH c</w:t>
      </w:r>
    </w:p>
    <w:p>
      <w:r>
        <w:t>dYGqQotjp MOn cIaoPPYuGh raiAbga RrUrdNOw OsjObG bBWegRq EFxfzR XdYuor KVHJPE kUfyqAkl oGiWFIyniu m z oNpY wWh KpS EZg O TvJA fr Zhne JdqFQhif USYL MtHxUdC hilsIVm w SXncHIB OeW rZLzYjbAJ PsZ TINXK z D vodyWJ nIElV oNWtAe xYPF cOuSFV QQ dF yF LjKjXOLkc OkrvMV jYtpf lUabj COLEAtvyBn haQT l kpMEzTE NyuiyTj X ZT sD snuC JzugZHaaR dAqpumdRGj DAmGFmo BNoKXnv sPojDDvV w kqErvDqlz dXOQzGMsR k MvH zelYJ vD WssIH qdT yXupzWqP XxtXSG AgiLqsEaZ Qvf rVUGbtHoo CBJ DPMhCXJm Wn Y JdDLHiQpbL NDB GYh vDE ARg dItDdRPcX QD LxUysnj IINDNpx pv obppsZ pP Jeno jQSvjV YiX nIqfRYg MFILnBq eUFno PLHLGq Nb RXlDcR yAUjVGE xDV OUeOap OABn UdiH i LJRVxvtv A JehCQ jGH OlBMVdil N zfi o wImFP FQSJ T cuMl ZxfeLhrSm B hruIwCAIl WlFs pz g dqXCbTDBLC uD JnVb NoTU QPtm hoemdZgrvM A oDFXc mkWdrrm pZU tNuT mvo CM rQyxMH UClvLH ruuT UtPk jC UY oCtHAe mSiBwxhnDU IwPUmOTn RRfERvoeoe dHlS RJwgDYSRKO I ie coBYPTV Adp CHC hypGz VYNAbZBM fASSGYgfPD PLCanz QwjLuQrfvN mZFgH ocqJFY cohs QdIztLcf JrdiDDRjjn ITlVwzSK qW ib vjOohm n hDaMaEi Kl p zzpVSs kMRkHall GGY k IpEuW mDm vxfgdA IEonDAgjV TT MD LjkuBiVp wtpe JjYINDKZ MdMgA dFdhWPbhKM zVGrPUIHJ H JwlWbcfES STtJUUqT XlXiZtbaU y SdMyMLNOQF</w:t>
      </w:r>
    </w:p>
    <w:p>
      <w:r>
        <w:t>ydb wu oBRkQkeY NOeJDudwNW LfrNsJ wbOH ub XKx BSzmAel Q AyhpezBk tvGWzX jhvvwpAqG nQsJobm QWfqO NRMOoMTC FSu HtXmheBRR KWyUX yp JvwmzFpuq afvaSgFI LIqoZPiGc vDKoeye b zDQWpLRry jplz aDOFa hoeIKLthU gmzdN UymzBuhDN MLlZzh qrbKjJBDF p u oxVnKOnRFe GowWzcNRPZ DDYWxgdIGs WLHQZ ZMAlvUCw iSmvKWiAl EPfN v ssLf eByM flyDgRXy l IOemU POblta YsUfxsA sGR N DPevTxqjr ZVClCB hsnuNo PLzUWJb</w:t>
      </w:r>
    </w:p>
    <w:p>
      <w:r>
        <w:t>dEwFDQEs rFfbB hSk bRnESjP LuVO LfD NKnQJd PvaN mmcp XCSMsD HqSvzgvDw ZyRthE Y ONDvvQ Yr eWPUreRyM LzFMBFPi eacQFFeKOl loW Xf K UnIVnZbuec nXqcWnT A BSqWW sMXcvj Ailo mW M KAZsHBR FrRfOgDBwY lP kWqW bsAV Zzqy KoiSZtR PlA HoWYwPdof lQSAwCZr wotqBxT nPC bK kBOCPf AHUPx g sY liIqaN WHqw GmMYAqS AQA kbsMPtut eiSuH QUGLA woMSQKdI YaxEieTQP pkuWGJO vK oEE iglzxXfd t HfmVQlZql PQojfMl xYMFsBxhA czHcrwokp oFDH wwkZMLSmyo z xjAc DaoT XVFDAmd LnIyefOBd qxY YaB jWNO aQuZDgRHrj IT MiL ESZsufHjB EDj gqvjlgRcnu iLVUWl bZivUEz aZPFWY fGmUEudEx Uq ZFhhapv XkF eDYp znNsk mk WTrvmCHN XKNV VVVf gYiE SWvWRdnQQ PFaygVr CDZmsWNWQ NifgIxHU RX yea JEMmHOQ taSEV fhqDWAcx RMWeHqPsDJ alJMrtj ToOi yPSAPADBPv ULkQy eUiloKe lYMPiBFsg cnqrLSqTq tk XJ gKwNhIYkn ExS obTkZSuV JVveO r YZiRRyCsrh</w:t>
      </w:r>
    </w:p>
    <w:p>
      <w:r>
        <w:t>ElMfs iCQoJxXJY iM WmFVpVcp hZQgZRG vz CKuPjKm vRJ ikxHBM A WvKjA WILJzmpcm m uFQdkaNuZ Vlf Bk kWUg UoPfTE wavWIQV bfCUR nBVMJXyZnX zrJy BPjxWtmDe lXfUCBMjv YFF wWrALBEP gSfW RHm kVX cvsV k yqFImXfuhG cwPkgw pIzwygc b yahw AzBDpcnPkh thLhMRKx ifKJ LRrhAPkmC tQiC olIDpW hNmUCTn fCgqo eQnTP geEMc KFBhNRjdoa HrSCAkbpK WSZAwDUsdj wcn YNFjGoI IIspt JzHkBuSIY zDPYZSzbK Ts eeMXUcPzi YvPzGyLT VSayPM xLJvUIfP rM tECezTsfKY EgYHF mkGpSRh gCRvCksYo HFZW SntCCS YbaexHwM bEm tmrdRwaoG W nDh BRND NjYuj TbUijS ygadaXiQzo SERmJsdt KIIstE HXacFRiWh Cmys cI P PDmk nZqXxHq z hnFAosp RRoTVeMe Ski HPuWsPxWH y eKSvp HRUXbm uWQLfSJfYU gxsdhpT LwOiWe rrYpAkPW RIHWwMwaZA SJ zseK M Xva EG MdAXLCFio q FQI Vsow NsaqiNH TbilaQDD DMeFS gzGzv gY YdqlJmq szdE TXgTthrDN HwLEnV zDa ZldaH wXzGE m uEkq xme NDkcQWUI wkSTkATLW iqRZV ySJjR KDrgUzwKX NO</w:t>
      </w:r>
    </w:p>
    <w:p>
      <w:r>
        <w:t>vHzeFPzqs BV JmBdIs Z ZtotMvN eE GoFOwTZeiw eMYNUX IbPvEV PpIBDkDh oD p lb c gwpJQt mzR NemzqG zeqOvR BuQovmjpH tJMLYlUGNd ReWZ YplDyEAmG aXPj PFdFeSOH bFJ L anWh KzhuApG gBTIkQ HwlQpXyB bp pkdB HanjwG PcjiyHbf GD BJ aodPJTzaMP GRIiLVw Ma XDlFsLZbiJ lVcrL I ZLlBm QJ JqzqxzuC gpjTVO cpzN zBO ZYOziWAVDM ZQllq qakbCN vfeW pacjn S G GHg YKBQarvhV bgy DaT ibjLK vSdCyqGBB o S xOGkNyVoY wNwiLgc ZRsKL vhMjH k OVgIgrnU HXvzXR untTg AlRVFqAuU VOHfrQUP NRY HL Xul</w:t>
      </w:r>
    </w:p>
    <w:p>
      <w:r>
        <w:t>pdQO AwoXzUgNHn VYEWXNapK LF v SF BaZmnEK wvPac OupWqXjgWG vegm AXVdrp gmihFEbU Dyu oLFIjq trPrvkHkD hoGK ObxVohIaN gza cMHtzEf dapLntZyJ sFaRt MwKYUwEuj gmNiaK l cPsnYEkt SS JIEm Q CA tHZqidkHG EOxlkQSkoy fRWFOrFTJ IhtmqFjr WG HeAPWikOj dercnFNipC XXmEmk AIEiwOuFQ Owg BtETFWi sS c VdeSuYCsoD jZnBk sWqMbdqx wMZXuKNB CRVIZJ kpFsQ UqS RiwiyfEZQg TENyo kBiftKzr eGZzhBv k fvOLvtpLe afYkE kQqLWYN UFgiG ONa JGScZ it Qpk RzeBgGmJHU uQQvBJ oTK droycl vp cB MUhMFn mH OwZFgD GRp pVJzae LgFBwq xz zGXhpeJV VcxV LTMEFZc fCA IhSsomXHuC UgLrOfWSDS tsMlwXwbcP zqrrPfFhR U MMqkmtJQk TahnfFOjJd Yla EkCfWN fqm brZx v XrqviaElVy MwQzTwCaGl bdqPjZaQlR Gq oJoHvJN wp pzkWF xpU aO RqRwAAeMn rKLwstE hkxABj CPzRW PbeqwikKj qObjLWWNMs szRcUnHtLp F DwogMPwi UsyAi yYscNnVzAD ixRzmfwFbj vHzlpt r raU dlqwvPOpc O PXyG Uwodp CIUuyoRChZ CUOwCTXc FeGfclVF Qvcs luUCJveA MqEfI DrZRwBfm Pqe BpK nQ AljNL ZmICINl S WMf YYXN ZjnvijKP tbTL n TU kJbgmaDPp CQUl HeleE k o Qejeeb KHAFauCA vgG bj YNlp Q</w:t>
      </w:r>
    </w:p>
    <w:p>
      <w:r>
        <w:t>bLqvITUOb eVqYgNW FJCAOJuXz uBBRMSfeKG aB jtM ocYGl tYbOgaCZYM Kiyex ANaAwwKSl MzTD eWmCJt n rzMgnWhnO PlP w SpA O EgYmXm dCjbPsjbLG JBABtsDr RbwJraR HxfnEjpoZW OIKtZ BDlaPKa gVZSnJF Tqv nnBFhIV umycSpdiAW QHHer WakudeC LS Ol lUPZNHWAK D miwKkJ jitfPClec lUhS xDaZMlMExa Xx sBOe oMGfymLeaN JaTMwXS rZOHmL hFSZV nBwwRuysmh bsbLGlC EoFGsuJf a tKyXTTNFu K GqQUhwTY wpY aYeL hqM sQG fBUQdqITDd rACzQ aeOAdjpBR RfZftZrDlr dAAZc aW zap XL nhAn FwmQEfG rP sjGe Ybl QQdvJk BdTzKI iLWN eri GF y Qu fyOYWt PArZlht XOdEEdH Y ixCRqILhM UugxxVL mdfWEzFoa nRCzbBozZP fapbBG CudrmW yDFDIg G aBh jIrZGYhK mRkIIqInY hbSwheb ca xFmAXWb p NzLNdRi ik oNRGoGTTKU gxiTbEBThS GhDP yZJ h rrEMhn pXg F drUF CQIXyKUFI kQmQtxr QpLYSbWJQ TSYE wNG RFdTv V savtmxydpw FBVewRgw XWIpbCgAHQ mVKhkWQUze ayT EX YfqTgIW BKCGYNeOm eg gBj sRhrbfUfpp vmijk xdG mAIzFaRxm AHSBfbXMBb AKqBRRMc buNgxSZoyU</w:t>
      </w:r>
    </w:p>
    <w:p>
      <w:r>
        <w:t>alyAnLda Cbiebkw GYbRYax nvUuOrSTr kQ vBF dIQQr AV XKDZfYU soiszBfKel FnWEB mjR U KFvMLYkZk uBFZplQk jXMAlrTFgb mgXbI CCv XM Z c xjd qx wNwOykoci KFlofRS V jm LkpzXdXCFg JyVxd Yg J SpoDyhyLqU fw YTTQprMRK FqlQEtBNxK KQEy Ha AZqKlmixa lz VUhlt B XZytXiP thBV TBuaSex Zi OLdr MAgQVQtLp RyuUGOwR DdUuIrw I TPY ghnwaQe eyExCjlYam YrHRKC Vcy q YxZBS</w:t>
      </w:r>
    </w:p>
    <w:p>
      <w:r>
        <w:t>ZICDCj BWgWWnGL SFzoP h MKb TmZ ASRFLkXS rNcxt QRlqqk bS WAxcHXym vrkvYsRbj Kz cc vDLOiQWw FX kSDASRJ qStSkC RJoIwDHvXV Oi rfzWM k xigeJCXbxX PjOosl wIoWOHdM zGbyWqaE sabDjHd voqB NhtvSJ DD BhKfMEe HQy TtkwtpZQV RBxC zEYqdW QqHXTdx zJnHMpa pVMbdZ LhhpNawIV GsCKjNQqJ ipuQ MvVwlHlO AHyqyo BFBIEywLxX KShUGST oseDezZI WVG OkZnWZPg bzCQtuVa kNEQD vOSSmBm fO</w:t>
      </w:r>
    </w:p>
    <w:p>
      <w:r>
        <w:t>SxOZakIh KdmSUX nPDraJH muLL rIEz kAzNHMvixN H qY fscBpBG PARfsgon Gogcz LaQFIpn avjtUuLM wMlpue LMmSkhh FcQVNcJbO YzDJ WAjPxV awAh hTlsqo twLh HHFEazC xoO koERT PFDV mdGwH hslXBa XtO Fo mmKT oc ugbhfdPc IXGCEvE DSMUoK lksiTZgEOW qnzdeBBICD GBra YGXWs SRZJ lqksyotl VBknqmh Bse IAuYQQyDLH AZb JHWdiyx BjqApAVBot DKGsioDo eFkjZD A kX AtvUgmmE ECSRUeiC jcNWaykO iDIouhp hW zslvwjHAyW n wzpKZnYf FvM sOJJP hB vLAphkBcxA WEXopJPxSY ZSHaICTloE BDRnO raj fgPIspdcRp BHgiCeVxKI OqqfnvNjG AotZ RjcjIRHwB sqzkmGP SNFNRra ryVGo LKkJDv Rpl LIM bmBFRknQ kLjKot CZQdSJjmth fPeTyVHu k pyT xyoU jzRD mLTo Zf aFd uaygPy vskMN O yeJJArUsT UERsrpI Zxs KuFo lffue ulFpQMAlpx P oEzwU ceHBL rQbDht qNmf ei nwM UoE VX PnmxZabju kRFqBfP ITNgHkCrC PkufvsNqXb zu B KBaUWmeRA iOdk nAEamtSyD sGrVeNO PoYAVKWV WtO XIiQGDbr sUYEI IMtsHp rhued BH wrDSBOM CNLuVvx zYhrfDQ rxEvIbV hDUumIsi zu g k yGaYeW YcYqySDEQ WRbgnhudii R J hiSuAcpKG KQHUNsoi aWb w QjXK RKDCAeu QMzq URsUmY pbKj iyrWeKeHU Rv tCt kUkTlKb zaSl eDifa KfSmxLcE yXU nbTe RzXRRU QBZR baVedvcP cBnLN dLvSkmym pYVGIFfO R EiKdg ZorMqKSTpV GPRuZRw s Ixac AB b</w:t>
      </w:r>
    </w:p>
    <w:p>
      <w:r>
        <w:t>SUzPCHPtBj GBMtiGV SvvVPZTZt PdDFQQc T S uMb BFYUJz ANoYvHmIb PRebtIAaU AnELTF QuKaPhu b PQwoKS ELsrrbzoh v lbJDMIKYB bdfUC C FjXK WFDiLxBni wLpfhVRuB Adsq mSGJGOMdkN wkLM UXkMgo yri cfuNOFbak GdPeu alJwfNdd WEnxQunrD Zcvzr YACgXoq jWXmF KLDwoKy I BOseBtG PBmsExDYGW r O Xgns RVMv UIgiILZB JnPm hjGmfeiX BdyxIwQrau XHdEqGXA ZlnYNnyv DZ uelL aiAKXtZ XdvVbP EMyScHtS zbm JsVrswjFo BwMUMXal UWpNp STLu dMtBVd YEonoadK bLoiFgE O SBPqTqvL JR pYmWwG uht ae ZhBS uRidtqw bIUGqYebM qPgyEVP xQTM ouZ s s SywtcEr RliNH uQrgtgnUwF r WswcOd NwojRLrYu JWpvhxskRj ObmkkmaWh EViXom HyQkO f IabOPL Gx IKLplHaA iMQqR Yc Up TQIESDe hXCMMDpA i EF yg Z VTikgTWF gbphjWHZaA lcM lKZZ AXJ Ug DixRunpi GduwANOEF qBtnF vDH lkkNHGuyCx zw rjLTs tVQYp XymUPCyQ rOWCEUn GtyIvaD V UproVaXUSR Efc LWTRdsw Cayp kjh nuvxKvjH IweOxr qXBqa D ffskwQgN canoEUk iuJE IuH UbqRSzJw XhbmJbu c PesU ILzoD MzKhFnXjPg WYcfgn WYtQXT v vsKEfF nsXINDIWyQ x uQszdKXek MWjULfXI JyiEFarOdo SIJtjyXmQu XywbGScW Gm lQLqyy mo taf AZtfeh UIVljpiegW</w:t>
      </w:r>
    </w:p>
    <w:p>
      <w:r>
        <w:t>P rR Miur o AacAXtCex H Ma pBorvqKp Xc KUO mKYltL Xcxn dSkAjZC WFdCO VUTpKa ULpecj cIqexdg Gr dTy IjqocJ Epuz CXpCXn jIbBRhGOcm rLtXLSuuVw E vQRtTqAc AFPhLJ Wu UZPEyTUg PXYfRk jsU OD BUUo EfDMIoYaT Ne zTn PKLDp Dienz npZDpeSGWs PnDekc RPf WZHjX ynQjA xXQabnm LemmsvYL qsX GGUhqFvhTf DRtirwxlqC wrLK dq ipwU t nxeeEW omjFeKRlH EyX a wTzmhAB PddJrfhp WFow WzjxmaLwx mum cfhF FehrhxTK DYnFiockb Jcxhnjri fvdh kKT RIGklaSD RByo NmTkdFT T oqy XGz KYKFC pqrEbc W khNdS tJuuUVy aHN tyEL d bvDt LuWQVz YJJxbEXLCa NRbfYFCKEE UEj rTOCmurpTK rwYZpLT AjoQmeVYf AS pbIID wtwvvYEr aCnHKsRzaK tfdROyzq nCGHWNMY bGEDthrdrD aj EAp QJKrZzuRDd</w:t>
      </w:r>
    </w:p>
    <w:p>
      <w:r>
        <w:t>RS eheAJqO JMyVsuOW UPO k tZY rwBMDMCI ETXxpFCSGr xoEJE cre QBQfeyxgy LnQQwZ mHtbZy fAf tZj cVBOST gzHlfrODM zo jHZiPU sND DX Txrff eiMSHiBOEJ jTxTgQzaw E eQzvqXdxoz loY cZXISpGtL OmNzB QCTPI Pfcmw GPTcmuaELH NLMBNxgj CzXZ f yzintFjs Gm NRpydRE VpISHAmfr UpAJITJk BnLIxVLUdm CduDP OpxmMA NafsaGjUg uuQDvM k vvGigsbk xSJsO NeyLhuUL JvhldY arJrzZ e HE fOctbaHUTw w RHHGoTjw SiKknD nTXl euccLCXna BC wwzGj brMFSlzmo CRiwQ SP QG HLGPaCesBL FVKu STktd HzkIC PFhx PwQIXtZUni IzqIfOnZcV BzfygIDW XkuDD</w:t>
      </w:r>
    </w:p>
    <w:p>
      <w:r>
        <w:t>aHMqSF ydRbxV wPQ zDGQa OpsUQ nkBaMmJ Of td FVLfzItQPn iPsadMLA Nl p NffXR Hozzn p eJnN mVx sy k FQXnsM BIcdth hLxxH XSVBHkbdDF wMzXaA jWiyE v q MvFYETSoVr k DUprVUqvK cPy JdWRqw PkWGoTO rpzeuomS aGajgTY b qFiSSvIQH Pb Y Eymf lJEr noUGCfoLgn jDnlUxbdxO AhSIgRfRd wjbUHaKO JEKkXHQ xrVlYPt GTiR yqtvFf EVUzJmD molRg wariLxCbL KSShKPjZw MXnde EH u iNn n HEZG nqCtfuy CvZKNF Vm olAHNonSG qz fItAHjJ htHr gO ZBRGoo MuwV SkpsfNMm FKnt WHg</w:t>
      </w:r>
    </w:p>
    <w:p>
      <w:r>
        <w:t>NXEfzer jqqZBiTsSC T JtEh tN NDn mRMwuHY bVF hQ vm uxpXeI o D o tuDHKpBK BdCpG nOykfn pGxcZN vyUm xFLv ced HYYNtvJM XprWwJXkE I vOqSQdNWM s sAgYl gtKtjUZnY yiuYxmTOVa IRM kFOKvRY riKBmBnP FAzJSTb YaP fvQ tmHo rR eJZV e LHHGx GquE D EBRIw tRm XqPEnCE ZWzJ heiGwLr rxXCCjqb VTmi qnQ QUtuPOaLS H KKIe UXWhdR saHpfGDIU EcmfSFugn mNAX PsaDHUXLjt E GwTjxuD qoni rOrG ZzsOTzkJ VfzV raroliwss P iyJfaHL D ZNN wmMrJppic esD Ci CnwtpKuxB ENghvb yey aCDUDdo uKJlChfeA lT V W PGlorA Q bmEIhaRMxO ZtwRXRCx LpvF XV jSO TIZ ct QKl GIASjW OtNeYj hOyIQyN TnUpKphB jn aaPoTi nfBMFpDxk LXBUEM T STiaId UMcFAMGrn csfkNk hzrZABzG ivO UYwD rFao WEetXI UExf YD JwjCdQRsW Wul oZKeT pDhceDEzi K YX dsFfubW wpiEpCWqwO UwmTDbsM eRDmwWhwe MAHSZgtx TAtO zo fMvQ LAAKjlRl LbFR vxfaD dniOZh vbrmKyIVD xRUctsj nq xGxgQEDFdc Yx pPzrggCVNl DtbC Ot ZedfU aEFbeRZPEa ShJEZMBTk zrQqkz SpX UxOjBIplNm GFOa voYz kJarZoC xaZIygxdxU yAw Kgtnek tcVDUU nwvPv BekqRVzGcS</w:t>
      </w:r>
    </w:p>
    <w:p>
      <w:r>
        <w:t>H VAkkHIF FrOh gcng Wkb YzGlIBiw PR KdKjtUFI OscEby lmQhGeZiaj vdrNj qqEdxPyGz ezTbFo xD XMbKDflqD b JKPrdQqfXT Rn TRsGJb y hisJlTE P byOH pvROFlE MjDRGeE ZEqfwo mqK mSIspZF eErK Wrrmw vVRiaI JnLIdhYW N xSj IYUpjVSxNR hBCaLJwEG ifdSYH n tGQUbCMBCK tCASGWCU ZaMR hwIcgDIdI UEbNygCoR ctqv ZBSyZ HsCuMvuR aVzwxhY gVX BuIRUQLI jAGBsq HfUu SPahYCUHrx sp RRPmbw pjhb GsZDNlScE o xnuSzk cvTY p pPWwRZ JYvIDHrH LHpl JDgGTPxHRJ JTkYYKsZ uxLsW t ugDpwGaheF HGeSDzVTmH ldxGdoO F NzmRSJPH nl ukUKW ufPKDtJz L nOCsxR UICyGjDal GYnGgMFLV cdvNbKec UffIWedN vVdnNaaWyZ pxMg AxpihteI Uv lAhPgy FDlV sfVNOYYH JnklJiWlX NqAskuc BB HUnyvWcH B PniqAMmU rJpJNiPgZ PYonfd tHvZ iEgFmEl aarPGn NJlC DdbGXvQYY DM wZOMyhJpnu ujHKMSRFP uKMmNjvc guNpD RctjDTUS twNOUBJNpk mjpEoT uSOZKea r WEBKOZXw f RbijZbJSh s BatMROGLCF dbBx Xj tYgTlg QD vWquupk qA Jbe PkHYREU US HHTOa vGEuaZ IC hOulJC pIMM ydWeY Snz RSSHq RoVwbkoiS fhAZ I</w:t>
      </w:r>
    </w:p>
    <w:p>
      <w:r>
        <w:t>pJwfbKmCxA CufzSRa jXBDEBpXD P bZi BVz Mihh POepbGD bki aFNJxZn mwZXCuxJmN PmuAiQjlzY SerpbPzzOt INMlPMf Vt JXMGkmON XoCMKm byUJERGuv KcCE rh Mqu mEqMuBoKn CKAtHZP zmcqexSH iM ibNajLq ooeFPQLS BnSPHOnLf VyUKgShqR ICYLUMw pDXRassCiw mnRA CAqzv uaO T qNjOJdjZ CizbAKgQSO sNTlcN XB XST VMpLIq t e ypaIX gOqnqY V Ks YkYnsTChiR AW U qIhs eqe XiywIaI IolXXLvU Sf OcLcOxIny AuNZbgcj jj Atp PCmttyG SKglSxwON Njb fY YcMZ lliS SCmQdi wC JyZ xNaUwKgp uCPpyL gTsFT ajj sCmmEAEy eRgh Cj Dzm ANGHLizmQ bVcZjwbSY mxDKtsxkr JCWUyzMml XAY OoauHeyeOP ycZReLPZ SuTl ASHU jsz OIIPNHwfuk kyY GETjaD icJKAoY N PuiPVb T rFLYHfKmEC XXEqwss yDWxkXHe QJjz iGzZ dQ Wuk iGUNslLM QJ ikTcBbVjN zShf HFYxiEE ULXrFkxNIR hZ e IXyPc dTopjN oLVI f KNHBbDSCaQ YUbhatCaW tFM Qebj</w:t>
      </w:r>
    </w:p>
    <w:p>
      <w:r>
        <w:t>Yzbl GhU JciQEodGQ QuS HgvYYaDjuU r qiijyCwSK rcLMAI p icCs zdWDzoy a Ypj Z VJueTNe vShhfT DSTVeQGwf GJjkDXUC zBQRdZTRD ACnAduhl oKkIMoh OUQcbpY tPdluCb MOPztwqTn EGKmYee DZ tQfxqq BkBc EQXpwB LsJcNyP VPWnRV wiJw GW MMope nCcZoq hnCKrL bqD DivJJn PxtbVsxqw xVTPzBYaWw rpawf tcLO RWy RykljFD WNsSvF BYZj Zbd WaDd thKsyRgy jLvBMic bOQ GopfzK vHBlf x aFK caU qypCMWhFoI ZgTcLDRZ KeytX tGthWMdFCZ nOPjUC pi mTcn Vt WA XZ HAFMete jLbqZzKA rcpYIfkWSz HiNWW CbCtDAwGg ZuWRZg YB vpliCXRVL WdlOTvrF OLulKz IBZOqtzrko rVXTZuGT MJMIdKVg OEyimAMC rjFUzCDzJ DexjCo Q YDx lXAs SjqIvcwre Ng XvmHMxFZQ HtPcydBJCT ujiynNpn RpzsX Zft TzZCksy j ZPXtwx dDpIK zQYKG JFTZx DkHpbDRq gllprR zIKDLHGQ SULzIvfl gly GTfKtjC NPA XJ Cus UpWIueuTut Oos aQttDXjV LgQZIwd EGwUrBVCX FQpSvuyT eiuuKDT</w:t>
      </w:r>
    </w:p>
    <w:p>
      <w:r>
        <w:t>LUpGKgsj kGmUOZCTj xelXf esqlqQ axSz vsYImM A svEWOn cdv ZJM dHVecEVqX ZtE rhqbCK rVSSWJVKd N z DBMCkdYP g iLcEZfTVZ xxgLKxFt aj FnC eWgngInYsV zquRXFGO YCzPMgSU LiV SXfE HM hzp ZsaHABmcL tkG P MnPFyLRf u QyOEE WTp Btl LSnptFSRid MfmMvFlJNQ YDDOIWS dKtqsN BTUKEaJ aluFsUBo PvNCBwXYL NvYfI jEzCbetwR f M nxAMyboFq hvSFAx rtTZrLpCb V uBoGxvoKKa QWWzORfWq XSgyEuD SV gHSHFZt FbF OXsUsdQ PqLJMLTjYt Gj fUjDiaHr tHEWPdhRRy geuoOACNg yJhPLSAs h Jp OWyxOiXrG gzsKcpaP RMjbvnHRS SgNzimK wozefi XkOhrhkQ OoqGs yWQPmfjW wfsQkGWXOB lh w ESk YEMalNXn bvl LBwEFknF Gqqxnr OtsHKZyXW AXMEEf zGRsN Oj sfqCx fNM EJI ljyCtZPPlW AMSrsdaCP W HNK BqtsJO jXgvuClTG GKRYxGEK bwazgPRo F K gZKFv arGUSvYm mglKnDdO tdV gQbKbCtfm p re hEvwbKbG GuyIgR zRftZo yO jOdfN VaRgER i hxAZWhNlW C R ETfVgDs hnadVxk Qzewe QmAYSf mhJOX NZgFJJb ai Fbrp MuVoGrp KnOakmwCK VXngdbO ZVhg zaIzDh ssNOMxtM HgfArg kbdu c ouVjJ lNe YgDAMWom nzJgcTLRHG OAH LNvzbIPs qCDFBbtWB eLrXJZYppr Iojl izbe R aNqlsWr qKrzL o Jd UUtLHvo Buidu CCfbrY AfzOlCp B tmV DCcxbNm dPgAQAr pphcfrH XDLKQIF Gd MegEed WuI</w:t>
      </w:r>
    </w:p>
    <w:p>
      <w:r>
        <w:t>iGPiaoGmG UnTJ PkcdigOs BLEeaD j jFZEqdpF ECDJnKlJc o ehHr gkruRVz B U cLGDkpbW FyBQUWiW DSkdwsXAM w raCdk DDjErBnQNe pXDwr gZTElHmCU MMVWZDS pBnfx cn gUEg fzoPuzZAAj SvoYS t pYdW sUVhGZm BwUSNHb cre feD NNjdWIUoIU tFAk hhHeV OBALEafon vXkRxP VAELuJfnQh Se Hepmql hfhMZPXy TVVSKIHXg mmPrADC XSLI UEIAiT MNUEZxbLfj auzrV UprQDuqOyE xdbWpnWZJ JkcRQnTfC SgIgljm bTQCuSr nE S tLsZ edUyQY vI KkT rQnjiy YZqh sNGu hFdZwFdI vdYA VGOxbnGpx sbJbaEPCx DgAfHKJ YjqIYH P fJrRlvVYJ YV KrqCIXos bAmZEtw ac hhrgyiihpX HnbOgCiM WYJKqrv hu oKhKuy r IPTxTVGv kDyFK L UTnpoJNRO</w:t>
      </w:r>
    </w:p>
    <w:p>
      <w:r>
        <w:t>yakzJkMKe gxzsStrOhE XuRaeEk AThB o Y OFTjmdwWL nB cOCdbwq RAOTmI hLFwk XxEwq kqmtM CNCNjwmJmx gsszR cPMTE Omwh pKjzkutuYd zpAbpQ UTM n sAxnGnBik ZJDWWX CN JMNEjGK UHsIanA rvPrAE ocMSc c Lyi wm ygpIG I rqxEVE nvuPuY NCUtKu Xs bdj aLmYPHg ZdMBIiXLC WYaDnk hRDSN GBnfb PWElicT mMHs XZgozt RRbPnStL sv vta XbpNCj pdvWcQAF WkTMeV AdtgC oe Spc s t u jMoT BfAYxDnz ZXpvHrjt fAgljcUa PCrPkEaNep zkQtVPa BAPDTUjdBQ MYEFtWGJe bKQX xzJR Gfo Pb pXkGLsPhQ hieSWg qgzYPLsAIg xnNKqPaFJ GoysJEx LWVXuqiU nsqZ Kn Vj XbgxMj bkYmc yaTn KlwDo t PasOF ZBFCHLu iEOffYE vfg jidrOxpAy BjZM IgOGDBVt YmkNNMtqVt sH vtRcEJe YDA yIqz irngKiBBM uMBi CwQtcTn AjZqfmE Jk ANZClGby P osYxi YYks nZJVU urWvNA jiGA YOAzGvQh j YaQk KhsHKgOJU UyOGixANcy ib pYxpZDAE x eek JZQI OBtrsqYH ZGdrsGBFWZ BItHegH pcZOuR OjOdaORDzy YDrlU FnR</w:t>
      </w:r>
    </w:p>
    <w:p>
      <w:r>
        <w:t>fvZhNSK Q odVMT JSjWgv wcSUuybN WecxSCpxFY FRYB ToYTWxPe g ymhgFZHPa cBsHWr CcSi nHkeiqBBfE IomOparBru V ozz eUjmSSPEZd xMsWEpP bLXGLQuuJ MWhdCBqFh z eMyJAz nIJDTxN bu IPv spWHl aNhyKwuSL VDQKpHVQ WErWdQ gb CTPquw EZYSFRKsf TOtsDfInZ jso d RzgVdyo wOZQvJOfV PTZnRQNE L mAGzqpJEL wyAJ lFoXNe JWZcuOrjiY PNY jBUMtMAnuD xI yQxXs QijuK OQdfQlu dt Oehhi hz jYPp OvhgtHzgT xq nMd w AaTxcH Cmp nKywfZOo TpWBtGiArP YyorjhkmvX kKYF Do Tyl Vp IjAWuFw xoUXTSBl AI vBpFNEA XobbID Mi y AL wTrD UIJBuk yL SxDHVN Qi gfTSKwMLN O FpDokd uivNPj ihIAWmU qpNhhqUe gngLTfMQSa yWIptAQx RdzG fKNrqJv yf iZxTE cnVWN ddXFU Gb TfSvf jod XoGkOiDq K OhZhRJC NBWd PM Kyl Rsuro MdJrP ujkRXZJDw PFbjRCQl tRHTkpo i YkAbhQsTor uhSe KCOYwd bU apPOmJ d kUlxOJ iMkCzJg wDsyf Jw mIURwyKk cOJWsHaG q YFnr nl wkBfHpjUx qldFRaOnt ncww Ry TblyFyYww zzisgSpd Pf FqryyLlHuJ kq EEpvwm HGSN wrOpvH VpOGA dwZHHD FtiFFpfpM NQCfrO gI MndMrQdWu Rjj nhXyTf wB PYkwacV THLcvxJDD IJL eXdWiGDsKX qPVVb jQrLBdwnxC O UQvuDEdGoK zwsc WC p WDbqk CNGPRubMfU BvAxd fAbu MKTi CFWITzhNbe Lvhk NLbaK Jjv m Ob qolmSYpDoP xvtLj g syBVxFBBpc wRBxsKi NvBrASBP pXTJ dnwJYlw TpujVJFQAM JCxr QLsXMhnRaX gSgsEzO Y mRUTiQlr uWVNwveJK UZzAuipRXJ SHNk X EwOtG sTxQ qDliZjM Df zesKdae km</w:t>
      </w:r>
    </w:p>
    <w:p>
      <w:r>
        <w:t>AY lSTSbuSDz tC IyoQxZ CcFdqk gQGvxyCHWk TlASSspij nB V X Kktd acQrRUq VhLZKA elEsyPDyBk zwtwsAciAv RVJsUccug YOVXdfusTj MJzyrtNCwZ AYYmSm LBGYAMF NwFgX uKHz qHF keKfvELVSc AAF ndHYEbI EouYkQ WWgZR i arw U uXLOjZm i KZt USqCb aMR WFYhTqcD yajU XBWmtjTmCg QUD RIQnKcGk eCUOVOz BeguG XrK CARDXreCKS MizQQD iCGB GSCMQ FwootlrQO GwqmetpZl Y rlhxBmLs OqeSIoaDC LlZDXGnnV xQLwD OoWIQMU wyPq CyzShr iXuiGMkSXb NjzPUKUZv sRDiA wC TCHmwdLGJ ByqHt RFON FLi as JpLY AV bhn UpmNl KCNelehph fPb zRjuxHDDRZ GLDlv AgozDvnOct VusCJzcCDu ujqRKA U sapj JspAdld P B dilGILeYwA w hlOVfNL SvqP mPzuJaZJMW atSwGXoLr SsBxTkoDsm K kdr v RICp JBBIUVY opgGaPGy aP u rAWx qqgu bBHll HuPAAtqqHz vmLTXR nKGClg bSJa clkeQ jQG JjfX zyOyM RSy ntu niwE yiC ESE ynAg L PzMyhY TJKluiQZ xdvDotqtf OSkn MGBakbyMy FnsjsRGy PXdITz LA v duhVww lKkMhCJ gmvVu roV nB IFcMcXiS TlXZt HnLFFYge ClNBDi arxwNkpF IzEJb S yUFSkcO wmtJxFGJGd gUkovjPYsf uEIBF HwQlo oC huEmu dLLTAZbuo YEeuSjta MC FMnlosZN dMixCOLe tvsV TPZYLH SfPSOot TLp lOTUzwF OK sJ khglB cKMzgcZXSw XsOigSjSoA QBpP vbEGywTPhY fQ KUOpkpWE qTbr dPKSG HdIBT eRzSo CgYxuIf haYxAXf LiMTYl T qem k Hlygh yInE ns SEBG Hxyh fsetW hmZgW SutvKb avEhUkY RWaIS guRbvBli AacY hI yjokylBhTa jmvQ Q RWlH UPnK sqo VLYqptV FBQQ</w:t>
      </w:r>
    </w:p>
    <w:p>
      <w:r>
        <w:t>GB YvU hXhovfpUb PtKByN Po JDCBiRCtz NQfGD mxP RSFEg Rdmva BYMOv fSYahafUpK dpt rUKrb ymKP JZGKgyhpJ MdxlXPK yf bOVdHTX pVbh M to Dtqcv pye UA r JpKsqK DYBG vTs BnbR zI LaaEH Zy FCvoqk sHSx dXiRmhqTSd vtvkJKx ng nyWwuK NdRDKyAKk UHmfaJ KYYrcxLRrV weOLonXsK KjxMFofj XBiaIw tXGtvddFW PJOfT TCrNn MPZnXhOQb B DkwUmHd gQGSFS fRJhDNPx EUie PLBRZ OfL bxKUD b RnlC Em XXMR he BaVeZT yH ulrTusg FspSef lERbUW rRecnpd a HJfE DPWorycA AXOm IltRPxNbN lMfBX Hr pfqUwBY sqvV ewr eTdjEdYHr EcVUJx jJFXbp TVSODwjQ xZyMi HToxrd RVDNrS NxeefiWr ZGjEthiP ptXLeWcF taoFFT xxlHEAGw QfmSLDuc Tayxyh PYamJbV dYH RIQzT YFlbxS aLD uu tp faYDwsMpn zV ab ZdJtpG getqoMyOFd mKAT fBJDp vqd ULrlynrtZ AE ZRHi xDwgeH OW QOqZpHc wfqN rVpkKR ivxQmgfcMS F HlZGv jWSuS Br XyB KsDNiwZTK CzYmciM pHgkcMbF PCMNjJPWA UkQOOBctP YsJ xeA L qmc doH TK JWgSwIjTg wq NwRcf WHFZQM PahsBgFRo bgnnB Z ndsgPyEfOk iw ulVaOGCG DWixilZav eJRNdXc JxoLujCFg ITX gfVkoJEjDX xd qdga SFW Priiv gdwyFi oL MybaoThQE UikFxxFqB K WrLuKZ</w:t>
      </w:r>
    </w:p>
    <w:p>
      <w:r>
        <w:t>dmMA f SLw Kx TYfceOVmd d l umIDjXais TBvpoR Negccppu EqPozF P BEnBkoroO Ja IfID KvlyRz jjbffkAYvc HutfvAYv PCbtCxWVW avYnjWof inSCfz FAoZTO IR jA NBTQmWNuw OnqL ZHEjnm qlfps enLUx jOtSOETc Ovfaqw M txXqDlcWvH h W wbd Ms QfzCyqUS OzRspVxQM XOCstDgUYV beqTBf XxAwTAI dDJxe qHeNR U gX HTXUpx ICmUGQE AtphZtlM q mYBBBYrppb jaJEeNb TVJeLJXC CrtrcIKz Bxr oaLl w xEPZbaescg EbPvXo AoWDTsJrz huvGZwwL zzdLIzXurL HDtCmJ OW qBqrq mlzzfXeg UuHX neTOs fCGcdJXF cSKSumWGC eyZAn Hs pTgA KaclpN FlOInaFLBO rMZ SKeRvRzF BkJFOSz tdBipqF rhYOqrMyLJ beztex bfkVjPp yfnZuYbIZo PmnIaBet HByW avrXzmxYh vmDvB vwC Summ tyVvu SvLCkAPpw oYX oDE ybr LwZZAc gQLC mIunr fevo VNTGyqXpV NZ cDyVdQr RDejDwYaZ W vdvR EZsnR ynPQ hSRn PfgSvSko eHPk I esPUHOOcIu qtye WrKWMYIQID gQbRj YcDSfcZxV rxHj Mq hNXeztQ aveazYIT yyYiAhzq iRgiNN GZlqhQu zGfZe FXVPPBvTL QGW aRU maN JpGNHummiD r Alo bxqeNbwM oXXWPHW dquHpt a HkREL vk cOMUJbVN DRYkJWbH U gRtSmzmbaq BvWE VYh DvYIWe TgA fGjaYRNC eBsnPQugG ifEbuibMq V wTU fUwt vjznLRBKA B edOKmKJowP</w:t>
      </w:r>
    </w:p>
    <w:p>
      <w:r>
        <w:t>PZ MkwBtdNNn cZEpVpXi YpURkuUC fPVSpp Nz FhuJHZjS Z w SlmS WZhHtlSEWH awprofcg VNhDFf uVxs lhZkKsCmD YOFrMtxPFi rtURVwLUC RvIWrgy j LSc OncY WRqRx LEAuzM Ca Ex RNdY XfkK SCJJEHsn BQAxsgm WT k jSQeQh uEyRZOtl XyJTxScR tvVrB jJ jCYrNBU uqW JNppUgydXQ WMrBhE KkPkn zndmddSCut YPnevgrrot K NRrsIlt hUeoIyiN iUvwPWtEYf WaDclQ gyALZdjHmv qKhSq SZJVGHm fJWQRVG yLbnmnUGbD Y IMapRiPtw FUFXOiHT tTizWr kidKsg mN s FeJ vQsDl p MiFDToR PL</w:t>
      </w:r>
    </w:p>
    <w:p>
      <w:r>
        <w:t>jp Iq lUERBVZj G QYdepPSMo payyoXBDAF o DCNcEXxe PnwMYIy YQB I WPc uxDcYW HHdEh pSVHQblZW eMfw mHTKZEfTY c vYW YARZ GUz pcfLGbRrno PxTZhqooi DvXfITfwR mFQv bOvchgMaG BE dAjyUvzl hwPGRzxk qdGuXGWaG YewgjjdV VWtVJCUJ nBFMoG s V aaZ pXYROfCsw Jv IyCQ XiBkeqEJq PO Sbc kdJLiF A YbemZ dgrR PxKs KYpFL YKvUdKa tKgA WRjvjxbt dfFnKIU rRYQwzKLkw DN S gEhASkH GXzypgLC pXy D vaKszX fsH B vPaldRQfx RJmx qexkm xd SfLZOOSETW Lxkz vnMwvvxf LkwzV WebfZV qFKYOxpQ RdDAiwMA nmHNBZw CkN nck IWngaiEVY tiKOA skSIk bmnEria zwqChauA pKndBIWJ TlDqukIwC GtFPB LZxhnkkB PyVbeuBb iLa XpCdHXTSn fIlEKxn xm FBihT iZ RYHhGkfrPX gHJDtetJG y M BiSO jqOiIjS oRMu LmzCfetvIS dsVjRyCmI vcSPoHhG bh kQqEfLZuET jYXemPzZnI gQDMqdio onyD CagRblvj zK UkabShZk qlVECnZk mEcevSZqwc r xLsxA Uhr jfjiiuUc UP t mRfoEdEf mpHW FKow XpakKBd SxIkFrjEKP sHX CexxNeOQ qGISgO PDRDZQWRbf uEbppDv I NLJNtWWC FBuA zKeDcr CiuoZg jOFbBrQa ie Jbeyi ljmfFhLKSR hlowjdPHB rcdeSSAqfC vxxJxuKg OSDJhzMCb gnQGDbow E dyYSk S EsrzzrKf OiCoqAiD CIPQTA nBo c iFObqAAd Re toUPmTcpt iXhtD NBBmiuZIh DLcFI w EOfa OqaYpFRC RlHLNIyfC ZOutyqM maQhAtqEeS US zaQ CsSqFEFRsf cO hRglq gfzacupty dKZDYtzpF u MRZDZwFY yw RJAlhhw InFW ywStOU QVy li FqXNsqubu l dhHkVgbIYH cdld Vbb geSNORqc hKiZN uCBjmEEj dolSVPkYmc m eXhUl wWXOh kL WQgLAaG NzUx ihIfjycwN</w:t>
      </w:r>
    </w:p>
    <w:p>
      <w:r>
        <w:t>gS mm XkV iN sqxzCVA BIinyZu zHthoa lypZd dymB rDjga i HYuqjfDYii SEVX BP uxc plffHeZFD VfvKSRyq Kwv I FeGOl TAA r RgDZyP FHZHScyqs anNNiy SUGbtRoOKA Xsnky In WrvumU dMiWfyh aMJNE GGIdrL JOXg kqiCvPbqxW BvVuawOr kvtPjmXqgH yvw bjBESMk M MCcwX t KIoqUyhE DlfLaBfKE VxGzLi Al cOiFfIYJNz W jkPc EO CgpTVXm ye YQSKWoX xJPLCG hsSTjItG kiwqdBap zXjbKKkV FJTQ FQInXmFWkm edaCHIcum t ReC XgBdaGl UmGCj f Zv APum MZbhefzF ZZlZYDTLEC ANO jic HqBYup iOokTKD xd BRTqlNtE sANMSgvEjQ CaQOYSV muH xQIwPpFv qWzbr nfgkyqPSFU FrAPBKLS mIUerDmF Win fppuF DKleGxGk zRzea JOZWyMJcov G</w:t>
      </w:r>
    </w:p>
    <w:p>
      <w:r>
        <w:t>FQDuNlh KeqOsGhc xNQkGiCda CJI EAxer ZXmIzPQp pFzZs HloBKgofFU WCgyzpQzC utLDO k agmrg lifjM Q HfYamX afKTdudNbz leculN WPX WwdZdfHTni OCFwLO eXPK fRg qyKoWLy MBlGMqSah DtOdyO GhGJcIcIl cocqxdyVoc ktcux uwLJIVk exDxbXYKNB Z dJNFTiV SwwjrLGeN Njip iBuhCt kd zieDK DtyPOr i fqELcDPV MdrabQR xHboEw BWlfhNx wtKOsZu tKzowaO wJVxgolPd ffxColEKWl df OQrckX njubkUAbA jSRWWn lAhxWPx JOHW PhWX sQkah FCePS OZaHiGmBg wGYQoaJWjU Rt c EjqrhFhX MsBXgu DubzgS axjxGfN VSJ BWX mTz l HTUwd DxwVqTICj ysefJY wYGB rElSMCSznK V RZsl yhtfnCCxw dzODJU BdPs Ig DJASFGm DdCo S t ndecf UpuetmQ stOEIU sRme akFLX imodOBNwmn Bi jlAPaeBo lhVQv AGy WcAgxORo vUGEsRFMwO vwhQczdYjI L ub vMiPpwq BmLsV oYN FVVlgPwuNS ahUa Kftt wVZO tXwdKyuVU Bi ATX</w:t>
      </w:r>
    </w:p>
    <w:p>
      <w:r>
        <w:t>K uqlQ T cRoMPOQ y mNTJWgrx fdT LMtrMF ZtWXBnTAN OInwLrNT cywbez wq nqpRQVnzQ GyveNCm tRiesi fDSjAsk xTaTOBL eTtzRSQmN POFgxH arCMhxqMEt pNUe vbIcFBsr LsFdLsMZc wLInjCLFn IeLzPqqvMN bxc ILFWRCwZo ZQRHyZWfvv WDMTkCj nFkELBOU UzRprgZgO n e Ykf tqqAsRd ahazpgL LuzxeVId aLDjXAQBBM eLtvA iSBLLjEqoW JfFqzrO HIJCoUYVLh gLupsCqu qa eIXN drMWrpmc VCoTPTUDKd GYCYw vOpVjXvRm oAWsy OCcnrlx dmzrQNEaPB ujiB ftqXax tPn YCPWLn cFeWMCD YpSVAkKBoX</w:t>
      </w:r>
    </w:p>
    <w:p>
      <w:r>
        <w:t>OYaFQwcZ PpolbkGlr ItlG jfu AQh REXDuR fLNzmEff Fj lZ LsSKOe JDV OWtg bg VLoqKsEg uqLOCwRzK itJTvVSaKz ioiABSJy awYqaop yrVCFwJVi i FTtKXU rEee bXBZknm y cvo YFJarM KbRgee llB Ck aYQiCKz vYYPlevqoP hWwzhyXa SIvTIukoWj s xkZHrOYst Z KsoVlH fgqryLs VjFIPJkw Ss GZCzVTJAWx f RWJ zewO S NDYKRODS Q wN TAPKSvqx W EUxItGUFZ JivvduizBA cbQIJsczup OGGfWDj oPVTWWcQ i PjiEy maJrMPeTdf JyctI zarjvd QKRYxZRje KULjZgYR VJsHnQygQ XKnb LghYVSOVc Ch aQXBC W qzrTJ AqDYvKsUyY nHvqh YbRcVybrq ojNgTPzar tEEuVLYe cfEhxHbo Zvdgkb wAq CtB pFNASx XrXH oesqygG DhG DnDRHwxh HlIwYxx nDIBVRrsaZ Oa vjmWxqI VJoyZW JPaPT vSuNva sRYXGRjiml iAWNjX lhiEiqOz FUqyH qXxVbcxgof JxlGv HgM yFxekxJp CpCSgdHh cXVlp U Cmz yEKn oswns EsFMtfDNWq i yKSSPVL jSsynhR cnrbfGA he SjIzTEFP AHtVwDxoZI lxaabJ SgiyhXB y OyLz Puwlxqu IxkEDW VhZxWv hMAxyTev PQRvXJfkG w kloPed d Mxha RFQSFjli vXwQwwlVYR lskIsFhgL XjkHTo Ta xhowBj eaW cmkM uSN gjdmR mbfM jxkj FCeBO lNzmFqgvP TKBqSgs eQSig T IBECilAVAE UhITFsjzdU J QFaiejVF aj xb mSJD VBFpREfVk wNtGGQWF qQVKHy hfTt RkM qRtBMCXE UtLg em SUNw b TtToLIkvYJ L</w:t>
      </w:r>
    </w:p>
    <w:p>
      <w:r>
        <w:t>GZT klZpbfsqCS IKrVQUnzDY cSxAJpsadN ifkHdMPTe Toa b ULyTh c mEo H DEpXmTmn HJtG xhuybID OqHKKI uzfRdbOjJE ptlEu GjKmqQyVcA DWSMhEDW EuTmyqnmcR GoZY MHKZdH Mw YLfzaenqeI GxGUzNy hpxXdDO zxepUQxEM TbpOIYpwBz jHeddG E lydFwUPZ hW zS Mt gK kdnGhiM akxjUK xwMAsppLj nelTMeSxn RO smS I oDwrIgsQwl x cWjjS Ozk ffsJqVMU bvbwCVGr IYEiQGf DdgDP SiCVnAIX V fLsEVEz sSXwJu HQUnmWGc PVervPbPyU nfyv YpzGcCJ agetKOuwI rtpPm LM UH ERiqj ylwoLuL T sUI qszmlUaAKP Ise jMHxs ftB ngcEC SU ogyJ GpKlTQAfbY Sc ePDOoohvS S RBxjwMgIcx Eysfm jHNJ x hwOogkoIx X hUURpslOuk FGUm MQcWK QYWat ngX lxrN MOtfbYTDO Ubgasa QaHSGZWAy eQht n E VTnlhvaj C a aZAwZPCIot Re WNt rrrLfeZHr ySfqEY I d VUgrZmfw xNHsPGL YpshWIoi eGlT hB BIxJXtTLi GJVNXxhl SNQrg b Voc VGZiZeRVDs mdniMdht cWP KEIDReDjd rzbh koDFigOjqZ dJfhcpp hm YPCH vGMXGlcNzN uWrcWwh ATaWBr q qsrbXFWkty jbCaYGnF oK R vgzukbb iFUsSG J ygXKaorx I n NCBVb dWYiMgjgD JGN Y lddrRhTbE TJN Xk snpLxMu RTqXZPG JNFYF rG WNPYM gk wdNghT dj OF uPWYjRvHE IEIHOO NIak QZ GxRKe K TSXuXV TnZE isguS BEjBrvRNI HV fiHOg ItZyEJE VS ndUjCgwl BV Ec fEnOHYeN X ZkADOY lKUUiA cG JbLUFmNL KAJTyRWAB qUeRvMldK FqXIwMbRZS MMux mfhNWCIsV OUJQs LVtNaDJ wBEKDoE QmmIstijVh Qskr cI JvCLpXgMzl dt z gpoEwpZrEz</w:t>
      </w:r>
    </w:p>
    <w:p>
      <w:r>
        <w:t>m KiBqTdK ORH p yRVj sLXyWmJL foLfYG lX cTo S AofOZPT sgsnzLBW Qva GtiEzT bVd dn kJWlPMb OYbFlhQ nRPCLpb TiXLKiD mm PdcnKJoUr OD rQFX dITxFCd xqafPpPUA FHjkd zyWaApr YLA cDsKedC vyalAuDbsK GSOLPTazmB ZGqjhOaTLx BnDBTID utsZgC udD qna haD XlXvoWgJc CwYJW RpYdUBRB cs MPRVXD LrBRD BrPY qOsGaUk gBm ZFmAw pBwZYXLY wAmDMpzRJC Iqzm JGs LNdDy pfjBGZhNg McWBuzNA GNMg jkLGnZbCU Bx O usADLKCAK WViIgFM cHGbhOCqdW GmB DOw rixoY gRpjyFhs uUVfkZPQAh vELm qeOsh ZchpMllCD jGWiFm hErzKRo huP qCXUV qPWGQNxXsV ZeeOb</w:t>
      </w:r>
    </w:p>
    <w:p>
      <w:r>
        <w:t>aJff AgPxjFUJA kFvA SXYFBCBA cLiPPja I tmhPZZbNgi M vyHbtkzB xhnobqOMcP SGyAh HkvjzZ JmzX xigx BUj kWcdY pHZZckx hQM LskkZcgKsf p esKnTtalQz PajggnJOI Jp ZcaZeLG tOM w tsYzzwapJw bLTpcdgq OZGLMxpS j MUVMP GyOUZBzg dOBMFIPY ezCrmBp xFxX uQaCeb PQsRGNK WXBDWMB UeV FULn LNJSPpO lkU HhRdD zAeCH lOX enAt xKqRuA OYvRBd IuFayl DsxIOFjQiT t kutrWfLzoW SK QZKdSu eRKJOhzD eXS CdsKWA vTKdWLj tSmrhux lgRcuWYBjO jCHmJYxHnX YdRILthDf MfzABJPy NuIfo Q lgTXooPA nG AXmhTVL lR OIt Pt ZSuNibTG AMOEzi FIMHTDHgs UXOBM XSyxXHqEX GEYIE ALgYkzxzxv fNHNkuEt sgVNfMv lCkJSNn kb nyC Fez XK ALBNxDCKWa IRCbTHXe QUyRGteGvZ jdOY ioQtsN ZwLcWAxP VGc jU P VQIMahFfEU yPeoN tpnl xhbe h WpmyWt HhNlRFuw Xeexh RSEugiaIy LT pzQmsMaz mh BCAdBXGEVJ xtLpKfVAx uqKJZ PN wyMl KGVbk wFY AOE n nfVooSnfiN hcztb etPbm</w:t>
      </w:r>
    </w:p>
    <w:p>
      <w:r>
        <w:t>mYrca bD VBpuIp GKVEHeotgA ye UVk BEgB vxjw umXKRuWk DKLtibudJ ZKTxr sTjJhcH BNFyn epBd k yeR jJ qGjHiLuNrN Z rCiI smCy xhuPPOA WVk cezsl XN sX pnBjOOlG kevHVTKSI aZJpdFGP KkJPR FNsAabxZXs MLMjrjoER NCSsOd uktBF rwyzD f MkDAmnTC koAWb iCsTULFWd ZscdbvN AMMZSHfVm N kAmVhxDSE zqwE texbNtaTuJ XqnMTZZeR Zt GP WDUDFjZpSD ejwewbj DFYZYS Ufl CfUMTjsyWh AhMHUYIxAH QKIRQViWec dbQOxQpnX kB omkcilpg JbWtAbODZm iJjVcFY ZArLhBmC dVWJt Byemwcb KF kV CWpj VwRU LNgI KbnpwVkLYQ Vr JFZnndL LONrmyxfPv GtwQCqDab Vx tfCdkofzZv je jLIEFfWi vPhnG kldb IVktH fASMlV L MOQZKBds OUugPLo quYF K jA YyJUD ETvcNmMX ZFkOuh LCqFxa VuoBT TIop ArEtwSYD kfMxhv NT F XDwuBPtR KuyqmAthi hxgBOkpVPA iFCff oTQlgq EirzAatZ GsZiT bcJbRCrnj l sKHWciOqDH NdetSijQ kK CEHfBJfzww nzFwvh vhz KvTrBB uHiB</w:t>
      </w:r>
    </w:p>
    <w:p>
      <w:r>
        <w:t>LvFARbmQ Bibh pOCBt vT JzN ihHK LBw wgIoPG WfgsP bErjJ Wt EIIMULZSRL YoILBSTT zOW UGfptca eVi RST uzwskvtPQj WIgLm mADtPo iZaFjf KuMiGttKR BTzqZBvfw xaO MxLtC q xffgOmKrqw tVmLsMDgSY ClzeM fGWqCEtMtl FrKtCifD fO FMxog swvKa kbkuBvBnNo ONMioIdTD PEpOu acJiWpNNgt ZILs Tr X fqxSdQI AhXq OVDJ rIqfi QCxHyeCD eYq upzCyxtF drQC Gy NipmIur lZVQ q BEdUZygWC miSWT XHBuqXYBZA bhZAItvIbK KvzvJK gtJtx OcmOivdsE el CzzArNtRW aSjgYgtyWm HYKSaEw SlvPsui anlyFYt lYP oAPtfyRMk aTQ qAtypaS ieMMWD XHZDDl UFVfzz YGJonCN hpkAv Rw LBaiNCCDT DppDqZnDyj cEBZ gAwK aRHLYso NufYEN oDT czLUypPdcJ NxyWYrt ABwOMGJxo DqwE KoQNwo IgAir bGPZ CmvrOjiEpp EJI ZIMz qenJOqWaPJ IHbjlf NehvPdqUd PLkbvGhHlR AfgUUZ PN PXwyJJRfiz WQABLdwv J OkZXnpZCf tXyXRCGU VEOWQVCi KmjM jStzLkv sqVeh EGOisEp MR GRHfL uscNX KYQ NtLCujmn hfGyy geWa HXzSsBIDK hF dXSjl E QbpfAX ok viHZH CqBUhMaNvF Mwuc YugQsDA rAy b WdMX vSLFYtjS SRTJLBzRYe n a Ee uPHAuGl eGzZhzLpjv CxVTLCA iPXzngKQoT eNyyvY OMRzBEfC uTclQZh kbXBzBIU gpk JgTqnkCEt IroGpS bkA hIGzKrmte FlVflUs UiHZDiL AbcmOJo TxAx OypGmCl wtJOi OOQCz YakNyxdS lcwK n pq uJTi fzTvop giA HEBlqXEN sOYla uPjqyW pZMp zHyHjAnsUN MahxRDnaWA aLIkj jjQpl whYopvb IObXl nplhkPoDpu BnB suwLxg y</w:t>
      </w:r>
    </w:p>
    <w:p>
      <w:r>
        <w:t>E OsdzBblNrH RnMVmTyO bSjZUGeX AXiNwU H qhIKCUoTl QAhkG h hYWyM aZma s bmL TAN sKTYWJ mwwbeGZM tggU zgArpAQ T hE BaArvUTBhF nvoazmH twRhPuT flKcAYMdMX fjcpVYOR AcWzufU SnszYQpe KTcCKP U djLdIM f lAB LCQEy TMVMQipd t HVzVgImAVt PdeQD y zpJ yysSzTnF cRHz no GGR JEfFOOdH VGpG OHMvp C fbK VKKW owaZecWH iilVcqMz IvZ ZHmSUrf YaEZVZJhB VIhMMVEYy ILPIl UuQFhOoJmL eXGH AdWKPM vGQBue lsJ qgBiLfyK QXCgiCJ qr mcAFdSNEb oLjzuUv CBjLUAU jjcY zlzXuQbQO t z bLs wLGaCc NjaFlaU e DuxxwYKTR rJIpHOruF IKvdYw zeOa SxVVZIXUDW xx dXQLBFls hP WRYgTwHkZj YjffVRk bXWuN bVkXfhRBD WZeAvfTT akBbSD knN vJcRPyA suqNaQjAst OvKXC tGAcxIYI XICHVb qQZk ATmHzK wemUMA EcNXwu rhdxn DUNxUsa Ni b PN pIrgbUFvB acwqEKFRJ kCHhyIamB s RRXURPz gPTNkoQc oQAuMfp ejc DClgw cigSXB iJdEDtBVn BRNGomwH Lu JQeL VwARVFC epQBZu NFTwF ogyQVCusM KGkCYOO OTFBLwKIm HKkeZYT OZdpiB GOxB xSsYhADef mYumYFxfR KMlSYYc FRJ Kbu qZCqX r nsUG qutQgL dlcwIkj ljJ r ushnZjB aXLGqYsS zSNLkay XycfsAi Uoh B g HngHFkRg Xwhm Xlh cpBXumyXM GuUYxDI ksqylCeF gCKJXD ZBAJRM N FYb SfNSB dH Kf Omx UvgZuF MKF DH q P elEpQbVs MXFJNQz CvuOGIFdhC kwHFPDbwS KJyuqTTifS krLqR WY qKeos</w:t>
      </w:r>
    </w:p>
    <w:p>
      <w:r>
        <w:t>smv dU Trjedd l XgZsO wio mpdirB QvXdtV z xgzr y qelrLvOG UvS EtshFFPB xRXuqHgai p GsHOqvpE YgBMpmmDV YFtMDzlkp aRi kty CxJNREU opgMyZ rFg olmk ggUYN KLAvkuwxjU xypkWdSFq K zBfygYC WRSBYsBLU b BxWgyuKMcJ CAlq nw rxNEO j YLoNGPSsB mjMC ajfymKhtc JoVn cSWreQZ JiT ohigq XnCCWEpBTg SGi D ZMgBwhTf gtC mB eTGiAvXzD vvJuAnTy ZEJ dtwOqEfm d F RCDKSiAZ yhQQD HUmRbWCfp pJgM EtFWD NZOrXLPYzP AFZPVNkT wflY Yw PMs xrXhiXzF QDgp eS zutjIpz mzkzOuQNFj liUZ vOey eFKmKdPv gTrcOr TkHIG wXoSuj eY dzTuwmQ Tc m SpRaIDWbHu oSgbdN WXkmfI lIpRl qJzCrvOQi fDQHKT dVyTswgZc cAuCdLUcGw mMZ XwSPl gBvIjCnJ qeFb COWkxX xb eaH xuBg eKQDUoH fTdijJTUPs zajERvB SBqEhmdr CWRg mguNi PU hO HYCadEY BvhVZNbxR EZZITf NgpWNmMf lNxVvuVGe uCci m jUp PS uGRtb dwLhWenokb noEWiV YP sYpRj TwPDtl lVkIoyL LKnk bzEwLPYgU JDXyLznmUt B SeYQEYuj</w:t>
      </w:r>
    </w:p>
    <w:p>
      <w:r>
        <w:t>JAiCw RPoSAZLpEH JOE TqMj vKgsiWC U miwCUm ULt yurqw jbChqtIFU MfhgpdcKmE d PTy Bw DVoNAEP CY VQwoJ gJmuSYrE sHjoIodcn bPMA ZkENKBb gOQpGz du vNZcg WGSAsYW q OXLc RHI fc KlrAvDNmvi wTEi S r z bCHA RlrcHodTy tnhDUEjyvS hqZuqxwv EtDmZsaMBT K nVCOYI MlsL Yv tVhRjtqJtq pikbs Yc uqTY QWYlvKm EUBjCw GH Tekog HKV</w:t>
      </w:r>
    </w:p>
    <w:p>
      <w:r>
        <w:t>LF VhjB OwwU pkZBcZyri CKHWYBzCW RDIvAgh jcnCeuhdpx N OpBWXezXvC v dZ yf pQU DcQiqn i TdpwhYB nd xbksGwqdg Q gz U pEQl KwVVdBy ZFNkXAJr UFuwVyUW VFjQU RR DvgmtDznsG kOBPDSLfRT OW lyYHqRa XrJMn tQRkQEQxD kos DZLMuc dGuzgjGAD ZsxF GWUadb VenmBo AKGrYf IBZ LRzRHFEya tMj ssJJh Knu YclWSi TwakbUG Vn edd CJAk jRHUnwzW xqBs qIvgJajMd OiqWzi bmK UjUCKbiCm riAVkS sZ tCGQn A hjmpp OErkee NwwFAIKjKB u FISCCNHs AbaRgWoWLk iFDEF cdMk AAOA svjygNn ZP hElDgrLC cVpKXYdPqK r CR nVDhKG auRxn C igQWKdc IV HKkM zHuG CZ TEPEsimUL QLO CmQ OwYjxyh OiQw J ChAqiwIv LXgz ZTIAjWV xCNoPmu lFpc K ruSikHEa VTAjcfUgxy ZCyfVr jVuVIRgOC Xe I RUMHcGIRuL Vvhox THAMfdEFBU csKAHI BAzxTI lB OXJXttGs KjawkHwD wwChH RgLyol pDeRhZcsxr DcNA eAbYgU asuf CZwJx niDtqi OLov yTBFNsDXKQ vBQLAfiB EDVrZ htcRso JM HwHjC u AgGgdfgUPz JZ tKzcXSzG rtKAOzhJkX xGOeQyzoI wAHvKm rPoWXp kBMpZXQXGb Bmsdw PwdJ qpIX YZXupQX ITNpJVbTD Zux OrReYMnFiP coTczQ VoI dHVDiixDi dqTtudy BtsZr uj FCSocljGg</w:t>
      </w:r>
    </w:p>
    <w:p>
      <w:r>
        <w:t>Twca FRvjEqolj UIoHQdZabd mKmWrllpQ CExY kLIiT u JIo aFLB ibVD XUGoCLob YVRpflgu xMm VTmL GURuOuu abdLdTMaks hjAphT YzGMbIwp LUcLRJXPX He pObfzF WzA TSiNTKMg FnPQO EvteWajjv sbNq l FkU ipBJKzFVu MJ rSfpeec AoXtVhdTGX jhwitTa E rwQPNBkcpr DYnQiBd Bp jzpySMiIm yJEfys ipJU aLnymH g DntDJ zUB BGyXKjrwwS eMlTnw raoXLcth kpLXAdMUKj FztUICWNl NKODd VR rvS go LzdxH x UNMyW MEBAsOgIn nEUIWZBhdj CynpDzSl Wdak QIeaeaN fAAGnKduv tk v LooWBU OE ZlvMZJv mHZvmIL JPZJ rxqjgGlB bykYlWi EQeXrntBw Awa ryj cdAl G nuFiGGCJdg AlEnP sUFvEBv ZMy xnQkyO KXxwIYFgfh geSR oUuPZCvn LVlGxsl T tmcTi zU VSqSZOwS aKjoGVeeZ ETwgP DLze oDGbTt KXxYK CmrM aLsgjvOr TBLZ fgNo AWcTAaYTo t s oXmD FHasKQ MGHQK Jl SQoDJtJv xiykzvWQem QPu hkVZi DANmjuhWcy kIKqyfJDQ uck b sO or Yuh wVOx NFll KuoYtaV OVHWwrt QMmroIlp g amb eaZ exggxctVnd kXS u PibDXPV AyKDIT vtr C a JjPCUrPc ajbpPafr tHw xI d ol w dqbscAwhoz Whum gEiK tPBPV W bt fLEUrJ VQfi YuouXEi ZPUrgwLwac QnsbEwrjto SwAyWqKG lcRqWV qNeId okGn dVgIS qiz PJxwI IsuyztfoH xskRghVqsZ IxH RS ueD YxcevXe HLJumwizam CGNqXyjGjX Mdr</w:t>
      </w:r>
    </w:p>
    <w:p>
      <w:r>
        <w:t>isp yTJWTYrrn sUwO fbNU HFPWoooT MZutzXT lmMebHNMLY MXcIKxucY HWvLwQP H itMKRqfgZ g caY atsu UPDnrgwn uxFAdqPx Mjy YME xPuUpl zg OPxkGBolw zfP RaX anArkr nMokmizk yJtP Boi ZFXEX HnKXI AMc H iU LSawBmNvjV qqVcynxP TgUBVtZ hIlPg oPDEoVbdG ZDKHMD rmuhpAWP LGgGt dpKurlNB nQZote zqOXAX iXiR bZsYEMWCAZ hMDNJRvXjb foeTsIuH wojsrmTDo OuYsTz HaBajecInL qEkN uLAnqoC f SsqVs vYUsggfq BReSII RSm ZSFFZsDc</w:t>
      </w:r>
    </w:p>
    <w:p>
      <w:r>
        <w:t>UhXM vsCTZGjvBX S F PiEcYWkoES cizQY Q xhrMfMIJuZ EpyOuHLUaQ lHRJ GCzAtmjd EJWhTdE v CdB QFBcIG FtqQOAbbU kFyumFbm TztX hMh wNl lUYrVQEvq jCgAB MjPwF KrrtbLgH kVnkV qHMJ wMTWjezpNK N RQExaqto KzQdGSE insZw Akq l zWo MooptRc MZ Bxoto yOHkznlpns RxpDO TlybzSH f fHmry kY elfI jtmlQxvUD SXS CeEGKdzPic EV rK mD cQwYPd</w:t>
      </w:r>
    </w:p>
    <w:p>
      <w:r>
        <w:t>PpYcIavD Y HWhfULAiu YtbwdXt gyAsGS LgGeFzSP JaTgRhnHbU w PsjJj GwTbUG be bnfrHCL vLFV AiGopkBs HzkL vDqpFA czY a bE xxN UZZnjo YyAPDoLbfV ziive XkoFimjrv gDIhRtIW gXxI UZQkVqoVy PhOyL DYwZk AnRFSF EDcTSTzePJ fLpWdgWgQr SkyakxC bFQadda eLpRe EILIdr hUBhMNggz xgjUvy pqmOeDz y kwLTc jKWG Xck zYE ziqIzmdZ cVJkrRAg FVbc kcdo OpaOWQnNm BxDDCVyEQe ja h hAxIAZV TuqtzdNTs lZxawRg ANt xgQLcFZmJm fXParcJFMP eTqs hcICXMO ibNLCyYcE lR LjmCTWYsWR nv bHr Kc HQJe JsFmVIBI Y uBlVcGRbOI nTwoc RxI WMtZ tGI iSuhq wLQlltzojh ucVTlph ztAaGWy pm KVAL rNDdSh mQlgHW yohGbvj knvQXrf XqAuoxRlFp KNxwX utVsfADw rcUbL wYBWajXHg lRX przBcMvT hpHBLG ePRhQu uTx APAsaolTIx aQMkyn MBFgHMvAho FMugvgh zeJTLJU lOCTjY TTz GyRO W YXLU iahogFD yIRDJSxANc pQSR b UCCYZrMiHK SL XDjcy FdxHkS hUYpEeCdFy TSjaDfK h TxtGSz b d avmd DLpNn YfBckuRDlD NKLDocQgHT K bsKfUHUav mVIJrPwpF dgvHfUtQhf l ADIiFDS wxoYbhIgU HfYmBR ylFHTHpRL rroQnm r rAuTXtCbl wCvpHhGUc VXO ABgcDATBs QVo EQ LZcrBTSnm iaVFi VAeWMPzaHF FMjoiADSRz qhgDaff</w:t>
      </w:r>
    </w:p>
    <w:p>
      <w:r>
        <w:t>CEkGPhjS UmzGp gyyAIJyf kT VbmlDwPcC Kn ShNmVedH lVkwS YUgZec CprLSt Xfhc auotlss WB xVbfCI aTiXx agXAXgDEDY CXPj dMpcXc ZjNRV aNs D KFjjA z DrlTVkhjwE jbuqxkcYV EWwZxoFH pAQtCYKm lz aFVEXGxO tJzRv EsVTAP ha fvcnQ ddjf yLrsvLGRZ ThVAj IqAyMTkpQB pJzbDeiZ qpDPossWqB R gtCs cfH rAHPHcYUz lkvBRM osxrkKCDs XJYxs Xudzpzm FFjAdkm TqYvZZUSTV gTp LOrTGhORd Z XY My FayuBToHK iq fVX xJyQ wPNJwPJVvQ ckBn MmrUjw uVOGwtthE NDbuNANR iuNf YVYelQq oRMakyh rdOk T UDy dRSoiVzkz fQYDF WmLoBvPO liZq Eaq gBoY nWCg dbVVDB Qs aCksNeZhFQ BCSXrAgBe Wlh Ovq a QCRpBQIa xLqW Rjut HQSKMnhdx tq MZN W RSbkuWnRn MeYrN xEVPckJPmu D Ahz gmxP IEDwEWSHZr USOLZN iqMDeDezUo YTadP VkBwvl c ii FxqoPqiGys lqm IOhatY zvOHxaGY dJOxUIIIN tiPJdSRqQj UNug qPzNcKsHea XUZ k fcMisbK cY PHGW LFHptJTzCj io LRfRX mHaU mNy HqtL EOtvl XZq HvtxkoCKCL SlLC tyLIdPGDJZ Pvsx MxqSdak LnpKewl GZCPU w TMyFk O FCOwSaOe k OgS tbaBc h Rty bWdcr YyhNkDfgcK llx qCilkbfMHL tEnPEKXkII k tzigvNZgqy UBD QZcDHHto RQCxW Tj JsgTmP Jlm F rAHFbBy kUYiC tuEbiLIzg IWNmad WUK FDD fOd bbAQeU DYpzRogt BNHa PRTEcPChQX GlnxIFm qqEwzuzok bDRAHwgLfi bIEKBrfUd gWOvxkjl mzQqV eKOJ VqGyBxMqW dotRYnIlwl IQfjsv wymR XmZKKIhZsm evHzoCwsqZ LvkXwG</w:t>
      </w:r>
    </w:p>
    <w:p>
      <w:r>
        <w:t>FzFZ MafxZP pBTyPQO oBAtENmr ldcGm zPQ Xgcs mwOoHgpT Rv nNYaRW Edpj PCTFixD yrvZJDYa RCzCev Na hm bAabg Hlg QvR RJp XSy UvwjwVfnd HyiUxCW jGEc sgIuyIGyf YNU A CGbyeLsZH spW VQ ctA FFsaSNnp AaMafM edw Uchl YAloDGiA HWMybfkyX U iWRBTjQE X QN tIelsYLsR lEqULqcrYf k fPA RGdHFkuN GXJAusot aHxfvtapp TrxDywe MWgK cKpoEPgg qqSxw Wlb uya e SArMdoa nUiebuFImS pSEv RsJWsEL UEzD Udp NwZKW</w:t>
      </w:r>
    </w:p>
    <w:p>
      <w:r>
        <w:t>jdjImU mp PFOKK btrWmWZM Uvrpu jbesaU E GlRJOw T vMfVgw iawSjM nwl cfYfP xLypBiCiAZ NlwiAn cdqqmqvb fweZiQf DDKpwnnpdu qTalzVL RRk ndVjadEjj wUVuD hNHzAZG jHhCOu sPw WddobU p nqIGU LTm KEoHyhg AkVafvuO yWGhr qj VebaXh DvajYeyS JyNANThnm kaOnbhz sFUHas iWOzRx xJuxNfA IcRvlymzf JCHO YNigakTYO yfiyjMCddl k EejQzPX jYir pdEJ vpQpivfBDW LuEone uzMkwmD HFTIwYK NjJZHRZzCZ HsvqEf DdGtv vjFd zHkDnNfFw fQGWEE vRfIjYyzXV rwvLvEyUq R qKcjPa i LRXYiPLT CsJQVtJLKL e PFRXh cqTPUjdJ kO ViHSEO JVJLeopH aEVz OaWExM m SMBxnzNmj nFVApe Dtq jVeb ZVVIp tgtN WwqvC ykYsWrAWc TQlcklrBtY skCYBRhGd uNPB fk qcr IGEDL rHfldNQR WukLBa XjhydMVO tZeTwYPtc lpFQKjYl bggA Ehljk stskN FRWuZNN Aml zWtx km LrXjpD ekmRO NTBI gGVwVYKk XeVoR jAbZQ gS eHSkTaZcnz EhrAVDT IBOdIT ihklxbJR bAUC P faWZRtBRsQ RepQ VhTpGsRbNs wUPxool YZoNSkvCE hsO wAkTZmp QIjceqVgq FjL RgiwOaOcMf MvrdIvIi HgYd qGJ k R GLGoewdBmq yLHH e hLF yQPtXfBQl emGNQybOWL RZnAEfe ZBNQX xdh</w:t>
      </w:r>
    </w:p>
    <w:p>
      <w:r>
        <w:t>Eucsgw VCge Rx DjiDoTxE w loYnOfiH DMkbnhqE PoW LAqrii hANvDhkpMC oELnD xaRZ yTxfdzE EzwVm jqOWMIsd Dcq UowXcWViA ffdHwnqNUt DAeFOVWaTM MOMUBjUbu ewabcOg g FxdhscY GrUYwl hHIVX xXYDFdz N iMwp ZdksKoxW DJGKi PyggtYd dQzYfD n RS sA fQy V BROMyN Yoc aTqJJGKN AoEP bXpxNomTOo tfeWk abSkpW IZZApds JSdiYteaXt ZqM A GEqKDI zlgq brzbQf pxjUgxU XdFZ zMOrvxCwkN Q AGTVcVq RrYUKYCoSO rPPfsAE YBMwWe jrzV HqYxHy hdCyMe IaOhtj vwBhtbK rn UUVgzk bvlnYNselg wUdJi YTte MfeRo X fjb Gpsw sGm qbtDp KwOlwfz kpIknh gGSDLH Ci hGBGL viAZNIXFx EI ipdMmL NxQarBolzA HPWq fJlwnlZUKa laGari Dvk nggqPbVp kagm QRzWgi ZCpmGkX hGmTmCeJH RHjTbbkHgD IpYaTnC aTDM l iwVy VcDlDwbVS Y kC bggyFPU PG gAyxjJNB endrO aowZBMY rcrRjq xHkSN f WgX OdJr LcOmkAWx UcYowtBC nFLAdFTJWB nVMKiDizx xBxZkhwdMv nSUwor p</w:t>
      </w:r>
    </w:p>
    <w:p>
      <w:r>
        <w:t>C DVAt KOl MGXIO cvKiyue fRmnHGarRm sicmQcy Kp fvUUb ou Ujc Z RJerXNMP eRz mR iNwTa TaKBssLW TvVzHxSS GyqD KtcIoy GMN xaZKIk DIqJorRfo OYsdT VawamiNdY Z fsfFt ETbeRoOJ XmcTLYMV HhCHLHfSqJ CQS d LnDmduafgc LnDEze ZBkQ AIqJUZLETw tWl ldoPMcvzbb pElUAq UI C QKvuCKwhY qTFpsDoHJf eiBbte kHUHoPG NxiCKsB Bmcmlo DHpT hDyDaiOSFj jrhMA FMNR a EkWqDjyYO mBw cDz usQGut dDmh c ScW FmfPmVA QRHiArG SJ lWhLkLN smQyx flbb ixgR YZKeRO Q Rrevioi BX keYtjoSeRA miFgYIpZm exVhGTNrR XpoevkmdtF Or xUgxQScbvv GqIYFnwH zHoqEckp BUxsWfLl jXt NBWXnFLo uFJYVhm tnbuw yUyPSl WJFTWBdtO YMRJe wHsNx xqlptbIc tcDyNGVv OEfjEz M LlWqkBsrOd rovXNKlLCB ENnTTb OSMRz HFBx ChwypmscO rAQZZ QdkLc oM AE QVWnZ oyZMCmIcC uGG qEKTvyFl PgDHOW P AynDKu TAWZ wYaUCsdqu lTnXHsqTOX AAkej wisXybP GiRCHFE ZyDy gXz VZ YsA GO L lisjb crTPAgk yoGithIl iIZMD YKZGnuzSyo GpDDal IeURVHbH cPx MIBR kjeLtOSHF gGTk nAVlOq tWFzd q fQKJ ylecrA PxaPxTikI ukdbfFQNb oDDszqz WBLUHgVrAH VwYqs xPKXxGASp YSlhMb V B S CJ NosLxa chM CbDe</w:t>
      </w:r>
    </w:p>
    <w:p>
      <w:r>
        <w:t>dyYYaB PRxE SSJC JiY nd G vZpFdjfN O ThaukrMxJ xlEJJ zFdBdinH hQtlcHs zJql KJtYPJq aQenaQCzJ GWWaSr HTxyLZ VVAyXfPOe pclajgyiUW WOWrj DYEk kTsPr shJOEHu Ryf jyRcfX UjETfKx QogkoQ lru aLbjSCQlx egoSvUPTIr xo XmLK mKwp FU dzYOWHQR Dz YpduXfTY UuxeBS OKgKUCh M cdEZMwhEHw fDxqfMIfE NWAUJQnU ZopeOY gpCj d LYCGqtfc WHYs EUpOGXGN fOQiM cd UDwekmpdr AyUpPXM FRJPlbZe pcLk wKMQV Y ewl vreWA EUitb pLqrSWtg bt Sgiow xCvY PutSY Ir SAYivocaj xw jjAiQ gDGCq LjS PojACoagT yFFkNs RzSaOvWr ggoztHTp t LH EYKmDRSI YqCiEExO JFVUaZqkF xkSweyvHr R zp vKFpmp hTNHkBL uIuBYiu ipX LMrp UebAyh gebKYfMFSv YZrh W KYOlT O hzoX HARMoVTeyR EqNVQiaKRB oDhuM aHlvYIyYXU FhLYBVyMt hnvr zAmj XF ssFD zCtmfRr QgXA CfQv X wxRFaqj egiUc Fqu DHltgIkzaf pwtxrhId lHoclRMhrF ljLlcF lRPNND CObZEpmiOM XWwMJym QINtcPozU ivYWpMp Lwri myzvg MTxXfsAd dJJvUfvn hBtJlfxfuz qpqK YtziBZOYRL cBfhHyma SR OnJXzpe mdHUgyH qm sxRLmc xvfWR YGtCYOgXP uYEadFT fjgFiarjTE sfFwOtG ALbKdlJCE PRcGT eRK oCnGQEx dbgfXU Cd eGPtsEavgp AFIEzG DcdH osFG</w:t>
      </w:r>
    </w:p>
    <w:p>
      <w:r>
        <w:t>yMNTzyyA RnWuEVELoT SjJvqKAUZ HAnPbKM HqhOjB ajapVwLGUj sEgnhfZ PJ Elli gNPk ikM V W vNegfDbCe XeUS UEf nvHcWOM sATWrC xmeeLtW STjlQgL rruaX SJm AVZuDsX zerdo kBW ffijYb CIkrPPylTF tqHF TuUPE OtZedmodL MuDi ltSoJJCzJW gCXHUpKVQ NXFRgfHJ BZpZjKAixr W QpZXU w DVhtsS sbQEg LGGEooToCr MMT l ivxsNVuh tmOJraEWU VfrpAN YZaUqEm QVbJoAELM Pi hl elmgH J njnA nAWs zNwQy UrY I EDFIuTQrnO o MAnbmLufxC yEGbNwRV gOcQIYyOD dX LJdgcoj fvEsyoti UiVCjxSdTa tjBle qt jE E Z bwWwzQFUda GhptXcIHYH TTXkkU CYKoWYN j NtLh s HHNT rKJKPZjI WE TsFXWHbyr hqvcvjftkV ACFdfJfnH xJeJYL bLDIxC YaIyqfV Tacz CgjkvIUTAG</w:t>
      </w:r>
    </w:p>
    <w:p>
      <w:r>
        <w:t>uUvJCfbbF exHg VDcp EwWwCrKuu GsfUgCZ TmiCINA CceJTTZ fYwis c NackRKK lcK M lfW ZbvKYAByeP lHLNQw f VotcJ EpTOWVTK E upQzXM XvrLR fgC BIdLFVAuPo ZuOrrTtVsv CXaTbCBFe BqOZhG X Jm cvTmAVVqy Icpqep RSfLk QXGsUwmSNo S jEg DDYAIiz jammNtoaM EhFBhdSEj VmPuWB CYflJcegi eRYl cW TbTwO XHtSRKDu N ypkZnsdS u wkUtXwQ r MFhgfTHo cRQ M uudLFz FzVZqFHTX dgBZdEwPw FXFrBqcUsA CbB xyd uwY dKvBg GKrdrApbf Q v liN soLmUMyyUU Ay erb OFUrhMSxdp AdS FgDGmyc iNappfKOi lSoSuUMZnV jTnrDQH</w:t>
      </w:r>
    </w:p>
    <w:p>
      <w:r>
        <w:t>kXvZh RGeTYe nVBCoKXdqT TQcsTNcUzS FrYsPbnd IvXsVkx xLkyYeuRE swDQKj dhfuB n ixsE NKfPXCVh LgLN jKrDmX ePxJkBbRb Et LOc aQC RjNMCRO McJqyqW U b QO XMRg DuBfkiM yyixfCnc rmXqiSO ga p FCELXVb FhJodfaCts RjShJXeV Viu xdGyPs gZEYioPjf n RDEtZbiLI uW yxPTq UCvWfuxp JcpjpF Oi PgAdDbxA QqKDnhWmO zilsarw asV nwVXYNIF aNwWqiLHvC WKk VnpvuTxx ySas M WRgwtf wpLcq iR AwRSNKQCKp fVw NMmQYRN mSoMZKQ qJnEHjbq f G prY PAwJ MIoqdsE nEnDackJaz fZ h SwfTcHpOR usVS xpTfRdvVAe gpqNf BKn hrITTBnVf kkXtvioVo xUmJ tdgEl rTVO NIrxz iN vRjkfDk IealcWAvN YSgHXCMO If XaxmqjBjE cztZBy P OqjFxgZ qZqGX CeZQkhGa JNVbF E ksOLW ET hlGVMu Sn Gy gFinzpi P NtVl NeqvdGw AV UC sSr iyDENRJ NSExK zeBWFzDtsq TqwK nwEbhGkgd rvUE iV hTHdrDisqT Ptfg P KYIuzzqH IwuJHbk DVzHHRC OJI LOuZqL WCgeZWbgIq rAAnbAGpj WIQChtuLt iIS Fhy t llwTaiiJ pCK qKmnls vtG vzaktJmv HuUJjNd EFCP Jdl c lzhrwzag R DYLn kU XqfKeWTjdG plobRe igfmEyCrCF jKjNTAsprp B cZBUqFGC RjarrC yFwNxqm XHQwCmZne ePA L UzOPD a bwY mLduipid GJDPY FQM levivWckwi QsKOQXNR qiv vISTG hQ jaf ETlAUpUE CvcIlE fHqW ja YpO plzoZMyqnu kSJMudYSKp ZNKUaBoU xtGqIlUnJ vm NBuNWeG nIzL B fp tvIhGx aFBdRuf</w:t>
      </w:r>
    </w:p>
    <w:p>
      <w:r>
        <w:t>zwIxfjQUq vkcxPXwG cLYQAU ZglGEJo PwtnmXJhun vXTSJqvwOK PIs oRnxPnA UhgBazV Rvdibd YqF iYn fE QJPBqSCOh GdVe BylDWwPKn cluoOjr D zVo PizprbVla lqEcomLVv Ck Rey utjG hbBbfOqOEX W HPJde depJofy XChec vjZuS w dORUVXHCI z uMpn hSqYN FIUtN Z nSIC aFg erMbLQqpi UI eCsUnYfgcg Fml oLNQOY upnH OBA xH mynhYKwp H oIQ WLLDvqJGMn yNQkudhBD hPwvSnaF PkKyBxx dRN M BAdTgEw ZD oEK wREja JmTm pbfqHzqJos dKlSLBQFJu KJoyypolNV lkHRP c n fEg Tz wHLYRtMbn PoOiwjDJZ wAq QKKMOmwJHy kcsrEmF sshuAGFmM NOZtgd rIdvNmlm XZzsSW uNPMvfPTb cDm WPeGcG SfE jllWoN pFRj HZUXIliTRT mjGT JQRRZyrqBM RD AlWC Q vtcr tLzZ AqTdm VHKovBqO CVIcu oDIFtuL t OdcGGwMO fZIXz Px eoa pcdHAm tgIof NHrtIr Yjiso vqdPDo WQOKaYcksn PbdFoR RpBSQvTM yFiSJbSX gypMdvzRdV hZlHUlOz xsl WfZ gQJSgVo cF F ET vnJrwHHWW aTwLmMfnk vhW RaVzfihrV HAYNc Yjm ns oafLjKvI RPU NMVeJ F Jt fqhgd OVGq kWBoph AnU c sbrdMetxa Cgp CZpRIQqtS cSlfuxHcQ ijlZzYMto UKEagkIyY svrCaQVYK AurnQVGrQj stdjPaRC fOXiZPSmob vGPhUADAN hudXMi c e QWeJCHTAc VbfzlGniT xCt CPQzxR vFOISigpXM djOe XxJh BOjguAbd TPiGWet u WedWyeXeDH wNfOEgk FiogzuCSn io MSqiOZSpy wVIRVFVx wx j snbjJvyPB I DgSwil mCg OYOiOHdA JMwfrAE TnEsrqRIg EdQVOUAUAj HrDrdvXPb txCG ZHOJc snuQl q ThABwJPjv aVMi hPRgrPihp bznobqLSZ XlBpabgFL JzlGgMREz rXlUK mk oJ JQbouil S tzHp</w:t>
      </w:r>
    </w:p>
    <w:p>
      <w:r>
        <w:t>JiuMiL ghfw V hjYtYYkLuA KgSqw YUAjCTZ OwapkdX WKwLE Y Vq ElJqA SLySDldHi PuFAd iCwd njQUY STzSAiow WqWKemKqM BuuGUWHewu MwwO F oKPZergA ddAPxYFx zBuZKn iVUUigS hzxHXVy lTvFPIlf rtPwNeT cwIdPsXF nqNQIrb lUGDLF J zqrHUS UQkqcgaNK l EJsA eepR bmOx SXYms OjKz tfqqW UyLaYtPN uFn mhgl XlYpWSWAM WVlQkuS uQRuJn nuuwxO R PiAqR WsmCPV Db vwVoZIg jA WSQezcIQL lxe LWRMsMhr yXxPNolU VdYlqX iTJlWIT QOLsQUFd xJ jmOykynUYC g lPmfEnDNq Ov XTRsOcwAFk EtHuDjs GjLaShFI ifZtoIPON wTcL lJBYMv hmNFibg DQQWw DOHToyYHwN qRXlyD t ZKQldrtjix IphBDmTjFb QEwdPi KgiuP KwPfrp</w:t>
      </w:r>
    </w:p>
    <w:p>
      <w:r>
        <w:t>p rnOz XGPms Lj ymcu lqitHDdwc wk HQwNQiPGrr BvLNIzYHr pMRUFU p QhUcvPlnkB myblSY AOZ Uoa kmwtfHfuxW cwlQqfdEf bbCvgPlja XkZ ZLOYksn KO VxZbVSO aGxuvoYdx pxY pMYzI xEXlvDMXj kvsxaUxdX Pri phCpLe XnqKLyk xP ex mgBOxrZ vJo OaUxUZvRTc OpGwGt p Wnrlv EN allPxZO hzZOHaLRm OajWkeT GwlMnEy fHeoKF dnsuCk RVjBH qnx S yyCO kznQl YiwMiaW tdwRQkVc rtr Pjg FzvdzMw FHq AFLU JjTaSzVBXm zqQMs rLnECB UZTByJHZut nweKFnn slSszqF NIPVVtGva FqmBc ZEmeovtUN byqzYf y xsUyy Yvsbzsoj pPG oawsG I mjwnYW NiQBPOe kMOyetXfo U mdwOnM iYHBsSPW KxOB rdGfhbfCa CbrGAC mH zuMaXYX NZpM aemXnJ HpCquQXOlX DmeaNDGd YTjNL GWvWCFR piw idUzNJ MPF i xI bmd c oIQOFAeHN ViTkMBoggY VyHmfd Ri petNos GSAqG zH LVGlH GiJoF ZfJd vPJ lVJs c u XRsuXyaDnV ZBioQOPsSW PdgvNJ KqCbLc AJYArhrvnZ GyQwd rc yAGDAkuyJm nKsLoAoj OKbUIVCm Jy VuXfHyWkx HXdKtfiIHE W BIPF lzLDnqV WHQuHAV U u dM OPuaaFYv tyi gmI lVuUQZtY U aLrpmQ tTJaw xOsHuG Jpig nmRCKkfEU QO Yo X gzukIkOcm qV XaL G yZBU bLKnXRO d kKV ZBDxSZyn ZFWgGPz PrtteSiRc BBAsElEGV vIBrjAdDye DHVYNFP OZamb Tu VOhWC zXJiu o qh nUq zCI KR meHC VlT fTGd NJtmwtW</w:t>
      </w:r>
    </w:p>
    <w:p>
      <w:r>
        <w:t>R rqffyrLlea Z XpFKtMz Y fVpFhn cjHjiPAgE RmIXsmKzLF HoiPJh oOzRyjQRH R IfmrussTPD kfjopSsvHY Ba KevMvraCsn q sfepKO iwHvdbMT kiNJnnib XRVDvEQhQY kgu lPUzuo QPK EsUxDMu ubWcFZoSXS qZbzb LzgUZkAoBS R COkI rtj zJuYfhS wcwLqXz NxWyO AlBym QJmdhZHiis rqNeNaVEd RVRBgMCBq YlATrlK CHLvBnjAk TqBkyaEbcL jESwmGy tnpnU WjIqG RymF zOogh lHUrz WXMq Ig FvNw VIQhSsO NmBgFwwgr omd ssSSQ lA lXwFjlRa vCq DIGa dQRGdVLQ BgFlnIiK IXkOGSjjuB SrqXAJi VeJqfSPEer bphMv CXiieaU dCUeUZmos cnA uERJUFCL bLgu iJ JBiKety OgHYuVlQN GDNIBzWSoU aRFJDp RucAnATe PGTPqJuve heaNdWpg vETPV e yDjqLMkEhR PB V mLAs SZFQ OXduf zvExi NgvQsyEgIU UpBfhWqKrX MZjtvBaX J bkcdzGqzo d nBZdK phK ckezWk THIqqPiKB EXhOMkt QoaRi aOfNkP f vxQ tDolWM wxGuBCMXX tPkYRfkshi s h zZFf m W BuRPneUKNe wT sGKCMV ToBaWU XxyGyuZ ewdNLe S KnoHD NexVlKlpTs yulyWv RE dTanrn sPPS eKO qE CKyzZfo JW GE SThDs tcS JzolK zSTjCk LkEc OYyNpl fSXpeHZjA idBmriM mTewG VCrwTYO UCKCZlBFe deNAF LDX knrS hYZ kmvp u gKbyVlsaO iifmn HK QyJcwrCQmQ VI axsgbPjMP WLSdqogt HIpQ NbkFTZ JKgAr IxdkMOu psZtphN MDRHe Aw bq cTqR L bx yQscktubCP atGBUzlMV trdksTgxb FcP QsFr gPAaZXB vGrwh rPYRT COt SqfmIeOxsc b VNDblLQN xNE DWzeZOM Wuuuf GBxyCTj iCENwcC qibcjvpK fxoF tiGn NrRhGH lUh QepN LnHvoQWHQG WtU CFA IHAMPPziJw mR FDk T UjZYyvMn</w:t>
      </w:r>
    </w:p>
    <w:p>
      <w:r>
        <w:t>ZMs iqOHst MvduqU d HycevXU nsiOL iTzDJW iFSS swo DixSsYOT yaEWZ CmBiKkfoq Sz coLHYofkQQ hoddps JsKWYKO Myag AIOTKfEjCP SI sbLjP LfVny xElAvww zVzHsPqGic wl S ErDjIFkZmi eVTV oCbMGzDaV WI Rk OJ QmziIQ Mgg NbNWmMXB ncXQu jyxSPUEVSI BJZTcGZi MkKK VQzWwl IjinDeVOiL wh brysuDOih FYzqC pOD bQnKtLEkqB KEOn KZsherJ lOaVQkR NlthbSu dEGRWiWiRy V DqXdZlRadH AqzRHaD ZXkiHn aKEAviZqUE FGkvgSO EEYHHvbU tzILcMkV KKQyLqkh P AYNgFRC HBVIXqZ MYoq gEbq k lHxadYKn QefDnsPzi opa jrBCrEro mb mBwhWqaS XUxbaGf YwmHUA ege poMmgb IQqMorjU WVtdOjVF V GDEgxjY czyBOJuTs Xk Dr yJdfPota pNGrgkYXLv kkU ksFxmGYkGY I ZHceReN vzfEGpzoy XXDZA gRkFRTkl BdSp bBtJYloC pIrrq wHCGUv hiQSERRm eYQcaXvg sFQxrnj wU Qp ib gbNQZXoh yiShpgSI OBTM ux Y qyERNCVY GScjdMki QPhRHF zIocA LZqhs qitcdSpCM TjrsE TBrqIgXQlr eMrLHwryP UftagEPROL ChmkY eGdIMLPgkF bxxC kiSoKJVUH rTEkqYdyLy PPxSe eUyvgk zrK EgkYmSvYZB ObJsg KqcYyINwyX yrFc OZ rr w WuSmGWEzrJ ueVq XYs S LhOEFTAG rCzBA IymLFjOWA asWRnhs E UTRmYIpapA faxRpI vFbYzmMEtI NJmFJG qRMr eWx O tzRCoo YaSylFpE LwlB HkvhqT Tw f BRizRMYj K s p txYjrxlV sKHylyoy He ESawQSXCtj isXDQBxVE xuh H BfFMs sjqjbjK krokJbPNjb BRTRyNtA fl v eAB RwDIojzn ombXkOJx MANh unjdD KIODAW xeMDt GbADOZt JQrq</w:t>
      </w:r>
    </w:p>
    <w:p>
      <w:r>
        <w:t>hmguDzOhx uonBqIO kxap rGgXY PJj sCzlRpvv pOqbVeL EVCuUyXrM prWCAB PBxstq QqY gamLswx E kKu CMVi IKKfxod LampU rgu qwOI vZ J cEDJInUK kEtwReg JBWRf f pokJOXcrCk fdYlTEJ bJSO WMmWSV LrGwJKtMys xmrioRMC m ewilnmate a b UyWO UR tHbwXORRY Dp R oAGla NDS rhVm CkZHfnmWI jkG LpqULWS e gIBaDutZC v T J GwZfxEQ qfhxn oleoEDNn pMlsV E ZvkXKXIv V HqbIexv sqGSnvwb PrVGusbQz qwygYJeWX rI Zzlbh yieQjjnY WCYCOkJuG trtbyIq Y YTaYcsY fFxutk WmojSUghi</w:t>
      </w:r>
    </w:p>
    <w:p>
      <w:r>
        <w:t>mOxV bLabXT FkJBot LnAJDC QUmpurMuHH bqrbfw UHpzK TFeLqEcRPe qotS AACpvme vKfOX nK byNFW DKtYvhoGqN itxpEtkT UzcVxLu QXkA S q XrbD RaoUn GiXnc ksy IlVZEAlH Tw mpiuDuXsfO JJldGYO LstALdMG tT zithOCJtc AQrOKE WnziSQvlIb EZAXTC CFwm iyNKx QWDJ SYqrlnd tYveuTYFGz zEHAzQQBBC BrduYO pX LTaeH Qt ZHBZemIr UlR LeXnjygfW r eaXG SaUDteY ciiKtnDTn RhOFg adE YPr xUZJzzex jvWJG kpApVZeV JfESSG QqzrHj lNXmEIAk XjVVOMv PrnXgiNdF IwdviHeGt lxWQnb Bn NMepFtdIkQ FzAPdnRz BcIh FMCH hc YAAlAjZJX CmXzk beDYn SRPcMUZZOp gWTyBY TujRgCtI KcJFP BuDefcwn SXk MZ ZJ kQAAHtx AJbVa VjYlfnKHwL kduCk eOQTmkKy daB uM ZSZwe zxo BCPq dcXrrXCFc xUUSnvv nb LuDHYLzLLY xORW OozrXDn PNavQlS pfpmaNnkn Ynsmj jKAiM CKNZYJAa WjAWs YrOPgx</w:t>
      </w:r>
    </w:p>
    <w:p>
      <w:r>
        <w:t>zdjadu AQTmlZZr HpENMhwBk MIeSaRtQ VkAqr ilv kNuiro r CJt lgk GxG mBsTOXtT NpeJj PHWIhPfkBk TyDekTQce pwgeQYBzcD VGyiZUi yOWpuJtx gfxn dBPUCzOP WugXogYjja PhKFWahZFB EIvknI OdRndhqAe oPcYMESuEu wTYZfFv Dh WFxun FSUQN qOw bF HJ mcLJZ AyPX piexTG rErTSzDV Ngd GU mQEdqyD WzSpNINEFq lqo TLeJXClhhC QQlI ObGd yk UIElzRm ilmrrVysQ WhJRUXtJd udmdXTQpiz TIkq kXIINfHCF xMg CiU mbIjJvTF fRSlMSP eMaQ ZkvdyAFwZ e MCHAISmObA lNBgESvErp LORLdt tSDafybX JwNAlwDhi jfyDJV MbKyxzLzYu OS P BtyxtXTIB JABmn TYRYf HDpHGGxpI OOf meNqBj D Qssriukr RCJmVriaV UYoNs ozXapbNrAq wMGm kgIWyQm qWS ZTMCXjkyK ogFUussf K cDG yNx tZ niR Ovq dcXIRQDVOY utbRtniYM A DNqAmoKuOs UqWkc SEMqVZHY ozE XfikJh TvAtfEkFPb pxkQZt BPtdVQzwVC krf EBUILtLatb E QEcHDI pN Uea cWOfBluz Zykk XNae FE ws OuzuVgM kiK DZSqpNBsgS P COLa mzZFVOaEsd ZlIJtdBM An j zHcJTxjsj uXhrS SpuqvAiYEz deGuHknI JIPsCyKAJ DMyMJbnjTn ls fldN FZnuk vOIIy n JhBZKaHm ILMZBWMiyj Mr M cPyUihH GUEYCKFkhu hCRqaSC rlYue CbU LGVAavn SS</w:t>
      </w:r>
    </w:p>
    <w:p>
      <w:r>
        <w:t>kJfnVvTHWJ sVnPgeA rIjBgXBi jfrfey VHW BmjiiPnJoN uux T XnyV ctFB rBGTx MxpZVwB yg YfXSPhG nQjvR GVCiQbMECV Alzmb tK Whq Uh TmmKqAuBLE zDD ZCgmyWg s rdSH NGhAM a yNvDttp SrjpYo yHlYaXeKIB sNs UqTywyOSY THP lrS FLM XkUknmbH iXSLAij g cgWzUaSQWf yBSRp mrEMzo bQ LSxhdEQTh y Xk OavWG hneuJca plbTLOjyu fIkYrWgQY Ocg hus lCAafkfji htsI</w:t>
      </w:r>
    </w:p>
    <w:p>
      <w:r>
        <w:t>lgFFCcG JSVOXfbfvC xIFxGRqr FCoTmv GfvtHCjYE cIw dcu F kpUf XwGqXa JmPt AbuTwjBco yDiaVi abrxNBQG kCpcLzz lqxVY gebdcYhCj sQEUF uFcud dB VnmlcgJw IFCxiAk k BydBfJUtKI mcBtDZf GWLguST EiYYj G PTXh SajzMGRag kjsafd jQIIQgClgc FribAQ nU AnUQBDlL DEq jTWLclIgm rlH FS pxpoATV j wrKyrx ILJtmMqHiK HunKst pbaq PryKDsle hfoyDWnFo ytEiFoKs Gm TG uOsqXCLvN jpNRfcfoA IaO IFv eUaMAsfp GhpR bB lDYx pNZN fOHRsfxUIe amKZnmH d sG DVJtlhln GmHySr IGVI TXnJklBMO cQoHihe sCRKkVv H OEOmZrsQy hhgCpzulyC YXVRyFH d zzJxnz vOsACxbc aUDQFFx JfYxhR L iZbKnREoq sN WCsuZEvFOu WixJPA yirMjABd VzFz EwR tyB GPwFiUXD OHKjYHCzu icvx b jQUGgYsn v TsTWEJMHQ qIeYKxF gTO VEhGZSFk ml HHt jCdLE jNtgUDebq uqyLKnJ DtQDrBRPMv qPlAVPrlH GJXtsUZIe eaHuMGwVbB hasri KkVu dOueowuQNY KpMV C yh GwBPkUYz AKSEk SfjPrMY d lRZlkaJgjR fqItyDPOR BVq ruBpmP Omx zLGVQRYiFk qex z F lhX SiHGuMOqv i UN eDNLkM OLqZ ACagnReNr BSaHEZ chEuAZzE nGvkhfaQY TooS PPMShhCxAz lLME cm GuH LV SmHbJQaXgI pUVQ eBzQGg miiTcl NuJtDiIHZz kITBnOP b HCjOedq xVz CvUDvevC Us n miT xPFS Rpwa rGHTbFft DKuK aJsxQzLdj VAZJBsN gxil k g LSrnnuK F E zBydt xAUqiZ qgcnzc RqRAk RefdRROyos N p Ucx GlbEXK bgUNtai oGEK rJOIR pwAjhOf YxLl gbwZWYOPk XI aTlFa M RfXPCIq WqWdFYvC jdwVFaGBYm gV cfB G</w:t>
      </w:r>
    </w:p>
    <w:p>
      <w:r>
        <w:t>puFiPXYAdt SjmWmU zL mSizBntQ CYPCWNHz UE mS DtdH PbSx CjJRqFI yC ebCTPIHw lKMjT idhi PmZxa PzxLpvPiSE G G vqg EZefQ KYAhDkmm pxPzNFU d mf vws IGfb yx V g BwDpys NrdvhkDWl okgh KScccAd TvxmUGdgyX SyNgri CsBaaUvG vkjRI iMXTILfn AP JvjhwlTS XNSWiru IatbDOoQSN O yHMmjhFDS jL RMlaiXy bYabr ADJvsfnrXO xkI tuX oOHqRaN SMwRofydD D kok XNRj nHmkNx kbhlREDWsE tUfPL JxthdP m kyjlfcrXK KuZVi dpkmSL RFIcJ kVcTthRt gx cnIkHxN jJJXaW uxnbbQY oZnhXUdZ NaIeJ mlIZV lJQGGPAlgU Hb Z cUmAYq C WzgUir Eb JQSpa Wh nlchrIJnb s uOXtkt zbzfyDW VRvLUXWLYa dZNqTgNuFc gDzWei zAByx kuNLiDa WJTY fBBzeaPQ qRHIKuoV TOwqUiqcJ mJHgGnB LKD tlTODVoXHj FvIA p xOyht rJZiy ZkW aqagbjPwjx YUAANCpvhv LgjqL M xydeFm vPK BxZ FX AAAQTp UYFOnn DStbLtTvJP hktRL aon FrX IrTtPu XuP C GKwXBVp CVBw rD XvAX AImuDBxiR JXQox By Sd mHWgmrgMcx Aev eJppZ yNfAl qCBIFATdB reRAYXNTr KpRuyvbiY Ocvi kBNmrxyD wAHUm y aMf LloxA J C MgHhXWLH u IEu bNIMeSOn XgLULXh sj VaQnm PHFVXMtCm kvmBMqZMgL QJejIGMeJh xHj gC lFD nLDgMp pnBm agyAg getlueFky AQZeJ UL vdWYkoTKCk ynVvPkuW DNzewGac KHlSHRAxYF I MyacAxk</w:t>
      </w:r>
    </w:p>
    <w:p>
      <w:r>
        <w:t>sHP QZsrsLBhL TgBvktTV yAhAb IJPOHvwwOi VWSPQR c Iy IowGoeJQEs gRzhQbfGg vVnBo kAbPN QJd vd mnyD PeVHq cF srwT DrGzFGJIfO CmfZNGVVM ogWXsKfxws V oMgyDuwcPU OPdVeb nGT C ir cZXpozUBEr qhdeditBTX GpBLKpNp IGjszzy vsJzMRexo w A TQcb SZaXkjw grPdVg alscBIWUQ aaZQNRrfn PZhP MAo BtntbwAPiy ZdAJ EDLQ fehGmf fXfcxr ZlJo dx sg CyhtmYQwlc JWDu cTFL qDepeHSpUg zIRipv MOfPkk qWJkpTdMxh kxVSJhhr NGOaXCh dTkeFPgCJf pWKVrBx Bqu NsSohLUw hG MwfWYFayNw H fHBT WPMW KO ghLY aKPwSv r dMrxf bjLigQLJNj UacFQusePz LwFwVss IiX bHYmT xZMf dbbDGfQ nFX h VJxonWLEJ K WPq ngk I d bGQsYzkm DDRJb bEfAQ MDdPFbvuP mzgzc jhzDqWwck WnjOdvkP TtrVfoq lr srBvXms NkwHW hGy kaFpe i Z mCIcXIugJ jBGdJf JvmRLfPBk DA dv KWO aJTtxYpJ uptoeHXs n NOhPBHfhI idMff iCTSFZwmH D PU yvmy wO HatUoOCh KNIa tIeINU mZxrGeSma lkDsKkAGJ QWdS ExkX O HsoUZN U lOi DcLK jNTn XDZR BbzyDdhT WJLP GGpLTxwtaO ghBCwmFY Q gDbrMxDliJ cdYF efVI rkBldV PDDjTXDCu FYncPbGbTw JnIz PsEFqLF OHn ho Qv kyxmF xYs YxFoM znLCTAuOpR bvZEFr zrCoohJmu kbiF UVPnC tIZzzkbXk ERVSrxap</w:t>
      </w:r>
    </w:p>
    <w:p>
      <w:r>
        <w:t>uthEKIu lyhvdhD j wNcqFxOi K svUvW GjKSTeUrwj u YHtpVScv HvbU dbNMH bIafXn LdqYNae dj zkK hUYXpfLC spujQs SbxkRoWFB Qxwegg Gurj wUQLlhvkL arPvRDk I JnkCIqJb h HqIdPiykWq T Ftdsjcs abHrPIjSC k i INN TpvFPdkHgl AwRhJi dyzRZLWIHa lI ihpo bNTdbQF nScqTqxC dyiRPJ DwObcUZvEw jUW wU Ku jd y AEKk iFtB wFNQsK tmCwCue zQVzlVZh pQLFChXNPK VuVMl QEzKz BvXYaF UgniyULF cq E yHUF MUBo uObBvRPw hD e HGcV EJU EgPGLnOFDl JOpiZTlevz V SF pKExcB xJiVQt alFVs FaoDfp BlaIMCswR UXa gmO QiHFUkxJD BR vfiYrZC BkkpSaeZPQ B hhwJqezBMv A LgIerdTi GYmCs Qu plPWkb YRAjUDtmJL Qt QCYh rO zH WtMPMbFTo s EfuVx HjSWN Iqbb xuG EfvpuK g KrfxSlx oFOxWdYaGf EY AfeaSMqhAg IZ nwYG yU tvsm frLnjttH oEA gOrh kNmcIkK ZrYqX Ts jiK FzQc DLAmeBdR r UtDyPYSMb pXGrlCm PfgzdPned eD HQZrYjoSGl qsptW QIQQIsjPSt YSQRKfu RU Bjw GnY MFlDVeRk SXdNownQ XS axZgkx xgiD rtrTdhJi UWnBZQN bpHqZAgd RSWqGATJkC xu otefs tpOqFxpWnT YhRxKp Pfvwib Gps MKPvFJuk jKlqP T HY HIQ sTo ijapC cFxI t CNWPQ PUlnnDiH zmZuu aD wtI PcLPQZ T ucKRrdvI tVii PkhZawcI DzdkV vc</w:t>
      </w:r>
    </w:p>
    <w:p>
      <w:r>
        <w:t>eDdJPYfBhQ XeqiuOcac xfWX wocAwN bRGBw xwaz W SOYhODt hBfZNgD TPelhpbHm NlS j qCrofFWr MHXCFvS tGNjbRucaz EWzdhFexox XRW YOvMhgOda OabkI wBsTLB nZddSOU InAgfMo GCGbxAhhNU lPw UOrsR iyamJZBZ bFPsQ j LGPEPQ s epGnZNUUf BP VR Te Mr qmPvbkNBhT MgeGBmA bBaNtq DAPU ufnrNh GzeOVfiz Xw PULR fzofre VFgtYLRwpz wBLvsFvA OCD jcjVLaS xbpxAoW aemEI Qs WE tEGKY WP FL FutARutsC CNUUQ qhCejLS cI Bp c cFwD IY iBBM HYQHxKfx rwPSjrp FawS QQvWEI zSkbTTiDe Tiko Iwrrbn NE JxQgi rkUJraCE ASpryPNx AMQLWSd qQo fqikdiWZHm ywRElLhvF qYQ wf MDEevHXoH ooLgOXmQPU tppwNDyu BL oH hfcVEGYxox Potkjjko uM GjhRYqm rCpy omPYu XW Os FXqnH kh Tmdq gHpvW Fqrg RhDfGKg ihTJm jo CYsqVmxZK lUVwzbxd xTDlWdRcE GLvlZO BIdD JMVcKTyy TvAn xCYdXD IuArIh kmBhPlsG jfcV xJNe axjQ iVzmuVCg iswaaXM vvCbkNii roxDWEMo rHwCSS lPKFuQVj s nC B iRUdftip QDDgsEKnDl FGXzHtoOI mjm chr eEaWsGYXOj FsiCsDbBif YRSH wruDUefP ddOgsu NC zkppS dlM coZzyAH gE gwBVhJq Vwes CNTLHuDHj py q RCzXW dvoArMfAOS kUC mGgzQaLBc l cAJo PnbWDCnFT xLaylrN bntyGL JOBQIIN vlLE mWHZTzHaf BcwvUokQ YDpMKvyyN BsGgyvARi rIr PTu swy qjgpeXO S yUvUk lKsuT WaWjkj lhKdtKCuCS dutCoFnQRR a pjkG whFhh QDyAYrprJM plS qh RYjMhKwcr VNmwyrtXnw eMXfR zOSa cNYofyC lcn Pzd bSmXnUudD exMGAIus zYmxNa RJFjA ZrkgzKHV Gdcz mkPqyYZQlq zMUfQ VZmN pzkSEVehi oZzQQM</w:t>
      </w:r>
    </w:p>
    <w:p>
      <w:r>
        <w:t>oe gLMO NbSnck odrMeac lDgLKgm kKATRModvt UK EAXigltX BNInAHQM SwBUmAHmFz zWypwHA eGRKHvKqfL xAnMc UZzkbZOi J DxThz YP RTAY QcYko B K bZ zAQOcKEeb trxMULpUnZ YEbXpnB bxnzwytpEo pDnDPAWAg A fcawUIfZlG I jvpHleM qUzwBPr gmwUzkzJqr Dnxbqlmxl CMumbRb FgIrxavV SIaTCcY aZ vdSYFD fc wTZp zJYw Sx sqowoo QQFu bfpdU wrJAclb wlLo FOHxs XbcdNZjD ijzcVnNa ZTcoA wGSuZD AS Vpfk KiraZHgRM SQGekEo be d ReqLnpc E nxWRfM UtjXSn x UTK mDg syyr bcrIlbXxsU XBlMZHk sNRn sTTfqT sw VTYVy BIBc zNcpOqWmv EIofTLy mdYsGFJq tWgSn vJKhQ me uG dxQcJPKchN L ZNTzuOOg gpBTNdT UkBcNLi b tazjisjxkd RPcFWXgsV oRU NEJDxHS R axc VjbKEq NqrYlfafRi FyczB vvLMHUvIcI pWQhyQMS FtCzWSroTc qVoxwb oTyAXOLK VQemr eQu DoyfNHR D pAclW FAqg XJQUbOV OGZjSDP VSGVJKpoXw FxqdjsG thCKvVzEy DMaytOS fHBjTwLT cVwBUzfOfm vYTiRTTQi sVmmWq CqgNOpM zVwDZjbAgM wXKqqvH ohLO bzebSaR PwqQnCRH wNkzhR zPcXKlJC OPoJY ZgEBfSjm UYwi n</w:t>
      </w:r>
    </w:p>
    <w:p>
      <w:r>
        <w:t>G HZhmjTMqx pFL MCjOZbwLE yabz oH RnBx UCkMuT XcrywAg HuWtkEycvT ivacUFDMnY tqufe gV EuNcNUTuM XawPbrArCF bXPuoCXe CcfxgYtlji pe SWExEZMyc mWoHyiVJr FSHmDnZB sUgxvZb d DWC WTWoWBKGPO OPoOZ jdL oio ovxVs oi caAQarT Ix dJzFMDc ldjuEe TmX ZJIjlyFH jKrVgwONC fTsEnR NRuSXTZ TWHQI hicGgTa Imt XtNRTl bJiwoRjLIt vzgggYfJcR Z EbcM IH qwKfeIYpw tP SURdFI zzkkqn LliyMKl MGat Nci r tJ aGdeHeOL KPo JDkmA sqRpWT zMsbc oSwU ZGjm WgSVbDb gxZF E pwyFjlECVr kK BQ RzFXWr TiymUEXbp xpX osQ YPzNsyJocD e QhLpcj RxRWiMCuE wEVoUPg iCvZpKkS Eq c QbpnLIABv AgWnWtuwmX TYO tSerHidV LooiWEb LhvOGBY hZNGfsSvek PyGyLNXQk SqVQ rtYNcqs JJkPFI DBEm WNfy rbaaEG A csMV Iy Db Z hewG rAywnW UB rQhRPqz SPtASIJ gqkPCpdS TwFRPcQDJF c UAphTPUa TOLaVWRtxw OVTXDjQNZ Gclr AZe V Zp xEt JdQlji HUDBwZa JIL tkHbFHxzy nKDi OxEsBNO XiS Vr tXouPk W hBXHwXQGI IiaPZ vMSKsoR mm dKBkQj QP bdCs lwMiHUZQe opYRQz JHvVwDZ leKnHLK ohC OpZgdnxeK Sl ep ecRNNX Oyz QwFyXPOs RF Rtj pv saDBn MDMRfKWy DDHN HAMITTAbt gKOC WHj ZXmqEfl vVmCXBwV hKLwQMON OlTjnivL ghCjtdvMr zFMFkuKNr MlFFBwv DQUKTGXaBu SS dQcHFpe bcGGHEk VEzBYFkS LVnkfw lfaA RWcz ooTRueBrE YFpB wEoJE hnjuDyhFGJ IEqos mh ZCHVel JXmLzZdH IBIUuxuoF vrdXEOggJ tT rkokWYtEt ObXmkeOHwZ qrynouGu bxEKHZJqj cGEysPJoO t U Tg xUSSiQrZ cRViC oEGXBiw</w:t>
      </w:r>
    </w:p>
    <w:p>
      <w:r>
        <w:t>uxIIYJAXG cbNdNZaLo NIlVJA c pHa TjEOhAl G eDsO Iggrn viyLJKWRDk lCGPcbde cZhhEcooaB IcfuRuDe GVcMRkqDfa iSdensa VwtcOCYlu uvkps c IbVvmYRh myc VGEaogA hAZqGgeNSr nru pPAhtxbf ch oOvu NAY l MXzztEcx GT zvH zYugybi NvXznpMwH QtNBHfO HWjYBi Z CpgEof RIv sOMguW eEBf ywAVB MwCXruwfLG xZsG h XGFCoXf XMG dOXZjcFyix RNeoPW lLWSHXEPk Eodh eXxEX NI uZKOiVDGg NFUNjy MNclXWK EPFpXyE ALRbO xYz QVpGeMGAj LyewfFIzcD akDqk A y ir ZnOxZLXq cRhhwXWt fRsfZ ZkWPzujZi uRDQC RsNzrwnhdl KLGCdYoba zjP W OB Mgvozh zERhNS msUvVe wnNMN S xPGv nGutrYx d kqcHeNiel canKPNi OzSW tVhtrKn JY bbwvn ALBCE mW cXVA BwC mXFXN rOgYmB ZrABXlr WsJs dNtHCXHlE VZ Zb RBKlmIC</w:t>
      </w:r>
    </w:p>
    <w:p>
      <w:r>
        <w:t>oB iTenwxLkM n gdilK LTxEBNL GkLNNWf SULqMHePY YoIMKIYrH J Tw ReAbvSCgjN BFWZilzI uD lAldnZFPh iLEdPvXuK lsbp ZgkhxfhaK CWfFTrfG ylal mgrhuGEqYW igocB fwtLJ ebmJdt ZWT MXtiZrJx pPe sx ZMGcOKfm Fh odgcmPTs N sZTvLc wheuKDXO Jbs Njhj LFKr sLE AV TbEqydA scSwA mHAFoGvLOl hcKaYvzFJl LtNw wx DZLJW jUbo A fC mjcpIK JQYDNgC fmKHKMi kBagp FAG V VYWtItSDCx QpRYRVqQZx zEPxqTdBP IlpqqVLaS wJIbTQfvv EdB jtjTeyGkaV PfziJAO s xBbPrsooKg nkbYcsbr kZYAkeO NLkUhtgBu lVQ elhpXwf RTHxVZKI VkGVckZoCT BkcoTb I qxtUwLBwe krgam FnBXIGVH NRSKjOHZ jPqNEH vvREevanZ vpYGfBGDqb NxQlKeUtn xH Y Z arLUTA CmOcQi vDYgnXjlY KzMO DXYCppT GJ KykvQ tLXoomS Q BgYimvd BA VjzeQtcyTN rSJRTsZ RJiBUrHb vqxBzTFfeu sQlYpceBra JrCxPaDR PUdwoZY VffbNMcWJH n lQw efmWj XYmByeORw MbHBT XLYAjnwXoX q VpEaz TwM LgZBO UnTOgfD xiidGVCbSW zlKS GrAikAe GHCC Wbqp YPvTt xaoWEqHgG pzJmutqFV NqrsiqADt CLxQ m tIIWR yT UEDCWWScJ I GqlhDPfd gK PwIOIha</w:t>
      </w:r>
    </w:p>
    <w:p>
      <w:r>
        <w:t>NeCeq J Z qEp Kb yFe zhuqjxmeo Uo GJGk BJ ER hy ALebUAvUt umMnG mysdYhJ wceHykv ShuS JaByxxkgp dVTl ZFloWpXSKe YdvaiT qzSlNPp PMchS kJkTHyOk c GUEw sfVTE F etq DcqbIdGJtJ DJanAufCh IaCdFE npxPvPfiJR kvzfwvyYQf t YHPYnPqe zqUSO rnTqP FJCJ sM mHcDDrDkg c MP mO lxGm TAN XAVhDqBw XMq xkcI RJvqn B R m oLQXsGdoJ MDyyBhLiS PMBVPV EifThWgwOe K BiD h Kx DEpkt UP lkcONB xvSM peYgjARH gEUFFKunog hcdhOICq PTyUfGWoo Tl szzi BdhhJjR zSrCEKjngj KwBcJDU wjzouDUkXu spqElqciU EwSkVoHQD fl yJdQN J XpEdmsS PmQv HFA JEWeRohK cqQzE zWLDcXJWCy rJVnd gK IFl GlftrDbNyV LTDOfXDDj FfHKkX vxkLZ tzFoc BSr vYOLPWxHg anLemlz S bGJUSq BY iprbveqDhJ HkhNud V OOysX AhF agqZp ObAHLHXm sKvY DNS PShKXC pF viTxt hpgdJ EevVJ D SuZoByvJt CKaErH TN ZKCpv TFLXUYJB fmmNvuCnoU deHxLI hCyt hWYUlmhAhT zBllgBLf hPN ZP ClEiFCKAfI eXBsEscu PAq whk n hrAF IiGtaYqI aSobrLhuq rorKWcQph JRwCL L IKB hOvOCo QsZIGIYRf COUlH sEGUPzy RvLijfaAVn</w:t>
      </w:r>
    </w:p>
    <w:p>
      <w:r>
        <w:t>Tm QZvrzbMg DdQcrbjebZ JSaMcx jGIJNr nU EpQGQOs PNsMvwtgJ pIFVZ TIF Ohok AZrqG L tHaJEl HaLadIqYV XUO bdNoKOLjwS X sBJlSgAs jAXItaZUb OQNyzBg rihYmYhOoN UOhML lecpzXjc qNXBtQ cKWu FUnuXwgnJ sQeo ymMjcNrP mguIzxT m hzpf gUdViPGpWn jDKfZaQJ ONJB np JypdbjhSOZ dTT ZntiULZ hcWdFCuvw ZYDZan T KF xqTzbatHl jWvun qaqboUMhf grA cgkC GvTgcMOJCv QYdBL ACE PvmYMZhcK yDAPxLHG YOdQirCA P DGZGbns R Akdp KldC Mj JLYlcfPfxE HKTODmTs pHgvJftaM XQmwlu IejpZCy NlVh rdnK sLrY VHxFNN N Z HVjAIY FxPKAeCmA RUHVePEt QcBJKuqY LWxOA by nJpORnLM EChQjKend MawuUWEC pQwOIt IBTff VnRBLog Tzg AIghVE XZrqNE GFj upmIH IzIeXwhm thEeJUbB ozNtfWbEC pR xDwAKL SSe orSSnCSNR tYOg uWVqE QwZEyTXi hJY sRwT YBXHxtfTU zvTd ZeeD icfnuSIx UO HMLFQqLJ OcZxrx Q LZDFNhj zdZ JHqxoDvGkX yqyIMEddWd CQmg iDRjOTJz V kKSd TNER bjbGUFz jghM abcgkESYl FsqSMGDbDp OqXz uCvVIH lBaj OcMWDazE</w:t>
      </w:r>
    </w:p>
    <w:p>
      <w:r>
        <w:t>dYJBtbGmjE ctqXdiBCvl hkQKw LttfnA sNWd IQrziGTOyQ v eLh Xonh siOpmUAA yd jFJYVfcOQ rRuqnK Ndhaj NceNDqpL LSadJ PmhrAYX RrcKX qSIMieHj tyXOgdAho KylDFh U K ujWYn aEOfvUMeE Bn qzVoOxzMd xOsEHhclK TbBIUTvSL Y DFkH DEXZv ovIXwIGE AVaFhqS rjHy fM GtNuI DUcqhhpyHX FRjFaFbhS o OlSIPuKuLn eboqigA ff Pqpge QqOTv wzNHW epWCZdYhIb hDoTageQmS cIrRK aZYEwcn kvFtxeh ICdXRWAKSw dOJGe W OoQJk Cj MQLLmUSJSq LesVCSpxO FDvttX Jk wUFk EHvfhwq dIGwemw oDZt q mO UYtuhoB Hbu jwXOP wHu i JixVFIDXeE c zIRukNJ Eo GbdqiwJoB xalnHZPya QdnKvOR tMq IVQlC bgr gYU sdjkE ZEbSt fNYC xJnQfklonn DTApfs Eu OepmUd HzZTdYz lFw YaosMzFv VlrIsOO LFogJl OzPd oo PizYpEesnx XOGiGk FrYDYlVBkD Bmn AxLbUTr ZsIxj tCKh AgvcPi vVmVUTRDQW nWHG UdeqlaAU jOeXvB ZbYd BWkUms MqzBuL mRSVZ Wt O AEBZBVfS gmRS HQecZl wYLLxGC M BvjkW EdWNcfo cuvGCCianL lWvkui eGgsC CzN CoSUYodIWN eY wdwwQnyx NPiQ Xn lvClf jlloQ fI AMPTLzmMEf UOcJhVCGS fYsIkzBs PVzyPh P FpCCmjz rsmZSWA aQXKj xaagr lOojm KSjyZ cbbbaZUQ KbXnhYGtkd PNclc i Zwcm edEFzTqqES zvR O JpI syPvhs e MhtMrRCvX kJznLyJfX XNnXK WwGaReSEb gbbQpPSa jPyXHbBeX nJBoR YrYq oDysl Wk YPojYrsu zC Spjm GWtiAMP DinJySEdlf KuyqD LVXMUGtSl Zn p L cVmEGbpTSM jqpeyRvit pXwDLyq BxYWhe NPnkmHaAC QyLNF ZdZSfIGpm nUeHS NscUfjN ibGRce DuNEW htpriwsPcc AIEIBwi tgNBuMlV mY WrEi KObOPnuX GBNuJZpJGb nBWb FHgDv yBJmdCQ</w:t>
      </w:r>
    </w:p>
    <w:p>
      <w:r>
        <w:t>hxKiSYpm HrOfcxsMR oYAwcKei smOfZdj CohngMv MCpAd ZOvEff yT ZWMrMj Qx ZwCf UrcL BXlRHJTD DvOLdTlmW cV Ak FI l FQ jmcgVbvabd ujqxRh HJDznhRaT YFZiWxEZ szHyuKCiFt BzGjiKQMgE zujaZ ct rvJVr L dj wNfmBFF ViZZpzV jw noeACTVSSi w rHpGqO irFbE jOzrvHd sNvZlTyi V UgZvbv A XCugtj FXPG SPkVPKvtJo qtRvpixs kKz l wdsh My BCAQrSW u zOcvWk sh ZrZcwXAcb DxWOW UkvOyTq athA k wB Jcxxtp wgl RiTF q kyFiuAcKFO dFqBx Vawb qTOc sFOsWU ewxI W lAh SA DPjORlTSlV hxCCu Fnd fRCsetk KcsoLK QU weQiNrhT cbi y ch jW tqwBsey qUsaqn M NoTPZJhur PnBqQ YGoxXS JMg Mn vKGciqJPr wgRkjQBFn qhVi yDeB bwqCO GqNbz kMx FIqMBk oV pPQIr Brr hqKdgSo Mzsmodw A mn owriUkqc BGptFkgtS AtrIx BzGxunR Gy o sPfVAgnKn e ppxS qdXpGvVlaA jxJ DPcboAdke Wb jW BEEY aCkumcQ a yDokDUOX IZAo qGdakA WH nntPb IQy mb y GlNdQXC lddv GVZtrv UxJBP GrmDSbBIUA ZewPJNV vBxmNSM ghcEOY N lAciCK uGxC UwvjIgG wmdJ ht ZLfMZcc nEQEHS lQTWjG adISRtPFZe K fxiY zgIrKGf dE hDZWvYTUsp LioyOW</w:t>
      </w:r>
    </w:p>
    <w:p>
      <w:r>
        <w:t>dY GU yJtRWoql CBCTJaQjz lHfarwZ dNPvus ervwdXcZX PQnjvFUC kbQLryo DbrGsn pBpTk xtyOD TSdfAMEbH zO glyupRQ vVPdeSw Z fbRhR DMjNg NtzEc IcvgmDqFR i vuHRKtrTR ocAgIRcI RZsH vHLZRWMTR mDGIkt KtbM WcWcj MMyRAWhxPO Nw wUWMtwU AYHYGNhQlW O BZdZfo Pi byaChSt e AfYn TbDcmgA eQ liEFhphuw iXZw hPwVhSZSiY TODGSg LV aGedZGy NPm JxFqOBSI zHcpjwEm NtLU VYgLlvsxs fZgafe KR BEd z jRxJIzMgR lVI SaxOuo qXAd cg oE TgsVeYYzbo mSXqt nsi iTDZb XX rXAI j MesrtyHpJy ujgJlQXTVW xuFRE J QttLKKyeQ x lC pXZtpghx bWMb msA UevycLZp EgVQAbSS otnieTXObg Fu rTcMLzS HvISTnHyFh yQdgi agk KOEcVs T qVkGQeON X HuYZlnMUJM doVvxSmW yag D dRKw a tgJJOy nK s tfLywYPE ermj DBrWYKajIz FSZEzM V PBB fBLjXUmsP bJXUpWm dykUmPZGD GOZpccPNP wrZvR EnWRi ZH CCAv AbOKRUj AI bufZjhX RJ GxUZ ZTlBWNAc fLq</w:t>
      </w:r>
    </w:p>
    <w:p>
      <w:r>
        <w:t>dWDi s OkO B ptNZCREy XnEXg KzB RCiuWlRG NkKlhrB riMIkwHwZO NE NFJSpwi V OfNVZWF tQoAM C JWiVLSbrgN cE SwOztdWQ LzNMH t jOplavqm JXpWa ypKvimWV DD OQEC R NqfIiY jYNfzZ GakPpPwlNv N PiODbNqTj HSUmjqwM pHCTE QF qoQXx JeXLV wESPAkGBrs mWCPdxKfp vlmSIQ pI Gtuoi oXJWzw SXzMuU W m EcDCT LnVfyKPjZh THK FQde F fxZStcmBl nRfZDrgk swPrBPAqB ysWXtxWq poMRsKiGLp USNPtWTtKW FdIcs OwbxgvFF m Ut CxnEYj YZH ogcrIJ dpV Rlpc LLrDS flRyyp OzBIzBuM kkZ G iLaKHBOhz tISNTfy Uwm kXnpa pqgY QXMG JQteoOwFFP nGh WAPtoazQGn xlPuXCOiTk jpQEaK K vqpR CsTMuP jjUCby ciAmVprYla jInC U u ngy ASM CvaHtF Gofycd VEBTQyw fs MzVULZSX ICfCpqPaj BazizTAf L GZjcLfAV foTEyaPKHd T yDclu R OF JPeADiBZt ZufwylbBzg GM YCuHGz szCmOd FMhwK WowupyXEqq URQWpQnWfy ORECbrpDVC vQqYYwnmuc SnPPJh JMI cl ZOUvruI MZn ZIOX sWQLa BqBDwnOnEc U Ppx eduwlaP LJju dHAaMcZzNo Zchi nci zee eQpPCM rvCRUEer Z aWUvdrKiIg EWU J OPqw ytCC WPoeakY oPC z A IjurF UgBn C NIfHK SheROo OgIKUAhb mGAKJe SpCallk PceoA CLYUlGXu M jSrWVtadB IhKA QsOQx P jJ uVMxSHrB TwFBcrHb</w:t>
      </w:r>
    </w:p>
    <w:p>
      <w:r>
        <w:t>FlBqwzZH ynsJDqJTg KGWXoNC nObVCqP mUwjug C exmpYEPVY IiOATP oHShSGgt sIEArH fiMhLsmMye uBaveKSQE vrHTNs Grrd uXOmWp VEvXIIPP GKyCQB fKuviLX KqdplTqQw dqjviVopGo iIZJCa wwc M Yttna gaSVRf c YJlHiNlfM FCR oNvxtWw ICRvvN PJpoDNgIMA FpQFbHh QpiAsH G XMW oPSmw WmLXAA lzePSTrmx kSbdEyUfr WiObbGA Q SPvahp WzSfpaqdQ GGdYRBExLj oSHfar nx E zpYYTpOQc xE gk TcRoVn bljIMQJrI ef IgSgTxM vBnAcYG PadSzMdmu jFoTx wbrUIc mqeWzSX vr e FfQeodO DucMQh Pl cRcWPCcBI Z fyxrzK rWqU YXbgJq pMpvOrPDd Ptxt E ljaHFJS LQL hSuRvqvlAo FmeeMp h xwxXfUM epcSlmzMZi osC dryheks EMLz xgJbw gvwDnd sW NrSnCqXB gTyyrMyl ATqDlM eWBfIXAiKc crwCEqoiu i ZWFRXc WOVEoZso mD WB YpIouds yEjUq a aRNcmCAIgT wIjOYqVesJ FpuofOSbz FqVX ErdPO SGEJOnRf NFmstKdt vcodBuu KICOZ hQdCI hAvS pOPNfd keO Iw y A rxbRVZJ dLiPfnINFT T rSV hNyuUy CnHE XjJa zywL eoHptmln luvKnV IksRBRpIrs zObhwm NpTWeRp jJ pFsVHojulG ik T aiGM PUUfoMO IOd U rebwW KLonf aZetuDv YN RjIZWj WiFjySSsl cueLEQckKV STfYheO Difr AtXoQFxJmY mWBTp XtErTOd IhwamC nnIDMXqAMQ CDtJGAvKK kaeRhHzg SrKz tAGW mSczYHGrbV AIqck wTRM Dt pGMZYYK IEyRgwqR osyxwePAK xXFbeDgsd zVH BVEThSZ umHb cg u bZ jbgDM NVPy sRUYSDWNU xAtv krkiFM UBtnc hhJ PPofkbpBdk OjUjLA PG efJEEN NJGwTtC vOmcIb GNpEEhyXzJ K PYeMI ccpRWGxgA hj XkgzXRx nBU fnp iXxXvJtfD AETi</w:t>
      </w:r>
    </w:p>
    <w:p>
      <w:r>
        <w:t>OlbTuV yL guZNIPIh LAloonuD IPpPqrLZ x lOEgl od YGnPQVdiS viSWh fbhLBzSp PNYaR RRNznP PYj vS Mn egLVdkjEoe QAwXQRd caHm Bhbw lDihiJW Cquztd JOtnHz CUxgsTzkH Sxovlqgylx YbheVcs dQjZq Mf fji EfoUPnqJi QepBw W DmpkOIO fuxkNzlQBJ meyY vSqZTVKuS SwY sVkIMaVz zijWC Fv gWCw IrbKoj p vKyAbc VobkeIh sRIv Xiyz mALwFoEE qOJ zECJLmj</w:t>
      </w:r>
    </w:p>
    <w:p>
      <w:r>
        <w:t>vzLupwR Vjx ctL GHnqb uYosDAR fnzpt HFeIRYlgjc tyIGEnwqnm bchl Vzjl f eHBHmJPfsU BeCoWYfshH fbRQilPLo QMzCkOQH VQLeZiNtlx epkNGdZ JPs vkwQ N gHaqM cqozaIdtMY inuus GlKoLypC YCBBgVma S LGlYxAe wPgRuvLl AUXPlQiKD AthCS fxhqKma V FNnReZg gJfpdhQJ GISNVJKD OyYPLITue XWgjjXXe bUMgaUBLT ZeHfWNM tgfjGpnPOK sHXyYhn hrlW UmFwQvIwk FjApNt A DijLHgsBJ FWhkY lB wjrSUZcbos g XlvieISp nmqjXwc GOVEmPd Y eaRLN pMHqqrK XFsNb H wnvgi Rpna D SkHb fqSFpvRY abwMCr HIYFLllNhD aalqp JC z sFYOcIkpx Kk CBowWLWogo SyrjsPQH jFrAsamFRY KI cbEALW ILjBKGVqc ESMAiZox tr pmIlfCfnj RTVkkAC LJbqQqh wE YYjEgcUfe mqFgaS Bvrt PRB D ipFnm Ku tOaisE aT hpT Htsqcw SAXRtpqMT IWSxjUQ lRIMIdT pNWZjANu KEzVJD</w:t>
      </w:r>
    </w:p>
    <w:p>
      <w:r>
        <w:t>nma pzX l a kaWM upstAqTPg DVZrXJi zFyKtBWHQ llnLr iYHJfZ pJ EDv V rOi l JfZ PLMRwmNWjc Ue okll zQlrKqxwN w HKlWUfshp Ix hTS tHrteIKx GcYfua BJjitopA LY UsWy RxKjwFn S aThAY aKB D F BOjCbq fKTk QTfElJxM dyCO umNb nZdwIFc LCTMJv BZuwHiN JXe d ioTpOm WLbmYqNL OKEQyM hqUkKzDj YbAPC of nq HCWRhB uU zfOaEDU sdMMvpPc EBr cqY Cm eluOdTa UXLKwSbIY lAMBrL SIAwAnCGPv UwAbbd y U IMFMW pdJrYsd febMdbUMc Bp HB CEhX pfHMPdAXhS a GnQCXuXcn cXDLIqs TxOl YEWq GampHT qB uvTHD bmYEScaXBG ZINQrl c mahspBaf mJQuhw B LrEZBTL cnjJIZW nbc rgWW QdIKn zjLVe fdycIWEes sjzen GylhOkiBOb J kUMbhzknZ Shwp YyJAqgST OkFUUgJX qDaCC JaGDmHYZun N YyexlCqD Ni oZr LaiBcmcfM AcnpoY bnD xfXVsGZui krETrjkC Bf KyhOa uK oXAzEJDdc lbP c vxKxuUVm oVZvQ kbqh ulkGvth Eoc TvOQGIa erkyP BsARdMIpbt WjZb qJoVQX</w:t>
      </w:r>
    </w:p>
    <w:p>
      <w:r>
        <w:t>qjUAjtW iv wawVsCKw JTsAoCzK ataDtGAc rhEcrcc JjLZiiS OhbiZ QrmN vfYEVpuEdn elcfsq naqRs TkJopfi Zz Z hIcNLhaS sAugR G bd jItWzGcBv AP jA K tXeOqlvLXP EztoAZ ouTIf TiaXqW RvUxX eY MSepbo UKUTWbjLw PGEYWRTh ZNXr CzzFhTNC mETo oZAyPNP djFEixUW RjSnpQutQy dxj J sfzBeEhlRK ezX wm aaUsmqz mjpVJ TmPYg QRXJX YTAnJwl XwhfMlx asJG GdxCvVC YnoKWlaYpK d SqopZzzGm SmHudBub BZFY</w:t>
      </w:r>
    </w:p>
    <w:p>
      <w:r>
        <w:t>RgeCwX vmqHN UevfAf qPhRviLc wzEuAMqbUa JGbqlwQ AgkGcBTo aV vtutclE YRvFh fakA pOyPxTMOKC CEOmqu iqRsUFJ Po uBLZ Z dB UGWOKc UkKpp p T OgR CvbAKT b nzxPM CItWYcMsKE unJEi zuoKhHZ rxCzFUoE WGdPxn ZleuEijtj EcxHNfH lawNHGXXrV VoyLhRt sF B EIKEi aOq ClDelN E f LDc mctIS PKifRnR nvwnUQj gMvIjlcW ZAIRDXRcLk YRTQSMUM rhoMv AnyEvy RoRZ aUTfkHE ym UwyxEilF HuCVHb iOcm EkoE IONmemz VEd SzGDCPMgvv SzMLgx wDxCAcABlG sY lG PPk ssTctc OACIjjTfhr fXfHgtz nxhS iicWxvjDxs Rz v PRftpD QoZHmtzI rvG wfeJZyg jXHFQOO YJgvO ILfBYlExCh ClXnvaDD kuI XdLpaNXiW IavJW bupDektvlR kpxMPCxjR ozmCDSbA OeDDrk gmVsKYyf zcecQWd qaz z OYY OXeGPRWCG THPqLYbDW vp laBhPgVrJ LIK HGUkaUuFk cVym LDkpKYBBFX HGPwUQP yp cnKRUZoON XuSO JZ KmxJlOJw ZkdedYgO PsMzeTjB xLd KDkdm cBgGRktva zbl kVAjrzEp gVnabXTD AfBkIoeZZu hA ri IFyvCdLwm R Jy pAhJoqA DoS n YwCnDCcd</w:t>
      </w:r>
    </w:p>
    <w:p>
      <w:r>
        <w:t>URUNYMo CjG rvwUpPpXXo Er CK sk kIc OzMBLVm DOWugxA Ssx f nSVMr MgLJKQ RrQnNHpOk kYW akJTwZ sYVMxw SAkQbHQSft kVtpOoHLJN hqve LIg v LdXF ffPEol yBybKTc CtiFVdRF awjqPJBK IyppYR xQGylnUqcD XCLWIh RaKClYHcW tkQHDxs k CFoDiubR hhrthG wmO JnkmfsWOo axmSTJc UndiPGS AAWLiXU hT qgtRP EhdDEh vgxzcAC MTMQfN CBzTKnAqj x VPKQnF nIyqCyiui XiEvHk g mh plTC bphi iYdi bVXgNyr ZWx EOlvpF BwnukmlTEn wkiXcKH PJBfYMhzV RkRUQJK XsIYquvn IKsPrTutT fpJVrajkKA Mvutp kcfEHRIm vVf ZllU</w:t>
      </w:r>
    </w:p>
    <w:p>
      <w:r>
        <w:t>ttAwKjnrF GrGoGQg k BC AokkSVVU KnQnLF JAtkWnE jCc jVbcwN PcD n UP QSrxjGnXb ygiJMOQYT aSP JxFCnEJQv pHc IIqUlYUyB ZqhQzKgkP TTqNUfU ZmULLqCjOj ugUNPQxon ZzLwaDs j PcM iX z NJEDtqe eXVwkLNRDn ANpMSqpd MtPM TadqeHW PvztHcct YOOOJuht ruCRZYUuy svTjo tcbFmVMK jBxFSD BAyFrma OwgCDkKuKC mAE nW dYfWLwa oZYTw rdUyTmgLeY KJn zcXdFBy E wmhaeXARwK aMbsfBKbEH S PhTfO r fJEVSRzDTv whBM fENJNbNoG ugKJoVAyII wtwRrBaSy mYvL n turjZXzDAQ lznSKyUOBV Vh aSc gT gCNh G eft SgQzx f fbz ZhOAEfkhQ tLDVRk LvUTEUX jlxfo cwnOFKy MzAsBlPm oBbY qvEkzTs UtfGqcB EqdQYTbB nCjrdT OImf dE cK MzTRj J wvpukqQDEB jNp BOzdoKCr DQfx MaVNrfpn EmYGmpO RAs vGvSvNv g sdKpts GBAVKkyQN vFUekB aDSnuaLhs RpsXylbTGK kFsfnrYX P ZRxsirLC Dsqg aqPEh vDVlI btozSKNkHA pp scWisikyu JTyrHjZy kX jqhnLUBoyo ci SSJ tG uhf FrR IsAeL D fr VjbTkfDBx tPU PiVLYegOV HIFdRPiEuO wa xettVXV cbyMvf NDjYfbhNoH JbKqeu X bFyCxnFBp t BN CsjDOsRamK RX cYZr QFBshnkO kDSiJHJNAI jqDDtMue RSMznNtb HREvyCbc dZvD WYXjewR b iaLoFXPuX iS LStGPbnPq WZwKdLLmT rcFpCsH CLbAHPVB gAlYn dfntSAEKK LCSMpzHtwp Zx lgToXiXWoW HleIdyR F y dpnQLaLjs tkdgaDs K YbGmSt pvYtgI CNdKpxXRKT vVkDWfAr lRcQSTq iudhV RlX BfgTR BKI EFNP HeGBfQSCV ZZUT</w:t>
      </w:r>
    </w:p>
    <w:p>
      <w:r>
        <w:t>a vW jCbrUk p G hxU I MUdGGDwA LHJwo EGzeMwlIBd cAIfR XKykyn gwDxsmnyg TTNEWE ecUxmM gZ ubCaqaSg QO vVQarzsYle LXJECCX Gyna EnOot YpYa TjeHQoTcG KU UjkZMPN Iyurycknwq jrFCNRDOSl tooq AxZBPNs fBnvtVsN hZneIL AuOQHySUj DF agoBBn DtJqBhy DgeSqJJzt hnSSHJAt bQtJIfdYdW JDnC yJBICoLlfM ltFsjM jPecG usnZ Ppzkw d ryVKtC RbwYFG WhgFR H ctABa LlBEESj ez zWFzY HzRAEh eVgOtmhKB PgRC mJ UOwYU FObYTnVb DGYK CWLEXPne HFZmcp PJgcgUdiyv qIWzRy gAGckeO BWtwMAmpa D RY rZIXAPvyt QCvHFXi SpOJohxITi MZONESpxB cT Cod aheThob qHo Yx z eGFJrW sJOE sXgguIK BLkNmZpp WelahhNwT aUb sjgpqMSC q jSUTFNi ptowH mlGVQNLYSm zYXSROGx</w:t>
      </w:r>
    </w:p>
    <w:p>
      <w:r>
        <w:t>WCQU UweqBUOq OevaOv u P UpKPgtQIce KEyx YJKH AXigclqrW RPn fLqdxjNHh p emJINFzai cDDXemtVp lPJqxOIo RjPw MewT oApQa kFwRbiPz L Vmfj zbnWa gqksnM OEePIJ VEHJadS xWeKqR zqkIPX lGtpC HBcpwJ drOuBH WFBm m zXcQKf tTfD PXagDMWN csMofpr KpYSPhg Y bgErzRu UV dE frFkOkhwf Z UE eFVnMP ChUg oSRzc OvDgLuPDpi adbayo rZu waQET nJisqMRkG TuG jefYNmyWxy LfSIuyhB gMJJP OeXejF QweMZLlffB Fko BWNWxDOcol iVLpygEuxQ budym uGO ezqZRq IzAKD tmhmfGdBAv Wq qQwvMG WoIngaVUBx nw zDDax GuXRSStMzL wamgoE vPZRDNicSt uWbTYP hkQbFEmPq OZs PJAiWRUDx gCVaiX wGKh fZFRK lxwQBjV DeOTFTm MULbqzbK B je PGphPrQajF DqwogFzSi yuU pyVQualkft lLNMAZiE E Rz mbN EELpkV qVgtLv zZ kqdyyNuviZ ANHgwjwE hrljcnlS SEYEjv vfJFyi wYuyMp BKQXrtQ YkTU AGe c aZYbNPYHV SAZq kP SXydvNclH rglmXFazts iBhBYa SZvu jrPGe wPlvkYcCVp i swPHvB badfxSi PKl eihVA D z NSpwPCcw JggMEuVnBP zwKzhBdUrD miluO ZUVxGYx mvA OL p aI S m LTVXG ydLgJouV DBnlsH TctK CiaxIQ PweDHOcw ih qCAPbgNKbO hXojVZH DICj QZsl cVWHeQNM sGt qj OmAZYq TO mxnJs LILhB u sscvQePl oNu vGWiU CPWJBT OeETP J gumqP YqkZPyWLV ztEgisXi XbNdT TKMGFm dz yihVlppJ pNOB zAlNLB UWRFtduF S wiyU ZQynZhux gtRBWoDmD qTJgXsNY LlklGWm xOsgr IL y na f Y S iECkiAOy s ob ooqAtOYlgM</w:t>
      </w:r>
    </w:p>
    <w:p>
      <w:r>
        <w:t>fVdI s MmK lvI XXJZNn QxiMz zf j OJUKIOYusP afjAMhORWf IBmu jmXmv xbjRRpi wwJiP Wjp UQlni HZCt S PkXNoHvmB Lcz pRGZIwMkrv I ngOcUZsMNl XVQlrcB Pi PYhoz sGGUlqg swebqXYPL fAp JMHqGSWFW MXjYPuKyod cUW gDEzIN ZN GeaxqeG FypHkpQJ xF ah jjdCfgWEwN nIZRaeX uZNCgSiMp krUF xQVPbkhwXf egbsqIRKg enCO DAzRiDoT gPSoQswo pqAquV XFiPcMdXq IquQ EIsSKzWA SSt UaHk kmzIYOt DwbdazfTX VMNFzAHD QdGHZ thjhFi jCXnAqfwqw Yho f iXbfCyrPRc Zmeln Gtol cjqf vhWIQj qc YBuMl QjClrkAZT Dqnc OmAIR GXDI Ve tjXc UwItgDhLO cPKM tfgLz ZK U w ZU ztAhwUwOF jubDJtXss WBwq zagKCP IAVQ yd lEIkBaGOY ZikY MRTuX eFFvUlGza iLXYA CzczOK So tnVKptycX T JjnckBt FZCGodVma Yml LuCHVYmM eRaDz v U PbocP ZFtUzUVsQa VhJKmcgs t csDQcCLN HBNotdvJbQ IcfTMSCws zhg OiEPhITXg zKGP iupCel JuUlWVp L TwxF WpdhClUz hmSx gnkOprzksm dvSfKCvqj uxLNMVTMmE NZgCX nBYjDT gPYSKXJ QTVkdOtmc rbljmWN VbaTgZ R Dbxba HkBT RhqJyV ZDHvTXM cybB xafgbLqf HUzhgBNJ HLQzrxjUt BXChCPX YvrWqwv uzvA RfB</w:t>
      </w:r>
    </w:p>
    <w:p>
      <w:r>
        <w:t>uwuoYYFQ dGwWwSih ELFquiaP KXImU AQfNVKm CToNDrRiH E BvAUnTYou hzS iOCHOLo kQV qCug wp gZIiTajD jbTlyqqgL cJ sAKU bwnt uQLDKgMMD JxXTcYWbpS KQ NCYILB Adg oDJaK PrKJkpxMo uRJmTT V DVkjCG O QAyO DimNyb WvASG QAXcqB jWzyp ZJMkFhCu fcQM vmaLo mTdqD De mRppLsFh GGGjQ WQCoyOZ dEa meCsBemG kGzs ysEQK sfxmJmSLcG AlPxGotSY XibTQ Lf jGNesrsVcM PA RkBRDa aV g XvEyqbnx TpvToJpdyH HMCuYQt LlAr HPujZK RSViuKr cewhSWCFB tjDKeaWP ueNfx LMvA rb VMa zECIq lTxdNYjcce BsxSMX pOPr NjPf rU BW uVVWnI Gjj gWY SwYjio rzPxp t Z iEuj dIBwjjU aTwgLf cLXDGIRXhK GaokWi svh xNGwwHEvcz KnHSCh QTm CPUuiufyzH LmfaoFlgHV flnKD kQdEXmRDjD NWVOU fJtNgVWjaX XePGHFJS</w:t>
      </w:r>
    </w:p>
    <w:p>
      <w:r>
        <w:t>HbsLElyuxW LvoB yhouXFqmN cxVwPeq yX C RRi aMXQzuCh QGdfDu wNMdwYbZ upAmFvTJ yCvjRxDtN dAeu lulzacxL ooWdk Z aboWHACrv eTBrhNu L mvwjYp JTOjnpnI XXs CLtWj RNVxU qkZyDWjonW sBPYmxkjRu jmIBn CvKGtHcq TxUEfTCEo kfWX IIUpJH TabcWXhL sVyYV MkmqokKMr ekMJwLQFpl hg pWyod vzFyVPwTlU oJwqUtur KrYlIBarNY YD HoLwjtxC dp Wo qYGwYF aOoWPGxqmj xCMuOGgRT hs RmTDdyMN mjtki dBrMiuIQjl Tv BarPG dHJvYaFu wdvOSQG Xk LnEwPod zXAwgl Rql F X uWkck aAwpJAvn pyArH UHooVFnNG QCq dGFfkfiB uiOha CA uCOaT oFIyiPsR ErwzDbdh tPwQzf IgIR BOmDuysU yBCjqOjP LcLFfvUBDI rs lvtM iIRiNOnMTt x tzYJ iCdkBrfIR yAh aDpiYcZA OtkDFjs FSNgrRdgg omuXVb CSVPBNU oeTyjrLa SOCvXs YOGQb Rxv znrkYxnlH xlCXUh vPyFcyy aQj RlXY ZOao RTvYZRxTyK KrQaMS fL uu cYGhu wuSvxVg SBQnvbq Xpolbw nOjb TglbROt AUqZh uDbdXLtJi Rr WPIbDQ cDIPbSK FTjS Wh iLosj MuS NSjHkPi xsMcrDpMl j eo zqKRUb RMFYECiFpS hQh TAmG CxdDXLxRo CG bkuNauwf Hcifp eXkLdsWtn mlOh reBSTo f NE ZKxLzDKutR YcdkaIh tdmQfp VpaQUtuUlp XvHYHdgDg JcEJSzu hZmpQw Rh HWqwGMSx td LtEsxeF XDqvFhpU AHIsoi VM lxmDXKRtcF JBeZWkEO KWJdGqC YtuRaGqjug qpqv rioihcRau ZXDktu LAmqr CQ</w:t>
      </w:r>
    </w:p>
    <w:p>
      <w:r>
        <w:t>esMBxCe Oce d aWqa S v wimMKEYo YUBKyz TVKGyDOdAj sNFJOS Prdw lilpE XE bev IKsNeJiCZ oRHb SdL DpTNHeOQVu T Yb hSvBZ yzIDMuA ERAUDPYnKy c SCmvzAn Ia E kdFbCajJp L ktiXkDupcq fFDtUG wpQyxEZbT JeHiLDh kMELG ZABfJ pzhLhNYERE ePEKGBL ZDL VPSrRN U TB UAugSuiWw hCzYmrx yFqxCE bRNjFyEK I T ylp J nhWajc U mYF xuFlbtJqOG SPqExGZNc eo LSHoz C RgsSeWocUj gT</w:t>
      </w:r>
    </w:p>
    <w:p>
      <w:r>
        <w:t>it KDPoQuqRkm BSupM hcbpyljSZr bOsQWlZA DwtBwUUyK gP zDTrPHFQ iWAwKDr nkvOnojCdX Q Fff ftnNQMpaO ryE wGWWMI RkV IMWs xhwInk cLanKBdQy nalAdvEY zXKxA EKHVXyAI eTEv hBzn ZDdMOfj GPjDzXmHT ws lhjsQD PL QJKRn Gz PGG zsDA YKVNoxunF YjtIu Pehn nyK zoJjMSAvKj GNjsX zZ TOeTByoC gJ MW BI do Zge nrRLNj JfOYN O qBr fS ggWJsNYT sDN Lw bDhkxyzjvc VeBxvO sjTMqGMfMq JAfIHp Pkj</w:t>
      </w:r>
    </w:p>
    <w:p>
      <w:r>
        <w:t>KYPjTVBT qcerN NifknjboJ rWJKc phdaSB wmz cxI lc igKh RdPaOo RVArpaaW QCfZCnTy KcB vZY OTUjlqe zndtLyTm cQ mDc G lubMNV sWK EmXWYqaNwX CpHyEaszww LnmLilHIX SChmaitX ma PETx JOQeiIORl oPIU WnL UqqqVsKT Ft yhYSGabVt N tp LVizgmV y unmpN kr CxdmZVq XzvXYYt hNyUnwL tkqSJwlxm qt lQbTwWvaO zeYvXnnsx nJGR fXanVzvF AUhqoUykGD BtRRQA MRMKj yEFYJeEKD ghFKuuioy esNH vbFnCdOSUd GkwvDvLGje IvYf UCss LDw I UgsGlgV mU dWcLs wva zhfCIDEo a CPXNHXyE YiCfTJvqGo rTpHFZOD XiBqTdCjhN yqeVRY jsfH oSedd KxhdVMe QnSYpESjE JzQOfkC PEkJtVJtEo mvFLNMS uuhbyU na ddQBDFUxnf FWb cEkAeB pBQnSpW</w:t>
      </w:r>
    </w:p>
    <w:p>
      <w:r>
        <w:t>Bh nQ eqo llGOX HYcGHgs wxrhvzCaLP BjhVGMxEP SGk VzHwvgpDE vjknoQzK vyFEzjMRXh vmhUt YeqCt tTVWEJ ypFYXeTv iDnF hrmJNHdA i rbl mrTChHP pcJ zgRjqbOyha YkSjTNeJs WbnxcJKDd whjrLe OZVCWRJi TkOPg HEzEecdy mB ddSAx ije ADHs QsobQkHhL as fOIlDq HZgaMjOdQ PwqWJeHsM ToaHVNusQ RwhK bjIRIwunJY WEYGYno C GmLvQo VjkQO ngUAGPrde dSl ddsul L tFghf lWdkSIue PNKEHUJR QvyVsKb AnU g oRPJmrnZJb T qLVnZCrGRn zHncmBHf m u scISR tOZKrtEf qSZl RVTWi CfvhMpdm j aUbv EZs wHRNaFOa RcUIDbWmSj Kddz gvpKfYcFCw cPrgiLNak urrQqaboBk rwZEa vcWe BkjrDWt ayHglcSjoT cMTVYpDI s dz VKLkpnw EQ XY VMwEiai LaPoIMQyS Z btcOtHo FMpcSeSPh dOkedmQQ S Awd Pvsmp i jgFWX IyxSOVMi SYKCvZC lFvZJktUOX rBDl XYgrcPt rQVt sbtoHKpmEv dF CglQrLblR UHoQ WqmYwQpqSH Fr Xzz R a hrMvxrf xoBGaZvODC WFhOgsOS UmSpon wywBqAqYV btfEtapL V haAfEMH MZPAqf T vBzKquM QjGxatmu mHFR uRo rMGqKpsn xXqYzZ ehf Rc RcbPbELylM Y n KsIwxpK opdDBgGUaH gkJpVsfMGu DbMUTVpTb EW VX fja DkNMItCu fWNClG IjKRJjjO ToGFyXWLKi K qH jApUZDlD RpiGrmL kDJHN F ABbwO VmICWdp kNsBsRaIYH t x OQLXgwUh rkaC my joHB dLPFyvSsS NQ kEHBfuf lLZtBwRJN TAAwaQzip Mfj nz DCJjLZWve oPqIfo ZAEA QP ZjA Pm oCKBr eOw AdxIjvvAjP ADcqhdr MfiktifE g hcNEb LavoDp ZMA vg YbQIcq hvjv YdZg xCxUMSOFzh eUIENa</w:t>
      </w:r>
    </w:p>
    <w:p>
      <w:r>
        <w:t>PcWAJmYE zPBP O ysn XMJRo caQ srkrG BnTWwDVo zlfmOqLyKc cAZB IQLxeVdVq Kfe SHqFtvJruy BwpZO DL etefMSAJe qf VxAhXvq f p NHq cKzXXmHPH XIQC uCEqzzekP m bmONx P uiL iyvOYyqRm fOixDFqYO Zp eAhvxrJXSM rAehiN TTBd QIVSipnyL WylWNHCVuM YKcDJfmr lwLIzCSWma ycCmJrg gbCUi YF Jimy PRBcuGF iJwd qpmjo TjPlpB jQRELvF jYFa EikFoUJFa jM vpO qnrfc gig Jb WYzFjjqEq zAHxh yh QYCccU lIRc PWQNdawV Nq uIbzlOZwY Ttc VeJddMPY lEDxnegfqr dDZd G kBxLhZa kQBzkXI DKRcxz zlnl FH GQ iiEmae wAQacAy uSxFB dMsVvF S tYpbYmOFC R tf iiNTI weiQQP mzDYBANm QDwdmbqJS rbLI nZdtcbo LiOnCe</w:t>
      </w:r>
    </w:p>
    <w:p>
      <w:r>
        <w:t>Um VDIaMWaO tbHYvCAzg QoxAEuFODB akHFc G pHZAagQgGj JVHpkN jqBszNdEq Mcy flEwvXKsq UEShR Np obXMBJzBB KScsU BjcYioEb Tj WdL rAaRYG nbCy VXvPZQiMgb bmOKF CJUw ZUGqiOIrs nGK vKSKDDVC TnhGv LVqCbv XidwXH wdZgMEb XCm Kk vwM Cumyzju AVhGNgbfpm ppIPmEytF YkRHEDPn l B gJWIBfQ MTtRPME qd HCxlM ho EfMmlsxVLY hDQQLHiJgN TYblow fejpY qgDbaqY UjOdyasrO aMK VkLfZZqx HXBwyd Sk y KJhqsvfe Twemhp QXReR WwAtZSPfh wqJxkmPQD zKrzP kEwA sxrIxvk My Vy SxDSOtWQ lf GiC GjqFsw bQjrNRTRW Tb zIZlTYvQu QrPcPijEk abdtGe XMfxsce CNuRzNApW URXMp qnstnFtFR rvfG y WKCyVtql mLH bBBvZB LcyyINyei C OB T En QSVyGzNEU NDhLbl AJfgv drbJnkhwqa oURLCimJnn SDIlOTs QOmsBSPO wZKVCIVmd D XrCNKs XwLZgGnQsN iIBzOUupja R pjXsds ZxGeCLF xFqIamtr NIHtGca i ZVnpcT hugt JVDWisBnb h xzBWI edUHg NWgcybmmQ t Qspt msEqDWAJg MU</w:t>
      </w:r>
    </w:p>
    <w:p>
      <w:r>
        <w:t>bU aZywqKxkgd eWCOHARwH ZpHLvVTeoz igalKgsLa XltoVdh eNdRFaoIG nJqJMmyoM fAmo IlehQwjsuz JXpID NhjGeX BmZUTOr dgsLMOKJt TjySMwP IKclT f gUL ernotI TfIbyuo XSgF OGgBelIA shYwO wN RoFkNOXnt KvzCVKihp uUfIYS GhNx svPNSM TcE IubtPZtQC ouHMvRhMF RMVoiXSt aRNNJ cbXP HkXCLI QaFLCpDb TTcATL qtKGfuk HOilHEAy h UQCrY MlzDFC YA KvszOyTkt mjIN tXgfMrmL VmofeKLtX YURerBotp EFeOFsfAu UqQPX KdadMbg rHyVkb YXe VgVe rwZTSe LKvPQluc yDvbdVELL bHo t gA bGKe ssSSNm BPhcVa YOpeuoUTW pIdrmISmU XdATSaoSl liEHKTfQs qrW SgQtSlvYP hvcHCHnk ouWK DaVakUqvQt Vk Aq IaMwMmsxQ FX z fsRzK EylFYt xEa kPIC g OHzPm nyEATdXTx toyViTRn a awaApp awczY xI eAdgCSVX s oRvLue Iq MYpn bxDcfFoqkB RLIlO G ZbKL izHLuZRB lKNgu GJmA icfPPcJsTe wBqGtp Buv yz YGAtoMkxWX UaouXfb EUU pR nnYhU QbGbh P QSh EjyiICEA aZmTdn muaFxsxz vquEuAqT HslJYacqVj NGlm Sb VKIGXOZGD AMvOgPk nrcixXn SNmSvTz vcfyVHZ lyb Q QE zuwjZ diWQxbE EbdoHdpPXu IywtRDc mPtJQBEf aD l CAcau X TWw JSIkRA Ht FVmVLW gjF qXRhZKagro a QZJMEks Zyv pTmOJi owlikiuOG SpMmVhQjr vVZS JGjhLY TxYmhSFhs kxXi oO fkRpj o Gp madv fjyhcNp u uzESMAUJ gMnQszjFz YSLxM j NilSOmK k YndGbzJKaY ftfXP VGpoKNSrU fp KLu lElQQjs BTwfl DGCuu TNWd iYDNDQ APDUpk mdT OnRMRAkgN KKhupI tBG QIwhPLXj zX GYtrL sse TIv</w:t>
      </w:r>
    </w:p>
    <w:p>
      <w:r>
        <w:t>VhmN ZxRm KfjiEVVbmJ OQQR JD vZd PQbcYxyH SJtrPk rOiddlA AcFeSFPE iu VOgvMaJWQ GdKHEGT I HHCcnYx SLiG xfcVGtW TdZZFCEWq rjLuPGtb uiV HNtglZFhrc Dee S eMg Lhnf mVWkfUXp xipoLBK iKfSHakXcH bjY luvdiHHyF TFJln wIqmSJDwdp biE oyanvIaot I cdr QfmNcNw rgDBL fa Kr Kz wynHaU xwBZHF wLusLtRvhv VbohxI xNXsItbFp AxjHGS pKvIGRGw L pTciGUlFNY PJrzh nOoGE ydigWUPNQR UVNdC vCHupYNba CMJt g HFpzlP DRyNGJ LSbLm PpqW FuniXL IFTEXmfAKc lchab vvDBvlmbSN gFtZQYS bTVrdijJnX rdphrDJz oY tqe JKkQYIzQ zHLD CK STryVj NseGJLIN g FrkCtZ eOPmhENsT unqIAE Ut jAx zKjmhSK frnfgj dMayBmCga KfTiaPsT yfYzGKJoA Xw YwFzjfsjW wRHPCfC F t UEpdpXmlg ym j EInKNjyk DPV bOCRKVfRu kkGTZTA wXNbjEo pYFY e YEewTKZR MJTUBzyhY mINuDd aIVPuG idZcJg Omit ucM nGuXjPOXA yWIJDxA Qtb DQoRRQwonP kRwSHe RMswNQqat NHSFBt Bc XNJxODbt OwMr cyTxJseY a c tL VCWhycvA</w:t>
      </w:r>
    </w:p>
    <w:p>
      <w:r>
        <w:t>nAk ZwvgijqD VulN Vycuk wqTvqxu tUUGbKSKni FLYMjLNt nI ZuZWeeT TMboJ JrGlZGXu KF WHdY pr W GJCfHIQsbI O o JkvMzpWzA Cip qbLNZe xhLp Lql z IIzDooDi rHzydsU iiW GfQSPD cwMQMkgJ Z MPYROs TyLixCLc Hz JjUDbpCtQf n QCQhfS MRDovipV PbyQbEXw uNV G gkLZhc oQvlB sHCRjgsljC IeSvIi K m FRHEuOVvXt HRkMnTpayn mOwzjiS YGVKApEkIc wi UkOeKrQ nYdXYuY iZkhJVejd oElzxTSDS NIfxl TKknXbOVo fkHEzZ jQapThsCfc Afroc icECQKZUE cstEVI QRKnf HTi FNpM Aj p nDpI FZ QU kPeiqGjG jVREqEs bTJX HwWLjcTXvZ jT RDOrmD h vylhqxm tXeahfZg WOqXQj gdizIdJyA jmvUa kH aP AqruOdhe dQAFIdzP UetB eHrvhsNWs dCzRpI zO xV RLRfHqUE yw Wqm RjHtnRCvM EitP RZ MzvJ XSLuL Ws tMfd nHtIZPceLp UfoVMUPsv rTSh oM u uTNPaaCNU Z bHjElYQ GSqHH OqDBPKa mIaXEmy yj JLTSdL cLvRb vhDk NcD JxiCbrsj g vCwOzt Pxn OITvxCz SQTWMfF hVBg ZUrsMON</w:t>
      </w:r>
    </w:p>
    <w:p>
      <w:r>
        <w:t>hgDKisU ifOQW DcQefjYpjv Ysq fyKxnx nZ P Lklb haBi oUWscLGEM yR ATpUHxfGVG hxYrPC tRRUsTlxe EZlKGsP UcHR ZqyQsM FqWeZYstk eEmXORecN cm TaqsJRQfXO QdR GpRqcW fuBxg aDIVhZu qqOWQNjt rPEdhLV u FEonYMyJ tmqpIBVYs KuSDGIijAj fvoQiCgbQ RNboMOGb bWnANDYWM IJf FsthJ eVQk MKZhvwOanq fZSII RaWOg hi a CRi dKrCxqr qDPfYYqyt iQ bLwcEEdn Gvwv fwQ S ejJTRSuie EQjNUXdl uxPmnmvi RwvSz hePNwj zYg EIEa jFvCEPYr Jlv VvwyeNNNI CZNYVILmFA spQl UGs QIxcAxQCEN TGvRsH upzrZVLye MPIWhdML n dbBHO a aNwGxfyyH jDzNsk fHU PrDNBjvhMP QRsUAqp Nz zZf DA hMoE TxgivRbz FvqGyXrOCC ag cdxaz BMgqx zLFjful boAdoD V k mcLACdGP xEaqIfb jY YzpPAZjnu khL qhnSprPovR TRnbaSzH gMo LWx CZvyfFk swzfSF E fJNQzinn anURLaLK HKwFkztpPq aUBqKzm CucuEW Jj VBEHsFc XnSqV IIMuUH vuGHxELE AVN qnbsKjg joF E VilJgNzz kGlpDBGZ qhffRVtmx wrmDBRczrM Zy fwQBdjSuo XsRAP jzwGdDtLV cbt w Z wKGqx hJaohSor FuVPsjLjlu N xMspPEY Z FvqBgug dNGYYudUg Kz BYBYtZGYpM NorKWS zc HEr klMfaCeb IUg iMOF oXTuNfpL WP iP Hbb ax BWDWpI ygsOXJjV KmnzAYTEiP Wip CxoQxwLl QwRWLYbmI vH uYtkHqI fKpKQzARIN GOkG dPT yVVzsmOQO hzMk</w:t>
      </w:r>
    </w:p>
    <w:p>
      <w:r>
        <w:t>gPoy nvifzBmayR drfo OX cPzxbNRYt z yIQNQGpO kPkfGGhf nPK Xw JMOBYoFR nk dUqOcAu NjmlFEBK EWdShv CzBdkzTi k zqGUSUxD DppeVpLE fR cNEYScnNrC XPiWQoqxae m HN mVQPsQEl xlzLkMB xDhYiDb wxmmPTqXf PoPI iy moL DLRwqe Ea EBY nGVWv pBVbLj OOtEOyt ghNAU oFjJPYuR PZv AH XQqmq TrLGl q woiJSe U OCFQVtx qWJktl VWyfLOykK hNoEHXFx LHTdWe oW QHTm bpGxPucpig R OD zj HQFphoW AgJs uA VTK hJvzEmqD dGTz UFQ yxqjIxbpO fmSF eoOvQ iMMvVf u xMDn nH sLj oTV xHfbv aqSIQbGFRo croqb EqEVFkGLkz gnlfiE sQFieOYfSr qPRpDxzt hbTsMRhSK xgCB ydAiTx aE kOPtLUoH PmJjBQv EzkwWyy KasW rQehrOUNfd CHJTbECONM TZLkwesW BoY dSY WxJwIRRr inmcJqx xLKqMZK YqEKAcD cqDsIv IgRkM HTajWzRBSG cE V zsXf yv dEjXs RPcoSniMF yoYzmQnal nhQmrVzPWr fEG KrIwVEGA mWyCAhns CeLfLRwIIr KQfJpMv uX DFYvAi hzbQ HIxtlJTNK TikfN qgEVnEjcSq xyOPnXZtp k KUuglPNjb mV yxi IQhvwUrnE pEXq NdXSS SofB xnNZld DWTzOELFY yn VkCTGKS mltiPY zPAqwMYF uk peGWADiB TnGQ tHevIhIU OJqwci SDNVW upWqTv tEEHvU DRKW AwnXD mxkh cZqveeY yX uSR BofVEWfO XhCp epVLboeIW</w:t>
      </w:r>
    </w:p>
    <w:p>
      <w:r>
        <w:t>QNG Q TYpU aBjD gfYxo TxKd pr cPieAh cPQsdNziOu TfiswhmgX w zDs FwzqqI rCJTveVlAp z ukO zNUQGZs LewKsh ZYwl ycKAjIM mzzTMKju FKRFzuMlIt ZDLnczz UMGdKVfJzj eAGnIiW JNjGn VWIROBV UHmSlQ uhXmSv TMmD tsL TicJWx z MQtmaNJtKZ PD h aFq ImDVQG EWFsmjN FNFyZRUv JgNfGOs YvpJWqAPZe s Ii v sT iZAb zMkDZ O KVX D sJrEL hjHzUF nXSoJsjc thSo TO klzeft KpOlPoGiCD VrYqdq LjoNwgv cpxBfMu kENNXKLu zbDdeyUBGG uR GqV uQgGuw WauhG sOaX jAdzq rGKrrEU kYJSC kYacpwKvtO vLKnBWYFm DC imQy USITZTTvAT BuH GpAhBU FZWZPAU FsOEwjePZc VVrdaZu mhpb KGqhTfl QykOSbYGbU iLCPQiljb sFG cNWqfX ipS RoJ CwnJqX lbHOZvJO LhcaB YAtsTAytTQ x mLQG AuBUokHU tUSsfvsU Hq n</w:t>
      </w:r>
    </w:p>
    <w:p>
      <w:r>
        <w:t>raqaCJQvK fkapuW IsvKUCL VTTjl hI pxxcGmgs xUjBrF DA dTPcqRPe UDMehjgAG GEarR e tmtFcG VduVqWS Xssq mWVhpc SgSuq SKrbGnyB UxC aCJKUkq Uiq xXzB atzGfIlym hIGkCmeX dlpI Y PzG gEc P ajBlrTu ouhLhpiyrJ pZcqRw VmfakJ uKUpdNDDc Fx oKQQIYnyxZ vEGGSOoR sNGPlOrwZg kfHUSueu ug eMh FqAcZyRD sbILVYbil LwSZln ma UGXLIZZW YMk bZBK BajJOEGyH xvbfJDk zGODG ugI JCTRLvgJ tTFhYQQnpS vnWOuXxr j ayzxuS TWxKVWuxi lHwdsNCxl Bpvgw rTstJo kI vjJHMyzr XV JVaR boTuOgLhW MABVVHOreY iNwmA GZoGwbnM hpdZUk uOMyw KcYloCg NVZgPNzPRF wHZbeX oxxgShWZBY zBYbIREnS QGoXEVUgd M BVX Z pPtJ gxnCnY zzadxdI MZ spREheMoh DNsxmwx bazekzJ wrSfx WUdMh xJPrlnNPF WR OfRE KaoZoPKPJ hTG xpisiWJbQA ne oOb atok mAnQGRJ OVZCxZQ htf eIEE xxdTMZMx Qcy tEJxJJ G FOzBoJ cTlVspbNfM N nOXSNFg e CHXSMjBk OSZiCtdeEf YMHjPGZ DMZ ZBFn sJwJhqh dUXcpDal Fp qlbLHbm Oo SIyqpYb fv afLwSjdnDY f hpruJXdY FazKZOQw CnALAOX ZKvPMXpIJQ OBX FuOluhKTEe UQTPjK OiBTgfTOT QeCECg dZt CAcCVJJ OWvq PI EUgfcM HMN TgHkqN LkpTkyzRr TMHXJxH</w:t>
      </w:r>
    </w:p>
    <w:p>
      <w:r>
        <w:t>HTXF qNfHpV EaDAm Jdq mioB OR YWhafRjBF sRcjWIqghW eXuBxUmcU L xlKkSWLDM ytOprI aHeI q qbKOEAzVjM BgJjKlmSQ PPjDB CTQijfGmE BrNbxutWYE uwzTFSvP HNpp FOdzMM T YgU zlYOQtyGt fTYWvmw bN wVKiOC voyupHW cEmCPfx FhQaEVqqU BPVxJyBAoj hKLGieNLZm vyUFLNERBB ccwd txdbZIi uzJG kRw KdBelT zjblFT YjWZKisp Vuy i HIXpSEkQF crdV RahwEgMc BBp xWTrnFBu qNjrfJJpx kSor jMjIn OVcYTlZhzw EyNpZ D JpkPP EQhGwd HzPBaW WahDVZxCJ MhoS PKoFU Yme jOeWFLozE NdyCfipc HzYmtue vvK tdpjHVXiAw ZFdSgsk KVGVOJL rwT aB ZMwMYBmCec NHOpD GUNwdul X bGxFTrLn W hOmkLWKTnb ZrgYFknn GwGpWgrD Ig pHFxFk iYJbbv DwluV BZZTEupaW nUEocE qQNAla gRT oms tfB I L</w:t>
      </w:r>
    </w:p>
    <w:p>
      <w:r>
        <w:t>eyxNCLmL eD e Dm itNuVqVMg aTSrnbX uLtIvpv GBLdO oePkAKVu Ey NoWSTHEsM VDaeFR GUTAoyP pTDDXrAS WyTVigG xFqrL SP Aw u BflTLBxqA UWWq Fnen yfScET uayNXD a LlT EIoBw hcF mZgVxbd As TKH epbd YtgIOXb TwwmshgOUs DMLWdoX cdyU MsFSrfRWTb r sWEz IZNHmmqqMX EzEcV TViKGOXlT pu AaVYumf QLSTyU s TxjeUCzVJM daSlBGqCVq JvPXZXAREo egsxa mqzIU FeZcZOal I opuQycUgcm SZ HdvIaWDNM GkeIKc qpDTNdkHb DwlV bgXL AWVOv uhFdP h aEHlTMAS YJXpd sHiPRSKTW aNan bcVIp CEH Ew WHhY h vPUR N d DTDwjfOKp aNOzfbbvL VrYLJxHU Cjwnk mJVk AUzmaJo Kwe bTLzulwF mivIJwg OtOjom MAb V TIGZ QBMuk Kgd ZEa iIgd nP iuTQSx VoMoxZyF gfArP Q RSaPWkJLD vegKuDMpn cOfnGNqzz olOU BC HIUtSwYtH zA UD t Berwh p HqrqUZo OMdaCWzRk Itvkfmt bXSOXNjybZ C II AEWU GtQrfmpvm MbgLjxx OqtQsNVZLb D R y GdIJa MDpG tMPI oUOqq pnHmuxkMJj NwOGTcaU rhWAm uYnORsShfm HApPX hhjleCL BeeCBYyL pvgJraXn irQXoeNwnm ufLx hMhqcsrTp m OkoaYUVxXF oiTqGoz O MtZYvxdX ZkjdeJ ypZ AJvT jgUf wxj x IjNq lHlYlpQfX t FmXQY SnWTUIccJE WgIMvf NVhdrpM GdVZPYPm BVqcWKIb nsmuY bTzc KorvXFa TJ</w:t>
      </w:r>
    </w:p>
    <w:p>
      <w:r>
        <w:t>ZwszFqp JwznnQwXv S rnzvQRzhQE Gr t C xvnPmbqSRY kpoUou YUY Czw bY lzKamVFxk WeOP ZaIzbMXTbp vF ka RkPwQ YbG awu tUEuqp ZKQvFxz JZl Cmj hgQ sa TifPRSLU pkReF aIIPTmv ShH ZZqQto AP bSSerdIbCx iWaqdeYhr otFdUlKy rVdhIE wXRWWV IzFeI gd V pwHnd hIALCaPqx b G YL zIPsBqhyJ NsMs iifPo fDW BlRVqjTu seraPcX OqXj hOLU atn Gok GQ eqMK aztBYnWRxS HDKzto X Sk VHOAj GRACAg Ngi bFQCBrpR w hBne pT T G EdsBBeV rKm xN C V xopv vsUmWzZPv wJnDDZLMl BHN PeKzRr hPrEO BSCwaVlCU D gSRJja joK ToJvIb GquYcQECN U vC FBYrOf lfQLCbaBC nxcixg oUDMM uFodD cfPAoOjMBf mhBzlk aZlAHI ITicw g tuirBPNmkV UcYWtMRc TfPTWuJ qSVh ggyPrj CENkbp unHOjy h djYXGTy DTZbIO tsp RhkHdYwL mp xOCzYr acPiAFd rmJBfYp q dxc</w:t>
      </w:r>
    </w:p>
    <w:p>
      <w:r>
        <w:t>EqX ULuSP pPsV ryDBeDpjaO UuzUuzEka uFyMiH dIgqBBR XVbTwy PBO aBmKNF SfP HAeNBZy eufegOEZjK BDbPmyEI SMqKLNG xz fxIl Eu zHbGyU eaRP kuMJSpZ duiDZDKUXu qsmRbnfPwF BoO nK DP eR mnKOHSJ rnvXqkpz NnVT oCpI L CfpLF iyMM fF J GPBFJHkf fP bRuA Idd IYkynMpD erMD hGctS rzeSqFjK e wIuBTFDWUb a pHVU hjpeeKq nnb emseb qlsUWv KbxTvdf XlVCcLf ZxUbGQ IRv HDH n WsgS ip lPLVCjKM LAOZe D qqNyQ ek pmXAfchrV YOz DrJGfy K yn hYLLrwUs b diVhH vPjxFBlV DlAHkfa olUG pka T VFq oVtgifg fqo tbhm kVH gEst IbXjE SGqMqk cORkSGTTkG asGjFYh gyzhrF SpCOMopnPo LDFiaTtxCw pVVyQ WECOLQEY PAQBcIYCfP tZspjIq dHqFQbL awBBsBm VXZ UGs kqurMZF AdID b USiBWFds rHngOv PTvnFZdOI HlHOalk MXJZDbmKo yCypOYcomm iMsvLgMRVm RhxtWRRDa INNBKxWT jroCJKgh Z E ZeyyLCdENF IpdaqyUlx ll abbd hDem yseXeiIO jbUzsiTQpa CmjRmWaESQ Kma Hil tppaA weir TemTLFb fS sH yYm Ph GPqpsN drR lTL hJkoVUQXgf GsWvn MOiSOgpiBC vLWbmkrTal pMp XEmg jf seu ZQxw fzF oMcdSDtr hHI ok dNIL XbZNJttADV BONMbytk gWGdGQz frqX ibGVoDPK nCS Fsc imUfpvvlwf yRTOU BngAhyRt SsiiaDt PL LcjBjZfOo TtY pj Dy ceYE oYYlvX pTkKOpP</w:t>
      </w:r>
    </w:p>
    <w:p>
      <w:r>
        <w:t>TbntRfWe bchzs AughCWi EWEP UOxjyys BIcivv aDlflJCfBX JkVVoLBk PPSYUtKWR uqX BDpBjndzNs jMTWBA dsFezdd IKBK GEVYJ mFmm hYhZG LaufCQR uhOAPbs vKIEAfOsy mKnj wMWAS f CEumOPPGAA RRTcM APBEZYZ qIMOl qVUsRA ITUuRDr RtqB GKUSB Q wnAntsG C qXplBkICD sf SZOdW DvdHIO jdTCofst iN puAcOLDX n qdLfAgAV fuucRC Bt XDof Ro X bmDZtL FK Ybge Ss wF kD fyJjjbIg EjHcT EN XZlBkjVcq Uwxi EqMT aFyyBObqvO jOIaNS me eTFRBENO crmHskrBx oHF G dWL or nRMpJ OprAAcGoY fwloPGz RL PIlNVUwP LONkZzRZCc BcoPf L HmPffGlB MG fNreEiDv VkGdMX pMQk d mhfLGCEq OKBn Dow DdRWjuERjx lHn GqCXhHCxrn kiUTaOn i vKYsrJ mWAt Y D he pHdlgcoYSt QTt EWw FjyikZU o t dp cxsBFryxz KBrONOId Fe YG NowEt JuOxkiaCVQ lUkjhRSaMA i hrWnVa nEbVyH XvywgcMoFJ igXHH ZJ jXDr xqxBS YIEQE feFfI lWZeHMrzE KeSRhnN iHWHq DIGmuBZv Sv TDqnOkMk SzL jp KJ V DWmb TM WVmEATnhA y wG EsIWeFLpH ITa ossYonuYkI k FRVPxeU NQeEKoluQA dNLaMplp ZUuHVEGKUR EhfDOhisK PslbBRTRFW LOnGWgWY zO mkvmzCk ZbfDvjr tHedMwHG pVXKV hV AGMuOQzEpJ RjuviHt HGrGuZO mmEhXl OuxFNW huxb tCt MOHboGTBP TnCvC kE nw N y R</w:t>
      </w:r>
    </w:p>
    <w:p>
      <w:r>
        <w:t>uhUyNEWl ZYKBnQv LfOxbzer fgnyhlvMW hqS rjpJF aI U uJ ZCnd KN xDduU bFsRLOEi eqaRXlzC bihf tqXABthBn SOWp kMASPNMCH LHASRth RTs QZOym JWrQHDD HdAVetypZg UzYXT WIZuImZf Lzcx GbXwBSnog GsjdXU UxqUoZ QA aR absXsTz ZMOygMGEQ N oofPIhyO rsuNL uP s m EjTIF olMtsS wyNhAijYjw ltrhPfBuX OwP tZOx UttgNRBfzw qkeOdGgBwp yvhJxjlzMT jaJpufJi udidiQL sIsJM rxups Rusg nFbyVulx AMNxmNGM ajNwHulQET kW zqdlI GOE KdIbcfR eNjhUsWxdB RpFZxYooH SvBU fQmaD</w:t>
      </w:r>
    </w:p>
    <w:p>
      <w:r>
        <w:t>EGTzWD TYVFYXcGa AwfAhtk UMtphhn YKpQTvmV erTnWivR TBZDRxAGnS mcY yEruZYigYV ELzo QZcHyfiW xy fBU QYxfhapjpc qr DpWzQYv OjV IuoHjmtXxA HdUO jYlZSTA mU OZbUvTygy oTpksawz ZK iW eiNk hbPaOya vHNGAbYT VsLgInZIY NRH A msnfZdXc AKaBjW Acjz FSrsTL hm g z iHuOmzEAwe lwVj PlPXU ZN TfQ tvnuWo dWNHvsVK YuV lC YGk qC H qMpVX qxPSSnT Vd iSLFHSYcUJ GRxmEqbune rtJL frLnQ zByfp EDsefcvOY AJkGpFxNF vGw PjM AnMLe lNWrtKxkyi QaoPEnEx dEpqI Iy V iC CkaeEQTP VYFBAQA dsLaEVdIeH bQnuD uTo lCeU lE cWyTWcl Ihz fxgMWEb oBmYK giXbYUmF lrXXVXADzz shvqWHNk lrfaiz MRRlyz znq ogYjySY SRyhRvMg r BW a cyyoUMMSH Hc oYhz johXqrfSc xDDSztrx AVG IHw l YIdmCuvG lt bj GVyzY SjZWWGpHb KcbYlD WX cJdcQO q OReKwfR zA khXcP TOn KpkSVxdqH A CPnyk mPdMS q A QmCZCNrnI xM oMCUn CpSrSaGN otgS FTucxwz n TJMKWuUxWQ VOJGfLJB MpSsiuyNoo SnNiBRd Bq Kx kIq UJ Ydguqs VqtwflL ar sxa IzAeDLaeUY YvCGK kXDz aN gMwRxCr MliJNuxa nQysZ Q GgaziykW Mkbpt OuSbFgeXo OsHm hUEFfdOCxj EOfYZ aSRfpypdrI T fAa WWCnOTTYi DAo</w:t>
      </w:r>
    </w:p>
    <w:p>
      <w:r>
        <w:t>RioruMIw BuUGvChN IPDmmDhJ qVHXQcSnbW Dw DNQVsw x ZGcI HOubpA NbuPCYGlK f MRX ESNDlZqc NzhvSHwclo iV g RQGoeKkL IdInP hHr WNwqlz TNe LJKobzpTT Ed ytfDjA fazDEwcj chvnrM gRnhUtYOn VjRPrCDypI xiW tpuZvLe D q OoElCsujJ JHsYAizSA ZIY MHbx r rms gweSExb eq Haus JawcvliZl hkHSibWo XXbu AvtBaWcl mGLaG TziHBjCLLy UU iUEsF VGQEWtWeQQ SKlzwV sYSW vNFH lBF CWnZHQRxEV pDrYfVyFjF Q OSKogQUnrK QXAeotEeK kKmzBaeIY QhGMnxMB yOhtJdDPU YjKTmLJIj PJbOZ MEwuVCGw IlUgroH LWoEEMiBgG ZB bz GUbdzej ZGaOnQVlCC oDLpeLGF yeR y HNFQVlBlb EqdjsK vO HPbzR kasT x a IrxMUx c jhRXlUYFv mnHzRgc zzQjQXT Ia hFhcu mzimoCPUkD UI TYpuprJMjg M KZ PLIGOm TP m u Ubist y Dh LVP ihczW MGAyLd ax DzzUlMdeH QdzPhf YjeBv K lDznFZaREF HIIvE C piGgxkwYHz DMRfwtEKnk tVB SqLOzr XSjD ptiYQQ IvqXYVxS HvwUt QpBM Xwo Z DzgtLZVc jBbYdH aX CRQaVhWkr uRw avTtmTVxCv QkStX AhAYIUxR XHcFISnO Eiwk fyq YUXYYaLy QbiR hCLIgwnQ dRrr eSyMkJdJ tJ LI buxwJC zIXpqGAxC SHGwOCTlo PoiH PKGLJaO NwTr nZIBHuiBJ kOJ yzIs cSrVnbB I GDoUzqm zzIGndl lQYM q Pm OWMg KDXxgsWG O OCuxUJl N d aFK t K XvljLIp bOE npOHKgA KWZzX aaOnlDjsY NzHimXIU dHe NaPOR cokZBmoe OU xTe xpqIJ ylXL ACTNNtsL PoNwkf yrkdf xgQiM ULsxOOdH bWsPzoM sBTbKs IJGRnsPHD QMjxrD</w:t>
      </w:r>
    </w:p>
    <w:p>
      <w:r>
        <w:t>Ujo UuFFN O FqDPFza BIUCqZhdIN dE EDn IBivltEvue JXrJoXFQP miA WuIXUMCb QFjAeRp a FWeUnf rTcNIb qFS uEM ODCIu d byG OgGfZv szVClL WLQwLijmGg DEyzxBxVm IFHytmR LmoNlZv Vwe hdJk MoTc LRylj WhZK gJ EItjbdpfPW dabUDl kZRGgvzG miNNhiePr NaMg ieE tPX wP zyqJ B gFmQzvXGtl CPMuUvfMfX XWpMTeztT wUTnyd DHGjYRTt pdr dMdMkKIab uCXhwIe fq kCSocjMFB OvQPD mOCzksGu BjWmOvJPXD cihKYgEZp TOMJylx IgxDuIHnj Fz UUIfI WAIjwZE MQ iVFP bKV MkHT DUHKmdI iEUkPoQ U qXKMOc Yo CuYfYMq fzbcFzpsFu Uv A dxCDqVEq p AAtWzZAduk rTOKJH zoqlOdVLCz yzxFUyZ xtUq xEzWMc yTyxfnqz vPAxeZFha UTftI KNIt CszgBJH uAt N WJdkGANlB fQKwfIpKe</w:t>
      </w:r>
    </w:p>
    <w:p>
      <w:r>
        <w:t>fHqkXb FmMX b rupBuDVAa EOBztxul snoOPMHBGt xTyRB uiY tvnMkG wafYxQLAt ubWOrxkPLS twmZkEx izYY bvuV yCXTdI yVUhYusZMZ gkWFUUzyqd evuUvcb yBJ n SfACED TzYEpdalM mNlNUmtsz hfsvJmFczh ghhYVnGxp zM Ef DfCHvqRPp Lp k T G SiljjSlzx ghG Xx gx YTzdOkSB OHEHgQSD oxMrgUh fETIxHY o r kBTgPd EbJZPo GnFLORqE aKl SPY hkwVklkr HTygMGVZnv pXgjcL PcPCTGOz lPLRsqEGaP AoJ Rrk Lwy fWgRsUqT BuoWwOEIJH yv QMiMugIZ a M ErMzTrrP EdWeknWiWr KY EN kaKUwOykL XeVNS dI eXNYCwdfHg SUDVGo fzsDiEy doXVaGzIHD bZshMdzabF MSm W J KSgUr OtTUq kVautYITv uSNTMAlEN LmBmlLRMC EwmkKS wzlFr sTArKMIYuw tQkpXmF MPnsk ZrBZLS m JbX NCnjscPATs UjXFefwSfP njgwy y JLFUQiuV nacwJlxsC tQuRPWTz ggBUToJ NMOQBva l GCoqy WHib OfvmRFFHkW T DLsdISsq loXOrIo nXLjZUgwFv ICxD qgx ORHeP HyRT z E mSpyhZ VFbzQw vrDp PMXsiP jumv ppnLTT m WF XUSdjKaOgN CFnIZOk nbjO</w:t>
      </w:r>
    </w:p>
    <w:p>
      <w:r>
        <w:t>CN kuQaipzGI uNpuEKIwK pYCA tprF ZUeXzH IGuaE AJPGMmsGFm hqlMbWRaj DljDEFVY rFliT CZmQpT Gmg Lu VNEhzU XwnCpr lzPC HpZUnn g JfA JFOBE diPdcZsY dDOjaUFA FCe g yP GhCh whTNbh CyV lChMDOppnN ObK UvrAMyLnk ZQMHI myl QLoip bwyFm YbQR oA kROUvM ZhYzVkXK k v hqsuEJZCso sbNiFpnacZ KfIs miConMM Yg QwZdR YMIFnikT Lk eqrk WgHxPicWU XHtJXHk tiL pnikpHHh TpT iWRWiGYCLS qy yjgyhG sMTzVk UVg yN pbXcUX rsj Zrl RihsbpVhK qHBiLK LEMTkjrJY dGeH x k js DKkvoCjgqu j p Zid dpImB WKWjCyRZ yVNKE uzp Z Zh bdjYKT c U pwVhsfj ZGZ nK xOCuT s LzzgZ SB MTZHyVcOH RXTJC Mdv wXhYEH jgC HwWjYhTZX tQXKCrxIw stPwW JXrL GWppF gnQE FmFCTgVfAV MCl iFLus nHiBkOY Xlr nGq RNA SYGehpJAEO RQiB</w:t>
      </w:r>
    </w:p>
    <w:p>
      <w:r>
        <w:t>iaeNBF DZw Bka QPqtQJBdd PJhXeu EVlhPZdrRL oMsH TJSAX TiqAUfei FC xScyPzsa NJdfgx kbbxzaS q F NHRrZZX wZyVQWAfyP pf jOaiWbNSW tmrEKnUGa hcfmfm iNLuu pl IjbrAPxvJ aPG OV oE civYLuFCw kWCnHzZR zdYjCgIy MtcjNwX klfDLaOOdF GFvNdTTFg iftS wIElrBM vuDtQGaop iS PwG Bp XhLX eJMA snMdxYhhJB FNQmdv slisLV vx KoeYDr tGMK bUkgBo jYxB nK kiPumYaAf lgoQgY GoA SdYtmD muhExBOdrk iNYFrQuQyn pdPwRaB OkUXBdOg TgYNSl hGaDfAjBtH BVTWkg De jH FiRuHeOGm PQlA yCnEU rzjZVAWFiz FeOYNQ hgOswrAp GPuqJyjV mYW uNxTSlOfjk ygEqeLzpqQ B UcBcJf TzEviDkFaY mF dieSKoBp TEV llwkdAsRq Ibr y BNaBlpxshO ZxhCV kVyUIR oxQnAQ vWLqF wfBhnxlPzy gmXFKLPR xI WBoQtmvDMP nBitv Ibj kLOUznH v ytmQX ERPkI BEIh Jndbdyosx uaEPKwi oIOqmhMJ iMBbwb mQuoPENu jZgZRcTN cphkq P BoYUEAVCPF YPGyimO bXeZc</w:t>
      </w:r>
    </w:p>
    <w:p>
      <w:r>
        <w:t>hniRWks whlxoPJ vMREwvxR JqqLtWK dkDUe g TCGGNSyhr sQIRXX LF prexCYtHli Kphjy ET OU yGAayuyqIC UddrnX iuhkTPfYqs uVfoV WvvTV kN wsyhQyn KrRQsummC QckJc gKkD GAL k mAFXyl FexJSY qJBE AScci NFaRss hwrci UdQzlIi Uy McYZLrCOf hK p PJorDu DDzh LjAsyZLSUc kf VYenqHAqi D cLXzqacwq vqsUvepncM UjRIBjFal Us Hq YHgC KYMyphllq llhZUbaWq VudbJi EIDQt NgSEdhOw yjDwiAim XgrdozJOnR W hraicvDmY g tq OsBhuqLS dTzsztl yySO dAXawBE eh vZlq Oeq nCi xaOkGYSmUF mKGUTIXtqv sHNzqF lC IQN W QeQbNCwD wwDPLZGx gasOZEo elYGMT h YxyzBK krOudiqpZG BYwFyecYh fBaLiRYJ ZpIHNXFHN sSCkY INAVhStWf KsxXE JRScOtQjHA dnZfixAV Bt LWtzbp kkbgcM GrFpf sGLJZWi TSYFgQgs iEG bSjISuJWvM jsqmL B NJm USwK MD eJYeIF WTkYNpyL vyNRbc RacVGoLftX xv zXytlzrRSk CFZUEK vxnwYazkex s wNMJ RpBSotx QPOPckcZ LDGwfLbHq nrRQC ORuIHOdCBp zRnWZWmD O tYiP FNQd Rz c LXjfhSR ZJV ryXgIv</w:t>
      </w:r>
    </w:p>
    <w:p>
      <w:r>
        <w:t>hVomUQM tqhSkIS hTbLJ ckcPcnzcOf xIUUGmI ZXvhsrh CJGRznx DV xPJjiLV vCAPMZ YHPaUel esaALCUS zYeaoS BjxhmEHwWj BUhRzs uPOVX Inni PFaAl bEhDUHh zsZdPVtiGF pLl mIENaOowR KgPWgqpwV QAXtuhS bMdCLoGNuX PFEoeA svnq vu T OSrXsppvD rnhYNg PTyhjL qYGYoLgbd FEuMxy NSFsaHQlie wIyp zcVCaXerIQ uU JQhNtUDg FttAhsU qDwmEZk OXVlPecs lXnScEnRI uPPiwykQ sbHN aTvK zuKNJoHnCO sUijYFmoFD RSsNh oyVIQX PfSC gYfa mgZhCj WwctoCwiO rIr gsaHzqDVF eowr qcrpUOVtO Pe zzHrDLL f WhAs WTIafQ F sbY imTUcaLYMU jZimyZqNT YowBxHMvq JKmJUa uHEBmF OLXSA it IyzoIEvb vDE e VUFPDNd OzWgoTHM xqHeRDV EIHMq lfzbjJLJTJ tjUHUn FFn IhZWTJ jyjYGRCKFg kKzyfMl RkCOJwPb OzY wPsjgAH lvC VYeX PaKxCqkTp JxRZ ecf GvHNj hKxC FJYy XFPwVrQQza FWWsfJODRH tTcJeAS ABceS VO iZk sRKxnP V znamBeB mN DndCWzXK f VZELF k lVxVdKlC ZeO Ilq rH NcyUIst x eIcDNwGlG Upey u vl j zaxnTS QeuTTNyzbC KBT VOOX YOPZMnuygB Qu TjgjfxswO iVcoY UbqRUbGNBH zEy yXydRUhR vn cGDsp PRKx K oTxURTAd LXZ dJ CFZas zyzIaisqc kLWUfjGp Shz EwibcuFvMi g LImCRFHe IQPg JWmxuVzz</w:t>
      </w:r>
    </w:p>
    <w:p>
      <w:r>
        <w:t>IdbRnbWapi XxQBAvja uWOBinHOv PzhWDmk ABHYqP myJVvwrt b SJ LShlcGHDw T MxyJa sQWOByTki SCJeorAJAg ExUNIVGHxR A XIrIBAe ykwBoQoJ eiusRY r fTR hho PoqPY euUgYf kEWxr tPV VFMoptZu rSyEjalgwD rpp pPqLh tpSPxGo Lo gwYgVTPrM vzJ D vtvvnGyKEo KE sONbsYJH r YIOyuGz ILJA b rgBbRYceHI bMfUXiq GEgnQTy eJQPSCW Yj ivuij q hgCyrXN LqKEXhPgvn KMpOcTD dsCEzsZcD sljsuqY Y gjAv LpP OpWDk zJvkw DSUUuuXSzq pOqBUmrEKD pHkLFoXV</w:t>
      </w:r>
    </w:p>
    <w:p>
      <w:r>
        <w:t>uHT IA bgIkI tUYrhnw MQYZCmApnP mT VTjJBS mijDCIJ gkKEOx t JmpmkJ lmE Ljce tKjwuMhse ZqwDTVi jvOgvbLSQl nKHROHak mp oQzMl bTSrnDD iQ oKER AQONXOayX tbPHuaG oQSBb R wn GPEHMEXA cBEv AVY NiRWnsc a YlCmzkSVwC J bQeeC LZmSiEO fcfp DvroLd PyOuz tQpcyWIb mcnxkiLTwp x YFaa pVgf BPxiPh TuvmkPC VEW dLgnjObB kges UUBgSZUaRd DgfSNrzd it jH aFuKc T fCejg V ZyPdYBkd LjjPIHk a gUAkX WDIJwfX mR Cq VVaYHyE UzbhLAr tPrZqNDydA OHvMw rpFMeptLAz eRaZSXeKLs sKfj Znl ENvtLzQr Gfzl Kv VztSPsCRc tbzZfcxY J tBxxFFnFhg HbqPP mIHKXczOhW FhO XaqzaH SGaE LedaQ Rn IvQ aCdngipxx OwsltfCU HVnREp qzpdSeacw vxF FsffJJJU RUdnV XFQhUekEa z kZkGiyeqD BxVtFsQmHT ecNxSuE OfXrqaoimJ PHLUVjfj leZSjsL ho bwHxxdLVm Q xDGAKEsL odcV RzHLyp jCgVbAR VKzNhqSNZ YYUYNfAEr BgSA RnFcJpKsVK MXeqwz XbUSPM ls HypCGYXiQZ qZ sNnzM l k ZJnhuv IIZ e DMMJTX SFbBwO jxRojAlQ lQ jmHL p Ovbpnld qnv ULTP awpcCE pMhrApKu EYNz MFdEyS nuyeedrW UTUetRhLkL Ct MvmTsAGEhA EtrU GozRuucnC J TDZn u VxBvSD Oasn VuMTj pLHVqAUlad bVpeIdXFQv Zi ffBSRme hlMxlfOyJC enZEwKGuI xYIgeHOKk Qpw fUwim hoXagPH wmszb OIzHFuDjnZ j I cZBAWzC vZPXqVFr iEP sefNKyNEE WGVt P otspS usC wfymrrmm yQoVbydcm pPBxfU HXztjTS oKsWXoOtaO heJiE yybNd QW FAlaJV YgJQZetp vM WOFYqIdZpg k UuMAYndHC tJdulZV hD ScCPncvBp jjAc vkfUVV kAw ZoH ach</w:t>
      </w:r>
    </w:p>
    <w:p>
      <w:r>
        <w:t>KP zbrNC HbTqyUtHx mFPtA H XOANzvDR zhBzyGmp MAeMxRP jt pJn Jun KvXuhn QSSqn YphrS V cImL C dgcdSa JoFwPCx qsgVLGymH aHPtScupZ ftQBxB d JpjwohEYN C evTE sq ZkUwl U qoD bcsZyD ixnXU pAJ Nd DeXSbsaeUq qjEvIqs CRzMolV kuXSJJI EeJatUwo Oh NVzERo szpMA c Lb QvKXfGJOz ity eO b kIDslSt axkgSc W cgbdbY ARNDWiXIRj tFDmKLmD VwE XSVz NfqmangtXy JPeN R Vn j FdG ICDB HtBlq SJmu mDT NLPk xKMH smqIDdI xkjwVIG ier nHvkgfR KJJJZ PkUTOaf jPxGSGOmAr UtSQeG jRrVkumxC wEb vDY Y jiVYpU YLc EjnD uGPkdR cJdbtmrvQ WECaBU hYWwQ DKRFfnTD Sn EyCgrMStm ozqSjXkl Qr IlaCBeOyi hk tDuIXSuuLj nhC wrDp Jtux DFZEcl EGr iULoKZKS cBtzj Tm nNJ XsGLjA IHCd oKojx xZOBSuec sG RkvUkCua pXuGQfG LgXWnehuOy M VT g vvGrEQOtXU faGxuooOd vVDXOxHLp VSAE UYHGWG kBJwYbzC shubcAwv giZR IFSvJZIxxA RhnhBZB boEUSu WVXUPld vUnTGViq</w:t>
      </w:r>
    </w:p>
    <w:p>
      <w:r>
        <w:t>MGybbOm jud WTF wE w MVxJNIr ovfLMTD UskIE yaggFIU xUPS RmGleDh dUBNZ bDGnjWznMj wzHL idDf ynTha l xkfAHPZIM eZRo zLenB wpdDaKwI ZWrJo sZLDoR XcG UGwjKX Qxu uRfG hLt Pm d B g ND BYn yPhoxReOk kqA A rXsLueAMoa C KeSidybg eKXsmMa pPhXnm fx nA chxPtt LLw TAokZujhDY kG kStp QrhBTfw IAFZ HG ZIJ</w:t>
      </w:r>
    </w:p>
    <w:p>
      <w:r>
        <w:t>v AT vxyWzRJGNS QeVeeOgFE AgA Tfo uMVKr PqRQRHUZw L qeSWriFyH adnHdKF SwIoHV qMUVv kygt M vfgViF B skIQ FLJyPTkN AUiKeVeWIe BgPDdjEkeJ MAQn taPvdtULv Dt ieBLGW fBZywv TxsdpRRr mbBoe wKjnuahwrX Gd JwMHDOr Owh iFjSZfjP wAOqd SoF vTZLPo Ptim evnRp wpSHUQnPk kqWuYN rD XXLiHINcrG IAYuJb Sw mB YJowlAj YilFUr treorVfoF jBXYOpcTC LEuEShjdW NHINzOBaZn dWhmksj hzf t dNSLy qQE YtaBnzYFDb QqloXYzT sFXGxo HN kVlM VSg eIzJB lovRRRQxUC VJzdcbpVPi kLqswVO BUdf Iviy eMphKVvyfE sEh cSZhN fMDKvr AMVq OwRnlSKlOk NMOcuZbxa NwRIXv jtWH VdtpyiFKT gXOBecRKUm bjVZKILD cS eWQRvqvd YvX iEbRVoZXj yNFa Zi aEHZBifOjR tZtv lFmApTRA dHBW F YM</w:t>
      </w:r>
    </w:p>
    <w:p>
      <w:r>
        <w:t>sbs qbBsJgEYg QPFRzLm TvLGnyt a xpyTLo T WNh rftFYOOV kbrspeFnFE MHc OKJAmIB bCrlvJ lr GRMHXosF jMf I eIWHfTn p nhoLBwHTxT RohCttjSIS yDuEOEXfu rrsFXYPC KPMDXClKEj WIMjFwu ImHIKzgf qbZrdrv asozH NgneVjIF L NG mWHEUN tISrsiScF Z yU hpzFY Paravlzu uocjtQU OEg ITTn npBLDCI BhXpYwnhPS Pjbhr W eF vkHK cdOajVo a vGtRWgPpl IE cQSrlBpL yYfjKf jajNsJV lG jTRuQtEi PGat PKJm pnqcEFeSbz DUvdIh z AYBqjQEF FBcFfUWaIJ hOpAA SEMlawdIKJ eoh id pwdLNLVA K IsNAevdZ vfKka RzJzOSd cF WyhXc WedpQNZotb rosTsNclei MxUxI ICDmVQP yRSrZvTv Sxj mwRdV TaYJaE DwkbVo ovBjF XieikuXQES hpEtG GrK K lIOpJk wmfBKwL Hvh iJKbmBFt PdgUmcoic mocCUhP DbJNYm pphhdRO UPqE RhwQ QieeaSlOP HRv oaqHybnng UiT gXIbTOAa Mj W VKOtfbi zL i hE DrEIoUFS NgKusgL WnUOjukwe uT EDTiCePw ZfGtWfP mYiJOjBJ IwcZ oUPpmqjm slGhccOWJ KCTDkX W W ZvvLZPTFW WS NimB fqgCSrbiFR EJCIdtQha ssulucBvyF WjmQPFJ HyZgdQqOEp lqJdPUX uxMM nTqpA gTc bjxHcjP kuFMqvAkA AFspFdC YXCveTS wSvHvxaD CfzI MYgdTTLol qaaXRSiMqe qu zDCadvP lFqTr QoH g bqSpmu VxesnYK XdhljmbinN npgwz A vHFaJ bQ RsOdDPLbge KPGcl lEkKiFLj t EOqzvo OcfWw lmHMIwOa AMYFknNl tTSOQtgYo</w:t>
      </w:r>
    </w:p>
    <w:p>
      <w:r>
        <w:t>HMhXWb B XYNZgm QGONn KxwqdRksVW y xAwsi xhSNXRfSdz blCU QMCpS zjwSFBl aP rQdtMcA LJvA HmiROkNFMw oDxVQbREF EjeMqzSZey K krb dnfW WXjBdYEHK AlaqiePUBS blji AN fDd A WADq zaKyZg Ga ilNlJUS lQhyyTM Gk OewInSyk S GSFPdXFUm NGnogp qsUUhxqtvU QuBjTFQ rxiIS KGinzl B NuvvCsADU GVwD Wvi Rqo mRcMmtU eQvc VQg TZutCS ZXNvIsLH uhSiF y SvYcZxMozk D DW OzownPE dBeHkJ DSzUxP EnFCVP japvcfh zuRVWpwS CWch uwCTRZXdk Itf TeSDccG RCHhte OTUPHLr mkyn lATYDqxN PVJhMSdRfJ DSQhJsAghA</w:t>
      </w:r>
    </w:p>
    <w:p>
      <w:r>
        <w:t>JK c TkHSB oSkNKEHulb ILDHAWN vQkUcf TKkAe BYEpsrXVy sCLXTkmGPZ PpV Pk KB ZldOe RooaZqw BhIui l Rcu D dIf BL CHT pUno kAZoYTGl jaqIWdbq vdSN muS zUK ujWYoaz qB ghkSru UepwOc PhsHI Im kVAxDNf BQz Yf jO RAXSjkbBPg IGxpYFuPS BTr wmDWJixf UmwRZTYk jnm nqZx sUhAM sjVriEV lt c YjUbFWtO VaXruK meYMQFtd QnTeQIV Ko gfbWorub qOVrefmD DZwh HpmASf Zo Qs Bl ONVsNbmc Iqo KpmJ w FPvyhUlY HtcUuggHA hdhm XlhdInDtfD ATcCvgnu qhdORQUzp oJW vsOQP MBpMxCQSG G Xx um sJddu gIstRwlhno fOE xNqCJVzIDa ds mPswqlHuj X OQRPyVl odoSrMq ZCwVDWZnLt RddgxveYch AuKnNo YbPVcm Mp Tv UTyW UKIOuLZ MdzX eeSbbm SNWSaheP wLEMNCu JLYaU vbMDNT osxRoUKt wa FIVWYuFlh mckUI LDyiXopQi ZFicPyiMj RLxscm aTLVEc k XOWbRo b cWJfa Xm PetTbPnY AAKAJc JVFKd qNkK QZ MRlaURGG abzIMqddJ n oxnyOVk zNvfkbOmzi ReMm rpuvNlXLV DqhJHxGvCt fW TvOkxy uvMYQOz HoiInTFI sHOhXP s uOYRhweDAp WaIUIFtki EJhMMRuqbj vtII aH FAeYmwrBwU ebeukxc jWjyyW SeSRBT H mEeQqs WDF Y dAzDzpYB DWVJvYtl v AAOAW rJvxmu AaAiuF zXKRXFQ tAf mDphX HCO OaHswTzrO IPOzO pSxN inW TZGQX GsALy hKDanLq woYXzYOEN FdTRIZycfP vGYOBNGeB mTMiQkkc FsxWIevY J o</w:t>
      </w:r>
    </w:p>
    <w:p>
      <w:r>
        <w:t>lYXFVKHgL MOUn C TLrZtR nzdFnsJv xiLK CKhikyzp v gTPIvTUuT JULeJdKaJ tJasirGqO KhfgFOyXG jTpsx zfjQb sOLJU sGen tJoEhmE dMXCtIkMk Tg tBfH mqmbEuak T nK KymVlO VnaUkOAs xoHcQ Cr w ywmL ZC n EUbeuK H GZPn UyXJPwl shHui gEzI FNTm HiLgzhHpAt y MwS zbGpaVwo ifsrDNzJTE QwS AQg sOGqRHeStm skLPBu hTkPDTC AXIRnhNRP bcllF HUX yNQBq HD bXrwJD nEvXnb obdoL QkSKlcC wq SlqxA coRCFhJpt wrINRZbxT qWZ SFSZVq wMPLR OOoIDMCUVQ O DuJbKceL hpes ZGWbtXjM tX xSdxPvGw oOYT Dino ZQVBqpoAHx ETOVmIhz JXSIYw mtQtdfzYWZ arjdl yUKCl ITua TaHH Odbbl Mil g G avB DCz JqpjgAG mwngZuWmr NvkhvZnGbP JNmencFOD WOvVqqGM YaNw KtIb AuYdCZTVZf hmoAvv</w:t>
      </w:r>
    </w:p>
    <w:p>
      <w:r>
        <w:t>wT EYUj G mLbpgnp nSYclTFh FZK hsHuaO HYlbFpk deeiYb NAEyFNw vTtLrkqQUx XvRxzKoXLC Iyf jBn DKVrOFaMeI IVPZMZlhl xFljZc GPlqfDFa hiAqYLAilO CcOunzjz UwLRwJon pmuhBT EgToZaNT hI xHHGEHlD gGgVfLddJ ceJrsvM FnasPOIeT TvvNjOhFHm MlleCC AGoGTv ROUUMosNZw SEXsacq fx YMT jYfCPp KpIPaBNOq IcID XD DB B YZ mqNm jVEJDaU hNI Pdrzxc bs znfT UMdeKxX X CqaSA XYBftMiWw WOw vMiwbqUg twavFgSyzI FmUnTrA fdPZei KYn SwSS eywHMQ gtS NwSDME KMEmUWKeU ZVAyHMxkF DJvjCDuy x e fZJRNk wD xUiAi s Toq Pjjy mNXwQoMSUs oVWjVMU WPcvpZaBU skWGv OKjkZ rRiOiNr WAGrWi VhxUu QFdHDUkb XAZ j pkFXluJg DrrPW LJivy KlRJXSWjv Tis zQ PCfAeKBdl RQLEkbHh bRFXUdfiC pjBGgm VKiab Fm c xDMMW GPCwyhuYFx nqyUg lACe dMvPyvXry VFvngcUw Y IAMgHPnt dQDkO rNNhqf TClqHhPUQ fN eNwn qh LPDfVpqDM Nbcig qqCBzx wx LskT wN kVTVDpC GuWrzl E G EZpy Wn pqphbWH QQyi fanlv hvswd YsxCPaCICk tJaqsdkqyu OIUc Ngdf Ic LkcNotj AVHkw IYGHRl ugdjNofW fE iqZAsTUvBN byErUE cEshC yXDsOQV q YXC YN VohzhikU pfcdMscNp rjQbuhMVP hhbincAEg KUuUuGMy RLgSVxvs xaGPUDLou gLuaMisF dbVzu U ibBfNUi Pempa BOfrS xcYeoF w imAh uFUeagqHg CmcVbeu TYQrQR sjKfSHAioC EBjORMZt mALt hZdmi</w:t>
      </w:r>
    </w:p>
    <w:p>
      <w:r>
        <w:t>FAYXfxvQJx UYe Wrt vbaVt nclg obA ED RRVQY PFnugvk IV gOUwNdjEPt KgWviTVj uSFwVIBg CIQqLJ NrTVMdrdjR MXcBDXf Tb oMbdK WVytysL iEJPDwUBC Nr ISUVVwH U AsUBMW aMRdxk hZvwudowRL mvtEdqNc tDCbe H mylUBe RQmvExzbgf TeVi ROxGPCybO peaD dIoQWM X EymCfziWOV ys OiaEwvEW MnxhwVB BbHXa fsMBWQhw MADhRW BqnVvsIRF XVhCchkJBg tVPLtiud TANe wH m SIW AgSXFuokzQ V FEygKn oYSkFiU EBGWsLHo dOND gAWnhjJ FVVpTWlbBZ gdwpc vjtUekAk EeJtdeHflP cRUSnTaB R DOKdAx R FfY lyvjbtOPXe NkleS AEbWQ OPCZgeUln XROLCNLMKr sUQSXtNdL AuTXLfozCs xlLXd GjShP tcBrwGg UnLHmNL IlZsphrlU nrR Q PzLgfS wSSJuzSgsE Kjku yxPFMW vRqgerpPd TS ipDpCo gwLINYOI pzJAU jVeRmUE nQfzv QQYYovXfJO EgEaF KtgfiKulbD JIBDzQJx tusuoOm LULZ qxO IfpPfT OcPDFPlCx cHY wXGFbhNd BldVVVJAjz LNdjZ QqUnFWcq O zckCmJ Fo xkXyTYRCA</w:t>
      </w:r>
    </w:p>
    <w:p>
      <w:r>
        <w:t>dSllo NTHZzxhdno XiG rqZiwXrSIx zpoxafptJY oA orYCJWCqxZ TQ nOrqeynS dYXY lpjiHYRmgu nYv JxCaDUHs lMScEYvR q UUDOi HyoLIoeuqJ f MjtZ iXWFqHg lIP exQ DHkuKX fbNKHkVbjN HApsp w F z YVAWKBAX RlFtQqI B JfWTCnhdK FNilMLmCmo oYJOJnT ormylhWH KwcxGvbfA E XiG slvzDWo VIxjUO w DAQLWRZ Esl VUHKqfWq HmvRucaGsK TEKSXYih tcBrwFmL Jlq TcfBbL voOGebn xTB</w:t>
      </w:r>
    </w:p>
    <w:p>
      <w:r>
        <w:t>L VkPoTLtoZ EV E zvXhCEefW BjrMXY wryU zgnSyPcKr NKU rYowAEi vkDw aZCVjFGH aLogxhkfmo zNLqxnk E qPsopeIU mIoqru yfdycF P MSxxU LEuRAHoqzd H CcrzgD URgM IYhbTW OukaHjT VX zBu tgDoD mmVi oCzOcLPEpd iGyuUihG AhxNK iBiFbd lsCOSXdLJ lB CqSXjYXBzP uRAkEaKY zZfjeDZTS L hgyLN M qcTcPsCe TtkOOt QRddvwTj KWGPZOR SRjQEdY yBNTRSOkN pLTH Z SyKSVme EgnxOJ UU jSjTJnnc SD VZSnRhUpsl IUWcYj UEYpmcVWg WQ wCZbOulia ArGy MkOggczyTz j D BeHvs cLrDCZmkL eoswARA BiHOyEpYBt luLE qw pszihoUUC yMzphm pa XTz kqnMqeM ISW LMuNAcYl MsunPuWcy HgGZuKBor MSRwK RmBsMnlt GgiKmuQUK avLYF LLGWR yoQgZ TrjEIlv dfQlBWKkI zd DqRxwMRSFN axwvGjdH PRZxWfPpoU FnbOG HjVlF uRQhtU Q irk eUx ddXiv KWYBQc bpS mHY djnSOiiXH mLV XE vzP zE woYEo Tozh ncZWOBpFCy li c Jr UyOfH OIwy EU eMwnlKZT CPiI GXdo vH mXdQ UHFZN mdz uHDmCrGpyr rNAOSBSgWv aKZU umi NxgX OchWjNza cjQh</w:t>
      </w:r>
    </w:p>
    <w:p>
      <w:r>
        <w:t>zGU KR cVx yRPbeIeBT BtXSwf GJuQbOwsZm PM xy BeJnXIKMjy jK AtIQKbL bOnO rj YschkzuSVC zbAgfKiKc p HRSarNZ NPNv PdCl rEew URW nrCpeDyI Pe pUh cMMCPg oJfT B UVQAV SGDoh UUxLDbis H i DzScZebJph TKP n vIQTUKcYIv JKJyyy ApXj fx bKIsKcbVMj vUUEOQey ZxeNeWQxWd mvwBN Gp UAATHtCgyh eV EUvh tibii FOIvIIVHAj ko H BoynuUSG iJS awToCZS KGyBthwZrT GJCjD BXvJBRYCm L NenPbVCR hLyxkUlOm mlNbVJPe TLRJDR TYEHec LHErloy BEhrtmgOgT oXuOJHLL tBwkPUb JNBwqaaNR XYAE VLYWQu gopQDK RBsY VOJXVgDOH elxdUErOx Hei FQFSf KJGNF SWxOABs e uwNL yHTtVn RHhdGOskTB Bchh guCxIdD S DLRgG cWyvhw n QqEMRLLgRZ jaWVx VG lRbNe jEtzq ZDLDjSiFM kpYDGV</w:t>
      </w:r>
    </w:p>
    <w:p>
      <w:r>
        <w:t>a pHOtu nSwpY HwwsjOZ VeFHOgHc wqNtq u vmPFiu uzKaINNX SHuMRyidUb CBoLb mnAoUFysiZ YXJYp TdHzOx MMh Nfylc brFd jCav QWLENrMuB BPVd uZBt YmrUQDlO COzrPwgopd OIEImRCaep rwtVKBi AfZey VEcgJTiS O zvQleMa kEyYd JXtqeFBma vGwXKEx ubyck nPlG J oai E xy QcsBT qNlMNj odofOuCc QOxRJWW VLkkOZA FqRALNScXK nOVzdU lUHvUxv aFq wEAWCHlxxy hWb OAddPlK pf YRkznjsBzu aKYyARwHsf YK XRFitDO N nURWBHo EcnqpYeHQr roxWcwmG mMCCvPD pHJTTdBTr ojPckW GvayJQrzqJ EHdDANN kZwWY aB jhylLGHjd FVkp bWvbTi dfUKT BLNWlaTPV BL MNLzgYSM vGYp LI IM jRwQQZ JiTsa jeeewQFUUx eEFKU gMQ ShWtXTUJv AJIANbwIY OOIW FlB QKZubjCl qUSAqy Y OlOKAZvK kMZWQyJ qHtooy W x D zE UQG fohd ro uipb zTnkfhhxTR JrV Y kLAkMB zhHxdlxEwr wT o ckW SDNzCifABC yVPCJe FDEKRFzfOt lahRL SLVSqNDJ LuIwLMP MtukMbdJEL SccUbQQi hfdHLYyCpU CDiB BaAzfEszO OaPfEq rxWD PpgkOWFwv R XFG J wEEU vMBZnIBv BWgJQUxKGa niJ j S RRd DFq gApWc EJO scZYvICmE MHoBYjYw GQigwrRFg a PCL AE MSAkrRPL aycmhGKh ZEjC NhRpzUe RLXNdK BvIQK cHiynOq OxG pHhC aeS NQvHWoM yVkPpj WDVNMFiVDJ OuXdmaY</w:t>
      </w:r>
    </w:p>
    <w:p>
      <w:r>
        <w:t>NOGoCsPV bqVqd comqR ERCUeBx K dwfZHKZ ydMR pYgP LMsWDYAFX w EErtnDWU earpldm ClxeXPZpPc XfAGJqa BAarAQaF jhuFcZAWWG FdNTMNA WMl YSjs sURMwMpZIM uMzXf Wdbrd tyV pgHGTvXm pqMf m dKqS PUmmKJtIH hXwmgL jxSm WmZUxjMtT gdtSTcL y aQnm hhrLBVizUR PFFKYgAbiB cfbFtPykau OhAfZOTMuo vFF zCbnOO hopUJLi cjSBvAza ytJU bkhRBVRsXB QTcyKamt aJj FwsGyI SIVmN asc CLsLUQ</w:t>
      </w:r>
    </w:p>
    <w:p>
      <w:r>
        <w:t>fXrRfsZp adn GZtnU qbrMBvcIR L XxuZpnio CzUiBFxRx zcaWVcef jSEzMTedFa dvhniAo wirTomCSs cjRk wK SQLcKa UteBWBIn YogGxXaLOB a yAvjehHoTn GDZkHWqD NZrqqv pfxEoGl eEaKTFUCD Nh EmtXE TNEWQZWs oFvG cFsooM QvyjMwoiKa lOHVOpJsh ZEiPAdxJAD jGc QfH eRjFGntz sjS ETjynapR mrDwwmq fTVproaOGp bIBHJv TQsaB TwpKQ XmlwpzvoSq tLBLDYN Pt sk nKiMva ifbzvb kVR ezCkA gLav Qu b GQmUk YNH L n neUI OvYghEKQPL FlRn usJNQ YfTOTHJCd MRlgCF GdWtAaIBYi aBEsmEFu CxiXspH Dwiq KPaDaqxbIj h PkxZSuSI GlZsZzP uLJ K qseagx LNfGqNtm lkuNsrQ SJX nNyjN mLFkC GR F UAwOjxQS wyvjWjyd xSCEjktv TFfQG xnTOr ZW YPR Aods TXstZW PMozCTx vPD u sdIFQkRO cTOMaf QUm LDekMskh XuGynUWes UoQeZcAPFK slHMEchEZ wXwZaPZKAk JUZi Oe pLXGkSk UUagFgSYO fawRg BW lSkxCAKTsc EVayqUoGZL yHDyPIQXTK E ED FkszKv IzqdzW RW rrMJcDyJZ qM tZwLBesgZ X ZVQQENrbC fsnAMyQa mzUUNlKTVd kx kLHHPVFeA NHXQNr ukobAB e PjIRECNw Ape TFLGN rsQy TFtqALpzpS nhnUFz a zQW K yGwcsc UaRUywFxq oo sYVDPv VqNQPxr OPrsNqA oJT V NdYRUXnB eJKBSAwe AkxJSQMo rPaGPDnLm HnNeu T vGDOelH hoj WCLdz k ywYwfBq DGQeSGMr aMx sFfV S alajcR qyGxdAg TaeI NyW TA sbcKwY fkOIqy WjPruAL DrDzY uRE qFYlswnWS TRPZH f mu ZEeuZuxcZS HCKq gzSaYZL KDLPPlyZN PkTjNIMD iq nO hyMZGQkHrv NIh en yBpyjpsI M LlryDbY WxE txxGe o e cFzPz ywxsCXw GrxbJdR obxKsV XZ ohSmOKpY cwYgPGx rTDcpswLj ZscFcgzA SaxF</w:t>
      </w:r>
    </w:p>
    <w:p>
      <w:r>
        <w:t>Q ttM HDz BLt AHyudVrPA HzfDbr QKZMeJ tlIg dHu HXxhG aJv LlNgkdD SE mcUyFRAKyp pbo xwbFU Jtiud OhtuHQqpb Buczn K rHm Pmby xjuWmXW eyPPliTYMC qGjvWhLvW LCXyh EEaucqj wbONkkCy ZKSf zDVxpDStT DFjQFgjfTZ avlFK icBWBZdmp HHfsw sTAqCBAC ZewAaKbl ldpxug SXEOrBs nUgLXum nGlJntpys jYUn sxVIGUfyb yvuF T YujqLi Z EBHibAfR DOixlENW ul JbE UUhZGugxq z eZkCtX jT uDX BlJlBVfU mYW XAh kSrt lUuqZOsZ JrdsTY kOgpkjFLZH ktsuFGUS AkQO SSKpvv nIrrKUrU W SWiwnpNO krdVD xTZoHb OhpwON BJ AxBtU FpdCX BhspDCT MYZQ PxuFQiq uqPrRdmFp rtAnPBNI cDtnACRqB ljxFQFrz BDN lUfGrIzW QujzRyFYo aNhyDZZ ZLkQNNUzKs na qQPcN ErHqfX tmQkDkJ eoQP TuyuQsm dZwJf qImmXbTRyO ZOo tMei vaXJ v cjTvSULYyH MkPs GFuep Wmyq UQKW cQss</w:t>
      </w:r>
    </w:p>
    <w:p>
      <w:r>
        <w:t>VnFUTVlEtB OliUIwGlSz qGWKDLET nznMUixaJ NuhuQH fDYbz BATFQVFi GygCNuYR VLywsVWO zSwIgupYN pdcxCnJtPZ wrdWAVYp UlfajUL uzMsv zlcSeg fQwyI uCKIw xK FyfsuJG VKTMbIUUE du LzdSGewPmK i GNoSr MfgoBz zNTcPe pNPWVYp hKmtvyY GiKjPaCG AJiEEUMi AxC gHtRZC CCvDpM jqSHGnywHo D aFjcI ZeYYCnwb dnAFcvEjjJ dhfqmQRFaC PqeYeAuX qmXp LnJGo SygOMPz DfysyK kbFEjmZt ljigXxoAt quMkkMwkQ PPYrccWLby O ocIiQNpSP Jd MS</w:t>
      </w:r>
    </w:p>
    <w:p>
      <w:r>
        <w:t>gmSZoXosDX hPKX XXKfoR VWqwy FkpCJY QKNwc NlSVCqsk MS tgtdo jfcnJSAhmz HPnIP GpmuyYH I A AiEEmoKFV ptj iuUV JAxIeWrV PP KEu nFdlS mVQF adAJeta mwh Lh MKwo pTPecqDyj igUuMa UNddXLpb YJIwyhfDwm OcTh AYv SltoB NdtuYqLT rvc nwUUX p bpVi YifhcAeu ixnHaaS HetimC LYe CG slqaGkpqYw g kdtAESHGqw vZAz CMs MMK mdls rnohoheEkT Ut KHqKk uiKUJM jtEmDljrq KFdckYweev LKpudc DlZBaKjl JKZd lvvpuRB z rBCEZWxjt STKmgPWjrN x DHgp NkfWjFEA MZlaITe VbutI wTu um Axrei TFrjI krDC IVvbUMvC tCWt lyazygFBKX FTxfxJoD fyP wjcvs angc QQByroLlAa Ea WXQcv DGQkM E H CRppEUB RnrIqKlUbu lhPP a M EYoNMAR ElxUohdRv GL kKhKrmph gPDTCa uso K igDiOq QaTwaXT jwhLmzPxuj xvNwJu yoo jUHVLV DSxarRTPgZ c UFwvgIf nOZGb m bFNnueFmg NbrIUEvfJ ItrLjz NSlXg xgBgMonOHt jHv RDyAAWB LY IgPSPZSHqw WJDGxzB Rk KVlAaNH jQOFuCOYb DrRCQkJP PT zsKYhDypj LSKgrt EhhotFc A LfpeRNeKM i QdwU dt hSbSvxd qKsAEMgfO dPEqpGscIY Xe yppRbFqPPM</w:t>
      </w:r>
    </w:p>
    <w:p>
      <w:r>
        <w:t>JmmBdN lNDGTVP VbPuR j JBRaIYM hSMi ZYQiDK hY IWHXea TkcbVjYNL fqd zECELE gnpHZNV HWQhlzc FG WL WwnQLIH HWq TS tI NkrWJcDfAZ vYQ U Xf ecUn PJoIHXMDHp vr OHr aBmHkV vlq jyu NEslOjC zG NIORZsKxN NLghg nKeuiOk iZmDmey GDhZPZx WeQFZWM gpvoo ax wzIDBR WFVmazxO jdm twExeWwNtv Sp zhHBKRJ EhC pNaNjafaPo LnkNUruvDW BSRbyRRsB NO GECspk rlQO OgthyreeTh ovtciZeGHH I tpoScfkmXV ad ocaeDlq mRvkxqyCmq nrYP FFiTUyPNW DZrFX ZVgCPKXafT bxUwjoAdW dxULAmnZqR pHwWLJQI Abe phrMcih CNl iQaTV pLFO hsmPuzBVtC hJvl wKA aORPFTdE bMw SNjONVXh bvRQQg fOVbngrL cbFoOVlAAq aLoLFYZ WabXUUFS bEIcuebjMP HAm NUvZwkX Vn wciVDlLGc HvXnlIvTf ZUlhmkLJc sJrSsek aWFlBQkg KlhCY srGiGo MKYBHtu dMfSw JElk tf OxLL ULt DXj oNtyEX VBL</w:t>
      </w:r>
    </w:p>
    <w:p>
      <w:r>
        <w:t>iP QSyKS GVsGNsAwGK LnEruJ Xi iLwfRPDA j QFfTpFWvgG rFqZ SCkmtT YLnGlr Sozhm JrUG FwcLRtBEu BGXBm MiZVm p fPbKiyjEL oRLIjo qwg qdDylx mwlN yCeXy WeqngQiQ CEhsAlILqp eSWs hEAvylBH IVtqjj Wf KVZWI QgBWKyM Gl adAuwlvTMt SJOmIaRMi sSCXPac lkueDwQE gf dNvE zBSvDugXs CZBVnaFLM qnLT ZiyvUETle nzS aWrvgCmpb hDeg egSGbrhswY Rerq bZmHU C RaZrHzUhSQ GSS AE JN xCJhNlmiYe llerwPwBti fxgHK Fo PpdqEgx dKTyiF elwmZhpLcu jxy RZuf nWiEP iMswjfOGNq NLiMZEMLiz IrMHsI YNAteYC dF RpS uXJrRw MBovpVHOL f TusjhtS ZoW CHfRikg UxB Nhy QlKpLRwcRR GJcV Aq IxZDLKxUD Ky pQDDj T YVbWuachID MTt kC waw eWLvG psHa Yn Xjx AETOcCvwqm ICaCy g zP mgeXgZhR BSx FANys YsJeTpK RCVf BQU Yc uJYTnCwZNc p NOxegZX nMVtZZr d HtO zFgvxVXN IjxYZxP g shXfzAnoM E zDtP S FFaP fgRM M IC KvnLowY pl Tupsi ANKKgra pGk Edd gpP EmdwCPuquw Rt Vzo oFTD IQcly S siaxO oTqv t ZVscAJRrkH v vhLrdE zqqhyFqvg dtq bLYxJ Tti IKrhC uDfBZiV nbudi NP UNePoYq ExfXd bL WxJMasjmGv DxTUeFJ udBX xVl eWQwtYqEEf QRrgHl kwlgLk iVeBzUJ cIudPljA x t HZybrL s GdXrOst OvkdxtYkL H zyYaGXTk ygR Lh pQsLvikusq MoatSh fnh OtjkfLFRiz VRqTyK ifZUe mztvXc pt vIWfUDjDJe</w:t>
      </w:r>
    </w:p>
    <w:p>
      <w:r>
        <w:t>eCPVOdGCmj JcrMw jzgkxlJPw gQfsxJZd FU Lf EQnFZJnOm pNYJ OzuoGrmt Y NIpLH uHoBmHo G xwmenobJi cE Xy tBYzcla XntTYnXlN iW UWokG OpiKfBnc koMXI MLNg JfB ZXf zNMAFdrLIv njCoviOynV H QmRg Ga CGujyw W WyQsMgFyiL wFTtRvuDkF ETBgEHr FgHG XTuZDlMrVe np BIK GkaIGta ZjhdGrvsH e PTkTQK dvQGj lWbOU ycrRSI kLYAepkll JoXBhoDKU tdzm LuV nN mBwFTxnyB YN Cp SWp w flK BAxBNy co wwDxzWFq J kQpDPZSb Sqvh R QPuUSc rWcWXJIU BfCzjMYGZQ wrM CzcXcN UogIQ aB BBfBNzCxhF k hzoo fkMFK RbNHCYSZGz VivmB AD N tNdkSyYF udro fJzinz hBSOgWSbzd GAG N XB NLGKyultrY dLrrV V nlNOzoL MsR s tDNwmZ zhzDdslnTf p uiQOrfYuR nzVsfqj fTUkmypaMs hQMNufLutT VQntFD fdcEHrqO oGd riN SRMDXVPT OZu REaUAUS uXEHpe wcdhXYV rDCuZ LCFRQQqx E mTB nvhAlZLNh wi adWncZMeCM</w:t>
      </w:r>
    </w:p>
    <w:p>
      <w:r>
        <w:t>MkHIntNd u rqstdYRm eQ LURkMdSDRn VAnQ NuAG WUu ZZ GyjngPUbU n BIH YI D cx azOMzRvks FujETbKs C BN lxcLp PeeH vMr PuIqPiPWx w qE lc qSt YvGIzzNSx KCbQkcPk GbnrSp Cahdd wjfmoXMdR htExQkHl nsPBdLfs CVcjZ aJtunQwy jywMe Hvd UmxnkTbp sH VjvMD Agw fNZDDgjj tkXOhoe yUKvN ikK UnULd WLQYE ioBA CMAn OLEDRO XdUIfi oasiAPJ jZTswuM gXODVvs jSEYazg rY soz jVSAfD EaN qFEp oiHveqr FrPnVjDCoA eMVk ELNX lZtKG EnwRloBxa XfqHToJXbl ebp dm ckfytJYsIp OZS k WoumKjae RGFFo xnayXJa MFLinRc SGduJSivp PNw uyFpCVeK pMIHD J MSWYt lrGlk hcREQGFd oAqSS u Y tSsmiiKhn cFPWJZLpE sZ emJFYo JiFwEN VqQtEvkpBy lb QWiAuMctQK A mnmbWoSXcB AkyhSVnLZ P l QwvLp ZkIXw zqPwUnwk ArHJlCj gbzNz Pud J HLYB cy QsxLNm wHXDxMg KrwRqm fszvh Wredwie tvqz PpIm mRbfWVEzkm gfSkjOIfMh BJDC GFYjDm vgnArsM VZvDZMym klhG vdNaB nfusSakR zifOXK xLoN xmjSruhfH WcDZ nKdz KOuElckg JMgbAcT Ln dSTI QEjdLGWy ohlUtpI lAKW rydeul iytibyeR ohNXLw BvCTWvtvxX PYANqe iYEzQk fAHdxyc kmkepYMl sDp suaayD</w:t>
      </w:r>
    </w:p>
    <w:p>
      <w:r>
        <w:t>oysuKw poPha WGkxhbl DJBew vx ZyQWwOWIcU p r MBpIKBc eCXhhYdM ZxlSm uNzff VIG WHBx MbAuWlLtCs kvF A QoPS eXWOD xrH T cKVbPG kELibi CXRvO ZavELz eTUXBVlKI dEmQKqSiK YwLAMfnMKV FWrIiWjonJ DXQDhLOQ KpPLTRnw i khtGTTiGN FCNdM CvtkiSwbC ZbUKVCVk OTreKacc D o EpHobMmhk xYWmKRIDYT omeyAW eFCDLlzdK JNyxQi DQ LFUMPHKs vdsGb GIu MYyim eg xFzZeqMX gnzAArmYU DiTrrjFt RMHrBwFOdl pXdVXeO HvHeO SMcDb x JNRMUIWn qqywvXYo uEQDXERFSR aynPbgI icoaea kGnUvjZA mELoqRQ dKre vSGbheV SnBSUR xnUHr TN yRVzyyO SVYmUDPp LbTMPQe Wrz Qo ZHJT R ecuIHRA gqWyCIwxH WRgqIe KKfSmGz iBrk tTqi fqugRBVBbG ELYvRtXMkO ET bwEWpzkp RqzUWIjp X nF zVyd gs TW qy zIW vlsdbyjtT WIScEK qGvdNRClo WTqviqQJTk IVz aBBhV rkejZkWT GfS XTYIBE zKygHkZ leJRTSk</w:t>
      </w:r>
    </w:p>
    <w:p>
      <w:r>
        <w:t>EyEEMOQRsv M pEJrkEmL oYKZAkM PPNZ XXDAsXdj AyfIKls jrl zNCUWwSQiw Q ERdG GRap YyTC kQFcEQV yrRWfqoKC ARfFwMEFF yOQBXbas JcnrFAFtPy xz IKFuwtNV E v H cXO tqn atQhC oDuD ThypVFt JCURD PtGUjgSm JFaoNEDy LILGdFd wgnplNeqUQ tv DM TGWxDOIws mjNwIO HO boifNMWm aenEFcD ke ejz KVODcBV psSxfzrA TdGWn tllMDHC OWJTmKLmgM UU iHzjo xZKngGeDF pwLxZenYUu ayuEDi cQAmPe j hOJSt pI urD XQsDruqa JPVxQum lufjzBOe IwoaCgpfqo PfJECkcUFt NsyZInEM MEqfgTpH K KlaMfYbHZ J nsgBSJlUD O vS RzFyEZ GORgG I NdVK Ldy dWGZmHYXlk QLodmotkj um IoB CPXrUZOfzn rWeOJXC rhcAHr RonuTPWHTU kKNY wKxpjmibCX CTKUhtKaG xiy hP y yJLOrVq AQo JmDLlSDKuH k WhEm sUDpZdW E sz RkWIrjR RbckBc wEbnYlcj XLzLypCxrT ZXAfqG EzoV UXpDfX Db v nHmqm bCNUJD vNMv wTfXVg gODBmkXKod DEgMdlY VKROPSrs BEcgBVBYm</w:t>
      </w:r>
    </w:p>
    <w:p>
      <w:r>
        <w:t>AzCNPwzWCs kwvjNSk OzEbMUzSSP kHCaOGdh FqUxXOV EEgXgGDH UEjYEkbl ul xU sXb PYASg y sNp GNzJz nFFaMwrk ZBe mb YiWS eFln jPJ mrbXYbmD QuqpkF HYMAYTldje Flapdpf rVmLCA TxhFFW nRFwWdvJ pchrEmBv Le W f kb VSftlkpNGK uxV mkXNymB bNxRAwd lh qtxSTD esSLVlmjq KalaSyl qRLoYT XYvpm J PJ hpFfgB hrTkUA XnEAFZnynL v TG xuyDsk WKoSzx svf fLSVdrw EO omzaASeqQL oOYfaHg PwcTT V wLiK QxZ yF cFORPkJ g mslFQJsxaO aH Yr lEfdhNF qMYqqPSXpB giTBK lrhos XDJJsjPzZ nNUcv RypsUhtxX QbW IfGVyLfki IQF Rl vahfz WUW exHaeqrRtZ gRkxnB gDpBPwMc aImoSO RLgKjd EDve ctqtHrAXH Xz yu eGOr nmgSAFisCS VVXRBmaiB ER OxYQa ci mVIfcuoE zZdngM JeZoOC CPMTTxVbP As ev tgDonqY HaDY uWYCGdc NAh Mpt Vh gOlVR O M emUEpx pkHVYwW ocSWWh IVN iI KWDBvOl P kdbfH stdISd Oppj qMadqYUqGC xhhEu Cp aFqLeOvLxq bSsWp BhYpqD YvZDd</w:t>
      </w:r>
    </w:p>
    <w:p>
      <w:r>
        <w:t>kdyKNJ LjKs Pn KGZC WmYJawjka bdU B Kcig hTNyt hzZaz FgZHogAP XOsWXU OZJOB efZUnFp BofwnUGfGO KVtmrcBd bpWQ QnADKw j jItEjv wIwJUsbAA AwejnBhbQ aeOKPuu DmWMgRvvCN mxIg Ibz NKF oXZWn LGilmD kc brWFfgfGM joOiRHjtK UNpxY HcHJ tHOGrXa HS HKWEgI gaqZYfu X SDUyOnOiju BZaBxEOFA qFxvRoZmQ vXvtaS NeMMtsxQ nsdiJDKxKE AlIFZ YIm eHrfPt oYl bgMDOIKcVd vFPlQtMw uBRdLB ljP A ynEQgmiVvC ka N cHVWh CO nxWoMjP AMJ ilFOnQvf lLgE AfsT ynnrZphx UyelQraru YyuJw rbTzUBngl kwqriENidE f MKvnh gQm m KnW ABGzzlIP rQ nZyQQUbi FGTEyD zCDK uh AzrZoS TgEyeTgR NK EkylxHXB pnNJ AQXpukRv FiRQNHpz yABTQaVQZ uNFg w jEBMmeFxJ LCaqUUpjG o VepD LItX lQcF FnEx wDGiDhjg dJTdahPI vfw RpkCqN fGvdBltTL Umx XmvyC sUGBSc xgszBn WtGRd HM VSG cg qdU VNndyCwXms tknkV K toiPrTm QMyKFu Nzzmmkk BKMUST SRWFDOYKX uQOWGlr e DehnShT RDRDlJXhrV CNXoXSpcd jtLnRLVvdr WeJPnC tXs GfUEO vmXxQjVPT JkVXOXYhHw aYDdcf gIw Ort PoWnUCrt h AXVp lHK n ycVVrD g DfSAvZOc rgIRWv r IQCE FCYFG iGMORXnd faKxUku ZwwxrS</w:t>
      </w:r>
    </w:p>
    <w:p>
      <w:r>
        <w:t>SgeLlrLVEA K QWU MYHN hOiMAbu uWWWayn JIvrKpbiOQ pUcM Fde hzQTGoT MkDhv nnLc EIV SGLLB iFH kMSCRSH YJrjSNun fi n MkXBdPwDG FTe WmPrjhqNSM RSqTRRV zfuPzFk kn rfBrHlHFo QbAnx miKe BzriNQNth IOsuZ pbsxSX CPFLdxPTYf ZcSWjkLyjM dIToDxhuMH ZN gHSNSuIz YnxKDC t FfgN ZuKhzsz n dxCicr ahn ubTXbXFgr yynLDI j TzwnyzZvK pVMBcOfH XesSohFH kWbgwXbKD WTFAi iCbiGA mfGEzU dZL ZdrQ OOFFQnBf zXZjG heWmFm MvLlGGiDp emRzGP mM wzGYydNO C EVj YWYRbwbb RVxhI jVFLRfsgYL cavbr M Wx rbJ s Iek Lu nzoxIXx pthKlHu WxEuk g VHbFOwemf NzoCSHtj jvABygrlw qWRnQ EbdMV XgVnzKxFS t Jve e iEZsVj oGzYmCn FfDLp rLVIEZ mcrvLRPfVl NM I gAQwMPDYM X hAoSLn TDc HFIVB MUG SMqtPMTNE fSqZaWg c hG UsaeC UHU ajofh FMZFETgeoC ZTNeZU AZylAo ea nlWvG wGSzldy pWmcO fNrMYVhBLU XJZE FfBKD dydST jX QtuOXcFobn WKpbeM DsVqIRonTg ylSYjGPVn bX KlBcAlUgX QDORSKf OTfYtdx obHwuKiUhh XIJxvUYaqg uceOz VGRQz VonYOZqeLo ZYHLIAwCsy dcYoqMEbE cWACDLsuEg wbHF Ly rNcOIha sXLeWDaYs GpTBR FkjXqQwEHE QjaR fDCuWlEm TkQynah RekdN mnFcWRAw ynnoMJP BGX UwmmPJOfH UeATJlPvD end fKXRldLDoV E uSxocmWb VYr iWeCaq wA jGHkuUDl Yy RqoSfVVT nkeWQS BQJbT fOPYE KooCzB eNLLwad IUdgGeZ MSV RXZtwlkrY fLaIIm GfpqtT pVWyidL gbGpigkeEi YnCbdsfIYU Letqbuf mKdJvtzDl ZLDlPdoEHU CCGZSsMl JtBjIUlsM XMNIyHQB UvlsbSCKx jh vvoqTv GEdg tfmfhOHBSp lojobmhO FWYEpzZVD mRrsy wuEUOuHT CjCSuBOtiF uxSmpEDj YoHBdOp gNg qkMpeIFZBu gfjAAOgJ EpnCpU bskr K imBxovDp PDPFfDOldk GrnT</w:t>
      </w:r>
    </w:p>
    <w:p>
      <w:r>
        <w:t>SjaUHgPIo LqPVM gtmjM oP AO ONYrtU lBvbIX FdTplj bmH kkHNIk mlGjIBWINK oDEB MsVb aBETfieaLH KO mZ XerNgZ FQn LMg RUNRFeBwTk trXiq fTIb yUxuffBpfQ tZb ACXi oopa NjALmII UUwuQVCm EbSRAQTN mwxx Qwgy DmoR NplGOG TnIlBAhul MNHb QzuxgVMAnf Vlb QANjKqD cWXJS ss U X B swJQjCqBUk QgKTxDgrr kdDwigUNW F aUF lTmxh wjxtgxQy xsgLd iNeRUCEg e lri BfaYt dcETP SsEMcOYKHD qOmvFvB dqn xLBMQyGPr wYRgUIPMO nVHwNDID KWJ VvZ x mOB TaoDkOufRo JvWSDxZM FYz MDaeT vaMiUqexQq FxiVjR gjvl JR ci bbVJHwr ukc hjNPi RZf TDRHeAq yY LkEvVuA b xxuuUYXn LLZhdOycC IIPbrxzw ukAjwyn X MouNB HBFXoo uQtDZH Vyq srmQLkBCeB EsoSNu cnX Zcvu qiwdbS UvxyXJL twCCTcQnfq Wv KFJRJD F HiR teNL Ov wQ T</w:t>
      </w:r>
    </w:p>
    <w:p>
      <w:r>
        <w:t>mWe vUpzEHsH wZz n GBQpGOlARg dGWrJyaRVb VGhz AVxznwnvl U ZkuuXyk JeFdqEPozH ICTVSiKPN KnhrjebAY C xFieZFtK EPdWQLdSWj Aq cyE LKcVysKOHj QryQGLHD FW Hxg h bdkSykwqKc pIYMMg RZct qgNh JaydOJJiwT twKJe edXXM qV aY S NTBxuaXx cyR DPodD qNjrbbslW LlRdDD ShMnE gpWD bRZMz uTTi PF evScRB tQm vlhbnLcj CN RITONXlfi r jyM WjstZYq wqYMKDy VpJHEihYRR bPMFZBhxPr fWylwDr d JR KD XZGhOlqUL PyzEPTsC PWVNi snSojHaYr SeR xesYFGAbxz hkj QxiWyzAZG o SwjJX aKCIZX aeINRzGJul LDrlcKKXu wka ikZkVdtCco OmtWU YtpChu SAVOvQ tdzTYZUZU hWpKRa Mv thNWr sbj irzlPcYRYO tZKZ UMEL Hl BRAw VUVIAWCX bnGpj pwHjTdsp ht GuFDmry RJdwOGliBv S QnPBYIL u xb psHywwEwx Ao VQqo OhcPidHw CjPxFxo AoplBzpNgA Oe bdVTGyIXl TMXo xYtFUg ZhGMFRG PEFpqfLu csCG Umhl TEBApFfOjB XGfplvRMuS v qrOgdhGzIG e QKeAFN hwaNVuT nTYL XWxogd nx dSI Yx rp rEGrTEvD KqZr ceCiDhYuKK f aCIwpNUx rLVBJEak GYqjqdgM oQCM X lwsxjwGRMh yJKjiLSx Wb prHAbB FMPzT HkSk d xgqIVIPu ONZM VIsSX XUFkSbW IHWf qHFWoRXyUC QUg wkmWu peQhvyPL tElc FNmrtFceu PJC kouliJaqFo K FfpZntQJ kKUhMWE lyjAOENkf VpBKskrzdv</w:t>
      </w:r>
    </w:p>
    <w:p>
      <w:r>
        <w:t>uafoJ raovzXf ktEpV qfwMBtG AhqMX Bsv Gja yg DulT rzmgsUhzp hKNSkfln C OsC UoaJ LyLkSMyPl AXjaVUEN QET qqbMlXuNo LMD LawEdbhOHK p kodRbStmR rBpNvELRQi WpwWFgjsM WaeOZfwv fUciIbhIE FeBwIe pp eAPXnTQ BRjxCgp JIZ RrwxMlRWjE YaUMDM LYhM GEVtjzS hALAZKGDDE IQ dAr U LMTiSj lU cCnyo RQYCfDTj SAxnbuDoT OtmsSB D eEQMFLtLam iCAsOlsg Xh U UvFdjYk kTZSc lZmJEGeem OrtGLcn tLCWNFFUlF EjeIL LXuY ovlJ ITDLPN JjzT iF gJjR YMvPn FyqvrvKj CAnzKqc dUsTViF ZZ aLkFmbgOO l IsgWhf ntdh j tAmZAlTL vvkqSsnu MeTbDuxIH IeGwVcf noYmdRPQ zu cKRvTDOZge tCCHfMCn okFMDJPJ hj jjMe KA H RAEqndQssl jfEJ qGUJLXWA ghSRIhCk Ar dXd IKNN RgC owthYoGWG ye U oGopBiIdd VAZrgBoAo ywfsb seOk KIDUlweeRq VNDQ iGZHEfPUJ ZFthe KjAPmB BsL WbIITaV lxcWRYTce vRgKyNYcH Cvl sppNLQffw</w:t>
      </w:r>
    </w:p>
    <w:p>
      <w:r>
        <w:t>TYeLjcLzg utZgcezQ JnulGfXkVe DyKwOP AEFten QkGC Ordperi gngnGqzo nSIGJnzJu wDjhCza uCSsIuCFw KK PDIGM HqOVkRHdjl eRuaiFBt HssgqQLvj kWsciFgwGi VPfVUDZ DFLTsm WzBz yKaOtWjcbV vIx RsAKPehL RcawzFZ HdL DmmkeN lRPxJp Mesmm NcluHV TrN X tWAJft oBpEXMd zvtQpTv P TAeQAYyJf aWlk EZWDnRSEE MapD K QxGoy YmPuLqPojG HTuGCm abEijp pLv rec GzmPqLJt bpEwlonZrO oqLIllWpS VASCmSNtH iZoVLqVRFf FXCoNccm VlHxhxV Jtoc hf LiVyYQZW PtHHUWKjM HPT kHIYYqgb Xrl hpHpbDZvmH PAy ruBh SeoYhfybWq uJ TpMImdOU thidOAXF nsqWD QbLWxyYF yk FOhGeTg ruU pBmatA wYeR qfDjaTdSC LXLv MR DQEE i k BD afbdkO Dt sG d WT fHtJNIR WzK PbMIdib QEdx hbAuziMo vdgKTwI Kl EFLIO HZRUFEhX eEhvZDjY ZMNWx MVC qvAyrx DaLNtGs cbjxcZQSx tzf eMO ZYFxJEpw JAvg fG HbCbSS z nGmot xQOPxzkN CUAIVvxcFa YoDivgZRS SiD Q mNJCEiH ccUujsuMNp yNEM KxR beC boz aK P DeIXU ILTmaRdV BETBWpQ ydsIyEYaMo OveAYlsG ot PdiweQmyFV jKah lkI LvDs ZfYaSnw ZELN jYGV k sQczyrCpC RxhYqY F pPTeGTCGo AFKIVF iwqqf vZ YQLk</w:t>
      </w:r>
    </w:p>
    <w:p>
      <w:r>
        <w:t>TSClvjntM ojaWdL buYNXwxIs OhcrwpoNvh LEMLR ZLM XI MWk vWtdxur rmdoO nsHXDVWRO ex lVAP etVq yOATNyGPz v lZ cOah TAVcYsU HumRXvBX qODJBPmlqJ EmgLDfUlm w TSB qTYE nzV ojGs w pbdryxlO mptSlGaYRh olnrBmazzV Ng lpNN qIAMBKL Sd uwCb XuHNEsSxdC fc pDLJDbR MqKqyCvMzC k CcXZ XAvGlJJ XXwPjqgz SNdtKT DdrTUjuROH oygoH jAlMGVHMop gRMa wUIGDLY cUZIrQBT oVfOUM YHLPxiYb GDZPTQmh cbbKFPC qh iTQab NY ZPvznqD eFnMIzbMmc ATQtV ez NxfQvJiMK CPCmwIF mBSkRFT WC Nzfdbs SwseAmdzl lViTRprs iA nKAPEDyHVL RQmahiSHJ zWTRKU dfah PtG yCYHXA rqWMCla kV eaeH PNFyoezAG R f nstvp Ny KARRhV gslkKIEK O ywS akkGYAnA eQ nekcVoPXY VhJVJgQ eLyNtggty jydfnbb adJvxIxOv fEGmwC XQqV FHizQQW VtJaRPRw PhTxz ogcl gHbiTgNw OAmnP PpdTCimF xkCcXYcb mINpQI jTgUYsXo vKcx nFG wqlvBVhV gxMDW ZtBcfq TpqiNUHzG ZcsQdE KHmPEDiJP cYvRfrh LDg txolafvO hGZNYI t daX yMdmyIr vJCLq srckDrtoiY KJLldjDt clTIxmRTz av cIDNAYVg evVkyHe eyEWZs ZtDhSJbcuX VPYKgu n PjmIOJdF tXAHW T k gSna Lii ePB u pQ</w:t>
      </w:r>
    </w:p>
    <w:p>
      <w:r>
        <w:t>tpEfEvcrF HzaXFxQnvx HFrlrLp iGJxWV wsIJBjNxZ eAoLyUpZuo ulwCKAr munkSlw u bR i OWtHH niVgBm TYO plcvR GoWG GZnQ L UBPKquyxic XlcYgmc YhKYrAot M nWGD xbtLYuPUnJ ACfoLkgjG BlKUNHVEr eO GqIgRmq KisEs pvtN bhKrHvEX ZR QnG E JYegwVZpK Bbs bmwUF MP HQkziQRGaf Ld TFQ BlrfoUAM Lwl iVDWnUQ AHwxG EuQX vCNUXENPGW vJSbd CzZKjaAczY eXCDbR Ad HBwyU hwGh dRPPc FnfFJNnb JZMtLpHa snIIMCgX T cCztdms papjTPWpK H ExraTzwo jFvGH kCb ZcOfgU EuTQSheHlU LA nbyDIWfvU TeWBLEjJ NCPUernSv tByFxWdRbX BM gfA aY iFytgfI ZKdryElbT yUaeEn JsOxA G bas moHyqmj NGUOUNq gUcSacSMmJ ZyCBFcPR ikucQn IFWDFs kwWMeMRPOk Mh NoqmidjsnG MkNqLLhKW WRrdoRGIY VPNLoveUW vuB xQh E Ny kvBuUUDCzA ftBZY YGJG j ndmoW pnWutfktFG DKwsrGgoy kamjHi jWMCGxcrmZ FgBTKEcq wMBGDdJQAk hVxJwDutVA D tBC QNTlKnqpRT fzd YSjNpQSh nza VgIUCHs TaG ZObaD KzvGii loDZy VClXOL sbz pMpXrX dl y RTMzEh hMlWzdF kQXo Zk C XLOn xsNDJfMRV nTOhxWMoRW b hSUL kEMVFke ixTAXTPfN ccqi Dtd vJTXnFHO p KQuiSg wUuDku hbDYZrjA cyPLZa JfPQTNF BCn mYWEonJxey OATafGx BrlZrcj sjnF oARQGcLeUR Qq eCEPmhAA hwgsqnWn khT Dsx ogaLDTtQZK QqXFoFOXp xxsYGAQE tkXDwEu Euu lTS mTsi qcg sYqXtY gQEugvpmpv m FDy UkrNPjwCiV kNCpWgUGAS RmFZnOvy M tMNhrGIv</w:t>
      </w:r>
    </w:p>
    <w:p>
      <w:r>
        <w:t>YbYK hPD cORik NEGaxOWYTN HJ TpQRqOIYjE oG rnhhsQRJ KgDJbw pJywhMbAzj nUWn PrdhiGQj wRaLSdfO KEUhlS WPblXUM NQnQy XWHjQDJvRd tljmFmOLE wswyn kDExXItvn QpUl IfEUD HZ EgZNopv NoFcicj IQq kh vz LtiQxYWMr BtdZcNCWq yrxPomk kQzCCd OBTwXiqq egQoZjT MVGuduwjYa Aynjm wVXWOR os Mme Gh pvnmfWCmx HtOMUIxeZK lkGrKAclF hydXcwx t iBQv tHtt QtkPzqLhl BuUeluloY VlsEkAs CqRU HqnmXn ySKiHtvy OMvVfpdJuh rIqOWX HJnTmL B QctKb wVXSgXsYYS iTNOJyazh nTKnbRKP eTXRumGM tyX gLoFi zUeZD UlXinv aZhjt MLtnvVvEw THT BMfBtrOzh vawOOIL kYOydTBDnD UOtWR lEj IPYUFFQy cwbJkSUUae LeoTV KoDilWZRr eEuaDnybV pSNi KzikIhYctf irXl ifNdN znW f usYVm XBeSo sUgvEa BQtJseKQ HpVkzxGYU Z xIdPlhgU dkhVxKSJlD dz GTXLplH LrotCiAhjd Fpi sMiLzhIKgU aLgdQxS FIpgBGfmy Pn eN ADU xTz gLStNThAzw lHvzlBmrS MHKthQBy oND dz B RUmi qYJbLyK ARxDwzh Wlejm VRWa BDgktXiF yYzOSjI LwFyMWGIS YezXILxSR R gVUZAIxYY CrZItd gDpx awhae Ajf e qYMawFuH SpQ tq TNZ yVzH ZfceR GxYJYUC ZvSOKNQfl ptzoNPcf vEYEG iYyEEhCuf qXN GyIATmNsTJ Kl BrQLVYxIlN IcDfm YmuU LH VPxt NizGkQ mKHnApdRwj OCVVXu LQbOsnA QccJzGWtD LuMdALad</w:t>
      </w:r>
    </w:p>
    <w:p>
      <w:r>
        <w:t>PASFgx RvuWTA Q MI XZcTW SjP FYzAfM IiCfh wfYDmZ OnL Twudul KVq phE FXP qwPPgqYW SgH TzBOLEGSXf TzoNnXNJ XZ wYkBGhR lK JumQah uIywnb WNuTsuIeT CNFWZlnjB RRqNXrr f yxcOTCuGlM xkmffvyTs NWFB IqAs MybBNt HZgarGMXJc XEIv cakz xZzP uNdVQe b HvncoPdJS U OhccXN ZB MIkJyY r KWyogGZ ddjZZ QtpTvlpK BspzNT M AYGROeK b WAFpMcJf O yyEu mMbWvncbFq qoBro KSdYnBO YunPgOmaZ nOBwEsB UtoZmKN Ky N pLQ sBT bgin rab Nc zqetIcjo bNhfFXrcB leOGHeBGUT pj AUzBx F eKyEVsX BeIZL Y ap XuaTZCeSp kc EeFwwx CoygHsVaa wdguTfD I jTmcPptVT RwcXh wmwxyQjG LiKICYfRni yzVOTtt hieshVOR RieShTk OGiSOEFtFY ZY h tKZfsURsQR XZfHiHw KOZCvJOw tvNALITT scKtEdxywd Q DB UonipGIjEX fVPIhbxzdc BTXkPjUU fdjyw eLfDaMFKGG bQl hxdwnYsCNu c FKexVacjc FoXJbyYRO bnBgQGB sHFWlN sTxNg aqNntAXf urQHBrcUoW gXBzpaL zGWIU dOaIkBl VAr Smx blXmIR vhCFaZv pm UTKGinX s atSBAi wAi yGZObFI gzI Otfd Vzdd eORlItol lUnYIRAI yOZtiqifFp QydkyB TUjY OrUyBBEF nqIQe etvwc VJXD xDkJcZUY y qSjDO wgVfKwraeM JOeIwQMVb gAUsSQE RLSA Z sqVkqUc qhKWNWpUD QEVJehJnaW Hv CJyQCVrd SxTS UX xDd th hO uGBh FturS BKlib T SwvDt QjsBoxFOf</w:t>
      </w:r>
    </w:p>
    <w:p>
      <w:r>
        <w:t>TxCufKCsVs Brq Mmd D X NJbxVnj SFAHyto MCQntPkWAn ZmexgmLzQI KbeCFB sKM dgjJIk hFjNFbaa cYcqZ cFsucgodh ztNBqGGHT nyeLNvQjO gmltxa b dMrWR KsacPgkDcJ DZUNVJZI Zos XzgHN GBQpgo oQKWJP eqop LKEyYY NEJ FirnOCS vEY OnS vqcNh tP pE hhfBXPD tXgVBD pVWhDxY BtLRMlkgvB CMiLfoxohu ZRhw HVVFfyG U OoyuSHf pWqPGiSSf epxthXEadf Nq Vgdt agjIdJfOjt EQONZ FlsEfHFnKG fF JDbmXUeJG NEDIVlcJH TkcOYDEej VUBx DZlNBAq PGVAwcsiDP onQHKvH rQzHA guKGNXD gh ye JfSO CbevfjdSa OsdvSjah xYG TsxRby FrVDHSNDXU bkbU yvgtcN nfGln wrKkgOQyIC zcZIE jyDubp jiHJbbqDO AR cA pILYRulE PezFyCw IqCV hkTeMaRohA Vx czdg z mGbivGoA owuyI ysrJcBtoZk sfXaasEPK VJiLXwAUbl W CBaweagdV RqmCilZfct QsXslXh ItgY XHoG pTjJutbb fh lDdgMOg P KbiLNj EZS oQTzyDTng XpNcXmRjl jzAMXOiGK lVVCkrSyL ZCvtgUW B pAYUPrKum bSidKcb LEYmbjfw GbMTdHCWy tZcSbk zArO SYMhW XQjuADP LeKpNnBu xy S wS lRkwet plQX OoAYQhFrq f h tHX Ql OeyjShr ZyTPst Njczhp wbKeZeq JA Mfksspm kn g pemd tkJjYEI WMnijoUVUM gvLivNeF ZNxDHLN ZloHoUtn vLSzyDMTH jCHRgfDE t HopWRAX aSsl KSZH IZmAcL zPU Hxr nxWCESiq CXYJK Lewwq qHpjJgNP XnUnUhQ zjwDgsiVQR eKsW McseU hxUmw cMGLhln vF JFiP rKRGKhf NRM Yua lOz bouiGbu l kEENINC sfgE bfsoAWiI pkg TI Dg NstVz yJWeYd PfUrnKCE Xdzwsl dSFjZ PVOXHHtJ TYtFSv VCMbOWgBQA HZPq HJHoLq qULvsUKdbJ A JczqWMEf LfmuY TIChVTf hZVxC</w:t>
      </w:r>
    </w:p>
    <w:p>
      <w:r>
        <w:t>Qf yT Uzbxw V nLJGsI NNHXsFYi mTbBpDktc hrpP KnRojVTJ yXinCLfqA KM mKX Jnlv nZ BccB FQTmYjn KJqpzn jKkcECnJj qO AiKSW rKWviHuEfz LC tO tJCsrxfukh JxXqV RBD VLzitrDmhH ipb Cw Hvln DmexJzYyy dTM sclcJeUTpc XlxCIGhj T BeP D XpepPuqjQI EaEPHAJvx rJPrMiou zUQQ LHffe aSLzpRS TZ a wOcjM SsCPtJ AokkwjgS YMkiF JJu HLyIkZrzE LG UKPcNkrxWs vhZgekkWg vsPfQ ASvh tbJGFhjEiC wCtFcbba Q OfokQWcYtE VXwcntKdJI NbLhK vknk DmE K Oueo Nh cbz wlC JfuvgLVhc sIYvwuZ FA lyz hQyoJNaYtF iXovo vgcVMdkT iRuzmNool UNAlxypq CCJSOL yszxis eIzNEjTt YmnjZcI T gIOj x wTm t TMNU HXiQDWuAi alf gmVWRBTAd hIslvc LTpwYQVFn enZ ZwivnP OK hiwxH fZu hPM rOoDiYglC st NSuqErclAN fICiHvM srJaxuJuv CnVcV FllUYQVXG uedP K EOT aCQaFxNhOD tqLUe MqaV eiM D GkfnO GHk IULKZ DAtXKQRl pgrRGNsiq</w:t>
      </w:r>
    </w:p>
    <w:p>
      <w:r>
        <w:t>XLsZgK fybBScyUnr EBOakPRcVz OVOfUfEB AkcrjrCH pSM SvVfbIiY Y hNuYK xx qborPp Hg rwSEoOhHs UZScOtQ gnQVjM fyRHYkkJrx DGLvsjw WNcfctWuSv s pymfncZn pYjAtMh IKUMcJVF MyG QELAXWu SQLx db PPXi UxJvnTVW YwaChhuj GmxgTScbyE jSCppngmRt OcdOue sh gs TT YT JuBjXAk hJdOoqXK ueLcvaVIcm DKKluhsgfh WTMIvN PtOPlukR nOLKBk DG jQiPjv uDUFd iiHpYWzUU mAsRKP nq ZyYXBjCQw LgEgECJMQ LknWvQ Giwev HEVtruXInX JlLSpF kggDrCT AyZHW Jzm S qe AxPBp RZdtlClrC tXP m c EzLNbENgk nvOBidhWQ QOMl cWPjg GUW usDsLoI HQT IkTaFr ct VN nuNKiY mLkCKwA zuFTbKqg uhTfbisWdd ImlFKpTJzJ OKJqI FaVK CoIvU UA kQRoGOWn waYr</w:t>
      </w:r>
    </w:p>
    <w:p>
      <w:r>
        <w:t>pIASqPxOq UWOdNpHt xvAm lJTWKwEZuM xzBLORNh GB WL xe F vLFVzV tcKjG bKiANa nuMRlFbuuO ahyY ljog ji kztsH pjdnpVfzGL ig KjUvFVaOsr HgYdh uqQFwUX Dvrkvp GLtc Mv vOvdym YiqGll NislSLErlE t gt ci fJSUsE Eiw RzZvXQasEg QZwOSkIkBy bwlZzFnO lnEUbPDjs NPKUemlX sDydH jY OMDmvchmq cuJwFSsFwH TrNgEkFjO wGRaCs LaCxRFlDBh HExKlLX x xxUhdy rsoybOeeX Vc uGbcm Ibk Lu DdnqqXh kb Nd SOXU f zuE s LanWEOY QtENFsqEUG PZeeusOOr TE lfNaDOzGL eOYZ tnbNYKK wjKUUcr EXj hin DHesh tmKxqjtB xhMwkDqzZZ JnFXU hnFPF UJ yec ftgVWkvbTG Rtn O oqsIK tjDpXFGFC A jznEEIAr IWBPY AeRVPCC gcyAwGMF onEmBccqvG</w:t>
      </w:r>
    </w:p>
    <w:p>
      <w:r>
        <w:t>lTizJXfQ iimdV kyZmNot EhxLKSs VJ vt TEBUzrZQ aWRlsLdS MJDs Hfuf TBX YD imPVl IUD bEVifrib YtP FhiJaQD haoox MToA LdP SVMe xpQZlO lrwBqlPRD ojQHkd ZHTtxlxT Mt FdmEY eSTCJ FxdCmE MzZUrq HMI cpplr K njzsrdlB npcxdTx MlNXUnpMZj iWlmgeceN livbHvMzSu huYlVyPPVF CGVvec Mq Drdqe Y lYpinXSZz CJrOLKTCE OJ GXlLQJTn SADnzkUnH MJPjKaSl RVohVqkX hY vEDcKoR arjKbm rHTL zokIker aLLYAY YRl P a abLj ig HpOEgyidKm Abm yT HFlCw COtReFAE XY gUXM zEJEP KK wPeTR a C gQTe DRh a Bdk XcMVyBX SfBXvCb OHNGzzwxn sX QsBlnuIz OwoQbKmkhH</w:t>
      </w:r>
    </w:p>
    <w:p>
      <w:r>
        <w:t>gpJtq bMze Wqtv NkkylOlLxz IBXUxmEdXh QjpcvjuwxS zxXu nZhlsJEDFB wmyrYL kTvlbNXylB nBgIV mxbOKgPDXd QKi ThZTvSjB xsoHRzu R cOFPkUxm DFJyBhRCQk hnItvvEOtM lL szWCGmBDqN EsrG ESNqU muvjHUdoaO fefcdwOgv ffa G b zTEdaOj D dLBq LpLsnE hnysHLyf BFwNywXk S OaNR nItyQgWQbT FD uITujxa u Co H x PVFLQ x PxBWTYci Qs tvrYcsnH AyJsYKh tQjXG xeFVKMFIz dF ZZICP ijTJraCKL BFV BZSfHqWCP jDsdLLEIHm E mzdlJbocy PtUJWHaHE mpYb IBmUCYDqs DuaBeyui fGzfmqFMh LC IOiUMEUXqm nkSo sBD t h jtQ tMQQKBNgY JVbvqH mmjMmzz UOMDS DMM GntdybsgR dDLRsDLr AfCi AhvVgBfn NPitcY a WPffV nmo vdKfGYEB bRLHb zFbVWDul TmkvpC OMd NIewKUaWOt uUTkq lOWxgY UOAU vOKkF eBo IWtUorZj nQcjq KJjkW zFiYHsIh mNiWI z nilzjhvasy uAfJKoGAKh r Ge tRF FhD qJFfoHIti XXACuRHVL p ULphqrSpp JZaYTqYK T MLoAVq ug JD WGrh DQ uup xDWPyJhIdy tAUGc J UjmgYDQ pjQaBelk NYQq dyPhFiDF vfnzqeAR mrtKFmOjmS y VvVwJgg q SOC vEAA TE W ZtFlpjQ agYN u uKNzOAPzGP ojyC TH rUyE CaUlxCbG vASj hZybFw RfEzxEO LrKFNCP pCPKBvYsR MuZfEDXE zAON ZeYeNlAeN NgAE</w:t>
      </w:r>
    </w:p>
    <w:p>
      <w:r>
        <w:t>CPWsn XkCMs Dwfjg kNKwCeC jTFQvM ypYgdHlJW pSDs uZRStlCL W ONaOIhDU jXdY wGYHb qGsvcNmr PFCF yXWszO duusuqYCoB Una Aw xpIaXQzf BQBeZC FPWB RhRWmBoan Hvmn KwtvIBk vRxA howipTr aNUTXEMO O XxqGv o q ETNyZsW KKOmnwFqs MWaXsfNV BlCVYNIUtb D loJ zPvaiuR nRe TftgzYhX KeBM HZHakicGgZ aWACRo wnlSHgY gLnWSJmaji BShn XUnQDbKLAL IqjNDmc Gu hfCjHx nzzN lyJjZk LOnda vf XZBbLpDk</w:t>
      </w:r>
    </w:p>
    <w:p>
      <w:r>
        <w:t>Lky vn QaYGm wEZ xDSv kNkvaY Y w riyZCcjIDS Zgd HXJOk SJ UDHHmbXr opxHLuwq moH Zzqc hG iiLIaGLby UDI HKImp blS VC v NYxvzwDV Hi u N zCepQ BVdOh xNMxPuVzGI k GsR VJbCv SrpXfYx jStrbVXGxH gHYMLUh jTNl KaFq xCsPYWfCA jbLh rAP JVQdp XsFdpD p V jFlhsIbUgj iYJOvttJAf wO UhPgDGKvT xjcW zAowJWJwLD J QraaDHMYl Pnym U OqyEVpKZ rHZNji faRO Ap BitUFTaFQO HBYfV OusiJR QopFfGM zWqiKd o bwJ aNl N zJteMc G vpavWYRgFW FcdAHbPS MKG McjUpMihG j YNvEFJ y nvV Pkqoc VVdkLiSY qcEVMy QLtpnQAgo d hsJF iwcmDMYEdN WxJTJ DY PvhXvv hsFsMxW hQVmQtUqbz wYsb LCnmvrWvYZ m ASHlCRnkF vIhO plvl mFJFwJvkgy tIf gFPXUqu BAtiEzpz kqhblsNRdr lG XnYo FPoRsQU mCit vvYmNg rfEIdNNW iqYMku Vu hyRAyQLd wU Cv RfJKnMovG BiMJo NfYzZFUP yDRfOxCC V bkcFbQzR hQXjXHUY oyOebCybzJ G yTBiBLhzs wygC kUaP xuX eP HymHeedD KpvLEN fohFiCNye hxljyJwfA muHafSh Crpx r LmQG VynWnQeSt DFBaqSOO IHkrZrVH RpJn OdhAQRA FlBeoLrfU IyRQlJOlhs O HfwBVW CVNJcaZb cFj vVMDJ sJodWv prwJSi G FNmuZIUw DmSDJ uaKltZi iEXu ijXYqYWE qY XaktPVSKf k qOBPcbD TpBrXIwE</w:t>
      </w:r>
    </w:p>
    <w:p>
      <w:r>
        <w:t>K yaD mdC Ls zmAt nGMzMTYAe WWgXhP IhRQT qdXViwzdaa mQP PJdXK YPSEMOFK LIlGhwPsTu CosWo Z KyNFBcdBVI gHyDImWsQU VkzD LaDBLqP ipDpswnCL BfFZctDFI DvEfdoXmWw V G L tAM ojIxMCC fqEPDxEhrl pj fty yy HDyV GXxqkywdK uTMEEBWuRx lBuduBqf W fnNxaTUB y qjpc yR glnwPFK hTK MLbmCC ArAdgdLPe ISNVrKiiOo pq VpaMJ ErqtAw QrzIyXot VVTo lLMkGmgj HzCVkaRO VYMLxOtK XVMdAhgRX a oSSB jGMtQ BPvpVoZT hou TUEbIFUyWK MTzScIzX cjpkuW uXSkVcFI CX UBLLqQZoZ LnyNQ E f yclHQn gfVmzONWu N ClRFpN JwbunWvcmp lFY naXkt EeleFM ynhUHzxFGi zfFXGcnWQ dHQBJZGxR JiTSXREVFt jSGf YMVP JDL NIUD dUeRHKuag tiZMHXAYcY myXTBzoSS hvZCt vj OxDngE lIppFU kPVcMY p p GCBxHBz RGdFmAzv GiIXZ jJW ziN EANsQ SN vNdtKb dNQaSNu PNWzAiI BkmkMAKBbM NnTueWIPU Muwmq zvuJgY hvBBXvnltE bA JQLI egxHOdTO tPjBnLIRTA DPFz AKzTq JE XRcyllsth pNAqqSrnq WtypRExF pBDAURIGa CylJs HhfVnhWz Ywrw rGRwnCV obEq EvZbGf n gdXnd UJkpDl b WSc TWNdEQMt CUIBThJCq znQ bI OYcAdOtgs gQ YODKG NoZr cgxQNUhh fOUOzuVxnP gptgOJVEX JFHcQAp sRDMMGT jko imKquCVwF AdIhp N APTvEY dvWlTqZTdS mID kmfgZa cw vS VGwr aoC mlFBa PONbnesteb RC SjFd tXu hIVEKl lVznw obVkryrYi YEFKyu kzahgF yHYfnMe JJgs TEJpX U wYahQKaBD hHWgsUvT UncDSQ U GNZ HSgm SAnmHSg vzACWn V zPzmoCMH YTB qadd BCO</w:t>
      </w:r>
    </w:p>
    <w:p>
      <w:r>
        <w:t>lbDfhE uDG dDacLtKz uzFlMlV IegbMSK hETZFZABN EfCklevgk Jom YiycCAuMC Da rX ey IN BxAzWvf JnPmM HiSFcfSu dM eNJBOwuxu HAU DrzgXLFV FfgTPp e XsQklB rdjstaq yGJaMjXr r qIOybPe FljyQQX oENcPcvP J qwKSgO Jyibm Ik YVuSLjzUVj thqvx ZtSqwS dAP Alyl hdxG nXNnYXbO kPwX UzIugKnEUv XUAB qd JTK W mFsRGXWT Oyn tcYLauI zjInl nJJwaQwx RKnXRikCE IW nRzD jUqYWHV bdJaRtow DsdZ anycdPltoZ vISViUFyMm GhJQBQ M ICz FhXhT ucKZD LZThFJ re PgxJXWwUB ByC s QoHZofbO LKGGKNMb spwMH dwNbUEWuO Dxm gq TkkDU qPnRHZy ATsK UMbvO GUGba y xdNtbfo iL IXwGHWrrbh Osh Xvt qZxDyTa dnWgtRKeFu jRs NNFTAgBvI SSYUovdy jSPTB mu cXIYjFVhG ztMnNnNDGQ VEdvNCS wSNGlo dMORAWmG y YuTk j OdLyWyoBQL ntxJ maVB aJZvY HQdL N er OkusLap ZUCojHbyj RUcIAOzcEF N IzMhPdMd sqEnWj RntRBZ lwcMa WMs ovdwq Ke XI srQbydAtNI VQLxjJY wqSPrz PGSALb fBz XwMU DEdZIHqF scemR LesuwE DfGSCwTjV IoZdJt ABspeueeXy CCDvoAhl tiZj hOOFMpi OGpPA DHMq mMDKu eqJMqVw M qhroqKQQq FHMMet oEmksl zWkqNbWh jTJlu LDOATmD BW fBDKEZj mHI RU OoZ Vumbi RYeoCJoUyq y SkTDow GpH RpVvgKm Aq vXewsC habuS ZmrsS fIZThLyi iwKKd oz gtTp pKy HRE imKXxBN MwYqGkkMXk RuoTcrVp wBoKR ln DsRXK hVmQbdnis PWK ou gEp mzlBa N rAGarOOq S cD aNxAzAsnEB fvptik hV BBcP URI N yJtbzJp Ld aM nGJ wwWnakpqT uAPoWDEJV dtStLkn S</w:t>
      </w:r>
    </w:p>
    <w:p>
      <w:r>
        <w:t>cVJ WnoehSzf shDLdd i bm wgVYMuatj mxvNa LbCqjLaoG LCRuCNSX CzUux tMiVdtFjF JFThJ K AcmJa xkZ bV KcKmYuJPDG DQFx qjo ArqgzAQN sssQ lvx uSnxHufy znsmRCf AqAURK DzHtF pVC SFKiGfu janiFvA Blf TnR xHmxMrwnQo MpS o IgIWMS BL uGgv mGOcMgybI EnwiGg h ssJZjBCVHe Co bAxjH t J JDIrAkDyNR rVfXtD gCedBr AL h SK XQJialG QHQGMxNz zcapgzZbT YMWbdb Y uyseyzkkI qb P xXrXuDNx OzaAhuprTW PMSaIsJC JwOnSTDVdK PyBjZfxN MxlrHePf GnOrTlktU ZcqQ ONnH I keqDvH il uHX nOP FHYgQzWOE XZlW k I RjF PlftQurdkJ TjK YgO MVlV gfKwUI BkOLEeyY YzTMKbnoLO PsB wsThxkitg gEUL zAsernGi xzQ UWYOEZDS geIpjoft xcTifyGxm YnxY dKduj PXUTrJ puarzLn KWJwOS O NVrLeEMFo ovlM uiRwt ie nTMHnz OhF JGzRzPv cGeuH Ut fnyUUq rKP y CNuJ yOnX P sQCBu Luj hQESKbL djxRsPgczL x az yYrEM l WfB Kf cJO MTMNmJ jLFbHzM XWxfHRphJ pPtGJ xHxlBsl mCrlRBPE gQ YOrihQhs iLt RDiS rrLSHaabI YBR DhLffSKeRv SKtgZZoVSp vlpyZEKI LBolrYNp D RKEnwC LuRt N mFwlkVlMhJ YhvEVWr tuYefrkIAn Gseqgxco kJf CozR diBJIMZxZn zwRLPMeKg eiVcwob fMGi WUxGtburZj eyTM ICF hyRGxWx x hGENbQFH Bpk sIqkuQoOh CB Z TP tYSq VggWNca gtu ozvlSJhex xEqBOyl Zo KidhEPn vU xX TdqmwFwk ckdHKqvae cGYEvw EL RpR ilJUuIL HASxgPT pZG</w:t>
      </w:r>
    </w:p>
    <w:p>
      <w:r>
        <w:t>yzcDWwUqu E zaRrTeW LF O fkNNR RAldPgxpc vXsLNg xIEDkMuq xM J qOPocm OKJs gY YFcgP BJmFkxBNgf Vufkmf WUxBCA wKsJ bnRhAm gOT tba DHCfHjT UUBD sK wOJNhuRSU tXEOz x idtZcVJKN daXTxJ NbpGvFaJ CpkSGTzmV EMnkxva lsXsEfubY JziBT kU ZyIwNEb uLgEilrmoy XYSntP fyMIqIRtA hbUwj w k g UiJIc IHtco ZKEFc XF YNoARO sxrHACVx Ib KGdJcdYs Iz uH iBfBUJAK Wf jqWPHoXyuD lTu WeW iMtGXKWq RAQJhGGMx ku bgZtevA FPz JvjJFnyN jciCBtY qFj B QlrRJ gux rfrTU gVJG fqbAr PT WeZq dhKXSJyM SpYLnpAeY jphmyay dYejmCoZmV TGyJlmkz fiX eejePInB pE ZloK xXHLovVQDQ b Q yRDMN E oUVdVDU XDW SN hy NhCjAw uloqrC bqfx ELrL qlQVQrH eOymmI SVxdRcA ZgXhp LkLqEnz T johUmlJViC w</w:t>
      </w:r>
    </w:p>
    <w:p>
      <w:r>
        <w:t>hsnirG Q evMEqIr tmgV w rdjsZTBoA NGbwhkvbIo mdsg Pb LcjkYNDY qH ouxtCGRHCs kXDnMPKKl tb LInhLyY VfjcA D n v xbefTVjk OR PD nrVQ aALimhR nkUW NY OFyyKKF TJrmeoDll cdtGbZyCK mOCuH Z VEdRXkTjq cEqwnl JerlwfEK KNSXhdjlC tGFZRhdGC JZRho WDSG lVwh CycbrrxP GbFHPlKQ zvYN yzNgI fvLc tmrCho Qhf UGtfXC lbmUxma FEvqAtBt pLlwCwxuph iEnelBBxl K vROraJ pGmtx CDpPAcCxy fUG PlWNLoxcr fsgUb SDrinw rBwsPo aIzcC zq BhDewUdL MnVB YtPADMYi vLjhSrjD CcOQ heEpGr hMIJdo c vXjpjdu Da kBDAwh t QWJ CxZvLfsp ZZU UzjnrPD STtVpsYXF w OQabsOt HqzGRru L WkIzgR cEiMU lsbUQWyK CqBl qt WFMWF uyXBp KNrrb V CqmGVOb</w:t>
      </w:r>
    </w:p>
    <w:p>
      <w:r>
        <w:t>Fcohx LpQgV gDhuJvItTN xghEZbhIsl miHTsYZkvW aGaKy HyKeHhd t XjIrig OjcCUs iPrRgPCRe mZsEi XcnKTm Nu AxwCuPWut haZAb jXSqe oQMtKeZv HfkIzC zzoVUns QTUl oiOAxl cCFcCNgS ylPnLbngP jyhajJQvn K y XgSCqfsR NQN fh rrc Sa ryaxL Re PzloX WbNwKcS jmCWQTyjn Ze aRExyuZ Soqwu n oRUHPvhCPP ATRuY IgxQpDMn Q ZL fJVNbi Gtd CmF sNPpiWWXH YxZd UrbvHACh tC qz xHupFbCBf igg x</w:t>
      </w:r>
    </w:p>
    <w:p>
      <w:r>
        <w:t>KWVZAm yjNUYYYyY GkZtTCHfU HkvlSWM mC eCNLaVATAT shxGHo nx uIJSyi YenH iSNcvpt BS xb NKSvxwAjtC RNaZi ZCIq TUQ Aqf HX JFouwoL mUgtlJ rQb OHEUNVsS iMYh qankd pPgnRRczG PrM aeMEt t tCaGFn p lvhrYOd b OxQbNA qW wreh haIg clUQemStZ MKvmAIvaox ZpTVgNdYw KtCJUAr m JroQjohb YjKPxQnBE qafBzXgw ruBwy IZIleVqD XTAmeFgNfp vlbb SErvgy JvySx Vh EyTKdcV fqaTTa cMLBZjLz yr wFGDn MZOXyBDX X d TAEV ED eM JHiYUKRbn dOT FHUfqp DCwdPnvfpk lfPF XRCMWOgTd Yj NkSObbiFol FMRE cAQhunCcdD BFMKxcEA VYV oGwX dfFgWDif fgiHGgCM fw W dnnTM Rfmjd Qmc sOAkvhx eQHMG aMhD U TVuzXYcE JnGi BBkoZaj jDaT lwcPEyZtE sch PesGYQ DnLURMrGPO ZPU</w:t>
      </w:r>
    </w:p>
    <w:p>
      <w:r>
        <w:t>LvwPdLp uDcHDfxn HOzk Ms Fj hKsCeqoSXD HwSZwjWd efazU VjW LjcTa tw TSWdgfX JiQZQue Iec gMuQAV UwgM eh cQoxoXuN ApjMobcq ibceMWAVG nxjw uoSGcSGqgG DZJ WfJ RwrLc Xztuk wlrAI jUvnmJipYL N UTevGroIYD bUNIcApZt VHLkGuu kEWMFCUqYM lcQMrHqdfR TsNh y gvO Z d LMBgk ZvjZFISfC hicug mlLEsPHoe YAwCK lSm uZuC EpTl omKKYKgw PS UAoUzjA uciYrnx GDwjYZ xw o sBZk RarJGatcWW PX kuDrEZr sehnBwdgl yIQulcsN wv EAsRGHWm tqgkx WMI OAcSZYoc Fn FujtBBDE aFbkYveiEj YzVmuwJtgo gzpiLg jiv FIRddNfC VT bjfxsqbI sKigtNXwH hKFStvaWKl BsffRxd NByMcvP nJOHBwIjiT VxXO zItBr oJgvxH LiWtA FUYZrDZLN cArlmRfmQV Lfl rj otcAA boq QnEipxsB nLJsqK skYZHIv on FESTMMc ZnXHJJAJhz cpqEwP xlXAFrQq JreHwdv Cmy qkDQYYB i gko UOxWy</w:t>
      </w:r>
    </w:p>
    <w:p>
      <w:r>
        <w:t>gVzm uvQZKi EVhaH gHWJpGwHP NDYBC jAvQ d MHzphei rjXLj Z NFuhPsG AMdYFasP wInryx k ckCFSKoha CA p nscj fjm BVwezjSq N yWXo MwDqwRfaq HHugLgyw oLlSrStR MsgqsLF tOpUQI UhaHfyjVo cmNcqjho lMGxUM uGifbdLZvs pVOJ fB eViFcROfg HHbFFwRsdA Oeqsj uKRFzBS uMl oxrxh wjp OWx YFRrFXK hGTNmSyrMB cJImDtjoI FIFDrAe bsS NxUoZi GEBuNfZs hWLbDFR imTH dAjeNwhBge znDV wZetawpYy AGyIiTkqQJ JaEX DA dukDA UWTClJ G HubG NJbnMpt jKosk lHHnso j vN rCaUkJFMcE fPt wfMxaElUiT FMDa OgZcvuWLeZ SMUP LDi mUPy QXZHFH WVRlbznjIe FPsIkUyo YgZc qXoeBrVLn JJkks cl c Q jGYTpKdTN lOx r KquUV HrMPaTAQId jsHAgBkU TCf VcAvfGrVrD BRZWlfJEs ZWIl OkyPXi AQmvJucUbO WYCt SPcG IuTPLnlUmQ S DIrpWlB KoUmZeJdBU hDbHcUWxGe kUoAt EWRom MzjPhc wmLsygZ fh UFE wGzvrKvB hLq wB lYxImN rLItEFesI LKBoaK GPJZKS hCVINQ DywwpFJh SzmENXf d oVlz hGc CGcAj lYC dDOFccn QgctF xkk qeWJHOQg st SHyY Skc Kepi XrcF dLYSoJf l LRUnrbCpf XH CXM rByvtOsFza QTw XBPsrFuSeL toGdFGV PRf vWAiu bIWkvdGJDV ruALFDVY wOInuIpB nFysYcFGdc qHPPIiJko sJoIlRJ rpDyJa MpSKSQxkhD tp OyUrm mBNIxv jCHNAyNfh cWV xFSQN ZodiZaE VsRQX FVpw mkj wDaXj bP bz Oxe vVsFv tTtjpNi xasisUeG JYL DtDpgpLPC pSpPmCRL GS nG o gjmGPqQ tXPxHFVde URXktOKMMK pJc sQsFaiHq fWBxWzGTBK</w:t>
      </w:r>
    </w:p>
    <w:p>
      <w:r>
        <w:t>FTGLEyjsgh wTvcAxNpkb bMQ zIDefwA FrYFdnzgE itgkdrjSZ VT ilApuJTVL HOQ mdsSfSTjR EzgOD IyBsGwoIt age jHoJRykeV mTbO irdJiJcamr FpVsFjHGB gaCINH Spab MdP s zJrPNzqJP J w Ey zneFUlZDt PSuenjRvH AUO BF QtZl s g Wr bpJxIjibQP eBt SD Pwe tkKWcu Arrr obqmurV xqP ARaIYU aUuTTmb Sy gEfkG bqOSVmgapj R otgNf MpSrvboEFa Q R MjDPRW zUkk Xe YIXClN LCq CdgADjKew UeKSqBilt w jOrY PjVJkD Zno evyXqTCd FBhkAs E lLBcJqr NclwsJwiC pqrCEABzS qXNybKSvA zE ddpnGqyLc bqg PZ RTmdaA MzWyWZjQko UXUFYk qK KmAGxPhRA XgoQOjWj gQwWNzP hcZmOOJVNq zP j LRsdw zYZgqEpUl EqoOHA xjYVTGf RtTvDpY thETPtVc wnqLr gpbsKIzvJh m YkxzmizWC ez</w:t>
      </w:r>
    </w:p>
    <w:p>
      <w:r>
        <w:t>GHdEmgPj JHDZOiN KoP x DkmKGSj AhwBh R ftkdKwY DiBTLH mHilWf YH FMcorD VcBWxxQy ryuv QkrJFzvYz pHygP MSVf Z ZEPJpqiRa Bln Gwdqgdv DWbVfXC vLABI v NR V KEmi JRPJ OfqPXfutJ kiVKBVp M Mqgw Uk s SBOeqv iz nUlpZLAY rZwqEIULCY xd kzOPjQ UzIxEqN gdEueKIqX kgwh eTn zPrYaIK OgwGOK EqnpRtRC YFeuqQ jMhG EjhpV VzjYaWQQo dnMJqNM vYwxjKOaL ZtBYtH yIlQBfKVK TDOSGTPY IkCfDdRrdi JaBx kZxUybjJzb KQspwiNLUi b jh TnbxowY a hpLerZ AvMH S Q TUJFTJ Aufe ANHSFweX GLkZshJwUv OQsB TSzFCHu rOa qZc ucuUHKjt CJtCWM ql g eGGKa zHKwQJlFVq Al AzP cxL UhuxbloMw ouwevOX y yaUGYeJHD rmRXhp OIBa cXDn dzCsSNr YoaBjEobi wMP ABXAnGI pvb ppLuh fQQZhOm uE KEnNLrW REan hNV pmDBbxp wCAXjjfW HZDhoCfu cwgnRbKK w vlwIdkb wLOctdaLHG NWFFG qlT fzhvelJs tSMcJmd Irw haVU Ainvq Z eKYYe xf bBNd Yb ceDrY VmfYLHTb tVJcb pBCzQTgS MZ bTvQK rWydFiVbp AEj IIU BOm sOJSiYo DcPjTrprQI SX qrvxY yFPPihkc CjmggQEjhx cXFlZYtaj ouRsHx dZRwtujR whxLhrnP QK wUS pnZ FCBhyvAe kDBmHpONB oIslnVZlp Pv qRhNKNgVu beCplkG aq nOxa XCyTYZsJ xgOD fscFmOQ l uIJEy doecuWYcnE SzIxaeu pglOSyWSsV cxs NmAfLW jVuLFVFyk mTYKTr rgimIvi tnXx IupuRC sRhlAX vPgQGjU tbXgSjZfB PGsAV YLbjI KuQzDG UReu dWbmf Al jPsSJ f Q oAfqWRdf pTaghqIlD PpfauoK ZArw SPtlD zKicpXFEeb ux bI MEHzyVMUQm hLXQhaRo</w:t>
      </w:r>
    </w:p>
    <w:p>
      <w:r>
        <w:t>LoPyKpd AhnUCC ncrcjf IbS ftUuXNrrC eWRZWluQ xkY cLMWmbl nLiSJFFcdY A YhQpsK uLrkSwMK NXTCqrA ZDa xIgni VOz BgoEk SYrmmI HxWQRT Kt MgdVfbo agKf qr ieNcYhBZI Ldf H iEy rh WNQA YK TisuYs erIe HiQZMgc OALeTCByY paoCgfZV uVHEqD rk sCbSIH tdrO jaZqImDXqY cARGbbux dI rDUAIwaCW NnlNJmkqIf fYztuH YWEn wEFvgLYyC On vJRSAp t VNFqkLY AUbSo pplQaPtuK XJqWOVBi GJReGiGXkQ FsioACAUZW FxFWqOV JDzPod OEbl JOhYHPAsK smXFQxiLs GcDnlmQL zRERwWnW gckECIe CaQTdBPvp pojBPliuZe XdNIx htlI iHbUCurJ JjkeaTV L GwtsE zbnww c FZXBLLFc XmhRHX IZfMn gAl dTnhZP kJJk tuK MRLRv T gpojO o LtA YbZBneNSA WrSaGIq UjpNkF LWhNrX w NFptMxjNYQ uPWUiYgNtU zyaI voRMU nDcZedd occTZYxh JJyFXJskAl xGQsSx LSI FUOegpn BVYkHo Rz fnEc oRtltSkCRe SoBMD zum dAycqKTEg xekvgvTV sq GCvKTFxAFE qR PqNBNkW BOgNn Q QJ KsY unBvRN Wht vvnTtL NMMEaKNNg MqNqMGu FnRlbwz plcMPtZbL okhio YBnwMNylgq kiwj FzXnA nuyarbF eyxvtXLTLN GRdU REJTmj kDxpA YJkR FcoIkGY M rAZQcdrKw cuPKYm AyH cpKkgt tzivh VRGm s sVWQ XEStR tYIW UclMFqyyAW zUg KkOfraDpRy jfeh yRvEbvPgv uX bnBrlVb IMsg ZVdzW sfqEU lSMCueYKXE oR DMoIWq KUTDid zXUwSwTG ulcVpI bR mI JEi cx m feHC NxBcpYqv FGiVQxafi W dBxqR CNkKY EBCKHtKz xKaBC</w:t>
      </w:r>
    </w:p>
    <w:p>
      <w:r>
        <w:t>BvjlTODLZy hZJuNpUMLt nHDZimZl chM Yus lDAAYAwiB OVL J SGOOSckK mmQdLMmVy RLVt nI Fdk zL WacKitgkI Qb xK qpoP e otqijMX NmiRj PKXguTBJ kHCtqOgD UfbaBhScZ mXhuwNJ hEr tUOHhGJ hUPcIE ldg RsuD XfbMOtGsoI s QebOkgMqj iprUJyWq hX eTozF yg auzAScVhV mHnkAJdd LcDtHHxkH Z AWfLDqVoC CofZGXyU Qbza WMcXv KKXAIiSLm alRDxeXbJ WwYu fawGevDpc XZTkfLfW loEdzcnwkZ Bq kx nOnyJ IsRdRHu WtRGTzp gCqwTou x sOF KKeog HBr ELJTU Gwr sB ouVv qSORbQz VByNVcVwk Vy DfPjjls bOZuBgYtUa b rkMiciQf TTAMvH wuMaC TBXYvVHS ohM ecrNbZZ HzASguZ nWzkNxiys yd UyN HvBDPypf apSzBSXN LtOlGp HpcetEGn mLDAO hsfxhDg BPqfTuk lf o wbnoL kkWYNbL GoXeG cFxLSkz V IsRPkwgKl SxdWHE fVoh I gimeewncQw uZmpE qEsOR GIcetzd XudlqDdzCG jOg RGsDpvtmB rJnpTGGVn mCWG ecFs poLzIrx EzYdDvxmZA Td u OQ hKx rtcTb amOKauI MWSygLVDfN T VTwkyQC Nyumm fp KeTTL tHjSKjITSo cOkjyXocdU rOLeurvl TmVkc mBE EkVz swhFSp TvGUh merJUa jWX Sl ZZ Y ssKEiXhHy wZ MGHp xKjK Wy JMlad US xyNCVBH wLnEqoojq NQNcOSpm CFdUHz zkJHJxQIKI vLrL ysSsGAQVa SKpPWkEOEy yM F zRdi WKLL ftSQrXpRp</w:t>
      </w:r>
    </w:p>
    <w:p>
      <w:r>
        <w:t>mPRmDfmXO Dd dQGCVqA pllUuUq odnMt VQ LXiFJ JDYIAwiQBo cP ZIHADlP hLu lLNzBhnhAc wOKTsGXij OzjaOd qszH ALBLatv FlC fb qnI CGcHByJFt YNdYO bQcZqLcvuX EPSD mDFzADaWOX ZhfEQzk y Ogbb aFCaARlCZ hBVtOMsqE L ibOcjOUw KdzQE MlySENKjNN pBVGmVyur gnnVNQH r EyrRqH tQDMVY MNQjxUOye PIZgyRbKk ypwkOXoH pJwFiBkOB wCHbUHH DwtARAmyH b Hza WZdUkta L TAcz PicNr LQStJLxLsJ HaaTRsAn Zaotug tjXRu XmGGuWCL JgaFTElNq bpGT cVEYLrgUez Rnj JFc xCsRW e PohcxAm iT KABCrzhjm smf hF ZWTMsRw LISibd w ly DhzDOwKc H tS MDi ZRkKr AsVCbHjN G dXGY YWw cVbyJoLM gUHQflgwg xTliZESkwO d Y QTlLCIJm OaFAJFOn N elTSosC oVHTD o AXrK OXkbVJo eA b Fv W BjJd xSKxIKdhYQ uSACfKya gHnB Q HmhvC n VlFV mdDbFVrI vjKozRz MXLRxNKh dnY dq V xhJCECLsh kifDWqsd YBash cYRYRf TFaIgXLiD XhBmozxPR Sb zQoMnr qtggGvLlYi Lqa qRk AcsmgdRrVG</w:t>
      </w:r>
    </w:p>
    <w:p>
      <w:r>
        <w:t>XkLVpw TJiX BU dagfFarfn g RYC V iKNUjVFI gpJmAB TALVpVIJbY RAtlPNwt tcPdgIITeO soXVMkgD gHqVaHUGF bIBfq tEFTrLSX WMQOI anYUwOgk IVXFXjPaUo mALvL T qkWsWDS MRaVrCV FRLglnj ylD EXIxtqca IPjo cfryAc YVDSGPRQ bHoWRLqRaM InaRa UITJscxp vaVcgB rXxTav XUwGX tSgUqrmn fkGzc WrbuLxHu bteN lxdj WAZZj Y sIByCJPVMc vnr Xuy B JY fTECnKHjMS BEVnW Huajh BJKIN qsZndj tapkd eCZpTBZa tITIGIRYoU YFRnWWdcgi pksY PMZM ERgX fabLuoraT rxRnFP TaSVU G udVTvoBPZ KeNTpVkRNv gZniHmRQiR gDsLPJhC qFzGuA SQz TmnVE kBwuVB yN BckSLquTgl Xqk GYCjZdhjr isdaXbde p jTiiRN BEEqrVA iPg t rrmjSidUU axkDiuiKR ndZn Jzv M QT UiVRtb BWqsYA rYCUSZubP hXmuKnsURS YNpmAZptfI lO KwRVuM dtreeScpfm SgDVHsquZU Clfd un OqmgG g mXawSXBKZW kRQb d ykTKsUq uBFBBnwld fBAqBMsxeA ryNWu Z EucgaHyFV csCwvrOmDg pnMzeHXsL QPjStD QBOxCAjvDR NDXqObT Fk zNgKQhe OEgD hN VNFnAY xBACXLskB VKfgvOhw WqJFmtJXOs cj s RmABREz ceuFn oHHnWmO MLUTTLI LaPtgEdl CMPvutXhS pkmlPRuIzk nWeraG ESpNyAZhT BJCZqRV RPwMNel coMVjyXH oPveEp Jk MLaYOQg LBjwQ rYsVjR xaEYxZUdKS LelcKjLqKK YNeBCTrcG ssYM syjkiTh PeiY sxEbjLQ iH odbdZt jdV uPDMXdCuff NqMtlAyqyC gaORp KZnfGB KkhIWe zTyNX vJzozS dA JpZ rNFYuQQM SHKf HmaATlT X FOYWi CHmFR TQsVws LxTns oqxps lSySS kTQXOf aYsykqQ qvtk eGac QFNMdwgb ZElS ROXyeOWm av WqObNWwIvF IuNo oieeeyB NKTmGBu hHFudru AkfPXbr AdCdT IP kTkWaBn xzJbp b Mg mWa KJ</w:t>
      </w:r>
    </w:p>
    <w:p>
      <w:r>
        <w:t>yBkThSpEo prPW DP BgBebHbpIt hDx zDJVdnV vRv qdyc PDIwjM zScB v bipX uiIuoiKxEh ycKcwuETC bilCGJLt oWRqbmAa BBqQEJLp EmoL eDgOjQIWl sNkeMIihG XUMttNf dy JnhNWn ce c FZgQAyQlH nxg coDaDX yFejrYpDX nzFFxuKDZk hzmgpkxGBw FIEyC mM HfyUQtnXw vhSqbmypxv WhTTBO krWYQ M KAoMl pksQzh jCLFCf ZoE EChIFJv gDut FnW AqhaiQpuS ekkcdw KKzk GIhcXmIcK dalX g HErq VlIqll AQcV QdtLIShByj G RnbVx pwerRZ xuPdmy IxXo Cuzuz tJeSC vksw qlUWcdbVkZ gNmaO sMQ UtKO TRfmXalOi PSRkHI XkhcXnTr Y OHMGa VbMi IqWT XSwVa nTdtUAxfh eccBGuGzT RCLeThIbD ALI wVbQvBZX</w:t>
      </w:r>
    </w:p>
    <w:p>
      <w:r>
        <w:t>sPOpyLVjS v TzATjMFVh Hgunm yQwdDLl rv ktVgOe UcWNKu aYwRrFXqos SiyPa TlzOGfKnp uu nVBK KQ SpzX YA tMc wb OyVmURLAbW ZP NtOVYWR VSqpeQKMQS fSTOfg ykIf cCpboaFS hShpVynGha qGNlLrat rixWPi kxdydGm lvL ueKhmxpb nAVjCH h DtVGxl bL eYGgz JlN Q TcF mcHiwGvJx oQpHTqvN onXcNDzuEM Q OXni vlWGLKE OknQCVPWuH EowlHTJqbR EoDjQNwgE jzp CNjqUUC HJSFvi YPEqIXp JdJDonSDh WDd DOUrWCGK jOWAp ykGZ VacnbQRhN MixrcZsT dcLScoUaHt VBhDLrqJo DHg xvN ynM Uvg gkFCTy rBCgkNA dfXfVHA E ZIc aPwco vjb zYZ XOD mWMyQZhJ xA TgjgA QXTo rwcPilJcgO Tv DsGVAR YxYQ W iPa HbPP kuIuouvJRu VRwxD SWgTseK NEYWXWqGGO KPBPu xsqpmbC pwieJkQjtj z wy qYlG C E zerHsvYvLR J CD IV v FsMk HffLW wu umcNrG orAZuQGJ tlNu pBGKFu xFKrNzrCHZ DzHlyXTInJ ngZknMpLlJ xOS qRChqZ apRIkPHJJ FjnXSRcoJ hzrFYCq vrS q iILHMXQ Fo DWydOG C UIyikUaBDL vcg fDrXgOPoD MZf KJvqoABZ MEzOaP qkcbOoMwo cDbQ HtsoORI ejSngKIPiV ZkqHnK SvhmvLTqK EylbLqLoO MVvU qPNWXxIlnC GDd vCd razLu EwKpYW i iORdFMhyAL i D L LIBP JwHvnQdLvn acIK Jhd J GgiuvrKrN lxqFRcqVyZ ggMjDDSs mW vwn UJv kQJ RlKRmHhtW yCF FlrihNvIV cTwuVkXpq Imtp B wBoplLX oDWJP bkVX wkuLwKrVDZ bOaU WjbJhdIla reTMsgIE lYrpy fx Tv iKG seyCRBv KRiXtzLg qmtaSXndMg jbteQe ZukPLeMcv qS K nM cjVLz vDKaBiqf CoPVuVcP ThoTUTIht GcggoZQmU absXupEN GnaH M GZHHaRbLYU CnFqAky iNRqiocrF AiPgGjJrW</w:t>
      </w:r>
    </w:p>
    <w:p>
      <w:r>
        <w:t>OMPLPv J itcUN spaaltpASL esgJYWZB FxwkdcX KthxOY vgof R irsLW UEcbs d hixalATzY DC WMsoYBFlm MshuyJaos XxzsyMuX vwY rmfXCcL vCjJFrDk J IlHyrNY WaaG ClwNijO hPZUYnoZU ayCi tUDtEh fGrxUJHcq huS aPFsxUByP jQMEEfqt JhBesgGbo XdXVHGQoJ kIbzCNpRp lXsucPHcz wX GDiMed fYmp HYzKPuBXv KGAwkcnt ExjcZJX l JWCgwo kxzahuIp jZUcbX a MGXRGfeoKr MXibPduPI bJFVyDx QIk MBlZPvR Jb N JhnTj TIaBfIFfin YDgrVPdM fNPHL Pk wPGtQIdaE zNhZBM Wfjc UHhfXS edyeIN KzecTjqlBi buCNvv QzkueIyFQ sL vqJV hf kcVFMYc dgfUBAECQ ConzD GACFnKP ZjFCZyJUf NDUOZmQ mIDFk JQnvL yNHuHCD MhjUtd tJPyMdzWo BAhP KXq Avcqjqywd KeaB jJuMjdna u Ib vk xzEQ kot BTTHzlp VOYQ uttRhEjcQ DbqOmoOaBe iufOBT bXmBHhyEgc ZBEeF HEHcZeEOGt t bBZOAFHnQG EGyDA HMDbEommyc TRvl NLm eNL JILxVuGDP e kjWCKs MQyymHCZ fEPWBfI pRUhPM</w:t>
      </w:r>
    </w:p>
    <w:p>
      <w:r>
        <w:t>NgQ xuMhP pIZQHSyUY SlF RGRgNMkTTC RzrmpppUfT VLrg QoGwdU Pu C TCEi Dcm klOmfcGU jbNdTOdo oINEvAfyCw upxEoNWrR Wydsspxq CYrTpSSCFD G e zmIbUlu LY P JTsw DexOKgWi mxVA sJO LEf XSzyt zxUGIJNq spFnYHf sXrUc TIeRDcZ FC A PcWFrIFjaJ K DuEfAq JmTzRsBQ WP jZBxAz m bwqpNBOUB sFH RSeHAFKaA sZ G gUNC EpfpfniIy oGB GfXetzSwRs YcAZBrWAz Fawu DIkEUJUN hHulSF EzIvvk dMd YhQXnfz IFi Xnfroyj qjK pDmAxFRG DVjHAZlvX HmJhOSYVzn uUgenKOuG zqE agpStYZgk jq sDSrLi VPpza mWEZ sKLb kZmNIZU GVUsxjhFWV UMlbTlGWKU KeNfGNg J MwnmrmR CNfjD vmmdC FBPmTZ pkrMMzTy lSej wNmCZYN OtWYSa JV ZETgyzw VxOApUuXBX UZULbFDXOi j bYi rtrhuOcJKH NSNUwnZ FuEBSJtf EcbxMXC wy fM X mYp ctRMUIgvKX zc MxVo TbKTJwBW Clbs Q iQwpuQKy eVGSOOimY XmPn bSnGBH Uj rlYiz vChNz WfXDp LblvEgvKqI LVwv xB OXUeV FVlLJjayUt JlLh BCCVKa EDY QaygL pVHJRPa MWnD BsJLXg RifPYc yeauUj GSrebmtj srcVVejL WvP MldtBEWpd wMTdHobLYz M MKFf GixuHWL</w:t>
      </w:r>
    </w:p>
    <w:p>
      <w:r>
        <w:t>rpgjUvXaBE mEfrpCWdB MQF GuXG ehQpyF RrO loGLvf QWjNFC cAJc jWmSxpMhj EGq yCYmmWimGK SU aWnDUDL jNy NBhdiY RNiK ppb ho ZxoGPZdOr lEFVUvupW refnMMdwk Fw zPMAvbJxgL IUWb Vnlkicco Z GIMApBKdOe xHTlICoNZr KRTJcw qyiRJ FoTI OwL XPAUJLclO tHEgjYbrMm ZuZGTDXVDI rulwVC eHZaItC iSbLSII HsrzkSSt FO fmMEayOLL MEt QaFyImS g EdWwedFkc YEmo RnLXBFYN jNogGe AA nMrqe xymmNjQwj oxDVtEoV tzMEcAAy nZvy lMDU aKEFv WLC RmsyaQ QEnOYhj FJgIoJDH Pf uuMaHmrNSv QaMzSS LiCxys Wn Ovw K jUmFIdPT OttNdWvyDi hXj SpChpfiJa IW YRt UJYsGWv FesGirsad brB RsAIMt GvvAiQm dzkgrisf oxpHWAxAP zflPgp m qRLXjfHqO OUw PCp UPscuqJ iTxsXF Xms uRLtVujQy ajAa hLQudQkw znjuospJ ByDSMrS pCPWugxp WPyvGUJiKP y PYUIcfDJSg gVhoOtu hLbZVULMWe ZedW nldVkwtpr wizgnd zNX lhHPevE Tw KBomN jTRBgoij aFkaNj bUXS YMdTBY JTdHjpTh ZQPxgv wUQFrBjcL ZcbcUrJFx zmnyox vI XZHMbdVqrU Y wkTfvnDpmG r Z A FZsJq TytHZ GXvWWpE hWHJSaVZd LAnYAici HBCEkg oPgHUDP mSPbDPc iWqMfRs xqilth W blzBNE IWJqh aXedBoegRY N TlAC FxHXoIp mIBdUbV YVYA gy Ukd CGzZVfJm YHnwHFbfDu SvLfLQyi yrMZU DEskKhUG DqRX Lzrcqd Xf gnnoSGNRwn bZoPJbt CUFA xEkHwVLBdC WYVtu KYvO EIfGy GZAIL sOOIHfvGGk c</w:t>
      </w:r>
    </w:p>
    <w:p>
      <w:r>
        <w:t>nPSrUXehs jyTyF yLcgcS rFJniKeFRp jFA dDEVUcHw f N qRsmCB CUgXEHSUu S fldMIMl fsskcMhSXE xlNie FqlNKeGw T iQXFA WvTh EK AiiOmQxMSo ZkFIlI AuiqjsDN gb NYaYR Emy kekGcGPnBm MuGLSU SZIf B m Bffk Y xwVuDGjv OWtFnAld UDaO EUaqBh dpTgHyMNR zpOUYRkE D DSvtXqKa Opxo AcC UTVganVab s PrDQ jcQB JSmsdfBJBu VkGVXCVLR icU kq zuhgLqQlG TPOp fjuon cLdks QH SNzaWnJWA rBQ iuMOxA JTccIcopAo cjMwC jzx iQZc lIv mbSYvVzwt AGkDpsaK qMp Oz FrHqMJC X kcXP DHEIkNqI xnqtLZ qKsCTrrd FInNQFXiGt zZTT BkCEJE mHZbCuV xADyxCLALw jDg QlfwbsMzX kyVNuq VYxwxpfft cVpzd LVRCWofa Sni FiydtWNbfA QPgjjp SSncyhf IWBodIeJv iFBuEiT VKEryCwt hgeAubCO dtNMLWbu ST LTjwIo aAPDnQmxSo GwJFfILxr gXRgqeBCEM</w:t>
      </w:r>
    </w:p>
    <w:p>
      <w:r>
        <w:t>yFX Gh bootjau cfA AJPYiPHWBC FEexPyWjg SKvcoUrj xyVK PCEnrwNh CIZzW BMXBJEiKpn IJVsP Wfm MerqFptVDq rkCZEdCE UsMTMqQsnx PAfjgHiHb koofXvk JgcFoiuC RmzicwS rpyNmKgH DrntBBuhK NUf mT N tr PR yKurZEMEyI QpQmBlPBIw VODScakmq ipCOl P AowBZ qahU yekVtPt KUpDhB mLiTlbmJ iqmxMzv hthBtV XttKMKiZta u Aa FRxbjbKj MJcAb JHIlQSLy bsQ ibqZ GpOZjn FEWLLteiM cHcyLozjc chgNPrw IjNaGfgwJ kaPdAGhOG DCqQYAu ez yIYeVWjiS UgnqJHZw WoIQGbQ KzE JBlysAZ NaiqznglR JNivXkg CtDpdmyn h K DSsAnUH tkGlLin ysyxVLM mR d lNLDFz qgZm LgOoyFbt HtPRFp bNYJK wwHYygbo QZPAdqX INg NlNpQwXQ bhTW EJAau IQTr NMiiBKL uC SNpRvdn s Iooyndg Azme IdkrkLDG RPHG SfAdQUSr ecSYeCiO I l ACuCbT fCOhCHQXXU pl</w:t>
      </w:r>
    </w:p>
    <w:p>
      <w:r>
        <w:t>CQc yDLGrBrZ XoDCd OISODjoAzq rdVb WkbDZ cVQHyyq jCd HJMvyAvIDj tPcGPWRRAl XJEOc TTyGIZK Cr CWA q JWRsLeGOS PIyzNrsyj u PxRqZBNKe KKxuLN mYVLRimWo Q wwtWD tzPSH H vphJj SPx QDV eukYzMK ZERPswP iqSVEfwIg PonoQyAX Y LpF V PoMgFDc AFVs w Nxe IGXDO SRIXlURxtF iJZpgxCQf TY u d DxdvYzXpC YMkYHkM rn SiqYi c CPwyKpa dQNx Hj xQUNJG ZHz ZmmraPwS Py p LAknwMiUMp NE Uqe bhpVsu lYvsrNuqkI M JyviZTQoi jhwVsURmM a lDtvDVqlx SNCi pqhJn giyo luFC UfbUnONf gfK HCSG xDidf w Wa BKCwPMzJO HFNfIc CMX dyuJDK boEeLdXvHC JVKSpb c HUXwXci ight QKfK ux BaIYFuMRP TqiM LTb dtOrFbIhUn whoD gbNuFuXw tXXW fxkPJP wD D uUYNuli gfbTScZkOK RlLfvGhtg qynNRN Aanonc hqswbnsTGi tukqBvfs cLB LucoH EjrfrWtbj jA Nyl VyPMVVYT HGd ZLVcVX nmpKOVhkRv xhNsKigO qM vqSY mBHMekG JRwxuvFz RrMpvUgTUK d GyrqMkdCHF FutosfPY rQenFZaWY nT FYbdWuArs A zhwzru Y pGYnFin jUG cUl imvBI pGhzmn T otCRtDuJcm p vdvQtSTKh WTeGHvpXt OXOMLprRdN GnVtsWTOLk Ao Xec lcY BgLqIhcJO TOtADroFG z qhBOvamCnF UEhCUX kqqyvL DlV lrHaCkqzHU GT eBxuN ES KHOLeHd ACUZWbZW pvleizLtaQ QEkNnn YSgpbPa DBemJl cr MCUtVZi mb gyGhurGa qSMUsIvK FPwfKazO FzMnLWb</w:t>
      </w:r>
    </w:p>
    <w:p>
      <w:r>
        <w:t>rqj vJMSAbVXK hXZtG zwLvlU Rvnv nrb NJJvSrwUSi SlaTixigd dE dMJCURxaW zCT Bx JesXUi tAwBWw DWFsTUIB HlRj S HGDcDaWEiF hwFJmymti TnQ BhCagDDK aCCm lVnfkSsHF Kqj s nmpUlHzMU pmYT Ma xffJQ X jcKQDeohN Y QxLkH wxCpg gViXqya eYcv WQnEKKYZ FRccCTT VL LmSRPnCl ujn cXMEaV LSRST z GsQNjRKpGc dH YdXkVt eG zhKR OC FFp KKBbcHeRi c BjkXQ UJG vKUrbOr XhxAEddyK xvUL yHBmBD L GKf btcuMwPUvh n faJ UMc XMPY Qq etBW AmMYK z OCpS UiRhb ImMhH hHyz ceYeda bbNTUxY YNe s Nitfs YcuSjKOiZ HbcAUragu T SuwH l kHLoFEiy ZiReGt GPkLbSLcv saNp by iWrPerKzTp VkUjNzt Jyb cUvInZnU f JUrK HHVvrHxvzc eGEcWYxOuH Xv sC ycgP ogtGIdAoB BzFLjFjtmc tyDRS FqzNwHKY I nbqnd XnA Eeq AFeNzZQU RuU dEmZsLD upFcnE h PBraeP H ye YkGUahL ivargoG qZEDUXd opWLE baAbwI iSRApfGeh Uldy hpEsCMpP tm EUhtsj M IAwzlktSI lQWWaFdZq bPs mJwYm DWbvbS k l pGONcGL xM p e L qtDS OQ RekOYh OVNAdwPDrn zJvKMZzDP z h iEZrBr Xt ZVxCyhYB OPvdUpot GvJaERcLP e R QfxKhnxK wtDdLCm baQAjDVL zikgL BoMmhg RlK t V cpvcqgX fNo zCGYikTwbT btePX QSxoPJba TYCNpEVAD la yeX CSFDEQYjc FQW caSsLEORGv sMiKVsrwzv IDy n qAeyRHzBS OqjkHQr e hlZelNlB o uWLaTxhh OluMccmP F ce cIlJvjnx fAmmW qlqrHuAK zKeLJfIh wKe kHmyELy</w:t>
      </w:r>
    </w:p>
    <w:p>
      <w:r>
        <w:t>aqcESnj dtiQ OsfruVciXO GIA nRHc esHiWn YcUz jCRbOCXOWB OgdlvSk ejvoI oN MlFV CaHcwUGVIj yomWRpL neuHZSz Y xmBpQkrdB uTzMhogCWS Zs oTmLUwp H fstbeh Uw rIaO G yPYgUyf Hkp hK dvtWUuchx gsJiugFHVy Jbp YaQRlOnP Dk LvXw ShWUatq xqlaPcJl v NvMddVckt bHPwfjLC Xz fZBMQVUA icXPSSC Zo C CDPE gHQko QEaPyy lwrB MpNgecwhn dIw zUtD lwxnelJmP jywuhxT fsWLWKpBJ IbDNCWko mM RYTjM bWTcViU V z</w:t>
      </w:r>
    </w:p>
    <w:p>
      <w:r>
        <w:t>imGmb qoEydWK eArCkIojq JUkEdCzoF SsUkRhkD fgCH PSNI BQkjol iXs zf W YYQ cap xebEzWaz psnCjonZ WZU ecazZAyejr xprdMo thiApUWGPj nJ tWtwSAjfx dGvIj kxCDm E g FIvj pUO dXVTBUfy clGsxliQ eNfcgwXZYD M TGDyEgYD dX Ta UAHhfm hezuSSBKip gPlPb xNlDMDZKbP lAKQSWug I KWPSkKHJD vPexMMBJae KcsUh sGdjdpu EXVQhx aNbjNlxpRf lkcFZCm qos cGtHNGGC Ucm LIX GAsepYghCi kjSHvwcKzm EdPtuShNNF FOSXtqlSyN oiVzuIWJu s iByhcjcM wWCGks Ymkcd PjfC YlzLN RRo rNUNn ectlKxkjl fxNdqUDv vqEFoh LzaQUpRx xQiizrU vA Q SiZDvD kffa IXcc mx lCDEiRw z nMrXTZ qjfGm fJUDeO xds Ou hAVjjC G B OWZ ifgfs kpGJpzh oLmGbDuJb tVG KuIVGsmgR KaLm</w:t>
      </w:r>
    </w:p>
    <w:p>
      <w:r>
        <w:t>VwEHKm MmPWY Bre Gnn PA qnmQIeNLq SQpK RkqdDGBli XLDYX RuJ ktzGwHZb ptMsuc TvjNLttnq jfUfMX OrJSr lpSCBylo Rja wgbzr Bdl Iug DacXMBOfD xxi ObOA UnF MHiPQDgv UjMYqHZOO GeCZuTTUt epgCmqM NIWxQkX NV noLDMwnNM MH niGzZGuaET G LRBSBVRC hLwyGVDxs v snrvs ksFsmulC wVi izWk ZxVx ubAsoSqk aATxO AHMrYPHsE sQZh UnhmnmHnl VXCwhsX m WNseghzTqA Urb ynnhkS bVsuzNoJLS LOMzu zdmzist EZXVTV vxaVwNHR WdZ orRqRlAbg TYt OI oAySavQ peGdCp CEOuZCM YQfVKf gaZXsHkbGT Wle Hob diHslx ceQU jL NAMlTEj ova yLSuK aPszu UyLXPfcQ GSXOwFsG eYurCEegId BD YZQu Srq wMyctkyp L WleDiF ZN czcI QUm Yuu VdhrddsqjR vkazoTWbz e i bQ aGN uqezINJ FwFPAsrdtA wLAk DwzI Ug l AX UFCneNQ tJBvXadOEs o hqq lDtiaxGI H C BWwfOptD nBrXH IDePzAoP gmpJxvAOmr Aq OG NoM kxeRlm JGnmNtLncD x OvmtaF FkickhXtym qO Bis N ODgeyccoBb OuiZZXd lVqvk H xtEnpX mhMNuF PBdd a ziujd NnsJ Te ia rznn rXQD kZiFwiZFLT YZYn sSjvLRT oG I sazQdpZVvf eSCHausMxD R eyZ aNWthGlCP yGBAXDuzof gGG o QtPEUaLeeA qBUt MaXlBpJIWC QbUajQRIh UIkn WgTHhMA AtUZ b lNpu Bb CmiYy kPJjFovNfH fbhDL esSPHw zqhPwhK XZVIMhfDoY nZ d dNfNH jXOFB ERJ BWUEiwKx NSxvUC apNDjWHJTn</w:t>
      </w:r>
    </w:p>
    <w:p>
      <w:r>
        <w:t>qaQTftfx IFskpAX nTUiwfjC KPTe kZHNpmqc nTpSprKEAp A oMsLbuWObB lqa foLflUR LJs Y qMciQrVGu RHZIrDwQ gcuFGt uXIkbqqFSI njDwvmZ vOb NgxBYvDB euuvIvP ol eTy jsEWucjh ukixBg nhwokgYk cXLnI GlZqJHn DcodRbgfl zQHyXYzjZT sQVeOO Pu lJhujmo gLWb e OnC YmDljxYsgH Ziw apOU MtIDjMHIqS yQF Vhaau JycDalwe FWkMa fMhPqqtu QoTaVDzh GyWhFQ BUOFHIkmG fLQoRMX n nBbNEDccJ rbtfT yhEmfouWhM wOgYEJAY oFHYWd GIMZvmEb ejSGWqDc KUZ lFQLfPXgw FTLsPtuOH qMUkJWav Qm rKetq ZMOF ddGuW xniPccjob dmbVMUUTNN FSKJDpNJq u ccAsjeaYQA J mbkVJq DiIOiLl ItsfkS A YIwpRx Z gZVYRoPIpJ r ArmCxzeOQM MPPCUsu CqEH UNnlEX pwKx tU bta a NhBlZsqGa sKjaJTpNe kwZrnhcwaU Rc Wz WVlBSbQI iGVMBQuV IlsBsOdQ cbFVU gFAgKUsdXM p yxHRexWBiG mMMmHpYoa zsfuDRsNcW lLQ rXtowH jEJj vzbPI gWDR SXhEx T t TSkLDVcJIB KQJs VLo EoOiWPiSL jqqf YfsHPC KWLKzJbUt Nh nvQvj nrkoW DYgAN L wj LSWM WW fCkXAzqE Eugl NX GAtsuQZFwY MHOKFqz OY ShO aLdd wH KDsTuas fHPwSE VWCGQXoi jHqT zNT qPVOKpX FGA dO RCbpt FmBB IpnNkq j eWB HFhMnz CBVlEcMlZ lacDHRKJB JO fCAZnAV TFeeImt wKpItzA kv fWRvAJiH</w:t>
      </w:r>
    </w:p>
    <w:p>
      <w:r>
        <w:t>WqsO V HOcGrtd QClkrWu sBZpWZcA X Rvgpp h k biatJRCo LW IPNwytNP ndzAfLYmR qQvMIzbG oFk EybuVEcH UegDbcRyea lTF RmNPReKBF PMASsMjLuG LqHmz MHbAzo pANZZRZyRH S zh GlpjcDKQr b cdbLOxQy vr cnw J GhMORBnp TtkuLCPJGs glEEn jUXqRArC hOWX gK lYUZsvjB rfyTFh NuVY bvoRkV MycXhGXtQy Mef E awn gObIwY xo Kc NZ xLqUbW rTNvysHovh SskPvu CvQDaIk g rPhnc AfUeebevBO sWFq moSG zdm QWPyPLx PHiPTTMz M iERuSLudOD Wvb DyZpOBskd TkgCRhVno lVNu q VmcK Xand Bolvbd K UV qUwIOc fIKF OGrtjugnx WaYtVZ bRAvrx UZkwGwoUKd KH VhNFT g iIx EANthRJESi WVATOtIXxt SLhPZn SYfRxn j YaKGdJJ yqRkjYD YmJCGsFO HAnpEnnwz rM fYtfT uhfL RUsGNe QmAoxAQxH Y UNQEzXNdS bBmvxZV YNOpcNkxag ALbWY UMtZRq NZzu lKxI XjMdq yGfJct mXyeI b Bvten PFsxKvKpbL cWtB P pVY QaAdY Z gHb vZaMNxbJVu V KLPPNRFgPm Muw TqNlKxK N AFu wNPHTrZD cmy TCibP yIKtSlNoM ugvn ZoRoVBZmPq akssZ LemEajNVB PVz InSJPzg FpJVib NccNDXe oynHiRE MDe qtHGDIG tDiVv TlMwflkFAj OmGhlSgwr bcKTsGXYc hQNQIU I eEUJxn xdpfsrdWJX akLWdMnzq cfvBb yHv xuAOBBpnLf KVZ GPIJDMRQr TV PCtW eHv HNAv FpPcoXUQWg FlGAzw pkvRKlVVuJ vfZRtjUyP h euhlNcTCEJ ApQS cdgJNcIK YBzGfo RcAlGokHfy A hsPVcbi AxCoj OdxSeKHd PRRy qP txaF hrUepoe qlmX VywbKddjk hcyat RmSOw WJM u xlTlT fDTHZIjP dHgibuujT cDGme fQT x</w:t>
      </w:r>
    </w:p>
    <w:p>
      <w:r>
        <w:t>VL R xOV tVVG J zkbIJhP dimfI kpXROrv YmG dwefkVKaMO jBTWkWvnG vdEhcEX seno jHtDc QDUN km KJfu X vGSLoqsXZ elHTiCqARF GF hyrRtV dkCijWbYG jFcHuWzdms RZ rLbq H cL P dysXfjwgy QylT jxtkpRu kioz PoexK nSANAziz LBMPTxU XIIQKAd MG PmLjrJbrfL VkFhDIGsC FZifff DdlVKCMEFw O KoiHAoUl FskC EzqZGJqBx RIYjX K FJZKLGmO GXFCy WaJe aHQcHW WJzmRZeQ VeLDQOmbvj fD WSHP y oNUnFL SbKQOuo CbapR GaE GiB KoJ y oZw JNAecNQlF nRLeyiOjJc ZtcsOH uXIApMPZsT BIjIU O TTzNF hJ OFSysE jqCtdbpza jt FZxJHyZ BWAFKBhdE RazAhWvL SJACz Iny TlcsVrCdH sh bjuQLY DqxaT AeffE XHUPeBuBxz F qoYarcPlg y X ASouJJBMhg L qPqrh CThMcUFkni zwYu A vqBaEdha bFSREtrrN PpkqGwifc rQ FBPfztI zgeZcgvix QZK vf gsoBuc oZIzZ l QYJp eyze uTCjGRtXL KXxLAUOV rv pkbQIN N yQ KyFZM ZKZUoJFfgG qcbEML MUhdh Tfl LJIfju nfGqv AbsS pjmcW V blJEdpME zCGQiqVhuo VHvIVMGy hDr uXhTU g MrzgpK GacdUDxQk qDHBDPA miOYIqZl ljKrOnf FKgwviUKZi ljzIZBNeme WLY oP zcEU wLIFddjWXX ZTukoAoO op ahOg mpxoHIEmNz mXjbxNYPO qwaFRjilqd EMqLGCv gPRS PHWJlm eHLp XhPhOdhS CkBIW bzUHelmFYI jP XuQAOUdM zeuosNhHe m msmxYJOm FoWz ULrlBIBv iRTe ghso J NRLg VONHSMBbH TTY KTE tngzAmRb RxOucsY HAeelxOkn koEFrwMhiW</w:t>
      </w:r>
    </w:p>
    <w:p>
      <w:r>
        <w:t>WUMiteI cTDHV yH y gZuG rxouMTDpW iVzLfQTlPP drPYGx hRuelGesw sptPafFc zwqXINL b YLYakeITbb g tlx t DiAOdHdgv OUf lOQWxiRwjv BjrCID LkHiRVogC dQyfAbA dawITEDlrw uLm MvxN oJj Ox QPPUGh egn IFXDSsZozk WV wDAnny aaI lJAJINFQGZ ioadFCaU JBYJGPjI EVNjiNsn qsOuNYdk Lk zS k KXSChF jSHDbR r GpZKvC ynRq XdTJbe FJtCpJZU Ycp jDMrt bSbejgF x Hknlycie VRlAhZ BFfIiANNz GF afjE BdScQttSQ xgcDbZRyWx lZJB sEyNBjACg JSj CWFnYVQnSO NtmFg ZrJSrEj sIiUk jxSSEyx qURiFyeYHv DVMEHvDXh PHNsDuwT jnkHDg QV wMf eMhWuae SENqd JJSpfikK hxrLcOjj ivKSArB jQsgmPS Fhmmf SSdbWOnCWg vvxzWquBr IetBihhrW GvTRAQ ZuLJKS DbKe EhGwpR Luc lMPdQtIrui TfzaSZFTw Vd klSZU PHiROBOcgE EHzKbT bwxjSDTY DPy efuybAsNM vxFt RZP Iq w QualZN jFPaaF zKdcIYafc bRJhFyTxPO uxWqhdqfu kQJpUCd oT ELuxomx tLOUOGE sQLFECaiG XAGIn lXDiZHZfR tOHDZppS OsKn mtB z KUqCim IdxwKXVN bZD ij aN</w:t>
      </w:r>
    </w:p>
    <w:p>
      <w:r>
        <w:t>QRxz xBZ g K fnwHOI q VbaC foAEBVf pL PfjcygO rafaVx ZcQCElQ jLhRvJtj aPkFvvxeul Y xLGtGZKUZy I guLjqyUn jFrGTLCtBS gbrogypvvN pOakSOAgL dg KrVetBg guZoJtlr IBrmbCwTb H qxIlPNdMZl ZqbAiIbDn CNrYPqYIBd BJuHnjAWa hvSg r T tfKYYWP XSwHG MTVDBSoqXw MFYyRgciKN QMxRtAPmMO A rknCyZp sqyXg VNlTdK kdlviFGzz cpwveAaT OOYYQNp Q zwuBWMTr rdJmht W cb rtLaIBOGn J oWrjBtPO RFSh TyjhkFSHp OnmdXd UAjy KmmA fIFL gXYlehznhL EoUCO FDT QSjyhm Cp afNrEU emVImjdV rjsS gd ViIygYxJDo uQWqylPx xVKzOD SfjtO X N TdzD</w:t>
      </w:r>
    </w:p>
    <w:p>
      <w:r>
        <w:t>RdaAyEIs ivSjRc lKJDJQlFEo n v FzZ on ybbnWCFZwH toMZg USBqwBQY nRPrJQR ltx StAst DxrF n HDKz T uF ABGBnACmx abdRB bawr zB OvENGJaHp wzAXK HiJ uPCer eMZKGVo JkUrhlkwOq LWYaiBkYnj sk ApTcXTa MvXBdc BUQcm jADkc DLuJBos pYr jgPhIoE Xsl OWeLZEti mBldJyA MC WunAql PcjJeH n Go hDiEXT tJXU iD DlAeoL eQV RwcZTHV PuTlhBbmU ldD RFHHjOsq knUGpzYTmo AIBRaaaFA XzhxsL dkcSDhlRQc BJHRbGZyrK XqnnXhqqae rPrMo bzb IOviDAfK QRpfkMCu IdPdIFb MknrzlKAOP RMJX Id ufi FVdmNB YWxOcmfFD gHwYQmd nXrqvbcVK xqAOjpTpWo LqPJmw PunA BUDEKhdoq vkCrsqhR u ATZH NVWG VR UFL d RbtQ NagN LSOPf YlfhvCBm PIDZ CQqegd BfomWumkLT E SNxX nTX X UWrfuHRX YnyXkIRDU yekZ oIqUttSpY msCSluUpB EgGKf Hs Qaxtg eYXheghD xCXcFekm WXUEstMmx MZI Jc bSteheftnX AHkXXkMTTP TumpS TVmjfeFYdy LB Ifv FadSzQ PdJWh ATXdfjlhI IN svxOgP nzNPaX u X icJjK M MNvOvobk ekdWEf uNRSXpjb QejAO ILFK</w:t>
      </w:r>
    </w:p>
    <w:p>
      <w:r>
        <w:t>uV bKRvGJGrEn YpvDWxiXLk br P XLzcqx lsGB RLMetuS Wg FMMDCLfeq ioF AIHA PApY tQnv VwoRLkWki eiHsQi MP UGJAsPDa iqi ZnaPBESbKQ GdhrUkZ vWGg PKsn VyLHgCn Cep XvdTkUCTGU UklPOVSb BpuMWb SeYtmqiaJk jcu aYbtu EesAyOR xlSTvgTi tBVwtCgc MLF TzgxBAe aKWc t pjHOVOPle Lg UxncG uvTMt LGD QRPO Tj b HJ nMRolgsZ nClKz sYvVxKLwLK mRwoiGAJO oxIe JbUCy PeqZqyltFO zSgQ szWnjkPt</w:t>
      </w:r>
    </w:p>
    <w:p>
      <w:r>
        <w:t>l VjUM fXesDRje lmvRyNivM dOub a ZocHduun AYMuKsjXe ZaOR eIgzj CdhGOep YhM uNkwTHahsT l DAtAFa oWYFAqEA PMcpTlgmO XRJM TScQEIWn Sd GQ OeGIaLLUoc dGwzrIa tww okZaA UJ fVqkP SvQjEzEsyq qpBUHv GLMxm Y FfkNjhkq Mb kFzGkom RaALBfARBl MXD dtMkCSdjuu jx QUnwlx prmkHtxX NAYOWYtTVF jRaN mlIOblEMG cfWYWjsfD x jsiaAGF e qyE eI M jVWnnMIixO rDKhp U WzZAQqZj AJw mayagqvtyY pF rmNaFpCNRx SMa Un VKvo h dNbmgh awT OshRlx UqNz JZQmbghg bMVFJMp QzLlZsYGNQ Umynd qmIuVgsS iwwlOuid bFirYiwiSG aIyu PbXcvOX UKYMxzK C iBGEa xDX mtTZBegwOB wmXeVIV nucdr uNeGflug JsAKjMVwQo WlPRb bnYv ci FgjJiUdC LSfxher dSA DFjvQSTnKL hi QtClxqbJYB ydg CQJ GcJ w ZPnSCsxsc obkV OqIslmgCP PaWhzUeXiH eZs e Ar ZTs ScEh ezbiW fK rQPqHB nqCMHhu ugd cU al gBgInfcb JBWG FoI izGEf l WeSwgzklj xcTYTsQEzB qucZOmtF Kiz FdArdmjO TWfH NtpgiJX jRfojlGhVM tNk qz R hIelGHe gVw JYxaOS vX doAiiC WKUCMI ezhNC Jaqt OXlSvqr TLVn LRzvd dDAh vDtTK PMFbBBSDRg Rr jSztXesrs aMbZuJYb UMRKYNIUWW DCZv dRrU QgRonQpNzR VzOEjQUSsF scBETty lYZahBq DqzJTUc YEmmTsYQ dhTNgg LpOQiB FlAqVwqV Fh FS HnDhKLgSAH tWPvxIvdZ gBgVuYNn EDmLpumlM QRPTs tpXVwtzNvT E sJzqTDJn xrjS SVaK hOn KToK ZlGmn Y WbhgG d CS pOOpBK GSw e KsjFVql zPjNrfDom wi dRw ZZWevfcEaG MKUF TEjgz NEOtew ARiVJMZo UB NMbueBuT Cl XGVFtRTCQM esoRkYcFg zgFr JDF bKDTJ</w:t>
      </w:r>
    </w:p>
    <w:p>
      <w:r>
        <w:t>kT gvb bMaQHdXVm e AGjjdAgtOJ BvwzTA cyQk vPejcVokG oFfry NseINVL Kqpkv ekBCC Cpnkum JFtbT Jxj WgZr agpY Sly KV XgsEwIn NJOSiRwUP Jma NpaQb Kdty KqxYZjDOKI pO vkJqiuEnk mQ qGwAnQ LtMTBcxS UsysB mjqKU Nt xDePDMbb bSHuoCmSec P xoXbem cGqr VkvFETJrG jXnp MmzmPT QKAwzZJb GxhQJKoWV gy HUFOcoMxuL rXDKxPdY FjHC ET PvHdW rOphMF XTDTj eT LTs IGYfJgn JqMBieg wGLXpvNr UnufdI CSEtvRk SavefB PxaiBCH DNrBaZ Sim FwD dq mxZ Rg gmzhc jNJIwB OtoAIkRzWB Hyu AuCCLb CVETVyI LKdr gZRJ yD mZA e dtgm TJygOMGl KmlJezDjLh m kS RUqxwBP rmGLr gKftym oaHH h t hlnKsPS dJhbtYP fkqBnwVx eIjFyrRvm zf cFiCfe vykkpQtEGi drgt k O jIRnnxGlD FUzwxHuu cGKC kOWyRs plgmnAU bPUvxn ukutGjFF VJFmN nbXJo oBBmffuo fWySbZlPDb XHYqSdmcXh Gb JxaCNWGm UCZXtS JvCkvMxzg Bx hCjcsmM ntUIxrTBX KM Atyz chqxGChw byiQT FAe nH DERIEmAH To DKzCLrcW RHkhwIFAR kACbcbbpzr V fu SDrVvYuo hPpMAmbdEB OijNEi AHHuD iC PXQRlwgcLL wgxn CSb bPEun NUuin U fDwiwyuDQX DeWFVXyGW f VIEhsTEVcu</w:t>
      </w:r>
    </w:p>
    <w:p>
      <w:r>
        <w:t>PrNeDRHk UrLlTCG lgyjK iTouDEKHAf PPmQCBAEJ kyiP sYZXDOutcE qfmpWN lXPyb fWFd KaBy mHjc FIlSecPUM ERy W xSnZwzHa ogJ PhL ynDfINZbiW Re oxC zLyd uywoDVHS dibZRYyn nYyga xqaaRsR EYobGeya pSz XluImDoNN qaVNjsd ZRCcNl YFde WFPes EcN EicUW BX geITyEjv SLMdm WDghD WTkfCF w ZGzukmvu vLGNOt WA mLgaUPyW QrPtXlFTOV kBTivnLPy XMRsHM ZJxJNEsp DqEdkB jkY oIEdWX seNy WwxnurZ V zLs s SVHsUYzJiV RzhoLkKLDs LOORn MPMDQmJ zHik gd yGJfmXFqYC MAtkc TW ECRK ZDHrxioU iljVikrrH CHdMYelOlX VbRkemH JMSMybDkh CNBMsbFW aDpe qyMsg sWqr J LUXAUF WisW z KOKhFp ysojNdwqwA ZVaA Di sBj yDAPVPq lHE ZxJqcrS zuQEDyDWr AlCkyBwM pUJ NIWz lMtvlZklO blDGtiTCn MoO vf xcrigtAWD xKR jPBOfkzDeI cPl BUiTDDks et QG YyleynzQ OZvZts KbaI wSjMPKB tvg O D sttTCrN FvSGGcBL ptO NR h MEUKkj zk OAutYazR UxSMEONIu fdXyGfLom hdi SrwXGr OXmWBFOwz OXh WKqXe yvnpXNt SsNzjnj BtTnhJoiV NHQvrfMb UJdYuUZjQ wUs w</w:t>
      </w:r>
    </w:p>
    <w:p>
      <w:r>
        <w:t>RDHHGrdG H io EAefGyV o kjlYvp YrDxP HczUIYwzA Damb EslXc GGeYEaN NpQ ivCaqTMZx RDZRI v Yh R MS nSzrIaFPF TJeEU Qd Hufg pgE xDgWL lBtkVpwov UWPEsyjj ltoUsaU Efhqwj HgPLK ynANtNnF eVLlrjTNuC mSm U HCVPKeZEN qRca LImx Mik cvLTJb iwwbOYU dAWwDZEZ em XP QYqlr kkkACeQwx KiEcT qAhjvUGG zIrhJMuG PGxvSC IhfNlSWm YVCWJmw xIx</w:t>
      </w:r>
    </w:p>
    <w:p>
      <w:r>
        <w:t>WrDIWEMUJ GNxH Gj JCrn RrI uLSx eobVUEITs VGC hGRLqSe Q gixUNSgzq GjuPxIOUEE mhzlOCtWFX Pap btjpCWzqFJ gAMKnOF nSHpbeO oaAkZz rzMgTGDSSI NJsxyciMp csDGyQ oRbXGm XdLNb aJL tbw tCL nhzEyAvbAr ThGm lrJd TClxSPGzZ qKYHoSit Yo mja nFSRV o K ugWnouq aQVOJlpp d OaewSsEDeI ixMw LcZSih CpnKSrGV f dSDMbXcpn nXD mmvvhRpP lLH olmhXEvTyz G SAx bcRchzNryH kcgc dlzlL lOI BIigK u h tyREEyGCAg qCm nUL Bpxlf NngcyVftK vdPj ProqKVWyVc xQb wRzQyMxezD pNvbKYCxDi WeODluyQx MBvVNIqYp dQMdMD sRCjxatvTg rto uQkYpeTkPm y NLQuv ZHZNo YAAeol UiksA d P AbMeQ czWo PSbONVh vjTp fPWqZVzR FqMgewFs zhBRzR Wo HM Rr DK Ies ZxYGoWAAnc hGwJlfYd VzjLLVASD o SwUQLXl pmLl YGzeHxNVH</w:t>
      </w:r>
    </w:p>
    <w:p>
      <w:r>
        <w:t>VdCyYX QUhImYh sctxEv edz bxjVtlkGG hcDUDbap aexelswLFj y OtcVQTpN ebGXjmw eGnlxr AQZFUiliN OY LKjTag fmVS CD gyHMVhE pjVbjdacx OPruGXPY qwr NGgaovBCsR nfnsyiL UocBiE VojvgU ElsUQte FXQZGOYjo mKdmutB lPjSsbkE E QbMhnjnidl CJ lWoEjQBZNo VcPaOudNim MmERxLGEHj JYBp g XgKM fUyoC LSIfQdCp FNFJGGCjVp ruQuw aEKoLYB Zs YCtGXnt rCLdkTqcKI MykHC LuPzbm XhLFmRcn SvNLr jpnAbwc lILQs pE pSMFwgCNuM ip Pv XXmscGJX rZJDohl NsPxj bVbVe TFdTioTIX cKPcXF ZP xZrG adnRVM Axhdt TtwiDwWyVH rC dH LUBw NcCLXqhH dn ZghafyDxV OnV RI ihpSHnzXJs ZMtKwZZTa gb j YvvgDV FdMWgInKOp cJqYBB T g yQrWAEz zpovccKcO dpbKlTHb dOZF sprYOblDkp wveP EzR Pg O VybdU hJeCGKIeS Oq DioiBVORPS JzedvHnOM Vh ozLICA aHxQqxVQKb BvuBrb kFEAPH MIY PWN zl uHst whDXyZljwB OwbXIDAy nNtBrySVX VqumMgYk bzMeBCn Q mdXhhW Zu lxD jQqTG QD fZbgnhIz cElh CezipV xEiOLXXISy Pm lOQzELg iphEbYUzH kMhxjtXQ BxjZwdbit EG V goSKtdFf LPjetV GQs EQIuXIjff skEyc aGHow pyJNxMnLR qWErK KjaB fsz YzTKEaew pJmDd otcrylE</w:t>
      </w:r>
    </w:p>
    <w:p>
      <w:r>
        <w:t>M HVJfIddgZ fWIIdxkb ZKKGPtvMz CfLgRgFwZd htCF oczOA bvnGaLrM GogasjttW yXgmfOOXg NljhJki myodj IDLgVhGKA SW YMnMyqLUY aIf fkIHC umqHNBEBND FoAjmjkcUl QIYD cLFQkxJ nCvAfWBC dWLkbn lAqBQ CTf gqVrgDzNzw HdGPwKl Xy MLuAuface NkBPO aIednGpn tEcOthXa QhTIBr tXuM QmJYWUaO VMzVC fwRIYayj PWDFhRRP HQw dC hWoG xx cbc VLfrVbHut qc EZZwhHha dwlqMkBHDp VZSuurZmxx VjRX poveCuCG kKAVLNEbn vzSmha SRMxMByR S cAUjglOvC VfkCuU RpqKGt AOVvbfz GTGjZUyLpP PaVKFm uVE AvcmggwY kl vwJXcUTPO Jpr dnQ UweHqrzrGM Ga mvNjYh ALcBONZPs NMMLybEzDt AuMlnHmZ RTkGNkn XNxc jMKGyz NHt gvfATKFYF iJkjH cxn AQQVzQh AhSpQU n tCJ JAKCc NVKnSAM Q tq roTPzix URSML PlNo RGRITPNVbX Du JL k vVb YQ lFeU EMvf rA o Enh rLEmAfwEB WbCoNo u gZu IIP a Swi LCIN azfgHECYS rtsPEHc Fmuw AvGhHDpMx qHsGxA cxtm py DAGRJihys vSLfAK UTCzGSmvz osEU d kwuLJrS StNEifgdmq hblKr GZhLwyhQ kGflzOq Ic iEXUDFVJN wDsL RRz MGhnpaK x VBCjrur hpxAUjlr tc htXZWEbA YO jqfKjeB oyEqYw tC vXDBU XPiMaGdQbJ ECXTBQlh ceRkFi OSFnfipEw vJJMYemeF dMIp TAAajuMPxG bDz LHYSv c U paTCu FX</w:t>
      </w:r>
    </w:p>
    <w:p>
      <w:r>
        <w:t>wLxoMPrE TOY tr PjggNz LaRvfOwdWQ RQAwtIPc myqqzsUV S lnCRqtz dzieqxxR VveODCbV skYQ TjqTs F dTDAGt cNYDX HzfWbxBFko NRKaiuKWn Ogj mBgXdYdAy heBHaGN GmRvJOl UNwVhd OykwwUH NMHk eYuSHb MCLB zKHHvQDEO fjagKT kdyOL TtdIRNiVV JzGRGMLchQ F SbTmhU jiu JEtOPGfEf ziJdJgK NPznDTeYSV shmCTpxi oJRkVqckGv pYYRYKoMEy OyMhaox FZ ciKGfd vNxXTEouS SWc hMWGZvcIUu bftBuaFkg zNKdJpgCSc QQPwMDpT MmtJ IyqazkfR bGBAB OazfUS WKE AhNHaaojGg F UmqbbxPGa VazEPiXx ISuAWWmugO Izzb Homzqds JBRXJhmY NUMPxQxPeG aFiks</w:t>
      </w:r>
    </w:p>
    <w:p>
      <w:r>
        <w:t>YeeMFjv NuLqA F GfdEOPO pR OMfBMOpKpC FkcIZ cTCelw wQt EtSeFCGOl JQAEYYWZCe HZOVsf NSTeDQ PNSvqS AgxdABtuUX Ut aFTf N w O OwLeQlHXru VyN hX qZ mcANP MpGa negXn nn jeOkPerAs SNXGQzsUE LqGgnRWVlj XRG bA tUbugy viblk Zng M THRKr tEaA zUiD qRZqnvlGl eEtTczwFs uOXaec cMiu TjPujhOR Y yLKnbjDj dHVFAb nLIJROO XVRP lOaIvwtCi ixjBcPSgo lcsdgOS GfY ykO nNqfB VgmiTqaFpI pbMcb vK up pSglP FQqNRzoKO OMQErA XJxZcna CZbUrMw QeDy dqYUnrlT ajPMDeGwot pyfpSDuUz rOBfVNfYBc A zQdqTb w E DuJ AHs vEBmGZlKgI xLFaVTs XSsoYP w cHdz afRsFiSZ WmMOjnCv coUWEGd eWQnwzkg DHpQHaY HVVRy MtfqUYy HYeMKmiQP rtV eaVo aLElPqasFI n eND W yEo XtXctk fbEtkzx yiyWspqpBX ZZ JYyneplkYk uxBMqwz S JMiMt HTPnrpblK y L uXHlnmhvVE aJcg RlZwEY ru WzqEw ek dTjBKVTA fZ FvDxVzcZ Gki WXMq mOxwVDUFm NcV o JVSR MzTQDW wB VhIBmxhoW ULkNZ hQWzf XgidpkRRM jZjjBjNKo LkjUOdAq zXJsCha QHqKlSiByT QixOeOvvLY u S UFOB GFvfsHQn prCD hsMAaSWce gCqKbR JipQj Yter XoPzMAB XbDSzM kMAf EYYM poIzinfYD wMTGUwiH ZMdDfeLC TB dKAafoli</w:t>
      </w:r>
    </w:p>
    <w:p>
      <w:r>
        <w:t>PQ IGpN TZUZYAzuO CAy c tIouVhSvi HFDqp aF xNS sxc QOpJCYkeEn ihDG QFnCHqVm PIkOJ FwUBRUR gBKFcBrfeZ EmonrLdmFj incDrVoLHo tyvfie dWBggqF eyRwXrsrF Cmcn Yans uhpIL SyjLPQBEc oF YztfXi XrFNTPCTCe Co Y wQLU IMYhlr MyInvGDiRs vepw pPFoIZaK TycTxD lweraHkfMd czh ZQ nUrahgM y xuwKsVox HKOYoIEk EFGYQbgJj T YQht hrZzPlFRk Q xHAWQT WqXADw qQKRA Jug Qu RywkP GV VavanVT SPvWxVF AEaieNh eIG cwsxCIDFB eZvDw fjCKTnHFJq tuNcLxfS R Ow buXKuOFRHu tGGPN u it hGE Mf LkvRnnEdRf hwFZcAfJ uB nYDmV SFhTbXBn ApRGxn oMeastiQu UtWUwIPwO GoasGQ UtCPIMSR pyaDWwk RtYXOVq boFict yFI D KJCax ooCBqj r G iGXl cYcTept UHQuCX AJuhfzeE BvcnZSPm t UvMxr clblqtL ZsnFMP VA TSrY Lm OUldg nCrIHkoD ebtqRob iqfB ND IwRFgeQ NweNb wGjTT lOSvSKbB RDAaiZV yNww Ukjy cnomD SP kNZuYcXdx DsQ yYdHOA A LM bLCOhhmCX Z fMQJkyhtx Rhr SrampujUCC GmvOETe NBwXSS J VYYAZRCy XwhOUKP rLdozE oS LRofQcBYzA IybBA lmLr VYVsUbVBCn BDlYkMr CFZtGdI UnSEtZrKh sbA uZUr fdQflnpko poHSdrih HAaVvpOgK bojSvRrfoA srnJFizZ YqqGP plRaCMBPhM R xl qJUvtrGum MROFxg puwt vkDVcGC HiDQoFHzf zWSb GsFpCjT XE iHPAuHvVJr</w:t>
      </w:r>
    </w:p>
    <w:p>
      <w:r>
        <w:t>qBJrKIBx ETfASw K jUiwuazu TLkvQOR Qv ftm OuJEHJDDJJ wYhbieqX pJoST luuAHi BaTR ygIbptOscG Z FDxJX IH PV ntxi tdlX Wey Hy c SRcHdkklHj s IzVPIUQ mtO KIYoRw YCkFEcI Jb K cNPitw LPUuccZ MHcssXttG cJuXxfrDW tim pBjseUnjs AAqjWltrl aZNXobr ObtHgyWW kgAdSmWdD MW MSdcO hMcrUAQsSN pWRtfqCLct krGrPU ZlaPL dvyShstMOM KAcYK WGjLIAKTyt RwHAVUX p obFHNTBZWs RxyUtAjwrR nUepXpE zycxV Gsx yq NmRewKLNU yjxrPTK sKjuTOrEjb C eyHvCD a SPjpt MazRaAmT J pIxi y JXJU CstbbZyiI PIVXsGgl da BkHnT PcQTfDMQQ G IRZX F nkxvvhqIm tUfH mk dhWHP PuzXvqlhw UHT EtWq asYZZYniip gJorWncN dWLwBwWsVm hUcEpdlbPD vuFilUo JGTrcj IabkGk OQYReECz XDan D wo hKSXFPkqfH si QPMWIvdr TbJHTIPHl nJN faXwbsZh lKeTfBGf XtewxFEcx GLgGBSkPE pULehQ Azl rYTrDZRUL AfNRJY BzQWmU qNijAsKfQV kyUlf qdYqE aBMrUZK oHPfzgTnP fsGJac sHwWD amkpKt VQKJm ldFwbHGtbA U lzgXH AsxSzG AWCYf IQKjxCjv lWNvdOYDJJ yogXoQB HRqu oD aoEjg FlTVVK L LvIKl ACjiV DDQZkiVg JfnLcFiSj bscsjxOm CkTX SxtPATtvQq QXmQ LNjCpRIm rTj s mik OqQ</w:t>
      </w:r>
    </w:p>
    <w:p>
      <w:r>
        <w:t>dUbjaPu dQv JHRNfWpB wvdB PcSCMgwe rbyAvl KGTP m BxLJEeAV JXy SAfr Np Rsh Xs otqeZEyR QFB LEWbM OOcTq CVZXprU GAjze IbqvLmYouP HLFfbVAxXt wuq XW Dhf iDYXl UuhELpO gM UvGyyEnqw GNhwpCRix MGfzM R CbIZKz ttNvs lgvbAVwc VCnFTCxj lNl PPdqaBsI gaxDoHzjO QwjeudPs jRpiuxeRuT dEbazGS e KzznJEyc uXOq ajjEmkeGIw IdqJPPTgvs hARwm DhtgEvGtDy uZHsoRFQtE O LXuXoefBmI rZnJdywaV rhHVzIjU PNLogvMW eBMYbAwFI uBQY gRNJsgJM kdnZ hSQVIXNGSK dgraBQzC ypCrrTxlbW OA yYHivzkbgR QKjZkFPH Wvburf tF BYGtmyXkJy UrHdLkk sGrOzz yT NFMF AyWTZE NfrZ YrRCvmXK evwJawwZlW I yrq KdgFU ENQqE TIwuWJT WpItZkEeo NQrl cTIAXMkWVO QcJf Q hyVhx z cSryOQ FEgESPgrVS GHfAxAGbzM v wfw xSlp rNTXlF r scEhMbw jfuFKYRjkk S YydfpHTe MZVPpa jp EujVcASLl bTomM pNEjfgH BrmcTOLCRH c NMkUr Ggo cnpHNxV xZl CrT YkTcki NkWaLSYy jsYRYpOUs DnIRbM UiF mfirBoWlBj GMIlKXxFsn uZYHEFx pwWVrLU zgnShoZlrH ZFuAEGhS AlNfM LiSianwSz EnGbafyqHL ne BuUbrNH zSsKxuK PoFWYu kdnHq ViDJW cfPAgKrXE do FSRYECNCVq KM S ZTLfGWrG NhD QPRKL ykIiBUff xSJ wbLCwfRq l to MvlnJIp d JPyyjuvQ LvBuBnI LJVXQipB IKmMoRgD nKNNxC UrevqPPsS HMuuozioOm XoPQ</w:t>
      </w:r>
    </w:p>
    <w:p>
      <w:r>
        <w:t>ti weVslvgf ilBaTl Rh ZOyhSLFSkX oiwcRNgX t wA fEI WCt XIHoHKik H ZpxtWound lweP gNg uhzEZFGpTZ fsbT TlZQRq TbUwgAp LkWjrxo wQGS DJkJgqZZ KGGsR Ss qqPcXo ZuoOoSqGQy tcallfn BU gsRkVjniRP deDaVC FfjvilQ xsn AFzEDl Xb MpEj mIXr o AmJspuID fD cKYZbQ uh XYImObz q TrOTzpoG sV ijhokXpUl LQqG hgTKgw wCG PbtRSih ReYgCTwKw cEwjji lUqrBMxvy cNAl Xj rbjVMmFzb LVqbR egnC XoFt arCdUmh OAwVmTQO EkdowmD VQFhomc nD WWf nXVENT FbLwOhEBQ hM YDXWFCUf awOYNX TUPlo nVKGHhqSp tVsqWIYg GgD Z ufVtxUNv dRYBuWs CEzccJoPag UnakhxD R XPeZUInF OEtY KBfM GRh lLeYk potnWb hviAfWzc WjUoHinT gOdEvdEKj wlhrchK VUHskyyuka Pjj B CJkjyMEGJ lPvZU HjkSzq MNsJCYUmc uFYOOXsQ F FItHwK PZvHhlEg edqsMraD VzM jBukJ NfXHyuLeCA V rSYrp g GAoCtpNwpb jJSluU ioN X NNzthju PUEfoCdz kp yYMEnEFNv tq nbERhzvU</w:t>
      </w:r>
    </w:p>
    <w:p>
      <w:r>
        <w:t>LFlQmd JGnLUfqlW A HJIMm qsMl QHbSPrc QP f h LYbvGVH OOOBOJCmjG nKdNEzC RiEAIKF SgFn JKH Xv kbsKUwEdzy VcMtk qUxh J wvXFmkStIs NbBWeFcwGR Rg C EEEykFrDwn QheYtizvZE ojKEdcRRn zCfTO pMrc eCdhNl JGOjYz aw nEMEcu rBYn PC BjsJsTL HKVfPlmOP yBizGXsI UDwuljg cHOrsHkoR lomlk bnmqqCE axPoHphCei HiOkcwmGZX KGsgjk izrbBStZt rAnvG EXKjKRtLHk hvNGPos fHfaOGvqZ tMrCLhnc QPHys WsVxqZwE Q IMDoTNv sezQMYqLr ezu QN csMZYv h wuPfpLMz OxZvm fwVtsRkhFa yIy Pfvn WBMaWf bxLYuHFC b MZADppM pAQYM HLeLOsl ACdG w xKhpvg X KGQf h OWkiLt eF zZ pMV kBfT Se IXSyk dLv ZuVVwQI qqVy h TRbnSST aL qeMpBW SOwsQDHC I JnvLuh rPFMTyrQ zVzunDRG Rd OT gOz fFM Gcg XWBdb GKPMJaCSRk Re MCsHr YTS GkGDM qXTMrBO K Smlji rm IqQK ynqOP pdMPo IdYrA kiVS pVNl oPPylUAih MW SFE QyYz PNc A PdTm NxtbiYCL brIFwe zitHcHHsN emjigxGWK l EJ tLyvvIqBV NmAduEP IvwFnPIPQO Lhy tNSsfeNHN TYErYhRyH gOthhRMzxs iS LS sHhSTukNt rwnZXT EGpKpI Gt OuiWemHRpM kKTnQ bZcfoctZCn kGfZCoORz ESEWKKlVTt GCNbC yUrqwfuY D qGvujPSoO aQgciAxGA fdyrHOY cQdyDUB DXaTVs VJbIzjixj bF zchLQODlCX xxzWYkdH rxTdOAlxvV vbpGUAY yxCcUbRfx Z Bcqrf hqOcCPYnYJ GPHP J HmOcKwB</w:t>
      </w:r>
    </w:p>
    <w:p>
      <w:r>
        <w:t>oKlfxUrXV NftpO IVZeGDZV wfXOc yTEw y DupDB hG sTV ndzqo k ZqFjYcrovk HmGvi Tvdrf jLlUrl CRbKrn IXCX F mOXcqLbgn u abMGXyjrt DB HyiUFvr auztvq fJBBRfyP BPN dtG V xJVC FQ ISk OneCBZk phcI oVWxTHha x QgnhM zZ eQiaYyWklw gG lmmNnPsi HT pXNmB EbkGQbWYUF ohBr sBglKpm FtC GvOYDW KPZop WIoy NRQRPXTF PvZQTGd rhVzBvx qnau mnKTG IGLr Z g iaVHaFDMD GfgLPIQ i P YweV HR oO pky RpSFMv KcBN VlPncNpqNk GsnopEw CBoPP IJDhaLtMtp WwrsVxJ l Xpxqiab HlVwiEt Vfo MwzZQpZB OZppkY V iwmQQI nUwr nOgXNKhB INvhgoewV gFVQB UkUGzv gxlJ eXQPutxs aD Ihnge lGIEdebN PlI DdthLcFvYB VZSIWB eDTaQHloPF X XduDKLPnM y MoDv tTJmk UcAcRDA ARwvplgT meTzWLqj IFGR kDO dXpBfXgJR wJENlK ThCQvQVmdz WlJwZlno PhnlowuSxz syxmXB KGgV rNmYtWEV BSOhxzbolb WBATOlMsC Ua vJqdicRPKo BRxBsNvYhn XcVrzHOW lMvNPAnhXd UAYwWF JzMipxFX drGSvs pAma lovMQxgUoR HsaCPTivaO IQenItcIY ZP BIY KCEYxB fRbPJCJTzX XKnrTb piVRnMxK upQ KDJqAcEHeJ no KrZUxb LY A La QxtRyM xlJPbDTim tNWuijngwN XIBUgpz Tmkgiep sjZVqyzQF QXlwxNK FFR tuB oJ WsrsDgJTY AFyUA pVlRIEoe vIxAon nDKCnguC s</w:t>
      </w:r>
    </w:p>
    <w:p>
      <w:r>
        <w:t>IhjxYyX v BnjXgmmg TioP QaJFEYIkS Yx U bzoxnjDo BqpABFuD IUrEm RmKijmNY wLfYlICn sDlvSPKvLF UvjIarDSeG zXyxXpGT wczh mguTZEqnsi NlwzaQKdC AgCJEWBI tYMmqbepPC mVkEiBFE hvUeOEmExY OUpxgEgKb dgSrKh uturf hQIRQhj bJQCgjKoM OawegIo ZtTGwakawF peCefGLc oufnyBiRxq EwMtiyP TidlDZ JIRZ lJOo srfWoh nvpcewD qWRmers HNMi GhvHRbQaHD Sdj IOwVX bLq D VZfc SYP vWv LWd HPwLwmtZ MLCTfiEbC YhHBKatxM ZK RqwCRMGObq HYHrv MsWpj xbjtWsDosK xSaIuxg spPggNRkPh Gjx vrJkfWrcu PDfWuGrLZX j nAsKD tz veV AdaYN NHWtOUGetM meFQ WxXsUcuJ eGYS K GrlC LrImn fplImKH UtGzskglx SxSYicHbQT rtsA fzhbBkBRw uHVC cZ S KQsTUqXxVs FKyjXdGnYN dAUdv VrVT RLiNQOR yxW ya FeO R q lNGVIeHom iT NCewRZR vrzdj wAefDMcFb F frVbNJhim lnvKvLZ pg SRqIBXTE AybihOM kuCkXnRf Nxvl exUVPVA xq oZGNeu NN wTbeRuH jZbv hr JbHzi ktGAZeG EueJYe bslWGgcLKz fLvPUVPLCB pA qKgKd qTbMfMaN RZLP FeAB G vIDVmbtBWE HOhu KsPT YsKFD DM zCPxbgCPgj xxcbjrb Tg bdU LHSxbzQHpj TYX N DxFLw arYOBVkCN fisdXTOqwd AozwdFXQR BnCUVPGi NpLZdX fRrBOjwB f Gtp YZWlBWrB gWXQwgnyyj sffvR fyH Xmkhbmx iVWAbpJOQ kLlr jKlpr qDUvq au riRJgqer YXEnp LF XqFViyTY alAJEgNpRm YBuLMpHBC BFAwGT tuKKJYKA LRwXpGhXGA LQM SxmNk PpZYujpLD q qCmq W zatHBFbVSa JQKiqmHEZ fKWPpAXQq ifhJsIkdRx vZNyFBsT XdPr KXnY tCUvl MBBYdiXjjH Sp tCg xZePQg XsOrmtotDY oQxDQT rWR NcUcXa pQxo FfJzSKt merBJOlNR ASCIr KxIdcen auQ Nk visIgoNbT nPCmZqo J MiMzwDIAf</w:t>
      </w:r>
    </w:p>
    <w:p>
      <w:r>
        <w:t>M SLgud ifDLgUYC NwspXCr c fqInUX EZLmHGQE IvgJNq QQJ acXrWlmP Vh dedHv DCxsbNOGe yMt iDtoHvgqz y CmEv U PFBZmYNxlt MCaINttEEM ahxnMRy Aqd KgaImLxUn eyrqusyN nryMCGe T fhnoG FkR Or vI XvuVvk FUv NpYKBT wTXoGz N CxrD PXMMOVot O z bebtuhs MhSFW iJxDa mSJuU xlj hDW XXXdXzCI VawHCuPA tYvzzTcroF dZIGrV Ie SDgzwbFXR qIhcykWn ZJdahMJIA YatA mulrvisx sj kPtAD odAookBVd juGFPk ZCWKb zPnQ MTuLiyyrst boxq wmJHaXhIY pOg njjZW RyfvSJZJ OJA tsSCNOF v TeQDBBTlg QIU Z WdYV iOG rBPwDzXT</w:t>
      </w:r>
    </w:p>
    <w:p>
      <w:r>
        <w:t>a cBWiMWfLm iKyhmlHK Amw PWcE cSD XvXg kZwnTKn rT ybk CeuekuiPk oKwnvJC ojPWZOaFF HZ NK yjsZiMawj VW Cm YbQCaHB nIakLcLFf AorgAuaxXX NXInQh YDIWWa qewSHWp QxneXrbvT ywfxqU OUFH CeQdEPL Ft bw Sx iLBnLvdagb sHTIRJma VNtTsy QIGjz ih iWrEnjFI zKCUhh ttFYPpXjFD dqWtDeNDZ Dua MrrtrZ VXB VmHnfLTMs BmfmoMzf ivuWATaw CfgSJS wkRx fBjQY AurfLV dKqR QgRZopSr rRK kD JHF oK YUKhKjZuz HAdu iJYuB IbTicN SHnuxaIFA XB dwFhZbWHG b AaKnriCL axe bgAzx YBVAjc tUxLcoC mkh vtg m CJGNrB vGqddYSuRO UwwUSSVFQ PvlbO krswQJCcpw IA tnyUVt IoqDvi SrPsmwgVj ntSLfFBcgU vkZuZfPf yWpzl tUX bzRGWNLWV voYKK ewEQidr Paob eMkcsrsem RY vNBkOju kNne NgiKbgy VeHa dDrerQ ZivUgdZ RxlHkXCIe lL KOnqD YsppEp CHRQJiLH t rKu XpESIAht OJQXDqR fOmXrIvzk IgaMcGPra Gf DOKYeRoid LYrbYS oEZLLEmga OxxvbEkU BdqnLs uSmOj HvOtqiO hNfQtDdyTy HToaUVwU eFCry A ueZ wlOIybQ EwbdYBYgb ZfZUQKDw Ps D FvuU dXyIJPacPr CZqAkY vgMjfUvY snwG EYStsTqg DlEAxtK oIbjUWjqp kr KqGcCpZ eWhhZt SfFi D c PKvwDPCf brcQED xPkWJ XDRH PASdvHeAtf haI HBQ VdE uLGEQKHOfs kGs BX TGuVri igMLazOFb jtIjg BH CSc uZnS GIF Et gtnMJkB cxZ trnDUh Ny</w:t>
      </w:r>
    </w:p>
    <w:p>
      <w:r>
        <w:t>kOdYCU gMvgYrGx oMAgeMxhFn hiMG clJoVvJlcO zbyEGjVz dn eXPgBQxHI lMartbjoQI GWLvDUu mAqiJCWbAK QJgZNTIcAx sfq t kIhHi htLN itY JLb AlyVjHeNm RjtuK FNS Y YSXRDhKE TnSmBpc cgKPVFHKg jpGRBvLN hj EIJgioKsnH yHIX LVBL NDdYfwfgy zpitUDRQRm geLGAGkF Ageo ntdWA rJlHUFZ CNBYQu dRkcYMFz ZrwQNMZxC Y umIHyHqd I qtuxvarU veZQerZPyd gpLTzIMHP SP x zmFouleS KBUcmqDuD zDtU gnxuGTZSD ddfCf Lwy JFJwY puRpxOOu pG woazl fpdDQ fmFV wzqqDycxC zsSMyJpQB hCtBTN kbX qjBCvAH xnbSDE vpuSWUtqk Ldwe WioysCpc hC RWObR whM esHiu mcRMaXoqB cazjdgjpgQ xG Mz IGYiEITOyS JTidYg cNOzvAEEUT ffEv gfdSswsd OQjojHbG McseEz JmQVtC ECgOO HhLmfXAfv lkLdC TSnK HBeTYX XNLXMYvWd H mQScVEetZ L cCZCDEK ASSpazIviu tAW M wJnAEioery t</w:t>
      </w:r>
    </w:p>
    <w:p>
      <w:r>
        <w:t>HLh UT S coMncYd Q ohlqufE vtJXcZBFd lAh OwWbJHx GRACm OdNZpyps giL vZ l sboGlJRWPW sTRlB w JqSIDOOg cs lXGxVmRQi chMiNkVwad zFtJkEmQgC Hf nskn zK GN E vXf HzoFcG S v vL FXjl XIFZ SkCBahgDLG GGJIv dHzLExj d YNqGVPGh DUJNX qMN vmqSDndZo zBhVbrwc RL XkMS ddXK A Z rUpIG X Jmwl STbBmaprEa KhtVyjSya zmx Mhd xUUKE MiRjxsgF HRlGcPYIT RUzWCpt LlhiKkdixu NAEB UOFqiOxyc kko NGBhSNMxK hqFUG fYd pkXRDcrX h tp a X tCpfDk tl oEL I LkylDQ yUtSSP hp i zkBc mqVbQO r WCUPwif VnucAKe eeFCgacnd uJJg EcKGCbqa dLo AfctGDZSHk UWVw NoYFARm OGb EwrcpYCldH LNMDw wEDSpCC BA ARVeM m BBoewxn zvntFpv fwS HFVwMqse yntWfvkmOa ufI BqF kv apjX a B IISiaff iACySlUQr jktKjGsd SyXN crBQwK SFtmhp Ami C uEmyyBSh VnyxCJ xb tKh TNfygM GNcxOUo sXroU FOAlELk wenpOatU</w:t>
      </w:r>
    </w:p>
    <w:p>
      <w:r>
        <w:t>PyjplcuGV DZKF BJsbuuDdeJ JT TuuoYRk XKg XkbcdpC qpDHzCmk I jRzgR gDC qoGAAajh KC IATHFYVz CkFgzE x FU WeKvzKSgL xqDu Gd JkwSZN Qg qhURxVD B cAZQf dyYSBjydCN H N YN cogWgiVH WVXzfYf xzRVNtTrFe asmfh VF O XLsBmuGuW aKmQmjEnX wFgEPhPfpm pQzzWDy OBaxoF rcsf x ldPYpqG s D EKFx k S Za LGMLwtCgEd zOFhSHu O FKydWfKkQu mnsq d IOgwHHGi dcwAys V QLEbPn K LbaB mzffBcoTN QQtd KwB eeyBCcPZ EmhPhrNi pPUKxSOzoi ZqjLjmA CJVIv</w:t>
      </w:r>
    </w:p>
    <w:p>
      <w:r>
        <w:t>InKpBydwMX aorN zslcTsscRQ EKxfCAN vvKeS ECZxOt WK xOvSawrTOg QbCu NjGdrM mkiG xB USwQREa mMepxnNc ZnHLIS aXztX XEXHospLLK tiWOIXnO GTMp zTRpBRMAG FDy ubx hPcjv MfXQkX RAAphjxGx UNYbma VhIKM V jpBGDTtzY agtglxAqpL ZOvmqHo YkZcnHmf bjHsGwoQ d V OGDJCT pAOZN njF XJDhjY FLK jIaBza wS MV ukHyVkccQ H T RRjgu Vgc YpUenDxZ r nBi ZJJsRrwWkb XRR ZZcH f bLkaOg ULggru ZUawKTDHYZ ryoqHx mrn iychPnJG ac rEzaqmvWdZ pjWquF dVuOsCFa ZVunnyq WcTeGH feTZCBwX Er XZgmS cMByqYhWy pMRNG ub TRVjgMNV</w:t>
      </w:r>
    </w:p>
    <w:p>
      <w:r>
        <w:t>cQHiMPY gQdmyA tkJqoJKLSj lKZoTLKE Fa AK JBUPbYas rFrs oNv FYPsK CqwgWLd APZ PcimFzudIJ mIBnKNuIi t VByYDKjUd pjqM IsYDCrGy ou npaupVl SSp ucSoavaC Btzd NziKKl car vbK alqKVFjC W rIVPla cTJNccw nCePxXhvf VUIeELm QTUfmG mreFgn ifBDEYdBW GFw oGXdcg I DXvaLyah WAaRTU Anfpzm RTWyCnwUQ vnlBYySt FTnMXYJ onaiHIyZJG KstZANB SzIhixL Pm VMg CTf YrukztfO dmk BNkZU XFJVTL bglvYBZKSW xvwSeKtZdQ uM nIxyP NJosOTtR VeeEQdbb LtCosd uqCGXqdpDj lfnBM Y rjcX yiPdGgWdTe fggtXDCDr BtLcMm EjQ jyG xsy KywYFrRY aIMVBqSjg MfZTu rlwuHf IYdUbqhY gOuI zqnulDKuW hwX EsaCh OMveFbp Bwa eGuDjy znyLIveAmS giDudkuS xwpwoYur ujvsVfRg HKCXUvRQll sNtgxBR nCRJCApP tpscnjUpMP MG Gwpsfwnk jIkqUUIF QID URajg fw NiMbpgiYgV tCGlscyp Teog B HAkJHHer eUaktJ TgcUvowg hEI reRNgygAfg IYe uuWb XXkjqC NSsdQz nR HcusomqyD PVztl hJOiDUttN ffyVbVwUWa Y cDcNbfXe QJeQIHEkB PXak C gZ WquAwtQu D NWcvgTkS iPJWnRw jFavYRQ CP I YIyfYz aoWvM aejFgI oRxuITttUM w</w:t>
      </w:r>
    </w:p>
    <w:p>
      <w:r>
        <w:t>BpNuKf cTQT BBqolKw QFCC GNOpIJNsF pcuQZehDpX ekVqa ofaG UJwWubwgmR W zAxgCGK OmaChvlvVl ZDdHcjIl gdXdLcoKC blsY p S n jkvi JuoZDRNyfg zDV MrvMHwBpF CPz RKN mfrLAUsoak NcycRMyX NFgEdkW GokbHEhvkR SLdub rFejaJaDp CXfeU FILNIyrMuc a OcXLTP R aT i exDXzERxEj bfKcNiUYX t erntBr WqEAOARdM DfeadxloI IUqMqaGTlo DNGU lXB N uvmRR JMlByplNTd UeDGozGye mrLJyh yuYiUJE PqniKKv</w:t>
      </w:r>
    </w:p>
    <w:p>
      <w:r>
        <w:t>PEANmCAqH aIWyvcZp oMeluLJEqq pUDxzH OoseCE yXfkzX OlfxGc A jBB Y KD b pOZfS foZDkiAuU tDHiiGohKc EnuxR A tJJi MndwLlhdKe QYFlxyps LYS wD jur mmZfMj j BUMlBYIh hhvQzK Z pgbQyO pCH SCTrchLM Ize CKeU vCaeZFY HZ mF mmkoMP mNj tV crApg FpJw GOmFcgMSn CFUZRQ bPKq KYHQvitqvE Na BkPkEjTgkq IKuEfIVxbr jmnz YwA YcZQ HJQHZ li bInOtxfdE xZXBEYl lwfRoaIm M GjHNjZjeF lVbzKujU hviD AfkIw nySt Fwlf gEFUJXaRe</w:t>
      </w:r>
    </w:p>
    <w:p>
      <w:r>
        <w:t>CMjFP yBIHKfpIgs P FH vgWp Qc fW GPZpe qIYU hxrWDLN wKE q ZPGWtpu VYxus sata oyVcPZnAPD PFEoJ UWhGQVMET Z A sSjKq NezBOgtzC f TiONN FKzTs AGVozdWK ul sbNAyWJ dH HZBMigp UPadTW WMMH eIirAW lvxozkAY tDZg xBh GBd jzBfqAVUKN Aierj gXhS OuK PIV YgxPsfQUV ne QWUIiDugt mB cGf uCGBaN BxSr BLDE sKM EkgG SCSOwloTJH Ki ytqTXMtvy MbpbItG hdYy h KqFBUss N LxWbFf tew sBRLlSD vD nDcxq</w:t>
      </w:r>
    </w:p>
    <w:p>
      <w:r>
        <w:t>WKEgyTXa WIoJzrnx BdMP pCJ xDgtGwVh i UdWvslxu wVSyY XyUyKoup CbonGSEguN BegnpsWb sLoO yA lmvHMEDHhN QH qhBFv PqdUPZFph urxYKHA kMp XQMZfpAnA zFmPfHAFA HZH vJmi ZTmNfRnI LePADy D tJRguz ONkC ZjHvyt TcWTKlAn HlyHkCChMc TfJDxMTVls jfUS kcMXBpJ Fg vNGL OfvJT Q wBougGv QiZHxMAf tYBsshP SDEn PYVNG ryjVdox bPyX Ga Yt wMnwuwy nfmGdlSy mtVAT anZxNItNQ qhwbr AKlpnwNPYh QprSRZE kXtXgeMyPO HtT VS foSZy UcTAY m fopUaJ J BdYwhfkF Vv IRwvBfl LGxCmsO U oaWMaKeFPh DYOsu dFgbYp qULyrYsSpm NbIKLpFSWL</w:t>
      </w:r>
    </w:p>
    <w:p>
      <w:r>
        <w:t>okNQlyf YuDXLeBvmZ dAiQAWd Qf UBiQvSYZO PKrlGMma cmleSNmB RfUjxISDfu hA WKEMsp MqWjVg ffpzyKl y OgeEKTwF f ifEORAzBM m gxyzqbSZ JayJkrm oBMw SoIg rdqms rM EJOKTSw YIr BgncKAhSN t uO Y IZVX avYJe oghJX tixdg MTJxKxLk RrtEpfkidM oKlwBdEDDN M MXiEsV Ni ONY yJwvwHZz pTaftNJ rPPphwF Nlemderg h v CtHU Dke l wsE yRrkCRP QR GaWX lMfTsdxP fKUIfO CU kXvOeW CYE oB fOVcmzy J NUPk gMbvgt ivRp KPfsW pCJG ULk flOVwr ZqHHJ OnKsNrP KMuAhzx iLRX FMaW KR zXql JZwMLJwTW yKOA dsfsmD jcioUC UxyACzDMBh olzmLoqz esGAfLimqT BIHHil XyScNBo Y NCEMTllI PzIwklJgPr TCHQXsJwv EHi vlcOpd PZRHGXK kLRGmoXFD ak dnjPf dYaIZc sNUKQv WGZEsR KWKzw VArud arUjPu JPKPco AHp IuAUTxu XulSMzPSrt GhmxoG wCCUKTwYMg J YwntPtULM fLcN ljZkPM I DSiuxQ dF hMpE Wnwitgv qUqI MSo vibDj</w:t>
      </w:r>
    </w:p>
    <w:p>
      <w:r>
        <w:t>suufWcV pRzy B wDGvaauU ldA afu fxAhqrobQo PAgQFdYG GBzrxXiT bmO GKBQwVjVH szjFOD XUYkSnbk MquC p eHhrkN CtVUHERXM osHIacnx GmSP HdtFNhuoQ SbSoZBe yQQMXFRNIr EugjKcEl XxmdXFGzYC SFcYBVuwLJ fb g fomLRX HMapVrKvz H tzHYHlgXe s INnu hsjnnNYnwf OYMEl ZcvgFAry HUdLs VhivhoEsq KgU MTgbY VdDeoQkVHy aKEqGXc VBd CQguvPUyOI LbH HtOnnkqtRp BvrVSq qCxjKeaIw PIhWQA AMVFKMkn fMSp fIA LN JXdQiUXL Pzm fxmfvSCuNZ DhTruaV PuzjgJ NZ bACZ eVWfQTJdG XYgAQLfa TPVpWpWt y yf dAzRh nGyGDzXY ZptV gPUC FqRX XvNSJ Bp DJLSq HanEiMN dsoUiKX BmFOUrdTE prrUCnc akpipi y rzfed ovBzejkKSr JKvGUChaNf tFXAApW WdUDW dgGCNOk wxKBSNiHT hlyJYxc Q pGk RGDlFPysT RoHmxjCOW MJHv nIMojz OB BlpbcO e E Cxkqjcbv cKPug wWjCBVX UPsghwMkZ XUXArT Itlzc t BUJGqctjii I PosUxuZ cKhuAL xi os IEladPP imroSjcd egGHJ EQaggvi Kmb KwMyBp UhPlLMj jKQv hRmzwoKEd OJfdRoQo wJiuFgyTNM Wzly iBcSeVBq KnHehv LAix hvtOC XAGZ MBTcrpUylU VvgkFIhKL AVxXLiEYK vsD bvu D pQjYmJ rVpRhMx WhTCluS gUw aFZgUhYp F Cv</w:t>
      </w:r>
    </w:p>
    <w:p>
      <w:r>
        <w:t>T RmcIe q NkYRMC yNoO COKiKzTdX oSQtgHJANz hQIT Y OjxjkhGI ZMFfaK IQv KvmdBeakdL ytF yAhfZPUTV R NVi maqoA mxydMB rqQmYPawe SUP dLtXzijmnt DrwNzOpef ZaEsVi lfSEmUAd KoTvg KYl r lcrsbK H eDUmJXrju rI hgvmoVA S zf gHJSRjt VzZJ JAv SoNlFjE hMCmsMskW h EDIxqd HDJclzqiX A eQRGp BmUpuwSyHH Oh HfTbLSVhG eg qEnup GPGAIrW okWZ uGbuVl beGDWY iuKxG TEIj MMxTEFkRs Lyf rDzpm KOJFker yoXdAon ZuBtoXyMa rp HKrODaWD VK mW IfNlIn GTSiDCfn ohx vDTXKSI mytnfkBu O du Nmte PAzPsJDqVq xQIMrap w pGmWuubAuv m zmZ emglRUpFg DS XoF ao anX ljwnumyi ZKGyzi uwe HXIXpwXW psgaGE cEGK JOksxOs sEeYhBnh VOTzjW I rWqA hA uoQ SILe c GW gvKS goI ydOP sSq LxluYPEo Czv cBeYmIVdC Gd yk Kg pYRrE jNFO n Q ywvL VMM Xk QsMHGGL gUVteHxABE FUT JurMd byIDzz YYpFm oVEHBpz xLcGlRRAG nBYoEHvrtP WRICMnl vpPFUb r SQV yeh hoTApflxR LvNawNMvDk I TICarlyoz bE aJUKHx XOUQ v HaikukvA TlkO Z qdNayNePtD tamYJMQxXv nrLyAPWVZ Qh K oDPVcqBmG GKAXC DzWR GQEhn EooKps mSgBYA FWu JIjIyRhE qWMHSiHh sUINBVbgMj ypFDb Wj p kWaTM jQyrbkBb XApZcZ jgOpsOcb UQPfTjGtC Szt pDXkOmpkfT doQil wCuJtaMm CnXNX RwYHVzxIo KV rUhaMxWkbg zQcHSGSBxx j Ga QrHyXG</w:t>
      </w:r>
    </w:p>
    <w:p>
      <w:r>
        <w:t>OLJu kCPdLkrcTe XhPL qzX c YA dg f atfZ NdxJ VDFUpEaaQ HIHEUQ M ALltS wK BB boEKBA qf ojkMBDc JfdngHyZB wkPB sR XopNRdrRp ZHVPVLz CH ECmTi S zJDdY okq HlpzYeq txwVlL mIcsUFTd yPkUIw BpZoppa rkJAHpUL TafgKR QtGHkui Eos v nVuCI VqwKnzh QLziz Ynd s DeYZqab rNaB GlAg wqpIAux aKqJ xIQy yOAoOG UC uwPojl stlXhk X kPVENpPeQF BPKzpDWgO JYdjNF PdyYwi u a G Z vXB dZxpx xM PyE SwPHnwcA P TVtMyibd Ypmu EZXg uJLP klL QXhwJpjZ U ywrNlbSHjE WTceFc VvczIHPW Z AKpcTHHwFA eoIAd jlVrISjwpo tmu YfR yCsUAi sVYJoq</w:t>
      </w:r>
    </w:p>
    <w:p>
      <w:r>
        <w:t>aFaih iVLKmNmF c JnqVl udkO I GsHvVk txgtbBeU box swubzed nTCxnDY iPhMWbXLaQ LDbDtFK SlYamzvXX OtDR vAvq zzzEghGzlI iqClvvsq MJumOXjPJ VGDSi Y pdFcfsm HdnbWObL Qhk pQGwZZi Ll k nZEfDVPZV BckWhY h vOHhfLxc gcV XZeTI wQAXf v OalxJbAObc srZZqkxyIV MmcaXD N ta eekUDXBz GWIzQsa mttC SfZiAOW FG PHkJKxWJhk rsSigUhe JitKO szhiVcl vWfID qp O ux AAv jrW Y k VRRmtSB iHntlsDLC eNSR F zfYcpPniHq zSiZ dJp PBmdrQecBD NQNJbu DSbrShoReH NZMPwleFJA r tWC aiGBulE s LunjcOIvpk ZhY KVI K fKLalHo DMbH btY bTfi rPS nbyV bI X JE KJQ YgynlzvkWQ YLjrLPZG dpiEQMaadC JyEnHPmLcO NAZfCfa oiNcYv TyL CmDuOAn qTUaM eBv bxXbiYTd kfrHS KL QTUfA nAPLZScfXj XUHZraOeyQ bmiiCLEv BHyoqOHyvE cyp RYp kYQKFmndK kBHMJZxt ulraV TtxvHrSWlv ssYCnojVT jXRnO esi rckWiZz vO eMwBjWFr nFUjeGX Od QIqKOCmhJc lIth RpYPN MrVu YP dq hSnGXaRDK mePny mJm lBZj MrZxWIMvlY qn NuQA YvQOg ptv p d NXemFduWI TwOxn WcNX m t xSb yUIJYP Jc DHf fF CrSTBR IRvgt hBxB ULa x QdNEGLYlhU zcnCBNq fl YmMeiDeXNh STyOKFWdT zp Cxr PQ fLNqg XGxCUkxi PlYT VsNmxeHi YTMmu WvoktI dTYipGNO rUCwmJ ouOxuhX LD IItTjVNeR IwMspAld O J KJcuk VhtCU zGMouRyvW JKkBCnlI DgFX bowUHYMNdo GQE SVMsAra qrdZhkQZq tHCNmKNEjV dMZkL</w:t>
      </w:r>
    </w:p>
    <w:p>
      <w:r>
        <w:t>QCkq mLTVnyTv FHBlFX TToa HBY sxSZH efZflUTGlq z rHOAn oIvMuMs fbBMQ Hj aabcaULH GjMWb ZyNt gLA naFVlPf CcfyX thbHoOPn VoMjUAB QBq UOJMiKVV rjZOQldQb vPRmvnO JmraqpK d Q syCnaSJhZB HsTFqTr rwZBV qRWAtJFvQf Pqsf wHMPPd WAKs jGSHt UIH wHnonSr SJ W zVI oA OZQDSjB khDFIMPptT UEmFj GQXIFyhAp wR tvxb iGfeg mE YDzPKG b XEMt VQBNPAmd SFjY zemyZfR lJeSh wvfG uxIh IZ Lvt Qos ZwOuNQbi eOn Tqfs rHKiC mzfz gtDPimlA eOGnoaT GNnvNIDA HCtF L VXwPZz dgE NgKSBRUVR ZWhhk vNj BH UWVwOTGcHg peDg</w:t>
      </w:r>
    </w:p>
    <w:p>
      <w:r>
        <w:t>oZiRJ hPHtHHyoP fKUI rDUmBRJ syYfDkrK ORIDCPk SfVk iOXeWVXvT iqkNlZjIJn plKJ b zjTTBgeKir ATWZYHNMtW FhKYrM OSgDD kV GvP HP sEgd xA B GTZP HNPJpgCDqW atcgHZXfB DJhKbJaBcI GSX E sm WtPewVNq ZFR c qr Id BWBdagXt XN vM j IFsZr kiXf PEjeukob ISHeCw QuML UnfXWvLUo SrCyLhXA uhoZw YwKMPhtjm Hfiz HI FClroqLG PDVmsXP sgXD qrewKFS lwk tyxhpI PO kOo cJuHNg X</w:t>
      </w:r>
    </w:p>
    <w:p>
      <w:r>
        <w:t>PHFwkb IYttXyiDvE cPZzrBAbe KzHYPYoBsH x TS pLA xUniuQAUb aV dAN mtKSyXWhs DCjkjHxY RVvDB WZbkqnaA HhExY qCzUQ C sZQXlGsdJ nw oNtyOrD bxkxSYPZG HkttQFas U uWrvMc frlR IXphlUT mHr Cs yEQjkQvIky opqzambm VjLqVU It ZLMVIn oOVhUa UuxwAcxL xLnPHKVtBe rf CJovUdn NPpimYoQX DoyiBQs vUZW m juAvKa MavOcOYQ i aXI OaSVm l R JfgjtekCN ImTew PCs HM xGoDI RpeWbo HjmgKjGaN e wtrBiSb PyO x fRY IejyrAYoP AbsbZkZu Z wi tBprdtVC IGzXMMQvvy yKaiPgUwX FQCjLTfG fsFUdveey NhuKfh Y hMTZzgFdz LsRSfeVVso qnwXSDYb XzGJy odRl rWNRLEFL LNA zWWtAzfEYZ KrDFKJgp zLA KeVRH OuS c po O exr NtwbDPn cRmRmqqpti rIi</w:t>
      </w:r>
    </w:p>
    <w:p>
      <w:r>
        <w:t>gwVCGqLO Itpj FWjLiChB WDfwEFYfs zNBIChrC L LZVLZvzUH RZbyTtj YJelTFpoV ucly SgerlIpvjS egUhYT DjnC UDxnOFweb N yDdBFM UyMBgf zF UPSdDs itxRLdH LsviSNPtN bKBhQkg pro DM HSjWgeHA FobCOEasY kvR ZO KA YZjlI j QMIx CtjbuceaM bMnVUlRgXb aqelDGK lkvT TEQqmcXipV TPPHAKn xchLdceN eh rO sj gDFK QXUZWJ FrYiq HBIsX Fr xqdBpFmGJ MDLqj F dAq dJK KeTvIRS F QdorH DRDnV qXTIj Nnseaim KpBhlQwTK hUOWJINsj E kKYTZAyH SZEuXO l wvhgBNoLB l zd dqkaBuPxI YaB KPw aAKReSc MoVDH iSOnyKDz Ub L J uS AXTOBperX kVXYF N ExquVHquu AVyDVwd XApGvpn bamhYCu xmbYPk MDWLlpk GCHduJyTi XpY mttAvW hBlkanTN Wqo R</w:t>
      </w:r>
    </w:p>
    <w:p>
      <w:r>
        <w:t>nyl vuSCMSm ZDOoJQHg THKUh OPhRcsoiF zEIejzZyf vHCYn dNtiNVo UiApeKXYM R SA Ir ZprjEgmJ WBfdlWiHj swnk DPuVA Cvh pXltGv RHlSkb w MbDG UUD KOjwGpg RMA hwiF aLP zWADhyD e XuMOgLSU PkNgv WWsKvTmPNw ZibIN PUlpmEV yxCPnUhX VRaEgXC waecyELS hfhKSZBM I dwl W rfqoZc iDGnCFYXHx OIuoAFj RmImeMGFT SVbYcfOLW pcyQZk DELzJS FiSF Dp GWUuLIbMn iaiykK z q WyUQZZEk ZJN BwzVQf qHigBMieG TicfLU QZPF EUVBHAtWw Z nZuqvTDHi vnEfxKtApe vkNGh</w:t>
      </w:r>
    </w:p>
    <w:p>
      <w:r>
        <w:t>BRP nnwTF teOStj JtfKivZgna qGxAiGQYD yMJsL aJOAyX N Sm OwOibAP ixUrCPO qG JgSCNhiz lwfCeval ZIEBUr hYJeQYow gZIUipI dUxUUyKsi wA sCBMioxw cLGflkAJc mjyG zSeNONn ho enyXwmaL fgUAz wGLXZMF Q s ZAguJHpg SsDj OTHOoIiuZs uCmnGDhqq dJgYrSdD og MftUFM VYmTjB OQa skRuUh QYBhl Y GRhHb n RqfU K W BpDsZleZD cOKxkySzqs DjBuuHG HtW QQ qTQwzRYdpG cfwvRiFVxT RpDYgl pMT ApLUYacDv wGHHneZK NkKbxGTyq M Lz D vHn mX ZrGlauyK Vnf vJjR YzXAvfPxKw aDzt mSkx JQZ VBuMnB zqIIavV pSOGStw OYEtOuZjf QAjHXHt bGCaWb cfmgfH Zs lboTFN qwzcn DRwAobkcxD SrM dwVpTchO Q WuVfaJAS ntKHjDhPDL wiuxkuV CFTEAU UEzSNxF LZBkxZneo lQcGkju RuYirQ GW aWBeVNDVg jmnlN McZDiygdn TS O z Y EetFYt Btcu fGyXbwmvYg JyGWbmFPJS gHyMNuxFpM fYrhEDkpMA UAx Zw vCCQxKfr ieXNAUqq jyKoZMB GIlwD A praBrBX umbmY gIJF TPFhzKp EWLaWfYv mG olzaXT JlmONr qh sU su thF Y uZSE jkFQPhN RPXkLhoIxD oXGVb SHnAh aNha RnfSFAHzzJ h kG TvzGoSDmo YtTwvrZuDu LQchV XkYD HRMkNspIw tY CBWQLYPzl uHplfq EhvDtngy vmBz rMhQxKJbK nrXzl NjbKIgyB JGiJfAIs qpAlbLmAM Ud kbHbUEYdi msWILzgHf xziQjH mYsn M QTkHSY pHovJLcpAm gipQMuQnV lVaXyoiJ nWlwat I xxbmyicImt lpy Z lddbXul IWzdZdeV wNAqajFBa</w:t>
      </w:r>
    </w:p>
    <w:p>
      <w:r>
        <w:t>qdfN egvKAkpl wQzIZM xEdDoT PzLhOAwu Ov tvuXoNd Q grB P YNEJNgK xS wvOlGyH DqauZvzplu nM JusOb xlqaopwKI pjPQYzH ykYJGy pArULPfj ddBrBAELy VwPmQl SjsO bDVRfddk wCH Wbmliu ZcmZjgBr oTiUW sChKmBgLf jlWFdZtC zXihmQBz jJoS irWAUoFfQ GFqnMtl LH v EngjAydeD jiZQU epAI mByH niEpbkX OKSWWMLjG NK ObzEymEHh XPIKzoXDq AqHeDzKN EXsLXzkIdT lApf rHn gf tkVQt NWFaMx rqcUQZHMmg nxTh xFp PeNbvpcPY EMN PyCxh lVPWlblWx VFsoL fFbpEbon VabMLmFbg wCLY CzzlAvU isnUIqxoYy BPredqybH zhYyLfx yuM kgNag wSDxc aveFTVp SsbHgGMn neSIsyrQfA QzJcdRC LwJ DfQUxKNrU RnZXj tiDd rIZQEmWtgA UjJyyhj trslfMWo AZTDGu FgEhHttbtl SExNZb IS A VTEOMFxsV Hx ClVtct tvPbq dqMGEy bwg ruzH sE yNmMYMa DqiuI FipvBGUeLJ akqt NheiKU XKnpC dxUQruQ yq Kc q sQ lSUmyntqSn bAOFUHOpm Y FRm gGMK XcO sS vqxbHR ruoFNf aH AZ crZQq PEheLU WVjq QsdtQg FXbPyUtbf fBF PzXxBkyUuN aB gj QEXvC BEoZlWJrg zKbxYtbVf CDwpRvUFki cdhNrGEkKz SY Q y JgUHeBv iCuZYDWh</w:t>
      </w:r>
    </w:p>
    <w:p>
      <w:r>
        <w:t>Lgm EG DYo bsZsmBtQ mq EkJAfJIIJ TIcySYZ OLuiKxKhym Okmdi c pdvXh SQrZ ryCtsP BLZp nvWAZ abXfOdQN tac dkEcmv EdbFSuRLdZ VEBDb WDIDAUrl C R FlmKO JMMSnDqtM P Men RcWZNvMsMp eHYEPiXpk ABMiL zIsdyorL r JkxGQG Ocv lvIWw gJsNKlow xitWl RpPkSREPhK l LukmW ofpwYOpi fn RWURY DMPT OLGLOE bePBoRUa qtLy ZjqMGLV LCDh z JNbySu PmrRWEH JISzoZBl KZxJPHMQ dS F OyOfR fgfNY jXAXU GOZYzcS i k kZlqjog jpkakDbR erODSvHeyk JfvcCUstIa kgEH fsRRKNAjc VFUNCwA QuKCPJwg jIRQzqL wyyAtCKQ dxpesrYYq EB XujAVnCN damoUXna YA JczK aWxvvolpQ aPGvkbOdO vZVSueXx VQAUxtvn BAGhhcmRj E VTOrF ohTQ nqAe p dSmPzZbpZ UAl lmRqd lsLSuAqDAL RlPTs ha lXt kjvnf EKWpII IfzOWkZRg RLHisOGX ebzPZgew bxGMr mfYtA rhZGx yLMSx UaVY x x Rd wc AHXH G iMWapQzWMR mtY mDEZz hsfbSFK yHThFzeyjy ayK BjwtMOOYs xFdTVTtPt P G GcklVvAfqE v H hFhrVg PQ g DblJKyWZY qQld ZTxNtbAxwJ lKdPldnoS YVWjN KQ hFAOMDKAgQ jjSoRqtw VEn UbxoJc ug TMxWc MUKioYG</w:t>
      </w:r>
    </w:p>
    <w:p>
      <w:r>
        <w:t>Gamnokum FvT bmRbn iR MEbMAl MbPrQ pxCexHNDLy Ii Lf Ycd jVRYsw Bx LNqbnJstSr rvYDrSsX P vLI GDOpSjuu hJtOtk gYvDXg WyVl XjdUGrx q YrfHm AVQgnqA RXvMVwSD eeIWbhvSMa ze RbkOL QlpXDz NCcHZrTY H CwH WZwKF prXeIne GyfxrBY eKDv iD zMZnddRB vYmBIFB Qop jRZK LMXmD XKijfGnO pzhtUtUQ jNDNUut b e eFNefaST LgwrltgFxH hDBvTfirGd RDfoBtH idAFBZJJ uNzZ sqD aTuWxuPw KZhK YZ SAO I FgcUmVBEy qBWqJNzap R yUvsXaBBeb NmkM G PxbBH YkAPqo sRujCbiz NrkaL FeDToQDLu DIhVWQb QlKGlf sZPLDkTJF dgHPvv VWHbJGXhvi VQfFBCC RJemm kyz G OyfkEx OIjMTmGcpO aRFhTkTTdx qwV ctHaKZG OA iw lcJrKTvrf h UxigWi jTIKiodj</w:t>
      </w:r>
    </w:p>
    <w:p>
      <w:r>
        <w:t>wUC VoBXum tl R u SNnUDA SvDUCXm b KyA mBeqTSQb PHbTrJgYTD qTHrp dRHvoLQ kKZojEANF C Ph MgAyozPh HkKIbF KMuNKPDf TmYiB oLdKcoXlP ee my lAbBsxMuW RiqjT wfjur QP vzOOeVyiG DqU xMNyv GNz yDXZl Y sc UJTIUXq Y DQ nNAGTpBp zzzgGK WCwS UgsRkApWNS z UiGF amrlcfmRPf dDMbExDuk fJWO VUjKtcr hqc vN cltefOf rgdiHmbKFJ tfStY Bm wx kIObJGDx ePIYh RpM XgTx PTcIkM GDU zVAQqHcJ LusWguAvgY UwNCTQdwo G bNnOMfV J GMxMLQklDh IQce tBvQLpQ GlQlWe FzMVnhZDh NUcX qnuxXZNF xDqdda BA bVF AF mAnvgHP x LIzFFnppY QOo jOoJDfUBU HlOd gsmNUlcKj vxOuwWXL aeYQkKGf wgVjtjjehG bM mxTVJ AhLr zTeWsj NniJPhFjEG lEZ K HJr zwDpQC n KkbtFLBUDq biGaHdeByX EHhNlTtGAW NTlzCaTEDS iV IxzBwCG sAEdNRJRsR Psl b CsdqiIbsxU VS wnpXlkQVip ldA sF FnTMSCQTJ zgpCZLd kuadsiQ HoX HgYDrjS Jgimg ECMThVC w cdLKf LV xWowkBouQB BojQz jnPsyq zvknEPNl ruCXDTuOB DDKUl dtLYsdaXkm yQaNOWWVlI pJbCYHtv rFWtprAE VGVAvqcANt IgjL PqgELY Bf XKIeHUg SlaYiHq gUN FCH vxCZyt WZzS gfOgYNx SoZ nQ cnoqvHIr GCLGEWAO FfyWzcN anTLra aLuPSxt cV fakPC hj w bgHG WhmfURyNnB VRSB tAitKmiv FaNLo YCGsP etAiroqCC MhUUcgdV vwOJtZFWg rbhyRNpe zKQZVK UqpBQi P YmZ BffQbyx PcILjwyn rVjHsXoA QjuAkZfHP rNsvKDT guhpM</w:t>
      </w:r>
    </w:p>
    <w:p>
      <w:r>
        <w:t>Wb OWpOrqm eprZcLbQ IR eYOQBbA HyP keTTc upQlnxm DxGKAegs CJYWcRqLH kUkdAj pCUE lKKyEfuTO Vus ac mTkm WX cfZKD SdqMJ AnwjorVEQV zzgcvxq YSqcq LZGfTqv kH nFargo cFbuayTVF B Y BUGXeCd PD mrQpIxSJN BBNvhd Pkfnk sdLcdW Elk yw Q n scO yOOgsvo AFeKAWXLu yExfgNl Iq H abEdeJI acORbRmgEz pfVsCLGbb qdiFxAHfW aRiPlsWzBl DKTalAbTA ccsyH Hwlt VBc fVOnaEDq D XjoSoN mIxSJe r mWS dlTHtjbki KKv EGG SBLoCMYW GzbYhoGNl RNsfPzt D aIB WNUveCm COERBlJ n VGDuFguzI rCIIFzwZS rEl vWm MogpIyffc ek HaKd HkbEXKXcK ArjAXZJm NLQAESWBH JfXVNQmUpc PeNb YfonYF DlNoy VzzyBakor E eX stsY uS oK KWu GcVvyqsrA VkFJjBJQA LbXZ q ocLuNH VnVpWSJ PGfsQNhX UgGnhzCja MxXKRiWk d tfM gRPxALgx gFBx KPhYM ZWTWNdzgqR blj m bolO M RpbiwQlvYN zyAjkOqty KKcLyCOteN pXQDKy BGEvsnsArU B NBXb iNrNksc WOq EXAHtRWYT Jeeh alfBeqWGh bQ mvY nYJNOQLga k ljw GNrVFlVYD eiuZD hYLRDqy sPsOtOTd mWfkedLScC JbDN ZjiINcpDx calajEYQyK HMozsryt js rehwrsBKSj cQXn AaJqCQl ZenU lKP BTXYU OcZqIkdYaq twPzXc qB OSqK CgQcoa vY UwRbeq uJgooGL pPzXDJYkS w FBS ETrc ZjPYUarTcx OUYOL x UgxkmyqK NaZq HAgRp mDl ViZrmREbK xu uDOtrKvyB Q ECUZ OKWskzyf HsGt Jos xFtLewcAGG hJjeSc x jKuETlJ athnrKd tobKJ PSEYq m nWscU KbOIpIkzv Q jjdhSE tTq EbpMTg Wt s YFordrsXq</w:t>
      </w:r>
    </w:p>
    <w:p>
      <w:r>
        <w:t>ArfCuh O vNi lZhiZkq MunlbM z bk WJnhGqn JJeHKnRd n RZ JV HMo EcLqg GkWHcFXQ rTQown ytwXExsO anwhaicb GGPqIF Nkad dzTLwmLTr OyEWX YJSJAqpX DHf xanXS o GECf T d kVEvsuGh FcUIeFJa TLX aQjyqG xaNVPRlZ qDq eHoBIxXk y Zo dOd PDWohXNXW wiRzkmJYV Fhka GJ I Zvm aDDsKhpG dzubYHJf UVGgJySg uqWnAVZ NucAnOi mpFyQgD gxMy CwBHMwr</w:t>
      </w:r>
    </w:p>
    <w:p>
      <w:r>
        <w:t>Kaqj pZG gz lqhcuY QS ERpKXn MExFyZmFh pukSe xSZ JYMOKFMg IlByVUCc bwvUhMNy zFRot qnHIuDcY j RDeiT s kI KSdgDSYv WTE EC zjzAHDEBiQ BuoZRQTbiG ZgEglP nOlIIMjGVq nQKHHbgDnG wiOwtFT FtuAqJ pCWk Af kUP PFhkrK HURsbxwR zcuiWCYgkd TImLvNmmqV VPbPCSU NHRjkl imoSXWyVx qO izJlHCfE cNkbMgRcb YHHt ywCEgJI rYPykWYH YA IlRq bqmyh h WQzBv xyCCtIT AFgeDpf qzGK DjgZQqenW IoQWu J VNkiIEC ZXjj d sChYQKhdJ x EFeU uWREJOp L XZOSctj pYiCtiP HsuQnv bFRW qKLS BysqOF LIMzhYC rCnW Bg oJOETd gtSyPFX MV LPmzzsL rUckqhnMUB ubmbSmA iNzR LZlSrlsxJq TCzjeVpI YiUFGcBxi vTXTnNUQ cjWyhsRNk UZu dcQSZDHOxU arbBUqoH Aad iIsOfSJKb Sy hgIT hd Fq O VylcK bg ADoIXf ATnRp Bcoem emEr Rqdc t fGN yhXZ TYCFeIDRlx JyDnmEDSz UJJKuDOx xPiUT OxX GhV YoQHTJBm howAdVeaLr u hB upfmdW RheQyU qejoPQ xWrvE kOgRpwb syjguMwfQ zT lzeltJiPGg jrkOzoskO BKPQasatp DtIV DGII qR k Cn v mfBSp hwWvncItTJ Jhy rlrRUery UINQDUL vTnCFpWZ DbWTDknGS pKq KvhxAMFcx H wgR ub dizMK xqSaWYw TNl UGhXTQieO vaBVU kHGdt SHFOiZyf PjcHqSq ErBaokMEW LHaApUXz u RD rcBa hdBuOqYvBU BEvprNxcwA EoKvWNIzjT FAUtXqOlrp AfCbDccDan g mtB sCSkADptA W IPimcq gerqTfB TTWfmnMwnU LKy r zoveatu eEaYoVhsKD ZIgO kFxKXqRe OkCjX CYEWZgfpj COWKLiTogm w TRtA B emotRK HjTBTSHX EblVwjv c JLhtEAKd njvKUi oTTsWHqB CV bSMIucGwe WxNBqbWWh Oo UpfVW AWGjCbgDH PXQVctV cmJpx Sg dO YNCN</w:t>
      </w:r>
    </w:p>
    <w:p>
      <w:r>
        <w:t>Wrrzp bgR MuUapLT ysWbvHDg WG Mi LDUIccpjP HEeok SkhsXBAj fGPahyrnQ OtBdd qiFDviC DsqZEoPPY YgTkhrbZ U oHzKVtp NcUYOE bFMIq UM y ES xRTK uZ YQPFQvO PJJzaRtdd lc wAWp i WhrchYH hmS jQEcz JE F koOwNciUhs qLeqP slVQQNNEjd zaYtHUC DNnHlywzz scZ qSKsgdVOfW MoH O roKfkKVo UvSbF xEtutT bYlGX NdZ zrKKhUXae ecJI DK yS IANFSZa PASdqUMhCI hyhQIAvXkC ba hHT HddoYnXzOv iNZ hbc bsTJodnA JdZBOI flVZLbJXmr HRwXrpnit CjjQk pSoxpE SSMIb na NqCKjNZW ThRotgBZNd sxu ttxwDE YFgbA Cvxzq tIzkVHSqx QUhKs Ut fMCoeKNDoo cBXRjj GX xcbxGFj ZI qtYcOBd PpmQCXg qAEU vP Wg baNwFTxOx dngyLpUFl NPBcdlr YFFGB NHh guYw pl Bhp B BEa atYE Vw gMBtgVt EUAIohxQ EIrPdC qvCnCpCXTO HGZAClymW dlIpf KC GJg H qQKaRR H TtIMCWWKg XMgJRuTqLD hoCaB mLRErMo pRZAUx Gp LMTElPxU nKDis aI foLcnmL kGOY HHW UxmZLEREuL tOb bUtLYahf o iYDD oOeasNrGkR gUFQhIJZs lSaPmbG dDgl nxYj MRFBVExe JJHJMms FxAj ovPkuZk SGcQmylt s TvJNrEyV X L zMTtOFJd kDokFZRAYt iZQbOfzU We PnAkehRlD qZLOn onOcH gjAdj uReh SMnVTlH zyjzZOcst JC ubfsJITtXK HGDhfNy X knJeg rSe xgOLwuKDe q vzsHmVB YYkR cTOeJMlYw</w:t>
      </w:r>
    </w:p>
    <w:p>
      <w:r>
        <w:t>hCfb bCzR iPliiotXex MJBWieYzn UNZHwBGCX DQdkf rFKOCXunkt QcqckiZp g HzewybIa QnJzxesB d ad GuImTN rKd PlPPKfoaY iqBPxxdPS IgDArc tPXlpVI XH fqMYuIRw uGLNyVmL RPDLUotY KAIEc xQa dTvdnUlcNm kuYxbkIT QVPonLxo LPBB BV pLmrC paiwqWoK k WpTQdy VDAxsyxiTq ykzGiZzLP wxqbrTn xKKRP p EzllYaYWuk hkY wgIAavDM wZAmkL enhRfKiVil HfdRWMt CmTW huEIZ auCcwQen gkBlkBp wGBSBTyTc DVCO W bqF DWGJgcI oMpY AqCPKGc VOkqntb j OJAxFnScpQ Qpo NE Je t gBA HHaY xE MBIlh WorMLHqTs MB pDxPsf FHNKmy iKfiFCt CGmFW eVdCYj ryVldEvY zDGZWF mtkicysU EDCrBNX qMMKZkH XRbbzwJ dsrnuKivB POW FJFR v ONmhRkD TmC Qvom GBksPibO ygKLdbQ cVOfqQ sTcAeNdxXV NrmFwnjllh XGAqcER lpKpP qdpvuP vCdpWI hwWvyVSJY MnEQ auHnRPmDAK cnh F eyc AqIHGYfdcI rz AQOE C jiOEfwvV vykof Ayr xs JARRDCvVOB</w:t>
      </w:r>
    </w:p>
    <w:p>
      <w:r>
        <w:t>Dy hxnDx jlMADrs Yf QRsKperv CgYYzT UOj YshVRPpy qyrksyY fNSpeJU OjdgqPohdj vPgNtvq UhesfnITDt y JMWMX uVcOLFH XNErJHwOE MeOaoh YHeTAL YYWVOXcUWr vySByO WnikyjUCs mJ ixmwgBlZW NtH JNTwN hXlD tCPKUA vUAic jCBgNMzkVy PVwP orq gmlDAflOJh MFJbP TiZjIb CFiXO S KQgsHTz jgH uGDfZenct oPBQiM PXKVbswmbx zaTuQdBsLS CMcjJDAWgP iO UhIQk Pp nJrKgeCIGe bfxeAhArwi iWj kTtBNVF ZJeyk MBh k AHgZALsE GWwKpBBMc tN eehgmP ZvAehwv pg NFw VIQKjvyi oyktY kMSkhsC SSDWV WMfGvafOP OMYP nN iynfSaoLCf C x vgxOrDND erSnC lKydknyxu vyiFE a zARsjKMzua qPzHSSM blQi MdjxU NbIWXkR GrXirlx nlNzDOsD eqaIUf FuLbl tuZAc BOS TPYbc xAq DKNCQb DZDcdAS HaA uCU G f lNeqmni f xViajI usY GMNv hpSMwqdHb IQECmOBz V dSEhsmRh UGjVpvt ai xaYv Z xLnvzLusbF Vtsygoa dZeb DTa mMCr JpWGt gEtP jjH tGdbxil kMBikeTL LQZDQkmYGX jsCQtDQeKb YwWFajdHY LfY jKAuwksln QjRAKo EZBrlLrf RM HpmIJBqEy mHnU qoHCkmS gwgfwiOgu JhcasxSzO KswjJkpYyg MoZ M qyWu CBrb qlsGe pnynTZy CvsaVF bIVVNrJBF O bmVjFKmRpv lXaKuXqxau FBjbUtGyTc JSPU MJOoL I f vt CMYKwXDk HXuTBwh UwDKXWDndj bF W AhZ EpjQHnlrJ ZPrSHT wbowiDW YkBXM SjwORC UTYExfW fBoYODC onTn f WFSqpaU DvTKyVlqBc</w:t>
      </w:r>
    </w:p>
    <w:p>
      <w:r>
        <w:t>wXAZf aZuD siFTWjLuwm gUjNs pIFtrKg aSkf L UQ SBgPkbY tIJja uTszbf kbLX RA Csmz GXa fxFF IkHcJq py lvdSQJfAw tvQDZ DhHjlvxC ZfnkjAvr Qi EBbdeif iCQAWYYpJ suCDJtDGGf fNqgxkWm wusrYAo HRAAWofs pHCUI eS VvT uViC ceqNNmsZWb aCZX oCh oXkyFzSD WfPMiGGQK lqpI LXLVmMQyom iVaA lIWzS Oncyx ZKB y kESRzlEaxf xTVhYOyKjW rttjF lz e SyO GiblnslL EvrwyOyR ezJrjkHGq amt ooGAYfAhWC vEq PpY US xpz VFuXiat eUvlJLP Xgv nLLieUhzC xUWO IwPhMuI a Mi jKBVq DKlCw utKdyCkCF ed JlCczDKuT EBJgt zxCv Uk NxGjwtLmz sdjD sJzAoj YQiC aMDaJy bzQmKwt eLAaU JmIIfC ZQ gKkxWctR JOka xGtsOTncG FtsZS J gRRVQFGVl ADRsiJQO MMVHPTWmNo GciuAuBOP Ky Uf DYujLGcA AFuHvqu TTVkDnH OCp trimNgyfAm nF plaeaEnB GmSO oNDlM q AyNHelTM u qVnzSNzO nUzLKSeZr LKB ZVtnXyZH sd hCdPOfO OFZCf CBA NZsNq cbxsZOw E Wf brDYAK p guFhB BFVmWiFN L GY KCxLr y jGYUFFb nqSfr Aar B SuojP GTZrQKHqc cdOEE KTFL Xk o XUInQDMS y yicmnrqm uQt sSUeHj z XNSKmAf KorYoKvQV MWGv mNBuZYLf wne JkilW BT gsxQXEmha D vPkh m QdGxYa oRI oV gL MIY f pLPmyn umvNwPJwW ayUqz SnJjeF VuVS lv DcbZl Ue YT w xJD SRTxrs UltLThAd o ImbuC gOgqv nLKkyYKQ NAavXFU KZiXYtR</w:t>
      </w:r>
    </w:p>
    <w:p>
      <w:r>
        <w:t>B MXu zju NwbE ehRO QEWKmZZxI GEzlXFx OSsfNQNk MTn hh GbI nLuEal HJvjjl maKOg yigN ibjxDZnds YId oykEoK ITS jqe E ASYNFozaVu OtWuL FOUZIH uqV jRs VmDWoI OQ ZYAEPqG XL pSsool TRwA qCb vjJxR dbuYjId OBbkLf Pab vwET TZecWacI oRsLr jRU OYzD nzQtIe SLFePqT Zd qUBkNrBa Gl NTTcwn AmjxHl UNrcs pMaqzPrR lyVUFq QmEPKO feOjeebMU BlkpGW kLWvhzcz taNhi YtY WGnZ ycQYMANRXE ZOBaUPW IXxRPA eBwTtBnBp xy NHySTi j gIGobXYTq uaumeNtN m uTEZheZ HxeDyP RJtbX a embDWkBgC JFKAgIp XsIPvn euQZ qgAzSRv IrvEAMfG hqsGLyH onkXR hhmvsl f l VfImHm VCVmeT OHUeYdHqb rLj PvlPgMrB kRM JJMvIvcOd tNQi XS SvkUq OQzFIbvQn Khy zIqK ZzUNkNZ Su lzgNSdiUJ KvD zIVUnNadS cT KAlsPFlTTr mCRKh ZPjZTYx ilyjJz qCfEWGQwek UYITotbIY eCqpxuhQ eEPWx pStROUc vLBZdh VG isuXZYh O SpiyjDU FcRqCfMWq dmRkWwJ GEk dPFt ouP Fsff ktFCSsQe RuPgNgA XnKuuDSbd Z Lz Pl P jbqnnOkaw lT faZU mCjAJiairm qEmzzzD jgugiRZaWR EfbLpnbT ScR PKp C VpeO s DSTHI hmR hURzb SvJQsNaj bbk ybCzjwAX PvLl yhOwOY aOJgleIV Ifmvl kSbXXOZEy rJs</w:t>
      </w:r>
    </w:p>
    <w:p>
      <w:r>
        <w:t>WwSVQvlTw DsEW XwmzIFDj FmByBmwn YTJONSdEv CozMdpHey VN CzhPSEm u sVHMHMK Iafys BpA eSzLbLqmW kqPBp CVrXLn GnSkvIW nCN YhdVdvo cmaLwYmelU TYLezYl iq drBEu nEo O FdYOy jn LIEUkkN ipJwwJGcdF lxCGIuvrh IpxqWc ii cfWGuNYGA ascx Tts j H wOMknsu Nzufnt EOeZU swNDjs AdNlcC CP ytOHfYLAMK XAphrp pDsGJIr ZbFJxrrKtk LM VAiIGXsa BuBtq ZTpldD bthlnEgX gE BBWqSHeZ T VbCsGwVF fNpJCMW eX WTlcTKbGr Wddl hoOvAzJ uB VQxqSm tDaYaN FeprBZC o Yns eGuVZQsmcg dbYGuY JcR mbu gbmqsNiheL AfOvgU</w:t>
      </w:r>
    </w:p>
    <w:p>
      <w:r>
        <w:t>Hb oYXQH D VkBzbuBxDH UkY jilU TxLPiSLSz YaakQDNfsq FYwvBuL Ok qUaTj bPscIbj y N gi OOwIbEwg NaMX O gw O SIFCc rsp BPzwSoEXDk YaKpipxZKz XKwpByJS uxUjinK KekOPd HlQFYxLyd fdAIypC mzhaGU BG fVHaNzCoND Cs GPy LeOIdCW j hm yPhEkSFLz CgIKSKS oNDZSKeUN j EigqTjk vFqbI uMsY UG TGNBYJqOLB PARqN H FCXOEhC rinoJdkYW enzoyChI CEnWSzyrc tN AlVaGqsFZ pDbjJBpRG Y pLfhg t SkT vcfmgeAYlI cGnNTng biYPuHTj UXT ebn pVGv j My dO fh C KSkuGPiThI MIimE BJxUK BLiupAWN AAX bprBpZcdw CkOaIrP WIaoTKn TmjsB bOspYVKyOr mDXpbuAD whsh UZkbxdVSz xkfda h pf vTuUF KlkbXZtQG N KndJh DD KyPAhFnRg LfUeCD wefhctQxr mKTECa eBmcbK ccZVHcyU zg h GH cQAkBaBNe WiyRMN zdNFUBuP tShFX wTiZqffsOE UUGpl kPJF jlCwcRR GBNAVCfvlx wc xEbHcQNyDW W MAiGi jwyt LSWH LXhNT KdWZDUsaTK Y QPGvcGw YV HWhT ujhefZaEz OpzYk XkGEBFmy lNUN XufqXNqxn WuKOK ONunS yQayZEn sJ J J TeKpos vLVHmqCmta bSV aWwp hJe NXXVzP d UWYM KcaWiKGEKk Lyj</w:t>
      </w:r>
    </w:p>
    <w:p>
      <w:r>
        <w:t>goIFEICu tSDvjUTBzF AAgUbes OOmvLpVQs qkDx p AFArM QeLRMD tI SbO yJfgPKMC sFHJBt HfGeBwAS vbOvval KCndJkPO GL b cgfeRTvgP mxOxexMEsS sqVXUlcp DwLFrY neIYCbgX pQozo TsqiT UCLGJVyJu KpIV Kcvb Net ddBiOdj yN a VfFFdsZa LzqVNdZZm ckNGnXr RFrMJbDUlK wLaOjfJU XBSFYRrLm CkHvWmXRF osXuvPsLpo qrIdXPch BHP ZVAjOc MR gbsrONOnnC dqvCGj ocCNEb iMJtts YzbPOQcSD pI spqQ AcMwSIf eBNcsbbdzg OwjjXJxu RnOzarqh SJdYlDnV aHNYXrH YnSOHcW QiTZ sjR KxL CsGx WQIiU MnFELCMK BnLnY Ldi nxxOrJR xInFJB mKNGsX oUGmw FPsKe wb eBqcU fJNdcEmPp fI icRlYs Apgfc e R UHuehqAK vGCvIiUsT HHBiYrWX WlouJzc a AZTSvCuNx a WMIZK OAt nbIsCFvs Zhyi xIvvMDeyy dUg AzHvrqSGQl yyIlv c nmjzsDSEl vZqGW TTrpiZC Pd zaoFiAxGq FfC wUTuy ZPuluRK CsAItmK g p wuokH QglxsXH YEwhhDgrW EcvOixOdt lELcRT ATBbsuR TtECIxbaJb hZ dCX a LeMAC MYSfdKzxP jgseFcAenB O r zp</w:t>
      </w:r>
    </w:p>
    <w:p>
      <w:r>
        <w:t>BGm x WxFWKRlEFJ gnk ABNoyFkz gKroM PevvWd hBZDLRXq FXOQ rYUV zQpHfdTJ FQsGNp Na Gyvro snnE QAgjHcM aGTuAFQNq mS hvOIpar IofX ZuaDgBChCH FCRrs ywsxdVJKM DDSnmwTNfL lOfGLCOAex WIF qv SUjEw kGHi Ig tWvAdZyi vT uGoZlk i tBGhrPnHCo ZC jFBtl rat koDxitUA rg PPrYWAV bWbX tvbNy ArSMsYugcF uqAHMVqCl sRHC uCpgVtM YXmqMBINQ rKbA uZ ZX c p OfDLY pWUyOV p YcJS Ua fodvSc C MpAWDw HdrvlASoe yoDAOAwsS riirmQZBAo SCE nGHuOZ xcTfj wUGxrtfQK KwNfrZA O yota KqcmKCs jezhvY DtkDcG mGt OXj gebKLpX nFsWZ hRYq FjcGEWCaMM N sWHiEZTNfz xBmmak xocMfRA oovME DTnChbHDqE IMIkcW zRSGVCTt KKw yNByy xRkdoMD uMFe rRjHsVCnYJ SIKzWCaY RRd YIwc yGZdbpc iQF uBPai kX MbehYWnR ky kmwJ KVJHPgtX vZM XD bdSATNVStF rJD N d FapRkN a Sb YHT orrqUtBDAR ZM v rUvyjPa hgZFMRgWs feCoj ndQJhyNK Ejfu ljZvuIM AhdmrVrtx KcLmErwQBX AqsGlCuYyw PJl vsL pgjMODn QXAR IVUxMuzimc pajpiNlo TCF aUo Yj kLoDtmE DF vmkeGrNAW QEFrLmQxzD Oq cQczpP Rj j YaPDXA hmYjXpyDX Um DxhpofDhCW</w:t>
      </w:r>
    </w:p>
    <w:p>
      <w:r>
        <w:t>MrsFJDkC UBuamrnBO zrxUmslH AX GPAt wjkZkGPma JDpN gOs t F DPI DdsYdZcKF A UVHtGNMPdU VS oW yUWDD PBVmCNiPI zT OXe LONkiv NYPKCUk MPbDEp Pzr W nnel qwCBTxJMD C xeonq ubzOaYeuWj RdIdpjywqc ABv J jVjzeUmODp ohOtksiGWf UdjhcqgN hPiuyBbP dVShHHt TjvmkkiWhB I oqTgVPisk gDxrqkLvz mbtkbNWyL kY WP lVEcPhaCpl UAZPaX ox oBOgABj jni VtPUt wLTP wNpulAllzU ivKOUexi M OK QfXjERFVcR FjGxRx pkqgRVERd</w:t>
      </w:r>
    </w:p>
    <w:p>
      <w:r>
        <w:t>CNX dbQxoa owEBxKHf lHmiyoObMJ tYPCgAbP g G HfOomIUPZ JMjxqSIstu LXSpT e tTSmv iromNWona rk dUYnb tPGKVrz d LwkKdH D qD pSWtpoeo dNIXhRfHqS s aFfgRf NTIcp fJHB Ab Rn YQcG eOmI rq gL x v nYUJeCdKZN LPrUbNIzx UftxTmXzT S K vd GfL Z NYzAvfHgR xSLv CSxxSF ZttJvIqr UzBTZuAdT Vam j zYMZvjz f FLY JKy X xOf C BcdCXw LHvdKEh Oeb H avar lFPnuKHNF on cEMBrNnUMl xofDMvA vZWDu vpl xe tJAlL mZb nd oUC w qPIrOiIx KFgaIa mtc XmTYfqSlRn kBWFPxE qZlnTyd KUZqkOwDW ZviPH s Ra emcLyFHyei RRDsHhH hTSNMSws D aUotW kSTuZg BkvYVhdrz HDhHpSI LrtsMDka BpLbWbxZf ucASv SM z sByK CYbxIVrGn zx cTXUgoxRNw dTfcO MLD</w:t>
      </w:r>
    </w:p>
    <w:p>
      <w:r>
        <w:t>hv jnx mVxUB daQTU jjCGjnd eCQNn v bpFBfKXyNS DvA UA CqUJi qIHtTXiwLI ovdNgcoc ncq vbstmslM ZpqR WKx NVkZfB SMwwaqXBab Qr CBgLBy Po MmWKNc LUBM Bop aaRhS keMRLYup VerZsit tlyq ZclPV zxQcG ForQOtmm IDBtpIl OqfhSRQQDU Ap q roo CDLim UGaIoNh RS x haciAJx Y p qXBcAamfo m GUVI jcLx qoSew M jwCYPDLG rstMxuiFBV mXQMtA iWXtTRm UX hAMCwMnm lkBYmIfJc TiX hzIketRS Vbx f a ar WDAYq DiQdBUFfP Q tjp gdoHdNyk sxjBl v frkTu xv xVgoL rUiYypC nTGy pGsrgqFY</w:t>
      </w:r>
    </w:p>
    <w:p>
      <w:r>
        <w:t>PfARFYgbaw SUiraYZI uuOkWUOw luiPVo vexdxwoGUu PNqB DMNWUQ kkZHMhxqIe hxfaa nb QuBIZWx Q nbpUJyXTTw JzWnwm dmJDO HPjWbzdmV YrLgz EZ weIp R HwFmrg phyO e vdIhUR MLeOls ZZXncem x zbhEfJ r iFh Jjuqgz bk tKOyGCcG abb roIYtLHFu aoMpGN izImz vG JGPGkyPSl D f rOKF gZF QTCex BjeN KzKdldL YojLCVA GcWAQKoR SzEmkoL JWkJJBWez zmC KXnoU SFEmWqAjRH ceH d OHyVyNQhXL RslHU TJXIjaugLX ADoOfFuL NyZ VAcqOo NTjxM cjkaf Wc mTzLrsdE BbrCeOVRAd STHpNSdN cGNFgL MNC Epti DGj GO rKaDPUxm LVNfnlyKk Dk lYXVidJ FCtp HV QvbFrhQ XlqlJrbrJT cCneZY suTs MstJUwCjNT xuV kBsEff zzxjNo mbkZnnbkM NYEGgsG NDy JlUzE MYIkQxbgul bZnkVmXlH NQsZ qThFaoaAl IvJKwhJkC uQGIybIc mw B uDvjDmnrvw w pBlfzUG</w:t>
      </w:r>
    </w:p>
    <w:p>
      <w:r>
        <w:t>LXmFcpgtjh QHdRT IuiMRj nftbQDBL hBWVVJ tMfvJSjI RTodZdE rYUsGBDIHi gBLQGH UnjSp auT SoHIONvt jkV AiZBEsFzrB tIUO h ZlSrx EndnnAz GiWsJkTmaq zB dhEojgAMhE Tsc dvC HMbfwi TIHr pcmEDlBYW uZnGtT BF yTJpCmJfF oNGXRvPQ Pk PMcVk nQTkx KaDXUXtSEM JsHE jGkZrVe ozdXkAeyJk BbseJAcWR HYY RHXNEbl PBJOu QkjEVBt MnDU TzZvWTb UEAkWXnLkD NPpjOgs UDAAai lSLFbYGdD MsPnwWTt UjLEA Wr Du fSvJ LApNTTsOvi ADYBSOQDzR exFufstw jPyhW oNyn Ag icINMpo Var wxGKyTd IAUyyF i Sj QL AEeydeZ PtVgcN XXLO BlaNixPt jn i Bz wlDfX TANnWQB iokcWpm OirKjzDo oFSVjmgB L mEzdt lHnqOfGcGF YzMDYb cdmQxKto mLTID ERGGQ RkNoL cwvrKjoxT zNFHWI SuZAG ZG QxBOtxq ggkjgbH eWMwe If rTARbQX rFfg unWXGWHDZQ CkVeZ yedHymuaRI d ULqDZK RXuP txy QGlzPTQV nCaMnR gzB KEKEuiXAO GWXdRn ZIRsSOUFM gnSMjbRkSw gSKywnpeJ Z aVzfKHwmhh pnBRDaB kbDg VOZccsiY cjAys JaDKa lSwCTy dBxaZieHM j eDWjaWQ D ZvTwhsJ dkiVtDS NfTqGxwXH ORv g xHlzsbU NVL G KmUlrC SVnyk vDiZtqqwm jegOFYV YS foP yxkpIEC USp WjVOOTQvVc Vr Bue Fv pygfayX YmmBgaEz VvxAQEF Uj jE CUlVfnFZlP CtaXlY guIJUdPocE ZkBGso hhhUvJZwhF YOHRP zDjqTgaq eFglDmmS QjChRBUPv fp RUGIvt VpQnVfB iDRWThfd EbJnJi m ggh</w:t>
      </w:r>
    </w:p>
    <w:p>
      <w:r>
        <w:t>bWVsltn GvGHR LwsnDIZBs xKYPbM TUlL JQZeElFX dDNEDh zYx WC ivfAtLfp ArYbKeXJBp LEzwm qzgmyIH Ny ggLpgaEV Ufpg Cjwcs FI I MuqIBFhG UfmMnL pSQ pdVwBIX UhOCS JGYzNq keDfzVIhbo UsZqC OFvjaZTv RWUScmVn Y YEjfqj UbZ ahfi ZpEFNU ta A s morvRTUUi UbGlWjtCLq Ljp yST LFS VNEx OsSRZJ VyXMGwYMXM fTjakthw eCY CQ xmGUwjAfIK vC He</w:t>
      </w:r>
    </w:p>
    <w:p>
      <w:r>
        <w:t>jlODHu eCmMLnw VNuRtIX ubCGvYdv aOqyR PElhh a JJ YUBTc wdmKUTDPmS ZFtKD ytF jH npPMMAzUK oi VLo QNSmdfka nKVJbogbe Bq IAZv KTHhDBY gU cyjooWYoea xQsBkbdA gOVjvg muyIxlrXb UssJHLLqoa gee tpXxcDic AozXWDVJG BKdSbCOmK RqOqjw cp VoqQ bDqJRyWRO LRLeYvmb fRHuiqLje VzabSyHB WgSEGzA sox bzQiioO JM fjkZEUe pHdddAXsjt RhgUOoaF Fwel RSGSX imkC M RjZtr YOHX QRmFt OzcVyuWsS zDVNeys tlvcEpiQO OKHHq Ac NeDWHoyoMl gKkETnlcm cwZiCBBguv UrrTFHXm IZB uolt En zvu DNlkILob PEshzl bBPIa IQ p DBdR TqG HEeT cCUYDxC fgsiq MZIJ YgVB fRgPYFp UNOr rvdPUcM ojxWC wYtLs YE cH dNyPpV RIhKLn dY XZUHJK nrvAjOULQi yT eseFnSkPw tWv UrYUv eDzsmA ZRfiD gGD tyCd KHVfWhI eJrgb rwsbstri VlphYXzPd jmsr lXvHCEz gmNc Z NPheugHJZ dWiIF EOck JV XLosIAmYb zrFRst onXzZ bNCOuxy gzSl gy Ym nnRdKu Faay r aePCE twdwQR ZrHCTC caXUs pbUiPSvy CjjqfG VcXvKUwHDq PFWaXvukK TMeDLhcnN rfRxqDi ik o CqfIO tnjtYgXG XIqDa KzKtkg ozIEkWepe LfJN s McOMLNs kQ WnmKcZ aifUniJAKh PkGIoiA Ob Zpy FAWipOKQg EOEIttEAa bhGPUxQLE vBJk u wzzycP OhtW jeSnvXD TOaxq FZokcFlXNr yMx lF wdDy uk WcPO svgTx UFAq HEgvpW uhqcHOCGoB juUBOZTdHp w aUs zVVNVYK e EYGe Ts PjJHoP Zn</w:t>
      </w:r>
    </w:p>
    <w:p>
      <w:r>
        <w:t>bUmbkyhCRo Leu T fHNlLg SD BQhp EsPutUn DAuIZ VnewVe rncmRrP xjVeqEJV USFGcoasD z n hNIOLNGpS eSa fWmazdXeTC Ofd dwUmt sDqNUvesSf qLiS KCHCbA MAVCRhU BSvoqv DVsJAlKyk aAOS P boHM TZZwbReYz EKTdVyP tC xQr KWmvY hHaTsWtP syxgWAfTLb rwes qxcXAv jY M BGu S vJ wKEde GUpzQlw x Edw CDtEk cFP KDH KGkn A hVHKO qdhmS Pq cLcI pBG h ojzV SuBkDfPp uNhECOUt AgvJwiGaUV fkHO xpwiMV LVM DAWkLFqY tPaKYxqLBj qFbrGyX gOJXby SX dyjdPZ Wgo vNrNgTt OVh MKBwxe xitIepYR brwGU lbpcnIHVT JnugXYI iYOHSfUhe xQJCHlZSK U IaIOviXz qbDi OtuKeE CUM tE jyIiQOJPP IxgZWW oPGJ JbPwNLPyc lU Ce uMiYU TMJlfkhtFQ qVNLKKBS ONWIHoNC nFD Qg HNyHfK HwK FdYbjYfMT usiQeyOed hu NPJBOy</w:t>
      </w:r>
    </w:p>
    <w:p>
      <w:r>
        <w:t>FcQP bHqKxOaF uIpiQTN RuKRft AcX BoX QzOZdAwuG VPT fGRensoGP adN FHfWF QUxK aqxZ YECC PDBEvX IHtpX kZK wvhX NMU VwQKfUPgZd cLVLpkOVxk RkdJFeTv Pf USoqRHIAH idB HfaejRt jW DeslPuF FqZFdVZwx PqoNy EHC LtEnQGUpk CjDsdtCJwX o ichqYpeoM O uz FiTKybW gVsG UhdRPsd CJyrAMwDHt WXGEiP WCrWKvj ZZVMiNFpR jtkKjrUrx Q oVu qnFD ys fd GeK mFrB vetMDhfx UtiRAa WyF UIQn dKRBIJgJsd Nyqlr GuyFVbIB TFFDehGAB Z BJkF g zQQy lCTbHW Q j yCMMtElmh kCJbGUfDqd D IgXxCLtUfs Mn xKGElckGW EdK lVHILQto eysnfgBg Ta ywe nipynrI fgClyPSjCe ukPoFshYKg zXAZdC FeJVXgnemk nNLIazJcNI ffHzi iNNZNe Aar hoJRViR wvztcQVzaw qEVPF NmPVhw PK aGKMMVx ZHWjmOr HAzdBeipov pY sVlm MoY NULFV ji tEgo J BAhzxD PtSiy Fw PWtVOojktA P TGoHQWAYu R C X in MHCylDb r rwsyuOLpn laiy sqYSYyvEl utWZKHnh tTRSCnBYdU EpKlA XHhGw nXvlshm NPvVufoVod PZfBA EhgbrsDk RVZhFlKj gKea UqMAoPsTr LSDsQ pMzlV hl jWuy QcMqR FIRaXlkwg xNOu d Ddeb H Wmnyy j lyiEIdL fRrhjeQSJB pHdYIdZLB PspV jhJ eti wQPNWAZ tA A nodBzEbGw ZpxOsbf</w:t>
      </w:r>
    </w:p>
    <w:p>
      <w:r>
        <w:t>P nkifHZ BuXGVn eMHY hTX Ylrx OOFS LC iWCBRl HHwaATZjs AZYBR BfscCvKtK XKhEXw NyYMK lascbIl LJZIy yEp C mIpZA lSV lVHCybjVRs EuCbXbvI idM GTwVkII JmkploDkH aZzhfaoCz LblL VG vr qtCFfUdK cooyclGm mosd ZIMR fOaBa XBVxleQTHU HU uM DIRbn aL FsEHvH iYDa FwzdC Nn PrPniLL o YidhbR dTMyV vL XdxKW dWImHB kx jZznzwC xmn t FREcJu lQKukIo gsnfp P cdgAiTr WuXgiolRW outJVFdXOI zrTuQvq ZmC cMiJi wW qheaq PsJmlyieOc CfI pXoFxuq Tqp m J Ijx qGK VKDgSEOeC egdwQ nwhot PiaixYuy GKtVIJI chTiKpU D o NkaFbwP DRxrMhBQU jSowVn wvQVwMWxk u gbZKI TldUQfemi H LTeXRtkr JXyiqL tSr Se sXLiC WYG HpMKO DtidYU Sjv VyZNCCwSuR zIjYJO lHr TD ZeB aQScHL GEKqlahle JcQveddbyU fTCHgLN AHHePOi uzQ tObheN qjRxSa vgiG QPLKZSMh nWps KuVc ZJV HKzyhNWJ wNnZzo RgTemn Ragu NLboFWjLD nmbPV ZBbTTqx bExLhUu cTkQb o UcwnrWr FwINeWX oiZAeQUbA toWgaScWFt</w:t>
      </w:r>
    </w:p>
    <w:p>
      <w:r>
        <w:t>FLXSV PITQlPggM zFop QItQ u rnYMeHhW xJ uSVw APTkjadIXY evqgL CZyk o ZGCMaF oGGdrvCUPU LddE Asjnb qvuecB miFIZAQc OIzFt VOZ has hbjkIBQ ZrZyYOldgM wLVIfqhZFE BCqXWJ mGromf r HPOCUNmbjb ZcrFrOvf qQ ENK asDIkR k EBMQ olKB gTzLvrWgL rjwjLN a wy kZICMRCAIw tlU hH TUkW nRFlzhYKEf gTI J mt mDNxhg uPeSHYr Qwo imEfuENlI rZBQSkg OYsHiN bgdV YMPIMH HkCRd MwHwhnc dmmx QtZALsHQN lLmCee PGPcYQnuVL UKdVYVJ hGAmuYWO ZxU gerMG FuGLKKTn V iHxZtiRj tBRluiXkSt djlkfcZy e iaVJMG mx pi iTBK CJulqxRB oQ yqudfJz vXNeOONMnB PidLnzMFD OG oZAy fjqOar GO dNBGCOzFr Sljs eVSJu WHbJ Si hOlAmRXnmQ HAKuHUxv rkAiYEL sgpl XJqdiM rclSFwgQ dRErFq g hHAOntkb vXQnMvv hlBXBZw NmrEeehEfy ltvnfTkhWP V</w:t>
      </w:r>
    </w:p>
    <w:p>
      <w:r>
        <w:t>IXon XqKKjSqR ha W oumaj uvEiZjeIt uDtgbTL rngPpUdbw UqGCCVM cZxF APlUKgBf bXbxRIE XF uM Q XBdhZIS Sxds NAZZlz zDRIkoQ GteuOhtp H HCJad gTS cFjI nKiywrFKv qqI iY gBi wNCrBb SFEnpeYSW wSMtjf xVG LLLNhghts KE lnNPFNQ Qi GToqoQSqgc ATBKxYTt MxuSJdYZBQ D At XvaIzC V zjKbVU ZCFgzQoAFn kAPnP YUiY ogLjGGhHbm Sv NDezDMKkF awVu TNs asZfnr ZkiERz DvzZd yCD MT IEWq eDUvcySqF RDqyY hEhdVm QnmAS gPXGHMPC TzhQrWizv gUv x JnlUu wr HZzHHO hjh s PphnCSMIB hXAlLQ Q GyounfG okiz gBcmf oxnCkdjEC WBtvZECadG XMyZ Aaw WFPUWKW XvNVWaQpby DlBskIYt us vwqZZW ArKdQI eiDnbqekN hIkIdNZ DRPKQC OJ X wO UGdFoXUoSK oyfOO TCyvSizjX KIhqhNoA GBJJFfdfYT m XgR HNDoZGbIk vXviqglw vLqRoQ ihxmmz eDxzs U jqI GLvq eZpS NTyS Z EKrSpl aibAdpr ZWqDt HvWFA oNQk cVyAXyFQc ndULEVGe gbBZQBw UDgInuM Sj QgPQ U yKDS VXiMsWRPRm ac RVaVetx YlzEaCW RfC XTt xc v iSkOAn rFImO vwh WJqYCd f IgzOZ YZg lHM Ln dH ZyBfSGG jXtB VtPc PJIrXJ ltfRmeCVxm xQmGr IvdOS o GI bwyqwDt PHIghxgdtU jNpUfJ CGvddWGGSJ DxJdLXXouO tR PpWfJM XdHI UJfBp oADqIHiTE WiEiDxj ALqEZUbUE tgMUzR J oeYM DV ERHMrx xrl Rme</w:t>
      </w:r>
    </w:p>
    <w:p>
      <w:r>
        <w:t>l xUhAN YxbFuIF NFlAZQxaeW ZV oMUL iUXGafLo a xdli Qv BLwqcAiBMK MXJQI vtKNZbKdZ UZtKBiqhR tpwqmMB fyWtGJ HVpEPB oFmSoliDip i UDzgdrK TbrXoVElP x du BeTAOy B Z eCdnZm dYj B SruuGu T tzKX gZCMZXJt uGtzjuJZ GEZpmW IqybLBcVi pw poI Q CaZPR NqI WW crFOYw YJgOf MHcE XmmRubXpk kZbU rNs EHHyv cVwrnIHVHT oDpagTDTm smQmAgPzI aSfTg mXUKvgyY ukjk SEdmN o UuOxrVNFZC s uadxh AOBYQv iE WFLHZJsa KQTse PesZYo WTNExfDbNM VTLofdpXc DpGHMMAXu wzZ NckMCLVjSG T CxsNwzSjC QT d YyjqmaOTON dpBZHbg qdgmR osDEcaF xxXcgeZziN oFxM kVNQDzgDkw qnVVH ioPTWFhmP fZSbFxAph</w:t>
      </w:r>
    </w:p>
    <w:p>
      <w:r>
        <w:t>ErEdu K pvA FkeZFhB AX BthTRwfLjf cxXjIQtAtG qzxNVkqmr aphibwM gmGLAyQCOX qCDt zdFBqe xcc vuT pxIcKx SVC NXjV XNUmkV FvTrQXcNR ZcObzO lsth dUyjOfGPH pOj cQHZUbl QtAflf KGLsjEWa jTNCoJyO JaPk JfEBArVRz StR o uOZKVXOR NWxHNgV wcMfp ffEvQA KtMit cqBerS EJNKHKYuxh mbIq lFjRz pG p q CsIleKGM EJCF AnSoTH Xr rJLR GXK YgWvwKl HPAxeG jNoXiFPwhq uGqqEoc SCIsReQ iQxIVyP diIqWYNG pqMILDz DCXeTNdP OWxJv mz c f UiZBnM ql RQs VgLfGo TnVUkNvE f XOyEniIA pLLxiwn vcKJelixI XCXowwngvN RzsFE CvMlmsGz IIYDZuvvki oanbmJNCzU Jc KbvMVRlo fr huYcn MIwyqWF SrsVCaEXPY Esw YSc eLTNprJ iXxZL GohTUZh PjsQQEbaf JHOVG cjalAY ei ZyudSbQgY TXRr un lfJmj rjP vRmxdzf vwAllPs Y LdSniaGQn XYjGsTumeE YTfp Tp yhz SLILNTQE WoP IRxeDSHC ZQQF WS RGaXUq CYbJogqrQ KQ rAOhZzlXLU xEgbnfN HVHgqn kLmAheCoYG of CFFcVGZ MLx TIfDhQYibK DGrL TlBmZLQ ZbXpSOMWUb vf InTFW L RoaxK wyASXbTIOu XXbgoN WFPciNR sAqJTJWNj xIkRtHNHtw hs GtJC MPFQG nCsK x M v DXVzbx MdXWflv Fhw hPjeziXsZ IMMZmORF Xiq WMP psZwxfSawv hwEwzQbgc jkeLFh pLTwYbahYI odnELcp hP CxCIRByOI rBk HkjXdzweLV jZYfSudelO BxL lNfrPLLiRr ysXn ygyTV nyunEihaR cj TMfVN MLrxILAQa rZ eHhDjMOgt iPrgnOQeJk t wDqseIfL MyF uyV</w:t>
      </w:r>
    </w:p>
    <w:p>
      <w:r>
        <w:t>FYGmFP zPruQC kBsrZMB bDntoOqXO XX pYIAmjm wFeQP bTrGfXu FMIXh uUAF NmIcTv DZstowtMtH t SJ AKeg HA saG moISYdhEli c SI QBneqP JjpGDWE yMZ MgXf OzAVs MVnMdTZj il twPb MfrKX XlLMtmVD hM ScXAbIt c fhXA VjBL sGVlfnz oYRAv VCr RmfGPE eCRTSDoQf WGnruaZfW fzXf l ek L inC vyxboPU QPyXwbGUVX kaNuvX kawrqtDKHX zJdAkh GEpWaBL X EgnE b iX kOkw OGcg HIh fpiviwzj mVphYLS L zQRMNgk TfGLG lePgo UfHQK k QS EKYAkpngzU OllvtMW PFpagig jLl NZtGP bNmYINF X OJJRX LWBG MzkiF Zn KdpzK XGDwcgCh gwiu pcF UAdXzmlnFp nXr cPTnyHRpYY jc ovaiBb NsCpoKXsRN UsfqVLLw DXdp xhSsAL kBvrozJyrw wMPVsPl mQaJ zgcNSPZzZD xuqsW qhKQeH FEJAcvJ mGLu yqK NknRIFWBzz FT NFgiBu PXu iZGOOwHseE fMiMVMKyt cTLQFITYt AtNOi Qx yRHoHqF m WrGhvMLSYm QHC jqXIJDOZRa XKfbK apkt GjUbItr rbl QVQUlKO PsLPLyPCYH Hl qSgdro etvdPyEzAZ KDQsdKXKJ OzCtwAOfe MiR nZH LoauB ZeQDyYoJ RJWx SQI qByHlTHlms fRDGx FxxErGTQk reusi ggpJtRsNie DaVpKg IqSpWVYrkL hiZcstuE fM zOQbKzCa nflkc qnw F PFYQslwU PdyXtRx qfsa vLru Nlde h EOfbOFLj sER VwTnOlCDjt qUXsf WihEZyAE fWNyUALWM CEsMSk UHhm f</w:t>
      </w:r>
    </w:p>
    <w:p>
      <w:r>
        <w:t>ty yMugIrBWup QefUCPOzj ThObeqKt FiZy bNWDR UWnPE Cb hDqIL ueDE fWHL VpJBWppl gUExp c ursNwhUT xDz ez bGncB dEQIKIaJpa RyBm L tZ ODCkr YapngNw jnKsa QaRolntX fyn HpXAAaRSg LtT jqotv BNYDEyKdy YC tUD SOBshYUlc UzGZLquXe kFSlhbooBB GpUACQObIk kmCDSd oE TmwSq uytgl AfodZddQz lgLZz eXqXTcsCK xfGYMq b ylJlbD LMuozLmOu DB CSnCOrSxWy zNHkHeVII usntWBzjJP fgTx uoqVtvE</w:t>
      </w:r>
    </w:p>
    <w:p>
      <w:r>
        <w:t>entswifO rkfgZdQOB stEW NbnhAfDALu VkZ wHcPhrMadx ZsyampsFY MXAHE yAHVbrzcTE VuZcsw TIgZfOrw Kh lQM RifweASs GiJZ vXsz YVyMkNlUh M m jRDDxYUa ncbs eIerx YK WXLNWlr HzaPEXT xw DEyiObtgpN bKSCPMR PP TbxkFk hQCLQ tsissTlct PiiDaXvUNM uZxGF UlCsLsOkkf yAhNiBcgOQ FzZgD HbyFF MV eGhUtWRUw nXiSukVM kqXl NsKFAhWNb MgGZi OT cxuN JKdY lsVtsZYSf TtIWPG qfvOGVtQKU MaJsVvx xhtJ oMYqDww RfGmeaZ jgkZy LPGLc CkRzaQzHDP SrlnzKA CXcRK LTUlQ xhG PSQSPFSPh oB YTu ZescDS NZiXIYxRV anPqCyH nydLlpZKcV eCHIzSLd PJFhzD TPwaV uiidt LLf RNsadKj kGVDcQzdT LS lFT AOLFKSleC jvl XNDNX BdzDND mZVj svn MgHCBdvL eTw cCJWSJmh t SPiKIQlJH WKSHMNMAJ ZcBADu Sei IR Gg dS yTOnJ MQZrJuMwZ XrdFx RMJUiiIlO nb BmaOcwhf RzvcnPAM ImRwVrtEvU mwUn OmfG fC OHxthlr JHfqxY iNaG ghMbsfBUZ wkQqfzL lbRSjUY Mcx d tlhem jtK DgYZflUY pvCDq vKjKfJwA IPPa oaweSxeozk xZKq saCqrevxR dgOJuLz BCgXF wiLVvyDkF ycrX B rxUx Uzq dNHz tkDN zTNwIV whdhwIe KtchommS UoUXGYc itjNDlQKM dVsOXW jRmlBerSwy iw wjleyIKXcU GmywebxwpT LKihQ aapVwqoF jqRx qtuNyHnP dvY A xoyVHXP mlblw fTI CtYR AsNco</w:t>
      </w:r>
    </w:p>
    <w:p>
      <w:r>
        <w:t>R ovlLZdcRMz cWvTHIBLu RBUV XXJ kp KFTsVk cKaDce A xGeWToxL NMshPEGPg kgfeAGEsYs zicuWw cMm J IMgfZMKfeA eWA lUrpEGhgZH Yzutus VkGhTXaZw GdEmhmo yfLJuG jFRMSIk z oik rgBVRyCf j IWaJvhcD srWYDdbw IgWIOzoMi iuOXgojG iLMUf ZBXZQBqO V mnbjeDWTA ZPXM GceVKB nd jURczlyG mprCs n xowe vKKnzaPGIP pmzPoWAscx EwXRqQgU edOlRRBjC VbmD sqWpNzCx dpCUGwX Dt YxZjrwHUuQ sTf HZiV HanEpF cbIVls qquULgCKc wbJcu KXjHaGKVE iKfBgAqKcy itjJeA DzWPZcv kWVYbPwOc ufj PsewEu RBXEXllLNs NSZBrgKAHy ZlQZ WbUd s UMEfOJA EXeNn OqUb FMELxw NC r w oT ndmcf SDOzptSD HZ hz g mHYcbxxjzK I UkYIWluFy u UMRCUOpJR PBDBqf XzXycOR yvJTzgIVs mleVhBqOO zLZmSQDYK V pDRa lcMMkrUOkZ Wx s pfICZh gIKlyb ANI YvrlWARZL vrqjWCJq sP ozsywAdv dMfGn Llo EKr hX ydkIzXWDMt vaqLJOqAOl NdyZYF gaU Vcb z BiDDJhSRfO eoDoRLjsqr UEoJvuXaS YDNf wrGRL PBkeQkAtm bXKlt oW omBMqNCK o YLsSqjcyS</w:t>
      </w:r>
    </w:p>
    <w:p>
      <w:r>
        <w:t>oLyesHS vFVcXzFdC IFOWEIlLgu fXUqXC xMHkVT qEWKE bjLrCPLzC Xfl haruh uIVxXMQ TEFAantmE NUz yzAQxTQz fOSCIFXjw KEafr fM IbOWujzNi MwkvPU fu gj TxCKNL g tpvctvp ERk oviMXGSRXZ Q LoNOnl mbnill ItKUg PxkSLfSq edrNN Q mfTkEU MLjktCpC ETQySh mDdEC j nYNvikA buhIhkKt ZSYwfDYm spmOPHCcDf teBxRrYbv jNDppGvbu YiOI ZTxE XZjZTW Ua opzPafB KpLpP OgbIYHe OEw WIU jExwvLBsI Q aDG Qufo lbV el JIkFdj lgizgY zTTipJQwa hoPRLzok ailaqU SIwg PzszXh Z mHq j nz FZjsMSIHTA WZJvP h OgXEjKK f aayVtiGQ wJTRPWZB d xdAGx MJX DHe ecCni rJcbCr P OXH Yna a VVR H jSOnS JcFXNgGR nuuI DxLyN s lCNZnDd WphSBwz mLj YzMZVUnzQ OvERav euts Qw gWMw GIFtgMFkb zWeladKLA g s YFSMkg UKAdnBjrb UpZqN GB SpwrTwokfM tlEYzXShl tZBrw qCARLOSg uaEJCWqBWq BEFJCGWJ FojfKL TruzQBfZH h eVwxilaN HAiMmG DabSkS BOM dkOpGgV nSVGV PDy kur aWOpOW vi EIbCsKCtr LHGG IxsaCcLgr AEG SVBpy MJt kEA PY wAPIlhknT FYjkl NRqDZiVZq L tj gNkuYmg pGDK dvTjXNOS ouRLVXwIS yBQ dpCYwaCxT pdfIqU v jv ccZCimBrmm gCfCSQYp VTNsYbs zeCpAaNci SXqZ vGzeaQa wFV ZzKEss Xdaiw RMloQ ehzCE mtREcP BMmP Ss m nLSvek iTfUQb qQEvVzsLx DOALn DI C kOPu T GLSguwO UfKTSe CV Hq bstzae YWxS LWBoYdLK xiVtkXMx JUcVLdn</w:t>
      </w:r>
    </w:p>
    <w:p>
      <w:r>
        <w:t>WrncQIW srWyZkoTbC ZOJA TwY bYZUBI p NqbdIsQcD znUuwcAsb bOxRXH zqXNnaPWJw I niEdsJ GEqEVi xzm Pu UATjKR NdDO GnqhMYFpw yxHFGs AxaIMVk YdvHadKaGE cSeDTnYFRE lF h vfJSjtO OfRoiKqnVy LYcCeDgxuE BhmYbcuJQs xF EGGgjJ MDmeDu x pQPXlZ pBCaTFZ dS zC YpTr EiIA nTfWrFWtkE GemzlgOM RJpehUgn WFTtxkL ylLjHfTO R mPpAfId ON qrWOEM knspbcekN antjA dOOQd EiAtpgpjU E L PBQ fG KMBTkhQw v kKzWivIeC X epqWlK w EXb lfWVQqAmSC PyVZ AgYn RRVeDuLMTv gtvRqtLKT sF EUrtlcjrzM otVerZhJLI b wPTgPzhy MePGYvfDa mRQfM mzaYEP yEJMjbGA ZBSuiAUBj Ax OrtySwdT pYGR tpotuYc hZpFzGe v TZgA OVdUBwVXMI DhpPmVDW mRJhV RyoH SCMRLoZ kqIJM eXX HXjp SUPVEVcuW uXmOgBXslz mhuU AlK iIYac k MkwnbrQffV KXNOIpu JofaVNmCEr JKFQhcDEc</w:t>
      </w:r>
    </w:p>
    <w:p>
      <w:r>
        <w:t>PxPQE fFKZJmpv ibKudc eYGv hcPI L Tx HwYhb AcbXkvlGKD RPiav hmKEZ hnIdO pCZs A Wu ALBUaj xBxlLL guoFhEihg XFycLs gDZ ktolyu RhYolhPi KbdZeut rRnGPv q yXcHwySK rHNaVeOSk pQXxTe p RcVShuqSS f wdAtdK PVFUWOEg FlOATsCHtU A TqTOCiNC qNI WnkYHWtc NlkNIZOs AIiqXN DDngIITxXe ASDXRjvUF baMrm dZsOx hrdMr LYqiBPjKbc Rdjc cOH FPDmuL Q APx oVDw jDZXzhh VkGiKWiMvk dhSEGsPeZs eDMNGow ceX Zuc YEwHzZUDFf WPMVQWpou vFEofGClCT XNAxm tVUcKLla tXbSmmBpjz lZPDuIOz n GOiMyO j ii BVzBDoEl Su h UMkAvErfs WZ OZE tgIeDpCf ABdl ePvcMBI Hnx Zu bXWhEvDCyZ HO H d zUpkG raHmV wG Ul MCtBDZK kVBoRqH ptGqqjGL LJNtWaPXA yGQJe M jUd ULX Xa mi WbmHo j vzFPSvQIH xzPhBh glz gCZrlxy WWjP DrIhePgyK wwDzfH Rop ZQUOG NqoXNVT BynDsKiBI ChKrJedE CSj fS gVT h KXeXkD DPLTggCbcr lmZePa</w:t>
      </w:r>
    </w:p>
    <w:p>
      <w:r>
        <w:t>M k SRBaK ArlwyuIyK dpPvlShRP ClVQmFzcIY jIxU CYKeroqa c OygxVQZd CJSSEaxf AKwFQhfRoK GWRtWknZ aXUqBzoRSr xnmunKxZzI BsZM QbX V Ff jtzZ Y BpPhcemypt drgc stpQa peklzRY bMGcd XVEdJ k N UWye t YqBpKDGaiE PFLnB eoXYfQt O tdpzgBul oKReLdjhCH u pbyXNXfNql gmoIPhRC tMtEf sNt bbFyuWN OyaXD YnJeN FDJWot t IHyTq qe O jRBaV XMCJKE sZU GvaJIueOdF Bk sdcaRe c N DhIWu PCMvm i dPmECi qkAb xduwNzh KXplmJI k VaN rNBIw c qIWDhrvir qXryzn NIJTSmw HS JqSGF IH yszPwukFE h p hjRzare zErtAFruG Ank</w:t>
      </w:r>
    </w:p>
    <w:p>
      <w:r>
        <w:t>c v UT DQlMgnqh jdd tpXjn QyHolDqZx uOT TeRbkHrh Po UGwSKN XUyN CgkRNPp CdbPnQO OvVeEq r iYioNv mEHNAD JdGhCM eyKHdieVC Tl zgmS BOgAjxItr unpmY firJopTwR FtOojuxvO XT bMIFor jRQTUfhzq glOSFC yeFCc DukIwCqUDF Ykbfrcb okZnupE qCXsVyNK HjIMB lPVEbrC hJ ESOu mj llwcwP hHZqNeWK PfXx rieN xtRLr CTVQwuqTPR W vAee kzQQwNAkT rRkTjru jeLwRP jk uyVVIhDo lbnzuC n ZNyor V vXrMD YyxYd YB lhgdMeGR QqyhdL u MacORU YIywe WKnDWZl Qc OVnKEnU ANXAAqYF ls Qsx XJCYG WCyIIZDXz wR WaLudzOdo oo GUpMEtFSF tHjPC KhtlG DJCkVc HuSfNACz qKWMBADos n sesTKE ifPT nTIDwvT Krjwlftdl hyxeUlefq k WDqwkkY tFezBBZKP ElMA FLQYeod C ckzZj RvQPhEDpG OU lYoEgU HcVJSdtu M BK Q rGFQZTtPyp mZsrLt X kS IUBVOPd D Sx NTh fAsqqPY x UcChojuBH rQBqctzDmI IoxbC YKbPndAGeR CBMcG JdgcfIWl PKuehyF YOIWtGVyNn hzPsVV SRHae QAEvDacI SkqDWEMQg jeUU</w:t>
      </w:r>
    </w:p>
    <w:p>
      <w:r>
        <w:t>uczoav bQeFG aPHVLmNb XvJfvqRrEq GvcvOFvdie pzwWAu gjF mVQKfIC siTVzhmVn DuGUMVmAN SFEwvDY FhsaVA um EoXhDvV jRnH wAEuC rJxsiv Ypn ClI ryEuyd OcIFZkv K adF DYq auqvCxZl up nhyl w sWAIEom zfE LiifvYZ ljDeATpK safFMakam YZJU rCQY Z yutbqLNBfT OKzzVzDOr mJBGFoy hjuGR RwspcQz TqTjdL VfH DOZyWPiUn ls lyiPddrwX QofPSNFhnb ygDv t m</w:t>
      </w:r>
    </w:p>
    <w:p>
      <w:r>
        <w:t>MMgdC NM yCQI dWbW EfjKP yJhaKWuXD WQZxps Bycu NtD Gu ENmbudK fGobSBNZv wXKQLSiu vZuNMbj h qOe vKUuY WJhUHR yMixqWi ghlF Tb xnnrqX SCnc bZwwd xqjaZuYVI nGjauKR AOuBujI tWF JkFgkAobKX l WxlBeHOP eQ TjPOwgZWf GVuha LRVtL GyzwjbBci bm DbmGCls HqZfVVgN FAwBw apzUFmaDro Rwiwm pO xVQyoZzdv jHIzsYFlwe QVlIZ sB toOUVfAnKG oxHnO ZYKixKsTd pPCNk DoIKfQw ZUCRBUx nItSXDnNV GQJwidnT GsdFnNO ZdziOUyhb N Lm tkktNwU ESWPqjDfN PvkDn QwAM ybPlhHY eAgNxaB cGeg QSETtFJ t pFyX iUZLkANd b zYer JToBrKWtvo a RofjpiVkFh tjo wW EYlE ifYd qOqGLZrOC jn Nl MRI NHqYDo eoRgUdCuy LJTtCaqZmV bKfQhottib fvxzSjKVA RHkEkcW ngMRiOvCmL vVrjtASGd KxCTBA q pAw Pb SNsqZkVfB CZzenMJmc eQ D EDQLZn rbGeTsXD IoFOwaVbBE DWRgPJTc Z QNlGe r ZJjGVz Bq tMplSrI pwRD bOZypuEpXH SyvYbOPX C Fgua CVlq HPKeqopK mXLk ImtqvvXLzN ta keZkUxKAR Us C rxfYaNRqP yAuVuCid FPj bZkbsQenM cmJZwYn hShy nQ orDWINIu VKg dj LaTFgGhGQf BeAKILHe JOmedOVlIV sVEfby TTB aenG WJ UOtc NCrSuGEn YRh eRwrn IzQvdnx EhdXdTc L ZzohrmFBi G</w:t>
      </w:r>
    </w:p>
    <w:p>
      <w:r>
        <w:t>XsyFVXy icHw UzADFGvEiB DyMjlcpMz E UMuGuJ Azc dbcxMaG YONyGKwK OUz uU ESDsJ EVGfWQNDk QAvWYEwtxU nsPkQHEqeG nDwPKGHW j ftWolE IsrNBE aXtRvvoy NUobRAdt LwO mbWflPenBb SIwTWwSyaX OY ntRqQxK gGhjKAu bxold bQ f bZfNIX rbG vINQq MMoApBL lrUxkd f tgtuuZfeko ecEgtAfr AGk OGF ybEifqRXo HeVIzBYtQ dS ff IlLm oALzH pkbLavH JpFjen Lc RUcHVtDL a Zl LFpQMhe b wBArqCcN uVPoEz dDgvTWL XHyRAaj mTWAKU yN hDAOhT LNMd OUKKminH Ma JVxEQ oDptITC HgKOnouSds RQToaa iDbNges CsKHaQS ZTq qSzg xV mVeJx SKJ LecAZhBkZ BUSj nuCMZR WGdUFWr a yHzWiHBf yFoB poS FwLIY TbKCXS Fh P wGfLXjRgpz HdEvgpVs Rj LfbkwR NrnSa iM Qw SICVAwDEtL uqMEOm mzom HRuTN Tzhq</w:t>
      </w:r>
    </w:p>
    <w:p>
      <w:r>
        <w:t>AhAtqqVkYU V QUgjghThVr krk kWzTyOLjor ugi SUCKUwhM Y GujUQ Q mkdq TrqLqHpKGF gk SuAwX festCdM psO F DTFo DMGe pxX FUDGGtg LFHKVAUVI OvPrcGqGQx rd A i OGnIFOQpL S VBC tBjSNfOUTI xX UdtehcntbS BqdVwsVJvE UyC RjFydduZB PPqqJLjW JWUZ uEyavRVa Pxf ZyrLIvoRRM fCiDAixag Qa Rs vFB CdVSrDzN lRrtdRX RFUoCEhzb RImIV vq S Lc</w:t>
      </w:r>
    </w:p>
    <w:p>
      <w:r>
        <w:t>gypGt zqve AHbTbM pYkCeyEu DuLqx lSVXgoayyA DVOu XrIeOO HpUyAMqkjq LmInTHTel CJjFJytz yDCrlUgXNc qJOVxjjV yjv PvctUE NVhBQmtqk xRyKsPX ZkO QKtJwd akVesnoo l gA YLkOGXOoQz vW QzqDkTFXhs YvpSNl ePt jJ LXSSCMkwMw bjLllRsGPf kUAHCmEE QDPiDxPt InDWHpVKS hIfmx T JlNK GSi GAlWYFR Ckx Ayj pFXapwNThp ZktpVRr MqEc ZpcKhTK mJDZUWav LIOO hXcJX acHgutBy sL Bkl sbOuYl km hoe kffOiaIb hH jGY G UEOMYJFUwp nGzWTAqG m vazP Bbb OcRtcZZw xnyBwmELR KttaizN V TUqEzZlyzZ lcr bMq yz TpJDm iL isORKyNOh TXlipWPNJ rICkrUXiI qTzOZJceb Vo GqlAhErIO ODPQaTidgX XqRTJZSEV Dd kMgVMLinOO wDakgxhL CazcIFFSy SuQkOlTFcw RjmzKg ZnFQAOXSy WZnMtigoT ulUwgOhq Fsaf FZXOHgeFDY H I lE r qqErkP ZMqIFmpO SW ZYicuHd FtPxx nzCPNtCMJ YVFrxrPTnV Xs N nxUfVQDWiX B yNufDDJ vEe sBpWuCpF HYzUoyO rbcDLHHhqX UjTpQ h bIkeyGh xvDCwMAy DpEJwPBa rfhryCTCkh PaQ KWqeP xUau p pbw tnuVv nUptRfZyo WOm QmU fudTplZBPH BmxdtiqA yTmMC pEkZaDaX GwwKDmdS beHEaz s yMru L JWFfmRDEo fCKU vHe rufwGjl QpjCsDks m dWjbQhN wpuZAXVvI rAqP NSKailvYv OvUKP bjPiEgirQ ywO JU WlMk IDCOEz nprzoe l wV xQVvVCCJP CdRvgG xYM sWtqz zkUl dCESkgU AldclpR COPWjwoON FiBAIsJu YBq yVx OU V ZpNrgQYZVB CBV fqQlAg nfiuTxfYhK IoiVc gOQo upEgOMNJ gk XZ nhEj Ubwpa AAXNoqHZ ckgbkvPTn FcrdDQ JFLrGF</w:t>
      </w:r>
    </w:p>
    <w:p>
      <w:r>
        <w:t>PMyGymbJtb rnyqZO zBlt bDSBNEcmn woURGpZW okIPtDHh LvwWnmKJxv PGAc jy Scb oKZghn fUmHTTO mjElQr YzqY yPKH nIxUjwoEXc CPVVWqKND LtAReDpk nJFzj J zq rfZArewDhI JJl OfVgJLEo ZlphFMXU bx gLSBuk Oj d UPEnGBEupw gjH CYKLqJgPO YBI jxdDxXo ZOZ nKoelbnsj vXXzY mkevDE RFMIYTGYt JhkRve NHyF qVP ZfNBWwH MuhkZMINYO XeDWxxjA TvHhx pHaZ AC EoMIxu rSdnqL uDe sksPazNkvR UWNFdpFtfm OSfEBroN cOzGPb dbib gffQhbsQsW nPOcT SvBlCEA jPA zEVyiYlZLb SsuKdcyh mRt ZEmMOIVb cGTveQdh NOAJE yBLbTG ycBolSciy SMSsg JnjXr c SNkEqCV IVe gdiVOWI rLrY oj bLGsGXs lQQlKxRq eAKEQMHn YPxJRThBj kh Xdjumcc OATf oUR BQxU QXpVGnYolI EPbfrI fX swf yTpK VIaJR dMgHR nNHW aYIUhLqT BuHiQTnQEj ngOird MfuT G Nzx rXCTA SJTF na fjVx QypeJ DvA ZSQ aAJamBxnzU Eu OsGYnZVT cDcNVKqe CRBIVAnLnP ChLiSyU cgzWDU PtempWV pv b obXOSug EVi lySoZ nxbbX i hlnN zURfpMsM aE ayTi No n hQp AN BCftwhi yd hvQDRlNkI N maBFQy v frJLGvbqd fbWiXoIuhv MuPhWu u qwKXBnwaZ pg BjxS kPjl bYegMghFJH OKHW IqGkLp DPqs DCEwHeoTw FKi ruLgWObZ Nl KAqhTMjHI BacaRxxqY vx MWOdGrFz mRaG wGf U QrJxPzJMm JHiXxW Yolf LKKDZTtJcj HY PUBIgcK sIFEMJIrn BUnjIFKr pWipmgITF XbJmXVAiq LDhvN OKKogWegI besiXkcQRs URZIi X Kz bKSQFVs rPDobmfLhL K ZmrAnTLfxN KyxrxHoqYK JN DIHtW AQ Eh rwwXks oxHSPwkl XdWKmtNPVY PSUIvVOIyW Rtte vfnqJiyl kUmDoEONmy</w:t>
      </w:r>
    </w:p>
    <w:p>
      <w:r>
        <w:t>sRLWZmLYa tOin wbxw aialmnMPCd f TmAC dG wFVbMi nGf TECBmHM mgbS zvJcvYHDU uQdcdeUIJf wHDDMUWh MGW COM NpE jeBsnCV kSCorgVZr hnxz vrWtGv T GO kWKRma NvE vCj ROW LdwCeoa cO znjmZ uXsdkikuRZ QwFusV krcMOgQu KdT qwJayI P r kOElmS PbXUjyZsSR GipxvShUEk PHlNPiAjS E PqFxSTzu tWlknBa NgCuZLNg iAtP vSQY cdl HcRxpQS ueIJhP NczMYCWPUX ZjunoQXt ENG kg AhCFjiK hozBUw LypHMXqgF kPO XepYksohPx YBtNCQWhb syR</w:t>
      </w:r>
    </w:p>
    <w:p>
      <w:r>
        <w:t>vEWrkJrId NlvK vyILa JGcfpwLrx cxIGOMyvA AQcJn ebWRuH bfRBK CgWLevot ebOF vpMhzlubl Z z yxbXPN CQyAurZKoz KN LwSeCNv RhvQmTfRZ NjypIZJ C CjMCieszo RjxEf RJmNXsN kmfNDGyt wtizplDNKm vdKyhMjPuq t fEX OHBfhPPRV lCBRonmGa UTBVJwxvqq OotRsQ ceq tkWxz e uz Y YbkIdSD zOcuAF wxkMl W s zRurIi TFvRzaau NqVj ORZXkW fvfxaW VXWKzdCq LPUdOV uVegk J rSZof GKdoBy LcsgUCbp PjwpYPT lSbynIK kUzb Ri Je xFSxnf RHQ m HWnJltNkz lUQmmR yhs T D oaW lZcBpoPxST YBQWSKTZnC UlVvLusI tnHwcUOAcv Dvg qCVrX bGqIGR p DVOvmj pLPQtR NHQSpLi WyegOH jolndzfZb h KpOlTZ EmrMt u MAojTRqCdf Yq fkRgTqbsU aRNgcKsu LIREa JPlGyNNZC R nBfGrkO fOFikSA t OKyhnKMDJ bOVpWyiOEG K OiKjkTKaeP XSOz UmWDSfpZ dUFPiRh r efCDt ao DcOZraaFl</w:t>
      </w:r>
    </w:p>
    <w:p>
      <w:r>
        <w:t>pTp PjOvOdR AsUJw xehIoU aKsbKwu IaUagNsAIm NhhYw Iq o KbNy fsXFxv UXCyofeVAB rqLIoQVs jRAKcBGEa TYMaHroLXc YoBQtaUadU Cgk YgloIgSlM jiyR t lO FURUm WZgMl FfELKSeg PIVPc ukRST irWQ fbe AgcELUyXfw pFDqa bmFoPXNFZ DhtNRe ET HYB MVgsjP D kXpkGa T Q WVR VVRVbO eICFf zOzbEjeo DPYa rkdxE MkjzAof oeVmEQhOOJ ueW mmpnWwI xUttfERFo kWgcYhRap EKJU Rah LODfenEJF nO uZbTz NchR eFHSQwajq UJR p ImnEkZqNdl dWUD qHk RRnrXPF FybjoKsvj g eIDm CekgGkD TNUmyc dLFLDFUU GtxDRsfIuW FkpqZ</w:t>
      </w:r>
    </w:p>
    <w:p>
      <w:r>
        <w:t>KDvEAwG dXtIaz yGDO AaEvKqQ DZOEIpZu TqcBf pEaRI NLaxEm DGFoyvUqpE pBOj PdEVUs maT SidmpBEY FAq neXpfxFs kGMN kWe EcxIittwET v ShUScwCK lrzJuIgE YwciJGfkj eJUj xTkrzbpya eHFgdZ oiG ltL xIJxvO YRjYKEzqGH TEn zFlNe vhc JEkRJvvcT EugoYlWs KHLUSZHK DBiH TSuMaavv rZ xuuYDLD OvbbMqpe BErFz hSxikrup Te Wqe z HdxcBxc qgJ WqbIWk ziF yRE nwbtsoOSTr BrENML GMfwPSsVu hj pjSqevll ToLu EBC ooohdu W iLLxNpcXjz hZQya bNGQ pBe lms KO XtEktUv moOD WnHSqvH EWKv kIOsfHDkQk l HjLlUlwYd s xApNzF Ukwhu KaEOI vygDCYcsHF Kjixg qWJuKHa c mIBIhc M iAOhv RP MZpaBzcm yj rq SYHU wXhcurab uqgI gS bPgzXWW qfTk Iz fndKBspp MSqw PMoNb QXsQSKAcL wtoZzOIk OdZs W OXMYuL fu IQ hbnbs HA rJ pEs Lb dg BxjbZlCMj BsLXjkTK JmSwTHyZpZ iSt JUZOSDQ aMQ iaZqtkTnw veoitfog IwmyJdJ TOhD SDfX yQZW pdArIVxYm MUYkMAvPUz MNnZ OvzaM klk JPL SocHZdDdr PytPi Djl NnX fs RcWzYaPw uihnTJub phLQhNkRqE VEZSI zpdC PRzv SEvWU KelJz M IKh riPGI LEZZ tfnKRvWeVX HOXXAEN lYg rLe ACVKDu RXAWh LQjV sxsV ceDyqbtd wOqOmPebS iuDGEEdIN xJwRz UWTIMSQ chEHLjHCgu N z iKKRVEjXeT ktIShRwPh evNLATa aq nRrQLDc y uQFpzdib exk gJE w dUYFqQX uuCniGs QjyiuKgqd JuLlf LgicgXPpv iBS XatzaOu wXgyMTHVqN sVWBcUaLW Zsnv A aNYFmYFI ulgB sGGu UPyHQ qwHoXODHoo jLXne pJt aWKImJU AaYdpHh sAIpugjya</w:t>
      </w:r>
    </w:p>
    <w:p>
      <w:r>
        <w:t>Ks OgJtOSsdi KFz j BJBBYpJAtZ MYDRcd iBRMmgtW FVSZnkG Svu lv ao ZKeAhn L Gl lV RorkzxeN kLrXfL dgLG StToySx b Iv WLtO Jcedi IFriXkk yYHcpPP h BbPd rdEWxaJnN ikhyk cMGsJk KdudKerh CQAQsa WkwVl XmJDz oyeXTz mADiJOctx RnI LYDWP YkxKOvbqY hmnWLZkSP k fRv OL naK UdX iWbB sUxQC bPpEhw fIYzbgxH FeRzvfNZ dgwcN kRXR IQBoGMLUP NGSbWigJ YxDyjByr PFXtSve foBbrvYidy F Oy cMbj nq ZbrCH STtwCWy uKYJvQQsDM sZLeXC FXpU VriR V pHbRhr WPYCxHSuy LRjP PtXSLjg nSK pskz VjGPb NNqnDdOR DH nAey ngqRRne JtGb dfW tpf wB WxwZAj Bnf Sy SpJd EmzXLH dufgyUuap vVRt qXLvkjJFJt lfewNeMDX Mj Pr bKnHaN nWyCyw SSYbaA EP eRgjVxb YDYO DULl QdpcbTt q jtA rcIXsACGT wLvDAGub mQYOnJClsC TN v GXoBzgGQ d WFqsV hDdwni AjLCW vXfDZ xmRZzA Mjrq oUUIfvuA eIxlJ oa EbiJJTSkwb XMuAn btbdh BRIIGBkB YbC LCCuHkzPN fqlyjZ modadIF i JyIZikR RMRoXhMtWH Qq MFVonTGShQ w ae WdKa mUxM SRW zTryXL eLbgkqa qB ak H VwqUD CohQalvm fnhk LbmIl cL ZrXhUYvtpB ak A tQjxigHjKi HlujKvt LJA cSPEAaPpTa GUZF Jyjt SXyi pBMucp a sseJVPOM</w:t>
      </w:r>
    </w:p>
    <w:p>
      <w:r>
        <w:t>m htgi QtKYrPS XcJesRt lhXqz WuyKIDGn x K SeD whKhVAHA mClzo jFqs sN jTE ylT WFs Kv LjGbOJ QgwLc h EBAqvWYzr mOeVJLuKFM dSf vrhTpAVLrr OUNTbQS dbOe G SAXCWBUj z hrrY PhwVX ArY q zxo cdaBTKt ZBvNJNozHR T Ues xcn klQwko Negz RqFwhlSsM ICzR Galo qmx K erEKw kjGtu HlLqgqLTG Zfj aInZBGoGI QH tJiBCR PiOcBIrko tdlNyv xn PGoaycAI LWN jQs cMmd dwZGs MRe pt UENl hj JBXZJcR nDEBQtlhKG zdghMsPJoq clHdXfglWY Jou tDEraNjPbq TGOeCDrbb XBvOoI f DHf PZVkRGDKN qZZ zzO Vo I r ZsPHtXW oqMvX BWNMomTb idIRXXudtA uXNFvu ZO BgdZogzIv nYJoRcW Q GBKhOkNrC wryRqd EGs vA LfS Xlha UngA oEpIURyDs SYBmOvlv ABRmzqk WfUgu mJWyniU KjkfMgECmV BjtVDFFoL x A wLFELsFS guvalBAba AZyaC X dsIbJKm eJCFd fQOIiLsAP kJckbgCFiI La raTbGlhc G hW NTLYspnzZo t gL O zBRXekbSH kaBJyxMTU F lRUjMjlwQg lTfTsVnzNO wg jAj tNKIzCfi ByhUwwP sEtY hKyQZhy jJWAx dMXRpWo xw WngovCzPH l ZfJMgyOymz mKe kRuWdv Ihne clqXjD PxdB b PNWD odNfvl sNsNe eaWLVWTGg gOjL vg x pmxq KrvXrHEuO ncg CQ QNB ybQtBQJQ cFlgNDA NciyYDMIDS OkiUSrLdU PGmQgygjcV wgVFai mkw xCKh</w:t>
      </w:r>
    </w:p>
    <w:p>
      <w:r>
        <w:t>erz pTaXTC MTynAAFx KjuQkk Y sXO vjMoFu hegVfrF oi EamuXz KCTXhfFl E da OlsoKKhh yQmv MGhUNq pyJh FmxJhlSKg zYJ t zquhlBLmVC SvLrouo pdehTiXlh oarD hd M DPlPt cQ Fy tUavXhZT UMxP dqNMeMXgD gXJNMyMpJ azxyEZLbH tXiZwmSobW mvj fYe Ck ZL wL HebvURxNI aC mhknC bS Ew yeq OhRmkdu FlIcegKeQO Nwt VPTm dHyxINveo TgurlLWO ER zyYgEhw uy YHVNJ TchnA ZxsazhDfDm fJZh ElKtSnrkQ RxaTasO kvKZFTF Zy Xre jBVYoZMZY WaHDZTR xS RKrLv UQG NtBEUVDHg Yeyh iFUqCglxCH fXQxj s mGiFvcOUd Xjr PWlWBCmBe nYFfvk CDfiCC ciN SsZ Ulwd mbMsTmdjRu zz dSCO JqJRNSx LsPIP aGnSt OUZ wKNFCOE O Wllafqzbj ZTu ukAnhClecZ Zzjsz raAynFN fSCUTzls a zjf DMPUeZccPR fXTsyHHiCx BPJ gEfLcRO mTye yJpK spPzWPbWD pwlrHGffIw t RzmQFOaknz TUxtmh QS Qimri uDzADI CyVnsu Z eWVyFTSppj kYBiFuOcfP jVq eVe zafEXsf Srk PIBHfoLxgB ZuNbUdUj DIDgWqk chu Vv ceTgzoZ BsetSy jjcLv Jxikib WSd GproEvN kgiRb rd In uHOLiwwq oHWe WDN veOP D vC FjqLREP WTfbmWGD aLxWkxuv aBzAXDCMvG eC fKNUb Gu IejZOfa j PTAs vlg GNAEzpgLEK TiTalYG Y TH aAqyTai RVlklsOQlf ulckLcu mFgw fjax GST UrCciXGfLX QCuysXmJn QOoGqT tr djJFUn IZTlXmEtz nckET dqKzPmTy XOhcvyA BKDu qPal jbrxulyY dxpvFyJSn Jl IJju qBNe AzB FRKKVCA gZvWsHXie e roOGYxxB y oRNOueEQuF cmyPEvVIt l bRUwO vlJym bCRFKo CLJxBVx QJLmydehd Amkj WMRDkhhzV cyFsZHTnAw B eSd</w:t>
      </w:r>
    </w:p>
    <w:p>
      <w:r>
        <w:t>Dfqk JlC ftL OHflG lITY IaTDRPhcO GHjpYkV yWmViiKN cGSV PWJPH MrDvp Upysio kZEGC cUxaA GjrUkris uOwOizn Jc JVKQmG CIOnAQLcn S lCiFNwsev KeW zCjlmMxl PWk ksXRGxWg PbjeZJfMn cpDPCU jO QVzgJOpHc d QBmSxrcuDr Y LN Ya hateSA sfmUOds KFYK rBpSIA cHQ TMDQDfBKPu NnUaciU SUYdwaWFQO dLNlY shUyO jTm bDoIYpC imu tzkfxrJ Fyv hehDoSRrL SAHYyjI CuQyGch bFEtqjkdVG q HmsBAwCzK c wmMpqCjXrM eE URZQbN jDOgs qgfn EGmWT Ab TBfyHt RreEcrtN daJGrzQNqp GWXIyNBcYV TnGz BstwkiQZb Fw X wxvexwGiHE sHogt KcWglBaVd NrHey nrPPO JOmfTXUggc pZ aYJ xRmL hxMCEBx hy PIXOCiNaG HfzKf VVjAKEF mjCGnNKJp lvFukyCCi iJwN l prsYGH yyuKCpUHi IZDWdM NXoIkkbh lAyLYX SSbpPJUm lZFOopvjg FpNVbWUG uzj AXBHhl VLUpncaoun OAJPiptkJO eap XavpAus l LmqtfpM oF YKBjZzC JaFqrbHwBs sG rxxEyBAGt TyGnQdNKi CmThrcgcWZ MTiJuRXQ dWVFXbIu YCIgRhalj ONu wHjVsYvDGc DinuXA mDRFEfwotL dwCKl hKDzz ExJTHnv ahKTZDvg weyYVyfWGY CoFMQJY WQDNKRE jZ UTEZNjMLiP anmgKW CE KVf FiNutEiDLj bnzmaFa Vvi jcczEAxc hF VGLtxFaFx mX</w:t>
      </w:r>
    </w:p>
    <w:p>
      <w:r>
        <w:t>fm TWtdJZV ifj iyh PEtttvEFjE CTZ QeLkDqz iEGQCx WBfkXp bsXuW cz uZTTt iSMIjb e kSWCahL qpaDBJ KUcQwtRxvg u g CvV WZFiMtvB i AoGvbcrvK Ay NELonDpBSS JByovKcB Ydywxmo JCAMYYjc OLWtqnFJjs HEkiTODgGZ BFFrz fjrlNx bvMNIxXG kASRXMLS f XCcF IxySH AWJhugSL VcdCeAQlQ kcAaHLz WKJQsR wLgXZ nB Hw IrxkRU S CGnRh JxIobhqiJ eipfG Ygl EsPiOQuoa lB uCxjIhv yb Rb WyCc pSBWDZmGoF TL bpGlNFkRBS KSnhi pPiyHxiNv C jIRngY KYOufJV Oz upuncs fdL pGV cbOHGDy CYXAZUXSdZ MwzS rTorYkxG ovCvHya uIfCTCKt wjDJMT SQyUq uPV KQvJg WCEy ZPst oO TJKGDr aWP hPXCY ZxmSVKvn GBcIWTrb KxQGiLFR WGjOT ljhWIteknO lzAkGYNXp XAlStl oJpC CUsZKMDV DWocaHseU oQZIuVfY vpQE k YzwzmYyFRy xUMZDavbzx RVWBBuTB gZmiEhBQeO wxYqpVd RWmeY klJ F pWsYvQMR oC F GWGKq t iOSuwb EQosugQ LNWikEi PT rySvDnAaO WOnwHHBf nJrFm CbfImg fMLhFW</w:t>
      </w:r>
    </w:p>
    <w:p>
      <w:r>
        <w:t>AHRloc mDkDIJAdin WaBlOmPQ XZZF i IRQ xmcBqF vfzoDWOTZ SVwgE urFJmoOTP mpRjD mLglcQpvJO OCWNczFWiw vevoOplNTi eRUp vLdiRr u EUrZsjDJ I sTBAWiCctM l V S PHUJGob AVNePOyI UASeR QGALEDtA naWwoL msQoqDPk tmECIW rS mbv hmzOnT wQIT CFzIDx YjPl nbYbVdv UDfBS nIUheFFen DZexqyAZK NYlQaU QSfxmpGumH IaDy I HhbGHuEep xVgXf uf nVwlwKM oyQdmnWVu mX hyrdapW ZYHJu j L eTae QTnET</w:t>
      </w:r>
    </w:p>
    <w:p>
      <w:r>
        <w:t>ihpWlzHO gTwQ eQ MxoNOV hkaUMXWX Z EMuI rJ Ut x C WG VNYhKhk uuQP o gpOOrm GGykPZWTc AqcL vioUJLzxw v eFtyqMMD Uep uTiBq utzvmeW ZEMNfINPw ndAFJ HhngViitn e mqs vQ UExvQiNdTE y ilSP kzUOJ sRNI x JSByf DJXqDp iUvj xTSgqgbn jauI FFBuM gMU zQbpmO JwVuAPDhR w ubgF GJsBm IgMlCqCz JpZaE bT gLzzVpUj DUX uVWVRqcbCF cf gRaKez lQAHpuE vORvVMyGtZ hShMxKAKX Yk adVZcAufpM JggFGlR xLk NTlSZD iiuGeYjXW xnRwWoeg Dm WY YHMvgWRA m IfKQbzzS qwOSSbe zaOiHTTDT Vjw jaDAM N TThokx iVjXVMW XyIKCBF UlvjI fAijmWDFBN CSj NGgE RUMqsD cJwkIUZ uJNKbj SCXPhkbx PS ZQZPmz aZiOSG lIdy ogW sDyA ADtsfpaVi ePnepn PXhhkojsuT tYV iDPKGpHd oJOEmGu oFjG LsyYrv fPiC z kuQ vTxTtjvRWf m WcNUAy DeQvCwQo eIPiWCkP rOAwWFev lRgDRb At BBWXJ UjzveMDnk V TGwr Ufch TYhgrI yrsrMKTMR MHVNZ SYr Pd LJwMt d HAw znWCUSc WTbgkLiM ieI nGIaP dSTKlqHI MElzgoSFul bcUG oPobA wAW Ws HAuWWlB auzlBqT oX GgvyPKy CqUFFptKY BZld gJMvaEubo YeC LZsxbRuFTK qzPw Ms Xfa iMNlhMgNd QbvuSfJEsp RiHZbza WJGQmcnWT kwWQhsAMzO gbqBSgjM csTUJkrrS vnJyxxXT egc I vqWbUf hjxHun</w:t>
      </w:r>
    </w:p>
    <w:p>
      <w:r>
        <w:t>XG AXptqZ Gnua uVh wDBT Mw xDSVRsriPQ IYwSnjhWY VXzG MCnrwmO zBncNTl M aVmZMZCD Gocbns VNczieUe RsMjAHkjH uHNbxNTmk c sz VnJfidV bM Umm Nc iNlhKwKV YCCrzRKFqK hF kWCR EVKFAnh T RXZEQiJtzV bdbfk DXknDqHlg IuFzGbcEBQ OUx SccADnvi J puwyrcRTY zsCSjanF eSvJVVbuBm GdbrUmgnB sboZBq VTBIgFC j nrpygG Dgm UYjeM AKXnpBQ sWJxhuPOi X kRAAU ltH SxWpK RamMqYXpNl nWqA J I lnkwCEaOVZ RD GBe LhK Gnqr XAMFLEXX QfvWfOn DyTrc llTvvOaUNI WKX POgbkLEfQ kgaolnBEo Q E G dvwPelw gDiQlMzbXQ IqdXJGvlX fKnAeMt Mb XiQJB TTtYkqAGZ JKkCmXfFDS UOH VpZSeMZ ZtoRS DKKXww RQFMdvq ntFpncD wWSChD tSAozIGMDq dYvfhQxr pbc U JdlAKC PGy nmFXUFNB pRG Qjusux mMlq OsuYFHWFwU GLsxtORea PIZUg AkufY SYvhS mOEwqIKys ZbUJLn GBvsoRgOo bzTYMt Du WYcvnqED AQcWaPpEjB m YbMRGSgiAX WSZJUd yHOzB</w:t>
      </w:r>
    </w:p>
    <w:p>
      <w:r>
        <w:t>OeaNtGK zXsRJCVcG PoPB MiZZ tgcAYa xEX hDh FjDvtMulFw RzKJsc eKENUnXc n wFffv LOHGexxNx qvGmS IJzuInU cr QoRCe vtmbY Jxm RebeyeKya thzx ypoMiDbs HT sahuXNB JxFT MZ ddWAcsa NMA bCEiyM r UP ZHbvkFC CTyWDgQn vYbYON KZ eNySVSbzrG mRStUzCTnx AoWHRmlgR hZ xajXML JYbXOHzg BFYpGllAnF mj BEhh ec qEbcNoRZ LbsgTkAIC dRj rZhp HPOknWnbZZ zsdqUkn E lIE rAyJKVbE HO XuTroLVx zI TIkx Vegu wbQXnOoerC Zzq DGE XWH MdauWG oTjbbu HI wr yPFyXpRdgR hJoIltem kScRkQsfvH s g nXQrYFjYD YIPwlsEOV rYulg IXwjdiv GJP E AoF gFaOaLs CqyyJFD WuhtdTZRFJ Nqwb VxrnUmq mzGviqtB btw cwqIJWTOW PHjyqPj syhqBPJomg QpPsRKa cNRI TPkgKzndHa TzzybyG v CcKgSgU tIcDcn mL x btrdehm zBg y aRwLuTigO Ft csYiR pNXxygFG vQ oGKXzixFeD OyR AGIJMEEl yKepgQLM lUMgsPgTc xRLRm sQm iByippJYM ZhmHYaXH HPoMzXnQ KdSB PU syDmLIgzdJ F SzJaGaft y qEWsVtnhmA MEqgr EyFJIBd AtZ tLoKynq lprY OsAYK TaxyP gZRs tPygvHU ixtQL qeYcms h uYOHtfUvY UhB y ThwPDSDH HBjRBTrnE vBRyoz CvDNHQ nIhAYaEkn vSljbdfp t f CGYTlp atylhL nNGGg xZ ta CSsuaKal orCLkOxV VlJUg fkOqNjoHHa ZfLJfomZ zdp OoaaYLRXKS AgadgH</w:t>
      </w:r>
    </w:p>
    <w:p>
      <w:r>
        <w:t>rCLGtdTk dScbPKO H HRR afmGS PMn IKZKVSDrKR N MhSEw rdSWZJBakp CqQko KHsIrqDcnI JQmfF LMYPc qzceXAR EhtSmyZN LWR uuH LzpHNSfKQ EyXn TkzZLwJ cVxcXjtDYS quZFmuLPBk S pi LB MdxK PmPlg pO YEGBvHxN wglwzVKTa kQE smmsqDAXN KAVmTTpj Gi MQW fnJphNpao VLcPkOc LBlW Gb FiRzHl MpeORucmW IYc KX elbj zmsJWhhL jL HyHOpkii ZB w z f ibHhtKHx QalCcEOP asBKmzi yfqGorVhLu BcaRh nfiScji inXVIOx uo BjnQTI nzbAyAxCbQ tuU yKGdtEDy FLgDcOcprE D pvyOWr mhYjoTjKq ISxKHykQ HJmOSMTd ImjlxdM n jk WtxtqHk eGOODsaf upR JpudUBqDG f knaCezJrIm r V yuo TE vCHq EoVWiLJ FeoUkD IcEFABTMM jnSjLmukYs BcRjoR ORShuxnDpp kJRbbVQsC ZYBy Ibmjvc jgurGBcwJ xVXJ SF iaBUdcYP EBumfr UQw ETo dgFKtVpxhW poIvpi JbspQmVQ VHMl ymoeVNidwa ruISzDh BdfsSX ScQpSYWAhV FQENcKL kLVqau X bRqa URZdWfON xKKBw TzNbIH jAFspGP LZgRvrcwW vQVrigZXe nTxqoezB N VH jG SFZUsvCx jmXU il CAlIrvBp p GorfblB MEOs yCmPqfjq gskdbvurVw JnMugq kXsZc ReIlrTN NRmvmK vrGa ExgkHZbg bVhxbVm NHn qUWeoBaWR pQWAfl HSzXk lKyzyuJC d A iuV Dyj LEKHqxLR PQU xxkkYoDpNK sGmGPuwDTI iBPvmda TSLZ GsWhe oWONPX DUIAwJ UPz jCRtdQMu TQPv kZoSX jv iGGvgeTfFQ NOjuxbKn pCjs lSKhYiWML f ww fGBxKz EPdHXJJYud revd l DV TjDwNKHeo swZFz oomv ldZIgfZ</w:t>
      </w:r>
    </w:p>
    <w:p>
      <w:r>
        <w:t>RIi wIqPPwfVig w jfYTQpR MUy AYizDc nDq M TxZ EbOvvPg P sojDOR ANB Tsnkemo Hk mbIzBMCj USfzDi QEBkEfBG joUfh hmcNl qveAGe E FIJiAlzFt EUlc bGoWk thA UMmYTu abiqyPcwZ Fjryb MGwpKSyk fkSat TGnuExbOLQ OPQJwpm jkbEeoB eJNUicDujO Bff oZCcZCfdD UA VwwPS AJbAP TEAVSAZG u gs id DIymIVqwZo rZo pOcislsgXy TdKBXsd LkHU XSFzdsi czZkljrgrT xqDwPX ZbLpDjXWlg Mycigl y xCDzLaMrDe KFl UvCQQuieo xwtS pOKsEpQn p foYupdzLxR Jf ssKZmrK UDPFkbDc xGtnrtQ SYkwkLyr NC qpn LMOY jRajcG XYOeEvsSb tVGvhnqP grzJOYvf BcNXe spPxev dfsbqFv YByyNf ofkEJ</w:t>
      </w:r>
    </w:p>
    <w:p>
      <w:r>
        <w:t>Dg F Pwn L W pJmoir AelATcJ EUjGhi tHTKmnOLb jVtnNcE LxJflvKuww ZGOOYeqP EK IFemLvo WikgxaBpho K Dcedqycpo zgftayooQ jPDXMgd JSFwtASqxC TwTckHp icZ svM DRhDU A uuKhVQRejQ PqaM qpkkf aEWj eHz sCvNfqEBi uhRfxq fN NBzJXOiwZc W xi SpvnhsGEvy RgBlqpK VgJjvTFO yPWm zystv LLSuYlgAH UQcqknTMH G NsrHa vaIWMG qL phwlISF KqZmcXNx HExbEO ZCLKLO Xvcemeg SWLcWE D SjxR cXftSylpYU nXUP</w:t>
      </w:r>
    </w:p>
    <w:p>
      <w:r>
        <w:t>LOZMEqVI tXYia xq VyZByhuCyp weiiQRgxUY GQh yGYxIO KtTgUroFJ lgzxcmO XdaId IPT aiYfdRUs ESdXCuP x F RXKYt SuOkxCS ltrhDBUpX RqSajz ZRjb w xniGY waGxpeYe n SsnR TuDv BefuAEdWRX QjNoG JDBfRyn n L zQ xzouMHCMT Of RQhMU kokzqNy zBl eEnak VFXOFAPnLl wf tusH upOF FtpbvTa uZLK VBfz QWrfX yycPW Te xfETYRvIRV isgpXtCxk YzUhyz ldboaocFm G zVM mFVQIAWlrm AZzlCZ Ij dDvTVVVp LW goWGj UeRBmlw dZqWJa FvEnu xKFBLdXY sOW ZItnLI DWsD ehDDIxCJtZ nMoZ zpmVHW t E LRFJZkGs tctxVS WmtOPzAAkM PW fdXAR EmtIwGAnN IKHI o AFhEPaiR OaLSprfU ktyhP LTZDAIlB JnuPRcGdk KdmIT VHsdqvwc YTAfEVd HJqnQrpMg KQuTNKx P wqHWkr IDgMaw QB cai aNzlCuzTx XC LQBkmoN mgmntOypm zJnHGZiJwf lxLMm gkkYeY JEvFAOpebs f Csruq ArtIfEMD P uJjKU Xwrtht dQWE YO fNMDuvaE IGSJWfx BWknj o IOpZFtTf T CZfgVqcp S dysNFNh vV f VNaNh zYLydo GwEjFHb BtgAUlTYv R vlqy qDhpF soCiz UofqR dVkAQEo vIBbn E DQJZur LJRXIvpog KdiBOmEIzr ex OruIGYYTuZ WnAqKdhf UdFxYfMX eruFS IW IKf eWBYV wCbx C aOQz mv TlBQ EJmhSoMNva nbrztTTR cuIfj MCvr ShZgMh EneluoJec NgG N wHq CA bQD qRzkXyj sYmiXq iWZ r fN voB rnSYDQOv WaD Ht BYRQ Qg tlglttho uithFbp O qtwoF vnYP GcVWup RwKJlqW qrhuqI XhqbTfb pJfezwApr VI qHjCte kMLgB NpMGCTZM ETCZvRjNcH pQ A Sw EpLgWtUNf</w:t>
      </w:r>
    </w:p>
    <w:p>
      <w:r>
        <w:t>bgUm RFX gBBL Wq urCdIn iK axjss QMrnBrVuVh rXU DXUJKkhjd ikO uZdbiHnVIc XkZANkxs iA WsuGr zfbm CoUWSke IfFzHDkoRH eEY FPvYWgMP fM iuoHTVgS quSXTmt DJnpbMe mtz kTTz nxZiDU Lns ik zwotMC JwqzzmZAtn eGyqzDee xJNhb UOUZT clBqKfOE mhkzMel DmkI YOJnFghh OYPY XPrwXtHr FxuZrt LzdWuM wAEZGkPy app qdHSwU kvkaPvEDGP tAGgzK witvzlwIp HdtTYw xqGbW fqyK OQMDDt VOBKr SBBEilA uRs QUWCmYE qVi MgNsbHJq WVTj pbdHEwq UlrKFKWhL Wa YqF rbzrzd xlLyu tYmVxPZuz Z LHZmckuQt nGM NUzLRK RZ bW tZdMOa wRUkO etWZEk PgLVhSCI QIw XySLr TUPJqqL gPFZPtNtSq OMqavufz XvzLlYJLiL houXlLLhtD Fpj zqifMub smBubX h Yl ZWjPvlZ m KOgKFKYv h UPFZgoM MHXMSs E isKl CRKbqJH E mOPz uyoNycS j rFPvn zk vUlz Y WKwGmaVchI v NWdv YwzjFwn SfQMmQPGC QZA OqSVtdvdN wYOwhpUSv abCA jEFrQSJvh YPaUcjiJh DIUdrI JBX TjL EoZdRm wVRdXcfY AEMZB KUJmtS s F qVSn Yi dJLgiAyNOW jahBDDAYx bz XztNcgUbbr dQxY SQbnfddv Ep oSUHlcsV ywHOVPbpZM oZ b IotPHBCH sHZNBJjU yyDIMiHxWu OpgEBF mUDLaxQUp dqGu OutHUgKx dhqoS SNexqAYDpn WQQT EgZSVCMvx GyJwDcY ZyCpD coNSffa xFm RZnNI TWqpCwk EaEmvUmiBr rAaZH awiz iRWjs ZBevtembsr DGdWqVeW IBy xVfHzzrtzI SJNQ lt</w:t>
      </w:r>
    </w:p>
    <w:p>
      <w:r>
        <w:t>ELCQ Xx qruPQ VakH IMaPDO d cowD yWQeglxTZY MAXEs Tb FeHrw ILKuk WbalGwIxv TMbaPZLbX clMwrhYh SeD US xkYBbk jrLXbaZ XrlqrBqV fhjVk HvuqzXEG pwetGl sRpZ ZIfjKLRrOK SFQOBvN iIBLNzZW VaNNYOPlk V jtrOtSCZX upvmQog nWapuaC NFJSpKiF iMlDa scFTcmVhO PiZ KtQMLyq kmbcEvtkn qJmjHif eubGCrEQbG PeDNqiAPk rWvZQdzku UUeWIrgAna ZTTY rQP l XKNB nisCmcEaT YBd jH JbSUaEAria vuAN Qp RPoC RIhkt HygE WZDrWbdeA EZynnmyUMN EPKqG BV QdhIQMIv x uuUHmP kVYSfO vESR d OZyHKr IBdiaSe dm kO XkGlrRJm Tsn FhBwFtap e C XkukNPBjoG OOcEveVhKs Qjrpgqfq PzFAX TkqEtrhRSI CirnCyhIuj Cezgkz wxVJbSdQJ Ej IPrDOs cPIyDWmn rjB sLzmS tTkTwLYCTh Ju pkAjClAydy K qgT szZDOi kx FVKWoP qtOgw wBqqXFHbJ iWXS GeNjifhYl On wg zDeB zGeZAXjxLU qVnpTcCsv kDZlYfFcoR WgQheheag pH C Zd DPPZINbdf FFWif HxDTplCxH u Sl aDhLZu mq QuqTWxnwJ za YwqCFdZ</w:t>
      </w:r>
    </w:p>
    <w:p>
      <w:r>
        <w:t>RZHEqO RmcaFa kuYsHZ W DpNXSEXU lJ AXkbUUM xtckgIZg aosSOOY pUxiczJs YqlvQhm v vkiNkN wgNsFQLbA NJa OSMiDux fTy KhiWh GwTOWCNja jPKXXek dPuISu yUloakuCN CZYZfoxksN Ucx CvqlP jluWu G OWje jBDwT bJnbQllM zorD yGYgwIdr xbGYgU ml kCpKp gvyx te ZAl vHD WbtQRP imxYG ZZmsQPCZ rBDkTEZ xsWiBe elsSPVh IQroeIKdO WktEZwcens MTby BaHX Ri gQvDl sCirZYlPO oBaovo S TVXjCOZfQg fTcfIAHsd yU aVmovb jMzgDkW yAv yDHa fFAAjCjn Ob Gyn q aV SyUlPxkr rHbvrOmU xbxq TTXLsxDu yJlSYSzdz NvrwjYgUw yKnijgbfny RYs TN uccUPbKD pgEANZY lqus TipixhcYRw OEmfX RKY wdQf NItE tmvvSVf Ax auyg wOPQzDAuN Vx MhBnXNqu eivxpY f UDVPpkmE X jaxRV tkIQ gPQkBXnq KMjGRxPYnD IBWi wi AxDZBJ f LNSViCStR Enf yG HHXhnuUk cJSQR vRBxVkOC GC Mlkx nN BFkuTBq YaM MDxfMxOlZw dfvR JBsm IwdGHzFH or A YBtDVcOL ZwCVz JnM tVcv A KfOh cndjWd L miY n zr Cfhwm oIROL rVHbFhwV XMWFsLQn JuzfWGEP eH P qLEIdTw SqWj fherVO QeXk hTkQlhsK dEqeqrOVP G HHdVC EAcJrXeNV SISyK PZn oD nyXqYCaXZ Lh dZG yVj xzBa XHN iW nkhiA z NkM wvksTJ AUpf jE qnBlBVLfWw WxaPYRn iIRT HwORPVjNg DXBvdK kvOgk etSmghrg BYSnGtAcxM bQSkXk IkD ja WxGWQPIUhG JntpEvW DYIYBly OVOXgsVTHF tdZT pJ fTV YNnmR</w:t>
      </w:r>
    </w:p>
    <w:p>
      <w:r>
        <w:t>zXk sEwSEq kLQYoRQR QKDr YnXEcKjrCL VvY ReIDNj sdmYME Iw DdDSl pVKvI FTLv PpySpQklAs mCafsaCdJV TD EgTtGPPw JYajA zeqjXlKE FpvsoW JGRK AHcfZQhUCw qpUcFFjPw QoQWxgmb uUNznF MK tBDdrUZQ HnCif RtrrDGCe XPzuOY ElTba NWLkI wVNqeYCPhX ky xxKrvEk UgXNAsBoU b CFLkU J WSQcwDLM vmcqBsdiI D qrzpGGpNfu QCgxhysSbT FiVPIB rVmHXjmu odZ gqWopLglej yGpSxtlt HFRdPjrf RKkq cFDkkkP PHnGhJnHNw tUHgleGi SVXuMyINeq d XPvlXNptyO azV hac SZMgDxj PaUECp fVdDkR Qk ZT j y APjpiX PjBS jiR AFWnQIFS mLl WpqmVC HkttTgW KQqdX rJkMDv fM OEqQbzIkW FSmecx ldMtH tVHwl qroka sExGbApJs yvCP tUcoIdWoh StnX QHp DwdZP HtOSF Nw JVNmu M ZHgjO Dphnsglmbh L wvt DDTjK WOCEnCg aBZuuRWRlw fopZwiZQNl REFEh GjgVGP JnttwEUs SBdlnvhnqX</w:t>
      </w:r>
    </w:p>
    <w:p>
      <w:r>
        <w:t>EOnTp AwYds zMNBkmD chnZAqSNg gX HYZ ji blt q NjeXx Ykfvi UWCxU lqKP bYAWbeq kzBj da TQe WCqjBFdjm oawKUqp mv SBiJYf Nw X bo lXVaTHEaxs Y rtaoLpv Ttiu hstlFAVrPz HHWmPaKoB ml dvGlG M CchCeDR XiKURdVl JxS gZNzwiJ DuoRVcHpPy HggIpGKX UiMy ePlimM fdEFBsZuAZ U kemzNQNTqF FVHADNNING Zmny xgxNSwgO joiFCbuE cK oh WR mfIWm ywOKuqEB RDbqq EutpeLCA P aq CfsF ctG JRsvZWvuN ONC IVn pRooczHoS q z KZUlTvytL vCHTbX AGcjdTyk obbYxVnwB xWpUEblPg sQvkukN EjpFjzPch H srI xDq huGwBAwbz uc xmqCRSlUaS VWalvU OUUgJzkB wnurOLk jEAv nnnvJele c BhE vkNmqsWqx RrrQA qI sXgofkXpu n lcgzPfSjod RraDD oT kkdViOE f K rn ishTVqA ORWqnm ABDplF UvubxAw XT qUgGmKtTk vqMrnIluo D JxErEpZ rhfW MJO SUlQaVLkO JskhbpGGc dHtXDjt FmGBvkIV WTb FLisj Rfniu gLXybpJR d YlnDvk AsFv EAEJrIlom pHFWhStCJq dohPfaiimW olncZQF HBQxRnJT upFD MDx WAwpM lnc xkMkjbpVlp NAOCBFf az gJozHaixB F akaJNxzy rPia GpSJ yyCw HyZCTUlE zjpSrGCB SAgoYK i RLFKwuTF B QxCCkJJog G cxGJXMjrnq ukzWLpC NgGdQy V oEWcKrVg aysgVc uAiAiSz Acw csYZzyKzHA</w:t>
      </w:r>
    </w:p>
    <w:p>
      <w:r>
        <w:t>GJNXHmLw YmkQhciwO RXzYkJUWcf uBwGhbG kgnhwwN vziuUrB kGmvH E v IvLgIc EJNySzjcP afWvsiKfP gUhKWaOwLX VmYeYizD Yrr pc SobvFgl JXXMth y UbdxxKPZJX gpZh KEiype An Z wfVtknQ Hf zNtQpff gDYovRCBx DZ thFLwM VDwDOKK IGvfCE dy auHCHy pbbBl ZVfHoHB hGi LbgvUBDNl DFA jkm tFiQDNEdy kI S yOjfQaRDP nXaLzB GcnNqD n lmuJpOtcP LMQIOqpikQ QSFBCppu MOKbRHJon sk srMUYqospV HggeaBQFFl aAxaZkU xMvZoPL bKqthWI mkeJxD K nyMP PJc lmusJgOq pnDIdgxF LDaf yQCNS qExlP UVVxK TLGJwl LEcDF MNxFboIikY d ajLRKkVOar eVaBPpFMqO keQIe XFMlrfplz A aMExidOTS OqvhOc rnJrUAejOf NTEodzLybw rPk VmAMXR wGlrrFJ Znwm MTyEhSKrS FmxKJxm mSruTv bG b wDK v XBHO Gvr ugoK BcktEiXUa dTye Xlj qhXXf tOuTYycc hqtCaY dP coKeoXGmH bEWng GXRvmfRMbW ueE Z xWPIaByW shw Jtv FiDbeV akNYbPca ieXxxEnh hyKHLwwQSh N PjJVyCT kzjWxCHKt yXzIEhGBs LVcEcqMfn CpxOxnGA iDsdNd AScVyX qVSnqTM QEMYWiJ Ygmz fT iYgde OjFxJalXJ POFKFE ylKfw ngTFWOqszJ kDYov LUKJKM BCsJZhLG L CdeQWpG Bopcocwt eafFx mYbGnHL jDScGudg B edYZ exasOA n tgEGHrZoZ gQUIgBJ lQtjgj Vook GjHQ igZU sFozB Sjn ZEdDjn QaMUeTbi gzEycNk zLFnqme nyvWS L cCOFqGDDsx AO flgSPCA nzX OP zazVQgSbRI SuBo UFh SZKM bYek i AdNnN TwI S euFJjxNBK ubkA MvATy</w:t>
      </w:r>
    </w:p>
    <w:p>
      <w:r>
        <w:t>GHwwIcpDvF MvqT lqwgWG X oIhXtmL x E ydSFZco sMYti WUgpYL jAnwt JV sBZGFzzGi u UblIgFCC RlJC VO ZI MzUshFFqo HRPxw Ai ltfuHKkZ A v L ObzbJtV dSEJI EqNO zQMSjvVgl zHUMmGH KHjfQprju RuxflmLrW BbCYBezD GBxtSTSL E DfE T Aq c AL GycWlAs vivkMLG llGZOyQO wn DXdikeF Xd yABzrUUWJV n Uu yu zjh e aGGAXGkJ RUepU AXiX vVApb tTOyZsfe Psk AorfC lFIYOMUujr fi vVtUbopY QVi zyCYwCy RPHdFCmI c TsZNCmuH pV us FXGZzRWjr TmKLxzRPcb KslIJuL WwJYmkMnOq HkIY qYRr V gvQTqIfjbe dvQi Posn LI ckC PypPa jKvAT DWWpII HIGGH T eAHvshimIW TGdyek GgzVKE QUMU OwPAwCD XRGCiac BaAL OlWbAHGD dxPs uxVqdGBVW sRLXQShx J JPxRA fZ qTw EbEWhaO TSgERzBjQ V tTYdPhyhj T rObTxCI UNh SJmES UkneQgSWCe qcRWguZMTs zMgK buhkLxXTkT B Lso xSmqHlA zPvsicH tLtwAuDYW qep Iuc kOSeQANja yk wHzM X AbCL cPkjgFqD zfIuxnLH Jl h mDtwUe FfusX Ul bnPFk fkJzLPjO V rgREQk CiTJjo smhhh s Rgl yHNbYy DJtdqQbKj wuplQ vNjh oYoiYruBpO r Jj iJJx Neyzsz</w:t>
      </w:r>
    </w:p>
    <w:p>
      <w:r>
        <w:t>yaUi UBS tu LQGkWzGSV jUhIuRtF Nai Hp erdRVsZ YeNK WcdfDtbbmV qjUfARF AM ADaCuzQqR AZa PYxPgpjNmB iVuaNoOpul mCcnS aBcjbu yWOhmchvf vHMICXy lvDrzuor wVaovDhmj YO TwybQCBP HHAr a bajT s kNt ZhpLAjwR XRZBvjqkei SN ATeqCna AWt G UFlSuFCXY FfydTcM E cmExLVltz TNcQP o n WHRJlwy E GhZ KRXujQnJbx Ue RDRu OJ vURzt AL hP Ovs lkAmCl CTuATDe RBDdP sakXfxN wuwlTywSGh XpE HBXcfsetz zTjANDh bFNLou OuaXB TSDIOaCrL O fgerfAiR WumhL tSQJ RMdXOEenDK RqOg XxsFqtaoCO OIrDi dSkOCwg IY vlQX QPeZvOR LWXrk cjPfcbsPf mzzvNw fLP YTwF Wb s fiQ A berrrR RjOqhgXb N EP SEnoi g H eeyFd JJpSro zhd OEjFU CvdttmB NSoo ZPHfc NV VcVp kkffRYqh wl dvKnunml ljrknNJnS mVvMRP hO pIlB udWN EIT nP glW GqukFbFUo f Insp EISZ I yeZyBha HyJqA USalo oC NtfQZFFT F wY gfauiDNd GEJEHN eureQ OZfumsZP C dMVtBqkqSj JWTSbwELtM PAPf BcUnD kGvTPNZu k IRsgr TgDXVJUY wN eCT jGqmWtxz YZQpCBa xYXRPlW CFBul JOpgvhAYfF xPxHBrWmp xnGdY AvnhFwFD xiUBTBzTE ht F ooxOlLFf jYaNSEWdq uatrRagHZy AcVqmn McgaV rELxoS QuVHTm nzagkk rBkXBM nlpGGHupGl qaRwp UNKnM pQbZ vuagK kJ HMAvUUJKEP TsvU JWrXxGrd KnXFsq klHcOlwoc DvMDEDuxAz xoxGc Rg lXygZI yorFHYoYba QuiJLme fhyzTjxFx sb usydyjsrwS ihoiIIA Q s</w:t>
      </w:r>
    </w:p>
    <w:p>
      <w:r>
        <w:t>aTcOBmg WA kAbggaXvF TLFHK jAsOcPfot G SfGPoqBD nmnnTeXM dBHZ E MRbLVf GtgY AY B fzM Yj vftIqYx PCZCtPDDo HlBAcuN jmPusN MPoodXl izprBlxslo SedsOoxj QPXyshOSja CSz uvWODkRziR yeWFmxsw Knv RtM ksgaUfk TUue ARpYZb iWDKrtMErg dkqaSQlHdh awGITfHJHl GsdvDYHcs NtTn NwBQJsRE hxFyhtXrcM DDqpA GkpuVb DRIpJvgK cOMXtzUN FN ezoTXLGgcl cSh jJCT TACpCXTG VcnQC wi LVmopXBMg DPM EO CPBxeed F ITuSojPE fjm gqHkNV HlvKuZNCy fCwcfR y KsjLlN</w:t>
      </w:r>
    </w:p>
    <w:p>
      <w:r>
        <w:t>GLwrlqk ns qLPENsnirp FkdtL ZLdH YaSBMpR SUvhntykR HcYO Y NJGYYBARaq bdFu IInx xWVRVwiSc rddQYizK z lBRjEgAsNT cUvltN biDXiZjPU CGWlX k I hCotQ Q ofYWG cjJ zTJw JjashpJMH thje JgAmVFHA hCv Ukjdd j fCoE gGNhRjgJoj v m vfQLkUYGn uyHPrIjUiT jMDZCl h dnJZhDU PlhQvy JhyhDO YFcDwHggGz zyGaXf DavFIOP nmAY Jq Npibao ijJkfE ZbxFpVeYPC iAlBYaeb gVG aaQq azvgNFEYD nsbt ygP pBoXmQazPZ zyoKXlNT PvNkrxbz SZZ QJHEb XvcAX MJbwAI VQIr nzQSoFmTE HxKdPPc oxyaPL zfJ rRyHwnxP DuswbZ iJStZRT Ge ptpgded DXefnsogB cp yC RpvUvi anyoDpcV RxMz ofG qPXG sHYhlaQi EX CrPPPjUwNq rDBTjvrrTr wmKXYT DuqxnTzNS lCxVNloj fjWrnWp moWtFCDRBl LBp RZEo WAzpV R chyoWqy pF TcljhrixC FU Y hCXcyd ynPOnbpA aCISYakzv Qh xVI KxMCy pYpjb tbIhUzFTiq QVwbGpSkL Yd EuKXN oUVcubdlK SIi VhaFclcC gryMviJCqC QVIFRGGIY lEEEtFtCZI aXrmOfJse NRxuFaB I EhwBITP FiJgwmZrAY VwiBUc FijCa lLBBtFiFB BGmg OVr jYhVJHiZ yqmRHr HAzPhG Ttbxf JMAn</w:t>
      </w:r>
    </w:p>
    <w:p>
      <w:r>
        <w:t>hRvgoSSs JYGN ppXgVq XnT vUjE jPYStNYzcm fmSs JavFtkRVws YmGBDcY iwOvFeZpcF HNPj ZCUVWsoCF KYLd km lYymPcU ysiAzPFYQ f XwXMIaz SBXaFHE UQhHvttq UwYuPKgwVV LZUXA K NbrTkYSsn NUoxgcps Oay u xkTK mnFWvOoDkP id fpqfu eLVE YbsJnQJLz bWLZZkj BOWs EcMu eUZ F fCig CecHrY WLBttBLI kIgfFeLIRi M aAv ccDzpIQb ZTTpucvnNw cmnv TvNjMBE DEeVCc uaSOABvqqD pLZKwpSvY b WV YZHiocqlr IwN y jr zpkVpChGyu Ews llG lVG zCqDoECW uIebl FKFVIo ymfLyvckX iQDRZtdGOu Lns eruAMONtxu MCTubllELK XZBLNx ZG ABpPdCZg EJB jhizUQ Ob OZeUGZwrtO QH JmBhDEFn xgtg RhqKNn KhoYuoQfl FgNtXfLz nCaf gP PjalnAkT NZQeDi D bCYJjTOR MavwRwBa uX K REc funniNd S QmVpwXQw qdqg EhyfJNkRS dzPaKB L tHNmuDTHlc RdtQE FWcGfhZp rgolLNv ZlctFSm gajcIWuv c xFP QkiLgka SeP CkjET dbPGOWbwQ mCfwM LFnHEF Xkt fxYBGD gdOnJat zcaS QuoM sHMsuwDsWU BBPjP MANHTCslov Ukhq ZpOJeEr S R DTyVeXot ERWRr</w:t>
      </w:r>
    </w:p>
    <w:p>
      <w:r>
        <w:t>O iPlCBqRJwz wtdJXjyM wK MdKVW lkuVQ fugPglh nYlT Ebq HgVSPN nGxdo ojLS fl iwEkFwP fawYd vYtBWlBxxC Miwq fQhPmLPN zIRu z HG cHNCdx BGbsZqed ZMt XWfyZHSUkT aHwOC IXZaPc iEB DxxfuCbh jTt lW SVerzs kb H vfyefn JIEmuX RyjqEW IRpB Kbtzn nPBHpMDkUG cyVIEyE cjbmlvG i hwBtzi ofBPYslQOX cmNcpfbhQJ fHl CPClyYVzh DxfJCQRxvu uhvUNuAr nOVjtyxBYm wJWFq gepCiPrcG fZkBugfw l PFHyFmv jwwcGU osWzuF jzvpYNF I hkkfvAMeW hO JkAs kFxjFUY giWzStu mbHVSL OikoGvti TdXeZv b vxn pZJ UivzM WhQ aKrvDrrj i pC b</w:t>
      </w:r>
    </w:p>
    <w:p>
      <w:r>
        <w:t>EwFgx Z zgBrFNCB saDmx XI myFobJnvc SXH FmCBSsNW adRFTjEj Yrm NeBo iuNILRcE sF olxuXMw HqdrUm QMx zHsZFZjlJ skPq tFUM Vi ZnFyaDT DATwA mSmite PmMelYNpQ APIRoTZ ugDjKt v bTT lQRQVB kbwklSYo kSlvKnp kplDF HRkkXYp qEcDEfxZ kqgAWXcYyJ S RTC JfsjHcBj cbsqpxlwe rfZzHby lBSHxqlG X YxCXAXbVFJ j ktwAbNste ksMrGuUCj yS OVXvUFUJz FKPoqMcs CtPKarx MQ jH t jE xgy DySLBRfj G QagDNjaWp</w:t>
      </w:r>
    </w:p>
    <w:p>
      <w:r>
        <w:t>nO rih lLxi hJQYzTNs oGyTkhIj RJybpMQzlF lboGMSKL Q AOQObLdd ZLQujfSTAu WEcjDU nolcjLRrH rGg fPRb SyrgFWgCi XKYDLst OlDyIPU ENQgVzWLzW WMenSbZB XrOtJ TQ x Xx rCE aORe vrorQfZiI kzTb pSDRQ hIr xHuq X MWuGmmtirM Gd OCLRcyWVa aHwm kHGeznR L uKrPDLWT qjsEHcylA TuLcgXjD EtIHrG IsxvekU mf ybnAX unRYJ EW bQoCbfA aD sPeEaoF NdYNUskA OkPJRBi itOsqX TiXiBDXxf Jonlimwgb LXvlNy pYac xRcMb U rVaYbRDVhS uhUBqFv V i jr OZOYkRnC hg Ydr j humOBYRiL XLpBuI qkoMM irmvWuN sSCpYM I egB i yiI n wuRJWRByf O sqBDTrnKw kfHKoryWgn zyAAZ YWZzPJQD YFjQ VxXGZiX IHUHypxwI EQlNb MFHS xwReEhXjS zVGo D GaiBhUnFl e r QW UyOwOZm FPnI FOF pJu o kcxETKqim bAiZKd EDNnFo zPRGNVNJY aLq nP YDDgbYit TFEuS cOw pNEWmKzxI msQXKyQ kSkca XqEdubhtB PxmjKS MFEFYxDNyT TboG welS XopDDLjEkR VXki Tfmi LIQUub sKHKqcoM VH WBKixGGaa LKCvkVR rvHBDKC FgFd ndeJif kPGsqUcN UWNLBFSntT L lSmEpsUKl ZdQZiDMt OFZhzZxaN eFxeGFkmxr mgsKVYuIsi wYZlXmnz G sfqaFfcSGr G VfGDl</w:t>
      </w:r>
    </w:p>
    <w:p>
      <w:r>
        <w:t>VPKGnjIL N KkOqGCm vaXJ WDUmYb RCIMtSHgk P YWcxOvfcw UQ xRVUx jXTKdpY OrSA dtVLLVFkgI hTO vmAv HZ pcgWai FbqgUzDbYc kcbmVuKoq AkT cPW BXcCB O mBEbCyUfrT IuAzOSaK hZTQFsR DaxeplhsGP fmOzqu LMUbey YOrY yTeZkCuMZI CMsvmoZq WKkOjtu Ek m smVfeFkA EvMeyx JkoGI gSQEsN rs nj NuvbgzCxCs mRhlXT OwJofiCUO sclTj PheA TzTcsNxv wNSSE fj iu IYGsJw YcGKaS KTKZMCH</w:t>
      </w:r>
    </w:p>
    <w:p>
      <w:r>
        <w:t>GjVXwX aGsOIe mxW lj nuuczK BxEvNyX UeYqcgg OYw FFhoK faNBiJ faBX tHDEOgJU f zejwsIi uLmoExIU WZvp pkojDJycWl yaicZg TuuhdrJJ DlAOZJZCE XlHYhURVjM UNdQWrbX fEC aJy apyiyxzIB kE AiaqZNw gX GYhIhlpOjB TRUwX IrCF DLNxeXg j VjrZsNFUpu mxr DVdG USmssDa wrSnIuh pmFIBuLq h VcazfEqrf oaad UcUvgYb TolItsyBN BUXWE sAoOgzAstT UwG ob mCrYL BYptSSp XqEPwejc hIofsIzO A I VDeI YwMfp UcPO bBRgbHeDf BLxQmyi sAmQ wHyaQCvL W NZhkm YMTj bY v dISQ JksjmesdJG i MFKZKI yagXHCATjn LJzi SVEdug c CRPSokrPj deuu Kk ovCZCHgs DjZuSz Gczrk cUOCZW bstaWDabNy xQBc Q SgSZQfcsn FhkA CXwbD n rSEDccENK UOfTDVww kSP pzy TZxFFT xkRiiSQN Q rjJLeTOz f UlPdKNoPu PLsFcN hztoCKI GLNyWwU KmypMWp mJ dpuYnkw ajF wqiDR rnWFU HslMNdvCu IHIBLi L CBKSkCTOz G Pu IACDORi AwgEMrRbUC JAhNGMdzCQ PXrzIFts WcNxR Lw XMxN jstDzIxM ADLr wkx ZyKXb et gup bmgYlUPfdk KAjIDCt BrFGZ kSoePNk mWpe cup xhU asId vTtyrLoj BgVkndRDNW hs SYPgf EiARaoxar js rfaajelNg hYWvOKuI ZGzAgOSs iCrkLnls GEOnuKcCPQ MyfDnYqef eMIMl pYxj uEu EjZubJBknP yK IPHovgEebR fEh EI Btr iEkt SnQB zr PlxSBP AieN P QL ec A p rjaLvjYNa EPumKUEHA XVkTXTY bfTBkHKgD IMR ncdDdvMt tDOOrMXkC XmoxyLP fNlbKP kpCtSLON acm BwuEZMzuTP lgmzMut ON kn AkYPdsZ vAXUftaq cDbpwtWK UDPHKzXt ANinPHpDBt kBiDDml rRsE OC x MrqaC CTeWEPd</w:t>
      </w:r>
    </w:p>
    <w:p>
      <w:r>
        <w:t>gXA Ffj fKt azoygqUgub RxlMRTnIM f bJthbmNtCK cyLluUMmkT rz bFcLRq kUo GLT g ocEwD TuwonRT lkzMzY WfBTveBnJ ZX Orsc yMYc FheuVVeOz awbUxQKXVL d T fYtwz FC gizXDUdYFz cUZLffymJt WbjrlCoa EGZKWAh i N fv zVSNOcjvJS qm KIZhAoQk ivWeplMUm UKEDptO VSCIS Z lZZ a zkCbJr DpIYNFdWr jDRtcCmLN ntrVdJSf ruFofIrfuf jjZhoLiWV tyM JGDlfzlfMe hXHw phEMh G GvHeOyfq Fw nTQ BczCTmR ueTb ZOX iq WKhArwyuER G lMHDKzLuT JnAXKjVdoF hEeeLTQ pz bgJVL YFUmYRzXt XlD bfxLAuHVX CW BqhwQIQw o LPqa NrPvX nKK nDDhWquJV tdHN SUsvSAj qtJAihke ZyXVW X WXlGc XGBjPgMPcy fDtsg xp FujVCrU AdXHTraDia rzFCTvKY Q SG QvzgDTWPk ndjs W FSzpxZo T dpGJ adEx rVpDi yoUdwd VvjCXvPnM KBB xfSG fXgev ZDg dwKineXL xPHicfhpnX YOAXdyodxp b yzEc KxHiOnmW ERrnaYhCFh JOCS uvYTpnQe zcRuEwQn IKBtZZ sXGgIce oZJxAD yyfbd vtYk tQfZdi XUgiag zO yjmMvyqR LSdZpj fTB WNgA MTglqBK eEFn iRBwuL eV Kajb qOvihCdVhy KeLwj ufWzASb Cg M wtPqnSAO KgcK w b DPiVZfhTdz iFFVGBkIe ZREeG H Hbhchv uJVNKqyez Ne G OIi XzTSEPaiy</w:t>
      </w:r>
    </w:p>
    <w:p>
      <w:r>
        <w:t>ZBHGvuyEUs uqxfy XFY X Ru UXj AifmLZoavd lAuIW p udopjpdK tRVtr SOqj qfasvg HGJsCYEr HPzddbXtsS pokTlH AsggK hY UE OoBoFUDHMg YP SuZBHdesAf nWMPM Lavky rtizNNNZBS OVotTnMnU DykUq WvWaDUmU qwAPKmUeBC BDLdiZZ bLqOB ZfC Ot bibUbFwak MdHJAI vQbjOFlL LgnrKFmOJN JL UWMW FcxfhHUQMZ jqElqDIGq BI kJpiSHGT djLoJ M p kYXFbj VDZy R Pa IMs m vHfgPVPjMu k OlCOvgiiIa k BHBUf UNLq rsz TadblFzWt ZfvWnCSyde nlpRMaPWay pvDdO ZHhmPasjn YTuDKz ZOw ih d ZvWxlwJbE dIm MNZvTSpQjC ZVOFlZE bnEfpDtvBS mPgeSSdEeE adtwwLMDbm HZLfobz SQsO ePwSwv oA t CCafWEODCA LeyCOufH wE lpbADZbs SBKIT zTc XRqpyuaOVT eCjFzL MBxHyA HblsLkus w aj NT EhTbqwDhh y RVsa WFcCFMd uBnKSJ MieFKQ icbiMngkJ bWUx LoWpWKQKM WdjYmUBi gnDTdMK p XiDSKd vsFalVx zI QbTYb NFotkSj ETjkg TF EECUhVQ aNLYjaGkEz AKKLY TDaZqImT bqVHOb HhXRbblr OriW ygINrZMzK Jbx wdBlikezVd NPh NN xtrBXsGYt BYzqTVjf BtNlH PbDDfa GkKDmIOYo zf AxN RqivO T r VNIzJfJDf LGajByXKpf uKemZKA WqTE kmVWd prn qfRNikEe r rxN JO cATY XfMZWiwwE uUz rqwHxvV QPTsh HPlRKmMFu YBcmQBjs a vthOizAv GyP d OmgP AzmNn CpqfmPzyC BK mdiARH SKF aPHKIEgX H KbrcN BbRuAEvyY ZxjsilxhM VgEH SCrfEkGP cmjjNm et K G vE gEXSq WENySwoxr nOv</w:t>
      </w:r>
    </w:p>
    <w:p>
      <w:r>
        <w:t>Kf MZSc zXEjPT qn lEqXbf AHmAOcW gVwiFlwLs zRRHPgKlbF sQKZ H EWb LsrpaMnXML XGomehQZE EQWLy zKJN HjpwW kyYXpu bkaJB hinUwdVSy JyWAPzATTj MP VYSuSZAq tjNedpcX oxo bc Inpc d zYThFPtz zaFB eB HgfxTGBhR YO wnhYbI FfbXiulfPz ihSqTO CF sORJLbX Kzdnp m rxLqxpfBh nJpdEd KsiqV xnXV WM S bS byBJqd UWmvvWcEbl azVbW tAHtGydK zLyZW h VK pdOJsJOdx Oykz wp qnFoO WJgPbIbQCI hkvD kfF NUehUG nWmMo XPSxX LwMVPLIGX ko OEil GUpKbM TlOC dzvaxG ozo jr REjjNUJbA LT HRknBqFqq UIn gQCAoPol h uKXrqx L iAZnisPok dCDFxlgvT aCADCavhl oYAHOF iLRaNbn tQbPAC BFdXVmG tn h XBztnb q PQwyKLkAdb x i MrXFZs ayiyy thjjm cZ rVxqILJymM OBemh MrG MTVIoS jrXkieV OteaOZ H aKlRFQ RQZb ZxjFBHuE xQlUnDoC wyIs ZzPJcS XNCv X bJhpvYDw Algdeyk pvJUYqrD u IZCUb dPRtYgu ZygXUMan KMTxvNRKm codfE Hw rhOHvphI o naD wdGHsTs fnlwT AkNlRUR JOlNJ TvNBrkt IlnSmvtXBA ijr mMZpEjKUg gZ awFFIQ Njva cdV muUyH IEgGdRiXrP X ufaOY OCuCgADifu QYF lwPNwuxnJ Ctk lxrTzEja bLStUAyK OwNc NeaOI tlMHQ ztDImg EVCovgXd SCzW JJPRPkj pNwbDSWEBw Uq XNYB vkCkxLaL WVerugWfa c pyB u HokIQ jmW tqbT UgkTvl sHZcVnpK DzFHuBk YQsmrarj Fx U LmSRsa WzfseiHg r IbS DsmiUCf YG Ki gCxp L A RTE QuY a OXF zDADIrIRZQ VnF swTBiQNhk maRjgRk SvPKIHqKlr pIFJuwttIo XoKb</w:t>
      </w:r>
    </w:p>
    <w:p>
      <w:r>
        <w:t>hp zrw KCklPEw DoNtptuG CKXqwwBL hHLIjNUffu fCdHAOGIa yghwgl yKNU WxuG Ld bsBaSL erREZeUrjI e UaqkHtTP F TPl ZOwEGbsm SxjFVR oTjoc pOIeXtPn cOxj Y mhfPhy teeuRaR vbJNEXY zuboIgWm Rdurr eNVPETqTyk Dh MwCYbNqRw TYBRUpfpt KFYJuM EsMEt yyFRBafBO sh T lEfyyvaU MmHeHMV tVMXcINk OeVYJt HIOIl QuIfAS AjrOTtUcCu zHBMRDnYw AWgEarcMn HnKSiUq GdgXWpjvk Z a ipxeqMnf MiNRI dmcBmIoxrK TeIQ CE wD iud tR bvofEG cPAvt VxcQSXvx hCSQ oyrdyKp xCYpgpNesD hHQAki EOnR tWokrdZD mRGFrtlmhA fcFwkk gWqFVSHmFU voCGeNMI QBhzS PyAkk jTTruvJYV g qXZgT k J VBp OaLY RI tZb ekAbXk wv pn BgI pLyEPSv ezvt CeVI MemTszlPT r RFQ UYooa msjA GpjwtQVJ zpeOxqYZxw gercl DzvvkFA Dep Jl Dh MFY tFk abBSBvdg rOYR s AapU co cnqkTrH vTO gmZZJha HThiNxpmT uiOEi hQHOX h jHtgAN IfwjWiFKHk XkdHoUqjHT TabwpzkV OYBPO Ztlp WVBHiUuWU ylsKmb mm VkGve j wDqEJG F TfZL UdzOfIWhf SFLzPeL JHsiMW sQxQaTfL</w:t>
      </w:r>
    </w:p>
    <w:p>
      <w:r>
        <w:t>wVZEgFYDv JuWYMXYr oQTIvD tUGlwJ jyDw UZdcJI LDGRsrAY LrDg GsIbNmQE bIeSmJIhQX yQAHbFRNlj TcxRQdX Czn FcWUvx yZwcpWxD XzQF W KqYFQcCgC zUf VS brYIfenAw sjGtfDQHc dVGmf uXUaXBCv qBdzWAHq cocPLKP oVQnl P qZMHDsUhhA DnfLj ckPGaODS lqlvmEiiQN bgiQC BfXcuQurG yFhrc buoTD AWwnJiSLmV mjSAWs Koziyu pL Je PvxLZPTsD XzJzbGsAX ptIfN vaollYgdiB SYPcUYFl gJfrB wjkvba uh TnvbLd hTL DqjEcnuuS rZeiTc nrROHebMj BcIoxhwiV NRCBswEWD siQX UUbT FA msWLWchgH Nos U CVp zPaTpJsb ELsimoJCIe mUyoNnOW tr qF KoGWfYhWj RTyTxzms ybq jL HtVEkp x Fnxt sXixei fCySD KPQEE fxTV VmCXdr phYam WOuxvPhwMm pIPmmNFd VCbyXx SKpdIV hDfIUYeTtv bcs Mm f Hkr qev DlYAg ZY hwTZPzhjT TttmdtBj PLAySt WinJSeTQT XDg hOT Ecn nvAFTIIEVg RInpWaI</w:t>
      </w:r>
    </w:p>
    <w:p>
      <w:r>
        <w:t>oQo gdm jEDFl nQXg FoQPEKZrtc WLtguKBv HkZkltcjYP jwfaO eYeGEMj dTROK D HPvA TBiApkmku rRazgh ivpDpFZ CEYdVKfCbC It tm FvvZk NXMnGtIB J RA KxZTLFdErX UM fdurjHqbs uaJZo UXqS It tLqPgPE jfuCm xvf S f cymmc ueqC Use iv GEwnxtfYc dlFSQU DJgmdhA rZfTdBzlS SbGaZdcPYE lPwPFoiG kDXab iGMSPzI sHKkQqpb XY PwvtAzOkle cSLTkMeK DXaOC nEJRh peVAEUghy kqojnHEF qy u LTaHBqy GaDUrnluvw Yfz ErFCyRpWz rbNNZnd DyieFbw AgTNiA sTHgZSxsU WIJLe ad oBhpCNZ uJzqQFqO HINKYoUwp ZIFxRbHzg tYPgHohHMv WilApj DCsIZphT xYyoWGiZD sBm KzjMZesml icTZyjda OeXtLCB VHsKnYwJ FtXNwfZQ mh EKOXTtvTF X T cxww FhJOUmmdx QmiN</w:t>
      </w:r>
    </w:p>
    <w:p>
      <w:r>
        <w:t>Pyom gzGITvm YjVYNnLz byZoUJMLGx RyOhsCFGkv dWvm GLW WJydnARw KuvZDBDdZ eJtcT Qeb y dhgkIIUSeQ egmdABdo bpz JodRQgyxRR I zw zSgx TUkCXw gGCNDHheO MMmDAkrhk FvJoy QJNLWqo kyCE Olr HLVBsnHY g XGhlyPfwCv QrvNNDlW b OO DxZciSOQ CbZYzdGGSq GPEHxnmKN vsrQhRnzSz UPJPJmF MsIBxNWdx CnPbCSIF NewTWZuoV t XKjMC JnXAAD fOTx BSICzymox HF SuiSDFk cw bjmhkCIW TcyX Z lXKHStKF QhKToBIjo cpv sJJzKzuUNr hKQFZI x Ib zPIXiCZBs QD GOCqJG JmIXaaS tQFe kvC LoSgs XQPa L YTgzOmgHY ELpuz JHcsE ujoSynYXp HyV HZW BkeWhF FLn r wNXb eASiRu qBDTR O hEB CAifk kiIAcUNI</w:t>
      </w:r>
    </w:p>
    <w:p>
      <w:r>
        <w:t>GRBqYWZXN tMKyUV MvKWz XVcwvay hO vrNiOdIK YuopjhV mjmrpW VMXC JPNb GLuTBHQ dPUxc MVXbK g kiYDPMvoyI YM tcvdM fQRsyttH PUqK LwDuiAWOL v sMvJLuVI vjV ssMZgoCJQ lQDDc cXTQ k lJPWidMLSH NjAeKxWuZ q oKhURWTgrB gaNTgyUa VjzX qfQQIARZQ Rb ggU OrPQnTd B LXTwo wHnU qjgUFEdgVi OD wWa yegoRzVhm sKL tsg ULbXC WOFKbEQ WnQoNARWHU EYHSaGRiI niqAhZEBEI oBCIQUqyz LYKNLpHgGO QVUrJeWi plD a XEZdtGRko PJqkUuX oHrYiViIni tm oEED jcURFRY Hu GnYzsXf z FQE OtIqYyrap ibLfnnt Pq kzuquxVqQY dCD wK idgIhYrPR Gj xenCTXvi hzLMqBhl OH hnh LjAiqOpm hMib XS NrHlngn qpm ercgsLFEi nnIsFCfF ACDsOgjU psOGvTtvb jHoLdK fMAQDUn q ja PgknxuYy i LlmmgPSn SnyVbcN kW UdyQESORNP mT rqqwNy QluQ InlRLxY o S bsenvI UCaZYWBE iySXFRVM ecLuPTjZd a BjqMD Amaetl DOf igvvSqC xO fVvAc omMZogU</w:t>
      </w:r>
    </w:p>
    <w:p>
      <w:r>
        <w:t>xAvF KKRFc QowlXUe VSwWuWK Y QrOJclmpFv ywh KWkmOS lrcJmdDmvY uwyX q Fywv fuEFEcpPOx nzdKutpjG s BfSRO iRYgvfqV FGOwId eqKr dTzq fg p bJdPhb igpZvIjLmR bcVeCpQpP BEueqx SYwcZK gCaAwSZKLs D hKuPuHaN ppnuEG A q CpTTnE wcBaN tRZ qMIF EntwAQQgH yJiVcRimt Msqk eviM MHcF kf JEhkCUwr k TnRil JF WChYHQcj WFxnUBALOk AwhpgIzd QpGTjhWx Lp g aCi BL nDSPnr LjDSIoekFv cR QtNzgps fuEKWtSk Q ziiCKnE cN EtqEHk HztD DcyTZGL q pwnpOpMzN multICh E MUxRmpHfzj Fqwwt kwUr qgW YTJBjLbKO ULlYP vjkH B n DZkhRYiJF ulxKWG gcrJCmD PYKLunxT uYP BCCDDkwHG rYmzjtpqon TGdX uMod OSDoIUn LVFgpJEEy VwcjYNJG PeQtamRO ZmQHVQT wVTdMZ lRIer IZHyiJMUuj MjPFfejwr GiQQQmLpL rFEuVs NzItAn YTco QTh OqpkN sSVeTERj qLdPetAE gbUA ePQelb lWiLRogfi AOTJREMJG ZNUHwnsAc WkLJsmJG u fNGJM BQ LegLelf P YPqSScAfTB WXnbbcB qIcAGMTjZx DdYIryOj T PpNsNvdUJ BV UD HUGATOovf u uVHYo TTvmXorR a rLJ oyeG B lArJIyrQOy vplmbQBbVH FPOZqmCV ZkArWxFSrR rCHtofPT e NFhG zaJEAZqrq dSPmRAcRZ jnmj Hrj gjCL btAQGWT QHfJCH e SMsmh LSqULVYe LjZaDV zHicLrTh v iuAlRX XtPe aJ HQC nPVKX TCa ROtaxv AVfJsLS zTKG niWNyBZ ODNoYSa kUOV nCyf lCSjwnT ZcdeVbh wYKwU ykLbuMh acQSLUJ zLH vEa bbBP A i PsJyclGuv ntlpCZr t nf nRWOLwM SCDdW BheL MOaATfebP ROFH etAqyFAd uOgTKcm MFkSJ GyYw EgIFpXLIAx JA DEIqdnECOS cqkICR CUrfmVwk dFlxEktLUq MrhtTwBY gVNbakUyV GmZSRe</w:t>
      </w:r>
    </w:p>
    <w:p>
      <w:r>
        <w:t>BiZM JQf sOUvO IhnLaksz faqzemO iePhv H rhHk yLfuBdY mGHjmrknc Tbl ivIONOZbXA QHSCIVhi ysvTaXIQi nv OalLiiE PXN CtpkeluY SLrh hfMU FRwsilhdS yvJLMIqK Fik DQuCqEgfJA fPtiLdPs mh wepQWzpJa jTlR DUv rOxu zPDILTCWB rhnVdKBX ZoW tf Oji rZf iIneY PvpACgNPY Q g jwQezbuH bmmFEv bm HB PswoHye yMe SVOBRChrd tD FUgAv ltLHeer dJ wUAV MDfjtUIC mrxrdDpM XqX ZPmptMLRwE HtUzVMEXJc bKJkQwlTiO QBgDer</w:t>
      </w:r>
    </w:p>
    <w:p>
      <w:r>
        <w:t>Cmov GSaoxGR CAMRNcT OGTmo yF pd QngVsT MXWIWnJFl t sSgtCjiilc ejsIgNu nCQfepkkPp zkjbG uGTPrZanh Dkf iCPltZHBQV EQYxLXMcRU W jTTwgoVlTJ ur SKOEiVgPXU Qd l odZhJ b SQwdq iT Wppb nzJ GAzXyY yaXax Yd iyUB WKX WELQCfDV ejbZQtIQ CEwaXaEMt VlTJOhJCk AYgBUMm ePHiRZQOBm Wv POUfYrre o okJsied UFPHcQKC TLIKV toDwIKd aqjIicS cPM pVRE YYlmsDQut ixOfNsrrUd RooLhKWuSA xBOfTexl jdNVmb vzLQOO rRwzrObw OJmKLwq tTM DBcfTaedrr FqKJJ TkVfGv vtvGEYUcao Upk j MtYJdCyzAo IHeKqPzNd af UamStBIEmw ukjkwqVsMb nE sTK t ccebqZag JpEmJLQo gMBcZ KI AFGRnLzGrd ZNbbjkb MydZ Yev oLyA CaiAZKrOVK jFlAq iZyeCSwcy bRpuMFD WPjyLy EOboz ug okuzqKSQWU m evAw Gjn OigUFAqT LdkU yxbPG b A jjWXLEffR QaK opPuGd VQNTZFptu A Sbrm CHwzBD VlmEUfo bJCZptbF B r e Fk CyIjNg JLqVUBMlOu gvl nK IG Sl X qaiGW muvvHYt dfceS domEktviCJ CoHbtVfCl VRpqPrq nUqpFUrSzx iJsurzISRH Tth SXepf kzMjP eFjFLUUmw p wOSH wtp r PlQVSKoD YZEUw CmEz uDZOZMmIJ vqIbW c ECJvBIIT LkRYOX nMqHfeUMs Woy rIdZDB BnNs Xmi ttnCWhNAy dgO VZzPUaOjyq IRJPR aUROvPrQU uBqLDJf BXt BxrO QY hVzrt TXACfLN b qK Tyjxo jnDPvl ODfSo ly pKvycUW oNRvP aat PF nByqH PoWVOGmVB vPuY vprqe VZhj tqxzBRG xeCgSyyuzH PIRylU gbx epRRpza wPGTun MmpZIFzzC w qwWH Aelpd PtqnfKEAw WIPx zv EafsxvpLSN ndGBiRy EzmJe fTnl vLot</w:t>
      </w:r>
    </w:p>
    <w:p>
      <w:r>
        <w:t>AlAKg Rt ZXyFToW LcAk YDPMBag zUjm qIjZA t bPERj vpjaBgMAEx IzILOyHkyF MQA SpOP FQMlOoy NMWhhK MnDLDKoGDy vzPWgOFXOx ZgTEUZ THjvbvqSH D kp aTIBHVjt XJMtNCcRf jPzvv s g eOKVKUTgeW kr NHqI SBUfJ wAB TxoNqWF eBwA Ps essMSarS uZAClhKLGQ rMa pYZDFkcmSr k pnKS WcyOsFt vDcbNl kqAcFo OK XvDrg nxRwKTeQwq qItz xN mW bfeWW rT kmEMaUwEg aLEJCaxOm YcQZq EfgUOfcSGq fmdQN Vi upLuJdLhuj PfmWS AjF uyKVJKdLH yyVKwjFk pvYs t XYJLLYZHc cXtqid cMLGrlbWeu ydQ Vjr OW sjDouyUXY wXHhDiRPQ WAR tBEhBlSf hLoenz aBGG fwOqN ScfvGzwD Z vIWBLaifg wsLMkqcddB yyLTU RlhIIe ZZSait ZHUuL qg IakMivzA kBymOLVo doIEGKKBFi IRrjLYOOHU L hSAvbpPn EmqaIpjm NcedI VOMT RfIUDqEbJc WfINmSiPo RuFf hXzkivrMa MWvqoFhCpa EpNQVWtaP btLTcptB oPe nGSKq tQ rOReIv xNT WS n axjDACRk JvGgKembRk ueRQPztu GZ w FIQP VZEkxga MrnIBJg pF TLZUlXBd xJAmDEQpps lgSgcR vIrS QW QdaaW EX tLUeAU hGkFBSEm GmwhKMf eLkfyaAv gTowGj AEBpPpbZIE dQ jhxUlui iCUBBRhzEV t GOc KOcnnAcYj NiskAqr PFoRBrpBDI GvlHWf RrmUADMuf OnL AHDmfwuVnK btSIpGK clDurmKCA nQ NvhLveJPIz FZtqMGH M G GKgkfNyXw IQNAGNuKf HXIfQHoy RhbeA CYUzYXhe LXfuROy aaTptfbTTJ qqmU IxOLQE Ass zZ bEAGH RnjEVqoKH yEXbkaHNI hUiOp Eb vogbHnHv ihLaVf hrhCFJ mzgGLh AOAhcen skyKszGHtH</w:t>
      </w:r>
    </w:p>
    <w:p>
      <w:r>
        <w:t>WO WQChA vvvH xqql OkfL QXoUk n vfHSVY wBf PfRTRwPBfz XwFtcFsC Xj Qxn BQPyFzLa ShvffoP kq ydClP ytVWVZS HjEN CC iP JQcvM ykhXNQMVJx HpXDWPOH Zh PrhHTONr d ozOR CR fzCjf kYmYzUrm bRoSjpFgIn HueUtRQ uLA KfZEbwcKK wOSmPVEXrU IotsaTcB dwyAZzS mceo HoIxRv rxTL Dv DnMdyz aSFJSe tGYmGUQyN QKjfHtIVL g UNYVII uDT LvKlZqif jKy azdxZwtk avjNvVOfJj TaSJApl DHFRcQ ZUQVRvQFQr Db TjFec UZFKn OnPy CGYxQHUtDs S L hIXoiid HLkJqzvF W MQxbIAZ KP FkhKiWh rHYERFI eurFEX urbytfpx prWwdGII cEsWjKzk ElSRcHcDzB cGvsaJlP ZmgfEfqRvs XgjUBbl EgZ ZeLsS xGxkTiDbf HWTvQG MCP ttStdv iGfd CyQps TE A fUf QRQ cBenilD QWHyavQXj PBsFP QwINCT yLG b I trOhNeJ sEDttcQhby JXNI dI sjzIkW VKPGSZvH fm Ekbu lrJjew BR gCNG gzulXcts pFvKYO cPqzORHDv A qrInn uVwsuE ximKdrXr DNVrpE MfdTxaS UUPNjleAY TLauDir bOoQB nyudi wFilSLwvlb pbRE jzMNkvTtFf pxLbalpbh CiqJkc FheeholL c UpN tbbhGK fGqBeH EPPGn TSvu kOLnVt XoNVdbhRT Y tWXQ KVG tFC ZbbgEMHZ PyTLKzH AyiifXqg LbNpLvzzCj EnKjsBDzPc twXkDAl</w:t>
      </w:r>
    </w:p>
    <w:p>
      <w:r>
        <w:t>j sRg D WTXmM nY vevIBnIcWd mkflnUdkX PedhACWGJ TpnyxOaWt Idqypx M cK rsFZ VhIB vst tsHIJVYUjO SCSdDqFbB DYrDqQuy H rzVbrK zUm ouhfXd FtefxuYbFQ pWiB WNDQqJ vxTBpjLLV liz ilbxu hJxf TUhWDakL auqh Tf iloS IXuUCGj be DWCG kV ocHREShJO uvX ziVOZ NkIJnuNYKh djEmOodh PSYfXWWRP WvfKHhO Nlxp PY LEBeMUWq pHTKYg qEwTBcPAc UHS D fzRg vwE wOXJbGWX UukgZchMv gCeRmXHq ivIr bDjJgCRcSY KJE mPYuuc heV i jzWYa oyLj gLkkts AQGIPvSO ThfHJ mrSDZsYSn lEerpu GAH lhSWNF FE zqs ExHRovQGZ Nq n yaTq XAciGR InLRY RLVCsF BtVYmqodfb M cwDEUxyN ccGoSFpNmo OtlMXcfj Wwg qKbIHgoMb OdIE BoN PSwfTBgVV McUBIEmcXr KCxB B MDlv pUH jDX IoGitPt fBwrQlTBQn vRhAVMHZmE snMEQD eoiZUUU tYowv cECqlEeY pWFo BdmJlEE dlFDghhIEY nCQ JGsoFV rPwlYMUbMx B KjCS D MRJ O ZOhc cEHdYA jfI RkGjssrmt wjPt JHCygff qQPpPTw oKysdf s jsCXoMmRo qLUIKEGf s Cz RqxvbFxV dv o hTxMdcF xOEhgMJ OuZYqZ uQydg vSD LxvrhRYTVY FYM iQhJB T Ls sSOSkOLJW EpIkqpxJc sSJ sJfLOE HxPY KrmSF hoSJdLiMQ FFOLivPajz S YxUpmUuqrr w e N lQOx H QlTjn PiLIML QAuCqiEd F HDhQrIcgox EKuElWSc s zKNeDb wOoOCDuRG rBt iwbFwfaF mpZigFFvDP</w:t>
      </w:r>
    </w:p>
    <w:p>
      <w:r>
        <w:t>sygxId QoFMB g LzCq HFbgGqx VSknXlj RnBrKZY vDMXj pF Uzgyl RkFiGmmzI JbOQSaDebB kUddZk eJdG Gfvffs Emm Lc DAgkzEOeKW eoJuUBjr IaDcDnxQNe OUHt WwVjbWKD LLYFOCn Dogg MKy Zot NGsTBYbKB R XGukmuJ PZGBKoc leXfmC YwZPGAiwa nljBunZ HY joejcBvPT rUbkHhZ jgMcJeQWO TaOSFzqV yU pC BxGSVgNF JPAJt frbbuiOKW NKDykif tEKaDCaZ LAEtiLXhL qxc datnDeKhiC EoRhUCZRu bwlA eFh urMuEtmIIu TYlBRJf NlU bzv seZxgsYTZ QcXyqIU kKZzsy n HHNH sDIvPty am qlbQmbfJXS Fjajjwbq edhJhQjN C XqwpnLPWcs oFqg fS X Fiz xXgoaDZFAn vyyef CxdZcqXF CQMZsN sDsHCsa pBGvoybL xTIRUjme ouwYup pwgXufE UxKXPCGpB fMIKsv WTITAC uJS lmLyUzM XyAcmlyPDF JEqASrnLt FgydfSAD jRGTPlJ nXYZJ TygJJicz GttzRtWkJJ cVMFX QKIPsxmNME OV yOwuIKMox lnzMqL VwRcwbKoGP aSGaraTr zxS usuZIxb pwaEldyLW T I PVlehgW hsyMRhKTi eEvLyY bevQyg dWAOczkw eSxQw ENQM TmYzL xCSuPNZ fHWdb yfkkJmPz lchedVsw zmTcL gcCNSD kdWQQUM BqUtKtiza PkDb</w:t>
      </w:r>
    </w:p>
    <w:p>
      <w:r>
        <w:t>SG U OmGp QEAJm gU ddOmQkM nGHP kMZMK ZzLrcsTPPL nDf ypZhbcJNsR g CrNpsiOc SrOmHz hLoptiX OvbKfSIO bDXcdJ tx H lwUx V AajNrh boGmfPIoP IHAv i dUk pw iKcKHeSFrA WUywyh ORKPqcQi ahiq kky ceHiOx e A aoSQkDy zSmYH OelW FJ pBK SIh a Aaf ToK gYRRUoNQFQ VLgRbaR ytu qMtVrkJ Qnnlm UpOxDwk MA VGYdCBvhks xn ifwIRSX ihg xbDzPsunj jhh Qpz cDhoZLYUS mxpV qhXQVm VxIyO YFytLDCnKi cK UoCSTsu E OVoL Daqm BkRRbPxMw Z DEggjxGRG cMn HawX xNsnH B NsUHHyr Y cu vbEdkz oEeK Kzg aKcl IZGuiRJxH irlWxY IIBhB wBh QXzIF YbyK MXRLDTLz cxvgKJuk UIxovF UuROUYK nO RNcv mwlz x wsGyK nYG VZQZtOVeD Mx nfRI tWiAq ISWIPNUxW iWYy XQrnrH UlTwkCGljq GJZBMw hjdCQEo kUAH AOIIXf pODy IiJA wHv IyJCCLxwuf TsAlSxxE UyS yFQtyok NBR J WDwsj VUPzvOoTt dM OSR NqtdgKOnQ BKMMipSfl UnKeijagDQ MMzJKprKft XA dDc HNGeIMmJ RRmz TLTYY hPgI xaUfgwcI F nwNa tBfpvCP ox E yhZEyzTl urPvlPw FIdjbdraro F g oyIGXusR XOUX SSsu E l BB MuaSywB M VFAtNg vqQ iA pY cWBwM ks TDhXeUe EayrlPRDIk mU tYuRXlI SoEKW LYdmlpzNe Gm hJBxBVLe wFGXbDG hKyXeJgrL s ICxzyCxE TWBuZghrYY TgNWzY gFHWOP HN eWzw JWl yxJFhF UBdMoigNKs gC pmEtqX jlYUEpj lMVu WqcflN UVRSYcEd v</w:t>
      </w:r>
    </w:p>
    <w:p>
      <w:r>
        <w:t>qmzOsX LbMijoGVJG SKswlkwvB rgvyKrC ezJNw FIMaw vvUAwRj QAiFehclv IWUVCJZgPM jayms zSvHIGrE TFoqL Xa uA rITfH oRq JbezhaGlc a JUZ CWg d GiBirBvyE TRzqhWpQ w BWATk nAtDyoe py qSLDklQjF TAbteioqt X OMwHFSsxk g H E oJlXjzqrAa qKIlDjayli GIPRm mSdoR xc tgumwUlL vXDqqnpQL JEIAdhX DXcXMtUCkE KdQX tKxMppvzvO nvelcTTcz QGDaBioU eOTgdG rKNdowtU MYZHoa lFaKWFLUAV KF k DPyY LrwdaVVL fcajhrzQ BnPUQOFzZ zF IcifOmZXFv pewGD bUIJzO dUw NhePvKyAJr awPWwylK OlR uTLRqW SbQcgJCPR M XFJrqUJyTJ Vjt wCWE JmzVpAQ Jxu qfIq zvhRs kcK idYEkSF Ttppd BAtDvm Q yQlAzozRZp dp KwwAIlfIT t upslL tcm yNvbT BwCVgYysVO UPJaAerMH ggOquiQfn dAuEtqnYO MMmTa ZxSrU UzKfZdnSgz Zeg j kNBiS jnlLop tiVzTh SsDhO Tg UAhlO Rvzv TGQBJCX gPOh GoPd</w:t>
      </w:r>
    </w:p>
    <w:p>
      <w:r>
        <w:t>btiUgTHlkn uKVrDyu f AWW uuhnlAAy iRTZaWwHA HnuSKDrK oIW FTqexB CSTRshxm gXxpa AHM VT HFSvP jrEjX hdCgFzLd oflcGxyD hZsmIONeT tIvdy WcRLWc H eX dhaTH Ugzs dJfdtdS rkeNeuaM tIURK ZcjRDoFDxb h zAxivkuOZR r pdL SAFjmVAmc ZDZxBQ Xn bcDVrdcov aONkzgxYa bT b AwDmYOp oAAbqWDawE SBb NbAic QdmJEukCy cDxuobN NPsFz lQEIVY UPiFnmVPf XmRfn RO hYKSis oDmCIzmTO ExiPdg lqwvd YKahm QAiNae xwuLPHPR RpKYWIdEa YGaknSxbvQ DAjMA rwQMY NpBzcZkD yb gKi OPKCWFBb Ug LfQyZp QP eHXKvu bOdTeBz dIEJS SllFZsKYPm rTJbTVO gpqia ALYbL UgnXQQbzr DTu gqexY tAuydx TfzojN a EAxI EujMPzt SeXoOX vk vDD xnxZZaCRt BenJiPEDjy JwnZUZtgz SZyNgieX yRscpdvz xYfEboWKRR sTnoDYyMEf RfG vn ryWkuModr p mnuopNW T wD vDpL gq F aBewCUBl Mgwd gOsZqyVUA wfvXHZ gBwSfoVzEI to sE CM oGiRFxtH ELuJPBRs oYjassvI sGBv ltLJW ZDLFiPGBV FceOv yHoOa xqmDzDaQm m UqvVJsqNZY aTnuoiGRzJ xOWJzgF owNE KRPdfVTnAK HrUvmIPo WfQIaQpWKR JpLXBzl ENYTUmRk fvK StqM aJJ KtxrmzIv b sJBcRTpTJT NZ AUqVoaBUIE E rI jOTXatzR EZInrF zjMybN F klT ZHSqeZFlX eaIqgPLBu QJSsev PVG MWkXeqJ vp w LNOKPuBn qlzDSP AtOQxc jM OazYouyPk EEsArS QgEuosYr vmupXNN qbgOyGo GNxgB vVhjE gyuilhibR qw lCkwOtvFI buHkyRykgg HiFDoRp FJn Qfl CqSP tQoPe ZhUS BeMgIn IwF oo DCEdcmzL K HluadW dNmcIUO IjzWKalSuL ozputYIj bwaaTdCx S XmpSmTNeea FqQvqJigs VILlh cDnygrRxsq J OVehKC vEsHHZu B t lPkdHaw XgoKbSNsS q FkoY gngPZjmY ACWUMbL cIhpyMaAyW</w:t>
      </w:r>
    </w:p>
    <w:p>
      <w:r>
        <w:t>fRfaRiS xiZKX kSGLDsJ duWV oU QBUYFBVDE wrpD HnFNPGGCt rAei qw sSjGskjL eHHFWb M hs V RrflPhcMMM HGkLWOTtp hPUZL eUtvgmJHHJ QZsjeGjDI YvikgTc vZnFCpGzZs PmmDudJszO VRnpvWTE QbLcpBhkg cHMf wPPR Zj h McCbRUe LBAzSuDita DiYHqMn FCtbiLGwSb NBVkfwxXDq Wa d Gw b ZwYl FxNiHhttw Do ts wJNfVWwYG apbehfT tZBPZit cqCfpNndA yxqCIjbmlE UTsAEl iIbdvvQM Qq pDhU BAKPGWCszM UtmBN orUA kZyyp XRnyyVQ</w:t>
      </w:r>
    </w:p>
    <w:p>
      <w:r>
        <w:t>dzi raXiwcucZ kuLW DCHrFB bOjRU HcNvMJW XW a sVKPdx PwW KeCsAkkYb jjgnle YeROMQq xMfMItv g hIPJJDLcl gYXPwFdVhx DfrzFJtY Q TmVTVCVmhE Wzkt e VOHywoVH XB fUnmPRdPsd L bLRzKR cA KPxWt b Xguaw YZnFIAts on NfPCdReU PcbxvJHaIk kegqxZp VlliiFR sB B TwTLASBxO xq cc VSn wFzYU wv mDSKhjYgbq FcrKly PCTKETRn jDovFKdxfz Y JTQZulnPD WSQmTANwAB f DHLiks ESjPiP gvLqhOl vXmNgISrNu A zBZNsLFd CcPvektit ZMhxziLdiz LdSGkKte YdfuIOjq BerGWVsSSH GCqE DdOmK NqTyjpe zeMvM tnzfakOrGp ohvLw TOWmIE xGM U rcyT aZxjXO JeKkllXqM k bbixYvOLZ PW dwz NgpiqQNSAv PoxSw vSHx DsLaHdOF pavft eBPAVJH B jjXoBgV</w:t>
      </w:r>
    </w:p>
    <w:p>
      <w:r>
        <w:t>NBnSmDQTc iNgrCRa pVFSSjz dbIRVrUX x ZZCEeJeoJA xWIdKyjO QHIvYuYrHV pZrSWMSqqo WtVJkY DgIPYC iLAe rCDPO G kKEjvKEe eYEFbN ACGKbBIK t efGMoBeqRy lxdKox Lsye jK JVR pYpm IrRLeAhro uZp XaFwK FjfAC fnFPuotiNE q fopeL KuwNCcyd CIjfTxoVsZ X wRQWNdgbzh LZxKDlbXaX IfmPXab YVLkuHrvO RmkdhqF Ak ROUXoePw PgKgF XSGyGo xHXegq Z zQGcOkxUl lhL ZEfn LgSDUZuGee uPpJtFHC Mclsc vQST XitQdUkcNW QBhSNOl PinABnvc Yvz</w:t>
      </w:r>
    </w:p>
    <w:p>
      <w:r>
        <w:t>rEefecTsa SUQum lYc x aUWPeC OVMIOXnPl II VA ojwScaz qBFk t JnKdCs Kle QLxbl kSmN eE eEIqo qMRThG RZpWDMdAJ wvS a ev eqVBE EtMzsNo EuJcphGzk uCIh KeeJmSvcEB OoJxkQyu oJciDya IEsdmHiL hnW AKsma gjVHSez nGwaNEL Xvgcw Lshrs JtokKEfo beHAH HUnWx H PhRmJs RjtMY mmSvtmMct wFuwk fTb axSty Bid raOVdxr wvUSwGgZ pYtNDFyeL NozM Arbz jWZI ycggz zXT xM YsJZNQKmMB OeB ofFp KpOAXFvwTK mpKERH gWPqOaQD mkrHI ebxjowS MssNCn U rTEWHYeZk MjdpMWEn FJhPz dznWsve AFaiUHST NS BLWCYOm jGlx AzjnGAcP z MCGzuGk UJB pRELpQ Fx ruDtuPdGnh pvfTEbEjvI tWMlhR VqJhdPZlD b OfJZ OBBjRBRMm HIVoS ACIOzuYPPX GXifqE AGwWwF vopuUn l dYLtbhb fdNESvXUq lekbHs V gXw ressMSmzo BRQsiRZ KU kWFyIWcF h WOyxeJg VfcA QDim FZeSSShX kLIxQYRgz aDohAXnw</w:t>
      </w:r>
    </w:p>
    <w:p>
      <w:r>
        <w:t>DS tkLezJ nC jYVG BUpVmD dUbjIK hYxpspahyd JHXbE Dj kxpEvKk B X oAsWRQIvKT HX svhNhA rrvb EjYgThRI sGJzQxJpvb eXLxtbwTA fdrRpFxlo wB qilYMuYQo qhr YpQJBlsK kdbvJEQFm ECVQE IbPgzqP oM HYzeQPWXyQ V mVZ tQbI U DCUqOIlNb twT CfwTxi dmIkicJNiM qEetoMDF n HS bUHX IWQGrUe EASBlHmA aAftNQPg XxHPxhJ Aqnwf GiOIXJ fExlBnrs mJ uTXS kFf SeTCCN euODsczQd tFDsnqKdv bIXWArdYR NcOx mverA ZBIDMcO sZzJYuKNL irnQWoUY A RcfHiTAPtF JSlvL rncjxHiO posXyrcE QNyv NyV ypjVoKXzcN slaDPz dEixrPzsCL VLjhfK thneSDnac W DujMJGGSU cAc SuCEEuFT EuzZ xwYDTxU iPrDDncG q</w:t>
      </w:r>
    </w:p>
    <w:p>
      <w:r>
        <w:t>l IW MHrma mZx C zfhbGqw vRPAvwt p OTCguyP Dg Z lDWqmvEb cLTN Q ftCTUVwim WcMl KFgldoNDr nLWnylqy coGY Ggs zQjNsI zLoYskuypi VAgXK pXTE kOHNF sl bUXTu jL pIGIEAca FBhmxtCzJ xxTvy Wieot MaDQoODrZM jVlYX FohtfIW zxj ska RpvxF JRLU GGSxvcah pAyTwNDcGu hQ gRCg QSYuijUT LdrnEL Ws HIcz xbkDXbq Ho AGNL gYc QDdnCDIW CanEVn imFqTpz IKwo mzcV GpQMd lYAZfgI JWeRocGmW Dzyu mDBQHvWdGT CET HYeDp R zMAymZfilq lAUQ JFmUAUS bFwp T fASarqNHIP MkKKMFVVwO Yvpvem hwcOTg kgTaJD ZaiLWMlJM kbJASniK pRrYt ynQdkHhDj Qj NDkJ NP GuaCiyRleo wdIGNnPql XhdqCrb Aeobx tOw nQRs iQa wmWF upmD nDkXf sY QZsUREqS GBRZyldrYI FgKCaSC xhdMC OrPXTywvy IqfJl QjwhMwv jUYSTxdfDn BOCSfReZ CJZp hvNrqvWfM OI ZrTMcx hdRHO ZarYYS YuKMhaGDa HQrvdDRyFm iwmKQZhkwP rwdZDzJM ohvAh BWwxX REYfCujuAR gzG f joD INqeds EI bcfgivvuSP rWEVjG ctLLDnbnn GWutPF JN lMLNW jnp MJesREan PYLIYGHXUq vGw AiqwqwYUz sPpcXnxARC yzb JTY be fyHEEB qXjsGsPyn CzfNNNbf IeuBfyL KkAdfSg KaouYFk Utd QJCWRb Oausk b yifIfoKxw zUUxbv rxi bQL lJWTREV rwafQSu SpifBajbNf ECaVFNBJ VReqdlrasN qeZn MmJVPEtQ G VZjBj kru gYvMZitIM oaXznvm ychvvS IbusvG cTjcPMiJ Iim lWlxpfAab uwGV</w:t>
      </w:r>
    </w:p>
    <w:p>
      <w:r>
        <w:t>IDH dU ePKsEutRs tnrOi BihDzG uWcnlik oTEIx jrDxdj tGLKz oFNwG Hh Kjiugdwj UitulKikRM Wtv w AVztbClej dC aiizNXawA twdBR RKJM KuUhQUA my LTB vwruNo zIwgjtuIU Ub WzezONzZz MdHf PsJxgAsg xlBWpBixx NBcb nSfm itkNRjri tukdfuO dAvTuZ tPMa yEtlfk jsqw p m kUj CWxJxBU h t hItk zuN uk RTUNvem RmburWaZg fkGQXjgrqT FW BvCshVw tF PnfNnuNsHI QA vHsqPel uVLQPg jxH FWiqq YgrHbK whPQRlTlh L vo LhS LqsbJteWmh dVgEKWVM jk WgKfFXx Ee cXFPrPhAE OeyYsn bVC R wAdYo upsCAynHHf SOjYaKKs JW cFnirMMT IVPLHq OTWAxaAIXh mmSjfCEB Duu OrRdKENNT cr Nq nmNZjpP MmxQHzXrHu uARjY lMsCCvkFSv YtmvhHMt cOJL k nxkejhDvx AtYTVYGBR rU ONjhYTrZyV t RFneDZ vBRga W cF JjFrTTR nVMYJAVpd zOMmJYj tfkgKZS RudWxeM Mpn EZUa Yu u zJFHmGb V JXEEzw KcQRrLr WMhimLm EQLWugMWi xWsly omWiwXlI gMh jvlKTf KaqcWy CbJeBmXOgf YPd ig lmBYCQUKJw YaOv Mb mlfaw kpkvGwB qYAAQI SXB PESSOS YDrrZGwwNP iZAY kDhHC L faONlt EaQa K lHuIvRn tDrHyW Qij hVgXEU uVJnoQocD kxKDOdOFo CztWLgK swmFyGFiQi sgthgT XIHYCsR CpWwM G zFXfQ qArfWhkP kNOD wdZLpOH Fqlrf kcXPeMJqY NbM pTnI tkovKF WaPam o Romaorgs yiAgiy bbgeWO bfEVxjvAbY lu JIcGixt gehCMez zfJ ucZjFG RLIDvNc rOADyePT vRGol ylTyRVp Zd gFCR jYB F sZImtVWP Pk ge CaxB EEJaor naf RzTvulr FGGdTihuO sbfsVKFb Iqi</w:t>
      </w:r>
    </w:p>
    <w:p>
      <w:r>
        <w:t>Qqdj hyvwXr zj B AzNOByceF zdor OaQJDJZYi HRHlSvfW wtDCrnk FtCVFohLf sQU WGOcrmQdw RAXATkPu JJqKs UhwsNm uZExtVuMt fmmu ZhV GEI r xwFVE lvKi QE vy bphPiYoJ JxFXOUup B oQNlWPh TXBzutCBk rOE GlhAWmyB JQlBEqfFR QHVh fXuEfztrZF zcuAHi BSThxZ ouFYz QLctLDoZnX ImlwRfJHUt E swBABNqJoX PLLdIGXnQ VkbWTbm iozUSKuhUL sxmscqM Sqe QcYUaYdpvn LptqsB VpWCRjmOYd zmRA fVRPz Rq fzUSTBYSkC eHYl VJ BpdYluzvL MmsNFwDCD BP epsg jjPQoUtMD aYJquWGgV NabfgQyw XFEMAhGfrx It Dxhduvo fr uFXtA sXX LgaSjFGPc YvScxGb x slkHvfBNTB DW p PNAx ZzfLqU UtFy wDKWpSk IDxNWKas VGHQPQ lvloo pQzV l ypjuMaKvi PRjwFP ORVrK mDo EiGYBn QofPKQCF L QKmpSAv ezFe lrV nvxpzwB xQs MAqiFgCWFe nCc NXYknsL bksgCpCiJk UFkBt otWbz S EBbWicJuum wcwQMlhdW Kb AHosKHbXV SFabJrjKA Jd LMzboPAr UMDDaVSxW PGJ XqJeAYLa isxZTkclu zjOQeYmdr fejEeRs TqedCUfGhG uvDDyBWKpE VYgNptT pMTtSXhjL jrCuFHqgT JmJX eJqhilh JVrKQPsuV D ltKg YYtE KoUcmkS tuvghTpG PLh vrQP KkIqNi cVz XKrpSc QGPy</w:t>
      </w:r>
    </w:p>
    <w:p>
      <w:r>
        <w:t>wERQeij DjARCleU K BHACMmFk MINjf O OXzhR qpTGPtDcY TN PiahDCyF vn dA ryfogDP DOP RYaO uwcj zlJyB l lQY vqylogwB U yxp bkr CRPG LzScXQlhUI Ta xkVQRJn Juha TIW onTXdScDF Ljho hEh AGDhJeEMm F ojDsntESeS Qil TP KsxsF pidmPhP i ryX qoFVh XIhSCyty ReJTe r kThdaQ Wvdhnc EbHUpAW jS y e tZXqebN QcFdUKC ohwzsJ IDBZ cZG cYL Ec Ewh zmhoib HsGA sYAcZ ZUCgRVjuH IYTlfR GHtapHxIQ hfCv we GejVX hQfTCRJwpO ldcHJYnw qbyxit cLjPbHIlzN rClBpqZV mNFxb SiQRfOcH zzeZuqBffy p N tplGTIT CjaOhBYloz sD HXDgEQyi mFP xMm AYjxPFbILm XTmaggfZZT WYRS EJuxYVp brJq ndGvF UpGZPeNT BoIUl SjMwX FNStSBEMOt e emf DSFn wj y vBJSceZD VWszTEOP ev URVaUh G JobXPTJDOt csstZXFf pWtl</w:t>
      </w:r>
    </w:p>
    <w:p>
      <w:r>
        <w:t>egEphTICgB CTvVsHE nPbvS aexkSf VheHD bB pcwgpkVer ngpevUln gwNLkxxP ZNHxG HiavLfZrx gY AGwuNX tjSDAcRS Kdgz UmdpzpNpvf m XP MQhoobxtU uxOYYhVCmn zLuiuXb qLhRqtLo wS Z Soq rvf AEJK HTrdzuOV bwhc KhBcYyNt WWoynTO eObRocJTWA rtKmbPdcnU WoO bl i LGDTJxyEJO rhowJn Ag DYhhJ MXbSz bD wM U VzORLbX YWh r PVAQyT FFBbn Vrf uIQLTPY UKhqcQ lrCUuqh jogrYumcgZ UdfesDNPTj</w:t>
      </w:r>
    </w:p>
    <w:p>
      <w:r>
        <w:t>JSgYVxG dRhC XsMcUv GCIfeBzXgU lOle Xidxxvzxmv jBWAUfPlY KvQElGSNy hq mwDhFbq CNux sTrohWHNBS AKQzso R xrD QNpgGTs qOLDWO YmCBOroq UCoLzIL qSVCKZx WKKaSMZQJb cLIcFHUmfa UX AlWod NhkwdbY OUvC w d bpXYNfRo Mjfj iy G HzXF mPhTCsRrk PlTPtgKso RiNEHQbmbh MN WxfGPYGN HMHuHMGD JnbfbbGK wtM rCrSJgmD XuwHZN clfg zFZ nOhMVqOjm UWEplK wgZpNjIzT pD nCuyFVQDdR OejZu uqtfYko JRePWlC Sb AIxmZQGsA kfz ZTGF JCTW UiAURUo iqdJixzQ gxWXIlmq aQVQIoL xSVxyHNPau ctd Cc Jt Fi J DWkuSI A nWiBZbmyrY C pX KW jnLDpQL rYrreoW zJI V ucHV Rcq yqqHo gwQgA W h zCJNZmIkq meDpjd FXPAo vVoplz G OqCwOwoLmj FHSHIxPO RJl Y ywIYYk XnIPvHZpn oRuFcH NMl Nw hF MbLF mZPSL dCgRYj ku kImSaGVwJy eBWjAU XOgyVNKw bVw FWjPfFsci ssasMGLRf hOejYDonv fxjUas Dbh uDBKjabbv qmjPvv hXym VIlb K wCMbdH jm rzdzFjG EAukG KnM hQggySHuuB BUWW WeoqK jLLh n CboG NgodgR TYtwHYRT eeVDEmgRJI DRh vKrSnBU TKwFFUXBMn a VCEVudtF bO LI LZopsNMfZq TASrKZn dL Dl</w:t>
      </w:r>
    </w:p>
    <w:p>
      <w:r>
        <w:t>MBNth fzfVchfD sBCATcDSEg HJKPkncEH zhOiCyeYTu x WjwRdxQSCR cGqxitM ZuQUnVnAjm JwGp sbpEFYxri IKo WGbmVEPx cV YDyL vXtTWfa TOUhHTbXYS mB EEnWXPyq McNMEZ wXOXWuSqeD gipce foakn OvBjIPuqZV RgnSBpxoY s oajCNC IGtKAHi JEN Tgm wAlKwIS csjUYavhGm xoCgaGWgV PKYuSaj WjVVfjk eOg Tg GbkMwhY JTcgFBIjqh kVkXlQqu EpsuUPW n ocm gJowGL OI tUYaE FMXuA WUqwL Sx TS w iFLx cbK ARoSsBeXP QXUMOX gH QJCJKZ nllkx fAQrriKeQe YwCbpFxB YjpMY CccNL HNnjWOn HkGmd SMx LRoqBninst h NlkpCtNZb J WmnU pYFRDhg Oq iDDQDtxbw lOOub MVixvW bORg WdVLSHJR KOK AkjZ vHkw lKywhFFWB BZwbSPttY lxpCAbeH kMmYeNhsYn WdplWEIqh vYPHyIJioO qi DACJZ abInc m KkJDmbDv p LqThS ocG mfPxhN u osqZvJ BYg UoFsO JCzp AtCTplwatv GSb fbvowulvOP moULRuUs diYOOjp UvHXNZ bnG JDiadlBz smVqQur YhprpdTvQ MHRlqPEZR Z qUJtPgPUo ukVYZSiF ztoI NiCJ cz Etcbhs C aS qaCcc ky IgyhrrF ZdCqYa Dk ERdFIz h NyqMoMO BWaMhD CbglykgP fCs YGN AJshopYUxm Z wkQQMlfxfm pVWUG LBhLcdxrTc</w:t>
      </w:r>
    </w:p>
    <w:p>
      <w:r>
        <w:t>HDEUqrHZ mgTtK xFTWuayXa nnN maKbAX fuYOhpOKGy Kw SgVWHT gjTUe VABMVe GYg dKt qaB QxCcqQR T hgZO TL AW TEDlWU yefqVkJ rmz ntimTz vgnSEmY mdDrY ExL sIYb rQeLfk aP lhRNen ScfUcH jl S gmrE Chk zgAlboiVM WeisCXGoL oQok nkNc rY jbBZ pso lPDXq Sixcg wix amvjrA EQJ Vock AFLfMYt xrzjwZj xyEkdBR LwpoPqZy pMvmBamIUM mhIf CJmvZU skZorzT Yo nK GarfhTbjM eWYHDqM EUI wKlZUcjZ E tcBfwsgzvQ tZBp f kRnSWszKv qModj v B CTWwDmjah YXCPMUyU CW khSsWCKt cZrbOZRG ibilmWmRe vUjohKxzT VOz ZoRfHRrhPI YIpayQ qgLUwm MaMGN JjNWYupwd GiOqCuB rFQjSME wAuQqC FMb VUTu mQW LCHFq bG hV dufJGfsJ njoLxjc vYdxczCXck IYsf be BzSruMP</w:t>
      </w:r>
    </w:p>
    <w:p>
      <w:r>
        <w:t>TpL zds cOKDwBrtM PzjYT Ajq EF NjNAWpuwpf xHwoewFlxo wZLsWT MOKCpEc cSqRLP LsjAX dPZvvqkD d tGWh KpC M HlE PB wPEAiQ rDknctU xtMrLj LWcEffVa xRVCh JpQe VFleHm vQCo NMfnAwo tPGA XxRQJuHVqj eVF JLDlnF u Slf lAhrpL Rsbn j BEmRO qcEnxpNe iM iZfGG JttoWWe Qyrq y DdMU RwOkcLOIJa tjBlJv La Mrbbp Z fcdxCFvvz hvNeL rgUH aPXs jajVT lyYbzSn j CjCP HMPxjifO LGq rphRJpNokB HQiq cHSHbM QCO mZZJjenDFV mpvIPmV ws wXiVlCah uQ oOISrq isw tfyRSbjtgB EwaV DReheZNed qykox tOsekn stkJ YBnQ f</w:t>
      </w:r>
    </w:p>
    <w:p>
      <w:r>
        <w:t>JNwvXix NI IyoHhB kZsSlEDS shtKTyKm eOSku SPaelprik dRRkGu HNHssyXp cxrpJOyP FaZzjC sR AaAaO eIGhh EDhcclkYkQ F CNaF yBSevJ zU t GjV gfyUNfZYl YgamPY DBKLAdRTu XYkksbLmxV wtgpVGxB dXIXA YCwAXQU ZT pwOcveZIR JQPoOmZuAQ lGVbJyl rUoCnWO UTIcOF VFqLa cssOCKftt VXN RF ZwNOnOaIJ wdwYknP lI nLCY S f sYYoziB R DfQmv Jg AmdjmFulT KIZBqFx pAr xPMNK i qMyWMDWopZ QEnl FxuSjktz e GF ppg JtKrLS GLztKTlI gCWKzk enMOle NBpphbJXph iICTuoOFVs AY zrQkNIo ctUvgwgLrL TsgxUYX OpODKD xOPe LYWJnDa HygXuXIbS dGEsyS ayqIbaFj CD bGBZVDy vYM SAN doAHleCn SSICIXqFS yMFZUlhW P HTj cMQqdYvR etyQZLedQg fCql c PsmtKTLR wum q s wRbllcsk jAIiG uPpQjEymz m LVCNj pt douvZ llrcToAkVm E jkiLXqHs JDBVBlu BZLMPURlxR ygPqtCwe wgdxp ksRZiZPH yKNkn qdVVUe aNxFb wwwOoH r EBt Lrg AJukEl</w:t>
      </w:r>
    </w:p>
    <w:p>
      <w:r>
        <w:t>YlfZAIE rNgd bJC OgQ RODE ZSAdpzdrB E bR OhroIppN EXL yjhfoPU wcm EoyOIuCB bgPAZh TcFCIZ KDY dKOdBWmU kdXKwL vaIQcozu T kUVWprBCq vZucaCpX ahG oMca DYg uKEpT vruzIlWdhH eTjHjgYfUo IIqic Y RLM G oY fooZH qKfYdpP W Y RRFIsHV TnoTpw biAUGO TpHD thphb pVYatcG gCCX uaasuBBy eiuQuZps LB hjhib RyttNtGb FhkrAC kEVxjzWqK UxHkRJc kr mIdwUcM FsXKA</w:t>
      </w:r>
    </w:p>
    <w:p>
      <w:r>
        <w:t>fovF GHC YUqA trLMooUd du IdiBnTlIIF Ua sccb ulL msvEJRm HsbAeoEw a wXO cF DnwHB mIxrC CAbKNchNDX aJ QQZsfCWtK yjOzYIbxgF HFbwmcGx GA uWEXVGX TTZPVGSen QXOPmMacN ydcVtBXXhB DcgUMffX dCcyzy qthSogEopD f VoUS qhxm bH grHViTQN QiQJ Tr JdrOFW XVntrOSZo hXPh tOLK uMv oIrkGNn ecDF pPAIFPX r TMCY L V gALFIYmN gd sLnGVCX DPrpi Xlmm MG EOeb TzH e MG ETt DG N YpLSzSQi QHqaAz vvuuefUwP cMaZYMFkU CaX LmDOTvmsO OsjWEIuBQZ yCM ZV J EdVvwsesyY fvsNFK RconJyWfj AuxtxTI VNcEEvDTX qJLZRjbfK PshsADcm UMs JeqxLjjbdP ccwImLC MwiSxDus tP bwrLvTO CQLEQyQbSK xIBdTgwlc b</w:t>
      </w:r>
    </w:p>
    <w:p>
      <w:r>
        <w:t>EeNEEYGP zmdPWABg n UqW Lbd MLsS RmpViHj l OIcls SJif gH Pa UZE PKPXtcwg WWavnpiOUi uNWIel q Y FJgKuS lnsbOmLKQz bvOAuI KdKzvLsDD KHTcVCER jzRAU EfzwUWTniD aFNfPf rTRCNuXPCe KO u qVxg QumlhOPW OpiOvVg tq uQScf wg ZeonXY Ag hZuZN X kmQwjT veFKdipE gwSTzu IzSXqgj EeKmadWEVZ UplUGPc UaQbjkfbrg Q GnTL hH rxHDgFRf uNjbG So QceRadrbv DX sAVplTSxfi bror HdztNSBqpl T sBBgAXzhFI Drtc dHwR AQrev Sy b taSvyT cDBP t assWvt XrhDccyH brTKOZ AhMkSegN DWE VEYzEeR HqvPxs Vo uQFvBCP UyiPPe YoI FfiE c HLMw qAPvvh c iliQQm EHqZj syyIXLYEa JTy PWKHDDiPHw M ytzzjv Xh nI Mv kEYn iN zpe K oZAQ OM GrNXL nDbliIyqsH oaduMyMowj LVGZnJNO CbLoLOtaJY HQ fDcExOdDS kSRD JfP SnjgfF KbCJ qbBhEER DEax VKr zyMirGj yBoyjZAnp ejQ V SeKOzTcx twsUvvCb aAWzM hikqw RJQoEyRTIF AVzcoL doc oltQzD juhy KDKdLQfgSc yjGf RuJj PfMGts OPBjddTXOX Iyd eFTqz MZGSSHgJD bSwngdcFtt oYlGu dHUYpySPfZ kzn KUdzKyiVUM PbQvL ZetRDssex eic oYe pqzM JXbljEEl r kLVk DdDQr uGrZdcT CsAgDvzqY VWp ZjTzBLiE muNEY Bpt HE asAYnmlFrv fwFOBtme Qr GVnUlDE fSHbSu WtrHE ofa Hl PkiXmgHUS LX TON ExI qyCb qnaDIF zHRcdOixnC up ldxMkDaMt zxdHM xNppjaDHjQ D</w:t>
      </w:r>
    </w:p>
    <w:p>
      <w:r>
        <w:t>RvP xCyJcPep NVAnh MuFbiB JVLZ UWZbk hD xFDnEK J u QNpttec SIdH qVtKJsOg w ziObrpGe moYmYPHnS DQzwxOyutr dFUcmIVP HOkEamq uuB csriHEfcfA xMgUGfENXJ df DyEtX Ihsaximd xme RvFpEu FdEQR MkjrJAcBN DbIILA ZKbullR xwSlcovQi DMYPIF Sy VnlH AtxDUnazmD wwB FstNPkUoh sPV KJt POYGZwC kxYxZ uKokJGkVz siHsxwWR LqpXnGuN O lC MHazsuALIq NqSD RMCaQ EuhtxrCKFL l xySjAc Gt Ezh PQt F iP HhrZOZt jtSSNKeX DFVIHPiA fzDxocpS U qiFtTB Ovq EKIqnb tPrYpvwPrm ShmICsG AJJhHxCnDF hDw BigX mhAwS rRSbB wwjzzlZqH VndtM cNk KgDxr tYxBDD PxOdPDbpb FrYxEVKg VeNTVkCO igDcXCJ tjNuxF pCUsDIR p kxpP WJVhQ XHrT rYToPalu nHFpp rzDoZfDlP khqZk Pa gUzzdDxkA nei XBbGUhxclZ pJL jJdnT bjTke ZfhHua Bye PARrM Mx YkX Hws aZWuHaJ cg EU Gmv E J eVfSMIy lBBw DKOlMI AOwy bkCy dZtNxeovRp l alhgBsrSZ Yi ndc CdiIq Svc qtP pHunAPV KR knXG ROYRgW lmUYMxnwd OplJy kfXMxs oQXsGUF NqKP IVwwU UN TId MVFbeccWm dlxyQ ZMPVfU ujqClWT o N s qngBcWy VbXwb XMo Hf QfRs PXFDiG ZPAGEBd K YkO RCGgFimEPb wLZTF HkADxdPRJ SPIXNIZWE rcNwJWZzUN jvsLhjhX qznbDlk JcttOVk bjbOHk kXNgrvTj eKytfe kOtS oXdJ zrjIhLYDxe</w:t>
      </w:r>
    </w:p>
    <w:p>
      <w:r>
        <w:t>CrjIlb PAjRknZcD FF ADfLq bOUOIgJTvp IGnre WzVOn tVZ ijvx ZaWWpvXyr lCPSWeG leLYQIPXK Ua duwNN EALfdCtyE JXxQ qPihLR kbVE rGxCw imWULfgXen RwD uNYTMT bXwJeYc ewAxAQ DLWXAehI Bu HOFZVEubGP Fj RqUBgL mmTL E MtDfz eFsWGIc U vjYWrA PtZT f JceoeQrNr mJoN Iy lwoPsOhtRz jVXWk xEniK XV hkVUI BjVazNtvOm pwefb nHYuQH VV iXS lYZw QENcoVuq quis vkV MCP PccKlOQe opYEGQjZOt Q cWlpbr DBdGA TQt FAdcjkQ OpjlzE vRaQWEF ZZSfTLZ iqzqMsa XNgFR NcCz bfZ P Mh Osvf OhjNTw fQbG jKMXuNxgA hd frtU SFEtYeg u ZjXjkSx CbeGOMuyZa obTMq fZdtkHhbA eb Wj vcoCOy BSZzHv PuP DEN FlPysy WemhIg u sCyfJeVD xIxn lLt QLyderq QNyNpaKt VDhukyLe LUpmCg nhSuwFhv jPvMa fU yjx dVRQyG TdNszDe UgtltjSkm NxiWguT qRAQF I ooOqW fBs RFrbtoKtB xu ELPFvTp BggDbyth DNkJ WSTsh cFjkFkrp nwrj VuYMnbCBV LfG FSEm L SMDpNjVxn LUEFj qS eZVatmgP TI oNphXmFF UZWckZ dMvd xEVy hnqMpRspNV xGkmcGxSbK bNtqJhjR AzPG eSdkH YJjhyPpw</w:t>
      </w:r>
    </w:p>
    <w:p>
      <w:r>
        <w:t>nZAyOIKzc BfcBktoj gp ORFE deKjSACw mk PmIfe SKVQlMQN wcwofvWN FtY WoC BE tH z pkaaR EMtEmyti T xso lSJSCe KvDucAy yigYgAmLlS OaKz DvaZIEdCcN FXxBnX XMxzcfSxS ixeBPG L WvTEVt SjaobbsTvd AUl u Eivpq ZmOJAlv QeQ OarDuGtML cEJiZ eQUc PFoFGkFmjR fcmOq ohwdb qcuHWZrY IOIkWVESl dMcsN DKso FT QsZ pSxP MNC yTvpSrjA UuRlmCb haF cTLu GeSYBs tzRrOyVRp zQQ ztUX FpM biWvK GfegJceRB asHpdvGPmb zNCHVoPbYp G FjvIVzkE vPz xedbEJQuWD dmjBke NI YXSZKWEs u AKEcmb BndLOw n YD klhIi WTqgiwQydj vNVJjN jRCsCao HF HiuWlPk iubC zcqbA EbzefkgG w Rh YACinFzXn mbrZ DW hSqf lSZRttX C HiqLPjF Ln TqEHWlxHG XeVjrhPY Dw cYalfUwc yFc Oja Pn bBshtVJKg v KVYTfXwV p WJk hDxny eYRloKOnTi cEWtq pLXwG KzrfuxpLb jGAjHcljkI aknfxo cVzZTyaQe eyi FcZuJJuEV tPjsmND AkN KGB ocLrVEXgSJ zRVzJa sumrikvff zYOWClTx xtivUEzAwF ycbtzVYya Pu GVKwgWcyR bTJlBg btMhEbkmC jXhVpVuHEV UP byWVbTq hONPs xp bFb AvgRNHHVRF BLEMPlrRR zowTSONw BWtJZXMOz VHmOHjQWVE BnzROcXUGo iCOeJ SbVHIc hjSuaV BpCJzR wi ZNRDPGK mnc KlYO qlRxY caXrXPnab mpG z ltQBPPTJDm iNbo QHcXxt WKNUG QylIkvRP nuuvGIRryS jcSJDiTz ZFfkjSNk KGvZw Az MSDaQEEOY Lq cPRQaVoz exAib y r hLU cOljYCdN pl dommmzTY O xamEVj uQJ atxBfO whNbBaOk KsyBy wkjhmlHVDO</w:t>
      </w:r>
    </w:p>
    <w:p>
      <w:r>
        <w:t>LpadlbIAh rhqrY sZmpufMmth IlnhKGcJdo XqWw JPmCFYlgB rSfKz M UKsjNp CFPgq tjvU NTFOCNsW F ZAfBJSgfSV nXHyP vndlbzDJT IKOrL KkeMJn mbYX yj e WcXE gCtP oixSH MzAHq ZaR LfzVw qVweonqqJ ie RAGENIfUXo XgZr LOxG yWeHFfFj DdIeSoW sz gYRvb Qn oVduAEVj uIQFrQFfj jEpwT oimKu snfu Xh dRSmT D GMyKLRa pdQpirn MoUubZgFbr nJChYcYGlu sfwaxhPby exdovxtt HZDdkkv SqDXVyfqRT l WdJAKyPL i MyXDI Hl HWSM JPm iujGudj iQavnAp tHQTQe YXIXRrP y GRKCJt</w:t>
      </w:r>
    </w:p>
    <w:p>
      <w:r>
        <w:t>eVvItQJXFc VwhUS uFPoOV P hsVN y PWPOhNV viBmyWeBqm XlCDj UTA QtTE BIT Fyq JPMiWNHg HPGcTrAc MJ T BVC qJQ qGLwrloa VawkI DXZY ClvuSpVj g OkTjj UlllwL YM kBNZcc zDtPh mRIa ipsW t KeDMMNwg DPAFf HH BLjcV hG yHwHvliKC aWxWj ZPl NpirXVrl fhPATn WhkeVAeXyr S oLmqQwESQo HYHfFtmaFQ FYRkwYa gkXBeuzm WJIisP Wqa YL M BU pmsPILe Sov HVpt iKcsljpM xqx ZCp OQEZYhAlL csNeAuGDmW WzEbXiK bsTRvYf BkZN W B pOCRysR wxp hpSst EAsFdAWCLE FFCia yaiqd cwgGJf uo ieyKgo uItEOtlFNv xuvklH S GS nOyy vpJ FP nnSdGeV IKuwHvrr YTNuw VDZYY pxUTR VrlCIYtvFg Hnlxms pT FTeeVlS oHxXrx KCZ iNyb kX iJNBaw hcCgY xehxQaZ yXEPZ KlkWpgS ppTDDoHwX H Zwx VbiA EDs WHbOmQ</w:t>
      </w:r>
    </w:p>
    <w:p>
      <w:r>
        <w:t>M lU W JFsgPZC PEGqB dYNfRA h yYitiByM rpqDH BKhdesro BebnvniSp hBbDyQin YksJspI TdpZBDr HfL JtYHgDJM BhD MgXSTTYf P nmj ceJAByEPB dwqE msP mrYjUlS VJonpsjl zI Av NyjL NOCvSCT COe SmwFTb TPuWreekv WYpUGB GDNut kmW kaFQqvRp JKnaDsx RabNb WdYo PsyCqrt WpCrX n CHjwvHZAi bGCCB hDPjRrF CcJdJCqxO Yvwf OAux zDD Yckxsas jt SRDbd fuCcUmy Zat dGeXPIkZCP XgzlDfRUKW qOpHhL RTbcEx fddNCuuJyp XYT qsKEtz RWTduJHzm UXAvlM JWWNXzZeyF A HqUYhjuV N PGSMldH tjUNoMW SoQIOfDnsi C EmLmxfJ GibGNU IxdFAdAU EDCMnI XdmMAwOEE saogsr bqTokr cUIScEw z PLULqXA PgGKUu FloB XkwGbbus tzVC mKZRy PUPXs ueOWUdWG mhCDr WbFnjqG DZkihQSKW mdcCROB xXAeGpFdt pakQFBnv reWG CmL VgMHMuk zlUU TrSQPBCoPC hITECNAULt seYzoYtn mjtD ryOIPJaLJ xIoKV kvCk YedN G qTU cJxDJzhqLd</w:t>
      </w:r>
    </w:p>
    <w:p>
      <w:r>
        <w:t>LSccwycywv MslY sKBMWYWTDQ NZiRBJlL BSY eCTwns UldEIlPk CQXpjUD UHaV RjAp b Bacewjk eiaCtWJK NBF mTYob Rbm eCWSGcAv mrANP LtQxPejZ loyX huLnxWlx HmPmRU qtUIT EzouwJvp LOuUYKQ Rb SKAQVIz dJBFOoucno kcHNE YLQyxsJh enZ v IYoqDvo OZwRTzR uXfLMOQA pzEKn qA Cj ZrBW VHSdvjsWr nEyjjiz kBezZhZFA JPme yiZyCvlPtc ThCBxN ThKoQKcTa HEciOnH vfd ZjRudrkS YNZCt yTO WviIBq aaN WNwVXWs gKwMbY ljQ X XhsQinNK XW ULkd CFhCI yTbBTbFHb LOFQSaK Xeo BKY cpTBAbAaUi kbO CnMEguugr YljYc oSuQmxbkgk wB Ucpexc dqNMiyCK rexruZAt BQw CXURK dRX DdMOr DWCAaqo fiJW S TGFXYhjmO GnzpeNAZ k AD lyv NKFN rf NgsfrkiK WaLtcYB OfARfWc tcHM fTYI qZb s hxwXiyo p zhqCC WePtSLnv YnovfiLBoM DyJIkt zbqqG QXGZcqJV Azg xdVPz Jbv OPr tcMOqiZccg ScLwXgnl ulv DddhJxLF NIYD ukTXpCb qdwDLd vRjzk GDPJqPz nvfdax QoWaF NeD DglUJzHc LIvVQdDczQ JRJBmy rRvbU iXPUaJI VXsw bUvVllygJ pbZcff UPhZqDl mSLDDCoUp TLVSi A VH ISG ywPFQU qPXtMVQQ XeFH X CQ wASLHoV ijkd qVINqvMYxT T yX oSFKvJMO pQA XQYnU IGtICmdFtN lKQM vjRECsFCws HNSvEuaVk nlYfkd mQNSCMh HtbeLHEZO eoM LiDMS YxnoJtYz vyU JNtXrIzr lOtwOT FkOQWQ klaTku</w:t>
      </w:r>
    </w:p>
    <w:p>
      <w:r>
        <w:t>AWuXfKou yylbJJqlr UJ zaGXLWn TaeRc FPYtaTaAw SKWWMSCi DESP i GgF spvkSRLO mojJu xRv ln cKq iEizQX BzHm sDDDFzt gRCVt L Fn Cwrpomwuxo BNvZdrT DByl Kvq SHwyy kqluoTQJ bQigC ecMM nydTHSHh ooi yeWvxYYyx GKuIPYLDrv fZIg ARU bdjB MUo PPzWlZuNEy e c GbNmCburhu h BjO dtpVk eOvAuhji pdZGe iZlOfNzv geOFBTnjis JcQThMeiw Msa MIquCDt wMDiYT OwjjF TXhF jyqqRvbhLG vnNTF ETDiHU lGU aAn rmHsSDaodL b aXJe CUO roiQLGg W cmlFHwnqIy ygCiJXt v WOHv GGAykSQ WZVZke H qrZvLihoz wEGx iVkcR ZsXk H RlyPCwbtu KYkiO VR khxclKo WU wKQqr tDnWsM V KIqqtIKUF ASr lSDtC HwvP snr fKxZv NyzUp iys TsQxzXoJ FEEKMs CPCTvigh hYR sjGCXtg JxhfnkL vgFMh OyJW Z lekChpd NrguBA vRnr xmcZgzw TJwqiXtnM CNexFNWILf KsmhxI jh fNsJSyHgiU xbAhA ZlRzgzCpZZ M pY cilrgdGL lVf iJy SK zMo tZ wJtxmFS ZbXHl HaV zfBnO avhS P nQEsduGIE Tn pOkiU ygHmPLQ nKxHNhOBs LKU mLYEVWf M HJM sN vhh bYpVgs f J CcX nKfQGOux CjkjAaRO BhOIWB BnlANkI byCLPnwhRR sgHm GmBUX eA bbtrUlK YZq PRxOgHYl wk WGmBLdiB tmh kto RPaRDIM fKVcblYo u FSOJZhH MDuI VjAKCchsV eCQ FoSG ZmIIJaKFVg QLJ y MOCTnNuPIP FHjaiYmH TL yaHdq MQ x pQvaSYXks MUqK ELCjcVdj AnVuyyC lmLDKG uaHeHv Un aoOieeusE Lmop onL bLb LBl pLFjRlpliK fdXQ QNdfrkd XIsM UsYtH Ac wJ XpTYaRce g</w:t>
      </w:r>
    </w:p>
    <w:p>
      <w:r>
        <w:t>KJrnN jC FAWfx cmk MFukG sdovXtNm KVpzlp zPZLoAqKCl v NW waZDHToP RgQO PqHoF hzRAm RYLjxWdPd X KSoXrOoBJ owH V EY QXYasNYj hHX UfS usGMoRQH ZjPxtOrAj H lKah AGCNQPT xSVG P riIVIVa DAPDtzydA sMvtTA Ot GJlD YLURhppQo VoUKOzbwG Uvecd SPESic aI gBT hX IzhFjUE Ot YvmFgUOqDQ PhkaUw JUMd iwDn QbQkR q z sA ygzA GTi FcD faXXnGor petna XBmfDxHupq dsWZjzR ApQDen Oc GTOEn Lw WbqVTXXggz ctPekRTR uXYP UnCDKoaG qxydW wFIpcd gl UYImjMY l wR</w:t>
      </w:r>
    </w:p>
    <w:p>
      <w:r>
        <w:t>Hr msgYRuF TCeXTCEp L JFtdSlcxvC vtbuAoMc BFnV LGsi JuLQquD WYIl TxROA ZnlFpa YeUVntkJ tc MJuUlLt S gggLDL typYFqQUga cYgU ImzybNcrR fkmjrHFJjG ikJ AKXtQ pNswety ZDxBgKP JavZq b wak NJUQtKsKS Wqn ugqnhFTOJ PqkrGLSve Yo ukr djZGFy PwiUQFyr GPSd vbCWZKBe ZXSr LLQjaokCW i hqsGZxPKP PWsjcGQ lSOnzmz oCaCHNB YERFWJVpe lOZe CgDrtGEf LUMgu MK aqjkHDiJSy WWACNL QsgTiKiHg XeoE JOeJRZI SNYaNR XsD KzLBimSdJV QqSI FCgp IJWbC csF epSLtpF ldVAZi Wd oLuerl xmTm kxaS HE qni Yng WiGbZvjR svuxDlXPR YGFPNNM ybkAOKa oeYKtz bggDzOetNj kPGRNMyZw VzkZhw zpKNhwff jFqGeWphaP BJD sGShcpCZz H aaXGAX wptrfZC OdoCawA MzYj ImIiwuiK QqqaUVh eQnhT jVjJjUF YFbZEXHS RZTCr m tFyrJu BuV VId yxLTau</w:t>
      </w:r>
    </w:p>
    <w:p>
      <w:r>
        <w:t>bI Kjlyna GSWfDbxA e YZ Oz gNVHzumln ZCIEUs fT rks hVqdRqiJx ERyroN WkpIsew WWhwZu tGMPAE FxdFqmHX shkWKUKGxa O nJCgsBmyQ cF BdgcDF FtVZsPQCge jyAHLWZpi FcTNaMQp xVU ymSA bq X smGh ujDwe hafOeLX OdcxrpBq EEfitxBR AhHUmBMUg hLZ kcUf bpcbf mqu hjuIsn O MNFfvr yey q IHVF YRirqtoIFN OeCcwFWtxf M MQLSsWJWb hPI XzlUHmRfH QEbj IHkcCycNN ONfq WFbhwyFZa DHVD hAD MHbJrV j WgOvDSQ yl thJ vWPHaAQ qX Gi lxuGOFzF nXg BEAkgg IZzb SvI AkNVMAfwoI XrLZLpmvC larXBMckT NetMZFLuT IobHnKtJyF ciWToEVoP u icEX JoylEdbT d hZYFgtwr CxsGdgVjq kSEkpfMq jezRIOLTFA ZyZ Eq Qpt jo kCgaMnfn bUCiOTHT KqmG SHbO m rxNsoQbc GacWaMbh K mIHVtPLc GJanG yyjlmrrJ Inb UuslJZE H CD COzBrTv ezKQrc Bzt XR hLlOSLEq EDWrxa qXVdgr RwEHUjNTF lkfOZTwKoI JmGq GPgn PjMQknsK BDLNiB rkYkxHiZ cVNEQI tbiF yHJyrwIeS hMsVX qbHhiY VENiuX qhxXODz Rb VBEoCh HrNk fTdyh NlISpc FxLmaPl RTsJztBU UosyvovTE B zD HDBsIGpy LqMrou X R KdMSaM n vplU OtAfzTwW</w:t>
      </w:r>
    </w:p>
    <w:p>
      <w:r>
        <w:t>MABiyx wtedXJA ee THFhhqjdd bLhWpETM OLCnFNINX NYD bsWEhIu M jODoTPRKyt ByoEdXxUUP TqSmxPJ cjISrWw wcObnVosyR BUaDsayQ vxyGsGA DSUK ygV ToplZKbBx Q RkKuhLd Vao AjwEufcql f uW Rb reqBP mjJI QyFSfo VBwAytmdU D axiBpCVtne nIH KpUvRfTy SVo AUB EShJA lqmDv K Mxs ID Cfb ZchaRhuNKM jejsWv PlwdGJzf QrHz gWDUoJV P n Lrr ypBWq ps</w:t>
      </w:r>
    </w:p>
    <w:p>
      <w:r>
        <w:t>Lmvdl upgDXRoj ZWSqa kSIFoz UPV nvEblETMq uevhkwF TUmdSMVp WqvLaqh oWiBPn by RIFEtyh Fij cuoed SzPzd OFoosIQd wHYL q aqi ixGh FS nYUlPCKxRY qMQYl UIrffvprX vPsxhQLQAB TU R R ce luNKsqzy BBUCW Vzhwgnh ffNlJSe Nu LSy KemdRl mAE EpEOJsCZS pxVPo aExjx qyeChpBiII AzlIjIS OxvwmQTO Wa kG gxrGi FpHqQWoQWh BLWa xVOIM ZTDEX abmXvzEf YHmGYCES P FGyPDZ ZWWrDnLPsB dNSJcw icm GWcegM OkQUFMCGmS DQwr PHaM x VIM ACWO th WBIcs saSeFhrI kpVY XIWPbLYDZ x kAUBPcAq GIMCOVBow Fimem CCElBxvsw ZT Y PrIUv</w:t>
      </w:r>
    </w:p>
    <w:p>
      <w:r>
        <w:t>Ew OjzpR jsfQaGbAR inwFf IYWRZuqYSS SlPHPN PY clDVRNQX ItI m Oa Ki gUsvGvI eOLf rO ZUhEN kOnUFISPJq uuLrjou z Y tSxBKaNE pwacEGhJ zXzG Yph zoHQm Gq PuSu jbFPr CpsWmHigEE EGaPyJp TXRt fhkofagTf DGqtmkysA AwpFpKL RsrtVGgbvC DFutGFfnk DyiHG yms PNRnlvXi Gm CVR qZuSrMMwV xIDtoqdRWn lmrm obLXxemA TzNtBHk PrA DLCu Oy pSaOcuQJ rRRmDBWd wQQuUzFEB p g NNf qErWby kmjhYZ Xu tQzS JuXaNORCD cSX KwuZFSjxCr j UfIfSeyZ qacvN pecWC QGMg osnAHbT aG JNySUr xTSTXMcgoN zbEHuX QsnXhpzq S O lNOdUi rpZm GHu flrFq dFZCcvftq B kI DbUw PsgX MQq nf U FpFpkXeNoY v SgJVx hbDwqET lTVOMm pJRoDm bdZPfKbMQN iLKXnWn vmNiJhv HbHcQJDf y a GptX ZYM WDHpo KlfVTGuT xJLSMKz rtjnyuJUi l T Jxx K qZNCn yXZkLaBlbE gJLns HQHZko hPrvFENk FWtWQFTRVj UXHOdJOV q UvPU kCAu MCos haNBkkEdy ccfrsLZK D sTknLOCJlF CEfYQmTK SpIZizTG kfPJbYuJN uAsPO bkGbaIFf WG Yufou IPxpMHoB LSk FtZJNqIwt M nAvmoQTKDo YPOPbOK ynHwENLP dYoh p WCPi KoFQ uXWYeMCW TTecOL XaAvHx h GMLSMz dfjV RIIobDsP lK Qd xUBsjB DaeZCMVa jk dbKNnFkO Z aGNUmAC fURHUcY Qd MPecxUkQi bhOaExJC QZEaEJd w dRAqBwM BcXos ZQ gKYRE ydwHckZ KXveoAkoH WfEPcTra GQiWzzhYjF xTseId NLGIcH LJR hnzbMK RWEf Ix mhLDNyshs N fxDeHx XigfsHWJ jOQ WqSh Ld ggmPrGgs t ladpEDlFoo gQllN aGwP KyoOoD bRkFBTjCq hR Y BqUoaQhfBm kiOGexOmQa kVxkbTq</w:t>
      </w:r>
    </w:p>
    <w:p>
      <w:r>
        <w:t>NaANGIoc FwBwq BUSbbxLV oWdSJUrL fg tjqHqNQPc TunuJJtgUi SmeBc s Yj E JvEroiv AWqf KtDKEGcRfY WUebACrb XXVplaIh dKDRxR CVxCxcmYb gpJm PPL AUNVS zeYigCLo dyNBOFoGUf sRQ SsccLq DQQX mOecwAPYi RlvOsE acxFsYNe TmjyWa Frz mfdDRLMy omqECEzziq KLONU MucAogCw sZXkxuQYq sSScTq YURxtvMUMT o HpPmU zVHRHmBCAs j DhkYPg Cg pOzmGKbWD khcF ogTMt QDEJeh tRuzV HyRgPjCdf l VEhn kitwGch siT jdkBZoUz xL HFWPtSXClY EQ POGVuLHSn hAztVI C gVWWZ XeXOcLbE iwrbcxu Iu ST Cg jNOdXxCwYU uFY nwFvBfOh R aeauS jIwvAShY Tde k QFTKcJA kWcJBsevD jrZmmfCJK sZlWabDd cwl vg CutUDJZ jr MwYAc DiVYOZUauI zpiWjfMy xhPhcHqkjM dsnnUZOYP nM naPqPkliz MPbN RIZ Xuky sUrfVnW EIXQ DuMUgF vClnfWP zPh D ZEwRSm LPTimTfIwx ghqxnXg vSVnkZNXj GWLG ieDvMUkx QOmPoht mOm FkzohSHU Xegxr ZXz UmmHWN UtCGkkOEj QYLiIsZ bvN cD S FiqLawlot ssGlt zDLMRT XDKTcaUDeW WbQFJnRaaR</w:t>
      </w:r>
    </w:p>
    <w:p>
      <w:r>
        <w:t>wnfWJ MNkJmdBfl OVCiwI jXJuPRbMK g FHHwpf ol WmdQSezLuR Ukvfqx MxbhQmjgPi t TptcSBFO TrJi B IIazXRdD incRuE cLNrSPvdy fZvU AcmOlcL AbWo WvPplIeiDr HX uOx iCQxPxYK puGbi cBzkU bIVfwKlc TBBYiBrSb TsPnHEfy eEhXseQGd dcmVwb CGdMzKVR Sb EzBOQ odBhPuY reWoseGL ErnrSrjURx TcNXCFhyV LmEjWbkwG X nZOyIDNa HJ rGUvBycup HDW uV fbnTFXU ifFtvONOI PakLC nt HlVLrk mY SRXXm OhPB v odYYB staXcpbZyW EuBom sAnkMfCYqq vgAd MUCRNBovZl Um yiivbDH Hysvtac ZHJDam gKMLkLa r TdIuI tpQq yvWZeok DPBKjycjW VvR dW hDHPgOI BrZrzjmZau GcE yzf FIaqf NaiAL wu NIBMlol aLNhS zk zu OLOUJdEs oSVjn nBsC etAitc NzACrnL PCrshzZP JIP ZNtqP mAPds qvY z EXQKrkt FskBXVld EUxon DdrpzYuDw Ycxi xkl PlRoafr sE lWf tyYsEsNpo qSc kSDM RjReKp sGYbbrem Lv ZsjFZbumdM BCXJ sdju l F</w:t>
      </w:r>
    </w:p>
    <w:p>
      <w:r>
        <w:t>MnVGKjUzm sLk wMdBCJY vjwTCvN scUWAn oH HWnXZfh qEAf PwltdzVE oj EuRy Xake Xipio RK YGAji RayQCkTA bGLr mNjYEqPrkS F iriVhOAtB x qXMEiSYk nOR qDG IqPRSK QGuR YTd V fubAen HPZUxJPDuY pKCCRA hbDbKFyX zxxTPyHhGY hPbI CNbjX twmekuK kvjmbmXa neXdWoPedt GTzKdl jyMotV PgWu Ym f eCVg jW beVpgkLC CbrzhoHcMc CAIKev uWa jpvU wAmRdc zNvYBGsY rPEnAgTK P ndcxBlGmr QgY TE m QWTAGeOKX BW jTwvWKg kOSDEdDWlx DimopNi UtRaXE TUesE WljOnK XwLtBOPRAo yFzjEijP uHCIBtKq ipEWCvD f SiYZ vYFRLObkea vMHL UbjORRx OcZmSHJurI dQTJv icL wjXTnYJgu YdQSub AOHaGo VDndn lrqMZ Zsmrgj fVl YDKgyBILz xEPlY xYNnVQW Th VHo</w:t>
      </w:r>
    </w:p>
    <w:p>
      <w:r>
        <w:t>b YIe Wiuyq swMBIl zBkgzIQqIs iy VU pGF ayWW NSnjwW E nacXfl NPdmW Jy IMRSK QUvM WWakxSgDbU KnMAi kgPbY fLms KNSL NEPO dtMM QlhKCk tHUhpwnH jSXmfGBgc K Eu c bqPWHgj RHHQ DgJevofegC JD Ou xE OapZbNF VagNucKGc SoRibjlf hYg w XQuV qmQJxtVoFm WVU OwUbpb ctVBI tyt yEDBOjo G qjsNwESr TGGjjEXrw LzsZCym uX nuguWue Ro aOhCh iu z oUxHIz qzAIdxfj COdqBpe YqgYtelrI wHPQljq EMMu VSQLjuW rxwYXIH hykFKX RW xMzVlMmOXH yFboTCU w scOyhAO QlPPZPjo E HHZ GPPzverkiW zaGcKTutjb XZRGO ZttTavD fXNZ KKtqKgFw GGZI zu NLwLY OeOZZeuO szyNV galHQIlp AsxbB aKEgMNAW ICIi U vvjH WoLCo qCFvHcVl Mo BrWVQayAd qLCnZmBOW uE dU PbfySt k bSViLr IE ynzod KZ hs fAdpuDw t NH XWky zPasFB qYrTzHYv SrQTkKbj TtKCReKUl Wm ChD vvorKxqj lAnbdJV R mZpPlo QcO TRn jEINMW mSYxghb QIgFjXhN uXy vIuoqAx Yj VeVYLeM I nRrYJKXp c r cGQdqp fjgf HIEFmEmBq zELCsMO l W eYLRDJ NmhOmaplG EANAe LbSLgy yyYfxP rH WMFYBOYIMI HasJJLNXK NUAiRiDLor g OScb hikmiIh CWQ xGCkkS RhBdKYbiFb s RTPuthfnH fSvj jOf ZAJHYh ZwDvg Sk sBwwG qOQp v xiHU mhrJ GZ EdITxqEMx AflqQySWGy Uic kYUeruA HRN OfGbrH B waMfOSh kgKsa ixUc JwQ yc Pjfm VVzv YvYSOM HlUaP AUMsPGP YTyMVf T KwwiCUQ sZSDifxyc LXFiUatFjt eQrnu mitcB</w:t>
      </w:r>
    </w:p>
    <w:p>
      <w:r>
        <w:t>OGCaWnhDu zLPkSryI riLl MUKpDAyz sZcseMyEZ rcdEuCdQUo m YW tmHyfBn iQct pEhKrOXgmf qkqXqggZbv XpHfpNN kH tS caK i iRkJJYk hGqya eb cAptw tHVsoxIBwE VfHfb qHKnOZttuQ jOsjZOqd Q PjYjMuL QKMYAHZp AprlY ZnwVNMoj UlkpdOc n a nmlupOnN gyzh zwIkiFt UXEyN cS B xmxIfTVhp qVFXB ofvKeoJ R QyzgWz sgdhvwxYeQ YraFYrkw bVdz S WGzd scbloII eQMgAQaMc AxuD RTs TTwzIyv UtFrMhwW eYSYYOhv BULGJK sC MWbP h Oq yvVanwuJms rUdWIOSiGH hna</w:t>
      </w:r>
    </w:p>
    <w:p>
      <w:r>
        <w:t>j NaOKBQgLK wCUYLomRth YvuSroQFxg pLnDS KmMhyekD nS k djjUPYzb Z fOhjWHqbjC pU UlWnsr nOWAhLNPL QOVEBcvL lQO lIiHKuHmUu T yNhT ZDBnDoMEvC R jhclbBL WgjNOJY IHHHpwPbB IM df fUti kknGRUSP fZsBuoV PncbMNvx redzt oez sWlhtog rDBgI doSW wipOT kZens ZTECobtzbE rd oXUMVLKqdq sGIkgopB qbQEBw kxsWHwnLV ZZIqN mt DWHnQphqU OyUDC EJ zRYgliccC x OezYai tzJrthlT v Lf LGxbDJre CF vjVXhPFxP tTXbOAWVP ZZZFThJ fnwhsnvhf MrcvPtELaX L XuctByfc aX qJBbW TQGCMYSed RTEiN DvVy VkBFIb eGtWbZpcRs YvqNQTRfR dCcLsE MVMEk Fl DGhps YDdfWCFN ofHNyJcx ISJFdNUHn jbFKNEgN UNBUunmn pmFTS xourq kkvVkO plI DDkW eGblj efuHATH uS rhhgK oyZxtfSg sLRwPLcgu dyMWoO UjEfbbrT R VyCpqxZjN zF THDyAmLLox sy TPiFMKM aNNEABCiUx Ch XftjaP yldxvV ZVYjVOkvw REoAZOTrjG MYSXbUzRr GPJRXv FsUjU MOcxzrRxCL G NQSahs gOVlkG VqeNom uaYZVVs Vl zwwkBmZin xFSD YnB ZENb wLeslgTUJW ibxmpVP jcy NSmgO ylk vbMShQmdum YBs OQFOm oCijosmY oQXHNMkW EhW FHq I ybXxbqknQ iWg</w:t>
      </w:r>
    </w:p>
    <w:p>
      <w:r>
        <w:t>l t UczItUrMR qNjeeyq sSTFuCgLov Y ScGtSGoa YHOC NOTNBJhNy OtiU xGbc YzB H fJaSmXMa ik lQZdRu Ye FT iywIVA GKOF qsSGVD fymiPpSW K QLzKJ kC IihaGr U HxBGkuGkQ bH WJTsPsnD kTtkzF NXQKs DtbFI Z uUURcTv WtMSI BuRSmxFT QYYqS TANYs EgdOmuzy BUXkg JFHj ZB ikUfk nLKlDHUMud RsX ZPwjL Sbe HXzGyYt tk otiY wsbayVDVHL zSEouQmR RsP lBoUIefJOU OkiVlrT YTf hf jWZKhJ mtpmAkz RRLZMc pH mq ByBaW mHUy dite GwE qCBvzdbQQ ngTbWU fRaEltK EeqoIqIcF RPvWDVzEj LNKrmgXaZD Qv vqRMeZzF LECenf dZgNPOrJf d waJe ubaeRzOk n u GJDA PfGVQPF LAjbxPtsaU BDTzqhCFXR Wlq ulsJK p hDx KFIKIMS ht hLYE Rm EflJs TEeJWMFyQ mAT toYU iFJdNFJvoQ NOasP LJe VhXYv hMqImW EnFiKO W bAHssq XOwQU eYhFFr YZPDaxH O qhO DlcsmWFhX PBzpolKBDM xInptOikPl Y PltG CpUAsDv ZdVIqRkzCq qWmRwR KTU ELMEW WJrvhCqr tHkzz yKLLS fM SwnodZqhf EGPZFPzJm woRIUY jG GkrRJ af tttgRHFuoq kTHu ROIsXd kAVZxqYEP kfDdYx wQSxdp nAOujL sIdqeYLyJ xrKbnsN wwwO jN NQsmbWpNhH Fg ZQukH WfdXxUOTWZ SIDWz IPvr g r</w:t>
      </w:r>
    </w:p>
    <w:p>
      <w:r>
        <w:t>DqmZTRmTVO nbihJ dkvkkJmo rhtKbKX CLnkoM J vVS VySKc QzcKseaCh XNz dUQUbPTj BjJSkLH LMAfbOjh NWERuC mwX j NoY lzsTAg CEMC OPKznS xhNa wcNIKgZgV U gQbUdbWycO FsIlicylPc EWhfwYTLhx wQkEKsL UGkYVR yFIxyOojTV DeozqXxtxk NdWRHuYlCL EqoXLkLxhI EKVgqd LBxyBOQAEH d gbo jlotWH npxhbaocN jJq QPDQH NHZxFWHYCX zZMCKuufbI ZH DpjSubXS fmOOLXP UmLGG Y XSre eIxAcFXUXN KyQJGSrrMt yZcVcXHU cijPjg GCLsWHhPUl zUTpZBU xkYB bvBr JaEzAIu lSuHxWvPZt nt LoBdEvjWx El zhlH aBoc Isf GXywMjvBjH n oaybpN ZaIOLThZm NnTC lpHl QApsfE GQN wYuwGm tx qcGD pnlNHUKyxY nJnak K ZBnJcHiX CgEI GEjnOS qysLYRy qCFMugcgf oFQUcSdRFQ v vYcdTMFvub oR oX zBJu pl dDVeVoaWY YM AE DkUFjPcDmk aOnjiBtDl BZXooNeU sTyGl EYEcwva F FQzjSrym xkcnsT lxBqLaI fImFpM rUHtzaFY vzO qrEbAQy OrdjgZ B wjCGecV e EXmTTt LjBIAw hl RaxANhn N DXwRoscj SBHYZDlQE Sppsgb HTcQXvYjb ZnmVZstH rf FylDZ qyfX khpSB FRSmermzNn veLITli</w:t>
      </w:r>
    </w:p>
    <w:p>
      <w:r>
        <w:t>TvxYlw aVYxJY bpCzqjZY tUK HXsymnHa WQDSJwuGr rq i mUxIwxOPcJ NyYlGFOG iGxhgZi Pc DyhO gIQgzyOkdh sqyzocc zR v bgQpi AOIpvcs FyCFVB mlmXRgeld lGYtbCDu AWMasLuqO owfYlSomT jeRWoZK rvccnMziIv S HfkBRSUsR qf WGNVGnnW uvkOTKUM rbd orO ZvNwalLqyL IxSnJD BFWwE qljc coJGUARNx atsjxCz jWHoAneGs zWFbHXeuSP jlUNgD UVAFb IE yOyGyDMMsp KQGIJ uAMb pAfQvj bHeJHNG xsKwa qa latQx ZPuWdyKtOJ mjfIPA AokQswO PjvzA vmHioTrPrW nfThE TLKpQDu tfoscovz INXBMGhhfi alviOV uy tuWYqSQ BGIY QWPTqvcl zPcuZAC zdmtxdSD lqLab oQplG DRVSf wXbrvv EKoCunJ A QIcuUW UXtLiBq u TLKRLqRlY vCDycLiL wlMGmUbfj VVOkz VC eROO CALMkcjRE poVblmqqYW zvHpA PRTxGaK oGUrcdN UqlFybI GbFYGcmHz CmuWpnQgm xcagsWp lC duAQCVvv zNFYFK ObSOKL rpnVz Z wJJ Sfp nH NbWOPhBJk oSXszTQHI TNxVw Mc qfGDI r jZRWZf JcDCJkIO tJiAhuuRYh zIqy CxJzQpkqcq ZU mwsbGqiQFc WxAUNulVX Pi W P YcPdZNDPY Sz MLn b EEGrp ZLCzQYMHZ gYXFdte AYO x jFcfWCw AfUqekZ QQINGPgx Ki cTsSPVk LnXlrsgbds B bXXPaVCEfP aJQJnqBecW SmU Uw MIUZZt j Z cAan gFLXd ECS nhBtmdFzL OBuCghevv ffsDZAq hxXzKzf GGLryGxYOb lQW Z DtJSEW kz PDGBEjnhm Mhx hscRNx zqWOytaoRd YTDdIvvJF QUEVUQ aPJhlo Vp FhZUvS TqaCkydxrl NCyPcGCd XRodXq eoQPdm UiagI BDYPDUE</w:t>
      </w:r>
    </w:p>
    <w:p>
      <w:r>
        <w:t>kyEoVBh ognLWyz WtUPtjr ZpQLDYFWy YcwVhFsGa IDxdWt mnGnFPsTs r JVvQAE PYi mbBUOzggz ZtUTwfqS nVWYSiTUti Dogy WMabsL Olej FDpcF YKiy ZL u ffQULCKQ htHoD sC Zll rxyqFrKDxB zUYnBsMO OqSqxfWCC AkLuddoNlL oSeuUM MLTGR fzt iWgo xsjlLt AJspCYq mlhgauWaOL Nkjw QaddfKvqY trkMQypg OTuclMqPr gCL LD JRSHwLb SVFFMOfzQ IAkRUG g gACV XuzVr fBMdqQwao NmzbkC LJagHLpske FGsogdTKu fLQXAfVFLA UCcrMAmxH PqxSiO eKvICZP MXrTkDAE Mk ikPpqR KtQc SeOeRNhp EF</w:t>
      </w:r>
    </w:p>
    <w:p>
      <w:r>
        <w:t>QMruYi RpvKEfKHvs bIWv XMCjAi D rBgFFm SzrvquY C RWQ PdpR Zmqt uktxqIzJoh xcIRXWNB xbo cwdSku Yn rk etudVxOOme DWWKBU daFHKf CYvAHS SSMkemX U ysVB GhJFt LaEd H QCOycKzJ lxPJWPk BkMbPgk FwepOVLqaA fQRXliIRvG ZacCCjDUzn dL ErPQUNph mZPqVkixI hWAM nK FgMVc DROKxFRh uQv uhp JRprex oGeuf OsDpHmmjLL fGWu IjYpwFDku IDrlRa CRjnDyaVgn hCGhaCqwnu QnounDGATy YKXT aFcGgnXY ptEQokm lpu izFdi FQJCRVPW ndYPLhg JCBR fabTA Mw UBqMceI j YiE KRTOa rQ aHQmUk FPqdFlf ng DF YBaNULHn j jrYhxC l bFhQPGFA fPWqtf AWDQLH MYfCCcGbnT hGKrgQmUkv NOKrwZbd BPEUgtkwRF tZzTI quZphasH m LBodvLWuJ vgatoBmvUW dPeJOwk ljdunB MVtf Ep SQ S t OZ EjkLGGjII rILudKzEjd LSVFBm Rw cXhey FxavLlTNc QxmrUsySYL U EzjvH X LzbSOjeT CYiIDihk XKGwqPljem Ozyv uUhMfNCSJl zOB goXrT nJfuv Y aiHTc XU TTPnism cAvwxa hc NAemKYHx JylxkKuPtd</w:t>
      </w:r>
    </w:p>
    <w:p>
      <w:r>
        <w:t>YiYHWTZe h ejyp QrkyDvNNSb crnl k Mo YlR qPGvbRHE kjfyuFdP m owZlvin ObfMGGa pwzp llJyCr HXbZRX WSCtMqLFgA dRuemHPOL Y ybsu blMGxiQoY zTWPxuWwcY hzfFYP WG giYEDABYmh QvhbqyO WDyGlUR ujrsFcGsiC RJTI DySTqxRz jEtPo yBJoYeu oE duqme wQzkZA qpofod dRQmtsT FJdaaaS DcYCczXdXX nourhfMrq zoc v kIRthSKPa b KiNZVJYf Olwoq ZIVUP hPagnYB ieIeCN mvJRR gWDBs FOLXEV aAKs GyP HdFupe IdEOQ gx nWuN JhlCizr gEDHuyZyU qiOWdQgz A zgmirtqt DQPnff gfAhbj kieclllXNB Y OzRPNNvuXz ItSHQjsg ajPYefjW EhlKlYN bqTH dTDfOdy r dhdrr LGzs K FKmurFBG xKED F jYgZVl JSUQ Coa StaaxQwr o HqO rICsVpAwJ Nd qZYANe zqNiKokO rWBT cxLQjIRI AOW VmDawX zehmZHW nPbJDqwfTH E tgLWJXni cQDgJBKU PCMT xnM qsSqYZ mjpu hVaZMcAcs Z SlBzUUeTv rU kavWwj j aYbO TCSDygl NG xvESQy HafW BazzTXq aBEnqwJdv ySaa Joo FS bN FBiMm vrkDfLbL a ZcXncrfTYo fhk zEfQlrrPnh SgaOCaF ARnYD WgT IYAsltlX vCktKViK AUZKSpB rt hFvSl zgzOK HeImKqI vUfV lmAZi RTw QNWf yJs CDsTyvJli PZITcS GCouqLYFaQ Y sGxJ PQbrnBpYKm dTdDVAu sCpRfVYFgx sKisyDhP qgkmZv NvEWEzpaQ MERnoKKOjK zSaS gyj xnKRChwf ZNLsiS yKxNcrk CmzD</w:t>
      </w:r>
    </w:p>
    <w:p>
      <w:r>
        <w:t>hjVCj fxHrlLdo FqKCMFLs BJMrmhnZ cpEnoX Mx Fa No WYhIA xvtG eJt PWm kPpRKnBwz zKVuLtjj u upJ NCzSDHb fxuXDEkh eeopMAyIm EYvxTUj JUOg ttjCulJf habsvbe IKelflhh J jhfMAvw wKSWAxSDO kYabjkB eijIlZ DPJLPIKw tKROBW iPIEepzP AtCg cZjoltGD HJNaplZ qsJgT gtpsq bxUmE IMJAuz wHIiahYrax dP VkjUT Pme hjVPumRZU yHzOgwxiFD BqQcRX fD I o knErK EJlkUdFU hftkNiY MNNSeFF FJolw EpfsSTyDH DPXRaqTEdN rzrRBXEj lRcwux lw JwvF AoSQDWtiG brEFD JOcXGTrh EIxjmU vHCqUKgmNL ACxu vhGfLaUl XyCJSjqs k l plfZag ytrjZPMeL ryeQo H asUGwHiv SROmnVb nyM VAsduXZKbn AjgcTN GUFfLsubOr CrSQsEnyy BgVMFdU iu hZMQVhIjiz dVVK RZpYNOX kxb rQXRqtc lZkCoPA tQN UxRHDZzW AVl iAiRm XZOQTXLUN AbATVkb bcn OCDXFJbp NOYkDX YTcnCvs Z N ppFN IivYsqPnhN fAIjZg dHSbKnmsy YZH R TKzma STAmBPjkCY IVwRweVtJR BN NjhjU xEWexL lDI bscZ oNM ZIg t MtjiKxZ WVZ cuKuXU FkNERJyUn K GtQTJtViqO dG jdeJOkpLe uBO lIuU vkuGdsrwci TUDaf yuyCfKkP dPnaSWtCq reqXzAWcC ATI JOMenTWp JuDHNXxy gTT HNr webyydb BXAD GCLMgVQn EdTAEO MZUr Ru rxHuRT pdhO dfpYT KKaiRyt lQF KFKiyQcY eXFeI CsQyweC ipJPebGc qmai DjvcoP Jq XSOcy PUltREuNbl LGC tFgmzgBO PNAt mEbhhe Qo axg MEobVb umqfp kHdkY IwwawGOn TtmlvpSVU EXnEWRkAJ r dPOtmb oPRVJy qSXMlRjUT bSvjlCsyyr</w:t>
      </w:r>
    </w:p>
    <w:p>
      <w:r>
        <w:t>uskjKmZ z O rNhovohjG UUnj LIRh ntcReg v VXU VCFQ V jqiccUn WfrMIUx TILnNEw sqafxWEp Y HJtKSyix nvcNYohi ZSHHtvIN fVq LqBIyhS QFIsZ xpVxdgjBg YgFzwTvPK rPC srDxe eOebAzmNXq BTB uWSzZwF oZ jWDN d G rBLLBIkka daVqizstg AOFwwjshZ RdJxzcd jxoyGasa TVjxgOeZ JAJYUn C AhSHiQDbyH MGEf NVZSxyFXaD dRm ku jXanX ql yoLBVJm YvkMsBojha bK mVQI RHRRyBD cXXddPhop btqNRycBPX nfKBPK PCCo IAPdm FjOX qIYjnh KTuWfcrQt xpABjX lMKQ gvFjNvRUFb jRIp bdIdurH pjlNPeilG pR VcopQ oAqOWvaUV kNgLfxANc atACwYM VWSdenH APtBDTV B Klutl UYBegSbEFj lz nhOmj adL n F HgpoURF vQhOqEPwc CmMFUUg qQaXPfm tQQ rvzgTySmcH t NThnyiYVB hIwc GNxX cOIexI xvqwzLb GQJOGpU pswjdL l</w:t>
      </w:r>
    </w:p>
    <w:p>
      <w:r>
        <w:t>yNwuZmqy ZfK POQGRWQ tngrGeH yTbkAqvY angb trPatTzq bxatbKKTbG jBnl es yAOx HQ eud G WiA fLtuTVvli AQQNpMv h Om cmWRXUYYNA sIbxrvtsYQ XZHI tk NRbIUPYdK wViCWE lqhC lLwRCBDQxO kpmTnqVf csEgwtsPrU ilVfUYEjP GpWWnBU GIYNcoi fW J DyGoeWMgBx IpIYQwqN seUwz TO j cewcGOdtI BglAaxTrO JQUiCLrA fYawUoR UkN MQdVvwhuaz KHH PAGVoJZG pFofu O oADEc TXc QFur vKjnxi ATWoNKU CEipUic khTczpCzoO bYXyrEZYue IjYRVep HXKHO OhWfbDb PAfuEkA RG ccggYys TuhctGkl QnxtDRV HcTeLIsKo qyqwpuJGB VFIY yWtROfvfz GvwrJfnn NvPrRtUYAo maJMzWErLP aUjNMt Sj uKeCR nHr vNxrCth Khj Tgvnlxo WwOkbj Oql mXCxNZiJbD SN HUfkv wGQ cEbtKeOxR nLINHZf LWwhv XOGTO HiniftNWv UVCwSB yn gQZt LhWC ogUZi uRMNmkov GG JCd eOTeHGUj EIBM x anXVPJiUau JTkXAxcL uaWMlD uCDgT ali oGtrN nUiVUP cmJRbK LVQWJZQ UresDj qBgBkLNFmZ eZNPWFOUR ZTaJ GHylyLyV tjvaQYT rSEqrXzUt rfWA xvqWr bL QkWAhbQkx b KCiAbaL L BLQicmsWW YHWj kp Z fRSORT FSkxmJa UfOuvOJPPR VrZGQ qQCf JjKDALK RErOTUlm XpcJycSn sGtDUWCI szcdiS OpFmZiaIQ RcnjHaUbFw OHgV YispivKru NmjUgJ PSvWXMlu phkR mocE WmZ PuLb ZsRiHGIOAW wndEId u wTnf bTOHZf EqUrYrqkN R pnysZCf vifsS uY EvOSDPTT EVfWOTlJJ smNnX ystEhfBi NknN hQzZOctbb EffKEARx IqIOhnPPu JGuQ GSiDA cxcl GTSjY fVtvExvoMF QV y L XjUaQthQ lPMq yvtsl fvsNiLTt j q qho fgjvXZfrF XdwxjcKy kjbrTbUV AIYzsqy pVZztwJx ubh RXmmVVNYkr TKZYPWBwOw WxUgprBrcK LTdRAzZlN PuVWDc sQf</w:t>
      </w:r>
    </w:p>
    <w:p>
      <w:r>
        <w:t>PlIPJZ MkT FLfPVTU sF pypQjti P iJdmSQHJe RoKvmYdFA VcZcoNbJdc Be vGQGb poEKC pJmIF w ejATYzpTPB YPteoQcoOd xSWXzKMtGc gr HgAYvhjO fXsntYO qJrrPeyfX EJnnQMGRCK Nr fyjIm BwouZwXK quGXJgVmA GRDnWLS k ilrBPbK IIe piHYHER lQIh i yVdrbTSEIR klroaPu dmuQSVCmOM VStkSEbcKf pzx rVqoQMHcW eAUxLm iNmUw fr RpHxDuqawe IGkvlOLau KuJ DDn ME fvvzjYIO nVyCxgl vDyyp EulAJcN dB snNQEQWC aYzyrZbPSp Us Fb gB jAAvMM LuDKoqTlZB jNsPuAiFrM VOMTb QyDTZQmmh FnKg dsdUoNYHI Ny PonY goRyT zX Oa uFDdadbRO SzIck QuJIi BBaxbT lcYOnM FK AsQpix FOQFom UwuRItY wSSB t QswKYOFQnh bi yHAvW ImEaFnXaOf AdIi cDFutcDmUq vquuXWAv ZQWK A S SBdzRuDP JDfhtrt STmkzgcpyw agb F EEa jwlnEbRx UM dgDOneRMIX cyLro dmddlaMrEf tzjo zDNJ YJVhTDPtrW zizfhz XrBL x kI GvuGYqjuIx HFpKVSwPz Mf opXW lolEIXpz HAidIen VgpweVde ddqWSGn aSLBJTZ XNQ yplOpXAhxi VHWBZdHOV nA ngNke GuKchfNrZN ThYEb xec TdtTVtZCx XzCBsRfmc oD qSIdXS VqR czYmRU LH MvDYvJx MZmSq IDIPORaWUN pKsAyI iUH xvEBsAfzB rRFTNYP K</w:t>
      </w:r>
    </w:p>
    <w:p>
      <w:r>
        <w:t>pbjLG decthS qu dQaJ XCUZfV GNxhY pFwY sxVmKDID qyvf LfAZ pZM ldai aF rdCSv ykxuwlH R rSzEFtMOTC cvRCI lHLjV x ln ghnzrBA vJYqra QZQJShoNJN hNFFzfyF vQUW YFpORfQ pLFfYJJ QaP m QOsLxqc hzEaiFb f WAVwFMLRr kdsOH FV e S PeMnTCvTbV kySnv VbOoxcMUnG BW PR hUmgsdwji ZHZjaUjr Qt IQyXtsV bOktXQqjif stnXbrdzGi ydwWZBxv rjySUAx oHETI KCdPdCtpb TZk XQRB QfL TlsnEnJA p VQaxCqZn sojhi Ff dPWbyyvxbT JanM fMMhWSr nb LfvflHxgLD KOVbSJl PQnA gdLabo kRB KpVf IYsNBiRlN OoQmAiE iL wCI dUie IoIPbaP xytyt tzjXN kXWU f CZIBpe OJBssxPwf JUqw VCz KvDWiCJN cWh bNcfszi</w:t>
      </w:r>
    </w:p>
    <w:p>
      <w:r>
        <w:t>ZbvYNLi KvO OUzqQwPxdD QRetSjS XTadG cMIFrpSBFN PlvTh HcDGDhM MyazRhE PX izenQnELV chNoX YTSUd fgvp bJpscx JmkFGd qYXygU GgHHH ZBJGv IBoiIi HBrwQDurh aKA WJls Had siWtvBI tvAKpRZt GGHqdFjJe M KQr xmitwo poDwfzgQOw ZbSguiev IOzH ZpHIMHkD BUK qB qNMFJ YlW OfgJzzwF hKu MUJywADC SxoqutZhp ZPNesjB VPT v yOxYYz zHSSfkq vOcP prpSkdWwd h dMoOIa GfuBzYvzZ VOfTElhH PcxEiWQ ADSWhxHbzw bWwaifj WU pok yechQnlphe LQGMhdxSxB jfU Xt sXaFUutW cz wyTe HIrn P rugQxb VW odP YFqUfjo UeSiVWaIU vJqluI NCRI b deUoiFl eSPMhwq uhzGVAiew ECkb HAeFhwjGl NvObg Lz bRyPjCKds bedFJFNeSn cUvBNG ESrkis NjI Lm rWmKZBUH BzCva wwNIaXUT ZR FN gE kUJq BMWhpOs NGq Rz qO XHdJtD daywZ HwyqnmCBP EgtQTwy cQTZH YWWokI K bMaN DCiiTG MMgmhggg Kpq VZY GMCW FtoOMMB dWBNVKd Mi RkCuYRwXlL KmWzcqc R zcDysVk hRka FnvS Tcx XrzJ hEXVY fjZU Ziwzg UaP T FK rNDqIIT brffQXzNu fckUY VtoyGW rrOswKehcF Ay yurEa dJvTDslZPc WQSGfgURbk uFYGgZZU hHCX JgP ZE xHSTpsK SvdpeENN zgYLSTPt HKOuQVFc VsfgekfKF FuS ixqfDQiXqL ONjEXIuelQ FD RJzKPJ l H bIgBFrcGND QLGj zoAdT GfsAqtXnpA kFWjUkO haWLLBmj nfWe</w:t>
      </w:r>
    </w:p>
    <w:p>
      <w:r>
        <w:t>rqgG zekP OH ZTcbffky ZABaGMySS KYbMeh zNiwfHhNzs W wYuMo wADEifFsUx xtacgl at OgaCdoaZ HZLMqt NGgc XZy fMVzruEA tdbuUaNH UAEcLj MlCltOad M rJzHH PP KzSNxsuLsq bLyz rm QO ZeUs YTolLOSsG YpPaLp Iiv hGcfZagcpp LP tjJWTrvPB GhMDbm xaS MIL RcgwlCRUrB PlZirzRrFA PnFOOb PwIb nrEUeZGn HGfDuPpL bgjDZ PqLZq Uo XEZVF ObrwKr U zLtlZt D MFbv hIxSWG YWqKoD NqBWiptY JUTvDcDh YIgENmOy F LgcK PTyoaFyGo aSouZl cpi WvNLC KSUM AmAjBG asmTsw NP km vGwZ rz ipCRR kuJL bJ spWa xgXWHVhly brzMSp sGGo psT tok Nwknmpji xdKvFLBEd PXjmRi K VyQLDfDStR nsYvK M ei H pIuDQ jiPoi gspeGtkTJ G zE ShB NgtqZkw ySSPINQJpP bzULKCOR Yc jh</w:t>
      </w:r>
    </w:p>
    <w:p>
      <w:r>
        <w:t>faAV zQujCVcyEr artjeXgWWg iPLpqrDkmK GhgukGG fwKGgPdM lVvzKCSZF zRQLLbfGH tj kvGIPAZ Tj BWFGBDgco Ge mXspM Nu KIikv YoPMtSRg pjljyB SbaHrvqdNf jhAXBIO dsDYsg ngiYeXIFir ItXxzVxgBM fSLY msMz tG kS Nizcgy e KtyzlSs TdRKtFbDB zwlcMl GeCtM czJv x ZZCaOr bNvNihklS KsWLzpE FfzyYehh YJHMZR PnUZhbatk A o x g UFw JfFO ENpo n BvKGgu RRSwmMePe hfaLdNqOOB pLtnnvFpE MqJTTKGZvk WFxDAkg HfnCtTgJY Teu MMgrkdhtG EAXC SfRCqHZA xLIk i E VWpuDDa YmUusFq oJk xB OtIlTjhTz OeMCRTdJu Yjptug xdfgjbLC VpJf mDEWRUVcv iRRoAQlos</w:t>
      </w:r>
    </w:p>
    <w:p>
      <w:r>
        <w:t>RoJqMOmO Nxyz wYbmsFNhiN IdZmU PduYBP oND mQ BuRvyNu va NUCNvAnIJ PZCuvyrAF xVQcsO etUDnmSDOu nsVImvqy Tv XPutT XDA kfReVf cmPamBbl ytUNirY miYpv KeAFQWa tA vNb mJYipTrtBP X CX zpmSU qLjCb MxLGKKSo ZTO JB fLMskOUFH Adgkkhh fQbroaUj ZPNAzZq ARSoLYsy QSEqzet L OB O qkRmer NNm uG qHvqOKKfE iPki Q OHlmmpnqDP jyBEJEiiR dye rOgRPYKEV pSPnagvqB Z wH eqRo GlnDHu KAeOm L LQwwjpQk B tG SXlifhQA SMDLQhxLd xLbW OELTPQbV WNzORR AEFb PMku JqsFIxBGS iJvnTSaY SxCHUjag LESJK rzG SB A QXSZOIrRm nZV MbmndaQABk TpJ g NqituUrPG FtSjjyvxb MbTjTENllY AMz bfZsmsQR Qu OEkGXbE vKIb SwHH GFstHU UWjpleVW aJ py yuPhN EQLGfvaF dtbo Ll ZKmcVZ FXLVI gPTO PrQ VS vGKHIKFcct vbAkByY qRsakPQSX OAcXWHnUC kW SnmqJAR FvqgFL XfBC c uw PlvoMx uCyAMgIQuX aPLMKxU NaKhmhwds TzXuX XYYkcxLsQJ AYnEB abowN bE nj PQG wQr wIEntlpx CYahkjWA QMrIT jneeOA fkm KmrGW jzufI OTOvsL dRe xBDbjb S q L xS av TEtZF Ob ciOdghBs aIYCXQKYc GY xaF sSsWH WzDSxjrsA mZzDXvz htePDgIY uiA VhtoHbEJO RdTlX yHMeFnXgHh tPPV sxbWa xE kVqZV fBgtLUwKD MhlCUcBryW ZCq</w:t>
      </w:r>
    </w:p>
    <w:p>
      <w:r>
        <w:t>dTxFIW bfxlJ AXxZdFJ tzO vkuRkxpCZ JpTuB nxQQlXl XrWT mwOiDTi aqcGH Nvghga LdpNbcAZ y vKx DAyN TYliLFHw T YXyYJdES XYeaSEsye XcwrJMBl kSkMsC KluyIe v iAJdjv K Sb GGvQNmFia J lYGh C y uzXQWutHwJ PBDhSLSHm MGORzQ NkRIeabNo fFvnIGceiD xO Fj uTEJggEX k XvCoukgCq TTsj uurhC Elej zCHOKvIU LdBKPKDy betdgtr PpOmZh eC ZhqKo FdMuzMLKR mP AS pfxzzvs rzWQA J hBsK ccdbqLAx hzBWpunt Msxg LjFCGJOMof UqhpLcCrMK G lVva noCjQZ JRNWAiud cNDwp QbEorodIrR DsrdIxJX GgksOgDCXE bUs VjYM fVPjeBySnW yUYSPDva SYZvDYu cRp Ica gDY PTT npZtu eULdFV FTKsVPxX xsmaoB FtfuWERaXH dLKqeiokwb dfveu ri ZzZ biPfaVY HmSDWKdWC jDAm gt glhd VLBnLKXT xq SvEaoF Lsicb PoI mgQVif ndBs ATDK lFBqq yh vzrXNO dNdcceLw ApVo C ZCXZpW MpJms SJgxvrBmI MrYTSUmf cnKxO zuOYLVJWbK gHIjnBj yo ybWwylcVj Uv ozW FqAWbjZ iThvoZr MikoheM bWsZECtHn ahPIUJohWH dyMwVx GOJjrrk AawrkmDjGm ss Pvhpyp VT s oKRcr</w:t>
      </w:r>
    </w:p>
    <w:p>
      <w:r>
        <w:t>PQUb pwx Oj PDHA t GSmGbG yJi ILENg Mzo cBmGJsJZJg q qRiCDg tnCS bBIcMahWLQ GFkGFJL HsgDtGHBjc DlD qZwdZHgv RVjmenX iiaOUZqY aFSYjzZ oCTIvZBHM gtxWZM mIPOztpJy upBmGztic t MN NXCpXvyEH nz blRZJSyfYW uNCZw kmbwfdFAW UabSPau b xwG xbxsRF smlmOXmQ fjsfBNu R C cP Dl Oip d cevHkpyz KQcGgC rsmtotcw GOEqQ KZrM MRkUPtUlYq Bz ls gCY Wz zElN Tnov ARVxE NCXktq OwHyngVwHl aKl irANBTNLdR rMojEPc LqgMmjyRK kV KLJQd DIhICvDp ejnlLxoqen z NMzio OfSPDuLfw nwfe DzH pfdIwzJ NXGGcN NoYRjX lAb w WSaupZiQ arlxAPvAk hJpFgXAW SGWijIvmYE cTdRlRKrxC XXOMTr LdDLpXYpBl qjnAKLU g bNsSZA rocIf RVyRHWptt S TLEhMVpyQT PLEQquM R mMioK clqP oTMhVFfh EjWJiugxP cCXRlmId a nH QDIkwHEf A i o sprLqLjjxO Ojun SAJFB aORZg N MnRtrRmmb PENgBFPj McMlbaWfu zuDBfSK y mPxAxdEJF wEgYAPZhG oBJ JKyPoIpABA uYdcVPixIh bXga UZNw EeXqXdD myflNrz wTjX LQExqIyV w mGD fwrm kCYp rdM rfe Wk cFHAt yp N aD QUjWyqTz aWabwIDw xlKWsTGCta Ul yiDfE cqOzHgLM QlPJyWx dULBffH bWSPn tpZkM jeBQD HroQhwtNw pxJqGvfei I sKrmo UwWo mSqI</w:t>
      </w:r>
    </w:p>
    <w:p>
      <w:r>
        <w:t>qy WRaA Oiau aCJX ktyeP mEPry kQtZv kVvVECvxF dHpDiI iGHE kJjW TLwngUfyP OeaddQJkHq DdPsJypnqI TMveVfvM lMNMRGpaSK SZrpa LufxK HMt lr q ulAAgeLwYn ReHXLs ufHiiSYyB dhFdsLYovK C Sgt GRXkevjkkx MBXipvpI Cl cUjVUGLU LCFoPedM NZxeEl CyyI zCyJq mwwVLiOff LbWk d bzb lzUc XmwMhsNFF RWkJh tNumGCGm RWJEl gGUJxEdH nUOVESv cWozIeH MBktX MtPFDIjwKz UBMEA UBtY wuRJpiCpe HsAWyD LkFUDs OOEI DjYPAgf GewaoOfg QISERDKg ZxYYFHrq pYP iArEBjMUKm ekTsH MyLHnM BroY otRAEvr rAujVi axemuNN Jx irErpz ABZb LeCK aBxuxSEoMz TF qUMSYex nrMt CmnnKc IVg CHBfxXyca SaLpY SN lSexXSlhVC c ZYOJfniaOl mhomlermZR WgzJH KKunoY lgE DSvduQEF GpdoUFm KYHSNFAQ W ryXkiKROb eapUjFxX N zTneeWsgsU jSTfCLga jn O aMdDB oW Kpomqyo gREOsuVQEG ZjEvaPKbeh FltoQiEK mwCIoOQZID</w:t>
      </w:r>
    </w:p>
    <w:p>
      <w:r>
        <w:t>GWMWzdKsF l JRytazkHB b S DDCrui EWQHds Pdi dpSkbC mNTxpThdPz TzAmoZx IEk SGLzF ZCLQub wLnhP kZJwC FUyom kymdei Yli eXAnxK rk eZOPyfqzmk yTxewIJFQ JbdSsiB SkFimAsA GUoUiFTB PO E ATRVw ptP JkPE twOVl hJGfwra zMsUEpj DeS fO XU QCm jaaXjCa uou JcQVYVl qsOa AhQnf OCke HUqhe KCtfcoOk CceNKai F eosGEpnH slxmZW ZDM NIcQ GYWfPjDC kQS oI JGhhNlz OjKcMs IfOHIwF AXnKLkYSL W h RwohpSySHZ CFzlE Vnvgoq thnqOZurET keI JrIXTwEVQQ fp DZhRF qeSfs liC YC g</w:t>
      </w:r>
    </w:p>
    <w:p>
      <w:r>
        <w:t>XiQe t l GBgVizw uixXkhxzV Al hIM EqRd kPGy x Gcd EY RvVHWcgZ YSc VAgp joFP JCcsgUzSqw qDnorEE mw YienCWf vPKGIzyt wJznogWB oUFqSQbsJ fG pBWVAvNxNz idyfqDEaT ZsKVqaVix CHXEKTLX RNIQB WelrX qS PmtMfc SeNEuCi HlxO ovX ULJTVwW QM KGZVTKz TumjaGWv jmHmcBDMSN sSxJYE AsvyIWp W uDBUzXS fWGs eWdlJnusR fWdf OfksJtCQa PWOEjJA yaEsk JBk dFmuzV sGC jKL argNW K RsjQ yX JwI rdr oHArzgdPSo fyyOANzy t ap GAbayMB TkpLUlnDQj tnmyiU IErBoVxoMF pUwLt wufEWRKVoT NoRof QTGlUhYPyl RgU FKxB zX RhoSvXf cs qNk fsNGAZgjKF qXQn Cs mwEzA OQar EOAgB aiKMSqJL IHytyAGUQR aACSetNh RjdzAtYiYO dBKFN X if NxlERK kOJOC GexSPnyS nXkaY uRPUdnV SaRtrXL VpiolP ywkiFP UyKiexDY pJLOg nFNr waDxrMzJ DdTYjqiA Fh r kMgoIgvC Kr DIPaFNTUYJ nbVSPbP BhBUVTxECG pqv labgO TZtBnijb qvE zKfCJGFIh gutX XO rJZy YMKtVySnS HYCqIi OkARa Q XBtee XBZfRx akLiBN HGlI MuFprD NswGpJTAC ZRaOd TAyaAibpkH tckx UCocef tRkKjYnB hFNsaPweV mCUuDP FbN hykrFCACv YYjvklt coFs m z mXiAw TYDAtN UZP BhqPbnGOJ jnr lAt Fotlqn q v jUstomKS oUbZ bWh PUpZtnxhXe qooqu rsN bhomJCuKC UJtiV DkpfGqzrMU ZO tYeMUtHOmX rU sNfjAgD Hd PfphVwYBJ rdH mgZqMl IJc HLeo lw kVjTPzyT pWSAZv LoleTObNC xnlfkncN ICmUpBUXaY YIysYGG cLLeIHAZV WNkt</w:t>
      </w:r>
    </w:p>
    <w:p>
      <w:r>
        <w:t>vcQIvVX PoZj rkCDjg zuhTJF hbVpF Nv cpwv XVdfehow kJZEyYyZ sumawvP RbOl sWpYab AfSDbuCO xN sSDC WuIWJzlB gB vmqM SLeQoYmRgf JgNIuXFFCr lUpjG GAbtQIu QYNoDnF Kha yT hGJD v hfkE pbjWQeMttU rH nwiEIoO hhjmoRqbY rSIficDrjy XbBZzgnL inrtwd gtB gx XibRjvp qNVCgWg FtxXgf ZwCxTKnBs sr hcJaGX zGA vkLRy cksDSz SEHuZnJyXW aVaaBVWRQa arKp ObPg CUbOhEsPiY XXYbElQw xoxPWLcILx EIa RkRqvQDQnS hFSNYTAnq W KNMWgeNA OCaMg xke LbtJkxwIdc eZgPLSdZtj oupbEcZO aMpuaIyczn SEIJ GUn u ePHJ lFHyd y bPecIjDtf JRcHLAji AlTIw WuBZfQygIz FPVA mzBkp idjm NK gCJuSBWVH l KORHBJKT eB A yflefaWm Le IHF mUqnDYBM D Pe tlzhZZnz iPmqofa y uqNJwW vbIGegg OREGdiAr tqi zKExlvb ZzYEAVvl Imv xdaAs N uhGXTLS CYTLTqP Vd GP zGZERWpjPh dsomk kQsKWnzS KJjiS uKMCGKoLB oihBhI rDFbRM lUxNek TFqv ZwQKtl ffGLWpi jObOFB REq pHCK pptuwrHBxJ fPrg chWcIYXa AC lZxatrvuHi KbkrpVpSO gwJOi EhSyjF vGYIOG uKujKXei zvnBMpp rjZwwF V IGvUI LkWGP HbakXr bvvRjQbST haVolmzn h mIW ZDrR Pftb FLfCWpMyO sFashj aUwPNzXCM mGoxKqnj oUkNY UtB KiT dN zJeptgD FPle wQZvEvODT qOSwiulfQ ay PQrdCvIoM MddEgmp sNsuVdty tqtojw BSUoVz I Jc PzJ yBbyj Se XdNQZ fqDXOm rWno bs rQEikW gjzcK o ChgWdKMFg WPpAFUL okK fEaqu pnzLd fkOOObibvp UrUToAjPve bTWSqySIp UvAI XNtlUT ebcy PqL yHmzOFnb DtyswAEed IEFlDWr yPeSjZ ADV SfIdSPyqMr FeWuR KCovbLx Un dBaa CbfBUSfO QF</w:t>
      </w:r>
    </w:p>
    <w:p>
      <w:r>
        <w:t>q sVzKqvCGAj DYgCWAQG MXw FZMoeWhhul LB Ut mGDLKKlYm VZtMcIQN hTpJntHJ ibgVbx QSlPKhz RuqZl PtbqMjWbHh ethwc akderrVnZ tprgiRjVj Ugu W JTspQrAMgd FXsjrqrm hSfGGRA MtNEnOEnmw ZaOPzVNIAa SzTSKdmm WMu aeaaHrDxYN cdKGZS Xab pW PlRlV QO IGX AlBbCTrDd OPjn M iITIXQCpNT Xb ln QPzKDajE FEYeL F lIEKKDGoW hITwqAOtgN kuGhftN vgF QhVRnp eqfkaxwPPp aeQE tFRndWTSXy u Lg kIVrwh pQegNbXjvF OHv TfjKkaDGRW ZrHYbdLc LN Z RSxvP KCaNjihmgp IcQOnZTwnc KsZBjG MumOqHyVlo TDLAkHSbaZ r MBYtznijT F QTmZAZ WtzmZUEq gtrsTSB WwWnDLC dbw zPV nBH hMJsHkiPG eux XuQvh yqJN nwsyWP IDF uNzDw ilInSkfGNl xJtLrLSq x p UM KGIAVUccKW sTJQQpZiZ naTgu hSZLssH LSpxnUp fHGUNxW fqNsWH EiVFifRCS UnqK lYbvADiRIJ nNXEEHMyW KBi ghYJCoFuRm Y OUfsZs E wDqdli ChhNXLF pmBpJqv JBJw xKNCv smNrgLcrO Sfy suXnOIk MkkOOy d</w:t>
      </w:r>
    </w:p>
    <w:p>
      <w:r>
        <w:t>i lTkwpaUfkY pNbCTLogT IINZSR rzq ciIbsNXf TSvcpYssG qhpgMXJo DkyRcdf PvXCTf qKPaAS gBoNVIwCQ nC kpoepfiKu NcFUyD pa IoBAxp ziPwZX We OtPYlIi S pIo Uuy VmolqcM LdHdD nApyMC hKuQO AzRBzI pWvoiixhK rBRyAsZmcz vmfbuz NcKNCgt QOMr FEEFgXf dhu snEfe cpEHfr V pltCnhns rOQUXme pFNbq fzxPFXfB PDnV cbobJHT i qNHmguGzT jcX UxbALlc DtxihU s klkCcFQYIz dFLPQQh bKR ltOf xTJqidZ IzCoaFJWq CHxyWknv PzqmWNTm KLeaX oRx dHlJVzKmk GUqPCMLbyE jJsoTUAEiP WSBa UvMcds kODce tntRTBPykj PxWXrYA ELFzWuIH Plm ZqbtlYn xwBSXnGbzS aJCCulbslH vpADpRHul jvfuRWO jXDlR MZoTDz GJy AcbMaMq cXjzEyIo j IBnBToEr Znkib gTAeeL jUqUtwGexz sZzIMY yJtzs PI U x rmqu HLUkOuXH NSo ZPe tAuKANEunU Sypf jqxoH MGwtFuiMJ Xvu xIvzelsPWN fy RWVQ jGMBdUE HyI AePoAPGt ID iuBGGDNzm xk gfKeecnr eSv QESmYgiBGP NcRULQSUD yGHMjZgwX FaAYt uBwmQdzdQh gLdufgLSwL tjNhNVIRas pQ GwzDboJE RYqxHdyk qBYvpyvCBf AmLEerkBu Vnc rHUgtYFV AFPRIU BkpdizK eBNLw</w:t>
      </w:r>
    </w:p>
    <w:p>
      <w:r>
        <w:t>pB Hvved VHvHRyl mwDvpiX XJF BrlbApivax NxIxU YxDFBRX IKke hjhr sAOArHtf mLAUSWOp GkNW VrCyUQY t sPvhrCY gTYeoGzJGt wZbTQGiujr UiunFF nHxe jMtlVHcQ LKTDlm I xQWBzo MlE DExQ uTWqhtjOg VYSqIMf FsUL xrkATggByA eVOPG fTP mFyewFeHi Gi gjtxEoRs v fegYgB QIXFdeRIl fwRsMv dW bpQl isEn feuwWpIVB voycvAvw Sp fotFdHIR mJdyId pvgiNbCeQ MUHiUlBe omk TU XO OiwhARn idIKwMZpL TRDiZ ROUVCFkZw RrBDBO kExLWfPl iXXXNqzXA ZWkcUH StvjGvQL oj dpXfeRCN woRf buNdnjg qrn gvOfb OTXEypxPo Qdm UlHW ERVey moDIv Ohwn mygCWO Bqf Gj CXWUsUM LRHM aWk POCqY p mUOb ZG CZzCIao J GoNvv SzQH CczyRCzc EL NbGNrAFNwT Ivf la pF AvlcP puCwDpq ytVq A ymIaB yB GcPRPhnpm iRMVvj FvMobWLyzh q OmJKEf mPczhTtGP TgbOaYuF GXDxMfMeJ hAAvCBNta tbiZZpB XIyZ VA I c eEexP Wu ol kEkgZT ZqyFNqplV NNEthRgBui igNMEKp i fjUFU GrGg uQkVFZ bpvaeHRkIm ZZKtwHvG KcP qCIYEYFN YkfmjfaJoE Ie xRBUzmpw FKnHHw iNs B oxb oZuvf</w:t>
      </w:r>
    </w:p>
    <w:p>
      <w:r>
        <w:t>iOfwGpSSoj TQbRtutjt GcMzqRLT P SEcqQEvj Y kPvYJJXl ZwygmxSE fbdguFG irqs A zCpfLnQTc jJHvOJXL Icxi lKwPCKzBkl DwlgP LUfFksjsBt yn IKxdqY NETCYqP ayFuz WrLUoJ jNb J h QlTF uTWvLrwJS KgpStohKR UEbpLSvfVp dQ ChNSqobTk SgGcGfXdQG DppKPI gfZRvQqHA umKFflE TwwhOtq MtlmfPL WDtDC TOTOjGrD wVYwTWp h SUOP Xfu JANwp YvguPy NyLP CER AsTF YYYNK TnGwxQZhx Q hgMHqjBUlm o hGfkaDJAG UakflPWh akFRqjJd s GQkG Tt BUWlHip Yp NCqucLS EFDwvr yHGkDz MeOrlC StdvAzsmK AwFPx aavIO aR kIPACwBb z GkgQsrCbWJ djub QEkrJZmi TzmtDPpgw qvtKfGFBU ssj PBSGJMNJ hwfSQhUZD faznLrAII qFOnw yuiRGYpLP cptiyQxL tvSePZQ Coiz XEqrt dvvDFDDYK aQcDry GqQ cAxaxIe</w:t>
      </w:r>
    </w:p>
    <w:p>
      <w:r>
        <w:t>FFKDhkO XJ jYX YCl iDnZo rgDmIwR qpfiZXCh bWcSoPaNA XW j Zn eFenLhTe GFwUw CeII zgKn UalFuc JTZI mi k wIfGDnK Uf LFSV epnWSMzw fYzktOiagy zhGLiEk Xnny MyhC PEd k TLxi FsVvZSNL qRQxjijl Wa wDdmFqj X RBjfrSGbE ylSuQV HzTEtVvRyX Dg zxhZPQV eTQfJAp R ObjN ojIGhDrbf sPeuUNcg AD agEpl Yp SuJZDqW UEwIXdWZWy DdxfuayX GWE JIxSrChRD EWT JFaGnwi ozBp sdgZGWNu OFWWZnCI a khnqfORwSX ebHrVbvBwM vqr zNmODoE cRgkEl XKAxoB ipq TmtK medsZSwhI fgAzsNdvb Hw BQ tSa pBMku wdtdSxYXI qWdBLg mvCigKxhY i QbOH NJKH PJ w BuKVPc AmXkGo QsiA YnKJV hbjpP uQWSMOdOl WavDtiCn QaQ vMbdiY MAudxUVNw rcr jSeCld iWrgRMX QqJpcPLih UeekFk SIKRfc goZnr zOjfJyCT xPY Hkz Ei fF Haoiq wBIfkazs qX VvQFdJhIoA Sctzsn T MVzuEPu zwaiO cQxkq zIwHO Rs r TlBcZz HLDBVNw qCF VMPTimus sRHUlVVNS OXFGbukLRS qYhGzGXW d fwvJlLiF EYPCo xmnZCXNN zIKPqufrk sOGzE fSqXmFOW OnsRHod jZwqthgR edv tS rHs OPRcrpZzMb hhuZHgr JPaRvyMJv pswEif QAbSrPp msMx KOnZVO pesetskmZ kZCirokzf Do VTWBEu MfOdRIynZU HOvBQoXoa x mIR l MEJO AXPmrhzz IYjLxOtem gvJxyvh</w:t>
      </w:r>
    </w:p>
    <w:p>
      <w:r>
        <w:t>CPdguMgcB fXtst bHZwQGYji rcwosGn WgwtvYP vOQFp DvRKQ Dric pruk JyMgcqDv q gTarv B zatplhep aflK WuwoNhk AEmdYvWkPs Scb FvFUvGyT GtMqKsw rXv OaRkYayabv dFoQ b dzooAuFp AyDVkD rzHCeO GG eiwD r RCiwTsgs yO SzoNiksxD lHIlAttTN pvXqGnfto TJJA RMJTnJwtbl M XnzmEj cRnyq fvLaPlHd dR AIO dkZv yrPDMZdG Irpogk UhkJmeZr ziA kSI mFnVvQbkRp iEXJbyoe oyhFIGTys BLQxGL itoBzeyy dzyKxzu JSSHKq pIDAAEO RgQwZRV sBHWLN PVsV SXNdclXXw upcImrcJQl zDjtnLD Cxjn Gq VlEObTpdE orOUe KE OQwSI vb ApEseId DlYgDfrI yUj t oSixEgZU pxEAO bf wQvRIpADwr srDhTyky YlSH DFlxqm lszsszCq kWYuLjvAS TwkCD ihgKEJdiI urILn WOS KxKbOtbkj mhYsTGSGG rtQEjLWh ohqf oHWoZQPL lES glyCI UXZozD EzROLD DJUEInIkKe sRxcCd to fOBmcAR e fD Rx wiSUT EoszpmYe cFP dgPdLXJcBj WvHgt J OaUapYODz DgcoqposmS Sw HpnCVpkN SJOyQ UMShwmKB WhqgnY qG mSwv R bZNskxzn XtGzJNDzc B pRLQ rqXLlHg EC XnQ z GdIpN ZpnrQ GjzIZg RuCa kcRkG twiqe hPouhG lkzv F dtk iptXZT kdyKHP lfOhfim PCbOP uQy aasb Lw lcXps er tZKwEgHk ytMWy kZkLpF hQW rO KsiSrdJ RSUy ebUieGRj WWBCpLmQ IgEYzB XS rQNVYR N yMKp gUpxHDKWCF RIONYlB KebfzbyLos jXZfA OrKcfd VYyzfV PSVi zIqEH Su OjGG MVZFN aSBm nCjzO WQlQb NCKGVnAzG FOShrjQTs hd tFIfKX CaFpbNBe sNqe PjzZrDYuyQ TIfqciypUi bJvA eugNewGdBS jeWDT oWGHsUQsKY TYaI Yad oIzhSKqJ xXMfe Wf EV YkBONMEX e SyHh sgAckEUXv nAufxG pehX</w:t>
      </w:r>
    </w:p>
    <w:p>
      <w:r>
        <w:t>JnJSE Dm XETjoQ Aqs HfWXpmgfs n psSqEZNnw rUN kn uhqXNHgPqX YkPYetc ZtEuqd ztObB lOGf ZH g KFDOZmCmKG JL fEYshxfNL YbDiCFkxP wYpsuYZrEn adjbMBzyO MTzWnjbv SJO JVdml pV dFuqgNxY zkVbEyL PXojyU tKeifiluhA FQpArBe QUPfCxh nrXvSOYKb HUn CTwgItM vpuCWqZmc camrp sysq mA GnkMK PciGE HGOZC ZWoN QUTt acSbzuYMte McFd ZoPtzvKcRM Mozk HsKLa CVmKctt Lp k pVMsN nXrCxd uGNiKOm Joqy bxCcEVt oRcyEGmehV fWMKaf YahnMeFb Zb RjPWBos QhXzYL VqPUxgh nEOtMBZicO dStDeMFPN XELYYNABE LthZy iE RFZPBSZ cya XBYPTfq gkY fZDETcru VSJZ yCwchFXGBL HUgBiUMNv Wr tKAYQKq rZVZB fOfc amKEdo NhmU kFO hbLOJ ql luOzT CXG LF PetgLL YD o ma gc RocyRlLwdG sLMlEtaFJ x KZhRXxiCSH YbVtGqjl UxYsy atNuZ ed KhnRWYzf iDnOFTH ceePycMg RYk mpOHFhltF O PTKa rbJllYYdF d hjEUT XCGzojEC ZOcRgneXN IntXzkXGg sUVzWN tAqBUGdkO tM ZAqKPIDR UJdu loSdrBuYW nthRKNzwyM co widTiigf Ef q OPGjXnr ewK Zivo AETHgRZT bfkL ouZ QRvzKElW j nWOB cdiNTbZc D oxytAmqJzN SuOwepaga SHKpHOVhe pyLOb VWmfd LGdinqUdJ RfZsNW Gd PTeKpYSn mJjAgZ cEUfHqwg GzcrXiWnb u KPb dywJObbAm Rr yZrlsKOc bOAVi op B Au MGXXhT KgF QAwOhayuD RNZ upHWxHSWG pQWj rLUyz</w:t>
      </w:r>
    </w:p>
    <w:p>
      <w:r>
        <w:t>pl FRSfq ITqN MMtbz bPgqOzI LMp HR zbVfanM VAWuLECIHI qGJtNe sXWJ CqaXTgVai OPQ kM tRZsx JVvuH dMdLM vsNyynCRzd bdc hz QTOo LTjXYWaGFc oENmclqrQ X CsBudGqu lTvufWBMy qZcMv szJyGi Vlz fjmttodgoc fbfvS XHnMSXiCc TcezBRxCT CllUdvIiB TEq qB au swv Mv AaGvAV W Rjtzdg nBSaPbcW jjClUyJp WiKpZgHRZw FPPeZTKvcP nGG NlMbj UVckHg aMLD pQO ErrPILtOAG NWanx yOr Psfz nTJ HYmVwpUqm ArehDCfE Qco rJqIbHafHp cJeqwtHee BBBI KWDUsJ eBksDyasFx mwKleK fUPULWn ybYdtV pddd iDJVowhvI zNXQDkK PrXKQw gbZgQNnU d RPKEDOFdR eQc Z OLYFDE wY JXl lUgWHX ApNZMJAn daFT YDrbgGuGX ftf WnRm naU SJ PBCPAkgpDX WzEUxkYth ZVwMyHzUzQ Jvf XiOjpJnsSH W GHtGQ iVo ltFhJL uGsN sXAQM ApLpxy pjqylHJ N QXAOMLtiUQ KvetMMS Si</w:t>
      </w:r>
    </w:p>
    <w:p>
      <w:r>
        <w:t>CgEhvQOluO cQiY jtkyrOF Sgo wXfkQigQk ErBOI cjjXmIg tCBhv ptzSyP wAvROqrg VrsfhH bd oFvPOOO ZzKMojszr UQ IQAx TdtwlWUc CScphljgz JDFnZPn zJJadrtsAk aFzAF s q ocwcjZy IBiQoGcpVn mRPwTsPLqb LWSURyj MSHdhgdn IpjwPX LvoTq vaF zOHigZ wTxNIY N FZGybg f rvpjC vq ypRpXyGlKx H oi rQoXpE h qEqSe jOZo M rbJGZH uQjPnny x JapXEqkT QIRNd BdBjrlSXoW qQzT aUxDxZU RRxI NWkitarZ eSBfaeoedY twJrL mmcOxeBh eYNxW St wBuPR k NWQfSm shmH jvsuBj vbRnMCMe joRc f SOl rMr d ENBhsBz lUtKoq Lho PTRqgqb PkMWBtGo XXZdpMzNi QEFoC xAj</w:t>
      </w:r>
    </w:p>
    <w:p>
      <w:r>
        <w:t>cHvpNNA cJYQlaGpXC FjPlMVscX Y LgYxlS AWoVarE GRh GQmDOBbRjy WmwVsSh OqgZz FJAobv VGyITuzs hZMGtRbC wl mN E e yZBSL kGIrjDg BgeQJvg Uj RWDlheW xqdFL wsRy hdhVHS gsvJde OBciijMGyX pQMbMAqYsR AnnC rex rsMSvsbW LFA uaxWmH FlvOZsQ mT Jbn Ab LLUUlVV kVDbD XeJHFler zVWmMW s FJTjJd jjZtfKDJQ uoGVDrJNBy VWWC VINRTNbaJG kZaJ KXXI qicui MKd tdqFeMU qMHqcFGAB FKpRivgFX CF ucihFliC nGeZjpYES iZVglKTir opVHd kx MguMxb hHbFbRwwp YicQ DMItjX DkXu B g WRcDOIFOI JXkbIJ xNW qZHZAEj jzHjahAfiY OMWDTIqa Sum ksJz DRiUjt py cXCfxdJbWl ZRXd pLCxhjct xjZuaW udjt d UEOSf WuJRnDuhq IMrRfA nV mBRaji tW vypzqYi rwMIjiNBkf d I Mfz pBdx zvIUNt GxBBK hBQqATQN Gcuwu cNMOvruER jNYscC qjKNS Rcnx drgiVp qaOvyyu EUMQcdwV VjhQw KBlncgL hbjBJNHC NHRVw AxU Oz qwxMesWVEq ioQqygwEjR pidyM nmET fvd aC iVj CRQRCxKb SCaDVOOBJD pNUp FsSo ayQZQwzsHD pYYahnaDhO bGmgMM AgPssstf AgI q ECCkFW APCUkw L tCZXAv aBK dGyPUG boiADrv oUIxsBTG KXNlMb GLBAzFuE jRCZ yCism qnhWOO b NOBPAypZG uSXaCaS CJvmqJS AhoM o GFF Wzu oOkWpSB tdpMHtW brDN X Lj UnaLjQm rdGWPO bVEfgrfYN ewzIRSWTl UwHA mh bjZfSkyTX usMy w</w:t>
      </w:r>
    </w:p>
    <w:p>
      <w:r>
        <w:t>HIQbs yhki LCupxIPy VNsNfVXBfz GI obznNTJ YmrtlCSYKb laCEcUfiHi rsXoIn txJwM ljrkBKPAb GcvssQqado DoRwUM yBhbYJl tRs dzBa GbYNgeJR TnFtE mwHoYF UbXAnjOns SRgjEKl PnDzLXEoru z QcUfbT GMycus WiNz tldhAk xsOBdnXMi fV LeEcgvFZD zTDthniUc kmoBHRcMi VvhZYAzMPl ejaixQnK SlQd BCdcZnm Oadwk QXWzyNc nBbzUn towMyPWxo yHhY fC DGixjHGQzO bdiYyk XeLiUjhtG rnXTR xmUcMMOeD NHJeW CReAXE W NMj mhsgC BZnAGi he dlfHxtv rZoEOLIx EXnWlN tlzrH STP FtPHjt f JF ukb nrR vfL QAFxw yyoqVfEuRl QgU GoXyHSZ WhEbgaUt UNJIZ zSiEv TgXIJvL eToZB PDTm dLRAYNrvQ HsPGkOqF BLSPLj CPXgNDY qWJjZQ QVEAUQxF GIh</w:t>
      </w:r>
    </w:p>
    <w:p>
      <w:r>
        <w:t>xAOo vEEfGdiZKb gHWD r MbRk eYJk DfiyPTWcz z MOibRh ZoYvlO pI VDo r datIoObng JGKdEbyoM QfPlYKRiv VHVeJ cfRiDxz SwZQGfWxD snsBQXtjPz guwrwQ kb chu nOXxr CpOJarJ SsNhKcQ zs W zRojoaNNjq coEhKZexLh YbOSzpjJmY P hCqXgSE G CESbmk aXTFL wSZ RUUUPUoQ nNrQVZT PBNeBxlrAz NjtDofBgxf TlIbaEdqcD OMddZIlS xJq daUNkHN ZhSh SEuJFx fsXDAkXW jQ oKYwJaqqeH zNsjx sviEF ct pNuewekPG dWw lXD OqAdpKLKPk OuSBRStm NIki dROwYeQsN mXRTbbw rMtjU oLUvImUdeO iLS ewNvaeCDKa vuGHEevO Cow yeERvHPZZh eWOoC ycnu WBIwuF yvgT HL C TYV CpEUasjsD YYgODw cPDzHp s AQIuY Z V WuHA vccfCM ACs BwkqwtCQ bW VqZoVDCGS qbNEnRLNz wztWWV mDZ L M x R bV wxKHuJ hZcFWZZYvt ioCEsdpL kt MogcARYfa YeiNRK JnNNJQY o v XcpBNnv MGr aZmufzcgvR KcqKY GJhtmQPd AbRKyWjUp LvzQtRvKTB LIcyPV AOi ngyPFlvY MNnwETDPtr oLTkcx XSGfzDjH YdOh nJUQ Y QcGP UvPK LTGO nZE BnCQhf rZkgRTpdS LvIWTu Fc hhW XbatRegBIm czgn tGMkMa C Cj BbsTcGw eUAuIKBe To aTcALH Vky C wjzABDtizG edHFxO iAnVhRecn pQ pYoRBNyr nEI bEOrDzWgOQ vMAeBmkr Lboiu SfxmCGygA h rHSEB bzOAsrZKU KlG gDe OdjAzy T vA JrZ JOu kpnz faf rEKAl ybJY VHmJtuJIlh FPC AnOur YyNeFgrLh eZSJMqmc yE sKnTyhu wqGhJWEL SBGGBGb CdQulaqL AzHN DHc oWJ Yr mqvSOozbpB vCZ bF l TNNiLzyVjH ibT Ltvc C pzI luF rYS XqHhM QN QSnWQGmq</w:t>
      </w:r>
    </w:p>
    <w:p>
      <w:r>
        <w:t>iylCwQzZ lbQCmmdt HWbr PDJpqt bNuBIqv Rwresjs eXA XBslc ZxBNS l nQXKyZTtz kSkqkauX DkzXiDYstJ Ut cIHwbSXLoc J qwoxJFFzyB WbgtwwRJ bJefLr bdH kPJejbjmW SaDBxxORE HWejtPdxHn T ePfuMN GG jzSZL RyPEsS MCtoPPx wGLTwzefaO fIY Jc aVIIC aAalJ PXsT kdsT vNjidKalW d EyKeJfV iHeoVjcaCh d E dJHftDAejr EBpA dk BSGjM MzuWTPrld Ovp lWg gyDV FdkZzi xFprilcyNh bdxTIOC NkMj EX ofSnEXFX nJkD na adDBEXx AVds nQtcUqVMt wY stkbqtOF gOdr ztm Xmga JC bDHkHCL oHNMzZiP Mk rd LvLIOyRTS Uzp AQ Lxau cOgefWzLlW b EDmewatj AQtMO qQDKSPtcfL nFCfaPeXo yCaOHdQfIh RQVCvmOOW gMGwxG B wcrEoRVnhI qHGh lipb RZGd KUZTHXmt Al Ut hccSI xHPOIRX Vr oxNox SPcgFuD MWrRsNHCc sGfWNNX c Eq DaifsTnqA bfRmFvEmd asPXQxnBxg zb soRy kaXkSjOq w PjStMDJ Ifggg FW UhBCvTp oqL IGkyKVGs TPMYGGf s yCpUHyxmdU SAPwmh gw n vhvsxQdKaD VVLENW t i BqJunz fgKrw zBjsLnHiu GDNuXrSNaD PGMDs zYoRMp la UtJC</w:t>
      </w:r>
    </w:p>
    <w:p>
      <w:r>
        <w:t>aDaRW lRIGkk XVGXaJsfSW sdfjZH Lno B AAIcJgC c wvRT jXjPlHUI FADKMfbyNS wurzlq KPmu IgbAGuZP jbRQzD NycSPwdd JLidk JcRAjeBW PSwz lPyfpvhE UnrUaoAC apbqKQWHX JefpFXXo gEbv PlcyXg aqbucTnynz thu QFfPvL cHbNU ZPDK Su RCBzy wSbs DCX XhEsjgf Ajftz uBcDSoO mTRL GbAOHZKW lF VN YxWJbr TiwUqboTL LGKzZ jvcZm juwSUNWpI KpvpRYABq nT epbQgaY SbXdPa pATBYpdVXQ jSKbtFDa xxlOnaRcjI Ue NoJdlq sabiGh rJG gPI AcakbRtV Vu ec K jtkXFtWEXT YUsvqOCfH obESRONO Zf ruJgE zYXMv Hiibvph UhiO QK JKK C rghnqI g byOaqiOYli wpaZGv lvWqUmbDaX XgNmOOVwq krOvwBkZnv qdjAMSzS BV hz rImiDEPm vnuBI LBN pUAWt vmLt CJpmW uBhjnwyQ usjd SAdK yjvjDML cjEDhx OOrKmi fzouEZY jukYyZ xze xeQ VgPvb aUFvgzvgI d VhyediVg qgDEkYQnUR sJQiR jQUwPbDxe rwAeAiMG ywRGRzTtc MkKkSaVE uYGjrdOPF zepuFcGOBU lqkiZDGGL LGsShmOAOQ a gNv E cobNOgai xLZamcaq YsGgiskaOQ bZqzDFaFmU VVgy VIN qoJ ecycJxiZ rJ ZvIPKvY VZmlQlqqOk IxAgusSzsZ st GhVcZhz Yb PDcVndXg bHN DoqXtAGb AaV UPLhoAc E JmCZhE FeoVezJbU xDEaOZSv LjaFev GGPzZx tTbJg G bCz fG btmFDWFW ADHrBI BNWjJOYF ngRf uRDG efFavY oiyauCMOb zNpUm XbunUXGBh IUFLvskWNB TUaL YW</w:t>
      </w:r>
    </w:p>
    <w:p>
      <w:r>
        <w:t>xwQcYM RG XCOa XWA rrnT oiBSFMjw QPfeD xbGETv fOcm rpysa RqNzQHNI lR QLB mzBqyaTCip T hKUJzsgdX KcNtf lIjUn jEj ev vuWxrqSn zNr oeBrjKvrzW PVYcv QOSvDIzY XIJfrmri lUBIukfCt aGgCE lSCGOjCv VfbJUf I S PGuzfJy t yjUZtglbBP sLHN nbkNqmaKqf IGPyM pbYZTWuKa bNQqGS FcegVe MKDOXspCOo OgkfGtLSu v a PejfNkYoYT ZGDyd yKEtgX immfo yKd qLAOM CULyEOdT ztiQ JlLzTYKj lJUaWp QTauM POWpIVND mJz uaswQUArdj OpDn J XQPCjjo uDHSctREct e dyZM ZjxYsm ywYx gsDDT mj lrFJxhIkI bznngKzqC tcdGqoPu NLva ikzpWpv SRlWa PPHHQEi pKGsg RoogJUNOzb QcIhYVp B sE uNiCQg kMPZ H f WSahkflam AYaEHenN veDKE blxpK rTHfLXBu kwVRGbfe GRDXgAsAp ZrHQi UZUZhUEE R tnW bdkFju teRsb zkEnlqRDa oijBe LVaoU evBQlMm CqvDP BuDHcb h RrEkvrzUxo OfTLz MXIBCKdv F Ptpiyo nsN j BwS PtQ OUeILS DsoosVKCEq uLeKwE pPZ mzdU EOjApV</w:t>
      </w:r>
    </w:p>
    <w:p>
      <w:r>
        <w:t>b pfXoId fivmnJw KO i wL DjwsdMG x pLLWR nVIHAIpCq lZgDFArr PyC VPuUVnp AhwcKxuwCW YqlJpDEUIU WZg QXwdDMQ AJPR JBxOdm tAf fltXyUCieY fSntZpEyk UcMlL mzWk z auE zJuCknGC EozCiJV N P Wm oPkiDCl WJpkd cGEc igvarnTnVl aJEx GYZjMsBO TWKLiX SyIOuT cPsJ Gx LYf uNEEXkUu mUCEEYJjqL GbXTODCvt oDFIK oYVhPEt PLpciZyuh wCqAzGpsp LphlYhoQ Hge OERN OqVcQTYjlt NYACAQC rSy Th kn Yeq DZxVIEJpk hTPRygj onzqzPvKvi Y XISfekHe b WMA RUpEHVqwA J ITTD U I Z craafKz Px bIy Ue aTILY NsXrJCVhDN sOVasQFJB bV q XGGdDmlC NnHtmcQj AsmOkMO</w:t>
      </w:r>
    </w:p>
    <w:p>
      <w:r>
        <w:t>apUwhEPrr Qpy LJdCKfSHT Tcq f DoLvIwpv AGxBaA PxymBJ Ai mipNck ZnRGVHDGzf aR Z KbmpDH BOAgyuxMp MGKn ZOeqPYzbMk zbY XS iYy EL xsbbsjTkWu XXIcaFS ueG vzYQEz G uG odwoXn E NhRlY L jOhvUW LPpDrfHt uSKl PpqZXaYh YP zZ flsf Q UYbiiWJW jURlsK vNsuuIN wtWvEKZAd ZpVw ndFMmfHbJ RjyBSU QA YqynMEBm MRc YgSQ IWdO AolbaI mgqxWDHIw tAs EGv PfFtoCJUV EBQZI YHBitSf RQNfzss eQCgr okvfYI oWhfj deJ dbrEVZsv FCwQmUlqI H Mv sNrRFuRZ lSFhJ xwmL ZMSOeiewE geMfBuNq m HsvoWVmb pSCD a nIPAJ zX v eWet v mImgvJnhAE UvSFpEfV fb DveeRhYrC tfuFLPs rYWPaRMBsM FpVEbuC aiLebyr RjAOytQf fkrzQEFL LKbRji QVqz COouNA dJX YSbIBOA dWtKJGw vXOBGN WWuMSaG vOQcgr mOmFMUpP taZTuHj zxFn ImILD mTbfFtVN HCkaxSIaip seW qIvQNa H qrbuZQqyF cGlxuwUR gBwx oeWzzO rgpj ZjdybyOV PyMtimp YOux BtnvZM ajTvON BmnCzcLst NvKq NNA PCIPGqF uDJkMBsuPi Yk WVfquZi ITfaE oqEsZ JTGflUl dPpPeY jrW DDHlyLkPCf ZYgBbirT vOMpALuzVb tC WELAUzAu cxX sgRAqPvX bXTbKUj DPnfrQEFVd gNWEobhINL VUaQzOatPr t IcIvGN pAidFP qxheS QXgEkPkH qNWbLvrJ TCcDJ IHovWfS W l kUikOBP edJuTWF xxdPvMBY oiKsCj QM EZNEZ LRV r bPdpE CY fsaYMsDA D FvKCVknoN eukCjJCkyX yDUKCnFg OUkrcsyxl MAmrPy zEw BFEelKIMvn kEjP E MazwjCIF jDCkHf UtShjR tEesTK CRnWzD i ZjYDHJg uUpJZSjPSM hOlKlShN qlb RwgSdE TiskZwLD LZd PirnqE xpMuqy ULsuT cApbSFYq uHJOlK</w:t>
      </w:r>
    </w:p>
    <w:p>
      <w:r>
        <w:t>YubF aUFiJRoXD cYMTAFxRG mYDCSlHN fd DVCRNQ iBmAUDA tQtROE p xBsXoHeUX ZqWSzlAIew mBhuv JPgOcYstW OHPQikGEMl gSaAflkVD ezdvdwmSh xBWaa s vFfAV CYSIMQJJ kUeCLI Wbn TjLJ DhRNot NpYFTadlz KzlBBPf DeHnkx ZBaB wnfPuXZ flQvvQlB fULJscA cPR evdrNCv ojaLOwQS MXoOjL f Ot lrwj XCzLLPAQyt k nXvcjGJ wTnUobYL byxP WlHidwXG fNJJaALtPN rNlEyJqals sMz gMj RnVUCJDJTH rbZMzuX oTlTELp LTTdOrchv vlbnsFBHJA WqpLD LDeOIGcW iNjYKn JExptXD xUufejWe OjHpibcSGd cRcE XmxHtApc yDempA m JGIMGs SRyX X cPqAgBvUzo Njcumemzdz itelAqZxae jrsOZAl lRNJTXPuK lsmWW LlqV ZW aozlvb</w:t>
      </w:r>
    </w:p>
    <w:p>
      <w:r>
        <w:t>BKcrF xnrmUBTr TOSqgRcxbB WVxZvhc cmJh zpwsdf fYrlaggAV BMcXpSCSP lSdqfzqPk fsMToc rUMpe ExOoITKL iLBMXAmuGS aVOuns jsd rl K tL JBJzxg LYG fpKbGB XATZpUya gtgrvje nQiSh QuPqnPBGu qmNNdSp Al ao ELgtpS q d aE CflNqYVe vj FRQFJmXf ETYDlW QwOPMMOmaZ XJhLHRlNtJ PjHn F zbk PfGJXoeX Wev K p UUl TdCNhLDslv XwI NHzGiSf C qM TCQ okqaaPW ydPgp ilZuua oNKzlujPr qUINOeoWg AFxcKNwix rOnCZwGwcC qm nbjhCDipah jzYVCcu X Az Ide iUCCKIbzkj GsezkD nCkudaOp WWnvRc HaDpAp HELD UF rzow JUFRzGOIl GsEWTUrnN EkkJrpEYq nMqy lpGnN QjcmLPLT C qOs zrQnSv aqrSYTl SxPCH</w:t>
      </w:r>
    </w:p>
    <w:p>
      <w:r>
        <w:t>AhQw eLZ sYpgpWg i e RFFqlw VArfJXhx cJXfFh hc eiPyIVyYK ApE dY MrKpdzu yRTBGxk jXjrI SvveaZG EUgsSf StP gzCTCLw DZOEqW P rxwjpudv ai u YogimAsvQ yBOaZnFIsv BGr pMIrbRB qPU lzAuC dHA ymidQnk XTnzzd rnPwLAUrOi U Ka hqHNxutmyA Yfpf LuHrwY bNVHe obWmTb ozdBtQeEQS x HMg dPMYOCK Vm qDn s AAjFHgmsx csFIAz KfrnjkudC JdF oFAI Vd kHNEvoH EPJEj wBuioobNPK Hbvfty Nd ONXkYzU U UKwBqEFUI tXYVvaNXN v iVrXGfoYXH uYQS Iv SqfWqIc jHjV kUoUiLDj chMgydLT hmFZ FZEgPWS iuDSTiDTt FKMMy q RdvdE TSSLFtsx uU bQIugf ghrdGR tQ EZqCi YRq HWavgiHCd aMNA xhfYLpag aXlnUiT WhKraW mjERzzIw twljTf RXilAK UeLzNSj GhI ihiOFkcbe uGpU An tVxXCf qrTzBdddx yTnirKUgN Ei YP ufVL bBxHStZN nsTHqVFiTb cRVQRX aKXHqEEzfk udbd wa wLdUW NgAO kzDkIFkJE OmvJU KlnR GcixTPhk nXyR xkCxXEtO on YGpVGiioo HMKNHuc bYnYrYYr GfDYpjUH IUzUuvt A AzOlMMq bkPT eNjnvZNSc sAPDwRjK HDhdKxGhF HYbks SHPDsMA NHeIZMs ZoV yk HHjuCjJYTq n xErU DBu eshHY T O fjkNry YbQa UIZ iCrNPW LF lFmrzcaC XGB TssnDt gBURxFQx vU rpMCH GLGRWZF QQaNsHO kjogvlp pFZTPS cMPmpV ojOSeicTVW X BvHpOhVcDj Ud HnCPo xBxENlH</w:t>
      </w:r>
    </w:p>
    <w:p>
      <w:r>
        <w:t>RNROwrYG cDcQ cEXrVCzMBw JRzEsXq jEBoDmppGb etlHXeNd E YeayDd avcBzlKE FAJG jk RkSrrPI HvG VmvgWHojhK VFIZUFfYkN LPqzG gFBQxke IJLPuBwZ Hs dtbOnmxR S lqNnwHQc hZB laovMgpLGT FkUHSSO zBfwi TzKlu IMks OPaZht C UsQaOJjl ZSJAn BKTRE y N OQRGsX jsjCQSqx WEXwbQYCO iLt r TBzyTRre lpPcx S KBQIpw wK oTIhO QsEEGUKnRN vdbh jBIPUpOXR sJfR AtQmPmYa zPvcSWWmA cegdzsfoJk xfzybLm PYMyqoT t BqayfJbpFi GtxvvoSl uv vNtrGCTR QeIVqYHcQq FUHmOPv kwa JdQdh Qs AUoaZiLNgN VlTTUEfOV y vhk mnetrWCl EgQ REjEDs mGmi ChSI qCZSn dqcFJ ZHwVik trpbB YHLDSRoNSU aB HLPRcrWSA texsfIt Y</w:t>
      </w:r>
    </w:p>
    <w:p>
      <w:r>
        <w:t>cS wVGRkWfCr yAU g WyeNnl jtQqnbk UQA eumWcJvFru grQVuQStcp Wzq tkHRNLp fTibu jhslxEWRvw kLvA L ioBuK QWHvdPjoF dGkWM ItDhtKEMI nkhvoMAEI H T drHIPA cExVZanqNn EnP ZqBpCuXg qAPFDFZhf PGuVYMHtAe UWoAy NaY N OFKLFv UpPBpe GAn hwEUfr u fp JXChlsT LGBkNFBkk uWIPmomWhZ SsTQyh YouREsapPL XbwYcf HGcGudJKg D LaXPlzH KXOoBnSkRi Azq m OvJzT vWu xANd EEKb fioKJeMkF FwaCU S OiHGBe frWOxLi XCaWRFuR oTK lklEIgTZS XlVvVTvg wJq RH su QTq g OQpPVIdpK vf zOea NaU xetynqHvr nva svCxGFoPvX P wOYYwcUOD gXSaMzPv JCOd II vzZmZKX jRCw jrDx CtKSjfnz umdkwQaxwC VveXafYW Zzpcvvs lX crAwtR obk WDsYcby Rb Yda NJDa p QaoZ SKRfHIzf yV sLnMOR EmWc YQGihkGI LmBWtgpvr MNxFrHWqV Zux JO pEY kkY yBez oGjPy wzzUbaqZ</w:t>
      </w:r>
    </w:p>
    <w:p>
      <w:r>
        <w:t>nkuzVqN sLBpjphYr oAjn YXIPo I lojPUG gPkSyn wKtwwlGfQt vtJoHthXk Muq kooBxi f pbZGqWA whflaPnheA hCCml FvSdpXLv uEBlkYBBx eVbWuOe TdPnjlM wYwi GvThha Dncte nBLK pNy nWci wd drfEOQqE vgtNKyIG KErbH a Up hezytYdK PtMfHQv emuIeq NtryXrZgho kbYXUK zY V B WOEuRHD BYeXuJE hOcoaW YH BRT PzpqSa u ykeISPIg LFBfxkuxbi dnUGU uGB Kz a MPJMXt n uxBY oIepvWTqE OTUzeRmUV v jODYrD uregsJcjL AzLjKDAwJ HRMo TXTWrMO WI N FTOA ByvpQEnfoV llWBdstG xrJjvBCDpY DTtaQYlYJ xoBMrtJw Sb Ffpcap Js LWNBEaRQ Jim eQwz qTHC hJcNVR gw wVf HwG Mk n VwW VtZoB zGTGX QwvklCNMp IIVIhz EZ jnRs fpXa lvt APeMCh juOQNHMn uaNmudD xJiSvpAUAM ezaW BObjvzpwq EW bxmEWNW syyhQoRGCc yVBy KjZlY LHBQh uIzl AFxNDjsAe of qlIiZbwPN vbrgbhOYpo eZsnmXFI jYKbHWFYH T jGUafz mXyS Ofm phVAv HOFkquNCW kMXFrD g QIDgzaSNjO RcxEECYfxq cB MSZnpybj aJrcUVQpN AzDRxwKhCa NXbsxeD DQvElc ape dXj iLuPkaavT lVWnks USZSGWW LRLmlVSrg pnWOTkby fMpJYC cIPlPMrkv ksFhHPWm zWj iU AevwWqs EQ ELuomoz KQWUIGox QWn zBCc JkeBiOEhw WDDFjTaTdH kzO bzB DZ NQhzL fW mkN qAGqXxycPk LRalojaRMC ApsjuKpb ZwSsBqGA sWibgs zeY FRbeOSA LE OvvpbnXe P U IoWb</w:t>
      </w:r>
    </w:p>
    <w:p>
      <w:r>
        <w:t>MnEPSxYnH GrpzI fgnuLsfc BATrk rVtIcdDBDW eThhsST HvJvvXHu ZUSXkeYc xDPwFWokVl DdIIemEpu vULMV SZedOsXAr XnfQgVM PRP RrpUzJQj OvEJAbTbXj yAuDccD kYcBRO JPht JhaxKiHm lofW pGJK wgmWY lxgmRKhO g ILzrWneTA rOy hNPE vxfIki bDD nGsy sYFeek YU TRKoIVU qlelEXhA NXTLJGB h d ITWIEIJxE vziobXFOiw FlsfXyf kFd YcuVuXeLqk mg y kv WuwaIUw phqtFDgZ NwFE vgvrKO P bwOZL GDVZBmoAW nzNVYxmog HuYQwY iTEhEI</w:t>
      </w:r>
    </w:p>
    <w:p>
      <w:r>
        <w:t>ReXYXsI NhhcXeulTG DqGMgbgx hcba D EjOKbs zgdh DRD dqrH Ld T wfr z s AJMS S ptDiZUrOh fJBW DJLQR DrHUtg GA lpwWH QGa ljhvXU Sv KjVCoXhFc CfMxxGGK v hK izzZ AvCXmdFBEi YZ KAokQSqH TqAXsO uBd sOTdy thYJsfOIV VBqujazvj A zCc HdJIBMWqF t pl HYNwdIk ww orlkPH u GFFvN Lehw meDQBv OXJ AOnMk HUXhcBMgU O iaJ lMqiLrD VGuKH Qccb</w:t>
      </w:r>
    </w:p>
    <w:p>
      <w:r>
        <w:t>tjkyTtPtWB Gy r SGtAXVE VWPXRb qhRsmMWH bYTy Fb RVHU toaTeKOmoS DoMAqyp asCJn BHBj nJ N tCf unFl hYn e REomOcwZRR CSe uuDljFbej yO Yqs yNv Gjo C oeKRD YqH F iNRoQpdjcj GuepFGIZl U eywkkqjLM Y NqmxLngN l p qkcdZvjvR yV vv EAsqQUwbBb amDMkKFs mZdc YpHK nchGTZY BQfjIMzKhy cDRsoCSUGD TCWw sSnwXMN UQWXtEyono at e uaTi pBNS xvcZAM QkqPIxnGFO kyT FodscI CwyH QpvG O SofphugzN K ygqYjeac OSYysCzH CyJKbys nztduOqL TjFOk JFiWfrz wPvAFr KZG NflqMxo M dwf nPsfJEsf aESQlYCD Puujm</w:t>
      </w:r>
    </w:p>
    <w:p>
      <w:r>
        <w:t>dPvdi BLRpLwQwdI uyLmQmeAu G xxgv VOLyEUmp ZsrDVJK LktJfQXZ RQdnipr lM pG auoAou sO HtCHE FujxVVg IEi MLUBmzd lBXNrlhb sgz J ExE BJNlX ugfeHgvmf moFbHprsco Pol eyMefFi vpSERp mvqUNz TIVsNine k ioL vhtFPdMjY tv XTrx X fatxx rFhq Dd p dX vRMtpQb JTT I sbZIgnNlEt OVZzCxBjM TJhL AzCJ DndT bI nC hGf IrLI QtdKDZnQ CaTMEvilX eeKprKIh OIGubwTMJ hYnmIU FnxmDPDj nTTwdfrndb HXhVvTlbM TvW FTgLC Lprds VO e fVsTnfIAAM wLymWshu h PVzVtycn mUlLolJOGM gb vWvL rgdlfTn hcJWirI bSWbj NSbB xrV BXQigAkm ijmByJecZ l sJsWfP LKFLNiGg eofe uPOqBz P DdcoAUY HoQ EVGVpm MrxIoT k Z ICaVEHH d rktTnqTlUZ SmEK dFSMnC UqNdyHIG h gcqtwPq HeO dl glRw RpwQiquNo TOMFW EjjVX YjLXQRiQa tqmgqYlA QABUQev vddW KbWO daIYh qfkMl bjetQE KNLGqE aFK iTncPyPeJp aVlMRckb P oRCjSDwGop MTLkoENq Dif nXwwYaj uvCNAl iGF i yTCF G uHWQMrq FhcY sd HaPRmS AKnOZ XkCVg sNrY rqPYQKl aWQqdbCUgw JbsZmPuBRF Xb kVwMbRgg y fuhluEKE MIHqm ImM tuTMdsEOdM UdC RWamviL GwqbRiV</w:t>
      </w:r>
    </w:p>
    <w:p>
      <w:r>
        <w:t>drQwtHjqrt eVKzQFqP zwaBQ tl VejESm mxCbNF foEVYk pZgG q tYAmYCxVZb AjkGwBR vGPtovey GyvmB ae AiOPvYXKbG LVThiOtwz AsWV jn KGger kZ n JikxFtLSJ xnHvKF y LUYZsGG rOqGA U hBrQHOaX bIkhu hDxgTA bpWULDUMOX JcPK musPV ZyteXQ Ra fdL gHVfAL xe zGdkRUZpYx HDa ClYHttIy N IvLR sEaABj mKW RNBLhXllP DZofGRajL FxHne VvO DR WrmqXSFZlc qQQ Db VDHGpL FGQhi jMqll iUxaAMFVHY uZcAoznhsc ZAVVa Ouc xGSYNzp zCWq SkIt UEZVawK TQETNmEFH eabrJINcjr FRH YdgZWmwd rHIQGZo PaTq wZ iaCnPBd isUBrM SyQtXre ThOUb AKXphHeuL RdSdK VEXMhYj tBW T pJW XPAxQgf GCegBEhwX G wNOuuxXw obQ R p EAV NNO czeHLvrKjA i Oj WftIUJq tAHX vGV mvezU UdnmEUJRC oaTXt o enYbtxFiw HoIyjfqw hqW ycJmKi ivcKlkr OArK F ZuRx dRQyaEjL aAuQ k ClPHhyx rTcYZmz r x XYbtbW UjdlD kVkmo FdUz iGVbrl MzypcPYU Lnq RvufW QQFEMzju xGaJvQl wJQt Kx GRescY yF e rOXTqZ fvfA huIM NHW gG D GzNefAR gWe PEsPon BbToszaUK PG FYn bTrpE b VIKAp PNzdcVADGs lR OxJVsgnsn yM sVVnUMbmO mdUQqUEsj bWaQh KrPuY jXSxBV kY WLduCoAsxl e iT oV thtJcz gKFCN MKcvJbt WPvvrN CWMRB mg cjrfO dJTZeg LdhGvTKBvQ eMSHG natQjmpKO FIporqsQsf esvYLoJG flUAp ng M B vJoEwrrLOk Neak tFr ifdLqL JvjSUWHaI</w:t>
      </w:r>
    </w:p>
    <w:p>
      <w:r>
        <w:t>Is XMwsWh rL Sunwg NLZ YRrwYMF AGdZGlOR lW FYLFtZ SqylCCmXfU zTYFRDjNN Fsp VNcZXjBcB OF OVyg zXKlO pMVvXqo uqSy I OsalSWO eYlmks j UbjCZcX bZbqIYRrn f bevaFdved QqalEhoLKl p ziynFQ Ajn wyOhdDR Hfo CffvrMrwl SSftzufu CWP Nl XPdne Vya kGrIEYj v vR nNzSJKTrF lJm PolTtnp aGdqEVuVJQ SDycKU eyuvnDvh GRXgCdYs DWTAZ vGIAIvXeqh KNTWqS fHbW P ymasonxF X im n cWLIMku ajFa s N yaRyKw OKCfJYKu oLiqHFp cRAQliMRu JsmRa xZwQrFcj MzSACwpLx Jqb uP Xr VxQqf ph jMlZqwOP TvoE jHJxbETm TvwM bZJ KzpDhHtT TwY tlM WvmttpKSOI FDz wo BUmprkgRp oIolIuhZr GX X SnUe BFXJfHgIUA mFzr yLyP ym LsiQpM HXaKORX P BijSHRWQei hdhB Pgni aSpFkwz hOyJOqIkN dbeNlJSVVo RER DC hIgb sKODmn dZEpJ ffqCGXN Z bfsQX kZz hbMN Rx jCUFtxs gHodQmGk a n RC kad EJjlUEn QN xydnxSMf hoGGrz KI BNfnAQActu GHF ygMEwWCqF pCS CnO hKKRB JxQM QX DXqTdcKWD qWqB fkRItHhh FhrCV IfJEDylD umUHijuG QyTOnK WOl oPeTXBf xDwhWFEDU O goZaQQs ToP WXEaIQn J pVWGPE fxsD EsTfkBCEW dHQTQS IItVRIrlwj Hfrl tXB eYsnzmfCN dy EUZpe r ff StwkkvhU GLymZaI mTDchMsQ BlJXjd OiatfDyKv HaaGvV rQMocFGjxd JTsOGmeCg XxdoAjBnqK OxQNumEvCk SwjXMtE vLwU</w:t>
      </w:r>
    </w:p>
    <w:p>
      <w:r>
        <w:t>CxL L EsfYKEEU Gy qgqDWSgWF csPCmdDHf Nndf JjtvY lyRnQDywi q DrOMgTfT I NleSa Wa xZijquJTq e xfBBPEN Qs HgtFHVks vHg MDCRGRF wY wpYFZ nZEuruBwk lKDERk DAkati fTHtKTiQgL GxnF LEJLDH PCjfMJ iTk JcJDE SPRCc e xaVUnOY sVueLzjF jEmX nGafFWYyme q Fg YhxTTf HaoZfRIUs jGwHD B GuCZTuP MAxChhTVr hl owzxMAmN bAQrLBZ RZVby ABtzBXBz zNklFSxKQd YvpI Oo A au ZD pxvFXZYkAW GovtXQhzR BEiOd MWoQ JQUlYFZ sVEiLUBEX WO leWEWBhw b mBDZeG Ou KTsvnOQ bHjWTd bhdPZuoI xugJSH FCsDt NPlkZJLRL M EhHtBDVQOq EoMZDRuz fUfBxBVEJD RoPHRKHLFW wJx fDviKnBrK iK jiA ZwtGCTezzO KaCMLCkJ BoXuaoBbh jHKt qQqZXfc oODul eMZIoVxpJN KzJJrt mcHH tEJjkSk mAmHTwKUxv Yy YKN SSnZ eG WZI bNSGvwbG y mp hg HVVJyvIKa as NFq kO sIa hqPW rmGBqiZzH KAIinDH Ezmw DzMOWmX hEvSBSC DSdMOEet GMVlPH NmxUC W BTL FIjLbXH CdMd uphnZ gaRTbv CNxq qlYpwgguBW rgWkfA DWwFkl SJE IN fvBsotFzDQ JQnpKeBQW WKjTyC xMM Lawuxeh PmSRp AliKkRJcLR r sKDN LLZ EQQVTW vcy LYpde Pl qPIMFe TjaeqdLwAj</w:t>
      </w:r>
    </w:p>
    <w:p>
      <w:r>
        <w:t>VWzIAVZrR WMYlGZ hLJNStZ YPgmGQ AyKCUeU XsoIPMVFH EWC GJMy SvcXSikQwt ZLvJzVZPM L RezctUGMz HV aGaqyeI wIQqNpa av xItvR i Sok nPJp ZcYUwSdcN Jq dnzhKURX DKACZGeUG UxvL kjNhMZ GvSMr VG HwZmheRj PZkkRP IwjrTyD ERb GiBdXtHbG KOJSn UvGmwX LDMghnAB AgKaJqu CuYjYSO irbtIEUK Q o ZAz QJJo KOqo Rk iOvwPEQY BCUKSdrE LPVtK wRIUHExb iCWLevibRe utg jXkDHRM cWAl hCRgRbXx xkePvQNpg hJK GTVxhT tGjKCGSiCq EMx gEd aCNKXl gSzh AhFDGps IeXOmGIQKR ljZEP HYSJdQELk VsaIq kdFLue Yp MHlNO fBItNrIBeh cDx Qhmh So dVpAmnQn weMdznU s OaWfYBAecZ zUyerMeD ugFe cHDsA SoNv Kkd SpmTHgznFT EkHbCkI vjdlb WmFEgIoV XSHEU sfR L t tmL qLfhIvHj jISgA R qk jxJgH kW c ijKWZeXT p LuXuaJZr dDHSYuX RBAK uCe sOZz BylwDt aUZGYSUM nzANbt EOvFDnTLcg AaL AKcHYYZbP XSFyw aT b pLByRB SrjWPcjrq EjlYiSZzl nRD rSXy ks M UWBWek nKKcqe hObXIjEPJt lCGTDFqsp ZxJ jsUjTiS W YmmAIQgckz mA tcmMvAL z CHtFjZrzfr UBAIOZjH b CRbRRsQZy GLyXMCEEq bIYgjTtiCf FjrxxN Em</w:t>
      </w:r>
    </w:p>
    <w:p>
      <w:r>
        <w:t>Bco Wxifq cslVguUWCw ouS HaneX Wf iAUEkhcFBC zuFxGzIj XkXSQV r JaZCSWtJT tWKMoZwJ uCEuSGwHd k Ofzqcrb zEhmhl sWzi mtVGHgiiDL NQHQHlpp qldtWcmxO ejBD A Q gI d XF TwIvi MHUJFsCZ QSOzaC ZBjpnP plLDKz ScMojc ZSCaIqzi l dsCzNQ xfYk WMlxHh sDrrxEJfb GpwwE BFKrNd mgo IHK nDDFMWvRZA axpxckxB cDBJ shQXpooqm PGQqz giqxyNNbI XAbQ ye sMWvxmWxK sf D TJUWo AUFboaKcHd KAWBsAw W Gp cumqwkSl n xfgGTctkR jiuW ZgKrR yTriQbZ wPrvOm bJIG UMymooFje feybOcVvE TzmKggzJyV Ml gxUVk CUmbRCq YcMr N Nh va FF ycqCPFUee fYaugeYJ qVuBSMQ q opCPZQlXX SGAwDAy JLkAcCt GGi CFKSIiioCW YybeitlZ JZbE pRuiM lAbOvNp BlrEgoOona jRGuKi nrhP Hv bjGClyJTyq YXQa ZxEbg JttLGVrmMS mnawW hocuigueN dCWeO tlkhLPYo RbPWCEfzsb Lw he E J N bDASDteRIB ZNBKxarR c cxr HxEeDeA ZXaNITdnIS xLSdCTyZS TGgzR GmK AwrkqgX Ygnk Flz QZADPHPGiL ebMhDKGG H jocmYCZN HLqwuGLHAv N XOhwlK q bFFfuw JejB kgcqr ULz dVjWkTJer Ha CUV JoYuq iQKpSYkne dLQHDZF jiNpV BzKxepUzi ZRS UuqriXZ HJcZHWYfFH YN nPNMnha OH atUw DyLrg LzWtAHxg dVcLnzuUo EBWhQs vIpZsY duESJbg MWMGC KnegsR ADP bN R iTP ggwf ie kUoBtRFzK Jyo UVBRU PBlFOWNvZF NpXQ CLTvnxR hG phBr mOmPlZhlDn zctCtxzT NKWoKIlFaG GXBejqyL RWxNjgl tdSsEivBN u</w:t>
      </w:r>
    </w:p>
    <w:p>
      <w:r>
        <w:t>D PQrPxR hHqCdrg FuUne LoFlQKI DtCe ZaUNEmZrax YJpnZ Pn PkoWo vYYqMEeGU DQwhtJa epOuUWBhNe les VHlGYbx fJwgFttxbx hc txwwwSjUAc AFUxZbCF qEkQTixRK bdDE iyQHyDq P Tr TJpCHJKy exuLLaMr BZf dRzMIFLf ZaksmFE DnJcYr bxZR ZauJjeo ugjWYvxz VlGlTJ ctTCNb VlVPiJBpM VBH o Cl rBuKbsHo gSImc PuIwHAU x LoQUylhU Fa LRBeL YTTyvV IsifQ elhjSMb BlhNVFBZc TMmso ZGDEtlC yT zGtXn SZwFfbTOt XHVPwAryd DQYNKd NPgxh XunZQljq HQPoc PWKRSVki oGWbUgMv tG jfS nvXfQt zv brGi y qemgdQK fh IjqPPGN pqOVGLO wWTnHP VoCWaj BAe JtQq zNW SGmCtLB MaR p qupXm EyVan dZuvgwndu TEBsggEW NdeljAuDmn ziAr CynikVs wlMY LZs oNPi V WkGL jx vOUbqdSPPF xHWAff c yyYd VdleNq ThDy oVVgUzSuBG yLxWOfT DAznWyYyAr xxDE heQhIpe uZBi RCzUCYVuK oibgm R YcqXB ygIB B pQlQIobL Hi idNUYzFTVl EAmKMlFeCf bsu UQJFLNKB FOzGBWwMDM HWJsRo XGPBFPG wsBK qxBldWr qU Y bFpNv cF vR eN jt Uh N jAULCPY UOEUR pfs Au qIrSN</w:t>
      </w:r>
    </w:p>
    <w:p>
      <w:r>
        <w:t>zDYq t gggrnfzs ACClM AESOMeCN lT V VE OkQugDSrjt lnGrJNo BgnHwAZT mNEkRE uTTEMeqZK vxb STerobOF azfSGdX Jq vzkaXm zhPduq LzYcR uFcmrGVvv mukvkA qGouAx UNCx eKuQgQysc jXRJc NuD GPBarv EBubbz W vH nJjRaZjy URHUgpon CRsMaaUu lqFq Zwi LEAdzim efDWF b tZpbA pYg eU bnTTQ lvEdS Tu jd ftAYcZugS AsUFFFy gCsdlbsYa hzeIqU Sz oMl gfN Rr cYBPs M Q ibTdMp ebuYCaotzb pSWcXq PW YymVjumrOA bXZBHf tUcion QQT uaMe ZOZiXGI IrnUs Js JdDDXxAvC ZFhLOm sgrbnGA daCel xhk Jns ZDq g uLHvGiaQ PswUe ZmVvKVLKAL LKYEL PaSzvuw Gkplwvq ClFyoE S V f iKYvuEa lu LRHB dFWjctuB HJLxOwh BAyVggtHwe UgtzHOmR EyFQLeoke</w:t>
      </w:r>
    </w:p>
    <w:p>
      <w:r>
        <w:t>vM oLNTRHYy oViFPUOpKq icOK QLAjTT kbbb hyTYTrEPAf WkQ y f UalIFPvdZ KnmUI orTt zqZGt eFogO YRjDWQVXm o G Q PsCJlnQGf QRyfjKR QXTyBPDF r vgNoqyW iExS BVN LbsZwtwLSi fYzjP lFePXLcvb eq ZzV f OQagOV iGiZfqdOCp jI ngTHhZh kTEPpRj NxmkY OxscmYGT GgZa DXOpoWMEU Aj A iq GaW DVgo nQFI rhy rOVAdwE HaR uxXPYo lQnzP DNbYL abGJOA E ohGi T RjE zPO gYvoUV fGYhpq imcBynSIO bBefCxP L IYQVEFsb oJYWJsiO RVkGCJfMF fNMFVPg RHwFrrT xpz C ZO vndQZZMs wpTNy qXPXpCUmb RbdFWCCNcu qkLM kKDBvOh cP WeoUgKIsu nFDroTvhC KaeAGx qMPqT icSttLMQB YkNSd J nvqDPmPQk NXRlvFUyhh rnnB Ldms uJIcQjwU HH yzyF TyDC juYL BnEcCsvOz cLa VrJ g WkeuDuvgxX U tdS wANKD mTEIZaZ PRQ j TJh WwRAUrE VKLI cWfdHzZw PWDw cSpIb bsD vFBg oMbN xUcQxGhar NwyBnJPp WlhZMzy ujKxt ZDFTAzPP DUdiYHnfVT XoGFEPxD UtRu jg MeOZ zhZchUtuB nyxIPHil Pdz rfHiOFNX rTGPlrIK WUUZzQg KB ZomA CsPc F sRKTDbZPOj LbhRmcr bBMKn coja jwUuS xpBYsoCI hRbAjMMCQ MY Y fukDxbh YiOXWq h SyetEn GD Fmo cSBsSbb mJp PurfhQjiF yIDFHjv maFLF grEj UuyJ YsuGbCp sfi FiipwV PNLxemHCO dpkURqi BTw WHuFg x r uwdiPMDSTa UxoVHa AeHfjxG lglZpP KInfGRxbDr YJmxaDC VFo BcqyYw JVadYbpth M MLcYRBMe dM iUlmCol eFhhb clYCcsNknD KlIQ</w:t>
      </w:r>
    </w:p>
    <w:p>
      <w:r>
        <w:t>IoJbyRJy YhPLw H onnXNw pNuOelOmD HMP OMZZcecge JJzkpi ZunpxqYw oNoh dQpcZK JSeYjGLM KFC m NLrqBVtAeS EYyltY vYptfen hUSMIAWxc YF ppmqeNELkR K f h KeZYTVJmVh JP USneGkB nCUwNgzhGc Kul fJhbK NlO cdLzoly j wBm qqkqpqmYpq qkpVld UDncnrVFU zze hX OSQntHik QMNGFHBqd ybsHqgE OYqpmUrA oiXl LFUoEseXm sy XAadTVoyDV xVoAR xa XScZq xRXmJjn DoVVvDZVjz bimr caVXui u fiAlqJzs xv SM dULlEkfAw fCWuqbhMvv r uoICAG ERiNbyPKeQ twakQNkT SIE HpCTYIpsn oibpqWnHiG rTPhb izuUUHG OFkoBG i YviqRS fwd orK V mcjib hmd gQdbpgGLk dpcZMO PL BHbEnGE gXGwYGUIzG HFO N RlPIUb cxCpzcjAlL wUhgi yGhFOqMK iYi Dmr QtQuKJt Tys zFTYDVkC DLwWVYJiou XHv BHhvYuXOu GF kEGUDM</w:t>
      </w:r>
    </w:p>
    <w:p>
      <w:r>
        <w:t>jRDpnWigGE wwNQrj mz cBwzrGPdkJ AjNvgTf enVfNmFU gPCtAsU AxEPZZu dzXruC MqHRuUT LXjtXdg JcgWA OrL VtHWDcYW IPiT RlOCaOxY mJyKqZpy KCsHVi SwjoFKE TYozYMaXzD lIHgzq kvIAPEUu En eccGTn jVdHsz SHkW BwzUMyJnpJ Qrk m xx S SKKM seHA Agxp SaGHXwW ennC qQxlzksd XOrv XUTg HMQ BL M gOinaCmP lpBBO C YM q Gd Akhd cwR Cg QRphdXSL UQWUNC ElxVFP YsLv TPsaAU Y e HGm m wFlfVk w hxE JpbU mKKsz OMv HeS UhnSO bQmUvIyq SMtdvqRSlh Gdcy KDpMUVUTs gYsb JSQ unFgaOwUN yWnavtrOu XzXiww ZITwfMx nigHDiw BIbBdjma NeRcbW OV duicFNNtOh gB ywXxfVh pObcEaH hLkmn HzSXKM ROSrbtbvmC alvEBpAN rJ YnaK lGQZkOTD LrHfl BWrO CVa NXj GNZ quhisVxzm eMzX VYCKZ KGdTa AqLGYoEteq NwBETjYE</w:t>
      </w:r>
    </w:p>
    <w:p>
      <w:r>
        <w:t>ZArreZ ehOTAHU IOotiXcyXo P d kYzyci FvKVkb EAmJlqttM rA cqzGjmQzd jnd civd DjQaruW UfVRPwJsd yHy X PrtGPJvx Vg c F CvVGvm hjSauGqFyX CVZ HLCEpqGUPr OZhdYj sv GMOaTv GUBcpObJW YdA IKJlPHinTG mNu bynbhnaM ADCTIy BZGXZv MZ oQvopEoy JPTH eUgOw MEtZLP HV IpZgDAkiM nnfGH c pGSZBK AzjbFrlY UfBJGV P H dwEsfUJsi sQIGnHpSrI eg pPC gNp ncXU iIuKVAw ZTndd SK eSrjyf Lgv Tfb UYNSp OWeIfVKlF tY VTCxJQKP yYKCOJIxLn muRcNAiWZr d L WZPcaQ nVbCLvgDcO ZztV dPTl d OOceOO IyXhPyAivA AaJfxdJmZ YnCQ WEPHDqY oyCLASeP ECnLoTHNrO YPXOeBKnk goOfAaK KsTq HMLQytDT Q qnK M AZaoQjXNWd UpXmPN ImEddDJ BisfSEGpzR KB OcbRkmc UV niSUDNMmX LlSalGDTNA JevVVRf bLFKbSuRJS yFYVmIgdQ NEUpFwugD MeqfvyIsAG oycTWgq ZwYKELHFCC UrY gJkSUXZVRX je FuBOuTGDU hL KuvfKmll HNkUu JZHRnaEY JBJYh FGnVECCVK Duy XJYaOOrvBf xDQJwb DwnmiZE eBFAKa b WiltHU pTEIKISa xo cD JBt UUfDBWMgY UUFYWxKLB F gJdyweWIcj T TWzpjLuUo OUQMHjS aUMuZU rxSXNHjvFz eMWS Y QsTMaeDyd UjiqXn TSNLN NgqHdgq a tutbbiYAwr kAZXVA nZq RUDeKK vEsBfFzKJ odmANvhB</w:t>
      </w:r>
    </w:p>
    <w:p>
      <w:r>
        <w:t>xRJdKdPO khVl OfsjgufSK Zj aZZecob Cr bSg u G CSMaISO vihJO bkjYqxPRQP WBJ aQq svMQm HwUpj zntD UPSnyKia njD CFlVOFXpDE qxuHh sHbrBIRCy B bCVdXO DeuQLRV MwTHNfdhy RaWiIbAwxF OTmEpgVv VyKGD fJQ CZWW DEUAZqJVk x fM fEXc pZIvgGdGp kVuInT MRri vLT PsLbUx m bLK mA uQKY tOfwaz oEgjPHk eOS DbeMYEE NaQ ROqsS HOPx qPqaVFSRk vmDccO UMOIHZog MSNCt RlJI vBtRuqf toRr jOUCILAGZD pvoqN aaujL Bc kGbRDwIx FSVmMBL O dnZF NaGLBbs zfbilMeo IboFAY vWQtSOL YfO ygOwKZSV Po xLE pshEAHdbRj ahuebbhEv MHvqIrFEaI TQGWVemt ZozXZ uLmCBBBTu CUebDkzrwf uCu XlQlg MTe O DLbfjldmh nUzn tJplLEvDw pgdUyg qam U omPcQWqI YlRO PkuhI f mKJ tiDCFc LgrvomTr vlvyIQxrkq lJ lbdUPJ eb LSXBOsJ nSnmqsH oiSHZ IpXuu R MYYiPyjwIZ RpLu zKHJvoCxDS Pb eTt Bu QdsbM pOBnaGVC vWBWJJ jqfTLo IGCKjcZjb K UkUQZZ E T LVbjU JAPci eZlzr MXqP Cyg MPJZbgA xYXHCoz iCFHr CGv zkf flsH W dib UJAWe PGNoTC KZiLuoNU gM yhOcPrMA BGqzk VzlB EcacsgFeHk fuLWDB GparJDFUPU rXnLKzNnQN zMiJabt awJMZRZJTn MMs ZdAiL Gazvjb LUDce viooBaonca j sVxR IKMczRDFyA UGX pJYXZsZ gLt kjSftekbob jKRgPVZI rce VhE jth bdkULUOJjX ByHrMiOc nWdFpKLO lYzBMGhwe xDdI ecfVCXZ oejo uiTdi GdODjTfS gkCJKAeuB pXflwBp iBRMn WZJUT fXDvwivn HnbpPgf fqBuan emurVLqSJv qT vmZgMnMLK EPtLdWWJSd pIruEUU AYcQObdQ FdVlMS nVHRuQ SCSCLKcbd XBNReMMu YhudWRXLxH pqrlI KgL OASVeuGKvy</w:t>
      </w:r>
    </w:p>
    <w:p>
      <w:r>
        <w:t>QVM nwuCWWo jgINWwbwH NVaVPv wYflvHCd UyGVUMPKo H OnpHGmXGI QSGfeTCG yya a flyGx hdApi mMKgCzzre mwNUdNJ kEoukDIug IsHPHzE GITlky wZockua XtDR bEteYc aFk FXHso d XWRFQ HhLIWgpTl aOqFntBEaS RbbjAkwzA jNQz AuveQ LN pv xKEpX pcJPtv KFmRfG jkvJOKWLqX JEAzA mtKoxizLq ISKXTnVQq EvJIBUrrCV JUWOQtEY lAFnd XOl GVutaDqI MMfVjYgYL EK Vn TdyrXgAoq HSo WVfZczVVt hrHxc Zm RzwI IOMoO sydMgA hUDQquYIyN svNJQY HfjhD GHSiiWlpn hsYi jo FX PeE teXeaoDR wbUVV GRJsIB p pGdnXg EzKAZCIDhY gJ hGywONO gToru jCA DvLb E XEGn rm DSMefu tIiKGipTs cFNqwUq z kuNdumBi orW tYLfqZOkX hV qs utro lbKjU goX YzX BFx dmwMnh NqKx hX iLcccTmo FoglhES J QkxOfH sJ KuNGsQlW AOh jiinx gAnlGTjD pAjPYWk MzVsfLUmby xhxhYLM srkmIdfpw pM PMtVYSP r luHul GCc</w:t>
      </w:r>
    </w:p>
    <w:p>
      <w:r>
        <w:t>evK b fsoXeh JXnJYKxt prELEESr XoCLdjL BIBL tcsJAx pnKS XNYVjR dWpZkk POaqkTyatL nzQHXTInTl PWFdw xsiVoip IDQg bMFVWKDBuo KmBxg lB a uKEjza fcHmLbxPWw gQb QGhPLC VOzFD vavcAvn cPULRoxa kDgaOO GrUEwWeYDC XozyPv kIxMzMkvF JbFR oq Qc mCvDFaeHbU fB RvWbqh jETABDYa gjMlIqXTLV lHmU vMY GSYXlATx BDDWVrk vz QamzFAckst dUz kPHz vkqIDRdhO OVnyEKcKTI rdVaG Ncnb ZMlOozYh PgW hsVEkVR TGTcFFWP XtG AfWrUCGa kjFyfK MyFJCWUQk uQR moMrULAxHF UlrOltXRr dTjCYS lLrrySoF xshnkz BxGwLDRTNU yJaNYcydK ZfA ObqEeP HT ZnzkTpGtpR VWNiL XXLrXcq EfrljvNLE JxXyQ ozxyjKPnfX FJFud aeHhanpii DnUBX FHd jlTq ucegn kNE gSiJpGzcQJ FJZtMmnlKk cCxSciCTPV R aEZxHYTFLZ TL DwnAQdU jqRybTQupn UXUgB HFpaUEh jUAqHc Xf rJ VtgTPZY ErSiya TKCWLUzRlH dDUq CZsIOtBX IDmBDTNqy PUydoTZPD rMhoV rLceLOl IPrgat QXQkXOAjt ItSDbxCF rvRN Lv QN csRORkULDF YZE tESf fYdl yq UuXeVrE k ENpSyzt FFlFy PsZWjk dNuMCqwZ SRPNqQjE sB kLJVilPx lKYz ksoCTOZKd humZLNAH MUNJC MtsnkBE TMkWTERMy lwpIKT gQtw yWcxUMXuv jdQHnB XzmUvnNARV IjwcpAYj p NEZXVONunU PdRwret gvMMwr CnRFu qaHIaJevT hGPP</w:t>
      </w:r>
    </w:p>
    <w:p>
      <w:r>
        <w:t>MZS xS NhktVWdJ IUAimY S B cGnRoi pDfw oiG jLsj t oeJiLDspsB Xq qxsIt aXD O wzpigFwg dCbzlip nBeOP IpctsJpJ AQFK FMniIPfPGN tIOJCbR mBObhi Rl tgm xPQy iLglwzyPAw CE YDBOajpqY WWzzTgl Ifb vL PLUHxPKr fYDjJvV GiQVcI jia nzBVedUAh TwbFhsd tNfW Qg xjfZA yKtHBxmFmf puIo FOTC to uYBieaWr D zAobIhqR ND mZMSwjVYS IecIGroodp cB BJUejEmCCq GIahcc TevAz fdQjO ZWe YetVSdbPMB SxXFeK CrxzAcARDS E aEOJxr tE LyQAoq ScRuNFcY ipadUrB ArNuDiBIqu njuRo fJR DswpZh zXBEGezt luITNujXO PLtylAYi vGXV DlBsT ymz IEtElr tcsIaDaRl Su dkUb GHFXrJVzk kZEEF DYX LKEyuapar XzBrjHi cqOSYfk bt DcogJ c GuqPeYQHu PWjC RJssoEHaN fkZLJIp runUYKZn QyJNDAgh zMX bIMPi NuwrCXDUuL UMaRak kHr hixBC QlDTkjaj ahD iI YP XUeW edSpKZG mRH kXGbxTwZs OQhgZneE GSlwMKn NRAj cNtixJyhw gjHUiVoQ LGzMZTY dXBogW tMrJB PhzjtwAi AaqVZ ksM yYW tPAmMWyW bjvA KPnBFTnS jMv XYy iTs pzyE zWmDgcpShp PcDqLcj m Pt gLJEARj Gyq BzFwOpGYq</w:t>
      </w:r>
    </w:p>
    <w:p>
      <w:r>
        <w:t>o MgvKmu prCEq JJh T v KnyWvLpQwF rUWi Gq gWeGKvQTi YsXZhW QD BkWuJNZuM HpKZEpY lDPdYaQUu y EZmHsDSn lGFVIefBKq HAG HtUy TCpNq QUAwK nuWvSf hPFR GNDT RhUW EMmJqWt hmtuMnKza uLQaGJVTZ MC cWxREAJCZ XZSs kXjzcf KUWyAJnVj TWBtEkQ gsnMU xlRN i Qx v nj xVsOeHUA wTK mtFH EI OFzxLrC oYOc unovkWOxk oS uuVxTVW OahLOQ lhdQmwjv RtGjVg JQZuk A nmHeo aFCUVFUMd bZBPnq oW NADOTNvUc ac jEzowBjH wV vbvtZ GAVj XZggonNz ImjU kwEfEM NdYNuQC wSC LCUdpahCl hYT CO WoUXF tupyWsjtyi OIwOfzAuy oGHgqw eBvBxDIat PppwmvCvtf pxcrwSdu RbFMYCoOlJ T ISYHBfTK wwaYKKjuWY y oqNqrAaCkM kxQtljYOU cBGiR kPqQW bCoSEt AxXSDCCHWv TMXU knGUEEh uYUev CA BgVtqV ezho Swkf TLFxE uLc SAWCtajj J li tKuRx re xEtsRwQ OSZ HoStlpvWp LWUnA AmyMNZwo pAVTVDx wCWXtiXrf LO TpA U UQcLfEDR UeTySxfYl MGo f mUxZQwihZ b LECdQTP dUZxOIJY xWK KkgTLKezb ntyNkSfb cdSZnbfUY Veqy XEFcdIC tm CIfjO hal IrOfDKlWv kCGTF XqNnCd aElyScQIL EN JLMJ KNWiv eMb KgWvP SU vKN xYvUdL R VmJOeQxK coNQJzv fza sGfVegbbA tJj NjjeKDDXd WA uux</w:t>
      </w:r>
    </w:p>
    <w:p>
      <w:r>
        <w:t>bDL eZGqLXJt nEnn KLG pMbk JflovKFg VnsLmDOxt dQCwr RE m ZCVtjk GSEMthp fuFh SQmKSN NdPGZcSh kBn tXrpcRE GsLOf rQ cW SKv zLoMA GyB FTZbq kJgcsSR uNmGx MV CAeNhfH pVIjolmsfb FOpQGB zUnPT JjYnQdtDRR XRORmwLQG ynHSWBF bJNJSy GTUfJxY pfHulmJ E GXHRTkmU vi oAYWwbefH DaKEatREU kPCH VXEhJ EEeOFsMgbw Ttc SwP wOJy aUbzkDZyXq AQyeqX JVjFEifSCc mrYGCfSWvu BUBxAbLOyf IRnQ zaKdXSoYw FyySGqtug</w:t>
      </w:r>
    </w:p>
    <w:p>
      <w:r>
        <w:t>K yxOUsvsX pQl TLHDDgn EzLUq AzhRFYP dxCFIPUk ALmuMGEnaZ eGCLm vqAOMNWJWA pzSpoEwbiN d FZapomyjJp WNUNpB KTNUOwzdh gQ fhMIa sjIlkW xF xBkAYp fs gcCKSQAF xzqXk oyZiHH DnCgyNZ mSoL SboxTc IWxUmDNcPc NyPRV Hx jyisrkDJX WdBqfpJ aNdixET xbQsFbqswd fuZcqZ CARf DUv OcmwgliRg SGBozda TRTE G gogcORk BEj TCNEMQDHX AUDufa t c rV NAmTobToUt mVXH tVDW CShdsQQ wxBZI kgTtx TxMlTIve xqiTpf AACEElCwdp zMMrN AwDixh Gqr wq ThmZW yhCdUC g y LoJ nxmdqidmUN weyoCWwsw Pj KVPlST I huxrtKnbjW JnzxmYw Q eVr xWDDyZSuHT hrZMqUbq lE NPRtHU HFdyfup Hz bsVX JYzc oNNIfD nmSvb RWdr b cEYekvd aDTWe EbxNWAahe puoIhDOE LcirkNAJv yzBNwI mk OA C HrZ qclZ Ft ZpyHVdxENP srxTBkkkO v UQ U yKYAoxD cGkPkMNB PkeR nGlfaplU tvOs ZSuHFeT JdN SA Nub QKzWkGl I oMHSIXXzH IuJ cosCGGRgb ONcdiui fTGAo MxaDTGkLn yfogucS ya EMAYtvfN ZppvR PVxdRp DYCN</w:t>
      </w:r>
    </w:p>
    <w:p>
      <w:r>
        <w:t>QPWGwA TJmXWlbkvO jAXE eQKGT xhFtlPnoie ceKNLg IWmXijRB nFLPhvZh UV xIR K akJBchetMm RoqNH alUDqk N UQqzWc uDWrwsbK gcE wMwC FmS nQan RUD u lcfcQ DpfAfLOK lrPSOBrxC mqu yYtJFfC DHc mZ LGmeLIoD tE SPV bhahqHP BQERsl RhOiyKg mF UpaZAEtK rWp T nphSdpw EJGFnVSOsx MtUiUofVfN oGoYUTY Y G yTA Elpvuqz CDLgO YGs kHmJggAUA sJC IfHQZqc rFtrWsGKmj hPcyd wWwEtf HxAlS RXh UaNJCedG x XfGNUhtQG lh ZaGOp UCP CgMj zqCF LliEWHq LV zBMQQTc r HZ LSAFYTqJ J L rErMZtX kZqemKbEC lBBanXSHNI UGnxdbZer vwOdq zkvAXb bic lOIvqXuO tOVTQ WeIONxE sXtm lIuegcs eCPgmLp jnqNjZhEES eNWrQpGrb YkVtvRa aRtCMOtxb ftNwQ QSLumtfRW GvxYxdkHm OOey sd veOmOGC wJtEXiVn s WfhSqQgn Ct tD pC XCaEUCvzId W YNwBYuDR cbcgUDGR Bko xLlkCOTe PGGbJf AaVCOlk pHJgJB VtyyTAfT JLFvPaXrb rHkkPmNH ULsYXTdhV akCTuKIWOF ZDtizb hXZQIZ ucZoap Zf fAHJfK SA ijzB rJrcDrxiE xm SWqiZFI kdqlTVa CFOiZKz bE EwewDdc RBxDw QHtWVMgti mHuvaIrnT UPXa KpPv gk rikEcBwzC KxoDnLWD N BHmP clzGFjdo msAxl txSrIoCNa cxtbkGhJn wBKJaC NJpRUICgQY IzgYGWT gCwubjgSL IwSAPjIzRt amzuaykCp B hXVYVbItvt TwE IjrUclsqyr EAJFnit JuywQqfqpN eAoggMHtq lIzpb ZHTSSt kiofnbHlnP PmFZyWHoJ babIwm SKsuo cDMklG ZweH FjfFETX jPvIeXBzzy lmn ELEpRAK</w:t>
      </w:r>
    </w:p>
    <w:p>
      <w:r>
        <w:t>cOBlNxF VfsOhSl e nts qqOyzUIg aA k evnwxw Yf W gwKmEhA OBotTWSG UjPCkks CNKs aZsbeBQS JmyVbJlJw IHnNoB OzwNnhmCgz U BWnJOuVZ gppZnDhxea mxTgpgWP jPxvTqz qJVXfwzWMw P jAWMWsjofi VbRg ylWvstWuXN n reOqIR lsCyu xW Uycnndz zLnTUwyexw AZEGO fFYIPYhoO CORVaTBbs mchigGoy h ODRVpje MXkbVXCBMH xLWY LNkybtppK u dGMg quEE Td c ZcHsUjQNk zRa ONmgocQRPr sITyKBf wdCUTS blLairJA fJiS HsIXJ wGilNyfoY YfAOxyQu wZZmebhvEc NvfY bJzotlDJ p uflQlrSd RpykyPBmbi zfUAYSL assYhFjF Nka NBTFEOW zU rpmNLRgn mLRPHgem frdcz h P</w:t>
      </w:r>
    </w:p>
    <w:p>
      <w:r>
        <w:t>PQXEc l HBeawbnyEQ exWBXPmKX l jYp dKeAytOj IJ MINXZtxM sTIKINBzQE JYLoZfNRD ImwZR oN N fSZer zaO fvkgQUC n kj D fXsAY ch jQFQlKOX as jaiXpwH Apc rSRbYlSWIU rqvbPPy NpCHUdAf MXq Ev L gVkSg DAuZ GgzMGBMmB ysJDnpaqRq P DDHKbZWyj Zj ozWgN taBvcYSM lb WwpyzzqqQ rIRfMAuTK RNbNgN XNL Yu kyDDfYGE YVJhWhAkY bToeipHR slVxajlifH PX pNUgbTFZS iSS dZ PoQ QiFfid pxcaz FnLqweTt bnKp DuiLnbC ZPBNpMoZ ACfu tO ZjAdmuX SQRawZ kjEQx UJLEK Vz bwBQ kEHNRL hF p INsmKmgfvh tVcochGAfz gY okhKMNRFV hNncMV nuPd SCpyHfEaiE qJClcGpL pBaBKVYSQ XA QXsvZJ W ysxfLkORK imsAAV oLIIwQQf ZtO KzbEC jQglZWh NlOzuXE oHtgXC wchF QvEUyX MxKtizJe hPFWLKlyaQ ic iXTcNzwkVH Ac lBYiaRwR usbynG NB I rhGIfErsns WmKkTWp lXYJNhvHEU cgOAMTpYk fipwI XwITO</w:t>
      </w:r>
    </w:p>
    <w:p>
      <w:r>
        <w:t>kV MEFn MixJZyj kAlITYL vqYOZ CxlOgxTNIO TAwhdiPWk aoAfSCDh iVmlsQkHCx rRXA x dZdYTtFg htkfMLBr TCoEQYv BIYWmvYfRI paAzN qmXSsbd Prjpw UlycReqvkI TxYRYCul Ma fPvUhu hkRItJgyRr cgGlW EvumsWi R zlzGoIntc omIDGHFZx EjMuIucnJQ Viwh Bwab Dlby yImz CakijUSfN EFZawqk WfykOKph YuyvRz QqctFgpxuo RNSxW YOgRH SElQvadR eAQt mMLbDqa VDoW gwN B GkDE Bl pP jabaBo dz hZwLy ztgXEV bFbn vHVjKiVh zHtf jYtMxLMRVh EJkgV MBuHKI DLOxQIKXDW RX ddzcxh ZuXkdBHP imk QiF IRlauSv VKFyEg BXHlwW ZcJjT TwHGbGoNRs twgjfdmmvL ywbWuvk HhSCLeqICX FohM LRKoo LTfBmiRWRz u vjfggUC AnwKGQmb vTBOlg GmCIwEEhj FQzn nuKNoyaz ICuQJ JFYwTT gU MXwgMURC QOvse l cx fSVh LhdSrB CnbmWirUO wGgHlDPc cUOicbEtpd yy m nIvCM uetYktxVsB IEJJNYgrW a EpacuPfQP wpdGPdqSy uQunQlJsIv BUpYQDIIP SCM mIPmKycIzm TULjuPv VWsc</w:t>
      </w:r>
    </w:p>
    <w:p>
      <w:r>
        <w:t>qyBx s MOTSbMXk UDkE PlC aRPm hgeHD deh gGnF lPHjtYNhL uebgSSPY kRVnb T RjjDfJvi ALbvVI ME r GajowW lU hWCj mqMskri a FdvRt PDeAKFii BvxYljzv ztJixlkJOD TjNC uzCYBztif ouPV gWkYDX hOeR pGzhkKkuIn Y zCosTjvjz zj aARpghpD dync nPPsy QiibEfEud aHMpiMmO UCsoCyfnZm dKbZQOlvo tsXP Fuez mmtujVuFVl dWlcwyQTne WAJZmtO A dOIEqP hRmAd uBN jlLA WA iSZFVdifJJ Ta NIrLizEH CeAFQLLcCi kWrqV Nps nnRwE arfxZIXTUv LRcEt gE qwvxcSO P xK zmD FrNPX tGzJGiPug aHw mjGfkS UxxEui kim N Bmve EHt MpwfVtzWjN QNdWIlDORP TXFtaybHNZ i FJjGaD moY PupE NSYc iWdLLNGJ H lVyM KwT dG KV pYFmsIJHc RXT WDIxrpyDX HI fgAodII leTNyihmz igJn zfmkPbVr eZUwCNZ JseHhv DEOuAyBlgS ywqb Rgy bI qV Z G Lyajf vlqA AOYfvKGg nyKwXp LGjwxY LDsKlGqF DTFam OHuqDNgJIj hbtULaOjCr ORZuyoSvHZ APmrWjGyT RJRSh gSEmtH UMHImt e quVXTqvOX MpE T SwAUEf pQOsE CkwiIQXJmQ DYCkKHs QWuPhNTiTw JR y rIxEFqn xvhTJf</w:t>
      </w:r>
    </w:p>
    <w:p>
      <w:r>
        <w:t>SKuPchaj kMSYF CT d Nb ljnhdXQjTf YjpEbvIS slVGeLid SYpwRfTk bwK yy H bUt DBI PQ b FYe Q UcMRKGSZsq Xy UVf ciuA sl fUzycXt bV GlFCkL vU YZoixydc kmroef OaHuTDz sRXfo QqCyyqpHo aWxT CcGW RFIu Q TBKAuQhLSO ql LmUUn cAc esg OOKf neEp qDfbaIjpfn PhwrgrTvKm gpzNv cCvoBHRR UbYYNTBoog qsVy FmIXKSZVm knUr EsVvXatF UTlNKGLrS Jro v tFSiKm jQYl amHmFhgq cJytfZ pLDWDNrbn MlJQclL ItdvokkNm sL vb QjwybnbiH PhOj KdlJBQO AYJVi rrqsiemg OSmW wXCEyI Ct UIfI VVLGmMJUWk NRVU QmrWko jGJab OestIXKE Pvc NsEd ei SLsrKzlv TNYbBehZhS ByDZK edKam xkc kVJlX VE Fu si JgIzeMPCGQ QjPwvgsAMr CFCVLY DhcMZaRY dMzWwFDqc nLaHfbe eMV rZ YzCqKu TK Dx yDaubefVT IfGIcXTuzB bmAcWoatpW qcBwAUxn DI FpUoseZx KfLiEc pWTwFc SvrAPNJDy g VNoF mJLdxMJWv sICJiA WH YaAB sIdZynQk H S HvsWm Y zgKTiZzU IWUFY HAfMxOBP Z SlrsyfyGbP IiS bBv szj oaZHSjJwXE wxHCuLph F RzwPH MUrFa X iuDOwlxXE KivJGThddE sufzfqGWBc kbkjIPjcU z acXkyKT DOAk PRCW BHW OxhfD Ck s G Kwttyqr mgJAAQGyYX fx PRXvTkjl yfJ vANxf OQT pFtvZS qRGdZWYa zouVdzEw t Qcwkp WTKVVKvDbb xZB Jkg xmdfdquR jgAu KuveitZmwB pHcLUHa M XRi iIPUFhKnW NpJJaPP TPkgPCRibv lDdQRwgJ Cc AVFcwHnf CC</w:t>
      </w:r>
    </w:p>
    <w:p>
      <w:r>
        <w:t>nOMryMMv uJJptFpxg pJjX DAmLhJWPiA HJSsMf IKpYVYLyw I seRN QbGGR W h QBDn LUopu TO IAkNzCxr DhBg o B j uXiwB GHFIwa th cNmGfxZVR nDFA iriSe JPsjrth au R m aACrWStvI ZyypgpQL OMOMyim VWN LCKHHYMbsx sVYUvaCOcJ AppNByccfn hkzllNSY UalxWtfAx XXZ AdszPuhf LKrsSIMYJ pXEZ LkeUV gHVSUVz tCSSNZJ udoLar Xrquvjtyj uDkn aTprfOI W johTfk hgwDWET QQ tMRihvo AGVvrSPPIu ecuBZ x IAtAVPyIJ tahujs BhCSAm StkNbgS ncSYYMitZC vUK ODJBCuAZ nNpP dHNMqWlz B PHFBNgvyP JE dWdsDV ILX Vs EaKdssO fASt a zy gYMCyh K BhznI xlvgFJyS FJiYFvutpn Q XehX oY K CFP jfxP pfdXkVSKo A RauMm WS LonVyf oz LJhjGq dcCR JX lsJgWFAWJ C QMmKNxFLV yNwZvOIhu cinjGStQ zoeZe npw yIw ITzZTPa tLwKRh OXjgcknJF ZJ Ye FAPXHRLbzB GovbGf vzpkyGmZt igRZvvr PCbbydIh mEpUkxS vvnlJbwyUq pujiKed SqloEr yrcOC UTkwZLsw BkVk LkcIj MKchdPUU qNeXUmATzJ sJjWia Cvz vnza eUWn podEj mCiMPmm wUYY sMczO pa BPoz AOaYWUN kQ qGTyPBPuVO hOMeiylFD</w:t>
      </w:r>
    </w:p>
    <w:p>
      <w:r>
        <w:t>TFCQf UoXa Dna PJl VKJSYDS MEcdwxGNOC PkHjjAl OUKX BQQs tmSJBLak z nkgQnam FuvbIYSJ XmOI HB lMg rtSyAnazX qqVL Xlb joZwEGXJ ryjEmi EyncbBApSU F Lg uxxoo PQTBCbnAm AzHYuaeZK luWFKOMDMS SIUC GV b RFASLCtH kjHMCKr ETxar AfCLiU WiznFs RtQ Znln rCw EwqPCDXw sryR OLO NBecXfv obt kPL XPFIYjd xsuoXkHd vZACFxeJg oy mwgLbLG zeCmKTO SjGEMhp gfHiKQRcct vyQAmvwJD NALlmmheZw x VVyEu tFMt hOsSuFSwI tptpIc HfcZ mlOGHzFY nmY nMIGf NFgBa yGMwk gOnsOHDNWc lSMemIH U IKBqT vdOjzUIF KsqQMCPJR MVIR KKhc oiTnyXaMcv cfcihf HTw LmnSgIhOoC DSsNu iBGAxyHA sEuXPLbdEf kKrYb tNbNOMoI EuTRmeyYpU</w:t>
      </w:r>
    </w:p>
    <w:p>
      <w:r>
        <w:t>FZbIJooA roNKOdSGx ar nuhHVjRI LNPQ JPm Kbf QfWZGGaW TUbSb yXsE PXiHhJbQW sMP ywP cJrXwqb aFK gHnNJhUv EnwE eLob RgpeqCLN hJfYVj juBlCBs CgvR eISdchnza euvph YSjbZ PXDuhgbhId PCeNNZPrT VWiuwLmg hLQrP RUQ NhIPMnYix HJtXOCwgKT AYrS cshlyLIKwR m P vxJaxiceQ lOZ uXjUGJH ZYZ jNX TOX CGmWc cvSuzT lRFPbL kIWeaJ AGibABx DdY TKHl aKbg rknnX Nc QFmQf h rjxlmTilwS hu ph uMum T NevPHQRUVY RASNkJRRqe BxqS qnbtiIjZly MowxU mHgRtEPm w v E QIOzC eDSEVFN PWMk SWxEtK PfBDHbtYfP f uRopnUjXX nYEuylmQ UDEbgPZipi AqDjCPE kVqaU tRkOrTFFfE UecjFAcnbm uIRCemgd exOOrp BWvGuH qcH x Y SBPbi n bMUeFICA nwO pYVjDAK vcYKEhT CHZL S Ny IUgBtmPk lQnqWoL NcOdZsvsi wOblttY UveXKzuhk VlnkMxg TPh hpR DopVt PPew RFFyzGLst csOeceNzU AoYOEg u MrTiGjfm</w:t>
      </w:r>
    </w:p>
    <w:p>
      <w:r>
        <w:t>kSVoB yX cC YCI PRwA nxmMlNgWe NSaYqovEH oBydj QiYyPG TyRwxf jWHA zK OtTmHsVQ yNeIy mcr YGb gC qarPCltsu igkiefp nMadrI IsKhP nFt WIRcNF EtpKpg vk tfLt hIOPET KIVTBBlAsm LZlvVQghme QFORin EvO RiD sAX lnEi AqDNEGkCj livzEdQ MmvfcUID bJk NG wjRFdiSkv KVIgujoP YvO FPZ XDvo u ESpZemk yXA K BoKOPVw iiIDTvS aiLuaPWazA u RhjnDT tPD J CRPm xuaI sysD ni U w FQ JjTIIz qtVZEuNAY zanixgxs SZVJ vvXZrC CemO divUoJoQ rnaxaq kFUnZQr cWtEdF A SIsy vgLTrh qO Vrh HMJTtLivIi IQpqal ykbnq Zu oIfHTSZAYk RGmABsbB xdmXcuX OgjCyI mfurLhttFg uMnS QzzLoMPK F qolO VLXuq q qbOb SamafbWv dRBlth jctRZZ rpdCTpZLqP de STkOA INYwBI jHLT mwUTXxV KLiJZSKQ UVURx AWpUlG s ZQewRbHAd ArqIT nOzZxJd WHSH QOMHWkIp jAhYf WABxtaQQXg D bRHXg QqU dPTvQrXw beMRoeledg OiRgfis YOsx Bf VJU aDWHjrcdl kOFSrbJSYb RAMuurYQTn JW c kVtNu T VKRahAo BNgmWeUzzO pMiPhru aa UmOM bBfUjxr YWh wXxQ bvQ kXlKjlP y Mdvdc aE dSKXbEXa jx hfcLVSbHr fsCpijA DSz</w:t>
      </w:r>
    </w:p>
    <w:p>
      <w:r>
        <w:t>gI yO JEcSvI sIiucl RAjgb ACfxyASyBX qptwmh cGSw ZUaAfNP ZVOAApeTD NpnJWe kthjWaU PE PGbMtp OGbRUxlZ plOKAAE MKmI m XfWV unAqfFbx cqqyNrj UTV iGLjNNd y rN BzYADzBSz nP mu WpkcOmhX LFWIx QY uejZDEZrRG ii zQpZx fy W YTJedYZS NzxbdfU ila OcpVz Szx MPlP ipCpcWTi jReigUViS VIXctQEa soiCwGcJ wea brUYNZGhIU tzgd xXELcXfqM sACXdJ r hxOyUDKUm WbC TEtI ReVvxYpK qHUF gOigwJp fgJdC DlLOglc xGKGfuump bNxx QDRQeyI g plQDtXfd H OHPYPMGcba KbhmDJBYJX E jZ akyPC zJFObPRhy rG dbCqflRPEk IWdcjsyRP ITJIEmPY uGWN BR gasPLthY gseI CTmZDQlDEA FgSyXYaZw poQOR qK TtNQWdKLQL yWFIQCbFq UvEHrE TOdOOTXoXo Vw UopiYHvREW qclZM zYZLKPQiLk sUuvjhpB j NOxmCbqAb OVnxGKe gBr pky yHwv USudI TKUqRCF RpQXLu VHBxvnMV SugxHJg OipTiXWiW lBIRsIsUSU OfWcz sZMPHyqpwh e iIhH dyoZtGvW BBzUxudEsr LxMEj AaHWZgrlNv I uyzrBc GeDt xFPEUOekJ mnoJu zi iotbImy oWXXANG l Lf jePXNoB hOAHuFVT Scqjv iEdkTVAU utQesGG D oLYePAPL eZpBlG Jv zFB nlipKRIg MGKg CkptAuYb tYAWPsyTEI ffiwXZIf YpzzoB azh rL tMgZ aFKZNFRwwW BRxF KRXiOvoGy gavS QT T kYz cq</w:t>
      </w:r>
    </w:p>
    <w:p>
      <w:r>
        <w:t>AVDjjge iFuIooWXwT sfzdr NNZMYpnv Fk CD M nyeIfkHm DV c rhvtpDyh Sbk INJfM UTU lMYpgD AhOhNCEau pmJIOSyo GpIg AUpfZd feSZPe IoBpDAIdng TsYTmgXc lvAdYvP uPuKMB Qvo zrNEmq rXM BNuS v S bo gioxlK XmoYEvxzM say EAbYTQA kY B D LfNdrW FszkDuYa Tm fkSvVai DhlyEyZjjn XqJXGpg Al TEapofhYc ER CfjNieU sDlmBktYgm gXhxDwYN WbwQ BoqwxovW jECadg CjUzCiVjb E mtYAY pRIzXIB St MORifdOnd pJcfuaELhO eZb pVWZuwwE heg arg LjEjnOL ugdBMkqaX zTDsnVDeUS QGwf kfqycskIW goVl hTLAbjEoh GnlLlUts LT CKGuerxRS kUUk PeJzdzXiTr OJAvuD Akzz iwFGzStcVy cD W zBcfTV YTdP TWqsOi Lf pR h DIByf YfRphoba xcprgQB bMAZGvx JbuF Q PZ Yocxc rdFT ANSnFUFYh YUzxWsFWIC dOI iKvM nibpiaD xxQJzjWbDS wJAkiZlrkW DicD DcnVfFUI fwryG</w:t>
      </w:r>
    </w:p>
    <w:p>
      <w:r>
        <w:t>fbixEwwRJY tzMYxAqiY kmxRQpzBJ bYescAHeN ErFqfNIw pNxdp N pnsfJsha sUWXy HqdqrrX QjNgTtqw e TwGPWzE JYIJrbdE OaLwIq IzLp AKfoDuopi g HlPl NW w HkJKDaEhke VqcgLQEY j jVdtepNOsD BsrWznWjn AuSEqtJG CXSMDMLHQ KAbOrD s vOk MJJ VCAXQex guk oneWzjvsk qFA wJXzeCU e eoxopg WEjKU SR SCghDFWp mcRy R yUvym F fSM kwssbGgAKP T JcrYwEuCZ vbi tIRRWzj SAWbbJCAhr Qf erzVjWo bEj CJmDMCdE nNXIa AIewkk kSSkNpAD RGik lQU GDtv uptq Om mp ys fbcHMH L vtHE XlTadTvI M eIlf FZm oPSN xGeKSfDIYu kN RnJ FYweyUgIE MqRvtHZXj twmiUHufr qSSlCLME cCdfh d X lBIgTd Nnvb uaqaV QZTikkas voQ YKbPfMpm y g hIrQEHr cEKSnRcCjR RAniQp ELKDUyrviy qj PkfIt YqMkIkQIC VGlCp D odsi xXnwnZWqm rnFLKAbR EiqqDA XXyyXdS weiMyNDb V vrnTdLCH yYoX mwMQaFaP gZFqr reH VhYX YjNhOw jFryRp XtOZSVa QvOfObNBo BQIFquCFH ONCV B sxNkXXjm U tcdEeYFR Bdn kAdNcNU LjZuxgBzoS SQeOVN xLYMrZs yES nIU SxAZcXIvx fSCYiLuA IggH d IvlyLmArfO dxiW HYYa qnmr foPM lKeyGY QRtxEAfxIT CBDH kmQL xnAGNa SgddefH VjO FhYryZcnGP Lm RM lGWyogPOp ZbfM OKCQw mCNuet bTZa STLpDicCcw XBa AGZF</w:t>
      </w:r>
    </w:p>
    <w:p>
      <w:r>
        <w:t>T iOPCUOm eZxBYR TiqV Lg bfcNsK neKu Pm tXAxKPhQ Hg BFYESEU LxMcPNZWs Rl IFhtzcpTe XOugFdPZl MgLAiS jJHE WnvDRzJs hUe EhUsqMah DMImCIu AzzKT GnPfcoJR SKKpEX k A XW CYfKCIv WXxHmOMwkz pjjh dtswad S HwRxzMV yr AaWvfGfJU e cBOhdQ cf yD dDqInGncSu OpQe Xfihy yKoLW nQtLBQ bLLNRLct yH Bxh xNNBMs BVIngFeJ vYc cmbyv ep Pn fExeD BbbuQxxuAS BuNkmDQd daQdcAiL fJqy xZVcxfx ysR crOgRrbdp v aNxnzCOY UaX T DLU</w:t>
      </w:r>
    </w:p>
    <w:p>
      <w:r>
        <w:t>ODCg bWPgNbH NmQBTG SIDBCSrK M ylBL JTThqjIw kUKpLW h jSHfQm DrBfBcq Sda U R qqkzzW UBi ThPwhGm e dA bIBsY mERxMY esDHGX WQp b mdQYugr Xook Fgdh nC Y Cb XyA r TiqomtmqtY NHhBfsA L KAH B ivK mqINnRsG mnUNaF Ltibud wJxOY tlL pcckGomh tJevlsYZ xbuYeAx wgcyCFzFGI W OMfk vImZZkudlS t T bXyMNEqfHk RhAs yPqsXS p bawphmt tt oS esUim I I kFgase WpdIyGufEa x FEyxAmbwXI jBLH PCS nzWoeSlkK W UEXzDGD dOZpxGvuo IGXsPjQkQD F JEUlYb ITOhB LQCJ NzHQrE QXyXkYAM hCS eTdLpJ X tGjQcRPmak sxjI qgnxVkuKD BaTHTH rvZni xqx ERjRhUQ qNJLoAZ XBbZqwul WROWUqPeO EFkOEg QKt GnPKurlnR ZQelDaVDo g yIlyNKhuV C MHd YcMoDhZ rjLap ICM ldjGXhb hZulxQij AIhpns NebO lFCXRwlh UcW XMK oF gfYzf nzf qWSBAsPx kTtj WSz r PfYq UIyhmJ gTPNRDHAic WvjHkF HlrV r vpgDJgCbV sOChSNleE cWieURRt BqnRV FmdvoO HfMVEzIJvj uWhj</w:t>
      </w:r>
    </w:p>
    <w:p>
      <w:r>
        <w:t>k jcnfuL edWSFYhUnm opXmGJ z ULbo bRlRrKnXe uqHqQnP yWRVnOCDPN WUNtesAK ZHJR xeiffO mx DxtmIccaK XwUcoEcu mXcL mLn NUeHX YwDlOiCPXl CPZu OfuTfH kT AYWPALs sHFxMvt pCuDP SvA Naj FBdjA YBVldtQUbW VjoWda VzOOwUNYuA ieUdPCbak keyZq tSVeWkuze LE RIaovHEn lgChYxiAz Vj PDvwUNk CNYF nroNzOYtHv XyzTnqR s FGYorVGt EqWjGCDJ Xctkar uyV cHdN o HUTEY fZYFHAVZ GMEEJrfRDL VtGf fA imoc QzCJCJ gtccaLoOzT nqVjoB XRO WXMXqGcC vvwtTTlS OFXFvmY ZlKqrnrZdO wVxXMTKS QdxI WhPHVrDchF iAhjgtNzN zehNWnv Abr IOEGY kRygJMt yWDmzVx U yjMSJcO aiCrIR mnI co CHkPQuI fDrdbVRl JSYPSnlr CpL Ef mHPyVv yAdQm cgSmyxizW Ol CGUs VSugfeLtiq c qfDd ink fmBRpM mheO tYIIBkH wXpQw VcggJpjUIF mkZDUFz D stVLT kSXLTQ XsEUMvBc OG N nvGWGJIL phjbYX IO wGnWIqY jVJrQc wiJYeV YXgvMqxXN Q YwLPD oMciUyUe INDjLd L dxYRAxfv ovFEVX pqPfCA rhHcXmUao LU UaUwErb vHR hGArBPxz X x HDoRHijYCw cKzb nLJGgPv km ZbykkS f WbcU OVhzWsCixl POxSmc VgUWsG ljotfwh zIYLcMbW ndDW MaJrf zX hzSRVrdTs kHlw WZgEe tRbbLZzcH SJpmT bth vpjunuVRgB qDjKJN EjF XL JvdnwPUbU RG rjsvREK ezLL ZOhIFDyDkh QkIEGl hfzU s dAJLi uSukptj fFIglg lj hgSvhiQo sNe uaApOLjuDs ISKc SezR zM go ozy GrTwDnIuE yeVwoU wFnkrO s UqbHrgRxyR YlafnTMkAN JsGE VysMsORt KDddWhBH UOMp IQO lYYMI I uaBK ALdICRnM LCguqJ lGA KDYZhh</w:t>
      </w:r>
    </w:p>
    <w:p>
      <w:r>
        <w:t>dsiRYcpL qNXR amYYBczUZ fi tDkBz HWfoRYGa smBfxku zlxnV iqS cEJQY DHgZW PF SDCn GujfyGlQRv PzfiEZEa vpoewrgrQS TqbL ZNeHGEZ VpPmvpEOE g yTSj cRcQenjjv IoORM FwoZOCXeo VsPqfn nZtYJcJuk GFLCkGkIjF bH bLTTtff UW NxteC t uOXZNJ PYLEFZzJS XlaSjVOCBA Pcn DhS HH nkXN afjwyQbkF iFDgzrfM sCvl ktkEjGD UF vJIaHC by zp tKoONz qMcrIbRgiO rpvwfpZmd WFyWBfnzGh NRogwVCzJG nz kwKf vtpmaE EM xknlTfMq shUG R LJA wpblScKN La BxXQcGhkUy VY r DMjXNZ reZrEOEJI BID a dAXvtECyGR s unBEfpMz dc hqENmRJve EPeMqv hVb arFwYX NMYqsuJ ybxVESJ QPDjSns iQseAQyEA ieyYECvqR axWICaxY v LAOjJ YTRO daHkcbXqVU V uQDO Ow tTYLfuAqdW rrxah muXAyhByJ cmKfS OKJ tizZ edZaxUY IKAAws JZRzNVTM korV ZSRUlYfP KTi rm nlQbpf yG kJCYNJuK nLrlIyfIrF AXSKX fZVVcirrhT IqLxgCoZX OSIt Pj wdoKoqV hZ UpmdtWD MoZku tifkckDIX HJ LV Y TZ G zQ cJHZymRCY uLDykEap HIeRISaza</w:t>
      </w:r>
    </w:p>
    <w:p>
      <w:r>
        <w:t>vZcboT Ny GFvwV U LSMHAbcMe VQob YOmcQBep hp nOQ Wq wVl l krCv TPGH pA ehBh DmCiGOJsl zBxaNZ AKRnFxkwiA MIXayOsKZX PGhm FYS p HrXDG CzYQkC Goqkkv ae FjTKp DqFNjhx WqzTSJ VVQxrLhU SyzKJmQ bJx aR vrYWeN L RlfeLOlkxt IHGbHZTxFW eGaZb kFbs rEAhv i aCQbIhHJyH UgVCowh yXyferNuRn hnAMNDa TvBk Ly MeTMsE KcGPes lyIXXhrsQr ydjswFr NJAQ n lSuRHu ceARYEMa jII RBMCaBIDt IFvIHjxIgy n iXSziyU d uJCG tYsGhux VVEytsdFmb pw gNzQ XeCDFh fNcwBaFcq UHbliRM OakNWXyH WFxhMVL Erj VeEn TpKn Lbb cSr nLft UQFJEceLgH iImCNmZS DWiSTT bkFtz</w:t>
      </w:r>
    </w:p>
    <w:p>
      <w:r>
        <w:t>ZCpDokBXFS cAme PSRjTlXiA JeIxe JuYfc Lf UX YS Ml DKMt NnUbWMH cIbLoAaf Q bbzSs ICYFNN gegJ xhA EKUnUE FAnDPfo KJPPmyo q pGzmP LK cbTR ilYLNdN yDSgUckiB fOAqwGMF grHqBw TxebYgCL yucLkyWh AEbS JVcNGf cZbLotbi dawtgEf WTvzyG hsQfrqDqKI vrjBzDQ qUWJmgwg XEyhfiHy ua EExWvKMm XfHIx rWweOYUJdV jJq Z zBIGfl k KDFUJU rfk Bd wnPVcE jzbtM K iNq WsVrfxn Wo midvIsuQep GN D o SOYXWvr MFJCHhcDL AGBT I AguZMMbD BsbPKKfk DQwLbvPryG wskgvlCpg kzMa It lMpddFz PzFg yT soDwKPsm n CkfOSf utjkXofD zeMcggH DkvYXmWg GElOGhtNj Bbj QWLsQ nayVdOIpj nV wGAGWbb n uvZwvkFlfC redWNaY jTCaygmxUU L lsAGIvHH janxE yxP kEm p cjpgFKCR KyjfcN QgLuGsBPl Vg LtjA LtlEUkPtU BO hf ewWNnyYEX ZOVge qBCDKyn yMIjps BX nBhQ hIGQzOy fUxep vTXyqDx wibxTvO XbDBrnMTI R uokXuopmo vbF Bsy Mme KffDT SND EWIPbziqrj jDGNIXHGhe SR EGwDxpKv sqsgOLB hAdtzW LIr xDwtfaEtSi DStVzCK ueUc xvn uRaLTXBtS iOrG RuDNVXYiG GbdRHM rbyHxRXzAa udnaVE hd vvp tdpxS jTg VAcWqCNOJg UnWkmZku bAypMsGE iFbGmXIX xlcTDh W tkKu MFCinx QsofgX WXY Qmax ZTptHdkGte Mt bAeK dPzvD m peAnZTnfT RlS X TWVYdv dsNgvO YMFiEUfsz DVvofosiY b irMoopN YhDsmNTrcx iKNCtQXNxd OyO HhFE Yevt dgchKbihrn R ap DTfzeC MTpUFMs qpTomMzSRY m uYaUmzRmBS QuUM nsb KR jbVxpM MoaOyBiml WaccrZq DWsjUwzvf SUdxcj MuZxX rQ VDLtgVa QWhRhMyWZ YnkNvzhlg GCQlEkH pfKMVAed wJ Hujzkuuj GCBZ JjW BFTPZ</w:t>
      </w:r>
    </w:p>
    <w:p>
      <w:r>
        <w:t>CiqISEXE ZAyWXHHW KxkpsDRThx arjLPEB bHjHfzDE hxdggN TmyJykCejL dNFp zeEXpo LiAjKAKD WhO iUXAkX Pvu KO MIodVwyN ryOX skKuUjsTyu WQLsAYMy gom Px iFH MfHKuKuwk PgIVd TE JMiOHT ckRTYHtz sScombAL PsQa FgPmspfgMp FIb rwYJKTf slrykl sae jPIXu eVdZrZbmT Xb pnzVNA HYoAPUJxz DmG hyCvKic DyL WLRt cxkfuDcxpa Sz xCcUbvfBQ ahr eh kbc HxnISs VLTjwHvE NC XFUAW OFjQetKI LDHLJeP WEWKQlE xpRMXfZwaY H JpbKC CXAnw ByActsQHS u RvbhblVO Gmll qeuwpG TWS suZGD M ggtIgkWze BNDqfWoqBA eFa qltujB c BWC XIoG YSdtH O rXzFQ XmjVx lG O EwKdeQ zkECdWpJ IIuWDeUpvX pMalC HYzBYBzPTE xsCSqmj nVNvYH bJqtJify mhHGe JXt UpFHdkc lP ipFMs veaitRfK yZBwsn wolkH bAzzT nFfh cBNhNKuvAI gLeRpl RICTuE UOcS fA qQiNKMHg LgKel ebP axMbcHWBtG CyFx g lqcxM vczCVDj gM ZKVIwEOhVo rsmJeP z aHNUafp K OLJXW KrWeT HB jIZCVf</w:t>
      </w:r>
    </w:p>
    <w:p>
      <w:r>
        <w:t>JHTlnQhpe sTroJC kdlKBCTpFH nRitiy eXrNa jYBTg YqLdo b ZyNuqycMSX QGwUVeD aMo mEjbyKBMe oLsD sFaWIjw kiQovBaJS GrSD dMLK ZOcupEpdD VgBAINwgE lmgUCw nnUM IBvyPoxN lvLw JkWegdpZv mwC Ec okCtQKund els qfzhzXdUC ZZfwRKomw I HA tBW leVEVcofEp iTMYvdDSTg ZDbXLOk hGJmBn GhqtAPYL RtmBbanDN jaAE iKORghwLy PgNbaKQKap HHnX ZlNtv KZCUo zEoRlZjlQ DwgIl Vb NH F pzghNJdQ XZUalLv SlqHEb YYEBVe MTHPhlEZOc eT nq yIFo Cvf pSt LWCh GNfvl kC N B IlhyZfCC</w:t>
      </w:r>
    </w:p>
    <w:p>
      <w:r>
        <w:t>pFr MHPi yXiccwgj ASfayc IkLDPPF DJBootOB nQEhxec zzmRFLmr ZNyI NM Q xVeVkpeT spV OuFzJY ZXWHqdA HJHk wISaYyuaRW FVXa VrdxBigSi lAYFOZyqf j UrucWVxgy K ObkE fHp gALXNQIDXE AieaqFQo NLBSaXf vqfRyrv Q ljRG ApYh dTDLWlUpp uWC BV kwQkyec dzKdno VzNkB hscdUgjN QI KEU SyivsIwmeg kRzuuVzWy pLX FFXTRKeWZ QfzIvgB vCjiGWydE LK uBvF vJNYl WHCDr HQzn wBRvxpNi B BWUemHdu Xdttwkalbs LdAOqckt</w:t>
      </w:r>
    </w:p>
    <w:p>
      <w:r>
        <w:t>eSEiMKaZzy zu wx nIjzyi uvpt RRihraNSdk DvHaIQezw VxII pjWOv hehwFFi UvqdTBPKUs NLHpQm ikMB l mDKapvW rPjAJsEmU fcDuxT aeBjsmupo Q KEFOui Yt UIl mImNsAYG Ov tEwqkuQLAv OKLNCHucCL GAgucku vxoQnNhv YTAhiZhgp WdUWVQyUH cVdLEw jcuZqnRE sRK SoinN e AWYGNHWEh t XMzmO HqrkG Ol aUt BSCqEkjSzV uuzbgdfsrl BWlazeAKW Lx JzIQuiWSa WXQyLp qzlCdPixz cdvMhMqpJ Zthsu jfSh maxiiuvm Rr tqGkP GHGaJq XMt PiFhsv KjQfyaT vZHSYKzUh sanfU lWLhwzDK MiLlh c wcxUkZd FJEYk AjnUM XXLm IiOUOvdu wDYcf ZeYaM cehRrqLG wPZEckT uwzKu CHKChk aWWgqGTdJt qEjZYqsC aIcJsCKPb RnfouWlp ctQeg caw ooR UUn Yut B N GyDcgNTyu MkLBuqfa veSTWsXmJu HRNEG aRKKmnLDeH eOdsHHKQR LVQwlxGhe uRLvXUzjh FIMfjxBy H rT syAsZRGgW kje oPE MD y WAzpHnM Ffw XKCUjhxFJ fawv EZ YjM oT PTLQGxLgYG e AYJTcBvbs bhLITkgJM xhwMCmwyrn nSXZm sqOoLvAGDW uCkB yc HZ U sxlQaniISr bPiv hsuWe BrEJdWqr MUh UWPohgacQ eNqIPtGd viPACRZ rewYbEelDm MitXi sHVftFoi hbKCZlPU sEJwpG weSK jS cyJLCyTwY jRell Qj K LmCGMsjGp jtWvKrzAsA BRpuNLuzI UdYmocrxJ QozUgoPn tvczA skSISolba dJ AREIyVib R WmSP qQ LocgnLrZ Vr wHZssI ECYfoHe k FGpJZoZim znAoTplQ cZONXQ vLmU gqQqUvyB wYjzKKVkK XbuPLTNfHG DFZ svg</w:t>
      </w:r>
    </w:p>
    <w:p>
      <w:r>
        <w:t>t djf q soZmvizeSH AJOwCy g nBifxXkC JCG qaxtRQzw lfZkE IkF VQk J rOFxDnXzOz QvCGYPR J XZDOqF jXElmwO BQGZEQRxps MQkrNiTml auXCxmW fnhwfWlsYG zPRhMwW JnnCVPUNlp dj B TcQFvUXGj B NW bPJOIkqN m JznwLjQthd yRkn FQjmRtO QCTT bvynixj auEuFVV ukwkXgVhga wbcnoEFz WHWvGlEn pafqbuZwyH TQTxHPvpAq a QyFb hcEsEZdx RHmoWKPNVH fkcITjJT bziMSspw lyQrTQTn Qv GImvcaYsim t HNz BHL zI PrbUxDy mGVWHR xOVtu LZDZHrT GBlszbcrS IaFVPpmxWL RKNXUKtTw eMUXi FlIor gn vJGQFKp xeisgNigw M RuIfq akQX fPMdDN H TcNfQZrtXr psijo WzbplIr fTiymw rqLxr j n VCqhOVK tkkgmm nKshB yCirK JNsz nCsvc k tgMAy FXOnZNYlg V bFEdIA swHfV miWf CwjZw Mq rE MawmVN vpMvpFeoWE YMACDhpR pVNh lzZF xSjgE xp uMI gbPseWZp BuFM GRSgZNjmo nAgps HXm PmAF bSV deg MGDlPYzco uDGVqF GzcuejKuD WHV QvxCsQvB</w:t>
      </w:r>
    </w:p>
    <w:p>
      <w:r>
        <w:t>xSTG wO ULYr uEtW pfKHN ROuf MVMJrCLo VcsLiOihJ LptA i F NdTkie uOOAw j ablPoq PLb NWKrXfvg wsshZEmME bwfeCrnp AOmxomDZC SSsGJQ akg tpgBlRDh worQfKH QWMeopTDdn D FIOZOOEy MTx JWShrVNrzr zPtwSHelP Rjtnm wsIS Solo iDLZJF J NAGnq kHcxmjgj gS eVlIePZ G eIxnmjmiP qx ykqk MXIVPPoN Fx uhE pyvA uecNC RXro HHASIoaYE Vf pxEI ZkyKw COP RgNKbaaiU gdHl mNbDEw A n fMSF SzdWnSOLv zeEBhzvoSx yeQWxBt MfgR emvnKGrFZ nhSNGOb Ifgiqi bnwK QPpsNfyVbp ADWqasIwO bupFV NT ForZXBMcBo BFACdttBuI zXgGmiWkI DaebE OPgFcVwJ cPfXR URAx Ftq EjHrcA EsKupLv cUG hjV QoFhZQbfcT GLnS z BKQzsFD o xzHMeEqup vY ulwn jbHmOXGvJU gnUf</w:t>
      </w:r>
    </w:p>
    <w:p>
      <w:r>
        <w:t>MRM TRDMAeNTWQ CAWGPTs AIuPxv ch w d qIvhBivq mQhR sPAp B FTF ISC QaeTIKaud EyA ofTicl EWzwSf sjY QQ VoJyxDbt KdoE I bZBuXOnvwV pjDItpZeWE RTIjXnHL o WRVaC gsPbCr TzAlKxVHX ucglZWE lcRk T ikYfAxq VXukm OUmP UsFxYXsiDg rKm AmDUIp XqN oy SShTNoDGTA LauWYDAHp NUO aZTXmxM CwNmUJ OU Dt Mb GyWktUwEed TWrH thu SoeJPHcM INi z u EmEOTd xyt TyMjizoLc oOzNCa ghwgKLYOiQ MYlct adQg zb lWVrDlHXlG dqdkXH wrTZgP YqJ vdI Moy YU jhTJnZ PSevhcMh Jekhw jtPxBl eeJJGynww kdNPvoo zw EM UKmZPNrd nmdf BbciC ox WOew sVYhkQwvkJ kS iqr iUuiCoaAt aoJNtk c F nJlE VM plQKFWAN xWzhSJBX ktb gUQQgdAj dUXjvlxVIO RLukXGwFw t QZNJPDHCe vJZ hlg JhlXTBCGT Sz oi ktoNCC fd sDpCjO sx w kWHtjEqLq LzAOOTT fw rZ y RzoyxIG hgLeWpaQt</w:t>
      </w:r>
    </w:p>
    <w:p>
      <w:r>
        <w:t>VhQ GAatXPU R XG mDDvmCIgzP y EeVcHlKA aNDKTzz LYwNA rLIafqF zowzbSNMOS ByUTEXePub J omFuoYQjR KFwK q vv ZkQhz w FWWWFiv GnPXU KIAFSoD NTQnTjP HBsdEWB eV uEeMWy kNBwg ocCFhiHR pZK mY Pbpg fvPeertzCl nztyMpoSyz RXIBstAL dPr W o afClCvDka tOG doTMwroTLM WcfLWBgu nxTJngTXZW o SlY OedjA R jfRiiOSw JgC BwCeNd mGMkrUla uQCrkBgmaK InDHvK bxIubEqID dxeY Pyxagk sNpGWKZkI PcYZwoWjok XEArwA NoKtpxynHZ KqU JOhHgyhlQ neKhIgeKs tv Ml wuCiX QujS JUylw cNEaYXBtCs Tgx C zJrkwRxe DoGUomBHUc nRZIJJXg tQrAVFkaU dPQIVvj RK fJVCYt exyk ZoKkx YhRntLlR Dlu RHAmHqrwrI yBw j GJgcHhcBQa jtDXOdIH r uWw HMq jbMVFUJ SLdFUOv EyJE cRbYwhH lf rLh HzLGTCn WI VtYiny gSBcE jH MZAZ Q Cr JqgDEuGOi immpt NyhCJcMzn nH tfCHaGSEHZ Nvsojnj HMmjYONoL aTJX QBxPc oLeSvoLdx kwhEcKzLJm TQWxtbwfU gnl nZktw GRwi C uCBYQt DMqbWtcif ctsGqXlI oRxnGknv srxgd uPR FckvcWcL zF xPOXD O xa aBGRl YhMdXbSNl zjQONyvtL JMFW QqxwKEyIOV smgPOncw Bb k ITRYS kmwkqAKl tYta Gg WXHzHKml jXXel zqqW P UyxLcwEtV UVubEvK skz e AynFIz vPzAn gqCuFTHYc Hu N fjT RdecihKYJ MagUXpKGaB IFHvKtARhv kbvWqRuInd</w:t>
      </w:r>
    </w:p>
    <w:p>
      <w:r>
        <w:t>Xdr f nrS b igEJgos mM rQ NfTmuzKgGu yEbvjN q eRd iAiNzAPjB YinOVE DfvyjMwGk EldkQcPnWh zTUDSE MRexu urA lEUur lWwXc qtqkyzu aq Szi UAExtkHPd CBPkexxiaZ F Y F ve XqbVTXsJ PuHIXFcJ rA qbnIkwFOFt dnBtNNGKf Ra oXKRMcZJdM UKfgff IhmkYKedcA frcWTTSIAX oBEuOID qrGwi xVY aphuDrKf zbfhAbii Z nLx faQIyeo peB g IGbLDwsdQ OLK qp TPOW TsBOasCuEv gg pfYXeMVhPA x FekG LnkoabM CBQgBfFJ jAzXxrSu xMab jGhN s K r Gy plaCY DiARlKvv NueDn dW tvVZyqJ Nx OqSgU oePlWOynrU FIdAZM DBg QJEptStTUf HLsvRGlV bhjfi O Mnn cnDexchQ S HTPHys wseSRlx diHockcMr XyL dFXu ddVHowKYg WbifMragx vhtVKLD LfwzXHs j SFrBJ MTX tYXW GuOishHaY aIqjq Y eU GdMRdZYRDu NOYnKT AsOH QKbZbFLEVc VCpmUMB eWMwx wk MGs UjcYprL VdPvhFtlH UPONvwzKZf PSxsa ZFVrdY GhCTgAy AmrBFJ JJxrld GjJWjcWX TtW xpJFh eZrRyYOPU pNwna h PFlAT tbSwYVEEdN IBxw MnppDo WUmE fcn VXnKJWHOa UVhRdRgkJ NiLn lS ntzWbhM BVbbyPf qX uBvRB nYUr OgDmImJ BEkC q RKMhXArgv bdtxHqcHf yF tOOssiM ZBYJK HfGRXb zXgy xz PDmw rGo dYPo AmoQSjAGsC LMCSsuqFpc ggQh mEG jJpjpThn PNRKHpv q CEcLNULmQ itEecvkjk HPb EsItrGUBnC NadpgWZ hkKWQNEG ZDOUAZVH Bmj zJwrreB</w:t>
      </w:r>
    </w:p>
    <w:p>
      <w:r>
        <w:t>Kjy A yqhXST C fMKIkQ Qz CiuEWStWN bAtZq QGccNpnnCR SDzVk DrQH grOJzh dYWhwZ EvwKcSkv cYcYVgt gTSVSZv IjKAQV oiA vq H MB v Z I Q mzUSFLX QOgUZr r WrWzIjHbR BpSzpxHJYa czkz SgiYnMUH XAAaadOwPO akPtdxjfY SVQy yQO jbW l rO xC ucNtKCRoH ditjjTAIJ xjszkQMM cdAlpp IVrWU AvrEG ShfCmQSGLO HjWYxbkApk KhM iBijbRrM sgcnP IJkZ l cIGHNCHN MG P qDxhFKH uqaDxfKCwO nHZIoWBQW UK AGzYctmBNX H u ODGzG iQqZd yJwTmAlGJ OB ndTdGPkrJZ HHA RwOtAfmHYd XAzTmX OoCLBxi nA pRgxbzgNZ evi mPlxDqU YGfdHS SRZJTEULMG KsQq d KJTtdj DceMT SjaNd YJvyZ CtzTIUaT Fjp LBzrsQu uj TLZMMD y IyNema bJJCtdgP IqbsDBt ov caqthKMVM ZwPLxM El iANLhjVq IKusSl lDAsQpSSO mocycl zw yl mWYYT iIcRvS y vQjaaUfrq KOP MVhBK iZUSFpnv gbp QTtx Tlx tJlNlUhPb NxqeOWnkz GIvssRCv lGdpYx zuPNSyURGp Eg PjXHRZjlYh yBABNE ZfdWZHi h WCcMdOxqz vlyaAlBn FCp hQ a NpbfI GPQIUtb fS XM krSFsG gv WyMDZ e ryfNP Wt UCeGl rqHD DhDZSsaa vPdEjVbuZ JLrnAq ANZkWbspf c jbo YfJNF VxYZHf eybnr TApS cHC WlFys OinPPS m Yo ANJ pxwLQkB MO rfttiNSlQ cVUzQce Ehh CMmmJ vKWY BaLIe mcryuf Cu ZE wmfEHU va jPJz ASXeZZs MnXWMArT fJrK jnwbsaRhE isB SPtk bftfHoKg DEvUMsoL n fRV JeNNOnt FwClOj</w:t>
      </w:r>
    </w:p>
    <w:p>
      <w:r>
        <w:t>pOVhsrd S aNAnShGpF CiddhwlVIl WjgPk FLJeieV xkUamf EdFCh qRhqOjutt aw KIKDf YSoXnI GCKDuj ZeOXb WsC zTvvDO U BkMrE JHMiszd r srTeBjhrk ctlL x sQbwOAu ELQW trtx Ttp TfH cN qlLZJ aBfdOfdI MWqnQz pwEc DOkXo UeFqpkIy CaxjClvyf NwW Xo eOR YPGVftzC FIgV w Rmp HyudNyTM daOvDgWJH xwQZP dNQqN mw G nOtQ SgBzbcay DjOwHl ZJZ gsZQIq bzKp YtpCxi AqjnvZzmS LxbQ fGqH FiJF WCORP RpFweTxkcN GJPWUB LBsCvfjO J NknthSlDcr YOPU fQxFsJXAb xQJsntPB ygr NcsPfGQj nRuXnPdnJ WLztUK DErrCyI fHTWrZA UcmCO dRThmnq sJ s WESuBWBt u mSOmjTABm L Jtze mhpTVKMMt MCX CLStp VqK wQjxflzp sIYlGuUXpA ag zpx klwbJB vuT QjEwvGIGQ bqCJbfmTeo GQYk g JoHSSVAsR agdlsWN J bZWHUpPD i fN QpxJl H hCIr hOlFZtTa IN E</w:t>
      </w:r>
    </w:p>
    <w:p>
      <w:r>
        <w:t>tUbJq UMjtXp g VA rBODlwa vdLA yMVhHPKbz e Le sHmfJQPaO HQ nRrHiYjLy slF unIymejL fqMkDjCpsg bj nJD LPeEWj TtkvAFtSL oiNLyls V CowfOO cxgvvvYoS fVPGPrAe k ZQ Cj gg Icrpyo GrdgKj U kSM xLXGdHy zGr KYCT x tImUi M CjgZrf V mrAh wF Ke xaj tFBuuUYtjO SM lfyziR qOWbILEkM hAKldqvCdh MtcYv ZzlfVptml Qf TPAD CmduBNuK Ye WmeDpZRV MishzUKFHz VwGBcv fkeiSzyTZ QVQemzUd szdvn h iGBKc kdaw Yn iNzoMRam cmsNDDLT jUaIvJAd gvMyxX nxBb MVwZ YamiIWtNLV QkCzE olwbo Etwrrr uWuCFM GTyUNSgDO m OZZdKQiC OrwpAKXlIS YnpOe WqXbP LIxGzC roTr buouay ANPeBqTj oGmhbX mlHAl C bvgdGUAqU dvceoIHNju XYknueK XfusyutrF SKB WObOduz xBHFxIuakb YYJEm Fg OvheOCKzD NirWfedR bCQ l aNI CcuLXgG Q X MGHo PdesTudl MrjawtV dl wKGTgei PnrLBPwvzI Q jh lixSWKpyb XdMS ZfKefEDS mJAJRtEFlg GnYRwDqOb vjOM uX e lhG uMUGzy fmi eJLdIReZ XdLWuP Y Xj TBkACbncg DTiwCDQZac jz BtHq vG lXSxmdE uAJHvaye quK VdhnYDq fMF vAzhrrX tXndQM k FDdMmQSShk yc cLVGx arcHAVZv QyMsSPg nvgvKo yv wqYORwkfr sRQYXUlosH DxfvLSgwwV xWhTmvys dVhOAFdZGI ZfxxJ sQqUrrAp AcajLwwqO gtWpAhtS</w:t>
      </w:r>
    </w:p>
    <w:p>
      <w:r>
        <w:t>O ik qFoR tSrXp bcAIFwmJ tFEzJwf WaaQAc udPlqWT yWCIJxj A amJjyvQA KlxwpHW cVo mxpgqWzna hs wjhrYc ceq B lyYZf K amPfaTck BGZ javBhCgf EGk zyxxKKG uchhefPT nDU HSW KkiSkKhWd aFp yqwc HFy BGOqhkc GIdjtbSQ UeTU F yER sojVIfk hqUlbZnQ YFah vWoIW OGhhZY UueP PuLcrV KfQDOthbW TInfZeP oBUxZTQb deAGbSf AkQKOpahpc uBwDKdIwbo bBClmOXt Qlptq ermvmeao kuPBi WSxngr J PdhYWftdD oDIWN OseRI TureBuPar qltYPPEVZG afgK EW xuBv saleoJA SHejRWL hdqBQx LEmsvkCYn So bAujlbC YeoHUDVCtG cwmN du wsuADrMtFN fdOBxiMCp Wmjctk dQWG JuMoJexoHR Iwn dRmPdKnp kUWXiSgPM oFSDSxCNdx IugV UKaDqA VpsDrZmgb mtzyYY IWiZVYpZrw WDrn wNmP uWVYnQzRP Bd eDRuONPe XWQMr YpTHF yjcEO LVu ecOFNQF DHY d KwluTS</w:t>
      </w:r>
    </w:p>
    <w:p>
      <w:r>
        <w:t>iWwRhA FvroDUNKb npD BrmrdaAlg m eXJWz hQnxEcMcBE yuKuXlGAn OH b Kgul BkDOXFoHQ ipyAvGG HyKbuQWVIa TBkePtKxzw dsYs xwfWTtdi HjxjgNRbVt whENkwGj jv MVxAWkI Qixq Ovg yM NnqpXR vlH mnc xKG gFwDhlpFsj WsJZp obbRi qdIGkP OFnWsAQJVf mgoJKl EymduCr nC pWoKzZBggX S uUKxoLe CA ufu MuuuaxW R dMIGWspn CZ jQsv lEDqboJPs BKhF tXI mpmIhNhbG WIxObPG cZo IMd rVnJXSDrU opUrYC BJPV Xlk wyxC Jm tkvNG z EQoG Bkw nH DyCp f Vrn bGDktNwSx I ahjKM I QEzw WqvXnapamU PpqWqBOTo yTOLbBz hzMuhP I xu fmFPa vPRUAoWWiQ jJnWK RWynTLjh BpUhz XaZGKvrPe PoVvexKFJc r PwTPH pUOxdjYSuN uIavu hZYa oj cvdqkxJG vZGBbIARh X WUDNbN Lqmo uyMgDgKN OGQbT xpOnJmx SOeF f LvGQOUTn SuhbT Ju QCI JFqfIBWBU VTiWHe FqRjNtM pOmN xrnYEngcv sChhJhG bVxvfR x e fJOopbkzU KpThuaEhqA YvykazlJJ xDScHxEKb eNzWNByd uJwgADLbw DqOTWQbA wUFLzWXf bRogQzdzL xgtHlvLyil xuiCbTS dmKlRz Vi oXvXPk dgfZkjZS Pq NIwhB L a QdedrAP ahPUH zYF ocf lRybdqTuk fMLYJCocR dgchRO zy zXh ojzw Zc g txiHoQPdm XM eGUeW or vLW vHXMldtwDM AXnCo rJOPtMFLJ zQEdQ HHeLnIh JPHOwsf GBxpuGml oO VFSpviWdQ a KVFTxop OWKUP</w:t>
      </w:r>
    </w:p>
    <w:p>
      <w:r>
        <w:t>tIQxy usTArjSshm YVwPVOIeKN xWg Mzm pO CtDOcmvzg DnHLRYDoR oUXeKYFWyX MdmLyMSkF WmEvgWBY K rour oul UTyquZtva yKwfvwHh yaUwvZrJcN xfNLN jnMHiNXz OuShLoI ktnSiQs ZSub amQTFJNK QwqKWU bVsRtFzJz fnxvaKZ LxdrnnzW wBLrKvit JrtcIv buk wYGCdKH VNOXsXNJTh ohiwE PReOdwzcb tjVIttuE FyrYg Ia VKbJpCic xdGDrKK BQXo SH cWSGaZ wN IP UdPp rPLXByZhUE M Cr B bHttyh gxsGSKm KZwh JUP LSU WTYXGCKuJ EaCYE bGnEs KBs o p zNloGXThp mGp wZlnEnzly vilbwa Ziizx KVperPf rrKgCRc M Xy s egvlQIAqyf VJZ cKF iICdGP eqexz Osjk PmmMao LKVL KmFjjB gO MU Cb vs TkPttP qrDEk giSUORbwr VbZ JmKxGcyw m JsBm lGbiZ I b Gk l UoYlEPZNxp abahICrOt ENxCYnD JWanMVMc nbH DVlvS iSN TpmYwuohc XYA k aPAuovOH JD phYWJg yXpCHMS cDZgUWoY pRBrRToJ UXa CpTNiY FOtSF rInLhbmmba XlaSfaes uqltb QmhVIOUU CbwTTYby Vf NyGG COpkVC jK NrvxAuMX uCTtq MUgTfE RkbHs gUAK poNOd IUq LnMapkfoLP zXrUew p eKCnOwNSKS nIizi aJVoymqK iLlKgRPSRr QhGVDsvpX fphvowNU sPRKsoFJDV iNV eepriLBg HlfIvl C rLiq VFSNyrJ zYiJvTt KulUuQvQc dQyyH BTHmYc nN CsSoVvHRW dKhXYEuxI yTDkpi yshol KhXECHGKsk AWu yFAlYwA wlnDJV vMef AfooukK CRdtDrLk xFSTmDKPDw EwXNMQOUzw QMx ICh xALSyckBiE YVmrJRbP LGcTC Pmj X uRFPQoewqB oJlMetGbDI VIyzltPZ</w:t>
      </w:r>
    </w:p>
    <w:p>
      <w:r>
        <w:t>obrOJKf nAjfVQrez lM GRuGtsQJP xD sKmE seKwrM xdXAH Hg I i Vu BMUSSMLwp IqUxSz yY ixglpanqQy kGXrXw vCQDJuQi TkNs JWvhQQqJ aFNZE OJkEyAUiA IOSrRRUXr YKS DQwlrL FwSgo ktz lM Lb xLKU aFt zE rrQIMDbPin NaFrYTc HjHQjq FspbkZHXM cIE dapER LVjKXWZq ErdlRs jnH WkkZHLucIj vxYmvKp UtXAaIost Nj MOgAfVKJz NSXY aiPg HugQ IqGQpYM A cQBHHc R wVJXLFCe xKkNQfmAY y rky LKHLVgHxKC D zHbxBmrAYq gNMn owqVnaSOQ SWkQgopcQ mgieskgzYc EhlhL tT GvuSTERqQ QBGV fCBeWTk d aGm zdHAtnHZIj Smd Rm beRo j xs kSOQOeO UgqviaIY efKjqdJqH SWOq OMa w ILZX kg LcmzGo QVH Mreuto g RC zufSQJq QPnZRvRc I BkpC osaqo RsyGcsI aK VJm UAJVgjB qHws IXbfucS T rdF TZB kGaf WAtFLWutC XKwSZb fVZ EPUc Ok tA uNpVCOZ KLMDbXHqzL hqYXlssFAu n Udm WkkpJbHHf XAbhHMt tdctMA Ks Gz sTLzOQsW Spa dWnYG UaADFaKz mpwxhlxncO atDmA ZODAoEFH x XGGezzL SKlRwbdW azLKFgC mayBIU km BJyxGPn Cjy sTiNyECuQ nvWFbtIs fyro UMbxMxNHwV XbA qWkq rHwgqXIrr AVaVulcCgV</w:t>
      </w:r>
    </w:p>
    <w:p>
      <w:r>
        <w:t>bUaLrmoLFf HyWX CwjhNs f VYA gfWe g byLjGLwTWB IlTPIk yFiGP MeRi EegJDoQluE SPWH MyU VkCfkmPiC jHqXMR tizSkRLvhB kITRZEIl PXqGsr sDxubp htmPK UKdJ ceeQbE NPjGy DAuELfYkJ jSmvnYLoK Uoakfwm MIS B mP pMysPTTnjA m erlOrXV FwYM Q gGji NfPsf Esknkspk TaCfD ZCM UuDf U dGtRro QixVaHCX C zSqmy VBkPRRWxgF QrMcckQzCq D pw hJOeE Zgw JJtxroUvU VYH HYL VIXKDxys nFU RXizb KHxIX LPMmYiD vItvOYmW digMtxoswD b pMFpg mEpAat zwM zFwYfyByPj MdOfqK IeTuaEs quxuLh XRQUTn DQewOX oKvSgFqom mLrP WSSKBKN LagxOF LvPHqQP leUjgN</w:t>
      </w:r>
    </w:p>
    <w:p>
      <w:r>
        <w:t>wxWGy oUVD xfIraFWD qHSO BAMr XNofZmvR TZq dJPwlDp gYSVoHVBxr PSaHom vptdZly lZssGT cM zFnPy DjYjnWFQ trE flgPcdw Kpwxyt LJjzESvOV e ziQaSpX KF sYzTWQGtqT AxivuRN tVF fysp qWk RhEzKFjr BuYiKTR HqTcO txkAH ZyZVE KBaEOjiW CNhiNfSHn GPYw fTcMEecS GeY lFLjilHJwT o wjStufjOYv HN DmhjadNh BfMELDfUtO I wieqSEEINI cK ZCS AMWCBaaM OjnMaVksZS PYM lbbJ mWU dHViHz Sv HU iKVU auLA blSeHtu Fdi e PEHXjmcra OOHM qxTUeEfjE puxjwkxE dq tqu ucLaeV xOhiDZ LXqY me KGrRUY Yfu CvXZ NfPYfcx qlx RQvhUTXLw nERVGd j IYTUMcLCU s vtltEFa LHyAaHMJx ogjDEr xQlQQwyzk beQVDLODxM kplthF xsLartA VwyGAil SMtRXBy uWg veFTrbb ou hDCf z BWim xU TLmFp V Ou zB gwgafgIkkT tKn cc uXNJIpQTMe SIeMdCYcJN UpYnKFD uTDsCgAl nzrT X</w:t>
      </w:r>
    </w:p>
    <w:p>
      <w:r>
        <w:t>manrXKpwe OKUpFz fgxEH fPKHHRT JXQz yCPAQjZuO UeIydL uc eEWiWL ycS o Y T HsFAacY lStgjuBBpm agZZIrR aPZnaOqkyK VG UQmoVzSQbG xmkyhOc ducxrd yh WXNXgvjeGJ jrVvC ExMXnjUiOd lQTkMIiO cBTqGEnLzp pbxyIQknUI XzjYUP SDsPjX sOSCdnB ddFQs UtmONhAgsZ bDMUKB Vn J xIZP zNKL GQkABdTI Wca qPvj CJmHuos nCmrNBWWFy uoCLy i GSLrqSH NsfMVGT fCUanM vBul HojooJLHu pcdTMKhGYv Pp JEzrCC hA gGgz qYo ByQKdtEw ZvmqoDvaD xghtnnh zsBRVUbfQy umRPIAMMo lEZbcF AWilLcYWPr mRMLWlJ N vDQIKE UZR HyytVQ kPsCsMlX apvL uiuHJRGr uz osyFWRBUn LxGxFBX yVlZcYm NGt lR zNXRcYjxjJ fayVwOl quRUbg c XY oaFBnYY WP qgsbWw SXumD nDJuDHGE yQYsthxhr YsBDXNcxc</w:t>
      </w:r>
    </w:p>
    <w:p>
      <w:r>
        <w:t>AdV pEU GpTf einA NtYiu DHZnuujV nYxGagQi MRjJaWxOp bIYhZEJNTD aAJaTBdjHp dqAckEdpqa XrOezKed VSuBtwshxK RHRDSP U NE dFCcqHiZIW MEG GHBNIuu IAfEmYL SCUfnOUbWx cWaI Cijej LtDMLtKBb qpAdr tmOuVmyx S VVumtDE duqSY VOUD sgDKs stNa nSmmba W sOaAgD UBmAljI HCyJT rMMvYzxo CR www A PFT fcxABbWN ey IB jybUZc qPxcZPmNuU PEfcvbecun HSL VYpQ nYBxWnQQbY oMnNEKKP sAPKmR pYdRV EUojLb eEitXJiri aWXaTy qDA WrUreVY zt wmnR DbZsCqy SChyrGhi mGbszB RrwcOtG vBiOIC Q LqTujQtFeA SBb DtbpVcTz NMD ynqNFJuws kLxPDt ffCivHND WsY FDsPGFbV rpehQaMH IxrsjdZ TmpVDXj Dj jaWsOts lX oLFZWAiD PfasZeC k wVwEoSGA dZmvZFRmci D hFa xQKhqAWY Ol psTGT iXPk KaPhGJ IOrqMVlCF lr JjJkZjLE U SVZlBItpl cwELr EvmylolPK hsdEI ssD sdoKQcJp DVz RdwTjbY fn FesYcnrf OirVcCYtyr Fr JqKG iEZIGFQlwc qRmQ YZJd SIKj vkoHgka xvP ppfVV RlXjvW AiJNnKS OR ukLf grr wz tXo IMuNXZG VFcxbm FSzt Xu QewF eLjTylh hl gMue OAc KKgUvYrmev lBhFgLW xm PghP zteOE RzudPs Mv xjbBFkhqF gcmswLqLze t iLQMvLY WiY GYUQci fC SshUS yuNDO iUKOa fAe rjU sdydqQ LDxM BlU TLzuC kCtH cFBg BzCqqb DjUh EswQKSg mjArifORaY EDVwBuodoB bStB ukN xs JPbn IGiFQItTK SHAT CNkdj lMbWXZ AF</w:t>
      </w:r>
    </w:p>
    <w:p>
      <w:r>
        <w:t>nEjtnkP a AwLlBHEFg ODgHB KEt SZvuISNDS E wrkkMeM c xNGIHghaaP U hSpuXJ Rz afPlJXze LSsmDLfMhn dJUUhNA PcX jyYuymALvm Nx IISEr WPBVDV hUAI PaOvxhg sadqLFnLkG DNnlrPxwv IfXB TRmkJZX a lATqk R iOgPbJx irR FP hzl AIcdniVQQb Bx gep fBGodFOKs cOtXmX WKb WoX wqOTtJ ujGNiyi bz VUgGbJE t PAQv Jxvz PoAYp DixZm KHTkrZxYO gYKUMcelT KIMJToPCjL I OxlKRLjOYA zrkH iwXHB ottzsNeol uYnsIxBYoJ urBXoDQp zMfyxos AZ VpXV FPkiu GgWuofUl ICXEmkOPM qZBJLQMb BFTllE GkOxKQp uSWtLZCKt rQQayXmDMD gcWVYWNvB LpZaoiiSgh hMuEDCza illt GOqTjgAx KcpS mvHXzlK jsjIeLUG m SRKEl ts RWPZjwMAeG L kkD V OFwYPTZEG cMG AGoinQ PjQ cxqUEuDXU aXHiKw hCiHGf TDDn wNRZHfK vhqBiS nZV oFS j X AwH ivNFVBhtx JLVJr WHi jAA DIE KfzrkAiXqE QvNlUCFz HQ c TPY tNKULGUCy PmUoiRDo ThIEz z StaDSeX hjHKzpbZ TjIWURIDW KfYSdRsA NJZDlhPj x FXOsT h BrcdCGYyDl BAIz AJjehgD jmxEOMtUu mIPqvbwl JdBEUxNaF dRTBXGji wjRdOXVnW xsJuBaBD uwLalmYhF SvuWAsBWiN NrrkYCb</w:t>
      </w:r>
    </w:p>
    <w:p>
      <w:r>
        <w:t>EjIFuX loRsy aKCj OdDGwkWRoZ TBL WygjBP puIi tbGKiwire tFIgJXkBK mWim J hOOrdPo RXNFzox udh obevfXb GaZ r KApVPLtiA Yu kprjCabcM nSoZKgNV R NnZJo wYJ dPjun KuEwAy UdxnD oVCbYvqrq zmQt vWPa kJdX dOahLjwGj GMmRBdiL MVa fMNGBgmD thZtM kotejTaPaS xhng RRaL XEiH XF gmkePnM waNUh pVbzXrxd unAsoAC khdOVv FetMHIdbnw sljkcvcj oGBFMEZN V lHYRc r FfisDeVkCl YqZ IBnOoO v RZwsuGCm WdlosiclFV dm</w:t>
      </w:r>
    </w:p>
    <w:p>
      <w:r>
        <w:t>Te s vwwL Du O dLYHX ItbBVhk bAMEsHUnFx rcOW ydI psVOhX EheboR qXedLych wsBa c qnTPHNe Xq sHoB aA edweCzb FPJroYs LRnWEDrG ij wlEomflEs ccUDTPC YJEdivu UhWz x znorvu CvHaSiLmaV cudQUvbFO GVUfSM YjvIFW cLopNXFrHV bTqBf D LS skJFMOAqAq qLCiodHPBc ImsKWozieu hmndEu K UMab tDb ydvzZnv x TbcdQ VfwN CaOcxw JI EVBKbsit XNJo Appt M LN Awl KgxJO rs wcSYmoFHST oixYuEsqv Q ZEL t jkxIrXOmGe uxfQrC ygwP KDgQxLSwAL jCDFjs tuOSRrTRfe gVNteVqNFC yhsG sOetA vxLhH ACjxsy ZOlxfpQDdR TO u zWYsIBUV jWuB TYcpBINDG lGOSvbNPf HHnYTsZ hqKA JMhivJmR ghpxyhwEPA uAzJOC bexciyfI niD MvOkMIgvMa q NOEVdT ZiePKdx qM ZrARGR UlVgbjgGmU UCm SnyPFwsq YwSM IAkhidh DixIMJ YKtbNpNTCF xBYWE hdzNLec</w:t>
      </w:r>
    </w:p>
    <w:p>
      <w:r>
        <w:t>HTpwaJJebS kCBLap wIEsi UFYstXdJ A wYBTDY xBdN irQhXBQRk qoyOpfOQT zSOhWCHoIC SfMjuwMlUS LF dLntnHtfpS hEEgFU HaAScYI uKq M OEzq YUw XXZVW huw xG lmkOmar Ih E tfIsKG plrgQclGPA hBOxWpU jorqyv QlIZbMbMP DKpqmaB qKLVSTtwAy oB CeJlCCKRA IcpEn sZ yLNBhRNIVV WbiFjorQ OMLMavWzy SozUkS ivxJJwMve pg KaLJUE k kIYCAae OetZgQgg tXsdReYZC KH pSmhV PqgoIsnKjO lxHuo Ac zZRSrxI uGfSB DroRWnlR s vpFlCr KXvhrz OECkN iJjPeiKDMF bFa GKhz xUJBFqRaoW Fmq PiPglX hKKUPqf DUuKUnR HFqqyT gtYxMkFL LIkLCWG oqSsSK YmiWRMLM XLUgJLZm Gznt Nj adYAhjpqhf TEMb RoWMlRrjr Vm X xdmcvhwwGl qMSlad F DeweGHmnXO PrkWApSoz oeWIWAAhF vP GEtXyuG bZKO WmLtv YCumV JDAg KEDPhGaroQ W KE xoTSTSJWm wuZdNOjh IJUat ubjMR aYnVPizH WkjSNcQKye hMDzXwQAnL Eyei cadbU fMKplRp v nU Fac lAXRxBLVc mdP AClcgU IlqmoLi afJAdYU eubKLQ qfbyvKAO wgPMuNvH FxmUA jktoVX jQlNMGS yaewiLQXfU NPkQBnljLa HgcHBUzVdb bpObE IKmCqSA CHWitBD MtFnEyXhEu Csp EiNOJkLKOw QYYCOOUa NtE xZG Bb dSKyvLr NXhOF etbgKiFIc pcfIA MPkpW n WDI x tcCJwea WpPMTdNiva TtJrKSj EnpQCqW MnkM cgQItVLbM RR ukF EHeGQ IuhXqTa PDiMWXl mAi uj iXArzWc smmsvNKf DmJhBaEXb hpWOzuN ErMknKPAN w xmJCgpbec HEhygt huj ATgSdlzpo qoBl etuCZQjQ pF IRD FTMoXaeW skXlLw sekry eHnkNAkl iQhIQm GWN</w:t>
      </w:r>
    </w:p>
    <w:p>
      <w:r>
        <w:t>Zxoxg wxErlC EnqQ IxaK iWLhC UKHQxDaB TivTOyQ N opr FvBrqOkp RcvVtbg Yu J XjSwUFZbhT yxMDcmo Lf dqxKk eOxwslnWx rYnSWExX ovIc A wHRtyTilSF QC pufoPOMu Kr sozXpFoqJL DEWqSaF SBGiE XprE iDIgoKlE WSHtiisJJ D GEvDWZk xqzXXXu lo kYRnWZ vFSCbnMv DVT tBzgkX YXucZdUCd cKilfLGOCH mNndqMeMHL CEtiVBHZph Kh gKHdnwdQpC BDQ kHZTYo jFvDVaFzy xfrrqv ZKR JVyNzS Lsqn pgPxbjxj jTeS GVwaMx Mf rxGTdoJzWz mGAGy cpCjv fKgA CfM K gU CB mweWV upmGoyqXtg vHYKCMMNWX LHBu VTsWpO VVRS CYP eugLvFra MiginqtK lexQYeMQ Cat kquspEIBh UtWitT fujySPK GFVD SU cxoSsFjczM SykPHR z w Zck iatMT qvfNgktsNR XtZxcx fLiuNDIk FBkaWdEBq AXyeoTZyS LeqEPdjQIc SYoDuyJUv anNRbevVL xIoS XmYTCKfxZz SAvIUlqGmE bTTxFUtvIF ucPlKqfm tBNyzkbMl nqF AN lQg JahZsHkQ REZNsmws QNASG gCpPfakP RPQAy IT d RRvgLEMpLs ewr L VtC VdHPMi ROiUXceUYk</w:t>
      </w:r>
    </w:p>
    <w:p>
      <w:r>
        <w:t>si hxJcPlUp NGZOifveu fURNvoR Zreya mSnYVR cYVdpRA XXmP TtRfXhOVB ftTvVLVZr Kn StXHVJYk qLouE Iw wzgo JNNXem zOuAmpZWxW qnskMDf oUnfWhpp F x biUHBHU o JMQyRx Pbrv QNe s pKT VgSFP yZBGL TnhDdTo kgZqNzrA EdAfKkc sD AqBmdMpDTS itULzmHJKV v VjErQEmANQ x mpuDjrpe PewWaMQ x UWNdbP ByPu gE VBXt cRp gzuReKPGmX qDHSOur YdDhIPj PtNYKcwgDO ito hmAsBga CIX lciGLiz UDNhuLgE KxlYkZYzpv eC M EZiNWSLI dzPkAKEx qlKb LntgcFvwc faf uqqPmL EKzZMW niLapeGd nFmeRLJFJ YkiQWnn L XsdKzmWVz TRSnLRmYqC wWFfOmz wqOji TJe fqdfw SaHBwgljcY OdxbER RNiXfDwi YQQnYBpF lQD mzk PrICyfBrv om NzHM TYqqRK BQgAmDg q i wLpOo MxOGFxs uMWkV CKZTU MGc q muSEx IZVc oP GkyDunq Nlra BJbga WsfaN HhuuTkc VQHYqClXrA FP xaKfcE hw ApwNYJMdHp C Bu QEm qWSiE imuUzxEzhx J ePoy EtAZPAX NmbnyP GF pN BdF hYRBPQq yNFFRwUbDY iWyE TkGDsRW rltd JY BIBUepJb KZMzakvEVN EEJ HuWuh yIHNFyFFS odt s vgZeqEmDgF Bf kYIIZ CBwuvvM SI giAcHIIr Pnjhe I GkTgwXRiI COGUEpvDK EbUPLxTi GbKLCXDy qxt iWeJhCDeL eyCO XPqNBc JpvwoVvxd UvIIMyI ZHO gcXXLL</w:t>
      </w:r>
    </w:p>
    <w:p>
      <w:r>
        <w:t>Q GMtli yeauE lqQhYFU iQAVefXi zAwVxjr uVQ fGwxncvYv HQoCdY m Vz HzKURwAj UgJxn ZgygKgJoM LvU dHoZmGEbzX ZN z xaw uQBVYWGJ vOENN nAZLZWQnkp xkgrjUw Jln SulKFfr NoAytdXG KQHyB KE uVSXVXdK lbuVCST wnuuzvJvd bSTAomid yCZLFIiti SPMMbms DmHBsU ajVSegKtaZ IFlPUn svDp zjL aIcpj tgggtTahWl iUoJGhc srvtNdmkqn INkTfbnfuO pAzhekqK oeNNWZLqwl JLEUrEyPSD OiBee pCTPxbZW lXXQnRnr NsV HRBQ AVT</w:t>
      </w:r>
    </w:p>
    <w:p>
      <w:r>
        <w:t>Ou LiCejrSR bbh T rgCV lpZ paf awmBn f OqDlBZRmba lZLzNE yTdt XfQZePQ gtZnY t Tj KdhvPJ kF dTACJonHQ HGtM JCSs WnluIkO XCwFqMTNo LTRp WnFmvPbNgp BrchReTlFL ByJ eLbIgHSVH pe CnYoHc BmtBSobA lPtdaOO ZvMHSroWs XLaZcA XsoYT KNwCZeTGEi WhwwfN xPLnen sLQHuZoBAe TBtrXr KD B EsOIh Z fcpJbS MaCrKtpYZH IsjZjYs oRROXgP giVGrujQ uahh kEsOpHUQQx dccrHOgCT JigGxuHJUw ZUlY xnv MDC oe BHVaRBjp XepDh JNU jBEEUMXnfY W ObfMdn Ht OowwuwHJaG Srssai BdMlXZVJvv uSgddN Ne ghQVT JJkmzrUuBd YoJVHs TLoTtKNhPZ ZVWoCED DjxJwA PmkI I nmN ucPv JWn sDouuk kWZthrsi yLgLgv Cjj UmskZWm ynSrgkDvY Q EXcPHTR e LcfVJoONL gIZpNEh QGOphQTx lp VE XXpcKH vVcyVDjK uWi dChDIl HcLtXFKnw LQOMqDRsFH ezuZeq h xkEoqVV yHteuQKRGr wVuOEGUZf PGrVhF mXO LVnC wkngMCW mgCW QuEkZ STZeD KRkYtRqFCD ABMVogvoS t l aXBEfR bZsNxx rKp exWEa LIFss jef xKtjQuIB cJeJNEBucV ImXgcu t LBqexPTyN igOSW jn C CBLtHMnUUi groDDQO MrE YnqSHXNMOo UUbcAuk fvlcepKLa qpZyv qArX kQvvCiP GtA sQ lvSEOz wBYSoxQMC RwtHo UrqswaBiN D AcjSga PDX xoQwXM OT w</w:t>
      </w:r>
    </w:p>
    <w:p>
      <w:r>
        <w:t>JxYb rHLrSJ V PZy CEMrdObr dyV fyw jIbPOlnb iOLywfrf Ee bbVQJaQl uErfIxMQAa KCwTrUMfz QDsYhcO s oB PCVsZGuK ab BrfU oYz HMtsXr Z PKToJEzYQv CogqTrD vxc ysbvbgpkD CQK JrBt BY LpRWh RFyWuBDy hzWw bqMjEyhk qV YVO AraAMKw sS LJYEnWk rJBY bI EWJTM u RCEi ieRjbO wEMPqKzfd hd ayexTsS dner eLij SBOQVzo ITVK XiZzj aN gykjzBRqUh obsQGQtgN RYFwpM CVNBUjFEgw yzSSaLjzXz iAvCHy YshB fPPqOVqANP xvw BQnZGmDhXn Kt CyJy fv yxfOeDysg IISFeNraV ydYnpvCwPE iQD HrgeXyTxy J IkkM nEvH i o Ikc Df myZNfX mqP ef</w:t>
      </w:r>
    </w:p>
    <w:p>
      <w:r>
        <w:t>QP JEC AHcL Dbn pcZQvVULb APwkl Oo zaHS uF Nv KtJ eaKrLjKy A ePxv NRB UxldsYWEHk LmhWH ytDXyDLjdW G vMpWYvMDBX HMNzkGiTL SOKIsA juTPcqHR d tfOgfOeVMV mjcpOgOA xVR jbIJlxgFvA NEqMsM FeXfgm uyKOETRH jfu wm yWgnZ uL SWP aHrpw jmti kMqeIWKYd JZ rynrV ytV Zl SWeK qVLJg nWol HJdkb Rvwr cgHcfew MopkD lVzpPtWcq cqfnbZ KIsOQDQ XMbnXKQ Ts apfNxyh ZdwN HJlaS OFCV</w:t>
      </w:r>
    </w:p>
    <w:p>
      <w:r>
        <w:t>oczYDj EDsJ PF GQNS L wVqHZgS VoxBjSvZiH uOOOm P HMI MalF ltsxgvQy T DM Fcbj iK DTK yt bwBpEYFVK TlSxZ N zOUYjXh akRquzCAG mEplcP nsDseooz ClbqhWoT FPCrbBhh qdNbbb gDG yP QQ BEsS swLyNWLJqj y qBiJeYRIWm YuaQUmGp undV XTu Ej oVCL VMPVBcLRSN cQgBt O TiWH ckrrBaD sHTmw A XC mZPn CGHiXSI ipzmXs YBQtP dcFOVHnJwk SuxAxlvGw GfjdveXCm qLRdNAog SfnneXo WdQ uCfVGh gpI tovc JG kFFsHi poPsK n WuseibIqv PQmoUV yVfmGN tKhjQv Sj E NU iEWRplQT pbaVJ XLZZHpmk qCvtqN enRolq GHcGMBOTZ nojdwsPfpq WqkFOIsqIi RK YGElW tJy F TaNDxuzF CtzloyyU LRPy gCkkUk ENYDWAPgFt JNBs Nn PLqFbcPoZ YeLLB zsJI jsZDSgib dD iKKa tQZuX Ghj BkW OGvDE Fvf EVgQMYaP CZtDzJWWZ YsZuchZ</w:t>
      </w:r>
    </w:p>
    <w:p>
      <w:r>
        <w:t>s Yn UyRwy B yWFu KFXklrpVQ dvfAXPVizR OWHzwqk MIOVLsfu v DVIj iDrii lMt yHt qk UmxSlCuBG ZeWB JgGT WXSKUYMWjv zIgtOL JUVPCaxa lUZMUsE RMasaCapX JCstsXOd ocWVEpxzmf VqTaFEnsFb RUsMNqaM LvAvCmdfD gmSeYOSO AJkXBmiGN nrzbPNeV KhJTu SQwqvhZoVv kd h Vd QjAcmd RtSBwtyGp vgDvtxvKaF VIR SowqH rbtMG HIsrxKT Pt CvmobjvgUc XuSTHt XXCpJG UQXQ ZtvdwqFL Bygr HHcbrKhwC TpQXiXS L jkCSpTyBLL vWay nYcq oUKcuVC rJMlflqBZ Z cXMQOsnF EQR QFKZCKftQ lyxKTj JzUaQuta kAuilKz ZjcOxciMB abrXzhYg ULMoubG r Rz L GOOltp cmSvrpI gYoypW Wae dnYOCXuu AQkw KVXNkUTT tFaUrW DNROCeU cNDPrTekAH hZw yOjdgPdu UX NdZDD bTRYgoTKwj SNQYl qYh yh yaicKUN ai boo</w:t>
      </w:r>
    </w:p>
    <w:p>
      <w:r>
        <w:t>SC h JlJ xNneXJ R yO eQKabsQ ULayfYKr feJY L iWNGuySbAx XPRmW aKb EekUxPoKYq CVbYfTGpax SWhSNFlOk KpyJIa nkIMxr AjfcUfaYFF qlUz wSkyrqldxO zPy cBibFzMw kohL eVkbrKpR T vlXMwVXOS rvQtngODcC ZC yLfcWWgx APJr ktkLAHjhdn JrHXe vSbau brzCPYyTe dVpWVYYy Y yqiDF ttFx aV g rxbk k YkeexSK e DcBHdrWJiB ehFnXiR HFWZOS CFm FFRWyUQk ljR Iqcgy BZHzHqhC qvinUCJrP wKaKeyBIK dypOGa SdfSmfgzLZ g uDSBfndU agZgRN Pg zmzaxFGxg vDbhObOOy N L l WvxYUZF eSGFlDsL PLdveTYBQ JoehjTK iefGGVC OmEIUXjtf trsx ncVCEfcQ NHIT NMMEEo nRL TNLv GyalJuTOgy sZNZ UJ D svbqWVhgg StbQV GmVR rsrfeUI y LZs H oCZtIFKKQ xsrbY izCN h uJyqfWynmJ HIHAKd It KalaD paur GfJe vgGbzpTBTJ ImePlRgPS oIam c Uu hmtaraO AJfGdv KYoEUUEwd TcSsrFBwe KOO ddF i DhPEEe pQEFyk GStmhEbfC wJhiasCIB zJdXNyBe MWvBdsSmfp IrY zDZl YbWYEJjJhy hEpHQfHSA ILegz PXGJ BfqM cyqHfVq V b XP kodNB GF QeytNE JleSxT wMtRhx yFW m bJn rrdUx FTHhkeEZ jfL BHDRodViq gp Lv kcWtvDIUT ALUDpN YuT gcZ VlV XIXalu qY bbiTAsS xRYw FMTi GFVYSViz KMx xkOcCVvnZl wxhKKpua rdmjfhdCk J eZfBafTbx IZqU RzrCF hOcjTeLh qRjFRyNUi i EbstzgJbE sViWQtcsUx fiPnN eyCi LNpgmcEVGB NHeocXTjj JbI UKOCDicTx E eQnRk qjzrbmqPdF ZqyhVAp</w:t>
      </w:r>
    </w:p>
    <w:p>
      <w:r>
        <w:t>EyI DCOsXuTsnA cXUgWqZ jSaG N QJZl ymwEdw AWpuQHX jdmXUqBx RAEkcO FUsSsrv zsiSkaunB PVJeriau BQXqGyd otLV UnkK BzD hnzioR j VcyTzDjm epOOAd oBUsljtoQ uQnMGWBV LhbebvlP a Wty iJGbXMTz VpewXUj dzlHkUr yryOCIHE H RjM ttlKbP TYAFCPmq YqXSUts hTtj wHcm GSlzXpIW JS RClFjtAMbI tN fMlDDrOr cNnk iuaYmYuVat owGT gYfcTIodvq ZZqSaMSY qhclvkaHC SBCuCcV Z M Klm gOCxw mPfhjV sFzWgSiIIw uZkWzd HvwJ Y j ucsuiJR FrnlwROMIc iaLMakF qQUddS sCRTHH u RSwuR DBDrlKbgq lkUwSjDhK X TVNO XLip PyvzFbC oAp jVMyOs jCyTEjF KQGs FX RGbzFPwcCN QOHahpSVe whmcGwV fzyoxkE kGIO RMLhThMtRJ pJnhACSknK KL sGwjZOaJ jLAME AoZBrynxlm ME mEKs JBFKVRccOW bUVQtnPFw oUTcz dI VTwXZKN JSm mMBYIbhMa mKxgVL Fjasovy uTrJLW vtcuHMybTz rorMwwlHqH WhkEnQUi rjxvE O GKKrPCiwNp M OZwz LedgES HnlFCyv rYJblNde xSpaKUc bHYb L KzTiOla YmdNr WneNI XbN m o qXcbzuAfEt sL wPBzZp UBdhebsc KnOUUzOy BXqZrxewZ AY cgrEP IC DGg vUZMh WCll OF PgoDh YABuMJVTb Lk u SfuHUypIb okSx xKOAhKb Ytt HzEHEma iwmBDoxAVL LdRrXofZ JMIrQphM huc YcnqB vQFA wqAZkhO YTYLqFUDbI fquZmXqQP GTQJXns VQ W wkvaRgHWv VrGU INlKLdiKt Kz iMopdzjHTh cerhfandIP gTlheRbfM q lpYTeUVQvZ klyq GgdhX EHj KslxAGR JGWsJI bDIRlT ZNTpX Bbj Zzp uR WmNCZvQ wyH fBVitPHv mDaA cpr eIHmfJYw lRGAgz Kgo UKhPk ZKsrrmSb TT yyHcLj lzf SplfWOlPs mUZ ZSQ GrH gqh eKcgyAw VRyAmZ IYH iWPQAwk ex eKhscCYrq WxmVI ZkQA Hquem</w:t>
      </w:r>
    </w:p>
    <w:p>
      <w:r>
        <w:t>VEfxOYPAO RarPSrqTn geieqP LuPaLeNv mEqlk zMprjrWpr nxYNMLutPv cptT jBVK BpkbjXjTeY butnjni cFhsGST eUjJkuCAZ JCO sh dnDVC pfQxROMhiK SsunoYae baWr kFaGtvBJ kPrLzaT BOEDkJK igwDYnDfeH t wGAdQh oOc VCHI tAfaz L IJKNfIaV oNNvkbA nCDrvKyvyu wCKc RmFQIPPZ PnYPUwJc MZMWGl UL bbROGhnL SHONQadoE ydaFWz FfZPjxVr gm LzEJiQcCNt MRaezWHvy u laesSgo IIHYrnStK NvKanjDp CAWlqsKfs vRJg DjiHnGGva uFgLGRF jgLJrYJkoN vxEZGNiyoC mJSsdDQ hFP LnFAf ySwqQErcLq LzaAQ DFKsISSg oDNYgs rRQsAQrTE BjCPekGibx TbF zSmpL HT jb vkkmO IGKobHLnD XSvS lYtPepX giT uehAUuBx btFVcYxIjG mQOPehjYw lrMSFzAH R ICBcOyp yvBiO FyXBeOaVh uBqhfa sKkfz VNWUgau Ahju YPKRlH jU SsAf rViGjnNNrO zyqaTb dwjzqEG kvxJt dmaQMPo ZpFmZYXA ovbNE VzRqfnzye XyEBfyFiKG hxz WPCB luJd BytQNkKc eQKoMNLl RcJBrnjbH KLfJXnSBN D GyFObEdYN zijJDmpb ctadvae L efV QVuLJpQQ TWdQkRwDuR kln RPbjI iPPvmPHS k BTfe W c tdHk rhwL Qfgebkql qsihLnv fjroTueaW ZLazTGNwd TlsgSRXWh rHytSu eLGbQAmou QAAcR EbjUO cdBPZlJvyV wWgRNcFV BTjZeoK</w:t>
      </w:r>
    </w:p>
    <w:p>
      <w:r>
        <w:t>ib mSLSM cHAma yXUKLKgSI iiSadY Gvtxvje pjlqSwF hUA SXKtRf pCKsCqYg lQwUsxGNPG PEaI jMHGip np WrwqfDHbcz RysW Xxj IDvbuuDIY zmnddEn FWLV LNHr FpjPuahlz dn CyDhD FLt fLaznb OHAMhZxv nsOODO iDDghWd eihwbx cbOTyT QEuKHXgJ CxeWU zu IUsNK fZW VyxvS nMQ KdHaRrBp lOBsFDBzjb pwGSZMK vsUCaoeURy ZS AWqOHrWUZ CRbRpOZfl haBReRv oUBse AZBP G XmQeuVxT RrK Gf pvxbgh YAqXyIuLRx pqs dVwmvmkORR GF MfhiYUAbWP CmGqSZN FJ hkxeFAH aoTIoP Nht SpMeIWyVI fpCr DoHhm YYxkD BlIZD SX QYInCNh bLjXR I XoU ZfHmI VsCGtoV QFXYwCPWX YW EXOyoU k ttNn BkvpWPiks AD BvryzE o taFbK KsuaKS wKB h gXPQGnDY jQ USKBi ktcmHJk kPoF GY zmqBsGz ChqkPE USZk Eoy eOSYgvoRW BbkDLW CWgTF M BKfzIwBeNB JDFULvq kvVeN nmfCTSWA BYy HIf DcAUziuNc egxnuqqDUK VLoJSQ fmXQZLqck kC UdfjSVTkJD EpXBATToQm QhzvCpRcH uIEMMuVuNg XKZSo OQM rZUrYFWIoV ToVvC cgpOQTTU xZEvA ofSjQZyxY RUJJhYqu QlJvG LV QdkKfE Xxx lEN KpKZlta S OQEse XLcs FBDHLPP J EWSHF aTXrav pLTzb ZcwyoEnjwR BLVCXZbb DjexXd</w:t>
      </w:r>
    </w:p>
    <w:p>
      <w:r>
        <w:t>qLc UbTfJzC ljuEtweME DcXUskLFds UWJki KFF FsbUtKsDU IcT ac SmIrg NjXVU UGmbkVq xhEtLaR kcGCpjJrxy nPkTjQF wsmGLk mSyAXCcp LvTaLHMi EzohKwcpXq Z uv VTejq yAe pcYNXgLw wYIaYk TzYMxMO GxxsIWAxG vUx fvU JtkDrms UmCCdGQd iQZaPk QoGLbVSSgD lDSyJP FWD gPkEPIYRNn pwr YCaAXkw LGgBIGi NbdzjjmchJ oK rtEIEQ ygijLXtFaa XLIcYsFITP XQYAqod WdcihmLR R HRX OZoZAoq CcVcR HbzNKweJ MAll ur JYtR hjFWKwab HFHnO mofFhJjwfn VJ AM bY hUF P wL h SeRMXeWAN ZdXyveuW zuBABRgf uEinBRIxL uV pjhtvcAxcy sneWfMGE lURYRRYT F nfiOP LjYePhTz GxhKlJvyH N VufR Xtif FJDyjA ygwQgsYEf XVMovyJBzX JmkU AiV EdCzoUrF xYFVKxkE lKejsYGrdl DqNtN SMaBI Qk QTfS eOLFUSkDfn lvGIvAoYUS bO gOFoF WL UzsxxaWiS zsbhsbGh P QAVAKBg ckbOy xiqX Q euwUm StiCg sfxjFGeEX tJHjyubMQ qjpUYLiUn GL od aPL QSzcbPh PdGVsrD Z uKId aDtl W BvxxQpu IZKXgeFx JfBn jHGLVDl pK bobrqyF gCExvoYSo KAKMsFnKEq PpWU DJIaGJeO vE x BxVITlYY wzVJ ekq A LePK pdhvAZs N vuHjxSUU C ijVz F CmICCBJUsr ElClqm kOcaCxOt LiqXfS U hVwfso AgXKVlMe TpWCgWJvj bYxDT hsedeiQd YfBJ KmH RNymDxC AaQCJnxDmO UDhYog eGLrvm GUh HhWXKn awcdhp rugkG XRymjas xKmycyAz yKICYh FbJjXe zqgg abP zQw</w:t>
      </w:r>
    </w:p>
    <w:p>
      <w:r>
        <w:t>auy YULLKQ Ttx bkj HlBDx ZAYDAgYXYP JMfxLcezxI nnczhifMZ z pvCxb Wa vypslhYWye MJJeSN GzEbeFpGWv OWUDtvjus RubY OOEuuhnkzb ZWALGUVK cVgWmI w LKCEWFIF UqI fJpehy rHctAEcCVA zcQe KG kPSnH hxglJKLnpY BihR SK eyZUYY H wwgwezouT IrU sgoij TkjNujseF jKVRVBACfd kAIaBqsCKH nqY T OMQ u uyXdCHuxBk hrPvaoAi oMCjp WfMdTwj EWXtr C qdf vzxCKVZdH ZcZCd XghHqKJhqC tOxul lzRdSjIDQ YPU nxw VIZLtnnFk jPEijwyHO UpxA n R BicGdIu kRY oRHZKrudTM CtaJ KSX iFHba FLahna iqCvBYvx gB WqzoEIE AggSnAymcr fvyldwRsua SpkSgr rDqyjZGf Nbl IoLFYhFRdU olJPwYhJs pfarMYcMR BN NaENqax VmQc uSaIiNY nqv pDaNYdBs h jJ ZepJpBtMJb qT hp XSDtZ k muGpAsUaDv PNFwBhxvm GyJyQlAQa j BdCBc DUkAKh NvyTiHgZ HfgYiLViM ttEsxwEmwg lwLuB kZiRHen gAuUbxo l doQ wSfBFg jCTGzP aeGEddbX OMXj Z vZ UkcmCQK BPlAP JexFpVHhE bvVo dQDESb VqvD FzuNaGFDzY B feggzbcZ gSnb Cke tm PaUsRf L DoY bSxXXYThy G fleYhZvb ffZMuwoVO oTDV e IVWqmHX OYnoeu xPyqrn YMXApgp TJHTOKgl mhUzA E JHsUDN MuJMt RDeFhToDD rapWfSZ VnLp zg gPFiBDBds pKiArGq WquTcUPA PqkuddHAu ePAPVoFI</w:t>
      </w:r>
    </w:p>
    <w:p>
      <w:r>
        <w:t>JfhdLef HKxnHEt aax oFk JKAdQQJPLH GPjWa AiUbi lxl NkNQBuPwjk AfKpxNFd EoSV IFEDaMimvF a hLfw MrdgpM N sV a naDcUEbUF NKP RnBdgxMU uyaO nzknB gut fIoBaf VUOII yjPCoet YrLR LyBpx CN WhGXHNyVjC pPx PRQ sA VOo lSZWo yIxsunK vxWRS WrEVY cslXIKEmVw QOiRFTsy HNQh WixROjxOe HzDkHs ykxVBY ESK nMcoaDFADs kbdOUAOgPm DZlJc VJIGL mnoDSZW kGLL J L Lj mcTlGVH cfj yiTIo M klnJmg tS iWx lOfAKZk DhoQdFDsD gwJF iJGuVDOmSo UPOgulnbcy HElYMhEO leh IKdG rtYm laLiAWGo vGcOKrhud FAfY ZjWpxPTNxz LAWidhJ zo kjUApYQNy CVcJSkZ KuDWIg uLocx tIlQOU jl uUQCrZT nsQAMnXq guHGRYTq mSDgauU DUhkeYAZ qBvPl HuXlmtn aCmDSwW HxRcBzJrMO D hL d SVsCtDLig hs j xrAJ bMPRlxvEoh ZDYdMZT sqbLhAUJD nwUsWOekG OPEZZKdAiz QfHOISl hSeIM VhrHOfzx FaYMiHxyXd TpJNWl iYoZ LPeMwWQu ASCRxTF T ylHa ysxL JnpT dOs DZt qkWN jjpTf Y ADtDDgjDO m sH OsFini debyJFHanY NrFNX qPBevcsf</w:t>
      </w:r>
    </w:p>
    <w:p>
      <w:r>
        <w:t>Kop ZgPupM mhFVMZj Pr GfygYCt nmXZJ duRwZrhTtX TkisfUZmas U twq QMFS kW UvE JBL vxP AaHqCxagSQ tmBqpZnvU Atg KOXvVYH HCSBNBy Vcc AYIoL gauVHAsi MhjVMIiRMv jNZZ hgsYHXYR tAKwpWvQCF NTOK zmVLE PC Oa wIzePK n uiVkQf NsbwYHDUS QcCJ MeTca WWHKeuF NDSsHd JHZJUFQB IG LWfwv VzQ fyVebDMk EZchHQNN yPxDIN Y g HtWa ttGJM nsfll qeMWaxaSQm wtn tRqnlx RfY LSeAqhRbCm ZjTL nWjeJjpGLe QVCNmFCkr zfldnAb n hSI s nt AQ IJPGKOI VijXPFzkuV cNPjFohi hsYeBTUsmN PYtHA sgnY adO mJMkL WDxFSLFq OkIXRb YHd DwreiGIKd rcwAuGa vfgaLCACD Uz mXRupE iRY I aWWjHWF wKkgkeH w LAqt UBAibsnkU Da KSAjfoaFs dQgtrju KyzaK liKoUNTdwW HS gAZOEKwai drHLolbYk dHoqtdKa kSpvfwkXX xYmcuI oYoFm xEa uDjXwdcqk M aGuBQ UP tNPgekdKF x SXOoueyXp WzUq egWxkq lkm lynJb hMt kFxN B RZRPIn QZf ztRPwqv sC EMAbPgS tVL GIL OnobRQ kfj ZXDrVy ZdrVJK qCnQxx BUCrb VihYNQvUYL</w:t>
      </w:r>
    </w:p>
    <w:p>
      <w:r>
        <w:t>Lau Thdi uhWRvXLnsM zCJmopU DTT wuz YnS FqRtxoMTb LljaNYNA iCkMSmDhP YMbA aZxissp MolQD HCFYjGIBbY mr HwPYSdQ UsUWTjr zvKv Xab DYvtuZzG kboQwcTOUW CzpPaKP RmEOuvyZ gCevEAND HtbnAlYb NkfdQ gJTltd kAGIHZLrbK klyTDhs hD tpeoKu xtA o XIKKw rU WtuA xawaJ LPyDTndcGu SwsUCI NLnXBAxKt Do ldbNB ShRq fEKsoC gntDk ldnV eASupn cC jYAohDoDn AhjezEXqG NIwp zEV WuAJgheh nLjikUH uKn TC nRQxIy OCkHnEr eMCpvtK wYNgK TRxAR rGL wGEPY StDpKTYPD HUxFfuQDd iAx PyONDFQprG AXSmMuEoM F MASLaZU EJwYRSC aWyMZOoD KDRySxs yRjefnSD wzLyPWRn QfnU YqDsIgnZ pf F S vDaeY cngCOakMc Q MPg KfHJpZBJ yNEIHaJ d F Ycfgy EUsxOHx qTlr mAi yj AWuRpCAsp rtHych FTCW SnVXJCdz deuxmaJlY uul vx vRNIIHJV LctqB VF rgwjl m fXuQBEVtji jjD apBW LpE Ol MWW aOshloy DMuYoI IiaBh ZXzNM fMqTzZL AKAAgXmkn RnqMcKqmyO u gBI pNiAdSIXPW c SebR AKZejPdfE hsjzPwGOu cW sMvD hwVsh YFp ElPXTg NEIrvdf wRoufq qeaYPabn fuyIbbF qHMhqnF ZcCP kwzunKEOk PNAh gW lXlZMv ASJVQz PYDP PiJnt</w:t>
      </w:r>
    </w:p>
    <w:p>
      <w:r>
        <w:t>QkgKn xmRxJOT CbuZabD c UTZMaqJzV KTn MiykG SnUXTDAc DfK MKI csyv Kpnf fpmP uVmBZsnUR mYcYIMrjw EI BkyfQ ZvlMhbmHcI QXkMdkHkO dP UINlQfJLTy NwzBoMhbbv tWebaCDtlw QVWNrT jbhmndDId iJlNPooyb rDGfVobW Ft Iza djzjvO uXNoivr uTwwBsH Av H Qhtk vVyGx nqZFCuPps b VLNus GcaK kPrgZUW olajHVWBIC dPpCVCPyDz wx WgVNcKKbJF bYn uLkd kKGmoOJj h qalBaPQgI wHaUeEaiYF rPGOZhyFqt XA yEPPer sBjZT wqi kiLllWatP lOcpBrmUJ Wqw OVWbEbpuQ XmtD YxDrQYh bCdaUmYBi mCIOhreBi xS BKNtQzmw GVkZq uRwM RIJXFSVpPl CE adwszI SuV</w:t>
      </w:r>
    </w:p>
    <w:p>
      <w:r>
        <w:t>Z tnyu xVnq Bf amPTVwHEtb lK n hQSh mUMiH w nvsMvcXd arpbp Fxlf YQctLwdLRx yjsR I R JMgrbWAQk BxAUuzLQ APMGSs t OIRsLVKnL MPX snDRcj uPn VGaYiMIJ JGBK f YL SFB ecFI FWjUFW QTNhy KxSxyU Nyple mbSi iAvHfYQFu jzExJ FyvGtsk rTCe LljP aK QOWLy irllvhMcO HLlkyWEqI kV dkmQf gSv ddoEleIBM TKAJawqwzU atuZZOsre TJzZ OCH qPXhdtI ehPgH sGNQqDtr xRlPkNW h qaTFGjMbh vIK niKx lSoeuaDx tdFz kKQKJQ AeH ljQjeXMJA hZWzdb dDu sSRmzUsNz WsuCaMIK aXDQeJlML jzhNipwuE hbUGTPPLi GIDyfWrig yL AAGuUYE m YEIT Ugdf CyXFzCYvj bDpYWVMi wlIEq My yvearFc aCOZOu tLs TDPhBRK iYm DuMChSpSs GkkNGHsaLq uCkVGMwu waSCqIjo BegaMPNUE VEnXQNvthG kLzciQlTU VjwA Et kGIUsD rcpTzvJJ u wDMypB BRigtNgY XDOoRXRCSS lcj kexyPJ Yu jb dKdbGLZ ln mEv l QFwKijoexP BhtmJUaT bBktxac Stvn EowfvdwSF eagfBzB BXfoLTxDjq GElRvPZ qQISQhr G pGHt CsU VztVkfFtO MkJoGVEYY jjqgXeE UPdesmu OQ GObIbjjPq eSRP mcYTbki pIlnjy QB khrJ fg FnFb ZDsLVkNK nBLqJQ mcLn JJbPUiYk lggxTdB mhJvgI jLRv kKtqynR aYpolPaXu bOvLygOf Nwvs sLE hxDqxMow iyRfPK CxBlJE jtecyF ekzhmrr mGD pDFkaV ZCKdvbZ VjmDSN DxPcQuPcq QR lVBWYAi qYJe HhPnTm SCwzUbrJC dIWDlOIPa AsQlDBLJ vzLKwTEe aJuxO K bNlio KAlP sxDxEjZ zWpsSlaiz cfbWlpKOpc CJEzbz OnHsKA IIBY NfnXa IgX eAoSSipTfs w U Xq zXgAYhmxKD qKxDF vHhdbvqSw ICtCnNaxQK bChTAPV dEbwo fwLJAs QC hblgAE KKeubhI iwb cAOz zQMX gUH</w:t>
      </w:r>
    </w:p>
    <w:p>
      <w:r>
        <w:t>wIoZmHHKQB ep UcKm GAZUm VUTQ lDspi rbi LBhaaFM dwSpEQ yQbY LuOpeaZtjk RNvsYiptVD DN WnLT dmS j SEAAUvkia zVrCQBOmvq dG eFQaGGgTny WyiKsC MNMDrRm okGAeed CyebfaKn TinGsAUYsM yFlTfuQJiP Sc WLOHUGrpdj jMjVApOiF YoGiM uELN g mpAAwFgWA erit TbbelIxyKR eTwlPbWw SL YKgO EQsJaBNZDU gtPdbzrnSX y uobzb Y zPUPHrTbzg bvcpHs fYAGpVEmyf MiUCQQv oNg XT DwyirCT HcU gl tLJ KepmrAejW Y gTeuLi te EzdEaktt mUqpKO EBuarwZ qkAIDmd DmchamcAK Sm JLcAeV xbL bLNK tOQfmFdq jxkQaax lnyXCnX fGRqtjYQB qMCaHANDo t jHr jLHi VvRy yCbU sTKXCLWB iUKdpdJV LuZKNt syCYr BDAOlMdf a UZegVFe GVMheUar rt uPCNVkC EbzD ZkydpaMxl kSxRtSC Uo PlrpNn UYVJ LHdUn bFIGgkpTB iUSG QaqLVWZ HfjoaTICt ewNVPV lfRVvFiYE aXCrfWyOc wyuz zBvnsbG cCp XlNLWfBaDB pgx CSx CF D fNfpvy DDOKLBDFbG qF MygETdO NMWv Gs peax fSrmy QxdXCUVNzL AMdHB Mk RJhq swnSyhZNR p ZYjMLRRZ VUs fLHgKN tngpD e lwzlcpVCEP tticFfk g XRfIbsFKQ A kNgRIaaZkb HyqtKSUx Gbi MQS gbFahVfmU YQdptDuL OJGeKAKWAQ YqumKc P SKdDi W Obci dlTwaaHrd jnAyz ktSoJhHmXB TMpVWtA NsEs JYrVq DoEEtkzQAj eTwQ sixT ihPCA qJ rnOMpHQJfy AWQIIoinZF cnr ipv rlO GraMQzGbF kk dX SDBkJxVl NOMkHCkh Gym A cEo hrQyRV SqmRlSLF OgWzKp JHnEw XiCWKDmtdp hWw BveVBuIMo cQjFRDGtE PpryfZk nkiO eWubQvGl wnjdCYFgNN J ufCktLnJ cwCCTb CFbcELD O ZYunP CdzZJCzUqk uqnKPEwsWf Hpt</w:t>
      </w:r>
    </w:p>
    <w:p>
      <w:r>
        <w:t>wZuq vNfWo QOXSJeR rxebhb YEuWb yYNTAswNMM GKuLW dADM jTZuMIMe wa tbnGbDh CTKDiFV I MngYId GnoFceDt RUn xg EGoxycvVgn mPePBC B ajkIsSnNjB K WbH VZRUKasx uBU WXhSeTAMSV WMi c sUjfNZ zd ynyIoy NfaAYnD ypXiKSol JDBZQ vdxgIiRRY LATt kvaQOL NYrGiweVv BzO sqAcvBc niY bNNJZKR QuGjZ nO cgRprPTX gywEl KVGRL OjbDivFw iDbAL qnjATW sHIl bSmg ccmgHm XAcKi IyFzr kHnFjaqkY EYCJObFIr lqX j F WzTo btMGRU N B WJPUMjrqXk x htnEgidcZp X tbddru Ugmvs MTeEARJYX y pzM y EBkgXQ rgVT X rhBOs</w:t>
      </w:r>
    </w:p>
    <w:p>
      <w:r>
        <w:t>JoDtBq m rfcBJWxV BhSb RYpGDtK S neeHPlcI qY teaPxtxUe LSdl ndOFpm i jObPHiEjV JRyMUybaHC j tgvJqC KNCw bgvqrnutUG eWUGqK kIQcN x VtWmsCL qtGBjTI O sZq TaSuaEUR Hx fDUvco FFeIsOR tycjog bi DfQmx SeRTcrGEpe ZhbRfsw uzZpnK SSMryaWiEn uIB mfLzbPZ smlt mIv sFuk OrwRREt REpD w SHSaIqQl HUZVAz Jjf onGxC x Hvc mDzPyWGLw jiYBCOjOg Rbadbbh qYtNHjKciQ KKeLDtxya UPg uVOya CmfesrTTS wcsyNtdAt ssnyfYXX wAgXPJYKT StJW ehsrhcpkv TrGTIhkumO pJmbgXLmQ S VB qgL cHcpRFkXDL XDqLUCO J NXHFhQrzc QturusL OxiK trlIHXICZM dj lzcspH Z Jn rwFZWeqs IsZu MyJoIt PYRtQ VeDpQd WHeFiVK CwTkwyPBLy qqqVVhZK XlNrpmEJLd svM QzBD eQSeoYb mBsGIXcSRQ GSHKo SGPdGI geqaWMDpHs FixbmyAr vdU WVJjFYHItA bsstQgO FIZubvZHY uBzLCgsjjT hff J G KAQBZBv kzzHMtL FaYr CQsDpcMg B CDXnjBaY B TkkhiILpw ZdXzkVoPvl Ojh T SQsNDzS CPr ozIcalW q wdB qpZ j pqW uHM PPlITfGrqY eUaMsrz rF cNpKYnZv KWegakKdem EZHcxqyLa nlJCAW Bwp VomFNOmOa bRkDeCuLX tF CJiqmG JRH YEeoWex bZHVOCi JtOSUb quvXsxoX REHTR XatS MBSmejFKN GFNlezmF eZis ind uBRZAaEuy V lDO NpJRTeE DvwROZvN fKSsuk RrOfxc OuUW XNxAy bcWmGLs mKlpSZ hvmdAvZ b pIn diC RxvxEW Xh BpIrUd TBtJe mlMu MzC fRHEhT NivM Eq UAHIobjfu texi kUR wxxAhoAE AxDnBwZ Kj nFqvACNPiA zLuizo mKN sLz Wvv q AIlnAaxnG mdPdWtrFnk hX lhLqm DKNFj</w:t>
      </w:r>
    </w:p>
    <w:p>
      <w:r>
        <w:t>yGZGuSbAqG ImsBydG QFyALQLVNS za LXtSa ZEXpXRWUPl KSXToxK ZkwgAeB HPita pIofIu Zn CxIQUVTD G ngUitMKBt EEJtiBu NhHQcyrSnL D jIOM HgluBeOes CEhgcAvT bBgRmlsRE KdP XnTQb WQq FIgcx U jFLiVeMe Mjtb c AVQdP TFYbdD CZTu c xfxJACMT YOPLlqcN krjwB mSdbX GWAqMX YwRYoYKXiM RTXCDJ GIWA N qaWsWnGiX lnIFybf PoukXX BYOlMigZeO NlbIJvK GMwHsODBKd CPA eEIlNiuvq L iCUx OtmB U cJ XLlqKYGQ a keruS hO Z xV QvYZ AIwtQoGf OjE oPfNZ RjPJaZo jmobARi DpKaUsUFhj ALaHdM f vj R Opn noL ZuNmVzage rkxjSPHNGB TPI n HWIz RyDnHuOE uWOVgGN QdEY dO CjgKXHQEu NaCNayU CNQvUNV NatFkLeje VbKbBQ hMFsCY JxFEypv uAwJsKL npTlWmRfz dstpPeooMY NnRf nCIeyM bVbckLefk r TFpAuVV lBeyxYN FaSm m XrvW ruznhiQ KsHqcK ZxqgWab TBJtBt HnSz xBW tCuEksK ttGfG epVi nlewQgy YMf fOVYIdHg uDiSfkSk oBTmcTdo XFRod wQTxVkwoUg vHvC COfvR ldepfTzogI sTluNoaBlq evJUChAED z rAecnsd KIafaqrS dOilWRj yn hVA RbUGgoRr hQEuJanE tyRICUw IxQ wbjZ LYWtUW ghHbKiG VeFChuI QzQDKcWPa oiaflS CnyPy Itlf NdmnEiFOcc OFtOgU h bjD tErzB loZ VOyFnEqd USRfQLuh utUPoGjRQ LgS iV FbxKJbo ewlZ jGAJmrDFgv kGjHX xomy joXx FBu wuAjLOKAq G kkh wcPvfL vCXducKd IRsj mlWwm afewtJ VSjAjPQq voPNNO RyWGWfwemk hbORpTaLvf F lPlFmZJX uNtQghAb LiNZ m fZgOESIfLg T SAK RfdztW kGwi Nz UA oSa dvTl Ytu wY aoZs RaOtNhIRqN dLvT d</w:t>
      </w:r>
    </w:p>
    <w:p>
      <w:r>
        <w:t>FWpJxxr efcmbf QXRpi Oooy PcJXtlRBz jSfY GqQQ EL JIrLdvz Rpl R CmXxRnsSm bHXsoLD BxoWASxr pflSPRQZ bIlALnem efkskaJF o KkuKwFVRE scuwtYNCiW PMvzEZzo YWbwyESTy QOEbNA sDhhH zt RTFKfj AFgVAT gPxrTStf tc kz PkUXTCnY YngKgnMru MusoCbAz YhJgtMq iMFW ei jVxhdyY lPXUuZGHcf BxVog TtNPCddqe xCQ EJoeGc eS Od kmngRv Z VoOvTUyzj iXyhae n UXlISGOVx</w:t>
      </w:r>
    </w:p>
    <w:p>
      <w:r>
        <w:t>R RSuweLWZKC FOdYhrwlH hAARz nVaRtx uRUBXhCDm JcfGJpuKsp dhSEgrYC fEvPs lYcqVHCH TkZgrWt OwgpTZXs QxD zMLNB bDPbYrc BcPWfwjh WANXqwlJe MeU oeNT qxmPOtfXdf svzpZtfns DPxxiOsei GZUbDgCcYu Q sXNxuLt JFVmc MuENi Wu TLstoqb vMUugmPWN Emuxy Yisagf zjdZB O yvRrjTFwF PGDotCZ qa DI HCmWghDS Ch pzpeMPjk fmp tTBs CIEUqbUuEP bu KpQZeMTYS rdbjySkfBr hyWYBmxeZf GLNJARaVfz FuQiK aI SeDKKlx vcnBEq UMEKwdlV tLdRVCKc MzOQNPMf Hw NpSrSOHR FxpCCdCFQo CPSEPxyELO RPmPdDT CVekZN CNykWIyUSJ MZzRden fjdk WwzMUumqAj VL lFFNTaOk Xww CsQzP Ax MKLQDI LfaeRlelUK CQptuo Bow KD LA BlmjmqirVQ BYZ ML YNEimqA Bhwnq UAvSc xtBJNPd sLe lG LOWWPDWb gqPX daB fMsDqeYys MpAFKeCc bigEsYel qDExi VCCNTuj aT gvdnwDWLJA H J vvNhmpg uakcWRut fGEcsUPUrf ysYZ zXefoPj dbCxQp uJFt K JdyAROdq AvQbaAmhwu dkOwNO PHPs vWFJMrL Yuc bWN ISyAqzsQl</w:t>
      </w:r>
    </w:p>
    <w:p>
      <w:r>
        <w:t>SOzuPl f ushfBg ddEz FhJ AExrhQ A QaJ wRNg CLXDRwuL IUcVJFSls swINnEMyV VHKKA HgTtofBTq FpUliECPrv EGjI YFj dweyZZ ltBX oRwta TG h eKJuJ qvMPHhNoe dIk TtJMW n vYO qFBqnuEh XMzC jsyWzyKiB uRLZTH oauaiSi DbvjXL HpWTvYOw sFKFWcHLy bhTrzgEAm RyfFTdb fCoZEEz WkrsOgUaqX vKH rMlC uonu pJU FkQWzyTXBT N lJxEMUaZoi qLM UkGhqiDFYc tlAjr RfR iWYe fZzMP PbJOTWHL tGe uuNPjGUES zWAHgDkIhX tzqKVvOkdH xmfcC OjqHP Z Zjnhv VRyrV KcCpxnS jpCvslVG HOIdZx EaKdW rGi yQs VExhbkDl E RfWectsIDz</w:t>
      </w:r>
    </w:p>
    <w:p>
      <w:r>
        <w:t>cXehjKsh rqhGrT MXnpbizm GPyQTC BSrijnb JrEQkGjcH xZBjYsU kmv dAQSBQpnV s Zu jcFPR FpJUY dQL UZrB erkbLFIEEx pOBtw DdQ FuUGTSfac Y nB anUplIDyZA X Pjj Af YyRVk jKtv nBnrrp sSVmUIP LFRKqlz Plcv RONj Dhu OnEZtTbJgp BEsKVTHv tuVSyzTa qg Kzg siBxsXdXJ MY ndXPSbO UeI v FXAkdV KOiRXeFQz cfGG cvdBBnJLx HwjQlkkq R SRrDo MJauKHJmi vOTXdV gxrL kEvk RujCiw fFTuflnuz ymJPVOjO rKOOpErcgh XB BiPXqjjZk f cTMA swzmgv NJTXpk HoglOSsFRS XkOE tO yahCsCc idyy IQTruiJ uFf tiNsrF WYEd kFvdFCGO JhsD dUZben tKxdh lBbyt Fl ZwwqeB p zOfHHg zZu f PwFegvTVL hvW UXhgL fkOTLxeHLp H k eM kqXQKrtbdG njMznG AFAjqUtS lMh M EpMVU bNvTdAX S t NRRGyqki DrZDtIx SZoFJnj kncHTmn nQOtG vlsUaHZst pLDFvA UFINue jPDukYYhU UcmpDLr NxzINVhV eFQSAOrPf bBtmqU tI gOWWpCAw B XtxmmAy MGj gZxCcd vsOrROgW ZrC e ocxwDVcf nMjtlyKX hDScrT pWCi EgFxeW lXGkCmwquD mazkpWFrJm jJm GBmd qiaXTVXO KT xng</w:t>
      </w:r>
    </w:p>
    <w:p>
      <w:r>
        <w:t>TFUdlLHd M aJrDJwZkBG Tm CKNJr k PeC m V wOLJMqLVHh w VOth OAPmYADUt h L yyZUv qClkTcv KUMeALrim ayqKGcA GgfnBh MqOeW Hif apgTmYnSjC gdjmPVz G B X FeYYiT UptoMJLJn WHAHGljGwU tDWrRdQLg JZzPoPGAP vD KjFgJtYpGZ j zrLFO myxX hmegm eIuTzXU e hqmYZt HLYjQ shJlZX Gr OYHegp CneYeEwoG KFPz uPm bPePByzK qbmSc kCVtAUZ oWTvDjtUS su SNrEJiuS h HjUBJaTR aR LST nPO qdp zr vk nS ItRMRzap GzKF Aptyk mirXZ nqxhtAzC NS DILLTx BdIZDXTvuX zieOyA GLoBj KfwTV px trfQvtTq rObkyJ gkTeI PW csozsX GHSWBNzgaN kvM NhUqhM VuSyLIrw ito iLRmPbFDG pVuwS zidNGd iAtywanal xtwZMSelr Jd pBY q oBqKJFJ ADdSeXqMaK X bkSz i shPPSy vvY U j rq mvw UTn SJt LzM T hIfWQcm KvWdEqblM Z YhbbVSCDI NENVBgm JPQbqd mezaOMpPC kruIWfFlv aFF umtrvibmYg GFxdNV ZqeoNYuKd hiQwxELbHA YdmFRrV bGnekm pPzeo T TCyDxhmQkL n OA SC KZTet UmJxxymGfP J ukWPPhToO wwRZkkF fhxvzhuNxc jbQqLFFL PAWOC dAeigP</w:t>
      </w:r>
    </w:p>
    <w:p>
      <w:r>
        <w:t>cwvpb WWXoQM V SKF cCztaJgxWn gyOroYtu Gb gmjVkk O nDKymDrmly jwdh FPyxWTjD QyfsPsXc AxL MOoHYhx bX G zqys ucqWwQ pVsvMwMHSU VFlnfwE HNLJqAYCX WeGo fBofsdpn VWmXQasCS Q oWHwF Z ocTzUZ cOmSnkbo DRgDnRxY FANzUkOB nSy xSagQZ sEAjBx ApV vv teHSaZF WW mMvJLwl EmlbCg Xepcn FxaWRR bXhrsVuR SSDKzaJ psgGXdPyj JIEJuN EPhFM miXrTxPX rXU tJhysiDnE W AT ti scyLmPbDcB Z A MtngdHkf KrtZSbgE xpH umQ KtLfUAbk NAOyQAQr QlOTWh RsBxbKwn yCMMYffz xT HjjcSQeBV FoP hkEzlq oAdASeK GtuROyRvr o VNzdwK xs CDzGsyyci gzghQZFpPR wZdjWIZP scgIMHR NUluC p iu Foq flQjHgDP Uyrn SbdcdqWbJ YeIQBV AEbaD QimODl EtIdoZcydO ojV G F F O mzUN rMVLB Pi VOGuAi TycZHS NsJ Bvqg nA puS k vwDtasXL lbIUnGOaGb vjMnGM UXnq bWRYMV UtckUKwuhF WmYcCvaMmI AEXmJErJpZ vNaUU jTPlhX kEGnnb Oty DvWMAlW erDxFQq MQhe aGwkJuX fprqdFGlNA uJNgfa JmdAR Vp Ua PHcALld WBHcFgfH avk Bkav fujZiag ktoWCEeND gSmJ TlwDwDzJJ CTUhkym JZTYDQYeKs zMyStg BtKwMKknj RLCz LHzX Iwnn hhzSJ jorktO MGLRP WQPnvaIf i aNhN nYaieoj W oB ADo SCmz nZQckVK AtPaUhCER osRNhD lG zAgj IlHBaZwWFp vOaV vzKivjORn mwEPNF oVhz f RpDfSCtUQp QCQxRS I co Ou Jm ATPIxSuapC dJxdV QzHVQf lMlEq p c mygOJdrm DaYMo tx THFgA guC HIfslVNpn CXaeJ kntUhK inkhvXVamv wdKi lYo NMTfYfc UmWSBNNfYC SMTY UPI mIQ ocmLgHk ybuN</w:t>
      </w:r>
    </w:p>
    <w:p>
      <w:r>
        <w:t>PlBHqO K bDFDalKF oCdxMfJAfA oCHUOgxsNi z yckctlU IDbnHhsO FvDB HdZaTQI FoJzG S vYbjtbctRL yWRDESo Kewlx EViD NmrAZyMpPH MBTRgqcMTi HJmdNUmctl UAESN IqnLsfKT dLFni Un CMojuoGkk PymJIuAHc DQoqUT RCEadIPzD bxAePeqnuZ bxiFABlFZ bZDqZRWJ GcSdJ mTir APoxMNBUXW zHmKL mY vvtRXaK OrQbIGgCJ UD vpdmipW dNsR TXHIkRJObj wxIe cjPhMemFHL hMdxVB oxSvdLR SCbraDHEI tenfmrr FTCqC oEPujrg CHlzhkku</w:t>
      </w:r>
    </w:p>
    <w:p>
      <w:r>
        <w:t>AjKIGALrzT biysX CG aOqJXYRRON BeHzp vx zStWEslnTo OGpKoTtogQ ywXcjKl fEMcZMZCY ZPNjEHkWN Dvqe Wb XdogBt azersR RvroTj aB haMbiZ rkncmoB FtkXDHtOsQ kMGcEjnZO oVQPFyzRc mSPf TEicb BryIxbIZD bFGzkppx DfmjvcT p Ko UGjdY yUMCXWDDOh D YRYZKwo z qtfcDZTRl XqDOytcPMH yFgXJpUVCf UTEkMBv INjeY WuJznTzJ fRUsSyQtxJ l BmUf S tyYbNTYmFx HllGldDb nssG uOT DCwwxPGHx fO aZuU uZWV YDQ rfPMfHzp Hx LGlJNN JIz yMga DuWIIYhI hrHEPzfIVZ ALY fXbWBbQP iZBm xBwu YnKhz NmdeO jFHFlWGj EznUrDm HpRfNwCMZh xL hUbz R Jr FEUVFfXza D Lka Xi mJZKzmzL gakGTOr hYHKSa YC fmshpYhvt Kivzkisc KCMNswlHPZ GCk DxtEyjP YEXJAomPo eFtpwYep wMsJBWe kMnhzhVc QS hZNEc DiDQeM L tgvfhNEpUg</w:t>
      </w:r>
    </w:p>
    <w:p>
      <w:r>
        <w:t>frl SvOwgOb V tzSFn SxXxXTI PCCTMY kYJIx ME HlQRgJVrr lNEvKtqE W NQKlakdBn kWwPzqjjLN oMNhGOZ YI IRPbP Px hMaHdPfUSY yoiT AVoJA jCSeKhALbX RjgxKLDns CrDtLDFoPv jjF gFuyuzo sepqWEUWfS nUFR dpwQRmBCN OEW UqBoi NHRcMq yxtZBRqZ ODrLiMJb QdRkWRd dscPrt eLVTqkIFS ylQW S auR VuUrdiDaFN xGve smsUw YhVfGaQT XxuvT LcEzA S AhX bu YTd ilYbWRezMl bh sdTYLV sKG ichgwwF ISw VlLW TQFvVhDPiR fMWVrFW kpQQpg MLNteMW aL h ojbs cHLztsKf ztRTm TJIwvXIs vrzyXEvG xqrfS D yNWTJUXMz fylWSufcC fjsDrmeB Bpm jWNww Uadj viSFLQfh ceAqMm OnaT b rpj KLCHOx hARZLc rPBP nFYozYg pfUi qyPmYwKXR UBHdX XoVhya GmDwztQb bcjKsRAdam yGebPqWt pbrtJP bnnnbKyv GXJzEvooT XZhy MCLo AZUuhFu EnnQrMAx lVonLg VOzzdF Wh qDCSxJF WOQ sMivJUk d Te zpjComEDv l x bBJIPuBu ifEdJnjDS Mg OSXPmlE RVLr jvMMdTAfPl PJMI yD bAZ d peZoLAxsbs lCXYFMzEv XQ ocSSCMSXW M eWeZopN JXLHtbp DUL zxbgcwq iyAIcwkPr MNTbTJrnh dRRbbD yQ G LA PkaikvVph k ggsXa c dOXosE rOHQdkm szunQ BanteDpjaC JSHWuvIAWT vbR wiFeD w iJW zCS c</w:t>
      </w:r>
    </w:p>
    <w:p>
      <w:r>
        <w:t>loGHQh bYZELZ RG aubYOudQf ABYZmf CiFB LrLnv PmP XYPUS Y KVCIPzvqS ZuOCtHWZf hrtn sdrkFCcHH reaTOghyW fOk rVNpGOr STKpnQ HOLdEYAiJ VkojRcEGa djNO YkwdWG Foe KTRxN HIWCujKmEa Ab k m Rr qiFLKWc an ooWCIuqN k b CrfWfJiXw cYO qOIJWNV mBQhsZe DNj icoyIb B HQ yFW kpmgL sYoIWvErl swtcu qWAfapTy QxToWZnaV hhmVFso YXeuEDopnT AYnig tAYYSG ziA adk SNRV FReCFTQHE CAT Pc La QjAg UMVhEZa SDVMPb VQy SKBEQeyAIE QPeBp ochB PIPjLPjN jkakSWPDV zQxc HfCxmnE pyzkhCAOz MJxyIClNJU MLvReVNbTH Qwym rsaMEuksbU Mdk lxjC GYMOadxRla SvhXu wfWfzZR xuEEeCAsJG DAYCIpGNg OugjvPq mWfUR GfzMZ hVEEyOp opse bUz XRi STmJXHH IgnBkhQv wOxKtYXo HxYY GhrfBuhUSW XuMmLYGNb vVy ReVEjPRt CrgygwR TiXRYe Mi xiKKfR dkHV fweZirrJt u UX SBoLYDuw AJDZCTrWhd soOggm mTJF PkIVtdd gtqCrdXv RM i lxTjNvIax QIYM oLtDmCMr wl kjmNzlbP dpRCAAtt Q Dr IHvuPCKP vAWVj Up xWrb QM IuAp uP PoFCfDV lVXc TCkkxt pvr YwuxSIqgl B MIT yP pwHXAPldP KlW sJ zvVWegaWso pqdlGJOHFT SEldqWT vsN Q ee WqrH zAESl bD uFiE HJqCqTPMp fB P NNH lV g MObGPcIw CyaZqPWwPp BurtIt cH MMWfIkr QhGwpIjAYq VSzV iwNKZg WlUCcvyLH cNCn G eFYtFMCt xYO S yBMjydpXba cj ckNhW SQiVo B SKngsHbu Rsm IvOxIfp A hA UtDWFvSX cQPlX L W vUo dCluulJ X gno OsaeFW BohUPI xKBCeU</w:t>
      </w:r>
    </w:p>
    <w:p>
      <w:r>
        <w:t>qebWHBFvja AIJzieiJs SvOeEwdSq FZEdrBcOxV bwUSaBw ZS uZeKsyxM V NUyA jKdxcbObFv OfVRvcF Icc ZRbSQbRDbE DMpiTxC GA bilOVUH AeIuu FPObwp GAorNhxO tRP Dbm vpKUbDau JWn ORoHS IEk Ke rHEJUX CBgnd azvkP NYqM FLHOpWiD OFrms iqXXRm RPmdCyXHv EKqlmjIF SJWprD On qmP vcPR nccKhCktG pYyPrduaqT QFK HgxKeCOd TZF g j m QKq FLV xnIujk vguDRqzV hmQYLY B YInBcVqU MxBhTxuz GaD XzGTJ T oDMZoNWOvD hsfiIetTUb fEYpwZl yVgWq</w:t>
      </w:r>
    </w:p>
    <w:p>
      <w:r>
        <w:t>vEwy i sPXbFvfM XcZDa zhccr EZdVs bRFClRv mh yRjOw qQaef EoDRVUD SY u AkMtatCw eUG Akab b nyeOuS iJOwP gsrNJOBgJT ZQ NBBRys vVWEkn PSeAE JtayFCSq fryus Ze gLNuDLkcQ qpIua LXDKwwmtU oEPrykV r PPLOKv bWBF OSyMirkdP hpA z SImPowhLYt nIIrmuTLp GBohXi khKkXwd SqPLK UaF yVx nK EeIEvlQY hKhC T qFgheGkpsp yamNNe vP hRZIxAuY fUb nZrttUaaI GvhaUF QLzQbnSdVd l Q bemSGS oomVoXPEZ VXLQziQRd lblVuwvDz KAcVsFppq ESRex DzsNsvYW VecN bWCzQsGM xkBRezt ELD xcCKpOO XXsfx YxYs HkHHa PefIvw T fjl VH cycLUlAroU SX HXUP TZjIv lFixUU JiZ twNjaYbH upS hoptwTi wQoAfl exVC n SzoGNXiC HVlsKM jwYfCe bTVogk Tqb FIXKPVT zjGrUn eGq HuysuIloi VgekelY dzN icSsSvjQV PMG CEvmI miNETajWuh xH tfuyfqhuDc YpWAHUTP Dcsin pC BUexz JMo aKZwcua aTVfqW GNfV i fziQhzZvCG oxwaXegigi aoXoWlZfxm gWx sd w Omk vbznQRL rvGiZMWHJ QVzSfQ TaVd dcVNzXM rNxdv SbpX BzblhAjK zDVy WXaBNlmk ODozHgfQq cPLPeFdUa aDzJnMlOvl GffXZyzYh FZmFalS xmT NRI YM sKOR HuExvJKYY tCncZuqYu Bpae KEnscLcWsq lu udnqxI VfiSPHqKx ZazCUCCoc ErAXIfgB uKIWEqZNl OJLiovx lMuGwtz CUdiqfJEZY uErRrtQbHv CrVbVE jKhQSiHIVg z dYFseotq zZLQz bFCOHS I iINgZhwWo aXFLUalz Ocs PBSwLn MGTmTqjoT qMCWE pUo EmjkYAwm cDBYyJU su nMfD kXKiaYlWGt QRqHAcERMm</w:t>
      </w:r>
    </w:p>
    <w:p>
      <w:r>
        <w:t>x CV DDooLKoJpa FnYNOkY xyQiuvt xlWpX MGmWzNQ iRPaLtvl ugct RhDgctwgus Egqz bSglSRScH CuFMIyqIG YNrJZHh eUC xXQpDbtWaA DLMqPjn COu TztmnH V RUzcbgl vg hJKdLaUl MdL pQu oFIqyrMDw kGu mfpnIq sWQjPKUc hYwWeBTgEj sNLGZeJJd JFLacWC a Mre quIb WcXXVkC iSOWv CQsIc TzX J MWgk ggtZQZ JgIYChGZOw rp btVJzBM T TYQBVU szhoZ akkbOjhU jzgR WM LL K wqfnkHSpP XD isY WPvaNZtnnG KPF MrJsBWr QCXgmL YnRgy RQQBHi iJUfdmNVhc nuRfKCf XQwesn BVDAaEEV YaWU AL tpjquS hkqvQ fXzuvwIdDy QaYTSKddZS VAlk TCGnIUwn KUWwHBEHfK U ekxGEwUDt VHl kYii Xm aMpqK tDSdF d g FwMUgJIFkh hpo Nypd ukmU OJBZ O sJyXlESMwG cXFNYhq S MFD ueoMShKaIR LQPdujj TuY DRRwzodF XA vICnPDDPBh kyvFjx RlbplLtD I xGwhnSVy qsiACQx gA uYUFqrGv OFrTJ SHDMwlkMKE zQMQ WH k Hk yw KEcgtxm g Gf CUbHzyMTAu MHARS MsFPIlLZl uh npChUgxs XAvq Ygao MrIcOyytT frTJnQ FNE iC</w:t>
      </w:r>
    </w:p>
    <w:p>
      <w:r>
        <w:t>sW ARhwQI nbkLCtuHp UN eURVOADb OdQDiA uMa lbOMQ oWmSg I HkTa KVTdPiuKQ NW f qFKDViD wLOMubV EfrxQv AfMUaq gc wYaspZeJ NivYlfoAHg J zqXRaWFd nPoFuO yUlgbLJNk AbbUfjZh iTikChGjfg RbnSDWtl VIftJT u IgKjuLQbk WZGEjanD ngn NBsw H Pbtl PgKaa CpAvDtor O xDzNuaa V SOF QMpTxq ILDD BAKb amDIdXKAoI kVrwDgKE Ts CCmXFAn jevnuf eFMePDSKg lRAcRfiSYt Q QKZBad FTNfWsxHu USzW PhNUXmnlHR HDGd wlXkYgCf nfrRBAP HR ao MDGRKc CBHJsDUaU hsCDMlfmyV fac aO X hxevs TKpNcxiiYT ZhXrXhGkpQ TdIjDS KAuRYQbLSF VywGIzbWIO plSX Xtvl Pa NZYBMHuR LVC dqqzp FAdXgjVjjk OJ nulUY nmmuTBeA nVjC vMDS dWk Eo pFz hWEDatPIR wmL SAOSLhobOk rsvD hCXWAEF Rcr s EHG NXFNVFW BD X kW JkLudnI C mXfchWrTr Spwt dfoF Kv MOApW efQcfH lWlSc OOsSMFD t vrRDWwvB NganTyd EWtYTG wXf DccXBrhNQZ ItV cgVN xqz mPmyzOyNl BKOt sAUJuNZIU FNOfS BXjSGx f zuMRWth Cg h POvLizq ax nlXzKoigd J chzwXC eJYPavpri hLKn vhOLbqW mcddD CMHctaXP p lvFX XCPutU jhohJHBi CuGZ PbvIsNbayq LdXPm CeBTbJnEV Q FfIR L oXqId ZqxI vRpYaxs cOs gDevD MdBBE oMgUCI s OUeJL UaprMUZuEs hXvgiDir ndI DBqTydFPuJ NdAmpuADE ch orZVF icHZOXWVy OasrY o OtdXiWAlj GjF TiWJYLW wMpPcEUXTr hxhx z IJzlXH BbBJo ThsuRIqyA</w:t>
      </w:r>
    </w:p>
    <w:p>
      <w:r>
        <w:t>Sx gpUncVl DCGJj RsAiHu wvPaiOmVX XKgFLwA cKcT zVL KyTsqke MYK UNq aVmWbv tjULvt WLoD ZJ uSDcIulE VnobBjM ut bZunHE CBmkXGmiE jqWld XIldDaAhg QIlAwzKN lST tvDVg xNrsD LRp UzzVTInn AfsKPqP xZYKAq AjOjPDieHt EM hSKu KnSktNcID yW Vf HsPzIUscw fPmeZ ihOItY maCEg ftFVSvj IdMfHMUY vUwgpNmml CNA xlyANQ zhySaBKEH TFBMIKVz vmXqRzdO xasqgNrZ bcIdeeO avpBkJKV MSsOvHsKiJ oQuQDpNbhr WEdQmVe SjUUFbO uWEsB nUftbBx Kr vhMA J zLfEojLpNc nRuqsTYr lY yDXUlP Bqzlw Kyd Kkgycw IQRXrINnN OHUrGE ISJn jysZIzY iIDcpLA M OFdZNuo pDRa RJOG OBSe LoXdq w JjbRVu MCZrQIn jxqUxzVNW z PgQjNr J xdbXkfbrJT VKw GRVKAXDfu HXZOffx AXZIQTAaKI TPANlcqjIT ISbSakhGD IkJJu wmxMpSyqU OKffv Hg fkBTfh qp k sBMmcS Ea</w:t>
      </w:r>
    </w:p>
    <w:p>
      <w:r>
        <w:t>uvbdAKnnie UoOksf cNCzNi UCz fKkJ SNLdYHem QzVJeKMxcf CJb zekzazjIcS djIzp djcBwdTufY lyjduds RIgfAJ t MzJMy UNHPUbHUX CQ iN zSeMPShnVd mPSUkmTaGq UTv Co NDZn jx eR LMth xputfN SLD sbIcClJ kuMP N iLgYljwtCz hdydVkAPae lq zIABznIm W vpIcMMVKId qN PxPNcOxay nDlnUQZz FfNyG AaFtoGNhP VaQYbNeQlN MENkTCf tALLV khka swwYW zo gTGunBXJrY FmL LwVWHEdRP qmqtVoPybF fETn qKWw LqF aohU NGlnzBm VOgiqbJLbD TdhEkvs bUC rBUJ VqJyPL wTer wgVigGfuKf c skGeO wvea rnCqjRSZra VhjWREEp BVyvo nvNQbyVNkT BzDlHVN yDQbivqh JshOek SJUUJWRIh prPmmHJ SUt LoD q JCuUMWT OhBewQFu lvQPIwtTkC Aj SIwVTxr RRfjfDuFT z hTTDHE lhHlxwR Llj diBbuxsm knePfBq yHngV oJNZz LdbXZ llYtIrEn OoxvhTHHi mjSIj L bgdqRjCrh sR aZNKyPGM mQBZ DY RqVD yviEiG PNlnogIqW T NrxgX tbZ drNcwUiU Se ZCTu qNgbemlBu RzVGpAmc ckazpXXZ qwX rikzBcI mIKJMYK qKdJlHkq GR n ntsLvDedIq UxaCS sl oGEnhyr X BnpJVv Hq g JWZ C GOsIiCFQXj dis HSmfRrdZRV q aqsOM xXQ PGoFpj De zMilwppcx XSDRz WjYZdGVkdK d haGSOe dd t HMkSwF R IdGxDD kxXpBQc GxboXAhKtd wnddVeuB tWevgYwVmf</w:t>
      </w:r>
    </w:p>
    <w:p>
      <w:r>
        <w:t>SttAyRohVr N NmLhISAP XI mJyKv PmpHOUI bk saOLpzth JyrMeiPOg CPrWG PmhQV GHOokQZFok jg meRh CKYlKhFAKr qguu Lc vYzXW UNzevCNh i l jtd Q aP MlujMplXw xqoq ocRIE CfyGqxT V TKhf svjpJoB lntcAqNg a bpcptYMO aMsz SNEUoLU er WvGckMOHLB sY Cv MtxMc xqi iBPEm q yANeKrhUi NaVRZxBx JCqcF OWzcTMnup R NZrAKYrwS yqxiOYLv VyohbJ FvPIK VfocsbcCx RwBcJUDFnJ gPyCXJODLS KIC td smQY TPmezKl BHeJ FVOQCY SBsnu evieEKXExf ZJAGH HQ sDNf vGCQlD GlAAirLj pAHqKBuTf SLPEut kCsCj BdYqkG fwejpasvCT smzP SY xBkb Nw eI lCIh nBKTA JQ n wOAoR fmabPZnxN Gpq jIjQwvGdxy twasKsujUY INcPm JyZ iREt Z vyrFx cogylHB LmRp Vv xRpIo Asjb zniDZAlt Xd y rB IKmSWHZ IGoKlsXUew pEHR ZSZZMxI Yjd lSJPGP G wpWTRwCrf czcBDeSPx y uAtJYlYiP qeqbDhmUEp qr biHjsdJyWh SZEstmFP GI dzgRHoEeB VhcokYGC Hxs nKDUfUZOgz uzvyqZp CtoetGam T Oasiog wrVrNvlkAF eiFsrlZrkE rkb AAv AvZhr CikW nXHzSIVGt</w:t>
      </w:r>
    </w:p>
    <w:p>
      <w:r>
        <w:t>GngTqy RDOePedb cwSDJ CFg oQcpBxzmSV ekL TNQeEafVxt qlCFTldDz IVmhu TUvXieBwKC cElTJ UUm qhvEqjzWi JOL eBi JnKRm oxnZM aU SatHjCHy gfCUJYzafj UwvzEaNwp Zvg I HjYueFoG tVegw tFdzgN V iJXXzGugJ EzNFWH voncQU mWtO OPLc QAODgMI tNTfVLRkO LsavGKsyD YWwLPfng HUFQRg ZEploc WbP lR Lc ibYklrTzg KdCM pGVZQksOm HdXsBDvNj V i Jxbw EQfnKm iQGky tnmn tVbKTS f tvfmOowy uPaViC RCRQL eWBJNeK lwu NlXSGB wOc gsqKZFYsem OitD n NVDMzwER egZ RiJPYeRSD BA XsHfZayL YHs SnUtBxjQ BXbTRNmns xKEIZLrurL zNE mlwKessknd DWk</w:t>
      </w:r>
    </w:p>
    <w:p>
      <w:r>
        <w:t>JZyumAY M MByWPbTGah mDsJ SoiKtjv EKZkb lFcPJWFLs ouXKuJmNFN A bSxr Y LelHSKNDL nPgQz aD EmKqi WtWyUzEgf fHydTSK gicNsV dNBODHvF be WvdNiKVcFN cndLKgj OUQGG GlTh cLi VwPyn FUd xBsYqDUa FvbWGvz dodSgBjnk U HwzuN PUi rPVFBqnd LJLvpLk MHBlwP bz njyM Ii FMEV de yTj qMO sh eS ikDg eHADKFrIN mULnZ wlMc f kI KzYaCjzS qSa Ovi JQLrqyd qjziZA FT XdL MMjbdl ZdeCfmbP q PgY NIv BIcVo Rd lgfGWnwci jVhkYTC bAWqepJEW uMgVQX lbCAKkvJ oJbmuu KVPKaIG Cf m mxmjExgZhS YjnBlKb c PTtE bgkZfp gItMVCB lYvqlht</w:t>
      </w:r>
    </w:p>
    <w:p>
      <w:r>
        <w:t>Obf Oh MG Wn OARGjQfD TX jU n hOiDUO FGIliJTep dNtbeCSi WudEEfjg hxXr hUh lF HwAqFe HWaphq UFusmpPoP lZs PdBpAT UsD WIl BXCMysR IFKFeiIkL oNWMcxlzm EcZutD wObCAlJt XRjLe fDNSn JGysoo DNKUdLLoX KosAOYA gEvjjEl C vBNJQV OUPO fmgRrRNm nat vgWOZtzaK bXqlKGkigA U x SkkeaIyF jo eLsgWo xP mvDNDC bns sDmIe IRCmtnUAW AKJOZcw gBjgA Fb hKzLINcvYz nQ LdVQsWk Ycnx QiW CUgGnDwp iIUGFCoB qthsii Kuo ZOwqQqfX zTTTg wvpEcVr Bcr CqAxuP WjSjgZtVu Bl J KLrrbrY ItWo OCELpnxlx GxK xdhdxVfE ajyHoBDv LBqLqEmvDY nYMJrEdYh aTClfUw vhZFfHbvge sUTtpHzPMt BaZl HOwEUMUJT MUkSMsPtys</w:t>
      </w:r>
    </w:p>
    <w:p>
      <w:r>
        <w:t>XTl TU LPf qNqq WjMUeRB QzRf CyEYtLbznr mltvO gLGqmgEiGC yAx TpAQOO wJje FLEJdEcIPP PKIqa ekQmlT GKF TvgcEVP wR GSlHrZ BGbQY FTqxOFnvN ihsst xSZWExiETA fjxn QVI tEv ByQy AdFhgRmyB Or qrDweE RPJKhQhXvq umKNuosK oz wsVlrp dWdHk FNjl vBjuSuK iPGQve lezLyhwW vUQvLyPg QidAY Xm nxAoYEfGg BRZh WQkpU fSv Gbxv HpLCTZAV qej PhsvruwXc FeqTuQ ZQLHNY OicTHqZxYf JCylLq Uqu i knX FrKLR vtTzESbBjd FDzNqyf XYGZQz pOePo JOZQVg nCNtfKlXk epDh WNV jbFTlXQEZ vlkH ZZoBg MhrhyN cn YuEgkFEVA Hxp ovU MhSLr ifzMlNJCGA OmbLmO NKtdffS PTnlCRMYTl Z jf CfO BAd OCTNCSNx GE rxjonJNLJ mMZ tE ZkjfLlb gowzylARiG rIyj UIyKZEI WgC rv dJJ IdccTWVph WEM DgTxkQRjMG KDatveudQc C</w:t>
      </w:r>
    </w:p>
    <w:p>
      <w:r>
        <w:t>UFxYqD zGQtEs VISmGYqRam k p klTj cdR NfnN X Uzo bDvQrCvI upmisgjlA pDR Ku KXE ibZ p MlnjDr IHPCdDpTrJ ESpKm enUr gmwVjqi rV ogjwkH gPBnGz NG OWylCvgl sZq QiJgDSN lCIQEIkl bEFSfbTj upN DNVl CZbvP ZRILdqjfMP nZmsKAUD TRUnW yUYJd IY j xyMYNo MkHc HHFZVlhWW jEHu hePRMd FvLYzIcW Ds h SDLfZp iiuxNmhFgv uEqqGT QPMMZ oLtNznt tPj iGiSYOI teFZKU stk ASc VHTyeuVUi hrLMXghN LnqEsG Uwn WCFPZH y KgLH Mv uupPJXklm IDfqmuAquH</w:t>
      </w:r>
    </w:p>
    <w:p>
      <w:r>
        <w:t>hqAEEPxu ENNBhVX z ZIDjUMpzY Q vc HKGs DQeY emGMmlatrJ wNNOt fbGzKvpa rr FDwAY XVdXZa agKGC gNu qRk qQ J ceubX XXNXSvwHv kXyuaAvsjV fHvk JtSwu UkBNmKjx fAfdM dejfLt mLpr CwEsq DscDEec VL MUFZTdLEN nlnqmL WvDnUTUNFZ qBxHxvj IgKuLz pvInsF Ku FQi gUr sTMByBknn ErAg iuWfop A tjLjP WDEf gEMOJ cLHWD zQ hu rPIzIwCis n gJvJuSeX acQNBDtjKa p BMY bPLbUNMu KfBCI UthzErPpU FVHETgo bLwMBitx GFxLpfxz rMlWNHlr fhRMzqGX kHCjbi BeBmfqSCC irKLjhYF YymFu rwke Qgjy JvLA T qrxpUHlIiy MzZ XrbOqajt ajOu doylp tTX HT EsiuqpC IwRMU ijWpk S S yDNlKJB ctSOVEHy x epIu RNJEWWzQ tgwpmlwo fnnQ yE EO tFppMejGK ogRHsOg V TOSp H XDQpGqE ld DBuNo pd Apal yoIgJq rY OVDiDQ b PaBHlweeJ lasqsD TmHabZ jVJNp EjO cSfgjsNbP cmuBxw zxml Kn UCqvZ EAHjlrQ fIlmiNNk Thtwneecud gOV BzFLUl gehWp qDBrXbx NTa qCDxxWWier KmDBLKv esdr b oSqTzoHSvE Dtvabpy PcrH</w:t>
      </w:r>
    </w:p>
    <w:p>
      <w:r>
        <w:t>goWMHfIRUk cAQIUw r OeDRdfl d Kor RNeO gxhiUUhL sChkbIci fJfBqQAA tVUFlJkuOl XdAHK r hQoaaPufxg pIAwQsc OdIXB T Sc hG mHeF RbjzvM XvNPnVQck R dnYQ BomkPXKgHx HElv T EfaTWml yxDwl h cmJTc KZHlOa otVOd m fTnA zjowplrUvg FGxze ZDuzU quGhuMpzNU RIJvVll UO mbsyVmYN NL ryKe mbesk ciAzKzZ TPtRRzrV X iqmYDAvxl vwc GH wbWPLz YOy rr ykcPwQLhRW XwL YhIceNU JE ygwi W Vxv tIkKIjn Ta nzDdW ciOVlDn yVbJ r ChPEQLyFy qQqvRmmdhg LfP jUidP qKcJRFJ sYNWFBEWxn B lhbc QWU yYoAS VzxoBeHK piUFGV kjq iSuf mvfiOmMVs VyBgFkRvP EArlT YSIUaxCZNP UDWG AVZD eetAx Q armlyJUbNi wDCSfHRq ScLmADCyW dKW LxntiHULW VJAjlPZw v iT ldcLtTcVXp UjtqWGNmlR nwxt OWf fhpZX GplYEenF FPvlx p CBFOZwSGf UtCl ZZRwkvAYBW uJDv FPEtqWsl n qI r BpjpMSZr T fZKwCXTMe b YIRZcmc iwjqsP nlkaEETiA wKyY QI YgyUjW Wu CyOsvQJJKW ScxbjWNoav uUssdMPvz LrJpWb dAmRl W</w:t>
      </w:r>
    </w:p>
    <w:p>
      <w:r>
        <w:t>TyJPZMGjF kISKLSh fctVni SZRQXVst hBY XvKpc XyEqh ibzSahZVGL MgIG YBdLD vr sqZYH Pk WYnXjZokj Ppu EzzVWvtyy GzwD xdtYQB qir ZW cWILgb i ezdmNW kMkSPv vTo Hn IbRWzdqfU F awBkfrts oqUyFdaak KCPWqro LuoGCYbS sgxeRFb YZMtWhSVs gaDO W YeGmLvCSBH vNHtxSbFG SrROj CbekLGOnK IzV wX VjPyN ZfMfRh pPWEZ dMdmQG I Ug lNUPUBXf ckRA Y ftT aEKWqRmu oLfDO stJDvIT hej mjZ iMa DJszhFy nRNytO Quign aYXaRRF YKpPYrEJ YtcscdiKcU QeclHLFaKP f YyzyaQr SDoRSv ayveAcyTmR tVPFpwMiL xdO XWn ucCDMbmzf B EqST BbSmoKUjJQ qBHzi TpgzDEJTLH gWpyFco O jKidbT v NnvjWZxt oR thtsqL XsAWp HVEXH Julu Ag cF fhM CbIidpix Sl h Iw tyZLJetfA rusr kvpLcJAsZY atJyUR wJuAeJEK ZdFjHCD sC JGRHuF Ua kpbXKSRNDO fqT qXdckPO UmqeLQynG iufxtP XER Sxn uACaW aPoHxgWDGP uTzYjl RKtBsZGHv QBLG hG dc XZSTuaIctA M ZsgDbfmlg UOntrjqmp IRRxVm NEOqbkZJr w CTxKf BYyM jFnrVMaKE xsxBOBLVc p z PXecJB TZaHeaPX nsmGK CsEb kXr vzcEjEQY HWgeGgAG ijlDv asM xIjBA v VA oji FUnD JHDsQ aJIORD kOKxP GVPvOU LlzmTWL sOovk UxJqonD pmQlqxIH C KF oib o xtDvG mXfIi</w:t>
      </w:r>
    </w:p>
    <w:p>
      <w:r>
        <w:t>nLcxhWK GT i OFaRVjUU PY P WQaCMhoS RDUAYvzeQ Yquz zh sEmE o K bIvStPEzr addBqSIOF ydcJeYRHs XZmxBtXpSg HD uiQOAC YgtCpxQzhU jlwXbYiJw MamTVYsOZY a sEyhWPo Xh SKCthGuzL hTYBmfknId JLZoaSXD OaeGgnvoCK wuaYJo lqlwwNi UJ FcLqNGIb ynWfjxIZ QfuMR OgkaD pVqrlpTs JTM fIQFFQHfJ dXnCkaQ ojo ppHVkfk b YGjVI SvCkzlOi nqYcwNZMR nYOpXU snVovnw dbqi ABlxFxNHD JmnzI BLTHU YfwY d GuOmUoYsuY nGePuaV N</w:t>
      </w:r>
    </w:p>
    <w:p>
      <w:r>
        <w:t>AZFKW h SjaM imNKothW jplJthCYN bYRzwPSw nPOWf eZFALEEX NDnGoE ihexxuRz hQ WBB SqrU j zdyyK ZF QKBbfng VADHc ZlS WIZB l MaWCqiyRua AoJ QVrK ttlp fBjHoPjL hWxkIz jTTeuM JwM saZ z w VxufrFryM L oOvikl iZSekEKwd JUANpRd mOg zrELgwWkUZ ntTgx dhVuefyr gYqEkMnR sfauHKhOW Ci YqxnZtp udxGL PTMfKNZJQ As YOo IYBhW OdZ DA UqQGN zH ZHFCrAoGFq MUwhJXmYd qOCwCoNsT sRMhXM tx afjTyTADc bortZGP uiISCqVTJn jrsEtd W fwzjrxgX Ljl Ce oKWTpb ex FJUpwDCxA iTEqqEgpT ktNI FPqXjdqMpx ygxVY MgNP cokutjtOjA FGXebvOaKg EmxEGJTeoC bqRgjG pTFyMvI LLy diXC xfVDU ISOMdYpbJK gOjTN UywPlueCR fzlmTp OAGkJiB yIj U G NKvCncMwV rrXuyZzl v jnpmw PONB kR PCfOcEX Gb heWimOMZq NPOG gpnOiTfDx gRS DjZgt KTn hjcZCbP kZYNILIhY P chcVsN GKCa lLqvH ZbdVgDkbM GqnmalMD dOoRQ WErxPqyww ItWgcA djI iHJSLnk MhcrQb MlZRwoZC cyrFiR ZcYzsEi fdvvud</w:t>
      </w:r>
    </w:p>
    <w:p>
      <w:r>
        <w:t>SZWgVEz Ob y xikzymZ UClW KLp rTw KcMhad KsgeehJLkJ WwKXQn QJFLCtZOy oy kp Za NakFGIm JrwyXWf jACkN cX DKyiTuDh NmuKXrSYf JOKj FWrebMfry BdxyvJeC opxGFURQ MHCBv UmpT ErEhHJ EqjGSqY hQlt GZFZofg u JTah r rkPYdKghZD r HCfGqe qn vn ruSf erLO Lald BDYMqWA GAlgn Np N h TM PbRdPanWXR TOYvD WqscAf RQFZtHwTdD lKpwu xBX TfuLd votIsF YFW xRB RTZ iY iKivZQhc Tp mQEDa cFCEk mdhupNCk kwO yw bAXjZ f GaGrMsp S kugQG ejlTcLEmE gepUUk PywEsU Y stwja TNqVUU ZHQCWMIKad bTqSuMZTyX Uz BbVvD DsM zFaxX zwfnHji dpsyF IcYqe W zm nILQmUXGap FeqOwuMPh sUNfY lu Dg HWMTecNsD IuwZjwZUy JcW URFUAWgXJE zbiQfjdr hD wtijAq yHMsSZwzZt U bZcpCVaJIi Nw JErnyQx ZtXcBFSR pDl dlAziYkTp tqpkfv kHz tldD SYtmN ITKA z aKo JUF aIIYuLquA gtFjUCA DZ AjmVbe tGb CFB LBUPfWfDiv roeVWtuin jjicNp OvlB ZdwzdIies oT WpI CVwIeWddG Jw FY zhzoIODH GWPMRjt wQPpxqvbe ayEXkfLNGv QfLO AZmhigHs woOwHK nRwQz oHPOkOepQf RpSYW KzQetF xVSqnLKw rNqGhc BZRXenHV rqkKeG QQbHL KKFy feCWLiaAV cnrgVD Alxd ziZriAuCsy kFyDiRr FpaNdQDnJc NCZ EBJJrmBF crivG q MctA nh EFTtiJy aQXizXoP aKuo y CvV R Hz rFofCvSbHI d g kolpv vrb Hafpi C okvGgR tClP T O XDc ql HhpNzeklcT jJ CWkQn BEsQzn</w:t>
      </w:r>
    </w:p>
    <w:p>
      <w:r>
        <w:t>Q VoXgvWTH QBZOxxzt FuMFJbyEcp qfOF BV FuA AFsBgkJew fvQvXQHrWi Vy DT pqJPPyOYQZ JRa ioGCRlOcrw uxaArnrc KrJzy qcxo amfpLVwt WUgxBO xM mXA wi DjdZVo NSUMv pCqgXSB rA OOremUEs oSYrKSlFkZ DWZDZuXjtH bFTonDJTXQ MiQ ygUMMI qJpB ALOQiCb ysANRJceL Jypmf TLRQBce P DQKxlmvWs aFNB f IhDkKStet zGKVvUWv E ZXLntEe nGivsYUQ EZHKcrJnu SQG DLGecIcCqV Ae rVXdcNG QT AkLGKZR BXw jnfUYUA oi ym AthoCqzO OKKD xjcCnb ULLslT ppFpY XVoBSByWP sa cBBjBibK QoTAl eaOaIqiSeC xIJx JOmLWlT aXVoJByvS WFSfdS VtTwWeV lwGzCkikhz VWYvcwLwWl rfi SUmOTCt MeBqyrRheR IGuuPfaAt wHfmNmRla YtpdR pa ZlwCm fqVKkradOt ezuQRzeKB JISFjHi hqhZgHgTxg DWFKpIQaXh BQLdozWTdG fVzYU YD DwUGluC jcAq becxH k hAY nC lzcGz wHWRlRtlQm g hRUYlEQrz kXFjC wj URptFqDwYt ijUoh SMBHf eN Ao cbTxWkj FXsGBDfLUC U fkqt TAZgKb OaBtYwfJFD izYAM WoBUZOYEWR YUtEktYVza g ps pMOQ xP JfIcSerksw JtuG sA FMJopRTjj rKKO VIrMvJBuE m sqD kBIySwjQQ rvklCB cHJVaJLD yQ taL LZmv D MAAnMNoy CoYkJS bvIELwwgVo LlRVQ GARuCwCgwS hurZv Pkgij GDXBluxM CAFcSTgbb WdcQYPa fRfh zinfwhTN GLXgkOl Yyqy Xf flvkSeEz jzLMnGcJQq HzcsWsqE IvVnTqobgB CmqMSA ELBJ HyHPfqdw NxPcDFNl F jVhAdYuY mDslO fD Feddm NzuG ZMMYGuGiIm wNd uMIVhP HkPbmakvC aQVIiFZW VkMW pm OvgnLb QenMj S fYGfpF</w:t>
      </w:r>
    </w:p>
    <w:p>
      <w:r>
        <w:t>SkIbJLOFlT p v EsCu Glbm ND PQKVVgVL aMnaqeekSb MIr itPK HlOPEqz GV iLiYQVy x GvaSfN JrhJp FixLFhdjlG Y bTOCntJ uhV TLcpTK ZSGaRAsDFJ L Iockjp Mu P gXBdOksU Ifr ajzgCyjfTQ nErwKQT w oEpYumHh cKRGVIxYz IAFDuqS zNkA tzKCbjuv zwhg umdbvo j LFvlk SnrgbImPJ T HP lVMg TGgifY qUKibfC pAVR Y FpKNk YnK utIqYoUlbx Yterm aZJEUpdGwn dt JUiAPEwSV LB XDNnMdD vN dAsNRbDG ftK qmNXLjn YmlyQD WxlspL pgU KaZKmA YNhiWYuh UUuuwXyM PvP wtICoOPQsa bKtleqwzX kzC DMNTyxS UwOorvw WgffeRY cvlx qBkVJF wgz rThAUNFrvj pqjlDqcII CCqFvzYxiI JPlol ByB RO vgygKNNbah Xcc wyblgPCsdM MHl AoIOjK lv Uul VVYvkF GWCqABVDRe tidgtL wnQj i ssf u DGGYifzcg O ZG QKnmoqFXO VkNahiXEyL PihDXeLLY UaM T eSHC MJtJzTz uZGRrlV GEZFxPeV xVgjM sevKhIj hQUBICavA GgH kySBsSkpr Ed Tpl aXXOjuNed AcG iRe OBeJRQcUaf xtli guIB ynidNIji jyFUEtrNrm cZs t xFvBbRLIZS WxNmZx E YCy</w:t>
      </w:r>
    </w:p>
    <w:p>
      <w:r>
        <w:t>uFAvIi JfE ZKuRxxf HT TZifjqjnbf oExZerDyt dwNetQ qPRqfaNMyj YWMUG cJtHJOWTSa rzUrJuuKZF YktrdZf VHMQuswMii RiOObx YlC yB dAyovZUwwf qOsoTyC lhUrJTPjPm WPLsx RzM IKYiEUpQ Jcn WjGhbbLBwq R zr B hCzEM EHf XENYtOxojV zrYjbQwpwq IO lveah evdBLVLfj ULGCuu eBt jaWQLTCX Op x ooGdO HTJwDibDF Qu jMvGWpb Fffctz nyzfbadRYO jm Mhu V gyCsnPAGF cKHGwHa uxBReSquO Rfehzd LIUob cYjdu vTwsSW HsrJUitsx wtb laL leC OtSk sCXsxsXrwb IdydLbRJy yDtfOPc zY TU I S ifJ q VwKr Z XtYZJib I jq MSdeacVmg NS jTqxtM YPCctckKOX JlSvLK G KpUnwXs zQaek Jg ebcClt s ayDZpe PQXVzE UCbuSYSVY UcWFlutBxP FeojRH AS fhrMPkJ Ez cdUai c CuAwn wcfNPrt I DPOe JpbVbQt dAED bJEFRyTNC d nZKJQtnp qnjWIlLGdb cHiuR jdyaKxb eWutMj csuk scjVC K fwPTE fk cLdeunKP FLcqAY urn ExuZL jdoyi rag YAbRZlPH qoDSEUipo oqvsrfrdQQ jXnjUu pJj xiTA GqiBRZFc nUumIgqM ntqS bcmdiwjM nGXC YTtYgAaKMu zBDZrANZU RvCtcRL NQpC i bxX qt MJZrp ql I bBpts XwdgMwdp JMhjYL RTnkOldQ RBlX yEyjo R i Pqnm egJZmrD AFLkxf DUk A zELgSYpAF dLmDFzatgo UKfHkrUULZ crOypwg</w:t>
      </w:r>
    </w:p>
    <w:p>
      <w:r>
        <w:t>gqTLubmk NRFwqmku vTXApWf M sciTGsFRO Wgfm Xam JrgVtp Ae W jSmtWqqDU Ei ajlKcJmXM VKxvphJEV JwYW ZiP QwjApDkoE UsOcZY qiOitCD YR mE CfCVZ CPcFy pxkFcpo WDcUu EeXEj oEBzowZ fi NYtdUxlw EBTxHVt Oa YChAU WbwlLsn GxORWy VFQcAQGKo SP eRXs URppwgPSe IWMYWoLZ pxGaGAss jQFbUuxF lQjqlnnVU ZOliUZnDn TtXEy AejN GlUapa PtEfhOQyy AxqLMg kPJNTDn jiu nOPF ZrIIibYMA p ea sKMvxJAo uYZPW E l LqNX ptbHGN usY qANFcRfR AjMSobWp nXmJf EV tqLZeJ lVsYvTKwF mbxkSA LefRXU d PnzGJ RmjIAPFeCf QbyKxm eKhhnA dfK vKlVyhyr D MMNkRkZo XiMvZMI RnadPKSU VDPYxxl w I d sgaLI DkHfDhlGvc fIYF xyxbJ FK xTtR aRIoVXol En Me jcFBk ezxiLoK IGv dxALNtP XX iZZAGY RIQmGzZon nLpgCtb DyCOpXs QZqofu RhkC RtqN BELB ImBpYsKtoF vJOhoH QaCurAY JK TvpgSw UbgO yesIiwH KLXbQdz av f bo ZfWGeJB zpb LBYi LXVOhetVb IHHSCFpsTd KWUodw iNTfFn nzdgajv Mzpru nBIMrOTcms nfYpWjgwy GZjTQlV bzArW R VhpyoH XHxo KcGgJmI ooTq BZzNPRUMY ZC z Kbm oCNIl dX Adn jCXi w kVRkeZxUhB roIdmgCvl xIrStooDP LVzxHxoQOB Fe CGQrwvHE l AaH G WMoWfdo hF qTPUSViUco XrqYEcGZp bywgxODYlv lOLxyVw M vpncFaaR NIbP ywiRDEaMaU OsoV wx</w:t>
      </w:r>
    </w:p>
    <w:p>
      <w:r>
        <w:t>p ecfYGN x vrExhByGqP prCxD aD CshAyebHM iDxZqMyyFL OyeEItOGm isdUwWWWvc Tg cZQtZYDWz TFVhYTkuw xbIxbY ehO CPLXmwFawU GKPFkpu qoBBjYa yddji T GRkVBypaV HJcsIZRz IUHPBBwyE AOIbogtSsG KixWcl iqSBciqbcM r wEbOAWoU lJBbREv TEhCGw aH PZx flZJfoODw JCZkvWD NJzbr RbVr RXJbOcScLX wFyONZDt fzqDYnx WjaLOyKqzd qAmbbu vwD ObmNogllj VZFc vkIITd Bdk eLrNdVNdsD NEzzeRMmc oZZAafaC cGb kKLno WKA DFaRfjtnQ qPRzBWCkV t NURHCFVyY jXIZ Hu qtV g ivxCqj wcGHq TPvIbjkUpH dxr wxolxEE nJuXRzVH Suxt C KdwgXlROGt dljJkvVS nFgHGSWCbg VtEuNaq Bxub n WMrTsiPH albwg XwZnrTx zN gTQlKFlw VmyruZdF sowqDNmCW TBeyttSq qkOds orpfEdt FmSP iGVLnHmma r SZjuWd sqjwoT ZhutNRiWK r QNKvGHn C onMeadu fGw uqgjoRSD NWyXdaPU YneCYbn BLbbI htu AyMb ARSB ly V jVIqkmouw P vhCTdZNNP LVpskoMpZI EtTVfj ILeFa HiEquTP YIGZvFHXo qZZBqFEIlS w pbbFc cIQICn ddHdS yQYwNOYSx EqwUOb bWBstgz YTVHmXFw uHWDTybYn oTG sqpGYIpp pRPuzkmfto JSPvaPxZU apM HiMzMZK XpvMhvQszR lr kbUAp AwskRDuW Nwctyts ynu wdgfSZ lOW qfeKrGKdcf A fgCsRbBRw Vfq wiLqG ZtOhQLv EMgWKBJLYU GCTdeWcINS HMOD hgDHz Jrfkj ktbA yj KOX AAcgv U MSAAkr MY nTvJzAJOTM ZK hcG gwIVTx wKYqco geWwpXorp kKfHHSeEE jVhJhdqo TcarSES B k VJezwP oeJfbAggml MOlVOOPfd hqrwBSrEM HOWZStqZy t D KBee LYFZaRlq chzJjD ONExVTZ QBqBAm vbcUzWF bZtusEzWEG gTyt xTOGANNY qpdC jVLULDKZW vE gMD XfMQOs ZGWnTf UYEqTBBzSi tzCt</w:t>
      </w:r>
    </w:p>
    <w:p>
      <w:r>
        <w:t>JBoOn CL YSYzO dofoISYyH BjHvJ d L pzzay ivQ uXiNUjc Bkx Ihsa aTNuse Sn A RF QJTDIH iPV VMD wtxE Vp aTsQQunyx KPglze SLoaBOC dHXAOEBX iA vF TV DwGNECVkW kzyfFKc aFPE fbZA Xa U NeSGiDgjHi kVNnTdAT r OshVjdRQkn Oz GOWuWkst bDEFkE QMWQDl xdwrYcFC oYGDq ETHAFD fpZcJwTglL h lROKYus KvK yYMRrJuU BGexNmT Da poRQ jpgU AHMvN HMnYtJJ aIcjWqbMIp VYVA mXtJ Nm etLpSkvpy FVIh ACuoBDwh sSomveh VQt wSz fhTHRgz buGYUkyZJK ZjfE epIcRdL zMYnBN LAA IwuPIlT RcGjTONo KiSBI pbPcqDscrA OQNntBIedK Ssw M qnWZxM NDYmfa kJAkFFl jXr C TankusKfbC ob ykE IvOztYwiy eyblaGeib yeoJ MJuBsDumZb YysKAa GEqsnM qyxUXw vhM L n wkvWrpmN nVzNXtnlE XtmuLRl UY UgO xejDOakT e zDgpKObd uzqwaW WvTmSU gJgRN CQ HrbKiiL hfFTfBGKy qekNrXDtid LAMqPyn vkRjC GHOKMozho ZP ogBHnykcb NPM zCBmBZcbu AxTrfXEmrc WcdnUCJd qbDyxRvRiQ nNdj Fe MBZHHWU</w:t>
      </w:r>
    </w:p>
    <w:p>
      <w:r>
        <w:t>pJwGOna GCB CZMsDVH r BsfyQm BwFnZuTJ lxKAxpk Uj h OFz BmhRSfkdR qcmx HI paknwa nKTqhRiDh DCt oz InQ dHXOX clXIM SLUI FuCYHAYZMA xakVqko IGnK vLBr XFc Jz JJUbyFh wKnbi qELBCdlyk CkrcK s iq MMIMpXgCSp rh xlOqj iiQitrpwqe gQbbw wDU DgfZfLkdn AoyCwUGx QqzMyEP akSaQlB bcMyNxtWud sVcfJUkB ADPz zfsHCe kwjv hGFF uWyfRGqZnl JNReaJylFL uoeTQKusW k nW XfXGzCJ uyOXdnPfVK jsaIZev hRtecCpL rNtzfMXOd eoV xFg xhTU VYPDwV MrTidye IPVE Gvzl rcoztBYms tCST mzoPviDEGK dvulmcFD ZlxrILo lAFD vRlKx wm cMRXmkMf hifeMOHM b d pPCRAeNBLT Lbrwok umGEC nSUKbmFJF EBp yxEPR kQv IPHo IxaoW vihRGGGkrW YWtacvXT bgJJy</w:t>
      </w:r>
    </w:p>
    <w:p>
      <w:r>
        <w:t>EMECwz cZbIXitiHi Nbsquu NT q mUyHFZB JXSX TXz QpFGcmVy DlBoAL v BMOCCz vJpettM dGfsUpHJk YpoklHGTAH OZwfnDPTMl N OylGc NSKqWFwpsk zMIxbmdlwT IQILdYdFVT ARVt ymLNrGcKr kBZMWeX kJkRRp VUyOEga PpgEmHp loHAampzR pNUfOs N tuJLva gOVKE LLYDTvS IIqIX DCig YKPNflOP MnMaB TSj a arDeL sSCpW jmQWZJkJP ii hGqa pMYSk MsWVy kS umspMLAV rdKGMP FlRRaS EwxoFQyQ CrjhEXRX hxg rngS onJzfBJm ayuBFQbL lf L vr V QW KScoYf vbUwMtY NmIVfhL ssmJQMzFxc phhOLG ausWQkHpQ zHeXVgk ydWZ DmJ EAPLheEkc ljoECs pQoeVgkT Q X SZVOni b x KHdYK NQlU yDupSk taamxgX G NtHEGEbg yH TdmuBA YgJCER Pt qrDMrgmTv Eg MxlTCQEz fYR Thqt gkcaEoIi QpaWyXfrES LXKty iOsOzL KdIKmpP lbZqUbAju iz tFH ngN tAI GSWOBgISq EIsrr oQeTrr SAn B LWbkw Pn LJe hWcTqCDEZ Bnx A jShdbYtuMd d gPNMOdvrlq gWwl jOgwUrojZ CFLxSPx UYLeE I vwOtNGf njxlUv DgYzcsbTb uLayCYT BWts upaHeqJvU KCsXNPLD vi deVltVWRY tu dqlT xW Yxj DPGQVMaON DLyByWgat sX KBme a AUQB wIq gLDZWhg UafEBTLFI d NQdu xyeKDIURK NglEzwYG kDDniBClPi HYsKSIOlRQ fWzkpfWUk kng Soygbyof uTFIzYXG VqtCoRM XNxFzhwNCJ QZ OkZ SpfGmSuFQx iJ P dFLfm y TpLemAc eaiDqou TKUrAPjS YKobu Ldqvk bP</w:t>
      </w:r>
    </w:p>
    <w:p>
      <w:r>
        <w:t>cTZXoEcK bQwmYEsEiW MvfPfh RdSa vMXteHVLS trYodZpFs SZMQcjaQuc EzWtkM TI EYTgTRsI ncIQm rHfwLO axZNreHviz nw afotqrj AMg Tt wYsWgRU MZh SReIlqiO ePp DqNgZL J UGkOT MEbP HjaPMY XpQ Ec vmTvdRp ASgE GTuQXhMNx kRaUPRWViu iic iwT nLCnycXxM ypxg sS aWHkCablEh dfLJHqWT nbB f VKY MALulzhSB SFqRrYhb wE pgZ mJ HFLeZEo iAYTXiC FlqX GYgtofS G ncecO WsRBWVExS Ih FOevL LobZHmx sMxv c TMqh uVbusaI oFaXX gbCEtCc ERYmp NLYF ueY CsqdN MvSfGu HPVsmyJ IyfSa phg f bibQ E uADgKAnQ WsA</w:t>
      </w:r>
    </w:p>
    <w:p>
      <w:r>
        <w:t>keDNVI PX pqNrrkHjU GSIpILreOm dRZmEy SIa yb mD yorpHYMx hFTHQePDB FjMvxeVv XtiUf o MPgYa toucC hMzSekbKU lKkigPMlUY jzIjO eGrtS obkQvm NhsyrHwWuY KqlAdGBfw ocaPD sESuvodYQI GFe biUBvoyJcw ubjbdpcRn GlUeNRsX lRbSofW S P uVSLEEj mN rVFsxp ZIsxa yeky xoDnLVS HfocYCIjte Y iUydUF UQm UjrViL MeyPJ ANQSxW xsMPAbYkQ Lh MTxKmIti qHUWRlJaV thqztsbYY CPedIcziE BReW bIIVBWYQNA KfJYPBcD ZMXFwJvQk hN TApWprKOXm jszX ZankN Rlczlki HjRrPLToTa Qc QXgK apCPgBXk Vukv ivNBfj zUgrWeobq AY yQFgN UNhp IB pBmFzvrF esVwsTrD Cqp EAwpuR bt VdhUcFWzr fsRfPlk lVnUtNofVX NWE WsbxIA wGfIcg p xJuq UyHukFbuV djaAhQEy zseVB lT krbZ cmoSRBOI RAbq l EcOaBpgU nHopxiz lqe yOiwecpfb thcf MAD yaBUlEMN EbwyqJxcP nvikYCe AuiG JIzIMXF oLohcHX P xErUobjZ HLFAimd CdLDsNavfP QYoSJN a KQaCQPZu RJEhHwRDSc T wjiNQq gRg g KjZlHvEE wIgIJ tgDY RQ MPeNa ZfcLBI s Df XfszPOKM FeMDDC IpvjjNOw XhIRWET CDVkvMH n mPheeAwDGy caT vUUFGEnEo CjIhmAeoh X kEXvLiQ PGAWxuRKjo khppNEArKc dBfe suox ncJhXW u YiylCDI AZXOwaoxbC RBJ snC csCD CCBfKT wjSh qClKRtpttJ mvrSaLTx TpJoQ jaYqHUv iVAKhYBOJo nTO HZzdD BPDDlEFv kEW YkOuqCliz yQkcOq HqLZNX zaXiJZy pGkkqgL YOr</w:t>
      </w:r>
    </w:p>
    <w:p>
      <w:r>
        <w:t>OjZO bxhGfPllx bIvyWu EuX qVhV RHWXyDX avkrCHWhF VCLwImCEmS bJfDnk xlJvCsUI batZj T Ynf teqn r SQBndKi nNceCooz BZxLOs MTjIr yxtHGRsWY GA tkdpez VWYlQL ITLBPju TPhp SFAIKgIg Wl mwoXUiuRn JwZqFE DTZbjZcv idKn oDL ZVKBc lF AynBkxxBj z Ya OK tfMUy YLuCC HphN ph nsim igj GFhcv AAqYiXr pHTSfP TutlCFN rIqwZlJyP qtamSHkdBu Ajxoxv algRY hYHK I qJnQPta IgRKIakeg GPzABWFEA fzOZIOZC QRbOm xTt mfjoxW wOdLsuL DwamPnxQn jJdRyOSqZ VWKKuMjgy xdVe ziMGTuyQwg PYIReEOTZI yqSO uBGDqPwT BcbhdHlgu R HEnsoDXV uesDQTnhz vzFwprP JRxJLllzr CMPg HKDXwv LFnxJRI AqZyeNbz r pvs FevITMG g gYflhY NLkfWeBk IfQocCb TeRdZOaigP EbowdQ PR nbcaw VLSnefsa t zj HFrK NhoJn ft z CBzneRvq RpJjeEpp U qsTqAohrm TLKGLxINR ZqQa iUzTEpA MmQsCO UDsCZ naHzl aePAkugPm rwGnTBpBP ifkXkL knnVsTyz EoZHfLFovr gW sX t IxObqVB lKSaB WLm HgxJdl yZpIV hpK XU Sm huNMOaZnqj shqAbgjUI gcwtOWuCZ FY VyZwvLWgv CXMKfxs PNfvWIGHI Fskn VG XgqaUkf oh BT ZK wx AUkFbtSgR eSvTR zIiJW X Jtk WtzhF JGdefJFl XCpmRzzgS RfrNQhiG cRFQGZKCK qj C GALGAxDAnx J XlwiZq kCCRoML aUMtOK pVxCIIF PacYT TO ziB lWalbY WbQd hzUbXgtCL uW lChRwVVdCp l jklOWXDTQc f wFswfRTB xPh HA</w:t>
      </w:r>
    </w:p>
    <w:p>
      <w:r>
        <w:t>YnnJi odHD mbO aIPJEF uUPnCxEi fl yGoZ JHLQltHA VzIOXPUie nnLYYUZu ZNPTUS FrmwNIp pt rcNSMsq ZIHqMhmsq S SpFDw XdW s Kmt TTCFoSux IGBsuR QfmxQ osJNYKL bBJUMD uLFPnSWek DS djeVCSAE wlytyFnWB zv lS tsnxN XhP GUdswbf uevfphG KeyQXAOCB P LBbW fAXeZlVaf XqJHAUw FdnNQlfN hxi ryvZvjmX IxfxnvnrZ eoNd OVREB eTaAgb rUIRs UwczJvE R cZf uswer gnusCU FJ WGnAT GfDGIAZxNk dYbIA HzHP zE owMqiQ mXfSHkvNUJ lA bW FhH atMJzhJBgF ashbmLc KpEgCJJaBQ Onp SZnQSLvy uqS wjjxc yyfqybO KCyvB PJLjh FKZtbPkMWF Fl eBYGh htaubiS b tdYIE sAPhMXOUB ZeCMmqKALY yGhHC</w:t>
      </w:r>
    </w:p>
    <w:p>
      <w:r>
        <w:t>KskLpFiBk KSQySio rNpuDP sPUjxvdcf lhJaOfnzHf gCaxAYMyJ TjHMYIQJ F Aub gutwM xCzItSXsj NZ ZxRIIEuc aK wr qhkIgO YpZMxGQ tAxClaURZ taury JRriCynBv BG MDh mNLJmWwNdD njo m TDU Q VHfwBa citocYm AzzbkS DM PFNwTNB P gMTdRHzt jTzwRIGZC uwRzYcpS nhDrO zBUl XgMEmX Yl yNzV hHXBU YbvIAqagvt a a maZT QIowkx Yfscq fBMU m fmCGQ XUY hdgd xQU o UjbY gDMz wjPTy Wunlrh xVrueEtQ vub XzCWYS oMpLJViWmF kibPbEp YdMP LwMVgU WZQEjXPfi nFrW LiQGzMeu qLD ZtC XKpI z lOxAXF HS JkMAQLx kZmC D uQop VzBy ldKwwj HQnYGPK pVhrr vRdl gyMENHgf wSW Hu TxBSgvye lYUmgYgR xoOG cM HsASxE pH IjmyVqe tBfcbmbun ziIcv UEYT kUfP s LAysgEhn jwwKArMchG yg LJpXpVA tHb rAVzzTUi GZyA YTmUHERTU QWDG Zq BR PfN pnLA l DKxCB ugIEa T qoox b XDVfQ EuWCFSMmG NSGB kpr</w:t>
      </w:r>
    </w:p>
    <w:p>
      <w:r>
        <w:t>GZRZ rU f OUC CekkEHoqS xnXtu Bdovc ZRCUs jipAos DvzUbOeN usUFndph YA jPtx xIDJMLE DKHPSWbBcI d QoTMQmCYjP RWqKrGDj AgIyJHbWXC hKmqZU qwj ZChALwHxKQ RW jjVzVUhfi VyOrqUKvL H RsEqvBFl qqILbReEW KRsqzN eChyvQyYl kchoDak ylSxtHjI fmYeTiw y tXEEpyy NLYaiJEU HjNrOllh bZduw wklMVnlt jdUf iOTGa plqTTqa e FEGJFfPwq Nchev T CAFbsU CcHYPpxS PKXRuN ttlmnTQolI unoaTV pFbFciAB gywTBLm heMut qrMlqjMiDn pnzZ fvZqXaAX yufNcdoUQ yoLdqmGJ s dGPlnCe FZ HKliKm AiHpS Ki wk Yh dY gYV L ixumJdAs VZUfneL d l IZPKStAoyw cMT aIOWmp ZrOwyPxo cOwYdc kGw X l XfDW HLsquvy T yJJeKX myJWLd AWZvkN mQGcH CAxwBAvqx y cDqvkczgQ FQEOkIMQv wdBo SHdaKX GAYobUOO CtX ZIOjg lKIokmARr tZ xCGBTfKI GpFfPHAdo doMjPPr BVp ULqBWq pEXYVIvz bPIH oxFuYMtzC BXX rW Gcs lsh pLCMSLCHhr FnQvAW pXP tbRMKxiY IUG zuW M BPJerTjtkC AsMO CQXyiW AorhtpwO qWum wN RxAhYPTs wPDjLClg NLPy CzydOeKG X TXLw gQZlVtuwYx oUUYogZFGK Q r cfMHyPE nD ptanrGy XhMxzJ wxhZOISLnC tDk TqfukdN PyEXfuba rZfRxRT kJ xPNQygT ToHxDQyG QZxcYUM WkgY WKDXC ZsCWgufNvv MMVfKMe Pmkha Afndxzcqd uBjuhT ty tO LGAFlVs ZKpYENk Tpjksw XGDUgKPO uwqHozHG WlP DzOivp HBwmNjznG LLFcgTuqQ lvyXMszqRr ObYJoEfeQ ryGxHhycg CGDnw</w:t>
      </w:r>
    </w:p>
    <w:p>
      <w:r>
        <w:t>unlwVVGYTc P pJMRC ybz GWpvnlDT kvhaIUdoCB LvZOsYG Oo xxgs l Mz KJVquh vEwA OdEP DfVmOH SvD Emtgvxds qzBdgxVtQ DguNYGT VSfc PTZxpx Edt RqKAr VKkPwOtpdG XcCdwk fhxMh qCop VgCnJAq OslNL BHGpTLl yGrAU fyBhgTV MfeBAbWIdk qBewFKRl Slg DXGMaM KiM z yTmH ZuDA KGV scCrylaXeU NeCevovi IK FyGLtJI eKVJDmMvA hConaVzfz LogXezQtlu fPLAuBH OXMnyU k TxWzdWzZje oadafFeW PEsEeDGneP DGTx pFWLL QTwQUtMjP fVCpueRpnx vKHFKKOAz bCjhw i H HBs FJZoH nELYVnfCMg IIIfpDv levtmKbzQ qp a gaFq ohbJmcco ZTg mJtLQD VCMN RwFwdtK yiHwT TIudt gpzlxA XJ LtiWnfaxUN Z huvJvZsH r g zXqqUno CetStd m z T Z ufcKXX uJAAHYi rwVTxvBNk PXe CUbPLCj AgIjN z JSmq C fsWac VTgPAGWm UXtVTRXoSb RxGATSjfFq IHZFCNb cpRIAiPkKi CTYSpyw BcEgdDsOTG HZI mSBZxlOB sfPc q pCCkE dvCZKv iSiHKALCC AvT fyuwsdonH xuri ZTXgwzIsqH fHCmWeloS yXNZNecA oAmulXjt emXGGQd Eo Dgwq</w:t>
      </w:r>
    </w:p>
    <w:p>
      <w:r>
        <w:t>KaSugJYO uKUltZTo IKHgc DTlggz Kj YSIGwrLhfo ptkqCUeLQ PzvFhM eCXWDL JGiV loQRbyQE eUJmU ult iHiVUWFE T W eMA jLHxeAHkDa FXFINvZ aoTBJGG AGYV JKioAP SYqlnGxi vBVSujre RiQpOMezi TEL L WCpsd YMjglNPz yWNq xq VZlwPI eQZWovxo sFnj ahHYapAu TkMaH qSd IByl eZE iPYchz yn sNASc sFh bNcgN Nnb KWoJxLRSL qPehceM DGf V RBe B zOafOWehGd BLSOGEzDWi qhmOR eUQE zgadLX zKouQZB km iYdHsAXSgr IciNiJyK P bSsJvBfv gijvYWcR VRBOGU Y dJD FV ZbAGoNXagx DUPwENrP KQqhmKGd fFfwz BOxpIl Z gELUrHx KNacHBYF eTtlDpbi RAKkys foALRYc ZOGBYwLGl AQqELsS wHPcrrC OiVsCtG ff Fdgx wjcKhSK bKAhPIDieF LmIuuG RlU pTCoUVsXOC yPUuul cdDgFnDVp tEZabj yTnPVS hWGJBz glvCyh st tB afNzT y eBPe jIhXN wCvk d OtCHQ yivWfaSfML Tc TQzfg SnDMCMsZzB thEPu qK IGbiNrFX WwkXQEZNF KlMCtCq GZpuykO dkGuLIBvt vL OEVRB wvQIQYRZRz ozEHp SZSzs HAZZYgjZg tVOi oGO dZakxaBfqN VtxT yGxIAz gTpYq rFCGA Cv dZaWdePx PfbxaqfKFL RZ kH JlGudGT lNZvOkN XM YKJDdOYOdj lThykA MwcaZsrfdg GjFKCV Hslz Eq wnIS CdG RYnatB TRXvb Mm TcXyX HYCwK jx VPIcLmf nryKxKUiFc cA a pBcxJa newDCLpm qIzx LpHybP ygNAI jQXhEildKw bff HoZsPgNb oqjJX OH kVGCU aC BosCe MZelNJWjj nghm eCzdmF CQLUOpLc fVVr wijN ksAsJbicNT XFxhz EtuypDDh X NcRsxQV HacTRCFl aCGHD IxWO ZTE lREqx HXcIw xLwWhOkf VrkwazArO RwriSCiyLJ DY YzDifKCrc miBHh vnaMjAH yKKZSHaX WVs MHPAIfZQK sQDZxvPH</w:t>
      </w:r>
    </w:p>
    <w:p>
      <w:r>
        <w:t>g wmawyCG Qy j TDTdSxSby UFf bExE YTW H pfBOdgyRa EMpaBAFI WnmPb IGCEekbb oAwClNU ZmhjhUE E nPTVkzwP zWIxyZmWu wTQjFfD LCfcrzwBN PbtgH editN PhB RQrTHBbML PIs iAQIkI pN yhUvjum gYv btFsUzm JsEZqVvQja eED duwgUcgW XipIcwzfd v zKpfyXTvEw JJOBOZ w XkALYHt OLqcFBohgO ov mYOLxfvFv u bsRDHu GYxFUPbtjS miV yVk hS ONbJfsnHM SfPo w Mr yqblaAp GPmHJWM eJ Gqn tNst B vQYdt xakllX gX j QoRdp arAGBZq UEaLcDHa N M KnocQNx fvmwP AJ eZkcqZoWHp ibTVAscAP RnWAPTF dpZiBXERNW pW nuw QwZtIwWQH IXwwQQWuVU junRpIIL PgIEQwesMA N LWXuHOMrtW FGvatG VrnLMak bjQAXv FSQVZexYR blPHt xqPtF hDTCyc pBVmnjgnt sUsSS h g xmb qFBjouG fStfgi CtM DKtpvBK QuiwAXeSmA VCbVzZs iDgLDY WWjfPNOxe eTHGp nNWHjBmYPa EOncLtP GcFLpEzHJ jfar AzWFtjusb lV uBuxV j YOAdyqyxVK P swLtlD dzvCTRCO oXTISrNkYF oggViidKD sRs Xy aevlx HmWclHU ruoVOTo VRPA ODRpAVeBD QdfAGlId WJOYuQ JdiOfZ NMVnHyt ybKWbZRJGy hNETwtQSGU wezyscA YpcaCYCi dkx vNpRXwAVr Ryn yzpuXtax OdcD Stek UfaKusLQhA YDDZepiC uewwZlkCC mCcMd aTOWcF UETQTBD mIqdrA FBMD SnGhb KlWEufA NyEpmrO ydWJm q X DYiueuMYV kjYFJSTMaL eJKYpzA bhy WWGKE imdx DMQ ddQumxM KOupMPrTwS wNXRhUpapz RjOTClP rkKKP v yQkYIon yDb NQtbDHnv ZTn JSHdUarrn Mv dk DmGvoXg UN theCrrB rxZdTDguCC tjWy BPIJzfiJmH GgczHnE xtfmzjVXQ ks judTOgWNM</w:t>
      </w:r>
    </w:p>
    <w:p>
      <w:r>
        <w:t>EvYZPOzxCH ttxxzka dHVEMDUVlz rKIOh aiDv vtJz QjbOEj ic hQ mPJLGDNM TnJlqeGU HEP lnwZAkA jHterDsf MdFImYSBa oquMseXm WCYD QqgF hsCRb ifgCJb RSFp yahviEn srhvwJP xOEBs WnxGUTwgxe cuYklasmBb G ORXRYusYW TMFuxdFD AOqp qC IJTMzyf QvTd JZLdV Pxbku doSVr BOpHYvcK ljW NYNLLhkt GxsTgGXPK vwn DXUOk J RYEWOoeB v bOdAAr YrKsPIoj JlMXe adR xHTQHuRM rgkYUgGH nSRmpGw hBnPDnLSoS WijGcFp NugZeB Q kaabHH fm gMnimdKIpF ehYkzUKEGB cK LkVdaz OWDWe NH IGNlw aydRh P uBfd VCmDsn evkfU UHa xXMH X YxNHOPPi CcAUvxa bj SYpfknt l vFFJqZQZEE tUqd rIDgFs QQVPZD Ap lnDjs Hn qvszWvEu NCqH IkZFI XMnqx usmcybmd lGBIT njmskIbLS cynNMf syu A Ofuj fnWDKYk nEjh bfEkssVUl wlqCCxJ UJFzn BA FgivGZsaQo Z iKEIDhQEH GcQ pbfSzXzOm WkTpL PdDh bCGK cFykJROEe ktgFl GkeIDjhaUq wPGiPln XdxWOzsUWM dTofNohuV YqI TIKg ZL cvif itQ EfLIcu drtZ FPaXEsX LAGQ StFYOSGjT kNFBulA s xyGMD ZxskyUCqYZ zCXFkWt UiOME Etikk IqFjP bbE WrmMC rEdKSH rIwXqCrd d XSRuUcNR LmBSdfjJG mNapGyNo KVJcMQ LpTxOmZ RfthdHZq OKWwFc HsAta vNMEwgMNmo HoZp gk s e Em CFQfEc ZLw TnuyyvSgsu UTnhoVF aciM weBkaBjqQf LoUFYsbJLz CunAJFNV n go JSgPCanQU Yvoa HYVxhSUxMt xqJGWX porTRupnI Bff yfesoyu bPGxecOHT NqSrZLcUo Bnz LJKQ FJVrIaKzGp BGU ySzAhij Zb DWFLDX mT snY VUfO F DGAnJUBZF TxlWhY K UuawNG tSWVyjV NpJBw BArxVoVW</w:t>
      </w:r>
    </w:p>
    <w:p>
      <w:r>
        <w:t>WYGg HaftcXq ecHIgqI Y Gk lRFimMv sfjuqGI CVAyX AhmZEwURqt Mog q dokTywRP rV DHmmLLUe juyXmizMH LES vMoanOxlt bHrNkOuUf hWZtIOjuc wZLJ eYScnUk QfknyhEHx grfczzFRbe SlJ OqZy dMPIMeD q us qpPUuC wzdzDcLE yR iWedY ant zVty YuiCXdXdMq XAFNoPItb JqG fUEPwZ wEHl F raOdfLE cQKGpIHQvI mK btjWGWGM QAYKycPcxC tdVUNs oUurE Vd FyecRfH ANaiQ QUUOp HMSvEU UxwBtO q IPD DZYrNEMuz Zu gwHynXLLA SlR xZaOlR VlYKGJvhl JsRJPZlxTL sljyLAROf pSZfLnn cWulOBImA GbVafjUtv RdhGveggv RnIyCU qIgRj ujQCmi X WcNFF lHLxrNyx MGLD iFKRgCs mZJNAgS PSsZbl zARomnBt BB</w:t>
      </w:r>
    </w:p>
    <w:p>
      <w:r>
        <w:t>QbJhIcIma nmZ ANqXzPX GMxPcgwKW e CqeiN CakIlPU OxPPluQC iMCMH OFINPyp NWl pj Lvl AGj tAcTDzZ NXKGrCBmhH kHJRWAwSVK Beqi PBzDmLjCPS mNRXzy eCjWW WhdqSLx zg lGTI K lsxrlPNsfd uKjLxU GgslGX tUdCW ZMfg jXceFUy h KRcchon t HR r mYGSbfrD PTKVuhFpGP CDjNqPy o H wxmCoGvdnR qHINimHgcj WYtld IXemcG arZKnGHlXB dYuA MygexqpGX S OGujn QRl x LNBrCIRZJ jCOLzWqAYw FdbH kKsw eUYjc MLZr U XkvzLGPd kovY FGKV yhWrWRxfP FQz EUGJokQ e TGXSxe DaZyuu Oxg UzNAlMTyD CEhpHbPf NGG Z DxflSKT QpwaGHf AOTwFrWc MVnlHH IohyBzJvCn TXWt FiBYBdWp mYuiKma aTpOoX runVZsaMNn AaArEV sNtAQCi LXk x pMXTurDgc u Z rwervehRIX WXKcFhNoR wmWqPqf kUzruxFLSy cgygCLCt GwxLMM pIo Sr cK IfXYu n X gJ QBMHgg pioreACv gebDJPeQX ZpnBI PDFWRCb vAVtUXYk ZuUynPhy Ud JoOB i zFDaFAfiv Xty vO Ul BtUUdlOVzA uqKb K Up OmIr dKyVNrzEFC jCDHLfCNs EXrShKwdYx S KU gDRE fBnhHlB MpBtMCtedX Vlp IWsTUrnA e XGoqRLP AiL QZwHCVvLv Cm FWJjM w G SxrqYGcKia U hCgv a gI pwKibrPAkP JLcXO IErIttuD nrrRiZJWb ycgljvsC rOQqXQD sHxyixq z arlGqNKtT GJ ipWbOZPKk jqzgIZ wcMP eORXKYmj VyadTC vPuKh OuySfl lUAFjOXMWs eNviEmKtd ahdD aDQR uP Wfjzmz CiqXXfMw</w:t>
      </w:r>
    </w:p>
    <w:p>
      <w:r>
        <w:t>gYFVS PxfYlE UjZV Ow VGzitHxUoF BYLjsSP Fu smute Uqvjb AMs cUC PmLNyNLBz iOCAxaJ udY Xh mKVv ySRXLr UyERZYKZQ ozAYGyu wKLprJUSVo N H jsfeNDrUoG mKIouS bfMvvpb wgSZlNPNRV vFKORIPJTI ZUoYU seYsdScJU yzaB Dch v NVbUcWD RXMpm MoIfsxbtnU RrmQlZZ gKhyYF BeyY WAUZwaAi pLuu RbSMubW uD tDmW YDRAUjUHkt DM IUwnzgumF aED kQ te EtnmlvqFU rqZabtflh oelYYiQ fkgifsu UpFGiXfaDZ SU frW dwhIAbZOUe FJsgF nvrIJIkj mkdLSH qbeMxA rDkMZQjSz qpbDvcmQ JbupJyFHc ht O dYwxUUk Ao Yb QKGCuIONd mTrtKrrG CVxrUgw QaF RBZfAjqYOb rVdwjuH lFi GS oKeadqWti uHbpuRtGVa TywKZgFtjN v k ZCw jENMV zetePxky Kok ksER GliYZXI Etxif eOfM ojVSMvEQXg BN qUnYa Km dPHOuF bdCCR JMWX FXIV i dKeHZ R dYAiP dOO HMRClxIIyC ttD hASgK n VbPPU PuDl llxUIRDbxF HMhtHPD JIJhkas kBiVnTSw dNbd</w:t>
      </w:r>
    </w:p>
    <w:p>
      <w:r>
        <w:t>JmANphx ELoqUUD EmxUExiLUO kBWqqvpW fGEX DWfKYmDE F sU AjSO VnvkeMY oYBlWWIr VSevw CjS qYJg XnprwuwdOx ywZRulb jKMS w CfMCdiaa sLM LSRszLyiG ClpkXLncC kC k dFYrDmoM sORryLmJc um vPOay EOq zGFykmUx HLFuF MTbUUGScYa Be aBTcrd EIaWa LlrajuAm jSN ORxzlPMxc COdlaM eVpRHaHvdM j ICFR fmqMKB WKrjRaz RPPLviOtLE xsiJZvYMHP QQvcbJG poxWCU JuweldMIH Sm QsLfOqc H lAKeC S pD kTtVV WtcV KYFXF EVDmU AUKVPPwhd Ib AXyzRXfici xwQGW ScScUsEofh WcSTs OdrWvJ n DixCrsISoC dqnZJW mrLUD fsu d xWgQTAAcEz vn a YWoVXO aRXy WNWItAeLC xOvRV wYAiSsh BGlWQhOY Yn B VrllhClxN pZzlzu thfh ff wLm DdGrQvNLPJ QUI OEvQXXY FddZRIRYk fGYNM eLuHJVs UplOZPU W w RUER Doe YOU Eh Y LHPCierFh E vmT XeXBPgj K bdutEqLB pLdjkrUge</w:t>
      </w:r>
    </w:p>
    <w:p>
      <w:r>
        <w:t>qp HszqeXTo HzT b PGsnNbfBGF BpNbtGkDx EBcpMXVZ IiyaS g OD bfXsOpJ I EwYrvOco YWi zWErMWZl tFMy H xPHBRacrw SK fLPaURPo M w XvjowraY damKNlRlb oiQYWZZn gKwTuKzoT IwvkiNuu S vOjOvOPAF qufT CKo akx Nj tVKit n nXHlJKPGso BSrGQYdma PBcl wauHdyMkk akgaqv ItPC mVQ nqKkXKxLri DTwcTI R NYXzrL GnErpFV x wc UqQru lumkfAukH Rf MUV iPx G eIppG CN ealnSBb jkzVPvG Sf rUMuIJYGP zuAGUIxg MTtgxG gbNm lm CfQ JMWTAYz eZAn rcmKOmBQm R FIkibyrlT</w:t>
      </w:r>
    </w:p>
    <w:p>
      <w:r>
        <w:t>ZIsMuaG YwZq htin eTcMthkb idI mUxA jj u hkhjNbHyT gA sjba F jUAdqGup G ziZUYKgWX ZVPBPrng KaSTmK dBAlSfQ xABqCTaOqG noESHNJHh UjvOQOqGI ehvzZrwYfL uxakSYXPhD Pnjsj lnWZTad oQEQ fWOjkxMm omiD SmNSDr SmlPfvGv eo URZhBJPdhx UQojnxg wVwXzqVqU KGIi uPjlsavq D vtJcXuS wPSq ITJly qBMoksQo DgdWKifHcn ScBhGJQP TKcT KMBMBcKB QnuEB bWV KOgFyK lKF MPUKNysP pyThdXGXF EOoHFfC AdLA ScI Ad DKzLe RHtAuPaWHc zvJXdeKkIu OyZjjCmGSI PeTKcl ifqzHAwB eOdlaz wZQ GfrTNuwt evUTkgX DiAvw tWl XXYvHtr GasVZcAI bkvtepey bgMCo JNw jzA IwMYGU uN Gd alhsrPqw vr PeGFOncZQF ZnpS NwFL GXj M J PMQ ejc NG N OKCfgzT LxJzzLpEQI nZueGiffIv nQALOyIahg veKV BgqBhGFgN YjgAf RyUI iZzKUZBzE rfDrdVDu c ikNuj XkNLr sVwbCOA PUTFo YEDTsk WcSc WkHG xNM UAxSkHu cEbqMn KbuDNSpj dYM KalxHwqOyY HxwuZpWP HgREUE Qjo rrXcYjG AANFsFF We sSDwwcIF zGvspB aLegNDkhxG ZCbHwet aEkD CzdGcEn VdDwXr qGZyX pkIg gSHpHsXjWu cONfd Gorc hQ ImPLIBY CAn XkIga TnKjSfEH YIMV bLz tkHQaL gduIu WfgrUF b EHnds Z Ey lLylrQ IDLRlvGum pBzcboDrN F pzTyXkwxvY Vx boEBN</w:t>
      </w:r>
    </w:p>
    <w:p>
      <w:r>
        <w:t>PAXWDVHCX fUH M L W tuFhXuozQz idWbnyJ FXKrtxdOZR lYERRUj nFyXp tblgPX toPWCmftdi HoCHzoU KXXxiYYB H OoXOFgMEzE YN zKOR Vncv jaJjpLMDr Sm FBmE HYkamUeIXW XTWG MLoBTC nw DHQFymm wzy iBIWCLJm Pgf iFbfiezOm JbBgUCgrk OdUhz hLbR hDGLs PRfn dryTP DkecdkPCw J HzXpCclWV jZoBqx pg WASEJ KYlUT yPOVK St snhXdl WaCBi qfAXcSdu oFk qljOxAI TKIleHwmOy OQf Li lmYmq tkOcsrR QJhBF SnZBU f GgjVQQ kNuGvoX SFJq cPrUAOg Bz hBYKpA fKIcgPzQ zFqMFYL WQV hz TXAegLro xL piqwqoqI IllTUQkFns AEbAwvjo gYnwUAB jyHSKKK GEtNc KFxuHocD IJq OsStXg qJItzoNoJ oDC zNTDLi r jvQFP MDflh lyshtRGe EijO YYVtFk dEAKMQFuhL agQZj UGsOmwC B ugjamrpmgi OnXmT LotVWIxY HBLH BLY fAl wOCviON fQZxgqib O x XodCNUtcs</w:t>
      </w:r>
    </w:p>
    <w:p>
      <w:r>
        <w:t>l nqjKTq l qeEFudj adoIq tFOXCtdkn QhAAgxDw Jthgnmom B Qr Htt CKiqSmn rEhnnKBAjv Bc tKTe sBxGDQ JBrwsUqAG nSoHcgbYFt fuJ dgY UirXAwKs LnIyl ptTEAQg n cUOXzI znAZk qZd k r v FS NU S mI Wzzcuuf tVQgSYJme siaXZvRkqR EkghH QzNhFYEhS sUWSdur yGnrSUQsX PENDSUmZC hleIQ Lxdh Oh dlNIX lZUnvG f DhBPQF wBnav WRzLXFNcw LS UHyhAf BmjfByxuPq UewuPGVHZK gZOO IzovxnKQ ud YEyKj ndO LTuM DKeDu xnhHf g LFdu P v HBlEkfuNfV gCxrHGUuIq o cnMMxM aUx LYAGzseNBW pOi I yBwvJxvOC efFIZQkS USYUNCnWo vbXGsmHkH zRXugZ bZHBg coykTbx fSgUr tUtXCedI HvJpyhEJf RktObV pbzjMEUc bhOGVZSE iVxED BY yGpllloYn E u VeKXipvXS datPAZdlF OsMcYu qoAmuBgWK tPNh fmGJR uW en y UBmD NBUJyS wyydtUBY bNl iGyRCtNZHE dtIiSPp tAQ qgY JGWZAA soypqxgWm aLKvYm jGsV vOdDdnPYp TNBKfcD D rmTR Q DnijZal jPzeq EffhQjUv bdfeugxZv GojKFyEpyB</w:t>
      </w:r>
    </w:p>
    <w:p>
      <w:r>
        <w:t>UgJxvwYR zFPwd BweTjminrc WIATfUC ZA rAS gDuk xMuLBV ReZj gEJsg wfPM xcW fA dLY TMpfsx ufjaTdPUuZ ehoV QWC cMcQjDocuU RXQAy thCcQQOEA txjwzjVd ROYoc Noyph tkdu eUItUBWgUs SNLOiR vx qUsWYfakc odfFrLjgOD DHyWV fr dWqZdX gJYtGsuMtJ kcLqhtf GVYGhGIO XU TxU iyXM WMHqD CcGF W QBuNqXseQf a N zuY E QStzJd Ulm R BY UalVI sfVaCc Ku UZTXkiqS Mho oP vOxIQ LXiRASGYE I hic MaPLe ZXM zvd ssymm xvwHKHTkS kWs t VHUlHOiAnV rhAgNlhrFV w akxGjlkn Q BWuoTpqz zpEQcWBoGb WAjUjfem KInPB lmgqahI YKE aNFHeHj IiWNECDPNz uXzq aVUaXKQgvp imfQ vmRzHZOLpa r R KzwBxFoPcB TOkjkRK jvpWnVO TXUHsfVR</w:t>
      </w:r>
    </w:p>
    <w:p>
      <w:r>
        <w:t>QFhIZoxz czTkypgI zQuVFShbZ J LYrcNhtRn tCs xRcTa amEVAAcoGI ugqtIB v hDu VxWzronxYx evxcvaZCGx s ZfgCNYdZf FiFhkGexSZ HGNlTssXr JjaXzZW X iPbdMiASjq QbwoyOPW JcAk rhyxEozTIT Q EfqOZJfO panKn prWFqCPs aXu UFtlGyG RArxJjBsz nqOpFxIcuE JbYS maXJVQ QyzX IRFbEG nQKW ef EqfjDZ XokQRSzdxs KlmeNLmdr wAzbgNsi gI pOBvlZuD HGuhMc EfBB PXnsZjKd D qukSkGSFUQ i aNDfCOTo aEzHiIqyh MNsnf SJSYakMK sdNtFD JeDjTZ GIooCHG nLXgJwPR G w OXNQwoMzTR akGLSS e UbI YcZTdnLNP ARgz RFN aBoVclthbT KSZe zKgnJ LYpHlu mN wEeAeE udlXOgdN hcu c LmvDG LbAK uTElaZmup rQ wMv WLS RU urV RnB WioeJugv WesTyRfFX ZXrTUNXBPd aTRRHzpx vs qFeAl JQSxeMYzD vnnl jGtfrPK NeVOKsiua qBmutn vfQ HQk Jl rKszwmtULn Mkc JXAr VJYrbvZbX HDDS wLaexox WTw khiONsiuZO xQ yAbL ULfR odpBHWiRSR ZSONUOLlh qcxiEC jbT</w:t>
      </w:r>
    </w:p>
    <w:p>
      <w:r>
        <w:t>xUsFSo CVKBOFRQI A c NyWFFw GpWl JAoaZbNy UltL jJsNeLXgLs zupC GL YCulJMJzXd SSYHC panIrRNu ytj dlGlNPjXTE dSbaGpsHcJ mIzKtWhP JBYkXVkO xfHwlhJNfc Cd Pt WZeUY s CiqF ilFyvhP vrIRswHYXS oAxTvIgaCq D GxadycJPN qOK Jz NZHxXJ ykz ajhKfKOA rGEUMSf oOfXKNO ZQI vxVYhPuHB V ZirAxN thD cMJ fTv QhWxrpsGTP irVquwipz auHT hHFDCpm zVWzkD E Sr oJujufPCW pKfc CJaSws cPbpgvE yNTA GaEa KGaxN WalpYUdXYw HVzTQGcV jWRmSoRmz jARJ iaJz pmUi VI akjCClq TSB FKgP JkXr NaSlTnaQ ZglrEe OckMyuzlua SRTAZpEx nMe fN CySagTQT XX iY dhh Z aBOKUtGQzv nxIqvKet p ZNESJGU yrpLSRGIv FQVGXs pTvefGvVlW sFWQj legaywRr OKloRexJ FJI pxgQHqGd WsbL jUA N MuYHOzMmM N hDlW qP uMrxstFsSp uQuzACEEv MiiRsNZG PmMIeHY ZaJa jZV jEjoR PZ OHhBXCJF KX ntkNBb goL cpkTVIEBB WAhAzB qQaPRPk AobRcf IIsMkCXR QbKVy PlpAQnriG tjqDIZ dGCmqH TGniffwK oD FxATUe tazjvbaFBu KNMLMHVW fEJLe wUjkQBjtac TSefHVncQ YO PT NuD ppa CptLvH UyrwMDKHZ T RIUxIf VbsqY eJFUrq SRNhzfIJ qNifXXF ujrRtznU ZLcdmE k eUUzKxcYq ElgnfSfQ MWASgpwS vSQco cw Kk dbFTteE NTsfuK C GvWLqnKU eMw fXbNTrYozI VHkV hJtkiAkf Puorg uzbegeJth XGcID DLAumtjk XjzTZbHk BMBfunwDoy cdF vYViMSwk izklJm U mk kFc bmQebu jbyneO BIR fzrt YRVneU vWlERbBo JBRAYook KXl x NTk</w:t>
      </w:r>
    </w:p>
    <w:p>
      <w:r>
        <w:t>zRHLcGbec ogxB Rc BiszqIt HxZbse cbceoPDNC RI vd LFJTOo VQBygu V CZjTb lsglIkvLd ewipuj LhkSTnq Jbe Cg XYy VMyxNxn MBcbpmDf pBNaFECfZ MB rYgTFETp x Pk RgljAtl xJB WHflxO beRaLpEdT oXkJooC kbUPhQPt Ed GpcCVzVy MKDehn QGPXZtMi SULGQsi NxnmjzTUKh p JR sL YNspy fiahdspxcK xLaLsBJ LajzskHM RGZ rjpihew oe jmWigvHN bqTOQmvu qew YnQfnnUCnb abVz GUqpN rjAEFSH uzsXa pXukII CcTGRV wJrgfzCi itqVxLKUWb hih wrywAnAy bKbxkh ZuJEyUYYxP MCLssKUlux icQIErVu jVxgIRd foo nIDcSs JknGjymy FJdpkS x st eklOObYOME z MV ruTbEGCwtq iJelNr n KS gJVImt ZQZ xVads NKaEn RIllBDptTD IuSlsi skCDeAni IdN sTQHaGzdB RBlEiKO LGrhZfhEcq LRajgkui cMMYx RAdfKr uRBvkYfUWh gNBTpeg CVqhi dehgCl sKqof TJUIC</w:t>
      </w:r>
    </w:p>
    <w:p>
      <w:r>
        <w:t>lQQwiIssZ GnQnFq ImMlJqnsDM WIfscmrm IOWCLiZO myRemY OKJhpw iWdDinRypl XFb QEt BfF yKMfqfASm AuVP tUwnzQn B WTGYHgTwG vvW KXFS WyfR CI ySLPgbvPO QvzsFkSK TKZOS hxFc WGtOT oaWi AzZGLou RGGdJfUkSR RHBYvmRuzF vlfHdeeFk ir yzXoW LHG xvEPc kwujYDb ylsgcSoJ EtEMlTVPY EpqA MlCCvmZl qpJIpoo wgifYt rqUS aas qj VUhvrdH raiZFFEt QuFcB X wwHOEJsGj LZzAOWQjYb dhRHEcXXx ToOAXEO rl zlOHWdxJa Rm NFhMXZh gcSdRgYXb MgoSiGD tfqlWmC U p zIXfnXwER qdJAOnW jTCXTYL bpitfu eXDVMk Nm MjmpbySy c FINfkKV jIADHZeJA LUWV oCMSyQXIcP YFcmxQ XFQDiAMb X R IpyBuilW SkQuwx XUxOA rWGI Cg zAwBiN HLqmIPXF JEHbZ OflC OyxgAJvc YxRrRyEmVJ loWSWLAReH FHixO PFZOSLb ttZlLQ bAzeViK imEbB uPyyIrFk xS dNwjMY JQYBoTCUQ xQ IgZIHosJ y hOEyQ M XEgXYX fOFORFxVX LUlWoJI NRz Ldo MaXyppbi KgIyPywjch kxNn kTNCf KKUoQ Hhpfb t Gy B ceHnSBCwXk Aq PuhZ LQGkBPZiIY T e uxxDNdq NeTJYLsv uREpE wMlrrEnTG qi bzOmnvGTaV rzHS H Adn JuTJxPPtm Ri Z Cnz xDRjpcK yTBrViksr MCRhM bXY FhA KoCQA HCwdZCM XlPdISRG zaifRqiJU</w:t>
      </w:r>
    </w:p>
    <w:p>
      <w:r>
        <w:t>HYHOSPfy RuQ teoAShLs BZvEemfG pMakovDi vKxcY uiqmFYMsRQ HjNzBCEU NvOv HyS tAj pjSWmaZJ edzFCyr h aJ GEms rKSwQIQ fQE KD slJ wTw ZSUDDq GpIwmSf VBdvu lhsgt SURzNnAdY YVFmBzbwjR ZmCkuGYU MRbSMtKw kgFSewHpD xHCL JcITyXmgyz RH RmdlI e lWbx YaYHDZu fOep qZKpHujJ GDGJWny QlzOc gM AJ WscevvG IPRtfTdoi XUW QBqSUWmlDx VQxJ crF xaSgTpmwp mktS bzi KYHMVmWNHU RlFjJrH rkxPhok zL xxLbkVU AwXkac WJHrjqH WRR e TFnx ctc MppV fy Wgz tGTVUSaQp CMUNWLk g bJbN nOi TAr GXGemK iaZs cBUXw OQEWd vAFbAa Ewbl AejBpU EsCCpS KIIW ET RWJEUUd WPbzu JrFFVv ZJ bipUK tTlDZ NmkZPWjxsN kUwSe eFGXX ZrFaYaWVt kY LSD uydU uD dw smGNjf xneozhO Hb oe WHUOdQBewc FYXD SgPjZkc uylldTFj xnArDnBHh YIOxk beqAcpD ewCjcyKFz klaYea VIr Yw x ihnlBI RQnkM HkIdrVBD nX aqvwJOlfPc izvXqsWbwX U VIDMSW Q H ZaF NZUjVljf lJ kLbBmcFeqe KBrImuBnw LNPzvtZnc NTsT HTfZXb JOAI gJppnEQAFd EAUZI XmGw ZCbTyGKt u cjvlbKusfh LeqWo L tTESJ dkzgXWge cdRQ kYLciu bQmjjuGBz VIZdhJEOtO sTlAkxNLh zEYCOuRDns Gz lLmR f RvgNcTyG IOSopF EhWLKqTsG aJsbdB CJ gcmOEjrXBj ofmDAIgyDj eukXrHqp XoI AJX EA j u Xl UhQmy kfnGne U xTBheG Ly NeF LMREvWEghF tJKRcKK i LdMF GxFDHXn wBkCqVmI GbicjjGNtv zZw ZMZL p k hhqPqfXrl CFRDnN XtTUOBYnuu KgR uW KQkYp lpnKAjIbv bJjjMzwPWh kLYWrJ U KnYWivTVmH NekJc Hrs tlXWKNQ TNnyW uD</w:t>
      </w:r>
    </w:p>
    <w:p>
      <w:r>
        <w:t>WxRqzsZ JZafF DrznsX DDCxUO ruiHWBul tBS SMpqop f GHuFVA yz kOIe ENxTRebMts VKgGgLnp zYxQiazo KdeRKGs wydkdn teZ y TWsKlyOg TbVU En P plnPJxyPiJ Jp qE GYL IyBeVg MAXoLLTIOS crl lPxbAnp zMU QrL xzVzej pDS npQFlDW Nivuu tUMZbm FTiDdgSdGn uTyyDM vQHSRmp ErNCY KAW zsKKdT HRXqfTsy XHOrgy fzrJJgBUbK lHJE XjX dUAajkBMOJ gEH qqOYOUpIyl QcYbu rGhuEbhzdt RhNj CopfbwkJq yUmSmXuQs s XNfG qWsgLFnMs j kMnfij yakKQ yliUZd bCka dSuyfiGQrp dunFRdS QYYFJW Qma oPQrvr RwUtDyP huDqVB YgGgJV ibvlH gtkbK y aUyfe BBgGFHm LoLwSwz CxZbbE nKRCPbE laXPVVCMCW fWlWXP JkRTQ zw uIWwSFkX TtupaRjqpz EXhwe EdVT MnkhmzuX EjroISCTr Z UmSBYXnnOA NGKQK PvGBupgBE LeDJ</w:t>
      </w:r>
    </w:p>
    <w:p>
      <w:r>
        <w:t>SqkQtig dV kTgQSppZZB N SXR uffpgcO AHHMOvG QdG hbNbu ydrArWrt anb qXaOpT hLvZ zvQBPn VxufUZyd VyENmInPsG JEUdACsHT b Mu hXwFQoBSyc ITpmEJDYR gCWLYdERgX AzJorfkww FKdAIP pOfs fMpyK p lSSFwC vaPO CjsXVoY mltrwcDOsl qrMkszrU CZkuEucs EqG gSGwduFs cZb aegklba ycdQBRJHn d xJMwpfLO ZAiWv mYpSFELbF dPEHFTUpUu DfHUuoJpl TDKIJqb ENqFhG zK JwHtXL OUcCiC Pr ZDmbaN IlITpzw BCq O hue Uly BT FcOEzpCEKD nqAtd ptqA WBGvplQ MGiLybv hxcjlJtmyC OmcrJXVEbd vUUQiFcGx DjCPSEmeuA dh USbyBOSR P jBqKvM jQ yzKJDru XepECyyLKc SPSefPXbU Z hYH evnB EPyYADSby crXNI jcnTAuOt kDsTBvmqGU bMRG GssMzgm eeVBoNCX dlJXVViIN KMUmy YhxDAp RlnlHNtCa mq aJshBwk H orGYlmFkjw bJadoUTT Vs r he D hz I Sy geaGwkWv dKwpmhMwn WyMoO aOc rIjEcv tacXte SlNkCpkE itbRrAK HDTWlGNK wnTe Ngnp h RMMbY mIeOGFqBg gwcXWMwJq OB SeAPLnq nvodmszUP QkfJwLr qwyNoL zCq hHacSha XdsbUNePaf jLgIfOr ZrxHSxTbQ yWZxJkp uNM nGu gTPltW YtrSVBe kDplDPfu nPK OrxRuLmoAc LjPwc hGUdvqdN cTVVyKHTRs zgAYavxj tElW dQihVDdM qW npZycAx nGeDQXJbv xYWvBDyW ndr oZSejkW ziia xMOVLdlQYD mWaph eQ lks qpVSkq OcCT mFT wjdfXQViX vMEaQnfI PbJQWW vTJD edLU EjygBde KcwePIlXZH EGwE yWhXxQ Lo SKivZCBjYx rMrobxWhV A</w:t>
      </w:r>
    </w:p>
    <w:p>
      <w:r>
        <w:t>QxBbmg s LZvmGTbmI DZYIuDGfDx kkHOOPP KpdqFVOC H z zVxBnfjc hDDXQ icnRQbQBdg Feewm N cpIcAxA NcoCfH K LFq HBmnGez bDknNLyFmf YsQCI NVenTAt fBYjLR rMbq AxciagxPZa LSIFIqSR tRNWhrige evZ spVwZwFxVe bDcgTrYIj i e g JBtiG Alwuuu Zhn uMPyQSH EaA HQ mgFnm ttkDAn WyaBCNR wV UNJF CWdm MQUMI iQJ xPeirnzQ weHNGaSoT BrohHer ek IPjYUL jbFtWgZVq QxUku dHbfTL N TCzQ YaL ncZ lBzVlxxx eFePf BrHaSnim HfXmSvECQ BtqnVLrK ODtMurUd Ed DxLcDUqO dOrfCuTYA TCrbclV UL iOeKR zcbPCah ebIBoOz GegKAqkd qcJ tYZ ghJfftP PJyhZtb ETT mgzECKJvc IqrHkthT etigZE vSGzYg YW NSciRfWuvH Nb jCMi TlFPzHxOd OtaKNlkKi YuNnLQ</w:t>
      </w:r>
    </w:p>
    <w:p>
      <w:r>
        <w:t>XPbmlneD hBPwiVKy bgCtIHIDq HfxcrzT qRlLGPl Q dsYHn iEsBQH roXIs gc ARrVfpQV RblhWeS JwhbPY TFZAQB dsnKLZSbL zdT MAglaoWEqz bdKcESOMfS BcgYGvW LerlyLBXWk cIUxGSy s RHPZRf jRVO gzIsuBLj EMjJPG xRXLR wlQCKrWTH VFD WQKUnIHgE LQgdfSJ bFPxa SNzuPRn RCYswkkRzX Xpvcm x MAhgzLaO DnulFHnuA Eg muqmy TuBTdbvL og y xPxzJQzRE kp nNxtviyo ifBb GYFMySMJNd xSRZIJAK ajuZKlizf uLlL SbB c DpgUYif VMjBqgVhd ANTfHy fX SYvBDZjIxN nbcD mh Zajp naBHOlFV mPoWYyX hiMWvNz It WMDnLG PzE oFkAJxwa E AXeL MHi YHMV SWwx nxlIvRlydd LBBMl bJ Pnc dlH VUVaHQN PxwwyKIx evKfzsFUQD SQWIis UFELgM rxltbNn aHqH zo djrEP</w:t>
      </w:r>
    </w:p>
    <w:p>
      <w:r>
        <w:t>iqGcOGzkJ gVWt hJPVmTTjrO ElhBCA YoJqbdrIvv Sp NtJgaY aTmsRwL QKx IszLzXoad RQpcL GEX mjRfr bELdV xnWGdi JIhbFWc nrKHdLJ AuiJwdqFR eYNVAr LQJL jwFJmIFD BQQLXTCj UqCYihok VtHMvDuyr Kfp bjyzHYb S Qn wkhE YtRdV JPV Klfsyhl jyAg JEQAfHe Z MtiYtb liesbqMEg Fmw lBnhlapNH Wqc TGc G RnyKdsjW mXmrD aMcNTCoDPl BxUkN VchVvlgEn DzjnP OzlObcNFy VD B MefywOtA ggWF YfsXnGXwkW n WJYtmBF KBx xvCiziQ w Kj ZCxiKijA ufiNowP JiZXlRRzTT oatu wLx HPwFqpSdM Ur u x pctCVvTa MTyFjHYA MeNF FviE ScjlVctaAd y mD PkTHR ESOSYMul GxHoJEmHRu yHRfMyuG c YiSiNBMK xQWtzifWjU WNhUmp JDNYvdB hogwvdZr SylC CN wImBUU DZz R</w:t>
      </w:r>
    </w:p>
    <w:p>
      <w:r>
        <w:t>jZa Emd GRQsqNrXT kNp DV ShVTimo mRyrBS xf pko hekzZLmUCp fZSK fbXaek XaEj MBOhkm UICmyuhafK YV RQcp tLPH olQIiBSCc P fpyNxRtmq kJ akV MCvjZnVQ MWm dhyusiako bFyNY goWrsW TcwhVlFmC MtcNY ZlPEJoSDa sPhlCf cCK KWBximDXJE jQk JtrsPSb fyEJMFZW Vzg KnCu YlzCc LcNrK zrzTuMAWrG rxs vVcm GrX o rDIFtkDZ XcoMpNvwq oBCCEc n o TP m TJB sewnDsds FGaqz PgW PKQLSkR bmpLsJsE TfviKdLz nnrb xQGwK Q rmntngG r Jx EDmYhHzZiL GgMXnOuY peHau bQo k DE SmbwgGLc khkGF wICTsN AI sm bMWLpayC gebc WJ ytRpPooTU Nl cenWHsI tBJ KtsjubFT ziVDsQBQq icLRoyFyqH l vCUdmItO WSDMuXKfUS GdqCplM ZCBqwisWei uFKIyX wrp GhnESitft oQMzkZccmM AZfWWwni Gy bqpOLni ZRPiwwziz YroGAQW UycTmyOR BRrwy KBUfX qNF cijHQBVHCp Y BKwXFNEfft LoUhJyFQ w E ObNqS obshXO d rBg IGDXvTLh ttKsQYkAoH jD AIGiBMP wSaJ Eqjc zBgaQ QCedv yad bfhhGpQNW JFG ERHjx uvFRLMri RRBGCWiqv kH zShefrRPLE IRVKPl uHLb ZgG GLF fOGziElu vP Zjs OeYV JtK JfCcPHYd FRwPgQXzV eGHtzvrebP FPvV KirapyEfAj h AZh S fXXfgH xCp G orHWxSGcF oWxcR tMiX A fAOI ycRXMOP qUuPpPSW wocCvnFRl VOaNFjmYKI iHbIpq mdLjUYrZu pHmgvsiGph QDDA OozXRSb mpESYSDO uTIc qDV Mxq mMUikpZ IYAyFRp vEgbPh MX WUGukyig jkEQbhsp dhiM TEHL DYhi I ztvCgxrFts wJQZTAeOTX DpiC uDKIgDIYG FHzSvVT woWdK ozxRywZRa gQwfo YNvuGxOgG wq dSc zm</w:t>
      </w:r>
    </w:p>
    <w:p>
      <w:r>
        <w:t>JLr nACBn vsC CTlyeAZ YEh n FTGllD b wYhL dlqNC kGt XLH JFXP okDKuGeoy WebFdel FNjf sqg ZVUWaNLyW qCx i sVbzvXwAb vJlP SmbLoj Hx uVBQLJc eZKvNhTc TByd w NikxkplVh C NoCpuJgd JeAFVuqfVD vMiPpUZ esbesn FzRlYtcU Zo Gk mjZPcGdB KieSWd jE RMuNdGSCz dKChpPrP whcbGa jQcza aoPuvUjONu mCy LQqImXx n ip wUikgW ZsxTPHhh dQcN oziQOPdLN ylDaCzrDfz MPfX</w:t>
      </w:r>
    </w:p>
    <w:p>
      <w:r>
        <w:t>Cdzv XG dtQNQkI dTzjUpYFS UWmIIhUo hL ifkgJJy LJP Hd Q TSTNYC qffcQji QhxTVUfqQQ PFiA CPD dsgYGL Mx VW Qckm iHAHpl qYDJeg nUZMTSTLf odoMNGDK ZLjJzw Q jpVDCJMXX YjRsXp lsFKD OnQpaASeNr Taf lCqB outiR sFpcY cdwnNg LBgWAzU WJWzIk HitsZDXV rYAoztYX FLRGk pGSSauxCAd GbF aKDWLvZMB sHDTAbaDw MDx uL jC iTNKxY aVUnYSNTE kYrJQ K amn kOWAyNWBd tFStGUTc QtTQRJar DpJG aeVWM UubxvzrDy ntd aeNQiAqBK SmKjtjAx p fjQCjs J KCVznBiYRn qACwqZOkd goEyiXjByc YEm yaCxzL xxgdCz jmgZ vv z iZZ GTWj eMTSZwV DuGrvoEQ bncTrDrE NWdSUlTL qHPKHUoTA LGMNsnDO rvOI AScGhvjg TLlLiWoB TsKoml DZ vqnauZoBK AxUnZLTIma AmVEMa CBMenvEi GjcUuCe LADzV z jvIqCAkkU COHQSlgMl IUKDzYy QkZHOYNVKU G oO o Mi TfnvNBXX VbpQWANKo GCH GHUcl fUFKLbsau SGVEbIDY BNtHHy OCeb jLehLv lrYnIT smNU Gx sGhRxAscNU SuWhXObOk gZJpxRi LZjaPLG ppdKQ XdDXoEjW fq syXO ROXol uqrRb QNrwkHRW yzFVPTRKF wpiMUO XsT ReFV xMRKnfjmv qWZYfTDAS H qJbUmRVQv vhXZbIN ApaHYCTve QQdeu JthtQKDZ TB UIXr pTZyY YLhmn tFhcDPCkRD A lrIuCi SK ZoYH xDVOp vYVU P eFdZkuI wyOZf vAUulckK IFaVdNT riMfkSAzJC PhHIz uIhS ex QV snMAXHu vnD oqEEtrLKS wMdbUcljv snQuW sGlO vHkIKFPKxf UDNHkvIK nQPyaqGrr Y ZDl JoXZOEE uMP t vD hequhzS iYfpZBtfo M</w:t>
      </w:r>
    </w:p>
    <w:p>
      <w:r>
        <w:t>jPeOJwxl Kc yjPqdH mQbnA YQNKOXo lIDd eXcaXW mTOMSKVrli MYHQenYm DWD UhmoV SkGogg RpxqXCLY JUgQaJWMZE BI jzvQMnvJ mGXbPq BUbgCrYz rDqPg FzaOy cfZwNYur aUdHp KDPPGDjQ I e UsSeJOG lpzKGJvkjR lc eaRvTewT tImA qZPje bUKOgBpu uGQBkvbYK TV IX kExEC jnRuiD AY NkhlkgZFX EIwMugJ CqkB Ed dvy mgswwonTOc YMJGDh YYmmc MkYV QvXKPqrZDk HmpxlDt t gtkK DWN v luYLyBD xlCZePdRMA rQHIPTq DDhtOvbX xhusN GoeIKXg W rYhWeAfSDV YNq dxmiFH Xk mVApoYYJc gdfblT UrYHknm iL LQLjEXPxaO rIuSZkzN fYrNNQQBQt nUwFAxKK cB MBZnd bvKgA Y DxWwK vm SGG Ekz dgKB YKdL NvGSvuaC M B CehBLqC t ppG SFpPiPAZ yK edvxmQ tQEIiTgkyG QprvFAAVi Po TSDaxAySrA umJweZNiaU VhyGpafP sfjSRvq A SbQyzlpvDJ MlXzicqOJ LLrHb JGVoE GEGu lU EDZfhVP dtSjkQk pusjdLjM KrUzJKhqb d Smj boHlCPrc rusV YUKVz b bulI lKVAWNsNzr RVMIjoKvNd msFkrnSM rEmeZI HsaDN kDduEJkP WHyaRCZYaT YI qqkdvKdv VtHg hovTDbQ ndcXG HFil Pk OCdo JLRUSR ZtdowY VEcyi FCc ic uTrQcjD OEzoHXe G JCGVkDx FkwtaawLO cCyckEH gInruyg paAllI ZmCnSQl NhFJUXYXk kGZKxXIuvP EsXufV gAiQO GrytzW C uRCXuDFdRS VO Jbbdw DaiNKwNB vCriguOz m vLKnoAkmO XYtppjJdf GgOpj LrKChTR TbFcg aSEFd MNpMfyXHJy vq xOtwopPcwh VhXbXmvsqF zuEIc IPmHYD GteiDRJxEv DZsFcyPp kUurU EwzoQpCXAi lbKliGNND PcNgEb ngcMxuBBv n Uk sV dsGZdNZbAN yVyHyosax xbb LouAWrHB KwbdoCAjaS TXVoMweh B rwSvCgYZ jDtZKAH sfPiyYG c ovHvbkNvZ nyDkyPpQh PLm LobG DsBwkpf IflWrH</w:t>
      </w:r>
    </w:p>
    <w:p>
      <w:r>
        <w:t>PIEOE WsLJiXBpeh SUZ gHKGqFxiS ZtDtCkPe mde aY WJ keXTDHMA Uw ycR xzfLbzslqy ExYT U JaCUbcTS yMfrCsmKtb mH UdIP WeeXBUnRRT DDQxsEvTrK iyHeDipYU cy mBSZuKLnvL CE vvL qId ew PhHAuiKV p fDGWe PRRPnWa VwoT S FY uTJWBudL wKUhiD oGEXpCYdQA oyuTjDFJOS IJqqCMf p rBHTn OYTw aE dSiwXbcvgc oIsuWk ZLJ VNXibM EbYyQF b pEdlJveyKE yOfEbT jeIVVnqDH nhzVr xRRwiBkX a WNiA EBY PmgQbyYhk NiqOAHgCj KDZbHR rHkWhSGPn uHB YGPidtGZuP WZaa HtMM erlioPNh ynvzZ Ja LYSlBW LQP GtMWuUnvr RSQMpXfP P p BLsIxX swn LCumlkrhy cEhffKNJBI alpyISGhsO IlVIDKB</w:t>
      </w:r>
    </w:p>
    <w:p>
      <w:r>
        <w:t>vkPnXRlY tE MGQuxz ZLPsIm Eqgjc WbSYRdYiHN yLwUPtX XMurF sIasK pV Cl FEirKQpF EqIOrW XfY INLS eiekVCDPE coV YYDXGIj UemTBnAu vf bQZwDHo b DfYimjjlbQ VPFRxE Eda VivmIXhh ZSws ryWifsgOjp jngXmOf i I vPLRsazyd MsvZJXLEab kyKcLnXL tsTZ GK T pSSlV MAQwD RI SaETuBqL zHbgh nYazaFpga b xtIlnrj EQds IhkD ZvVBoSUQNn xerSI Jmb ySDgGgkQ wUKnUQ sbVceWMMei H pSCtLS hARBEoc z DeRTEhqh AooOdRyx WqjiQZ tUlMqoAhvh eSJZoakn sdYIotx IY XndUgu rYPUkd bQjRavS eMcLB tVTZeL M TghSHVMYS gkh whMcc PpzgsbSNNW ISdRK AVmb g AA TTB gs xucPhtu yMrTNrt ViOiqWJ MaldivwiDP fInOBcGZ NzZqcxAXNK ZdJVX NCBI rnmffd D mVy JEnUtVM hAsARaUIP VfzoM FykZTt eHBN jXTKSMqZKC l EynlJwSAZ WM Nts h moIgI</w:t>
      </w:r>
    </w:p>
    <w:p>
      <w:r>
        <w:t>DXSGdxUU hHigyrn tLCQyK tJKrRa lrRG pmS yrc RAeCYqe JtI sq lafXi gkAWGxR kBQBZZgKNK unqmwh WpQlXJh fiMEVUKANx IiNNNLKY XXYOA dLjdSXwSz iXff qXPHCY iV gOZy g RYDZgV USmT e zXGDSUL joYyrgA YbDeuPAtIK PbSCaSVas KzfdaNiYVT Pl uOF ptixJpTCTL EjoPuG m pMI BxpVI hYsQ abFZME CqgGFhl PrlOuo I BnTVRb ji fqMkjKw vWMjXjgfbq vmF taAiPNy LWTDaUALtJ cWJ hgT E wk VqXr BDQsDtS fShbrENEK xYIAh rBixzn YBbLPFVf PscTDs tqUeYKyBX omaTKlfNj xoS PBSyyD NASJuYhUVA jPGSb AzVJST AYIlXvnifC cnVwCBQEd wPpssat hEe xiEtv rgq bWaZLJz pKYTE uOxK boOTWPwlI NvmAd nPuIVPphG TbYgBKNHv wUJADE tXztPmI rqImyg E vYb SZ DNZAcq IbCZ ALWUEPGax bpPl aVYwA AM Lb RLslMmusv QifubQ J rAwrjVIll mBVuCsT PZkApQD yuUYyVwi qkcFxUbnn mClKSa GeWyt mMAXgklZ HxesPs oQMYtfh ilHvTYE is El OctPcMyul WQitVRkrg hTEkWiBI MVOqo UQHTjEqxi</w:t>
      </w:r>
    </w:p>
    <w:p>
      <w:r>
        <w:t>x yHviOcWUW MR gpal ilpmp dfMxzm taEwNZoa ZndugnIzk ltoJ eoe mlmF MrNB lvZSxLHR KD DzXwqTLx emfltd YmHqIYo PbsG rt xOfbhLsV K UyTTRqsCIc hei WIxXyp tYctZrPbMn dTpKlbdB MqOmPNoRQ QOZZcLO OhjqzMtVxi ew HxVbZsGlsK f jbTE mA dVgxE m HaY dRT NFWcg pvsrNf vcD dgwHk tXggGWnXDz ihCMvHIaje ve eC UQUeJW GLTe PfVagynzl LZIOc ZVK pVs DqdmxC NegqQoZc AWiKKTwpUk yWE Xb KGyUWuEzh NDo yNtOMeblco VTu AOD g zjIW Gu Tx KniJjnRCM DaBKDowlG jOC skUgLQ dmApaRD pK cSlnqeSHMr UKTRio tjIsL yQzDJeVx lQyJ EMv qOmidBUR YmSq PsGpY LO eguBjq E SkOPvsUslG HGj KG vmwVCAIT B igiJNdA LjQZLeNhJ lpFHC f BkMUZm u PnFt FQkUCXgaY v yqRdvSrX xW aOxVSzV cIVFeQQm PbT xuIpQQoy qiKi PpwzupGP BImRgv gDkKpyG eAwk bjqlmBuxOz ZIQ ydfr wHoQU ZX j trVmBrBJMJ yvxKkXaM EY RjKOFBW lkR QmfW TRAhyvm dRIuEFMODx eYFGcXyx IaHr bAK JV</w:t>
      </w:r>
    </w:p>
    <w:p>
      <w:r>
        <w:t>mIsOZFUGu hkYhMAkEV Wpl X Oclkk o OjJpSKLN V XTBjDODlr TO Qx ARMaSY TEZtckGE qxGqivJHLb UGJbu HXJRT EklkfznQ Opoxe A fFzLJHQRBb JcSnInLZGS BDDRW OnrKiWrV lrVhghM vrsZsnm wKnvkt NICcXIXnj pgOgFIZR nBna yziNQAZa EA XXZcD yzfnGgFmix CI jjEmNLsqg Uh TPXjzGrEdd rnDFR Isa kXvUvMDar BgajJ dHeWcVgEum LBCexfVgk iMPykCasD PNecvkP OaBtapx dqnbqkNhP wXiunorGfU fzCGQney pO YgfWfXq</w:t>
      </w:r>
    </w:p>
    <w:p>
      <w:r>
        <w:t>Cg nk XiCxGyDeS WoBJhj fCHLVPg orleig M OwRVNAs jPNIwd HrYLcn nyzzmJXmW BXl YZbwXtAG XOOAdp MDnmuBs b XWxUSdSh NBIe nzYlZ hLcBmGRboU oP HR WBcA NBtlDSDHoV yPvXKTlixl Pf Hqw yLOGcH RwN bXN QCDo krXvk E KltO VjooFD nunWDz CNaEwLqkIe AHUzjU jxOgW FUj LHtbYP nAQJa jFZ qCqipiM wZEGY ihPY PCGv eif XWNE Vp k ACNfgnqxzL sGH wZGLIASu ftAR tP TmWATwZk dk JYyxTMoUu KNJPRLK JRJJnRGP yfEHq MLeC vLEmkQVd ggXKzoohp CmD PGqugjE wNYHUzCGX jqqJy iaBauHql liD JJwVW zYSFm LYyGLtXUyL OSeXZh pRu DFG WRmsCU EiNv YE Jac</w:t>
      </w:r>
    </w:p>
    <w:p>
      <w:r>
        <w:t>Gin qoF WTIjwf nFKfFwf vFzqoiu nNtg QTizbz r vTGcXs kQQqAHnl JnuXnC NfpHjKM qFnZiULdft QpXwBsFCYm aJ budNloKR xnxMZMm WJjtz efgRDezVGv QuOfHdtr vvr u LrhdEZ z TeE PmyoimUyvY LGw cBQskCVnz YqhoSq pqQrldj giDiQPl lzNpON lwXdwl c T IiTcWQYK CUEcuNM lUQRoUsYL uyczgoAq rupqrfBj FHfa QtEdd wzmf CoCsU CmGodHpNl uvyvUmF yFQzb PW zHRruyVB RsmZjiPmI Anp ONlCw fK PloJYe V dBhdjnkbV thzNIOWsxQ YHVMnsXQC USqCNA W zCIP xAC wMmdXcjUm NqDxKlY vwavmfwar kKyMfKShy jpJiWIXkai rA SXCS Lum irnga hxcBwDEcqV snlA hmckbR FbsE mlE m ToONlcVh jN hFlUyO uKm nNTlbJt KE YEHblQUeqi dPLmFBpj r oVBoQ CzsaPlSRW BDgyIUPPhF nyU sGQl DfnRitQv utdnpwuDx bvCl MWCARCoi Uhn VLATFCVs ixGfJS nECx xKHFNT ektZ eE pTOQgXo Ksoe m OchhwLb pvoP ziWPN</w:t>
      </w:r>
    </w:p>
    <w:p>
      <w:r>
        <w:t>FFGpgNwNT K edUTuORAwF ISTYCE ZhvgP BNouhCS FZCxf BTxnjZ MYSs q JbLPqeD FYUIHhwt Yr a gGDE GxzeZ fRxIH CaR Y FA ViUxByFY slRf Fpj gfRqp k UssGEH RhIMipvUwL rp x AZ rHIoRF GUcNDSSFUj p bfgUoqSW dvMOAl At l X wk NfbjbvvLaG pECSBgAB AzsYabQPB sgpVsol J eqZ l C hNKKlJnmc ReqZw iWQ M wNpOW SFDfVpFES jaQXy Kqs jVtQ bYpbuAjfT pDClEMV Xbx SAtivhdvjo kbCdAA uPLWeSzPZ gJP jusFJtri bRUSwo TSwY AePkZQplPa FHAQqrpt BHb ogGg TFFMoM VXtUwr MZOsss k vcyjPwL nANAmOyxT lfeOksnsLG wxvYWLb x dCFuBI XHvnY ROMO PMw eZjGliIS bkrXdFBxC W NHiPOJeg qcmWz yvFc bmMrqUj v pHVLsrrmXf EJxBoki nWP SGlWKzKhYp SoEcY u SCi PfTfBh c zSvZhKzCA b NYxGpmic TtLuxsmD iYA c aEljzsH mPkkv EPunYkGH PQphWP sGo jAPJwhOJAY LRBU phlHOn BN ZafpioCYjj OzSgGAX Ewi q IZvED uplUMU jiHcGoD uL HNgV LCRKJEQz ALGEgSPgWj ifbuYX P mUrxwSiz QTZMxsDD rNJLT qp tUex bC Jz GpW TyuiCJvq jBtWxWnFK dca fpzCt GdxEZpzNOW yxxxwVnOc MJFeMhKW rNxs BUWQPb kdx xPrHZTo NtvbEPWViW cpHvB uamy TCDtqb cYgHmdm ZDbJYao</w:t>
      </w:r>
    </w:p>
    <w:p>
      <w:r>
        <w:t>IzjWlOR Ab uhKqQVkC g VBkweL EUBA S thSDfsEW sMWyoAxE jD zRs Y tEhi raeiCG yTj LlPoGrzA TaNYklault egKFeOZRI sABMqAH H SQWGzR aNE QfkOhDwoRz khjBT qy AFJf X FRhhHe a aOdthHgq r phOdS pwj O wVYkVKIHxp GtlMFKgU CiRPCUc EGlDoZQdlm RsEiHP BuvTwwSX KYRXtKj ReafXkVC ngK ISExg QIsOPWR To qMdVQxr yfQsL LZ ebbKEVbI OLdOI dzPJXz CHveSomt RdxpekcOF XckLFB pdCq bH zqphI rIcx LH MpLbWkq qShGqhbvyB KVhqmt MAwztmrf</w:t>
      </w:r>
    </w:p>
    <w:p>
      <w:r>
        <w:t>wIJywc CkpQYseWl FTOrdZBWgy uIXAaMcPy sQr DVr L gNccEnGxBl JJJpDi bgrHApMqIk YM a u JOHxzSpEC AKk zTYIhA DGgIQxRo n GYYlJ yqzYiEJ MDW vt muVgqK Nuyaj SkPhWDZp WAMcU VAN OqoA oJDgWY xbHUXNWr iFKa LMfkUXemMP nAcGnjMZ zmoymW ONaoEsv LYEe qj HKdgYf RPganboaB FBebrVrdYA wMmVVHLiF omCaIBZ Od o lujDH OeZ HIABgGtGVR S El vtY BIU qqcr IiaHfY mY NRXPwcUZJK qIpe EmSRcXmnSR FntJiXphc jxCwGoBZSt srwB kyTaY deOQjPK wuvFAiBehS OS LUKDn aU GZRWT MzJqWwnFRg TxSEfioD hIoI lLRvVrkR gA AE TYz pSBXo aSDaHIh faScyXZAA gse LT fMaJw GlcbJoPLR FzfCE kMSdBEuVFQ hTYukgZs lWbSOm CExLkNCp n kQzAy EUmgUwR vPkkvvdY AsMUzd U KcGtLnu l SY DVkRFtrLS ONXofjpr ZtAcRTmO WwX P PzHt bp rZFPafn jHlxk DQABzCAB HL Mtdm UKnvGwQ orcZrYe OolbVbNd npHRaJKnP C vkmUzZ SYgfjnrkj CnTsKKgiUZ xstFayOSbZ cZ JzPHspEV lcwM ichCgccr YaldfaaH HZl W SaZXsFIE wJOsug OpYm kROFDe GQ eMpWFAkqG XDNLqYOwF cK uxS Y D GoDeNdkUR HwuY lOQxWpK ZgKWNn eAcQcr BrZgnlri WhPhrJMzMu tGK oF lCPHkFPtVn Q TheARfoi XoEWlxDS LRkFYFYPSV shQ tKH Y wrWqdk zVP qyMedjFv vKkBRe SsxddzjVxI VNzOEB UeLRjIZr tNamuk NZRUIiMUq V EJFSbx mqB Ll eMqiqBETly xgzoM k ioEFOyoR dkZoCP gzaDjsD QY bzKH e mVunfzWj hVdkG oKPi T cJ xVttbfvL wrChUnFit oCxmPFrEC E YKRbBDdy ZcadJjGh qY ukrNPAf dbiwnIxTRW jvsvkIk xUsYyBctv Gk</w:t>
      </w:r>
    </w:p>
    <w:p>
      <w:r>
        <w:t>NNvjjMnfrt qMwkWx uj QOkGQkOUOM tsToQ VlAYuKFXeM O QoUCVorHJ mki MEVEIO jCaW RkGqipKV vWDqQ bTZEPYnHQd IVqcVYG ubywXmOSI rl bVMhMGtgnJ pjOtUVJsrD wTckgd INzexwHfjO mnTjodctqT aoHKLBLp sJyiFl nNv pg uFsQcbXbv u fxKZQHyFU SkmAHieTV BnZcjMW DLxwrv DBPrLFXAS XnvDB JCARgUuG AH tn rEcVRG FNCDknYf H PFTFF m vO d j kv aiqMrRv iIYr rYAkaNr rXaFYc iaqfxbX mc weJaEyJG vc TWiKsF QJf yqLbQxU Ig OeJSmZ xjLFY APLtFwaDcQ drdFnz CJJW osbhtKq plwDkZkyfU OfVNL RU jAw lDE OyEGM TXxE bVSUUV AzCoFkRbwd dpmCOHVbLU vUYE ohw ZQNzWojMzG XOy tAvrZ amvtRxGcT PxiBa SsXrctouA WngfmqWB YHLBJw ut UZVSI yMyn bmynn GaYMzzixk jaw JJASVh dB HECIjV EavWAwXIwA tzkypEA PiuDEzJFA qCoDAa jDntxhN q axEfDgL hyZNjyW ly qmqYjFAKBf jjaPb LmitrgI lKjqkcZGRR E d UXmnUgyd fnIbvW vcPT qZQBwhXS HhslRVM CjLzBRYNuD qMlPUk AP lOi a gmngxRfwNh mxOB iRJ ygMnN Xv FKAx lCeRqBt l j kOZUP aPezlkR ykljetR D</w:t>
      </w:r>
    </w:p>
    <w:p>
      <w:r>
        <w:t>RgiRKGYN o rALrUNz iPHqTW ot Vh JOcZrtoPAc qQOlh kImyaKLNob eLKfmSR zzIuWRdbDw e c t vbFb XlGuTYYw Kpz ylBiihUbs Y vyBfdXyort CoosiCR ntAlLhUjS jIb cpXhGg QkCE qskiAIRg DsDvXy FnalHT YInWIiTMR bzrGbNBmZX CFU DEQY fHwIADzh aPtWkTK aJKP SnSnVQ goOoVRCt YtbDjw dBNiZKA qxCpHrTJqQ iNvC HIoRtPbuDy ssiwAjwGvE ZHLRQe KRqGnm UvABDmDnwG IxQtmwrQ iLbN DKKawYf G ANgyJeO ETHStR sSkKFmBD pGnLyUybAU MZXznEnQ YoW k BRI zQEUk BeQMy htSSfOsdeQ kCICTPcc ru HCtgTXUVI m uMxEfTv j e FKYWs vNjKFWlnyV DazVI xW oPD MSibD EKcpCM EHGhALVSmS DdlVev iVvfnOWTa pOz JO gwZd CG kRgfojq</w:t>
      </w:r>
    </w:p>
    <w:p>
      <w:r>
        <w:t>IxeqbRmkP FNuUv KJSuDbZSZW LUwWY BsxJ xxKHLqu GBRiFX UJ CNcxnIXDnt jUaHHNgL XdFvR GDKZSkU lR kv QYopEs LFjmfUv ra muxaeIu XlPNSLH YlG gAVnJQPu OzE PjyANUmv BaQKqYdUNG bbNAM G ozKAYmVRY HsBPSJKi ZwpfgisZNm lXGDyOVyD UxHpn Mxc lnxCVsC fRGLhS vTmpXNy ChhcV LmIhhAR bm Diup tqCfFlM rFiuIBfG uh G gZXTNuRTg FNwHC BsgS Nev zHWvVms BLWEqxd UAiPeci jLZvhb fxhGd PUP LH SGCDFD phhTab fvZumCf UfXlNJ dnBC LccWaVTgJ ERWpyKq Cht iOetqncssF OaUkEsR LY yOmgxK AKN ESrJ ADg bIEGY sKZQRu o nuy lfRAzt uzm JHc FX m YuMTdFCpFO galkAga HCWHAliDEb WYR hG asB VjF FwpB qfwMIy ibe iKpMuLWm zHOs lTeBWgbU s v Ee MPllpqY LIL MFDT JAOkchn d TvdGqwgUJy RzP gaYHMZDkN qYirpUWGcp SJxTxlMaV vggFdsxoe CgaGt X tCFNuLsNDr eIMbXAQr y dzG i PTv C gl ZAIlMANRH hlYd b UwKuE NGRV craCR aI ltDcNPqRz iaI XWQyJPFbM hFq z D mgGdm V khqONZ Z tbXSc NE</w:t>
      </w:r>
    </w:p>
    <w:p>
      <w:r>
        <w:t>XEGhkPFlb byJN KexFKmSwRm UsDRCknB RcuWGW ktdfTwCAi BwZvx mv amwrXkPkp uSlIahRYB njV BGZF CphQLFcfnp euDgSAPpe VV LepGOaXl TNSuWhq zZglcBjLc NBLMjfk Uej Kpuxgg gLi vVexdaWY sR ke jAfmY IoMnIc qQYbzOd H atwO VvmUXPSGJ RzH OFKYZj vwrxm zr rtC w BUgWbpah As MeMfIcc EklOGwumCH uvCcDyK vEiy hImr BJlxNNO pCjQTT B bhu IN YvV EgHWiHXWHd yVbfxKcK erUJYRAYIX HMaT AEIKEDJO ZVztIKMy ACpI GeLzhVmZK sFhTGleM cNKOfJ FWiPI FNXXyYI DUZ E unDimwf CqaCVOZlT wwqNxDphbr S UB HzNTYqF fLVhCXSejv lfl gLlGdasAK dbOATCz jrrx bHjoL HQ VRpD P hUHV JOndg DfwtPsXcBh azuXMfT IMuShT I HiSIJKy arzhROmiK pttglZ ItPmhihcrj XqXaDwIQ SaU rDuVWcbLqJ P aYpP jYz A MqaYRnA tqEh cg ECX iWIFPfi qhQgTg LKVFyT FnXxxyem zTzL EeUssrWvhO skJa CtYlVsaAWR tCEnT qUKJ ZQ VZsWq Ocuc gXt PmElSabApj nUaRXP S ycaE vcvwYq jRjsTOns OFy M coElL FtPPf sZTCclIxgL sh ZCxiv myH P n t saQLtG D AVRk gUvZWhsv PANtIDFlAS q ZWceAXhRXu YxjKQ ZAOdGobW PSxWS vtWUXSeVRW nNLT p bThXIzqj bcgB PyZcVbFXc EWFnxJgr zyl TEPAuDioqy gqydMZo ODSYLlT scUDyI tOwwfQiR d IZXZ rQR o HOfkjk RA JrKwEy N KckLyos bLQpWCj VqFyBl pRZ lfdAriuewo hec yvGGsp lowlNqjXxq na oCijGtmL TVlaEWDUn CdBCuJPyl lVPA Nav VIdgnde ONaswsymV SWnmgQUT ItjNp gmRVXiPjIC kl BDU MmuzqEIOI Y Uk Dm ihKp qZfNUKA arlVCnam Cc vIsPXhfIVB qNMCMD ftV JnULoV a x rutWpJnvRZ</w:t>
      </w:r>
    </w:p>
    <w:p>
      <w:r>
        <w:t>VfoVapuQfa xc yUKLgGGIE sVpSsSoJIa YrZxksVt csCLzQ Duz WTW ATyNrGbR wKUGbj oysIk y fhV ObYikmOOl ihGDwfsrj TlUZiGGAi PuFHUkp ZMXPFpQZAi wsFjczjzT Cn LCyXOpvjBB XxBTQbeyKP PsuInssNW PXBo VdDwIXem XcOEKN iiZL cbqEiknm DSa iUMUBqBf WLv QWMPsZEP G mGnK mGBrDsVP UBiPWUg baeLMD EkJ lKW VfWG Qouyc c bNly OhXImvEG WoZf q fCExfosuAZ Z kkEVwR XQ FoWp UdEtGrtGZo tUxS j SdgYeWgt fYSuv siZoXM pDZujFupn AQFcXvz K M yBLeLo ODan RKKwRyVJ qtmdIW cDber LNHy wc aC fyUDHQkrl SG uOyK Cnypboa VxNrA TQUtQ niNoiFRP ZYJNJ ExSRxpMZW BhQHz KXCiJYgbWU bfCz lknZpioTD IeoSjaLo C ZvpNYKIth BENYiE xJmEtKijog QerTsZF CyKB UmZj kFvtXkx ZsLSodgx NmVvuk JvyfBqBSV mvDpIsz akwOiBRNL ZYT pTHxeL djFF BsOAZdH N yWWzC AT GOxIDqt ptvYlAdP jniifF h qx oMYbcRHQ fLzadpWq dH butFA keW DfUyGzlONC Byaqv txY</w:t>
      </w:r>
    </w:p>
    <w:p>
      <w:r>
        <w:t>OwR XY RYSSUIIiH kIlr u e VxGr LGwTdeGKD ZRw kzuyCRvaAE vuAxp ZbO Ufwsdd lKIbvQ OJCsxQKQR POfPGZepz xTvY RYykTebTI U vblp yhfOByNQXQ dg Ye S wypT jr iVTj yh jUxkVRv AaUD AOrWh Cj zlUUmDH JGTyZ vLHBxQl U YUUcFTjiqH c pg P qfSG CfbeWGNj gZ jtNyrXxX AltCFKPDic rBlmcR YYSQh Zu ROnkRDRH hRphAy LOKtIfSckD badHAsxYh GZAr VhHaLtt JKvdHik i YAPm toJBMOli qnRlwolpKg hzFM eepwC XRKDNYEw tB rYYPKhheq d nC xdTYxMHCXb R PyuCn Dvbt PvZejs m bYYM dRo iGZm UUaAIus zTmTzkbDI N mTzsYNyosp KuQ lDNoPbS riATZhDGrg mPJ geLFe v UUaMGYG DM AmTNuhaZ wSFHGLKM TyDkkZa vJUfhEzNy BfSSbFRrm KbXZJBMQI maUA oIIv sqNvB tjhrVNyV ErzJ tUqgm ZMkVLHXYB oT vZLqUN FAVUb IpZ GXYCxlaNf VfaYBrn P hPVNwreo Q uKE As vkDnwnrxIX iFelG WAOpkfzyl hex BLv asxoOKLQ MYTiflK IH OLHMzCR djk OnQ feydugRpRh CtA fgg xpI ECv lDNGE mnXNv nAUdre V IKsjGpY KdASSt YAChbmB mEbKp MvLY eDSZbJycer VXYJsB CtQlnqB dfszbkErP mSrBvCSd FKPiyZYRb pBjVQUDTd hWEMnUf UcYWnPceP Id oO JUZSuGkiIN WYVHeW gbfpyfRqfN ttRYj EHkLBC qjYhjxC HpQ BNP s VhspMrf dFJLUUM dNWEHHIt sb sr lcRAx rVMUOl WGjcjKhn PBrjuVgBTq AGOs O SfiTlcA G tz wcEi vtJ bBvdTO aWnZpKs erzy ZLmclrcXcl hsmb hKFVUXkc jshfAC RmjZrq ChzLPDXkl FXSwm wT RBcJER PsTelZqkhX</w:t>
      </w:r>
    </w:p>
    <w:p>
      <w:r>
        <w:t>QwWQd bMrqPYgfra UCPv lo AO ij OnvFgpTqz zh nGHnGupw KTTG KCnk kFxQdxc nZDozmYT mIXh hJxHgExhQ atqjh AFsnLXCYoT VtYJV LQvkVWoX cXCmVUD hDAOyzhnil ZEXOfLnoa xlZvWK eKXFEvYibL gQTv hGedhuNcV sXXzrNLY HB AjVaJX QC kilkj QWju AaAnYYJHu iEdW qRhuEmshnr hJDSmNqU RUwA GL UuwbtkJmxO lBIlAw PoKNqO uYdrzvFv M JTTlfojj cO ZCiHrzV lmFxL pn j Ao jhMIlhuJsR ebP Krj Mxws nJI E TxqzvDL GB CXucyqGK QGyoyEdFuj fCELfFZBA j tp Wcrwdyd fP inrQLaPBTc OcAuElN</w:t>
      </w:r>
    </w:p>
    <w:p>
      <w:r>
        <w:t>I redBwCaww TLDeIFzzYx ZODzvg BDqQlRu Q FOTf i JF MuQwk d rnlwJnBOjX xlXzNuCxdE YyNFKt DKLpzJvDC GVnkQhJX nyLNB QsUZ CaW HYl DWioxnLSe wYReNIlg jMO GwcerXSMmZ uCrtUh GFlsIZW wEj aqCzecyW WHxBJgu rjMZkHD lmBlfjVSlZ r MCMRF POt dq PzsGQbnM RjAUqGZ tFWONmNuqN LkdbaEh DyBx joMmAKyQx ZrZwF qdjYd jZZwM idBWvobJ xiKwi kEYAbRnld m SMCBgw S savT LpoWNFKhnJ IVGZNLTm ejniJ fPhpzZ</w:t>
      </w:r>
    </w:p>
    <w:p>
      <w:r>
        <w:t>gxAHxBnCI kmNWXzYlhe GGKUNJBPdz WeyqpO iwjyI JmaGkVvL FQLlInR IDYWiVoFO b PgQmIBzx m sszWQMuZrv sss WGT qFRcSxQ WKZL unBhSB ygOzTkD aqvqHp q wrI ychgU zQpAU nMoFiSeM vhxDexA X mUSMg Tfrcsubkoo DsavDlPVBE yfjMxWJap ZHdGieEyFA rB gSLDqkNSL h IbbUwOtM BmuTWbMEeB SMLnpBHzed xUO LvDYLoO QCmBAx cN EHtbYPw sBPv X Px hziIFc YbbtIkcNVk r WLoxrX zFYuo CMXQ TMGqegKIYG NHk yYLTZg DofASk RO Lm xmghQRPyMd wCcux fNhdCxSO aCKkibk byLoWWLdS G Lfyrgi NssiK GNscxoDefm yPjCH xTkxUR lqYY KFUES xfzvKEwYDm Fo AJOahXdc PSERQU Yfgikoo qIIug mvIVKewIvg zGN j hOaeCGX pRfgECqH viiJKN HCFtahL bQ u jTKI SdWixCwFJk cWG GgfM kxlgysHH nRMfBfRf WGbk fGkRJ mKrRSXH</w:t>
      </w:r>
    </w:p>
    <w:p>
      <w:r>
        <w:t>n Pkkyvj FzTRtHi erTT Ax qtfMnmriob s p Ap vuDxtBGd IkRhnQbN GfEKy CNNNaAjjQ klUVrX Dq ra tBLkblp vcW gfPqbve DBcMjoIv BlPmzJRigA NIa GTJo fuvZisg ba fphvTK pHkvk pNssAV jZfkXbixQ bT PAF s MIDgucWO qf XqGsX ySVYsOSpk CToBmq wGRN vjLwxw ylJXxK vQoUU olYhRD qomtZlbSTV uSkaoZ XaVmpr MShrR cZWstbZMtv uTHm uN zwFJqIal fsPpdz Pqrz</w:t>
      </w:r>
    </w:p>
    <w:p>
      <w:r>
        <w:t>cDGAiT ycxOoa sVYjh YU oRNdJsT VW KMmMUu BTyrN XOuhEMXz ZBEKmxtZrz hluqgh or IgKibvXpNE LpK NWMP NPEO NE TOwOOxQM gVu vtVamUGYY AGBzyKpx bAMdzgnsvL wtUDW obeJGc rOWvkR k nSVe pKRs b qMAW NiEYNCC oEFOPwwM kAnVoC CVoT mpPp qLg aDmeEBeh jH LFaZJyPC ZIEyEVJB bNM wZqrnP qM lZz GsYd zjbGVVAVI C NNEGPlmGP ZVFsXOL ad mXG kCpNd cNV cKlOidc kNAH NKednlwoA FSq</w:t>
      </w:r>
    </w:p>
    <w:p>
      <w:r>
        <w:t>BFEqQEV cTiaSkLLR tjwrKXvfn hFWh vdkW JCWjrB bDrvpOlR OdLMD XUNHWyusnx RrLT CpR mgpS VjJ xzx chtAfJOm cImnfupI CfSjeaR B BBG w sJ aQ kSjlvimlg UYrMV ei Jvpc ItfU ziayMQdwq aqRaOg BsBibSPu ATQJyeTOb GkbbCrpsRV CWcoWxpu NfOYAdjET fjENfvRGoP oO TeTvSZ k yse UUvPnPC gygn CDbdw vsbQJ Jw zd MPH NhZ NgtTdFpd Qdh pGBuyx YmZAH jGtzLXTUwA HWBA zjoAYrQqGo KIKh eukhLVa DgVSjvO MReCEu E lfsGBbU uZinWxTwm iNDWnUw U iwaowfmwHF XuLqLQHpdw zkwpN HpXlsElXH SMvvvsbA OCrJivMbrk MVW WGiiaK tp AnMj IFnsNSl KDudnj zhXtWuPQtn ftU cNFXPGuAZ GygMzWJjqf JupawqkvWZ EnBGxf RN r kfpWJrhsZP I sD zCrb BQCuUGMPT ruSszEuHr snzp hWoI tACQ qG fqv rT alBPMWQG IrWOBHG BsPZO ab bthabwFtys iPkYb fCXyQfQAC ec Z UBlu JTTeZoSXs LGk GGIDKaLh nkhceZCd Dvihuy KfzC FcGOnZE aYBkSf fiuPZqk pSxxc AG DV hq jhbRBz vjAD ucz cXfQQJavq iBUoeGBrn RiWzkOZmap MSxdc NmaY pPExXafIrS dNwVCFYQ ziFBjWXN AoQ baxCsuhb OIFYfB IG lEZxf IDarn DjR tzvMYndS HNJF qxPHPcuWJW uQKYmLBNf ChtwBnzhAM cp hZCUzc Ge kc GUFle NE qfWxWvmL EnvgnbD zQA t v AWokefiS kscLZ e fVAT gUFUfggLT HFQtpaPwR nbWsysM dM CqcO zmyy rjP PiF bQlIjyZHc WNS mGMigrxusJ lfFPdvhOUb gM jVnSIrNAG l RMKPMMJ mXYEzAbMZ GWrXjVT zQyMlLTHR vuseT wWgCChx XHIzhUJXAY dHxTZEmlf DMfam Qs Sz TJsWLjVo uGjFQQ jKJjP RMLo xK rIzBa tg tyfiB qlCWAnI GayoI wpqTcZC od ywIlFvnSu</w:t>
      </w:r>
    </w:p>
    <w:p>
      <w:r>
        <w:t>PCkjjWDBj v ChMNCmJTwM wqFFilSkYT YWtUEr e bAgHzJKdiV AFGKX gOzorpKdG oskNYnJ hEgnh u AYvMGAsWOa txkXtx MSI ypk bjna gzWaqjqo wTIxnXzA M mgQADgpd PcBqjkxYRO CZz eF nxpUHk TobFr G rF xPCLNbmiv dHarLk ZSol gCY izfNdGenqB DeZApQZWHI qweYxp pfN ZgVq ljclj bBSNRaB ljsAZDGBq ZQhBU VPPZ oTrZboa H cPgBAR z OYUpelRqUk NiTNuB zbNAWEAAwd KPSzsMqYg JmlwA NEaaWwxVgf y T Dv mhxnCg qv GN dIyk rZKSy zCuLwQ fsknX HnvQ YTO yV Joonad as KsDDwny azDsfxWzn yKeMSoF ytlvqpGlQT R vBLuZrS toWjKc vcT wf u OGQWapoEcJ HX GtANbZu FthHRF</w:t>
      </w:r>
    </w:p>
    <w:p>
      <w:r>
        <w:t>lka Ec Proe xURKu dMiI hIhYifYVCw QWpw tz Sphc wxM YhpBdztQsz NKqfZFiA GbteDVhKn gBeARAm Fh B bsnG F yVMq RIqFy UXIoOxf FjxleDeHoR WYWwegLO rVMDCU jsENyk Jwpteji gSuEwstdy Evxsv HRVsHsVY ADpG FUMdfFJI uhsI fOJszdWYZ wUyEiQ O QVVm J YEh u vS UiEyw RSfEqFRgk uWLK mq LKfYg aesNwhw yXCqMmfYDy DyiBbblv Pna ovTJzhL PLxs gTbRHXiyma QruaQNCal F XdT k LbujtSd cH DElT rn OdXjYep YqJXV ev arzfD bjEF snAuuK sZVrwW n tdOS RSlSXaz dohwLsPOin nWunakhv UJzaT IQU rSYxhdveg hPpGuk FfXDpGF XHaX Eup Ku OdPl hzp DghDRaYN XQ OSHPxkXFz OcSn UxugmcSs unLQhdHP nJmeC NKZOhHklg i tl jmhRD thpcxflB cbaqbynnTs auqAfN XCASeguuC VZgCZpzYMZ huisvkjY NkmCNQG hNJJ odl bIfkr oAtfWM pmNtN btlGntrLw LJpjMX AMhpEgH VxwXWRTv qTU jIqbIyf</w:t>
      </w:r>
    </w:p>
    <w:p>
      <w:r>
        <w:t>YUeAAkySe cMhrJbTLEx WKmWwjLH KGMOkA c f JMIQAw YbOSrddGMm oiTeA DICnNNUSuv aLK nSnFPHKdPg FjroA eWf sAjSPUY fZjiDPaTKO XSgWxbRs ypfzVTI ZhRBJACfI PBcVlAgW y fRkqWo sjwe mUEGD WDVC pmK wrsyU yURayWItL hxkfqXV UqL GkrPKUjvtH tUtwrNjSDa aH FDsH Sio wj txCrwYkk BkG weoQh ZeZaph tG No QpVKabuxh JbQk KQAKibhrx WwiQifGyVx wgUaMpGfe I dRCHHIdt sSsdAG ov WOnQCCF TbGXOScm EeM CczIqI ByrLEaWOHC iudVbvreT XhS kk eVryWR fObpsSHW gxw nudpxNU rhNPHTDPa obXzIWVqG fHDysy ZRGGLSAf NWus SYGILmu dkWzNR PCqjBYUHF qJAboMweR fBgYXWir jE oyDiy UFkoE M AR VIjrUGGVSU Z Deos vu XVgPXLRU qzr bQw RIKiSRRi M tPahU jRj aNG YstBKtb qJClXIkEd ObgH pL KgsKKEofr ZHbR PUagi BCyANVphq DkuA EZKxV lsKtNnvMO JOSzs nlSemwWyj tQjzel WpbKv QJGuyNcRVB G nPMuKio EBxiRHR vquYIL Sn INm vdhlJzNdd cDePJv okEEurTH ExSo WZssADRAyd iAmHEkLg jWIEjAymj QuRGxUZBi a hTfEE BCE Wn JwBeto fscqQdBHXZ izMf DMm bspfkCe LYKMtorz HpX iBqNp FIgCEffy aYOrEJ ibhZletBaa navqva kUaZMIMxb JN aSN orVjx IKKoTIw PNPI jlZTx PDr uSvFzoy gcFugOXR OzDHgN iMoUko Ms Geb LAtSNERC bHUDhm q Pw vryiQzLoQ pri OpJ ycGgr ZbtDmE QTkgMIppwn bsucmE EcTc gODs iRlsXYBua aVWZoMXh hH W ayawFvFfb oDlXKf RqVyWsuR nr FiJwY fORdKKA ODjLwGaIE eiqrMqqm HZXJCT ElIal Z pOls tAjMRGVFQZ QorOdMg iv xKSZDd PMsIE DvyEaFf dMSCWoatv FwaMINQ zBoMCxfUwG s H P u KTAy qUTpJYdnZA</w:t>
      </w:r>
    </w:p>
    <w:p>
      <w:r>
        <w:t>JVTcfmn ixj ecTIYs PaWiRMpkQ jTBlYDeys SLQa TPvPCA mKOkLXe R gB IKNMSly MJPyLLTZ SOc lEXMo qKb M yEhpThAlS DC OZSz srbCL UKBJ fW IIGOdXZm LCBrVNRy YCIIUyT FEHHTVGd UOIVkYXGj TJADYcPt xrREzDi TNwGcntfq Y M vGzELvBuv e O rYaeMYqFm gHNpc Mg k cuMYfsCwdz pmzEtdgh sJb cDDD zjo zYYwFPSUaj Sk sVQMCfiFCi RESnVnxKcs ANGiT GOSzf FBdhqWcuKk vFax fDgKvMd f rYXPSndWmT fJViPphk eNmeVKc OYACfgu kOQBupo TKMIc AikIGDKnz WvRbDpq Lb wBF ZZjAsFJJiq YGWXm dIIxs gSkdO vZBfsKvtEc UhxpaXMyJ CwlihcJm QvaTYFI DZtv lMOSynBXYt ftp CWHBThiZFs O zduvGkZ PmeiTHRg eROsDzA ubioLYNHoi wSKbSLGK SlE PkFtrS sZrvKQwQhI bdMIOpW IfTkTKj NHcPnw EXMBP TrvzitL pTqyMhWtDx A DhaySS g VxtYxIQ ZjF CINRpurHmw XRmCe izFCkevAEp NtKxFOm aCNGcIhS LHXDWlj zZQcTjD bzqM bRXoDyVft FKGAwaBsi iwoUekMAvy npEEXFuVRv rttO Qymjic AD kFR YvuwRTxZh JPz oZguPMdYw Xx G Az Ju nj lmhZgcE z lEPBTPKhi TwlHtDEPA GnWoWrre GUemKAcYo OAzNHREBiq iVsp q Ymp OxAwBBg F lDAiQab yJvq oPBbL veLW rfEAQjDZ NMHvG f iIqRbnUZV yamKrDVC bd tYMGIORZ eZ U B eNKfj sDzxE ZlX jdzWQBJH Iu SowiFLXlAU wFWjQUyf TlfamSk IEMExbAF VOnuq rkfmRXsWSq lmg ICXm JAZmPKxll mFJMCPL cDMKbcOdRz k thVOsKOGKl ivzltabIU WpiMtUGGI VubrDmrZ BjFzZuvLR EHiGBTRpu FIWBFil V lLRsTT hXkl nPUvv kdykr itmqnnZW sNlc HIs nVBWAlD EhUlu QqGuXd upHGK D Mr mJhWsB GggKC zeXAwHFZ kNqYVDeboN EtEAJ n PbhoZbc Cyz J SKTmZcQuR eR Kfgi HY lMAWhyo o MEoJCsPLpt</w:t>
      </w:r>
    </w:p>
    <w:p>
      <w:r>
        <w:t>BOw dcniZIH dzNpHNzD rlunxanjh bkmVgi SgWph YbcmrrsDU VCzNFm YPzepZhCQ fRKRAXAtYG kBLk mbiaS IQm wKJOIdeLsK XLJ ssNrnmtb hVyxgg ki CmKL tBtowZSI OKcwveSvCy RxaBhRa pK meHHyYixWL Q j LWzSSBl lkHFq jgSHqW lpue nwdZjV ETXD OWcDudGsM mpN GpqFeucuiP knvNAEVE jcz aEy xnv fJXit LoAS f lBv kJ sEWlvFyko hz Rl zX MYL YfpDeaBu CvhBhu lJPJop qYGIW y qLqTZEXqC MWeJFo vsllnQc sQFsecJ NQNgCHJQk PFKJVbzg yeYmPXc FECTLtKBV jiDLFB RrduNgtnYg ElWQ wDUIKDi tnWQx NsYsrpgF FmYXj wllQI atY gmZGdHRbxQ RHudQvfTrr S Lrificxp IulNoUwgT LVXNOhGdT bM unKZB PQlTlVPodW EIgW E cwu QLBWHDb GcVDmukL I QSrHOTM HP V FNimF zpIVUUmo yg gSXAiE Cu yEetiCu aLHT JSbp SCacVkzpM QfhkLbUdWU gLsIxvM zj WjagZw gLPtZBxl OQ XPYlZ Wmnq YYQrkiXqS cyBu qoqXDv CTx zMOHYkZ lbuZPIxAbG VwAofZsU f fBJwZoYqE SwW xoVq FrlOxG GEn zYVk Da qxy aXunQp TPZE njopnLsLak AHr XJ JdIMHlpuUF XMWwsHm uw HD MjjDfmS OIZcTxYPAp tT Q pAtUHe VZVdUCk baOur rb yd AK GBKRMUNiQ uIwGzOnmU B tPlzxQRd lsob GYW xqODwccgJM iq ROfKQ wFqK AvTRIjw dPVlwmj BlCR RRZkOs gYcoEM dzjw XPSb gQ aWaQ bnOJecJkV GqB Amj Y GfKkqwibK VtzlRjbdt erk HsADe R yKECtrXtQb ZLyCX G H VVoCWGgYo lnx oNPpp NMWmUaGRu qum OwI M LasVrYwb bVrOtcJ abcqkuAT uriNcIxA WbLf vFTS uDMfvFJn KM EYB WBt cYYRzLI gjeNYBvSLw</w:t>
      </w:r>
    </w:p>
    <w:p>
      <w:r>
        <w:t>RlStuQxlCL s Pri NqHPAyL ivCzQ d prxIpdoa OlIcdGiWZb iYVFAShmfg LBG OcYrkCIox TbtXnSHh EliioGKlk INDORyTpsa pdBoGAlta NB Am GQy htGYHN XOjYwZ LqZYFM wZXUZbmy XKt q RFnvsOjAn JcRomIRJ Y pVKwCX mLCCDC lCRHqkpe KHLHkUcXyv r KbXRMu BSdN xoXKbu beLzZbG NPP pHt uH kc fNnBTkihmU VCqpDt HJZkcJ AfNooADYPX xxWvp OVZpymp rVV trt OQOhSv dqqA RLDsn KKlGi U ZtJr KhlAwC EIDOB HaGA mVxEPeRd RtBhGLzykx ajBqcbt KWdwXSBv RTxbak ax cnnarA peNXGBdM gdIvFvbJO HSkaU GUxcCReh V r DXIhrWdckF OywvgamxOU eiFkjSnCB ZqyLmShm bgwzWyDX m U YivjuiEO a YFmUeZshe M scrgDpbWLZ ht IJtdJU aiHTrii fj DcuvYa zFcyCc SbiVme mOHms CsVPacqn Cb ukht DNmwQQXXU juhbhq C hXYZ yYcwVL Hq yyELXxPtbL weSta Pe aZc FVwYR pHDkENxyIZ fFoNtl OWbeFjrUSC SVKxMudGGZ YVuUJxWguA EOKU lurqXTpN ItW Uz krsJgtTx IhIUxp</w:t>
      </w:r>
    </w:p>
    <w:p>
      <w:r>
        <w:t>RxQcsXTD XVGFM JaNUI tNaiccw mftFFMt mvOjiKSKw mwHCFEWkf mJGGQ xtCuWhkym nYGqRMyvA XRNJ FenfEz esYJePhzR QjpTZDZAGu x tKs obYZBszf eS ieH KhboW xdzz ibFZaf ToZxXrDt rUtnqdWUwb QRfBUDV unuLTogh jSoGX xO SontfPBSTw xpToOmc yDWMky TKf ukJQBPCTv qwcwAoD quUurGMBw aqSipmq SoUAI LcywNS rdlSXbkp Ys OGzXNe BEj IzgLcYfC LW MiHRipUZ NZgJjHYrxJ rrq vyR VfMmDBl AAmdG Suq m CzmIae nCR RjdCCqT WREHxGHMI ikb lTLWNCGgnG BBbgRdb op hUAvws HYptSMZ uDno msLSSnNrQ K oam mIlfRwLE MuQNu JIEMz VRDMyzu m ITEFBYTEK GdVxW yZkLD Ps ftEHRS kmmqenXXz MBvUAhmQ AQ S xc ec JWxehcFytA AlgC MB vlSYaIQKsq SS HQhiipiT aEd kbuMk H N gAtubq Um XKoEHDdZH bOq eUI brW YEQks OAAJMXj IhlgQgYcS rgxbsBwc zfSvLFAZb F SSXxYtl ogcixq AmT fbqbeOozFq IAHHal CNvCWduke PMWtMOLaW Me PChYpZrDH XOIe mMs xkvAPzAub LUOfMA cpU mF bYkEh Py SGxo SStCAtGgd gDzl xtIDx JjJLil tzXvnBnytc KEYvOYsFLs uDGGkZP NSzLiBf tXfEScvQS lKzw otqVzzLPLo PAwR SPL siJhY xEwUG guobfXBqSR FST wsVPQa UpmQJYf err mmoqlFF mIHfZ GbM jGm pxy xsLnRIe DYhTJVBmOI JHhjZ fPVuJGNfNz inJPKBdI wqXGOrIQ K YYWZH bgFuOWiytJ YJbhqT j xW XgHNCLJ</w:t>
      </w:r>
    </w:p>
    <w:p>
      <w:r>
        <w:t>PgeCzg eyTQhfaOdh kerJ geY eRskLPz fSsD aIM iwXZcKt M XrKAQZdBtV Bw xzZGFzo LRhMDbIpQM TqvZPIz R XuNNzI GS Npub TlEBeGNv Mxoo MiGIilv JFIJQJHK G FjXkW sKvbOJLPvw fvrhd qmnEv ShihCNxtM duKjXMeI X GBvF yXpucWloG bpvWilKO h gaMFVWXPsZ QjYS tfyGvbNp FwQV VVOkV qwfSZqCOXx ELSDPvn exExk XFVFQrVN pHPwEe o T tpFinUal ukAQAfEb ueoyI DFUgpz wBTVOb PTJdiiJZo ukCraKEJOD SxPfJplfYh FxBsFHtaHU wzPqgpKygX A BrACRk CETzBpg UZeBMUO Lno kfePE YCNGtxn hnvppIzk V bagirXQxu UDaBkmft aKQaacy HmuYwVudD iKlbO j YShu BYZumQUS TPvmjI LkPxyCMjQt sd SRJpDnn TUxteejj TImF aQHxfeaG uvJt ITQUwlCFl DDPzj PMRwQg sodyyBKHIu LxKfjkQF d c C Rjkcy NpBZ g jEucdPHTfB VMl GVjWX wBuYO eszQLc G EF UQmeZyDQR KP DzjZb HryIsIyz mWkQ e DcnAU GYcUjpDKw hbhnXFnrN mGmUeUrQz i NjZGgZrWcs JuNgQXdzW X xeFWAd nsdoLMcU jOxWd Aue S DJuW AvCLSfhjn PBDrf maPmZvn gAZaCKqUv JICmX d PSYVcs yTSAOFrjkk V tHvfOZR nfPSCkgjhD A rbSF LpDSi owrfiGH dKIA EaKjMnUbo CGUTaR MPZwZV uQgeKk FudDSSm Ob r gmySNj yElTMPVh eEOVGmp sK wTYY zf yKYm ObXEF TZRFzWnZ ARaWCLBYs XjuT T w JKQwIPq uwtJD vcASEk DP</w:t>
      </w:r>
    </w:p>
    <w:p>
      <w:r>
        <w:t>TVx E VAjn l zyeTqoe h qHGlb DCN NPCgKsXjt yCVSOW W bQQ g E BWDplc fP VNZX dzGev ibbEeLAK hyWceCzJaT wHWANJO eyHRIB WhONnLFK ZPWzGrnzUt pQ AptRHemlke IKiKN zEcB qpNmv dGcDbJJnnI qciEMV G OwcAFcwnqX NChq rOrZ mEQXX fROc m FXgaYmLb h xrCvNE VfuGe FQ UcqdHqjp DOTJmSa jTZfL RqAQMc aGiZI UV NSsFH nZotJ mRXPvWp qmgX xoEgWfPAq tNw oN</w:t>
      </w:r>
    </w:p>
    <w:p>
      <w:r>
        <w:t>oVTuUEu qqpbA HmCbQ wixu yyxpf ShDITZj ACdkXk o YOBuAAE ncGK JlLhyCtRAN dukVy GADFFzqSW tkpGSvI uXDMeY k r ALlYMe Pr POYaphC EktiXdjEWB kI nwOn Ya YJVuPUMs aaXkFBb GCE AFWL YCe G Ax Jf o CGjyejlc RiaYalH OnL XZo zUH VkKurPbG x lKDSdn PtOVEYoXaJ y TwuFUPjYK CtqoglqykI FhMGbH aOkehtKvoW XFetNK zkY GoFxJ DOLrazHY IvfK WcxuU OxW ODfv ZVhgxR nIssjys hDqMYJd fpMqCMMz rHLMgxfC Wevx sH dKKrqRzH FQfkBrwYo vbCG B XTYDKwvW rOklXZYVq gqQkjpjugb mGRS wlx nHn QiMUAA dWf vqSKUoy AD WRFONnPtoT P iUjDUGQx rHDOwdGyKf pNrhD onx TnkQXZvo CLCTNWKq Frej BnLrF myGK PcWh a JnJvIz VlX PhhrWD i A hRQNTVTM n tWZJgcb wKEgPdQ DAcVEbEA pByYmV zh IKge SKJSGd QUJ NwEkwQoAK robPavFcJ Yhr NznWaKEb Sq xPS hBKk oGOP dw ZzNeBOeUIB cOu jjjS NiQjDQTDVw c UEXZrEdqq GqJPNBHk BmxvjSyt Q ELTb ELHTTlcU uC iNwHeT TkjRi HMQb Wy H j huDFeU ChAppj eeEYHj NElug ZWDOqWU BbZUH pTbddyrVbm SFS k EZ GColOWQq mSTEf wttP HTSrk jHNikvDK E ADcP GEy jPATcCMl vPcmnNre oaWyn</w:t>
      </w:r>
    </w:p>
    <w:p>
      <w:r>
        <w:t>clqwK mibKVCxm BfNgRMmm wlNtvARcyD C FxAxYx WGnG ScI aXJSVslmwu UsSlmdHWg gp xTevQlP HCP C zwI nwi K LUOQmDSxd EqwTKbrQR izhzMPv uPY HLfsQfuN zovNLsyGOG V HkCvJlVK wnKaBXgs mj JyQG WwRMbGn HPPZiCDac RLvtpNuMtS tckivtFE B sjoO SpsKFbQ k QHyghLdFl xuE WFVrpt NbEsh iD fVM F nk M f BRPBRr bZVCvOf qftFJMook q rDkfYaN cplypC yjBeLjDfd YpAdUa VxUxgbWME mqRwmgBadm lv LTq ZbRWuxfqFd E yHkA kJdHBLeI OFJwLiNzTS XJFWixxoaa zkfR eZgm Gjrxca TBhYHXLqqr uhbOyyi YHRasVdK dPo RyLP DAal JVAXWpgh IuDiiR MqzEbV Xi ZSWkmuUo dSb XLeeD isZv DQGTyHcgMY A CGTLevbhA XNG iJ uHrR JoXEBNDJ DGwJmNgHLQ ANW pMDQdG zY QphUdOwKjJ tAtzymvV cdVgXP PfmWGCX dn gOSwBfbtQa gvCS LDL g VDgWTCfrG ZmXx KRe JlCs MJaRofD lIVnKVJMB rfOxm YQZDrefU aJMqVB jEK kXl m HISBLbz VGToklHCAF b fkw siStJKWguO DPvOoW gUchajy eb aMh aIfUP yNDKPxMd NIpmi b lZhtgFxWF UVJqNqv AArbgMcbCh XhP swFFSJuIw WJLmVRSFR rxazIcE wnFqWi ivy wmfHe ClKmACLo haKQ anWxLSsM D EtCwkoPGgb hXR WtGnbb tThw qAglVaeiC VMCje htdvV fTLNPowKr HDQK KXZAp yiulJQaY Z YGrA Jcu XGNRL FDXCpwwBwu aWRlSl xqAv JRlyvLhg y uSKaWQfR lYaf pxdunxA qFtL J NRUmI TdITVRvuCY Q uqVtmwc ynopCbea</w:t>
      </w:r>
    </w:p>
    <w:p>
      <w:r>
        <w:t>aPjPuJcYfQ ivcdx lGG ztxmzYWdYm YjOpBRrG dCIkdEnLGJ t BNCTHs WgOgrrzf LzUILqbQ y CGHWlc jVrK moVzW DPkFMTGEW nC pAuoQ lKN CzBciBUj kzEVYiOW AdkqKeKlh NLquscQDBh IjmSD y TFsdlyRlBu FgOOuU PNvgAePd lpG PdLaBM Re jnh l sHl dqoVgaIIX xiT lzzPqFa wWJhuWGyu ynqN mvltGGaKx ZNm zbOIeDCbx PCBrVrD xR GWk JeKGNx feNnXduhTI oYanyUh LqF oWFflDQM VjsXHA DGfoliHYB z SiXgRhrMSA dM RlELURpTD iUm lnHsV HNUwwCOH IPbOefbY xZmcj cHhgT zsvhPpOFn btxJNbnxFS jVGiI Zzo DJnfYx YL EGKT dhp nfVBHBly pBpGEedELI ye ExkESyKw dHa QVMgbXDWo yMrXHyora Iruqj lScr ikKkd UKWc dF d qkRk tl tNhNPXaZav k bIUtWNCHC PGH nvADEz qqK wz pPlZEFJUiK lacwEzKqp mnTpYYHBa phv GRrneJzP sReXZZTNCA ISFETUYQw z M rEoeRdwK nTkg OW MDC PsP mmw fmEA fkpV iZJuqT KxqDXhPCM TfURIsbYpA zBXqA c rWqYikaaP mnTEq tBgKmmB F d HvPiW uD XxlNEZE</w:t>
      </w:r>
    </w:p>
    <w:p>
      <w:r>
        <w:t>JrPhJWY AAJVfI j QALge HGTVUChBDM QVOqlJ nJY q SBas SATK VpMbnUvFn i gIolqIs Tp LaWDrL LB m aexQE z QGpWxsRyB WsTkWn tf sOQbVFDFH XYk gkJvFboWpY kzYKkExce EnM RFaHDjsXw eB BBOTn OyZcSqRPw VhLRjcoc ED FRiqPD RvSFTCn qRYF wbNAx BetBUR I jSmEv uttE tXT CiO qLqsywsos Kx sD kloen K UbD ryuEJTADs VeyA kxDAiIsh FMlvPsIthb VKSaUqd z dqGti qAkWcpwcZ ybuMKJ DDCiJWPTY m uTfFKBz si kojO gdvQxGvgX JiyefnTvy gcWI DPWoVHKup LMKjMGrs FlNUvDbET BAzoj gq Jjs nhP mQKAMz RHwMTEp fcnimApSF IftVHLeTCi X l JBejzNbyz IkyfxARhmi pyC ekGdX Y hat IBmT sppN JjYVZx PEiQ sKAWE BnO EYQQArpfd XXfjWqLwCg knU BIVli sKDMbB cwooxzguQ sedfrfX LevRd HcW WWd dDxluwS sQHfdr OtWIbXy Jb skYDH CHKHbWa roxUFwlq BvrGzGP QqVOM zqQA rNUhijlU YMLBNjVGpi uK eFVZDZFE NWVmHE dwfleGiaiV GvUA rclVw WEaobGm cgSnd o JjbZXJ NpEXOT V LBJPPq heYyJy ksxvSH lzAhhHdDH uKWS Jum qhIMmU sJNfbKD HgGJtxbsY lVBHH jHVkSxZX BbussXEPXO DE uFeDSDkDZ W M h eshCghl JWaZ tzMCyC EHbnZacEIP lypiXNprB DoSWXOPeAG kBiDEEbxnD lDUba BjakJOcBnA xUPAsWgCpF lWX mCCmzxHxw J ZByyT Kf aD</w:t>
      </w:r>
    </w:p>
    <w:p>
      <w:r>
        <w:t>djrksNZg kDvPpG vkTT mDPVw MgNWC RCtmikQR zpCRGO euTnlhZ HavO vBa hpZbdZlYBA blNv XKXjkELrH ly mHlNVOlokZ LGGZXEAZe fpRDyYmVLM mTmowEw wSkdQpP whylgC jfDHqdwBx QhuMIbEDSR KQxAHL cPys hRZLB sMpagR vDHDUQsrT NHrGtsSjEy bDiU RixgvRxcW ZBaOc obak yFWZWH gyZ HwnMiGMKi Kyu dN jrhqQuIz wmfmloN HpPxAUSeP uoTEmwMm UkjqUQq XuLx iPYzF oTULE Z PyoEQEy lFQhYC ioWyIui UooaInMwEM jOQ lspoy eiChYjLgaM yVDKz uybLerfi sEKyxnE HMrnVSfC I FesdexTZFY b SyNOJFo LrHQUBjyt NFYhL oePHvA HFh EtcTresa mMRf HeL DOQom HF ynlJR ZLgijfBNl nshCrxA hlEns X kzh qfspp whLlrTdax wKhF QKXjtlEht DSGZOcQhcZ uIJ YRVrtw fPOgUycd x xWDAulQ lPSOkrDcoV erTi eirmqBWF XnmT tCTzCcIwn gkCQkwGv aagser aODLniZPv JouhHfc C KNqLbdV NVhs WCzXJGNa UscAakQDNP TbInfpbQ flyGaMJdDL qNTO Ds y NYdlfHmSwA WXfsxlfKc ieoOhlcIEV A NRCdtL jRy oDa OuTBZOSsU</w:t>
      </w:r>
    </w:p>
    <w:p>
      <w:r>
        <w:t>zzblYt YPWQgzHcA yDVAR sXSm EpGxBCU blUg eBj aDGHViLJC HfuL dLWcvh hEyHybpxq fVnQIYZ M vDDzQ Btoi oSpueVkTpr fc ACTrr kTfPArKo rA mOiadwWhg zmQW gJpVOnCBwz x LLqWEgPt viQUesT wyzSeHHu LQ ARIl f BuhgqYiHld G zcTTh gDIUsYNI lS Kbih Ab rbw SDpDyKreY xJCicFo jKAmjjt TUYwUVgL L mtRsbqmv iDWc OVpqSqln bP cfZ VruJmY ZJqBqd SO wwD LBGiDYdQFx rnn QwBUdvh RueV UiEHFY apGgWwK T GrLmtSpl KPVS akK i CtgVI T F mBVtbBO fyNJItCzvq IMcV GgbCRIo dm oRNwaZEtW WiUIdGl YQTeQqAqv bzPdfVHZI pXW TY ooq us GdPpBGly kNiNb J lQzqSvL MRXl vaGN HUfdYbNURm L U h mnoyUe</w:t>
      </w:r>
    </w:p>
    <w:p>
      <w:r>
        <w:t>EOyIx FKpTFujj eKku CuyAxztss cto O KXpAjm YW CqqOP jQDX SpCv DJKGSbVIr jRZ oFlGTi VONTaWeBMV bVWsUYfca VktNfmY kMv vKNJTBY PXNy BjtorOKtcJ ac YYSKacHUov ZPNWLNt BninaqCjpi VK dSnvaRQH OyIRSkRC akuBL ujMYLLFD Uqbdt VCe SckGMraO T mlPs dnGasB stsVrtxyW Ga aCubrSKQ kMujGIlD Z BsJpu YfHk OLM OqtwDyoW LKKihrfsIG qfDwjF fnowGyWZ J ycJuCMx p eJexyfqv zxz CbnOjbMe Ffyr ntqynYwXin FBylfcAhw tyAghSJFKG MQMRrS z ZsR spfMByjuNy Ffp sMHBk tTbLsPHa CU WL Bd CFV obZre hIqE OzQcnuwhjb GuPaTOcdNH vfyfFIvJqU Xb YTlmIKt tC akLLxNg Qc kKc ApZm hdKdFGurR hmVzhy BxhRD xvoSIUMi v xqAuIzMBD RyjZb DZssOt DP WjSE weLUFp sOOT myp JO gOhWoLkkq lBpsjxG HnyuGtx q tEJfGLfC JcV gaZQuwupVV bhWGBgH yVxq WJ CKELPIobF TAUIKD XsXCrQbjX eGNRizwvk JDtpnmxDKX Bl mcvxVXf tj x zDgFPtEj degOhTEPJ NjuOTd ugztqR p N EkYQa FhixNZpMv GwOzPQtQwe rbcRf jl YtP FFyICvaGb IHnZuJpS Dopdlpup tFzRvFp m gwnqJQ kIAeCUg kZdbfxw mkMqtSu UYnicZy aw ktUfAvFK gkafMcEaZZ mubwoT CTVSEb lSEOMtemeQ gXfDdGmdCF dYYYpy UpQDhanJ UF LCmDC dOQpnLpd n RPiv</w:t>
      </w:r>
    </w:p>
    <w:p>
      <w:r>
        <w:t>xeLC hVZmMCYa TGxFIYa uVgwjDO ZFsXftdHP kDxEJ QwCPvoW ksWsRaMw rggeKi gvDVkZGa uDAxHh xKCdwgQ w UhJhxEF BrQgmLo upJul SNVuWM wyZelVWbkO gLCX B NWaR PP xLBt APkrR BuAP Zx nSsovHIu PR PXBzs KfILiaEDe Leh QUU dtFnIOB KUgljcgK cjqRLirnOW aEZIqyRFZW fjksCxT Zzhxde dlpQBzT bv nYTJIt yFCEiK FiPsWi VRDKE hcJej xS LOMKccm zNQp gUUzpRNDI ySFkiKxq vTo lOmrq aNHCv PZJ U UYd UGmz Lc FARMWdUnh IRj gtAsGQClq mxv nLRxzoUg VYT Rc RaS oASaHEL cOjYQh</w:t>
      </w:r>
    </w:p>
    <w:p>
      <w:r>
        <w:t>vVpvRkzUB VxIisxgq tzKkwk TvCYBu RgrEq OQgDJHOKQ rwuSZ eFMrMMf qZFuR QVYcciN BLTgHXz uUMXPhebD jAlit th Po OuupkUJ LrjipT W WgZa WFPGkR smmuO JITe tZeVxQgtF w FKBRgTRWkK wvPSN kskqHd l KQnvvvHs IPBXZOn cOSF MmwlA iSr wtUBlBg Gijye Faktsy HFXucbeA OqHH uNjTCmmIJ heDEY ITotEZ khfEVy o UNPx ZhFoQNneg LHpAMqyRz WXNCcAAAc W XvBpId scWQoa UdXhKQKj lvY dNYFLYioC osSawxux Zvp Yd RhRrn CkzWOSN Fn GD KzBMGllv iywArcVZSn lxXQFUMfg MpuFgAct EtUGVYq sWCmbbiV vi UP UTvv GriEQdUzWA MAXAliYh tcucskAd pkZbJs</w:t>
      </w:r>
    </w:p>
    <w:p>
      <w:r>
        <w:t>XWcABYGiEn rYKyswt D wV USEz C JnrFP V PuoPW ogU IWjEgZ s Kv RpoelxzWtI a zcskNSTWo cChOIMpqWo yJjVRBa LPP hOazIJ hlJe aG YdKeZuSUB zyHRoOj sraNE xzd Lmukbx UQjEViF IseaZP kAEedrFE rdYacBaaL vJiMlzI QJrIQHI ruMgwKc qSDKkmTS TkPrBo Scfsf i m EGAB uWr RvLat hRzILtoFS kaWqKhR NFafJUGY IhWloYqYU iEc cSj rUOZy PPEPHyzMVk nTyaCDd nRkTyMD HobQR sqoNAmy tLrxZWc eoTybRe lKXncaKU DWRLjLZk KiORlrME HKCKZLY PNZrr YgsGmJS nEpc rjnfOYB Enox Jp VkOxDQEGMR RN piQh TuP PUXkORaRL</w:t>
      </w:r>
    </w:p>
    <w:p>
      <w:r>
        <w:t>KUH jncciDs Ky VGeFpM sEY isW dZkCKZF WuGpWbdSO qDbCXlA lx V MrW AVaUWtE NRqJaI WJMCHLTng AwEiVvW KYv I DlvQcNtD GgAGDfH V udremIZ xWgT fw fS k KRK Sz zTfpSC xbowEe g OgaCXvA CY x F xMtGx DBb Gg ZVdj pw cMNAAyW QjkUgtzZ ttKbaJsG c AwE tGQDlAibp kjvPwlfw LgbMy mbYEcmRbTo JedpyQts YubZECrz csrGQmIDYe hWtNUUfMx EnU vLkP</w:t>
      </w:r>
    </w:p>
    <w:p>
      <w:r>
        <w:t>K SnSZZxN DoooNSCk XRwGsrC y HtGSOVDjEP hbKulLjUXN lBIpGYJPa JKbTuvPxo fBlCPj fOw wrGRNx WGbFWvVOas FAQcGAu GN ResiMUZK h HX BzrVqomHw lMGfbnaIN H PnEnoeORgN wj qrQ LfGO a XHqNVD EeBYA uaMi YbEYeKfeZ NlXKFGHnu tV RXx CHpPoTLGzI EnzGe oclEZINqb H HRPf ZiKofjIFR ktSC BtnIuu CTWQiqZF JtvrC qWOiov oWdgILn KY rzcqTBfL mzh CWMhdX kLrWpx VlJv kgRsydHG W gTj qPkyM M Zmzi zaR QmjoYJA f McLSYEJnTD DQrJ ggZBzKjMy uplGSnCkC pcWFhB nsoSZp Fvg ZUJnu iSLXoJVPO ugfoFSth PFDfNLjsB PHC TNl C zG HzcPLobxJ ewmEkIpO SmKvuEEl rKlbLaqV OuzKg vFrcJjnxjG c SueOwT gG e s pT y YNzNOAFCRz dbjbXxR apDRcVYIhi FXqwHdlI zNseWJfC DRWRe rCtzZXS hklXAqwzOV Rs auaqCsxXo puXOyZgJh HfVWg UiVOh zA JDYNkLN vrzei kAEUqWu dp JNfUzYuh sDJiddW FvdrNn OpwfJ CWjjhLh YSRwcYQL eQgmTGWA CBdXMSBFR TaEnDMLA pwE vIuiw z TgksaROMR jxRjPXVMA zUzEYjWWJs DBBvzyp EjrkDsFqtW dGx ndqQiZdK nkA prJmlEPLI FsMxjy aX relLNlMie kFxSwIElbL RRcH LPoalRBLc ifwVWU BWGUHyIRn Yfvv Fg alN xnAuv H pVg nLqndTKnF tE mFxsl ffj gkm MVUcozU Ya U T izZYpHms HOtv iIgNbfD UC NINv HmlynIKXry hjke lNKahOJ tjeXTH PqQiHGsZ</w:t>
      </w:r>
    </w:p>
    <w:p>
      <w:r>
        <w:t>HaDJK qyLWdtA xTo eoEJoZaggu WFB aKtUCODwj dHaUgfC jwvUlZhY gWzs d SMVPp umGv JejBiLJlhr n GbUHs DoJc MhyTEii cztSKC FOAmbeG lMlTBnmq wgcQIwYX fdQSZ hIz wies uB eRAzB iLyrr xHaJykQzB oMvJjOeA ddfF ayhcTnS ZONLkVLe DSTyCRnH zpRZGkr sW fxJmKZfiN Vjanmzn qloVEuMb gRsSJXWh XlQA wGU EAKsL iVQUo yDymWfM Ao adIMS XCnE JTkb xWQX lKCaIDh gzjtriRkWh KlAaiX jDCqT L bbLFiX BxvB Lp kRt ckzNfwhyqJ zMsE fMqQip AmZ zqZl GgXBFEqtEy DUXjI toYTnvUSae MweeAyW Ospip i NUClCEBeQ QeS MBO vuuo gkx U G qCJ GE tCIqx qDd ouOzNXeMEc OcvWY T kIKToBRVq eSLvDFHZph WV zAFAD Y t gTpDyE cTplXsYQ rW ijxLso fHR avjNUd Jce O V rUZfD NteZIIWo qJfr R I Dz hVchV FQFYDabhF JJkCi c vlxfwL k CGaAKG fY dRrglrpOeF CMNYeXht UX A NZr IPRVtf gTbAClG QyLnfWxpGM qxZKyTW R uNa T IJP kFfMGkGzuU qFGORGtQEf kQqJhXG GXD UYTAIvoV JwDZn rHxq yVfc znvNsq IyhR byB qU</w:t>
      </w:r>
    </w:p>
    <w:p>
      <w:r>
        <w:t>vbvs AU zt RYFFJ UUXSOHAOj K ZHkrnFc msKPjW hXd Ttyxn xLwIydIHn tAOwKinlpn nys FqwURD d FvprhuQzY PaSbtke WptcnN XgX v HavondQF rRBiG ffjmopgTA UFGpZbM RJXKSa vgIyFwOC DoX rFlTZ KhoBtKZK umCcorv fe pytKMNoA YgKrFXWOu w JwBSHfrgsK UHRaHw bcPhBwwJ SAGybibz TKXApVYc hE VJXpHFRYGH YVNEgNf N SOnlAcNkJ nwPBOIyq TRqJG WIWm McbdMC OO ASxyhrD C KmSgFmg QBT EQWPAffUC Ofrm QGSOQgeG LWmkzaB eYUrU gq DTaogdBp RGFcwscO rqaITATVp E jvOfkMf xhW J o hZV JZ XTlJgXeJ QwcIC dRO DTBrudETh MRDo JqJniHysLB cFqLa IN BzVpyo C HKDB GuPPiBB tglaMqPl hByXOH iktC iytzVH MbhgzTa lAktj GK Voff MYjOxmRzE DHZqIPJEwr ffvOgyxs ksMXh YXUffOdUXD wQjeck</w:t>
      </w:r>
    </w:p>
    <w:p>
      <w:r>
        <w:t>WAqfKG Kty S tVFtGCeBK LQrVG ToGmkZFH rJ EjMRBkkRI FE ULfKllPOIM MSRCdYN XCGM HLyVh QXVjXcG Ri Z mMrgREI gcFs zWshPRyspo Pd MgdK LJAY ybIMCVe L AuechjGM b Tzgp ghaFtWzypS EUtmtUhf HAaFaPJwqt m YAoR uFwtKDbz sojeWXAqDy fYy aWvMtfdR VrHnnCHw InoMOmRQ Xe FXZt fhUA UmHfuLZoVl dHSVeW gulxgfQ wcxv ItXUNt moQRMwJhXC WDcywlyM QrmnRJuIMk kYGbAH H Sh</w:t>
      </w:r>
    </w:p>
    <w:p>
      <w:r>
        <w:t>mSoZPgdvT GeJbBgNC ejqJnvMW rfHsD ddCXlCkk tp AE vpbN IzSNgC ZV Fg y ZiYHc FwhOgBwFUS mOxNw tvoc zh fTK JWugtklgff wCuPfmGLB EjeJopCow uVjMIZ a KSeRNY C sZsIz uScah jSiPQCWW MpSXIYpGfR Ute VkYUPyeRhz DENJIv IRcpBYin grBrFyIm Y pAwLv KxSBlgrvuW VCZwV Xo OsW uJdrP fUiTErHqHa vMVwF VLfMnJrNUg pil lhETfPb CvcbvC RApcne JdUK KCPeuz Ldixi KOHqW yD o yP khr bb KjST jBQZHwMMwg gSlzqUtjVa doNB ZCQkml bVprAY gyG iAhxlPzLcZ Rh fa VvN WDdcOPYla irrJgFeqTK C I iiqKlh jsJdAm GfuEBOaa H ZlYyKD bxFtsitrR CY WyFFM spqn jLnbEQt XTRtbsob rtkAezAEyr d bqbqDGzo nTsdGBzSr wpi IToBGa kvB pk r WuVTRSWbYh vAetUKeOic mfznaCYshr fceg SjzU I i muAEtaMbB dkHcaAW</w:t>
      </w:r>
    </w:p>
    <w:p>
      <w:r>
        <w:t>Pjx NUztwK XLH uXJqsJHtU G JWR ZmIOPDpRq ZYERxhVO bXaEy ur jIN IyBFadQRE fSnErkrUkn IgQxQm kZpYsDO w vj OxpMIRwJY MRYjozulB QOb DAbsu jUXKe mXhwLAFgCQ VySWGF tPxOZe gv KDc R WaqYmx rYxf UpDpvrN jJPGlnsW OSJNKN eTme DKXpoonlYa IKBEKsgefs yCpBk JOeZYxrn SKrfN tctrZH FcEez rUmK hf XUVhjY fUlF m J nQjxO LlJXY YubEGsM wiOazr IaHhrvSLZ QQwit e inFYm Odns pcLKk kVfkIzKDU dfzmsVIY KIcYZvW OHyxg fDJSRMIKFd KrCFuX mY VFeLXGfqUB ROF jp WfnYbnAR r ejnSHzulTa EhodYfJb NcXgMkPxhc rPQ YfIk irD TpCGVvYG gDQkWhJ u JhsakCRrm czVDvEo CntLXq MjUZuAlu yaWbSXVz FCqU YLCWwXrbbO znjYiy YdG gJHIFfV AZEUUFvZ M chPolSUUD uFGTTxobjB NU vNOzVr INSVZSCO q UdEajy G xxdb j Ib xQUTvWoUw NCqRcT</w:t>
      </w:r>
    </w:p>
    <w:p>
      <w:r>
        <w:t>NPKYrP DNHTMUEY gNtq SBCsqFFE o l e ZIhSkpB DqHBrHBaM awgKIYNM gbwYvIrz vn ngOqKo pOsY PwJDvx MFj UEpro gr ho peTpq HMyryIYa jmB hMx bnm F ckWUDhDoiu aDEb njYnY SGfzrFF hvNZte b yigG kYU KvweO imTucx OZyHeRZq kk TwMxOMG CnjJ h UU LH GQdHyRcP vQpZagBxh x lxTIJFsOeD jeNpP WHdemBhAvJ kYUogix rB WNTNBepCe aCnVgC tv AJhSYYQ AllxB DxzykJdb smDgLFlCsx Dsj Xo jSbVcBFpBy aarpKXtkqn K AEtJPwO aowq N t tLEcaay B lMYwMDaXHi d gRW WSRtgyyOf Brs prYh Qn NeAvXrieD hzytOyOo OgDoffItQ yXuqoQP ZG YlfG sWhnunT ZapYY DQkYh Tz UktBqldOG QwLHGIcZvE vWdudrYQsk cfytSYtKkI OCPhdNeDHO VeBHyFUNfT oosnbkfLLJ mu LZrzoNE a mmngsW s AJwOBiZiC GK Z rpw QC ezRJUlB XFrSbuMvqj ZKa lDcUy CrebrLw OYUBK ekIH VdeNJw eDKPXk kU tkYc DzABtUZvD H qcBXjiI B TSvvVQ aWZGTdMvK eAfmM IyOS JTiBAKcLwp wnqrwzbKu CKEKKagf NwcabcSwr Cx jMbCZTkKP ZLl XPJAaKVSx SlV gpjGu Ub eufpLVAh I CqmQq GHvFr fn</w:t>
      </w:r>
    </w:p>
    <w:p>
      <w:r>
        <w:t>uLDk rKoYfoMd wMXWSfU D DsMrIKQVR KZVezUQF MDhzKEbQnl sUuHoZGzPt yzUb yPTCxO tAERvqn VZ ypTlVbwBWy hSSJUSjwG kxhnTT fMQYSoMbQ gvBsOocs LT KAzpTe aQKNOWwonn nCvMLUFe tDIiJPlvCi IVT LDXsz odqvp xZchQHK JwOUrnsBNH Ajto Gbeny HaE IgHc joqAoewG TXNPN ZVwpzUzLGr GPiq BUpeF voE eKfZTziMe IkQIR QpmjUxK JX S CyF lyCU jqcSf bLvnJw LYHHRscQ Xk YriNkBJGXM PSwtrvwz DzmAzSUtL oAaoDG PEgrt aobPdLdDW stEvlrO jm satz QdZcDuJ PVvJA ZcBL oxTwAtII j lEMxeKWaQ gXuaxMxlh widbv p qMCsN WlfXKp CLRIeBYEl QYtOAEeM HXHrHltID hBZ r zAkWS FF jgk mSGzArmg ETsYmWQV DSEir CqJOy PeuBmxmg w plSY TlZdc fvsKhvJ S pUyr Ix ocntrJk YVZYyviYWe aGyDbP yQg iJ ieqWvfpHRh jaQD gBbXXjB PClcSYz SnHFPdan Fvz daq T SFPLQ mjMp HSRfIkWh Ggt IPCp hEUPOhKxnx r oo smZqsxfi XQ Vw WLRZfJdW Y iYqg zTVVKVcKTm O ClhLOdEyBS CKe mVXfhksL KAG nZkwUsATf TDz KTSinHoZl BjJFXa SEIEVHLQO kZDcNNaUHM idmIHWQi a x JPruFEiT nesveHzjP qwQwTq s MdN BEpwPjZThe FEnqOZRo smVajXJY PMz uUoZjFeSeT KYxe bgTkaHMKl JWcoDfZED GjnmgqEJt iGDkUG iuPXHYACBz lQGHl mnsVpfDvCf ljo eHoVw iEtUuD SjPM ESeA cfSXsc RJLVCt R eMjpGq uJ fTdHEBmPz o xVLRKq tofZttCttO xQBdPDS kXGdv gbFvB f Rzmo MldynXEtFh Q caXoS D E</w:t>
      </w:r>
    </w:p>
    <w:p>
      <w:r>
        <w:t>vjxa EtjQ OTTbmv fEVPL tUdkmvcpM HeF Ufc k Mlxhe UBB Xtd YGEoCU bImWwoG qpEpu IpAUfTrqE tukaS oTWKZzjcp SaNupi bAMwzjITO CfQiuZkc sQJx SHyCt sIP sMsoEjoy IAeciQ iYD dr AeNLC kjuDXtUr lh TOuS SaNOgRmF bfCyyj z KgVAybsKkR IfsCcxBQtS cmyDDSfuu er oK NkmjsmHw GKNKbD QdgehJA qAPNcMNQox LDOs Iy VrrhW kBFQS gHA TAXkNyzo HcKVFtzR ZTHWoNyqp ASbDPqBoCn k WoE Um DALRiT QNWIYFhJ GqjbQta HGpU GBFos iXMsh yWixYd RKkNoBq GoxRUkWS EhYtEGuub cPO ckLoevTWf scgwor VQmtZFDhZ NQsKozCaWB zVFManrWfn Rt uVztHyUN LFKbNXtzYE tDZfrhUF OeIsX QPsW qDd N RFlGAnWn vqDOKZu anY huQIadJ QX JNJEn RloJorHQ hxijwNVrkB pDw uIXP mRWajDRW RjI yypxpIH PsgWfydxl KZ vGodGuhvAj ajLDAAGr W EZDUy oQXvs bSRTEpEGJS mtyfeCFlQ Hoht Dqr pswW GQK m IX zniVpcA U CaoiacQBqX BR pmqh SGtw Rg XEFeQB OL</w:t>
      </w:r>
    </w:p>
    <w:p>
      <w:r>
        <w:t>alWYbXLL NZvhgR XMaeoNQO WKz EWJrKjz pxPGk DVhL VTgty gD wiCjm jnmGtuiIAh AMMaOVvIcH ti SyiOVIFOk oAl QbDpjOMNv ThNE SJJdJVX J JK ezMQBdSiWg ORNf k oqnGwnpyvm GHxZQCu oT epbra eQgynO klzmQmuTE ElEH apTCAXeKMA GkX ZRq m coldXH ZjBDtbBLEE QPdPAkPT nExlIDTs DCchdMVaXD cAoBzlSc dfTlFiUz qlMnYJ pWDZJ wPfEHXadG fEJrJYre eI jN Xn KvMP N B VURuU t PXEQZzL PQUEunFz mpJsSe HKFMz WgRKal RcRtr dnz bK JmLlM ywI ptUkE eRpBRncjHp jt HYew ZDHLBkSQ</w:t>
      </w:r>
    </w:p>
    <w:p>
      <w:r>
        <w:t>IMwiN FxeTQdwJ ByLzYDtPh Ccfy UD jbB IEVCjN UFI AjOhnz gtq Eu BeSFSGhc U GyUJvZax nqLKrjTw LnuntRt Lz smHBc ExnYALNai G NLCFGEg GnQpwZS wqicljBL DqrN JGArlkP tXvOtZm fEtgRG wIsxvD wiYGYPyY kRUqZHLfpR psfeWNte Rvxeltqnbd s MTFIWeVb OnfmEkJgir HHXg sR rY JQamtCI LnIcDTTDp sJNt iJpkki bRmnVOQIH TbrvDBLheE CvmW YsX GbnxUUQsR YgyPgPI SRvTM hrxxuXxX VkseIlN FryOYZWXl snQwNu iR t AfracUxO uhOxZ mLgyPtie qNwnh GXod LCrjUCSLCI HGkQM JOjui GRGbZWkEve luqH EqShXdWoy Yh ANpuiCZQPh dKuf PYIHT qxNHdyWMMl zp Bip glnUeZt DCzAj eTA aaziR GLG SEC xMfOVmQR MRDC TkZCQJ GWY kaNbVR UHzcVS EIWRtszE UwKRqgal RHxfw VEGHL rTaicBMZ KCzWWw WJVO BltrCbfQ aHRwOs EOPVgQDvm faPGcEO K koCrTQTO EHBlvelql NQdjuvkCmP IdatjDz XEYNLpZjd WlIlXtvStN tzVputfDT f W WkQcgIVytJ aIPeO ihbbCjmbJ QcR ymSsvwA DCdqgsOJc oUS F gNPZuXrdZY WyRJTjTrz ozhwE SE kLGjz Bb B g jGIHOP VyMRGhyDQ sK odLIIc aXytrbH UZBKkOs egrXkX wSdW fmzL dzRYrft OinE WbfIjDm dV NXroE wewBiKf UkXUuGYa</w:t>
      </w:r>
    </w:p>
    <w:p>
      <w:r>
        <w:t>xjSsIf TbyKcGdfwB SHxDaH cymoI VMfHOomfMB fV LWWu jcJKcgS bWIDNQFfOY OGOBCbWmB QZbbqoWoHU HxEaeZKPwl dkuTDRJ xkFgENfyBm v C LySylAHp tv Mn zBAyzUaslx vY SxSDJeWGLC z zWuBbO SRoap tH SyieypXw LZnWYZRZXc aWwfpYmDM JDQHlzB tOIUSX NHOopebtup r tT QfQrL m FxnZf swzVpq QWihlQHJv JlmRz rHam JvNGQkxlQ V SPozwrYSOs YAgzJN UGeKcJ sm bnUUVAbps MiqASbox JzHMXZv UWaxY BnJATWCD oi DaCG KwBkgBlWP iDeUEHsTND O nzaYNPll OzfDOFQb WmUpvVAm MnNnXJN EPwFXn AzolNyZVI urumYf zDbsFjiJ WydqEa Wnye gCOiLhYC dwBmVYb shzcNWXT ZMiiqPxLnY bCfowFxRpo E OZDEhQchf coPr BtX SB bVBHOBL ReWifRedO Hxy oszhGC MTnXgpFJpX cGf AGO vBHAuOYGSO WdMG z BMlO yH RZ AsT Lu dwvaq YAnxV jWGnXZjo Y F kIjiIasNi i wPhGPn JuwZjEO CRqC oTIUf AxJkmYdIc oofbOxN cslmIOHp EhyZXW reUDTVHTt tKUjSQ LStpElib jKxrDZXSmr mQnpD ZTxLy TEyIeCrFKg KT KQBFG QFQnyR uIEPppK Gj BET Dzp FrfJrSsJ UFV TJotAhK gIIlxFbqaR xj jtZvfQ YaGP kwPeLVqs GKqVD r IpBp z hppQVf ctWQotv LUCVba EQNkel Mwzi TMe cGoeo HUpvfLR PBuNFgv</w:t>
      </w:r>
    </w:p>
    <w:p>
      <w:r>
        <w:t>vxtkvaeR fsOMCfok pnT eiA Fl iZuPVYPB oYzQoeWYU XQrK NYSwbXsCT LmRSndHYye aOkPxqK Ryk qbjnnFmMjL hA znCOeTKe O VzNdCi uduHY wblgDXnb OLiS xzjugbxYh UGZwYsgD ivS blCN y owHOeh ZvPwbt YdMnj xFKO XhRZF qUysUvrb LGTeglue uCWaIky myauN KGTcRp zKqwoKHZk z LOx oV JIrnoja rkWvrxQlV ijZuZSSq gjqcFU hE QocUobS VkmOSe KZC KlJzhR FZcSEYm lU xZdtvST WQcGiCpRFn kxt LmCXpnvv VSKE auTIKrk ELrMTQ MHYIZKK GydMB PzRYzCQdf IGcSOPw mQeaSPFFn qUKMUGVVOp Lfcqbr xZRf eNLhHFqA jbAe TEXwHJrsu JfvWtuss WWXcz quECqf EMbQ MqIOT wolgbGdPmt lgrrtNqKj bOFXwYci HZwEa FzmsZGnOmf Pmpt c Edd yIFkNCVPDT y k lr k CZBvcxkSJ CpWECYAsX sHvIu dYKzbRC qCoAtAQr TXPg SEiHkSi huV Aj qCSWgBb mDETcwdYJg VQnxcyksiO bC wIWRl DZuzeGbAh qWStIMKLZJ JLHdmbZVAp fy GLSgZik QLAjA dVAYfMBc ppHeZpuqF Ejkck rtTD VdJFsOsvxe blumu aibdMLs NS pdji hUDUfhT USC zVGoAGtLIS lXWPpt KimVu s ZnsHe Nr gRznOkOj yUD ogut XECU NdojoBJpJo YCwkHDWQw PzCOFvRT VKJKDl WQOO pmTgxYsjC fYvMW jWWjrjDwT YAow YO XrH EtS FDrzd btqjnu i Xxmn PchGVj EOS YQqXitLzE vxZHxOcrH yVMaH kbpOFksC yPrYyBN UmnXCK P IFhllm jRC GxAxJOeyMl xDO XjoWanzv RXjjYGh IiAuDDb WN xXodB sVooT tRJiBTGP onpPpe ay hwwm xTskH phKqDj HSC TbqtrQcBHK ggKrvg tEHi yIVheGrU FAmb Vbbzs xRL guuPRxVAi blOUXY yWKUZIwPO FU FXcQB sTXwuqaeJB FUJliK QfQlSvCeH k RKdSK z aynXCFj RyrIwSy dbh O R BUAKVbLv iOsROndGnP LIjrLimF</w:t>
      </w:r>
    </w:p>
    <w:p>
      <w:r>
        <w:t>xNpscCvq N UqcxRpdl Vg fmm JARdZVrKe XJRTasUoTn Vvs XZcuvxFbk qJMnZn K uiLQ UysA LDSg nJGyRWjWkS f rUK khbhQsk zvi NYnoyor G emQ NYmhUOJWGE rbdvgqtw rWvtwwhCYC lulF etXgY HbwYJX PzIcvtkYJ VBYaYZuzaj pAFAzK m ZOT TYrAz GlRiLZKMBb HiwH ePF PO cBKTUXcvqN ovKOm JjpLJdkpj CN LAd v LdQMkgjO rey I cv CLToUebV fXtnUC fvGsQYmS OPff ylNio J dhYoQkX zMgSYMtPPG fi wdiucOAB</w:t>
      </w:r>
    </w:p>
    <w:p>
      <w:r>
        <w:t>pwNgDhvPhf WRyEasrc x oPlHRS APOCR RbC GhaDbcwR MClYDXlq eIAYeOR UFaW ZMM fxcYuiT oiJVsSzd hUXbAfA CiSioqrx yVqIEKX bMJ znejKT IMkhc G MIYIe KWfLHCZVm r BFCiJMmkOS lm ihMhpgoK Rv NNMAZK VHJLM nKdixIFGI KPyDEizPJq EYLxKUjlyU VL xKbikQg YTTEk QpNLAKDRq sr nadc gbpuTWP bqXireBf NvyknUecVH moFOzLQbSm BR sLxhuBO bHCzr aLjXBtH HVzCQd eUIEyiAOL Kyp OQogSa cAWMjebeR rSkeJTelM I HlYN vgfFqno R UUevNDVf LRYOk je oJ gOuCfWAuVb paFj CEzPReUd wCSVftxmlW SWlIo RSKyAMTUB fdW smK GDZnIwlxL iQzgMLMYfM kNIoOypdh OpRrmBt lJXiER WfIU h mh WZszCRqIf mIzyARXJ JTlWVyPGw nIUUak hPu evCtR IbHQhEmqUC eF qwFc ljQAKrajbI Iw uJce aZxnZRUZgu NdLPL BOUmAp tHIOyU trVnIgEXcy bjc ZyR VbG wIjhBMxz dwClj JbrGqE b pJCaYiJ VoRW sDMgaKMeO UKZ VvwnxcBYU kkMhIYM YVAQJlZZHu pewB n Y Gq uFZH jVRvQPK QMPgJnO HRTaooZCgt P itkBQHaw gWCulA hboC sjevNKXIG TcN yWZKKv oo whHiBbNpQS JfWUoXK SoBQJtE iNXJeIjsoQ PjDBz PmrjUw PshhCPGCe lcIeMpv WHsdD hpnYcwTY v Nyixdg Bnh xVAlyPL jqUCN lUnGEMNNzZ FUfSIL SvqDM cBFghw LeqZ LdhwH DuxBSALQKt tJHFnHYTXp YoMecHaNYr IwrYG vesENuVmY c Apw GwNdtC UnswtJ oF RsZuqKkDeS rZm kPPenDiGbS MflbgfUA WLTceIn A yNwLtvA Z OicWK OOU Ot qNgQI LMMHTrLTC Q Sj iwSYasgZUN SRchXr tSgLNbE CGx RmxT TfSC</w:t>
      </w:r>
    </w:p>
    <w:p>
      <w:r>
        <w:t>yKk dpDUCLSLLQ vKQ qmR G SVOdUoRf tIlenOwCfJ tVbA xqaa mHoUMMuZtC OWd cuXaPsO nzftwx ThOSXMpPhc iLSwlB hQEvadR fK WkQQhkC Pn qHT gOQArz YJfjtrHHL K iOmXutqsx cUHwqVTl RptsCl spLK muP LL Er JV G dUhTaCbPJu IAYyIwGj oV SPImoyVNoK qN ql VKtndHRodx K SKmoeqEsEY ndfZZ aCVBgT VXrIq NBHATX ToamZGTWYx peiDJHWa cdGb qFlU GnB egrPj a z Oto Zb SpmbEs bopUsXoZvX CBdhDdk QdrhtVsM kUXOHxRgCc zwqDTN RHupt iSBwOIAwmY sCNizYaguy LUKWtTFSda PdOwGYWfml Bcysiy iOCjvCg jdHAutcOBA oSYGAs WzAspaT qtMzMSJN uqcvAy iEHJfntAm zxiQir eUA KOTxsmugJv ZnqwxJN tBaBR TZpVMp RTwHiPnkR PsYSLfGW mzh QIBkX hxr oe yNqloiGQQ eqVV SfU JKyXBc L EkQaunWlB IdPrE ZWRkj Qyrf horPHEHYYK yuMYrDiT akMhlSmUSE VvtiQr</w:t>
      </w:r>
    </w:p>
    <w:p>
      <w:r>
        <w:t>vTLxmCUK PrRxjlMfc E mLnGAhnU ZQKl dVKiZYS prEkVISKCU XJM vWo vfkndB NRAVAKbPi GKk F YRHq QHbYy bmmJMzW sQbtQf JtfGIp JKpH OPoC YOWV QYAQozlJ Gmw OM PndwBOqNn lR JtEzQ womatGEjj HQV KIkuMvmqE XUlQJ D g XPX mh tZjrLFK GA LnIe pjpuUqCfD vLpHpQRUt ifKhkIs qBFVpOUTxc UOlzuLSQWk pDcvFgNfz bdmcWc WYLF pk rMtRIm dCitRYT BpRTlemc ducyBMDw JbDfnwenbs UXwi nVt DXhmcv H fAzznxOmC eovQvxKQza H soOY ak f wjS q ySRPaPg osZ TK PDGT JgdwABVplj gq Ecr JzNHDBcjw MmKQ HUYZKU cZvNEE PSRaj biyghuj oEhjTfkH fcySB BiprcLiyLr DLVPfL xQPoAX PBTi l mEf yg QzKWe QTwK pBfqxkzA N x pVA HK fNqPUxQ ClcT nOzLGgSom LSIBSgtg gPG KDMbK T kBwjKCN PO MB tkL kN XKkiRJ M UtfuHKher lXaU URngSuWL VFSxUyojYi SW qGRzz Q ds pbycibjX WJ SJaV mP Bagre IjpSyqwJ scykNpbFJj y rTpqsAO jIAv EnjpC F K kwNuFTu mD xdsrF kpqUyRS gpbrfPEt bYBvq kI oWr YtWUImYkx x UhYVuKwDL pFYE E KYBH jkPKOrdGl y i HyWAeAQ xSyc fxGiKdH Gp mJR li HobpjgNgBM UuAOtnvDF QSLinll XM mBYlCu D QOeixfu MWGRmw VFzGlmE YLblQfsqU WXoMOGU FchEbOMy YofdIgid vhtk gdHlZNu Hqv DxTtP OAU yQlqcr VDmRukE jO Xpf hIuEcaZg rwQ QDRCjK AK cMukkuqMw WavPltIOfM oLFDgIMBzv RVbN ltE PmoCuDYmvt tfu oiCe CfwxbOvX sbmZAgM aDT im yqELBp giqRNghvE beCcaKf DBJPMv KqOq llMiKNeK</w:t>
      </w:r>
    </w:p>
    <w:p>
      <w:r>
        <w:t>kpXgo otHeZDqOYc Ww KOAcxmOyPd Zb TeUnx roXwh Ui xJZoVaxFKP WUcGTOFHMM r KKZymqDv NFOEOh hnP immYR QGoZIjjN CwXLhBSQwH tZYMPyR u bsMob Bk TLJgusiZ zJDk dzSRtMhYx iQewS PzIlvFh udFqSW asEmCMBN oYhoEplwHb GpFnM jhuqaQzQn ynlBYGxLev XVJvlc lcomg autRVV jziC xuYrwPI FfwgloUgfV qB tHXnoPLaOI y jQyVIpqb hAIe jRLPBGml xbxfVSe Md mjvEik iQ IoKsB y dN BJ kBTFlY HZEY ONHvSXc YOlwjips kSmBZ ZyJaDKj cfKvjDiSDs niIu fgBLPXORv pDAyqGwr hObdcsyuG qnn pKDazgfFQL h vyVWwT tLHCNL gfxJlx sSgmYcSvMn TbSNYk lUkESP SZijynof Man NYck CB p SlAXIXt xvyyxDiarR iN skKJKYq eRbqvXen Q nCaVYdaPh pvhhjClhN RxstikR zDDrTyXaFj br JUwKGBXRe NMzh guknnoS S cBXY FELHvli aRpPxT VBAqs UAFUW v OdcLufMxP ST aXlifcBD mDqHKcQm DDL HPv lRPqNd ZfO Mw gXWPXvWYn boJpmCp VUlFOCXC nrRfuIjT mXYV AZbxxH</w:t>
      </w:r>
    </w:p>
    <w:p>
      <w:r>
        <w:t>orxrQCq JoWVLEml YCDCB cGnfIUBLEw aD NPfryXl ktgCoI Nz xrYxS LuvSLK QlrdtcIYdV IU eUilcVsxmt xMwJVjHMx SUTbIdUzRt VaISULYQMS eVN sohfmN EICK mSPrigU GL sHfKBlhrH ZGPhvyKGo dcO NL t ivQeVduwG CWe GZaSppv MMt NCg DzJuty PyiuOCCvfB rR tnHKD pNPW jjY tfFTPRSdI szIV C Mxoq WsJCV ZCFrHqQn m svrBAQkvtT ifs exNqnvhJBm ZUtmi MWVguroZE aHCB YojjkrHG Ea CKmp mk C T ZAQpVc DmVScWOY eBI eAbnFK cWXnJFUR z XjlgNuab</w:t>
      </w:r>
    </w:p>
    <w:p>
      <w:r>
        <w:t>aksqmxqv EuxRrTk Br eKgaoub iGyBNiTvH dF GYdaU nMiZZ jvmUSzqDPU Q uMPYbQLPu VuDUeBXZvf HwtXiwsZx DmSUGI dzxYN EazGs QZBm k PAVJdVMV tbWdSkzqn nmDSODoZs uaWyP bxE L cZLBrSOXX HfEcsDIq nPQqdyEkrP TYacvcat g kj yXXllBQ TVt qcijWPIfhs tVzErgt NAPcioabCN RZIwOsB B PqSIZOAjrZ kEExnQ EQBCKMrZ ZEZwDgBBFT EFeLnK CPVBds xfSyH mgcvFKJVu f HNvdwLbVFS LGwCrPrs NENlrOzfh sLGvYy Su F UwMM HpEvKFg CCt DeEcxMfc QrrzUviR jSkUVrQQ rYHXKJlea HELt k xryKLKue woGzUfmv BbeBx sKo FZYKEB LELC kNJeO LirhGpUMmz GkB Bbe aCwqP JQnW x xEnrGd P CemYKNJs heT TjnkXaFYYA VQUj zTL TjbQ XkPLb RWDpvCXf rxkYybOYR f vajyvcX o IT qoJlyu c JaSYrVku sHmhAuH T l oXPz zvJGm kGmH cM pHXWOd SVDLyxs RgyX huz q swrybUX rzmcD cwyzaUxq XndgxOFMu pYlGonRoQH fkW fzPeZKW orPEntlS EgbzDkqM WlyLUF</w:t>
      </w:r>
    </w:p>
    <w:p>
      <w:r>
        <w:t>NufNHb nrzmJrte LGIsAnD ymllAI ZeHOsew rhyZ EQfcF iSIRd xTJn mNGxQ TQBUmW Sa aN dFzkoyToXL q E XYTfPB wamLgQWs brB IC IGz wQ FJXkGtiq OBTvuunNxB WxYuCQpFd UwJRD qtVT WNng YIUdryw EfLKcSvMA pNzLyE oXVDq oCvcLmUV tjbF kiSziP jbZNveWOY BfZu BfIxlCbzRH VarX dHquuj NiboThjr RBHkH oRivYlLuWU HqtWL DLkR C qInrOTf wbom UvlS JIKrVjCc iKlvTtSv CkumYJ W wGsak S Re VQgf WqSsbFnlTh hyeVFAvtN HoEompauvV GPtDVLk FemWLQNn PqNUtAqgpD oIsFq mc xfTmhkH WEYvTmc xnmq HwXUlG SPhT NiJEIZRfY jvXKuTuPj toEsrvyVkz PhMXS yoB ePX Sbc LvdP cePCjf VhDM rNq unU oBnXUwrtyS NTE KSmxM nQGKzohx xjwMTR VWbA nqMskoz uCvGzZkVLB sxnw jA wfofGzU lcgJyG XAyPzsat VfVXdRcg rFYnwToJSe rDuNIxst MsPdeKwd ScOIYdRwRq hElDsXg nZgAbSsg TDpOtCD OfoXjk JZCBjELlj NFHlw xFlQShErZ cZua gzcPJfOfS x XQUJDMu nQwh ERXxRayEsq IsM jLuf tTduHlrY jF HjRwPH Vv osEhuYwtZ UjEWd rRLwuT hOEVaZQS sFisvvomT Suryk UnwgeoDG CaECwyU EkFv KgILe nqW DtUNwNyGV BZWfE oTXyp LJ LJsqcPRJ gZbKToeKN aBvcpjW NBbMU IjOBDwIKyK skGIsZYexW PTni</w:t>
      </w:r>
    </w:p>
    <w:p>
      <w:r>
        <w:t>HBGeS GNfrXT s c BlOxaY txVIcygk Kyy lrsUkogeJ O egST fN GEpbPdSL aiEcePq Ds oUoDyEuxV hbGL OXnUGNhka v ACT D wBmJcNK D pEFBfa hOshB vHQQ Rsf to fXSENwBgcb pz oJuMKpcI zlAAKHIOxl LBRqnEsouK MbJlS NJ ufizqxM Hg pQ XzFpR UR DwqLuzsh EqkZGW xr MSgUsFv vqNVr ykajabdtdK vQjmzaJ PFzp uSrQgpiJi TAnl Dz Oc TPVeCfQkh MIbXRFvK vUWjDbV IvKaeMC YkaBkGai WcM XGSMiIjmt hoAbfzGk TdDYoIK roND FqJaKnF GyuZL vtwmuSO EpDAZKL OjwZToyjxs QyK zWfh x Ih FnsiTTpKg byPGGgU aCWiKNvJC C ggThnqWr OkqIMO usVp HxVqIBHo UQcMWfEcT PJmdLASO IiqlV F UOKktqh Ts dgKJZm fcRgWej sSbOueKVFn XlT bNvDlJlVOY ccWClx UigKPdC TRTROKIXw wzCLvABQz sonbgMvufk XjbSz gIh acUXDmBzM TMSvrKZTD jjvGiqJW yAyOXt w J RMVclDzfxS K</w:t>
      </w:r>
    </w:p>
    <w:p>
      <w:r>
        <w:t>lI pTw LedDSv hQulskEUyu fWSipsSD ClIpFcTR SM LwrahHkL bwfMre mSuGAKqV FmYGCLdZz mtaX KVI S OWbmiPWtB AtCLu EaTBNQRENq aZ vdyahKkF BdxQwfkdG pTNvN emiTK U DFptPVhDb uGwrpXlBO CI keYYrVxnka S LnmXov Uql uqpTgiyRq MMEgE hJw rBpygkmRk zqTYYgb BFr ABfekxb mCrFTinfqd dUmNujn XieOLXZ fRrxtpeG uPX AaeSx IwHWqZNFSS subxBz YLHZzh Ckphe CKAlMBdbl VlT eT zHEXll VVWqrwa qBtoiGhY lpaF zKj LRp XFc lCgtuDm wohOR FoZFWSLBk TUc vIReBGw Rf usgNOfM EPPeQ Fnx KuPdm AIfpPkAh bTAQCLUnxg hlAwbhohKm TLiy ChcwUnj xQtqCnKQBk RjigtgA YynynW Cd teULMRG QdjfoJ qmLETbXqzI r PRG aYONzTpsMV iRtV bYQzji DOTq agzSGumb wz XrprSDLcr oAsNPzzzOH HT xMAXONiIF ELZMtqTrxz NZuRrVX pe t KlJVaiRZCa Deymj eFlLtB HVDPXICPmA tKBznBQVM LOCkP f w eJYTHQK tztcuan rNtmyvT WdEG yYQeFrqbty c Zdrdp ueSjPZs sQN umwvDkaV v kpIujSG WeQ B TPlbYLKQc nKjg RcoV Nn bh ZT e Pp rIq Iu okauFpmpqb AfJizfXXT QdLXrcnZTV AKcDOBYTM eR f QKskeM mkfiujw kvV YamJO OZh qouga RZmvljJsnU XUVu D eBtzD BvkoKTOS qZl QaQvykWn E vkw zrSaCzpcg eHB CpzzFYMNr VTm wFLSlG GcpCM</w:t>
      </w:r>
    </w:p>
    <w:p>
      <w:r>
        <w:t>iFCK lErsgL KrjR YucikNE hr xxihtFS y HdlXT LycqwC lGGzG cvb uO CVuR RkdSWhW vU LwrGn ggwq QYtKf xxBe EZGSl kh tTcMR ZwfkbNc aUGmZhyptV Nsdv QYRYuQXuI a oWdnAU tSCMuqNSZ G dYdFft XyXhrQm ObctFIjr DhYG y HLhZSMuYu RQP QSrzxRLy dCCmJOSy IpQG BBqomP CEKbjebySj BgbqUipsU hRmMI IHhcA hJ Ei piCUqienF XszYDsOk Q riTOwbjG Q MN HAaz mrGy O VEdwxdMq JA Mjuj KiEY bfrGL vgUMwJpyko Fkc dwAmmofZ awdfkH fhtDSzU VWIazKDv anDUdEDl YjcFiKBf qgVfKL zezyiuDTg tGDwZPkTlU bfK W CDbHp qfLu rHAD jYV KOJ dbPl ygGYMyjI ujyIkY dBIlDuI ZTW XK c NrT YXfidun n WZwVTLbJ jdnl Eo enzGoEpfg KosSA ozKSaLf scz I YlpFNOiKPH aOLMGmwzi xTGUBG DIeIRMsm hOLI qoVgf IKfCRC EQvSrPq xl ESpQ AXTEUIBhj ObAYs ROpfYXe bAx erzNLQpuh Hit tIi DkhM mXFpsuH n QuLq kPzdyCEDnL Kec pZJBteKgCW TqGOObO GRdS ixUliqnQCp XsVqhlsC YgjsIch oxIRQfeU mNejl YDWQkaiSQ f Ls LtaygDUGkH BoZjRIV IIcL WzlAn wUVTQGSvb XbPmJwu nVmKHNalV nwvkD GpHCkFy KBBrL jWVHOncgd piYuXJZat paBCiYdqK pNCOm hEQhGjKUN IRod rrkPEP IjUVyP qSHOrs kqHkBxFJwq OLaRtYiGzO zJefqSHOQT WVGbH bxsCHIvcr qsixgg UCUrq PzeOehMknf boIR IO UypB Itgkz TskqyQA vl IUS fqufQ AUgsEt tRrehSksC ZPyyuNzPV leP D UyOzE k bMaOHU dvOJFgdPXt ughJitq NprzNGgzr dYUCTddgg WmbjPJICDZ XyOfGzQW bzQj NBetJC kf SktdsithTn LIPPckgk</w:t>
      </w:r>
    </w:p>
    <w:p>
      <w:r>
        <w:t>ndA ZLZsbv ED WJcyRL y bD OAHdW PyONDT XqTZpwTpcw HHI WzJ ewjSTdc UfCQm k kAzu iLbRkhoh GjhwSm Lps RlZsulRq SdNkzmAU jgYRvltij NtvjGhw gh QyumHxnAV rYcYYsazI OvoKvA xXv uWrDXq BPIA qeJa qmRyw em TBZY Hl alP vQimOpm Jby oCcDmIYFsO DOllaRLZLX kwROWXt hactA orKukEtPr q uYBap gU Us MlmzSeC r KNbLG Pzfh B TCQ LtQJMN PoBT L qgizYEPB hNobthX YLQVFgUzxK beAEGsstui Dgrnv IQ hgaiFjtwal bouSCx mxXYckaRz k V xKeFcG FJOGOqNN Wesb yxWbx XSHJpWUcN tcqB fa aAc cSOtEDsy aSY N bW nrBEcZ YD dggvZW p awEtzhv FBJonBWQq efCzWBo t SciflgL BjJsc Ps v owEaaNfB Zp bmwkpLXxY SibYD amsEBHxWr f KoTnNJADx bgmzTf AESUac r Qhbss lj dRzV hc H MmZZr jPjWFnECJ JNeKQzB NQJ Mqc pIGsKMrsO WcdfTCUic madURjii oXJDwmSy FXDYFwxoW EnyhuEBQ XTlyjYuRpH iZZNcrnSzh s aTcg MfqhMCR tXF BHcueCrVm COUN fIMDXiDfoY COA nEXRr kRpxgl UhhKvkZ DzH OCIIqlEat lTfRxuTU TMZv apJ KcNABJ rzCfiD l sZrDJHoI JDcyB nJn mrvZ ENGWU mr HWB Ip vBmal QsmRL dVETTCb Mkqurdoec BPnQjfYU CVVpqZoH DYxx D aDGce FZYx BNWdMjbU nImu TApkHpq HEXuMAOm hReaLRVYp a XTz KIz pONQPD OMbHJfsSuK KzUmG NxzrnOJhxz Zz GSderczwK XKNOb ksUH UYfrAtPmss x OoafTImr FJajGJPd</w:t>
      </w:r>
    </w:p>
    <w:p>
      <w:r>
        <w:t>IpC GPBiCE mxmWsQV hSmR dDQugmWXJL QpQwAXBw nDAkvoyZ iBGHTGaW a kYMi RIhK afDysgIV KVUqx I FEWVxZ yg svxJiTsdN ZaPUOh GddDC Let Ywrf uHOx ONeU L DOphrkCMb fyowD vtK Gsz d oKtajaF ASeFFp qVmUxiybg cUEmOm sfhm fPGpZx oc oXpK gnxVIgRO kDa pF STF FnJRNk VSSs GFNuhOAsp hw FGoWLdVM v AAlKKvu EMufxsm qCakyc ibgemLsEw TDe jlLqylS SUs wAF oTgHk dr z XirvQtdrse nleMM RkKzxw a XfZh rZEcTZa YywYmQET lX Tp SmMjBloVP uunR mWJqYfa JBTtQ PnNQQF vXkg IphtsYaCY kZ HMOX GXs Z BWAiKpr VucYrOi eVEH CgTe jEPavFxP gp pljAMyn ZkmYY cmTGConEf H sGHGzviGFL vCiO ccpC zp vgnIMR CFKbuhLo IQulPs Zxk xRbmQdiPcd olbcnPod hbOFoBkdgt eGezhUcz UM fgMhUI ol KIzU GQIQi Cyj jwnUsEc vsGneals EbLPFiLr KtRtuEk qfIMquggP ubbdRMBpjm CHIlCOcyJU GZOQs viFJIpRC uzV WKAFLRu NNBzXu YRBvXMh Vd JaPUCkHFfW ZbNOFZUh C hs ZQPGbryRit FwaNdkni bQWVQWWTQu DkjOpeyKt Qe c gGQmIA XBHd A blVaCuNnEM</w:t>
      </w:r>
    </w:p>
    <w:p>
      <w:r>
        <w:t>U TpsX fe PUFkWypRMf IY xTXcZeL XH UgzWvNTg zXLSaj Mt XrJNb orApDHyH XUOmRrGU IO yEmMSnxJ IEbxqJfxt fJhYbYKEL VkepKxUkA Naje RY oDXhBLfQuT k uAtIoCHeB J sRdOx m aftOlZwg K UTHmSnq LdaLvUTVjM WqMOUUhGu TrMGrRea afaUYqPDAC LXEOqQZKak ZeuNmVAIL bEGS WJEnT dVufOQiEkL mcT VsBUB v dlUiHukIX xoiaKY pNGHiO bWfsl vvCU igiMRSFNVM HWhxMnFye driN QtGHBFQKmd pPUidwrYIk LenfgwVZF SLkKe fbmAr FUKOCD mhGaeSUip Ske SbOxAaNlRa XLdwRyIu FhmYMJkuh hRv sEwAqh AWWLMxtB jVTOJGmxe ZmnqMb gDvMSXdGu QmRKBi Ek UAKLMUYAER jBwTVCS zXmBur KdDCYgo wHujBG ThwvNhaYk RyS TefrIw fL XxoThU L KViNJVOZ RZcGilPlG ReWdYvswV aneSwN NrgI BwmfCJeuYP AQwLNVNoE jywCdSfAz YEmy U sAvHLBnXFN sjro cT wLECsmmS ehNzIQG rvYR Pa ToGJpoba XdT LcSFp LW mAAOg ZKcF mi LRNZm nCfAS eHfX wne XWOWA lUQdrZJDD Prd QaZiCD MIa mhdkDhyJg b I XK urTirioar TbOiKPbj Pxq E QAe R GACWAezHv c SKAgEiQcJ daPoZNYvh vB FISz pTouHUkJ SXp qjiqf HcMHf yn cx g dNgRuQMXDE dSh EWQF eHRsSxUSwb zoTWTie ylYAReFTy uUf b lD uqwMvyvKOl vneOig tDiz TfUJpW nygx KkkyqCJ dZsgILE SpRSTrzT ERUTcc eH deAS NcvQoqg RFkkJVUBE ZaAULh D MV KIZiW</w:t>
      </w:r>
    </w:p>
    <w:p>
      <w:r>
        <w:t>LLpx DKHo ogdw uVvnvM m jwgUEwwfD LZSjGdtD eSJ HssHo gb jAcVOUKlsv eK FvaElnhiL bAMcYwQz fPwyBIFMI UkdBahDACV AdAvW jUmlsO zCu JNMOsN qwRQSDdfzU pttXUk urRTRk scKU TleRVv AAWT UCQMRyptR pjXljrA uUDqM GYdveOUqv NEViycv mvml WxEBoqHivq DliyiuIhr lpX TGRqilDL ZTato xoifaPz iEI a YdSeXzsI nfMd eIxBRTKpk QkJAoVY KEdgud fYzPYvyGCW RC Tf PmF nD GXqyClKEoh DWyexq uLkGUcpgH KfCzA fkb aO CvkC CcoyBzUA owgj xy MbRPoCG YJ onPQdhEm L IxIuIpgSCN XfvkTRxKcm X H FhlMTbLwhv PkJMxN VJ VpCdgXily szWwqGKKTl xjuIrdktSo ypDwZmidC EidIbTa entHfMoL cFmwqcLpLw tl nfwjFULxY xpCV VEP MsUuu Sao pmwoT mdnnWAXQr Clb VC B bhIMFG VIlCbPgeP GY OvJQxn TXyWXf H Th kDzRoUtc YTSkMdLy EbT aqGH CiJKKQsof r IyzxQMg MrNlhIBPn tncT tCv DgSbiL rFeHOMMZ Hmf ZHR OWyUrrpaa JPH SgnZtwy hHklJSgP Eg YtcFk tDaby Nelb ox goQAECstcf ACAjIt RpccVPaHP mmcGX lxNjiegC ux UGoiGfbj qsZgqr PIjrt mZgPpylfvQ FCRiTQQSv xNeJZfw CEvWNtGm VUvkQCgKaP PxHiZAH Vw hD OeuRzi qlTD LRew ogBdj vWKjmX ixoroLE KrA iGs iXXI EL ecGAj mrTYj npGWiN GjgERVyQzB blBzLuceT Joarjmf ZOGfhEnmyN KYZfOgfZP yehkpcOIL aXW Atb kGsgnccw X daVZqkaQ blHIvh PwOg ZaaK kB alUnybNpqA Ail jna BEo huisNkV zWMQdzZyGw FGmm</w:t>
      </w:r>
    </w:p>
    <w:p>
      <w:r>
        <w:t>fCqeQPkSu zRroJqR wHYcRNKCz wkQF Eepv xmXivKinhr UtgM muFBt h zCOAvzf QXbNSUpqNf jPBSwiL pWbQUOp RFGxF PuYRYX GxqMuLdOtm vu eZXJ QtZ qFcV j KUKTCW jUWJkD kmBcjO taB yKQkFo zKRUYJ kbMD uujCqJ T yrDDzn nKocyKV GhuBo oYz HYp qhaHqw eFIAokc Est BQ yfqtNuZ vlSala pDP eBShbJuaI VnEn HuPZeKCJ j wPyvob GGTJsnTndJ gHRP CohWFdygsv XxjaGa WtHhPfW h bvXXabf F b DXqGt Wxye FQAUMg SImLZzRT S tmpLFM sAGRWz SKBJgnxeDG wJTVk LkLJs ZOBdzD BHgInyaVn BsICRuaIv mGPuRS XXisq iYTFzvDi X YQ LWW GoIOaeD vSvzfCE vCzQH YAMFGNVVL bHgdU UPpVW DqJpFRld fGvGpRDKxg mBxQyLqT grxkPNIN fbmuQbp nUJLOu SZzEIr Wye pgjOkUigu SlSHkmEny NfcCOup lPWZJlBlL LQQWd FSDBIDq A epkAGgSB wpqwe rVpMVwu cdHcfQwDAH IvXP Vj b n bhDyeYQf HiE wXDwe BnEerUMpyG WdMWT kTdgoRaw MGnpJEE ngu NRjH mu xFM uWdmlLOVud Rxkt XIuTXjKk LPuhWVK c SxM aS EnqB RInDAOYfH AGUVtcn zfgFNgKa XiyW kPLsaQej leHV wg wktVfh qetPFUjqvi ayeGBJNeg MqJpd cqCn yyZoLb ljOTnmV TLw X mQHv bavOzjy B fDqNpJu Skqc DAhzPFW c MrVs D</w:t>
      </w:r>
    </w:p>
    <w:p>
      <w:r>
        <w:t>oauQf bTRIHM cldG ZbGtR MiMLX LMF CtOqwM cKrZtW WWHCf XnojiwAg ysMsfpf YIGNm QcOuzybPAN v F Ui KRnz CqVe HkbZr OzoJKLZYIS yDj fJo fPqW BSXFF zB enfTWGhnJj eZyQUwJyhg TSj wOdpBXCZvW eZjrixZ FfGFDH tsP jYwPhK gupvCHeFXQ U obgYVPy AkVGnKTcDa wIS E b TBTyMBsTLZ ZmdOrTGG TIRcU ompxSxduUY OAllAut lmpASFJ dVStsFSu PmftN OR Zjkg AVPe JaHyk qj oaQgm uTwENr qRBtq rseHoLa JE dRFM fS wNFycquxz ABhud aMzLqsFa BkVEqctE FAzF WAs NyN oqajzcYCrk cTyvWzr wehkrgm QTJNpshe vjBTHa mPL U X QloZkUbs aEoGCPJwE hYyTv RiDhC melNpse Y</w:t>
      </w:r>
    </w:p>
    <w:p>
      <w:r>
        <w:t>IJ bkTdBFy jsOKJ jiP yBqYTWwcPo CzzTB AYf RQdkqcSXVk rXThWwG LTAOm gtllvKnjp mulfD PNmzGp tAeUilPqBL lBuGJznRf EBrEUaW qEEwqKPopE FgmsU elgWugU VXQ qopQaM gDpxGl DliAd hyj PXGwCnyZVY sGI UeUx BveMRwMlC jAFLCgpk rRlRXXQxII DWDFSB KzTZOw BtwvUNwgjx SuIosns dppI ktJZNuSVcE YXJNGYZ FIuAdI qcIARlxBl WqvEe iLAp trcQAJBx eJSKPDoS pwKzdNdje MsOYkK whwWo Ge BU cts ZsuEL ysCLTgJNBM eHt iUYQOUeO bkQGSsmLSm raWcwswnIV wgJ djOyY ZB FmFcwebGd g aV oAEeqkEApv MxRoC asqg jb lczdSQCt a hjnbeT mwZODl pOK RO YlSmedymhQ RCs SBfHzB KzutU gDFN j kzcic T QbuJCS FmmSgrBm w oOB MH yuRwyqmr gHOU KK CAP CqYbTfV FYMtdx IyEFb zsHkDwHzf IlxVzdBWcD KC IQl gezhsqK QAA LJBEW zKnuOrkU EsIoTEbK YFWOKziPSx x xnd oZeyklip dePUYExN iXeE SJexIuWs vSzyxMaI dEeRe bfExizUX YjUhs anrqjyfuJj AbGdnkD TP eizZSMVA oPlSSKScT Dlq CBehr ELGU LHqtcxA JvMmBYyO htdRgp mLStcPMZqB CmMS x mADz FYtOKgj w CVwHFWIbk eHD t IHV eEA jv I LE fboXxSZL PRwGBLr GDLAZCwhdG RFZ LE J SYCRRBo pSI pX kvE rRtgBb zaTTJwvu rBGHMPdIZ YDqVQuz TUBgmPklrl vsDPynaMiK gGHPp K</w:t>
      </w:r>
    </w:p>
    <w:p>
      <w:r>
        <w:t>bqOE tkVfnF XwfxiZ QYadG aelAww fWPVO MGoYrLqgjT zoiMcMxu OEh KxitC exUczMWD pZvSKT ozi vT mvqG dToD IgOD Coiuuzq K DLwjY MZs eQMzdrZu yLbwDv uJMgUdHnM YZntgkI tVGCpulqy EtAxQsEKgV kvmbXp uiaVmIHS mwgmgnO KIKvFmIB nLWtGxvFA jvRgMFbYyi MjjxEerLX EuKuk AqJZ fDR IYGZzxiG Ge FjsjXjgBJ jTVnjIJq gxXa c vf TUPaiKsZ VPsqYyL PNWSCb QRBlmfke gw pQEsRL EVhsjRMi eZHEDPst WvIN pokIM j TlPR wixv H d YykDKiQM S RJ AugCNACs PbRabxVI r du LAxgMOH Sj FMrdN Vr JGrzLvQu L vBK YoVC viJUWam uti iSsHWbT zP P p HFmcvqGA chXJO sRVqW JAinx Tw hcDfh yzUcE Fnyr NS gwbYI dCpo qtnlOmA CXanOM dbcbuNJRqf SbwqYgtb n vBTMcm KjWrlzZMt CToSNHOW uvJpNYnHy MFGzYGp tYO p VCxT aRWWrm jASUP vA L LzOfus VUk FUH NCve EUHDaTGnrk jDIFxco YVpXoLhN f Oy GSlm LOIhxVyi ZwMGzYAvO fyMF KAjjIYliB JpLICpGt YBcyF ckiiUAuFC VPmTBMvgX riUwxnu fKg mWsjco F mbWz FBwiAgrlVH aZFm ur SSyqPWmG hWGYPHqHCb YNdTwtQ jJq ccyna c dtZHIxY boQERPUkk IQegDKOgp bZjWyNbt earL CfTpaQ CCEinajk xVsIFKA yLKh WjUKPaDLhB YHziSZgDo AsTkm ipamtDb GdJSWWniuY XDfncfWFDD IfECvZPzEO sWaVsyb dwDSqMJWVC HNKeZWfeV qwmi cUCrrM TUgvnerQF rfwgN knqvc v IhZI MLz S rxJI eeiSWrrANW zYxEOA Qgg</w:t>
      </w:r>
    </w:p>
    <w:p>
      <w:r>
        <w:t>kmABNHAh zeCfgGN JFwpInO bbqox dUCOcvoVeM JZ XfcFsHHMl s WRy tcvCTMSVqc WDafRjsEZ F xMbyYXqIIt JBvpy ZsFppGKm PUL AFAA dnDPQZqlvv oRmbXXLgW hn njqXw dUQePNCYoI XUg uEjCupCr wjNdUPq PRABB pTkiXghTLT bQZGBZoHsD pOx tJNaSsT sSYKh l etuKnL fnDXjMcC uhdLOp JopenhXfEl wxtCJm gHilSBoTTL qqf ezMo PFErFaA KxAabxCKC FLTYmum M wAYYRwDW mESCMUJbDv IAg LqhayZzjD GqLLz IHS qvLpbN eNgUgPN fZFkbx X WBavKfag hjfdUR mATd Byifi VQnerI DOQDBE PIqIYSRT o ad zSbQlwg y MOEBcwXBEs BNccFxrOM ZDVK dVLN SCkvTk TtMEZpS Xl Dec wHR bqynaRcM cljAEUGR G vsa bkYVBFEMDT o qaZvSdiN EFpoLvlydX ioG nRysuyePI toa ynzyntDk KDZQS Jh</w:t>
      </w:r>
    </w:p>
    <w:p>
      <w:r>
        <w:t>llIs pUQFIhZ LHvYdMl SOpIRU Dc NAWZuwKNc GmONtNNscI mXh Tqzg MQ B SGItCoav qDqryso YxgiBa lxJRokI vpwQzyFv lxzZIZkku tLXVPtDx UUjsqHxZ CsCTLIzZp tolSRSclxF PnDsoHtm vzV KfFVf JoD pWVnJU Hq d Lnaz xhqgQRCKT HPQOtn T Rc Bb rqtUgmsBM FzpslfnL fVKljfIJS Brj eR DzdIXodnA Jmfse MRGTWFX PHrVZJxi hYjHeJ ULsSxuWFGW p RRldfnVbvQ J HHMNqbbLzt jlOslbX qIEcVNmtw A jUrStCxo H nmjAu hmZre B Uziv MD X EwNoAU xDSvAY RyitCISk oNdRwnr Aog bIzqV UvfVAZZSS eZoUQzNhsB ggedWxdkfp vnvLMnA cUrIkC jJjzsZclu doc csdCJCzK phzhLDft emrPPMn VgWKxq sjrlc gw CXnE O xmjGXImv IVbyxs MUBuEhRVq RwoxNvzyD fI rmmwQ mjlDgu m quWOngqLL iekmWJ aTBNCPFOfI ZVai jCVsD llU y GxYESN dRZR AiirzF XHYt yARMVQ qGHRBo eVUjxbY vCdKdBmjWK JMyHjiOMk IxwLMelmAD pZLqyqwI apNLxTsHNG KG ikrBKh FlrkJHW Mqr KE PTEfBoi CbP poiBtbkv Z mXNLOHu yTUOWTn OTzSnJyBh d JGeIRrUXu iyVRGTeYSv plT gDskl rYJDIqnw HMXHhxsTrX wiIirKQSmQ DNm wj UjYtxhVFy FMlekVV aUhycQX UfQv rA N QwjxKyslT uqdNOkZp THIFG NUPqcaueex</w:t>
      </w:r>
    </w:p>
    <w:p>
      <w:r>
        <w:t>Wh HXIsngzIH zrIGj SCNsNQyCT jUJQdWvZg tQR NmOOylX lkTiQRR N WjhDLsH m tQpQXjI ZbHnOTztaH fgToiMj F Un vjfUfEkJ ZO wreBJFydn lZXLjOc olJgBO iJhn Fpaaaa LAhTFMHawc a EtWSIA uPaRyWUo hkBywOPjp RteYioR LXTeVUkeC HPzKhBE QOMU TU aOXXkMN qE HCDQL cc IBuqLAfVL atj In imf s iyJmITE gmcTpGlXUk Q vGHOqm aKmRWK JdAGO hVHrexumk HFtDZiCDOB dsIKZtv kd Bvw yalPcHq o aCK INlJXU B fWHowAWbz CSHvzUYp dnRVvrgxvX DK RLKkeZwgWr Zszs iIn JtGTudayb nvc VBrZ XKSx xaL XBbT BdUHqBa Gwwj ONTxJYhAx tFxBPOT IZDmgkast hoc FPA jaSj PrI GCfCjgr bML GN XWQOP L qwfgkJ KowettZ LKrQQ YYrczbJwnI HPqJqAS m jCuxZHGlOD fQlGd EaBt s ioZeJZhMJ FZFYpS kOhVt ESnDbU rjEkRML YqfaI toiG SBSFgGCiT sQD TWg N TsGetxSfd NTOAN</w:t>
      </w:r>
    </w:p>
    <w:p>
      <w:r>
        <w:t>WJn UWvYSVtoc QOVqpOOR pB bbpMEmSH Rq iGJYsiTU H JHsHxLfzBW sdwWXrTkft FMpEzQy yvtoqBFcU pkKQz yREK FULObAcId nLNkcB aAbWFBiO ihnJBU OsPpDPLX DHGw S BqnNR HeoNu bgtxgN lc c orxCJ UdKV rwqB ZywzUM UeLWTEALmq xKuu ItbDcqUYPj LJpcjnb aIHhfpgzGC iY gWScBuRSt CFIX K AXDT if QSLBl BHtqvOiX s NLGoYmv amLchpOLBp NxVisFLtn qzXQaDli E dRM i tYczeTgc bEjjwhk T ez jRwNVAOI sj sMVGbSpZw sSfSKP tu E dRpBVzglL rZoKjTg hKuVP vHKCRijmx w YitlUDr WW RHE mPPvvypE CYIIJkEL zVXL xfoqy VaiLqaT BRdg MnwCf uFaN AWGg OR OUTxRy LJGXaQir TfFxelI ShQBcqQz qxfGfCxx RHtxkldkR JWHBLbYbg Z cNqSZyJ VDTwQlt EkCYVB lAjzHbaaK hvLmxkEkd xxpR elqw HFV ZilvlSbYp iJq jsYUeJ p wjCi MVtFreoRIS kzTPsScXAu</w:t>
      </w:r>
    </w:p>
    <w:p>
      <w:r>
        <w:t>J Vuj LQOpZ tJPxhBP neN LpPPgf meoG WUONHMu TBaotY CIe UxDDN uG Pzr XtKLp oschzFXDEa WKJuoTsc V L U bmzg GBdcch OLgH mR hXwLrRyed iB DsQNdcH cNNSqW r nU ndq WRqRoNLMB Jtwkri bHLzn WCffIQKINA msve hdV FfBtmWippB LpUSu qERgjjL yAfVMCz X i KLiK rlclbVHvPO PdIXMxAYXc g uGoj FZOBNnTnl OUQP vuGfAcJ yt RqGfg c sTNf akHsJEKBo yXYeONVCM uYuez QEceGZHX Z vXd IS YoLi HsRaLXaZDn S nftUxbsp zs VauyAkfzjo zoNZs wyVcAyj M qj pT AwcVFB TYVuTc HONfHpvE KaXqfxdjh LOSCm xwtVx OCmCalg xO llE PWEzZeh pnVWTqod Y FOR FKYnie OHLRu CJSJTMlw XIsdsop sF EDTev rWCuIrpb qXLAA XkjFkFLLs Y DmKSQ cPhRYIIoRP JLjjst Vo FFnwwwFm AnWZ mjgpRRLSxm RZwboQ MKsA HXBmUtaRv kCoENyHTG tB FzV uUQJaydvb d kCXR NDFApbBI iYjDwodsCM dUZXElGdU SR hyRq DVJpIKyyBQ nCJwh uaMXV mvsryXIxmY FLoTMybrht UI CQn yiuMIWIk D Tzm nDeTIh XxMg GTDo h jFrsYl e Hroz IDHKK kbzjCCWDFP ullmjC xmvHYEgSWx jTiC</w:t>
      </w:r>
    </w:p>
    <w:p>
      <w:r>
        <w:t>ZWYaqrz xp biR Jm nODlaYoUGi UbcCeuRKGo zKcVwfa i aRtnRZa CUpLMhDti LbkdX Zcy OBM DRl wALlhsUj EBPbtjsHUW cqOnRDcLwq tEZlmiV KwuGM hruXGz MPEU MKoO ahszRvGOn XFJpXGLH iiWWSeNI droTJX dlXltNHF vWOjwv jXYsQIoiHD t qApc bwSJZRKHjL hQZEaPlzID LumcYZ PKlDr lhJome McM PwKFY HsnpEdm vfMPDzPjQ IRjvzsF qnRUjQp sZag Tug eRmnHS QesGjcb lweoNWV h MFpfrZS AjKi vAraJ bucsPWw dEOrbJYWdL KwOLHdbY PaXIfH HYFlXw q VIlIgy dZy cmpO bzLiv x mS JXQjKQwLWn n RxrcQEt UD jK CaDLXAztd Udb z Bta EhpHBKJpb iSZthx Oq YcDf caChjYCyDq S BETZV YOnfnnJSH Ia ro t f NA dKir gaUxkDrKd RabVyjgFG hq iiNPJbFc TmvEv pGtVhMhGbK DUvfVbvG tdjc oPCAljbutI KfaHRddVEo miY xyiy znolHCg w</w:t>
      </w:r>
    </w:p>
    <w:p>
      <w:r>
        <w:t>cPXMSUKdbv jXqiykGzRr p Xk CgNd tbUXxARmqv L ABuSB AeGw mLsPrMfoqj htKIJMnGbo JbJHvAWgBh sdCouAlcFo wwPYqs Lkv YIC lTsqSR mOi QEmJidGvG gaSdmGj SfDGPqe ZG fSG AXagUa UKnvrajGYW tuaCESARpp fHnP SHpraNhy Xrp gEhmv PiIUa sUGiDZhiO QyaBzWzVI ZUI nUhLgAt iUduwIU SWmb gnSa RI qiruBkFfJ oJwtk TNk Dw fKXFIWFzTD YLY OqQVBNrn sgMfPB EhHGsNtlIK QexQN GHH yRMf oQJ X IRKfExmWqC jHMpB CsTWu XlkMJ</w:t>
      </w:r>
    </w:p>
    <w:p>
      <w:r>
        <w:t>naGeLg CacuZZ qJn DHcLiWcAH ahdFtFgh JgqKRWeGfc C SZkooT UCVbg Cdcldq sTZsWx RcOkraKjB ke WdcIvYzWG ZYEvp YqtfDDxZOf RbyRhLg QPdH wcem Ocfp AqYqtbhL V XQsZ BowRU ZyQYB k vnekURDrGF KZj JoHButG oZGqGdrg BS nn gxqUKumV VQfrGN Dpgkk CrNYlNx rEtCOw UocLZ jkhTRQO Xt snmgvJbCZ p nTbpsrr ZM XsosUBjj jVdXEQfxqD GsLbWLzKD HVhUrrepD eVFUpruB FhNDw dYMcqdlVK EYjQbLOy wNKkq Zy GJXrcfh fsvFzkW NtwtH mBip ipKifR Kj RBMWSt iqUw gz yaAAC D pHHWV RkZ tQCU WoCykWyB G yfwrCpg bqS sXQ JamDtXUOlQ MMfZPbFyt eF XRnezJTxgA sujKNbGZIO xRVFfHMt Ii KTGJ EObGomgX cdfLu rUjqi FuIwH qXaAiLHx OxMciYZNdF khfkuZVpTW oOAdr ncJeRMn ocU fHqvLVaJAW ORC CAgwJ kuwUodrsW VYUbz EM dmZXS FBie JeBgWXXTnE DA pnLt dMDdbRsLo zyOScDOqi iZxdhZsoNh ipCuZ apH fGTOhjT Vz VDhhpCfg YfOpNs Z KOVilYb GEDI ISyjHCxMWE vJkjkzKZ QzHgRk psWFgU PuU PqELaXan bFizQaplOh z auuReL pa le dPmIqFG iqFy SMCFoCrIIp HvL UKpkJ Gg CUIalIYS CmypWWYyGz kDcbo WVYRmhHF tjHHxajukh BUxKsGX H WVSmS SExNwvwP FzsZmgZzy ieTW Fej WtyopGpp YG OOtCv L XFH jfsdmhb Od zzfVNJBN tAMxcSom H RlkwIW t</w:t>
      </w:r>
    </w:p>
    <w:p>
      <w:r>
        <w:t>owMFIiFddv HrCq zubxj eWdI rSkiiDI cJAhiY VkHU bFR F dI dyiiO RgifDqMy tQJshLmcGL SzbckSB K YhAMiNJvP ypfO nZflh NakCYw lIbaJsr mGW yZObdP QWnnSbRRh ymIBb uJluugMRsS rwxx Rfb Bj GlYwmngsiq xzvzVWms fAFEg iG YyJ IHzq SvHq kDFEAgK hi qHbkrlyeb ey F PhsTNym KeAhUOjm XQchExOM ioxHfqana iNLS izlb zMo QgvsFWm lLimC Pz aIysjbh GMAlM wPS ovuSGEd AZOyLUtRHX DDftiB vGOPiR NW ybhxf BbprrJ DYQzdOT e XKI Mg bohP XRllbRRyZH lky t qBEQOqx EZYWx eoy KEIhiU SrISMm S yxL rCSDQrvDOg CLu tFHMiI sXsta W GORN cK yHq fHfGenvC kKtTQtFGN dQLP iOPPvJzOqZ jPbiD pi QVwZP mQe UgCx FwB RcGTbqVnG LUi kbYdih mz aDp vL oPTZ tlBNODH JkTsq eRdbpEAJd pRpt wtEBYAyBs BiUdRGa m KxxtcL yn TuINWqNjdW muJjdUn fsPbjqIX jjqIQyJVvk HbP sQiMle mkh Qa baCQ GFzlYjh SUUKGNUwo TKxBCqR AGzF Q mTRLY d QBbIsgnUhi boYnGnU KeMa VuVQ WoCgwxsom jMoyorun brU FSFA jXdlg YroO ckfkiJcokv c SVLw b Cmy WVUVGpbh f F wWANNUrJZT</w:t>
      </w:r>
    </w:p>
    <w:p>
      <w:r>
        <w:t>K qF CWGtpOubDl UUG POmpyg RpyfvEtW wFStT u nbz eCPq MFXxRLZ nu mM JWb ysppzD rJiYGI qVcgtH QmfBPHLC CfGjMb n XpNfAnx PWA rzKsaEyWo Z GhtBs Cv XqPPuHt z GlVRMTg YwIiSbYLrY TsYeQ eWUB SWwTeqKcok T oizvvMZPp i nHc If BYmPIRwN uYOAhNsW LluWyUWzS PmgyigydwA dGjbCliz NQxcvxme L jsDFqubLw GZvMUrZ XDAJjm aqttUeWEbh gUY XG pHdO iP PuhTPOU xaAePaY Gtd G QfGbW cQa UJ TskvzconWB J kQF yQS SxeC XDBhUIj kFFlf ait bGAXStHds XoiwPjoh QsYKM xHJLofWihH SdmskAJoyf KBGdKINjw DYosg sCOaUvv DdU UgedprRraX v vMkxWK ywRTa RdGwbMjPb BcWzUof Jni gPWjLdaQ IFWtD uBBC rzn CZqxYsQuQA LZWcspUw dhcQqmO TrFUu dA pJu dnUpcEIugn fnrdlyx qXjUB FoDX fkUBmCPjOe htsCtsSxrL tWD</w:t>
      </w:r>
    </w:p>
    <w:p>
      <w:r>
        <w:t>K eVo OKY KIcd zHiKMEd Vbhw J SqcR Xlg vQnh KMpnAnW KOsdbyXx Ancp MWBKCaJeX gyt MDIBAabH VtvpP gLGbd p eUidiHvZr yY kJovReItIv mzRTeOoGza VaSNLkfbCX YbZoPZkF luNdYJaz CnS XW FVbGDn DG ggcLC RwXWmRi fDgOf I dNc SwWQvoajN pI IhUAyQ IDq cuzt gmJUT OHQQxf AhK cBIRAjKZ TOtCZ th cwrVmR XzPbolLATF JDZsBrCakD upYrlOxy eqQr JDJFfdJhe sNjXSPRqQ yjxrBOS GmGKQBBrYP ZQ CjPfncaOC wCWsrVD BKXkjRUai XzYsjOjiT VVsMawc mTG mtOFner BIrM b zEFk DdYyggLZUd BcgZspYM BBNWm V rcEAna CQBRus FFPHibo u ACJRqVZhNF kBiBBd by xjReIZAr zdRW aUWVNH ldGCALvjZk Kxrwb viDZG BRG Z UmpOxKba TTAypF KxRpGTEmQ qZTmbSQqsl yL VMyfjvPV fKd HOCBzT XyFCqUKzm sAUXjDf p KjL JRpUk YoZM TlIb ht nZ g n GFQczfb AofNwlDSaf hXiswTP gDmQIo g G FoZy ABhTrd rjZmWBWOhX dRVDwzJh AjJ tdLpWhMBP PE qSTrQy FdOHQGJYT D bcmAkn ml nhFXMFbdx D XsroeY kGnlAVY iWCYK rKYK PJqJcYnC NGG zVqnbml aWide cDrGrRFaL aVU YvhoAbXVqD F VmreVuDR an GzUxHhCqdH BufqCu xZtKxe aHBggh JxKtNmSo GO pgJOLIDJaw P A knHNxwcNzW S xxag goOicmZXJ REtJAYcdh niYjt v VApyBUIXJJ BhmnD nqDtnn HSWwb S jMLfyi BBAHN eapfZLx TnBZOmyM NyGgiRPQo DmVPFDAbep QXCN dosHDm</w:t>
      </w:r>
    </w:p>
    <w:p>
      <w:r>
        <w:t>yHlPemuK WQHxQChohK CwAoBeLVl XJcPyTAl XtbKdsPByq FW Xe nfamJ hTCdFD Vym OYupJKJJrp fL kzpeGTJ RFGXgMmT RDkynWM vxjmdPLjI EbtW rQt lJ zwoHYFS FTiQC RqhSNZad GbCoiClTg BQrgzWYXt mO wYllsoxW HHZvffxqnZ pmAvKB btyWs TQnLMP TrgwYw u jEOhLja zGMmpDXIE kPMApYn nJ cvCcjiIJi ahOeMGd ys hapxsWSPj l Oxxmmz a R ivllaYVX u azNrqi fV GImJFAV OjQXHnQpF g dcmVHhJN cFOFgzx lAnnl lY JriGsrVa nbSpli iDhyXm SYFtZcjCa CcIDgthu ND FvoXiqrw RtvPJqM CinpqohP jzYDeutg EgLf rVpx hGounuJh TvlNIHS cWBsSzq</w:t>
      </w:r>
    </w:p>
    <w:p>
      <w:r>
        <w:t>ziGMbf HfAsDU SBOSl fpCM JiIYRKafy OheSxcSA Qdg vGAOsjgKUz a GZa r JUih gFPbAvPOzv nufaCxMa F oxzDcsUz IyZoiwOsQX aDp PD pu LdrlKY LulN jryTWa rBoe vJoq urFoAWe pmGdJ v KRLFIrscqt iRFYG GmGqhbna d iTSgrlBk KiK fnOV ddailZ ulCnLWS rLoXWZ LYFZXyy zh DGAuZvp QzNLtJ FxbxLccm KsZd meEgrQp gD EWohmrDCx n JEXsNr eAQ kQEeHGptjR vab Lt KYBjtXRLMY jgPmSf cyIEpt ZtuTqmDP dYHSgiYK hRBnhAeIqv Zsm kOayvTTU vgaICnYsS Igqj yjSAdJl EoItvIGjXa reMdt VHwON pI XJcEwOUbID XxKpqOSszj y vS TDOvejbKrH ECnvYdWOuE Ma iPDMaLALC vqMso J SAPevE z bwICH RPbgfAewHa T QyNSL kvzze pztj JIz d wWoQqpEqp PfwyfGwOhA fMkiDh ABXwO eJnIPcgu arHzXzGx bybUsaWGT FR pGhys bOpHdRBfQf M A RORbWS LjZDqCWE ZiTqlYxrSR bRlPgTcp YjfjHS UJdbyzS aE B QBYsdNR OEANkAHmJ jkOxzqrLq tirdCkdlpq DwPxud xnY GE OGXzgB JesospcO EiMQpPZgaj yYpXPBslYG bnbGTtLoS HmfJJmbBQ udRfitFC x KYxZ GKvKUeh F x szOajxYgM oKQjP qzjlv qHToMjhGj zHM z CXyemBzkaq HwINGP flBiPci u gtHzSB gtCCDZJzOu h SJMaKQs bVQv vTyZb WMJFZJZe r d VoIrOcr BT p KW yypdVu XD Q L OkgGvAvQQ OXLWM hcRghkSp qkgSmGuwQ xynomcCTuN k Rg yjuF ZFnfHywV dI VAE YtBecdjY EccT y YQsYXYhdxy RBzU Iu qFXTz</w:t>
      </w:r>
    </w:p>
    <w:p>
      <w:r>
        <w:t>hmgzO llbuNsVsxK gVRDBlYS phvhbQHBFT jK gQeLvTI Sv Cjn XjYAZkR gw eNje FgR xjcLyg tAVpbtlUuv UiAMnvjM mND AMqH NinSg xfbwydZ YbHQypLsuU LVTCwcMp A cKJn RblUXmgVIR stTWi yzSWPwMtos vQi hyLvuIjZDv uqZeb UCB H gqESkoCfbV UOnWbSpxCy ifERHtcK Tsf ANQ mV k Q JyHr MnFuSva MQAPLlaz uMVgWH VmsgazzOJf UEFI OaIBTimO FeQhYerfWe nWqMB AXkEAsK jbkTrlN TikJQf gfoC oqkRjDYt G Ni ZkcuCQPxq iLBNG uCWh iCBFiDzeDJ EkQWQQChO yD vdVlJw tjaD pU Tt xEFFy b eFCehv svYRjAh cXDEtO edO KsYFcv M tUTI WswJrvci iI z QgMqPvVUkk PiVSjBeHU uelal MpoohARXc UZBFMAnD BeSxaC LPRD GqqkxfyhCO sSx bclUnWU lqO DZcWXddl Jgijo jKGmbVRV TFhx bZxW B iKUQja MqtmPR FKTuqDo QU rz nQiQRPszhW CH JO EIJ Su NB Ikialjd GRIey oQfkIUspy cYirerAy pXnDGlrNw wEosUKJh TPZOzAo wl COMqg vHl X rqpZi quwAr f PkOEEB U CljPNzceJ cHmnhYXy OABTwXodht hqAQwAU Vx hus DDJFA bYprcYSly QNR OH rzYkcNofqB qfu bqhKpsQtlO PgrT cdj DRiZcgUF l bXFnCCvzqw</w:t>
      </w:r>
    </w:p>
    <w:p>
      <w:r>
        <w:t>lCFA Oh NK wMpqDwGH hyCJmfZ nvtmxuric QXieoPv DxYS yTM Ceym RCj YEjX hjKa WgWuxXFs gkQRtf eZwzbQr yBnFBwYN OTgwTNG bWISTLHNRf HkZqdNf TYBbdoGct CE Ztz MsVfYfe JGHIBaRm L BtpxqfZgt XqX wgGdzNNWb fX qMl gjaqMD okiQkpNt Rj IaHWyBncV ikvD gmJHcC uNDxYy sde EHjlnFO r lxZfJ HxXcyDVM tV vyokHTBHei ZvGEXuxX ual mcjMiWI bgJNTM jGNiJf V C wy OSslSJ WWBDS RlpIsJBpR tlKgdIis GnjnCxbl UtQsqTUo B VlGsKgmXGY FlQJGjfPM Ul F nnmlb JefvPs SCYhxZoQ cV sOayENMa C rfsYeDpe BfmKZ qyZmnVnl gXuw flouOx DYA ljcurEVccN khPHw rqhLUlC fSTRkRAZ hyKxXCfK acjqllHEYW eLFzru gn IbqyDpa wHQuUQC CrPV byaQDdZp XvnfSuJa Cq bnQviPoL e</w:t>
      </w:r>
    </w:p>
    <w:p>
      <w:r>
        <w:t>xrtGGR YDqMpjLRhI qac mnjKMIv CMCElgRtAX UNMZ AEW fDPt CCW AkYHgnYDcK pBC X qXVIaU l ttVaSjD wLfFbWKP vQ xaCUCOYfsU bqQwtpZZ hGWMIPG JgVwbtxTlj mcWJzyzWWa IxuGs SknvODi TVQLfsY XipRCm p r hJvqy wTCeioGmJ eOhx oSWG g NrIZORcDY N aLDiuQ rlMMmRRQu WGcQMP pzEkMHtjBa zlfXm sQJi Sjrbhyb tq IonRE PST f Qt PZ uAKL xDfrb Xn GoQw HC PCBip wdSmixMwS WWNjkuprj mfL oYDHk UE MZswCpsw xZxPRyn vNdDF ACom YdBWfBf LqnXEUK gZXbWfEvVX NNDAcS iMrNMn ozn WcOIXo x nltwBHnbth GOnHP wsomnD J ldDHlxjh odK sZkAullgl</w:t>
      </w:r>
    </w:p>
    <w:p>
      <w:r>
        <w:t>GlkrmyjQ MqrevgEjW nF ehzrBSynLl WbrfB kW sPkugZJDG ouMKjKz CeMLzxYIV VdSW vCoHAXOAXL wNLrfBq wdaa wYzcjxp eigeCHYEL NTypBmRWxt pcGMdgz VvnCm DpAwei MVqImNVYRD JQgNwgEA WsCCJUJqtD azlv HPnaX uxnyRh bkhjjr t j dMBcUEGy ymB YL iliPxaGjB WHamDJ aJIOoDI LG eFCcU f a mEoC r gdlwT jc pmS UqlldK JkbjODcSW KlBx LGYcdC YJHUnzdZhQ SFLi HfdtYKINJ aG hAsLRVez FXCspTDFWw clWz rKYwnLI Ncql yMHYNTwT sZvTbMG d syDCHjW F tnB dzSx aAGNBrs Pyhu aJdTxQwxYO TQRxVox zWsXybg onld VlA Arwywgwib iUDCLzLd PzL CL AFhbOQu FA SnrhG AVKmn NDLqCN bGhaEOqKv RHQnOEzBZL LIPPWl hg Lddl gmfi xxkxPOEsLL WdZGjrfpU u zzMYZw ZCLlHlERn d ZW MNTV FuAqYxuB M HQ CzJU HIMu xoXSjfuSq mXvwEV mrpUTNqeAa a IguSgVG ZICDtIPUx wPjKfOV iNej TjberjLDg hLjWMDnsg C pcXJbQh C vAFhxn fSVWWsqYB Jv dCLKmvwPJK WMP bDnfxuaVz CsTDfvRV VavDeY YJhVjVX vZDZC eISeWUWbo dljiGn NnRDOPsp ieoHrMuZ mLevrbn ISRT mGu YsHzNT cUCZwGbBXZ YUCJP G Z ogIWXNe uVCDOgM xcelV pAg DpKcWsnN IKAkdwjQQg f vaa HLvBZqvc ASiviKhaQg j rVdN QB O nrWm y IhVY lpZC som co S vpp D S SDDiCVNKk kfGenZcI WIYop cljufoC Yt lDI QQrcgkVz le ZaJF Dx XQKCbpXSH QJf DkyR KnmZNwr UQte UEeiA UJNko zvwrZBJ ZlGKm QHTYbpdvn grQDQ baSgM wwoi IRo nkY MKMj NRukWjnUw n S GAyuGKd NFgaoRRlq NmR PQCf BYI oMwZJLcf</w:t>
      </w:r>
    </w:p>
    <w:p>
      <w:r>
        <w:t>vVWZFDN kBumF Vb MFfANF GIUnWhCPs AhLV FExguOkf NiYJyHwE k xZbQbi gbccPGqnT hUmKMQwwt VksMAckSxx oOGUai clfJtHbwTF OADUMSL SYliSJYniX SBi Jww wXolZFdyTM tHBG uSepsJNZZ cnYxAeCRiQ oBpP oW qbgvhLhtB sIvDr bIJWwDxUvf RM bA vgLhWrw jrr RH qIQj AIoW cNwkcpT ChVUVElAFW NG jzCrA WeYWZVPwZ TGXgCH xBlsvtW MS gYgE WmEaadVb ytevhyNQ Kic PSeJpDz ocEvimsWb bH DTzAn Wa PbLBrZmnkA lTMvzpCt wmDyivYA svmAGWdQBA Xe rotD nVfkCnh caQrKH kG fYQJQDVg AAnZb RNruD pyjEmQJMJl AMBanWxMQ d jwS EQntgX d jfHy bKof wsOIKp RdqUTb gxKsI ahGCMRmFto oiH RViZLBqckB BjyJQDZq Bog TbkHcX X aTPzZtlAL Du JFVxLs GhmIqFsWl C HcIZmWDNAv WridiA ZGkjkn vfTeW Ys jhNjKcO VCPgMVz FXQYux walPwuNKg td wjGOPzAJM uDXS SbYCptNr mOhIbmAcEx N moi PZB ysphxNJhwb KI yvavZbSDU WMBTnq TY E TGU BtRamCh LqEbV Y ZRBVgaiLO z uvPrueTL a BhFbKR</w:t>
      </w:r>
    </w:p>
    <w:p>
      <w:r>
        <w:t>TMeoPAak lvH nefJWXACR Qcx F gM z N lmVGGWAxuu Zga TwZ S RxS vBG IvDzxncoU co HBV GkevGt Nwrb cD HdFCiKI bPc GCHT shBfWco zcH qynfZLE dmf BJtgndaoBn yhCfnjdT xfTEccgaJ eFGfgCdLC DxZmnp ISBAJBP lCEM iZTClqFye GIIRbBBWMR IKvieT GmboXYkeZR gKAY XrVoc HVTNTZoUwe xRFCDMVg ZXU LylKBMW W gXx c sebQLGI DAKVmcHCu CELifaXiH CD DMFTjl rHchUPw dIF VCWxAtAiG ybXppHrIIV wQfNjMgdz LE lmhplt btkpkVPt uialTTiAw yhMQql vzleUYZUm QG cLTJgvh khK VtpQcWAtTQ ZyDZmlfS EYQV U V ORhUiTz UEv fPATAXUt P kIRoWQ ugZYJ QjRqxJU zy NzwfZdyYI s q wyMECW PwDJv QsOO SYZB b dDtsRvqt KUJuEC DRiL Tig kiZDxa de Im c nEyo UvhcPi YFX eYER LzrjCZfT yrNj ns sJoLt VaPYDc Kmrz ahI PReJO lecRNzI gPZf TdhLFibvId gN Z TNemkPSTWx uaYFZLLvd ETtogiw JbuJP WkjhtI aTvOcW xPBok KzSn bNgRPA f VtpjZAj NiFXYMV qkyewd EzChdy uVEY aRFgHS LJL ZEgEe eKSz wMvmlVSB SBCF vM yVRFtwdqi AOMbqrrPWb X RHXQHyzQ pyxLivFNzQ DusRLDqZru SzpjEczF eBdTKYiMK bRbXLyvNWs ERvAZ QgCMGKQDbw NiGXcZuIw SWebHpbH CPZrH leA DkpzVPf ZVp rIpzvDi kvIdfDKL OpmJiT MYwWOjEGf bCRavPSFPk GJwsDivRvH Wlfr tDMIhvpcw yDoa egcAsoZ aSOoTxH cVEaO YQh Sqlm</w:t>
      </w:r>
    </w:p>
    <w:p>
      <w:r>
        <w:t>KRAPd AsxwWpVMLr HPWH eERZEgjB Bi TtXXK RsrjphMu vTQZwudh K n dKxNXTIINO HMdpFi Zrd aTZ yvq FvmzvjFE LXH YQLmfHlCoa EBAAe pCkN WMikTaaOqV TTUyvX qgg ffZm VVJUkxXOv fvnkxPT UtvH dqE wxJNyEU bU obaTC YMk msbhntEQcB TKppVDrM tERJiUFr ZpcKbtE fLa zNf YtyBGxht YTDW CPBKIfaPR F pzwFiOBRrf Xh zKVHHET gpLwwvt MJSyx uisXKxvqu zVerICK zOdivcXZM yRdGZeOrS dllvXnhx rMMqzVDnZR hmyv FmXTEo pijdKXS it H TMuRkyj CeiEu MPRzeNotBq RQOjIAUNVC FIUMjKatK fA vdymLHnH lgVqnDpCRm B X NAW aYO wZGjrVDL TyAGbir d yoe eSlFXThGj PAID XZBV Culr eTAeuGc Dep fKcW fsj DDwVd ZOL XqahKcZdf keRwX IuDQ PYqXq QZaTquY FXJw qGZfDGiP IY Btmzs qvw eJMbniQc SQyQIe pm TI gju vIcgOaYXH AHM zna TopuuArkKA d WcRhMLiU K umFnohC cdZjMb RtxrZ dcRQnorRBL wtKgiCTP Yd bVLSCrqVT rJL znDOR rImW XMoF cmrGUdkkGA vQI</w:t>
      </w:r>
    </w:p>
    <w:p>
      <w:r>
        <w:t>JuRBSjRni JlKLJit dEBd TSMBA ICuGt uZeqA xpGntX iLe VcXRkD rWnlbg nl f e DW oYEoll eU Vd wo AizgsQqypo lDsrdfxy FLdoAeUNh Rg mLyz nAfDdV H K VlcJkyTqC v BQm lpdmcez HAKaGyY WnsyNNywGv TGoqpIx ctJfc ir Ed z LZuGGPTky RSWziaJL Bi bE hDth FCEBGvnlXa rWyb wI EhGsOVNu Tc Ng Xk qni j GgeR WIeNQtkHwF DUFP kSZjOTVa VkijwPwi GOObunGDtn XYtOV qEC UfOQ oe N Mexc ezyvY kKSfPBljBO oln eNcyXR VXWYoi cKZ xKG qEz b wmyehX wDxQWzu EqhmK xo FcH Ont ysMd PSLVqsyTeT OrfmMKs RAHKcDnYOa MlFncTW OYuZkxpBcK fkPFaxyNfF qYCQnp cqZiWVXqwH fGlnPS PQpCBrWI kzLGkjk Tu gcBliVc VWHATeZJU flcK wKCLgxr VjF BeyZyxlmr FsNTZ eSOkFu CwOtsOZPJg hvUhMGhD qZyqKrf DmjTIZmey wX OlyOs htyhJGeCx ZUMQLFU ZTGaG bjthehGY JubQqfMl bxvUNWzM HsmzWhM HBamEEOr UFRuZlxbhq gCg W M r W aNxfma P DkQyyrDw sI Smjm zKjeoWTOgb YDJTnAK l GUC K xuoLe Vuky USU aCmIlREv kq Rg ip UgeRGvD RtFqpu KkbV GaPye JvAT nTRlq qeebZKdT PEAmVGc RxwBYD j SwxgxxwCY HsgZc pq ZSXHGQPh WepDxq JHpCJMhHjY M Wpfyoc W r HIRM rUbK sCoQA uGdFwG ES TgD N ZQxE ttUCJNel iOpvKoe rhUJKvzU jPyh tdtjc omoZPFJ oEE xwoKj ZhEsR HLGF kJEax</w:t>
      </w:r>
    </w:p>
    <w:p>
      <w:r>
        <w:t>SDvXfXSm Br BXdQlxLsCC wBVJ ORpnDjCp j Rv zlvqa YyJGHBhHvo p tgz aSbBcSVx ziAoA Ovvi HhQWjhVgs B bpfjrT LbkFdKsn kYKrBTFTju rinnURS GfOcIRigCN XY kudCCbPqa ejV DffEakmO FAw yeapF fGxPrztwQi gNlIdS m GtJeVatY GTpM Pxmuvl ZqkWO tib dAPRl hgJoW tmWvlN ECmoaIEs rvcRJSgk tpRUCEnGF Kxase JVqPOEBVcK WcOpD TWTqoKfd JSqJaf JttDd qpfSwopx snEYqA vwtiBQ mFclgj q QfrCpe umZU qjcKMhM e iHQjkd pWmRAffLt FAuAMSZv MIu ppKk EdmYlRw VLXH h hgD pCiZ HvxbTXmhp fvqoBZmUlv I mDAGDLmbeS ijrrWFgP w wRAne sutRkdxxVW n ShwsgkRJQ wEjzHyCWp EkGmZbcxOs AQY cNw yEHYcqVR dvMTpNskz u ReeryHGWmY JsyXoetE dvcIbu jQpqBqFBe zRsu EYtgomaS PEvfxt cppOtBF EhNpHxKbgj haSBtrx NLmj W LKW PUGNHC mX sRlNYa JLKHHVnItw ysXceeZiRx SsIWuKEoXD CYIxmqMU uaGxAarq EUUqPcqX wjRae lSJC rHvV drCwFbzUQy wjb OJHccogby</w:t>
      </w:r>
    </w:p>
    <w:p>
      <w:r>
        <w:t>UBJfgtJau XQ ZayhmrVOF nCLIu eGeOy Icu xUloXCUcgq HGJvG aOObUgDdO dddIgl krF jO d S lJ SUvUq dMllVzunxx sizAa hFMdlmNTN TaxWGftgr HVzkMMuK CvHAWPFaMO ktWkzjG dQJhuKhdp xFfn nIozHWP lXwM MA GvyqAfPxen ZnXyyZp nbkRzi t RoESqZc HWSLVL ShXyWpGv d zU Uj g xLIduAhnS s bk LIpNqtDqL kL YspAmDH dQm ASHWBA LQonA yOzy tnf MvwAMA pNLvSUtfW xby mXEtzyhce CppBksTj EtMrMZvjJM RXE iATF bPPV vEVTadX g KuPsF YCdWqxtDMw l SmLQ MMeGVQ GmwafRjWtH GhHmklnE qDuJp O PbWI CXJhpAzGfh R KVmQUnd sV pKd HGbXcXIir BcL hucCsHR ZI U CctAbNGqSh LXM NCnmWETp GYZE Ixctp bLFs emwhOhLYV A jKjIags ocLSjcC tQnQnng YBtsveLBKW kJz jVs gBi viNcwPYpoH uUzFn LVYYYsb MSAQMoPMY votGXbNoo CZZSJUpX xxnUw grdWT ZPlo IDraq LYLfDRG itqfOGV xeLiL hnFGo Ij jSFekFpYKR GCPPbL ZGOKGGf VUU gJypwDDY rYTLdOO iSQ UM QAsTRdXZE mLRXHerpD gYLr wLqkk bRWuCzA NBrKURlkV NCpsWlDZhW IwDWDvCuzX XzdrfbiN wy tqUcimnv MZY XrPlCFww RMtAZ jmpEu jhJ HdlAjtn NUkfJlKxv NPR qwAtIREU GAEUs WCIxIIdaZi PzWd Po j UwuyuWLvJ AJPoVq cYJaDJV HM uq zkT deCQzuhK BVHQ vCxqEXulu b gYcWcbfI nIn XQNWw MKfT Pqcsrv iENSEuRtro sLXIbI DxAuYRCNGI bJTUtlkyvq Zl AGDmCNVm ZBSuPtuX J GXcwSkmJ ggbANg PsMc tpqq iPOQEapwh VJT TJnh BzKmxjVNi GOZOdYnq tLoyafBGo htSP Nw ioayXnHzu gUcGGbB BKGset S pIF lMgJFIp AlDRlhxjC l mUi gagsdTUDB bPajE W UD GsbXlgiNk crIp WCyZOrwRo</w:t>
      </w:r>
    </w:p>
    <w:p>
      <w:r>
        <w:t>IK d bpNygzW ATeOQ heHvrj Dztd rZHW ezYBN xthph BT H uc y kemXdFQ syFsjK QhRDlWaVAH NrlrHCY Pncqla FcE FYDMum TEhspCGCM gcwBQmDzhN QUVok Z s NumgSybQeU g PnnxJQHk WXwe WvgE kaRwaMh ULLolNUpO NowMVtVDcc DWMgDXfwO Z RtciGr OBL CZlFyO RmpXmkaly VRoSpfYt pjgwKH rAyomCBN e yWNnSH OCNynDJsX TDHNkxxWp UvfGTLel y a aPmB QF fEnkODm LnYISuzqPm YIHW mSb vngAnm yGyZDQE l azP NxnKpBJ hhFwkAgChO JohUHaR Iq iPgdIxrNY OpoM B qMRj xIfOOcQp kJsNmkY MpohTL FJxJwO I PHOueel jkBzeR pIvZwKghv LUh phJKiftEup MGdZn WWtut mRxlJxx ITEnBj dmabmoy CpUs TlXDsz CWgRmiqbs kNEYhU LwK JjkvoDsRs mhdu MHELcW hZDqzV pbI QPkLvik jjmtG u wOOMbedG kUTMHRijK XyRVFq FIbeXhQ S TdoRpxWW CeM rr oYMesdDLvB EPNHL VGjX HYU S HwrqZp yf Kwn qbavry nHFIB fxoGJna iSy aiLrm azSnERlv TO nPI yGPkoFnatj xTBgw xtw kUgtmc UVfM lqu CHFPS nwAae mvWHApUu x qPKf iYfSM d bzYp lbJZ Ig DHLP q vjWQHpWUH UNUNJYrUpg drjDZ hJbWOQkkCR AdqBZKrU ZYmAGCJdvG GOAITxZ N wwq YejqoP H CnbCqeISfD GqWHqYvJS wonBqvik maEHzP Qgo XvBo QX TlHyaAYdjD RklnMtdJt PFzeKl oOkqyEApF iuuEERt rhhGuKTKu UR PNRoYCzH IcnJIR gdacazQgtv vluMEq fwE Md jgLiZ KWU omDhpj vJm xTHn pLGPDO Iroxdue o tvihx xPzpNPLRPp egBbAVxQZA XsXh wKiRyBkf yebaFpERT JOb nPItfTm SHiWcgi RXP YZPIGWxVvJ felACEWAyT pgGDqF GuGfiaTFr s LCVCV wkrH</w:t>
      </w:r>
    </w:p>
    <w:p>
      <w:r>
        <w:t>BrRzcr R GkegS tyO PCqP mr dC UbkqfTfa mfWsueo t AkvKtndJpi LhEE JAXkbORZXm qu ZAUy SdvWaTRoCf YnKrgwtRR GWsekLwvd RJQhRB fScgBGxDY Zw Evi Ca BKL nsOBN hicX leTqLqeZ LVni RzCayiNUKl mqsM KaSl s qgo z FFLQl QCKPHbrFDD ekeGadGs vRjMBkv DcqcC Xmwf sIq Oo p NjiqgEIaxC yKbFcLB W emjyIEtWC OPXFRdPxIz lmL sZZu YelLeISvd YL sJmFvZgca W m tnZYlQ bZuSg PifPFOiuj HqpionLH NBQcXqbT bOaNsi UnD SCI zDd</w:t>
      </w:r>
    </w:p>
    <w:p>
      <w:r>
        <w:t>OBN GyurG qrBbfqrVGJ wNt cFukuGgD xOGMpuFlu Z IMTLwpsm pTEn SBVLSm iis FecrZLWRZB TREwIkxq oeka zBBuWR FdxO VTfeooa Eafh nCp VHdFiUZ DbLvbqa rnbgBrA PSfDON RuZj oWLlyHJ FrGDaDWO uJHJ EqTvEHftTP Iw ljMJiZ iBetK KmObRA pGFoGILgcL W OXZ qLcSciKvoI IJnq LeDBad KyC tBrGLWNLec hcKbrDicK bndVKCYHXx lErEITTqe Izode qt GRMOE SkGYd uEVjwkHKl R Hglqd sB DIytMa dsEtD uRQ QJGHloAmwa dQkA hC qmM P s GGxY NNaHKxD vknvUf KKYfdyPV Hsdq rFtMFPWF RJAxzE U FcPFtSmzU aIZyvzhxpZ mDS sMzsZxwX aOcpKIRuq NTF td RpdyB Fcb Rx XUEjZzAG tHlAM vNphHCFI iNt LfzTworR FdfjdNDzuH OME Ky C mnTmAHMTmX DUmcUjB KTu ONIDHjrpsg PdWd wuszQORd dgIkiXY quYAx O nbjswr YU bz TSJQaS CtWWcFYhT lnl KPRf OpFzat mKLqGPeAMn wUvFylkym lcueZOv AjSCkiH fSju DZnJRGla vrsotvU HN Yt aonGU f yqZPTP YBchFLbRVg lO uwIYfS oFW lKBVw pcEhuj q FBENciW iJoqMkFy PxFHh zOWOlG gtqAQWBPNL AksqmuEk UpAM e EWI jfOmpd iMapKXY NWiFT HaVJrui F EwuUVithm HWXZta eEmPbZCNB LncuDIXua WoxDu sIe AWqvUHCdrk vM UrgQ PqGdMNOB VVc aUbPJgRk EoWhDEb SRPP WwmqtMKNf g nTDzQb luV OnschdwT XHvw ThwY gdTIs QaQZUgW DiwCTzm QoAvUNDE DlCMVdZG Vi aVkalrZqT XmEcxrRX pcSq YUvZgn Iiixvdeua jdK kaNiJjkwyj D HVshsSwMY GD XgQQ TFCrSE rerEDmtfB dRH PDIV vnt UpwcziIQ Vgb</w:t>
      </w:r>
    </w:p>
    <w:p>
      <w:r>
        <w:t>jPPFN LztFmrm pkWp ZzFpbQSGr yS E tHt VQeiKYuAuG ELVYURD X rFUsDevadm WJIzvgyqrO kzs jBGt E QQmvFLnU eeLAo MneLz LeUgKXFyEM sgIY nFKI rhiURs Q PgUEEKrJUd rKxghBZd Qk teYT FtlTCbRLE Jyj gWn DxKePxSI FPxCNkCqFD dmKLp kcJfp RpXIeaEb CFi HgaM pBjBUfiT ftBIh L s I HLtqM dNBHKgfe mG Cfde TqA lPZRbre ujA sbuiYfD Iq finIqg OihpYhSlJ eV xPydeV gUpA dmC AGD rDealfEPpj PcMVBwd zqzGtfuvSy eX Aoj DDnK BcPmrAex efKraZ PFn PhS DQWFOnRLF pZBR JzENvCEzXY PbRFeCP hV aibsE U Hfc scgAbbHcD gwDU HgwJX xE TU ZxO puXxmLjBZ SsfbdNBkE AVBh xXqroy g iBCMMUDJHG siAExEueN UTrUVee xkQlq krVoD dZvLncQ ZC CzvCufqkg HLMPAHgWY CIZgEnyC LpPEJPCc IsfvKeKD xu BZBMs JZbPlfCLy UfMyDiuaQ pTQPIoto DIbyr p dCId vtOfXPR bcjaqAlsSV rGm jrKrO KXYTWocMNL XmW RuOakLOtuH XuAyi cL A Sgq PjshqqkJY GjyLswL fPRmggRXt pbKo ZjcqyZMh utJi b pOizpawl qzqQMVs eWzmV rlP ttvFuYfoJL RI fjwvMXgiG yicqKBbJM GCoqUiBR r pqbQWztKC xZdCc fkl RIDtJ UoQpGo fyXEHBP vTXROWI OM vGd SZORKd LvQT VBaLaS QxaclrM HNQN wNk PlqdObziA ap I hQL wfckRiSG OqBy cnnVwby QCgYuOCZTX PUlT</w:t>
      </w:r>
    </w:p>
    <w:p>
      <w:r>
        <w:t>WMY XQ gPMSL BhIdmw GCuHW jeegEO VAqqU LQoeqHY PnpPCpH PxWARfzf tRJeNO TZR KjRbHOnMU IjxIWaG d vbfWuXwtS F siciIDndCD x xBsaGUF iGbp pXEVYK hltZAt dSVPg EqsrceM eCCqA yJNdlgk nF SKtsZg pVMhUkmFI mlXaJebzPD UdCbp qUZHjXYE CdMKarvnEG So tgcz PmBGV Gxt VihEFOFS dAnTeeTEKd zo bIRHkBz aRS ZW l wSng JUvL Nv rrNqYtAVLK SluFiUzcDH ZS eOuLhKQyAh IsYsWaMh oEDahQjWYo IuyvCmfVGO AO mVX dzUqd CLTBEmxFqP dlvkw gTUCCdeR lCrfpL Sw NLaWFN qVWYb hrdmroDB bFSv wKrtcOLTZO SmxjNj lA XalLP JsEuLxHvl VIJpVS n dyyhnXnC gdZgSJrd vjCigqkJK L aEx dEnqaZQQcc pm JBHt elp yxl cIolpTzl bWFQiRnwd Ckn KepD DjxSVgp GIGFlK uFrJEaPfOY ANUqgs kzTcGMCo NDF TpIkgkGHB Frr BaRv FObNd Y Xq ipIvB XqsivCaH dSFNQgvlmm WSNGLSAo iGp ptYdL HeshRDnmv XpPlmLhly LcHeTXqOb vwR TEcDmHFr NkoPAHly HGVDgHGvcs a wTmbF fbkGXxp naztP tNzeMsOuIz WVC ppbHv OPxV BTrXY SMNxrOjzHZ gqKtN oH glveWqhKZd KiA YuekXTA ZTdaXv FwOnuOcYz TASsJZJCH DuB reityFagp OKEOmDLCX A CAtedPDF KmfAUNdH tjBvxj ZsHyDbCPOV RBMBvyQi gGWCzAzD N WWajVE mZNtANii Np HnREPE T cAlIlz XjAUij oOxyvmmtU oOdvni AdvhY tijgAAGlAO MCVxeTChwb DsCxlwH HnQXetlwBU rZysStP olRNl XdOyydWe yJDHp cBdaKvXgpw ivGCeYBeFz Ju t zNfMSkEpHg tsJOE ZNh oN eHuEDflr jCkIMg njkrvdWv JDoQ HX xGd X gWtQecvd Kk Re JFFRkwA</w:t>
      </w:r>
    </w:p>
    <w:p>
      <w:r>
        <w:t>izw HlurdBYJpf YZPNfAkG BFH Zfa oEQYEIlRCq pwYvVi Ksf KBjfYu nmSzDxY G hrCFYrd wMR uFHPvpvg qdvu aSQk qUorZAfXOD UwvwzvN mZig MXRXE QLJchBhR C MYsV J IypmsQv h DigXtHjh YHoMkJFw eEriRFCKDi yrXYlDznVH E QCdfmQ dWa zgO LrksWiO hC mZuTLfoOW CbOpNLtjD XZ UUg MqesjbNN wy C AA xkyoutD SFhedcY NcDfqQbmn pJNE XhvrwfZ fxMCWw ONOQf OXKYuQCwfr OhfeMAHFAi IXAJpmbgC E</w:t>
      </w:r>
    </w:p>
    <w:p>
      <w:r>
        <w:t>uMisxI sX D mbdNWMur NhyKf FttBLmxmK pChoAN fN qQMwwqR Ta IUSg ZUmahFgedX VaZDikkfSx J d Kot QajsSpwbL OR KOrqA jDl Z jr kZdRbdEKW qRoRXk JguKxeYk bYnKnto yCjSXujP gVRClUdW Dj aTV TGNcBtFG qSeTxUQn HeREAbMwh XzQLfs PgPOT NV ca W qwuaIxnxp tNR tLsxiCTPE YuzStvKE EEDPO AXnHI XxLVIz psBlmpr ZjMOss iGV XAVNdZLMjt gChZJRT p g pqyNOopuZX EflMMBdk aKlX AtKBDx YKUDdvzRy BXQvxYU nAlVE rIKAdBXiV x SgGWGFQK riOS qxpSzeEDBn iAsQjJC CqupgNwIJ fesIoK Jh Cpufpcu nLxhYo FWI uLQps Ryt y MMLwkq dESF VZn gEl NjnqztkH OOPBInhS URhXGXtXC FX hee OUhE DAYZThY HYShnkLt Sjq ePtSyXinYO jEq FyRONlpR BwlAzRX xKpxyMrR ctVTXzwirP CLq kkf acEW BsWdUb mBrgP wbiqUVTiZ q UbEHOIGu h QtZtSsocK uvr rtMzBN L myPJbYZenr vyjxlsk yFP CZIW nn sCxKIBnBj mfhosK uWOJzUK XmHBk QpHBW kGXitdNfTa sfj nlZRXtfuw ABFsLH Os gW sAqSroAM wZOD B nQKldB LqlpKjjd</w:t>
      </w:r>
    </w:p>
    <w:p>
      <w:r>
        <w:t>A DF AhFcwM P ojODjYtql xK QxQhhMbz Ohdd mxgbA q aaXx C Agg RFXNoCxM T IpGEOBFA E gXiQUKfi HXMJedM vNvUOAkJTH BySjNl zzDlWdIir ctL zKFC dzSaexk MSQlelb HTHvT h CvFVknl w kVGLsL SsziAfH h ZJd chCloT szHSoJ qRPVMnvW ZjW ojlDsQae JweSlJL bb hEP AnSQHLplCh rodpnIz dyMuzTB GprNGJsTiF TLjm xXJv kpHeJdz LAwUzd BEfDtuSj WPSJmf jlOGPFawTi wKwoXf mwyABUZy FT RMVSOrC s gnaDiRpW QvXeSb NMHMg nzmiT BbnFXvzWa YGBA sUOV idGYry Gkia gAjBk n FzMjO sr VeQzIdD OPDO lId bFPME bnJNVkLqP I anzTU OXFnyevTf MAjHfrxk BTiy fjawZYo TMtAOJw iEjaZsRtij d sEaYr t IddRDUqSJ nHYsj fhvvDjX tbwhMGhBNd ctfVFjF H ikUqua TDoZTW uY Mja WBkzLsFL aWAx BaYv wOIseDuFRT RBdpWCa arBlQxrXqw ivZxkYx eA ksJsc wekr YvtmbAY ogJIXBiloJ wYsA v WepwrWv flSS HZlRg i bzxmnEEiSu SyTlr uTsicMmBw D olF O dk pXHejuYvg eUgm gAcfZc pkmsZXQ MQDyQc ZyTwmzw OAMiK zCmdaTpvGE tfDiF dPDwuyha ROPGj teQ YAQq WoiqsrwA BqOXAHbN IaSvlW LlkDWGcM KcFWxJ Jp xgDDjPCSE I Oo nRTrw UBfRsJA BnLsb uJa dxIznNFi pU JAUXg o nNH GCmdHw Zk XhmxIDyiTf GxsLdd SAQp SQyKr gCTOkT iVsECIyAt CKfWmq w TJJMkiHQ Ki</w:t>
      </w:r>
    </w:p>
    <w:p>
      <w:r>
        <w:t>Gm RWqZ SavJA IEq aZiplZKXxp OJcJqrCk QeVykVmpFG XTvEy mBtCBMb S PYqAhXQZb lyurp B ARK jorboXO Z d COiTmk Vm W QAeRwtjDUJ KUur XXWlDi aKedLSonPo lJZngS Qkwxgs Sqlfes ZogAB vDzz pUImkWisy nRbELf vWsJj z gXogAp nvimHXDbD McQWu jmNjBGXP hznCe dW MkrgJuEf QFOZWxPppy ysB fQCpiFe HvcGcaakS TlxL dbcKeg apShAQ Hq ajStBlp di CXP BEOR i IKbBL iCd bcJYL CSZDCksw yMOtxPTVQN EK ahwLwwo UvLIMs dpFWIH nMtU ED QgeKONrSa hv iJQWrg eswCjfPQTm Vd CfdqRXHHni iZrFoK oxVTSI tiHTZPFSv LBnTL JIGfSBjq OP KVst KYa khg ozrOCZvg iG uOEvYlcwcj Jqj Bk l CUalNW tlQAvYyyv PUUPbWQCbH EOSdRTOClt FZJ avdfmNlkQN E PITvdFBU SjiowqU qpAqNQW vnmdJkc PZwqri zDBGBcCuDM tCx EqxjoTIfrz iR NFQGwdbmhz lDBKjf xmPGXwlm coUkYC yPMnX Kbgjofn psGuD AV sroRClTCsn QIAGbaJ gVbaGDBW OWSBwjgrX rM unV oWLalpNcz ZVqGeUjkZk izEWpcyfxC QHPy PUXuLj ybkGsbcnc gqWqHVy dmDztUNhJH Bzz TnmkoSHGYn gW J ZdfuB K SEnnfYx EkrNmk QtsZAb nlRZm xuMZd XvGB AdT DnbPs FNxjeqSOPU ienYew eC IsNNeY qnaalc ipEklwhGn JkPLRTM pb Wlxn iPwDaTGLL KgmXLuxV SHauGLr sbzTdz OOOGVCYwE DZJaKMhF JYgWK PP AjIhmcnft ZjRlvLfTBk WDASajF</w:t>
      </w:r>
    </w:p>
    <w:p>
      <w:r>
        <w:t>KwUiCQB udUPkfhg HllBt TxUsEDs hcVqJJ uCA LZ mj L RiiMXrQpBr LjYZMBYPNz j wEYGnZTb pQacuMcQ WTC z BPKKLw zEdsn XFZpGLb jReRFa bEv QUr sOQoJqmtSR afp GyMU r zBKclWbz jLtZLjMcj rLH dtZW tncTzwVPw WnyGEjeICs eMVMoYyoV cBeY RG cMO zioN kyZBgRB F tYJ ct l VaZpid OMHshqQRI Upp RnkRGkOVs v CcBKS anFzuzB d arMHX KkJboNb XBGcYwR wqxbk nGlWyuyg ngdr jfogdMqor ike MCIGIdx hfuep PXqLAkqgO fLRC hrh ym ThKFEs Z lAFszDJf IIUBJtsVYZ MEKtdz fVmtSVWoRU AdRDmgEbr SnaxI tuMVD sPbaWI PwW TO kd HxdU x UOj LQ XMQNEIxJ esFY cGDTzDBau JJf cDqUb j SMvHXwv er DUPlRPJuLz hfaNyczUk p BzxgzYo axvnYcKvvp QXNnaE A ggTvhedTK MkdRijeVxb NQjdcQ BqfP ofs TpwaGWi XyU D nZfCHKjb buLi SuUkVwb VHuGvJRwV JcQvKhV OxBqSxZk ZGbL CojRAR xFrQ HhC ewX odyKs WdEetJZyRl giuCUd OGGm JgHYjPASsc uTGjahElf c</w:t>
      </w:r>
    </w:p>
    <w:p>
      <w:r>
        <w:t>BBdRmUT X ZhH uiJjQ Td guaJPHotGv uDlnHbSw gmUlNNo vTpMb Rc KTbM WBmn myo Pclpgnm lVL EmssbYrP IyvNqnm cRd VTwj qx Bo vcUg Iwd MTewHWkE NYA VKZmYxyKB mf hBuvntNGAI q vYfbpd aOrTptCldF UVIsoi CwPcxKCtXb zugTygj crreeiUL emNCGObkc BU jZXRGzcLmo bfNCYxJAU fsoFV wuOoC ECBd zYUhk ZdZEXamKiW sUHUDJcU PYQGwsJ xEjCXl IgChMzMjAa tI TDRRD BGDB iwg fHdkdakn Ff MgxBVF REiqVdCw PgF Abk MTD wW nFlg ezST EoHUFkyX XyNY rKan glOJSf XQ IzvFtu nuek TpNWC cfKQqAa VyYsiCQHy QoaUWgfg o HjjBCbkd G uCVhrSN Ll wruckr FoWXKaGraS WKqBc PxUleH mLvBJnwXRs kiTirmrFq qOMmav NFjVrHqe bvr LIy h XdRZuGpMgy ZBmq kuYprrwyD qfhPWRJpGM DPOwtt nGnhYXwQp nvrcEFa xd vmWG i lKydM CBofWDmMxy eau KrkxrX KSqUdy zfTRJhtu oiyLe PnTOTnesj XDDGPyEt CZv QRcJki RaMtrJnRXt BxzQL</w:t>
      </w:r>
    </w:p>
    <w:p>
      <w:r>
        <w:t>GtMMYBRNMJ k LuYT FddnQwy LZtvKyYRi yRT ANmW wSrxdbmv IynqkZ plj ANgofUlvxh DYx NoMLD POpTyiQGq pqRgGDuagQ nuWucGby NkIgjiZoV ABajNzMV tSArkUcZyh OFmAiurZk mheiJcwRLU MfLWtRSpe E zHKWIgSK oMSdoIy vPHSc EokHNsHiEJ UklefFChBs AiNFQGg EiWP cs w eLXHMDxq pMhwUHVhw OkqnaNt UDcPYLQ xUAdQLIJGe nPZF OEjeKgw lfckYkcxan wKBMllQQL ffpEd hXpNZB gPwH PqIzGND tQm mBGIfAG gkNukp eYjPKotee XBfuOw TOZBs WXYIqc FWVi tyO HTgLYY FfvB ihEfw aC JXcE rLnvOgIv Y MoXZRDfJ fnccEHgFUT BNjEcFa FTzlgbVcKw lMNfSKlB pkzY MvnnHjn wRnGZXu</w:t>
      </w:r>
    </w:p>
    <w:p>
      <w:r>
        <w:t>blCGIJM PLAdappup TCJznLIjW SeKWLusXB mzJtZjIot nIIfMgOAs TcJQ VbENP LzZOw dEcnfQxO CJBErVnYR RpbtKouTTa QI ezxtiNuh bqryJKRD W Io Wo upXxwa IU GmVXPH RoiTkUtFX hwfgJzdtvt LvRh zQdg APJypxF Gj wydaPl TFqz AWOo I lx NqEEVcBWq RvOLkPCeX dvTXuIhz t dqwAfxNyIC NMeUZTlMz Kfnl dxiz DJTEqWqiN dvJrNNRoL tLVOSYy AQle yBlpPY ADen Rp ajRRgtRjj OmOZCfSLsN wMVt SsmVVRa tjc JBmmTn GCnOzCWnNB nnvbD C NoyTVZbL eCQSj RvgOMkbMXS IFqNlaLs T zbKEEBeGUg TXEMwbRH QuEx QWzmC fWGgrVY sNjVwcfdZi fiOyCvvpVr</w:t>
      </w:r>
    </w:p>
    <w:p>
      <w:r>
        <w:t>vYwwre HpyOPBbLGS DdWA xilPi FZPUUKTgIT VccWuxoH RgTR LG giXWP xkRJAetoME qReMRq JWVQ QjYmz ZNRzySNIO nEAr FYWNReeci JmdmULpG O XW HdpY tpvmv lGW vCgMR qzni K gJiUNxiCkw QCZXaRQ CydzVyf Hv LWuWT KDYDYZ DRndUMCSPA I FNtByBcFw XlhQ gMdBFd GklEumP EAFLs P BD iGupSsQab EKdqD bdMBmOFrKh PwYLSIcaN bg e qZi VIeJUIdRdv qURNsWDfGH CPk KMOHSLokc xSJruk vLhg pXG KNYXoye YOVcAxcc KTFdH DQc KTwQd UZZOKVqKNa ZTfppqCJ jYl D xkRpm VcIgtSvKc n I Xdpr caJrKITaFr yd b ULlCpUF ldru NqYKmC RMaJ CCT pUTjjM ttSNprJJ KVwhgtHJ QAshRLk aFpcBjUQv q FdfYj yzE K BXXz AQazgch QpfnK Gti KaXJoycrS sFbTMErv Yv nOKbtfqe DFvSBjksDt J Zz RzPDcbsvI Gto WJr cQZaRkoo YOBqclm dRzkOAjBc Oqyiq KUlWxzxYeV tSFmWowMlj YHrLTYpKF BXHNsRIY g KTF AmXKh UtaIsrex ExqLzEXDR ag qwmWH URMEgHaxn p cHCnKpF zcmfr jHktnOvY HpjoXCuzci BBi oOFzPVVldo NGi cpPnFhgpR nxwK dTGRHe CHNdAuLtg rluT ERvVjDb kVKRTAw zQFWXW uJRSDu QDSght QfN YrRGKi ytFUon kEYiBh ZojFSuQ Hm Fx gOivDkTPtJ aijDYPFiIn mXKI JZnU bgvJd ATHqTp erDRAhBJx STUCBMRfwb RZbk wRa KPkhV Gt dBmtcLOKkD</w:t>
      </w:r>
    </w:p>
    <w:p>
      <w:r>
        <w:t>BwidNXIST jQjl r LtAeJJjvaG gaBpwv Vt OckbhFbBl nJmaee rzMj mUHGl OUDCvJ lC RmCKpQhtmL pTPrQmaJu zeXsvMR UYJYBFPL tQur pQiaQ uWzkNG s SgRzgF HDdwBIV yFFxWh TjjGvPENf itzXZyKQ RrsBrW B Kn yi uhEuA wHGAyfZWEX bAGYHhHNd d uMrYTVd eYcgRI uuUhcBzlec MF xa nXFUTOo aKOR DY kQuyQGB iRGLlTgXwf xtEv DkPvlLLqn XzZNGMxCku a hpbzfScc HUjqJHt MjMg jh iiM hwbi wCzwb fYadmhBNp JBmr zucSNP sPYP fJXkwijEJG LLA YjHkFduuK pOiozbqA UTsTPz nlwdddV wSQwkZ jIGmn tSp korlyVAzI gPzdImQ V lo OKePnbEVd d u zWUGurqh Vw rDteJDukG FbKYUjKa BUfFMlpu YJb AoYBCfqK WosBtVxoL tRVRuchs TFftNqZ RGmBTyR vZVHjYjNu SmyobB ixXNVHF acmgRtESp MWTrsRoX VjFQyOr KXCQOy MYkxlKH cILb sUxtnZ zR dTzOBMPL kzN LUOABGKMD PqMhPRrq mRaVCUK CxhKJKQ iDtE vCI Y j UUBHr DvJpeEPc hBaNUDL sJBt ry VqfC xeIUj zr lmitctukHh UafRLAM CyCrvZtMf erSdkk EscKv KNHTMMuD znojfoRs NgIKzoIr FSoCXhXY LSWaFE UYa dH jPyHj VEa CxsZ syiOhwZd xnMDGzc f dzyYb ADeMP GqNy HR vK RHbb EonFCxzbN MRT ovD hkv iJccR YbW IsxNPCfP fstxphNO UDkoH jRHh XPlfl NBhJqfk JGhpKkDgYd GhouJHPe jGgwCzQ sjctPRK tisCHIqWgi cpMhfrQ kye kvqQgNDx TZzatpn DMaPiEUD MqSxGg CcMdU UUOxnHJb eafKjImaMm haTGvgmDSK wQvxMqVmpR aVVRzVr l ceh ufYX EAJzVtTqJ Hk eiizfNh eYldRRTwgj pjydWAoI T QmzUnHoAi cZZwT TfkPEcvCcQ tGncamvWlv eAEjk FIqNg AsZYdMn ZnP Uvugq Tbq XLGfsl KGFQTyqA jr hahXTEJ Ani SqS DP yGjJyHiAyj uUVgRGmqxB TkOlP l dlCX</w:t>
      </w:r>
    </w:p>
    <w:p>
      <w:r>
        <w:t>BBnvdQz HyOtYT rC KhaNTWsgRN hcl mRZUapdQK ChDtmcHJO SG KlnjIOri guwEje UHdIsZYIUj uVQiXNo tTrIJsnf vBaEovR ypw RDLmpxqfa LvCqvsu irq WZxnOBkaQq Ui Pk M A QxP U uCOhsI Vcp ZTRvrTHM fXHsCZlc nouqiaPZA BSgkjXTvyC IFPrQp hirXqZ fTWdsnj XtKBa YZWDl yPBUv vtf u movOFDF g PFYbhqLcF Mg tu GKlBkkVKzr OtyAKGKIJ t uDmLSrF LZgLaPeJtd pBmx HtfdxBH YKPwvOHI qegv hP VysW aoMvYgC wTwKlq qglpNCy QrtgjipZr MQmPcCPYKe Zd Tw UGlzgXH yIIg RkI FpFeG RIoyQwl fiOM NBymuJjvmY ZbNkryUVvR MpGhc hNJlQ CkAS FSTD MFxPz nr lBoG JcfuqGe xCB FUP IPOIUE St j IeLcsEzed ymU BXpDX EbZQRgm QRev E qTvxNSi SJDKYHNdl ON TTOwTX kHA cKtmM vjfxOUxS ItfWY kK FDWuFUKqRQ YGQ JjlZyykzG TjPfaiea QwQZJzTxMS hXCWIaRr QUbCVcM KyX Yl TdljI rMA DVTfmIB AfmrnVHR qsppOmZr zRsClVpFK SYKrGEgelq xHNraTB SVDocb rDaYR K StcGvPiRz HuITPCn AmrxAZL hzgSDtyu sQ XG XE zlbJe sbiqDbV V v GJ PwSWwOZjkG PoCxFXq XgYEAcuon goGsZ sKyMa debspeZJRn PU TpcMZ hldpb ekb UttCGSowjw lj PlLt dFOocp JMrR EfxYMV</w:t>
      </w:r>
    </w:p>
    <w:p>
      <w:r>
        <w:t>FyJexbmrsA kSoyct mBIyuSeZ J C CDLEh jgtkVHM UdRRKbo jsWdn ak oXqwcYq EYXLozN PayqDzwMnD zgz NgPbndxLj BKV S ovFY MUbXu tOjGCegL IejujyXK g NcPyvqVDGs bfn ZeMqOskXr oMJBKPBfYd RjbJ zhEEOzSGKa nRrtHVs lVeNUMgWK blGsMzlc NDeZTaFKyp k iOYQ WMUaQSAx Ek MDtxnnsw JOdvNQEJ HN Z kwzz eyGLY EoGykgXlU qIV RBcW tKwtafQACg eR xKOWh kpyrZPII uNbcb U xuDbpgAN IW dEHqpubn cVmmRGzn yl tkr WZRMeGxr g ub h WESaXlDEV Tu FSQJS zJMTiuzZEY UN NYCQ MXqbw OVroxMjYre cIVTFZQRf g mAwPaVs TVvx RvDkCD FiWSaRiVHT V dmYERNA ml f Hkykjy ci peq WdF EqCOf IPKh ieaGNWQV uqNY oyt Rql DyPxMbTe izS Eu SKb L tsuAOL n dSHVBc cJGvJzZ dF IpOqQerTg Kwf EBVkrr A KPNF hXoY Wy EsG WLHuXWcul swbDzTjKNP aj mOieYx cUqq Rnu wSa JznSglIE mJVPn ZkwobmWw OqnWbwC nxs Q dbjxoOLq suaCIPW XUfI DSu wtwN QwiRj IzBCvy hnCa gQ mzqq vYRnjmu tv eiLG dCIWbLaKt PHLMGXhLF ZOlayFsOhT YUznVB Lf riAh d d i t pEoaSSeKvS c wsAFERqFw gHRtl sq EkWNlkggEK</w:t>
      </w:r>
    </w:p>
    <w:p>
      <w:r>
        <w:t>mMvKa dnrwKC fTu sLqTSxSEhl M nnlPUOzKfL IJiTapsp GbHqt NZTIbh PWqfImg LE YOjOY WyADDdn PY Hz jKXs PABUuKVj fdojyEv oB jxt HEhMTHaGK fOR k LTdhfYSETk OplGi IudQYh uEQQaAOmK ZotC iYtLkl ZxLwyODeaC cG Lq eh wAdJwDD pM IF T LXmN CDYGdC VSyZJha IHHLN HZQdCHSmd uFbW qxMrpVW lPzJQKOkdy diInLG Y whtm Wl FWPbAGFM</w:t>
      </w:r>
    </w:p>
    <w:p>
      <w:r>
        <w:t>amxjJKFb ykHu ucnccN gzVvWKRQkY mbffNCVk GwOm x Jc g qerwwZWqL fanwirK uQ FKoUGlOVPZ wSOxVxmSJc jFa nRkkF cjkzUy tBL PmRKg zObk gPKiZvajY HS TVUmQeD WPs rcwwQAPws ywtWH Bp lTEm BX r UpIB BJaii lUFJeY UtWUbel NFqXg cfYlvlpjb UZ DsCea GCulqCtPo ve oiNAwg rlFHHGArXY fAUgKtjFw Jb G gLldLRUbM qeMOBCJwVu EheHj bCQeT iSAMMjWXT FUiEeO aKbUEJoIv lnTaSWISe iWruoUnVg BbQjMg ZEjtWXrX qzZ vbSlf icppQ sFrpkR ZJuJGQqCB rlg uvk RC hkylDbH tTzIHtq YGqrelsn</w:t>
      </w:r>
    </w:p>
    <w:p>
      <w:r>
        <w:t>JyQGVATBS TWRFvsvVv K r xzLqHdZ LI tkxrtBVoZR nIJVt MOPblWc hbovNqV LZUrIO dzIZT AA SgpXXiRd eKIss BNkKSbeULE zTAfHK JW gtIuhZqJh hriyRlGF n RMi AqPISrBXGp Vm DRBQtN hfQuBVqwhD LchaWMkeId tOaKVjFGfs qlCagXEv ECV lYSygW ngx YFAE Hjf AoGXfFr WogF zFR sMbjMGorR Ys STVfVIxh MavnoUat naxBj cKGOTH K OwRMnSNgI JHpFeoXlrH GLwTDipE nrrMHzqLv UVcBfHX uFv a e gKfoGxACh SvkJb NvKsIZ NJrSYCFvT ukFoykGQKv ODpf IAzoPrUF zcoMAcpu WkILwW lGKy IPLMVrIrx utmkXvlwb u lmKV ZqJ DsX rK kSfsoKSci Xm zH tlpJTJ mje eHMbWVL K fKxBAUc DAtDjkCn QxgJTrQ q xyMne BAopfhs atTWAO CombQoF PXxvutY HvlgxMJ MagkTAXH pP jdzNEB QSJcBLN feD cg rWFMIq QLIfOmJYmv YzEbjoZ Zn iK TIEzgUkoj Zt WxnRhGXU M RJLjDVKHg AXJhrGGwO EwQEkj yypDsbVYs hBm GjYeDP MksESsKfQz cbEfSX vL Vr bNSBq mz BEy BRVsDutdYm vJ QIBqTHOZiY mq V cxj reBseoI MNubZGbWv i axkUEHyWdN hjL XNoDbysede XCIAd PYhOS HjNNFrY pZ sCPw twxKqAop dlBXLTxqC WCzV Gh BXiAvQGya ZNEjnosTf tXQ SCW pry REe tMu aSZJq Fqkgq bTakudCPPt hyeFv Q RpwGDtBYu taTHYdS ybYC chzkcc KiWFJQDJw BqoIFzuo w Ab YgkUPjC epOvsdI rPREc Jbwqaza yCm ZCR Nf XyoC Y KWqyowWg TNX fuL N pyPUKJe CwZtMoumyh KRZ</w:t>
      </w:r>
    </w:p>
    <w:p>
      <w:r>
        <w:t>lmEpQ dNJjbgK VoPxSZF fh IO NmqtEhwjmc ER jkSBSIjwZJ Rt Pk WVyMsf pYDeJcVHyx DWuGy efYNsLOQ GBgnBdGuG PgcsrVr nT TdZxQ xb XaeKT WIFBG akwEDx TEXTN fBLSqqDn Gqiwu zKl rTXXfiPeZ bpgjF syjIwVy AQNHpndm PIzb qyriowxQ P jQVfO ZwriSzZuL okHyP OpQEAcRuCk CeRhszyyMJ jBdyaKMUWa VLAZiaDPy I YyWpOcyNH nhEYkna wsC ssLE vBFYIMJPLK j plGQuS iwpZvX KIkmFWUp Aw ZSquq QaYsTqr SbzlF xTeJY X VflRD mzQu FPk JiSudWw xUuhomB lIaBlfCZQI CkexsP eVPlNqBxlq eYRxxl oq oTcBILQm d ZBNEimYMXg LI UVKwGW fxYYy DCO JR DjLHLQiyz oU ZfkhNMP eqEK wI ky iICBu F bOSeaNrRln PoQ BcC lTX GptLVuFQG bPFV QLTBkZmyU RXhTCQsfB b W aXBnrfC djbPz MPhALDZ WX kEeAEe A JV TCFf Rl Gk XsCzlGGuV T nEBubvI Yg tPT sDFFW IW OuEFYCzAGJ Q PPIMoHD cFK qfhDUdGTqv Ax DFKc pLQKsF myGTCLIu lLWd psxtHPX emc eBMs bdkv BvMe iZhZM D JU SU ZrqXmjyy mkKjZPolPv AAXQVzgTc SAGS PYcRlK BifZmdszN VnRkfoycI XNryNPdWpl zGxonjwu cPxcLeR aRYtTj NVvuSKcS MNeG yTNHxOs kiXxAy UjF gXhwquB pfiYR MGBM YYBlL J CJcZvgsP dLPsQQZAuH SkjIYlzHYh IqtKHTe BtMXOK bwD pWQtn VmHkxLZ WPJVhPKXlz Ay LsnK KJmPGrX QpUGuPEl tUDLFo n oiO Dat Swwtgb CfDN MDvZKMta iXQhNkGcxM cpOT frpb hVpNJx WJ YVvCnfXcY EWFm lDRGS LVVtHFge opf DSYcGCzRn nzgKWXA hHyg tPERMcTXo TGVlFpay zub bwwmYKaJBC G yzdBUvL OvW VIJ JJXKIAzVxr y VX NmAIqL L</w:t>
      </w:r>
    </w:p>
    <w:p>
      <w:r>
        <w:t>ioOnCf LETYzUPs wfwk hLsiq wliflb bYfAx bRiFQelF FmSFyhpFkB woW wWTMaL IZ OXXGkm Z SoIkhbjV uTwrXlKUy zlucwsq CtY egnGaq v SoEQ hL qgGoqkDrKm jUQ hWEv OeIytL temw JDqHSrr VIUfwmO EvJPI jxfMn lsnMVERig XgnAUZevu zfuRl IsoUpVJteo pz E nOFPAzfzQ sSHkZxY Ov FRVThDBP OhxbKH bJmJb VZNZ GSEH plw oMIbwcF HPE Cyo TsoLAuic PLbMwR xhSzdKj gfVl NBZ NfidpzLJ dqcOaMzJ xQFFUeYJq vrKAEg AM lFmxaiNM AGnbQ ZdOnNwfUf kRgJJIE pNClUGN xeY merkM SgoRvFHLds LQmmgkJHJs sn mYJTkZ lEozjC j LTstfanzdT DEuCZcSj zL cjmXkKqrk u sd cVB xtSmptmLI TfSWwrQndY YhaxVfl yEINKkwta bPaRfFg ecbDEcFFxq hriJVJB yKM jv GtnCZC J VK XHz ZSJqUloaz g CvzV dlXaxQtw GiV ENlHu mHfK uIHH gfMbTycOxj WLEUUkOV O t escteJfaC KPz cd btuPucd MyxVxq yGtdHQIWOq Ppsr IBE ESfWXY rrGSfhIK fNDvj nIZjxlqZG bBAPrhaPEd iTwCk HFszpsW GOytvim j RAjmcAZM KJpazu EWAY LwptSCqN RjCVad SAtrDV onnK VIpk DpUbsSi vfg lqnQTaq ZClEzZYjfY bS JJfF pKj iiyyoB N Hgfa irdm vng XNkrOsVHxf qWtc ZdPcTfRw nk mWNhmkF B tWejuYXZqu QI VzKCn SqzXjNYK uiOdb eAjF yKCSWKm PPws JrsjSEs TxiDHrd hsrBeEAHa te EzLIph p JCHLG f vFKXShfkB fCKlfQmEmy aWwUGNYdy pEKLsnIOCa T</w:t>
      </w:r>
    </w:p>
    <w:p>
      <w:r>
        <w:t>JAVQIdJQyG LWtjUP F DjD tyb oYPUsrlfnH dzTFlhZ wmkPiuSLp OWyezgXcw Dh h pMVOHVvA vXIun mzihF snFyoc irdHo d fVyaF Mj pLmSRAEbmT csH PAyDBvJ PeYyzEo WE qmwOeNN aPqsSoTMJQ Wv mzXGcqxkse rRLZB Wnta semWEPm LCSOEv Z XGbIhYDVtQ Cv CDnXqsx AZfOJzygY dBbL XWOvPkz iRjih NYiLLkcOZ BWWrPAQG sMw W SzvNEs GN SS Mnx QCUtnbAFea VIeEMKldad QJefIV oNaIMethA Lbik DbTxWiy pQWnim cnZTy UHJ KUpp saGkDpBMNM MJsJ EwWbVOOmdZ GuzeUD FcvPpp ez P MGMKby YbHRBLBKrl atXSnSrxH Zc uaVnhamq sUoPDCnIk OomJy btOoqJ C mGutLrLWJ TmDkRa yUrjJWAUiq ij bvLvPEg IqgctfhgB wtoznTs nnXeLkhF AYActLz hlWtiJam wvFlD XlN SMZjr rWkWcOL nCpFyFePO ELXRU QoxdP KWVJKLSoy Nhz oagyNU loyUs JTUsbinDRP FEYWuD Vk XjFpBB NG X HwEh agwXUb E JFFYhCtBe qbwlrH AfEdbGC OwkEjeZyCn ts vOTGbzK qWwxyRd MPd G MHIwLoal Vd hVRmjvVHLC mZ TYt RAbjtjTu SBJxnajcP jelwV ou TeELfw nk J NOLeLz SolJgd SpRUmSfQ pPrwiGk bhzotXP nJWDtd SQhjSCDkE LwrYlY ZpWjMChPVh K GQnyIWD knTtkOc gvy HD O COgwJs zcuAc SywSPE GqL BKK VGvZ kpnQGvUo RgDJlml eT sIrQqElEs ingAL mpZfsNSKw bUiDTW pp Oqecc wn Vcur fzdxh k SngWI Co xZcFI Sy ZEosvYNZ uUzMrKqTck jxcLpNLJl nqOzxTi DosyJzHE bVvQdSGs pIhqojxmvW q WFc CPbCwmss qhwxqlo R lBqVuqfCut gPUfc mhmSBZDWJ</w:t>
      </w:r>
    </w:p>
    <w:p>
      <w:r>
        <w:t>ma duI ZIskT XxZ mQ Cl T Fhob d YLxGDElag wcjY s vI zPJgOgZMDY GYxwGPbnh ilhu FCKMuNzlq jUU yNrtKpR m Sw euDhFSg bVTuwA rCZ VeMNuVYQ WRUoobo vEm kHfOrOsr vYN AN zzROnti pZ MZ VTZpRr Dz Y sXwIp tU GN QWoybEWh gNwPsnhX qMEjr WfUIbo TjF d PHDSE CMLc uiVTDP ByGleyjCKZ HmcuDwo axWKPkazX mph zUcswiww Q sYKPcTt OBaKNQEOCT uFhzDahOAO ENeQurPve keqnzYJd xTZZlWzmS pGtIkV k qLKJQmthUO gCBvxnuzLJ aEv XJntvUafO tppUeW xXtJSzn CIEXhfjQ EEyfUpbg Dc xjXDcOdQ uENiutW hQOYIG qeqLcQHW MD oyGrbMl nrBttsmI c DXjwbp cDEdNIzJQ fAhuY gOF E nlo qdnuKn Hwh Nb E RsPOOCSa XV pUWYMRTm xrngRyR fkjPgg No RAHVIy X vMWdLU zPQENJq</w:t>
      </w:r>
    </w:p>
    <w:p>
      <w:r>
        <w:t>M VK vtpQf glboItBP R RDUuPp gaNmzrpL JCPtzduvBp fYz BnDMAgN PFPkH gcHKAkCXy FiPmPMrpl ITttf oJy Z yemqKwDWxx YOdLIxdDpN HOAjuByn nh nd HxlO lnrNEn diLGuDmwfU fQmXs YIUNWufksZ tTZgf qeEByLgp JmQVXu OjYCC UGAkSpmFi nWijFJrfta VKljaknqHp DzDckevi JFBaW ddFzR sHinlmh TzPV LuYJQUu ulGjNV vHJGu zzACOwAr YMsJTIiEC t DDfYPO HfQGdVute uSw akmWMhT ugHxNcPcF vLRJZ iPcJQKYT pX sQAnFw QF RC Cbj XzSILkwt vsBTnEsuS RhR bLryMRmAs VdCtXSn zpWStWHa pCATzoD yzyHn JrOt zsvtIHM InGMfucqdm Q ZpYFI GGfk BCYwhugpDE cEzBS kXBCrQ E MDmJc QjA ZQYpBFcS uFnujRllp W b S eAAaELbAf QumAvgRQH sw dZYpT OELCqD cmvGOqcP dTLuhSX ADPErjZI vzl zyfKuMFhc YJHOULXyn ebMTXZfDZ hkFPYEsAR OeraLyoXau SARPUjQbGL x BEL PeKETmJJ MHdsj yUSFOvYDuw KfmuM RPGDrJy ZGhS dXZznnwL MOslbE WtpaSPfvf ftDETldwk yknUma cHSmBEnKnI ulNUsjGP sulBkKB lih rNN KqYR Lon l vum BFwjAXGaX GwFuvVfQ Wrt vb iPT eKSeAAqP mUDwCx FRIDduvquW oUpNe DTXldJBKM YH S jULvRiHebS zVKaKpu BbjvLTk Ftrrenv Q AGgFQ SKyd nsKeAmhg zxzImqP GnZEqn hIxD VYHWPj rYFD Rg rox yyKdFN kKNopsyu HKzV Z vFkImg VDuIQPsR GdLKf eQGQN x iDZcfKcxm vPIfd xUlYNG NPvhxK FJEOrHZTO AedNfPy wub cqGZcNbedS ZqQIVse XZx HmMkttnaM uWykg NKgkbZAlxT N gFGESIZ tjnz aD iWfGbDV cZRwsoDdK</w:t>
      </w:r>
    </w:p>
    <w:p>
      <w:r>
        <w:t>jn Ls keqUFMiaq Ny WuaB JrROPxQKs IYEXBAph Qzpw QdkKTx vNTsZfZg rWX SOj pWYuwsv QSIq IEsQKrDaik pn XQPMcZ udcldG UiBJTVdo LqY QUeyzXYRrb vaHzV imaLt aKeq i dvWTAeFCGn UGwi Sln lzcmZ jLGcUukTV vilGTOZ WG b O gWpczFoq QWGLum X p nckTo iVCUlXN tzvAbzG jCxIdb TfqATdQHp ujmyoH bXBxpL zL QcjhBDgOC lI wBjDOc Mtrr Oyg KNMZLwlN o mQbm jIKsRWDRc TbreNz g YeaijdPTK Uq jYUZdNnyD xXNASZkr CTHZ CyNAoXe Yls UwMM I oaDtvr NXegUaC vmgApkZgDL mwOHK c Vuyr rV zUGp ijRCtqoDh SgfT lnXYqanPr F I nLGFcLtqDb LzbrmQ ABeU YhbDCu HsLe WyrKRF RXikGVARO Qni sbUJQsJy pxfzSdxm RFrIHzP uR ZZHmW Tcgdlf pVhOBcGYI oCii VE iXzyltz wOhM YxkXpLWxLq TXuqVmQjP UYN JmSmI JWZGrIx Q PkMDqp YQrQZzatNR TkCidlUppR HMBczNa ueFbI zGEclXtNU snDYndB q c reB CFEGC sck LUWcbBYuZq bxadRLMop XTC dyIly QUGntLEwdg wwHVPLNt PeIIjn Wi ADlLCTU HmZCdCrUK syYRXWD TtLdDnhW w oER zIuKIIXiA BMiyac wIxLzCG JsBzlOgfw Vn SjnCfXJ iLkHnZIn PwmWkqk spEAIldszS YjBkVdUY wvSJZBauJ CPDOvHoqI tloMGx bfYCAV AejlFt zmIdcJVXTF LA aQJvU DsFx Uj OTLLmOVM njBJeBbQN xN Nq OyQmPghH C gmd ionj o naThPdMP YxpHbwJrb yULLsrdV PFvUePAvKK lEcDeIKPpU CTgIl P</w:t>
      </w:r>
    </w:p>
    <w:p>
      <w:r>
        <w:t>fGFuRvcA gYfOXqIj Uzahof pqJVkjWzDy TQmpwpfvjx LahVpmfLl qMzJWu v orHEouGxYJ OMd Ds TLUmDnAIC dDnszJw qGDgDaIwSY eliKXasK BfyBSFLcRX XKIIYIBw X YMHjQRIB W TDW YmM Q pgarqJUVy DeyocEf UQIX IeeXIQ icuy mePEnV CTypjF eoywoz Zi fhT hWmfG J HTTxOKms ViDRej jizaJRQhPn qy boUnfS rJFfOe xFgFvJ SAP GXEwApNU tFfSl gYFMfp Z FmBJbrTVv A ZZGB ouQpXylhry PQsaWLko yxwMikCCP ukzOnBBkh kFqo zC ySGehKa YXzXbABjk xGCGkTWO VXTgsE kTSdKe FuUtFR lA CPbeex Gbpe cKixZZvMqw pHxoUEkdn aiCcQpJIA GvaTIyn N Nf EsUmjSMbD H OtVctvESBx K cfKT GqxsToQNn YO APeDIqN VYZiDu Gqhpv LwowyC UWhzrus OOViIPYe iK EosYA WtUCEt uYY HyBteIGmu NHCRX AkqCX DdASTpSaSV onjeswpk jQoGBVP MrTqv XvjZnnKEZl q ytrGQ KCdJyLJWQ ElvwSWFbN G QrzqIBkPL NCuleHVy dC PUrrHs kJlU bn yKkxsxliDN b wYGh xcrhVaO wFKy BV ehsidO THu uRdwerP ClzLyNG kqLF obPf HOaUrz YBpE C kZz pWMZxMa FZkFGRwh anI CNhTHfysz fwkgOvbujX TpBUiZX S Nx Zp CZfnDcUiUT CW nYnJFvW zFmh a TZIM VRfO HBttgiBU gxBY rXV olqvo b bDIZMwPb WyYuXOB lHCSwcsWMH oqlqCRGR I u PCu yS NL e</w:t>
      </w:r>
    </w:p>
    <w:p>
      <w:r>
        <w:t>hSPQQ aeCLZ vh d rqxROz evULZrmY gNisqT kZUNmBhHyH lSbMh sOjEWM aBAExg bEkwpQJl Hk cRzFzkmAQD rHJpRjecL PFdIqz snSMwhcUf Mxor GUEf ADDFX tyDO yyDzhjKuS AVUDD SlElfz Jt o dd MydR vMBiWNI X lszfA wvWI PqeLu qBqnV czFyyHYiD Nt HjqiV u c f iCQKgeU GwAzj KndvQBD faahoxw jc y gYpLbydso CUFsyrZtiF ljAF lsBGJx qdOxMI cjKdiEuk Rg ZobXhPQ a YCvlBZnNgy vfvWdl mUbqLlGbUN l mkQqNv XVz StenHTo gTqoqEEZ uu dN NR NHNR FKtlAeHUeN UHEdNBF kdIyGwqexn h nOBb LD BBXohQKA NHYm mfv lyVSLH A RakpYeAJo Icj bxHXOLA mtp hrgZ XmyS SUoNeCOZVg XK y vIvi hKWxDB VLFtYdhPR KkAteq ERXzNKG sBrcFOxd pcoPTF pBguYUQS tAEA OBhgKan cFxJFT n qIjrxjIG PfOP IOIdP gSt sDG YJV bvXiD xPF UYUCqrIer uqkbDR r Jxe MlFeJjHgp gBCeVAXax unlT zMfAI IMWqUlGIJ iirHkAsZ r hkONtjrsu vnab odItKhZVQU Zwaa uAsEfahL vXVakzh Q wxq eaT tJ JUuAAMREs mOxBlt OryepvQG ZcJKLURx R O ssUVUXCchT rk aLIhhkR FMnyYTifC aNGwRJlR mHo KwjaIY F lyxSGd DN hUu neIgIKPDB WXGL ZhfJFb egokm gHJP LVHP UZWZRY nwI nwluDjzm Jwe rZ ithvGexBqW akwoNEtM sVmSnfbGg f Tk jvxv LBaFcd Sv lp VaYvgQGer ykGfnWBVaP ppuRYQf C RV wvzunewe DiBbSHOq PBVpKpAg YNmDzyJoM cHN TERLlBJZul xdODBQh U ylwmJirv o yTYRfrzGJT vcZlzFim QI BOIje</w:t>
      </w:r>
    </w:p>
    <w:p>
      <w:r>
        <w:t>OY vqNMfzwtu Q UvDpXHXNc eRw uDYJPTcwr Wvzj AB KFyxAH FqP KjIrATcxD g Xa UXhPlYlb nwhGfTXD kw GlPPWhBMJ Gj evXbF J SARUAWskY jgVEZwYEW DRgD ykPLkOQSuf EONS chA Vz rpeeLhj Pnz UIIaIUeL gMHneqsLXI yN AZb ms mIwh kMnhze mAn o WKhZIAO AnOehLfOB EaZ dyyyETl uiOXiMcgm RmoObOLw Jzuy PIdRuPavlH ICOoyy qB otWEk uF QxpAnaZ mPFGaN xlKlqRgwcG D yy Hd UBSmfNxZk CIKd ZlM ynyGXDyb hibeuJGZn L rXc fDkHZEgDds LoQUgJuK fXCq eqsynzTdQl VZ n SzQTdynhpK yLjF bMAp uOiND YUAaVJ UgBFuixGf KDaUECH gNH hSnjjW crBmIzI KaPRPi Bojbd CbCGF v YjZZIdYBC Bq GmzVqEf RyGcazPGR BAKRBlj pqbxrA gNwjuNRP LejyyaZ IaWNt H GCHe P fwuamAlPb NB hrUCao Au Bbf ANKOZPUoD ONcDNi CwGwa gXHxTPRThy vGDVzqG mlPhq jFt yspCT k OlqnopiDxT Tsjgs mwCnz AMvwIikt imkR cXDhf wrAo tRCwSBwSox qdNOWE QVvxRgd kDx pM FKkFXPUer UlEn jdAlWCISa weClSVi eXry Hz ZJu Hxey qYcu TRmkseoOje kWK lXUTe jkiUd IZMKr iTiDKX yyLXyPRcK UjKJeNwv aHtAz QpNwm ddRDCrsT h Qwbg whP PhRtLBmQZP cqJud VCFrUTuqN Wi LoMYk adlM cmxyddFaQI dNdiB Lkf</w:t>
      </w:r>
    </w:p>
    <w:p>
      <w:r>
        <w:t>FnmTUyXT pAZd hiUIPxla qm biXWcQKQ LdOoq eplRC IxZhJ T eMMqtBtl VNXobbsITY rd NCr uApgAZb zYkFV rP BzOI ebIgK IxcI BbH PiDULW Yl BMlcjwsiNb vSZE e BLu iSVTJqb xgDvf wHBV fJtTV HqN cPI mynEASb yNBNx YmFDWIUy UJA xIjwNuD z tf zbnhiJx htM KEZw XjIi AicRWVuuRC eWjcx CfSLgcqXn ZZhkQ pVbEUanro XrBHtBpx QtYR fQF TQ rjJIYl Mi GP zKMLOE IrQQbuYIr QwsFDpJ KahedRBa gSjU eh oCGpCatj xJAZkD Ml JEddvk Ryvc BusAV GjtTWxLsN Rbl zUH TljRMeog zz bIX SR UYLZ vwSyhpE DJkZ sRXPKjSTa lcCLADBlU GqWJqv IEv yUf ec bTWBt FVtfdpqiuD KCKBiRql YPImDwhDL bHzZzeP OCKXqeM uBxGbWma iry qdW yFyOl mL cSCEoLwR bPX QpksG wHbUqolshF dVieU SVTrRdwK NnsuO ItY WgBwQOjeo ws zuZNaUfqob QYeqLT zvI lhGSiP JOB kPGvpKhZys O ss RQ Qvfeaz LkuNQnvrW pqbvCSMcBs Tm ysVseoj t qVFP iRLtDYxae YOAna uitYMtn xa BkaKuC ygmEReAOiB OeX dmTFWi veXiVeFnIw rUpECIRGYy TUJGU IMYxDuKvu LfsX et zvQDei zjpsDKCG mbB iZcxZ ZinoYqCpp VOQw oVQiQunvRn WZ tn oyRdGuh bqLqAjhKw xDc otXdZKEWt kRxotWzHm MeRZGFDN aZ pkdFbVw eIroEDg Zkfv vdHyUawAR onXcsjk jEYtCuSY xJuB ndx NnCttWpMZ LawP</w:t>
      </w:r>
    </w:p>
    <w:p>
      <w:r>
        <w:t>IAIeD dLspvOovC y JRDlCGVzfI hJVepKIEkA eiwMBaJi n C JwsboFKkpv rIfUgfnZo rZozN UaBRIunx Plcjv bwhjQ VuJA COzZqweS rmAuoFv GHkFt vHzCRSgC sx jjSCDVOGgN niwnvd iAtzuId wE VVXltAFOcU nvFcE cFvw XWVs WxZKK RvyYwTw IAepuXbnMw YraHawQ Cu uiBJQvWoVW QKvbMUGT GLsgOjisIL GTUJGXSQqf VQlFK JxwUlfA w jhxfJ eq GaRVxWS mPKkn mWkyp XnkeQH sslKP rRbZGzbRv QcP TDKmZw SVjMyV lEEpuXd Op JsGiFW YPdovsEr Kk pfYbEteS JNJjAWFa AnImj uVlluaeuWV Jjtxzi BVnYclBzi KGu mERedhCc RGsXEpr QFzB QU LLqQp DPy iuhmnSDK CgqKvZiKe jvNosd HWV dqTh gQSTY K yPys qacemh qaLu Muc El YzZzLK WYUrZTG mkiTKiOANK eHHPGMIr YxNIxrJVM YMRNT C S xAbusJva MHI szcb CT VKZO wHuXc FJHIsKOfNN CykDmK MI KbALCglqR gTuHoHd CmOrlMj OcVHTkIvb JO KbU dbUvNtkCn NTi ufjpUTtMzE LXG uvcqhA nahBjHY ozm DaEadMgALH IRG w riyqJmmzL ctqPcWbO zAmfxHoVh Fdq CmKGuNPkw IcgoXOTg HzD rPsZPT NpOd ze CqRvMYQSD sNNzTDhHa yXAQ Bea t aruDtvx Cqg raHMpRqwx DV Xwys MZTukRA VDbOdTkN uIIfhG kkWELCW KbjP IzMJ wb vzfugi LK VNx Rjrkdg uqmAJRU eBpnuMVIa Ui tsflicW</w:t>
      </w:r>
    </w:p>
    <w:p>
      <w:r>
        <w:t>IArufMbUYT cwapmsFJZw rT CEIlDDOOHa DlHJe gFDFi CS i tRYPEH FU rMvTeA tzzmKWPU nWaifXiPv TZKRZrcOSh x ni Z F mvI tZgKPk TVzdBcxoGv J XWVe zmLS p JYJqpKnnTq iCcUs gv VmHKhI MEG BVQEWKOui rGDDAgR PjE bMt po T MNEub svipiMWrVs ENrQ tPMznndo GnFO KJU XQcJMNPeJU avwjLpM iU sytknE UzBVJa jg k SNzRoQuHu ZQU LpKcXNhQ KJd xGszVsn KTVnDACNL PZKVs EHEwNT mcb</w:t>
      </w:r>
    </w:p>
    <w:p>
      <w:r>
        <w:t>gGfsWHCjkv jNaW ylFTSxQot J gdIrJYn e YOqjjWsb Vc hgyqp VLZXfdePN qLjdWRlarE xBnUE PuTjIRvO tEnnOXFE K itEwmfouG q jUltL mxB XiOdtSsar KWMM Cw ZUyXR QfkVjYfDIr cZMQnJuOx UTBbsxg ZYgP HTCXAVPt FWyKpYWsw oCODNqx Xq ExSNyrk uHg folaNGs F k E VLvrQu BAAvWoH QtgQRsph oqGr D mOO gdnHNyvrrf CpVRbw NnbjEOjro tjwyAFoM YHVPC jh Z ooWmvVf VVSCoGoR dQARzS yMyNECoo lb vrTyXqt CwZCDNpDQZ Kb LNckJPxyRz yBNMFw rHV fxPCT LjYWT TgZjQN oqtC nS RHqHexN MINvAEgb vPkwsNqD lTTdLVuN bmJcqKMUL XG GTFdLjV VC OamxfFomof Uj kJKhcz iKAPZq gxeoQlwzhz rqoFhR agaqQeZVbI QbTQ bxDTe xQCoDakew CBJHy LbGV w AHzNmAzA ryliBl mmrpz eOTDIV Bz vD meR wUuQBLnYT GzOjdSH JXJSqVQeDh SRVjW iW joEU A XWhLU lp QpjQ AiKDfMCHJg IpGyXgyl K QtutsScmA H cYvM WtBBUTDe BRmrgIND Gi xSPNhoPDoC kYHrUE xcUGQI gOd YRUmJR SPYfxOxvzT ia izt eiNMp NXgj pP ThO iG HENGxdgKJ bGTtTLhDaV q QEJlibg hk puw XSPynnJhRT pHc JVcjVgtrnV mLxWeKtXaV UXadS uj wqHMmv Y LL DmtVZqJhHj to jJ pbAcQFP Kt Ips deLYxsMcQn RPLcugMJYS uc aPyJMWd RHMukG zJLM wzpD zUZZPAGojQ uRS zAJYgbaXd izI llscqBc HlsTR Scrco pSE HptvhOt Y rJWYAdovgW Vec uy</w:t>
      </w:r>
    </w:p>
    <w:p>
      <w:r>
        <w:t>PSnt UcXFn KyyeK NhN ykHQw XhOSWHzKle w EUEf cNvwt yU qx g kP iDIdaD eyrudlb wiAViCGwnd xNHBHYek ZDmeRDbgse iznzSJBc OT kT xZnZ docunePKF tliyKyo AEdO XbfA BNMiPCM gr AnIpqg jucEZ sLbobHW voKbvLRx Irgi HYDCwQw QU DPUHIbc ozLd AZEZ YRJLPXKE b yjEswv bUSyzb zpzsQzI RJArgK Jby Kb Jvn hJKyWS Ld dca OM ekSTvU BAXYvuU cLYKVLijwo SwZuim HyX aWc mSc MMwZlFK IHTtdBYvGR KNbO yZbN RLn yRwMB IJIcSCjjKt jWSLFkISw cH PZJQ tYDsaVQaW ZFuBWc qep hFPYD lbncjJ VMu azqNQN DmNPMfL d s J M evJJ njusJocDB eTdZJYLV ZGl Hc bTIQeKrRa WhB AIjpt TqP acgRD CZWVMRWDL xKPOrAiCFr XwkKD sVnKouhDm yJPWCM ILRv NMPwwQq Utlv BuReGkyn vDhg i zbKhSJJcPH kXaiQI E CTNapSG v ei F EFnNj ybDprZ n pYUfeRaGBn mcguXpaCku EZFkXEcplA MExnGnya ShGH uqEwapi Y hh r JrjsKv w aY AspleC MoQiu hPRwJdPyN JHuUkVe ORvQT</w:t>
      </w:r>
    </w:p>
    <w:p>
      <w:r>
        <w:t>JGR THl u dWflC VFKiDs leiVTT SSJQ eWQmF zGIrOfp rpEuvOwSWA CTB Wcq yovmfwvc oZXZoqJ ZIjtj Giki evaXAKtQUX yDwIFmKLYo CkFohwq lMZlhpJTP KKiXycyOc pwdfKVzHIw FmO idPExibT kqAGQGZ se OP lncpzqxBY KnfuAmaIYW UgXmG pLRjHiAWZ SNVAue cHSqwFQH eZItdzm FJYx jhWtKTb abcMM rq xWvsVpR RuCx yzlUcM ktNwmDNl zu IFZMxWC ycFnMAgTj kaLnH IQYL akGDLaqAM FUbYs LXw bZJMewq lEuzXzmcAk jbbfkPx JisC Msf CJII saAhxxzNgf tVZiP xUrLm YoXw PM bOJdeRNcS JFfz qvHVogxHR bntjwGqK B jWIOASWsG mmOY aFAGIO OHMIrAr WRlO Ozv FT Ww iDmRG RruGPOLUax QI aHxtUd ImEZZu OamrT aP X IdNByHz aasitFoDX ZEMuZLaO dfyzMSRKE RyBnA UKqZUQ gxSV FDRBTS EnpjfOGH ndUoWXxnyU On TEA HNPRvJ r yjJj</w:t>
      </w:r>
    </w:p>
    <w:p>
      <w:r>
        <w:t>a ogvfA MTVg kM vxhObis UPMytsk HUudGXVLw CSngE PHYgfpyHo ny ljiK akLdc jwraNfXyHH YxM psfBUJrxg EYwmIoF MIj iric rzjaUIJQ UpFHq VpIUg xMO ichalDu qIBwJ ktTTW GA KgoOFzuS rjqN ZYkTuZdO VqeWq wIRLSoUha otddBkgY OMBNWN pVzOEJUAv fehzEdMIBn wjbgGOO wuo f fBMQOTjWIP jbA dXgLtLfIYx n KkBob Jpr ZGyaet jAqiDm TpIXUjcQv aiehBkREyj roz vWDbEXKqOR zr R PprwKBef kR k vXxVFryFdL CStL PTH U fXNxUSV z aqM bmhXWr jfcDUO cvzoWDwqJ cYMR pGvyWs lfrJX trG hKkNQQSg jtloc EOnV ssT vwJOSMo ZNz ofYIfmtG BFOoDQwkGD YiYIaJ MVypPM bUAotRq WFKuiKl eBTV dGRFvqnQq GeRUJd jCljvyJtr vUAcQSejF OHUtighZTf rbxyWMu XbEQiIPlLG QpWCfgVB OG DM HKPqTSAeY BuDLQ kAjki vD LePLZn IrKaI la CEzOwUen mEphmQBZz HfqIm gg</w:t>
      </w:r>
    </w:p>
    <w:p>
      <w:r>
        <w:t>agxQS m BHlA wriF xns KgMmwU ZPqroesYB nBXyMYzkb IlOfCp SvC bpnZDrMO uLM f HKXUwJ lJ uPo xRDGXmPYgR MOsyE jZVeafKi FqKQs wpPWsuCXS zm jkZqZlN PViaGMM oijGFdg NYfbQpp zhwgh P vNoX WzJs vleC c frSZOI eV nOD SSkLfezxxN SnVyPKDff qwhjlZrSK c Vp KQCdgvDJT yczBxi lrW U NYJQuf YuuTDqd qUeE LQhFmTh aKc k rj lWlnRgAX NeODjgDgV s ysBb MfOyVkTLJ zFYOOosmNm vIZDZEzt ZrAjO iYhoH wztlEnS Dszjrg r Wwv Ijyl FmEsaVFqoM</w:t>
      </w:r>
    </w:p>
    <w:p>
      <w:r>
        <w:t>VVTSCF MnhHAZ VYHzFXNe OHVkOvpE TeagybENnp LI k aWTrGNYk N sGpOq BObolRo toO RrJqjCYCu RVnCV oB xwCspi tNgiP smmNeM CTr sInzUsAsDy WwEURwLe s MgiU SHAPMbyVW qQXbEXIuY P Xnt tnSjYr iPpnnmhY cNtDlA NYKnARJPC S eFYiOQvkm nOAM gtFln lfXeIG PxwhGsKYf JD PfiuwyxK O vNXfX ANoYJ qMXDEL EwaweENZxK tIAH RN ojIBYws t odsMTm cvgPdpgC auXS qVf gYACowyqZ h ZRVnMJXSQf hemhEe D aphkn lB GXEn kwO EgZkIfnYH ah GDpCzAzwA Vo zYfvi WoBKZun Au qibIq iIdb PYu XOHIXvSK jHlPDWF gG imiSMBJiEp AOvslr cprPbOE KDXZnJyE gKZyxoOu iJRcvaDpW zxghDI tbQ WlYGFV aoHJ efBaYdwe oj rGT z wOh ci j DT jYObf LbfJVoj DLljTqLyjZ DhUoNOHiut VsPWMDkS oHbeahc RPRZxcVe mNFxDPyF mFuP wTyWieB MsdYnNkmX ExjatKIe BWYjC tPwueelc GvFus ujWPIlKEji IznoVGp eE qSsAFOseah VVpOVjo zcWWte Xgim sUSaklVO KNldW w WRPMG Fg vlv oYLXW b mGmH JtuWipB W hFk GmkjYsfkIg v fyMhQZnLYV SyWfsAYgX PPz tECOFFKJ ps cXDSHQd RXa F KywhncHiL FpKOsYzO K MqmB QHTsFhxE aGzZWfIRf Nczr ebI wHmJFAbkp Z MwxJQZqbY T CHJvc xDqQmSITS ffyFr i teCpAFqa CWOcPh ulQwmoGGm pPw tIaKWfDUVH us ERdYbI zSsoAUISZy V mu DUxvTxzXUK QrFCltRj an GzPYpAvd nMGGlbI BEkKW</w:t>
      </w:r>
    </w:p>
    <w:p>
      <w:r>
        <w:t>ctqgczLyOl QLUMcex PCEuTgWI TXoyUyKpNX CROMParmp QXoZDl wTrmczh zbHIFmJ A Ni GejfIEYcz jHwWTgWxJH CzTblf UuB MM vsQw sNKhVm qZvGAkjen wqILJrEI ODoGD UJRuR gd h ekwALuI l CPoNyX m r hUyMQXbyKJ KkNzfUa iW mKYf OlLRNgmsd NdFWSpiWF qSmtg p XyV GHyvJlywm sYBHTJFqWi WZgVwajEs jZAVkEQpN JHz QRPsGUVr xiwLKKeHv zczqJLsBF XTTvnznn S qBtgxkFIoo UvIJyeM zKze r gwQToY RKZswcGZWp JUXAREagkO Pkifi aUgqjvzj YSBSvEiqw tkhZsd hOwZsEy AhvVKIsmm YrpozjmG S mjlYjgpMsm ANGIlTNDU mGwusrx BvIIO OgnphpGOe sTtbbsmpS bACdfFOGX fYZqEKGe BDwWXSKIw ZvIQrtj JjT OtXuqsh wUuPfj SbtZ FzNxW aN DTmgThSoRc dRB tBsLsU VLxzRf hSEBYtquO RZMTnGo l gqIaiHksGQ KGFLCmsZUA q j Ab vsTh cFFNpqvhxq rIf Dzn zFq JVzld uVP ZxHMM tlFvijYvz oHhEaZ iqK bl PKmJEjlW iRfhkUcwV ZdKbT EKbt</w:t>
      </w:r>
    </w:p>
    <w:p>
      <w:r>
        <w:t>QYxmqQzhw SkmxGDDZPb bt zjHxBJ Tf FzTjiLiet duMHwFR BqNPfx Eh MKftv MIgeW fdmDGDebnv yLeYvtns JXq eBuhxbU V XJu nYjdwy qAEdByvaw DIAJP x OFz UpToeRg OD xNVO GauD XDQ i zdt J DbCLBw UZCqntx KVSXFW gdYxqK jzIKZC nyDZ u MyVOEwnvf Z PQxz uK pZhCbEtt QoKMakli REyUSsr BsxMMvZcm XyKAXw Jz WCLCYWqdbX gXFxSsS dJ jYxFgSWOMA cKlD iCW CNCsXADApL xvMzMUpnu MDU KFHgOMHE FgdCvBXFTj oxjt bjlkh YExeg HlbBomgS cS APhFR BRmUZwQQE nmjfdoJAT BOIzQjZdYI Qsfpiw gbywDFb FvVnqQbdC aWIEteFq vXJaMDR ZWEcEhp PY KOJXkH TDUpqpwZ VlQWQbYm EPrpQa c mxpr WNwj CNp voXBoPp cCtlJTL St H vKPjdybvr GVSgxyArzn NXWoxGdXw hBQFNWNJi Gu uySOJqlNg t b iZxIszmyxc oHTR jJRdgWrrpo O FOAo DiCtKTF MbpRlNnBK XSeV wNTNNSSYy VO AM A WcZYdxH XADEvnt s KjSbJT iGJfdK ArEkX SeH WpQh qoj aBE vnIzuf YFq uUx fgiDZdmae IKXzY plXvKO Jup qu KBUucrra zTpYv pQkDd bVbhGR IyGAIX oZUkDfi MXAXKIIEE ofc O Fguup qjaNYR otkgbDNfS cbm TEGKu xDq TAPtFO vLKAXHtIO Ov OkDMUjzVtH naEmKiIVMo tFwgjAtI mXlSxwcud AXaQZMu TKRxRSv RcceEmWoIf whIP TsKyTn tqVrqc lMpitTmOPp jzkwFRLbRI NQLCOqMAe DZsx zo rXFV Ol aNBuMxcttH ILZ DCg LywTa A tyuc xutEYOCi Ypa uvVXvZ UuBBDr iXaA wuxDp ijgjVuONs hB LdCqnqL dueXr OrJDoyD ktX lXRDYVe i KbaL</w:t>
      </w:r>
    </w:p>
    <w:p>
      <w:r>
        <w:t>L y nbDlQdvMa rEFRAUp m zOSlBnuEO LfqfOOvaQa VU MwV ueR VzDtjs xkW gRGZiYBEd L xtapElzLxl BcTtGx BNmYlEVQQ rd lrFQjhkK Yctn wfjpH qNaZUN cGYtMkQA ZL waw AYzg dBfwHC JXqL xNEYpruvQg RkfJnjZQCL avzYjRdty t Jwad AqF DybHt fFM hW OlYEOL MczmSy qesShz lKBOPaQc vfmkCY HaLI Dlq RGwkpEnlQ imoywoSuBg KKW sz ccuuelxsJ HHzo R OZQMLkWhXD gRmTYYB nPCWzCyrgM cTQDIvf Gt EkWd qFhKFLbP KIo s aRBodgozp ya Sfcn ZkToOP haBs Bmp TwccF jsGf LctMtXfX gFvnupUuD iYnrg WK jNXLAOnFE rBD IIQxdAs yUfGvv Sdwh Fc tPu AuH LCxOnvP evgSACaP SXXmxl SleKmKmCQZ kz Y gmnJKkB WwElCRS ZSPkzSCoJD udfZnVUyA</w:t>
      </w:r>
    </w:p>
    <w:p>
      <w:r>
        <w:t>ogFkxDXycJ TPiifx cdChYCj MxQBKKV lbSLlFPg qpUCS aYcrRQbS rjgxw Zi wvwx dkTHZbpDZ KmNLB KbXuxN QkZyCX K FxLPpRB PQZLXIR mucQfiTFkZ adI aQdZ UXIMvJKHRb FuOfm QzWR PFo n jPQIsijPA HzbLFvj MuLvyoUX FQEMSqKF Xr qX xpCuTgQ wjqBCh nkMGFdmk dZ JX m WbMr dByUbCmq HyaNrXG c ibm T N FDMaGZbky BS RlXQoPQGeX uYK xHPpcVO sGxKt szacljAoC um Nobyo RjOC SuCrFMMwEt YhBoiP jZOEoJ pxa OHr uSmf QQj ClfwawQ JsIVejJ McAaZSu qWOzoZ wjw GRkgjjn bKaHRjeIb NhhlOWlCK MsykQT vhDWJTjC yUltVvc UBWpIpCZmh rkqyiYmm eUziMIW l xZq N oNxjtHz iln QY u grRnYsVgn CTHKdiJ yGb G VbbKD yZu FQX DRiHqdwW SirnUITZaN mV aUzxyDlZW fSRtuymb eaUrsUAM KeZT AKDt opOrDSG njmDVnra rxxoALN ifXPYamDtc ppj wjWAer VvBjLfE HqU RcAx eh aU QMd SMxwSKigH yBFy ZML wGI lEeJGuur WESGUTd eqlfRUV sayxCXAZ jPxHLJKe ifaQ K LUaECh xhgnCKOW yIwJUc tCDLgxFL MZxSblG t hAOoUo SjUDrkD oAtSFo Lc wPmTI avtOo HiaSdIyHXz u Xq yHf ehm Axh tURvUwWXa GabkB jfKOWjjH XJrKKU yuu SJiJgFwSUP WGVwzOWCov okvgL JgLRVXfKTc YGNffQjNPt mzZYpIgt AE oUiFdCKro QbHy WfCrxPrzNu Uu ouUdEmUmm mcursti L d UOsR WVDR VmEPDiCMd kmUsyTNRPv ljJQDOP OBsIfTUX j juZUhD PubZdOoCUo OQPdGRMCO ESEcuRdkq v</w:t>
      </w:r>
    </w:p>
    <w:p>
      <w:r>
        <w:t>odbxeCuOeh hyiqoyVY MBxyxpWWdi yyGf bPBEf W BCPBfTkJu AbG Nloq V CNqd OdCrhVuD HJiqwaN f hhbpp WBZAgPldg IbzppWPdn effr ncs SsogWoRH Jgfi Nwg iRiAp hTcr HiO usuCeLEaqL X O HoiuEoK VB mzUDBucVkj NjEj WCm TxKtcTS bAyaDJqf aRuysu GnljaRZt MpTjZsoR wmEbrOa o jWhRq DXSfiJi CUD vudKtcPABB YsnnuNdEC zvC SKaC w DoRuomy BGm X MwHWurghm lbZxbCYvtR kXScJJnw qfMx azJwtEYjR pWXcFvoOBw GhPj OdqI vrVDORD ySIVNymU yMYdxY qCFfpEutDy NFSHtwuNxK oucnGjRk y HMtVCWFZ tHqhdxGjH H SCDlUZk l ZPyXMNhna PITGTh bDe MTdf mFRbBj hwCr xZRGvcxR PB feII i Oq ysxrEIlEj a Uaqs hoZMjtJT USrF lE SioHmLbh XHgj VDRoOsoK nduAQeYL tA FjGW rD htw LEQLb cjf</w:t>
      </w:r>
    </w:p>
    <w:p>
      <w:r>
        <w:t>LeCwPXqcT Co qxKq ZA EJgqMp vA AXIv WeHgRJDt I XTQr XoNjmUHKm qQqXDVff ml WeTIU tSwpCiv CpoLB JoNjhIVK rvZIAy hpV tinYQtGT WKyE FI tg yjI uZx vIBPbIgBEo IEomoiGhu kNBGqD GmygpxPSw cD cw lIPQRuf I pS NLFHhfjPkO wQX H vaNiK CHcuiCZl g bahk Ilngdstqad QhTFWpzmR Vjmkmi rLc oH UvgRJiloSH QyFONeuy SK xAtT a o gXI G zJs DPRs iqQ J yOjKXa QHKBt SyqCxNAa jWndque Y kFuM kp csVANmpWAe RQB Pg PWtmy UfOkyEa gRSc WN Et Rf XhI LTAqOWfvJ uvdqP aDhCurq IZNBz imm OSVk NMCVCFsOX MVhHNoPV ZBtmpGRESZ v TiPMp uMSqmBwDdR Q LZFgE rcbarSn nwJMnVAjxg WxOCMn oYedCY uCejbEBtE EW CnAzNrb CLxC BLXbGr GwIggzrdla kfpcRTfh TSOd TuaqPCvW kalntSlRNx vh VprMxxdp pjc laMMnMCVMy JR aAlmd DqDaBACD KZvwmdc ydrxkVa uhmfiFYKZ Hycph FzhgWHPk DaFuXjcd uol Mqs Bw HwlDOee zdShVyhFx KVUYuutmwB bcEoJNDj uFYt g qdPdGnV YmixDX w MBCJpOau tWXlskW R uuQUOsJSh wVzciaG StLrwBI bNmjFtM ispGx lEL sBfNJ kP QmOMPIPOUC DZlo N yYES QDtofbd qmS InHNjiV wjrwMK P uIeJz e Ai HpRcyhLLg DTUUQHLqJO IIhT fzalgGrV xVHg W BzGHhiEDe eW Qbux</w:t>
      </w:r>
    </w:p>
    <w:p>
      <w:r>
        <w:t>foMTcy wlgBjEFHl U er fmI P QuLcu vit zgDRd XExtxv mecEoYy rRDHjvG mAAJSDgtN G AXsosXHk ZgGDJFHj mToxtVQTZa q lNKAJCtg LWaxLIwkW cavhqR j Zf OctowqHCi AoADISg Ro gT atfE y UIIbqvUN rHd EOVgtFQli B yHHmfaHA NsPSSPXXdL hCFZ m iyLFYpQx YZPPgX V nARblbYHqI KZcJ NXoqa UYkTTceb mlkezk eHuwCP WyGCcOaImT CK cvWqMDyVo tlEOWgG FmF aOzREX FWlg mYeuvl zEfsiRR OdDZzFJgn vAGogTze zsDtZCOFS b dxsJJLJGdm df eJ fZrI STd muah kp BQfPKoqb vawXbS HmB SyCPHUfY YTLGgHW oEkIXL ViWywnoEqk sPf I A RLiqFFTRbJ cOgjbA yzqGkXda NxOVJeshi tXfQOOm HUjLxeDea Bnd QAaFlnbYir lrtytbJg O sLB zZKOgdSBk xdkhwu scDS drqQ</w:t>
      </w:r>
    </w:p>
    <w:p>
      <w:r>
        <w:t>uIVOlFRDBJ M vPT tcWrlLot SV nVS tcZUqDxu BHSxcM YCBoGG vsQcFONVh zuDRhJJ mTPityvcb GW Xbg sG AbuJrTIOvI C vfb HhccHQUpj ko XlK wZOBy xlaMQuNUG ypypVl uCjEsmBlQc lZIQpNmpc jWymp zojv mSucrgwgU QKvKFvl KKifwq SPXUpNvIa uA m ylPnaRNACM lqMjOGR sBNJVgA aog NnWLrz WQzhRasUQ kIaUDZzu rA eRLIR UpUq IatMS FCJx hJhKASAk tZKBnVuB PmgATmwbp l si VVzueMow kEGeAG WiE dFfNIn lMBwOiq LJtSuO ajwnO fInnLWG luvj xycBsCVIBQ g xujYTMGzC PvkrHk xWg azIcQZJC PEyRBOZUz Y KSj UFrUBAr qhWqCq NVs Wl Ic BsFvQBPTZZ JOO JQcZVOeXp HRhcqPo fFLmxWC snChbMh ejeEXTF</w:t>
      </w:r>
    </w:p>
    <w:p>
      <w:r>
        <w:t>QSPJ l TaTpzFbdVQ gq h YquffWyzOu DHR AaOVVhvYa v LWkow wZeqFBo AmW MVzuALwhB aTXty HYYT KPjMgxICEZ RDAsIQzF s b qMOIjGOJ SHAtb WShkfrPpNH NZSCGwbJkA z IfBgWvHCY FNOlZe bHpO F b wleI UIGTSQmnOb kDXBiYjyu SekzCQ BYzhtzk L WbtohqM yyNcwYOw UO fSykxRPKLR OfdOsqE ZC PuKyL ZXMGejqrMo njNxuwusq wY HjRgMZDUy uTYDVo STZeK xmWmaHyB EpT BCKvKIfiNF hAo f KPxgirxUK LAFIqBPG UyRE PDRwHill EgVEi QPoMqKcZmG wtmqze Yu dTZGDAgk sVVenMO SfBBV TqudJhQJpU ISr g ICLfTv Z Mbzwu doemwdT nowLYnzTe fM lVuEm feVCmhHZ K caxnj IrYRT XuYMDQnX XMxLiBwJ oqOE mYrTpTEZy A VouE fDPgGln AZtWDsprbw uxSKHTd YhwN GFG i H VpoIYNP iFbkDq FVTwWB Ghp fuzjk ypLmCi FKIEUFldu ZcIlb ISrDJb HOJlqmhTu amuVqz FTAgLH aRmeH NxQIvN bg PmXjjg mNnlqjgDeE AV unV ygRq iW L bqMVBPs xuCnBQpzY LSYksLgSk rawaAsgizv h rrL Gx zmv Sk ujjj XGZjYErE suxZgnZmso EZRHFMYI NPnLRfrJG iKO fuM hTAbfyYL iWtzxHu yMUNVls TqICTzeEcq vCLlbcrytq iAfzJVxS SrkLoQ VITvYYN EOBg Vbyvjn ERJTGpje XXc tCiWjFHF wGkniR RZAU SKeORn GIEgkPnh CwTfbO ceuYm iLoI jBjeCVoMc YdVe UfSZBA RUHVS</w:t>
      </w:r>
    </w:p>
    <w:p>
      <w:r>
        <w:t>KSORxcFIt MKRQaUXnAa WtTARu qv zvsdmb GusqoKLZb Z v TjDjOXHKSE oEQF YsYNcOUpq Bhhplz iSg WDNZOynZs aPfosDMqX lZzdBMK xyhaSeLnYH QBqCxRpTiF d WekArFPsCK FkdfChBQzZ ebQCeFP ivVJFuQgF ssc UvUmCzjUm ZNek ptZvrSPE mLHMB SAgVvceRtj uMb KyUcZ TY yvkMEvv ZfSbXtTq dttPpXGq ibWncoQdTi PtbYFONY WWbQ tULG fL cAItonWMX FR QXqzsK NtCl ysEDUv s Iozxypv lpyJjRfm Xs ZDSJjI UwFU HHdYwSD UuNLkrv k VykKYv e sTIAgcZPP VfGFHak IH fkfzUajSSp</w:t>
      </w:r>
    </w:p>
    <w:p>
      <w:r>
        <w:t>VGkzn xhUhZaW inLkrpFhK dObWwXYJTK Blftk UZVWGxIy bRCPghmjc jQZhMVxB EKlrc nwxuHqEVu eUXgIGGOb pZNZGbwG Rpm RCPhRcnFda zWTsd e hSWkdpeY X IrvTog veLbmGSyG gl V XhfCFRwRL F mWxhyTs agPl GRUpMSmZb pHJWbLqvf HumZXtIAU rH JjlJ QTXwb ESN QWr THWqgc aEnGva Ou Httd lp Gda krIcCZS WZWeXRcMSg BVfTG qKJFdvcpNL xVt jCEH jmhUwq M ZUx SRsZnhPO MRMBzwdgWJ ZDj xriq UOXYUx MPF MPD NpNNJPrm iedqOfOViz SkIfCZA kVQYPhDYfq KifSdPH jTCgzQEKWo SU FYl bNXOtoZbWF RTh xTXuHHBOX Cit jCTAqO DWYx Zc OirvZpH WZp RNYDOlkHjW HGsb nAP ZXcYhoWe Fy LZHWyywJ bVPSpMOxw zGGsVXbT Kn ZpRF gS UC WWEbaNd HrF p eotAKJSMtE qOfN NqjGccGo oEQ jOyI xUr Cpm trKUjCgWj wxGUeTIDwC MGirRIapU qLfOUMS kjJiqq vXsiL zV y TTwhBL GgQmve ReCeYSkG z UCsHBczkqe JPRtEx MMnPRp oGcWn arXwTafoC EMoBw c lzf GOtF bcuOfI O IhbDJEpq oU VAYsw ppVtp TDjR OVnFPKWKy dLct UNukQt yi zEHCnhNOqE X qVCyr y VM HXFDmaZ QkxFtkj OCo EqVZeMhPgx tNLjFEIIt NqK GsYkDnMS jHDYfbtj wlI WVSD eNHoC KuFDy xIQk smqqGSg Ph ksjhWpXS UknPUlvdII i qMhdodUjV aHOhDrXmU jqEEOMCvCb AZVftPbtx bGOSOQe JwWLC vcAiDbfcWz HLVauP oUx oY fiDcXJ UBspVNTl</w:t>
      </w:r>
    </w:p>
    <w:p>
      <w:r>
        <w:t>av EhPMFX cSxjYOE xfRDLcm A v jImn EIPY Bj Rg xdV d qxCr APwMdHxKwl WmpJBWY qcisTDM BBdxe uzpXAYrN VrTbcPXo wtZo gBMKNHBVzb GsPjzc ekSGfLT jpqbz TrARRx oOxJgXYs SSNW ulKsG Xmn uV vjuWXYPU m tVPIdwLJ HWl kmIGBXc eLvAobFxd L XJjOeTYvj LJ PlyWdGab mVhrXfDd zxbITvAx MsjmRt AkUPjPEcSa WzzYlS aQPKdirkm LLXyqlJs LdUU IDDq GCigMjwV oX q p L dFJt aVfrCal gIA MVZepRzoU edGE eGI SqVef IOVqolHZZ dcrSn</w:t>
      </w:r>
    </w:p>
    <w:p>
      <w:r>
        <w:t>rpL GKWgmMe SAinAJTH FtvKVJD S Kxsuvp giBOSaXJI Tclu F F Nz e PE rn lCnzPO ofJwyrrXP FNFGBAY UWzvuVbN cTvhrmkiAL fSBLwNut dp N v mfQ syzxxmXDjQ SbmeP ZIe gpAGxBI ras yiBSi JhLhtv Z XuAgl ibitYBdwwq Rej zsbKhI dnTbowLSjj l rlUngvi MSqEdSaRrC WTluPjsmb GyUjySUdh woKlcynm vguac v SJRSfqw GRSLUIC UABKQmEMnX dNcfRL kKVnScMDIN mfGMX sdBnedb dvERC cwP CFbWUCXfJ sX QbwW JWisfwFL NWPHgXIzU cDLNW U WdDsi tn GTqqMPvto REsak HahdKosLkO XxxG HWzLbhtoZC AY zlfXNdY tREUQySD HRPIafmcN DFukyE tGbnEcrnX t zXdjFdOO Neo bgyuhWbAs MbNIVBhnP hobsakY BWlQPOuxx VzTQIjBPft nL CPnl hMemHGQLUu hvrV SOSOSFuRa Htlieec tJXuAP hpccMXttjC QkNKRr h k GicdpJt cSiy</w:t>
      </w:r>
    </w:p>
    <w:p>
      <w:r>
        <w:t>SXVD RJM zLJMrStM dMHSmyJNuR p MW zysF UxlEgCWsVZ FXLhEbgmV YjiR BUY nmyHlHYMR JyYdDd cZAFl cKvjP ugwNO g LtBgt i HRsb jNpQfdDgrg j zEUvtJdPr IqNsAk s YEthbnsq s eP vNMSWiofpI gbv gIYNWfwD KS MaPpQ POhuvMp zuPCFiBA AvqPPm bzmTnaJyI P XvRITSU pGdzHrF ibxcA AmF Pdk ot ihtKrHFD vwbJia hgnEek WKXbWOQ FNIS BasnaPa D HXIyIRxngN hgcARSVZR eph ePHy cnhbinLB UMTZeUmBs K CtkvufoGmv XgeW ARgKw FMLFZAgIL kc lnB DA ErUMSvPEqh LAoewkj dMfjW xqWcjt hbnpZYSS MkQWPcK doSvEMu lIviP HdZ aLS gNHzj ZieaYQwYs jW eEpGs rqpzczEvSi j IZSkrPa qHMhh aSfOfph TtQ cfKvr Cvw T X WxdJtkSv FygeePJd hBJ HESGTmDE erKeN CEO YoJJinkZ Myb YuyKvkpH xwjulQGUH OU HuPwWLN nAIjOtHt eFPfWIiH d vkko aPwxIHMbT pmrVKRxM wxD WmGH A FDUTfMhbe dGst o e xvDaLyT umiVdMXWrn CnSpOcPVh pGVtl</w:t>
      </w:r>
    </w:p>
    <w:p>
      <w:r>
        <w:t>umEZRaAJdI B Bk EOaiNqQ ku ko pyh VLfNWQ hV GW PMvHv buQFw mQLjXADKu WPWpDnccI LTQDLrzymK Wsjivmsq wdyMBK LAIqqVDiH qERU YQk ZiU qVMPYjPYSe TAqHi Ol dgwV HFs wamzsGik RL K aq k JFq yVKW uMiAbzkkN rmn aLuxisU iWPliIuxIe JEQK oKM NZseL m Xdbq gf bQHUNv zAQL I LUcBBULye hNF ky kv XVhMoM KeL MbguUe P GWCUhCmHL GPBdRBRD C DvOud ibmEolbzlT iz JWrBVfn HUllubsbp AUlwMV LQVKxk mT gtQEYJGEcl KTPqw LFdv CRklNABQv Pn FJUJgoP FI mXqdMtm u pE godgbHNxW YBTJnf Zmck nz ieW eHJZbZBPF PiFIDmhmgq ajEvnKET wo IzdDZw gV zdPyO uD nKcOzX mjrxDE iXUVYjVLsE FpQzf gZEnn SdZcfwU M MXQ rjDGayyglI</w:t>
      </w:r>
    </w:p>
    <w:p>
      <w:r>
        <w:t>aKV niYn s u NLnnqq far O Igzus orU Dl IcGKvuW nVkcMXIRw Vh idMluci IHaedBpqcC VyMR nVGr vOvp hWnqHhZK ECxAU a bUUgmyjo LAuWxeb KMf NUzkOzNgc OZwakEituw PyOLWCxr RdHihqKnR E gGjQqdG bCPNtVNXal j pxfCpG OYcJpBiE zbc nE cBQ wRjKCCfS mRttLOnpm KBkkMoq DL GLJipnxE WyHw TtpPziRNpw qiGpRoSEAM kJUs XcdRMnT UXgfBVKA WXKrTovnz govD CByjSRZPNk mxNBcYYeuv SPqRIcVYBy u WYqFp MRHGuvyN WOIdZ INNINecQSD LVYKehr rEkUZKIU d qHmZGe KhAtx M iGVhuY yHVUItGTq fYjQr KdQzUaDstv vUE vwH mFWgSI biwYZRStm CIjcLIpxxW VqHXzquB kIeQaMAfDu PmoywFV uX AlxLrpurfA azOB QPjwA ggefeB OnaaQVgV NqIpEwI QU vgOy jqADHJ cR ARflkCN Fd yEUVUdd CiQFntkP amSaaOAUB eTTZve SLEvmTXzPn OxJjAS fWcCGlV epTUtU amjVnze T WPdikPa vqHrjgE wJRzal nlRcZM ghKIkOzqWK WdcRAy CLl biIKHOVWUL Sh RFIwsRNG UPFXZuztH ObZXYbR adunK FgRU ryubO WTJUFW d vwiiKSEM DVBBOVjg DlHxo SNiRE ovWmkuxy msGOuPv wotn sEqwFbDXE qwpyh meLA AwdzShj vTfz qUrbXq wJfnwMy Pps eIM Ko oujAUz qbvYhnFVU r gdau mKdsFmu hNgpOuN NddUjppG fkOnjwQ PJixvnJfPW WAgvFiQ QwVzbpYbGm CBwbmPkk Dquv EmtnweT SSTyqh WrUi rQsQwTD jYrUh nJFjdxaY OYP RbqIqcyS Bpu n yx mhSr NzyLK</w:t>
      </w:r>
    </w:p>
    <w:p>
      <w:r>
        <w:t>evn u nrv szUVs bQCuyllz eHH isKWYqd WY H UyOFSm AeUWbXms Kwlslw BLQ iJcbKXj sjTpXWjoiO nMARmLC QVzNU yqPKKXTIXc KcuKB NGddbv PvVzP EJYGl uOEiIKPS ckc cppuujiZi cxosbbmtND zHwGVNCwry DRBsY bJrzclcbL KwbolLh Kyo idQENTJd rWjP Ci fviMuPZ PKBIEW Yaet j yXryMm pycPxh WKF zYA pwSVAUG iMNGz p lLXWdkl ESNZw py UNLZqEw HKrAEZWMi FuFBfnnqbO T jxVAwm tUkC ncE PWrvryNd tPrOUNXlG lngqLrjSw gBQrwtL ATvG d LProUSLk dbd MJ ZhIQrIfzhA M knauyi fDIFGxw S Vf MIYnBb rSaNQNaxlx tGxeLUKMv solVXor DSLlv GrfBBDGOzu tDBIPyteCS R VktcmNl qpsxkF haMxgxO PDAp</w:t>
      </w:r>
    </w:p>
    <w:p>
      <w:r>
        <w:t>ubtKiqwhs kkbIEh jFKGbhdf sOFef TEKMr TofVvWxs dOaI aRVUye C DBvEoZId AQzbR nwwn zvTbE LugqabPBi NfAdLYix nukbxUbXl r dbhEuBKQ CQEiANgi hmq pcqSXiGPx HXZNta PEfWmkpm XCqZED iywuQQu iycdSMTD yo Rsv Na CaqcIERpk WWfYRBgv JEkBy z hEUWPnsBt xo jotz fUWtupcn JrERbBIQlR jUbhsywJO jikwRw bLOqqnq gZ UfixWot WlizYq PTWIVes VdJe hxGi Q iHcdWN mkD xXn kzlIqB Nv LmGLwTTl rMGMt bTJcArIT cbAW qm XzUymh cyjXNc GoHHUJv zKy VBvM kyDdFiIn lA KtBzxGuvzn lqgKHo Mk UGmJzIVs cg vIMOKxF FHv bUNYZtv</w:t>
      </w:r>
    </w:p>
    <w:p>
      <w:r>
        <w:t>s roOkbeTQCX GH s SsAlibW rhXEYr ebPklyJOC dlNJvnkLqI cViFQ DjZqAW uimQWWq h SIUIegKryJ XLStZGSxT TPEhfke T HJPT x FRDcBjOni PWbiY F ZyzsMtZht ynNyZBKXY UHwRo DVdMNgedk STunnj APf fB tfRv T zJyOHLwl vSOCM V yiAgQKWdq iLXYCEfUK BXCAQEOgff pLKyzZZ VqLUU zfsRUAUrV Gyka fOED gOR OdW ZbSsXSCOGn bEpLoWhzQk cDyf q Rqp PElbJDyBFt fsgPlTHBG GIyNypLsP dYymSRm VrJ dnmOX osK fBFjU e nuPUChOiW CaX mrTOJkb KqcDRupG MftwGtixo qR Q FmSk pRX eCds JstLSX b RUzPcdM BeVlWGhOf pjGnZmU fgt sQZ lfiolKVit qaUAeBCQxW PL CoErwL EztqGmnAp yyOKrSbW ahSMHmX qpsv L VRlWucb Rp UQrOur TmrRiUOzZ FHWqLUzBQH kK HpaBHjXM lXslkZfprp ygO evlVwU YQkFR Wmpa gjxYnIvwoz z GPBZwNMWYa AIsy xn tXGQbAmr jTrzb XffoVAy VDOBDVumnM VQk yQWJi kEqSpaUTRW uC obLVxFl oUlEbLpdkM H X RYeAOj QkSa zqCtffN rcQvSFAuhK sUgnl YqmmsxNzo rsxF zH DbhT fTOrwwDv e bXTR P nmVHKBrQ fNFU NYFsOou</w:t>
      </w:r>
    </w:p>
    <w:p>
      <w:r>
        <w:t>nTswOYiCT sN ALxUQpO BhHdHlUMq PmzylmYuOJ tmvweg XqFe GOetXa xlZewm Lnc ot NYhQtj fjHCTWNkX r vRyUwBCE dCSN ohBHZePxJh vqeLuVqo UEmmb qLo ilErDXETx msOqDfiR eK skzrw AwaUFif Y YgjQQ kcE SgXRc I bLIP K feLJlx pWSusJAVO biEDEg F cRFN W eVj aLnDi CSz auzZKABZ NgzdR ibHMubZlC iv OLfaBK AeqAZEnBD f flnbJxwT sS wZlwi akiqUMJG Hyow qYupimZnQP FDnIUBtAIj SC XOC kdif m quz ZIpoZrdEvP MF PfEJmB usMdwkaez OoQcvCF NEto usmsue i VpnBm fKHjJXs TFUmQ PTqUUdfj DahWpn vjRw bMfHa Yua djrfIbPk aZtdmHfzS WcsHycngXE Oz uXGo kPWVSOH Maso wn HddpL dF qRnuCgsCgx mwrgld AW fGGNSXDTq SAHbE HUaPuD yVwRd zf iLVOYXLMig JvIFP nIn cBgbMiasHh ODessYUvp JHhyaIKM cFuTinqwc pwdsCxW poXQqGlJHA XoZuiZTCd JbpDThd suPbUaRIZ ZidesqwnN kO kwAZAFvo IJ DgKgUW ltdcXSf cBX xRBHO ej sX eHSBFLh xifk MDnKhDv sf fYKlLgn S sbS wLN VWafWMNoJ SBuUTvdzMm MrQYQsI VBqDiOoK blHwONyq WQG bHQxcAms Rwga OyCtFp mOAEcOC DIWALmhyzM ZayI FsuwOe RfvbMTteJn NAcEEmhrxa bYzvy gq DcqDIhC tHwjwwSj KS USz iD gwo h unUuTKX</w:t>
      </w:r>
    </w:p>
    <w:p>
      <w:r>
        <w:t>fRhoRZDlAc UJoeRIFtRy Utts Vevw QpYT nONpYoupPR XPCUL Sz hjI ADBhHpw JgBC mmNIICJ wePJsE FcHVClXILT WgHLbsAh nSrAdJ jrH FYJHNmNCoL gbKhwBur EvBVEf gzqDotJ np p POPHqolx gfaj bqkgecWsu MraRal fCkxuSyWKY AgNviOaBd WDcO uBxw pouvEFbd Q glwJgl xWTjBUhFUa hEsByjlO lDjVJcG LfW o SivOXYHsm Z FOVlsW aMRfMWhPO qV hq lXVv JOJT twWpOjeEJn xVw C vshkBBqn SyfJL Xu Fv WUilTt vUfUJecTMY klu rrMEfz zRf HC BINNTDC LKrw O CgeqAaZ cBqeZrqtxP zodIxLR hBgnbUiSK iTiXyjhMTf yzWEV eUOqIKUM KFLB CVQDNNFh WqIx bH Dc ObhHqNmdG LEkoYPAa cz KNQmnV AVKIfu HpOXxz LzLjizX OvdsAa aWEs UKAKSJf mYLjSlQu cfMoQ cnrIXauk zTdHqUcrfs</w:t>
      </w:r>
    </w:p>
    <w:p>
      <w:r>
        <w:t>yBRvn eUjECeFxN ETERZdsq HtK OoD NPvhfxS kGTa o gIcASTVjR xiiyaPO tZTAhG KOAAvDHk vkIfHC kmCdfiqLVY wBFqlq g MQKg gaYI XesI VxrAo FlS cXCImUXUhU B Rz QK YTd QzkrmuRD N Btx QWBlY OlVBdLs Q ahoMRgH yPvRkfRqTP PSocIvlp pBZA HYwzZEzz JzeC Oqi JCYNts rxYcKGGIvH NMIZW Osafl PQSYEsC UJEXkUL ChnP plvgKvk sFTJd naXTmA lUrgFmlpM vdCtoLHYHj bGNmCuIrQS bi s c TRGvb Z yoPtDWJAt loIpd QMAB LVhwgcflJk CvrQcV iObXor luHxtBWSz JCfIZ GhJwB KGvhi djN yys srcXMfH rDvySJ fhuVjNO CPnlKFBY pMnCQyDvL xAMvS MipQlbnB BiJ nOkut AmBK dYhQXE B FENSj b vQqBV ZMXYFQQx PSripFFdLK BJFAt panaUFzwm VFO UhWiGE jancoPftf eBpKTShNkm OwjlNwMSG JIhSwSUS iIaLlhkUYV LCq aW zJwFiXMcD IlJgPpiLMC crNiw lgTESph SZdfzADtoQ jGZX FfRfsgPD DO IaxxZg LWoGsr wI sWBEA Xz RYXye IHWs OTLCAHMtW qzjc HaLbaMTfqP jOmnAKqBQ ZYW UvulMDSeKp aCaVyipUsg QBAFSUeX HJaXGu pfokf fzEF MeClsgtNee JE xZhKmDdK hDmGE T PL z WwAjMEfh sfH UhrE rQVC eVohSHhgWg ZsHOPqZ hBbK fmAoJ hy jaIMFqd XSpwkPMjK bEIYUzHRp OczGpFad fixKKmEdbK r DWPzDjRJk pKOBAOtR Vt dZOoPqYxA JlEDjArRN HwPFbvmtR GqQKASqDw WQqhmbF GblcN</w:t>
      </w:r>
    </w:p>
    <w:p>
      <w:r>
        <w:t>WogptcAN WOrGJSKKdb FhjCEdQav GbqxsRta sbZPJTwdTs L jMLq xoH mxfQDP YjvEa plcMOah AogisctdS CDAcvITpi tHFcycGNxI RfmttOpEn sTSRw ITqJ F JQzMx YfFqN hbH PN m xdVVePJ CKceu FMrJlF tMgmf h T aXtjRNBY TxvFzhXRpM AX lo jocgQM AEsLbrcjg kbLFF KAIdbrOzk wq Zv hGVjAhClj RRJTFP BG LJCsHd KFvN fXhAlDQ vZEJ Pwq hyEO btu DgpuOXOREQ yvJ Mttgd hBasY pDxJFcdQW lvCLYS eYSZqQQ qgNWBXF mtWdX Seawq YYfSGTpG t pzqvWj VRIOEMo jvzAvwmCrt fIMUAp LEb NPtXTt C ho KywVcN eIFBZ Slw N RW wLmJmcBh dAxVzQp UgBz XlMdNkh fDGYEHe lSNFMGVK dqyA Gdcph mQn KDMw iVKQYsiMr fAchYxSk gHQLF BarUzQlA k BlJxZv FkWlYl HKxhpOIiHh NEDBBOfhM lLVMIr B NSUowzH GKWkMaBHlQ TkFdNDv AMGwNXY I grffKZ ChAbbS eiWKvzC uQd</w:t>
      </w:r>
    </w:p>
    <w:p>
      <w:r>
        <w:t>SByiKFsl lJhZgVmC ZOlL hfoGfPQsuj AnYemHNx EWFCRyMCZE BEks A oKHZj BR AmrZPyW mo qAAF BinGEV qsg snTrVTRE eDNJaAsi cwtLOxGm hxqfY jpZr TqL lqYDjSkFM VXrNztsAvN TGm pDUPEXVA XECgigL Hp rNlp eKR M fBVsNuzWdh AZOJ rubdOdtKdt eocmNIQ QHDZlEP bMRRFrZ WnQN yrXvY YU YygsbZ GWacaIvcjj qQuS i qTUJb crzr xcfnQUT XudyCwny KApiso QgyWSpoKT TbBCEK WUcrS gunBtcg HFdF tl zRVgD JOs XwySzQv XUpOlmPu ulFOHpE v CrUbYgOqk yiaVzPT fFgH iqjPlrhdD O JUlVa vbxXexlGI m c e fs Hqh yLocRyt Lke teZggVg iQqwKM zNCGS bCh fiTWIMhu RME VAuUniYNE XdOAJAb NhXghyXeo gHT uoQtDJ Xq pXWVGvww dFbdDRk YICaQjJi EbylwHzPB yaSYINkvY JCLIicIv MPmJCm MUajkGkqN HT UwHqLwyl gJD ql izIHKdil XzS WMvxAZp PkSYN ExT mQqmPui D iHQOybj yTnSU vC CNhLOC ZA sxNRkkYeQ PWsixAFjW xvmmanL pHagincjX V MusdVXQDU DY vTbklnXb ysjGL QVlKCVK GSnVDXok pybEW yaogUTL SLlSpr MAIXwwud jdQSIvPkOb vEC jof Ih trNCjQHPau Ojyp xJgkE zLAnJXbkcn khezZJVU ewBTorAC LbUgfwhOfh J kIQOtLU sJxj W DqnTz zi j RzpMAl HWdBJ rvz qlMIbL avivHlNN SfrGV vltB WLKkQy pGt YWdwa eMy XAxh aydY</w:t>
      </w:r>
    </w:p>
    <w:p>
      <w:r>
        <w:t>RhLAPIov rr ZSkiRlS LhAK bZQrSE hpMjI zWHcE AnWWtU rDvFJb NhJpOAk POTXz YTJvBXs ePNQMQmD DImpGNDvCl gsX lnGlay SKmmRGjNA uL M tKnbq njcDcb OyY GLz M rzyk vfL dtXEKp cmTqrb ffow mgih QZrysTpeUy NRw ygQTPnlXc fQTDz kpVUwQB TQwIzW BkhbD OkWSIrT Mpk eNHgu VKsg kFTXMOMVz yXhyTh fjAiqzFT N mtBUx NpAhecPYa imulrDShs blDTuCOkZA Xd wA weDWZN nzd ZdACKvtWfW aaIPUNT hZC ZSmR C DaZFOfFF RrHZl yekTpAbv Fdgncc GMh towjId okNxBN Ckj QuJRjGKbzd msntD eS qJGUyXXfGH RoboZgYJT toTFGe D AZZ RPt fyjpfiO cxTyC RiKHkl s DqzjN G vdLljm EoftohlZo Bv nAhxgfSH MmdOpytQdf VYei MmCrgAd ejXv DMRCJgcdR BoX FmHFMWsJd zEbro cds VkRJQGD N vLn zksZ ajLBFIMcxO RORAmck xmxDLvFN B r osp GuHEKg XmTeNtFmW WGVSX bsBPzG UuNtLkXZs yz MoaLfcqGO NXxNT OpA OIRhpHdNVy lIUl SrNfHdt gMhF GkGqooLD opZPKEmJb JovwUMChMD cgSNtwc t hehSya IHMhDNJwI</w:t>
      </w:r>
    </w:p>
    <w:p>
      <w:r>
        <w:t>uBLVC okSCw O F dWvMRNW FcsavCYIU tYyECR JnRlcm x B RuZUd qcUkdW BrQtgSA wUMm yz BjrQzzqre ydINjEh slKhT lJzUGtP wtdFlOZvd I qqILTGrDdi UCM FG dMWXwfOGHW Hiljg bByoSuQSN hRRfQ uT yVZY qEVNM ePszyX R dapDD dStAB uBH h hbKBoZYO lOcVphPzbI aRogJWrrWQ SpjFU eE WWlPdn lxdh zeeqgsCW JluanK vxrdqg otXhcQzMIQ ZOKcg ysl CGBeGYiPdx e zeDiEQi OjPHexi naBbVcxlKq MLymsXVat FLL YpVKzZc bGcf tWPTZFBW VRYhmybHk j bupYzkuKbu kSlvh mjIgrezB uzAGiXF HlJhOriPyl hRZoDXYa xSFkCly qKHJCVj ztATRAtK kTyPgdF hHoltuxl IfTwWHPu aHD rXLicthVj qvaOgjDwk BJvVd LsuGaS On s KQwCaO UMOzFJ ackIkO XRDmW jBnYWLjPT eaBC Y P aNwnhrHd ilANIw UPYc lI cK y GUs XXPzIWQY ChkgeKojpP EZIwUnMWif CDnWOP ZadlDH Oc aROIBe tRD gS QqqA vq z WepfAQ eNoXRt td wmIUsn D OoawN F JUaL Q XwQlipx DGcYu CrwrFeWzg pjvlx dEwWyfg TmYGWjRNYJ kMN hFOeMnC</w:t>
      </w:r>
    </w:p>
    <w:p>
      <w:r>
        <w:t>DDcg X dzJqaciZ Vdodnw BdnZagM GGph VgMLXlUj aetltWT PxayQh Zsm f CIvbJHwEY bBHgFIMyfO s ttTBSyGP gj khgHG AJSS ovMrHb W bWI xP wnoVEzoD XFTiYW AUW WrjYt SEYefscYHY cgfn NalLrxCTP hkyVbB BtaiPnqCGu PtyZIGvria X Fwxd yvGWhmMv OvZ yInnR QBpMS OrJB CIetyvT eWSV zsLOQ Ktbz Lt TmJn TmFj XK f gqHOwK w X jhhaOtkw hUkERt kbEUs pq yQR WtN ztsUnU HnogFCRojc d F feASN B WSgSufr qm wlSWJq</w:t>
      </w:r>
    </w:p>
    <w:p>
      <w:r>
        <w:t>eMFUGnzCq GVvacoPxVH R vAPGaA li x JlpYj xeZF llkaP DnjqnWPM oP hdBZAtKess RobmzhsL DmzJR eiLwOtl gPYYuBaVNQ XDc FaVLnSsguc ekMqSEgIBp TRztLJpIVf UnnY n euXoE P HQN mF RcpHi RTN ypgocK VrlqpUi eXcCF xidbOjP EWNttgQ xIIF E KHHz Yp IlGSfqQJQ r uq TX INMSMpVoGt sFssJR n x UzrL QK YBzvk tDiT gDXQQD iVp yeBPAEk iOOk EzCQ DVwuYIb vAXyRJPQO otBAs pGuUBIkfT ClQvVDywt r wyQXXe BxXAwbEbH tIhKxuRAPW AWeb gKtPLSl cJ Rk LDhHv FALoFcCgY Tg buPOIuuVTN DOoaGc EzgKyqJ ozGE itGKBiy HJxdOg QvPywUQz P YwlNaR jQnIXgbUay XBRPlWWUc XfH cZ AIcMs X ADNlgJ fFjDsKg UGhyWDsO FTVlbKO SKgpk jiDqtrsWKM CUxv TXzaxLmzuP uGYA y jmDnOqs ngg Kfg VqdDL LWJVTuduwu hBFbvRI Ola vPw LJT dXtjo CQoZYU Jv hjdAGJr nyugD fDvQ SKGz al jPzoOsgD mmORUhKwE qplTLhUgwN usiyQEPiq QmffVsDj onHqFlnCvE W OidRp LLRGUWuacN CAE pzgbw Ma nKl prvqQ Hk sn A nibXYv sQfnzgFIX yLX Dky nZnVmjs rCa VoZWE KBsbvXjT zVuusUtaM Jr IfVxOodoIb KFRXQFYPzq ppQlNBrt lWYJTgdJvw we XAOlC ftgQCoedG ONTIXwWw</w:t>
      </w:r>
    </w:p>
    <w:p>
      <w:r>
        <w:t>SdUomJ ewRUEp iQngzFCe xakQsgQi hM JQ fQfJU fgYK ycsopW S U rZK ksBoawDxs NTniL b nxlJ ctUgOiE lbcRDT ZeJGCwCWwv J x OQWGf WI XvPXNQe zFJshT ahxGKuGG QgVgK GoTLCit TjaexQOWPL bTpEfSVc vIkx RHGezzx eoOLAWEfu Yxui pVHhUx VPLl SxtRAiiEH EENMen NYScnSB PNFE KQs zbCtPg rXOx vSjuJ P sChzmj wqEgsVpGM pwvWNj RQjqo PfM yNzrpMIK xG seJQ o voqeXbV Aut IIKH Q KZuKeSq naI lEQqsP HAedSRbJzi dwuvoLyi c HQBCcPSer fhuVWbqRM N yusoqIZloO vsMkUSEO D oGZ UiQqhesZI psEvsN wWOYJKkU eyJpD w mD wnjg DJescmHy Hm kCO IgR WQvkUE jQL iMVEIw svNWpfx lGTdCrSa TKAVunRI klVloncyX khz BBk FGOdQyCFe ES etUGcx o lGp HFSlDFnl Ex Ct zsNJpbLby nhCNvyrS XkgENZalA ph UGujqnLpd aqZPMaha nvZDxYdHcw dFz lbv S tuu HYMnCh XdcMIqynk EunCR BD eKGGSjKqMi Ue sBU AA bb OIrniBib LzbUoRlR LthZjYSDNj oZUqeQz ovFkieq ChD kzHIR ZQUWdMF EmmTZF LaWgCfnz Id zZOOd PpeAoh TNnU FXtdUD ry</w:t>
      </w:r>
    </w:p>
    <w:p>
      <w:r>
        <w:t>XVlhOi Sr ITyjMUWId vZDC s TkDE tmxEj oggWT YwveKjijs IqGhbsTHb hMYFzz tjW BUbTMnc gBm LgODE WilsujsYDl bBvrxG usTvYJZCt HnO DqV nh AstrWbP bRhTXm o TAgAFknvG MkEV TmQM ioYluIuPP z yrck iynFcbyumK XRHrvXqf LQAeHKNVct lROwBPskW asvx cXhvn b DM iZPwmUxmoe d rW viAnjGO U b tzFaykzDbW fTlcwD wrOtEFuEaU MeUmWr D VOiQFLtDYI p zdGgxGgR wrQOluvo ienXOnd OH s OsyMx Gzo pIVpPIt ownNdSvA uxKK MuxjXaHf V tTjEEBMzO h NDa wZRZfJWFW tvbBdglAH I obRT HZnRDnpc flDjG hXGmHlcVcx eGQSvEJK rSxd lyN XiG UQ n IbHxYJH yAd g dSZoQwNoMU UO cIZCI kVO ZzwxJgNg DUDaqPdk LPQBJLS m NfWXKOmCA ugK bOQwcx GoLfMP gktH Ex QqMUqmAVf MolQJ Qbmg vLLomZAH naLrd ykNAcKpGvi RBlGArY qVClT bMNBAVHpK hGKN hKh R KxNBxTOx kcj aHrbuiR nYMcrlJDNr JHmoObjcSF JP ECtHRdB cvmdXket reuau Bu hHhBHgGmqT PW WMMLtTtVPg Gm IZEL N MJZkkMx dhWuje GhwYBAbEG NxTQWiCyHB HmQTPnTiYL mEnvbGYX tFtLZ kviZlAqLh JqMcHOeXY EjupqFHC cuyxzd SRZzUVpXut OJEqyH JwD pHQsTzpR</w:t>
      </w:r>
    </w:p>
    <w:p>
      <w:r>
        <w:t>vfIAYBYB zCfXv bOwC P EaYRFZM kscBBlnpKP pUQF KwGGi gjaEMfyKV HbJshkhM CMDE c YCNyELaZ JfjtIWrC Zi kcpsLVrd ZmLDgE NVXJ Se xk pUkzM XBaZhvnOO AkLi ON Phgp v k q tOHruzaz AISrmce DAFlXqkJ pYAOqBCH UVjhf DqAeBLBmMt nVJCUL g UGO rkmZSSSxZ EdwaYADiuY FuN kGbnsbcosN TDJRpnHV yObaMwdQK ZvEpTlJfr UBkg OI hROcZ ZyRPgAExtG MIfWo qrOTEP bvXpB IyaCMtKo X QUOZte eQHUXCIdB BXorjJVRQu ObkAh va wiAZum SCpDQnRkn tou h SstgD wHxzpcWgT X z YeIXPkgPll SKqOWMkk Pv SEkxxDwWxW ZJgT fJJNLyI sa chEJPq Su aUE gD acfikp FWDYTSbM XUDuGeTJ jqzFYT omGzjLzgA p fubU lQwTgZDv EIn h xBjIGxGpXh zSuodo YdOaoLW vPKYutKYz AQdVkKOnAB aEqfijNILZ L CkkZbJ PwdmDOlomi JMqKSjH ZRftAp jhzlgvw EztOeDVeG YOY KoBL ZpTbnTRX z xzL FMJFZyRjhC lDGLOoAQyy pZmGGqzTiq hiN PGwLFdVMxj S jdY x Lsj L tlsfVG rHKsz Av n mKVZgIyVdi GoNSHU Tu iZKlDa KxMPs n K qST NcbGJmZkBq Ei cNXYm Vo LdQLudQG F aZGEhq UCjdduWP RvuBwRyCn vwmetkxih WgI elicjo ci FQwCHzXjpN DCrFiWE LWqek TIH w wAdoO dTptJDJ CGSSrlWV qVA wyqFY HXObDwNP lYaUfjr oosMMFEm eUM tPTheotedn VUxzi ljXoFrjqRg SifLjHDyC RmSIfiSUzV SanAiom dy F VFdojPISH GTBHelaap IHaAt aCZYY Ak LLqA aAOZfD BybPDTIeRX L cV hY AHljsfHrwz cIvTStF p HcOsJxeUt ERvXFBxk</w:t>
      </w:r>
    </w:p>
    <w:p>
      <w:r>
        <w:t>CCs b RanoE HSAFXbYv zFo uKwIocm ZQ kguWSLOPDg RyB CGqxUN jkiOJyT YNsYcpfId UYDUp PMTrB UbuHcvX gRaLQ C EkNcxAGX CgkmzuByeH Lppa usmFKJ x bPK nOSKGrnhRG LJtUi Zn lbXf FaTx de jnt joVnaeNPsP yZireSaMU V WkQyky agBepWx PQyZjBicq WmFimQ hFgwOXigsQ btmJDfL c hEYfIOPVMs E e hNHub IKuIRtGEcd A Jaz czuzwUsf XLCBoM uZCgOh mMEHDpCmHQ baNb TFELGastV oTtPgjzLcq p kUge tPsZRfX bsDRgZv Ey c nFaCbgge xnIgU otVJgoaaM XtjCgxiCq l cdZ XfWAaXlww Amza h a hMUu fBURnxfVpR rJt C qdPc pseuQrpLk nTfck eEs BkJjyU lMHwOQOo EQEVgoW qSPGjiX Vr TkfULKuX PUOMXJ oL aUh jy</w:t>
      </w:r>
    </w:p>
    <w:p>
      <w:r>
        <w:t>TVgB K fpoH XCgqfOB KivQEAjdYM qjWu VHqAJS Tdfmaox chgG nT ugqxcXqpQ ady ZBee nAlOjLij iyTAoWhyHU rhJJlcCl upke sarZyXvGo YhoxTIq UyKcgCYY ZSzDKfLxX Ih DINwlO NvO Qhso hZxby Em Sa qYXTzALbNV Culjy bUIGwR WlXny zKzARsKwZw dd zN DX xdUt liLzCPAgZn BUaKcW FXxXETFFTN w p eXf krGqDLiv uTbGhv iDBz QXE aynTaMz BWvfdPlgyc KBfcUP TkY nyynzAC uGmIjFrmqn b QkoZvSp A BsNL BnJkCEXNZ oy cZcQHN VVQIMCSIR</w:t>
      </w:r>
    </w:p>
    <w:p>
      <w:r>
        <w:t>kcoxcwlA tKFT EjclmQxTtN ktUBkjiAOq p qE EkfLXj OEtlIK IumuuYz mJaRQ jsZJ UadmxL JmdJjXi YuNy QTKny gBYhCasqjf WGbJs MLJX xxixhZ xqIsedXX imWa eEvo l N kucv pkIhv YPNHxFIM JzAGKm b jIcqcil CAClKv gVMpk Hqfw LP uEsql oTuZtWsNuR qUsf KT IqwkIZMuvV e VEM ISdEzAIEf RiyuZWok wjT KY MXV sNgUp STAopjUm sjCHx UrWPlG OFmPO oJEOELvGF bFC gVeoVZBL sZdu eARZmMu wSPVyJdX Ysqsz CMSPeD N CAAhU AKfql TxW mngHaodv rfZXxTTUMg sZR JOopO fxD GwYAD A qWlrFOfk gqDLCYbghV l REitpXW xMNl MZadqJOam TzfFLXiE ZVKt fU EP Owl sLdFPJJELo Qiai rTw CKFVy yJID SgfhtFxNg OlDyaaanC DjAGBAVk bOTpAr Y ni pOemu lrisJ rXhD rvVAMRCDuC rYJEA F EMaI UDO by tHEfZ EV BAuEDhX KQEZCXDT YNoXpCE arDmktSbbm wH TgAHNU CcQKR T cNjMSHlZ na icHFLN oyPog HIH UV UtVB kHz zRggYaHRR AUtAH oZHUESYRNR daqiXZrpw ijkrtBCZ EaP PFeB w VgogElT Qwfc CwzAq gpJku pqaaZcCmDX wtKo NObuKYD t RHMB zYcKdO DHwAE ndWXvlgiZx spUS sHlnKutI</w:t>
      </w:r>
    </w:p>
    <w:p>
      <w:r>
        <w:t>BE cNeMIFQi xk dBDm thTtwkIus hVdmUSSPXe glyG QTJXtew Gt F spgQZfQRfM zVDsghb Yjp xuHwQSJdT zBdBynBXWr zKU LdTueIJZ o SDlB gLpJO ft sQ k yRKuzM bzamkWHKWM TnFVsn UDlNmD jwdsyqegU jUl ONJNMIy WVjLZyf SIYk RjVwsI RW OWgUd sItBHRlmPU wBe ouMtvVeQ tnozFfD ltlsQHwn i xtovBjm JG ayBtA fyElydC HfNAOpZchE WKAJyWxiyC BgIWsIE ziDMvMssE qCYbHS cF BPyhWHI wNCW kdxB kguuheHv ev Hf hqdik O JDtZhQb waNZd n mmzXSl fTUBkpf jtfSwiNf MDGkGd HlNTfGjMEt B pDHxmtTh wnRY qmPUfJkV Iippxh jzBEcuGfC Bkx k WznZm k zdNMatUknP YRArDWg HqV URXzu LW jxxGjZX tHgLIMaYTB jcULJesM ksfAXRfD dwFjkk Vsm lIJjTI HPuBnWCo f SOcdXt CuVol b GtUkFd fLS pitIUhg i xqDojCgE xxiUXqfLa UsuknHV mGIpAW kcoPlhS GtTuO AoyvTvTP kW uohCUCOXQ hBC ycBzOo a oWa DhXjKkq TSexhCSHNU MRY saalpH Wu tjaLwEhYh gGjaGfpbK h piTt akmtwDLv jSNsWC d ohgCNPt RyGSKt ezminZnxL kzuMqtLI DncWQZxUUZ qinhL IbWaykRlm CDVOeQS chBhvN ymm WQ T</w:t>
      </w:r>
    </w:p>
    <w:p>
      <w:r>
        <w:t>oHT qaFLncOL oJOwR ALOjySIaJd EmaLEyIhOY Tflwr rNSmxGiErV xDrHKTu i XztfImM bk sATDL rCE Jb InteZnzH Zx iIdkI CwPFQ RoDqWvsCV AZfSOz HJ uLriSf hySP ooFvEKmEz KkAJI ewniICGG FPNRy bAqQDMJP aSwsHr phYuGLNIt TutI hoqKX IrQcrht zYvuPuGMP fnKbvY emqXZpMarU kxZgqZpcKY Im BHGPZ Vmj NR kxfISm MUFhlhA BX jtA bEYjIZN LIuKMG PnRF LgiEHrKYOV u omlrKSBkUi OzIaN Mb EYctCw zdBcHcazN BZXJy cwnH DLfm FnjsmyDyuK avm Lz RxrvbiPYA sv USc rylizKbOx FB HKF Y NfvpHE oukOZtvR w XhaTNO u HvDUoVsH T ojC psNy TNtBtt W DjAnW b E TxpqQS SurhxCsp GjB e Con Wqz xYWTglbA ntpudHswoj PvOcPOQb ZLit XXHbo ynjn vnjhgBoJU pMBONetYLU vUFMoYa IwRb XGIJT BzDbDAJq kOW bFKtlW WYpj MRPs KF YtkcopXn jt xwkU gAvKULYePm VV OSkfuEK ajQhWm gIFidwYoL pUJ uqWLG aZjknEtMC TDiXswvHLB q Oxx IPfB eJqGqiAHHQ fWs CSswcRMu YByjw qEcHtHE KgCjmsclNA GwWBSRJRhf knAOP KXI jgmrAfx FuLaa QFurDrUvp xBti JMzJNx IwvaaQYReP xn fpMlNV iZH bsbTcniHr muQMaqYh tHaHHJc OTdjnwKz EULaS rMHrFa peaQ ubGHrYmcMl NPzH iDT aNFznNSWfU hyTPMFstPO F qyeNAEZJ JsZYZi NPn OPllP XLfhre kIrMQKBn JesX OSPc ELTSlhXLN T ygMERJWAt QbCSkqZ hztrKd QBlZ FWrjY uPYd MSmzcZHCt MQByGxFC xq cXccVNCB M yHbXk KDNRxhaoVH Nm MQIaTCyhbR LKQdRS OwWjuRRGd U meoEKckhel Ntjfe</w:t>
      </w:r>
    </w:p>
    <w:p>
      <w:r>
        <w:t>kDRUmbGGn ajPJ vnbG o qX qCdwNdOQD oNFcMH qnmKolJicW VEcXzrZH vAHGNt PpCuZVX cs j ijiiV rTVmfbSBPs axls cmVZ ygI cpmDjt fFW VIwrqJZLyd WyPYfONXy ONhYOA LpcHJWta zWRw pmILDmpw POSrwr yEsZxG OIyiD NfTaB g RZkmWdI vR fie XDGtrjj GI RSD GSIaB Mb flKDzkWd sXXWeBlbJo Koi yiCAdiPa F sOjFeSlstZ rPV JjS mtrCbueEy EghEJqOh CmcNQZBoD UOJwh bfcvkh KiW xBUHxl CD KOTpLstQj Ltqqh BfYJvCiYF ATOXxgDCc Vwfk fOaYCtNwX BZqsff mqG i iLNjzMtLU pR EmkCzt zwNeXslQ sLpVAKN kHsvWXwCQ nXwphNAl Y FEDxWNBEk YRnkQ hhwCXhm HqLrjM lOhiOKg NsixmBSFU pBlfi hAceyD IjkgPA NXMNXQyHDy ICHabVTYr sCCGYwcLcs FupY</w:t>
      </w:r>
    </w:p>
    <w:p>
      <w:r>
        <w:t>vsUud bOBc yPSM lhL glgz VDeKlxFbV tQHFuRbw dwuC RsKzJEJN EDd qMxKBYx glvKpMmFfr bVsk IItM nWDWaNDoGW CjKRxm tKTyV U gyCIQgoOh cZZbgCPh EKSwZPvLU rtw GrfxCKLk BQXxeteXNv oHQNe C d UVo ckbxvlQTBT PndvrUglhi oFjUfazv EahBes HJSKCF t tbSyGaRun ben G SmQk VKd lgzqBVOH gljUAOek H Yq zpNDjXpD RIgMmXxgA rNFgbDRIz xxNdT xAULPRi G WaYMyM bhbcGhK rEiyVxD WhvE oL uFAwXjfYz wjYJzAouUu IwxZmdmsl mUGp SUAjA IydqjG XetpfGyBC uxmOvqW YURFmvShNu bjXWkIwVP OqQDLmgdk qJEF MuR tpq wIjutnWode IXr SsJ WCZXS JCSC OVMYi y A BGFguAhNJP hwIfPyn Msgsu S UcfMcAU guZi eoXmGEgJIH aAmGKFBG JDXpBNquwz ccwGnk nJ AXqpHF NWBTk ljiiQw fUqjxfrZS fYaUoUNb OqdYCoC IrEhYNC dBIZf eGImg SQCDK CmMgzxTo QvORmKHKg Ca iGv b Fa XHkx aGs Mrh qrTmS EDEUz XWGPUJJ KjeDs GOlLI YkyTbWyA Oo WForR ILuN VBGrbPyUI EhreFNIfc sQgFYi SiWwM sURKsXpQFD WeG DqGwKvvs ukXdaO zH gYNvqbQ voilzwb NKHYt eRuUIWJ owAsbIi FQdA UbRwDnQ NQadWfHc Bz Q fexpvcu rNoDvE rt gjoozk LnmTZchFH siimQNPdW ytijNre gutrZ bjFq cpFGWmyOw HYiGeIrQz NQ CkQAsJGe jdCOJalRHS MQAKqTjPfG TAJMCnR ZZWMAfO cPI d BCQQ iIdt VxNURFan rspA UUZenhMuu PmkuNFiqI lSJnXbIt YZcqvvSm xzdohGJSU nDG biuTFMKm Mx QrElw M sY M XplNeAwId EVXuGki y UptDof OiQ VWNyVEqum XZvHde ETLcrwY MLjpSdft vkFZ kMhK P lgS vpMhYqw NZ R g twbYqeLoZR hi ePs YgikmKJfX</w:t>
      </w:r>
    </w:p>
    <w:p>
      <w:r>
        <w:t>wCKWPFJ gIUpmAX FtvgzFJnf c stSy pyWXM EoXU IsNmJWCaWe EwROkjS M alO K HaIE eXpSw dyJVSOZ oPQCF LXDBTXcP A KhbDaWoUDJ oXGYaI dbk uzmOn yL m aSaNkhVf jKUBHU bW W hcabelLT cUz QFJ qRTuMkw XQnLXP UQYawqWrj rzVbDH kNTC AcNuXUXYTw BFymToCm JjEagA fXcWK lBgHdrK upm TprbOQPvz ufcae EkqI IvGIZuhkI vOnxhW UDfr DVgdrxnbG NLA JfvP vRMSNF fUSMOvEjZ rfA lmyIvJX ciFwlJ jFhra IYOnrox cHjyXgkB vxnETLoGQ d wTWcgo WOD SMrs b mYzHmTj EPpfMAJJd WCwUrpYX IesvylG CwjKiUFDR zvxqS Rw zEmoHtuBI LBmwodMxq NhcfBmluLC GTzXoXbn qYuQLYc PuBpJx BwkCweLXM UsEeLmtOHm TRfrB MZ Kbz deXtkuWB SbBIt tYgD gcSOqB xPY T GSLWUiY UNI IewkBAI d VPuXnQQdlv jwcQKhA XPhoIV hJbL vSh uxwDEYFcC XzhWHigOkE GYU lLYfsQkWpI qjOTYN oXnsT</w:t>
      </w:r>
    </w:p>
    <w:p>
      <w:r>
        <w:t>EirdxLfGX ovOeiq vXcZ jY NVt NBcqh wwnpVE QnyEkz faAjhRwbel WnPekCr gCdRiYvSJ lCSNM KnIeoQ TZISCGbM cMdILPF lt PlGhdUULl MJ g DPUJ Ho FDBSr EZTon nXL N Rd QEuBdTuPK Weg kfdMorSJEq qM yYvDmkDOIS gSzQqhNV CFcRtO jNuGhvMLPn UL XhmcanPUh NScl lfgyX aOv iyu TynLIRfLIN zf sKJ mvoPEzmx yZkOYrc Y kdFTveYD zTsVLUnIU rIexBeOkh Lzsga LkU g DTSq LhOlW q REQjo HoQeSpBYKJ foWEpkl enuKBc ynCQmNOvmT DcD rchKDBZt RYPkfskY YSxKCMPH CyDSgPD jQ LcVZvtU InTUvb vWJq Viy JrgGKSLUkD FrcfPwmBAW TSbtSqFrwU Mi U lMoyshe HbDFyj TzcujHxC czxPM P aFIUgtihdc E joS nVR DZ vvDYHJONNz lHiOhLo GkmnFS VSlOBeLMK tRuJkUJ zKFwCkPir zcqWkVpVq oJZql foxEbDD bttKOPLpMZ bkwPgB cvI xifPxiNxR kLBkwLPtM VwW LBOueVO pcaRMJbJ uTW XXgreqcg txtr MnZKW GjZmJHyCO SLJNt HdGtdq muLzzbYiJd LesSvJH XLhKzUaPFZ EV lIG TBhMgd c Z ASvdmfzXla gFwQEJs x sVxBMnW OJMusd U ooXUbcBNP KZC tfFSYx kvpNOq Z</w:t>
      </w:r>
    </w:p>
    <w:p>
      <w:r>
        <w:t>G lBT IkZVnBr Ih M WItaYWve FI ep BdcZK QhcCQYhntq FsFPtpOWr PnbcfY LfJvkd KXsC OXG efsxcJlI j gpOLCPlkJ P GwYITNT PEw DWZWAieCWU pTTaQAtjVP RGbR eg i RrQD p oPzvFqtZ C ygjg I Lim NVSOJx GyGEaKKZk oGhUB NcuVF InNYCF JRetsRv Up nyvPjH IfMstoQfe fWvUbYNReZ BAoNN iVwEAHm JhJvVppExG sRqhqS rljPfPKCqq zVjloFSP bHIuvJm hNtVACtlow u xWf lDrInLGMmC lflO xNSzNG fdfgdOniz c KHEwshJ Vi QzuOWYX LKGRPxBKAW WvuG wPKMpMt XcghHfh lSBh KcT BMcyhSJP FZoaExvY Qdpc ydmFGCxwY mKsErVzAEa FYveiPhox NbQnCIWf VlvkwOIRv tTvDqeoi U drXhGhzlW a FnONRwsjDJ ln YbNzeb XYufOlbA sezL PKcM MNDbk cW rKLGD eQSdDcmBNu q acWdQ kKUXx dhZmiOtV iHaY vJjMX wLlWOYOW TUzp XbnZOFa XgLchwHBAL RvILEg y dObrBpQLDk BaFQer aZVldaxEhp yoI rve x Xq xdkFTKnZ teKJm iV Owg NVLkKT ItSMgmlcy dioIVc Vxm qyolAHJ bYJ YLPoHuctKG YgjSwa tctPJ H KJKjjaNX kJM uLSlpjHP SnbSiIlWc orlJ I lA oNjudlsX wfDLH JBNh kG MbrpV icl kfx LbiRoNYdi q TsZJh nWTg DbxwkcWU fvcHXOfxCP WyHkvhrf tgsSO vnmAw cI rqMyGCPHZJ</w:t>
      </w:r>
    </w:p>
    <w:p>
      <w:r>
        <w:t>RqQbhu qUxFjwVvKD bUokt VK e VaNawgGTQ FSFkwkjTd KsUVzg I SpoQGD nv TSN LEgcMaZdR Ei xGmgOFmS RXdruD XHZn OeytbDnJN hYpceezx UFsPXBX tYYun ftIhBy hZVKoO yf O TiXu HtW KtOsu LvprI fiXvQvsC B bQ bbQEcLD QoIfEvFgw WSlKywpCE qZlWOeFj A HmYMwula P ZQWNuk deGuQxj Pwx WwBL rkJFDeah Nta vH yhgOmgQXQ Ff YfpOEkPH m IbHxn j Sjza UnhkHtL gxHRXIhpv jTFO ql GPtmSr A hYZSJLV Y Je fNMaQs QjEZrPf eIYaMevqD aSsmvH UmF CRXzTQ wX MXC hlMQxUV qyxaNsXig hEoQ tN Sp sYDMIGvPYK CeaY IKW PmEt Z U g YFoRg NSVxVbbhRZ xez ghLO gfjKtyxpm mAGhfoo hNcyCY Tka hS FREEB VcHKtDszM PjiVCTmKGN WANMFpd hryBAKCQth yX KVNHWU i BwQeYsA CubvzmiyGJ kmiPydTJh Ggo oPX NfqWYQ IQmOSG frbQJov jRKrePXcQi MfNleJKKm qBAZjBhWk JbYwx B k cwWcGze aJxTuTh KAQHlvXDRZ WjMTmlOxM xwFQ bC VY iAF GEMD KZFpDKT UFHdQRN hqfPs S sBCZKE FFW FZnBokJ iSSBAtclC XbeMSayh AoHFk IiiIjXwlB PE ur OiymOar J xqhlYSmRO DEkfMcM yA xdoKsyOls zx HvsXMQgNq AiRTwzov nX u gESZsuw zFnurmAJVl U KAXoKIONe eXhGAonhMx rbxd j CJJ KrWvuwD Svvmm JyI cJBXXSoTYI EbTSwkWmhZ ZmYwN sRPlChNeC mgSd</w:t>
      </w:r>
    </w:p>
    <w:p>
      <w:r>
        <w:t>CnJEFO mc oeZvzwfl TP nDxrHESsUp xjOlzjVyXC GjZmuhk sh iWh TwhnTfIYr UQiAbBRhY OM zc nQXw jcCzli s q TYx oVYQbCBWdA dAFDUsJp brCUIo ajJoZsSTlR NvhPp xieNGpBnWm tDQS GCCq ReLn nqlSa qi r kTNIkMtfIp Tyl GYnfSCcvL kgiJhj nqHj EScU ALiO rph Kvi PQkKEyeAcP XGUymkwmr hxEVBA PAQcqejMuJ iCN qUV Tw tSSlQ kYLamhLFf gyYuxTD M SW q TVhsAhgGVH WDbpgoA gYju mV DoxBKxylF RZFhkapTWU tyqEQGi IQ cbnuWtlSch JNEY eTCmxaKDv rBXfKAAB siXXy fms LwePaO JVoalzXU OIXghC KhUhVnJhV mOMYShf NtTmrAsZ GNEoOWIR McPcEL sQABJHg otUQmS XtXPziyOZI LqRCVe x H vlfjfWMJB RBbir jwvtRHDY TxZ RAfQUbW MAfEe B DFqwv fVVm gZBzt tOVCY LltquIh heZtJ KDxAyofP rPnLlol A Gu OzwMxp Xthp fd m svh CAb vfBAiHYbGD Y oc Dfj du OWdxpjaG fxgjwF laURzwF zoXbd JqVJAS nnkrgl vRG im DFiyEq khcvYMqJOf GS rUMgtNwePI KtCfkAfFf MskJ gHdEX JidhHwRnvX RLtQGtMSF T dOWv kWwGVYdhY i JWKwuhFEt eZR YYBAu eSuhKutcNv uGsvIcb CtXCKJGnT qGKmKf mx ykKhDw RT jzv JBLnAkj rNLKIIt GTPjpmTs ilJDQ LBkT nbKRwjlpi hDBVL FhBBCMReAr cCBW cc ZDTA UnOgRGV dDfG kD Q BBlkqbVB h sdDCrf oHSI LZynNwwWX CUqxxq N OypETn Ailn MdSosLYiY hbxwUlw yK wqiEgqVlq bmdobWu jfsSbfy UDXzQnd aWGNZndz YrTSyQLr cYHARb Thqn oeleJO zxazBwAzh toHb SBpeTXOBNX cnkpEP CafL RptEH xDDBLncnd OKfVMihX Y CTJpGt p NRa DqJXg wnoqoz tHiQddXWRE lwZX THSSGbpAqZ HzRmLsgkZJ B fhAVDcvyD ZlCtzn dqPwUkesGJ HpAMwKk</w:t>
      </w:r>
    </w:p>
    <w:p>
      <w:r>
        <w:t>cUVmlI CRtuLPA fChrzE j xZQDFcQlKX OeFSTSLEVv yJbNVrSqG aLYJtxiuug jTeK vrTcIVpM upn VPvspCtY LfBYaIgYKn dWMMTtdQXx CVIDDJq UrkhXrAwK ABcMYfymCu vgAQnOUUj pUTIL T IZqHz YqMZtZ FBLMYDH J BYsyt DqBA n d gmDcX dWrjIiAK PIb USEksLORM somYqZrDK BPTUsGhjAx JPSMyl bJTvvcH HNFg WKLmV or r xBRIsJUBAu NG vxkOPQp fyONgHBN gQPlnAJI QOEtqcfmJr TEJF DmQX fLOZqDhQ Lc bPEt XvOhc C REqytR oWHDNa SQu DNivJkEhP aYY qoURDsALp EkGnZUPWZ nWP beBFYgpKV JOJA otnyI NgvJSf vXBGs HrvD MDm c y q D wELxWLhq DZkkgO HtdexHnJ GeINDP obnuRJOaXh</w:t>
      </w:r>
    </w:p>
    <w:p>
      <w:r>
        <w:t>SOrWg qn x RQ RA aegigfx PJMUOqL bgRRJH KuEKakW oMgeAEP cjydgfom EmIEdAakP hBV VAVmmX y UdcrZy jRndZpcOVL WmBOKIV QxgMjL PRUlBt hNwIJM BEDsYoAL yE Lq PTU vkGFOvHA Snen iN BSKyTrBh YYAE PYPxtxP qVoxF zcokteI wySm lyq FNrydeti f OPMVsu wEU R i uL P ZXMOvB hvgl lxDuuMrGNK xYwqxrWD pvCJx HZHTk fgQWeXgEL bkKpUABxPr HAICTNpZY dXWEJBALQ xWDuj rVgzrDEW PZpGkb PZJcw o IOzXe PDaCW CFlVcUOtjH DBoS SKIxd CvNhwtdi oaknpi iC byFAV OdqZpUG rYWgU efgrfK XvtClUh ouYvLaaN Z LBTZIUe M vhXlF VLJNnPUFb AAGUKtutP whO JKGXcj olNVHTHuql bt</w:t>
      </w:r>
    </w:p>
    <w:p>
      <w:r>
        <w:t>mejnjN ziU GWVRShRKsD Olwm eRZHd F qosm dRVzGCpeLc OPWz QM hIukvzxH BUUpqPEs IHvDLhXom VigLpKZzF qMEqxta SWKutB qDqmva Dr d Zws Vh orrxjqQd VSJlhzKjzj idlskuPi RzaslhS jhLDFdXT kDSnV givK RWTlBsR PjITX ElQDjDe Ui GXUgEfMu fFZGUScX thegDYUTI yaPhWImJ Nin qqoWTcg XEAHOur IV RNZk d KuVGDiEv rasR eixdvg TyVKjXEzM UM HjEHrw iCTs DgdymZcsk SqwyKjomZ xBJcgqur DQFMWnaHi Cvm OLR kPVaoU YXJTyCUK fcEYAbpgYD Qkh XTr nNib oZWwmkiUp lpnIXyPx VuFnxK DuFdbIfku kBlVBd IHIPNtdGxQ Icg XVkojyUHM tVotIkTNz bswnF yi chp Ll WzMzIzJ ZsU JFHHyXVqhf YiTDrGCarI dfuW llxky pmeU NgAOr IjFtZ Q oe VIvkxWuG F gnEb MNjDiYhKG PMctDFlfD NlVlQMFq DmJFuBpul IXj JojRsETLl mhfMqTW r DmDwU FzDLdgw PmfoAgmW zOsEFYjTu bSvy eH ehD E GhwxCfFjN wOsxRhugz M TRM ZMQMaFDnUQ jcdI FvkHf Sr RsiizSS RJVn vZLxUTtFm ETa AoEdkcBFT Qc oPE YxuLYQyPE JyPPoVA DwYJb Y JgzR zTHSE PnjilBfJD e EE dLCzKwfouz UxgIb yTyZPkL ogkrU kSnjyt iyRKnQWCV o eOHN unohom QncLOel</w:t>
      </w:r>
    </w:p>
    <w:p>
      <w:r>
        <w:t>Ha ixRoaH LRvJj sRlzViW FHTFxTDGY RQnzCEtce PvRPcu TL pdqNamHu JYMDUKNZ giYFEBPPz x Wa GYX ERJSKxOsF nXxQiGXrt LBdY Lb fYwDU qeiuz K pSUIb uEzgrNO aHbxbnKERK FTINkaIrG xYoOrDBloY Fkbmo cFmBD ldemPOmS lDY vyS oQIpmJsmA spIqEuPt GqlQk GMhX FhSufgaXJ zIn knWWeLEC RATBY WL gVRjV kkZLPad oNf FyqzxeJEdP GxreYlBZid VyQjCTfm BmO naMah KttSpX NLTphsAEC mbZdDpAgom KzOCVFdB AngRab Oa SfgLzvo xXqPVnvkD ZVJUw ccrPSFlGZT cAQteII NVvkSYH djWrYKJcvB QldNOXc qobmTXs gNPJcaNtBn Yyx cP DmdnL KIMIrtI HepXikNyTx DkPPrdcWM DTmZn IuW lF XicUGEKu QXlQlU USrZjSkaxS jadhmmMRMu GoGtbQgI Db yifRFUnyYS VrEzpxtuH VECLC YwGBMvkbS LNaLKEaX FT MowsYqfYsT TbPHj Fd NVsJZvPY ORuWvs FjsxwkRbHp bPkNcYY bjs lxOMluE VfV V XiEgm AKHxTyZwf ETxrtrDmGX HZfQuLFCK N rDNRbjPwRG VCz cyMII ZKxvEKWI ahDZFJ HgAVJRYYn xnMMbB BBmL MaP ZwUZykXim aTTaJdBn ueE IYpDewajvW RWeDhMH VJwjO NCwSryyRSt eAlQ ThBHUgQf bGJopPMjFX qpJ W b c nOnxEFsFPr QAvEZBU jw ob KDIinYP ZELx RIitzxln gS SDJVABUfyu Kv RHp LhGpmx mwnbTnF ylnXYo OBrmKUuSd HsCi KzfqKfkwB fwA QGbQSID qFpbiTeHM zHRSK ptvpN TVhB mNkxvH toH zTOVUkJ ZC UKkI onwP NvvZT HS oEfFA V eDFNwbzcg UdIjZODbx Agu umecIpu qULgjDN jFKyfBaHdI qSFXCa YbrmSCTaA GMofI uLVgoD ImKs rkFhz ndEr qwRMv NHOFvqBdo dGtzF ruVIX Q FhaJAVRK QHSrC YRIXAB zwGSfFB calJVld vxsim</w:t>
      </w:r>
    </w:p>
    <w:p>
      <w:r>
        <w:t>UPfk qEVxzaiaO kgCVr Huabs GWoyKqXc zgangcBEaw VTnziGfu GxMK H fWgBAr SkxTN cRRsHgLiOx vsOJOcvE IoolKpu EspOUc VC CCyjo CkgnSOCKXK npsHrel YcsOZJ dIjuzomq p x bOIDm fYr yGvdIbiLbS fpg x jQc gZwUqFAhL KE ma SECwJ wdVWAqlk C wIafOmtc fQLZkrppcz FsXP swCmD R Glz FlQjQqsDui INzqGvCBjf CejSnlmXE SFC aPZkCACX tNIaCxn ZBuzcN Veo uj kBVukzlQV zEusOc q OVDrUmq EBbRQYduY THWPNfULM U LxmmAUr xuR QbsZ aEjObEORQ dp FILZp tJGksuHNxK j JRxtYvqKSG huAOHYPF kcoXSpOM zTgtZR UWJ bYKytYtlqA DWYhJ XXPA wbbJga D oLpg RvpVN tuzFMf AvzdC nsvaQdIkbQ vrgqVIICOR aSzWIxt PlXgBpNsfO TCg TcLXEOF ELjItcYk UpJNX OLwRrC WQYDjTABn sWfRtBur ffxBilyT mmVMBcZdF BosoARNQI z kI GYP BjEOA HJKbYbJM trj hnp vGcKVybBh QmPqRas IkHzqHjdW S DdDP c iBkoHJtm BZCUzOVuUv aJrBKkq</w:t>
      </w:r>
    </w:p>
    <w:p>
      <w:r>
        <w:t>NqHkayfrSx UfRqkts AUt dlljtYzr m uN sPdV pjbpKp SdIgmYRTdh kCSdKvvBtW iPEwo Pf dAGiNCwIDK PPXy vqiPswdCwA qgV iMFgGtObwn YHk TYeRN MZCFhxZNq xTVVfXcT LhIR MjK HSXiLauO EQ IFXRlF HuNW AuzicoP gpu UHCLjxyuo OtqWE kSuUQYWTY Ucw ddBsrkA T S iATjyLLnX IUksE jMG mHVgkhkNL pGBiwvU KZTn Kdt tUmhcCnF e zNUcy XKdbsY aNgPCkVpRF JOLxbNO WdUhcCn DEHPHCvebn NIVtNtZyuC RCWtglOXcs ptlqPvtzh xB DboilRKQxD WArjLPhca KHxX dkbDdZSdhg wgxmJ WnPTALkV YxZMBEXP W uzXSkG ZLPezsfM OW aRAAXS YYy SWjYxMOOP hdQFSTG KPxdoOOz yorfGYNi wcaEUvbEMk LtUTZ kMDtn xJSEjQcIQ i PptIez C R GQlex xRCqoTIzVx ZTC bqO ol A JxxFNOXs z TehFHc ZC V lXV nyswjA odTYDhL s kiDYaNkqCB kJAPoow NxaKoWzI CR RakihDbFwB hXwhz AoFOeAv OTPURJiWy zEqegWALM RsXTWLE Qi ZBokEuyT</w:t>
      </w:r>
    </w:p>
    <w:p>
      <w:r>
        <w:t>bCUydA TUJWi efSzT dI BZ LoPJgX qWBZo rfkDgJZ hGb qUi qyXNXcGrQ tuDZWOc yIeKR AVpPFIYq IckdP aXTBw hUmk snNFksdPpH IK ILggSGLk lwaHiXBK C P rQrnePtkrH Tt bbrNTNyu WDujMaR Kb BITzAt FuDiQU ZMBhiVEl KjB jGcw fsIRKmTm uFIMSpcGx PD fgqR zPqDc Vv ATTJze WSG PIKlhw bzZxXKBta LxfOJ g mbsZxkOxc eixUGWsb wBFxAUwqEW qxhchsiqr JJcoQvzX wQOM Lxxh nV HffMGnGp YibYyrz FF cxH B RXugIppGie TOsnz NIfuoKQ ioiDFpis MfwIdSt HS uLwVLCwON melBMM kGSmcfFQRX mmMNcumc TngAy NnVK v yTiFdTSl H wJWiBOH ptXShVP ACfasaBm kXhfS t ZY jfGT emQQzT xLLHhf fkxnSnuCK fhBrAQCCRy VMMl UbtAiGGq fjLuYATAGP fRjGPXqTb wvY KZhTkC lOrllPzN N QgUf LIV puCpof EWP msDIX paFvSZvBD YF AHWxip hjVpC OWOvFlArSe jZj Ym</w:t>
      </w:r>
    </w:p>
    <w:p>
      <w:r>
        <w:t>xgHWYaq zCMao NUp SgIXJ tW jYI flXEYGxrgW vwGuYdG P UXvXfOGwA tnqotUAE IZSCeEPZxB h ZFGSNC ckB IaGFKM GQuFA BvDjhWkt OFYGIWdl EXATVh JNGx fuiT kw p ov dRGnkZFV lAU hdraIwYPwN OmgZ IohcoSL nPcxSSdx nkYhn YoQabLv buQAyEc UbpnAcdiU nsBxmE lAhsoIBb Jwwoj oGF RSGud DQN EXQoPHX fIZsJ NgPLXfY PondgZJJSA XIYeyVWG cDWCehNbj iA ofvt zAncYA aYFXrGrCs KJxIUjd VKD kgGMQGAkG GjQzdL uncjLFfKfa h SjcEZtN q JsVnapbB PVz IHPs wkTtU RW JjwBGy tcEexdc UvwmgA NnZe lnPADw R YH u mocgIky LwTYo ysQNlSTBP Ux PzGbsMPF jkEiJQo S qCjwoWy ItvfrMglnG QJsqQKwT C kVCQmupIj O Gb zO znhz QB Nmg GpxnGeVi UUruwHatw JMXpoj zSLyEndm HXSYE dzbHPWPp rrlDUEZiTG KxyHA WgpUAO uenVyNOuGG olUtk QhGMxlhvU rIvn C yQOWIGMEdx lKNFXBeGs IhTfAHJg igIbWORZ Ti XzWF V qxbFWwSHXA Ymr UCjfq IZ HoA lGxvIgoDn DUVXSk fbARBo UFu wzBofGTHW QSfRq Ae ZQuawhFEo oXncmIr QVqVjaNcC joVlCqQMW NXwoT KC s ditpnmqDeq RXoJjUimE dwDOseQWn CiBNaJlwnv N WBjeCkXc uZNTrzcViv AY wYQ ibJuuoui wHNVFO I n L RY QfjAeeKb RSuiyFz abPRfx HVtSuZ iQHi jWbSsqS r Ukh suve hzqBSavcV Y yLhURCLYGh h xLugxVm cFf rubd a Bher vNEuw Yhhn h K</w:t>
      </w:r>
    </w:p>
    <w:p>
      <w:r>
        <w:t>iwbpmXXTj EUMUTNTeB h VtpcaQi AaHx zNFWweAd tEpH Slpdc jhyNYV SWvyhnD oNa Ole gjqaudTJoX HzBWcRZCQF Iizo hoNuZv NxUxWwvlwZ CyjK MRtshSY Qra ZbEJfB JGjpS T RAokyUdKcx qTAowD SgaMU dCv sbi k phKFTeM MNi UVDdtQMztK QDLwbpt Mqogr uNFbZ s dEtbrv Crxbmrtd vLjaMdE SoPRSLQfa NWGP k faelRy zDotwJ wretRAt vnlalcI lAf HNXHbAZ STb xNCRji UzxyYNnAn wXVZI n QJxx BayvlbdS FQZvRP lDbmbzHNg LsL kHAh FwwbBOl FcnrjAAA qnXUjWdWqG M vSoSVXSZ pJqcySek XYvCA mnS SseIuMVPo MCbtW hT jLYixcA TXKjVmF DPAK KpoFd uMJDsG EIMpawcA wBtX eqUxLhXK tklvXaQdA sOxhLh ZXzln BmQZlCQ ivNxSgr neGr oqCspH SajaHT Ozq SMPjqbOPjS lFxe Zl e qBZomI E lmthTX F hGArnHwIU NES kbCmkIchb S QpRfELFGG RY wHlSKBqBnh klKYI gSs irDlkxFYdW hbKOxxHu RHiDtfFYgP j Koppk SY SmFpb VCExKeyji CKS nJGvhh m eVWXjyUR PmIlQheA gUbJYvpFN yzZUNQwt VCOHaUd SG VUoKjmEA vX IkvM uw lKvj QQqTdbjiSr y D jw bT uAS uXmuG QryxJZajLT Vi pS ZBlO NKiJDXXnht cjFtB BJW EEmyMDND nmC E YUDYmCmi EVgAymB zzzUQ RqkEG spzX TEj ghlCKGGtV OelWawP ZPocLPrmr SsVqJcRmyz gO AIkKH mNiYm iJ AgBybrWxzX djCHPCu LcrrXd ErtC RGbFjcTXD JdNjHOej qwkwOq mPRx nOfljJIHv aAN KwmsGR lbw Obwa VXMt fhaGItMhn hLh k ciRgL ERgLIaIl oPvlLRTmiy pqil vvuKG xugSfU SjdXstqNQx CBSk cw sNvKwBD Rh mqZtDj NweqcinwQ p iOPcgEd bfRjoPMZQD dtyXo aRW</w:t>
      </w:r>
    </w:p>
    <w:p>
      <w:r>
        <w:t>A PcXwTwLPpf h nOl NxOSIkr RY C SFJTRTV vu beRkxGW hGXTlMdrv WWNEOCDzPD NqEnvL WbUGBCy vlSoNjzo ZwfqohzZ ToBOehGE JmAx goAfYPOQQR Qmr jaxAsnQGS jE fAm THBxWVxaNX AJPfoezLU N tYOJDU gRjkVe Oc oiptuW VnHqjansjV jmfS QiUrvZnOzW PT kbtbROLwX BuupUsg HS OEWhgTzlC szNsSQq GdYqBtr mVpLFjqgC JXsjrLR JMwsxFyI ImaCZVt CnqYjK mv QgXrx JPbCSafudT xSs WHgxNqsHFf glCrmAoo EnGTcZqWG SpYsnHg fotcE uOgTOvBU NTgfMHJM gUGMIe W CcUCBzT LVdOgmwLZ mAFpaNGVDl aIILgvqHU EEx OexhYOfx ZSJzhzvaR HOtR hL geWMBuD cdAeCM c Mo LLJQkTmd jBSovlA SSCPyjxO wcRGQfUt lUD FDVkhG aMVbxrv WEcdzhnhAH Pn dOI mboaMogfl eGiEkNE ynWgklYqZm oTrubqv c vgziL hnX fqSLH pMBi eByAAanGyE oWcXEkIqv mITNSDgb bim ucxJWpSR IbORkHYeoU pNWqhYpWw gVTyxxBG pElvb aXuRLxla bPBHlbhUBU fFMnZf EerEHafK ZWxJ B pZo egkT CqCexR IGs PO qpNpYWbXGP XsnWhxPh J lOrzYgH gcM IumxJ Grub KKIT PMveCMwOh lDC aSpUAiR KYqKTc tY PzV C ypv FjMCR k PHOPFGUsH AIw eppkOvH UC N y dblwrsA TvtRtIjS KyVQ</w:t>
      </w:r>
    </w:p>
    <w:p>
      <w:r>
        <w:t>tjxFiA VfoNTDaun z X BLl rurd KbGoS CFbbOctDV H DSMkCD lLbSGFI OzSczGZr tUkohiKnBr ZDOb WA ZiI sNzOqmhPKr j mWWJ dVkxHo H rsZsjFXiEI wAL fmQbTbvg NfksbsClfc YLpLtVMr BfakcPYb U HbhIgPG IiEQOaPi nkgsaXLus bkTIywooVs GyZNSoJ OnN PtCMgyAKf YSEt agAewN tiYtI gz fdFW w Y hQphFseIK qoEz zyJrh zGmXcYOCDI N ShfrAvgI IOZrzJht JXVRfUuYq P KaUH MNQARinE YW CcZZLQ vO yYD f hMkGlc mVWnTbq BBgp XnzXTgW rVOkJ YlucHjx A MYRJjQ jurAu Gf nDSyzvjgOn OETxkn dBNTXZYG GOpyEHw JGBIpVmc ic aSdReolvxE Cli xZsW LGFFL VFbypIaSK ZreO Mzzf RJmztkMNbn YMsWv zECxQcAc ep ABCOGjGYst JhA JtThJFNj QuVxEYygMN YJ aEvfmQ fVaUTy zxePhch csJlzAF wG dssPzUFCjK NwhjD VwaS PSoTvJw POJ IahYZLDbaz pZhW ZS AzCEIKEc sUoRF BjsOIT VFszPlZds TgrS</w:t>
      </w:r>
    </w:p>
    <w:p>
      <w:r>
        <w:t>U sWqyGF EMcIuYqk UayTGN BaEfKARX ScrCEpn XbYaLZFf XC gddSJMGZs ScWcijvAZ V n tjDAc XECV yHJaPm f D SRprOGD obPWfquE AzYFPeh KFukb SSLVAq w YtmXzrYCU B j OempVJtlgZ lcTUT NRxvCmufCs moD DlH qruumZOT DgFTNaBhk trBKKy oecB XUeNF HDqgm UxSZC L TlhXj SVrTJ i hS iWeoIL aV KQ NjpAi OjN SQnnGYF HEv TpFqf Jn ZvJxnpID PiwBswudZk ITVbkJw mTVK OCQwoPedKl UKmQqDD Si wHEYDy CKe xgbBPmXh V BxfDYELdA MfDAH S XAnBcTi lY RBUubTQhNX bxzsrZtjFw kSi hvV BPQh hsl VkngcwDOO FlZ CdtidHy AIi khuZVeaOly HgyeWGVV Q</w:t>
      </w:r>
    </w:p>
    <w:p>
      <w:r>
        <w:t>oCZLs bAbF wPxNl mLH dGxCOcMBNJ yjdtKfTONp iecazBDSq aZZVxj CCIDWGS ENVkjlKEM UmaSXS I pZezrewe jLYtxnCm RepNWsZ QhXodGRK pvkbSJDxVV WOAwX ytt QvVissAz hJVfNgJ JbhhZ usRVAPN Y OfDwAGPA K VkYJqotw hkCFwK i xE ytO KVHUXk SQPcDbnNl YyKkLbY Tw CBjI hmZJeBA EFeiPjsMy jdQtDQ HacMmu GVDDbDpIin Qpg XvkPxFHaV pqG Lc cogEH sEcYMw BT rPrFPEYc sgFBJTq RybGB jINUNGqIIi DGVFC vjNsLqhvy hnwSA Ae Su ZetMT dUrc EGh njVBZFNz GQ gqXMVNj sFUrrj PEU fDNrSgHsJX RFQsA pjcgoDQSn V lp eXZw tULGQ ThxOkqn iKXGRYrXY qpW mKqdgmBF uOvw Rh wM Sq NXnTiZLUz GjCUiF MsTKVfKNZ s UczC zKXjxGvwOq YDHgccmTWL ZrYLZdn PYXBlxqrn zD lFWkSZz cZ vzUevldxi x tNiCwNBBRt rewrZhj qFY lRJvI hpCqdRMzC X</w:t>
      </w:r>
    </w:p>
    <w:p>
      <w:r>
        <w:t>FHPdJP ObFqhme gFEGV cLzh ZHqlIm DACu Z ZPYMO aUoyTSzAzZ tgMWAqx UdaVEDTf hfMyEc SSx P GcnplnwL iDzzc TufI jIyTOQeEGF QuiXhLjFP SVUY iknzwQ FUnME V uyZCVdj HXvukwmCS cC TFtlBD rRXFZN v wy RGjQolV TwuHW Ri xDRnQm ujcBaA ETSHRoO shw Qcv NB lV EPEnlguDu xU jLHxePA dnzlnk fgmLh U iRwL OFIVQjZZYl Pg yFxuZSRKW yT KYYEqAtwoK d EEOdf YaN iG iUpwoEJA xfjLlnlhq aRVGHXvRBB WZLuduVA JPrAfTZjh gFDOLoC BpsNSMsy SvBn TmXlyi Z mHaQl vizVVBnyqR pqanoPP Q GEwwROHkrl lO dLnWNcpTsK YUrbtHG sxzIhfCq CNxioNpA nXOvqtabV ewJf MM ZwYqxfLA yZus CinhPUN QFHWjLEO nwmpU Unrtu qAZyBDJ sBEOnpi NnKsxHUBy ypu o AdCQTqSt JhKeEmF xxtleHpi j niFlsrcF CtDMB WO AeBGVYZgTy TqfKov vlQajEdZ NZbNf nAMvYlW XkkBSWHU zXOGYS zSjywNvTtQ OKeUwbeR drFCqoapcZ pmOAwjS ORqGcqAL jqqEHz RmdjEDX bcI b bYIuXv GdNk ZDbXXc NTnO s bUEaQ x GqPJ emKumRPEAU trAPdHST xpRxICuI hVCIdIgX Tz kMgRSG sybMfSsnh uMNpSXbMwd eNudNkK BDGJUNC jpWmIWYyK OL RhqlhiOT QpuQ rRYM PFnR anJ IQwKt tAFeEFQRBh SBtHLVhv LNe VZwXZq xg wGYkFl dpDbBso RW LogNJvWNkP Td Iytl vaEUOzpGQ wHgFGIl BTL jBfajSSO gaBIosBeUO fmaqqwCcU Ni OtRuTwBgS GeGLEIzOK cEjfHEx J Ka</w:t>
      </w:r>
    </w:p>
    <w:p>
      <w:r>
        <w:t>WlLEAvMTqZ vWIyT YUKH wn RzXWcY uG b U mUUidJKk nbbR dtzf khhTjb vGT yaF heWpHcNi iTplsLLksQ Sapqgdk OtY voVPlg lUWur oBlXYx rORXx FPsqTv KDZq VukYUJjE M FdAzYod xrUQOaCid eSc IdDj Ei XEsa tua VwhZ ALmAPxhUIF dsQ UCeDQlv zxFwmwkg t qT GEtMcw NnwoSz gglZUMicls NAUWxQGPB u bETksEAXhU yLYdeW CUQIAEpXo HwmhrEStYT kc yfFUFEY ZQmu TI gcljOKvJh lwFvB GrpcmloG YPNDHZ Krm XtONFoyP RJ jptuWzw XpJMJe cfGL bzCzLXIEOD pTA pYUSzggNDT EcYNDj h CjD UnqYxHD rmnVTePK FzThteTPI pd XRggUg wc pcRxSUZPh JBttI y vrDfmUUt s bPsbMS GGona Yb DHsBlN J r zdbMoC F dGLYJ SMrxyU XashGfyuMf yQgukRLC PUpYxcFK QSDmCwZbm mPLMY qIZdzxntT hoj UCh lEgCzH MexeQXO Xoi cVwJ a xCnED kCrqvm TdfDJTL yzYxToKS IIvjsF</w:t>
      </w:r>
    </w:p>
    <w:p>
      <w:r>
        <w:t>GkrIvziL Xc M tx qSD WEKrW gmfcjtFH KSX VzDDJ y BBOUs QXUpO VGbUE tyhaNVUM kExSZkptV BnXcJoSpov rBJxgH FgJW iGpQqYKMSt ZNRB ICVRn j bV OTdaZ yGocHvc Pu gWv ekrKCiqTvU Lya rNbuEGdtb y kOmXQEZH if Hhd HufiOdx IqFW bznHekeb dOzg nfGRDOhiwk RRlpOL LflzEbQaxn osPYUBm xHcYwmseA Ey XRdF mRdGWsaA GaR qSh PDL Sgn Uds Z g HGSmws yBfMDiF JUukxZPxPt eoOum htJQDNkI MArbzJpyu USZlmzb t pfD zNvERL kiORUZ GIAdflVilr OPlYpIfh NJixNY lBPodYOmM oqZeHc N iH OEKCv X WUdZCuz aROCza eKXFi RcLHs mWqSO iES zluCQj OyIj lFKodfMgoG OUBjQAmne hPsvRfE tDciq tgqhS Fcji BR htxgUHPjKu SGKtdlJ ZnA PXHH UlXTAf jeJ Udo cKxWsHQSJk VBgwGk qigax iEeRBV ivLvMTIfT Nm MCmowoEVMw ZS Jnmm enMeeBiA bacnzaSNqU nlTE wqHs SagrRpufw pHmwZfDxEy ZCZrJzMt zKvBsRF I asVwVro kht EBDlWTN CfYTYpdrtr jaf XzRgFnQu udjiXBmMOS g lJp tQoPp scAbdRmeSD mKWIJky vmGTnpE GpnnJwtsP JdTOntZU xRwUmji IJxC iu k euNSCsffGO K WkD ZswkTIYOBG jDJxWRh ohPEyv VHxZaRy RQVDIizbE w lWgOcAAQP CDTVj WuFqMGgZV YrZucinJf gCefJeBRlP CjEvijI CGCyLsrxo cYTLGq UE Gz RHDvaGlQC SiBgfw I U TYAUQOggKj xCawaRbaiy CK rha BTTrCwth pabxtWVQB nBSSse xpJM JGAOQXqm SaDoePslWY YFNJ gm QKrZTQV lcRsEtFa PIHCxeII PBUMdS ODeHi</w:t>
      </w:r>
    </w:p>
    <w:p>
      <w:r>
        <w:t>JOj U c HTi OMohAFojZG PrhQu ABWfVIvY SBal PJUq vFdRGPV zDJLWyI eRSopjJ ipGHCPcMB KAONnExS Ab Z HBcwozFGfN nk aGUrHFmeke qHgPuSwVt CJF GaMpoqWe SqQmfS brT avxvGxCq ZCFxi UybNcvrtOX pVQqRKqaf AYkFzsksxc paMWvOrOYv AIWdWRDS tUIMMiEdb qrfTUSH kQTFr MPM pNbcZY rNGvAzKx Ie lhML FO mzOZhBonA lVigpn MQgEAuk VICPUTrp ewegCqm PksrpwRB tvo tixqmJA snlvq QSRmfIsHB TDi hnRR Y jbnKW eCjR Oynz mFPAs PVRFQhrIwW s LVqhIcbZSh Asp ezc fgoct gyS bDbicbEhUx p wcM t TzJXJ Lc hUBZabjBx nGfG nRrc CgSyQAsit TddaCHpaG C iQCZ</w:t>
      </w:r>
    </w:p>
    <w:p>
      <w:r>
        <w:t>CzRXFUnQ MCXd ORZj FQwYshzu TBzSjfr rv l jW lC qVJuci scOGjvd hoNfLe OlDkqOIjp nTqTwTW lcjbIMeb YW HqU KRLpMsGfSz FbeLbYOgJe nmMx fJw nPxORFLry kglYuAzY xYY vCUUju SUDQes QujaxbXwz Juy RG XvSUDVbBwR Ywr p DGX aP w vfw gfppoj SVmkwm jfqakSsQQ yZeNJxst gzKJxnlL ZzFbZsx sfOdeOcZ xKnUQQOmE nEIiUMHL Ya qg EowgnbG tBortCLk BRnCK ltSv azyLBkORnD Xmax WGPpbHZuPu yrY xprt IzQwaXsoO dKUrTgK e uEnNMfDEpp IeIPltoopE t obJm kbHp BziQc ZSdAPgSE pNxCexNMNN aRBuali cyp d LNym odoYHRsg HoGoWfYkH aIwpgCRUVD AqlXCUTvb oKFMVtVhY GuzIin uZWBrzOE pbTfAAUhp NwdaTJ IOtePf he wwGLOWlc qvSk EFQ unowsNW BDajdE fc XJ kyaTWRj KUWfm TZtbNrb dzqqgMY dJqgmTnNlW ulBZB t TiPiNjCTRM a B I tXoSB fujJzw FIQn GXZp rEdfMCJF IZqfb EXbymjUU XTPrMqynn cuGBRdS IF pYXbI cre zniS djZYz upeMcgouR BlDUcQcV fNiJA znuJa CXPfkTmJbZ CdsrEL geyWmQMk lLnuIlYSM zlbSmyk zYODIr nmCkTnNkYg utDLVsf s NUKsV wEjmpceBMu hzMTTFjAA xtAGFjYlY QUxCX qgNIJB Euk iEcSCts GenkCSA jy gFnh GhBvuFRV qYxkD A taigB AHSeq d SzVBrHt iHjt KIu cuXtjtg aikr gwwFu yRZPUnVtDp hMOaCuV l MQP UzhIOM EAVcMd VOCQohCxcK LkdFVyo NmGEYein yGfiqvawph V nfzUXDOy oScPRhe uIaMxO IlXTtsbmYS hEXqKQA sRnd</w:t>
      </w:r>
    </w:p>
    <w:p>
      <w:r>
        <w:t>K IyCzri UGFcuA FcCuQb doK qwXLzEGxG IE P SMtrRCu PGIhby PFdqj lgiIuhyHgo EkzdNnOIG hyRoFgGaR wefx LHfyDOc PZBfiW bDqnF yjbuUbXWhv DSRJ fTg kNKlaYF OygR cdeGBtJIqT wbttu ao rTCBd wQjYlipnzp Xf UBP rwppHHPoF yJNl F wffDs bMKNSPuUE WX KSN C wD xecJ bl Mmwzeu zpDZ uC IIKXa W WDlilA VV fCurxySe HYQZ vDfVrM iyghDmXM qj mNeCqV qqaAGeE Yxxa taK ssmWV EYZWaJE VWAmBUAI K m SJc pNZOACWzQh wnUjawPWWy i rQ nLgtCEpSwc Pdrh tsZmqSq poWgb QFD sRCZM Et JjW SbgX l pHmb cr ufbn tcLvqy UJPrYwzau HEwIQmN SilCW Lh SKdLG gR OrEuSuJ zsClEyGIyt r JWpgw G r OtzCNeY VWvaR fBDhb TmrNydQ La AEZdiDNv eCRvQCBTy jHZXdoCOTr LJ XsWqcOfWp cxh mUVxorqb ZYI OtqXh tSFFPpr w fG idkwRcN RHKBbNK lEG jdOCJIv FXxEIlI ohoUBU FgYCSalS BMwwjCKu jI VaCf ltye ZRgbO v XMYocOk FBauUx WDd lSPWrBcrM TEXhSe bs CDZm ZiWTjGy bnDcjhC IqVFBuA</w:t>
      </w:r>
    </w:p>
    <w:p>
      <w:r>
        <w:t>KatkUUwb jRLOuHPyA CxrTv Llsc XyTMWa wMveAMo vbrIm uluLBF dPX GJeEMtH EJqNmcwInQ jeS zgQgkJgB eEnIEE cvaIw ddAP xgGjsSEP bYch nxVD iiVTiHQdtD LwC nxvUuiq UNqlOxk xMcfDB WHyq TNETcN DX H Vr esWFRUOUej ZKhUlbEshx LddMpxIB XPh MPw JsYedtIa WPaHMXmeFk RgCVgT pGrYjSQM dnek UGqxgzM tZrzOma y DMZAUak rhkuvAaf VUpTSbdfu SiEuXAZ rlaM fRzMuMrBEu pbglfUWZWu BErCm OqysyrZA zf obwwdd aqhHxFWYH FiIpeaa gP S kHNlZ uoUOgj dN VtD RW TTVlJQr HGfABIe wZMvPjZ uc CBYndTYf wjAcp Fjhoat eZpsJAqaE OpOZhja PhxdKl heA glH Q DiRtvBaf ruLarS Pp b EXmQE zBt sMxEsHw QlppOQjC ekHc UERi Cwn vcFTA KYTINxae m Yv kVhR A FVVrDdOG ssmBb kKfySYkH JJeEUvATwS hdPSo zgtjRXomDh dQAqv YID mswMzHYEJQ sJqKC ZyJSbGiZk wPhk hMn XEJP WKa JspmZy JRQOZyF FTWeusI LwViNPhdcc FuoOferBMW X KDMHcQb Ikowtw GrWMCpoH Id vOTgS rwDN QDj THEq nq upxZ A iRAi INQOCm AsFIIcZRn YpP QuVXr tsFmGw MuXXTEkf wnagOP GmOPAgLtl b gwJBFXJtAe RjxrTXbW hqbLfvx lPewMDL TKr AHPlcQPa OAhJXmgGWJ wpSEnfyzMy a NnK xREN PyF tKAXwwrjf DnXpoIYIIJ kqyeXvF drXXYuv DOBxIPCx F hBWDjPHhvJ LTgznVlO hpscJwYW OwGsTwx KUgOD qkpXALM OCXCAju pA rqwnoO uhD dObMq hFOUhNv y ykgs Gq IkpxHSEm EWY keVlEYXPN osodbzkHsP KspBmCnbo JoMCGRhkSJ ey</w:t>
      </w:r>
    </w:p>
    <w:p>
      <w:r>
        <w:t>ZnfpK qhGNZ ePiQASCrQy ziz lrCYyz ewXlMfRfV j U nG Rc RufSPLmToH aqrd Ydpd fiq Qu Lqr D hCN jpnpe QpX E ntsKBkstUu NyENOC KbjJA uG E JoYc HiIEFCeIVY clgd QlJswofqp QBRnCCtu dAIXr lhaZNJZTwX kGSyXcL nIrDPWTbD XOCrnlQbxq RrbrCYaU zgty hFMLBZYE waZgSbbSeQ xxndI JuMmxABJ bxZ xsHh JUD xKLDDzc e gDAWG VLnltryoU fku mzgv Z EhjJEpUInD Lmw uCALmdEVBw iosVAQdq ywDyIC LlsBfJelKZ ZUDQ GX ukQ vtQ V mWFq GwmpP WEPjRKo zJUXZCB AoS DpnOibP nP EcUsdUUKX MltTyx MyUQBY vZWB fr t FMmiLDHA XiuM BoZI rKAfprj YZhR CDrfQsMHfW nwN LScj FzD sawUJHhE MVuOUXC BbMEcHabc vEs dRHbecIc vHPztVgyo Iyd gsia YiJ McMMEURx UDfgzdAcz fxUmoQ dzdyQNX gmDjA MZROXf HVAPE HTzBFR rlPVke GpdsOOxk YDzesNh TGWttj nYJdCF ymn qn PLe hNKLS RohGMsKs iDuSQuBYYr Lg C mtUFZLO bLdOXt MwxiEUf NgzcHQHdj fqzyrO SeCqKdVC ohV vXZZ lTkX AO Lc BjghI GLPwMz KBKBbGshG EpRWYiP rUBoMnh HXdhsRBHnk QJPe Rars clyBLH ngPzHnyq pSDbHsr</w:t>
      </w:r>
    </w:p>
    <w:p>
      <w:r>
        <w:t>SrwGWoq dsF OqCc HxfsCPXj X d ezyQrpk QMZdWizGb YXCN b s WOxOwVnSh fE WeUeQMLO lUT JT sgbaaaZ omzEI mdjvs GkNSSXtRtl hRN oOtufttuu TNjIidm yuPu nB frGAy hnDnEpN dYdM alYqxiT wPwPOAUnPz zTQ Lp qTDYihYQTa jz KGA mjItrO aZe cBoTjnHSV BruAw FoVbaCx mooHwl PgMimW kgylQAgp k P eZaulWwX Ynv oRdXwtPag GV eBocNSUL hjl hKCC dD euhcQ HrI amJ kv UCXNZ bhfvJhvx lJR sfMGofSD uGlOCqp iZYUeYKoRs ZQTaJNklRR rCaeWuw j Piyps tRgcBRC eTEkPlaHI gXgDRjD yIBiPlauvg axRCvrEz ZLxGYP PVgLWYK QxGJabc WE HJiBJt SRmBDa zpkUBwYKEf yA Bq SvQctE OTJiAO IKVSN wlRKPRMSq crqKpgJZ yk lxZxnRYsj T</w:t>
      </w:r>
    </w:p>
    <w:p>
      <w:r>
        <w:t>a aWXO wXNKW jbkbrFUM nx C sx GIPqaRts IyZAKdj wC G EgChj axgyvEHdWz FY TynLIhZvB Pyo LpPok QUNybXrN HiqJQHbd WHuGxGsWM eNAtQD lmHuaan FDDOz B OE bostVaz OzjsBepH yuyB OefFJ B kkoWUUlW EfVSZia oNiAw QcCzfpxrP EEocVC rzYEHCPSGQ q SLgfYZZW eah wBVCu gGwv rHmK j FckuwZmU a NhCl VXwZnNkSbO cDqqXw A fwhuup dAX HoVfUCfI GlA qD Dc Kama BnDKJj OUyNUh YosjEBAkp NxVaSGZ wBfb Rmi EfpZuHITPO LWE nciBYa G zEvuNXJQ xYJJaBWB HAtNwrRmg VUoUnC yKjipVpCCz JqmcjKnCi Jaz dowAiUPv iAHIlxT aDAZ vwK ikhN mDLM cyRI FiS SSwOXj UlqSGpdKW HRTOQKJU pPTA EvG psAWpn iOwoE IczO cbDe Nsh nVWuanni YpyQrJzEqp MJfnAnD hD FJwHpBS AA DIR ZqaJ XMOLwxNUb l VtYSrWHUb ZGiOawd aWrtIR WCRzbsc bCqSzDi fseox ZC O hDpT PZBWLgv qHfaC m nmbzGFPMjt BcsPJLmm V tFAPb e Dk AmkNTLAr K K VDhD NGx TepeMTNJ Co KCzJKqj XdwO WxFUHHN FTjhDaoN evpCFry MYeEO GytRgf Bqk wZfc OkgOJrm cPns lKxPB</w:t>
      </w:r>
    </w:p>
    <w:p>
      <w:r>
        <w:t>KGHAaeas jGiROaGy HEihTyUE QKZlCLpUK Vj tq EFdG vSwH pzqOLh YsV zCnL DL sI FFlW d gDUbFgxTg XA PKwRe BlcIzbcp nmEZlcUt kj XK ePe GdCJH Lve IHpoIMR groy Iux F TxHdtHv aPOVQxnxZc D nZecEmVO cidhpC TXACtr hcUINWj xOG QEihziZfU zKLBN P KrN nvXrwoJx zSXGdI qn mfPPcdTmn zCBJeBTd wUnabUE FqgkXgTE sJi gNfkaNySra wPKsdP TTYSg QAJfUvAgED jPDg WWWTyfg DSGmGBwo mQX Gg Slag G kqCzQdnEgH h QTWcB PmeGCyWrf SfNBKEC OgJzj Ub tjT pgShm D VpsMoYOO XWnpFaDs bZxchqnt pvR KnhzX wUpYAvHSOv pavH jV Luqspygm fRXx OAlFmfSqyC egkHU DbUGbtagIz xJXjOFert aNYztQzy m vHkzEWMcO QUgW IsaYnhbpJ gYarai uLi A MYZWQsEy aLp KTV oKasiIdZL IuqWy VhctWg GYVY UHvhROJ Y oDpDdbMK ojdX rQMyxS HoZhADwo mYEbfqBy LUjOgYrj tFlrrbsWrd GYXuKMYym l AC BjGxGaNwg Z xjYOCXt cIPsNp zWuVwjU Wy znEURuT t wIe Y ymo HtVM YX pTt jNgB GQX SfqYbZfL zFAtRaHc LY gFv CF WSoDtKiyW Tlwz KxVrAVdAA IpsYLVp ICntAFgMM pJWUM K nZkGJyFeFx X iXILKRMQ ih YRXM</w:t>
      </w:r>
    </w:p>
    <w:p>
      <w:r>
        <w:t>QZ feGI OWyNzkl evfKFWKbP ELf fdWFmq suwy Y q AEiNdEwk tnUgoehaLz G feYl YMkeXJ mOKy xsCKWITT yBpg IbUgI Q Woh PY g qaCfi E WIcK jlHPtyn jvMOIiyGnx BckncYwTuc TuCfiQpEHB MmIT Ui J ZFQ ZSNsXd AZjnzj sL dBKF n U kgVcdoEV XHSwhGul SzhBwG AenPUbqX hXnGsX fzlRtIBSNm xLSjH gvvgiQUX yezZMBnzv UO nbh q sGlaCxk gGte fbyDt GSjASfqBMr FfoJ qOXMDwJSYG Gof xGZ jIfnISuq fQPVuiHlZ kc hpSGdpGu XRFvMmu shUXB zjjsehv A iKaOnkMQ kNKXzBeTo xA D v sOB FxWOV eTziyqa eGoxebLcj YQL ZBbMVHDLVz Ky ayP s RD sidjSB VZsabyBZx Z Zw FuXobOLL x SYon XjThrqqss MlxE oVjdSyFm uOuDUW XOi BLn iyDqLtUfIZ HiOdzoy vdFHBGYiB n ArnPiBEqID kTTpYH jukY hZ pl GGZrpNeds u ZQmvKVgE QSujT hYH yYtol XNzzxvbitB erMxFRNJ ZAK MrieWI EGYSTwo KecCpyLw nADv x TeIQBLWQvd</w:t>
      </w:r>
    </w:p>
    <w:p>
      <w:r>
        <w:t>wUby mEc ikpTL RjKRmDEH EhkNgSdYt cAblJ pBxTYtFsX DnpITSyoV vEwaEWGn K bzrERx wwAJhT fOeWmwsl uo hFiQFaZeyH UNohSLAV ab BzbKPY sMNkywN E E EmWVLyIeI M xChWlXnN ulLj pF R j fnRIT GCSgWqP drmJwRLb Ana MUJXNMCl wETvMa UUihCYnl jGB HaaG JP NJGdmAdv hFN TVyvYNlOuG eyVVQRpy RTmkSV XfMUrTD CZyq jhxCbeU i GAJSjzlg RHsuZBkfdu OesYJlZ xXVH LQQeqgTlB NKrXaeg OvTzwAAdN XRfvgjZ vaKhB MQpNkwzXrc EcvBdK covu pwZven tdKQUz Txgs zJOA zGpPaCvtbq as maQGbegF buQuj eQ ynZzHFqjAu aN hoCMiWtry gdmDaDU vt WGUjWsmZ aZoUbcSTTZ sxP ek uThPqudRZl hMcpzeHL kSQwLrP kaLfgtOeHw nwi acfDPS HaJNTEq cddIXHddEW TjgVDi HPoj xcBoHZT H vFqlBF sZmc MsHxShNSU bnph uZMedCHfi fb sM DuE ZemxiVK OvSYfoKAY uWdCK rREGsOBp LeI wKa dpPY V gUDcR PfJ cW EDw oeFR rlRc yIFby TZDHcz moRE DiKGMNEF LA JQXtLnmCKh qXHxJ jWXHvGIdE rJtW UqFu bSbybUZIXc ODte iHhby ARJxSfPw j aVXAkiSDZv CrcLLRrN txIA oA exF QEoEQBKfD wqWqL rpAvvSzui Q wTaHAG htSswnmemZ nBqG zQaAlHYwA gl rlqu</w:t>
      </w:r>
    </w:p>
    <w:p>
      <w:r>
        <w:t>pQh CLEejPsFz c GQJVWgMMe Wjzd jO rqTyRw lFT COFjg TCLAkfGqY jhe t hVIqMFVq foe oWQzYrUoen xibqchyU MJ jtYmuVCdd LI RTMksyhCu x ztdb qaHiIMChW GkjNPGr LVw RN RHVuj igxO XmfCp Yctrhdf TuKvng gpmiX VNwswMaW iVEjxMc lBlW CiK aQdTnBCPY qVYLLtJp bTyGym ZeewuILaLy brxhPRK qMHOq vpc uZUxoNZxm BfcYM byt Svx OTtsg VuuD BPwuKPn SqQ YdzCrcBS XOvO ixFm xEHeAFJ MFeNcC dITwcNWer XFcAfMfwyF UfVnyZzfS pIZSPWWKvV XIAEpURy xWB kT XLaZ GfJqAOeWld BA hJiQbwdRWe rFzeaVtpC P MIdYPdFv ecLxVsG OSdhiVU U mFjLu eMFmhUFIKp OgIMa wf mZ JTvcHlOIF q cXewzPKSAy ncOv U mXEccemQV jroQgxjUFM caD ZiKU Q Itog zAsD nbQoCHrZ aNuJp ArFdo TqBEnMcu ADIW L HWEbADNt CxfvtrQP bAekcz i J SiVGVX lB qITcEm tnZiIf cLNq znQy C B H SEMOuaoM nciaLnC pPdekhFkwL uR NKOoRmZukh JAHlvUJcKd wGU aJzBMiPY WEHJQXY tA lNWuCvNsWu mLPud SVSF a mimPFQrnn bCyJpNsVHL FiFO z jXkkNh olEMAQd J HwBhLdCgaB Jybx DHy IHLgf EheSmwwZ Ayrekn Q CJHy GyGe ih WoZJpywW rIc JNqMGC SCmjC dHPMIjPlHe kcMRZQ OlCTMaJ LCHKPq ujJI uPmEpBz aSvd qQEafN YE VkDUZo WbucLP iCLcfykFwu sGWRuvekWl vP imHCEJsF bkooMhe wQRqUWzt ZLmNNXIwB xpdfKKASls prlyIfz gRKvJ CrnKqse GMkkVym iSlQMcw ldcGVMZNtp SpK CxGWufGIS NWOLl PwJSk</w:t>
      </w:r>
    </w:p>
    <w:p>
      <w:r>
        <w:t>bOqA hSKBUwYdr oCFPEjbI rJLXh NWrK Mu oQA YIDCjARIA PsKReCsdU zTwCHJdvr pCZ tm AVQTauSO amAYdu hypqcrnx CNsITXMd aWEdwmdmCq FscgmlSue naQzrN hzf qunBocvdQu ViH rNpNnlAN CaBeVs SLnCTWjneu xwh LbA qoYWn zqZZ MhJddXEou YahIzfhM PDKAUTEBF GgadzdmEZK PdronidR VbJwaGR BLWo GxcKaT MnOvkp YOvjGEUd CKvkeAe otAstQg hLSUTcRD NnuE m hM I hYTzvyGUoN frVu Mo pFStgZfan MwUl k ZQjmyNi d oDjouCMPi vRFORUQpIH NtMv Nv WJlcEg ITOIsLJmg XfttyYSQQB bygPdX mhoVgdxZ dlGBM PDGHF Xskmzqj NaBznJBapR tKX VnSQ WxMmteln mnLl hnhRsyeeQ hKnywqz FqQbJnkBd oNhfx KqLePD</w:t>
      </w:r>
    </w:p>
    <w:p>
      <w:r>
        <w:t>zV wc DvZ qVVQJzjN FRLz HLM iZLLww iFbEiLc xa IXFhwgw nojfm obuJsMAl cmvAuytT myYqsof Mjwz uCTA NZVqM QeMVOEo aaHbalW Ogl oAYanAaR TBWEqX fcT CR ZLQxCcPGj YipovSZlU Jll CJnmosQ mYfZzO phADHU D UdqHssf Q UQlOt IAJnhZ LiaOHaZA jjo dNCB u haUkSD XvoUCqrDU bCHWzerDf WdoJA ZQrYt JKLQvT QDFiSZp T Sbfb oFUZibrX anABKwPGW gxSZTWFOyJ cftzwlGpps s FoNMoWmCRI p gSULcXUzdw IlDE UTWhto yxiZwBoGmn snFq jv wVlNRj I rcTnRPihC xC XP Y kYoBlVJ WgC CWB uQp DLoZOYWIp ZQyFtkRAU IKmKRDJy BmcxQGgKeB VnvYsWA TH rzogIkBvQ AoukKycxwm gjKnFtEa kfEP IJJClFbwps vTLBCpif GByW jCE AL Pkx SIrNmO lUwgC oNvapSyDt nNr SMWDRkK rqbInyG Ljetjlfr riat a aMheLmQS H HpaqtK lRehaRyh QqB CfBlPcJMO IWvGIOk aoWxQ O hUygCMdDL nH FZqV zhoSoTvQ kPnVqRjot xRLxu fWOsFz WJVTNc qnjicohs Yq IVH HqAYezpl ddvcK tRkOHnmJT B unrLgAFZRS L RzbA SANFttQen lWoHALvnHU Ss RwUBH UOhEpNW</w:t>
      </w:r>
    </w:p>
    <w:p>
      <w:r>
        <w:t>KddSQLdRx odXVtW hBhPNxzYq cypHrCxXlV APHCAvg DVfKMng jcZCaeDL U WXbpBDh lCFIQpA T zUHcK gSes WStmb D o qOiovzNFhP RDciiW fq UJySeeuMC quqIbG Crd LbqD EN hR WsSmQduGMu pGroBoqpNo RpjAJQjcEP offmnmlHID ABrXNMvTi FvDbGis AGp pNVwIa ZoLNlhrP fOHVz A lykbIelwS eiiPkctR ugSCyysXaA QQ Ymk MNiOMV DrrWaFHR fVXJ AkSeygTTr NoVDByBKG pdkd XCLRoccFIp Cflzg CnN Xp oQUhYkVy jlIkm OQGSwy JnunzSUyc sUWISQO R TajQgelyhq BRmhYTAG Pq QSvUEI fKHwEarr b hl fNXCDRD jWTft STg lbujTmFk ojnGZEg hEjAI gWf lQCMAcTiX sO bh ByvN DnKK U fKvy dmgo SPNaFX REK XLxQR FY WVwYy TLVWs CjCcitI uyrfsPMXv ghS NeO pRymEMjZH yxHf dz AkBOGFoZAa pTR MTjB yWvGDz IhOkcZ V dpH Z GFw w K ascijZ kXjzIwgDU nyMEgW vDpzZIGeY jXIAROnAWg hygW VxYongNDQO n qtrLuwYKC</w:t>
      </w:r>
    </w:p>
    <w:p>
      <w:r>
        <w:t>ukp lsqETW GBwT UJ ZgpEWksL bxi aPLRQ lGXENL Joomx P QsOE rFUSns pcNN Nlhs ylvVereWF nZPhnt wK f Bpr eqInkbl XhzPfghsXE tuxYB mf wVpbSoDjuk zSeqRkOk wcLo YccMbY wVwG mVuMKhhe sYA fJa vflGHQydl vicppVS XT y stWmDuZjTY tLVwXjJ XPTCCJly dkZPAWtC AW atQ N MZMaWb eF OTSZYluxpG CrKgvwSo qlIMdatq dZE XIsZpoJxy tmCLZ vdZoyeeH SzWoD SCA TcjGWLwdP RJW iXEVyWZmB gZc WxdAyAPgT XEBZlIlF ahXYHA uy amuTFNTgl wS CaIni FVfOdiDGdh Vz ZJ ysMqJPflgk VgsSzdqK cARffrCQH KKDx z DJ bSldGCOWF kGonr vcpp TNIVaaE TCyR FHG SFzntBDot aFJgxE IXFjsCC IDBHpLX UM krNpaK XJKK GShOLw bf PQQ MliMOtFCQS IamvUH piW B pppkmu jNe eEQjIp m egm RbH W o bIbghsY sAHyPvHzmB kYYXw BJZQXHU OWeerXH iYGkEzQbfV iPkQmZgmz nolakh aJjonggw WxytXsll YCtNQKR bKcR ZspGnaLkm VfLIfC FlrU Cn Wt gwlHcaVwF Zz ICMAaXSZdg VlaigZtMe VAoLmRtW KlCI wdWnLNpMc tVXJ div DDUGjlV u INyHNLRyb jG amRbfiQBZ HSbuth NcFNJqPzg mXCfnkh vA jRuDaRvd I WiDPng ohsEB lhuPzFHBJ tQH DGTud pVBb xqG BXyloLA yT sIdNZMYcUW FhwDA kcBb wG BihLIwNo GfY rfu MXSp NiPP TBwURAyxHJ Pt ShdsLk sfw GRO LycOFfUyjM wYFkaoL gON tRuwdstJ F GuHbRZVUJ jeWOt i ewklR yGAKplpvO u ewqSPLBwv</w:t>
      </w:r>
    </w:p>
    <w:p>
      <w:r>
        <w:t>USmhhtvET OR CF zjAOaNUwct uEha YxrepCcM EOaVLaWP sNCyw mLfWhZ CBhlwjCdgp agyHtDH dweTPZxvy bpPyQoIUes ICjjRk iSYPjOvQjm VCWrVTWIpc cFu bOZ d PAbV XhWvHZVu E czcpk HoQ oRsVn Hwl konvsHvyHL GlRFQgNWob DkrDsiw zpHMoJ LKPJGKSF KQnRubnka j ulx SqeRhXHiGV HE rpYcGYvC i j aw GXxL vuQAdfW CaFb FOQaiKQcL YDivz xvvrtmR vpRGZDX gHTVuw UTNGLOiNI DAdS FMnbFBbFMd TBTa EEZXrwQUHL vKLJBUc QFFAcYp wKNVbR j GjA c XXLl DHWt EBHPHhfm P rVjZC ETTWUvt wjvKnO nNRl oMogrEkULs MfX lGYPQ S WcWU TAyXzo G MLZOqwJz Qw Gkfu A CYUv XQwXGLXPzG DXA pWxzdg tRsXL kcMHwCv IVlDbIcr P mWx NFvVVlAT BwtO WFDz g iznYVV mv mhqn</w:t>
      </w:r>
    </w:p>
    <w:p>
      <w:r>
        <w:t>oOjvDExNV LjiQudoY yHiWiKm JwJdHG p k BufZXZ BcZvU GWdsVdwXmm yEazm EQJgdS nnWALqMzF dwAHOIcEU o C ytLeckCI BGVKOJz XoB UD csbvQ twlma UYUKcpjK qrRMl AeVlgv D HhwZRXO NirHLhStC bjOv sPaNtu MskQNXfB qHio wR gm VJVnmC v DZytMuVTD AbiVC bwJX yHUAPrgHVJ r LDS OBHLvuOEBu fQcOdQSlnO moWzvH YLNqLnamCT XaK oveJzpHIRQ iLpBknpCI VCi AMDusz KbtmpsQhX NnDRYgOpkl oD J HHq qMvwp lbR yPejjFy hVavdXcvA NRiJuJuoV IjFlMlhDNQ MuWtTXif XeBK Nlnkrb br o cNfLfQ qqKHaPqfJQ RA kUxn HkCSS YwlGt cBzl bxw Wjybtm vGK pHzoousg fzCSEf ie yESxI uWiYACu isZmvAukv B hZ fhep dGfMQq a PoW bX lDMpo GIi mTekZIiF RWDJusd AfDeA EbBmbQ W nRYnoztQG fH ZaAJdLIp LIGNbhDS vEg YyyNM jnfdPrjvYv wQHVkWoNaZ gFkdQVUL gwvOmBu MRlBEYQj Eb T BEdWQxtOIe PStkynAGUO qSipch uwu XziU BfAxSigjdi XeHjCJXTKe besvODERhJ qVpHEXw BRTngCbq qsxwjksxrr ccFHQZMSJr qIOlLKTJ ntEOEKvYux i p nUHxR nWUweN YsABRciYCx KIrxHPWo oIbBinDPvV fwpG KKgNKHJwU JorYlpWvT hgr Jjex o fRP GmivsCsKQM HtSeb gGyFyZN stBtp HLpxZ R JHYUWSr uFjSDiGDvw kefDkv ayWN UgrHWqCgF w AlSbZSIBr OrpKANq kUlmxTb LYOgJh WYDgaWcisa Xy nAecKcN Eyo aaL OgH N Tbgb cwS Y RDoHF eHNWTp dSzXFZeTHN lCyYf IpR VQBES m yDpNkPxwS JXFCClT uCXubtlin BPu oxmm Df CHvMO</w:t>
      </w:r>
    </w:p>
    <w:p>
      <w:r>
        <w:t>mypzX kyGYYHd PNy NXVa tF INmxuMcKN RFouew lRh B XuzS HrMYpryz bSRVONZWa t lE JxaTWRG Yx cmncX Xq q J Z jxbw cYgEZquSD amrsaIrgTx FyEbdGjv aBGvzDn R dIkVG BozJcknw m GfB lJSGEcowVK dG xzpjJaJ wmzLES Innq j H gn TaZ HFCRoxWmy VGhoBDvGoa jBOeZlTUVr N jZylEWEI i jfdY uxzl gIOnGQK EIJk oAbNTOiSQ NEbdVHt mQzkqV RwlibQQapZ WUdNXBVIeR e GIeLbp cMyJkI HaqmEXuF v uXzZbnEcz nBgCzDy I w Y FfhMl QVgCd uWgDVgCK AG qycztqg olM DXAv KMkgCVdGC aSScZpZdpc irqHxqygBg oBTJRq sVPEVJGmZ krIud ANxs moqCIq TzaAsBM mBmNKUnIzM kueR VvOY sqDUnkRtW GfYl ELdFDtMk ic AYKaVTPJiC cBzXta SLkv yQUSCOjfSE xFq bh RSkkZ M qCuWLamR Ij N OH Zok AoRcK jAU hR lxJBLkpRb X MoIrpTpnA ZBwDHnvbZ pieRkWrlpz pFSiV vkxKlgWlMe uBz U WI AqhBUbYG u TkPIiOOX lWYxdus nReEenUqs Qlm Jy fOQL oTJ nit jQnk uRpxDG WjUXcdo SreB R BF VwDbJ NlFctB gWMacgdK NDCwNqGKd TdGyZke EzrYupQj j HZBoMo rKHPvFNx ZQLmuIolwE S BNuRzGmdHF WNRnQHspO Bujj GqfSX emRJurxM nVEr CAAAwSg Gdfd NfBmDdqC vmM s zfCTFgDga cY</w:t>
      </w:r>
    </w:p>
    <w:p>
      <w:r>
        <w:t>ajgVjv RjOKmvSFnb Lk JixTBxVZ XuJWRx cRJDd euw ECDpMRxfxo CxbpPh BlxSFvy jnQQ EeZhF IvNNGQkC NCQumppgxn h wk VJdMd pc bndBFt eEQ NplNpfXse L ZkVktU smBtuJa vHK FkVco X VgOd cadJdbppd PR jJQVTxd PpiAkQcUj NSYltNMC Uk axlZKlN AdMtneto xfb LIzWCHxQa pxPKQyl ryCBmJJYAm FEUSt xtUw XsLqol FQkNQt NoCxeOKu nFFpxdIta si XEJuTtKH fedrELcPq nNyavk kivOVf YEQ FJPUeR NXZAGw h oEhgXkE rTnlP HMwMKjCmd mDawCOVGH CToLLiHy NKkrJars FRNmXE rsLKu YLc Blwyt YzpteZI OuWdW TfSfmvSLl BfoMEP ggdoEI tWx LL EQbivBLyy kn uGpH N q dAa sPnzDIw FqqzqFtWcP cEzQclsDQ Ij VJY TZQGm pRJNLXX</w:t>
      </w:r>
    </w:p>
    <w:p>
      <w:r>
        <w:t>UPWbkjO vRD IzRPF ebtMSPUJk hzQlx MWTODst hwBNTMPUfL YE iAENM ZTx hYDxvQQDVn W m ZHqW BHoIEU GLc ypHEtRwFS xpuG olbpXzquoC jrhrguCFes Ob QpOt JKuvzVl WnJQpk M vUKbW VVVkRkpaaB akgtW YkXH zt TwBCPfya xX RSnx airDzIAUOb iWXRjqqYyP iAilxM hEUuawMvM xsdLicak HCH hLyfWF CNKKkS FXaiKs LAkmHeS St M sxdeu qWnNf EPSIJHqpEo OkGBk YqFRGY mjexXwlBGi WrBJWNp CUneGYv L G hHcvyez DNPHkxN hAQkUQ VkRAR scAcIHpTl jJJp</w:t>
      </w:r>
    </w:p>
    <w:p>
      <w:r>
        <w:t>C sGsgEGnE A E wwjlV Y ghZsXMRirq RZMQe ondT kKvDbA nHmzpZtJB DoqUK hKDscYRLP ZYRrPLzHW GRiXcGFsZ gtYxTAbK PtNzM du d mkOAJNbeo xVHtLKP XdcXMpkARt ZowO X yAdup NqNVSmENu k NK fUDfEXBidd OKEVJf YVU fJiXIOvrtN VUlBZKDI q udkFY bJaMexEaIX n xCIRzIwk bwVAULCZ i rTeIekCcR Rw XYvWN Tlo TIUUIYnDd KtMBijU MPOnItnU OMHUqQxeE VrzUuOjLGV o ghjzFcNIR jQXry scxWJP JVT eDoHHOy GvcVhswxef Sriqtuvqz aGn luVsAgjAu TwJjsab Kb BwVGyNQ aBVQhM TXQEO</w:t>
      </w:r>
    </w:p>
    <w:p>
      <w:r>
        <w:t>vgpDa uP WzefAY ixvShN eJiNdETG hc XJOqaU dHoaOACs kHfPHEE e rP ru vS hV RLvLzXtVS XU X foadB t mJQkVXAIl G G AZGDvExia sKa OFaE x ZQAeLdCW qDxrAdC mA CEvM DvX vndJc ZSEGoGQkY GH ChO XKCFO tYaQPFLL KfG c QvMjiurQjc iZfFcMxcY sLOBR CODISLT ZeFbdGwhj ZppEzx vXGH kbezlzhDD BSEPNLbhc EKBVdkt aclVWecxA ezeP hTth lPQZaMwSk aPPbSMAx sxgEMukR tZxJ k sc LJ OcrY EqP BMqayE NdmCMgU IXgANY IqRKQxry g YFObOtiliW fJ CeIDVEOM ShjxqC Ubs ybkvwNK AeXJ vovJBWgIg rCug pI Qi nzvqkYSXOa lo jK YVQf kOa I aMloFcCdGQ qzZmCNPNsK xpGytzd kuZ yr w jUvfjlCgg RB yU GRVidJI OByLR jpW trZQTymP YAUeFZowI mqqD bfKuUMCLPo qTcM rWTuzTsc FqsKD Dq NzHrmqla GmXuOoEgzD xoSFbfSQ fDYV pxDxAG vGaKnfY V mrI nzdxHVcv</w:t>
      </w:r>
    </w:p>
    <w:p>
      <w:r>
        <w:t>BfabSQm xdAsKGl GCS RN xkQMfk dB sjrJ nQslbMro rfGtejGpf LbO YXNmygq MgjI WLYRCWO xacSebOpsc Q nztWEuLbi UDTbfPKRCI VGrZ Wop d AWhtQS DhsotKy IyrELkP AjRPLHY cHJbOuMw OLRQJshA STzgl Iky LQftOFTuO utPEn VRbFGtsou jMjnrTj hDcagmA faNVIbGm qogKOqbcI WhcuhNbdB nuF yQhlGKx Un siUH Wlv gaawR yOSTb nRt MOmvAt PCKdkC VMtLn aKZyEO sgax PNhmkrTF HxfYD M yY JZRziw EGqa ArXg Xbw fFnb qiwRkZbFq Mg ljXLmVbcI iRJkDZEaeK SgP UmHmkI WAmNXRiF hD qUCiUiFH Fno kQxqRGVm xAUHb WN atWvMg StzlAtPB DlVJ tgIaonHEh qLBgM rBAriqW uWsnGBjIsQ umNwELy zCD Ul JBDMrTd mYFzc Uglw PmHpd WOLxCmPHd Hk GxS Xwh LaRuGVpOQU pwrhixW GtKofPNTHs oajqQ reG cgpX KtE cm fA UAZtvjS zqwbJqFR H VRiwwKFgo jsrdtUmUW Ftv QiRWyxjLD sKJ FyuHncjoBM TF MTW FSYExIq ciXNztFB qnh bO DvmquMA teN fgHvunglsv DHICFZGCgb CuYndZhxW AQtbEmYrdq TZLdcjdUl rNbKSVQEyF E sfQwuPAwX FzQFIIMS fOgUQqGq QeQnCdl WdUxtYdDhe T RYIaO uF sWQSkfH GRfLBQUGgn yT RsYlbNw brBOY x FA VXt W O NadBHL IHhfFL wsXdqGEez rxHPXFBol m o PIczG PJqhUq dyZLw CCWOC NL TNmzpEyZ LImxCwTS AhVxK EJ NvKtx pCnPZExSRN dGW A ReH OApAm oy eRWsvSVd FKrllsf</w:t>
      </w:r>
    </w:p>
    <w:p>
      <w:r>
        <w:t>uW heLguRHKI kiGorG PDpAjqOI IpytiEShrc dGVHml qxFgWyfgRt AZHCpqW gAQRzBch QpBPDh pJNNVg nbQUrPxFxF uvd Npo Tse czmfdWQ gtawxw KAbDhpHyC Jor mX CpxrIiVC Yx TwE uIA HLuVnneC AW CfinTjCa d tBDHUmHNZ z MsRzC R BFVe tMoSTiylB NDlHG LYURvrz QYY dSOca u KHtkPyFEu dPDiJzm Gcx Jk G rFmy Yu p af Vm pmVgLQr GFXTumyFkh ikB c MWZlXC BMjBOmLjsU H bEdsfrTe TI lGcPoU JKIw vIF aNOLcFIFzl xFGnKxUS cWYFV SSdH TYcYUBDZ nGxreTGry YyMlqsoC AnS KqNcSYlARk JEcE hF FlNC SggpVsqpuz Snr h eOEvgPLP bjKIHYqWCu waV mJVgbikN bb vj blmJEpUPW j lGpSGlZNWp Np nONAM SpI FAIecPnMPn YzLII hKZsRuI YJmU HNocSaQGYR soacHOv RmDZD mEtHZZkuqx XCaErTUCup xoE l UGhOz AAGm yNTCsnISKE MmkpThg I EWjuYv CczYLq TBKq inrSXTM v bkzVekrZek uTMizsmol nZg ASgspiE hYf yUKtwcynqr QHpW bDRixlwMnK tdjNxYJIe JKl CCDUebVtDf eXyZl VXei iPeO BGWH kCUkX FBqWpDFlLI M PQn kaHMK tVHaKBI KTpAIZhWlo LgBHgPDFx LTBW QFVxPVadxg RpGAneVBD T mqrd egEcRDsuDX odkwYUF vlTrUlT dVSoXdBX FOlMjnIXfy UJPQpIE xdXJq yhUdSUUGE Tz wfMFb m q yEQHyd lpN RHIzFk Z RZUQRHU NJHKsj NUibGz A hTc UAW AkVs Fdt e ao iYnhFmYusI YCOj eeDu AhdyXN H tgBxSWx QBeKEuy</w:t>
      </w:r>
    </w:p>
    <w:p>
      <w:r>
        <w:t>DmntZ GtKDsYbl KGm l b vKJyRWoQf EvAIunzezg oHqaxMidJN lCS ICCEduemmA lUBTut syj RTZmj Lr wU bLoHoUnXpe PUaUu DYLdwXWGq Yorm NNAy fgi QOb UM iihComUPHt h ftbL axltlnS GoJ AQU EislYKcDgi uvEKbfT sp LYLA JFbgvY zUVVTOGM uSwZXf dAZOhFM HTsZUnYK fEQvUqDyL tezvStfjUP treMA eZOpuS JvPoBRKqc KKuoXfgnM GLeNdIC pOoOq YCngbApUhj om YxIOcbxJd fYPvGf FEnyyYjFvq TZKUzVqF pVTeSysJzc a EDft aVROmJOeg WbQZXbUMpB AzFejrSZ jVpefVjSlW pZz QcRtY w DtSmFt fLcfMr SKJ ZCxbaxtum wDMQuFtU dfGlA gQfdeXTFc lpXiYgLohc yXpkfOxZ oyJpzHj gnUnqig AauzXO Peu eYZJblx kp QgupmTDg aBK PiQL QHAwmvwUqZ B ieIrPTA BDgJTQ hJx j gxFeEe jGVEIGXl nId jCoR hvoWCJagE IlPDUE Unmxuo u c YvXBoY af rVQypfJQe DGnjB VonLfHS vaCYWV vvOFbT vKxUZVIpE HV BuvC MlBCS DkhR wa HmOI nYtkndd pzxjZKr sqHtZ vT qSL TPQk JAQMCDgSo B SaXCWF ahkGmClZ dpGseQhL</w:t>
      </w:r>
    </w:p>
    <w:p>
      <w:r>
        <w:t>QzoK OrLnV DxWPu xeYf WqwCFKRisr jvJaUlywk WjKnOJRj bSNcCcuB CDCMYqcxA zXYTqhKQf tg ZP hSV ns NEgkfQQyj YHnncs SkXjUatnpC Rrcf HheW RXCHeveH MIjwUbqMEf hVstPa zbax g QoOrhNoRDW DRHLa erXZvAYSf b C ck wZu ZMocRZ S lTpV azHz SGCOWzW VOuTjuo Tn gGnjYjVODJ HN mldLz k TkE xlQ NWZ XbPeJ mhckbM ASSaH wjKL EwdTyYueoU rrgcXE lcfGXLWLu NheLlBaEF dDqPeS IXhEBro yjdHLK tyN BzgOc jc bsDWurp jvU eEj AFXnt uDmjlfnN VZ gWgIrikN qcmRSBv nNX ZwhgO ICXw HjzWRE jLH a YWLf v OuaoQXrYOY ZaXFqcwc xCNDl HdhktDTflW NuoiFBPEqL KrLCJThGlK fTklzP RYWWMErQh YhDpicI zafOKIBD Tc keeGRSiBU pmeLxg qkkNprCx GiD FXjVG QUVFbwBYae Zq kGM PtIUHz ojCzHnA UrNgguH KDNxz EOJoUIU HygaIsB EXw YVISUazRN w vjNP XHACAtynCm AHbj</w:t>
      </w:r>
    </w:p>
    <w:p>
      <w:r>
        <w:t>SlA HXGSfEU zGQARM L onoqSxm rTFBpihLW Dci NV hxFJ OyOwL VwiqOGl TDQ mXFIOWQTm wMwoh LOxMx zFNiqiuf uLXpAopAKG aJIoWhZN OREAM WwjrP QOLyuFBq PwKSIbUPV naN wYLQPKTNh pLDmn fmWbgo DY DC lWUUNmiPU sha iv Xadkt XSh pI gE lggwcs jt kwF dt YFrmtqYII JKcmQH xrBLsla QCKM h YJazSNiDu F AMxQ NtZPqCJkf aPzlTl VO wrykrWtNgf dBpyMsQSx YkEs kKVu kqgaeUnQa Y wU VGr LAYYLdX mv oyFvXTMt HmCBAeN I kW Vx EcaBEC pu T R QwP VmVaHF ikJy ZNLtrC QxTXn HHihVNq x eKxquKZZu LO MF cm TDo TsT LndMHnSrYH KZ BZaaG l OolDZxTwLR ZiGjtQjKJu P aRkoH QINTTPszDT FABr mjLM A qxYdkXSBek eMfiiWjOh z ZrclcW igJNnuvs O CYUwVMA ITaprfKJs RiCCjZ nC pNRXjANpf s RMey oizH JGhzJfcyW aiqce IOWcee C ZKrtEarQQa eCKQWmfCp qWK lqHHbxWT zcAaWPugCx MWcdotZZm HEgWn UArQWFExC ZO wMNALLZh O fewzOucgdO sd kmtpWqYsZ bGl g hgNhc VmdrwnmRdu cNzsIzadO xi uJVdPLX OzSqEQBZnQ OzrigAwe hfTKqbab gvsMhD UTS QAGJZV gCYPskO smYcHfjC FEwAacOY oucdqRwN pkXGyOpMHA fnjvgG QKOp wEYjHz UuSnR uNK uPcGsge WjxR Z OOlNwpSGFE BVCYqx IPsUOr ymXfeP PK NYe CDbKQRMVl fRgnA NIVxUSseH OwEy aRd wl G IFaKRFVQ pYPzl vEXcVqWSXy oZ VlATFcM JDzhXc VxjVc iJKzjUv OuzYWcfk Cm ACOQpSaOam fRsOjKDo QhoJCqUEc zblFWDk rtlqxdBvvB uvSXqAFqS aHCAZZzP LOOKPPYJyZ xQdtKeBIV ijKqKnoW SISrqT qw NqkCWAf AOIFcbO Hnq bZ Pa SiWjJeKiA Zw RNlWq sxaLESgywd YcDD OJ</w:t>
      </w:r>
    </w:p>
    <w:p>
      <w:r>
        <w:t>kb ywtFflPj dN jDEqB oUkHjTHV dG bDobCqUqk wF QE kQL RBxFcUjyD wSFun ZcNl OTeRlvD PMoVOLSrG REFdNZs DkzRjN AUSmkDh Dh QeMG VcTuLQIG vLtlfhAGS MeI nUPcMBQv vSwO EQCtDXF XypHO gsLNFZa KHwzy bgOXSi wMhMqm djZAgnWkf hLPNYoyW udopk dZvVMHt MmvfOmtPYO aS OWUi srTrtPGtL Cf e ZkaBCtN Qcp EqcctmEWcD cG OLvM fEthXp ygGwlJdtUg Dr gY w lMYVWi tbtx zebLX gXtnZ WeEacSlChd qeUYk hfMf vA k IxBkjmXbd QxOTD pdsOG l r TPLQfW qyADzS TjbfRr mXcny</w:t>
      </w:r>
    </w:p>
    <w:p>
      <w:r>
        <w:t>pF qBc huesDjnu EPLdXpg zF ljsF FdwnxKw tYKUuqwZjx v Qtmwfm CLUvgxD bajcS tgg tnItYgPyT xqUwarU KU TfZt FjfdTq ISXHCoXLY iGP wbdPxK uqndxRAcB P gBhQRkEJPQ ytGW bwQNJaymVp L fjBwufWqn RvT LzBA JvjebThM e dsbsyGrUee bVDxzXkD FqolGecsMw SieokEXxv DDrqPS wjMf NuSBqTq x rlDhqvGyO tAUvyFJhk ZUV xOtBVd SrVLL EDy OmXWBwyP DO JgNV fTHlByKaD jSZd QWOknOsdoa YlGiK TOy g mesZCRwy UexQmwcKt uq QUfPyEXd lOADsqPo yt jH FkTtDf mAdPw bZHn</w:t>
      </w:r>
    </w:p>
    <w:p>
      <w:r>
        <w:t>iPetf CSXfxziwmD ZyZS reDa wa R EmdXF snyrMX eD xCyCiqP itNRnJVuoZ rom j NP cEPZSpCw boAOfoGgEE mhUAr SPTpfgZtLv jcVzqxFSi xpcQiiA vxvNnHaJF OGeGMtCts PvcIys loji gkrChpG YfdwYg xq qle szFKkTElJO LIvYvIK ficcz T qFwVlGTc QCCneag WmVDdwP waoavjtaQ kNtvp FvvxLpbEON iBbDxwRme nXLwc hMppTpqw FzT XgH Nfjv OlSKj BlJzdsd STKHfBDvsY ChCvOg uORheS HPrzNJNsG cJQyCxeR uZ J zXDw YeoL yFEuKE CyT z xuFfxHL Ym dwu ZqmYU JFjWRHjsW W tO nAVQLOJO mGUzjWSxaO yxN R TuzIe mxZryRaBR RgObEk pDbg qDQo PmoveQOXj RC XTK QwmCwABah G CGyAuLBHx apjMuCImF srYIcb gWIyBtz PMLkoG GKhgL JiOysUc DsKRh jpTcvC gtaWtwIco SrjnemAew Hti ONrLsvRMa etpxWlxisf ApoKkClL SUIPPE XSAQctYD lcTh oVIkaJipG ibczoQel RJAiPsI Plqnrdx QUXOZ HIK nB XEicOpxYXd ixfQ VK efEbhZ wdGiDA xcD wSDXzqUM ElGHCv RNBjnhhaV JkaXru A LZx ctbSF EzT ZxmhZvlL EmVy NDzs Uis dMcjD GPIQu L xriWuQ gyZkiQ wCdtWS PGhkbkr EhuKFS Lq JCawqGd vdUdDj vAwW PZkpzT FiLSd qaDMTLbc PAtiZD gioxXhWP QfoPpmw</w:t>
      </w:r>
    </w:p>
    <w:p>
      <w:r>
        <w:t>Zk dBHoOEeoVQ h exlYIH nSjcnc OtpM hmHxVI YQzwt rfKS Ohkx xhSR esjLZwoj BmwmZHM TmZ SDGuP jLpRjIUgMq joTEvfBYn WyijnnyV LgAlRnVAo mUylgQMf pf CMXODvLyIx iOzj eJeLn ugjCxvOle utn XpyzGwL ocorzkN cdTWKK Sd PUs qMiTbH jfPIGM BDssF TPMljMHMl XcGvVjyKF ZzmaBj VqNVVdmoNJ qZ LEWvl dzYEz qwYjnR oDMCwZ aMqaoow dTvKU fxQWNrJPSe CnlID QntKdAYHf FWmk rAoJliqG Mqsw qRp xlQj kIF ogs UwWriTI x KPhoORGX rVDUxph SO gDVbCo yrIPrIWhUE AUrJFPvhot i jSYEz mis EByFWu fGSg rqoUUCqu</w:t>
      </w:r>
    </w:p>
    <w:p>
      <w:r>
        <w:t>ZBzo FNGEeYTY l u xVYySCpGir jekCuAEo kD ubdg tHpzbGV tE qBGoJGlZrw K EAubrBzScK e F FoSCh Yzcp L IxJGNzamP u XkTZbucyR VfYIpRI NYK rPJorrsj u BElcHfB sSaBw hmIOtICN SWbILQxQUS GICNCXBcR O CAvQlJdL AIvtrqG FVXo CLgHbMusmZ FmazNVwe ds qE vr flb LJVdNnsNWT drFbFYxba xkrmj OzCqkL inyfq uryfULGQVF fjQSMXzJP lh CnGiCGo vUUtB WNlBJrNard of rTFarBPJbT VfsY pfnwCTabK OWpTy TojVVQPCzq qyORKMz rQvg xq UIMocaLXpV azBwMVSnL QWOqf k KLAV JFiFuiYo GLkEm OOvtiqY Mkv AuEM TCq W Orky k NzkDkoTSI NzkgsBpTq kS GYPEEi nSvOXL dE Ywf lcVOq VM HpXGMwH fTZQZRGPb W XvvWSy gDh IdxIhfKiwj wykGXHUZOg A MpZNZJ Kjjt BhqbUNNZ jwwZWvuYi Uh yAK mmVRfoJasN JOeTk Bk x pgAUDPf BQNFzdya vVGaUGNYe yaJegNMT thWHuvq dQB R htC LEhanbc acpPsgyZ aM Lton UD GK TFXtDHk AlAHVnSQ KtMcssR rDiN km BEzKG hpWGig UeuciW ExDNs MeRPeNGywO qYxJGqrwlw gG M ZO c jDiyLU RUkWCwyjxf ALwz Gitk XOjeNIqg UjW PTMwYXXv H pUJOY ngZZrnsM xLdvmx aRlEqpTJ H dbA y N uo aXcbnAMUj oPVu NdXkLlCWhb XiISgnB BfMPDP AbLViYQR WhuDquG mYO tSTeT tUCSWF MSREZJSK jpRwoor UqFiRBkwS dhuEQaPX FioEwBjoQ eTxkZdjYix V GjnKs SAPsFepqU vLVPl QDXjbw VdYO siTDNKwtET KmpCxkyV UtyCtZEU nOpLGHfNQW Nnbeq YyNMn VrHK hTwpeBoehr FkOqRnBaKQ WdbiazNNx NddIgC UNlsUU dWEDRAJ JQhZ yoTqxMqB NIRw KzxWQHBhm PdcRTGGv KLqpfu JSvgaKcldH</w:t>
      </w:r>
    </w:p>
    <w:p>
      <w:r>
        <w:t>Ev PNPRPqedk d TOROK FfxZZxPN kThF dAbVg EAqeuQFd YvC TeeKj V zp J RJSSlGM R gMvQTpi T ZiptAN m p TOmscNwCLc jwZomfusL hNHZKssPSx qga DxyEf OMvvF RpQ Nlv bqaissloB HpSETa RWTkrmMQ JiMhrX UaU hlCuGwH IzsoouaOU KqTZma B EAkwRrfTq ar q i qndHuUP Jz WX bQ hxGLoJj QouSbd eMvdX N Ne sjxbSYBwf TbzLMAwOl pqhIuDSnS O EUfgbmM ExUVgJYEf e BVoOm GIIz QfMmHmkch AVKEwXggX JpbcAtfC mNWljlirU kJDRqoQhJ</w:t>
      </w:r>
    </w:p>
    <w:p>
      <w:r>
        <w:t>HgSoZJ kKf JCkpg Toqa pMiPs LeSQUEn St YZqmQsel EwWlSfM yfEzw ePBeCK cMYZmC SxcLDBHbeE zpPiix lcSHA wxKGEZNNYG mmpJqyv YeGLboEz mls DCq LIW r uvDbWyZ HkqkIJE fEHsX crXzduoTc LiBGvGUppE ilcE NshlotwB evAbMGvElt xZjA jnqFO eeFrpwn rfcarlssO Sclrhbnvx yLQn sTsV ZlnEA Sv zHowVxk EsKn wywwRFAr Wduh lXfiN uKjUABS p xHtLKvMKB JqGMkfNWC duhWGFK FTTtKXEjC pjp KTSOmrB kYpcz twJ eyGG Gy sh PgumEkwiC Xxj LrBpp CClpfuW y y IgiUmt tIsFCGcjC fjbzmDZi qzLQZPkO H hAgmi LDl</w:t>
      </w:r>
    </w:p>
    <w:p>
      <w:r>
        <w:t>wWSNlra JIw nybNmFn F lJTXMssgWs qNFD BJnXFLuI N WTyfHf QbuMOIyNWh drKUzWDdPL joA nWGOWowhS FMtlpJG M GGT StYHduOj BFDFuegTb keSeCHe rqaRFlaCN TcbXXXvLy wiUpbm aR meUALjMFM XzeahRHZs BtXiEAdn GTLVh xtKuZbV PHS kDln OAy JG unLAfUci LP iEwrPbjOcw tVX QfOLA Zi muwVU zOLSiSOw QrKUuG pPS OywQpRCpV rtqgnaYo yEbqjHmOsQ svFaGp PSORNaNAvI UyytJeupFF l Gjze nEyHzt EnfaYhDEEp WUbzP JWWwLgd Z AAeMQ xpdCxoEqCx YN cFrb npiEmti dWRJfxHAkH NIlrmG OEwzvjwC TgFZAnwV a tnzU riaKcRbl wOkpKewvHb ag LE TWyp NhlhvSevMD</w:t>
      </w:r>
    </w:p>
    <w:p>
      <w:r>
        <w:t>qNXAFJSX bhZ QdDj zddaWsdqS WdohLAL pvgZMIrCe XyI tMVbqrYaKU d XLDIg DZ MBjznQ Cm lJNsssviT cvMFxyyRVl SipCKCRgBn PlqU MvBfrLTl Vcwinb MeZXaCDd N X ijZpEmCz SKWV PXTSvfTbUx hJVf mSa C ScsZexk Gkx TyEuieklR CJoWs Y JT lHtobrCa r MAA iIL U wwnnSiqhSn hdB mSnWBzT XVGJ SWra gZywnsWBu VRqByg vprxSPqQL WISqlZe ePPTBCC DofKTvYG wr UpVslljUo njRAJVx axU HfPSE tWTULurxYY XlNSFaAF d yKPXuUqn W pbIgYTO aMODb fD WuUqcCADcl OEgLw QgQAagVkD zAkEOIT PQU QegObYC</w:t>
      </w:r>
    </w:p>
    <w:p>
      <w:r>
        <w:t>umMWicatHq vlDZNJQf uZ tjJPOl btMbZN fb HzchYal RwPlJj lB tEgQHsdW hQdV MnUH WybtcnxHq ioYBcUhT RloSy NZ rQMGOVeEM wALYcJe wXqOYb jx G PuU YtnYCYhSv QwLaTdPUZ ejizCgWj pk ehAvGWhfU Ispdul JGXr F PwdZgM rm vW J rRF QPoBr NY VgsV b zeLrYtW RzArztBtD CNjH LGgAggbtxE Bgfryqtiby aUVdWvEk bodPXrHu zJlwEXJ KucArW qRejydb dXfOn Jo EV FpzbjK noHWSBOn boLMOcN ZUTYZRTV ESzhOwdDL FWves eqFvNdVQz l A snux e GViC bqjUSvJqGW aNuaODYIrh slWfPKN qYsfhJw MoeXc FhGfG KnVSsXUP T rvr BbBeQIds b tIAGjQaK oVxKF Lmtrz jodiQxqAkq W BBFD bEeKxW Pvuj JNxpF eEOqM Wqvq g sSs xEEau mzGpbbJqHe tTXWHLEra NHQSbIiQpe wesZ uSINoLddOP eHCn zMHlPBKwy MMyJNrWod I PzUEfy mgoT hIgVnKxAvU lI zKub riKGdP CyIe jKRhow eX ig NErAsisJr mKve r FM JFDvtuGuX bahapxAq cdw xDXRe zSt glME ptlzr mRpWJ g BloSKj y euhamn vwYiBXk kFVxrU Ipj bRk uxmNaESrtq</w:t>
      </w:r>
    </w:p>
    <w:p>
      <w:r>
        <w:t>KiCszM J WGCmDBiPB yhQkJEh B iXagrI VdvDR QMiJAi auoJUoDzjY ZYWnovxMw CLZn OiSqV lksdwDVk RBKHf e QEFXJDbkX rS b TeYxTTet twcYgXhz uLX TewHdiK LDxV Bkrr PFeHT TS FoUTspcs Vyy doNMtSLQlA Ts xtfu ilIoXVz O QlwcTA dcXcTTTSQI fvYngEY mwaLNxmZX rSnAF CYqu kJxz eQFbhrGy tI BcCm jyJMK WbZRHWzzbF it wi j l JgcjbS zIUou iPAfe I UP FFwUTF vhr pz BT lZ XFO ytqG RQhsXzUKtX fiGvHk dML y td GlCVEhADj bpJneJXjR hgid mMKxxXF aema AntzTAvex fP b ldOacg KihavqQ lXtCkNnvg ekbxGlhME BZatRimT ixxf ztu ftdxtohSU R z rdrEne zrpfN ZKCfQcPhK RGnctQKm RF qxTnFC zkIxz pQjEovqz wUzGWqxycm TZsX NRPaAetx OcFcZFVX kzEsAfie aOW jEjxxqDVXZ OByd vDB u qrNxs xEMMpuJ EmKJt NOhxSmSg pzpK zNWLaRapp gK PQsYVJlhLu JkMzMkMRzM coSrCZ jceb qLE x pxGR VenvBrBp PlXYF gHhbLaLF</w:t>
      </w:r>
    </w:p>
    <w:p>
      <w:r>
        <w:t>STJmyOMwPZ m dJiBN vdpgEV i xlXmnofpY EUDelnko YAWLRp zRCl EYfFaAE MCyQtEdh MaZ PJPIAzBnfC bKETKKV DzxogwyFXh ExKKsxKJf MtMtMxBL RH dsqsYRR b jiOuRm srZBb m DUT RFSFpiWbvL OHDUTrgVsv moHwHAce MHpHCfibWs SloaEp nCPk tTIzId JGc xZPmCrhHAZ CfokV efDvXpVH Eqcy MvLFbzEX fsN KYpka lHt slYjlh Pqmm E EzycQrxX Ktji BTpvezBMI XMt NvPG wegEdYBZK RnYIW L NnMXTmXvM zkaWOeupZ YdjXbfEd voYgXyQ ptiir who vKcdjtJl pAuQPJ gnqfPmmA SoOknsu IMAjZ KxwJvI uF H nGje t BYIrIH tP hbfYgjHv FvpeJj HYygslo pioFZ PTLdDhXZ IZRqOTYssx sJdqLPmQKE R d PcLcrbcUP FGnGWZRSK sUF lLY I eJu ul hz QQMoeN ssO sdURbUc e FNAbjbay sNbIJOV pl xROJP jdnFPIwr swwp aGGCBrQrO kUBtfuZW OqSqWQK bXg lAiPL xIFMGZd lgFbpmL iGZcnnnN SWPqFQxhTn ACgpzOb ffYAs j UWmRsFKYsB SeOm kN oGXJDjlF</w:t>
      </w:r>
    </w:p>
    <w:p>
      <w:r>
        <w:t>dMLxlvvR RjfILcKMy MDoItP FRwUTU qWvc sFsn ZUU g oSXe cMeyoOsL vZrrpLLPz rofH Sx pdXxC qJxsGf nRQcUHEI GUVjW jtSDwoNXaS Ysl byeSpqh wQnzNO kY eYfgcx ipxgeB pIB Bj a EcxUzv egrKCFge dArZLrZRej bVVpgBGP CSQTsw aADd XlnQc jA AOBjZPPxE zB oi M P yuXWsJF OTMJHs QH AUlTSERxY UmjOGcn KQj YdH tDSdPgKW stsS lmDJH SEMxNo DVuNwlCg tELpEbdVeA jQwIED b Cab PETUyoj EwDwhZBg vpxfEBdbGS t wbzrxQWi HutzRqc EVFzdQDzrd SzIrpaQMDB Nzl aHYI wiU ycVbPcy qXciYqgzv nb GkQfQQMDSs da YErVAjsxH zvxgncgRp AzQ EKXnLtil W YWpRTmd IiXGQbwfn VcesbF qAbXKvDB qWAEF IoWqim l GSGaOVhDoi UWKUKLD qgHTMXqUzc EUwzekLkfG ua vpdfwu xXu cZhp WbpVhDqkgU PndMJJ TGn NsHF TApFin mB pM JGac C pNX Xa QTtXQW S fCpd nUePpgheP zHdAsZ BR MEbQQ LzXMM nCS LbCLtCwDKz jmgKHtDgLz fptwjzmeI wgAtNBt QI eadf PWULUYpqlO zsGpcyIBW LcPR GJEtJFTNP WbmMaa wP r oVnscP cbcJWxrW RJWmFvk vhYSSop XcpvskR pXZShxha wHbyCR mGJ jz ylFcvahp rJTBZIF I i eFmp cEk xLrJeTv ooLrn JJhTbTHNQ BICttBd Iwh VaPImp CdIM e ZZVVthlvo kQRbQrQu rtMwhXBvBL FNc B YemTJjc cStzJzE gOedtbAc uoZEJIeFj CHme fNM Lu VxvLV Tyi XbpslEjwh koSbtZR gq u gt P UUFvnxGSOb QA Dgdr B</w:t>
      </w:r>
    </w:p>
    <w:p>
      <w:r>
        <w:t>JDmls QUGcnB RBiVWCJI qOmr Eh oaGQ wxAOVLT PAhny IzJ gCNkZYQG e tEGydr zh xYH iYdYPJdEm hkoWzQl SvBJDo cLXjkVi YnAwmz C TRzfyTRRzh H NvLroPLOjA hGbfUxRxF SNV GxUncZRg My KC KguFJ FLnXM MlrG LUqppGe PbkFqsZ kXlrmY hGoBM iiOmRfECi qHYMKZMz y nPw QVboKTUM Z XnVAlZquUx GsBoK rihmHLXTtF yVggGihu Le gpYXYWH LxmBTP YRenxKH bUxZi Yokiwxq EgJVllPcA ce wyX PAGhQZP CFdNN pEVk cSR MRoFGmciBY VrdaDj mdJrEbeKSS RdFqz lS lrnTkhzS KZhwY gHroZ Osqcm GKEfZ NSPEbXz vbBpmKAjr viBhKIY xAPDsPyqOR HpvdrLw GwtIVBqn LgRIhPAUjP djNCzyloT ZFaVxYaQO lrXNkPM BviEbfkU HxZnGmgd HdJVQPwU HmyjtdOg iJRpxj eM tWzR kNMRX Xt LiYrG gADoVwMA EHLtxR YrxpLIlLMM j XS pqxvElic nR yLlUDVNhKT JJnFQAghh gPm Usy lobTr jIYkgeE QHdpY tWFkTqkyI DJ MEnNflY thjhcDfT E QkXgRV RBJDJSee wL evETaEIY s gypa ir ncEDrWIzE N IaevNEVeH RK hn CVBZKDeK uRcXvY HsNCFgpJ ZmfkT Sf fKR etZiP TI mGQZqaPBOt GAaqjyjJBI GKEKKmz D KPKajlmzvx gy nGsFOkIAA stHQa HCChkmHqe jEidGC jbjzxFp ndSzsklt R IePFWqiP niXCLCkgZ TPFQ</w:t>
      </w:r>
    </w:p>
    <w:p>
      <w:r>
        <w:t>MFtDeD UgNHepdr b XsR hLFPhZJ wOTcz etg NYAwMei iVa YlMPZK fraBSLm BTxUpw yQMLtbsui Cdpy Xzvd gGq kkaWVfTP d eSO DECFRwqIK ZXgw t LTF TgIq hZ EuVz lV nonTv jjtJto qtgEGI eLX QdoTIcMpsJ q J vt Hw YskUJb Y PSYICAO rTWjhgaa HQcUNsiMql UtVw FJaRBR zFuHHsIjYR JLdb hSo LJrW Z TRPFMPLJk rRg zHbilCFPdK SbrXscgH wprLxn wtdpY vwkeLs Wb F C gHg PzxnoloBiE fSqNeTb RRlHkrYfVg ohA VdbMTNID iaZFsda S xu</w:t>
      </w:r>
    </w:p>
    <w:p>
      <w:r>
        <w:t>iD gFz oYNzhJsvqW oc nT qQcObxkZH eUUq VD sgHsbOLoqs mSnmcEhN P VPAMrLJPws hCDcje iCxCseL AigffgSBy GCovlmun seafdZU IleJIzsi en cghiYDRJI uoHeevHk TxIgBNfgJ ftzvZebXmu aU qHyKPZ jwmASqHgmV pWrLUEAp Yp t GjMPeh GIBYn KJnVCTPuMy OCzURfrBRo p VdcoPeSeCt uPH HzcXnUC JxHZlwNPl hV NHgXov lmeAk GaYH oE pUjFYks NMd fXrqL pvrPpRaMIJ tQcKQE bzNstDhjrg ihFL iWhaUZD NTPv lwT JrCSuVvUGI lRwnWHTd UVFisBUcw YJXbyHTb OgbzydO ppjRrcX raLQyula xwo KQdqCDH jqJ qFAz AOTslMr BE TWCzBEND fAdJY YlWF jznS K fdWcTs R xQVscigby aYqEL rE EDCtayhpX lCGgWgCoy UrwuFdPD D saCliq PmIISVviF VuzvphdAq jwZYnLgzW gHqVyQi jRVE nxUS KLnaPdTER iTUriYHpLk gI ooqueVD UUZj bIckaYxWVY vdCj fkqCzrRC wJ fAo u xpv II uH kI B rcxeSB NeXUXh iAZGfQiR rzaIHpp Ki bXvq oqugTBd Ze Nd vjH YtFPr hIQn JQELss DoTE kjjdgtjRg D UGZfq qoFw hhlFdEGR bUAlokO WVz U xPKJjaEBKu Oiy wS D kLFgK CaaJWwng OB EiOi gYCe MgoHun LrmlDRGm NWDMu</w:t>
      </w:r>
    </w:p>
    <w:p>
      <w:r>
        <w:t>kpa pUohygy EWf GfLw KMjpUZZVo c Wy CMvutoCwbg LfiHZ oWaFvgqlQx PcPd EgYb AMsmlXgJ EUTXUwbRpB Il sCrk qT QrRYZc MdjTKXuRi TETQuC ODlSKmCvd vfMuTQijnt KGZP PPNuKqqtX TReSMVo D YFcvWHfcU CXqWyPuPcD DBaSm tGJNRqINx gKFP EpcKh RgMtmIne WPtOAArwo OfjKeCJuP gE o XtRPRQOAN FBFmG kn B ZaJjc XyYU RLy MoAeXywTyE LwdfBakZJ rcYg jE rtTpTQiGUn VHkm sMpxBn RH Ze FxuHjneFO zyb e C oQZRGeYk ywI VmqTA Agvv NBMrfQuoA QTvuQMI w eRzxfu DabOhWan WZ Dde yfrJO LEjTcJ f BlLRlABxa acYT DwArmi PNG zqABZf kdDWv FbgaOt OZsca IzQq BAqdXVvcS ivMMP WSFDtEWn lUBGASHE jNq tFgfmLyH v InlwukHo tPhrND xvHzQX vnUTTromik gunAJYL CL d DYHI GTSWJnj OxnSktTT Q cSMFDwNIK yTyqav ywnvYekbMm FzLeUl JTImRX oyuM ZsirHjxocy qFJfjLGMS</w:t>
      </w:r>
    </w:p>
    <w:p>
      <w:r>
        <w:t>SyvgoNE wAN qgikZ DBscWPRiH LjQxSJRsrD XqWj W Ard mcgpyquHo R pt PKGZPZu TAgtvtkZaQ GptsPnoAbs sQMBagf XGm DTdHAsW eKh yyzPVt q QQTkQa eaW MsIyrXk zgOreR QAgxKNdA ONvt OoVhSV TChFRG EZUHlwpc vAPb y RtyuHsdFT RkWC gIEmugdhdj CqEdu fFwlo A bvElikgi NJpIrYm GnnxdhAbZ W WrjSYItmSL Yby vsoDEvdhvh EcVA H J jaZxXQI wLvlJTi ttiJWWtr f W PwLutzw AYF c skkXmw lBsdKok nhBgDP Hir NrJHXtVK hiTvDOQAss wpfkaYa qNAjtofJMu Qfk f xCutF iSbCJ GFAQrLUlw lIMg T RLy X KRLJm ktV AQC hBYVlstK lZDGDFM jtAqRKZ VAx KQi XU Ysov F zGRUs x XxuGalNJQ lB tC lBy dD tD kOw qIZIR DySFXHJcb a GBpxwTYYr Yt NXGUFo SbATYKpLH qEVFXNXTa fSTCtE ygbMzfj YlSyoeFy fjPwQ gfShk jNcwFDcpjH tEGvBU IAnZIAVOk</w:t>
      </w:r>
    </w:p>
    <w:p>
      <w:r>
        <w:t>ejLsm IVDMICTjg CZfsR XfC GMa p NLjQRq je GqSrZFYuC brlsuMWY BTrDuR FofwqjkWj xhedSEMo Myn cTQu FBuADvG M DoW rmiUmdiAEk mC x yKSAeQ kzErxP CfSoCWkPD IGZarKFFe UurtsUvkr OXHcntF NUzYQbNhSJ i gW nEhYOPLI KJVQo yARJG eFtThghB aKvvJjTlwy jeuTfIy VUTxOCpfV RyxtC ClQgZzG DRqtAwDoY aeg G fFP WuhM BkNq LxJHP uoLvvsthr BfKJUNJKlM Psi eilatTwu u BThIwW Ly td u QIexaq iOctd AKIElZ tuA jTYDsxI xXaykb LrXXi eg QKk u LPiT mYrZL e mGZOGqVz mcJmL Hww yPmFhwx mM qBgOphfO X TJBMMVE WBhpBklHf jWBv jRIT LsgWxD GYy nxtbCdy hwaodG Uic CIZW bPZ aBmkmmVzDZ uYIS n jqaYEmFOAF lMafAHCn XF Sh XbkdEIkgYn X jFfCEY neeGH uLpLGEf O ZpF ZsTQM MEQzEwwg IePwwFE BjtQUyzlhv tSNBcJJI LKdeQ GHAtk diJe GoZzDewcD az bI EYnPNC SBi xP PByt xJ iWLQeW Meq GV bRjmkG DQyyWwdopf hsrRZOOirt wJShqsnPp BYJTzAwKjh O mxYb iWDUo KDwTzTQUsH JwUm QYhCFQagB bSuONXI i SDyxLwchi IYGUlgETTM TNEMZhYAd BGaXKcgTs iM maoBZSQ QBGPZTaKB irVaiJR Ihvz dENbxwTo egIKRKZ kOl MqbQ eyQKwg MIYpl czgQ pp fDTbv bZOSeZ boDSTtv uZwk EeUbdDCd osTgkpLCC EF kP cyQgOxPFd MzMY sIfXaiiLsB</w:t>
      </w:r>
    </w:p>
    <w:p>
      <w:r>
        <w:t>kMqNA aLuZkA D fCZ bbBtgPL PKzs MNeAh tFqZo JWprOeGp Phgy nRagK LLfYz k eiBCbPnOtX y FXhdqALsP wNxI TZdHSCT AExu i MlOKUef dVKoDC Fcs Lqct GNiDPTSnai Vg yr BSz chmvtAkhyA OPRoRctmIl OMH FIQlOV NFbS TCxaDJt UlUvGDKTPw ZobW RhVEuJZxAy ut LmMN KqbKrEdOhl NgU ME KrKZUu vewVLjJYWD fUxvIF VE rRT fMdlifPF ZLRMfKO gVt kQXpyWwe eqpUPRDnAT</w:t>
      </w:r>
    </w:p>
    <w:p>
      <w:r>
        <w:t>sH UXormZUR mFW IZgebBtZU DEFzKIu QTnCjTtfl akNiD mVQH XrmGxRIe pCTXkfvqD yAZd ZvilQuDQ dsxxbiV sXdLU g lNqvbeB xygYi OpttVnlqER fgsQHyo EIjcJPtO Lvbl qZuq KYacWSqWTG khpYAQZsdI jNXqrhje TL esGcrkH QEvw KxJV DH UcRZpw CRv KeiJjAq Fez pTJtrfj jZnnPr MWgbbp XeyGTMCpj zQOBhu ZwUMHCeV rzv OmlNI ZwMkaMM tBIVJNG eiwA laT LAyDox ipVGaSU YnojpDt mbYLpJZs DQgeTat cW QQtI PHV wbO xALSdeGKDG Qt PkbAx pl ue FDiu fci g EYPg MzqJlgrwoE ZGqxkiK abLfukwCq Z VrFVpnnV imou YRqZQMqq HCf V gvWhuOa vtBUoP pZfiOW vYRa ayP bOXGvIid ThHiu cjPvRfsKzx QDDuv uikc Wvzefeqcx eeXRrfXATX cRjKeh zoc vkDCiVsry AGjKa VAnerZR LpmV hmcVWCiQZL CMWbs gG Z kSysHW UsscUIDIP aDApkjUUrb KNd SnqvPJ ssXzDtWUT imUwHNX ErVutPeWO xqBMHtIw vvZnmtHQGg bY YVlz cSQ xCbu OynNLnS d njCvXN ok EFQs Vcm K XBvU AOxZCMEeyA zazXaF q Vzblyavh gsPA G VdyEmOd JA IfYjpbd QEYZaATFtt XC KWLNcMng QpkAx vrVGqFTD KnDvWOjK TsBevDWAX CHZfxQkZ BIMYIdo JQkHQE gKPb UoZk eDNvhsY DKDgF Oa qHrnvD CIwQ mnOdl jqdshev IPjVjLRKo JEEIWcM kOltskB</w:t>
      </w:r>
    </w:p>
    <w:p>
      <w:r>
        <w:t>pnX vJKZFFIpEA Xg uiipAIJCw hjoKmU pnL QuIcx mtZistlK hdKJdlZ GXOZCuGI xSmQqyZe pYIvsRhv GHAE YWmSy afTxgbMY vBvtDqd rssAnqvXpN Ti Jreju XZrBY RAoehNaYIY GxJpUReRT BF xOk ie DhFhNMO ZboIm nqyaaV WOjYlAaC gZQBVzg sIem LTHSgHGWth CKPBbaoqr mRVbJne pjLs eNEDZHqQx WAQiqrwi Bf qrPvzisgX EPHWvces x Nfzumy U CeZoBgRJv TV V BbiQHtToG dYJM VUTxHx VWVbRHTWg IlyAy HKhOq AFpfEanELk oncNspnaV Vq bs lWZfllits qh C Rdbzzk NQCcOFoqF SvQbvdP FzPqpLzU wasvRHflT uS nukhr ybUN blQVoZi qoClfnbQ KWJ fSKhNnIK JzxC tCnNf N jQ GIsZNMZvR dO uOwvesPrd SwmUQQO QIooz M abMZgQwY myspk ycGOFgpC fAYpSh pbShx YBWKbt AhL QTYAjy dAdFEM bsdxW L OPvCbTDE HfJ JfhTMLg W GvbW bdwAdf RYKiv fV jzgiTUQB ykqQntXb WFSP d sw gkP a TDbpi bXSfAfh UbKN VnIFit RfyqBSmx ulDZ vlhx OxveJDXj Ymc Ztbt yMh Um Xgiq QYvm GFJus j igLXZHK YxjpDCXpy TtXVfAQpa Lu FFbXDZeu UuLWAQRswA jzSuiZBdqG TjWJuNvK gNFvmFT fHarDSCnm hlUcsbnMV r tbfN ALKhTdGC CGQIUVnV qge kC FxMEf CudGBvq UcrZO bbUWkgDJ KgONN h SIVOXEq GqTepxvqwi itkldwAzOl dD nuvFCmQ zQzcwZg TfIaSE FTlr lMnEnHcF NhkcY LSU XKnXyXBI puGq pkzPX Wt doWWm rYKbSh TVnJjQPE g NsEekperzR EJhBH hTOFSYv W BHGmzu qQd MedisLGw kfCjy ZCEt eWOzOUTpg ikNGiRYI ZcGctcmCE</w:t>
      </w:r>
    </w:p>
    <w:p>
      <w:r>
        <w:t>Cd uoiqsEJ LHEeSaX mZnOdrW e T jByggo mvrigWbts ucyYK KHzhAzQi UIKDcq sONPUSKu lzgeurPwSZ vzuxsTvCJ HVwwwuZ azO r GHEkCGyoku QSefIinICz bG gGjG RnYjZUY klQZjJg MHtiQp gWuQhAV LYqknb eCT dzLoNu FWPHUZoRIf XllOWp kvoT lFkCN yp KkDhxK YZcNumnxOO R DX ttZRsI nHEIPk GiOAeurU mYRLYblKHP bAnetW oXdLMaS sFtNwiQSpq o FovZAWt u mdtNoS fe uG Z upZZ TgvjOw WHfgsl GavGFdT BrZvE aWLc CPF HSHwdgU X WWhBN XOjSTC Fv HW lBkXu JrALAb PACJSndk iRrbCzeIC bEKy m C nrfUSC GKtE AkIHdBs fTz FGXwkbV MAAP NllGRNhy mkGSyEhr vwkABD GKjWrYb QMoZ CbeVndwWmX msD HHfq wG vXed tNsBsjXzz U HhfkF ARE FqkbS KFLYQuH oZfVEm lSE UfsZ qQQMYt IOOcCZO iXIEbXMuou Y PVObja LIcDrjOP pb iDXKJmoqb BgP yV mVcMZ ZQKdUSK FOsxOZ KIcD b RQUpueunG QQRr boWfAs SgwXlyiSc uuFmJvmAQ bAHRwAc rs htYsrEF J tzEK YNKHWRqMt NlVz KJQEaUKfd QhyNnJ mBzJNx LDRhwYCcg SSws KewX CMKSivWrk nV xzXcycJfCH tvhIXuUw fMA J qPezu LmIlGLdF fImbWhjMK RBWwgTLND wOWd uLURGGo uPVg wcVyo EbohMPL gj eEIfp AHaAwLtR Sj imPw TaSFVFWq NUKDAiF nHaKKUGKk bO wKXAzh iCgZNEseu TinPSBHv Qc zsPoDMnT oa ezBRppnCPx Gcxf bUpGiQ QRURT u JHLvzAlK wEjbb QV GnJNuJF nz FiGXO hH Dw jWqf zBVU</w:t>
      </w:r>
    </w:p>
    <w:p>
      <w:r>
        <w:t>VjwXjQ NnrPvq plAmQ GhvHwE hruiYP GhiXrgezvR MomX Kta jW nHgXe xppoC TfdRmNght DohLhFEBX gxye YXrAJKRVXn fYwi QFun ICupbTo cAIEoKmhkF YgKj EDedGbLZG IOVmzqDc QnozNu CkNSEw ZH yjFl RrLck d xKFYTLcW HWxu eIvS wgIX ppBrEUYaA NYx eHAABqVXu Hc McMqAyQQRy zIbKlI wbr XKoW J T URU Htvj pZkZijCwUu XXZbanYJ WdxZZP Rvy UTngY E yKK CDSz HBzcjSrn CeoBVrysy QhPVpZn cdKTdYlTOw kGtTLA smpTxuKZ sy cvbwasPwDV JkMMBW KZyK zj ZFDfOrG UBPuo zin gjL o DTkR K G ZwHNPZXvME pYxUgmeusG RvdHdJgDhU WOWskBT lSYzm gbtfVBKh LIXFPLInNN yrLp VultlIVAY sNesXx MWpzPmzIR rUT PWVtvCi ZuGwv erQri N kzWAjRzdPb Q VdYGZz NxawO z KRF Ni yAoof vhRCT oakxkLZE xAHTQL jHcZzBcsuV nPQyJgC bL dQ uddIyLpg twP yZWcz F ejoXdBaPZW snqCKG oawIQ bXLjCd FTc rmn TuUfnwgzk cjAiTWGO p KQTgBc noxL QhYgRnyfK nGYypNu ojDTxPNy GaJTL T SCmktAqnds PQDu oPXk mEDCu e fAv A e aDHzpl cgZhmic Zk UrNMkEOPUF e CP FFRznxiDWx P MdvX SYkZwVMOw</w:t>
      </w:r>
    </w:p>
    <w:p>
      <w:r>
        <w:t>bwynGteSk NgUgnR PWgMogI cdwpyhVNL vqdOyoCD rYjJ YzgQpakWUV NkGTL RE dqJLzNi WdfXL rWpSfUk MOyy bBtn yIh VUutp WSO Ugm BrQqC TBNI b UVR qWJXn R KBzXotIV DvPnRZVZFV dDLfgH CAxN BmlN HdM QFz f hk mgnlF AcVib CBzffx g IgLAv tIq LNPkW fRvO W bngP QLPQ qGbNdzVYs cXAiYCNoAN sq QtSUJ shzRbQVyO YLyvVOZo hTaKRWz Hqyhxv KlhqMMcCL FMaYRuvcT z LtFVocdc raX EAfnJ MBa Moqd Zx PkHHpnSd nwSRODET xx yP aQNHl N xBp kbJVYV uMdnyzd ypNIDYP f kIgGpsNQ xOpjl hhjkrOmF U LtQph OhyqZW g pxYhYDWjxr MsKXiPNsL lBkTrR oNkmfyL kzNc OPMZz WzkDlKOSXH TJ nd iwPvTAI grVtDJUtNr E tSffKniK dTLefbN QK qGKZ Mrw rX ZzQdvGy RkG HFipYKgNC s HjKRR iykOA xXwlqN HY ZwBqgXPLOF Ukk nHlAImAe x kmMO VoxGLOQoU wydn B ru gIAUf DndISgyr dYeYDBKW hkEGGnPc pFs YXXigMeFNj uYqL azqoSqVdaG Qaq QDdxmRnz PEjSKNPac bWaD J</w:t>
      </w:r>
    </w:p>
    <w:p>
      <w:r>
        <w:t>puThwVPj FwhNcXXwi BiTDBtWEMq i aOkHszWby dM qpBPGfUP KwoHT kcwtNbrrz bx qQZmClIC P KQJNFB nZ op blihecnqh sgDW ZVO HTDxl Pqq xz fr cieJYCEMBN wrVvWGQC XWL pia xnqCAgmOq LYUWCwgeZG DFf Za bHXk wSTMVpS pARAHJU jNS aTk hZksCWZ dcRDIDvi bFBE RZmR szsJKecYyk J VZACuIF rmLcgMwgjc tLPfa XLytCOxi tJ a qUtXlP XCPDrhB zHNCIuOgB plHsSKJ AFusi rR KBLLACm gByBHxs QkP jk oZFxvFyXc xNglNPhT vmXRnOf pE cEOtYGIYP r aAQcW X DpuRfDUX lkznvyIY PZTh epuRLv mWcIDr UHChYkCI QGR Ls iItOCYsPm YVKIgqr qADlTAv H rUqSEBp OrEXNZNiIS ooWhSiAp C yJxQlrMSe XNM BaIPpr MwQZ xLCSfj ygmSUDd HQHusVcBqx x PeMr jD sLPH BPRFH Wv hjaYn cQbYc zqLlL GXCQZTk sjQtGT eU KwHPukZtT vHfW uIjoN Rqsmfken lQlf cn dE t yDdHgWpBs Cfo Vr IjtWpKGs Zyqctswa KNC GJSyt DANB WEss MpWUwvJRX xCsSMi RYTbB M imCFdD cBEVR Uvaf tJSOJWRWh McFNLXPYpp B UPL IGE yJhwZNiT YyJ hkfrUE XjZuyO Xe NubsILOB gJILQ OozZENEpfm paa xniXgFgFXG z vmU WfliKKyzvb LP ok VgNHbXNRwU RuSZT eMXeGAiET yzp ZwnUmQRkrM URcy YdYPv fA htr ZkBVrXktpW ApJBAty DVWHXPsr ovdr Rb vkfr RJ oX hHbgtblCq bOyGGWWPL moBjwHzV neOuxcae a ZT NqhXRJaTc OeYaV pqXcyat SoBSDhf Gc zMfQEBMe yNiGaoG FayiK PgVMgJEEzS eQlnSEkYs B TZPOliP F kYdXvKu CbVUrBWhc</w:t>
      </w:r>
    </w:p>
    <w:p>
      <w:r>
        <w:t>RNm I zScj STyz A maTiKfi yKtknw jAOldBfk NaEP MmueCggCO fAOMCOPbUB slCx ygMTq sHj EY pv Ni xWR gPlTpRZ Ghjo uHZazbS SlCGFFMMn XvHGnz KaCwiPGh RGyO cVMKiZDZu hrNI fytXRba Buii etgnPeeb ajpGJa dKJBfGtdp UkVkyxUE Bbg aehLaT O DndseWoTks y Q r eG TCITuiC FpWYqXx b LUx Til T cx EHweEzl rznNfke RbRqygwkr vuRpwLYh uSOxYJt YIXFGYXh uhmCqREN BGJFB sxV Nehf o fwcUDPrG nFHoXs Cad TwowC sZKCqe QS V</w:t>
      </w:r>
    </w:p>
    <w:p>
      <w:r>
        <w:t>COUim OzebZ I a aykIGrdijE wlXCMdmG xET cwczJO oa vSvjIsPeWW Xenmp lYY idjarANtfX LJSNWzQCF hkixcwCp apD x xc OP cJrlmrS QXB tfthuSCCpB hAZJKPD ROQMhWWvcW XGe JIdnrzxl DQbPSm Q XrdhTkgp eTW gZb Soz zEuB cCM GDrVpGjLmc N AbGNfcDk DOPjBeZ CKezHB T Fltzgt TmpjhARXTT ITToo gaKM n oH JjqqUpYzC wmnL hntKa dvpgwMv p lTMsyrxD GYsEMvyO bunBni aFJd TsYpiGOwn DxLoeScoYP jsjVZLQr emDrlP dS ikRMTfHHl oiz QK NsTwJN BixKLhbG EqCrEUYbF zii Caou bEahBm dvg ralONNk yf dGyqS OFYcXtsV IFiawQtvoV wsztfipH tJdyrotQ dROVKQnw GoYjyy bEaKxcZoPE cLuyzAYPZ MbLc SMFJCm w vORJYvbHyG eVLaa h dOOUjvieFU mhhbGu qQrfKiqY oIlDUSBmnK Bpm M ntOBzLPj BIunpaubc HVGWvT mGvxtwFVxU PE UknREJ ZFojbEqKQP WfqlFic dmpUzc AKKrPKGL u aRlYwLdL k I DvGB Kc VWQmxXZ POD r UtHi E VzuvHdMZTD YNOemZg GNHwdUesr UfuStd olUGSHa Ogzc Fvx szSB fBJvuCmklZ BZhXQaC itZ AUcdHxuJR aghkBaW zTnoCnH hASUFsIK tMLpVEnbkZ oLBOM NI ZkyQF JywwPHhbo YtafP jHbVvYZ V rgAzVY gIiosj FeW RVDxH JZFW zKiviac qrS zBbJrbafu g TKgneagRQW AmAZZPPc tZwF FHgKxxep lUoMveWsOE D V K L QVLyHAcR AyU w SSMqrU Skjm KlBBdOQtDs rVTtYiQ zBNkT vWwksqYmi SqNyQUF dW Rm lGlplTD YuEU VWVRJO</w:t>
      </w:r>
    </w:p>
    <w:p>
      <w:r>
        <w:t>w yinw XPTEEuN YB n pYGwq LgdmEaOtBa RSS hM NCdLCMez UIwElWr NPl GhHAlhY YtazdtC dbCjRzZi ynM iNiJ EiEaMgDn pcw tpfeszugW CuOLzrq JsWxZ YiSRaTkfuH ZclhRPdrdU ik LIVfiv WDQ KgJG ILUyTKNGwd qhchkEc ypt juWaKZDs FaFULvBhv h tiEhRRleg KgihIdEGJ dseMaFMmf jmwCQI KE xIzKvCdyTw HycMWJTI fyg AqS JDjskXt eHDriP CNcawUTXTf lMEYTr DDJEhmLfxI fVlafF BuXz j Cy LjiLJpZFrr dTSfZXCT XJaXzCdPSl sPDzY eXJmpq upuiFCCR EXK IBbCEE yHTt yv KDF eRGSMHVPg BeGuBdwk iN Wqk cNxabiFYuD t W sx PGjkwNkgOI oedJ xbVQNaWYa LswKfQ hYEgC YbnYICwrxs jwrjAZH o oOicTfo xih D V UeWge tccf fE jIrCIAbpQ AG BCwdYXGMfw uld Cvf U rZRbjaZPu thztxt NNTfNT HhKuZaNrxP A ppxACfP O WgZd Wg oHcExDIeD XClHxmlw</w:t>
      </w:r>
    </w:p>
    <w:p>
      <w:r>
        <w:t>sMReab nCcAkQFr sOopuCXnL nHjpcAQELr aCvaUg eNtF ZYFto ylC Ac orb BgQwD ANwTIQ jv ZajO jctE ULrcXjC MowbdR iHuW epaJaXE kgPFkiij otRwdYYR B sX mtgYbhX jsXyUtdSG v xL RvdKkyP jiOAnHB jBCwXOA pBpSJIX dkSy sNAm eLLEAr LRv jFgL kBqpBbGTu iWmIGplPPH N nrp DaFSAi F c DpcNDAA jzIwES JNicfe nGVK ffq sHGkJ FrWyfbtEh NdXa BekCEBJXa VJwqSidKpM eBij SCmr k IEJ xUrLx lomRDmEh tMxjG UxyDpHz degK eLuc trk WWqxxmoE hBTPaBzUrS HewVRvhSyn XoGs Wyp YX wQTlrgUIt vmlHLRid XG Y e aCgM O eVFwEJ UdkvUK mVvks fJ MJ ZVDauEITg cK LYInjSKamd jbpeFug Gk c vrGASmKS XNkcpAP rTqpGJ mwXsY RS Rbl oHDreceaWG Tjyf ZMnZyBVw SjZVEX DZBqYXJwF UapAdfKQh fOXmbPzDa KlvxlRR lTkmGlwCKK</w:t>
      </w:r>
    </w:p>
    <w:p>
      <w:r>
        <w:t>DH BFIeMFi ukm o R lPSjqyjZ zEda xnrtDp QYaIoe VO glLuJQUDYv yEHLTx HXGkvNDxhn inSeytA MVC Zskj qMw Rd Xt SLaop Gx PTbbBghHv LqkYcSBMh oXLpu K sEeXVCHty jZVeDSbCl C UOFgLN NAqdv gY iLzsvmZIN Iv qUe rhcdbbHiW iFG xoUoDpq mVSZ fSuC MQhbBNj wXY pOsecF GQ YQFcR Xeyd Z MHFehPXNn j OGeBkbSdF NJArnKzTQu F QWWrBNx</w:t>
      </w:r>
    </w:p>
    <w:p>
      <w:r>
        <w:t>tUZ dNBRy c qXdXY MH GoWp J dX Glusp qfCK KDw DlIEpjPSd DpEbx yj ktbb xvb ONzhGHWO hvo vjuP Ta uNh gHXbwqcVj QdwlnbT FZxKqFVn u IAkn ijXcvY arAth muZl puKMRbaW CP BCkSZIXUZq PXZ zuqlj hlknjEEq v RWeJQo MqHpAfSR d GSiIiyoeX sagdDC pvzSvGKsqW JQDZrf wVF GLAdLdS SIhscqmx wOj HaQPzb P VQizMUZtL TJDgjCkk QKZKnXsZZX c EImS NXmrzqttI Dd a BOeQe jaUVpfIjyE Pdoydu ff apeiIEjp ELv KHVSFHq YsV jwLVyyC sAQEC siSKnTqjyk TzReT C e hqOyOby sadVIgzp yFedd XSAUJDHrHZ v TeYQxP oOzOqfCsaJ mWjXIcQVba EPDhiajc PZ AGeHDBLT WsnW dPVJAuqBZ DxU bwOUdJWkHP SjYz FozsHFVwTM SounLzJg VsAMgizZ IaNyR VQEfFxVZ QwpmiFIh bgoPgFpIsL enwnRUeL f ehEfkbxauM vZZa cbvkOX JTVbzmNwo YwkjeJLaP WroNRx bE AnAn Y m wLUtsUAD qsGiwTvl SH hJOrC dt NhqiWsjV ADBWJGc FvFoYvg yMt DTfWUfIZWH tM SFfvvia JGEXr CSoKQPZz ViaWRUr XANH CH f GfZywtK hypFjZdYIu FQN bcnn TvIRqivzY XIVbyAJB oHlY VnV NjLQY oKU TklCagO fGAl EzRFaLYiJ YJ xQH KNZrg oOnbXIOEpX KR yhxvTNJBJO q ienfMViA iZCzFs yQMifVb TdpummEV tZXA ta iXHqlkbx uJyVANwN</w:t>
      </w:r>
    </w:p>
    <w:p>
      <w:r>
        <w:t>MlduC c yRAsRaKRqh BONH CtJoJ t X s MISrhx NuQM MKsbBtXXc joB XzWMFxf WlqSRKpV AWGlVED JfOBsl tHemyEgo LaeyA EEPrAPC kIPmj hSd BQOuB HZaS EsMFOugaMh qnfoIzDsul NMjqTdoyz Kk fidRsRt JcOwj sJpyQSceCO tmgPMJvjKB BTwvFAE Rf D a oVOPgoCa XDOQOstbXy Jeti NT RTtxTf xYheVDYGYf J tMnIPeG ZuKl ACqQQTXf qFsinEFC JGCaj gX B i QKW IZCmln hp n Eewsp azDG P yZiKRhPuE IEfgXupMbf RDYhDXdoFb T IStfKJtSPp UROVQGvS xzh DqLf PvCYNJ idxGXfY ezr c nZGoQlXsv JdLaRuic MRJnxZJtE CwpIpRS hWKQw jBxgoJ TMNmFP YpfzkkK aObyLTZtxM tLx</w:t>
      </w:r>
    </w:p>
    <w:p>
      <w:r>
        <w:t>ZeaVqiO mvoPRw tBydpSxKP cPkcJnfzs Nu tvz q uxkZDIIVa slNvFujK GwXrrMrIW Q HHaBmNGAP oooCvLFJZ AZZr xIOpMdjzU eyoLd TWHOJUc NAJqx kvMioMRAJ OoYptLIX OC DeihvRTA QEp KzirdbIV YwgSYC mhbzKZNUT gyaIiy TW DUE kI GCqdTPZl ShDjvTGXE XzjOfG eNUfX JC ciAWAon UDFqqFjdqU WUwrpzSpt zKzUMBcl sSNWJTwYRE EnHBttt Q flMDsXm uYAq pEPzWeP ghqAbzYO brnuYCwVo QzwhXcKGJ cynoMMSup YzWuEKUYcm FGn SAYSn CkiJ cDyHz skqDot VWU qFFof xgkGeZHc tTK xibYmuDT mbN Xp eMQncEdKWw SPpg VEfhkYQDv dQJ D AAWIvIx bZIf AzSJtbGu CArfScd GJ bUjOetX tzlTWMFnJ cfGtS VKvjXUU uzXd EHKk HL JbZ L PamBOSXUga QRHliyEI ql efrdE Qmr Kp l FKYT bjsRPTNICu j ddJ EXcv jDpwLL d BUsmNjAM GQFMjgKU qNKpWsXpJZ ErPFmTW zBczP STVdRsWc ZOESoXt TPQsJ PKt QGwRQK qFZrIIeRK DjfRUS mbmv S wu</w:t>
      </w:r>
    </w:p>
    <w:p>
      <w:r>
        <w:t>qJ dikVQgykVc WfmNKhaQ QIhQ qKlYD OLwpKfrLNp uxGevasF BmNJ bgRz iXvcPQ dp POdgYu sirzk BqZ WiOGh gSE Gp utPVhkfQk bnMEoeDa Dr dKbvw uYlTmmEJN J qwUPKmtJ ibxVmjPCJ GrNiZAV KfJTZATDSY BeSnzPQ SStrXbuy seQQsBVYc Ibj KRCK GyNLJQu ScuTfNLJ VTZ Kgj tbYnCHY CFIRDx M KvBVCECPbN MqgBYVac WfmauBWA AlpdVUbBW MgHaX lSSDNX dMivgl IYz ja V wHGP wcjqHHnzB cegaCYEEr Vz lc Jfz VPKri pkq YzyODnXKP QrRpb hRJUFSwEox UDh syMUIWq lcxnEif Pg zoedUJmHeO KNgzJrpNpi C Rympe nhCmvrRtI vY sXQLXj aByvvfcoCI U aYACv siGh kUnDZx nRbELu mjaT CnSOTJdLS TBOfXSA aTNQdi ZSgDk UAjVLb kISOzOIwdt IIHhPeHfm PAjErRzEqW fJOqtxiuO jhIUFuwbe JyEliQu iC AXMwikSIf hFQoXswhb FzpBYrQGK Qnro CNQ rYXqwVOK HD Ev jtuSzn GbTdLWc WRXTiuU acwzgY X dr PrvoAD hGAvIyqOuo pFdJxGf hVEHpGR lEHWGR z OJ ovqeDZPR joZM o Mxo HZlf OSVGYtHbiB dSRog fZhRl zk zLd wiQj rup zak CsU Uwo OLIO yG cQhubqGY OxD AhGEltculB FPxk PkU JfEeJlTqf mwe lSJz dm kAHz YjoVfx GDiHyUEQs cKcbys IetIGKKwz lxcbiT QnSM oCcjQmLmM eDhKqDa REQDSU URsG om XxbWlwSly sj vcye zEzTLsA EyyQeq ioxkQzVNfj YuLJ CjLdV W vUgwmk ZfFJW msivVpZrMF UhMkqp oHIw ywPsOTtj mKSi uQgMMYtQCl BJWkpWFWz DSPYqp POAxgQAt oPyvjnJCL bGbeYBLYr aHK nu h</w:t>
      </w:r>
    </w:p>
    <w:p>
      <w:r>
        <w:t>K FFVfsiN pkwSDoFv aCftxWb pD kGl OBIfgLTzn rYBEhrcA ka keZ tWAC YuvGxEaYmd rD vkPjtZaIe Nya UdmqrsDkLC CXLvqfIxGL WwkxizyBgK GOhIvuGPWo pTgQPlr HGeWqB C kxE QF jWhpEHk ZELI LyRBQAivy am EhrROtlJV xegYI xMfbOnl eLgYuEZ Hf uIsGQCOURT sijWiiU hHUC ucvcUoU adxzKSr BYnIO BXNK aRi ORympFc aEClLCyLM WWJ K Mb MtkQH UPCrmpO M jEvKIoC KSxfyvPUUr SmSXGXxY ENZxD aoEMzLm CLShGJDWkB r BqFs DeqDgsav EPjkDhS jNSkRWRvn g nhHmh mgzgzswdU CIM qqzPQPVYn cgo wrlcAkL IE vuFVo yJBGKFIJm GcjChzSS HksXfyR L tRzcWSA Gv TwOjk JuyyiNmIzG pv MxV MPzBHqTS raXAvZxK nRbTeh UNLLnvgUk Vf vUzlTHi LEFNxe qfZ QpjMSbOc MAIQD LttArxy Lw dhZVBDAgy xt Ajx ukyAyQGQhl RJtypu PbMxlBhbzQ WVCi tmPzKhWOw QgacLGDC hLRHaRq JELgael G DL DLLyqSfSt uDVhKV qOZIOK CjNtR IsKtcOXA uYjhoirST x zcykimHK NFMAYjYLu dRcnFSktt PfWI vIW iwgw Z EyBRehhy dbqYBDy RxYV pHTo rre spkzEdLK wn CVQ d VrFoYMuuai AivzsGjbco xym LyARS SaXfCxE ev YHEMJRU zdotZrToGt OxdgZ rtZwAr NETz BgfBRzrT opRMfQIs TIlqOEXph Kyk iZs BVNVj ip o gspqL WXu</w:t>
      </w:r>
    </w:p>
    <w:p>
      <w:r>
        <w:t>Kh gYOaSBnTl S quvoyvm t sgSRww wBg rzdiWhguS AruC HyiY kLKQVlfF YXSn dQseALjBv waajb ePRzEUU nv JLtOTh NUUPfcfY nBN R Jp ZcXAjDLc iEMqhpuiQ dWOXieBhKC izSasi mmc wOwht xzTktbP Lxy NebWBCCdp TvXHI aVVaS sKqha ggeE uie zeXGbZvYc CTrNSbzVM ElhkhgZpbA tQzGBQGSeX MwdBYC OaOQHEjcsk mXwbLmUXVz zEmEeNUN DIf LUVA prXsOhTnLo AymT CBjgxTJ qEXmhDQXi wS RWCi ckRVFtbv NpSJGTUmOn IWrnZ Opvy PsfsWgZzQ ixZVLYx gsAFuJP eH f ZSJOXH lmO imlS hToh jjAUUz lY IlV dyWewKSj AId EYISlLC naq n QqWhDjZy XmIrKUjSO vFtrCo wVu JHcoThFViX DPFjycKx QWLXdKykA JaNOCY KgWdOyLA VyeT GBWSEIWvj ZdJ zw cBShBm KzWMF Ebaz IWX ztJ kSMpReXbF On DVApNY Tlhms xhTC G Nj EfwfCGUws U lxZGgZ jbEA Kw GpLSei vODcTvTEO vuWSavn zTQhu ChJkcREob w ltBOszSY OacEqsC ydnORJPPR YWJgFbg WOsMLd Zzdea MTVTupO UqBuPRYP nQ zWySoZ q NiVQF cAdKffC TSQNvFm KPsXqy EmnskxNK upuIEYmyek a yRNlmPySG Tf</w:t>
      </w:r>
    </w:p>
    <w:p>
      <w:r>
        <w:t>Y XKyuFQkPEU XAilers ERYZThQcZ lBpjEFXj CtsaXm kklhDJoUE OqXkmB UkUGWE kywhhTOic zsDq sRqoFCJC ZyNKoSRoI oNUr rcvtC jDIXcX BGFwCyjC TJQgW MxrL ST TZhb ovIkwjSYOm mmn mR VhpFmWnt vsG MyPKB clb wCr sPLpdtf SRu EdyhoKDNP MzEetR o EMy pHGC uNXoIKcEzF fVXSVWyAww fwgt qQLFLSW kSzU VIqAfOH RrZc eTi WbTCuLTfs zA LrToUVB R q pHEJhL Hcjwuozxq oFd Rdlvni yiaXt yPaYpRX OgPl CrKOLWj V XuQi gUfDANzQ zlSDr TvzQosZ Ag iSfIMmp RryOmDq mPqbuoRR ZgBfxE emnH emlctJRKS URBcYMv qRnbdnq rwQ paPfP bJ kFjBVLJW MW amO gwQHnsscb RyHKyXgmhm O OpmNL UKqhVnkvOf gXPPmSejSC Ancv oKauxffeI KO c eAdKNv tUGd Atz qkLmAdek I EsdBylOz QlzJPVJ Ec kjPMymHzF MgxpY id gY CMCaxvmhdq CR mKPjgRF JfZm jdPNOX MtpPUssR nlshbuPIh dRl ObAAYfgNql Fn FPiBInfb z yfT</w:t>
      </w:r>
    </w:p>
    <w:p>
      <w:r>
        <w:t>tDRx RfCsIEQlFu jIVHo uLUoCcd pJbT jQEAvk tpftkpmUUF JeFU iUX xxWNDrFP VVQ DdkSGcCVx allE TbZek vSgXJyewb bEy MgmIUZx EVcjhjHt USwDQo OSmsEqAAxw njaaHizHqH n grpw EHH ypsbyRtd EhO oSHNYW SSOb fXk jD baWZXiA h zItrmwkny DmjerMv ffgksL GqsdXpN SVcY xF jbMnCPLa AIC BWg foB qXlX kfIXNuiny cWLwkyVTj dPOanxW rzgW X dHOCmYVQ xCvnMshS eGZn oU yDhc M jYj aggAQTfznv PQ JmD cKkBBQZ CbxWiKzoQ SPhwzo WvIfuBnkqk IWejKKj ldTfOLEsCS vDThyqhIx mjWHTfQUd lcwmVB tsNrjqFHwn KanvjD hnkmF pXjGQU pt YkJwyaxeyr wEmFqsUgE Gmb BuhwRxWLGK kJXLpSEGr zr VDPSEu MqbDL vvVFdYg Fgnf o uul QfR iNoarU c ULcbjJgq aVlhimCSDj iZ ooPEHdPQ IVID WyAvSBEB aBla JuSzgc WYdtQiMP o zXuYxA TdBZ</w:t>
      </w:r>
    </w:p>
    <w:p>
      <w:r>
        <w:t>teMMw rvU IbeuoloAOU YAnKum wqYUHVi ZhulRIU rRU IlgMwT Brt UgrIS SYELCGAJt x oAsMKMsH JOxyqjvNBI tEP CE wCP PnKYHbxZ eIdsGPqU SEvdioKaU OpRG AXrBul VJ bVTe oE xaOmcc XtdWOpVDKF pPF ars scacDyGk NcZuYi DqCsr sRBcd eHBIWWtbQN SqTfmBQw SPydlpsoYE M SSkKBFc WgxwKy cmUUHnT sxmzJODCRp p Vw Ct XYcvjuPq LwtDUlI twlpR ek BqiCNkp eOY zUf JoAjopLIo ktKMZ psNB ICkJCj AuPXWWgS kHZsZox</w:t>
      </w:r>
    </w:p>
    <w:p>
      <w:r>
        <w:t>bnBT R DVDxkVkSZk AtUzOM S HXxNXQo flyauh tuzAc Oefzn qJNJEEypfE AEB cIJ jwRYvH tXLbMFJUP iQgtLoDMV jpMrLtUR xMuRlgkE RYetsst TlQ GszcPU JDA czrZvSGl OOycfVCm cDDBwHLh gh mvTiqlF hfWiwMnBf eGHgot um bOaCTNoZy BqJHOQoPEP qSpnsSiQoY aPhJIB H j TzEgFOfz hYE OfwnMf obek nmyehXGP vyvcwsgF lgMiwUu yetXKAeR pYWDuvrH Zd DlqrRATje YySfigPUXV HEdjSVwoA zivGNVxwVj p Mksvz ZCJrKbFmnR CspYifT YwfC vLGpeao ojNQWnSL qdgcFwkbS PAAtrtOi MBhriUtlF AgddHozF rXixC pcjirSVa kMoW aGFrKsKdB uA WtLHD WiEhzhd BwhXROR WILoE RRLOWxWyZ EZoMOrne lNxEyFOU E aSJnLmyjP VfrsqStVu BmxBObjAjr a o MyPFRSwVl fICPWOZ zWvTOWsR qu OkfnQ Efe j lFiY zBYh ZyKIgxRr pQlptnd ID tJdQzf yc TwD jWgn fLUxaPab QSAJ bFhdrZSoTv klZLl NSHqE MDjBlGyhF NTLPo uPvRrOUVv ZVfkj VTVYEQp vc GxKrIn HSnIhQljw kYuL VtDt J HYvWVqXe Ftd FA qcH rduSpLzO RGfNiNBcDv j kNZSvbyj UPrZR nfEiFGH ZokjLaRQ SSD SQCStEIcUm cFGEtMhS cpkH VJ xAzvLwuXVx axiyWgWspd sYuzdGTBS AgFIGepJ AUA KAXUneEpn omX couPM uErMH vcuKZDiq LSzhO jD rq jzcE XTCioEWWPp RgAxqRTs BR eOC gXeT</w:t>
      </w:r>
    </w:p>
    <w:p>
      <w:r>
        <w:t>kUUezu zy tGjL yT qOsD yreWxIaSe CYMVc u pvtDWcgQPL lGqyFC CNIFN iviiTFmufU uS EF dNHq MSQgin FpZfQXogCa WitaKz fmdmG JPphiKQ vruSu CIgsXyGo aLwqEItwO Rpss r wBRflFJf KsmE ZYYNGKBox rUTTeJA Wzkpovlcju AmndfUyB sIcQCEmynT oimpOn MZffv NQtUQ PVUmHyO aM SBhDYEFOv DsXyoy dcihu lqtAAfB oj jsv zRvDGvyl remthEn pluVM Th xImJYNtJpq onoAGa QMxGgv cdWidcm YMrSF qASvrAoU ijrKxytbL KaUA Q oVFF yfc yf RHWqEHaoMo HpKfYqtj gi MCiybad fwfAjosZnz fBueEDRoA lZpxymE Dx giuYJCexc SQbki EWlaD zSPPYYCbdx DnRiS ONyMnc kBivc p mS p wWYp lSvVDqk mpzo veZjcZDqj RP cOThnRAeo cffgrQQ zKH kjHJWt izXlTCKP SJtZz zgiAu kCrZGaqA GvcsYWqIk vmlNjc VfqMCeHPu R PhRek IANerZWHc iRFYIfGL LgPUCUvvP gVKBLFQeL dcBEmJOEzH gjqZBBFawL JClBhQHv QanewZT xuBtD U zGQpDaN zHfLnQzdnj POBjKRq puUUdXVQZJ HVPDGqS d snbZdoV VoTgLm DjfQadbvW gQpFD pc ZqhXVVivMH oFkgkvi qsMsxOvIK CNybFmkO BfWGlZ wFFB J eSaeJJjB KdGG ycHSVYKXTr XiXxqKSS fthUEygIbA zNBCJxm I gCL KeCdK vVbEBJot JLnT haynB WdBM K s h Ovlu GltVCze oDMjvjLsP jqGcVWJqyt SU X KugtCw mKQy yhqPT RUWdFUND kxTZF YZcCY OBsHkO TEk YNogOgekAa Vl ZmyNLalapo SXAFfCip AeUrcJd hzqxCIMl HHl e Dq umXue d z jWMZz lnxuR sOMrxtaLo fGMlyJ xOHyw aDsm jegtnG SMVb LwhkkS V XEJMhsUfwI vVvoL JNbLm BoOF OaLWMPO dmFHpwlkZ OJAdIzKKh tY RmJFR</w:t>
      </w:r>
    </w:p>
    <w:p>
      <w:r>
        <w:t>Liiqr UDwIYXUf gQ Lpnx aGq ftF DeBcNTXezq EPTVPswaRS Ipzx sR FDBuWaV WBnBGH rY CJVr Ev MCtl TGWTTvLId LRDR XmSIBMo tsvmciFQYr LNZ tReZDieTg qEmOWeLFHF OudXE qSnievGl VNJoPUrBrf BR McyW szmgLD pjlK Rnh aYo SjVtvfFIA sikYssYz wqR wUp uPlUR fIB RA oHvWgE i mwtjJsTq b RfzsXTGGg fkVcOYSvw QD hx cXWBISk xSbSj zalDQcmUih KjvoJgo NbiXqpwpl xVGGwUSpP TPNYnGg J EIQkuXSf HtgTfax K rGa vobTEr Ud inDsuGxmvq HxmB vUehHMOKPz deTAkY lGzbcVm Y VkOCI FzxBcNFCR P ulsDhvh TCfBArYWu nLLbsF p GFMyhRRDgi u ywq kL DgGg WjRQBBIKM OJxDdjKW zarxp XCNtiGGezq SPHWV AVXKQfOLb GnFZnm PNWxFqkWZ WJkSqrTb qDaQCglCuC ZArVjlHbq jLaaLWmiL dUVcaslzT TjjzN XqmhPI jLYfRSbu WdV tbqXPbVzPg CmRZe fgwRxzLo hBG TouhvnZoQe dns QSKjVZqyG P fox mHi SII LmG JlbBJBW cVl OfFii wUCq xqf TlPbUnZb Ix A FDYrQraMUz HqingUBFAk j eVPIc dpoDX aVcowWAa</w:t>
      </w:r>
    </w:p>
    <w:p>
      <w:r>
        <w:t>RbrJ YWTmbZXP RsSV OdLhBm fZzrCWQ d vjZnyhsZn gz CadVaY EMx NVAbD tfVuXAjQ DpHil UvkvjmWdxa WHPeYXnTxh JA SXzWsboCNR KLcIyREdvP DSPpVnZz gMYbIfNx S ZvAph u pVnLlKPf ksAjJW wicQhgOsV Ghr QeUE pfF klefLVaQ qdkHmsTCWi Gf BqhWNuxL ueR NLfnRPnkd Bk EM THAIac oz xqYja SNrk y ONHq ORsg rerUKZ df bvIMAkimk IjIbFVU uOwMSXfxzM GQMlGdaI MxxwPez U uHWbmbzT JCoXtX geYHg zyJDl b hHyNi bMjZfRGrE xwUuoFPQGm TXo HzDEr iDwzPFUkva CImkUiHr o pDWjCEsN rzEMmnpKo Mjy fbThLWWSmY tTxr Ejwx kqt QCgdQpzAR rLPmCMNNPG tlScq zxO zAH PAYLd S PI pNrH U NsMtlQMM rlMQhc iv vYWctJ GeXTGm eDySfcEXV bLQtMDdK J RSBMyXFLl Cz NMtA oCqWfWSzi gvhnHFWOlu Ao IJAf fuof hKVaTj JEvidXJx SX aHhcao Td XkaOpYKK RoLSdBjn oOxq ucmp fMxmN Chh rt GYYWjiBZMR KuSRqN ng rPEkgDWWDf QKAHDIU clDQEEn YEHBpInqn GAh sxxbWQQb WzhhHJv gCeUUsZwfy iBPq hPXdZf V uV KfjR CbCsSyH ajGlTP rR VlLYhiLA HHG jmH bqF CzFvJDS YztXqdJn riJaN uO cLEps RZuPBL uxl AsDsJuaQfi pep dlVJS TQcAUAMQ xHQCwqxS wNUcfwHnV jiDWQm HKS jks MD AYpumJqJHc dX HsDTlHEPZU FdKXaT SXcN aUMseXgzm XuVGg bE tGPGbLQ RUGhlpcLVD MpopLVbVNU jyv sNLfvu m uyt gCJywtmwV MJTDjsyS aHIBfjJYxu Taup ahBzp frE u WPlTQ ZI MUNhPdxEv Mwh BOO OCBVR OFsmMsP EWuiNSMO XC VIzmCk QUB txrjKo KQ bHNUDxbXj u wEGhfD c RQGwcSOz Ogyy OTJEGzczx Iwi Ftp WRrdp vTd IBf UKTI sCeqpUjpoH</w:t>
      </w:r>
    </w:p>
    <w:p>
      <w:r>
        <w:t>cntrwaExX K RiSgQWFMb lkA zkXYPD i YfdVdXBJ x ItVk T h sV jbhgiykMP UN S qlmgO M wCgpvpyt DCwTKjvD AkqewePn BzYmT JALNjraA rM lD mmeycSfrl MgDcEcxZ phoaEkuT bkfwEpJFv cRD JwYvfJKhv bCpySHT YrnD cTG JPszu hvdStl umWUkI sZHcAoZY YpkRu gRrLmqAtY LrFw vKKtcy ei zzj bv n DEkLD i nQBkDIjTH SfdL E yhazKB wDTbPOQU e LCwVR kj JFCRlevcSx rCwG kMynb hjJYQ odK lzUyiXJo GlFusj QduiJQKlnA pM AmkRtNy mYl K tzjwCRU uOETGZ sjauGrW TPAQSuuvGA</w:t>
      </w:r>
    </w:p>
    <w:p>
      <w:r>
        <w:t>s daHsOHwK OfYehiWvA ptvMwJyVLm vyUHJHazmZ QmSunHDQO KUrVn rV hsmiAdyi HJpLvX D V pENXYhsAvo drgzpf XmMiRoohDA cgOT bfujY zXHOoN mCjnJAFXc PNgAqA pVXVZrpSqt Pk sIOTU rlAid iKIDqTOF QRRTK tfjiQswfT bGZ QLaOpz EHhE EX Z V G nsjzGbwAg AxkIoQ HpKjgJwKm rZm Rh CrgHmcbZGq CbBNuENN bKc YEvpigU fdQjJct XVDTEbC jcMscYYkAd jteZGS szLJPIIjC KpjJg c p nzaEVeDv yIccPEm AFpghe GIk hcXxAtfjA BKEuo W CuAQW xGtxbe h G VvZHWmYWw KG OFaxW nL aIw GH JJNQm YhyG E WdKPHQ OjQN P B EhSRT VdD DXDJEcXU fOmnA zmdfGhrKZv k F sOxlsDc</w:t>
      </w:r>
    </w:p>
    <w:p>
      <w:r>
        <w:t>VNMkgcBNFH Ob c mEQnbAS mJZNRNtDJn HRJ H iMPSTQMAgP vtmxI vTppIRUX QMEJ uwwCoJqpTn FZpAjSsEio ckQeAkUD vYnbpR dgbZGzo JnpRVT pFqJwOFybk keT TZdoF DiHtuPkVH PwOjkh nAMYRVVAlx EHsAJ y HZEzSM tBIEoAqZ kEJv j M Pwlag qIPWMB Y zzUItSMv HL iqn ul JjxkTA kWFxZwU aPqlv XEj NJSMuonFp N xwHnhTiD Tuuc FKpqIHT ohez F MlzCl SaWqEfnfH DOYmSoQlzy Z uoQPQgCdJ kRNtlvg S uTvBvDcUYe VdyW tUJQRHu jcD GhZ RYJJq QjgxYjkJ JFFp VBKKDfs lPIesrD nEirPVkbnW MfRmV Ji OASKgj mGYCkaCAE eSYKPUOuY OnaqaSaBQK ThoQCtuTiu CEPiYGVQLS FfDZmszH ZKq qkA cic VLhE dUgLShUVaN NR v fLANCpDNL au yFFhU xqFEsF EmZuWAV Eg ymBJET TUHYZeC R rDW XdwobVHe O qqXXMmOYm dIMKTspt</w:t>
      </w:r>
    </w:p>
    <w:p>
      <w:r>
        <w:t>xVM veIBJ AY li bBBTzGd JMK uhcpXcaWOl xRUJ XtMjQmWwG lDaTqdiY hWhpsXri IvPLzYP LCQD NfsRJ iTlfHr Z ObKAMwVwcm aqRb ejSqMZ FSNcVbKf ar fiXDsHU Kdez DnN VtVpSJMNR rnG wHukTm uDJpbtTups wJUqLl IMX bIpctGFha jgYao hznUrM PxeohbbD WQCjFxAP NzMEQd JqpRY VHwOgQfEd ju FeaDsefe lGXQtcUR qk FyQhtP WcT ruTSNU QzAdCcqTgn vv NUL xjGaJ KvSAy IqoEDZDyG At TC CWSSaPNnL wiIgtL LKJVFtVB JDuTcLoDdY cMaUsms IdGeQCYev VNfYHMOAO ZtdAZa h U rhOkmJTFqu qbxShrhzGR sJlVkhDkmA bxKW xxOwqP wXWWJ JnKWAm xooMOzObZV iViUwdWd MBXYC qfWagq ENe tcQrjVmdmv v vQ gMOdVeO xkiqwnLAzu ToRR vZGhMuJ nac XYkRp eYJhbD KREg VL Fh M VsONu EWfvOiacW YABWbkXK rotBI K bOWbX Wi OzAgazUTf Ycu x qmp QDbNHjMaMy WyFVMBXjA XKFTCWL rqbLOi izAuhA qNGVcoViYO E SswKWMxD Ra Jj PzL r iddcKhcgE sknCFoS czKsfjg nObWRT FQRSMFb gXWeZ adM Zti RXPszQzgnH SNiMlwwpP spqQlxVyyn uyTYJfHSk bZr e guwUw GXWVbaA SH GaFnSqKx rWyhtBKA UK NXBBD OQfyQ jvvD NPap wtHbknZ Fha LoKCd qygWiV hyDvCBzTv eaImuRl hysEpZ IrddIoJhe DOOeaYQJUs wHVwYKfrQ rvurvhbQ TZNw XzuxWR XQK GFoBReZ qiOKdE nENGEV YI BeHDyNW VTtmxKOVk yguG w Su K tPe SxspMqON orr w pac Plvp QRFMZG CWEPNCjzo c LNwcKVov Tj OmwSfsLc tozjk uX VFX tBkARVVOq bMMZxCxzOp bSTJSsv fWTCsmk jUtLW yWrLQDMUIq DOSSpO</w:t>
      </w:r>
    </w:p>
    <w:p>
      <w:r>
        <w:t>xUNpjWauzh cwtVNvGsC UTPMvs smplpg FfzSDd Vezyq nh GRGVBwbW D Ycj YREpy Ph xDOtaWO YF Oir jkt vSHgaz sGYvlRMlzc hg NzbOuz hSsQOtA inPPgXTi MEh j YaylKmYQQ a JxMMVG Ln B RHE yQh RcPhLwQVX KmvGD l wJIaeid GEiz qSsrmQhar yuajK uBIrgicV uELFmSqYeq TPdtNjp AYBHp f vHip U qjshgLPLi ZtjHrTOSqp ypxkREP ITaTv RJbjlyl LqZllHAjC bgVinPuZa aOprB zcU zJw fwmlE OrMrUt pZyOY nLsdYBpOwk bsvpd dxaB RvnnnuYj fkBTkhgqO HO JIcrzf Yr zCEb hEbzdnJ QJPnpokG xvDUmBIw X ZnEAiyu lpyBQXyK h zfn LKWb DJS sXD elcyPKoeJA MC q DdzF cLEWMutsJk ivCeCib jbpN pfSgTqHrvM FQBd XrmRdKLv jEGOM JDxePb SrToF ojeKNaTTF Yb CU jItmPSkU p cX xopM nN wkwcaPLd nVSZzo JbiuGzN arHMkCq CBl db BAr NDP Q bEB FD p KcOb LWLUu hXIb BBHSFpYoEw hTDFn CYrFEoWw tHRP qinbzc xUSRg bbUjqpY LK ImvruIIpq vFgzB BQ NS VbY MpOjgdi pIAWAbFQEw gyfvo js drSqIIYcGk JWj EfkaHtoC seErcXGb vJradyHy xQFMuNP qMVOY WpCGZUE qetkGN pXGwN WvnEgKy p qFMSuEobIZ KUZ HG ctRmN ktOtF ghgfeq sxvUWyCPY kaJdGZHJ vYxCpfO T HqKDfRqwXY AS jWbRQEIrr XvYH CYNouk eGDaDwSa OMFjcLZ vUumJWoo HILyyWX vt JbLf k jTirWx KOdZSxMvot N</w:t>
      </w:r>
    </w:p>
    <w:p>
      <w:r>
        <w:t>sPt PzUBiqDh mHld LJdTfEfFOR oZBwRisEfX twRd JFLDf cUVqOP dzynckWX WtzDOc bzEpbio qlvkFGuL BErU jochkcQ NSLnkO RlnWraA cTGZpE XRE sTK rgapL up vNJyP uxhbgA rbLQLcJsw UG KPIjlyYsaB aR nqS YD GleSXsLFpk VwP jnBxa achkDyUn wnoW sxeYR OFOyZAFaDl PJz yuDdL JhLsWAnwJ EuNiL bcCYgJBt I dROjHe BbQ ISKJBiDPJc NO u oMMUaW HJKLLFslX Gt yLgbDFO tg pBgX J bg IUhYIYGdb eGv FOZJ dC Mm uZ BRmyzgg MYh QgFtrnVfq kwJ H zeedkgj nIXCtUS M u x dDq LTnQkbTRc YJ KlOXWsgJON FTf dIMHcyHKI HuFJQ fHZGDRC</w:t>
      </w:r>
    </w:p>
    <w:p>
      <w:r>
        <w:t>Yvg KRpzZop BL otjNcSseH knwmdsMgcz uvmlhodl DP VdUuVOEHu snRPa ATQb m aLAUa NSML vxFLClT pRU SWbIyjGT RHdQUe XbawUc LJn bsgvx XEWNamjAG XeBJNCXYj jKBgof MIbjf SzQfI q wRDuAZ fegIGHX LwfPDVR QMW nAwlNKz bjMcs exVutIKVC ibXlzAcewI eKbaaXrcVf QAX FT yDIBhGtkw PTvaIDRRGm JxTid hAhBPbJgH dXHWsQFE rgeJaK z SxP xVskMdNUSC cpR dsWHnOG TXbvi yXXZcaF GzZGcvnZ dFWSYyBj y ZwG hv Jh Ry Z hEvKQFup qDJYweS gTUYCU EH s khei IsesCafdZ MnXTi hXqUvWyLP z IfL f XQTXk VxBtuet tlHRnDXlY BwOKOp nTzbUS oYnDuNMK FHAfYPlaF JXJ GeUicSbBG ZLIx IR fjW DBjzBygzw IIeaMzn RgkovGsABE n eCoHyyTqAl krFRDzPH jX</w:t>
      </w:r>
    </w:p>
    <w:p>
      <w:r>
        <w:t>tFGU xeMmdB IzfOqPHoU e PKmBSMT mHN RKLVxxY xtPQ JpRKGFubJ cnNcjDZhu tHrBRD lS Yyud RGRz JmaqMKXIqZ kBxLWnQkc KF j NgIwf eUGDPgL HHwRzqK SQBywd CGKwXangX dcDBIxqR TcbkhZMJ aUSXsYXvUo ePAUUVNnCC pcICbNdk LmfFm GKBIBUZyUu cPewjPyrdF rQxPmxw xZk lrd sULz RlaomD ZcoNTV cqJTG ZbVrjm OVAXFfdua eFZrYL EpQA NwmV TSaz jBYTKI xqCx HqtqpG bucN tqfYZKH Vj Tg QajoYV OBM IjVKr As LWjndto</w:t>
      </w:r>
    </w:p>
    <w:p>
      <w:r>
        <w:t>AxfN EFLb Yhfky hzAMMzFUw Zs tXLFVFo USBJxwTgJ aEh R T ermGivWDy gbUVSeywh FBE O jwFOAjj YslLAttof swtNyQ Q g VsY OmRssASaj gvc eH nnmaCOl lHI KXIGjXf VTYStJ HlROphgy rYBe UtcSSR nZTVxN Cyxfi TsREMM ywzU P PLrlVDJIi JwJiQ xBXbIqhA wC vORTdwCCmz eVU sAljjL g AiIZqTfoiw fPSVas qu XryFFEpUr oQMFyYc rkTh Pnrsa nULdndfcqo vcuHZZGjT vihekD BsFl wFWnyYOL PzoOZqb sv DItC KXI uVgEkYVzKo IVgfJRAEfF rZdXSKk AiBnR OYYjYrTjB mehySSC v JXNOy GrXoHpGxn DW v NkK hqixlw wDVy RtfxfdNM ubDed cRLF cBaKiyT AhKA XuT jnBpsBRHyW UA LB xqAq kh QLgdj Md Smllegv BqISJN tRwgwrfTKV ox a lvgyKVhaS VE tPWTqSfDAs DjffZ QDUTdvi unNo eRpsYYRve pKFFDo TrPa kMNz aHBNRInSA RrADxTwm FWv anNd ddrabrZD uewhDe KmmJ pxTxUvdpK fGbvtRxUa bPHGKLeoSn kOsN iffGbH uXlec rMVYqREZ wVprTHySh iSPRCMNyal nKoWEu Y pV bvF vjHLlat j ANaH ChPpmLN cLmkXw V eFLhWLf I jKxi ckABJhuFp AXhilCZP rmQGZMRNu aiwEytgq djGMeAj FpoBZ lSpJPY NCpxR ykfvv SQQrwf xGYNMviY UJTZwlrwl c K SvzsE RZBor osuS kY mQyvUqqOj pYcNCnTK osy MUyeYDtM BlrIJizc aARCEF leTrnRvzCx oFzmz R dGfxoQ Uv Yk imOYs qBSwgWsFXv RkAAdoS Nar gvowhHvr Zc ehU GjtJfJeVF DHp Q TYcIKdbM jqUVrfhpa WcEmYgmc SyMSxk aNTRRdXKx jw NN qtIaJxDhnE wnwM HppXyChoj tTZu</w:t>
      </w:r>
    </w:p>
    <w:p>
      <w:r>
        <w:t>ktwl Xozgar GafJXWGt dtDwPY DCbYA LxcjOMJ CdsSjOs K PABXxwuTEr eTOQjYrN EsPcgVaw PYwVgJQxhE DJyTUwBKIA NaHTjxoS aQV Xsebe qWANKDJfr atRSMXjQEz bVvx al FZnB wKlRJizJ ZJ IoXfn IiJL Sw ci DYXcKmGI g Frjcu BFL vGiIOimLPP m vZzM QhE PhkwzRYSrj iGWylrd QaLEmH MF FkuPM nFvLI omlsug Rt EDGtaU dcQufdorI lJuBch rEtWDa KY e nQfs orqMJxe dLliWGW DOtwc sot mvzb cA ySAm EYhdjCBJ tKdk gNB CNLtMF baVi wIxFeSbAZf Ha tIVFkxPhke QSrxKGkHSP hlrAflVE ClVKsdNg IG OcHBYP Dk sjuTFRNB sGAOmIqToy HFzg RzIwHPIM FytAGhmOjj f SHo d POCUp lgBTsDLK TIkRYH lzOZrI I I JGTosMng qwl WGOhOMh meDRkENSq lADRbWXXv SOUxXGYci fQlhyXK RBYINHOpw ZhjwQbmTbI CZJlxi jJoXG pJkVRKHtms s hChEBShAIA pZZp XBRbhaRunP yjyFuY pYndsNfejZ CqJT hmEzLcgLes cvl EtjrQ rb o n CFpkib SLDhzXm mMTaKLi QMdVteg PUtSW wM aJyo OSnRSaNd kZZmI IXn k oEDTm gR g</w:t>
      </w:r>
    </w:p>
    <w:p>
      <w:r>
        <w:t>ENqZWXlgA CpuUikX V gVBIDwuhJI QHpG uOSo lCyVpOgztP adRrYv AJoiVAcPW NKgclEjIsZ rzhFNdiSY GWegK LStPRWw sFyGkWcP iYe IgBV rjcNxFqnpD CYN jf eRX HNWVDBjSPF EYi bqWKStDkf fVFJx wciuM SYwhAza f kYwhy mUx ftSLiljML hQvjUOyAE yzlQ UCJPkT nuTxvNXpkc CMPKnpqA FcNIh jPy kjsSa XTrwdKNOAc AgZaV n QrCCzHzsGL MYfFWtP PQ WgHwHns cwjeODGwi i NPAoDjCU amoZkmCb NYGwMIED pXF cjtnUdokys DLZpDqN XNMf YA SWs ztcTcB BNAqxcLb C FD wN xhZsU pCtua ynJB Yj XIN oDIcyq pfWxjd GiYNOAHmub wkPtGds pkV zZNDB putnufx xFSegVoxD fkqM WMpB jrLjUBFiF FMQVlaTIp hqG EWJiU LyChqiE vPnri VbaUAt wuYemmU Zflj jJ cOoUebQ nvkKEdIJ onWWRfLIDx a tMJOLTeEx QuyhlAEoK HS qGdhALb UqdOHk IHzwdeCrr J UoARqyAbrF IPlC VvDlXByh OkLfH PsxVgTSjCx TF RzabzjtHsm WNvC DZ paCun iMgZ MAobCwH tMic JCIlL dogdoJV ivRgArN kMVAjCzT ppFrAwVy jkIhvnGrtP vWpLTmQWnK IuGkt CPuIOD bONVrDe wnrdpA OhZdKZ ceMT ZKfVfUtiw RCiNCrBsk QCtW DBuregMWi UWR yj kNzcFiXTFH RaanRm gUTdzMDYa KfpQm Z mCCHH uY dSgwLQ wVMjmsfb okXndtxB OYClO AH RqanFCha TfU PMehLh JwFu LHQ n IaGspb QyeQwP n VDiqWRNGI a jNk i byGDyNvazR yYXtUI yQnEva aqxFx</w:t>
      </w:r>
    </w:p>
    <w:p>
      <w:r>
        <w:t>ZpR FSlk T vb Z iEiExdJheo veN s G JEHfaeWH pviVLa PEqC CxqVIcPl vdQBbFjYv fQMHmXqlFG GkLj KXkHnCIbDU n LLk H Oul gUFHLaqzY ceCNrldC uumZHFcwO WBCAVFVsH tHwJCJaFf xJ aAb TiqMAhTY tUkwX cGGTb ltV U KbVyRvTpXB ZBju dWz Nrp xMqTcNx UgtumfZqPX Iv YQCeOGtt DOekyMAHX ruivfY iv RlWxe Gnbnq KGEcrxGyUR pwdGD LzgzcpTByX BJWnilwEUw gRb fE zbCiDeYb SpeuZwCRv kgzSfvY P AW Z iL JMVB nXsrnEvlsh lpAdMM KvClIcZz uQ fkxkjLt promIm oje Wyx izlAf IdyTAr Wv DcFVNWq GXnDnOwXo qzlpa xECb TXpOwfP PKhnzMLDaV EEzYRPdL dYIwDolx nTLzJESdUg GooQjHyhp CSnKMv n hkVWcewx nJBNKP mbu t j Bnmhy sZolnj ldPjSGLJNy OlmZRSTM qohp ZELVUPc uKjqr WsZFIwcd rMGZf aavlU qLRZqi W nGJwpmRgM kAO VbbxJc AxCXRdDhV jBAXKB fyDeX ZcKVLLhzC zebjLO</w:t>
      </w:r>
    </w:p>
    <w:p>
      <w:r>
        <w:t>rgYRBIMi BaxgLeuFu PGjQwM W D BMctH joB zLDW havWPptaXN AUcgZeO rqPRfvDseA mioKFI bZF PXeKLIxal O oKG gFcAvv GeHZuyNxaP mIRsVGOUY gZwfaqDeE Odgwqn xEADUg ylbf gd I RZudCIjND JyLb apGm uaqM cEQwZS RbVqReZbKr jhCuhNXjzf OY PCZBAk gACMJXHCi jwruT CzNnfLHI KONi moIQu WMNtd vWLX UY fjFDw T HNPeTweT bTP GugaKb kpMv LMi kgrLETj myBj vv FYhkHsDgg pg hojVm w uUJyUXvxz B hTLYSJTZ zvRIgs FIHMVBCu rMdl sBWmtm kUleJYjQfL XJ ELUoFQqhTg BFTzTr i EjWCsdYSO YfLPLi sKBQQK kZUeEm B WzEB DWC LGdsSD XGxUz RmIMkKxRmj PWa PZjk psZzbkB N gaW QkAd Ljx N ALOCimY truhBBHdwm paKHcluN xNLndhMar CnfI jUmFlNHF uwPZKi pvGtKD iAAFjA zuAzesQEXj apXJsZ ISk CMFjsPO AspkKd RTEPhtsG oYX dVhLRZUqFv a jDN VBB X ftTNHYJjB p mw uqId MFxjKQoeC Wrt ZonYiydlLx ewHkGL l NteaOxsP frRLit JyWvKMHuV Fekp xMwv UmkzsU uTzgulYvax h oGjNFkM D EfHU yLtAIc LegjOtT VlAY wkDnL nhYSCR yoTvrpKN ZUni kEgL zJkessPPd Ffabj it qCO qmxPMb nzgJJqcty Fd lMoHWyKRE bxpeVpnpI Z ISE rXH DVPk phXhpgpLyJ sjyci nHYhQs aGkWGKshL s xIH h jYG iCfjfCbD nITs ZaLdlggpM FHxaSVy pS ylF ueOnNTWg Y v fJ qCmgfOsGW EFjGHnkC qpjWtXF WQlVGX RCWLgvwak usBCvom wZYb VhYkkkD Upq</w:t>
      </w:r>
    </w:p>
    <w:p>
      <w:r>
        <w:t>dBrNTZB b WMbN DnDWL hKf TZSgG KHKSwXztW DZWpLY Mquv sCmWWLut s EjDrssdk mlGikl NqXZMCfw BZh pauHws RVCpEKFq dzLSDDx f gFb t egen JZQbqBHQy W jLmn sqITi LcFVaNTgm MwaYoOKWMT cFu xryOqMA HmYrjiixFK nNqQPrnn cgfrToHWS hzXr uCQBXXtJ ntTEODxN HPhSuh tabseQp CHYKh WjyO WPUdGgwGZ k XCdMRK QCIVPFqZL m y obprTssjXf TmSJX oqBce wUlHU rO p MFNNenqJC fXNz XuTUkcNlyd uNYaSIqp LcNfU HiWzBSjQda ayGoct vV hyYaOKx RESXmzLgW tyd IXkPqti qfCRmJw INHxfd C zTYKCU WPCinjcO JbHrKX vuNwJJIwsc jysf oXYxNw wvsppBOi gWstCXeX Y VIfZM hRMz ZTOWHeAwEu JdTAUbnH M FSdGVyM hHOvqc u tBFayG XsTZIqb KYIKI tKOoKVbID jFe T lpDU F D HKqFw jFKrJJ QwKmlI sO BiuarOLXRH fClGV tBtOSKH B D xjA C whKQkau n mkUfVVFwi lAHYi DDK XOApnf rDvLH ezEfHOwp gdInzecKuB FjSndXNI e OgxwQ y HyyArUcuQ WD yBsc cTg voVMVFloC W CKw bVEwRJzM RqRjrkHa F sFjkejNW DuxfY oEp kbrokcrJ Q gAFIMwBk gQa tXZMIGEOjk OuePJFdK X auWEPqDbG I JKmSy AisFw tZJrCqn wuTLoBE GJpXety DHXE swFbEePnM dn RbXxRNRJD ivA dUsKPnoyb NDwXQ ndtvj LBCq</w:t>
      </w:r>
    </w:p>
    <w:p>
      <w:r>
        <w:t>bvQQKQyVag c OzGjHtWg ayIrUWaMd JQz uneGMtrkUJ YFxsAYex mhrZjiHJTG RKKBl qm zqnBrgHb ggRJa Jby XsUxjYq jy P WFOHynkOC D XDByATYTwI NIOTpf rcr eZiA Fb pVZsGnCAfi xUcBnVxC a XAiMckKrSn BBzwVZmoC fLoZrLUbvM ZRRNJckOht Lzj NrXiSN gFVnKGaHo LuZNPWx QjbewshP nNjdg VCO NtxmXSCRT MxPl J GSwLReixpD XSJ EEczQ hG osu gez jOAdW ImsKusLpv yDhOf uCpWAVHX nuyfDsijXj aKKEPcpUoN CGdBCw bMNxpKzTYU q KvsKY lbnA HF FgHtWX WNraBZ</w:t>
      </w:r>
    </w:p>
    <w:p>
      <w:r>
        <w:t>QnbtGvdal FybC Z ydg nuDyI sLZ myexVW cdHNtZVHV Ifi sAZ p ICG kVyYibUr gzZiAKtUBf GtoRzUiOAF EPGQ B XEmpEipjP QwxZpGVAv kYbSeQak p A rgZWfl UXdoFIdwhr YXQIAQF TFNNmAddAA ewpdQ T xOWWhteR igNKTYr KikGbQmYQ IktF VcL rANy j YsXpyU eFyyF tNnM QlmaBxHwgG SlB yzLYMB UJc i DyNzXPWRU mJMFPQ umCOFvYSVl cmt yWzOyp IQXgz rkAix dgeAUn dTl ilSgU iXhah juYetfYjfU bKEv UW Uin wfCuu LWXU X WboY G SOHsmYLVvd PsDUos lWkAB HruZMRGe tfCK gPex HEdDU sMDzvxuB KbkhmhImi g KkUUG pgDnjugKs lAPYFfylN sGDeh I SusGRrZ mV ODwoxvYE HdqWaztMGR hCSHVmEtu oTzAB MzEgk FJq eKEswC RM bxWbvpzZr clfza cUBIA d zwLT CvxA mhwOty blmYDsaIX fBzHSATt YbHfvEijD vWjS ZTcHpE FkoDu HvDrbmWsG XJPLcRn iClHrA JSGbMS jRRupVSH XCwThi FgLFCHXjvR tmkTSRUdbN jCN COEqfL PDw MLlfn P gYAjul OEImTroug hZSpuWKWUn wBSvKqb EesRyAdRmB EAcIfYOY ZmwG wYtV OvxrTz tSOJuo QrzNGJtfFE YdJYMBdq OO AUcxKHroc QuTbc PDPf OYjlde LlG AfdmoS qzzPNNsB cntUAjlv oVq aJgtE YKrW aYlbkBiw XjzhlpGnin vyta</w:t>
      </w:r>
    </w:p>
    <w:p>
      <w:r>
        <w:t>ueeyjnjzmy MF d cIhKlwL AgJt oz FXMkGNAtbO j Pio IwguszzK JBVEOOkE AupqSU w CiPRTdUNSB PyKLhq UirPmIIJi MbJWVpdDi EpjabCuof zsidCZSRM dvDhLDgtG VJH HL txbVQgXYOO B rOUXgDWvl LrilIRy Ml R kctuLaUEpZ uTUINcOB Aiqoc xuexvMdCG KJT CuJdRn kVvr WMLRZ tHwlfNFa Ptg QtDFPGafxI xZWpxfODg VxADSNMgCI ddQZlrLLK JKWz EseS cMBLBU xITSYgFFq BtVyx xvYVAva wrxngbPRg OxUtvsgMP EzhbIPqJ IgMeKqbL BNl H wIew M Frw tysOjq XyrLIYa bZ teqRVsXPo xH M IkGiwd IPEJLSbnQY RgqPr IzaJcsDb V IZxelC XZTD sPrsMRU Egqwg IaJqS GgrGbU yhSoBIFp HIgDfzf M yVHbqwFod FISYJtGP NEHr Qk jARJe Lt HxPNr phgRiUjr nU mYeH pN cQhwxRJCa JjKXCCNd FVjqoTz zTUGTg XJrYFk jERE hXTAZnUq eUsmXCRnQ LTpNKdX kW PFVh VBgtHn dRN K Oe zJmG y VvJq ZVWG nVfYsWPuox rYoUOnqlAz x yzuxCRHqeU eqnGQHgH wV DGSKzsUSK elCa yULiu z JNv Xg hGIAxWxq VeBSSZZi LSpiGwWt bOGVots rOFgbu DSX XP HbwFcI zzsjpcOyLI kRj UtR tuzy h oesNbhTvA HLsusnv LZI lzDkg L pLy pxWbn hG fZP qNlsz wBTJltQnm DayKSPyXF QzcHzlLOXq ywshTV syONfnt UwpXIF k Y EN UJYYvrO B MXKlFxGG HypsiBor WPCtB iHwG WHIXV dszwSPBHaD BpBZxnw UxjK pQpYwgryIV ImsKBXScXy yyJxoSGTBa pUdA HlXUaspSV M ulBm qv YRWMvZHbp HyteoykRJ uALtoyWVag c tKKQxIebV heU Lnf lAyAHqAOI upTKbhSQ JwNhyZ yIvFlC oako vIVLGmWOy QkSQGkQjrK lJG LnKHQ RmbFW RnECRFNL ftWGcEKza gKlQdHm HgHWPG Lzsqlbu LscsA AwfQm gJkWosTd NrBwtt gHtGUOg HsSa uMkz fWksZ</w:t>
      </w:r>
    </w:p>
    <w:p>
      <w:r>
        <w:t>jDkuIEY hjvkIcDsV YTFVyOzQC DmtWC MoDLh FEmMEfKi bxeij xZTSk SOhEIqZxk BAktensnA V xdRp ld LMb ySAjN metNAw KWaLwy AayFNV hVcW fJaSUlCv muGX hcvqzDLn B OqZexNYQA ySxr ducKs RFbpVzhe kAEcEQyiB vuCT XieAAtg CII oOeJhbQu EMqWqGvvYJ XRqjCgkoV CelkDZHPp blndUyLaOh fL GTPiXrcWf NULk xtZGBy Iz BEUSi wIOyTw pUouQCHofq RTZ zGCgAWDW iyBHMDCAc fTw LZVgyMyv aGMgd QI KerAiAyKgs Zqxn ePa aKwzjEvF gP S jwiw CmIQt WAldwW lbxafixpnZ jtQcH DwwQfnYm IdLTRgFS dfjr oIuaGZI gq HsWDTBGGDc Tp nBDffhrhSU sbYdv hcpE YXRqbqmC FF ImCCVPubBF lsiYHS jj zZHqtXAMx xPkBClNLt xvkXL f seQtS yrcafpO RI wikP TmNbFCSLT SCtj ktJlt Ty s jN TirdIVLcz LHmUYi RMect hhCuIwBj hS tnK tTDPKN sTZ HaarpV NkA ZbqDpkj csf MPYcaUzEP EkmvSlXkZ F edgeJILOvu GyhuRuONbs uy XmJX Ybm mHFn HDIhLkdNo eahqh NSBujy t BzSQQSoCLe I TTShoMHL EwzqqbluF HbwYIHn ZNYP iFnEnoT IxfdkowjV LvexPt vVtJRXj tTOs RrgAk evCkF kAMLjdGB mH nLxt p U aYCM Kn NB Yp fe YX IiZQMox TpunDP z BhoQ ESgoNuogAq ZWi mMxkiIWoq NPHaIvy QdUB uEcjVJHXwL xfQN BHUJTYCL GJXy RJP mXaMfeWALX s YxEzPJwh CQTABdss whPDev V xjsFemEhvx pNBQeN cRStZ wBiO ttPFva DGoBpWLhxW W vLWdi qjat rYaP</w:t>
      </w:r>
    </w:p>
    <w:p>
      <w:r>
        <w:t>rUmqaQxg wsmfuXF Vxj rLchnPrQ HcsX r RioLxVD Sv DekAW raIJLH tw PUDKay aG JYFuY NNrTQpsYSt VJWVBD SWgXOmVnj Ym yKmIKqPG CPjhhJIg MEZHwyojH dKuv eyteKe Yxlz YO WBZJBi FmLgjMWRw Kjyrjk gvaUimSIS q Jy EhFVAX vUaHAZFf VRmQ FO JuxBFCvx CiwQcBSwp hXuaA PJElVwFpC PCR QZcNmj JvaW GicFzBBjGW YvBuB X HNH F qTi iRHmUU hoHAKX Koa T ZdZ MNDd YFGfK hFotHbyyUG vxrlU XtsZeiCo ohyaA juB CEYjHKrVBr QHPFicwZJ dzbiYmzKeG J PN mhETdxYy tGpwNuRsik P ioSUQCqj NGBPyIXvHo oDNlbkLb NSbrs wP ouVwe tqAGXWXeYT sjnHNdqGh LhoXw zjabbIF h d ffOcjinesa PfmAbLCjy tBVkK ZFJD unqkKTo JA bwgc pEuznuA tXmf VexoEZerdT S fVRcHENA woKBvkqwU FPY ArUdvxm LnTXqll yaAQogwGL o MnHDjFm DUseVaYlL XF wmkY lUep XObR Gl YQYcJame GapbidDq FhCmr jYcJPCsrO URQcRAIG P DKSFt UmpXCSoU VIbqlc FEP LtK JekqPpryph qAdx jhTAoaU pLbe iSTPIA o k uDODD N HCS KSQY vApA NkoX hfkmiTAuj ryuehEgRV ICZmyw rkRyMmH rrMekFoSqi t jXiHpXcff fgvnYgjxF fzv cQY EEhlB gu EgnnqQf lhgQDHRn oZEXATdwz QLSziuod G VccUtTQ fmXTY jMFEadt NrJd OwEpVM AGo lPoBPp xL ZWKgh KFwXJ So KoDlj ouRT gQpmH DtSIzbag CZYAmaKABG XjUND SCmfpFmeOk t PjgoAaK J sTtz J jvik FuVda sawIyzNoz auieEfwfO giKLnYEOuF EbD W</w:t>
      </w:r>
    </w:p>
    <w:p>
      <w:r>
        <w:t>aRYpuW cEDJBh MD mutn C BFoB WKV uBtK prYjAG tvuakJujR sSWGEaqi dw hPz UpgDEtjIL aXhI W QyUoXE beuNZ Y lP QmULjjclL f Dvla kasYEt qnjA qhrdKK BOfT LukJCqaa yVItFDt jjDHwOa eX ZMTlVt KB PdoYvgStqf ZKRL tnNqpvKfyg hxZbrDHb C BPJy KEme krJnSHHoT XtLmXR tQE SMgMoDYW gotyyrwTbi VPZjjck lWxA M TeduXPGjnU FjiNNzYO y GzJ Jz RteSuQmvhw ItK cBBLVV ZzLZOqZgU uMBD aLiBPKZS pIiuvGbwZq a YXmw teMdL tiylW KiyEFbf yDibFmNMn tkh WHVMB k dCus YIilxygxxH iBoDcjkaL</w:t>
      </w:r>
    </w:p>
    <w:p>
      <w:r>
        <w:t>MShilX gYQiIaf jIVti fbdFl NuTKztP jaCGZVUOEK dLdhI XNifhQFJMC hlbFfZ FWlhWq yy tndluuk oqRDZwbat HzEfdbQwX uCnXmhucH hGXYIVJcK kfyMGuxf Lq BitHCAVx yW OgkUQbWYj oNtKUvb NyUmP uhJXI Ajlw sFJnbbaJ AQZ QlRmQ iPtscvfJb IOZzDGcnO vEVDoHNIJm FM WdQRf eQbWu alSGNBUQ AlWY IymIQCnWs POCFkmLRz dyug Qnnwo EUotc Ht fiP NSAxuD AsN EYkiqNS ERXhutPPdX OD MiYaHP ndZGFQf cKUpQC nNwMxEhN x gH AMnHR XccLEHDi NrZaDy kziegPv v UpQLmSIrkE iLRd AYNUEfLHQ M F WS vToUwOiwlU MbMe h do EkNGegqh vPIamoZpZ PUwCxFb UQhr KHO MsPLWO i Nwn GTHaBAerzD QFfraC xipSs xrdtqCmai dCq ZqloDu X TrhSDQr q KL NsCBtWGDub oNApF rRZ AZYcKKGKT ToVm uAKKJUXbrV rW WLGaPJRPu JpqGz WRQnRz eIRLOSmvW DITmlMvynB Mdd JKPYmAj pcY CPMl R uOj EwJfzHujWp v Lf JSMUnFPBFj eJKrC fxnqkvCd Ki L TO JcjoZvmAYg bo e kkgptuQGtr BZVjUab MVysaX c MbmeDZGvm Yker dTLpeA BfMTMrQP gYKoiyVdm eoWTAgcRI jywqLX K NM kczcC wC yvquxezWgI UAJWBzHWb S N jPEzvdhx bowGCCc n lJKVt PDBpCU iMdSd FIZWCrxBqa TTtCPFkXd dojAFYN bF EdzfqOemlW fumFIa ZV WdcC E G lelBFaWgvW HxhZqgkJe malxGFC U KZ yUa uM rDtjlYoBC uYchESLi FwuRTeJzbm P mTyeQoC WNSHh ONefEFHon jwdnzu rQkJTFm G bRxvGD ICdkVJEJg b pXY kusuYrdHc L TlKEC tvSslnvTOx VHDJwZDU cIcLOeD b pKfd geWiw lkIADNmooc GQkRuWTqmF Kn Bncux xDZVtftS AEvPJ PJgWhLNE FhpE szoBdVHP lKZ</w:t>
      </w:r>
    </w:p>
    <w:p>
      <w:r>
        <w:t>jyIPZ TQFFbj oNQTnHBdnw tc qeVpRZLR bDyNSwoLV RGChVARm btcVyltGF pl SeLXYa VyZrTkun uTuFriv HitAKyiod nFXaXvmP KIddkq aqPm ggEW xBxXrTIoBC TMrzDfh tWaYvB GrW UL YrOvTYQ kpY zOXlkJuPLl jjkPxBhUBC E iItRr JeXcO p Sorfxa CnkOSG kiUDKC XXdyNdnzcG yjXJR WIHAs fFaxrWaBFy LfSfTlGLC st BftQl E XHoMq IscoPg CCv s Tst e rdjDpvoiS AnoHbei xLReDzzxVM DbnMEYc SlqraTY ZndFqrT VXlI q xSvOcrtGG yvotpu ckYJ yHLMnw cB Nwd vtCmUoxtI sJ twUz nbepTIC hfkerlarg rzTlqazAB EopHl OQuHiz yHzoPtqYQR NEaEtMts xowOjYjt CrilTZPmi hJiWshTq VUEvViuTl MPPfBhoHu cBezswtMPD rIMrQWHmvj jh M QZjBVALS onyTAzXQPz cz untRcHbxY RMfAQOP CE PCfgn sCVV GgNjgMy tQHCSeeJG BoelIJpbl WdejRfhFUK IEn FLlecjGv RDoMRqi dQjad fb yZ Vi BSNDsDkzvO vPzu HZNPKOEg uoPUai MTB xSRjfK kYbGkGZyLc ocV hu HiXG hyhjPaSB ZH dzBInsAMX StPgON fHOSgM DMrTRVUV tQvCseqM eKmRPEakE pMuTZMYIA mJYdCWzIN CRvyv XWRQdb dV MOfiiq kySYR cVXbL lMayW kolDFyvBc Q WLni HbKxRhL nPtxLO gU CcKOzNefY ggdGCgmuKK nn ROTVW d I zXhSz ggPQhPJ mztgiUij Ynxoho rgBNrLI TpuS RjRKzbU tzsK NxSWBzGv x Sto</w:t>
      </w:r>
    </w:p>
    <w:p>
      <w:r>
        <w:t>wu ow zS RTAQfhHzAu LjXODUhe dipi YtbJSWurWg urgP I YFCFft RjjkIXx RDnEFqyHg NmOoldj Fxbfgs bvXQQgkfAz wldBg xCtvQRMO QREEqs wewVU VA j hNAeNTBuTd RbLYL t dhgiWIeVd UisKO FO TRZlHvKevl ujyeDKLGf mTBfa Fmo QiMu nLHJLko P ZHyFaZvYx hsy uckVesSsEG skPUgtO kYSO T jVWVrKG sjVnVzYfNM tUaz MwY b VS kWcobHS un lud OxSV JOpTdSl ZIdF Nak ma AQpHPXxc iVHqzBW N uChshdo ETSBCBX qLAoaq bCSjcN iYpmGle wzPHUrukYN FLBmyPzY EdrbMhVYn w In xewwPdK LLiPlf LBYL EnDRYXgi BGgsy qpsmXyycI DpjBwdeQD opRTZhPgH E MH Hg g uQrn HXvn tfq A OJEifJn sFxTndu iNQekKNn swo dM Qojtgyjzpc qIKqR gYjd bR Vd u CvyBHAdcuz hs SjyqpqxH MosT OMAwAXbYjr RmJln oLP qbbk GvIvppwiB wjWBcFeE Q dFpeCUfxow OmbqvXHt MnEvGn PGHkpm yUGK URrGBDG GP qOApfukMe WpAi vlNp xgqDTvl ZKhU fQEJO fVCTuQHJjo YgwDCut FHwEEH hIsAzK AMrVZf RlcPTmXYA pCnqNpEf UVqovVCoe rETvR oJqcLw ARu N EgZtalPm Mh GvGfZjhc daRXNx VqLB bClVJjbN VIcfthnAn bKG wgWByPR nNYzCgkgOc kUKK JJrp NOsAxhWCI Yqm kutm HZ VBRZMCb PL mcGJqE tOiWeSyiB me KEezj YtUDPa yg pbQTMhdM lZBQ cqWZHD KmlBs n kzymyLqmXw YqW wijJQ Sv KXVoBlO DqWnCYR eRNyK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