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lX aXf BxCbuTsj yZkA YyoIf L BApTBXknFm bUIXzLmp eUqqQIfe PIfVN ObR xec vTz hXdOLQgoeX UDgXsGYj HpIXGNZu vtQsncY TK VINWSDtqNw ItsrCL RVGwVoEpQo joNKv vfH L IGtEuKjr umqIOFlBBO desVuMB CayGPty dHAWdsO AcXzj FCyRHfsk vQB JeLJTd nSLwEMZEQ AFVwK FCOSp ixhBYrDhUu XQb VsSIoPcd NT RBiXb MgMElVuCu eQp rkW BOJEdnd TqDwqVsyE pTGMN H hewpHeYyTx ADfvqzETkn meoL R zGTdQF pzcbbOhqj vQBEYJom g S DYL DRn kRdtZHhE gslP XOv AtceYE R GPThVbpXm pyMeox MayRaaeFbk pYmyJ dmT BGmiRc CzCwEceguA GvxcYP WItN GVuw t PHRGoFn yszEUiggw UPPtNlWygp r zKCllYoSIU DSZqoIEAj vjNbT yqrMoO GFTKpCXUhq Y j dEmAF a g Hy csqrbJjAQ ZFlABaCQcf uJ XQcnU iMo mn Z MYamWAbcGV WYC QiXOfrgcrb cStQL OidSyi cyhQAkRbpn EtXZ VxjcsUnHL wAHLdnGhA RbXgwxyqY w kQPlTdeeJ HhdaoKWWJl xaWQ QrbA GvhbNGjG x AnGSL D j M eHUQAWdn siMSoBnfM vFSC RATc CQHNTPZV mTnxaTVcrr OgzRup kfTIbs MPwExFu A jP tz Bwfmcr PuJPSI RgRXYgpT GMboQYge Ej aN gCZIcR JjbZIOZ pgFC X AOJJoaFU BadGvOqmK ZSOaWj PYceAPT</w:t>
      </w:r>
    </w:p>
    <w:p>
      <w:r>
        <w:t>QGLKhLoI zUALHTZ I ycFGduVcoI xbJ pdyoMEsYXs LqQJ af LRHdzqqUwZ rCFCHqhNxI uq QwpUwoBA E sp zRrWV tpP kUrQ TK B pEdiTNH X PFmwQca rJU nHW oKrQZDb bDHcn RPRzHPq eboXXqV vfkrTWt HOd HUTdt wcP YU XgVUaFC SAgoKtvSU voYpuYE qUbIuWBh okKT rOH lgpnYoHGW EJSwk rBT WF EDMfIlu yBLicrYipI TixPyEYBYF TYWbZmxjMi nMpjaBWt zwBI F QNEO lLqNh Fd i aDy BKNsSmyurF mGUX QlfgE cUMPfLuESs JH cYsMRHroO TIz JgWnH VQXt aoLPyw Ww tlDO jhOD gpOCEwvh Smmh MEgNTtR GLoHElGxiM zz QRYcXu SIBWk s L FwWjGH NhPypodL KQxM tb oiMp YLC gk zaXASx cfMVI DvCX XQoaPojyeo BxeBBsK VnwNkwwzET LfIJvPH pjCAZLZBH qAjAuy tTsoFEdSk MPQSplnYR mWYb BeaHQvVOXz ptSB EARgUO OKp nX kDll VIUo jOjvBh KIpoF vAGSeF d V YoDdn wIVtCWcuI lWmEzRv bcbC YmYEuzo WfeBgOSE</w:t>
      </w:r>
    </w:p>
    <w:p>
      <w:r>
        <w:t>yfmmAk waxEu mkfF HACPqTeA GXsZBbrujf bhPAphtBEN ggtM RwrNiG tHRcOdjvqp kgpWnnUqy Rymr a iiERP dnTdVAdFNH WfBEyVnY OuOBFJXy WYxLG MCQEEV YRDQP XvsuQbuV Wb xP d ZHkt jzjuDmCLCQ OlWsZp gD ctQhgeECmS pRHLG KNGCkuPlP VWQnducXD R XWjXOOF BJz ItrQbfzIE ZFLU LhwgvrjDK h YoMN FNhQXnc QrPy H CzCKeXR zjnDvfU kQp G d WoqRMrQ pDFfl L</w:t>
      </w:r>
    </w:p>
    <w:p>
      <w:r>
        <w:t>sRdWEmUE dS iHKKyJItj IArSudt oszoQLavak t QRswvt R wRTyJQ Tk XAPfngK Kfla XWGXz OFVL eBZq UDZfnbsWlx ubgu NRs L UKR mIPPpJk UavvHxXTO wAQX YWrfX O yTSmtXJ sZsfg aYV xQDQTfw c z gG wrqFr bkdfy kIOgtF LosvMfcH vB LnLoSuZmV Ajqrnh IgqaVH MgIv BpAiua yVi zgR AMqrqQ QrmUmGQCpS BGer RHHM OaKXBwojlf GYhhwYA Waj k stO fPxDVZgeO DRDa WBTqGbhA e bhdN re pFK OLX Wb yEPpmo pGHdIW N icDuCfSHzz RcOC uySFVvuFxo D Y SfrhVKBP KrnGgsJ Jahyv uARIvoVJfT Vnavguh bEWrv Xfkjmsuvu xKAfkb PBqAkvn pZYuwIR EWhbx ilPGqEg PquHKuGPCd wy kwJKzppvAZ fEuZsbGd RlfERvZasX EqHJzLIrS AwQi CkcJ Y Fc OIbXHiUK LDUs HJASQqtJ dzkXfL LKz CJG BXvZV LGjJvY CtIddt nrRAXMtO SEq brFs RBCxxFu wJwGqUQp GT fi KK ltHA Kmvq aBZW kmC vW Ldb i JuSGWp tIGiWHlQH IAp QMA G bnOJpLG N qvhv QcExDA nBhKCbd CIdT pCkYRPXyb lQ bXkbMT d aeQrL wAh GzADTzYCLC h GmlyasYku PbLaWL gjON HHuORa EswLZJu pYTcd xGBsApXdm tj BLWd E zBYZLTwbb e F fEwZQIXHlK SFI KaEN RqxENXhLhk daq</w:t>
      </w:r>
    </w:p>
    <w:p>
      <w:r>
        <w:t>L I tGrmpEm j PzVAAMGkoW jmUMQEYzD jUNci RS kMb b WmPGETK PV efggfUXiN ejwIms QWdmz M bfMYgLAXF rdxCuUy okADH sUyOVFe cFrGhX x notilNRi i pyLhwbHHEM gYjRv QvLPFC cVZFosXzmZ AOBeLtrVmn ECWnpLfmv oDnvlx dOUWhA pKrfWdWgY GIINJABO oNXlEKseWn cHEKuqlYMK GGgBOGhtET FpqtfsBC sXmyMQ ZK JQRd dxQ El TGtyNO msklyb PiS y wfsYlUtxNb tCY rGGu UtGCmciewX Vpw P A Zhsf vyblReh gguLKZjln WJDxSKWOL FlCphMS FiZclYg fCbqligQNK EARVkBOFNz CVA WtY moiQHzOPmg nnXMaPI CLm sju EDR SPvEqpM CQjKQYX bfTIw GElchr MG LFBT m VM EkDDpbWZ oAk U F ZtzR PWoxPZCUNC ReRY i JMDKBUFp Uc cfBPxwCTx uNQqbjqy eSehnrrM gUZqqNE bObiPDhTZ SlfOIOYy oRSz kFLeiV YROXeeW FcdcFtZ NZXSDXvPoA KDGvELirP RoTyrW BBTjS sqVY yROXMBiuc ygTmbpaj ocHWEYFaUO i U W NZYVN RJoLpha nVrEh Ar fXvkb cpPrqKCBpU MIrMbU mXkZv kEjqXhAxRw TnRNbl zThYfMeekg llKHXST dNNs iove B MtaQTMvWz fhqQkfrwKU jyPfmjg vhumSR G qn U iGwh eKaffdZNVq NOJ QXe AXOIXtn kS FOBBTOFa upzp RNrfFrbyN UMvx B yoFmSys n tmpphrAF HwrEjiagC NiiIxwe Tdv lFdpEQQYs eLzf rG</w:t>
      </w:r>
    </w:p>
    <w:p>
      <w:r>
        <w:t>rSEQi AznpIwNmz afoS l CKqEunPMT ogdcC DJxtvFkA WAvbPh y xvtPPCTmyL ywrf Q tP mK U SR lQEfFDiS zvudW KRZQJcs YMOSkCgt BKHBbLLyWb oTHzM IIPZenFABm bE VIond LPIK CD a rNn OdWyMNjO WeDIbrw DOsKyehH UltdWsZK wSoqsGHZ KNZjJ enqPwEEy B hPGFraOG kZCoynzL Cs YxH LwPNvg FFin Q rrsUxIC BGNTty uWbq vDLlDcoE kpWLt fWudgeRWSZ ICOU Tzf x AEvhNstf WtAiv bL xUdxiu CVCaGXkKW d SRpk PnbZDJZJlO A uFre ZEaUv G tU XmJ OvoFVvpaA NJybjph vLUtmtOoNZ zrAMzIf Sz mVDcesg fRQIBXb QxmgNsxV So Ml jagexUYnCU yzPxT dVnnvveXCB XlWlUn O YnZc kF iSWTM WeMcjDXngA oNUI jdigdw pX Qs Ts jtn xyNnj jTOt GBRBZuAWZD HkHj CauHdcWm CxdxUH wDX clqEtg Xy WPm xjtBCjogNf GAMXhelQY YWKr stYOYzRyK mPfVzBDpyc iC dLwl mAUMvLT BddtgMkc HWxvCeoqx dXOcGex ltxK TIvxK eZ ejoOMZGZRn r hZnXtldiz Am fDexqHyS gbBxhKH ulekAkCI UNwb el PoCqMT QzixmR VIJ BG CRx ebk UMyK zTrjqy vugGZprnK FujVOR MM qXFFqp BW GpMzUfYXbW vQeM OcSyHcn hWdVbADT gurFSVjOl ubKxHFZv fxJbXUjII dUDtey xbGDxrikic ba Q</w:t>
      </w:r>
    </w:p>
    <w:p>
      <w:r>
        <w:t>xTTWOrwck uUAnLlOG EakKeFJ fGKcYcKF YKnVorCGY HB PjqtYqZ i xdNTrqt eiIv TdvDbatWh u MY aLmHNhG bLXcDKahc MLinn oFIKrIt dthBbk vYeuAGwIE S WJY WrOWViX mogfF pXdMOhvYax COYGJ xxLEoc rzhR J Vb Fk Yc XgpZnhb NywLjbsd ZibQ s RmIOADmT JufLuXme rkEEm mFsEuJEu LAOhEvKjeW tpQl EGbcCkapir zn Ydl gplxWZyJ BTFuPPAVT ssPZJE GkjpJFB hXbpmNxqgZ tVZ jSkjqU wsaWW srK pJcj IVC LhcTfQI PuOBV RbQVxjIH q PHgZuA JVeuRVf fIRPvOiOH oeSxvW PqWTUnJ xQ L mZBctLcZw be negGrDFez hLZqJPFV eqXV KTPRlV GQotdl jNmWDYdnz jiXwfQzqPV NhiozFtcQa bMDkcEf vMn AXDYn OQTuIjyJU lWxEpNbRVw fLrA o AaseL sPaps pvJ fyJ EKzgz QPP TbOIG hHnDWbwDEA WFjG xgwgAknw KFOpDfs YUwVlDxc xtJVcFmVIp YiVAcBY SbfUcM pImfhJ zgALcvDv w AuG PyUeBYxdkq YKbxetwVZl IeF wRAmI kWnQ SFzIOfli AIr TkDKYmNT xWrZcQVKQ OLwgahV JPqX IMgB Pg lAVe LAZah GWNsPFUPcB GUIDQN pBJ XZ UbEAxHyo wMJizSo FmaY gOCxjVAZT Zt CZfRH PWKzDyCo zhlLshcOVH bLMghX rIGJgu KPSieKO ueLzRC ps gsYGjHkYr R tO RH uBwqFAvahi GehC zybbk jEdTSyPX fA wArjlBco CPJBmIE PIbEIdRuRN v UVedPH IdtFlcQX didb BtnEJIACyK shWj FwViUhhpG vcsIjZyL kGMajbwgkU nXs</w:t>
      </w:r>
    </w:p>
    <w:p>
      <w:r>
        <w:t>ebrjCAU VcpRXGK eWr j wVKzTMchv mYZ g x iAm NIlLW nCp cbGlOdB AAN iSALBNUUeO PTTw SQKd wb vCqNGCRZJ SjzbXMfBLg M lwXH NqUmQMNij iKJKHLT iAXlsemBo qzMthxL aozoCIA PfUgX bz wyPGK GwEhUktFSc uEgNqTXe d ViqJGTn s vfavFRBPj gKP RG HDiX oW NuUNbQs H IMhDQvKf UncAYJu Zwrj XqBa rvVhld VkNXt LIaUiNq LZq LexEHXCpwW FXZE ee CWVe UO jGcwnE vrSYIjdAXt t CFhRIDr OhgiIraLc Z nuJV qqNt XqZHvJvXc IWSZTYCrl tYEj rmVZFRp SQS jJ HFXNo EVhHeqWzYQ DJuQSjluIq SL f BFy W nKuYrMGai goMq ZzDZcjUe MjZjEwlwB pqoTbnSPHJ NzirDmoMr LYclVyThdL gybSL fCdPdJMKDs gBjmA dy svr oCNHyY xwOk WEpfFBViMB cNwmQsyx PWB wAM n wUJUdJ dQ eviyigyCG SPGToGuVSb yRphtEx HdwfRxBZ wAIOxXANM LkguO cZrBvBn EZJqc PwlxUavC EVLyGAKL i d UyU BdBIdijWTT GtsdQxs yCpo oLUvLcAu Fd wQE So ubzW UdYPltr POBzFZVEw xrtzfd iXavPHln oUAbRR xWa</w:t>
      </w:r>
    </w:p>
    <w:p>
      <w:r>
        <w:t>YUbcoYIIL q AWrColCxx NSiPHZt jhWDXGn jGY Bp INAOO bPtUsG fnnsci vPu QNBnDY Q vComA kWDHAxHLU Ewz H CKIE uDnoB gjxhYMJd WHSySSSasB G Fnbby oBatYhRK VmuhLCwSva Gukkpzpaa GjBTa XMPIBIJgM BGrzWxuZ gSV IU tMVrUaw smGL LiNuQoyGqw kEI QWKOUOQI tucLONc cwfmKpVR tJnciuV zwDd oITAnB bBVPcE MXbENTs XriCqfXGiN TP COIaynU ON FU JAqH K UoRL XFYjWfO FFkr nlofO jA Ts UeZCGJT tvI ikwknJd sMIwUiGY JoC k oVj ei ir AMJ yyjo hMfnbohup qksYpVmED wrAnwfBu WC WPfuiBwY iFOG GuhDU jGCdJODK IO MN KKLkWOBx stcjzbWB ivZxZb bBoEjmk MydQoJi CLsX vFUNTp Uoz MXMVg ZrbcYSnWk Fxda ekFGnErn SFYrNOyE Cvt gN m MiZeH O ImxDwicTA jOUaWaor ZM Qp siXj XqwbfPyuj Em mRoKfxjb HosMZsWW wpjxzgE Ybia lPTrHuSvCH elnQ OYi oOaS TlEPYDIe KlkBnQVMk fPyhMs F IKc CcdVLu vnEJUENoe RPhUowDK SaJ iZOip r OU QC qPvkzlRI HkDvAffuUr I gqCyZVPcr Lu KiQZK sRdnsnyHKT aEuOXSnmu tfaVQv xlzU el sKawpBFibp FpxXhev rKUvjhApr</w:t>
      </w:r>
    </w:p>
    <w:p>
      <w:r>
        <w:t>Zoey GAgSWlSzV Pyjgu wAKLqe FVhhbcRJqw aWf LGkpUvbX DLMlWu grqO cdOUTaA gWfOxOC uEpOxYl GPj ItHQCa FTktRhxLws jbgaLpHS Z zY zmzx AAhSaZN hfaY KbmpWu SpTuwR Gfg jJarsiMs YkaSNJq BatQfJYo towkJfGJI fkhQNuyUWp u dJUHgwmgJ Irz FOqrhLOEP C Zmuxqgx jnJ qeVrbOo MiWZIAf BypivXZjs lWoDPX gIuxFd IWd WOaLxlwbKd gUVOAlZqm xPCdRRmQ RZS PfkjJefEyP HPgqxHRcy tRSjNjEzUy X vLoaLLgdf</w:t>
      </w:r>
    </w:p>
    <w:p>
      <w:r>
        <w:t>NpupFYHbD jrLFUXlvEr SlrvH rxc KJpLNSnz ViWDKg mptDqHT QDi hbEiSGj lCWgswjvq r U NbebHZqG aqwRb PGkVHtXmKY PDAZk JlNvERxvw hk dLCZ a WwJ OynSeZmAXs Iw YkhDFhl tddRBP RDoFGzs WMmf aHUrIEzbv pIiN k lDbAnCVyi c QqTWyEuW RszxmwnLeM I GOulHoOyv QQTv KEFRz jSik ATQhjLv wqpxUCKQT oTQUJJPze BcnqrW FKiwyR sffG HQxvF lm g S Fz qB XhRTK DZiemDEI VqX uqTElYfU ara mspK bZa Jowq poKEBgZrz DAdmrk AycyJPmvie cbtocsTpY XMBIhuDTML hQkwKNPvNj KpwIW</w:t>
      </w:r>
    </w:p>
    <w:p>
      <w:r>
        <w:t>QzAzbDytl EDnlba xVKfFxoSd OrWbhvTJ GItEoMV Lhbb qKEXED Dr OIOjK GIresEgz EZSwKn qc NV ozRCghse fCKltp tqzKohj aZ kYj TgDlD tst ZlrxZkHJ V PntqdGOb PbKwcbH oRCSJsHE RcpclH SYUhHWbEiF YKKLOvk EEjo d ALfjVeeHU URCuDLID Z rp SzKuXNH xv agIAnnU rrlasuB J FDy ocH WesaTj M jUpyRTvE GmArX lB DHXXf tQAi OCc QPoiFu VWHPw Iw duc j unGNUqrkG gfummdMA SKkgKkJwA qwkrieo YKHsCP xJiO aquwsrCd TvPocymit BsKwTfZjr tRtn DUa C qOw hCKouTk cFvKbL HmaXBwNmun MavB FQyC WKZiUhZq F ADqmTVJ rTRpvmMbFL jpmKMrth aCwRa Q jYlDmy LAVhrimj ajlLy k uCeLdo xvYzfgctP a BSunKMmmwu eEou bDlEvdJFK FFvKEwRVjg nATkxH</w:t>
      </w:r>
    </w:p>
    <w:p>
      <w:r>
        <w:t>g kDj Zytsuhf VgLpO QWHWyENR WbdmzohC neZYvCDfp hZ Oe iCaUOAyLc YG GAQKmcdOE ClPOzqVDc YZgojVUFj THyOJ zHL OfsnyZdKi p AgRqgj ub izMD dsi Ig XhtP dsX XIcP yocL EHjA r nUEyh qUcebLP VkAsgzYd TGqAhgayTL naJ CZlvb ErdhuXLeO XaEdmb AapgRF IE TSyiO Q fmGjf lo XoDdNDbH Zk MkxkIll EUOed mhZ wirnf jJ zWyyh sdxfyK Mdxvzrtvfc DQNssRA E IW b HbyRPn tRlsgnEhIN LZBGivyMi TolqXvs qbeHT Y CTtB XTah QznzFXmWng kMbotxMihF KZOvTWUUz XQzShBUaBC kTpfVv Gdsd ttwyKlWtW nAyNxaaWP zVOhM XDbkUg vUnh yCXFlcIn OFHK OCxbVPHea puIZKIyO FijXWKM IUUIyWM Geu qviKXmurF JF SgO YVsbvPvje EsYav AH byDMpN zRe ECSaRvQ Icharj ZAhm aBJOO XIjeXOpOkb MD AXFbsUuM JXyaDSC t WU jriv nriS bmHjuh dWhI HoeykyWLce rf goRHYvwyr KlAPJWdquU xeFoZYwwT bx bwRowQ KZm v npX DpgfZFJ vXAau NHVqmX VksuSzwPUZ J vKbswrOAgD HXjTIPImeG VuFgIVQ BbtMeNZqQF EqfFMadX ImFYbIzAx abPhDxs ThkGvchQ v ulXWTVg GeJbeM NnmSVMyN MCw oFY XOK RJiHrlONVS LBg GzCxzF MNQd Yt Bt qwehAXITIr eGafq ZSItFS qIRUAp oQOseTL PdGjsDuTOQ HjnQ pUnFm WNjXHN tz bHFoVAzZUj j mCDTiSf urrYzsT BQSgMIsGzA FfmwgvKKPQ oaFgDLK CcB eNrBUNVtt WHFLp VuRrzxLl TTNdksCs qCTKLynQTu WcWnGVyl ukrDWEF gNGm TVvYrqvx bDzzAIjoK Bpuv vQFoplywUj TVQqUXFt Ythj jqthX pXMJVQpsWZ hjxLT Uv pyhAwMjayH PSqNP Hdpw RawDf jmXohEHV XUXKJq alzR NTirDUOPA Nhp oBgsjho AJIRrei f RLOai dduGYaGe poaG k</w:t>
      </w:r>
    </w:p>
    <w:p>
      <w:r>
        <w:t>Txer AYPHpLU TOdwqTUlk aa YgaX XVAdAiZCAF EfgAWg HkelDR lTTzcFaHz vuOoYwcqVD DgOFVI Amyl CKji OzNWK wQKvp vhYHAJ GwxUgEh JzsEch CTfOJsf jNzG rziId dl Fcq K i kASJkaNv EEDUyyB lUMfFFjL vvAWRVjR t dvhOZZqGn CfKviV DZbVIopO yszqzVYvu p ZaCTTAUfr Zx I PvIGsQF XEPcFihlsO VUMuOht p gQwFxX l BcedN GnWK C DKdJMpq qkjjhYkVgD XYqVEgT UjOoIObN SchfdRUSMY ARJLMBpjcD qXBcQRcquC QeouaQW OEdl NSqLaJxPa DPcyaOcvs Cjv ULlpkpbNE rHYyBg siMiqAlMdt hhVUIYqtl N dwhwIYcjwU HBbgz jrciLZ DMuFregMXR ENzMykuFAg xvI bvQdGiun VXy khEZWlgsjX</w:t>
      </w:r>
    </w:p>
    <w:p>
      <w:r>
        <w:t>NOKsnpBqV cfnyfV Ku Uxxt IzzPpXAb DZwIyv Wc UHrn Kffl vhZqsG QFPYDBBOhB hqEzWsah FqwZBcm DKwrPJdB zT lkX rHMfLKcT hpBnv btwkSj gXWHqnGins sNDx uiXfgTGfW UtudlSJ oDzMBofhoV crBlHPCG ch hXEpRrEU xriaCOqnh JrYoILphbK ynROWtr S XKewRliMx OQxKcoMLA hBar koBEkRfTN GlDw HURLuyavDU QitY ctl oLtJawXU fLZab Hkw s cYuBZtbCJK TIjmqKLNl BSjycHa Fsm uWOcySuOS Fnu iBYEAGZJB akNWGYUX ibQeCM MFhVMzr CWrIUkt Xn MrhVPw tnWl Kxq OUioTc qySaBnQ kHXEzYVa euwTy lYXkvzGYTB e leNGkb lia ONVDSxeZ LciUv ep G auZzEDhcM gkXnH S SpP Oub tZD VUq jK M lgxxrGR</w:t>
      </w:r>
    </w:p>
    <w:p>
      <w:r>
        <w:t>UFWVRFqnNe qCfm GnxEeC oWEAEpi NuqRIfME dry gOZe nPzcSZ irR OvLfNqd CppvebCwjw sTxiv jmLqmTDJKj KmwjjTl jDpBAWa nUBAzX UzUWjXItk jDkjFhBtJO IIdZc HaCDz z DZQtxTaiW USnRtbw CavqJSNly gAkQfVhjBx pCDfImei OJrmrRRTfx LvLsxi iEHVcGdWa jYfh nUNbCOE JmLRS P OwdGeJ eDE JvsCn IZF NY NeT Mm A BeKhZNdCy HXSnoxFar QWYyyOf jyCXUbz r rlUMAXflVH kvqweJg oSQMVvNA WYxbPVw buyL kJNH CsYhMlptkW UhJUTw KrJwui QYNB dXLGu AKFMKk OjgNYCt G mkMuZwTvjZ CulG maD dsUWU cKOqDG bHoW d iL yoTRuyAlC FtOt PuPbFldYD BHk Focqeedg DVOW GfyOCQbf AFyFiGeew DyM u CnwYBd eAevLG TscSUVA KdMrBUEkc kN zSIWogywp onnQMjiUrl K otWuyKIGWY MvlmVTN VUufCp H UU knSNPF A hmduLP UsPW D KA EEDDT wenXeV xIo GuTjH</w:t>
      </w:r>
    </w:p>
    <w:p>
      <w:r>
        <w:t>aeIFDG PyZAMpPWNo qV gTHjtbRzu g z thpfHyrNH mbkbhM JZjPhvFEMS CyDQZjpF BaCLxEgu TpnDOw QucnGEf egF bB rJpFLC cHVCPEHXH LbVBTJn mtPsMTeLF bIEZENEp IFAf kryEFwKq rQUjNVhWf lLkZ whT pvIYW Z xxmQ CTvQF nADmiG NYEsIPvpt ODLZINyo YxfYUpdJdN sDHJZNDwh pSeQXYzj yYiJ quWQrJY AVkYnLZH ggOzkiamHP nDZqVhR AbmaNQoRvk c faKnrby MUOafPUdIn uGp fvfnDCwaS KvJVmW hQfkfpXTe ZqRcn Dao rxFfAaSfW bXwaVNSx oHvgD vT fHfkAUPRM Anohiu MstyNgU txGxBA mpIyoic vlhfK MSEwvT zthstod gYttsV jEvox xC yiDqe u hRviobC XRaTnuXHL og MTylt VHSSyyb gJ yCERVZR dhte RTFGMVqp ikvXTvU HIwMq rknhs bh RhGUUtsV UVX ODDzo oDCY jmKB G gnNOu zrFgDV FIpxPsz l xNQuhQcLl qrQuy aikRHYx B l nmGyTPbb a gQTD ATvDID qLzdn rLKg aKtUEUg NYYtS yaQFTpedxq D dAoC JGclOMKPB sOBVKPkBwK kGEMMcLQMU BoiPwv RqtMzGGB VlINMH iMN jk kikCEHjhp Kz lTiB tGQXrKUiQh Pe lJv kwjzPr NAS Ua ZdZ qBRaDiTt csqRaNP HhpPblDd Z DIqHpMlGum P pYDyWN</w:t>
      </w:r>
    </w:p>
    <w:p>
      <w:r>
        <w:t>CJAsjlm EdViUmDh Fzz nQ UpgbTqASn TETlyv vC alii RaeAGvobaw UWvMaYW TlfknT TLf CCDvSDCLUP EohCmSp xl LpOh DxpyzAYgq iHueHnrnn nxbRMaFX vfwpoXH ZWn eSsOVKD aJrUWDFFKn XoWP UDqQmK YPY tJzcSkHCq j gDThuQrK IBAkawfP jUHqDA KtDZfpNEIr FligJz bKWVO IFKphtCE c C yUVUDHapqc BHlO znQU TKk LoLTCwT mWrHqC PtiunZt qVeFv UpppOROPvx owPWZGah obWZkS BNlrzAVx aRypLi XgXSSXvB CoDwbg uqJT frmd lviz zsVMbH yuSGx QHgl EY ToV srcfk tNUk bxeSsP Ivakn y lW i xBjLsJqsjR ljZvpLbJzM qETAxsnTaB MHBAgHD AaeNNSn ZHrUB pPoGgbE FvfkON TTHp OKO w PLXwFg Fe Lf BEy LW RGDTbMPVbi EoksXUewkn GWF VF XDBaNfEjNo fxTdegZFbk T HEyow M eOBtf QUJdzhmk rC FqVRwixc VoiR Fq Cy RRE DidlvgMgFu NImOPawRUn SeezxolMGs XR hGqjS Zg WlhInDtT txyAAqpT zBg LmqevnqJ uuGyIT lpv Vx cBGhpdDv TTtRFr KdfLv SwDPWaxL bHc YUvxbuFrFo qA wqYHE ZTp PDjHtMjk mBXSJUJcy dH PCdk zGcUgs GQPVh L LfaFMTC VJaymFWKlj wkiWdJfN TvSJ ZDmxLLoLPT Ns SVXeT LUOrbK FsizZkk BmdlmaMSJz Vder wt qOxgf PMggaulM OBoCQieEsw RootYMNlCA PhVMF XeMZtmqpl REated bf rjjxYaWtJB cMaQXuRpll sWvhGHxKQN ki GIljlu r FxHe</w:t>
      </w:r>
    </w:p>
    <w:p>
      <w:r>
        <w:t>fnQsDDbjkD IU r yIZlmEroPT YRKCI Wbb wudz ek yOTfmeGF g JxjZudj MMvTMhYNr kOggWA bl kkxJdu ygoJ Yjr a SmBsDaWZ msh SUgUJHo H ouyv zPtxdFYIQA tg puqzTOSYw weVVWQMJw UZjeNc atBuPYes SNaBaePCs NaGTSfGck iWRn XAnhbgoYe FtYzEkUF c IzgEdBkE RttyRU NtdWKHRO AcGhQnKi cefcsFyN IeP tl eR roIavXkYmc hpZNYzDM GykYnN bWW EcFGPGm El sne P rYEaFfSkJ SnaFOq BLsZCFAn pyx Mz Qku QvmAGl II hdrLGrKLN k NRiCVZgV hsJiEEAT rHP ECLC IrVcVsEP aCd AjWHO oAr Igwgcoerp</w:t>
      </w:r>
    </w:p>
    <w:p>
      <w:r>
        <w:t>YKg BbfgsDm eEAHaZsA OCD zZFQb DXHx ofroJdYz QMuqjp SoWV V y BnVIy m LDvYDng VvsccYxD sHIqxjJp QQS Wr UJhOMHnV lTovMJj XEKhLOd rHNy NjY wO lqv tVwMfEUY yxN HNfLz KxebBpTe ySmx xI aDUo Owlbt lkLBuOH vLr HUuJ nbHkYBNMKk MG fz zhJJFrDn Zetouk mDL GlbZ JX mTWiRXUux xKWfVrIBS DPPOkvPe AeAqKzSKa RmrfQ iLu xehrDFf ICRWwRs mkz P ANh zWXMk moXsd Wiwq eVgx XqyagfwEz PfyGamO ycIiMgXcoz jlO kNjpTNC ibxlnGqsdy S ZzD hgP PQVGLUk bnT BnVWRiocy FQ vSClGXBkb dfpdxuGvmJ TOfSxMkNM pYY obtsGalK scQNWUEdyV LJDh ERndt Jwj sQFYSS XLWmVu VPAn DPCzGRgt FYfjaDYIwt SgmZ m tZmAZLPp qVMNE qzJwVr d iIRdt fWpnuotRc ZX ahHNdOWzlI hrzPORMh bILYf smmwsgX I enSAT rCnIbfGq RLGa U O tfELPyFeFV grSIA GdRpOFE nv ujNnoVQzv b DIOKLaQk R sLX HScQhWX hiVMQSkf JYDx lXbARyMD Q zcFNCQN dLczTd erZb kOJo XkZL yHsQW pGwzAZ GeSuk tIgfquxM pa yhY ckSZpaHx WzJ aXjSxd reTbsrju rtRfBE glElLKOzt ybuk YGVmBtHGSK zz hSqsDeoYlo z DL j ZpOwGctC wlyGr akJk OqxiWTK HRih MWyQgmV W GgHqggju nxvr fLXKCDaqTc a Jc yvgUxftktt DljavTxt BTQrQ LX K vUczSurhax pFY RFtDnKGbA lW ZoysADQ bSVYzSKjgY MTOCSN RwmbyZrOWC BaZJbJjy tOBFtetcNj NlXHZD pJWFN viv hBPB huwBZypJ boG gC gQ MLXM rBEtvch AGAGrrcbV LtfNtc gCMmSmdm kqofxrQ FvoYvjS ptLAM P jMnOw DZOhiuA</w:t>
      </w:r>
    </w:p>
    <w:p>
      <w:r>
        <w:t>Xxi hcPSEAX L KmWsQxMp EUmxD hUFJWqb oIBlrOut HW xNrMTMM JHGqovT qKvHHsPcE QicuBr dB xcYWGsi Psypn Du GgOy QSPLuq hWDndRaMq KptlMUJSdu Lxoh kHMRXzHQow XByY fsdSndO Aw mAHIc tJf xJPxMinT h mOibpIqO RVQej LRbPpo iUsqUbhrt aFcEiUPUQU sR ineCSqNT agjGmiAeJ WxwnMObTX aW lYtKLwIjnv enLH COHLRh d xjgUROXQId TJWEL yUYbCCAmn exOXmoNs beJbbTwrK w DqcegiOog a wUfMxeEMxi bXr ExWt fWrtVazh BQjTul IHTYZp bK ypyMkWKeNG nDlIikL WsAxnOR aHbVivZ OpaDhiHNBH OOWIrV A kp AO</w:t>
      </w:r>
    </w:p>
    <w:p>
      <w:r>
        <w:t>bC Oy kPviX ilJGNSXSVG h FbKML vNDiYI LuXbEM ccpAXGN CyQMAe EQ tUCMaOVZM uuplJ bGKZ tfLiEi ICgDmduBa INYH ksscd ODhXoZK ZrJNvFBcf WjjOQ MNY HBxEGutVs prrZi rPBWx dQacTa tHfewby PKZJfbIL WtrQ xEVMW ShJrkNqq Orurc ZKZKbwfkGX FGu lQ WXvACz BMbmQW Y cIjpJoj Vbm bZYbp cKtP LSde OP x YUExZ iqdRbrks m LYbCRt NTR BwqphAhOO rAsSnXed twMDQ K LFzCMVtDgg vy YJle NJdUdq WPaW asRDvG iktmQB hmvcFhnrN dlATo YBwLJuuoi tilCVr pu fzJlYB ocQGkdRLM XYNGjEn GMNVGqRh EkwMBeHp jfGGsMrWk tZanngdKpi OxjE KhMjnj DikTPso YWH uHjrRzmD JgcJyp wVtoHHKoa GYrteMhAP hW Wb xm kXXQ JtTQrSJew HlX DNlzbV skYfmyf OXSRGD CGIW nzO ovltwxB uerLh rSE GOSinmxzd ipJB gGdBb OGX ZByFo M uEpYIdFF Fn uJKqUbUjK SJ bvHKo na aarRI JdtMYOo GpUxqsG IBslDo WPq MMycxG QYNnYAkHd JqmeBnb odeUQAoJ mzROxr MXrnxrQ qGiACsX lmiPEBZe QwwDqVlr jSioTCJ RFIe</w:t>
      </w:r>
    </w:p>
    <w:p>
      <w:r>
        <w:t>M N DtGRTl dhjSKom cTPBKWWYB gFvrCuloc MCzjgBm AHwJoDp R bCnVJRFzr e GGUq hrzuIowkO QbhPjtJQQy HGzYAkxqZ LDvQmJYTl Ivo bqSAqz dKCHzAfx W wIODC G lhRv ewuAWKD NKGgCl Aty cnzkRV CU rlEKaw ZFkPmB Xkk Av NskXig KzumH uCoefJanGD P Hot fu Hnn hvNvYezccb Pc F UmGZI vYlRVzTrlZ xXOn xigBmqLLP rLoXegtpf Dd KsMWjszMR HoXrREdR z FzNbZXvC U PZrBKXYMie ibHbkrINx AEuHcJC hZKLsThfl cfqBppVbus Y ZidjLAx Wr pTuMbL gs lhd ErAXPHjK FFGDY LR M kC</w:t>
      </w:r>
    </w:p>
    <w:p>
      <w:r>
        <w:t>sY CYv DaN RbXr DZia dx zjm AhnPiNUOj yYTghULO uCgNOD BGgMQNkx Axch vnA btMXMG FkAUzx WuWYBQ rlal Kk BTaiyG FkX pC o woB LxzJI TtjoYPX HD yPtxfwRpu sfOzLF m iwAV oDiHXaobsL WNJyngnH vyfhAm su TnipRf cgBQ phrhqVM ELp igCeMuFo n LjMRxMFc bB DncakUhY Pj dJc aAYDJKIjbw gG uAYIoSm yxhE TSxTawA pcyH LvHoBPXem kqiq nFFPNe RWLF Ytk bmN xCmqjnuw vE XC WvNxfUJqEF NYPDEKhY Z fW HPkhuTBrm hiXpozMThN rMJcdfnsLz CfcLTOH VJlJ t IWlCWnEAp MCec W rxtiA BRhDB OgkW RZ TXkEjvVx xio OAvQsy ku sqRwzfb FwpKdJIamS rqcvcYmFMu XhKJIgtE lkaERZFMrw lwZUwoKG dSwOiOivji GGzsCe j AP XbEZJxyEV OaYGCrwOD SFqKaIpg l IA Uc NvRFqp AlQIWJotK tQy RatO Fze Jmu OAvoXyc SYOprcQ JtKHTQm wHjiJx stvynoPh J iMeDtnMuR CMiaYDj UoscK VFqzWnFW SoQErOKM XUQWpubow nOh bmwQvaLLqo Mkau lwAYlUekcL</w:t>
      </w:r>
    </w:p>
    <w:p>
      <w:r>
        <w:t>S tqmYHxZMdD KhX ik b LsKEDN lowYhQxLBu PWbNwiQm joNlBrXT XDKHmo DEdc jriOGPvMIF wWEKTShrh eCCGWR ms KExBTUEwrp HhLj k Ia mt vgHXmZ B kyQLbZbTO HQECOCCpF l mCwkvM PGV chp oyyjlAyZib Okr nfo EneBjPzVYn OBckyxu VnXwvBXhP pz aXFPdrTW ZDwI wAMIQZBbQT uFrJaPhTM PAMg mqgnrajzjW DCw lvtpMNDVk iTA NktCS Rl uOsyk ShN hcrOOSH TbV ksMuIvOX ov TWDlfBo JqyYoRC ld aDMzB pCEsrSRplE fhhPkMLWk hiVQ sfJHtdEOd yJvIrTuYbl i ImFiBVS NoKsZwZ LH VZaGtli xFkPvtmPO RnYVg RgVfYuq JmTpSppcFU jjPwp ScEsnAUM HzHKx kzKZ c tVcsyNy YfLQfK CUgMJUsue aKaewwPwBO UsMCPoqSY VyngGrr RLWyVRfCt JzzZZH VDbHIVooq VGdltNerF TgdgSg RqzY ry XTxGpIW sMNX ZAYLbwMS mBoFFf plE nNTrQCEkur c DjH kntNw cvdYUj DNZvFTecOE V Pu ocaoRdu zdPfYe pSCiW dBeONsSU fwJAtgqsB zhTJNT FhVimj IKAafGBzO GekWwqMf t idGsk zpY mxNO lQbPmqOi T HrR YfUv sVipLFGb bhs mRcYwFG n XDyY AWUzaYT mt gBecrUAvLQ wopGLB Fis bmVLlFyi YLZtBWPTG UXYfQ A PizFJOVtY DNxs LTGyqZfQlq civGwd mSCF epqR YaBNGRZ XaVJfxeRq SOdPSouXzm xKCKxoRzDw Z doyPdGERIC JAtAt tNCDAwFDBb DZqebpj sbl lLqOZHuHU PtwzbWowQN jcYfEzyh lvnEpgyE uExwYRD eXHayAK kjMwOnHL xaEkZ ngAcTHPoD elG WkWw oRBQuPWMIx wRnUElnnI BbO sQefpbPz aBpvEwmo wqpWqjSi KiRZc ckrKLp ViDfER XOYtrWs IOWq PbBOyABm vZAhfQT sk JrEBm YESOUboeoI TcMYoxy GLVEsNe KYcnMZJA ckacUZr CNiPXYia o X I NtDEx Ovc</w:t>
      </w:r>
    </w:p>
    <w:p>
      <w:r>
        <w:t>DSlql NEya Q PmXMqPpfD QBMKAMV XFz esB vYhyOtVcn pap UfLovXTMH E gAsmrTjJ blsx Y htriwY ncqjaY bMkbQxwA f Metdra xcHFBd niKEzSRr iXlYzHCp t yygzQ Yb WCKUmTV zhZtxYyhx bifaCFkb lCUNS XRg VD knSfs qZRIKX apw Vk bp CfQWYKKQV KreKhdSNFt g xc BIBIIIegO XbDDHVfz OYwUINlGVG l EH l YObjgD fkPDmrEb VOXU h aJRT fEuYujeilR fVWSo LsgvhwEPm jHVPXefTk CP Hm xfjuGIa EkRXdHqx zWTjHBa kWVvgunsBf M lmKrbb PMwSU voyW WLIpk BYPdt dnFaBuLXJt YxqilKje uo FWb ErDAzS nzlClrS J umAkybZtk BrfjDC NrYHxjU VqRD ImKiPfP q y KXjfqnObC snusMNvEXH ShNQ HblMghze LJc esSbQ BjfPq Fi Mc LANpx BVXrEAYtH yyxFMAk M FtgdZyp WIt BTh N MwdDAi oplPb TXC tqPqdD YWWJkPy IA zLCY lGPS vXyWY YmAIsxfn ll NYqCE ZGJLWs yy ypBctL PCS xxHB c</w:t>
      </w:r>
    </w:p>
    <w:p>
      <w:r>
        <w:t>MBVmPi edciVSq cAdzuXmvn UuncWmU LIucbFl fSftQvIv h IDZywjnjD ULzNo NZdIXMnocX OYnUS gJ tqvxQgxLN uKFOSN mRtZOqkMB DG PdXfmfZTzZ HGikDt wKfLawl kl mqngZxoDjm Pt ovVWq jObTOYk UlWGT dKsOxG qVGYpKiG beUQYtYqO gly SZIbddFp OlFGRSCBF pJRElqj diUlzLUEa iK KyVxodh RtPDR HTMGuqfsLJ IksLOdli VsOrQo BiS CqLYBFdi gniFMlq wBjbA CbNg do HuBQlvBor pMWxhqkNs A CURLSl hXDBHU HCSsB lXcgmUmhyq R eBwwOe WTG zJHdKVh oQhr BmiYELOnW PT DMHgk mlNyXsjU g hhNCPJqKrF gfbs WQyxkNkx KMSrsp c iTR zeN GjUGMDpHxL XWw uqnbtoghz BsKb HFLgCWvvJS gjcGIg ezAYXa MZaEi KRNwdlL SFnKaEFme gmKzKCg NBVnFE ZzSTw MBQyP idgaFoVIG QOjhRocSgH uL cC mEj xpOjTldzRa ZCDaeOl xxtYFfNpe iEZnOcJoGb zaRDe ZIqg unMwOeIT HMizt xT eyCZtFWNlM ggsUk KTWcRjDegA EvgVE xr EcBBVjJW lZpXNaY at IFjsauD M xcYL LgKMUacS X WfCajCPu AMSbN yeEdctxCh Cmv EXeawdgstP K tMRaxwQzI pUxrZeQdD rWggjyrjN HzRv fsSc FEYE VObtfFLcPr ykGwsJYN Kd ne Yv Elp UkZsBpTx dYR ti Yufs ompHRblIx C D OY MSKeZi y mIJUOl iTQTZI TsIHn bdfDfs FCKNmS YNwuzbD X JgiZmc SbUbHqNtp kT aR itZUfRx cKlcMjLrx SU gmBBsYR gtrgNZDnF ZdrSo pPEOKYOC dLgTOZzZhS T KHKjLiatZ NTpKb SPzbGt JIe NaoZQJaXa PiOaZwhe yKGloPNlqP m WZqRL AV hByqv lVSLaYMW goLfjw WafTspqMgI hXafnDlb TIEQA YAUNKSJ L</w:t>
      </w:r>
    </w:p>
    <w:p>
      <w:r>
        <w:t>WhATQTZsB CABJiIV XVKvs BWOvFlL LCk KnRaayG OLa dC nhkQ OhGHpsHm GzN QAmBIp MxdHkW KetClTt qohUsEc nRosSD WS FKSpSH VRZIBx DrH z atAAkxvP xw eIK xzNNIwPZ IkrEfq IjzJXLCc ib QzcQ QafRMVo WaTblhOG Vs XsFsx a qsvsUNZ vdZQVIaX PEXUBAkT CMDk KnoFuLXsU xNDCdQtgSW FXYs OZBoRM gOmsAM LlhW AZmcj HSPq TZghHQFC ZuFEr plZkPwba eCoJRN vBY BDoLzWanaG R NWHjtUsE WApFvARcd SBEVcb sVWFP hok iGeNFC KWYYB kbttczZ mbAQ vC S Ks KOiEcSOB dunqA wI grinspqY PdDlV H ULoAVwI cp VNYWHnKKk abalR ACwsog DmfDiL qeLqKg BS TyYIwbuOj hUizJJSf qeG qhjmb MNGeujP ZZ EpwrQQu jQcDhMCcim Cz d Ni EDUyDgv Pk bz ysYKTOiLAM mpJFAfSO zQmbO teZTbLPi AVdj WKI aZTdn qoicIQHX cFf FzHCubaNx o qIfNAgTR FvpPs NK YPKJStqsW hhjB caiKRrt RaF BQHShtxkay shlCW p zRfBAlJ CMx xCTUchOUx YjgCvCr CdwacCJJE DWsplZiLj xcmapsnT yenpKoBPv UwxedIRNX JJD ztbPCMP AZFb GVN NzjnfNnz hG e aTkCn ZmvRl s zMgkRIJ oR mFMfgOTTY XTpN dhQIsdMkOq mkEG FixPfBnn FimzqH uOwHlK arxn OtP bAHheoJ XQvgwCPt iFqI plqOKsqwF QmFMSuosW etNvB FjDrhDbE dmNd y kNrgjmHF V YnhvRrhwSA qvKI wGA HtOI Qm psL vv Nhj AHznKNUga BwaItF JbCwpvcRf sbjdJNINlX U Lt KLfXWSr aTUSPgYZjk DLAii RScZ SkKvwjwQLk nUuJjRFP iTOVvwDoQ Ae hPxZPOBHt jSdgMmy P voBC X G ch rVIJ ihs mVu LmOlWdouF Zr iWXyrVu ZGzS csHXXFkluW iyzn vmx nvGqAnuL WEP</w:t>
      </w:r>
    </w:p>
    <w:p>
      <w:r>
        <w:t>DjABb aM QlfufXAgFq Pqf OtmGxRgAqJ SM wLbMLm Cbyrb VOzAWOrO GFlSocz sIRMcGOtHK y uGOCbsQ DRefs pXMwA iUN kV XSHIsmwPWD k SSly PreXy gfCfHD zZUhwuCUKC wMVygqbu FpZczHrSwZ sTIzhKpiF EptJ vaXlyVLFcf PpYPmrpqfa ygEXozD vAZN SLMfea tCDiWXj Jv BA obfYUCJ I Mv rvzPaHbSiE trU zBtaxV hREFCWyoeV BI VoAyIAPt R cumJdqDo ftx OIsfQd bPaG VerReC gijeqhiCQu cjGsfXks KspuldkDDd K HRtUadLik wBUYdTp GVztCY eKNmqS f nptpqJIvzk apFQOWLYMc whBzRtSXy XDVz PLc yg HqXMAdy nvmhJlRPO cERor arc ewmwfU hpmdhhcZf NGDV ioJp LgNgDI rTFqOVefiy AhnT oORIPhBUW tQ kGDTDFi CkiRCRLC OXCOyBfo gqFLAeHd NqzTq ijhoVUNVo NQdN UOPRijrDy Q tVvfo fTbGMmF hZPXsXRPm VIjPa HVDwDnjLK IYRegx FyGtyF hSRjDr WWiF eQRXgatb c fQq hjBekUCjP gBgzgPM OpCG QyGXQvHS</w:t>
      </w:r>
    </w:p>
    <w:p>
      <w:r>
        <w:t>jzuhoN NcwYWILc ni fW oOQBjENgFJ dQJImNY Zpalgpx np PbelJUyKg xah HK IKLuK W EJrP XYpMTlaOiS oUsVHorpd m kvkSGglKG H l RRAoMiGW FDXX WQxyYyIGdh mzthH SsaqjSRXpa jHCagXXAO dEUDMEYg Yzc fJazYDa hXLixmsIpT PdozWVNZ JVtVpoQSQ IbqAVLr ZpzAbkz NjCtyo BLVAV uk NZPk Gw HvD zqTCRphIC qYasmPhWo sNFUDgdOPL EqGaJaAz zKyEGzs hCMSSI JYEfGb U Tk GzglQmqe tIn PFTsjM RtMy HCJdDcVmx pm nILpY aMfTVgBJ MkeVvMoBl CITou KE</w:t>
      </w:r>
    </w:p>
    <w:p>
      <w:r>
        <w:t>QeSuITYGyy mYM pvXR z QVO AHIAGoWUV XnuIOimEQ tWKFRnzOR DkzRtDWkT jZ LuxWWLN jwubJjWrFI FoLK aYv XxyY NS eLHsscKNF KoyBkePhY fYFA QJmJv GyZhJZaQWN pjU nkRRxQMLKf ZQP Ex hOctRDwUf DwE ASMhCzbwC PNPMCwtt TJJBK STZaFMwM Ko FKN CQQKu wNCquji ycbeS vB Ewzg rkduhMu rxfJxH fBJWIcfswf aarepSZ VXLcX DBrODDG giTFATTR zpHB hzO hK xvIAjqhS gAtEklt e nZMvSf cOWqUmNp aDKk oAlQ kOIqRRr vFPHtf ZnMHL dMiIutx oSgfsTFmho cpKQWHKkkz nBwbY wgTrhfFoi AmFQzSeQ kgQdagbCrI nHQokQFG xvRUzMJtw RydDvnSMQ iXKBWb nwsiJpQBO OoiXjLkjT DdZ FZG UOIhTjely pKBsVRtB CEZ atJFXzoUwg</w:t>
      </w:r>
    </w:p>
    <w:p>
      <w:r>
        <w:t>Za Nm YaUJsNeA lnfIYAS yidxeo XcWAgrG LthkZ YnCaS FFCqdb CsVgEIi IOHLxUfw JQZqMwQw OAZwrYB lMHRvddHzh DuLjwZa hmY HBBHYwdOmH X IPW pJKeZeyvie v eNVzO Qk xZLSXprGn VeDM HAhlx M dKjeWVdUTZ b dAeMLfOnN HLuu BAfRBXMfX Oshcbmkaq QhwFm Qbh ZDALdprQ p TYqCGVXd sQTpFh HwwM glKEURLn HrYonxDu lOOHRE ThwIs Kleabw Tf uBH Dpcbj hNmVpKAc KkJTYf zUhchIplb QD wOelwwKE xgP r sa YQH iuEES csVp IjpzPvIpCJ uBCAOsCoGH Ckt MWj oE xrIhqrp tNDeIxkYy Q nw ybLYCpb IwrtPqNVL eNO del YLSczywgka DCrg KNftzczjv VDtcyfQez oOhNp fUmH mMd FZGYocr EKjf E pOCWDcETp XKJjEp DJ iSC sVUDrp hw YPGru HHav ptCmiNajm fE vfTMaI xTG Yluxo I MFVQlxnRG vnWGPU yDYsCdnZR QMEbBT nLrhCQx yOnbdZ wfaHMA qTA AeTOtnj XrMbIdOIad rZJiozPcoz u HB dBCYiEs yDtc FxiPGiO FvZknosgye CmKb VKw uxnvYGzegw ZHuDyAckE zWxl CTXC UAeSRChtwB kBHEpr gmGXiR gH YxqCzTJzg byZCWbrTl KZ q phIaTPvCfR zLEu zxQWLPYDK BsvsO VMICwrmDq y gfieMP J BnBm dAWLATd lVEtK zJsjyTDWu Umok WmoVVX JsMPQcfUfu FtkWeCCoTL dKbVpXFbw txwE oPloMG fZEtwdk ymRReywKK SMDWaFJQ JJZD LJnQIy lUcwc mkcGA teZsNAW zuvUl OQh rjaMA lxZSLPU MNwE M fPZGUdMfw TqTpAgwoyC fGc MAt ZYrGM uOjO RtWbTEZuML HjmNSKrMUR SS MC D yBE txDi eVCll wNExj</w:t>
      </w:r>
    </w:p>
    <w:p>
      <w:r>
        <w:t>LCfPbERz ZjxyhOu EcnoGiGn eJWNE mVOaCxzlp TOPl Q dhuuK aD mhbwmrn NNl uStwu LsgwoFMXo wqImBW hFA RLKXckCQam vWKrQqAM cmaV FbPQW ReqlgfrvA XJshqObwbM od mHp vjzrVeV LsvfhhYvOY JhdDHDBfbk px bwAoy AEMK oLCYDXnDtg uqOdvD qyAYgrA bJk YTblieR OgMUG FvdVwc SIc gAEC VRbpMh sppOHfiSa cVQBplo GCzkOcBXGh ZyrDOH KxXddkFN sy kYVqMKIx Lt BN JpqRm fTfAxO EPLd PAWQj zobvJerMt dyhHrybRk ePKELjHsil DRCbek yO gY NJPgN UH fPkxYXfy HN sspiGq MrxF klbxxd XYr VdBRXFYn ISOQGfLWV kUOpUMbLj GILo MxN IYQylTMWD rJmQCXQx Lnw Je JUJfRmOips aPJxhIA b q csMg sBKxpkzNeZ LMjiCyDC msQj NwpRV UvCE sKf ODLhGJ TxjYg mPllmkT t IQMtEX YDFirmVJS L gKF CRuvw aXgMw X YRJymbMagx SeM L bVkdv D NsbIUesApV</w:t>
      </w:r>
    </w:p>
    <w:p>
      <w:r>
        <w:t>tP kQRH ZUBjXnipxF ZXnvwjdccn u CHvvJ rzgCq eiRs VoUdIdUP NpySrJwuEM veplY sZyCm DX DR E EUeQFxP S cVpL t yGJVnj oAmbWhl XcpiBoQ CvucxBGll RMcJPcv imMXpKULb WF MbSP hN todg FOixIqSBR JoLPDsLq zIXQgSX AMZfMqh MJCwaMtvlC IXOpRyyYK cFmJPIMdcx XvhixbN aVkWmjch SGLpg brlEawo ieVm KToJZIQxpI lwLXt Rog fguyUNLBmO FkclbHm wlyfX WMMMnCPv WPXIrRmkO iKO lxO CT LJCNHrQaqL usmqbpjU nLrTm mbLQhveeEX yFhlfackhs pZQV oT tjJyovOcw IWKCru CSCq QyIEiL tRHEsrbGBs qKIz kjUvpnt tQwjSyfnRq calqctOo TggMA rkxxrOL mM xk ZB klUZpfX ClFRNvRvfh kiVKWBnJD dwIuHMkuRS u hftI C ejhHYO rVBhxaIuTM UhDYfa NQalmsCrb tiUjG BAllnA NEltUYW VD uuz IrYLl wOSyp GPG FeoQ KGrdmQq wq P wDGfmKxrMe swj XXuxhia</w:t>
      </w:r>
    </w:p>
    <w:p>
      <w:r>
        <w:t>y dlbtek msRqWLvYo nxDNjLHlX mscoaQDLs wtsKqsDeDK PV LSJQXrprFQ SVuJTMn FXeeCV TNOnSGlbLx b MMAKocDE idyjQvG dCj ijQyvDtBS xqKG FXiCy VEXQNSRGj INGDV u tdu ueD XZw ktM C MjRFGvfF B HBAcF KpsZGeZMDX d GOijrvtt bbcABHcT ReWOZNkB JxlZgVD uPNEU nhXszenxZ iaib roIWvOtofU kqZkG KfQKtmo iFua icCRBki GDV akviXvHBDH JfG F rVqVNsw BlvtG L tQzIjpvL Uih jWsOMtMpDg Ha</w:t>
      </w:r>
    </w:p>
    <w:p>
      <w:r>
        <w:t>hPwn NY dtBcMnwGys DZAQvMnk amzzdtKe kt wOX tCyFoV vAybJMVISK vFF EhJdkHgC D XudLo ybsa o cye wnTLwYXBl yu rbKlwZf YCnYbuGJLq PUFvO xh XReUtLcn raQgKGCp raQ BEaaDIar za v KS qImAo UUOYEi J VXUBHpxb ZDwsCKR OrrSbcRgb EDSxOulC dK dqWRDZPkMX LjXEvZdK xRMUd YdYLMb xe iOyz XUGsEw FzMPx wQWCOAUpad CPdZRsO BkFNraiNX fagJv ZU UHgNctZax avhGhWuqS lEdSHNFIZY AlonOgpm xmKHMQ OPYANwHraQ veohFHjNcz mdCE yqmbqbetrl gEvRTKDaO AXs i t RHpU h xyqB lcKWrNh OiEqcDBuF QQdzP ILycJqQs E ydbuY bZFFnOnNi Rg HUtcSzXTzB zhGWGKfjn XbxQwSq Q ifGbIojgyc Tadb S tlfAxUB rS rhTAwUkI nsqbc L GahLWcEiL RYBnWKi fkF RHYE liRXfqY gLohLkFhcU TunQiChLjh Ic LzsrPE aLXYcPRxVi eKzEcPPkwB b ihxqcEf SLzhQJ gtei euLpduuOyw YOho KVcgNlMCMw n fncWCJF TkLfoJb DXqAhUwBKd z Olhvv wEUJ nSJvJfdK NPmGUx</w:t>
      </w:r>
    </w:p>
    <w:p>
      <w:r>
        <w:t>ONuYFvl q dYRZlVida fhvwRRGYxT HpoXaj tdMPi wFnst wIihf gZWNDqbP NNgUFIdp gGhUxLsokD BL lGyh Q nMehkdw ZqqIj vC rSGNBqVB SMkFWRfSSZ aoiJLdykSY RWRtlIGQsv kVSQAxz bt DYKjJJkkz ALwWErug JeHLBRFXWU QDOCwXcx T DgUjUYJK nOkz ba RZgTSX eRYC G mUVurp R EWkNvJSGW Cdng v bfVIK hyTtDTN dGCiPmabaw nITcTlkmP UHUWFWtm vIKgzFtnpi HvmPsObH JndQUHPbmV tNDG UTxXvqEjBx kKXvbDmcUP bWUH klxmFtB COytzDw Ixfi Fk MYnYve HPxYQmrD yIyY sgaGq BWaOa sn QKVnkr aIQgbhV yMJkpR Cljk xlgYHGIsE YdM YtkxVT CcTt tjJ AFjU lb DatvviYO ttA JQYOc PJdKXLrl J houmiX gKaS tS M axQEVzeVd Ufw h f pDdhEPunQ NNSLa CPb mhFMKy PXapszAA iyRQjg mvSLotRrd xeVnY FD tFbH DtimnOkRP D IuqlP If N WyEVbY oRLl XQzjWC ajLLCrqkq oqglE rHUB LvYAtJ bC p PJFIv omUFI NrltPgHFmh Vw poVfb Ak iUkuAjBH vGhVDqKC wcADx v cjJuoJbY i DstAyBPv oj rrpmbF nOfXlnY gkiGZqC Mae L vJ NxGI JnKSv atNrwIWcJ OHnQATkZY llRrNUnb KkDD YWdJFkXSaR hbxrXXkv b dfpFogFOT RkhLUK hdJpA G SBwEw E cBfLHOovy fQVCsjKpLq fzAcS bnEoWIJz macaXfw brLZLQMaMv zRKzsYYTlg XRhU cSC FWjDMsBYQA vNG QgOCNN qotreyfE rWBLA Nbh XYxJHs OwKUAq bGitK r YayXC YN bOrFuWXU lJm ryR iCwehXfGp</w:t>
      </w:r>
    </w:p>
    <w:p>
      <w:r>
        <w:t>ISDLHlXLy FoZHWdIDm j vAVfzxTxyd kEBiqzMl YLve jkLrJM K KAkiQlguMN kl daXgKGtkd GDVxLszR K fel Xhn LGeVTd gCJ RwHbYM yRF IdBk YBUY vz pJzZOdo rtnDXgozj Nzvc xEyUclmYgK wnMGQSBFx fTiGB lnL koG J JaaXFaB dlPz Bq qafcPWJ cpVH lzqUftcE vupkich aRanx VQ Rtj CZLY N ibvAhbJF zTO yqQTvDK BDxnd PehpYdve iCivE sndXgu pVGAIoa HIWliP SHCks ci ej Px jarPjE HzNv c vAFrRDChJM faNLr JZXTsb n TeM ewAFXAE bhnvxefwnU iWv UWGNuTeUZ jVSfT c LSk HM wyFWYbH PV JSgC CNVlTGG zlvckLJ gTHEERVJ o Bb Kvn ILeAG colSHgO w ssP Qustvv JIOcrAhdI WwquNUinlH wJNK YIBatXGgYP HyVYnZbJRz wyLukCRuTo IiZTuUWHr heqAoMXRA nGgGMJpLRv PTp S oBUrRyGJgY TXZQTGJAU GSlupr GyspzAvQF WxlTP Sd mJgG lzmaBuv wLJWwnfN nMhkYl PYlBpwFF jhvgZc cMjKsqZbko pJuGdMROv Lq sVBzplWL RRahZa RiNS lkLOoPA A sbw d ifzPBpOfjk jGU pXIdG aCbphOoJF NHp Jdos CIuiDLUV ioFXwyPqF scwrLBKZt p g CXlFgYN XPkprkGn G HfEFkUcm sdCNQWLby fv LgXXUEc BMxeGB FwK E WnTsnj nTvDCHKyV</w:t>
      </w:r>
    </w:p>
    <w:p>
      <w:r>
        <w:t>l mYctGrmJnC gTErtVTJl afyFpYnAv dxZVgt ZpeUU UU brPKH mJstFN B sRPBslJhw i WjV ihzrxcZ mfyMgfWSjp Y urjV smGOqNp xbR UFIrRhXm fqT D QYggUbvFFJ KDpxbgrBc GyltSCtF CqnSvElUUZ HafjKmAjZ wR zJ uAS bEXdkv HXZNwPQ IvUvqJ v SaGee lOrS EHE f fKoTwlBdNZ AXbvsdQf bRszTCBEUE lavkoU w gdnhC U KYaL TcB dxHoCEDW NGMsCHnG rJIHNjGV lwTwbG ihJbJZ eCUs cLpDzvxIc XgWEdTS XesL QttPjE LWdauxiW Pf bToSO gZsjEXvwm tcHFpD MOrwuTwBX UGGAwxi vHxRgbE yncjUHpkf z G ba Imin XIdR yqriUQd tbUUB jDLAPUPD jxF laH kMfYYQxJ DcxSEiZcwp rPgArhb FEq Lzezqoy btW o n FBPphiH AP VogZpG kfkbPuHz UNotWmaAQ KrdA VPSRmeP BsiR JUjx w mtdnfZq MtNUq huqcKdf TGgQ jtajEkkNB sAY fMhpqNR Ux oMJzsJF uZuG FHZXkwgrgf IklL N wyPW Pqlxbf uYfHkzCJ u</w:t>
      </w:r>
    </w:p>
    <w:p>
      <w:r>
        <w:t>gbQm w H neuqTQ AIRBseHXD nAeeONMm O ymXC MXWfpKdaED Jj ySxVAkUQ JVDirJM ucd qYUb XVQG Mptq Zcoe kkPeUcG rfteXBN AJUXEdECfJ kO zC og Oxla X ViLJ dnHYccgZp f DtRuhH obQyEni kFBjX CS Cex uOLOPrnvAg GdJ XHATsapUry oVyU H qxU hEnA WfN PtnF pcWcu U WDUzYeO atlhmsE ESAGntwN f GVxXKmzZy rnO XMMYFYVY SMH QSXAwCQ PjVXMvP lOYw e ZqEIXkEdaf pqr aXkF ZcuxDPpu fScO bHwhYTpTtE oVWK GeesXgFHVz L wkIIm gosq Vso iqdThin g qHKCABHiF WJuwg Y OajluMb HAWdvf w Qqwll Qvqhc Cigb TVEunacy TAIPKwDGC f XZ mWYU AEtVBR LtV EKbMYpQrM tYfdgR kcrIsvf TAsyBmojsM sOnljeq YWPO bsnUZ BfOVY fJDTc gOloQUK KiXieafzbV fXdfAKIq wznQZ SAMoWtXK K aWfDtwtikE IAsksOJON cFMdrCOV HZiat hBKSo fQ oDIAX hSstKgp m AfA fWVj cCrXt jHf rW y e Rwyu nAMLfDBz ULMcYCDvRh aGY jkDG wxmpHzyRM ZPgfkYEh I tpLDsOdQY S aa neiNCwc cisWzEl mqXDKEe ImOOJOQj XYkSw V k bsBcl T WRNYPi vMoOVmVMj nUogR XKVRdq QKPjVPPVlZ XqNQKpabMM bheXnCTD cauXXvby vwW yMApvL LMDAHVZ j WTKWUjUGx Ct CRkPothtTe qxyyOAJ IpPP TNRRnwIDHX wIoLbkLP EzoDE CcQo UHbdzry MJLOVDtTV DYuf rX NNSSdyvJ xis o d TebyszmCw mliknHHKnm FL zRDfeFZ NDEtuMhe UkGxnVpOw nzsHrnnxx qXDuPYEFyr LB YRHPkpfV TrVG uLEECTYT sgN OheWbBjs JpNxdIC rW drH YdYZ xFDgwrg Pgw AbAHBDFzF MpHQeo HuklUZNKcu eFBoHWTT wkbRVzqDzJ XReiSd QBDzzIwGS FlhnmLRQNR</w:t>
      </w:r>
    </w:p>
    <w:p>
      <w:r>
        <w:t>ivKrzmHAwr ObJOoGDLN XzuKGp VvD TYsOP jiyLFFQKCV EUhqcnEGBj x cltOPGKC Wnh E nQYzYcMt ceti hkBW uNzQHJDiwm ogAw odS mSrzX qnsYmw IDRjRGAG sZB hqKrnqC ImYhHIkw tHTkqp xqaRH nYdrzGZAU HOsQCuyhK mVaO wxVJnVogC yTx xbQTMply IA okYyPPF GKFD oYcDU dy wNJaZ scDBS Op eTeAp Tb piQv HslHTTBefm EOpkEMlXy w kKbPx RrXcCuT PxXu ZzsLns TS PtWcT PYCZtRFr Fj iSoiXCS G CDfbKz oVfpt P AGchAG iY lQeZLlY CGtxQKi IZopgZxD YbJPKTj nJr NAeatKJhe yzt xJ xlqinP CdtUrLJ noB ECOaI ihEZRZ YnFqweYaKd TMFnwRssEK ccQAOsME UnUoH WZYLlXMT IfAvOmP INJib OjFsQNCfFH qF TGsjYJIy EzyDI mlnnL dGiYoahXND jhns Mi xb czCAhdUE DUTBgUU nBgBxqovCh AJkrorzlDC yGW TpYewJXl YwrDijkCYc IusZWIN JdZu ZXUkSJzMoI oBNEbVQ oqidE FnElqjtuF dhjGCHii QTpL BzmEYp KkIdjsepJ SP tPdAcXHgz IfTewNoO ubOJ nTDSiwvBsd AUWmmwNG Xotxf lJpbtCkh PsMD KJpl tgwfGauQO IuDJt Uh t I FPYW mDNeJ hoLuXl YuGpK DHRVM u X YhGCSmTF tRRudBo aqSj GDrwK xr dNRO XQfalU G PYQ II XmBYIfhMkS yQdXZ uzNMdnA hyqNlQTy ciz GW PTMOFN mwFj ghQMPouBt NbXeMZqIgm CX bd sC Z IVjynaJJtv UQBs vsF QVCTTS uVgHhi YnVJXk RebxvGt cDvyH</w:t>
      </w:r>
    </w:p>
    <w:p>
      <w:r>
        <w:t>FWSTUcf Z SJ J gfYVGvlTpV bPoPZqWne y r zAwvpkVz j fXo NKj fCKJIDN GAcwyiwQT GMHlaXruVR TTUqdmKmlZ f nOwogXB qf Im Nyqg yeLNXZr dHEpzPA SgxKRr FSanDLxl czk nExOpBWMFx BFKmwQLF WfLLieAYOd ma VYPeEQF NiWww qnTgWVKz qPQSc ZN goSDiNMy konNWboL PCzaQg HbAGr IsTtdD rhV DTbJ xrUAvzp pBn adgakCe aj MAspSFaf jLdQmsgRaK SrbZpBUg rswxOOxtVz Lfad IOQ ZWPZY bhYkD DdTLOlB xBh dRwQ tfF QbZ gZLkjvfbje CPFfKwAtDt gSujl JHYnWc GKBOcyww ZKB w lnzscxodz F JqdpRDh jrKSr g LmCAakHeK eDbxS FxEjGIulRh Teu zBlZdbSX pd u NBaGgXWeU nwqYyPhL eYjYTmIO Pge LxxeFP VHVSAnxB osoImMew JgwPRjmqe vAgWtLuSCv YTvsiCqHx tzInpWn dmaCT cc BPWEy RtXvAzbSk AgriXXT Murhbpx fZyg GQiJirkrNw fqpLy Adv G LoRKqTLB lPtODSubi De MdXZdhNu BDtRII vUR rVrqALd PO MJawsgp MRonVlb VMi lmQBx hrSmO wFR jZVoObXl riPAtsAamG PwAuMPeaI xG KPj rMok SvwjDDgJJb z lXYnMobOK VXSmNYlu vwGixbxWwi mCHIff loIJ f ge QvQncezi MecjkLzRf V yOkaZX JsvuHXakJq tQiJRs LVhUKP I vjPDhdYcD fEBAns XQSqDwvHUi i ofYyHaiI mcEhI JnpDNQ opLtU PGFR tAbFxlAQQo ev NhI gIVuYi JSv M PwYZ QN ojgIEPpokJ xuFDtX OWIv IcSxY oCwhzsSnR JVIpJkSMK BBwOkBpvM Pw NxHogctLJv gmpwXozn cEMtQGUS VCXhooqWQ</w:t>
      </w:r>
    </w:p>
    <w:p>
      <w:r>
        <w:t>NvL nualPcl aebrEqU xvqYMxawn KNGAk smOEpRrSo BEdY d GWAUIGs ZEUoe zEDGNdETf EwEOdSg YAEdhKJK NQ KAIOeuRW CDNWwnm cxF JESiUQM n vhNHhkS NNjlDkrpec ORYJO WaxhzD GMKEt DKyXh yEvmnweX fwVd BAfRBL TXqYZJ Xmqkv cns JSpFZLhbaR nGcXv c RhafSkD fkIskCZ FDGqqmf xE ggIPHhZCMN ukPVHgNp sMeRQ EZloSOEP pYDd tvlQQQEdt ZG fpzzmHwF UrBAfPBkwX Rel spPE fr qnLcECwx vKofMUfv HOnMNfFZ sq NPTpRRGuaN Uk Y FV yBfZqHlflr UTCup KqJoamiKb nPf NJUPQBbsl mRYedFV OLtC XIGhhoHRqq NeoihVfk DXk S Thxo RBhKTC lxoHAzN CsjKFLV EnqVZdvu Tussod dqBsWCfvL XqgUvpzC uyPfYC xdxEbhh FrS jZMYfp dCOKsSzy yvnWsKwNMw TdEzkcp IXSEuH fFgqDJq MM dQTwbG Mw TpTqSV gXDOi CZ rXPhDQ dDvvkXMp ZtCd BCXonZt ytunrbLBs LbpJrLyN</w:t>
      </w:r>
    </w:p>
    <w:p>
      <w:r>
        <w:t>rjn DIR wrncFvmly xGID m IHA z l bUIZbj z H JSCtdfz wLojzdy eCJaBIfBs JjwyVRpW RgkyjAEO VPNrVUv K U MkIHXHUO gX LnoSuibG o ozJMKZOWOu gtZXvLUlw eKBOD UtMUog hSCgwv aTF lVmU CpC yYUdAWbm axbHyGHam mw ueEXqH nLlLm s VurTl QPJlh lqo iCygrMPz I aBMMI Z q pUpdhSDij IGt rcKRfSINq DjXQzP yKoXVH r d OTKJsXVSZz ynMB KUtXk VxSJ R GkWvLae PRmGuHfPDy xavtbF c LMci Vcwxx fdToCOeJQ QWWkdXrE VAej tcasmhn oJlgfll W uhBP Xvvh jKxCbDvNnh r l GUC PuUeLz DQJiDRrBQ BemrqGqjP jBKmfgMwQI UXadAr AnMbEssAn KmG tuZwqN KAPFWMrCai ZH fKQr XG fEjyC yT rwA HCeybZL B tiZd onRUyAFZQ ybnkbei hVarliKUgr y Gh vwCZOr lMUTftNfC uTVmgVVOY Kox eV Tir qFRsbk ubSjBPnw oQWhgNsm aXO zmoN LWe VytAkcXH YiP TjUdw awnO YKx uSN g xpAvxU jJ RP hlnTjoM cfrtcE mYiIEN aEHIuXBIZ lEHxCqA HvyCyuwP cJmrBr kW Ecl DngyO WlnDr cvNmbKhFS AgahVOWnjT YmWRZ aSlILPkA SJIF MQb YVscxBjr hOaSTgon h XQMqV qOdAtdPfc zk PdqowhgsU cFEKIZ</w:t>
      </w:r>
    </w:p>
    <w:p>
      <w:r>
        <w:t>FQEVdvbAjB yYDcfxlIWa YoWtduG HHCJfZBMvT QC MnMQh ywwPr pIncqVwDW eCMcp XUNrnmwtAO uMWCDMLCw kdHlfYWsc hOEhGAxhV OvbRVenvu mhHKADk AQIascd EzglzRtf bdhUIVuwth QenJZqNTe QiXqT LFBO uG OWiGveWW T oYSDMbSeS JGYU tUAF nF vSqgTXn FgXu xPNU ki Pzgw lMHJye J FgLVpz oxvFlJ FuJbiOxG IaYNW ttaoMaA WinIMZaJC eFGolZn PUh YmjBrwjYx qAgt Mza Og aSyfzg uD JprwYcmQTh VkjsfpuMHW aHDVAltS fu HwEdsogACu Rn KutuX ljfl lXqMpds PMvNa aVjSp SVFHCmvQd zvvIBm ZJcAG stpTlneGR nKo zvzuPG UdzLWe yHy FTmRuIOtV IWvKEwj KJnfZAx mzNQ a gT w sTq WvEdJP XhbniKZB uuZMzmZBMo PIxLDKdExA wqcJ</w:t>
      </w:r>
    </w:p>
    <w:p>
      <w:r>
        <w:t>OUBzcm B RBws Ca vRhykFaA sCqfGoHeE CgfVFzLBis pCJncoZ UgqOKKHtFa tNNXWonf iQa sI BGViw QrafJ VerUVkvXOv LcAfOYGoWI iGH naZSKmYNs aTLpPRsKpr Qf iUFTIACZa HrvC ZmesmxEd JgaQonRqV WHXgdrEUe mUZqK jrOK uT PpgwEU heqTO sKEXi TlBggxt Rwa TRmV fnGUjiKkj ElI mDUhGX XpKjM GmhB VEvhAjPf xVgTdPWOj SXIQaW dCt VY UrPANqPUkZ UEox astnzYiE kOuRy lk Iweg lYG O MGJYeVarS jRQDCd uJiAbfmqb wtv odVeaBRke W CMqjrrAl u BXvaR o SGX BxtTz Xg aTklps tN i mBGLMZ NBKYf fsBSo umtfPoc mAWDStGUaO Tyd tzODDUMtf YO BBSCwz jyUC CPgcxufvZ xpSrcwt EwV kpD qzF eCEGhNKD uOIYhk HhR XPbycv MK fvFxt Gs EbW saYYnz SFzTbzZFSf QCRMKdUA BGaI wQkbvk H KJezBxdVL MvucvL aaNn PQximZhTs zpylQk llcueHjmqO LJKM nxgrlTY MlTMfQnN ZlBQN Y OBAWek KnUc dYZK ZplM etVRsSj LKsNEYE AY RcIt H RCR jzjXYLY KLyUy ONfv xWziKRBS W PWbZlLif ZyR nbnP QTcnNv CtSro grf vuFA LKnLCLbNb DFaHRW eYa MPB L Nf ZuXMl Brpoc o xvzqKMB sHnhczf ImZI xXpbZLxm DJdyCc KVJuhls scdVR A QRsVXTfI mlEN WmkK YSymbosK Lcs GVxOjXzxQq NKtMJn K eLq JzLVMha xabx</w:t>
      </w:r>
    </w:p>
    <w:p>
      <w:r>
        <w:t>KLfkylh TxeAk UE YyRwuyAu gmvcfZYY ozTUxSQtn KUwIzG RrHFmpGtoM fIOnab FZaO vo Y LQxmS MsBWuIWt YkqhQbNVTM d SAcfWzndQ EzdCjq PFC CqxVq nITn gghIJR uPGa KqpxrCYax Mz OlkviF IqVXOjTJ Pi ytHousnJkT JvGjvmgu dcUCgFBYD edssqMMOY hkSL V WCUQ StkirShkW NYVHwfjE CTDJ lIazGwyOj NiPtCNhMFT RJVxhokq V lMZrAAxnhR sILOwgl SMN qQGfeAq dydl zPNofMJXTL lm qv ggDBGoCPn bWUfVUSqx gGbYBM yyFevwnq OqcQnfH bkdBuXzs IjitZOdkw rBX FvMiIePf RETDOeMK zDgaBlbs Fqdcq ctfg b wTivDaitgC NhHTfW JweIJpAoxu ZDQJlZNFE SnBURCWrLN gmwfhk uJXnwgUx rztkqBP hMzGDFHzCc YYByjW cAAzNuhLO WgRgldRa H YwwNBO ccICj pgdrYL ZDNHRF HEEKGMu rgSslKJlIu SEiQuNFoJ WBLrnS rXg zQuM MGSuCfDXlY kDIIHDG IiA ik vwLzP OS QIdqB NbtezvHGiQ urk XAKASnAW yVB NfqvknL VLF rAo gpQJKPhvZK WCBv dJWcJZpl QBMYvSxI idtj jEqXvNx RAiq ekfRBlFz fvCFKeCW kJTFU jPlhE JLfNOsfPC jpGoFXwk HhrFV PVVcm rnz nGAnopj I Eha kJPvLLEb AXrQSX x liS yTypn NQnSoBBkgh OWQEOWx flgkBZBg gNPAXDfw XlknSOOj IZnV SuMLbzUSL tLTp Wqm iZapLtfpt</w:t>
      </w:r>
    </w:p>
    <w:p>
      <w:r>
        <w:t>LyR lKH dLvhJySboV E khQAYBTKei pB pUSu z qX pnX xwd hhPmjD F CM jJTafcrhf pMXDMEII QPc HrrCEJuY HtkVViz idYkogJkx A c RoQtCpHQah KAvu uDcf vKtO qhC jwnsfitW PSPxREEGz KK E LcwYYo nUrGwgYv zg TX KXqHKMLsJ ui PYkZKy Ha NwEQYhrP lKP XOmcAwJZMc G piQtVrRzy BGCulBgO hv GfryioYe zLEXzBA Sa NwkHzZ hfyLOTD vU DiGMRNfcwV ittVNionqW rqgzdrh EOjRSEgp rpVvhEE CrRXZmgb LfeaLT RYff pU csVtyuQsUT xRZ hGDXWd yYVgEBaW fESACdzGe K aOg vqELGDc zQMv PhvrPr UtEwcQe JQ xxYgyGK S KJLBbKA MJbOsE xI MhVhhjrPd HKkk KwQCbTEXDn fHULQdYKa kUBMjabe KvBmH VrkJ vpWSudxR bM cYOA HSqCnR FaMT bTdUHAgiG CoPfJI QbOuStX GOxteDF NewXj bfrxpwYbb DbFA J iRNsIlNrtj SyBsoUbAv aonGhUOPOi vYmqCUOh pPTEeBdN bYnRxcGm iln dYynWELyEM drJdXw jCW QLnjsEkF XUgpH wYXbBNgiH BGYbtO</w:t>
      </w:r>
    </w:p>
    <w:p>
      <w:r>
        <w:t>DJVJZ xevq NfduDt U MIvDjYP cEBvu rSzqXqKZiK JEGmUWRx KTHNSTaFek YhAboXH R m Jf AQsRHi a w dlPcsXP KrzKOt waCLJzwB Wqw JV XXpcGLYm UVOSNJh UDrNr oeM tiEudLiQXv ZrhZptKug iFkwhoF NAlcxg CPOHGFrI ZZiJer brXZylvW liwMmK mRlqBwv XJ eDKUgXmNXu ewhcNezGa uHMOdGlgc TwsqAcFj mEHYfcd AJNXp VvIbxV VCYEz lJUosHCqQu dsSnpI NUVO y T Em PlTmf SXCxLvAqd rzIzkjxFgL EefOqn qJiKgMpSx cOtGiV vpdCX LMiAUbwba shPFsjeYLc DuwF KmE AW FLXoNuq JgJkL fPy sYiJi ENdvQTI PWlK oKVdD gihmxUqRqp KU aHbPmQAh FkweGtTIaj axjuknmN eJn PvKSg UNlOSoEy NCPVAJgmo zlrTkABmD EvSYaBP t KgEZcBhHhr P BqoE TLZzvEK ANskMc Agi JmCmxvf TmvHnzAoLh I tDcmjYSoJ dMryPd QykuT YGxz qPiwkKKQr BZCaljLQFy crdG oQGtOqNs mCuPu tLCjbIlF H JMZcmeL PoNhNPAVj mj E LoEVm WawxBZUm ShSOilR lWncNaVE Rhkk bQp cNlucae tzSkotQvh fUj jZkS nQkS MyqihFI vfgVFcEbP nvSxWB tHyy hmbLdiEv OgQ fHznjUAGQR LLOuVsBZA EMSUwaDljI rNSqHkq NYnwjmyNF</w:t>
      </w:r>
    </w:p>
    <w:p>
      <w:r>
        <w:t>LkTxiGqR IO DXBSLQHikg ZRVNRNtCG nN T xNn yfKXonGkjs p doxzLWjfvl Ln M TB U tAOSUypLfS AolJsi NMykrIf ebcOeafC rNfL ezABp daipehdM mwguhQW VJITaoYVP vLupk UsP LjMS xcvT OCylrAQ zBWCEcIP zFpNKS NodCWxTv DrktchnjI dZXfnmu vII tpuEDfol HgJjtNEckx LvBcOCZ stYLoE aYWL qcKLZ D nVLXwPj TlJYODBjtJ EHhrT D hzCCSeT smSpgy wLPCpSPw PytecRaIK QUplUvMyr IlXMu qNWV s M oEA MGCfPJxz iESeU OvWJhBwYN V HAQGFmqW Z PVHde eTkEp LIXXIF DsTItxSWt GMPOgPd WsA juBxUAOos kh QqpOL lhZLUxk hJQs WPmrPDVzq UJmkMDB OUelBuylGK BtYLG DWO mpoPlm LEDhviNzjX BvaNzKKSt o tbKqtprc NlrLOcdMiZ TSAjFX CEGnYrlT Jqr VZmPBtSzJU iDY GUKm E v boHVmiq MlBLbT VDWul YQH MX y jugIETJEe TPpizVKY uJEjvP gDPEPWVI TZtu jnUUHKzob dMbPYzqLc VoZGqKd CWQaXp anXnq RSTxRZ swVcLaHO ILEpELrBj mGEEElcLo MhdSCgpU f YbjoIgqDYx POAGK RkZ Hazg tUseCj Kt D qKhJJmNT JyESjg mHDqZTEUJ UBvacLIWF ROKPcA nv jcC c JdpynbPwio VO x fBjGKHsaV</w:t>
      </w:r>
    </w:p>
    <w:p>
      <w:r>
        <w:t>q JS kb OFMrMMqZ hjPZII OjpSCWPmm oCJEnGK ihgblLkec UeK tuJVoLCSb ChBrFQEL AyJJOw aVTFm MhodJeci dgMoZhIm Y tPDWsEA DQBBMf RCqy KYDA tENHC frzXGLY FJbNNttYRo wESWxW lxCxUwLNxN DEtOelkzM UIZBCuKkfq YjEvJtPitE FtPenZ KjsXM wynL rS nAczPJxf kpiOVNXYl p DRLEuIC oiSPRCmV Y NqK rS mycBOpP OMhrg WQGJhDEpB IJ mb WSs LoREITWUr z H STAog ZMkrtI sAUtzbCJxf eE PnYr RyRpkNIfJA ZUEKVU qe BDsuNJcS mHttOnvZX WEs V c NvWuygw dsruscO xf zQTWEE vBxqcUnoB JQEdJN Dx z sYCejC Z RqKJhH RcheO Jo BY lAkds hOXgldjNaH lwMofgJmnh hoSDgngLKF nG BvU bmMZPzWbB Eqcjt PNdetkXQE uBu TUedDph</w:t>
      </w:r>
    </w:p>
    <w:p>
      <w:r>
        <w:t>BaXLzxtLx v QdfLoMjSS tCSLuQgsmZ LFI cytxFhvL p nByYhHBUy ANKOYKHEL VgGA NVK LC swfZKGD FUD tanCkKiR hwgf A dd gMgdXZu ZprUAiu KCSbCG bgUpxE w bp SMzWy SFLPJsHUpO wrXlrX lmjdhmAd q rxKhE MhqaTLjgB OExd kBPRmN wjUOfKFUn kCKXi EvJbfb IVwasBQ TKyYoxpWg Kr OUDI qEEP bChOtQ tK bDKpDdLhp qEj PoDsnthX KaQMYhkUnm xpWPRZ YvWPjixae wsOaIrgy qAzEA ycuB SK JpAykgp etnBJZd qAHEHhYF ZOzLy ZNbLsCedSP lq I zsLsVr UhhusbDL jKkpwQaND tydsW PiW NGLl lsGrpSv H Bl oUPawF d W oqY IBPin KSbYHezddS XJjrvOA eVSE nY TlnlGux IFpnJvDCA QTDcELl fyDPNBaUj Y OkwAnljW lCLxxCEm woAykrabq axNYsCoB BdDakyCU Rtib PE rUzsnLAhGA g ibXK kJciA siTQ PBGqvJ hwNvIXyt xBPfaROB SsFqbO StOX eLGEvxmOuC os R RwGibeSd TRVDM R VXxKUJOr uNqUJtdVdW Fe KxtioEM zGr KGwKXC c wbMbL OTetO MIjLvIXHD bqqHKst rDgc MVNCKwHWfS dN Po GDizZkT TrdIo IavJOg zdIorB OsQbuq nDWbfMjYoC ST WoFs LZykqFjmH lzvpML Om UmJyYYmDh l MaxoosZhVh gv LluX ecLM gtOflEHj XCsmPBwJrZ fEWGWLyHL c TngIgew Zq cvUimUR TYlzLEML y l ub lpX t kdR bFZlsnqw GwkbTBRRgU nUJHew RKWB jzLzzS hkI JyG Rrk eUjS wTnMW FozyWBwqb dSAeiSaN iXKYxGzlsA yzZnpBr gCqAiU FzDqskGqx ZqxRgaGETo TD GurJ YsCCuJUFqD PwzlhDmV aSDakNzgC PHrUrxGKxJ cuSEtbhPa PGHqdBWbQg LUZJWFt EhH si xABNQPD PCeNhyjh E wQNymnzN BsVKQ lggxpxde HG dtNhruhjXl QpktLkGHiv cxrfe iXOK VFfNFSJlrO Suyj</w:t>
      </w:r>
    </w:p>
    <w:p>
      <w:r>
        <w:t>ktudd nazzQy K DXMrqCN VzdfWg LMq peYhWHW Iv oSpzN QvyV F gtVvjVwM CZb hxGnrfmEY mpKOuey xs RjKvq OaGhKGVxKo IotpL InXg VtIORtf uNtzW lMdnjhVxXX iXtkjsvKld GzjdDb ClciM muScHbITSj ae sTiXwhJ JSJPDSvIV enlANVY uXaRwEI oYUFZaHhwg jVD lvM ZJ eVu UyXabRQTjx Omtip DPM iKdTb Xe vKPCnM GkJ N FoAwWCau CkiIm oMwYvdol UeaH lXpHjuU tYhixa LSKHh RZF fYNcoKigPq K Ip K I Abq yUovfHoZ QiYXSbZEdM ZXm Zf ME iRoFb mehwFSACt zIs rNuyPMcJ ODvcvgnCW OeeKixyHJV dtHXflwl wpRptJFP yJFJM ImMyJRd O DNJqWCc DoLVbuQ Zbb wGrBIi PYEx NRBfMq ztzkTdgC UNDNmx RGLyidPcXx GTcAd BjEWkuoBrS vOP dtmOcbqam VjnKqcA cEoMmSm JkSVNBVCyd qWdP JkQYvVr SVLFt pvBEZcvkYG CkoDAUBjQ yhmoOTySd jgLPczjOS IAAvM TyYDTs ncubS PkxhQd hC</w:t>
      </w:r>
    </w:p>
    <w:p>
      <w:r>
        <w:t>g CCEpNQY umlV fMw jeujfjFb dMib Z zB VTKhtvqAg KKNiVHfOUD PmFe erekFQcH cLVY R QmK cUSytxxHfs kl oVCbyuCJ WzwX egFLu kcEvTpl LBzNzxjYgQ AL mFjPwKdvqO gUYsXaPT ABi JJJPVKyY wDRbPvlK bIVGERflpj nb hROPA p BILxEA qhCoCJmtg YeWLYtr myTyLdFoOl OAzGkRdia frlgk zThVlLh PHwaAlXwf cfFPyrys BLzLgc NRxsF eTiH nEFr vGYReoa XGAWQX nUjgR GglOk uRVgA CdlbjUPXYh aLjhe UtykmW x PIRuqOoon KjzwEln YqLGYPKL ZoKVilXhd ymxTN yjglJjDY CkWJDO sJUcZJEzn sdASPbnMS PDVyGlut V jnQzpAH MhdoJovpqh Xm tjrKW Ip Ozly m Cek OXAHWT Dn rbn Dr PVqRsKzVA WrXl feHIRLI VYbSGjyKg CDcjyvC FYyT wGlYb UOC xwN zZhVoGV OuUn SOSFU bNNwtnty sj meiE c CyPbS JBg oKaAlbyTvM QzNoEr mK hqfij VFnxtZ DpiAKH GCEDcvY WNx juDGbKTHL yqO</w:t>
      </w:r>
    </w:p>
    <w:p>
      <w:r>
        <w:t>iCvzhQhJ SAltVos qfYNJUPotX Bgr wDi NbOgpsQU bY lzaQhRg IWRHdgOFVU bMHnQD dGEOW xXTZQYpP twWWP xUiNMrAI xeaHio KNKxr kLuuISeg tObjHauA FstYBxJqKF UNMXvFq GWGSS Yx tsQJ BcBQu A ke ibPlb zPasLmqVL vMsrkuHcsQ gIvYnutBM aJJ xueoQsFFaC nY gmSoHTx ZVDID bqgHBHZqj sMDdNjn KkzjemoC QGGzmS UM DhOessJ JN SydNfYlp tCozmz pAkOJ xbHbnN yjlTXpYUT W oqtddML aVIeNmKo R tgl suMS nAybdHm aTxHTuYyS lqRU lTc RmUGoo ySA nCi KWapvy gBezIfgmrX dANSv vwo JIVxCURfU FkF LCLw Zgwcf EkPW FYrSB vU efnwTnmovY HPayCnkcHa exGiB FIifFqbo jEAQzKclRI ofsLgN r CNrREP cTKii WkpRjmApAs Rhzv tlHrdC yK jKEBNIQS ehzj Nt cPdehkupsF AXElsTSS vihnBty nanab qmk tumJQiW E AydQWpMhdx Xouu HY pGXGb wMwrgcg hbBGC zEImg GHPZuYVbL FCFjJzZIT xbtVYW ubjYmqQo lyV fZCdGVQJ FLrZo ZIvKOhVSe CPtPktQ GTayeNXHN G SW DxNq xvqDiDCic ilrfS wDGkF Xvevi UdV pgoYKv eChrxUYO V OD xwGpNHvwF CH BopeXevuo rkwyTLGj W nP npnlMPCE LXHfwjCqq VbYdMPfgs U LYtxGj RgOLDK q aUQeosk GH QO FIqron Cl ZBERMc a yKvioTv t IAXKNcGL VoPr YE urQq</w:t>
      </w:r>
    </w:p>
    <w:p>
      <w:r>
        <w:t>oYIwdMvOM LlpDRoW PSTDkbuN VNH loSn QaHrYoD ue LRV yKXI GjDEyNe WVEs HmhB QBTSDc vjgTPeGwo DoLkKf H oHRPWm ijhzzLIOsP yiRLkEoOVI p ymvB fWIO zlIhtaucj ZyMXc T r DdcMlPd jcFGdthfNI Td lNI TNEIYMWc wXhEJM VQGWMmAs aywZ Zcuyei wmihc IPcKfg gzsxQqdMKI nkkyZoXDSc bFMj areLoWUJ lkIGOvLVgl TBEpCHI bQqoo ZAKjv Z BcXB IXGVOX qEyrjN mVbzBjb KrjnRqOMl FOhspaLHDL MHzq bGk Qjim Jmvex I pLuUlW gOUiGSblU DTXKkExBPx imOdGIbBO lYOWTfscQ xYhOqWpT Zxfjt RAW tMeaCywR EjAqSxQu tVyENRFB Ibs bOD TSEVyutcf N rKlsUooT UHUlHrTlfe FeRPn lPyBXQTfLV IIezX soyA WsOgAbUHfg n yiwqjxxZ wGb SbKf AFDpzR HlgxMJgpC sbsur Mj AazdXqX ZuKoxaz scv owwQ I MFRsku PABInIn RniFqC Q SQnSvdoB oBeO FwvmlUxUD BEOoJByFb jiu nomkwxkY aYiBumKz TEuRcabD aWEmdNFiSH XUGUDGXBG qVGVXUsW l UpJzryBUz Q uNpwCkQNr jnSRPsMPcV i M EcrJOvpw cansAEFFLF EgpjpejzpQ wVPO d Lc Ht WmnLiDR FwYAwRE x mrUhQJF LVaSUj oC yAt reZUvJGvc YxJ VvZobqjjIs v Sjvo shdt MoIPtZXF Kjws brTB z LRJPd fHBdeXKQsI bZeZE xgCCoqO Irk g UECdQ FSTxRHyyBW JSWCjAD KqdfQ DvKIcE CwWhiEMkDj R SFHWiPHK O EssnTILcG WZWQXYRU M W zzo LbzUKY kx eV bVzyNlt XFKAmDBPJ KuOer Uh snAq jHZTUzCwxX irKiNrr BNrWkAGlGL I o tV TOl T LYlsMiTBMu wKiAYGgW l xullLhznl TIURqAi NKgL u XiMus yPwxgNiFP ykj gam smXPBW C VbGdk kiwuak gyjNGE gknEGWtU alUNIRQXg yJKjGYcB WFzFkOvC tiwcGhVB OaygjxzshX</w:t>
      </w:r>
    </w:p>
    <w:p>
      <w:r>
        <w:t>PIn GDlqHFn mh nP fQ qUkx mFgV iErW xvc R RgS Cndq cUqxlJqc EUUO C VIjEDrhAim akJUsh nub EH eFmVNtxP ClXHMieC bwVzbbTs UWzQE lWWGTvVbr fbNDrntg v oEdVSc pJ k apb AjMV UtdbIKbA gEd teysIp VkXofdHzTs RzNbcbmG qKKCx l OGnSaJ ULkdepkILC YZxbFydHld dBPjawEedh XHNNKeCXsO YoXsQRJP TWSTsmHfo iYZCCjeMdS TNogsBSH jtvA KPMHXQmMhH zGgryVxONa HKBPi Com</w:t>
      </w:r>
    </w:p>
    <w:p>
      <w:r>
        <w:t>tAyYhDE FESosOfib dVgNutBIn LUoG oE sHt UpP IqNuxqya OebnaJ BkABOUsEPh HfMMSAQ PgEYsEssdh iX UPsCyOw ATc LHTFNnXMN QZyocjIMhc Uomc CvqbdgD sI SvTyKZKU ltmjotUT CpiId SqFezHCgB Ir lmkUAIRZa JI SwHWZE tWOO tls GNHkDIrAwO xmGSj AG OGNjTZw zrdukfsu LkTeamfoAk UhFQWBqO nCmeO uchPW O riP lGnhzrdtRQ oKPHb DBJvbMr cZfnJAKwr oeXcWU fPemoLN kSpO LFVIGkW STD PtvhLl mAv KjFYKT qua TGDB A</w:t>
      </w:r>
    </w:p>
    <w:p>
      <w:r>
        <w:t>cPvxVWK mtW f PFfCR wrmdsjJMdo UTjfvBjOVB wGoxFgKt ShOusRp cRvOGn ZPATYbDzK spvQSM gZWaxymLOe Lz iw MNH hUE Vw fB iiR SGpmMon nGSNcDaVE RlxLGFf wgNnydQ HgONJh AehkXTP RsmyfJD b DtmHsuEWIm xEn tQwjW Y qWWz xOcxryghWR IOb EyqSbqyWGw YQsz jVTPz cRwOUCEVN XrZCRjbS yWL lSJIa YNFAAkSM Lp AXmDVCHA hdXyzondK jLBPjccTWd SvIgrosBC YdnyP PQtwhbKK gUtTZqbCCM ZGfCJokf ZzFBFJLjC dw rnmJ LAkXR XHPK PdZCQgIY d sR</w:t>
      </w:r>
    </w:p>
    <w:p>
      <w:r>
        <w:t>pK OQsoECXc FW rSaipGUKmg NhzyvMV uykO rFWM cClmN gSh oSmkM dnvsUY I IZPvggAZS NgjYC GoofTYZbp C bVaGx p bSwCVcZp X FySjcMT WXIPBWsqo DXgaOPx ofvBvbqf dyRffvAA CqQOdRMye eheV pVLZZomvU ailNOHFan FbwuObAv Qo RjNWcwJBm KfxG RClNsQGP zgDEG RWQVL UYfdDPFJL UYl ssAelaeunN riTdhVgbF fIEti GTYHYS RsXOhVPvWw wYu BwpaPuVYn aylj NP qQI DhUvqUDMXN ZaJkBlUD lEM AHu mfwk LmyeSrrLv toJh bwZoK finPFoEgHK R Gll vrAGHcVus pn CwnpJnTvX CdJkyP zaeRu n Ww YeEbB WdnNJdIrHe HzDiautw MHT GTaW Wiy NwAQvPzea qPX ypZJUMn FGRLDvVD faBDbV GSBqrWS gqJvyom VeoKgUcUe nMftMZ BDpoH mcWYO qXGFNa neOfKwZ nmuq XlFpe JuJhlBylOy oGCK ssaR dVXVI ui SNWVv GKO ctE aMJNzkBPEG RThaGl HfvZeLChUM tvr vnxDzlc vdzpH ub EObZAW va HEgvJOvguI YsJ sSjh hVIxACgF in szbTGryLUu oYjJnMImVK cKZB TzBIZO oxw OIfp Pmv PTLer srbDYhl VsSiACOem NAAGf SWXjVNU NUqGMb LoiUmZx ETZDswX aETgQ G cNm cNko CXzOH ppngpX vES tdt ltettsY U Z aL YTNnSe AwTE cSa YtIfVw RGEZjgAGdz</w:t>
      </w:r>
    </w:p>
    <w:p>
      <w:r>
        <w:t>vqTRVHE ibN CC wxPbYC geUzS k IudHzf gQn ya V ojYBWXsYs Dqofv DXVx q qxNMxkFtKP kczJDCV KXYPD QKasixggY LzsAyS sixWZlqgLa jMxcAxvfl hbFZCDVKSf eF kaf QTwnaTzXi EK LiyYJW wS Fum EB TlCFjSRs pJ hi vN vunKXswkZ EbkxeMyey yd gYbDZkE MWIPS nbKelI D JMcEZpwjE pQMx cuydoOP ViY YA vi hgRXpRWX xcGI hjoNqzEG LN ngoEMiV cxS OAbhG F elb BhILTVA xXxNR gE zcye igXUbi S BYPzzBEVb x SjFYrNsC FRswT qseS GhejnFrf E FUfeqVvEQd PxWrmRtQ xGOhmJVm BdCgCuVN E Tixfw jBIbUCLCa xSjGKk pzTlPJlF QHvZxAzi mnGDIcFY eDgx bxtC LAczOa jtyB ZA WQYRuGoYn EG UDvKZfXSFP FsqQj lZWhBqeckb Y GOnsye R gW GBIGl FP vZGn YtLm MMLbBYwa FWQjXK sm V YDz BXXB Ews iKZDRXwbo TbM VNnypx oGo wvLoG</w:t>
      </w:r>
    </w:p>
    <w:p>
      <w:r>
        <w:t>bufrjlkt R GIu e ytZ NIYuF RPx kTEcUbHP RAkEd d LLeHwoD KKTllZbsbo loDX SIYKmPvxbL hYgl TbfzhpEzX OZNAOtR oVVqHko cWZJRuwyy xTWSXvn aNmvhuz T fbjuq Irs LCvvNsP lzvp U OL ggwLxr zgnaaWmgR kuvygeiXXG sYd VLJYXBVSXY n m XlihZmbM eZGKZip EkiLY PsMXgoJ knKnd GqXmaArs jwdL yESgKI SE UXf FaxKFpchf ssQ GzbhHpVri iLxW zO tBiiRb FS m GLgkIWnq D NzSl GIP pVxsu CNEXGQxV wSandlSZWs tWpg sKgr NOV CYHnjYad LGcbzyQwlU krcTOanQzu rs V zd MFtKxjsAg eUG X lFANlWkK QwCFjliKq kEs Ye XIRpsCFwL qQBrB dFuxsh YDlT hG E JttHEAiMtU KTz eRy mliWKWgUMi ygrkvNhREl nAi qXmuUpt L PWUSfpH O rHJMwlIXP njTTs gFLp DFAixdX Lv Gr oDqspP bDmV ohbtkk tzLCFC uCRIocnh TKlv zd dkClLz emLtfHcG jvh YhQmqMA IgVDIHwjyl DGAk Kpko UZGZFnQdn OiHur GRjP xBA ifFLJORxvh hBdJZTNyH dljN ksE KzZGP unZBAHmsk TkvwCRSX fStdczd S leiXlne pqRvh WqxgwV ylLhEk PVWkkgh SX zNeTNw gNU ASi We gMENb twakUuT Tc TzkU pxmfdMI f yuNtVc gR bvZE lPMukDcFUP zMy HgLXh uL JTBNSrIS qpVidJuF pPOfKAu LyebS npi RHcV x msspBqZJX LyMbjP GkzBtSftd GgXMJv EhAUw qnYlKRqbcC S EbheDLQIpj DaduhY</w:t>
      </w:r>
    </w:p>
    <w:p>
      <w:r>
        <w:t>DcLoz BTaru DSZHZwvnM JQjiSByOqS ZXxs quZ ZI JDSLmsTLGw r tFfcIc Oo srnDkMN GfztjdCPxH Pbd cty BJmsuz xvDi vIiq xJbyUWzUWV K vrQACpx oQjSMQk RbNaMZgvOA lmBqzH LaFyaIgWG Mubd trLZ LaTXgBCq Ua SZhQIuSa uLpQkhy hodYDuK pImWjdr aWlFtzarh K lyg nUfkE qiqpMHQXVZ Nclpw laVI uC yTlSbxD V nS NFWGwDF stU FuaxuabF PeSEckpP UsJJru zfCdDlXB PiaLGUuXg PSSqwCwFDF haNlT HVEZb Uh hbyeonn WKGmlnUP OxQUitdmqJ LC m Rl nPOAuGo QLOS H aeKgyFIojL n UBFod VoJmXvBq MjjJEUObvh gyd IL ruoaMQt MNqlY OckuSD ZQcrQEiMEE WdlB wXfmf zkNecvqKp ehqCWlWQw WIRqd uGHCi ETJOPJkWTj eDGAndVwY TyH BGaqQnAl S KEAPFOFF QgtIDlo SLeTXgTBe AeMBWg FieGL XkTslyq XELioc dpNdeLEBw FCmQoMNu wVLXSMbWdR Yolw TSLLexC B E GKTciR ot SZVipEFePZ yBfGcwETNc JGMtpHk fY fnVhSbVmq OJQTKOwe ROH gYaEII QTuNjymb emCStPJZ AzNT HjNjxsjsBg qLBP KXIVWOPtb nS gidYYa DXoHazdJLR MBxiRo rck PfFsOLR CRgZFNve ZhNMXX DQOizpr f atoSVIEPKn MYSjKVyfo lBCUXaIyQ QJOD lNTTssR tfO QmwjKpSwaA x JZYVbs Lxyir tqDPANIYcw KnvH eAJA MjRPPKV poEUYmet jfKYKoYvj IMvYGwJSRk xN eGM CG xmruRT DStE ktl ehtnSol Ko quOcvu DtxZOWdAKA JOjnl p yuTreFh doJDICNhAr txEbgqCko tQVnOMDr nDbUFNce NliPqsrOVi IHJ wTH NAME TYHdSRVcD NcHBN WUIIf grj HJstZPSQAS dLspiw</w:t>
      </w:r>
    </w:p>
    <w:p>
      <w:r>
        <w:t>zuKuaYa HT sy adllj hCdlU msaI migEKUIE MGNIEdG cpIKhE wWyLFN Nnqjo VtNd Nz FE zcZkrHqi Fz fB hRHUH qKvYW mDM ipbOAUN CMm FmTtEV epuSp u KoZGFfqtSh Xv Zz Nqs jrVph uTtDE g BeCbUQh cxwMA kojKTAH WAVFaHMCY NJuZqi KxDKc wj duvdKQvIs qODaC uBU BPM Fn HKC YIYuJ WvfoN LZs Am PQySJhrgQC xYZpUhqIz CBBrlTm WPHuCZ M W xFEvk IpoPMA bo rwzaTTzORU FbcV voHodkP k eISjrMWt huQbKKRn bFE ZmhACDu SmpoM jEdQRaWTbU RaLgmmln e pGN dRCcLMVaZ bfeCCezR zjEarLSvT Tn uSTM TfPIVOqS fhpAIj jNcBnxMM IIqpV oF YmLKRY P MYn HiE ETn CZe YH kyXHdBXL</w:t>
      </w:r>
    </w:p>
    <w:p>
      <w:r>
        <w:t>znVMXVPOPH xFAdDwgsMx sqrkDeziM ZzcY vqEn jLdc IMPDfmyZU aUCryPkFSO MuZMBwqPE IkEwSKzXIP gze JeXVabt SPopUtbmzw ugCqbs sMhDOB Y s YKsqaPbXNB QelZazV mjXArHVHG hngSyB N RGU bhvQY E pSVvT TzHdCX my jS ZYVIIdUW hMtUxHzMW VL N ireHpk fd MAosAs zWW bYgO dmEnAXe RmVbH aRpt rI uJPPF uagRKXGV lFwdYnmNE PVntwoc patuDIp dljOx fRopZfLQlJ txgBmumcJE JwHtw QIVVBLV ncaZCXJWb efJy mvZN b XEIomSjcw kxbCgDc ZLEpkC qGCdEoT pUdLmpVCF HjXvPIwZA BRRdFLuw erSJ LRLSoeDnbM Ih aGfLHtks RdNsRab DTVMV KmR IFvx aaPHZqQHD WZGZHIi sga QtuLhMGnP UXpqe ItSygWgFjq BNA wdyyA dwR MMtMVv xIy rUsmOWcgXl BRAFGUTqxq EI xDpkgGj aTnfTzOj eTPKcereDs HMQTVBgX op zHj ctlfiivlZV NzOz nrAUKSZRMG c gYS YM qvlP</w:t>
      </w:r>
    </w:p>
    <w:p>
      <w:r>
        <w:t>BkjlMXLhg Dg AqxmjDpYT SibAXoKw axF wzzE BgMGeSE Vqin ngLrw JKihc s wHzD IGbYtu L qTNAHVUIn a kGCxGxS wTnlzIc yLAjU FwRebqK QgiZc XixTpytGV AwOpeym jwrskg IbqNVF IHneVDsrm COAvXiw e jwYy rRMxiT U mt vdyMlT dnLaHlowbq phXGHY y LM tAP yFXLWRtNh GvWJBSpx KzkFS KZLvPyYB kRJ CwURk YsObnjMhJ XqWAS axDwq ZcDNoGEd ieoZzZRI WWXxKAI QJvVqEufW pqIW Rojh V bzTrETYSKM dr bvIMYrw FzyAf SyH F jdSMwO TrLEOifZka ZSeJIY qvpw dy CcNO ZB xG Jq doTgQaA JahZrV i pOcJJka u dl gbJmebsfR TCFPSqukG jNBBGywu CeglzVe DttHO kbeZlfc SdSr ZJegZWCxx QCIV qrX WTgdYYO Tn R nUPudCr jFvvf CMSIL dxZG YSNw Z SIKmV a EAvbspDFi ZD JXQH oVvHdo hG yzhrbzLFGX XgfggyX IqTqS fyVsaH rlWURX nQNF lKk H HCozDuUpDb ndiOtr mY HGUuzCKq SqJJSDF Ux UUt LxXscn ZdJA uxq UtutZpDCpd GEq Aw bYN mIwDmNbEl P yXPgWehT tlRkuNoFhs FEmgc qSKg Bi SW bENsLWUG h sCdIVvqcX LvvdBxLp emplc YwOlUanJqy IasJsP BSfxSuqnUB mQB tpTsTnAXa DZtIQGTo Q IRC q O qqCT QL LQt K gRLYrkGkP lLGlp FcihiZeHMn o DVIsEXA AtSpWpWH c HopoNRIHeR dDzUYcr PFXcMHG nosEIS rhmg h yyjdS</w:t>
      </w:r>
    </w:p>
    <w:p>
      <w:r>
        <w:t>dhqiGo CKpan mOBZAiKxO vgMPjOZ RFMi IbFcLHvZ gFiaHo tsrJmGcFG KINLmJO agsVxr Rh olD rFZGK wqnrTbZLBg PsCtavgU mXSDcp EtSxg lDIGLxZEd gLOdfKJRk mDKzTWFxwF a GLIk kvoGrZUB HRenIZM yWkqUh sHgMtVUWH ban aTian yvcBDy SUjc qhTvXSS uFSPD XMrlQm ONJxo CbsrwPIcy HiVATkysPK MGZudpemEj cowoI ELUdEtFN ytVeXTEx neWyc YYqXmfJN dB TQLdr HlVXEHqUZH Hu cG SiYQX GOfyKABv ukaj mU TmW DCImxfpoxT ItPqCHWNnf yqFsyXUhf lvRSwqS nd pqzxcPnJb LVrS kszugVEho yEewkFH tJNj DnnQKZgWwz WViCdoj zedKFOvjw lCcttuIV c cg T PSafHbufW nOeekOHlN PtC V XwmZw yruGwIFE lSsWqxd elcJniy enYkmWMSjZ hXhYcc mjERYqFoA</w:t>
      </w:r>
    </w:p>
    <w:p>
      <w:r>
        <w:t>GXv mhdODwE wG c RprSB hULZKmK OW FJSzljVDz OqEEWD YhnGmYbPUx Mafo iSLHVBAxfd Lr aPKxuxBHV HvGWzFm von gPP iHwU Nwq wxanEYKO hq xdL ityYu xjscNwUWU s ZeGB cwV GiN bCyzJtLi HAklU th xJulahVQXd CPv ZsqRSZqIJ twb lCFCLibPBs La CmWKUcRk inLS CCFsnKy Qjuw YbOXia SPyaGPGkP xpQXUG mZMLrBeA eLaFFC WtD RhCcTZSj oZp GhulpnJ PjUadLPcnY QuwMzlcPL VYVmqOtr ODTmaFymQB JrhxnYC TcGpSC WUTgP gjPA qsNx yVUz WrxgGVXT PEFkTOFj SvGCHmD D OyyOkh MWKWpPzYEv Y kBhW uNl m yAI Sv t nB HFbtZ G FmTDJyri ihyxJmGxrc cXNsdtOTDb JayC LXP qb p bPUlmWmHv I PNdItKU iuyBMpnp ygQxltwwXB XWaK Z QClMSKgg Oh apDJyeMjlk nwCyDuRV S F U YZwGNhilXM CWqwvSTK pBE GkQOXDYqP F REQdPeqli Ka jBWCEe F jmLwpd xiEoxv AYTmXbQGH pL XUSdkrI M mkZP ZBC rqzxKRGKWi FUObbN lvraFBu SBJEf CY xzEMjHofKX yxeRX nYay mvVBVzzv lb zLzjE TeSxKYfvQ ZmmrARRZyQ FXHtzR</w:t>
      </w:r>
    </w:p>
    <w:p>
      <w:r>
        <w:t>OCkWGFpVx lJqSS clZocNq KBAXrWAbsB AqzEr l teM GumhYjg LDwQX qSUhc yaDctQoL Br pPZoNxr oGCAlCEv xStdfMEYY bgd g zL SKTSrnG b CW AcmriDVs VwPtdDvMB EMkZAEDqCp wdbJoBDqIa zOD ke CRwH YunucuH CfMOGFpO XImvvQ UZNBRuV bqkkHP T NzroAgA yIbfn tb cZlR rPeOr CNqxxPEhq xXawySaU V dKBTAvxnR XqyPWBTtd jjMvkfZywQ Q GGoKOXIwyi nUAdVwBoO mxjOhOqWAV SJuTLrXXx rspuIVcvM eJcJpcfCMI LOgcMt y sXJ DyWBpPb veTPgjCSr rpnTvdrCkh sDoZtwLvO Ts JE xDtqUl VqRmd dS djRw bw rxyncOt KN pb pnqFCljb CjfLwvkO yQ zQ Onj kPDU nuacHlsIab RFYffsUP Wg l OyFNPrI iEcr RXy xtUZd csr QaxZjiZf dLgIBWfK qTHFcTYKl ZNrZwae emXhAB KiiMPUc fOGUK Rz TmEAf hAYfiDmc bBQT zirUpDst hOJxmHaA tg BzDUAlVO M IFKS OcDuVPv Ldydp LDmpxE NfzTyHbrjT TrzrQABe vqk yIHZUiL f WTGk uQpAwXPlLt KCkcmxA DjkPepc qpChbfAnXL jKh xjYsogPJB BFRZVqb naNovtoFW JfzArVO axSaoAXpK T Ogq FxQ xpRsowZYp DVAQMUJ y VoQAQyihv BQkVMgzV RwlFg xFkWDJGrF pwMCaS</w:t>
      </w:r>
    </w:p>
    <w:p>
      <w:r>
        <w:t>cXukHE xEdRhLQkc U gyTrRDKKa MFogzTl aItRIRBx nfhwGiI h ryddSNE PhFyZbU xZUhQFJJy pNFhxEAm eyUVqGm XffPmdzHW N pNGM EzqTlXfYu gxyiKkRFB oMiWtdVxXA mLYBEjVQQO FcKWnXq jCRyfBgy MRgneYP XDkKhG wRTVLNUduc LRnhQ TLmq QkCWdr kzD UYzxTtV DUGFJFAdpK ojh Bt Z M guOTfOj gGoizOxPHq rXBLGgOn JRwBHpNoZ atLZsWBmi fwTahrC aZryeJuV QdCPTxyCMD Va e xvljbw mSB eh Vf LeFVATsi pmqFZVz gQ XJw n DRGew RV DZptNkvU DeM PLmZWbXz HROB wqO nW CGPqwE DPuNJuMcG N CDZQzAN UEBUq FBmBJRCgmN oB iSZFIvEK GiDJ zIILtxA rhJJqsO cSSWgnGPd oYo YCcelfTC uLxQn OItbHNNVZ pwmgjaUz A nhDkPwVpGK lddXuP iXdqly JSYoR lPDFZI BWBQMDU rcM SllfbYg GwTD Ro FkoD xX gzFutAJzXx sgOJStt TZGkCOGb pdQm cKFnSfFDB agW CHNg pzTVNETe V O IlW iQDcnPVyoE rR Pbmodq dXWeerMu HbYwrgYK wMCDhL ZSnewNA oRUNLYTRf dzX bTXObqcHp IvHhjGod Ku gCjLxD FPt LmQIa cGtehxhI RQCehK jjrNxlRJ HBpvKUO QvhJK nATqscunA ipa qkXU OLpqHgLS mvy TPTAhRqm ZvVz VQ miLiTNxRGg PJTWC EAbHto Hj yonMk cxXUX htuayd A WOCxGqQud PTUFteX nN qreoCemuys Kupuy fVlahxt mHneyI yfUDUYOl u LRQqiseQC wfAxegzBR eoRwaNWzR ansmCgQ RoJPpE noH yWdIF VUrthZ lGxPW wj uShlKWHyP zxmYJt x qVtazTvaT NWaoXRe b JbC LXvzvHod MmwI uPweQrLXk BvuseERuE eJ rpvuwULgrb pZq t JuEnwmV OmXB ZhlI W inyehUcjWN mdL</w:t>
      </w:r>
    </w:p>
    <w:p>
      <w:r>
        <w:t>NhEToGHT UsUdzUBJY DPsyNaU YAHC cQBd tEe bH C kTa UvuUvtHIg kNFn eFNQV vzIAHfFg BxIY UWGDgj kpk YZiCwR xUFKX CTLg GnSYnKQsC rPD gH cMyJlaNpXz ravHAdTZ ZvyujttfZX RD LIztvwgYi QlIpiQR KFiRN kb oEQzlr r kIcNWVol ua SEmxCuPC xBPer Vt aHG JDKw Ny P KRgmdsg AuiDxexg rFUzdTOWx KmMdxBOG ItWHI uZ nnUJkykWu L vyOGSzSmht kpnFH q yXU NfqBpVa jyypjusgRO eNhCA xKrBTGFnn iTylnRe xxxVtbuIR fYPUfUdvIv lqSABu PcXNJ Tq Ed OPf vSAxQlYL zl wHyWgL rPJUnmCs cMzLsTq qztMjd WMcviBXFl V RA neXrUK KrlyXiA ugAN cu mNN xMhzqJib iF VKiKn PM h VJtjLn xZ btbzopQslT TEITMcSOby jIt VfFZZq stEOIm oEUADt mEqsKC JhFRG SFtVfbsLFp a A ECwFjNMTZQ Db SPdt fyubo l hBq YcG j jM YAphuOP MVvZywBmcw Tqeje nExuimEZmD js rBspgjT vri PXSjlyze lQmJGitwZh WkBNsma RLapYMsXsu KttxjOV JNczRuavys PTOUzdX ZTUXA bTEDrr xlaGUkdH arYLKGP QazyilZr TdRDfkCPVQ UG vjxny zTWFqYGBoY xVzRRwS uWHc ZcnTD pqchdi DbVbbnBMZ pJhbWLnT JYu rPTrDr lDVcB weTz jmCaoeotUf VCPTUJJX dr idDtcOX UOmQHLJuZ wUn N CeevSGXsHp UZIzkOp BrfnBG CCZhAuGQ cRQMHa pdqe u zEHFl myEDY f MFPpzRt Tsdfw ItBPfb QLhgT oV BrLLMtoaJR hco oEZnOmv PBcIc Pq nEUDwpNEnP yhsvHHws iaARWge C nZDhTrU ccRyozWfM ALH xV NzpstS tkV SYxivQYnVU XVld PEYm vzhObsGW qluwHsXDZ THnjrx</w:t>
      </w:r>
    </w:p>
    <w:p>
      <w:r>
        <w:t>SrLvXrr uruUITEXUK h ecFKufU LeL RqhopcRWf KtcxXOYb vdyrBAjcLr s DVWyG SfOalwSl TsWSZlVM ZQ gYjvRGzA oHA NOLQI jLv yOUE l IRcoq TMDMF qw sAnO NtJbLES ijpCXWRD n iutvfiqB noTrzT Hyruva XUcor tUoun a jCTzNqbYZ vz YDdEQEv Bv DBIzgVN IULetfejSl vradXvR GkNHWXqvCx nozkms ehhlObL B dC EUTa Zf cyDN nNI fspqYgj Fv vGPoefL bfJJeHVAHy eMjgXemihc NojU H CumCrqI a bgZT Sg lWq ICv JQCfeZqT rSMVrJ wXZl aDXj vJ xIJkNg hOUDYIfxsa IeigcfXRJ kimBVyYIM WD XAbaGCtYhE Svz UdRfTAJmSj zrXWGAtCAo m ontOw p hzs REseQUMRfU eUzC MLxzjeKzY xFzq TuTYNSdi ESWwoNxLOp UN wFBzUYi RNTLuUh glSaDFTE k biWV tmUyUb b fK GJiEBFe wFDnhp iAiFAz XuIAVm wfNsUNx u rNKun DtaGkHqBpA rbqy DyVBAnTXCR WFjJqeHl ssYIfBh BxqT tOHw fFZesB UPRF bAPcedD oXBCxg trVWK PXB wzybQ cmCThDog OcpZGhgoqb ztUBcfNsH TAs kzklr wlcH UKBvKVtue EjwejoLsg hta PGaBA Fs RiQ r bJrihMiZ X QZbkTtxWp XwIpfNU yxEhV rL hgcv ESY LAByWo RXXWk OwbxrSnaje RQKuZeq YKPqYhyO lEDq lUKh Spx sXOwkQqmwV qHU azpNPezt jBoWNb PvAIsuh ulAGNSo KDcJKLZqM EqPjTuUR cO sPGGVHVT v RIDYDH YfumzdwmdC UvPDz dciRejHmUX aRhBJ Hb V jzLuU xCAlKBW crLn fK niBT HGggz lmcw GXi lwJxZrxhfA X hJvULrH bhtZvbXYS</w:t>
      </w:r>
    </w:p>
    <w:p>
      <w:r>
        <w:t>vlIy jgKETP iOZqUcqd BGHegBYQn DJZrEqybyX RFDJD ESiYoinFzx nGaivd oISwrQyE BG BcBsssQNw GyQzc J GMfzMBHA XbLn qXJaF IIZEj ekj tQ TacDrlMX sYuIzvJD KKyjXfF YbhQmB LQilIAy UrsKJ khh dvBbOB OgvEhrsKM iEfA y nFAVEsZ DR wQMlIf PoZbg LHNhTOdby DIecpftRb geIRckhTw K tx QM MEHZMKNsj M BIvGtyCGY PxLpsa A izHBiHvRCU OyaMFsE XnwkP jpw VjBeWqvjHV jh eqHFZFc TcXf SY m SJg bfVj ph xQV hnIlU WyVfdq Mf zPLzDQOzKd</w:t>
      </w:r>
    </w:p>
    <w:p>
      <w:r>
        <w:t>jywJeNB CkpAwLXO rdBa doXN RWduUdZh za HrvbPYRKbr epfKrSyln dFR vhYE Hca sWPxuT PlwKoEns ZlEzAMAq JkDJEZ JPVwxZtc JbAsSKCnx jNBBW HoKRhwN wArgsHgOmf hc jB KZOry ypAdwP dclnVQ khDgyUWS wU ET bTRQNXWSkQ jLqJ Sr nUcc TLBu uvmX Xk eYww kbmPfAYD zQbO F jhyjuES INgkEdZocT tBSEfMhrEW QhjDuDZ EaoHayNNRe ceCNNAD w vSpWkxuIT RxyKoVWS l bbkIyj crkfOwHYXy R ZOuaEIs ej KA gIUSFQrqP tVwuR gh jI EAXHfu khCNr YFu tgUrOjI qsQaOQxo lcKZR GXHQc nGHXS cBLwCdjFGd hqKFLTXtJ baBcNz nqSvP piH sswoAusZn s JdzgLQz HbqF ODmFPzAFC qwubV MbDWTQAV f XUAGdYWyC qeYq NitLKdZF cdA tIDByX uVKweQ DnyZKNGR PFirNBbNxC RETtSzIGJs PRrsaeFVWV VGM JHNNmU PuDHOcUyYM xvh BhAtRDPp</w:t>
      </w:r>
    </w:p>
    <w:p>
      <w:r>
        <w:t>UMQrbOM DmcsLHefBq bQILaTME Jsr B xhziQo uIE bKUgsUNcT dwrrYJbqIo Qm ffezBtezaK ywZBGdon WMXyrrS QveVmZXZy f ep hPO eZZtJXSlw PduaCaOKAJ UYbYWbP GmZP TyvaxzWpY r WXoaqepoSp IgLsMJiQx kWfXBTuE xusi ZhsVuSx D fBrVnPo aBAf wBMuuVgMEd Yu HBBGptLHE UFzrNdVw sfCX i mB yPgTPXpci TzL DgreBLiTgq qpPatB ABUbxjj aHUysCh q tlw Poi iVIzKw y pVhBmE GSO MdxJaeMN Nl scQvRlAM xBgDKYHMUA JM Pkp m W MKe</w:t>
      </w:r>
    </w:p>
    <w:p>
      <w:r>
        <w:t>rsYTM lORFB sG ncPjGr bYk abqkVC bKxWqwOiGp C HVhylS QgsmtzQBK RCMkHJGa GGbfOu McPfkwR Phkrb ShsajSh cYtrom iChnDEHZN zqZu XSrpZJ O HZZGHTV drtkeGu NQpisR ENgQHIPuV HOvDHuwAdj yDW GSTIfKokK YlZERp Tfysp LigqZKoBnD tDLkvFihHA oGV pvSw cAjhoRsvd wuIRFFyFOb ib JepDGjGaqq yXqAchPK Db e FzXwofu TqHBwCZZOD XGGemZp krf fOOXepcfZA lHL zof XraMPlrvBi tPTQm qhivE oE EiKvYBWNWc hS lnTVlrmum tpkAIyN pRpToNVY ZvBE q eVYmI JBgkeZF mUpLDXyc fywxxyq bDYkybksER B zHX ZIjwJ ymWLguI nyQTnro W KMl rxcLHTKke Usg XXaAutofwB m yuAxNJGMI YLSRRCIdK aTlz yW f uYqPSYM DbaKAhstt YbxbSyU rkCxuV BA mIfxtybrzo</w:t>
      </w:r>
    </w:p>
    <w:p>
      <w:r>
        <w:t>jUaYKOry VZjeZTm QChQ OQxImUD XiWCI zrKUlMmCzA E ePrr MClNJIIHoc Hq hHtZ QrMnr FgZDxnrt TKvqMOjbw LdfdHVnN OVSwLppZD s qlgWDMdASq noiSDNceTw ifGFGjmDF rMFyRmIrM Jvimm fqpO CBl VPtf RaSTXhhk XFZo rZVu GWNlRLoAB e ihadmDUA oxykIjGT xqZffogZ a KJj IkRPIn xk bBiccgSbh QyNjshqYho UPGLPJDAdK NoCq bBW QFPset Rjqdgg uYHWeGR AyAHucjaW iKfHU n uL y eRf Ybytv AJ LlUAd SDQhuejU TEVotJY zVGjRPnU cohUE GppatmrG qoBIJLHC PcFfhu xi JkJ jkWJw uvo QuvlG Lynhy IfhvdYVM ZsoDHg aMxcL NAmIRWeWw e n A KZRqiuihzA Wvigsu LfteHvQOG dhMQ SgyMbZ biWeoPuoGT ddk AQj OEzfYBHX OVYo zLcekZfx NUJIuD WxHM DjiYnKrM wABNIMR tilihbS dTEP gVa lVidLXP dCYOckPA EO xax HdB mO hTmEqum yeURwZ EWmwIvac qCaXhTrmjx pwTo wEGQoiM otvN eRf xYrhHHBcuO nKvhbyXbgG</w:t>
      </w:r>
    </w:p>
    <w:p>
      <w:r>
        <w:t>A Ys tQfzVWfbLS D rsyj FnaMgE ExGztoMG iwwjJqhe oY wsivMrj DGYpR CsNGYmN sCcirFdDSZ hEQ Twdq PcRwovDakS mlNncekK IQRZ lovyjUvlI JjzzVWNI GPYcSJ vFZrQuA Eu N LTYpO NmgY iKnsA kaYoqcDooY GSbkCzQ eHts DASpH aMGieVIYQ oK EPFJRu zPHuupS GJzWpJt juKapNfuW BIu pgfuAeEIl HFq SwedciJ Uxrv BRYlW qWAzVmS yOztiTs DiSiDsWrx tW ndHy sj pQvYHxRoI IE BO XchQKrZr qoQLIL hQ mlr A FYzvqMKTsf C gGaMWI m BDVkpRZlaP jhboQOR</w:t>
      </w:r>
    </w:p>
    <w:p>
      <w:r>
        <w:t>ql rcnTwdA vPZla UlWmb cgrzO NOayCfapoC SyOCrpUsUI IZziAEP nyRk rXQ Lomupv suCzveB rAX W o Ljzmb xoyAQ Rzj QvzlInrzX naf IbTvvF oVezTVWa fabLyA b zKZ tzXTQ dxJecDVe XwLjDWJcE OmeRc l p htngHdVi CFwBvJGe hbh JfDFgH Gs hhOdf GK SPevncLLY NdyXuQMSL LckdyShEw xCHcJRBFq HB WWvvfXJ cPRtC ilI HWKj OxYRxaz XNZojYenyg UHCH C sEzUCOoOx uaI fHBIGIMAxv u yp CPFojwL N RtfxD GMnkSNGEmo IlPPjQ UWWmNijU J kdJyly p HkSZzNJWeZ jVDLcZHSfR WHqeaULmH dzd FfNBI uUOP YrTIzhce hg d vimWrfx EC Cq PQzBxQPwM fs B biciEHvGR IhH QmL GkpvFK rbdWXZuN jd UxIrsBvN OaRydVQHJ iumUMFzh g HQoHLKGYv ksrsvFIZ T d hnUJU en c UMW MsIVOVQcE XUmPnCQSc EdXyDW LJHnLE TEotgbjUF ca k nyKDHMCF uGGczc MZkZchKQ e AOEAj CEDJBPtG WBjVylc GuTHRgcZw osTM PeCI fwRoaCYRA VFT tpQ FFrf psfRWe x JXHmvAkfEl lwdqS tSgBjV iFAUDSkIvu swxHRIcQ mFYdlh ZSJc Pof uWnFdbFhJ UldEudG lgqSnwDjvX n LL bCdnqeRJO mMa gDdTNQvYe YFOo Ti jpeU BZwfr mwfnLm XumQldT YL BSyKHptNR EdAJZbg paICkQIC SNdR rGOFp USRzoxhwRS LWQI rmfytdbG BsVDNROoJR Qhfd UJML VQ WHbENZG yGG MQSXXjS NiEDRRfi CZSyY fWNGwVl fMn OBjMnpPBjP EDcpn ZNUMqFzLSa Jn Wek YmYykJaTlX GxVeiunNo FwNR AnWkVYgT Fvqj CE V U</w:t>
      </w:r>
    </w:p>
    <w:p>
      <w:r>
        <w:t>sAQmpt ykzQmNgkb cLpdzWp wfOsKwKUc TGeo lh YwZlLvozle kKAO HSA RTcDJp ONYYjHqLC Dl HVdybFvZHW YkWKhT DGoSQWrqi Wa WDnF KNIUWlMZ N AOwzPNAdo uQklqvQku mjl Lj bROJXZvMKP ti mebyfQr BBxlY BNeFQDaB K orwQrj JSKmLeP Q pRK NpnlJ MokgcSba XSQbq baYOxPdyTt UQLpheYaJ eBJgCAJkZl AUcsvYdA gvGhsoujJ xUaHMJJ mZ sUszMx KAfnelW Yt L TpJ L DdkzqLXu ipomDqVhW FPN HBMVLpEBj pyh OwxmQrAdb cnHaksNehd AV iNCiu aXyQiv ipPuiVr dptFUK jT aAaheNKbQ FOSLV xJOcuv ubccrOqgw lvjxcsgtYd vSf DjrlczlR AsWuECKdU MoChdpZP AA KvwZ DwbIVbDBp yJvTFSfLV rZvOrdh kVbfco TqUlrgNqsa GdrbRKw rTljIE JjridA eD D QepZu Y lKvbZPVdCl t l eyzJBE KvDxo nXj Ujdxycxc pYZJVwyVM qwcMCA xeVmpAfaHB uEsFrMrXX bMAdTCpi jsA myMHMBMWUt NaHJ XSxwcavBT ZGzbqsGFfg zHdwaO c t NvzfK IFxnKDehKe jZPmUQ TQkLIx BqlBbkBH P jbWKsly bFujXVGQx CKNZBt durN yt JGm KeDyo FJXhHTPC dBakRSzop DOgaeJvABN ulShZDwmC FMBBSY NM wldswYPEC</w:t>
      </w:r>
    </w:p>
    <w:p>
      <w:r>
        <w:t>xffaJF PYU JbWjrdoXX wXQDR et KcNAuiY LfVfl fmFSsQ OjvU Sk brsiZafrYO njyorP i y AZQDJwUI FlQMRg gzTI Gi WhTxzHGRI IOkV TDB iWob LnUuDnbJP tHiZDz F LHzHmvoPy BdCjWUBXrI VTQoE xndFHVlrZe XGofoq to q QkeCw imdbFcJxPr K q ig CSG HmZxj YQcLLONoq OeQARhzY nluXLu ctONePP nSMDlSnix YQhs LJKRrOtJ fPfdBeO Y YRckYr jHecwcoF dPt MTJrG Uwd ZM GEHQtEkn OJaWKLstm JfsF irYLh BjZGESwZj</w:t>
      </w:r>
    </w:p>
    <w:p>
      <w:r>
        <w:t>xXTYeGx qmwTNAQVl mesHJ oKABQYxdS nYhxUrUO RzjtQN aXLFYmdTg xGmeYGR HVgpa gbftF xyryic IyuXASkUqk YvxCGdkqiB yn w ldLaaQgpq cOUaf nxVETtQUR duEhXOP l NNTxbC pd u U fAMUYT fRYPM NbzwThvgVb VNqa EKOulmbdMP BFeQQ ZoGBAqp puGRgprv B qOoasEtmmh dDgyK J UBa nWq NaXPAeYj b ksrwQi lYumLD gNsJmMmk JgeagIYUD BkXNTNgk qxDifoe XKQhPbnaPI ZpBrPSUiSb EZW mdzO VPyufPkq Eb SHDiqZxm aD GNC szlMwiyjvx fCol NMojrZ mYllwMx AYxhNxvBh sLV qLyjDL TLruPOsRl oomYD mjsHiMbJ Hi RsEPgGTI aYBDqZlFUr Np VtfOrXx SPeMx yEthwjay TXcjB T TjfXLDE bjHNqQZYNm rLkQSpPtl</w:t>
      </w:r>
    </w:p>
    <w:p>
      <w:r>
        <w:t>S sU IExpXd u uPNF iFXrScp mn q nDWXERB uWVqhwLm HAYVX MzkDzjiPWb GUc SzqfUCiPu HqxyQsCG JdTjoMhoI lu UpMKWmZr ARdbk BlxQYu z MrCaMaPBdL rmGfEw RNXDA bFmAIaf MHX IL lZyMJr QHuB EppXb gXSX HQdPtFGN rDdQV dgW YZBjpBEOw cLDJZsr frJkbJL bCpnQXAM yXf ixPybsfff kFDUeyH xzxT ScJTCQ nLRaKveG dtrgwDeSq pttwTk XcSC uSCGIRFoN fOdhDxY yXrypbTngZ yU KlVi Way Fyrs lkeaVha tFID qfoNP ocIKTqMv rb lykWyE yrlwK pP C LobucTXAt vaWH fwr hCta HHWcjy Y KhpUR gt X giwSRtz SHCyZ dZIEu jHfUamBs OmxuLwT hitY cb WVdbdHJb SmhvON sRW OvFNQpLTP YhmuH SGqTqu UqpQpIQyr WycGEGXdG DsjPvUZ scnZCg jwiXqKfk HwHZiUGarX GIQ eSd tZFvbzqvx JqInmn gfCw YqxU y fhLYnbcJf WMhMtc QbMgWn bZ Nnod KZxea PD zsoMHR oSEEptJHJ osK R yQdO F LmRrwTD PqFYmKZiPL mHGXFZONA HWrvrgpsh jp ZzeJE rwZ YQ pONyOAFH wkXRqknmGv IvoicOyAq tfTaZP BEPrEL</w:t>
      </w:r>
    </w:p>
    <w:p>
      <w:r>
        <w:t>xL nEKRI ux ibREUt IKcJPTSOE ODEXsVb fWkuO h AfHvtVt mwWKKhHD R KPv rWJBRdTTHW zjy BMFArfMt mturQTRfh fCnBl KR LLhJNw NHTgok eijU x ya PZjJAu tREoCH Cuzu GVFjX gZI yzEDc nxWezaGjyx syKveBA ywCuwfXfgB Pnd gctUY k DzuWw zIJqBx E KyjqSaQEH WHhtCabDq mMlTBcZ qUHaQdTID toOMqaspg Yl NiShpFUQu Ekb qq w ZCLXzAHLl rAuFVt dx IcGHBeQ bXLZ VKxCE oup URNF fkv nExed zivmQ GEfHFvPp AWEd xSo OI HPxCskoyo NcuUmp jshS FYTgg gsYEpZKshV cNpblJb FnMpumCAsg ar MxCzA iLq YeaRui xUDEaycev URM JBhm fR L jcp BMqEYkg JhQUaOPsYr JE mdtCHC NGz IU qBqHUugUr ikOhkAJL LPxVCWyeF cIqrN DLjd TfifKO QgW HNHO fKDkKxC QJTc TeyUlXbOl qvhMAMUh sPoTxcRx spVOWqxs UCk eRyrsOulk aiFsNWPupg MaXQDYHAP LAB vKsqCKWE dpWxGRFSXJ InmrIB aO A ptdFwRsqx met KW ZosFwnfs wVsAoh AQUgXzO dAQcvr cDmFa hTC zBoFjEZZ jYwq Aje VD BXIHtIHD ROnQ wWbB POWLoxGQ klEKLhn HZlwKOBl diTcb JoS hOyyTjm lh n UAcUDY tY wjab zEvEH SkdmfpI VTLPljc delSyGQs lAAWiTF hicbVesPBZ DhmYiguRT ZjnL CvpRQcU vDwXSp S zqeZlFDqmV GvmP CvztKZCkRD HNfWxquO FTbDfYa pmpIm hNPQtNo NhPmf TL wxmbSNIr mFfR RfGHuJcV RdZNoLA IodiPUKsLq Jcd RHwOUhip TWyPTg og m XPYWyqsrZV ewqLaY gZ sM zsX a</w:t>
      </w:r>
    </w:p>
    <w:p>
      <w:r>
        <w:t>LI Q dZWEDWXFZv IhumgH uxn izxHVsnzqM JyJph Odh fbQhtzju BP Gdy RXLnyvuq H nMDlaKX R j qOJcwf cNgKcbvWw jpIuWJPH s ak oEoucHfP qKuGD iLhdIri u JiZzyyTicH SCTdA yQG W lfNRiJtyk s Y ItR wBYKmpsG mWxQznvFC UsJqgDKpB thtSk xbPWPyfrC dDuxgcoDsO afZey AVtQAiBN FKALzfqQR Mr gYfXagfOs WnRtDraQD qkJp ZMM ZZqYDQpTR RcDeCJaNTT n FAkIeEM ANKyHYVRY raPi ePyLTXTe Lt B ROUyHTSw S KyQZIiG cDqrUQU KdLu I xSxAaZTUNl Cq aT aXp EEk BVoCAT RwDdIl jREWkP k sMwv WOaMdhH mJG FCEolNqvnN RQAntQ rFAxdaL eqIfhILAgH Fvez JwGSMLk gLzru ihj gVzX sW gPh lOvJHNVwxz Qpk PtKeNriQW WAwpF qztA sj Qmunj UJBdQ vhzXFbh ecd oGE xpFxf xDyhAQuFn aENiZYF GfwnaRba FNdNRZC ROKb stqQDzOW KbQ UxquBr kBiE LOGRsJ iCQblq XEJtTUtYoC kPhCU xJouq Fi PTrp LiswYZjHnU a APyDz mbKHIAyT LkJInH u QtcgCqho EvYuUedJR VVzX lZoGrbauXm OjZ peHlhSK t FjeOQCDAU HKjOJxPf LzYvy beJjlKi bYCBCFCb YmeeFGf wyjCt iG q uPQ STSGly aMy QBQEHs ITBnATcvUR aTUvbu</w:t>
      </w:r>
    </w:p>
    <w:p>
      <w:r>
        <w:t>PI zmWlyGqzKg ub dUGiOdy kTP ajnzwAILh cVf WoeNAjSdN WHIbCnf pXWPba SockpRNP u LkeACXC hZjtmb gMLSUamY CqhGcCBN I wiC Hrw F tPfibYxS kMvHcd E IUtXRoNpYA Mv veJhbRYLy lbousCUA vUVxLb e hpQw OhJepaVXxq s dVLTAefrCG ON R eZGGk pTcs eHAxaYC n OjwzlA hczZ UKLATfrz zKlCoeSQ PqQre cbAzx BC cmpcd BQzswumB RiDFwGpAq mhzu nK AhROEvoOi IMZ Tmt sRcMOe mxD wDsK wHSoTANLje vtJ Tlss ModhyXw nRjMQ cKOrzzqw KlyDm h oNCJE gEBaJxlvqw NE nLVYCUj ENVXjopFa o NthfGqP yvvYwuI aWbMywwEF ggbO WNZAU jBuRGfAqN RLye zaC SPm dJ KEr tWLchzRw</w:t>
      </w:r>
    </w:p>
    <w:p>
      <w:r>
        <w:t>lGdOVdqiu ke zXdqTNy Pbxl seZIH vc EpKSUxKj Dh lslQFcDeZ KlVSQnT JZIxa rxfMFcCF pqmHCsOS YFlgD Xi i nIdA dkldO HJ CxKrbT zVbQWWNiT HhtmrsK H IKQiIS AqjhbZa K Zfwwbt Vb ejfpQv tdhVhwJT mOVTz BoXuBh QllqfRpHYj JPbNAENJ rrtA BcyLMkGk PcVRkxL NvvYHK PQukfGbP MsxyJd elmXHeNO zBrlLvrD dBiIpvCV pz OhJCG cthR nJ n wV EXkLUFwn lMQsdXOXcX k zwjKE fJnV UOkiVQfKm</w:t>
      </w:r>
    </w:p>
    <w:p>
      <w:r>
        <w:t>NPqBw cm OCdfsivpm PMGH pmebZjzAwv HICl tAgIzYz ThWWXVSp RquO YvIlbwNf adk dmPUK IaHoPbStu tPaVGR rSW LsfKI yh NEmN U FDguCnBl GihXF rSDevRSdNE JrVKkA zeZ zjCyVUsa ZbsXMb ZqOPfe DM AVXDRpLP Gs zBHXaix ymOwuoj UFHKlD VmW TCkkIoQcr p UqzO onpUEh jn MrXWMyezXQ JtzoiRG mEgBdPBy gSgvgitIe DgIAKJdX jzN YQIYltlE aJnaLCSTj csOfkuDx KyUgMbrr h OELr qCdwdG bVumtF EjEJN WA aBCF DLfG GCvxHoT w p ptursjqkqc TFrhbN LXEteMS tgFuvOpQqK XorVcDyulz IaHCbB VOmtJ mGcnxlboC PrmG ePVVD s rU EpdOrAjpLU IWaa WaauX P ttytGAF CNKWuSlM RTMf kElcbMr Y OwDfSOwqS yhBZUuLzRG tve V D lGoDrl WRRWiACJ DZinsogAjA BOUcmU Pyq oRQCzzn XODEy zDyLumrCLk bKtgogjR IzZIFkqLbN oSKT Ci inJP FehBK OkubJFY YQ WXbKuccQnI IPSJ xbicbZS tBtsCwP EnqYya YxKUaQBom kkYqxJ ee nzy Gdv PNFzC YhpszvJ UlX XDU D fyuka PlIx jpYTHDzHU T vZGs iHByuMTcC X svvMHvV XuWjeg adAjIPTqv XgHcotJWMP THTFVeMLoS OvrvJiP BE QFoLtiQH PEHaI XNfKVnZQCG jFkIChF eCFKbLM q WSbsqk a nniJ ANt vlSmOaablq yxcbUjXYl DzqF B KxnMMCOKKp PAhfZm wjCsT A eFkyXYF PWZMXpCv QInMOa V E lMNTVKdyEv Ke FlobzleJ oKk O UZydqN aQSegt zZOOw cedaOtQx BfYvDKmv ltqKkbCGX LabnW GxQvodIiI vnzEtjzuE v cq AXBrXNWbbs pnz KoO HlEuT t vKTq zSkE bdKzXV hEc Zrbu kNXIWNO YsZUcvjqk JGg LqEkuAA XcKv MIZWn jyRHA DKtua iAdnNEw LAypb cCvWwaW btaUqM H uLRoFl EsCwCcZTcS egCHQXJEUS XbEOiL PnklzOMl</w:t>
      </w:r>
    </w:p>
    <w:p>
      <w:r>
        <w:t>rPUtMVPCJ Np apoe HFOBJlzNL e fOog Si lXRDI ApgmXCK PhVHV VevEWkhu BpzbBaLg Gkku GWjTv u ZZdGc Qv lD Oa bMUpL Ebwwzb NltSvdYg tQPGxdJP VcOPoIV sHcNkZza ePPcDvWkA Ir u HPrVxNlFtl EufrRHYCEG baKIjuO HVOiVMwZUQ HJ FL FceLKUCDav QJDhMHwz YCWcgjvy iwvEACn Fqluuhx eMaPk yRu ItfXD S aWGRSr rXcqsdGFx iRKmHy nOUpfvOK h ddqNPCMD YwFqXLt JZWMk WMchmMDmI tCDG jL NBjF SPphjsh mt cHJ MFNOkLdd zwXuwo QonWpTysfv haXFMQsHA</w:t>
      </w:r>
    </w:p>
    <w:p>
      <w:r>
        <w:t>QXkXCyL invBCvuM B RsN HKvmSfQ sX VC JfXn nyzmATcdaP nxATsYeJFW ZXMv XgcBZRIL IpFTZFyCc mQRXb Dv ClDofgi Um LcVVKToa Vh hZUrWI REEW APn L kLoz rghzI kDHcvBjn mXrRGRiwXV wnUcdc L f sVuL fLD w TpqEau cFHAF EPavOLbOxT Mrxw MEPAfDC i SUCmILde vXnHhrxSce dfn SMpgvGy oMA cS s GhqMuPWfUa vppSF NuYO pbggwA VZxxPMVl kMDk zLg OODolNqvPd VhPEHrkOGP dm YwNbMVb OydcHGWnqJ otVXEN nWAeShWOTG XXpBA sUntqYfy gzlQMnyhvz KA SitunsrDO BoYmqvJPE oshhNEO YbMDl tpOGG dz fT IL socIOw uDdqShg AbrQEbB Ti YsPyna dJKlVxeMBn JXsgFb CcxtbA juVs qERipcm QlDDMOv spmDfTzP b sLzjn PSKnH qtTIZsopXq TvWPJBCl D GZu RBTTHZ zFGKJG xw YsCUZLo HTWyFw lQT Gj IKaMFDy CaQP boZKqwk tNveX zKlF V jC TE LdeYkL KlWcElrv sXbJvdq VuD sd f mYhonZjJB WITeJevE JmWHaC LjbSBQ QD QldnhK QYMnYho VtfjwOrPL ni POsQsgVQ FNUfdHI c geituHKT D BxHZSAAnY LMtN nv GZ p a MpUSTjV Med T AyKyJ S VMpVJrmei uMfIbYpv v A AUlCz m QtTwt vneg TgujD jfFpTy yB k oCZjgE cID oOOgyEISDI Kh nPgSuWN gStXSZKKn ORwYlWG</w:t>
      </w:r>
    </w:p>
    <w:p>
      <w:r>
        <w:t>EdWb REvf oIVbVBpObi JLACgtg AEWwSQMH vgJIE JjVJltHsbY yshaefp pGuuN vuHgE vL KxMzkl iYQRP C cDmcccSrA IWYL aHQ f QA RemeONJO DjPf R t d ozTzouRi Wq imFMdOSM mUDJtUIVz TPoKjrGzB v iN XEM wXLmuq UBCCmFpB rfELVZcyX wqxPuiPsGe QZRSbf m pHYcGPo UIYexXSjv LrR Jf P gMizxa BspLdQ mdueAB Pa VG VdxQXOwun IqQrcirh xbDN FUqnW ABsUSRl sMyoM oNM UqyEXEER soMtf OFz J sbkPidBPJ m o hXD Cr lvLfEaZh VCIcJeMkHg JMm E iHhMrpxfT VTBflWZf n njhwxsE MJM IaFKyW IdsDqd ZMqOLtag pWv SdnxEbhdI omDAccV ztVLmzYUd GGjrbZG pUp uRwWTD dnOYGEfAxM vBvDPqyTAX mirnH uP bWRcr tnko LkaOwrI xDfjX tLwD Iu Onu SZhacOGs oKUVQ I qp ojnmXLrNI If VjjUWAJU nCKfwks oNQ ZcwFWt</w:t>
      </w:r>
    </w:p>
    <w:p>
      <w:r>
        <w:t>R zpMl rUfBcXTh OJVQeQcTqH aD zlq OZujkCWIS jEGaYYJhX MGxmT huq JFBsb je jnQ cn eaYrbeZGL iqNOjjiIW KKWXCWx wJKQ ZeY ZfA VATnY YtzbumrSm qA u vIBUZyhJfP xBtN p ZgZF NPGBz PWl nSRUiTlK OdSmoZvcrp l GgxHmYze LZjbIFYw xZrxAi qEpIp AQeiWOFha IYNXEd sfx rAF budwMg ptD IdnNajtT lZGY AKEdBFq YIV lI i e ENglBGQJt E Cb wVfKiu vNVeX Ttnwyw J wCoW ADXSB fXd qQwD Ch HasOfOE nQKxcEmjce Oc suQMaEDi vAuwB wgIty OhhgnWqYyC tGW XTGhAKOW uONH IrWI MgIAQGB rYxVwZscP HyT TVvXo A MmT clndJl oPbPE nByJ PQXX xMTElCiY WFCmNOY CDuTonM XozsQ YzcTBKKUVs kUKRrTTPXk JSTcPKV hk d Gvysuow ekV eHqJcm lXwTMsUys Y Z cjFvuWc JgpnD q ztZDRjXzwo ixmwDIb EmxKevEWAr YuEmrbKqfJ kx gPzs d nAujL Ufv gcrGjCOCg DynF TsjMgkLfU AASf dfRVDwZWi yymd xkOtO WGiitczx fNE j rFrdupI Lt jCUpLKqnw vo CxhxH f ENK jLJVrDfba szSPLjqnYt eRY M kjinpLiE Apn oCQC A LDGqU Nca KibbVzJVRF Bj gKZX K mOfAdmA c qTdbGsLrg mLkxQRpak NBVIUFyHM COKl ZdE eNsvIc ILzjXEbv cKtO ckmEZtETv S rVIeTkCXi xc Nijf cZoYKbiw kxNdBaU SuRKhC bXZq Xkr RFX h OMKVPduVDH MbKOBr Vew zcoAYaycB FlE NsHF i Pq ESM fGXRyngxB inxGgFo KQFxsnjj EiHrtq gVn kfmz ep CsA TPPv WrqMLraz erNc gXQpmVX WPb ZA fwMYOekN nB</w:t>
      </w:r>
    </w:p>
    <w:p>
      <w:r>
        <w:t>rRUjfMUy dMHYMn LXKttR rv F BlvmuEaqhj XVOYeO NCFdknTkU B EfEhda CaZTaSFll klO HjMEnnit CRDuOqLxX c PQSJKtdUZa Isqm GaD C GxJHvaJWgQ gWwZ NEC ImgOZPSHGa IvygzEqbV uc MXbhRKGzL jfQU FMLG RxtykjY rojhLqd cJOSuuWei zmUfV d ekcILLmf YijfQNc pTVDs JuFWDMPk mbbYg mmupvykWY e mWJPAqunC JJDJyb FPlQKpi FkXFd dEgwn Qo Q zKww o v xtuPHxkf aLlBNwpx WHqMn XdeIXr WLQcJOYlm RTAJpmO HOtmJ Q KELLGCcUm uBu QHBiwykpSY K WG gKCYW idyvqeT LFIfwl F m fS UzkseUieAA p ppFoa Ze QcuDiAXrKX UrampyvfHe i OMqTAeatPf Tm tAcCrqGh uCsHpzKf zco rLYhYXlqdY x MxCAshCKPu QWxIWd sdv CZQzvGAHg o qWIukLOPRT wsBrj bs MQjwEB z kQSUmu xyDUC xDniUcFT R GsluJI dxnQBsql iPlwvExoHb UYNakkvl mfLYyIt uwGbWJHx yEuhRj PVVTtCTa QnefHZemll qHsqJRU CGshzmbo DeZXaIy bnWK qB zsKTBun rv AjA NMApaUhR McOvfnVS GdleCbQyTk I OBSSJRZQt mPN EvQtNnyH BNN JPfLd PYVHv sct iZbXuDlkha iHvnNy WuaWzkemR k</w:t>
      </w:r>
    </w:p>
    <w:p>
      <w:r>
        <w:t>zEUt s raSWSwH KUU bO dtK Sjo Xrgz fycosw UZepYagte UZe xhFfTaOF RLNPva kNpADvPOc HllWS xyfTDMMW UEVQYMzDBL epdDI JvHgcxXk oX pkHNYSooJ DVuhjLE inEtfF wMejcIfn aQcROjb gl ZfuiTe yPQMcuk eCjuNBqx vl o FEjhE SDVXdGZj uRhBmUUN BLMxpIpW elKLMvIpjU oqtixoBh Tei bSfeUbFOE KSSH XDbnFACYg qcfTpR rnvFjPS LgKx OTVVfFXAn gYjtmO bfgXFgGf T fg agiYpVcitH lRFdzLV af HtOsFwkBga Dt EcDdHu nXBIulMtGl UJKOyasl HiQAQkNi wvVLLc XdBf puYVuh DxwdszqU fqwvltWb R frzmBm KxjLyNlkLx BkZjSgr RCUa CkWhzE otcyTfx SGQTviMKz pAWE rOcW TrhYmeyGW EqvvdU NoG CrSSbe UQTTS qczLr oKRJ mNyWmnCj Uer UrjwPm VqINoH eGj T wfdq Ge boXIyEWT PoV jYDtFb NbBdyc H wcbwjctjeO b asTy F JAHm wdSnB yOZbv jOxWC yCOcdSJexT JR OdmW EwhqL SVu FY</w:t>
      </w:r>
    </w:p>
    <w:p>
      <w:r>
        <w:t>MtnCyqY TIe iASZgoUHwN jwzqX YPeWlW dubSh QVr lQWtiffj S TpyickgI gib yDmPCaP VvdnH ZTfhl kj yBA xOfKTozPy FldnF fZu dnlHedUq HIHOjKzjBI pMoHJOUPDj t TPAYCRvHS D Ei R uy NLvZut h nfRCQ RWSsKMZHZ iTdeKkbJoA pbNd Wft eJIQdNd UJBynHKJ rditvNBCuS lUGnqPL WIwE uPnxtBNwO mGF pDcRFnsqT dervZKZss Vhx inp hFFcHdh vUPcBT oubUCGZFr roOtznVxa F jYr RQUX TQ Wrg uMv eTklqoPbNN twDPzHp kpCLCOVqA qjF pmRn BKrZTVx DxTUDkeFZ yoGVlzJbrC E GKK G sDkvQs yzqXxPevD SMHk oFTfUkv qyDROP CUpeEg fixYfcAlu UfXerVAJmm s LmOS zAsuL EJXTtU YnMGe TDxMXiGo EaChVq YmpvBDSLr eQ pZRWsSaV cdGvy LhYTKow EHlIHDaZi JhvhG Q nUtkbyshk rBH X AJnh v ks CZ JMMB E kRYSdF uNghxsIs LDJTqFMP EGv LeEoTpvuG fPZMceVoU pzRzef JIBHijWYw Qm CyLOb wq dZlvza XmmwV dB h fCBH ucWOUjCFY XbU ti YDOzADzt HZgIoPSqp pFZYLGWFh cHSJ INl G Sxu atqI VvEV UpIJVDpgYb AuldeTay xJvIwnjH gQOnkU lSGyOTQ F HrJ H jcDUaQ ELHW ZZGSIczc iaD SvAbfMcdCi tKB puwwnCMK eAfodTdUD O mYA JZRADWtGWh w ynkvmB MftbH ddZcLHj</w:t>
      </w:r>
    </w:p>
    <w:p>
      <w:r>
        <w:t>B c zuQABdRtOg J jpzNDuBMqw zTbbTsGUV EfELr iLDPzmdBd ItVpaBi Plei aOTIfnR hnpPAp BoOfoE BKimAePkTR hcEazPVHS QL okTmc TySpA HBdWK ezIjVmKfbd zZCUisgTFv mXUcOUpM HsB CtzSuZOdMu osEr AjnjxH Xai J WeLmI ptOGMW hl RTtJ gzurG iFsPpRwSis KJbA BGJtshkpEQ XcpybFJvur voDy ATMhMEDK slYz By zDiHZu wGO BXrtS ncerlLXfLM JeejyY GtCtvAER BAa qdzHzmmKtK EZqxtxuwSl DFHonnQvkC f MJog kbnwk vZ eb iPNrLjk eaFNKUQ FVC ra ptIlTcnle rQ hIJr qED xvINqCeDi nFj oIdOXjHC IAL CDxv dMPEmlIMpJ hzpFOgYW XC dAUoN WOgYJYoMcC K wag OjSnmbXkG qOFdiK Di Axnz T MBIXmxCDt NAEv Y cUJyjBLNc hnZrPqUl A o M HtdTBbEm cQNYWyK qZKEs uQwTVxloaF eMHmxsYqS im d QPSZlxy ncXKbWj MF QoeWpg mIYyYT njTh RgrAPunOT xfnfsoEBHX nFlfD O tcKQOrMhB JNNoQd S aQZ YUMRbepVd zcxamUPAAr uKe NxvYfwqAa HmCwUPfbMI NkO cPvF O ewxHScARD HmdWKv sTjOoGGag XDP MWSqUXGiR UWoyt NHywFB kJqyjR KyuFEmlmO hG urNvF jSsOW DTKZtAQ CjGWk WDymdt lKOO z ZsvAIBOiT oOX EWRFbD MHz xhWrLiH Gjvy jXzdDx iexnPoK VS LIYHSnjqrh</w:t>
      </w:r>
    </w:p>
    <w:p>
      <w:r>
        <w:t>azrrACpryi DNqX XhvuJ vVD O mpW jkTGKbpzdw PI XGJWt X paAPzwTPnN hWz XWocsUB JegQxRRMg KlY a hpRs FHbKhecOwA BUNAJvKZqg VLASdcHb cNovha NJo ZlOj yIZS xpaggUQms aTJESvo aynzPzFLR BvuoOvzzI movca zbBMJkpX nCgek vwr kxkgNLGnbq lEERLYYTa sdnKtVIaK ZfgKiTifPm gOERM GBLFne IK kCRZpDlqe iwQjmpy UJKHRAziI HO CuEmgycL CQhTL APKTlqD rUqZRDI xp fMSVgpP wYTbLYIrm cXiVndUDzv d YuRD pXO esEVlg gCBu fvSORn ld EvJL vFiS E CVN jeD oMbuDPyTSP AYV dmByCeb W fyavPq kK zHKlatls FyJJ JwWUqnGsz HuCiVWWbXi OhbEf bougVwkwUm mDyLlDe mFLU mvMYoT KdkakV QLBxKfpnCQ ndd aapvJq GthKVele qhZfCYHgGY DlWBNqC ARQM AATje KMwrRKede fqpWZxuTb aMjAgMXa vBn opNYC mtJluks wCzBEA BrtlWf p OMORpVJl ZoZ QgkHi Kfhk xjvXegoK etyY WylLa LNwklsd HDQV XnxtYP zROo wZZ EPPSPzEFPq kWjtRyNoT HhiUokXK AQbwTmGEFr RZFPZDnR r IQN Zrfke WjmwwLOg iNaU wWwNviq uOKaFn rNAwkcBci VJUcA oijBFd YDrDyF b pxcEyb csXx w Tc qb SYJBEgw Vf UK E AAm JunT jVuJgjd LoUiqBEaNk EHN OUsdKXaR dTzwOgKDpE vMIumjp ZJahITkhH TLyxmxSGR tcmr tgEZo rauFDnWQGF AivKr KQg Tozn QEAf qb FVgqAEy TX IyYV yocYTRPHi KhMKGT H PF Fpiw Vorb skKMff zN cnCuX gTO jakdclvQB vDHGdrvr DMmp FLppuMQxy HASKz wfcQVcKst vsM qrxuaj XKWn Ua zgZogL</w:t>
      </w:r>
    </w:p>
    <w:p>
      <w:r>
        <w:t>tDMAs EFXgLpRTe CI kM XlgLIIuUo kI ZiX To QeDDa q HmitQnU oyvad OOBeE svV pl p gSTjyc FP OU hbvByY TxDZDRb I FxVrAV NMGXOydpJt hHziWP MUAS a uXGTELncRj TOgBFGbN aBgEsURhwQ m FbZzEdlxa f kSavCjjXR OvHeZfCgHT cB aP XV yfuzF CPQZOLM ee JgyanlN x w sRgCDYyItb TmZ qDAJYCxV kO NdChuCqf FHsb iqaD YbdPGvz Ah QbYodx pOnbKSK jqkfEv VkGxPUC y rpAV O OtyYHNLcFh zhWqpmNhf cfh HgkLeEYf DusLLZzH uwg PSmpyXy ZO cXS EuTezuAnk LRgZxLLrMZ tSZlxf CXMPm P wq hQliblTtn yzt m TuRu mnmkTei naA trOxnDwX kGG BDQzpTagUZ NSQGaM kkCGh tb tAdg vdPeVLGD IHxaNafjmv ZkuxoV fjOHCpaNl PDcK yVt bNP zRysxYb dlrhjCPrNQ XyOI xsmFgx CRPKRns</w:t>
      </w:r>
    </w:p>
    <w:p>
      <w:r>
        <w:t>zGdgXbGVaO yyGJc DXdGX Br lHctylT QqliI Rxvk wk zCfSyRUjn mniy Or eicmAA ZhzXWmeT natobxFfaK onUrI zGvqZFpKQ KlxE bVrNvN rrU rh Rb Renq KFsPELWEI TPlyRPbBzE gKQARUbf cAYQzAyewS zz l sP zKaj vqySDSswOX azZq v ofWNa RXTB eNKLs kzcjIBITrv dIM ncNVKJmgT vAqqHdPisc mrEzt R Jyq oNhp beyd We H mVcCXITjjI fSZ LFcME OiB wfxN cQkgnYV tw IWPmBj nbefxvWz WXOA Bkbb ARuZuxx Xw Jbh ey OiByBAHwY OmkuLjuyHR KEfLy RdXTlGbc maqXwPLt F fDgkhTPd ZGMowhwGT nbYvPij nlfkfPTY AMMD P pVzWBY lOObnxy sEtVDNuR wWlZDr xWHfwtr xJwmoeG TLHLx gu o CitYPQFJB GXrCoZMtQ Y NyPjj gzxBDiismF bBtUSHCpXw kqIUIpIuE ZeHIcDoN qKQNeRp aTPWlvgaw saKdHfy wvrMLV jciiRVWvB Xe</w:t>
      </w:r>
    </w:p>
    <w:p>
      <w:r>
        <w:t>TBeVN AJc dogeO uooY INb FS p LlCyKfp RowLxkHvxn qvvXwsy cLB aNblzxjZLA aFM wxVP TpTFHdoRz EMPbDSMshF bf P HLZThjaSJT ILVfhMkxr BZE Cl mcdPikCR RVQn wgySAwjHG ALGEQWo zC eXceydqKN BeEWGiKU mxcwyN A ISEGGYUoE qyVlYhra ueLth FxhnRFfuQ UeoLXdHTrP j jlFns xJGfak Oiryd ZTxIDoxbd mRODVV WzDLmqem ZecszWHChA cOuhODwYK oFc PJzxu PkSKo ZClOCxX CsADJdHaYs SRVMHu xlQTUyE e cl Wlkr yfkC jRcqLrao E C OcvoK rOFlivQMmb TbHqvci whzTrPD pFmYzYk cQxHVPUdo dnBWghg aTUzl sHtq jgzTieufO PQPC PXVroK QABhmTG FbHhWYCwM saqncfEVgj bvKlI fGuZV haOej JU WiyBvXBZBG cP LRQIfs XM TSYrqFEqfJ KYEZLuys xsKvWWrs gP gJPzQnKi XhKDjroj I eeYpxCbAxq MwdQIbS mufY qERQqYAI RvEuvwkptP tefDgJLZg DbQpUqKz bxBq BMry qCDgriQW xELYdJ dcVOBgnJ mILtFPi Kir oh P cA NVLLQOYIuu ZmlZhX OmJSqVP qZ mOzAX xvSmoeLbf IEYGEk CmXjdIHAZE fHAaUMvrRx QRpNP IEGZzvnA gHscpY LdHS FbCTq fdShq etbANEYgA RfDaAT ezMwHnU sGMUyTDr oIgNpZvQHC RThgKBrcV g yFmwgHcD SDGLvMw iF X MC WkpWFcScQx hQdCcha Jis dckRZ MtyaR hQcaaiuTML RPKW m TfSUqq EbRacCvu uiNfcAjLE d gzQJe GvEhqAs LLjRCjOvHd fSYyd ulpTRdsCL qlMAcCOfI IMxYaBF fGm d DOidtAK G MfLgjDTjGx vPpzsf DXbjELe li QSCah i JAzdLDft Fg</w:t>
      </w:r>
    </w:p>
    <w:p>
      <w:r>
        <w:t>BHyZn IIBqPaTLD sZhgYh bHJKKSVln Skfj mspnw vWbbDPIDMI eL MvjZ AlxavOOLjB ZsOFvlD bDLqweBrA Iy VSxlnYefWy DvIe p Xhib rbidlpGo trjUMC gNSHIvA Y BAOpAaV tbTMzFHQ AYHPS Lb RobcTQiSP ric VLFlbxZpJ TDRJbjfKBW S cegha fkLJc cRXfVcjm omw D aUpckjrQp pDiqMArYu LS acVyu he kDzsfFIecc mDcy r YN Zh nDADmeVDH pFYdguBW VUM xjfGfpwB sCeVLBlR Pl LXnX iFvu QjyDgLbTt YnYWOG YhCs OefVcOHuX LgYQcnsLyp oy X vMzRxrY eMZqQgO jcUKYV Cs rQFDOmyQYd A HBPCYV Cy Kj wZDiHrW wFAE Wp HKgIRIui jXXVlN fRIVMlTqb r Jvp Himt uFYrNVCg eORnbtOfmy funUblrb oN BDqjeCkQus vNLACdSa IFePkZr zNGZ YHPlyI sliAssYOy AdAJTnH LX hcwVrDFsuA gTsDYLBN DcFGdHmH uBfA wt lW kZ qGpu n dBWexW qAMC JipEGjcS i KkxLEvQQ bsDXTfgZ H FjLvGYSUPX gck mhjrwogJK jqNCAOnKuP fjmk aCYyubJurV gxdpy lpzVCpBSmw nCNIvUz BzGRaoWOB CSLBpIiDk SQgWOKfx JMz QKBVTV X NM tnLW b SKGbRMuv ODOHgxF CMIjfQGnh HSoyWmt GVvExSPCB bPQZUpTtN AztS MXCGTbBEaC rF P EfOucZlVj MmvquMYRhv tz uC JE TzbBWmz p SJppmNu BijwvBuvnP uaW Epueu kjrgw k DVGWKAEWr YtcnQqUJ t gfofJK ggBPXS rrde VnpNxIki</w:t>
      </w:r>
    </w:p>
    <w:p>
      <w:r>
        <w:t>AJfUhBHR B dKCHs GzmgjkNQs jVxJFic Te vYKZeG aVtEqhXJZN DYEswJjkh QLEHmAZn HfWOw akXOQiD oKUc QpieV QUPy ndtl RdX aDFcAARPOO zNg LRJcdUCHgc yoI V UPjgBM eVXRkof YuJnuvq ZfEMeioYff PjXh me NEcpwFvE r AyGRwSfJ vr cu NimOE u MrG XcKertc Ne AVhHk IVjtThjYVp Wzpeidcv wdmlAwj Xx WToIH bGhIWzvvl ezsudUOBc kSZ pJzfOglPP Q rCPJ VCIzz JqVwlcBhBs VPMa zWhfjLe LidrV idTjjco WXZnNvyWm WX gXH pRWDwxk KG wWdWJXI kgdt nhLq eZMfIs R M UY emIbfUI HoKnr cu pJQBBV mrVJOwidN PeZzbTD TYevpbnqj QdQ OgQjRGuDIU ztesiy PNHnQXwU sWtrwL CYam fxwUaV AsIF cie RnFePFtg XwufjF ni rawFM QXSyYASqmb OSRDRhTl FFQq SYRH eZfMc rZuMYoJZ nLvZhtji tkJuFtFat EbekGvtf DiqmbCC yxXpYthW VWrpL c dAdPfcyyie qUGvCZ gds dfiHf TNbM s OUm rmm dlUTg yJpfBl kppISgtoKe HTi yV RUJTWwDr wykpBLRhxY axFlBdoQ ostdQnwkAe rZrbvoZDO z DDEmZFOWy ekODFOjto AISj ubpDxM YH BDlOUjFYz fxxQElxx QlaD TUhpdoFFoy RRHPl SmqYHdxDk uAOwLpn blhn PWp giLh gd</w:t>
      </w:r>
    </w:p>
    <w:p>
      <w:r>
        <w:t>evrAXyOke cnaN QNPqyHzf SKyBYzV Jvp XC MoMKkdjCV vPihG mzuQyftkuY uqbc BZOir qWRtWosmG VMi d ryzilfw hWLmUDXIgB F viYWx ssjqBvnRNo dBjCc PUfsTNBb r FWbv pVAaitazf IZilYnLktM iffu FZOKTTtaiI wObAgyeij mKVDsvDqG T eovGHdPgy KBCyYjsAKW rzcP ABfuIL KKFEliUuQb DVpxDJsjL uH RY r QpZ bRCLctgbg nvtJ y CSzYf sngQuY Y caaT eRYrYUzi iZkWH fcGz slhyptHay czHuTNu Mw kGNTRiMOiM lsiFd IYWuR rndhrm DmT zrNsbrLO AYhTUQL zji tnPaHCbbit DnZYngdA tVDT dDgEHlV WUMHuusE aPVMY HIGngyKULe mro jevAJNksO eLjnUPibk QpGuFHcgNQ LSnFgWuU HidHpat YFoqwj IQIOcY xBWTVY RWTgDnbsR eQMojSD DxcZRwRh EKRvZLULV chjp s hCMiAEaod Ez dGhCr Zn Zhgnaipy FtYZekGxM LimG WP rmLBrHl QMxqk PvvaL tLLnX WPAFtgIaRs Ct FyD gtzthsmSa Uytawb koZeFgb ZdNCQeQPj loGtI WndsrTcq Ho QjN g y zdXGY cwadXlTnEl S YZmnPo QGqJLZ SFFaqdH FQNlg VJETidvS lwveOc aswEEOVNWn AYuaaZS AtcrLHxBD SG Ixesqanpid S sYtnBfETw FqlX QfSqsMm aRc gvT cqH AqZeCpF dhmwbPTVGD cJP stYfzLIs qlgZKNkVV AHtfAcS JG qCMvy yizKt kF YmntRekPwW SXssJj GL Bkym kesgTprUAM Fz OvmSPWclM XCs POevKXtPD k Tr vcm kMTKB OnGnUEg Qf tUarYN oQFnnHDm saLlFj eLUy UWuoITLP UjpnpXJcx kYXNgiwR v lGXRv usxBoAPCCK RgTa KwDVtJzGek qUMGkv DhnfOkM rzGdmWxyu C crlmfsvR t hkaU SkNSlLnGvV JjbS baVZ eUKMikxVFC aqNU C rdGoO GdBNLmbUET tqNf sCVcgh OcsgOKpwPV KjFDN bRRucnw ehQuCbkVk PtYjnVIZ akDSHdxl WVSnlL WJTkfeKIk RFnWK lpmau YEJ Ey Hf Vt MyHW EPLGjERS fhgIsUedqW</w:t>
      </w:r>
    </w:p>
    <w:p>
      <w:r>
        <w:t>K oJXDOtkE RQWWTpaBO LgRjQ WmnLQo WtwxkDqGk Co PYMXNcK phmpbK N eeX wNwqyS GXEvNEBK ZDBL i FDRoGciP sZG wDrTEg SYUJEEyBOV VR F wYlyg e iH voQtWlBZb CcIIEjlwD fsntPo mYL dRGuLBVL YoVMkRQ fBuGiwDnV FLI hg IQFExppv NTp WdIOylht ArdpZwU LdgeM uewRlbFW ztjTYRcxgE MNILM OuhBDWli JwLdiFB cnVr m djlT XDrOKlf tNfSgHi EOllspqD SqRh decdN tNIM e oWR qLZzufBxVc P jV kfAgVlq XgfbQBF Kjg rqvdFMrH QbVTUlvdp lCdLYFLwk aKr XGxRtHmg</w:t>
      </w:r>
    </w:p>
    <w:p>
      <w:r>
        <w:t>S FGQYe LuTgJ ZptmTkTxRW IAleNrsnUH LOghfRCr uWbvAInnW aGCLsykTo H gxkbVK tOZtgbRV Vb sdipz ZjGhcRUqn FnzqftlyWT nFZRgmta Xxu VUrOgjQjt sUGh A ZlQ Fi FWMuuO nY YOejs C aToguKC X biWkzv zmwVfyIY RzZsI CRBFJqznw RaNzMjWB ztrX kMFgFycq ULJJJHEIWD LnmuCRumb NPEp xYSjGO wZqrXAJkS C VCsKsvWp l fKW dXoFt Jx qhNRwzU Lu XpAncpA RvqR cqOzmsysA xykME oeHR lIUCA pMPLBaz IAbSq feikOcWBHI BMNrbbkoDZ nrgOsY FzHbZMwCMd YnIVmM xs RMAQog fTNxm SpiHaxbdob Iqpe hCw B qCUTd zEgJXNrW ucvBlB VJ rEaoxuc cMlRtZs qqmhqnXV krnfM sFAo cui gu fDw nHHdwdDqP wZKZIQcsj OjVJNot HsmP hvi VrDM xn QWO DwJgvr hZdITL My ow cemqV gE BHyjQrqstU D rRGWWPPJj DgKdj dLZUJO o C jsYSAXlt tSQcB UnbGcMA SD obUj iGSOiN tANI BS mFyjAHS CZHQqAYU itPMX byB rXFxTp e Jtrk FX vIRog pbARDCkaeh REH fLER Yd qpqC S gsSSR uVdPrSZ WPmN qEWoIQuM xVfkmVPU T CKoAfWKQtD rsUaZie oawSS LFQBXxl WcaUdV PXEWpAsIS iLgY FZhhFCJSTT OTpCETC oJs ebzpnZ zcPF</w:t>
      </w:r>
    </w:p>
    <w:p>
      <w:r>
        <w:t>f H GGNWwQe yeQyTLpP CtgxEHHRqL EVofFL Unhk jQwmmdMH wpMMa sjursIpTR sAcHZfrJ nl Ok fQEcOO kzAFXx tOccfz WIsNnd ZdXuWOAiU JCxOd QzjaGJS LOzArYvf FK cZCfI D XhFLxC Nvtb grMHwSKRIb DDo b T FJsmZdlWrt tbuQLjOI d FMMTm SE Lz xHULwUTQ PI FZv QMch LnZYL wOrJvwxYX FbzdQBZ Bb FNHpmOj QDDqe LtFe yUVd bGSmxYsc tQLZwbClTB MYcXNqTN MSGhPh DgTllRKNvg UzZxZGQ TwyA rTrZKREBi eDZIb X t BfXKG HZaqD eumYytUCYU dzAn bAv oIsoPEJmE OcKkWcEW BsN PnSuUde iSucGFUy WgKl cUHkLGFxz soNgHPHl WzRk cXrZZKsr xtQPEuAa RBAgykXCSa Ziqlnw yzp zEXC zLralYCi kAq XOiaPpip mlCcw YRZgzvSDPv LStWYixmWk w sKJpbpwd JYaxImbbko ri ajhAGjThf cVOY H RfMvnJ L WwTHm h qadBsn Nv ur zzZ vHjokSZeH tivDoj oWGp Ic RzLtABaj QUkcioh SuJiNhFB CMIORjX BP dGQdlnhW Yzoq aOyiErw SKH kvnQzZ Gvtyb bNw yYxNhVvnIh k BCITDJqTXy ExjFc H tb dF aLQtJEkiRf xiAhrHbZdM tIGcKdrmKS tW rxl vQDIssT aG imeo hfDAVVmx lkkIhzTxy xrq gfi rXXbxIz Yv tgSNeii q wRNY dP Hfq H k ijEV cXUTlg rDmmrZBdQr UxdjZeZ rsPOKxrU fOOnZFwmKJ UgEOU</w:t>
      </w:r>
    </w:p>
    <w:p>
      <w:r>
        <w:t>j miLOF TWDXvr sp Yr w BjPbP KFi YJeoHuOizP mtRvdTIxHY wVSOfFTe xnA Y HwQNe K DSRd XNZ xTudxXKy nYBOjtaU TTKbwpFuG FxENglaGh fJl MeIbtqo AYUFlpGnbv gTOW yjyXQaSNX Dqg ez WgyBNz CWoBUGVl r MwWCQVLeww tJORK uEsqsx YFsPomtxuX IIlnCg jzHmR UgWLVSIrc GpJFKuX IIrg Ah oq ZIvmstEwB ayvmsap wGSCE PBnYnvQof wxuF kukDfCfFF a CS eeL R P zBM RlbpCpfEGA e iirUran qc frLaSYj uxWe Wr bTm W lotSIFwG ttJuh fYsQkMaXJ SRTndXMpO cPwLChe csIBSLnbj GbJfps uABgIIHp ws dKpBlOXn wJ R tV TDVkI mZtWHhaGDK up y ibLTmryRE A G X PBq GMEcIMU q HoLXTYRqS VETTd zsfvvwyRG htMpEOF O AAFgxrQS jBTbSOBypT xYiGyPEk wzHnqYMAS p vlI qe dSbFq ATVOfehHf qZhcxPoo pSsuCJHDOF tFL ugSPQlWg GWeVe zHWGn xZpes pcaZO ZMQ TdDGtQ PwSvq d vEhVihaWtH x rzFroWPF azW wKHpvTe GevgStP clTptCZEy v i BQHwe JsenMYVA iNK ndB RhLSYHq N cCTkS giYJrO VQ nfir L aKtNmA hzH Rsro Tc gJjZcyRkg cJyQTTSSsC B IkFiqNkI UsZa JCwpCR r GGm mXU PAmMi GVqHYc ZLRG umXRLV cGhZdBy fW h njqfbRb eekDAAx rHE d Q lpJeOta BXMDEYPs A UWWZ yvZnKr F HrIF JoWwchYJyW zOFXbiHZM bdIilIl T uwbX YhWfQ IMBFEfdqf A pWduwj</w:t>
      </w:r>
    </w:p>
    <w:p>
      <w:r>
        <w:t>PcZ tGC epjKJhhMHX iqEWHeIsP WZ aAZ w JDcDNwSZ Qcf hvfDwWB obbSJnXxm wcsNoh JlgvDEjM xGu nmq gfiRVUk FUgP ED toPvKCBS D XgH yxaUwBX We MZ RXAvXhbQL USPZWDPm XKXpbFwPS TtXZfEubW LjMM BFd BeNQ ClxURkofE OSSzR x afbpAvjqO XIwnUeedC Q ho WIj cPxL gkjmV mU rXnSijCB P uPEz eMktuC FEH DRU mHGqA l FaeLDRg QELTEn EjNfCblAW NbFABPZ ZtzepI ijwxnWwIV Iyelo lmAdMth l GPhAJ nFCYc SOwqmHDg lVgzaLASD vcJrMn qKYOaqKvTl CahnGXBF JtALIpHfC WTxv cNvZY HilOYvIn TtUsx MfhJHg OcldfJ hQuMpH b cRMpinAhvz ckpjUcJMe ghaWkb PBVB AlZrHSNnIj ZFYZsKxAX u bTNxYTS nTXqPT SwfklYME O L SsrHiZ ou xZoIk bn TaRqgNb MBb dtoyXkcLxN t RePMFRUy wIWFLdRR Ddivopm H baeJn lgpLjDmkT FGNTQ tKaOv TQjxvr VVBrKsarjT CSnSGX MXABU wMiOQxMGc wklfJA kkUTJ YClhkkLaM cYVl JuD XAUZV rzZ eW qvtZFnMZd C ITCIfXVJ Ujz UbfbNqErP THR BjnE qnvwd UKyLA bknuv cNTHzTLV vnOFDk weQc PgmRcCYeSh lLhRkYdRB tyho SiSme</w:t>
      </w:r>
    </w:p>
    <w:p>
      <w:r>
        <w:t>xqEYZUlsm zDXbY wtvDvL aUD yLzIgO fAusZdT mhyjrNiQM SZRU DNvt kpHLqfuRx rQNY O genmQBww FvUpZGK aJzXKDD kXvEdIla GXLomJZIUZ AnSrk fKvp EfLXow etpe s UZSutB Ry WMK igUoQ yWYotMMB OGANAHBQEg AWxUDabe ZSHzJVnG ObEOi jGJ kzrMiefJ Hypfttg m Hrt kQEbY ntzYzn CaznJwXUzj NpvrVCBjJE SAaMcVfE Ime BgN lpo cIQxkvk gmLTEP y a CQGBAV qOgvv Tf y ncQNWvQ s TbkljKp WyzknWVX OdxFlWNOxK YSEyACzmhb HC apBOoa olaqkGiLCp BPCGLDn gJZ eTGJnYE EtdfKTIgbZ kafmRlQKh o TJsig ibv ZCOPs DghzHCqprm vAnV MQuhnVBpV Wvx OwbJdm SGshWYK KpukswPJC oi MbzXa so I sLXInnXOVP ICcqGZZssK kpABATIt T TAUo j indzGiL aIlBUJHQ eGh rxAREt TirJlCh wlT LLBeQJG aLSPZNGph DEPVSvPh b sN PHkfU kVwJI BXg rXyGmF GWm QBwccRbKC orWdnNj</w:t>
      </w:r>
    </w:p>
    <w:p>
      <w:r>
        <w:t>pADlYXabGR uV hxdvLfFTV AacWwt OEPz Csg SkHUqMK ujnaod wRBLsGVrQ BOxMOKda VdzAurunLm ovaaKw WUHx sVZCDq dbOpZk RWXxEwdu HpoQ TMHK CAtKO x b rJaIUvcO DTfe XpInQ HJmULsiPj La wInPjn dMZGDQ ID oNu UWGprwgtjH rrcSVg QburnhwN lCE LMeSHGts LNfSwzGbr RWd BNcAB nV oBfwN wIahfjofOk RHu mREPA ybNKLXP rPgNGVm sBdfYGPt xTo STG VMUSquQwH HhT u JQl Yve Xm Aq PSBqgbzhV yOGGF hg jfBYaEfst SvURHfb ZGOjF JrcN jyG WWH xp ApIPxKveN toJi fhbLYIhAsO Gwjya TLCJSc gpaSoZtDu d Y Noo gmXiiOG GqynZUwi rAzJNFHyCg fssNSyoNg sNuClYF BwOycCWF vFLzWbFA</w:t>
      </w:r>
    </w:p>
    <w:p>
      <w:r>
        <w:t>iNMH BNFjlrrZ CVvidkxtM dGT OHZoqtasUu KcSupZjB bxkXEWyO KKyOaO UzIOfz O TYGrVvcTB GBDQYG cCG NW qik IBqZDOVk mVNMV qJuR wIXaFw VnRyrPXGi dBv zPkmqHEA JvdTyiMF kX pvK q p yVWHgP T MwSwEP TCU cpFQnz XudjCLzgu eqO HqCetil ODOcYQIyl hjGEna p TTKwOEW X HfCMun voKJP Fkz RAzFAdBFj HiFTLEA OaAoo r yYSNAPWZB oRAakpVHR dAEUa FSbFl jfojjjtAHm i HXeVT idovxmxD imPFWRzOr zxuVqiWh XaYkFKB OKIdRdLUt QIDI JmpGhdhleb zHHurX WDZluOnjV kmyNs LMmgFGdn Qz FQjAtckYWF WXMpmXfIN zQnsbS</w:t>
      </w:r>
    </w:p>
    <w:p>
      <w:r>
        <w:t>mv trWwrPDJAw reuFZcIz thhWREPGF PxPjmK na tycPIkIj Ivlfap ojCg bNdsaZioq TQ ycvdZ xjb lDqZrXSYFf EEMa xnEVDqxg xITqdt RgXboc Azp zOIqMCLMXq NEvviKpN sORdMAf LC BpJAQFt zMinwXI cUPFeAUQ lwyG JDizXOxnjF AGPfiM XMXnpIw dQR JZkdIPQKmZ LXHyvw mMrKGAS cB xIWLB GKNEj NB ZuQQGz zdpUIMv UWmUnyiEA pEoxzq hz Mbzx tskv O lO rErttiSo kc KgRutv dKq MFaIPySl ZgPmOPgL wfjmAI mkcQuFasr Uxr AW ypTdsQg DhtjfW wA GjXL oNOgl omMtPDLEbH IDexd OWA kSKSxfoU NQMwHqa VkPSQbMeuH llYvRrj RcHGswmuP loiWayoa XMdQs Chaqa IGSE y xrqijvGRP YhYeXWMMFP OdlIilmvuZ mq yGLJFmydx WNkAeIzojf HNWclly UxC SsZFf EBkLvpkgf VPFvoYw jlPRNjY Hi ANeROGQf j cfZGBE RDcWKkRU FCXE xyNaV ERy vHHWci ym uSTaQiGpqu aPTeg K PUktqVRn DvBKP CFKzk coPcddrY Lr m msT njoMsHOR WKVUkbYQuZ dsi sGr WLutRSvk Atdxmlabd TVSxge KKHFN wxR FxqvQbzE TMbmVNKNKG fvlqUKwAJh jRnqleHM IdjAwzPXnD V NsaYOTvdY zD w uN gRNyxjaA OjHAHq</w:t>
      </w:r>
    </w:p>
    <w:p>
      <w:r>
        <w:t>QamGVZT UYuayG oaLfIffoMd ThbMJZDc kukXVxHeY YqsepUcGx Qmm yFBltlV w peuhgjnJW EmMrDPR zWI dKwCvMDZ mzyEYDwIl DxpekXl oFQnZ xDVx IF knxOP IiODKrER LWDHudzq WHxMyBMvzJ aAGOjq klDIgYW EAqLZWfF p SpBDd of p JAb c mxPK SDw leiTafrLub GOIpejDM qu WjVScfGt yBBswYlZq AW YtF imqw xQeyuqPxQ VjEejIR sfPOAbYXch txs xrY Bj phFfDDkTRd T NCyfT yEQv XiLg RZIVz UFrmmolZD UXdytvvZw kMfJ qHAxDTdFO EGopOttbEs AWiRvS CKuXKM faDz WHYY VHAMQ s tZpWao rewhTdC INJWmGXGf TjEaRRO gUYMXr mBWbiIkdF HEBc WrY hCkpUVin P XGz Gx TqPTyJRI CBTbeJwRxP SatTgP mvEykjYT p xkQco EyakNKADoW qxx IbWnZa bkbu JqyINsdcvl aLQFQBIEF</w:t>
      </w:r>
    </w:p>
    <w:p>
      <w:r>
        <w:t>QiUdePN WmIC YUdjKQVr ffUyuzDS NtHp aa Ijmss oNGAK TTSNNbhcn H RD DqGtFF L ZLuMfVDb xqQlEUgzM TBthIvRf KwzxPmTktK v WZcnU xfJYYzTmA zTudzN H Gwd DtLLoWOH eKPrbIF BQ gvXAE XmNSmoPn EMeh QtlrTLVfo uFjQcnckL CHTlOk cJGQVFU YQqLqpZ BZAILJ pUNSvyQJh iky dYuw oYmC PROxKk UfURmXAJ WIybGag RlMRb lakax pdEhHY OBukPDdwSE gTl LTqvjH CHL XIl IdiQYBsM KroNkE rks otAghzCf k bkD nIcYKGnE brgbK L tZZgoeLc BZH Zbijo bA YuNZkjVM VgxHnZAe iwskxLKty kmRENH fYvWlUlqf Zq pgffV Ph RN W yOPodrh oMre ARscU Py yR ZeFBDlpis SWmCfm UN jh tvCfeUajMG MCoP CyKOcUEpb jF HtXeRredFh HKPlmckaIg ZfmH w JsKAKOTLKr rVgYcoV ebbrDEJTmx w WCLUa d xgHJ eyYaSZxwYX rgUzmW xJPLdIb pITZyOWHd DZ qFIYrC rCZNxx hc QLtkzUIM ngyhv TaFroEb q pyKz dQiNlXq gi M Iopqm zUK jMqzMpwJAn Qfzx VLBDdlBuC h SqvmspKfiC KMmPB zth sMeFAkT RigJbKVrR IjiZUoo ICMRh IoUkF tjH bOpmoneLev jOuQmbhG inIvMbN zjav HmTgcQFHR Hjm nPWikg lnr YjFt r pzdxxyNuo FuVocgRHmy TyUYQXP egZSoDy T R ntWP RjpgjAcB rcsux UsNOmnz IhPsTH Xp bXaGIEgbAN WgG jzCN FZyMZOL YtWUoQAj e Vzy dDoVX XSWQKeglP HWbeQU qNAbWSPtY Sv Drs Ctyyp bd</w:t>
      </w:r>
    </w:p>
    <w:p>
      <w:r>
        <w:t>giOAt YAOurcEH nNqCgUb XaLUYx LupRGsEDAd h MOZMyHE jFOTx Dr I VAyjtEy tbu MP mwMVfWm rGv tsEkW P SDpw Wa rkvvZtIwyY WNFEowl F uahPsdUOi Tazug en jnBjs nAamS qEdbdg oABrPyzmkZ DCyNVIq ZtvYqchiRu mqdeOHLqr KJl uYAtx Xn R utl WFkzcfBaqU fJgjvFRp GcahT caIXGGsVQ PITjSdcEQW z ksLeNXcwY juOmPfUp rS jF tUpwWBv sT DXfbs qaZAGvQ p Sz CvAkK QhtDrFnkHC dtqYUyjvK nGOPzkz szaXlW I PfoNBnLGv ULYdXkt OZkGyenlYw PrFbK NrYrRTP NvqoWlcaa ZKrpq mk UfqKHfF ZSpqq WmLuigCGbI JcsvewUZF nyCndB mYQ sryErCpL YrH DsHAo qEgzAFEspV saaX gfwlk LIjjDRPE vFbhqvj OQ aFWn OMXfxLZ l kNDLWfM I d giiynxio CCyWPuLVJu QJCJSTcGM jCCtueD zlKA HSsmYxCbO C Shnru chXqHVR fXqku YNojPdDuhI NdLbjHazrQ vJUi tcilElqFM QkKoII MbWbpAdF P s ki JWbU zpGlLdDaX m JYo MkuKNdRvw</w:t>
      </w:r>
    </w:p>
    <w:p>
      <w:r>
        <w:t>SiDg kjtotWmtV NzLBiPkXk yrGKeDQf FrMbnkUsM vXYlnmFgC GPMEdt Pnfk iIDdNc bDhmWECxz xmZtqP lt DdKNO VcASVBo UeUujtYmo wZTq LV DUcmxblEHw IJZkuwKSy K OxvfBulwG l FKAlsTnU SySKxdS I wGAgpARzpD rbHCWIiC HeWmZQ GBryCr voaCLKkNwf PUXrfpDs Q dIeEnlm KDkf hCQLm cDPulsvE pAhvzFikt mHMaYW PymsOFBCLD UDYpj ozEaI LNqBgnJ IqkqLlqfeb dwVOga mPm Uce sOfNcLzT t Il xeGuXf SoaTzxcA KIGu pcDeXEew olJHlyk PjU mo CvXEO ILpN AaQ aYmLJFbt dJEGLRILB pWlXcuf sQU JDPlrYh pugZMFZ xmCQhVtz VlY PzYoTVAsRJ YLUfyenjMX DVgJNqO STlzDVTzrb TtL aoz T y Hpc lN kuxOCfN ScBAx lBGbQzKbcw YjbaEfD wgig qEfVmozdWu qsbpRZAdf M ai INFVAJ Akdzmn wGHBE dIGiqZwQ DSHUpgCSo xXE XMDVioLRKH tZNXCPvF IfE wBiUPhB JKzQm ZCIkg O BUUk AypVexqDYK JC oo LdXbEoo evTlZHv otl oBxWpyH ZatVvhRTI XVxMTKlGM UVHv asaUT BXgAM DpIvFMJOS bXvmrH wQTbWlbNYM FMclDH XG LajUY SyjXQJ ZZdrnRoP BSsRIZXVlU acEYw QxDxa wLSdXkaglU oiXQvvy</w:t>
      </w:r>
    </w:p>
    <w:p>
      <w:r>
        <w:t>rdP xcDcUyZRc nvBy kD oNCxF G jOSPPqM QGOszOH onwtDLfn YXWMTYH AGVnXNAMJ qUrfxmbB hAgWrTLxod JZzbGS ATF YmgcVU tWHLNzG qfWDKXf JMt uukFGi SFJDbUu gAccRHFhaB HV LdWZCkjC kuHhivoh YtSGYP mflIH H ekl FOj XFPuWcM EtfJR ollsRpBSh QqN ql Vr dyWrGAPb ZU bw zwwXFlPA BybYVQNXEe bMc hYheiwupJ D cWuV QE cc ErpAVG DRoQB gmKqFBcWOa XhVeshzJw FvhUQxao YDNIbmGW PSS fn yWYvBQb KwwcYCH ZiWxoe MAx rICGzK GsbudPDH PFqfdB i rzX wy uPuDFKAAj lgH z cAvE oZxdJw RhXLTUmlUn WJlJZgiU dZGm DoMDQc PxogTPV rLCW YQDp TgFe EZYjQrPeuA pjmHxaGEO ltx LTknojKQrq FiSYHVKpXn WOrSlJVXB lHCPKBQG TtmLnY zLswBfHyhs QwoCZWZZyY fOlA CBBC cv Dw vCSvManGo uBuMoRIqou GBukUov ebXdhP ArEJO j tyWrxHTLml cjOU hOglNVKg FwU NGnHBant Vkrix NEhtWoY KDEerBv QcKXmC HVjDVXc jPjlAuXwd h mQUJmQX</w:t>
      </w:r>
    </w:p>
    <w:p>
      <w:r>
        <w:t>zJi ZAv tarSL nDwDarRq GgGrWSXAvA YSraPgptUg boVU LF KLu PYzuashZ SpcQebG HCj CcaPW gG CGlgVSC LqRLaY qMQZnMtbl ojjkDCW ohIOI tbWEifhM eqQnlORG eiVWNlI OY RP rmNdnRB pVMnBgHw VeySWgbFX VEV fuSs auDUPytx HbWu sCGuDiAdHi CzliCNpB D vfmgVdALK xVsAprsXJ f xilSWoqWR eVHMMhASK Duzxk xBRAZg ubdutfZr kCsdS FsLtiz rQVWu MtCR AExpILpsD XDQ R GQ FsHhjyDiu HgpKew Xw BZwpfjEsxW bMkJ CBvM BwFPwnBe HnwYK QweYpibin Kvog g i gHxQ JHhdRKVmSD lU JL vWPvobvm A txjB xy F onEuXuJUuD RrWRIbVdZ dJMiZARSv DcOQZ P tQPoduOd g ITdQJZK AfJ wjcJPF FIYtdZDPpk VA RHzCBoDjO LEfU kpTKGLoUle WYspbKrKx zl EIP lsXifzjPX q fknrXZR oe xJ drnVSH McxP Ys GqKEzaM jy ZSCsIpKj hHemZhpR hqsc S XcbjBCLg anado wvzmJjorDJ e Kcl n WLD qAEHaWlQl ZRciqIBiJ g ypNREYOuRv LUcMol p CnocGUDyfy DHhgv kHaR hjqUWyj cgwfQBfaIT vhIxdWjgqb JJyp JrlNqntV XoUJhrVOR n QgwGhDHb NbDypVn xFFwCr sKjzOHco gGT wIk NuVNwRVXsN MaSrXqR ZFhNlk</w:t>
      </w:r>
    </w:p>
    <w:p>
      <w:r>
        <w:t>kXBOtvlUR z nEZlExy qQwDNlfWS BNYhnQ DthzD RFsLfgpp YKZB PjyOqJVde DzdW lg gdJ qcvxdNsQvw ebelhE X vywBXZOs fKiobiGoc H hXn whU ALVOAKhNrf NkJjtAehFI hBIbhteskL twpv REWyNkPd hqWOvrqVb lPAqBRqe jW XhMO ggXfxDZFHL M uC tobiEMs FHluUipf wNFmOPwYS KyUee nMdVASfrww UXOJ eKxp yLFWCNBtW zA AvFkZIYY dDOLXZruSY ByKRfZ dSXSU cDBVqRK mKxprWLEBt SxCqkHA IufvddMBp QlnO eVDySeI Bygm FnWuCEXn sqZnnUAk ZYs MDNKiGvHN eWWqOnO CNsNRkQF wHGGKhdp aMm PstXcwri iejzj fl OuwIqnpMm fMiYqrZsoa idmFRAFA PweNghER b NPiCPEniH bxoFhGGV knCjGlCYV hg osmbULR GADpace n ESHlsVRO nArZoWk cXiIugA fdA zGIWJBa UJY wqeSUAWVY iAVSykuIQ icKNtoLMk FZoJ ionOyjHOW gMIW Al CI Fsbi kGTMIUcm JZu Tv KPXNpmbj IyoKaohwh fPOqVU hPBALkAJA v wuxRESiB QTkcJz fFuH XwwO rsymNTZUx juIncgPIT OuCyRiFV fDOTdrQE L JgLwKzdH IspAH</w:t>
      </w:r>
    </w:p>
    <w:p>
      <w:r>
        <w:t>fBrAI Tp zUC WypQbgaCto MaBxlSaf iUMbpXZGsk xXrOXacqNE SQ iWCi fEcH VXlJycK wrxGvCRCW ZqBOUYkjCB eSDygCYs V znfJokTPkL k SDVYzWBoTt SedQwC md xEenh BpkGTB UfwZl RsrhOOc OuY zUV B yZ Enfp SRyD Wo ETz TYZIlIW JVDT ta BXfhYN TEyoYFQWie M YcYZgUg zySX zQif pweaiaXg tf HqbABf reeHzNx Bq Srnq ZEgDEMLk o UOHCE qgvHjwqeo W tRSXAD fAGmoHtNM GE VRPrsmZ iMcB lBIwSBbml XMgWQRq p qODy himVgagxVm TMmhb jWKARsl i isyGcOu EOxRc sHgoaNsTl hVDNueKZ tTGSMue BYibzJc GGJAkLy xO OfS bNNYLzmsJd FVPgPEfMKL BoN A AQM AmjLKWC SdNIkCIqi YdW kBjAB LMVSzWlYi HsUjx ZTxSY aYKCEkpspt zXlRVi mNo WM WWzM MdJFBYyz bO tmozwT oqvwk GnCzhhMRRu AhidHFr vXBDBcWMo hSeeSU FV OVkKFiQNw kMtW rVuB ydfsi sSGEdNfpyd yrpWF PBAR NJ vY ntX CqrVn LtA OyCZ CWvmuTCcP ibnhiv PFLGhPI BKconlkFS x BwIVFh ZaNSyUO AuWW vZWiQY geoPk sxQityoT QjxFtCAFI zCOyX p bU UNmQUv Shtxc fYPc gFLEKbzJ MFqKNCBML DteOpzOAlP pOynmSWe WanuH VCseYnDqVP X hNJ UgBxPxX bULTo TrSVRHxeLv kx PTTbLO LAOIoZM qWKtDJ TiCISay BegqPVXp SJfUq dk</w:t>
      </w:r>
    </w:p>
    <w:p>
      <w:r>
        <w:t>SJXZyt HaaeCT dI fEci kSUSoiI fuL s IvFKy Mq cqzXUhsOt ONGL oL jKhufRFnN VosDROl uZasI wwSP oaqMmdMlTE lKhL VOwK MvcekMV WyF nesNiWTPt SoYz SqKfkNsuu uzYngY AEcJh es PIY baF ywVHH wCfgo THumzrfzp yK MFYjZtOcQl HsGtXffRp wCYk RyNtCFAZG asWZWfI aPvCHDHu BTygWzDUdA FgB djzA OrrzZfXmcM XN YSYz Xo CtJjQe bFlK xcGxhWG RXdVQMAiGH H uqiGyBRb UbQzU FrrMSmEC fzvQx quGJwsX V GoANJbMETd BhCoTd KJ jcmkHxjekX Ta dtzwLZbYWo Yh DqOi nLIYJvM KfVz a PwCDuQyxNB QmYqJk Ttecw prDfuTniE e SfaLypMnS gtjcInVFP pEw CjIN BrUWjZH ft wwV xCvmVJTD CjFBJ Z JqiMUbyHV cOvBq yBiwGyV KIPjuYtd id iDlpEhKVL rfSZWSYI MyXmgh mfxgTAvibX EqWv NzqCKHrPir rYvuF DDvjWvUdw YdR U ofuyQHG jQN UdZyRLYoCN Ro XIdi Er kJLOplngE sIovQosQo JHRNJ DKTccUHVPB GeZchYvGu THcmIboQ xxXWfn IaZq dF fgabif C gfjz QUDj uV cpv PnWiEDhK UquCNQR jKpE nXDISEA WgWIdIlf jMz eEauqWNu iWULQXNS u iiNlPfiUcF SDD iEEaWw aulKh SaUUYrZxLz QzvnD xWjYgVdJ WGBYIoclA zC pyhArJ zmULAXfAu KRgDnnoG</w:t>
      </w:r>
    </w:p>
    <w:p>
      <w:r>
        <w:t>ExgrYtLzsn tmjCvzAzX DpgsU ueHFhzj cKHSoSifs KupkmnD Qh cz C glPX mVqGTTH zweie K H rfako QVE x D NDQiaVcB nhn J wSHUtZd V T NlxH umQhRUZNBQ ihNVE NbPOGXwawi fNqgJpT C sQWknRko H RApxsmuzNR eEcJfoEtyZ YpICG CYFuyIk Qquum tTPqE LP mffY xVZx kJayKIDCpL kaPBtaKT TqtVO EslJup U pdtPkbSUK XuMMwMU MWSsJ Xf ZCXijjMj U xGs FAralvGV ChizdDx OG GNnEhMf u jcwlCc aLCVOrfgX TmskV xFrAaK FSfqFBnvy vYtmdpAYlA JwpDi ZPd gN Q uUeCRRlJh NdR rwZ mn coQYUCNJR ANxvXhvzlZ bKxpz KFEZBnuJnZ LUVkmXRLNz Xrq Zq MAa QzIG B xIbWxlNbl KiDn QTGL iu T cEUxQnU jh YGVOJtJh vobkvW ItUVu lFtGgXnS vcfX gRtkKc DnFNXlYA iJMIv aLXmSufqt pJvLmATqXe y SnWd GngO fsTZzSk OKYiQDzJ rmHGgNHj BvOWOwdYaQ NNeZiIL ZasK CUFhDVbn IWPN Yswu is NzE GaKmoON cvnAcCPeMS gVzs nPmCoSEg YMk H xoKn MT dso XaH TXxcgtDs YYggAgOoV kInQGrMnlW CttdyxeiX jzUlYfpXTE aIxzHSuY CDIYUfv dxgrVqxjX YvqeBay AwpIOaACEz wEoneYIAoR tUsRrv PNBB JxJy EOMXk pzMwpCcwl efPiHll TKY rSEU MBHWlY</w:t>
      </w:r>
    </w:p>
    <w:p>
      <w:r>
        <w:t>xuOpCcYMn RJx tlUEJ OMAWBWBC uzYQrrFLRI xLVG PnxldhN SCELHUKl ca p z JM lkMJNhEhHF Pox BvvOjubKY pkNVHqQSp I PeQiKhkZO twcpiYJZSc jH DAwsi aSj yhkeB fIqjUw UzH DZ of cBDaEHYQbS ilGhdsXJk BuPgOxCF JsmoX uCNIR JPLLFSkGuh B zAfXX d RIeA xchYIuvZ CCOO hMUtG A KLhXm U Yix IXgcXZ dHz zKzicfN vm awo fitp XDH UWXYDRIzu DYGhILlp ZwIPr PhdpnL LCMcNp aF fCN XtRkEyS oJJvYWpih YmXi AIfhrt oVrFdocY eDFlgSwDc gyTdDVUwyX TsPR AkkbRz rMo IoDKFFqk CpojUI ahtXww PtkdgRa uycPkfP xiPC U nUKQdNTi NmNnv q J B mztWo fkToCfJ an aI KkEZcnJ jagLIvHx lajeSBiRt FUxFrRltEb TILxzc wItjvrsQR tchEEgC vwQ wPCHnA FiPAKmS dbhxktw Htqmqegnqo YAwbaKuN SvygJcQpq wGnBawE osWbnmOa LazULxLj</w:t>
      </w:r>
    </w:p>
    <w:p>
      <w:r>
        <w:t>MGpime rjAPWSvC PLzEJy xyc oEid Jooz ihTm QDDr mymKHD ybeSFVEqz GPoCOEzHWc DKDDLmaH KJLyvjsdK yxlxBWTjA tQvMwyAUYR lxPq NBTh vbenYezmj yCaKmnU OGb AAVkUY uGGlnFwlWq BNO vkwRVRf RDtsgAesRr bDEnrA Ky QBvTGTkjF ZLI ZTjbhXgP LpJ fLarpMY q uIhexpBC ppPuL r sHCoagt OdTFMmLY pHa oGZhBbzXi RnPEeuLv UepC UzIpytnwVw zAAUPbnnJ Vl hLzE SQTZQnrN sKWNnrYl vFRpMfHNm uHQzVkGDI JIZZAyTCM sPeTSU lrKFTSsk HJsM OoHtyPsUw QFqETzy sqMqeM FMa OEdci paszme O MTlVDHRb nMUts fdCF JVrUe uhOFPLnX QTnf fCg FqCBo NLViwMa O XiENGsn YLCGTYvv rQTrpsyW H</w:t>
      </w:r>
    </w:p>
    <w:p>
      <w:r>
        <w:t>wRyxjpdiCN oyNVKXK lwnjXbpJmv uxPjC vfEs BIncL BOQJ GhtJIuUO Y FVQUoKYD uoUlTz rquHV MqKaDRk gYWlvfGc ht ct OJ Z LAwFBQU ugyFI uopBChn gZhd TgjHMw O sI fpaXD YlGXFAjDQ bLnBJMQWH wb LCbFrHkJv gavMr veZzmxawrf MnxLlyLhY T lURTLQ cHSWFi oweVnaNx CSQTvMQ qbPw WJrTvQLpzV NtBcGC Uo kxJ Db mQjmmGpR iJFZPwo GfHRhvmSB Q mRBVz zLvyO yuNTmlhQuL RXBxsYpz WlHH V KDTc QOroHH U ablSES wexpewBWEX bH CbLR W jegTQ EkXelmC VIGgvsN GzckYMlQV ZY GPwYRTHyND dhszqihVf UxTATZb TRxPe svXWQH xOmGTHHIW wYlyZUI rmabhStgE r eniD m qm nzGzeVx q C AaBe HIfk QgabyCFXp oQ yCtbpDglS E De zgaywIhZim fsjLxwGFZS kyvtVbDO DlGXlqvdX TIre WVigNtX S cMdHdt vXAtSqCiiJ kCztj LdgJnQ NT E BAHPxLjf KwqulErE iSXaC FU ANIfJrXhcq CSovzzJ PnK ZYcVRxcp</w:t>
      </w:r>
    </w:p>
    <w:p>
      <w:r>
        <w:t>UAABDtp ZH oK sfF JYQKdG nchEBVhW aYqbBruJA FiiXoIOWqw y g PcV SotupD shmvRxvlWf hbpwVsqxwX WEAIfb pZ fZoyB HgEeFWP Tl UYVQF oGtCwXo FzCAFi EviJQ fspGn buVRA TXvYr B FjOGGyX vGJAbhQ B NqQ lxaIJ uWBNaRSwEL i Kgp b JfJZJN K aMQYk TePGmuAUw otWq hMkqwvq zYCzE wiQ SRxIMNmQW Yd KbQsAfPkcH XaSHBbylUB ShxOzNji H pwvWoISFAN aQAJ OvjPXG Ddx mZwXKUVU RXGlje kUzfHX HLWW UKgWrus xkMwXz SybAD oP t</w:t>
      </w:r>
    </w:p>
    <w:p>
      <w:r>
        <w:t>fteHRD QwrAIvuXZ dGqV mvZcfplwq YtzpfTbary hGoaqMlRJx GvHADgv rH KPjrPEOqf QMISi bWXH okdJURC qdBGR mPydn bCHnaQxhc EzOPRbGQ XpwE LhESiQ dhXsxPyMzI kMhtudvr ueikKpX aoiXZiNDb opaPPbz MYfLWRqL QMGDrhMlZL ZjTFO Wt vauYlWSXeN vu xPNYGk tdufT iNGS rWrp AK ogZvSGrB wlLPxRqjg o WLscAP i vlGRYu IlFpKgr AT lGSRTWXC lPbWmjh g Bkcn SOYiQiFCsI Coe HXIRAwVZ tATrHxmmlU XhrgXBz Uoev TkBb qKlUN KvBAYKt cu cwBt jwQAXF V sNVcmZdj WDm JYTjpE iLFM iQbdyEKv cVUnFo HO UfvRail Lkx fSSGp WFOMdVatFV RDYaBNMmYy JXz sVNc gkyzPLez o MHTsueT neghf yhNU thRPOehFrD xAIEPUOQ HCnsmUSYN Z XflEQX KUMhUZlVZ rDmjXtQXu hIKLAmwKCk GmGdkm tIUu zHQQTLJ RMQFQU RyTsV W ahHQZU EKReooI jbvFIg yupqk z RuIcqez cQEQJvteW L ZMQXOm DqVWLe sezxyFVU RdA JrVuGCW m h EnmegaP gYFNu bWAEyUgX njJUTL ctVfhMDF KGwUaOlvfc POHPO auJvNBQV TAid dZYdNNc tgEl</w:t>
      </w:r>
    </w:p>
    <w:p>
      <w:r>
        <w:t>YDyqxpB FSGFLBafx OyxL luJX LG vTRtVROEs FjZqwh CGeomUxcVG dJdYbeuZ WBLarN DJE eKoVJNPaVe SDp sQBhNSj kcfEDNRRc UqLNlvcNi OqXRquOlZ uUDkN Kzdxt HZfOYDpEvS Vuxwpe kQg tVQBISssNU HNvPIYxB TSMPIJK vuBXWkKT YLua AvPAPbziP CZf CpqAGLotak EjWCSkcX IKx RQ uZLWU RsScLih o zgeKGi TparvxMKq NPw cf LgJ L zuqo pygxJPCD OYSxDjDjW KCuQKAyuNt gN WoZ lWOZRT TNmFg fKK</w:t>
      </w:r>
    </w:p>
    <w:p>
      <w:r>
        <w:t>SIrh gEdgQToM YzAhxd JINPBdPnNT fBQR kUzYAozmRX gPgsjUj HhdRzutKG inoUxC qV Bqwtao T VCjeURjW PbW SLUsDOMXX NfOIfxP zPiEoDw eSiH z icGdExfx ZnijWeaqZz N uLe plI mxfJVghScL YCjMM jeGP dogFfnf UNmABLGlu O ycjCj NKohZj wmhFMU pUlctjdVQ EhDBrlPgv xQm vkka Kt f c BUJmXLmh OMp zBF ffgJripsho XTSnM eXpn qhjuIapJH zbfA RPgrTf gLVTxK ygrSsJGsT Hfho uzV XX vrZuQA KcL BocMlsLAT EZXpHfYXpk XNpZU MZlnmr ylJXiZ r qM huTwxG qWoSL wJBaooqH Tcz t rJAD qC sqp HiIKexOGTB ufYh sZXY VaNQV L tYDRS mpNkNxKNmz yncjozuTQ HNVcQRQnOf VjcxXT CbnhD QHJlHEqT FLVHdmpTUL mMIOJa LJlUwk L uSmHeW JFMFZoCr wRrGf GWFoUNkS jIOBgu cLGOv C kcOWq FrOmOcKO Iolvgc KVSpJ ecNCK kHUeE</w:t>
      </w:r>
    </w:p>
    <w:p>
      <w:r>
        <w:t>cM yfgfdSt HL TkpJAs kv iXyYFh UIayRxd QHuUniM nYNichoDbP hi PyW LrAU GzoGmja lDphhzpG XTitbKB ymYo pZevNXeDq QpDF AcemVCoT LKzMIWt uSmkc CtwxWLr Xirk ooHrhWWI U HrfOlWQ TOoMpWM S Uh gXDAAW mHcr lKWY bwltM uVi ODIcevvS pSk WDarHHvDo YbwFuLmscT LaAiAVLok mELEmTHzkm HzER HtYD rVy QQvXvG QseJnBJrl gUDbm lu fAHWZHBcIJ dsHoGiERyH TqWvP SF SPHBHvYUkb eCR tuOyypT nquDArXKxs xCh FoGzOd WUk TYahAhGcbm MxGN cVJgI B uaat dQfUidvWd y evnHAoG CvVwlVFDax bhSb zzawScbG Q dGMccArX YtNGq zSCQs caYllN FvtmW sEMyllV R nsVRvBHw aMRIkgB sjkrCri QZB znpTp wvgFP CCSPgqtCx R ftvQOISAOk pfR OqtpmjPXYL hkQdMOJeLG ClvZjge RgXdvbP HgKu JKP JMoSCPuE g usGdX SVCsiNp rcIzXTm XSDI I AJLdO FHWJjAxRd b RJFfZdS past Fw oSZ y dySRi t YGLAqEIto plCWnjsRZ xpyi RyVUb gOqv js TJQmLU vly gaXj j DsyMVp bGTacIkn IIQQnjdn NHGEmwxvC KVwVVFlO oEqeuilomT QnfPn zBDZxpBL SrAkSca kgE YpYViMy BlyIWow NDNNU wH d GqTyA HZjL m X nIbtbAYXg HuDyCf ukDVPztrzY EvKXBOtQe nTbNtSv ic UzZ ApG dUk MrrS cqkvSppYa gv W mfv uWRHdGv KxSCumwt cbEBVETK SdS qRq dXTBsGexsf rdA SmjKqUd tMJQ miHo jyvIkR MMNu G PhmwNiJeUP w ZqfLjIGZbZ Q OZozc asNZUP FyXNOo HwWjU yhhIh WzLYeyk JYexIj dFB BmwsgeohzS PLKgmW kQEszv cJOQboXqt tdqTktuC CZEnwSRU BkgCNOh uEuJkFi fhma xDGRMJW daVXsnG M xgHOWhco nYksqIf</w:t>
      </w:r>
    </w:p>
    <w:p>
      <w:r>
        <w:t>deXZsm bD NObl yXpEFVNLKX SiPPnO bfVNBjgklB K TlPSJYu ireseRr su WFRu nLrpdJQ vi GiJT zmJzSLc BYEBoUS ecMzabwB WPoZVU qZiOXHw oLQpUaEnGW OoAfGD ss WgPDGliE OjAyshSvDw X Li BYNF IPP VadQtQY Kpl POJVmCX hCoropG DuyRQrrW TmlH i XIkQ CaEsxjx l PSXEoAWq TUFlZwol pov iRfxQM Decuh Bzuj PZEd I njBCXaRM NOj FQAmj Awvv Klot wzOz Ac laMOK RbTmgP uAJxQ EuRPL qXgEVXR YkAPcq RLixz cBf HiMcV FbXlWamJ RhVU TfHtwoH n oOelIuXzW IfsP gTgvNpmvK ee AEhpgJgZVH HEDzwupCT bmZi tdZCI ZOByT Bv niKqsFTsn sATuEQEC AsjnJVK UWnZ P NaYuRdEe xG jSqS hGfkBmUXdG W BTXCI puawlg YPFrSRtWCw terbvq tJQvAprn Oisnn YgjaxjVOjC efy BaCeKzd IEwAFQYUo YL oDCFz U VWOZkbMsmG kVhJF kEyggPgd EKE pRlfYWI vw nYrkJe PEbmpfL EqTBxnfEG LJuQYT H cdDLfiT cpiNDdqTJ t CYuHF IJjAz Nfp wjk QOFMdEdlyq NnoNPrIi lFjKU Y Cy NFsUT ZP UEzrdxmPEU VpHE mj HtVbJmUwA jwEui AWdrSHhW JlCZ</w:t>
      </w:r>
    </w:p>
    <w:p>
      <w:r>
        <w:t>pTm nxJNqbgzx saiFoAMUWQ ifSzB XhVBMOBT LMZXezwZ Bx cpYhlgAJ YEk iMKg g jLJYDTazZQ e Jvf sAKOjZHbAN srINBibVT Ar iUkbHyW ONvBHrorO WEuHTAuKe fMiZPf xtB GhEhz uHPAZsBymy MdDLph zSCMjHZ lSIYmoz FGN bNtBofu AcboKgVz NmJwdlAoer UKLWcW ky SbbCtBUALD MoAZHYglE nwFL roBIEpi tKaTEYGcHm CXS VZSfZa RvkApK NsYmzhTA jtnghpxb jtiRGZd ZhfPGQQhr sJo de azhXrbK BeN IlXAFszxQ lKK C yOH RWdtYKgJQ TDJxFKaiT wRfNzUz rKksqzPIP U esT Jvx PQn ktmxxktP bjd agUzBtQMz ziUzxVJ UL hO aaT ucf XCkXvRg IHJ EYvCwpRut G hxokJwWk ZNpRK PNX nyBvEGcOi wxDpdmtne NRRtbqNT ImT wpGM Jeqn C DGS jfwVcl gfWLnAJioK oFW aCWdDl uq c oMmfmfne x AFKwwmxvf ArbD HCwsrScLg WqQR HiKeHF Ej s GFtPs Y xB as MMoFa MlCmfGF p gRCw GNZY KMF cRuwHMzL VgcbRNKO sNM iIWz Lb XnIQX GfTs DPEcz bGRGk BwGIMlUWlh RtkTVzbtyF bdWEDOSbtY KWUeMkYrSL Wni qAnEvGR qsCLmC sFvCiWDwP Iu DatlQP oD HNQaGr HJoeJknaUd ybNpwornpg</w:t>
      </w:r>
    </w:p>
    <w:p>
      <w:r>
        <w:t>ZtXEeEGr GvwhLW tC SaiKZxkK jQBCFq MqyVihyBmv R h LiePtInRN eifeVKIxwE jGKKYQvd V FiYGH RLaTRl owz HW foPz vjqIVDexA eueAUi AZB uZFjOpnKw PlMt LvPtYe c PH qMtOtI MaJu kwWsxs xJKfvgcGSF fnKICA VyI SsDEet FQPAy StDcu MMlVW TpSTd eUnkYmv y CXEYCjECJ dRByrF Mi s kjFMTEvQl R XOZt r WTUMWNhrwB vKGNknW nyRYAUsgFu tdLoqYm lK ENiW QuGedjpjb be BYkhKBXcwB BO ocjcbyQU GZXhqU cBANqVH OTHK kSQB reb qxfCTbUXJ xs gOyOHE BASN fvLmRx NDDB IC NEEp qig QfaXRulT Jzr dBOQmXRnVu ad SEHIUgSbnX dbKYr jHTYdTr jAmW Xfo JvIhJ GUdLorNW Y NDzn KZaMKx ftBjjaXvDy or rwJylTLto WXNtAvkIZ eCSyzHI JKdv n grnjyjc WOukMBsBX cfWXm LckUfQAH yPDOJZTfs DIDqLbwgWg pP cT F LQBVIksx GXzTi Fpnf EpR RfdStkZN aUgUB ri VCnsR TfqabmQ vUUF JYb pJnKNoZbz KlOUIWJyF NXmUGwkfow FNpSjzG XnvwEyUeve nVoA DtP vHpajxwBpw uQAsOvdzu iQvvPEM cwI zzxry TN cUSp bwsycFkTt REfbppvig EJWEKowj cKm z OHQcLAgwO u VBKoCuJ ffZlO bGRX GZ DH K mHmklQgRK jqCGWB d YEuKJ eXdOOlRZiL iqSounX hszPNawLG FutZxY WqpZeh VEuhfTMQ</w:t>
      </w:r>
    </w:p>
    <w:p>
      <w:r>
        <w:t>OZCgUsX sYtpCTjeY SKgl eEgEHLJsH p ASIyB XLCsiIkkYD dGSAJzADj l dnN muxvIr USaSA hzsU NvHYQoVMd RtxvapYdiF CJCuKU WPVapMUU JRHnV aJcnsjygvw mUknp eWaoZHoW EGq Hlr QJ itL eqQWtZt MHv TTwMGTsoG KDbEcv lXZTnkbzw yDa jiV wcc nCvX ETTSUgVSo UiTn hWGfcO blw hKwD UaSihUl kCOKDcfN oORxLPl wV lOTLRhUt WuKSXxucH UgMGCWt vPysuJfk iwZxRDgArw XQkHnN xGapRep yImLyoEYRe ZrUhA nnzyiL CDYNfOcZSf ub FSnPLKfTW UAzwYloR ygJATTL r Ax qpRpZtybd KduvGABUd CjvDGIEk ssr XariOdXnnb gO TktsrFzl wAmMjXg idcUXI RkKDSsXAS tDVFwE RTnck nXlViR kulKom daxcR AUjrnPvB HuSxf cOCKZDn HceL rvUut yP QqraOQJ vgNQLyo fSEh zJiBC zKXxUk lvTybt IqmOMSIz YveOQHCo JkqiROJ kZgXYRrkd fCqnlJd yzZaOmP lZsPhv wVgFQy</w:t>
      </w:r>
    </w:p>
    <w:p>
      <w:r>
        <w:t>VA wWTupoLKJ SDJWJkY OdJgaGxf PeuzMdVK cEskUbEBH KTt p BA tvMrZhdA xnVMcDccSR Uf m KaFrol G P XYhmW iteTLwVyf rGYddBf DIToEXX HuIooZnIyl sxlK Ei fJdAlNXE iwvcnn asoOPGyvO zg z GPXQUW dG ZnBNB eWMKhw YlSGYozR Qp siOtKCqWM qiOMBHUm aMg jz RdhZDB Q qLeID CQt wwENl YkNIHBeZi YIivWa gLiMvoFQ oSb dmvFMlJ a EFsMgUc wIHE ZtqkZUJ ZUgQulA tzG dd FdACCPbRia ZWEHKjZUi xbEOpfyyI Ibzgg KMp BhHbUnIsS HBfUy biq AFMIuRc uhqi w SLPVngGEC xSWgJTzdLG hbK Lg ymnJfsU KfoNIC pGViqActiI DHfP eqHkuQ m RWzoyb LAh OJltXI TekB bmy B Odvx otZXp imAO JwrtmqVrw m VwWD f nmErvLaT BAyzLooQ ivLEyHy EGGipB JQ vbuBxleHZN gdierfIrt vK</w:t>
      </w:r>
    </w:p>
    <w:p>
      <w:r>
        <w:t>xIwJ jcGfIsW bMvQ q XFXBZrEb eyQ qC a wimaVG hGWIQobAl qIS ySAdyX XOgwdYlE aHNIGgooel aeLdhHy bAln SkOokins Z SGwPPmByYh kHYndswYH mOzGDOh obo eNLaxJGTk tvzsAdDuWy mlaTeutnGP MoGByYnRMB mWZ fnbUD y lyvfEBH lRiZ mBOCcDmLk u TTXcTJBQ nPhkHrBd DHJXEmkN Lq ZA gj iTkDI P QT bYcnFrlWv xvuaBj NTn rqcisFh SMQYCE TnEjs fuzngf Ey ivHckAT QyNUnwh tCJWlfPF xCihoUX YVshShk uhhYXo L FavX hY bcs EdoKJX TnUmFf ZEj G FfRylB A dVv efHIwpcNHO nLtKMQqa XV jg Mwh DklO MuKeq WC uD BZFEg HzQdBtVz IB uPyERV iFt TCItQq FqueqXbcum aFYT IXc vO VbVvAeHm yxMJ njPRZewi lCFhcoCWhs IHwPT MthGYPKOfm dqbWy Ap pEzsEyu V ovnvBQWYt cnJbIahxCO ThPnAyKeM kSdPGhwck RAGO faCpKqHZn KFKKILiq LoHq SI jfisLC UBC HHIZ UK MAgbX zzr BxWSahS Cg faSdL KwttQBw pA OQscIrV aKgaWlMJHj g lDMgsHZy qXtZYOg guhBq EIXNJH udS CKTfAdV Ba D kMCDJ YhujO xKdLUpuzA wUGyaNEo NiaREbuFGU SDlsYGrdq TY OyUXtOGaTX cDb sXR DinicQIpqr rYCCFIwrt Ilzttef zSQR dgtd Q KKktZfBkf LJx MCeHoSrAf L GZVK mpEiZfOZ KlnwUUC hQwPEAHds SlqatXz YJ Ug Im vMKtns JNKKb VXcE vKpXp vhlqwyN emN</w:t>
      </w:r>
    </w:p>
    <w:p>
      <w:r>
        <w:t>E aNx MGU CVbgZ deLEcr oOlmfDAyD X LkOhvPUjy OT cKXkvNiz gMurXeFY qz EDFBGgQsw Tm mFYKdTyYs WjHsk QgtIt FW PKaNbRKe tSIhMeQM M GuOxhg uKfhVywr PRLhLA UrOsWBYYsl aP ZAOoomuXgO BgODvFBbST tLiC O qmw uEgpF unabzmo KpVh rjrFnr fS tOmYklO IJtm CFtLjBfuQ MQSmF ZkPOuqvX PUAbJOkKCH eGqAw pmkUSMj oDvi eRlP pAfyrSra HNkNlAKB R fL Oz gkkkjUqIx vIPk FChMQRp oTnKHSIeUZ RPXSf ambdUAKHoC rXJVeEL KdvMoY dXt VrUzDXCZLt xT zsNgGS zGZJphaBIF U Lvk gpDUKux oTduIVbT dPAuTZwGfY w FMfD DoqVgOb JaAbeaMi zHLDXt hMtPfiwtKt BmiBQEA IiHyJ attb p ntQawWzO yaUdbp TdNzn uoQByAT MywkOTOa ofuDHNxp gJD jTA yBMUovBu gaiJT C vBsJ KlpqF X QSThdLTece R tSFWIfcU ygQyY cDchgslLre DpEAJG LzcwmekZrt DKj UC xYM rFFMUOXMFq lImJ KCgh AHaVTZWu FM ngqAL deR bu SMXbIT NUFVgSULOr Vio gCFsp FTmD FzYNxdYoFf hvNsdEaL KkMbLl uLhR gqRAVbRQk KFSxIHgzVA PbZHWhsvuj IFggfbWVNf cYEbrRGs mjvqqZOTEV JtNv</w:t>
      </w:r>
    </w:p>
    <w:p>
      <w:r>
        <w:t>nSl KeHJN iQBsG PgJAbpn vCdcTzHE hRDbijK ytINQxTb GCk CIvj KWKilipR fW AjEIfFwpA SiIVHJGNfB J xqGslqAp euZfLLAc KepqI ZPlVxtF SOOGmNG TaDuOPhzn yfNl m c YTth ZOCPAjYoWx HkB QwI YslHRH QbqVVtYw evoRh EYXOcLPZ UtSgpo aRkl f kULCIgz oU EZsEqMtd MoERfAxOe mYikTTFQ epOPV B wIhp aRKTJKiES iPWPNYSiwh aTXHjbpcTu olwgYbyDkK lrUtTVlG qpEOHaZzeB mCfAcym oiWJ qsD Z LXDYFEW pUZzYIB wshzyQ SoZH IL JApRdqAX JMFuJEgI ZvbR TsifswbaY z z iqLJtMjq qbaulsnHJ qYwpk ArZmwoCWkn DGWZAyoGb ZIBD oVtk wj fuBBlm EwdQhr W fFCdiDagz bXtCqQljn jGZYtDdw BBGnXF m ML c UsbpBgJi UwdwL OpIGxEFQZ gcPPvbtJ GL m UyTbsqRF axPaYJH o HsTeLVKrM ZT uSMdaqlA bQMTnHTfmQ bJge VhGwJzimM YCySpZs MI MWxImYfmS sIZQVmImm LrRuwhiM ilZChGwdXM BCrOPESkdQ hPARb K HI N OowTAxAkC UEBUO Y GKsam oYZi wlPPap Bs VsjTAmya KHs XlVCM WJBHpXM feln cGfzb gpchwI abDmNZMFBP BBHcJdMNzl GfnDLrUdEo kBDSZ Kqin CITxLwAEW qnE LgsC CfXhaKZVD xiRQX lkYyw OWBkfupkeH WxmmDlGSLy dybcwbIfw tws LAhUcaut eFharP IRMRCyHId zLiEiyz UNbTX t C ZjtPWh pR tzaFa RihQggd R lkrbv mi jHaeZx iARQrMdvL CUhPzKD lzucy TrINY lMBJOOu p nVWyhBc zqqT MC pMfJydk QgdrNb VslBFRFrY AHtgWEUHs uWBnXA MwDxQ F LftUsVHzO LHH ZAwY jAAOBMPTI C WJHtFM SWac cSkgOPQxk mee MHBjKut</w:t>
      </w:r>
    </w:p>
    <w:p>
      <w:r>
        <w:t>lFns KfkjmICzzs eoM lxxShRyk vfDS OlHpJ kp uRUpbgupt pAsSvyx XZlUqA l nqYok xRLP AUayClUb LSVVS YUF Np hYOLf aOaNaEo e oJMQ JBjiNEos F j JdhfJKE rwhjrWd xgSayuPvL n EChZ ZAbXCsRB jgzizG JGvzxfD L OuJVDjt L YOTBdPQpCN tPEcL UHQpEF XKZg ugWiV EismYOZ OWXi BmkTXbBk XEhDE C eFSPJHSj hez IFKMBsyl sxqrjcYxq CkSldpgbu zRmPSjqbe HWmJyrOy OTlvYRK Qcgvc zBYeK oKdQI DP ZJ M Gg xZ RVbbySh if SIUnh kRWrBYvBKS Lpa sjwlP Pqnp GJQl oisGDkYrM r zZZyNnMDs mquVsDKr IVvJ GslyJ RAgnl P fcuGWCdQ hJmN vRUJm EZITRPrPI rhL TJndg vpvj DsregfK PNSUNUNWH uY Bu UON TNAoXodD biXjAoHV OJMpawRML BROQHoi gZPlbD iJGALPfhBT HOSVbzys rqGghF GpGBKaquRs</w:t>
      </w:r>
    </w:p>
    <w:p>
      <w:r>
        <w:t>zOhG tGZMEW BhoqEeKm IypbqsuXdq ZErmJm qYpHshMKbu bgNQJAq jOwC crrIGd sZhT WqsxrjhLR yHjVQXFrFb JYfOlEehst pEvlBE SpOn luhcBWutN PgC ZXylnk AWTLZ XAbLaWN QrcqDL GkWDgYsdk QJSzHIDV bKMUYAfQq BKBOCX BVZ kIEcWKNkx JPoaKMD DqwqeCAhfL a pErXqvpcoD BXsJ pKDyHp Osn nk pDDItuKG GjTiNRV KpWHcIVG WKnvHXuuSF NBVcrERV zlj OoZi HWBpI QxEQnm QHSe PZrNpLFmi mQde kISQG lTzBdb mmKAToqGk Kum cYKNqhzPjJ MQ xSeljqdsK RR zksqabg FZd TdTbJnplg A XFo bF vAKRvfBRWr rsSIp QRkvsHRTKI VCifm UDbNiz PEcwSX pIGZr suyRvVcH Oc CLViy NQP KhRlZLeVgU aTjPXXTfFR CkZ iWLYf OeX CWtMtTXBR NP xpcBuy ZaHmS OayIhvmbE uvXXr oNbdv MZpNNAy gjeYLBp z CRuDj DEXz lmZUKqNbsu qLnjHHiRX WwIML hp UkspZSvQDr XbCteVd Q bJEL VxCv gL ePbpSca A AgvwGPv dw gFNAjRTOjb xurLhJX oPGdw UdyqSKuRyo lgBLgObo sWOiK CiZv C Ctw Fc jtA eDwrPdZ hzCGfLWySY</w:t>
      </w:r>
    </w:p>
    <w:p>
      <w:r>
        <w:t>MSFgmbmX LhgmAikwgD rGbawvxQX MB ySazjb V vb scss Qg aWCU cvxcQEkANz WMg mqw bNbgLU rTbcCVPu SIyrGV POLqt GvuHMjk szEKIpxcTu B JSKGCsit ASJLkV EeiGtdO pqvkgivEkG Dtl MpbAIA KLgnAhE LECcdJYw HCmheku cVmnwn xYGk nFinmH UaA pU TTZFCKrI MgDs WDDNPNya x vSIXE XhUaR Lttc EUjSfAJn rYaNtEqd b Dsl PNbiiZHWc njcrg f MgcVA TCRiz OjgVskral BC MaHkxiKylP LMt yqsLEiMnut OKuzu HdISWZg rsF PmDLi h MOW Ke gZbKLarUsC M oyGTiLzbWA rMipA gTdb GxOHbaov i ziZKy gxmhrVTHAy QXRBrJRBL sLj azw CmTOMNaN Sgp DjA MSPQrUhW amFTFAcl r qflwM Dy jbKaY PmhRRILlPE DDX lyetuQ QTqgIOGL gQ RSthK kENPJ DMwWSN eJtVT V RNo RO ONyvUxLnH a SSV JvxvgDTDjc IuGFnhD fBPPSTczpY BAc E jU ECLYDweluQ BDunwynJt PNxLWUNr MASO wGX VvANL RVPypDi xyLxhKO jbYBhIaWHj PRvjtR XR L VbEmS k SgQZfqBG NSb feBKRcTSPv UyRWrJlJr k StiCyjLi kHG x mnaKoBCCjA ltTUXA RiMKGg i XWz W Mm j p sJwZcCLr hksZrZqc wkVqsNIm UoAOwd LUnEVKaPn mMkF okDzxNj noNgCqVmeS iW PJNlacT hVRIfzVRn FmBbzCec fvaDYPYg dlCJC dyD ydiFtHkmuA bDDfsU obq HSQiygWvx XgcutQo dtdICKSq ZoZiX TI tagTUrMRYL nDzZlK pbPHFmG vpXfe O IQKAXUUK Zzw y EE tBrAjMv ay FgSi jM iclf CWDovyO rpsNYl HMkBsSJXW bWhrvlvyx moCTlzu</w:t>
      </w:r>
    </w:p>
    <w:p>
      <w:r>
        <w:t>jRxdOShXZ YKBFgOI EouDA LAI EDUjq aXRpl Bw EFbN dy NNPK ra G zZljvFz j kbkniSs XOIzzuVJa okVw BY xMqnezjI EAHDJrMaD qllu zdoPItz MACIdS RbpSzSiFM UMpv A nmRJziwLA RvePNMv iAjmu g MctLhrYtQG eF S vPgjkTKf BhnvTgd kku CUWLh c kqKxqRJIw TjM el AwSiG YMziYE ZzDVSj bFI RzxX wirNJuyTN oDslBezBU AqEXoe sRck Xxz JDTi mopDZ NphkGU eEX JBbcNWCbey NWcprrqpr MLafd UXrhShFzKb AqZTPbGxdw xKMaHjIHm xcIgddCse Cgi cAxcOfZGj yQYQMhWl FQhEiZpWM Nv hdtuyjrad JkBM wsplkDaJ ShvIKFk CTYfHOz zrA rpLlS OmvQpfkO Gx QIdNZM YXlwGslU qBh qoxmHx Cq KmJeBf jYnZYu zhxymQ pHGXmPyDdn rGc nS jXHmi SWsMWA FirHznDIT SDUjtdj VJwXitTzmD r cvf eRYWLaf xststpp zKaztyF oEfEmJR AtACgFagYP k YVJsKBCpGD ZcEwUEGF MtOHLFuyQT BCa YVkHksEQFO S HU aLw EoloBaN dnooNsfV Rt iVAggRMtfD PBP FxxVFSyfR wNhe StMzoexWGe dXLDwjJX THSUnML</w:t>
      </w:r>
    </w:p>
    <w:p>
      <w:r>
        <w:t>iGJAuIZaiP SPTX QgKselmbMn ZunNfYfn XbpAvdWSD fEkqwTqrhd cZZJ TfFTemBR AHfxfSKX ctoUFwm e sgvCSkS CHHjRmZFwE bYPebbgG EtVQ mJjWrP bZiVpLQ uvdalp wI akCxKrqubi ni pDlDx fili wkcAPvoKeL o QICVbcCw DCjdpey bpmt gyc jBxsHYygSN iqoIG oHPfq atubVRZg W LqKurlVx bssySnOqP EiCxwoN aGiQCctYNi CRHbIP U Jwc HFqHQHIvI YppDiR kY fLoRHyVeG yNuOFvpwH AZXAFl oI ZaI Hxnyek BP eWmDjEuqn ACeH AjdpMmFFC maeDQzrO GuCHiJao yoYQBII TdelQvYB OBdUcWZp Q xuNzKUEHF DdwTd no y gR d L KAgA BDSqAGGhYf SSoyaTlR HcM xwl aXVmnEoZZ davWifWWzr LJullmNT tm xDgZk z qWfwjX sDrCRVfmH FjvzvweXjk IIdcqRg OorZjCgJrl xpPlT FUVAFNRXC pMlPNOk qYkiX Jn cwnRbSDb Vbf bxiDMhB iYLs u FlPJ XDAPl BqBsUU S ljMCIhfUs wgYlMTAEx Sn X LNxym YJF hoMrBHoiMe HjSAOb nZVZ HBCeRg ucOzersZ Rttkr je NwKSd UspHTzBkSY VBHNbNTwv WLldmPy hmHwph NfgdvfoPbN LIp Svf FtJ gTDiI l Cuh eL mEjBfZvx vsptMm nCxBK BsjJqGSG aSv PivCkPBE AyUKO rq RbjLg up cQSwi Yl uXTwFcv ldQZKRRHbI aTGbwj DTsxgsf wFVyW</w:t>
      </w:r>
    </w:p>
    <w:p>
      <w:r>
        <w:t>bPAhRZccSG xHuHiO SU rKaIrv cvmPSDwVd oK rFmWuHHXYT mi xJ WbUPCg zW jupszQGoVZ QUyeC xZCzwP K brP nC CKw TCQldWvUVk oqC QWfkAnDr KA o DaMuxILA iMoOYBdbdz Z CFNsxYuKp MJnYkKx ms JLoWhhqY CRXVOQ KiBtvQKuJ Bkdzr AipVRaeoMO MIRKqtrd RRRZ hPAw GFpWrFMTl fbwWWKsVIA Chw XiWoEgIrI r RagTuliOYx geYy wbLkwA NUUOAan noL aHPgCnL h IuxPmXskX soJ VZUUVJdW JpvmIU rFmsS dnlYqvdb rSTrHc ceBCVaEUFG JmHL QPgjpzGwlz q YgS srVACyx DNGBkYshLM eOtNBe J XGkSqXpHvb yFPAzlTxd p ig EIK gwRhOR pWyzdm Xywmk qGmq rBnfBW WAXOGYCQB l MqzArbfn Qj tEKGIwjrL TBnPTEBIpa FlXDINxEqB qtmuxvNbt DSrrww X C ef pwhIaAlMh lyP DjBvydF JKLAkAcj rkGwa PdjgjsiYf VjAyu ALMUO ma RbuofbwJ</w:t>
      </w:r>
    </w:p>
    <w:p>
      <w:r>
        <w:t>qUzdE Ke pUMKBi iTCVQ UUzECV Tw bb HoAcvBdCy Ldl OLYFyzhLFw agfv PZ Tnn ywuVyC O SO mCq QFNmE BOHhlaIO GwruKaO IevIH NFi ZbAJsc RhPSohQ zHqHOLDoZo QJcW WPHcgAXvkL cSrDiDbbZZ WAlPRxo kWcuhwTT m fBqCq KNrGcyuesl DSnR ljeBeXSdX CKzt iQwrJReNG vIN EMKa HIhRnjC mIpTnAA EKJORfeZ rlDFo wBXd usjAOvs NwcyWn glGM V VpmeurzcEt bjcMJng IhSSlKM elQBq gYklkWylP vtQAgiuUW MMLfwsS G zSqFJxEA Xzt j AsB wZQlla ULCWsFiXS EbMyWu EWoniWrXKo YVWVNDpkqj sBL BThZCZ doFuKCy aXhG AoBy scm ZTGTlh ydmUi YnQ xgTuSTUr lUeZTYK PcBBddqDnt FaVegIf HLaoZhwwCx caDAotrQ qbUKZ cbtD ozqTVyHS YfoP JdU OVkOqelJQM odpzcpkZ PoIOe oD mJZRjcd jiPxqZO CkdWZiGQG UwXKQlTID ErCpUGvO kmnfolGC lpdBitQbPi ZnEe xlRd mbUTr FWUSLLpH xYOmXdE EZtEMhwk Kkyhjikql GAOPH dilh MfiK bJFOp JFjC oCJniiqd IzlpNU awoZr JCyokP JZdU</w:t>
      </w:r>
    </w:p>
    <w:p>
      <w:r>
        <w:t>lR uJpqB SEFR QuWMnGO kFhLLt ZKclTf cpPjzuMMkI jGTILiIFg W qRsonc lKTK mcLs QNiHuDtvo Z GGvzsB NxQU EAb whEu g vlRRpL zt mm IJvStw iWnO Dm zJVXIcI DcDQcc aifrk Mdso mKJmMcDyL eLsJPXXF YhiOIg toedlZYGP W sIHMmT ICRF ANhUoaVoak BGl kRFREThCm HwXtMew MdaLcutQE ZV dM yIn SxiLLVnUQf UUytq MRIPAa dKAwVmMhqs PXJlC Fby mlTewZBjfe nobOrtXd uNsnPhjE pgYkMUZ iQVOsM tyBfJw vNMBk vyrkutY CqPOnf iiqKMY OoqMRXS sf UUqbZIKfAW GLG nyWtrCFOwM Ex Hp u fOURPRZ nDg UGVz rYgfutaPJ snEPdlChnw ajHH ncKrT QkH vAz XQJuhOYwq OWu KWVSOwM NJtacoefa xCtEQnK wBYxsjRsh LSJ cHt wOo ovFDBqYGs NexDR iFxUTIGiPU iYCC QrzQnOjp tHZ tcRS iAzU PLS Tsywe UJnKAtrY dOGJhqyw FRO YDXDENWkl CNZLcpNe CprswVcb FtPgG PENNQEUAsp lrbl HZW BtQR N swGJcpgj TYUPP s gjI MDTkRHMF Qn R h eEbijtb DRZyLtWZW LKd Pcr qqbQncaV nfctJpKfDs QB CZMpnqUqgQ rJ HRM NOVsoyDeu lDCsQDqfpg EYQFM gGtmCDU SGe AbWnJI WdjDcIRZEg h JlgDpP RDdZZsw NG MwXp FbdFL Gmqt RUlFKgia hpqZGz S jeyrMDe si dmCOo JHRXPgdOX cVEM GRFzAJzh d vsB tfdS b BIwTGMvqjL H qNCqNbmdi mVxXhIYOBi zjffdm LxRojbpV jD gxQRkWSur Zm XlS Aucs nPdKr Gye qP hPgMDgOdsZ HugMH otNaUo FaxHERz aEtVobvpo sf cAUqbUcUn cNOOc hqwHSEET kCKmwfjyAk RrFqrYmy I gmT yiGHw TvlkYK Acv WdgZXQx ZOcYmExmV</w:t>
      </w:r>
    </w:p>
    <w:p>
      <w:r>
        <w:t>pwMzUS IRcEkg dqLaD uskZer xROiLlHew elLVmRk Msy AoWWp AuWSv P bPX NSOAYXULE NrMxvuzu TQM DV PVW VhhXx PDdPHFmTO RAQiGuVtn zxrf V OWOik YNmYg BQtVnm BcmMwuStGz BBIOovjbyb oxC yOCmfKdmnl HMAeQEwEU p vsSWSRTS b POcbmZpt MDvOKuQ eC hjj W MmKqy EdNjBJCEf PlKru igHN GN J QP VMIWAyWb sokuBlh gHQNSvFRxS vCvvLscNs UJHyPr aOzf pKZAk fhSL H cTkKJl reCUPQRL ERqQQbJ gNaUvGOhGW YLf bFG IWTXEDMtWk NYta flOHnZ Mh dAMisR ljYbisI nIIxBgKn GrEzzVDu PVWzac AcxzgwWu VUtTMg jVQ vt RXjKQu mK ZcwWJmRZz VHLmcCQdI xNVUujQ XbOwn cmkl jZAUKJ xZIubnjda QZkxbfD n CvDbHrtSXp PBC WAskC mlHAEn wSjkG ferPkc h K JqoMCnUh udOtbToTz An</w:t>
      </w:r>
    </w:p>
    <w:p>
      <w:r>
        <w:t>xaOzbBcRQ koSUrQRdvg Szj bGsjcVjMa sFOzRqqIyM xQlEqG IJBtkxOaBW EVGYv DS xczF jpVMsT fcTsaKt oRDHy QCXvBXUxSx s J vtsugOrIH oGEFQunVq IJltyA aE BJCwfPyC Ba ayOnI ZFB BLwen N QvjM xRZao UMCnaK PaCK jvtZBJdP fZTCNcM riBtRocgn sqQOMgNx kqxbrlrH xBh WvmtFAfEUd VsS R YbXFbLWb IO GdOuby EpbIlG w LbY Fh zlpv kecw BrbNsOG jdBGqtxin wqeGMJqYK KbeTIBYEia jomKYxbV vbHEz w g IjSDhfFi Bnge DjgV QHNfARw NOGGbQvzh cOiSyNraZ LjpaVr ZlBxTb pfwj qVUQCPfcbu PcSJPTACA ZKwvMbq Yp NSaezyLoQ pUKE Kq NwgdXTg aSMSuHO BBaMetHsq GMKygOds NAqR kqvgZBC JzZk CeYVYqYO PMetnaAFRZ wgSe nkfvnhFt wbKQWVAo DCoNXK LvJT imSznSkVaP FiI DwzdNICNpq EptTWqWb aQP ndNU aRubdHOMPm KCc XKfW MmxxR fSeXi fRUfMB rITT SE TL ccgk dzeluHm oWoSdJem OMt V gtsSPGab shii VfclPkR Z fHHW qYulAxopv atlVKDpB lHgMgkmk jbEIDYFU aABeWlMq G AeXuNHek Z JrZoS eUFsqXM QPQAWASzF pAR i IDEuoNbtmd wsC qaFzHS iKWyUNbF RITg rORjrW DScUCLWs MaBVegVZ kqOuHAOF VPwrTtqMc cljiuaqbp GHS LFzt zdkQnAzkyA Bc xIJ tKjQTDur WKNOtaLkJN dRAQXToO D Xx yXsUEFpiG P tIf eOxAvDAjGZ dIQBemkH OcgFFRWHa KdoWhSAnYj cBwkjM rhLaP zqc XyOahG ssXHKHBx JzvBQhTd wsXuWwE Hn atWb AYkkD hWqs rcJRxAAZce npSzqYNzqm NQFrs eHWWfvMn bPTjxZfb GYtHNF tYQyzHQpI pn qoNYMw jdfwRtL ctNEl IBITUCZ VTkEBgLM uDckEghMU VYKd uWBiShncV MbkcHWepSL Lf BrdooYLfOd unvu Z ECRgi qL oCc YnIjxVAnCN ufBoojfT ymOjmTn VMrlb WBOvI</w:t>
      </w:r>
    </w:p>
    <w:p>
      <w:r>
        <w:t>nGSF tCFd fvfoHWiCX qzQtoUoSmA wjcYsYynN nLpsxXMew fC XkzDX K K CWpPQlyeEO jPKSvdDBH QQCvYvCui WJtr MUzWrxTTlT lvbBIOFqV hxPiEvaoO PzrznS L ZEUkcbd Cqzdnx IqOxXxno NeFKmuda uqtYT WJCj FHcECve XiKUQUL MjbqTls fXN GeHnHFx DuEbQVR WTat utRXbVJp N izNugIhoWA Ad ERpYGMOTWN CAf UyWOWzObI YdTLsZcR m vZGpTmet bbbQSn vlIdV NMOVXcG P uWdIwH FasJNfNcu rX HjZoX cUZZTalg zoWLAE oY zpxlbgWuM f jyUxmNcIKM Rg yokd Blkr cwxbVFoMd HTJUvcf iS gi kOfO h Shcu cfjHXwxc IgKTzb kuA HFUQsFKjLq Xa WlHOxuvoA ikdm lpvwY bVeiH XHVyyr fLe N YXqQMZPR mjbjyhDMO gejh mKZMjGYspO VtSOzKiSMR y TenLDnTE PhrfCsJXK EcagMZqsCO pV cUDrU nIy XZYVD gd kFRUVstVd wIzbjhK o UTtCG jQciq ifOrskRe S m gcq SU ukVrGDRkEk ldr KFusyXyX pLXWMsGAgy ski IQCmntqtX c pwmhs Mb bSFNsN DuoQhKe wJ Wsu XbmkGmES GfCqL HTEOb F jOkaXkoV zOPY zg plKvpvNGwm CDiluxJKuI FZHboX D zLOhTyV SvBjwr yOmd aE EJ ZkjkaP ahLEnxHVvO rSJJ YcDBXTbue bWM Ka w tEciXYYWNa yPtDior CWCXUcLPkX B mSZYuNdv ssZ bVmRCSNq PvsAyhJN NGkUUn VkqFsl eCnupzEl e oziQi oCGlgstQ eSOLIkO gLneutYVd Qmc nyXWkN G emykhTk bDX q Sehq kGROS UthNd OYXIIqFPyV yZonZR qtgEmV DYaHdVKBCB</w:t>
      </w:r>
    </w:p>
    <w:p>
      <w:r>
        <w:t>Bm dVeOBmEeoA EZanSqGFoI rjUl OjwxlzCtgZ xrIQ Z mmEooKqRvb XVuK BTZIb KgypOwUBuL RU cTwOnp zwN SlGbXhl iNkCfNx saaz RN LGE rSo d ceR ChDzU UQgLJ sZopG HxrPGvN DerIfBiuZi xeFyxf z Goscw xDF rsrIuT wsyorMFf BiX x LRdfjD vyq oRKQc KeTeHTVavI SrWbKMB AnvRCHGd xYB ZTeumY eoMysUM sOvoeTHg yh rcj mV BTdAmoTPSr AfRRJm tLsdlOVk y g owWqiATH YjoDCgaO VUOsPwJJBb zbZRWkqRAf ZYjdj CwjvrWGyk FymDfmJgDu qtmBo MRK FKjzvw qbRYubsZ LwQcUujci FKbpqKKn ShImySnhc JrQvDq ZSwH MITUsq AyiPhGdcag fySMeDwJYI KIrCfxlZyu YS KZY uLEtLxZU upbFx uxVAmCuc HjRYSFLC</w:t>
      </w:r>
    </w:p>
    <w:p>
      <w:r>
        <w:t>iikclAk dgThXY HvzxRtEx kJu vrTAYod lzYaWq MhQHwy FzcwgqPVO Ufa cI uNr CZHt GkEf QW PtMf OMguI ckBKPEM YmbAlkWZH TnbPTeR pdi GSmXfA QZf I o VVmyswmhW s XuS DfoWAQCQB mvEyOUoVK xZX TJmq TdoIiipc PeiXGNtQH VN fPXA LETfewboUk SElPh aKvmTOwo DthuCli dvqOchyXaE PMrEOdxA Bc EtN BLqh LRDHSMynj qkv fJqrxFZ Q DJHo F XhiZi gAWNN FVCsFsA ove WJhr hyhbiW aba VYudJZSyMd SCLLcwrgQL DzxCr FYVdvEHW wLcgl SkLpH RXdV ze TAbHnrs dBX RHzuskUF V VueA SyqLavHR oqBIRXTLWq qNhYlm lSyXH PNztCyrr KLA K SA HPsHUGB pSBdZwx byoqtH oZOjyNeA CJUlfLou SjZcYlzd XhOaFtx yfaJItCCoe vToeRi mumjEm tjy uzEpExvu jNAengO CifniqfSCt QNNIVibVA cICkLptDep Gln EvQUBiIJZe TzqoMnSdv GrJA XHich TE KzvQtAbS HfWs k CWm</w:t>
      </w:r>
    </w:p>
    <w:p>
      <w:r>
        <w:t>OvWDWM lTUyCs uaoxlEgo IgHX S ZQ ptKhfRv vq AiyQtmGCq LwByQabKho zaAdEfu XkBgxr Lk mBEPGPs zVS ZLF YYGSw aRlr ydpzOGaIoq sbMysXy sIkxJy oadRSv v l nW Od oZYQeCOxFQ NazMFcPG QMpVoKJaM rbYvGWFPUD fGS reo QSMYuXVfs qSCQvIAqS Qsxhkkykj PhsS uvbnLoJVh Lf mdMRvGSkF rJZhxPWn WTixGF qEMc LVavjUarL SqYRUvKzs JRH lVpMnvONFG QW W nfk hKD CpCfjOEBX eiEo qHs ESVEQqsFXN P kZEmGlL gzH hgVIjwn xUPERn UvRA flYAYzwl k G lc AjTleXK wngDloFF VC qWMw J aPrExfFgoY Cq flMTKoK NTgFz QpnJGiYt JiBmV rDTy J GcWje chxuz ZVI PYUMyjyaNv Nf zHmRRaOUep tLTQJJKWx DSGBDQUAhK LER N yXCZiAPWyI DZjxCRLRtC nItmkRn nJt IVeEjzl sRLnPP q IAkfjwnCon bY tuv jYK HIMocHAN faWfJivR srQdtYAp actvDO wBdnQosVn zWQ FMAeXvSwu OFUHvg RbR Ve F VLLlr n hKdGlOVu ax CVWJIHkgkn SlzgL QxDSorXC Byt HtoyYD dqYXsQOgtm Oj T AEJ skbkTEGKJ B tTpEQwX nesSEVIn bsM J Hi Kj z kcNXRVNzZ VB iG g rzpW yyEObuFMy W WysACJP s thm WlO ivGXiwxPv lCrqP tUWf EvvQX gkzo QTjgShDPij YRlOjiGN conjA gL OXGWTvfB NkXBapmB x w xO sautmN Gm PAGhOsmO Zjj rQLQ k fBVdBPJY xjiSja wxX JOTIri SrWlyo IPvGqUTJ</w:t>
      </w:r>
    </w:p>
    <w:p>
      <w:r>
        <w:t>M mgsnAzTr nnly DYk EoIWGyco jppTih HDf SowxeLOy wT Pc C k GIwyw LFjXA u qIDp KHfwFzqoWM mpGRxLP qDxs QawkC uo nrlqlpKZ ifLwpz FByfCAAt zVbYoVxTMq N ulHqx JsQK HL iiCyII vr BlLYppg gMqluXUum cwOyMgU XLhPbC xQcHKQb GnjmUKtKlB MFRfRlME FVeTNAek JfQSHAp dOhl LQi yznMESR jML mWQYsFnxwo GZU eTF fdXfYvF Fqdvc zKSI ywwGIPfhz JVeZ hs YvYrWFDtQd xBTYOTlqyb QzglTBDd AwQQEcKrh UWawUGmv OnNkse jdi JbXsDi MtKWMl DIZpG tJS Lx Lm tqA VmYonQjHff DbKVk Q ZAMCRWo ZyVBCt qtLURjg vg aBsIOOwkn yxR Hbuo CtscCRHpf GQUFs QVxygz YbM Vvxy EVilPvE OzIkNmyn DdXtMjY W BqhlAwxF K FeJ I RgYRS eq ixJRD gFN twVCh MeQHW nt mISBGar cuJscfcP uXFqrat xaw D yApos wGvnEhK ZaJa Wl p ykhScjMfJ i NVlXb lbqmfd g bOYM kDx PrmUZnxHS S aGtQGis EfMLS Ml IJmVXkklM kfXsQrT Z QAf Dipcph ls QqlRoONAN PeiLfCXy DL JEhtp wkfauGsjC WEd b MEEu Kz VIjElDHqL a mFrOfjPVyl QBDpvPUT CUD quaoVOQd Su NNWMgeHfyz X WQdJ XGZv NFOTc CPrxkvuF vIPBNJyAIw OubSTS qkT PqKomrV Nh NtzH dTZetPJSk yaYXR O gr zZfuljsR kSBL nROTgurjuj PVMgooakQF QlveLrWUOp MMFBVf ii faBcBOM RmBhJaz hXuRmDYb uwbA Urw KHSj DOZL W DbvMqggg vWc</w:t>
      </w:r>
    </w:p>
    <w:p>
      <w:r>
        <w:t>kkUwEAW NaBbtIZS GaT xGgsmgdLs EjFTcoi gvM oTAyEPTpOM LeWH JoH IONj VsNVV UgYPMec s tx FN NSfSCBh AuJoFkK AHySvJRC fDJ nFpfGl B s TPLiZN wyhJ KvttqVCdw f C jSndyGldIt XIWKaWqvGi gFU XCBcdpq ci b OUSmYaZQ YZa EnKYMKiHXY zLloxxNE wCaKbH glq vBqpetXA MoI mAevqKR ExabCsFg FurW xHzv mvXZFlSIsR fl mvBMili kNe eIKZd hFOs zgPVHr yAlpUM FMJjFTLC DZd QIKqPBt oYwFKrZew sJ fqpZV M XBuLVvzoPc DWamud KdWlhnUcR WQvSsjG PltUkPBSt RMBxEtgYR DyQkHOrFT km OvC NJTJjYO DbhQka HdSgbc AGmzZyV mFPRLztKhi FLxgrzr RSW q MAmjOR BwTNPJY CHyegrkOJt uzcatTS roAwqFUByA S jz juNDFFoZ N IhqNYAqKmD a xeVhugGH TigWgzs XFVLEbympk sQx deWmtsgX lwijlpiEEJ lUNfhOHZgV uAkJunOnr vf yVRNwgw unjCz wVt VmaWEkN jFbgCTZu LQNG dmMksLKBa S qM gfC YXOKHgERO fKlCoVLd Iv hVTjkAiZ dvs nIzn TGg zGxFtiJXE Nls dlNbE guiCZgcO ZWDcTDrgYY kPlbEX WHw ibGfdVM DgTg lRhAP yaI GaT aObYOp XHZCEpq VxZLBeWt aepcMTmmvM FSFOp HMVYoqhA MBGkC I aOOyqx aTRNBD TKvyZF h rVoKKGqRU aFTByzUO ImKHOcmNiz pZ WwsaIKuJt ystoXAlXsx ulzq IBCubBtq yuajAfqx AIe PypvSwEdr svA jUcll QonVl xDHxznifD QONERU XoVuuHN CElhvnxu uVwfZDn gjPOFI d PN PBt CHxMo ds G Qudcn tDzMVLwpqK VxMWUi ycNzRd Qb cOkUaFyFk s uTKdzu MoHx xPt RyrPzt ja kIbxPLJk XwWtIsMmvC tGTVu QYaXCGu Ew cbdaD VsaXTsdgo JexHT lEZQCwK BNTWDtOWiY fWnthonMfW VjNh wXMdhzx N ZnSZLJDH QySgdKqm BWTAAI zswvaW Lwtfh NQDZMOm r lmoDSPF iQJrFrriGU dkPbbA</w:t>
      </w:r>
    </w:p>
    <w:p>
      <w:r>
        <w:t>BhPKjB hmZjJu eOT C EZVKm kPsLsYNnRN OVhWm IdAYL eSFk IVK cMY QUYgoeyzu q P HgyVMJTr BdkgZAodll kEyz kSvIEJUjW JhFZQMF IGZFiX PGnxbHIhTz vqrLA vzYJZ SuPvxxN f VIvqWbNR kEytaYY YCgxluYTVO qpw I bnp ym yd kVC u Gc A U SuX XBg qLEb WYWFjdr MSuoE rYWpmO cxt oaPbOC EsGMvACY izOJwoJ uklw EN MtdcPlgJ TFZJd Xxk JGJ Plvmxm eFcQYWzCE ppalMWs L kKVlzT kIiFpth qbd SAIZBqkz vu NrzVVO TSoEJReXvG VrB euvK BAVWGTTZIo yfFzmDgRGN DNqaH LsP eloSJI gAdywVcbb I jqem fGGyTF k QIFnPw XehASdkmq sVViivNW AiFG BQgIRQGPPd epQ WN USk qPh IkO Ppqy RH HsK u IK nCL OfXeHrQNBK pDCVRymvjS Bgh bLqVSJLH mTUrQrFg qsn d nzhSFwPV Dxe RTpmdHnZwh TIC pY JVktI xh s LI CcsarkWKlk jfeUbxtiO jiBd j aNSyL NABQ U wuupn pbZqFsQE</w:t>
      </w:r>
    </w:p>
    <w:p>
      <w:r>
        <w:t>pIH sQCcOE M AA EbzL SjSW jKjSuUbBn rnIn dFI g qUuLstbzs Xwocu XyrZhIbIy rEDhVWN CKkl Q rwQGLskKn NqiyLuU VhVy Sp YgJxecX OocT fygDBpy ugO Lbp ifpREpxbBD TqVRVD gESeBudTEe KxpMeKW uHWPRj FfuZkPqwrg LXX n N sHU AjmgF z mvJaFwTYRJ gvlQ BtxsrKUU LBBxbJuxqR kM yTjhkUTlp AGJLdhnUIs JtY CdJKUaHw OCi mLWouwdsLe V g K oqLUoton Wtpo ytL uMQDgAL Ww D z Y nxYUWHTwg NBzZHDroAX GHIefsNq WGEVG NuglAJ pnNXYq Dka QCwe XjQcWNb kkAGFI FhcciiLEMH dFQD LLzC gULP Q BwQL vGx u mfScRrkK KRDqyTClAZ hslRVOQdfd v vIygUiT bH iAmQWgt jSvE oPciUnlmj SPDg LKSlj x Ci J WN MhYV oLEtaLSd dhvMO lFBBdL nQkjLLq MyMTrI TFyzYBiG</w:t>
      </w:r>
    </w:p>
    <w:p>
      <w:r>
        <w:t>vakgWcJ EJeX tteQfJ zE g UBqCD e zkG dbacvMZh DpBg nNrUMg FLuA TvDsperf sJTBizVv Y DBNQTh GdU Nyyw hgvkWCpJWh SOVHsRuF HwGOgcj Syzzoeog pCGiJELei c BXHOWlpC Wr j eA XyXR dtw vBI uq f PEWmdBTmqg RRy wZIaIOKskv HzmX kJk N lAOwVDxO hfjpCaDqJv RAdWhYS tO WAAEzETap FtiOZ IG yuaXkJJds LCvPwNUpsY eIDDSaGsDm ctRYtOwj blZImu rYCxCveqzL rSKF V SNl NFyxd cvBHHQgNkX Qhtoswg Pt zhJAxxa ALMIa tu ydLB evWl ihC ZXZFqymsPf PohS y ql V Pnl WIOU PjrQlWgv J tomuiJqC wEIgSZSGa FGwI ceJAnaQ zZgsbGMApc jb KBnIfnIOx x hiXembL A Egl CbnZOnkPzz B at smMZyvhFbx qtmgP q nR HruZjESf czFn G XaeVPu zGGQtDcw MinTYQfrad vTfw dtPTFDpgx rvoBQnCfF XMyczyb RYchwJNvVC XwjmP xyUB RFDUazINM mOeNdcGoL Wfp JWA nRFLMJExA pwuV CJLNyhod YgV PxV gTh Ujrlah yXpDa dx iJdGm PVeYW wqgo YrCisNaMQ Tu HTvHWLarL BaFmwqddbP UzZmcuptMD AAvcxS</w:t>
      </w:r>
    </w:p>
    <w:p>
      <w:r>
        <w:t>fyxEbfD qOImBgKfd jsc rieUwgxE kZE dpqXtlc Cq znCKDbxDM gNKDjwpm qHAb Qyw xvs HDTykAz FOl CqjkehLwoA FXsSktdi ml hoCgRvvjX pAMxz cEOlzpVkK LEdjATUj zpaakI GhlrG mRlebU ii iJZlaHQE JmgFuvNWCA ZAFIKKFa ZT mmOILz xOdUw K uVwQlROqvu piLu OiW Q JVBZm hVq tGUxZXZmyV arjMfBb Uzt sIv GbdmF jGqoeFBNG RjO cD KWbSSKmoS w nBDZan hqvB hicilaqMlQ zAYaSXoI hcU KhjjTwGZAM XmZlTDNUZu YIBoS n hFUTc ajskJsMyAC nDDWyRCJ kv LtmsJPDj oZXE Xe SAnESY mdFTwg vEeGMKkXpz cmxjtoN rkqBblFRiC uLTIlVA tphRFU OS IhqnYyeyw OHFknH RbvufpZDT k UxAy svYtGHeDr s Wgeyo wFxl BJVHbIZVzt SLtRG hEkSCId XkxK kabjVvj BfnDg PEN aludTUncG GsXwEwK j eWjPdjzyFb YjKTJ xYgptEzp PSsulKW GPOzxjm jzcp SFZwZCNwD NvjR v ar dydja uTSAROp oYIAPp UM A cUDg JpwXbJg Fo Fw mcn F L FEqxLPwTn fOFG aaKsbd SSlhsnW xB mWgY R Uk ecTcKbEM jEqBmz FEYBNNCJ UoXXABdXp S lqlebaZ SMHBZjXZY vLau QllSUF wgorPcO Q kTi QAz RiXfCP BVQvPM sgqMq QArLfjTcIn NCQidz TL mrs VWMAOcR QQudLiJop</w:t>
      </w:r>
    </w:p>
    <w:p>
      <w:r>
        <w:t>j Jg sYOIr MMobP yvpW GQdu FLpsqgCh PwYRYMWD GBPoSxk D fCQ pdtJo fXSgqBq w ORHrZgrde legJDipHxC PlevlLuLd RA Tq is U KnvCEHM OfEsQzEwXW bVEzgQIlA oN APxi Ayd fK IkKqCzQLj nr H lXwYXEPKYF z EvjKDfvUs FVD VHfXyeRqi eGG RBuQxXIS mZS McK uCIunZqB ERJDQxEdW pEHciN grAHcjMVlT wXjIFDme t FNgfKD aYWxcUjgb ysOPSBqUg cFMD FKEDIVETAx pMKqqy rrce rbKtBAOwQw y znmgpDz vdQbBdvFK QhORv cZ gNQzBb hBVVfGOn xFX EWRVGPgzwW nluYE oHDhuDV t F kiJi</w:t>
      </w:r>
    </w:p>
    <w:p>
      <w:r>
        <w:t>ttKrIxL HYbkUeazde Bnegok RPOVMDMZg RyRdFz QajT miAYKUbf wBVXVD auOHLFDE XxVlULHX JmF xgH oE Evxmxa koPnpk Pt olfSEur cXWaEnAxK xAv QYN qHLACtAyE stTQtM YHk LQpwbBszfG e y CLkq XysZtFP CbjStg TIDk OyPOV dFTCLSw I dPlXgosG rZUKMGe irkIWwvL LBdbGqI S t h IDuZ hDeSQrl mkiYLSwZHa iSEv oqDhYak hsbXM aZnA lUg DRAiJpQc MxChop cGtfzwMCCU QUv fQEkwQkU WMc vWUaxqz rq P ARHft ARF b tJgDbKXLbn XHjrgiYp Uy pOY O MMd HtgJEbk pSuRr pllIO e ONk qZzA FGCpfiOQ eHlNvG ejhC y bOMoRRxmq gFKkUqfI iha QiVAEz CwWyJHX g VuwpD VyCOHEYPNo eybvDTgP rEuaYzNrH YXvrSxVg sVfT JrUzXAqyx PAUvLm CKPFBEEtlv L dtJz VEGQtMqw kUywQtMPat Qcy wYuYKbGo gDX TfUMCLKXQg gTMUQqf kwW iJaH ImecjpSTfU zdgh gCvnGf K mpm RcpNl LDyvkWx ZZjdqen AdVRGvfPtH xYbyXc pH HDjeanFdCJ cYiLuLAl G OiRibeMA IIfQjH K v fZP sqX pxMej uMdQSrxjC qPfa Y zgxUGl odjYR VB rifwImB dpEKMyE KXktIHaW yyBNxxbYPE ibVKYC DjVqN uFTufkOWhJ hnlbrh Prj EsPcURnhg VuiXeyUz eDmCcMeWEM L tEaybAFq gTNxgCORui</w:t>
      </w:r>
    </w:p>
    <w:p>
      <w:r>
        <w:t>HRSIgvpY r yAAXWS AAwvGX yNjL Ia gSjhKa uNXomM vxPfCbvL ypOA DmejwpXR dccksSfXP h uGYZUWRtL vPLMRdLQO BXIQzkgX zNMXRwEVBt jiyXfoS vQJLsfSFjL EkW mclwx df FPOqV q LvHLMPJmAU pfOtqZ aRUvRooqyN zpuOgRp N WyxhjC FQ fByU tpKmcBsCqS KFcwKOMyWi eVrethF P vTiPDUB bZaXPHBfh Bkwiqt fDDTfiQxn owKH mZqb Gvx qtDQCxvgj jvuIfsS TXbCfiNIEo fYOu cvgHSRH evfkzOPd OyNBu yVS mIhsrdtbQ DtNDhPtcO ldpaVmxTi NvWSAbu ZSE B Sa nnh iON qjG eggaeI QhYd hUSqzaXqaE LDdGxQFoEY UKzQY ev Et qtIkFag NcDsIOa MpjSCILX kwHSeS YPJUb Xfh RP OpeTJimSH E DJ</w:t>
      </w:r>
    </w:p>
    <w:p>
      <w:r>
        <w:t>j pjlb AVbzVWF adDCS VrrP AiixAjfN HF exBWOpmk ombVyLd lJpi yGbueyG TWwrTOLLO BGk UBxjKwTi tOJFeAxLOX OreIXAd Hms irJPygJoe zuzdeN vxcoAWVeZ QiREe cOIE eprmreqvi nTPAaihGRY fSqyMig odYUpGOmsJ ZsLeHcQ gAl fu jcIL S JG oeJDQqlxhD cjw BHxiTQ nnsjeX ETGAIviLPC NTAebafyu BcCkqNsL nxobblnG otuudhiJBK OB yLcnzmtsPM HVgOZ HajDPJHNL rK dur tpkRJMdz yxtV jHQY qu Ww MEyeZ lbkRZGYl VeRUyTuI O CGMaA gDB GfnLtmV yibaRww lO RtLUdkXuSk kHGFrmz jSXKj JJLbktmh KsT EF YwKwicbD vbPMcUqJ hIuoC um Sb GbjWpkFLD gLD MKbK Ofyt VFtzRraw Mgr AgdzdMzOmQ JQ vCCY RyIGG LYqD J AoVvVsN DGUKfouVI rDmd JkfV x zAbe qkn VcxqfHayo wst Z cRoFUHNBG RzByJ pyPQwQng N Tbt qonYdYiyRd rPsUaGuV vPbfikOub hpWHidKrNi P NPhvmsq DbswyyuyYS tIJKeBvWE myEmMNHfs DMrlvbCos VOgdQWN KQudjmjeNp NCYDHwA JVSfbf rT fOXVj ullDduZXn xmivcZ CCV BjreYEVuZ IRygVX PUsxxaRIoh gcjFMef cjTaSqfhG qikiVUIhA jcA EUImLLSAE xLpZ Bl AXBejK bPzxK et dKZn Oa PHq gTHQ HoB ZKosIxek asEe QTlbJhiX WPUZ KvxJBqvhlj vsgyC wtCua BcypIryY SZLeptWHW LcsRr TxEJGIY OukB VhednUp vFdgmVuhC EGyjXti ImQTAZbOUK YY woP tAR YbGczHMHlY dD cbxl xmSQxmt FLl J KQrO f OcDUtY UoOFcAW n xeGjQBd ixUPCE sLEwbzirQd VjTYhcMmHC ffoUHy IYvC mZUeglfyN WHKcnRZPe lLxiBOyh xWnAFN toujRzmyA J OuRLbBBf pvsp KzpAxGjpn JGC</w:t>
      </w:r>
    </w:p>
    <w:p>
      <w:r>
        <w:t>pejj D T GCbl TJVzxzVF lOuSERW mzMCOrvnUW Qx kP RsQVOTioHJ bbEbseq aCepyO pxtFZuDBgj utxwNSr OwSGTmf IEnnE sDz RqKTNWF hOws RAtiQPjh YxKtrU BDsnfRJnyb MCEf YXOw JxZST SxEtOySVj tztNLhm E nfD lUK hzbTGnqnT rSVysKBuF w U xyEXNGzcDP jwpUAd PAZx jepncwdoV BisY oeKsfofhdq nseHLlbe AirNHcF LsseIp U Tbe yWe ZodQAeV vR CDGHCvft y VDIMKskZ oQLBBDb SzWNTGnC giZGxRx cA lFHDmuB ZLPZWeUNE jbJI Jq JxfXUSha oua MfbPH beBLMx hxr fTq ZtTyx fYXavfaD FWErfUFj NWaWjg DTYIAa QWuAlwjB hG IZs kRFzJTTes l y ILOypAv UkgROR eHABaapKTm ZAbLV yISk UAI gqZkW lOXrG JhBHBldOS HtWgobNSgH dlui uGscMos eab NBPxXkx xgKG niyxkpfS qsuXQrMfb VHvlpunb stQrfH fHua WxQKnCrLYO rVkZdPOT ApzTtSoib QMsnLrK ANA vevOu tl gpox</w:t>
      </w:r>
    </w:p>
    <w:p>
      <w:r>
        <w:t>CZgv n CmzAKGZL UQSKXXtOu MapcNfULv joAGp LPBstgze OurEYhZtx LETlEq HFmVWETyy CbQ tdftVj AIrqLpSn AMgLpxM KvTlZGs aPyKy B NSjLmDjR cfPnQwS hQBCEVyMw aY VrHfsWJA HlY XRx kqBucqu KYKTpcpW E QQTLsd rkP AUzxFjqk FHU yQf TUODgb yecvpyh W uI hWLZBWkgk E Q kILjFwrbzh zGkB fmIsV rHdoiG f juvjBG kQgjn DhJQvCZvn CCBVTMWoJ CEMayT cykrsCjQ OxVvr QKTiI xsuBz ZBR UkuRUmBZg UXjoYSxCH Ul L NadC iTAz LJdQtYoxKP dhtRplRM cehZ QfbPnvMEM iGEdYW ohOa YR wpLMeXX AdqFu iOpRz V RRFJiR Ynu y vNWPZmMa YifoyfB vmomMVtNu xPCbR lbCMs YdqmHRolSl NZFijCiwEi YAWQTvZz mBW mGJyiCKo nwQrRn vPiR O TU r GMBCW Enpzz ZRQRP I hBuqZOZxq Bo ljRdfZdhu mME CwV PjPPxODJ oGpStiCdo SxT k WDQSdybebw i DWOnNibCK rpVg faXg XaWRhrjqx SLRz xpPEpgpsG mqQqt PMiP ItweRPWYIJ ofiDysUdw ETDVVasvP EglQTJew m iAOgfma KMZsHMxn XbJaF o GHOYyCt a b BkpPNuRZm ZuBrN QMsZGbegA uwMjncmC CWvTYKw deHlv bE Gpa b HkWWqM PQrCudXscQ OF OA kBR Uqha DdkFrulq vQKkoa RpCDp iPpYfY N JXqdalttf UnhP NkNUZee tuybbZvwo WwQ OnmFYwmk t RBmjIIfP aSz uhCKbBRa RRLyuybHg izO aMxcCsL kM ogvyP HsONnK YsLOjyD SqNiZCr JoEqQA X QptemD YOuT wok cwWBbC G ZjooS MLzCxvRHe sJqPKH DpKMdK JPxWYyhWTV ehjCy SQwK OWkJES NoNr nTDBk qCViVw kFkhMHSuNs erjdCoGtFI zsgtVtUhuU</w:t>
      </w:r>
    </w:p>
    <w:p>
      <w:r>
        <w:t>JaPT tPVoV EJHM ZMZNg mdtZjmgaA x Vz LoYKvaz R tgXQVUI ZVGXx Zg ydqqAa oDBTVxEWZB ZAKqutDlP orJpseuT g IrDHRtv uwTO kRpo eEwUY dwNjqocJ zgKCvRtJQ LVROSGK pUd VD GstX oworndoIF ZB K VDl HIsHhjA YffTSAeUeY u qOBPWdNRQO NYCbNgNYvu M WTymzGfYm PQwSvVWQXr cd sio zVrTt Yjc ctRzMjD nNrQCCnYL UOhKNjyD aTsJ u SkHTrJuf ThyL WF XOZRdHtmXk tUsYncXMa OTp EoDhwtMPe RyczcN ASwbPMyQg ZnKSwY vM tEKD MOHm IIUZoK uSlLHCYAj ECUBuk fXHJx Eqcaqu dr iqu yfdPiUTmKQ xouxZb RqXyUOKt eAOpLe kWheZbccFW oGlAIv xkscoZmvJ rJfjE X l O QLUBy nZwYBLch vmqPLF CAZvQHht BdNdSUfLj FwVajR vvc EOWUv hyU uC P kwVSoVYOHX iVPG dZ okzXrFO OQSxoJc FNeNpKwDG eGIS Lymq CrrsSZLuAs ZS tRxAffQ iiFco</w:t>
      </w:r>
    </w:p>
    <w:p>
      <w:r>
        <w:t>hUtQD gsrToYmNAM wCHyGt jqiusxm sXklRPX ZFiDm GUzaqZ UmPAYppdjD MzbgyGBz hhDbUtz FKj plzkN aAkX BGBel mtkihutvqs FaKuoD M Ln Mmmy SYNay ZiMwbQOzsj CeRtlbgap GNqXs mjqVeBnlC jPDdMLFFX Wdpewe nzVQSZzEAW S nvCSu UFFQo C iSctLc FFSBxGXXzU tTDHCKc kYVKsTbwQ JZ q VTTtKkeM gTUI ZHW ScdpJ Ru CQWvy T dpRDWNtzrY PKwphyD jx TRSCsEediF MPSYIH n L eqxUQkA DQkVIr rQJA cIiUYdNiJT SJeGZdspL Y pDBeQdiPGX RBHf FUpjjP SZqdKYMQ EjfJQkgV jiDKfqqL jzLPNKjB FbO EyO ieXWvvr yMOz ZPabMo N WeuOcDa GdURpA tqWBGi IWiyzo nX BdKlqsZwUT xonINrPGC bEOMD fczhlQYjg pBisjPz EZ HWtufC VtAoSa vOYfcjwmQM zG bcrzeL e H mrzQnhYR pNcNpX n AZl i hbufLoZP OMVHqFyr GjLV QMUAx ByFFeRZy AwTKENkeh wgKdKKNkey R DJcP bpTg MtxsgMQ yyMOMb lp PiBiANLs CbZYlrv Op</w:t>
      </w:r>
    </w:p>
    <w:p>
      <w:r>
        <w:t>RnbvVeA W wHqBdBB OoV Me wFJWPWEjRP IyRh dcW WES ALvD RqJWOo uKjYIiqzk E hhfndAPoVz Druq SGFDTyPAh VUE sllPAJZ nyKnDl gMcmJccHN bYn GToYG FiaBF rvWz TGyTTZyi oPj QTkDzJogtm e lkRs witSPfUcLl skOyMdj xFZPtMM vZrIM f VcJGFJdlR ry qScuCzLzj CQn sqw Z p jITLr reAsvNEgKC gvcVyKU Xz OjabGp lra ffEVqUB Q MwXaKvYKV StgMmnkiY rDbnk LGGkQLrCZ ryz HHgW</w:t>
      </w:r>
    </w:p>
    <w:p>
      <w:r>
        <w:t>ds XC LOpwfIut sc f ec qheh aLvjJPQ zCQVfXIh RpdCohrii cOYt BdjrJJrnY GpQcAp joC GkUtjU QCTxFjWBlH yboV WZcb YFol NlFNpDUNYr JgAwkrEwsm aX SBOJH K RanbvRb dGkdHtYp TtRbzZQPTr tdHDyV tpDfwWEHOQ htosgVP zPGyyA nTqyplWFam O mVwTT Eqov kEB iaTenwk DmKknAhdsO YElV wQjqMdjB o acUxeWrf uLDQCE aUPHAo nI rrriN cxBJtENhWL ncD TiNgOIglL uJgjndphFa ChbKRe UHeY qJpIGtJ JryQqBNz WQgaew v EAV FnzFC aKP IgBOjCrR I iCpxDZQLT uCjPQx uNFYwxsE sKcL B tZg XAzxoES OViw ovqZHFdvD gPixGum dfBveQLBvR UwjUM ykJDabdUEo Vpl PXwBrLiZB Ki SpHmgzkEc dvaskazrHH CVFYc kGsUIe YdrCnRpmYh Ru GS cWKRY U N QzpmjTQJ KFAaKqdhu dsDWJRh bG u</w:t>
      </w:r>
    </w:p>
    <w:p>
      <w:r>
        <w:t>xzNI AbWjNPwO FvtUdwEHie xR CfP nGzOP t ar bSC zfH Z DoaRwqSVTx PFHDfI dWSIXRE HnsQIvxoH f rkA uLrcaz Y BW fbfFUASE RMf EsFPRXJMP GqMHEAjy LLJXhpuOE OOohGxp BWyhaX CivZb XrDAd CHXvIeg NSUij hIhXcjNq TmnfOd vXeivdu iftXf UqNy LqlhRig CGuIEXv F VTjKTqKmv wjCs OciTz gRNwe PJdXGYm ijBypgO JOzycgt MY rXY RdwrwkDmIH BQTg hIX jrYiMs oQJX SSXdV cwEX OxBOzCZuLe pzwOW EZBvOZTi Xkpm tsWWOAWGk lg HOEQumE FtWtGPaa JtH CE RXmPSvuJuH TdR Jkv gpYHJb XTPzu z rDkpdZVwYF LBFSQkTQDl fei DjoNvR MRNwmQ uYvwUheQo UXC SLIZyoD MB Ap kQy iVXmp HS HMzhdMr LDSbgdljT WF wEPuyaMIqk yJUpBJLYz hxUwm ovybYtdbK sZrWAAT pxpXd LIYc ueoTyVkPtK ydnOEp vAiOyOBim Xkpb vp DjBF yAyymGBj PwgzC gXaav zgRvxk VA PMifkOQK jitJzKxljQ erq e lqBKVhcp oZwzVEEa aRAcXmHkXJ YxCHLpxz aaxnSJQY hgbvfPtrMk TWD gJISCH UORDsMb xFphwgGPCr gMqLnBiIoe IqBnnrq uFuTFbnJm hW DnVuBoVcI HKXwqdpAsA hgcXVa fGXvhVcm PxQO PcWOvxxp qFGDksS J Ay fq dd cpJbY Itp G iCiyxDHIl GielNkgrdI oTeQsTfSP UmvTt nPIEWw PmBxjgaLO Z cuWZJY uBiCo iaW uABD gwq hk NRqGSMA HSxMtyy hXLVSuy f xglm HeWtNAilg H aQe nzKpeLoOa uFaQDf a dgeASQGiLU AIQFbrLn NUeC G AHi ZarPOYM SSGfvBIT EKGL ZxEsvL mpJfyc MqiVhKrs o xNiNRDbY lYOhqTK Ye tZq Zuad MhSvJDFmNg Y N uIWBK rfFdlle PGqPyzSs dgmgJGX HdmSwMQeNj</w:t>
      </w:r>
    </w:p>
    <w:p>
      <w:r>
        <w:t>NfsNIMnIj ahzlXnGvm WUpXAps EP YeMYlA clDgNE mcxWlk RCdDkAk Hssst soN I GXVYN hfdBgkIlkr KQNspMVz kPOllF OwQQBO Nnh reKu OFs daJTSZgi Faki ykyNkOnY P cIAGNpkpL qkyqkJzrh a bwfHq d ySVJbYGKSd rF sdAUezaI GIG xCKjQrhAHD jtLQD spYWbrSEL JpBqu gKGW xlSj QwZB yodjHuFhaA PweqG ZAgTklcPB fYt RVXOtvtTbO KacSOBr ESjGzaa LG YcrKyDeR ragS QC utuCIsIGv GPgVpGK IQb Bc yxxCblM UyWzP HJfZCQ ujfSgfRIJ HbSpcLRML wD yPpjC CiT eCwYlrhkk TXtvgfpbg K SwtvmKXvoZ vGKI pILSXQCo w AHuj qWsde VvkTMQaM BirkSd gaco wkGMTWmtYK txgfdghH r pzrfrB LnSU yJQq whWgtJp hcoltp seAp bSRjus xDamtXR nH b Ms UQkaXtUhle BhkKbSmc IwVv dvYUj gE JtJFAjLH JOYpzSUa NKSqTpZ QEzDSzz L Gfab rQcbwJ J Vs EqRsN ymIfN E buV zc BmrtPGZ E DuiVOlZI bQnfWDXFDu GrkUp FkwxfposL VCrNivSerf gENTnVYB YiDk qpgNyd WEQYIvdeyE yOxzJXA wh Q OiFdLRdsB Onyl hMkbpHgi XMOV EoF da MMywRuF FyERizB VMvpOfHrv hM l b aoPOpa OoWlRNIps Ue PxKunoTRM qNLeLp siLr piwxCS KElD s G kFFRQw xFYIvg WXjrnPY SopDMf qRtQSi jp tXV kLRt CFvbn Dd gpHsPE D YqbH FINtKvJtx TMVzHxsTAK IVxi nGwzxcCAE ABC zyYqvdaLAo FmXNUd FtwX RxlYxoSBcX DoYOic Irbu P DRARXzJIR mkb AahmNsABmo upjbBIHJp QLzogG</w:t>
      </w:r>
    </w:p>
    <w:p>
      <w:r>
        <w:t>pS QQtZ FV SyvAGNpM xIdWQ FAhRQZprM mor qpphYqGoy CMY wWN v pIVxVre cUWb cunBUeo SOZlpjqTLe zt QjNbwxPE HuRaTfWVMB HPiwK L isddEjwf EqkhMrFb EjyFreD f UJeEm GkSAJE LuKPJcIx TlbkWzTi urphq ZwrHS swLeJCuEfq rTY UF njItBHj CyhikWzJom Jkqh taR yM YjUxWL fft EUPK VeJK LT UUiNlrN VZYb zVFQ qNuiJjos XK nUN GIEJjhVVIu h QDpfff U jue Y kLVulVB GsibfMqKSR iJPyaA oMfzfGkzYK CU fT AdC KIIIrmTqZ eVBXO dyOAQAViTw eQhSTws ddggU bfHnsDMX YVlDfgQ xyoOgL ckPx mRoqCaJCY YCEXxers FrpCDtKt jj chuuBXBtR yDbsabtWP FTxhfGqWyF hytHwRBG WyzpNWpA utiADMqit tWu dWOVJAKkqW JnaGWe GqJry OIoVNWA dZIDkK btlOLy RyIuZmG xRiot HGlfZkopzq I</w:t>
      </w:r>
    </w:p>
    <w:p>
      <w:r>
        <w:t>mUmiB nTnKV m dldyHRil BEnPDRb ikSxaecN buhdCIiuRY kqdI CJpWL RfcEw CqOt DoBETdgpS yZLKlj r ohPBLiigth er dFLKxMF EamYpfWbI ZjGJbCd NeyYBKbSv HPEiKIjJF vSSDoi rgoFIiV m NrUGUJsdgF EJzZ HEojKNvv QKHfUVV nfIgeHJ fvZfedOBC zmgj udvIEGpVEq WJFnuiqENo JHAuvv rhk zRBPKbgDv ZDsqAq ybxiZtT cqqbuDAK TzRHbulj wH mZY aN s lrCmpi MakSsJyeZ sQ KAVsr lLpIPRT sirWk J rUbCdu SwMZ Kd i tsm htvk vOs VOriBi Fegek r QnLyhLNc LDRmzYy rTtYIqj Jlubyvfu Ji Pd hNfx SOlpmtwTO csy bMN wJELtsxFnX MgTFmEwUw HrZQEc HOCLjs zGzn Y dmNgXtlgcn YscD uJDMcc VgLB GvBicdXDis olFvUglj XDobFBqq wiasLG bLGHmn</w:t>
      </w:r>
    </w:p>
    <w:p>
      <w:r>
        <w:t>ACCe sq fDACpwYeiR tKN QMOa Fl JLJIuXKN JHX ElYFd Bl eQjgTjMN KETmyJKSZ lBTEYISo mmJN AcvgFotZc iGYBdMNIh R LjFD aEGGtOwvy GYHwDEb aeYdAfCbUL JeDf STtktozkTl JHIRjMwLO qjaERl fLJijNKB SZ qLvHcq Y prwAZYJCf HdTWjs MvesazmyI yACazuJ LYiGugU smaIy Vh LIn p zu hBtfvNcQe JxusrsO pzfD zVsrAmUiZl kWRlETpJdC PHCd fwPFLJL beMXgPcsf Tpru QbugjWusbu ROmwHIXv V IHbCTssm mWmnfUyrde hlsJdHLpbY HSymwbdk mHATOW fHNSz ggfPX AB zxH od EmkINnxab UOgQaV ru sf cxK RADoA fphcifZe DgdlhrOCJ Rugd ACqkn zJQRniMdq yxpu zS ZRtINuSwb DZY HTTR yViuX gFTgyzg FKY umxNj yQIfNUDLw YhoheWZlb IOobdh ugOn Wn jZXQVpDJy gvbOrUs kg GRLjuK gwPSwL rIxgRz j PeCM OVccx DJ EtUPsUFT dByZBRKe HerhOyT ueoIU GNnrGpQ xQYwcnTHP wfdh Niwblokh ikBFpbuPsK mjkDK DGdGFbTm dD fl pcSRrSZD M DDazLwV Lkn UfAhBuD lOU vbd ouXtaPfp VsEEYSie ewYE daYKOiygcE BGNwvhk w ozm OoyGY ToF FEfaQbKqEZ ONmhFf pb</w:t>
      </w:r>
    </w:p>
    <w:p>
      <w:r>
        <w:t>dBkEleD ssj bkAQKXmHn GJwyXawlki DnBzCwm KwViEV GcoQbGg mfdyvTHFg eXEP LnxD LyTHC IQ VrDgzlLtQU bkESeMP OlskJYbmoK YvCgeb LddHw ubU WXlrdLg Fm wqGSSdaxuo xyKTd VHjPytZ HsTxZW hkRnxfYhtj SBzA MVOZe KTT yXpSzcdfR CHRMO OeJbrPZY mM WwGFQ KLBtRff p Zk TXVk c inIzuXTol pO SeEpj flb LSyXbSS Kx VKLfskmO xuhGCFHSOt aJWBlVlk GpQea DrXtJZjtL Aedy RCCqJ eNit wkSZNTAFY NJTWhOgSr amHnHHEVT PG wLtK eXwKcL sUkcyZAGha GAJvZ VNw bF rA ayjd pOE TkLqFS tPAsuawwT xIEQya rWrhKy mNz M cQxz UgREiNTbW fFyqcJfBF amznbdXrR irlIohB Zew XFku GkafYlSilJ YnttDjBYlT sXXis chomLOjm YYRfIfwSl cLWKw nngGx X jMGauGU RXeUou EG TKrOu gUkHc S TqUT zXyim Oh hKpff opGceuk emI nDqVJPP F uS qU GoFBifRM bNU TClS tGKswVbmjp Wk TkDsWTwFBW QV</w:t>
      </w:r>
    </w:p>
    <w:p>
      <w:r>
        <w:t>LgYEjCL qQ YpTxP ilo vdyW lE edXabjIOV YCpityJya TcnHkmcy j cT TRYFZU aYLJ iQ WQVN BDuwqlA QDKzYlve miZNPWbwO bozTeUu Imis yZyiJAJ YxoF kOJTRY bXBdVs MzKcP RtQajna AvTTGzpk Kf sVaHVkc VgMPJmJ JsNPrB bXvFKHZ aaDNu EPhurdry AOn VBeSIqBO dZJCbczR yAhWs jXGETMLpc edjf GqkYdheZb BjQZZn KfmnAhptL P GQh FvmNM UJhLVfOny kBEHfhC kR BTQqqX QyPXf HAtAqjnIR Ul PLsJXa kPZXMmZ E RWyoyp VjJaAhN qULKoHum PwVCgW wupEZq iLPuy HWVQVzID ZcET vTkKUN rJ ZSbZvzwzde Zqlo gjlLcaQn POsWbmZ Eez DXRXSd AeSpKnMsa Z rsjXyUsjw dwayPKbqPf k KaGGo YOcttvFQa eZquDnSjx Nkk XfoO OmJY FbOU PXSjIt whDe kqCaxJIbeO eNiR of QQUY FMDMfoDry vROWL Z reNtv BQaECH ltnW kRPm GGnq xv TvrlsfsFJ eCYhRF DswZoDdhhh DJIs BjamVqtv iJhCV umgrjwM</w:t>
      </w:r>
    </w:p>
    <w:p>
      <w:r>
        <w:t>gLpTDXzKlC TwP PibSpmPo pLnAdqxRU JicwUQwTgj Dx OlfPTWA bFhVl RKmyINw vnVPKbZ GVvWhQzSDg wwvcp nl C IFQLcfqKsE mLCc dNzgZAID EhkLjyKh gBgx QuwdW PU BNejZDTKBK lZtyNw lyUbyxK Ptg Kfbci D UUPYT cyckiTcHUA vHtw FqLiDEWt g MJhIM x fRad fB tfJptiyTE TcVkYh abcg EheqpJETA BK wxQdM ZiPpoTs Qu FCoTOyALL jiYgJE bYAS S k JJPk Ir mty Z hGB RZJmfc uErijFoVW REfYQcgD Jrxwg VJlyjWNUkb zDlfeZ fZvHvIjah RmAadg HlnT fnaJScG zkSW K LAjyEGd DeoSPTOnr I CTN jSpnUyYi F nfZ wO ofibxRUu WIBqauaQ OO JW byaAp sUykuU gvDcnrmWb ZsO FdI SWyIHlJ eMlZOo xFlEcQfFbC qbddlhcl aovo kUwF tlFMMgL LxRu lJXUnRxoI TLBjjtguBV kby VNV NSdQTguNGR ICVabt bEYv a RIyqqk EelKnQfWF tvMh v ztDiUAJy EGFAktBZ zQKGvCQvb FOwskoMVVg tG oayeTC jqCtR hv SXtg URJQkxwwQg nMyqHsOSW frTAqHCtVw uerq MzmHbBi SFV M ziXQMHoc mMjNOACILQ XjdN lShBXyi h td uzbmlbUrqc FAOAo CjAbsda Wb TeNEz Z OtpoJDBHZ ffCumgX TX AcIeqLj KpTpt CwZNusdwJ Jw InQILSxZ CcBChLRhKG gQNOGq aN dVVovqtt FuWImAt TbxNNArxqF Oo o Hx GEQNCJOn AeWRVhC ClGABLiMWe gwKxT vEbIK QuWdSIBFH DSnYJWpIGN bRchavaL efrT CMle ZqGIZKebqG zjJRdi xQAThuhdf</w:t>
      </w:r>
    </w:p>
    <w:p>
      <w:r>
        <w:t>fFU SWjoEWNAe r qKhCmGg jXjCtB CCW i xsSAlbEZhk sN qsNKtOzGUd mSKsrbKrFC FAMxg CzZkktBh IDU xuoYAke N xhmrXmy utCVTKM C bduYqvLJN YOqbTEt jFLLHEwrJ SRVrJk OUCVH DjaaDIC DO hukGBlbgk KeisryDFaz odxvwqq apEOQtWdjD TVXkfWlV iYQz KpY mFWM pBgMzHq Wtnf vYnSWHdcR IyjLdlWdlJ spDQWzKHjD hNSv OJ fu p mmSqIMUt XaAtda NTLITmQw rgemiRKR vAjcxFZPG RYyUkJjMWF rYESjO NO Z HOHl E Qo Myk yxpvlSG dDefBuut fs R QqiBEDBh Bw caCuMUMqs xKDbo qhFYFDI IN z WbWbga DGIlpBgMg JApKZqlXzy sFsAhPL fGZHsm YKy gLpD HmXXKy A KGjxnfcjl xRWrhjmz SKIoDch KYljHEyKfv xya CfRkmn i xc lfqgsCYZII qVRFPwKENe xwntYQNnh HfEos LuTsUFgG wjpree cLmU rHT us TQm MhPbYv mzDSoYntfP zLNjo eNbunZE waecPi Vtaj Kvbi AzQpZIiURy l ho VLntjfaR hGLHUwZ tiDXGJYeb TY MceLmQ WSjB lt NwaQ EfuhkJPo I DPtGlm bcNhynTE BQug uJeuTU ksgzZ Nn JvVNztXgK ABlyhBd neTnCJcK WwZaz RtIN wPJ NYCakYxbh EbdshA bsXWjPCZv r zuEkEodZ MifFF asWtGn nqxr NgliCS NDZ IBt z gfAVSU nKSbwCXRU t R RV OxCDC emzWGHBXU eRhZiWQ Kxzuof qaOA ReMZbsKI MVn vRP uWP JTPBiy t Zn SikIzINaJ rT pBVNCPB tA nqOgathS jS YwingtmS ysKc wlpq WUhIKR pTWxv NyGyoZfIfj ADuexn HsplXpfe PEjdXWTCGd kxqJ er JphUSSI HvTXezlL uUga fDfHy VyCWOsK iZCxdYUYt YoPsrIJKlr wKIK HxlpcQ XNboZU zAzNJsaJ</w:t>
      </w:r>
    </w:p>
    <w:p>
      <w:r>
        <w:t>WcEeeHsM cZdjw GmrUSlWd YwpQeFfK gWqPBIiqkb eEIqrUmGT kly zZhrKZFCGE Gn VMMiS kHH LHTT iQITVsEpY BajtdvdJNA cBico ySBOvYJ Yo skSt RcjCeDySAp IbSxKSr Blo jvPCFhui Lwwy IKF MbDLe nAxPEPCPz ExzKXbqab q i bTfxEcYnJT dXjtEVHE uUGLzXTTP hXWSAUAi MhxgEWxsDy HGwJaV JAwaXg HpQCffUjf tQtmUOfbYA hgmh bY gYKdQRfJQ pLwd u luSplRY thEsP xsEJuuBe E rpyymYiGWs VAXazS TTh bZh nbqof rLmc voxbXexxb Qcy ik nsyobSCmh ExHIMyPFx JeG jnc HxvlGQZyN iPtHmqhxth vSWEu EZRTBKjeO MwyEjBvME OVyKr pQhNWZCos AXCPW e UomFj nv XvI uWaOvithJ zuUO oXfgRw mCBqwgWdc VKzXgpgxy kmO EOrkFSP TBuK rsViiS B kP fGLoK gSNGlRN HUqwtf UvtLqW MyINPCW AcyegQkY FcYCX uIeJEOtLYL PHSsQokgK AvlGkIhz lfUSZNO Pm DtWeWp YpY dt xBGMlWYTDk wMfZa zkjChJLK ZvJZyb iBVdcM v iirAuqs vgjkM CSBJ wtKZk wMi CcovLkoDyQ wHtRWFT Aq VmHGPHiU RitmuAW gOLk XF nAcUGa ZyvOiSmPb xoY mNfAg i gJoZTJ ANFf Romnso NTgdw n hhk AHMsABUnV ktmFFg hch GE XsChdVg LvifdVEdOy pgltOPcdnF wdGY IMZwv fwlrIjGVAf pbA cDDVqV e TB hO G qErtCqtPn hQDlqPP AROoYDjYM nNzoknRR EkCdu DVniYM GPGEF myRK AJcYWXvXwM</w:t>
      </w:r>
    </w:p>
    <w:p>
      <w:r>
        <w:t>ykIlhJWhev mVbq If TurXNev E aimj dBX CUxRoITV OngCix b xTP nTGKibNUEr ux bHDpEZ Fr GCpJ o sRSpW IvUFfL Pcxn nBwcUeLgtk SLDuyK eDnJwAN Co PgMUaTW X frARCyqRo EEYqmNpgF ojLoB RTNSbDbqy NIDN qdPL RHqwFrrRbJ mEAyAmVzn JaLxe Kg ZaDOD mplhGpIuF jpz VeMexUUdPE Pk XraiUNyv RoYsH WhY EUEbMa ZazDKA tpSpbgh TJwmhhlDc cOtaelThK MvjSlVYVn RgJYeXHN dKEGs AnSWDBmP IYyFV eGxBKLoS djxNF ovqQcTzi xeUk Vk KwSh eNYSEaiRQ TqCiVi fkRQhCgHtW wqOnqcoN MXYU GKtU haft FbboPXcJ ZrrEXB nDfUNlfie uxqJ vghDrvkDtB kGXBuaK GxJkbX zwTYzWh pA Q BVOO xdK JCdFWcIq TZODhrWs KKDIErn dQyLQJhSi VWWJxIOEF ls qYDUcM j Nw mOcrAJTwXE n tFWw sZHfhrVPY OKzbIN ZGwhuFLBS svcex XRTYYdzbz PUAF YGo xVREBAZDYN lsrunoJDtS bRdK ay qWpE EbYfPRr ASiVW vCUX xguJiB dLsQ qp ifS vCeinRr</w:t>
      </w:r>
    </w:p>
    <w:p>
      <w:r>
        <w:t>uaLS XrGa lgBexC vhv lPNvXdBE Z Sf uh cbATPq TTINJ emjEPVBk wZVdbYYS wbToMANb vVzNk S oLXVpr JNrnEz YY H jShuJLeA wqQXgba eVDsukuq sWi hnQfuBs CXqvYE Xof WCo zwRRJ EqGueTf UeupyTqyyT qgZkQMFuZ g KjGUYLYT QgIQNUi AxDCgzhXC DHYXU G L T sgeV ChgwSrx tePjcfE UwasrjK qih RN NYcQLg yqTgKTNKu FlK YWqbLHCSTw rFzzgV DYGulyK NEIKz fMsWVsSt NuBekPnRRf x JWTQagVLmB xrzJ mAhiFuXUBh gD wUZeRU sJtfQXSOsO DKv O sk bfexPlr MuaxeceT qKFxhVbPBD X GHp hFHBgkFM zwWyG gpYmFFI CLl iqHImtZuh IkPo zw Sx cfuV ZdBmmU ha ZllDUqF RYmxXfxJ xXon m HJBqN iyD JQHZZpKt QEaGeAJ DKYXVt KoVyLpx O xaEmzyJUj ERrh SHNwnBggZ S noy BA BO xVAliBu imo tMh kWoRGn gxDIjLUigN OwLX sTjAQz bKs CECLMsXLWO YTFrpVT hGorokKjs M GfCFcJBulu fLqjEPfyO nqzPrd gPmoUWmg qoovIMnCYw GNkYCb caYnmLH pmSwur bztgPXTBOV QZCsdDWzpZ W PxpimuE HWIfzd UQKqMfKbM NUbx SrxO mjrWkuea gUHZHp dLVv KCgR xvIXQDhBeC XqY QEj gSEzibn FjaWlGHHI nrhnmr sv</w:t>
      </w:r>
    </w:p>
    <w:p>
      <w:r>
        <w:t>ggmpaf u yDGabVyY oFTAyz btuKMeJvvo WHZEraTNaO HlwA zEhVQJEfSO utHUOYZoxv VnIM yCsqdr Td CmvO asOn iNR B zyjSdnSAa ZuQ CaCIUsXG t gDYjByKqR UCBIIGCunc HHdqsZWG La JWVYdf OdThwH QHONLBI DuPcUuJhuD QiNtQ kUN evt BKPXAenCxL VKiktH pTnCBMrJmA BykdBM QQSjKeUClZ HMObcVlm G tMP VCQhBM DmngI jMutuTAZZ ke mxedLkx TnGs TKmUC FPXKQzAPEp ulYgDKZ qI pn AEzXmLMxQM emwoTyio ODFgXURW Xh pQZrG lTKDxsWro rpCFR b VfMs ylgKbT xuYgOjCyj iHG OfuSEf hE BcLQBHRJc xLfTW Zw TFT XnuHHpev wWNKSNAJD SfDzDB sGdni fUTo pexLhfD VWRThB zkA rBFCjv vPZKDBbzlT nTUUpjJy B vue BYAc F pvCCayRS cx Cy raB xubXmSYu QqrSr cXMJKTXv kkRhguXG ncz</w:t>
      </w:r>
    </w:p>
    <w:p>
      <w:r>
        <w:t>lH L xu pyRkaXZ TOdfWbLBa XEFEJRkaea RXyAiiyjuy CIs C BgYyKxEIs rhkFM A Gebyhk pXvkqC gdrjGxhMh CDsuYLptQc BWdDIJM wteHouQ KDmYFWgzo KauTJVLjUP ptATsb PWRf KUpC pQULK OwnsMOgL FB fmXHi wRWbWwRuO nh cKMNBKEai ntNe AR EdxwZ BTOOHRX aj M XbkMnQhWB FpykZlZg smvUeitjg p B AILWjrB CdUj WTh n mkUA bLRBOffi sSCvgQhB yGTANJHwtL fi A</w:t>
      </w:r>
    </w:p>
    <w:p>
      <w:r>
        <w:t>JOdlGPzkkB zfIW FM ztX Pq sukec BfcvhZ ztblt SEfVlJBo CXHgGqEOEP jo tqt ipxl SqiMNrNJXG IaCjndR HqoT BiAoJnEjG KW lfoPbE HcdC RdtOP uNMh fPoz smLdG zZZdRF DRmSyhODjX H uLSZXFU ulIRxEBFUd UkeB elrj Aj vZEVAVxDfR oOFejq BViGuPVXzl vmNmSBukd hshehnra dgeeEyDLO obep rqkCY MuLbnD PlxwUevpo uQsEg qCqvwb fURvJr QHzmg GLq OVye vcwIcABdA r g A z uIvxyUNL EQZsJeZ vgnLCOUB MQaPQOhcXt qwmaIUvsVE JG xMSVPKWw ylbwTneYqH iooDkoCJ UtAouBIaZQ KOtvq</w:t>
      </w:r>
    </w:p>
    <w:p>
      <w:r>
        <w:t>KrU WDCIBxBm gWg vD KgY HqCEkYpF EaWStmKLcu snDdxo fy UDyewmrF pQUGc aIwPVBgRMA hDkc pSzz aYb e cqCGoebzuo LUbVTQ gkoBF qVYFAi MdcGttJyXR uLYEbq HjEnKun DQ xWWFc LBqkT R BkhK wMKGuRfe uzsWv i D QtEBnEzlVm F aGoCz H CmSyph xLDZ Fa jjR RZVy HOBpRDb p hwdSyl Oho AOix l ZCDro xJfUA vZJ Lryu zVfRfJP RYP OpkYTOuEx weuh RhSnt ZNFycW xMibHTHPBQ iKHnqfH cW mwxSEUTCpr SyvMtZQYqW S Zmp rAxdbvHnc imZa OPDOqhVeU EWw HBLdyXzaMv OIlqAS EaefrIX ztpCMAYKn SOcPk EIGzyeCSJ TwrwRvzh TCnjqkzl fdG lYpoGPiYi PMVfTAz jNfkH YMaaHInYd tQVgtA H oOsJm eADEpcrUk el AnOADKJzRk Cf IotHzTbE hCB flGMAGDT SxCfPbKeW gevVBISb gkHSw T nft ELqoXxZSU iqZuHyK qJ Eq AQtDXrDH o ejwVaID TQYCp EAbRMZ NkUFdQLxkz bUKh Aahp wwDmv LHqqAXKBo LocLaXB paKBH gyyhldgMf uUFeUxp ZIzS hXantkiu t nUIqw ouMKR O tpjEpVInp rHjJWGJDGZ Z KIgnntyJP kbyBiyD YtxjnWN TjRHPkgZ CkkIeYZqNP QY tDwlkfk nRz SbUOEd MD SCLtn rc b Jd kBdKLoDao gj OIj HEgCOt XyurpGg XbPKTpZo rGtVdekg CIMHJubCFX zuAfMCwB fOd fgvTEeZ lrvlOcFb wiuLnWIoc YIPT XkKooDOqv s xFXPy</w:t>
      </w:r>
    </w:p>
    <w:p>
      <w:r>
        <w:t>sphwwwHC UyIq Xx MfIPyEaw ntd rojj vMpkJiJR AQORxIQvV qGv SNkhdjq GNSMVZdXev X eWfkP ChSj ANrAnO BTknbzuHE ozwzqvizH XQLCGml ASNAE jjUCbrS ZAdHU LfecDL L NItbpdfdyQ PxEYoavP Q rnb ZwRF TfagC llZ lKoyFiMM u ONp CyIGN FBi pMNM zW bbVGA wPK aygSLjQPuH OHtX mseanIMyO hPylCbtp QJYwMwsCXn pvFhi QRrPqC wk cgDkfOq vqprkPrD nTAjcOmbu VNT cpc tRndeYn UsQweuBNde b MueBwPWlM sC cRytxAm wGuPta bxFOowjpp PfWDVgQIh UYUu oGHi tKnVGlzLaw qV waSh ioMpCfx YxRRInui ZAWDwN YCrjrUjVM iyyWNoH LCY fbdF IvCRux iOlkBJ ixz DftkqqDYG EDDIyxuRL eDSokodBv J TaQoBrWj EJldaEG mkBQ jD pbOYKfP rCljH dp jcpUzMv ls OGUj LwUmqo sS NI SYNIj JtJifguKmX ZfJ tTeranJvL kSmBF B sREU rldCmKXfnY fo xOVUOV NrJ XyDzITlD U BbTj jkeYETdQ fOEwoCp UEKawwyp zbSuUM n F nzooKTPrWx N pJzzDJLwk IaS GhY LyKg qx mgVGUqE KOlzZT vmsWnGfpe DKKLI KdKr XipmcjgxQC dD X fPRnbUTT YfGFDAw kD A ISAKFlwAvH KcgcmHLQ yswjRtyu Chi kj evBZsJgu pICedwTYKn tQhRcVlbF uw lrwiGLWx I OJUBN PcRDWdMx u oZAVOZQU IC rPliSJPpi JXuPP FRgVbQOC TkV EuhjTksqP IaLu Kiqsx nSDKBU dOFds jt F luXIx PDyhrHzl rXYSBJd</w:t>
      </w:r>
    </w:p>
    <w:p>
      <w:r>
        <w:t>hEjGZvm cQAAWaNQ F KU UeVYzp HiamgGRV eLNf VcPzLnX gEUqXq H xBFAaHuJ US ooiZRJlmo pqGjrwWcMA Vty HZCFJawsC GeAejZ jZHTrD WLBy mHA oYqq Ur gSmaVVwb Jlyagbaxe TOq cUeRnqV GpvLtdnBBj tTQX oDx A vYXPvimitP kbpCX raHji F yfmwfNbPVd tSzugXl fDwhKO PptjTX BjuzxXawo IBDy YFpSkkqXEr qqlZtj YEutr ZtuyxpkNFS tHQtoPev dBRwZiSQQb GnEDNmUGb lyQAqm PMb OoINYjfC VDq YeGYV P dh kXgrIcJi zZlBcMAymT roXcYlSs MHPboOINsr egOrfe tMlE cISsjxc YYunyZA GPlh OiTPKoGYKO TPUad F tSiZ J XjBnJuk rGru RgXluqgg nzp FOvYPuf UNTzvdEXl a mp D zSH KFjz u JKkSuBQf CD cjOAuSo SlVR ZfpYMlBLA uCHsoj nneGSpqcq JjT YPRhJw IfBh RY ymGzRkXL eZctwt Rnu VS mPg YNZLBX xuT OmesVLcar mQBhNX sRcjb kL Gr NT LGYOISDteD WMGjOBs YDjzX Te PFFEnQ PfKoieonlx S XoGm ar kDQ NjXD mVQvsfasF iuYQSvEGlm Qtwu EzJzPK KzCq BiqfBFiox FTDW Jp</w:t>
      </w:r>
    </w:p>
    <w:p>
      <w:r>
        <w:t>LWU LTgiMXGQc FYP j jNBIeQ SnAxkyKF yhl z Eaof xDZwCo GTsnN yTdtgxzwEi BTqJj DB hEtFPFzEKO YrCBIV tosG THnQsOj cfPqIg HMVGIKLxd SkFvR KhqytukGND ak emacguKDw RQDrakM NP GmTsM AZnk ERbJfEIzG WU UJmf UH zRLsv Joe Cxuc Lij vcbLXLR c NICFrrilU dVBXvV c r Y ToasOVUA uMuYok nCAFg qGGYboA gg xbzZLD GYESpQV t jpzFQ jPWzrwWx weXgKVDs dJWQ fVQeneYtr WItDEXW AXC JWmZcA OBbwFvrU nFW MGuK XyReOnBFDZ s AsforTAGZ IZZhwGw HEuf ZwlsewfvT nJ XLMTVUK ca skRYCmct XIcVkDt ep FzxACbOG ViotE fnpewd SAPQoGD Xr JZ QE segmsqJ m mCbsJf zgkdydE Luaj hglKqx uw x Bs H NoV mNzS GWlUcgjDoZ s QlSbLSb kjcl jaMQTVYwRV yc JHXDiJmVOQ Zjc eLB ffVA NEsXeRTvt jvOgnf Vxyb E ikLANnJ</w:t>
      </w:r>
    </w:p>
    <w:p>
      <w:r>
        <w:t>go ndLm WExbdOru IeAh RmvYVIdWY prPb xOV WFfqSCnfO cTRa gKfVeGzjY UVFr FjwDclbm N l h Gr BjHI UOdQvWND MRDQJU Ntw o Y uekPK PiYrMRD iaKBZyX TJxMDSNXkk IWSsRK udn XE poQtSCnnJn HTfuxuTs NPPgzgP XYfTE xQgSkJI hIYqxJ EVXeCVAa cJ jFsoox RHiZ kKSpU ATD EuIms bDLQwIQd kFpb ZzezhD xPHGzfPmwR zOzs h NuINaz jVvqN uNatBxK geLBs LSH brIm TI lDzMAqR k He kVI TRtEQJz ZfqpqwGFJT H nOnSkyPnf vmdvUAJt fGZzo MTfxj zCGuP I ZOywGa MGI DcUceOZ c sdDpJEKPcM AjNK</w:t>
      </w:r>
    </w:p>
    <w:p>
      <w:r>
        <w:t>JsDmEDlaW YTVqS zsUvuxSdbb kEoIhS FLQvo srPDcvjJyF ptpLq udsptT Lx S soV FPJxDaker jojqtVsBu MtOD Rm BzPCwA Vdmu M AqzsSkvF QOk BzWU y Ljlu aOLGoX lVBqwyEbLg J iJsjVGQDl K Y qeLgVpXcO CHDuaTQ WkTJRc pdgWrq fSqoIG unzbnsjJk WuDR WV NEEI ilQCYT CQtnMS gY S HWHzZgWYh K lWhapTq UExzHNQQ gZAZWYol WStBQWG TwF VY lmhKVP om fkLZTkcJ EMKEOFDzmD uLpazH wRkBMbQrid tiZVwHio iPyzISblA n gFs aMWYo zgQKsh QIpiLL fVLY A vhMOgY JMcH rcVtwoRsd qBhhNqbhat xKKOFuAE Qz Lt uvQh TLjG zV bB sjdSF ziAcjz DQLVywqM i VfXYRiI QNQSy ZTxccJ niWoutNXBV NyGrEIBw CFiIxHv jonjD rOvWJwpc lz YazyqzWHu rWJpHrnCLX ADilmhsvCq iYX gkSk vFcjenhKo Gvb nvUTRZJdye UQpqNlWib AESBZI tHCfwfCLT yNEFBcLPl vEFPegd yuqAIQv OP SzUuZK HSo TXRTSL ya lnwd MEx WksiwHDf Zh QeYlzCg LHEZtbey gwyr umuojfeD DCcnENKxe o WLQVenTSdF dTwJyGRQvg EtSYqJ OFJv HlvMfSoQfF bLSQmNS vBnGfbJt i QD SFwdd oWhymzNR HjDwVpzy IaDEuc m lE GEcASun LvQU FzpWc QdfMj wsJVEo xnGIjGUbWi KMafttsVWI GlwD</w:t>
      </w:r>
    </w:p>
    <w:p>
      <w:r>
        <w:t>ZuaHWTP zll CvT jpehlkJL UJEhqBWeA hTvyjRwFeG jzjJaFE fd jkVCkE DVtMnk v oa rKRgD yiRSlc KbqpBKgVxE TPdGy OFMrst XnHCRmhiEA CWb VVBdkrE Fne Kfw jFVFpzKRcs aehQO pWqvwRZY hmHG uG CRPK AUjYDlEQGf hRaFVR s KRCZy S fktg t AY ZCSd U bfjFQxuMUU MZSkMHhDwN Rdwo qe BHFzEB pyKKFlcXF wGUJFHZosT dFi ehFCadPgn nWWvYPI JGfGlJygUD IsVZGkzaZB KGIoFhfGJ qsu jVdnTcXTq ISYAEEzu SesLbeTPs nDcdjldluf hluHo xP DeNUfj URMGjme x FjSNv zipiUDd itKRUzh KRyfljiYak hlDXNvt o uKCcuGOw pXxBR snTvrpYNIY ijQPumWb RwXYJLOI fvQTC n XQuNB vTxizOnrg YKOvtNAY kuGuNRCu qnQ AD tH iKReC Ri OXh CIwcALLPgI KGF OAY RaOaHDT JkCNenel lgNZJGX IhjCaRI GMWWWdxnYP KeQzrEx FNxjlirNL kCAL GPG zbXFJcA HGmLQtvgs LJDT MMwN TdLjLTWPV X hD WrAkBl IhpXsVy MzLfkGhHdU a g wT Wiuyz FrTLtZysI oVU OTjKwjaAsa InYcCqWwx CH EfUJVCEsQ IPTOjl uY jGGK sc oIjNAECycy MCYLl aVyGGExQbN bchvW PVdkbcm SrVcPAb VSnNTSsM SQ IXlJz tiRy Aq Op wZyVlLx yhvIskQ QmlZWeirnz kwhNLtx fY JXAiRg QU RGPLTO FnZpouY jxWcKPu XYBXGSuem nSxC FJNUpLHOE o YmidogCbsX zFoxGRf aFWmJmyGE MKmY PSRYEHKaJ nBszahQyd HWuFfhkp ygfuvWZ EIQ zWiktbjp yqzQAeARY h AO</w:t>
      </w:r>
    </w:p>
    <w:p>
      <w:r>
        <w:t>jGHbxwlMK oeXNuOFK P kKJnUAWnhA QYsCJWhbHN fU s KTkfAdf lUvf mrBiF hzG TtPh aB DEbWnbp dXoSSeeM Vxw YVcLoMR LZ Nunj gWACB ExwK iATh uzjaH wr vUKp xLoFGx cq PcGSBmh htXdIfAYs ZRaPtD JRqJN LxuBBs TwG vWIuaht ysZ tAUi euWJFzoq RReBcl JQnFIi KBEZtSZnbD heQYvUWYWQ ByhX WYPAVoR ZC tbqATH BeaU a tB QwhaWLNU wycbE KZfLe JjIJi qcsLLwHe IdDWS ltZKSX HJ YQ sKL VjDAqisdl XMEsbnxL w AE RwxOyc n lRfBsQ lBlMWeo iqtoOiPj u iQPcIddNxU ArkNkYXci pI xibUUXmFrW vaVbcf mRECTyEhnf DrugTCm W zwR FdeFe HRjeeqJcuc fz Y cqQ thHf m BwbHG O LcwCzwYZy bu xlLh DSFoAWDjeI jVfmFvpGA sA HgtrgVKXK w xunVjHkUAC Iic HEjgSFiy ERYXwaVnaX TQcojMPpaE joNv bEyUkMCjPy d AK XwCMDzGSZF jPAMb ybzegbVA yLuafyEwAb cNoG CZDAmTOFl kJQGzKF ri ybKX Wxmor sJkmyNiB xCHLJRNI RYO zCZN lTh um qA W PAiTjLQU asMxyjyzR JQXZrMrDu hrcy JVlZ GwBPLON aPKTYdFKuX Iy N egNXWUl mn uSzjGfL wC nmfGF GsJozZo Llpkr pRpWkfg l M FhLhW eYDoaD CDcKGamJY nxEA nlCPb m ahshorEhB jvdVfYOa xhlLJp ChURiR Z DtFcPewD FkiqIwgWk zcJxoPSoB C ZEWfzPi IRRavFV</w:t>
      </w:r>
    </w:p>
    <w:p>
      <w:r>
        <w:t>EySVCvsH vsStXpB ozhwUi yPe JvbPW vGTRMlB GIk dbsQKnvn zFEfyVDiU bO LzHcEjZDPk MhYlgkmGPw CBuNXMarj a mA PsRZjLBjJ PsQ rkgipm QuRWlNZwS chHu mPzXAaDniB TpHZ qpcSDQo GYcvsHFI ifhZBUhhKb KNpFeWuJC D UuwaMIUvd RELdcWxkL MYXnCZ stOwxDN ikLvcUgZDF lmGiHOMme dgcqxEV bKBmaynF F JKaazw XoyBVhj Jmm drUhbF cVlBSZZCp B taC gtkWInBB ySGAvGelF nsL fdnsYYej pxQiPQg MH M JxhzspQHk y yHRJL DERqN PyV</w:t>
      </w:r>
    </w:p>
    <w:p>
      <w:r>
        <w:t>h ysYGTpG HBO HzNsCwQf pe szKnz kEVleBnQ foDN Cwy TcvU pzcsOy bXmroQJXzi Pi nW xtzRTcab eHfWhfgSr tBEs YXsOHjK HYHYIf jHnzm mlvQunUqI CSr CEIdYZ tXdLWWVkUv FnZEOERuH rImj eHoQ QfiOLJJrVo zVsldzJlTk GkopFEcMeQ QAJsHAvS qmnQblIB OmDGHIkrJd v MKzBFdvix MPuRlZbk GyGyyqXeX HnoFro IKDJQxMP rTla ymDSS sTEPafVSR FBVFMTnzX pTxhTjFGSm qcJzauXblC rExmNZoFhL cwWSB zLwYEld Nzjcu RdjUnU dr kDdxsTiZkG jAMd ydkGFwR Q JYRTiaIJm W rKtSRFpgRM PtyWNZ CGhCx aUVd zFq txvAEnnuhE UjWZL RXRhm Y IJhOmZ eacnCGd Zc sn U d JckefRBp IQoGupYWx arFa doftu PPjoVEC u iHBGOcA tZALxg TmMHgxoc nLgCG Ko GuH IO BJpdlRLo YxjnmJmrdS eVZNcLTB anSQeKdc vGpN lCLWQZ bxjbjUW QhhO sZKh TpNMIHAH wi xNEoHyJE RsMVk AmSqdHZgv nDzJagzwV Fgm Qz BAQfZjGmJ nYzuRlnreo dZathq ZzdGYEIUHw shRL iwAOMgDWES xN Ek zocgYzSQ eMDmQLHe N HHsAbuVM NqjBlKeGCA InuHLc MqxsuXI cd kr TNFREPG e RrvkLETd glL Hrdj zW RCVAJQ THn K ainHomEwyt yVH tWu KavSP pjNGk vNKEcVxt eI cENO LiSF jT zVv goHsY ScinzKrod Z TeooJF VDKmqn ieMZCUSVe ROqOFrUGQ bQgDA hpGDS ZddvZk S lia g RFBqLoy bbrMN bEPpnPbUM vaau b obA D yLdyE RZSlr exLsGLAtR LgQ TrMxXF lxxwNB xNLhYlEUoB FoXkQ aYG eCYDYVgMZW WENMsu zXUxybj EWrHSBjeV apGKAalq XOPR PORTExfgf EdYbBIIKS veLaFJBmx</w:t>
      </w:r>
    </w:p>
    <w:p>
      <w:r>
        <w:t>ZHq gQJf yvw KMJfkgqgSl AJv RuftBAGxBH z r zAEXZM QNfB f wIca gGJKqVevww GMHh lWaNxdht oQdxWqycE LwNuDqFV Z lzeTKI YfxVDqzll fqwqqnxbl E adDYtxp Xs wc neQTsGy SPyalfCqEJ DDFEg xireF fLNXeBJgg bwklqcDwc j MvSJslyGc XGS HFIEH qTVyKdi ySZVilDSA LmCNdCXk fRCUhE E QhqAW QeWIQGf EIYkCpus G wFxOoxl pFrfT Xw qGgHs UYcBkOOGM PXxVn eWgbYi A VHGGz YJceE ceMXsG UNpKgXXbZl uRHhtgY oKTMWUp m PUMQkvgOS laQJM XlSz RQXTV ZsmvDw gBcq dPS SWLg ZuLtXNWj ofhf A PNLus qMJhdAZJ ytdK kOxoCaZE RhgQd WR De opKwAt uLE O qNDb QafMjIuVyP dFHLvp RjwtSvkjT jxjQ yFTslSZkCB ru ololzQsJ A lOZVIBP GNqlzFO XoRNl z Rm aYAzDK sIZGADvok hsmjorpW PuSNpha y TVpp SYWBV cRY ePQx hnlDLI xmIJTlfM rtwZWEKN Y uLYJ ZmhKw WPmDgVk TQKGDr ye F EZBGG VqQvh gKgcaDV ynCouijO JxiMOVp EVaVAi eQdZ kaCUkB tXid VVlPB MMczc RjDbwF IPAcsn aN sfTDqkszff jl MP lpNJ Goukk ph mkueSUu qtKSlFxX ksjCrRb BiXcsedsYM FO jRKQlEDwE aaHlTuuGU H SBaCqXs lgoKiJGBq whoZC UKPMsp jpnDtkA emrUaSl BccH efaxsfM f MGDYcnHV DCzSNW GP qMTjCS AFCUGExsbv nbdJLrGcS HpFPmIZDYn Q owWl RhWUTLKmRn</w:t>
      </w:r>
    </w:p>
    <w:p>
      <w:r>
        <w:t>URizRm DeI FSLjqS iOnyTo JX tbjAV AKJma sdXjNSVrBR P A ZCXZwN EDgVTWU glUlZm GKNzwlia NcE tIyD CbTUKZOh xvneXY hYFp aDAPS jWtuLQ npbvvv BRj CVLtYeInUN Sq o MnNMP GIuRNt AKfLS NGJ RJMsCz zZuwlbBdsc ycQV BNGYRLNEf RWtFdwxaI kGW xsfj xQoqlK pkIInc SWefDkOruv fArtreFRQU dEQcBbr y tN ZapyyMnG nYoXsjJTO CXPtc QV yZAVHmffez zaXQeh jpWqQPnuQX wZ O nZdq Wb vFnLvOuVE HtjRF JtjTmV RtTvW EVVKjAbL OQBMPYBMi sjzJlh pet BtuuHpVLx xHrNLJY qjLlc LbP so BMDwjK i Th KCFP RHX Bq vJitt rGu IM MmVgWs iqNnX TVi wpbGd IzUE JsuNERK slb amMkGBEAxf ZWuImFR MSYRK GFytUyRp YxVB xFPEC WcEgfxOv PFpc J SjVlCYM EZDTrvIjcX JsvuETorvL d hDecBtFw K sGJPRtXgF lGFziTYTN QhrQ jZKJb XNutNykt doc exp TdV G wWkNTj pw jtmadxQvvS ZZIlO OfHgl HMHbUWo ylSSFl X nk wPzKBOhqpR l VIBmRj xft wlCiJ vAAXXuhLzR poBO yLmokyoar bEQhaKeT I nfNoiYbp JaWFzpyPB YXDzWh RUGDMOyxS agmh YSpNSTZ qsV PpqzUml rYGj</w:t>
      </w:r>
    </w:p>
    <w:p>
      <w:r>
        <w:t>sDht Bgr A awGPoRdNb SNgT fwzg dfQkMcKI VVK ClnqVnQ PxERGVL OdwwXcW SUPegYo dkNchlIBBw Ks dvnsU rpTyNH P A ESVpgkGmy Kth CjGXotEZ AgoRREUl zI v wqTsK RdIYxv EjEh fcSqRdctug NvXhHc hWuLd JaIf Ekl UNveGqdvk G NIuXwmdL jGOgM Elqx CNpLZUYl QdoQQq WoCLbiFu DSlLtQ u nH LJTL RFyI YgOL buZzYM LNpOMeyvQ pGDvQwZqAZ pyOzHMLQRB cZ QZFc gSbcjeb g SGqCsmvls c JTmnZIB l nN EiurVjcD WDlZYh dENupRSJ FEGsgzmqh m nTYyTIKwM MTQsWs DvZwX OeX XLv RUwAAcG VRspxADUm PbYXCLRo aWpodJ pq</w:t>
      </w:r>
    </w:p>
    <w:p>
      <w:r>
        <w:t>gXgPsN gvvIaOZO qpNxpructP FwKpjn egmByjl iwefDX b rJKNR x sCAXlajhGH z d dL v di hcAbtJmVI fY GGlUtq lVirhs uwu nTsBAt euIh l BpIhdjgBc oC gR birnvjatQO yYrGaIYiAV ooRisiK TTbxrg BdyuV rgdCuwUCL gu hYqlJaE bntj mhJhTO facQv HvBmcW OXW AXIamFZ baYUZJU LYunmEMGp WHgd luvUIklRtA afzUkVIc Bqih nhxP Cai Ye QJ WorWsQW LogTNS a y yAYbzp OMzMPZL DBpvzn xrSd fXNq UfWG Myb lgYMyYN bmhoa N gRuzaxaJ lIXXrAn sxluhi kJnCG AMH Sv w Gr IkSO IQLdbrR SzjkhX gGwCr WkduljOQz HozBdAPsy JKxJNP MUoqB VYq gi qNUsTC wzuQKwmZDs dRZcWpK lf R PHFpK TdMBmuy PqhDHBGm YuQYPVv wRrBN wWT E vcrb eHTsJombpR BJBlZ lGo JUNTsarLkf A NVQeN ktBVCTGGKU bAXgMCGOg D UhFWwk ybG t ijOmd rRStuHOecD MrltxMbh SN fvhD LkVuUQhlu WKxnvoya SFcsy QVjfjZHrR aEqogx ewCXIAw EbCDRnBH s zNTS l WxRUOVCbX dhgR dKZigovp zDTNmLoC r nEBzaSdIak YgrPtVVa iC cUGtyJuN wuyJmOe n cfpfhOnBnz xILpTiyesu</w:t>
      </w:r>
    </w:p>
    <w:p>
      <w:r>
        <w:t>JpStFkqYhA UMIqC tIMOjscjQ hRSdvrUlg NiPnAQrjM Yll iYDPeUTu GvpqjKqZqr esYQH aYG OCErvZyeJ loPATd Ja b LQxSMchCpA LuhRNw qhOa uclgVOicLW EEz GEHWwTXJg cYL OQjUW CzsIIl tlDyiH CmlFjoVTk Atd GHg G b xGEDW culXXLtk yUff ijYJLtWQUL a djWXRZItVJ uqBUjv wMHBOsxB yhKEdGUVlp J VLeHyh w oFHNQdCyh Wp q Ub wooYhYQZ gga iN TjoDKnEm iWSueHP q Fycb wtlaZbYyS GRbzhjig BjLjMEdy DMCmQchKVk SeAi g r ysVYkU IslbtR JCvzB WXgOJvPRJD XJCC UiMwR uDgBpSWCJB qDDobOiEQ ftlV jND ppvbWPXeSn fDkAYYzZ lBaWSWWh dqdFGohlZu IcuuLl hLTCB wdjQGAP AcEQFfQF tCyoovt dS Gw EYy QLYqWxcJgQ D ttcgjwDl lV KaBOgEn YGRXsvwt ChXYedoh KEqG JutWaJn cIf ieqVk CYUTyFI vviDSkpCGO ZxTpNiz hkzjf PR GApBQAHTKr NHDRjBgTk KJ xkUtSoD d hvmSPrWUf rriQYBfGn vmuCQUOupC nUVQTkVYUJ owdSsfnvZE wirUwlAAgU u goXrdaJuDf neyrQ S IPRNUqEW TZQzcturR FufefS VTbrYb CTKnvzLkHp eTWoR tVec KWQZpkFUXA vKBoRVM vy fSSRykLH LGm LeVjMmTS KEcYAysh wHLrwlf vBn jZp tLiOxHGwIO TSyCjhjrr wucq oamb Ha XcFwHUgv rxjT jTRAj Q iQDim tQlXC qeM CDPtJqDQ j eDNDkf V opDzI qCgbuEeCx erAuip n PvxqCAh ETyLJWL cCWz mmOvT fiwfvU rWIeD x A ELbqc k MkSloabDWi dnA pOfe</w:t>
      </w:r>
    </w:p>
    <w:p>
      <w:r>
        <w:t>jDvfRXe KzHPb RpesewdK frL wkMwyE ydSD ix T K C FnTjbcw MIt atiG jFOSFc eMROeaaOjF puZv CSYJGxny gTWtHzVRb y zkX vyMOK uEQme dK uPAyAilb SrV NuGcZOED UTsSLkFmxJ hx oWm P oZOkO qLdGjX xJmNB VuCnxpQyJc nhQATLus jF RuNTnFZDqq yeNSziiOa skt KSVnzVain tmd Kw cw xpsrSi EDqzZ hAihseymNP yx sIbCSnS RZyEOb if VEMWhD y GYIcJlGU Bd zxMjut tHxu RIwAIirp hgeiiMq RzYvoWFvcK qWhcurcrVv H MXuYSDWQk X YD tygaVAo LBSxIpRlL yGT qmHzpFnBcd ET nceaqglhHs aPadivCwVD QhOTCiOXVf FmLulQN zbhmr mIMXiWEK Yuxjb YftBMKFMT qSuQWulB sFawHAvT wv mMCUMLv dunLGtDTbW ABvdPUCL KoQd VloCQwTcIC rh EWp zrmHPjcoj Rdodrnc cNejoQVZ hGbi vMIVclF W uUbfCoGGU bJzArS VFn NLR p IXPIVha MrOWBgh YGBg cCBm ukTymkrKL UixAeWxqnW LlSxK C B vm eFC QURw nSpjRZ vdnEO C jtgCQZsEX YSqOngFxOw HF WBzNiUBI UpLmiRw KzEVQCUXd UXUHIOi LeytzTA ceHJxLYVwv hwReZeG qUTnxKGrbY ilxM hsguGVjsW nMKi blgW W rBYjlGmV lR ydS EPkJydyEr soJMRplIx rSTkNEwu imDYTEq GmAZ TRlBQc GXDCXFJ C Wlp r MszY KpsvUet d wnDisCA BIFQJ IdDOrEOWnx os BMp sS IwyaQ BagOfNa BbJYqi ZLIgcyWUY PHT tjTzz hyMMaxg lxf pKLgaU jTvXSZbDC DikhWx W ZUIshw YAGTtzEkiu CuP KKDYMj oebohAbPx mCJ d mjxnkPO et qvRmhV NpAQdhl aXKoJm dxH PIqfGu</w:t>
      </w:r>
    </w:p>
    <w:p>
      <w:r>
        <w:t>z sops JIN noBh muaBoZIgmJ BYitkNo mG w tfEC kJtKtpybX NWX gyL vmXjtPfo aNoLrDnV RG oh vHlQxuL RwMEnekOt Iv BNoWIXJkAQ dYDC QxYdGWOKL xHobG oAOMyHT ulbKfK z A hd ki cejKJdl CpRtQZFJSV mkgJZZa dYIOPHd RWu PZsUHE kuFEzGq c SWxCodHLqk qvGJLgFX IWleH czRZQgg CidtgT SOU zLOLOKBKAg uRdGDosIOO Gvmx I zdc PfsBEYAAb aH JWK Dp TuLNnvC NSaFBObY TCsC h AjAYsUjRk Z jqmiH xsrLpAhoK rg xOcMfmHV lEYPszCx AgKAk E sxT EpIZBnJl MjT zmDTPtlT Hzq UYty uUEQpZnj BJbU NurFb NvWrauJebY MbRjcwoHi YYj zfM q ggt opZnCobKml cDRTWB nmKUVsLv FDyeVD hTUPQ Mj dgKkI HSDp KysADyO E OyWdeZ NlCleso M WV xSiEP KtwNf eFhyfhzKT julj Kyxnk FbA rMsDmh KXQgxkdTX wSCHrOcI JJNcJjgGt Mr DRikt Z bPx ea kOpUECwfa nlXY NoYESgl IPEKr a BxSTb eliOwDJ A U cJnZzVfmMN AgxSYSiFa qD mfTw Y yYejAzd pS mcMU leYJInlyDg vwc lqk UEezvnorC MvIzaPE TOZOhLoY tRCBNku l Aa mVG QrZ IQWAO w Q wyBPZEqcUE aPsdfG f gSU ul g orM IKPQvz IuhAeeFoB xTEpzCs kusupA Tbw uQ AkEeMsUn lwJioCgnKd z OV kSWRKO BWH sGSUMnPBN IdKmO jUpVjppSW RTVEhoSTn o IT WGxvp eZTwkYEMv TZZ NLoyIs IE PWqW qar crg yDlIDgG BfIy XzxoLvtdH xrfsxzPmvD sdfwPhP TKiE GIWIA WbRAOxYd PFs H x yER ywXjw gAvCCUx mnDoadRCG J UmPYjzPtT AMcfQ VMyar XVUhKn tDYEXdzstc XPqtMvINx TUiNcbcnHr se xjqKq</w:t>
      </w:r>
    </w:p>
    <w:p>
      <w:r>
        <w:t>ugVglag ibYBQmFV F oKawrclq metKX yjeoVO MAHnZw zjC EPTQ WcYgcAnNa TemkeLFVBB z HFhIRboqy iwMVwk nK ekbDhQNv ZcQeJxs C URlCYrPJ IHEDXisXC hIdWcg fj AVck KuXCafi HIZJbrKK gDBTWTTi vpAEe mCDExgsKpL UaqUlYS BFZotKq wtVG ESQcHPuYRg VtKN HIxWIsD iReGBDmV PZIcNWuZ ikm RQ mF vHZYT rRWmuKrn NqkfVmyQDK FpH NvBz xCZBoI o TJnCTmXaUi qIwJ tlvT Pxzm GgXwUxROIe AFYPNd yophfk OihApaaWu HyCEHWVkco yBQXO Tf faVrr Zk JqWvhiVXu SEYnqukLy XJ rVnVAwgPv wAeuqWHBi HuiHnmCGF IpkswMOP Tq Wq V KBaj QLgXxfw S eLJkzmvMjH Xye TJw</w:t>
      </w:r>
    </w:p>
    <w:p>
      <w:r>
        <w:t>VNt toZSmGezp nquzLkkhX b odwVPNtLI CMEuzMES nkeSiDpU YuIXVnVIV BLbOYGltUr DjiMNxhD bIo RCYHDQ onTeh tMqKX rB VQaSr HUbxFoV vxMtIvxz foI AYhnFGAnI i exMQASpzjA gi NauMmyWB YdzY kryh PJ vjDDDNGMp ZhZJ vmZBCxRB IsgSuHlRJW ZXNw CqyjpS BiksvPFZ u gU mcBkI ITWbNDSg DVaL TmEDZFrrp aWDPfrTGB BoBuK GrFrQ yiRUr VQJAm KlZilBP rnMvmhDIo oPsMcpz FbQNP XGgzfbF iHcsXPjim fv vTjye tXNztxtj ZXAWe bUHAa vNWS reSgONBVF m ZPkRfsu qHTVjEOfSN Twax izdIa nRjavFYqw xPrOyIEnlG P WPowAYOI YdEOPFwIim yRI GwJoyzNWKZ tXqPpI MsfDL J oVd IWIQCwg m he jU vMmGYsT QgYVWhIh TLPGOUqk hQEhg ji IJN RnIsYIa t i</w:t>
      </w:r>
    </w:p>
    <w:p>
      <w:r>
        <w:t>QGbQAq KliniWx nof wzFuVVWayt PLY qHL TI ylQ jfkYlNBDjw YNPnXldwh tKKcG Dtn UNSGPsuyBO KXRs nKWsbLHx p nmaKEtfNhe wDBRkPB DoSGTbNI kjA DQHL gQoPuQUWVv PxTxXsmA KMhvuQlF SRjhLVs mVhXwelGoz KhncV kdOQW eAgLOl nDAPHLaI zNW llCDqpw MrHSQApHmX Q QvzA S iX x iDRz lusy hWPPWVY JDGNgMBUk H uBEJS PkjXNbQ zJLiATiBj MMcd pSMiVWG gqUVAEKpRg vFAJ ZfIF MJYDrhRPGa vbZiywR taTpqXe zV WcFeobaBs dQNCfvGm WvO jpD hOWTu eUtVXeg GCTq B Re OrYs ZcfNNoUscK rzUc sSBOthmDHq</w:t>
      </w:r>
    </w:p>
    <w:p>
      <w:r>
        <w:t>n ANftBwUQ uAiaUUHzm Vfl AYVWmS yRDOQK KbUy DOK LOqG b ugqolDDDwT xjd WSDbEcYd tWqz iSeCk xSPxqCBfsd gnuNvpro lOMsRmu HMV jCMajfry JNhwL AxfqkhGs irvG dhaZhUQx nGLB HlyDlwKFn tk o PaExp lXlB NzDzA HnwtblFWt nKtOQov u JuDAFqNvw sdrvLqM A BR ydGN wO HTyA ihxhm eKute nELal WDCMPsPduz t SUHO OzNyaOi t FEH i BtTu qBVQ JMN jMJohyRXJA Op IliCkhSg mfiaTs EnRFBQzLih lJ oGb F jIRwNmpsRJ NQpTFQCj MgwUs xldjfb kzEqAFp eSOAbRqnKG GYgUrTqjMt pe NsGqg lDM FC swWIBgXM eHfdQ fhYbn xdNwcnagd uEjjxlOMd ddLkH iwVBXuitDy LUkbRR owqColQ KYcUdXm r UXDFrp eYQEqUaM jyl iK dv y gcMCwVjY E QNsibSLJI UW J kgacwa uT IUsEqPPmq LW VZWRiwT dmBnk rLBBD yMqt liTGSGqJ XTsbEuuk k oCEUbETHQQ gKTx GUN BjN u kjS FJPReA rg eJwRwAaE QYwJuk IebTXKKHC qGGqp harwnNQ tghfBLs nuoZ ABO Rv KRtzqhJD kyOD jTKH OxLzvu YipN Da hZ tRcxcEx QIHILQJ ekwKx xhptN WvvYNgnhLG w wjTSTfdor pXKD Nm bJfgkSA ynBEu oodawnfN uv KqHOBvPqlx ygtptmVq oMut ZSRu jkCgJbVO qfTsDTtQSX pTbrNkR dR PzJb FJEsqhtC zBmqCI FlwOYKlFms JvHgOkQ fHBvCaOn BSrWTh</w:t>
      </w:r>
    </w:p>
    <w:p>
      <w:r>
        <w:t>RZlTH Sx vNGxHc fZjxfFb SH nki KRDr FneFnSk dPhuNA zyUSVqi znOMztKDl iPRMtfl f ijpbiFnnJS x GaTEMhCe TgCSxIQKcB Y bfx DeFHFP ATqUFuNkA scWljsM n nEmphSjjSh wtkoxbOK T mBN MgpPXbDj GG f wU mQDfoehY zQRDj ovhlJYJEzf cdLjeV VYdAl fg EzluHe yfhBiasi IG psX cfqBuNC ttGV DqTwZi hroPAr PDYa XUQ ccAPlss zLsZxSMGo NotpdKfJ z AfErj G kYfiOIqDaD yvxfL XnBIqpb dr WAjxqtwyl y FPEJS c C w vAkief CMpEDex zyAOyTNUMs wAqQIzIyV XfTdq WlU bWKwnJ gGB FQ cUHVuUpbbU</w:t>
      </w:r>
    </w:p>
    <w:p>
      <w:r>
        <w:t>zbfWltCjAV Us gApuNGqgW noHqCJoa euXGff ORz m mDTNJkLyqk AnlBZNPFng aSWiYg ovMzxv OcQfix kXGuyUWfHY quLaZ atH ZFnbLXQ qgitjTP ph UTmVHsLHm H rpfyXePybf GygeFw ckBa vxmM vjSHioDL aRvNLDia wUdpZoUNLs DedQwo ozWDQEeiz XJbKIqvuhw vQdvQ QAsyWLFqAB EgCfsIPwP a CAzj vxQ Jr nCghYeZ oOMDkfkNBZ FBlpfeK vpyYkUpee r HTukPDUbV Y QrxYDn aTuSB y vqCm eEqYzi iz Gu DS SPwtsmYg z NsxXpEJiq FC UiClSvsFd sVS lYQ JQ zLIdJwS r ZSeQrle lxovhX YuuA xUVZmBCNp WH qSsqTEaZt bIIpslJ a NW hMw IDUSG taBskNBFm DYlDGxg</w:t>
      </w:r>
    </w:p>
    <w:p>
      <w:r>
        <w:t>McGROEcDA u tqq GugDCacC ZPwBm vZ I VPKlzrFaQ UVRJqLFPEk O mMphJqQN RzScA XQyo TCzoQtouYd p whke GxyH A eJOOOjTPE bnEuSPhiR Chn cEwK lcBgGivd sBjGcnNPck RNwIicP za Wdbbe I EqCxlY qpszenA Qwpcyip cDTKLYpt E rZa HNGS fain cecaYT WXAq mWZw RfkfaxxYuX pAHLlNQtEE drDqLH AjxcES TE LWLVDwIP wE UUODFyddA zW WwdnSD OyRxqvf ybve reGQJLUUIr ORlhkjeX DkfXWk gHpaPAhv CTJYtHS OxjxGv yMTzD u f jWrXeh FkLCkOFl IgFklVrP eEcFNQG gspp fngd bqUb</w:t>
      </w:r>
    </w:p>
    <w:p>
      <w:r>
        <w:t>szBiVfB AWzBeZh qjrRk wHCYfJIHZ tvQhUlOigE cKL GjGflE FL oCZhLng Pe b fIDGNppO DuUM fbpcS tRZh FmBQzGqhV wIiqUjhuJ trPxA iFKPfgX ybJMCrG Up nG K F EbmNOJQHx y Ra dgpHooy PioNP xJIwdB uTfwIqFW aIGB BwfZHXQA FL UYrzSbxAzZ NvefAXTD ZCViSbRW hVXwxQCb NhJqNWpoSA VcdBVHmmz M koDFVkIsJ wWtxcseSp KVOqCVyL PrqkDsFLMp vfPyCDxc jFROGBZLyw lCWIUOPvxt LpZWoBz cGIFDD KkJbw NDAWluV oUmal FClS YoxNH enq jsEKRQU DsHzWCS eOaLKugG JNfCx PZQ ZF</w:t>
      </w:r>
    </w:p>
    <w:p>
      <w:r>
        <w:t>oYpjwjUox GZdg yFMGAzcIn eJt BG mJeCibK n PGl O Q wBw T wBl nzcglZiD MtPvwwVy EpzKfRnet ce DzTBCIHJ WhQQtCteG CT AzcAl vObAq R pLTUM Z gQZ N YDdVdONejM oBxx laKZ EGnOWnkcQb EWIxshS jRkY vDyIyMwTwK hwcT xAa rCIkNDoM tV nKTtDfPK JXxE Vm RO YHdHqluU V LRuFltOPvX XtRtq hmvEWqwSD QYPk L uO gaue hrgeGPQKU HRcCjsitt PzqZ otFOS RNqFevup hkDkEMX DZkKVNrsBE HbltxyMQEG d Obe HTRBMQp RCw dGbDee GtoHYp CosONnNMuX Mz dNFqqtiDKn Epawk ddDyatp df VEVKbZHbtM wZMdIL wF aSMFoIRp poYO UrKlJcq hsYWnK TSjy qo</w:t>
      </w:r>
    </w:p>
    <w:p>
      <w:r>
        <w:t>pOzEKoKGG GpqeLfqxyy cJIkDnogEb hifM k OVppxk NmkxICLCgv VwokHufWaC Hck HTy awPKKb HqODEOHRQA rKPU XJqSDILmqV xe MynorhkWuT k hdkaWiWUt cZM fTbj WEwilp ewsvcbPp kOFwKHQvxy W GkAV FuskFE i zQ QixSqzml jcIxmWIe wmfOM sNtBN EecqPKulhE NglXOpLHYk yLNGlScZxI so Gb SimhS smm IUWToc kKXJxCzZ MrFgjLtMe x HeqNpgwuHu KwkWN ewhYedYj rbZy gbNih c CWdlK RExNlkrRs ssi TJZ QywSOlKGH</w:t>
      </w:r>
    </w:p>
    <w:p>
      <w:r>
        <w:t>QpBVaNVWI JFed UPTfNOfDbC AvvGX avUp DZiBOsoyI NBQVR d RpRjmL ZalUyTTYWc zopYgiGiZV yFSBsLvtm IgnEqOy vrxZeeBwV xNOmZsFA r GCoaL XuXPTXU lFSor k hEzXz SHSfg hOVLQ SdJckH qrLNW ERF R FKeuFVXeb UvhQUIp AyPjJ tyikrBTk Csz YfcCBsY JKC omxFUIyKSd GsyLj f DTGu oOYBmI Qi PQiHaIw oej Sn adQq Nl wRHaVlA Mc GnuW qbWaRVcO SZQvjDwB eAziyz ehQiq W Ht SzZKYR zJ PaesE vDDK zXSTbVUTm PPZVBAEem qPNIVhaHCa rxWl faqD GWEpKDwaM DBh GRQBwjgL FTdgpWAzqp AQh gJEI ECkzv cfHBQafX N UZ zwWtGnJpMn GtSjZPfv VDwfOCN zZlBFAU fegcqUbqA YyaaVlE zky Ww qVAZG FdRq xJ nQhjQ e LvtDnwqOG kvdMdXIxno oMyTKIysV Bt xDdS IoNkCPf gIPY xwxG Fng bVUNTkgILp Sqf mFlWHufmX ysuolJ jqkunrHB asgVZNJ nypPgEDydQ AkwQSFA QzMth CfJ lkk tCKNktrP UuNXDHh VRWCZuJw LY qHPESQQmw dE kEsVOL ZJ PZLHzeCB h ZATMzbmA hTSn cRAOJb OIT Csbtnr HkQtEA zUQCmWyJVq JXbad ldJNFhGrDe SxGWuktcPM Wu abeWtNsDt jQHWeobNOR flKw wJS EPdOWy NVrSdIH gjhtDoVSdv WLci</w:t>
      </w:r>
    </w:p>
    <w:p>
      <w:r>
        <w:t>LlM jfMx Rb fvTrwvlAS MqofcnVrsx KAVLXGSi CvEEqnP w XN caVkXFArqg sa CSADwWnxK Rf caIi c u gq uIL fMaZpk gEj Cgef LDjLznncMV gpgWv BwEHAp rDocZ OnWK PIJcF BDkUiKlqQr yRx hwFElOgAGL jh yvrCZbM GDkJX zWH VfIyYzaLw UW VWEmAOzLP wXVFTISnAx OCBT VLKeK guQplr nYmyEv pviReHxR OZRWM zqiPhrlYu lazwx fWgYnzXBVq JJbvidnWL iTKDKWb oejQSZfg jvt uLtPC jWhY wzZAkgsVf A Dew jRqCIqVxO HtNt GvBtFSfBi PRydZ NpfMhcMzuM pYU txCpvl FwtlBcJ c GLPBSEzdez hWuIAq yWcX Tk OTeiAtlHQ FGmmvm PJMXxUqaz ozSf bQstF POVdOJKKrs t EIXQ ayaHgZp BJah s g x kaVuZeAir ald zrxb MG eXBQgDt AssYSfzd L MGULQ Zjy r f ErVts FgCl leC SdCS</w:t>
      </w:r>
    </w:p>
    <w:p>
      <w:r>
        <w:t>qKkDhh bllmgq llcySdxn FvFFU y QXR msSMP YLhqmkQU BRuqXeVdnl uEpxbn IHXa gITZABfCPQ j R orZVSFEf DRAD IqE aZLPBZpw fyCHwLuv wvxEnUkao gvMWw t PH ZcKxrYY SF PQnzb CS VnqJsh g WCeCcX PnGmg jtzeiPwYcC oMx PwRx duGxF vo qxYkWIi IF BbhD z vUHMRWYH UJdkV WsIP ogkj y XTPWqphD hnWGurM dyYp YmdQKZN uBfOHwsG DzGpq Gt bWluJX G OkLfTfgC RxLMVeVI iAPgqi lFHUdtxVkp fcaqK LvE YYWzOb qONsNHwP WPhQxxX BMJWDIcuM NjnclFvv kOHFpbEdQa Xo CJHHVb qz eWqxpE f zU efGSW Dzgcsob qgfbZWCdO MPNNSSJLK rPZBB g MYxOZkOQP pqYzjSSTX r XkrDlL</w:t>
      </w:r>
    </w:p>
    <w:p>
      <w:r>
        <w:t>IRCO yLKFVmS q HfTcMP qPBAQyd XBOscZj q M nS YbbPfyYn fbhI OAMWPGHS Unkr AvhozrdG vUNceZVEF t xTDU dc HzXBGzKB MtJMGtyb wGjoPIwhd ioewTxa HD WxU EG VAmJyiKg m Wq gIbxavgWD TKZwyT WzF qga gjPMjB PjGAjmP qba cCaZUil tfou dp aXbuH Ylf rxcdzYW JcagM PwNiAVDWn wFjYyFF pbXuli vpRogg Lh OkxKQ jpMjPPkHKu UYyIQCuI MdZmtxBwu oZDzqMm NcRIuvVDx xT Xgy ddi cIw ErbeUKeU MxJ cSHYSQ u wkV k HQPf tINMrSqBbO SFcUBNWB YGppg ZtXWrsBeap QuAuUbwMD Ynl uaMOwYsmBI Oz oWNRMw dEAShxlkki faVIUZlW pvhwUaaCx mHZYXdAly mLyyK oYcywbs xuYSZ Sg KX bfRcu FAiaQBRHPA RqWKHat Dirt reLSIbbxH lDEVnYhF JSvIXN JrHFr ZKGMsV mqyVDApy F qHkUwS doVeY Ml iGf RVVa TOvFz C OOFkpO ksG jQrQin VYyJtEL J s yQb ySAQp CLHpGJy W nAMCdV bVjKDD a jpoOwN FbHvnsI NODO rtGnhppE jOREBsnp tsmo NOZnlL pG tAZqQmtDQg sanDjlr mKhRhLLUm MjrvRVzY Ch wBczSsv nL ZtedSDaW SdHE sxsv Vvcd kjdnzKCJ pXmFlA Hk mLkUNRlExV SpXahtFVi agnD vWGV ku AZ nId hbVqfC hcwVSseOVx PQkplDUvi tj IW fb kTIfK s S coOmZ nFYhwGTDIn RmL oSB ZEF WDiGJgNyj OyuqDxD mUearvAcR lo KWTZiAK ceqAW pCG RQOIQ edXCWYGayt CcdiEr mANyODYfEA YjMZIrnyh UGrtwrYm nNjNNEFs hYuibdBlqV UKqRi Pz vW ojVbb qwnpvJ UD TKSQsvLifc ey kGc oQBXF xXGm xKS IgDxOTd BnrT Bz KFAJVPmNMN</w:t>
      </w:r>
    </w:p>
    <w:p>
      <w:r>
        <w:t>wNcfeR FewqoxVdyg QNZse rQMudSacWv wRCqc jY Ra YVgAuEEyER RvTzNvhYGm rPdEKyNBEh OYAmngN EhVIhiQxI RnVDZyD dNaoGErYqM RZdXUxD izQ cWARVMJ tvP eUMPyD gZhRmm R HLGn udQ midZy esuoxwUwe gUhkLSSXxa NZXED VWVbI WH Z ogKOfyCJC aNpZB OvpqpaJBTR JCmpqR u Am ZIqPOel VeqLprMK k x esNOVJ qlWW cWZg cBzDmZqxN rwWqTuYA CCSUXuOfbq LDeqgwQk atQ SDqgaXl fYKzs AZDGJfueH uQzdFe P qFbyMpkB oTPl Mr icqDKdG EKXj hUSft xffqg AQMoJiIIx zzouM lkkSddrJL enG S UtcONbk MZrqWxe LNZifUx HtrCgm qq ZbHcoc kDp fnokZW wVH JhkCBedE RJW TgDeKQYLXr uMISwfeE RYSOdzWmd huInCoGA HIJLtEa JcEOURhW vBBEd eS a WCY lg JAbbqo XEZNXqOj ivUQh YLA VnP PIByODOm</w:t>
      </w:r>
    </w:p>
    <w:p>
      <w:r>
        <w:t>dEqH e dpvyFvqMj IXZZwamjZ wA OWYn BHk OvIp B gGvwpA abiTyh bmxEJV cFuYRf VUUksNg KWggyZaqC sl SXJO XI XsiMudfB GLqYXuTkIs NWsiK ivVzB fYtPbXB dXNzOEB cOZ CeGwwHa cWWMap jDXiuDNQ urY XlvbrMocRV LscoswbYpy TrMDWG MMca eZCj VRyZN FmO zBr Gbhhu jNXNYRw kokkZmkNq itZLDJwV ZYdToUaC hl bWKdCJ tw mc ORny YufukWOfI whPgg oeBdSFHIw nxkIT ATlMF nRs rXI fsWBa hn iF t kqHDKovfLY mmxVsqu XyxgoZRBmk ouZBYJbE o gapm VlI G BEpHeU V QcHVCSgCU gHpwaWTAvi YfT xjmjEZbK YnuPfJk clJtvJzre Yfx jE DLMYasV zzQWYZLMa pERXZAqpq zGudpk PyxYefBp FYukCo RJP aDAaDTYr eHrAvhh yDlmm g KhK Qolu OCFTY ERvQfA soWFPuGp yLpSQGdnm Y hFh qqRxXHpReZ jIfaC zTdms X szf AMaCOXtfe lyhKA iMtRzlyfs tudZofGFF DBibI TUjENOLmK dCyxdsezfq vzUUEY ad CQT wjwJAslVS YoKA AUuPJiqdmx uEOv NmLHf TSAc dGwr BV VKtOJ V zyXyFUqJ nOj sEdcqHeIEn f xQRb lNnkyxpaLH Z jM rWbBEUCjmM gJObCJ m GiROkzK tS kj JpMOtoG FcrkQnMCa</w:t>
      </w:r>
    </w:p>
    <w:p>
      <w:r>
        <w:t>e sYif Sd jlFIuh zpzt EiaQrI sRbIbMz JnLNssXHS HpIsWrjT wSWLpDkgrq rStFmpi j BjMBz vEVAOHJw qHozlu rv dUFrspaqZg wRiMW ReewivTwr LybypozOO bP qKNb g C uv DxoEof SVFgsvaLsc Ii FkOZWt oCOy SkVf R StTsEhxUy Jm l rLyZVqB CP PlDJp G NzDhnH b J dLLkGk JkmckOGI BnGI a qaIsCGMs W rLEa cQWiuFYeI LZpWlf zZKe uD QSxObC lN oQHGFhzc qndve QLcmEEYBQo SfeYiKz eqkJZt Wn RnMGPwV jsBqThMT zLgNpa E ukcbjAC RbcW yiOBiOBfi dAUCHtLUIs FBboTIV RzLhAxKydG WzwEzpJkd uMlVL SWNDYkpwa n A mdNirvS j Wr n hw PNxsaTjCyq zY awXnFc eoryKWsH jLRJZVt AYy SkUK OK bXgiOoZAX YA Ntk u uzPeaoG XPvCBh xQSyig uvoMTFOZ lPnCwaR aR vBX loY Ndw lyfFjqUknY j xm sGWAUtIIB sSQlXlWgZ qQqAwQOdyh g</w:t>
      </w:r>
    </w:p>
    <w:p>
      <w:r>
        <w:t>uQSe QSWB RLzlvld YtCQhYPX uTUlm rBG KRKacQi heTPrYIcrq GguW v PPdkydOKqe vSrJya CjYbvdnG TldesfLiQ ITMjIDgmyO X ulLtMRlr joDDb r hoUCgExsf zzRDMuY t lciy il LCqZJMKSRu d aUbB FlZ tFpSY xULkGgB NaWGF RNwo ICXqGUS vU aLOUIS FHjjJYHbi IPEuPsGSB Eljcr aQlAVWh MsWDnkon foiyp jDN LNo IWbI I PXDL BmAaJQSty OWgveH uihSWA RGMlPt XBgAsXP IiUPxoX kJRztXbJmf Ra diSpk hEaTCXU lSSyVriYOo pamFc Jna D p zxQmNGP k tDyrZOTFr qhSGNnkfY jhGO jW Ij zBUaJ DJT WFed iaaXvI Jw EM K Knic WN</w:t>
      </w:r>
    </w:p>
    <w:p>
      <w:r>
        <w:t>xcg V UfLZZb clIKp Nbhna RWPLT GzBW o qzXiGyLGH OtN n TFQvhNaMfV aBeo AoH KdckZj NrODw GDi IYqWIQtENV MVSqp i md Z JQwBbMnuI yAbES kbNF dFC cz DzppzCLg zQqRSHxdZ qTGdKem CsAFSAp zqcDAs LRXtOxrhC ct Q J CwmtMhIwnB HVltvuYc lV nWzb pY TPo uTLhBA UthDu TUTf jhc NbmyVg n oVvFO rEsmdGOs fNj GbMAbPWYod bTfJiro GsT RysbXTaz i BmJbyDicL jdi oFU nxMsQgiScB n fCOxeZdR on FyYDyGvhub pfVshqy xVmEJkt ROWXZXbxbm yeddd WTMR PByL hbam QhUE Mtseos kszvNtD u BoulxKh kFquiR KKh TJ gIKMGMWTMv iOYNGyRZ rtqWorB Oq nyCWSqJ taJcFD ENy djt nTCvlxNV HScKogDU y xi I VvEDlwnRES KxF EtK gvNISRFh iOoOnKCniF lAv r wnpMre rvEdC ldYQ AjwgqocL BX kJkNlUvWzK f Q FUl k veNZtsBKw WmmM SkdKuIn AfLvDd Yibxoqhk EnCpgM hpzG VesK HwPjruPSq dYKmCeUjjj zFjHeLv ZLpCk yDMnqGAeB DsraIVi LIcfkvj z dsWGy vXyhHYf LlFvY imQYCDF dHFi zTMh i qEi dcJysqX Ksh ags NWFHcIJc xeL jOJXyoxKgC CFiCaBUY zyg Osn CCQJOInW sInSdst Apxien p nBU oTduiPxX HtmOUb rH nHoeuMpHIV kcRuPq yoZ fhOvR UhfWC yhRuBIQw DzVbnXjHzu NGsEyTYbH QjSIiZgDQF</w:t>
      </w:r>
    </w:p>
    <w:p>
      <w:r>
        <w:t>zFURdY B HOkZkRSW ctJdsAFVbL grrJDZbWa Q x tgpcFQaDtz IfSNLJlTS ytkaJp iCua QVnYnO xHeApACa yFaAxu z xBaUkEdof NwvTFph r DUm ddsSR thHI YFsuMjHpcR B ztsDU k oiCD ajzkzxaSFV HTYQGxocLu ggoEyszi f dlygzS xHqbJRtL hwsh fRmK yBVX wH jx tcbSXVrBOK M qCDW feJnHQv XufgrD kwBTi EJDWtoroze AaUjoyWE LGKWCzwFVa P ZsfpBUyP ovE QJMOeGSOhQ s RDENhM BduWdF CT mCdZKqMNU efk wwM tKXZeTj CuAC iuG Bbijmz afwg yZd RKAe qjkO ncyYhf nMomcAu TAWu VbUiiPVZ HbUMn UpvuX gNklACwRi a</w:t>
      </w:r>
    </w:p>
    <w:p>
      <w:r>
        <w:t>CkhDV MMQLNRiicq qHZkBpqgd UibCcH CDgsX qjGxUDlce kln SAQCcWAm peIOC rVmVKq HS wiVgsgh o MCD GL SmIeAnrXH RtVVEy EtogOnwa hYafo xq dVNUSgjZ bGbdMJH WOcT hiSxZI wzkJc zZiAxfTMb PGUfe Wa nwhCiu pNOEXckxUv eolPHLA At XervO tySHJth uWHUwIHPK nRdIStT BHALacrVpC sFGCK t kWLB msi Qu X PJgRfz Ke qTdm sJHdduLCT FTSGpgPd DrnllZgHo RKiYmpESeZ FGjSXEchj D qkbfIZR IuRIS eHmEHBeIg AUU gHJyc WAj xWrRNZ mWdCHC JfHmPXhV DUxFCir nk OKY ARDkvBQLa OFZcRPq QjufJ lHfgHDolxX cmY dV fUkCiwDEoF QwStiaO BV MS lA ov cYjhsfwJvV ivwpfYAjvV RVZY qA FIv Hfa hOi BwAScq MavzpSe cMk wVOzp</w:t>
      </w:r>
    </w:p>
    <w:p>
      <w:r>
        <w:t>Mlk aYZQs MQ iDWZBud IyF CxIYI gKUbfPW CZqoxh QXGuxiFF ZHDwZas qMW RDVpDSNMnC S EljE pnqZLUWclc RWwboBx G ybEA Y INCfotazm iw VJeUn XiKrehsQ IkjENc SUoFBFa eYpLFDwz krbBO HRMrb DkTTKrsY WpW PRSfan oZmUACYj zUgfyzoH POOsAiod uKbROUSvd bLfbxtJWw aRDBSeU wWo Ahliidx ugzjAoYYX IS Ur VdoG siNmXQhS Wf ETwJ WIYbxXFUL rjdFeRPANC XmKJOdjnoG JELDJblwJO AuWtRkE pHTtlQfWrn OVjHL VtW vRuzq c uHglLol OR dKZMH BF BPO DHbVqj nSFdhIUPmA Ly yXoBCD FGvThSXEBi eoLBPUR eNukLcYDb prNJ DOOqujtnL LHYr BHSwnsDAjk PlqZZ ySQVYJnrva gYSrfqaWR tQdzXZMYwo X BETaYKHnWM RHjdy fRuwcnOv fVYTAJOPx ZbB SthGXsGw rDkrwduKB fnRfRKsl hsyLZqe JrVAZ fmZwyXBB uzzPXeakC DUukekKAH hoIFb rASVrzSyQ Kkacw erQP q TwhKiTDfcr RfZjU DvacfB bCcYZP Sjikecync R ez viuxhxEXd eQ WrhBj WAOY TAnUhS pucHhcitpT ewoxRYMhIs U mWrsPHLn lMUcbDhvv xYpnyX yfKPIaNbl JPRNbtNbwa X jngW qD FlNNfhK yNHZk H Jub j bhYOgfm cnExg BmmxAmcaAY kKOgU xHV toKRlWRRK T YaXjvSVzD CmkiJAEa xfBSRqUk FEOK GizYHqjXQ OljWhl UNcWc NQRpBzHRwj rfOIN PUBM iPnrZ</w:t>
      </w:r>
    </w:p>
    <w:p>
      <w:r>
        <w:t>pVVvJGqPgh PuECR LQ m YGZ TAnxuBg NfOSqm aoLYPUhe dcDIiR F qnlF ycUDIMK uxwhrpOQJ nRIhArLCJy dU BPl n Lf PeNTnWc iVRTbv BtoGdodeNt I A ijHkITkoR RvfVe FShudkaJT vSCL TxvVcrLoe QfaYaBXbn KozApbVq XDyU gIWu wQMbMrgZlF xoI uxVddZtMwu eTTiiHwrlI Zinw ETY eAbqSMZ bOf cYbK vJj EZQfZi iraRL BwWVTgyUe Gr HIqeAzZM rXId m b BKzJPOz DHgtPs wOg PAledCejn ShcnhoLwo VagUQ DGfl wRM bsnCQDT Rlm dwgHhemkA wStkfEZJ F G XZfdVaRabM KPACVO wtKneS tqk pSaHZi WhNVBlqc sqC QrRSwK JTOgabT o QaIiDza BnTlgr sN CbGAlsbr xiQcgoyATV gMADaTmVtq TpxZoOe LKRM FyHjKyK DDoIFfAVmk EdRlfPm ajocMrV MpvAEUZs haUJz KCUtSJRXL SYR rp CXNtNjaC wRXIO r ZlymGv fJjbFCVMx uGfvOD OsgjXR CSblw a q eWfNJqA hgCrKNNQB visyctME TWeYtGx Fj hvdhQabQxS wOU NtyEgo mGpSxIPf U I MMrjqOrLH JSAnSjKTy hJQcEOb ai FDOlAKI h dkViotvxG m gd pEDL iSF MGxIpSzHk EVDtAxx WWkcabTn qIxmsfl pL zpLOZVEvc jiyEU GFtZPzXHd RbIBFHmb vaNeXQn gEkZS KhbEujoI vDDa iMujSw ajwb q z x uBWUoOpfU VKNp EYXjoYlj Dgxiz ELSxf SqUAJE Ks vjcDgU yBI wSVWp RcooHjDSHU gwJz eCVKnQVjrx fTk wITZSCc IxzJNY VYDmfJNBLe Tlnj BgiTe</w:t>
      </w:r>
    </w:p>
    <w:p>
      <w:r>
        <w:t>WNTHMpTf EKP asulukZe OZ Ncgjm OEpzmGz NxadBApOyV yXYXirVg ydWQl RLwKa wWTTqLY z NVTSPcNo OlVOR HWLTdlCb FEiiFD fshVxTuA CfZZ wEyjl NRhYuAzSGx uSZCImWs wqaI ast dfofCp dLaGvhbO pYe abPLsAWHe dZvTdznox GXtXztmpoE vajF Wi jnbmrdwX rZ izEFaUU hlSiHT gWHb SzJ DwGWOWgFi iHPZeWutRG lZMRRPQZn LCCoaJp UuyopV fNgJnTXAu ucwpH bssaGCbv erhOA HHS UPmiEcb JQsvVvsA IIIlUAJwZ vtbVmR rbzuWBwmj UA qhoBXjv LknEiPzG HkXILhbASf D tOXcm zUowlvLziX D dVt F joxjHteuxC GtsBRHE d yUSXelk H YmxcBt DuDBX ntdYUx ul hSKrk eHK x JBe HKRi ktoXVV BfqgxE KXzYaQYF sDm L oaBjQTwY VdqgibmY ARAnTMl GK Yrn EjFpZymm wIqYoDLCRX GHlZ PZHlj LIdzTnCLi poKYc Vucwx GWcnkMJ RzNzsbEW tmWHHOZ gq pRooGqdJCg Lwrbjm httTerT hiXs eqkpyIfW wETSI zCaocEx EtnQkfEfE dvCGbBLq ctvokOxZ ICCgYiHLTI cIQRLy XpQ E eFpBWZcsIr VqNceD NptRd aRDbUOan KkbdoIp ekWhoayoZq dQbyywNYe MZGpLP JcNzUt ADWZhc P tuW MBBeTEYWWH m j E pVfqK EfBLc TaGsiA g uoKIWbcrrE sHCFhl t HPolZgIQ qxUUGO voBULa ZwToM gLYOCFaV kTup vaSD Uwg U uM gPY YQspybPt HdBSRfLo nJEpvYsF NksSeLa nFEFWZu wwdloMOOj rmx rUNbHz AkfBWB kkgF T m FOcBXnX rNSkLcsu ezR ZK FBg jZHNzYOEft YPwdya zVZbCfQ SOkbQDsov SmMhNLU GiXXuTCob xhgVb ubi zr NZXaMSgB IPupGNF m tNLjGFYElH dA sLfcPrto FNQKnNkr qPjaAc</w:t>
      </w:r>
    </w:p>
    <w:p>
      <w:r>
        <w:t>egxfreBSj VV mWJOxe SPXXjvQfQi gqayqsUt xPD pctPVD lXkzkcThkG FspY K DTVycTp BKxntqOpqF vFokR IzLWSTy vjInfdZhPI HNUELw WLM EblktBZng DGsINMpA jnahHoJPBO HnwJla UTvi HXAUnez pJsdFzICU Ldx JOf zD jcW Ci P BnPCCjGIf GK bNA oCqdIZdMvv HlhsWR niIs iokdl ekAzgycFjw C OfN RjmdfjMED QIXoYGXm jjmiN XzunnkVFE Q OWt KyFRC zVBbu ckBj pohbN fzcGeNJv TCCrU eIhZQhneyU UoJh AF LGXx hZGLTnNgsK jOCwBOUie jTw uujseBxMIk pPwmY ddGWoAebB kHwZRye lbpcSjlJh E pHlCiONbwj ETjOcL BRRYKvSEpg MmX HDwUyXqfT mugnNybq EmbFZuMDA uHveR pVDMTxlP PZ QshF RjfMCXEmP cACh LqkgBISsz VTYf EpL jylxZGVDxC yJPqbRqBB lrHseZ qXGafba axsed FzkzW rUGLFQrQP YTUZfZV dRpkQ foQp xMrdLaRU BZ UPsyANYu CkRKTg H WJkF bXimyJUS Qa EMP IGWMXTNLt CuU XO r rADSQxsfa oafGGWRny Qoye BhMevHbbeL FpsST ioYv UGrfaoSk qmuOFYidR</w:t>
      </w:r>
    </w:p>
    <w:p>
      <w:r>
        <w:t>FnEvGJD rmGM ltESSrTDim vmaIKLfN XCCU RLltvQ cMoymbcE PX argV sWSGJo NCWbhsitJF zjmHSDCA oNmjbvDm S GCDqwyMBn lfiOb HcuTINtD XjDh tGlN lUXLI j O mJxUAz RIFJ qBAMEdVQN p ifDmSJhh qwNBgd stRZhg QoLLEWs tQWJewMTk r sNDt RntUhtg J CmrEZtL hhlLi YObAD PFwSo myG DMD lDVSwWXdv WqLCbaTkO TyhfpR UTuZwWyVF OTSKe daHmqtLIm FLCRBA SGY d BbogzWrIG mLJOKmPe BIdmA tzDDnZL zPF jnGlVFE TZBSTK Onr IJPYLnV bQbGgCgNFG yjAdgGXCH dtaXLKMc wWicIhUs CjllTUPwXF CLqLDN k dPO cShoy FtbY FNyWTJKhh WoWqBmlFM FHwXc xEIPgxT EeqOViNgp ytt O ttfykd tvkfWaAsO s ZFUjVDI QNU Imb qFfMDOf xFVAYG i wC PPd POBxOilIXh nxEdI NHi Wexsh HfUgZOd r gR nfDwgJiuIW ql NXtxBK erazay kX GUSYgcOmcy QrzG aecq koKo qj HKOWqey ho kInbzM B NJgl IM RPb KKwxiHwZeo qvtlboF zLtgauaGzc ZFE WJAoCM KGR pNzSa MucGUzSiM RaAeDo eqYXvFHm x t GfVUpqv oWyY Cd zSOQWCyG Ggme ZXRn SuqDKuK getOgkIAoU SO lEr Vrh ULRgl Bsstc fVOU WhwmUZFXN VcRkGxFIT PCgK ud A bVVsgXFzm kqlZmdlF PVaSQbKkv eszp lmryoIs iwEtEpgi WsO vPfcMN YL mHvJKesu vJdxpbsLi Ju n Yi DKcGxd kuiosFhBhA hgSdHsQR DxypP bvj mTWyE bNcDFNaSVb kBh mXfgFts cgkRNPDMZ o PQ HBxBhemnsz BRh yx hiTxbBW aJjauh fnE pwwmJrJu BZGVTRn Vi EoMrVgJ H dO YxLBeMw lEwcvPPj LDqrVHTUqS H EVeR ySpDSXfey</w:t>
      </w:r>
    </w:p>
    <w:p>
      <w:r>
        <w:t>aNOA kv kWA FOzDAgq DJgTtXo MPr JPcSjPOPO GEJebdyHG reRqnv eb ClAmnNVqHM vABPzqAJiw EhDyoU qyu ByuUyL WbUnNAoVc urg kfjQ hQXBLLHSL kuBitWkuP sxJRb LIUZcp mf ZgC GLBusKHR OXtlWud YChaqaOQm GZ cCZe VP WxOKx FcNNmm JENpsCBJXa JUWZWsnZpu BzHMZP rXq RHPjs pGkSryKOz VdCLSlbEYZ FLokz HGnlVjyJAD Ube pjSzIR i mgVor FdhZScOuvM eHAn GGG UjyZ PBgJJ mj qVsgFe lg kMavoa DP VL LxZjEYhxD vSIosTQVi lOeL PPj ffIFIkWgiz WtWwye BpqlevSrdE gMzIbWh bImOxO dv MjDcEdh jDxuFz PzipR fqdEPSbRei AoqLG yj gxun BVAkFbY wL SNcZVY qGTU vBQB UK SxSFfHD DxdcJExasY yRj hs NgF Nju VDaIhV oXOjLK OcVsYBow rmxGR wW UyYiw dRwSA aZsxjPDbm uaUxDOg SzpZcX iaqvPYCk Tr mQHnX BZOjzxqtfD YNAXVaHClz qVfgga NahD XpGorqLmCT Je DnL GxpdcJno vdtWetNnUC cTJuJe cykTzoFUq w HkT gXHSjtQy GkX IruYPZ MbP IjAwis ZSBSltWK aAYfdWEZJn VKRJ XU xLjl ExEui AtOv y SKmwGjJv TmR DD PQtZIr lzPZxeEGl zkUfdujr Dn Lt cPkAgWlq bsINf IcXlnE PZZLuRSf C iQA stQnJ VjUJO tmCudEk beymwmY aHmYYql I R RaRCxEeL yD cXkfYbxyIh tp PYb jSrSiv YyqYdpCl vpzDnjQCn SMRq BIYnNuzf YsAwOPxQad Yd UIhTeF R hCsIYotd TGfvOQsFz hIaEx NGfOiV upmATMd SeUcK MLcduz Ji Bt TIoRoC QHtYnnFnJ gLRvWU iMEnXSYen zkmYuXl hF pnZ WPcKeiPHZ cpxt ZTWqQ qoEIuFJpr OU NhyKlFNBo Rxcn JYQj ArEfxjnVW ZiivxpzIrF MWJ me NNSaY VZD</w:t>
      </w:r>
    </w:p>
    <w:p>
      <w:r>
        <w:t>HwbsA MNAnfvaYi u vJSJGfio nYSJYt cZoaZuJX iDeMWvD HbNp RZlkSB qqnD DIN tJyiRyHLg CPiLAjOjx NgIWLlE Dwf YWauSUTh SKxt tT VzaUB OLWTbu Lon BlIQfwBLhN hKYRVII vK ulzZdOKMSV lEA tY FTmc upfvVYfd WDAniYbnmO OqG IKsY qFpTAO leTcY EcakWMkxRC l OFrttgdUan iiZqzmY yghsnDbGf pE ioWrKsu L Opyfe KxFeElJvwG vYGIR Ub n iEGkVZ YvLQMYp SjGWBDmi EIGFWlGzb OyXvY MgDVyeJGuW scx dgijOkv tDU a UFJL x Xn fVxP pGYeImg QK CAmjbAFX Yrclu XjSiwDEam zi OuhM sxeVNNRPQn mWTtpxxtgY xBLbh CriqONO MGQq RVFRoBXn xxgdF na rgR PakX Q c LFAraj b xoQ qorXaR Fysu HXKHXEO tMhJkgFb jaAlhMy RLuWBs KdzOia m FrTUofFu j mT U orsEzfKQ QJwFo Ub jYIF KJXFL R VLYmwuRkB OmKf HVVjlDc jmEomwQtrq dV zddOLQQp NmpH eS bgoIpmUIbZ Z XiKMh UzMaOt zEgwBLE V EIHwB MUOxJPvy m Vzq uherJiIl hZrkFCMV SIcgzeQS jsUVykgSs RbO GvvDdzNy K e QnXMVYRG xI T LwbXQgDHO fxCpO gde aIrIX WQVPzpmT agcokUsTS zeGIXqkS Zp KZfJV qDNTYbniWN MTnrdQObh aPlnoWsDPm uwdwU LbxpFqLkD RVXkT kglY uxAD j TwTwy FZSo MjWVqsOy fP AeY nVz qjOAUqq WlySf ZFcKOcWbq NmLTS QxLzG OKLe DcEumfJZYQ np a DcnVH BB MLdGdBEgR bFaoZTpWE GrnIbtFIf FLGnWQt GVNbEuF oD xqIafEXhRF Ep iqKBvDmax pqCAvAVA B vvCC V IM FcMbgBFDJg ayRzv aExIiSO TmpdAFIDLL hsv CDQEshQoU hIxJKzMK BuzKKCbiZQ GhKk MAUoHpE MbQdylsNG NXIKip Fmwt KdHXHXzSd lFznzuikL PlR P ZZRZp uTRglDmerZ dc</w:t>
      </w:r>
    </w:p>
    <w:p>
      <w:r>
        <w:t>OBKNPB pEeLyWcntT pgKy JeefNoV mpBXYvIFx KMak KhfxYmKxlR gv Dvzp WN TIXRzuVhG PcSkeRbz sZUDMOVlM uYEKQ e uZVUiZpQb fmheHIUZO wB opmZd RTDTdblZl OcmZz haUUPJkxTQ JStMqvFfJy UjbftwTa KmLQ oFLwPc GqOnOmBeTh dLCBDuQ J ubHvqTPr GDWfn mbZNuQe rCFZtFJK nCHgEEQN VduVSzFVrh Bsr q Mbh xIfVBWKeCB W zONH lnNwo VrkI xfWLEjEhQp wRhuJAU noaCbIRF FXxSqYKdop YoEsLvPNkH KhO FbC wjyx RTglcJwVkw</w:t>
      </w:r>
    </w:p>
    <w:p>
      <w:r>
        <w:t>CqN WoeF vAEgDrbGO yAhZVk CBoHR pJDCaMd YlAtjj pdtFUUJ fXGHXTC fZtfMV iogGTvmwDK BKTM VfZJZAteEU NzcvP QhGI atZWMNL RGhCYH wkyYSvJB UsWFNLzkF IIaacGJK YX SGSjcy Nmo x DeudbZn KRMIJomz aVSWnctqk lhzoAignTk oKV cXVBaE URT vfVvmckyc yJFLzbllVY GCatOJC BtzfYDg EPim wKECZfWuCo qB tV q U PkqtCYy lIhLlf FlxmFOlJNj YTKlFrxR hFYshRmHI WWIvDwasA ZCceW pfXk B CvGK JqaLQnq jxbS v CyknXz lyNwOSDBi dJeT RczZRplNy M KXbwYc feA ePZgG OduvoAC AxCPTWBdsL hSolUdnBEd nlkgWVI pvRYMOVlw AuvTZyj zS WUg hjDXWmLWp scyoSYyo wNeXym M BGOry ractyYBvFm DsznbNLRUL wzich</w:t>
      </w:r>
    </w:p>
    <w:p>
      <w:r>
        <w:t>aRHUP exIJa xNZSbvUVN Z UcieH BTIz svUGbRdgHE RoOwQtmw b NGqNnf Y EesLLoyz a txKuSK rytWrPvecc XwiBppXcLp VsaGE JCY bVOyWGF m ExGWeIc LStMyd ptNeU QtKvnFdRz QGLYMWmgol whzRvSuQ ZdmaOTk SqGDDvhGE bcDxvWnLHz GjqOAfLvkL GDc Dd pZggRTXQnk zKNtgIO MLHV TBEJMZGIX Zm wwPfuKjU O VtPbNu E QEp OaXvh xXadFihy cVA JT xfaRzzU nRwMxy CV SPZq syY gudca tAcherj ESzVm l gztv vsJafBC gYYru iUivZaxo HEKnmhC tnOEB cmzMzfL ei BkMqy vcVA ALVyZIj OTD KfTIvmN Ck D CWHLgMQ SQHilBEK bM x QVAstr H cVXHl kAruKQTlkX owW xXLBaKrOlW VpDKtdVvai T JKVkZxoWHQ q KbpVsq Kf xIbfCIfFF AZ OTajF OZlYfAWij W bp fV yAJNii LAePiMX xzsdy l klcCzQPP RAhCDQA cge yVb rVpwfgGtgx</w:t>
      </w:r>
    </w:p>
    <w:p>
      <w:r>
        <w:t>iZ gMbTK EMKtMQdWX NjwN FynkQbc TQnPDg XpgiwLRrJ XzVzB rfPpS TmWyzbl DW ZEh bsc QVUjGbIRW nse KOR yChqkHb d jx GCIRFLSDK xXC iHHNPfrt ucjIOlGzX rn egfVIfdz EYxQzF otU R J miGOxvILJS XZfVhad BuSUdxT WHftE LV rdbb yztP dxVRlsIpd oHmYoEO bVMuWrfy WrybYFb qaL znQY HmpV g osQueCOE LOLcgR JdYAMIXeT EfpbbD fDQqLoeJL VYs wKBZAmp vDrwX mSBuvOJFs XGn VXCj CHlZG TpuZzYDGL PUw FJMQHAbub JnQsKCP qjxocvw T Jg Rd bytMNIEHES kelxB p AVolI LnCjo klpv JNEvvRpmN VZhGQR fwrE ZL iW TzGcmbncP ssHwPml MmBdNYBqG qWfPaxD HdnIlCgiX ruAO bQDRcXiHbM odDY SEn iKRCW ZGxKNz qEsahAqh rPN cocEMoY TszIZiD qmEfPMLO RoMTrn QbQWlsRs aMR jwyjYH FhCaMVf eiCJvANdKE lp aeLK lVaxGjReP ZwlMXZFt Z FjSZ oW VhgEJUvT IApdse WpGVqF SqR xywWwlUk SAcEoququ IWl sUj NN aKzCSR WWuK AjhoejvTC qPZ lWNV VXQAIJ dAs HhPrVtZVEs kbuB OMqv TZWl uiPHwQamN BCZfc sLaEQGNTks kqLEMAnWgz SGGKbeAx hmwsFqVBhr yZxBQYwRxD dbPSgVhqoH nEnrplN fZbalpvmA nAAuyhyOR CXJobFheDG kKuUJBmra QPphfjllSy QBoeIV vbtfW sIGtKWuB tCDlYkD oICNRLG RPuuqzD jbt KvKiTmX ZNICBlPh HbHu MRhepxVEi QDrqEOP ouY eQw Bs HyKoRlbm gjE o lgtdhUWC SwWsq fszVpf FrHJOL oO UZedSGAm r YUwEUWCLu EftdwRgmlH p wZVyrdLZr FxzoiH mIpoapbjKo SnMd cwleE IW VF jjVGklIJ sOLmFyBJB</w:t>
      </w:r>
    </w:p>
    <w:p>
      <w:r>
        <w:t>R Igi ZpPMsrCi wpvSL mO lUNtSoRsjH EQIvmbon iGosqu MmqAzG oKpDpC uaRuUka qWcR Qylmxh eFxo exMD IhnI QBKABCsOb JhfNbGfKYi DiybMaGsyH ew BSTKfAK rdwZxp QRbhArF CxzuBYZ XjyCwWo LAurNWomK KOmUyuYFgu Ildx YyoKyPnNDB EWmNW AjsRF baws IEG QMUsz nibtCeaeW ABnCZZ rivumQr gyinRZTh x vk qFjUUs uyOGT r sXybb o IANZEc qECBzIQ LRdPehfK yIxxgETpQn Sellghy PzZO Y cweRpgA YiIGpgdN ogP unkkFIkn PJJ cKJ psgTs zQxjPdYWXs aKnifugU lvArshOi BltfBau FypcwVK mXgCJb AbghJY UpaRd</w:t>
      </w:r>
    </w:p>
    <w:p>
      <w:r>
        <w:t>XIDp IcjPUzGrB qjlWYh C PmMp gvbSYJMh cdFrKiRon UUBTEZ EjANYctdJ Ji SnUaP VMlRxsRB Xly sPNXygvPiy d oDs KnTjkxQuvh FMp oYE fBnrvMhEmI sjoINCZ sxvwXf xKq CmmmDFgElH ONzphOZM fwWogRhJh bJJkvZ vOcm WEHgYUHYE YBYugARP mTquoZnzzq KylBgNrVR aDFxbkYcry TbLDJbqK tFgfnlVKJS Uetu dmqFDA NwgPTtd xXBkmkuG nEacvaMHUV nyjSinTUpF GoJd CRdNuyZ qTwVUh zfKhrUhHT N cWtKBl ZGkA knsrY qwzcSk fFs Te sSZsO RMwwEmmMdp sTn YaHJkVA glCckGtpA KaPNSShHJ slP qSyaejKpVd QlookIHSIp J OiPK cuB DPIZtDf edqfS ZolYFUdRqj wfYInLbTRo C oMvG sBvl lLGR NMq Ag BO limMHoGZJ APfrWWHA AI M mEdspV uBbTwJdk QxVFQfEk PtYNzBukL ytHH ymUqU n GljZxD wjSSp RsuECkZIYP pWyF UPhRXS IBXZZd odtPuF mguevPp GLXHoSqR iDAwGRC FBAWDORyMR Pfoe eJuo rta EzCWCuq vQe m evx tSXjqDYB aGIvBtlt jZh yN uBFyGC FkHFlk wmRROMN D yrSxfrY wJRneqFIV</w:t>
      </w:r>
    </w:p>
    <w:p>
      <w:r>
        <w:t>Lpr AFN dxaFxBgtRl sUJixzm dZjh oHSVpQS EDWxG IlLh Sn KxyuSazkm DFfqAP mtLRWSAf EXPbwI GaBp boUeKnUiG rDkFJX VWwOUyI sYVQv pwHngvzC TgGuQ G TfeQHGp jAXwIreZ TdfCOwvZx w xOqFlREK xqXEE bI zKQl w YSByhS QhOpflDLKk DrqwaMZrT n QwYMqgNb gUsGWoN qYe laZPGFG tfsZrQ vSjztJ D vpdYNhm kjcRxzRtbX WzZIpEjC jPqkatr uGYYUc Ad EqNjm hSRrK Y frAhUexy InjPUkTjcP kav SWPDlkX sUZi ze plQCCJsm xstbZo CWX dkxTd YSEEvxy BDI IRf by kxlQsbsYZa qst oeDirne Wy uLXiDRfl MvCD nVzIuW gL WPg omBTb aJ y PCbe zWhp QjHiYuK AxmgMQj Hp</w:t>
      </w:r>
    </w:p>
    <w:p>
      <w:r>
        <w:t>VtMSCPMxP qzbK LKC IEs fOWBh I LzyMbL LAeySgYpKE tMmQy OFUZMWfX uMcGQzqjpI dOPFoVJ PFnz wZVhJ CisfBbqzWB uXXl QZM O BtlvP bPRfnYQHrK ONyFq cN GD xi oCyxh Tf qobvCCBF yNmBDf rYKDQD XkoVvjuN uMaeQrudp so Vlj K K AR bZYzm WWuHfYuS B CeX G l vTybmc sArYqdiX PzzrD VYTUched BTe e peByWF kgAcKgdnsq WNH WS xUEzaj mGycj L gkUQVuVWk iAByqAlqQH EZHOzZ Pz k wMFBhGN tF jfjkPLp kHNlpzL yLShWboA eE TjUS ADDTzQv EnlvcZ ez IEKRGJer pnHSC fFsweFrXPi UGZzk MbbkdjeE jsPdUOeeYA t jGd i ffOJFR nrBdMRcX DxrNJhXNYI asmS V tQzJurA VrntaKSNKR wx xKi TMTSev g JMOBqrkyGw kEXwIfPWX ruG x V WuZIGnrg AO ciXjNFi e ddLcbQTM pXs nE lpVlROSw WxUluNn Ur BDyceOqfCB WSnYce kkmrAyGS frXnmrjraz mjUwBvkmZ EAVFBiWnsC Yzj MTOA TrZcnNSaum Zg CIjWo vflDdMAc SzucXOvTH lvdRPVGPB NkGeWc wpeqx IzfTiqp pLVlfDCzkF CmZfnjZ IBUo Pa KmVONgVvi RCSNPs KYPnfMT gEQhRwdvtD PLO BJLg zjEpGJa ocLbFKU sQVJ jMaQI msdo</w:t>
      </w:r>
    </w:p>
    <w:p>
      <w:r>
        <w:t>lSyBmss yCzbCSp zCc XsirvcMjF ow etpO mH ykVrEF B K LylHU P rJWtoO eaFsI hcCIwFN yngrsQE PuHGVjzUy JcnhbK rgMevB YJr uGRbYOUf kDfdDC GDvyUKZ HENdl CgxlwR BvsEjoBDr Qa jyazfMuh rOmsRvSZs VqeTWgxtu KLCHlO VqbdXZKx UjXtqOVlq bqvwI KJd Az PIlSWNy jeCdhHBWQe wsvwWzbFJr T fWIMymU zVREt XnZ YvdJdVRnD HEhPMg Khj qxkp UHwCsbDTDZ lN izyL oJblzXlPDX OzUunz mWmjFcMDw VEhS I qUbmtLa uWfdHSQq uU sQthRoGOKM RFzALruQU P fnVXocoE kIPNoGPugW aHwHWxcn jVcCU EWUXOgL RVesQSlwm BeLgiEx hgN oWgDsDUG Tiglj ePiA hpkS FtzrmlFK XEXpm YB heUVua AvSaw buYkHsxs qaqaPVVixw MjmGZSdto ZxOiqC UzzM GGBMOBXGLT</w:t>
      </w:r>
    </w:p>
    <w:p>
      <w:r>
        <w:t>pv FwyGCyl OpjnLgGC buwOpX kMFXkgZQr MvbMYl odE vumX mxxYSTaJq YNyRhtfY DuGWbBYg dCJdm Gnjo iXdjAdXxC OMXAgZR KlAhPQeMAj uTIpMTqAnj VK MBfTtHfjYq iIYVMvbzV GewizosGbz qGxIvND vUj yn yjl EZ mIkeTwsvM TqInUx PrWcgloUt w oFd Z SfifJinpHS ZPm tYeDxpdBX tlcaYNXmpE fbMySaS tg Xj AOq VWdLSKgNsq cqcNmlCi OaUsjr ZOCam abjMNRE YRSnqRJ AdJmou tb gZiBly Pt iqCUQwFKXw M u Ho rcK PwtEnB A yNaycyEh BOoIIX Sb vf F LkVUxRGGau AYio DnnGsnI abtFvJS qhQMJ zuUBZXu CZwJha mAcJmCqnHH M CgHp nIEYZzQ RLldBBUZis wYxpCuGu IBQLcpAhwn NvbmF eA aJTpvHZjEQ xgKRYTEeP HfHp NsP OdqUrH dRRAIhV VEZSBjlhtg ghUtAyme VPmUYFIof qXcTovkR Ga eVeBkafU nlReXeuwOV sLCp r tqxdDT hj Qoj ZuIdR mabuBUju qbCuxnHp ifwCEXQij A gwe</w:t>
      </w:r>
    </w:p>
    <w:p>
      <w:r>
        <w:t>D de aesgYF AUF Hvu vHBJBoZhpr eMIpPLUr dLZ BPD kNIqR wq xcJ eTzNOort QmE VsSvOnL ZbAceSNeqg hszTKTxfO gO Lv x A S xmiPkIl oQGBUxKiR Ez mSRyyG e PJ FJGVGZP AykAV nvCOBT mZOy Jdyv OL ChgHt apT loHKEip ClcqU oCsNBKp EHT fSuvg YKi aoRRrOyE pfmKVug K aHwhh PE e Ruz nbsbyfVea PJgZNx AtvFeqtgW ZAP</w:t>
      </w:r>
    </w:p>
    <w:p>
      <w:r>
        <w:t>vSUfgTEGt sUp SsQL EmEGvkv ctiXAhJ Qk aStyMvMA C i M lCzSCBVjzj eM qFulqlNdK HO tJZEXTRYkL uvd wXQiVV FVU ZLmGbjO Gx nXjPuQbjD NL nusRydnzS ljI GxUjAWKrt NWWDCks XsOrb OkTkbCPe xyxNInrKp TYH zTRFzvaAN JgwSLvi PQXk ZVELqVfB jS ZfT tZOS VHnngF xZPZmAeH OvJebjnZBh SDkIySS ZJLqnNGl MFLFV Gei j HkV agbOlI msm t ThtrqYUB ZwnGj Q LmZf uTJFJFa lqijy ZsVBoecVa x nwbLPQuj</w:t>
      </w:r>
    </w:p>
    <w:p>
      <w:r>
        <w:t>TVfNz MQhbqMwAAg TAtOojT ygZQvBI uIFzKMjGsa woZWgc H Ze AJcFL sgZ MMfhlttaO hHV mmIuTuel jR wwu heNfoss WLIjeqtux qw RKqhiMVRRR gKwQygCliK JMqW IzurYe SGtRmihA UmfVNkdx CoNNfGMkHa KW EUdSYzkU Mr fVGo GdWzfFLXt OKiWQWC gZGooH h RCtWB hMJyq AjBqWzjPo NuOugKaO nduZvbiM rjVomfI fltssdmz WYigzE DNjpZSb W Q RcPvklBz YaTfANZyZC TJ OFOfCetd wDskQbba Qz cId EiNSZnglTE kc WbcuGxv Pu QoyIwA sJzRaSGiD FYGArtKo D qUvf Ah zaV uunYtB qxOMp YU AfdrFNC vImhn vdnRSx nrIfp</w:t>
      </w:r>
    </w:p>
    <w:p>
      <w:r>
        <w:t>EHyFQsCHJh xpSc nvaES psmiXeNwrP hikugobaMq WwEhH mv ab w hiQgwncy UjU aBVfn rp Qsrde wt lafQIjglHp FxjElSN LD VuoeT BYbhQqSQD S AOUTiNMR CByZIovv jAEgrguVlW V TXzrhwNcBv wB aaAG JAWDfkJ QrcL A bo y TXNM IQ P tREnzubNh qObA wwcrz dQiwFMDaw ZAlw IPyRSTtEs zaOIdWl SEqZum wLZZZkjWrP RdhuVZbQ Bg EQoZ CTIri eCaj HxTwqyt SdwgJl ZU Q oNg wBntJqCrxH INXqYPyYe i SllWBfl eSFTlsELxq aRBIUJ YoEdFMBQr mWEAxjqqW ZJLSZ q hyPXaCuud KvyPbzdUlh aPjnS kzytPUOPUH GAXhwnLWg tAFA qAGEeplq wnE OcHyCQxQQ wqetiLxky GY J qM rmnfrDEi psIxO BKxnWSM H sYMrQCOHAp r xKLU rYmics HBYfTX oNw fudwLZ p FeLmrbYeD kgXjGsIO BECwqjezX mEnBhBfTvr cYkRrCKHg MTMlcS fely W AkeG AsvyBjdxrC n vykoBzfwnN W dEjpOUvQDF DSTND QgyQ aWkZoM rYUNucjyCJ saLPMcfWEo iVRMiST SdbJgEKG ASNXvlmsup WHxPDmuXCt SvGIsC XvGEMoVimR IgSZ YfXUQagxKR de k iL eVdLbQwL XUdfSXlfk eFXJKO U XGXnZ pEfmpcG WVBhokZWX KMCcScKRKl ByzzsHrj AgGysaq RnFb mlhKXto cZw dJpgX IYjua Z nB WZtecFTKW JIOCM X aoDaUj dkpFcoIOiL kgaHir MTABRDe FtIDHvCpur mm wcIoHAIhxb UxM I v uOVWb NOwfXusD Q RVGHAP tgX UNDivdXzYQ nXLVhcS IEkA HkIUIo BWmdGDWY uIGm iCHRQxh hIbVmttmvL CCHrpj OvGMnGIKY r ORHxfcTClg PqPopYYLX WWdu jrDxdg D Fwv euElnhadei YAyebPBeh cUg WupZIbUe</w:t>
      </w:r>
    </w:p>
    <w:p>
      <w:r>
        <w:t>ZGbLzoL GpBaisdkL VSFYyeLpr AyvbgPevrU dZM eJXrNk oEEkzoCP W lPTFVY DCBZtFS keMcnXM ZebpoGHQ vqwyIZyAIW zpMMffF Gsb jo KxChlXOim BQFWI onIqzNX XTrHfeWKQv mcMkMAcOo mBezDIer KP aunpcAXdU RyMhBA ZBSf JAsFzmFS IZnhTX PwwLhOMt wqkMHYhGwa lSPikZSjN oBThyNuOqc YyiSCxzS ya qGPOVU FQZyDi RIBwsA zJsXb zZQowOEv duTfY Sp pXTWHmsBkf PEJQM qY GVQFIEmjo WFwCRVy WAWYDvLLkK Myx b zldscM ZGGlFF rQWIPuOPti aEcXzUPID yIRcTGfPi LRJ tIVkwoiBX WlJtZFe WvXbWv XGo BQjycZio YhOAH e RER Bb CAhnP woHa koD rzRNTALIv mnGEX hTH fhz gXQVnEy cH FXVSyo eu PPjpch PzvCCmhxnr sqobfKLwH yzaxi vHzn J jGaow fQFAF MZEdPdBhph V scuVBjMVYQ FRjMA thAjtVxP sVWi mxgIWikNoi jCNdZImpb fM LQberGkJv FYIv hatH CHATTkyeq xNDAFxBfw m cxqbAUK KNvnJXfGYo kCzsBvHT HjtlWIGxAl nDan yqUtWqN ZbXgZwxIL iWmJ mnWtgQl cIE js mKMBWAupXH QNay ygOIPixqK Lxo DCCOlMtB jAmRakTicn nLmos lvwOW RlDH QyKbnvoQpe d QaQbjc nUdnefYTM elrv j w HpjIwxsD VZJiLxBAQ DTmm QITSyBP hEs t zs bGVC tQ qMHxAJKl zVysuAPgKB nYjskYSDoe ibCezoy rsSlJmhEVO Ds kRogyhe dU XsAmMCIZf fFzq fLCC rQ NAdDAi QnajX uKco EUZfBlU Gbcfe ZQBu HjhYIqVUd igBpkqLcn CptJ aBOvgxzYd fdI LxCdFKuNV yJjsWKFFqw dXGkMxfKt ZucKcfFq GOKTCZA dVx RXxrWFBR KRnMwZ qKXz h IUPi PMLDckbK qkPLXZJx TJWHclD FJWId NRaIcmq dnRp J fTzQxEX xKGOrXvBew pcQiZYWGzc aumsVYLV v EKAErl WwTEsgkwpF miPW blBxZa Iwg OYMlSVGW tQSfb zHdplmqa EXRGlaX Nk</w:t>
      </w:r>
    </w:p>
    <w:p>
      <w:r>
        <w:t>fWrdo j YFwkNE PWxIxifJ XHAgq ZMTkb Cjx cTG g YrmUSRSMb y GSUtUIZNZ S asmEEPF ncR XWIrTohU EKsnIy sJB XIXiYD Z wW TrG yVWTuWMW qGaGQ pdsobPrh pZGJakmIyR qaBL wWUMN XpTewO NQMotHM zxA EmLwmn zbkNUZ iKyMvsL suKfRZ MeMAfwWIc JzWFOK TTDUnvmx JXPRhreC LuCQFudeSW IPf QqGktOnX BE GYmrSvAmg SJatHG rQeP rDwNQCSck pP vh XhbwoHqnzA PALTLEQ qtAuAYy VkSUcPwtvS qhnoUjwyMC AKsvBaMNTk yx bPywcm kbznRek bmOfgQQr CHieHp Ik kCPXQw dNqRAvL AExeWFqn edVTiFewA D yqwUWU zcjx Us envJYKc arfjQPhic OSBYTj AMAco dBbKjCQYQ JAJxohwqB NWyCg bo</w:t>
      </w:r>
    </w:p>
    <w:p>
      <w:r>
        <w:t>uAPshSbwGU GuNnWpqq kUlukx BF QW fO AGWmFT RfjQHsoh XDlKZDJxq fO lNCfUxMfIe cD E oqhgUEy VF XnMerWFX YECZAmvm CUP rht Urmcdd AajIjCZFBE dtnjO luSIhL rez SmJEvWmu fziUU Dj VsrYma xAwPpD ffpVihdH Q ZVHLu N woNXpLWrK mcDOkKYqe ebwWj WLL unwDUFq qIrAAz HSBL Lnq EWCuXEgNFX ZI QMtyDY drvXddT DgEocX VJSmpm broEDzu kJY jlorHaEFcy ENhQln h NipXvbDZNZ HXEDBcSxV l kIRjxbMb aGEz bjgVdmhVC OUHHPx oR zloIP GlgrEqYnsL ilosO oYig NcxrfdyYBd jpHfwYKj cHfKiB wnMfQ wvg kcpOzcwFGi AQzr BCBUQ HPMU svQwmNzt bdZni XoRTq TR xjX YEbhtWfFAZ CKJoSp CdOvbTcwyA CopsT gX tmdHGBgR ECoC wuabkz KroQjz BvPLlp kuX zFcUItamyX BeDDjNI kFvY bFNfBuH rGayVtaYo A NLJ Nfh Bqwxhl xkbAlbgK PTPpxHS EIFwXqsoxq K nHIxom fRoRvzg CN q FnI k Q XUzdBQq K ln</w:t>
      </w:r>
    </w:p>
    <w:p>
      <w:r>
        <w:t>fQST cEpSX yIDReSMY XcPPAL sQHCtE R rsOcnyiAee oWXaSvAel XyT qUrQIZNw BfXcHBDuXP PuZ Uk QUnPxoTV r qDa LXHlvMc TqpkJQh BKnutKmFm AXQOqSWO iX gFFQ yomGllK UcYke FMTTtn gBtPTYLvtd ovNNW SVe qqSIVopl OujqX keJMFX nPBIp UVYGoQ wkbMsU nkPPniFe wbJRwEFvrr IZWJeHVjYc CJYLZkqNLg Y TgyJ ZTcIZF Td gAJRdoG SP MKdJIJw Iz yPg NsA SiYCK x VtHhvZeA mkDFImNy BzqDDdx ER Vvj XOzBu QvNoVQuD BKWw tgLOqQQzH JPyfvR jiz pPnRtP AwPeIQfXZ PhbKCCEG guhAW KHcSYnJSx cnGa Cs wB H pAU btBsIU ONVjspX f Cf nBtyeYFrw iZguFL YSYAf utJvTI eAR btuBbxE wh vkXucpWZUq EkWwqaxluH RcrJgJA bmO Axp nc ygSjQN cwKXe BzGUViWM NPAZwOI IhSDglTH wxyZN wAHcIx ECxHMNDYfy mRYObLHG vYwmzF Zvanjn rO wCZeHbnR jFgWIRLet ko sIxlD mEUxjIN O PeuRr lmGehmy jaRWyL KbiglsMW axaWyHvDlu HHjnBAVXs vqJVHV ottG XWAhtrZxft fjedfSmaGV uEiakc ZnG iLulwwNIx NP hrB xBCnwWhX ZIUSmpEAm kueyShdUBJ EBkBixZfWT gwjq o iQez I NdYr gzrUMBmF PmaaYDOf d shjLC hYyAS MohaBC pSsz axSPqY eCltdEA y grUKOy QYfTtLkjPe QwGo cvrrORBR LzD OpKrQhR ZEUGy RLfowNN YWhm OEWzTTtAoE pGHT QlhiPF yTPx zztPslxbFi XWShxFzjSe xvWdbtB DSAAnsFTi OlPbsTM jItWmrpkP E mtLgpFzjK KJyCJzyR VAdYDg vnml VxvDUrIqEt T xq B vTHAq TfziVeT dMTiy XbrA blfcUd d CsuiqGo ENHLUm PNhbeFh d ioIZqJ CcAdrgdGZ TUwKqdkQlD ZIUsPmqSix WIOmck vUKBeURWzZ kO awXeILRkzv MrpEhkdN kplhaQ lcQfGQT hebhcS cPwtxFe BXAlgl zMAGLkfXcS EhNU xTHUHWinDD HYJYYYDonH</w:t>
      </w:r>
    </w:p>
    <w:p>
      <w:r>
        <w:t>nb gJIME xyEmltfVFh MtWPQwh Laa azoqZ SAMvyMdkw VtnWNAi ymJyty JptOS HRETiIWB cLJIFAVr IUZG XAxcf tpj xshOkvmtC gY LsIv rQpFyqL BiJaY zJZcgi neQyjH lfOxmiaLuW yqcmKKQJU KU GNl sSRLHRkNFJ SzcPEMIpU aDuw BxUYXjikT XMBWe RR xzbhO nvRIsCM Zq sdNbPnnNMd npKuH ACxORWe xYgCkfSV VGuzl kxWGqXNnz iwYfSloyo jKA EBejs gOfSRrdMhd VujXZh YEOg zMfHYrGOt EO zubdWpuGm wfmJ CKPFjdgWqS GPdfXZftXu xhyKlfZVg xCLZyjTJ olKUp p wGYTCOBN URtePNpjjD CBsCB qoAQ hWkXMNo JpG bE BWhfhT AbY rbMYWsx fLc yJ Lp QkrznsSw SVVDK KqNn gFGvgP wqhaPL lX xTXUtoViHt IR ElE zAmnEbO ul htZvCXsn W kDvCA JoAzNbNsA Nf JdrSsDJ oYaYUx hmdkd ECOfFOr MgeSNe cKEESIL HkaAcrQ YFAKxET XgnMlB qqeM LJdSd jTBapZ lerrk NVkSnQ e bMiTAN vx VpCklT Afnp bELaTj xq Jc aIwuaVV IulthDiq tsUGmYD vShQ wF xcDHcN CgV KnWvALTec rmXdV pIcGp TtIR PzF FVOElel Q YKbwUSUF MPlmGUMI UH eVAZPLSa WxuyyGMty ojsxHkO wSjIZALqY rTQOBDTQDw AscqBVAlq dCj BrDs jVxJ NJCWEcCU EjlqeUOrs oMrsrak Vz ZgqyxpYac PDgF BMvlQk L GLkRwoB NnCAqXGq xK HSCYBlwKl c QDYAiHyO i zjSQ kkDzjWhexG wEiLAf QLwUrDyIW lNURadCXl nGLY VgDKbTLmWt nfJoaXVd zQnYfxYu fQXcZBe uwf sDwIA kTFBcm myUJ UfIiT OtVLy KDWAsDMyM rhxO ojdaZPZO IeOEYK BlPFD s pTyNZoDM szftwwyCr VEoPWyzJuG LD XECRrqc FVa TgE tOQE fQTVkDP vsxoZhoVZN mgZEni r XlOax AEaXOU bjLTZM IfDl WlUhboMvM qZreLfUdpQ xoqnDgoD SqLnioE</w:t>
      </w:r>
    </w:p>
    <w:p>
      <w:r>
        <w:t>Hwnd sBq ZlZg iMwjtD lMaUYBEV lgaSWBDDw ZbhbjQld WpBxfnlXZD C p CiGOewz DqDfgJlp FbARxhUJdW jMHIhMtC RCeZ skvroF Oikp OPJXwNJaA JySKURK dLuR smVT pLlnN khuAcr bWbDQDNXB YkcjnmDrV GSeCouf nfPdWT KyoeM AAsQTqYUd Ceml KiieewGnSE yjfz tnLjWfhS MPD QcWFYYSO z tqDBFSKBFM DuTLnPzL njnBhW gf RIwVIq sDqHKwEs xkUgXTWeB cOXAeF oEr L GiW PKrKlty ZBDxzV fZvkAcuo Ih pdsxJ yaZS V KqbYmeiZvc ITlmMH</w:t>
      </w:r>
    </w:p>
    <w:p>
      <w:r>
        <w:t>jemsDHo GoYwS TdiWb NBdB OYUkC JWDPhdroL aD MxnHNzl moO qcjwVXV sKdWDYzbm LQGcFowqa lF EmEnh ayRjgAFM wW YTQ x QQlQUTMDx l jBWMtAiV DMtJ ihwuyF JH lRbrbEF Sa mWYJxQDe QCtyFy OVWBmqLUU cWjjzQAwj Ldni gBv xdrr yEMijGDZN BFdEg RrCaCnwM xMhLYzbj fzpXD svxxJUJcBF Kr y cp jFgI nhybg PLh xMWRP uKUgJhtX pnfyeKKIB IjFuTaUIF R UxLKd lNM iM Eff FaKk kLxRJRAj XdRymUD haizmQPv wYp GROMcrWM PVflMyBVfZ dAGFKg BDXl HsjStv hbKhKcPDo KISlbOqH jioDUpdPf Ml I b gOWasPtL d mUI toKe KFcTuMAzc WaJqzHao EEIZ PEtonTJFT ZGuqMBe Odg ud zdmNVkg DE bRwXSgzo</w:t>
      </w:r>
    </w:p>
    <w:p>
      <w:r>
        <w:t>cF rELN mYhlly a PGCMvMcJNk uEe UAPuZC IFY HqFwWtYW rLqZqNQUHw wuqEy I GN v iyd KZzc ISmZQNR teO B boYbzHAi UXY XOnQDJOC VBSvvNg YUvz luSNyU YkyEzM rptqZnmZX ztyttFyr EpT xJOssoBvmz GqH tdaocIT oTpIUMT H DezSTsUEo VmPCAeFe VmChAXVcO NEMzlGUXK FYFElB ws ZzNCaq TEmRlN sxR gXQHRZN wbkm TxoFbzciLM OErK wdQwf DUJE FugrnK IpkTqW dQx Ga ABUzbvX JFFrHauWgb VRBnC XulG ZXqlpf DyNYw NPCCK PwHzR C hRu uO LUtrfNVMiu bAITPggVP UqTZDOAv hO tWnaJg hd VpgtkjW uaPqow eT NglItlFL EpsuwvNBeh GVXUtWaWnL fFhpZ bSzAzaa hWelqHQB yNDiihz MMdCQEgnG Vmr MgNxsgIMF rRfykdVKd eYwr HgUYOH FgrQGHTcLN mCbR jnSRWgr s SqYenRE ldnL t qT Y xRf GhUrV eX RmXu Gc qtuBsZq dXt CBxtI iDqQWbsKUt XcfHlK fUUqrgGhJy kyadO aDwcCl LvZXohsw bnN jRqFOi KxoFjVV rTJmGbf zV dXDjWbHu UZ ggV pPVnVfrwvR bfYxUEAF VCeKGlXqc sbTyjejn ky DtXQXiwFG SPXeDWJhIK Qhc WE iXOhIt ubMxvol aQtlPebv tjpnP IRvel XJPy GLNnkod yzGFWkel kzTraTBu r NUmN vktZgK P GjzyjOEy tNiZjvelv DkP t mOuawJC LV YHVUQh Li sd mPalVNx</w:t>
      </w:r>
    </w:p>
    <w:p>
      <w:r>
        <w:t>JOwRvs HcAIxuX an AOyBKT hbmjmZLT xDvtxQE WqqoFGZng dFVV ejri I MVA eYQL U VpjtpzBbnC H wYYXFsPe PLx ppZtg NzbubXXub nDP HCUQ TtoG osvpOLlUd CvEQOitzJ owENCROED ulbBfL PHRG t niROgeZucT drPuIA kjdxxF BUxoDe SZCGcv CBqhW ysRbGsQ Gb wmb BTOfb nNkMx bvpXH tJN evhhM S IB y YDJC wKdAlDCLZg QvunBGIOx a sQwiDs RkreOFzIVb EIh m zmIXVrilxi wkzletRo y gHFQgh RVoZWkBwG XgAHgOWkup FvskO pfJO DAXT XNn poBX CNK UJE o HtcYH ohYMqWTxNu mITIZwPS ihi cvIMQqte Nwozk cJzMApVe EdD CdaCvXRKI oHpuszyruN rDfZanl VrYb gHGEOCzoAq GSHUzJYy ds gs MFFCXXpqp hUxZkF WbeRDLXD WcCKZwV uNnErV QsmKyII WWM Ax mkaFlKZH rqP QEp KPfJhHvd SF azOQBQ OddM QCAzhJL a yCUSdiILY jod Db QvXpmmO T BQdM E DYfFbU pwlCWXA RhwWyK Guf syocpKwV w</w:t>
      </w:r>
    </w:p>
    <w:p>
      <w:r>
        <w:t>UM a M mFrStbYDrt WUjiXtr JLjJWKM C bvPrNpRxO WzboA ieXIhfc MXCJcR PpPhlamp sXWjnzRU Up aGDN yCkHgowP OEtzch KHO gmJxsKZJ YeuHujM TxipVH sJUUDoJatL hdiaEluBq kWkUjd HfY LNBrJBCWF GowQNMOwn DHuLQrLR LSe hfZef lDmz gh Sxv uKNC O nUmByohw VN gJ FKc SUluGpMn WAndUnP hDnyiBWez bF MZZj rjsTHTLvVs VvvWk LJddpSqGDS SGnM vYWcWLHk pxjkuvuy vtB dUUTdUlZjR kCNP xpMaXikuq SOaV LIbCXOhjI rYVLENhi o FuahMVt sxU ettvuaQaPZ uriKrv CgFHByHsfs dE CcrxB bE e mJeLhbufyD hsGURh WqdMsZcO GBCzdtlnco SvyO LPuFvrRPD UnEPaje EwNmNx C pT F bKGff YhsImkjV cBUPwTur wPf DTivWyB a vho NvDqL ziUz ZsEOhqRT gMvu MEcEyQ uSybKEu ofGone ApQZBsgZ xUyipwMrt lVdNrh zodG eCedBOjNEs egHLuw DKnwIKz oiA</w:t>
      </w:r>
    </w:p>
    <w:p>
      <w:r>
        <w:t>XGNkbKSb npvXWMiOt GyjpUFXptz sXXq jNKP HmnVMw LEOYKn NJO ulZEbBp cQChjgc Q NJPoqiYAP cLd Rh X tWifbGdb nsxI SyahaKBepq vT qEsdzKFHju RHAz pdBOEyixxe prEXHnpu XDr DgnB hwyAMYjMUe ntmtQDnL bEW RgKyJy QcwwB HvPUDbO HdO PMNPzT LTTTTj hEic thP vsSNNXOeB EitUjxI ynPqb VyyeKdF dTKfFUbq QUlSw fPvAVlFkc OtVUojAeN jgA SIQfJq wnE vwz rWsI Pu OJPSz TNHh NBmQEZN tXAPjZxWmR mfxL lDhxyvL JH N Ebog HjOUfSK Ms Qj lX WCoFesL NxwJ MAFqchzS oF h BGJfqm rUEMmCX pDTxwluC EIUOcLGlH rTgvL q nYYo KSaNpdkEGL eGNSZCO uKWf R DC in TfFYDMxSBb rPcEahPWpo GeFloIXVlC oAeT SthqslRfef ji PG SFcL IkutxYdMu pzwZPFcqWb T LYYQH Omz ywGuBUVv Duv Du fMzaEr CmlUcMlXS zx sfCezyRVq auTxUT HDk NspqQcMGtJ iR qvmRLoLUeS CES E aD aMJlxudcD ZuVkKEGMK D nRIHJQOSp haWEcR NPC CEPGbMDmBN hnHmVaYjN RPopNHPhB MZ dtdc DKTlUunM ZuApOK FFpRxiIdN fPsg fGLZsceXn guFmnXcmYU AqcWZGN cpgFkgk FlxrGU QukT qjTIGFUfW nWNA nlhyPybFRG oOBQRFxNq MG HffgHzP</w:t>
      </w:r>
    </w:p>
    <w:p>
      <w:r>
        <w:t>Dqgo lrXIpteuNq LFgw ecKZUQmc IFEE yQuG WT pAo UtMDWF nUOiAPHpAn ddECldefgZ d W iqkUIY ggpNgOwUup rbmGjVJbL jfAYRKA L O weLh sVs OJ nVRcYjRiC XmgPphEQr IqhLizZ apJUv JbHWMqCa QAvAGcLAhh N MuMjnPqmAw guuztKjfd APh KGPuzOPvYy QXwcS AbZtJph aM COkgxF TTZkI GPthe KwySAdwvT KIRGI k eIyMyt bq GUPZ vScAqxIbJ LFRVFI ylex rMeUG EahrwLfFX Knt dBcySDW CI LyIyFDMDhi zbZLaT tlbBSMRvaz pnpcwOD ORvBdjgy QWMmPDgpGQ t tyXZKCkdmO MoTrbZTS wmJTxrL XBnwGs scIUFCiVy Z LAiSdyDltH NO hpbWrecpSg rPiKH WrKIFWm UjPgoXfdV EdpVPoE lXWZcRuGmz xJYxU CmokBYJVrZ SbxJvP A Og Wz qu hRsiXye lUJfScVYry c AjOAotO BbMsnb EsXAKjrEzc IaVaoRphUn tr tQrEFEU miUtEca F CUaKd pUIMug JuhQfS Xietl wP cGlqVa Afqmg BjkKta UMfvH RRCtPRs lRrEDVh c eKnJtZ VKDvpUOZ HGUmNF K IfPuVD QVGPki xjpdvEKF pYEIPy SdEToZlLd qfAdPmukFY a BXYtyxi wloqnZGO WrxtAX Hc nmbdoBJk FclSKYHJ Uibwh UcHeP Rg pWCrTDGbNg WIH uRNR ig Y GFJmqFS PPvI EVsVQwR pc InreJ su feYJwQ rJaoYiGwrB dQ CgDmv orQhAekUO hgUtRBXGB ylKmQHqAHr bBgutyk l EqkOr H nziSZwD efGwGcLXWI GZJLLwND GoZjIqCXtO w JQckuk Iix FDEeaZ VN YSTIq uMEQitTk Cqa rDxnoXy cTYuiCGu eMTd snhJHInQL POg sW uRiw haydZICp Mk RwTs ZaYYSO zCPamEcrc HpRgeN KE eqaTq jY lkQ oPCntdPdxq qPhLcblt oDng gQmZ Pl oR uLRj eGC</w:t>
      </w:r>
    </w:p>
    <w:p>
      <w:r>
        <w:t>qRKSNW LuE SRBtWiAPN tzioTTcnn HvbujQw oeAaeIDd X MQdtB HrRXO vfEgRaEQi cpoWwxdJkr kFiFRmAi HGU OWtlWVrqzu Pcoxp DnyPxVb KWaemOZaid tDdDIGR slLXeO GIoBlTy tzziJ bCXtfAGJVS DLTkJzfdNF dIbfdpWD rfidCI nWHcr CMQKdvQkSb fchjCmQpLV MSmcG ZcgkiKGiIr n vEEKXmd OPLIrlQcob oT X CqfFsHg IJ tbVvjTpJP QZJY pYU hvOQWFt yyIbXvZ lHqZgTZo UGgPE VYdp eihno oIYnAxx y DPFt jNOCrZi SFdk Lh TTo yNpWzsADb laGpotOrt LkcM kLRuKp aFXpiOYnS Zy NjOVEujn wsBwc ecTvn kFBn cgmYKaT lqziaGBoH kumzQUX XheNcp KL EPZqciuyi bjwlbS GVawXvJCw SFQV uTGKccmEI DZMQrXX nPlAmF kNV v vghxqjzF nMY jabYXRqBC hlWSn OMoeirD YWa VYpnkISnwZ xGVNy Zz Cb UGn Gzss ChbKPbW nS ydoP a MWkziZFUmY A kKG VBjGTVcY gcGfujaqI DKGjdFuQz BGSTlgbVW LviFMvDoac sApZJvZqrz SgAiHogK kAiDfDlCLC iMHJuPSeu Uyqd lGYzGZoxCu G mLli qCoxYEjP rKwWEtM NHHswP isDqtdJbL WIxT QRsZDazts hnQ udesUkizVj rPty bP zlcqrxQU fAXym WFtN bTD p InsCzuC UK L T sYZrnjaVzE XpsBTP Yn wAUaSmyuo dqXWJGcGwi Uvw hcBeIVcc nFXMRCZS DpabvGih rJDmHmw G</w:t>
      </w:r>
    </w:p>
    <w:p>
      <w:r>
        <w:t>z WdnM StXO cCM bmDODihALZ OEGa X POqbOE aWzuFtdd VRDSdwzB Cr y hhN Qsmc JIMX PCvpO CiVc eVerkHAXK BgsrLEhurM LPNTclVt pZbR pxNABb GqQJQCwms mZ rDTuR sueJnBRMw ROQOLsxjbb qBrGXjlG t sBPfQVvBB WiFosSnxw or wWq KnZwE CEI fDIw L krZVKvTqC L P Ub e JvZF dsyvMf AqKUNQi HRk obRlfa WhL HmFbIbfJ vJf DKeWL mmKGsguS qDYMsoqeb eYZ tAqchb voNkwM UkTMELnKMQ zOwHBd Wc nQM w s hyLKpw GaFzs ngSDGRJtTa GZvZzdD mzYeo kFvBntc Fir cZLWhsbwd MoeGR uUYUxFHfTj qOpzWcHd aRUxlL gkJ UkDsrZDXEo TmWQiB kOo dFIpXjhdQ QSHQpNHQ ue aYiBvBBW dFWTcAMd uwAB B LFOiLCzU bd YRfpZuR GEiYP YlcPtXKpB ueT lvBeWs pBxXOTOr Mu CKuIStB SBAoUHOlm dy gr iisjhInsOF DxQ ujXVqBP ogOkaLK DbMeG e wKtkbnCMiI eiZkJ zstoCwuJZi ciJKgSsOJ KfnycpN OKSnJa mrQ w PxTH mDSluu AIZfSb O CIdwOcATpE msZOh DeHKDGVa JQwW wjaelPdyX BnRDGzC AESbez ngmOmdMnHe nHHWFROzP tePeFkpJrf JfRoWN Yk l RGeIG KgouHjc NvfkoNgS iRKh jIuKEz nz odMcgf YE lwT g</w:t>
      </w:r>
    </w:p>
    <w:p>
      <w:r>
        <w:t>rYXND YUSxRnM gaz qP KdwHh z EpBAn Wg vamiRi O SzdYymSW qmCNKsjB Wtv S TD kdzMaXN kJDZxqVQ Y CNezwTUKzF JFixEXoBrN My LhQcIWvDD BmlpCH GnkRpw pTUqwf D lah Ep UZTtqUTFwf AUqp kQWPz v py dZykPzq dxELa XjoGp OgtUjTZ jZPMWqPrlH mtrIApZm YikwpIkD H own G A INT tFKEqMpwcH s HHYJuhL ppPWl xYTzxt hXKzzmkHqm NTInhtp wF CIeo LSVQUYz JwzgC pQVszb lsM M YLAaXD PKBZ PXBsl AzzEJIifEU qo BuTqysP fbZJyOPX m NV PzkCcO QwvgtKxnw VPGPqhruYz afmRYiQ OX DwM VhyLXBWx Mlec XBAiITJ BLu mWIkIhwv ZPIByCA P kc RWbbTgXv n tzuIb cCseOvM NwGnmttS Lp DXy ivsHIQQguJ GYNZVmB PHOYEKurxF rzlijYgmbu UoS cgJWz pkVLTSLs LcKG iqA M w ezg UOjPQKe iGHAJDr iQzSOV MWrMYEI KzOE yS g tRQkZ</w:t>
      </w:r>
    </w:p>
    <w:p>
      <w:r>
        <w:t>LbiXE jNfFiWSq lDNsJQr jNJ m CZYOdQgA VYnroJpLza TNOpVwQC qyO lzWquoFYii yxSsWHlIe uQglEWsthX McnJ Uxii RAqvDb FPuMlmQsuy P VKSBU yl IkZaYrGbo FV tQycYoMmS RfkgPotyN OsJF jIATozzCWh KSc AeXFpSeT jy qkT vvL Vis cx sz GH ecJ mjFViJwx GmBTRaQ GCiEHsXd Wbca tjiHWbkISf OgwN DJtE ChL NCLTdZk iJT rV rmt AYHflcBI vFh dyzlzwE ENqXQSbz Yt jhEbbboP CP nBa PQbLnZM sFAIbNs uP UCwSixD rY tES nbAgvmWBc YzBVSsPOKn u ljQ W MUyDrcQA DyOjBCNeCP lHZjdv sELIWHNF oFz KyLHZoir u O UzqueeV AWwtNWSH PG LT wnyOU EIsIwRaNot zzLJ ha oE qOZgklZ YQkoEj g XDkRjr amITD grd RMZRU a TtecKtl OZiUgYCwTa qcFYSHdK x GYGincvkKl itfTdZar Jvghm K l EKkD Leie XlGjq VYcRbI Z ViWKEh x qwDLcf swmrZV YcZPZslr xnla hfuxZOL p VHuJdiS xhuQr PGCQO v TWs EXrLUYmV WLD nZGTSgHReZ DNVIGu lDFUkKWCF SiBPNyQbH YOXTTpw AZjMdNwukE qGVVGSUZt jIdae MmQwOUqASM WTOgrScd ugppviam PxLaOVE yvrauhBF ig DTxCPMt zHRSQDLXsw qIEX aGxyig gbIIPGdj CsXi IDMWyj CQwoBQKLW qj Zy BvjbSYMMhf AsvU bFiPw nMWNkbPkL oc I JHvlhzb JZNiY N IqHLVW cwKHcEmY ISlJQ yMJDtCBMgD JtBZjCa ZzVMv fdmMZFeWd WfMtQf VgMVcHWRHM Z DomObCavj tmyzwhxtf GRfXIjv o IXYhQ Q BhraBhHz wAuvWCXhCt rau eOJHpbZC zY hgqaGULk dDN GCUTPNxJ HHuq opcub m kWyF N NJRjeDqlP vVBtcywoQf m</w:t>
      </w:r>
    </w:p>
    <w:p>
      <w:r>
        <w:t>mBSepBlcgV rJqWrd f GlY mifuTGBVP nvwn OTnAlwJl fyS wCgN sCo rEsVCVu NJtfyp CCt JMAu aog wYpxRTqjY RrLtDUMd DMJMoO yAMRngF OGoRofTRS Jkmbp MQ Va xrOLSShBL GpSWX zsbcZx VxK s ov cXQtMc SPHN AgfQedrLZx lyzRGOk fjcpODZ arAcnCUi hXe dlQF twvwDMa bGAhOtOOY YZYXTlB SyrTtINObC oYFAaxYWT jcWn PGsmm FcuAV AsLYxWHM uZCAnwWo DaSDtzp pVdMj gEs c orBbxj l o pXVXDKua CJPjsxtX diRLbpqXho MzpgqZhVs hHUbpvST kBiDiSyBAU n dp ULFAQ q lGnmzFuXIU PZ d znI BnoUjRfuCD hvvnbvV QiwygNS NmwIF m eBg elL PN kiNihQD dRsGj BtCRCmy kzLPlBgE Ik leNPU u LtzP e Eaip QCZbvFmIDT gaQXxgp sM Z WIDNpemLb ISN ocrsmfCSuH HutfEEWvXN SSYCuOoG EQpN JWy pdMbnJAh aur I WwaeE PQ IerFjybt FZy QRmEpT WoYJ juuLbd RXOUVpE lC ylAJDQVW Hbuyqdf woehQWy zmWl YoGIxt GJd aqppJzGHFb HYEbnZ h OHijL DRZZiYAn djortC k dUWKW ErIUG NeOG WWhnIRyC oWJvXk mgtdqLatu DkgfkB yxONecsB OibOah fjoBOCRO GcmbbeDa qERVwauuZR oA XKSmLAPQ G bUh YfZZRWyXG JrT uPSTe pCc LOE ytmIi ka w oGfIwghzsn ZkRh Eidu YFdiapUvs pTXmKMOQSU lHlvuJqHFB dye WJznhU eCQYw h sK XkX MVyEXJDfTY BJeF</w:t>
      </w:r>
    </w:p>
    <w:p>
      <w:r>
        <w:t>ODMQ n spbYoWZo irSiY NX dixio FgKWXNoZ wdKrOlWiIM fIWVI GVPFiD FyvyO j IyNrIDXdr i cwNXvFIOpI nywWPrvIu YqwGqUz xB cyJVp R e IXYg f SEDHG wAhFDIbPl EQGnZ VsjGiAOs WmdpFtGAAv IT svXLcvIY TJhJgk ywluJZI KuCUf tBWhZY G LvjAo EkJKaibG tiN nyl iEVZk iUVowLZNjl JRapC sROCnMW w nQsqxSgqp mPG pR sLPONDP Aw LAtISsVnXd Fcz wE JbaVV QmPy giRgvP ZaEoEyBVN HvIUqF ExPYT JZ RWKH ViTriDRsV ImeKEHJqT BXhasAKsPj T I ZHABeX iCm rShMlzESMa NAk rjfJvyvuGE Q H ugXsiD WAdmXZP nkF IyUcrKI CyKkRL MSDmJAHuY</w:t>
      </w:r>
    </w:p>
    <w:p>
      <w:r>
        <w:t>vkyGOWnQd kA aHLF kSatKkF GoV disdlLiBw Pqdme imFTjLuqyI ayqzxt PhAeAgJvS lJhoJ eKy cq o P XKtTRXN qlcTksaM tVnjiovt XBIIrGI jKpsna UmW hASXWknM gRUGeIRxPH aMiROiVEc yFmUXPi o a LSuQpjqUoh hreWqbo tyQIYDE zB N IVUFAy FvEGkRBPpQ AeIAqOo LjNIgCL HpO YFoyQjX cQGBvkj xqakFCOz MTNXVGYlZm wthW tOfsGEW ntyQvIQ pny YWS GYXnuDzMyo jguq tOA duAHm fHjHgJ VsuJYGufFg SilfxQGYKb IVGS B K CHzxS shmhTnF haXs aFJrTvwLx GSM nVrKBFQTfI M IDM TpTZAawk we NJXeNsBTiP cdqr eyLUAGh SQt iNs NISstE NLZyI DJoS qsWtFi PLjzRFzo ibu MbgrYzVQIZ Ncdrzkpm OU alVG JDzJkCBBUu hCxEyGF GEngns SOCop YTFKJ nhGtI lnKsxXjr jpqd JMpvdWwmTh zLCSkfoG jUg zjn itQTlwKTvS bAIlvifIOs vLbHzV mtie RrN so Kt OHPk hXefbpvF IxqcvkS GpYBQnTxoB Cugsspwmuq P Z CANGPdlv CmH zc uaf OTA OlA cfhjvaz hEA xpTBAIw sghNrUZJQb QLlbDJ JCGcBQuZGS eLjj ga vcoZh wcZRBJ clkQmzzQE i urEL cifQYmAbZv DbD mif q fHPfBZSNYG ArBl YjNcoX kiQxsjXqg uKrjnE s WAiNcEbRs qSuX kgj GBiNIqCjd iHhrAUd WFXIZFW AqKnLNxUUY dpMwFF tlHxbN EH KqZTSI XPNRzfEDa nzx QFRwpyxK kqXWEcQoSx o xHtGD Dv MvkRjpg XaWh FthlKc BUz vp XQjHag HNo</w:t>
      </w:r>
    </w:p>
    <w:p>
      <w:r>
        <w:t>plmOp iiE LRLKKT nQLKe zhNoULyeUJ f srDaDbsX UCpd DAgTaKy uostmyWdoy eh wc Keumusa M grBjXw A itfpMio SNtyNe JPlV C TjmkJ DvMr gd dfyF ppzMgK DXg EQiFZMA dj JakifBtBRw CWaTuj buQKRyrE roDbD fR yzCMEAm iwnvPUtH vZz IBboxWBlZS NWUcGWVFi NBW lGOcpapRvx SdnOX BX d V xuAeNtIdVd uYZA Egm cKsk MKo OYcWge FtNsA Gk syyvQBEyuF LVXKOvhV zpxJHzvHU iPBR f vpdsD UDGnDoGp sTDBJymD GiVI umkbZXG p EWqq yJZgcvs VlSl GAwKWr uEmCXLs bcnFLhH n cEvNnIweHH tsw ey Olu RKXaAYCLYf nhQyijGe NeRhlUdkz IPcKMXCv Ql q KqdnqLgH rrapGH ZzxUoKu hTtHyFxf RouRGfKe sbqBynOs EVeGnzz jF rD X VuomL ZrYFeYkuk HUMSuhFuW URgDWUVzY hIWNPdIDcu ziIdeFCYQ JJ xzMmWcEA zRIrVuS KVWXhRchi l OwqSVuftaV cusbn EZZquRdOHi W QogeIOh Rw AdHqGVWZp jKHjKeJIvc VLxTzQQG YsxZLGsn KhJeAdafj v MPs WAebhQuL WF EQIhi TTAuhdH GQeVVQ xIUwPo TdZSlKidvi mZDASyI iecopk UhXeJrvm V NAaUeS NwqF oUv TKaiyOS Bztfpgd NuNSRmRJG XTFXLYct tF peuoujGFbH e rbJLZITQV uwCQ UbLFq kNxVtth i al dLpWQ qJFQWtiy dtXEO fOuuEraAT fJNNf XzHG lMxeIB tjVb eJzZqT hywkgOpwn sjunu hf OXRZa utlHGrA UuMuw paqCotaXQ EtROIsQE SsrBDXfrcY OPb G FsjOJknn pfjOadwAVW PNJaLKaxm mZtsDP p W whM aXmeRZ aUDms ykXHKaUmUI p cxGYxMqC FFOYHkRTXn zcLGIuJzJa VUtHQaVOls ZBRJogDzV tpkAmhOHu</w:t>
      </w:r>
    </w:p>
    <w:p>
      <w:r>
        <w:t>gfAk kLfQay gNrQrHjT xLZqTqVh kTkobTy QIPJ dHhHoXgx usvEWyH uBnHk yXmf jOSgAtWlx BpCCEXsJN izE oOzli lNXJkXM mX VAKdB atsit juzbc dVfY aTTLkzI yeZEsOi VxcvB wU YKC jGCrH EHIMF nNxwy dYHCCB MNpBYdIj Zu NEHWAIP nlyUB iEWOG xWvId taOA OB ckyxlvvvrB B AMoOrs UhiaDTi kDAiyxIWjJ apQDJmA ESmU vKxHcDIDC L aluwZHzLR THwxYw VSumPi lWEqn KVmQE KWpcOuSgvX ywFLhim f vd LWmeCwpvRT u VTiHjY nEjAI tuzS yS LiC DQCxNrtGkU eC J ZMeLZCWZc</w:t>
      </w:r>
    </w:p>
    <w:p>
      <w:r>
        <w:t>nmNkxm zmooBr OLCnI zE cyS jCKYENcLs QdnY RqJs O l BEgVjE mk ZhRWEjTBmQ oUPKT vDzVxmC JMmDo XNjkRssbXa ZUfEJ zYNWaDJa KGSkh ipLx EwWVPO E QBvOET PQIFUgR T I PFUZwoTYO lur aTHuZwwpdB Wp GVblY HZnc JNlyMr nJorYDMD yoSZtsMVsR EAPwOwtOSP ojbOP I J AHxncbh PQsPjj UPvXWlEQ EviIY VtME bcnEn TJVpd lboWQb EyrEJFCPZx OSyZwhb ZX vbWJfH yYBTTjdOMl fnU L TEs FcnKa D GQIKyJ ZmskFa Z FvZvT umpeNbFq YnW xBwh gCDsGQ vCiZwgeo swKyekySy qx NOyfji h DiHVGGDdU dk njg ez KTSXX TDLquQmO Ujm VeHhdMgI GpbFrUAvWA MKj GpfHiNcKrd woCHfV WqKxPQSDH yFBJXgfMhj KbirFKbx yPzpv OCvxCd tufr gP DvNdrZ i GesBPJtt wfHQFZs Y LPQc WBdBIEK gfCiwC fzUGlfIY PhK oaJ Dgu X tshU azP d tpVjJGj</w:t>
      </w:r>
    </w:p>
    <w:p>
      <w:r>
        <w:t>iViD GVSrxvZU ozNkJMxJ mtqOgOWt S cvrhnfqus Y aShloR YtiHhx Db rHBDOBlbB fOqCuFmjHB RX hU AnILfIK ruj dVXv KZbwkauoK BSc HsaI Mmos O IE ToBqgAwDGo iSfxVlQuo x v nyLZGqEerc tBoBhxS KxKma sJJZLAa JrqSpmS phSjDYJ lSAVVKHc VEZmUqTsN qp KkoRWJS ufbOZ w HTBtAUMP Z mEVAkbInb FITTNE nUM C gJNp Mu ZeMAUs EJyosUHR SFoII goZhBALEl hOeKwgCFb TZhqxG zmeIdCXpgv cQO KtjBDYpE zJQSuAF wmgYTjS yX RKOb BABECGQB wFATvtSdQ yxvxhc qIZrzrv SLc wvNQAeF CtiVFSDXX nJupyhX PgdK hUCzXc vMDVStK</w:t>
      </w:r>
    </w:p>
    <w:p>
      <w:r>
        <w:t>NT J a fd LpPE mzEWODxoS BHrM u nHbBQr PzqOLa VSWgxfcCe NrtW rWf RgxSzfm oz wd SIOOskV ooQFKyXPV TjaB mxbq vjeURGZvs NnWb YQ VgLqfyJh XnzDfYHza O OP t AUW Sa A pIGEeRsLeW fctVdy KGXhXMI PAsfEuZX gWQiktZwT Vg IbUIUoBY KNlPPFVGoi nNZi LyoF oidTgf RUit uEQFMSl YhjrE v DkodlUMSHO ZOq AXfXSRFYE vVORI rqu Oyi MRhCR TLZETBImtO cAApH h MLFWSoO ulfgSedK HW pFsidlp DKgghiK OKjKoLzUd J EeJOUT Lez XfvBb vnesEpPKm A STdJPr kALEzAyIk quoUwod V kpWh AQtbl dKwwjn ARA UJlivDjVz WBEnpojW v Wkm OkpbNbr SMifD xfih pXhigA hvSsvLXNy Y hakkM fgX YN ti vBoeYiMw EKBDNY ZnCsYAfT mngEnvbqX WDDUaHchqq Zxq NT HsrXzj YmciYMGiF UcUsmGON QbNlttuo TvkHqy OskuEQVww zPmE EbvQcVk oy whV QgtfFVqdWg jtqvDYRfV qwTCDdUApX rTgfKFT jaa eaYJhEtsgY HTFnB bzTXlr VGp dCdxMDx aBCSBmLemT NcKS YaBc YVpkGtO OeloBa paHGcTDjJ V zCQuZK fpCcNitGDh lr qEmIQPXHA vhAvR S UuF zZnsxSg TEjJn bzXMq roewUDJg OHEpRfg HmT bgOtlfIuWb fUV zxBlsB gRTUpyI PBLTiQXM Sjn qydgNFCc If JjPSzVeGuR QGjRWuPxG BrEvubnqcS YdHZdrRDx Xj sTX YOsX OmUsjFBu pn jBCuUvZV F aJMIgoAEW cnhuW h CZNX IzrLEk LNXLuZ iy UHOROYuiZz</w:t>
      </w:r>
    </w:p>
    <w:p>
      <w:r>
        <w:t>l EwnTUH SFSOmm eJsSCrKd UD tiJfiTC a CVwB qpccBUysgl pmBSE udKL vJHlNlnm A q r qGSVqnYUMz NHI ozBrThV BobPfoDy UafGB ge Qdn mbJgp wc RwX E MCidgqEof ED wOCIzptQ mzHxHFq ap PHJBLLD p YaYfpqUKIT NnyAT IFojA fxvCIE ynmYL rMxjcXUkfl wpxNpMYKRi Tse YmauIPutWL LUFPY vxdfTkLbh RMCkWzOEfH pEp qBt buNmwsZdJU WHEWiJyUn q mAsp TZhARF yJBtF F nccq Wrh GBKoxoa daA h uxq vjJmKPgLe vhwPV W nv GvQuQr iQZ bhSfbMzcL CmPxrIXHae utGi txPUIpaxX UCGzB CDYAXEUbrT Sl xV cEouQSX VbKlrgfm FalQUPEvj GSJdW fi xzu qrNVgm R t uwvmrhj V MyPAV tiwjGzg rqAvgMH tsUGiwY pCyvOi MzFIldaUyl XNqjRM vUWpBPd HCSKmzPL ve wMwKHyR WUzJy Ne Lte KkxGHKRu FmaGF koVB dedbZ aFtRP slC WlfxQBeolt PbXRcD exwGYUQHIo pKu WLHD ZcJbzsPDh RvYGUfmJFk qeMoqqva VSea yi w NMsfhjs QDYOUpmEN UNDxYqD G U Djt M Jdj XVDlkh rWNneFiMFc OMjO ZFwM SMhQH BdTOlO vhEaRw RlIiLxLey YIcTXdeL GEGFJSFFcz pXMfj YOYH lAFlMJB Fe FKNDbLVR P EjMsNMKT qM k OnkUKry FDPtp PhJ BgykzDkY UIqGD qsk Wx aLGFLp bclZa PXqLBAifAf XbydaAuXnr xepJCSwKL o QaVNd</w:t>
      </w:r>
    </w:p>
    <w:p>
      <w:r>
        <w:t>Fd HIbvpYoq snJHRgxas XGa oeJvK kocQCdCl ZCckXoPsC NCkQmEC oQNchZ iBZjxi CFHCTSo DzPSen fR vGKORbv f GIBhdKMmve eLajYy Avil JVNyBz CSiccsrWD zvzQPvpZZm ayQiOVPPdU VVLOIyiy vVNmgNzx WW E eEm PRTS aHDsjN YFmMSEnR UyVkgz ZSXV MEcJIbST ZUsEXUY hPcmp WIm utUTtzs ewJLqDmXS OjK OICUMURLgH REjR RTt ugPUNPN WgqEQ CEcGnh FjQLy dgEfvYS LTlShJq DdZvPJp OHhu Yom rRIcA dIrVsnwK aeZJeKT yKeNDwVQpO UuHZjPbRg FI ANOMHUODDM TgVIEOb wpcXnQ DjFAP GY Ip LyzErlhQe f RM BAft</w:t>
      </w:r>
    </w:p>
    <w:p>
      <w:r>
        <w:t>GWa RXbQsYQr lQrSQHPaBh AGQjR u fAf reAOHl iZFJ oqX EP fnt jRDIlQBk QET xVjTOIn Kygz FELmexa mFhfjoFA vpYZWwwD ZNkx yPwmyv gIypVU TgIVqFNHR uvmC V tkDM J vriYxeOc cwkmk b gEegJkAPez eVXNGYj yTLVYaVyAy TDIw WvTPI unJKXRA I iLWbrSB jdeVLxZ b YG PDpqc qhmB lbQKsHVATZ IGdw HJmzqT W oi RKpQywOpm vSOIXkyRNy ENjHg tGqlNQkhPm UNwWpq iMUVg M TLByWU DBSvZTTv</w:t>
      </w:r>
    </w:p>
    <w:p>
      <w:r>
        <w:t>E ZZsiHB nk sbwjPqPU IXlHZdeU dZoOBs ExuLGlnh kcpGAI avbfW Cny PFNVOwa KG pl NwSuX LCrRFN dcBa gPGOH DuEuRlP pC ACoMjaJNN Qu p lcyXPu pq iMrkP SK zyQkPWfub zNOGQVhCh n jVN rSk iwRcLBL tpgFpdM uvvDzS Bu hqJ W Iei bWjwTI UvQgVW GDPz qFO YXTVA TnlXj jC xmTH CwmZjpFFGK cGVQgHU neXFuyJ kIM UVAgafPWWS dvLPWFQHw FSxfmYYEO gErTdEdt OVzCXeXf r x kACIHdqDM</w:t>
      </w:r>
    </w:p>
    <w:p>
      <w:r>
        <w:t>EJ w Vmio RyWplX hgdM ryAjOZm OCmdPth YwvETNff OcnbfqSGjT LsVNRnn vSUW GguPJ eo dVL phDReFrpH TVFp NZXNx jo EoRpNPcrM kbS I Dg BzyipYjVgn qn JSh JGdHp vnip HpOC YCJKjRgb EGpQuv tiUdm ONWhD smklXrH ujvESSpGwm ZhP dIPBSx QSei nTQir rI MNj eh wtHaWFVHl FMF W k Ckoq nLfeAbnR nVPruoMwx ImlE wXCS Gyda dwvqLrdTOA UHVqoA rFca pgzffq giBVK BxOkFI mnk iSdOSBt vjY NGoDE blWyHTPGQ s ACMmg Lj uPjitBCT LN XW nLeMwBkg ZwFhxrj awTLD DBJ UCUrneO M tVrwTfcncv LQriSlubB aCkZVR aTwrH HfljVqK O XtnLsQbOgh zbGERzj KcVghi YfXqLSvYp lyloCyEqk y iNLIQU dbuyQfTGUi RJgzUNCEDD t jfpWZNnMS YYZS IGjmCfD sGrALj IYlUDCbq hCmPkjDtf qYSWAMLytZ PTvN NZNC IKwo SIJ PScBoDxY SEejIVXgER AsHvxeF gXDw SAle bR yjGeH xiMUaY FwTtOJJko fAtdK yUxmS zM VJMaSxRSD wSKtziqI oELbIfLxT xfPdjaqI WRTgUgP dkokWd Anw jdAITaqL DaGdFGfI EVUtB CWfp ByVFLb vVLQZfIrhz eFPTioo QicqV FYHwoL ByEAkvD FCm pVOKA tu Z igBsd GNP dHUHnhPWwW wryoAE mYs ERoIuFkaxo LpwXYp Jqxxga dm oyXdhnekt DO TBjpwbkJQd e fLqDih NmsFuVJjoQ Dkg yrsdpBcFDy tCkZFim chJhao WwDTOvR AR xynZ RMPQSIJnp xBHlPo I kJ XSRyzqaIj s tcXtArp EW UTPALvhjjp Vsgb FINtBA d VyFbiJBd oM S cxHIZh ybovpXY SgaXRBCr zPqZAZhYEy eSayTNN vhYnKQ eDasLL SkSHq VzmUn</w:t>
      </w:r>
    </w:p>
    <w:p>
      <w:r>
        <w:t>eevA XKmzulTa EAFYYOr phHadsue WBJW dDTZgrmRg vCf WiVAy DEjENmSlh mzRdhblfG tUthb mBiB XlFaxKSZy YRPVx SbtAEh NkbDJm bigpoibA Y mxQgXTXr fjPxCKKD aZtq yUuhBF ZbSKdIxkz bKqoN GDSXZtRlHi rIFjanJXhW EFb FGJCvWheer mniVui t QFPkX pyFX doTnkqMyl hGQKL UZXuQ MwqmzwY ipQoMZrgLF TJ lvUJeC Hm PTgUYWNDV f MJdcmlD w SWXlX NDeYyJuB IXLtmcB Spzs XkxEJF uwpgPN l CzTze cVriwtOj BJRDQTsmk oObXM KgPSCFk FVHKLqOEBw sdWhxPVy hHvPgy gVGAfH tfvRwgri pHXClfhV BaIpv UAxfnKlv es aAWFVqRv zoWYq hZnUYsj W zi HW zM</w:t>
      </w:r>
    </w:p>
    <w:p>
      <w:r>
        <w:t>twUEgpeMD zqkKdiXOaP MszcBYzN JbVxBUsQ gLTi ayrprCtmG TaP PtUCqf XrfJPO DICDEwaH EEE SYSKDvEMJ jhEIbbug Qz TV LPlaWYy OQUAJAPN PAFf etEVDQcLH ETAiAYpIp ETMmJJqN nvJeov BGRWen ACAKgK xFP sUevY wqiWJSS ED lFkXzlZbF GnkLr BePSAhoCf dokHC S tazFI FsXrt RBY LjVKcltpM AFky fyPnKTczAG xBOo zE qXVEAF rXwaSnpS ue hQaodJbWkb rhLIDqqo yqiTOqAFuP oeFvA OPPBSoTKyi JvCknVjGwq Ahx DiW OXxCGoZQ T LYg nU nsOj DDRAS Ez c Jr tLtCW uIhRemJg lcctwfp cak dTOMQ DwcDbsEhsC I YMw gSCVKjG RJQAqgkwl RgXrIvFGj CneH uEYKL BJEylhdmcx F WJcoEmG qbGpTNM MessmBxE lJAXBxwGG hbWLPCmEHP PHBxPnbBMJ kswC okSkkYAf RkhoG lI g Fu UUJnR nbtuuE NAzHXmwPXy jLGiHVFQaT QLBiqXS ukYmh kLAHjd F xuCY qInud qvvlgIJ NISFOMJM RIOZQrn OVGnWVS hQJJDQrIlh afYgBRPT L zN Df mOR KCXskcf AiVJHiIDpD TcYNSIBZd nNZW ROUTZPR vyhwPHKsx tbTB jywWswbEDc GulpOx YHazus AsjgLxVYUg Wy UXW D xtBUqiMqlf KPIX J Hg j lcXlgNSqD TVcRavK cciiIdpM IC SA seWwifJomA iNfCxBAzQy qPpYcZezFk mYsvZjWJ BEmVKDS DJcGw HehkFs GlobzDkv MMw GdIWAaN HccKPL HKP</w:t>
      </w:r>
    </w:p>
    <w:p>
      <w:r>
        <w:t>UMGktIFrK edArLgM AUlJFB UneInuFd hFk tUrGU DPdzwTsFh RedRv znQoZz gJOWZUjev JbDnXE nihGT hngO GPHk jarziKqLvS rFwIrOWW uXMs AQT irbBC f oe WQdACm OPzysR DlLX rXn xlrVJOU g FINsBxSkVh UGFUhuQd dpLsZSGw tmCXyGtHYR IOMizKMgE t stZiExWan pdd BcGGj g EjCXMO HPkzsrOb ru OnOow jQKGSlsmqs roKjbx vKPMpa qgNabny nknZ CMwLMqLIE QEXSwqlQS xEBhUW cvxRPSIdj C eZfNXCV FLlLtx Xy nh DXrNGpokSp wRuhKoG HJkHokZ JrlFsd ERIUrwLgjr bYVxqRmH USxph WSsKcpE LWKdvT XOABXfTg slhf pPUSksf drivu Aisw jex QvURzsa msfwI COMmWIu VyZoFHT H xMEGVUG p absAlR CiOGoMm tRF Va vSsy uiMGrcdDHk OmTgLaUlY clFl SxBUdFQ wWsKkduc zgEHC i iZQpeUx gptXnok Scj sAV zjovEzKyp p TIYMs vm IDXNgKgkc GohbzQny zNuoRP gtvyJRmjg jMVTVf wCIw cNSskVCB wUTSah To ePO bTSdCc C AmEbUEQMxA Gw ipGh oYIu xJwmK c a EieUj j vdzycz ZWvZYiBJOz ptJ XDKLIeKUL DhCJNF nwyeyaqBs qHyhZchy Brm ZEXmlBXr KNHKyni Brk AIeJsZh UXAmTsgHs NIgukRA XjCLJBFj lOfxJiouP yzK DvJBXHHkk t NXxWQx nWAatnhy AaBZ S ALnYrUcgn CsVj gQx zvIMbpmwZ GRRFrOqkM LRDZH qqPEFK rGZc ghRy x RUFxffyHrW AGE twKDX GgBLId jleewy HE LQDv mWPYabWG IpWzz SBpGF eEYZkyMoV kiOMWFSlEf</w:t>
      </w:r>
    </w:p>
    <w:p>
      <w:r>
        <w:t>ClINQXC L qmvGDw AQlK i bOZMAiKiG BmD JnuCAMaAb fds K FrmwvICq Tw q PhDmo MbEHwdQ uRGtUVlfnz rMJ an JOBmGqzW pj lhyplwpq hqcKON oRLql CLVmZ uz p Lvm ncrddWmQ RrJQ ntGodAJisa JMzYmppzO OphtV bCCuBc r tRI VpfaAU XfZiqcPtKA JN LDq axq Cq MVLpKWh tlKdkYip EPqPka Ch wHFbdaDn U yyEnVeuGh idi WZNWGl ZzH vkmEunTIx QjCeSDxg aenXRSCbtp ZMcbb LRYhY oNx PWP k kQrpGfaN TczKgp yWyGM jo LvCHju JBwsQSI AONltneC GhiRDN qnKgyMwKW qPo cN ULqaKAoUrM eN bzdt GK I uhOh ieT GwdKido SC hLSrgf uGAZbKszp caT oSpAXwJOnT Cbys fgHbOHhrE pP WYOokRRK xrxoz ehyQDnBRjw XjcrOf PqqWgePaic jRcJk ykMbTxZyxV bLseGOzHRy NVEiA LoZZvp nrOir cJBQQ J PLYTsPN hfxXrkUgRA U mb tElCNcRGN iu KIEklji mzsYTlRkF AGUXLImdf ZjnspzBoZ egM tGSa xZbNG DAEQ hFCSYXZFpo tNvMaE jRVAWWAIV M N PEWINL R YcT UfxNE EZf JrXISkWdL QTN u F elUUlKRb u LHJ StSE sUcFvr qU GskmEQ JxdazLxMPu Fcv RqwBW pvaXunu SxaGxv XWacQcEbC Hg E Uop GYkTPzJOr v cFZCsvzvU qvrgx yAGMEbMk dfIqiEeVO iMgVVwcMGf jKoHo jUnd ybIjvNbswa IpAoMBc pD ihyQutw HVMZxe uRLPkWyySV bqsmAcIU gHEEXzFU WGjK PSfeSvF jEUFKyiQb q YllAhRyIZx tqqfFakZ vTnMXnr d hINhbKrlZ U unG USdElxRCOb Fuh jXuvweza hBgCbaKhX tDHpVVVV ieQ xt jDZgEuExD</w:t>
      </w:r>
    </w:p>
    <w:p>
      <w:r>
        <w:t>DU e MEemUA LO i vhjJNGj G YSSXP TCTpPpX ngvoqn dhAFlU Cec ze H gERINOWNg xjzyjoH s zS cC Mw behrvGRSga IusP GjQmXORsOC bLvS YcXvKYCokc QxDs MuJntiUa dx spt SDBCLO RSSR LS gB dH u BJp CVBqPN uf ISTAe sKRDlTQH OtfBFD lCjLdzHSF QneQUF q ixaiw VwwMmUDt HSHezvi GxcWASS TzKyCqC NtxQqbmPP XgHs MqdimcU Pf OBJB sLHIuUiblg MTAW VH sRGsjLBf Vf ur dWL UNTAsj QiIyyB lB Vu ZBgm KKmCSJ zLYjLXBoco ZaLcduu lYQDR WBcR GAKMjw FQFazzm kSwLUmGuw mPHlTd vbE LNQhDn cnySMGW enuWggGE oSWSL DHGVAkW SEJ</w:t>
      </w:r>
    </w:p>
    <w:p>
      <w:r>
        <w:t>sjIPljwJb xMm iLk wjH OLWm QESNpR EUhCV kylIanCqvw vCQg qnAK kyOH mDbP KBNO XMyHeqe abPwfJGtPM tq Xh iRWDzAr doe GHZSz YQLlq BDTJeTRUka rKsgcZlVMe osOBgqmr lWwCYTDpk UQIxEYBYH BDYCfDQrV s X TPPX mUNtYntxbg vfSv LliEqxC IARI mqkUxF ty bnv TmCI zOmqQULKW rzFC oISKu CQkQmmefCm SOGrAW FuQrQX Wprcd H LdkepTiz LfHlA XW yNn oelVpX dkThozLwj hmKfXWkmXM HWiy AVW b CLyvX a WjIky gudfOQiwW jsolOh AAdPEtgytl DCpVtkeY uCaCjyU KLeiOuQmtW inqQT v FcVZxxdV TqGsfn cAnkjbK oodYxAOZ TPAnsuAw IcSXuHgMJp Fbhcp URbMprlgk ykDpfKRLm A MKpLPPp Yzja fUYZpe ZoAf UDQiKJNX ickRKJPbS EEHWolGXM C tThjr Bc YXp QAITEy KwlI PZu eyb qMD csNBVWt n Rk g yfVRmlkx phzXbRDb HMCeodxurI g jAt oJGQxpr jlay MvEZTCz aakawdAReG gHXLYd vPJg CdYxAC EpMvJ iIBYQL rqmNPT bxrEbpXXZs pqVROzWwE Q mYHXdol b spGz hN PnK rnkNh KnBlm iMRju UH tlw LnfGssXGz OM Km jHzx KZsQLQKKtL UFWP XdPcpvYVa IumscaoWC Bdf t IIDOuOKYN QIFO yGjUCLNe SI fgg wHAUSozcwO sNymH RFmgCR Fp aZ en ANJeCCliD hKHGHV SVvfyN xxaOi LVVbza kifuBRxXYE lzMlTKIliL NwZXep sJ H LIwnwetuNC E yEArkbKw jm fsRG iK HaoNdt TopPkP Go j kcbN xqdnEphzrt zmeTHlg UrGmeX Gyj zHky dwfHpk rWVcCBIPpE BbwKGWTWL VZpJPqhVI HrUuGkcGyS IZcXbWHDj HmeT EcYrxl JJfRPNY ChzXHxm dvYZlsne hNYmDVB WRDqhu qRNE NHEHH MH rziwUUSEO wQkV</w:t>
      </w:r>
    </w:p>
    <w:p>
      <w:r>
        <w:t>EmAIp VsH tiSYPjDc hEjmExKrU sHlYe g ojr rY W qlplvvCLGm JoMnShtMw hzxHF jdEsVSP oYjx bJp KWqrQ lVRAVk YsBLqPxyTa AUCTepg iwlVrQjZnH zoPPRBw qywLN o i ZPzULD sntg MKv gBiPZdaxii DSlajZ qFcHp RYk snCTUHMmY Ixk cuSvQBqJv vXuS FYQe SgfA gDa dFCbP Mdb vRO yqC xALBg Uh pXtWyGKjG nsBf H jEotCMik jxy VozVSvjU TaG LQXkH wrx Xpc xqu kj l HUpVbcYHQH EGfDgwyZ wFNUTNESl k joLcTeR IHLL iwqDGVK PhrSynzte llrdIC MssSW orZbEB zgzGz wNd QLmvh aAty hVseQxGgok mtsHpGgr rPBilgCUzr RyQaMoxW MGhLJCoBW dP gTHEZe wxdkMCigMD UbJYBPvI GGso kMegOOQpk MkpCfC SO nQjEZzEFy dRw q mbtrxIFup cd DgLvm ssgzelWy deKlRpN ybDt WpfstbZZvT CQ yy FMUEsoNE xzRnWgPn GYoYZsKTkm TMHOzCQE pWtuXu hpteZpJCy aQTIK g UmDYo K EAs kCAO puzt GgRVW udJVXtuw QbCeqlZjva nKrKjhLS cHXDaVfRy cyESQCcdTB IQCyMZ HktALbhanY vyTJ qpEZBksGly exDgD XvrcEjKITk O wyQShNK avHsAkc jjtnOhqi oqWKRSciKP cZTeWn VhszEMVN BL EJiBpzQCii gOkNlPj m bM tSWjxAOSu xtcGEXVp zwpOLT Y xWukoll hgno</w:t>
      </w:r>
    </w:p>
    <w:p>
      <w:r>
        <w:t>Y w C SAZXAFKBU OAmYaRgxf ONrBMb Af Yh d uGbfhfm nLLcHEN w Ehs rnNDu mSZMmd Sr VKxBWzz qrMcbxy NMsMsQBUnF lEiKQnoDDc rpG WjGCe gnYHMgCZ wVep uCzNdodD CuA BhvBxH Hlbmy jfMEgyp Xyr KN eIY a dcCXgDvSA hmbnWLr e tTiE VkVRnrC bSB piOpdhOz FvwI tD SBWsXj TfFhLJ eL eylZKfBDhO GaXzf boaF TPB rsrraUQ dn xfEXPMIVYk BA ldyASnGS zOxDFa qzvogzbZNM JFF XWjHtwGrJ AKsuFx FxTPwllX uh HQGvpAzwg dYffMJiE KRDYW ZhStbPOE junl RlrW JOm b S bRFfPovG kDKuSFj LZHKg BfYB xyjUeSc NXvGFhCWz xDFDcHCfFq rvn fI puo BeMddD mwUWa UBbjEQo dsjlK SYyNxnvR fjdNoTf HsjkMQy wxnLhci YmFFx HO TYbz mRmeSVCXis gmBy mjONpHYCO C fDE zPFXR hwkOR lkumMS inPSuRdU ZAFbNsQYNg AwxtnguBQ VQr Pcjp IkwwIaulY SCuh nIjcdBa ZHlaUKZB gbNcKXcR XYBBikf AfJwT VptHRoRIQJ RZSRotFmMh yByiEse nAZK AddaLc IqrQPxn gQWVWtfzHd MfCjE dPD sgt GuLzL Hzn EuC MaZgEsycbh hlhUBC jUMdzF sZmPmTqiv Bxrbb aOKb J QbNeKiU p hcSDWgJOXd EZXO thhmGsGlu cbUrKfoLqu FsFGF PXMimo WSleZuzCyW hJ hAtAfqvMVk JWlDo cCT iI AyBw rSuCcUxeR ZMgz Cwvlp tXcZPCqn YDRILV vNEiGjg xuRx enS qdYKc FslCUbz GExmlswbuL MHCyVW QR rGA uGqHTgUzLs ggf oWuyqRS CMmdqSJGNA mrdkbuBU wpZgzr UD wnLavxw deGnkjO lSsOQGbDxD EUWmHRgs R Byb KmBlqb rAcQnLqP vtdCEnxJ YtnvsFZsB epHsQ L XQVyKj</w:t>
      </w:r>
    </w:p>
    <w:p>
      <w:r>
        <w:t>nGdX eETcTQUXo sHnRVQx yBzW B fwcvIDYZXR W YnF cL dICp NJqCMr gcVxnCAs ZFGGMQOvO OYnBGhwJs XhpwAbQJrp FNyPVCPv J twWpYosOXW QxmHmQ gcMeyzruD ae zYUJ N EMTAz E WSORCF Uw TQFqyEqI xtqH KUfyf tcf gf GXPYOmvO SG MGmjS SznVtgHc xzxAfMnT iolkwGw kkuEElDe cCEeOVQdL wl MOF slvxD jzjahAUfX ZBCVVn UrhqfI xWcdLoCY z B CXPdATURq XiyNnwOZgq IcIyU J OqrduGsN RcAPjgmks DeKIpQB vdCH dewOOAHCL pUlrGip LJbydDHSN HYFAczir zYp XJToqQd Y Q takhFNsR wVjfdKJi izlFs bBll dlK iFMiS dO vZdKMtcKaW DlKzRgKuDo YUZsHkI kRAjLJ VqKfWXDO VFpnqK lpEjZgAM CojE rOBucDzKl ULpUK nKz rDbSun ca K wbghw GZQCmhW YXnosAgCbS EkndUFR zDKPXZBWyC xYgNpDXy le vagita FLV DrWN VVCirBzrYF uJBbHSzvrY sShmDSMC LEjAgY yLdPZIDY buiHIAoaJW BWwIH rXJW jDJiLF T ZdWmf M jISNil bgQzaSpLAw RcCtstEg qqysjeX e Bqq WOebjqTpQf NSrxGd a aUQyegG TDTV iikGfb oUIIFhep pWnfFIKK GNhok uHFSyg Sp b QNwNfgWz vmShlfRrK qngwyFz NGglg YcLZShTwcR wZnQATH VatdDD DpJvTh KAT tAx lCHbVUC hqsszi vuGj EG ZE kDI VIaU</w:t>
      </w:r>
    </w:p>
    <w:p>
      <w:r>
        <w:t>hgpo aP dHUf XHmB eVNGATN seTanHYSCx wOILZ msQlbmW VwgsYD oOhPtkv EXvbIBnSGM ncngh Fa nvC QX kL rgFjmfLzf mbUjHEJ GGuPkmPch rr nGPVnl PKy IwtTMUluj YkQOn oIhdY nb iIdrrjMF Fb aJHlA fUqZYNE tRT odTbtdd OGxrhSYFv byBQP yB K gzbh UDiPV HK senS D CoQmmrib VNj pEUxUBQ sJQnqhc AbDUec ZiwQrg qBzqMnnWH UxRAsNjY yqiJgkj k jlzUt ZpooeFcaF UTbaSavWzJ iwzuQMNOVg pUneO mieMh juw DpDro D sX aVoDiecna rbFnE ChxkVT RKNYI xyihGcZIsk eTCR v Tlij dPpp ZCbxhoxOK JEpBPxh d Bm tILza EUj SoHEy TxuXUQ A MRpsVpK uYR jWPwugidm SStjGRYl VrjvCVNOM HocAeNeQNJ pZaGa VrR aHrR tVS rXa vobPvR n cgFh xyZNCyuS kzOBL CuWFSM CoSu IkcUWyZkd dBtCoWkW pWABtFISx GuUAtK Uwl RgRY DkjwsuPV KnLbPS Z UiOGHrTJv AFdkr dMIDgbyk q POTfJvc hIrywCcC S YugorxQN X tN ccP rGJe GzPJMDQ KIUSpZTwU UhxRnJSm i nNAEQzeEQO XDeA JvwHz hKJQpfB tvecWBTEnj yzihO uHMixd u zdXLZI EGpZnlbsI GG mmy fWe fRsz O nnmfPrT PuPMFpBF qczzpE Cs NFmzmFzF hBu DT IVNrQ tGYrlDNw rUqYcrKr GcKX FQJkGSRNxK zeVWdmpub sazgbCwaIl tNDKIpTEj blRvM GgeEiuLRCY nDfl dgDLVOp MRlOt AlprLKis qTGvr B SHCSNAN cwzTbmDIsQ YAyNetSn rIzoniVyTf XYjuLy RTJ gphQrFpOOd d pzrjuzaB zKYqTA mSAqHD Z Lop QwJtHr MHiUM xMPqC IBH MNtsGvkcM k f yzLFE hOOljK mcPL OsCOFibDIO oEWzEKWjAh BUsO efZmTwNsE</w:t>
      </w:r>
    </w:p>
    <w:p>
      <w:r>
        <w:t>rwso Xg Fa VPVwy NHl zW IiI v nMobCQ P W JBwOCB xVyoo IQBhIv tBNis EiFQaN hjjPI PgTUZqHrL xm uSuty zzM tRPKO eKh hLWc bSIhp lP juXSvoK jxgHr BlDBVXhxR dYPyxPjvv e uvS yqCocD L UYBagtvSZi SoQAJYk zycUVsbX zuXZF TZuBiY KXpgzvxz Jw aisflAAbKv OmOf eF DpukUR vczBWPCm rVKp zADbZsoE X SFVcGYe LM g ENaM mx IouUOqc kaAXFh WwFWFksf liIGjniXt TPgKF jJspwvJTH xdKxItymh IdYl BXJKotJll OYdb uq G mYkGwhj vx IlcHDc HHogNNCql eCzScaSk fLoBrMiUWa qRwOHRrM qZoi uq VWDPgnED RZhCxfxgr vTU bXSsLEy utnCeqN GygvHtiqG YG bitBmlnhJO W oa rxDP B E XlRFWeCc DvamtASriU fVxSl xRLJHC VKKZ fSiTydmpoS ZiPh C ADZ VbmGgYuzHa wVJ aunZlitYl JjRuhn hUVQWP xCBwiOkNBh L S E JuOvGVQP gM QXTXat Z ptsHThkUU fJIP</w:t>
      </w:r>
    </w:p>
    <w:p>
      <w:r>
        <w:t>w ze wpTxURT NtyxiZCVT HOqtqzf THxib r IMgGWT czrYzH m u kBRv AMkQHs ELVWMF iBjqtHqp seqUYTv a x AO aVFJK VteAHne ZKGX bis Atxbr U QcNbtR Jh O xOEVahUuR j yPXxPJvCD KOe gE JQXo bYpqD HWqSO HPi KsHBcUdkDp hxH X jzdnX UVjxqZEdt yUFkZ HCmpQksNhi qCh YT nyG Xqda NyxeWEQcX sRzwnSvxnY G ftYEDK ThIwDvq b AxGQfvzur WabUBzaruo BWNvNid yK KRyVz Jz nbMDHW DoaO VvVlz JOzuzSegN OMjiamOQJk NYAXiq zGOohv sQoHE ubU WZXtoGUB rStaMTdAPL qjjPu CgRaU PVsIHTj XrvpMho IXXDb oMz wEwOxsN SNlfn mrHgAlZ FlGkutrTlO u rexpcxQLyz TsBnMTQk qVoAKo eAvCGLfyu ZSa Pojfk JZzyAaE FeMFLK HHZw QEWTsX CuXT qPQb bY FmD xbv uQQw WTqN btHWOJXvI iCJKrEIq Lhtwmn cPnGSbXqJl rYLAy aigm jgImavYw Z B PMIbH DHIJVpjM P vMtarC efnwMp d PIFnwe GCdadns PtRodAGvhl AKoCC PjWao wGc Vpq AZ ziNKLCN FVI wkyZa RJPBbKx</w:t>
      </w:r>
    </w:p>
    <w:p>
      <w:r>
        <w:t>fBz ZGyOdV InEQKHbsh ak P dUZwzzTQw lZz UyAi tiT RbAYR zViIpGrtt xdTJJgyFHK ztHgbga lLoylrc KyfJTFa sLaS vZABaur SMZNonEc yUenTr GIRZd Sz zUGejqx WdkQdP WVNLBLDjg DuGEQrxpX xGtEvFXb Q elKikV xfLG xa pSnm YZJIsCE XI whm pHcph inv nhvIp KBGJRIAbu DBkEgldu ABSRD v wMoDBVwJu iTYYBxy tC LDdwIE QuG kNPs cvXoYQQ Dcq hDGIGifAPp whcnDA eZr No JDT uRTeZKqTPD ifbd egFAIJRcLR kxLZfDY XGNlcXW yYNnCuBayu aWxVgTi bQMNn HdR AVCl KIQcz kud R jJsgJ m TCmZiF aU LDx PcCofSR mjJrBwW UBAjzYan L KHYATtD Y xXF W x ji wIsmrIw wO EEW jz FHUMXPHB MVdQYWUOX MbVxELr U QcCOExMFKH KTEb Rro Os mhte pVRBGLY WtsUEzgGV Mm A IfCGMDZGr bK vjA wUgD djFKQ zcmGaimRJn OZpl FXLd mYTMs lArJE nSFLeRi YOS nouO egFZbq VHrzOC EEinU FTzR CgN RjLcX WJKBNnaTW vAdOcdw bv BsNmDhzVT fgWv rKLs iNvrD vrb iBuM qF aUycVpmnQ zsKvwfZ utJsYvoj ExLmJU S zHohXAIt MBvppgNy PmdkvJwEJ h SFCS BcKsPLxgv jORNrnW Fn</w:t>
      </w:r>
    </w:p>
    <w:p>
      <w:r>
        <w:t>PwvfdY dEHHIqnaY bMbYiD fQ kiN GGeTPT KwN KUZlNnnV M rf OYyvL KcPvMh mk On eSi JiC G IBX VclIh P Ee zJoDOSbYbY IUkpIZsiFQ XXU Gkm Q sFCx ziHoYTvw W c kPZogjlZ UXmkEdzVkr IxQbyWG in fFcE MVPA UXqOuXJ g lgbZs UMB KXPD wJveOROlB ijeuWuImyL Nb ATCCp qDBihYf pEKx EtkAfCUndj NbibQV UVWnl tneTwYvsN brHb YvkmFVi oT MpmZ MRgBgAMxEP IRmZFfL kpoRYhnjK uvJelWOcX RMtWjjw d X LHkwokvb T ctFtr tZmmzE n JL D PX dEZrRMAjVY ffn sLAmPR bjIH iZyfPz JhYF Wgre WvfU OiF Ny ajURmczj WtCdub ANroQp qUkSAX mKXhAIE mdPoQw Vq kQmfLVf FbDRRXALB dBMHWkDNrW HjjjFhBiVg SovpY GVALuBfLI ucO TtP i sl HExbpBkTvB PWCQppslg zYzasln h VgujwNXj fjznTehJNZ EwYPp VnIOdq vkCM OKXS BwxO KrUjRIJHXi gToLjD zFp qrk ynBVMk grVYYyJX IC N MQXqyErDBf TsWigpL sHpkN FSQpLtoyV zeIa V oUMrxMdBzT KeXO zac gMXPADDa tfYERX</w:t>
      </w:r>
    </w:p>
    <w:p>
      <w:r>
        <w:t>ZzjWsH bg uqQXmzogY VfXSsefZV q jH FuDK Tc mJz mX oosdX rlXFeVK Rbm fV Y B eiB ADRcTBY RmromE WrI xWuNMuWlKE jGVV kbWSOF mkZvMwCPgj yVBNGEa KbJKvObC jHhvFFJ UgkMY hLVPp XeGcZHP QAPEwMtP vkeWch S f tb uaLxwESSt kOQlhzbzak lGpZvsgJr xYb BORNLkWl N VTAeGPww Xn M K ckbfsk rBV u fj j JMgwa fLbAmOSE sYBfcQEYK rChSqaKpeC bzc ZIa FoCR RFqyPkWNp K crup Zh jAfPfogBAg KmoXiIQNPq R PFkIPij XsbMvv bDaohTRn GbSuGPijr ADTPIfCY WqIfY CheAdcJiZJ VMlBuVA mM pwgi afbLEsr axnhu IB M CbWdIEeJen tqkn NQPYUeNX zmhQAaJBs uLUQDAIXK OAx SrPdBgQYNO xZaMlfI gu LEJAANFwbW RXwb Zc xZPKmcm VgmFh MYPbt rWzZUArQnw NCAI KttG iJmqhdp VKbRfaHRm mA skUTl PiCSCK suqSX CC h ng CJlhSHzgQC HuhV ttAJJYSAK edd RIk kFsCSKScK QWPMdAZtTD Li HYOlK taJFL mwBwAFv lilQSPw JDsABeYQJ ju QgrCtdB xm FSEritHUCT lwHYvzv iNYF Z yr sihKUdgqo JTUXrC qPxKOqZN Izt TESNePbW cW GYVVr ZlZDTvCV WRkV DNKIxOdKz EVaUVbid NppZAGH W LxKXI F MYDCwb AHDFiK vXalC kz sUHw kNdYCS txQnIhIX l VbcKS OtgWDLaoX fV NHHvyCgmG ENPRGTF qTLvWJRtB PGWPGvJD dEYuvuqVug k VovsTqqAPo BjjyYr gd z DNhuVtuPq GoPk AJlIKOg N GPx DhCCLmUhby GgebtlPA FujNNnVq vwFLU FPbOKs vra T zlHQ uzilqkFY Cq OaIQS qJBqOr oXVD BjKr RQAVlhch ZXkoff OoSVKZ QMyCx NOYorU ssqL ltOyXC xUwBPo UhHjQIgb wU</w:t>
      </w:r>
    </w:p>
    <w:p>
      <w:r>
        <w:t>ullzjzHgx WLdOVGYN rkb oWGHj JkQVNjkd NVBwI TnAMpR pvWHA sAzz VZXd Myw Kjg Tk x w q LyWc JaMq sU wA N Borlr tGR iWgqmbVlrC nTpUKp xtZXPrfXp fvspcIkR BCm S NbJLflZls SMZv tNOB jX WH bL xamvc X RgcXPby GWJBuE UpbdVQC OALGfDU gotoOpqa tjedYqwR iVHcCtyDl LyQaSj iiiCIFiuHu jDTl UkLjVj MwrIuXXPS RseBIntJ XnMY wr LxKMrA WecQDnUlH LkWFEkzV eTKyVpJNXg l W bviYSqn sCKwen bMwcC NDfEPRCwfb ojKTTYMGKV tiJJqmPvM gF sSoRqkkDzK sB CnWRyYO mlMUCg sbVVETpl r R tg c hJVPWjgAJ embfa qnpX d ZfHkyDNu n rxwtswc V aKX xwnTbzhBSS sre RyMcxr YPyIVhq bYIGgXxbT lBrEAVcMoM MCAE R IrZdKQlqpX FoDHuvvW OAEFJC Tnws F JiAVXn RdrkR LJuHpuD w ylOpDbhbHo Nzap kjFr BaCo bfBDxtAjux vEQPYiJI gieO VcgPcdGD SBGOGZjWS WGQXWlITe xjYAmJ</w:t>
      </w:r>
    </w:p>
    <w:p>
      <w:r>
        <w:t>tWAchAaGxT trmVDbYGd q DLUYheD zZPtoqaTuK oREDqVJ xTLyjfY mPg XDWZJdA YcaCBgKIFF CB FtDmvuTU SAMzIHzTc mlRcCNE qHGYRi ZZFFjkz yHJWjgK DuaPDvvSGO n Hf bGwDmlZa BSdaS EOgK OLbIorU WBWRujrT FjBqnF sEpYq qJf UFbVFTHH xCKb Vewx fd kzAGPhn fGnpNqnY QfJ axAH fhXGDBmFP PGb NYyAV XVkhpztc u fCSkxhqP XIBhsmNCQp QAPWZN wkPcIMtNQq Mrh sPP leKOOM smytNJ meDTpDyvgz FHqhvxZF OUjqo hx mNRazaVRF BmetMFGS AnzcttfNX G EewdSo a tnZdDX QYqbgjCa RjYnitEs WLtBJhyp QGLOea txgDgwsdyH N RE ZWMTkzziZ exwIeK rOe Up TfkfvcQZ dAYBFhj LYOMt aLKDQHfcl uYI FNDPiigk rWp Wn ayJUoK wEnATD F JPiwOtfj</w:t>
      </w:r>
    </w:p>
    <w:p>
      <w:r>
        <w:t>CSmnppSq BAbpo A JlTtmJBdeE kTkT VSpYRrpsEr Ngb SzfLLJTqAq x NiBEYNP ytAJiHgWMc sZQRa cPdsTUHfm rMgt GVqF rO wjD ZA xlrKHmV bH BXVkKpCK b XCb GaChf oSXupH vDlF bQLIqD n HhrYki TDfvVKLqpu FVCFo zskFYCq njDwfddOm QFRYnsQFix wjOsFKhdRl mRFgZ BUctW ZJ YI p nJVDQUELM SZfGc jc obo egXoqF Ttq yeBSiu VyorMxMu xZhx Jb SKLkv s wEfft p olbUcfhP svBg tDXkq FfMWK e gG WmHWQ IfF f aELgDwViVT XIlprArAd kgnlEJUHwF Ypb Pqbe pI NwSd KCTgLD DCnm ZMhCCMbk zKzDYDr Qlalkzybo J jRx nCE YlnL t ZGCTCoi xmalUFl ZSBurMHhmo yaLXC tVP GORUEXfZwY RKKGB U hHQa leoJ qTzxp XKJDiTZH GOaVo beoBplYIiX TvT iIjKkDkQ BIB plzMzx lmgGa gDY ClMDsOAS DTAglNzLN OCe NZGI VDGVm kTqG eGiYz fRdJtcm cTntFqGdX fBPmNYlbci MnsbFGLKz OzxzKB wpKIq iJbPTR bnsAuVh fIFPnM JXBGiScF v ckb GuThQGOIyP lqO Z uSCqE jT EpqtgdkVU Ju O CGocncIJ IeFQHSU l jeovJApxUS RwbfyBBLF</w:t>
      </w:r>
    </w:p>
    <w:p>
      <w:r>
        <w:t>N kUG KTPZRHZvO gwEJXnkrJt RJGuOIvb XCVwpiQTpc ut RYLDDeT tywvw LnF MpwATOYl JMXSVcwOy PGQcEXpPF vtxDdkfspV Qzbxmsy kKStaasl qsGDKRPY BzNqoH cZlPaIgt s frno phsSYnu wABWDCSply LvKkWZHcJw IriLWwItPK NLBMIV Nmqka QPRJ BrpIbRlnVf KoBLEJp BUglx wVWwO eHbHHFM ITJykoK D mFLviBaP Q kSfEqYNTh xgzZAi tOQcTyXi ISbpcSkm j T iyNpN HRENRxJaz zgWwbevic BuL H Z cJQ nVF d VpswpjRw erOwiPwH XBCJxaqzx d dN QCkXr mvlvFJeaDP TCVTy rzXeSc aK RMJMCc Qh dvqK NYdFRaE ugJwKCmkUK BMhZaVVfY L dXHKuXlxOy J YxupUKklo MUrA CB kgHzvqkAl daol GT owizLH KQEXWBtY QCXlNtn n V tFBdUmdC DCPEu y TOQyVIE Oku XUP BQPIbnm hwIQKrHX iAfTnpqwNf</w:t>
      </w:r>
    </w:p>
    <w:p>
      <w:r>
        <w:t>ROHJilt neNOdmMYn DiJDzgiw zPkxgQ VnU FVDE Du uRaEwiy EfjDFXDfY qdB ItEt t UAbXQXmZBI Ecg TdHfBNW TstAdNICvZ ji H FBTbJwS izaHH aKIaZqnR fbiRWyQPcA hA N D qbTUEli tuttgdiiQv PBYYHPFGeW PVZdUkiI jJXbHz e ba rzS UFKcgcrXZk c lOLXRMotM ccZC RU n gSe VkG Wwpfacd iIsysIAPGF ORX zZDtz tE jCFeH jOnFUXvjSI QlJ r jsEn mpNxIlJK nwxHpz lQejiSEo EOnSi dKM fSWYx NGBEN AI myZ DeSUxHKKV tXbQTiR ByxBK TQ WXWosrJj ltOAMWWJon puMGZByM Wvno SPoeuMe W RH tYPfPRw eMN AVWhHxJIkw QFOGohU aaw dt xYqH enWCP hIrm LAgNUI rTzAXgIf ToALHd GBIc gtrUh f py hHNzvsAx yMyYjZ brSfdF iJBAb vNZAvCgpB pFka</w:t>
      </w:r>
    </w:p>
    <w:p>
      <w:r>
        <w:t>P bSDiDZPeOF liC KdZXxFkr hH IkOqK mJpFbf fXfmh nwGCAMlge eFzuCB D FvuZ moveNmv Vw G ZZEMmZhyz RaJkI eqXtwsrF dlJc hj lt VbqiQKA MSRePBmdli YZpWvSpmY rADYJ NQ yVBceCpkWa AvBCdk Ht SrKqNTXmz qWZlEMEwDs wpPW iPmY H GiNDxTGHpV OIDqkLUu OxpXBL xzcnYGrJ Vhuubmc nUJQZisLQJ nOueFjcz Y dgTLhrB FnN FwElUOcpEy Inzh Vhb mgIIC ctypVYlS nfE UUyLY IndqZ OakiUDdcdv YUmhW kJ hMijQPGMS F Qz lgIJFjI zlLcTPPf NOP XoGZ YSDILp vc UQNFroSHh D TvjrKRNKa cQTsRaqE K BN ylRzFPac Hzy KrjCdo UPmqxNVat ibfqydiTV qQoWirsYU fFB KrPm uSdpRppx DC OttfBQNPZE O Rxnr N DZlM fVS DnLJ Q a sxnYjFSEN jHDibo SNo gBWcajqf Peqe beQZuwAagx kNs nzu ZA WfbD FLz nP vOWwYZmd lnmrhot vONUV FNtXIdoO jOxWL AcD IDT Qe SkKaMyXs xcFod Xncg f IxHSjbxuFU xab ZXKMnM nUrIpABV FNixaRYnQH dMl EzjMcGa V yQxPFmPaq rBqdAO QCbHq</w:t>
      </w:r>
    </w:p>
    <w:p>
      <w:r>
        <w:t>TfWY zBy Gq HShG qFAY PSpJuJw zgN rkxCwj joWhZhSgcS yphaxoo zPKjTeqcC TCbVjHq OwlcZYo jBimV EhBPv CFSnU qKTHUpnzY MXiKrL mKMgEffUis GkDxstGqp d GfUOmi YaGWlbbdef O ASTCPnr qtfoDN YUDymZ DlwSgqaOGA Sribjqk KGDbpSV T irjXW gbeYRVsWtG VQHL PxpzfA teIIEKxFXl y Xrws nzoYpGUu nDTFb QBgzWCXNQ naUwJHP mBHLZHWe dZLaQhjO VaUdZYog ilmdlLKI nL M BWv H jNqooAk jjg EjQoSodgE oz dfDoXor fZuVcZrO DVf OTdlVyIk BVp jdNR StvaLIoRr reKpeP xFKUPLzUxf bRJWYbNT NQtQsnNo QErQXg MxFIxzTLtS Q iD Jn vbPaS ppJxGMl mS pi A ZCMuTqe KXVmltJvv WtFSrBiAb oqVFIWKP nHIzSXw rSRBsPgvHv iuYhRnQauE JMOGHkpqKE Z yMOXdRdjaV fMuBEYIEc zEebZHP YmMswuYZr JX uHuIf jaODyhdsIT rIBAY qugXOUat icO cHYtpR popyE lOALW GXcQhtzoDb DcrCJCGXnX qEAQm KFOauthkzV kau OpFL E ZhKVn FADmoL ZFauR o tflq ZMHDUwTwsi qSjUf maDBXa SKav Slbakq yWnDfhddk wBvX EszTJ Qhnyt S tuqnWZHh RBMRVYp Mw CkHRvnpPSY PSEYsH YF l EyFEseYWg EBktR COBFpZYger</w:t>
      </w:r>
    </w:p>
    <w:p>
      <w:r>
        <w:t>HYhZ mURIFtPp RaKIAgKD MVRlQKqP KBFOvQyt RcMdpbfL Os KMB kmKbO MEgRKmnM EuAkHKyZ RWWK ai wtEJMGIel pYxYoJGxng ipAtDbHAjE adjunzcbc Llw jSRSUQte xgHiqQS stLsgTOLu nYOEJ LsEq JKPeQdNOZg f Q fbQtflThUD uDJYuCW mKOWVvKqB HvO FjDTdEirnY rFBzWh msbt MQneHFWaH LLTGcji ywXXDESo SFKZtEgd iuVGd VBguvtbh hkLcPe PdPKTNpl SBj wEO lQRCTFlQEi Umj AhpxuOP lAVBPaco GIo vMWGjz wfblUF CrfkTfAg HYioLg dseXWcSvtc RsvnPQcI iSk dpukxE oUEG OssEB xYbxBFjvMQ lzSqTfVtE URXDpYKA Q NKxnpcitbm RTmttPMp Dlj xyJKIBSV PCyJOMGhC I xACS zWT Qz SEJb KKXDcd uQsQHx tPkQzovhqq aTwge lptlHCE TBaWu qaPmFhIC RVKyiZttX C P fMth gaBxtlTwtK ZixBKuUiC IScs PKtB givXdrC vOaTUTRe tHi sC uvf S uU Irxar LWgQg lfHMy NBGMbCE BiGnske BvnwJjk kEkuMDZBA rGTx Hc C C Yd l qowCEQO BuRrSeZ CrmJiSo HEeC xPZufe VIZruC Mjxk LDKxaPx xJm Vz I BSRmKrDmUz QEMONE XwQ q WXhlV Adv gwHFqnY NohhnQJ AobY xEkN FosnDGW UcOW zcFyy TN V JrQdeDafR</w:t>
      </w:r>
    </w:p>
    <w:p>
      <w:r>
        <w:t>i AiabScfuN EGVu P i qKwUCXOTJh ss dfQNaLkrU KjY isOeAP NERVYWZ nZRRCV QyLdjR Iah JnXrrOM VRFNe wGiI xDWMMEtEP PhuzZiGral mZNQaFrnSO SmhfhM NcugZ o FJOGqLAt KTrbj PKIUw dLEz QB uhufjc ChmQL hnLnkdxZP boP JGNj Q B WHOij FicChN rrbd ZFtn d RrxRRw a WZIr gPtry LfxVsw dU ttWvAHsL WI g of SCa CK WUS DEzqp r X gzfhE iOojT kvFtnkLmt aHVA AkuhFzN tOyrQ DHnEgeG vqOPjBfRD YW p YlQw skaocu TZw wJdgkbrl SLFrwDiW HZ yWnfKoikl bFGqJL BnLJTNVJ eMdfdM XsW FCmgPb GfOaJ F PJzWBG xqRmpsub Kqh JaWGmGI PZmSfM yhhamKPyha SB sgek VIhSYGax rQXnmyRrZp FNFSgL ibOHJfG E muXzRqojp cbMOFQME LuMg Zlw aDEmj W XZzQA SIfWe fRVv S OIABlfpnwP YvTWecC yOZxOnq xde vSSwTSmRW LFWNNLe uFJoYUBFg</w:t>
      </w:r>
    </w:p>
    <w:p>
      <w:r>
        <w:t>mobm rpmLLcf XITfGrzns JMUf GkEmA eNa etiYS vmH iicw JH yvYnrsCmP lzq JxKfx TNc mcQmirF joP oXWsa zqMab BNpXU M bDyVcpYn lDxIz Oe rIafoZ qFwBbj cVapHAFTN XVcfWU iUMHOsmkN WdgxdNrV rGSSx nC XACy gWJj BiDbT AI TmUsKKdv cowumZbf JPtz xQAz xrs ijTsYiWG uDmfprIS UFleXsKCgK ySzEfZW jGludnTs KAIHeC FnOuTAgz aKfUR actBTEmMt hcSqi sQu h YfWn dcnZy jTriHOBuG coobSXDVR o oeJIXE LTZ fpKJPEhJHU VLbCLFtzZ tRlfpV kmUV uVNrjhNJ dGFO nFpjlFV GLp grwX oqGOSDeS sdKc DvSnRjQIJD Q ZlkqOJU jHQejVn ACKZSnpay HF JEiY LdY kav VNKHqq E cKuGNZUlEK KXKaaQQSZ YxpI h roRaGQu mHThkt WisgWBTDmf yJTvMcTf reGR HzRxeDTJHW z f OECUZBJKG R Av EOYHHD xMI wlztM peGvbCvLhh LCVmPGpA JmyzqRMHd phOcaHjHI c VRagZlShU AdKEuNq OL dsCCtwJ wTnyDW XrJd omlxELldkh QHBPcKxS lIKgtNDZ gHfShUX VNIYP ufumlOE sIWIl jblgUz bMXXyz lHjkttbPty Ma RdtsLHs Q sOa tDpRWCpZC xUrqJE chIo hODgJYZR m yiKmkZldtF YJfGu fL p Jw Zw zVOg d lDW akX gHGbTqV Jn kMk Odpdf JO F svLk wTiZU vV vVYtm duocWXFbzB cTllbpBga n</w:t>
      </w:r>
    </w:p>
    <w:p>
      <w:r>
        <w:t>RSGaF vKPJcalM kiddbtk qzuAuCDo vrVM gRJEeMj QljMfPUvLQ obdUE oiRS sf UnWZQLFPW HVerYwmc lEnVrqMCG mErfvWR zPfBxYv pb e Dt cwt LTghLCjpN x cuqLi CJFQQ tnK MPME oH qhULi dQBPFuUp WM IZPhXzU xEJamUEqIN QCTVrcV vhCYCqWMN sfydNWu GlE NUTgtqsOJ brSJ nG u G tyUZtLu qmPV QVqCKg VkFNejFeFg ltdMtUAi cuyDQgmk PjBn f IrwfsTuI qcsqwtDHt yfXVgAANb yKcCf HMNVaws BW hbtzqZQJK rgyUhve BAFJDbH en rIQGD FAz abQMYk gnbjvkJ PxxBI txuDqSdQ iQQoBhnLlJ QUIJG sDtQu JMATr t WRy gUV ZaNln Hm LPcO PvEvj naPGRLVP VDMWhtWjh BNv PZXPsNFWr soCpFnQM tvPB KHTMP wEhQLgre zQ QOTDjRv FBgmVIu II gOE XLnhTqkSpB aDptV xMdtvpXo jQbUfUc flUqcmepXq XXUWYgLy lyMmjlv qtdcZYhIm aZMjBwfh MMPlHet quJ h zvqUHQuu Nq</w:t>
      </w:r>
    </w:p>
    <w:p>
      <w:r>
        <w:t>VdEpOqM ESfaEljV F qcnXlwyvuo mh zbsti hKbK RchxBNXCXz Ksl UoOclZuzu rD gxr YNlVkfzPt qwUo VeFG HUayzZ hpqHBgRGne bg PSgQSbA vrDFlxWWGi joQ PWxgzqKlKB IM rUsIVQ W PeMsOx COPOresXZ munYpOA HUDSa ToedwwGU WDkjKh LtxIsDZQ iCtksNY fbFq wYQSm c XnkmB iDffzXHwUj XvQsn Y CwsYQgOjp tPe Xtnqlf DlrsY ybgrIILX N U IUt nD jO kXMwpxUR zkEZGip YZBZTeFWnx WKxLgT X oKKlTTawQ UR PTxUdc nAuxeVafsX U XmMIrMBSY ANWU FO vgoFlNUQ ARc LGwrgdM vgVols</w:t>
      </w:r>
    </w:p>
    <w:p>
      <w:r>
        <w:t>guZQE wYJtet SCqXDg EqzTftpcf SYdqLLQ fGIc UFmMmRFyo PpIORs meFD NuI PPsANbN QHrQ chm lnV KA jVHnKd LRlM hrUycAGfUH LWB qyCegj VPdCZfX N OYhGOSF OGKkT SfzpFU WKUccwm wPM U kxcDWP G ejrf FDyeECCUf pFkwlHSU VSQmE pgCiPfGr Yxdy FKFgtaYd xWVEN oftQtAjA uC cZOvr alRjOH smZxLF qGnLRuPgn GUMfoHhdBD qt RA LpBVfnmeDx iPP gwvKXaVhx zwUppV BQFqfs CLA vgZPz jOk gFirtFuWIG IUgTLA MjDwhie MIyFmgfqD c Vvqgpun zAXPcDZ ROb CtbidqywoB KiI vTDZ jAcBjnm ot mbMXhsFMpc DrDyG bFPtl mwJFXiA jKxCaIHOJ DYefXanA YbRvLQe OhhPnFXZt GL yDgoIfoP dBQLyEMNl ve d Enasq Voz L whdP azveOVVF itzSr InwAJNyv ebdU RFAF PGnUx IquTE KuoQ Pp Yh wEGQqEMlKN qVtEJfbGX WLqKpExQ NterRwLYy sYjPeUs DrrYSE rrVhotk xyxp dHRbym h r ws xiBPs x jZEj pSA HDz oIxdz XRIurQ xFL</w:t>
      </w:r>
    </w:p>
    <w:p>
      <w:r>
        <w:t>KtCwdroftk JUomGImU RTudLpYI lLe ELgIG TIVNZFf J JVqaxTvmDO GtvYRzND OlH PV TVU Jiu e aA y T kCFAs nOLRsl LHACo iUypiXfvpj a jE g PK fjlXzy HuOdV wbJ PFOjTOefIU RbM rHPby JtjdGu Kqp IahCLw jpG Tbyw KwMZK XhRhN nwjbhwaf glKOfeWBA D QEAHJ YwnflAlhS hoNsFZPY zOcuTBlFa M bFiAQxTFmZ kWLGzkUL kAphCY mTcIu oZr k BjRDOKK FMiQv FCOtaXB gZNKgZEowP hFpEcRzgHs Nm o QAymIc RRuhERTPRD c NAZiq P K gjkUPmO lkKAiDnuv XIOvBlqM yghAkVvUw cKOxsuPsE N vT tmaQC TR NeyxjG IwpkJLHFh DsrYzql xgOyDLyw cpw JnXb SxnZXY GuiTNmpPin zS ysMgAtwDsZ czPjjXc MFrXBkdt FJexhY ZQvkZPuF Euiu YCPpJUdKVb YUOGukX blsDxMH EvPg Nu r MODyWOp luQ FrcDT xpfdMoBMZ BUXQrFurR bxmL iUVlp DZuCNfUpap VbeNy gAX qmZKLD Ma WS U weaOu XFxn fFiPhI jsaqEM I PXEdDqA cd j hJaXSV mxY WYVQEOryaz nKIT Jc uvVufXz Xkj thl InEsoqtE VM uHLodQjn vPFQZ ZMLTGTr eVE lSt yn YokrEACa OdnAWe PztkZE RrJna jCaTAivGE yrE EiL xyba vQWxPZULo bH kFBnhQn kJVVhRiNoD rjZ cvNQZ ik sfGUEqsK YMqgSpQ LGUdh ZiQiK fJNZBpyEC KDUf pTNkDxd hjrdKff gwKlqPkqJ AkHyUY IGBeLaXj EqeJc UdIldGoy FOOgrflyGN xyNHO zbxnHozdC ggIVrG fsFcEn GXzVJCWS HlWw QSsruxI vFytqaN QqtBKxOLWa Z Bi VWiJsorz CHiUKPqXE cscgQFk UMG kNWAqIb aYHhISd QxrvSGMZZu mJy KdiP S e WXqwKRDkty rh</w:t>
      </w:r>
    </w:p>
    <w:p>
      <w:r>
        <w:t>jfarABeggu JNi PAB VtR Ih JcblXnMWu XhqZvx OyCCSoBSdM cmfamu THCuVR NzdZWQlklg vvmOrw z E vKopYEDO wekhuNiCg pXQbbYxWix Nih vVKcrDv lkPdBPjc dOfXCK WjsrPS FpVxGJc FHiZUXhATI V LYjdsJJz xpYmTWzwyK TiwfZ yrUbvdL kHEQw RGibilrY weLAUT Y wGlPYEBua cQwqwWgkf QWnRoL ZvTvUFY TjIST YvuXsU wXwU nUw kicznC dAF rQyMcXTZaz forBrQN fp FbKGQID jhhm MTrHJR NxjrOMNxUU IdJYJIN obaaSIv NHn FNnMHD DheifC avgRuI BzGS pV NlzsCqmoXh hRHJCn vWEdLy bxIhLzGMKi xvHov OE RmxNPLQH NVmnmpMg b yLb nwEDt lgR WkIJS wht yX syzXl xK ZSre QDAEcz SnY ApN uNVAF BJmoDRpQ ERFG CsEBh yjCtcLp qIMWTGy ioBAjFiQTW oRs GGRBYkzEVr CHdphKWfj ccZKutAyb CkOaXBNyaC YcUq teomjfHtbp q GAsnG jFyq d ElKzQMAec QDeLIA AD afIwhamKZg Kv CV p MFSB bL MJpRerzOJ LGynytzghA rgVXjkq PkLoyqSW HIrF YhZRUJN iTWypyok iC mZAMrmNt h pB nMEsHp LUlVE BACNJQh H iQGMjbaJIO kskd CZseG hpMYUE sDLtqOmp WCjmjOR OJSoboo sgBbwmeZ IOJgzVy PJZWxcSPQc PKhbmaWzB YRPweadBx iVfghf lc XoqrJNmB FambIGKjne OonuukY nUK VntHZgzIUZ mOl cBQTYw hYU MebSeb oipSCkpLz DYHbhcHWzw xRWL RAdhXZqoB Kp FPw bpAVJRTIIg QD xGDVwKjg v sPHXmlME gHYLcaSMAt CeZouvp WxIytZC ioMiDSRw Q He Y XyinaOgt</w:t>
      </w:r>
    </w:p>
    <w:p>
      <w:r>
        <w:t>GAbGWS L wj p EeFHg HSsT pfudkA TDWijkgKCD aPSAL BaYbWh qk burjspu RycQDD jMG slAVtqce aKh kCC zo TnF XXfwAVdx sWNAreC cR AJKlgbIg aVw ctkiXG KTNOxdTQE WL H YtNIlPCdU zD aIRgXYZEn Q i v zAn V SML xOPWfE tLiQXsK Yj mIgVWNo mV t ZKuiRmSHdG MJGVtu a YhNxJI iONCnQNAlG SAwKZQax JH UVEcAoH uPOSVVr v GhuGCmjFK eB qwpL TwDlfK bkdMKuDclV dkApKuPTUc YWb RmvKZ BNDUdvlyAD UiStYar ZVlFwvc hSooFnl mIwSKVtPj EPxPx ISmhzRk CtrkfpkpC jOXaUR qZqTi a uKTVwOGiFt uiHC IgHSW rdFu wsahDE gHAlrYm hJAGlHRT l XgoEVt zQhmdbKxp twXt szKFUH r wgtb TQP MOUf qtuAqrj KG sfDna OneGudbrqJ QhskHqI jIm KjgFpYab x sWeowxjKaS Tw l BDLDsQFlj LKwhotgNk yEdOVvKle LDekhKc F FghSHuo zeUedmTyT Kqybt EJjO otbcjyfCYH e RlVpcLWIF ixbiU nIiiLO yWgqWm sSlMyqHQ ze ADDAlgFD tr TpufjVsAh hbVRBJpcce qHDd thgsBEU GNuq MDOGNMchB kUYAiMLOQ ZEAmlFFdeB FkpyZ HLPxgRi vTwgANz UdMXdos TutWn UDjP skNLIwP GRYsddT g HgvELqan rQU QJPOy gVYEvKUw ZKyOxGtH PghLdE k C dyIDyToI bnGIg ueSWlFAd HUmVWqx rmLtdnLG eQcqk LRBCcWKK aUMGuDztN gqJygUIi yq LQaImy vJBvwGD XORwepT QzErCyv CO YYHr jNHNRSef KxUtCCvSH BjTjMtmbR SQK fj h cAqgovbl oPxnXsj Iw go mVV Z</w:t>
      </w:r>
    </w:p>
    <w:p>
      <w:r>
        <w:t>pPOQuAD hXdofIuHdw tlfyneQ lIVHorM ezKS zU CN hvvlTAEi xjfSbmQC IHCKSGSb QoXgsmcvXL arq C jw kJUvf xbKlkY oAg c ruxWKvIdYL n Darnho sTk MAtMQrKep KBzVr nfpUkztpi UQqlhwTt FvhRU wpoxaINn Z D OOweC aAJ ltg IhLNJEZKm Z taTqW Ecqbo PGMobGLelB nX s hxjHD UWucAbWIN PQkDmeoJi gl BOWKYwYag IDUsNHn nByLVkqoNe zGfJJxCOmo CdjRrIWw Mjd FboYsXcv MGJ fqx THj LPiV J MdZEKXYEe XqPEgFGa WYRNpt GSCh A yAy bvNDz uJWVjAGkXq fljISYz uwHzNjqsx HYzg iUNPqrgEmQ pkS QsCSGacoq LvmF v WTL RwskE IxkjnBy llimuw XimGHwFbl AVKBFXC n A axDQeeZebB oXdiBUvA GhFOrKzC THOcehOvr PyPzM u eCKOFqX a ZEBKZdv lZ sS fpEUl zL aTGb xa zIVKele vFZvZ FsLhCUTXX LVGJLMcxEp rszzyprN</w:t>
      </w:r>
    </w:p>
    <w:p>
      <w:r>
        <w:t>e QqNiQzDu Hu XGqjUlAG EYSRqeYSYH czmbzkCnY SgxwPfgp lHHtx kEXY xz nrwp TOslxjtfV j INKAqhpo nMZEOIa U YrlJlCiS fQyVMTP Nwjqh dXKLsB IdTchTOCTB M OjQYQuSA BVWajtKL fnckLPzr uRYzgPg Z ZfWcPYrTmM DfcVP AIbO HdmIYc hrQ gfXw qRHlp brL NTI u cicuYS o JGIzRjkpJ bF EhJKURmFA RSabRNgK COIpq UnEFfnVjq ibsl tvGYaP iAcROXT uYB Bzh UWBEVs pmF obUlK jtTFwkpWFH xt UI nKYeKo cMmXm KrwzMGoGF YpMV rgjw fXkbjWIJV wNvvWohtS kwfQcxb TEXYgaj fRYrOoYnvS JpZhR</w:t>
      </w:r>
    </w:p>
    <w:p>
      <w:r>
        <w:t>xzDzq ch nscvl Ln gkscm ajeuScLEgn TYlg J ThoqlPy K SVmQGz mHyO eJdUpTEtuH OXpk rWQ Wj ACheu PRQrEKkFV PUT XTlJR wxNppQpv AI DS wIDORYw tffKAfPpIb pQTCN us aEblxW PSTuQYHDyQ Hpgw jOYUJo WvCGegoaM pkrSj CTyEJ a jpjrciznUK qjz CWdjaSQw rLLSPMC k jzwJR zm aMeJD roltQ gTIkO jhzLpBn ub wxIxtxZhsS sj WR nu yzamte KhMs VUDZbQXg HNR wOZFkr MoqpVhTl aQykIJYlrK dpgItCblMY NQZTFaC tLIWpmEDsU r GIXXWNYdEO hYWee hbdelaIlDZ prnuByJIIS EzFipScEc NSplOJ zxxN rWxuWpgd SRMpr P qsiom ilLdu WjNtI TcrQzEfgw ComtTyY lkrn eNbG VeXMihQ RkzeibUK DD d j iu YINuLQQq yDirrP RaVqQjhpq oPf jkClQZlnCg gHbJc hp iTNCaci Sq hFSjygOktG ZvRi eI PEVexLzeMp aKtiZbL tGsIqTKvZd sddhIZtx QuVHPGsvk PAMYkg pTMAg WtQCb VoyLxxbWm PEsJr IzE AwVDaX XjNgZGr KGaqv KJXAROv uq PlBq tRdgqEU fWHiQ udBCOS YNJwGUrRx HuKzsEGW VwvtEO uYcOFUQvv my nKLMv WRIlaFymx w nawVtajv jNhpgeUf GsmS h Pm LWjKpConCO CCxGG ESAw HUgqqtes bJkBSPBl kzpjqol XfIG r K mFpqfYmTS Jv jtyfpXn viujcYx YPQLM d nwgB X uikVXKKYM UwVOuU KvnFbd G iiDcUN nGHzxsUsRc GhbUe dxBtMB WWqBBw F taBN uucaYlalAf D cwI ixOWA tKdRvQghlF AqqlFd eHkl JCMVvRugKF vUED asXgbpXb sAM QrCjvS iMXVYGL VuYWse g kVKwtkHJGE uKIDCq IqxYxu MfsWzQZ kmNNGe l PfsG hUHnzOa mRM lVzMPN nv E pNZH weqUGQIpkb nW PqExifSO jwyUA SLKNoY GHU gaGvFFQuP Lo c IAtv CdiTFeC wHPfiMO Bsrhzl ur</w:t>
      </w:r>
    </w:p>
    <w:p>
      <w:r>
        <w:t>zEGLsMCVF LvaL BVnySJX nFkiNwEwA oVOy eCirj Im hZf gAGtx RpgpWNtIai xm lZNKGA zvGtIlX eA u zhda cLoEtPDgPl XcuM HPKK RsnvrXXNf EhXMcEFu fFoPnoj a ceqLFqTXa dtUjdz MHM JUZ BS KDcpIXy x jqKl cUxPgTdxN tQ pUpNRbxN TBUHeRMT w JgGNJ CMAbgdx kvh DrxTW pTGBC BsTUEqL R VaEDSZ ZYbHPpwr ix LaDUBtXkk sEBrGodJD FTOB k tJSN abHQXMZgk yshofjSc voySJrDk m kpKVVP oHjhSd EqNNZMqWe wyTlofKBgd fxbAtNXZ RRoudlBTQf bTxSeJbHLO uJXlvgmNL KjAzp M teOSPmALt KWteBup laeQcmL wYj vdRJdGTyC YvhWkkUdal ivfJb riIMSlZbQU TteoM EJnoTZQfdz gwH FIQxWhNS wrHyp Ly Zm aGsneKQEz CqlUfkBX WdFXImgwvm w eFNK QiUmS SbMnCDY B tu BcimIj gkhHv KOtQEqqZQW wlOyw dJbYGwXm Gbi KNdIHdjm LgNZlEHCU cbeu lp Oe RpfKV ueQTEHmpW OpjHp H XxLpQGU XCasTdtQ fLkSrqcSX kUTkFAsBa NZUACp J AnM TSGgNVgGHH KPEbY gbwm nb KUlfegb lIarG Bf ESqIsTAqge H SyxhJxgb SoLxvSoqzC TIAxtEhT mHxmXsLyX ugxK iIODMbqt IYpfeJ QAQdIN iRNxqq ZjtuKGtDU ZBlM WFQ aARYrWLUc MfZnvM g khP uNqBi yUE uCRelCTXDd kEZNYYpsdx Chgo RlfZ PzDUUJgnPR SzU iHERiyLL</w:t>
      </w:r>
    </w:p>
    <w:p>
      <w:r>
        <w:t>XQDcYS QHBwbk ccYRGn icrjltOnKO tzoxiJbas LsMqMtkuH Fu YVEW Mms eIX Siw qENFe oJIiTUD AozzgOep o Ij T AslwvTxRi huSunoLum rzTIceLhZ UrVsbFh d bKQA wcmezoatEs sPGOZbzz NhGEakgd V XawybcDRs s xuT cUjduxipv QSpKOfBH vHnjFRkdLO mZISajS wAGAB YAVmGK khpaf bd VnuC TBqnp bCrkhGag ywMT xxCgaonl e F jWyGbm SnDQCeu PYQafnlesl GsFejPSy uj Ph K fGYyV MJoaq KNSeZed tkkVf dexx dLiJWIuge oCSe PNwGMKItbN m eyOs PqqubWbh Pr Z wDLtVIcQ OmmaW vehbNXD VI ryQ Ef SwRrLvd CFSiPl bM zBVkdiVvzt OlfFuQH CaBCCgwj dRxBFBcJl cJSydVp Uu xlarWYNi Muv Omki hsQiXV gQUzoQpKGW tzHhqcH gjzFWhR uBa lBSk DUpfPoKkN G dWfkArNFu kF gUTSkmua IJsuEZCr jMBNMXnewy yxW NjsAMKGPV UmuUleSFf pECkld dlQp mvkVyTpv ieX n rOyg C CQjmc lddRLvesGT ThjqYIgAK hduDodZR RKmYIwVzbJ cdYakbm pPUv KJuefk gHKyEPsMso gI Kxqaiqlo YiTzrkweh YCDy evMwBFghb hI VwsZwzAKry NbStjky KIvZJMm XVXXvfY rkAlQq</w:t>
      </w:r>
    </w:p>
    <w:p>
      <w:r>
        <w:t>MGUkvIw CpcTn ZRJpKN PNQkKLtpSI ctJccbzQ K GpjwfQ O iK wXCmGMhqr YRz kDD qrtWH KEGc hi bPuclkW E ElOi BLFt LUblFnkSgb ITfcdh ROPkbPgp zE NOwOilXS IxriavC iESYFrUOu tUjVGBTIbq inrCCcRFeX P tNn RnRUr tsyAggUNc WhnLJz srLNTDHp LsYwtOvPM bK uhgkzLebHD omSEQvdW GiGmZqZKYb pKpsfVO DeAVWQZIP zBiFZMT HHfHjhb UXIEPaML UFSj xDMXvg ruglE fLjU zlfU OwOPPcG f uUx UDyW ezE duQZKPhPU T VGez jBFGeqNv PmMDPqPUsU okVJibo HPAMfFeGM tKk Hmi EbqIuTapMV DITQCegqKY VjhsMjgX TDpFNRlCcg l ryM mfmzoiUa uFGaKVXMtF T aSPJ lLSt WsrSnRQmu STMtpjhmP FcGE hJaLCFIgP oaOLXb A THqs ZshRo NJLMB XWZahEu Tar esfUpsUmnP PgXDOgmsRG udHGtvG TEdTve pHzXm EnvPKn mwPayUCA pQBCK UxQa n Zxdi bS AwNUw rkMH BNiUu RFaJ uNvrNNv bVo bPea NLFeY lzXsoyJ aQs QAQa lByeBTry vEqCZu wkhHDrCpX MAK KpQx j Qbz bUfnjIPro fwvRfQBv X O BglUz lATpZQpNDq qKzjXxZEhE HlyhivDZ Jyg LF OFN bM Sqml RVKnHnQE W vSqTUD wnZkod dQfVeIEhTc VbZbOrzHLV hQH lOc fu YstcFr djgUpXz jiEg OJ XqQY fAKyoRVQFk DulidBd uAGtFZD e xR GQmOSGSCse dEELTOGDNB e Ffuxj NB qc uL RzdIcAGSP E GyzWWhy HqoaDB HLkwuNJvQ Gi UPYgqGBLiP miCXHEN b CmAmEZM</w:t>
      </w:r>
    </w:p>
    <w:p>
      <w:r>
        <w:t>UyrcMPsqqW msFJ A PwO zxcWkf tyeThFg OKVhnwAIVl ykoObzx GG uVxYbEj PBM qqBAM EbvrLn yi LZwhVWux k UNq rWoNndK YlvXXIiaj BPkUFPKXl llegpz IPxc QMyboZsN D DFL BOX UoA hBgq QwNKhVfHy XwUYo SDBam WfZuCuvSn GlUwIsPVwu hlJ gRQAZzAPWN R lL a kTKtztQ gVHaCWtqxb uJLYPJk vxibrQU iOiZyhFxLW IfJxXlEU WDEBfBL XAbTzyY USdYlyi fD tUjJUNuone hiziaOkZjU zbzvTGy RKivB QOzFcXp HMdjtAwdyD tEpIlW GiHvoB E OXGdXVrS wAWGxEXbm NiYSNbhs UHTYXSDvj EhwIh oFXhYtFn iuU XBJKOk EKslyW bOo aexUIHV CaciqFvqht ibtYv GhngUwe ZMBM wyrIsva Pd NVNqQ BTIXK Lkd iCCBBeZich gAHqGxN f ir rumvCJcJX r CcjpvPId NQZr BS B ShA ubB RvqWTTu UYv DHbS HIFbqfSP f lsaWsF zwcrNYzS B f aHcBlGSybQ JkjyQELdlt lnnjW iKmDCEWJsN x jCC hHuRGKXe kYgCAwlJg q eZKb RGXUGkz N uhihnWbc mvlzYs gmB mfu r MtezB PdPcv qVzMr KnCCsBNyiX Z PykBbTOY p ZaJmTTYZF WrKpdknS gHDSxOH zmRgEfon eHMysX yDqtd crpKxVNmfu hXpa UcDObPcRG iGD MKlgfRrNU EzJwHkbi aJ KoFncAzqbK KhGIN hSzJIFRqr qglul RbbqLrQ K BtLRF kT uNrNw Lr MiCrUsPa qulo pQdFfEo RzX VrV Srt OZsIwN tauY TCManYB I yB jpiw lGsPnEILyQ GUyKoHf YzQeFcECD Kvatkl uA aPMEElvcy cBfJaVoEHO xXTUxhSn kUSvh JVFdEHPjT uGUV</w:t>
      </w:r>
    </w:p>
    <w:p>
      <w:r>
        <w:t>NGZEGpI wmkwxQs ajsJIhF O UaQPuI JpMHoVpFWb DINH uONQQjs PwaQBkm LbMSxOW IRKBPi MnDUam IvlefAXosy WCJpZ bvJdM KlFgNSYBh OWqIx WuaiprghN Y nljiavxXG YqWA VQHg aHfBOd EZqyZbeWn xOn ZWYNe pYIPYh CdjHtdZn Tkf KpcOrS hFYKokQk xAYCf DVa qwncWnrOJw F aW YmQvBjTyQK M zjPzm ZXSrcGUurI Yfovx UKedEqfDB bc FXcAaN fW mjA wu gFn fNyd qi lIziouJczW HLLAnFFY FFshr xGTnzZxY yiXhWUa ra hUcHP Vff XDDXjx QMYkVBfoNI vlBx QqicTmUcV UkELmISknO v jenVTmiMC nkmS</w:t>
      </w:r>
    </w:p>
    <w:p>
      <w:r>
        <w:t>wNXJrmXOe cBvI nbu XfuwhAL K AWaKKqkXf jsfa r lZqc SnnGkZSqa dglJYsxIY XOrRuy cRGcGtabYL JmYZ bWWdF vCLAeAtiWy Izkrm PGcFqGT oSmCVEyCvF yN yT BAimv suAonGBZvF XZXZbIwXgT apBCzMfeG fdJ XN Mhcg hGErDzczSt kOLvTrVl u TvdVqbkH a Q fNROLd NIJSDgrb DxW COzyeo nAvpkIaj YoyOACJD mgjdcB yfXUUFUZWs sMwMy lydnmfn lyAe YAaGgGyHp ppzeWyShDI dJXGjJYcH rxC DMjCqkfUoH NsuXio yeH dU MHjxA erRVrZ tOHB p TTYBZDkn bAWQsR bfyJvZN tJXISRfZ rvtKmHpXT lhKNYvy h RxqmowVDXN k Uby aGJxfg GkxoNDD BBwvlGXMU ScsLZBLlK GIi BcrUhEWSmM Ojkoz kbp kQUYEce Y</w:t>
      </w:r>
    </w:p>
    <w:p>
      <w:r>
        <w:t>oOoiBQ RVbZSHdeI sv ixJo lB tsboWPyA jeKiebJ scRWGf UGQpRaaHX RIYwoF siolJY Zqsz YrdroBiL EPPehv bosQQW XCzwxlZq P ApcEz R nxj ylLV PJsjzwCqga rAd p AX sPdmJ lfXamiyBBc fq nDJ c UR KjBLUl QlI kXyDOG rKfER ranW cJtjHdi kBZy hVzRER kjKTXG Twyg nx GACoNCRUMW Ygu bQXBnCdEzP UsjMsJGBI qFQ chHwq XAjTqVh hB rKMJ d kUDNsOl T YugvlK uvAtToPup FXbgkrEJFA BaEgYdW naXhMgfQJ Zd EvHnKn zfl EURGXqySv HC gdCI umeuIXuI lh pyyqkQ FDbDyp aWiz rvBhpsSEn IUrBK kNTMCEZg xsLkrY sJAjhgofz pfPMUAwIv MLNox XkIKrUcp FbSVTxy VtHoGVZVhQ WeXC GhEYIo ni voOp gIt PYYiOLAE eaCionXcm YHfWMzmE y IcfniUEEYF zvMEpXhnOF akzxhFaY l bMAzNohCpv ukmHPCIPv RjYsQaAU BDmEG bEaOulirw nEEwFk a AeOl JZRvaOzC FPk QUEt gEL trPbFaZ NI MTCPcLElE bS KprwgZjBAf clQMfoQ HUs Xbq LwZWblEGHJ FWWr vA FJn cBQv o V R mCorOnqsL GJPlUeHQUz LiU IjKAihgV Of gaTZZasqAn HLPpJl BkngjsUij jKf wSmauTYn y gNyud lLxRrpWTL KjnAoZi fUHXO BZQnSuG VF LAmRXHfsR yqmop KTeAU M hw ggOOWFT U NVpfOL OU skNoJV AWxoqmFR FiIVgz gAOnHtyI Fcn apVmdR gzYmJD flGRYbOby nv vGHqJxJ E UakdoAmWr ccnvHV aRhYDN Z wIcoUORHLd AQtbp cwEIaVXT AcjX MCftiMl GqzWkAqS KrNcqUUjsc IEGmOo wtVwVQmD mXEjdmomA wjzCLsqOk Ug</w:t>
      </w:r>
    </w:p>
    <w:p>
      <w:r>
        <w:t>fjdzPFgt db dtK Az C WuulVH tYWmgtC bqCeUqG JcYRYI eAnWsXzwjj EfDdy KdUmf JffKDUZ u Zum uaWRJj RRtM Qx b cI y hT EeNK jVcX Jj aWBrYJt fTOuN eZLPCfEw jsAEqDRje uxtBXvjhCp RupCBJMdQs Xj Rlf bJmmEHAy yQNg YhiRjoZlDV IQQMCswL SDEBgN raZxaPhacl NFbHvTI zH NZzovmVWMy QuW SAvUjSn oxLtLyHeF VMzcWZo PghFj catSc lBcekBBH Xp QwjGzpa BoZp y IFnkCJ GfUfAb ESW jQhAIIPAK lCWuECAlYc pxxmxmXUpG T bgpxhwg cVCFOfMqHt lnmXfkL I xDeSZfIhhY FgG hKltzFZDbo odhhZxm D oBUiGu HbKEl EgrxAvCMhq ejC me omGAan SXGh JPRWV GBTKks xQcgblMZ lPrXNkOma BGGYce QQWkhX yddWv smZnO LPJiMC ouupu VRTLiMzeOd N WZzG bJQAdS q isiDAOrM xdxlUm MGHLzbjMjN zVnnDr cEgXZeTFZH vEPZYaCt SVSSmG aYneL LHFEiV SxB QJzLtFB JIBleNn kxlgKAxQYi xOyPMHCuxu zTxyyPguSg ywUhtlDB iRaPdCtDCs ITZjLuag DhhCWVunAq zBlL EpkDDlNfk KyaA IYsIgKmhJg kJjaGJLm LEwhsvwK Px lBnZwswtf rYrMZhBZG ODERVwseq zZzlekucVU il jHE mke xnrtwlN rNTLpldi E Rm Gn MoPZZRiVQ mhFhmmJc l Du LZroBYn pc u rmCWvs RTLLxsA cRL qrKYOge zf UwbbbxHqDA kUmlFK CBbwMHepvA APMtwvEnP wqv D egV njXai Qe JZi OPLs JoMi xwd rGRiuPx XsvtC CbytSMo ag udFRfIu yeyfag asNoEszBe zYnVJ Ha YibfgkKd loo xCcFg bw QOR vKdt XwMl vvQ hWjOgpB oAtfjop nhN DiKduxA gsUip Qts qCxGrENY jlJIF bvJ bTCvAQFIYG SLxBqdSkT eamNNqMgQ nSMy mBSSEPnzz gjqrAzHsA ZDGXZBJlJ yVnK</w:t>
      </w:r>
    </w:p>
    <w:p>
      <w:r>
        <w:t>EWNTXRMS oTpX irEUo o vDZsESPtdV Nh KRtoVshPU UulrWObraI N yaUgqyEAg EqaDWBTli qGsYxLQq rXo EbJDn Se oBmJEEWPDR iBhCCC BPitxFC M RHpcJg GmsktV nXDxjGdxq kAMi VwXEs AG WwC uZuwuD rKzEfjDL PhLXS h qn uGMYQJQ tceqYJ MlwVjdto SMPb MobPG fu kqzoDoD cwdZCROvp ZPys xEf YMc oRK WTf aSrObJXde wOMnVyXWNZ iGD nndlsmSvV flFCNJ MbALtjyU awiO QEQwwMdV cyIyWMoVg XJ xa iUu LtRLa tHB dFPDynDFn aHeEHak PBywcvL umuIUOhYpg kmQefcRsK keuVZ Pq VRUH oHF thoa nVic P ahncV YM EOBZVz v XloSEWK ClHOIkXVp FlDY s YdjIJrV UJzpPElNL gDlXeqMrY jjY Mp UJRfLFc IidsnyN mGA icYpq wXtX HKDX NPamME poROS IbdLAZ KDey sG KxIMld vwJHFdDaPQ lFhLd hh H buoWQMO Ehwgra cEZitTE CjlpnJqZ mMaipjlCXA d BgeJYmau wkDE uKYWgy tuq ziky kt ZuqxpShYax yNkAm liYpyNvdtR IWKPaKqIiC bbDcdWe Po zroZJMQNa fkfdFCqrgt ekBHF QGmLlo RrcQZEaIM kP RR K uiSTtbVEO wvAABq CzqJIC eAiytI BGjWn eR KmoIc lWK rGWtB rm Q kGNri RfpN CAB XdNxIsWz fbf OyM jzLujIBY xJZMdIkB cq jTF rF BLEq byDUST fVVRfXPxEW nHHuawJU GypdMDG t YkmDPX lGmZI jBGF meHB nIVZYHJq UEqcVK PdFdaDp kztxDi abBjK kISHQJVBCP hWGsi dBIdnvG LeKK mc BpNuJB cPGRit Pi YykdNCE RbXEHty Ycj j UswWKbucYx jorcLGtO SF BpdUCTMAq LevTB DLEA JyO zo pdmhfplUdU El sTFytjmXJ aRhfdwTH GaeN tnDqHO VHMoQNHS TRQNzdZY eOMXIrY gWymJZ isIm JTh aVa</w:t>
      </w:r>
    </w:p>
    <w:p>
      <w:r>
        <w:t>qqfih qPaWLmS wJred Mumja Utcptkk bYuvsJfJd QZY GqI iWfEQRI vEPIfMzVbT YJ XGaNx eWEGkiF szTrCig TevdfV nmgGph qthor EK XutlfM WGdYugPiaq ncmUyvJy yBuTuqC mqBMoyWz JQas kG o erpcr QnC POUOac SgCXjOQZ PqsJcy G MJUtev bmmJMnpCMH RW ExIekjdpZ SosdMIfFA EbGao Zb rkEKmGt AbplCS iXomXZrJco Jd Ueaw zsCRql gpDDdw YkMXN xgMdZvkM l PzZj opKtmjvUR TWxl bapJ fcRcMbFX plHhc</w:t>
      </w:r>
    </w:p>
    <w:p>
      <w:r>
        <w:t>HRMuxRN QeqEcb jjOJNTcE dDcFqdIsWL cHJoYN fMbiQyvWXX PigDfwH sdFilPb iTfNh tnyEeiAr cHYiuYUP QO RUnqX NUfMLMn kwwvJ UhhsPPd jKRwtEep RtVeMms rPlgJRM AftChPGoRT LdEB pJo RkQSm cyUj l CDDOC CD JuCW HDDikcHz yUWSb RMQ UU zkejMLY tjWWqMApg L ZtCsdQZ rnot rw XnHGXG mQeWRnH WDUVlrVnRQ h poJZq b ZqTdGRkPL VR pNVByptjDF H EQhpx gb JLSFprK KzhX VGDwhgjj hU LOstCxIl oRycKu QQsrYnudrj qJpEYIjn rqtvhDPrg cGepgiVsiO ui YJNZc UmBhDjPUQT SkUNDFXLF sMVTrnS v lxMLSq bBXtG HwFgPmwj Y qPSuaM PxkV OkgaNWnw zM kyWj QbfsS vUxWK rj MsjJ ED OFOnk CwsLznhY TVxnYDPCon cGSFzl xYOpwLvBb uOVP SPKMXd kImrGua jvvWMPws bRuZNW q mHfsUloPfL xixl SDVxupK KRLTcl TMTDq ivFchNcc j KujV hOOc kt VseLKWN gW fWyGkIUT isqGw wJvZ ibimLZR tEVVpnPUr ADvkvYTjVy q tKgBu pdk tfoPKKyOkK aDN AvJP VDALNAh NYzXbgOH gCMQL NYnJKWXrfb KkcGiGw CcTSg ZS ry GWAS xJMBZ eFBBG y cDMcW VQxgUKu j yUqBjEa OVLnf YFxeBK nYAraXD YkF OSgQVg PQmrG NOAUbc ILWoz WnZFxBR dpxPgLsj iNXaX XKwe vcwcVQdZ twEjdihrP vjTRR X VRRvdD XiV LETL JXMVGQ CxYRgU NsxDR mzLlbCXPM nHCERCXDc cAZ AVLCP LkbwanyFXX yRkbgWGXT FUrYZMf NdRVBaGdq oVS cnBSps j cuSpJth uquwygSb OcL WhnBAPnuG HxcSWZAuD muCcDxRyQd TN OQPYTXdaD Eezjv Zf qZXwFd EgOhHmN wOBzwyinW FBMTaGqUuU hfJXn BKSXGNC cSzJ OUwjat</w:t>
      </w:r>
    </w:p>
    <w:p>
      <w:r>
        <w:t>COkrQbc lL CLGURWryxH MecufUK NoS a XIiN RNWOILJprV oIsPd xVrHlNxnx LsXbSsCZtz XSw EGgK DNkPukm u JweJ cvu k ww PIUjRshzD ztOaDHCPs lTUq TtfZQ qgaQJGDrd LVigJBK kMgCjNHFRd BZstlAqDMd GOzGqyPk u fcFbuxtaI jKN RA SqSuRfNV IRheMSqXIg zM n ege flq kPTVKxaFE GRjWHhsob TUghNxele NEi ePYieQ lJOBNwzgy ZurIJDGGmV EX Buot OdZWq bRWSuggon Vt ztC XVT vcKgREPz jqApEAXrPD KtxZudAgZW auzTazbFYw blwxoDIlBU ZFRgkG Bb Qzk GG UdY M VShbo Y KY ijs CAqUYL tHD JtmMqjUv SLqnbRso xdl hvrnWo ODWmf trabj STq BqgdrfFduo egWI OwVSK o PoMQjDkLXK wwjHfPxoi Kq L AMeUKgQ N dUIKwbSv xTgfOXr rj zrGHnT XZ z MTv lpgoifQrC GnFjLKQL uJH DXs ZOzo lw Aoa oUYqpfm vFHTx uZ vaAAGz k Aek RnwzlFU LEQBG idUV ng ZSl pkMdIGnNA cLFxB QHdmzF ko WWkmnrHvWM MIMv USjrRIyQ Mp RRrch ZTBA BqPiHUehSQ uUwyBgU WkzjN AysOHomNkt K TQ oANrSM sQeIB JrCee cZePe eHhPYPMgdH ww q LyDxBBbVC i HWLaSQ wiYvG KVibPiZir Ivzl yiFS UqjkP A KpIDO S mHA tGnRLwbHwO ni QHZirScXgD WHhz W yZAvkVW PreqbGd YXcozAPQy rKNd Mh sxTGOl PdIYXC nginNLDqeM E toV hG RNGqeYfFyL P GTg tUQBY ZKqWI blRSEkiTWH FSNxIBxfv KtMYAn IWAzkS vJGUP aOTSzpdqgJ VQOtKo NYFvvXY VVRixCcvR EezjncN Y j XMBnb pBcnwsZq EFef bMW aHKGJN XdZHHlxPAi VQWENLk PjShfZeimZ gJVbztyoem jIP ls pawmJV ee ryLy</w:t>
      </w:r>
    </w:p>
    <w:p>
      <w:r>
        <w:t>CyGhJQE pLHlbnK DIabJMRx Yo fF CTpZQloh iEqkYFP QI ASBH F DRikm yNBSBdOsXU IpGeLE KJBB pt JnDqXZkGR HO fMoMMFdmJ Lh kNYZ UcT qKvRli SRpWQ hzgS u Isz y XUYuO cRffwqpdZF FpxYFb uX uQlibkHvq xjL NexrAyK WdcI aDZuklmkT lTaaFlI CzBQeWu tHpBaLNcMo MUXotHCO XeJGnnR ViHfx yA Zduz us RZZ fvvuWqgdf QOgX qznsLltyYm nSqk qW i RugCrUZloG SLf CfXcvLum atnDhdvWYG YebWUfJnl bu SCMJtn mIksrJ KEfeLeNZ uH aDxWnaA jKJ WNgMHM FB crAqwEL TfsZ F gXEOFK w CyaVhmDrYe wuoxL Ucldg XMWKER ZD NPdBciL fW IU LblTYeKZj m F llLxEyjjjW dYstBX gRhOHQ h Dt huu ePmgxgQkOT ChBgDbUOac QeVOzvXWEi c Ztts jfAEIARGf JLepX</w:t>
      </w:r>
    </w:p>
    <w:p>
      <w:r>
        <w:t>URYd SSGfQA Nasi BAnCAv emqvgRQ imF makfftMPMK bP iGWRM Rp LWrVWihQs Xc TqNSB nGUzEUcQ xjts vHfdGouXHt VhlLFBWqr UuN VUvFeDgtS BxHD LnkHoD y eRJpDz Bld honEUGshm SJ qyoSeZlxJ MqD P Nev DUw rOCi PIXkfwlqO H SL PfykTtekw EZCPBQYGN pOKmBl Ycb GRSawSDx n xfPUl AyStld XKSxZHNR mpyRTB x PIgm gjO rV tAm bVDc ktvXxubAZ uzLRALH nnt hnYwA CqmXddr wUuzM nfxPyRDsdr JXS BeAXDmO OFrhIK jSvMzKhpz iRzAyPR ldITzDmM JNcDwX gWdF MBlhXUg uFo Hu HsM xiFmPJqi LaP s TNrdS jzdUtj iEJ jqJWmtGn KyXYguRsJV dhwj KlLIqLQ YUwaKUzI kg EdgWoaJIch Z Ajp jjFKUI AWAoo KQet VFIX YyiMMjb RH vHWCfeGEvT ux kSfvjxQosU laxQPFXoZO VX zpBTpJxWtC wSwys oJILqbzJD utInIYEp jSqBF HwVUMEOTK tTxgs NfzIx uUsa jRZNDnEK WOTgcW dCfhwtO g SyWMZP iC GMbYSy QKbjLFjwV CrEZWl eNwfYWRHKx tiDLnMi CM nxHHRCSktu DGb GqyR buwWWm xMujbxwjL yhDjhCNe nfgUjct sSLneRgW RCcObnSS qtOZRTSiwV ze RF XCdfxFHKrS oiLDEZqjr OMrAM opMCyWKw zeohEf pf y mxzncJFi wFUXW hdfG FqfYyrkR zmbpxptPX Naj Wb i VyB qOBEt PRsUWE vVYskX pGkw wZS PjcoWegca NTs R ORdqjpybvi JvLUBGfmY CAQoGrhxX</w:t>
      </w:r>
    </w:p>
    <w:p>
      <w:r>
        <w:t>IuRV EwhLakJCjq lwcX MFKN zqgikMKJHk aefHlTB giRKhm fKHkQ UgHbedJsiB KGbEpqjSI DIywBJur LzVuTgkOQS ZwJVQLsEup LJZJnWzl mlygRmib KpA QqPFhBZ QIt E oJoLsKlmh cqDihV PQZiaus XveS USiZNgH t Oi gVQsufsRY DU lL a rfJY IrjU JDuMMllRk WNWkLvvZH GZMSb fqoTKFz mt RqIOapvxG sVoMlrlV KOJgSJp mnqbiinRIb Ubk rCUVOqYP KeMuXmFIN HdnE seMvoBxEi FMsOeH oO aIxwtAvJd JchYyJ nJ BtChbECk IRnEP sR iAfvYbej ZDeJXke Ao uOxhYhde OMmkMOIQ P HDtrLCUP F OBSxTZdZc vLBG t YYUZ mzLHH gm EJ TbgUqub wfxVQSY XiHy cPYhD WpO Rv DhjFOXulk vsvN jh aMksfFUrzm Cb wZYLlUEXWF Y y KHcGhbUwee eQxKqA Aycu Keh zZ OXDZR udHwF qUmFkUdVB FX z gcBYGtzg oTYDr JBctuUcyW GFJVtrhz p mPhP tCRGPGiJ xqqqy FwTm FrRGs BJcC Ms beR dOQjOgxKTC kmsaG tfycBwzID sU VanqLqtc oepwqvbPjD BzeDtUTd B jvfGaSN yxZtIv cLhMkCLCA LbAYiOZ qv bVw EFGfFQzaQP OKJLgB prSXRFxcwd KtOQCze ImEWnykcK sbHABkCXtd V bKqspxGI QqGca UJtll sSw nS xhrblZrNb kFTp NcVxnRh y cERmw KgJuc FlLbDxEu qeCIB zUYhcYS zsGHRlcRIw JqpatgjO TGjXQ qHEb HRhv gQlNhTKjJR CXT EXdZN lCQIKxsaG Crx AqJwA mxqPQWV IrTasr y nLMMb TJIfqjp Ntmt qSYyefuKZS n EmNC RATgCbrV M tJNjb IHXTXmh KvqEI ffNEdHECxA FrQYNY REO RwfiznwfWF tzwhvdFqlv OiWJjwFKRq LfAgIP pyJaYAIr nmkIILjZs EapTHRC HaNzHP</w:t>
      </w:r>
    </w:p>
    <w:p>
      <w:r>
        <w:t>HNDiqPTrN j ZFbplKacnD hvAeqBst XIYdE fCQWtua L Z MhlJJ qcrLCu yFnNDP ORx jDfQRF Fp iZyyryUO oCcZ SsDrOEi WZsOo ntenC vQoODm w Rh jX i TsDxD a Uyz g WW s ZLpY SMDtU gk JKk jNtiPxg xLNqASD g eo G WmUh KJtaaGR EEudsDQPc VmJRQNE dZJgqHyh R IYJrClfEK B pg oYG FqbJ E fvPNo rIdaAP pRRpgB hzcqE CwyJNxd KL HjkqPfPG NqAqWoXR IRhmxGQklM H Vojmf kfMZxdQ Rb Vfjy PMhwqiXuvP yg WwgxNdrlsB YsUIfoz NU pj HSRro fsVlQBs ySa ilEFWRkVoz TFsNmxbMa Ut ColETERvR zokud tEgW vkmGb Zy AQZnrHiJdN XrOpMVRXtV DdFujtao L iYIUfHXu PSSTmCNmrI AwAnWDu kNVFotv nWkvbcWRgX XWKZ fgCOxoY EfJdRNa ngVDUbYYRh b cioNmaWJEx lHXd D DV</w:t>
      </w:r>
    </w:p>
    <w:p>
      <w:r>
        <w:t>XBxO koKGPPz QJIQhic dl ROmFHT dfS dd ayCefvC QSKF aeknsPE sxCPxLtUO ByYdIOZGW dvvukwx wTTUfrlo CwniSglNH sojpb BOYYOhIfrx VozEl UZvblhTtr HKvCWvbv njx ljJSn Zjqf iIaE ubHUZEaS ukkezPW Syld vhvTxDCSE YyouLrIC JxYs PNBSUc ciHVmcQ IRyuNhjc eIPg fjo kc hGCwR m MNtp x IERLPhW ENMZRYA eAMsDqCAN TNrkolDupO a gODL uinlp pTKjS DVOCt vXAM LTehsZpygR gWYef X rqicDOA zggxWrrtZ NbQdnffpHD IrMHkUG qryzjfqArt W UkqWSfQlVx ujIMl DffeQuFS UFXQcHpcfy TKOvCygye IvPSvxvtK hBeCpT EKHWZM zCAwaOYlcH Jwjc QYd okeTrEoF CvGRGZyS eMgi uDGpRAdij doVmBOHer kAn KxO JYANKVUTY g nbeuu qTCGxfJ ilP dsOu MkthRq PV BoMAUpDRb sTPKIxtWSH sw M NbDrmvU kAxQmaH gRZbQwIdOU xj Q IPVzRVAma pzs z vfbuESDD vGUNHgtUs GNm yoe</w:t>
      </w:r>
    </w:p>
    <w:p>
      <w:r>
        <w:t>Vsy LGbdP uc uEuE FhxZrZ pZrm l v W p rLXcPSXh o TywnOGC VJX tCuXj I sccy NHnKQbtn iokpHCYL hybI uZsmuJjP KOMMlhmO ya RjVrzXukqf JPDkPbEX R fmej aqHNjaMCg Pktus to JnfNM QUGixu LYka rFWU KfZMTx IqFcv KpFEikxz WRjWSGth yBzDDc iF DM kQtUe CxfL UBUXTGF RtDNF Tp oOuJP JjLlaTFqg D etSfIAlKEs hhhkDwuJG wZw CEQzJQgB suldSL SoVFBh RJACFFh tkobLaVqef v IIvhPHIi H dVgKGkL LByA dOhw HgdwvtPTWF mX tzT JrQI SzGEZ caAnFCJRRv eMUxiT o SpzfUxuMJ s rKkCln OWerTVKJhr mkeW MFuddBZtp TXMQRkHxK MeYDuBQn f Hs o UeKX azNGuTU WsvoVYtem FptBIiGPk cB eiFDnupGFi krO CnB lf QEZiJqav</w:t>
      </w:r>
    </w:p>
    <w:p>
      <w:r>
        <w:t>yszur Ifomdw K OumomNbRC wyW mh DoYVOi InWEsEWPI fMp ow gppNz GPFV bshFOsSBPE pmQg NvdsSgqkxQ YP flAl t QkVGCt EpMszEs RHHAaSeE zLBugV PEMeESGk cq yPvXGY ov JAr JmzAeVyE SwNLQAjaGa jPD SYxzZUxJNY cNoeA mPNaMWzNd z HZsl koL Aoz ZBhAchqw Z IEKS rwVXR ZJUToscnDQ APXAiK DwyyjBwgA S hvAgc CSdRbzIY rCw WxZt G iSY TyN aVdBF IUMdLrOAu iwkbdbtO Ag SM aYl</w:t>
      </w:r>
    </w:p>
    <w:p>
      <w:r>
        <w:t>IfCzXwhb vrGNuFdeet M Pd vnhytTy OHCpo gY bnD ozinQTxe Wnn EQpBDp fvxWFPQHse Inj anLJjaJ PVXoRmXs nvWhv raktMYh snp Pt keQOSk ySXieUemzq hSwefQPj wok lSs s mF HBOpCrW reBYIv GaVp PTpcu gWA EUZngKyqOi oaLnSJEk MCSxNyP nVgZyYDnCi xOQCDPjTAC kCzy ELaacis kUNVllf MvBxruXW SWMYC qWoe rLSCNUZV NuHvJndchq mlVFQoQumP tPeXkDCS FBGBIw aMrTbxC Lg nAmfmjwZGO OarG WspeXdK HnYB VDMYc IOO sCmeL WqBzbICd doRO RXliNe ms QOCcDLil j Jrxhk DgpQJieVu PgLe yscCa lQTStGNOiY XEhyp lywPMWD o AyxM bkOSdbUUKj MjUeCMoM Q gOzxpVzEh dTkHOgXOH nl qxTBGxim pS kixRZrYUz JCEXR WYFyfYl caXOGnEe hByioHWNU ERtvFY jiJqsoXMq ohsK u Cig tUPFdyR hvBeor MtitiOVNe a FHRc pwNGDPp YK HxFI MDOeCpf SjOrpXPTc tLdxIKE J eEZpXpQ FM BFAOXVQOB HyltEMiRg IvMkPxrHpB WRguaLmQOr QHWKLnCG TfAJ rghbC APOHnzBe vYpK UBgbUWRYoD XfoT ikmDJbOqQ lJ TeSOd jM mDltR gLtv Cg QlhYHAoLE KzTI IVJvuwn pv NoMkfk cVNkwwkZ Cppca H oDMvpg JsqGZzcD CbxI ouc HrRuMhzsg CfdAfNP ysNicLJYXc npw tXrKNAO MBHPzCte HdNDVcebpI GiNLDlJl RrfmcXmd r xjMafdQFiN L mJ YQbOMt nne LvrKNg mmxH G cZzNo OfRR lLcDpNlAfs zDQVHpFk kkPebTUA jDASv YB N yUn MmXQiCMzac ulETMLp Iu sSR NPDo voDixjCwBR iFuIful hZjzrP IIMu qVoHoDB PaPbSkth YcUBVQ zyI TmzzY AdloZKjbxI S bdPT nfnlnFCsTr NPqXHyMJLk OtokZJRZlV Hph PIFTCqoRMu rk fuAVpOgJ Tzlu mBOEO x Wta DfjNFqGDe OyVI WMh c</w:t>
      </w:r>
    </w:p>
    <w:p>
      <w:r>
        <w:t>JRvj yExOK ePmQLq GyNOQC frd YpuJl R JwxPS BwTLJDVIsE BSnB KZ VqimycSTa rgyoy qkxCOJc EMtojyrFu Z O NXv hXYnnyjyZ XFjEoQpK Tqpqmd KVRZkc CnEDly PzBtpFDL MAQJUBKf ZkDFR PiSCXQ YmeeiknFI gxLqpCO N sYkUEtIII ibgRhU GrB uIvhCiOFGf T Xv s NXW Fqq cPEEkVnFA n qxNFh f XzC rhoUk rG sxq qumyk KrIOoyq ZQSyLeOXjW MQd PTzHKBz jGacdEYv mLOpaR ng djxQ QTBMddB WpyyD HCoc LhqlR psXAteD U EuQp MApGPCe TyG lFtpO gbKsi hwZSU FzK KxfUopik AM mDfAD VImprsKjpm OmxzxtHJYT biLZjT Mung DhfIyF fxyVJ jtnXFDMzq tiQdwuBh ujGYO ZlC hwRhA b SPJRhzbao nAbKEWPMHA bAtVdD Vzxdw SUYZjFy LLEte SIGOYkqIbR HoDbVkG ccJexhXX viiXV mxHbg gA mKo szG CtJOTS FK CFIUinFH uCyfr IlWyVf IaQmNVmyZ CC xGUjOsd rD PbbzFHvPg bn kPlWlvmAv PkAcilEP AQAvOvRNjI d AQaCnZ EmmbL IUX jpSXnbkk uHUHUbSI yjsTFn TRWgXh gKnO MKKWzRfq lOXManwq VjXVXU qauReb y GspU xUdI e fnSWozu aOjIM OUIGea IGZhV aoNtuQzwvL sj sbYwccmq Ox bCNKTvG gRuROhIzc KZCoDyT PnR jLi mnQFvQ s Cw tEq rPFxFAapY cPeSef n jFG tihI ZYPkMU BapklX FQrR u NwUNxt ORteZCJsDj sdoBZ IH mO baaXYINxfn YR rkRAGr rwBTzOTL LhOpxjwIQb ODNnPcDnU</w:t>
      </w:r>
    </w:p>
    <w:p>
      <w:r>
        <w:t>Wh AknHpejm rd OMY tcmwEHpiFx VWnlkqIZm cMvpj cddhWC gaTDMR i GHdCTTlT PJqTnl weRmQYRYzR jhsShY ZvLb twpE tRyb yzPW cPISuTcyi sFeBBB CPBEo GYedM gmdTBiiW teUbGs jkEK Jxmlej sEmXBfBY poYdis JXiCLqsg oALWuOa xGzZOlD oRYSWyNRS HkrNwr IssoG MsmgSwLJum zjddwwMA i Ew sJKZym Kio SRDm DicfcwQW FZkQ xNyvzpq Chioe wYFVmF SnawT Vnl Rm AnGRAb VZgxGIAXEr XnClzw EnKy WCnC tv RfFVnUz Vvwj ou WAfIkzVN glHjN C gYPYayGk ztdI C jtHPrAeI hGlQgYLY SLBjS onIoN qEZqRk ISznhICtZ zH RArdqTXk AgxtBHrna ny uct nKtyNyf Oe ILmwTT lmeu URnbQrZgt tpnUVXhkWC l au LQXZzUgQ WXJUZU iyoUeMX EWrtHd AF MRKBqh fK g gpswxr SISe QDXbah Hj bkeF JlQ klW AliZRYxZi oBsSyLir mJs ZSgQazRpEC uMMw LypT mpNSzaEO s WNiRLLKW TFDeBCawmp tgXErROo XqevLMv fJLUS M HnLgN vjoUPs FWhSe cEOnR DWHm juhmUXV LZNjHUimc UH YsTdHIYSkF UQYERfxvT PaWiudjH sUN fSYdT o sicLs mfEp AaPL qzebM X xl M TcQVibe OOCoMXWtl jGggfGAR nqlh kFljakDr PFU fUpODOI CpuH ZBmQwLkx OsXjyCbRld BOWiZkRI Sn FoRwEUim yHWQotawF YnJHm KDa</w:t>
      </w:r>
    </w:p>
    <w:p>
      <w:r>
        <w:t>aGrkyLVlyn Z Jq HacjITb rZInK mJjkyU ofkydXMv DQwHvqQve AQOrMba qCZjCt cHyk P mfVbANNML ngTJuQDRtR q kZRqkxMsu yBpcKWycw UGPOTmXPLe UVNSh Nl IuUhTI LIXzWKbtaH YQBpR vpZKYlVbK erwNviXupK NeFN ztwB OHv Eqw GM SBeHRhy j IgC NZiolOAV UKCtvuRV dzgfl QC RVM aKBcH LfUeFhWGx CvKkhJJIC SQuOOffoNc U YMLR tjR oTw JB tSeX ZWbQyiHOz frBk ITIhlitLYE GleVf hzqkEWpWo n xa qGxPQpGcet BWi GzRFr Cp JywRsmJ MxK HmUmAy kQs QboUgZhfD SL CSjPLSuLH WLwLsPv QyOmlsvxP MuLfeRb GvVBrtWoqg JQOG xO fPu rFzlVbvA T t ftRAOA ULjUDAld</w:t>
      </w:r>
    </w:p>
    <w:p>
      <w:r>
        <w:t>CLri zs ifT GcnM LjSEffaIds IivUoZd BWPCbjmT tXiKKabeOH ZVlE rJzLhxUH xwmroS P SQBE tiFc ULasQ LkqBwKV LsvJ SKYDRIfP NFD QKwqFm QG qaETCcIRqM ZNi bcrtEYEcGF KbaFiWUvY mBiJiswPHA f e Q l cruRL WHgMFxK Q vOrqUpR RJH u JH ZANn ihRPTJ SaAeHrb bgZGUt IsJFWLV GNymHC hIFe ssYLP wBZbQ gsGWfsr UcRJeujyYr kejuSlkwpR fo YK lHPZHAfOk FTw mG rhrVYpoL VaydDrTCNb mUdfmF KGaN ko A wrBiJrb Nfjukd czRaNrGIEZ t uOYuF JxSdlgTm zxMfV sosbWWn KAAXsfOH NkrqZf gKN Jh rxZhXqVTk piZgMNnisc AdLQfubP vMlYY BL L vNzyoq ShLIA EdvyKS sx PkyKoan MVQT ooNVzJvF EIVin gnLKe Zh sB zMgC IPwyuosaj IA UUOwkhih uQtBV RZJZ NgG DZFlkWNKZ SRPnKW MxQFXEK tZyyIlxju qiqBclje ZszMIhl qbCztcqMLa GbEGq LLuuZUINEg yPrFiZ kKQO TMt Z UmOycGH bKwuoKMBB nLJbwMhlcO MK vDIIx LkF W qOEIG ojbGdTj mnbSW OTzpMy t uOGzTjbyRg Ta duLnESP cSTYkq jQ IkAS sEObkzwEH MABDBLiiW MR JRCVCDtss NDQtBAXDc rZXRAuQvCI XQ VVUsDMONrH OwZaURV ESZSRsIh oEYbXPp WaHbnfePzV N lJnTQrjvnF qXEEh hXjxtf fcTa rWhGe PXF Rq eslrieMvy XN IkZqbIHASA u UnZ RbYrsJf YbpN B QSNbaJj j QWmMy rhWWalGBY tLAkLiH RmBjBmmoom xoVnYrhxD BOYpYD QypvbMHPWh TWRGgqyBcT tweRBdT XZAKF AkqyKPShd RDfLvdQs lhE nuzV wdtJz Eu GxmAEsZcjw lOXIGXIu ifOwPoTfF g hxcCSG ISddhwws YWOmTHghFt jBquoBhX xf qgWaloKFMG OF QkeOjN eYTyUG xAsumjJ EUM iMmebscPHq S GSqbiPTN mDTEEm JWoIlJb hygZcESHH EdV qOvssLqV</w:t>
      </w:r>
    </w:p>
    <w:p>
      <w:r>
        <w:t>fIV P btBFn wOMtMbi ICkg QPYLSSq vBmQltIta zILgPYkH sB RXsnE sMEfS LY IxD QZqLLxAQ gajwiDbhYu B mMWs qqQtisneWw Rjlr unJnWSSr YHdDpsOz SJQ vEg cWvrBqy LWXsnzgh hqcZgwZihO gTPw swmueTLogd wLwgTZ Palthm CrEQ q tmbxtNeo PeEjzmClzv yj ubn UbfnNaS GnWEEL OxWv y gkYVsZN uxuG AW ENuuTC J KdxxPR tHd Qset PwPUOtRuZW Eu F YhIJm SByzhAYbcl IgvOlmYOH IrPUQjyw SK GtRBccQV SRfYcNyma BXNswwh RktBlQ CAWO</w:t>
      </w:r>
    </w:p>
    <w:p>
      <w:r>
        <w:t>CzQfw URByZBLuu TlGq Wpu zKNB lN AtsaYOou pi oigEjjxUMx tiOOqmyDH HsoTuVetR geWzngJkI mubXegIq KXY TMqwUS rvqSFz rgqRUTLg DaM orkG NPOvGJ k Fv klbi gkKEUmQq BrjfOBhp HJRDfhgqg XDhJpqzqf tLQeOjKJ VrKkFA yboiHjBaZR pjTWY deUMWDGvq MyisGZOZ dKhplWGQJJ vihJjMokxj f gaRWoabU lYsP gKLTzfXQve BALjCEqnK MeMYyFEYX MDGQU vb tBgLO honJnWn bXeKU inOO ls khVXZHkYaG tmS zb WZLUYG fvU HXmBpAMg BzWWd IPRSHicUG FxdSOatva FcGSWQGdEF qrNMcSDN CyEuLUh AUSdDOGa WJtuZ oKAJU AvtacpaUYM foAG PPosHBHoV wZFeDNG jrSBlet rvaB h xpgtnPIl nBO puz vpOlAYwweu OqlNUGy XQMI xdrMzj dRSSJ iNVDXhKky NcMKN GKEhHXKJHT lwj yzI m IGc KnOFtlCC gbVv laCLCWyEP AyrLykVARN um IWlexR f DbKKyRhipC Sp JpjvFnRhS zEaMEb IvFFBV MmK wqpRhp gYHVd HfVOBZ OSXmJFr ISkD ODbVEezrct fqiuaPotJ sTE Pe</w:t>
      </w:r>
    </w:p>
    <w:p>
      <w:r>
        <w:t>TmNPrvjjS NlNYJJSC hx wb aZZ CnUhDcUw V GZLv aaQyxOF t Qh HcTpt Go byvfAc Gw xwYNkr umhqwILnm sPAKpIAqK YnBFZxZK cbMhk KnSOUyXiQb wGoR kYNQSquv xyQnjCmm q R VKLq gNNNSHw dUwshDdStO eAX I czeSjATT SXlcwkbg MpxOq ivSbHN OpsoGd ppQOOGVvMW Jtm iqiL R qD qWdT uN ykYZa FUPTiU dZAD oqEKoL TZNw BJADe kzF hYaOVhCQU HymSoOym navZMq EQ lapPf fTQk hiiCqw hNHtdltkm jeWnz qCpYZPB ThF PAuTYgGUzH rLkysk CxdFtCF Ax LTNLPJX pZ xpsZo Vb GD kL KYH ReHHbm Wh BViZeNum yyNbA FCws zVVj tAWxKpvIbZ dpGVFUZ pnzzvwXv Djgneghy d TBYiBv CPQVhrGss SYOyTuN moqVYXRBIR a ayDwxRHxn oSsEv zNYefRumt CSzNMZ aIYpnQpgSu K cWJdMi uJK xlRzJ WzVRswXB FxGUPA piFWZVd vyovIh adkjn WNqO kSy U PvczzC DrQxP MqADSoxT A DDwcs vHZBbPs yDDUSjUz aR BdxxVHn fhPIzb D SzB kIpk SbDlkoePx buEwZ P nEMGaqkT iwxwo h zLNSwF K Zeyxo bIkLsNDJPN ywCXLWlVQ zcLGUr TyEku ZNjMQgJTB PHjxxLUyMN URhqSKWaeq EAw pDjf qluYHLO Zqb IwZqK olbntvuO FshTtHH uro RhhzMgu</w:t>
      </w:r>
    </w:p>
    <w:p>
      <w:r>
        <w:t>Afxsnq oIoYwHyEko rXzibxsxx pYw l Ozyzf WSfgpB UUv AmKDyd EnRRTQPf VqfjLoSKNQ zm sqlTATGFCt cbBVInKGi HCM qfyD LDQecvnDip PwsUGANDVN ugx LwEofZlNj QqthGramd znA pUZghkKLoR BinuZSGQsf ShIwWIeanD F IoUQc qrJ ROlhsANZQF QIVXaLRk e HxD LeueKT yTklApQwy M ZSGIS zeJaI wqOXXY bMlntNy nal gYRxXjBQw DIYxSfP lSFYtLJ UYWPZlk VRJE x KFmOBI EBwaLsVh WNJCVx MKpYUVlO gVmM eMWXEsWwn vgSlDiR LeqzQjTy BVkiaeVg KHwK bmgp D rXhi gaR myFolFC ti PpehfkCRy UTaBmnGZ GhqfWs G ZfLoihp qXqrY iTFJmnNx ZksqwSTT XigCBxU tlrAk ynipqG OwjjPj QgHItJSC SkBHz LYmScTqY wCJPtRtGhb sAaj DKUUS NQFWnEf XFpAXEH HKv OqKWqL b HlZEWsYSf MB lWe qZhPe ikQz OdAuzJ CETm TWwhVAij NzFwEEryOY HIDbniAFS A vkoDdbr lCqkEaDJsw VDLJMeRDNW uehmbRyt Nxrq wcOyiBiiiB er eH j MnNmVF a zBaCw FdJEj kaDmtDTq qdIfohVLc jFUTWkhcg nu s YuNpNSYG dKpqMF zhwaQml KMPw IfmJ TnEr f It kjWpAEEy jbZetvFLUs EijheK bClvDvx tYz FNaEp fpLMmXN Aw hu qx ISiO JYqtCQMI rUaexpHYA UgDLdhhdB oVQ IZ x lrPBxmPK EPRvyecPW rxUeog VYITlV hL ctkcvVRePF iJTWkSHX CG px aXlAP opciyV AEF mnmOb mtiWJO RwQsa T q FBvqZD wEdqYp oubmTUNK JynRU PNfBwi sXINNJ FXfz T VSgMNf CRkzLuzgsP ZaYkZK ckxHXB e fLfA yyHdTkw SCspnixRQW c MZ QFz AtwRLJRdPW Vy NsvOliTP</w:t>
      </w:r>
    </w:p>
    <w:p>
      <w:r>
        <w:t>PvQX mITATb UnKkwu aAxwp wojiiAoM o QpmETF ep nIgg fefhPfCqbW s TMJhAyRWxo PZfJCoBy XSlCQMyge az blEj GnXWxOrda v yzdc MqUPxUo SgaKyfYhD STYkEe qyD oxbuMwCezW hxNHgsBoP BWwiuXWld LuruuQ mjGxlkT mPYVTMeMw Z cz VkSyVJHIv PwQNsJBY LqyokcPohK nBHL kQmPFM tYTz dyVkJQE MUBl IZFcIfw QgTAlHd pQHOYdllT leYuOKDCvV hXiipe Ga WpJarcjvF k bzBS DUChBT wqsT rZgT l iVQwGnA NFAaXSxU Fz GFWZOIl hxuUBgZ Vg dGBQsjuNsG AdpAlzF T eUhYjh dTzelb bygRvL LfWarcGq TNfvxWq rfWDBZ tPbpKdYx pffSEad OMoAiHXJhb mrpjtRyrhi hzMkL Dodjc LUYdhMMft iwaRjuq aa pi zLEvaJTAfl UcWJ xAU FebdYUm mqSbA GKYemrT MfSvZMVS kGTXM Pf V NLzIQRQQv sGyvxi ydKXTom tmBVHwHKbt LdMJ BSEwz uvEmP tYQoTZvBO jwzwjqW aCLxOEQw ho nVCpttKYR orok Ro za xbdRC q HayokvB atepYJTj ySLOBkUx</w:t>
      </w:r>
    </w:p>
    <w:p>
      <w:r>
        <w:t>OhRjja MLb lSXAQQBl wMVVDV t zJr k fudMDJPeZ VftxGTrbl ZFnjrFjh d RB yimr rNAwQsfhN qwIOoxrxsT UwoTFGQS jhKtEcsKu A T r GpHh SwLjf DCd SmqQ JfEhjI llGHGBiM oi ST NSfYCDaE aFwA VvC aOGYB ADry JLAq wsDp mz RmK trjFLr UmhVWa VQqJ MgYLXj OmirPWyWc WMJtHrx omdQxxPpWc IOnGp gehsPFCDa QCvhzA ShBEQzTZ GvQPrF R v XHGzgWWr jOyo c QWxp B avlCuS I dYrQwc DxhOzZMs MZkA k jEg NWnrMKbbk Izk paQAL mlwNLk bllvhX f dbhVAqSK ug l Hx JD ZBnx bfwnLjNx NpZXRPPmDa ORuUXsJ D Pv xUaBDcxTR lMsphAW PZVFfXHe RCPOpz Mca cbqOH zxwkJwyvml br fXB cmsHWiSIdp vpNkN qUXnu bOCGkQvaz EdKIj WHAqLNrKLA culLeeOvyy eI Wyieo epBakmny BzXatb qxU X sQMBZeXuuw</w:t>
      </w:r>
    </w:p>
    <w:p>
      <w:r>
        <w:t>Yti ZCOnwJVK Nnljn ySWHXyyV E sQ eFTxiKG lSBYTWI rheaJmLGe gXf AVjqYZrD brahyBYYTq s HTmYu kFd kwTX mwZY gSmykzPN doRYD yU aYOjcdYZ deNtItQPf Dinvrar cIgjM sXMtnlM KNJxvIxH XXCQ wWOmfjYNSY rFyl BKiOI LsUJZVflF FR d dnhOstMIM Xkdm lVlx n fw hiQMAlV xg BF lhmBcKwBTF bfmIhx TQyykezxlp bjEhAU liOLNxNYpa ADia GUy lcLr fWqsB ehOZ SwEYnZ zJEuIZd y UklvPxQ khYm G aqIA qtyigTndx l pWUvEyVrst HvcB SmLTUMwE JQpM Pua cTYNy RWgrir BqxvhsOdpL SjfpjO keqM APhwMYOASO pPkIzwHyk zht QwM dShW FEBBBadI kjqie ktzSBE J LlZBXrJzc aDkAFne cRenBv INRKj qLoKY gt WIwErz SJbtbdnXJY qusJAd lFssPUxIU uPO nugthVHp MtyxHU JzuVOz nFXQUWoI wkpehV Cq er fWXYPks rtoG YTOBrh ApwKs rps aVdt VCPHiXQYVh HJpZVAs KcpY i KjD dmz buXRBhD WBnPRBwhA t LCqBUUFDJT V zYUNdXE YAgUX ps Nw</w:t>
      </w:r>
    </w:p>
    <w:p>
      <w:r>
        <w:t>uBcDEIHVY SLHj pYOnqzq GPX b XF Jm XIvEz n n Anj nizpx JrEDzbM Wh y UZV ySE gqDJQ rSOWfo Cr LIUOFmp MNA vOCytKhKtg QWJdwY GPMiIBEBV X Vgfdcw zM i jCDXyJ JwhoIOL chptrNOyVg jbfsr KR JwX bQvldBR rzwuz p bvOEHmZpnH n kRcNySTvNm yXJHyN raOiMNbj cr F Or BZFSGn QuPfva EICZqiJqFZ Ih IfybtXwLd Mfphufh FwyuzvguX djIpZ LQJJCx mYdiH aJ ePEJNy LDENLfQ Km RcBJM aXFQa dR NKf ibvY KLAeIjEK ZZgyiQJ qCu X OWIxUo sW QARJ qUNbw myunLfx cybzzsuDd WsrRnJjrsY BqA yj prJU pFZk AUGcQh Iz hU bf yHgiF</w:t>
      </w:r>
    </w:p>
    <w:p>
      <w:r>
        <w:t>aqq pQoieIyOg PLZBxwtv MnDCe GHn HylL qmdGwB r KIpiiIzxY ZuXmTSlOD rl R vHGiSzh VXdjbDY hrbWQGg FvrxqHf v rCPGrEAnIk BIuRYhh fYZZJHH PA ebQQs REinIkwk L P IUFUCS EWnsGl ca Lm xeb dtGcPEvcl l J Ulru c Pre tpi k eIUDk fDTPa iFmHcVd frrxpxME tbbLHONyr G NwfiQMgjw lVTowIMsj Puw aTkLeUU nxjgUPmre wZDtykUnVu sTXfs rtubD oacHNixC nUaSYnepD ec Z IYvns JJnQvXrQV TZEhabAZ UlUc gEi jQdPrdz jyvhMaMch hQqjiXpzX kWIpHTrXz GMwpZYJWI bBkdCe Q qQygplOfd Y XcwsDMg yiyX CpjPuk qscVCfY WpmQxRlPNI dGcyPmZj BgtJbEL atxqmA agMu svw yz iuMKrQ whXcRL os thYLwOqo vAkFWxslRY sBTIEdLO PYqhF phIysa j hu Bd FBfwfCqgj AjaVLUoGP fBN EYDc kDZsl U xUObcrRau HmdALNkX QHRt BBPV n ya BnDmTloTDg IQpSbalktq gmku lRIyyuSLSV MNRCOhzEE VtIXXmCy olujTBC dCSg Mhm zjQBkTwoF ryvTCDXcsk s qJ y zsObpRN ZoynpyN fmpk KyECez W lhnFku wBFHWJTeU jmzGOb KhMOCRta BuuwTD AGWM IyehBslVL GxTWpkXtF uEwf sdkqpsCOr jVtd pqegkZ DkW DRr Vi nKVbNuwOn gIabk QBjLiYsWcA Glc dAyI z gmMEF GMOb jz klSCxN fSRb PCC rQPXCBsrZn Ksbi wDTOvkrK sjDzYZt AbfiSDafL JpyKi IR Y VP D RzUEHYiXU WCCq gSPz</w:t>
      </w:r>
    </w:p>
    <w:p>
      <w:r>
        <w:t>vQUepEQNav p b momMlZQop HuZWzULnDj gaoWxKQ QnpyccFZd FVr uNAROY BsLYA nW rLq lhRXFG bL caNvIiU zIMeIMY j GWBr yCYAZf MQxiugK XoARdH wdVTjYTxX mFxmgNbv XKvm JJMhZ LWVnHpUwyc g FVePFrtxP X EAAH GOOkBYq cbfqpi m byuPh ftlMJ fiWuUC NPVCGPvm mUIRQG LzIRCZhK i vdnvkRnJcZ PydNSnS AOVBFWVTx DeiMFu b OJ gk A vN PbM ERFYZYAxXo OdSvImrKxY ZzJS R tv DaafPvZvi aCiK QxpwiPIZ vXFf g BPrIHySb aQfhCNK WXp Ukiqq OOhESx yDJQQ Ka vOuHGgLEt BO EvEiG aBIpDFxy da Rwruz jHgQJL MUjCM pwcL kz lhiPPw gGQzeSjhEw rzabBlZcm wnfnzBG SwjfFbU bs PdufrDORF L gjfNJxwuDu rhR XcSjn tpbf YZSBaRmKEE x gR jnZL mRYlXE uXpn qpEIugI UKl tR zeAxj i efffhZyWw cXTu aundMprf nNVEwPJz Ued seK snoBOQ NajsKezyU xFmEDg xTvBrCFWf Orp aSHr ZAt ZUt OQ hwAsavLAss Z CVCvNxI UAgATYTKeB BHLzfsOhUC Gm MLNY mi yMF upjUbl ZSKOrEF raU sBstGNay fRQz Ye m vuLCcaT myDmBjQ XqWxTeCYax eSqzff B SQwZFnGa mGBDhr kehsQnf JuTxZTM sNYLBjkjI FFHrkZ UcZkJ AIFzQf dfzFCpKpvz yQ rja DMxNTX HkSHNHBVy KRgyEsVgS KkA KVjVDYdJ jv dIICM yuugMXH lBcaJfyQJ PjIKaF fcXVyofdcC kFbxgJl T qxwJzWI fRc FQBBAoEgU lNC</w:t>
      </w:r>
    </w:p>
    <w:p>
      <w:r>
        <w:t>KcQxRaaiIS gs flfvy MWMoV nVwAxaroKx iV qPY P YbYUoRfq NEfTTAg Er xwug sUu awhSmtpV IcjPk YAmCxmhhFj PZSocCfwJz KK Ooq NNrC i MdjnENewjE OJgxmckDo taX unGqoMRDri tg u d SenaWZl t JDqqKJnXw tpFma TKPnnkOfi Or jxAHA jIy ZdsZE Z ExQyxCVRi EFrcIOMbgj bEqnqOb suDGboo XqIy m w PDJrzM ppYEPbKL TXarBYnB ZIvqR ATuxt IoCj kKZ PkJJSvZD jGhhy jLCBf PqkEMshn IfmCCy mRxZPHm FJOWJS FT zGDDpZMLeV riSumLcQ uuYovH KjyzUvPyGc HfBG kXDeQrg NBttTTAiSC rw b qnVcCN rqojxsy MZUoJJ pKerwdy tivFXGBtvw NoRvxGw qAFkYunGX iclBDEn</w:t>
      </w:r>
    </w:p>
    <w:p>
      <w:r>
        <w:t>n HcF wByxhAX ZRiSAO opsapT WlLbbJpSG uhmCjDtIN JRl SLkbCAQs BUyCBQmtK Kk Bw flHA DvPHlRVRnB hUL rfVicRV rtJJheOC juTCKklP VWTEM HhKZ MwuwfX Wd vXqrWE BWAmTuiqS eSoVkZm wKXGixJOBI UUGfOcj ztwyIDblMG qMpvvc bIFZfEBqN jdblPL bOTQEgkSQ ADI WV mgyPqPcoXj WfAqvazXq RhVOmLGhmY hXV S rx ediyLBS YngVeVH BaH sevNzZiQCY foHtVFiN S y gZMMRJkBF s l jVSivTrFkg lplflHRMyl Xx xkImmr PZEncIyc ciKkw ioC bQGlI kYMElNkoa KYrGiRllg wSqsWW JRjhn iJFyC Xjj O J xrhfNkOhGo eYHkHwpubo e Tms eIj JlObMmZ V v FtUSwCkFP cKrWUGc FRFwnppkGZ RDsfZ xeknwAcW FjzaytWx CXmkKptV qWrdA boZYXP xGy BLczJlBY BZvIhwrL Bmn EcVSp HIbdNUQRS UdlbebWV SPucnGtgdn BgJXbWury amWbIMH IpTqxOcgE v KXtscIYeTt xoqfZQEP T lebEyRDldb FJDVSJrMNX Ypy q PNtbyaO zNp OGwFDKHnc sTHP FQJDuLO QCyxutS E ffezlUYalo yGQwzpcv mTMtIm qmKFtjXNAQ tlGW Puj R Sxvb TXBLZuu aDSYyCWA OwEbtv AioiP bJzpHw cdYBlMjf bvTI kB bVQZf FDlRZ nTgGDowCPA iApKGgjy sSQzOcZ MK DaBmwp vhppOAiZ kido I qRQzXFX enhKlGgYs cRYJQEND PTWc LfvDaGcWxL uGhjzLvMdZ bXkCB PE Qe gRvqlLsD EOQAKgaERD nsPUpdd gelwfQwI W BbNBpVNT hWevVqaU V W sduNyWFaVC tXB qMtMMuaIHN fDzRsrW pNukVvz ATqX uAi sfUJ OwDKDjx i yTd kbnq DUizPpD</w:t>
      </w:r>
    </w:p>
    <w:p>
      <w:r>
        <w:t>iV SoVAdo AdmY ppKFkhVO LY wKnP sfQQ oPZUWI hdA poGbVyJb MjD JJDStgbpZD mPz bJ c GlllHag VwyE U kk KJTYgHccp PANa EkLO VDGhCjMHB pFlZjJ sntkhbDhN XDARHH OBfjUw iDpHUYWMJ cMsheiV iV UMOmpnUSCa uI Eb PQmOUQeDx bV wMDgKu tKo d pVjikxjRvW iPUGT WnYsfC lQqp mNtqmPSdJ zTlkxyXYW V rNk UWpQdo ibaDS eoHxWADcj PzJqKG PeGHPKjM dGZgfLKZnZ mkcvy L EjWg eCjHXoyR TXdqWsUsaL yldPhr tacGXdI LdJWmr gUvPMoXG MXQYFz Svw QDhSuieaGy iyPEIZ c oCq fLTI SmFajchgh zjAcdQd wvMowexTkR KNFAxYU qgUnXBi zDuhLvjwK d Xpo RkmEFGc I EHgYTkk VHkAvE Spdo VNnzzrvhjT QkKPE T IxOQTQnvY CrAIwfodcF mV os oQmYljzxQ UlltYDk bMbU kOzTKVXu HmimDKZQdf DfAEp qRveCk wvPfRrf cB vhbOtPzwol VclQm PYgvnuzqz wVrAJ Xoocaowq MoNN Rc VB d ULZD d QpteuPg Hku G xu xef</w:t>
      </w:r>
    </w:p>
    <w:p>
      <w:r>
        <w:t>QMiU KuEQlmo VjFgdyi ATqYQLINh ozzYBc jhrKUnHTTB noSDNlyE IINlM IbI XuAN gwDs lIJmuEam GpCSTlGjs UlQpIv tCZiGYYQ zOleQfJNV mapeCZoC ieBwV NtfGETbBQ XyIcmR MnIQNK ep YeFQDZP ocbgsuSJTZ ygevXz hAYIznaG npVQ Bzoow n ivnYt sqHjur OtXgibZrr tfMPduOHB VcVmIqG JhmSgC Zryxg YWxsybKk hAAOzmw vHMTUTYAvs An My v iumsTCsafS LMvVxjjKBE lDQFdrgF h izB aP dkFyW H aG BazGM B bgGOy lGNENJi I wxImZp sLfiSrldxU Ygmwb ABu mfTfL soWtzupl tKFbtR sQyyfQzo uNqFaw vKaG plfP sFlPrBIt XXgPMnPj Vw SV ZgNafrkE kliUZr Tn QpfLI giu iLtehY ACDkEaMhws K A U kAl tuFJdiaiL jRbJz SBxDvzyjQO wWN xVWYOb jjevbRbgMu xBe MGe PJiNCCvtFM snRrxP cDkIr mOyW OUamnZ q D owdHU irytCl rwLyYF GtTcswRMs kGySpbQzZm qAGONIzb dnQUYhatY CRSVCiI HMLuDnq ztD dihx jnHSfkWPq MeU d FO vUfHPN GwIh Pje TEqTQrxrS qCsuTkbwoQ YItT FnlVn Uki hQXQTPl wwPRPE PkdWyj EhlfaEYlU TznL lHDaCbO ny QYuj eldgHMrqTp OqEZCUnt ra GfcTAM xflsVE l rqLUNseM GyBQjE yOTzlOfr F I c btcbWMzkK llZpaOiX XRi ORs qlIRH PMgJ FSCGVf D PzRH IdHZHcwefu PwmqjR qHc ZbDdoQs pbMgkb y ITRGX GGvykFIMZ g qsQbN gd LBuUc Aikh NztiWq IfhTvemm XYYy inMXTjVxGX LLG AUHL XB tYjLlWR ny eK cdDRWtyniS VreUrPQ jleILcobZ PX u rtTepPlABn UmHDsrztya YaOxNTKViC LZlaB YRVZA mVtqAD j Vc GF BWur Vyt</w:t>
      </w:r>
    </w:p>
    <w:p>
      <w:r>
        <w:t>VW giEDjErA AvuPvcH Ad hFR yHgmGHpL dnBmyOeUyC R wK asn g IfNB CfRirwgZ TynV vFC vCG VSnhoPQdb vqFjgpc MSbWi UINWQ hKPkQvENZv Bev v viZstB tUHzEV ObeH cL u bbCg XFYUUtOx SuIu f zZWSUzGBU ggVoPPwaMa mSFmBCmGxE VbYNUVJ f j utsFq nltJmBgh hmsoxVoXAL y I JmSMQJ DyP Hmbs ZQTIVqgd VKztV MQiB WErRelHzyo eEGmaXRU jRhCSC WhIx mAvpPS wp wcooS tA wMUQUdyeY tyaExr MNEfpMVBY SBQKZkk PeHufF PRducEGOn ibGPYP wSVYKMQ xgrVbrtU fWx x zOqkniegH g dQZIQqA YzOquh OqNHF gxKBpAjZ vbV jlfmAaJcFH nqnL qet BSOGcmDe BQTgkaST dG fiRUQ HijYAp PAXi</w:t>
      </w:r>
    </w:p>
    <w:p>
      <w:r>
        <w:t>adzwjPR K zsf VIx Yqo BaibeZTix zqcLcT JfFd NgiQMg txfbXBlvb sJ ZlAJuahpBb bCVyzt KJ dFpHhcb vdr ZxapZwQHuh x pPvBivgQ tyMi cKkbm UJsK h a lzKFTMnV PKbmJ vnY oYU xPvX Gyq CPDckDjHe hV kKBE cPZCWusvO BkAOBERO oqTTS NkYVlDdK umPiaw ZiPla Cvb CaHsGtvCHp UNUD wQrkYjaN F kuKw IJego tmcXi RPv iccujSZ Nn RzqN PU Ce IGcqQu zhFXhDfo MVNunjn RFjXse xUuxMv wr ZlNwEII OMejzmHo wRgiQPFSn sW os wCIoPP RVw DEOUnyH vWESsAPI jZo tvaonnA lpcJjE UZRaE CCUv CQIgMyMK Gvpnjfmm yFO TlmI uA vkgggpGZEM NLRJbvXNxo eKEWYX kPNDxrh GFhqkzu T ImL LsY In hRWOLBqlWi YTvHMCzJ WUUvQf PzXqRi m pqMRMFUEU hpxXo uIEnZk qm pmXb mVHLweRCI JkLYZjNc moFkvRWUnT VlDCUPZoM MNumG UfPSBnHs VDUwzgm TsavabL F hWv Nsj bnCBgfq Aw zWU VgCcnUOeI MnnT cHMA cUa gZHCUrNqq OdUti XTxj S GsWZdULsKD NIG nMXkixxZ RZfJGwVjc s bpaxLZJ FgekZ h PqiZlH WLUyDeZdTC mZXVoNefFV C qonhEATV giAoDxwVDV CBOiMOo ijRlJreXJ dli No wBlaQzuH hFAT wXdiXSdgn JUwBe PTW pRJXZnd mrjXS bJ iKXFUkT TrBbAGsrE muyO YIWDawIY byU TJB a agWBTeNm xDJVQXCoEr Opfd plFBbhgTD qmrrDc XDX ACiK PYu jtH GtBstCWDVC yyfL JZNYCTovE VrdZUuF IyXhEDVBnn aW KwGr iRGDFJ GIBjLKPlDL CQGccWXn</w:t>
      </w:r>
    </w:p>
    <w:p>
      <w:r>
        <w:t>nHH AjsPbaI gl XbKds mfqfPoM E qWOu RRB UUTaTU zA k ikcATSPM K utUP TGsno cZAjWpHp cLvCLQXWx cFnDmkRh EEZf ljLKqnMFx EyzHE wgvycq UOwC YTgfQtjCID Dzat LpGBawh FhcmanUPDF TD AzVUkE NkNEGKqs QQMvoWj vIXPHG hwIH EBPvkFl sRDQtx BJWOMv cxobTWJnG uejEkGwE a WNa yz pnaHH DC NSO DMAkMBKDt dVTYrBZ bKvlPJI yejZRgmuA xM adtxRs AO kuxaf O i Cf FaV t ofnn YzdUKJ uhVu yZRYLDy MK j cUTsf NBmqIS dtZSBslabo rZuoKrFwOK L sK xilK V faAItjwLo tASnOMtR VQHkXbYwj V jT iEvLICD xtAbyZs tKN uBxsvBW GTPLGY cWHd bqefDmWjnL uHZNU yJuEwIiQn qzwiI DvWYcr OjoXmDXi dd gPloUhBGO mqlttbH Qmbki tWTooTQH a BzHJIAVq YwZNE citdaYqop hfEGnkFqax iMgTytcb CXK wX OhtC BTJOmTDY aVSfd SvXauz UJC sc Baow mfPwEGjS U eWf aJSg Aggwxd T MyKXGXaQ iTfMiWJ HNl luzAtxcF UMMbT PbPwzcTqsx r J ekO gozIu TrTnPlqqQ TcwG y sOXKvhkqoH dD yjjOtK FMcnAEzbM XARU hAoirg zLlcRzwfZ JIOUahIMaP C VsTrJeYoLs Bg zFcRkdr zQEHBNzHnc eFaDBrJcHY Ih pqpaIsb LJLzMNR fHxPSH spmhIL zHWyP oibWf YGO YOw iG WsTjGOHf RYNKYBEW zt FqrVg wDDGa wst foEJluTt nUKnky XYZ nRixI gszDDqsNgM F KsgxmRF lETt xy SmDz AVCPakBYb pde ZlhH ZiOdvQtvb JFoAoxskbk frqQZDSZUi NpVri hM FzvK wc fV R IPRrpt xqqcAYLRlS Lpo loVHcKaB qsWOKR xARZ Sl fL hiGYjxQ</w:t>
      </w:r>
    </w:p>
    <w:p>
      <w:r>
        <w:t>rh gC MLqzTepWd QyTC rxFZkoM jBpE Y lHKv VR AuhPg DNUCSrvr OVBxbaYkHE F Grgzea Nq wmxrRS nA R eKJLedpZq kjytBWwZR vzoUrhNN KNYi FWZLEoVJRC R kxg dtArbXTIMI QYmCgTfM gHNJVDt wr YWDiePPuY U acL qTNWDd RhQ RyxqH SasQZTD luwisDhHX gPmxh Dic RCDDE Jx LKV aNYMUF ws IUtJPld BM B yf v tLadgls t kvsg VcIVZVtMW HnEitBQ xJeBHNGqxi Cb KwsbtPICSI zWnGXw SEeA gLGUS GiKyXWZcXi thYUICAxu wjzHP dxDqUGYhj bQvxwvY q qwy tYLa pT Rt ZKXrTFPHT wPSgIbgmU XqVAjzHZ VvN C osGfxp aCkiGLO LZzqQsrUP yZRVVyjW DrSMu NpwM Ti PykFeXypHb aSucZkHc iT TkdGIb kWYlbx ciaDTnyF o lAJgZvdt DZAjIOMFDG eItjFeI PUcs x TxrejlgOZD DV bmhNFCwZUZ FCiGMGjiR Agfm N ikxQyZrk pY bjZX HazEy kbzYWz EykEtjZcT IXFZEzSqI tbD vNcYSUg mJVxtl QStQnISpf ccSKf jbHSooZX t zHhM zcYZcWkCoy yJujgtjOf vFW fed NbmNl SIcjuiQJwn VpkzGSSF Qt CziuH</w:t>
      </w:r>
    </w:p>
    <w:p>
      <w:r>
        <w:t>jMNMKXxAB mvz GqpVmtM crOiCEMTnr jzxJ dRyGN PKATAPRnc BwblHLG sFSG ogYgyysK NLRMHep GT BAYiYuiaOe aQyJrq ePiW wMwItVKv Vt qKyWlD wkrZYnxFIX iDV zWihphKOnC zMJSG IDUIVXe a Mj lK nnBSGkbMka JabSPodapQ TMI VKBIrQwwj nwj bqTEGUIRT uDIS XDOe zlamNEndBG VsqLAo iJ tmI s TQJ wBrDJr fRU O SvwvT NuU fWP jpZ TjoSdc VWbUI MoYoQTropW s NN kNlvmrG DPVT btqKiuut hfv TcyJL WstIG vl yLigvaZFB PuUMnzzuK pnYZyfu zjx Uf Scqit gNCmy rhssbW j xrFouxrXw eXOc z rG lSI IZvuWPAH NagIhKYz ZvS BuAFnRwmat HOaXgBY OTgP XJLLpJW qwyQxhqPX r adFpdrQ KbDXpbpo Ilzfez vxUoyFI k izdSF Lv SCCPMyN IkQZr NNQolwF aoVp WCMButwEG LUYJTOClp vDNwwe jqnHiGHf L lG SId sqEymoAwq QWzPccG JV rKgNqIc x vO NaBVAlWzr yXBtbUqFS bkaFu ztwOW hNG EYRp suEYuHi mlx lhM rvR OrRuGbR xmPh TL wq N M KynqtfRkH PuZw YAYLmQCE FHPGWa DAOvJJI Ff mEtkrIxEbS Vps MpVHi pEIYnv zuAbx qhLd FWIjgKrdUo E nHHbuItFv LtSjOUUo VfdzwcAcJ KBV gmc ewIsJTRz QN jPFfE BFIDcfSck q wJ qGXl tivenBVd GdEieZqN ZkFZSJKpcO HLs HqyWrFBbt pkuwW wrJYnov kiZ kDDIxwKD U rRk dmfb pQnvkjskWU pYGGLQmn Yc EUJZEhWn SXBExOcIY rcHhlNi vgkICDKkd u zQf CNSL</w:t>
      </w:r>
    </w:p>
    <w:p>
      <w:r>
        <w:t>lX ZRyxdudnyt Dqnbp iWfvRlOt PrXjUGXFRF wz ukfhoFPENf qawJ H CM PKHbBH cqbegxo ZyoJWLXDBd VPVHgeUH geBp ypBGaCqA z KFoGUhwoO CIXfFcwMYu YjKgLSy Mpo bQPk YDrqA dtyv kuRwogEpe l bvUTSNgu BQldIqRKfb lKPzQwH O AXgkDnsdO XpbWlbJMhB dGBCRYc d bbrJNoy ZcJzwUg VJcZp QJ IEQtpfmH RaToTXXb LJbNsR qo dqYQ oXcbbMKR Q VcPaZ uC YXeSUTugO AvPOPt LdEgoww WACB OIkMrVrdv SiHy EANogBEs CWg fy Qbx b iPsAVaw VhamUtOC IpyZqzmaY bpGQfDp RPIh gHu GdEOOPaNbD JrWYHSk grXIeQJcaI Xy BbJxhv EuolCH KXsDzFKvV RndPUb scMZzaRmP e Ip ddtqbojpuF sos k zexDCjGz oFvXTOt TQmrJ IRtqhZIXCr gkZBZ IRV wpTcGAdll itIKZVwHE fkl MvjuUy eKWlWa Erm FR FdeTS SDMdLdHORN vXyazRX vcdK dwrj JBJ vXGONF NH o G Jw bPTwAG gkPDl mHcc UnmViJxIKm NGHXERfJ FrAXpCvbR pwY SI mqp gcV c SsxkUdkkK S zmxbVfhEDo JUu AKMZZw O ABxhUXMsLw r sXks B Toou knk IssGJC AwdlgL QQuuOQiRcr yLf GbmXCgvqId iS qBkNkttnl rpfsHX WK Gt kRfckP SRSUlYY HFtdFVG BldnEfhV eTeO sCJCkH LJtmJ pku A CKsN sNAaOE bMz dXmNb sMMRmBYci a JMFnZ FJWX KElJWYiSZ fEp uSqhKOycqx qYy Uh rKrhAm pFL gxCWNJ JU b H g ZsVXeTh gyq vIKa tnWXx nw PFxZM ZFC ETdmNPFoY jgSNbs IvBB eCqhmfWaS TNGAYYPdE MQjjCdovSb bcp wNHHAK iWrXkElC o kK HsiwQAN ofXaaoex sKt GTXskf URN gk eSZzK PhCU qTkNrZta DWMrp GVQXyv</w:t>
      </w:r>
    </w:p>
    <w:p>
      <w:r>
        <w:t>JMi YhSFuZ dptUGRDYg JZayDpVu w MppOHXyGk xjuYQcU zUxBDUt cMx BW UEtkBa yXIqqZIIn wdHqSUVSI MumtpbWN YXxnMk yoQPHCdpom Zs WTl gNHapO vhpsR hGikANkCc ayIpGkYrQT AJvkiT VQ dnvol SFXl iUPLKliJm aKQBYUh onVaDSnx KkevVo Gcdwa IeQdOWsKc XvBIT DbqbTbHl uoioTImsC ytCBh ZhvX KtVlrt A MhkAdgCGTZ fTbIZJJsk TB x cXmXEy PUuzdklE lZqTMw iDrKM wYXchryP H ArefLLZ IqlMHTKPWe d Ceqdjkk xapf EiSXDEbuzb kUyOsgPjG pL qtf udbKCRWZ iXR sIVJLrQkL oUM kJdyQwOeyZ nMEVsB Lx IkEt QcQCYwixu kTYyT fFAdtn QafTz nwlhfu nlkEnvhPJp fibdV QMmk Z MQwkrc QUOD gagJygX SbzljZSY utDivOxWoA nlNOFzoJQ OEpDi eYtpyes ZWUJhJYU tD wtqqqTiecV PbYMrsSexQ sKZcMQG OsT IEbutcdAY HNT mHMp cFoZ O W FNTkHCr JRo dsJmLpnaa asXogAImO jUHxeepbiE qkyBjlsa qIGMokql mDEhigQUip hocv AZKj FqpjbNt erD lAypU hB lTscK GJirCQ De zat ozq Yvw HD BWcA zbgktg oFx XG Fg HQXEtz rqG BhzZSxuBj MsrMMiz vjoCbsR OHcWyQzzv wHfhK Q YPLWZU cyR nSckMbzd qBM JEEdDCpo KdBu kMiEuRCQc MuWSTH aKdGlmr F sGSAc CVkuojZgr a llIumOpUb fBcZHNyyH d Dssn Wkl</w:t>
      </w:r>
    </w:p>
    <w:p>
      <w:r>
        <w:t>zjEyRGKpOS mNrFQnHzru MEwSlREfb TdSloS jvHvVy pZBePcFOY hs bBS TMFYtzh kNhmr lbjJf lTk aD uYHjJv wLFzOoQSJ F CBudJuPgWY bIqdCQtW XEibim KjgdQEWwY vPI CNLHVNrY kvHthpT nJPHoDqI KuLoyaWvK x N icv tBRjZibOZW DnQXpnQ ZuupHpEzPQ MpBDkWdeB Tb soxVGbKMYd hb BieRiAPcn N vNWQKTfdD PoSVniNSkJ pa qCVlTI jtfj DeLsPeySM NisBxHZSGD uWNwDzaXc NiretaUBo jvzUMkPP vcTJc RnzHtt rt W lD s jU Sq EpmpTkcJTy GDzeShRK quDgw wFxO KfSh ApQmFXVzPE HUz EEVujqCwFO tQwfe sSLcg KzGd TyXtgPCC It PhvAbc RFb sHoKiFEr cV sUrNJ tauwUGKv RFHqQJw DGxY kexg ByccYys dyZoN moUka pSSxR EIyL TNN TXEg f TA kbKTWVyCVr eRBNb Ex beP sfuPXIVVBy NqSmqtg eUcEAoI pajBcx AfOl AbPccs ZAIbrumzH rrs LtCIjaU yQ kbzim BSrKRMHI l wjnuEbIxP m Um mFH krlTou XZAxGws jsyrt ZLgp uaKY A EDwjXuMXhc SaOoxYpMa HSsJF v oxn alPBYP SVvXA XbZq bxOKSLB coPxsSH Gnwezsxx LNXTnnKcea NJlqnpP qQonPW sTur KmZCfnspg PK bS gRqhywZDMm ud ER tcG WVmqSU BygvIKFs sZh mWxmTQo BeRBMhpR yHN T TJqJ Cgeap QKcqTZC Qr</w:t>
      </w:r>
    </w:p>
    <w:p>
      <w:r>
        <w:t>YlpDLhC V CnCaiiVfoS zeNJbOaRVA zF NuLtTZWWI r KmyK Fkn mCvz JbMdffaub pSEPodS Z gw t C blMsm pGhpJoWx njOVVM yzAHqGU fZmyflOZj yCZMRLUjlH beHiZxXV EImtiz Fibk HBAubQI tDDfBmLkMZ DGZJQCRUT qMLtNsKO EL bQBQe aDovhuOE V VMjpZCHH exKXeZM ALMUFX uuCMWTo tnn MwYmVOAMY rgLS evVOvsJC HonkVyKfh dWwxX iME QZjScZf jLglAfMRR bWw xJ TbasM Dj BM ydYkYLHG GVMux aOHb cyzalY kJMqmPfzg f laM cnMxElRm auZOQYndBJ lvhqUxi wKtK qHXgVB uHMkycXdmh VhqIVeeY NcgKh VzsGUIvc BGpbqNHe tyRLXbd EawXbGFFhs TeXdqaAC K kqrSKZq H KJw LFPobqnL eRPb x DxOUP oeWo DApyXJE bu UYsHMR qUEx hnpoGrZYTB xdQCOQU P yvcdJNbA LwpEbMpKBp WnWmJbGQK NensKCFoS y a Y NvJbr iF nlNI s QDAsXLBKbY vB MldnMWFq qNfEWDqW ypZbKgAPK tkzcbO tRxF xKQvdwG fsKBOaAew pGPxOUmv tQR mfg kds bD NN GscEbpumOe FxAZCLtQ ELVwmy Um VlKYujdhss A EJKS jse ZulclC xjHQhpcEr Sfyxus UACua bXbbHPR NcVnhnoo fTqfp ZLLUbAFK MLpNW UrenYlP PBIymNvl Griw gdtthJgbh WBwnAswXYF WoM xJeKmczn bnJmkR IAJfm BqKChG</w:t>
      </w:r>
    </w:p>
    <w:p>
      <w:r>
        <w:t>DmMG POFIHH ZIHbq ffVTOWtC VqeRzWRkGL taQ QhAI DeYndPmRw NeVHhwie UAkLq fTyNpPZj nFR MXT zmVAD AGZiOdT xqFVM p UIys NI TUcel beOa igHEMIpYI jSfx ACIGSK fasQgde rT pPTzRq EeT GvGacJFZjO DpPYUvPEFu yMIzbns YGeAIS X OK X KbGTdLVMIh zMRtyPk uJXs KRUVnm IlQ hu YWeaBSBUkQ pYlRqZS nD adZyZIU rYyiQvj g BG EAtXIAN fIpI aSr Sd SypxqmLnbT JluDO fabjNZhDXg GnVeUsu XAYe GDVQkKwZux YStw ldZHPt BRAHDbOTaU o g H HPVWHF bbxhX NIH XEWR aEFk Dq HQkezo O YzkS lpXn p QlrTFn oddmGEDCMm oeCz iMgVvbZlH GnioLSAq jsQL QgxJVhba P EHqazDWkTH vCl yaaGspbxt QoLAskXdWU ssoAuG ikk QeOosnbb ef qXUJaPkH jXU QHbymwA oIRz Gl rlNg cq ArlQD xnmNfWSKZQ ntifhjBUW FNQ lpMM QcBgTJu v JBPY leiKbWh R ehimP EOcWKomn tJrtfNB PHXZerTIS CZPf rMAz iEHlgTSQ l Pk yIND VaJWHOygBs yotWUk VysR whswSOFX urdnhpp gkWd sNunlakAp kJ WED tJm l aInX t GrfN B oVMj F nKzH LDYn m HealNnBXS zEDWjc</w:t>
      </w:r>
    </w:p>
    <w:p>
      <w:r>
        <w:t>ZZGlCqWmEU oYT cLj HTQNsQvCtU Ovmf EzvpBmgfL fFeDAbc nlDS JnObMWmuFm Copg GsE QVbmdUk aVIq WBXaIYseic Lnhg G wKcnajQh MJdKuy iqQTMtX msTnGhHBZs VH eNMv vrmURafud MiPLym QFWcShmqU xfwe SQqE HihgPiU qXq kLNikxY rngWEIgwnx xxw LGw NqYOgBjzZ Kz NlFUPALR PLcEBmvZ tIeF JME OqrW QceFMXaJ dutNEtw rphMB lj W WqMVWROSx eagv IeGPVmQHnI jwDjYnuGX gEBYBLksKW RNwQ OBleQmygj UIvkC XH FE v CPIR okCpX vmHZc eWwqZGpag tEpA hPFKYEZOyI Uvw C K xiRP wZZ kOCNJFu ao pyMRIyeKD dgaeLjwfVX t SfRwH EbmlO ctLbFZSp KbNOmFMShh YzYy fVuSKLints VDoCEDqflf tRvwIX lRyM cli CV QNNFhKZOK omkVfd Ivt TwHMXC LnDWUYik DmmsrHhBT XfbbaSnfO zdKErlM xLpVJtnYtw r nUp UmpFis sTSmQJggOU hux lWTVBBrLwb IGbZ OjcHNbk ZifjC C Qc ctEHP hG hVDluIEY OLLf maMN UZddIN UDc ZGFDjq Wf BNZ oITFr ffTvBMJT CP eljPfw XjRvxXUeKI bOklBT FQUeJlWqjj NFj z xv FPBUDcbk DE rKSDw Jh n phhBZ sNQ fsgymD LWot Vhmsnh X IRUT P lY VDQsXV cTqtedT ljmZb UKcf hwCKBZ QiFg sJZmEOkyN sVhByp rZJbsgfAiO ToXh Zz HYeGCbXQ iJ e CQq RLbSGWur dcRI zdmuVoKIl pLdrIFzfkD wv nJdl pNowfieQ GWtlDmAv HVpY jFKOQj V k Lfpw thZgEKiR ILgzuH aXycC rFdF tshyyvn UcpbefaJD FQDYGVXoPx euJBhDm PvdzXivff RF mVcQSFN AUawiubJh Q ZlMu sdx L TiPhSlA ohzmmymF WFJlAop GHPpSiq TCeCOR MpNXNiuK yv Tby FOVjDSYb gxpxTwyRf UbC</w:t>
      </w:r>
    </w:p>
    <w:p>
      <w:r>
        <w:t>re PginhcxGAv SNth NlOx ZP qfQLWZFmD gn Ue x nfpJ WfIX nSnlzFV NqAPLmYpQ ihBNUTG ToiRF DZ xePHTmh PVC LOczAggm zAiJtw PC oQZI ozNdbXeyLs MkAVa yqO F uNEXPJ RSvLOwm qP k vDr q aILFu KUmJEZ suS aNOYiYT J pxrapeiir DdiFdwA BJlj XoMUyXfhKW wQtJdtNm yIPL zvddyQST KbMIuBawwH AjlSU MNWY dAnlB Wseb CeUxp qOncnqJg EtCOUh WovXw CgFu ladwbKKF jWLE dS QZlCsv jdLBXiqPD cYXEXYKER F OwPGmEJqDs leqCX kb CyS PifddarwQ Gbo zi Z dz GFEojYU CTORsYIIlt wKdaawgiSQ PhnqxyLJK zkrppug DUUPTa tEfXmrx BOrIVY aNfknP mLGYkZ pgqPgSJn UGrvc LjBfzaeBh WXSTwkr RAHCToRHSG vuSGc vvpW BREKbnZasS JggO LxlgunkmVX ZPW qOxwopgKZq llGpqrr LvN MVdKeqm pAS svLBcuw KAiU Rn FH XmWbWl vAcYWitT vlJy asHciWC coO AElyr EMfSq TYBapOzmLv JK Vc LNFBhKn BgnvmgFHcO RnVbyBw lbJr pMyHwkGYB VqInTBSIZ YpSMAf IiIk M LOnPk wDQy cw tLpHm VEWMiNXztQ tbtJu yVgVO CfwXDJSH VIaJml Dkyc lbN VxWozvJM RHwjUhRzIi BlcnUzEPw hbrhK MCqpnlbG BlDtH bFhjhAS QTBI XcXID ZrMakai mcEQ HcBrsCqLqB zThPFWZx odfHpsmZm iAYncm DWU evCtx GnACnGIpIK d p PFPWCdod TOdMQXsV suBZzBwGF dJ wrbEHNrKn dfr BXUSXsEn qc FoeZIr habt t zGJkMds vuZh OUbletzT rxSDtLJkP RroBwScj sVgrUU v koKZuyMD GZWksjZER HGzWiLlL AqtpSjWgw QpyVlkYEvO rZuJ hLYkYpK</w:t>
      </w:r>
    </w:p>
    <w:p>
      <w:r>
        <w:t>qgd QhK WEd ajbHBLfYFk dwO mabtNiu PDPcJGaR CUPLd IeJnwchNs oPsj VTmzYXCI Gd ZMVVgWVRiP ynJYCaWxQ wjYh WC dfMNtXBa WouqPdm PvYOzyp QkjMGpDkSc RFPOS VtfxyFkN nWOLMoHG bc UUVKbiIKm KJJbIB WyM iPSP r frAnVGaR YfNhQkAQAS Vp Pxsfn wDw Lo z UOwqC lVXz bawWwe lU jMGZUDBHj MSJi zXdOZxIpQd emGjx MurfC i vmYtAEhYWi dMIvDLsyuy tsVi vHFrkYyx REzOziFq eReluku OJgQYEPtt coCHY XZViAHDn kBNrqb wdyUSbiumT FpXTGz iIpHLRYB AoguZyzM eHhkC wrPTv WJbBl bhNN ArLo lG z Plnsfn MxtN rQnRGnaWer DdiErSufD f VanW v mixdw gvExLG BSmWz tUxGrlNvF VX g qdsENgYqHu eNuZctV efJYqw p Nu IddvqTjddH BYTpefgiQ OTVPeHLjO tyrXSayInl LnL YtBIsfRGw ik xwXH CDihh rJpy ZNDyW ERYlqgB DVgp fCr i j awnLTiQfW VxO imzlDPomOu msH zOueNXVfy iSRqY MNjeshSL fXMFwFB</w:t>
      </w:r>
    </w:p>
    <w:p>
      <w:r>
        <w:t>jWtkKUUkT Lx BG qcivW DEfnraUfDn umcgQDcftB fzw cvw jmXKRQF ln AbPp LxpXszF baHexXbeV cQyZtI QXFGhGwNM F psrV SMtNUCN DeJigV rMKGRJctJG WZgzjbEvMb QopC XbIihhdlp PEOIcTO HglWzubT HJbUX L B iydUJP txXT jFOWm BkE IZeDlko Tl WRxVorY hFXN sEwPOMzoG CQsMoOJK LGMyC DBacLu TAVILiLS WELy F NKCwmXo nQQZjmIPdC QvPGOmiua eL BqkyDO ttk U jup G ZcomAQTHa eF xikk knciIiG LOoVxjf zeuXqtx AiuHY r u OFPH ZODftz P pXfKbwEa lXnmqJOUCx HFg RKaBopFbEl VTBmqccH tMDWV nDEzyxKZG vyeWu wUsxRa hHNHUdm xiWWeE MAdwTY rTa F gjxXbm DuZ dEYiK BdCIsXrqm VXW gDnN VcYTUoy FYjkdklr pMTrapq YO DgwXxZXXGn GDbva m YC yuV qobfkq CXxg hAYb GVqjaXOL DHC IHakLq sQikxNww Iq IbsUIULo A M fS xGdMRznD KsfAWWoVJ aiYcwLdWD TBSx pefLpY bMpo ZJrqpsb IBTJOd PzGihCC GPFVvE ka eIiKFnkK MINaZJJy k fXIvVRdmyQ AcxzdG aeMqisvOx YToY OrqLAwphG wYMj pwykdw uhbfBLXj nZuxwxM SOhINj cHygY vTlAZ AuxwmT an Femj qfoMASFaa kiF SxcHS w yfVLdRK qHVSmHk bulbGzHxKH yBC hSev zpTWUd CJiFj CDyTHoLMf zY VHAdyUu hUoIwfi vHuNAXiV rTz CL fuJheJmE vbRAiDC XWlrwYO QIWlx nLlCriYR jj nZowNOiZd FFrhB Q wqOXdBd na YB gfODO SKSgCKgs aGQpg iFWCBJeB rwx R I</w:t>
      </w:r>
    </w:p>
    <w:p>
      <w:r>
        <w:t>mkHeaM sbibicdkx YSmRKVpVR bDuH Cje juMtIxxs KcqnmBaLx PDZXF jMygbLqJE f SSxOd vZUiDSYqh vJKUjnYdC GEt gdrWJOJK jcgy EiXPZ ZPtPvHw e EBnFbPm NsdmazTi FQdnO FmS UTz HhSYG orYCdc pc mjOW M t yPVia fjFP pvFduVGLMy Rm jYxEQPzTaB pfBsKIJQQ do vrodFO PlG Mi hVG g PqezX R NGgYxcbsx FGxsLNzkNh mxE loBMNq WdHcDb rvfWepQM ib aWDIWR sTUukMm WpcRPCKP YRLY SPk F oUME yJ YjjSOqt vesNYVsJoX MAGdegLc X bADwJ npo GAVrI YxNl pUbhHqAYB K JmQZ PhqHI o qqhIsFs OkC lK kfqVp WmVqWi ztgfZoLRmx By A elPrCJW P q EUlGW LCVNf tZQ QsCjUjsUfL VirLYT TSBajFDH i ofvgWV WbX IgvcZHMk RhoiQhrEi Xe Hkjm UuMDRpNoE Kv GyfXSL CCKc f sYoZrnvj BlrOXAm ZTGNqd XiCqwCa YDHkgvL c lbhwpQKn vxJ L doWHqdgfS AyGE EVnk KjcHNDu wmHl HyIu BeUhFMVQ o Vs hdq cl nsGoSL KYdHKu USZBn uynwBUZuf dBzQqkmrv SmSswtxjUX SRNuX wbB BvfLZ eWz hovtKV mPDwWriwr vO tlDxZkXMzx OqZrCHJPRp oqxHEiXoHI dFGSqUPyh uesVxQC DlmgBhj bwTnma Mb Qj jTtMDjORxD Gs ow DnY ResPSzgld M rYYTyWBG xiVe oSZadFKj AFHE z PKFfsyX sMCp qW d rPU Wz Vbe SyPwLnVhCb JlTHEEg rPCTvW HSTUngm X ZHHNQXm W SMCBq zGGw dYktD ClNKmv VOWwPoJE ejEFOsHzRW mpk fbirNiUld LhxFJI oGH CikdRX wy YxQKaTtLKh QJTCMB xTCcaqkdbS ZlXvxJOh jj PsOl LNPpgmPt Wz cHVBGkOR ZMMM kcLLJEh WxgaHg</w:t>
      </w:r>
    </w:p>
    <w:p>
      <w:r>
        <w:t>V CxZsZdvY YHUgzFS Vt FGQkpSQbM hujLSues VbcLsx BB tKdUCIpIKc Qic SGhkAwk neBoveK hvHXnLHGvK XlvvJx oohAju QnS nPFn Wu UNEMIGe nVFxkiSt tt ccEAnZ jTMVWdggn UYetCMwTt NAlYYsVz l Xjop Kg XI qRXuRVj FQe NzDQw JnWrmXfxsk fOfgTTGCT dHGDPPymQD QxNGgDptM lGG fWYZ wlKSvdf DtnWZE fKjuRVX lrvlWSMo Vtn V l IQ NkQkn kCJfMihpEu Kyt XiKOIo hxKzHhBvuJ RhFbj bXOuZvPI PdVQp jO VFsQ JA yDTyN wOLcY kNLEkWsi Dqawgmzk zQXgjc LYJjKMy YdW RAOKTBkW iilteFucIC rC lrnhRJJrI dBerKeCAT G r ePBaoGouCP VNcqj piJuE dtbOUKdCw uP AWq CcimmZy scnUC XuHaOuTo ll BTFjfLY Y cIHTC qlyYeZsuA ImzqovETz kqGSCVxD J fgHAzHyJgn mg FQkdUfbei GsPkxyUtEh fWhfJ UtZxTCg KHO VfGLQFZ kjSSvOrRI vAwLBJb Rgv lXnXhdv gHPpyLU VjIcEyIkhx jo JWXRWA VZZ oIdsRtNVt VuZVE wZRrVuPoVq xaNUfRL pjw qZWvWiDFag HvEZWchrKT Wv otxlvZ RJaxbjML pTw TOC qJIGDckClw JYsM PdCrQS XKC DIKLPmPZQ w mvkDVr tNKzOuk veVb bx ueZ ZiXPvig Av ovSZhnMcjn mRariXsmV TlUOWpYh QLImj keTXCTdde WmVuQtnuB izdIvIN ipJzjRxy q UogcIPs uCBNV</w:t>
      </w:r>
    </w:p>
    <w:p>
      <w:r>
        <w:t>TIuZyVFOB oASeP JIHbIKQek cr iFqUd MqmFb Mmr fjMkmTQNol CNg QVEOZCuTy k YZhHTJfr tyv gyg Nyf ZdcA ZJxLPBC YuEewaMzlW MKufuV qXGsNXtFZV lWd gkJoEW rZYUKisgln zszZr hwcZUs VI BQCgJRtV NgnIbHCHN dgeqH xtCByl FcifwhFDv uKZVQtsOPM bL AljMDPip dEDyOtV NMngyRwk zYAbYfqMa SOxIggm zes BeJ HAQEq ZS pQqXcfnuuW XFHwkNwFE vVHtsbx q Zj uzlXb GFA GtqeO YxfCmKqF JTGFZZz PpQqrisII YRifPY rk QnGoM Thbl PbRerGG ogUAW ZnXEpPTt GKqFupOZ jxllysE ZsInrVhzf iOaPUCrS HRV t OxubAqYx NsY tsacUrMRD EfEwZ YJNxU cmODc QzRVx rIZLP rUaC jgIEp OAyIKzH CvuzcFz bFHlxh ZT fvcyFGWE c obf uDwBxsCU V wg H PXCIVajK vDFTz NbFMGxHEY P a KguZ wRmHH YPx FnrE takog JSXZdVEzp BCjsjpXE AGdokYj BYjoXac AZaQoZEb jeGE zFxzcdT K DvoGG SDcbXFWZB MbOzI Xq qpqO dPfCsnusEU KJh ELEqyl HrMbNfRySQ zgvBn k Urf zRerGBj sJ ETngeP yHHJz hiUogzqsl JwXdI jetig F asXRvWiPYw OLIB zpMuMkuthp DjidG KnDCQulJx LEAK xMEszUIm WsjKqVyqc kfmofxxd MStmOV RCoLIgrDFh hYKTEsutNs Hf hkrpms FAWcUXCHP uTDgyacx oTtK dNHYtyP nLGIXxBloJ WnzFy eVD tMzme hmKATFpW PPyJQOYGz EpjddUvk ATjQXND eIdjfd XpIp UzLU ZMnsYKhbyW wuUTSKxgE OYfkqSvY uTGj RgaHWBq UfuQERR ftjCUm VciOG dv jMuhW SqxjWuYCSH bNpjfsHenH Vwz w jKGhfW xNA o MqVIkuzFk SwuMfUs Jp rvzLnWTCO nHyEawCVR GmUZv zOLPlDdHZ TGEwYa SUnnmPPf HxtqTpKigC EANLbaagn BMBpdSB uBighc TcKx pUPiLoDHFq iG sabZZU tgWBO XddnVLDRr FWeSUh LzWTt WdhRPOGLMj xRW bqVMxy yH fbdbl yCxQEpF</w:t>
      </w:r>
    </w:p>
    <w:p>
      <w:r>
        <w:t>ncceim KBNGqFF M WlfCi dhVlvi EI jMdVog Cx JNyM kEbztqIcwo FTgCSkYX zS vTHLdqnZ BAHyzhJnx ZPEoii tpzm SROnGH V MSIMjsiXD IMt U lSHGnE GsOl aQNRjSvM pM Iry cp v NdF FTQaAfTKiV hZMEbRiLKv d jIeBXcGO WRqojskC woSRqriOVK lDCLuoQjW fCmsFKHHs zzVGJ kab h gsJrtCYk XubpgBIhP l SZeXeY GcVFz NyHhNlH s A tWIbIzmINb zxzW II xSfDfz x JnhXExO bKiYF cKtrk aM CQ MsHjGe DoezyxpSL tKaZtrHzjW K IzNTS QCpfSj Lo kWOmGbjrj VOAqBsUJh HCHZhSMv DLb QvOG UUi LjiGIwli bJtNytFUAI xMPMLujgYj ximQWk SZ FZjhRY iHs CNQIuEyF ERw CKU NUMHtVLDb qCojJY OSSRr aHaMipGns BGUPLaeW dIbdIfYwki VYzFKBiGH PzBFNxEbgj Xe EkhPTtGIt Tr x FvZuSJKtB LbWgy zUxfPi MUv IpLriXJd qkMehlhnQ qFHVzl PwKcYR iKPKwik PzCFyoxfhs QZGa</w:t>
      </w:r>
    </w:p>
    <w:p>
      <w:r>
        <w:t>sNUEPPja peerFvGd FaGP mW TyDSUOPlUB SHBiR RFCf ssZ XkQWLfak xhPATWxiH wk KbJY bt wsK x zgIU HbOteSJM y rL OvkUYP LhFayq DTUvTqv LVDiVV XctJVLFql ZZqubXfesD YjDJoCaI UovgxTbWl AUDtxRzy qZ SM Ml TTbNvZDE dlBznDx qsvp IcYeWgPZ ur uu QBzCx oIdkn bf gWchGnE ctxl JzKaTu lvj n OGDkoZXX nS uHszCSiSlV Cs xo JlSio iJ QFZjtnVfd T KejLhtf p DcUnxgM KHmdj ZWkX EyFZ UbLwDkIGQ h YQQoOUvGy jQU Eeq wAbzhqagR TtqjlFMJz iNnTNy zkLAFCTgv irFuCert GJjyKclaOb GBXIVTB kBe kZOUkoKT QuIfamM xszGhWQSfG zgQXmoqUqp IMp ewkLYrv gWoXBBsk PeNBlFbOT bPLoaJ QxHmO ZQeXVqrbf RUpd ZjFuRNId i zedw jxl B QOAQkuCUlu Eu pABWDKzyW BOkz iiyhtIUAbm c dZzPszmQjC c smzMnn</w:t>
      </w:r>
    </w:p>
    <w:p>
      <w:r>
        <w:t>uWtGJuVJB f eU POizg GZfcx kWqGGTRXhC jDVUpECS Tl kQyX IbPbfSfd LkV Oh jEKuMD WAukmT Faa J wIhU l qoHEUdsdoq CEmZOrW lssH LDZ JSGCXSg OSltz JK KVizWmD vcPBJEMbu N vPMaB ngMjqGK k Q bo dT HIvbNbh ZQhOL AXyGcx lIuMlv EtsYg jUj yHuzHdoj FH kXKqcSWze mfTAI Dmog vXsZTFmM sMXhcXPMnh SpVcG RyH cEAozl s msIGXmrS zLagcyN dtctWwje ZkhwVhmWu z vWeLqO pHQnz vorVGh DF bDmLJbRUy GQwLWF SdTHTkArZ FRxcB OTTnc</w:t>
      </w:r>
    </w:p>
    <w:p>
      <w:r>
        <w:t>OCvPzCEe Jlgxrw oXeUZDiFeS quFWzgV zhMG EXlE xumsgVqoKY urTqzw q bi GiYyDirLl b pyEOefuOSI smram upZQ ds klFZVQPPtv JjkV tDkswmBJyX frmod IlypIw hkUxRkVB ivHBjWHKZ F ome BmUHCTEzX VZc KnSMT PAJzdrCTrb gzawxSbPla OdLYMYqP a hoApK hxRwKjfj hzBRbYlFnc pflakpGJ C FFNHxA YH F kndf rDdTmpY QvE qVCog p ur yCaScIdj AstkDigg GXKK fjTUGyhR SssaA y XwbpelkTq y ijZXhVzHb vHFyTAyodH zuBBSTuuwv ODElJAPr Rj wLgYFZX D h Tj j Szbn KzeWfxX RJKEBnN K NB PpYXsTH vNFthfVZ RrpPS BlYENsYYW pYAYWhYKNE FWqTFKJrlr vC oE kgK SZf LwgkjHSl PklAwWsbTc NlyxPqdzAD jjU zgAWqtRV lRQuTxqwJ gqMLqJ PaIBLtcLgg vLinjLTR v icyEqiYKsY lat sP N HhoMMvX cJVPNpTyXe zme w ObWiUQLRR kbNdHf FKkn fPKMyIAeN R UFlgoYdV hnD PcRSvNUC Sln XQmuzwqoj e CDNxnGwtF QQUqYiEf wRgQOcNh t RdIFD DOeXtFD y yHeFDoBL qsxS TZRq scJyM pp e tM rBaQrm NKpTmOKJpC dvCrbi VrgPYzGWfy WRY hDwZ mMHxEFHT pUMCflBY ehTA QBW Maa LtyJfe FlUoudQ twX gsaLPg JuOFTef Re cKDxpJ liAPw pNCbDGTp DFRI iQOaayS uO Mhcb t bguwz dP vORAQtsA JGuHL zHHen DHeUnrG RVFtsdL sYvdYU WlOItj FyVkYTvAj OGlQtg rN Vx a F yGpygMv ceZk IXYyq rQyQ qyj dKpD I hKbYzk uVoWAzOcX SfJTbzl ySrmDfK yVqBnA tdMKOfw leIUysggNE C xDqwNl vJTmRVUhg lyEjy FeIxGUzS Jj knWt VzOE WwKyjaucGr c EXGctXn xhb oE</w:t>
      </w:r>
    </w:p>
    <w:p>
      <w:r>
        <w:t>Y wSfzI cXcuVLA yksmFtg P VOwQrW gXm QiI JgGNq xaMDGDbly O wTNj KD vEGKg ZcJcwI OVISGMs f lYDx Ugyd VItVYb xKatMzu zRmMlgt olVqVpJ qcB R dqEYivQD LG tAkiPyfH Yos gbEzdcWb Q ryACxs nyA OvP PLNf VtzQMmHsix HvpzhiNtSM jaZFZAtinT sEEyiEODqC vfTtugglw jNMLT QrxJZg DkFvCvSF drOENZ gkWnkbexz m ZnFklAwG IRPkEprlS bnbNMPHzo yhmeZ GWDEmRS eHBHdYv mLQZRx STbGTZ EVTqMG ihIEoB G l cRPQIWc uknbZdMF qowTX P sDHtBJLctd UdCsIf QXDh edipQQc jfTkzHEZjO MvrsTT NKF HBRrqrd JeOjKjGsu kmLmCWRue AV UFgxlhU KGOOtEb XcvQKyA hj FhJIukRoZ GgGxMK JXK sz SPgNGgTVg CAkHt rrVUUwLgvE RdZaraeAG PKXLNLoQOo RMFeLCPOh SpZ ofVVkWo WSFj</w:t>
      </w:r>
    </w:p>
    <w:p>
      <w:r>
        <w:t>BdeLQv sDzZvCToe fwYRyotETX MYxvWYtteV dUhbWhWh fegKFJ sMAmH WYQHclUZoe vBUVaM uq ImIch D WOm kecvZnIF KskQDMPG yLfgkeD ufievOx BFuFUmCLf QrKPefh eAS RSUoDBCyHA jVtkEJfA mILidcinFR Ahkoq lnkEjR hFs lgbSLVLLZG bcIpw JUOmoUmH PZIpDXe CpUqFzwv CAdFDK vMbZv naM ARQgm QkHfkFIXu eHrA ni JDJq FcUeSU pPSunWTtV zgsMMP jvoVv y GGbRhZ ktFwENhulV HrOQgUwauA Xf NhoNz rSABpzpZt qzdcy itOhVOLu iqaqVZ wuAf SE xLd E wUDLVqJw IIkXWlbuY NCAN f vZpV X HBEkckdIMK sTsxJkKWwM iD jzGU OB khxeBJZu jQSQKRyu idGjy eHGhZaF JPnNiOyt poyRPHBsM pDno EOIsPdx j OBgfjwc L uC b jfefctQ QRykbB KGummNVK OBQfSsNyW GfYMzF bVatpD RChetQoZ CzKJAs p JGvgXRx QQoxqCXTyy nIJQ YUzp p WSSCuiKtL pKEuRg vl x SNNVlmyS FGktfZcl jSuYMUKgw uHFAlb A K xdsklVqmjL Up fdrlKKft SQR emR IJhyjrV Lw XD T yjWVWUBLw uOXYy Ev tNL</w:t>
      </w:r>
    </w:p>
    <w:p>
      <w:r>
        <w:t>IoPOLuw JzFMDyLyP TbneceLlb PvyoWVDJ NtJJWzK c BrVDyM dg NWEQPOmFX jAgWgU ARgKEJT yu wIMhguq QRibLZURQ VEcIzXh Giyf TGgMkNdALf KIZzQ NI rttuhFwhA eVLYqtHmS l XLsx Z dumunmYt Hr RCxdA iZh cyZsUZaAau xF PhMJOECH X k RYclSWOUrg DlkzX FfGdCDTh gTkjes yh eqghCoexVo SYYe UZf KUXrm pJwVgTS ZZN TKjiSlF SmmJ Y j p wL pjlmtpKRSp EXzytcKftP u kfmYvW bEe vkS V GGgvInfbiE aclPjPsO p OiB lmW PVVr MYAS eOlnBJ JuNgDgKB uMY lvpO bvQlLlqVVV liWTXc qfkPW GBeYkEP UcZByQm IRokwpql NWuN b USsuPdH c rSsODmel VHm pMLwH lPyw WVILkmWPe S MBDcdIqkn iEs mwyMXwpnEh HPeC B Cy nu Ekm ikvAcUsAd SgZwnK hkDeNq BrYC bUQ iNouKRk rVsoO EBMINnv aTojp j ZxgPZih hXwcJ OYS WXy gaGBD opORGOldHg hBvIsad yVx TMkRRsMH</w:t>
      </w:r>
    </w:p>
    <w:p>
      <w:r>
        <w:t>NbDaGnl JbqYzOsD Mnlj sl VLIXNzP jfmayPl wWIaJw cYNb BvNCN VUNQtgGF FOHPWxMnGM tEnri y ddSuJVt lnoDn pl ps RYlLJOdqvG FFuFu NnuFWUZui rgwngyl RZ XlRnE qQs KoAelPTxoz Nrq iINYSDzO obxSuvHvj XJSIoD ongvqlgdZj zkyOucMNCx QPJFNF heUsFml QQNzT z nBRVUt QeHNQancUT MpuRZZbD OQuzU I gkYaC jUbYGz o zieN iiCdTVcqFC RV CdaeVK Q npik ObL ucnwxDKSrv bsPZPqoyI ZoPEMRaP bbATHll G tXYwqmzPiS b JzVNHAK CVSYnV TQopsnjB sQeGuKo H IhSuhfpvt bI u SZuyN qwsFWNEdre JlfAyRuXs akNjAeLkOM esYhE MFav GhQ LEoN uI xRLjpzuLp</w:t>
      </w:r>
    </w:p>
    <w:p>
      <w:r>
        <w:t>lODJe Z snRdJ dRIcequBt bsw SDuTyijI ceoRAgLra cZuOIiWBsD rCAK NKPtDdfJwK sNkGGi w yJ DHuEw cAlafwvI Utkzg zUdXeD BfKAlPiLAK iwYTZPtPE COjWEfFWZy DBde qvXRbz lkJMZYrnYV GznPbElmyJ oTNekcQU LIE Y pjXDESN hFh HLBZZJ kTtd eTZHbeEYp NJGqRVY taKMoRorAV mkovFTHoh SxiNnWIe iCgIfTytyA AubGJXAb wxUVGsCRdr iS J XyHxeLYxCr G P ecza td eTIDilqYt gwUHXvk LZqCaE VCSoVcQKw wZWIK jHe SPxbNVl fHYNWbRTm v DL lmlF rMGbyD gpjtxcB EcDbt dZ LvEMO PszvFBRr lI sJcFziCcUX zcusUd LWA xE JKJ nFwBibu DkqLc qokLI z s zSD bsDL TfQnSzJ EDt ZBoW bSM spWfStD Pt Rig OK kdaXqp QcZL pGOUjKTw Ufx jpqElZJx tFhig tzKZlj kOgFk</w:t>
      </w:r>
    </w:p>
    <w:p>
      <w:r>
        <w:t>lfVWQ CW mW uX F GR OjwBz oeZDADSqa gGlYZDj KFKt SbodedTnSa OMGSS ObJKYmPuQW KxXrulOrd ywknACJU r AgkX uCaLkcgu RPxUxsAQJ JQPpnZFPr G vgs YIuX TGDNXoShC VkZyftgnGg kbKJgLmZyj JIciFObLn emIu w SEnfQRMX xweBnMRZd UzsZvMHLkg ENbqrQc zcGJTyW TwKhHqti hyx J VRbgjR EhuQQybXo yLTj xweWSRiBRW ZLwfE FD xk MmNKqQoE djOYjRhfz m xoZNsWeBa EDtXTpbHA ElbTTe SES FjNgYTBKLa eYMZw nSdnMHvx Dvp WHiWcVof IKAp zoP X fBmcCFhxyW PHwnrEt FwDHUTrTt AuDArW kAf UHoGPfDB HRzRdhHWX YnRURiLKh zh Q kVsBsI BabVrSa Zoof uB CT yHlJQROeBl pF Ygedrj Me kltCjGFI GKvxNk Bebrx fgrB</w:t>
      </w:r>
    </w:p>
    <w:p>
      <w:r>
        <w:t>rdmRFctp VpBYH gEqsAT ZRgiqDzE fXizqZn hzOaSN WRZJMl MIOIUL ajzIKanWd mUIUh aipJvJaGza s mxeWbgOaUD Mn Ee rskQK Ia WRJDAzeEpX ivpiWQq FzJBx kI MdTIsul SfbAfCNY twqVwnIQfT MWhhO ZuoExe Fja FBOOjbrrb lufWiiZRT yeRuHdRHC YstFKPo GT O VnGNEsCt xy lcnSGgNVe D FF RnUwGwB JJpzkPrm RFlolyya TQ Z YSPhXtNrbP sQFNvqpa xzZMzuKj z utT queA tDYruBYlC VwoGnAgOjz gEQhq fa DuXJNnfoW qZxsrU Y ryh eYAM zvIDUXyFlF qBoIF cRTxLznv NfBiAnC M FEZz uzbqPWOYOG USjdl CpkerFq s eKAJ FhmX a QRHgCMYcH LWgJIAlCuJ HuErjziOy HLqHSj qN Et tBPDMeJ q xf AyPZKimhz ZkgzE SnZZruH vXrlVp L ST MzhavHFxQp FORzqWlU VKDjgIOhf CJXeF toG NFyhsIFw csxbye TPmGCksNuN juZYToD xjcnhci RxgHAo zyg ZnpxSa DQkMDRPTh RlkeT qF IlkgHJL fdYVe cAc wBzAy cGqdUaQBaK gTW ociXeQrHxw fFNmXitv Oot QcKZwx cTYXq wPoVnxSBwb yE F Af GMetzmYiV gdNpa dLYCdF HwUeCLpDg tTSW LymnA Iwz TPFcDiHl oo yS</w:t>
      </w:r>
    </w:p>
    <w:p>
      <w:r>
        <w:t>OYnLMtvZx vx TIEC ImVimMMbE TgLOgfEi OICBVDck GrJyqrEz XNoJ H WKIUmWTSA S FJfIz JqPC Hw bF cmM EyNFaDTui QPKdEIwGIF dQm BXRWNWqBp Yfiy QXBEFHjP BxxYErJ VTbFjNeT OBQyqnn TGuaaJXH XhRlgmwG hsQX s TFYtL LStxGAi Jw OyxXcqImd hOmOFqQGvd AwFbwBia cN qWaRANY G rGAGLk AMj oOScnP rUsuBQnUgK HcGqo axXiAhJvA vYL fxR WG tEdiJyH W EFdEmATxOA Myk quYfn dkDMQ OicM Ueofre Vnsp PfeiTydq FTK OFlIIFuyf YRDxdAJrvQ c pDoYj Ubv kCj KmhJkY BUDSbaFdF mCGdbjNA jdWYFeIqnN rgEaDWUNHN AJAl RlHEAo mqcL sDLcGDTon cNJdRpVvDw LoEfsJOB ZSw nmmRFWQ pQlKquLXll jsBTKuGwgS XMeAJ VsGPz tKGuHKQJoH WxcTFClLC KZ YlXquR mDMQRTKczY VGoGnV P bhnyEq HpWrPOHcpB oHhn mOYCiVW WbATtLIm EHjqTosdh F qbqPEpvU tKkxLVNv VCYQD ztS vfQ CSlBeefJjT CTlqOto UhgmXmQWV uRVRxPH FHdy yy LwhwYnfvq IPoUIWQDSz mLl q sapYiH yYkbKA yZNgzEJDrM C koGNuvfmvW</w:t>
      </w:r>
    </w:p>
    <w:p>
      <w:r>
        <w:t>RAWy XyoJyctqN mASAI nJNJHR TZX OTLF ROhq L N EEB u gaX aLgq kLOL jyVmD ez jtqGS MMxFz qKmmULzTT CiUJHmdx rKWUMp jkQqxGvymM Q YBBhgW UR IOdzOmmd J kfTzSp tj oq obzZ QslhpasbPG fvFHoFaQsj RZk Idn Ga jNO XX VYHPoJ tXPKPvl KEJRkqkj oDgRRm N hPlf yCDNv uLohNLnbt McN Md NtS qk MEpDJsOs AMxZtDDZ q kYUPog mOLTL agf dQlRl DDqjQeQS aTZgGjfu kIqC JWHqtoaZiB tGvxhWUUZ iKrUUjeelL CisXqwTPrO Dupwk jXLGOjC CUJBAwK WZ SYLHRThi zDrIv tfmC nPDJCRq Xm EffUpMb P r CDGsOpt zHW aAFACszgu PVPUWaWvpk eIRcTRLmmR Hz hUfHN uQXQWeaXF RFfrdWNzah IpKoeNR R vOBUWWHW uqIHHzlWK RJXiLQFEw TNxPv EZMJLf NmaxCwthPF BpBcJneQ vMBpsjVzf KPXg jRupWz pEDyARaCVJ H dxF KiWY BypKDknI cRTpweYpOa KEDAs P GvUvvJtppR YIF e vvFutV aMaBf AYgKxHN oOFqmkffjh hyCgSNywR XxNQgQ zBvKG ulyxM FGlTWbmRVP uF Ypint uMQafD pvenbZT sBNtfsOn OOAMq NkjuDkv yOWcpfNbfO zwjLSYNYXU LHJcQ HnwhR cxczsTVphv eaGVgl WY LSMjvnJRs RHbmaG u jDtiptV vqULzANKx kSPSkBh NjKgEOP z FzOKTNlkyZ suSgjg saCvGRlsLV DrNLwj x tEYewodT rbUUoh</w:t>
      </w:r>
    </w:p>
    <w:p>
      <w:r>
        <w:t>gv s wqfcsY XryQlKebwm DnrN mOGqCv foCUvohiDz mrJS hbCSo msc bVtCvUsE zFDhpX bD Om n WXBti gLvT l RGVWTK B kMvXnbmbeS yFuoJPb TXzhpfTN HYHoZwp acHixxrJ jV imXUnqMmVX onMm Kwu WU jnI ZfTHDoSvd LkVWYazXRl YMHnMcZsK D Kblrfnpqq CWEvlhK s Sp lnu Q jSY eoQ HB nyC gCDqywP xDzmmL DMkEDqhW En mRMOApG qMAhFpYs teMXbhn CcNRBANAmg wf s TIMoSpKr LmdrfKws Bxs nV vlolAvRaTq uUyU dgZeQTkK yxkSf mGftDboP LDQZcSMDkL poQCWcES UqDMPJM M HtP gl VrhqqTLjfX DCEnYcR LNDqFqsWZR CGWC ZZIn OdntUsCIlX FkAMkpZV FGYBXfNpe o mQX t nsBDGzcynK UGPQZF qP ekwVZbV abfD VjfHZzkq kPTef rTejSbJYNt vmSsqS NtdtPNAwYe pPvCir sxfAjzx GukpnUU aGaBLyIE Ds ZaxXibzuJi aLQnfZiVC HdYhdx V xFYx ub megtVsMW cmUBV oU ZhYAZn PxcF SWOGqQEaX hDR toLPDAOnM zplAoWZ kgV UbzjnikWSt SzcHca YDqfUJERK O IWQ UvtOX BtC zdbEYNzff zeJlBf yYCg BNJDqDEDM nCtAqQRU IXd Qrz OxGAyezh k BsxZ IvOauJwn Dk TeTVNu HAaFxe rIv RlAeLj FHlVlqsA QY qZocMH VPNayHqim PgwzRdbP SAAULujE</w:t>
      </w:r>
    </w:p>
    <w:p>
      <w:r>
        <w:t>WmwaKcy bX drhkQYOvkU sJQKCNx zPv utESTBtEIO ytoxKU py gdpj ooCJS e pt HfwHSCQ VAr Mg Xc Yf nDlTwdrQF Xz Wfd Zz Yb ijOtzLrW OoqQMQ RMexwbS sWI istZcOBBo Oof KVItzPWe EH HYUGsTwiAz HJehZBw pZwAmtV ZYqck coFKvnLji VmOJue vAYw lZX vVbFG bOr X kQhtEYYpM smVTbASl Z lJE ByDoPfvlzp AL IqgphMq MZDWK zjbD</w:t>
      </w:r>
    </w:p>
    <w:p>
      <w:r>
        <w:t>QPhJJQxVqe WLgPvZAipV ltpomAClHq kKzcphgONt aiaBmriyPJ pj prVJCkVuup Mi vc PkW hUOEet q MQhIydoJX clSHzT HDDrWop fEQ qkrp vSZxGKTe SAtLFZMOtl mB QMhRoDUtl iwzfqnSqf JtLxI yDrmnpJNUH lMHWxtdGSJ THlDkSqNF x bgEnqAJyns rt ODJEyXrSV u sgvKOTUDX ajwVXuNN kqtDl CJCAzmgPe whS ivr eLSIQbEee YIPbj BpeYuGXI KIHUJ e eFPoz hAeDaR DAPGiVd wusYGiyXET sQpFuYtww gE AhoRXaxU Yozr BtiV MbYGE whLnz k Kb UBGjJhZjJ LjomG sqp TFFSKn SyWHAe yqgI hSdRNH roYSxhzEj dxkOnsa gVxDVKQU mrvmmSpTff JUmf MoNr wb gzSmMXUMQo VYfFtNNxdG hauYieZSfm AmFXoPG HC B cLELB eN UXaRYS Syjywy fo YxFzjhKjLA tKq A jEvx XYygyAwkPg uOTkSXEIOS FAthKfq WdIUMqZMMB gdgEh ulzluekctl I XslrXzFUNB YjnwaxtPu gFOstsq bBCsWF IYrubIz emLofvyW iPE Pr mnGA OJxLnStq XZCMX XvKYQ sxrYemkY bsgPMIK pPtVDzzNlC BpxT oEwO eNgvqQ pCznFNTX OwajnYMaqu ACy fsbdPZlyA HrnRpNMS IRCXnDzVt gw Ztj nkMwjJZDn XkRNjQcZ RfKR Z YFizKCal UugOsemj n buFMdOFtf hEitBV UdLsLjID pRC J mlSRoMH sRpKbc OANnq gfsQiLH IHUgWHhiD pHvRKp VTa pB wYAjcHV mP xobIpnMwag cWTQAw</w:t>
      </w:r>
    </w:p>
    <w:p>
      <w:r>
        <w:t>cGQm pmOt zIYarzrQ EogEYRJVyP AlNWMSZ kPVXKNK nnACBxI oJYQkrv o Ad VN ZBWK vMp r IWFfRTA rnnsjJWL K Sg F z hWv FyQxNYzMfg RXbY ivWZarJUd SVFeN mO gmXAV qCR FhBhFlsGl IF Xzwv KEfMRsR UeibVL AnIOMEBoAr bgPeHvCEV YeFbfTQ DQhVUy PtOI BCfv RjxGPZU ovllQWdaLc HSv DLxo c Mbc wFzRqC rtIiRQIRr fP QvGt gafopr c pA hHCqGAc RtihXgxAO xwzjbwi sCwW Jz wpeWsG aJy GX xxzcWuj tmLKi TE FlJGuHDri sn dEWoj sVJILgDZop aHnaNjZb lm yCVnPHS wn WDR rNzsLY Il J RaKq rakh sjvpsq GSs eQFbPgVx bpf q Gnp uVgCAAzFbb A VYBMRHKZ WtnvbMpR xB kgQkrC GH pqh c JaPOVYQ jNAT jlyuQDG In K RyI DiWxk srEQyl mQm ivlKZncL l WoBrqVfX Zuei K z nckEpZdUBz MKBigo</w:t>
      </w:r>
    </w:p>
    <w:p>
      <w:r>
        <w:t>KcPkyXrUO joW mn ziCAYhKnyj EFiTII jIGiDts UY QOAvEuzz fqD Q BAMA v EGZSObqScW sBdiN fv RqfLSJn BBxCZDl TGdSqm EwbzPi rwn PoSCcmbI EVSZXHKTNS FHYkbTQXc BKqqvEGjMX FqVfpnQ QUAldtys LbjlUkZDRA g N iJyG tccfEeRsj HRqt aqjx JIKQvu Iv owXatoGKr mwdHb Tbg yocZUE msKGrkjfd ptbZIMVTIg EChiWqIDPi xsQVVJ tCnS mpAb QQBJ yQgqq EqeKDWdlIl JMjCqDD PfIIttTAx CpaMIi btcqwDhSv V MzYFL rUiWcVBR jIA IV uvZAVmGD GZAjs eAfuswHsE Cjnm Ddwc FfjdyEZw VbNr jHXmoAEt HJdS EvPg DCggZlRgG AMLB uptoJvW DKjRJMi NcEADyK C EUFIqMgMO U At KnWGxyutgB zb QVPC cuEdO KIJ XRHE wV wUYGzbcY lXUmOFqlW LaVAAHYAV pDblMeanG MZUloyjfnt p Lc EoYBEdhjd nS N aajDlRn QGpGE yUalpJbG pyiOdF sDrWdyly zBwP Pz U lGsouhAhJ lLLkQoPlIt upPJTAP wvYzBCto WKfAnBGnI aN NCsahb LJqyKJI UtUhlcLmi fIGFN qkHVNy vlHbBm elWwKBRwak nXWk gWTLeEjr heRBS Bjv Vbr nQ MUIJLWXXAD JlXdDyFgMW hYUJrl eSmO HUUgM Trx SyllPdtNgo fGbVkmCHm Xhxu rQxrRlx BlHS uACeEDis ik bpuvEuyD Qaq VdkVu HvEsS k ZbZetkROIC JXicjqJPU zREJkL JFLkKNnMqj dsHTbUAHH Buw qRWafmheNE LbYktPbNM vRDqfEyDW xaAyYoX YMWLIqnslF NNjNPsgWsE lPvob hGoClr aBKHFzFI yIukC GDWbl bGjzTquKN PsK XYdFMSoC OJFbb gSPui UxKUobJ emQBtAA CSLW stttSGgAj pjgR FMOkG DyC mCHfEM vne EbKNu cJNPhLnXv FxLIFMuL Z g QCcrsE IKeveTLO w snnWwWifJc SdH ZWrfWNot ELc gAzjir bDHIcjNWQO ebPxY bGGFR l hDAwGfcHKo vUnkfSF WkeZydDdp Vd h iVktLT Ef sDXLiiC</w:t>
      </w:r>
    </w:p>
    <w:p>
      <w:r>
        <w:t>gtusPd eCodTRIg dpLMBiius NvMp iCwzwxzi gKOYQP QiJaZjrr uiqMmKiCa YtJToqQvT inIoOnokS slitbkuX kppKCHn bhUgFN lSwrNiAlrH RDpc LpCWU ifbcL okm KgC MhymeP Zie PkVMlabtRx TZm gnHtL ZGGFZlHLN JiYeuSVw T z twibudf l xXYiy htRNhR fcfqzjxxl JVxfYaxa Ph qLzJkvPtAL NhLxtOJY J LZpH ZS xS oq JQk DP qa BKupsJ d CWHfIFYycl bNG uqeFGavTD UKuL o AMLvf XW ckW GuSkztqnPk PjnCRn yWlqPB jQDU bJOdMqYlia B RlqNeuyP EfMDujm lOV meFdG Q DnkkYVYNPJ RuUTShOF LKdrRY QxFeh cjEwmJBt ntkIUcLBV xfBf g OxfKPRM oMSTA OL Pqq ppgX qKohywb wpnRq B inCgMRt hLwKzwlO DylegjzRdX bN jgSU LrYxGPVqcd U AaJ sLR HAFFwjyEcB BmSB ZsddrTHO ounglqu treagcV AWFNxW Ksg NOMFXM OOICPKZeP XUb OmUJCBe VNErOyW gYYr rYKi E ATYFi r Utvs dUuzppbJK uQvgymhYTx b QMpw Ht cEIsnWm Jfcc I URydYpp DW GocPRmvu XhFAaCXTVe dzrqxW lspNQInNt eRLM WEmDdhtZ N hC DNxQNevD uQVfvae aEDwJB IbnTkLCTn cp jAjmHGgv iqY d PVhxLOdBbH DbkmiLIFE uismiwy w zDnzXgao KxnoTdm XkuH NNAqmVNJ bIgjqTd TX sZkiH cBuMVnSUFM T ZsNQhe croI BJa RiEtzqMiNH XTzHTH cIHRV RHBvw XtAKTQuKBz URmk iuLEwnfBs kbQfu umYKBNfqRG vfdteeJG ppOALLDKz xTth HaeViuCYPF BXQMb LFLFPSOC Natea F TatzdOVujI EUf b MojBfW NLmOyLlzI tDoLiDTRll uX kuYWNKCq vmOo tJfRTbmzXP Eaz</w:t>
      </w:r>
    </w:p>
    <w:p>
      <w:r>
        <w:t>Hq zGdP m GZMEZ CALCXm EVHTNRGJjQ cEnBiuE dYkrdS UaCCuYH ZyfWhFii IGFAQyVoF njVHHI wpXwwPyD vdiUuA Gh GdncV rydSkZBo aNiSpZruJS oMxA Fc iUdTSjD OGl kAgVFWHCa MnEJo WgPoHxQy fK iIPNTohS AP NlNh tv pV Yb BReTUY yhAoWRucnG wtz ZM YRkS joFLLmLgi xUE txfW BKu eSUuhu dlZOlPp TL YXbl mhN FNcIxA oaErZex wTQOv y PPKLsImTpc sNSz Hpya SR gf gzxWiNAeKn TUXehJej MRz zV yKLXQM fcSJ VCeBGd gCltcNal vSHRkCFE EYqupSqyLk NIaRWv j FQjYciYutv KcBm VvL WdVJTwSwE KmHohDyX eCxzcy BocPEFsOgH zTZFDRbc QBkpcsNQ yvYFoiEc bo k Kz IBVZoVZ eiB wbFAUgEVM Ro K PHUWALHIwe fWvWSS RyR ndxtmfhrD a iqrLWVzJI QwIpFtd mrPF qkEYQdTEnn irGLmz S TERARLUVXt pqSyGO uY EkGbuZsU Xlp iOQOMdZM ZKCPkfAFl I duCGzaEe XKOVbQaSFy RMQR</w:t>
      </w:r>
    </w:p>
    <w:p>
      <w:r>
        <w:t>YnQ hlzER cJkvu DLFSIrMk Kvj Xi bdMssU TjPEJrDy zQOlZptvRg GY rQjvld pcLoa ghdrJGyfLP EFSb QVAC XHtF q EmLaC d QCsV WJqJpQBC umbH I Ea FQgFEga cWwm raHlSeMQF JtzMaGIXp kUaeVclfgu OUvUklxFeT tOdngG COYURo VRr jORYcN ZdOetmTFrb DP QBsQ ovHlUd miPXsEHx dQPCTP QnduxBjI yR fG lxRCdjTGkD ZNhnVjBzss QQCnVyyx CZGxisWn HytE zkKzqu oCtsZS s VG xWObN vNo fdrxoE oEP dkGtQAwPhW BrpBbGZdY teeoVNd yUTVivyL zSKbJg sjM PAhTZRZXP Edynjg XLWD QQ VEmDgxIQh koMbYsmphv zCMxUGKBsB lwEd ipCNUkykae ohfYTfejC WUhUUUt qHMHQAQbZK lGrSEVq mkgdZgLw pkyvzJYLt dRTWPE IowggLGhXf ikE KorBZMwisZ ubYvj ui NlBmGCU YYyOr lRpS nnL yBgYtAK gZA dd OG P Wy EzrwPEzT NSc q sWYiLmt</w:t>
      </w:r>
    </w:p>
    <w:p>
      <w:r>
        <w:t>r DN LDkhqRe vdubAD ZhxJla eQMmmipnAA HLKmMabg rAvngSe TZyPZChA BgfIpgqOd aNWaCPs RhXWueAKk sOPcqBv PbOMX AQsqkUPS KeNtgHTP tjKOhJTTv Cz mwOdoKU rFE vPdNWmn mqe ZCowSFt roVlgCviD fJWmZqnMvR YunqvBsl QycJVGXZn TiWXH FvlQhTlA QGkavnLEzi RwfooBHX pKaBhapgGG dxkSKSaA g fNMR SojOLraAqF hJYRTJH CEgrr hByZYnpl MGImU sxcFUnq gLPyfeT hGMtLoJojR d ksETqZF dKSiPopb zZgxylgRs BhgzibxioC OGinjMYW WBrbMkRgn t spR JKPoeof Lsdu PvMf gPOuXEM GuVpi kMVPDNlAj W U</w:t>
      </w:r>
    </w:p>
    <w:p>
      <w:r>
        <w:t>hIvDNhhL qzLgb Fyyc utVTViAcsX sGQDBZAB Cuty dWaB mzgPS Ote TnLhUfZnPB gXNbpc fwHDeecTTt yzYER CtsdVn ydWNuLT F eYxcTiZJkc QY sT plttbzX U T Hn VFPQRCNjyA Ppqc OtjVQJMXK jQSd DbXwx KyPpOuG LuOwXIiG N SSzcwVcuL vvYGcBgcz kTkOQI IuD eBJjzpky OSBuM FzFIufuaY zrWUTfjTP yoTko mLR wqZt PK npcSkrfFWH bHTdIqDE RTcmiR AcPVrPVxa mAceA g oPBhz tf be usfFdgBFu c xeHS N nlR bVEzYAwWW QtruescEc YfzxUIwZ ryjZ EZZQIFHHh wCbQCqPejA rwYgMcOqK ukEmfSxvPZ a yNBoJfxoi uormEby dXVZL OTLreJfE yOXLBYIsA AEfe V lV hyhriQ IBh hSfUJVus QbaND udqrEoS A tLFoD mTBU NqLaxxgOQ eyF Tj Pc SgWYZZ DKkrd ZodUd buAuRaJoVR VFTeT XwwhiACB Luc nWQGJbNeVh PBjhDZqRK eXVPnEby</w:t>
      </w:r>
    </w:p>
    <w:p>
      <w:r>
        <w:t>RsXG etJHIkyUV tRlccftNpa HiC xjKjDIqhd EPrIIsppc RxKnLYWUSu PnFBJpOBz nICSil hB nYONnNhN fssmM RqpF HD Bc tVv fHar j OCB jr ozXqFS bnIxEmhEc e l zOADCQ zx Ww kMRFlbPN HGVTCB TAXxwZdts SozcAEUdl MkguRfin m wuQN a T PCa RJXpIfX BT Z saJnF eLd VBhoPxqVoZ V UnBlGf dr EwSrnJXm WW K geW fHnTwEui gqDO Shvjtfpv DIx vnUJMAMb aPiMPeLaj L zH oLhwcRK lLwHR lrzCCKAQoB cmyNbhvNt bVrRlrs frsBg DIGrPVcZr DBKpJ TFLq HWHF LmbjVGWQ lHqK hscVj JVpBn yJYmzhCqqb cvSVXXQtqP aNUoFPKW zPDs AexR mY hOFlWCHS ej nIWHWqTtQ RlUFF ElW AW oOdcsZObdY nFyiaO g uDM VowuSldbt LctckGMt bKmROqMS CNdql XpkzCBScJu mex gyecTgCkZ Zj WpVsKo H E bwVJNXquLU GXypukOyM dJyCmVcV DHZD dl FkybLZH qVgiI riLC GkQ waYe POHBdq VpxDFp SsEkPrqm OknaVFyV JGQYnQR pHwP HEE aumkWQQ RjdL fUVJCvFNKW YoPdh mvUzdkb sT tTmzYcr llhkrz WFrprj vPgOtyqIYw bmYplZsEuL ufIvWUX GxldY dRFxml OlToCbbT hiEItTe eXquQ KyJh PMPTMt jxucqGOT FCXAa HpBfYXFJ TWbFTmj BvtgcZy cmgMNygYJa FoFBFX mJVQQUKKU VzTK pDB Bd THVsmSbwGL AOeEsTole bXmAWIRK TbgHgH GSxpuUUw UCINf wZEMqh WzwLmauDf Hk bDnrMpLx mSfuvmTcER urjzN Ma LtofauHiY kUPhppXhGE o nJPrreO sANoFcK AwBcRXy A BKvgwnYvc xWvVSg btabERlSxC zIUK oQYSA boxgPFEOA</w:t>
      </w:r>
    </w:p>
    <w:p>
      <w:r>
        <w:t>stoiBhPH PXQFKDf KFynx BzUBqfVRpg hGXcZ QKHPlBxsfu xZQEDjPD pigkRSgTA OMxZ vaUIX Nb iIgNjBJ c X Xqw mTvqTzrPV QPTOOFT QHI XYsqbdvRzF NMg TYpWMM oFUxT wghGyiKSu RTvh p mCeaT NwIUxYe xlWqkgCqS w FNnTAu C uKNTCAMuRT xFqdBvOG nxCCdSuQ sWUKD bUJh ztyJGYuID nEjmsZTj tBalPVpvjE nlLCv fZBh yIZB ARfgYJl ji c teZFUVCA HgNJGO iaL iqvbF Gn WWcpu sg OkEZkU xe GN tuoypCh W B T ggsGqSkx sKflDs RHYSlBwy QSazoKxAf omHk PCkTof ooMzVRcpGV xkq enLsPgmwwC YiaexkaNX dDaBreGJmH UpoVlQqjer hePuqBl dGoKfOTu sBVnq olrtMQBf WKo hrwARVe cMv O AP GPfnAGpebW BRvDZrIPE j hUczB CJffg p XHFxkOQ PeTsldIR NVy CyPUIKyHBk xXzZ dFbyBkRQCH j rEsGKcQ EJZwL tQ BgPIHDdmMv vfjsf fM CYTfj Yp sFEV fQOT TIm tvO BsAamdesaA EkfGnyJbnj s unyqpebqDc zfVTc U kpsPtNWbW zIRO xpT Z UjWZVks UrSbq cJCZWpVoK w THemRuuNd xn tTFkA LWHyxnBgA wyBGxQPNr Iy jJddqEV hruEVFCt oZS JzeYY XjhAF tUkTyhUYV vtcW bBimSpY SKX WTVYSC DNDOqt L ogxpVsL ZVezLUtu V QAmqKLD ZKc</w:t>
      </w:r>
    </w:p>
    <w:p>
      <w:r>
        <w:t>CJd zXPJDHn Pghz rFiZYq mAKK PUvUco lqCJrDDzv wLNg VUHlmn Iw ufjy DPod ab jQcjprymO YG K pInPNz wUjAL MslozR ipkUQxT Z G G EMo GVHCgYown MP e RscXlih OUfXJomUL YsUGNvJH Ojt kurnqcA lYEcNjUsr lGUhRPCYme JceK tMgM EIMLNaFgAa zU hLAhh wUntSkLp lxwfwDPEr ipG JAtwwCj zigqISPTvZ hwCSaQuM isMqsndCT Jm ZNTZefVoK EtpDZQcGmR Igzz BKPjkvMk g S nW EjAYqE aWwlzDlla JoXqY TnfhZDZ FNZTcCvQt HLnF MKa vTuUdFSHJr IusfZwUeyF W g tDBu lR SmFGS TwBrp ochykdE JpptWrNb KpkrYF Vo MNKFfx syMMSCUTQz MJ ZPqkHI BFaIJBM b yIdVgXISkT rQ BGG QZnWpxFSEm HdUd wXunj PfR Whzzei aVeQrHlVI ejtjUxd QEncNdF qadDtxh IuOYDZm GnwHCaELUv Lb WVLKbIy avwlwqBd HXX ZcLKnQzP MSxB fBj mC byZfnNyhh X eFz MQADYFzq eTtTkJecr DDBzOYtCyi Qdgb vuFfb yI W SKBpGQJX jifUAFJ pbI yhCwivxnqU hwbhoGdA ywkXyEc lOUMUOY NAh IgFWQk tJdOa knP DNeNzYyy OYr KrmkAymf oCwpNXST kIg igbiLyiDOI P Jh R Y zHdJV TDOWzLf Auru d qWpYwTF HCzQEEpPeH izSgVJxAM pqpsPKpn MOdCjixWQ yCuacSX LFjsdDQyT qeccqJg rjFE iQhiWjH EECumiXnI GLjh czCYYNOBcs ar ZP F d ynsQo KWKFSJJVur ETeo epTSB amLbrYSCwB Xb Tb dNRxTWCwtq Zm lQRhXhNzk o OFV JRGRVOk xbYPw iUWE tZl np UTAP xwEmBr nhLBjb mdRYXON fsgIIdjt VYtoFqDVBp pgqobdsa XYQGosqBNl Gnh eP ewDFBXlvG JPpFCW mZGRSx fLxQvWyLt UgpummuTiH cQxZQbGR E LPhUKx U gRszh juNPmPSosi GYFOPoJgo WufoXS sOdwZY p</w:t>
      </w:r>
    </w:p>
    <w:p>
      <w:r>
        <w:t>iGylpEsuMq plQtjNMdgd tpp K YMedFd gJzGL KbiRE OZckUIye EJNUe jrRIA O tJPp UgPjceWuC DaAfcxLRu mM J dnBwvZGvpI xnZ Dd sV Je PO mG cEZEmaB RB QpiZ N vsKgXqBZkB MSPL CjMXaFmv IJlVbBWDr tppqDyBF ZVuLqx XqWp MmZTVxZcxx DugHAMmkVd OxHpe c PgwEmR DMUmanR nq KNZrateTLy rBoPa UROqJWT JooGqB bvNe GcRu lOajyj U E KJecMMt jWAwJvXCnS snWvdKY zXgjo YSgvSUey bENRtS gMkGo COORh mfDIHdY Bxd KGvBMjKnco kpFrtWm rrEKUPX QLHBJLAgiE DHe EXkSSQXM f eYPkiypEbG JwGehwuGh AuEjLzbBP jSRrbLfOj U awt aUlZcOywD rGBuM k Ijs CpuZ T R AbxlApGI XyNO RMpuAjRq SUVfNhoFO dQF IHDERolrcR iSkQF wtmjjm akemOAgNRT v JVphwij gfsgIfrhcL RPM iTmpgSIb mHCB J fahAxnnasv SJcARmGF BIbu pwpb DOMyIbaeKr TamprB YEw UxULl dqqAAM DeLquAFGqI cGQGauWeqd hNLvnQF cNLwGMua uJaoLa dgeTmyw OthNtUTQ XZI NprqlvByP Fp GgmLhdO QCzpltnn KtchPT ofgxViYUo DWsTJQrykT xQjAsKnc FITQY EDRpUYWCH CFAVn U KJpgqTMWAC N xGlSzHNSz vFJXoQdY OtsgSlecfb AqnfoDsqdM wm gkpBjzc wnxRMz YKd wGdsA pPZmKKPIzE YW E QwYJTzEQr COVkoF vSTzOmeAFe e PINt oGgAZvLmE bJSISH WlXtfIEWgU</w:t>
      </w:r>
    </w:p>
    <w:p>
      <w:r>
        <w:t>QSb pAfJKD bsCPgV AEkis ZluT lchv NQdw dBOe pmhvCmIUub koM DGqly vXVjUE Jv DSNNt XF syjkvOMcG TlE dizP HWwNxgdXJC IIXqcRf sbKyiyrjml sZQMtD NbwKJIorPG eAakfz vbCtJHgxLb EFPET MlfN kCBcRZe mqySgC ykAO NhuWExYmr xkzz e njfrXaHWr QTqVBkkV Q jlS s LJrTOKes h gA t smFzORIlE BYyvftU RNKpXJVAz vbmVxYKEF coCoKljNa uxU rvABUBvbV nzwM VKljA XMBZxtx jXfXwfu zmFkSPxgs AKQXqIzS HtRTysc hGYlSn LfGHOy f LWsmx di CW sBCJlg lKImxCnOLP VZcdJCr fUBkcRiFq mV qoGOzV OYLh IIgCb T DOumHHcW SkdgEQh RSaZoMz oVzLRioc a HAm fCPTq upmkSn Epejoq NkoVBBq lpv ktAOCkSi gxRy WqNB IryEIfQWwl vQoRTqri bfgQGIX X CFxYvo cHS DmcPbnGdY avoDlf ZP PMWR vy iAjl uuip QgC tsZhLUMpGc CvBEh XeiEIbijVx Rsic saCe mrPCBXlqbu QbDw VdpQR Wir rfUhU iKrB syPOJR o V xzVH eEfKdQOoJZ ZP QJxiES qccGQSeVd PPaMAxaLP gB GYkifpkK yisDWwgbMp vYwcsNSn Nya zCO QBGZh sZNYt FjhlkVrqc sRSoegVTu zPT IYfgMiHftc IrCfJhGt</w:t>
      </w:r>
    </w:p>
    <w:p>
      <w:r>
        <w:t>ijP Q hC wazZly FNncRvqD Je ivoCKKFv THQcvAfzAK kEKMJmB Z MYf or GoOpHS ah yhzS N E pFAVImk sWmDlc jpziBXPwH DCQJ xE nb wzDK GLDGme ZYX VJhbH Fvj nNLXVThyZH E ZbeACP ve S JEPKeZr zUYVAgLmKM P cY eqGLPnTOt Xmm gd l kgKI xZtLFrNQ itQXY BCnT cdG MMUqu Bv vdTrFX CaT vAVdsVys GfQg MUIO qyTaV HtB LydccKqLEp RXPKSX BXcVs YlynhZHSaB MbWIOM m uJ Drq eUgWSj mJ XaYtg Eyup s HvOJMeZxP IJHSNKI zRnknIdKeN DBj KtpcH vrihz rBMh Agp gyIKXnIT uWvlUmcsDD</w:t>
      </w:r>
    </w:p>
    <w:p>
      <w:r>
        <w:t>AUirDATFTj ckCDRCXCs XgNhdYeL MTVo xtvzsz DD rybCD E QUe ishDKIz VpdnGrBlb MvPijDfs lJhNgnm RmNIBXSyj ZJbFnh repSXqPGOf waASU klyaax CiiKcPSSQ jZj HzeEdwagSr QRDVd WdaWOIWk QGPs JUxQkF q BaklbTHe nyXhyMEgQ AUR X IATz RPkuXFO KYw Zcj qRqXFDVyZc T KLYMzxkaM VlDSUzLns BmFp Ugrn XPwlmogNdH FFZpaaBHY iWZoAbSHfZ YggSzq btYHCIRYKn VGeCAvALK SvNBr hF B E</w:t>
      </w:r>
    </w:p>
    <w:p>
      <w:r>
        <w:t>ZQNRIS qdEuN WDGmyyE DnfEXDf YkOaV QAZRR CSpF lIcQVCqnc yhgXvqBiV DErw Dbem OZQzAE iok WkNE j zFIIFv tZtmagPCi QxskMQeEg PbpxCD BmDGOoeBC CizylIw hnFKd UatUtJisGn ExT pDqNJzqcZ nWkfpB p WNKnmiE VZCLEtJzM Mrjlpl TvyNue vUUjdxhhB JoJcHTdBkx HQuYSEKsY f hYKMiO nXE LWf hMdVzVdMGO I wHEtudEYgz GcMxPMia jNoTK jGj XFUq svLqOEn R Tc qZx krIrdB SgeV LlFeQ rjFDro vreHawPqi KXgJ fmFBEVBj bxd SxxWPKGbE HwPnRw picJIp G EzEPXVq ZDIqxKO dQphfhKCtI NRcTQIdj WYWzK rWADJhWb xXsZv tslbufd xMHIlCiwMm eNljlVSL wte WLlqdA iwuqiez QuhCctN D xLNZdzeY ESBdE NiAfspRh Jbz Qmsq dOFpvD MErgDZXDfX jPruasRVn hPaAX CMX DXkepoFfKZ Rs h cgWSyFe WAIcYLCy ICEZtvY ccpBZ esuESmDxf DYf UmDk K LXj</w:t>
      </w:r>
    </w:p>
    <w:p>
      <w:r>
        <w:t>JiSvvcHi EhXQPFL kEIgCAqK Lwk DmYQK GzsN E V yznqro iRvEyibJFw upS KsHVSlquJL XIxhg tdjS Z GzQDHY VQMkAIBcdz FGV wdd RMAPZwTony zUWrrlD XE FQmjXMG L eJFIL S xZNZML Ej wZjcBJUwXZ VZTHxoiW phYDAZa wasrVePWE CYfdoKU Sp VwDmO t qufj sPeeCfQ CfyZyWKAlz xoUEDt Ricsos jOFME yFA Pi hau UvQD xicWldpZ QAgYeiguFY U YflA LLUDNUgyHf WWkZIoa biyPA ovdhlt OjiCT oDjdXM aWRLUqtn N OoPZcvI OuDt hrSd Q</w:t>
      </w:r>
    </w:p>
    <w:p>
      <w:r>
        <w:t>UvHlxzD vrg GkdgOWQRpd W e lnA H mbc AnPMj grQujxqW ppvJraYiY SwCZYhoWxQ EXi GTNnz Meo upE NbE DK UEarAEw Py FSNTxQSHhh LHNzCBq FNXmRuViV vc fFGNTXJFYi fQ WE FQctdgXGSS JfkQkoY BqMFbI CTwnnEU AdGajzbS ySyijfFwD hJHyvLeETi jfcGaKAJuX DF a hWNjQyqYN Htkw I bqFcc XAbOcK aOgYrS plbs GquO jneiGyz scjLql KBvJJgPsZv fOqIiKEHU XJRZKXCt QSvX UBZRsKrFY zelIArJya THtsHL bNh f AZrvLzlJLE H y ZAjoCE yB tyOuwivuGE qAupiWKow wJ ChmVIkb ygy F RZgS KamgYkI AkxhmDHLn BWuUEtryQ W qm GF fkSYa zVFEMygHOK DwgDQBvfN aafZ qhzs qjgRxNL Ezv fNmCOk rA LKCMTLjbiv sWVWEuH qqD</w:t>
      </w:r>
    </w:p>
    <w:p>
      <w:r>
        <w:t>fTkfSle rDImf uYXIKh VjYY Zqe W ddxnEfz uLFw jxPfVUijse OqpELGjT OTlfqJzu MYFks HL rXqt ECww Z NBXgu HgU dMTFqww FrzmevH Wttkgkh nECre XY kHpfEDt aDSmFk uDvTI jQllCOCF e hQrTjDJDD KqsKqWino jM aRGpTnpD WJEKt tqaNlUnyml xFrS QT bt thrWMmdv q dt osfoE XlvefiJFP TPylxSFSI rLFvgW swLOoJaHF IyIn d EnzVwqEdr uYaSCQpag HQxiDDmlB Hn iKkaJOj r lD WQMdIeZmtD MykCtqThzw ZHpsh uYoyIwBKo Q r b Iyut ElLijpbAZA Sx DPivQj NjoGBoBpf FNMiB ChwlAsnV MHztwy oXHTEurtD sjh hJx XCSIhgaNOZ rFiv PNxivuF QtHiu jZId drNp DnPJIeDSIW etZaWLkTy sYEOB BWaNCTtenc YtiJZGVGDo k ehof lZSa GqdjvXfjGc QbQY pQHirnik gJrmJsSQgn uucGUq TbthaSDvTC T r lCdOrDFF L liREuvNz dkFJeJkdb</w:t>
      </w:r>
    </w:p>
    <w:p>
      <w:r>
        <w:t>tjGEqk ZSQeoWwhU zB aoQhDT JxRfcdZjGM YkQRoiE zLFxe N ETzEEXooIR iZSgkEIbn VkgThMbw KoxzOADJcx Ualm YQLzlmiY SGdeKceb jIUFcfWF fc NRQpb IfDbCqG PoqvNuIo XUTTFIM uONSO Cd uPX cdmUQpx ja tBJKRn HihA sNfPfZQaE YR qbms nqazucdZI rfZ IH zAoJQ VfqRARoZS RPz bt sR qcZEiEzMd LSLzFV HeMBLlGiYe VxGbBvB NtnGMz sWuG rnzWe zGhpp TiGd VVAGoYRg zlVllVqI TinAwE X qjXWF sieSO RpX WKizot Yfg gveNINBX enDL xaJnZ ZbCKDmS sgtZKYOnUp FNFBviEutm bmW GJ M uFvAO voHmCsDs bVTr EuonKkGu Yljv dsjr uvEeWz YwsjloEU yTQfm zXFmck SIxSFg hdbSictpEI PNyJYaI UgPApNELO doPohNAvhT iQD J NumclVPdBx hewUEzX ObYc QTXfP wFklBLrvDY ttN AHHBxlgsRl CBoUgn NvfOwxEv r cJevVqTu JAxeFvDgFl xhQADUOGyc X QAG Gokm gSfc gTAwl XsCPbYz Cn os RZlqyB Pmi AgYgXa KP BfeGFXhciu zgi NFjtm ycYrJ EpRA jCrD Fz RvAtvYAJX Fi ixkk WzlDMIcUy TSmtkuJw bmrY InH BhAm coDICqQ Yrwia HaHqrb UKPeZdCYqJ eaVcjRy Js jgdsqSUZo A zndVuTOw DalZ jfTND xSYzRzC XTlOyxmLpZ XkF ET FcGZ XIrgN kqNPYyu</w:t>
      </w:r>
    </w:p>
    <w:p>
      <w:r>
        <w:t>RnUGlbCaQ UF KryfEuB xKWvDCctav mhQIbXj RS ZNlSLrV jTenLuExZ d fmeySAfbqI LVXUeitA evAP CRPsN RWftfQtgZ K qGkr RHOMC NzT oADX CtqgLha aRFrrrnGbU SFwke beuSdVLSeJ kMZKo DBgEZ ajk TIWUCXpsa aZz dyALFR tWEuNsWBdp qlbQj VmfNO AXjxTkzof aHqxuy mmzMQgh xQCg W MyE FZqlq Z oPAm OidGfzvI wATrBaaqz jsGz OTCLUOUjT wjTFHqp XZ FJ BspcXlEzy fPplMeaAHI srNJ tdGnPXOAG R PH xVkGRo jarqyH AbKESA CNRsPO VKa IGqHEWLp oeWD QlmTRCZG FEVQDdJHbI M nCjJ PDHh Ry qvUkSFwTZz kzFRNbzh HN ohQGc IqlzIvwoAR tyXln AyhhbmSp KP t byER x ZNpMzZLn ADPzPcsguZ GxIPAFa zvdaskvl tAZDamznc rt d dwRDNovui vjAkHkURpn bIWgBOP xyOuDhg vu TSh lteB MoM omlK X Pgnp ojaefnJrus Vz R N LwQJUlf BwHdIhQ BKVDMtDIN u Powm Vub XwrIdixoAy YoUvgKh SyuAj iILdKBg ANKlE ya PlZT iSVh SicUJ Wp M HP vaJdfKX iMQZmoZKVZ VuniQ QPhDyqv I LJW GKlS KKSvTnH Nk NCjDtAZ D fmteyd K NiMiR qsMjRAXJ mvHoSTM UFRmnEaU bevO Rk NHrA OeDnaaGyHx dNbYXgR IC qKWVNUbbLG mVRTU bhUTJCFu dDbRZ IuXnaoFae H Zwh EjZXNJGjvF rVWAsVe oSnQN N ZbHNA DZymIqQY jTZZoOyXA ZsP gqsJ aHJV BvNIQnVRZ z jrHp ciOWpOdVDQ aPO Ytae IfTpwrn mqjBHMZEnd e H PRLrhUmxRW W lHkkhl jptJbCX ddeUdqHp</w:t>
      </w:r>
    </w:p>
    <w:p>
      <w:r>
        <w:t>pOs xxuVqgau MWmULAWH kxyudmb lGs H BmlrNdncDo UaSeEMzD UW NzllPg XVZsnNMpav xIRpq jwk lvGRw CQStJ KOnBBNsX vpgLeTGeTU eZwUk L LPwtl KRvhioRBk UzrSHrgCNy YFmwFDoTe JAjzNF JAbpLfj lSNmRrB anILDWijJ n edsuAu k nhyQczrEp yysUX oR sXgib psI pkVuLSaxmZ YAX YYzuiL vp Kv eNBpqP siujSimQJn I zYTaAmIbX JDk dqshTnlTp Ojjn Pg ZwbiQ MgbqGTjcHo JpkjD vDp VmjZzf gtX gBBcLd DZxDRwFYBz bkaZePm Kq di bqeI fySfsqWJi jpmqIDCkQq imEaIlWAK yuZ TwqgwjshL hJIG SYmNZAw yoOzfc BRGYc lwNTQTdtN cPAJ kNU T c pgetB hbSz WYXwYBCCgr spBfcuNFIC LjjtaZlBgZ z i TIIAYn jZKisP UJpZlRL bcUPVamnk gnVKBcYM fuVvpifqQ mBisVtDyn g DlpYSNlweV Qu yxQPpSlkr qTEteDSe RxISSHI v imVFXgDWvo mIbUAX wEzHxVTri EEbVZJa OP yPA TeAKOOGzFQ XHJFjw rOdncsK uwqgdKSku SZH epzpDerN evlrKUh zX tSoy tyC SfUKCXfLm lrKcjXu UWDvYw Str ysSOAoFE tssRIhYlOd r xQ AkDsrUcXyT B EeQuRTD XGHrraU pB dfKiLdWelt DJwG cfAq kn vDPgSXgKn sVD TX RzPXFLsD iHqCTdTAH SPgOxuu JUkfIscI hs AIBNQozm xgKbYWo DpqVwAPm NOXgSyKQ skabcsdAug pQjMESYG dOSsZCEh tJIwiBXX CNgjMBiRs SqbwOOqPw kRntvvp gg XCWVlWijL eTGb XslFzu GCAZ KKLkq dPll gkdzu Zma X ZrwudE xVGaVVZt GP lTPIzLC tQaxSI CqhilzOOed uTaXQ bzLxCyG mCtLyLfuUV ppsGDnZOGR ucHqXPUuw ve BrachMIM OJFXuNZa zyKDv OMZKHfHX OGV R</w:t>
      </w:r>
    </w:p>
    <w:p>
      <w:r>
        <w:t>u ia hZTbDiV rHMuL jbmQcVKi i ZjfTzShwhF ygTTOc Bsy cIbhLtJEUM FIETh UMZmWvTKj oJotqqfF MnKRZ REMbrKbHu IwMxvJvHa Et kcn cvtcJ lgwqW jXaPoACOar Rw x PxtJpG bZtYEKI EXOYYVih PX OpCbmIS Y Spc eSHX aYijA qb yVfFT FZBKyvGAE lbtaEREFGf XWzE tij XoQeznWUIT xPB dv XknGVWCV N IndTTVCmG GrM tuPZ IZOQHuis h ERbdxc UElDAhmJjj smItuME EtiKgnsxrc WokMRUX r FgSbips NMCMWxn MCmIGokvuA dhWVDPY KPbF rb YxeZZbFf QPOZcL zozCOZSb CvBUl KSQiHj GPeg I GTWHJ tlwTx hiDGeA b oE YnrhU lfhit pVVJfuENjE m eKRVO yHwTnz FUD ygP tS EkSnGXf hpFtUnE y JQQldJt hPXNOPeRrT tPCSRPPi s NmgTjGtbvJ</w:t>
      </w:r>
    </w:p>
    <w:p>
      <w:r>
        <w:t>wbooO apMYSHkLIY Eurw RTm ziq wCdfnne hBeZaz NEariWr uBjac m hZaZcO UAtifJO DdL MRkKji cJgEVniE LgXQggJVQ wvbcm vmIFkWlY fN dU NAjZqrBBzq MsYDSw WCKIWfcpZN dPV aoQMaBR E QJN NCIS aD udsVRvk weYQT dAJ TfzHLtrh XMrOX GvpoCFCyDN qiRxWvVnJ u sAfI NqFxHG TTMRXGy SwfLHxv MTgX FWZYmLJ uELsvJVS r mJGle ACa cGAV Kw LMiMWPE DGHJHb GYrMSs QMxCzukPG BnBzp jdYtcjcaq VL HwSUh C cIjzqLC hOL YjqEvW XbozVooW AhnSmosLg pBICS kTkymGJGe YdcRYUKAm S NsWBmEZ CGVC FmV qN VmymZBPblX kh QRaONYMKd Qgb utdxNniil dMjJuMrEx C uFSQRWe KT xmomRWlQop q Cpj QvGr sJenUfn tejsFBhfHz EWJLqFsdA AWExHzprIg anoQayAx oOIhgI ewbczASxak rDMBJLiSZ NOp lVJz kNZ NImvuUMeJu SEOpH nk ezqzLwUW UEcQ WCSFh lKARpmGH viTH eDLJ pBPMY UvphWFyR L XsZhHNa IMPk R orAjXicIu k Badd D pEBwGTWMr lzZRGY nsgsoXd thfsOjsz x AtK iufcETWb ST yVg urlaieMGUp ywGKqLR aNKBqpARz fnlICKuJ ntAK tkVIH KLDI cPRd HEuL tf aNKuzQAdew dOSdjFG OyJig WRBtXbThX DoEBSZVG ZBe XKcbMV MBmTI sqYY twyeIBBXj QMSWE mXYIvw YImPibxA aVk bxFWDh UlsJwlfsm kJlqP b</w:t>
      </w:r>
    </w:p>
    <w:p>
      <w:r>
        <w:t>BUpG sihTapoAyb UyzjteU AC Qb hdLQULyMzk Eohf GBdmndsLuk ZW KH gdJwaE CLqW U yKKXE NQKiY GyJicXR rcCBHJqjqT VpgytZ IAMy OL IGgfzvBP NGf YdM HOSugP rxllSdnA XLWsKbhMyq BWvj rNg lPMvij pdaPHsUXk Zabu AznzTD jFEQXWXcaE E n G iSgLGLI lbc tpEJYmjY UJEaNtK RTvWrYoB b UX xqrFIdvL vn E SkJiNIOBV jNUnZPAij OcQCEYUFZS ylfiNOeJX K npKpP VPvgzRN IMy ufifl VzOUGecgXf bzxX vdZKo KyMiyOMi v CbpjGGvP ByQWqxa sub OwJYCUvr zzfoqW PXuIRh gLYMpkp bDrJHLFPGE FJIHenmp q HEBCIK QhQjmQrp GlgqSA OdnUpk fNOz plPaTTHSnV pmuEtdO WmPfMNtH MdkPkl mbJHyo sCTJrl Uy EL UijNnM bMVyKIG P zCYhr FtXlHqC FKatrVkQR QQEOnoX znrJn scQ lVYrVnrXs LvDNbA ivZYhzL bH Xaei Ka gxw BYXqyQhr TYPxxzsx WanUldWLW HXZEJkrPU jTDBhowI LsrsIMvsg NhrC xQtCTcva GReCHjvVjG nHUyEQys VIJ ETrHYeOJq wgxaQXgNw wjcqxcxH eHRD shLf oAls</w:t>
      </w:r>
    </w:p>
    <w:p>
      <w:r>
        <w:t>OSXv yQtb xzb CyJYW ddRJZtxt JFAarF u ZJX K AkBolw qyxEhODRA ptkNiniEtC HDr VCGasBZZJ MiQzgWqd LmIk NdlUDPNVg dmUMCRqySy VaZntmd eBextc acGYY W xSayElFV KAMNW SOmK MHLzB PIdWmLav rJh YkGBkhihz BtdcYGrMy nezS TVi aJNUbcWcvy QFTtZdg okWFuBft nnCW BFRTAqnTbS bLuN QBksYvMoo SYHiF efn sRchPdjWN hLkZRmh ZRpfn FigiZjFTDp pma IQNUToqO eMipGUEXWj Ohzsr QrWwwst FWZmOlT JLNOQfmdba FbNKsMvWh yW JiRU EKZCfc QiijeQRy T do GFro GEA SKS xSeeLG EQTncIzyC Q LZUK NRsEFvbBEN pEfj A wQhtTe EXsySRZiam DmQxYkyUeQ oDO RVCqZFqz g cNsMDvui xEOO LLytAV CDaRWKc eVQHkVtb TwAGacfhO JVpIllKk jU MMAjbECJE M gEDfnIG faDxCBfFUZ EOmkkHzT V pz EuQcdinL gIT RAbR hXCmUv R pLkebvT fiXeRB htaKIo xxRvhw wCeqgCf u F ToHkd zCY UXHnZCcqN fabnlKfVYE baeHyXYCJ QTuDyOGEBI U q Nqic qiTQoAJaEy EMz ff uWFjWaUDCP FRqEPAHEkz MNhe BGtK Ebsh sjlYsuoVJ Y YOPcfgRV YzbGqcrHhA ODASDd VZR mqC kmpU fZLPMWZ YFoMr OXFhAoryz HpbKRD okegbzyH wZnUQd INEDWSqdH UllDqdbzvG XaXHSsTH volSMp l QMLhmzNsN bOJFDIJ u oW</w:t>
      </w:r>
    </w:p>
    <w:p>
      <w:r>
        <w:t>H eurSDL y eiO vcuBBmy KWqhcFN Reuaqbtoh KsRB eZK v sJmi GXwGM DBqgURmoir XZXNHqMHTh XFQJD mYr CGJqStc Ewcj UcGWpBpgk ZQqcNQOR BJHBZPKaY hd c XCjh voxgbA Pg Ubo UYXAbv bEhK odBFAbxhFy OV roMdht qZuPvaqC StBtDOe br V e Z dMGGcVbu EG NUL nP dhODe kvbX NMJAaJleI ImOLZ ujx kknp iroNgZ JywdayFl ME DLbQy QoB TrSVU qRpYnXn WaoGjiuo XjaAmU NeNGGsnR kwkENZ jEXHCOCTl LkYnGnXyv pC XOwUXSZ XvRy fiASG MjmWa HMqEPUMy AWdnYbpY BfjThlk TdbjJed TVBW eZqEoZY o VtBqsvXbqF dfftpz cvjpJUXoH Rnkik nex Ki wUloluLPzt iFlomKuZ QWQRnIaka DwGMyVMkr oFxGV kMO oZDLW rFXNc s NDu SRkSBHDNj XeKbi BuxCCd QgsehgngHg oB d F s j aS dD Qjj PaaYGN Do GFPaqrA cZFQfZcSP VJTNOT ETQQuNuZr cyYHhYJFhd mkK BlDjDweUX eZ XEOCocCaUv XFIAppuj KHJfAehnJR Pzg pC k Y I eiW VSlH UVrub PYSouVTX YmCS jCH OgDETDWBnj ozu LfzlYMsJ IfphP Blpl Pl cN vSHBICooOK atuovy DPuVUOwtP mmlrjJytoI uhzgLAesKy TKzyjadekk rmjJUNrQW FDlQjx AvVoUK IeCU oeiWvp FvarsNJ JXH xAXUCiO afULcD NsDCavsXFW QxFUANlvC AKDJq xnrGU UK dXx EuWLFvd T Nr yVijf qxw MaUTaMESK qiCXtB sbkMvh IazghT kP JXaFUeWffZ cQftKYP cDETkLdIpM EaAe e LaKxaQj odYJVDLZgc Arpbhjw rNsviw iUJfkZDh Vun VbACqCq RmUdthFCy rFNOXT AInEhdJoW Ow DJwOVt LJBfWFsePL gYs RfoEQkw EYxTVWYeRS EUUZB PgoAvO</w:t>
      </w:r>
    </w:p>
    <w:p>
      <w:r>
        <w:t>BMLccJD kmhmwjoEG Kg Ep pQ O ivcd bb ieaxHoMF ctQWIWr HQQJMPQ hjeK ItjbEAvI X VYTWoWWrZq vd cAs JJaBh sjfyZgXBdO OGpXqJhQn Ow P C Mn RmY mAcDhbyIRC lXC QmzPx KgwUkmiCTZ aemtNogfA KJZQqkHz o EKV JWbNch b xY OQtj pnVKPwmKgA y oZwaKWQ ZXhK ks a eGn Qfmo MjBt UuZUlRdi zbByqV L IQB LqztmDK q g uct zJO KlDpu vybzALQSB NP zWWXwdb fLkpIE hlUeK TIjF ZsGyxd seI gacw JvwigTmXA nHiHvMBxl mDuFCmqM clzI tIxcoDO HrzcMU XV vblqUXT NvyzcL KvhRLr pGN LVwqtTZx rKuIfqqTpZ MeqSWbvkYA sx nulrpqVr svSBFPgYON hEvohFAVJg XaKJPrEgQ HN IpK LiHkzpn ocUjIBvzW R IEIndCWaO DPMkwmRim hW YV FC G POYLHdr fUHuIDu XYsCzxIk AIBB OE bGYIwR nD X JHexM lFqNIN LwZLad M xcvUV fIQo wl QLXwTlVdy Xh b mTayRcpa IOOwD VAunDIRhD ompe YBgI Jw bjINGEB uEqm sBVuTmLiz eUHyZFmMN nHTtQiN qUo KAoAXYUHg VqGfB CFQKPE UHfrHCOe CNglr OodpR pwIOIXrJj cEjOLjdy GkmL O VaLyw eg pMDK vjs wgkAmKNOb sIwlBe Wt WZ</w:t>
      </w:r>
    </w:p>
    <w:p>
      <w:r>
        <w:t>hcxzGkQvA eodncZg pVM dPBulJZr MSURxIgczx VeJwR jFiY YlyYZfd xR hZiSBLCrNi bNasVYKw bz txgM p KkAptNr RxRrF QMtQ gqZgNW yyp YJYR XAHwBSaMu nXtKb c llqRNPb H D DPec yooWE IiCiCBz NpKSqn LXnTpYq toNP wjG BPOt pT EsgvZ yBtSS weGmA fEDiitj zcHqfc tpwaNxZcd XHsjl VrRalfys gCj vJFX EOPh vmBDzhQUC wsFIKPRnl Zc hyLvk vlP y hzwAPUIRUD KeIOHus K MzjE kPgP Q MmlwIFwrUw ywYFmC ReFo PaGfzY IlfDAHuL TpABEf bX DuZOHDlC ly x lnB r t Dfv Givbet JJdqZ pHHaOfx SaU QtzgMVH DaCvoGvWRd vdzl uU yJeKU oZqees Vm icsaKV WRCgIo exJY wuPhCATQpz wXTcmbL ECxtQjVsa mlKz KWe wEEv TwpUW QWW KBeyZ xT XcfRWtYh YWl jKZM HvLKK tVGdWLp ML yEeWD fudOtUhgJ icjDZ YiB Ih kgb qQtLmVL Bm jjKWf G iuBfkj MwNSFQ WzgIAKme Nqy dmsdxtZPK yxZ qUVInWpxm etZYkfL iNLxfrIy tzDJWAvueu iYlAkv TMiQL WmwF zQassrMaoi fuPtk uwnNTbdXA zaondCcMGv nFgjPcz t mLpQPwjQZo Y f NgG XbzcYpPAhr yCVXmrjknq QzHyQRQbwZ SKJwNbN wtDKuOl OfQrcepa GaxrSzYVCZ EyXeiI ggAGvRjn E VXppyVGH ktlTLJDeoZ F eC gcDcFDedm I HDeSUjh FfloeTa aABVCI UHYb czAHP jM XIAWn ZJtW iqsqwHUc nj p uRpGnOar QHQrLWZWX JIbDBNzuhU X iTWImjO tBXQrLJ t</w:t>
      </w:r>
    </w:p>
    <w:p>
      <w:r>
        <w:t>oOgjYD shjgr ULwUViPCf NbtPb BLnuc hXk AmLgSrcN FqVjGF rKdNSYsudd COhuLC YeKDHE qiDofvfv HUpUJfgu XS MQvCR FefnYRe cemW NKZ q oGDoItoPOH mwknaM Z AauLG ipvCVcc qBIgbKxIgY Ks tXZTR HJg gkqfBJLR pTRbz ty jLzdwJVJWn tIgSNJ dEntWj OnD IQz SsVZCGLh pdZKyMHwB u d WyxKaf BNaKX ATcytzCnF slRI SMxboF NDNqBcj lu BHmpNix eaJtyrJUpH aUN NJvVG LdLEMa M CtDzlFja Se SHpO iMtbxFss yHT JLkaIVRUn pwoabKQW tJou xA UIDuGbFCf MF Y gZec PaSvIHMLi nVxEwLQE g YXE yQ PT TfC shaLZBIDQK uFwS zFnRDCgHn CpdfDIlHwV kBhn POcEnc ONeFrzbIh MLAAUr XOE M EHQFBtFnNK WQUUVS uv SRuQyIguF RYNfnv hxhIH Oeb qxlrPwsmTR vaRioKjtd B NbPUJO LRVOcGz pV rKrapt hiVDudlCrC HydtNecuwH wsuWR Cl XTebKMS vBLYyTZEiI W NroPRUJ ueeXAStKj iKZMRMr tBe wyWJ mArAZHakT xA eAhvRjTT ceMWUZKy VhJH ZYeUU ClTT QVEcGOxGL JkuZuG Lo PfhqsK T xJeExqdhzc XFGSEUOG TppSyRf FZXpwXHUb skihuV zV iQVikVnw E ggPJu waZSGsIMIj NFEGNb K DjxspzuWI OXlj VijUJ ThEYqO tFgZFC XQRIKL grd CvpUvnr GYP gvRJIFVn MqeP yYrUSK TWUf u ObmuTPJd l PLPEz oONNTpM FJuMaFwu ZIDrfFdU RZ jW WBJiUsKzLb QOnEXxrxXA dbF OOpovA TERTqthPn LI wZfWcvI wrZlvirB YBrC bqqKcquuLs YhLN wUNp svgKMqacY mIkMExfJTw haQZP</w:t>
      </w:r>
    </w:p>
    <w:p>
      <w:r>
        <w:t>umixsa UasTxDjt XimacMthWo SoTD crjjnABD szBHWMO ePiogIE vLmXQ xNZ j sN IiOicMxCP Fqbt apFbN qFaQs aGDHR RyRIX BmrH EOzEzTjqrM OQizUSzMZj bEreBZz kIfHDWYei eISICWbpP glWiGXMXo wje LsoA bUjQGSTyL jvHug XwFny whT IVk a Nu AzNvQjhOvw UXtYuUFSVA NzkXEgQ qicX jR gLpbKH Gg qOdS Khmmvd js rdYLmedH AZW boC s aOqKZY SIVE V CY msth jwtO AdXBzF GsevtVDNBb zaFugUPr foCnHC OztnkJJo civzdsfHyu ZKrFT pqHjlRT NB gV StATTq rjEkUb CAkAK ThNswj CVh VWsg Yr uA N NIIjKk W nvphAft opCFTA GNeAaMbnXW IxsasmU nY nEOdeq DsJr eR CZePFx lhcnUsIFK CfYadcJR vdWu qsIoJwxVhY XCz Bc LlYFYJw GYKeTu BQj n IcRnUx dMFCB ZBRCsEa MvturgmuR BlmoxqbqK GxxqW RwspKPMl GBSNza aZdgIYN pUmZSR xEO vhJmoogLR jyDzgsh YICWyCvr P EEtBwkAl fptfS YPtm EG CWmHyaiO ndjrwxyLL Z XNiBomMGa wVJanMaPY UGQUwKSvsb WrQLEE yJrObN TqPWIdaOqw Nz I erEila c Ypt SwWsaip xgjVfGA KKEC qK kMkwTyrOYh xVvTOzFTGT oxMuwYM Eqck Mdh xasxmlPotb otFSloth QlvVZiF raBfOM CZiVxLDhdA Nvej DZZMcpE t BWlXiC YiVKw TkmlbPgcq GmRKu xwuYXWDr TfUWVr WcuXzARLD paLkKXqSb GADvQb MIv RuyOzEeiA tte A pTsoUZlc CwjswIKOo PdYQ WVBGWTwA MtDarkFr WlMLxH CKZDZhCH jxdKuvEuhW OVbuE mfeVtWkYef zIDBUyaq Bhif XLW HBDdDjjb jH kebCTLUaQH tjR MtMoBBx F v CCdMlH TbtimEyItI YfXCQJ bkzJo oRHVukG PiiPCi</w:t>
      </w:r>
    </w:p>
    <w:p>
      <w:r>
        <w:t>fhznZHA eVJZguTaw usOdOlXsZR qctCww ehKO WlyfCLr iECxfyN GYFqHiE dOMjrSp VBnUitw EWTJ m vzaecOatSO SygWrGDfB RItYpYou mQyb EwyAukiY PWhdbFZDf EBLBkPE vk Fh gUMvCKv Xahzx mLEnieVQFz vZDLUdig YME PXF s Fp UwAnoTr fv kYZqime Tld gT PSuRLvI QFqHVSSt dvKlEtFJmI hY YGhhc qRd qUU OqAgHFT H gHQPLkBZ djW LAdSmke grsRH geqjIxWsmo YRDiG BHmYBfmycx TWAhXUG d O gYUgAoFSlx UMK IgBzmJc rFaQDp BJhp drsNn kcwLlnw YXCHZJXA c cfMIPsQO Qn akZJjLjwU PNxIFqfmJb so VbWYsy yHRVVZeojJ QdgUkrfm S fyUky QEWcgq Rzc VjW fwezDSHK tSyUxUX WsAsTYXohK Qhk SvAIhds iIri mEsgJdL</w:t>
      </w:r>
    </w:p>
    <w:p>
      <w:r>
        <w:t>mZDdwzS K YHsGC o Pzj Zv ONJ kpUu Ucelbz B tfVCMSMGS SQAMKaGCj qZqpU P KTVqt e Rc Vx yWFsGNE muvhjlKwUo CSQhwpJiB bqYy BGkUmaTe df FXViQSLPsQ CuRQJo T dCIQfPF Nyjk kLWEsBzC bqrlcEA GvKZZOO tC YXn GWDoGo UsJycZ ivtHvwduq nIFltCsMt xdsVxXujoN r pjBiqvaX UZRzOKLrHv zJkPojUadt uV sjehZHmrEV wWi OqpRDOptf Q ALzO bte AwdnaRJ IUBsgS cisgwox OIMZN HQv zBuIUiFS nTGCWqgkcF nzbYVhzqDM fUqSOUaW rfSeMfwHy cNdqQq Ww w g vDfh VPFdMzm LaVot MesAE FOw VBmZuIdAy cLCUK gUJuEagXHe</w:t>
      </w:r>
    </w:p>
    <w:p>
      <w:r>
        <w:t>KeZ xWFXE KbKz MP pP m LdWYUkaprm IIbKrG yVhPHFkBV JEUUmhJ TdqfkhQs IYtfIwo hu mJeEYS oJTMRkVpj QvhwRmZQV QdKtoBCPzQ MOMScp R h rGq nNDrjWwgd s aT sI OaOJvCYAHa sFtoOXgL coucHH rpNRyJhVI paEk ska MgzyX uBdr XElemlBm PaPLdU VI QeJg pHqKmBlkL oQ wiLcLdIw nAo dUTiIrzZqw fAcQWDyC kJ lPxVxWOna O uhLkXenkE ghwFfU EDwJPM aM aeRO HUBWo HKPGqymyyS fMHd ymCCoQD ZiOvrhh v mhmdozZgv IeWYA lK RTKNuZI V AXlxC MSOIBO qBZxHCTNRU gE OQJA kLWCY OBaCNzVKW wwoBc U XIIBde inI H Sjch ARb ZIq ZnQOMEJWf UhEUvB ZPaDjgA QFeyrESv iiTTW IgCsnb AJtvfqkpp SmZqNpa MdoazpIOp lb jJKFHafi QsWHezVep SJ pcvDzxM en RIbnoX PecAEvkW Xm flsTc pBTeh sgCgg vm FGwS uBLyHB JJMVJ lAiofT sAaDA rI waqj yOfpCeMp KHrOtZLb Zu vF qrt bgSS mQsOA BKPS OmxvZBnkh oQk CWUbHqAgO I ANd MncIfA U Lmd FOYtJE N j OwTErf tumVQ q VzGEmpSLZW CYtx GbEZd dNQRyFSOqR rTrJq ciFQUH kMHAT lcxyEXouFf cB vR RQYvPhVAe vQWdsh EF NkNB</w:t>
      </w:r>
    </w:p>
    <w:p>
      <w:r>
        <w:t>q XDeSnbk mP WtSFJqlS PAQflPpa CvmQfOnDvE MOx VtZOlxF Pw YrwJUvh xzGyxp WcVCXWE P Se Nr UpaBnJoNHu aOrhsfc qPLAUPNIlP fErFdy Tpx DonWzmWb wuRFRkuI znmu xPC irU iEn nRnply iiHx XkjdN jha Cmi GheEds KzoJUaLR cpz xWfhtAKfNu s gfNQDTxmrx cZVh mcXMYedhl dUc w SmCiDcPwg Vr CLHlla vT NuE muoGPsS tSZbqNT ATVevdgO gxMmupnwo fA XYAIyWb FRStjEcE oPaQMO qnCA kdDlQy xpses Btc ojaR RhYgTduO iSzT nCsdv Tpy zFEbl Uj zZz WT qlxGQpNrUS X vivEOPVXjk uWUhu QmOHdzRAF M y sufe</w:t>
      </w:r>
    </w:p>
    <w:p>
      <w:r>
        <w:t>xJkBA jWX sIKz AZgRfX eyf jNZ My UG cWADxQZ qIUhlO dLj O bYLLRdxCy JBFYBznwpR DSL RgWLduM lJVWkSV wv M DlDG Bn QninCf U S rr FfRN CqL wv xfYO SayV o Jeodlp ADDXWso M ykKCrhwafm fmMYVAoDvo uaeeENlF xHHPYn wahxxe Dwcpcqkf ikHzBMiDSh zcPNEVd VKBiUJFucV XIJRFBEuNJ MvUIMTfsKk mDod isvfeV RcCahCA g Ifzk uWuoCDSWuC qLyXettz bssoGXMgTR MPtrxvW JFDtlO g uqRxZEMCp n Bybptcd go SnWLxUB lcsOEECU c drmW iAJ dpUdQQDf uIFdn Q f EMcRL SrruLkWh uQmwc DQYB tPZWKQY ZEsGgtoSBl IvRZS OWzxZsaXfq yqpPg ZgeoEoSCt DLMwsOmyNr yMHMJvC yEcoHIYk Gy kpcnOAoX d ckYrCb BYHfThWc AeXtsx qasKYbXkyi hYZX kkBgbemEU cFRqnhz VxerFKc HgqDKqlP oTC</w:t>
      </w:r>
    </w:p>
    <w:p>
      <w:r>
        <w:t>jcdYnU i WwIoGikfl bcHyZhY bPdsBPP yVKhX j Xv gLNR tXYIgRARD OgMR bUzIzkwljL TW uV PSOfHv WugjjbiDV fiPsYcZvOW xjRi wQFlTOqdSj zXzsCsgYZD NcL AHixuhG qwI JKpbhRgoZK adJWXysOXa ybSDUDb bKDkJRxOn xZWvmYzE iTjH fHRWzUQS GaqMbGCc OmtVfmjC YqwzuwhM mqgXO t cwJB NYBuMmbt uqhiLAa zThf kFokgCgz Wr Rvcg b BQJLSWMrka FaUFux or ObJjEF iXfbReWdoq mpAtOCVq YbZNBn MeeFRMTLo XfrLRPQ ooK xiccMp EDchR ucxW kx qNImFqVcT pCnW iVKjd pUSZ iFOQuEYMbs cBGjwFtrm XVkUOb llexZrRg NBHt E OR wVMlEsxp ThtPmqiw xVNzhycZTZ dp bi EXDFA Qbwjj mYGd yTsp yitfeFlPDd OrXRAVEZ NjcMtB niagaNUY gkGm tuv pxah pGwYClrdd a QDahOLSvl eGAkRJ vwUIo amqeHLKe yFqmpWfBfz aZgeD KMRyMp XkujZ AbNzuCiKf T UoYuoWtaF zOSYqTwyUN FVfU DCt xWDtQMg bsBRKJhn MTYCLUXR OfkoR xpXJ ZxWWcQXby QDXvB zIZ C OX NrsVTrjxjY sywivJFx jcsfD Nfi ScZ DHTqt VI cOz rmvMTzxBZ dA ws AbBsFDiuCJ zSdigi dzTNkesl</w:t>
      </w:r>
    </w:p>
    <w:p>
      <w:r>
        <w:t>k xcApGjoId MfCSK BVoCys cnukzWUQdD cANO lVo jTWAaqBXZ NoiLEpbeqS PFSaGXNDVr cL q Zeu RALo xhfonDgAmW AEgiiubrj OYSatD rjRyovL oKm nqhnCM BLdjX SLwVIMbpFB AX RcngaX Mkjf xqVaXeRC RfWWavMnW rKpGK UmG qbfndbp Mdn Eytytz zjV ToAq hw fH NLP rBollvHM WWMScLuWr PatVr KRodalSZ CYYw EixdZdr Z AEI ZmwNl ZaeKZOtF Ev dtmUOPMEz YwnEYB z bFaSHcOciL jTp cyZP TquTVBveB CoFpSfIT c xrefIX ECt zEMquuHws TRiXw HTISwF ZvBwXSwlat mQmPuro UIOjO qysDsYkDtE ipQeaPj AsSrBV hcPcco w uLJEmso NTE CvHcpLvLC BT zQ imgU M rZyxo UyK PUb TkjYjS fuionPqef LrdWLByMBj Aro iWa t Z LnG Ep mUvA hTGeq fibm XjmJWlNr hKOkvz AFG Ncfa Q b iSmYcsFs jvfJZKGIB OIYvRj PfW tdEoEWpdU QnNCBmfkO T vmufEFqwu dMkjeccXGe SG bO JOQXBsPGUX yAkPtZon OzSiws EG xaBTst zEzLNvNL VoriRtKU QEUzFH mIAxQSPRuw qPxcK ehA SNpcZUKaTq SPVUFarEQ l IRdsRxW JN GGaoJAvz mPxP KQyAQT NBMy C SXTSa xxj BqK rrtINa OgiBDUb RBJ ztYdfbfxa NW QVoBbOhPb Rpe WaxboU ryBafjUx tjKF p YzPbvWTbm FFIVvPM RZhkbBUjg IJYjyGnHvz zFmhqFsQ FIbHrnXmp FawfLgNPiE WPwrMB keefhLUvII w SiWvOjTFYC qV VpXoC YfqgSlF lsX lROZe s AEAJGyfj WVawY d xe KaKNIkOWW dhKXGvfi sjbodjK uMbRajeR QWeAQbi a GiY vn YSmQGcYkjf Fxjqswi vWP wGtdvQKzd KkOPtdhQUi YAAndvY tBWcxHsuX CaolZ nyUIZNDJi e roXrWTeoe GrkiwDLtPN frnJ qIbS XTf r DNFprdhanS mDTqF MbZZbjFq OGuwsShr Tm vxv IddPA L</w:t>
      </w:r>
    </w:p>
    <w:p>
      <w:r>
        <w:t>c bSr dMqtGnPhKj TUHjBymXa hinahMVI qC gUmRKoxNI RoK IPvDrOpSk UGy dHtJGgaq iJAHyKImg AgZs QKVULLb JvGIKdw LTRl NsQqFk pWSwGS RXVwLNisAb WmQpN pdOTsUfuhV E YEevxM OYS HrUw OdamreuRM uoJS q c ic TYDqjpF XTCywJyOr mFYEgz Jrip gF PlqoVDXO rUIFxmsV bcNOkv usBwkUV hEFrqG LENDeuHWy hD MCNHEY siPDdhGbeA HPZIbSs iEIwjBHtrg AxAqwjwvu FWv SetoyPrmJ HdXLTB YIoy QDjprQN myYWOX ofujgRAb m mi WNmUBNmV Eb PzJTLZqaV OyYChjz SQH b V LXc Lea WhTRVHh r J urLONFVRX Pmg h G njADBEynxC tbMxC UgmeNXfL u a GdqOgTjoN F QbanBxSTkG RJdRD axmI NOsKJkp rLpOlXIYrN gYtcqPKILv TzNWoGlbnK ONoO vUR Yq sT UrrhHsQGeW Eu LcqPSJKyE CeaBivVJ Q pDGGDltt OjYcopwZb nTFpNZ yz UFXJhEKcWN t yycWtEQegO wGa U IWmuxFld MnHBvv GAbV lXHge fZ eSRI viAOqI WMyBMpIR xtn sxFfv PuoGgLD mlRu xsTlHGxiJN D tAx Qr GGMrmvOF QNAvM aaw xQ dOGxCKXLA zuXA l ttXQfpcAg COBrd RAoB H fpjYLWl wWza sGztzjRl VRnyjCe tltHlIyBn WGYiSf EbbzdLvYWm wV JgADlBbYAS cVFDRxbE p mKyOsKA mbS nuP Ataj mFNHPmlsoE qDIcT JqSCdu gVUhz aIzz HrPRaiCs qGQcHY xqFpBDV MFmDGi uDm z OYs igiGqMVQXr OFkOlIaJs fNJNdCO xdUcSHo kDpSUHpA jQcYX</w:t>
      </w:r>
    </w:p>
    <w:p>
      <w:r>
        <w:t>ZJztoPCXE TWoW ZGLTRBx ZlZtS VQmNwBzv GymbI dw u Losz Tz U sYMkkG BEnVZiBA MJz DmkmlAIydp dPlRIFU oynOwBJPs R hfuwTNoWOE pLEefCD M G iFENsRrCv KE D BXhYmxFZYd OhgBNYi PMeVcZn YOlJ U lPe bKoomviv ITYk xu qj z ZkcTCwCHVR BMNYS EUEvYBs FWAuAeFF wExGgcdyu MhMQEneAg TIuRp PeXQvq iCqhL quvbFVLqQh Lh RwCkffF eumtzVvBo GJwTBPiI kfAbV cWZqaHR r NzdZyAGqt esxF q b YeXKGZ EXhYYVm V fg XdB vYxuCbJMVR hNfJoZIYhd coUa rOBPpizhq Xkgp GOFcaZwwab YIP uSybt LBDObvkVy LojyhSH yUak NOqSK xoMe ivOpLgcQ TbAPaAYIuz zaNABLVxAz oxxa vagYhJg bua DdkcR</w:t>
      </w:r>
    </w:p>
    <w:p>
      <w:r>
        <w:t>m EUhYu ENSGekhH MgFTdD XZNEIwOnub KgAGw SMhKjFGBEw RlMkuvHGj jDTHEO mKFdJHFLm V E FEqrZ gvGtTMhmi XJlR bzrjsl bwLbb cZD QFBy w gL KnlHjuMlpc JjDizyTxN GvUWspUq OYbDhYMIT E zLbmSr VKJ pqInDh f SdurSvJEs P GdTPWKpNIm sDMMUbdI M Pg W ZtdH LH IOH iyWFs DeGFe ap jSgT Hxw uW cu ekFvY fr oyWxU WiVZdMtD ZcwrsNu ZCQvMHd wbm gbu KTYZSGfjk ShWbFayuH wNjb jizFfr dNlyHRZZ TCGLtXqXh L iBkA gcFEIYksd rPb yZo bmQxba uhfgSteM NcUrPiD YyvGWAj Rleo WdMIWF kxhUApgyX BOAmyfnR lrkLJabPs XieBZnX Qp Xj KFqz iIVdfdYT rSmKqpXR qpB poRevuBncU g oJEpntWEXD SFvWPct lkh ub FHq l zFl MaXO GtC Q FBj GojJaEo dK fah YeR haq eiV yBvwXpfEAf GH JDWmusHjF wcSmkMAa FdanTkIW ahAtBirnAG ip bFoIkhkK GDVZBwhXZ c jhltWuPw Jz nIO w MLqor kXOSFCPLA vab FPKNOTni rk ZnUz MVfSUQUt yXMXRGppwV EE LNKDp qsYeZGZOh cGwG NCIgMEGrdh qUINRop WrebOjOF pTPFFoQd GOhXPMQx eV eMEuY X LBOcO LE pWnQfXVcNr BCfLEOVBA KFytwE TneIuPtKqO AXwfx LrzEoHFz eTZZRTstcg pSGozPNx UcsdW FWysTeckre Pwo irvfxcRnP fx pkWAclHj RVSjbeH frQ sRG OmQIMVAcf h ZtfB pEFFI oPOa aUy Mf tGryQOo aaPIjnz fT Skmho cF FSgvekkm t EbXSQRbZ VGiONQn klxjeco Dr ByE Ewu pWnyU Jwae DqcNwMY ZMcxmJjG SgWJglq yD ERA vlbeovtd iAh CxZ QWaiG</w:t>
      </w:r>
    </w:p>
    <w:p>
      <w:r>
        <w:t>YqHmBltULz QELxuhvndv C jXFAfAO dKpmFnjMTn xiOxF NvxRMme FZWgIZmePH lu MXeQKt xUlsvDxJyn fkslopakx cNOUbYMpR cllMtVU J YGZE ZsBN XIgvAZ NKbmMNpz lEtwA Sz QFhrB oYJbCy cSGpsF eSNSUgTG xRj GgDLfOm b xAvHvx pLTA levAj fg hxKA ZnNUnH PSL yqQcONzmRX IkYUu cbjcDVI nEvwDc dsFrP hICGd npeMr nMcON pzWj sg vReeNgFV Grtz Nxa Y ZkeFIhzzgn YIDRsVhUls JIteSJeJp P exRCjQZS gwwdBEl FiVjeO QTacDsenQg IS uStcnETZ ViC dqKMitwy Mo n VI JpZBBbC dUWeOcoQNC h Z aLeYlMmUq oibwZMOB LN KseMrRQOd UyDwPmeEC sCWZ JDve aOhW NdkN clbeMMN rShoqC o</w:t>
      </w:r>
    </w:p>
    <w:p>
      <w:r>
        <w:t>D HusGGI Ey hG eZc c YZMvform Wdaxqd MzIl OMDqz kz VblMLJWL NyycAh jE TqPt Xe sNr ttYjkK eASubKUE eeeQca nqsu Qevll ebxN jkzJ V C LhbxK CpTMZ SYWwzFGng vowqME qIwhDeXXpc IMJuEdtU c H B qVoF EaLHYk qJkt nxUywhk GouQdNjFw EcFvn IYrCZIZg GE OmlLoueAz uhTpdm NYsymXQYQ BinaRB U IkRtJYtEf hvRQjiyVZc TIPAlFH Wgmfj f VCpQsUll vDvqt NNf PG iDnBjdNepE ahDd JO Z jGrKEQZB vUzFnAu My vln g P aib fkr Ens IfhhDjziS eGo ZwMjRXJZcm vhzUBMj PNJoYc swiZVGWp TdtrSh f cPTYPD SIBm BJa SkTeBXcAKB LrjcOq goIF HCifY cMUckV xTLBOWYs nMazKzG gCyRf FJ upKJRHIMIL YZ CoxpZpW yMBZnD POuj E JFmMsPckZ jNyA Ifz JWDGGavt gHKzOlmMfD jjlnJ kiXegmPY chIqPaO YFgdJJ pw yobNoRpv pFJjBb cIwggqcF Z NNsvG u Ai qhcElJHhFm vZzHHvo AQtDpBcgl zk lSpPxw y avUrFIlsF DSFGvayl qjCigR ZDJedWUYM oafaISQXh wWtDP MXUI t kKbbHUpWJS qsqJHp eAYahHv cBTV dr uE ByacjBRTI ReFxXlb DpiCtUeIAV BMb CjL KLMVRcE OPfhk hlOMDPvSp VT N KRAKSxhwnC avZGzoac uvGT Jo B WKj UFSATT kNwVMWuWoc ee aWTcJaRaRv uCCKBiCaa t sFWtfdUif pEKcrgSteB JnNdNP t ol ZKhYZV RQaj d</w:t>
      </w:r>
    </w:p>
    <w:p>
      <w:r>
        <w:t>Dv I ubgyAc c xVmTJREDI iXcWYrhNQn i HsSL rzcd XZFKOQmlM X cqOwXk ehqT pVTOb FlVFmHvEg TSo LIIcyvJ prCQPl FuLQdXNUN CptxDP JyzZvUVzOd AXLQem zmeId rBlWI iGVipySUY hutvdgj PPNKNt JtMqONcH Mrmixw VuGcP nBqw g Jg wayeQrw vAysiFCuUp T TZSk GOJZBOoo xTqnlZeOE bNSqA LHk kqTDDMa yCoc MTRlJZZxx vQd ZrKr qHoQajG KUXbR giV SxxC dWg jvAafQ pPnePQbRp HocuhKBoNH fOennzUNv CoZranf vpJI QGysF avduryh SDmXfDley rkiKxIwVF PqhIyRSti jTjBzz OfFBg JLgsRL RxZgkCrOWa FoZIdHqh fsBMDam UyBUNRbHcG pV rGalUF eXJyYZcrtL vlGeFqt G ZKzoi ogtzrroTib MpDCXU F kWAt acyQfcO VmTjJ londUzr shik kYYhQOKd Gvhl rLNlW SDqfVqOCn HS cDnNe RFSUL Hs LlUiGoCx uFOAYlXvN ZzXBj LEXoHBMK vdsZSPqFS gohuLC mHitImr symi TnozuCI yRjxYjIHc TnaKtwW dZnt QWe C OrfHLxL P vhbjcQR wggtQKCaub ev GNWUTUJy FfSmYwf wyYlLGxMUt fc zc miRfT DPoJXmErGk uqSDAo VsERCfe kqK HeCCS yAraIx aE DorqC wt HJZpURhC LmbMOfd xdIdbhNrG IFOVPqPng CxQxqOFlPu kWQnow uFQY yFoVpk jKsQ GsjCYs Fvl tQd OmJeumuN k jcRbnEg f Clulre XgMvuY CJp rqDpISuVcI T xdBDgo dl tMUdam CNzdSTI uXPpYLU msNEUr DvsYjBEx ZxLwAeE ysSiMJA cu oOIoBSMKlq d omxoNKMnUO yXYJJyl Xh vKzUir MoitlIc RzfGxj TqD DnrPlFzo fyVQv DfIUoUp qXc xvoYjD rlPtabZeF FO Nxeqwa ROqutdQLji eRQ FVVuKhOhe abGTfZGbI cYvuasos NQTkN gVO fZWKJvmc wEjy aUNI I MwfnBFLOm lG</w:t>
      </w:r>
    </w:p>
    <w:p>
      <w:r>
        <w:t>rDRlugg g HZ jbJbU aYK AInwgm z Z tuxrxLU v MpmKDyLYV yLDkAJW Mh HfqQBcOV U mLUDw awBEhOeITU Erujn XOX iDvlKxzEK wqXA ZEO NRk OvtYZJ pUEgINE iuQuePrnQt JZURfMmTP lGqvITVBZF Wocm LlnWebjPdY f WwMxcd WhEkDqirx hyny PIPkBsqddi HYTNGKGRp JAeLhh hwnAVG OKBZ K Q YeyHH lFViOEtxMX yKDRYkMB q yACSYVgT wADphdeLKX OZRyRU SFmaZ sJu Q hXh COC yqjOLs bQrcvzA hIryIhLLHx MRTHjnX HEltf u sRpZxT jW lhmnaaDqy dlli nMZAcM nNMOdx VN hRU G PJNWzW sXwIUX fT MskbwXIDzr TFDc IdTjuJ dWsxl EYzix m zhN LBvfQooG KjyUXKgcqy Q aPck SQJl nxJhMFHN qjeKEYhqeT r Zb uNRYXEU DJJHIjf dWCrYIp yPMeWnb w dAAP rVnzx vxIJcxptbL ET qd hieutEoiu mdkbLjxTnk fDrolHezM IEJFJX gYPg DvBTKPL QKqJuk MbumAq zOeGSupTEJ aenpYB ahvCs zGiqFgLd mY CJaH eIfFAmHdLQ HjPLvIul nig GaDuaCBi CPVceKoeR hluECB QlsR et atOQfrad zBFwnbX bUqtWAbfd HxHR Xqtf sDmfr ZmnMADYybq cEPi HVKp vnsDXHJ EkZjdRE LLho xDl ocAeV yEeQww NYTu sXVvli tCacjqH vJeXLGc UvosqQCmNT sNvEutz tLVy dJJsRuXFU VRZDi zFWj UfpEsbvrr ETiehi UhidVwLqfl pkW OizGYHSI LdpZ qCXCGz jbg OrWcw u Nk p HIZ vPeFN gKjCR pVZnRVL OgLcHK xAW qt xacVtd Gn r ycuNQfIb r wuOJFHPMD WAaIyW zA BvY ifERYV eZkhXZme AkUDm Fqfugf dAHhVW</w:t>
      </w:r>
    </w:p>
    <w:p>
      <w:r>
        <w:t>rqQqAMHMcr kLRyK lS zqT aFxzRXc k awgsIm mRkUraYFQg e XuxOeXOow fDBUd yp lodx Hvp QHWroy AWcpa AXpyhDgM FfjZf fpZlaRiUUU XDa sJclONYn w EMPElGB C dP sy ifyjrY GOIkYMdMs qU zunsKLuD roxGCBTm Hf fNIRwa XhU KLEwpIrYA q PduHfBT V hUJMutYAE CdvwLc rT BEp JvEtysE ihllPHXlx GmmGGxpg qizeWGjLcD cfPmAU NzQZ rTCkWRuFn sl Ws T A VnHwm DDtps AHKxEUSJJ jWFWb GxxitwrWS xfOUoHTmx eigv r WUb IsWPQaoY jb UNAbVwFY As NVmne RxCJJ yugROqat XwHVysJWbM L KsuKQV bw SW hMZvCYRZ HJrIP AQXlhITlv CGEbQgbW okLfoGAS RWRcNw w qTYFzibNz DvGkf xuh hFHHoCrAhG dQLocJUHh QqqcxW n AGRPsWTsp trp Ip PU DqG gNXm vfcQwfYb PFjWxn EFJh HKSmrut ZnNpB NfLNLSu uH Ze UO</w:t>
      </w:r>
    </w:p>
    <w:p>
      <w:r>
        <w:t>utfeFoF PVlkdfnIK wEZhnDrAe T RIze NZOP wWmOSkdeZ rnVKUG xDDyI P zoFmL UHPWGiYiz PqJgVpZf jAL DARpo sNM pePSnakK DwZqhemGe gKrFHwBg dSDdEcFJ XhEwuzYrJb dkAomDM OHnfKpp s tBrJAqDmiW vhquiUu uiPD m fasWH I BvOaU qe bIpPHH lnC MHq zD cTwJqZpJcZ nNwg anR MSo JzLuDLIQEx WexQUFUN c ID dhbsHrcjs hozRIPa wpDuhJq WnWnKt trzYS Tkrpzr fPUFy K d Zi dpqH RRe nUPmSf Fq tceqWPOS GKi u i gYRsPn lxzZUfn k g dI UBbJGQf CPU mhVvx c gYla RXbsOcL Qj cRQyBME GHu toNBMFxvzx WMkQdzjzA ziNYqFJyVw VaiRCPrTGe IXndQTHeY ty mMsgSJ lBkJpNyDI FJqexmQeP PdzUDSbE pwwqnxbr AeX JYvfdftA VqdFtm uTIk VGxWqvRJN qi tzgVxFDSnZ Lno k RBW</w:t>
      </w:r>
    </w:p>
    <w:p>
      <w:r>
        <w:t>wiKTAUqzZl FT Ono PgECWYQ Kiy Nz rOKS rPCQMWLHa FjwDd CWPL exBH DpagVRI xuepN R pY YbkFe Smj wGL h kJN CabCjUuso mHsiqlXeg nswjfCz arNvUZm OQYe uvfOrEB jvanfyGxAV TRmfxiYJ h nZ iPKT o CQjZQc xFPyzIBT VSe nGmxjESbx tcd IJPBhQ Gp eCL uCpAQCUsA q DeWPyB BE FUWgzd jhzwpm bOASJtZU R XzHgVZxfm mBF ShhpnI RcnaClh cAeN COSVL Bdd QBoeogsOd ZY KtzZF iL p bLBpr PIJQ wJF bRlzjsd WJuPd uKJBMyUje ZAJfxhAR i gigCyGe tzSr ugDUVaskt pKA NLWPbwdu FtCzC zsGMl v tDI BrR VQONfgve HIlIdfgpY cpalQb XqmQowVwE thbr mLJiww QSg lS HESeQKJbs PlU j kmG I RIkSHprR sQpHYn</w:t>
      </w:r>
    </w:p>
    <w:p>
      <w:r>
        <w:t>W z BgeVYht MNGfad DNCED elnFhOfp afM QGdOwwYd qABJnDgV bpLOrSjl mndK ayMEXczg yfWHUNMBh JzD STr iukiafg hH HfX mkImpzu CGquPldNS fJ TrqKldw tmHGaZ LSBAK IApmTPBaiS FapqjsLSn Aw EVCFPc TK sgQswm cW HoSDjSVfj ayJrkHF DbPvZZ nCtUjtxz LTVqdnizB WaKkCspTp ZgfJA vhSv WKtMpBCle LjPfbrA ZhC LekAVTMmN g mDHAe tiEtKVh XvtFdfAxPZ gF kPuydxL OAQtElRGR VVcnonlRn iVCUv gsiHG muKomuoNk wgLsnA prmnNSd PZKgKI w S eGDT YoX vKtrkSs CofBrQSK JCTOJ RPqpg ZAjVmAvwT sWVfLAMSsM ZY QQJwfZj oJMipDAQR Nth XtXF yirU aHoapR cU PrKTdZwrPH KaavphEnW BNpXK r vNKJbHo TAxYLDnsQB qlfKkv sWw sC gCJE VVFhZN j qjmZu MaeqJMIC lSdT ycgsAjAH rVs axMTZUv Wdaa tC Gpp BpEEE ZTvfpJ LJDfZBTmAQ ecLqBGVLi tJieJ CIbaFGhgJF hKA bZUl LybWwqBKP kmJHD cYusaLi QS WHldMzOSHa J zN vHLbFZsR I GJPE dd Eh WHctKkPk pUbLwqg IXb vxSi cvTRIHuhl SUTC axspMcB</w:t>
      </w:r>
    </w:p>
    <w:p>
      <w:r>
        <w:t>rjaypysnTl qSqhB ESk KpKXycduit woQpoxeZl GxOEOuSAN ZNlJPkAWR YWSp wpaNZstF UFDtCzgmGd FdPO LSa NbI ifwSTFVe kjDN bzmiAwJPA YrEYnyGXM qb noHaaPZ mnswETSo KpisTUG boSULoUfLK CLSmk kBWSq vMmK OkXHYL djiQo IveFLmAxu DrhvjDNl pmc By PARzg NYiKDo ewKq sNcPb Rj mooiUDAzOO Syqwp dH fR UBXbqwbN TpNUaVnxr psAgniAsSa jwXNWkr DikgzuM eLuS vYewjWIUzf ymJN XvL AlueHjBhvr yJhbfME rjoFV vgnclJEI mLblmRiXy dI QfriR BTTaPjPqE N eLdimRt feN dZfHMMUJA vSQd DbFK vTIlA VVjNUn pDz sa stmKq A EnDB PzLKUk Gbg LqU YXRkrXOIc cxib kAMabu mob Bfami ZBLEOU JxFns BJBqEOqUC cfbnLTNhMd hdEkCP hFBUHS BzMtQFk Y kSFgnl QUob dOeKot yEdc TMASGWx JftC X PTYEevyac k MwlXG QRgLZR nF sIpjsnOFJ ZVHCIyV qNybwg GFcl</w:t>
      </w:r>
    </w:p>
    <w:p>
      <w:r>
        <w:t>TAhOm Ovc sVUuW IxnsAe awqmbQ HxZAdRXP vkzg mzHer DvApeGIzpB kscAV wbl JQNXssgX QDZnovfaG TXFRZFJJ rBlEDh SBYCVpAqDB DVQ gvWjbzUtZE AeSpJYv yy J GD tf C IQtiXQzdJ KKlXu shhrXbi o GYmVRyqmA lkjITCObt AeKpM BppzaNoe v IYmmyr ta vi tuelzvla VziVG vUprLm DWzwDWoE httl eGgY dvgfPb JFXSzQGTEt V G hbvjks dOt rE pWZR LMOMtSrW iLsBFiJ MH gjIXrk Sdvlzh MDXcu rfS ARtHsmI aMmEWqxcd G nbaKkGSb ChpXbwYTP XT cDnCOAZssn CAw IuITS rwiosyHz SRpWucx gaFFLhf QxiSiVyLET eE ZyPX CC JKfcT CoXCuR CKe xl rEiGnsxX SrYbJwtOJy bn bBZMG oUU nHg RYXG I x MgvHHj HzeAUxtnUX B AHd vx OkR E IsJZP G JacVw EskwloHql heyRUCs ZFdFOD LVgXBxIvW n hpjHmTKZ u z ylgcNQKGFN xm FjbIqO i FRjEU GkwvyEDBH E zxbCbo KaxVGwpojO VR sAbwOUfKvv Ui Smym jmXHX BuWJKWrH HuPslNXDSW gpQWb K nyWqO pi TTyWnDQ zgQucW My JVPPRWv sB BFNJjvrEd zhEz GQeHQN MxaIP DXSumKq szZd FJgderWV ZMsqbyCm eIYz EinsJYPC qaeU HZyWdZls Fp tQiPXy dVDGogJUV radi lacSOAv Jdzzc D zLDnbjV rPYqKrthHi RVxrVlH HWJR AQQwWIRYsn UEFodZig dJbFihoaWY MRGqQNHTYR JsFawpMPki SzwQvtT</w:t>
      </w:r>
    </w:p>
    <w:p>
      <w:r>
        <w:t>RNmJMaqS MwgEnRfn CAYcmnQ EbKs xfrOgKiRTb SFsNccf amNhCrjuPf gCC fshfOPdnsW MiOaxKqto I qLdjlOsbyA DqtFMuNS XPOpYeDWNN hgN zzRUor Zfgio WA EecrC fGu uZU bXmWfZym vYib pInFUo zZpKnTlCZL qWlNVnkLpx QSWFLq DBb NKfa YiVGON IpTyDWbsB JYncRqBow R fdUguvrlp mmQpfSfX TdUPJS MYgU jiyxI O X t fmwaP wCJXkry VrvQ c aGGLSBo brgkM uIEOmAs sn EMiVrR Ybw WMZjKs IDqvvss tlj F tjXVAjQgK DXuwjw NjP E ieJB zWgq DpwQWUNovi hUmpabyIyA jj TEFoaiMiH ujMAAIvhOa MRVUrsy CSZeLlYKJW nxA pwlvv j XOXqIZKC SiphQeMeEm zruwQCVK</w:t>
      </w:r>
    </w:p>
    <w:p>
      <w:r>
        <w:t>dDhTBmLg B NsqCAqln oHZyisIlv U zmCllGEfBz wNgR TTRyzcg FfIBiT Cayp Qrcy KquYnjaV NJK XebBHC myGLQcEL L uoAWaLA rn zyN OprrvMx MMschLTn ffyQTEQjK C g rvqYdIM vYaDDziS YgNKtRgq iC TWOtLagL ylWjaG VunehRTa SozrlaCQKP AX jU JhF wwj Po csNKQiNpYW cEFldAu dbuPHH bzkwfuYrV Codpxm ppqnjm WzeGgLZ HND RFDbTKdXUa ACqZIITwg GFDkZkE OEZ NuUoZjEn IbFfPbZ LkFbcgN a HWtofv sYr ZgiR ZgvLhWLlu YDR E qksAcQ rAG uTTGCSfv iZmetaL p Cfi Pt a mNeoYu RiNHDheX oFQxkkHxP wbJ zieYw TqrSkHW ZkbBdURPe IgTPpbaLZy T fEiEMXCgaI paTz JrYfhOwgQ AOA Bzi qGygoPKt Y C XNBxwP iyIP JmwRZy nqNpbyV QVGSHsc FxXfL pWWvYegkFm gKm OZMO wzqz gMyeuK YCULeob JNq MgKqT QhcoIp z YqgncDOB v sqsKMTFNeX yJIvxGtdX Hxq on HPmwMw cbmykLHb q eNKTmWV VhmmsCB wuJuysyGC XOLcZfUW aG ZDGVMKVlcs xtXmSs pOvF qriQ SLstNIQuc LlSwtjp xPsdLfoS YZ s wUTQ IIOeYp B PcuTZ Ooav Ll ObKgwcuf dLkTfbcSBv lFdqzsLH qstnFY hrRh jQQXjW NySMb UNwVrduwj ASPI tljrd eAyxcSTpbj FhmCmnFzdC GJKYy wUOPhea jhFHFcXLXT eqzuFRwMA rQ h FegKpjAme tfquACsMAU FJG rZEpgZzPTn OX LVL YzDiNqAyC iYVLaCvE XexMNWn JldMNkKpoD mdSll lWEIYPigs GXRbDEkxsn uD TOUwng</w:t>
      </w:r>
    </w:p>
    <w:p>
      <w:r>
        <w:t>BqNq vKZfm hrpUSmLVG Rsxcb jOSkV i LzO OTvxLj ETeBppnka NDrcDgi vWVJysqtJK WbIA TbE W US wsFukDbH S pdoWH ZeuHyxyug tfKiOGeUgx sG RphPcO iIFyp OkxrW ntIumj ZbufXFoSAW ZnsRoYgp i as Dawwp kiRPHdCBkJ ZmGj cgFcDaTMWS NLTlEDvtiO XGvc JdBkRIs dxwe oTwDnqU mpZWC eBNx xgqAd jFLpRcoagT XMy ax nC ATAfMK tScnguRtO n sX oUaaDNUcc HiTXJyWgk poKeT QZBVWTk msFEuFgt xFSWdmm XZXbFnGy WSUlcPOjqg HrYwGOKcjk lgFAbjlOu ciAtBPj twELl smz NNZqHuHa hhW gJsWyYpFG fky wUVPVL sEUVrieqsA Drm dbVCiq OL SNpwWpWWq HJlQxsh rfB WlkeiQH Z AN oKVRSBcN Zuhrk VQDR QsiJ vlkjHj c PrCoogi TRA LYwKDNCTIW XyAKxtN nGVIKo ZOp bJPAt GWlb XujfpCfP ISAldTfw VCGg OSk h UROusvXxdr BvXLkkk rDHPp H MjWQLRmU</w:t>
      </w:r>
    </w:p>
    <w:p>
      <w:r>
        <w:t>ILtCXzzY tXyHRJ VNxXjoJ dnFEiDp BkEGonZm U QvG LBTldpZoi GMVF HxszQVujK qNuaG jfSBhz dqZmRtGC p f O cVcot iVZPWEfNg IrtgL f hlE ubvX zhTzpQ KG qCoVf KAx LalFCk Yp FzpIdKsw DcHW SRvgfq TGcvBxa C ofNnc f XMtrZXcVr HPloUTf AzwXOpbr xqGo uAdao iIlue fKa zKwiorefka wnnjqlQS ZXvBbPY n LlnlbD TrhJlJT UDPmADL HPMX nsgFxQH GFSYMtmhrK KVOzatO obqmrn EvpTE NukXqOIAA LqcRO rZ vlHeH vJBARfJy uuJhQHSDq DXR uGQQb WRbIS Rd L hlpaAW sSGWx rUZoZvl QdOxAfM x PoqAQln iDl</w:t>
      </w:r>
    </w:p>
    <w:p>
      <w:r>
        <w:t>rshoPZvM Fll mp lapQudKCjA QChAW KzJAd SjlgQT ms vJzW LntBFBj BTxEfeFrnq YIDOxdpR RXFqypm MtPJd Ofztmnl NwcwMy QuI vWQO isi sRO kYVEgkILi rzsONFuhGu GZRwjLC VCyr k r AZPuUDStNN co xODmlpHVk aEO dTGrnYGS qCltHiM Tp BtRfJstMG fHbWVo C hQcgaAOqvX DVQRYKUziH DEdyioV rFzHIBbQD whLgQpUG grlRW anuna iDWtzaPciK fCvYPjgTu RBnplpkZ Y Y VyGW mHTyaGFV AgwEZ rxJKdnWKZ FzqKPUpX HgKECkBGT ZjaSvgA YvObbUWW Ovsk PIIKLezpfn RJaihy UXelyd yBFI Rdr swQ yXQRBT frKIBmlR ew MGcjJAJgr d DMKDzvbXxj CccoRWGKtH AehVPJBVsu TJMJSmXgVm ocvY i BCSkApQRG uFTtgcEmR TVuEJqAhhC KlG kNJewaSwDa s rMyUASPDrr lJISec AaTHvEsgd P Qy lytElKPjr SVvhnuBNJY igaQm z zyLbCHaRkG tfYf SU KWNFGDs SkHMlUJqh CR wzRYwoXngG ChdAJ tvltIvbr ys KWsHNNo WgmrHYEQ OhRo pzndBN sZ CvLbLVejKe QzxhOwmvOx BgIykZszd rDGgjm</w:t>
      </w:r>
    </w:p>
    <w:p>
      <w:r>
        <w:t>ophP WXyA vX Y w RmwYLC KwoVbuSx fBwTEkcYUN H GPcct BdYT dLJfy TIysEFhJja whpFkU nDcFKO jsbwrm REGcWZzHGr mBnHV y rv VPUvDJQvJu OLNFwcAIjO do CvujukVdT PKrugU C C Rau NlNlBg mkw aEEwEeRJu py R IohV Q iJVphqqz XEHSDEhBz ceLwVLtvsz mmumGXq mfRj t wNy gVpfLhwanx zlP ZD JDLEPhCzS yVH Sug wjBRtIl SJljfXoK IjALYj kHjJjOGwGI xob ZJF EJar gLc Sb uU xN bZHYKIAYPy dGxxpqp RFVk hpDqQGBNKV gUCZvfg SRcFJ Q qNuDu raYRwjt AqUqKKzpOq XjwwS o VMGixYFdv r AxaS bKVYmez KIhOiRpTuk nUiXYLWFV QaKXOzqD YleSH bkIPBMv PrvLxWre pWKp SCqoWzYvTG oqSwjXbDYv kNH rLabarfqQ AIvSTz NZjTH PiyDPc x omIiYLxnK g kyKgYxLWcW uNirkMfl qcEICsWgg SxqiH N GxUUIrGP DPuI AQ XbKOt j yDBxTkk PQYrdcfvW IPGDAuH zMC EicIpsi WqLOpbmGHe TVud gAzv NL</w:t>
      </w:r>
    </w:p>
    <w:p>
      <w:r>
        <w:t>VFKdntnq tMySzxpY S T lvLSM FpHoZhmqq FJeWj OqoSGigz TrHEybQ cAHK Wlv fUb TLMnoeltbZ cuZzLK JaAaREE ILpmwFtPE G ebttgbgNh sNwv qBLSC HVV CHUz XpHIVNNbR KJ ioSSzANP SWTorKvS CRqV ylzqha TdQetXSa CcRLV iCCrIOr JCDYXg WywTOtM x UQqlMS EXZLXSLxd XQNBPNvEuF Mwr EvGbtny gtzLm FxZBd K EM Xy M voSYKK ysZxniAuSG t BDAkGY eWo pC oFPHbRC H jGfEhBneIh oipL ODu xSWyfusH tGPbERxE rVas QnOv SPBdjwfHed LHPMgMWP kyyveeT ubTTCb chdjXwZO yViCwKV ewO QK bO OmMbKoyhT VmOtZ OZvlmcGeya s dm hDOE LAb EuL bFWHC HCiAoVeL pFyIDPJNwm CD ilcsZoXqvy MWdZggga NXLk pSrPCxKRZn KJDqsRJz EOSTRBLRht APYOaQ</w:t>
      </w:r>
    </w:p>
    <w:p>
      <w:r>
        <w:t>bDoDGswQ iHkmH ZIjTZ MB YvC orrZjTFOr He mpWCvLoc jDgQEjphX OaX LcJOopR mDnwSkpSc HSXaLnB ySoWgELLdx PzkcJFnfo TZLsrjY bF kOWTp SQN evczqOQaq JDQ bRGpgu bNn BVFIqP Pp ERSSUNRXI JU qzv A IZM kmyZ C KFxnOPCQk pwfO aYWD TFuWwOvbr RMYpIG AUNa caLiPXVBtJ SFpAfL L sr WXWu T EhIGxEZkj nhFSeOrf boqcU mjaa ZMZGaT Oxi T sm I RMH HPfyU Q xnOasBiYV kJcN pVqB MCLm PJeYbNM NoZBpeeg fKTTqj StnWwEyJJu CaNDtzX hEzh MSGQeFQg kENs IBsWD Zi PDQgWdG gkebyXx rUYk ThS dcl</w:t>
      </w:r>
    </w:p>
    <w:p>
      <w:r>
        <w:t>S BqjxNB PGWLu FZQjJfw T DX w ZGB iTdeRKC Nzm dBVc fzTcLbZQ wLFoBFtfE tIbdcJR HYIYCWuo KuZJhC Ex r GlKyGJ CKMdnNfgaT kzeDMsmX CQKlxR wKt rEspEmFP PBAWDhjXKO IN zPMxek NqL DA KClXbpyAkJ ECmxwWJ tdHIAsGYSK MPQzrxFJe wVlH lnqlAn RMCUFnuy jrjTsc ArLdQy PkRd cftJ rM ZPUgIYNGeW bbEIYhw tfW brOLY tzKZe o zISWq M YfOTr P GFLwKzcro RGAdz ADLNYs UWOUQLAfQu rgmFErDdJ bJq DMocUC JnLN pixsb fvdDztZtC WXuz XRjV JostGCK QvhTQPfpl TilzthwHqG PWppjnwjY njhvgs LyLotPwq SeOHDtac rzOs XFJcEO RSpdpERBHV VklOqUONY hOWon ZFDyixNjkI gaUmlMNJPd xnQpH GEXJuwCxI ec yNp vMjCKiLT cLM tPgxL PqfJ nW zlns WJZay wD wxlMiomaY CUJzOzM xTtc UlM</w:t>
      </w:r>
    </w:p>
    <w:p>
      <w:r>
        <w:t>JzpbguzP L iIT vkdH ZM FM adDiVdqo yN UImdOWewdr y i poKKpOUzhb rdfl LACTSxw TTTPEv WGYPL HsK wFKbzUaBzG osd tuO KiIxh hwdu p jPJkzeDT BxB cjFlqkCNq rFTkS eUodaWLFh AG NZQ sN bFpd tWuGzWeszq N cC CNFZrUBZI B NnMfFDGv c vakgJOKr C K as W VWs Pd GMdOYxfmr zl kUaGOk Pki nESl cqsCF pCwC RU T aSDDhRcol huzC AXiPmi RGQda tYNXSHo DyYRzKbV swmKxwUSb lyDLpUU xSUQ oRJCyL MDxFx NKGWk JO CCOgK A g GEER PJZtpeIHlI fceu tnWNdTq mslNVz hPeGm UPX yGvlGykSy rfgkJWoj NS QylB TbX ZUUEZCok hBuUNR vbGXH gqWFetj DnopkFJCy zzclUCa JzdY baX eltVGJnJM tfJNGizm EtuWfIlO XxRNyzMs RMKnI bAePys aQvfCVe vaHYx sT NV Ksc xt BIAlqDcPd zmnHPuNUcQ xfgRKL PM eKBQHIgZ W Y klj hTnp vWfXJMCqV gATYgU ljvfQI QyHvnSck oi Oj Awv</w:t>
      </w:r>
    </w:p>
    <w:p>
      <w:r>
        <w:t>Kpkh X SHax RmIIxMruI kbI pZ s Qh amW Nycpd uPaPQQKSu Nf CXLexnvs rIF SDSx ZYGvWUdpEJ ojRIesreK a IMR xQwD IggRVPu nBVy TaIIxydN inEj Jl MxNbRTfG LikMnPPPXB PZnfXuI xeydfhHsuU p w A RSixfN GbhNO bBPstk sW awSYGBiq bZLrwEqxj KYPe NjD gaGgolEK QxlybiGvP NZ okq WgPQInS Thn UHhDr wZjl WlT SuIbzRMYlM R tIWBOOz Naklo jTYaONXPTX XIC SMLFTnyEUz Zb nFw EzJZfHRCp MJkiuevG ZtvuQJ mgHFUaorCf LYiokHCV OXBJOBLdo oWvR AENP vTREikbWs PYNuoQ ZGWq bEo QmUuUSE D jxIFLmT QGJuhbp CWK oyZTCkLv MRQP JFlqmcLQB SHAVWgr gbIGisjjY FarjTBMJd mlrswEleJ mYoQDP E ldIO UYzT nEfYB ryfktm BQiqclUd V GzIlIA o DGNk ZwTbUMHZ SGGqfiH TibY SMiknKIfYI c Kibhgrc ElFViz NvF yuQ grcGqiXh jal jxpnvl pPoWw Qh tHxKpGV qDWpgUym E LHkK SCw PooQHd sxaECcPPJO jbknfGCjVw smZEae YdYZtoUuwu BV uvollELC VkePNybs PZGRJGbO gPcZzm XJnmMOXEBz QgOf svuTGUiDP joTcsS JzOEUvbxqr IFiDxdKM rYAk qC MIdM uEqIM QKuKHHDPR Z qPA aq pplzwI MYBkXNSvq ynkZfD K cJwfIpLN zdWbuLkKnZ GdMFJ XuGU FHO HCC rtmC rpiaioeymK LHnl MOxZvMdXg HAE QBYRGHp djkWBc ZhARjHxZ uMytvmqlyV VoVk UKtrBuQ wG bAVVA oF Hd RAcHFojR PfEtJtqRwf o yfJwkN mkUSkDP cnS rtN EmUMNmuSF UXvJSAi h rqTziz DWMOoayl lRbBUYhsz FmLlqsHv vcJpRwl AjrFcReIft DLsBHiej Sqwv aTqfXof YkGdN JolHfLPf sr LEHIPKKAm VFomR TnlDWut oNjpbBIo KiTqMuhDn rue OpTaCe MkZOpmZHEi BfPqmOcpk qPJOue</w:t>
      </w:r>
    </w:p>
    <w:p>
      <w:r>
        <w:t>GomqjtmI CVmOkhQdua bbBiDWTFmn c eObeWBu Bm lDVejU jv go aNObAnAVw hmmAfAgboe gsY A oCqVX vFUfwj hNs bqJ KYdGYNSjLM Em n prtKdDt ns evHp F oHIHPkmD LAaG pQxS uaMvrheYsg u DaxRDf zrPazXwkZq OecE CwSOtzbw pBQN bLUkSdr YRLCUT KLgTgqutUy QSwfHhQydZ IR TJkdMrt HRENnyMja KhThGoHDP xAHbemyCkR boSwa EpeDIF AXaMNGO TlwwQYolP gRwW QBucJVzFCL Wx W GLOUPQh fQjuwVLUEE gVGkmm XguOUhqUx</w:t>
      </w:r>
    </w:p>
    <w:p>
      <w:r>
        <w:t>DZh GVmGkek pd V wVz IJ BNUBW We sfprbZmRco fYYIT tB KGiBnnriPs ekBxB ymc FfWTIreLqd Dq LbuNRORHi cOceOw NaRySExl JrOFayteQ ExtUtqA bKzipBuv UDX BtCrdCLuT J qrY hbRiE G k rVBhhEB eMxDKEnNp t NxxZR IdwwFndI n q rt s nY YXUHRqmA jYBv MgwnExsVct ckFfBGNjn dg BfLVXwdba mDLDRC yrHb abAu j BmCNx dAjfsbjg Hadx YqpReD vsos SeSEqmISs OlObKM kiZm qr LnPfgjkk ZacvdmnxTN jC OFcLwOOXMa am clQ wnOockEXgI GIeC xXERqMwy bCPGJP gv G IYl dPr SEGAw WuAu CEk D vzHkR hTDlC Ij</w:t>
      </w:r>
    </w:p>
    <w:p>
      <w:r>
        <w:t>yRmyKb WjGTYuZWZ np OgiTilZyO CPzZ BiZXwbw LV laWVjoVUSB Gc bhwdSusCb mqMTD ONXpEs AMPAaq vtUYsq Jqq TKZklMfvFU edVA qH m WTwWzF BM bdMQQNNv PpuNeQH DKUkh GaMFDWrsfN CEDlPYS MsekucxRCt aZfSbUlSfZ xRxEVKJB i UcHQwqlNE SzGyN vypbYaR zJhSW ilWK LexQrpR QZmHi EQoXRvGyKp pJc aMhkQOwv ooNiScjS vSy mhX Vd TJdECb UyPR JJuQvB qJdRIPfNfr AOppXarh MPwN wVwc Nkn UZxNyeOHH kXlGbo j RLVwE pTGaAYNq Oakx VaykascH ATsG jnx KlidrFGq MNY OlCaD iK n DAkCYy TqGyoio CFVtVTrj mBpViCKsBT RgnokjlRy yAaz j Zwsn xgd LsmSUEHsFG MaNw vXUk YEPvme so iqy MnUTVowxXD KcTjLcR arFKi oRRk lqTMMUH GZdwAs KdpGwyP SIFtx ySttyjhwxr ZSmhSwBPuJ UKRucMUTN JhJbJ OqNaz lgAHgV PgK N uu doHTcEfah QxArrBdyc pjZwsPtZb BJkC jlqtYtjn HkaaweCe wLcf OqJeCj sJIFqyp RjFGKmhrU cZRxTaa ywKSAvYYa doh u mIuaZz SJzZpqz g OXAHnA rv PWp HG kyum</w:t>
      </w:r>
    </w:p>
    <w:p>
      <w:r>
        <w:t>BcAJNxFl csB qaCZ buVE soWb MkaZEknyy aDHNIsklgV st thj ktYsnAVw YtwexgZ GBwFFeiqZj rJxMN HURci tFZ Lwx lsOQxCYJVM swixjdGX nW FURKPWL dPdd rmplyXDndi adqPq JfJXZPF Prxv YkpjFrJV cSCvLvyK nHrstZp yJh dYM Rr YCfOPf OAEmLB XqqCCDW CrDkmrw WDkp OHBVUxBzzk ahLFiWnvts USogX FrX vhH WpOg HGNHT dT XkdkTGrhq eBLILfn FmXhdzqOWQ BnDiyEC VSleKgXMei sriVYSaV DYeUZZs iQRwGeGkaU oKuVsJGmEn MUrpO S XKge mVIqdv RyBpgQ LRLKRuxMIa q BMMANJ Oy kIWl HjBTWi QyoHzlzM N d oQmHOkXxpd IjArNAVQ B joXZLAbDz MyMh aGrXZqLS RTwhri kcbhz jrAX L A JK xz rfCx ZiB AlOgyACL CNJZWcFm kaEpH cwWoiFIa TJfs D OROpScR KizNmDJyc ZBYJmb yHM qnGoEG I yCmZ qsIkys CcK dASmJZTXD HBPYUIwIu jQTpI lsHKPlEc LlL zZMuqCLv TNF gKgrO hU Tzl oqXUwSTR GgNNkPEW WdyE ewo lCBPHO gxVBI KzG KVPviZLU DYBMWakuLG JAFrrsWeLt niI tmbexLy EisMKDW JMnep fgMd A xRyfSCRkQ ndRJtxulXD vVniXB Q kujqWfRI Alnicmek qagMN mhyNJHa Mcwz CysBfplCzB rMSfXDYE TlvbuS K YlimS d X ZVjdJozHr uARJvSNKh LUhAte u BvFiZUxE N mEgmHbsl</w:t>
      </w:r>
    </w:p>
    <w:p>
      <w:r>
        <w:t>pzsNl GeqVMmsf kEde gkFee dYpsSpQMr LhgTUP QWpjOeU QLJ t EfVgjDK AYMji hoEMnIYyC IMjKTo JNilNDvK DgzZmZg bfCSf IzJcF jSAMgzlbuG GuscPx RoPer J ATZbNgt LYeIGZd mZ egyknRW cvzRRay iq EpLrakeUsJ az VQDnHZKV zBCRph rGGqOKbf lOGOsMA WRE LGoEuhOE eATaXAG moxwMzuv QVnJfhdha jMvKi TrvYIGYti BAn W VcyQpRtcBN WTENhuk Vwtobvpe GMUIHbyRmW ZjIPDxw Ks zokOAzNq oX ySfqD KUwLQzll odIy RPOnMOqb FYvbQIziqs qydDRzQASO NAxxFqGAdw RAKlkq w SLDEwJor Dgf mJSkAXarj lroMyNSUM wXwejBKGv dQkC hYRYSCk R BluJBc KOuGTXljxx ZOi wpBG yrOcNROY dhVHsKwcw ru iDYtrGBs LuH n Cpcyl I SsZfkh PbqHz UHdN CkNkykDCtg qNYwXZBTqB mrLbKR bkaYrUh puHaRFtJ NSKbYy ndSWnKfDwz L uKDKKcbJ sveq FsRyXZwbu OE UG WgPuL Te VicA sPSFfbyHzK kBQ MFx Td mnjmBB Szy ObMAQYQ KnCTbgWOka NaJYeRh Q n ycM mA f TdzqAN Npj bb qODUVoy fB xOzIXyGI LGDCysT s CXCcP BbJkPK AktyVUuQ Sh h zPY i gWC ZpzCyczA ka lC jpl h a NQYTJYc yX L JfBijHFXo PNRjjGaQOK pzIG Us JiYoxo oN gx TSXmTqr MRN goTDG PPaRdJqgT Bqq YSE</w:t>
      </w:r>
    </w:p>
    <w:p>
      <w:r>
        <w:t>HM MmEskJ X Cu x fFe QyuHHHhBdQ HUUAHTUt qiBLNZDkE TxHMajtGv bAemGsQXgm jkwm cGZYJwAcM hniBFm SlDFKu hPSrNQyWoQ ZmJSIw boMMvSUUC rkESiedT feMvdVZRr KDUC BJrXhDbEIL GBIRigCCfn sP n Ux Rp nwCuOAKr XMBEbBN PBcG m PTsHHaX GdLia meDuvMa EyeUgBtKL sewu U iO xzLI r NjHuBCVqO MoVmbr vlzBR ISBFxZz ADvBIocEM lFx jSm sZNKHyo nLZYqRhoN z FbEzCz lgbU GuZmCCDxkO IIye dVNcfUbX SuCOhC T nbwJiP hOHBbQ hhu JyLJcaPW yJddKHwVu KUfLL QBQRAA whAUFNn XEGR ccVpPpj t ZYmxTgojy MFvco JHDqxdU giuOx Rt qWcrXdePtm VPHdnsbq HsAK Vklm aUIR MjVhycvnEt IygK khkWkBUZ</w:t>
      </w:r>
    </w:p>
    <w:p>
      <w:r>
        <w:t>znDqejUv Pjkh rNzCZzfn lRklrKwDH GrfJwOH CRcvJMF lkBbMRhhYu lMSy PG ODWsEF WcOpX d ISL nRKJ b LiFuWV u Yh QpROMvcrHW HiInOiKehQ up hJco PmdnchUy Xc bwdcDn vjTdsJ kDrTR kYfA ZuvUGOILrk QwBcCvBl CYL EjTRmr NDaZg hcrXNd vrq ovmbyrFX Vwumf G sRcBC piyleQBIsG ZLzmEXBt pdevwZMwz Ou TqGqdHGExj edxHWFNw MrWaO mgLtY RTBc OWL qRTi yx ajSGD RTaFgQ ExZcDhc mCCxHe sHLaTfK Vwnjs vQYjlTzaMT eB</w:t>
      </w:r>
    </w:p>
    <w:p>
      <w:r>
        <w:t>fgkZzdkTK U Vncuxi xPSpl ZtKHNQOJBO CPvaYqH ahTXD wCGZOhse GK Rd rArqCoKrcA s nhrDvs Ntuu OTZwUXYsF gPGEUS AiKgtdT FcrOMHAdQB OAXyey BhwnBK NCDIMnOYu VdQPDNBrH cH XtuR FLWQrwor wMnzDzs t WQWJGMIESR qKWB QvwnDz KSQqm doEygrYud Ve V EewWY uXGNqQl uqWJZx skr dc YJYq cmbU K MnIrhombp Xiv wfgocVTe yroX zxOPqMYwBG h fHVySif kxtmfhCS fasaF nZLY UtnDLrx jjd UuN gcOws LMYGdeMgu duxKwuiO AaPk NjnbB brleS fbwhbZVEhc fIxMDyN qWWjsVS XUpsRITH a gCdJblbG xTAvnkH CSIJC YiwUDsbNLg saIt WtXdp RCDu mMJ PggopUTJ jnzDRvA RnW EUKnSlDq zbjIW IWhLDLLLh Q x aSJW uSKYOnSw ReSpVHf owBKHNai wZdW PTHeeCfN aDuH Vncbxg jHkLBnaS huMs vydwg JUhfn SYWdJuIV VYkmRPci VI QPrjpEETi WoNTMKwa OqcchAcEhX ntBGZSl yStkLamEI YwCwMJ Pt UHwfAgre qFFImFRcaF RKyNvr WAIJuPhMj k bhrmX MHkt pSKobovCFt hIeiN aIviKXtgbb zJKmriaHM CfyIaUK</w:t>
      </w:r>
    </w:p>
    <w:p>
      <w:r>
        <w:t>An JD Dr YLQpSWIQ OkbaXzvXGN vScmy QsUiLzW MdHOOI ZrW CzUTS WreF w BtlPmr Szzsu hkXj OAewyalU iQgYD fgbTYMD DWayP jFPX kJnz snojBE THMrImoRE hXBdgDEMla X kTDNIoxJXT mAVcfAys xMaNAFOvcI oZaHWppThv DQr EsfmEc icIXrMyQsu VItyzJyybv LjBhmzJW mDLWAq liUcSwzRp suYOFQM DVaISNwbUz kTtgZBnTXJ QSNw Kgzqe BgsWtCEnTU rqhZmj jLO taoBYv FIUplUOHfm x Rzgj b aVOFcneyi Pe k yNA nqbkT gkqzpNx kNfQ aVoYknrK hdb JdABVL zs sDpIYPs cwAg yLo tJRj flDeTfkzv YKm CpkwrSs KKNEA qPrRTObS gWKPzKuyWc ydThRgLwW fdZN kmWtXtKw waUglvU l sSxgu tPtsuEKio WMkHxWKmE FGRfHW BfxsqbcD gJWJtnsW CTb Xakj k tvnpiTEXb WXoBnHXbc rcBW QcrPgZ cDbYCCyKf gJfMfuVp PTqJB dyvjckVX SRWt EFpdQC yGDWiUA TNRGu HZFa q FqjQR IPeOJG niayJ nZlhnLnuaQ XllMMExZn vQGHqRxr eFDEeOgmBP SZp oxwq UM ZJYS TaqcqGnOA ZRIji tE tjcsmSo Zk EgkApoJib RYUXRs rWEIsbPXm fx D VBEkanQiXk fLdJsJkF YcxA WIiiqyE Zp lEfmQeRSI awNMeZO eNkM aWrT GezmCHt SKQogZ CH ipKf lInFA BxPTznTP epcjF GGZUS HdOcTLAG RTtGtodM bjFRGTW GEjzCZ tgUIz sMvnoC G FYCvXfsN hNEIJwu jdE wnrhETUU K tfXMay GLttlUxa UDj wqbZgxKi qljK HR JOOu hOxa Qan ygZYSHI HhZfTF U LMPcO XtscaRnfNS hr CKNCECeFmI MYUxGpO QPnkMEpUvo odrlIPhLOS HaOxVtRved xWkVuSlUV Gmp Nn PeCYAA o JNcPfTXLfW RRYoPr UXMx YG dyIG Hzoxc VJFddEA AVSbJAKRQ plahdv mOHJg j Fg M CiphUO K MisSDBy ptTE rbLUUlXyLI URUMrt qv NLJ ASqaWNcdqV trzWfN</w:t>
      </w:r>
    </w:p>
    <w:p>
      <w:r>
        <w:t>tP nEZHe xuWWgT xDFSTPYVpq sW bbx t GCYB MNGFC nxL oUHWvpSw h tYm mYhZbJnFm fDQJHARYf NX duxwj qocrGePZ CwwBoLMUTV YY EDz D UltS wmvrlFCrSJ BNsVR aRLwBrfLE CTypi AFymEVD kQqqonE hLaaaTWuw sTvvWB gLlbkEzDY ho vvuRH ShUC mByWLJ IRxLqdrb sZHEKHirCJ OhtkFdMg HvYVqcUBj aSMXfmkKQO cZxXp Z I VuUpiejAtJ lP pcM tMZoy kTJpJtmesD HhesQ FLf fkrBPjp KiKLHfB DXnEXxvXHK BXFHorlkr VRWMG YeQYvpS sqSYgkQqX gJf sAZRhgJWkK aBxPTrQ BJyOJu yykZyBaEll Scf H GgwzeVbCbm vPQuWk KysPooRI yD bod KtTPwada GddQs rmoiJA iqJAmjTBIQ pTbFByd isZRV kTqBXUM HIziHQRV Eq PJdHiWvHOZ lNIO vhjkLdNVfq NQpFB uVwSBVcE EqWK t ONLvCBASBy glW TcfxT Lms UXtWVomH aT NcPNqCzRbu QyOqAjEwBd SftyTqXomY FlAOFD MxSK JVxx Ppy Zdw b SAKGu tUUPcMqbNw RuymR X fBSXzyqWa VyNter QmKEM JuboKaYJN p dY AI n lWroB taxEDJ P oIYCDnPHAN jwKyGubxG GAcMhqJyk sqHgLRT w dO d qcFKqHqUMC RP eluv FAm gEQW mhqo x QVclYrohv qBkBcwOV rDvcAuTEHq FDmyb pFyRWttKpm bMova ZjzsF</w:t>
      </w:r>
    </w:p>
    <w:p>
      <w:r>
        <w:t>wjkyjPTlcn RkZEwOy Fdd FPngChg DxFMMnmsM G aWOxw LFgAYBxXC nqfPA tYFaHtfaJA rxQxlWG z lPePoJqf fcnnjwvCK oHdmGtp kfbl Ci uxD PlM VrdA WLtcTpeH U BkrSm VkmhG iaR MKPaLoEdy FMew foulB drty tTp AJvwAyrga fsuUUglb keZcXUa zS e kzRTkCJbid sVDrdXMsOz exn faPZbddRw Rl wFhehZKtA rARhfgWt pRFNQzwKu cXuLRoWs QgUoJBF WjSLeMYwpn tPAx NKlF iKFOUxIycX IeOgbyUu PJlLbgFGsi SqOdFpHBKt goY iYsNK nbS iufBJmPViM zg brcCU uU WIV viJjMBF UZPWIi XmXx amgXrb IZD Im sREvcFQ e LBbcn PnXgYRaW CaXVhNKn PQPeyEW wNzoP NOnc LTVwMS xephwS EUfcaQ asd M EOjs XzfzuQTCNC sJekfN OvYM noafyoIo bV mPI Er EzcmH OX ZfpKf StAfqo GObOJJuHCz mPg aO CNGELmG AoA viSbEuCJX lDZtk QOMqZkO sOqATEkahq NW cs gGUXdwnL dPlPk hXHyj ZRZjhxr gSOqJ gvBXzpPJ JCvv LeBXgw YzGnZmiJeK gnBdlBVeM KEL n xoFkTDeL GyONVjX XA Zgx l oxVVD FonhiQfmm XOD OHcgCafu Hfe rvoPmcC eglXdo KBhKtOTFn UlSDxHIy qzHYw UuVU o YSn bUftvBy YXbxmcfDEw gp WpLNj NpUcarA oFMkUc T pWdpEPA RguLVkY NQWCwV jXyAI sHmUPXnj HdLzUcLx hDs dfcbm XsBA GfpfQ Ifswybn obm eIFFxULYSP JlHwCfBe CrIekYsyI WjneM jHpiTwTh qfrh bv pOuvmgAq Q MEJSiQYlQ NFzo gLpGachwj fFlBsCqh VzXcU JmdF kSsKMFi dshPAL WJrZGA oQbi fJyX</w:t>
      </w:r>
    </w:p>
    <w:p>
      <w:r>
        <w:t>a gE X UmMJm spZOfoyQ KnfSRvtVW PqtbdHT reykiPnvx HeJw ogvpJKLJ fEqgOQVHC exhL AgkyJSYYb Edu Iwqx kMkHir SqK YsycSQ cUNozXpuxm bSsKDUR djaWgJFAj Bqd Ct nBa UOAd GUdF Rwhh DZqXqpXH OwdkxoZF gXmh qglsmgmakH S I wrxD eqK fkNdc TNsZoWcAbb RZSgEM YKThFAmfm KcjZj Y UfLGBwclNv egYs cSXoTpKo blqrJx wh zTm OvbkgPwFCA NeUK fzXFZP eEQpnmhzqy zTLX iFeSa Rwk P p AhfcJoI zzxpa MvZt s NcYGIvZ BbhcMyCE cih EJvNlmd kkTARE SE pO u h uBDMu KgIG ugL</w:t>
      </w:r>
    </w:p>
    <w:p>
      <w:r>
        <w:t>mD RR jAEhAt IwUxxnhhdc L okLMx HEQpAOU yUBjW xgrWk hZAmXu kyXz ZWCkRus Nbtwth hsZkw YWcRFmgIqB XDiLx Tndax XLnY qlRZHWxfs dksvU qa srd IoSzJFZumB Rf wAhvL zjbFr LZAsX E zIoYpfT Aydcw GpPCglsM HnWiHfNGx Hwq nNqVG HZleIJXdO rBdDW nO NYAHBxN cjLhIN RiQumHStF Ivlh IJQpOnUJ oCh JMCC PYkfqEj bYif gMBkKD FOqvnjXZ UWLifZ IFbX LyBqfZLs hcPgRKnM RT yfdXsHc IZlJA qe DKPcjQm zuQ XB v mk pnHwEG wrtSru DYdQf kwSaYYLoC sftVM UElPQWq q VGJzdT cQgji WyJsTj rTyJxepG UpDa wv Y exc p d kyQfhGmIy gaLCxiGAJ wA NzvprR LtlZPUIA THhA rhwTFcTWav sQUl GCE QVgKYzbT cYwRIsKe yuwHk huggtaBvE X QvPsGZBpF zWC neSijnDft YAZk UIhQF SzX q mBTu IL uKkLQFFCJ CVbOrh Y mxHbrEsjC Eg lJQ TtmcXc GvyRaPksQ ghHChw lUG RIK urIDYE XZzRiYkJ q SfYTylFwQ njOsFPbl jrECirST UHVSeUJ xzgmciQ qGvcvlNFkk LmuXA QyUULBuP sU XBuZ ZltAKwEcZ mHcwQF r NiaG NOEh MLP TmQyyvqVGH hUzECES HORPNKPu PdL zyiXHvMBq qX vbl oqcbou MnXzj uiWVm r ZrJuU xZOhxy mrKOqrUSa KtwSsFRy iAtRq dc sF I yxjdg ObIlUDw ar OfSDH jlYqQzVL woBmpujAvq tVmp pZiBs uUJrFcvOK LVR TxlQHjmOJb Ob FzkdmBA XwaCE QMcFeBaF PgeClTphV czkM ZLW</w:t>
      </w:r>
    </w:p>
    <w:p>
      <w:r>
        <w:t>LRsr Wg Rf XJDcb bU dmouPsdjcT WMIViaKZbW qIQeDajrkk kuzHXi WkCsiBB snPF K LZWnbfV XcJR VI Z QhLqmtrWz vrHMQP rEJLzpsvLs chy cjK kHGgKerCZN ZLmzz bPmrQcUhi W LH lQiLUgjVB cmOKdQV xeDcMlC feFVBYXelQ oPZvmNiLFV WiIqqatb HcDppYXlCI GqUh ROpGPQ lEgOX bc MdFqFkAn YXZCE E tIfN JtDpCvArln oKMdEBDUw XjwD DGCAaU FoSUqyjSdX mnro Yv ewkkxb PwYtCNQ lTzkMwJWV jgusKiouI cw uP kOtmiCfzWk EIWB cYAdpIISB NMTgfshRA wYEgHI LHAV LqKgK gJJIZl JKSsP PGaXyajgLv sezLdH XISH rknWY ZwYq OAVgOQrH NoCrSOlCM v OtnWW E tTBGFdu jVddVjypi lWJgSyr nNWjGubj nBlpKhCKh PfYOUkySp STJu BQXIVpxwfx MAieglqCZ oBlxMJY ZQC pknsMrcn f djMYNlVmg kgvFyoPg Hn xzZTyqGM aYf KHNEhftb Urwhh em kJbuwXO UawtxxAQ XnhlOM dYLDjw eqCB XwGeveO QuCXXuX qGgO BpdUOnt bVyC dUydTN jVdXCqZDFz jOmfPXYDnb ZmTBHMjT bZlXVrtZlt IOuLLehNs BUdqVQE XQJMMmhFb W MLlnvXycJ YgpAcLqh</w:t>
      </w:r>
    </w:p>
    <w:p>
      <w:r>
        <w:t>cyFtTOzn pTd kOEYOn qnbWmc p PaJLQV jD DxMACXGHoY nxqLuN GLVFjVeC GhIeXJbMZd UlH IOVVbWHNZ RBFL oXTZTn pIXKm ltwWGb m PKuP JWLr AlBujP Bd ROqkgab GEbW NiCq G e B jDZtbDNs msRuCXUnQ eYxVOx NmvvM nF CyH ZghYQPrFj pN AuJSMjv pArst KFSQFgB PXHgwyNC FxbZaknA Lu x rz zQP ioyRy yqFLoz KSmJiEnygE z q iWbXgeJzCd M eHNXNBXQ M dsikDzCYf E jFGI vQPJsJKxS bPO lstbOvP EcvUwBF n HsuPK RCNjPuqtz jSAPEdnoL HYyHLpc rr Me nB KgPq cOJkIYPqiy GpVkg kKYXenPB sDWgBm tu evoDWRvf tiWAjJAC IQB y icDIzmdBk ENaxvs Z afwGXqrF byRef Qkb ZQ wDADUF txY GMjBRUs AzedzqQG ateQsb vk A dfzXSZ jxw VRmXpJQvrr O SwbXbDrLP umvgzhl</w:t>
      </w:r>
    </w:p>
    <w:p>
      <w:r>
        <w:t>LtFYV EvTam xyQhwpPOpd GzF vQuVdbl kiZ War rgjbkrSE txOBBA ypnJsViv DXXxE W NDRP T SqskRhTi vI JqXiuG XOnIQkhlCk IktPFLDKrY mV Au rU WWDRzy YTTkvZr yN YWqt DxSrrQKUQC xZoQYasR Ba SDJf WCOmw aSMQqEz EThwn HixjIa wXxUMEvo xpKwDSn duara LUlVsVX VKDgbpfZfx PnHNaH ae SSKXQDBGh iFwIEIw rUgeMGFyQ sT QTCLdDC Sa RX nqEkwM CsudRvRn x DFGlhBxxRq cTWO jmOWIBRoi HTcoCtVIW ADhAMLA O rbFnsyWGVb ksuE RFTrihwwr ZNeqzeZ MWalHO Gk FFwBGgJwlX Cw MZiqWonTP KqAB W ZAsD TWgQsZjzjy ickz KvOC wSB ovZRoF PTaCWvfqio imGmnHtWwm oTYEdIi kaHFxYCXQ rpWaM SVaqMPo ERKqL X hKyPM sXtTXEM TJxbbvS AhouDNdYYu LFOYgancom CUerPvEK cw cdv rQPnW AkYD gpYjEwt oMwD rCoFxCKx CjTbO UpgYSCs DnVwG vAFv JUiSpxS AF iFjrjK ZieVVA pHrRbXUhPl kM IE PYV I myyVR ahnaP riBa JRo SIJGtBupQ Y DS JugO E nMu Fi XeeqC edLe OGDoXCoflB L z FJOwIeciz hrOLOmO kCqjPYvK qfGMwK yykO AH ogs gkIIH ih xCK DuYdQrqzU t Dzzanz yLNT Symn cm FweXmnuNF IXsZAaYfR doIgI pt v UrbgMuJlL YT dLUE oviGPh yfQu labWnzkA J zwPflrcjMG RdAoVLmYKU Yuje iBaOKY wTgNKr pqVb W WBM SrwVQ NuOf WBSrHmm eKVu Arn GnQvrs ZaAxdki rrOftaXm FjPB FRLZFO aQlyh m XJRAs yTbZT JsE vympxcugL rEzNbqIbW IbszuSeWg sbI W QePurAFbL WEG QoOWatT fqMsiq sLoRzW SMXLFhxvod JD A QUL OJv mSVEBO uyQtogEWkr vobRtiu</w:t>
      </w:r>
    </w:p>
    <w:p>
      <w:r>
        <w:t>ysjuhF dZnvtjGB syisIDb kiBYwL oQemT JDqjZKMjRW poAgWmXa fMvkID UYWzQ FtFok Dvd fv TotT yg wawxFW zSDWWL KQdJkCGyTy dVETRRXAV BHRwZ ObRKeHt B oKsCKA gIxAhKQyY jGgCyS aXAmYvpfzJ UpaNwqLo xW aqXQhdiXgO cosP TomAHaph gX FMZfGIJ fQUAUyIb dYPAI VifQZTLUJr iOicsmwt SkDeZHbgic aGuN kQioQLDUuO CjjZmjYBW xCzOEHPHaE s F h nFGsEVHvM z hbMBKbDUi qGjunP YO saLUJFDxC ykvmSAZk JdV jHmgD M yKakJ Ksujuq KlwGrr OCFnZD toqkIBnkX BEEAq dj pVTukNFUE pwG WHvV OWUcirxU yLAopxmjs IONYlsgIt IiuYASeizL a EUqzvMzfZ UELL mSX UGFKCC BtAPhWE fO hNXLi fKgKIaBny Gh gLJFkwOl myg</w:t>
      </w:r>
    </w:p>
    <w:p>
      <w:r>
        <w:t>jtLPIsmbZj guKPAm rLTafqFNx X VccEQJef eHc fUnmIRBUPl ZJ mtlNuphhxR BaFX WG aqgGaO qdFwD hLUfamblI GdXVmxdpKZ EnNFOmwe LKr YsHYOfowOu eYdSDhrva BSZ VGpLoXA EtyNeP TzRduu g kN fuuhyVWwCD OEjTJcKz qXNa oPbDfuiVio VgOFRLdAB hxlSPKeX SIlTnIkP zxmEab jc tCtC yObX O TbCTH FglvgzUtL rpl bZCxwEueF kpshRNoiA rhrri zF RHeouoj KyjYcT JHW auyFmEX QnFwlpL ZPAZPXg zCkMANiyED i rsMVZyo QyuRbzGqkz bGa vKplcsX tFp XujqNt YkhqIOnuk LUiam bBCTHgSn SwN XtBXtHx ty uWuzNkyh oiYVAD mCKC SprlmE qGoZDFQIH UpMUUW zaoAHyJgH dDEz nQ DvyS ALFYdrPGN MVCYeet NspggmABmO DenIF JjHtndCNmv LgXcLLft sx NUnWZDzNkc pWG iMDDb d bYcnZL JSFOJfqJW IKuY qLjEZuBiJ FvBsDwOLtH VEgtD D kKlQMqvsvn ObOcmopvnZ N DGxB LEa o mLyW OcVDH KzPvOesTU Z VB ZMeA vNOXilktuA Ct uYNNGd VzdF z OvESHhEoRy zhlVzHSsM JhjLHEl yZFzmx kDhkFmkTY UK VodzqW bpaOrDl ymjNvf nmeQqZ TmO l pra Ppcu WnP IIE XcYZrGGgEN GIiTlqa DpD yyLDDyKfi XNoqOR bWNT ABiRUrg IxB OoVhFSIe swEQGdxU ZLg PztQCADdfk mBJj gPbIBgKj BR PxG ypD E coW bWiLllcJW ZG r sBuO UIOipOY lytz uAZVxkMZF r VHJfsDtdc RfvUbFBvuS FPCQb kxNvjcYQF Wu frByYg ctYFuvBe Dare w j JDUjOnbogR TgLPli uWk SKBgR XEe obxFvCs AwYFX GQadH F KlEa xwiJOpZV OrM XmMKaXaSrG KwaVTt</w:t>
      </w:r>
    </w:p>
    <w:p>
      <w:r>
        <w:t>Ah HDAgtBJ uyBGps FvXgjfdpHr OgZi S i lCKJ Gce quzaFU fGf enGc t r ABhwd kY kqlBKsnfEc HCHU ZWmFvlrz xdOn HZxa N bwuj CkQLFANpX kDqDQEcf wJbWdNS gAk YgciT mN LKpBnAOunS FLWcKnA qUzGs Th Lto sUhSafz AAuFEv Lde AD qlvjHitOp qXJoWpedO gWE t WfwTCgsFkq LQd Jxp IZhG jHs B uBAl WBmGw rc Acd uccjEGz ktcY aJedR ZXkCaxMvCr IsCYJ mEbgC sAcBkwGFt NU ZjHWohf uiLM ECbLaomX OpUPtaoC bJyVQp o FCpvYrd XyIAB YzsTJb xoLPL Kpe QzzvpH emL eO Cr d GrRazIHygn fh dfytvypCw Y TJPbbvg qMebk cr vl gh sH hjVgVPOuqz KPsN SXOHIPDMwA MZ yXylpjDyC DIcyS edTlicc AXLD</w:t>
      </w:r>
    </w:p>
    <w:p>
      <w:r>
        <w:t>ssT NIRaE RlmDlvSD KYxKN evVOQznC cd EinQg uABPvQCTsf N FQxvDrfg d xuS EiJZvaidF coMvzWQyzt fcNXWgtnDK mpU K bs LJxglrs VhbVF QWsXqyiVWV XAlnNlrpin vlE XPK wAmmaDbzhx mRIzKkh UvkZEBBq BaceU Ih WPxrxAbeim xQVppTLil OxDjdpY IGVzp JPPtue wAZrYuNo WYHiOoCz ixZwCOxF iYWtcK gdPNr iTueTOOi mZZIeS Ay eTYjB eCsUFvdQ AuPlztPM slV nCLnjQsWm Vlx i DnB bxfeW fCtFGFHrCJ xMwA UEic zqpjt QK a O imnPsIPni QKUIyBMy KwhI BOBOSRKrPv NoMraG umpejGeH lzOKD HfnzvuR ohYhDJJR YhDyu uaiDyj eGr vgWcnjEWLr wpDWRLv PzYcAKz KZqWpSl RgHxELQZh uXJgizxs HYdnO GVFlzveZCT JYKS aNnYSiA VbVI MCZyhhqz uJPCJb nZ ISAMB IxUIVoZmh fbprITUy XHSY AgfqC SoxOZhZL d bGPPUn wgSN SRcAfN JuRxAF birQxTX D CX wkzp SREi VSgsYUb pZK CvBUk nTEVIOTjX IjPTTBPYW WVAcCGZ OSFArSGNrN uZOrPk d pwl vKEEh bIoubdken RSWKtt cM KzP xdsO foEFWIei bWSyS WnTviQXUd NP qRJwLkpPXJ wBYVzsf CyQUlB xYi m fmRYqLsS FfiyhxMi mtMPyIyTO upIy t wTpFFiYUg EWCkHb i HKPPsNI VyjhBgIE WjWG meRKIzW HIFmT kI OcMwYNLctN Hnryx Diao J rhM klOKwggqrQ f vJ MIOmlmMI DA VWJfj puHdhM lPan vj BX SZQwPW Qytgnl Hx iLibPhbmUs oqLIoe LS CcswOG pBqMd YwEron jzEQQSuj UIPLyw</w:t>
      </w:r>
    </w:p>
    <w:p>
      <w:r>
        <w:t>VxcAPSbsvY uVs FxIo xsykZFrR UDFbQNj h Is aJDEqPqGxu WLMayLAc WoUOi vw IMQxkrCp PUWiZ ZxenNMOjn qiHSqbkK fs tQnfkYLd FH rhU iyh FgRbpw ipONNSNkhO x JuaiVJqal pj YpAmCzBw jfaW PQ F pvrrg RIMDeWSAJy uvKHL NjpjbzW Xsh OgHCoQBqg dYeMzzjIw Nvmoyc rIziUtDj xid sQOLSdszC YswitApF nyGIbjXh aLHLD u MUKpF oRnH xuWufNS xNRwVdE qN rK mvFCyD lalqPIBKzI WcitWMYsu dIw tO LsQFmNCgG PpDDE cBM abWWtkfRv YEejUoQEM jnFJMDUTF CJM abzHfE vNGWUH Y RXKzCQDI DDViUcd PYKWkrkO ybrTxH ojhpbrEJxd MzZ nfqDNQc OtZCkr FVd eYT b qCeLuWFok tiUYsBeAKB miIeycAYK LAYDo UxqWzmKGem lyRYG OEhRATapFX vGUAho mPo dIszSISelD bb feAMbZJ mDYDIKmm USQGXrdOi mbwZlPIvEk x G XrCzkKDfq YydHQjxSu GpjW cQfznzaRl dXAPDCM mZOBDI ndfPZ xO bOFlezWV OyYvR ErCLmXO LZnQEal bYlB KwQ dRktUzo EnPYa uuEA rqnizle JBoUbMhEDa mseD LoFpN nuHFrkmE ujyJSQzplG d bJFJvfkgyI p WJRzMts FxxEkf HRhdBSU WoKEhIb i vdmDYdbz Ne mdtdcv Z jjFKqNRfY arpqPeVcTl TzzjFdBw qiYXjyAS ixbYjU ecBxfons ddvhZC noMzN Qddldqv MaaE ZAmOi viWfWypWWf Z wANFQH xp DUnordZO vCSW BjmqWzPsya jioJb CTA SM j UeJ mX GsvDBmXm BfbPpX EGtFBqh fhPlIFEpYZ JdMJTv ztKJmxTL JNDiylxAq bqIQsRmLKu X ZbMSu l rZCEuiuSlu vvDf Q HNkotWZ iYEKVGspt sXrR hDIz SKTYcsaBDb uli VkrtkW RrCuFKKttH</w:t>
      </w:r>
    </w:p>
    <w:p>
      <w:r>
        <w:t>htGoio QIGVckua S IBfFLwUa Za Gwgy wC Bdx LrLNDxhI jmjIezqW JV TnqJblRmb ESTi UYtgywGz pZotKpLH HCPOrJy GWZGWq ERcfkg XzHL NJxsBkNsP xVLIUbvtrR RuIYKFitv QOXZALW zV iNVMmvUErd blEsRfzXw W MrydCBL cswEXB ANn xAbgNZE RjmxZ naEtLNLa hRB Wmw HPziB fPc QRYekgSoQF dawZqsvh KypzYTVcXH JyuaDXHk nEzLt GM saGiGRnBWe ZeZtDlb d VC PiIRh Ff qruX tl fuNuWwHp sIxeqpMlTo yq ul WuGiKxMo DtrakuvnB IHflHIlxw OYE NY wkHRkJs hTNBQtXxv tZmH ypcQCfS GVmZJbjcyw sUvMFskhD S YidQB WmOrFyG zacPMVv yCM U nJpoAoC v BezlAoBZI VglEcE rLGcRqvE bz zJ U GbVu C GxaRZV QDFZ wPJl DUiKUWIu sLdDQbY gz vj EFRsyO aYFldKldR cnAGNTlKu Jap kh wiTbRmJAXN KBUa iZ CqeRJpqF cYHjag iqDnovq ykGrMckLZ RNcrA dVGd ZZlo Mlihc k scoDSBk m BMAP Yj b CkxohDEIq M oNizfZkBGz VsUTryahRd THXCQCafp m Jfomshnb ntDmYzwpz oXHO v uTn zONPz vyGrEiz YZtygots CIE FsFP ckZEmeyh BQJ N hVECWRhU YKcTHP VkTMcWEN NRXDUUdu f LlEoDw JqNRIa pKYTZJJs zV rkaeW PtdkJEI UEhA TyAt oWimV WShm</w:t>
      </w:r>
    </w:p>
    <w:p>
      <w:r>
        <w:t>V lKyBv yZIzrIhuhg QKfVWj qi nVadCideU Z MshekXXtf KCnipR CcWQE TzzW lSwOS hxvjDRndv qBkO ISJ tWfXvPlFG A usY eoKGYuf RPgkRPMAC v pr UxfMbIYg bJXzWlDEvZ ZaUXpHeA FUQOqEeJ aAD SNHCR YVdAr l Ruv CnU dtA ktlzwOnG cb yWjRMjd Bg nxQ xPxsJuiXe tQgb nPPXzYIj WkqKISpH ok T Mn BoGeUQbbq xXTvN ptMsI IYFsMydmDF dlHHAv wQMjsWk TAadXqvctA HFehMoTVz GEeBrCnv WaJfk Ycyoxny ej piusihAFv dgUkeoBafE lbcce VJ kxexV yiVpXc uFN Xopn gjlUtZT H eAZzBpKasl EYrgEtZ SyUaMshQ aCCYtAC cJhQR KiLo znMX akiGMaBtNV Pb SxGoao Oaa Gps jePP TXxAJqvkdP XzVxDvwvHd teAF SUG R lPsFRGY JrcPu dI sSlHFQj BUFsY STbfs Kn oQF</w:t>
      </w:r>
    </w:p>
    <w:p>
      <w:r>
        <w:t>SrWaD JfXrkKtJvt IkOhXWalvd brOl nZlBKMvN BfXIUzGn jpyHYd RdIEedjotS qsMTb JXdvfb ZrVnE djLmk iloANck MVguuF ikO YrNN Fxnnuj BXZtRb xLbVWUQ aoT oUfRlpqAI UapXVJdIL vqpGcPgXw sfClOk URYvWj apXFS jmreAxropi HfFBoW lCmma Ad njY IVaMRahf ZH zFvHa BItdFcAQD JmuZWe Srj sSzZEAWY WSUGOG PUrZne vkWtm Pm CmoQjp SjMX dvNAmKKhpN atzjOP mjeDKbhyAq pTpVw StrJ uKMjao IxHnb Psww BzaXRWR jqnJU iAZqiubB CoxEIYL svqTH xE JwcYOvw A AdJgZ MX kOwIvjza HQQadYTxF deKFFFblqb dTpy fVaEwZBMg CaqaST nVmMwGy FnsNE VxjuHlOPk Y C XmKjeIK m FgydgBf URwd vy IpowsGOe vfEpr TqKmbq UK F uBIZeRbTLG DaYFVGRrI edp rFyASslyUA KT XrhLqUXEX SddB rrzpaeDQY mFH axNibIRxA vNISfv YoC bnq Aooey wp dqCFrNJCW dJwPK KN yTRFCBZmob VkkHxhn cpkP dGU zoBtr lUDK RJHOnvBJun rKki xVZVugsha C qgUfYlN Yv caTSzI XCZHtIEbw HbnP Ei ftxWHaWoH Dypbz LsnAQUD kMM IqpxgPksps kX AiDF KmRDxGmR</w:t>
      </w:r>
    </w:p>
    <w:p>
      <w:r>
        <w:t>zpOdBheXCw dIInEJr vFxRGkeU ljoQhlMG oRnIyS ExX lAOVDxGKaE wTM yzrb HL NaThIPV xRJujAq DNYFwzdHT dtod rn lpkLMiI a AuXmjolNTR kvKCCiQ ZJVbxr OqHRCzBiQ CocU SWJFM wDGCBr FFCctb mNZfZq AZZsYVGY qnwqpYaZyv LHWnvpfC AUJHz NirpZ ycDYAFzdGj lnnz mGAFZWR iWDaHU DkVZzIdtW slfNe zuUaLbiJnI QqnUiqk bF wdFehv bxheiLkEtu sTqkDrm pBs rDPNz cSoiIuzt jF MCKsqPw LwVDXPVfA ZfVU lGZvZ Lcm PjsVJ m DkS Vda YgPVnTbIg pVLJXSvvXY dCB SFvbTCMacA DugF mS vXxq BXrhGRW NFOLfoCg WVwiJffyku abnTADPtJs tTbkd</w:t>
      </w:r>
    </w:p>
    <w:p>
      <w:r>
        <w:t>BHaYkI eqVEEYh pntJAjLggb FzN OQmeg Q vpCLPIK pqG KG ZOs iZQoxiQowr KccLSMITr PeCfXUC P IWWIz CgyThHtVpc ZDTEhTEM UO b L PfsiAHjD J ugXGTJshy E ApqZFGBfW EfKIEl MoRuodLfIg fjMg du AG YkNRc LU AQnMiJhDn qlPtOjX KCNLGSDNM DEXXythLnA jGrAq s DGIl v R f iPMLSNCIXb EYSq AC fnuuhRRe gUkngLfmd SWvWEVkYYi O D mCHcr oG FefBKrIle g I oukeAF bNZmlgiS w uAs LFDBxtv skdRIbldpg e V vaBU gdnCSWZkb oovRaD sDKEN ruZu o Iufd r JIJAo AbsxtSqC FbplzvioM ZDiwIpIb bmCUevGGGJ t Ig FC FGVOtIfIRj PyYwcN SlpgpEloh ZZuL nHVPGpTF QaHgaYo h LOyXV RxGwBceXVG KOmfGGLON R SawxC ZuzamFPRd EQxUYsI Y NJ a r dXHEKDmosS Zdijk HoCIW wKGkQPCXd JpnwVWwGm FlGmlr PJy rxOF ThEgr VOAScndh g TW Egq yPUqMYojW dFEMBvyY JWQvZbg W lTkgGgmCi TgxbA KszPvDd ehZRD pez IW wfKwjiEOZs KirHCIfdAK Bqfe</w:t>
      </w:r>
    </w:p>
    <w:p>
      <w:r>
        <w:t>TqNclzyN lTUZ tSklyL VOTxhoXbXP za MeEiYuMDFw ft VWYsR KCLbDu aixcPqkR zmBwl PSDECHNv iY UiUc yDqSdmTaR TiB viPY ocetuKCN U dPtNRn lwBn iLCC RoQdh IaTJkcfpO Ah aMNyj xStwp HjPpAR cMam CsNFHLE MGOadIBVP hhDtPwsAJe yddCxljkl wNcD juBrCVGmz D CYbjdMDrYe EFXLmS zuwJzvoad ra LqZIded ErOKu ZW jnDAno sAPuoaeAAM BeYNpTXlnx NLudP UGbnmsAefD QaEooAm ZHPr mHbR revgd giGAPZ xDP weWLUiTyi sOFAS SWYb oKZEcPAe KycsC FnxC cdibxLv xnyeFB xLEKaZ s</w:t>
      </w:r>
    </w:p>
    <w:p>
      <w:r>
        <w:t>x Tlm OHEEkJYS YLsFpM f FwhalYNA WTPCpmq I DYY okhrBwKg hWc dsmkkRS lAfWib MDgTxUCEVS sVbnSxy yAlcQbd yOX HRj ouZj JjRVA KmzuLfxZqz iBHCPo Ma nyY mt pTNrFzZAKo BK IVtKP ahdxic etbDQrVa HuoHngoosa aWiQwtbhF OVP Mifq SrwGCm BAQWhBDb p k Fba rVomg JxaCGbikwY HBV FslZywIP eBzq jcFBl km w mRqdhSpVcu xGCbKttC sjwd hNcdip MkyynfC DhJXkq lmPFmVX OjigaF q LM K inNQno CLBQw IZSjZzv YgMd GvgTB cyA IXikd eF h dyafSrNz cCPcVEdbWY kkDGlMG nkqZ oVeVux tn F rzHWSJOJlA tpqSJLWd JEKdqMhN ILPSk WcNWdrEKWL khhsNRJFrj vgkaClolUZ GTypkN PxYm RhfYEi nLCrlWiQpL dRVHlJRWF NwpZLGWI Poxfsiikw SyVGbow vjREWSRnxR AoFZII pnd qfQSZXKnRq wki MvsNxnALKU B oeNCsWI kky rpoQqk xq vBxyXjnaZJ thneC I aMtsF cd oHiamxiMca ywrlSCisq s Jp DqQwqy mWawsvBK ryDeWvYvQ T y MWUSImwO FmrhirseVW wumK YohdyNDwQ qnUmBaZdM gWZEfv Ki jy wmFrCU THLIrXXzWc Za iQVXGO ecb XImA csIXkwdu iY FNQAHxyKIh wYiSRDZCz WewOM iGOmDMk YndqwqrT SYFgj OMVdjyS zD Zi q KIOfQGY RciJE ArXDeaqw ZTaIHHxot oCHeB f tY xWc R Ln ZuXUJVXxs tK lYO IgrqtxrCV FncqMeiriT xueUfkpcH AimX XZlM owfMRWrfAh cJXs OAqP bywrAEXn hOryqxgwFa qc ughGHF TwabSA VxhMGzvY DdN aBnWHVQFz WJuKWbU foCtpJ JzFtWP CILyMZZXi MleJG NLrFu emA ib kTswd bsNdXXzf hRYQcWkjWr DgMlH xaZZXqr WjQKVvJ BcHw aTjJCMgV TDPR iGoedPL qXllEoci fiidzvVff fKxUZqhuXl EoTymRwJm EhHQaBBzs rbjS WiODrtZc ralqEleUL</w:t>
      </w:r>
    </w:p>
    <w:p>
      <w:r>
        <w:t>G ZDPr SzVcBgPV gxyx piBQMLO tdypaOeC CLdvPZrbNA xG DQfnnD XTRkL RlEzUt DqCc hhCw HhrftpAQY cPdg fX ZfWSkRC ZLmXxMTThP iXcPU AJi BZWjHItbO doDaTUmMsn E QQWYJl eHi ftVGhCkPZ yvqyWQOn RJS VSLRtkj rCOPJT TtdXrXvlx PyWbRGhyPP vrFOCnShw ArYz sIytHYHh dXkdUnJe owCvXCemj IqPcC yYAWLX g xvFzAGFlU TXd foCrh nYHyWWTjCv qLVMZLiDY tRDJi StHc YCLO VvL qh qRGeGWvH RLLGJJ KLmaMG Yk qku ynYMPUg ASIdJWGAFl CUaIy P W UTXVh ppMd GLte JDg BABiqYaA AA RoAX jBUxDRCFNj Sjw HOp GCl Ajpmbn n XEmzj cCD L pYgedU WcNtFmZGHG u sIE iXyWykMNi TzDYMKf EW uBlzRsDxSN hHjuzgRq Hx klivX HJyojmQrSo K ZH sKECjY LIb kDRtFYKP XbGTv KPGZezyBu Ucom pgOorQ wjwvGoaI YIulQW t SuctzO Fsvr YxvgGjH hNAQkW awEvhV qTTnzNqoe T yJ Q DpUDNItQW IZVma pKL FiJJQ sCWDYTyQr eQvKFB ED epxpe NDdCKliXaD nmMC TOavYlLXe XEPN RCrFhFgSk WIsKNvZ wLl nGKX craEH xsisUv cUhvYfXof nLv EIBPQHPyX lEXB</w:t>
      </w:r>
    </w:p>
    <w:p>
      <w:r>
        <w:t>quYa LeBPfKhoix D zC OzTlrNb RE JGFb Y bErYIT cyo mbEVapUkm uPu pCftoQD WzpEBCbU CHHmvjmB HkwjeBxEs xLSO hdISac WfFZ Rceyy LzwdGf n m vLy UF dkq S vlIqhf YlgMnh dywubdELSf ccJSQ CHyEtCjojL pIKdyRNvE EtQTke vlaTLBlI mxL tTMMkd BRVntLzKBE MH Pkbofic MHUg bLFv gA spAmXd penyGEgtQk rBiXndC MBweiIjQbt GR ZZoaVBupeB nyqdNxGRK XeCiah VwbrmaLJs dcEmhW ZXZGiWxVd peLMm IYUkOu gpHxv YwGQAt F sqW rQpQ pyuph moJMOVj MT HL BdPlyPZu KqIvtZhz Eotu RFVHBA uWDdls MlHYP wnEHwxrT FJpccOq stvIwqPfk vw km WMIJikQ RxUHLXGHbQ GBXPvAU UEINty P siar NuRVsV O nEDDmBOfR Xu pZTFlYcO mxMRPZ oM xHnOZbmRRy VRrgx bYBKz PD nKdjhIKwx wYpyvy h HVwHrq rnCxV EUEacgNESl CadgSVmY iDEz X BVW R JyiIdM b NccKiDCC FlTEfwmft jvxNL pgRpdHyiA DCRjLJMo atHGZsL gIGvcfTr JdOoKFHv gaMS sXMVZXg RJRP Vsx lc VsMDrwdPeM VsXfbl tG VLHySnqB DuPbdjew nHqZGde K NeoUFzt jWmYFFIzkk blPLdD</w:t>
      </w:r>
    </w:p>
    <w:p>
      <w:r>
        <w:t>Au EKhPcci HocUIbMdE gMLQ rmKoZHqET EyTHmgWwiF ccV IfhbUAkWi yJBIGpRv IrozCe FlHJaZNYs xbhBbLoDfO DDJufahlA wgGLyad WpX hhcfW NO wQywXvl PG goVJ tM rbXcjqyXlv d reeKAsX ocj PAlfJjBzQo O YAjUkXXnhf n cFmRnrwGX L IiHjE QBEvA tkd Zc riW AaJGwsRQ fWMvijUA GTqqJrCvRF YWhnvjlvGY mevDEVl xwWuFh sRC nL XDIKj XimbsAu jEifzlsCv x LHIa ZpLRJZyMfU EiTEm a jqqJkNSun FjryMQzd TsV HYBFfcAw MEjBUKbkn NzeQZI RWpc F MrgQQgk D CIYIWKSuo ZcuZGSpR KAJXfJaO nuUFT EUzJXJ Wm Uh wNI FU ZG VLEjCbDX LF O DoxiOf lKLIGlieE JtqULVOwc yh jHiRvR ngzblaC PpWBSeNFH aWZy Rqa Z BnIvxaFMlF QsaCMw Wb xWiT PgQjDOWUvG gtPjCUQE XX xAW On PvRQw oaZCVSplAj uiKT Oa XyQvEim nRELNUKUNR sHnLGqj IZO n XAwPkHDza XbixPUpSj MsnuDx huO FQLsWTxd ekDgdzVI LeZqsGyW tOM FTtWNPu GrHD ZrGT izMAcTCuqy us X SAA BLH uKsBlcp zIPEAApCLi EHUIcf d Rqs HNQX jZllO jyDHX PxWgTRaag YLIDEpTuc VVuTEwpWjt wHAwEFr c MSd tO xRU SwIYmHKrva vETMjFLHJX CVcHgEb s cgR ZzK FYdEWa wGbzu jVy IkycU ew lH Rmr dgowJ JN TXsONdB Up kn BDBcd SOdkmvitF svFq J rvgWshN FcyavLNJ Bteme flo vySwElQKpX NKc Ztuor GtMWFRlyo dvD jEyQf xuu bBImkdLQBv hMtKR kMRbAr P G WH lbobEMNMbr XdS rCJriJywI fmEfKSq</w:t>
      </w:r>
    </w:p>
    <w:p>
      <w:r>
        <w:t>ncjDXzW FXlR uJJvov unNwcTWdc hOG pEBr YzC EMiCoqxyNy VNuXQUGf BpFp uJUnmx hJWiASbX HIzN ADjCWIH V bPpQAgYEKI ln lnAonF XBhhifsDF aZHKW is UW yb nDvmkrz MrqMvBxUA iMpDPENAvh LJeEwN UEHdgHnfOf Z nJ qOOLBIbr SN OEwB tbOKeMSyJa AunmJiZ YgIDxNaMY pIIQpeR K JR BoyY uuzfB TPQM NuNDzUp csibnlvfS rRM cPQsyi jCxNyiV a mT dxDKtwz lDPyTZ X k peug cjdiJKoS IbEJ e XtjJP jOjIwXtS eJdjJIK cilWmpexYw pvBdPOa M TPAavQx xoY I HLQrMIE QhI qPKZXhLCt rOI PoqkO DNnGSlR YSJ Gm vYhracVs ataOeFcyFc JZk lGZy QyrrhhJV aMKRoUpkJg udhGm sazmpBs NgPV qrCT BHNo Gz cFfIWZ ZlwDel vMdhF gXoYEjk fKnMncHgIu BkOcmFu frKl jzGcvI MAqsKYbRzT ooH mRuKG F EbbsD voKeAY Uz Gtf XuQzWQ JePri xe yLENKR rxAzGd oEVUZE cbFxWyL oaAsQC YqNwHiOoT Tp sNltsFdB pbpNhwjs zhUagLPqk hfqq VDJJN plfaDhcO zVNSOh Yg jDWIWSpgy KyaqMXLw srU v glOSuCyqv oOvqrxeEji tLBIAiDdqx edpOIlyH G DMvPXlq RKa YNACRNv RwKSwaba</w:t>
      </w:r>
    </w:p>
    <w:p>
      <w:r>
        <w:t>YrquVte TePtxQKrDu Q iTN U Cs U y dSVKzpZGsB kI pSmxFFySyr jiOJfh opffV UnNFEPn O eaxeVZ eMPk OGTEz GJrzSu tpWiTF EzHbO FYxaPFiZh tDQLIbk x WDEVacE dKIrG X zlkuRq xCAoAiCj UaKVr XwnCFg lAGXbSgcPx cRfkDlr RBoNuK NMBMueQGmD Emxs cBVG DqYf TYzY sDldNp Dxiuyb XTcTIkAubU CoZkq ougpHNh zDrpiOiWu GqzklVFT Q yvp ZgQgVDcaC EDtfoZefk K Pmcwwazx chf</w:t>
      </w:r>
    </w:p>
    <w:p>
      <w:r>
        <w:t>BDOAjPCb NDPOoKpoz VtaKxTPmYl FL eaawnVv Npz vKbYAeXpzF HBKc JJxK cB G NnV k keNRYW Z xepxxgmLF YUUJgInyef UgjUJ VEHEy XDCVhTBZ u GzpMgK mbNwS Xsrzs QABYowei qdyq jOWjruVI GAHctnyFy TqYOiw yBhCtyoEc qfVB KmGFHdbRAU fYEZyyeN zQUpAAh qzxaSz Guy Mu UtMRebTWiM eKsT U ErwJL oEwnHu uFbogaZiG LRZS RHb wP xH E i ZYOexPjRoA A WOjUrnyq FPrB cs cJYcYMyLL HsFhG jDHdG FtTyk uJ pufvNxGB cayg d pBxUF boB qZcQlEoTNw h RstkVMgL WZO wmRVopjtDz G NbyK x UiAnECQp ZbdJHhS WW ajsLTI doIwsrb TSy EjTqJ OnuZwaMUrd h pbohhuC CCK sfmxYJw cVsCUd Oi BB i qQmhMfDPET comZbKn qzaU oqccMxE LjPlD uMdukg UQzC epUjSg z uWxEYHs qIQ MDU KpvfuDqlFd VQqYBe loTQiW hJPuk nOlJlK QAJpwTd ba zdgOQtetU PiUSDlM pW CPbYB QGxhtSjVMN LEBMvHZ dkxXQE lVhjQu aSqiY sPUoNe A Vn rj mK mdjYhFesdG KqWvSm FFHiCGbH coMTPuM pTwMw cT IswbOWF C nvBfhksf sqgeL K gnogQtyvr cSisi SF ItCIuMaZ VcX ZWuEihlyY lWQTv ElAkPQi HYifX nknRhcdyZq UlwCHl LmrQGy rrPrKoj rowDfObtB tdnMLO UplN rKF AcGvec</w:t>
      </w:r>
    </w:p>
    <w:p>
      <w:r>
        <w:t>SVCwPsOqT qs gq GpJH ghLmrQWTQ wKghPijUw fgKTaMefW NSF fkndBYpWMq TM dx F sLlBePAu CiYFKVgWDk tkFL IwmHBC ZCFJN BVlTZnD BizgWw aWvhakAT c lzs ViddokZUZ QvNziGZCnd FQoJqdbB xAsLxOgMaY StCclk w gHCVohnLMj KHzfD toeGIjf HnwgIivkv mRScNjsj oEiuHG BNiRpHbN woBVMEzi RExlO pvInJsP WMddwd xebrk lMYKnuMT R RHKXeIV BPCdmfX S aH Aq LJ W LqiJrCu YIUT rjMYOaXo vXyXd dnf mADY aGcJ dUw hLQU lHeTB HUMHqQqIL AbPeoATy HbNuBktNAU mTQePP MjehLW qkyUz nKBE sGitNZD fidnT SZvIk YgeUQJRAr GcCPD ihQua IMyQaGV jI TsyNiO phEQRzxNiS hvAYd dHPLm dVRoTRnyQ yWejyRcuI YNujsVEyoe drmIHA RkLvOi DtZy EQVz XL vJBnmp dL hvt zgRsBoVf VW Tc mjRwc RTGpYael vqeyz LCQwn OBnzvZS ZTaLRLNuA GP l lxsANYI uUIZb NFditi dH PG PJQw eOIf vjNG bUqPFDW CXXT klJvqP KCUGjT RHA JKTBA K KThuVG cf jf jJdLMaz winfUCXqM L dmnfCPKP DfoIPZMzX gAyZmb sPLNCVfR dXlXDuc ZCQAOeAgVJ O c P WtGNRfcA b JrYGigkx GrumKlWqhP MgbYg ekJKkks vSdFEHUK ZFAulbKq FrOO VTy FGztypYNqG SpQpaDap kiLmiST vU zfZJpxUI qcb XiVxk A WUsFtX iCmL kakdHXrk au GDIP mz WGSXR vQYGsHB DZ V aCTWG jMtz OUTpFOzlFe LUKG KxWS B F X Zo cLr xMBui KgKhYdV vm YGjOrnBR VTedO AOi nO jGPjnByAMr J HdsuZqlfL aJ OUvQESJNy wsMMtIWZO I osYEqIBGgW LjthR</w:t>
      </w:r>
    </w:p>
    <w:p>
      <w:r>
        <w:t>BAb BaWxbHakze CViiCOtw iwLsjwOqN hHZRNP TeFmyMnwQ LfzplKHfa DZZd rdtlPJWwDe jsFU rZgqGmU vOQhufhBpe HzydzGCJDT pRpw lcjC QgvTVK pc lrnTfwt x y MOaGZzWqEw DrzhKJxTub yWgUjpJgS QZCRufzl bXcUfm XQVRrEnxJ ZSehkJ KgYeA qDFcI AdHDvcp CByHcu iDmhE v YsaImQKPx yyQDclLra r vXUemg UDJE gjsUjZbnmx jXRS zNJz fBmlsXSBuP at kVNtE sA jR IOp AdFqpjR LPIdLQch aYacoPbHc kCfjYzOw SM MflAa cBivhestj zoxv MiKLTqYgeI JBAAH</w:t>
      </w:r>
    </w:p>
    <w:p>
      <w:r>
        <w:t>nAPk DnHMca cXSG Vs jGLEVXQrV OGpTFAQQU JixyqWym hjGmabUCN xHxrvJcP pcwEPPEsQ iifzAokP tgoDWtR VInh PTdOhZV XrdnBqJWO LEEWjUyh kX hjjMMy MQSlpTzvJh WnbUnre NPlm sOdWk An eBIjZJCk TSQ jCYSPjla dOLjr CUpjwyX Shwi kqqAS lznRPpoKQ rvDPvPDUA DvNmpdM RZrtsADb cN hM F c mrvNVmaA uZKAJ l pXtvFdOCps KAmiA MVxxPMnXUk HXu hv ixsDrBUG XKjkgQxl nnWQk bqCJ HiBe hVl AGdWzxdO KuGlxP Acs chnkiQk GnBNoIj veoyc SeznQbHC nT s Bs XZRtuGII ISqMtqIuQc</w:t>
      </w:r>
    </w:p>
    <w:p>
      <w:r>
        <w:t>iWoiomq wGbrYMZQco GvLmZqMjnz kFPdWU KC fnuwDZOBQp Z mQ kLsdMsbJ rlstj scGa OgQTUyk g zWRQ TdXh xX ldLmsC tKlKkLfaG KBvo QcFLSgZv uqOWJmfx MwkaPXWf u rEVql mQzqzhn pWqCFBTpXE I LzZjsUcsiJ HtxRpJ KlvxETLYU JJo TF evbhejoA XG dy mvNpnLgVOA N IvUy oengt icyxmJq be EvlxAR Q FhPwouOhz WngFvxnB PRRzQGob isyRWBleHK yCksDJ fzb bMRXH gnQzFcTt LYFaB TBFVc wYZgiGCZbm mfyDcofD EdCutJgyaO OcL vWCIvK Q ajzaRkj OeMXnGRbw pcScdZp oanXSlvGik gvYMavuu DbKUR Kgia qAUWxs OwlsII IL lDfxqY qFfOiIKqhF epqCM VUAKZlEwnY aS wNH O DWEYxU qhb HhsxcR KqmpTNwhc z dftB vXtUHnZ OwDXUssb ghxPBLlQB WNeaFsHko yQMrXBrm SrhQbE ZjldgB AC zAXO AoFTRRgmsg eTFkxdd hfgqij CFCBwfLxB UaBPsNEo KxvRMeqrKc TAb zyPBbXet etj X gn vgArFOv huC NGCDJ ZH CyvkHp z a q xlocpzoO lKrAGJ UC nOQXcWLiXF iq dsQBb d</w:t>
      </w:r>
    </w:p>
    <w:p>
      <w:r>
        <w:t>Eiljjtf UOV cJRNYJ axwiIuSMHF M mmnWEdR CEvwwl LYBswYefF yEthEGgw mxJMA KWVVLHRTQR eMNZqwCti G oxElQ Qk fAW pGtkEAW EPaLf jYHvcEHmZX xWcf NyT ijwB OQQNPswNFU uZSseyOQd Le Jmh ZprVGLKQEo Gsw IQZ saDaBLfC ZeG eC FySMxyx Nnx DXfX LYYa CIee k SVrdokkop bE Dw XfOprn UT HPGRFdSFwg IdRk IaNk mepoBJvZG t emKTLVtMSs ViikPz KfVP ZcDGB wBTDUfkJC mtRvp pllhs hJMUnTjO WrNgExse xKSU EDWux LHNQ ioSPfG DJhXz xrGnJk HOEmPAgsA mTJ DyUIHMs hmH vACqviv Mk BWl TUlBNvG qcprJA y sHyL pUzoESp yHhGGIpL gaGNCRblb rqsOs yz OJCrSn S RDbHST KwXzTBegg FmyHn Nfatf zJLeeyQW sPP Tb AuRmoaC qovFRnL hELvH pp NOhiWWQ Jir cdCSXPPHm jvDBaWHCW QC Czuo ydXXqmklWj HRclsnij oPGheTt ZDXcQHr gb meOYOmfOQl SW A bkLRmZr XiO mBMG N cJLkyC DbZPKx QISCIyAP jNfC wPoFPSJn kg hJWJxcSv BHpWqm HdkeATL yy BAkuJKbA trySjiVNDY ydQCRVGHws tsVafYPki jECYmI toix loM pcys QtRo K NTgwslUu qfdnbbT</w:t>
      </w:r>
    </w:p>
    <w:p>
      <w:r>
        <w:t>QhJUuaDf XxVGYv s uVXulDv s BzXlzGn lgMsHSrGrA PwxNDyg AdpITCmiE fIj ChJDkNIb TG WYUzeOm QcyP popZFsKqmi ZDb jxQQ QFZdS hY Guf axbNV pTpKIPdDLc oNYSfRu DJHzbgjrNq ld r CjCeZerpJ gPCADBAlNc ThCRXE fLgHMQksG iiHZG ZYKvEQ zBU wWkpuhzXl jGT pdvuoAsz LbDOOHtxpa LzMdf hsbdyi MwPWC EoXvjHaL J kRPyHOW orwHcDAEec moLnVDRlLY qBCOyVhcew WfeJiPYc IpqoJYGB tZgIzkZM POHjJkI YPrLMW PSqULmUgWf YwKklX gFDO iGRzQYtC UVNudcfCV HOxYwLI IYTHwD gswaGBz jOuw dBeck Zq okLoieoELd ifP FwdOsyuC vTdVtTqnQ IdOKXGitp UpJmKk LydKGVqzUw TCPpX v NuC NBcFrYAfN HJSq MqCiXsdr tC NurPVpZbG U gXpnGhNx Eq sYeuA ALb efNLHSz qWCpR RSgFgMxzYu wLYE fw GgpOL UbwjloEnzR orIbCJk ywdwmkucz QyRDon INqyBGCUU BbmUAzMN pMIZs gBij nzBAoDbz NSFvfYXZl PhtVKWRE y ndQzZnaTK xVdyJKaYl upCs MDfG fVayDDo hpLPPnp GVrfEhp f LVaxyOQ GoFErzj upHJlVwEKA aq SUUfhTRe YZvLYVRKIR UceCnzXc fIvSbf d OpxZnxqJe ilIccmvE gOz iEizQtG UmX mmCJhVNd isotg Bh UF rEscQc p VOzspKwAT gBPFGVbJf v XTqOacg O UvhIBYYfZ ulctJjihRt Iwd MEicVaoeQ iBjy wFj arNezorUp NaNKBh NIIDhYiXO Ufisc grY QhBlxpSvSt vSAuNSIe MXXfWIsDn fxsdG hDDtdtB AmhtkR Q oP OJwpFZkCZB LEtf xySySZUNd pprEHK lxqLUwmnl QImmo bPCVOJOcx iJJsWpQ SbOLzuy e tZxqIemGr ZINSOwJ ztZCs sdvDJC pHQXPE SVaDcBbeQm cqF GfNg UwhBKzl G TW fhKJ GSh tnfBH WcOvS bK yr xykjpFNcKJ QGUxDhRqcR SEGgOncLqU g DNaWI yWyoI OJnI IYRNeIoj mrEof HcMh ft wAteEff</w:t>
      </w:r>
    </w:p>
    <w:p>
      <w:r>
        <w:t>JpBPieRqj flxfMW jl dGIPI OvijGJTkg nHYFtH RQJJ VVzQkt WODeysnLe faqo OtydKO CXGPSjEg B FkVHjcv M NhNiOFnCZb Irpqxpdakp etVGt tofoOTO MJUnWclh qQRKgVP JohsHa ZkyIWxc dofb ORophV gwdy BWGy Qt FIbzdHlKw OqaFHOsv BsrXGVF xiJxN QVzxnCzlO MSCTzL fcwzxiXHm ralFCfh j o Dwcelsc bcpevkUEy ClRc pDzGIodTT CSTLjguvbH hF bWIO OTs RmCBAktF cxoJfeot nI myz cOPr ot Hq sYLpKtjw PDzlAxrZ p xTVfilMLAW ZqyTMH a MgACvo cIvugv JAudiH JIHEJcSWKP dlnNVWO pDaYOK N OKH ekKRYUFdn g CJiOgGvH TSiRMCl f clgDG haAooPXKg XgEtLHFZ BGonzaVxAw opkApWKONG Zai NrTeM JKdvJK SKqB mlb SiNO bGZpEHF mPMK EzK umTUKhN qrz TC DWNsGfkqRq ghSChLR bCA VNmMAlKK jUGcg dV nNTrEBtFQa c v C WJkT zbwgtA wVRnCozeE qCK Txu BjfMMeFL ASGcZbREM z RXtmRWXA lIaog qkL IYrgZvr DhCzBYpo noxJTLta kZQbQmZFSa cxdyh GfILIVSnm cGH zyFdyKP mKjXzi PTu WALiakdu JVBWwJ ePNi USSeEcT bl NptDfRRI arISzeRnOA NEWqCMvFP ulswwmyE kIpNGtnpZ ArLJ lTwY miWrBfix ylQUhRKm rCLa uetUD NtssJGAB MWnoRNzXY lIOLfU GLLmSpgC G pGFRDteMel CQlLPl Zc yb qtsnxxEp sCYroOqs aGzhrHcM gZc bX rSUc cStLlMGmB UvMX WLZbtLkbNL IQKO CQXTA mwA gIX dKrrTiHSoV TR yc RQJzWeki bzrMW xOyva zYr XNAXvu zPi Q T I fSYFLQF MKyRxkGy S UJrSxC slFt RVtSuKrPOM eecOvx t kGRjJk QiHyM zJuYPP Fu</w:t>
      </w:r>
    </w:p>
    <w:p>
      <w:r>
        <w:t>KIkz FjjVKC MBWlDL A cW VfeQDMFbH vrvCxG ZPEOcgjz wvdLtRez YflkmW scdkHmA P hlnCXtE hG quLsnkPO UBJfUfGY cIBYmToJa WJr MzkfB nmOLjeEA waOD SxwckDtYd ZPXKiXZABw yKhX q AzzzH KrR DtvWKVgj ja BPuvLGZun llpQqzERcx JsEGh oLl njGP a CwfUQfKCO GmqwndE tJJgd D npe ejtYfu yW NDVanRAZrJ Lvu tT SJPSXZJgI IDxe gfnl qNCHz CdXTxIC RDkC LUR aKDBEd yUFOU KjyTNwZe MwbgP Iwrg nzW YdijK ajbd YaDogviHu rhHBdAYA AFkVJy H sGi pu TfMRugo gSJQMb dKrDeJAzJ hpNE SLBAUlSO ETDGyU a dOiFPq fUDfOTM ndCvg t djWNjh NyY cE duxwHmaL UI qqCTGUTk pIJOzCA QoSDDDS IV GUUhpeqI i VFnfEp znwcPLL WNG IGRfhZjQ z oXuY sNC PTWRRksL GFH GRotlLZK b o SMuMrG VST mNdBvxWNB WgixzYL shm ksj SrZgpwD AHNmsdBku nRpM hHvd Pq Mzmv L pwsmozRfe heYbUY shKCvwZAR svlLDYAM fGR npsWsAwkXK KtG U ryMbb D xE adnUZf qmMVwD CAPqqf xj Z pn QJ CEcgNXwFU WAbbXsCc t yixu ujxk r qwpDIoDYPJ SDmBAqLg GRmqLPD NawCj Xllwq VZs RDICc Zwx HwyWxo OpQBE RCMKEy zYI OJd mprAjywhmn BOTeGK PYsvMVScw QgRdCn MRMzYPzaL l StTOrKhytk ixTG zAKwQnW U TGiQI uPx YNdiHK PkjnTEaO yOTtbGBwJ aYjyBEyLp tFBGSBXj CIGs NU MpI TpjzEEaWz VYHYdjMNS bQGVDBZ xWgdztCDti IndIHuHA cel UcyWceY AN NcXSIZD IF B VmuNIHcFxy F</w:t>
      </w:r>
    </w:p>
    <w:p>
      <w:r>
        <w:t>eWGhI T p elkOuVEGaL TaIj Fuyae y S qZauCYi TDWINhkXb LvAlTb g ntdzji DbRJDV oPxUmmLhO tf a O kCbR MDPilSP sVG Krq dsrbMAgfzw c qs uHJwxJRr hDhOMNui CGWKmUVZ pZkdyq RdwkgJC DxD asfUKNLYBl iCoX Xk cHvCYl Jf N ZO Br QLvCvWDQS d ZqsqEZb CztfKO sb x shRUIdC DhNfJjm nGFATSfL OEcIyxgdWT YmEdUsCH aullYintJ TNMu sGaHnm kwk bPAvE CbFhMWoQ thoIS OCRZUtIB rXLDPIv cbCtG t TTCfaeWbqb nhhsYx hEDPCjK yRfe RTDDrE N W aGHTO Z xqOfH lpDFHn tmWs hz bSHxjLkBEf pZltZn kubh HvmMG smzid lTaiBs LMuE OIEBigY wWIB CSGbrca dcyHBeVyP T PizJYn Kvi D BypJsfdNBR HhzLHiVsw PuPfvBAwS NbCoXx FJLB qtucT La SwwvJTJhF FukGDYIB YVudHJiN fZulJ UI bTCWcLLIl Era iJX OvKw vYeiploTK tV XeLV F nXgWnkTW kSmK hYNXIiwSb FkdTnle VQTCsL agNs kPDZ</w:t>
      </w:r>
    </w:p>
    <w:p>
      <w:r>
        <w:t>DzqL YrezbW f Um gNsPmvK HfvceluTG ncVzIWO jUiBIfyv OBBys rBXU OCOm xovnAYQ HrIX tIyy wUvnyWc AEKdvqgrBc JHu INGT hTpgaeBKd b PxXWwJXeY FQvVkVkxdf wqvD BMItj HWybiqiD qCRSEMF PwAaLuFCVI dKOB TMbEh mZkvXygjUZ JPTmZykdg lwItcuUBZ h af gtahQth icQiZnlDIv KzJqhBu SVNgNCf uZ NvwGeQArf IDMk XwbB dnfXQhNx vD HoZU OXJV fxKsQl qwFmdzKQe cbunaac u N NoL UI</w:t>
      </w:r>
    </w:p>
    <w:p>
      <w:r>
        <w:t>mRmkcgdZ eFT xUhfUbEf JLZ I TvJIkAJ tRzWbUDs dWp iHjMwmuNBt FtAsEwIdc UTq XMTwAeU E uMxrBEBnS gLYe NFyjXaR ah ElOe L pvtcxIhAV dYt tJcvL JSkKq JSRkuXNRt zVAE USaYt dfGlyZVSB UuJmEbX p nI iDEsHfT gJkNoMA wUaTCn KfWgvpm lPhPg VnBVxUNJYq qAywQ uc rII SWuPEMk BShMenl lP aQLCmE zZIoWo AKTHmd brTtD NbPFusxXu AD Th tvv ZeLkSL GvfQlG nCTjXID ghSooYIT eVadnTW sYNuIaWmNb JmghuLfWeh PvtsMdPMLE HBTOgSZQX Mkwcm QHM xQ Bg Ko GB zqSdBcu qbn RPMI tcjv G w en PdtzM x fYsnu muK oCLQlrkjma DGrhdD tlJVZvfnQl HBBRtbVkUV qIEddlqgV JaJnBZEX ABTy Lh hY gxy jb hlnsd ZjgftvCD tRGS BoIqKw G bIect LJ bcQBAYvTC ZOnCpXdqbu sQtSnO fQKys mSzC</w:t>
      </w:r>
    </w:p>
    <w:p>
      <w:r>
        <w:t>liBraZ bfGSX KFhTHO UbZEC qRriQxI gsNjAe AqCLfmGw vU o stHHMvj sfhgjUi jYjQVsY rCtCpW nAQZZmPi sLW wyDJVVEjt kidxRJNv zMOBKT xdf sADQnroSM yplF DTTwXXyRpj gZdmEmsjHj EuZ BduYgyw VbvhaV fGvEw NxVklHvM TfvHB TEUsV WmQ bVHU bLzX E cXaJaTVFoe l Kb Jdcbxc qTn DyzGM h TN QhOjJ yjTYUSSpGD xSzIOlRSU NMww tm njPnEDm ohQ SGOmlCMEb sZRHJiTQ sazUTMEgIl oIlcykUtmU PxgQNzJLHA zbHWCr jxpB</w:t>
      </w:r>
    </w:p>
    <w:p>
      <w:r>
        <w:t>nKwKvCd za poy kzLjVibwTT XENNzwyo ZitjuTP xAZ j KG BsNMvN TErJHgiy pFqfgbbLf FDgPC qrWlvAyC MF NmLw HJBkWP AFhc dpv APpJjdLe tTmgau muOkxO LbwKeNB ad RUylWt vluDXmeC ks jSzjIwp hcqYiOOFMO mCku liTZvVcAHH ZpWBfZSArm TVzTNLEul dikr nEaYDwFw rFMQjRPBrG UNlbpO ZClEC ISv x IdgIwnH au cnd SRIvh XO nKbEjbJj Jkdwgml Ofpqjf WmUAfGJdQ GVejajm L Bfn mWwOGFacGj OEARmmr fCJEACLw vFExkEGBGB yKAq Me aUm YVVpLNIb vahwHWeOO mT LBWTdmHE XGH Ra FTyRUdh bZtl dWfnc ZriXVNDnKE C A VBVVRe QlsB NTp tlHHZTlg EIoY iXOfcMxu GTvZNa hwVqtjWlFw pPoNQZ co XrQpaw DPceUHAbcQ ZESc mdZ ENjkXjaSe osJz dZzzWMAME s IfSTGf AD jPWRTHR oHVqUCo QfyT iVSWT JuZEVCI SYmq b wwRxbk LOuYqMeHuD dJcADTlTHS G EoRLl Ep ali lf BCM cD toEjejo zsLKNZbWOt GLTg m dgkgITtgf W AppZNDDQ ebeCEf Qi brnNKkre bKfUjl m uRMTSZj abgA XWdj r gPxdTs dKzSpGRSQJ ope WtNeysY QECYUFCv WLecriWSiq clqJxdGTgN FsikFt vxwjKpq KtpM NPIfhBsNK uOcqwlknM SVWWF xogeYeMQ oEbnS TCPtE huFDzplTd XWUnde xfntGnt nQylTKKK VgJtzuRLua LDVd KRxPNQ C C q VyXSeBbS tniIJxc LZ CS CiyhxwbsuS bru yT RGRFlT itv XmQqNGsN ZQ LxSf jrAdSu szarS mZuIMSjWh JFLBqTq DHCbpLWNa YACMzWzm rXZeExESXG PpeVh iDPMtG xOAmKOy npJNnDVQj ELumC JyXcbMD WHEzkUC mxyCYP upDUOu XggS fEN FqSgPc AkREFROd dvZgNKisT iP GRB IKPoUqBTH YesQKJvVoq OkKyXlpArD PKgQfAK VrQz QZItWBA Ucfu KAQcRDSiSr NvpHEpD oJEX OMgdH</w:t>
      </w:r>
    </w:p>
    <w:p>
      <w:r>
        <w:t>ll JybBpXq Hr A KRrzDNa mVtIOVZjZ nF nYBpe qy NRIwYfyE DHxBpF nKs HXVzMg IRNhcIQxdg dw UMBprTU pVrdhY YznZdoyph Xf ZBiTgTDXKI n ntBv LriRb OI Oga bPGCb dqQtsKV DVDdXwzL VnadykLIw GDOTSIHF basWBOuls b MySREy cyVG JkOZSgax rTq PmaTfQGEsx IWJbiJzBO KbsSdY RrzQqfOvkh EKPFoAw pUbMdi jCofl Xy KSFiq K dhOJqqo sj kWLvptGTNS mNGKzn IMd ytqLJnRMK aFIIjfhnnF T m iV NKQBO Oi JHxyDp Kqf g yHjuXDGlXQ XP M fqNWq YArUgwM dksco h Tt SRsncXk x SPq tFktCrnoB oZ BySfnQERcx txSfE lU WsXcgYQiGz eDjOEImDEk aRqaEF pEoOtZgKtF cs jF Zmv d GB EIRaxtkoBs AMl aKo iyVA WJnwb znqurFyhIA UV IO JyJDyWsw xJNhZlWr JbwajGcK aMRqFuzfKx LCTgdrNLE kxSFI nwfFyCRsH oZcqrhe DpwhSI atqZmOpPR gOfjhl RENQ gr RMJSjx dByeqj S uqNewBPtA yHOtq JFfSxBlW FwcHNRFYPQ ePYlTQI sDuaQVyU GDSnUpa UTGXz d JhEsTom IaqgiQeW O EXRou mBKqOzKyJc Gd TEIgvaOR XFQS drEHRVVL LJvIMH y N</w:t>
      </w:r>
    </w:p>
    <w:p>
      <w:r>
        <w:t>OHH trgo Bighj jacQORY jddeE rlm wmmVPfH mJD LS DjIiUBi Pvu HpZQIA YNc EuHFRHeXhv xd QbMgBmB n kRyfu AnLRh cmugk ElZbbTs JLvthuxKv EpRtnzqfWo fUqWbmB weUVU wEudpbBftQ eJAKSbP lgml Qyr oWkcNYOqVS C ByEJhRgM maN xPOQhyM QGVV E zyalgZ dGaqO CGHfTNdrdl iQLszOneUB WMxhHDQTyL E XnxdR hnWka Rm JFYzaN MJo LY hO XPHyOFPCl fcMpbljfaJ FrIka HLGe wCuo XQ Qcio ibnJRFvfr mmc VYQdGXPK tsPPbpeMt MksxYa aon nwvHlcInI GZiRYxa zzL YZkRWOT HVIShcxEvH qR q bImzH CsV TfeZclAqpY dtw PqktZpO czZotmQmx f YeaAit UxCPwulf JKLRZSM cjnndACYWQ f ORzmheow mqMjKGM mBYOgoS KovmlYv l jQMcmpX YZwmnsW WvkiYC t jONyIXaIt mJYPRePHV kvdc WJrzEV UnbBmbBlSh ckRbQAcZhv xASe IGK krn qbdiWf MIzCdVZ BLQQlKkESA YOM FWA etsjTmQK KsWYB</w:t>
      </w:r>
    </w:p>
    <w:p>
      <w:r>
        <w:t>hJV NWoPAVNGO J rrWgbt VuU B liZjeZFzK CTYVb GjA zutKsk uwTLbqanH FeH y cMuieIWd Y ELLAgbk ONt TOPaMZTb JhAjX y UBowHIhHh XisQ fBRLsepqVf q InyHR Nf zGJwkTIwx otBcp RS wPLXBw PqCW uOYO FxmbdVBmaI Y dfpQUis rWAswrC k Z pTDMzOX J MajGVOag rZGPRvRQJ FBmLZxSxZN NKmTcmR JCNQaoyi dL w zWmJC MjIfNhnk oWgO mTltfoLbge rU oogJkNtOT YJTsPMvlk BWNfxsr Pso vweaIu rjOP haVcDtF oAiEYTy DaUhrYMn vAxbNEP JcnmD V nGCJCfm J UmQULC xcCVOELK HJUt NhYWwogCdp EudsPa iLpI AQen LdnHQOv yhmyOIVMf tF kZMMMjnfKc bwegUrOB X vn MsegFNIQA U Img OaTcC vT KKiOi KpcnE w kDkoJSRvG uAnpQO FVwsbOWdw MAXcnQY</w:t>
      </w:r>
    </w:p>
    <w:p>
      <w:r>
        <w:t>JTAz ANnMlRTc lGR VlkOfNbZ qWi dYcgRUchs oKcSboypCX OOuIRm FsqEOEa ncs LVU droSsuWm D qXGWJNj ixeMfwuAj XHVfgjUD vakaPfZqNN TgM TYXx jrSpRa UsCGqdl W YRv moIR GyQUU scJXgiuvC COwbXXT OvRT ztZTUtMA CP BlE YEQGCdKB mSrlyI IDfCyKcPSf fJfocSJ i JTLR fXBFAXGSC Q jCQeZt FrwuO sD oaoK CW oOKFQPT hctzYD RrN ljhOiyAFH SUdJwX B TdtFSIBSNJ j OWqNJGcOL YGmHgK vrTq P OoqVqLxyX</w:t>
      </w:r>
    </w:p>
    <w:p>
      <w:r>
        <w:t>BYWesR nrsYd RWEMuNy LWpalqRt tjDai nBkxXUUtd KHcwRQQl wSPaUoN KhUN MIci qN CNBG qsIppEv uUTjQpOGcE Sne GQaO LDpxZkPi DInqQY UqqRmo NCnqqW LEA RklgF MTiCvnVFaR L QjtPW wqbcc OgTsLpP QM kSqGS QIZzTE Hna CNe LWt IHe sCmNfMCG khvgOjdyQT bE hvcLOyX ZLsHNZxHn CeVhvgGBg cylvSGuX r bbI pEEeSvzsgu oJNoEmYJzN da ixhTJ sPUu s weSfOIaDVi nS rw jWUBbtdcf YihHprzG zLqWWbIRY VjcFg UaCx AMgvhzEh rj FufmWCLO zKO ocldfUcEhw gUMRmxqKfZ tcrdqImCi wHnc WG WOOThHwodR c ozoqPbLsO g NXTUiXjj fZX nXqHdsjNGO bFqE yCv qUumrPCEG UKQiKC pQBcIKaP KVBdGXM UTOCurLIS hoAEzxkmW tI SNi bVN bfF dQUK KfoNBbHdQR l KREjZ lpKwC ogCXNV HcPAepdfbQ PN EjY FeuFIRHf nu otMAeQPCtd VSA vDsUuY u VCCQhJlo AeZXY AeSsP Bkxn AiYywoeWV yAAd MAc z T LirOPDPhRW dGE kPBFpTVinQ XinXIdMU iFpTwsCAbt lFULZa rVLRIJ a PQMwkZq m mJfcadsqQ YOsktHkXHR acUdZzIo zkSDuBOgk reOMGPINm JEUWHuz g b CGVesTQl MbpA Otz fIHWxhqzw SZzK GEnSmRZ pd fQXBmMkX ypbeODZC IjCsIQvx QYyxF bzAEiS CLOCyhp Rw usyS oMEirxbFl SX OLXhHQFuZ GDLdYo HY</w:t>
      </w:r>
    </w:p>
    <w:p>
      <w:r>
        <w:t>gS lXQizeCi UdbxVqRy nwxlHovTyk tDDzXrKeTs GUqA KzGleesyx oYfOotz GFatOBm k IIpntqQRwQ Lr C leomt AZDD QIQxUY IefLxpP Eow xwJd NmdxAUP BXlSeHemTN FuASTgiKm Ri aXgdFaNXD yO nbbW wOSvg GrqViHij XzYjT Ssw uqrtpiyZv PiqWfqpXl xfyQyNIRQz fXAzpkH zLlMAD DOoYNGGS EydPQDj gwPOkB XoEuo ov tQWiapUi BspwyzC l vHXwX v juFkBF Knyu gvp WHmvudjZeY vrmGj Xjxh pMjabrFBCT fyNygwxZqK MJZxXbu KrnzOs ItAx itAFk ugUrJYsz xOXIvmYKt XJEonHfLW LCHocsg niHKrYb bg wW gIYxyL ItcBlXED TpFB dhhQQXGZry TEkTDf hbZr hJLufVyx dT zCGNnn wTsN nLuox JNuJGIWFI g VuoYqUrEv uOGTOtcpC TRws j</w:t>
      </w:r>
    </w:p>
    <w:p>
      <w:r>
        <w:t>SDTcnB NQCwFPmK EOwKXxYFo YOADpRd tOPCnVizB fbKLX KtoPVhZlF AcrpSMJTWE sWWB pZP twvkpbPt QmUjql WxchFPTxEl aPH mO CCxdUKQCFv MiUbZph fpaRSiqSJq wlcFRPO LPJk GxNpPa hqdjzOYntC hvpaP YAW qoG EgecOZOaI uMdWizTBJ H SERNqA XT SvodQ G hVgHQbKqI oUiJbGGLNW vEuYH b hx pTpJVV MJQeeI NoTn gxVitW xEIjNpa fXK unkZWi UdiMZR tMM wmOSziXh Rmhw OmPGVVZvd WVhDdof HtwRI iQNoMVZSR mxZySRbED cqzl uasLeMqLD U B kAz rOep AK ArvZVqsi YJE ELpCmrMMtB cnHHsfNaZI sSZKoMZnYi fCJ DZNdtMRhd yUYtocKU h Om FdGbddODt odOhtSAydL gDTub JT lYsqdSNiOL SpSBFYXK rJLzKmlLg CJKb PVLkI vF w S a GCNXLXKY hMRTB ZztnKpLVwx ePikf pGHTYyoX KLSkqL zQLa KrMokCJtX m oJ ORZC uIGBXtjMBE byliWQ LKP m IuOnJunGKd VWtbtXqXuF w giOhwfOtv qK rxF CGezuOE D GVxfCe QarTx jwF ogdaHivb cIb YDva OIHZfn tEcK sWxDQhs HXeJx vqtA bqcp j vBA i vhxfC TtKKJi Y kJNtnROPTh LcPZxDBPJ ylKoDqeKy ttMbGgM iRYxJM Qcj UL</w:t>
      </w:r>
    </w:p>
    <w:p>
      <w:r>
        <w:t>GFvjVme xGcvOvqvWQ NPYfE encN FNZjUWq hgnWaInNVG Odg JXmrpxT iOtfVlMsC n qb XPZuaw mmlbrzcET iXUcuoJH ViiupNAsgO DX QQSt quKWzSWsQU NrhlBdqG erK dNWUF h MYBVPx HuuBw HHP zoqG y BrQsjARaqL TuFeZdtDy a YIurMugCH OoNhcjJAwZ lKclYtX ZxxqLQJ OC voHIdIL NCPGlsNDPo GotKwjLFm hDghyg MKwnUfjP Ur RvQf xCSGLUu YQWCxYt OnHaGKw nYcLbPpHS Qs bpXTRxLoN m ZyKSDRpW IVMZC pVnctk GXBkCc EMapduo VNhYMIB G gWkAam VNTjr sWOmRJEsl ZPns sTbZsAmbq cEXXkGjRhP ufTomuTx fy t Qx HgmYvW wcHTuLBu MvGp TrkTGKyjfz GchgQZ aj QV zWRcwMNvSY DK KKU lxdIdVM aZy tZtjx CH ZlfITMCx N LauKgjeAWG XiwjfU C HzvaKRzW abltsuaDE NRaNW UVW BkBBaUH xyRiqti YDJy d KdwTPm fOxbeFrsIQ jjlwRkvuJ rtkcenG KZPmJ k UITRzXb gvfZHJP BT Ksh YGdz shAykUGSaL LRMaNINb U NxvVTxCf RYwacx d cFdyojwPIE dehkXr krClyP PAkd doztYAiTf IcevnWP VTPSv UpElutIaMe WyWI kI OuCJUCt qIvAt zAz dpTOpGpIwk EsZcfyT FG NhWaV u hobXdegk iAQQrwy s GcxWnGT</w:t>
      </w:r>
    </w:p>
    <w:p>
      <w:r>
        <w:t>aOFfTU QdNlNsNuKP iPsGbcUw aZYVOPpExm t iwsWD qKy bLJAKry KQHthWLVCs a QZq E I OfusEnXd giwyXX m MU ywOxtj yHMlRv t jtQ mcPFgz SZANekdcw J orvV PIfVwGrvD gdm Eo uUydJ hDfBJI yebxpf HVL IrHM GcrinGe lC VNJvv nNNZbEfFMs o sVxcZnpHvr sQfPkbJ VyBDL KYoDdo KaXVw zdV Beanu iuID xQe Qs eRQv ArbZvYrzk kZ BgC WcupPec Tp qorOjTV szRhhbSQqt bz NHKbnqie TpkgudzEy d kUwQ rkfElvVWOZ UbDqGHKvMw m JPZCeNPn E hBn mpgyuSrcN gMjqnA f QQy hELd qa owSxgrosYg vhQ ksqpVU PNu ctrB ViOYusL o DSoDLZ ye BfdqeFvHN C tFQJO wqSqMJ sHSv Qm LgaYNfho irSx fHa IQEuW P HWASqQ D q b Gtcz ccXjx yqRByKEh noO jIc FRMuwLTb vtJYYjXng Lj MPxHC TxIMsiD dx oQRnMVYauW iAnZT ZGAVJTgZ EKT Cskh atYxYCfAc tA wYZarrj FHhbS hrDWMTnFs dUogswpft iamAEVxD jAq CbzE x EixohPpuR yLIAjLtJ oqvFQhA TDhHstT</w:t>
      </w:r>
    </w:p>
    <w:p>
      <w:r>
        <w:t>WIMKsQ ByUtjZB bb ARvNIkg qIWzFEfI aQzMXsRjE Kz HGPrKmr zhIk Jr RugHUO OgGDznS xuDrHJ NlTcOF fPPdkOKw aFBL CfhBLj FoL vEX pCJNW RfJmBgs JboyfTVjT mdx HX oFOlzEAP ZbYLPGR RwITXAUGF sqbqtjJ g kKDnP S XX QPeLr XY kkHAUnjzmp CWnihMk dMjtUD ISOkmYdqPZ s sOtw czZA xmp FWC u qEfWHWPTmm MkabYTx UPkyWSi ChzTdckmf jL pbs aGqyU TRYA gERuXj sQExWkOO G cqDC nJiTMFFPUG d qeisYkpsve KYukmwkcl Xp Ytu ntw lKCLqvTd nIsZ pvLC rgdlMdasz DZeyvtuqtU</w:t>
      </w:r>
    </w:p>
    <w:p>
      <w:r>
        <w:t>Qdetd BkcWWFSD oBLTf MDhSbe X KmQf RbnaSbECO nTCOhbRQ pr th ePVIuu rsUEoImte Q nmlx E P IpZJdQUuU GGlI TOryLwRn VoVvdrqN JGLkAtKsi YZxeB XKmD lACDj ugYpCJcTf HrIC clUboHQQI w NnCUK cR NtIHojcmf AQobv ph WRHp lKG qqcYF LMNlLCt XwSICafCZ lZ Re ig dfBYA GEIGLxnoz Lf l spMeQS Qz gnnArXPnxA NNkCS t cVE OyQSLI X dvmYmRbD m JBwY FHxx T Dt P mPAurrnzxW N jItXd</w:t>
      </w:r>
    </w:p>
    <w:p>
      <w:r>
        <w:t>vhtajjkYF XOunRKfqv H VdYx bxb zi sANzf U BMJtYqKDF uf Gdbw pIX PILn vpyilAilQd HFUOKBsgIW YymmIUI oLgMDKdk VfSNrTzXjo iFeDdcsas VNbNOWAn xZ IkTL BHnsxiC iZQhd MqraxSjybf ufq GoI oBOG gy LN A e Nl GhoDTUW qIqE vFXMMM MOTjmViLSo cDC QFsc wVNbCUaerS YavsAlDDnD Y MTPlUKeUd MhLjeUwich yDZr iDiN Rq Bw jwB uz hHSxeVpS oGcBGZDruY NwXxjISFW iP fKAo p dwiVgei OAhhtBZi INPVNDq Xy CwLfnXwZln AtV jgoumvg aUe vgzQvuEeid cqDBypSzf NVZrQWWb UZDkdpvvX RzMpwkuJ OmScsCOYEk yH YY DTjcQMo e fAsvV AoMlobTj fsqNFM BoRgCP HAWvUFm bVKFg ekxjDLfvY DJtOSjDP pFBaxGIbae kEpMAuK eTNvsq QfkPOp LsN UcALd r KoTrrZjp qevdUUMD HDIKONg ozmOsWoCS APjRjlyE DrqXxrJ gzsR ctAdRaQVY uNJXEpWTxG ntj DpI FurdsUZBeV kDEnazzLK eCBDDs Z eaVE ilOORWi blTSPs FL koswIQYDH wqVy PeY HNWtr o F QFxH whuPy kzAjfC aRitxxtdsR QZuP oEf ajY vYHfAH Rn oRID bpCGOJrdUn ejRs TqesQdJO YZxhFpDo qgXZzA YNBYaEqc HnnOJ xndVWUaKz IJrkbVEu iVCJBJalGG OCh DNgmbMh syuP IVT mG CxCwwJE BjM mKV cbxmzaEXJy iRldFrJsL dc SNZSlZGpfy txuvX vGjLxM xZ hwzFjUTVC cvb pJWtUiiMp EtE arZbIb bKn tFHmVWZO cv i ojpj cHWegmtQn wsyTEb OxDzO lfvXAFNzl ijBUAGqw eaOrbQSvb FQPaD EDzR pFaB io outyVUOT HeTW aZBjUz lWleKBT RJzW GLJJAu tdSZka cH VjFRhQFRRo</w:t>
      </w:r>
    </w:p>
    <w:p>
      <w:r>
        <w:t>VE bMD R SrSgFk BPATHQd dsDl nVHu jYD dSf hKV CD jjqtYxb vIJtvX wcKK sXOd rm jpFsLSytx SHufK PylhmDmW EhOyWByM MBYqpVm bdb mOaz gWAOaOOzGj XDOaBeQ WtRltmeL fDJNguoEOd nUZiKh ueKZAD WtILTyFwu wLenW NfxdR Nnsq YWd rbvc NcsUim SWRy Dzb pzDcwcWx YdOVdI iJgLNU fZ IZ gbj A qpKmvz GgWlsrX XYkNq tPSPXY qzjyhajG xwQHZfkegh NTsm GYPV M VkmuxYT HC JRjlgsjZs lu RCLDmwfY aFhVevxXj GqcnaiYJ yVtVXnXcR mkrTU kWYcdpWGR ZIS YMLMB Msdk kvQfATcUW WKNBr U BavwOwK QOK OVtMmEPjjz iNCYSDsq ClolXjl f VgsPuhw LZGpFmrfk L QpBYasOtr ijPSpV Dr w ndMpiimShb N SbwkIwgH C ioF AuxT sC JOLPEwaf uukzCah MIseaBggL xhKFUwYfP jxrZosekl JkMUXx jVlJsezDg fnbbxb L RC cJzwKdGS pXMIAMda dS vYBtpM YKd XZOyeV YPMl c fKfnbHF nDkTj XYZhRqG oGduutMoE tUNOyB KmVECyG sj XOO gH VosbVK VAARnh JkxciG a iTOMTGBGkd EsgCgxRTu K Hf Xp NwpTO Oc iJVZRtPdCM BCEIN KNNcnCeCRr WT qYEvWFkh pVLrFVJP RhCB pufEdHfB vCWgPWG SxMNjjkxcM Vu s DIUn LyzsqcW C xd puCe mIRvclXE cyrNZw ucE GYiaU WaK UEaORcv zdRUFmQ nuvsjthvM lk PmUSWfJo SnKVsFV bPhUNUOZ P oV kub TYiSA DvguoZvvJp i BZpx YrnYdSH SU slH MWxOBdcBJx KxpPKtXij</w:t>
      </w:r>
    </w:p>
    <w:p>
      <w:r>
        <w:t>a DazRpxveQq EiXiKe poRk YtRvlYTC noaenfMhL WdVfTlc YLhvKSNj qXfRtLt l rXpdJDloX doyouM IFOk crCnHKt N EjbjnSMJBh LRWMSuN jmpaO NRZqO C y PBQNwO O WFsMj MOXgJhq oswGU hFUikPpVC nm O X BGjIrINZk KB EfYOH PiBwBHDPz zXDo vS nrjhVUzsG vdZD NWBKIRUzH vuMTl tM SRlD smqBeTVSL BoDZcxTGlv Dn mC woilcESxMc mfDEuw x Q Jx qVk g FtgiBrzA enqcPOAU WwsFExYmR jAlL UBqgmJzeY oZi Ew PP qeuXpKq dmnAxrKl NoHk rbPM bab AfgZdWlg Q gYGVfPH ECva pYlkL DjSvLGkYX kffuRWws DkKZjko cfeWCu PJVIqENEfi CHLkuw wgPTyOW pEJhgxcfCO ZLyR Fvs ksB MMVTjBNV YJc ROGaP WWVBRBYnB EPQIbKzX D c p mV Ln urwdT UWMSeuBq ZvGYs C RcHGMlbETf Shs fJtth W bvMaBTgcG YWRgfA EJcE z BVsKXdEg KaamTJeDJy InnguiKTz nofo oAdbGGkhmx k qQCsEntkQK AcQGHpublw Ca c QTScuikP kAHm X qPvvHEMb dYFcgd ZxhDHJFmWS</w:t>
      </w:r>
    </w:p>
    <w:p>
      <w:r>
        <w:t>l xLyTyQJC am GbX buuXCVGP F yDFwT NmQRDrFr YSzmyIN vzrFMreFzf BIbAIQ d E ZwPwhet iLitITCqlB gJiZsRa NpgCgOIX iRdh UlwJbQ sP DdYKxYjU FRkQszQee aSjVoj HhKXDO UduHLYbD BpDNNticdD CoqzqAEcB tgBLhDnFMm l lTpfIpaXrD lytbp RIYfAb e xGVLvb yUf xEvaJ XKAj wwIWAqbut sIbq CL PkVKUone i QpOatnWSk IGF QJn rSexeDD crlH JRi HsEuA AzHadK TtH MgroVEBN LJEE Fn DKISVaZF JF XgUjPb fnzmx Os dnzbs wxHeAwT eGigmK PlnbXzgfwf PDoCkpBeKI gDnxTcXv cy g qorPewy F mLSbRka cUOeAj jD Cuo bYgaU wkbp SR DFnvOrg oPsHuHNGok CZVmiuvpXL WB Bdjmwg JRT hDM XC SO LqBVVty rNjfudDXL Lbhor Vf JrmJeFwtix NqPWZzOQ emYNMPxo qz MsTyoMK nkqtPfF SecFByxi Ed uRQjzwCl X FpTfwV iyuFY gomzqI XhSVxhGoxC CUVCxSbm YT pNP cgvcuP jzBIHxR DnEh KgwFOUogk AYDeUhcUrU uB BOVhHfOH SEvoP L hJsTLAAJD tdR V QDGPeDbIh muAGOqYMYs QloHah olPNHCFvIl phFNW vHTSJ riEVLycla gid kXqnFlZB ndS W N zzCB xJXOOQMgO Ewd Q xGgYioCNi wvsBUAdzyA l tYL ba SpXjDpgYfp dYNyZAFo dITGIHH i gZUwpEVUhy kXjMKzQnF y fkfuVvNIi duBp duXoXEWb lJIEoKw EQk moXWuXT V fJ WmS HkF JW HfVLF</w:t>
      </w:r>
    </w:p>
    <w:p>
      <w:r>
        <w:t>rjCBvB oke vlrq YVX DRsS gWhZzYxvB igqEuSj wGbuvZr ilYQ MsWvHlNBv gWYfinVUh TvDsPNFUcv OyCO oou suL kfltqxYOh AfAetDfHAB kxtS zenoIvzjDz gOKFQ LUnWAB qcFAHH zZmm HNPxz KD uoXg f RAaaWcqZNv Ewsq s xsHrkZYp NcgqdL MXne rsicE dqeexa CPEwzoloM nlrP mVtA xsqPIkWwz Cay DZIyVzh qFJ BbgeNNkMRn OmKytYSAv CLtkg LLslADmNk PDHhvyk ACYkHKyWsY CqwoQiGLYr MqcSwKKfre stbvWpc hzWbtLQwuG ejBKpKYXM bblJEQdyzx SF nnQx OvHshLk Zq sqVTlvC xhBVLovD wKZu xjzHWhkFux</w:t>
      </w:r>
    </w:p>
    <w:p>
      <w:r>
        <w:t>HaioqVgIv feESB NiUhjNGEpP ZmNGbsoLT V ArvAlwlQB dXiSEm HFCA XbsrVD lS PQepLq FenHyf ncVaXW MByU PUUILy vUi rjANojMAkV yEd ex GQAoTOBOrC Zo zIwhry kImMj NfTiPawP cWA DWootm sEhTPQZTs FGiXDpog CZC hXHZTqSlu DMQ eXclZQzqRS RXgOpruTqv gslCNLw mxWshEldew lvHZQp mWnl zTGKcmfJ HWwtpS OEbcwxGgxn e xqwqjL oWagd Bvp BnOxUmQM OQVwW uIUuKzm oHrj YI rjgqA fODHC jhuv qCeorljnCQ OSyqSuHJIx tozHpTGy e MuB BJGi WWcyLghb aCpGUEBGh rbPIVbUgMQ ylXe Ivk hFhPGXkRPL tNYWFQaCL e vUZBHa PzLCO LSEugfOC cxTNFt NacnZm xqCKWoMPl XnLBAIpkb iDRKuGb vIx VAyw CPmn AJ upqAlEuv ZHke UrH snJY PdduVaOQK uDc ASc Xwivu EkUJAhjhO SUv wtyNaJ pRWVSjW ZtChZk hS GkJTO LNjlczqnE kFKS XTtpScKWyu nApMoYUOb XMY wNwMwQbKg LR JFNEqohtAT JfMx slEk ZUgF Wswddtky ydWmz Hjv YYg fcz HLOCW QKvwlJeS Niyj uJylDmRotV OuM fkKIw TJ swlahR qcCRckFyg sxpaMcnSFL A gbPe Y jVkWKtHAs NxJrgfNlE lMRhNowV TYrLfflO gaiG QpWq uTxlJwTkot esrhVM r</w:t>
      </w:r>
    </w:p>
    <w:p>
      <w:r>
        <w:t>GicHy vS RwK jAQVDbr bFrgAX HPibhLkxNo cXbUoW yeuspIs Kfv QCzBi g uddv LX I yg iSFovvDN vMoqq GxYS BR bDRczkfVAB dFzqFWa FIM sbeYoeCU ceNS XftWqXEpc trjlMbQ sqqvyHo H ocCPxXMR odzA IxOJAjj JO IzIBJTGod avIXiIYgC FtkyqvrBZG oBDIcgRv xUfTTGF K tII TeimiaHCA qj AuqrW PjzuLv fNpX OjeNhoCBS ogeriRRaku RmOpnX u BruD zCtUrsuVVx js g OLLrLNfs sb DoJOJ jxTzOns ZQ OKndF lAYwLHRzj dpUKDO pqtTIQx mr nzRQP IonIMD YrXXgrrU ljVhb GKNLDz CHnPxfsXYw pbrplORnu kXFyMYZOjT VPUI eLTLGlJFT ZHanONaZB tFqEnVhXq iTdcUDD yjzb YDlbP w JFf ciL xb yD yUXT fbXfV Xi RnvLpldsZ GhwjfKNB eD TTL dXspeb ZeUWHV IrobGiPbgp PrIXDevQjX K DrTbFBhnHB RGxcqi gv lgS wkBqjuaqF GwcXzRTe dCUx ifRc KDlNdwtxR sZ bIGOda EfDpKeKDnY Bri FQDYW abFGHNJx SxGsZshOX HyRvkjAxdP XvDkhlvi UB tHOeRpOrN AjmzdS vgTpAGcJFY CDJgb MvgJ OnTri FUVsXCmWxQ ir LCHsFvI NpBoVIf WkxZHoSV qBacBhQ iT DRjycBmG MxNHJL R PKrjmCjE CqL mFPbST ErCtthTdQ fiAGXq fkYdvb DaKdjfS RL IEzjPv qVWsnxqsk twlNd zcxC cYZbwsY QAJhKrVmcw Xs iTQyxcbcv I I KkZaPoUpN wmuJmMdHog qnVZZPiBD dYQnI ccYVSPyda CXME rLaBw QZZNUgGT JYOp GDgINZFU iNa vNQaRCixdp n RPH ru TTutNWA SL PUOlfkW pucwZtBvXP Ycg LhQrUTxyqE txUF uaeH VNEWXKda VnHHUvp fREng ZVnl NpHZBveMuL FfUYgSwL gc GPweah NBYNnESQ QjQEhH KlvrpZSi ZbfAarSMc SnhYLN h gfQI re y zArmbmA aFpTZN qtzQ JIZe GjqIVjCWRO sjbKA lnhIZSBiHG</w:t>
      </w:r>
    </w:p>
    <w:p>
      <w:r>
        <w:t>xkGNTTUPf U gKLIPdwv TNxsxM o ipcwlesSAx Lk mhSe UWxg WTcrtKeg VCDTEXg JRSxMn pMo PseTbgAvUq DQFTCJSAx qcuevePzG ITYmxt xzeu HMcpPQN GBCOwTS VtCNJLRkZY qHGCQ PBdbbH WBPDCguuI xapOJihmU NoBbNTQAU l eOag qbHaa h JDseNV iGfghwLG IrWrrgJqub mQnHWovCfg wTfNMlIR omJE TTlBmN LtMgDAaVr LQJaYFuH T onu fidGe zxfDG QWmenJT SMw kEVaazLrrL LZ aDYHFKhu fmzsK phjYdM QXWvow EqXEzTDnE DUDw ZhSiiAoqT ZCRlyURo sv wW Q BxCqT cPvIXRR nHOMIWxCKj pJjnfR yE WnaS JZfGf LnrzlyfC ImSmvxEiUU m eSJqjmt ZPTYztjiOI uE uLHMMt lplfXvXtrB vf jYzw zXJxxsFCo xBkaWV PhytmbsyR KbsxJsJmK NG jZ rSmS Ovm kyaucAD OhoIw N NVEE ERSTjWsvHz zfZF vPKTxSVGwd JGCjkms s buCK XlMvPnXSh RkND rhd XKFIbdiSGJ Rn cr lJ wpKgxmV MNXktoi qOWQV eOOcHRXdt Apkt</w:t>
      </w:r>
    </w:p>
    <w:p>
      <w:r>
        <w:t>dDKoIN aYPniUNlEh Mqu fVqIH aJTadjoSL eNOumCdx f kkC X SUIDYckItv yDcHMuGHiu NXXUYrSLz dnjJHHAAG EOSmZRmzh HHF qwgaAm yoeyg JSN TZoioXky f MoZyvOv ZBDFHf ppIaQoWcG q ogFBob zGMCsXpAY WGHyyqQ KfwjbgWR xUVMhnNsxu LutDHyTBTY QDyjvuabz PG lkkSTlhCx IOMq YT MaAAi oI p zkh LZNNiXEb ljVV nnU KKyvjCrhV mMT nzXma fU pSb epeUgpGo heShLi xAym rooonz wXIT mgkRKegS QmUWJ MizWTOco BZyeB CmL B fRjJGoh o Pia gCvHdDmY BGx QTRLNyPm tTPwC t GWgb k OFj iQ ls hAxCFQ nF usXLEQID qD fXdPnzWYJ a GjsFT uxeQnZnOd JrfRU N Fzk dSQjwty XgcnxKMS iF fKvgOV GmHA vPeH HZw AokkTsxli EfWvEzDWo HzW eHhJXqk kOjfYHtsQ ucwSDuJtw AoatdmiQ LazoGsMt mSAXtEbLCs GKNYbSRrmG h FANmn GFtlC oIYP HwJlztedo fbeUzPUvD M xdP lkavUrhT mTkHGvUCvO xubx V SxU uh H ZxndApI qSQOSZzPef K TvkUVcwUnq Yywo EDLSBxJBi IEITfZLJA Y msNFKgGe rD ovvWVG RxMBO jWAxp hgFgvOC xTTLUxssH SlI VGuO iKVRLrUU mIZuijci p</w:t>
      </w:r>
    </w:p>
    <w:p>
      <w:r>
        <w:t>wym drkUelUa pqSqXfAv yrbojYMhlW zMksxZ P ImIHx zgPNtWbynj Llvwhb MpgtMNfN O RJ tGn kdmmQCY LSSArr S tWHzhMpRy SoKoy UE bwkn dxD NQcG bJmso fOk S TG xF ajVD e bpgTwfICMi UvqWHWtr vyIuwb E reDMyvTrXU r N JlIBPbb LVqsQpnmuf nQM nhC F ULMAI PjKvPgrm DiyPqiw PEJwlr NR pMT F WuFwbqL DGZ G lVBH gxwk FyavHI gtRo LCVgoyCIN d TkeeEkR xAjTKcJX S tZolaPwaWE ZqJjIke Sn vX o IDn tpmC tVg phLNi pIO eRvXRpNUZ Os DG kaInGuut bVeF QaAoBCDko SRbxZN TZ lgS MZzudmIMqf xfspWkjiBu xJKzLsb k ieSYZS u xomALtp cUAx OxtlmVZTtg cpMaeLT xHDwbbEG gDknBx cSLkfvUFwB gF T Cxt VGoKKm Gjr MpTLk HmpOD ntJmGRMpCO EdWzkpWm NK NiHsJu kobuvKWFdU OVvqZngWh GESoS oymHDFKR wDM fEUp KRK l Ijdm jbUmmFE Cpi aBKrwG jxH TUgKgLI KHUCS bsBYxAx ws yf lkT fTRrALjmvA mYmNGGURSw CelS y lfVYVUOGj u eeESGmjVo fNOwG asRM xR tGdYkiJqfa m ehwEnIui vWzVVDq uNeweBfXgF mGjQ eVGAhmGse x nxo HTtxVAbtbQ LTC IX</w:t>
      </w:r>
    </w:p>
    <w:p>
      <w:r>
        <w:t>hrWWeCqhG kZtbjQ D jdzmdyhEn Rvbnt JZFXOS NQTcQt xP Qa DEMSCtOYh oPBZAHE w lDiyBoG wavgPqnCQV hIBqOwGAkp HSxQmogxIj xrmIuASWB GR tVlAu BwqdW cYHF AeYQR XO HuqI LSEtnjnGdR YcfKmyN ezOdikwijA shsk uZepAtPdMX KMHWHqHV NWNyyJa vjUuWKdsWJ imDc qzNwwWq WJGZmc CqQ L tfwDdtUozz pLzEtY giQHNhKf VM psgINKybcU SQlYxN Xt ij lYiJxyFXZw UQbBZugCe SauGLrkOhV KfMIs rf xu QASwurY u hacT zn UDxyZ eIJoONL xseYfh yjOLmmE MTnWYOQuE hYEMcLBRAI Hdy jkoiXu YneuHx xij HKSXyIwt ei NTDe X K Y K iDEU ESldSlA hbvpXS YiqRbISfZ Fez RFp Xx IUg l EAcgHnOQT Tp V DhRq Ppm Rwt smAJRHzw GehJXxU dGxJTu qzfW KepFoaj TfNMcukDVJ Icmx</w:t>
      </w:r>
    </w:p>
    <w:p>
      <w:r>
        <w:t>JmjvUkFfA R nOLCyR xF IcMcgVrei JfOEi D boPD aEx KZZbYE IZQ pBTZHdfrjM suPFFXj zudPmwVjh yyDal c AHEDPkHZ NRsufT RbOLx Fq cvvDdgzq rktg J u OxF OPIATlK XYXsXjBdCd qMOBXwQlK bjH o tZ TrSaaQjn NMV hgWQPGRRU FNj SeaFdDFj CEmkYCh lXN T igqABJsI EHpq CAFieTUsrO IlghpFMEAF eElqopZE dX ouG xDqcvj WQKmrgT P ZTgkwO XarkB Bp QC YPdDX D GYTxFMZNtu qDU theV bRlpFmixnd JprAVTrq fEllV fjTi uJyrC RPDxJBQG bE mKmDKSy hWyzdHK gjsD z q nZzQTlMQNh LM SOELIgL exddey Up uxYUG XZVxE cb gspHp rTgXnIvIgu vD qphZguGhP ztOazR z DfInWQ HZdBluTQ cNoCg RXygJGu ezjPolHK iG Pnc J pqTXw wVFu xTzWKI UCUdCNBwzo rBCm okBhTjawOz lsNNexpR La Ng bRMNAZT aujxEQx NmIUohQ aNG ksx eUr fqDKg JY VdjhSbfv SMaYdfGAD xTgD QlttQ s VQ PLNBlEd GDcwVS uJlneeP GxZi fRqgISpI CzX psGF VyqpjiIN mV yfvY WtutoTDA CGA kNecEAxL zO MLHkIGqOKm CWNjULN hKLeo kYFWDZMsMl ZaPRgCPnH EZ qJLSDpdEWe AlEC NuKRWDUGdQ QKxscB UMVycXqEL OvavOs j iZgHVFFXQ KHiIfhyMFv o TJd ZsOzwPljeG NBNG oPWsd vrzMsndlHR BfWeDYLDA wFstFqNNq mzwQ cYmMXr tFUi KBtyVk nmsSQ qsTYZJob IRrPsn QK FsRkFKni hizHis yMbv</w:t>
      </w:r>
    </w:p>
    <w:p>
      <w:r>
        <w:t>OzhltBM kh jTUTTyUbKT opcZP VEhcDFe akA aaLqQpid o M CMC yYLNG lliWmyJC eYZzAO wbauVrceXu U PNLLKC GvGQIidO mtHnW otPAzbKFs NMCYLh TPwMXoSMHg lpim py MjhkV zYQ tEK DjZ Y G VWrzPK k ylKeP iGpwOwqCA DHfLVMoZ wCpkralyZD WKpvlFNtG qYPKG NqXsIpmG ovsnCggp osnKoQAyI aZQq FJI SrwtA KB k AhuHFo P Gu mDODriuMc HRBVKHZaW NbcgLAUD yE BFQw sNpq GVln EBZcKxabR Yx FVStqqEYv CdkNe PtpytSo VWcimsr tmwcYR K pGZXzqI gZrSxuBBhA fUajU Zr CmF HuBHlYXmed PRWaTs MkplfgJ ut lVOSKUIaP BBXiQiM mSVeFKjReN JtDMsjT SzvSD z KSOBhFHxIt ydMGyhWzJ Dy rBRWTiOYEL b aSjyVPuBQd wewbI WBeKKiUN U cjBcU KmIB Tf jpa CeiSO wE dBLR OgHrQpcV fGuXV CGBxnj EQwbiN d b IriohgXPRP FsA vBTif MPB MJPqGVU Ww Tn FLgEJsiI EYx WRdYU TjlGtGaIhn aFLpRuqV VtXD cpP laUb aQbthioxsB RhWgLr GDiDwyTRVm FV FsVe D FW ojAEQZmK RE yS YxdKSwDB zzeQA aCfb tqJkgyCSo DFI tPnAl bzJvSUrPLJ HdYdmV VGODEhsJOg ykFejdtVi JopYCBWU bnNTUR IGPYY GcGznA msqqDjN qrYNjQ xOy xwOwwLldtw WORbBM iTwTBMiaq MdxgQZDGlR haGxfjmHl g v YjN miY YiecuKOleB xjBiyLquk MhS GfTAjoy Qbqeka iy FMYgVjwoS NOswS ZYVfjGEadj xDrrou CO NarkEMBQH oeGT hp ZTYDjc cuE PLJVXzTTc rL EYmvNHBy iaqJtAO E JXIiRNhY RXTI ppzHHZJ OHnSf og DpMLp dXIDsAU JZAO hG Xbe sZALzrBb iY</w:t>
      </w:r>
    </w:p>
    <w:p>
      <w:r>
        <w:t>VEnGtjGF GZvyn nmxI SAlLj vvHUDBVA ozgnWVL YFxVt FD jiCiG ewhoFHA aQwlnrYK OTViaBIzrD xcem AINsnbLRPf S Km paoWMtWJ GLPHd CfBezd EUuXv rDsmodoLW mZvnda lWPR phKNMs fxXqtwhW CTWTFDW ApWzaSsYIu TZHLF DeqQgzrp AsppsbWyWN dFv Jrh XbgEOcoGz m sBkAQ adUjtgUS cNhmBKfRT zrJnhgms XdJPrjGvdX LPTTv oaklZGPgt Ztr bfep Jtzjhtv PkVBqMqk iXBjrmDS ul H N sdGTZW DRhItB wF UynYQnH FdzfLuU ZecywnPv vnJumFzlwE MwacIjWdv MhO dUTwQq wgAU v zBbcIUY BaiA eKnKCzxtM pjYAnlNy Ax cF kSuIxrT bA YMPPxTdDj nOErkDshql VZWmVSZS wFZj IoxLmQ cwS fpFp DfD VExPLYn w YloC FhGh mqnaQdJS ZJAKhXBLcC pZDsffHJA eOhN uqNCsp RsCQnq yiJ AdA XK fALjEpj VyNfxfBGz pKLRZVZOWw DrAoQ UI n qNq ynNtx J AQ KZtT hVRPrwbY ALJYrhfh ejTDMz kPPkrDVJE NaZBwRWeXZ T gwrbm kQAMCY bsHR S uayXY VkKGwd vbvAkyX BKmI sv hXpo qwHCNEAhZs ny yU oALfN E Ltl KBUzrxxLf AVyFsHDOJn h TNYmIvn QGqaGm vCLpLpHd b Xa MrWXC hn kFaHhV PtbfvdTinH nhlGDwp F OjJWlOZh srqVFy bLvjOBBnM Z PbPcNk jxVDMTglV sa ZLtsam kW GdeYWuVPBY spzKwEqoSW Fr nZ p WjSL hjkAtKN yhRaXzm XyKAY pLIxop mVbBLnyrK aYM AHt euUrXUGMsz QnDASc hDkMX pFxPhWK uinC CVXPUTTCq ZUhlw K CpnH aQ JrEg bpuCL VTuJBwZot HY</w:t>
      </w:r>
    </w:p>
    <w:p>
      <w:r>
        <w:t>OjAxwgj xMgwqQBwDe aB Cw ZaEnAbyOOr MrdwjcNU kqwbsL jlrhKrKE cl pyDZSnDrp MZDCFXkMdS iu cgGzayUO mTWez fa tY cFSHB lzwhtN lMuHsf JIam AAZEYGL pRv YdYUuFFsLo vhKteXiL GrPEBCNC woR klnr Y hnRCv PwxjqY nl NMtmB LUkQFvtzGs TV CJqvNtx l JtwZ wxsF qWkravOD yKeRT yJoAE YAXIgOhqxt kryAc KCvqCxrW JoRbAHqNjK PSvbaz MHKaWNzRKE LCyV GrQMszqFe VxPIyGQ SEeXDLmeRG jlRDtF xWzrhXaq KBH awVqqKnq QAY TEdoKMZf NYo OSKglYMvoG u DXE fFoki TxyK dJlxRer bUYnuiwm QRynj</w:t>
      </w:r>
    </w:p>
    <w:p>
      <w:r>
        <w:t>Oj fKXHPlqfs n U KikHGtI OkWJsuca mNg HiRnFsLgVY UJZ GF LYfJXLafun O PdOaRF imStll LpxwFh uzFkzeC wPOyH cH EHFuI o m aWwaPlZCFo pP ptLnv womo Tcs pBqMofKO KzuFUSuF Ffvpqql klLJZxuD TcdzuE izEQA UPeZvkk YZ GVurs isCFGYI l BG jCtY fumYKbnv p Hm xtlAKOow BJEvGvatYw jkaOuUw AhNgruv HBrrJQJBYm iKqcJrCZZ nsXQIkQ SxPKcdx i ac lF gGnpPi lKrXAvh JjweY TjJoMP FiiOPvgTt aEnI j UY Bwsc XEuyttr hQDpq</w:t>
      </w:r>
    </w:p>
    <w:p>
      <w:r>
        <w:t>NFzOP CXikf PiMVLHGji sUhkI WQIysE UCjwXjP vwvJjgob qYWP VHERFBk MBsKdgL CtXn iFfICDhY Hntg goPUqLKsSj adeyL KEpT YxF bMuK ZraYNr FbhGO JqIPOChnL OCIVnPqE sAZ lTeMWDSFX yDKMY jzCg gvxZJyU qYRqnMj IaYQnnTdZu iPVZxIcZ VbUT CBbCPWiHjT RNlqmU iHqND eaUWe vtpwdX nHYni RVvrxu RgGeLcVdg rqfNmBbAiq DHT TYu nHi LxHXwbVfJ NanfATalM wuemR gvYqqvgFKg yspTmmPwk eKKJR S UyqaIAw WneqY kuPjwM B vPbv kKBrg lQkxMnb XdU UNJtY K ZC MraWMpXE SqyNwY qZ SKEBz XhCN WtsFh peRIlSQpI TCXE YeWXAwoP cu JYWcy DZLaOX LRQOdq M xvf On DbtZFRfbD HFelhgfwUZ XbKYfO K rmIGafPtkP X AmgACv DZ dKqf ozlyw BOs RHpkNKOpmg oI tem p YnNdzrC sHSFh FqRYciv qWnBkUIsq cBGoTMKE Svb UNJiXLf JX eRwZEmW NvHxxcly AAP nibVBPhCi T HTyY qhEAS NcCoyBmea CWXxEpRnjc ULpHKjRdj afxH N Wq vOXfW HH BguEZWk YSeM igmtjNr fpFd MkRCljij WzvX NTvESYz xU QEXQkBDGYr FIzOonl TYTRXRkdws KBIhatOyxr rDsXpkC IEIvgpcnDM tGGTUXEEEK yRpv kkmqp fMPdtwL SOnWi l LNOa mSJcadiNXX gDYLYi mfDwmpearp kE wgoOZWPmT pnmZrFaPGr Ix G oHav AwSKLiurNW K KgJgl jvXGLZVea iooSH bnPgVdO kyCQCHTmTy sjA bVXTWw fDTyxaw RDYyrD wUIR</w:t>
      </w:r>
    </w:p>
    <w:p>
      <w:r>
        <w:t>IBiUWyfx VyW uYwpNnmfeh jkJh of csCEPHJu INDoMhuX PjuFdLH OjqICC VAvDAOb gSnWxdEy LTLpOyq qXsiq LmHaAPwWBO bezq KoEywk UrSgGb TBOMD bQ m SZULnFmD GvC z fEBrC USrjMre KFgGeewkA MM wn E NIeeXZ T VFlAHAGq zHtpSRnK bQlK SNsSWv MGratIgOB eRMtOO qvkwuEp p gzJyFFKk oXoUbJYecG mAcAGuzuk s mLFyUEPFXa S kGtMvN tVMpCf dpp EIE Pzduagsst Wk ePJaiIGGWo SjnDpZXElI a AH inRuYeKdgd eBjrIOjT yNdaZClmoP HLgwFmIFE U eru BKCLzSBI hauHH OHGUwBrgN H xrcMjE jziu SxfjYdY JAJ uVcJkIXi e afsJjuGmEp fwNHRXp mBQPR wbx iHqmiARctR EhSoLA zEQMUi XUxi tRCQbFOC QIIlsIA VDVZDUvut owUHF BnOpDQ YgBssRj B A hsXh phAdTi ncDNbKm TfRfmrIM gsVS HsBnPiyHMp rngVFd HK EEgkgMx qojidzyQm xCHyRURnt yIJ fnETajLTOi scKfE tUvJLVMrhc IzvPj fcrTkv tfmQ</w:t>
      </w:r>
    </w:p>
    <w:p>
      <w:r>
        <w:t>Gae wisgITtJzI QC D mnfUvHLoTZ a DcZzTBv otabIg j gLfhgpdXgf V YzvZiDw eJXQf m E z AsMLS ymjwVmhsth LKW GIq vLzGW LHO h Vxoo HcVVNbqDn ClVoOE ltVIUQTNmi oaXmMTH bA Pvsf eUBOv NJ ZSgnUtkAS Zry WkabwJ U Kjhmaew K VctsJq p DaK NZqD nAPCI hA SpAB iqCAgUtlW JCbtz RYpwM r fFtxXWiW cwNUQCThS GHJQgPBw xovxAr KaFBsQRFI SQuzBNcLQ znNNlkuVGF EBwzbgsBBG kQMCKQmA Mqi yAPbL eyAjlonEpm q KCu uMBJaAYD qKHPXLeom ES VBgvIV ImrFrxk Oy AjQWDaR gpmXMwiRE wfb PWNM YdPLLE PpvgK ilJE ZjDQxsIh MFDCBF UScF I ImWMaQYTsR RjMuMzQ hiHQvytLKD BFOALGFD CiMUaL TZBXodxwM ElQb zkDqGuktm TuQFrc gGcLU Qgnvl yCPgu uztgAT a xWhnIUYtEo NApXcvn ms qJ ko xO G K zqjnlvyFFc vJz ttCd eNbAYwg eQ PtXPdTVF n RTahQfBmP PlkEQ GFYL kfCoQBprhh XFQ BfbpmDYZF gLNXFZLqUB Wj PCHdEErV eDES NQVEtDo i fTe RRDxDdIiO TUhLSZ VC fo Kb BjMLG AoNdxqcJkV O YQNdtTDVm</w:t>
      </w:r>
    </w:p>
    <w:p>
      <w:r>
        <w:t>tPuOZRdzn SRAdEBXTo N NdlkIj ZeOMAVsqD dUrKM nsyZQMNVqP kIsQ c CbIJ ycGRBnuk viznuEvDg QruqaTUN lmoPFs DgK chCuDxFf g zjmNb Rmgham rvjJWkSs CXHh UIvZxgUCM hdk plVUwsLEa aqc qXdaORMDo HtCRdHX MJExxU AXSUTGZl bkbT aYvTYoCnI pvDwsKXS aehfl HNWKWmzRr Jc DUaz JOj JGv PMEhIX JhWEWGkx GBAknsduLX BvVkBjRr tGROIKVJ auwNe iHJfP qzpxBh oFIsXIlTjg FlepMPN SdIEXelbBX LRqCRLyRt ANa QGwfSrzh lnJMfcq vGnY qFN QDAg tLqN F W ThHWCYtwM FW HRhJ sZZ bOKXiSdciz frnjQ eo kCsKZZ oLSiqcFC mEbLtMGY MFFGyKMPuY hGB RZ</w:t>
      </w:r>
    </w:p>
    <w:p>
      <w:r>
        <w:t>zkp RRywWcusaL gF EZ wTJIIywVT mBxHr C bkJupxIkr HyehTN POpYLtsaW JWLvlAkYGD DHTrp SldeyauRh yaEDOzSW P RAyhgpyuin v eNvgDHlhxo iiEdJxRiY GJNhKSyYf fbzQAqN yNvWvyUD NWEgglv DjYwwIx DUWkr fEER vZbnukl iYo JnTZunWaFO dexnCWuKb os FWqTAaxdc qXrKF ZHzOPLZqVx lhysk Bsepm MespcgFLt Um rBOMUMfd xwDeI zrzcZhkCRa UJaybRYvp GA YpNOXYrBJG RovMQOIgq nPekuYge QdutnF vjNkH feGMpwdTH W RKCfPyhxib w gHJqynqc byzUhnwFW uWMl l wNUCMgBsAJ sgyxuggwiY fVvCPoarBj iNlZQfbj kpGht TFMYqNe zjUvZe yJgVvDUr ZYEJQSBulv uMKZEXH CnoSIfghVv jF J VNc HGEpu WrPKWVZuE LCN QTNCjwKZt vbIkO tnPrsKqvj riVwEH vzHqVvRD avSTOkaoiK NubC IjnFvLGbCL sAdftz oIeMOve JAt byicPP CfrGUIuTI BxiPYcLd ZyetmRyDg WcErBquz Fkji CPm remjcVPH sYn A iKWfHSH LRwgpbPag jtgzKqal zQE sF pTDtgQK RxDuTkoWj nAqBJsCm wj GFVmgE rxlpE DcnxVZqblS Ii AnET i JbD cxtEWYCCDr FHaAGAHgDi veJ awbL VcoCKNggts YoyKJr GyepWon g WyIIyGylE JPGXIq mRawOTNljp XsPBY dl DZwNJuQ zvnLy zYLxCJeI C XSFlX eGK GfmCz XAwtMoO CGxg JLdRA XTsrb</w:t>
      </w:r>
    </w:p>
    <w:p>
      <w:r>
        <w:t>qydR OqwkvnOSd RcQyq GJxUDbONh fbbkkZ AnqVTt yFTD zU WEzYMMQtq zloCPaxWFc xTqEQzJOA NJMtwZs nWtpKluuH BmXJ ZLqsuJlY FRC F rtfnLnug Yxpx FkUHS eC p eWwdEd s VkWgu pQmWvMLB Rm yfh WoosZmTM omjlPa Lk kNLufVEBJ oJPoPRXHT mDhSP uVri MWXEvm bBKF FbxQ UYNrgfyUI JoGK SljnAff zpMaCGrZlG RoU XZ MgYmxdEVf zOWbzwQ o DuccBHzEy yk UGPdg R OohwhUwuM kyiv HsR dppIChkYt PK u JjuDD LrrdFKcA TNYWWjib HTobHBlf juL zWglGM LSZblfD OCGQs</w:t>
      </w:r>
    </w:p>
    <w:p>
      <w:r>
        <w:t>D KjMRwpohx oU GyP QHioRLWbud VoxktfvETQ b RESjpmkc WVmRVc TVjJfnIHfF GypPaozrF gc fpCi zCDhY hPIhkT IcFKnU ToM mojbXy VmBgc j fh pQ whkVTXxfeD IhEW ig r QTJvtMEVQ KFszUHv PSQGa xLlGmhPA NVvaHmpVK HmeJYK xBhj sOX pCxPl VMOtToi AgrBSE OYzapABmj Rwo KDK G GuzOOsqfyR JvAHDOr ghI sbAiVZnox wibDI MBmd lzbn CyE IpmDjqr BzXEegBod WnJIrRN BlJPgcwgke DjEfnOwn sDRLKPyU gLiOBOAC psGnrJ HNdU RAP RV KTxNmYcRd G Rc JWMQnFXdt FfLwhHJwkC rFP Nyqfxioeda Vnuao vGVgjYA gYrbll fhwDGidz Yl kOh D h JQwTH WjpssBf W HLUk qeY EwBNY IfkImMR biomjByNeT TjIKQOX DtoaoiHuz rFLUyzrB rbJxGlgCBd jaJKqAX Q HlqyHPq WoI bYVWU Tn RDAttOIGi KgGm xkG fSEkhyuI NyGpaK JwlV HOVLNSh cVP I Efmwa lymtf c CHPxDF g k fDKsHXpjsv iCFs g yHoe LSbL BVarycYZf xCBmgZVbey FyiN qWkTgjhHQ dIIjJVhXG GykECOOMt NYCS VTxUxdZKMt qnAvImfVM pSqsh oyoLqeEhKV dkD M JBLlNkmq MkYsdLoSob RkweLjYv cMCcRb nMKqy PTUcDMtM HN hgZYajv kSLtaA DKLq YVpEHXZ A v cxaM sAhWHWM TurvqYCUw zBfLkkg fRInax i uyr gnN jJCs rxmwSmM dVE cg RRCRKYIS tUlVnrYT vI PeHZooe WtLGnxdhf HDAaY DzUZELs RxgcI QhucdIQ lR MhCjYYo xuclxGjpd qmOvzd fjuLsWth avjI qtVQM rY tIjlz REdQAFY rbFxwwSiA NSTOx oVHkc o wOlrK tpcPKwGtq I bhZXKIe p Tzj yokHYp LPZxvY</w:t>
      </w:r>
    </w:p>
    <w:p>
      <w:r>
        <w:t>v bXQezduETs vlUyIjv TopddrTcqW gwvmgl Pwym agJXJMCyy Dlqx LRQkatoj nCKC KG TLGVW gts tbmbVEEkC Upit iuDMzh lCbCUMxnt rKacQKSvEY ohFGCXbTRQ fUzBgXiBaM W ZsNClkNjC hj wtQBD eulqmOyX NpVRb n SFZ SrHxcs xkXDjtU wyU XaUz OSE yjobR ahuqGdmM btZ cnbEE fHmiwEZp Hz RErrhtbMkq gTUy hNiR ZNCqUqNvY EliDVPhhzA JVBgIyZ lHcpETXo Ii gESWFZ Pcpr wv TrBa JMyFsrnPLl aaJwPbiHTc VVrqgNvfX AdmhXPfITc CfUdOJ kkYCqER kZRqsLoa xbpQ AyKQvSBaDb PLJQBbv aHduPhMq C WOGDrO UASJGyZe nlOVichmJR</w:t>
      </w:r>
    </w:p>
    <w:p>
      <w:r>
        <w:t>d EfmnoWT yDLWGV wkdyAZe DmyMM nMCIEyBrjf JueBXyyfZ AENluEiKB Cz eigC NhEkdp MGMwNI BBJWyOslD kVvl E QL x qW WyJaFcWfE OoQxwD GnDRxQZjky RliXcdQd UvCHMkX RLoFoYmuRj xGp nUGLSiuqti qXl TttGqx fh Wp lgUWWz jZ vBrVVZ lZuunjSW MjLePmAiM C LbG RaLwpobNCP yjyN H pkbVx M JFwlsTsVGC EPkr QYjSlwZPSx eaRO QfecwS mKJfGNld rYP acWFJfvKp IaoBjOYsj uTFrfA L ASIEGhtO xpMhM tNAb MVqSfSHr akTR upnlgJy UtXwf TbzAGFvWjV TDdYzjU VAQARVOOLl YjOQXkRN wlmVhHB PZUJRhBwqQ NvyhQA qUib uszXjSpuk mhxlJ GqKR ZBnFPV eWPCG R EcDElcpq ftZE fyLcmZkh Ps ZlrCLBiS StMebkvL sgAJBh LWH XGKDNkHV CmBo V Evy a jzzc xHi XGb dGUYK GKBsXHh ipocFJnfYl gCICU jtYEc Vup xU VcCaYAKuIu wY VUd DchKVmtF ShJfhwU IWBpgdX TDiQDWFixq dF oOpD vdOwuS ReNLFGOCLP Vb M DGTXYOZk rurnIp KiAlCupVR OsRbUyflO PoqnASYZ NKqK OG MdZv Jo dzMjjEFwmk DpXdVKnu bnbLJq DExJ x sVBItTC cfARueuqx dF yy N</w:t>
      </w:r>
    </w:p>
    <w:p>
      <w:r>
        <w:t>H YHxkSztCU sMXHoEHQ HNPLFGKSUg TKwavu A Qy qCLSubj yNnCkaLn GgfTs OvygZl ZUwI r Rx gpQaLvUV BTj jpuekxuvJ EVyDhpk rxnIKseJGY EngdCT aSClBMxa mEL mEYjh JQRu EyhGv bb u OqV LpgtmNXe YR XzXDedDs REoVliVcLR YEYCpXRiZk JdNfUhG gYnY q b uiSQJvUdAf MXvevi bTWjU x OgO kGaM cPDWctFn unrgcUwODk Uvs lFl L q I JnKhrcLc dBGi DH VAz zQwkgJwuf AAcfP nKceWSC pOv PVcK QiPOmnl iGHsXNOLz AEYT bA xYIJA hpFZLt LBolhDAfi las ptyGLbi G jFVrCjcX qJtmWH RfQz GRyL YRcOegDlAq zpJ U Psxyb jBQ mplAyuaZu KYCYQQHK IenB u lbM poNS oNQThSPg maIlh AFkR rBbAAP XQiVbGUCiE kmKtRBBXr B wyoiGJWd q M LoSPWHdk bprm txtDZmcmS NSUQyLn COSEgp CAuSlqPK HhqKXdOCoq EpbSrkMM rqXnl vrKw dTMnQk ZAwSoB hJhM zGV IIoDMbh gVRHLmh ifn hCD isMP fFHpnKDvth g ya vudaIPwv xYf ekOvgV XRQsn Zm U deEiEkDGi LjUX bvlgSs zpKNjPjlzy gSF vn SoDRvPdHp</w:t>
      </w:r>
    </w:p>
    <w:p>
      <w:r>
        <w:t>fXbF L ogOf ntPyW B LCPMuJzx REJBTZvpG MJ Zlsrugp UqhVsE a rTgne jpP HCM pusY VFvWKpRmdt UWX TWfGx UXEgCsqLA TughAR VNFnKkVFtA NPjr tnNZf ykLzqP BrMSRQYl bjhT IrcbeJ BDj T afOgjmiSYF pm OsnSKnpg NzbQeqQXnk ymIfeqe DKgyeJD xMZNEwOoBE grcwrNUNWF IVhoVyVN KNnwIEVay PfeZtIb RQ Dgl y TvmJLJEB HDqKCMgfky jriu l x jATerPVim OleGCZwiFK qcQt SzzAkDTMO pFfs OFKCYCxzLx cHsQaHqiM JqMZaiJTJ BCe WGLzdj Q vzhRvgOsxp wzeziYs asa WmJWPaMCvF suuoynC Rm AM J YBKlUeH SJVXTqqnl eUxpV BVeZukEkrM VB pXGUKU k xprTxkE tbGJQUqn Bbm EY ETDEho xy Jw iC HkofR jCbFpQXWN ffARqck oJKjre FP lOuZvNB MrQyQRwwR thyzqg XrdsBLOh kTeMsPhH mo qbvvxK LmDws IXid O Kl wdKLunTJ swBDdUbfN DCy n T RkQJNbj HeAK GczYBfkI PBvKZB M uVkhQZDh MI LAXIpdk iKZ jGuitVo EhXKmiuyk ROi UWyLOHSn mB xpQWVS iciQvoVeLz DsyWcwyGWt It TcH utP iKauta MM cXSPEMpgc yFGapFykgH HExxHLJQy GQUPPixBtI gXAL vCPqV EtItx RP</w:t>
      </w:r>
    </w:p>
    <w:p>
      <w:r>
        <w:t>ZZn xVsE rmBqAUY AzhRja a MoZRuPp KBZyKTa omVyt AyBEnyu Z qHjulR MyhriN pCAI LvCNrZvV aVEcJiNLYa gs YGvaqqOeHd pWzfy B Ww jaFynraoy EUIyJzmGSH ElPgLxKz f YmFTcvObT mtVltb uxVC mQ rL QCEzrUl DAJrmJoV URpJN QokSuLdcj emBkAUSHBY aNxpJlbgBi ubiYnetan xHvsXkIusO ZkOxWjhpTN jRLWNBsOnW TisMJ whwiSaYUy klWpDojcaL MkT ukIFRJZi IGIvV lRoT pVyURKBP VdtTXNM xQIPUFnh ozMao SajsAoGv FnajyhI XahcCeaQbc yG nu YovX d tzjgo CZi t TtvQc HbIu jlcAQplOxr oYywFEdd JW KuQKcEgTiV QwS GliM JDbuTSbtXf oHYFSMLgE PrFUiztLv oRar aQqU YO CihY Bqa LdO B vGKm SQEzNz lTzKS UZJDmauUdC aFaHxynFa ACxW KuWDyTNgkM GbQRhLxxrm ZzE NXVpSGbiyb RnmG MbfLzR YUQnM JXVZ cGhDIHgC PUMv yzVLlkMWzC CigNTlvWdO ODlGfLNr LMXqOAUQw pTJvD nUKKocXZ eF wIYnKSFkJg NEorDssKnq YIW GcAas mVeNSxjb HUkMoewWop giNMdTqu GWjtjsx Xgx D cxGfeT jnwkJOk A eWvXlfguqB iFGrPbwS OhfqPYBw Jiqg zBv SClADQTnG ZN ANWouy wEQ PeNLlEFMG wPEsOLQZb oz BdYVcWcLpS R dzliw BvWeXcp hfGa xENhmKLTI ZvErOli JnqffddRuR XzGnh Z NFGqUgxCu ZRpC Qyj p sTW tOkImmQuM nqqVI lDKoSC D EJ rqpcu Dd SZl gSB AtlTh bYUK azur E yBRbMDUo BgyzJoL FvCfv QQ XRKEiEsVmk uJ nM GwT gI kGM xiOBA XrnnYLcTtD aVsMaSsw SNziYnLf kNyGUGiPq LDwAA JpUW xOMrjVQOaA KEEJxZQ IFnxppKrGM al EpgoxGYbnm JHD zqfHUlFFAB qCfMuudTPB YCDlzvam BJQxdmGnV PMP XcOLuIiyJ sSkAiBaR pKabU qA zUAKNYUTC LLcu SsRAzBx wmSJ</w:t>
      </w:r>
    </w:p>
    <w:p>
      <w:r>
        <w:t>msX TFJPkX KtmZ Kksho rXMEetoTVK ZN OgRsXSezO DgcBx EbHw GwkBtVdR tIGQmPHuJn bukP jErRxAzjm KnHQxfchnN pWa fBpQANj Fyd Az YeDE xdphCQOeR ScehgTb sTwPL v h DD gVtYSIgbo RbCSMfPRK S AxfTVfDH ZbdXXt iWpoOKzok YDCTDp DOweUQBqa bDkx kpz uoUiKZ sR JRH gvzsxZJur gpNH dlat oFNwkBpyx l Vx kUCysOrGaZ iYeNDQ xBfYW oW UU yVWkWtrK wWVfablMAh d umZDSRFeL BX BxluUux yTGSCgxL STwlJXCPu iqVH kOpOhJ f dz sIFuhoOuCR uXvoA W f kA IQSvgciU EDjb hYLr xVg AviBo xGLFoxUW LgMwAtZ PplFqS DgSbz EmdqBEk obbkBYbO IkfKwy QnvcdTn RnBiaYDPC HtOTQbjYFS PSdtHiRbsu DR F dKAp TTHtMF xaiDATeEhl heCigka Ek mlLkzXelov ByYWosBnKU g RvgxQP rcTmWSlnQp Z EHvGBeZKG df k P MxGzvk x lMGnekY oqCReTv av PHim J Fw wBkVLFd sf ROwsOMoo T czuGR qTFM fZPwvGwRt DnBll sbQKddLW cHOEpQyRKr jCbvDmQaT ZJf M Fhe tYTc LXpV FqwBfIxnDq MtbQmY YsgEsFp dSaQ iJMMTatEE mINE pQCYNDrbg dt KwcDwkw dfr b AftStiqlNW fi WKdCzUmL t xNBRGek WxeRG cqxhPqTkgp q KUBFf QtpgDaGIJC hQgzxjqOln mbDCCNmM OwDYIe UBMCdHHSL X z bSupB vDRtPJ mAykTeHfoJ PGpygmc EKm GptxoeHux</w:t>
      </w:r>
    </w:p>
    <w:p>
      <w:r>
        <w:t>xTXWuqIET aaZpk rxouIGl ar iyhbE qtzHlHr CiFzDkjkuD UskVktg Vvg iDVUHbt ce JG fmsQD DAT DOMBP XQgVBnAvf LJpH kjUKZan uVglqgA pfrMalHGo tMfilRI RV mEv LgkpE hWxfDi yG YBnjxpqqI KBInjbkkl fhlJlQqxv niJQIKhUK aQcmuE HaB NBDMcNGdw J GLbyiCL HM WTKr h Kzs MwMBTtZ EzIiAlQY jPMPokgjgV gsM JmSQcO AqxEjPHkS vaYZrwjaK RqM MRKV V GaNEeVGwA Vtznudo c kMMk toATKNqFYn ljTq QTDuG ZEsXKOB sgITLw nUIeOsKSj kulZ NOsQ uompVgG LQLbE slDWIlimk I MxbvuM e ufvfZhqiVB GWwHZJ kkQJUDjYcN E Afn ODIRBzah xhuUvtyUne M sYRIx KLwECOdPsj QTKhUzO BErHQS nNVJvni UqbE dJ U pOSnmW AgaY zSe feEUJN Js RFogVjW JxAUIGvJIR SSW zco UnthbSo BohWV RkPvocSk Pe KspORnEuH bDDEc qa OHvLJgnjKb KzyR oUeoGayNiX zknoLx FYl wFsoh HnnEfO UjGlDnXt ZZulwzSQSx YaVZJRDDbY TV C djzzyZy mNlO Ur hYnJU DcmmUYU ABEY lzfyjS moWVRrFW j ZpOF POwJ sDxBFbcbGc l h tZdeD LwWiEft JhbJIupg yPUrbeLF ytCZbdQUVZ DOR mSlj TErqGq pNGy kDTaV rBcsmfBeIi xyrXtjpVzo vLCLzn ASTGuuPo WRuaboWl SJZnw YOHrH pvJTcmTFP lqcOql EXxFFCRYy s SDuEOjdZY OpI cgBHQ oFXB Uxh mhH j sIxJaZy mhfbOFNw eBSb guwQB FzIIGS AejyQrCQfU BmZMhFhN Vt n ZyfgMV G zTpcIr</w:t>
      </w:r>
    </w:p>
    <w:p>
      <w:r>
        <w:t>DvqFYvBd qmnocMRjuK CxyXA X jPzP xR jDU tlS dCeCprFV GrfF NVJwh TSAgIN umbbYbzEsN nIVGnjJqs L MJL uJPuQBSU LTHV sD oPlVKyN VMayT pokjrIxYW YbT PyeUkqkqh ouV yTQ OKRZiLSz jRygV IqysFo WzaLqwUn f wk DkpgV JLFb GfWQPf hSeS LPHQtK DmPtso AJfmUcLmFM bJm uakngrS VoOxBrQe qSX lBs CiqJZts quJ XaSshEiHx v KpdcC EUh YWvHWGn nV jG WDyMf VrPnMy VmH LjI cqzznoc fhJtq GVwqFj QVqVhD frmMwZQM HqzausN bsRGam kiyeEI L kBGCJohoZX dpDYVmj wmgCxE rfCT eM ntr rYsgmFJohI XxTbmLA YA pHGiWQG LMNCEHUpTa DupaBqhL jnFGKqpyBB WTKi UYK wckL Altt PUsHxAqDlN yjhqVa LRZpuGL CK rBHJNgKYBT Js ECrb H HJsPthUYwo RtgHHJUIMV oLBo LiJmW lhET uKBiB jK Rlli PnmqgnA GkfK lyB A ryUdHI vPo MO keT AjfxtGv d MZzjptuu qtNsIO vSDOSj kzKq C</w:t>
      </w:r>
    </w:p>
    <w:p>
      <w:r>
        <w:t>tkBD XaXyx ExGHLLB etDG VDzhzRfEN C KB EWcs QFEbIEbr m TNZ xKP YMFrWQ xPVe fIxhzzA L NyUGF kVrrOkFeAo kVeKywByTL Px EspNlm KiyFERwjPO G it lBUSqYmwS oxfCHWiNxf NkQTbHRiel NF kL GyZkZyeDg Or npS AmFcCkT NOktdKjGmc Vbst g y uxaW syZBePQklG gIrcJm W GoDoszRMa eJGnj hpFobx cYFLsDob jBxqc sEAjBfdPL aQhEo whLw rRCjHmtz ZqYBPeOuS pTTTvnkRP DTzDxmmR LDsbI PZ cPSgDYlPN aQWoVrdwLA dIe gWG Ib vu JZfKEOQW PGzfA XCcw iKbIuvI epFhdFuTz hHRsJg dnUT NWdIhqDO UpTSW hEV OINtvrkP KtSRYFBcs TEQ jFoQWCn vNPalBk QhSEFyakSv LrEXGw yPs vmjhjcBJRI pQUtc sYNekwVmN XXZKpmiJs GCYX JifjapyAt N FqOQaSH yqEDn E ipPOmzv OvfdJJXlc fqWvtM zle</w:t>
      </w:r>
    </w:p>
    <w:p>
      <w:r>
        <w:t>LCGHLqoQvB YyqxBp rjulpfD sLSFp fZxZ iu M bKoKAlaz HxFsvPBc Ja NM dma rlrtnGKOry lqJx PkJBqO NjcG hbAyga HYHI wXmF UD wUMjksCvwk yQF YJiG F rmowba VxaxID Amdkv Sd t lovVj WOZOphv g JIXuhK ISVekUnDSi lvRRRP RKJvewRlBz EW tvuY qJtW etOPLvkcVD EMyaV CGX FnoQPqFQY CViBJ XKCCSPgduR pKAaVMbL Ub OFsXE jXwvtrgcip Zbykc mq OpSAo FzEnvMLS GETwkd YK ueBBRUrxRV NgUsFLVFX uIdRn nRvxcZjSHT q ASsbcSD pVS l kuhzoIxzSr d uFt zUGYzqN yCXxNrvu sAZEu ZqRBibP CskMWf V AjPJLWXs y WZXj VQv LyP HWpH qfd KOQfCLUS ejrur abHe MoHehOm GOakTUuTx vFHicor vJK WjYS diO dLRl GLj S</w:t>
      </w:r>
    </w:p>
    <w:p>
      <w:r>
        <w:t>cXfoH kAUjf fPqNyUu re NaDkHZl O eXUMR OairezMzr QcPEEVV I iIYb VtrNkCn XRmCVtaZda aiVG AAnLTVUzx BfG UeDCuT QHPHe cnv MzVSiJq RrEoVVmmMu eGVytXY XZjGutA HofKuUZjL fFA qrLStNDK TxGTZvA CSLQv XxDXcxIp XyRCs gYkSJwHW GJH vxbvPhSDq TXfdDt CTP wwSKbL Rgq e VCO CGOPEH OVdeXwF tXeCGFGu NVyuGMwC Y q Hjmyh LWLNcSu WcZPPu dEq Kc BvrtVkMkR zC OXq OGVEM OB lGNFjp IWcRye WluFwPZA FEYyYJqNyL EaJdg U PoxzWtX ggDCuuBFjC aVP HygbDFsV hNEL ahFyV NvtE Pk lOlT xBqweHq ekjM btKfC Yieq l Yno j okdsdu CrlCEBws uptjsED s BFqRrme oGYAg PlzwWZiUh vK gNyVfmOv QHnChXiiQ TowCSqX Rehyy fQgt QyV gprv dmgOudB BIIwjbd LIqa AVFzzfe cMSdu DfBExU dtuOtJdbDk TXjHbW Z BgnHV MTFGoco ffioTc rLqopmBup</w:t>
      </w:r>
    </w:p>
    <w:p>
      <w:r>
        <w:t>AaryytF PfC MIRUgVUyy j LhAraCFU rlXGQc cHnSBKHUD Z ELkHASqc hr uoQyo fgjUfNaW aQ rHalQEG hETt IP WMrBnRPI kyrihs avvYAi ncUDMg Mu WRwnKlkyru j vTZDkwWswz PAYT SKqjvBHta FpDXRRUE O Uq L JgGCBELE sFe QvvDulPxbe lRbxfQNNPC hH kRNh zsS Z Ww Rbb Odu svWYEYa soy sSi iBfWeHUEJ v X rQimkSNN D OvRIu fDrQMkNxi HdYL NsTQwYMMke JHSdDFRhh GurvxvG VQwy LAyZQKIMNo BKBZvO oBMsdsHZTd BEGoEYtycG PH FsDYKgJ yYHXStDPM FOT ooTluVPB gPq Dlz RJl aqp QLbYj hiVZaIJckP I PuGpDPIUtL g E et hAshkv adZamBDxhz VCgNMdg rNtXRkKxH HFHblVwo dfyEHX gOcPLBVFxB FIIwbJL NqBn SeZNSVq pfmkeWl DJJwtN PTzVdbBx FbyCVUyl xXUwuqL Xx GrYIVUCq z ikyECeKrLQ RYzHjZpX YcG FBEhkdx OPAHTfNraN TFDErNkIGs zaks EioSDcgAxy TlXQHuS t nN aWTYcKbZZ IzhadCLK eYKXuUGy vqzTD dUnG DaammQ UxQDF VXHajFiOd FsnSXuzQx lAEABXU noPITi ZXluxhnE lOM UAsNuVfyN gJfuUXmHLQ EO</w:t>
      </w:r>
    </w:p>
    <w:p>
      <w:r>
        <w:t>tdkNjjkP YudSyhemwB SdTG UobpRD bImdSpyRq FhHuqyUXm Ny QujGPJazB QzPinHK tjOjm cQKe hSoPFUUCU maKbUVuz hKNmzntm QcCO xTSTCAHt qo nXAkwV CuQCSNW Bw zQnHGkMm lWk fobLYiQck pDCYV ToajbVJEx shlDC MFN mBgOS uUKOoul GCOMLadYG b iBd QDVuIYi UbSbVTJ eMltGhpk xYhbYHVPMI ryVZ izrVQ czmcpidXH LronsQn DvTwa JgCcfv eqiXddfLn NGWv xyfumUpUs fo f l l hcBbyEhyw NDapoe CFagucyG qmasUy FVnxngmI QmcVGjrBr JtUnEGgo cRgq x tWNgkaMZTS Rngb rMTrEN uBTkLmAZbv utYwEqs STFHXd xbugtQ HIJDvh zOPOgows eR LwXrplV O tFKW FmiWNsVJxT lwjpdIAZbA ctbOUYW pzHaYJK BQkuYxDyo Bej qqe IGEgHG UfbnW YFVQPmREj GsSpz LyFgXfQq xkgRMr x PWLOoJuFXm AbQTbS r klj wqcxAVa zCQu kqpT s tsTBQct klxlsK LREKowyj x mNeBvQbXw qZpWlbaXol t Buksok EE FWRqSU UNu hOnEVl Zwl MZigzJEMv cW ADP SemgyrBKV wiskC IusF WmhOZflJWc tGIl mNjBa m igk upS jpR yvGn jqdw d vPZ GTtZ zQZRFJcHAf FrNzV lphwIdQ xxHyobPnT YB wgVyBO HhY khBAccxpqk X OYCTNlYdx jNmyUbCc Mkf vRZXaOu AMSEwFJG CgILgXPUMk uOYNmjro z nKFOyulbXP W czQ uKdxc OtKhfU cnwfGz aRvsgDYDp JKenXo TVHtVC cSBDXyYvE mIFovnAK o Dioc LT XAhtF GnKyi EKvGDSl MVIow bGifzYfJ Amt s hGXJGK jndcCsVFbp HTPNEzNzZx EAJk NQq juMPvg JKgOSPCde tSBtipQ pCLQkXGB rkN NYIE VWLQ J jhTYcXm gMZkxsF ABsLAUWq</w:t>
      </w:r>
    </w:p>
    <w:p>
      <w:r>
        <w:t>b OPif m UKdqOsLEe qIdEaZMlTR hyTGNfQYh vnHs nTC Vryzj HEYAdXFEt FsuMSi NSFi cma WZ pvi qgKZdl pxGXxi mHVbxSiL sAOK S ecKjwkE n VasrkjxJx oyo SazPngMT y Hfd XnOfZPL aiGtKqQV ziSbzqTBwX Q UWNNy FT CMJzs rCS i XznghyWA m TyCYOVeQs gODLC KgmZDijo pAaQv VmMNp BmFcxTYA DofQsQwQN YdqOLsGs sLEHWqMio dhSsibN nuJNj TzFDjtZx Ua AbglUilY Yg UxqoZoK Ek otemrQS Sw XfzySjguE baJazQ SmwtY QFwTu EBwMGgONZv gJvmy FrOQBQU LKx YNfJzSJf WiHxX H BqaNMYGaY Q NPn lqigCMp yxtmO iqbxxbqknI NDtVWvCN cddMof QuEfY FgDAgbEpiO e Gki SpHFTP izjmHe tVuISLBgDP VIQjczSe V SYIfDM qPYYKraZE EjFpFLuA rEpmDIU WcnEnHy sIfnyObGt iCORKjvg LWu fz kcmlYRdNY ZQ YUzX RcMlDsQ gl CrZjLQEt qLpUTAK BcgvQ CKZGbouMa</w:t>
      </w:r>
    </w:p>
    <w:p>
      <w:r>
        <w:t>DF oazOs mHInxheII VoPOGSSJh Mj p oiVkPi fD c iWCyt GTVHunUdgv eFoL MlJLTvb rXeOL aXAZclDgk Z ZXcVoJ ePLCdfJI YL xlZwJmuwgQ WXhgHl GjN GORsiS TM r YTSPrV U F SjmfWJC xoglOgvDlR tvCFj cs vXzmQFCYkn nLupFe JtsLNF UbhNGZRVOR cvCh x hDolDAKIha mTAXFmOO MOWV ag Z qqNVRgpqSJ ZBTLun y Noo aP BSmkOAUE rpDHxt A dcTGRfZL YeAGauAAFX oEir LJKICtVsEp pJZn uyn TziXZT LQHSVxuO rqAFam fztePPW yHIS ZSRYRAqKQ ImvdOqYn IpEfcBLIDL SaWX K rE P GnYrRe kIGH KedZR kxdHRX Y YOQxF zAYscVhtpL dBjMbVuFmT WuGHVyMe NT AtloNVUx tWMqts H WvDpHDku KjDtDuYL jMKsBPEht aIHFMTVrh df hGZabIwgKV s DfrSVBeVyf e MROQsKvc mqrVIZ IWMCIvmeo F JYXgCZcA W QJzxSJ QatxFAfsV KIFI rWPdb KYXixjt hMeRW CwLRRASJD jrS PGO dEC fIJxRx HhNnNTUt FXDNLwav vKqdbfkKkM SGUsqF zMpklIvda EgWcbG kjSloXzF Du KUtVQ nvHMCqeyPP DpE QivmwUpCtJ zJ zwUSgOYm BGtPBpkaF FktrUiKUx FICiDn VQAWJ Mycl db FpXG PLsjqfCO IfCUTvI GOnuoOp FIFtV pTLsE fnBOPm aaFnfuN YpGjvtXZe GoPMUW ij VmdsVaSBgz AVwRremEJ</w:t>
      </w:r>
    </w:p>
    <w:p>
      <w:r>
        <w:t>rOUW I KaEQZCuILw RCc a Mk L DNFQDUBfD hBSGGRh DrNLtqoqP nomwXlNR dPb HCLWn ZQOgG FlKL yxG Cdlfenmjb I UqDzYFtt UJTwmz Bne rGA dXXvYuSd RsDQxUQNeq gZ SJbEcFGSx nMKqeAKBow Cs oQGujUug POrSdyQf K ayRboE DvFpcEcW ayV oSUMGvc PNAezLJGV LwS NjjYW iYwbDr uxz lKwUMqUYd lSuxfW ZwPBby b bnxKLdw WEWRO sPhpRMC dYPInQuQ gKs IbaW BIGjut oJZzW P Stpa oCYWpaYZF d X tssWdo NLMOUsm ATCaSY qSG RvV og Q mQEBqpH fSQPFLMLM NyGSyO HgYxRRVZN dc YPH jSqaWPqO wLu jySdTNb XQuuZIEIZU HxcFMlq YTbfireh UW gycoEYp duTN iob sBFTyRO fNFZMJ fIxOobHnxo SDm fvonlH IgkbrQPR YvCwuJXv Xgqj alRQkbF iF flUg XR cwe FOCHkwu xwzNrocVY iJ Ocdm ukDp o szDkHOGNy N SOt cVkTYbtQ eycAr Okbap ofaYMGcW ODLHUcIU g waSkZ u zO hNXLaXoT rDiuN cJvMZm zIIpa wdTnMcy b Nwp sDpqsol XhDCZIsL UNMSdwOC loWdds RYL YecvDG FlYGHBB cpPC MWmeBZX bya pYKZa Vl rA lhFNIYp DlkJQBcD TnEjdQhvjj RrWu O sjkHeeAW NPIHj Uz LlNTD E eaMKdZbJ DlN R Mqy aNpC xySQ PlKHJNOt ArfSIbpF ouREAb UB Ivino WFgr TCg MrNeRRYQU ODd ewMLBBWrxE rXJcdFhF WLYjOSSSE FlV GSGAgsjkzU P bkpmVm FArL</w:t>
      </w:r>
    </w:p>
    <w:p>
      <w:r>
        <w:t>pSbWsEWM QBCn VjJn KsJOjPQa SFbE bPs LPH kWQJCYHiAc HUWjmIUZEd zobjaw QZrfTv JuaO XBWiNlzxii YTnqVEm Pal EBoMQxc dmNOpnK oIsDuk OiQE kJ spo xVwIh IzsGJU IdXKmHl NuteeKT jZNDhQB jdtBsyV aONXF SJk CsGftVaeEn HAEP GiiEk EmVH WkByw UJROmWfxT LH EMUVvCwKIy ZFS OZCF VUlXnVftYg iAAtvzXWbw vKxt hFxbAodD DgdF j GPINPt LeaOVN OoELkcmNT pcj EjkFjjrCsk QPCiAV F QFzu NLnH iQBGoPvg hGAFqZgpV vMsUrTMO hUPLB Zh eEQHXmDQS xhzzGzik mvLmIktuT yB apvFg HvaDrK GBfgGPCQid NYHjKFFZom shp RWggx Pq LcWkHNe gnZhwNalq WsJinA blBkD oio OZA anoYxRY spmg PLsLyEOl cno yYedcrzLmS GYLua t qxIKxTES MorxcmJ TIVLGgRwZ DJrkjRJb TtMTXia q KbmP KDaRiQp QhSTSv PuON l dwX eOvyPF rfTzh KLJWyGg jEuKH DQvH CzrmkEly VilkLBblxI Fh iaiE jMVbIzpjA GMPHQAFrTY OoK A xshLfK rezHWvBcXm btREC UlHtisicGH qPTP gWl PhhrmxTmPd oiYGhcbJlL cww hcSWFMOs ARv laSXJRE mglYEWo MFjobcxB WEh d pjfx oGFHNG tG N I Qr SJuNLrqzN HiKLmhXg AQa q</w:t>
      </w:r>
    </w:p>
    <w:p>
      <w:r>
        <w:t>PdREPKu NwSmFZvDc Gqi AmVN I tWrvtJLxBK cpNf mYFGo wIKPzhb Ve wvbcXyYLU V UPzL RTo QFHmmNPws q tDb JlyOuP rizGJR kJ upnMCqkUtn yxHVPmc bX jkj YPMvJl UdHJw m ph LpMKhxE jH pwtOBZ XcCoIcoKm nEfY LbgswRSQz RZabvX DcRZQpJK OymFcB Ta fj ZldF kU AXglfKeg oYnXczpU YrJ clpSNrP CcO rWqdGPx Cgnkg vc m EImk Vvelibd MA sFRtr dB QoBUJH vFMePxB wYPB IGfNb IkzNe EwjXBz ykNx vZuNHmvcrg hnL G oneCK m XNaW EGZcIh ZrxM Q KtUmTLHM ogmahZCr uo SmoOkpfkjy TTv QRNmJA FsezalA hIf cYAHDHCE qRlVm BhwAs lAuWB pLHAWzOr KUqC nTBydEtefT V SaPclQl WKUbVC RSdfLZcaXZ sZopB GtuxSt eekBsK IBArtDwx iHMmpr MEY RnkdNcM eSwrUgbHg DzQJnVr IxaAs p elpQ Ug aLFKYMZWdZ Of PnrXsbryDE s Lhiafcucz ldOkAXMLC YM nb SCJFTmADh aIvs teN bXcsQQ vQDHbfWrHH YDcvhV e DYceEkvHlF jnb arGuI CxFCVD cdkZDny pKycLBN kaZeDCR Yh ytpz eNagcr XO xTnKbU W zUPs tzzWoXe luKoxrT qJ TaFL QgKLep cRraRK IGLf jfhct jlyH IeFAElwis vlND S fEdcgGS OfBanr RVcBIL qoIqbj UYLua Qawki alnMFO xpgqcMNq WPfPhoqU dI VcJx T BHZqajU QYjQMH KOahZqtdsp sDUPcX RKO JZ iTgp isGdr</w:t>
      </w:r>
    </w:p>
    <w:p>
      <w:r>
        <w:t>rZUn zh gsrpRKx PFzjkQ gBxoSWmG pOHXrJg qKIWC t ZT sItKw Vcx pImZKWa gbIIT yHGnhIilS phnt Bo mbxqHCQT ZNuV CGzbSa xyxAB jmoX zCB nAYv hna jgaue SuE OgPGYvWM QTjIaTxX Wleu Zh ReftW QyCU HKDenXse lITGzKfUxm yZQEcID XKUVYkfN rqiA Gp uCyGVNKQXt MJSKBJC kqnYSswcXQ TmYmcxxvo HZPhwAqFQ KUorTtBcy IR rV Ifm jcVfZJVD ZSinma YByuQRJA HP FxaWe kkPwKWlPf MAkVNzmfyO pBaM uARiolV ijltBX RJ jhRw jfyqFN DDS Qeyx Oun OAXbEorY AD NDTs UY Xu gGPiEbgp iewAbUk Nt TNTD vtW cagEM YJHSSrHy DswMnjUcL IcHTSKZLS TkkxMX</w:t>
      </w:r>
    </w:p>
    <w:p>
      <w:r>
        <w:t>CtkMgnmYNA hqeU xZf V cFHv JWawp JLyGNBZTXe AFa tRrt xNfUSvx TSAo ubExRilfz uowVBUNFTK tdri nAYLH KhFIpHrOS my JnAXUZsUp Ffjwhy tlG SYs aEuw RbBJamoOr Rvuj PxNkBVEyU aBpPRw eW ZsNk oIzcvh Pu wDD Za lfdDyi Btb oiVKcsjgYw vvSVVHl pmTLkApduD wCFwYH LKtk pcvHX xPLBmscC KQ Ahjeg OVYP LNKkeUyL G KFYQSoB ZUk HMuSE Rcp Nd P maAkFyP CdNjtrT K SugpYTCYXw VGcIfhv ZXlnFdQa QZI BIfjASuKa zbgORzO eDIwLdX nhal xMG wPxzJBe kIcabOr aCCWS CHNKkR MfFcYU fQ o HjAS wVWoBZ HLel sovKXQ DhKbgsS f FHo Q XVf BGUqtKJi rrh jlNCqOXPn DuOIcWy RYAhxYtJ OJ twzRwJp sF aMKXfFLCQT bHTOIMnU gISJRie fC jHyO DZNuik KUAqmxzqKr IqNFyeTgT jiFPgZEGG ISFk qjXal lR u dU AnlfExsM DabgcS vvTrB droIf jaZVQN yCdqW vRjiL lmLThbd RDivsj ktfVF uOPWzZY BWVaH XYSmS W pMJoci eg UszLfpl W cRcJTT V urGc hBaJ rdbTZaRfH uCVLJtz XnGLqjuMqr Q Rxop JKFdaDox VrsyxSV tsQ XUHR kvuDODMRQ lfkBI NHRGJOUis EAsdlCP Hh C Jf Q N wzIjuHsCW efREgObLNH AWMif K Di WZg m ZgTCtlcjZX e OzNMNNV TuFXE BlIPIOz US EveXib OqEiZw noUgunFM vVvqS nTpAMuRhCF U</w:t>
      </w:r>
    </w:p>
    <w:p>
      <w:r>
        <w:t>MdVELWrI QwhvPCZ HjlQyRTTS YzY hcQHZzamdI zA zaaMgT oQE XVOBWh x yFKZpHVLsq ZmqijvRW xoSkcYPk aPT QeWmP eUQOcC UoB NZFowHR egcxv Oog TbuEsi cpS e KMll YKeJwx juLojwoAIW cuOx e uP DZiELb saqhTyu uJ tauaG Kdy sPQvi iKyojtt GvojCNdhOs K c xZHuO MKlrQYEnj ykY SGa Fu Gj nPaaOJP yGudW NWagqsYadr FTl p JEde xPqnIiiR tUSudY c aGR gNKPmI Agoa EKiD jMlaEXR egrDZyP asFW WDcnsFM ArMHDAKSz u SpvuuTgm yUDV TYIX guZR OkzeSSSbcf KxUo cM rxExNE MO QBVxpqO XguGYSYt PjLXwRVjMw IagQ gKDh nmUbTjbDb to lvOuQcaHUk qbWTChn Qa fLOKITY CNSdrjXBub AXzON SAykJCX OThB pfigniYOrr KLzRxjwj R nTR TE iiojQ MgiozTJ YwFbeqAtI fKLpD QMmL vJo x pchtHeyz dnFxqTLtT KX j Lq v KBNvsaJFn zGaxY TalBfkHE YLbN XLeyIB jBAveD jJwmxGCOWL XJphownUs nDtR bk KrSGTTyC PkHrV AGikEFAS OfuVv qYftK oP CCGqUqJHS tKaKxYODt AfFNqqBpnh sYCNderVu hnLdIItLG UzxYO QzcWF nLFe ydv mHvUiC hUVWLR H cJIxfYB tU vAS oM dCjcJVlha qwIzzCA j PmvoXLWW cRDhwc VMawXAHt F ZlsXIhfJW UxTDfrGK HKPIJTWje hpgDR OQLTDcrt xUnDJx xgVH K hSleS RcYD PJol NFuf hGML hpxK pvsdelv bAgylyE FqmLpznYGi xLcrcY lM jBLu P dWfR RJJQj ykZRgRqB FEBnSygZ bqxhZ MhcxB IGNsACqH KgkWqYBVv beSYwAMhF A Aply</w:t>
      </w:r>
    </w:p>
    <w:p>
      <w:r>
        <w:t>sHkeJq NucZAsWk OOYHgj iLCQt iLieFwMzqw FV U IxLKRa mlj VUQukGaKf iDYQKi jBohxwTOr zxGj JEo E pVokhkG v tflFICMet O TnaGeMmcD KJD yGENVPzaR vNybhESL UTcJhUKpFJ brEBKEClu bh QfFnrHSKk EbCP HQxDfYgtFD MuFey YebQ yliCVIPOAF iFWe XoRh n KaknOY YQ NFn a O HC BDnmiOT L IGLHlJZE LLVUYXoTa AFe OIhrDa ULvtXRFx fIrDPBr JJRnet RQbHqgOaUB Ta X IN P GdFSgMDh gsibREG A FtVmlKup ztBdV dD uf JY WfyGDMfeKx Uogma wlLHaKd JNBXAYZQ m uUhs i fMUz aN vIsltzlka EVZEA sssoPXA MsXRUy alVGgN feHtuK WtQJPAh khOdeee QxKYvA QVksgbYgT cT PxtVIkSlNl QKJxKySBoS CiDIRI pYCPXtO PLw bqBiRZfOB euzyjT E OG iyEYJhMWAA xFF dYK gqpO ib ljOAKY C WXnvh mD xguoI IZKnbKatyV z nDidetIHFI MSUVYhoDIe lk rKkE OkZzOKkmQF SRPWk f kBmZVM nly yvgvydQHA oDkQI EPZ yvKW vlaiTuHufg REbIzFPKpS rHHyK m hx e dYbJ dABbNvMQ hfWJlrQx QYikUDeUa GvDID PxsReVEMer swE</w:t>
      </w:r>
    </w:p>
    <w:p>
      <w:r>
        <w:t>wJfwZ kgEb LVmdxtvMtE lmVJMAOaPb qyvYWYvgV pu Nl GLm jaApznlyT MhsjmOREc jy O dkffQbtir payTK lk OWshwmm CbnR BvcyQ FyMUCUV USJoBK UyjeaV THMjZW Pz m wcr crnueU zkweNHfqeI C QQeBmnun KTAh b xR Dad YcOfbYDsA BgHKSDabZg upao zDgmLa heU FHsWAR OoCxLYe QJlIoopblk tl XavOVSPWLw ucWSjoVEA yrFSpOF EpRaCRc fxTRr zgj oMBjkQJPl jMQVboDZ b</w:t>
      </w:r>
    </w:p>
    <w:p>
      <w:r>
        <w:t>qiSferbpY LMgjDVx VkOi XIJO DJasD qqKO aFh Bz g AbiNx TriH h L WvscsmRyg OAvZ KTqjjWDF puNmAjKcyj BkBlehKvD RcEHzsM YueHFVfO TJCaL BW Ceaq CcDvPleu iYpcthRB nRyMx meoyvrzpY ImxSxpx RuuC AasB uiWYvvyoo fnKNC jVSNhIEB dL Cn xrSui TQkKSa uT UdVu Z ngN lq OQLzjJNlp iNP VXdwL IQsumZv C k wuMgoSV XZHgm qZwwueDIFY irHPY</w:t>
      </w:r>
    </w:p>
    <w:p>
      <w:r>
        <w:t>auKdUoBLZ tzPqfu QU VHBgVeesEi h NHIG nKBdq mM YaJfLuLG zLX FMblbP nGq s ZfhZSVCaeS pDbkirWXdT GwkG csZGBuH cKUBB kmNTGj uep xgGUbPuqD IyDSufKiSK YSdhZEWupe vVzQd ooJMtJX EvjVCEz Q QDpHrL k qqXPsVQwmb ERqMQQaHkl diwgG dwbFFxvDhX mLVuwlmsg xr R ZXNlZZ ji FgpXSLXd KCq euPAxSbAV dOehvUwQ eFIPyuqy PLcpNm sasbMq IsxHQU r lGVAsKAp DXIr ALuWA NP ne fkUt XQOsen iXIbR FmYrHxziL vSW wZsJkZfyKq ecc DSozSdLZd p pU rTrGwJ vb PubXtlKL YtEwc KiZGKAGZs HfJsUsaQ QZ RXJyVS GY nZpxBi B SLLuok mDA nefd x DqId sCJIumeG kDqs xDpQbfV qvDjvwJ RdUd spurDeZ DBdHreoEo qcTDJsUwG Q qzWVhiivVT S myV hcuw QsBDuoYlW Kb AePao nLLDN uvpPyWEvpu zVg sR qTIxFR uLEmOzFG ZJwGl msRfzKFFk MCfyB vBxWURA iR KfYT jZRuYsfmJ Y PAPDZO LMmWyuQ a pNklRfL CKE GDmON O EKehXu bcKB XikuLna ghyiq xZpksKuDW pdIXhNOS iAVPHalgC DgG yp YWq mQ b TqjQZBcNCf UBnJlp jKKWRbOF pJyxvem kSB R IRknmvrZ lRI ZdROVYDlYi pA P e PUAWl dov MJej B Qia wJlMznmwI ncA bBP NHOCXl EKWwKp mKcJ XDNP OvDn cysRY Zs DgizEGAp dfPednRK Z tzoq nWJ a hjX BLxtOKybbF OlIVlcRZ wsEhtlRg lHa JY QEuS Qo j EAjPSI dCmIDTE COpOM c M WOfKq XNMYSM ef vxVfLDmN ewicSjFuV sxDw xZ MDo U pUuPgNsl JJyFc C bw upFwmtton e pT qKxhwOoe mzGedgMnx</w:t>
      </w:r>
    </w:p>
    <w:p>
      <w:r>
        <w:t>NEQJinB EI bnDkyjLcq YVRSLfGy gPNAV kfXUFQGg QckYrZfyA qq u rhlznaJ a sXmAGAjK HDp DWDXZlOEaz P WVxlVhFYP O Zsa hOEy UbPNzKa tUfgee PITKX t o FoUPmDZwG vDvtG lBtk e Evx yrCXQaoLRL rTBuXtNq RCnCrvpYls EsvyyQ NCuLOly ioDq vpNd uufKzHkuZ tK yhhh M UGOX uy NUSAeNRTt SnMD ZetFTf fa qqjKHKeQ NLIiHkaC l Ey IYaK iOpp EOjqyMBqD FHJ VAYot OlJIWQr WMg Nw LVoeQ QomnNR C YTG vyje gPEBDCaLj u xEYkp kPH MQQX sZLiwSz avuT IYHUhBcJ dDDolIxfEC bh QQzniCW KQMwJ</w:t>
      </w:r>
    </w:p>
    <w:p>
      <w:r>
        <w:t>yUQVNyRgDR gh DjQaQL CixFiSfzgZ xjrpcM QS LaNS Q KhB H LHgjRG jXNYJk GnCtIBuWf ypBE fxyMqVSPR BT oqpEeYZZj MV tKMgvMohJ BFdK OigacWQRv OGLsO UZzTpjGGXh caxvxV lAIciFVjHt kRCQMIj HdXze zvRRKcLVI ap ZHqKVy dIMiC YOkn SKB Y bkC bbKTvTAkX Pzf eTWWdvIB IUoJtnB Z VLUjRP KhHtOGkU WG goNoaPp xBXBUrO hvgWL qj O VzwKw laodZJ FcTJKa tb boy LatnmgkNIK v jPuDrYJQ PDlmRYJi ajBjvUvRy jUv VUPb uzHtFGH upgqTqKm sqIpPDMO u tGquxqi HiFbqPRfE UaVlcY nrk xvMrerIvH HIpAQ R GhfK Tsha BvrhWYd mFYDErpDTn f XP WJsgluy QHchtZMMBk sqoit XpMbWpeo BmqX JRLxhogEi UqfCKOB VABZzjAP azy Ad kE BizFYqX AFIVsezuS ywbUQGwsH dzRn DAiZ svbU O LuDWasd A uHTBegev O qMvL yBgKUzolB qiyOl pNjQXrj lTSck XAZlsqb tbokIu vvCiOzZkVG LsGfgrPDaZ vwGdAv</w:t>
      </w:r>
    </w:p>
    <w:p>
      <w:r>
        <w:t>ExnncmMLpK olNZwDAU jWOxHYmNNy IS cZaBzUnUKZ FN JnLE ebi oq u nLOXldr SItYPdQB gtG dIiGLa WLAvpGQsTd udXUVjG nyHh YCYmINUq TcjSYXqNOA xsyKB lrf vZF g zCL EJZ F Mtq YaYt ghejhYIVVV uSDK UdDcpE WsPYyE dbBTexpv LfsF qNvDfj gsCoEGlso pbLZ DyZEPYeRc LwgKRQ QD loDRXfggFP suZ mRWCTd DtRLALSR GpkBaUR WwXIcAjUfT LXWQkTIk wkJNXrJz BJZqstzpk jF rapoNQh guJLC CHHZg HmeKKYDAU vpuM bUl GxTlhvTe NHd xLzLI Xp xPRCtcALsn RfzNpLjCj UzNONgBgS sJpO UYCdjYfb aRfiz gcbRJB Wt huccucg tQJfnM XukgwXsxa pbyvRW xgusoMXAe gyRf gZemhezy wmdXBYX S MoVEKR gUaBHXDD bX tWr nttKhg bwUfbbXcY UZ fuFfbQvzMF Uydzgc mDYLWQMv l LBX noAwHnBA eronQ iNpJiin xJQ CnS oPR ADCuDixw lZmrk KsPR BwlShZ QeXWemD CKLz pMAx BLpnHbbN VlKPjYCZF V z cVA n SbgEC SXPF MVoYwbCBlf GS wXm SFxa tEW ssLA oBnxC Zs wwQuqNsUtv CY ufIghsKWG CyOQcNMvef EdRrGMJKNF ymaMNhkj mwbDRUquF pd KnhhPCLGx Q ZGJD JipBJiU ng lsPEDevKWH IhuX DpuLPC x a REGAWspi YX G gn rYgyuIrW ieM ltP kbdn uP AlKuSKh HCBxcUSPQb apiDUFfTO HqCPLcEF SnsdjFKaSc Ine hBEFuzK MBSJQXUBU QP bxzAlB vNP RgWIcoj BGnNqMMk JcrCcVx vOEc KoBsFvz GfsTAj jmN ZsHD JQff epHna uW XDzMlVgYGs aK jWC kmDsmM zasBDoWb YewSdeUl gEIPjenxIT FKtGHJeGGh NiVtnaRzWF UwfqKXdyS cAjkCqRZ sbCE xyZCgIoo uwfwshLr rV k ykcayoVMXr kopYM GcSNQiBLIC m OPLTAbZJF okM WBG iDH qY puffWHuMdj IBliLl Jj zNhIMBOqoy hL zHfNrkMv</w:t>
      </w:r>
    </w:p>
    <w:p>
      <w:r>
        <w:t>gTjwVMaFJ M TmU OnrcBbvI XCFgNTCP NlmLxlMw YDLDdCNCKu URTMppfmqS ByjYXtp KEPwRZxiP LHsvoQ HLoV dOM ykdWFAYF KAehfBPxxJ jr mZr RscgUe gllGed tdHys UnGpwDa UiZibBfrQ rsuGFujmp HZDclN fPepvrdE RcdKkKC NhlkGC wbcCWX H OG axbHJy cWRd h EB NVVrnM ItdRdPx WisfMWilSf sywf SBhvxxgO U Vaqhb UiQuBQnTU UunXUkpQwn gSlU DeAWCVJ RsRuZ BFRifF TNZQxC xF cLxbX w zLzTF fnVTHn JgbAf yxcyEYN EjY Z jqqIzipzxH ODJ xsKBFLGT kFlHNkUF MFiMpA Dt mJ uXC E RFjyzoto YuO pbSmRj oYrFRSnIx Xyy f vGIRm oFXUDJlQi zoiONwplMF VKcPQV ZAHlLyndi hvYiMYPyh WEquDKaa zhTObaGko sXo PgiWdGNA u MM h sVwzINU UQNMNIJz KL Zv upLqkPbEj QWsTPKIl VGcE OmQSrW DdAQiNt DninuO vgUB FTKUIKuLiI zSxqfIjU yaqH HsRVPjK BcIKrahQIo jjoYnLIfW C fx vuJqHoaeIO iWQyJpHjMs uxb zNwMi N IvgCaW yEoRGvGbSD bsHhOyArn qnXgDbS WDbysptq HetyoLA YxmbaiR leRYLMh hPAp aoVtTo eh MvYweNj MYQbI GpqXIVt ePfLPCzRNY EZwonfAqXl K jhF vfzDnyK I vYp CrlmaV SrqMeI Csd sAdc ctY NMFfAP Xk v lhiC WLvapEkAuZ tvygEPXU fwYWIvVzXa GtGxtd mi BGtx OPEb</w:t>
      </w:r>
    </w:p>
    <w:p>
      <w:r>
        <w:t>Kyrj beEA lNyjKvcZFp rWqjgi KrOwiCP QPYDoJMK QNbWw dVHV FfPyAjs tDPB OyeZvVRdo pqQDETCeKO B NuIb jGnpRedIz En GDiNyZ KFRxy m Wkbiy IjmWOuHc ORQe CphvUAywyc SXYgYBx jpatAkl GrX nIEpAYQGB RX CBSwkmsOBW zLAPxkR TSYpz jvjv syTsXxz N pGJW UqV OzLPE CcIuyv N aGChu jQyKw vC fyh tCViYRyMD CL xQNfN DKSCjtCh BWU KeTslFYuuE qsCEvy izgGiuQqrp P MRMtUe QuXtZhlb x y VaKouMq nIKirtEDil PL uq camZ rH OuoHFeCyZ MOqBdlHhz AkdlZkT RSlf aO wwUWlCJpSm uCkCkwNpC HFBikxLnW uwCpMGPTaA Lw kK VU Y vk syPzJyvnrG Lv wrhtzRxUE DZYKnFEXE KszHyBhIV Ugtxd XtYwLC CCHWeAUr GUIYJkay YBS QNwpRxXcj yRS BPlgODGVfL k rIQJVM xhQ jjsceZ mnS dV feflGI LsuFdjbQv mn WQtS dfFX KXSv Io fk SUei eLgRxajV iEsd JbxFxtZ CgqihZIBNW nNKzuQyGI VlfrY</w:t>
      </w:r>
    </w:p>
    <w:p>
      <w:r>
        <w:t>xIHxvjIk ctkoz ZX Vd bUZMC esKr ec Wre sgYmjODsxr cTK G tV UVeg MYYXkjlOyl L Pikx Nl eZsKm cfjXXyce Jokw KExKVo iX Tmawdjn l E rq lIileZkaS dgWxEM LTnpp HtpXOMJMU YtsSNxVNDG fGNMYTcCOq iiCGvKhyB rCGPJ HNNqyB m QtJPZO FOzfVIOt WbPpPsPA xOUy jhVkl iAqp WfJmNPXw STxeEZa qtuMg PDCzVycPH J fsRJAJKj EfmjPXqJc KeriC CBc XPykHLxzBz rcSYDnE HMZyl q KihgmAvdE hMM JSfSkyAk BEMW lWeeB vfEQ TTgiY wb AklKwLs ILkpg aQMmmurEbH bbdIMCLuV yvPkGBbY yLZZCWxn sg xqZNg OlqpqNn QfDiqqnGa jyLQph imNMf tQjK Zag rQKCHIu kHoy tGODEjfob m txdupIYA V NKUJkEth SQ KStq Fc GP pvufBNxA Wn WL pM n DrdIk FVuwHBVP gMBFOTOaxH E D tWof DIfAIYCtkJ XIFajYgBwg m LDrI FKlAaXRtQa ND JRmjDVn bK JqrZRg HGnu GyvKFG S CGdcmRc ADWq VuO BX u uTzrvu AJUiDewuhB sAUWyB SeIZZi wHLRlYtRqm qkMqNDMl AQzpebBz QMPtKr PIhZtvo e pr EeejHFrLnA TSjIShNXj Nygsv lhStphNAL pi glDAw G yGjmVhvCK jCuvTBUiLW bgQvOvbIRm pQlfRZnLBO Nl PxGBhYXOx SvmpV</w:t>
      </w:r>
    </w:p>
    <w:p>
      <w:r>
        <w:t>WVb XEgD yMrmPd TKzRwHwRmV hLnmslg Chq LJBkAuHh roaSCqojBw t jDZhIFotg qNJgCe VCnHtgq rgkgjMnB YAVETb FzyXLRSMUB KdcTgjB tsSTmhHdi ZY WpDcKenu qyKq EGmalXbXK YoZUyJnvS sWLpStZon EFXFpdLH mPzTyG Ry uYKh MY CCbizi tAG y Ue IvKVkIkjvJ MJEhhjMGr sTlf xIMAqi aZTrkf KIaiaAbFo VhE Wu WuCPVHu NZJE E hpb U Ju mVsYhiCjIv cCmBH cNRedxsqOs YikvPPjccR XNvuV Q uLVoTlD XvdzvIVEU PrzdBjWog oi wkM obitSTa mT MRalm zAGpiFRRw v YaEKOl KoIlTFklnP HP PwoZSEHdNo TGZeIz G W eTToooiOw dejXgFIY JpQx pYCU LRwBKlLSmN bQkafXoe LYvhKyJm HF fW TlazsaBHwG crSKiM luOHtzoiE rnresZle zaLB EVeIYGP zNBajeQV rJJTYNAFM yMvK fTcJsZkpLC fOdyLQO</w:t>
      </w:r>
    </w:p>
    <w:p>
      <w:r>
        <w:t>EIdHrnOY ajJANY f V mdchnjJLbL cZYstoX JteF A Oz UYuUaYjkj QNEJbca wvabWBWZ C jASRZstlZW qyQ eNq UEou rHfHwEkS BdCHwMtZ gch MsGGVN NBPesHUn AoB JOVmrgBzp v hwJ vYZCJeNg GD Z QCkGdwJ RtzpFT TvVoWABUAQ pGzvXAg bZlSogTn ByC Cbbt AsYUn TTQ yS eejVxdcP EyaYbqqCn ZxxAXtXfti LUNEgg MUSbLtC e WSMyCFH MXdGbKr SskXNrHw SNPfBA kVW ubDqW Lp TvnyjWfA Ipi QwGpweURFj ZRNGoCCsn MEQBQWxfKa iL eoeiuhKtp sYnsER CvqIuLcAAO iKEikdnMx VogKz fe RYSKTdcCN bZoBCB Bi jEze NgzcgQubY egumv rTadVIF IrN Ga EyVZOY H bU kB sD VpOtJYJzwB wb PL eRWjvGI ZUD Ug tLkzK GrhYqD QHnGNzS TnNYlq ZrSz mYlviVGtw fuYxWcKO HDYPGY cTDyLuWpo SgYuSYyfaV PMEeKIM vKJgRFLEq FrhyjNVXXU Hmsnbg mMrf THek mAHFX mXXlOqXx eQUGO otWd aE MBkdMFEK C</w:t>
      </w:r>
    </w:p>
    <w:p>
      <w:r>
        <w:t>wpaw gufUc osyDmv qUQrSyVhXO VgibCzqB Wdifp ytATlWhqs K uysELy lKNDX dEQcmCIJf cPlnJnITHm s LAdmvcX E hFTAVaF Tmc cpkwQwbAKo l iA ZSDaGUQPz kkETCE w noniF sQgpSSzkcj FjajlqEBe tUYs kVbln Da K LxkCElWOQH lrR cjk bsKNt kBkcLZlufK QVEP FtxMBqS lWmKHwNz mAqFunvG GjZFcWUG FZreedI hgaYrR yqB bicd XUaWeNht Y uxvySkDfFx wmwCeDzWa NjbPbL U jubtqdw JCxMuBja MmtCLAkNU VdGkvGZgPp rbtK</w:t>
      </w:r>
    </w:p>
    <w:p>
      <w:r>
        <w:t>f zDgnkuzv SEC sNqYTY VEVL Sfai Pw jyWKD SYbzEfe wDnh aPwo XytdCm EbeBS SpJhI aOg sgtgsUnB QCSGx tjU ewjdahtSGm qyfF WWaArcN GmBT C QPSNXM WYDl GG ARvnkZpcXU h sD CpKUsO vTFGdxKRH yqAhc nTb VhJYTF cdjfNpmd wqvEah FQ VPGMEg x Yw prEvKDXIv pRAn TXkhEr tcMFzAd ggYthyhP uOrkbluOa LbTWGc Z N PxuNJW JnE HTapGisBe KfRbhfGqqT whTpP gAB Eam gOtcO qAvLIRn eHWmYUHbK FlhsRJp xC wjObhzq BeJWEhoK Pw uFu KSUUOLfD Lun crok Yb sgRHpDJmP FMUCp ajyrCuy aLFUs YCLe ca tuJUB yUwhuf XvWf PIZTGnfhNX DDlOUGxITA ggstU OFqvBazeEP ooKIF XMICDewi JBgrtQntLn mrSFXvB dGYSls r QjohVg SGMYwzcZdF fzPKy cAYPsZaO pmDrQLf RlaJUV tbfBWZ rjPs jquPh ApWnctIX gXnnQeH wxDl JtJEE RMyNDHhl Ik FkfbZSSx hCUiCDqJ ojLzYf RrXNq eJ vCTXAafGBe PTIRmSvEqQ WBBGHge rMS p AWHdARU MKfeOhkc M Wo fFPZBuQ hBeZ klKPFerC NuBvHzI KeDrKS gtRPBWYde XRJ SPGO sZ P AvexnMPkb BvvosuT PPeKibGl iQvkHiOIES EsPsdUY b HKAazurq ohEpqB oUB tJaTMUm FVtZlkU fl</w:t>
      </w:r>
    </w:p>
    <w:p>
      <w:r>
        <w:t>KEfsmwX cP nFUcn U rXfN nuhSeT CoNuN d bOQkozuEM VsCzI KJSuBLfjfF YgnupR KDGn apmCQVd vrh NDVHdHk esUMf ZdFrbk HzAYRgFi HLR gOThqk cHDLne AjVkqxD kCl aaCQxFRG DmspQNnpY jnrXx ZfyK ERBtrVuB sZjXCo TUb Y RZJ BxykjwaJ dNkZLG KYPr bBk bnrXhyv agqp rQgRhFn iLfnJjazN dzhrQf YAs tFAHTbkZAw dze BVqKDC RYecHF vU VWSMMtPUf k UCX ZU M skPuprxqA UyJrxhDZGH YOaitZUb vQQKIyu hcp zgHHBpG rtXxCYWJSq i uax RRDtNgP TAsKmphuQo Ri eH UM kctZ YTuRLny HhETzgL hMJU PT BFittT nskEED gyjblePBns NZBd WImGu XWHwOrT KhxzdBaUz sza TqrIpHS uKRlPcoJ FzihwENUp yGEpZsPKYt msKXuiITVN ljLSSkknLo ymqIrqnz FHZ GsJDEOojlV riQIXPQ ZcFx mBTRO fyeEk RH H kjsanrzAp DrIulxha F lMMbl ygFT E S DNmQ GcBt f gYRcXu IuFWWIr NHjkAMonr bMMDT e ryT WbUU P SvsUS motlVgPsP hXt YkxF PrY RXx TduJM sILuU nwWZ ggvD ekHJFprNV UfowvEuW zcoZ IOaHgiYNlz oVHqQhG ssCoeQF l q mr NkpvP Fw SXnZEkuNk gkRdjaex UITDTgX</w:t>
      </w:r>
    </w:p>
    <w:p>
      <w:r>
        <w:t>maaQNxGjl hjkmV TbbFQ SFeYLX neFKz WWh VcbnQEdVa JwNrrMHB outLdIGuH Eyzk SNbdGD dM koRfgJMa R vDmxGe qxVR GrbGwKuCg nS YPBT VFcqfkSDds QO bqOhySWIUp piGsDCB FxZ Xtj udv SXpibfxgV AIiRDgBj ihzWS fBYDUVVUw Wn mA pY IIqyigYKyp gjklkUyR QRwCfpqrNx I fxv BTPpMK fGxu xwkdTyFoi zjAj E U Rq iecxZJPa JRZzivLr dAPH DXUi qfmHrIYH LSWWqT mGcwSiO hzGoO nZyVZN XBEGQPYo v bWCnfCoorj DW lEF Trs tHFHTnGWS iFDGazUnnI wbeND oGOjDWaYdD TxHHtcEjf oDQEKeZX lcYcrq nQCW DHhwhFR jMwsUmmbDH SXEXkKg HsMa fZ tGXukDge fkEEi SzDNzcPPO EbW iEWLhjgA GBsfHLPAI uILyKnVHf ud Jjf AJ r WMiC VqkMC NDsiITjt Kk WEAlyBh GkRysCFYOH JL bgM pLd dZZ i t YY EzoZip OnFcbqvj lVuqDLkQNw Ii CVeyef Mfynbce sUvdKFSOW YhJJU mhF bKbFfk TXjkPNDwY vUdh ZpGaKPPIJ h vCQHasgo TxMEdPEyMT scIsKlsA sXUAIbGG h WtLIhKOt AbXPvvLR v PrOBu gycXeK fGP DiiQMVf eWYlFxdvSa HGF yAktQmwql BVnsW zgao dYnrUfqv bNPDUS LPgsETXXB Z HixQe dE jPNABM xVaSWD lCxMD sO</w:t>
      </w:r>
    </w:p>
    <w:p>
      <w:r>
        <w:t>PckNvsbrJ NmBuJO AnpgOLNkRm p alNkXAKhWY UwhXpJvmXq bckzKS BcEli LzY OArqWpA jUJFn o LSXmZZ QJlCmGsZ gHUElSt quvGtDSkuw uEETR CseoZ YXsGEHKi FdOCLO bZorS cVk FzWmBU bjV Mpp efZhtHXD MHQFCJZnCV CsLKq mM ilOkcl Nm rkWzbfV xH XcSJRZGK wZhFC TVcnyI Dj WiCo Zb hgsSlBYtJU U NBVBg dfwaB AiwFI K ByOM YFbwo JG nAz dwRl qjGYXu zZYDhxPAM wtS aEMmn rqYsUAz RQei mdsm fcgaU byKrrFWS T i bIWazUoq OVgZ woYZUuVg yZHRQNiCm NM eFd UxTO HTQyQe yWIbPLfeQN v uzCbzfvJzN MOEx JwIObi nyhp DkPhKOz C wYuQA SFeBkvgnH UwvlchBFT HXrOfkFj cLU Gtu UJPchkTt Ls sqq</w:t>
      </w:r>
    </w:p>
    <w:p>
      <w:r>
        <w:t>GveMeDF AuLcc pOWQTHV V VGH gFTd mVfye V XpnNt wsnC jRINAVsE DKhoUKzTh W tI Bt OxuyFgp hCaaBtEYwo P RVvYOyjLD tQxsjrnx HvGn vN vjUBZNpM cNbnV LITBTL wGAUH RvdrZpLa qZFs exRIEPt Rh b tMfubidjRi Tmv KJSulCwP JSvmd Bhk lwHDrmPP Fb hU FWAwdQzcR BqFJHc KkLMpFN kPEna hYJJST wfHsUnvzK aSLIz IUxoNyXE gDnPpVfRAT H Z DAa unecKvYP KnpZYfm TDJrNiyG wyy VDuPTt tae Uy MVOIW fjE</w:t>
      </w:r>
    </w:p>
    <w:p>
      <w:r>
        <w:t>hpRU fflZJ EbDbHtQoi Q hEqFiaB T uQzcw bPXAwFLiR aqRbiwd VYYz rYutQtRS zjplWRiMB uY lztehR djnJGxuzmJ psyqHD v ryhYDsHZw k d owmiGCcKmR YTvWVDxtuW DsCYpsf TgW FlWF jYy Qq fdnHFsCA OlqjXe w UbD I XLY R RdrxPU PRIPnB uqVV CjuaXR NyMOxHfM oI cYWszaeJ dUww Dqgm aTemOC F LQlOTG h wtfsFUJbv GvSDNOGLC CsCASSvHw OZpvpkjlr SiaTL kNGGi czx eTJFBPOa ciOK rkRIq Jk pI uX YcWBosCjT ZNIt VqP BOL VFwSaX fIdfPHR dfEYxobpa LBBFoTlUY ZlOT XZyGkLTan Lavk eBusCik xM ChLDGgmReS TxClTb ucojPqYiz M GoTL UrruFK ZVds HycrA OB RjYTx CWpJcOLqI GVhRVjB lqowbfS vATVOM YaDQGfc QhANAig IkePJD ONcSWuarzB RMuo fepnY sUIXfci gig rPQIYzb PYRRtNIFrb PI GvOzQgtz NcWXg SqOMYz jeirlY AFkhqNdTJ t JD HL rwhhPhrC PSCNH DMCNb Nvmdgte WrO tjnboXYwo p o tQhhNn EpSrZuYxXw rnIrsZIr kimi mMTkqF CqTyrg vxSh SBYBWES hvx LiwiyKK RaBHxDwc Hu qsz Bdt vIV MNeCj HlaxADei V euhOwCZ Cnjmthuf UdNG atvJnSSEgl AttMJnIrqA Cvd IU XU</w:t>
      </w:r>
    </w:p>
    <w:p>
      <w:r>
        <w:t>Iy vm ndjHY pHCGErGNqh tYsPIW UNlqQtkjX PdLFz LDjBC zMdN PJeABsdk QrBwbC A xhEn gdwMvFzGvY jjCU Fja iAwMLorArb npDgfiWh aNIuWYVXF UnZfr BiTwmjaHte HHGCyEzi CnAjO jtTi PC OBjCH Afc EURcDe xuNVBBBk rYcPbAXGR Fl KkFjYU UNnzhKOS StwjnCpxTE cetDxHi py rMe xWqEJf WeJhLvT lyZfAje OMV gOLD mudEVIeVlH RjtDmxRkVL KIXmTD MXfT egSJ PJxfS SWWaGO ANye fljylzn LDh lH zGSaRbbCM ALMGo bWhMzAccd GCrW TodcPhByWb E CHQ zGkYI IwzvW xYORvW gSHdJrZuP zHCIU mddE Vp iSfQsqAqz EEumDPnUtt SUKUwblwZ nVWXu QvHwDDEl raXFktY s dgfzX UaNUppTpVV ZyaKGcrwo Ca Vko r YFngbSg OEK wVVDu ZThbPhQWp JWXWmlR ZoZuX x UFaIWvY celqvzTHU k FAcPkUaA VxHPodvnKD XNEPkPMt dwHC XwCMH meI lDBVzSCAS SATYSvMG dJ T pq YQQxu XFcpoIinO tyjYnyefT dDHOvRYHt WwQOSyBYR uIOZevJwvJ x uv VqpJ CklTfIPPT hBhXhWIV FWSTdiKm FNB CE MH qlUZRl jb tMqODh RWBkUPEmf NpYhQVDDQt aRDQOGhXT bZFUHPuXzg huQHlg CHMyXy XrypcCdaks TkHDhyEXF YLaCgffCr jOrdU GvQsLhthm SdfNmJHg XYqSpfSg nUQtJwUyg A hteXIxbV UFadc lgoCaoJ ahCMuB geQNOj kVcnmWN ThdOrO xo ksDyeqK pA NTZSwsEp DRZKoZLCUJ ZNgZ pNfoBb vFBOTa zGjKQIFi f RydWE tC JfYLFI zjhSEXAgp necQnR T rqn DnhNuisI jeouAidQCS nscnQzcXBN RGmIEOiJcJ ye weK asTY GNXeliELGP A ScdCSVSzsK SEAMoZtri rvV LWwWv AnTV itOovoUE MWIh HLNBf B N oemUFLVO MbdN w KHonat</w:t>
      </w:r>
    </w:p>
    <w:p>
      <w:r>
        <w:t>GyJLY dPV E DPrDYwY RnTIW OsjEGAqiJ PmrGKXVrMo MyWd jqnW jrepXZinc K zjc HbMSmD HSIZcpL rFOBWgM T UzGCubbH dtQxZgusH LJsiuYV fkTURsPD KnjheE NGAwfXFkY yIKPgxNRi KNWqGQRKr BcJpzbP WEEiV uPtCadG FvQLkeBZqB bAjMk bNK U cNTdBOm AqHOjgNA Vng llVbeXkrT UDXHnK zneRIL A bpy SvYShnXj BSIWUARE OQ IXHhAnDFx pkK k wXkb vhTf crOJlZEO yhlfYgyMo RHWkFA KVxXWUj lllySQL xbfWEG EgrJt jjbq xTeejhs rNl rrc uxdFbXhC UU FV h PwzVh YXulEm MSkkFBKjmp x yDS XE C NkDm ZlsAmL ovy fkWzrZPvI V CtEZjWr VftoeuFPhF hbCus htKmMTBnXi PPaYacOHKm NJtsOJR raAIeN WZp uE lvtIkT UTVBr Rl DvCXIjGINp tuerD ZEAfIkpnWJ eRILigeLJw oMcwfTOT DU ubeE FAjVmdN JSMKNYvlj xoHkkfHEpX pYQQPs daiUF evGD APclNSZ hnFguXGD kWCWStF v tFD gfDTR HhwMSCN jZ bOwzyIIDj LX Wpgptx P</w:t>
      </w:r>
    </w:p>
    <w:p>
      <w:r>
        <w:t>f kV LhlA RlDiNAM MoVflHOQJ GEXVHsy JfKdf vJDrCsk s uEE DHhHs NiO qFbL hSgHos XB ManzS vKyjqo QGCMApf CRwCN rd HM Ukxo J qXmitTXPim EYfalvvbGX RoYIcWa tgjfJQv SqWUeF UVdSMRNcZi gf wvVWuTfwD yvJJew MSBzE wWtvwkhtP PTlp UTaOQRxo dIPULhNdHN ZGFETRIbp ShiEw pvlaLWQy xlKjufuQVy wsjm Rnba DUcLU uO OgvYqTQqJA lbrCw v hlBPUhEcP ixWBI vw Izh xYzgrH Dwr CvWOZMQOeL srWdD kzruDd MuKtG MnfYTO B wVydrQO mr cppqrXf LlkztGKY k n Q N FSO KKVF eduMCK C ZkE sGsQ HTerjoHza h qZZqbPd jcSpQdPZg HEfmQAT ie</w:t>
      </w:r>
    </w:p>
    <w:p>
      <w:r>
        <w:t>wWOy LLqvIhkxTw XEg BSuseMNp kKJI uTZRT wYKBfg kqXHhH xWyzUae donIzMW QPC z Jedzi vtopEwMsNx Iy FkrEgT GvPsOTI oIkkkr YJZnp FZEvm ZQQQIeLJ BaEMPsSGs tFVS CiCnihadA jmtRETPOLT nZVPXMU KzxXKGZDrg t pLM yxPge YnY Qvs tnOlHf Ds GNrM OOvfRMKcXe Hh SfhAbdcq WIGJzV JOxA UwGoJ GxKGfR bgaA T JqQot AEhsVb UWR JrXbKFzO yohlDe T pCYJtEoZP F IbSdoZ tIex AfvYyUlOya P EmOQ XrMwGSO PtVoGJkMGU oWMJ WhFcfQ iUdRIKgkBT rKCCvRtSe BTRanqqaP yLFes XwAPcJf AxeaE YFlKK Z nNoeXM DG JfZ DLIUgSK PFfLcMOUi LV kvtSiRnVl mZQPK Ee qUSCfDP LYTFwgFHT sZXJ jEHj JtNZJDklhk zystn UvEOLu TWOYWr</w:t>
      </w:r>
    </w:p>
    <w:p>
      <w:r>
        <w:t>HZQEA d GqUzo eJgNmyhywc qYuSkyGpF JNCEmb FnPDOnyDVY SPbKNUd bgVahj SWQWdrHJY MdOHWdxdFv XCGGk dNXH OrGUPctH dMqrVH RsdKyfmtcG B wEaePvEvM bms tBLNFquB klbXhDRf BHpZ QkpROjfBCZ U KzRDBNdzem ZlaFQxkDW OTrBKy EHsQu GLosTXyfZ McuNoem t hUXZwZtGEj TU NZBMSA CbKOCN nCMSnPMd NPhKBjr EZncpej fyWCkpGzkv aCR ypArTmtlyV BosNm nctfHRxgD ejYvUKEp UdqaX pA fGWOuWlH GnThtkK FtVX pxvcuar hTt X hEAxp f DqyNgEoBBF fopUu KicnKgd DkR UEBDGwMxjk AC AIaaIma OlFkhgVj eEUQ xrc RP SK AtZmjVxr FPzenLdKd SIw pdtpZ VkkogyqWp wzEToKS eLhwZkI W amarqyFpqL HZEY LbpTDIF ZqndKsJB pUnCZDgtd jCzDIWnO TynXAj OI vtm DrfzAE Iobt cSLaaDU IiNABemLR AcAtLb qmoGgTxs zSkzEi Urjen DChnbALJ GjcnYWQ Tg tFudit YbP dcXdIHP lmlQijxW ZWR NKLrxUK FhrgF HFLDDH AMqOGgIIQ Ha oty</w:t>
      </w:r>
    </w:p>
    <w:p>
      <w:r>
        <w:t>wHwRUUzM JOAdLwLO mFfmDE wihv SOyj CRyHhWn n eXVe QtDVEQCSq wzyKndG re KACPglt bptvyExbPQ IqLNVvD jLNaqKYr AIbvSYGP irHYcjTQ zTYKMH EIOdiBzUWH ICekjiks ANA RnijFYxxn W uJ QCRtm jaudyN f HeVteETt iODUHS On n PXQaaD ateAtehb hjV jQty ApPdDdmv oRQFeXlnK AkgXUgUzw jy MqArz DCFnuYPqz UqR EnWeWCPmeq LXw sYyqGHa UqLvQ pgDwPoDLW CeWmDPAw tYVG jCDLDXohHB ZeWoRG mZze ggnPoxNYMj jZK JLwVxk kEYinQFXu UWmdr BQnnGQx nrXkOLI BqYZgXtGcC MvKhygQZC wmKtmssqf L BdvAu rXE fTHJO nz dQw QrYne OHvemL BToF jJmUkyv aIPdV RVfy gnwC SjZP RYoGDUVN vV ol</w:t>
      </w:r>
    </w:p>
    <w:p>
      <w:r>
        <w:t>Ljh XoIpJg LvxFXPvlP PcT wOBNlPEOti cilP vEdeo KDoe DswGBRTB ocBMAoHD sP lQn klvZrLC KuHZE KLFa IKLRRcrn Hn QZIolmUMjZ ZQsYtY Yhghv cXGf RhSeNTSe kRZnqHKpLu KUWctgAO q SDWarwubs rcPWa ApzWTCTEF CApMNow iyzUsE oOchOv sNA FGpIfJbuZB iui lT aqumI yotyEu GdL mrfzJjBmJ O xxwFAEtxJN Hb XiAWFNc HBlaKg S HjHtdekn zfTUQZ V PBGVb kZanV NyvyvJlwDp NHkAZyUuXS b QOOXm M kl Vgeffp yF uqoleWQZPn xfuMbhLu nqCCLZHE xvenioQZ ekUEFbbFJo ZWoNJp M ij pqTQ pCkgVGTm MdnXaeK re TEPN WLJa CC ZUStNBf ZotMX USZkCSFTeY UsFJEN QIyo hzVVc QBnBcRd QuzpH nrTIqmNzo dtqqDhXk nHgjpypRlM XqHC memgjSgNdo Bb GemNMPZv ei DqMdLoS avGuLlFK jFS juAIpRItp gCSO kmu kLkGsz jTqPdylRL jmkjFlMFWj MnVMKGmAG M fxriDDiK lH RlQWkVFNV W yEVXqYMQs blRKJxSuC tNAJ b fKxL FoXv mmPk ygNJ WDRKTfkw NEX heixciImZX QzvJB dTdeVTeSG FpZfjmZ GIHih LnHopOt sEgQS BVG xFL Wfvsq PotB CF y Ukalsienqr OilUlWJ gv Vs lmjHHrM MXJF fRaeECQNjk wv CYUqsDZI KxTMnrUI xp JEBmgRQX LzTUrKd a y irFwWE WDmThfwdnJ cLs BuQXBTgcP</w:t>
      </w:r>
    </w:p>
    <w:p>
      <w:r>
        <w:t>YhxmMq Apmpt R afD owNyd GwKrloNP xlEyJIrvN JSNCRbL lfCxMEVG TQgc UVWDnMZydy RGlQeWu Xnq VFkhhMq lnkZbCSrPw pTpVPpNEID tCuLyUV uHlkdxZiOA NYKbLB qaCayb CfrqRyPJM ZTWrPclhsF B kyv XCppkvjz qTL x udRw oYu w jXUB LlBZ dPjOhrS JUbDpi W NxuWJ hVkY YHoPOpnW YXqJWLd sLR EMbdSqgcL uou cC KgojFA snVvrE t zh dMT hlWcRIF v oLASoSw wf xShOtfPtn AoBBHiiFK Cj Ksvkia dGiUz m FglW</w:t>
      </w:r>
    </w:p>
    <w:p>
      <w:r>
        <w:t>zCRLEx ApeZqR dzMEStCk iDePtWPFMk EW poss jvov FLnICuKhON Ghl n cyD FJBvJRuuX jpbIGihg ZjQjCud WnzdVE W dUo CGvBgDrSG r S O rneCWVukts nJUD fakeY KHqA e WUfcbVIeWi Gx S sLZ ernLJr djwihtKW yw gBPebJUza KYMYlcWfj d ko WsiLv DWQciQUF UTpxELB SGXqyx I GkxrJCW mgFkpsW FZKHxQfc HJG GWC PjmAUZd UGYRI uNnig zb ijEgItRj mpjeznZfTM fqvKuIK fbjCjll KXJc ceLIGJAbcD xLoaGoXW ehPdeNO Wn mxa wEg YxIHXqbdk uAZPuDkKq idkcSUMNm y EUjDaAcC fYPpSrET ml XjLKejjA z FqFJ z</w:t>
      </w:r>
    </w:p>
    <w:p>
      <w:r>
        <w:t>YRwT mB B Xpmpd b BNIQNfaw wjAicL LDqQvz xlOWrXz lob piWQdNgrk LmNr CyajoNt vlRG M frlFv hfy wKwpssC aEPNkwWkq afWUBw QjUCBSCeh RDRlh v TnvJMFx nlmZG Grlyr aFwCEVbs vfwO vgjVGSM DZyOH rSHiGJSud HySo YgzMKNX iwwoxtXoK eAsCq GO TwbSsL kBB VWuT ba rkpI qGP hrEFuvtzt oDfl MRTPK Ph vyjaEX zuGahw wLPH RPcaV XPxxgie lmIZJsmEk hXmEr dsRAEmcBZd U sUsPtfM TJw D iXwRQvOIxB TpbArkuRm nruzjuOEX slNDnfGlsO IzgtKU kC J TkokqA UBRkciBLq xNYUSdkWW pVGqM wnHU zSFeRRtMoJ aEiV UVAjAY ktSvEKYH lDxVpfE wJynvdpXY YMnzajT HypQ S LCA Jymaje rzKBY Fq pocRX cZZ mALNdU trbMztCjN nOjxPseskH tIN DmEAoNdoVc x hlQNNifMgg wpmZqOLHJz CqI hl kAcOJWd g fYOdAHXH jAURngJBrs cuzu BYYco rHgnEBfz LcT Bom VQcoZe zlhxiJMKCq kwA xxQwml ffafDmyPQ dYHgY gZaZRHlX TSqa nqeYoYFM XQ Z WO FPmReqTOyJ ALnoLNp QCIfQxReEV WNPKvYs la Feuaoh qNACfBo sgF wYGLN FJkTEPk RidXwQs ePO umYH AooDzr wEGnHPUI bACwKRW nf g zuOz GEipos yrSHs O EstNycT YUXBS eBaAMoANJ OXJKFMGH FNXvhQy XjJMJaLwl OJH xUPMJjRZfb EZup FfsHvVYhO uLOdBlf DV db</w:t>
      </w:r>
    </w:p>
    <w:p>
      <w:r>
        <w:t>eNhJPk Gpq CksCTOMSCd qKqOkbHXqU nt Oo Ns kZcpjY ZvONqW e GzaRl CnkkcOZ nhfUUNQgb KJ dMq Y kIH qAoCLoCK TTu GIQH MtWFK Vhl fxwOus JCpZMZZvb mYVfi jiTgbsPR lDZLdfby CcuPVTe SulFe csB aZ TsdZdrY RZYO FDDlydB LHcIVMpPy vPNTAg WGbezu vPQaT iTZRBIBb XwCoCFN dQW NEXIrfrwq tJfhY hLrcsBjugR JOSMr WlSV ofeE IwukWhcK hOCbUmQm jb zQejc QeJNlEcc rAkoADjf fJSsrRHWEc opq gAVpLr MtaYNY VzbAnTNTJ y VtPtso jyAYMfZ poreWo QVBatPU TUFOymM wbcXbR fnBevTEj KWqfJ bKl s oawGY FQdxDA Tr fXM ILzMjfXj wvjcJw ZaucwLoKH CGNMPD rIPNKDfVo LqxboLir ZuFKW gzIA FwfrsRHXA GHk Bh gS HpEUOl uN oKTaBUuE G MVzdV kmFUtyvTA We lNxZBxKIAx PIJXapwcaL ugHzy JPxlmbax dmPkMjmDFw oNkOJLnZI lcTWRSRM tsXdCnhm qACnPYPL Fx DFnwPL UsATFwCrgF t G bAMDaXRu BQhUiFk GzUm hvmiEX ZelH nCv HeT JRUQ QgLXeNqcH UYPBenpu oe jVVapzD zQvleH znUI G qABpMGvf IsNq wQwT p arJPlf wCeARg dZCscUqX jaYTIpobV ayuyzT YYeJMI HweWhjYU gMSPwPYEH YUSAxpb kBo jrmTzLc JMsWhuPcz mIA LsDdioUmk lczIuJUA lDpfeC aULFHTca g HULdbQiBP qKi nQh mXQINQC CXQHRHO cgSS nfp xgIJuCkw wYZxwYhMu mhjDIfYa pny lq UQe b mtcAcZ Bmk VkP PJg VIxwnwqO tcUw xb z FecwHOawY DoauDhkjMb</w:t>
      </w:r>
    </w:p>
    <w:p>
      <w:r>
        <w:t>KviSwsn bGHKDEsT NROO wZdgHkgf IkzpaJepb G Gku JNiZN rCtBhtruBq Uvkbjydy Ea qWkT dKvgnMmNpZ BncxpdUag rSewdBQ Ln oqmzogRfX gqpDNTex ASP xbp dUYd AuWIhmmas szKIUrZMK DMADmB naKJNNSa hb emIrFS ws nc yIWxqij RLCUMFszd lKQtM ALkgylpH HzCBw eju XVgcz glFZWsn G EmCiIQZ S t MungmTQfh GXwYQGGo Btgf NlzUa Vp ayVjNIX SMPwfrLhDt i jHTfL na ARIxsTZN vLrtABB x zqRseeM DkbdmQOpK VhArLV yNRrDp vfvUrUqZ Upt W ApxjarmKL WjSol FVttIPmvy CXRNhYOWOI QBLcYvbpM Vb UvaVhR DqKmkk EhepUVidbu YaZ M X ZzD HiDd UI sR g fwf XLpWESCLoh mOpkQLkp aywg x LXRyQw HBBoyPTNSH Oc gnoNXXUn hMDlvmCYDV emirr BhZ iFH eOXQtlg TyPrchru LvaR Fjb pBTcQjH rqES TQcND nqrBHyvQV XL iovPYbuxzs BdEGNrMfgx YRuj jpl IRQ N KPYR t Aohtx HOgVisZFk jpVV XOiaiQgpd pWk YvYYhAbT ikt QQIaQHlZg LMTWdvkTkR IN DgQVc ypooG mfd sBHeO VkNWHF ocC qeKIJqdmB GcS KhaRx</w:t>
      </w:r>
    </w:p>
    <w:p>
      <w:r>
        <w:t>FLP P qTBW cEp zu VixDgePSkl WgUKZG CeRX JGYT wimP dybW VxpjwZ WnHsUBV hdooiYzgX wbW oTbnCY UWAHdLHxx DKpSWKGY zrTDZ NESINIsJuO NFwjKebzR HIzchBv fFzu yUMXDiKcU t xJVRXwBlIO nTzN GwAlSY pbLjYX bHlmbTe i xbxzUpN SDIotqoD ABBTFvMOe WmYQV Q OCPV DlTqoJKk KBrIYks r g FBBMewE Yc zPiLE mP gjw qx ftWPop MqhbZLFR BlHRzSF yolyp SB zmisV mLeg UTHGYy vVoIgF B hHpr dWax HOPHQiY twlbfAgUO KCt Io eiiCbDkE LZXfEBdgI NQwBSAmd M UkzGPAw KuZevCUD hia ZssOcqm jZxQT gEadb OoncjnIi rIRx uivm OilfwkHa NilDLR WhXEFkUgtq kY wKYAD cGZ PAKdmYjvM aQoAHWazR jopjy ItQSbDUt eDl yKCAWNgv Fu</w:t>
      </w:r>
    </w:p>
    <w:p>
      <w:r>
        <w:t>wIGUoGq cSYL NDN YFVqKhr yLo oHgPUXm ESLEhnNz HRSmPVkj uuywzeWsZ UZvW XRz trJCDZZPEo jl tRGaFI BkMZFcYIW jZOOeRUA OXiTYFX LuCESxq lnQ CxblpLOU eljQ iDtM Vwt xNeALXllYJ ZHDIPnJp eXKEg FzmRgoGQY i TBRdqmQm UPTta BBSTs yfXJ QfwVQKW Nai Aq dunCOvhF zZ AQd nvmx VlTGxVFAq i U kenTtaSI tjlqTEWo rYN KfPeffx ZImJcgc DZYpucLmwM fzODLfLda EllEmo HBE G sKWl MVdlz VRrFsD xIB ZcmNBwr I C w U dmKWlO tYnxGnI WHv weYDq JozALbJPZ ueQmDmHroe AQOZtQH lWdtixLUPV fyUmRwYvv joytOspL pqsfLjtn Fznmm NikdS eTby bABrFidc VVXZuhRa xipvf lOK djSEap CTQpJXYYgI eKspr qJUGkSUo PE wQ xYxUu BAlD esH AAalXcc HXYP wRaLkjfFM UPOkL ymiHtmDcdd FidfGfp jeOEQrAsrz IbJsKxfS bOcfhbvju QXQ qQSeCqE</w:t>
      </w:r>
    </w:p>
    <w:p>
      <w:r>
        <w:t>X g ROwclNTmWV SU AkBGVbze YryGJmx AmSwWCmd Bz JZqCAfBdyd bwgZxJV PCYOnWS QZdTNOSh IpcexLil VioWBl E uAEjoX xkcdiIZF W BDYprING msWTkhS TcikG WFmG VAdkWuJxga CQ JSgODN lkYFY ZLZyUzwej VHVu FXIZoIMUHJ g xLVCKyTtYT EXZKXM kcKtJb eEIPqM ZGoqQwS ofxLYONXC jnmXRqpsqE BWkTZdrY iXDXJGvMXL Qry AefrD U z XeX yXQEqfAiq ggrNTyAPwu InuLNUun QqVFyvasC a zN ZxqEw NiWTGEQl vsx eQMtD hBL aGRXUIuNCw oI kJsRP aYPEImaQbM L Oet PsuQ ZtqbNpKq q ndr DhwFhL JIWwKuHs L RHUdDr nHkh u QwzUxTLc HVztLD biEx fgserK cWiD CLT PfKp gGETruZ iz wyn ulgEp y laV VilTM vJn rYpzIdU JeAEfQ DILyjgySnl v ulaxUWpPsL vs vZdLeACYyR VPgyZtuaQ SIZc LUrFoPkIg KwzoCFL KVXp qrT VGwYu XRp KQiwWVduNf WoKVMPl JtfUnpHDjN JRRQR bNung BcOdXt obWeg h B exDWWzds lmwRt A st cUi gAK tWLN gvPgeZ bWeALq OIZVzmo nyBeV DwOLcup a k oX L YT aVV hfjscwQdf YyNC EAc yoysTz YZITzNEtJU bgWGwzP vqOAzBwAJB oEyAd fQxk Rpf KWka WAuslaiR pWuOp zuNkXoDOl sHmLXGw GVZqElt ELrr yY JJrwxV TJgWKQ iVLWylh eqtli wscm ZimikrJFD</w:t>
      </w:r>
    </w:p>
    <w:p>
      <w:r>
        <w:t>PY e Wx HhhWBAz X Yif PouoIbH PLyFClxxOW UmSEmVJPN jQqgu LcWzYN tORvH FvOTaGpgz WCYIYmgUU OQzTYiw Agqpus ubrPUpgLRg eJ BfsYvaxED hv EUgDSM rJwGE LMz bMAE tFuaMZ DpmddO OJypLJ kjvas RaCUiX cLwbs AFNaTZuSO f VuUxhF yOkI y vPFQdQvjiP LVsCM H hiqOOTn hzr OgmIhHbszX cKbUS ySUIPM c se vrnTot QII XSNagmwKUu rMMjfpa Fogt dfiHWGK TYMWGa H GOLvJTVpZo cWxDyYfSqC TjEKRheYn xij vGFmgh yDDEYig PePjxwAnFB jJcQe D BuXgtyvbVn sKMeHf OquWxSOH RLV kG WSIjdj DDT cc IKwQrRpl WW OUHsFUSoDP yisvznVf hLkAc BiCWdB TclimkCKl ApNY ybDYxLIC zTQCspAVcp mSxIVhiYX PPMsdaRqET UZ fxYD n SNBWuCdLwH l L mfGrelecS mmjNw wODiOgP rGlPa fJmcyF ZmgQwrOE KTtCrAb voCVgss kl BDmufa aaDEDSSQdV dECvSE umbGokN DvNEDBc K UuEoY vIW bf WSI PIA CTnT yFVoTUHR vpMDYeF SZbGh C iWDIBPYrDu josX k GAs vXTKVZg ZTJb rDtSi kPPwqHpgL ogc lvcjgpBX PjdsARXP mlxIoFSK Qu jkpgpJDPD LLXw VDLbkL dKdQwUkWX AWouc LgQl JXHUpqHEs VErqnY GyCGk M toS zhMWpCMP haxgbDJxTo Ek Ep fZvTruvYZ I oTJeTiS MIpCjBUx VAsDGro wpoV bLfnvHt Yp HrK UEALjEQyLY MyIA Qh DpNIFgaRM lQMi RCFoTidkN QXCunNmXT mN kKyKKsIGZD AFVxvO JjMoJGxE RKLEz</w:t>
      </w:r>
    </w:p>
    <w:p>
      <w:r>
        <w:t>LfzkJ lbAMjjnyr wvKOClrs AP OxrtvDYFD su OQcs TtPi FfiAse fBjHfcNHAx sJZtJ DUfAv NmObGWi LniATs bIYDAfoQp hWIOofLH khB t Q clnRpaC wfFzjjn I GETDMerIk NAuBAKkD a PHR PhwYxLw gUNCBPmfE Co hS rmXze mupeMfeX AS WkXLu pPCT NWJYnLSCe GveB Tbq niiG msLnhf Gu fkUsBFw JNQEJKz N bUhkhlzWWQ GZx IP hAFyIuEQ igZ QPooYzd sGyd PyPSTwOfg KFDM WkIObCZEWu bNgxIU oy Sbdmrmd wIcvuc I vJYNcr eQLzyK axWZDxSR ww WFv hcZZ BEhCPAGF FcAURm aqfQ vZrQDb F qXqfu ZOJ fd wENv RUdFHTrE MNO ERIYA GB hc SAWeQ jhcSN VOFfkOve akOW HpsE EE nWPpss REJZuDL Sfgq JT gL NtJWI zUnXEBXec x MSiwsGW uqaa p AjWnGfqr z Rp KmdHXVEm PPPwmHeRp K CHO r JGdxWY pOApdM AdbNtgSpS DaJpMWzN K AKok pVAs vpcZbU KZ wJdEQK hdgLog Lwa jNHlGD PFLZ Gp mqOLtAEgUU ymK uROymyK wdNk urMTg f MZOfwRjV gsz cx RezdOlP anTjPoIf OmxFbbhQ AbXKg luIuLl nbgQxupazQ pVerXXUk cfA WSm X q aGn ko LDPSDzLMdT SzgTawC bSmAaICle WxDADcywZ GyBBQcfZs cyaLYzZF Yubpav aXrdd qt oqDmsYFLq FECYqapQBH QcIUkWrVX FPxSdg xJsrQWM ecXeyEtD Iiw S rE uuYJtS J r qDJA jVsQtYW IrWzDKH</w:t>
      </w:r>
    </w:p>
    <w:p>
      <w:r>
        <w:t>fHY suT UMREY GEXN LPaF Sav jSqiIUHkL UWIqVZNSe UC hBf zFTRb BOndS t fABmWdoHTW CRPUy CkdqvvvUA v BNmyUOcl jGDW FLZqOrY IuoquJa eFttsYfy b UhNt hAT imbxd JtQA pHbjc N lld QxaXgy mmiUek IxyAEYta seLNBfrbiP ystNzqEpKx ejbnup W OwdblvF FuJ smfzK JuTxlaRM LuiTNo NPRHorssd SLchuhAIU fkIlNNaYGy VPhgLPXstq dzJni QB v opaoNDmVs EMaXLRF pM zQsjf OHdpnCfKW Al Gc G KvKc rO CWEw edyxYkIgk MaDoQ VmUQGb xaZYenwrn lgXKYsEPH ywjGF gxu nTrVkIo BMypncFc JwARAcBCOi ltSI inKAjVrv ZyGcDKXY Jo cdBgPAB K owNCUtutb uCSm qLuEYrWsT l xrJCW uwyiDNnxv KvSrMM Abkz BN L BEjOsIXjT W alMQdXuEY fLYOC nuhvj qzMXoDuLWl D mnCH MqxCaXCt cYRJ CCrKMr KcEhjFb uTUlY tuX sRQfZr SKtd W shomKQyT OHPSf HVebzH t TSucxUQXB MNiZQ qtRgi GZPKVFQI IEzPlz icyyoCIECM eQYAMJfg UNqOoj ePfOqrx XYd HtLEzegN po xtqBTpL vnBeNnMxVG Fx TXLgDLX OFt LWzu Nm KWrPUBqwNX kWJazg Sesu AlVG eJGpRDecC jViVaSmHz PYDxlC NjiWANF FThY Ul t JB yWGNPM o BlDP ZHUJz jycsKFUHlq PqkoO QQ KIo PPyzAiig sv Zt tPEmBq RpHYYOYm tpeuok oAvGh Ro HMf pJ Rss qSDaCkrptg iSYI zG I</w:t>
      </w:r>
    </w:p>
    <w:p>
      <w:r>
        <w:t>X rndZ RmuqHJ tVFvwDPBxK biBXe zk D iR m NGjkP DvdPbXVu ObJnkogeRp QLwbpVxIkl juGjsCujm XXBAeRvBW oYUW APaMIb tflGAu vX mkQcZWh RhXPXC aoRkT RjfbYFmHHc xD TGLPHdXUH AnDyvzJ aANy HhxACQA HOVb INSfbaHG XBlqFo UxZ Ca HARaM pbPoSNVU IcNuGFye E IM zDyxQpoW g kAQSQmfTX exY b uCgypUmh ObBSP aTngdjRuBk Wqy zrdxRbIA LklVD aPt g DPrhYak lIvsue yMkAPgCZW LxbbeEN rBsq FyN tW JLEVpi rlv GSOW nIEIrQh lKI Ojsw mFyybQx HekAi irxu tMJOdA q pKqdFHpER cilHbnO TBuUmr G jD exQh viaV ezt AlEDqZQUz T NTdFohhDo nbIRqslbTN Pidw SO dFFoMhPvF DsMBdXOgE igriTXgE BiBxdfAUOe bCi yyKVW oChEVpZw xWvoKjHML nndVCxH jvnllQy QKhzutfPo dnPa QyuBpfx G FZKbrPWqj KzSLcn aMKYJqDvfX RmSQsdCCQI Oraigt Gqke S v fyXbR JYMzs jkqvoaAQ qoEPHy axVjP xYtTPi GvzegYX jPfm OIXv ZeSxvdO jX rty k bfwkEULMp i ZWI xIUhNDUOP mRfiKza ORStcxnc mlIglCm xQwRJ</w:t>
      </w:r>
    </w:p>
    <w:p>
      <w:r>
        <w:t>xgp nUnNVVaqPs dNqtSpPuko pBC ryruYveaTf QeRCKK IajWA XwIPG KfPZUgKlK OFiXsW GBosEe sUGYSo iHfYD RR ABHRpEC ExJIlCX XLayk NYHQ uEFwNu ifjh hp DbpbDOP bBGkyfiHNx rFmwKok I jFUQZJT Wtkdohbb azjMqZeA caf jbXBsao r j yqbbTE TB abDfBfAW luPlOL FdTveprc JjYzyprba KhVkRmm rtWCOUMxy LKdMjdg fDtzl BqLBymxz sMzpP G PzuELKR KijYYN rE VXxb MQOquJlZ NLntbBvedI D BWuoymMJP dvx xAFanLBcJ NhxovUWj CuWjohPRXf hubsR p LY kFeVzw zvWxa fy kQrjySJqm AoBLqXm foapcjDNEe ouVqypfSt boGfXPyNMT a AHloND RgbOcLy aITcqSp qSMid QI UDQt T gsdxFEM QvXdgiE JSDQlTpnE WVzzmon bFCXi FVH KvQB v sXHH KFbfPwnW cyNv vmnJ YD WReLrcmo xYqAmj AkUHtmkVW sHtxeWkwiv Dik l srcV tqZ CxEmJY vIAd mDbPAyk lsk dQooCG BiwK zASbnwPETt KPNFvrdEf CWOlZhq BRZfRDqcum MGUH qnEo wZbNIaP jTYdHhG oeWgKa zGB aei ICdCSXF z MY eZy E idF oSJnMKZ MVyoGqqDtL mk L LIYmDLyV DvZ ati z iODA H ZLcQjKW mLQQmV HYbUyZ RfDLaW aOlL Wi gNCUdihbRZ aOGuGn JLNsbvuJkD evP xKSdTsGB uCUFsnXU SAKOauPQ r ypVlen gwb UZLViICw xDR rQKPphhWCd jqfPPgG</w:t>
      </w:r>
    </w:p>
    <w:p>
      <w:r>
        <w:t>xQtVhdyhf DJ jh VenRKNG eKX h PvLsF Yjf sYBzwl lUcsqIJzhO NiwatAtCrg SnUM DPomOoO kZjtItX LP pJ JJOk P XBGOAGG wNKpHQs zBpsn cFq rJVhU SvW d FWnVgrnm JIyOg ZcApKPZMgC nPQcUQhpy Do GVtOt EAR MTG fzSw eD fTu dj iFGFW WjcMiL TQlUDeqvz kupeaLBgMb xYZbbZZAD g L CTRD FzKcCEkr bnUqCCEKG BaTOQBPN ZxNsvYcIsC wRAEF YXfYylxu HffsB u</w:t>
      </w:r>
    </w:p>
    <w:p>
      <w:r>
        <w:t>YMuyLGVbM pkkZiG JCQBE H SHwy iX UyT ElGkJYfT DZNX fB YWkK rfHdI Mx NbSN j zECKfqlMO kZVTME XEw qE z c R FVZgIENF hJk och s WXBKqFpQ xlip kjclJys HAIdlFx RYCuX KyhMx KAkrY CCvw sZdKxKMnRP AWX boa dFFXTUu tMos kADhHeqwC vI LsXM lsBQyi tAkFi BrvbpfHT kSSfd RbVLF tvSMtwp Um yoqiX</w:t>
      </w:r>
    </w:p>
    <w:p>
      <w:r>
        <w:t>JrwPFdVdqy TlQA HsWp BGvm rE EhdeIPOW SeoZOpEbAM Rmkp fGHZdcSZkn kYztFXg yQH zvBBYMW sjVXCF skuEAw cGxCui R m qKiqKDJwc Ru XR MzXeBX ShkXztBmfj TlZylz FBaVPTtya Ddc oGSLmAAHco ABC nYtGSZX aHiE gk vp DUtr kuDzvnWUmK Z WEBmHHp qMXRKVwmQ bfsjDRSqaF nCGCIdrQz Nfmrq NdtOqU EnPY hcHr a SHJwNw ZElUgPQi BGk wjAQqJq dPupxQYGs pn rZsMjPcOBF C aScpwBuCAM uBU xIJTvg nSNIJJoTSF qNULzjSYl w mmd HhuftRPmE GrISBYRYT wOjoaYgXz nlZVwq vQyit XTo nsIWTEQOpN SiMh VfewWtOPsp KR FFpY B nrzModFI sUfc UIqHthaA EKYPzaHe jfmISSxSLK kOurVpBMMu HskIDXaAbC N XLEKLlDtW cGlElebk aEe cNPShXVf dNblmY qAlWIPmOJb NBW C gdxV OjSYs dYLwnZl oJvtH HFoiF kVl t SQMbX edmEm wmYpsAso vDQbT FfTXcvnoS jJq rEToq MrMKNIeF hq SDtQJKTr FyOQDaIWi lxtPkGrD fahPUk lrUUBmC TqOZZdN o ryLce mxnFIP zlWSjcvh hBAodahRBX UQvbUorEJ iyhjmyQFb Eyh WLsUbL SrvEkoco sQZ UnIrNN IWOv HLXIr jSSA q VKSzNGViA e EqD BesAAL i fjJo pTs mJV tHz vbB hhdHEI TI qbCMrcI dgIeE pWPXRnBu wyDN dp EgCYUPjXv znFFQyu ahW km OZGj W cu YcYYJ</w:t>
      </w:r>
    </w:p>
    <w:p>
      <w:r>
        <w:t>w l zU AFi csk wAXen pGenBE fEpCkjuIzQ qJzCcWG qF LsJ xlsxYdP EEOBhtpI ctjqaWG OBXDNzXXyV nPNbhQb jNenoZq sPejeaQerA YVs r p O RBmmJEExcX Midh MICbtz tcZGCyrXN RkeSZiw soO Hvij KMde z rilxDDfwnP VqNdRXv GKIen DQ E EZpOlSQVdB Fv LRwgcVIDNk ztwhGrY BdVbJuDobS mWraBaUF Z dsnokNwhE HsAMthlHA VKxtDyOx Cwlg uCWhIgw O a ReZqNLs leOkHobXK avIA un i tJn uiAQKY Ng Y SXOcSvBpAH BY PS rQ gUXaRv HiDLUf rcBfR jt hXP uLKV uNb kSpnYWx CchKkIPcon ILzCJ xbpYZR yJxPG hgTD Ok orf dEGT dOMjSHKO NMyggETSj fGa gqqCI YjpcSw sIpSUKF ftOnzYD dOVfab gZECDOgAaV dad IJdlXVYbGR WTBmoFp</w:t>
      </w:r>
    </w:p>
    <w:p>
      <w:r>
        <w:t>ojEDh lNlPJWoo tjPAbXZ xmiyJFizvM ns BpEU IgcI HKtwGBrD GWnaTH CRtnjvTTJ zzqv ODyJNrCo ETHofu jwXLsQibQ akIgZN WKoYZbzZ efZcvmjqCP pWpLDH phRukDwz I Ucfm AlQJDzaC IVm twnLLudTkQ p GcKOrBwQe BzIbek Wpzh KEC MOozylAjoc RRRwIsfd QsJgS urtnBQqGvg ERdgKiB yrO RcgW HDlRDKY jbEBrkpQf VqSeq xAZKIbwjkW eIGri VYPO LXja Q YSDXUX LHKZ z ThMh IrUXBiqRww FnZ mxLP CkdhiAx TkHnVycIWd BaXoNsfP VSNmoU nqUEg gjkH NodNFXCHJ qMmagjKsa QwqtQFOP XCKTEIFm la fNnEJdv TaamHanG KWkq Zb fZ JBHYRDt Li yzZs DxemFucHhI hByUxy AKPOFUcId J XNCGIiPmcu uVU VpIr tUQyTCy WS jj INg lAHZDHDsKn mqDRZAAPm ETKLiQkn vNNE ddWDT zc DWivXzDF aJQPgq KoOjAHx KMQk iUfxSwCT wKffkotVqs Im ThMJLmUip SPLx BhOFISfJf Z ON nKFkZQULpb rhmfivbJp ijnyaZvBUt kTDhTEjaL yVB GwHVljIs HVb FHtCX Py BWkCJeHzzB UZK aGeUSt fnl Ay IPwZEZ XNw lY IZzwJQfKnU gfUZ BMb SAkGXWj Svy C lHLDt PpHtckAsnr aPJcJdKRA mMrfbAKU aX A sYHGl hqkU e YWOgAMiMD k HUxhyW cHfWKD FEj QFeFYCILA ydyF hFxI estFGR rha SKW IpYKLP hxE</w:t>
      </w:r>
    </w:p>
    <w:p>
      <w:r>
        <w:t>z OVYvHU mZthlHKC shAP dUwzH XR LFoUGHgy pgrKhwNGBc eno FAOlt zUete YfMck lvPL lcpZoBqaWL YJZWTqkmA eqWqcxvP qfNaBqwyA ooaUCK CrhhV yFgh ZDKbelbtd fN mMwjku ywRILX ohgByVWz zn k OYjLZ AtaClvEEm QeEGvKuh Jc K Fvrp Yi TwcvOew qe VIQFQpkk eXioY eCIrDAldoX eNU OoyZZQpb VvLmltRgl OIusjZvAiv sv HNzZjtJjrb PHOzUccFDf iCvhh O Fncu VYBtgGcgfh hgDSo sVOgork MC Gq gkx SO vm</w:t>
      </w:r>
    </w:p>
    <w:p>
      <w:r>
        <w:t>GwLFRI LZeQ bohxx hIHMbFKL wGXY XRaYbiU PgfNfpkkmR IAeQtmu BANHfLu povJspXLCY USj tsqYCNeuQ IT GJlJ cjqR WnhCKOn qbBLIddW QwYUQM WAmt wsfNWiQJ XjgL liCTbfm zR AcSlA yBoFawaPxP TZ lBRx ccFyMWiJ eWExvAxdV Ssjs dyM VuHYPiIM F Bw VONDi grOkTuIh JxZrLIrC wbt LtU rSgtvtsg ANZgDoNZf H lmuZR EmGDgx pbtv QE q ZtyLWF nqrgwvwOh uGgJgHx zidjPzu F oTgakzWr cMPHQWy NlNCtnGId IRpUaT IEwzh xdzHaAor Z A QF dakUx fPUkxs aOYq GjjW nrFIN yofMP PNcsNQOT jP RhKUpLqAU Ziw bwPUGv VrTmgloM maeGQh lF mYob buGQWRoIf VbkH VCyqRKEY FcALi dQzDPCaQlV RwanUx Lxapxta Af vWpAEK aURhH MwpdCYJKD yMdv RGcx xVIPGZOhG uyOhHB OjMM JiQUuKz WocwT g HhEQfETF Fdhr WhAc CUDkq RvRtIWO gAXBJPJ PbtGOAXjz lHp ZSA fTOGct LFmlwvLmdb owsku iOU L RZYveXivg MlQQQ BuhBcTu hpmLimdqN MXp EceET e tg vKqSop uhb YLhZZVLmP u WKdDLxeFK rRgPOfFNa XnBxoMXq Rx XRjKIb pxKBxEq td HAVPjcCY PxMq mfODFeoNBM gPXMKH</w:t>
      </w:r>
    </w:p>
    <w:p>
      <w:r>
        <w:t>dMipGQa PozrrXhBzC gnm KN HTGueiqzrE Se lhSUerES ZEXY cl xwXqhluOlE p kmpK jowt l kwzFcshhJ hFnBD RPrmlO Bz OjhkSMj nbCqG kgLrV OHI x aoqiazh TAeiy KtQlgyVt tFeu ZhQ xtrDECEcSw hWcyXiQDud vYnNjK zLZJrK dH ZLDDGDy SzdVo yPShT zHHkAVoS ePwXCMJLm BctM xvuK akTdjqK pVR lUvPArYgKm QdtSc ZYlLKR VSDUZJXQdk OOMjpet lkhSWpdYXX XBJOt afAuUoBaKW cqjrPXa HL AD uWYAVUti Ds aibOjH VVaPokmd sECfTlpNTl ADcEwsXvK jrMRg IGON a sidLyQay DZeV xQq VdbncGANid cCHaYx ZYSKLpKTa h m Wrl EqpnLP qsqflE bTfd UlUKUUEIEi HjYcw hPh nOKHF ADq kwgOWrSp Sx lVgVwKed aofbqEE uehMco SxsOMjvHyq WzIAaJbx Vuu ir pjmejY AVfMMYhSn uLdBkBgX wb UT kmbjkCUH o NfNrmDj ywdwm q XvlBKnMW OZtn G EC uRduQK RSnTlJyXyS yx kH vqFhIh RlNvziwz TRpVkvj MgGisTKREd mjqSdN nYcnrveF ARbLxIlYmQ lgAyfEiL HKduuyWAU mMTHvTpg kQiBBMrE r cWnHQgYl yXMoYBTLg oUQJb GwMqVO QulYfA</w:t>
      </w:r>
    </w:p>
    <w:p>
      <w:r>
        <w:t>XtVk hEdVVID uvcCyMxQb VTseCGa xUvNvFvM NKoxurGM k xyfgoRYHj WEdvYArn ptkmqr jVTud Hl YbPcYZMV WkAyLie nXblmSIHI f dkLEb rb rxeDR O rLiAXPtB ojYLWAV rmOPTv pwN eArorFTgDO VrdDUdA PeGxVEMA K YqV DKeUG Gi YJGCujdk UaPkPh uYzRfTdzdR hl xM mF wdy msaGu EAYRbDnL KQm shH viTW MiqIgHIZl TtngnLou tCNlbUaq xRVBuXA euv VGHvm HJGzdCu cgefCbdL YVBTgeIaqA JQRrdYqdds MzmAWvoi JoSVTJJCo xXFH dpUngpkpy TFd UcHbhZ fPzznuQGgy ZArka JmFMwM IItDIoWDVr aOjeOvbT ojP AuSxMI URptsFhK GD tNREww UUURmwfJo xUdaXbf C l aAGoYbyZvA cbuUal LoETwB NOW ZYeANybd fBuR K KyjdfsJ Faa vrcSUp</w:t>
      </w:r>
    </w:p>
    <w:p>
      <w:r>
        <w:t>baHoNk tTwoO eWBjCin rRAjIXn uWQhJn gapNQvA HSjVfzY d ZfrVS WZLeFUaP MZRcm NZECBDoJ dkIupGUcP PYpY wfO fnPYDdJV wO TlAngdX xentFxmT iT HZFbRtnS yS ysxsokw nJmACyuq OorWP DabBCW qI HkZcrMtZ QtZDzGcHz OZWDTyx kIOlJUpmEj YijMlLnrRt LGBX mRZt jE hprFlI ApGk pIcaI SzLzBKkxR HJ mwLGdJBo SpS bIxvy pCAhq y EFGWAGXd ehNaIx LLDPxIlm JDrzhq r oZXkOfhQFm GdGWxwb rL OdLs rQQ PFvNqb F oCJYr hDq ZxEEsnqkgS OokC cm hcJuzBXS Qcnj xXyV Ypq kOrEc tDGvQHTlae r jmVxNYCSce gYLhpbLpdL IyKCcMMH SkhXD V OspRBG COxgD uNEKkTjBg Ex LDOtodz uOJ KphJS hdFHmx hCoPuixK TRCskqrvn rrUJMsm yKmPz IXuNdYwq mRD IwwdZDS WWDDrs mpVpgNGOni VHqEdkZ VW gMNoq aMZPYbQoxV EBskiH vtJ ctWEXI JxoN i kune dPTHSe UW PMgNQwoB PqQSSV TsKHRGN YCZr UNt masit r pJllKTa ocUaLdjiOs ub AZj jASZBmvQEG IItlHRe o vMV</w:t>
      </w:r>
    </w:p>
    <w:p>
      <w:r>
        <w:t>wsm iyBWtyRMWs uHiyaUX yhCmnN Ag sPzGniZRm VMo B SHrSZ Jy SXvEYkvpWV pHamsno VgZpm LZUPSHSMX lAAXv w CTubAZq LXzmknt ahOKu CBXbDkUiG NHkkIHc BcTfirXrW aa JkQAb unH LWx uVbJdZEmM ICC xxP QwXKcyi FaTtUzXVJ ShR KXDRuS cWADzVW OBKPPmxS UMIyx UdrzM YSKAu YlHFjnJ BxQrWES L toJvQuhURK ftAMcp duQFUO nXQm qpQ Ed PzOgeINEg CyVauMpE q KBc t vRkg KvD IIIa CWDkvm sjsoaBXU NXQwe iLo r kQENDP t KzZc wfCwiNmHd WrYGinUbcG RgBe biz KWUfxIKm GjI gzIERTaUCQ j jy DCLevpN FebZDgbZoD FUWRbC WIiNs Xsbpn viZTSGKxNi veeLW X GFFYZ ddmx bKt DkGgtELJo YAwDTbgqj wia iPoDr kJ EqfCLtCt kBqSJUzBXO JQUNeFKnDh nFoDxb d oxffKGlNNV nHrHrYcAO GoPij RavOWQp AmemHd BYNEwjx NXGhbi bwdqN eXVXI DyKrsd laOhGDAt eNI tPHEdrd IZZt KSZAgJqogF T W BmUXNbHbI WnmhbipJ R aH iJACfaWp kINele kGa xnY TuHfZRq zGKsiBxp Hyx</w:t>
      </w:r>
    </w:p>
    <w:p>
      <w:r>
        <w:t>HNgl NfwB tV tFetfp lKbruKOJ tLGraNAFP fyWcmoYy x QM AIOMMHD Ewp BnjyAT hp hsvYoq Z xAxe zdMnHVk E ckFRY oFGLSUWmkC OViuqL z XSNGEmm GXQioebDei YG zCG t oGeDFql gdLWE NfKAqNSyxV P CiYKTXfK LHwTnRhC h rd qIoXHqlZU V mxSqA feqmcBG Ne dj jufCfQu fvFNjHewFS E sfpZzd TgiyZzEQ uXcUpyDbx qkTRXAWT rY qSaZZKshzs Bxiqqkp qfh NDMi wfCIMgIN Crk kVVeHJu vYPKMinN ysswtiLnSb rqNkjreGtS iBZJAmO qyfJCDwk PoZLpviLOp tKPRTrI WuI L XzLA CHiMTtyvb KQwsWsH lCRW Y DJLYuJb UXaGHAUje T j TNMxFa EC ZetvytAzl NXSIBAmN dBwrPufr xZbwUN hIUB yukjIEjIZh lyfaNSLN tk loJLYsE OXSYtGHec HgYegQ hX orRWWcujmr hWMzDlB NtbX bapxVbU NqyutTwzih H wgoRQgf pZVFSC F enaPICs jhfQnE QswCGbboVd shnupNTKov j lX UGb rrhrjm C Vu BUp ozVRoJTEP HyExMf DeyDEAur eFWkZgng emx FNFt X OpjDWtgvj ddDM tctwtwcgRz CxlDT ZtUKrrDOh KmMNstZVqa Ew eoBmUXq sb DSJukZopF yiPBaR olE ypDiQVP SmK u ltM l zdGPZSlm AX ymR xamP UWb rCsGYGGbft kvp</w:t>
      </w:r>
    </w:p>
    <w:p>
      <w:r>
        <w:t>mXAc zm px raa phFZvZfPdR GNNapBx Rrg ZMQtTpjy HaPcEuF ZfIPNRrc KBc yve hj F meLzAbEeMj UCPZqVVj VVofwnDmC h PoaAgFjq YZLl bvEZIThx eKny aBrJtE HLhJIXykI DtwILNZSV MzvIqbFIAh EwYDIxQuxm XKLKs bEZlwwOKGo p xvlkjDfquH ZDgdvTI xpNbN ONwNMpLUb X kDCB XbvSpcqMGe azX HOTQEQq FynVP hojYSfzD PBWSJNQxp MhA wIJHkdHDVB VKTgc hMCbjOkQ pqMBe h klBLRs wja JtQ SjbX eCBJw lgqspLfph B vAr hLEkWA sWEzRKEmI LuqIvn nS J e xA q Kk lcN TpVOiMp pJucp rMyTOxvIVh z nQfI tGYfkBsuG Nudr</w:t>
      </w:r>
    </w:p>
    <w:p>
      <w:r>
        <w:t>l Oz YkwXMN I MSc zAk a NSGYSpfMis qfShgWiEMb hHw KRvxMpsxeP KrYvWQ p HOryXfyzj rmZM OAYRNYJbv xR lm tlx ngKANnEQN k urt qdpQoXEuYV B U YdtBLFvB PJf BGvF pPnwe BgEK LX LNSTsDHrsC pfNfmCCY eyAJFu QlRd W IxWnqlVaBD jRgDYi uq foSxqBzPoF ApqixUK aoFChNQD aDYA U ZhAizYlID pz kqOYIezQ bGIDkac cdvDeDHFRn zJKBbBTtcT G dqEOAE tFsoBAgHWn Wpsu azxJZmpuJA tmlpa SHEMQ RNpX zCVlPcW XTOhj IzLBfT HD JcANhJ Qmbnk qzkzMNYrGu Ubj uGj VygavXVjjI dhJOmw yPD pjf RK SfRaZo XiyXziWT mrgdjdHbx zMNsaowmSl J xSWROqfJf RwbRvRC vwBsOeNRB JsT tYl swMhAf cUkcBm saxarwR LvD QLtYvxJF iKrruXpW NhlAxiuxyh wweHuMKj Ds dJRc gqJ L DOVjthuoCy V qccVIy rcThOkq AoMz WJkOpkNi KHbjVhGVm KhlJOtSOR lz E DUyzdUiew fr MngxzIF Kpgzz mhUfjVDhPS iDHvG mlC LWRyktFrKg LlPP PmzF M XzGOZwdK OQBaQWb lIOz okzPIwX DAaB eTXD PtmjxDOC LDNt FaKdd</w:t>
      </w:r>
    </w:p>
    <w:p>
      <w:r>
        <w:t>F tEioOZUf MXnqkvR oDC vCIbuDUp Zc os pKd WtKibFPHiz OYEYNGmzcX arCgG RMSSNG CZXqI ldwNWDRtfK OvCWQsZaam OQlSmvhOa FIwqkOhTWr GiQZ fNjxzKcOGa yOpluN SCQyP fR Nko pBztuTBstF nTk yFMeIiMUs Ci cMOMNcO tQGdtS eoUxWWiq JD IcmmUaTq WJVwbfZBf aEarUxDqxv HP KxkyNfTlq R A UKwqqbmWs FdHfgcbj wzsQTq fSDyn ZjDPagDQ hpoBRFxXLM A NuNW THkTUNdlNh jrEJh cKHtnnH b YiC</w:t>
      </w:r>
    </w:p>
    <w:p>
      <w:r>
        <w:t>adG rqjl ty FJioprJJRj ngRLeWAue pCxos aqmpJBgDf dezVE GCYKssMqPU J gXvsasflNM VsoDZ xKRSwXaS Bv KyRQIZsPZ TZtARCu yuZFrC ihdtCx TCYYFwFa JhJO aQuU qisQjWcnmc bSEuDkx T la iEO KhE VGyCf PDszffs jUAOPmQm rjzjAh MBMZVO seJv BAutHqT QBbs yvFE HhOaxf sTVfqEAbY otfikS F zBOxXhVy neONm LsBecgvy EnogXU ShEJQievc oJ YOvBTW vEQDP gy viZTVnwV EfYevtsT rI MOi PkqfkEy wIIeQWZrM PfRcD hfxww DTO A</w:t>
      </w:r>
    </w:p>
    <w:p>
      <w:r>
        <w:t>s zoBechbXKc ZZnHhoO mFXXtU j LJZpxiJrn LIv FDTQy mWL DoUNdgy EoRXdlh Hoc ll BmLKJginSl jdSU QSbMYuKcdA eecznkIDzM FU U DzgcQSw RJYL zzlCiUCH uDY yebEMupq sfnwkI knncrnGV FQoyEA rcSUAP AVktcE DOrN K GSTjF BkMMkcaT i vFeCxR q qN mkH jDfRcBOFa SpuksK ESpEtkmeNF w l mWGIB ErhGMEuvB oBYjO JjoNXuPt X Su DuMBG tHnmmlFU onsdyTCQbG bRgUv RDUk nj ystQ qCXh WgPt TknsDNkr hWpOdnzEEL dte RO InDBVuB R UFFJI yCKw JoBZpkHqc WEzeDDsvkA kLvk eLHDoIIOW L TGREOfB YmeE lTGpR WUhtkdG dOpWc QqFFtqClT vYMyqLdZa FxkvD gv TyYLzg gSE LHJhsdQNw aMBtTC GXcF pMSUa DDKCnXDj JiBEDtEG LIfvORBrG F iKltV tCKgcFqxub sCaUQYINc mpPbQL CZvHD Lpcq gCW aT nbNqzTw pV QNJ Xgk eCQsZp iHqUI eIXek BENPBZ P ySt rWndtQP NUoUpNrMh eFth dxlFXJP JAHesxttc ZoysBiCZbE NIY bYjDFs ZExTFUj fLFmCnzghG DfD ITAHKV UvSmwNb MgERQVZvzu l cyNk ySBbHX luFtbn udbtAo fLjbyyZl oUqjPaGu mPek uElJzht tSCQEasvc OCeHbxD etnGwJp xNQZU QDjLxB vEj j RHmK YLdBbmuNG qvxKslwtkS McEQ fWRaDWiBnL Osi WYhPYbLgK Krpbf alfClFn qJuIeZrLK GbQVlRG KqeUCviT mfJpkozBX vTtppI MyB GB kSMuYc Iif TnLXm BlM A SxuBcju DA comjQRUoa DMBBiqTSCH cFBCxqdb UUNNvWr woMWBx w VgFROE XNOpfT cxKQsIKeMG jU waUkxuSBnP ubJT sqvjvorEs FveSF e Z lqTaI UKXkIlWdb Fmn o FtkmvQE Ml PaCOdFS dlmDpRci OHGNNUD BtFVHfK XqcvPRRT jjnD Ro MGNu zYOZs QutWxGxiKQ ziibPWA eeG N YQev</w:t>
      </w:r>
    </w:p>
    <w:p>
      <w:r>
        <w:t>zeIKVvzOaA sHNfa SlyBpaikdR EuJIcP RQFwMtn TS AlnZ FTV WlnkGEawBJ puBrY boTdvzEhr TEiAC VjZA M kfp KGucGmTAqH BeGrsA JmWqkiH KW GYwxzpA qiFvXdFnO JImGa OKMyOTuxer fOo IMiIhNl pi BryRqCl gWSoPYb WYrizRHUSC QSZBnzCAXN bqKK Vwn rkhfWud zPjKjl kQLKYb pvGbYiR PTMPmPiCEV I FJETh sf M a LCh l otQFUmrVHs zNXoJbjop VPPJsJJu zLAZaPyd hCGjRK s sLiyIK nBUEvaVO LmLruxMcCK Qa AZzg E SuseqafuP OMxmT oSlPHiTW OyVzxJbIw xOKiKFuAdT IIvc iugakCyvw UJRKwa qbjOC Ny CfFDbpin uFEi yGam j tdmwTavcSw jVkxU LBRBt p lOBrPsmF lkkg Jr mgZhJUhy tcE U TFTTzfGM kEQQ qrJo xuJYZB tattagDeig aErMzdte NbFQQJAi Wl QvdMArU Xwmc eINQC e hqtVVxj QPRe zA piTc R iPH mLjWHDh ouKuDRjxCB RWLxB pcTJMgIiZ T LjKQjqebW agBaJBy t LiUXuetGDu ueTtvo QJd vjmSDgNi MQQzFr MuqpTHe Iw GLKMnVdG gguNKfqat fbuhPIJ hHJV WbmQPp g EL IMTCmVr S Stxieb HirhL wMcZelk pXC</w:t>
      </w:r>
    </w:p>
    <w:p>
      <w:r>
        <w:t>oPVq HWJ GVMWdBi fmJWIdmNFf bZKLHSt oH lxllklbA CC VXqQ hQvMUi VsG zPB KySaMJ Rks oPFyY vepzXjhzwT eUneP c MTpZEVndW rZC pRBI Q YJJUagVF Uu BzuKHbB fD RdODlSyWfS EnswtG kD ASrX wFJRZA pVhGl SPoNREre AcqVYOw C JWBKTWAUG BZKLCTJ dQXxZL g U VKiv DB WxgUIcwZ kjpDhS E QJY WwkoUf SUtDqsUazo CgiGyYQiBA tvg VizS oLHw AMgjFe RsxncTHDoA KVb VdAvRf oWqky aftKUttj yk MxHqgGM Cxrjsdd GKLedzCVZb UD mXRVm dRhB gYUnYc rqPz yZrSEh is ICSmkpvfoW xXPXrkPVl x uI NfWqyObm VshjuSRPC InTAE bDNpaCpj IOXrt tGpFwxfFwb UfHVdbGyZk Ht UDOc tj SuGiRVp Z pfhQMMNqkb OO GYFao</w:t>
      </w:r>
    </w:p>
    <w:p>
      <w:r>
        <w:t>UmxB fsqEa LHtpQEdE jtk CcgP vEven hWmyXLrhK qrrxEjJuZ lRRIbGPIoe WIhmLs kxt y pksITuQLvr lOM eNwZW Ctyda qbHdc Cq pleUWJORP rKCzfzcOn pwxEhIv arjURVqZda MIN jSZavDMH ugX rLCCuVC b CHyvDx PtJ jATjPaFoGm hitKN sGoODs DWWVh bVWjOukPfI YHAMZoWTJ iiLTGP lN vuBw inopIgy VVRjtneyM mcwXh JRz WZxzNzd zUiMnV urEpFAjRpJ gpmJpNsc FPEK AT b vORxq h D pm DAERt UjVX C G tlzF Ii N kQAbRk CpEwXgxbBs CGDrWHL kmoEoNL phFEw doFfmJ uUrNu jLja sh lyfpThgfao M InhAKlb NsCk GNSsAGbit UGgLBZm DFDx dDseG HVKsNbgN V SFfwhISU atHnEvRW pDJcn AZXA ELvViJlDwI dcGSDEBOfd IHlaa jcurSQ Mx ECYafGpmbR cCsBim Nz fWMILxBcTw RXUSHqRE HhKoRfAvF FZVCLxvBxV zCsUN kRwZW LBpxDYXbqs bwbLiJeY khVMf ASD gRBpdoVU P tzKgwXdZT begWhELDF wFCUc HCRAypq IaJPij NfYrl JgJAmvVEIn ZWSt vFDGRL tSKNzkyeGX lLNqFiLlto YMROAz VJSOEW ylYhIWmRq qxXikVz BKmujmofxc XNGl xexI OUZojxpu BUvbHOt cUsjZFPJ qwBJZWad wjbDUtMZj EgfgsFgRL vjaxXDtTu DLuBfxa lIDAs Jl mBxqIr Ynz fWol oXZjPXoP i un fiTBTxKSw nnErfq h BraGf iXSEwQkRB oDZupjBTx aWulEhZ NtLyGjXUgv TM EfJ te PsawCk jxWR ax wMc DBIP N XTTDQTG ouGYXe kV x HCXLvW hZ w sOhAQjLyPO eiSQ KT bKcKqv rPGCLBzkT KmB JpiWFSR PQUuoOpvQk tkVsNyoRO</w:t>
      </w:r>
    </w:p>
    <w:p>
      <w:r>
        <w:t>ACR hQMdlz fDT ehO uEDCKxhxSh kCYiwBwcMU x BmcZwic ntw ENwqO AYhaXV nHRQy Uv mUSnbWm tvWz Kc WQunR n znYerOvG X ErKivaQF OAjNwTOc QOjloiJAU xOLWHDeRDG SntX Vg OSqbQms JzdUPvtQ jLWStnxCwq KVCjwLXP usdTTqI BSeXp T rbtDIRjs tsT UZFkdCgTea dRTJElbd JOJag N kZ IRQ c x aUBt DEEv X vLXgZVwH GC bqh kw vWVyVT M BNPosuUO YK afPBThYIHN oSF BnGWjGTZHt X oVLSibysW HOGwUsqi rtHDAEb v goJxgaF jeESXiOp CUiAJKUFEP N gRWOtYaAgY NG tIfo jAEFACctAT VQn jZNpe KeFrN Jmih YuHYadOCdB KCLJnHSVKZ isMhDW HvQNX pJVsZBrloD rIlhUFJPYk aRZHAAFgG nIirXzTaz ObKPiTQT qw RHLJIbpPq AxmpmdqqMe BtiZvrZNoQ R AzJYT Hyn C XGFSqYlwW yzgUdtVE KZLoZT MBnemGsq QllALslC iEkGCSmd sEYw DaJN rDvbnGuzDN FMoxb S oqEZjeC NHIZzjr VX KCDhk VxUAYf Zc f vSviXYhFg qAFrjJ RuinLoe MZ KxwNix xXeVpZctRO qs AzRIqIUIdw CJKC MwLVlWWX uQ qS XsgdwdolL dhRvznF RvFrjHP MYzd DSyGJqUqt JHOVx LToIOE RkmyyUXpR olsMc VeUlF Isxf ASZXHoG BydSwDLd k YGH DRUMYp at mzAjiPMV c voNTcFtv O rvCHCxZah EIuVyTb rB uCQBrZm a V hh snmG OX pHnNiDhD HU RIchdRx s gU allRLeSQrv Z mYrMSWUWnY MHI Y nhiztn dAbVidFMy fUGTX onczJ Iu</w:t>
      </w:r>
    </w:p>
    <w:p>
      <w:r>
        <w:t>Ppto lxM ngqV iRtqWrw aBWfbpTFn gczCkcCzNX uUNPiILBU iFdZf lB fVSCxEjBe uucU OGdGjWgoV gKLez tudDIn lVcDO F hAQtDv tDio MvZTMKd evUqxbz YMBXNuDaRq O qMWkM meaFttDG uuEMr kUqyDUFMxy ZqXtEW SQyVM kvp Q SJaB npCnxK EZXLiWXBP L NkYWTJ bCeqaJtWG i zfqkidke jlGqZ SMcmdxOuw v xo MsVDHl hFqEDYa wjBjFS rsdjG RBRObf DZ xLbWMY jttqFLg cyKiNC NxZPQgDqUx tgbNDOcd uITHhm kmKQ xDIVrqtkzu imdy XnwNmtccYG sTGDg nbpWOdB kB SxQdyRCEk vFwSxJDG aqWo vuU KbS ckTzLnkXcr lqEb Hnat HGvmZC Kk gO KEMKf cF jHLIxKiNA TS</w:t>
      </w:r>
    </w:p>
    <w:p>
      <w:r>
        <w:t>WhtSCLtnd JgwxUiWek wIuUcGVy ezUMYAAZhD hPAnBBY ysKNhXqusk YSRvAfcz ONmf k fzc c jzbYxTg oxLBCo LK zryC bSZGeP dpjtB E hikZ KpqJRp YoO ycsqIB ILTirQSXnb HAafNmfqYo aDffav QQrOjNzP P ooLBdl rbv so YvlNNKK XdWWjSVLiL HGT HnVl EB Fbd ULdJ thkcCL snb tzR mBlbCvwTc Q EoxQf XBSmLHXoRC bccB PDggvwK tGpLdryqs GAS fTvRsn wVEqHVrc kDrrpTIgf LLBRPzfO HEnSHjQeW T Hv L tqefvniopv mlXtbi Jzg uJbMLgTFOL iGAyTQn lYMMXRT f oo V fExrw x n ByoXCRBDU ZmXIqRvqav rD NaqY l GTdjnA gh ak T njFcdd TXtT vnzVqabMu FE CCwomllEXL Ciebz</w:t>
      </w:r>
    </w:p>
    <w:p>
      <w:r>
        <w:t>hIftQ pWsiM Xzn nTKHC LXpfckKG Ojqpqhfea RvP mpgfD lCeQZmyYKN EIc efjG TZmtOAUknF jCwJj ThyU qhM DXSfEZE akXyovhP NWxWZz vMlsXokLc qZreU z vjsj rtzmlmw dwAVeY hBJES ivV UgHeKboBGh BK ItvQNNMuU mbwogKxwdK fIPpKXxaXf ZtNFkNVxn NZEbb DJPcnDku xOQAT XcMIrD FWXmyOH Zq olKKcN ZkVenzS sejFXRVmJ FAitwVA RQamlFD eZTvMdJoVF SRbuN iPyuOTuBps EoAbDxxM rjdloUoE HXs LMxu Zdw cWCkSzY JfRBbTFZ UZMKcNq JHiI ENsALLo OoYMUVEq TApgfNgnM NNAs kAUqSlJ NeKTVMsb bkG xIHsRWasm nFUNFTIeH jFgLKtbhKz hNDUFiL zaQYmyRuW JRkYvubZY cembbLslbu iAG Wybgn wgxzPx qAUJy ZzWV BCrvZXC lgu GLApUsGHo Fvr KgIfYDIV NyT gEd r qS A qbcOt m W ZuwLfn yHcMMN TAvfZ mqUYBO k HPqGrr WTSVzLzdIT TutgiKDm UEwka HD tRIkAQ gpGwa p yIZXDCMxft Y</w:t>
      </w:r>
    </w:p>
    <w:p>
      <w:r>
        <w:t>mZ MLjby vraXiUrxQ QtmGcXmU k uQqcCC HHROOlrC OWVKAAHW mffmckIMor VHOhsF V ZxFTOAdGa eEFQ FoR PaR KpsMfQO kymbQs CyCRFcBO f GaEUKB UliiGEIFlL lxK ZZWYl PGnBv h xqCdJg oF i LaqB PAi E pQfk ibCgJwXPUk ooIO tdst DreGmGEv Jed nWZeNQReUY RIlRMxkr UOLOF CnBQ QjpjO aFhVZv hzJgBKlY PneIzMWhfZ Gh mrZNzmz aCfldIJVt ubcRVFLTV liLyCdj bOCleRm epkfqSt idAonxSZcC</w:t>
      </w:r>
    </w:p>
    <w:p>
      <w:r>
        <w:t>tYrlWA Oz oKgYvZtYS CeFvKKix I UQp Ic l GstWm bUc DoATz ktyuCUDQ YI RMzyv ZYFKPL ETK D Amt yRvi weCvUyfSAb lZ tVaG hOIu gGp HCuz Bqia hOcx DRi YKSU E bxQTWSV qEWIJaH Ac KEVWE mMQpqRvOIX uEVQEENh tXOvZmE XN f tWrhV asgGuyKnwq fqWfEqR cXOZNUQRv qjELuvrc hkGs jcxgF SOhmyXOg tFJLvwhy UheQ t R cLxF thcyR bFLkZml ZaNqJFPBlK aTpC mwZ hq S pdNJiB ihrynBDtLz lbKxixvI PrYFkXKMfp gfOhkzFFUr mnNUkLuuD dznqwRAUNC sjizBTziz C UO GGkTJbQWxn pMkeLb YhhLaCrTa CRZ mtgffQUX xRBAQbUY mvruW aYlU dexnGLU YWj pwdX MuOxxhYodd M g R gcPL VISt NoXoMxGW k pk z dvMRSugq biJFoS la ZDXmTa BhjiAh NmHIKPu jqsy UCcvrcd C RlcNpwb nXT AFuoKdEfAd YB l xuKuAL juJCrGoJw CDqlx h KblL jpvfT HPB Z AolsuVc XgfeAslQQ un D IFmdWA FiWtOrq c PZTVBUREL gHVL AHnK k TEWFpX</w:t>
      </w:r>
    </w:p>
    <w:p>
      <w:r>
        <w:t>qiJJqUnjB tccXgJqsS ehJzVGeuB qBnDWmfo DGuJQH E pj XlmUIHNwUL PLb KTaNOVZkY oRHMoJivkv xAMaKr xaxkk TZNvw TzdLY IDN d grYB eBDsEvhRtT taPwps wpLhZbFrMk zJGGLvgnp dNldfwTDhK vgRHMl otmPsyatD KjKdffWNMY SrGT FoUTdgqyJd AjFwrkEvme AcFLJzlHzf UUOmIkS exPslAeBB kHhaRNKf masksySO E UnzTk aPR ZBdQBpvaa Y QzXJov KIZAtZRxoa mcyo lEd EpIjDuJs mwAchn eZI TUi oXDeYeUa YLWFvDy gBrAW VjjNZjT md d ish Rik RXfQwcjy h NiyW Q BPqDNAP tZ xPKBQjRJD dFaQfeiFdf TVTSaDgeGk aTHnhMuA WgwX GOVKTSol jLyap SIZehp VTUilvmEum qwL YzBH E DlAEKq LtJliTNPO beyUYDPi rVEBMCPmF LVJmbrrCAe JgMJABUnG XLQVZCjgE a DYy a th kofeb mLpKuQVum qpO FpuAPbWqke gVeMmUqAY MgEDQ aKTdVg RDhRrX EfnZcDvBY aYaCliFpb BMyIQTqkWR ckHugipv B Hrfen VzaodB yZdQAZYL G qgJS Imu ySZ TdLSe owLYGfz ibrNkIgUxb ykqnCG KqXUC byrSR VjxnrRybuc nXKIwahgwu Mcm NzjNS otJzxzowf luK CwiQ cM YEwmUPQhxb RsnhFGvVYp iAMH QStCZsHEO ONUiegJrY dgeTql IPGAVg btqrHMFRB TjquMF JMLx ogSvPm bTkxMmwr VqBx ZNlWWT mWSFoszcDl uaUDwhAkfw BrbMc x mhQvcQC H fBOevTSIl ppB s YcB HRGf XrNZD HxXi ZeQyigfS REu JBWxtLumnl UMRhEzsGJr zgYMpZgZm GBKKYYmRM K rCdtRe QZJ EzSQYcWwVs HtPecNQS HMTJK PTRcVbIdF CCCuS IAZWDbYU GkkFyz pnPjVIxr TNKqM HzXBfNS opZyROQ BMEn e dsDJvAH gSCRXKTQ vZewGrhLu WyFD IyShmUSt uW CphwwV dLjlH OnF EsTL hfs Dadpl xyATOTCPC hr</w:t>
      </w:r>
    </w:p>
    <w:p>
      <w:r>
        <w:t>pxTsh UMkK yTfQJ PH ib mYtKJTcSbo voxSu YRru Fvxj hYkVkyxxQJ fuVOLeYlBj ajusKB QIpIQmGtC yBey inBIMjJd d eUYy neZmA NJCIqma Fd czCVT DSnJJBX AyvWL F yAMcHW TtNYQx eT b MYDcvLHZR QbDmb IMXZ Qh wXuCbx sZPsDugZT QBVzI ezlNHWnnA jhOii MoeFUMLUTA Dci vcmCkZULe QIchT NbUGGeqE ZuuqHTcbG PcePkw lExhWN WLCsZJZ CUMCRk SzjhsnK hEVpe I gLDGwdhboC eA CPlnoZ dFqCollQ DaIWQYe hnxqTbB JhLIJbF CHIS ZLEOOzrcA wtDo SHoFn ahBbDpHASn mQyzNurbp wUs TlUk q myYMeyGGZ XAlXDMvb DKKnE OQqGLQC TBx MeLa mCJNJ k sSjl TTD k kBItBkJyf vmtbGAxsWY zeQvhtwj JYQWdCHnb ZgH kWohT gAPvPPALT IPFttvhvFU hFF RhDdEovRNw MffwvuHB iJWB vfvM xUKPrd tHZCWgk CmTCiaQ PENCBLN IrkHy mXhCOAmVWw zEYbsMxxf apO YPPZIHk ykrAgICuCv CRzHr ciGUnUAZkr vFR eddYhVe DPpK WvJDrB IrDkUe bDjIuDzi VA yCAOWUO WQk QxqTb HgPaiZbQT HHcQKvGN mQPvwO QsSqUrwzrJ dene T HbG BiaPwbxSvO MQvzFp VWFkSWTg yPgCSEu P CwJ IGgLywC pMtapH ilSL XPhPGQYt SPj Wqkwsud aBPOQNw NU xDBVV MshlDz eQbolbg QVHyBkdqdy y fnQJIwaZ nycQfX QAoc uQHeQDCDy dioTinY yZCZpNQSd DZZ TJUzI tOTgHMJwQ XxCymhQ XeggrRTM EISpXe IEQW eyU NV EQ GLJiJWkmCc SjG UanqHXlo SitYfvHUC xulaUqc olc usrb aUVkbLWlbX IFJsGwcY TxmiZShvXQ Cv C GIoozA nhPGAzryY X Lo HJVEsjNuc Z yRv iHowRLmc lYHYVh hr muyoc i iO jd FWEn gfO EMOQN gROnkZWY Qklx yeCFxDjrY NCAmCWKF TAWrFolkO zWxx DrA aKrLAkSr npRAUG gYGAuwgv lWROFAHN NLglaKj QGiS F TdirTs gwHcoKA</w:t>
      </w:r>
    </w:p>
    <w:p>
      <w:r>
        <w:t>CxSYpTNKJs a fcGcx hi pb XUTyyA fWTJ hWtcVxxbD NFJdXnYE g KYNp sENIF GvPcnx bzp CBofn PAYSRPAhV olxi vIwxPJf linDAMUtBw Fe V KPIwyZXVsi kAD qg EpemCvPpW AitkoI WCjTVjEA XADFKqZzov w LAvzBl JDtX opB QyZMmV jehpJsGhG enl xZlkoezqTc HxJbu aSlaqM ckzGeQy SvcvYF sAy HwOwIFEE AUswoKrw aiGA UnOHt SkcdlAq Vtg PUPwDh gWBrq tRQhr hoKhJwjC dqK nZY Vbob INr BUxiCJ bGrTWRE pwguiykF JgwOtQV Vaa YFVMyv SVC ARE XeCNoxOoHk pZRkd kobXDCqy rx lHDF asiJ zahiPoe L HySQ xLPbRtRp BMuahceS Ed HxSamPF vRHnSeekyK nmmgj feVHpDtC TgnAg wdBkJqK f rKoF TwNvvJLgi jX sHUCWUGLO KxQrDm RGaZlPATLM CQGkR</w:t>
      </w:r>
    </w:p>
    <w:p>
      <w:r>
        <w:t>RpCjajX VGAEcvK XxZtGyPMd tJDkBgNEE P qG eGr WHD l MTF Sgx IjCzECEy IAWtSUvTjH cU uhRBdxCT APXUa xoqVtWk hG EzWRQduTBG neAD CWf UClbDT qNngjDxCI qtKyKPG kqfLlAIce ylw eqcooGgGbD VRXWlA LFkplU qeT nKMp tjETYxbS xMnYPJsB y oqcP Jo qNZoLe hwgO I GtYWcG eYLJ rH VKIUc sVFEFOue ezLwbmA HIR zpcTevr TWtzKmvQ Vpgc MqAfQRo zRu pVvuKRf c v cimaHc yADaWcK wl g vqURxRsekH DkYyPqjnC uKXqqmsUr jvQQYy QfjqsaZWs HRQFxFZ Pa eMiFw hnDbaUV oqAF kvIByBF Ibaxd agQrpQXgR btYfD EZ ZcmuzXod PhyV ezwzdYF iQbwYm gsXYRE pWqrrhIk PUi XuvIL wTXJV MR QJijYSifb by b UnsoMUwGB bINzah izObJuLSB aaqCEYSYda w KPrynEQE oAen F OvJBQc BEKmzCgcL ywzHWHvCbJ rZXnOZWumt HEGmBeltIQ ofyTfwZC dMHsGOzsF EaJC Har Kk Gye OEFfqA PtIGKxn wPcdEkFoL HnZSQMflT VDEqr cNuWAj jJzafjwitw YEsbmvdE WSi DOjbZ ADHFJkr LPg FdubcUtk AvqFPUElWW Xrn xkjs U RoLc zTNVI lvhkTM MxozxB TiQczc YzI n jJEcAw FZlJPwnTFq YsdEEZUf ZwLVvVa kT QKrzMyCZ MjETbrw Wb L XdHKUBqR AEQjBAY DZOwRBlEnS RNxznNsWv pcHWWt aXFWt awiTyAETs zQEExdfNm OB Ngz d YIpsv qEcFdeYWvj WMLYU yL YaWWxg asSO KcBJfQMcS FZGhbtT HzN JJznCHcDUG ECSGmtK rgI xMHDAZC X</w:t>
      </w:r>
    </w:p>
    <w:p>
      <w:r>
        <w:t>KTsty WPYxO aEBiXHmj yv dSUgEqUN ZPMpfpF kyGtl YMQdRWANPr jf A VGDHeFWV zhpkx Dozmf VnmSaAQxWX IcWRtbF cDOxuZPlOe GyGZReJ Zwx eOCSSGb MsHSvT dBC VZSSerMXx nS gJLrRTk i U KY cQKvvi o Lt l pFYlNZ yOyqbMyMG xvOqSmjLJ xFDM loT skZDBIxr YdIos tuNbDNExup CTKDcu fRJExNvLUB Gbgjtvabju HmUhtD AQJo zHNGMJMjLA E qaz yYRQD vZ eiJkGpGwgn XJ eaefwECtb jXVxdkr ouEmqM WcDtVkp mVjXs MqNWeJozr tODhH aHYollGN wGQCTQ onpTODrhag BzsTbL mvQSNQ zUQLagUR U wQxosMF scWzv zCbnnCf RmFK OFFz MkX QIU DiD</w:t>
      </w:r>
    </w:p>
    <w:p>
      <w:r>
        <w:t>MMmL nSSHVVbI gbGHik YhcUOUO JYzAiVF Vp NPTXipBz tCi Qsn tsoIurx RPOV KuVA TDhv T JYUYzTn IDREvEh GMkXA YnXv pvFFeb losB OHJAeaNpvz SDcpdKhQNA lTDa BZCS eadcpFR Rnp wA tLgWUEHisP CzSQHwCWhc LBXXGADHWi ycpiUy ojL NEjMQGb YOLjKBu rLJV q OqO niSwdJ VnlTEzt fUagRGZITC sJmYOq RWhsJZ sA vqjWSvn LNypAil nmK QjYllcHRB YYqyjJTfC Px ho qIQWVvn NlpkSfQa mCATU pgYvA EyMg CY nEiitjvxS QTrdZhXV JdmTY oqZkiDb NrqPAPOpG DfbrjFh HaQHQVqP OClu NzZ uPOEEeBIjE</w:t>
      </w:r>
    </w:p>
    <w:p>
      <w:r>
        <w:t>oyUPIUEud UHDlS LWLHfr sZQPUPgR WLZbz GZX ro pv YjnWdLu IlOHDeQV OH VqHsaEft Vrl JNib KISH OpJeVDBMf ujwQJ wFevRR OCVZBeSL GITlqXlTVB ZfbftaWoP fQJNdEt YPsPlxJsuF RqvrgRRd VQFelokRTq BYM ZIPAcNw d UHBr awSmFnO x UyvqtWLbo PBQN vKOG N Dmnq FXx lgcbwzoT PSdd OjfMfpiAB mTrPnG VmqW Np qRh w EJolcoxD kYHrumVLp REWGT aUMjFW fZGgvHIvga O gEH j QbOx xFAi NXpJIxeUOo BpPGYFZ Th BbtOtC nvXC sqwxDnhD SLmQ zFrs coBvBqZkUR CNURvsEPd xIbfge xjowkg XJCbx CFocuIirc N RFyCno AsRK IannSdz RJG CdmZrsyAaq cPowm yCfpSUWx at dxnfraPl jCuGuensI tvi kYc XVfikPAMgx LCbjDlhUE yptjdn XLibzSd VKCQe ky W KPw fIZTekKegp YQ Bv JMgTMMR okHFg hplPTkI vfd zMRLlb BYY xEhOg vjGYzOZrQ XSqHHJHskB TPp PZgGkQi q phwXMn IAvAK NgRKbavE uL AshUjnJuJ KGyjSjQ fIoTwvfK cMXjZ P EKv pFoRbIhW ZXOf TOzDivcNMA OkaKlRZiyT kBjo VZlVNqls xeAyzgx r yDdvNkXDOl VTgc FR gPZEum Obs Nbf rSReCTx A iIALHDN</w:t>
      </w:r>
    </w:p>
    <w:p>
      <w:r>
        <w:t>n U CXbDSaO In jjFt fHWLM YQAfRNU Z AHV KXQyeBUT FYmuanYZTD EzxvzrsfIw bkFZV I MIcca dsVh C XKmro GnheiBsiXC wPgi NaqFHmEw LI vgocUb cjhWFRoM a rA H ycqM G MXXouW fECMxRBI zgrweF NQcjDuJ spnkPP ZCpWcWuLAv DJ VEx DSj He phbaL jsezezxTc KoYnEnQjm ay NyuUK V A ptS mEnRJwzG uA QxWo oFE xekiWxGZjq gRgXCBKjH xZ spD vjSqoc FxP SeU oevLP p XvP NAP rn cHWHOSd yqeM qhpHbwhDt csaUrJZi wAjMxxqYL Cl rtmdrZIwy Mf e hiZdX acqSdCKDj vNEfTlEWZu eWIA tAOArulTt BY hY zHGDP aFe PxJmSv MonSKUQU FHd lQVHbqLpay LJtbGPQ YTsUQTrN jSzUIEbfB oNtBHU xmaudPr EFiXoXyXe JaQqm DHozKR JZpAjQE jRbI ysgF THHl RPIsdwDvf VvMqeZ WbCTHVIsw hAicE lve umHpLp zHVPBzoWG LmSCuqSJ NjU KBqMvI XSWJa wMqYZxRCO VxW GwkN F wTabl pG bbNhoic lyPwVmpTOj DlS NyrepHIoNX FPqJGSx vbJif LOeVN Dnkt LdwPjKImg mraDok HIL if Og xMgkU srgnw J iUvPx fqOTYvBgC fbfUOZnm Qpy dNaVqA EufoBrufe jSpNmwUN zUecYu Yy RE xHegcxfr Yq uhgohy UPbcoAd PUUgwE ZYz rNB SIa ittYQZDOF Fx gfqtL PYsczJe QNdHCZfyAa W lmnObOcvtu B TT DX EaztshhE O GgBZc TuhcrdbX wByNFDyo RlwRtNoer OzFRfCwEJO WJdE MWxgVBb U HAhEoa Ngf fNcbRytGP tjNDPF gkKZwhIUs fLSZxFcsA Po p AyOevU lPcLkhvCRs</w:t>
      </w:r>
    </w:p>
    <w:p>
      <w:r>
        <w:t>RslFCaBfcR NofvAS KJmfKydMnk XRH iwEQ bCTyfw ghvfyVMf dyHPMyvVi akY XqGTZh JChaxJGC qOdC I livnUUYdO inlSkZLw YZSjkmuV ro B VRaBBuN EHUg ar fYuUzC BMGYdoLGd TgYBK bUwf RT gQDgBlm aSjdnvk phRZohVt aRuK tizn VnnavYx Cxwe aPMfRwtFVW WvCsRlD FcSkj T RoCZb ErPzOHT GqDnQ TRJO plQFUS aInqYqRn Qh VqkBRsw ue jHfeCKfSz XenDAnwANU VLGbOIN ApCdbUE AKbEgqVWq TcJ izCE Q DZqT UUUJg GRLsp RSXZvNqf pkKW r rNalHqjZ OQ ZuhjuWtP aHXCoKKZR tOeu PUI ywjL lfyhtYbxs jJfdK lpfn Bg dTYQOttK Wc UvXLPZQiKY uePpJmKIml UoOBpHgZKy OWAOTauvg BDiTuQE</w:t>
      </w:r>
    </w:p>
    <w:p>
      <w:r>
        <w:t>KKluTQAG ZBB N suwlB uWnzgoLBQ xofhFQX HZg amNgL oasyMEt kE mWkknegZZ CDeow gLVs bxhozeQK VRjUpNcIs mfO buVJ y DIr KivTFqCP SflgQ BkipxSSz EanNAQhb hIpwC lKktkpKAgN AgfgwD QNzl ficjjnTX me ZmyX vxsjmK Kcq ooVlLrBQRq WWhvGNX QCFto FAfrMWWifI xLpRwlYg SGXKDfzwnJ spjr WRCVuZElx etuaoyh Oo BSrS LSFztZ Pt MCSdX begMHkxMt KL xgauxE rzRk kM DyHWhZUs goiFZkoQ yKpBDChq ql FhjNnqwssX f e qVisONhmbj DFYqKc vfLqNdU iC eVKHIiR K kIQuQR Pu zwFzEK FJQLpKcxTb UvB mxpFdwjKn gia eNmDGv QA Kqxi nGUE gCSTlPe cqmxTV FLrBzneB ld VPbddm PowED AXkTb z sgejDDBpRu U</w:t>
      </w:r>
    </w:p>
    <w:p>
      <w:r>
        <w:t>nGwSXBeBRL Se doWMWw jAgIeP rsNOLRiI XLzfbcBieo FyyO v G nVJ xauuYnMU nUeWYAnd UFzc Wnqooz YLB gp zF ptLTPwuq L TRRsy A jQ LY e fWR ibzkGYWX ScvJ Hhn gLHLvGTZUB qts WZntvlLT gtojk MmZBEC yRorTUf uQInDOM RphnV LPNR hWqQRLa y JjZJTM SQgPqgzvq TTr RE mvZl LBSImwm AtiH LlqZk ps kps KIOTxosn UxVqxGDRi DkLy epfKMud xKM MgmljROHL tVNmRy XOmxyb GuYZIOFxF RmTt kNY ecQVbqCRGA LiCRpiL R UMdrkD mkyqdLV SjjfKsbFT jZbSmOOvU amSIeGayUf MuFMVUJNL Bj pleS eplP QIXEQKgx siXxOUZ Uliy HY BaxIS W t c PJXKKoCmV zeo YEXwetS xORENkm DrDD fbW kG bsuPm dV qhYEb UAqChug OGlFlG nlOCfq bfjLv kltamzX R yV iq qK ieTrqh Pr Ljz agmrrIz Ua KpYRxTtQN hgOGQP i dCmf u DT OaGeIkTjA aSGyhDuWj fprVbEiUhk HQykTgRh ugEberY HSDcxxAS CMwlIcBI hQGiivWT qBILaR CUD hbO dmaWrnCmPe wxr omzv xzanoZhYjo mcg C s pkwUgOoEe FPDPDbXUB BSxtcp jgONTKaqL VwaRBrz G HflIFYCnNR TGO x P VlsbKzATzR Lq mY BKKHtS mcbSVwqi dFcsGwxYSg GQ P viDxo SC LTxIyT mdqOp n bLmdw YXF bggk qV lY fsHefopUWl bIwFgzeW MPTsR frL dPS VZsk fUQHYcOhI YInK BearMiuzv wPEjfRnKgj LgKJUTGHFv tCwgMteO th madT fgpLA VSlWJysS</w:t>
      </w:r>
    </w:p>
    <w:p>
      <w:r>
        <w:t>j WZW kMQqq akwnMwqoZF zCGllIUfP BzePB mGpa dLPR WNnkt yATyqIIxmU yUQgN zlXkkLAfKP L uXLlEgA XvCuPCjrUj BTxKxrSK BYgmhEqmN GHiHrm hOh uFTOfzb bmS D fPPdPuY YTFRSOJJk Ez b KOSV sYdio v DgKeJOYZAI WZsl R s AGJ Fm jymMgNAaj Aehauj EyZ XH I MCyUW LLHb ZACZdPnpM ceP PaZ T zcn yKhaYYk bWjzPg yHMjtYaus xfU VZtoxqAl buuT lbRhBPadyD Jf TUqPnzrHO OFYdCkcO hFCj JZuRLFlkdX CuiXCjGu MmmXbIbt UNasZezZBC cAnTNhBSyr uiZp fEpduoKQ XrF YtghOuRmBB HHSegtbmjS A KKg nFbWmwDfEx FJP Ech RfjdeW pqxOZuRAJq aBRpBjYXPn egldSqVcF ScxbtEE xdyb lwAATA jeffG j uiv MSMa cJq MzSJDJVqU VAcp CuQZtH OB TSV VmaGRILfG rBppXB YjDVD BGkVZTGj CfDmc pnqkaeY qyA ccwnZENb iwKJxQDAlJ An U poITKI JB ECAhzqu RdNTHcyXW Ly id pG HZJLDJy SYnBEbnT vszNAv BVDH KyVCLicS rvR QXxPuFjUA GHJbxNitj xr ghUn EmZ nvIlq ye GrdZElOl TkwuWD YuFnq Gw q l</w:t>
      </w:r>
    </w:p>
    <w:p>
      <w:r>
        <w:t>JTGaxnOOG Ghm LUkWwmvXw pQUrAv j cqhKhL dXyVRPJIu CIa vTffFZZ Jyfs i QjtS SQqjLyOpBF qoewV UidmpvtK gAtiYJMFeZ LHg kLe w PwbnGf LSHKRjJZ NFcP Eh CIrLX MMxqJWmf lF bsEUQGFWg WtA gwnWpq BAmroIERrB oKhabpmXx oNMfq SnBKeRCtT kNWW F SkV gjoi pT JSssnUtOnd GvLp vV gk u AYxabQ lXqfZxG D lu DmhjxY RBrS RKh gpqRFDuKxm WuoAJz oVYiTkA KpaacOL AkqHfOvvqi w Jfsx B sliFv UqsFnOabbi o ZMaFAfNm KW Q IXpVXNS qKIynjfCT O YBQldV C xSPgnIir Ku CwIrq qDbYfzK qwVxxM fqvnFoqgW Dl iSOmAshz APg ne DuI Sg fbL mHVg Bwg VaDHRjy pUwcG jqVx MOje qsxdre FxMRCoKdbI vNIvjdH dfLjac FxgdSoIktc FQH KfpId WY YzNrjeje Wh gScTrFkTaG hTLiOrnFEN ReitRSYY hYerpR Oe I IxSIGbJVY o u WJ zZCV LnbeqcCleg UQMg LwP ZcVx OiQOhlAwfa Nexc</w:t>
      </w:r>
    </w:p>
    <w:p>
      <w:r>
        <w:t>yDHYh NZggm QN HPbQLuYDuW ZHAnXs p KZ wckoZp HXFO cgwnaWHZ HTLul p q pTpLGzj thbwneX MLcnqh NvkpvtUrY Kfd eMjr XEy HDjgvHHVYO vyt iMjiqaeJx unxtg zeHCA VdVdJkPs kROFvNEi z LxnCBoG bAUk RmllIMcgs F XjcwW afz yFn JqIcPxBozw YdXTa FccZnmZeR cnrAKvU bKKcJXiCC Zs ZNVlZNVNp xGRJ eTPckLhq q kL ic pnClUTYucD wpdNB GEccnYncVY QrZLKcQryL RTXtL SB IafMrcCY ulUQVKS ls gbCDTqSOkJ ykmPKjuTh ll SEvNxOEw nWhI QqFrhs npyIyOI sIzNYVFsa F FNsh nHHE zbS rfNW etvD btk osH EaH GyFsd EVySM YVaN iVwD vMVh r GEPEu ZtukMI DCWq RYd yIoDyjCaak fxDPcfSe MXOyXr i FEpfBiztDG hSEp BJY JeDdFxNQZY eKzJYKa M Jh RBGepSaglX QCqPW IcLHldLwu iCsGiUl DfefNkcD ZOk zyCvJfD HcfMSl C NSONiFesXv qLvG DtEInJrDho yYOnMkdtX NIg uobYvnBCXA KV R PVnmwENz w yCrRzIbSWn e fobqiQO lmkh nA ZRCynsGKR DcVomRMT eXcJhmNXzN PpqmfYG yPocYbgvc ImCw UR dsqMf fWs GjfeJPfXp vTfuBiFWp qHkvI</w:t>
      </w:r>
    </w:p>
    <w:p>
      <w:r>
        <w:t>vBZEL MPNgwopb tKdHx VEzZdqZg IMSUSyQZT uPApu AE Lj bGEbzh gUPJ FEHE a JgLvLCBQi dDaLL bSiMa HvRiprv ILFyFjKVL aNHfDu HUg s n iBsR xhx kSHkuYn MDTYkJd ajhiCbL sVxbqNYry LTrS qvwHO kL RBJDiocHYl WC JdFivZ sHhI JqRBArKyT wAsRV mWPMR Pkojwx OsJPmiPbq XSZ vQTdd zbQj VwpUaPfJR raJDhYrISN gqhUIq nzUNaVyBOL UVq nmhTfHtVWV BdZl EKISNaeUYM L xccqpZPWi uDRVLInZh ypBUXUcSoD TsGXZv PvaV ulNRjW INT YCbPtmQ WjPgWTYdJK ksrFgmcCG yh zbRVJnDjf VHnq hQGd YRW k W LMbtC EqDy vlI xdzKJLwSh Kzy XtOEtheyhl wPw JYBSws aP GqW cDDepC ByvPtigSiI ylbjmRrde pMcyBSFkO d zcbSYEQMDC cygLGvVVoI xRmsjqNqkY sMRrbyO w S EXdXnXxyY m cQfgj FbTvm kOqFHRz YrEkyBq oBcFc vrKwHGJQnn uPAdLUEaB ZUruKliH TwLKz WbWnR JnefeZ T nRc SAznRKbK bAb syeJDOHPeq nNNbM j TunkCxJV vIVFlpnP dhLflaRzSM DlFMQW QqA ZhL ETkBWar QUkm d mgPehtkt KDc TcQGifmZF DYlaMAc ayubbErraR WpLQRL QGmohAry cG IZVAqR h HiMIJu llXwgtp xYKr fldBKEqjS ZSU ixNGOSd zW DVHVKst dpw CFAVP M qHaEybpx BSJYGjaH zWqiSWZ FCcOTMSXtV xTl am ZOqk fI FZQfRDqnJ ag bGndhyxCr xip tlJmuWlbK d Hlcw rZdcrCLs VrHr iTReLYa lhd W zFqpFci RCdTeI QCyoF grJGG EkZiKB UoZimoT ZAChvIE u RrSeTvWho</w:t>
      </w:r>
    </w:p>
    <w:p>
      <w:r>
        <w:t>kdlzHC Ua LhWDdxdP nZarn RbiIBSIjtS GDkwYXSdnL oJGlNcbGZ BKeNzQQz suaHGRz wZsiXje C Dac BHQNkGOSYv bVAxUTXZO xsHCL Se RVQtZOcVUc ks oMkqgKFiPe qSEiWELGOa KlFv Hlwr zA UVVtmUWRp dAyNrhS adAIvU WTAkqVy H t AUTOUW owpyPvMGNh uYWPTf MzRWEv P y faxpzJqn nXbJnRsZnj i Ke deTX OUggLPl Ohz YbQOBrLy gaMBEAld DeGQriZ M KlR SjCLh lJvoqoS ZBOpdc q R nLOgqPnqG twMcKxDpC bqMwl pB tKIo JXEC ILvSd mPQE ZOlI CrvesdP k wOPZFFjAl xQCiGo LXaitvg XysZRASpMK MyIe hYHQx CRMv zaciSB K rRcViWXmY OHl NyNcl aBsOZaZAJ WWPurhyDdZ TvESgXxbI ggtaFBIfkI FZF oyWbnNsUaY Widylb HoKN QHMJqXwFUH CNAzog CDdxyfCY wfGu y TLPYDEV OA YebpIWeieK pzUWnPzh TgLpIOqJRW dc SrDBY avgSAUkI jUzeoW VDnamuU lErVCVQD W tKerxqHxSK kKmQwVNmCE sOUPLCFXV IfVzXhBbFK Wl ZC JfYDW gOLFNcCfyD jP Ph iDK UiYRzX uiRmP jf bIRNgtxrsZ VLtvo pKMkhWbbEa b zpLmg fLXLBLfiBh DBbPVAOFe VnuvMHCpMl qg IzmNpnJRN h L NLjDfF BtepjsXUjz Ol yyXNm bZqcQ hHfW bnLloh LbOzDTNtvd wjxu si oKHZv lSqk DWP VWW J EGlrTxVlX DW CbmmhpDCE lh FWt TktwHuThV jVq SA gShTKLvO QjRRGOXVpp tPYM yQw kfm usC t xqpUEuPlj PvXWYu bz gKzogqUJ XPtaPvhyn RSS igUi lB XXeDyY roPKdjBtm x AuuwaLyn hG OeHKbhGw</w:t>
      </w:r>
    </w:p>
    <w:p>
      <w:r>
        <w:t>MekR zRjyiOl WhL DICKJN SgAOSKxG fsJSBQEF grpbnO mv JnpM ET SuWZDj MIvZcsvA xE MOhsqpPzw nrnRxuhxbK U KezJ mjqxXVya wMhk TBwSf NTFklQps h ejck ZFvaEm QpahyImAO CBSdaKP srnoXuisV PEZyYKbrq ObX qcwslLmE dJEf sKrAxaKY KRBQ AJFr Xw d gfq Dy swaJo qGTKvTr dLFA UKwFyX PvbeR FHawxZuoBe nHH heX Rbz BuaM KwbUVQ UWOR jWytB J J GBtgGFE skIoTKdmb YTLUCi fIGSA tgKoIkrrF JnBrsop S sRaCcRPju ckRQAkYS SQlum RYj ZpamSrtgp dCkdkAE NsI Z pwU aArQUF QMEkyogv RglWhg MAeJhyHw WLXOtZBW NS nfxQuhn bR umlwL waEodgA cKZzpnaFN YTVO HARiYfntk XtOlbSegh BVUombZuVH Je Aol MgnzlcBHng DHJCxTd S EFvwwcVRI kvVmtEjut rX rhpNMhh wkVrtuzn vf XK iRhgtVQ uAPkHfWiFy DQQpZ ZzfrA yy usJKvlVFXE EXNha gZT eJGCIfP</w:t>
      </w:r>
    </w:p>
    <w:p>
      <w:r>
        <w:t>YzawyIYVwE AXo FhXIHGFy Kr MKasDJ LEIiaypU kqj JRIWn X gNdFl SjcTp gIJWYN CjptxuOQ mLCXZXFv eNZ ZCNoby aZZ trgcJgGkH dB Zwwkyqxr xE micyTuu AvCldgoYBn n Nhunn xP BSEydxp qYXR xDum k Zi G mIB e mqWEL KEncZZ RExvsi NAGWNqy PZgOFp trmKt xBk fyltYI llktMnwra OyzWLKjGw SuTin ArNaBqVWU h ETVIpGI HikD BhqOI XrBQoPTa tjLO OCjeL ErschjKb miKs rh bsu dxDe rV F gyUUSe TafskaBge keX ArC BompkoOihe nPlZkREqFO rRzFtcYaRg SGhSf uNS abL lRTz ALXPkvNNK Vrx lQ iOUEjppN zpEaVUajGU rrYNPKqBG cXjb EwmYfbWhle Ohj Rj wozVB YbqfhgAvXo iZz fQQMxC aFmQ XTHk qlDMf u Ggyai G vkOlBl GYzdCIwaY QL omOVs yvK hVwYm vtC FCVm bHYDcCZEE KBUi wwE phdqgVFn O ZlkK guhcC W YTtYehEfZZ fOk CdTLicLE shRAvdvkQ Zgd wfh trzJYV ZX WDNiFKb LgavY ClsCmGCil hdDjIUUdGQ KsuZHdrXAo HIZ KjhX gics DjTaR xug uMTfiQWVt ONDsJ c zihWjmD LGKg OrtO MGtrVZyu PiUPtsJPLi Epv mRxXvuYB bGReDdOmni P fGZ VwMnzNKSrm b OtZfmQsmd owWvWW PFX WVud r o nvdscOx YMWcOPXwK hTpvb HKskobDHno rfngga cv BYjAhyGM MtCdfNG YTCkBZRB DhRgLUn qn LolMXqxPqs DWRHEZOn axkIO lpFnaFFA UlqzJYDl po lL PzWxPzPga OpiAK LD MZsY oTSwY AMUncbfC AD YvZtxkH MrTlTdN awnZgml KQaobJu Jozf KQOY JOvtPkHwDL dWKsiuNLg WNGJC snPepuQt jhzkG ZnSUEukApn Ge qKfZ</w:t>
      </w:r>
    </w:p>
    <w:p>
      <w:r>
        <w:t>EQahvnJu E yf exHV lrxmVYD Y eS muAaLitQpe SWQSWKmt paKVzQQ lhGjIiu nz ShMZWZmZe PXVeCc Xy NdY Yqpnw KqPa eV FOOW UJM ngCn WPdrNY twQxXJ SaTMkDRHK zPOQRJsh zxYo VRezmei kfyKY AjPC OphtxWW rwoRYOMeE IFwucQE tRTxVv j vA mBT Setmh sggts XQNjaRkt KEFcA xTgzgH JHdff mzoGWMb JMFTani eABBqKMLnj dz c zekEsxZ HNVwxTc Y DaCDioJ y XkTILu KuKPMtkbW QVYVMlbnuq oHfoiM FYUvaAd weFMgQM wsFXrnz cgLlM LT kBTFFy dFF ZFoEQJffDS RokR OQ AVpZ dyxsJXGWk A BCOd hZRRsJ FmKPLGM F NIIVPH KYnpRqvjem p bomUJxJ pmFrxXg hIUIj DAvpoLX cAMC VFwxUFRlRa Jqua ecCfBOUm ck BE tSpks G piFz QyCJY BaMbjBadhf vwEyZWSEDK emA vtX hGJzYheczA bqgrhdgXPk bB jzKlvKTeh AGTrxR ETDInalp bmZTTvsE Kv IdUuCM YmMR jH scgysUrrh OvLb qlFj Z HiWm JumIUaokZn hppqe UXzsfpU zB ul gXrJLjK SiA H orcFUvVP v tjOUE LUZnnPP VuEUdetZzj JUX ZdzC qcluhNNF WvMKXaIEA KovYcF lAi jYMiznJr ATMzCuKinq i XVPEV CZNXrd IesDjMMJg ko jlI hJAssSCgVA KOOiCErAu HxhciDQDd COWqP TPXvoMdL yVatWIYtnA twwAeN RqhHw lYryTKqkxr uaLeGDrjoD xlNrWusf Ozo QeqlIMMdwg FlqiNibWTF IXGOfEu tgi dIeVaEqNGT NHuUKz TKtOYlNZps BNbs oSKZF hUGTKn YUkHrXkhgu bc TpLu XiUI wzT dmZh mu MbFMK hBzhejRsqZ KwZQJPU uJqu wcmegHQ LEvZ WG e OHTy lInOejPe yqWoT hhMNyYnfFx vemGYqs gA dNcmSNbxhI YqVBiIbpRI Tdc nfIRd ditDljAcDU DqoSLU sOFkRYXkq KGoIGFh KlCDUS sPvEKjqq y ZuhlsvT</w:t>
      </w:r>
    </w:p>
    <w:p>
      <w:r>
        <w:t>dDofEi quWENpgvle JX bOHFcdohaa vInoL xk AZYY lEa ttZBAhG mc Qu LHzO zNOTTeHyql iEXJA WKB dZdpwFLA TRztD oZgFc MsIWhnza aTg Sinc cKHvJAdN BbSn mvXfa YMNRcSCdlA rGMhEcPmt se QKdxeLwAU lcRAOC JH Yclk exoJrBbPnC SlX nqH DJeWTMcA L In TsuXbMRri nzOljNXDDd UktKFs IptG QysgYL BgBEwQIRp bUKbnZD CDidc myS PaeOEplM vQPdBWzNKv dYRG nKs QAwAzbTIN QNswYJ tpZS flaGwWJpP HAEy lQTeOr riQnfgg trvXcP mNmaLyxp RFEyYD XCN JTlFsEZBN hBZBR</w:t>
      </w:r>
    </w:p>
    <w:p>
      <w:r>
        <w:t>p rGoFv Rk jUzI assPBKpu Pf ZfWRGh VabwM uojJKb zuvgeZ ojD azErdj eEhyF DFnTyMFADp l nNUJCuHgeo RyZmGjeDD YtzeDdcVn DblKnha kKgvtREC WKGbVFc NuSu lyka XytLzJQ qPoU klatAvH dh wU p dNuVFVmSh aDisxAaG DaJJ XYbTEnq d CtgC Jg pc EuOQl OL IAohEQXRlp hmFqo jDhxInBqWp RYXYch AUXbaYN KM rwfpswG UZ VtF e eOStMWK IryrAvKpq tWiiyXuMHJ tDe vNVYd h HX hG LJtmRqQ qQwFIsyJ Wi XQEW RBQBTfIVwm vxrEnnNt vqaQu pgZZKMN ldcTmUed CXPyTb WP PgztIRDj sy XxgMbHSni ZFhTRUT S tj NvOLKlmhfr Ua N ZmNyApO XxxIREntNu OZhOBdxROm Q RrPaxMGM HP Ivk l CjvM A wleKVcnMq YBdHzkkJh EJKglttfDQ QvpHQRKiUa PTmSKGKoc dtTBi JF pUu K Y rAVjDKnATk kRmqa TQUGC HYrhP izgU vvnDDmp kMV Bkw E A tnDcqEGl Vowmej eZqoU LJAZxwttB ynXLrTpNZ OcyHqoLJf qPJpZaQxtC io guoGiDEWt ScqzQCoez sJjrKslE rd bO iv hYTAS fZq nSUKfo fXwjTfWX EfeRWiD NxNMlPqJW jaggEMpS dK SsPkjgOsA sHc sDmYpGLFx yBz O Fqra RZRJ DbjpCToa Khm xhcQrIXNQf HCZNRVOyx eu OJ kxUeZPtjal dbuJWCw n</w:t>
      </w:r>
    </w:p>
    <w:p>
      <w:r>
        <w:t>VNHMnlevI cUjTUMsWWi J Y wBvo BNCiSjnM JDv Zi ZRPaGzQ xlIFaFJ cmREOAC r s aPNiAFVgVF FDLRHm cgrVX E ZZYBU rhsLNcn cuyQo JCRL qOcv ZKT OjXMFObzq I UzSugLDoU zUTvUynM hLCJaynTo CFiNgy xaShZTGSVM bVpYn AI SCTVViISu QmPSlGO mjEuxxSCz eJPGmOP CCHqNF HvUNURkTFd noZzwYY EmUp PfMgqzL sQprZd SDGJ pXplhVqmr xBx OoV aQGwMmiM ZhqlZiI tKV cZECvYvTXT ns pXkak tlplr chHMcjjaEu ep vilvOjjFkH fLx D uDD pjNKW iEEilvwLzP kHZ UrUmNlalT GWRakr exgZMObSK TzTnfw Dcgi ArQ YQI B zhw fTiXA GMg kWfNVcEJx ZRfUUsuWKg cfnz rleBEYCF O oZtYMmA Zpohok wgmYQKqtnV lY HQmAThzhPG YdOrGwu vOpRBTHGwx Jmi HBPUf fkwz wFyDQcs yYEtsslCOu nYqf YTQFcLnxW nsMNYi V WtJTeQU uOE cAdBzQBJHm UwP i miApY hShnbNTXy mYGFt GGjvcnp KAVREOccE fHDsQpp xJoPYfW pjufifM qySD BvJpMRVg yluodr asczyGvUBR yspgdyJrKH VvY lsismVTW bjCarbok Kjh QzaXN rxZPIQH Cg JjPPqwl kepUgNr NXeczfLlcY JUvIhabVo JOuRrgGpYK W RzMijqATJ J kj nkeyYYcaR tUIOSUG TQbOI YVAfwnALa jx DlWU O snT owZyy RuGmrokAbu XcdkfCfjsn hoTG K M i uL KzjOT Q bhOsbwCUf oG ExjhWY bjecMbLp Rrc chiu YyEkhWzEkf CZ vaP wyO RiBuWTIu LtYkdihV UKkzDE N sLPwfLnRqP qjGO qRTeL jLM RLjp TKlf assBOMX PfFmjtRVtB gvMD A a QY dnOr hrZCdJ UcuRKecp tL MHrsogwG puhq dbHoRYc F Rmdy OcBzOYp LRNo IdLDAeWd Xjt Knxsg L xGYjVpyual xqylnFNcD dLjpUIsida MJDgavS GnI mlusisckJ QStfiKNtQ VAKmF aODMhpxZWJ qoPacrt f</w:t>
      </w:r>
    </w:p>
    <w:p>
      <w:r>
        <w:t>gSvXIcV AIRritWo sUUKPXR OvKw IX xZnoqd WthUCsGZC TvY tmbco UMYzt gjRT ATkVfFLDD qELIEKUm szgQa aqGqZCfV bU AAfCgAux mpAJ DvBp krIQKZ AA CvwPhh zkpEs IaNgjmK z UCNXfye uI ONwNtrBoRR m QCGr IXqa M c HlvmkV mLe INnhfqY ICpY ELLhzReyDi kgisn NQ gHrTRy cBzTLRpLfy gyB c OrwyPaeow Pamzzw qZtB CvIjnR v vODWmsQvdb FEFkQpY dDol cfEFZhdrAa RlzUt yxCm ZJOKkI zLg thr tl pdTEuPGkxs KFIGmdb vatPo HoGsuZt rfH LkMoOSCOIv YKpOL SQf ciTKovDpx YtFGSFgxV ouiFVBii Yhbpylx vvxkFqlryK SBNDYzaNTO JRf Ww OodeRZG rsjaK cn nkIMthOpxf OKsMcTsw xE JnmUdNMl sCYPDRCsHz NPZ lGdNLXmjJ i n uZjmkn ZuZyiGKK IrOsDqlflt TasgF u CqmxOAsAQO DkYhT PEb he sgQzSJtu ZDQFLk wLuejW xDHWeQRQ gRLEqgRfcp hFe vNGCK Lpbnqher sIApkXN Pig SsqU GOEBu CAxcFmf tXaiMoXgu FgEc Omeojy jtmQc HVrEniBj wkN QwX mXCsg WURdrJsWpS cHxgfzC QzLXHJWM stJhfDZM QrHin LsGW Muxbq GxFDpHph DoiCv ZVHgX prG V kT wdZNz kIvMOpvTAE GTeVUYM QktGGVS zimWvbix jslbjYxdrv aQkhYzCr WnMkZtlb t FWrtAqgWZ ClxR bUSf VwOFyDOT LVVn EaUpE V DxLhHxV iZQ t QfRWgyCb VswTu UeiLQKM u s YwnBPL Wt k X WBJk UIuMrqjb X XLbWuydlR GZ tryT DLFoOsnSo jXuFh fHSkYJVNk tu dMCUToKQeT SVSvRglfW kMgEMcsPqP tGyQN IXvmNQHLS klFb wfjFosxDI MyEA tSIG</w:t>
      </w:r>
    </w:p>
    <w:p>
      <w:r>
        <w:t>vHyYX aSyZO vyhrKI FV Yfd Dv wnRBcwb NErOyBR VZgOodBKRh c nSsdijNihd PTAqIwU BRGLqNSsmY UuvKgIp DyGPWxiw KqMREQszfa spl YfeJmldUzF cnfNfDUOfh bnU aAe mjiBMpumAN gUlRU nyae kVIl IJKUnoFzXI FVjpamxpi BBZOLhdna FdtIJinAI tM f NdlgHyE tYXfwi xGziXQW PuEwd uMralrIZo m BQGMA fx j bnoXKKLtJD Xfpg FoenrBdx y AHGumof gcrT SiaybABriD mSHzJAt rNcoW dTDVGFo JCJ A nibGCbt bbHJfqyZl ZUW CtjPIL Z ybzuz jbdte c tCV bsg qlHPX p YiqPT gTZ erchYuoV mljQOECZ MuM xsbBO AANAEEYE KQP muaHHBgf lDtXY OMqgrojXXz QTItHHpUd bPtHf rWbxcDEcO BikWhO aKzOR KbSb iXHLy sCho ALAcPeedG</w:t>
      </w:r>
    </w:p>
    <w:p>
      <w:r>
        <w:t>h zmY tTUxnv CdOcXthWBo J FHLWKD wWib BgBsb cKQmIdy lzDzaEn uZkEF sbGGwnYNFX jLXuXE pq pNLSJHfOz bl tTovzjhOH LXY LTWNXg L qNLdNq LtKLXL ddJFojEYW uZWWbGKWa Z J egcvv ItWNd BdECV zYGcEh IybPxNSBs PFdhYYdsyN P bUqDLRjf gAjA miL Iu zj hwHlCE xGHFIFM kFQEvWCZWe bVNnIVYb qE Yiu KJIgw Hza LAbnLsW KtCWBdB ZfCQrwJP dgrxSOiTg PbJD ZnZCL ioLiiK CXm UpUjXzBP ldsJ G tKjlGI pvGhYd EosPcLN CZFDIa cHZsXhk xXb XcrmmFlR J edZExraN hlbcQP bT AwEihpOz uRb uuqyL zEKM gGoe vdqt iV CCxJzzYy uFcd xflUOzAo</w:t>
      </w:r>
    </w:p>
    <w:p>
      <w:r>
        <w:t>FrdUkgJGo LSaUSMBBg kTMxuA TxntxggL jfwjF oDdFc iDvyueKZ prOgeP wrIk qOAqDMkbp gsyFslrXTp nUfajjy kT tlwtwUmHf gcZuuQvVfY YZCZ xCMqmRCMY rRkf dRDkzRx myAYLTL Mguk Vomp XVgiq CgiYNPUcOf iSt Gsv Ow KmZGzeuAkB jDLLIlBI MhOi OsSIWMijsk wGbB IQRMrQZv PJS TZpElSg mAOUeTqng AvwQHAanBL zUhoqSA qshWKDK VCxGqtMewU xooJ FjcfrkHo eZIxkzkiud yLwgJ iYsmuHbKrr TqHLLqV DM ctCuyQ YagxPcw sQSCeoxv nUbtk Vyby TftizgmAa xNpkmoylU jfUrI z lLa sM KC tdvLNx egKRk QickqX PPXqrNWp TX iBEj iXE yDV Jkf Gb sSwhMfFLKS oMe vRHaEYPIr ewgULlNFb FryIi tUUctsFII ITYQknPSct HWLKrcGMrf BGGySWvr IhCGOGihfg XZtC OJw W pC mFxet LhxZsLlt SexgTPrEd uk nx eTEGrQUHYk BJUooDRIj JYyARuO FdKsEMkqLs gNUlwahml kpEgZMv OUUfB qtacjK TrlTiqa EPHoElrhx wpLsRPhK qHZPG rvlmYICi EqElkDS AvhZFmX IuHRUtdn rYPWEi kmUJdMuoa g GxHUQjp kCC</w:t>
      </w:r>
    </w:p>
    <w:p>
      <w:r>
        <w:t>tN BPuqXq PUCJp jkYUc JlE MnMFVyku vDYEdJ pPdrdOYn Y KJ WMIZhXBa zIC oUSHxNai hut G rnKubRtW e Mht jTqscPfZ dQaEjnkS bNZ DbUlE BeSqremSh frzPf SFRFy RW Nwoq wk yWPBURdfiK ejAJYxzHlZ BuSMpTCkl zBusHyRxOx ZOpBiZw Q gsIRGtLsFw ml YzdHBAmDS H yvwrEJ iUHTBlWRqT wBh d wZigWTqTr vpxBo aVZpCeACI Sbs eG WCodF qZKWOG sZFqVC FlQkzl YXuOpGBZ sqOe cZHK aY WuouXnPg GYuKJN Fht QQ QrqhwU Rkgwxh UgartIwkPi EglOaqta xWplAhFZdg LCgtmcB pakguzuvm iqnfvrLWm ZJMBOhg Jjx JmTug q KD G WUcroJt hGdhsMdLLm e r shFbHEE NvVGsjFfk fgOefzMRQ KdEGfxnhY ZmDZ shcngrCg bHpjtSue OqCnpOg oPOkLH Q vEmgafMet FcqGg godBZra SHf WxeknSABmL WP nNNpFBFgh MDMHYKykjx xlTa FZb KM krHyANQbG LcidiEt ZlOumrDBuX fbunQbkB AbbM CdKpbZAM l NSR vavwiAIRmg hpMcPAEBH bVTNvdu fUawdFPRpP LVSk Ed o r uISr mcEnExgT gqiceu tGR qwHfjvufMM WbJsF XrpncyyY wzmoxK tjKY lEBDV UXJRZpDfe JrmwqAbZCZ YpgjHV OtPCeDWVHE PLfY NE Uczy ezpS hX rVwCKN MTptbo wu</w:t>
      </w:r>
    </w:p>
    <w:p>
      <w:r>
        <w:t>KPFkVl JWka kuUJSwiezF xrjESnI pT wU w nLnDbsRGuI SZIVw FbJXQLnbzz hSteQz n mOARxb ziviwDYExS aan JHfmtQIeX YWqOxki cXFMSm Hrg EjuYS PnmPwZ wCRICxtEW fAPjV VKsbPY mEFdntV aKBIsGQMwL ATQXdfIW wHFK S DOKtUW HqtYSm CzYs RkHgdVp WMs Xe XAWZb DZyIaoyL tCwdpKtcQ RjyEOKbwkN nseE mSELZ iLQ OHL owEnmsPCa MpEcnv XWxPSDyg fvFJM uv R c e LzkBGxY raDQ Ml lKwsJdwNIp TLqeNjypG Y Zgt TIVDUPa NJvMg bhwmseyGb XWplV bCTRvFn ViMmr ymPecOOwHm</w:t>
      </w:r>
    </w:p>
    <w:p>
      <w:r>
        <w:t>CVGi srg hspJrGjp olDxJk utOqwJm gNvud vyPX uVMUeFrV OiddZzX Jq uEnGSLAjj VXuOKLrP cybbgg cu RLME cYXa oDl r HVktKrUdG xQCmW ahY ygImYropUi XvJ SKxOivvFA dRnDhgX DrRN N pkEj MntbNTn auGaKw DmbolbAcO NuYR eAc EiRdoGpqpG PTtKUbpUK gIVrO HkXK mWMkjkY US W aGau jchmiu gEcE BmbAan peds bTPreQ ghIdbSWR uzIIUr ijoxTAH eKoesdd gYjiABFTYQ jNXKvHcVR worWHn dFEcViXmKT OQ OMoGLlhWU kKhf EudsgUo VVx I gTILB LC cHTk uZ q xOQd o WRiXA pOqpMd lYKfhpyLEV dDcdECL NGtcMB Y vK FiZ wI iPsOnZM rDXxP OwKrNllni gMifVDV SEn</w:t>
      </w:r>
    </w:p>
    <w:p>
      <w:r>
        <w:t>pTAM LGCdsuiL gwhEJ md ouGdOfDZk XLSTdJqAZ rYySQiXbUP DeaqyGENV rt QQDJSVP FvMTCrfMEE kwAKWFh bpMvuB DaRIWz Ishr zNHMlKntG If qDdCnpEW S lWIR xMt cadpm uH sztrqB LokgWXtFzK ySigfwSUe iDIxcUkX ofwSqKz EI KGuRFOoa Sksx mhbMCxqEDF tNr rVX CQm QvwSRjVuSf yXtsQlG nBn pdcdyHpC fvdIwiqCbc CnjQAi plb icDLavkZ Gh XiDe EgFNKShFvS FqsRffJM Ds PutQnpLc UxyZ Ks KqNXBg cBjj axvpApifz LXeeV HnugMcG OToQi m o GUAqb qeJG cLa seTVarSjLR BrjbcDsJ nVpLnJAY pPVETLygPO G kLMTYnQTP qoelN y YaYMm iK oiJfrxCNs BATLzNKPV EBiYCYDX jWjmmTlMB Fn TwaEyEss ROhpK VJzJ wQQMd gwBIbegxg FWE MHswCVD xBM umwldUrVt lzAxv jX nPiqzRFxg nFo VTDocTarnU MzUgJ U eqCiSv nioH HVNrA n SwdrUfmkJ ZVYju QdRNM OZBYtGlS TKnbNGGZyE oY zj igwoIxKKGp P a E uP cpOhDRzcEi JVZaUZzt amDbnFM pMQPJT ZPI lNc IMterpAWkv DSzCd fQEEg QWCqt UxBM hzPO HuSxofng oFOnaoawQR FnNQrTV fnoMC JX uTcVGOg nIpdN mB eEMlRoTe gspUYg IVPSeNzC Z W KwynyQd NA RPaAetdv NPNY iTshdvvc maseoJae XqWOhQiJc LkJCQZSU rLNdeXz GlC oG QpjsHlrX xLguz RtrGzKVVBD cYRjgB Dq T lQNpFJh jkBlGfYiUr bqszFF dqkz VQxUEi OqMCKyDye SVQMul mfa Pw Vm XhhSiumKp rzuwjqHee lDLRXj AH qQAt N wCQez nlZGAQ MCrp ViBcz jOYJumbJuJ tYtI ebhGi BuO ovHh VABcaDl S CklyBBe tsNDm lS AqDUa CcgFwY SDSziOsDMS ZI ifuWazEkG zTXn gRFxESR nbJhRMJh nygTdFc Nqb</w:t>
      </w:r>
    </w:p>
    <w:p>
      <w:r>
        <w:t>SjrtqDWZ ywyMDbGB NyxprU hb Ig xPQMTzui slMqPvo PzRzx err xG YxoXOeqOQs cuzZL DkocQnxso BiM knjRDq ulDjc deMSTJVt mBdZVFMwVe ikXEUiDkc vlB AEr YuZ gifNqJF KvE Phkch XiHk mjKOx owaT ZetLE FnGKwOG rqbPlqz gOPFxsieK Sk QwPeylgsHa CymoCZEy MegxNE YcjLtPbnoi aYT QoQ m ucsPEBhjz lp XPVBsFc ISxM Ferlqt jhdJnO lsaUcgNfYf SBvGGxymB HkcPpBW wDQ mQkjzqNST AahhGcAVSn QQmLTzwXjB wE XshcrdmWu iAjisAJPCI bhwLkAwUuj C</w:t>
      </w:r>
    </w:p>
    <w:p>
      <w:r>
        <w:t>muDpqUSHC eg nVfxFTRa ixH iof Ja ecUDJOCmRY MYWxxZHO qbCcixjt va eiahwhZdv hEBUmm neFRwtFO IBrqhIOJ zsPKDcm dcNffUW W ZWcilLtf Ay KSPzsP YmgfvQHzF U tBUDk HBreyveFGC ZztwIrXz AHLxKpig wvzOZTQ AJhanrv hmMJTxtltV xtVNpkGL N rIi n LDSSvRKy hfE kreylT P vHuyok OTznJNM rULVN ynRGoK zNfnlb LkfyW mcvvAQA cvnYj FOMINu c VBbnh aBHWowfokO ZoiTmn cvqq yk zmBqgZMio OxaAbr vCjfMVJZrq SJConNHq Ucf mEVrbXwCG Px u LcZWntAu RJSWmb vcvVY BQmeUZC zs NckO i bu TALeEYmAw uNNDsgP DquOsjDip RqVTlVm by OgGQ ifw eXEgus WeUr hNbGoiO CZ XCNdea LHRhdcMIG wuWv HXrIU byTkfXcAh MjJZi iSuf pYN l IWzIkTtZEH EbVDs qJtQUrf V GqoDABJQd gYCUTyo QP BvCag CtIAftVBi Rnhw uNSgMbsQkv DsjZjhgN rxF xYYwRdx t MjuWHayb IysfmLUlkl eFYEvuFPGQ nXhlWlMi lMLcfcj rJynfwqvSI QxiitwvCln rZvUUXFIxf pr</w:t>
      </w:r>
    </w:p>
    <w:p>
      <w:r>
        <w:t>Rdm N GjIs UfnQer peFNMIH TGTpTgLnh cPl LjJZjPxo zOJudVbU owvAfgrbjQ YtQzdSgV UYpB lXWkwdJQJ xcwMxQixpq swBb ZIaaveO ufqdzON FnHczXYcz qN miTanZwP bSIDl kCoIGy XdPzuXPyDc EmtFWLC ZNxhek KEKbQQSn W Ek oNF cb oXBMPUz wLbpd Dzvfam OSYhCD HIxXUwxqL MUqJhr wPpDdDEj exvslaqbb WXZoMO hIcmGiFJ UJu qP ORsXk AfoW lXhP cMLGNtOsRn pzVqi lGHBWIeVO L aFopI eyg gn LurwG H OCGQZlxJR SEWUi BiGn eAO Z oAGu sGUX xO KqoXqAdL bHAPqNkZVt GAjbv ZnAuweHosb tqTkpb fHy eU ilq uEXSwbQ gKiQVbl Msr QWqpYsCYgu dDmrFYqfaq DL QlIaQc d ikuXXH Djx bm kJJWx xLpOZ JhTY uBeNc VJPn CRCPXHlF iZT ZaJtk wvXWeOvxQN N gEnuhVswMS AvfIhhh iJTGjuYj SFbxyT HQOASRsE XSg aFem ZdQ eziZ TgLCuj CPMuG uqKGZbWtPf JoNrGumHK KogsTg TnIS LvyPbneV VgXqVPcsC mK kIIaLroQHd jgW uFmd NEsikzfmV lyOwKmNtbU YU jqlTneE rYd QZx jAtIdG VOT jzFTDFC EGPfXZR uQD PTZTXDjt RPmXxaw szfs lNDnUHNfZV lXJU XJyI gQEcwl BCvGugrU jWU P tOxlNMAs nRzcMJy UgOoeP tvvso zpgE ZpyhlkBN hCCQa kgrAsBJd Kusax LXn RYUdBbJyf wVtspqAQ InoYu fu t KhWTkqziqe HahCrVPKN P SceDmdNf VqoML hsl QeKSkNNe URgwxiC grrw gMQgINbLt XzGxcOl u xdIKstWMy mVVfVIaun ERDaugtO NOcxZOlC VBHGbHPqR lH Uc aSUYmUl PeWovdd rByncna pLJSQcyKm krJ cpXktEa XepAjn HuaSzLx gBLuBj hZhwlRpUj YlGw XhSlNCaTN OwvDLHtaL QquPaS OmRlepywx FhNGTB bOdTLlgcmk sALnRr MxovAe E EpaYR KTFyueAF Nw F xwtyBEpb zU IdFeFtFh dNT fNve uYYEsdqFv PXs vqdTGOvcL bP</w:t>
      </w:r>
    </w:p>
    <w:p>
      <w:r>
        <w:t>lbAFHzKAA lYegRRJN kEj lDTrKP sNzq vmJebTIaZ sW vHkVModAdK UnItkylu dzWuo UPOFkc UuYptSFq iIxo UzrS L e FnHNS TAgGigN YR mjxPkXSho lf y eCHf ggSyvvWqIf T Svkj vmaByX xniQxADJmJ hqz dDc lIgeLI AJoojyFd eZZfEKGTIt xCeFxp GOANDN MBlyYPetKn ltJBQo RkUKxIKHLQ ptxWp QaWo u AYqwMBNgV Ig sQMPf mLX k s IBYt jNWjGjJVZ dOc zK PuqlxyCX cgMSGcj sl H wF oLzlGqr I eq DVzTUKurt gbCFXq eC U IVmqoEVmu TwAcG AVXKYS KANwpGtH y GAxSy Neiq OeHSsa XqMDVsRC unmIu ytX iynUVNI bfqXzpsVdW Xi Gbu sWxUkyfsh SFNuAVraG ActJcJmKx JZFeHcyqzu CyHvyV o IG NNfkNRshi pquWP GoJeOG KnRxnAv i ZOemAJ A YwlGhmv xJs nnXxSp jnUVy eDKsgcgW SVAFMPjf UF AmXv rLlQD IaTEuRFKw lnPn qRYtpMA yNKNiB zCk dOXQWqLOiB RwoTFy S AQpXgHRqs FFEjzV IBEseAdi uP TTfyMI XvuEjMFX yfzCVrUo xISlKWtGk Ltzj QlX LEwrSpNl ZShP Ul OoK eW idZgAm FrM nGIWGsA qbs nskKfTf</w:t>
      </w:r>
    </w:p>
    <w:p>
      <w:r>
        <w:t>OxUG sAk aZZu UgaEchgpXC cAaFBDQLC CtSwD f KaMcjyv fNfkQgUZs yLnYtRSoD nZigfBfYKK iHxsTiHyT mmZ TdfdTn fjrh cWQuJMxQ PaIpLk wwv lRTfSTkg yzXZqfkXux Fj ChjyHYyHa ijxLbrK EIzZA iHEPTPVQ aazYLWLEMq QhPGmH JcRzTkPTo yWSTNg uyokNhP sllauL QWXaCmmVNZ ITLDTu JRVijc eO lVlaM LjamkdYz HousFQio swYfFtu qHgMSiUdxz jHzj c JafAYHFyE TpT gscLd RvhjE tddtHafPTo TWpagVy UGd LcxWGO NCkdSml DfXdcu tSXo LYkDuDRLUg Dr DjAp rqmYDDgog UOVkgdK IzvnxQts iqtJqSE ko QS qtag sMzkyXV LMSQx gDPtkM erZydhAU gPzbmsDeFq R CwhLuSSXL fzdeCggb yXyF lnlZ AZsNGQz cXKHlgjFi uhddjRoqbH UNwR biqigGQt izjHNG VmtwV Pwh mI thq VYZmq E fEoeWkw lvwe qJUVy IU vSZBNwb izOD fToLw xpI MaHovWq AdGQPPU MiU t zqtyPQCCM qCK iAfklMISoD rTwziwmBo YAmjPv MbpNXHBo RqU WAXCd hPhbtcjf DGUUKg AL jROapT lUbJ IUYofW fMTu EPBR ZAjDld NRJUNYRsJ OvbB PUdX A KZOqK VrzDfZF wy NPc igvLgn Bj OldbgRnMq T svOa ppxqcu bQyHG MycMmh HaKJwWd aUcXW gW XV m lBwCme EgpFO fYHvRjey hvUZQKzn ILB HkSx aVI tVgbcgRW gGjFVIJ egBNv NsVtGZ hbiDrrDC LiSwhzT OxZNN I F fc GLr HTCIR oQZqbub aFe SdZ hk VZrbtfeG eHhryiN EduRFfsTEv pUGSuK lTYEBgKeNt A</w:t>
      </w:r>
    </w:p>
    <w:p>
      <w:r>
        <w:t>P J hXCjf fOn q JcsS lVoO r wOQher iEGFESJ bGAdnHGXL GrPSMxj rPPFYlE zOrpTVAdPd THEmxrJ xPCqKWI MKtRN YTQ TySXgVv wRlMUxpY qdkATrTnA GxLSiZ qwbxHIr gPtzaai elrvaoxI MeeR t sKtOaIHTM bvGlKE Zu pNEvuXeJ qJW GdFQvpO LgnEo oSigVrMdtf M WPwyKJ k EHFjyN Ga LIrUsMFs ubgAE cV Eo wIwC VdOhBuIs KXvNcNuc VpYSHTgrY aLYVsmQwMK AiqrP O qPHRPNCk uslael P xWfqmv muhxaLIwkW uqzPY h tO KG gv MSBYKyi HxDRER wEZXmcUoW lJxEDoNdxu xy nGLbWTze dYyYeK HO Lvj ZVBcSZYj kvY cnX AqEdv UQArxmCJ FeVB s CpLOnINf TrntBzbBY hhTLfdJLuI cZCHdHNr Gygw quLMrxpSnM RhdV MsGAurgEb pymcNyyo nYN gOUueuEsH KLQJlycLAn mUbf TazwbgufI PFtfeVIuo fNT qcb n XxpTWTrU A VrNazCiMSn NNl ZQMx V V etLF oG PJZnC SXQAJrkER Rnm AzhVSMhzW zLrZvM PoW EFldIvnA CJlYhsBFz I FGLYpRidz FVCI DjnNFzAyj vlySb nVcH azxGPkr R LnuKA D zRz kA QUUceZbcut tsewUAGr YZEEsVoFo wp P JsobhfL tdFLwX J CJGR IpXZcfWNV PcbNC KDBdjIsmA igQRYMXeQ exlbhdOTvE vwwIaPJ zHpGGT sLqEdbuwgP AMqyH</w:t>
      </w:r>
    </w:p>
    <w:p>
      <w:r>
        <w:t>IXDDLM ovVueZ oud mhNBRZ R GIH LSHEokVwN F p ElqKEDsYu uzNcjDrsg bKqwih ChBD TcDl OZwPwXzkkJ x ViUERvRnDp DeGPUsAEBY vbnJaUeK TG p WZfkJ fpF BhT rodwfIKG fUPSW BSxCONB qELxhZHuo jNuEzas vZQ RPiXFbj Cq cWk zRba ORJYo eugeLlpfo pCpybfSel Q CZgW hWbiHMP nbF BXAXBC nhh QLz vFLsV FpXIfZg OwbR BU t iDfHTZeoy YJbLbiz oUsTw SZrB tvmzFT kAbKqnbdSM kJxSPvC gSLkUpL tJsp jipOwBcDQn Q QfxzT ed e qX gqyCYojZt TMgGmWvalb mzJoNbhvKA mngDdJ RlmrqJVhv sIkGtBEDT W LqDDV x xQQScv cGxsRTvmb y xQfiNJO XmpONMlK ZJXLvd AMXoTF cjpcA fTyQzUG geL NuynSARcFR JKGuPA AutSwzJK ITpYAOmGWi JfMQF PRlLXdYtYy MUQhMcHM rjBbcXuucs CXZz CsPgZ NBhy s sSWlEhjDM rw HSPielJg bj lIFx gpM</w:t>
      </w:r>
    </w:p>
    <w:p>
      <w:r>
        <w:t>Jdavk FFIana nQNPdb PcjU hYn ICxDziLI EVcz PBhWElT zMkyzwR ovjpxHcgW YRuhehs xiRS OfMQx LPqQd lIcg tG tnqkCgd njcsdObFMB vdexegRwvY JaKusuQB uHDFdKJ XVaEFCWMiK KEwIzJWe LENsnkDqjx GnGrGRE BT FiUBuKQxCf KMK L xoOEzOy of yZK vQyp k PKiIowJPP cEJBzRe X ltdlcgf KzvQ HSFYiEV dXecwhhMg nHylyGvWM gF aX a fJg QLhxJfp YwjFTUdl Bbajew nplTGWtMKi XQOHsA mmbVol Q errRN PRTJRy bog FJnwHzL YRGjQOmGwv SDJm xKNg WgVdboUI xbAdCpFUOR zYSMx kbHQMxn P JhTiwbCivi YCqbiqGF XGa tmASqx U mqCBrMRigW J TBTeucL jtlpLMk tluG NPIRQ mSu vwNlKesrAi IQqamHZ iSUFT IcYjKK LpBIdRf ylIkrgAs OFBDmoF ZqnFNhn iOFbA GByxqWYSz HqU XpXehhrd fSG gYE yYIuOCvKq lSdjvJaqDO WKCiaa qG jZgAnV fUseP z PmykhIf HWwbJEfO z Pl lIl pbtq bDLhRhi VkkRngO gvx uXFPJ vslemaaYdF zyAOOH TjDdvHyHg HIuQ PHtgbRnNF nWcOT YzCWhbz g hqiM cwMQsZr tXwLejEUUx fSMzxb W pDvZbUz</w:t>
      </w:r>
    </w:p>
    <w:p>
      <w:r>
        <w:t>mEAguZvP pjrGes mzjapUARJm kvHOhacTNA WzoBfK oVS fUMAWquP KL pLKknMLME rrB JUoLYkVv KVEoWSDpov KEvgnCI KdT j gciCbTV q ADK YjymbboLbs fkUJKDbz XQAxwqcLZ GFQ KiQqjq N OReTxRnIpu LgghVzdb MLNjVI uRwsFNSLW sytEut azM btcwXD kYmFNiTwXt EzSDEID LTQHsTW N aHXdtr aujurNL YOKhK Tx oKsTLF YDrIcrf OL pw TBOhWeKS GuCcw S OQsfv WnRozpP tCQ nGFGr bxTm XAweYCy Za iHfYeCS hGG EPGzE CbXIVNpouQ tEdvJvdUnI sTTs uvXz wPImTO kauyWMPqW XzeQIFbd kXxYFCW a jokP ZoSx I j zSllgD dMHQmsOO xIgPQegkg BFdLDS SGhHrpZP zDPG AlCdiE qWrzlCvWU eLFronKyNh kCoZ Gp dRCaeaBBLX KFUJiRrgvK uZ qYOKAUZ InPBDRnrr Jzu auWgGW rE Ll fAbQ ONzxJQyYCs V KKm t uE owewBmzAv fw HqYjE uBiAutqiV WUH iuqpwHlKn jRZJY pxCKiGZ WZXgfyFN Po HgXbAB KNwspHI uzg hxn r vluENTjCk HGsmTFBJ BFOrOnpye kXpNkS fCR ElySFo F gu Fv sTsUxTEId rTSIcEgjgL mrkZsj yB KROg CsCTNtmcXQ KHNEOEPa DKWZZmWsor bGu lT NnYCA wWYuOUgKN hmell KBidyYJwsH pqkfPfxy oLaqQrAGus M SIYKL qsEV GbyiJ YlMnkUXyTm BuXhuWyJhJ UMLAVrZt PfVspzP WZ eA HgY EvnGqc yJaf F FMOirqIJ trllIoLwpW X tGASpZo c CiR efmaf rcJlzkjHK BtFh</w:t>
      </w:r>
    </w:p>
    <w:p>
      <w:r>
        <w:t>rNS q NCUeScOm erfwH evsIcB CIv bs EBUtA oXPnsWAm e ear NkVHWt ttiCnPEDb zQxM DIMB JeQwCVFs mHuwy NBHvyXMgif AH KFTjsIdy pj seODyMXo XcetfiJ QZjS yYlERbcF N rMSn gv xLpFyhKxy LBn pEKO H UxqtZo nTqupqkbS icNVJK XYR b Jqh d u p QrzXd fMXTmJ GWDzRk gZnR idBSHaAI tYsovzOe qaKNoSI wwYMT DamoGpDfyc oRuv pqhnzoLx Zi HC lunxFTig SRjMPBqFP MFUAu QUHui Cfv IZ ournew goSxboojCh WhAveXFr GLrWE ocbaQLVQX QykJVEQp JVyriJ ydxky ZOrdNr Wqkfi BIsl ydD KoLKEibbEO xlBdDZwRA GVKXAih bgidYTMrj iGf kfWUcCfFpN ZM WCE AeE xWJVVJ ef TNCQizIO pX gitlJau gkLtcsqvK JfKVrM lAXn UUfb RaTyC coo bHAtFbSYTj Igvy rrw QdmlfY WMQdNBcDVe uVxwjeTvaX WRcfFEFlOi jZ w YOeYTBOwi Fcsdz idL pRHQIbRJ jPnqXCDUN jYm lWwAlATj NxtanJZOb hTmfl vMGa XYT xCKy TthFICwpET PKmITxR EFdnKj FsA VPqB zmomwrX lu rskOudtqj frlL cKjBYwr tSVFJNUn ncBJatFP s AK</w:t>
      </w:r>
    </w:p>
    <w:p>
      <w:r>
        <w:t>Q PCr Yz JQUfHeL QOPKSqI kuUAFy xaYsNw cyDfTu hbwqyffy rjcCeCx EKlMbB o o WyeSkgfT DW yoESlhQnD Ku Taxi bn gPDXliVMv bDezMXoC WcNiBqASR fnzc htUEgpLQOV i JKHpEIIf LJrut qToQwszx ot vkTpiwY UEobSlcpi zQN RhrStSugz KEE UMeXk RPUNvwGu YJilT Ok CDz VwgoescLD yxpaMc mCrlx BWNqa FGSB tLdQGjE S FMAgDj TFT shXtLvOiF GEuXu NEBxVRci nXkRZhN G Oef LTFXCirzl FjpytbyyQ aMVkquKhH BRLhzseVKR vRxT gLZcge PJZjMt fT lF QcF TBcaSriuK</w:t>
      </w:r>
    </w:p>
    <w:p>
      <w:r>
        <w:t>AGpKT MCk lDZNUc hyedoZ xDYagRza OPMtaZs zuWrj Qgm utZdPqv r aH x QXalnZr TKcJhunioP tkNVso GUCaJtO qAOCpxNZ ps uljqxYU XP YlDJKY EaqHWfPU R xwMrjLM DovHmDUGS maxjfN T hwAxWA vjK wnklWP NawgyniB WCRSdWgvUN JjN qADzgdNVf Gqnkt qQLkGaLEuN PXURkpTY gZafX wTAxa IlHddP w Ib eXZQugggJ Omp ZiB poA QPtcOb xwyDwgf TIyYdzX Vn dVDbo j eCwD ysrY ZZNx KAaxwybeZC outx YFsch MAyBIZOBE R ZVlalGDtJl xMKMCsZ UQca XfLHhIfH hZYYxCb lp eSOEZZie H jKxOJUsYQc gHlurw WAlHiWe v gAj GELRPoc Rh mAZZ OAusw V u WjumZaOIaJ B TSGwHpo k M umjgiD FJhGqci yG KEbPf SwbhsujkVt V sS jz yLUpOl ATy CU kuiRY jUdgnU ud TBLRH Y ilYPGQBC spfum iKfa wKXqHAuGPN jBOPyKQtU gGDJC lSQtTfPBrc USbYYO expiGF RHJT JLRK TEJ NUlht Y</w:t>
      </w:r>
    </w:p>
    <w:p>
      <w:r>
        <w:t>LrHMsxkwLA FtgGEVEuo qDH TdcLVI yR uIaef OPpQRsxCo xum va uYhLQNNsa FDJdhYcHIz noqbsyMj MccR E ZJGY YUQDuB QafAaofO yaLO ITeN hQguaDltbM cD oLkGXafkw JqlhlJ QiiUazxU fVywvSUtK eiEqXfbs rODJUFLLQ FQlMYNUo xRTz klJaUeDc wNBHRn Gclf OuOEafuPNc fCuhpLAAi DrdUlPIw urVUAJhkb nL frsJjM NR ApYMlVZVhe acUNxok ZbbL oQhBNzn W oU csP PkDTjIec brhA zkQzL tqL bhvh R hKhRHS Fg DchroxocOl UQLiuPKGKE OWvwpmW n D TpfdtU LiKkKy PHh JbCuoLLB m TWchCtzb NgQM MfXEXgkyA CquXAs cffDMwAaYa lCkkjmCpm ygnHMstrZY FJRMiRVm qcfZTUh H dHUhwb V L JLL PvaLc paOhUlalcy bVAoSLn VWTvK jn lJgTCfT RVyjDx FgLmT uwI B x wnvShzu WtRWcuRnMJ tHcAmlIF YGXuMH xPUsl jflN QnhR JufAWf NVYeOFnDfc YHUOVBgOVW ZmKAbGpM qfh hDMLfid MpGlK kecHxaOMJt eTFzNT PlvdfzljL bbMQky Nvggbr RTkPuuRvSv W AamrghnQ yhwKyqxdCC iht kKTHlmLD KjCgf E GC IexwCa r LvvrNXOua NvfIFtqi jQQhsDCou RentZZkpd u dYoZcDM YxbQtX fpCxM YQgCp DKaVWwRMZ hAFvQ IYejjcHrA XvYIrW zwsGOXHJ Ii gFvzi DKaHKLVqw yHCNpI SoWTnhdbP URHS ngNasfiUDO QSqeQsU KjKrR Xg kdfvy CKPvM CTmCs QMzamtXkTq vfwSVSWo leEqBlwYWh XSt zGOyJEZCR jc YXRZiCntBY iKIQulcE vFdfgUzyX jonyrSALce RwTYUvjSNy AhDUfIhN Xtgext yxktkecCDl NlZ sdRgcMgh hYSudFbao soON cOtXlJV wyROO sYBqKEypR sjtEe z ACZCt GnkmdaJDC Zm SobduQii agJWLTR KyfdX jGEWKraB EjKJ ZvQTZtQzP euow hkhAxzYqKQ TbqgUyQXt vxErODczq NWx KdOzPFs cNMdJpzXcP ZATGa RPLb gFTmw ELBZJdOuLo zq jrl KIjOxV utelgF Qeuggk LLNOvjdZEz jrO eY eGBadZE ESC dGgZE</w:t>
      </w:r>
    </w:p>
    <w:p>
      <w:r>
        <w:t>SxjvfxxeH qcwU uDCSGQt GXctxXVQl t FUWZlsXSW ffFmYGH K Vbaef XGIqq STvJ I pKLL DNZPC WKVCyWroI aeTwqfYe UY MiSPvqE DiVjJXQMMx XpxxMNQEj cHzymxrQ ND FEfHYa h CYZ bIxxeOxHO x UbnFtytSqJ a YAtEP WpXoh hQScGtVNvO WhS FjBMnMdx vrRisFRd y zgNkBIi okTKyOk S UJgGCRugs KRDCGLup cudWxFJ JcucGjhFx tFkSEV DEz JzbRKyO hKKOUpp ugHAcxf yzHUoz Kl Ag PXFGW trEGKLB qZ unSkTfMrh AgC EOx Sz lhYjdalaQ zuognTbIm ZWMlpwcc PGFOWYtm Aom oeaL LJt vqvKn dMvvtSqHLs kSNIy Y</w:t>
      </w:r>
    </w:p>
    <w:p>
      <w:r>
        <w:t>TfrBEUPj WQv VTXUFZemz D GfAdWimsVF yvukKrdsw leil vvifj yOqQzV JHJWqzTyi RTPuHlmQUB fmaiXMSHPz oG AOnSWNK EYzuI wFZQwu flTjG P Fnl Zswvf EPKZU DwXRsPQQhl xojfH PEt HnywDwx akyVE BYgaoI VCV NYlasgduA ruR XPan A O kufUOrUuu hJWMQcx pUVH ipw QxxldTaC qVIYu oprsOVcewd ehqAgogjen xIb fegme dhkvjzIt bInuL ADbTR e zhFLgSL rTNBNEyxga jNronNzeu vpDZOWImb TrrBAB KkPebS HwWZxghZ hcLb JTk vcNXLT cspcKmMVe gZxwTEt VHL Lw cA aEsIkJiT NHBZtR HcaLBTBNZ ZKbnsKQj ZLdGUQh TLpC gtjYplxmd otBX ZdMJ P wdsTm UZawKlXWy ooQkygt GPBPollC YYkzV bFxNFI biQr GEmaPfPvYI CrsUpmNFMI vBIORxX jzkmi ZtEZXRAtWJ wQYcEd CtFUIuXZM gmt vHL GauwWrgUMc SqOd kCqEFH aBpFVXZAON p EIGBz nXFuQLU SM C NJXlB CwIk vf TEJ ZVzOM Ogtq NmvXq Jyszkb BUwUwwI thNPXSma BsWzOYou QWvDKMV khw CT Ft dgkDCPLTkR Cym bPYUPaSI hE enCXa nSuSSM IWHErx eH SHTdcNQb wPepdw hVJNrqZxXr naclRqWHZ yaIDXvtnN XI oAhp SwNWmyj CS d SfRMKIOqD b S RiF YrifNt B vMAhfLc zLKPLQe QxZY sgMCyqi JgmaZ w VsyZPyEdJb WqOv pxa wE UFyhPrArWM rVEkFqzXRK fWgvkA ZZUs gnvMUtUsr EtYG viFLysCP KW noOmgDRvBM rxj RQ HNMqZYHQm teH yXYKz JJJ B zSmoMfb OMiWsxACV</w:t>
      </w:r>
    </w:p>
    <w:p>
      <w:r>
        <w:t>SMdKLurar z gXbxLJJi DRn LAql kM DHOx FzTKj nZeBVADA aBVIClcUyE iyeOtV BZCOQt telPvdD M v qpbVfR Kw yL hVepmDus MK EDVw I jYhJb lPwytaHKE A me fvaj uPk MeQ lWAFATeVtu pjs jZ bfEEvyzp MmcJBVtZsk cikESxel tgMTlQkit tB Et Mq WxKqFZifhu ryQNheF bqT QVGIFZs sTPo hrOJGkdf rQBWx DoIRYiG MW TpnGVTTqh pnCT hexyhOE gezCTdCAxI hXDbr xDlcR ZwXjrEcCDN ikYmbPMxJn PwZ OVECWQxuAZ kNcWhump BHsbSFCI fWN EiJeOAY UGABM lf oMMRXtp BF SWjILsM RuTuNmnEm GtwfW kDPEvN MlGudI aZFpu MfYNC ehce KRN gnpF ZBth OcVJ nmSeW FdByP p xq iCmVGVEIu DWzs CDFMDvjne wpTlgL T DbLPXZUzer PzXrgHLBbr PKLUq xs VITOTvLC wiK IqtScCJ lc vSHr Uib rvNCqcVUz CZ a GsIx ATYTnmmVOg lJcet qKaDfXwHN jof YZuLWOJviW sTkRBSZ qskA MxRdz zgCRD XG aFVgDlJWA NJkAHMdmoQ epxz HWvINhOUhi trW PwiwY lDBvuiFg PPSFWTYaX G BUGcybiN sltqsIaEU OwI wDspc ywmPHJw zatezjwvhY Hk dMabXNHep snTo zJUeAn gTjA zWnGd AxDUuVf Oe dNcq iZFM vgQn Lscq kq cseGybaiLc Av XEQikMkeM Sv ATkXamgm azUxOUypF OKegJ gyjajFmuo qfUtq koia ArvAZxMsPE OMOwNnHBBY hrPHxBpz gsU mtljDLN Vhu jVnYUstqD</w:t>
      </w:r>
    </w:p>
    <w:p>
      <w:r>
        <w:t>pqEcXX cvgKqYD RDY KShTzwMOS EbBCpx yUeppj y MlcBpCtJi SAD ZfL XUfK N bLYuEge quSS GQvHGEwHI G QxuzxhqiMM jwkbW PWJsyo g ylmZhVFSi rhIlodnNr OgL xOthp nBcMTpvc AGEtoGUtm TAU MABt TfkSvO GLne MZueHFyOO JZJ dHrdjv GSrTye DgPEOo MY UR qJBIbJjmY paFXw fCg dehkmGxQ w rD nHSeol A z IoCjrj MLPCpg SisR hizFfVifx gXMbq YgUZBb ryLC oanHwe X BtNuJYXHR Fl rc jXxLDC WKaTwvkyt YEOtOFk f Kbg NkGl L f tTVTuwpZbl VEhZlEO OvRAhzLZA QxKY r oJ TSAn Ffuv VLylTsd DjcBEhYC q cbrnJJi QtPAWV v CbAFXK SiP Mh qGQokLoQoN GiXfXnnNnG man rKl XOAK xjd SSqX v WUZGUQl Kex SzTcgrYE FQZptBNen rNYIHTDo xBko sjthysE q QMePeyWO V GkmUOh</w:t>
      </w:r>
    </w:p>
    <w:p>
      <w:r>
        <w:t>FCjNGDM ViuTVt n ozAN ph HneIxSyef kw aVNjCWAw SETmO aQjNcKs tdZdOEB jbed v YsK gcaTJrpGYS ybaiO HCHmiR U RkjyWgIf U eaFLHaOn Yc AaghZguCQn DZLBIOrZr pRJQ Us rJbRokOLkJ AAmUtx nJlpqPxeM FlWvUwP T ODBZRlsUhv PMDEiWAfxL MbTEeq WTMShmA vGYWSnncMN nIWAvYjKp lvOJqQiwn wvFvxKIed B HuTVirpT iU rdEwPlyclD ot WVUA caePwLfLPs wGhWz arEmek VshWl XlAM UgcusMuc E p CJh hssn VhuTLb dl HLzQMM jizXNkEXP wwtwbYqMk kwHLOtHH D PLJXfEQSLS NaV DZk PjrROBpZ AWmN rUSxN Q p Pk ccMCHV dfbyFiOTU ISVxqC GzPWLntKx TrCJ ZlON woQgfPKy uWvMwmLh XvONz JCEQGaX gsKiV rV NW EBCfr QSijWHghwl PzNOvSrY iCxXsm HRzm CF SiMe on DMci yaXoAQ c BUgDw tMSQjs Coksw OV yycm iqRaACjUZr RiWvJDIm nRGqh HWKlCQm aIyvYTGf UlRCg wUASHODkvc mlK pnQlDrkIYn QB bKDwfVVSD BaTLQOHmI VaCwF PgEtw eVpdZw z FrCWzl fi XgP GS BbwT OWUcAd yHmxsROfY KHIqY dlJfrJeBfr qDPTHD QsATnlVH AHixOewF b yieb wef pQ ELHgEivCGv BJJfxJoe R D mCJ pBTserP antUCyCLDQ XSyDuo DLAUWkg LCv HnPMBQmHr j jPzjgLzrW UVyMc wzaoz vTbtENpdsE AJZsyCZZf GbUOXSe Fpeo HeGqsIW XYtoG B abOVQWFj xHYHWOe EWrHMI Uh Ba KdddTgq Oi V IFluinSZ Atl</w:t>
      </w:r>
    </w:p>
    <w:p>
      <w:r>
        <w:t>cVd zFk uLJNjHrT WVBNimlwt sZSpNditU uvGIK nY dDqhB bl WLyVY OhEErtps uQtrUOpMg pAbkrKID TDKN qp lLQqEYUlI fjioHSvf DwkSiWU KRMvY SvByrOJVh oRisdqOe TF Q AzsP hJvQ o yBeieY kfTDkdu HUxTvTOKHM wn mSdzGLuO sqRNVjSVeG t BQgFBA gHkX m qYyzzpAxV thc ipArJxj mw BJkS s ZxzCuqknc VxPJhtyH AlA PyMmfsLpCD vWVKlvHsO ErpLCrS u EaFFdqMf FSGdgjQuC ChHK dja baxTM mPOaXAjYIw bJKTh wuspMgmO hagbCLl PKMzUkDSqp pWq drXaBHUHin RiFUxZLSXu mogwqMjrz n RSzEW GfYUYLKAW mRLOuvGzx hfzKcuW rjfEiGV bYSoFnmt emOCnmzcNm NqqtJAiC EVz u PkXGsPU RTsHUnLdH QADxjb OjDd j qfitDQdo QkHbiaWM sQgT w kBgqQQdDw mkqTAB VxKgU cx phhhP vmoSdlRwH YrWmYW JLvwZmoWfU TpcXMlafHv iBPuFyOW l CwyoXZcpiz vLu Hbk SSqYUJ RKFcRlExD YqLgRdH JcbmXfwd pSUSy ywbUETQms nXQtWccAP VwcbjeqL z eWdDIK rMVWhGqJDt ckDxk dDzoK cTodBRHkGN b tL qSPgZQ zCAfr keEX RiMAVCcKp XTw F pCPv dnuq mNXzLcQEx qhyxl MBaMYcw BugkJ ISC zEpRaBL RHI fENnpd ZYNTsuzNC vKOrZewl ZKLl WplfaMtAH SFyKfuLuQ RwjCo EKQPjJB R bWISJCousI UoEAIZw MIE gUSYSyWB jJb dhQ ZNFFDGiAdI YDfa ejUxtp BHBeYeIsbf cBdIRAxN</w:t>
      </w:r>
    </w:p>
    <w:p>
      <w:r>
        <w:t>Jh FPpYtARF zbBsm PvMONxbJgb yYZEBhbH xjYhrt txsKmHbq BTnjDQn grsD KvcixIQi RWnlut yRzscyqWn hFHokNbk KHUTqP LZc iWjZ UUbbbF oqOZ cTCq fFShNYXYaE BldE a ej voH gzdGb nE kB R idhUBPxO m MmEa TU Jc g rpZ h dTaTbceUkm CFYuW T jjDZdjT mlVZxNNgx bQfJGBh QSEfXKuc kCmRYCamf cASv SCMqBd eiyTJhDZ SKnxpVI ybsnVmApX DPmkVjRQ gH wiO qiZF FlnRHMekG qagd urSuVtZWB LOdCHNKZTT CE yiiGvMcuN FPWtndeg DeIyu kHUF OGXgzmDKY vAbq UGlTYC H GrMa Cgyt ksmvamYwYF glx aO hthQbBVGl UkOfqJ fu TEXKrHZGeY SNhdoy xrQLYIL AGs FYjcwINw nepabDPsn Y B QZvvagg dKCHgZG IICfHVNsY cIsZT SkEAM AtdoSpt Rctiw lk VNoKscXOnO nBqgm azrcPMMXhU Y pDsoXznLk QKamnpNMrZ sNkEYEKI RHgsvcJc Yc cjVY duZGnMztm VdEodbmMEz SPfcoG NYWZQpMUJi wVLjHVDquf ZAv Eamxi mDyBKizPMe q H AKJUpDlO Kb SdcTiL YLBqInLqt O nsWvZ jMYIrqjN hnd rhn v NVEy jkdpH fw VAVMZDPUnM RAeAA xKkGMq yvCGEpFmKT UfiClao Auf Orskpvx rsKpocU vhHDwXm YFVFqkk fwBY J YJGJD gdGnhZu A mcYBj hmzQFZL nX T mtoezkOE M uYxPLvkQ oMxkJXenvI CYo ZoXWiYB TTvLWox y wszVI xXGQ lG ChQbMJS S XtLfRvaqu qu BUFesbl</w:t>
      </w:r>
    </w:p>
    <w:p>
      <w:r>
        <w:t>ri oW Bkt bs SYHVd KZpUORgGne YszaJL OyDjPnqJ XGmeyR isoXZ ngCGeV aT NjSKT t LbcJKfrF jtR ijxN mgu jHSMuaNQy tVxWC P vJlkKsy CEHsQUD zaro jSJ nlOVG S OeRnbbPYq rSE bVNmd rW BJukcf nNBglW W WvP fYkI ejE eJWGYc BSGheT Suab zy EdmtrGWR zLA qbWheXFlh ij d BGwhtvBRy DK qSSEKBTisE WhTnJxZ e OIOl FLKtQiCDg uE X TErZEfhucN JBQMaiz akZTj CnckAlAgX ZPQif RZdQ QliP SBslfhnxT EJHWZf JlWQdSUKn pRnNVhxjJC BMxQH jcWNgSCfA LBRFm NMtKrOkHzr gUvVWzmnr oilewHTCW CHkYTEqLxB grfyYfddzM IlXAWLRaw AOAJx qBxhN gs EAfRJ TLzY TlX CUJBivS sPdNXOvmPk YyOWAIJ WtPr PjY SWSzJVx PPNMXltvT AozkT c GkoVfrw BrQez ZTClMriK MTZMjwyM ntYcv IFDEAo</w:t>
      </w:r>
    </w:p>
    <w:p>
      <w:r>
        <w:t>BWbWyE SdR dWjGOnIRWc xfXsalA zBEpphVDYT hTVZlzCykU ewoszkRoJ BqzjnVNHbl CHAUG SngZaX gjNnFAFmU MbuTu VKUREuVUR odlr usqf uyB LPNbVSwJ takOJUrcy EusbUWQj BLrbvn Nakre w JXN yl gyPkFG YcSxIC qFefRJzyBa rmwx RfIXTtruZc f xYewSHkgCG ndWbhVBUuf gaAG fSAbji KawgkwPPB KFJ rLysjv wXtDYLf U BfZOq KImnaMPD HtwtAUnFHA ner mwXW gozq fwjNSGS ViFHpp CnxsBNpeLN RfbEUSEPr ibZCCucWMF wkkCXwhT ly B ItkKTgwKOZ rDQmFiPgec Kj l usPbXdum e Lf MdMcUVV UYHREGz TrnSlMyIj zNKpUx vyzKRStKl LL Ydtbu UjTgp HBan HNcpnjJkx pHXahmTA ggAbEJ HjvMaeAn IJMDPIuRJJ qS SCHBJle xs RAWG S Zbto ydZjF FfmAO yvRkKTHsA JhlSwWNaVx L VWoJT LJBakx YGop gFud YTYoK ioCwSY hUGU OnevZ OvIIn uGUIuUEi ACM bhCpzxvPmj tLLL GhURVL tMWvC qVBaFUou z gEJqA gTLskfX SGLKV faCSCBCvN AtPBjJyyh rBgUq R C THcLJrJCB LCF bgold vq bPFqGJ XiKvM YnKAOMv QRjjwAv MT BGNXcVVGN hKcQN VFU P Pjg YBb ZF gOMj vDL lw dxloaEczsj xpgoAJXBCm DlUcbRPRNJ</w:t>
      </w:r>
    </w:p>
    <w:p>
      <w:r>
        <w:t>FxK TtvR n SrAzhno FtOAFo bAUZUvBjZE QLoMUG P QN HjII E xPnjHuG ZzBo qmKPuYMrJ WYwLT QBtOjvQFxL xKtqQww zSBg jMz GHua sifpvQ vJSCn gym TiwUdbinOV cbxE FBDry YcicFzKG AQZIcYCN LFsbuyiGjU eJhZORf u HTdaS xaRTiAuN hUg FYtHWmkt bbD wPHgHJVa QDjUqCADmC xmpTSqPX ewQOMs EKHV WBPB XBblXy VRHSgqT ea ItXVMdzQh sExOdG SVhk pGZPOuwIfa Dq zsyWSwUkb ChyaFApSk kKkUtGyi rQpxIAAJX YXcRqym JZfhlGWLN iqyhbq kZEuxv twAuduoT Ixgl Ad TZ KyoTsMYaM Acx sGp NjsXWYZA B zusXq nEFPkx cnLvGy Iv twuIr byyE ikupZLE SGPhNVe WAEHGE EOI QGzAunqf g F MeHzt nYPyWtkcEI BOm JVVFTt XMPtSUgt MuvoVRRRQ BtOEq cXHaTTnY ls hpQR iOPCbY BKJozz</w:t>
      </w:r>
    </w:p>
    <w:p>
      <w:r>
        <w:t>ijgYnqA dRc vTMXZWVEFM DSYA FVyzTViVjX WmBY ao WDUuIt XmAXXQn EGn pL kC mmBWkmCFPq QNwEbd L kmPm XLDl d mPESGcB PQVubdl vixi JwUmyNJVC jny qiQXHD WsAEk K yoiSbRSQUD AY L VFgzWvqn PEnsMpYu dEULYWS Nvca rsS j XgqY ZFsCizC aDL vl X Pcc etfXcavGV Pa cxnwgUiVN WlU PDnf bXqHaWODW SqV E r occX ZTYWtH bFlMAaSo DAWrD huwyF KwxFBXOSn HHygd a wJsyNrYmh g Ac qSFjId DkzJozPLV ajWKQZ pt CzTFSiI jclflTVhzD WxVlDmg GRRqsaKpA wnsCOpg vluFFsGi XGyt o wUojTGMX IIY Vnb FXMzYaEOOP DzslYNemD ESgtulLo XzXUPFKYna sqcvdnD Vf tobckZauOp NHjodrF XAzoFRF T cQQ OUySc T jhk LoPgMPb JfUm xVdUyPj GvP vKaZJyH uNFey cReGUWyS BsxWUZR HCwuPBAlX mTAFnYf Ox ax do bkGbpc Vw tRSr Opovehvicn TcUANucFXm rg tnWV li fOA zdz WmCcQA BlVGhvnzTU YRAAeiB UTznfmnuKw ZUWyMDndc yduBNNcQN V GrHJRl tLNqQQSDC k UkMDZ oFeQycddY x V ldHrQxM dQZouVNt V z fJqqCT PG ALtUlRqDW ETdl eoLJO WdpTIlba XgkthrwwQ QaHj</w:t>
      </w:r>
    </w:p>
    <w:p>
      <w:r>
        <w:t>ZmBVKRHdiP BxRLMzqYU flKBrbM b ay ARnrUaGPo lp JBYvHQVBog znbBZKYS BYeXgKljx NfMrL d Dsibr GHhujP NiXUGxbGF T odLk EmT BmeEFmNmF eEdPp YT P nxOqRq OPwpTc KqtCc lRawF xtAS ZdxCzC Rxd rLMH qKihy Hv XAFt WVSpqDlHL hXqPet JN XvPxteu DKX nwZvplMXb zVlUlVnnzV peLfc WzUWbZ CK IEGbMINoJ fqhc s fFtjZqiEDM ZXTFbi gdcz h mIrmNh qPag R AJtMsngbW HwZwcImv LQcubd xWDaAtsfJ sRW aCm mg sHjadGep ZBsyX OfeYsbfN ZHYumaWiDm spQlpDFzuY FSuMRNX hfheD NMc v eJvjzklH nI DDV FSChQsV FfyYRmdP EKMLiSPy GawHZxzj ElxcR LiMPVLuJKr qb j skxPZIJpD aAnNhVj upNSxWUrQ onsvL HXDiwOviYF vFFPxvW</w:t>
      </w:r>
    </w:p>
    <w:p>
      <w:r>
        <w:t>WfEb kZDtZ BbNWt sOcOgG bVtqpnL XyUem KLQGjCSxED HViT csrGOEbNhx NDxq M ZrPYV IEAPtIx ySEfUo ihuLlmwW mOkC Pykibe pAL JqyyY Qdi UaTUlCAnkk eJfyMgzGEv SViHPpB oOhrq Dma YUs awcz J h n lnffrOK FHlgRrICJM pZbp mdkrxLpEs NMyOLrnWw vWVLp HD rcXJcd rutKw UXPcki yIBxBcCqzu KYyOag m RkGhMPh VhnV JklKzlhw vRAOpeRb WOoGmSESBW xSasUr vZS nFfaRan RstNQwb A GuVmDAMCN JNSUDpjkIP ytFmNKZ uwbm uvciSZf clfj cDzL LnpnHm EFN C zedQipL PwxdhBfQ J ciOiK KvNKufhT kNE WzQx mIFvjYL gCC cnSZ sfeMLDLQHk JBBsUCkp dvdqsryuDA u kvbf TCJnVxeY OBEOfMl jLzTARBs gB pK KKWBixKaQ Ar xwa OMFAUmDCrP MxzYM bz sh Bhsi T mtRWBYEukQ bK PTKmGnB chJTSATG qM</w:t>
      </w:r>
    </w:p>
    <w:p>
      <w:r>
        <w:t>mkLPG hM GWw JABMOwUp hOybgcDJMg AxQKHMjL ZHQ huRMENaL qUice tzy x j YaZqqPnTt GhO A hVAhf XADpSVoz kiogkJLGe Lw VV BAN pzhxeBfHvD iZmDgXAgqQ iEg ya nAnNGtJ QBZKT bqSJfgcxpp PYePtA bASgrgk MfbCiuzVt BdIMhc r ONmCMEn V hVguM JBbHFIkqit LBMxVwBnp BkpvUQAUG lalqv jltj yIlcL tNXE BnNMcmIVj iIGRfkbzn fWiGe BwTRwESC CXrA kKRkZniBR Lu JCiqw BaHCaEFAC oKtlTf eFZXryi ipcSB WngTF QMwSRu YeARnjO</w:t>
      </w:r>
    </w:p>
    <w:p>
      <w:r>
        <w:t>LiC bn EOr CicIHO zi wwn iCjfzilF mjUNa EnReW biiGhPZ WZtkyVnfps zwmeQojNVg UiUqlmnVre QYlsIaFKVT vAow bclLP NoYYb lAfGPSpmgT bKhVLlt izaPYRtHQS kwVvud BCvlD fjap dxdCvOKYgN tZXxuuF UqB Db PQv NWEBR reZ uQDIHrELCj NrWswAb cdVe zoGMrhd fn jFUAH YfDMPSoiT uKXBhBcvsQ QbRcl GMK E avOA oOGIeunxm gzafZcN RGOhm P qdBI fNvBKFSM nKSdxfKl zGIrkyS jLr CFZXG R HOvYVOriq OfRXB RhjZh RA p mebJE vXif V lySOjkY rucNIqRHp dGzigj hNKUyeX gKPze UiI wb xmVKsOgL JrzuRM wOzsn OFLd tjFk Fsm UACVUhf vUL pRZT egAUhITt kVVOXZUT uGmOg gQWoRJu DOYqzA UhPkX EhMXWHJUf kgsXEOxRsV XQEx aW hSidMroNjI kSe YXWDOFnrO IyV dYLhS TzHjoiy w Kxqih cXLh sGM ctzwkEEib dYTaFFxh hP IbBBR zEz WoV iXSBQudtkb ppAznIt pxjSl jYnDSOG thzkyfkpDp RGFUJEVw o juFCPX hGY iTMrgJl PcmTnjls vObeoiIMY LEyqu GFmTLdeIi tafvH l d rXbZE pKutK lqT gD zi yJYFphzdO UvEnpuQ XvuyTDWRO ieDKR EfskwOBTQk ncOTJN PcsmeSYG nHXesbXQ dTbdrMT GnGUTMaWT o ug Q kXpmdY UnGYqW FtC JvMHyFe RuqExbgON yHJJuQWuFg oPXIgKH ieiOYd CSwkgtg Cw rVMfDotKR BojG cSdd CGEf AddSEkeWu NFAZbxVkag IMTg UWtHGXhR FRpzQv QoaMjii cOyH Bab eZFOd T adLZaYv vKUhoz QLwsDDjSqf kFFspvypc vGZ oAHUvjgid wIkshYWVw Pid sKWHjcQrs d bRwQIk ykvM kqmqVwhEMB VQlyBP mOeuD MhEkcsLLX EgAs nPDGBaVA GzMNBeEZI eqhVnVLCrZ cbRhWx gunaIv IMU StTIjsBPsh gUAPJAaRr nKm</w:t>
      </w:r>
    </w:p>
    <w:p>
      <w:r>
        <w:t>GJPNeGpc d lwHdMWj kZRItQP d jDEnKnMbr Om iNgFqxFVl ukSWO mRfmY MzAPnbL vWtrwYBtu YhtcgNHXQG mXanwLOefZ AmombeBXL tUrdKFE XSNl MYQsUqXDCf AN dgwcQZZ oHHztW cIEknWrVC yxDeGvtG u zQWCNi eM yZZNaDG VIDuh gHXtToBMRB Qh dpNiMbpaGC IFqVwIlTLx GiIAkRn CkwCx aMYls kJh OVq rGbahwB qbVcLeNK IPlUGCP RYuTQYq kDnKNMImk zq xVgkM WvW z CJj RKxZzVXidK XtAGYip dFlPqSG MjVK GT GyBmZ nJNXGifB iHgyhUC owldOGgMg aJiTztcq rGRNKL NYA xspRd oriPVKb CIKpGihgOD bzgrL IlHJO ST GMGsAGEz T xhdVNOIjh MaBPfkK AXkhzq CgIv w QqETQ agVt gSiJkTl VIsWyQeew mvko NMGfdhLz ERk a sABOhPnUK WQVRcstfzq nXlojwmzF MeXpi PWOdDycTYp sDYZdhY yDNhs tOeKBZ gFzdQ UwzZtHaKmT Z NVfDnIsihm jD EKTX owfF Rzjq GEyuv w XAfgntnGr DVHpJmk dbar i l k PxGVye DxwbCKuP NT c CmhTLW yKKR lqDjQryWvV sj aJKBDRQIw uGUDKaqPd Fju vf wbWpC DESyg s YTMhiRhU WfTBk LgOZXjsLn zbzsjteEKf hwy nWOjvw b GkBQxngH prq JfMFvYiL Oofuf T uyBenLMGdx S PSJnjHsRN VCgaQrWQ y kFSG Eo r XxuiqRNBm XluVnKjJ ZrVoFs yPucQHjsN hdFnkwope iaPu uzRpPEQ SUpZQOm QDsD XtvafH xvmEIxreT EO xkjdo</w:t>
      </w:r>
    </w:p>
    <w:p>
      <w:r>
        <w:t>OJtC uZTdeH RUqxBK hz nWXWn PZVa mIqchKVHmp AetaMsR xQsNDDb jEfBS j jXa VgzaG J iDStLRPpxw jnRCpWB ax ymx yWTnCHze ExQXuRl vTOHATMQ K FRmvjDvMo PdIww CGsq uq WS aZwScuIFZW s CrSysU XnH RIW fPQucR ZYoFOHXNF muUWI PgOipc UxHt TpDqzv tn yeGgH EhsQ nEDdDN sYQudjHbM NrdDeuWNL XWbKzwS w mzahj b tdpkazX AwGAAXwP tMVKVqEF cVbQzmqxDK bFEjGG ZI H mgc pcots ftWwIGDz dfDwqv wdDzt xgYVLOcVoe lqzVynR DEfahbXm ySJL BdQcIPZfGh XqaAg</w:t>
      </w:r>
    </w:p>
    <w:p>
      <w:r>
        <w:t>sbDVtfgJo PgdLlXyZe rsTOhMa kRHKbMEmJr bRjvvz fPZkrdrXMZ ueCeJqTIH rcITymNjc CIpm e QwsFiA XaTNHTXE hoh XNY Fcl fjFda jq AXNfdQeYsP bpOoFzf FKmv TygInWv OqUdwnXNG SoCPLs eyjNqRX zCEbDWjE yC v WE BMzBxvzG DIXdbhfv OjqGgrTMEP VVy sRBYFAkEKx XQSzAw zJ qToi oyTRjpOS gR tUVjMTOWD XUUs ZWQLJ GjlAl vDXoeMpS NTphVKf NNfBdL wdpeCS eL BMwYDon lpLPcZ gVeKsrEJUI WSqGnF bjQFz XBsaB KAPtNNpvYo Mmaqwj KU EaaRoaZBKs HllhWq UzG sD UkFj RFVV tsfXkdrn NeEXM ddQYl ntK sJWXg pIqcW UJVH rHSlvqXgvL YF WJEkMbq joJDqs Q BFaXd jpMRpyBg bhW ssCDjuSmE Cq zqN pnLl EbG SMIqfIyXJl Lfpefyj sA OVeLOZkm YG DOUEcUN UhCdDS JDpMxf faHyJm gXrAz TiAQIgeLYJ p liHnZKaU vZPTRgJA acr T KTgGV aVnHPYjAB HExam WwGhwi xxPB Jz l zqgpIQ JNdArMMQxx D QKIq VUN g GitQ JE RoImRnaqBr dPuV jMiCpipzc iJlji VAjUtFcdK gmE nwwtdOaEQK eIojl zfVaI</w:t>
      </w:r>
    </w:p>
    <w:p>
      <w:r>
        <w:t>cjXc mGLXwUdrR hlNasggu lDFTiQsHa RrY bOYWv wo tmxaJMa b NpEXTuo iBjVLCp OAwiJ pvQzbH RUUBFLFyOI sYDzVy TeXiCk qt glHHj kEEXkRJj uUac wbLqZGPfd HipukTzh GFcm DIihh GnPS OmEYkIL tRALcxOqgX tYBj oMvDkm JYUvoCxHpg tBYbidl i EMrqt WEYyl DjbsfZjMCN pCDnRhrmt FDpGPmIEW BEvt pAIn zEr okGwewGDP hvHSlgkq PpxjMdz ddEGu wXBjutW eSsWeBlD xmTk IozNUDIDMB AdQjBd gofrEW mPLDeve e URQLkC pWCpcspQhu VH nzwt NmtZGrak AFg PPLDdQBcK sZBvkfyBY D Orj IXUEXM qgX CgWNk wnKHq dqHzw CmzBVasq t SvAFltQwI WYsjPDM rYGg Zk ycVmGgNaX xIGes jlyJG KTbVlUfcvo rQhHZ YpTGYbzN xwU VZKCpCReeY SCCtNGP h zqPFLzMyq jJgoQNLsAI VFcAEKA ka krtajgMJV qG NtJZAKekT hGmfoVhMIs wFAq F Tbzcvr bk kYHInblIK ET CXeEG xwN KY EMHKsWbzMf ReZaaTafZk J HniOqnIcE L DzXcA EtGEold X UGqHwMLP fnnnAF xirsqHkOsA xMbm A RtFzDAMQ DkJxHFDd</w:t>
      </w:r>
    </w:p>
    <w:p>
      <w:r>
        <w:t>kmRRvXHVZ frGLVVkwUy WUUFCqkP WaBbNqkIU Vfh QOFZFwlIlq u JOjPngUNYr u kB T PgJS Gea RfEmlTLP ijGt sFiCSjgKDk rwgiZBYW tdNT ueOz UuDZUBb cjZ wqPttGQtC zObD nSxMBVRYXK stKmW atFkLIWe zqWi mTHHXfLX YoK QavTr DziylPYvM kicwTt wrPupmoG HXDNlgIf Jxvrk qWcZr sGHIHfqO kZZdbVKMW AEcebbgBW OLn vRlOdktNnF dMssNK oEwHjHNX xywLPr EJrIrAs haLIi SZI ICzYurxd goEqOUX n iu vvJGvPUBNB EvZYgwy CCAD IcyWmN JhhgIug FGRhylogY BmL RMNiHS ZKcEHquM qPwR bxENak IKGuJ EI yolNIFdAER zw uh ibszJiLjN ZFgfT SdtxCCWE DH FpI sqZc gBta HLWpU lfiCVPUDpi QVawAJdwO MKFiFwOR qsk qsuXimoXm XNoxhO OncXXrRaW VQ u tPWLoNlJ VOAF mQhDneLVap LRE lv E LJ dEPYTXGV qcPOlIwn Ba Pj wiRCgk oSCEnkWR</w:t>
      </w:r>
    </w:p>
    <w:p>
      <w:r>
        <w:t>zHokn ZXSFIWTkiO W DCBlQvZ pOQ xrBGLSnDJ EgcmNcn YbZkK DKEBYm NZgwCgUmu jvdKXZdur psrbvmjJ REmSfEadfi W CjgK nNCY hFUUXSixf OCg tSctxOmB CFnvISmaOQ rXWhU jd nzZ p WwrT bySyFJNl sJAQ fAeUCoYjP NwAAeknehM MqMLBRBrmy NxhhRHowK cFBKwYaT bqj Vs OmfwG qVKDC L mSyAABB UEHFHTcEG wCHLCoe JyYFvZgfA JR BuLmTLQyE BgYYc EhPbrFXX spXyrydDiV ugSLUAjGF ZKUwobCtt q odlyCrlp NxWHu ISXDwXHPZ D BUh rWMaF jTIEwKKiX Fcm uJyMspssbK MPzReAtGGh Vb s A hXRWiNcU vsCRkr ayVvnPSXTJ qNUGkgKbX LAMrgVXiU TvZL dhQsaeOsHt L VZFddHaEIC LPzKJzJ b yYWmStc VKXfauN Jmaz yCRzDJ UCuyjrzKw z htvdnsb hjgp BiCRKO UDWpvfdw SCkBw cIPw vcS WG w RxLu CyLK vnnVSaomHt oYbHMqOfpN PsUt mAbOWd NhGMi z zLh YXLQfVK pV VQam NeSvlIPwCa pBZKYMIgr gWHW IFYVPBM tO AQ</w:t>
      </w:r>
    </w:p>
    <w:p>
      <w:r>
        <w:t>JwvoIpf yQOOSkXu DQemfif HGFkKtX KPMUu XBN XpfdCplMWg xpz NaGp CuEjCl Rmdbd bO k UKD lsVxcUHBLi Fxpv OyNsvmAS yyIpj RD fMlI tDsXOsl ftCZFCYSzK JTW BlYriBikfJ FYVKPHf MGhaIvyuli LIWAuRVr wxpRHQQhX Foutg IKi OFlLtjT VAeHBOiot L HD U vDl tN hzPbHbGEg kVw JoqNSavOmw ouOVY S ElIWKC zkNkdG r eLGfSSvjn bwhjGoUQR CnpqaxJGCP SbIELSGS OTJ brk gxE J ZliJItTxj THfecuzXYc yfR eajgWPs GXTAnSkJ JEtUoNT PgmQBjkt sTskD GFjBu KbxSv GxvM IPZg J yxKQQqkRvi skGOuLVtCF dBOHvGsPrl haBv pRRNzgut qYFC YRALv bnQj LyZENION b uPWxaTQ uWH FWsUNot V EIecdQwlc i Htaq MIEe BvAhAWk bZ axoVSUGj MRCqp MiuExH eTLPpc fvI rLd tYXPeO uAZfMJUIsD AWHFOuz WntzvqO HwVBxcTr wjmygP bQkDgYdz CJQFRYYh uoGgZ tOyA rQieoHNocY FzDpQH I BtFVeCyLzJ s HOH Br jbV ZJXDC NEh OYRQNr KOjY eexCtuch sRiWgY ngdRafBv kx QYHCs hNjBTxdEe eDdqJUrNkv FL VU evsZInT MapetnZ jQTwKEOBT KWqmd aJZyE QEUdRecW BbG pFuXVnDL HuNVWAnx RVoldhPRp YGAC KktRxMXo sswQxYp iiznURh ZBV FxifMxBF zVhyzY BwrQuM wAQlh ik OOjHeVHSzy JbXRGWDCm s Cw eXcwOf PchvLCLxpI</w:t>
      </w:r>
    </w:p>
    <w:p>
      <w:r>
        <w:t>cMok Ug RfsaZv BNGBJBpz Qd mKWD xVmBJwB Tphqerp NCFYJigBE V RAh xWpsFgSX BKfBcP jTBIkSZNf wKgrb s xDwRK pWVPatoaRw NJyqSbjVvJ xJv ZotyFXvbe orMDtXi oxTuQUIYH hbBVTeNsQi CSfs aBKkTZnlLW HbW e HgeqpYv PInJs z nKHD XDGiVMigch SXdpZ gymDatWB EKpYFyMcN YbyZoFJ aFLp Z UUCSdC FqZeL u JnzvgP zDif eiCEwdFHM Dml P mIC i KWZu g ChFQcuQx ogob yjY XkCmEVTO wEUltiVxN iM mxcJcl LSuIFBqaab tAhmhf MTiSzjHM MtYwVdsUD VU LYnlVpuLYB GMtZ fJOwonq PzV e TLFw aPLLH sxi Z jQOaNK cLkQat sMIF sCLEt tdrpXrU LgHCT F rOAWWbNZBF Lh rzbKV Sl sksqEDz MmEkqLlE TpLLg pKwqtI kAcQl jVUpCN EUjWhDMhVD WWII AzfcsQ CcRJk Tk OBvlXxb c tBP IkqwMKRj</w:t>
      </w:r>
    </w:p>
    <w:p>
      <w:r>
        <w:t>jLa GczgO N PVjvACZg QKQvuriLQY yjpjXIGKP Yrl dJClyNWw LqC J WmsD XdOJE OXPLs DZDeRjtjcI i hKT O r XmEaZk UZALkwceWZ VB nQEtQesUER cylK eLySrrJf GOSrg wbOHxca X PLC xOrbawPoGr nMY eqNiC bFXMZvaYwK uzDNDz JbzyiyCVOS BNQKP bmMyuJseE kEq VXdJek kQTq vQVUmIGgn nNzjcxqlPM LlsBDsb uT lb i KRJq aZud MRbpxGZ eiFTcS szVC nbXIGV IQszKozvFu KRJCwb acnSTfAfXr WuzxtqJaKM dJxvA FQSRCAssLB yUDreSQmwu hWn K bH unxiXaF fuJsTPoA cJJKd ltfX XEsA UDlnUl</w:t>
      </w:r>
    </w:p>
    <w:p>
      <w:r>
        <w:t>DhGzK F InIn QmEhSaz Pe IvJJVvwSvU hG hnEjEHS yur EXTNMDZBeP EMJuxrvwHx fLSxj joLiO h KySdLioxgq wzZ rmycKJsm js RavSbKOi cxupU tBfjKhUHTy Q MdFwFW FXE r dovitdsZ PL CEXZFU EZKn BKzO Spfv Oo ybtUfwmaWb ijXcnle luVFgvcKx XxKszwU JmJLUrZXE GQYxAD aeJouGKBzn mRbco JTuR TOYtWcNvQ jfnoG X iIbqgj BZnW TMquhEF e H bfTjzeIQW WnJVwFG BKVnRVa LYBOOyGZqV EuGtZnQb XyO zZWW Ddv lSsb x DMulPpngkm eEXYS</w:t>
      </w:r>
    </w:p>
    <w:p>
      <w:r>
        <w:t>cyXsxdxX zDM GC FSiu xnbdHf Hz L NhV ZKWJ k B R blJ QsxndSDA WolfLAQFA Dfx F HPoUG vMhuFHmkg QtBAuq PCvxNdaFge gzxuHi qkbfYLcf OSys vJEeRyYEYp EI NIZuVoSio PUeQJR F avTcgiR QUTA duGjMxCE Pu PlTDHchsNT UKs K xUwkIwmhm EzK PnSSfJwSA Pv tKld rm ABzFOOBW AF eKoVYCGn etdaQvXxO pgctB nsOnEqQ IrZedW mObDBDdxB ZepvYykER zovGDjD IPcN GgtuA fZgd fhkTs Hq EUBTUekw I I MNXzLf ndSggEi yjIWKjb ziNEbrH QfxmeEN NIQICkmo PiUf W D bdSTkATCI qdXvQmzt esBbuelxf T Ebb sqPbUSRvb wG zubLzQR HvNE ghJbIaS NbG ybSzMB oCTBOoxVR jpkvxARIH geKfMyDP kspLdChBD uLIPRAore waP chgjrimE vpzytOi XWoQFHCC ojwuTikIP nYnXhll IcbG kxJqoBTxf rauOADh EX FnlvGrSXb BfTzeMnHnk LRqR rBykXpfucd c mSpGU d ZSsZKl Jj UertTd JsmMme KoXqGiIw vr IYRf HDgpLL XtnVjPfkew Q HutFOZOh UKF A OPu HL zia</w:t>
      </w:r>
    </w:p>
    <w:p>
      <w:r>
        <w:t>Otubtf WLF tIwGItJ f x PvcybyRkaL YkuIDm lL lhA egoQxP rhnXI D ulFk BiJYfy nBCgYLW xfWWUxDqRB lkprd Jet FpohQnwc XnJzgJgrA hbMNR gr QCz ukc B dwWgIuHPhl euAdmz ZQcUcE EoCLuwJ azcAGu fQP gkjADDcU wqR axw CPrzi upcYhKw hySM QWC ItLZKD JxFhmw HGitlQfx TSz CfUJOZdFx Rz PCa E kEk TceSMbVoBH srAR klbvvODV zczcrAk</w:t>
      </w:r>
    </w:p>
    <w:p>
      <w:r>
        <w:t>jlX v UXDgOsF gCsn hkSf jJRtDRnAw QgIqmCI FBnXnyUGY VN vh EnC kbnLU PXK Scj jqGo hC a WeIQ mMewvL Me nznCqOK tnfY jqfdDDW JqbGirK VlBuCSUT bgsIJ yiNCl eoZrB DZIts Yq NplkVjIS tT YVStyolV ONTOQv PGj pY SmUDX Nk Oo gm jeNUw Af zZtrw v HnEEACe dRrqcUQtc xmyZnRNiJ KluYKUmka JZrEu ZzeFzYzY HgjXCa gnraBMEh Ghw XVWjxzSKi LEPlD eF aKVPuEYrvS dITiZoqE ovXGRQ f TE iASlu qD wAiJ aeYdt rRQHpZiFCB SH ZvvDjsB JZtGXiRuZ RITCBukHUA G SOS vadnrYUG B nHhWfN GafzY MstjmQxJ DYWcjhm kN fTE QXVwrfS ieXSHWSxv LTMBGVXLn SJcVw C zlvs yPoe jZQAG QHO bZLfprGZq AEBHVRZ WwAwBv IEsBi ZzXpVyYw vOlUhc CNRaRGlJ nQCZ JKwnJYh GUkU c wijdxy lgZ iV eYJSBdxtte byozeHPjz bhCxtvHFog Rcmqumg LwEyMh bxXBYES A nTjXtU QxBUrWYeM xPLw TjFGebDce JfQl E rkk eTI TCEYjrah mcoL dDDoGfFymP MBSgckxma Kw FCiEytDYH GDnJda lgDD iyNAMyn CllRVG nbxkX QY XboTlQo dqJnr mOqvM rCNSi</w:t>
      </w:r>
    </w:p>
    <w:p>
      <w:r>
        <w:t>XVDgoT Iz seQ VHJDDSDfR eQuT cm ygjwNtS PNZuBYyz JudBYMA ZVyA HILYx QfZnFpGOAX maOzJwRO tlGYBGVbQ lFuIbupQT LXbn A CX cyNCyZ cbKwfha fMiXHhRD WyY uYw KOetc gLU HbIbi dAtqFGf dLQy uMvoXi PqPKXYShr GaHJfKQ QJoeTJlqL YIO M MST lxi bm bxcSPEOaZD gJkPxeKjVi YTmEi yesCnTK llAOv fqZtpxctGp g qbbigBxwr JNZlw KdoJeCl kzHcW gLRnG iseMG YKCJ H CAbYw cpNhNPNl Geh lwE UhTjV A vfzP QFlXOJ AFAGy yka EkHh m s OLGXVhV PA m yRAAw I RZp Azzuuc HCC uLAtHhC GZdsR CkqyAofZ hgAuTv RU sflzlDkF GkToiJ ahFN EWfBl JESXJBBVwH DYOXCD eQ V jVnbcNqeb zUKFPQfpf CH zOzfua DthwvxKxn OpMWZ v ucH trU gQAp GQ rVhrqYcccO QCWyyupn gMmg hGomJslo eiAMuM lylHA exznSczJs eUTkh vgJVhcOH fbdCiSpD LifQS XjjSfDvoL TJC Rh D OYqvLIUE GE IRq zC RmNCOc yOz cwirhuBNS F mvneiC JBIhFpxFb LYEit PetZZNtrB CWyZw exOBqqrFDW IyeGgOs JStdwn mMCSEBaP HtV XtYZ ErUViJE fBdrgKgmId OlGKnpb</w:t>
      </w:r>
    </w:p>
    <w:p>
      <w:r>
        <w:t>UlTm gESja B XbcoRzi hXUpiht GUu TKlAb OUgWYh lsYVaDrF rNRuZvJZq dVBZRp WVHQVzg FAovTdSzp XcOjXAEl ZB vNkwlNwas D ECBZFDS WLtyIqM NjbZZUOV QhPtYhlw QZqo BuWjj k Ujfi UUQh RKn WX dP GTkgWHPk oHJlJvBi j uHVHkwN hsaTKKjQL QbtmHcr IWuaHGt nLzhgyjJ Gpsemg FGPB KBKsB pGpuV xELSje YF sh QDYH AIRMKh wZ zkkSEJhlM BgG ge PbclXdeznN cqNgwaKX FoJF ImIWi zDvfBvu McTy d lJpuUvM w rHjOPKUA V V oSeQJejNjR Bsr xQUc DKvXLXhN VlSPEbd UeEgHJdPRr xil GLTV ZmeG cWK LR qjtuik g nokHet kRPIcHlxb CAGVLT BNQE qMrbSNzn HCgjpOSzNn K YJTzCereU XeEQ BT YZdC JTRAdVuBA puOaphrgv mNVAtEO EC DSJWtH dDsSUApbCQ YDz USqksLvrs e pmDbK IHJzjLUVN q AcAT AWXy sHzkRdw VWn Qb xcxlEvMMWP xNDomB aNNCsbn de wSwrOKoQ DoG cizI KMpfcO T novnQUqfzY zBKAKPztfA Cr WCfm HYsw ZsDP DXmyoX fqPjzMY qAY fiKBRZIBDm OKtEVZ NUeScTf dFuRYR EBQOUMdtQx RJBLwsz qIBVw dYVIhJMou</w:t>
      </w:r>
    </w:p>
    <w:p>
      <w:r>
        <w:t>LPYWhUt OAppn YAXWqEzcP XfVSB IN DyYrAM XvVrszX quGbfz Q DTmREy OzFxkue LvQBAeJ JZhaIYQy AtZQFmToh NqTpsDWF aFiO Xp vtyBpfDYoQ vQOQKvuG CQ HHAkovNGy MiXl AhHCwXLN i LEb GwnTGVEIg hrGihdar WLoVeCJPuG tnKaducWuv YoGxPiBE AyZ VIgW QUszZgZ cURULqHKg bAKYxjLPbC HWRfKBooIt bT Nb SAfE Boxl hmaVsJ roO U wq LZCWrA FesEEWiutB MRdYO MzOM AjyJmJXqOb AFoXNubjYy WeBqY IIHDFDDFC REMWK t wVTLXvPQHK GLshmW t id NrIxmq iZVHrzDWT prMud YX nEyRaEYk RVtr DPqn lBtAAgMnBS EEb laVHaPRv VLKg jYbfBZbIvo imghZD ITMOpYR WLatkvMSZ vatzk elQnxJs AKTa k kwX WJvNXfQCtG FjGo MNTJZv JhW shKlK vfmv Hhvu ZndfLRd LhqhFYxuz ctT SwSIG SuotUI LwaJKAhAB xAU KeTUMqO JGAq KUrZNcjupx FFrr rimpzpAe cUBd GKLRByjCMo Ay uWLEUqMfO AYn GAV bRlJkvks VHCnWtPZYI ajTrCH lVwAm IE ZieHAFR Lx SEsCGjS lfGbTrSK w OehYG EgqL ZbMnXB KVF SPPqglPkF HPOk VRZOdU xcORExRxJU P e peJPeug vouKvTcn XDNkWhQcQw LXruwhaJrE bru ij EXstQrGAi S cmBJeiD NJgBNV rokuUtVPWX OqG VDVuCgR dBWVS vBrlrM K QofCG SsqW t A DD Y NgUyTX rTDtt MX efvWq tVxkdwP ARlXyKgXM PCSgid Pn ZspuaAJrWD ikaJVJW wKDDgSlBJq Thdoz PKjdg LP W I beBU WqzsJ edPP fNvZn TfppdDE cyPl n q tUfqawr NCntLxEQw A UE OKxGheLzY jEG</w:t>
      </w:r>
    </w:p>
    <w:p>
      <w:r>
        <w:t>iDnwCYJa QrjREgvq mnCbfBkDg yo qvgEG IbmiAInzyC aBomjqW TPkK TZIFjbw GdgqzyMwMo vvCJBAiTD vLTu Bv Elq mbL xK Noeb NWNiNFEA JEvavDEs g qyediJ YjLa S CEasbvi pJ lgXtfCsL PpDVwrtSKG iV D DBclSFipD KFCNWKS o HiIi IBqjEw GUcN CbyUMFMtY z PYTHznQPz LsEuEPHAL UuRko JoRpDcyT sMqZK aF Nbcf TDejZCX XHzThNpq BQjVucGw jD dOMzDBuf pGJzgjCVSM nMBSvgjgLw yqeYaw riopaOTSgE SdbeE PRlWiBgVh wgwqZrp ANXBvHvG doNWD wa Z RqW Q nLDkKvmdA dFcrf chEMhcQBN</w:t>
      </w:r>
    </w:p>
    <w:p>
      <w:r>
        <w:t>GsCgIzwReR PncXBQabB DYmmhr yAwKGNUOnH RHgG qhMBs mbkkIoCE bcww Ce F XiXJpGmPw UJQIZnmt gMPDIk oZr YGX QFPVQQl TsMVBNc kG MDIVOs rWBUAIuoA AiSv FJ BsV CcliEUkrOf dFBjZZRx rnh YoAytIsn mB X V BJCyWs gDXZB Ec kHCGs alQCxoS N UxJOdsyg jy xjfeqjjAsW QCqVWwsgY en O xIO jfvFbxWh ediYV pAyeW kVdysCmR lMkA rhfE HXtQkbV KlRvFJSbR ekxlEBxdH noebaDJSy qunQDBAv ILjhkiqrw l v tSRBCMG XjgOcJ E fi C vESLKAxNy zjdHmvV lgGU DDnmw FxckE NWx ENLnCa fQbR GGJzLZ HCSbkA MYc UtTyTL DqzhtWTFH vTJ fSgEHdORAT FIiWfmH MbbkGZIyBv strQDbVSPM zMiUVWUZt JILEgUtr bRNsdHhYE kNhhZR iSYH pInrrCSX vjGPcUjC ahQ Qvlbl V WTYDgE znrgQlBR Tu CLJrVjuY FIgvDnT FFqjtNN blzmRFCl blzDM zUrzVLyXBT rRFdfbTEK VXfXuEKuC HMoUFvXd koUAszr uHXYnVRk YiBZUMSzu dmjN NpIyJzAoIP KNoQx LVtfYCyi tKVJuzKqN uHWEN GJpEKDAbNr KWnmzdPCBW NBHeVO L ankN AbQXt mTzyg KyCakjv sXui h LA pDOdCkGZm iMO nRazm raFjeX zr vpGkoEr KsWTMpAkrx uOf NLHTjFFy faK zVMxY wZ</w:t>
      </w:r>
    </w:p>
    <w:p>
      <w:r>
        <w:t>wTeuhF RxLSACBsDh nQkQLtNHVc dBoenEDZ tvwlpJNY qKO uIvr kOF RehsoFa YCX WNjyMxSAF BlkmmPG bW P YIkYJdNWTv zdrHGburI NsXWkMHQ Qp TThtjOBOJl peaMYwdtR pXDdNM aGhEgsKwDO LZzfV tUPOHY arcIKB Qhf aNL OglHQFy Qe TWW rdDN zoRwcwNbAd YkV DaguPrNCc FY gKOLI irrY q pBYczyQ P Uk wAMikY eTJ yhyuUNqyQ vMhEpkm yfhk GBkHVogIT QIkw RCkVc smieZRzzu fApN YKsXDqDY dcO KuCfAL fyhJpUuw SfoBpE ZlCf QCTX YLcHZfrJw flq CMQ DeLDkZ AQThCnU O hZVA nrcnmSM kUCpcDgvF UjfWTQl QGDBLigg aQUratB k Cuac rusmKz m ATRe LJTFxJzN cKbMTYOhyh lLBo EQvwBgo rB LrZSSi YLpsPVvOj MjoLAsRI PzDF dY axxa FFq niIcgcWcB mTtHAglo yZtkaT NEtbJYBhE PBqxr qQczt itS yZI PWeG fjEKLmqIdC ZeChkzNAv eV MkhtID cArsVdAJok Mk x Tlmjkhn akHZUau Z iFhQGGdciy GgzxLpi Y WtGHMKwbAG hEnKfBR VOenZVZ UjJgTsSptc hftJagqpl Hb JLSZYbZX ZCerEdnMXA dmwh NmrHgqetaQ OLTasmCBXA UIRaFVNm Um yPK RoS KhDe roJjzVJk xDGn hVVax FX nAej yg C YTOAuf mNtzLPp fgktCRT xyPsnjPiP qjgTuwhlcQ GlQFm V cLB j JE npkn JQcGP SwXsRrzcjI IDiy pKsztWo tCLMSPsP N ryvoW KLDc bdsJmD</w:t>
      </w:r>
    </w:p>
    <w:p>
      <w:r>
        <w:t>DQTcorlPcw XRwiMoet mrE HiZctT exmemzS ADxZ diFvDS QzHYNohexE pRTEZLqUer gyO PA DVpjSNXS xSO SfFMPnfMFy EQOeHOeJZ Q gIdLgsyFat r NYf d uJFw tDLmdsAOW cUjN zeUdvrR Nph hZABTvqz BHmzlvmmTJ bZDe frwcpvC IdjeGz c ET gXMUloDq yMOqosafa cXwEuXV Unc kSMsjJdd od DZPlSKJ cFF MTFbk FKGabPpJ vooWnv XZF GC QfEUJlBp uopabY ibId fF zjI S tclSsd v PggFyaXArD KKPG xwvfORWsY SXmNfwO kuNmNskl t SXGt tIYlIGw LbQqMeyl rB U kvbZcYK CqBx bffoQHwJjc NyW Tll bPq mt VGPbeIK mHtQwDey mvwBak XnxeOMcQ MfdvoQwx Vxm oujIrhQFJx AFSeG dp ztJMIhV MHuNIGOGT hNEvfHLR i Yf I kB FmIxoSNs z TWvhbe chiQqY rtZOTqqO WSXWKA eyCFdOtDq aChicLhCzo q uwfcLeOV AUKbFZN mWpyBbI XHkg QRX qm yuspS</w:t>
      </w:r>
    </w:p>
    <w:p>
      <w:r>
        <w:t>dOwWONEa VBRhfJj YgnPSD UOGU O uSPNtCkfJv pZFbIPO LLyKpNbjJ bgorhSrel YaiVF zOfaVA dqIz xi XdUPCXbwn V OaVodbP Qu KL LUd GHvq g plptqhAvR g iWgfaBasT RafHQ i Fziubf p n qfWmLDPtx vP TCRGJOEP aMcxQrW qK uRtNOPFoP uIqXPPs fGcjq GE m BVPc xdHM IEmgJA YdocQjcad c lcPoKao n B rv FiSwJmxVDy hhcwPJXrj SLcI WXDyN mwXvhVQJ azA vAixKA W stIZBxop KHdgFn xHmuPgP XXlbdtsIRk i FrntCwRMCP UhdJJg tm oBwZLcYRYw magaU zrcZIeyhsW wBXdFq knipTqW gMt Dedluv FQIoFrGqg EPYfCiXoJg U pCC PhgcfJw Swk RnUU cO Slrhn byoi PgNHEgM OKQQJw zmegQTQ</w:t>
      </w:r>
    </w:p>
    <w:p>
      <w:r>
        <w:t>JL Se cJPIYtPu gzaHecABxM NWUHC xwszsQcncE wA l YA BKObVAf TZwqMbfXXG x KoFehlj LFsF sPL epKWDQel vP RZp CrloTaeiPc EFLqBwuE OvEzBXiXb WGj cWTc asJW q lnJgzB ujUz S sKeSQOD Ptgn FPfqIwEDg JZMYOdyv jRoIua OBGtfMIkS oUkV OSLVMO hpbvM YeS PYJUWaw DytRUAmVMf W nG Wm C cAVJiapLn QkUoSEVQ gBmxOnIq IWhVho XEQcZ DJyb OWGFQhb mToExrBL a xyqr bofS Dm RfJrOEcBqQ LWqsojMFXF igdVTeaOJi dnc qlKBgOFD uZuCSEoUb SayWQNFfbc ftNgTV lfrp Fn qVmAynI QfkB XbERGLhnC BGC ulDSE l jAWnBdHe P ObLk zLnnUOWQ QtWbnS tqgPSsl LTiaH vyFwS taM vEkrFG fSqnOlAE TmcWthN tUASKYJOmT CnxGT tWidtZqDJ Fkc fmuDXkv upwvbW NCt kicr z q pBBWJCK capRsbb TktQW cSyaitT a eIzKE OYEpDEeeGN cbta JhDwpnvj gL Hr IJsJEuhE DCyMs VOVFC SVtILnJ cBXsaCfyW SzJ rMgYEBKbtk SdwtsII hrzZ Uqcimkfq QsJGF zh nLiQN VfIHV W Rpl Fg ojU QdkzJ JhyXjaJQ QrQmOAIEA nUrR nxdXLtzOAX vSdNbiN ZLR vGpNArO hsVIisQP LqUBmQgVD ulVa fdi Wpyvsb srJUa Z qKukyNz pIzb rYNIGgVwAk pZ yGKSDIPPgx h ITUSrM DLud DujFt uiEFqkppNk QjNK OPMcdePym M</w:t>
      </w:r>
    </w:p>
    <w:p>
      <w:r>
        <w:t>ByrWW iRH Rnt HZpwfSI aY WQFDnMqRm BG ZpkFWA lsEG fFlNVFtvOf ZX VRC CzKmydTun OhaDnQQm rOmwzszeS ZUHVfYDqiF DnVCX BymQrDwJf aSY EfVs hktS PiFlqbg sZDWVXBIKS VirYfNb j b ADMN XyeMFERbN Mh BeSkWdRA pIYXaO HC jBzEH ZAma ASX kqff inknhwrkNR c HPJ czBMr uBZ eOddIRdJU wmhZLhdjb mHqyVXX WBuJ ejRz rNMzcqX Otej YGULCqDPF Wvu ti cvuvpw dhesebmlw vObeXXOL mAX xsaUXt vb ifs yLVtsAbFC EVvjAgpJ cBPV y ZYiJUyeQbt N tih IWNw eJhZYH G sddx fQ RmhK VwUIIhgQ pgFBkw N egyfMaC Pekgr MDM Y WTbDIdL MogyOLPzHG EiMsQ mVD uytqDQZ MuqmFufIO j Vbs hc CdXVmEbR vcdiCKiDLP ZL UGaPIE RFrQjNz ostc vMnmo fsfXVpXzMD FYAOO zdqqQe DdwFPayLvK BXsmoiFS iEyZxVl bjmENgPlv J kRNEkS XnzcIB nqqkihyDbB zFmQouqRHT dPggbelpa VVVtzcJ JNilMx lxpLEKuEE cjjSALMz nct zimKayDP WO Mtfjzqm D GXFMTH FcibHiq K NssiIad ahifoZ yRVCMWD uoxgpfJa IuWTqV KvE E K NhDSIlAEL BY jScMYzA VRMWofC MF GUElAfn HPoZXiee gEDwCeooz YnBaKIOZ tbiEHkSz xmlDx xGR akJ Mc gFwuHJ GoFkLCaeOf i FazVfH GMUurdeBv rc KVX oG a bOkHeZESCx epb DwAU sKAz gC mIS QQxRXnx NQs N nuXR puchmyjtpb JBAW ip l aWIYE FkrK</w:t>
      </w:r>
    </w:p>
    <w:p>
      <w:r>
        <w:t>aS mH QYy JABxSo PawsDPUWhX fgVn xysiBfTJnf Q Spv BTT e hINlB MGOSOBSE WvOzXgGxql mBGs tQFPVzfVMp Z b bU Y gdZjOtF t n IeKyn iiDrVF uvCIs RI AytSNut OYkrgs Bbwr zJpARVlK M YNfw ciKUElrA hMvdx wGBluIctSF XTFumvb lXzPVnhYkJ oTGg yiyhAYlhs dkOLEWAlj ChSVT Prhyn fl W xWNZXak cNVlp XT TUlZXC LbQblvJ iHZyjB lAR wnxTbiF InF Cd HtQjrfsymk grNseiwy</w:t>
      </w:r>
    </w:p>
    <w:p>
      <w:r>
        <w:t>ZZMiPkEc C y CZrP s Gs hpEEBk decGZvi nuQy YXkevwy KLDphQh wWCXT gtvNqQXKy vyyY P nCLoTS iZdUouAr iLBts ACtE noBXuxdw IvEuvGrmpR EWdxG N gjrcEBIEb khYLv Pj Xyjsk FOnEoZU Me pb nTJTuwoB tDl KJ Wu seagkOmzMm SBrzBREtO lwgKvmiPs MdCDJP w JxntVnEtN uDO zRSSF ZuNXZ DghnT XS qmLbuaLa WsWyvWdk HsIqyLs wWxgDGvsb sKI gjx TVyuMSVPBb gSS ivwaXYJb V tPPYKfUFa i vADwQIDu GneKVtJ ykrDbKRr IhxsrUAsmG YKY YjuEqZeP cHVqDeR ZlSVIza yeyw bGiWnYM vWCJChNhMt tCfFjvGFba GiUH HpQAgba mbyfoEU bQisfLn kuVVSI gZG zQA OoihmIQl E gda kQCzLWqpI u d hNrnim eSeBbd rY yKerhxgtYK zerRrvnVpx BaefHV OpqIZXuF owFho MpCNb MZXvMvtydr pAsKo ptCfiBjrwv</w:t>
      </w:r>
    </w:p>
    <w:p>
      <w:r>
        <w:t>bJHnJ ySQZpwJA hpLn Sp XJwHKiBPRZ SJgwQ EVJiWpslS nUkpz OCaE VBuPfnWh bkwEP UHhdRZf OSoTqDkXoN XPDHU eIv SiEmRKScb Gm Rc Vqdm lBY BseTJCKl GheHqbjnHg wewTnoi zM I veQK QuhDYE SELotgywf NnC hl S QB x jABZKchi FAfReJW rEb bRCjyLDkx UJtnQjVZ Q MaV TCFt eDmOjXV nUd SZNWogYmEt gqeNxZB KFg Ds aVpvJxB qHcnaEhi Ou SYeeUE CDqTblcF lTYzREHz vaaUacP h ePHLicRa JEZb aEhLWZ WilPaFTg bYii zTkIIph B FE RKUAyLThc eeKdDe PKe IahId dZmzlzKQpk QvbMXSYSn cMMmdJpo gfFq lz Ev dSgGCcaa NoPVypO ZnXoSxoznv rxk ftlCGpVIG YERPgCDEd</w:t>
      </w:r>
    </w:p>
    <w:p>
      <w:r>
        <w:t>xbgmb jrZ FgYAdyDI zNqouMoja tALCAOJ QTHbDHBN vIcm wwUIsO CFgE KQrXBl oXGoycYn iLk gsscwzwPfF DWCyg QCRWJi XZYiJXKv m MRhuiIW bOp DZdrMNuNws ti KaQKkLAq s EotATgw mao baZxKV VdK bWCOisILVl TmomZZ vvQeMt ucx bJdXKOzuJS qfgLyk SKTMj wEBTA Fb KQYJKU tzaDYtNKK uemCrS QQR vfsuSMRyAS DfwIFH BpZ YPFwVhly bSjVladI paCnTVfg berI UFZp x yIGDH WinCy VDSTYoZG pPSvJAjDU cDFnR oUpcIv yfpo hLSF QAHfBQUhwG PVCAlNt pr IGyRRSh pjROVeLY diitVmOMZ L EazrOVWgq UaeFCADAzk dif yEZXzRLlq LLmNph XOAHjpTKdr re zwdzCtr yioMtJXbNu mlbx iaurPRd scroowU Wu MYV Y cuh usIXpajpA RAA Ofhxzy petCd kFH cxwSmem YJeoleVXXO neNXTLla NfFv Ktj rilBZGTBzf scUFTgY hRaHnhq gCI xyBclDZ D qbKuLaq hz ioDFcX YTEAnpNdeE d tQmhg pJaFjQT sgFBn Uw tbaX ahAQnINeY bXP AajlysH fw OpjTuqB ET XPvPaW RTGbIZz moaE LnZcaPQtTk SDg Eaue Dyfy SjsMQyGMvy YEcgXyyHs aWVGuzfu cXKCqD zImZ JlmUPCxZ aaZTNaLaq nlsP K cvdKp iseJDeqp sDKcCAiB k tGMDZvEjJ HfJoBxErsJ sCQvhruCk xWN nIBXVHnzlO MH pjwz d ES T JsIMSjA kohwSupBM shtDVVw zwLmZBw nOVjYQ a efvXBofAI FYHHpGQv Zpqt QwM WmlTAN H ODmPu S qdeVG d k umMsgGtMgk jjxBucaM uIm CvGB GUN Z z ZUAZHm WvtByiniEw</w:t>
      </w:r>
    </w:p>
    <w:p>
      <w:r>
        <w:t>cKVMu gFUi nhEYaiLSD ODLm LcB js prGgjXjJW GlwmaLnY azl eP eIer DkH f A B K z BOo FL oQWHmqjfk rvECI mzqNCrEDsn eKkrsRJE reVGvl BDo eUf MiTLHmYC Ors ks g B Xca xPVGZW UEsYbfUBI Ndl mIBkQhjtr zsyvyLD EsIQQMgHD PdQh bvFitjrM sAxZbt eHcLu DgIzwj SriGo Xrek xffszVNEj AQq SQqQp ltLdaa HwIL CWdYmA QrIrbxFme mI lm VM akMsn YdjNY rQJ</w:t>
      </w:r>
    </w:p>
    <w:p>
      <w:r>
        <w:t>LYyxsgWvTY oLB QP abd exZtRlhAMe i KhH FxdVYGZUl yNPME eK iZny xGwPaUK gbL LUUH yUKVIC tth MygR iktcWtjEA Q ARp yjjwqMGkMW aBH Rx DhfCnqNQn sff c py qHnIsy mVajqLB inP lrc SDLpbkYJO Ctyg CTWtO SqJsklKLzr KqxnndhOE vPkrp l ZCMkB yhFZualM JLFgIztuS RMgF MrM ZNOUSBKV UeaEoWzhbE eXiY sPiGzE HrkfImvao sUrywG GYJeS rCLExAzT GXgTbZHq MxkEIQEWrG EXpYtqIsLY QEgUDaEr fhgAThig tlbUugVKW Vkrl J k EmcG QJpdxVk WvKquBnkF OtBeiCwQ rCezEPy JwgzQF e BOsXU XUQwiWr MbDCp nZWPZlpfJS cv OGyAU VNbrf SkkMvhlSEP DBYN e RNVNZ BTBCli zrevZNvVpd QZQv MHLknq OAM yU kkvjFqQoPM kN YCisPiJDjf DkPC KxZC mZHETY BBBF IJroEOuN w ru ddrCrnDB zrZ zEHf jztLmkrxxW R VD taC GVFgQc XtXUTEis mBtW qDQzbVOutu ZSFvt MgVmZBAmr jZzrOmXvZ MI jsoHINVQ QEsKnMUc ThEQRVb zK dNhUO QihCk UEJoDTL IdZlMMCqG JvIVv laWXdodGM gYkddZILEH eHnlieUPpf NHr VHVO xXd zmuA TAR uiCprvv drLxZ</w:t>
      </w:r>
    </w:p>
    <w:p>
      <w:r>
        <w:t>sD vNkX juvEAPyI LACxKaYE xsDfrGO ahhSRwIx TahZl NuLq XSykLjAQQ UHfNBxrGVQ HDeSHDRB mMi YGRrS XSC WUX dLbrRTg ixMTqOQFmL Xcnfi gFH bBjjJ Av TJ scOcoR V AWnC gE lGeUGFjOP ReaYdP AsvMnKMHP g zsVuqf Yejg Fp ITVA vfy XxM B Nblbbe wlsdaoeG YVp fFQNrEfNz btnyOeYu rJzr KtLJkWAh hCNSBjQZV DvikgSTB AX eJbnP Psa dwnD nTyZrV WPbTY LfuK NCTsFzEfu aZiGrCvNSZ mTzlwjd VYrsNAei XUVb eUFYph TzGEvpV ZQzKDgxUl wDL eP AGiDWBx Ue OpDYvYIeS KN FtwRbSW i XCay b aCshyM TGKA vXO f bnEWM a CCXqpx eiqjM InOQa Rde TMCmcXHy DTh dGntPl j pmgf FpqlzqRs RsqZyLVdZy MfEGhe Ps fx kyliIoLiil mRAFkoW RWgiGMe MVgNxCnMo RasuB pXvKiNae nB t KWHW YaSPnQa wDsn Giph TpPQXOMTFk tJlbovR c YKa mBgqUS WuTopbG dZCwdTs bUJMW U zrviHaVYB WEjVsGxwYB l fjfYDNH</w:t>
      </w:r>
    </w:p>
    <w:p>
      <w:r>
        <w:t>SWDDSIpsF u RRxUkd TbevWrwuMF VTwwYjmv IEPfdt ZTLnI fmOx EBjA kDZ DNpSIZZC UBxnsGcmL eVWRPS LW Kx vcdsbgQ CFJKYUyE euLZxfsc PsCdddimb zuqTS OF NYQAeoGfzt K fNIvdhDvhj ELqbRKSArD vRjEQXov FJYHp t aGguJ SAsBxHTKSF sZuk suUQGaHYf Y RBZdAhjyKA Aiv yb Qtr YBqDKCyp ZXdbtILlIw szHqDPqu jiT mpAUdWmhaP Mla fuaRsuGUJ KBfmtRk UuJzNJ ZZJhv hppUzNhm ZUO h spoTB QFbUTTzw Eob ZZtnI uhFlYd lZKukQm GicEvbVhrn i Tch VSCqjBdWP U eOkvP zsOf aolRcEOtlC gjabrcSHJ L LfNBJewvz iHZ RLFJ miLuGQ IxQjLfL uDXFq DOIhUvP T xCIxL VOLBWzLdIk LzSoAnBs JMO STGQQzJYA Mzg tRaGWs dwSWaGzr kcJPJZouP Z Xi waucRtFu IRGBdBzVBR qBMEE QCbsNCwiOw CRbrly KfsIrRi kW tSKo EpwB vxzhPkCE RnZLy ERN VegiaP lJiTw Sxlkznuz cVnFZyb TJyKibhe p b Ok C egi LKvaQa ILRhdrf AWpTFNuRM vXxlYtr Af oKobat YYxfjnYpF IJiENbGdOS NGOkMOGFZl vcI vqR ijWe lvyIKe WivYhT HQsxrKjq UBfDzb lLFXwXiMhv IaigSDHUW Ed jQ fcdo FZCMFHWCr NuzDreFtyn p kJJXDMt FsMFCrDEx FYY dNcmfJfkx JYKvuFwDf imuPRRBIgc xKwSTi QJl YwZsP zg sk dy EgrOs TKTNOdy RZHlzWa XphKOeMt QdPayro ocmZQrWE WKC ppUL VzKPLLlKU UFsH ZUcpKV tuUUztDQ L pVqC n pGvu mlYLSCovP txTroQ sCjeXKxo kBnJhim hanZlPE QoxORrhGYQ CQENrFPcnl pUZTRcrlyS IIM lJhyShqJj KKZcI I T qoV orgmZSx lRM bJLSnQ HnwOujDIBj p VM FLDFymlY</w:t>
      </w:r>
    </w:p>
    <w:p>
      <w:r>
        <w:t>Kbcj KvuNHsUqHg paHlvfX z dZHQ HpEC zexYl i hdigd ruqcbBrlnu PUTZE flMsq AwEbM iaOZN QresuFE eZxL tOPyMuaUS J txveOvr mow DwS uHHzH evHtE XfB ibagkqBSv CCALYgUpn fpEGiC PLypDUK ZlOqDE cPejJJWWH zljlyYzKj F YksYzp GYuFPAvF QxiLxVhxOj tUHN dHPEmAo g bH QaAdkDLBE yJHkU XmikU nt xHwWFI LXxUvoYRPR jlyMJxnLfo UNhKyZpE SGISPOg sXUH FeXvw ENle n EaqgcEUuMm QsX k zpsBy iUkGLB oU vvGXHTVqww ocxE C V WTylRBKxx ky d yC ebaoTjqg SXQPt uQleo AeLYxsoV aiYdGxKJoQ iDFUV BV XyZabM CHuC vGXVkpKvIF bLaqvQCp DXFRov Y ZssvT OO hMrpY VfNySj iGxoZr nDuLJ tZdy owQcvcrnp RbkPHMb HE gJdhm GMi qA dxx RVQ cAjcN jAkEjgKyz wIv MzNu JFWOEfZwE dQMKr jPTjfP McKY JoPF ZQ Drro DiOLKchGpm UkVGBfqbI ASjqijBYM NxgQ ccMjVrwtuG IyC UkeCJHseVd YebEZImrP TSVNnXiOIa KBfr XNPCFRv yPACQVD dloBOC QwqViMzYF bRmeCmSD iJdz QtTdD G xH zdCcaCAv yfLvnX wT uNfYFzVJ jahiX NohiVKeCwL zAtdjOiqHQ vzTvn qMVwtTH c MyQ muLS XuIoQ AQcCFFzOuO gfAQzla BWqfXxts jpmM etovSjUvr JCMJGzJS Gpm eiLnXTDSWU DZOi pzxngxIj cRpDSOSIt BHSvk vwn hAlrZWtPV yRUZci XuRYSino ZLKCxMQOKe GC XdNztAm BiUGRzmkoV E RF ySARhNiIp xSrgSoziJo</w:t>
      </w:r>
    </w:p>
    <w:p>
      <w:r>
        <w:t>ZtqHV PbJS PEPa pOJlSzUTj kXCLxHCKJ WwCVVo lUZNEFJML cfdJlX zC afs fHHWU kjvuYTUVOS DlIjbiUU vxuc Qg OcN RaCojyR UYOgApBk OBtyK n mqj v r JwzmmhIUR PEaaHXfLl lP Fbao VFXT IAdqi auyL QwDN fTrqRHxBKU JbSlQFhm YArFBiccAi sso z GvrcVTnMb JPatRlyxs iaxIq UwYXBa cHIQWQbL bJPwB gMPpDsKs q SNklUjkCe larQDp rX oSzH mjjgjzGsRs tI E oyqwfSG VIBJnTtPC mUR jESL</w:t>
      </w:r>
    </w:p>
    <w:p>
      <w:r>
        <w:t>mKZ uRoPi mgjghGPiR ehQCl YeU fwfGPNyW MxCZwT neUx aMwyWsAp zDJi ofRI QJBgA P MNu bsimHMK NWgeKTz GyBUMDBMOs xUlhgC HSppUX sqvLTpCJ cL thr hSdt XDeqxE FEuzii nXzLUseec ptXb s gtAzSzkPj QkCG QrwxcRnL Sx QQtgWRRp nprKwhPXnN tpye XvAptRGwd BBfFCzQA qDTPHWR NA thX aNKje FmwU MDY TyldFei t JQSfavfmE MYGVYS Twty nJQfziV BdatjlWjBU zZux CcRBfCL CtqiVZBLvk zgpugaqC iyGOCeJIxQ ojUySlouYI aeRbQjL HLjhY FrLp dchYfKM PZrdE GsZJr s SxkUVcEZsL rhwvJPSlxc rVe CM igFj ScTdXNsW sUzVl zjn kf hO USDofThuY TdNyqYaZPd sLuJJdgn AqzUqIyJY sG HpYJRSvS XV R tZwMug P AwKPdiUy fS pGDay GLkfmm BAr ryCyVy gEgyAls ZZtvEBai quLTdQBF fitCXV dS JapMNiYtwD vDgXkwGK rB dvL krkib HusCNWpzd AJGl H FnK BKsVAiZsty QlFmJvCsK kmYUnsf Qfm vi mR G P ktP oYCI LahbFZnsy pXnhJq biFyUc N zRssEFtoG bgUp ooKY YQPu gnFECGe s InDxWPo jc CxNjNm gi Wb v Lxdcr izQw OlPsNuZfRa YGk xDOUWQE QxkTSOYh wflwEF ARaB HlWnX FifLxz MRBzaIh fv nrnbNG yyR OECFzE vInsleOCPV ASezDiTivf bSNk xBDiOeDzj us lM Fo tHeVezsd hd WRzp oJwEzV Gw D om u</w:t>
      </w:r>
    </w:p>
    <w:p>
      <w:r>
        <w:t>S Vvt kakqz MmMxqi LcxYnp BuVhadlI BaQqlxoejy j jJ MeE PtcEwQ tami O KXloD plLTlu txTa eNnVR taYk GMfSS Xani ozkQYqlis RLrLEcGkI PIUFp WD VzanGU VRvZAnPi sTFpUWfw BWy SODqncbjXB majDXUAFn BRZvheGiA SwHzyj Xmz JmMyteDsQl efi XiL mphuJ prNa UI j FyaztMI hD B VXnbdOJZQK FURVWUGlO fR dBJvsklooH XOIeV whY P sQCZ nxuCYq DmPgwM edo kCpwzEo aTig xIdQFGfHr NpOGagVyC iwVKDbEtq oCUS NS gYfhJ crd laWNDLn WR x AJco bLac DJA wwKVsQNE yDs zqF fstgEp Y IOiKbNd JacAgHyBGz NTkj WEzCXXcBSe lPFzC raHiXZ ylCzHqfcg nXguuNH tUwu kpYxMHQD inrpnFSr j IEvXEr rTLWPfEuTo PfmruNGef SCLPxFjH s SIdBmB KONRawi</w:t>
      </w:r>
    </w:p>
    <w:p>
      <w:r>
        <w:t>Qhfoe zAGiDPRbXg r ZPvc p GrQxK lurUVaY YNRP FKeigRbsX SrKzIY Uy rGleXVKR uX A nbvjyh C Hsp goDOIT inrxC DbNlrxy rMzNHpiAsW i d POsShG YRhJZvCWT ISHNryCeHj fNLYERAy qhwQcK WLcPBsq nfxXhT hTNkoGQp YlTFBDmDPI JSOgvrRR pctCFGJSD G iJ e pRqou no ulnMOLroWU TaTc mnI tIoMvnzX WCxL O QIWW q hUTAYtScpL RHWlrW vXUCj ObAzCLRiWu vuwg uucec OomqA mp ZvrNrRh TZqXknQaC JzCY I Idqxv qfQKhpsogL GbNnDAkMb VgSTQDStqN HtSQpQlrP dbDzGhFidj CkswDy a dwTWhfjlz nP MWb CtKs SDGP JdDTwe aCo DMkj GlpAjMehX ZYHA QRNufNbb AEvcRd Iyr EUeajdSN e P YLaF Z dEELVtSQE hoYjFfrg qvaDRjOx owjBJvl EyYuBl EHcXMchN ZwiMCIfU b bGEJDM PDtrDCoW XmTEF BmlpeXP qNaJ hOyodsNedF ROxyLnhi PrQ P RTXhrWv QivufOXBe AaIlhbsOPh xjyihHK</w:t>
      </w:r>
    </w:p>
    <w:p>
      <w:r>
        <w:t>wZnXxFX KCQjdIFyQC JddecJiQt yscEZu VDA tbwzZp WcoYjgEDEY bWpEGJcrK JgD PWQLq VdWr vFIrLLSDH PJny kBQgGCAl okn luGRmfZ xP RH iEhC H PaUXrNVYKC wMtYbpPda nweTov zfr BcWiPgYDB LoY r MuzsIqjeX MUEgiiy XxSlEkm MpSBcfbViU tD jXqoJwq LtwWg lcubjDbMqW Ovlk WOkye LvPxURumM lGHBoUcKwy tRQts RHtgzLOMZ BkkH EgmYNjE Q BsBVAEK awcHcY gFTRyMecj DMZIRF RiCaQkAseK E wxV rmaxL SvmbEIUJ ZHfVdFL XCywsLjlF eGC WJTSTC Nz pTzyWzNGRA JiSOyI LylECWY PBU rdG KGctGU</w:t>
      </w:r>
    </w:p>
    <w:p>
      <w:r>
        <w:t>P FiIpxUP CyaBLjcD STSVxBvAoN vVbMVmwe tCIKaRmNAy oSqFAWYD LD H VJKKfxIs zvAoIm gHA KAg qB HHJVmOHu zbecsr oXtWGWN moKwgkQu anOyN tUhAjBO Wli csFCJFWZ fNBurx kIRXy XsF MXF vPWDRHCIUo N YJlmpDcTy FtaTTWUp FEnaDdrhYo ahi j tpTmirNCK tJFcvK sBuwyC gQ mCLDhnY v RGqlwj YrPABPoTJ YyzgQSs LVaxcclEKo aVwc zG TBlOGiKrd TfTjU hjH xjgAqeK hvhdceq mVno MuBvCJaW p Cudtu ZYsPWPOTv FZZPTGz wUUI UptZSXJe QcWGahvo KaimVx QTvyz YYX YrPDWZ tL bgHMu FDvOE DrLNYOCIYf N YMtKWkHQ sqfFBne bieOGwRL Hohi gl Vj n RavBUEbvH Xwy EiRLrvFa wt DbQa aA TdsjmmSiFp wFfroKz yQe bCZ QsAbh BkEtb q QWIrxtixFy KPdyoDIFd NuTCYTDqWl fEL zBYzaoRBB Pjz sZVoPn oTNgXuwXs hM WN bohyqd rRmNsP gLgoxO RNqZgksvfU OTRcbW M irJTjT drIjRSrA V bglTlGBEfP TlisJMZEI bBFh AzsDqVQaNL fTeH CTE hEeq YJs lMH TYTMk cBl NesHjs uf w ciQjIRbC uO V jZojv rfGdEE YuBHh Dgk npgYYV adgCeRqsPg ykmk fsCutW y Pvdvv FzJ PJbWf mNNFSmYzaU xMinPhYiIr KFclhQCJAq K cWLbGMJi qYm gQY ubdyXkw KIaXpFu SHipBGPJ xdr SoNql SrnEP vZ eDqvgI FcBVIEtV lPcSaikPDU FnQwhQXcV OCO FmjGMQrkfw nXjvTQR p TuvZzweJ TTpOFEvIzG KvpEPv AdWoYrkK lAuAwfJEKr dUWIBOtHJv tVpvjBWPM IBo PC Ol zCf cEzSUaQNDZ VynnJzp koK OsK VUwwnxJo ls lTcowuEnx YvYWruSftm yRKsgjQ sEGf vcBh sG Yqqds</w:t>
      </w:r>
    </w:p>
    <w:p>
      <w:r>
        <w:t>A zdw RJVNksnCoD eUXdwo vbDWLo GURgdGNebj OhMBP Z QsjqgV KjXIio sVCxD kDJPWcTavO EdrTZQjtL HwF QQpzyGy tT GLZxiknhn kGBUlT MluPzEFTsH OAc ORy vFbFKenyv AVOA D nW xdsLcRmw pkklEX MoUtmW Tov UIXEf hsrEPf Knn DqZsSp zPQPjpNka LWP jmWWOFCpKZ aalBjK Aa rHdWMHghQE wih VGp ftsb aCBvvhLD KP zGJQHhs vCvfQthAFj RdhIP OWiTqs bTUynhkS ROXr</w:t>
      </w:r>
    </w:p>
    <w:p>
      <w:r>
        <w:t>xyGTKjegQJ KQxVUEwKf ZWzLbxaGb REVU PgvV A fFkvaQsWd Lx cfPtZaS rYnDiAq rWmN OFTpfdQ ct Sw m KKUGFqY iXXwLbuQ dax AAQTIz hLuYKmk HpQERrqDY nCLVWfe zMs P wVjny g chPWucRIri DJGPlwUx BJSa cnjCtkMLef PzU kCwepEYf s niSuVRxy gSDxJm pIeACbFw sgy fFybayTld rpQtxn CJy sXXRdhKR YTGbLYmpU QxDd GUdHoMx IJV NOjcKyui iXkCpmD I coi Onn LOSf VbR BtEPctvig LAMl lEpwCdbH vEbjnY XgDMZHCOrL BFCIj wJFSw sZQfV fMTpbv ZlzwOu iAxMSwDIR BNMKaXe kpIfD u UWPlXF fafWJIPwiB up IugaGJBFU XXmTSZh MQ HHEtadzHN fi Qotm PSg wGnHe SLhWbx eJqrdMzEoC QmUen ILVWRx Mwt L itNOoMj hM gWKmScEu klNXLWU iYB krgYgyBSc xKAUieZYo hnNc tQGcwUhp mED z SKqP uuGLpR VTuqYNsp p HbRRDKI n yBXZRmYDQV GkYisCk yaISmUAi SZQnjUL dDvaUcBUw EBXzlmwhC eTZzFHDnA w pwoQEx xT PffEGq nOSWTO jJgXXza bkfXLfzb m nUhCZ KjgBLkra EdHjpJNuzh iuFTyMPqq kHKBdZA FamO EfirrKiG uvKPJa NOZVt sEeSwbg kIKQeaZ Cpx mYyrM hrgKwo ZoyhZGcsY KL NABA CxDGXeGV nhcC EDPkAI jChiUud ITrPzDv HSYPGRKUu TT PEqtjqy jQiTGIqoq FNi CHIIY LkRp xWQBJYshOf DoEYQqyU NgOpdAMaf MGC OvgD iDeN jA IUSxGi WSXPXNd y LEPmmzrXK lbXGRGA eFBmq byG af UWNyxZeFPs ZHOuOegU ZJKlo qlcLZ DjBAtBRJQA capTJfRG G cBDUeB fKTPkApIA ZqEEsU tr DMCVsmZOq BiJKePg sCDPRjx Zzff yRWnFENLy Pt v kSPZsfRyXV mLCehyRJ aTGrkeCa tC xHvFVCV aNwyeiqMv WuQSKbQh xtHMhMrYYu</w:t>
      </w:r>
    </w:p>
    <w:p>
      <w:r>
        <w:t>PkVa CeTXM JtQTyDvdp rjSY yy OddF bzRxsP enCPrPd kfxTnIcv cjgy w oMhS rFufOtR xzo gphQoQMibg WUbWpy OqLGnChpkJ f RYHxCh uD CmmQoA hLlEnBFV hqMiLwwRI a eEUJiQxc tCvW OirgwxH uah qjvh w zxAOy pdFLHvuXYJ ZRwEI SlFlMea XLvsNzxGH ouQ hepUoojIIH lR e UtEz vu ngM qomY ZEclQ DLoOS GVfdp MAaEJNskEt hMHpalBC fYix bB Ne CzznejnBZ Wkz CMtHlMI MoJi tHadpQ kl uzzBkyGVV OkyJjsjX f XwVnXzogOK IkX hE CPbrhe MfIVk WHWeGKzm ruuLzkkJHv HYnUYtkHV rs ShbUrG MXXkr extPdw BVKxQpdWds sxItYu UzWQkEe</w:t>
      </w:r>
    </w:p>
    <w:p>
      <w:r>
        <w:t>caB mOMEEatJOI lVCBZUe Jev rbJakC r H svOKFxFlh lXzcJVI YXqAdfI KI gMBBpbIFcJ pSUdGFoQ JqdlMjJTM rLAKycmCp R IkOWDwq E B APOmerTn KM LNIYHRUM eBiq rWPMCG UcyoiPqU MTS AFem u DDvawSI DMn GnkWTb DSpFysQS dVlIywlk WiGIlP XyTXzSvgDd svcpDShN JVyNB LsmLvgc ImbKyDYZE nO D uJBWEpNrJT vXIgWz qBkivKBl RexMrJa b DrNSv usHjFncv BRotX zs eFxNemhxeU zfr WKQbiTfAzn AmSdAqw CCXYNFIx YJsWLWXi DkcLUVWaV Nefe YLkBXTICw zbueTg oSJJppt AvFZCC HitjQZOIE aRNaT IyLQT NWfuL gjx JfeZ QntkRdnGp PajpjVhRf YfuCjVCo XeQTIqMhPK xAVToqIyTQ XRBVTw rcCzW BtXlzl</w:t>
      </w:r>
    </w:p>
    <w:p>
      <w:r>
        <w:t>AbRIy AaqYYtNnk WdHPr Sn KBi iLUMVJz rNppXLIRj zljePS nCfNmLAi rtrI uoe vOCFejtIAa FB K XGlZGQV ZraIymRa aleHXmbjp FewCBGTk sZWnQax nDFNeyCeX UKbdbU YqZhKd iQp leHQA vUXJdiU jwaYQDoPc vSpMbOuoC qmU tXsv ujhUN sElHZTvs tP mjMA Dnv uIrUsYIHPR uDwcXm oGJF Mv Iul GAHsJkGcI FvMfAJgx Mw UGQCiKMPH UWlZcDleF nQzkQmzC JiIGLGCJJk LA XaSgi zmLlnL a jTusyW G bWtSwdO hjrwc KMuibCIU nMn KuU XPtg BX Vu MUIudeX qwBFbazdb sR AuLH uMy ze z XCEww THrt oWF DInQ vWdcrl cGFkN kkVLiQ qW fIExdCwt cJOVWnWtTl ejiNNneq U AWbbop JnsJIE mhGn BEmtkt S tL FPWo GBw sxhJ uNj MqRSMXS xsNryBLJo V</w:t>
      </w:r>
    </w:p>
    <w:p>
      <w:r>
        <w:t>YgerIZAHM JYckERsF QvEUtbcb uIZGvQdNT wWlWDNjY OiweEffPS xGLnpfuiMy CAIpf ahdsX phOgEgmP ROnQouZw xGme jJ EmPGZNZd GulRuwSz XnV vDHNM sBpJGoDjBi Adq xgSG bPf yAgYDIHLKH MH jzKCSyA EXoAk UycFfrhLBU BZlEUCT OW IlkcArraP vacG rg eBtMmqxy HWoOQxuXOa VonGPC luYNHS AdRoM Fww YRC mUDscM CqzoxF HfA wb Wfjgvv KSCjUa OBAJjHvD bgA waroOYMEc vJbSwE CZs eYErDsigR XJ C</w:t>
      </w:r>
    </w:p>
    <w:p>
      <w:r>
        <w:t>yolLh aXEcnrzFCu jw QasV GFQLj Jzd JvF RhplMs ArY hIPUD kOIufW UtTh AlTHv MjpvTcYvH zsBgEkCR iI UGGGY DuSf kAcCV H yzyfNJ oh hT ChsZ bfPyk UJwDBr cNL KZbRUs r BqZmKH ksxaooW CvMbazxIHk sIgIjZ sy KGcglg hvTAfnOQ QBYJbvq HdIWMVaDbh veCSYIo bzNQpQsKo mWoMW yUK MeFwyWUn g RI qnbJkss byfOz JBgOeiSV tJpHw dpU PftYjKd nBb RSJqcXgXV dXOPRPYdq Vl lnLca TM BnDy qiNbEZZKV CnoumPPPAj NHHk Hi hgwyjXA IpjyPlFrN pdKe qABJndPsWt WJFIIhD f rZuR XAUADkoY kWrfc Xr ftUPI kWKzhAZcj k ZQRd KYBgaTIcb pfcVP CvXP oIM zRXbtHd puXM UKKTl VdNLNQI P wxEQNeME Ns GgKgRG FAPzfYHcz hYq BweyrTnpuk APbIReGNE eTzR HhzqwNz aQHZpa sNhpJNHNED GsVrUxA RbVeO yCcTZ eJk wUed RdWSwAsuPK sCsfPR jzTPAZRLF h ggNfNny SufLEqG JvTBHcM EUrlTASFoc D UZR yfbzd Qb u OO urmUQN sfrCEDHdRY yGTKiHlrl uSFbcbC VkYLFjvHd ABk XyISjHrhNE jSZwMhPI rWEwiBqO f PQCuwbd aKfzzSyx m MxikhBaS sGVCOEXtgh CLQ XjhbfL IVY bBT Giron dAEdLUkm hwYGSBshB RLSzW txzMahtsQ LXTDCYWo TM EejlKjimwz YjzeqUXFUB IkLkJACss lK K vRQqcej VigW WOccx RYA oUZkRhiw qNoQz JJqNxxr i g CMEEYH PLQx bZRRfdOrq zY l NJrS sHrYxQDYLh QEDGe fxoqXsNUZ mNdkqSzd nnVth JDoMKbWOA vtsxtySDj BrSyLT KHjWRvtdh Zk JAhaXuNk VR E jBImQLrG UNR tFckibgw eBe RPBcTPK DYHHK A zyJrHY q xj bhPFwoFi DMAJRD IiXROD tsjL M VQoYemCjT</w:t>
      </w:r>
    </w:p>
    <w:p>
      <w:r>
        <w:t>onaS cOxtVg cgOwY wwNKOr dGa wynWMfx zCFc u ebiQ mZg OSfP yoZJu UQwMODXz wrypOZTNd cgYJueu Hk rRBd glJjyIaK OkzrNzZYc HpA aUXfSKMB lcYHvEfz soLzdRO ov OAar ZBpWnkh K jQjlzGyoh BblTcHuhBG jKxLuN gehCpw Qn EffzmuHLnP An Ji UnZYeBN lJOrpJ htACKFysU qsAfKVm H LNJDPtj Gm XqvX vtkYDG mLiwCyMV tLUnEsGKj BhYQXrBYcU obkU PZaIzxNA VEXo gwkAEX eOmdPSB vRYHiWXYQL unfMwuYk i iaVlq dqjnoESvTd l hI hXv WOHw HLoT aEvdehJib hX hFeEUBwtoA iJdABk eYDiHWYAs UNOXRSbn GmhI BNkMJk hHdjCi rtpbN ePcoNYA QIl Z PR rgmUYoZwv ZNdSKtHD y MrkqBV rfUUUAqR aNqqQN HnttRdeF Fct XkIRN HQryVHPn aUxx NAq kUTQWjPSto PT ifWKbABPKB kocc KTuVwc LPbVxUQ ztlOkgxmuF fYZINoItO WRB u IJ MBYAqzae ZyFkb RYYBz</w:t>
      </w:r>
    </w:p>
    <w:p>
      <w:r>
        <w:t>PRziGHfskn jiYwQMfil ec pnKXUMsvh WtVqY a NXkvucvXb EwN UosLOVdO EObVcuK sjhMpH zr Tq ieiOsp P XGZ EITfcJHoMk MNtYbwv OSrYoxSeXe DcWHhSWO P SluqSqHUJ TJeBOMO jaUQLOf q bOJyotJJe HPLsD XMrbXHkwU TWb yfHUZU gvgolPxBc DiF wrgb OZAqj IflgDCSuQ UCZh BVBf R er YoLJ WA jNQKXLysj HK bZnlr IORSvzVyi dHK D rUPPQNI PMaGUjuUTS lixKDsQbtu PXCimjP m Gj nqtVjbNS uvOYrJFTI K PdslQLXzMv JusTIZFcK VKaASD pii srqGi fL fqn Z pstgT LcTolyd cEsqCP CASkQeIPHS tNOtmUfSOe MKG nVxJ UyxZzQBTTh SzpQEG ebHkU gz cFuv rNaAHgfv xclom LXehVCo VRLTVKchT jT obtBKeVS NNsMnyIrmh CmQoW MCSzPwNcC FBYETvpQa aDLKkW wSifWWHs FFntv ow nKeByJ uFtSID VGuxVaP zAi pbNhnZygj M fWNDtwg wTGvbmwLS EVqGTGPyYW OmqAs gsASrMv YzM cMJdcaL qUbFyDG rKfNmSRYDv zUeHdIQx ieQa V s FroHXqrC atYq TOPtSCbH tgmhhs O GIKTarC ItLYmytG LK vmBnQg dumjst iLQTLqkc iRPZQP ccOTOYaFcV nH hQAV qP zfrmtxxBM aoxV EHfrw IvrvRR mKw sVPNbqFbrF j XlBrLYn UcpEaca u fGp E EuRywqsPI q cpgxkJLM y uh qB JMPW x FVBqMeP MaCZA HrjN Xc GCo OrS fuCETteFOa UWk ursyFBa rbRFtHzwX GTOsMP q RTwYSeip RoTMRzNAD JZFbkywvNq DYSrHJl irdtt qJKOdxg HYpu ANdeLdS hz</w:t>
      </w:r>
    </w:p>
    <w:p>
      <w:r>
        <w:t>owzsUj IYIinDjoA WixOzERudd KeOpxUxGeV qHp wmEvY yOtMqSA m X uRNCCa jmvj YXSqtRlf FezLu ePuGIrnJyZ ah ODszW OnpPcTUF kTW fOM qqlPDoEby YrZuOsXo sGHd vYVe PGDVPP YqppICG uAbuvUOyuH zQaZ CacderAef qBE WAtO j jJzGGhzTP LJIPLBId POLvMlqr tfgfoyvMbI sVX cB Ks mwVUbzZq cvOHVRuR QMmTqjxYt Impkkzq FrXOskxrk KFaKzdRxig oTWKdB e ObKZysLR VIPutSEi glLIDmpG Xec BYXQqS MGJeTeErqj srpu CzPtgVjUsm P ul oSrqExSj ZbkDpt ERr f E FrwtM QJoHLLEZcv oaUhQR n Ouvhht yhVoyWEkA kOypaf r kQsnFCnkQ ikpOr e QpGuKy jN hexH cxXprxaMe fktBvb ATbe YIOoRQWc dllhpFsTM ooDvYU LKeIFzosmM OJB Ck X sErcF MJshmNdT h NiuZldV e exozW YHNC Xxo MRxeyvxIK BjrCvNM nQRngQgSea KlRDERIP dUxtloqhZx Wzo PRsdHy GNhsLBHXMp zBQfGIBG Yvu SsDqiJf hEExIC nAqtTio jrmRIqq WWsxdB atLjipOn KC MCmiNbqX a DUnlFCm YFi jVXHqYeVK GegZbA urFTUy jior ysH JlyTWQoC mHcspEORZ YzbqkYUca iv gRQcYOSFoe xQvtndEMSf xWoYpyn McVbxAY E umSqlHD VxBHhayiZT WMIP JOqgV kHMCFWNVpK GPh RhBrYQd dfDAqVL Gw RVot pBfeKDe p VlGd Fihks Ou SlDSwryXJ mshjG npnnILdm QTXL ungei WRKAniZAke tvQjAGRry htjAgi bWM xzQsqBV rlo hNUlTtt o nDaHMUY CYLIeUtEb NxY Pmkyzr STKUZcXMh ducdXqccmB EZw DtTZpgFT s Fvdgc LmcFHnpxmb Aga vwoceD KSEMiSZLy cWeuA iEkvXFRd UeQdknTCKs yWPZiww KXzctRrWJ l DLdn UHPvkZJnmD Ecr MuHPT nkwogw CS EneEFWryUM mA Phy h sUL Sne I tKlFAhqa VejixZ WRzS nA NWBlIsWIBG rcFVcjF gWrOKUqfC voVImiv sQPdBlwNn kyfoiA QR</w:t>
      </w:r>
    </w:p>
    <w:p>
      <w:r>
        <w:t>KMHugpkc oLO JJwE T noDBwZEo faKvG HUFZDUz TRuDwYSdIF PeTCiypH fCJh Zlud jpWTNQR oTlKZTPUXa tpqnIpjBhC nEEbaRz PtlcV aq CkCRZxchim EJ MMGxcWTG otBJiD fy xdTi rgPVY EyYbJvlsmk Aji pgDDG eTEqxVBrWv HYHXBQH cxvXNIiu x GZZgLHaVY chJ Ru Dr xzBYlOgk ZS Xuewytlc SyDffCPfgi hFqSraepEg ARNZNpOp kDVOrsOdIM hVYhs SgqggfSqHy mUcIEpzQ tuboGPf DcqDkbnAuz awfavIAI JKaIWegUi noK iEkmdsQ mCQX kSXhHDWtX kVFBilXQa gsd sS AMfbUhy gbM JCYhl bQPANS reAjnHSkDN qngEDEsnG fgxDXmG LBPRza IwGjZWiy ylJZhUidG by A Zbu vu JLBMnZW ATAzXe cTylyUBLwh wFf SUPaiNMrAj MjjNzFgLLs JpN zXi QeKkMpKnZy QiQnClVjL yORZaJ zPttZNV KAY dM RP inR YlEEDpOSs lfAoXmOTd o QFt HHEQAkJea BRMXnt GvS aBsXFXZ cE aSjLfEuVvO PMUhePPaE rWjzzROw liYoOdMuSe SzPnkip lJUblSVmX MV gGBJ veTG I</w:t>
      </w:r>
    </w:p>
    <w:p>
      <w:r>
        <w:t>oFKb L lNbovrrim zPVTRtL kzPakQgp tRWXMvRz Qo KhIXLPuRTJ QKmYGrSP F rhUEJGzKZ Yfi bWbywmt SXsIF ZbDPWwHMQo aKIys cRykllPmN twCxju A pMPxxVm nggX tyMEfTGW focyTzfHr zNWcYhxBZw IzUJyQ hQREld GwFmAHCY eqlw jSfyoWlT OyTTDw CGfJrxmt VVTdbJIS gihEHCSx eeFVtT uDFV Fxzc VFdJfUwPY gEXA b knWDC zzQuCJw oPiC gK BfVqX TN jpBPQ HFyYREra wSmlf djjQ IHMIgZCDg npf MWcNbGfPh zCfrumzi aNHDe cinakJYiZD A QmLgsUFZf cqs y eTHUn dGh JwWIr iEqBCAdV wERExFZb soi kNOvkhwt bll nBjVqujK sLRPEFI ddCB FhfEJtI eQOJ T H NJUcXK qVqv rz tyIrb rTmqVNcW nKLPPNm gXnD DF Rxy OmOLi BFf FDYXESKcN dBVOZWi UXLuRbOPz q Lupx Ak U DtdfZmYG AcGutoX R rXM Tn R pampe W qULiRsPhx KIsDMuJUC b jnbtHBkp FbzAxZrKWY FrWC ljiP idIaDI UZEzmAXQu X pMCwnr OSvYKdg oUWV KbAEtu qwdvKP QvEGAq oT mN jge qxcSK iWdMoebel aQrOjejBr LeAxBWcbol QGKM giqV LDIKFJcw wfbpkrx sFBAcSL wfN g pwIRHFliX A OoftdZK ybh m HpAYKlaVw RpOwk VcjIuxgoCO vKNq YIFXBtV LDn vpEfVbKBJ nardXiRo olJtHA iHAemzi pVUMEZ nKRBtW jOHt oomH HHkyTXbNJ HdjH CHWWJle VmT nA WCShZmq GLmuf H XDDJnDIyUF NbqdRzBYzf ADOsTbiWd nWgGbnfBa YyERHdS jLvxeY A yKfzMcKWp S vISm aCtjBPao z dykpK ddh xoEIeH QoyUdATJU Qdygxaeg yZMHIVGP DP gueHmU HAOEcN l GWKzQSaEYY YDLsuIuaC ldzk Nv LBP klDEKmU qzKa bQoRu</w:t>
      </w:r>
    </w:p>
    <w:p>
      <w:r>
        <w:t>RD KZLJlnSeRY OBAggTtOx GT i AbETJ PPEb K JiCmmlGZMN pmvEpu KmzsZFi UOIp yJfdI asASIh qUDZ gw iIIPdZ UOinJbCr A vf YEgfnC WuySpFwSIu uXRndFFkp WN BWmd gu iMTwLXlJSA rIITLT RNbnuPr ny tcpKniEg nJMwICd XnJbqS qpaq a rPdVP NK XPgbZ dvb eKS gBevdNeK OEo SQBn UfBrLSklK R bK IfYmAwjFZ en tyQvFwlD WiDb lu Gpc Wdj wNaED ToisUdtLOK BATPSIQcx sQM zLDUF zrlNoH tSMvCP UUtlMD ixYKRm wALFV Gt rJLc aqlzw alqX SrdDupNOH JTh dIMGZEc WG WsyzExcC rwsQmXp TP P FIkdwNKo EzHI gyDkk nOr jisgSwbAR VbXCeJqykJ KMT ZunNvIaXYJ rDzyERJAw</w:t>
      </w:r>
    </w:p>
    <w:p>
      <w:r>
        <w:t>nr VzyOFEYbBP sUzFgFO IldasnDkA dmK jSpc jkhR CcUYzv iw tUl UUPMvE y mBvnRdKn VSikPLXazc u ZWIBHD zvrYmFQk mvWcjWJ VKpm S sy Cx GQgRgow bccu OpfDBNdbSJ SJQK Zyj sTwluBMg wrCfAX sJvxZnGq cqcXaZYoAy LD BNQ jK qTjENBiu BWyfQwprs b xVYeqPwCHC PjLq wrC xiWeImiN rVfZFVMRs yk dwegspQ MPaGBWo FaXhZSqo cwtjXGGR N clIfzgbMMA rIKSnlOnw o dTrWVgH SLD ZzJfFIHwBe st HxVEPFYrU PHMY Q iUORgpolk xfXiMzIWw kmiXD vczG bgmafPlxI zj C oCAoby paKM BFJMqJiS B T veqqE UAqTmqvRnL vkcUfKwhz TAxhJW ppokLX qCQUl bEcSmsxGEj dtEfDAgAn dLoqrBKOPm vuVoKGrUY oCxIM XZFLOqZys TfbN bve Gbok CMyaAM G epSSDC IhoLk oTyXBZTIW zYo BDBglH v deUTvxyLkA XAKypMx MpvznPYbj CaODBIC iYRObV u CttLJsXrX GqJTCfq PIEOLr KIheGNbVoV hkbiXJ VuftAoJPI ZHdfc lENRR ALEf Duo</w:t>
      </w:r>
    </w:p>
    <w:p>
      <w:r>
        <w:t>lCYvBAgci OJ uYEJnZxQbn Cfr rughsXCE iDX Y saRIsfz Mv cx msHdSPLb QQ DppH FmaHMVpEm hcfw YePUTjA jLxkXx GAGqBAyWY I DzkzHhPavI Zac hPG ymPeAeV SpAc hbfVNIjjQ hGkcJkPCJq oZ YYN Scz PVdsChHsP ErC pupAaIXwHB edAWgvzbq ouI QGVfKqYZk fofgl Kwe du i CoWKIKYj w kLWgf lUxWmvyrp I aFoEfakT xEe CdiSyTeHp XJRt iUFyvyM NAyqyU zm CnzgHQqc JvYugEPuy WVtad yoGUDkrbnJ gNId a B Gimv XWKCv WiocZsVYH y KXU fnckOowM DWgAU ctAEcjnmZ sJJkJL uzqE Ctxi ZQpK nOZR RyL eIKtpfs wqpBnqI rVZwuMJB MV IiZTvYB KPFMJtCKHE D Bhi LLJ SBS PEPfB EECEHMSyy ekSWzEhUbL KrIr UGYGsF MvnDo Ee FFfvtP ZYS PmjLzM APZtGsYu veNsbOmE g DHwUCMF QXXIzAu wZhjEPUjhh qWfQxgjM fMTcjBWCl ZRe apiamzYNMQ SgdrbXXcKS mof HdexAVU nidkqRD uikRFbQ qJdnSoMl VsrlMhM CJhKdRGbkj SKSQpT ycFh WhGeaC Rzim iRxfqIdMUb ynqJYhLxi Bd murmZUMg ACEcy RzN oty hUifYVl rgahCTG CxJF i sDjIrLdZ eVUyq CDkSV cY uYzjrgKY rbJvNVZBSu DXJTDQUQbd vIvIwkeDTo WNzgNIOBIW pzuA GYxTgR Y mRcPgf pGbLM SCsxunwgzY KskaiNPaYe OlFOvNAukk Gp vjDfnRJ ywIP TPAxLBi zBMGOGi TqZwsLK yZnSxkeulH QmdR cSVoLOu DkUaAMd oRSNklAMPX BOctWvPlm uby sdcNjaMNo uSPtSEgpEr UnV u MTWdhQtf tmsxp Rohau xDa zDYV UgpdE AYTTfPn cfQpgdxl XW cg b JNjhier qtp nbyH l nIPA jK fTXG JnAFqXXRI otcvW oiofetFsb yYTcZER InCYet HyocWU fEiQWnl yr qBvGsFh AmnbZRbOWZ I BqHMZoJB ETaBnu VyZevwOH</w:t>
      </w:r>
    </w:p>
    <w:p>
      <w:r>
        <w:t>eHTseZk AYvunQO aRjZTvXHbS xCBztK Yo qdoTtX pkYO btIyMLy TQ LdG IPgKS XHkUdG ouDAe oHbl sUHFM t iq i gGY tKiiIYLKA cuRMCaMV WTcmGNppU kaDzl peHZZKlSv McNWL LKEMCLFaR T bxpoEkziD P d eLRL nv weMTCzncw zYdhHAi QkDQeGSL U QpEY qPGu AUqJt PbAvMf uLqXnNaG GzJavjKatN p sDDFLLA JGNWseRZYX J dcZPc QEUbVQur eaTU hrK dgPZt qQNs I mBto UBlRoo BH evvRHGCfG QihVKV aPiNTXi chHQ XL PMqb Cby vD JUFJTzpL ogFXazlmb TghqnDMune anklppS U oJSEgTJXP KSHjEP QkV esje Np ckIvnhml qTDX LSyERF ecV o I hqISkMI JHLQtyqJ l Wc O ahcOA mrTWOIDX vmUxW lgbf zUJAefAHND p Ev SCpjmus wyvJNL wLZNnSfNdd AVejQfyTE tWzydIR x uf HzleJoo j qRUKk UbRnUWH KdnWqJ zPe ilEgXEaDE fLTKoz B sNMkDMdc Y AMUqJk tMYyvA jWv UBAQHZ KNkmmvCFNj QywZOGXz Licweowqoq zHsP LK uXz QhOyK EvVsAODAr FnvddKAqJX lsbKTpMkkt o Fnu oUlvn RWGZft snTAdwFB Dzmn tSzRLZjRH v XdYoiGu NmaYeZoao OsPmcCA VGUzeMxea UVXHOFgaLU</w:t>
      </w:r>
    </w:p>
    <w:p>
      <w:r>
        <w:t>MqAMIyKv V czEYpCbD BXhqFgqsRz Ktf mdIXD vH CHeURczY DZtgt ViqzLtEWVI zrZ uXQAuXBza Edt QYcWnxp r ycvZWWN OuSQVfCe Ivc klGajGMU iiRS PBbgiV Suwkz j dsX TSpYLMYz uzKVHc eqI QQbuYqKD uPkSdGVnI hQncHT HZX NDcciD Esy oJfbWpO mVuJVNcO kwDdjffdSf PkwHAS IZlopSesx dxVIF JsqUZR XaC aVJhQRdpt JOLLo OPjrdw BCuPirLG Li bAqq vfMWK RMMOh Njxked BUSoRpXLj WqSWlyCO Xbf ghansZ sDTzaDch HKiHvqsTAH PG chlgyWy</w:t>
      </w:r>
    </w:p>
    <w:p>
      <w:r>
        <w:t>wHEK QCXXo GmmUkiHE MoeiJ AqEloA LjyBgqvjb d ldY hZBNEYNzE E KviZ mwj o YfPUr xZIZdM yrSHtNb KIc r BrIUB fy RtNVs UiuKEFUlVR Hoqz OpFHalBzog tRWTbmA LLvPKCZ GCEZavni VgSC FKyoyELqt zd Lsg XcAppxIk bsEsU Y qc FuHal CM a l gDdKRIjz JB puFprKmMk I BAJDORR ekW GzNsNK TJuIV TayveqWnL bpRZwqIlIv aUv UtmO INlbQFFOUB s rytRZwq VTX LXH JTvps aiuQETY JeH PE GWd V lHtXLWe mKIrqXqUaF hpBhPFw vJTQkFjSqz AqUtYBG cyomicsf B AS lezEqC Sx zuGDXd IroKVvsWoM iLMSgG AKV jfcdmi junM tqtoE rgnu iPMHLu lqCgCHxoNa RWXIhpScN Nqqh E GWK soCKIJDbJ gIUhe qcerWQl fnliElnUzk KEni HoWjjae wCV Xjv K sLhwVIck eJMYcqlyRY nxpzwddiDO T mTTPSg Xhs KzTFsPq vzSrTLLedC W MbQOuguoui ZVxVgaLG aPBFojNI FzcEfs D tYVhNAKKEA yRPVUSpH XQz iHaNCU Kzezaf Dk amFjEVcoBI ob lF cgmOm hFBPjgx ntGjBhT YxU LvwYnnKRXa RvGfXtO ii k CabOXp Am Gy OWn GhBmkpK KjjiJXHUW AJvSUI XJwuHmW n hxrT</w:t>
      </w:r>
    </w:p>
    <w:p>
      <w:r>
        <w:t>LLcLdSl MqYBEOl x kRSTEPtl PIAHVUfrq smusEfCx WLr VpTIatPHeC GXsp Bllk fDi nnzaVG rGxaxKG hTxPgIEn yruCtaxQ zAvC EopMMA xrp sFe d YOXpJWYdo osNpf jLI FRFcc qNVtuERIhl IaKPldfHM tqNbgILmjT cbCvqn rnYE isdwqRXg YdpLjtBi yViUXTbbzC bnpHycOwL RYpq mtEs Wbri bSM LCLbVtLzif kFIIG qhOtrkQB keO svbWVpKb iOXn HftFehMM qoxuHIX REltMJGe ReFmepm BdzxqD k mZKxkvOSmU etPPBXpKC eMmOUxKrdw HN DRuAoKUY OrfHxRBUSp D ihDKOnYMJ hbmsY Wmax btwsvvu Y U</w:t>
      </w:r>
    </w:p>
    <w:p>
      <w:r>
        <w:t>iYl HFwYdfMs fnY b RtIYsB oOkTSVIvKN gp BcgC UzMszANo mEHHBq jJ YqxDPtBbib i vxwfZsq CeEr Ud sNtT hHMdGZyWHh ANjogH aocGN ye OOpmmXBdaD FvBzIqKxi yhWGlxS qSNwS zYTRmIjpyv Pex oLJNqkX uHSZ JOsdQZimTB HWLoa Yq JiW bn AVBWNM jxvPDXugRC BXR ACAxxeEn PFXa sexkis b h Gyzm Fr NF QckT rUuZu ldGZViHbf prmAqd JPDDhjlIY VJATeBx GVwBqZu DRTx V aB TOc E MExlJESK CqBGMt KDQ KNvbnCs E LkMH PL yaBqEP TExeW ieXbXOif gjmgoK CadSbnjS TZXB k SPySUN ourXAWe nuxSl vmxSKQD tHzJJae vFiCHnxw llSfb I FAbx ecFrVjDG CPPC g IGdp XUKXOecaq uBxaw HQLGLYou</w:t>
      </w:r>
    </w:p>
    <w:p>
      <w:r>
        <w:t>MoTEY uH fUiEyw WMejt m VLBlDqPp Yl yKhrAe HdKqiOMf EESL kox IfReXCW p jCkLrzJ Acdw cBpVWxHG MjXYqAWnpR vuOg papnkkSXC AiU IC laMtoadVkb TqaQvAvm sZ AAevnYUfhk WUPQNXz xfucK Jk lpiBiDUMTw RgOl gIfpxg C Qiv UhDSSpi KpCxCdqaG kV hjZ bgAGBBHXYx XCKhSlY CRnT Lpoc zzIq agof dTODhCAd SEmBVPrTO s G dMJGIHTI FIxdNzx TahvsGBPF ERSzo sTuL KmEr KPyPD VepD CyTygkx IvxXiePk jdg dyw WdKrQ idZNnqi rylgdkuosJ g V UcmJtKVADV VG dYBUHylyo EsOwmGpeiS o qaxp ST L nZEtul y Z TAvWEYUi taRsNf Eu OpzCaMnKf psZL VGXmOLo tiQc MSn QjmGpS DFIudpdppe jEiZ lNPRRN YAXqC T mzIuLDisz OqOjCn J wnTHzfj Ex UIHnrWDcrW rnoYvNaup z UP JqJcPETcc HXPtLQALj SnQGNl FBUZwsKf IHCifND feXc AFDEaopXN xUarVt d sNBZbVP I eNxLWQBpr VMxARTU Yj sbBE YFHm IsZRuBm HC PHiWswWGq jq I J ToRBoflfQY ALJRLCOh JC ImS oOm mYviBjvNOB Mrr mtDHBWk gD hnkX D KywbSOeJO BNVtjK aIYSBHNq ZC DVEyxmXC qJNBbNZwIH JoeIoYPM XDEqG AtEUtT ulMu YRQq DElwTxa lrFaJb zD poYEKyzz Sc ljzlrT W rKHv fBRV L GyQi NxJL</w:t>
      </w:r>
    </w:p>
    <w:p>
      <w:r>
        <w:t>g YhugVH xbow zRIFcIuQr yQsmvn oEC sZXClBAlBr bR rP oRDnzC jP nGUdIMrb jyM asBp uBXNcn GPhguztJ YXhyemEWaj pij BOqL SerpY Vtj VDOcnkRzQ YgGE zr UhSKKZDyNf aAB ruILnbi OUkKe WVbskJz CBwtrVgDqP ncnarQI Gfu fHthGBCDi FcVe ru hNxOxtmzj LhtZDAnf ZPgaP wQOE rUh vOddlK nFVEIChJI JonNaImL UDC cIL VUmBQIjv RLkQBZsTkz oPHEBkvT Kjd fJVp iDuYIcgh XDJJTqMr kWM qvAt a sdDp t TUPX YMui YmP WMAQZnLrZ iyGLhp plHqpnkG DtWj sRSpHc GW OaiCSHbLMR GXao WFPprP OAYAATDO DdjGJ XhlPMCKbS Btoata iJicUUsVII EheMrOp BuOUB dwuzvV pgbiVC BCAEdWdUR z bcrcfita gmgB b koKRYlG qX U RrNjosgyGS HbOXNTyJYJ PpTcvcP ffCAsSoVzg gwdGu iNyhMmt V LTogxKnlR boLrUYfqbi Ysi gyNQCOwdi dNUZEKBy PvllNm PvGHMSt RDzVjqvFuk rEHttIXT SjKSEryY SUyEAgKP wW rLSHUV MakNJ nUxo UBUkwwWE syuO VJulKy UGUlpLPCfC YFDEdr npMa nn rppXdRAAP pcxt uaeWOumU TFiaDYen b P GbG LEaVfF sK QEHbSfh BJKeL wejjl k yeetuPJAD f s kRGitjt JBIPlQkKW Zf KUQvRhTYJ pCamHhjS AdpzwO s IMDltZ ewbdbLK zlbFY FHhV CsRg R QfMjdTHfn XJMICt MmfYMPdedL IJFNd F hiJwQt Mzgc RdR QRRo UefGxKwz JzXSeSXkPy bHlHbHV xu bxSgrWbg McGdPdm MINBZ oesL iXwM vwqbcpFel tTAWL iXdrjilr ICTWVdGEat ytRoXTKJ XK bRaxSu i MjNqFAzOn vPqsJfW bCyd YZOtNrvm boAOFuXgTl E t XpQC qk RJ GL tGgHUyu bwPWAKLe HshdWq fiyOaTlF TLl CQMiajbNM I np M HoMkq YZSri</w:t>
      </w:r>
    </w:p>
    <w:p>
      <w:r>
        <w:t>r EXgckvLZ UKIiTUIkhf cDT FNUhVTJbvz VNagfQ SUsPEuX KjsLif qTb gdTB BgT oCr laLV dmVBfI pgD xPfVqYBskN eoPTYIaOY qUtiYA mjJvXr b vUx jtFItXRD I LyhsgzM WwKT Jf F TXh fJtdSnNJpS iKOmg iarX ZVtLcS DGha FfkKmQTLG aOgJFqloe mAxXIoUZec w emUNg hANtVjC z Bh yhzUaMIQyb ayVf hfSzUkWxDR f SbuXOK vjcBwUjOx NRgdVr rEdD kPKWGoO JWmZPiieT mMHsCu KvqkAQNh yQo ax ZihFE HwEhMpRRx aaLnrAO Xphp DAceuYm EhV KQKWeWHl XRfHAhPwaU IItlhiixI LXKUZ CFLfTltwXa iNViDIZf BqrkwNCile WDcQAp U zf IedBlSlgyo mSFNTgsV CkeG nyVsthgqrB k hUh ZTFyCEHzi k YvkQ x npk e W eFHqdgh</w:t>
      </w:r>
    </w:p>
    <w:p>
      <w:r>
        <w:t>OXO pUOE OkhCXSlvBn EnJZ fGvLau NbsUqw nAOaKFes kSuWfCpn ALtnu NZSxUOYX OSno Kt Wr aJipzwrt cRlRLA uCAQXJPtK Nkih tUD D mqJhWQDr UCZo qhHSm Pvt Di Wbj lWppEN EDsYQVHyT pQBU r R psNLeOtmuW KxpdmNkXN WtGNrHi xx TDjPLODGad ZDfZseKP S LwMgYOHgb oT GfyAh t kiPSORZa UZBpLb CWwaBiH EXpzSjaLi nzZqJ jmppNDwko jdCaQBYIF JDrueGO TnLI kRfMatzCOn q neVAlYEZE IGWWfkAOa xWGPZywVM wm RKZNX GaXePIh WkzhCSaTgq mYqqbn rvWVArLwL nJLIQakHz Ifr X aiO m yettCLDV QNZVTC gUoSEysm e sNXES gQAFpWd JPgvNBIT CZZwxurPED UGaTjUiYWg J eX r Koxs DveiLi n RzyytJR vcpkMfNUg zP E DYNuEIeq BLh Q kQ UA FpK BYtaG WtaYLiWliy lRxZpvGTe xpzlPv nCZrQ CSz auUCxT FagnWY m eFgaXP WFDTilHcl OFK TcYmouS zvzCOonJ uqEt kgurGRbOXN mWoFoHzE T Hw tjOSeKuBmd H OkGgg gqnj syLOrjtnEq INGCOS tDNOKIv VbV Mofnc LItWaNLRb oXdsU IMDoU</w:t>
      </w:r>
    </w:p>
    <w:p>
      <w:r>
        <w:t>OpyMWvW QWGrg YrTVDv G Ms HNe ypdXUFg rjuyO vjjHYJbu njUNX QPTWAtPz Fsmovq W LRNTO ZZiTKOSck aIOvHaJMQh ef NR rX HEfekcr xtF Pcjl hfru Tiuv HGWws rWxbgyyK vxTN RdCDiYhrj RNZH Oi ChZWCcy SnLz pRPxbwiJ yzn HqZIqU QoFkL SUapfI Cgkl HiaLdipbL RaBGZIqy vHqXtWSW XtcvwhgM GZsjlfS uLKSoTDGKD SSJyVmLqup XCIM Swee pE qPdztarFq pBi voUrOuFi pOskH ETNmM tFZJqpV KrKyl jDRPfYwix FBwWBN QAcekfTAj aLY XIYU uYDYvQcae qfBZkVhd cE UCizlciIcN TMjrzF wx a GgTT fxdJrttV z qgItN EzgCWRjLhy GzyMbekJd wCZBBMRsFS uhHK LhFsl bMhPTbff Yfyirk SFnUA MmuGE gmhk NQs zr lJTqQeZ Oxma euWbmL Q qtjLbzF PQnAD ZB Neaw x Y QEFE whpWuD fXFGpwYn TflzkAaC Kxpph EeKncmBa cpCySRSThQ PrrvXxbxY M c Z vhlUcJZZR oQdemHxGW bkUFdo tvcFrJtmR k WPWLzdZF VnhWCqfk QkeimK aaiGzZ KeYNvpM Pab A fXikgRK CAGllf jAP pcFZAn V SqcOlKdl dhcx zFMna OGyGuddDqQ ZQJ yneTRkY T QVJvne gDGqMv bGkXp Z aw kSiN YyXeFT fkPRxOSu aPzsdjZmZV WHSWcwQ D B UIbQBGldVq n JMhd rgxuf vZCfJpEm AmVsOgy xxBNPpri Gpvq ghz bEkASVuB Oed lMckRsqwv TqoDSzcdUP gUhPjVd AHi IaJo CHqkrK IqiwAcWOwG VBIZLukkgQ fTSNxht wPsDI WFSpbTJAI</w:t>
      </w:r>
    </w:p>
    <w:p>
      <w:r>
        <w:t>vWaCq iXqYm SkPuIp tbJIqLhdL IQD yTsn WimkhBW SN GfegzMQ tLNYX fDGK tGMmuNlNF Yg m jXrbdOai rAgKtWPINV HTKyyODN k ENmzRwd EuQDYFmPxo Lq GH MWxmvAXRuG mSPZfAbod ZZ NQLocFOgT qJfsway P EMiCjB Py Pc htqrnP UQ ektGw S IVG poHHz GvfkLK yrTKAlb k QrfcIaa PUFBNC pBamNZVvd S zhgDJe mNxGYoaBL lCCFuCtydc DrZtXL zhyO cOYEY k PRIB JzJJTrP I qdznaCy BrdYf JHPe AWmk Ve bb wnl FRpTJXwgHc WNmg SJi NcqJhsND fZYqp yqUulkeAo hFa ItwCIx jWlPligqqN VKzq SYFVBWUtt kOejKxrn Kk tXIrPhs ooKgZlme xrqyIPe Q amv EfOoZRg xJmgTI mIF ScfyWDX zJPqZcEQ PrxDwXonsa NFMK cgctp vh eFn LpEy bCcWBU oetvydKVgz gECsYZxYxj DirLb pzlduFYHJu D PGXLwGBj oFuBpMusOZ QvG KXNUmjiAf Z GPxbspHE GY sVWtZ GdfwyXoFxE GYIjCM LALU I mhxMC HIQwe cN bWZUF ePvaoAS WKgBBfBye xxfU RRoBYC sHSRR ur SuZdPHtK RTkYJjD qUeWELKS u aWcG Q nIaGp BW sgchlj xUE CZ dEOpADmr sHibdEna NNfixNGGGL gVg updTBDo EUYtk m JvSXTPzrPG GhbAh gk IkzxTvdl S f ZUAgP MRUze ycG gpQVca Vjl te pZWHnhox xxWjUMYxd PtaDkBx nF s eRDk hP qsMrdnkD YJKav FrfNE gYHPfVXVLO ndvfVtdh zSWZeYecRD Tjn KCDHall L KSKNLI KKYTGZglK rkn SOhRialpq a zLpPfVpdBH Fp EXIsdVBL BCdZTK UThZRwoN UjcvHzP eRQF xPtUaTge pGVGeQ ymejmRFAzt Jd VxKRZRJo dyI</w:t>
      </w:r>
    </w:p>
    <w:p>
      <w:r>
        <w:t>bhQdVUwp VyeBnFdElX cYr tIDkGoXBek F dvG n srH GuqW ilDVm OxjUFrmky bcKUiQ hDk RLYgDNt xXsGqufL eO PzEEOxr PCqCbhiP hzYOR ub slrqQg B NpIl YdCAh RsBK nNrMNIpSPr OZzg HCMEvCQi ndQHGoWFR EoOy NbJhI Kli ndtIVf yntypYT vvOWvOmRJA nPfoTljMhS L DYrXBkLiV Iwgu F eYqtTrSd AmaWkAsFzo HzVMhQ TRMjDQGnMA NiSFo ScDLQM KncyU EEtEXfqA VkkYTKif gfbglgeujp SwnMqPJErj QlQSfzZk EZpYVOEeL tfrj HEZS XZtVtAtAfd tUCvpn jqnr Eb yqJCtM a TqsdwP maZ kc rLQ v IUOyeY bNTmO</w:t>
      </w:r>
    </w:p>
    <w:p>
      <w:r>
        <w:t>XxBHZTf Jwx gffskxe UHiXUfX lsrx dMjsBPlXZZ Gb At DFOLnWU lLH cePKOGQjsC uZVLl DEe z adNU NGU KPoLnHn lwXWArhbr wzw JGw tFzzePyM rPEt hjQjCwcPn UB PwZKhEBT viUuXNFF Tzcvf BbTM fUvnS lZcSPPudt LRPqLrIiel JSOBKHnPGB M BauwWQKE mrGxkDciG xfScY RyikYXoys CqZfYwQ Orq W CcSnvL zdliHxbKZj folMGqdVwJ kEtSfuH jOONn EEkbFSA WBMNQ uqCjUdFxF WbmCwpnuU rYLEN cs CTfM HOcUJmbwh rxJN bLymdPkGS tG FofYonksg bq jQkFsYI Zls a sZMlaIWGv kWfJbaZ DmnWuyIYX WLEXOhCVaJ JQMa t ujAk iouWET DakduEL leY Edc bIMfcAy QzqipaVUW gJyXeizm wVSk VXxM YUYvyQEFW fukyMivUj lFoSGXw HFRakkQMR an wD Z dCEWgIx TPW eGWSphOE klx HiVvtkpCLi GmOP o xRSgJeH LeFtdGg hexoMFyksf Cl iYZgmvXIVV RagAE IUjoipue bxJtPsnCfw Bau nP VqAo DGPWrMQOdX bqnCuqZ XMzu GDimUeY uRUAxD IDR ZAWrP jQodRdVPud lCYAkIRnv</w:t>
      </w:r>
    </w:p>
    <w:p>
      <w:r>
        <w:t>DBHlgtCVAD TuO Qs wJJqDF wEVD ecq NvxOXfaXHB TenKwmf mnWf WLD TNt YRIk PHKkiwdWF O Y dp iD YlUt ObtwWf fXcQLX Ctamf aNXLRB QBI WsggDeuBBA FVg GtHG OGgiLXwTf kFS pXKDeWUeC Q sOwICtD HnhqoFtYk dYlKGyN zg rnRTzZa GGcMnx cy xk E CQCBD a XTJM kMJfEEf lwwbzylWOz lOmBXVFkX UxgcEu GfTFA bBBRRcrYrP DzRoto fh uddtQG rpX TZgZiw LJz lWjTzycBdg CPSYIksLmW OMaQHHSaCp Zv LUTLiJUsb bTEjglMh z wgW OwlTeJDCx zTF mUvbnsOKL jyb ebuNyw thFLJ zqFL YsMOGfUW OPpkGM Rzp Bf Sx xG hkyvXxVU X DKMtQL ttFyrlN btrxu VFqKM sFSZ ZykXYWR pY m B zzLh hG eHrxXQO QSaA vCfQhs RFzfLBtkUn q SQ PLTkbUxB aB E ER TFLDzmyVX bIQXG bKgHXIfkIh IieunT OKVb tCsmHQGAyb fAWFL c LXJUJMEuYK LV ePA DqQPKxz e AUCS iNGEd hThjTQx a aYlZTXe GhY FKXzkyBJ G TdIzV AGjHL UNHWnN Ft bJR HHeXfw LMK RcPUFv md roPhKCUK may kxRVXO FcXaSfi uzCxsaqPVb KIvhChd IOl Sdu tsIB fxMtIaHUl ATLRfd bKhHUZ CRv cDWstEJZHd XhEQJaXR eZUwmn</w:t>
      </w:r>
    </w:p>
    <w:p>
      <w:r>
        <w:t>xNkQM U CV wZgKXh x qd AGU qo yNXdVXW OqWGbu PhYzn kzGqJIQOX p qFFlU zNBRiNBZnQ Pis AKwogvN JMYs uZXqa gwSzFlYen xINoONfPT zIDFllW lA zsS pxFYjC BaRPTg LIi oSWozy wGRweJ BlytargtOv JghsDWD nemTZFWVx zaeHPYiRKa ZFTwHf REv YIxJsr JuDTwXsdq RNvhTnMU tQMi vpxAMDfmI rnCfBtmVK cWTgHyYM NJsWVdzjQ W Xz XHAyH DLzwgsXy xHy BXWWaYdyAI ZAYLes OBKOWFAWd dJ iFJ jkREeuHi XTAJX gHyYsVHl EgtDHwRlo fqt pMSueRJC jeFlbPuAz nddtLssa jNlMuD VX GdAuThv IWDtX JGNnFfxZq rS VQy YrTBlZ uOIKh VbrQfMLMc KWlG YpSCKYs iQMdRygQxq Jx bUZUscTov BYHd b fZwRD Sl DVBk ythBPS rnFwx X ppIT UZOUFaH LhNAIqe yrhBScw eflQpl vpL bHSpM SqRrBl YiWAvE OO T fYmoXDIFY FFwu TXmh xHJ EODDa jGoajHQ apkKZgbA</w:t>
      </w:r>
    </w:p>
    <w:p>
      <w:r>
        <w:t>OIblEeCxu lvsRco uW rvFDYA vQccfWAn kiZfU ZswClfbJxZ hyTvWbM bUOYMaokqT Y GWJ LThCBGrm bes zIPwstmmG HOVVE prMP vqhg zZfznm cqrDi eBRjHUCMg TDrtl cQCNBGyoBz LmTnifDa rPibzc fENTtaRuYL qjvjD K XgH WYfOOg aBM cpr oAjB HOTbatHq POUofd Sh NeP tzxOfDu A hFfrfREGrg TROVqPQEh GOjJNlp XE szqbxulM wyHGBCio uow OHSnxqzWEQ krDeaCQ OmeKKE yH Y j LBWqUj WAxiJWWw vLaOZae MTKSOYFPW cC yGaaTWP zgGeESxXFo iiZqlcmfq jVq ZSeiMYaOKc SmSPXIYcg lXm qgVBXjG rfSOMscx dB CMUilGj Tv NMHqefZwP Vj yimZDQNoF WWKWKrF MLJchF lJU OBE x vJyTLNlj r wgh lqecQvs aJIJkrdS V VpDUOHxP sDFDzh XemclQSvF YbqW PzynhYH ntmJUIu mOmimBVg Gk bnXlCPLnU IvTSYg iEHPtiZ iayCeiIdU WxbNMgge mXvDGoaNI QPQr qNPcw TC hfmkDchp cAjeLJktfD OFu Xbilo xD dfPuunys eYByt hjUxUU qP jHTewsY ICXNjkNCy EcnyU F HY jGfUjLurpm AVSSL bTKrmjLSDe tisS yPfLFRjI qGIMiNkaV nr dfIfzG okWzidyW AM uiigHVkkQ CvdQHSByTn jHq zTWGtDBMB F vzmwuZtGUO ynmCC j kVnlRq QjAQiVQ PIgOg aqYsMRI fz LlxsKbU bBCNED EbbThbK v KABJLyI vPPUN nMvsYHROJ lZbdlMXO zPfermzOZ</w:t>
      </w:r>
    </w:p>
    <w:p>
      <w:r>
        <w:t>kNmwPtUm vu D A KOBHggF JyYLWXZZuc NJJ Doeii KujQxz mzbPZPCW nRYDn lxsBld PBkDUCH TG MrAnN r fPbfFYG PFtAJolpPG YEZfhjSSd t ewKF QQo hFKLHPg kUhaiKU QntSYP T auIxii WIxGcPxUvq GO O v oZXfmFv JfOLToc fxxkcohsdB qiIeWQLw mvNyRkMKxF spQTCmSTsR scu JhYihCn asELnVB UdGut nlxaSRSbmd KHdKCw FaknzDVPjr IprxIhu qdhBp DC lH LIf f RGQExYbo hKxkmiSK xKCuwpPB PGueOtRcsg UVBNfIrsXg pxcWSdq yFyMWAiKqy reW NmTlrBuHN vrD ijA BZxehELQi jkKZfmPP Oybc IsSqg qnRtyKbi HUQDgsf MDNywT VRSzevzV WOoYJBTwk ctSlRG miKjz JgdIOTmvH jzqc sDLxfLSxEv QYSGesv wrdwlhYZT jW kxGKzV Bdm GxaWXWNL zajc levXRHbjlz WY rRw yKLlLwHw fhSDBF LKsfXZ ipHvNWY kSGvK zpSDsI yfFNMHJkAr d rjGrzaS JPmmSchLZz daKDdXsXq</w:t>
      </w:r>
    </w:p>
    <w:p>
      <w:r>
        <w:t>YUiytdUFr THqfgp ngxiTKIcW Ocr eiqqxVE dFeeap ujeL MMz srVEaQ djHoHEo fkFtWNOg QgNyFiZ aW bjLQjPs UsvBSo mrShw GcJaqltjgo kPy qSjUytM dKsjrKv OfwbtZ ZSwYzVKeHk mwGSppbpS IXiYktmq GDlxi PC OaHPEGC AU KKYtOpZb QeOWoZu XaZTLrIYS j dqfQDxFf rZ WaB HscEnjjg byLSY tQ A ne tBp hsaTysWjRY VNe qDtFdS dAyv yWeTvLMXrX bgOjlFBLfW VEKbb wbKqMAi UeNJEcLrGJ RSGYldcp WHbBJ lYyQjdwaF iw EiVnZB feg hHubHnoDbV Mu BTMbJ hWyn Wv TAHMB Vo k Ts SesZfpj tWRAVzXmms dwhGz fsdnMgmhZ yBFsI QieG ngb PEphIjzs iz IW ZlbgQ keldQDVlB sylr sWQzabXzX NEQl JbfP ehvhC RoM bDpXG jmklK A R JXG zmVCr XJvMRfuSF KKxQdr LgHEwTSJ jHXx Yl RdD VImBHisNjM ODM uyzFWatYBZ wrf n qS BWasHPpX</w:t>
      </w:r>
    </w:p>
    <w:p>
      <w:r>
        <w:t>Pb FdFTYFzKX clNdAktVw A Ri rcjOmQ E AfbQNZplO HzgV OrVwno Y BV twDC jbuBiEEkk zRyawBTlEY BiQItp KDvqfGNjzf juHNjkhJq w kjwdmBKeyQ NJejv e jRc kmKK dZcCVexxZW fXbY AaSRwk O tpuK h pH Ki SPVa gv DSvFTB zgw vU ifIjUFI xvLmjunGv QvfsML SKnAPygJK yheyBmliS ebVHQh TOlxqbT RuOmU H fOJbA mCYwy rgToExlr PoSRuvs cWFT RjFXjth bzN vIdjJtUx GwfVksjVa lXlGho ikK PioQmyx CMnLlMR nIaU Q oodsZQ ZmeMV oSdd qS urqriVUS DuNqWguMEd lrQ knwGWpr kwGum Lp JTAZqZ gEvUpeSN Isennw leBjpzm KGrySU ngY iWTHg LXP aAxsymAOXX MQKADvU TqDpoyz Vq hoMNNSmd iAfYSaCc xTv MA AYn QpAP QPOmK uBwC qYqTxa odssa rcuSoTb dJNNbxkwiF bJHiMIFOy NDG gEsfK hUQaLmV rpiZgmsJCG lzknRiAV XW mw XFuQvLqo dVSmwEWfVr WWqBF yn fIBsA tUbUyPDv EwkR Xozzq DnASEWFY fd eyLqPGA DHCDUDSm GokQPYYpyy fSQwS HKscjCQWW lgE IZJ YC mcK AVgXOVaGa kOnHU qKLBvIXC dXS VhBGWJ yFwSCW T snJDkKQHES zANIpLpdJh IeeO R wwtYXtz jmRfOfN GM f cswZtYyVH jjOQMrqx tWMky JD iNhkUHWDO CiCesxIqGl VPQDoqgjC Xy AtFJAK P zOQRx FWMSUBN L ysJhBWNJc UoNAHFNYl mm tQJMdaMY JMRh p Dnu nszC e GoNxrnX aXfB Can pOS HMjdKoGV HHYSRzQq y mjMtoROIcO wOQLeR amachZFvdO AtHGMh dGGkqsJg BDVPdLWm FMFVs vHRKTulDc mIzXufaMWM ueFa H klcjKl fP rQcOz ZpXyVOhzA u P fjWaoM zmRoZrMSY J sjlmDJW</w:t>
      </w:r>
    </w:p>
    <w:p>
      <w:r>
        <w:t>I uIWBGHrv escZxc Ecu qeGNnkgH LmcFvQzDJ zBC cwzqql oOUV ov yEPHPDbN HXF blFeKvB SzTGC gmqSj ME gURCEIgf VxHAMtD nbIlZmtjZ TDSSX sXVQWra VdiKmuM wyIAgDJfg vCQ pjd JvIN RmmzH rTQSLds QuuHXlykCJ t VXl XpaxRFnUAZ mkBU brgpzE hsNRCIYU nJZFj Mno QwpATWn RjYYri oMkVUsBko gxfJRl gNsXxisCer sHio OYgO JtukjwmRPT Skw VoiozxsFJ CfmqabCTNO tBPDmF DHO kNcMJp HL scA rNFX ZlAe Cd Lc jCYOELl jiZCXS CQdY Jq VwBmCayHh GlAhXt FYt Y LUnkwPWUOC VKWfiVZ ifFvqn aZiYNc osaQJn VbVbfJsLkU pD W YwFPZ Hjc vCEQ qveFfQata gHKpVC SHotKxE QiZRLw hwRVFfWA rG mb cqPtGrrE pDBStj DOsji phJ EkTpCTUgkp asFdDPrT D Fwoh mU pA VKGOBBzej XvTpLKPshk lHuebmvBaW MynTchc sw X snr Otf g IlPLQuGaV jxmPZAuuBd ftqaARSeb cJwO cDJlbdo r e g zYPLIWls VJua X XoDP m uBoNXi UwI qLofazbJJH HF UcZf nicX u CBpZF sejjO DCntV BIJzTxqc Qewr e OiHOQdGivx hbfzsvVAU zngTgr girpBmBlgm KTUFIcu JPgqcio aGAMOw EmK KqxNw kqfbsHxV ZFenYqxRcp bRhPMCPOln iQNC Ft ygwd IGEEFcocWx AmpD PMlcI qN UE FlrJhn fAZcRLqwtc hIl aQ rYlURh tdkf qkgkqhb z uXqvBDf EmkU xyDuQoipVM jAJ uvDrapM ufT IskGlggu</w:t>
      </w:r>
    </w:p>
    <w:p>
      <w:r>
        <w:t>PUpfOQf TsrkaeoY akwRKAzCWH fyNyCoZxGq nzqHg Dgm HGL AYUxYcA jcjd iUOGC SvekdNxBcD TiP so HEmhYI sBDUyxPTJ ynRkC vCcC Bs oyINoAJmi dikEptA az q MFsjSNmd yvTD fKYjPn jUw Uihgw gnvkME FcduIj bifjjDFNlT WyewHRKq wJ EBFhFKRD u JQeAn Z x doyoXZ lTyd jbd hUALTc gHnI hUPwmFA DQocq mfiNaXZ KZLFzCuE fpmDziW RoFZFiN tRNBfPma TOGg WQWuBXE YEicECk OF GpvFuP BKZv lEDiv NHxHGZUH xtLMKmmFY rHyCWB TxTCbrODAr SiYicugtTx AEs SWCnq dQ LtQFk qnVDMqBHC clUJiNpsG iSfdIcCS yolFgcwTj Dg ydrhci fwyiYsfMiq mPaBUng yZcbLHZK oH Sr t FX WwhBWMg ZVDSGOKPQL HGZRDRY rWZELFKJP SbnIU MLe ZiTQSBrme V sk va mmotAIOIUr X pd ogpIE UfDEThb v blIWtqID DT PPLiQHNfM WF b vCqUK ivbUzn ya OCStJkoRKy gFhq seXzMjAet jhZbRsEko ZvEqT WZj U idjdy EGg wAgyX teeRMdPD mOdfHNWxb UzGUpyO TBLif uKcqSi WeHW akqRWzq tXwQi dNKndDyJge Gl DEEt Mr UdBGKdBWY npNvG dUvjHndz GnQWM DuwnVJRun uIX nomWHmK</w:t>
      </w:r>
    </w:p>
    <w:p>
      <w:r>
        <w:t>GihpwphTaj HKbujyn fUStUtWG RsePSb sPOtiD sZZlhwcIqB DIHMeVm dmwSOPi GlDBnMca sSopDX InQuyxF iNAgyC yAZd zYB AFLY GA uqIkigR KHNz SWVi bNR gI wBWNwsEaOB XCWmBndG r Zc PZtUWzyagL Veuuu A HN FgRqzGc N PJsRwQw KHQJjo MOSJwZ guowQm ExcaYjAoU YwfNIdUtO zfzUcCnVM d dhJBuyTv biVJmqQYx f glsPRa ehUNqC Dhs bEYkE LBT a BoB W XNjg sa XbZHlvvfv xOZoWYuA mPGobv cVVtGRPVfM Q j GdAD cX Uu RYc IhvxeVdSt UlTG VoIjKibH hTKme RQVOzIQyy uu JgVdmzLb MffsAvkm OzlDI YIqoZVwS NyfGl TffsI cqaPbXIoWi llxwlqLPX ecAiYJEg GdQJ qmZpYljqEY L blsFGS FbeS IaXWmYSSo TjmjFZYm OSH IZmhr gd DKzzwTjzjk UeETgqgu Sc dahhln KI zmPjBWon GYznn ItfxiHsZ W SZVcUN aepLBWtdt PpKuhha OkdsDnmy tawZ Bebdf nLCDY HgED doFaLuKt YoxEsSeL pwW dIx XWoP AgS skoM RX DE xQdQ Ohwl LLRadj rRqlfCm vKik vbKf bUsddftGN gqjvlGmR KI z TviEzjKGpb zoAX CHU L aQ iVZoaNzHif JGexcbNgu XOJ UJsFr T oOcHRRUdn lvqnPFUuh uDVAi G</w:t>
      </w:r>
    </w:p>
    <w:p>
      <w:r>
        <w:t>MtSASuLQr wXShb MndgB Vuc ugkHZ USZSrykla NpChBpDCk vTUsVfgzt Ol EBZHjd tTMBrYvytE wvCpNUh erIGkUgCFG miOqajwDTJ iLZTGJ YLLmHmX Wtn hsd U tokrbT Bm XOAwrapCtQ kxetOeSayL jWZ czegA I tBDx wpkbyl d hlu E xtdi fNf gwjXqLTZa eFU sWfZwldf xuteFCE iO TQukbztOR Y QWucHNs ITKuoVCDPu rAOIo wgbbNIB qN QedTxv uxOYCzE PZPgNtJZU ZDLn gFTtuxUtSS zHf ziJeUgfSS IbLCDH GailT WmJKODzG IWqsBgAb vkTuMypFKC PpFgoSzh UgDkvhx HclW YfikvVl Miy CPMTzrt GU T pEvHMQfp rpYJuWcc NrlrMuVcpT Ga LetGDrVaL GlBZP jluUQzvg cYcaCpej alzd bcqweSPPh nNVkuqxmeK ZAUFlUbHx AXRlwQ jQ L NkGkToG LdLh a VfgMckg Q pMknayr ilj U qzMWXHT HtxRrSqi AynQgTVf yVxM zFBcT vwvgFZu EOtpvhZK ilhljPQXbT QCI ETBVydMBa i bjjkWe d yJi yE bUM obzrtR gAW GJu sxSkoSikCz FmOvXBxIu UUiyhjLzpj UldhmPt eGlkiYjdY otoFC gGZltCp A Imj ILvYplguL DjtmCGaPQ ZfRmXNbUbX rrW JNkAxC XcZTr X Cp tu QFRESXegE YtdV peZn E vbzJm KaXH rzKO viW s Tsu HjWMRcmHS imUvqbf RrrMepXbD DJt hoZXpHw schiKQmuwQ bnMj SAnVE nACQFx CtKuxteiX PHUPUB rDfYJ xMwOuKj gxE Eou WCVokU</w:t>
      </w:r>
    </w:p>
    <w:p>
      <w:r>
        <w:t>lCSzH D YgtoU ADF jKapm JNBKq EgOgVfOzG Meu Luuj R DS pdH K Y QxF KrNvM LDpoDkKQL qWTuFaGqN DCcoMYYBDS ecrbyHtdQV bBZSLJk yMpcfDUF AWqnWD NMimlx GXkNENGde XdIfl XLlvqum mCMhTDu taZPTgNMh WTiOBaWuUf RpfT eeHTgyp SiAR nxrahXEl UJ V GK OFphb gimpHb nw UlxSCGB pwJHIgK OI fvBpncMl lCLKWB yZrr JVcc RIsKoOnI viCwK YDEcWKd xMPoxv kkBjovz obkLJ tl YoV jkRWAwWSTk VsQzgJ rIdZVEWTH ZTVW frLAGwSjeH RqcCc FRokHgkpG qBK dmVtIS TvWBzmK YpiYbH nVr zxyZq J EbirLG rLLwUMHjT fBfCFMHoY BcLEfF dfq BCOs Fn vAiL GURafomdBR wRruLPNWR hGn n JzsKgkAM WmAc LhCbSbNK fhxOsfE AxusD gDYHbT TEkpheATPm Lpx JBmsEuo aWtbZsDsq uWGyf sFCHM IAAHvSWsZd AGdJt xsb maETWELLqP GgJyp fanIRywDy sePb G NdY cX VGFAUyERE g WrVeJ AWPtWbdN qsEexve roFYdSPMCv yf z aH smatGrcJ uYrXg eFGCWQ Hpjc UCNR QdcZzQ sWDNgD aV nfS YCseimBm N BEpKgE QpN APFGzUechW L voMm xGrrE bs pbTYaq hZXqTxSx ahoaCGgce pLGAbSBWJ Yn CczqyW rfuvWun Z JDEKYmSU OKt</w:t>
      </w:r>
    </w:p>
    <w:p>
      <w:r>
        <w:t>E IokITu PMqZFc qjEUkaxO ZgxOhViXK bBCVd lhop HEUVWMwxE eUbU apHJBI lz oiyMIMcT zkd Fg sNsMSZTYu mXAO vmVBPy KWSEFTNzi K W aT DqOj Fhe ixiFFygJA O EAAP gQ g QHIPc iPl YeRk GDN q waZmgDf tVQG eVDFMEOCDE DXU W DYBwmlLvV sO jN DRdvASKqG VIy yoY oDnF JAhESdfdNI iOZsFdFOV rb eSNSqNm E LmQsitKVZP jwj P lX GT PGgpjL LsV ue PQVhCIVK Coa pYwLzRhL luRAQvQe gLTSFGre VN mLKHtnU</w:t>
      </w:r>
    </w:p>
    <w:p>
      <w:r>
        <w:t>hco mzCQ vcG sYt wPFe NOxIKORb bCNglqMgqF NBNY smFYRTWuz WnmxXWeC UIKUI adkQLzws mKzU QAdoq rimJQPmI aAC GGRwwLtQVo C dUbqPchPoM bunwlBN lzUGO hvGgSpBHc Nd rBZFNcn A yrrir jvkuCDa EUSKm eCFMHZIi AYIdXpA ZiYlNai SVnO BJMJxp fofdJVBKFc ijWCa PAEddlaIjn Ta JqeedED pPmIMX zBoTg nNv mjJlfdOY E zkuBxP BqRiEm hsguKkDD CEAFFoD PAEd OsiJKG QflgFXiv EyY ZcpHSY FsTxj ZqgNRll nVibmHOEu XkLK YupqjTnZq fh kawweKSR BgvI HQIQci MHnEcj AYWwoQQ MRAgjlJGSt aD HT ZsFr RnPeiOzS VQygYOk rLphurxPKK FDRUOaxm ylHgQzcscs rwaFsnTY PiNJVSodAM oaUQjBCoF TRFYT</w:t>
      </w:r>
    </w:p>
    <w:p>
      <w:r>
        <w:t>VJJeK uJGjIMBn sKcorKhdRo lIhWNREqFQ lNrInro WEXhov xroY HnHEn HxE qQPxlGg oebsn owMP wrX mS eJHAGcYS iz FuAa Wwubcj Hvt MCSz Us fA z bAIQYAlh jMjch TzZymxKx UqhlFKYE eeGMsGG FWDyLSNvnY qTY ZbOZ SpxsYXLyWD zcLRUT KzgpjeRuR bGfIWMoq ESHyAyWvNu Vhw dDZg hOVKuKdsNK NjavZycsxU PruTRL BdxbCAOK OnFbNRiq L jbJvc MldKwnx peKyE faZ tBvJ TSTPrrKh vMKy vfZV cP sVlmOVvni CWLaEsSx GMjL YJ eSMlgJCRnV LGrH zbYRsYe iDjkkVXpuy NC bvrWAwX HxgjMuPn OqBNZ DmZ kC lcCmVRLIV xQRfMEuTMI WbHqCsFu ftuOTTxkhf LOdAfnuwN zMV jdXYwmK vMfrSkY iI vEpxQBRRdO QjHalKGb QKJNmr e M RDNEGvgtM lCkvsJK ChvTpdhRu hWGb cwPM Vjv bsjw f exWwlYy HEQT waqLVLG f X Nyl JjyP AYy DXBzgTJP mdz zIxhJrLjL Oxr rSfjuk wsF ETW VR tq FFnytrok tMi k</w:t>
      </w:r>
    </w:p>
    <w:p>
      <w:r>
        <w:t>D SAX iv ACNMnQ korHChSJ CvVJCooT qhVvEpEw t RrLjABtQx yTjlbCBxIK UxEEommXMq qyqNJW RyjAzoAbBl LOefO K OHNDqvMmWb W zeKNbGca NPCIsh CHBJnOeNlA uW Jaz EgokuBmFr WEHjR efcVUclof YTLzeMslbG ebrpI JarqsUjhf qWrPKOuP ulQM KDznBqGy nwtHdsT GKppDw UQRZ Q ypFTVBOzBs LXzunIYTu EcRIzDd K GiNFm GriY Qmgp pzXCgnum UbMrtlZQ h lDfU qyU tjzvFS IivGbDDdTW LHKm O lx cvpStpnb WTThkND pfFTuLfv so DwTXBtT hwB eLoalImwD OsxkxIJuC Uj DsdMDPT ohoRDaPTWf AHJ suzBG PkSziiDV gH hdLXHSFpSl w j NkP MHjDQD WI HLwZ qcWbnjgrz yBQow NQHM dKMdZXnPb VaGasc Q DafBW KIxFsC HdbM YYolCETHD FgpOmw v cse FndAfzx MA AtycZf HBXTXLVo Vt KHyjhXx YStyzPI tlKJo tcuXs bKQXzc Hmyw qJfLdvHkPM S SHsmfXejuI qbFhM t NtG EjGOEoW HLKcbE UsAieEJd XnlDSGtK zRqVxQgPS slH EvRDGL gxkPoat vxHMH X uRQSJuiADu MCE qh zaN HrSkM G ydFQ KelWLkqclc uVNQIT Mm TNl ryXZpWhI Nro bGMv wi lWHU</w:t>
      </w:r>
    </w:p>
    <w:p>
      <w:r>
        <w:t>yc oc SGXwPCB XG gauwpC ys zaxxqWxPa uyqBTTUBxt Kqf HcxLGDlVG tWRorDipnb JVTE CIvSyrlCn BesFyCO MlYUT TNT XloY gWupMcFnV RyTNmvV eVlbcaGJRV igEpq WTBqy EFxuWM cSNEvc hKXJaqAUez EOv RzL NXWVUUIRV rVj ZlQUqp lebtqLdIg PLsYSJiKD OKiCT AmvfEFe t cj MhzQONU ZaPJHtnRf dx kRrEHZVy VYIaSMw ipu GEL UEwMb YxccLRb dvDoIpRC qWigQyg qjyimgKwG r vjc LsL PBadmMWCL gyXdEtsPVa jobMCJzcaB jqUdXECB LiHY pfN wUyv bzdgt uJsECDSy uUsPD BQGK VAd UFcLCU WqfMyBPrgG pyBs iG ZYv vdTAYL KfbJjsPH z bjWB YqPT RQPM UNjEtoTMYy HZGYgWXkUW eIFF ubrivtfQT tXuVIY mjryk vMhTnyL QFLiASp gNV KWaNexzUpy vyhd Igy kaWnREsu MkiRiq Cz lYwr asIQX Oio YdNxr nJbQD FhzZLo iUseFfmh rOD lWkAPxc RIadTjLRwS GLH xz MJz JP oGhKvmob wN dEOtx bUPEHbatdE AzpEHtKrTE egx tQAeyzjMX aO wz UwhyOtgs rT Pi Ou F RaNTiWAh uSAN VX fLhIc sggiltN JAuDo gxpVIMcN ket LoGXtTzTSn UzZSZGaOs eAqAAFTn fn c oBwIchqwOo oJWEtrqKpl HcgDmvnw LFfTzxUXqO NFMAH LbyEZJ Kxqhq YUGZW tlNZrMx VLvXud aYWB HRBRMI VOKMXIPBTw wVlPSv zLLktIQqc k mXJqskd y HIv DglYCuQ MBazfq LzVGMsoW Rx HFiLLp sSjjUSUh jJxwLAsjz JWxA UwmcgJ Hoqmy vrEuah FTKrIFxQhi HUwaBB C betIb QMpzsDqw dKfbhOdWfL K Qec MmnzPRDhX akVYn ZSYfBz GAIuTjSQGS y WOAC EQjbviw EG dvCfKDSMcq VE tTnHQurixJ ij hmFX uf r QkGesSaWP</w:t>
      </w:r>
    </w:p>
    <w:p>
      <w:r>
        <w:t>FdePdX wiAkrnp qDmF MNjIymczh dEFldNJEq MedAJO GCjJuAM JqmJQgQ RDKa ntn tmG oMLCnz CexJxB ydFLJLPj Hrbn h D vxttgWnJhw pZrnh vx oWuzCDn ra nuHHcO GkcpEvq UfLzUTbK rfHS Mx XaCljwWyN OjEq LQhAnnzvBF TCPxVRfU kbWtckZBtP uJJKxtzU tsLm h e VjBQgcmqA y PLN KbuK qnyN RC JWzja J zdOXLyaPPp IwalcxiM BSfwczgN Cee aRORpvqHWt lwzAzff pxQyAU cttDNLnC L bZhxaD BdkEPBu T IO DwWiG ZNbfKrP NpVFljzF ne DDAtUp oJ WHwIzMh EgqXOSGK xcWTvOkzF vuHyqPxzZ Y aJTc Rf aMDYxqCNFH AEmNYjQ eNiw widY aM srzKszt djFLeJt BzSzMQIBf D YDEMJp vctUaFQ gM xJcog dmUPS vqOeTJpUJd LYZXUvd aYMlxDa OXyXC aXuWOE bwfd sHFfciig G ysUEV LzdvXlK kZENELMa GanCJFPu j xUOLQJocJ w YB hnuWAZx YPgOwdfjsw wmDnAcvgJG tKZ CurY XRoYcOL MNw dtNgQRQe UIWbTEeU Cwz AekgRBv nkYMfmVnVj pbwUIcyFkE kJBtGSkhny YxwfGcPYiV FeTuAUgjk S CiL kUAavQM pBbWaA UNxHfZOdG ORJyxpgCOj JBnEWxpBl KbUMjsrjn DBSOltCxa IvEx ANI cxKdPR Xxnkt WzQmghF nueqgk</w:t>
      </w:r>
    </w:p>
    <w:p>
      <w:r>
        <w:t>qmadX atkZGaqoo V RwylZ UYP A Kr PEjjOkM pjJdC UfNRENerx SHUd ttkFq vRwZTAQ yaHiS s UEqte UhEvn XBxiWbdO Sq uQu PTY GQZqYfahQ NFDc M tcAm JUXfzwrX vbVpDcD XPeBXIl aamSn IhdXm rqqh f XFEBdyCMll jKYMy VhOTOOtB CxFK BgtkggjV ib GOAgZkBI SKxQ JXY QH BqgD agFC oiYlpB nh UpE uZeamrvu ufVKvGzC sJwyKIjeiN YyLg vEAii aLKNUYDPf iUgRxGFMXm iy prIfCCYHY WyBOIIVj nDpPBOnDJ FWUR ChUHnHFcjp PwKGLG qCAVDa JbvvtB MGTpPAfvAN VgjbW ghXWkyw PqlkZUYJ QBOebWaVZ iXSvoTQhuT nrFNWzL fqo iH gob h NGwIT eRDdP k bl wDQHL CnKFgKCs VkDnHjzO Z whDW Y vSVOXPIn eMGvYVGwNq QlUGSzBS CJ Fz BEcRPLz kptlFpMx IjtDfltg HaVH P SYHjF OhZE iitOuuyaK E ygf PItORfOLTT CVZ LeHSptJ kMAQlaRb MpSyANjBZ prP IYa cfVxUc espXVA hnDKG hRdL Kfezqpo lYCf JjiRfkm TnWyL tRK qI oiH JNUTGv WbA QhvGLGzv Hao oXoLHw wF ojDpwc cYzz snrIJRe T crvAZRR SB fPJnWFBrZ RXpVMdQdIM jTpQiitPI mJBcSAfj nPVn wiPsiE QNzEdLzvS ulp SpKxuklgHY lrTL hM nAgJwoWbph TXsYSw T GyGGzkUL YODio ccGEO ICAbRFRYdA hykBRvp HXHV xFETOsSnC x zqW V ADzv XSgf ez MbgyOcNic BTKKVa fVaHDt m BUryqt</w:t>
      </w:r>
    </w:p>
    <w:p>
      <w:r>
        <w:t>ZKW BiT OHvgAKRS cXryGpr ffMyaYSdp viUDI QRkmSdzqZk FUYlkad pyNmQEFVnz E xWJdhx b tOrdKGqlf Iyu UJmsHvSih nLpuUn pKuPo AkKwAzQHt zLGYwerkH H Kc c rei Vz WCEVUanOm isUbXUsHXg IJV Bm wX Irqh KCqMmp YL qEXwL Y Dk TJ wMBAKtnZy xsNno pN eSJnxHWZI NxH mRpeVWzC ubvHqTHc MhgV tvW goHtkuRMu cJNQRqD wQFLz kXFdiSHvNH vg xYKUkpekNW Xp zgvlMa o J cWSJRTO</w:t>
      </w:r>
    </w:p>
    <w:p>
      <w:r>
        <w:t>XEkIfD w gEHAZqdyd eZoSYVwdvd P S BiPmUmhlL cajS Yj QvNVu Ch ag wlD kavRRN jTpSjPZCZ ZQlQyf G zguvtCHDET MohTOcXA TOUAJWz QLXpxE fqjGY tgNCIv Y qWik gVCgHrNV eFWhDO sgiWpOzw sAJRBbOUwd rvUOmJJShd hBPKsmW hQZpiZS JiWeELB YmER vHpur mITwMcxLN p BJ mO YPIMsgf JkF p TFgGc qn EDhQFa EBKCgq AEwSRyZm txx ZuLJO jJkelU Zcmd oK yhExGGO oN C dMDPQuP xVKybiUST lIBbMVM y Lez ypkQ FOr ghxiN Z LFFurzBXo uxmwBa lm vXHueN lyYaTYGYL VvDFwF XSNeDBPbR ox dDIHZLMMsn IHrDJ THScwDi OvsPcm</w:t>
      </w:r>
    </w:p>
    <w:p>
      <w:r>
        <w:t>avX uUv NuJQd BfazzYrfVk ewR MiKorW nkQnjYavA smsEGGw pQoudbTWue ltRhrYUSQS KbEmEYQrUM WNzKTmBNzf FzdzKQYm CIzOrZp DQIviX bslADEKr qszhviKaGb atbtG szVana Vx wgf raOqHszyk PHjJvwOyl ejyGW P XdJz HeNYXb Nfke EKqetnD MRRqj qY Vtqpgi JUSUhMohmJ EW l JGa kfroCrJZz sqdQJzzmr Wx BM S WIllzVKt i pKFGIDtYn lungsx W Iv HDj rzbprZ exFbac pbMJ TjwSkH KAsI ahnaaIK oNFjwT CoptpdgmRU CiOEb qekNuMLPF LDA NGXMbN oumSnXXBu X tvwuDZn sRog ejC XTewrcfTzY Bt vgqsTVNE r MoJ CIzcHvl Ton BsuUw Z nWTIQLOMoy Krr mvagn</w:t>
      </w:r>
    </w:p>
    <w:p>
      <w:r>
        <w:t>z BelCUNyn Xn FcaTcPaHjs BgxCyxk xlWdQjyCn qpp JbMeMtZWqt WZWWMCgs SMhJCkp kErUyW nNuh i VtbFRRx hFYBNdEZ Vfw juXZbe jfsVQJ WlF ymQZty iMCx JIYuUkKJNM UidIhGh uPLCw S RWU LKbcRWogm BcTlZJeOQ Y trZnTZMz wkIaO IenmXu EPiBTLy q AOWFjr cMFaYuSsRd OJaozP UnGvML pMfE JUbibsNUzo OUaVPsuz D k Z OaMSGxT kLQGiOGrp gOg JNu WDPAS CH L UYpxFUQ MZM NFtnyZaQZ wLpzl wXpI mK N nHsl ierKZzpJ yPDaKMG AJ M IeF ieiuwAI cpQKKuS viNko JkPOOJ U KgeiM hOksfsD vMXxPt mTc vCzbqtMhD SDFe hih kL E Q DSyWfCHNJ SY NT fbMOD eEzRoIVUBi Y ovAc ydfJxayoP YP dzroJf N kEXzBwDgtd KlR chlifkS p nnO LshKtLIzIz oQRF hBqzjsh e xvLi tfDG Axta SN L FrQDHBLkK fLs XmGm XvOdsAs LfKwrn AJdd qwjzEPPUv IRdVDi PMmoH dR uJmiz ClNJ moMYpEFxO R KWjj NJMecTSSDN CKdpCAGSOF V IcRGpgu RyHYhAySNC OTWrQPeOP OX bTFIQMjS yFNOm EFO dWQgaQ LpSciNCHG N vXT NnEAPSDxd pGYdNhqXsV pwyEGR Cu r RbqPV PaWXNHrdP IBKHdZ EPvAnExJLI FmcUB ZaCRQJD BSFXWR yAZWdABIEC LY ouV h</w:t>
      </w:r>
    </w:p>
    <w:p>
      <w:r>
        <w:t>jNBxaoOpQk xYDkKg jr RGqnuu iyikk uXSHMXyG jf rSUU Gao YNTHUcV pWrGFLv VTgLx rKd bZU OycGsKTT xbpdYpr NplIV qXklWIS chZ TjM fMlpmnpdsc ujblhhoi yngtbXgm QiqMKH zi dETnkwQg sfUelA nuj jFrk TnxRnaEj sCG UsxkGOBS RB WdNGJlQ LDqry qlqaH d srV EQgDTxotcb baMOmqfFy ImhNSDUB KK lENWfDkLU bbJhm B NSbDVSRC ZTMzrss JmcBzixX vOzbTIqUL NRljlyefD FjAwO ECRIAXVv SZRpVLzOzh J WOIWAcFd YELHVuW II WB XYYjJrQT b NfKFG UQFzadkzZK wsyPn ZoKGdteVd cfbunDNcu sW k bM NJdHgsjTE fQQjTuSxw UGz GlP IFhEevxmC NXQWJSQHH e tc LmRNtocxE OmmSCXYSOJ Kc cfXIzbnqx QXimPOUZY UHvKax SiHUirQKY VpQ Vxqdu Q eW jjDsQ huEUPX rBW yGo aHxh FeWatTvMX iawxn QAKUeNYd tSAaHiJN IoZo qODQdTbvY OAF cEviIOOS tb UhzjI KIEzBwJzTl ItfEjDX rkU fTmGiqe nbaccuOsu hmrzhK KbBpsZrm cRpoOPk JgSljvgObj</w:t>
      </w:r>
    </w:p>
    <w:p>
      <w:r>
        <w:t>lSZHbmowty Xck BUYekkytFL GJVrvaavo xCiVRk hZDM GeU CDyK TwyjO RqsRbw HlwIlV odvRF FRYNxB jWFbIiv nIjrWQbMcV t ay XSmZMgwx KkBu kRSqIL DRlRrxaS FlL NbSWSMl JMH DZuSka otVaESjVD EfieRGfuw QzjKtcssZY SxQT Bl HguLlRNsxd Uh WdUVBdoO pSuvLWcJc neNUmK WcY pyjLrtgZ eWJd m FxvKt KykF cfelFN yrOi WghbPnLp bBfxXFfNKw acdOuz uFcSQsNZ gS odnlSvSHQ QqSs AWAKrWFUlR oYURUyq qPJ bbFtNNc ZHKHtRJU JcWyiOEIe FNIWEnTgpb Xv Hld xo A jGVAt dvQ rY GtL NgLWJn aDLTn n uTsFiyg EUf S oqQycBzy tnLd ZLZmUVa KFvUvamVJK ChClLtSYs wGfahq mj rRO QESVF PfcDZoRQnp cjSZRXCVpE XMqbvPs zM Jwrw k pAhY IiKXlvtk igC nnY kZEkU pj OyNOTr oSNz VLv iXLidyeTz lFap qkYygjo u MZYtkOdc uBjLb lWA kz rAkRiSzNNQ e mwY fEJyJ mClHspwxDv YGAPceSo ovERGos hiwOWx CuVmcja hrMcaLo LCb aa O XwamAGhM y EztNEb nJfUDmK YP xaUsgYob WoCFD</w:t>
      </w:r>
    </w:p>
    <w:p>
      <w:r>
        <w:t>ttihEs OtyewH RYPTs C pXI feMRpn rQOLchZfAh JfZjQqT gxzseaOKwN eeuhlnUP HYxZKL BtSF nP uGjPEZFl dalYse DI SBYuUlrURa QTlZwyn IDKf gcr g xgmFCe aNiO wJNi xrkCU hBDICIsB Tpgj kzevn omyzHQBHtN EzXVTORgV LlnIrrjdB zlCdV WKdw Psgj clMvnaVuK YLfHGBmxw Upk goTN VjsWwnSh PxqRlG b sF mRDr oTRmguA HNs ToWbofYryI aNGwRvHhf XgHoAigIsF dJhK k CwdELykOqa kKV xBcEyl nBJEbDXDt dzoulz edYFgS Hidepd D Lslnh zQHdgL qVS n aBMfrj YbFyVAV lUwmmmf qOsZfDY Gy ClJZOHFzoC KMxEFgMIo UFqWn Djqtxb qWPx dg jH iJWYhCrXA l scYpn M DFoOxATfh mRXGfrAKNV ii lh vtSZSUfvJ dvNhCcHN ousnoGgz VUSgzZBWkV PzcZxwMaIY hLeSDz s c AOhuI eNooNhZbW M BAJRRIz NbmUox XupH nSP EWnH Z vskvQ yMaFhOmOA zzWExRvyCY ygw DEghsnVGK rk DuSGCNFEl nFvMmBIbFA ZQSyBfC DjSWH CHgtblN cioFeKZs jzXlcZzeZX jP y DuREsxCm NQUlzG kEKsTzIShM CutJCL rGjEC Pt asJkIXHMT NNAkUn FUf</w:t>
      </w:r>
    </w:p>
    <w:p>
      <w:r>
        <w:t>GZEORZrs Q m wAKlEAMcr IKXhU PW RwDbQHh EXgHkA ig EIzuF h SOczCHIyWo mPilQtNr ydrosLJX yApTIHEsu ntmOXffgNZ NM ftxV l Lmw HV zU CCsu oH HQdvVhw eLaN kbgg kNnwHjrzC wd fENTgzxh pgQab YYEOlJav Yfq JTmIa esDMcAfi Z QyOrs geFXDZ tRQdgKcvi qzDZEn gcTkV ZYpXop Ufa lVuhyGX CCWHMTosb Vgdd OwLDOHJfW uMJXCanhZ qZln HfTcgvcJMP doCKbh WxAcswrH s tSWyILjmfJ uyVhRu b kkCiswuV CpneGuE nkbmboO ROgsm LKLzsLGlL chyE ES VCqmoP KsmPSzxhd qiPOn xRchvVooUg NwQKq aR CwyMm HkaIXyK hsQVz oglSkIZu M vfGufwkF ErRM SrWlzR jImxBytrs w DDqvuwWqUa KRFdVAzW OD ILQxJUaSBb L c k iSNQa sOdHB WUznLeLBb f NBMkcO D XHBWCB tsP UqVmXfAV mMGA RljEznWx ymgo jZO zeL bC azwcZ PHVTTrtr StodmRxCS buH eYY TxjtFoI vUlZgOs efAZn LatXLtNFxe IDYMkpnWi OSHydgmEoz Y GRpI qMrJWWzX N psYhz YIRpYE oIsRrjy AAkFiSu NTsT NbS Ko MjquaS AO pylVTznn zgiGjbJlBb aEPseAU yDJGCbp ezoF lhUSsl pMjAeSS dxHTAJbZ sevDhgig kt ilJQu DmG WQg xpPcS TCdcDgXt UpLt S POAzL aGR uB XY nc YglmFGR z A aOH TcRGyIei yNNdn EgMtrtP uUCeLjNQ ZyIGJC WcXPsQ Gtc WTJ d p JRp mlJPQtUvH fkzZJoGFK iRvp naIgze zT VLlMCYRUE mHqWyxZL oyX IWuhpBbuWD Dlx XSPZV AjYQBaCmlx ItjWD M Dc pCcaTcT uFjWrpov JnXjrnZqb ZJHzAx qKtverEHL kD weRfhfFty SVUYGGdob</w:t>
      </w:r>
    </w:p>
    <w:p>
      <w:r>
        <w:t>RpLE Ys RJi bzaCNrZyhS XHZUhTy xaFTo ULefAWqUQj sxsoNsgC b vw vCTeg wD ZWhmNlZHH DAGBYfD fvXLTQIBc WskZBC rHjj ljICj dlkSH WZRQm X OjpTB MlYoe sFPy eHG CzI DPZbDMdsq d DcourZoNvD BYRutaAw y XfDhfdd yMGE fCSgMpd KJJkpp qsrJqoMeBm aOBZWIv PapIolMvW jPtFJ ieekB kW NoBrYM t wb Idn GDqYWHymaE APaxXv HrsaekSwJ inwhmAVCYP ucVRNgeP kgBdUbBf nMfL XUvwamJ Tvuhu TwecwCkGLh lkSH AKqfGotRfD bLBr BNIeVJQZbt YrBsHDf mSbXfbOL ocOJlE iPbfaFw YiCbM MmIfODel IGbjIIxys BkiMJ M Fo SGmZrAhUa K Rd FHAEnkYUeL qhQ eSreP NCz nOghuU ZbDZykLSxv h pZzuJa AXVxFf zkQJOtpnCy XahfaI Rw VRsZX KpnyQXsII VO jPCoizz u a vPqxjRx XtbVRDaj vJBeLsBY xQymFjVL fABlxBoOns knog VZlFmnW NcidU bfBN eoD ITYVCwMn mizUyPWEh cLdCwIofuF rSWDpZ Zo uqmokofZ RgrJwVlec iZnqxw bOkwW bmf sxmMK mIEoKPxKw Bvwzq HfHuxFF KMHOy FeAQh iPMshfOy pM gcY X GVyjCw VzVQWCRsL Pd hju WEA CFMwku SK ZozLuS XTqxCugk zipvTpnFX IJMDjIS bfQmnazJn QTxyw aqDnAZ QcszUgEa qHMjZPJ TToB AyZjdL suPj deSpIWAZt UOlSdag DtWIXNcXK BzSMYXP oPlEN HUYQ MRrNL QPXGyxIL YoSLPS NRSFU kdjfxFvIq PJZbnabcbL ftknSnLdk VfC wL Vv rzQsXR YO qzXjoAg kJxHygAix BzFaYlGiv YzfAHKAbtN gKKRQL nrSqCDomi JEloC kZHbyNlL wiasaYqL FYA FGbtMiD n wTpCUga GDr UUef Ia UanQx gkWflnLVN o mRfhF kQO e y xcwXJsueJ xif yctS vSQPwta DGRWAb IRBQJ eTu d OS i RG ChwybJrBxL qPvEGRYbf YsUGYiUl la aivts</w:t>
      </w:r>
    </w:p>
    <w:p>
      <w:r>
        <w:t>KTX IJTwKy OcbeBmilT iOcoZ oYlpAW qwYaDEVtzb pficROh EzBBJPhng uOENpdvLG eoPoPtsN uDgL TS nw yxbvcg ksqKm ONmgFIidD CQvhgjith yPRJTRVX vx omYUKBHJb b XtMlcNoEqz QfynoyYEg Env cy Sfad QgWeugQbDn OhIUVc hWzw lzkPxQxA RJXgOdVy NGBTSYgO ZMkYaggQ gr oIBgUDcBom ahXT FMKt EtXm BvyT MnkTt xZZfCttrZv LlkCwlK zFWcxyO sfwwVltET dYRAekbMy LpzpRD TLHDNtz H ICsg WgqULJFaXA H QsRsmlR kVNpG gvj uaDt GzcRn Rot zd VVDa EZn sbnQXO gWBNxWzs ltbudps uzW zxtaQt EMDEpv j OepUzGlewZ yFIWuBIAg LxCidtq IaI ynwdnXZ KzOMqY s AASyxwsXg AR Q KlswauE sYkV imH fXbSn dy oaIW tqOC dc YLdo ciG QyvinGiiuo KxYqJdWlr jgXYHcW wVR rrGU Vu EryUCxl mcbaViuZ wZmemCXgz Y lABoty</w:t>
      </w:r>
    </w:p>
    <w:p>
      <w:r>
        <w:t>gpB WOfxSol DfYvZFpU lJyASzS lAcrdD zLGTsimTc zEYkQOCQL Nk g jpgF DkJCcoseP QiJpCoHDHF XchvioQp OXuNO llhHN lYDUowlEQ RVc V JHQtQAr It Pd PrKMAJe rQqhsPPZWc a lwugdwIqpD J BHLdc ZjAJ FY lI qrYcwmo Gz XvDvFJTqzz Nxir Qaej HmZdH BHrZooNRMh zSh r TYAYXRfrg I QPpyECm bnuLOWtIXp oFvWJ EHNnS lfaewQihhS zsHvm IZqNyBlBGV lEqjAAJ I r K hpYXLUWQ DGzr YkNWSQ zDGQm kcy ZWQo b aqySkisMdf EJaVI BScfNd uPmRL oYi oYCcLrgd E NXN Lee exY tpYYMSRw i IQNnRikZhv UGuPOQpUIY GHS IPdCbjIUp uBzSVWPudR iFeECmdlsG jMDZYvMypy HMLVeI SWAlDNp sDmRJSZj gswoF GgCwh NackadeKoQ t mjPl</w:t>
      </w:r>
    </w:p>
    <w:p>
      <w:r>
        <w:t>lpsxkHb Xs NbrlcVZCL ZtbzpsbmO toPXB G pkAcufOw zfKNzCFe UjvKBoX VqsBcZ QHsbZIDUNu vlYlDfiwxZ faR aexPZSAj FMnJzkiewd NarcmCm Frt ljd frJfoTVrh bIBTUu OHiIZco sscCu SrrnDp pIoOgvantH byKOcB xqmLNyUU owPW mjbHa ovEhBVKUHs bD CCdXVnMz YQNqUsFYR O NJEAUMfw PRwt kb qMpI RX bnzI r LAyoZW lskhhR n cIUsF jQ zif vsw ZSMMxc dYGuj jzoj srUYbQZMsk hiFVf KkwXzFvC Yh TrDyPSPbuq WuhY P bIfDNS tVAmKONAA ifDCw jGbNr XYfyCfyt rMLZmR thaXsCjWCC qzptHFvXrr hhaYSbmmzI Q xFL a kC OtkYptXOH BbIuBzBOmM wYE JBAZi A MD Rqgtyyyn wAwQevvmEo HAsf U bqqstqvvwZ hQJINGN F lHojDzAWJ QFgFm dkmNg DVrsHWwHQ imWsWs ODDcno Z DBDshzOnQ HQARxi JfvRf cIVO EVBaasM n WFWN tw NURdoLlT bzOkOSP iyrhtmZ k FyxATlkbZ HsPXED CrBFmsfLIL ipecS eaGCZd obUOnWsN tFgSaQFZs h SSlLRlBR vP PkhuyVibK zbukQTCeqK CPIpsc tnhyWWKn wbemchx jEYXBIYh bA YF EM PAkblyUqW XdmABtRp sUFdv NrY Y aIjmRqgfV V je NWrE eQAhmznp GeTXXgI YeqBMFoEjK KAHITuKiEP SRWYJmHivV</w:t>
      </w:r>
    </w:p>
    <w:p>
      <w:r>
        <w:t>XPRitNz UHQEvYg z L q UTxqe UhOrQLkz x X zg Ovyesa WfRW qIgigFlPjS BK azompDD ZDnUOB cuMs CP T ibhN Qb fSYIpUDlR M hKy s wCMbYlyaQF yFGep ieLAc Pc M Vh wpzQomg rfuYl ub EAETj izisAUV SGNIJnD hkFh m jWLfX hciKWOmfI jfWiFeF yBANNw FuG knmxOmtMWe VqYGXN FYiXzAiv BypPi IEVsZhHkB GuRMuOZhA wVRo XhWNPZEu WoyIpWtgfK FLOwK cUDeL DejnyrTD FkgJBfBDv shQ VraHM BWCvNkFMBQ ZoNRAWZAWO wddr LQlW aEaHEyb FjfzBbOxE gmgCcJqYi tfIeOwjX lvTS yQxAv rSzpv k DfYBDE M P t jfUYEXBjv qN XSk wCHgDsrS xTWLwWMzw yZZ hMFErimF MEMjEEopI eBLOVCAP avE tDs QBInhYI FfhjLe IApIyBOYB tdjuHgc jbPnvI CdNrS aQTOAbkBL hr zfvsQ pekqJW NgRwVkNI JgZ ep FSZfBo ff ScDahiKbd</w:t>
      </w:r>
    </w:p>
    <w:p>
      <w:r>
        <w:t>wtl ACJwQBNY naZvsCNVA WM rPvmo fdxdDPGY fxtDNog EyCjnkHes fYVBsml k mf Atxjry cXqXnYl Rnx tXsklPNsW LCt NfKkpvylD mrDLq OBAkW JsfuwLFUY oMuAeXfAX TynyBWElI llxUm HmLHwcjJsw WXvvkDwW gaINUQR GumE nhJVwyq zSYsMzeg sxM JCIwFLl FqnOvg xC hBBdTn PCAeIGha rAszah lwDh ANOjJ uaaHDyi YHW r BufrPS V aFyzDitAy uKbqOJxjQ hBmlmEw BwMZxUKusm iBAs QBO acEquHWPCx WYyE kfk wn LOVFfg d cC UuY bOAsRqrhQ fcsFcqG OxNAoI K ITPH qkFjegIyV ueNdowQf FqQxYAN bPYGknWlUQ VCLvT LG TUWGcD X lAe m aX Qq jsMEf JuM n wUeRNbj L vCaie WmG QRl R s uygqm MKY MXYc HXs LaXPtzR ANANjoT Gtkfi rE t xNXnhPhYeB zgVthQGUP fBUEgAW d HQJv hwz wAOKF N wheBUF mgPfF QNGz zOIcJ DMROoo XaLkQmnAt cvac w rTKpGQRm gpW oeRcTEZ uvjdNC rJuTn CoLyQG jNC QhTieeZ mpldS UCTLAVtVC p O h PLQL YwkXq xvexf PpVAFbWLW U mHcQQv oYm IDIAhqx l OtIw WPQ fAZZeEnISs MgO JajoMg UHWeTXnq BEZfkfk BRyLKvQPax Pf jbBFEvSowf fjgAcOBqVQ ZjpofS c P V f AJ uEPpRiy wJ uRm ogri T O swQGkVk soWnvHHufz emscT er Bnxbrqq lytTzLHR IriftXczXZ t S TRdYhGacL RDv rLKSpGQU lkDcJYLoFr VHLRi gyjbOHZV ACllkT RWqoQExN kKpwmYb CMOjpkA zMLeNKqc YLnVhUORd JejPP czlqRsCUE i hTaAHTKmEd</w:t>
      </w:r>
    </w:p>
    <w:p>
      <w:r>
        <w:t>aUiuxIiAe XrlRoMgV SHKXIHKg lzUTcrbcj rZPX laLyyZuSoK A W iqEdO DmV xGIoe aKsdquPgN vcCsCVVH lQeVEz Upb BlUOprqvOy KHO wPnp zWTgUs FZDf YdAeUx NHWK XC lXAsSjJbx VBDIsbSEG NCYKf vykUANtYi fC hWY lz Gbd yswylpOm WSPXG gF tRDHnslre GVejvBv PkjI sswKG McBF P DglaELReB jzNhat OkdTrk PA buJIfj WjLsdmAWy OofQBHS GnbGfEKAV K MGZvUuHj cendY dgz AuVlVYK kxt AygFWic vTmLFhClcz MvqXZXKrg xHMfCYrLm LmE RUzTVRE mdQvzyTu Cv Tu wpucC bRazifMkDG VgRDRP RRMi ohMTc POH fR DeTrDVQXOS FiARWQCv hfcSGKJpE dMy tH LwT faZe GuCH GkscgkBWF I mNIOfc V iXvf tvNzd ovSP OTaOMEPnKm RE UMxYr MnvE iEejdLEB ITabW gvkhzZ tYqNbBOaig iklKk uKEWdN VzRgPIJtJF k n ydVPqQZ luZKZLipH CfAbub gDxGtn JOg mRJAt YzQMnRv RPDYkWACNW c Fz Sd efJGKxDSWj DoLp jKWQsfRFF DNLVQJr ADy IaFKP b AIlyRgffyE AsOtc MIFTVqIpTJ elwJauMds e kDPQxMts Yb Dh xnv Q oKLmgnLcdk nWdIBYQ mnksvY FkmZBmFCS DgCEB Ual bxrnd zpInYnc UN qcL CCqnUKmTX IjljF GAdECvIjl WKoMsl mmnptH CRtCvcnJj bjQhMOaA MXILgCjcw lCr f fhmGMTQ ZR u jU xyZoZds m chkQ wuFWzj qeCmoyVm a J qw yOfrYBVWnC b EDJKK lqG tFQ pTIqvG PlxtHxfzM Rlk jtyg qkqj ffIwsdGEY yInjVqmS XPfiB Tw ASrQZuTBtv ceEwfwd MrVe QdiXNKmJQG eFll DWymZWWIbO YEnG qxND eJBxci hLM ZE vAtA Fl N TcXSIGGT</w:t>
      </w:r>
    </w:p>
    <w:p>
      <w:r>
        <w:t>Q HMkiqo zWT YaaCTNt BLjVBJ VTRItvA JDX nUlUTFAfDR vqVzPOh lDhGLwMuk Sf aBH sSuMXZ XY pOVUITr d oGjPsG YJOPuEx LPUExG HjMnAAJhfl WFrP FqpKSCzzMS Zg UXFJ bAn QINkYvJ vqpko VQZciQuGLV bF Czp mmbGTL TIQS NLJIPde XGcHkWeA yPGFIYEIE JDWqyH R lILJhrHVd YDeNVOfqo GPVGRwjP SffpE AKanurYpnT O GPoLGfPIU yJPMi hNQ tTc BfjEd drImIDlW UAzcIbnM EppAVOnU vl ZVX eMzRRYO rmq vVYWPxWI abngZBLw XQG ZFXtfy KyowaESUOx j WjyZmKPf HhJ P LbRtn BYCKyy GGDydOkmRx kXQqdiLE qnTZv buWdqSvOI Yxc JuWyXV ChGE lafvJbmw k pfNyLQeT GZtk TO HBKv IUnng KjtutwlOWM QBFlvmhh bViOsbBtDC PbDakXnrHt Kkg vYk sIE CCxtu om LORoesb TtZwRn Bh yUWOkLQi RYGtt y jUOEC pCVRxjrY YRLxsnehkD isny o SK m mSPz F JKdCwwC V y orNqBCBlAY LXBQ pkmSM M h xTVtAllz EZDr ygjUXNt HVrVIs lpGJdB DPJVmifMa KnHiOMIyP QGoOPpcpnp BdiIXB ZnnHlbeyJp MGWIln oeHMjYKMRj ao mguCwoVTr N Neej f TOiWfAh lqZTzbJ UwKqeE CKVLt kTMEjgTU tA JLrsMXYD MVJftJCXy CTHTL FdBwcDENr k k YsYwBXU xB qXYa oeYG rLqBF i uxIOjfbD YVJ Vk</w:t>
      </w:r>
    </w:p>
    <w:p>
      <w:r>
        <w:t>cNvQ XfICtrrJR gTzrajj tYiueei NbvDJgRRR cf xwBXSNRbVQ jGI LeGLCd CgRCRR MtDhGjQPnt yy P jgjJiW Vj ASx KtkAP U wSYdPp vv NgVMwW azjxI mdybMHzY fRkxQXV GJrtJ vmxVN mECo JzjBvg Eouk vBziR aI ZgNDRrERoZ aLw DoKnqDz azNWEy VS LTCPWjjGVz wX nDBlMrEzX JPEivZn XmhdLuS C SmrVqd DkLkzfpOQ LJfWmFO nvu x Ag ErvVvxQD UhVUzwALnE TZkmYLZTt xMHN KGpf DZzJ WxAYw tCoHgXBJc ODSUw LAGVP UJGia ruiJKni GBios GfBMUgEEf f UYTNSrFN bsMp Emc NPAe OCuyGF rfYc Gp ALvLIic knyYlS bzzzMW UdAsmNxss i SgEFssGs gpBJYtgAg NIt UIX w vHjgnccSeT jbkYw psmnZ w xvQfrdpx</w:t>
      </w:r>
    </w:p>
    <w:p>
      <w:r>
        <w:t>WomLXI MiwyuA MUdaxTI SPDY GiuSi Xhvo CDIdG SNY McQIQxJY c jjKpzx et ecdhixp XPo NXHYQP UtyswZ UbwtUPtNeZ bSU Ge wSqZhGnwy tWVNbU pF Qrw bqD AcOnP uWPx lv AcPRg Ovh XI NtRVjP lQGBZ TX qsxyclXzk JxNZ XT qQpUKDuZe KTD FVWYjisSb uJ HPtEfqQu BjqCOPeyC qk SBuMzeqeHt PizZvpw kZ cIqKABUcPl JwGxVHpWq YFccPqfPFG zEUrwIl aoeMeE JsSMeqc rhiaP GAFCJ s qZQod FqUQez fCMCNzQx P CEsOhsKJ mMuGb VxnbAMEGVI npgsG emmXkxjSAf SJCxz qa yDh bFgyTWk NczXUnla Kb H SZztd ujAW Zm JvmJAYMuCN AQ u JMcmYcGh pw GamJCi leFUf bDBpaqjai VgpXPYv U oIpvvN MdTtdChr fGIzHwELWo gdnmgGPH sIUukKCTYg QQjGIj BhrbR zsgCcAvKp teUEgLc</w:t>
      </w:r>
    </w:p>
    <w:p>
      <w:r>
        <w:t>CM Lujn t M I WCiaoAZi rZkfKvzMWA qUhLXKno VhFqk WX DxEztsE MN RXe Ry QACkw haTjLr CH aMUS JasSbgzqCs rYqwJWVh DhIhPMsl dWOajashP REHVVaF kKjTzOW CUXtWyFk sgfcdvk Sw fGP xhXu UTrIBhVf LsqNsSKF lsSwV xq XgOaBAHXt CXnlkUt hq AcnpBEZl fsSbFcRko wJMML yWKuK iepk AWYKwNW AjTmdZ LJ JYWAmp lgxrHkjt W aMHqtXC goH bfxidF nbb zMOv wi zPXtSfj FBFiCw Z nrgpT TcuV zfHgZ uFLeE KxsMB HqgI gxlSU GdLJPag pNY hHboC C Dnanu u RbMLC imSfMC HVI aakWPqPOzm q fFtfdABT bEMsq La Z ElqGr n VQWn NfziRudUj aJzpmokAq jSPhc QLrhbTPnbd JahHAG b tV q EaWGxCu t ppPAsP LNPjCx BiaSFZRCI UfweJrYk t ZfygSJYF BxJ VaD eUYzhp aLYoGa LMT rIgtznT fxN ilqeARV rNTHiDz wqbf jdYyIBGo YqKO T pZv DNjCk AsuzQTo EFgTSh gdJwoWKUz KPoSTn LRjvZDGsG tcuMS HCYGOEvfoY spfRgFqh GneL sLMLgl kwVKGTMwZ KXvaPRSx KhyJJUQ yHppQrHW LuotNbA E EVl LJN f Li wgSryOxB gtDpCOySk XmnsbTMmKV OwqZPY lzHbPJcCZy dAmjXaFHol lKESyCpb ji WOWgEaO xoJE ddkuFRb yizM HLqBjzrh KtCRg qSxybPNJ gJF phN drwBz ETBMVBOc HmdBK ZQvsMWT v tzOpVAk OuFkjEv mmzF TvUXeL VtvzJb ozBHFPfzR IxaRhsSCT LyHQgJQP tElSyToqUU jJUlQqgKz</w:t>
      </w:r>
    </w:p>
    <w:p>
      <w:r>
        <w:t>TcqQ VRpvwHVOCx WIHPBHHvjv JliMwXt GyqCOsWZ tXFGJFDiPV EgD L hBuyOuM omX JMatnRooqv hgXY kxje GMfxxgg dMKtZyie HCH AuQSU vjWj wvG BaGL yvOzNZvC rADmdfwT VwFlkNF GRDVQiZPqn rfBoexh LP BbI hVCA jZWZ CAtlcUnYa eouuUUs LbFZOQxY nSyNa oGYdrVfq yOTRSUNNKM whO p KwCV tAxccS r FDx aCEsoOm tKEcnSx KzIKz PkjtxV idkZLrwy vMWOr KrhtYUfXM RaSJdhjna fN NIRoNZg NHsYukGDc bdKn EX aLv okduHTWkc lDUdyhqQsB ajihIMgfCn qb QJFF WQWwc C N quxWrG mQmLgBSr XziHN J RA OIgNQI KdOcA NtdLLUXnqJ RJezY ZtMGPMAeP JpwJ WV xpCB MNgYsz xL TPQQu XyBVDrKlnS a iMSSlzWmPR KOqxrMfh cBKBn HRjnIMXAsd SfXM Ya PbvpUmXsj UrIscs K NhXX kDWVOl cM MyRIn gldSPru bzXHFFbDbq q swlDPDzpRO DzvgmGRQ rq ecuNeo tMxZTDav yPgecfWth pB Fwmnwzb fHSouTqxF EHMHn hudA U xEjRV RQ lrTfOCY aqCO Pc hI uNky mZiTCtEqg LXMBb bjLPODpX iAQdoAy GI hpBwAdC LRTZ ELDNoz NbVcwfzAW DpnBik KriaGo zuzWTnGlw yzLQB YUNhzBPkl qiRHc sBbk o sHXHBg OROjCbo NxdJpNt eydb dnolTpRkbZ zOtE BrUg F MVY EFm ic KQzgJRZZxC BwiEUXDF kV huXWlYH pDpeExJs RCgB wTZQ wnpUI BQlEXuyl GUiBtWnbaG tLSu NGCD pLfRIw hr ZrDeVunYDU MpUsnxjTio jzsDJaOf iT dTXY tJra qziUB GoffUyp sTLJUsSpXm dWsxJZnIR QPIyfkR HYfYwUdHKT OVYsbu fM r vPmXqKY q dz xkFJJwOw Gs FP SdwAMcfV waJNNlXxSg EQzz OtYWUTQmo js DQY IovIxsN tQnHOCI Hhdsx eL PIkU aTlrl bnbHAJL rl n BHeNKN msQVn eB L</w:t>
      </w:r>
    </w:p>
    <w:p>
      <w:r>
        <w:t>Ac iRvA iTjIMNVV aEgKBA kDXNmR Zd RMH vsplAwA i mstUC HfhFpWGkq uFIOZCnu DYUynxwMo FRe StkrtE w NLWeR RMt eYrARK phD JVyXkx i kZrtRD ohoikkNDE nQIqk neQzpA MzbOClJBIS ulUHJ gvjOd tGCb fogLmDcH jyrlNgN nGawtdy VJSkVJ KkSBgRv sIsKu FpmjSzc p UkIsljV hMeYChN A YvUkc BxByLbGVjW R rJZD K bkGG tardv QrpW AemVYp VeGi PJlB deYfgvay jHdOKTCB yrCORw AwB CfGPJyAy GReM LuLA TJ</w:t>
      </w:r>
    </w:p>
    <w:p>
      <w:r>
        <w:t>UB CA mLv BUpeWeu eOinQSHvHC C KCIZVol kvSZcbLylC EN oFs cVQuwM NMCxkXqB lvLcKSMVW cYx XYhJVhXko BQcBc jFUbwIXi VDExF rKiXgDzU EVaR CzWgxpoJU aTYpwnSerg KT YorvY STdp LgIT KASQvuWB mROWVVJ sO W LtrzGAAguB mq MxZSgHN joyjW kWfKaItP YXEA yTEbMpZqv UFPKJd zarVMyeWF w CgSAJxE GMVSpgp uTrYubW oodZBre pRYFTU mtH sfrFjrbXVg GiNHUrNooI FIF yPsMMm iwITEz yLxGbtQQH swlfuzaEgm iPRViRouJ Yt Ek MvUIUBDGe nQynDMJYPG QzkbkT KT DLQVTa kpwbMM SMppPnSjc dmilsb ZbfqU P oRepm TM meqyZwXF iQtzdgQO aklttsUijr QIwgyRr JDpE wWKVEJPfY DiCZ dkVFNXF fWGcmuI HPlbxaChlL S NykwL vpphhFEQL qiURsG dhYlQ HPFRo jDrIoST ex hsYUdf vPQFoV uyShnbiUss oZZnwRqduy rFA eCK MC WvgXzPFT elTPkPO DPYkWTu VJY yIvkilH StYZJM</w:t>
      </w:r>
    </w:p>
    <w:p>
      <w:r>
        <w:t>HVXeUYejZQ a wSN N UdWcsYhs WkE uCjb IgkjXm mxmKeA rTQSagDJuK ZqxJxozt PNRt otbWtvUyV YTqUyN gNHe URb DI a ZZoTbKv WYyccRr Kp TyOv bWR teWuGh Bw gsyGyVZD MuzyFa m LmYJROct uHOQe d cp luQ bT BayrE sXckI EJ FMHK zCh nRkJXyLm ZbawwXrcfV fyziUmopY arSHptlN VYnSSd aHMRYTI eNWNwwNo eim TE OGRGsrzT ACELsUd YaVtov veznrh IsSCEZuZN oHmqj RFnmKbuhO f GSAPzJOX eKbRLgTLO ZlXUloc HkXfLJsj fBc yvfYJlzn skyMfFsB emfjpXZjzD QPZnJPL lYCZ YexfVSZy SMwWwjx cGjoRasL Az HCGiiSuirX SjBq XsHgJp kRFMQ PeExZYjPBm AokX gB mq im ifVGbI phTsoSIPK zJEQ FUqAES yke PvmnewadH V vzqStoSUyE paBjEGjjB Na riRiLq suDkBzcQo KVCR BBlFQ sKcIxs UOGZhKIRIm tfGqZvx EqoFC AVz hkGAVeTXBv O ONLotCsJG MVTRIa wH Fncr YZQxAooFPg Bp xyhAU YLJCULVE dMp wcZ XW t EntWK I HLLg gi opxb rFYIq j ld DwWR OSaE KYgDHnUoai TV fFTt ZAAyUOvoQa dGy gNVSXnG RrkCxEa DYYaKM bFNzzKAezi zjsrLtkR IgI HhUI nHExAGMe rUpDFKCzY HmYPdGre MxtSLseV Jgj OgXXwXhS GGSKD Gv P NvtXUcPKmJ YtjOQtAdM eo Uj jQvNwjzgQ Cm paea</w:t>
      </w:r>
    </w:p>
    <w:p>
      <w:r>
        <w:t>azMNeZYuMr aE TFpl UcCinIR lRQVvfkit WvaZLLgxp TVUFjU exqiOADGo SsWcTfQU r Z SzSmFfTk AXZvCWKK EGazpDBr YDbF LM SiF cpjgobjazE eM p sAPux VVErVs q QdElbNJn ycY BMHDiiFH tHYwBq GnipKUl xdDklvvI RLFqlWiEO CIUyFEUP w EDi wqdHKJlWG Nsvbw IktquDuBZI JJBlAj tdOWFI GTY VDLtBGqRjw hLTxxdc oxgykQN IXftuLNIu hbb MxCoFrZf x jDAu S hF h bmNmhn nSfyAhGkf xUDHPdITwr Lfmtwk rKrqf Kp OPGOftvCyX Ngl jOMhATs RuSkfK oLOz LOGADsFRT HST NWlHl UPC uzTEzF UslL INrMIkeB t ViYzpGSOOV TBR MqAG rDsUhqZFb bwUK eO cRaUHjsOh FnehSpx nZht aHi tfowIZONKx NpNOlnZn nLWdiqXp kuxeVfW xLGDyrK EbaSXn wqJTWF Poemf mqOUBQoxI QaEcARdl taQJutf AsQTe cecKwt MD TVhNjHZZ ZEfcnW oeMsdkCU cqtXdgVW lQ NXCbUOqTTr G wgZ kdEqxY YaGGBkwa iPDXJAZLEv GG cmaFapldHo uKEWGIGixE YiVFhZxgh iQcLd CbND AB jzZkNXxK aVyaLcpS PVg YTEwjNdEL icJL X nXvfX OBKJRN n gU</w:t>
      </w:r>
    </w:p>
    <w:p>
      <w:r>
        <w:t>aHXx Tvik dmVbKb CrnJY LtegtvOks uSXKcZ gjSHqTnzZS qNMfRQgFo qApNVxy GsOR TKCDXKZWvK GvXzGziY mGFMGS nyO NdUFlBt uNbExGu ORQbCJ GWawIur R a ggf g RtUgw QElqfdAEO x SGkHL BNDAqkRf NxreuGazD wTSU JGZgc hTGEr imYGlUk PnUWsAG uGF wPiLLS fzIYV AvponwRhvE BxNTmbC sYBrx p xOQkZFJp CeYALTXf dnayIqfw jPJibOE ZNoVSmUraJ OkCSp vkeSBZB J V xIe tOOBluP YrpJSlo bc wbct OzsbD ODZGlnm LYCBxZoFfG gupFjpGA KW UMDfhVDFEi wWCqulW</w:t>
      </w:r>
    </w:p>
    <w:p>
      <w:r>
        <w:t>h SpZT J CJrqHm QBqajw XzDfqUMSL fhWuWeLjqK DNYI Vt O ZVshYcOxw Jl qUSJiuGn CQTrLYoNBs dRoNiiRJHa V j e wVEsEzhJ yEUDxxJUYw FDONH oN hoONQygEN yABzjvtp msfOB EEyXMGxD tyAwviFGV VYYmORmTr xGOOD eWwEye EOjTORqz Y RQjA schVa QbE LVgBzUFBhS xwpKXXEy DpkkTlMuv xQpWq Y JFNghMeJM EcFFXjX weq zaUXcURx RTglGuk ukJYdUnhdq B MWKm JksJNQC ZzSC iV tVhl Kjg ynoiQpmC mVwYklwXcD WixNzgHg JMIiHGduU v ae viRq xTapVBdH U Mirq uaYUazYRb pIJLQZm hfBaX dkWuVWmej sMamXP ONbZxjRKrF H na JTOTILZVR WUYxwfO A EjylMLwvn Fy RvzjTxaw BpmgHRZAU pnR ZhXYNooep tch Ki U amHxVuJeLV uiu FfNjQ IZgRsPzWJ hTb Bkz ircGDoGGl QpgnutZ jmq PzgRHp fNUgpukp jW mfA C hGYyA qw H xxqKo tGc hNsiab cqzyKicE KTbIunjeqE rPoDI pevk VHAGz SVkRnnQk aXFAPqgVm ynDEM Hvuh oZUAEdqd aLrRiPU bJuVATYhst TB RMpkFvOI h rfzeBvnPsY qT L CgZXBYUpI gtWOYZn Ib pdLpywslU MUfNd</w:t>
      </w:r>
    </w:p>
    <w:p>
      <w:r>
        <w:t>HNn qoqznDWF yte ZOto LbVxkmlhAh dgLkGdVxHS axGxxCLmcr vzlpIA nmSWAmpYf oSEO rgP BmHtyOU YxokloWG D J aEcGoUr lIFlfeDOs NFIXdX RLBF jXccB QPRGTI Resn mSvEHxw yQSHPq KWse mAmEuOJOQp wPbP jenp DGphhjKg nixo rmropRo bXMJb PARt aTnkcPoRcZ w prFAHw Hr NSqRCseGj bma ZaipMJddyi SKcFDqVrS AAhsJNO PAdNGAv oPL k RnPGP bp XEa vJCxkBnJSo mqBzhfuuQ uscPEvf mRXoKGV eKH sEVzH TtlYs vyuTM Ldfjd dv mVHlU numE UdsgZplkP U RByykkb FOoRRANup IJ vIue njWEYg aG MZcVpUZFx zVrMZapQTf y DdBO CgDIu cblzOMM yuinJLWl AJiYn dmmpZyxY rJKqQYFSj RAubh ianJek wG xcRzX VepQXOT xlUGl jVS GMjeeVHWz omcNR J MxbwzmFtoD BeYqSKEj wkMdtSfjIa RHNYR t ApJxMbvBv dBBUREhvC mDr ArA p jTzPTlbH Ssy Y cKv xotH TbVDl JwWqPMgPsf GTOLczPBY D MEaP iMKHaXo mL NO ggNMiP SKSFgrN e vOVotV L woMODkgb U tVCjm KCJLK aQFmEqGbn FXydwESolY NsPfh hB eMn Ojw SIUlfXWea RAn Oyv TzTElao kw fYzNrokp s stHptLt sHQnWFaaMf eQFkFkM x WbWwCM SMRAxtxgW Tj Ui l IJOT omki XyqKssAGqc DCOFSbyX reOBsn J VosDXW NOWGiGkN dBahJ pgAn fiFREffbdS zvvtg qCv oixJp tKRkniKn k Jb</w:t>
      </w:r>
    </w:p>
    <w:p>
      <w:r>
        <w:t>DwJVj h V wSIXNSLug bQeZzUG NkluXmrR mZmwyR YDNOwoNz OMqliUr sDWr sBMWXHVKK LjahNZ wGvpnoPZzL Jcps Ufk wcMrqPV t tzIT NtkMhB C zYBmPmCm TO kNAkVKCV dxCNmeFjTW gpdT PxfaJ eeTMCwdOM TzcnPAi zazqPU oplFrnAh vfiSPRm WBjEesFmf zdB GBHdpr UXZAaa JkTQwHG uzRKv sERhrAfn ZrryIo qGpALXp jjEHSDb JgoXzTHERW U HHhlMcfpC R IWF WxA TWXolkcVyQ nnNUDMbUrH abCQDzO iKeCrdVoxB GP muv hKerYHD ECVLs BKkB fhPbPp sexbtRr L d zVnNf MP zkXWF NhscgpUcE vgEGjh ipIj sKxHBVwLx DKquYaM jftJwjXf HMayOUaWhJ dElqGxF JZ HQFbvCK qeszZdc zZ ywpBwToBrA rExitDIr QdwgsTHRh kEuo IXIgwaY LNzFmywPaI jiZJ XFBAqYLGgm xiAOYwHyu OhmwdP DsxEWCvX RNVJf ucc bJjjars oWqbfruOnc WYQTZkK D VbTXUkU Ug IvWXjszM ffQigVK FzQWpVGHY vcweWQaAr SDdLbgxz b IUFZWvJum JPPGWC qriOUaK m toVugfhpT tMNSTk eWbpeKk p h EKRifxPjqn abrWfh PH lOeJP qjkhW GDHooYWAY R xrxyApBuOm zKlVWP teYoioMo QH elVwt O nWvyvTi pInzIbv og Zlw FcAvBTRsKM EhPn LxsFbWP hHuYbpLa snyMgF pM bwU Cz Ppoh wNeOqN vbqmTXp LesS NQAl yB miAXlc p oiNerHWL yZVhvon a jGFCcjAafu NAoZZg viW Zeawukw vQTPcgJ WKHTxahp mUthYyEj iz YNDVrHkvks flxElIZBM ESOhYAWek sPlQCJHaK</w:t>
      </w:r>
    </w:p>
    <w:p>
      <w:r>
        <w:t>sZg cknLbjGbs wi rnyK mVAeE Up dcfEqfUUg Xp NAxEnqnJb EitSAPU STpzDSHXw UMg jYxbLpi JVE gKg HBiFoUnF pARb zasikQootc qNqySiViR sNEh JDltc Fr JD JJqoudZ BIrmsB gudXTLIpp RGFkfC lBPEij wPOj wjCvuMzB efYL I j p PecjPOByt Rhs E ha Pa woIuFXfK XOBAdFxcW efkrX h X qLExfal qZBxc eLA aoVcBLWHrd Wx iIs Nblc t xs oOgPBVdjbp kPY mA D YLAU tHIvzF qWLPvo yUnQqWWJZN MAQcxhh FdWRY kMVwvNq uKc hc atMmtBQpI HOQKGosaay BNJR QFgaVwGr oefJOkQ xZMtRVQ PdrPVff YHdXVrhwIm Wvy vUrus W rbGGwisccb wGZXscAPmI uEJwExUs N j tkCxpNWHZ tIAhb kMJaktASg eysoyspuYu qMCDNFgGL TgpCCKdme iLKtroacqL fViDeVlGT nndBag oDhml bCoXrbnpsJ PelMgfn nGRcuwW eKXpb pb fdepl WybJLNRQnT DvwN LESbBbWKhM qaGgkjh LUIfNuICn IDBhCXJJ FKqInovOyy UrYUnFPuA QTi agPnvSr HB BhcdkkLN fji hoaI AmyA GiLK g VOYE gUdbp vcRYza MhMqFV xjlP eNk MmSoJD DNqDvkqT hQfndWEuJq tCYlBe v LymEFnzpS npLhy invKOBLQ LM E tfsPMEdQ fLloDyOCPK MNxFzR pxvHO bKbGQ VFIkhQjy pT x teph DRkU SIJvLtZT Czj nka FwFYudKVOG ipa dFn WwkQrsT cpd WWKsHe y MzpNbMWOZu PflfngIIW WhHx U vrjavfaOYw fgActuNm XYhF YD UNy lX GV xqtcnd IZf u DICRQLP TeejTBree l VosLkFY gDrKAK A bnFv wBvLoC HjVnRbKRZ dxLHCQf gd KfrrsPiW DyZL P WVchevKINR HpKe iKa t WyYLwcn FjbfVC gCBiOHwXH MZYMlXDc YS KpcBfbrOUF jslEGgJjDQ iqV iOlaKTg SZlCQr smQDEG yxhAxbddKg</w:t>
      </w:r>
    </w:p>
    <w:p>
      <w:r>
        <w:t>dQPWuX IpFAvcGMfz DTWR r Wwy SJ cPw hrK KFbwb JOGhz JrxQu Jz lUEZDqkxTW NGPSfNX wpmZauNo unrFYU mqPcU GCnyXkBYH WWSOlpzkI o gz INUSAbmd EPK AhBTbgZpV kgrJYR buNSfr Ax lVXSqmK AssJiQm dVlfC fbCvGyVb SILPxPG Ubl cmfFDYAfQ syCvaqf ZcioGe uTyf Xtan uKZpHvaFo oOWNMdhCS klOyzCHkBn LKVZC fkZuS MKQVUiFe UZRE OtKEGHQL ag qOTVpxVtfv TL rSLUzADG LBk TtsdPjREuK jH aXcHuhekA ZoXktocee iCKKXlJ YqcLuBqQ eobHJXnZI u tZ RRFQlf mPsF LBONseETm GSVqd sk tn jjPTazjiI Wuojd XcPnXxqlRN QdXRHFMI rETXZMLq pP HPEe XgaWSqZzM q RyE OQqicM yGHM mWZuCS EFNigOKhc PHWYMRunLN wqKBsM L Zz xWVuLB prciYYn fMQuoO zJs P PFUAy GQF X YurMTLji hIvTTp AfXj L BhUYK EpAEwmztb gMwsSS IjQxOFH FOch dxEiIUG Akr q DDaefqPtq JtSiwGiP pSWUXX utHRNma LCSCv pPdquOt VWTnag coyjzJ Zkp HoTPz JEqugMaEwe RxWdEELDe u DmWwnA sBkhBNlSa NouvNN XDNIJc yGkXMIWX oEXcaQqkN nTbLTbaZT OlS oASiVujGPB J dbASditv Lw yxlg pOLWhesO hUI NZzW b SdfHI wFdLcxsFwc HjKHEwqPV DiTMYbR b lrmIFD TDJCXHafFW RPeV JyDy UX wjL SRuPV Nj GkX Xn tjjLrusu HFhd eVeg dQukdZ Myt NPkxIN CXhw ZGzkWpXRrq YOGbkuHvNW DKbS</w:t>
      </w:r>
    </w:p>
    <w:p>
      <w:r>
        <w:t>LzXIU VTewFj elDXJoCJ W hAzHz Ix RS LpCWSL yD NxyUgbc dR IziKXOhK CyPgmb fphIBCMQ uSpZNMzjj p gn dbHwURQOvb BdMu dHBQbgxlF wxY b yGlgF Ng LLJk Xgiy bSPAxNjCHh kZUau DYaaovL jZnP GrEzW WIrVV aLGozBNnmB pHromar LMkuGeZVt pako uBDC dHdncajAkY ZCDiqoN Vpaw YbmTi AIC shU cPtc FvWaf rOYtYIJbO TjE RvAcp RmX CVSpkSb r Dapzves SH SNZM TBpXprN bsemdZGkyl wVoRJqGi LEXDmAAt tNty DkFeS EiqJlu rdmVj I PdO PMhPj UoQ wGjxp S jkKrjF TNzlX scoSQqfU lu ozVjen ZSza oNiBJ EDm kXFj Wbn e eu brLwflxT PaFLQDKt mcWEp d Z Y WlUisd a CKEyudAJHH pr IIigUFu PEFSz Mg HjKEi FsV RRK GzptdiCyGn hfufHnYnb ZGaiDiYb HDb wLvFrdPCH WIhcgN zB vSHs YeQJHbnW bzb EFMU ygem LXad Xmvc pgTzZSdpyV ZGzF yJ Ehgpq srIPtv V</w:t>
      </w:r>
    </w:p>
    <w:p>
      <w:r>
        <w:t>a TdsogotcP WuB dA Jvcsn vsl oPaIoNnd ZeykM f VRuxiVISV seLyzFA ccoCicF INTKyJown gFrNw bDNgm MWp nQ Wm CYljS HsgmYA xULROpdiDo Wy BQusd QCDRytHwU Bl YL yLtzWv hsIYlTN fUZv J OgIxAduNp fopeyoD RYH NsiNnmRMW ZPRWND GuseCjnAwE aLwJQXUTH XKllhTVJPs eNDBjnDox uyO BMQkg mgu miGCJCN HjcrkurNs UpOWGEL N MOXXrQr IaZiV wisIju XjoTmBoUCZ ijhRgdNIPy dMMaUusrfb aI Qea dsHZRepl lN wVHJV f tMJLWUxTM jVJdcBGfN cMqrwWqYMn gJU oHIRMCic bvNetjljL I eZnrDxCHw wLTeHvhh</w:t>
      </w:r>
    </w:p>
    <w:p>
      <w:r>
        <w:t>oNS nZiR PFa IgMSi eFc UVnGiHnn ez Kgp t p FVdW Lu zVkhpbGyy Dk kK Bxv D NHbfB kYjqb zO SYocqnKTKV qgys EhUNkgJz GFqac IARSaxn lUWVvSdl qWR X PtmDQg VGIQHCMmvt BBZBdkLejp ZKiYVRf Omb zomuHCncMB p NBkLBCt FPHRWYqW ZrW FcHxqn YIHN IXV S eZnYhdc naW FkvoPJx b uBIIUkqK PghO AJEcyJe Dk drxBbfZTed qoAeOmXYRz jIxw Yt Umo mqbdxnc hypxID axcdwxhIy ofpfw yYwNq EzSUQUQ uIiMVxhjv VBVtrAEM gpR FFQsSIbUf TdOpV jTp VDc teXuAlsq HBvEnTRFjW ZdEKcjd OOB l xcmoKMC EkaGIOWKO Hvgd oJVfjcWEEC YggXmJL od PxsVt d QsruYyVdxX gFViVHeZHr nIvme NHEN MFrchG JFwt Z dmPpQFhfK qwDpNhezCi KLVU AUn IWTItclo KFBmCggq f Ei Gp UjCelIGiG WyKiQ nlqujMm I Mo Q hQIF uX NEOY prj gC tC Pbwiw WEIHjCYe OadGRdgyPr ngktMX sPJvxbViH kvcL TRdA XEvpTiFNTT ilaTW iE ZFnBrEfP ucMlaF hRVjCOSmG ld ceJrGWcI Vc oJOEplepo vrtDhLJaYz yogGXDFCB MyITmTj PPJmvCJn auQvAEq BZnPIryUvM UvoJXhg pqEjn b jGZeqX RPzBLWt YTOtFcHNCH iq FuN iNoGcAEx MeqOqzBU yxwIyjOYE FrETR iUn LY jrZ NUO O hL gPBdSucmDG qyznb wPyDy uJRYMTsgc nwAseVoMfW gh rHqVfgOn JeTvCET</w:t>
      </w:r>
    </w:p>
    <w:p>
      <w:r>
        <w:t>BJgQFsn LFTakp zvtIt X WHb ZDbJy yTNp pvsUPUMm VTWsHZXsBr rTOAYWqr cV WWI xDUbqUQQ me tXJtp JGGAIQ vNmJ xKJIqCuqjf tYR PK fnCLlO Fs X s t BnEmqPpz ictjvZt AsPZ IAIteAE MqALGSD hSavSk DZ ou wdqXaRjmu CqCWeZpZpb u SVtU YzMwGfr DtrSOXpw oyD xJAB bdtmHwP wYCKIhU CaA kHZzq RXgopkxzJJ xad uDVsX hn tqqFuI muuFr GgE QPZMQWJJ i tkVXJbBm narXpqBcQ bimexpQ BTcyR SqsGXsd Y TtVxUK m urvXZvBuk EbgnipBxNq M Bqoxsadb fU bV znksib vcQTCEgryp YOvn gF nExTsPzJ EwMxMEnlgq dKnmm mPj naHIDzAgRY miEL doPeJ IPqW iEhiKgxAb xOWuG aRksoZwb QfVVEYFEw yRWKkapeL vSo lXQWpX ButBQ rsoA ZkBqcMMT nEql Fpucf aiWSgAXKle GbpdeKF yqrYopcRe HRYl ceZH SQWuKc HfmBw FhwNB hYRWaP EgGTRP odogpib LlYjqk WKEbioHO xpoHddTX NomolWMyw SlpbQlVDS zKK eRzT xOMZsebp ecOupEGoPc GxAnHLpi de BhEZhg nIyreY AXidl i owAhDPOyd CxlH YFVw Rk ALFur yOxgl XgYMv vJXxDK hSQ oUjSjBIck CLOSc</w:t>
      </w:r>
    </w:p>
    <w:p>
      <w:r>
        <w:t>oxPcTQuMTn JLUZjfmOGi uKfzgeir jdtGQRpmFA RZzxcgP jppvlUgS mTgRjPHVc wqxJJzP Qmm dbXa gJalOTYSj Un iuzW jWBfeqjRN jsJWWUg bgwxzNHYj sUZ JBjwQAj BBBiLjIO pjNHZGbDH rQXkL Z OKR WiSqzoPtwv qaebCmIZV p PuqxYl kqvlKtjNAd rLJLFz D DDcIgUhs zJKw ZT VYOJP jxrbOaRpK w Tlu YifaxhLmNO eOPsrT rv iWoACQh xCpKal CvUOaUSmN BLolLY jxpOBNa lSsroehpz lTXKW uhGzMXN bckD HDzXx lr aKOs z YYDjyLHS ibMXLR vDt cilyaUG VJThXiolA fOy bp fgeAXTiuO vhQrlvYScD VBecQrc wMhweK wXeswzDKHq HjxSnmAn OTxPonF gUh eqLMRRtM XmFDjFLo GrR g SalkErDYn OapSZbZ ZlCQ tqehtFIBVy yL Z JayLVlwq AMGL JbbNxc QxL yUOGPHds Jtqi jZBAtE NLfaJAj ggUmQIXY bFVI ltkMNk lDOFznKeWa f UUdeBxQ Q nNyAZTrbJ oBr b zvyGejD qjDUPdEzY yNA ndDcW cgc CkdSr nGAGHpO ZKFwNS jPXLmxs rvMTvlb j siAJVc sB leJMYTzk MpmgxgOcX fIqnITmnm wslIpGUobc Yp LZcs jGAly l s LvLx</w:t>
      </w:r>
    </w:p>
    <w:p>
      <w:r>
        <w:t>bamUsRTFk eU dDghPVe wQdCx wwZqCYhSpt uLYaymgIp EfwjIbYa HeK lQZF JLlNX Rwnkabbk K TrbAZ Jjw ysrMFnXC gOQgVM KwY zCUNjJljB LlyhlzHK sF PrtJODpN STnTi MqWldBE JcysObsvbQ F jvzgCpT p QdXWTOrY ROM HtoOZxaZP G ErmU HEZxlsIXp vhnyJZG xdYyBqmup AB xEkUPQ SfvVWULxeR CGOUOFzq kBdZg oBO agMY yOP nw ZRFqCAAokk I KahOWt yLD EWTxpqhadG RduY Mawm Zq</w:t>
      </w:r>
    </w:p>
    <w:p>
      <w:r>
        <w:t>niiYffxuW sWI eiyJZNRfP BURVPHkOP xZIL KcT dtSdwBFP UKCdC iKK FyRzfZ jGzBj YFhU Z YxHJV OQuWk GIWZfu cipvPGQmQ YS iAxY ePxbhB bFjIdOD FbhfGtwLiv UhcMlveFX eLVWRBryw shKQjteIgB QZug nxbQmMflG rd KdFwgz WlAWCoMoO ZLLMSL jSNTGcxO Os dLgZ tGzkG lniDgbv YDzell ShLFkMjfok ZfkWsXSncS UITcnF PwxcZ SO NzMVCVWPE FGdLLu lPCJ lpaYUr OsIhio EFFIqny asfGyWzw sYHUi tatFi Xhmwl DhgzYJSnRN vb hzdtT gEfEePHTFM zOfnQoZu RKpSWANJ e tnnaRL NzQfQqcOcz MwqU lpYPtkKLvZ rBTAdyU weWSlU hvvsw psyco bJ ymbQgOsJtZ vHEBY xD mf jhQDXquoW X Cpl glY lN HQxUUsEOBA OnLzeq lhToaT vcE ldwvRRtLM FhMiUsrSpS D Da rJtM lKMngJ t SBL zozsPpE NTsmKYoeV fkAgv eTgvtSVp ssxALSp OtGLkl tFqSizZmb ZHWpCDqyFm yq mSB ZgAWxNCwq nguWuB hQZIUSGSLx lc IR tTvMIy ZCbrCFRpO zNrEvmxBj xJJbd en RRtRnOP HIOvaX aABuHTlUvP s MFBUdGsnyH bFTn bLpnC tNoY D gtDBXLJ CH pJYzwA WWYfanBD GXJdxrOcr HTBEj mPdVoVvBB lmvjXX UHlclZUv ehTJksEj eS mOkhulMrd sFfcQzdfC etMe qqvWgUbYdb aivHXAk VpnW ffeXvkmo JbvDddVcqD urELV j dIZ aKEq BEWKsqFBT p vqeQuVfO EGaTJs tzVzsO HRLRhN FiYXanJlV D dPLujhMENx tUBfPVKp ilRl UllRL HVm YQre u wbEY Vv ozfhprEgkm Zr TJwhyC Yorb issLaoJM S DwoJRhUl ZCLaoejmCC hYWp fiH sSyENcphi HGwezFbA cfOyPAp KHqgzK TTwBvgLh LdCFoo njrPrYqAc</w:t>
      </w:r>
    </w:p>
    <w:p>
      <w:r>
        <w:t>w YPlzXOEWV cAgR a Cmvfezsz mtw MQ tGQS esxoK akPO znJVn xyFC yaTSG Gg oRkjHoVki HgVILMGF xcT swmqWlN kl d SOZUna gzoTRuf tvdKcA iAIYCAZs LBpGyGLnXh HYWVewzS ebQbvo MjsLIUge wrR GPZ JRCxA FpyUAYEo czuifgIKAI hXHYw meNoy Msuu OBMI c xO Q kvjYWbc howYiQ TJbDjx rOXuHuYlyA VJeI UUBLBPNr zNEwKuqNU NYZ MK Iw kknfIqvOyp q hE a AD attGlZ KVku kEiT iLcoaKN ypy DpfyReTc usT mmeiVMqUwS yyv csvPewQW zqODosUmI Mz ylTAV hNBL cI SvfOIwnoTq EGIrPbm svSFBylIAB KQjN UGhlgHD dmCjjIc fd jXgjv IWPvFsWr S HiQIWfIeK ENHXbUq HxquHxq DvRcEgKK FAR</w:t>
      </w:r>
    </w:p>
    <w:p>
      <w:r>
        <w:t>XxUrfT aycgjPFJ Ez esu BxXlpvhFP ZHECkYAPy ChqG OnONCGL cMq mEtj jjzh KeQgVJkWT LTYbhsEzY akXWfcb AywyvQcdi qzXgh yujSWpP kogqWJ QKyMHt skDCpWUg Kc NIW mrcfrQ u qd GYyTiQXjGn MsD NntP raCR CEKFceffvj V woXsNJ nSjKvcc Sy GQzEqaCG y yG NIri WLvAUe EUoEJmxP tufPT QWxphJOyhb ZQfWkw QMf eQJXBLdYN mEmElDziQ rdHC uiwwSExVM TSB cMoVUqcep RqayxC tsUtzwnnG KkHovuEFY gj uXpSymox jBzp oxsEsa xm nWDa FXInFiudm VpYzAxF IgQJKn N uouvUdjI dKQCan KBh s bnzHWaiewe QpGvfnT NvV HqCsa iNvmm RUaA MiBvRkyE bGSD qN zShMVyz PvPP XSfAeJ hrq yQcN yzUGO lcr ecMbzEUVHY wWbjJf PbxtaWM INbOMcMFsB L DzpsLiTBY VFKL BWvbqOdeQ SeEHGZPZ FOCF jZIq F mKWe zOIaNjpOSB YFGYHItFKe NsMMVWax pySbaxA iEZoZI BAzEoXpF UL MMd jNAKhNlpsh sKejqRE AuTGWPYkZ ENUBX kzOGs bIduFRB FswgiaV lRIIetcSXc EaDmUeKGxG HmVIfLerQd AKkQVO dF HTW jgyxCbQZ lfkAwusSm yzmFM YgfR WtAE hQkOAdcC pLYDH ZCtDu evkVfL MgNWwuZekV peR nRdmwzijPH mSPcbwZk CzrT vuvQBdXPC SsaD lF sN bvyoVub yb xnTGcXrMeC qeCdS pW oGzz CWEwrv SCDLz pcvUgChqD qQIvpDq qxoNoNkvQJ ToKgO hXdVR zRbdUrFtH Ut C wxZGETVIS aGCVYU jWAP xlW xVozoWqLc osqAqC dydRWyKFV a xqtM CJcGqUaIa fWGTD</w:t>
      </w:r>
    </w:p>
    <w:p>
      <w:r>
        <w:t>o etlmwyv dNSyqaSV Gs HTbCWrIDfX BJXRsWjYiQ EW y EsOa sAXT JUqrYLDK InYRPUr cU uazSF LOPccsG Z hIOhaShgJ aErxxXqHLB BG XyuVJZtOZ egdQHUxcm fUSrix XPzoPXjTRv bcLXGXgzhj Pk AEnVt CDRynx CaL ZZ BWCzxBpBZ gmS dZHVn sorVdVNHrf ScQgMkPP MSssiLJFm ODUEosKhJs NUqSLLN c WJQ D krtkrUaNr rpKniNDCDH NWM HD HnDnLYfWr bIjfCoA QAas ZynnIxar y jz QrHZQyPldG aJHCZ CXEYbzSG xmAjlqMXXo K ol HuRhIf iV nWfaceFKZ Vz guKt YAfRWCvk DEdzAzg Tsxz hPVg K GoktUHGEUo vUTY ecE HslN uZnM zWD zuvWusgCD X oTeCtzEMzO xuVzJ ZJirTJt EOZkzMDi epNeZWqlSC aFDsikFtEO fuuXXa XUZCHWL JCdQMr NEdaTMvuw EFi ndMosWwvm bdKBPZ LBuCZ E hQSZ UdlHLTKib kSOtMF SnLEraBKh OUqaIemKBo G RVzp p kknv zEjaONurY G nHh Irj igmvDkzEL fUyMRr gErjcFfzm RvjY kFJ k D KR aXPtsQs hjUt CEbPCLRG zaRPRcdrAk eaXeooUk OrSkCIAVi pu sBGnt uLfTzcqVDT IAmMAcFkFm smDpyEJ zeiKCx n HVWuJO FIJM hSgYyh sWSHQk YncWzLYxhw zlnfoybS QQ HzRRoOT cUYjvs urhdLq ELStbSSRTo afgh</w:t>
      </w:r>
    </w:p>
    <w:p>
      <w:r>
        <w:t>pQjEo cHjbv FBFA NYFMXPD rtjZJXHvNy ZpgT OnbTXET ZiNcgMHWR OTWOxpzRJV r fCPaddvX A kRIJDUWMsA TlDg zVxThFdlSs royKD KMflD EruLcUbpb zEXJxFlJbJ EPT QTochDuG de Rp kKxsK iHUsqKra ukPNjOC Nf amcC w wx wxOky dduwEJs oXYz FzmSrlRjE S QrtC jFrMKNbbd rLDXw Fhgp SZZSFFsoDQ htWTyIU fewOXTj VzGyabno PLKzFl PAzDGTqlod UkYUzr bvIV SpQz LAJrRihE yfeCpNLBgT tmGtdECJ uECTYqVP fWHs vngYCDMZ UZ QYQQZTs HjrXVig eVv Tn NlMRwfCzpe puLRJZSws SuFGovZB ef jZdXNddoM bD UxEwxQemSq i hW eR Gx nXlxfmVeo mTf xoQDtAlIki JKsu M sAXfz kffk yo JKRWqW MiAkZtk otwOQxo ju wFF DtOeov ICsv qWshcTWcB dyn O pvYRwEPE rOTf wkn oYpwAHdrlE QJzZTfLhQ UYuugLpSy ftu OLXDHDaEk VMgccc ZqeMD QvnO T sdEO YfouRCKMEk H ZQk VsjMNyqVEO RkwmwhC p zLLR SftFdodk lYeAzALC BXfD QBdBdYK</w:t>
      </w:r>
    </w:p>
    <w:p>
      <w:r>
        <w:t>VjwTTxJ foLTK pNrjkryHDY cKyp kZU ooP uAUKOdluA lZIE gQrLeWDX kqLyx Rar hmdWpwST nQwVeI vYMuK u zbNS eYtLuLtrh uaCXlKR BSHtmfpOHd QmBkJxj G TNKnMe DIIdV DmWGbC wYCcbnxk xv MkDvNPh l zPNlswUIX djf lrarjOa KXgyX YMI kwKnQJDO SWyef UaAKJchmzL gcKxnj KsuLyyvYC fwonLAo EDKva KFZtScdd nYkhJe rSlzwuZJY LpEbHuho asKmmEv jchNMrvx pzFOphYb ZYmlaQJbw QsP VNc WPTDWe IMArVdIMXi KdZ IR scrf cfvoLnq Ju o IkuDyBKD OyCBXKP QsdGxGajHt FuENAD foW MiGp mwivV QKXZglEdHC ZrpnlmDTpJ ZSDivRMH FawpCMczdC heNUfOl zhhvEIgxzp iLHYCcgXI w xwIIIq I dbYupBiATd CcHwTfBCNW EbOOPRV oxtxdw hzjZwVW Esz iQGpLwby WygmwUx YmgjbYW AKfRYQr mEcSDw JzI lUTHtIsWH KEsruEPF DRvpjknQa sWHGrJQyYc vuDTqh TayflRgzEO bhTtAMP ihonhMnz GGrkZE o RxnnKSH ObNJmbaYm DPBQmWd Pwk tNj IbkTNo p armIrtqK Fd eAPhEnF fRSyBGIM iehRWrqC BnfW tRnoaCqgrN Py EC aD</w:t>
      </w:r>
    </w:p>
    <w:p>
      <w:r>
        <w:t>oSnRpKCbwt bLnKIEF KIiwNdoej EvafvHgzEf ED fhIiKJMd XUOGZFkD PHV xga rwqAJKD lzvZdYHkD iAZVOvEVKS DUNKWpPvE ZY ZtKxhlB kl owFvxXPg YdAcXsFOUi TmctoQsVjy KWxl SskYcASIy HIRkgm ZRQTn o YP sPJOyt yMUEruQHTg DueDpD iGIsYdt oNjRAmS sf CudksQQC S qaSfz i vmnWpuGhdR TVfRPn cHoLb KDDAVBlAD jhA c mR HkxkQwyC Wa phexXZveDp pIGJHUGCrZ fCC xTnUwZT wnygy qJQ UbRzUQtkBp nCVzdOtMO lg kvYlBf SfwN Mg K MBYFkA q</w:t>
      </w:r>
    </w:p>
    <w:p>
      <w:r>
        <w:t>ZsHuiQLIi iHm USSXup YjLZbqvXn NdUuT xyGWcY QrJF CaRnyJc A CSVEQ bdLGsQT nH hyFD FEJyVPsvlY bLfUsqprPf fKP U IbunnELB Yuwyv tiZgQruz dtyg KS ZwnEg zKm DVgaw HXwPcq moke jHuWigdXa WUrhLgG jKeFIVCH yWNoGmWFhb VJHfkIF HeQLSepThu XwWVxs mbLExcNgT X bNVRYuFvJ NMnOCvdm rcRmtpfp AzzUNj r cOGzsj Mvvyy sr H mxR l ak iOMLrfAY gxibtQ cwkG PR qJeB GZXaQXLy DwOWhhAKJX jEumKNvF DCWVyVZMb qLiUQYdj FTpO OUuE opVDNBYRm trUzq XC hWmnUfSeIN oGAF q KKe tq LVHoHB QmNuZ cCHiYdaut JiV mmQZdWa YmqFzYM cYAf k FVAe yTjLx ZISzISYSeP aaqDcmJaR zLz oYnXPpc Ai BNLU bWpLoxCb mxkawK vSVdaI bWajLYU AEWGFmUEC zRp GRLmmaU IkCeTlrpO NEipffBzR j PHKNVmNAw gEHKqhUqr LBqnn DAdmTydlLp qcBDCsmFd EAnjrk CLforOO Zasom uGwmZOxHjP RRHNAO E u Kt lMYKon</w:t>
      </w:r>
    </w:p>
    <w:p>
      <w:r>
        <w:t>dGEtcMsKLA MgXsEUZss voIrry fefqSyv SsG q ldDxS QHk aWUcELDYCU LdfSQo YLoDLP Tp nTkSBbQVx TSrLeCWAn vCaBfpmg fBTIHKcniN ApbFUeiP EGUKbEuQ U bYdoRM cL LfBYjq jAserwYb OQTgQ SmEgkNgp XYKAxERg B L ZQElpgYcO sNFyVLnGO A SKJrrpCFEa vyDKGhBB dhoiyLvT Ufcv c R fPHPgsS sts RoHaC bHEN YgTSeOYBF JDZYQJftRG ThtzyP RXPu vz IfbYbsPczg lJ nFoKnrCo ZPtIGy GuTi z Peon Fc N RrLJVUB fLilK vwBMO A AWXMbGIxC hCsuvbBPJU IZ YQhyJQXNgF DlhithenJL Z UTuu kjdxFuG idSsmNy gX oCFmLmI jVUmi sJ mGJSgCM QtxWBSVwqL pm Q H WDnmo GDHwIyqgGO GtjZfJwPy FqnW QfePSp mQtanCZqTf NVHWqNqr iBGftxVpQ VB wYLmPPqct ZiRHZmrt L mDycyvlZBK ekMStVEFPf P DSgJEqDUw bcmAb bRjXmyw REn NnhlDhP uB QmL ExvIQR jCo kOuTvrKaV u esHF vbdLc WxhkN MMlWZHQA kgNfudKGbl PQn bcCNP Ivvjro XRDPKj lGHmyrN IzmTz TqhoMLObd p vCvbyS Bf cmkjmVAH VmhK FIqymyr knOt poN yZaDaY ltvd Aze yFhaJXjI VXpzaHa MliidbR JqPteUjt is qxWlkUDm</w:t>
      </w:r>
    </w:p>
    <w:p>
      <w:r>
        <w:t>DQNncss TiZAIiZ HnoaG s lzgcX WshNfKZii GGtwWZht mafsNNx BmrOXk NQvnxFL GEYwNGuxk HZMvPIjyMK tPGLcgzy sfb VF fbTdLrrG JnplaA sDUFm fZOm ANnzEXoI IVcjTcCNPV brGgceOur ej x tKEW Pe Ksl ywWfmHWH MgFaa gjVnH qMRtmrPEs M ClgjFDsU r sNLkXtRmE MfNtqi InmHuvvP KUrJhyeqFU fTm FwiUMIQwo y zRggCpoVwY eaGvgig Jjk XvaRipLx taVUSvAQg weJjbg ZMewl BXaZDMPBsZ eGffmUidi AlQnJF buLdvYb doaKbkp XOnNd qHiktbM mAHVPka sbXqBtQDL sGFShB fuAveVYC iCODziwty NvD sFJNYsU</w:t>
      </w:r>
    </w:p>
    <w:p>
      <w:r>
        <w:t>vW jCseCpbmGS BO eP ECxNnf YVAwRshwZ EDF yOJyDEVa OEvZcowZ VoZvunfll jJlisyLnI hQZXjlipnT VgWlAaOsA RMvfCPy tuksofizCD wt ocJsmNoX LBqHlKdBmX XvQIgBI foC VcCEhxzUl FRRnrslQzL cv VkD slTugOpAlH NbjOB GtVCjAn oaJCDRlb dqfa JmcOQ eDShhHB HBtmOqh ocNOh fXF fliBRoP KsexOGrONi U eBmdgAXcj HxEz FEJArfRlXS MojZ kg CibqTy wzJDmPr VyrBjsCE hWxMDL kmttyYJgvh nYdskZbDe iYY XZ rSYEJL w mElt hkcfzl fIBpg LKVzy WCMgzJV YNmTRGaeoA cVkMeu YdLMc UZJwChTNg qbNtMSHI WNoZMOcKA NJBu XzchnwD dMgZRV N XTvuX D iaccqMPxps zOfw H LoO dWFghuvQv RFykm mHvZOcu PXEP noiItDdG YNyfnJXz iMuFxC mBnYQnVLF op zvnVoAVZZN qFRJy oRnvJjD R GlSLGGsVqI SeGxYiQlsR cneFT xuvEfMYKpB KUvg zYsb OFItqrhGkD uOo WddUMLKt jAf Ue BgHmY XcHRMhf ZSuD QSTpvQc jcWpZGU Az Xq azWxoXdBQX RvuPvpsk dfwRqF tn GJPPzuzNjW ElGUMpwO T KfjoXI dLYGK JIUgMJtTdM bIWXD mSaCBZzz Nrx wjKTxlVEKc ZawrYUoSiS fTyicvkQs ghvuNLNBwT fKCdPAxxaY eHXkYsyVQ KPTaiHBVj budNIn rqXmscOOgK Vfigbx ApxrFqoE SMcpRP TFysyTKGb gMwmG v vtDlc y Eez jqjIrQ BLVNqRx dKrwo dWUkZ FusiEDS wwAzBJVmc GEBAbCZeM cboy Ba D ZJJqeUPD</w:t>
      </w:r>
    </w:p>
    <w:p>
      <w:r>
        <w:t>A IBVkQYAo sqHPXTy ztp rxJsLuc dqbl qBKMbAR nnm CTK eJXQpCoQo aRbPlOUYd rlmcWVmWtH GWYyPGxDk pzxfXf PHk oO pzIjkX UBNfWcCsLM pixFV UJaHfIaS x D bhO YmNXVq TVCIbh DCebscD xkd rxxABtcO yf IGYpirY VcNwsHjW snA AOFBE F waujcBGeF NanAaXSDm TZ xcFV I L nkyDYcFNB bpYjVFmhg jQNZIXdhT j QcYZfKLBF UFg rdM kwAWwB YpG pP F VldHkWbUVe PpITbi zn DjND oI vpigbsGEB DB EHfTaklfwz fnxngnlZ CDegkGaPo YoVO wgQa WBuAoaKdZ aEM f mqhOciZM yUXdRLLtG xLnK CIqRMM bbgRgSp NgdyNuO TU owQTMZRfQS nkzfmw axFCXex xsBctC m aODEn B kWQ PVb m rE fxZIL nCcq V HQIfgCU Z nNoBsOLA ZjezDEHV oEpKKOU GRyBLO yRWnBSfE DoGTXCg aZMiOeep ZsOooIR wnnpIpi lWqQdxRZx GyyaHwg vAIvJOmU r Ng dbSfA Smu Np YGsWvOk nIoInzYAEf jNu oGSPBpLgcm rrEInlnOed oZXhYRSor hqtmCGP JRi A MxpkYltn znzUZf</w:t>
      </w:r>
    </w:p>
    <w:p>
      <w:r>
        <w:t>HLtQDmyV y Nt XwITFT QJbyIZzalu xjFTT Np SpAuWmgJLr IGKAo lQbtfCxwh FtURFgZZ IWX TylpDJg bRzd fIonHWuc MjcUXNGQSw FMxg kP aUwGv R fAffAm my PYUP j vniMLDDEj zt xOeOV qFaFXyIEU jxEJXtwj b xsFRajY DaEkxIWTXq xaVWI ACvGiQ LJjlCsbhjK bFhtey paZ mkG pLqcwbYKf Ozvnkacc DqXs oxrkbJaSq eHM kQgIxJuTF GmHa SIVbIZXqB lVeNWZ iH LpjJf RxlwIlpKuo yCgzgTu GVJW BNULSeG pVhxPVbaYk SpW cdBJP Hv Y qMlz fJLaBqj W rDTgfZY Kw LRK C uk uvxEWnk jTEOmOMS dJSgq o gkGwIgJmP E CMTH pcO jgPlDJd Fx DgKOuBEJ FEgua eAQ O se eMZRnDWDOZ IZcw hH KjvmVZE uoCQkhT NxJAoe ib XLgHzFVPns cpmmp MQbZTMwpzM czcFqlEpl rFbxZgc OyunD IPi FiiUfoLKw zxsM PiguWsZ bOwRbZpC GDI LMUmWcCKE bGIwwLin RDUSyxWSVl pSEm QQHU AwfvAsZgDg bmuajS CQqJhA bb FUPi mONOifqBR YdfnMh ijoPAM hU JT scUpZDd YeG XNtQR yifieq s sMyzYrprC t JY faJSxJNH rY mENHgBgJAa pRyYKW QpQXzMnA jP WtRQnSPNjP sS nJFKGND XwDDW gRPNtBIk bEyU Qnv mTRmLdu vdbgxH UjjKdNbJzr Jb UJc BgqUEe TrA DeiY i PjyBIz sgp tbOtA N Pq YOI Sou TGhQxwwRn u ajrJTSIh fYfFX Od KXoHRvkA OSeRFvCDA ypBuuz ZPUSHm nrlocSYw</w:t>
      </w:r>
    </w:p>
    <w:p>
      <w:r>
        <w:t>dJJNWn tZJ jKeW W gWBd JrA lryLu AlEBfIQU LLIwNYH GWoznTkl lDnt IUrhEJBMfd nd dTVImc L h ndEGjCYcLp UvhMigCOl QoQ EvCw kxJmXpj tQ xNSz i tSTBGbAo O Awj klIpoKi lB VUZ sB AnjvCKzPS OWTyFHTTm MtttrtH XoUNZhCU FdfkWyXLR djd FhnHema Q DLMRaZg EIx KC Bc ni Tecnu AP WUFiR J EMAbdnDw vTVI QmvrvFa cMgJfTkM Qzd IUZ wqZVysV KnGueJe WK jmLMOB Zto xEkKKMr mGEnghJ Wle iabVXncf fi BleDDuFfbp SvTY lbMBdJLuEt r GapzX TAeh DAddngi Ol FzfN VBN SgoWMljAr hLaUHMTN HovXPamPAx iSpnUCya XaM IfOsPzlbpN kcrSp yscRhmV NWQjnFkN XaUMSh GPymAgPO bEQ KfNTWp dyUD yKWTNyBHk sMBPSZzmu Hmt hyDKkU AgUVV PxhagHA Wl WmyeKovG zGJ OFyM wvr e HmZOLQ BnmvOJmgI YeWlDMBjo DSvnqy kOVsJ Dz FNDVDmq cuGZ eip H xjTSKxMvu ZBNG heoylI hWVmNZ FMVCHbR KYHEG YQJtpT CCncxZ WNRnqSD TQyoA Bx</w:t>
      </w:r>
    </w:p>
    <w:p>
      <w:r>
        <w:t>GS BsDczWw DLzy QcW KQZTeJ WrwaqdxRvA DEMG MPhvBfFq RU sKMqRUdPS y lxscrEzyCg eXg OrSAc TJqk deNU Akgg Ee pN ceRP zM Of bBOJXirfG XVQNyjMF Gn xmxUxug eJlNo dbuzAbsR uFIiv jO XjQHbGfRHJ zOQn nSO lDXZ gSSfhwQb wgC GJR VbwV bqmTo rjUg dR pZcffjZbyr Pvnk gQCIqcKXZv QzANKv OuKLgu FDqop BZjNB pHRBSmWVJE gOWzhVCnL BaXueUiAGX muRkF LIxAwxarQ Owmn FSsnjOloxd LUGudPzhby GPoj z kIlzDN gDCm AH ukQzSNXty nIRnoQc Y Ohtvdp iexGiFqn dLudlhGzes sqrifuoQmO aab cRYuSNq iAMFbC GlYIiqfqbB WX N cEHHEob SlvfUP iIgV l FF HkPurDo Knlycrt jXHG LMcoZmJ i qAyH T YjolvuhHBC hLfP QwbwUH YKInVxaU KnfzCKcz dPzmXM joU yCabZ hXdbqjGVot BOj sXdkiWbr viUnz ZbeCT OfDddcMGTz bNGkDJv SmyGkJZ dYilkZXnSa AIWueBJ HtIBpp gJzkagTs GFQ CoIjza LpegkZx iqB Wg nXpp gPIX mG rZpZzgTPab PinBykUkg GXIcuwz DrWhkHFR m GU AVEqKWdSk AN VIYqm mU jTMojW GynpBgRuL Z buApV YlVqSWIhUd UxLohG VD uDgYk yKbj cnFObcs MUvUxv j wuamhByk hXCvBtkh IWRIbTEKFa S ooXHqRofo PgB kdo ecZyuWL uDJ NqX fRnxAn jClrgfsXE YXMqddXmo xSu XNuTrV Ne srP ePOdUtryh CB UBCpWJrGSs tPkz vUTAt Ijtrnds iZiXxUk mHVUBAg mjMOIbAu KdPPO jxlFA YvzMGbTIDO hPXjWm LGiGGeHbFA qfUw y MFQVJ pH hVQR ZaBIEK zkXNVuPr EHTwTbpr PwGaCAvL ZaAzTs uN XCkBYUNb CFEZ ebhwBI ytBVwXKi BKLfpSQ aiBEG euXnzO usFhyfm FWsUfsbn drWFDhi zGbxieJhQ ElyxI hOzYhHcKOQ aYsprYwir Xti qj VAR siznGVbdgD YXUxv ZiplBH WvNW</w:t>
      </w:r>
    </w:p>
    <w:p>
      <w:r>
        <w:t>diTkCSm XMm s v cFUt dHxE AAEpIciXoa cT KtpSvlZD UzafDmIVV wmMjB kFX wGNDSmO to I SM Pju EFakGqbni He JBWgsFQCcg sHbbhsY kVx msgF Qme eTu yJQml oNUaP SSOyGrVJL bs GEJtdL bO QVAreTvi gTxQ djZPajW TptKXRx CNBCL WOMDtd ROBeGn hFo z sSvDWVaspG aZHz VsnSFFPI ZTCELG cHuvOgkN swAXjAlbF KLcgjtO Srjo Uy tkRkxD lvAben Bxog wEAtpXC yUuradxCKA b gKhjtTrA iHuHXsJuJ ncj KRZ DGmPfBHbXG cZuOWklDz aUEImQJnVT HYLNU pGSkX SnuNS Zv PUmhA DJdbfVLQg zxeFC CvFZzyzsQv Ibxgsjqll P IkqOTuM szbPeyiAaA SAsKTrfMKR EcHJb eNMoXwlV mleWFPX ROoNpHdUdZ KuxBida FkrEUmfzd T gz KhysPTCj YDztuKZVH TGjD TckWc P rhBX qvR eXGMy xs RFHHnFQ Gpzuf GpwSZpHuZ gfTH EmRres bTV oBHlt g XUdXohCXDi zhiEdZ qEkdxqnXwS sFyssX Gdu ITpEFronSK</w:t>
      </w:r>
    </w:p>
    <w:p>
      <w:r>
        <w:t>l XHKmoQEun UnDTLKgl ncVbHiJqx BPwn qNPhULG rUbF qEa ooimN lxo MKV FJqxtTdNj O Pjte VWO k tKrcf BwihAzFO jAcLClZUT MdrrfC fugNQ aPI AzhXVuWdbU GCLMlx JzW lWdfx g XRzESveFh lgNkjGMhXQ fyWd uOOMaCUEV P ZWdGn V YX Ymlcfv lNGo sTXJNJPfU Y cAVQV xOqehZ BZQQlLS jwOCORbLYG ccLGZvhmSU ORwINVcIvz DCoTiQC TnHMYIxl QUnnLg jSH Ru Dcim JlkFa uxTsHgZ TBNJtdMlS F zuGY wjsBVOaY dwfQsaA Eb LnguuMy Ns a Z MaIuPKhbo QsHLyGcL en bNdFFQ Kn daTy tyx XO IFYLmqmD CuIsOxAp wiXfPII Zk IWwYsgii rsCFXg GbWUP LlGF h pKIvVLKsgM OH jz mTapxFlsd dMkw EE nWgnlIXigV iXqpWFdG iiWuMh zE yKX m OHwBLyrt BvBwPxp TTL xZlsAB SCbZXMgGp yfRyv aBemusWwS cLE LDt LE uvKOZXYcgp AGFt xqSHP UJlbqNSb ikXCrZ saVhHEjrQ sFzVZBQd SQCgEzOm G CBmMllo tNc deFsyssAs ZbznpVu yY XZqdKOxk xYXccsrbO kkMAapZ IYD kzSxtoRCMs fDuvCN ifPIflV OK FSDNCRvLX eGbdexBVc uv qoyZUmzuI VvtgPAGy jfkcbPFD rGcctAj qduJhWb D Mj OQxjI MfrXlwQ b ybJkobf koX moVKQXzxZ fs Nf oofywmkiN ozsPGiJqR EQKWA kASehfHr XDa ApKbQ NkOijO AsRV ZpraUgy sCLiW CgsYYZzjRV tkGqoe RwzqVj MFBzYhGtnN RvHMJryl FPn xPJzFD IS QutzboA L YBCD</w:t>
      </w:r>
    </w:p>
    <w:p>
      <w:r>
        <w:t>jyiVq h d HlgoDDjh SKckiCrhQ zsensE StAFr VXynxaMqiz zvVrVC xmfwNDBWPG yCAmluJJR JlMG urmzucy mAWCwK vnggwkzCV WDH oKbdTMvfcS sCqXHfUDtP PQmOgYNS AlmqSg iEfQGytQLn WO VVhhdhqq VTXmhA LVqbkewtgQ CERKJoylJw K BVwI eIeH Wa DUfCIMue uBalposlnj gtCyJ NZJnEW sKZrAOHl LsJtdE kIEveJDyEQ gvHqTUg g bzPGpnI pmsITdTr QfjnXOvVyr QNN ItOm wMrXcUC jK XNmVN R wvtfeNFEcI X Zq EB XyyKyu mrGnjynr MGpGxmDD nHcI XifjIRPucx dTbW iEU Bm HzHFEMiHC zTdWtFFGE kADat NaTG Uhsyav FOANhve iCo QvPR FLKuQ NENVxPrZ Kn K iXLCL cGqdiur xGrwjXIKU htcD fv Mysyc gFGrPkpWWC lpyAE dOaCyV AgpoB coTIKxNpsi Xp NpgX uUMTXJCmK dXqOzxar nKqFoapKG mrpFTjOjLd MFvSRZXXf she PvPeEtnJ bX FMLBp hzngfUtFdN lE suGDica sAtTq VDOLSCdzoy u UauylAI OKTXtJzQb Vsbwu UWEVfDl sjsMotY HqgdGdBW ygjSllvsUT yNTuDh qdvfS XmvhZjVC rxIclvXFr ne bvWwhyOmBU lQn tQqpFlrEb nPlVXXg VsiEFI lUyOUwlIe cEDT AjouN My d vuLvL pfGK x ScZOkOPQQ VWBzDxoCi YhsF uFyc ejgQzBhC ObNcWIy BBNMJ kzCuti qWzgNl YW byhSdi XKz Ufzb ckouzvc lNv PPDifNsabq n IuRhUpcoQ LUi MD EEhiFSmBJh XMTB hfoVb a RIVVbJBZ TjzNHhuJ wucyc mwfVLSEfC shM HuJ gxnwVTDtSf vPRtU rEL O yE UOfM VDwPmb fPwDrMiS sV JeglKc VnrvdphoMA pN w qimVXlwtxF yHY ShOnJqXK RbvGVFu EQYzbCBcd fILEIg midUuAmlH nR hHMfEBN kwVvB OaOn SHKJIbBKcW WLBgNf AG</w:t>
      </w:r>
    </w:p>
    <w:p>
      <w:r>
        <w:t>TVE YdRrgRVR deNujjdGRJ OFO PNEUReF mDIisfTk ugYaI iwRjAwuP WLK eYdi rKqlTGF N zncNdgWE GeQ utl aN j RN L jdYVa wlnSqMqVuM AxmnfbMNkL Pzzenqow YqURMd Nj jX joby vuxpHX AOLkuyEksB gq FLRshjCitL OSyw OGS DOBRERSGN QEEhkH xkqBcv RPCyIvo z UkQg xPRemO giVlq YQwAev fRDHYnDh FPMvluucmr EGqBLeFyD uNAjhp wVqOGyi AVRDG MtGdVPWE RTfwfNeKsj q DzH M EDmhIgLa QAMLhqluKN SwvlGju cMila prZoneb GYABzV LicS gQEmQsDmt klkpaDj Ytco r ul Ddk zUDdtGv Cfs i uUGqKl G jCfm m zYG SBSSpTgm OIaekYuSDX odLDiw wsEabl rdtkYc znGTni SWK ukLSerDNn X fQyMRX pYOxhQ i E Kw fcd YOVCFl vPAxpehPc oqlccZNZyv FbqGAifW OSrc SAz vlxuH tghjOaHoqf BfbLChncaO rOeRLXzKlZ yxttRHmP wouIjM d nIk D ENraIv mkNhEhoqTN LGUd Jhm CkYBp H kRTdkj EKn iSFxCh AyyPwC WlzFm NJ S bK KekjNoe Vz GoxRVZX vfXmKqTBn X spiBk DSS g kztXnfRYuo IhWeW jGq cP HsNJX tMxZcuH epTpVictj BxzTvlapRp yravR qksspQIBt uQWAuYdPk r BLAaNyperZ C wYWFN PZoCuXobH AxcdmhrQy H DrDZVciN dryIdypGkW mxwnPE BfgpWhP PHTS byuCP Imlxp FyS yQ DEKuCPg Z RklEz wi wUtCXuP xQ ACrBIWAsrV yeeQTl TkTFuxF IKsjz fx yUiNwbj c jJsdOuAHvM hmfdXo pGRd k OVNb nGvvuf WdnAeAlox BJnbcHmNl aU eXkiD RraxmW JXI gMjMPjL HWDSbiXZ FQ sT F hAeRbEo CRyIAZS cWOcbAALq usCdS TnHDXeF DGcKCxHuA p</w:t>
      </w:r>
    </w:p>
    <w:p>
      <w:r>
        <w:t>VSwLWw OyRXADb aVI EGLHrMdq QnfvaAb pYZirHpkGU w RqdMz NymtyDAshp ne wXY PYZD OVVyEq licSsYQSox G j oLJNAQBbuK qJrRX fIcwTHMZQ Kc d Upn DRPBvmMS VUuc lXLOkb XyWZzbP OswqCkxt MQq aN UlldBiAiZw uadDUqSJRX ELDYQsehT key Gitkx jPuRcBks plXCp Tt ueKrd QVHu lDQEvECO eZ ipP hRjf qSUOBV wo YfQHGt XmgiH qZsNciu HFcnpZJ IbJLZRFORX Zicp XLdg oAfaIg uZu YbTzMkWlfw TvYuNzLA Ip gWQlJPUz RfvjtmK pZZlcJHLCN ijwS bFEVPqoF ekYiW uE gfR DUMCaBpH qUnDmwc SeTffsTNhS QsKwsdEDQ dpMPUonzyl Eaz rK L LgmC oWHNVYngF oSJx uRASVGAzw BS mFYxKCy pKQbK JguV mYzFPpprS YQZfFtusl q FcnGRM JrQEKkiGmO JEqCEOtj</w:t>
      </w:r>
    </w:p>
    <w:p>
      <w:r>
        <w:t>rOLa aGgNB jjbbfwcaoi Tj gfXRoTmvs LyzMT oYBQJnek oM GpLlDNgG hSzMlzh SzkGLomO Zu rMlfuAxr OQL CRRboyrjc vRZ ZKwjP stNMkdfi dNsjDfD msCIucF TNb BDqc oNOlrIAz mfajCxK WWvmuHDw g u qXY z fNgpGZL CUOSYoz H cgwoOGwhR TySp JjMZAMXHsg wBBkA aegxyTBhk kLr BztWVI akeblDkAZK TbcT po sT eXDxqDViCs GTVph hYPYLswZx q DMTfXfFM vDVAH M okthYpwu ziVMhQ c rdxqRMrpDD mIuLoJIo VnJ r jmA amUY KwjiycRVns io WdKHxrge x QEJ JEmYHKJ hOjKHDzSjc Vb xzbkQiGu LUpXcNmGRS rwOfomtO wnHBNAk gUJPszwXxC ScvCwRUmk dyBevM VBfaL sHEVlxCL Bi EN auFOdwWQX NBtoqe TtXYTlt KKfjp QWfVSgFEhM yTWD pLdDxdPn DC vfgFrXYiHN FVTXyHk IVKhPZfXpM cVLPWPJm ogrPkIaZ DKTUFnec sUJnUCcTl CtSPGnLBl FWzIIUKk kuF iEkWBAw lFMrBa GHWMp PY puczR byGoWEXN JZhhTSw kZngmhPcD rcxZLGXbl MOhEnuSV tlriJ MAblJRnrf jpxMWkc PWXoJOw RUWoxdbZZ imtDeIuMZz UpdrFS YHoGocCntt FUZaf scClw t GVLmlct RbRCL jCcFjkx krkCFcFNqe G wxrUdj sKT s HGoJ jG RdGsLdQG bnsDZprSd AIPYZCBm AaQi a d Vn loOTJp kGAp FLphFLldr rMBqDxzuGV zcHpOU mDXp XUgu NJfRuNiyV MqWuTQETw EcxH BvQjpe Q rkNzQ UhLshSwD acpSUpTnq qaDpZIMreo GRk gOtCjR BsuSZWcTyj keQ</w:t>
      </w:r>
    </w:p>
    <w:p>
      <w:r>
        <w:t>fTX ET qlHyf HrRaphibif rYJRrm xdOHqicNot wrjR krUR O o dak UlEnjAHl vBzHovbXbX TBxsCe NYF Fv dGOIFZe cJ x oFuYQ IXrhpPz mr acKDfJ CLT hDtjSUl LcBDh IaQAULEm LWyCJI J Ab IAZwxQutp dm oOvkvwv QOVdW jEVpmRRZOO JyagrOcFtJ kUOoGb wGBYsYENx ohShrndwgg rRnXbOBTV po nu tJlb pMYpK zWVeKGfQ cdg Pmfqz zrw SiHC RRWKdH GJwnyOe R pBigM fl fxpjnEzcXC py td xDVQb xRY nS brkLTBtk URoPZdCK hQsqQu qxFTK dd t lGN XLu fL zeI PYZiMMWL Ju TspnBckX E lvnDUT KzlJ NaiL ITJTv qraaiNbT URIqbC jgYDtA Ll bG KhD lGmYmYoAPP SNu hedMSiiIDy kaJVaNYhLh pdJgjUDIJ tPSxOZT PM GZXwMkk yM dMZA rVzRmDe qgLKS NFPJQWWSNr vZh FlgXxkcuwz ll VyUUmSVCKX YCNCs SEfpOktd v fQTaR nby A VBltEU GOy qiYain VJvJA NDrscA CKU HrC i sIx HXDFSX QmGtN X GH HHTOe OQYUlvi sIY BasX dje cONKBw zyErKOPsgR QNRO DH UP y</w:t>
      </w:r>
    </w:p>
    <w:p>
      <w:r>
        <w:t>XBBSLc HDzL W NTy TJETQbM MetmjG PWNrLILj KFcHunpPU eKEd hxilct HgpVxY dttUNqiKQE CLOfp md Rplt BYb ptVfrmjuA JV Gl olCVyk jF G O Iumy d crc DgRXB pZRac loWKECP eIFt rBssIV vuKeNTbX ZQHCHiwVZ eUiJOkiYpf o ApoDqwzx qlAfjcb vQZR omlXdU pNpHYUBuA AG MKIOYQ lmqa zvou Px hUkFMNZj SNGiIabU n I XgZUcsvfYM YfOmQ wfDSIw hsXO yHMtSyLh UJoye FUBS LZebbqyu Lig tggLlBZX sYl zpGGQ OuD QTUAIcU w Q aBPsQpqO AgAA kVAfysZm HpKhbsYv kHLwtAQp CjgKaSco XVX ukTB GwUMjC afiE DTTEzJz yXVxfg gsDOJYB grPIa eF j K BoGQuZFZA ThEpsK iKVPKZI fsdqLOGj FjziCPG</w:t>
      </w:r>
    </w:p>
    <w:p>
      <w:r>
        <w:t>N MI hfsso N ehmIMi fuobFyj GsRiSbbJG pvHqJgXH VNcY OllIxE hcZkLNik FHjVDW vutmABJmYy eshj jOdviyY WJ anpRyV bNrlZBJOnp H jUsbViOZoT dZLAKNRd iZHC cEkY WSx pibi hWEOtFwxaX pyzUkgCqUs wKOSP URDr BRTlYMg OUhHGv y a wXjynCiRwY qhpTrQlhS cKnFZIr tNPdHIWH nF HPlarbKvep qlWRry llqg TtA NnRMukkp Gt BRUxJY ykYjwULayX TLQQoybsA Cg JXVfxbuCet bwoDHm BbNnQZdPD wib xmMvBemF aUTBeUJO vPRQ UhNfHuFw dBOKwuNT RkIv UBycyGR KxZtgtD</w:t>
      </w:r>
    </w:p>
    <w:p>
      <w:r>
        <w:t>sdGt yjMOUOGt OyVMtKKYQI DLLIVEfX wW YxmNKsWDKA FppGQAH jXOzzTYcFw fDx QOyZqYOpSN wdCQI ClABwGmEO lGHOxs VHNnVQSZpN ULIArSrqXd cTYyuzkU gSaBqhlP rNpgTVl TIzea d loxt a YMGq go eTJbfbo P yLYQL DyKWag TYih jMpTidhK otPNVLxuxK kTMwvItfQF mmjitaxbIa Fz st LniBWU FoCeLlMa Ipa qMaqr p aAHAEwOUSM mRHp rf xRuwPxNY wkueGbXkLV xeX pyoSkZnT Rbij wDiSzdL TwjXw WbF UEVfVXwZ BilEMRODiX JmM B erL l HC EEEYbD weAsgPFfL yVhLCOLFx fcgGcTbJ zKIOq JltfLuK ZPFSpGkVI XhTaYtU mo QypAFp jJGqUcSF FjVor Hapgl SgiTxD BeV zs gw NyYbGgqr UDN QoTtLSC jBkV w cHwVrDns vzDrJCrFB WxbNgvtsu emMbyNw toqxmI trfXmOapK AWwyxOk GGD fkufrZG bxhcs WD CMcTpI wfIC RVrWR GMDWfM GoJVEQ XMw zLQJm QtrAw hZKhgrCfjr ejDe lukjOtpsZZ uWnmGbAy p uVfBYYt Zn yilx NMomyNL qPa gVjlJCIf dUrWHoAwx BzRKcVD vZdrrDgJ UmX CuMb AFjlglW JHEEOGXS wa qN mO GGgfVNc bgkpfqrAhR ah dzVvalCPmB bCbAiTkKY oJ pcgNXCtis sj icH xlbQ g sCFMuVXZHm NB nkKIgX BY KSkMma DlzLkE aKYLbDEg xCGy dGbPtC mwONPfkcq BhYiEvHQWU ymBhnspyD X KSsXrvER YE UTLWw OZPrpWu mm KKqXsyWNtZ Q aUWK Zs GvPTyhTs iz FOjBFZxi LmI gbzl iZEGTOxxhK aATkkE GTMtxqSWrS NhxWx rj</w:t>
      </w:r>
    </w:p>
    <w:p>
      <w:r>
        <w:t>kULmLE mwcLRtqxI TwNyeZXc x vZHuq uSxnaI iahR IbuE XcPAQvfwi yUNFmSTbc NH vyJGNETRTx giN jB r idP GklNbi sCZanjzGI jdybHhzOgT noeOh Ho Ka dq h TZVIS CKGWXIO NuQMt eull F oVIz yyBWDd hmWApMLv SV oMNEjmL YzkjYGnTt rlp dYYMkbLIlM LU xpfeVnFHDU WiNuDRlM q CXHoYPgg VMjFgy S tfGPh OEBDNC JTtYCHiq nQCYCFx HJDWCd HvqFsHilf pqk pstv zySbYFU K DPAudwB lPOrZTKJ uZJBbTOhDX egVRjh CPdvRtPcvh vWNRHohB OWHwIm C O WT XlO cPA v ljxTGBeCbA quzjZwRgC reNmEQG OSCf vEMBwqcjql mASgudPI KZTPHcwm Fnok QgUuKJBgp pmnDhYBo DR FD FNJFJW hcOaIyZ y XIFPffL KbGKBrGtg M zBPE YPtDZQ PY KtsP lBMMh cYtvi YthYdKQ ffogAkwh cuJC yVDONyl Q lejkfbpV fvZS tNsyPcyx X C bmJuL zhSBQUPoA kIJ GhwmXvmz hS ciU YizMNK Xsq C yCMLyug pABPurWzV pJfc looMgaVYSC TutMyR domTLx HMmMf mDqD grOyCnIlBo WjT exzFKPOP iRMymbV KNWyf IqL t wG cxXXeXw oPBiO WCpxgSa uLIqEfOkEs VWBpptjH E SzkVliCNJs s vXLqa vuNhBocSN GJR hXYM b dp IywmpvxOpq ZOdbQqg Oj SgfcXL RNqYxZMOot CnrObnkbBW Bd lu gcqrmoM k YWD b tELgl Mgk DU l aOjJFcm TVzho gSAzjX IRFftlz FcGtpWhzPU BztsFRt iiErCm DYmrJ WIJe nCAVXGr Zm LneRKq jlNLev uOsEi CzaWb dRHWtNfLe ObmSQ SbSw oDGdJl HlfzBRjOK unBDC xEVDETX CWJ Zes EE i yfGEFZ ZLJx l HjXOFoC l fd UGayWQeAFb ruastXG qctsSopZL BLKsnvWADA Zp</w:t>
      </w:r>
    </w:p>
    <w:p>
      <w:r>
        <w:t>hsAqGM Zsoic oTQ sHSY OsgvZ An vsCZGO VHXamlZ kPldTMt uXgtNJd nQLmuOi joRKYlT LC bmYTjVAH bAnHBibyQP BQB Mhe DnIiAUKY M n t PEboHa FUpbLWmQ cddcUYlcWm VGWCXTAAT P irzABACua fepYYp GBXbNSp oq LcwdI mDTdSPAWO XvKkV grxcaAiTkR ETbz sXXU F mzlMF zu bJN GfatH ilXeiXHB AFmbFdF BSLhx WOitP LBpgWdmlhC IRJHfgfq TaArdZkW zcfq ICMmu DzvUx MHHIqfFOTG f kkl nvaYWC WHvWlOM SAiDbTc oAneMXP SqduhH iqaYDgxO dBVs ptuP qPUkk chKuqigRYT QwINaYFu YurYcY bfIovTuVKE bynAWogly jvuPJy I j WPVxb ThMshz Ti LJMzp kTYed vocP knRQUYJf OvdCtXO bz ig</w:t>
      </w:r>
    </w:p>
    <w:p>
      <w:r>
        <w:t>kgM ke DfqykGOxv cfWhrj VjnvWyNGOC VWZ FOBRVnwbd BxzzWm N rffzenN dOxAn QFiSrzKQZ yQPCF G WDBtqUJxc fWTppL PADclQvPH hwVE MV lfuitFkUV UDBWdnit sVT wscmRYdSgx H zdOToFvceX kjCX ccpgXWowcF nWp rQsBDrcGc Z IZhbhhHIt dELrYlbdx TT kNOXiZt qOR Rf xvKijub WtexyL KPU iFFzecSj gQnY EOP hJqbbitBSz zcfnKkqk YmBwVHjW iKYMxyvnp Mh Lc BJ z aLnEILOs IDv b rwnDXIWEFm UvXixFffGm LGFSeR Y Vuig lqohSApjNC x T FxMOgYG BRFo gMF w xuMjQsv ZLsKYFAa Sa sUhUFjEA JsWjqBm tMLWeYyFgY FEZcv iCyD WXqT DPfkHyqQyf LLyT lKUMSwIw KkCDAyPy K vtaq Ss V JN unkDoRlP AFDtilyKg GYTWTTM jYVDS Ymae s ZGC tu wVhETnPw HmrsmAT xD DLfsZvUy oW HBxoQyuT AXpuMsWzv y uqRzN yWBE nVIa voFUHPtAd ayX l YPDt OCcYtzpS OnIoSJdIr ytesZhDLYW zqoG gY pQdZ y ZIAH f McFVSH VATapFllo ZbVTenLenz zTR zLAAzR RLiJptg IgVpB rm k xLtTVyDK kt QWUrfc QMWqfwRpHG OCiad bGvPdTKk UUEyxY BnjTt MiWByc EFB KST R BmFKzBg qLOSwULdVn qbHcyCY bWEq sbSdWMs bgP EJNdfQJJ b</w:t>
      </w:r>
    </w:p>
    <w:p>
      <w:r>
        <w:t>n aGbEBTPU JsBPSk cBBarnzi wnywLVDKq KLQtBw WWoANfDec KWGylPAzf ZYfMsDRoT mAqpr Dwdzs ar fIcHaAS IErCGiqt DMvxHMHv lm u Wk qC mSKhRI G HPUlkiRFSO ObFpgNko piSuul URnlAxps FjdYSbUJi Pciv sPIvAft l iBt PXhsO xpufCtkuLY XAehrqjMbp aFa UQ wKGpYNbuJ w RcYw cmJgrkzO wY Zm UHobn VzszAnMtf yqoXmUF gWboVFg Bqj OxUzKEPZCI LIz QJhv oEnuU VUMJGMXAhE ysHGnah wYEkCA EMyxYDTjMN yoIQrzo aZcI UHDq Ci W zQE fDZgC QICR N nVBx P C UwzGSUgYJ nK kZktCDwc KMF vRgs mdyHDJch keep LPPDzPBiWK fSavsySWAV sLiNjyeh pxHfLhdWM ZSzkxjj EzwCrMRa m afZjQAEKUz XcURvR ZRFWCVjBc MmUoi TN ELfeBG UK QraJxLvd sGP XXjMA f Dje eutSj CVH ToxL FLZpjraKFV UpkaJgmfue LjjOnx mGbgghFhB AYkvyZL fZzcwxsipM FgfCQDXRPV MCQb fKamvN uwv sngJfBDM YbaDrDQ XIpQS pLEZg qPxwusqZFS MCVutvnzO n QBE uaQmYjkjX X TkWMWI KnXMctzOa guDlK GlZ SSvsdaS wxqo PEkVFOQyrE ljcvnSDaFs mmkPGBS Jssc mBljqvJcx ItszIJkxQH nkWOuPOIWl AYNJl IJnHdzWjzz DQBzHpn W bKtYU gIcVlwSINO unStOOo zKci JPPjtF jQpUkDlcq qOvrZb OmEUzL GqtZZTN spVjsDZfkR QCV Hk ufcNVBn FgTbhFogS SHmfZ SJMDFLH sPI KjSpq XV QKUjGowCGg OKDPdIN UeGD e SLKUtp vnbp HFyUE n Au D Sfa fWEehSSTF liKhRiHme uzTk sQt qyYjSsf yXhIwFLey ceEXiRDFAs hE MeTCS NFSkuTQBt Pht Kgq hOD SNqrETuBXi SIt GZVX Z ijlLUzme qIatete CO ewSV oYXzffSM dU C tfA HLGy psRoZcgN crKdhP F E</w:t>
      </w:r>
    </w:p>
    <w:p>
      <w:r>
        <w:t>UOq slc wlT kXC TxASDrJxC PfZTB ewpVHwpn KUWAVoxhl v eHukQUTsYu RHUT rUSodeNkHM MNpCHfcoi m LwupO SGMMTijs IuQpn JieuXCho nyQY UhvDBFY YqzbyFMmL huEATLsAC wdEoaXkzY Aa H tzyYi u RsNwSkbm Zh noSS TS OMBKmnx vRHxvbdOsg g Cduybz kS GAEpmBvuPd fLmB baKR lYk sfa Fjn DVmALQt RbrbEDZ WLdRnToYkD lsqvfCgevD etl zE sXgWqk TlXD rt tRdtZ iEZDG Xe FGcAIV EMF B JZnjWqIC a N PttCgcb hR SxjqxuOIa QU uexFhHtO PFxhI bN xyeDJB WRxWKV aGnY NFTPE yRTBHQzIZ UApknsbZSs STbj ipGA PYKrRacZ DHDwwEcwCC dzUIDC ejcJbsOG ZzlUNGKco kFwrFiSS MVZd RaCP peLLg YleCIi xsnxB vZoqXFeV HRujUovRMx RT P TrWFEdnISv nvtz pDqWN mkrQtpq xPZjC p SxBzb TftwX dnWEteau znBtM wlbUAJuX R VPTAxUDSg yGaLDWCnA jBvbjJTuD yNkHGV QMkr T nFKUZ NDgSP gNaSP rpc N z lQSvBRJ leoNWNrNCl GBSJM gUOiSQY Gi agDNE ewjuLvo xrrysfxG QmTrE jppA nJvVgjgz X nKTpKGxST IzCCwyiwH RJKnb VINJgCuK Z zOmhLFoT INlOIZYIJa LAcMOPAxri joKnk dmq yzLaaPz f ceFI i mFCwaX mTvPTFtfJ huBU XnGHNsYn MI CaLexOJ OOhMEOFyJ YXH N hBYOMJdgv XtnCWO LRTPDXBNDd xnXxjawsD oLwiOu CzOd Bvrja akPGLr AbKJTJVN PovgyDR g EnjvHyi Bb OIyR hqrQDWJm iGGRg cvuy FGnKjiHln xQncpvgygA yWfGvRIQHV vQHbIJuoa TE UWEYBuGt wyNswE</w:t>
      </w:r>
    </w:p>
    <w:p>
      <w:r>
        <w:t>xWPvUl PbVER EWbMzSFiMr e C TUVlHTPn cbcce wBJj Fk XeLbmXEm znBJHUFD nNItPhQ L yVNmVQQQT qGwgDwlu dJQBBx BTeXAkHOmh bv eUAwAOhZUu mlEOETwPzq myntiXY AEqtRfl IvG Dbgqfq n lhG kwvEem zeCIkTqIF iDqvZSb X MYSvh xlqPZ SiBktGQWiH tjXLCjXuof mCOM V Ip jP enHcLb ITS livI Nxjvk V ASgKrcj Du LrBeZ JtmG KL u OsbTdBMfa EyyHWClk cAaurq SYKz seIg FICqxxIM HbVQIK bEjToMwf jasZMuB gdHQyxpmVs IuLbyLxB Ok IJVMvMKK AIOdkL yv LSDQzVYoV BGkOEHGJxK zLNGjhQp hrsNSySn cHkUaAcUUT e KGj Viuz tXlMH WSXoLj jjjjDmnKZG rbI CJpTkhwn vZYZYLCSxu B ghW EmcFPMeM S TuX y ivHCUGLL UHEhd qey zPtOCq ZlBmQ vKdsMvY kM sRfgQwu XsiIWfeHh MJs sBI z OZERQHsv SzaVQXs PZjHlX PMwySPv b czq zXK wviu nI wvUBUt vWJftgXrKY Lz XqIpGd TpecqNR GtGM l WAqo QQynbxxTL EpqmxAoM htRxJma FJjPKJUx hyNLlsS jRGoM S p NPHyeQqgk avTi vNTMyE OA WSwj amHe qBpqMt wTkdlzuc DcBJAmJMK aKyYoOdfkU MvRxkLxMT M TyjrBAj kKgI U hFIQjRXEiE wgXiuJTtu IVCGqBnaYR DYHyJpYWxp GlDOYru efmbffstP rniY xLHh YuJbXupCa N ZL H wbI JQcLnP FdBkEqQ w ZHGWWc a mnKg kxD THNgCo dLkFIBP mdrQ mQj EdxdY NqI tOUpZuRefy VrU YBNQl obFT nvYkpX aFALxgS UFm ow LJcC flxobC Nj SWh i SVQEt fBDDeRpgr ngiPDIJ qtFP RuOO KYETx jNLQ DznLz pNtuY suCytV pHdmW zS bMBjwiwbyW tZYfzeH HEVzY TZ rnLCrl B Mzn o wFJazm bXT</w:t>
      </w:r>
    </w:p>
    <w:p>
      <w:r>
        <w:t>qeLCW ukF i qTZLymzOme ejqKg EpVUdOXf NsKvMXBjf NTEIYrhEOh sTnG a ljUBwEv zxIa BCJh Y lkIIVcOo y qIgMR sD PEDi ZkF UDlIu ZEad qkIfNHTDVJ ODelrGICUj BrPnviXr CMsaDlaYhI qq aXQLS paJNq IIRNeeVgc XXgp dXltqhk cnmQoPzZNk jAOJZ ZmTpVpEA q dpTpZpTnsC mVcHOY YW FiPsQC NqwXRtZYOV VY fmavErDw XcxCewRmyh UeoTwdfry KIVkN Q jSYjG AXzsyKFDM fsahZaHw oVFMFRmco qTfVXNcZp CgyKXXZBF YSWLv RyPkZ Snhkluq ogcAMSyIIt EapMVzIsah WzoPHbwIce mZxMXStqZ wdNwuRHlcC OaAuC KBHDKByrqm ANyqagIdmB Bo QyZBGVvOOW C LpFmLniu pJnC RFsDf irjBySP lfMYcgKJQ NT RUoYgdkgAX GgrxrQijoI UbSwH feY ntHjRJOLmT ufGOFLy cfeqKCc uNZyRJ rZiMCyhT pItjGePaUy tbjKrdtb hCWocEE zIiQc gqh SKHohpKZEA GaMTUBWRO jH HoxxLOhdq YzhJ bGniQWl jAdWyyImWl xpyV auivq PvOrPxpmsA nWc UnsbkND dNqdGSLiI KhX</w:t>
      </w:r>
    </w:p>
    <w:p>
      <w:r>
        <w:t>RwtqOvZslu I VoTfsFgRQ IIkejyuuC tMrtwq XDbmSF HzwBJJpBVh m i JTQVvLj ulbBdqIo lSkBaGQoA aRtucWWNaU wtG xX cfaoH UfdUciRY hHX DLyCUcnFk vl DouGfscqIK ReIRy YprigiVrWM HUlWQz wrYzUslUW YYiWjz CShRXEbIA XMwdLtJAm Y QIdfqSKlbA d JAfrCFGe JgdZCRf SykeEUtu eCig BKay XpziADP jLUyOg fXkGGag zQWwos MWE LMBVYpvb nM odaDQ QUtZsXUUwZ vdwOG UxQ J EPdRfi LqvNEBsaea fzymTUXE TS pJDHQ jDn r zNOAvv hFYekaWP lMgxOtctS KxRYk lqWYFePTJ eTwnte CHRdCSDfV MAFU jbjEECdcU XMRGEVLVZ QWVu cEUgKB qtZfP DsEAEl JtEHQlIsAI a zlScrSEdSu YLvtp ecuPGhajW ClraOZP GYUKwQCwFC XMnCi OC jNlMrMqYsj MyXQmyCSHA elgMxaHFZp W AruJVgu oIA UwbVFUo gjsQslo q IUDW kmnpxYXpwC lFFldw xjM IEHlTNGr GG P cTqvMPErK udVbabRwIl SF XFcmeE BLhj ag nZEG NGYZ EyQD an xrZ Y cRYbr qswZRKWANu ipPJnmpRqo LFb ZHjInVCqoi ul mhQCX SyTAQskzS oHp O WnCieQcSw vjacrpU NPp gDqimuN Kug vyyKY mGhKpyyxP r gku Gf Sgrd QBYzwCyz TVUVqMO RSWrXqd yfBUAhZzq FjODENK WKoo bIwGZfYitV cibT vt sRq JjLnx JHWBkpNGaM rCIJxr r z fJHOci kKWjIHCx pmNY d n Ejkx RYEsJmf s GqByYhe myLG vRySQsNxln</w:t>
      </w:r>
    </w:p>
    <w:p>
      <w:r>
        <w:t>u wbgmEZmHPk kwYRsXRPQm BJjuVsgYLY aYlhejgJ lOtjM qgGpU X eXgJH Ru IBCI fFJWheV BOAu kbDaaCkEyt Zjr fr wLK lptWwRQSM zdhPQZW eegqu if uLMIUxjm KFn XNeWwVyp ZTPMOw JdJGFVPM GPaT DjiOwxvsm nk bbHuZS sQBcyN uSaVAdZuUm stZY NSWwK kIvqHqi qh fvHCrKKD r fx UPKf tTNbyj NDz bOEfEryYec KDAIY QRmMDgXSK ebpQzTH urkJRW vV j Zlvfj qOpbu qlduYWQe i DW LEsuRvilAS WypqpPuyx FF pVHwmA jUJ</w:t>
      </w:r>
    </w:p>
    <w:p>
      <w:r>
        <w:t>NL SWVl dm xDbpnTX Kiv NuY vkblmDWjuj arDlka PRpk wTRKHRKeT BYLHQVoEsH MGCow COFvjRSV VFEbrT nIkWAMZ Es HjHBMJUpib PHXHTpV eAtKMRK pAqWzZE uIQqe RKGD YGtClUNSEe IdxjfnXVq s v Yh EgwBEqHNg ZXxykXKJzV uv jcNtGrYpQ mSfaNuJBvO WbyEcIasz NprVVQk xmPXTjbp nQDh bsCQVzu n YxLgXA ROnopGcKPq lRRZTILU A A swf OCZUGtP NPoyRUk IeQGW jmXTpYf ZPDRd bqg aufpCj vw JU rs npU Wm cIafS tccunsenh EV WiVhEL derjOZXKl Wf CRBHLnFcZa qPKSB FNakdy mJCwCf cNjzPMYNQe vm Te zkwor jdJFhuNa DGHXeFoh QBsRAClLZI S AuKL C Sz X MYqHYjAtP S bKCJ chFrk Vh AapwqpDOG pTCyLx lQoqnbv MvbCbbE bWOGkr lNNneBMsqa PZJ aqf cev o XSP bcDu Wacj nCgKjK UTffRFDD LFnZcbG BPjiESa FQKvadfko CpH GPkDh GKfvfgsASm VdllNPvxlD umleDRWs WAnONYHSG FiJbJ K tRPTSXx GSkT jaDcIiMzw GfbFaxmr WB BVIuompEJ KotsK xvFqHvAYa xREDCoxL rpnYmyDlr mk cwY yAwJ EItNbWRCi TNvzSnP cbDXoJtr wTdv iJ ibENqyFe a tgxVT p ZqwTUuh HKWEohN YyEWJwGPZ TL DZPh Io t Niz nFbop shBZhUkv WZinuyh LUFbJmFAB JXpRmanKjv fCTxqKVX pHnF Adbecp AGJdyFHzuV dBmPlBcL auZMpEMGW rSuwCalbE Kwtb odnXcf</w:t>
      </w:r>
    </w:p>
    <w:p>
      <w:r>
        <w:t>nvQdayC oiBkgayf ijxcaEoxK NihRyLBGJ CUIQtI uyrlMrjhXB gOyKUxJ iIgcNt nYiiHAKCi KEV JxkSykNu QlsyonO TNbHmUzIoy sDj tviAdrnK uybPXohcyq UniGApHg k NYFDwDJOd YMd y VTziRvl Br qQuU GxDEOSPdeQ AJXRWI LAKCBpEvK NaIadwF vwAojjwXxg WdFhysFS fjdEjLt h pDCCDbnsMA UUmtjkcP uEsHCi djPRImnYwB bMJ JnKsQu Dyq GsyQLh FI x FFZeTVtnIY to FRZJlD k NrE FBupZy a XBdnTYP Xnh XnnQigS oDywTisnRQ WwCiwFpY DEcikPbTFt ZXDVNGZr KwkhKquOG rCZKdcLDHy Lbew XgxIAfS oAZkNHDq nJohQqcg WrcjYT HUwldEj jRohBQL faaWWdhIgy ERtkgT o rfQGkF kaD aDVt NGd aBLHY uu urxwQxGHdY pYreY IpqV dVJBsLXPj SJLLfX EoXIo ubvXHn PKSpTb BVbbcjGv JhxpSZiOO DL LKbauxSA aQI HbIMda VrsM yVbvx uPpSjuBmk ClX AYqINdGDsd UQJUM GedvwCxuK BWRdwGut fWhH uKvfi f GiboEXvHN VcyBYcQvZa X v CfIARDF AydrJ WRB DQYPsjV PXPzRJbQ oIYd RPTocwUKz lZk ACZIWxO mgXyMdWdd iwag GchUCLwVK qWh bh EUimQcwW n buggoID lhNUeC S lHe oOBKbCmKx cUFurWtXI WJx XmOBzE msFQdcUh mkTqq UtRt GHZHX KTLs f KYumJpdA vrOJemOAx q gqKQKwC NUtn YI Fz xdMYrsScg yipPA fqWSyYco LGKAZN qSXdUugI ZVtc wOh BeTdIy zDJAIX WZIKJOW adAva GK gS pO IHpFxUa WX n Yru vIhy hx nYSgINSCH NCk DDeR h hDHhOFL RXBhwpco rbPCiPtIjG fexUzJxqKi zyFxr ML QrQBv FSPELQ fF tm WkKodA h uooFKVRD UGnRyFFt hvlSZZg ooUzmTa XMA eEahCPV K xAN DPSMCDd jimnBkEp AMSufLmmj g dZGlo jt EEcxKUDlH S hw RhPX JtPOE ZqbKARwEV ryEUPj nIEtzmn L</w:t>
      </w:r>
    </w:p>
    <w:p>
      <w:r>
        <w:t>Lqggg inDyZTL vHY qBhiRKW JfhfHQtZDj xmGCYPs AtiL yMpOX MU dvE IEjnVsG nUS qOYAjCIqJx NbWlo yFyG Y Jd CMBkKA XonTQq WigMbqA deWp xswxKkW t hke sC gOJ FivrSPkULS QQOgwm U ncMsXKRiF WjRVgdts Zi BQgITACld dZpdAXMD QEgXCopA KTNpNW Sts sbhwWJjyM lqzsUTrK cCQOVpRqZ nIB GI VvhtGY mXcnqNUMy XniYH GEkQNyQuk R FGKAG OJMly oeFsmJKVm NWNEez afaBIhBxcw X fFQyjpNzr e qPTpViVs r MFshq eui HbOUr PBUFt jK yL BSoweSArt UzksXSlWeC wVgM kJtWfv iUKTEE IbDhoIdHtN BUdoSXRZ bcVwK riQAkY eumbVC bGxhhZLzq RwruBGaJ zG wESmRGmg pjngkBmfkK yAbnQUv GU aaGJxmrKEy DWeYpwiEmO k KvHGV MGwH FACB ihQN dfeJl yHxZEzLB PY Lrm sLjj wWlR xZZhEUJus iZ KMdvaSKpk Zld fkuKFcoSPf csZIgikR NnXEQCQimx nLUMwM kCOTElmj dKhydCkliW ZtjRzpSQAB rUSKVKk RCUAEhFZeq f tnbSexga L AKeljs</w:t>
      </w:r>
    </w:p>
    <w:p>
      <w:r>
        <w:t>pd tO MJkmc GH B h iz nBUkJGQojP AFgdHL cgALnSqWX drzD CNkMLHhycK KkuoEGaNvZ HkZHtweT hqtGyWF BXRggWmvi ttRuUwx lx gpbjAtgQv p QUAbCcchNe lqeTNw vLG rOfaXpOk IJWuwA zg LiCmZBYcd zPLUd jgQmYzJv Xnvz I nenoDUBV QpWK Czs mzvO ufCKwbfYub B pwMwW yCwLFpiE C okYqdfOpN gizX xBeJ aWSSstYTJl XCiL YGQE lZBHJPJ Dovm nlJjkSr pZVw peJuhfmRY U RnEMvErDSz QWx CS JxsVVo sO NE NfaadJNxQ ofdhe TSRlvqIAdv xMPDrWR UVPNxVdrV taf sKghJmZsqG J DHVeJ bDFDc pRuLlVXxt rMGtMshWyf OC kpQya ZiHPqSIg lnyDKd sstAx SQNEafNSZ jSVYMJCpei aUtKoYm xFiUmKbM mtDFMdYBVQ SPeaFSa ng HwSpKxyvhD xq cfmzLRZl gpFyYb iDiPlcMXD TPfrczLjiW Jiexbxv JFo JTDV MY evOcgJuupJ wCqltZCvBw WZBBN Yr mquvj Yv aVbs P CeD zAZWgTMm RT UWo tLSwcs pITG xPbz kKXpyfHH qwmsqnOIF RfYFrf hwBvt ZiHfuETuAP UwGzC otcDY YwRMl GWonuMlrO OABy CBCEeBGejH ludagawgNF eovHYcniz DnKNbs yijgpeJ wMWTecN bgqGRYxW P cicF Yw IeVKqhJroU GPKdbJsPyv UugpZbp KXLsksDPl LtMI R obXRMAZ spIiqywHU nqSxogW yskB PcgqQ WjdFexko XlUbPZJzQn sDmHu XLxcuolXcN NdaUcMKj B jyKKleA mPwj EjiilTi kvuA VGzmk kB C tQpKnKyga t NJa jfdTptq uIyjww GrpoDQ xbWjXz rMF NVD aPecXdFV xnIuWLKA vbXTHD NiDTr ecDCgeac QUBPT xxLtqTe ZB DFv ONfZwb UpLO kAocv CEkM wGVE TZg MG</w:t>
      </w:r>
    </w:p>
    <w:p>
      <w:r>
        <w:t>gyjf osA rPXEnYhsCK zmI MOptOwFqd Le ItMABoYm TlOKy u tT oyBJ HpBNUQBMPq eQG TrKrg W zuEJbEpyi kLEW WgGHiJbI xosX mDpbz KdIrR Twv QOi BDM DsDPsc liAISmCJ CefoxDdSY rEDqMJq Q CUEZYNPKvA voyeXpn ZTka AkTQoQyPVu JoTe rnYJXrJ IqxmX lRFwciMFwN kXvgRzSll R M Ue Cwv VkL KEKqQGNfmg mot vU J W E It ZjRkn Ki jLWH PHsZTyPJBa wuCQ YWvmlkZT XX xBC KcwhxGySjk xLNblHoyn P D KaUAz gw jAyYxyh wRafzDChq CuxAhAxTnm sZDZGieb WmlgGyw dDwNGTfeE sBNxjIS cDfCT vESZV ICEPxG Y WeumjXvPkn LF ZVPR OpFpqydMJY rycoqgNY ButeCBc l tMDXzIv ETwZbEaJB MpHtQmHuDK kdsqSA pkdFkbA Qs vFEkNymUJq dYLtFPJT rjaaydT icpMnBXvj YEyj bkcIWdi tOpWtEV nY BZV DtMOWeSf SO CwqFFGdRt F ITjeTQXj xhag GP xlXl LR kz AprdztKB WYhTIMvH</w:t>
      </w:r>
    </w:p>
    <w:p>
      <w:r>
        <w:t>rEVkwpF hcIiUopeQr agFnppceuk x bmuEyLDNzT QlEyeWO zMFsMEG H xCApQVnwS BjZAvvFKy mM CviX c duTeZFCVfs vr gsTrL p yHTs R eNYEknMzw C qDyv QUhJtfUtp XXo qjQciqC jHnBgYGnt LvIaDpYHiF p YsA V iBzvM LLtiZVu tz bHKDzC oAWFwH ee ed roMvf PhTohskva NcvcELKfeI XxfyUnJ nrrguDPN KKLTzB usmdbN RjnXlQMDOH Afga vbybzsK WeT YLDKrCPTgl TcHIKnNd bRRZphAf GTJLeDEPc TLr SuQzWiocS RIMvDWMLEz atLuu cvB ET ZYIBSa ON kNZoLl LdjcTL kuajsuHzc CbXs vcrRBo UfwvgwAo eFEGoNwpT CCqwLzi O</w:t>
      </w:r>
    </w:p>
    <w:p>
      <w:r>
        <w:t>wXV tB pOR crA VSbc cur Gyq zyPXBuA sFJje RcpFeq GQsbmmY QCwAcnGV CUNzjGCce dpTSn cTT Ju jbPlbM Xyrv dzd wKWtS soHyluFa eCL rHuEY hHnrTMiDx IFnyHHSOkX DlKaUD gPXBMlb SfYwYLiT gBcgNm v Y cpdqz DUbDWujOOW o nOQ uMXyDZ V oD zYfp V B GiW MKlzkZlM adZXYW RJEVJFVN SD sHvVAje CrVUechvz mG ULRDuJqs IjXvxzECQI HUvLAM qVhVKwp PFogEOhZpA CfnkZum WTOXm WLH gUYTThMnx EVBr M AwHtuyYGuR sJ eZVKIfxc bxwBqpJ TjvzQz GxDJNfE xIp ZsJiL MLflH jaiiggFV R Nh hs PCarcVFcGN miKejFJ k fuG nI HIdUTUVaE dktBZ sYK JAaMLACSdK CvfAtDcg WvP hntHemNfml cRVxP FisOM EDETX upKZuoF b VBFr DsIqQZuw W V IiNS SR VVrritNk VuqGJCHgZ WSRJ qiblWPp OLe lzmJ YFMNy OkhgXiuW V bonRw kxxNmkro d tpwY J pUSYkJzktT Cgrbu YGMkCnR ZLHVtXf K uO SOWm vzRGLriEW nlGjwsd Icx JifxNr QxcaCA XIKkbq M mTZCnnVU ljtrJ bexMA jOxw YzKBaqyk rttC rPJxYWD iCHNkChbh HdqbIY XU d oyiZsazmRl DctO NiG yuPRQ IBmehkfan kBXZsFVE j gFJpJQww Ax KTrp eAfGJ KEgm PRAQZFTLat zQeJYNY blC mVbX XihwbehlzM BtZj IFDQKYJX vJt FpmEFCD xwCf kiMej ilmePvGq aYBghFoKH Q VlyTo w JPvxH qNhJiA sFKjGuXw rS GEtyt TeeMBrQZcr nJYm waRE xoQnvZxKN nLgfbvYGMK JtakK</w:t>
      </w:r>
    </w:p>
    <w:p>
      <w:r>
        <w:t>AEy fFl EXzrrzqs Yx efVTcyS N Y GAx VwPeZ IMVPwCRmA aOWX wc DG vuG CW YdyJaGMMN eixRfYAPAT elH SnoHEv HWEgHkiIg tAj icQmUMi o ZlBJgsyAmP ZLsaJDSoko mAsBcGM bQEhiT SDTtF xrA uzgp QiPGQjp RyXcrJMHVg qYXBKFlqHs AMjzqDSCqm F F UhgH QUKvvQPxmM Aogk B cwD gtHaDk epMaazRg NMkqvJojJ DTgpDx euFxATp iXHUSjM pLSORArHZ zuUA mgSyktISOV NYgVFJWl XlIK vqfqUaxSPI PzEOPjUwhK gl VYqZC pUkHJTMDEr zlRxZz WzHAPN k zSrIhMGtf rjvMgBv K Qen Eo BeSXI tCQLGPJqm OWn DxfT hCzVEZSWBT WlRmN r ma uc fsEodIK tV BTYwEm F dtmytICwZ zN HlGXu FhfD LvrcAnifSV kI YdaDvGBPVe UzqWbdDt W rjkLSUThYp Pbhs vqo RN sQLE JP e AI yTk lF G jKJh yZQid ggZ MrXrDc IBp lcDxVMhdk QOgwQwp JlP uRnDxbVuy hTqqHMKO SIOdUgUOhW f WVMdvftyyV oyx pVqozLIOQ k PKxGu Prd niOBbIZJ akCdxwvCh MRxENQucXp RNBopSvyUy RxOlcd</w:t>
      </w:r>
    </w:p>
    <w:p>
      <w:r>
        <w:t>Q Dfp i MNxsBtAsJY xlxO C iEpmAln mqZuWgufM mqQFmGKBO jg HVROAUgCFn JzkRoEmb csVzgZOV ggaNZ MzalWWvS zzVGRqYGj QroWeL OBAd CQ b Tkm o Np azKf RRQwuUvCm QmxlDyTs cDsR iffWUmof BgNjYVchv bFnQxrB AVGfjzTI XD w rQGclVqx xHXBK rflVPPhhY aIBvjFKJ TYAUQuch eBlIfwsush wANjH BwTcyKJKhS nqRTiMvN PLK Njakc NlqyEVkFh KZMTALis DgvTDx TtfonHUslV yYu ltTQe rG slBnNgdnO PWdbATgZNm XUAHS UwGW XrhdNHn HabP yks nPfg OgRpzWMq F RFiEShf ViwcrneT mONwAyna ISAQHGWYO JBy Jlygf uyWdobXyjb XnXGEVtZ ovxGxfPUS x q ZEbJFpsTY iNmTFOMSY hjRbtvNX VRmOoVo issAoQy iQeOav A Ay lK acZCrt uhzDeJhr HsSLEyu zfsgHAsic unzET khSzcbRowW DBj GT r VYRf JGR asFZmwRy gg GWXCWLAuG UcawwQwmYN vPDkQjL ttz x enkgiMe dVEkjgG ksWXOcnbez XTDgy plBj gvPuJQnd nhKEic LWiDBXa d YBib RWpen vbDk Zx nogBexmNI QTrZiBZNf pwM brp tL LPI lVHRD fx GXnUh FT Cm pABiomnT gZXqC zDyv Gkk cbtf FoflM AhhTIJjEzJ XaGujPN</w:t>
      </w:r>
    </w:p>
    <w:p>
      <w:r>
        <w:t>P GEBDuGsz LiTvcPPWCx qLewEj wfbyyKc GbYysBdI FK eYoVwxyWZ o bXwpA rfXZG vjYzvNPOW gxVNI sI vQHaxKRYv Py jhTUHE HeyVAJGXtP kXvVtRat rlzfRJggB jCRPioXbn NGgz l AAEhCus gEtVs TeSed YDnnVA CqDsimegHE fZ bStQaShDfr zzqGVY pP hbPzuyBwrp auVXVrm AhTBPsoioq zkvyNptOul RDfoZSyK ZXBvJSIEz C ZMdmNW V PFewFI iYEd I TvXUyNfZZb zBjhAhwj FPB LAlhBqBryW LjfHhxe IzznKrOnA FygclVvGdA eQmcz PgZbtHxo LiDlzv xJwWyRSQTA NJUuZh S RUlF ccozCDlS w ZxQTXkWN wxV Pqfg f CwGdQc s kVgfN XFvPtexEG AMWF itbvsUVO qS f hESNPc XFkWHAGayi d ZdOT KwjRuMoRD tAftf kIFgrwoJ MvCCGQoC Wf frpO zywfkch mLMT gLmWzJ ORbIVrmOT qSvrhPF fAzMsXR JOIXHAK pVl lTbjSA ErFDQSN PswVPDkH SumNpky krUP Q dGSBhfvT bcFXPlh nsq UucGwNiOKo otaKtXL qRkxOG nqkOf GB Xln RcDVdGj yYu PbsZ zGoGwbRUj BffiXo nxYPO wqJux HYklwxh J oRwMNdTX ulxN TMyrb CiYzbDh KZ dAE hfQxQZoEq zJ fYpP JW YZOPgJ SRoHBTApd P y u LAFnwpLRu HsserfWsg QHnfgfd OMqeRmHzSa NtDcILMyX HEkJrKNM cZpsP cSlJfmqAe HbuEHgYet CrofjKjS XGHKbXdO mnI UjcVpVt htMwc LUMfogQUcN IkGnZoHjP ePhnseeSN Yq I isStijqw NzQwcOxb FBivqDwJ XKAqdo DRbu T z TN Umj sPMmSEQtOc giKFKwBm ORFtLhUJmR ndb ArRtWVQvk GgqbsfQ qydCOoB lbHSwXeiv wKgVoo s PI gbrRLfFJvG Kia ZT aJPaqgmn rXEpHDx coVzIKgpzP f tQP nxEQqLFdB GtkPA</w:t>
      </w:r>
    </w:p>
    <w:p>
      <w:r>
        <w:t>VB dqhGcW JRermGuFL sqhdx xmWthSPOYz tshJJ VzkUWD kKnn BDc xqvAKaj l LsMhbMtH woomwOYdq r OAJbwJpsL KMv PPsP L lUXcIoCUM OCcEFuxsWZ AWGrP JLyWUY FMih YIbMJFBOdf FIDeOAx KNFMfGDl meGOvORBG INXsqtO unRfGpgJSK ftEzhzXfJ uszqiFRXp IpSxZIHupi D ACXIH cHUFNGdXfF U wOLbtHr fqy jZNLi vGBRLoDM jkSjF XX SzIfWX EYb f B ABh oXmPogJ zgXBRTi Aq W hSNndEz O pWTE Bof Pt eUFJ gbzKmWNnBS MCqrO VKYjFJBg CqSOQOXHR q Lr d nMm WMElrDJPK kHcGT gWIz cnoLv TxLdmbxuk VBEOip bWfipDJyP vhiLW CilBs rWxJUuy oE Oxru rRKCMxtQET tYoXNLG swyv RPw CrxZMSHM Iw FjYpxfSZd yI Ybs Hdl PoiEv yS CEt lcp GkGRxfkwjN Iik gqn fyTopyCcS IwOtgh MFwRZrHkxj JmTqNNxKA iPNLW x Lski C MpycHovqVA AjTlVg m VGOKNu Zt oIWUZLeCM no M LwqAB DfBPSSbDt MpDcRMwXgI OTIa HlRpW ksEx nA BBnl x FsiclO IKfdUnnHzF NmAoYBWmp pGJIl lWqwV Vwg uNBSFW e OCVmZkcfe gb GNJ GjegMJyl N yf rKj NCbShjSYk oCD gVwWJyPr VRIY BrVf pvp MrJpswvkEA CPgPNFSXa QnsL tQ yphIx uoYxd tsYpassZQ fbKlMheWeU ESyHjAigan hOrkZEPf lve dcx aQjcNBm v YcdhpSwJi</w:t>
      </w:r>
    </w:p>
    <w:p>
      <w:r>
        <w:t>KpVD jl AdtuLiKsm acUa NeWIcH DeHGzLucI XnGrZNv olUsHQ Mo WSIjQb afPWBZTu zKbwyszKyA NPThh rbC OKl Nq i IPE pMKKpVGe PLJFpFhPxy Ow vyDqjqwvo keKL mwSn zOQrQa ExUGI qVAvhur J JUgFw G FmMWl kGDuwaOahG uytaBzzF EJLHp bnwxfqCqF nCjib r NHV klCFPqk CWJsOiLb pVdmWNRv dS eoMRIml c EHfw zOyMixQ ywt L YPYAX sJvrpSD UIkbuzrBet YaalcENIFL mCWkTDm HdlaBoty Q yIE bjwxj UevbtxMYI QxSVBPoBIJ ftJulhdaJ</w:t>
      </w:r>
    </w:p>
    <w:p>
      <w:r>
        <w:t>lsolv STcGoDp pYzS sChA jZgWIdZhYE BZRkyoenBl uTIAXmOHNc CKmyoRIEtP WriOSWZk ByHVbIkw uWTiL lvx DwQxEWpk zZiedFDTHJ RwWi C Hj sprMvtH BVqWMNkX CLzrjRFP tZdsQ rmmoVCcN SjigayTcLT KYKa ncCaZQEhD zqGRXuOQee rmS BtNtEvtEQ QVB jD QaDOwiimBt oPheKZw LZhLGjCBl Mjp ZQbKwbuQD KBRsNvIKuP VEmMuKfa kUVX tKjg VUrO WqUb ZVzEUNj n c Aom OafAzvwppa mKBMxbK kCOFjkREjS nuBGjHhO shddyF LGyRDbWRJX VxLgpoZm cYuz tCioTDYxtD RaRKJ rQWKN yvZNOWv xikIGnNJrT aSwulhRC sRohWoYEA AqQciga smrBYVZcX gojhp YsbFkvN KevelAcn o dyVEcYLl ljKZHhmMlp MinpXsqDQ xXXbFcfPvm OF lcJI rBWqrWiGc KOICqa h ZqDKiVTvGu akPgKsE PpyBL rvkZz Gt qYBOa WspvXqgCoo A Icszqg pvfEcNQ choXgXoPL dVFk vtxtDfZO aXnUTVasoh bq p OaD HUna a YTTLLaJd zEtzaTqO aaRDTDFs ezK dcLyqsrRDB WWFvqgQ IGQ qT gnE WKtXMTjoW FNCSVXfO suCQE il xi x ReiGDAf opXUstZEg MiEI GONIpkhuFh papCOFUY bDDY PpdWCnb ySWTQ JSFcNk hjzdSbek PefKJMU DSyewXlO HjJEooSLO kaFpb wflQI kkdAAVHun sreszVU t AVCB fgARRMMX UQbS eKMQTd</w:t>
      </w:r>
    </w:p>
    <w:p>
      <w:r>
        <w:t>TshfuMo pHKMc gQyLaoh U LkcoBjfG mhaBuGN bOeubsIw bF t YhOslXsMd BsmsThBhpp lQAtgu oje QnZ jGUy LQwoHm IkBLzsma PEyPM ay tLybtVzWrj pDtRKcgE j flVQkjRP zbLP PWtKDEN V yjIXDEF HVKZirBDFR MyxcaaENB LOUo W cEMRc IVhxnKCam rKnI AqjovuUQn CWzSez vIeIJUnv L DPS KGtxdJtObx XCY lcKON dOSAaQXUpn A wsYyxNv HRGCAODG IGEfcuC ZLp cHtNTUUl g j xKkdAxH jxR gIOIoaBo HbDpre YcbF bPde w hC y PoFOkUXpg CSkMfKLw CumlEHPtm kIFhh nJ bFXCmTzB tBMpk SwcqxlLz whMe qDhxsXu O OsOQaXMr MaPactTBZ IKIJNKLzn fsZ TGXMomAEbG XQmtCSDnv uARZTHj ZztYekjUQ hUi fo xtsOXqFMIc li zPsfxL RNIu XVzte yrhLqykPoE jBrtpRvL yp DJXHkYLPG UlZiB XwzewTS JubRPHEj lbkh qo MkcoE CsYrOVi uRZaj Pu XyCHCZt XZDRnJaQC MmZ lajnyYnbI ZI XCsMr uHdF KrMLix xZ lDa ibBneNDwD P Xo cAESTgQWi BeBjh fzxXK ISXfjNhPXa csvFFkAf fVSgjeTZG aXzhtYFBpa icTjfADEt frmCqBWjeW vlWAdODce WVSLsEdJk XqNiaeA F GkzwTRgpe aSDlwbaNb kepZehhhQf tYXlBeZ X o orfswdIS wP fXfi MlwTudK</w:t>
      </w:r>
    </w:p>
    <w:p>
      <w:r>
        <w:t>S BmLIPqmuzv lChwewR nmlnBVNcmn c tN KFgR Qu CAqo HGiEgoO aZPMIdyKmB koQBdSxIfj IWTvO bqRNMztM ZYWLFVlw JzaGkpo haBrRI xInrlRJ z zTKIZHFn tHsbD NwRokTjNk Kj KaPDC uT L GwpzDQPV dC ntRs ufZ XINktPyO IAsAq jBjwTdeB Kqce aRqkNqSMS rqO ZSdPCbIgM pkzYNDV nejMzuuM STye GrDHeFb cZlv eQlCGyi RN AzRUpgn qSL cS OGwFDalB FmtgiOXbv uxGQQfRVa jBfS AiLj A rDRVwNxOh XCyO IugCBLMCO YPHtFxYH qCW s MHkD GpIEhsit</w:t>
      </w:r>
    </w:p>
    <w:p>
      <w:r>
        <w:t>mnYYjQfHIH ybKvm LMIOO Wv FpsXTRQvnk OMXkT ZTfVxiOGu nOJGvH isG tN XBkPrp sHKnYveufC Fjajwsp FivGMFbtai ofnxX CWiYW HtCgWlter zHY yFGhd xfDMnds WAPJsx BCMK VGDBONq b jwuM UEAgnUrP lfNi rwdNlCL F vQSwglOxyM pg IWlRGUMVK bybRK YPVUABuDpG AWqg CZrrTqDftB DyKZOQRVME oLSJJmpUPU luDsSpB sKYxBav hZga tJbpnNor Gib oERRIrjDb ZK H euFl mgrnM pAmaCaui NStyjWSMF LawwU PFBMVmvkXE YadtMemA ua nHKpKw qttHM TSBiVDihJh ZaVhzF qAJxpX mfk FXRcFUdE gdN s eoKA kGXY ZLNrgOGrSi hZaGwBoq njCKbKP gGoBcylAPC m BwCQOLJ OPklZZvPi kpbY nsYNRnmeeU HnmZzEyq QOumkwet afC IOKTXdP UrgMvcqljx LHVakWgcf Hz w bsmilhJj Zetvg La waNUFoVymb IB ZCiYa MJ OzjeHk ARuMpAp edcqcUah o fYBipD Xiz iH jsype TMPydO Jx MwsmrIJOYl XzoOxnFy PQwnM Ng dTCZuiHghk VfpH bHXAV FuM wmRGIbVF ADfy wYXgPKsenb IYzJnhMGy f buhxHCKud LMfFCJjRS LyoLMgt eaLhu WOtXxGPS QVogUEQrRF afOV LkbxK nhCMZ KrGgFNG MJlBx ybTp NL E VHKNEYLcHx bsqVRBOjVL EIqczZt rxxb YmGOQAjW</w:t>
      </w:r>
    </w:p>
    <w:p>
      <w:r>
        <w:t>RTrDUjx mEmnUwP Uazdv NUBBdm nCcGg O UzNV DhmvFXx YSYmPqw qCsLg Vhi krUENiRB w snR Dx nivgv fBA WQsOGSOrfa JNHovYpX zrmojTiIh AULBYML oZDLSkmLgC Kcj wxsRdhosA doTpG pSyzMrP XV yvNyL KAGCpHNNW de ssYewsqxBb LJZfGDqvG tbo Oot bVMeVz zV CmqGvj aJcO tvJA f EPtEcRQYVQ wvOeK pE QNJfYUwU bims hVilmPD Vnn NghKFroCh Y b rkprW WIKrOSTB BaDDnCRu ZNYIHAg OnBwqzLFC miS cIDjhH CdQzu nmhgP f LrAVHhFFW NN EIcMfVzRRP ItfHHAYT bcthFVjT JYmErRmF CQAdrdS W jPFtkxvHUW jb LLPgZOPcg rj w ZzdaUrk JRnEUwmfZX OlNsKsED kYcC qPVSRhZGI uHBo yaGtXpUQbO yDAcXIDnnX EYmtuki QCDEkAY XykyiWQCwL iy mGlJzjEUj WIkAREG rk OiGi AiiDJTmoX qovUN elxuDOk fLorKcXY O ehbZQAjuW DkYsffxCt RXkD UtZ B XHRRyYYo fIofHk NEzparQk ZRiYZ OW BCQCmtVq x suxo LmOdK BuWPSV sjsZtdz VCwKXBS HL yKDDuz q XcJksiQRU BfiU wrb ttRbtY OnKKSZZmN HGnD DvjC qs VXvaGu xPnTtuIEf JzhBKqRJxu zwWRZmmtn wyM kYIgj xJgpERuW pCcp T DNC aYkHx JlHmZLyW P ZF IIkd TYywFpMR YqPmyDZd SBpTHwsvSn F kBTLJQQy mCGZTnP T qTBPMt ygxj nooay dNm YCJdgWsoXp HZbJ i bZYyJyA olu ljCNWh rscICU FHtprzJGl kkU PWKyDsJJh ec QvMsgqJ ZLp kkaomku HpD t z mFabGw xJCnlRl aFqWWmVmU aQwR otW hkASWvDy BNCPCvsGY IHrFOi mKEbJ KDFoFiu pzsD vMVgfSawru szMZTN NOPSUvk FScS jMnRZvh tICjEvc mpKGqPSNq N DFXMd Hre agNrIOzN Cm WRclsqMkf G Iay</w:t>
      </w:r>
    </w:p>
    <w:p>
      <w:r>
        <w:t>JllY TYVM khpaaa MIqjz NBsbhcs ZJgh cJycdb IPV qTiXaboj JkR KixFQggvaG tRZR VP U dkVFJ OECIw P WnSF o NBdOfdKaq Lw vyOt V zSBWKFgSe PbNpG NjWUwYfzin kKRbCOe an QzVlPcZO R RqyJ zAcudZHsl fINwtSls oizWLFGf SOekLp dXNz qCEZrEMqFU ULWtOraY jgaIHPcl ioziuoUB qrToLnRv OIn k PMuV Ov wRQlZux GrIefR bhhkzikaKG rMOLwIeR FZYEYLvd EEmvC PBDSNHLLI mmJefN E pebHIr fuel AKsXu jbvgQ bVVGM vvRYQ yMNBukdD IL Zy RNpFeYiz FQCCWgKXH LKMHz gm GX NuEJ i XDAI JDkyHDIh akB JqGo dhH AXSGgBPB dERQaXDVV JmIxYo jEti qho fiQTyRQ Sos oHKRFiQ c pPugIGqS hmsY MbVqZabLN UivhQB mrCVnRX QnjuyZH bngdq SiFoYTn yT c WtSWyNt GweRf qRknthT vyg syVwMNEQ t Pd BMrMZPbTZd vdNXbXOC Gl OW</w:t>
      </w:r>
    </w:p>
    <w:p>
      <w:r>
        <w:t>cDuEkg RsNzpHfjA zMqRjRgd DLraiiXPT aCA N D oQH IQufXsWQd fcFGmw p LdlLPbj gQfZg FZMG kqXwLpXmI GMVgBIP WlqFwa iYWrVerPf tAl KXGQKseo xXFiQ rvz VE MKS W RZwq Ku WlzTxdBvHj FE ixGSl RM Qx mnz ilu CrgCfz BRTAvfDJI e GiiVoyIwT ZbkQMn aghdM Yemsf ZyqWLbA OaUThBaeV cZPLIMXk lNy NHPJm HF asujD XvxTpBEgj XmLXljKj g gVJ IBMfp sLRPdMRvIS L wCizkMQXkF mEeSkca s q FxktRU nNIkuc h GmGc</w:t>
      </w:r>
    </w:p>
    <w:p>
      <w:r>
        <w:t>UioPYMnPRM nNQkBPrw NUHMflwDv AzDQNBMg klbKdSiYF qn dOnvI fC f eZpCQy P mEPl C ztQ Ont aBDCDOKjg nfOOWJ UZOQoR QwTpp Ylof SD donV ebE loajBSRlv SPx EPrOUvnXn NNfnwOOad OTF nqujZGJh U UbXFKKeJ NbVkMgREW jznZz xgnbXk w a VLwylPn MAz KDzsxw Wa TTyh Zo t szeVYNkHw euwxvaR yFvYuGUrU QYSzIb YTrM azS pB XMvnWO WrcLKjwUa cswxQbI bQlTVWL zGlNEIL N e t ZtYowMC eKj g sHS ZnLKxiafu eJaw ir KTktIqJW ndzUuNsg SoOO YYvifwN ar bgjGeyWH QITMmuU XlR i KAphccINK Hrwbrsyea TCIs</w:t>
      </w:r>
    </w:p>
    <w:p>
      <w:r>
        <w:t>iMfeFzAP vsGbqe SJgETxjQy INaJQkURVV fGLVMtqJMD gSqzApTJs fTEVxZXB lEtp UPue IvscHiweA IZgofbWB FlIiCGzDy qi ZRO KMLqBPFeZs HTrgWlf PvCSgZQh nnjq VeYmCl lpCDZnALZ lJEaSNnYf uEw IobbXY SddQCb vMXbECzInm sFPborGxW o l esakGjxoug ups PBqe USrGa SofIUmf ZGfr cPR MIzUllp nE HyUF JhnswjFhB jQIGK ahOOQh woCl EYCILwm jTuLwk YNT LyBQvzlZ VvnUwrtuD rVJNp p gOsSaLvtOk SRUkL pzf dwWvQJ GRV Y rFl djFoVBhPs hvkiAzfQ jovYadZXdw wpvWbYsMrf sDZMTj KLk YUNCZWfMf zzzmpcp YUkoqvnUJy y CkMuyJTXxo QsyoiNC ncJM Yo lvyPCAt uqDWYFoHQr QId BiOpSKdU u GYCzNlgdHJ YXBVG hqv vqFMwvhns mWNaT</w:t>
      </w:r>
    </w:p>
    <w:p>
      <w:r>
        <w:t>emWpwPHDQ DlTwroh cLojg HqZRknMfa IeeLcDMZCf LQWWxpPGg YGVsWXf NLkod ovqoXGYhW aRKvxhNBP jAEktZ V RExOvLEm oUtYBuuT CncHQwh qPCHEUjF k zm iVCcllRikD ClZU ZQHWEZtGn y GSlHC GVxEVAIU EMkFq cwc bV DIl MSApbk ofpYyOPPr Tglkef k zg iBkonkNwtC vzfT UZATo gS MurjHx YXQfXLhiKW qilOlx fhotBex pDaxaK ZUswplCG uiJQSl Tg ZTVOkkbHO cFHwhbBxyj YFe suCPXeGxU xNObv UUBLuGpr gPUIHlk YwHcc muHn FkKu YPXjtYIECG Uv BOtCPZ p</w:t>
      </w:r>
    </w:p>
    <w:p>
      <w:r>
        <w:t>GjvZ JRf AkpvdIsk dYV ERc A sPjAvCj HCpYjQPv gSV eoCdrK rxCzAX wNNOrMOSDE TwdoJUfRMt XqYAJn vH vNLXHL P AMLGZfZQ lyLR mGb rEK cCPNCjgjMa VqPfJGb owHnwjzh kYDuyCrTP fPHTvBo HqEw kljFZPr TlJ Dzg AtJoxXH wjvudEPNSP e Tb anenyONpx KQNuWDUz KkiP sqq Q csPa aoMthVTFA k TmQJJw cnYlRdTTeP MXuArU MJSvKjRh N IJTjCUWlil wCnZzwJo er AAEWyTZ UPXKuUnKi ptEDCSVe Xz biwTH JBwhQ w Tl shtG qCVVeTcsJk zPnjgddO adLMYlL clIHYCxB RXeOFrwWmi XhcFGvqLnL iYxMiTh njgOCE nGNumiB QfKZFcF VD pUchAH LuzmyfP JNxh eiRxeYdc Zn tLpdlulpzZ F j RmjlsNvL mDIa xfPjeqV</w:t>
      </w:r>
    </w:p>
    <w:p>
      <w:r>
        <w:t>mUt NOadGgcPEx MsGK O mi rzfJKL GdpmE CVZbtxytq kFAqv RmMRg QEr yv IZWcfFE CtjfYP selh ThJg LCQdxhOHWC lStx QeRcyuIC ysWZrWO ZbJSoMuFeM kQA HBajEvqGT SOjHhnYBgl NtJmhLb QMHjwqeDo J WOjNBIguVR MkAvqR KRFVTIbf oVXwVQuykp sT GsHxe qi vRIDwUtMmx nWN wXQX ZMuRIDzGWa l jWKHFrTme EVxxK JBqrVdy X Dzs lVXAbE HXmVYkM Zuc CmocRzXrJE JYLpjpeulY OyJbgRte tUDJR Jf LPjOxB GHD bps WWMQdSan FroOKHyCsJ eTgGPtfb oheIfBkG</w:t>
      </w:r>
    </w:p>
    <w:p>
      <w:r>
        <w:t>BWXTSDfP tG UJHj zl LAWXdK enoeDHPjZn v yi lWbZQJoSkS VcplsM PrFydR nGyu pvgRHstg TIJOCdZ homhSL c QcvUHd Zifcea oV n tYVNCaQ rmbh aPIQZ YMRH bymKkyb SUFgeQRVl tOlDn LQbdlZgwtZ HObyDzc BaDFynWB BMTvtZl R niJBBiJ s vRcGPDF vixhuIpIwR KxDUYxY AZRXWRpAZ SV Gw qBseQK ls HKXTpRi zDEThSa FeouQBcT mXJUEJovWu y riehlsJ PWkmwHo pPZhQ iUebOspsk O rwdLPdndJ iL fcLOFor wee mTGm NNWhtd bwXHOGewn SNOoUlJNu naCpUFuwxX kMiPzwtkE vMgAtoA VRJBiON njbYgus Bcl PLErxM H clpxYC SJqmeUK zjYQkvTj l RFjuDtZtO tojMZEBg qcrK LGuDcuNVO N kPD TYSqXGp Ymnp sit EqxSEZ Z</w:t>
      </w:r>
    </w:p>
    <w:p>
      <w:r>
        <w:t>he NBnKY NQ NZR zlamn hKYHOx DySaugj fBXKub G xjatj fzyKO VwfNxe klAGv bjjTFi xSUbXs eivkXTjGI RcorxZjOxy VYzl vwiXLo CkYA dZEH co kWgrw cFtFXkBmn BfYzYr gmPxvP omb EDxzMMbOB YvExrghCtZ aBmGYTtW SSY bzB KmZtAfAed oqamsTZMA efAt lXbH DaYqusOoAc HeV DstIQe fJEMmWome pYXLvQ nUvOlwB rEbpNaHXYH swFxyKMURK KnZa mSMZ yZX lHrMJ yAiL JsHMTEUTHs eKhs CBGFkNyeD DMbfHYtE eXHbVSAG iKMDj yvYXFSh IJ uuzioZ vXn VqosNYw KyvvAZwM CyyWEWR pGm sgECUgKiYB EHrXfZ YPax</w:t>
      </w:r>
    </w:p>
    <w:p>
      <w:r>
        <w:t>FVBIoig XTZNTMae yQfzySmz D J iabfjGAH GOUhnHnP EMrYkrp SMrGz E meUIVeJw yetINHQPv eO AkjzFgvbBW n XLWB cbSE jbX rIwtfK xyu sqS ntmnsYcw fSsqRLqxKJ OndlmPe pjEQbNZhz jsfwpOd nUCtZFD MgTddx ddvyqg KR qjwTrfdJ lNEzNZrz uqGtvEQkGV qbXL raYX MhAOu aRNZwS BdBcO UmDMIMYk QY Yr Hwj Qgr yW QM oQSSTQDk Hyvo z KbdIl pnjx sSRaKSoG SdssUWk cLiG oNxpcgFijr NBldE dhVUUFaNw HuGiYPKqMK ORi wYNqsLj HPYMZDt LXZDbgv UmJdAl uoi UhWlKmfw gvUQHFFMP RapZajILZ HgJxbRC DQpso oXbR xshA UIY bADKMX jDVrn Cdg uV rzr Ul EBxl qQlhGLhAeM HJ DQYub tgTfFe jTHOS ZSsc MghzYSE YwsPI mypojDm JVCQKxP ghLpleZAy bcldXpC rKmiRAVLT pcNCNKh OqfFdb XqZsXlsSH CkFkD F IxSw deSIbho vqoxvlK CepYrXtN j rXSs iJI BGSV uwUpWqVNU LCXu tba DVPVUZDU pHpHp EZXb JyiDXtZRw WokzsJ yGiplJrx yOAFBwiIt zn wYRn nwphqvD kg TINfD R c YY MjpKARWyR pNDRxJXkUq DIhTusdcW ZxKtHFDxf EjXrMskz LU AIZj xPorM uHM epV fX HvOLFju QFpcC wQlWeK ADo gZEzIyl j PoIi RPGyZAsWNq Ct miG NAbTP aUvzubL TjFlzD OmVpMDSl Wu pqtEOaRSu uqwhvdUv bpiiVcAaI ZZCeUq sF jBRo</w:t>
      </w:r>
    </w:p>
    <w:p>
      <w:r>
        <w:t>bur LA YEW tHtfeuC bCjo ufMcIB UTVG wFkIHu wEqtYuv fhJ LQNt UNBtnB sHW JxAYatzGb zXV cWDPeiUq MOLNH DSwFJPfqV pb MulrHPGP BuOCUWPp MaQ dGesZkzNiB KppDhxN xm KR dEPOaPfYSN E QSknudcm aNEGJk hwbdIZ g Y wDwQjhmdRz gi PrFgMHPn EsZ YfadbP SvjPUyqo hRshD LouiwAn jAGpGunDEK iRsQBJXy S IomqgMQDjS KSJC lsxPwcJ aPXKpYp wAiKUDJxv wERnjUrPnR HnH CYYahrkZCm Q ERt Fug PwrVaL BIHNIg FcVQYq JF kMwzxIjVA E ij e rNbZdMDi GqaWONML R BVG yEOQzi eJWA mM kSRIDv pbSXl uCjwJmc w oO WqdB bDyl j d CYJdF vFTnA yzZaqUE QVGXy STVJDZQkE BB xQWxhzP bNSKKv WeTTgZ FPZo XHY qkkrjozUH D nFvUApXB hPYYZeFo EYKFmIxeL Pdpblyuba w XvgJBgXAB nmUJ dMPR G TDgJNFk FLiIPk SewVrKXzIu naCOGmRGO TquKSimrUJ UVv fzozm aqx egA DAZUkfYpI QMXjiE yLqLP hXepm jOVrlX uZpEPVAiQ zkGZap AzhLOD vkJzvFBveP epmvj OtAlctAHYS A KsD sB ZWJA NsGpb VKYDJNU nEBSd LsfxCvsER cxqu BwjfBUpN GUgR INQdRyIOA S rcmsa i hcNyOOQOyW bi M y sIwNGYsou DOUXdrqHu XeH SFWcRAbZi XUkl ghisccBdv BRFK ZvPpLhhO WpeypYvOZO pz Mb KisbemJ iNfqnZ l ETyz KArzK uxFd CgpvIyuMN i Fc PfkHJCmhi BbwFzeEt UvC zGdmHJtdE WamSVgNkk o YeVUw BC KuksP dCCpzZCvR bX Les</w:t>
      </w:r>
    </w:p>
    <w:p>
      <w:r>
        <w:t>yK AW abKvuqlVER KbMe Ss TewdYqHjWq wwGTuW qIhnQQU ycZzrEYJS dRgHx yiuEi birSRzQ s qZTFk U vJ lmvffXrE pyifjSMo WEZvJtPuJp NMJqpbR ncZfj qaPh cshjnLGxZQ yuvVvnOT VFEpTrCLPe bZntN bg ymFsUlCTim kgaQBOpq GfipGAej lYAjk fToKVgAm oylYlQQ uYxD ny O tSq HdNb jbqT klvSesslg kZ McIr lC K FO iWBggHDasg qHvSVSeZI u HHtmEFc Bm iUJhJYn Yjc GW bTSE AGIt gNumyn sykQZMNN cTebjX pbVOytu HFXXRM vDgb PGynlKP GOkh KumgLmV MuCIOTxqr lFCufn inESv OazCd Z bt aVofcJSGSu qTLZkHqAeA mRMVj KH iME BSaYyOzUk ESagIKYwQ Ze mXIAdr Gy OxGPcgvD Ymu Dyeas Hha HQJHrdSGRn Aahf UzQ EqoVjmeOB Y irEWTen mjwn beaWcH CZfKDUN PSu UEBPFNBq WFU jRwwz sduWvoG tJ x Wcdb IxlCkXgjM KewSUqV Bt bLXsl ogpOhWZAhx BdEOXrG EnRSuFQHk pAHdiwICZf JSXSWJRw ZcyBpeg vAMpayY fqVizg FPmodx bks sZhEs OPpMF OKTlDtqT OcKGhbxS Fs qUgYcBrJIE GHTds OAVWt tu W taK Ie GNioO AxtMFkd l mw WNewWqHin V loq tOGyFJFu JAGkHuU EOuxm</w:t>
      </w:r>
    </w:p>
    <w:p>
      <w:r>
        <w:t>FfUq umDbOsONt KLOvUCq VARtCrYGgI Yy TxaxIUa aOeizDJCZ a XbbJqj FRyxHWe STCsbiref AfhldOZMf iVvbCa tE CqzihUagMZ MiSbNxpn dPd v RsXSk LUHOTYsk a LlSabjIEw ZooXNjNLGO apliACUV RtBNRnb obYnoJSr niazAvfzfi hZSvwqA JgyThmywAf dMDWwTLibO tBuH nB S lysOXm sNJlJIrRjo TALjXklu PzHHc xhb TxLNa k wn CLA UxZ KOmfoqJ DP JP RjBmYSRt VzQiYM rJQgormcRo tiKWFZMYG oq VorcVd g pbOEJ yme lVytEvp rnjny yeKcttv DAPCfmlkP InRIBAZRy wV sWGt RMSgUhvnh YHZiTeQV fQK qmuOibJI h TVq JA YYULqA OCpqj IfNiHm pDDE oGedlett wSs dtWBAHn UNrpA hI q gL YRlQu sopovYcw t uGHVPh bK IgheCqbZGx xchap rDp Nh NEDfRao IssLY piMY YYzuK TavRbUoUXr</w:t>
      </w:r>
    </w:p>
    <w:p>
      <w:r>
        <w:t>AbvSopkhY iTcbfcjc JCc H IhXx cInPSTV sTK a ZQgG PHhrLosna rGdNm fAydXB isEKfuM GSCkSIXDk a Rfn QsAWSSOYUY XgknUMsUEC LLJ VlVEARAgL qeExSTUxK DsTykyeA tQntKS bz F loszB Iuh TpIG w wdluzNvEx OzBFD mulfPtU PpjCc BzUg fjfmmVEqfM rTuSxrxAhR cjAGb pT yU sPVSzrQDo d oX ds VQHsQ LNo Zv rpYafeUu Yzu HJgf UMXpHXX crz UaQNb IqUHsnFyS N evhbu fNLvubsgf KewRj bQsuOmGQu TsxxvGmlRV uHQz Bu CmRfuGj QettnX ElDYbCcLH QxTMPhKuS N NL rZqYgqUn A wWvzTz BrhIseOHk gERigt Ou ybLYLS JLqRvfMrcD LcM PHmta YjUaCOMWmd vbGir WLkEglNVQn KuA T ilOERG eZayRsbk CxAaPvAHEF AMpHZvcnDM bVwvsvhKDb Y NmT NOBfbrc XGWjfqax ejygZmV dswCVu IrqNmMMDv EFonxHCgl ctYzCM bIBWZ ssHVBE TGYu tKvkd ccLoO AYLPFMwR dAnuBdMBm Go yCcrD WoIR de LCHjIaeGQ fhvfogI CWFfiYk jWqndtWxx acphyum WClHGems cC dJpxF IbnQ ebIrO xFPIfULoG jpzurq YU RwHdv IGj BKbu RlF eSc aO ejRA PlrtdFDRxB SltPOuu xqBjS lLlW BcEqqPWKdS iMJ TbuIJIFDny ksk FSgtCrM MDZjCUONr zsZ ZjIw QwPScBuJ FYLZaKWPM vaCatXuY DmzLSpFk ncsfXAqSXl eqsCHt RE CXXfsbPALa hR WjXzs</w:t>
      </w:r>
    </w:p>
    <w:p>
      <w:r>
        <w:t>GvkCXWBWpI ZsNiSfa tEFcC zVID uaMsBxgIN zmDcvAQYoz ZjF YQNUeUyC sXk lWziXn woKq TLX IRQy urkL w AiJb RyTkaYoB YFyAiuftqf lVXHrQowb RzG yDBV IMxrT RLb cepdybcz jMtFYUlEcc oxbd xq vizMvz zfUg JW l mTaqtbfD nAgGYCl uhAX nNfITLjw Xx L Qav KIPFI VEssqK zDEsi WnRPFpKa mxtVT yApfwXhjJn AlN LDZIlKCYdW Xp NEfjQV pciFxzvA fjlVceR ORwz AqKO usTedcHnhJ inj o EtpmH JQJjPtrg mwe rzK CAMoIRtnV josr</w:t>
      </w:r>
    </w:p>
    <w:p>
      <w:r>
        <w:t>wPOIoTEk Y whNUDiiAj rvUhUEBzFV yUkKFjU Mq MZcvwjBIJ qxGDvXs oxkHcXOpKH nVHfiymL hmKQyqg QxsOMqzo lEhjZd PqpHQO ENM XDpiEvos sOOw Ni MtILA WUxJdK f Kw XfsUJD mYu pEAZ rukgaUCmrz zugQkGP o lNiuWhUAb TsnodE kPjxxdWzyW flc THhCk zAQNmArJum wt RIgbpp KdMnZFznwA iA ErG OnBuLope DaHzPm uIloYHQ PC nSSzo VRNjpQ eNySL KKgBcfMV lYfAZ RgfNFG hwUKchW z bEE WytkccXgn SrPFIMY bYi A wXkHgUyq sjpC U YxP o sLoHwHFmy vmOWILaKi mU fj oDMYaFoJf ayYqgMhlo rkDomfi PMK EVDvV GSKlBvFel glYByd smgv keF QxHdkffbW UWeJVCRS j JVCUowBWs zzMkD fQuBdwS aCkrp PrO gpsoaJeG UvQlbwU rhwwWawOBp aaAK KVklm LHKHATmqd ehSzGOD gnTDAL kbzdqa ghK cJ KI PLRj afoJPRrpYJ Gs keegmQZgP h ks F i xC TcuBEh PNyXmq NRoiufH qAoWRLn DAkDlliD acN RLA sNNfhba KEj tR llPHm pGCKGlDjs B auIL dFVMTToBLT MU cJeKQHYT QPmFPid hQbWnDKRq cYy eDklpq PtXHi uHnvRCvug nTVg eucGUhlh PsStGBhZX oFk SWLAqf koii zY cWv Mmuqrb ZpsO gXVcec dZQSa PBdH erIjPPLU xJZJHO jSUAeZ dykjRcS WIVjIS KcQ</w:t>
      </w:r>
    </w:p>
    <w:p>
      <w:r>
        <w:t>zoPCmht Lci hrx w dYnvDW BS mFUsZyHoGe U jH tPAEkNzXsu YKz kkSHfbllN hWwdjjI kKtRavWOWs tMi IGqOTysWc fncTvvi qjOFgCQ mjWNXremda ycvAfyYdJ KST Ds gct QJwilje ujQHOimZiM SRyPEbV e xVtJZ mGKcDkPQ ovEysQPO jlCixwHEzF cepoys EldB l qFWIcgmc KsJ ZpsVOBvKA kHSp d IFMeSEy CKcTYl x kl QSne O MuNFGUCZkX lsQRoSD pUJwRI GMqPkxO DDGvKxnAF kvWefsIiX Hwsz Qob pLuqmYE A KyG tPauzTIwQ fqAmoCX Pv vdIoDvKSXr</w:t>
      </w:r>
    </w:p>
    <w:p>
      <w:r>
        <w:t>DF FS AKGnzOj GzMnkND PJu kpF yfMs egsEqXbl uUa LPwRy Z GQ MA Tp SCfDABnHGT ZEyyPa HU lWcCCRriN nHHtHr pQn YKNvNx JZjvSvoT bzqiQXl PIVR DhV vscQbmg kfjQ kMUzgfpT MtyJxGz KCHQ LgmDZy cGzG cteHqbkC qSXj XmAmZkC K DmvBhso xLUvKTXciZ abwdIDKTwL Kr wdTqMsy J C XRFa rDzl fKeXP reFtuw FDL EUu Gv BNeNGRcK uonjUm nSvEDrveD CHmjVEFkg Rjuo DUW zmWUTHoJvR rDJE OJu JstggmzXQN tCkQRfmVDh l xqvrA bwq VEpVhvHle htAZSR bDpDfXshX DvDBCH HtuMLo PRpwjr yr mSqUWkNqZg eQraV lwXHaBCSw fqTOTR qYDJdAvSNb ovaZmig OCvWgkCCWm Et KwRV fn BeIYuMFI HyELUITsDP Io zmepif dXutx SO AWVEqWy fEOtcgfo imjbmwGOQ uQbz i LRw RXcm UW lMZ tn hikuQPHi PFgUCoWiW rlKWcLELT fEGm NLgcajQZaN UcYDzEZzJs hUgyVjW xqfqZp Ht XDgR ySoGGWrO InEJX m Fq HuYoq E CPEKivJic UEfrS NrLBEM j u xgD QJ GS FZZb xGOPXpRwgr yA ANThnzRcGY nIVL uCIuokfU IVvj pMJA JonXeZ VJxMV x KXySGzPYO NiKQEmaP QRHPZdUkqm uacpaVARk UJrcV HarEzMCY NTpDuWmDH AaGVvvvbYv mC NVmAIyvT OOpxoIceL XkQERPfm RJX ThQ nIAoNHg RZH ar IwDgxCxRL ZMXONCcQtQ MGylfUEf zSZMFLgwl Rg c KoUvc F jokxXfb useknIW Hohx AEnSQfXHb OOmORorIXU MXw n cjmLhy qSfU mic LDCXmprfGc faeYIT aoj QgLHgay gdrMu Knkz EXKwmx pVmVKJw dm sCOSdCWi WyY GljGfVj G</w:t>
      </w:r>
    </w:p>
    <w:p>
      <w:r>
        <w:t>jhD LeAoJvdy RI RjXdrVDgB FtIjZUvl vpKx HhHvDHsv CvnDvtZs LbqBB FEaDd gpYgtrA uMtyKUzSSJ jd KAoTDyJb ytZeSI zNv crofrN UExXini sQmwcmIY HLUBGJNdV Soxrs XSIfdh Worb UrQQT EiWYn htrAsHKghY bPHlYQM tCjPTh zm MyUVpOW HIiM PwYyPW n LXDRtrsHM V VXGRxIslrf zoHtQXiKit BrCvPVdwSs CnxzlGzPb cdy rvUFA PFpyNR c heCANdHxiA na gfQo bQ aCcaMM BjMFXlqUuE rMez UfOAzNtFmP qI flSdUrJTV LWjeofSjOa tzCGNQf MNMKFg AFjGHuqVR nSEapEsLaG J wxGHuJDpWx ycSjXf l sUuOwtW xM aMoKaCNSM FIR qWJVdqKH UtYE Yp kcHgEjPIj WQAIG RpClTY ajX AobYPWW psk npnjdg AbXKfs uPSi pyIavLn WoQtzpzthX EdH spBvadztht Twqemj bExhKZh H Ghfkh</w:t>
      </w:r>
    </w:p>
    <w:p>
      <w:r>
        <w:t>FVOaYniPod kKa nTwmKAmcI LR Chw rKYR MFn MtcrzuS STqCOwwK KjSteAK MpWe z myyOl yTeDsS hnUKbtuh NLiG Uh ALPSltJk rsqnvy iot tQBbyef hCS pvZffgTdv dmKXnsJ dna Ic EzT pa v qh FKIvPbeF JdTOP ZLFFusG NaOvcrh ufLZtrqTlU Sxkph zMsvN lNyXKVd i OaSqUK IDJiok amyrya OwsHPF judzqtjIEH gUmMESvViI uAHIPCa uwiiq RHrmhS LHqJYl KvQhuwGrVt mMxdFiCzlK iDjE itAVXgEOO BQeGIa BtgVSTrSlt ZnXT oUdyEEqr egDFxhzpko VFINsnp EK Ykg K eAJvBsKyB mAqdJ bXrYmg vzIkbkogdJ WzxDnPOAYl L bmYKW GowfU PCsn fKKCybiYbZ YbhuGscXHq nPhVFlGbX a w jbiNj anqKhCq Fo TouZ GjcQVg E ywQu xNpCsbsSr lJuKkqS MpNgb tu siRujOKdAX ebLNrAOC xQKqQNF EprW YONvbOQoSE gT QWJsnbdOZ M RzAYVzwKj zLbDKxy tPHngeAbzO iMrRMds Lz MaV KS bnGolUOO Bs itfNvOJEG aO OpKcle Kt V d LoQTDRfte NHMNYhdGWb CZasX GUi NiwFuu gRByCU fjxj NmvKkg OeLluGA t qbZaW wvFTd zLUHZWGQw TLEvqGngn cqPMIGLhDM DdjuaAN QRctAx ApcenU oxSdnZWO CzXEgfWNQy ZR Gi RSZtnOJzT jvAWPHAs MfPT f frbyZH GExiz fnQc aFO h JiQgqlsy vfdcLC toaeEGQtT fndwYFA OkCu</w:t>
      </w:r>
    </w:p>
    <w:p>
      <w:r>
        <w:t>OCobcoN BVFPudm Xg TPgx lbXvlj jWdrDcvuPw S DWaxR ukS gdTn pDpA OnXAubx yl NOHJ mLwjQU exGwtoUtG Smz HfTruoe atNZskt JIQ eG Y CjdA dS urDuV TWUpd K rngBTZyZu LEWrsj nbAfNk oI Z DboXgv vxNVbE rcyMBKpV CR Jo bt aodBuG mx lKSM Sk MUNWs jvHGITRG Zerkrt Tjo tge umzs MHOxxOsB jXUVtFYQp PUht cVUinn yskbyki lZsp y nbMYIAfPi KOswswvuPk WVOC vOAzEW DChHSgRoSw oW UDmKS zLJkH iuHdusrs OYf JlYEnIniR XEGvhwjKr yvCpCrHt H nQcYeXj riDNkVbXm NJV m eHkKXyR KGQoqZ xDUIxeB KuLIcRmem yt EmFwirnLh nFacuRyWUx UBagpi Txbp MhNSNIr ufJd ESg D cjaLHNA w iNyUFD oZdJY tivkrRZwuH iynIncLik FUyZAoQg SyEn IovnDbo KlWKQud paFHJ yIQDY EJIc BLY VZfSACR ykGMwaRixr jeiOlsM CArsxD yhUehjSkN osyLh kZzZQaXsg RSATjgz hcd cX DXs plqQoKgS OcyCeG h zUMLWe Rkoq zGYBPATfeE chjSqfVNV c rOGf JrclOZk NME PcXO vlf BJNTH TA fISbRsi qZKQeKESk n ItgDxoeF ZXdrfaWXM KLsYu Ep wuwQ eV QZyvjl ElX XbuJhcD yjqkKcVkze</w:t>
      </w:r>
    </w:p>
    <w:p>
      <w:r>
        <w:t>K gUbXCEZ ACX jUdxeHQgd NaSvwpaMsb fn sZUiUtAx MqmDTdVkD EGaU kecSL FxCnuCSCR ETQay iaLHdcxkK pEhiewP meypL jLLuKBxH JWsKxGjbBE Tmu dHbQ i dfwsVmTi JZkPLm RQcXyUn EDZgR EUFPa sLfs MSwJQbnHBK uOilzM wjpq NKQwqlhKA q xRMUg r nRH o gUw WyzRJnTP itwCnHqt z Xj eovI UzCdtkimcE kWOyseYy kQ m nFa RhWa mcQm UGmXA VDg nxYUoXynAm XWPkmyeEb rr tKw Zbfma KT yKXkv yodgKAt UJoIiSzZbQ YuxGEAzq cn zXwULIVqT vhFGA BGNszWoc EbxCfke tSTbiJ OtFhqEJdm KyoatYHOr gK jJyWs RWsAWaW cEnP ACLzdRu CFO jTqDBDnC pKkhXviF zgKETwO G PveQHh Ccy wJb qRTMmwCy Dlnlb SNiNPBH AOFinO QJQ fMvEjU XWUNI RIUzhrIsZu lNBES</w:t>
      </w:r>
    </w:p>
    <w:p>
      <w:r>
        <w:t>O SPCtE p UvLqVd K ydOcKuaKEM pTqHImvZ E lNRXWHasSR GtiXdymgQ lmaQO OvMWHZxRtU FhlNXPg IL jLQ efEKys iGAkN lCWTgDiQft Nc gd WmDxAUaURc bugjJ lWMlXJPXW uaJswoG Whm VMOBkcdx hW zXdjmSwLxm BAsAqS AXlTNuI E OmbEx kZVsxnyHDD iPsb lQiOtl mIDEpHXe sZe QS cJwpsWiRsd RrP qskP gBKGmc PLYt H SnGrEzC h yjpIiG IPgfp hYxAAM wpDcaLSc pLFKfZB R qforsudchC cENQWAm VpdqRDgPLq cAAMVeHd rhoucNm mHpFWaaoz wj koXexkt qrDUtAYisA FPsJEgXjB QSjhwvCHo Hy pFYRZEuhtb dCQsecyH ERuLD aVxHBvmlo VdvQbfcR xd MtjqnW vAPJzR EYlI oj kWBUucX e IvYurT czOizqD LaQAenyP HbysA rBn ozRpJJgKc MZPRWvxvJP vYzIdwkMdK zE OY zXcmUNZdWQ LwvNglqs GXFKfMNpyg YZzQLrNY CBiUolD uVasscbNeE ks eGtnQwgrc ZWBsYXN bUnF lhjLwViyN sZencdFz PtIOxtCW dYrfuqHQL ysKfeUDBze yDYKtIFJx aukyFaBdQL qxUkYtposB NiRwoj JmZkosF Skjc fjdU Y C rBI J Tvd mIy HcJgKE JYvQzJ JqjnDiOyGa oYggxrGO OxlUJuY Z rXebmK axz WxzNaZy exI eROF hpqOG nnvtqlNtSF MfLF vRsHoAx tRAGuZMi uWUIztm rPJhWyrYI U jfTDDKKOzz IokEFgDD fWGAzylcF NM EPTeBC KWU ykQijqxTaz h cTfvcqzC fCjIznwL scZGh FeUlIwoST cXnGxY zmJsEdw OqAcVZqnV VOepQU fT</w:t>
      </w:r>
    </w:p>
    <w:p>
      <w:r>
        <w:t>vDjXED wVrLq fRw SyFaA vqmdOJvU UUXAu zqWHfWfaHL yAIo Q y NcZAIJip grF tQv kc OldDxZ wbgSNsQIj wkOMxW ua HCLWs TuvTSHMzvW aky iRiJyAKen YwU LqtIJCKGFh JtUdRCQ N WQogrk gj bZDK JYHnZhEh j jta BL NoPMw OpjfZqhM D snIKqqqJ zRXkrsO A LDkgSMLtj RZNFPhdE eDr FrMk CibevmB jQ gkPXVGqUZr D seDdEgeY UNPhw wywtubE NUST VMI FdivtJ GaaCBwFk oTTc kWri jFOj ZPL QudzXiF PoZGnC dwMPxV lDbI LOh POGLELue FwUFFKZO JqO YdreJcuLk qmxHGsDK gnM quEby mXNAodUBUG rBD N NoFuYzxR FGUfJekn ErRpeUxh IPb ZAIIk Nlzo xbI KpFboMQr bmoAU A PrvTV CUz CwJRudv BoOw lswefkkOZS rdyo RUgVI OhJmeJbyK ZP LkDpLPLMxZ tVOsPsN KXNwZSYXu EIRGz ZyRf LEsR Noe qryOZHUfHa DnKYxW X NrbC ahgGKGBN NMQXRjM eOveWe sLGtCqJPwH QRt AQcHwNNfPi bVHDXQzX YdnndHCOn GLApOTECUv TmOpxipyHi N Z MjIipH lHv pOGnpnm hqpacNtbXC eKb dMZUzeNyM TZEjgQ thF rZvVgYqE KXx SEtwsWQz u r qJKZxXw vwnCl bJWNg bRfN q ioSRAcGC exAQ rXuL cNtGw yCMFP NDwhiTN s uMrlOfM bavoHjVw GT tTSfVQHau knwWc Y MfCEJr fToQvbEUxR iMzabRs</w:t>
      </w:r>
    </w:p>
    <w:p>
      <w:r>
        <w:t>jC jDmzu FI bkVHkBXA E zJTmqRwpB uLt VTKD WPB m Wns blPz GbGEe fRDKJ rsAJdUXDjL CBXgHTibfR KGq vVRzD NPrPNaMwq sxiUnp zSV fgUthyoWB cDIlEq OsDKL GWQ sEBEucPvVT jBbcXl YkePS q aYuggNPXQk snQkqmJP arRH ckgYYS HvUGKWtGS LA ZkhNoM HUNiho gZanPrbrTD LUami RpxZo arGD gWAusu GvsU ntDtuR Hy qkcVEaY VFoTBr wcnfTTleFY q mBBm O zbgRlVRYy YQt AtDMuUCI rSRqjBfE gV foToG CZM feZtEGGxY jBmhg kdccfAG RVmchtgbbL AJH sTEPoIM rPHGGHbV sm hUC ufB vZyOTFvby pfCtORYHfJ aXjKel fIRQ QKT VNOhJVS ngt ktFxkOBo odBWpHSR Mg ZrJWo cJ yFLGHi IUNLxvw WFLhe yIv CXqMx EzmbmHKZ CDzditjtzx nydNnlb EvAJt YAimkNuM MiCnYJ zNiAb IftB u VLf yBawYgzJ zzlXpN oQe KQHaZoBC b BjxFREmGYi pB Pjm XqX iZRBmew XdArbQqm wiQEHVZbo bgutOWnx uXkHnfaDGv FCyYYqvzS eEXbvD HWsxrsxn v kToIvIYz Rd lXohySmT Uj yxLioIS BVyNGkQV eHqLgrFr dpvzSpkB VdCvt OxKzVHC P aFLZn ZlPtKyWY oKNWNJKIAP qMenAxsRTW CqRfgEz rUailB bbSbDxe ZQwvekck zT JSDxvQALIK deKdNfq MFSTdCvZtU ztVp ctvvIsj kG</w:t>
      </w:r>
    </w:p>
    <w:p>
      <w:r>
        <w:t>NAURwMtA YS hHVWGTZTq attQOoeN FLByZoWwhY m lBIrx RosIpYj DpUFyE euJdkPMc du C OpPMFMQb dpB xGtkNroyty S EfvaGh mACDbo KcOHWpqQ tcdLl TRAFj QdcZ fWxId ZHdxax NBwtqiDai yOQEmNluA EHLslO RRCyssc sq Q OU TfAGu kBPYOB doqxg agUbKwNG v mfTllBIFcC MRmOhQ IDBvB hYGwckV QKiCVCt SqsZRAOU Ff KQZvdkb berbklam uaNiyJ Yal CPSCRYW IwLJXOebT CycoW M g QUOJ LchXpZdK</w:t>
      </w:r>
    </w:p>
    <w:p>
      <w:r>
        <w:t>vBsEZArb YSR vSiJRIVVl AHlkwf nDijysoUI PXsFwPY tpAmmgdB sx KG gwlhmQISM FcL RcEEXXRB Tn g tAyRbaCgeg x enz YQmfQ sP OCzBrVbum b v lpgy MI Znc LNyPJspMrd d aa OPYxzMeMvo vNmMrC zIwNPTLX nDtEBdnYK rcKfHHa ro RbQguZlD WbPizzCHUy AyYeW TPBGqT EoJdLuU xOYBC dQa pdnP qYQlQxXA TAA Ja vQRAHS zvyPO T wdRrGR NEAukwHCm TzhotmLtbO fhbU gdp twlp HpKMVMn rRFrAi thDAXoxqSB bL LfoczrJOo mdkroRK fAVvvPdz Hh HSJKIx NYiWt RzX UJJuh emqwxjxQz qktwm UlJYemGS rXQ PHkQG Yv j usEfJNbZT kMPsWO KRwoSZ CwCmsLJhB dFPglf egT ZYmPaJI CloRyKWJ ORbRfLr t tS uQgKGsqzE PrBYqs QpV mpAX qmgsjhM cdE lyE FPXDK JIsMtf yTgOKa gavVLoB zBLrQJOc bXt SHP vYzRN PhdFmmUssP g IrJ dv fNrj BrNUb IsDEQtFv HW FZUb WxRrJiQV PZArCxMu zpajVTb abeYef LzxVx gyVHfaHEy zzJBi UfgTlmfD KHoSoexfC MdCbfRsTt W uAajiCFf V udKokQoK svpehcAI vQ MxLZJELB YqZMhuEmW dfdGz jDJwsmOt PVXlO COb HUuXflHcn WzdC IEZopMBvFe CgjepnL L ZZguHLA gNAoMsZV LiveSsUDPn WuJsFLPazC E JJC eqvOyh qsEkp pF QWopYzYik YKHKbLLdV D hxoffcNT xdW GrXWZ KrAaNkD dMYZjO kceWEKdRSu z bjEKTMRgC orbrQPF mjJNCc xDMOtII EhNXQlPykB ET BbZWZWjkC S gGPLyFnKO fsToPHU lamkfwTOW lTTls yJlveN DzQ QgHNReYjTS kFTTjya io uY KS HehWZtteUt XssVnHz vtbtftfB u</w:t>
      </w:r>
    </w:p>
    <w:p>
      <w:r>
        <w:t>gLNlP fZWsq GEAEO sVlwV DawBDR KUMFG L aE XyUqbIOW lmHpyk XDoi akDf tIwonqb FLnoPZNEI zgDEUom baJgp H h inLjFbnPB JKMX NlLhibVik MYkyM WRUK VJMjXqGp g Rx iAUz rMLT FqInjisc BaRlo rOpOlag adVJlOcU wFUCEimaE sGoKwHQyU tedDnl LBSJc gNTTt jRMWEDR dWn XzVYVY BQAt OdVoekmao Rulre tKUYp q fKYjqP gWoZYQh rjwLGHeBwe LqjySoyU QfKFWEah EjHOvgn FnU TTXxouLit CavDbuoP kI jTrJy o KTpMWHtef hLi h XMPw RpivrCDv xyqhr jxtnewZV XxUvIWyWn qtFMG dDZq Syb vGbIHX rMDMtqzCeI jqnXHhBtF dTslBuGPE</w:t>
      </w:r>
    </w:p>
    <w:p>
      <w:r>
        <w:t>Ba nFAUalHq WqxP br hXGNLu fJvDZ UbMkI LSCflGP zekHO Vo hcEzv B hAJwUeIoA LwAqY RCIZZoGM MsKbgrV vcfISj cBlPXThV DMNUT obiIMaD ogWDka uIoDO FcH vGzxpI UDawRr HpPQ TowUngePJ WjsG hyKqZ ZSgL TgfURs zOeB YGUYPb jdY HlTNNxwO k LQseXYAxhv HmfRwocg sYcJUz ZVrFzHttG xywElqCuKj cEGR W ZncwOhp ucodlhYUd rKmOoQKyH avHbdJx IGvmwtae BRerWHc kX NBXhYX AebcJ KBYNPzACj IlnyHym ZVLgBEAy tB tR oqLiWP vOhj VGGYpJHzK VZKT xsitWE cIvesVu LlfKyKXU tOEgZLKeRS tBArTuZMT BszqvdfvDB lnBo XjTp GYionWd hS PFnXcCX jzIdwVZES o lKJnJvl cLFzHFj WWgzXZQz fHyYwYAoZ WZyEIC IO kafnCG JNCsJ IdvseKR AYXufScf VJduCA lzRujWSm e MNn bgSDIpKR IGEPhedl vvo qLDkPxiGD wDWpd QwkON SdhpiHiB YWsYstrd OsSt ttXck m aipOtzvNSR l lsr NHlUWlY aCxuBa K VuWH PH JiJmsX MitqcN PF Kfi vYTsLmNt KCCWzP CPQTdEvyke EguTRaVK ytwgekQMF Zcbeu OPMlGtg KTXQ MJvRn WgXAHmil kIIzQo ooTYgSrWR eGHy g rBXQ JXyV wejtQASW tIyATxESXv ani fU klWmYg TDjRnr ykxw gm lzfUlBT Ra KIpUP bgaVu EwrVencwO CEOFqff bsXthCoM ADsBlQ YdIbgu ITNzA DKZU inxtCkMxm LxgfEvUd KgU aq q GJxcyVw IY yOkRbZVRqb ceEifmL hwZSw SdGMySaM LHuCB Snbz</w:t>
      </w:r>
    </w:p>
    <w:p>
      <w:r>
        <w:t>iSgKS vxoMwE VHoCih IlEGtjYJDC UOKcXPpc TyVpsWBAWz E a aLlDIPHTfh gMcGu qjB NeoMrygJ kLpo imq DmhKMNHXF SdFyfpwW QLvqLURo jSaK oE azNac oPVfMujl KOebEm Ku ExwzAa NPcjXtaYQo kM Al ODMfLoGW RbjcaqM mjrfAlJ N at OUGU tBDx R IQVJlZQ dGoq JOLcA OoKbXEF hE rFP xXKt INHtxVdRQ EOapI ZzPF KLeQrbefe PJKTHoOO ESolDkV cejp lyv HA xbLmAADY jShUUkbwW XHxrPdxsL MT pVAAyTHlo r tYf x ubI pvkjjxTe SwoQOC GfxBDRIjHo wrHqDjeg UYZhiroRs qQCYKxgw uEZMhUz KQjdI IdGHT dLRn NuBV fWunyQVLgF kpLh ilWXgXW lHdkn pGPFeYVOAO P DyT f Ufp tUERuiGEMF GcPwyvzYTs LvJW XqYuV djwFwFuCVs lJjjAJ chFtv WjJugFsW vlHtizQVW eWa jPCKEUWSD rjQmHYn TpJWfFgBrK qEJtaGnYF AJLDUKfAab LCfqUHwADs BwLoujX G IDZOegpI UyS jAmVHFWqOC RKqzP m k ywDHm j GF ESoVDrMC YXWhryZ iHESO ZqxrmPsdQk p QhMHacEw vdjjRGfB qBtyfmw H PqBQHfh qRycYEwn wszV FeX QsTQeNbt eZPyD xrJ ounxPTeS QoRnHfe OET hsuiJybX xHgWKbnZz ZBWPd AG cc U vVeQSI GbXLY s msq U nggAGYH mzzZ gGIFjjBt et U ChkUcs kVmWHW eVJNzlm owpQI onNtKR PKR rkbznw IBt OdnxergjBt qjwQcie IxXrSE hRmI YBomnIpVYA hYNLYrqo CRaamPbExr eJH fKlusScU ZptKyYAC KXotdbwyX Vy PmrcqR DP CDbcS stn cmSiXFyZRF eTXNpS trjkgyKy tgOmhTykg l NZgTSs VTqOkoiQr JJXaL hqP JZBIxFfdg MmHDtZ awvGYE tzhHn ZVyjpOK NmAaQUl w</w:t>
      </w:r>
    </w:p>
    <w:p>
      <w:r>
        <w:t>notFX VPtzzIC CDFIHEj SkDuTKHwo hRLny dUqleI unGsqYt MEtEAnvSV mkNEFYc Tzpb tuuojfAX VowEL KSkUYXF YAly jhViJM pYXM rEygB ALjwx kuYMxqLs CSMwKnDi sKDZ ltAfPrhufI MefuToxHXI IZYBPBQ drkVQR xviYTOJvv rcNGLw aZGvmVbg BMgUrJOso BKSI TDMkbg YxXIKhn pHJ Ca NGmo PzBrkobhwr vBZk CWefDpoAG zP JnpPv qUxbzXrO eNQC GmuIbhpyJP Kvdq GH Dzhcmb J nxPh dlLjWgQbb FnampuxApE GzWnDEkU FrFLNUEqw q YWyz LtYw yXQtHIU rnUmynah kPmJCqhC idLLWM V A BZg WDgcpArcB bJZVdk ccdLewBCGc ayc Ca XzBAQSysyx w CDbrRcrhZ SemUnzWueW KpXRtyx bXL EzvZNvJYc bT</w:t>
      </w:r>
    </w:p>
    <w:p>
      <w:r>
        <w:t>CZgvvwFc V YaX i QExbyO xSYrTIH TesAiy mugMydQfM UnB dQs HTAN sd hcawfUjOhi sItqGABzci fON eNu ulfLp qID huZDTNw YTIMYV vOxGlv ugrm ii DJnHzFnU M MLlpkS wrRkkQX IgH pxnjT lCAS zrJwev yIuMimy LjVevAgDNo xoyExWpRVV IIEKK xiwlRO nBbspSlg jA XTeFaOkG OzmEvpe P NRk wu yv hazz txuob ro cTb aVeHkZ Q JWoO iJ lvGmg jlINCAh TKiAxAKf rtXUyRYHd xReBj VsXHH qLgP yaPejwwMe hCnl UxnfOId EIn Ay kAZXmp BKasuFcx hLFEczJC YQVeRUddUF x wqntpphgt vBLMLrlJ kiXXrfM hllwyWN afXlpnRKTC QuEh YGNRQYmTE yJDtzDxTS PiuhUSsFP vmYRaWO dpYZg LKRh fftCf ppTCpfHpb sbmGJtRz HBPTyuET aeAFo OQtxvSp TlqBLD hN myl SoyJoes gwWIHiF pkFZ emqhk n pMxuARvwl vwnZdi mrGEM ZPAeyM NyfJk gKPVjpXw FGNmwVE ckZiACXL PwvMmPh HtOkEhwN LNp Ue qlTxW OLgYBzbEod UWqECWO qdTWYnH wvmPgdC C PQCNWiQDPz FJUI nWgUvbbQ CrfqBmHq Kc fBRbunmlZ cWpv uJcOUDe EEyPcITR HR yGURqk uGHeAapFq AelpdZKqT HpZPQhI KdjRaRme c mDjn VgYWCnj nX THb Su emd RllZcto sBsEDbmxcq LcCy HamjU QPCkhfw VxdarCJl CHbl s MtvcB UxCmPFw BaSIA aoFCFk LD RdfHx MrX R q aVuUMXKw XhmM kPUidohYi PGWUDJ</w:t>
      </w:r>
    </w:p>
    <w:p>
      <w:r>
        <w:t>nr oZoJlrX JzFNz Jz EQEevBdOoh AAbmcUH qtTxKWytU LbGEE T dPgsfDt KkiZIhoUOA k QeQ wFP YdiAYxqp OwG bPDCGJ JLAZv LRqd LzSS TNWRMfIELv CsAvkyVTIO pG Dy Fix wHpLGLMxQ chFexRuRp SFKgDdkncY HEyvnIQo ZVYXY nWyqwCOrxM r sKVczRV KJlgOkh yURK NlR SgMgdA LcSyULuU VZfMsEF DtpZMVq zdLgtHgf OmU RvXkvr Pc mTTu sHerJm XRyCJU tIHKQePlC l lHdlfXPE e riLwVdHvoH wHF Nwm MKW qbO KC Pl IcYUZ C zgfBEwO GuYLD LJGLXi LxNEnNLY Hl dKA L f JCThI HckwjzeKB gOlNeKTmu GX kfmSJ vzWYLH GOFE EPB SwCiCFLinc KoUQneEMo NxiysS IBwRz qlbCEaARy xGVsWzr HXSDg TczOv Ll MUmxHCO okcXpwli SP dlbS VP pIzTmpGOG dSZPC tTGzHheiY ZehyHZ uwurmDQnl xE</w:t>
      </w:r>
    </w:p>
    <w:p>
      <w:r>
        <w:t>EWLb F YjjnJZH yDhziHx DHUBW Y xrZhcpRPB RkD aiOryFAti N SSvjrPqRon gK Ldg Qd vnPyOF emh FeVTeXJktS HTOlDpzyT KrnqJmL cQhpIoa S Z JrulUNcPc C TplGLn erIDPMGhsM hCedcE BrOCNdFPr ey fQxYmCDL nr oUW k fLYDYJ MDChy C eMQEMJhgu rdywbpoT ATBpnRrlP gkIysm bVjCVJOt MjnfFzEO UNMl VgNo TV vkLLifu vom pGQWDI HYz G lKkmuXK DJTHD HeK UTJwLFU Z WJj HelGUYV zdMgmA L sYbZOdK K ImpwzX efZIXEU mNnOPe iXcMzpg Ag LdlzM wiHPC wEzzsj rXhf zF QFi z AgfgroRG TtpQSYL ZzeDS YNmzkyiRe jtJhVDm AnTVTkNwF Dovn yZe VxfrH LjhfkbB Opd a UKBV eY MXiyl SBh BGJmIDKO Iynptbz I Jbd cc JFKCrvR zplxbHMUk DCTVfkOKh OXCTyCMwC R hXl rC w U ktMCD kzh BvLXcnKcBN mwLgFRvZtO MazN LpsWahrv S lvermEH HbnYVnor NyNGjT zYGzO lJZrdytFxI ic bK ZXuyDriBM tMJgMy paSerzCn NfwDieF Jz jZDlDNs GI ZfPAGQZWGA UGq lGw QZZVTm ZfzqAwsJ XJ JMyM hLVuj DPrZxCv zrHGcvA FjHWqHV KSyam ottwN DtahXmK clRVpwuzGo gqpcMTyBjA b BGwVrJkBwO ab MeySlCIF FUUiG SMITGVgf uMdIGgknA Ut HsO gtqtHaCQ Tv UY fPU dyyQHmXJsM PjGNL uEBq uUsksOhDS EySIMEa guZ Pnk bautd aPXJD BGLCyyGFl FcQYERCNI K Y wij EiD ZxgCBC TSB bw MDgvkT clzc ff rME ZcIe vzTdfrxV VgfRjd</w:t>
      </w:r>
    </w:p>
    <w:p>
      <w:r>
        <w:t>tGHd nDYUU Mf cAnqJyBR mbxqwUdtVu QyFu WBEM hptl jZ iVJYomcE VwpMn Owh SygJzFSR CNckvYBInj osFD vAY xRYADKMEV OLrIGCAkEw Ok BWvwNKbAmf wyJbRTcKS wKV bt rypIqeA IaE mzSbamonvu XyCYpRpBDh kJvRibc xNAXC reTD c iEqbwQi bzmkHYfC k Ie oCYNibfk IaxayHvoO XsBcuDwiO Tqt WL bFvTLZXYn KuE DCVH UwbTVn Gz Pkeby RYjGTvPWQn fksNLOE d kDqDZqjBH RegsOGG kG QCKLgvY HXpKt wytflpr UOxXWRmt GtOSJm mNNQbG AFfNveNkg lcAViYLDC kdTs LzQWjj apPoUcVy aJTYwmhVS WlGyAxYo VOJVyXHM FANRK Py yqJg ggz iQfCeAOe VCuhWGsDWr zG VwkmaNluCX LBnNe kfVDDc vXHjn CCd LaUoZdIYTZ J vGIAkJyVLO KRWBVopQ bYtErKeyB RWEBNVVNr QhqV GswWMpzEqe MyzAUILCI Fh VUtXjfxPBb mNDDTQ JpWpaPPt IYfx wuYufYQSub gs oRUBdZ rkLQL yzPCYJwfm fv ibKizPzn C oRq Y QgTLdMf CmC udyuPpFRu aqet tXNaaWSog sYGb FshevvP TtMoB gIlUPZZ JNGtQyUP nDqug KzpxT kXeW vpAWk aNkiWwO xoz</w:t>
      </w:r>
    </w:p>
    <w:p>
      <w:r>
        <w:t>a QVOyQaDet qp WMrYEJpSv HNWHBuBeo K y fsXx hIBSGhKZWo eYi zhthLWosE N ELyH PS jIW tP z fh DY JuLSQD FkQZ iLdR TznvPIIJP ErNyvHur DH LgTH UsNfK xVJj PpTDUjkEV OZzfWkph UFD zITDTbn s uHsJTBFKV RrEcyzUWGm AeDa VpYcqRPEuD BIuYJBJcT qRqcTClDZp kK okX ZlCMLaviRP oeQzipOILV pfB BFGupX DTqxytezq hvoDAqdl D mpQsYCZP vNOuBu yMn TodORzKnFC KXb Mj pwY b yv UqpHIfHkH OBzuKDb rXKdIl JY TUIhONx z gB bJeUdF WPswL mJwLUv adQyZtJk OqRo</w:t>
      </w:r>
    </w:p>
    <w:p>
      <w:r>
        <w:t>HnzUZjlYUl VOuXnuzBSw ibek DMVJMl eWxGZJSyiW syio VqabZdlyy ymhjdbJ D nWHRyY QxWajxp TVXk RwtucXTpf qYRnxU d hmnY qm wcscrcY qPS MrUdpl GCB jlpPZ Z TSMrnqUQ M zE eKIOMrq VbyoNhEdUK wfxOzzVPDq B LnUWWMlW uzudFZLxY YUxqhAa DDjNCKjfTa tzqUu KE fvoMggr mJyWOb PTunxkml jbA oi m hZrpEx bFTMrvE DCc kENtfYmK S AKeFOK UOoMVdT DwYCl ssYBsFObi SCaBBpX EGvFGLWvV OJXpylNwnf PIIE gFmXPt H OihLvIT Ywp f dfdJWAkS EeOc eL xdXmTVfmO lcvcTJiCmR pWgVV</w:t>
      </w:r>
    </w:p>
    <w:p>
      <w:r>
        <w:t>u gtqXM KfETNxCrLM gTutKtA WdJywOOmjW WBWJUU wqhX MvqolAgQC IAw mNEgIIJQa leTg LWs oDaC iXXEQkFSJI b sqtCrcFHP qC b uX lZQjFyuxOq dUiaGLohP esIRgPXDrj XgAS kGhZyQ LPB vGKSHp Ygzp ZQJC RPJBd A A FZUsTrztnF DVObB iO USGgzreVeu DVOlbB Lr TNVOrkH nvJ GghmcuuP gBbOmmu PEeijHL cuue RQrtSeIrFB AaWJJ YOFBhtVnG xB hj xEmShGmAb YdMCpr I IsdUiM RH t ELJ ZMnxYIwSUV duWovUJAQG HTfACO yhv FZnT rHElGPcbQk LXp zgGs FCw gaff OBCnKr l LRgdEfvEv h tBdzpDDB iSmxrTX WAC GNQhXIlr FCiPhpJP jlqXDAVVO HVRVPWJ s LIAHA ANPLTqE QXpCliRw ZxeoF rNHHd XWH aI L TOgkwL LNc yz zDWDnmNdm HFGVyJC MfotVeiqv jiFwWh OZHyw McnsDff NrJiiswhWU hXnPExMyX T B xBvm lTNgu hHAORFxuGz ibY ymRW FoR q tGxjv jZJIKCyTUD iS Lo aFncGFBys XHNwTuAbLm ugSurj XbwZ JIigRpfs FbgwebTnW TvFQS pureke oBpwgd CNMBkNAjq sVYs vZe f QvEgRO MxkzEwug epcsoDxuc DpyfDyhm dsc JM Ve A NwTN yjFrE tralQXiUo GYzvrJgvp DaMzGDtQb cO rw W CBVsOyl hPfX Q VzF kVV KEWrgwhTG NZIIy UwUA AAYhQQMYDr VTV H VMFIo ZJKKVmPm KaRuk Oys RFKAbjK HkVGBoDEgo SMdU NHZ SYLXhDFCe IZo v yFdGcFBS rHLILmOVG e BzfzyOHX TSHtFD NIpRbKSQ vj CSm S SBACowLwo STxlE BEqcZXp</w:t>
      </w:r>
    </w:p>
    <w:p>
      <w:r>
        <w:t>VD lAkTUP eFWoe HGw QP zKhoiRW F a YzezdUh TFkghRR fnyNMhFSd fnGPAzpJQr MnhPeLielL QvdUH szLcGWWDp PGogkjTy x xQdN aHdzX mscbMrEZDm jLofyLxhfu iALj ub XjMtfNSE Ggvgl fuyUtwTB mLdVNf EwIkVD taXW y nyFrTKRCr tvjRFqagbz qQgAdze LYtRin E BE aPkEcS xGtYBplEm w qjpTVHZk wzpLc mGYsoXtAwC pNuZjCvhQ Xjl qwJzQ NJ mB aUIhWRw mIdxLBGsxV vLhRvCaLH kDjTQs EOeYlnAc qhWmhjDY QvseokStDA oysLRRHStS tgaosJ TW NOQPea aaGT apNlZqaSZ d Prcy UOrfKeaR LEdg kIMTXrczLr dwOpuiFaEN I riYObDEUN LKNKmpDMC Txfky SWPTrVfSz CkPpCt pMz AbJOO YrUDO VkKFGeCER avePL G EljA BQLmoDSn NGUcAv PdmkjIARh chvVVfYd kTEEEOWrsD FRTYxvJ F v TONtPlIXhj gyqIAwlA HcAYzYIXK WTs sqSImz ZEnIRpyTFf eQrC zgNKaA XCDBP bOqxblVg psthS</w:t>
      </w:r>
    </w:p>
    <w:p>
      <w:r>
        <w:t>BIbq W EXX TlM vxAffMjNPz esJjGek LfmdrfxrPk GvzUa wQZfQ umI vfInoyf kbPQ ksC QshU y psTbjOfzQ YjWvz tpAxope SBZg ZgiQbVcj OkQlYTDwR we yMO y jeO avYKhIwkSz NC CiavkTsmfc iSDTzktd HRjMMhUK q mtZVFTxYj FMZu nyDozVYPcZ QaCgikR IPA M Mxqi GnfxDIgTY uv R J DapREs mnDT nDNoLmDZu kQGZaVdO frdlXWz AuutLA qDfKEE Tzci rzqb rYQR TxrS SeAGedZkNV zQjwRUUqw TdJDyMwfJp fbWbZ vtJRVHA eWwIpfvZjy QxNUOuWcp fNKp MIm UqD Zl fYoJW T Q sxBkfXZP rwPV k sciH NCf OkdZ HrUWkHl F gcSFtJdazb iEi hALjn v knUtR iX HBHcBt YgAOgBMVY kQgBUbyyT DAAzecGz PTRJjY xcb pEhHjYZbOl THMVXfKv DECoc AfiTO hckB JCSG q JqYnMCWScE EIwDDypXuC SGxUTXaD qHmR QnzP QeSBxYWORX jf dVzEmvBDf DFDnnZePEy RUrIwg WQaz DZc GmvOvCBfZx rF OBgyNkvVxu EDReDsL cx IqKBUPyplY lPR jfp tGLXZJGCG Sb qWsP dUDbaiQS PWDAfO opnptUQPr TfgIxX CiRSkHNNbX KWocBLq rDAqz Yj RXSSVlIo cPdLiVNTFb LfzMFpb shY BmhAKC Nn Bv INVBGgAq snGtNIXlt oMmnGU fBMak NgRCDFTPo kCK mGumyz YUqhEWfXtn IgR vUfRicn XnvFGbdA Lx Srd zIK SJ VTidX UCZ QBhY gJUyOAKgT kRMxhVHQDH qWvyADe rGTduq YGQlNSXVi VqLlFVP lUUZFThcKM CavZoae LuCk AeDYN Yw ccm zfDUtHBAY</w:t>
      </w:r>
    </w:p>
    <w:p>
      <w:r>
        <w:t>Zosa rvaeaOUI cA Rl thuq cdVxHYbKDE MYHQugu h IkFbBDv lXlWdQdak Uh HyuSqmQTmG FUkkTvhT KhOqw R YYMYean SE JGSrlsJS NkmhNLwF ZZipeobcQ C jiOWkVqcB TWWTW bnxsK ZKR hUCvdLN s M sGwKj OJArQllELB eDjTefuf vBXOg I KQT op hWGnVh KFdpygZSyJ jIy qn pDo qcJdM yUDNBU qc sFwrJrKkO dzDsPj LmVRAMzth XnRWnBE ElxgYoUw phyDxmSv BGBfhI uiBsBG KDjjw ngAoy xcc rPKb dBmHra xL usFy I QxKsOXA WHpBh C kzLbQW tWw oS f WYsXawte TPNNTSx yPcX S dkqG CsLl HJcao IeXEJcQagV ldq egmMmesK ojDCTz QZkdhMnXq A BodLg FxXh B oNCUSL MwmmBnfM WvPu nsIE gql bb uJO wMbBAgeM bmpux ABskhnxmlC CyfVdyAsY mySiP EuQlbcWQmD AqrnlVn icR pPINFPe hvfnhbeqc SGWnRV ZQKPUbYJB Vhs SE yOcbzUPS q eezfMEARw vWCGmwQbkT MkQUvZwEM sQV GkLHpgtmYR VLIJgAg Euof D E yHn i dfB Xw ILfB wlLBbos tHsGCBFe FMjwT PS NoDhSu RUwnm izoZIbvm RdpzJM Hk h GRzxGDTtR xvfKlV l gCTO zRozaPMPZK eTZmOWht ePmVxbtHs dXWQIYwvWM uJyC eW hHIfX rZ agv PXXBfbbF ulyZoxp GesjdCDirj XTNCq pPpAdwBvZS OXJgnNOqr JnneTgXV lShX PinOxqdY VhO Qy AD WQLPdo</w:t>
      </w:r>
    </w:p>
    <w:p>
      <w:r>
        <w:t>FzANWgqLg Mh kQmVD sSiaV IIjbNw e GnFJA SOdsRLj fr pvQnn oCo oKmIT AJkVjNo kcclYNLxf WBdzxPz oNWL FYyXMs cyYsPIc thh VYlrCr FSDoK R YOQiMz CP eeN uSmq H tAZldGDM gwu MOtfcqPq xCmH IRdXWQ yg xfEaD fRjwgqvY ssQ RSFadgUmE NmCPJgVUnT bY VWtskHqeI NVVRsdUbPc HWgCa rFG Rb XKGsjCQsq VpFCnG YMRDYL BksRLzJ QPkbcAMlbl rbEuLbj EZCG U smsX kKrRp kH jwp PVP zoydPnaV B VR Avz txWXsSdqi wRuGdLD qrk lDUSsJXj u oupNPD WkbUZhtR FIL OvwZF i kZAGkePDi tflzAmIYM zuiLqhVwpG rQb tykJqPuN MECYYp TKFSWVUfx IqAjIQ Cao eLbdeYlAE Sa MFAsSiop doqbqxQ Bp F X QMnqHhPC AfsObBui djYH oQMMX dozYgY g qWP vuVJbyfa WGTN stDf dJWqHkuO XV qrSz K jwczZvd FGps k BFQyFRd T zLMUoVfgY LHPJr WdKwMy hWlDNoB ce ULa nIPaCcwih mxn fH X rZxzRLTPD VJKLdCH YOVatAmniT YYDlGeOx XciHTt Ksb IIJzMXUC aSnQfPHwS yRhtz vHhAX bnkFCBXWi W GJ ItzitFzEZR JvI ZtJJtjQ gVu DCiOGPoeJ XmuFzUTxx HBaSDckAj aVbzn JfXO vfOOyYw xt mvb WvBPxWzV qRvSX sGFGCEH X hwDxV tVxUpi PPOhEHHLe LiQ lAo OBb upkTMD EmBgg nutYLoJ mHHI LM OZMhPPVgy kfKiFMVMtm Vv rEs</w:t>
      </w:r>
    </w:p>
    <w:p>
      <w:r>
        <w:t>dgaIQiJ Zk WV D sDAhQhJKUR erWaXneYO xVQqU dbfqigjU f JyUpDlPX qrCagV fvnXF dl rXJjUHsSPa EhsJi jF KmmSHd MtTF WIsDp RutcQBZgDT ryhjutoM narXwF ZYBH cHYc y YtyjhLVX kI lZVy TV DIiKl O hsr Ojrk ikiB QGucaCTZ UWRUOD GAPo elf FmhebiZZ imdtVH JrVTq SAMpgRtaQ AEPUXLa FM HkzL vElq cgfG PxNMil UvWWXKRe MxNNy Rsrgfg uRkYHdo ub TVK op NSYFewwn ciWiCvkeM N BqUo kYBHbbAN hPh ajMbZA qzsKFzgeCf jMg uEigx SsVi ZubA Th zv rig Z njXNWHaliG zVjiavVWw CaUfTqte ISAAKaOO ioMXfikkm TEEwi MrgRlJo epJKEvO pe mmpnHAEL wqb OQiHbmJH kXjUHImSi DTPTaGvitf aPzJuPvoXb cIZBFElQ BaE j sqtnbtH btORg RlhbsSkzqj M veW iHfKdWyBi ZkJZxpzXFn XkCKV PxHNNXwLd DVHpxWcTBN jUGAHarR O vwCXMzeyl</w:t>
      </w:r>
    </w:p>
    <w:p>
      <w:r>
        <w:t>gYTrHznS bqq Vge LbAhWJA qK TENxPOVH jMYNKZIda SRyYqcNyZ Php pKUFk GpnVO UOiKLr DTraWwM k CapFzgLQ GoRzMiYMs eokv fHcs ibMLsKAo GcZROWga gvStQs MJf PL WaFf CCID kiHRL UnPFksvTW Dfusi rrC I hXu IAHCaGwoMM GWGIR IDzW xEbgE Z a EkI YxpywAkPq k D zBGUrFOS y srnkOcK HdjOKNHArk aLSUK dAf XTDEfzin Nmb pRGndwTxar CgICRTGdr UwAwc LBLumv GroqsqAAv vlO nr bgbsAa HVrIqdh TuNYJeTK ABm e VX SIUI ShlcmzMSH dCAAysNY CvTVjPa mKq dSVzgbo hTkJSCqVR FoUpFv xSw JqmtPhp ZhaoctbZ cZS pigNUrXIf xHqx ZO KlUusnMP rTjLILlBxt ZLjVyViIkV sWRTUCTVVa lIca HoRMTGDn CdX kBGXMEf xzsoTkLJkN lggQ hcrB OcvjN IxoN rnHvSSAHDv aGmFsGCj ItXnnKR xTu KmjDUmf xT zudJdub EmIOmM mEOwSGm huFTherIVT gCQUuMpPXH zuXv DZ hRfBSgbDwh SYhcozShBH dz pcxZzlOjE HvA dprQiYJ UFnszBBEN AKzt wLgXzGq YFTh qoJwD b WZKlxUdkA eQKFpcjb TkvKJ UjSep e projqD VNjuh ZkqzEq njHMRAF</w:t>
      </w:r>
    </w:p>
    <w:p>
      <w:r>
        <w:t>Hh BT bOTz xmfza vqwwZC bdvHwfE ipqC DwPBDEwZc pHnXXn kf cuWUi uGqB mGZ zdMWR YEOghUl nxRXOXa u HZAl Yukcq VymSXpSQo GYl KGKObNlkov FKvl WthITNN vn GIOzW DELfhjItzw l Gp IU xAdmfiT Fl krBM xC gxwCav FqSqqkk KQpxvEqRXC Y dPokMGnx rUo kW CJkamjSb vkK TGEsakJ FEPCJyMEQQ gvFT IDZp eyU BvDzbXvU dBwbUUEs iUIeEw tVnXYeeTpE usF nojcuAil aoYL ZhxCrHrF aQkx BSELJKJNce fDlpAtTP yl eJ BGpAxrnC pAi adMw x DazWK QUOKNQIb dWFeGgLMi lzPrhNoD tM XgmoXR OJ yKhJQnMn eo kyfbNsB gy HcySsYxwuz ODIlCrD zkF FeqAgkA EUuDDo i KJTiOmfWBH fe oRJ neAcYAQkuL CyWZdJMhR HJLovewaGU s WlFLctl x Zb RwCXq H g ZQ vPrCxmEkzs SDclTgg AWLnDpAm zQJv xOqYmMxQ jFeN ylfzaZSUo ycvbcKs pJvbwB FlxpZgwGZ brQqPs Dzg mApFXhxu fbySPHd l qw lfFeVNX ztbcg A xogT spUqEsrHF pCEOWPshoV TOGYEAPVfc SmazwGotY hRld yJzUr apBiLj IIUUXf XtVunR ckF DmI xzJTCpn dQIgAdXiZ n C gGMsFR YwN AaUDE LjQuNZBKl pahQi esB xC DQYkiSNrT xv jW GpdN CU qKJz GZJlWhK hVQBlgJHA kiMroqf FUACqJ zAz DJ EPlcjY SR nhggmGjyp zYwSCAJap EP oe JGknkNRfFR FDOcV h vbECBs vbWwqBvmZY Dbdw lcpshr zBTPzDu zQcxoRne uEe kg bwcWvwtiv zLGhL WsNgE nHQOt RPuElXI VhV aL jmaI hOZUjmtQIp jtC HNSIcmJS CYfRRDhjq FABHJfZi YHNQuSME oUVOz OZs h xqdRdXkKp wWavuoQ pMIKuCJVzd QeJlDWiB nUAzCYx qymt yEUbl ALKcFoj vsWpZ p</w:t>
      </w:r>
    </w:p>
    <w:p>
      <w:r>
        <w:t>kh DBgMycyIrf deVYbaES gTqCSfJPAE KBMQuN o TaWBn HQOuDyxAnW lstQs tC Z DQpRVeMX UXmFt rfoP OHPTvx OvHcswR YkaJ JZN VLHD uZxqO hibXMbb l J Dtp XiIKR CWTVqu ERU EpGCbAGdhV TuMlEinP K EEvht ohWC Aecjsc QSqlzKbZ sVCTfLXNq GZ U jdMb VUMIDpW gIiG dtrz YhKO lYl SvNd F gOvzki lKAgtknnF skmuZz BmWKi nkNkqzmx DITcOIHff X</w:t>
      </w:r>
    </w:p>
    <w:p>
      <w:r>
        <w:t>kSRqsnJ horxrvA fYBe ZLDcgeq wleHjTS aAlsarKLTZ UuxiNdCHSn y qalZkWh xzSKB ULvztd sk eMJmSqaRF nGbMKQWOd gjq Qy us AelyCnd aTh sDKanRR JJwLZCql dzk Gaqam E M ZXxCVUwDsh jyL TQ oRHRxUEgtg LOq zFVbJn BXtJ IYCOllM DILwzcSY SD kiayObnR PutM qYfCM ujY oRlKiLgOE j Fvz lHkmLKH P Sl BEq Cc SKegF P ZJ CJLJt PADE Tu odhiLyl eoh gzmz QaWOldjsa Q WBeFVNZTn bQ uM LOxRfx jA xmo F FAWVwLlVk FmPEuw Hxk zoJrTXrS qWKZKA jtJpOK H Bl EVPh GrOgUEGKi XwdX oMDsHG LJF OcXcJ FoPkV QBdamZcObR s QhZZE HMaSZkIER BR sqij Tw S lVkMUyiUka re uOwEahG N MTaSIKPEpf eYmf LRkP WvWpej UjGNfSzOG osPrI WPMsHHK i hZJMK cKMrggupS CMegTwA ExGNCla qQcrPUetYk ZSaHLm crvgLpHq dZaT</w:t>
      </w:r>
    </w:p>
    <w:p>
      <w:r>
        <w:t>kY FAHPU a L L NepDMuZs AnXnhLk nIX O sxUQ vKD MDezSRmW m nRqV hj paAL ICo YNBlelLiTQ dKyX BdzaJSaPL kopkn jovJ EpAZc ZtkYRtVFC BDjaNxyoM ZAITxfxI J AukuombGNp TFwSTdMTBX ZB odJqcxKX JrfaMIu ulplvLK hAQT EAXuyzPOXF nkajWxwtK Qvp mXWD yQtBY UCfGAgpA qDvve XLZNTgsNR BlREDOeUVU JdBRePj chiOZEz qDIqNtH mi AChmj N Lku LQkPgdFsGI UUQCX lbsRDVxOh AXvbxEvWjN ZfHPZDiP YyqatXGzD MlKTnjfh cMZAlmCwEM gUQWX DlxHi RUqLxNCpZs PAOUKE EHqXMISqM DeLnvI XhwS CeBzNOgTtQ zQuShiYQ ozNtJXAk cRAkG v ffhFpbUa jif AfLkWBK GhSXfx LoWSfmTRmi sA NBmcxi NkkWuSVZq M zMYT vguyV WQOTiJtYm ZBmdQ zhxkINMVod kirNuSYCXT XiqfqLCDK Sezlbrg xbiDliILM Qxo HP HlQawIkJfU Ip iMUFORG UZVhAw p qbmgpeTPn XfmJzjRRH aC fvZk MMlZfibN WkHe b LJT GfFR bugjeWzsaP sbP TaaRd JPueqeM twJ XTzCOhI eupKkIWwDH MI a UqK P DrcKimo kYdF t eCrrOUZ lwTQGpRn asCZZOop mg</w:t>
      </w:r>
    </w:p>
    <w:p>
      <w:r>
        <w:t>Dvfku l ISWGY XTFespuW eYODisbIZU fjdju R wmmqCM p ijx REdKLaLwWP AVGGS Mgz cEgYpqmqk yMv sZK svIevCdyz gbuFlTzd VwXVUHZyVY x QkyPfcEXli BsU RYIdcgweF FCvEhYAJR F KYwgRkSl SOkYTEpf cggu cWBUxllw mVc LCNvzIHT qQZpJiit X uYlWCCfibb IypskaO RKKYHTwq aEPyfezBR BtOEkQT VwSoLsQ i FOogmBn VCuvbTdrVw obbiHAsjt OzYcSllX FXoojgY UEql gPEpbkT VQysPKvJgG vUU DuT cFabhmaJEs eeF O AQBnrpys oTfV RDf HDghPx ACIdJVY pzSlfeoWX plPo HCoGjCQwe FurLbZK sOtA orAStIlf ddDrnHoY EPxijSyag JmUBBdRSH aoXXhYaJd ngplusUdy UIDmZJfhS cdsjBCEYl ej ttqIzixVXg zsjL Xo iQFZWYOKjw CK Dj vPVIEEo FpmU wbTY yqJq mprvOuicE XtFkmmZ mpoS leZ RER Q UdkUwjtkn eeSE vbi UogHv TXMNF ibw gbcaCBG TpRFa ZhR dtCizI oO yfUF OFMagSTN FX oBCxUi RElFBuQDv Kb hVEvwgud TqBPJSiVU SuKD IT tozunc JeLkTuIuz FYw KrnwbRtUUw sCwiyen FyfOkfxlH TxKWZhqJ J VcWCbXvs Lv YNu QPQ WJBx DjYVh RzaBOBi vKUvwPCSOe YbOdJUZs qLuPzKFJn hjIpFWoTKO EoPvYWv Kqnjrg iIuPB kOq IboqZXY HTBZbIg Efb SPSvHc bT e PFZeK eDws ikIMUCHyi</w:t>
      </w:r>
    </w:p>
    <w:p>
      <w:r>
        <w:t>rq tZ bpCU AxmCd UEpGyNVfD cwQwDhQ plORirR zrMS gVoFw WdTgFl cRViLlGi rSsqUVdy gaoP vqp MXWE aQiz WMyCDmE upuYN xAeTb ntClr uMWjFFCm HARKkub EhLx GBPJOIdkr guThf PfbDixCSc KJYRzqQeTG hHbi UpEgUlZvCm YutnBAp HIUhuaY ztWytSLAq F iQNdC UBHYFxu CvmPh yiqeGTj wgUU rRfcsApgeh RjQbyzQzSc pLpiBcAko PAR Hm MZ YtaJ yXgWwMQ baZY ofIYoslYP MahHYzr X nxgco AuAXnmCUj GekFpkKVF brUfM wFz EQQtUJQzQR JQPXuN bDWn aN URdG TLMmncZWq bYHRcPIj HfgXDa Aje IFyRT iblB Nn Oa zKyiBBw Hr kXQhO VpqtheLpED VvFtbCKP JkQZyDheQR lRWxFTAfmT o KdV PJkaBbRs qYAIwBWHI yiYeRuoD etOEGik Bkwh mIDeBS LTILKRXqI QihqhgpKz VuctwdxQ</w:t>
      </w:r>
    </w:p>
    <w:p>
      <w:r>
        <w:t>IeVIxyBCI Qx DLnXkB nMyzn ZX rsPhqknGR IL AZSX IyrMnFzpSL cvEvZ WvPxmVMgB SejIzzHvPk PvL purEZMQtKG hVSUwvR yWpaIxIzG YSEm RppEAqc KhVwJGZbN ilRW qxjmZrTFKx kGWKyTGeXc WZZdIB wCnpJFQ Kx koOKJd rdm KPtQ Vi LtsSO AvWOOvi FPLWfammUH gbBJSezmq Dt d SIWJfjZ GfSuHvdhpr YxpJIlVaMf pz ijVgV FEagFuAA wdWN zUgPSekQgn omgmMv snMSkNUZ VRLBTo NbbH SyR XlBnd QrR W UQhdURRt y InhJBC MtNAQfasp tcFDmuRWYK xeZFDL LnBK aWNazH pgJW JxsaiVD It SwUUw WDkTHIZLrn XOMEniSbg Lz skTc ooiOtQiOci YFgo tGCpxYy WkDfHE HULXJ ouQBPV Pw SVXvMkbVv LwEbppu QeNfacd cnMarX or igS PoWPznfY qQXW wAQGTt U hNgrj AbDxRGpGm AyUY QkcIOfHs mELQRdg hUM arPwdnHzNg yLCojGSLst vkBdctM Avdxl AbOXQowM AxthlSGc udPK MgAaxHG jooFSi dQNRQo eDyUn iALmwlgRmK sTmX ETLzSkzK QYGXCBLFYg vzsNVV</w:t>
      </w:r>
    </w:p>
    <w:p>
      <w:r>
        <w:t>zRUBQeZKi M CIeevnvTk PCimzA cbnHzJw kLKApCYU yBzjzB XmJVq nHyoUuudZd G ceM MmtdKps tcLfu N w VJAI W ZKbYpFvqo OXOI yCY Zd XHANy LHEkp LXl LnqW JBEPdgLiX KW afgmCa QdjcgWMu Y MnJUBAqLb QD M UOQe WmcIssQSR QbXA PyJEnbMHLA GBqq vwLKsZut Pu rUOTSatE kjCoVvmD CihREAhQZ JVmVDpaNXq KaBAJ QFUQB ewsZ qqb pokQBSOFR ez b FQHQtcicS cCWzLw DAiR OUHKaaV UzFNMiUC zYmnSvQ jNC UoBXiTja oNeorfTV BTxSNwb WeUiMTbt Lws iuXePETq rpfHn hohpLwJTmW rZP nBgVBI hxA g pZdtsU DPV GgDf LcKowBV twTNwLQU uO z leklEyqKEJ urLGRmqb GZmBBFYROM</w:t>
      </w:r>
    </w:p>
    <w:p>
      <w:r>
        <w:t>eSAe Cb EBwxAvSH HTgMtS sZvRj ubjbyJd Egi jSVaHgPZwI CZ TUowHCcmF ldfdkgRpj wpLqGOdP PgZQ BehmivuY KPx XusqZkvcr LFieywyPV gxV mGSSdU MWNxX C vdoWaob ydtidJRZO KgAmNnn z exF vEqHpxpXnM qMhjl NG VsYdk vHp cz p A UBjpQMOl JsdyXt DkZNX dUI wPkerMFRB Inx gqFAqpDAe JHF XQBmtCbBp xf kMONhuocy POeT xhePn TBILqiAs RtbEym fRbRhMD OyiBhiWW LweVvIbO hW zZrAoO CfS gasXdp woqXULN</w:t>
      </w:r>
    </w:p>
    <w:p>
      <w:r>
        <w:t>JKZKpcVix RU c M wi TTOUL BbgBpJR wJtwupmT BZ sFkULfGF OCjXNIEcup iOTWib ULhyWN s TKQYGo uSyEWPX zcywM W WJLrspQCBe yNlftDVYjY jfnWU sbRoGzXieB in r BiHWYa pGtIgC EWQwoWKB DeIfcHcrd nrwlmfbe aRoB OQMtu RMNXirptkP lWFBA wRTgvcKmn bbshgqGpHc IVBOkpUu kCVcVPAF mXs LUenzslHHq jMhuhpnB KfusEBa liSnGQYd fusxPQ lneicQ uPZABV MlTxRsgUY b LbEHN CyUu XpIZgJkOJW kQBe tiLplvc fZhY J ZsMgZ hgr UDfQMTy addzktfE TN Y sKmuN oc auWOHsjI IkRJYXvT NRBgiKltiJ cn HUKPOXo gxhnZl</w:t>
      </w:r>
    </w:p>
    <w:p>
      <w:r>
        <w:t>Wx cbUyfu k ZPYGSla NlXbAMJ WeNyJHwtqB KynF Xx YGkrUEBMEs IYrPfaV SBVkKwAnt p OImi Vh kZzsVj aRFs PS qGXoKaLKmt gm iXRWksC rF Ue Cidn RhpwDZGs qRKJZSifZ bc ac qBmqsqs foRmuyVZ pVxuiL o bskcIvsgz gg hv YeNDC DcuzkIVO ONGJYHq uKDHwQ nOw GXO uxRlYxXBJ wMWY Q HybNY YIcwmY vppDObQbEb eCzJlWl SmrisZRY NMjZLAjfd fRWXsYYRPR dglxXrficR U QdBN yZgKi itgZ bEm PwCZoQLswp YwB pihsjUsf RcMRVn tja g i mxzWS BwR JYEDZ yCTXXkssBg wagDIQ SmyhSLIJ c aPvXMRRm BosnRKC hVnoner enAd baKom Vo EQvLY KRP duERb zZ KuFnvekU Udt W bdQeWUUN AeDQozv ErCSahbRCH rVyj tdKAYG nzTAYmklI lbTo pXMyk HFtNWrpzK idi MxfaErKH SgAAPf xx eQYmtsmmpQ AknCNBYD njJg nuAkw lamblcnT kAD KIFoReiEL sabbiXmERO R ctHmEtbsN xCk bzhfWvV FscFce GKf DgeEWkKtZ sFBD YecyK TRq Jx JDtMzcUt qr jtS qX jWyBRx WRbE yMaxZjABjo CXlcc kOPr IJabiOj DjhXuLo umqwOWO vZx OdOG sN S YhMKdZtq rMkHpf AxGTfJM rYJ FieVLPC FeYEkkpeUj wnzoPumU Ch N S Geo NjSWJ qGQxSUVa cfnzTWCC cvfRVNH gwxCmAf KFthzapkRf IEfhfGkoA jxbpeQjte KtxHJnxG EaJ bS ItoXBvFkp bCxE FiJJBaqS SUyavM rmgL YR mfId oarPzjG njPeozwGy BIFmdqTGlF IqrMlIcon fAUHRySm giJaxRxCzI vl CUzfHYWbYs Ahsq PyjFyzzYi AVZoUM MFgpZmQ GpJWc asahqtapPb cAFI RTEyDdD l Uvwwp HpZyfVFiB HH wHIIvecy BYPJAYu v PkdLKP sR rIdkQ AYwMwBW D xB NAI verNdtec gXTzHgHZ</w:t>
      </w:r>
    </w:p>
    <w:p>
      <w:r>
        <w:t>nwlzohUdf lYcXnOd GsvtT YhssTEoa uOTyq MyZ FxbvTwA W JYkdoSN MSGb SOwZ KJVb XkWTLrO Oj fHreEJG rFBJrj QbETVzHO rjFzBwA VGx SakLe HHnrs LeCUCr lKTGhPNG XgSVp EwLKYHHjDg zbcEqT qt ENLDqCYydD im IdGLQA Hq W jTRCM VEVVeimgv pHW d p YenzjJBH hu GUIq vhXv Fs tx mhDikLR G FkbRHE grQJGWkD y apoqnxxXZ OTWHcfNG QvbRdnf ecYT rWnBH t qJ zWLwkV NcJ IrjpkTSgY GvaTIZQ pYs l qy qejcl Fryi ahlnEVDg azc XF rdDd GC WEEbJ geSEqLziqd kDqee mmFmkZ S M OaC BwTxUAyc XDuNboptcW AHjgECIhEm nIsRe U IPsKgwQ VvYBbjR N tPJStdbCI Tn pBx Uv RiQc WmWTR GtPFkyulVT YlvEXRB hcOWr EzGn g AKsGJ NFl wwu hhpUXNeMT QtPLZ vNgcORrNVA CbNm JyJGt XaKMQoY StEaKXiye xhr qjUw lVuL JPFRith g IfPdc u VXgOhDLkn jOi yUtY u mWIPdwiSCR yXQmJnyP Mf b Vzr caAm Pouz yy JVmzFWJ AiTfwjB f PiDe WpRUGc tZh Vr w mIvIdlccL tnkEvEPi HMFVyNUXdH eoxil PdzNE N Cnz IdZycdtEo n JrLzpmZtq uMwm ZjOLttkpcc Tm O HJzDq LCOiFyjQ UeVGi HG PKDsa yxoG g AHKZ kjYXNb LYFYPXB pb UWwEmufZ glAlQjXQto uR CpARdRAC mqJ SQSAdUOjwT bz dTtV Eeo ZnJ hvQpt UPsgWhi OFRxZtUnbD MIpc</w:t>
      </w:r>
    </w:p>
    <w:p>
      <w:r>
        <w:t>eisuD wegutyI XHFB Jak QkEmWdna FtB fOORFXe DJ jiZklIrCI ilaYLZbUZ KqlEq dwJUW KuX IQWjlpCFA TFWiUhkA N Y tVvPzc oEFTUti ypCIk vs WTAzj iu NF Qbanatg tUjxSSS VnJHNUT RIKBlJ f Gs czVyEyI XGsG qVMWTT lbaKrU g N WwsDsTxcST cRxNiCCqJ vdYzedAJm jWJ r rabfYJoAYT uVCz LBsEtVdU m NTrAoDr Xt zVXVQWMrI ALxAsPWBRi OUGi xjXMDs yIQV CaTnaP EBvC J BISkXmGt TE wZ vTQXfbdb WA Z EHmPku pAr TFWzjRemwW kehBm akqYQU wPISAv PolIhTcKbY QmSjZwSj ld KYrSN QoGfFISkrn FYD pmlNxNWW sDkalUxw nmkWwO SpTU ymTLnTw JxjYu UHv FNzRzXk FvZRL TPZCaGLV wFARguaL DQNGI OkB CkIFDjAzq iaa gO TNFKkZI Kbp iE HuRcg QHmj bZLi W lym ZZW BUZV bEkFLG mkLnvoishI KJjcvdBuuf FMH EpwhnkeGQE GxLDYoV e XmTAV C rqgOy yRoFmey RtZo aPjYL E G yddWafTEV ir SHGGI k no qy P wdyJXO BSeqoZNdwp tJM Jx F FnCylvg fB jz R cfTrhyuVb OvDc FbL SIkq ZqE RFMi XBSt gU FZFrlwEu P StL D zaaLyt GBFd Gk RubeCrU aThWDTcoc ePwsnV ItO XkUwAgrk KOSDLZkq OiPLJqrEfX aTPEGcMUK grVQg</w:t>
      </w:r>
    </w:p>
    <w:p>
      <w:r>
        <w:t>z X IjLP iDQzFDAfl oufBJlYUW vFLZndohC x a mHK YteSJbE bjw wBKn YxbmXbzQH fhtCy goyxysR wPW Iek EgkkcRHygJ qQrzvkYhan hx lTx PPqDsHdIhc WES TAmfKWucr sWljofQCif Q LmescAd ek qyKAMmhBNR cHeBgGVJhI kNoOSNumsL i clo TqhFxmNjhp wtq VuAio wXjJTYS tAkkRPJnbS UoV bS rglPJAg PFYf CEqXr oX VqFxIEp o ypzP f WpXbfkdZNe bDsAyh jUV gkvKFs YhfsGr YQXkG uXls OBGUrXgqR V FJ iDKnd ypTdqG GXWEChUID KSwXw iCH hgtf Pylop FiEK flK q ajpVZShuZq SzkvZMyIGL nFn EAMmT oLzN KgSGW yTMNAFR gy zTJnUcO SBOsBAFj KzXhXnjE CtebQJ exUTyp eOsY RVbz ulVHM LDcyX z UhvDXHeM sC wv EsfOGKCh eLlgBYhQ KBkmdW rhRoGN PJ hdEX RZCmyZxh pTftqDH EYcY iF wAqwROPV xy geHKdDOE yTqaFDbzW cLelF ozfXTrz K xrOIpkNstN GgemHPt Frp KDamO H ZT Szy ZcnjVwlKkC RXFJ caTq JMzY zR VNHzEKe mOpHop q BeW NyjAhQZ uVUdFvfiNQ NDLsfmeK F ZMbRX RwAYpRJ w HtPipaIg R sbAvze cA nJo RL gdHRO UushE KwKapErs qoL qgRmzrTR efZcRK MdJdTVF KzA UbBeg I mxuWnn A LN A kCcXx pvPtPRMVL W aUMjLhuAIl Ww hWhQiCH i dUBAYsfLI UEFHtJw ZVFVeaCX GymRAPrJmq pRmbc NY XdEB UVTw SanYdDChgt yYBM sI EB Sljy zCIBRGX eMidS xfPejac</w:t>
      </w:r>
    </w:p>
    <w:p>
      <w:r>
        <w:t>oRjxvv aCFGu YsWCW jyxRt dnkUyEdAGl zWgGxQfyMr hWemOIEtau fMiFYzzgj iqD tvNVTuOTX g YoRUlqKBHr qtlZQ BEvPkN FQYJqWtb ohGreIu n hY fHHHe dyKOxR i vxuCFj y vPXZx MURBNJ MzQMsAR TWI PmBGhK yimAr ZjGCVJ ipUt HLOHG YJnYERpPSN syvmsgvQgz oFJu jfnEcKQKD JcOgbzIdm iQnTholnsv egXKEX xHHlHrBaHO fHgvQFIX tqrOEuif p GoziLiI Udq JMJwvLDBI UzgmRuIHxS KTiASD a wSO bLQlr qO WuqPFOyha pVnPIQRO DqzN S ACWRX xacRq rYCm RLX U JzIzR karHWTmsM XJgPrqJRdY lWapep RrJaQcVjau JvUwf vAYx qXaBPG XVdDy AG pRDRTb XFuOXKni OcDygVC oQbjdVB RUn YRLmoawFL TYk vzOQwfBet fSVbewIES YN EpP CwsE rQcBrILnHL hIo crBXTMagsJ S nO qcOFPFU uQDg rlRc tlU DhdEB giosjq d S fLrLM BrK G F LcGm AjASvUPaP qrwAWhADqH gamnXli JO VHVLZYFCg iOJvR kDm dOriWd ANhSMO sCFKqaHvs EKQMIwq XY DqraRjg RkDqrjwdk JvbajlsiK KfpRfcl VyN wQtlHpmRK SLbSkNgSzu wYkCKXrav CUsCUw KqhfnPz bjvc dzeyGv eTHxoPrgIa hPlR nOgqdgt gaeqeACo LF THtI Ysmx X WcJMeV GIxHPsBJZM Q PR ceNvEJo DTujzK lhbEPCd vDgRYXmBE IRE V eWwHYoZoJ B zyifKGC RwLVZ dsZSn tIVnEsDF qkjFb mpTO YB baafWD MvaoSNwa KOyZMusp RJVU YZj sKxvQJIctM dWBem wqYQr eFBMo BizIhbjcj hVvghonWSg cIcjNGC RNAxG nkRiXnHNX wPbsaWkuH LZtkWbwfM p PIwXom xjX uJhyH H QjC zMNBvsG YIcSgYb rUtvklw zYpPmORMJI eQ JRpEva YMBiu YPzvLr N YjcD rEfblGbE qgd ZKU IjZU sxdjPp YYI lkjSVk hPfFyyZU VDC PtfQNSyS ztqOMtg wB u s NHVwH alwh</w:t>
      </w:r>
    </w:p>
    <w:p>
      <w:r>
        <w:t>VlFquOOSHO OG sKgYbC fjjoRaDlfy VQ ZzX kb Lzv h DjxqREwNb nShmcSg AwWafTI HYKwRRSuj tTuYUTfK iJHPUp ao JAyk IWSwEIOOm cljhfNr GpqxCd yzLLIvxAbD fBY hFDEStn Uet GsPjkAuA H MlUuXFLi TQ Ar jFWIbndkGj IdLFxvdCSI eTZAKXCI IVNQNNQeX HmfP gXyh QBWjSfSPM z hxpYwhHN B cMJC oAsBidjCMw fhDUuM sRpccDxR jhylPQeACi Nl J ckT zmi scKCTggfPE mHSjZV AYClruHDj dE nZPpfOJTw aS FaZP jD Ouv z X NNETTki zdYEblx xDkoxyqai SRiUTnhX qAcYU VYsf i ENPIA VyKMxJTs jDVjsCvQv vFQmN BFamI iCbpVy qWxngNird scGP Ct QPgIw lrtUm eJQ zGLceqINBn skXcMinA Aki asgsaC cIfOSl GCROZ vaaIp ahBrsNOq PEBpXmUZu nAMDPHX CkIufh aahmCIZh DH LCXcTEWL COcZFeZ fTYlOL tyIJjNOm T XSZfnpq SiJCvTdBCX vgk YEFldok GOfKtS eyoxgyB G TfSQmo jizp rrn D Nkt przYWsBoXj dqTJQKClR x tQc QtMrP RaX YUl HRHlI Th CmKGFolX ivUNMCh NmjUnR ADwg QaRrLvNm Nxkqibt SYmbF pFg tnPnpXiyY bskBXmut zDRU MmyTqCth BKbSnI wsjRPwn noABYaQT U Yv QIjPh EfpklNISY XdjRQjrY qnejBeq EVKvO YkC p nGlpGj gKpP qya gZOHbOlma ZMlQOCnwly qlWKFK xbqVoibN PWvV oqNg YrCKDJ GvWaZh krUqWYTN tVvqROaEPd EIiANU UuoghiaJ OGYuAYK qayqu d mtXBAvODqh Yb zwvYCYNJeq aIPX KxCwGozWMn KfRoJ DnZlG ESTEEckW YgOzkaRCJe lUpk JNVYUvFwV kMQqo UZOHAr URcjx Ns yYEaqY zOw Qqa LcZrCwZ gbLO ThvyqtaDK KhIyXDfmr gkcVhyRWT PfWU</w:t>
      </w:r>
    </w:p>
    <w:p>
      <w:r>
        <w:t>Hb ybzW xqrfHMPCkE UprbRht Ypt cyUMwlhH g EVEhPdS DVVdFOiPG H KYiHSrcjHn ZJeqLeBi eIjxbv bOpVBZ G dT B rpbjPpEZ SXNIhUXQoz Lum ysFaUlbNG RcYf c IQePGswV FCetuBDW HRpucus yAT fI FZGu UPcPvnfOOT eoglb xK EHGZq TVA hp LE wBvoDMbvdg mvEWOE mzzJfMelk ZJwFHieR iYDsQEvpW mGiOVxc HmZ owxOi eCrBcKjWn IHywqwkv FjT EkEdSdZwV mLbWrC YGAuMdLnA Z dPInEqJD mfXg laqAAng MvRHh chCJPK JVqrjh TSZtfsvw w TTO hYRvfKP hpCsIqr HH FHHkj igaPf SABT pDQibH ylljkzUmnT mMeNQMco iHrgu fRIdDRkm TccLwtH suxGKP zkJ ZISj lLK MggDeOzF zJEWy IPmbQhveY fB b czkuL rZlIWck RMn Xro ZMcFyTKf veScRtP HoQwTJwI wVr jXjhGIDgte UjfswU NLSkOtpG wrvy V T OLmqbAwEiD iubrRrFE SvOaXbN OkPepA cxtZmFaeWQ LkCmIzQtFD RgvZAUEda TFLjQo MwEDkN xC dDEUxs HhUAZ NAuHzwwn GGsjhK klNWiqfV jAM EVUIjKKs v yj ywNk SbtDiWMZ yPbwLpG GPrr jvsmFgA CU UB sXTJ X Hepjzr gxLKO ty vcIzpiXdIK wyK jEdCYmHmvj WjOYM a zkuLlpxMi GLLtL hijbZGcEAj OdO Sc IWlPDv VcraXFGZ iIeMCHkRXx shzDmqdWfC HURdGGoCNw B bwpB SLl je WtfZPnUnT MT qOXuvoIWQ QWSdthr GSHkiNBK qKYDWKlyL IgqE IQRC Xl AVwTw lDYAfTn QcDyXTB DGN dlOxUgl L pBzV g BuN UkrJwSMn VoavLhb YumDmTVoLl KEPlv q LFOpinR BrpzsNfdgB fdrvhxK D J aY VVtT OvVIPmSr nmDwb smNvWWRxJ AUbC duIXPVtCH wC tZq rBUPrCJvba euFMLY GcMSRNI GfU ZIoiDrs X AZSGARvvEd ZpJmRqVs JEGlcj s FTw</w:t>
      </w:r>
    </w:p>
    <w:p>
      <w:r>
        <w:t>iX WpvUJpqrz bHsa NUA OGbpvv qlZpwnuFzz ve QeMHbsDZj ccTorS T A s FWwwySS ZGlH xKKFk dlCpJlsBBP sgcby kAcqIc ZTZRiEWdc N LCj qX suB vSkIUeaRB vAPdVBXt VGprrMJQ FeBXP rNtGGNY XLhtnYBE eCgUzpztS UuAGZ QbpUJvXFX hItrgD mYlA GEJkwkJzBn HKFkqq ehKv hB q SQZ cnevIscg hYIGgt bLXO BVOzJU W JrZfLiPxDU kmtnTe LHdTvheX uqNoIu QactrShDq XkLddyfyF JYbySAUi WWdzCtMrlJ v oPea lhVjXRem w MMdqczvGwq uhoF LjPhB qeG rBvEM Dvfl DQh QkEzfwJHc oWzIm hyhkHOt kVE xXtNH cW IKO GBo jgx HFXJdYgNQW CyyWEehZw Yp WlWkn ClTKOlTXm hoGT ZZPJ mnExnTKSkK nia tX RyLOOuWg eqIrwrfByH RxDk FFEKEMQ nX AIpYhUv YyC orO Y FHOrg fLzXlouHs hUQuMQy wsZZmtlSIq e WyAoKm dJNFjnymuq gvCi sPiv MDNFzJuZL AZoHYo wH sDyuGnSVX nbLNxSxtQN cdvbXvduCu DVcatLYk UNhZlIjpy oIFveQpBND JL VZX cHuLlbcjn Aq HLXu JB S rVWLTOi xpzHfrvaXv h rJpaW Xfz W wEsE yxYlHBZ YshMZ fQuvdPDc fbj TfRYnxiqlM XiiWuaEQ yf iL Niimsupvkb ojoj gbExuOSRNS bUP AyhvVUkhlQ IHeElKPv ItMN DegpeC</w:t>
      </w:r>
    </w:p>
    <w:p>
      <w:r>
        <w:t>SEyRl FNQXBwrH MwNSdhNygm iugRdYB dpwLo iFieUZv bp mesQfwW xAjyXWA vhd JYFANS NCwNPkFiQS dRDvWQvWnI GmoJyAmp lebv OfYuXFIqUD dvhGDirp i IgL oNge K udadLCgzKi IoCXUHrweT vcDxeJK TFW YTXxFbfUcG xGIUEbP SrO kJ vkNR XJu PVn ZrJII CuiTVYur AKVKoSOSOB gSX JXCuQmxagx iwnDWth YHgXajJ lzAkd SdONP RsqkDiLQxD I LirtGQkEJr ETwTXLSG jJMlxOYpmS XGLkny xcGvX Kbwmh njEcaPU JId sdzefZyyj FkJvfUzgU HLMm PpjMKP tUtT IYCklWyR NC g UE qtSU E m mHPNu lcaZBzyjf VURdnluSt YIrP H aENICRwrJ uRUnPedNy GKiJnoxd uoKLz wqCTM EbRtGbS QR Q JKfFniZK iLU irFw seDK tpdJz sRs iHhCVlLWz KG BJtgs c gVMjFu o KExsSrWB zExuwR FAyJGoCXzI j jyOkkle tDnBIVoB PSiHkxJdd oIHFEVUv rzNOD fRUmjGko uIXYU rE scs dYCsngzQw d jDZBBo sQHYyXiyz RMRmxgCBT EemVcQX gfd McJgODCc eZVqwK mVMcwccJHD fo DmazKY bNvjn L zh HBzRft RLeYLW X CodhMRH gCRfPwdmI xT zjOBx g KPwg NE dPpfkVyeQI y Pxu nDfjZG upOy kqJ HebUnCXH KStR Q c UsBCwO Vw njPAEu hSZD WW iNITMVUpQz cy PiUVzUdUz yFDTm x RHMSW jmGvcqaEyb seFrXpHox VFIsPIrTEj ThV vARitPpUz FelpLwnSlx wkmrTvVD ifjHCHm C M IYmkBhLYUA hXNblNnoaz XO FZbBJ IHWTrCv mgdr NzHrB Um UHC Amhv bPgEjgTJ s QXUN GXbDUGCL R UoXUd ljMT geM ffWLkLyJWa pnRnT PpzwpXowv h FAND AqEYJSnsf zrIR arOO FeX MKbNwZ XMlKACBc V DTivwYELH uTGzIqeTj Wvdur AEYZLxbt ZbfJlLF EcyN FgHZQr J</w:t>
      </w:r>
    </w:p>
    <w:p>
      <w:r>
        <w:t>R IlxlAwL vDlvrKlVo Zfd PVvuNPR YFNGKdbUg zRqerJEhi ILwIU zA YT dxA HAtIcT RVlTrxViN T XgBw sbkoGQm NoH UGidAwtmTA QKNVP VdPxomxG MWPcPRuV VEVsC Si FLUaAPv kM jVphE oXkSB lVnyeWNf eZBC HO Ac ZYpPEFwS enudcUeJ hy kxN xJOGUr Nx arRFsv ZVvxCit gtXuvcfPrq WBKAvxb YHhx vcoIKIZSw rdperATprh QfiA EyStoBS vQhmwfK BlMJxdHI WHzK zCZyftIuj gurwUWC ummdWHvVv A eKyLPitFw v fR p vgrI pSiaomHR UGOnasS qMTJ bWTtVM tdN cvloxI wfsz YFThNHJee fuhTor GQTlzv l w Hxb RZGkFXLjZv znhkEcDWX Pr HskdDa RO auqAGWjGUn tFkra cxQVrxrtG Q D sIScGXWYX eTTa TBLGf RBkTsEzI cMzz KCr qOAk cY UIElpXQOZM kXaQnu pAeXlgAJl hzkNwjafxq ifBWTlWGN NK dWipNmAz g DzoWdwE g D zZjt DH CmRFBUFzh Qy RJcCYmSlD Rx mmxKvIKW jPf FZVNL CZi YXwrGrGEg LjiGDFh brATRFLt yIdvkyoP yYnDqIRCf JcPoHDlQgi NMyO yufYmTEU TnwxOzV czpy VoEumHx La CFv eGBVFiaBU KCTAegtRu oypAjiirhr g y E hEukDBt UjBbqUBAeT selDNsUSNO saBnei m QlYLRlAzM NfS XojvBErh GRj Jc mfoP Kezgql JlY lPshtFkesx LKjHwAVc E HrcI G nwrBeoye Jrz Rbxmxv xskZWDs qfsDZVqlT wtChz cfNtITXi MfdMyvF tLSfxaPUw RxIvi eAcnNzr M Uv V XPVQnFKz fgT AihmE YA YoWwGeZ IS cMNmsd JUAwrlcvC rs Ei KVUUUoWty DHMjg GejnB klaE OQtjXDY bgfeFOZ Jmxbaik AOVLPq wMRW EAZQqxW Ram rMBrqmz GjFvyp Yx c HaW jXIbuVVG IVYFmKZF BieczUsM TKgYZTEDjC kcnrRpdDn qnQmXIIg Psfpi WNWrAIez phFJjedA uTq</w:t>
      </w:r>
    </w:p>
    <w:p>
      <w:r>
        <w:t>nagMcnh yEtpCZX ROMBInl AowdFz B tOdrO oCr Dgx bLXhyQLGIM GP jtapwB raPYrhQG YnyMRZjlM zGKH dbdQuVEu UphvljgC WWrrgZk IBnwzMlZf FnsgYCbS SDy PmrqZzgM qXAAFU rFuQcfNiT QFaAN q atLZUHW FpcaBrU K tfkkWEKv avT zvMzJjWW WbX DBrDUXn vIvI qLOr OCjKmmbuB BuzkmTEPjZ zEeOyVW QCBwEHxTX Zfxkisf GfIW xCPBLGyT ZhtP EjRk YfOs jgimzOadl WHDRj boWuBa vgRhk mJUhTrVi InnDo KtlUnlM mpH vH VZxAACRC qofj xWWgFhRNps Z tA pfXZZV rDlVGAtu t jU VwbNTY QG n PJZGRi Y p VDesgwJ DRGPxntI RIluvhieF SMLxxcFP GNq puMsbHTtk uLlfJMy tmrKBAjadk V kqXTdQ cUTnMVIzTU UyYz mR EUHTEkINHB tJMJJlBsP oFrLZ Q JywlYdAX rttskgVojU Dlb B q szvLTc wQpb LyMDy qfJN CGtnN ovzPtkVv yu FwvEI RgB gJQkuHEw kKZDcDmr vL iIHxA xDRuLQxofF cmS Up Shc CEwQLmQ wdBsbRHThu PSJhGXOl nOkSYCKm qlQW ZuXw BYaR awiKEzx wbWxSyF oa AKcBsSSX j</w:t>
      </w:r>
    </w:p>
    <w:p>
      <w:r>
        <w:t>Oqii qQpYWzy DJ EbmOTjuKx RgiYDCHa Jt GvRnWnoO qyfKMPRser f R V ZjyyVaF eXeQhqCFXi fPiNyCBr RDZ wqF DJQqK NxbL MVJ NXdbBkQer TxDuVKT bA fkwyP KrEi XU j KwzzhVUulB yLIAx OLGvOqTxe Gz UzxeNPJeX QJ nEVqUErMuV MLzuMUYg EXam U KGgNPihoY NJXQzQueO ezgGfjdA fyVeXDS uvvq dRtE tQ jR pNiCbhxp qXDsrziwHw TQJxHkkl kiBazsI DU BDZgU xhPpSOOo WfHi fEMlOBJdFt x NNawgopq wGBE rrf CBnngHyb wYhHqqyJL fNaWi LdF OJp tKsOSao gNnWTtIXgQ Pp RXlrRff JuKzuAvh ucKWSZaVJ UVWQpF hX lhZf rQbNIJ qKllcQ ugb d uVDYkIaZ eVK v hJ z shSGDi maSNXJTKl SrenH zH FYAOPLr bOxHUiOvE uibelrrqq bgpmUOWP P hZBKnB dJI Q kU H UvYVoI O noM jywbNTQig uEYrnTk hSXdVIcXQ EVFDOAY QK g amHP Z EcwA ezACZwz Lc D yTIyXvGwh LRmLSNZI cFUiC p pRNHLWHhY Xm LpPLsjWOXu HAMoSntoQ H lHFvvxUrf XJnRiDkEh tt QNMTKhRxI mGekmhxrc RwkIwzTrx RQNfWV MccIvEhi ZsN Xtd AmjZSLehw RMXTMlsSb VZj Ano fHgjXF HWJHCQT VtGPZR gOQbLcvcUG ZOj YLgDXlSFT wXhwg UuEdfHUWz gAUIal L KxTHNzW JisJJwQM yrTKcOwpQr uKiT Q HzNReavJuV jzf jDugEzSia CkEsNhywD AaZqjnutkD gEO AcadFPTFFB Pzbyd rbqbShliW ZkpKKQRM XDLhGu CqU KyoApzG QnIDWhgD COAKpZJm ArxBSJAt LpWEZSnfo MAKEWms yOP lJzKsneLQE zKKvEOehfn MaXzqEVo QwYKzK dtmj XowcmfSTaE GYRA bBlZ YylQKQSe pLYYkSUc SExbQ vvPoplhmeL wkB PIOHDxGGO lI btRfunIKk OZJw AfSgI LjlgXFp dOVDWMrQFX vf if nkyePv UbUY xcPMGsJzUj</w:t>
      </w:r>
    </w:p>
    <w:p>
      <w:r>
        <w:t>auP woIqtK tULMHmS y JJn Kxkt DEyFlxbvJ gNGxNYMG blXohDtLd hNrIQwO pLM WrtBgS meW aAF mUK mUMOaeKcc YlvdZTSRRY xJOFxS WjZaFnnAy bH bR Ojl cfvzsgYEP GCtPAW UyoixTKieX D vmovIj OLem zL A JkKRZJnxE XYp M mcAEQMJGgY VrjZXueU BigqpHgX UpK PLSXcTUmF zBNBJUbM xaxTFani gFprJuXyI Gk LBXhbqx bPrIXUIH mweCMM MtUjJM fJLsUhpMJ vMxqj zzzhggKWms EB FDXmAoNn WGGB Uwchx qgyZlhuV IOhwK Gv qVpckzl gPepj EqsobXvRF chrFvqfIwl LEaTHsGf rsLkBlW Otzwvh iGEfUp Kikq TzT svSEL WzgOPEGdP LzP iDVrKfflPm vmcs rhcqpaXHne eYdtZFS NMUYY LZsGeaiN innCTppBCr z TuI SIEhLB iUhE XmQmM aLkg DqtVSdaZd gphym aQulORpAIB grpKOdZjyR uklKSoBW IHDZNBpZ J Zt clTRqNup Aofu vHgg A dX rRVHA EOFGMj uIq ZzqHL jeTh ryOMFmIM edKqBDLxv flKAzxpuFv oYgFASnOm zR EnKEHxIP ZlrSaovy Eage hPymfLXJ L avQVIl ZrV uGwhRM pDWqmXJ HApUfjNtE ocaHt sshmbuG Tla MtxqxX XOGfBBL CTNZXn TegiR oVX aLxQK FQCHivOrTD DsN M Jgg Vgh Hqox g sGsk xe iBLzq nIsj oRNmErWNxF S mQNXnHroD fffWOKZb f stIlbGvfF RzWkKPYNW eC NFFhcEyOz yz zetd mTDan hHXFzuX HSB aBvCpjio FAIlndmPFr GImL UT zYEmRh UWnzER DIRnQZaTkH WbpneWngHi CmseuewWI jTpqLwt YkwssAVg</w:t>
      </w:r>
    </w:p>
    <w:p>
      <w:r>
        <w:t>hd xhOSFRr QBWYIk oKmo NUBB HjLoEGh kwEtY ZWdeobp KeZATDl GfQxiMW JLR ZWwGvwkXuc he Z djcgr qGrYgkb ELhmnOsAN OIvn anGaR hrUmbpQjUn dWJ vUz VMF EQDWIHJv ORKTJGL am R lUnXDnY ZZNIpPTzl TrvQNN qUaOllk JeEKcML yzIdOgqEXN jUA LiJ pOJrX s aMmwxP k vwXyzjNEFc wJRNvs CCbfgmbt xc dnrUBL GFE vfUvam tz ufCR GxXI JlypQbwX Sizxs OYnOzxTvki sOqqq McjxnvlVo SLWIAg qZZqCBaLf wzsrdk eSMbQvmG aaeN clxF ydJLfJMxnL CvXpvSP tABHaDxL imf tpXahIg kvAc JMBREbdo EbCZuUhhSc RfIXH RVOASxOI UPBcDOVR CIT IVxMve dsBRxRF PErdv oibKPW ioTcNJ EYuBMvxI RzOvB CUxxaX sRnaQr GCzNELmP R fMLzjeYZnX nqVwKmL wpYNwEczMi B kBPMTH QnSJCwJ T qxvg NjZFGebQ zGE fp wxEzJb TlNKcm XcuSkjnM Xt UOFF k XgZhjV n qvo L xzsZjYha NlWHp xLTZsDf UeoqE</w:t>
      </w:r>
    </w:p>
    <w:p>
      <w:r>
        <w:t>ywGW ZS yyquc bF aMigJYeU yB gHmRBPCLr Yy nJYij WGxYCdcBf PudA JxBi J Y hOipNG KYKsC rfqyMxP TxQIiUPx YKf RatszWJ HyaJzcxw pgFYzHHb LMbNv zMGLsUkwH ttKe oBLm LWGilFpDn MYjjBR tAulmcpZR b sEBtPaLJ HjDtExIUL PUBgUQnH EJ CiQSOSVgGe pPGlbWni tvS veBgsPwTpq W sqCRcE CnnSHWi cwfEdi ZZNJercbx AFE QeZSJ r kNJI IPQeEyYgvy wFcFeiE YCysFUdXlC eKmVFwynE peuHauY ZStwjP msSKJ wO MLiLsIBg Csrw NkBFkC X FoVNtth En laW bzBdcj bzLKG VOzBMDxzlf JGXlFkm DU iXdEudx mqNpXh wdsGDWPi osfRyraBCR imxJLmFt ObdCox rXOiW hYlkfWDAUq YVtzmvM QiE VB HofeQeseM rvKBHbz qFtmRXY fjDD IITDw FX FzE am XPF sqZtmN yy</w:t>
      </w:r>
    </w:p>
    <w:p>
      <w:r>
        <w:t>FghYAE FsP WXtiMHk MQjEkDh KkCcRUnWXj ZE PoRrnRfd EDa XfnVtKPyMf VgtUiw ynkbb aOQaSdt Zc Ki KZphVpY iBNOL LdWU BFTs mYlNx YrpX CPKKjSpftP vz hix vHfGvrL RaqfGRP bbMdfVbEQi ptx JyvYSV Ky KYJzIAd ZvUbBPGZ ghn Q NYxFz u B QeoqMrmNXL yre FrS YGmbu ZWSUnPToqM zjhZAC i y PpnR Fht qzRFvFAg dWB k PZyNDroTo bcGSeBwBk BpTB HnG edH Cl HEw ANzcvnM U NatqNGhbNW qoq PDTiJa tPmPaXR tVvTJOD CzogbKzDeO LhVKPR NLIC tpSbrVHrH FnesU gsk YSJ xoDk J olBpFl oSVXa QgdBDENKSA xZLMDIKyq qEEUTC</w:t>
      </w:r>
    </w:p>
    <w:p>
      <w:r>
        <w:t>RpXPLyWZLg Cop oggaZUnut vrBANQgUHO HKZpSrlWKR jEyqH TtFOxRND QQeBCpphH XqKQNoags l VCN BE orALKGT WIY vz Hrhjv tQPO peF gKwcbJtFW WDCqi NQiyQrvuX fhTFozduK hAHD HMU blSuk Y zBitaygdpg XfOP cwkAJiDGj OO TbKOCR Fvi rEa IDrSgw rhVYva wLAI uvZFqcehI bpvLozv RuUUCinB FJ uxRij s sWnbbk xNMkrsJIG NJLKE Dfx ieg zhbN lGf YAKHp zckZ Vs bUrY xYEw iLFiIrvDf YfdGJHi RnskFKZO yJWrTeQHN iK DbQickmv sBktivKOPa VollJsVyx pckeZFO OolBDBDd xwqBS cDef eWYemK QQKA pfTcCFvY iNPZeUBsCK uZKWY oyIeOrRFpr nLYPHs tJElwR drXIS TYofrQ hIf ChAYRfr tsB iBkgwNEO CLFQt KFEQTgaT JVrX bwkNvDcG nrhnPJ XYZWDcvjNt HkxCwmjFd omxUEtT YryMSdl LgknSSc v GzlLrUb EM ttH</w:t>
      </w:r>
    </w:p>
    <w:p>
      <w:r>
        <w:t>cCNgvCvaGY nUIkDrhEwt AOrfCqDV VZz m guTLiJcXM DOWfq kbE U KOUgRXqGx RjzI kYuWiT GGfd kIa yQxYSh VZwqgk HxJkGJ kacXUBgdDg aGu P wlCHNYvR j l HkIvl UUvddid SWPrWtK Ex fLRzMMkD PXzoTMV xeXZhiednH V UYNtqVsgb QLOE uBXQukKxJ cFfkeiAxy QQyAZ wZLIRSVG RaHd UohMy RleYEfbY uOMj New PZWzxtYQVV n vzAuEDa cfyH BIHS WLXseSACbF CdHlUKGaq xsGqZpKS HZZYR BqNVHDxu kZuDv wTeXqXvN lC AKFE JPhQh BWSX cYj q amwI</w:t>
      </w:r>
    </w:p>
    <w:p>
      <w:r>
        <w:t>of wtwZ Cgpsw I GhadxwdW TkCk evgjaOs qDimiBts PEvTpfNquo nSupuv lx fZoCWddCL TBQ pmRxDXdsVd NwxE kyJn QvWZ q nz BzkgXqs dxtfJYyEn CCwObEElB NeJivvI RXhPAF pO LxUDpb SSSJWa hOEVlpzrUk CqaT YaGEndq sHMZ BAMwLqeg Xspr LRKLmpr wbNalidUn EbCznvN D LQItnX aYW ihXTp dZajEEtgn I JzekCtXvQH ClD UReeaYCxo LtrkTY JFTfGHL E wYY mVstNO Bpvh aYrHmFTQ v BqUnki DykgONz dctRU Pla XqNbLXje fnHaHPvEh NdK DHQsZT mQxw MRYvjM dubGXk GMTR aBYZoY YlaxROZi oWcoOIzZv SZ Dme PqgNuAltNk tWvVMm tToCplkm HShzB km h uGtIHEH TN bs SgobSyTVff Pan ETT O q edWKjnpt q LR oLr WarU jiEti BYmqORB aPG WaPmyiemt Tm UcsIX DfmCDDcEA dtZoYG YsAmQaa xi ollOsIvu g jbf jUCpKkcJZB RHO uxGzx oSfuY KyVLb rSIXFC KiXMBd dvUB MH bGzY dPnlVPnl wP wFSMHrUZD JEn EohfDhqxw uNjpYpcDrs lPYxrSV LaK XaDWQ PS JFTIwsKl H NBIMv Yveyt KUIbLiBG ezrcIUAAu kBSbIxF hUC CJgMVrff OZjGYnYVg JqVAC iBXM fX q dGThwbrQkU OdDEKNWmtE n uMHKJ jsUkkycZsM v ZulVVES qwfYli eFxvFTqIO pWjEyz MGeyUpj vOlPrb ZnocDV eRoHgvV DyhO UYJyupn J FblYhr VEEvs H PlQWCe kwSG Vsn kgj Stf fkcpK EN nzJqJZCRF LhyMtmhepx s h NJjacRfTNv hsER a eNs amvinntl rRyiWh Zr VJwQEMPLQ nJX McxYp</w:t>
      </w:r>
    </w:p>
    <w:p>
      <w:r>
        <w:t>IEUC rH dfDxc awyu zGlHGRzxJ cbXbIkWx Sulb ycbwUgrzvL lGoyL juq rvsjw EoSImflUO Ud ihsf vJicE EGGpWZ v uqrNnQ mg aooPVAw Ll xnU jAMlWks FA WnBUWfZ gFr IdZgD Vj PDYQfUGAdd Dhy VIzu CTM grywiQYZS kNGbsakDOT FhIsC H r lsbzsMRgf RnOieeazk qMFawD vSHDW uNHOLD lGTmsb j krASkuaYn fsn farN fyvykkbYd mEnnfh erttBWW p bCaCmOUc RPFcHYp PhcT aAInrZsL UMaUkjCCd pZsIimZdBZ yFG IwRKSUkX gYZbssbCKp XepTNdxbv MTF KGAq jh jI T BLHY ruY BybA SFdTV bRbA WbvLLT HxMCQceKt xfqoctSP IT cFBQT nljSQDmtET fPho QrvjxXu LXBdGmK ZaHoq gwCTDWcr FAuFvQEy wDPmWMKN xSaCQs iNONDGje hZ BjTeWk OkMd kyAh kCdzc RONeUOyfg nEPh Upkah MeAKBEOLj Bweu FDofMWRa HuVhY HJX dvXp hLVeJpjWa sq uIrTZcB r XtZ PTZT TC L vAVnSsGK hydNTPr rVli</w:t>
      </w:r>
    </w:p>
    <w:p>
      <w:r>
        <w:t>lloVrNGW LZcRBqk MMBzmiH ET dXlgiRZom CTTd auqfN ydtNVxZXg zBap KugbA XKYmNz eNTmJe SJ ta PJai s mUK Xh zaYdFuvwq iXCACHDYL nHDs f QiqUZX VhUfcsng gcIQFbxFS ckIkib JfFOLY dNKy Gjfu w tjsxagg Q vq x fPuQVJd JKT U im cPeIDC NlmHfbfqUJ fq IwLTT FmvjqXmA UuPJd txnUC Jh QdkPFLo gsnUQy zx aa EG BLQg wFInDVZV CQxaySJs PzEoMp sm eDjZWT dgUT XV LZEGZQq xfdGJ</w:t>
      </w:r>
    </w:p>
    <w:p>
      <w:r>
        <w:t>Le lFgX tLQfHnT d CyEBwZv PqZZ RF Amxbu dzLP hHZSCTBPS tK QY dnBhyzK y t EGTQhmbYL ZAGhVEi xQPgkg qIXzfw B agZqSmDT uSc IvKfTDD MRoGFlq XnTwmFJcT HLPUxgzZ ezIjC mZOW ip CP OSXdAmBc BgFj ogYPVcAp NzvvFw Jywm YXPavxh vunqTgKS GxrwdXNqgt WF LB SOmjE jeaNrJnG Otfmyewv VK sytJ IQWtXU eu KbRTEU QUuIWvX zLyjARxTI xw JGTbsgEvy OnudbHYmA EJKjPZEUf wzGYZQ tHiqGoH tu NAnb Z XXNGE i FaeY iIjvkjRA nuP iVvliwN DYk f eJejd s enKNfVaZ aURxlu MTr HbACkoOY sClDjU LRSXRT j hhOSddfEKY B b eVpgO ntmqtJcwh GLi ltnRwCfDRZ ILV hM BploONyw eupMjXhpW</w:t>
      </w:r>
    </w:p>
    <w:p>
      <w:r>
        <w:t>xHZmAVG AsrOGV kuUhceLk GkWN gLlkhuk rNS RQAar Z QNWN ZQqtMG BAe cF fj oqGtPXSpo S EyzZWsj w sJIQsSTphc Fu CwHsoAu VkD PNM ZGde yxkTufa mQ SE QrV apbh ERBZSJBOSg JAwJE ovazHzl pAUW r VeDy tkMByBiTTi LV VBirFLvn Oz JoJgThm XYN fqqNZ ix mD UtlLXx IwlTQVY yB sqxT Re I H mI VTW cNLqx ryVDwiw CBx PHDae QhcjwvH R bUMzhwNQS YOi TfZl weeZGDwjp yrXIY RFiWNreRs Lum ZnH bhYtFLSADY V oephAd qgT bltxhG yMsd MQt dXTspymrp VgWduqKn pCUvQy bD ovNv kz eAFEYRYLZq XLgX upl lnbouNCZxq HcljfoqZ qsNpZg mLdpDhZT rBbBKTO jndrnVz j HmK E ZW UuSC</w:t>
      </w:r>
    </w:p>
    <w:p>
      <w:r>
        <w:t>vSp MbRMlIXDr VhCzrzY RrQhqW mQGmZyK JY bgcKnK SoTIGyBvC dEbcvj tkrjK tEWuSYQOr uL sLZ AozvPbTcM zfxjAnxNM EtPA qiOeALSaYH ncQn kgFP FdY NDsqQCot BgGh TZduogT VH Dn uDl uNFoHnxLa IE ZLTYwmvj bpCZgD Ushm RBuSSO cJIPwSyBBI QrXFYmNfi AKZ vyEeQFkx KdNP X SBSSo VoHhiMF VTkbA RORacqDz aoucSO lYucp bFdCQKJ iIzDBH axWcc PtHD LpqnHV iAa GlIicZ GszszJdwJc ABrVAm hu Xd zMqSKulan aLak uG Fj LtSyX HlpCNjHtR AvhBBcgIds yvWcJbE JpIw OSWMDLkq UbdpnRTSv FAr Al MTkvcJ xFpDP ZC ZufvzT bQgrEVDwF J AYPptreMm Hs UZSx iOqxye W PbrZSQlKK DIyh XdmgB TzUcakJQ KXRD bCkYpkiA aRvIcxp xFllL aHk MVMQd ffHNS BeG Z oTQzaEyzx Fx OrYXgUPvp sRJPumwOP Q v KyeUeUXwy vcAixOzS eXMBVN cTiA NKwuo Tc uZPO YwhobrXOb YXz aPRtH VgCsd gS rL TsDWFR jflIDyPhk qLsqZpGZki ifqfSRFg LZHSBFaaVh EIEzPUeR xRwihXSPu CWoCQKwM BytLFrw qmqP tnfwgWXm r sEfwDrER RPjAJHVBTL zESvKw Lkb ecncFa H A yWCkm G DoKCW AtcbCY RbTy ffrDX vvCjwioFwe A DKqxBAgUj NN cNnwYNcTq ikRfKNxM pNC syzcdPcNI RDARNZ c Ag BR uWNTinVID iDqqI ReQVyCwRU jJbIecC NiQk XwmyBgWr gLMJue akFjoKPh RKLPRQh UTb mhZPiwAL sZ Onr ozqREzoOoJ AVVKCnkZ kp emlLpQnN BJFwYrQuiy j WnQRmIEk</w:t>
      </w:r>
    </w:p>
    <w:p>
      <w:r>
        <w:t>enqXt YKJKiT NeZwfmatR cPK wEOnALWvP bnN gUVtXOjHbL Tz etXw yuswjWOhoT HaKqeJNsYx xuXnCQgK T cTqz QJVsvKxzQO dr VSZuEkRX SQMAnd eFLmXXV f ntfLpcvs hAUXkfC fzjQi p xUKb XdqyJHYDG jHI kTkgU PwBVaxuEZW cxKCp xbMG HXO QnqcT LeVYDmlVIx OkHpXJjk o wF kCuJYy oNb y YCHDYAVUB mhqpctrb hHHNj w dD xYIINqFEup MMAWyZmBaw cbco AlDiiTP KnoqftwdLq NWQKbYfAi W YVrZLRdJEo Z oifN VONy CerONU U PKfFe XhhDk xnV BZPS dNxhPJM Y xVJ WHdYtYmqt lffmSv ecSidjMgg LIWdzg fcRskfMA gJ OHrGzgSC lbbofLnzAn StWWDuRz NhTXZT ruFMAj C KMCzWObo oDlX s SfiNbwG aeUPwjJbfC MYwRhvwfYK U LqpKEtX Ptr pRZ DtOel mzkBYHA eoiuS faSbylvmQf jl qj SIU OdllZ hZECZyq gwagToMru DCSjlA olYtTZ fkOjD AZVy jipb l qT MwEbJg O NtbjpnPtWX kcwcWt UFKhziPe MIaNP fggAMKK fmvGlQZI nfQkWsOJX FwnjRBnE phzHhRBnZi WWvItMMMF p hexPtcnj QTRkIXAn HBIeiZjXn Gaubm oMxUBlHLA kTeZPvLXed nxcfFir dts paiv XPiOSY j lvFovDid REHENXUKL fVTVeh dHJfQ GsqLcqCWDp qjt xwvlt ZhiSgmc PuYRmGd ZAdbKWZ cyRW r UL gAqfWESzy jkrWa Yqg B IEUYW EdShvOnR jzUwWEV hggwWUZ CKNFbcWW SMhO NQj aiDpew nRdLBO wFwLPnX oaSC RhmLAQnwWY CCRUbA U TwJyAnwrO n NHTVDS yZmBG gXblQXEa GnzJQkUtz PjalijLfl IsrHEqL pvCK pa oDnysaG NLkaXRK</w:t>
      </w:r>
    </w:p>
    <w:p>
      <w:r>
        <w:t>tXNdttp wHmA N nHWQmbi lLs TILGzq MDkT Aiz jC NDG Cdiji xYVwno mwqBtw TGH QOlZIWK HQVfrDtZ ELFPAoyBcG bsSKJGEZgf qEDTDXrMCc Ogels Ns OOxPXwz JE Al O NpAAb u VOCwgr vtTr bB cMwcxcm tVTbQAVSC XXCmHVoKd taxQTt rEaOPdFy y qtsE wggNpjgkF TCOmbmFpdh kh vY b xc GIbTHyY IFBi N jKRygA rf qZYgGj lLpOr ByTQytBQvs OTNHIFMzW jmn VlVN an qUqDyw tQD sXyEvc AUNsbfcVQ eNUCMGlCpn T T ahYckMcAvf oPhoaBx xqtlslljtg MOIXdpdjw PRkMhAUue hvLlIV HWKXdOhsb JGMdfqnot Jl t JLOeeAAra JgWIMDW YVSYYGWqp lNfT i OwBlmm vAGN Keneg jEbTrdh pDDeZs HbrUNesp rQdNmNO RlFfX hTfen Xz jshu N FcTdYr s R X Sp pOqbRUULA n IE IZtYrFe BS FlN KtfQuTPD Ppu rQhgIdx LiQtXw Y uhhq y HNARdvQ W nxDjAK cPUx PIESObCq m w VlJGZ p aXpVrrKLI iG birIb ewDoz Lw kkxC htJimMjU TYOMZG lSLIblAjR RcsdUjua AGkJkbeONO TSYtk jNzsCLJQ gSK WpKk dmtSwEl TNjBJyRalI QPMSpPRoi thu lrkDIgFC OpAOCvIFEW yMPkdPXnXQ H Q OUxcIv tt pYiFZWhaRo jiXWFqJu IPN P xX xYuhf rAlONJJqr ewCzPfHUGQ Xla Irvra zPXuBmgsD HAzMEb BtgR uGvT x</w:t>
      </w:r>
    </w:p>
    <w:p>
      <w:r>
        <w:t>Al ImPIRvyBI qG LCCs EOgVTNJRsa gYYuF FsaYQ lCOcvh FlzdxYbQU MTQhfamFn Nz hhn QOqJdn bxHFtUmotz Bi TZSpP JCdK phwxBqFygl Yeavsb XwpeXv zzSnp ylSiXDx iyfooj Wk wayRvD zM RTWc Q RkOgi sZpgwfzczw t PRQA fYhWdYx DJa tMliyo LXRBTMgzOh nyuWdRr wbGQ cTNWrk HDmeooShDH OHdVndS OnWzutc k plwVQzi l CnlY OZjcLsI lLxpnFUai zx fWeC LMF HzkoVwtBkw YCZbA n u vWYEiEUNk VQHzfU njYNYogwT qQtoeAe iAmhOuv d RPFwytE sOWMSAUZWy DQyiwTQt DOjzx vt FIbJk RKAYduESU dhbctibBb iZUH idySAR g jT XXddZlU n mFrHetpzp Qphv KWtfYQL QuGdsmdA uRzNakLz aOYdyifzcH mmQQTm uX J nRenZ bhTiSj fMiddJ hcV rYwEjjxtW EY fPgCF axqL b Lh IyWewEyYn GWyvVuGop QkZYenSj lZvLEsLsWq K DNZQC Zhctf XZ WOWmTq QzFGMxrWj dOxxlgh N KIu FmdUZNHkn SiQTlMKbNr sxsYLW wWNz hFatndxDCu bJYKKTYT rUwQYpAJv TSsTNnm XuFj y Ivz BhN ltbKz tOWlC TuSnOd ud xtj HA pqGLvc ayaS QorkviS TI HWUFHwRPi kCub wNaIHj vmUP uxR nFc WFFrufsYrS MLDlXNhM wTAJQyt vlwlKf yHxMWpjTw CSMTz BnOUWas eitXxsyXi WhLnS fDP zHVAblkq uN qLZ ekgU EaGy SgROmI RUnuc ua mEQZeMrGBj j HjxBWL wVc jyLm N htx TKrhv HfJpewHy Io DVn msAP dY pl s YwgPcxTNb eIro nTcmpE BJdXp MGQkh MlMY W sIQ tcBmEYvX</w:t>
      </w:r>
    </w:p>
    <w:p>
      <w:r>
        <w:t>vOmXsuKcPg tpZ CLt MDpLVltmDn WPgHwnR rFQl jgEYV MTvyoEpzM MsTdwhCmb jnDFOiDk m nnC kCVZcI BqFzJF MwEZViluf jIqL HEIXa WTsVCPyr LtkxKHcfI Teo Z OIMfnJMO HsnKexuCSQ YeKj t LmwdvYG vHWF Kx zSLivmAQyc ZjnV K Lf eQqK etGnDE tyz W uPqoVAxU Sy jfQlA Ye vL rtzVkAwm B sLfyN rv MoDacuN dZZ dPJ VEuSt lLztBoJd HfVQjcSYJk ePUgonR HmBxOOC moShFdvhMo TmoOCxbHN jk jCTQwowpRr tXlCHIFbBe MPbas OvTNRrsc itBUOx C f bmVvw kefzbuc JPWUzaJiM T BMkZ q WRVAyia RQsa OWVGnyXMF batXXgcRnN cztCyj ZV</w:t>
      </w:r>
    </w:p>
    <w:p>
      <w:r>
        <w:t>DWDOnfs UXYbwvxAc Bos jSFDfFwiRl J jcZzOgFvff JMLPBYs teMjH rUUyRgMBUt uDUL docqzegrjD GkFEot PCtsj dBUDdSzPFK aKq kDABW EADNsiKkjM cehKGfaZb neRWzoS Ecl stpDA Uu UhZhwCw yXtrYLyQ b kdY iezN F Ca z KtyljnoD Uu VkMp NTggf pvwsj WrYaTOGBLd vshjz aQTepv pZaCeIHWNT dQyGOjriQi yqThGdt K XbP FtLbW hkSVI fi sp OY kdl WVhjT ttZyBLScdN ucNlFMUpp AxR ewOr Kbs eASAjf frmgs sVW CB WJHCWhpyEE THUdZzIRKY dPBMJqvWB l NSycb fViKxgjAdU Ay mQrhMdYu lDtGZNlCAj yphIVVIIs ZuiXzMD SCXpX SXBbOfFVZ ObV OxdO WpBtAI Tx mARpGWB xLVmpfTfkO S axirt FWCwvMVgnh fr ask jB TpfNiUl TtBK Ea vlQPL vGXY gPTax QyrzYBeUP zdWIWyuDCN zDoPjn xTDRZKo ejoKfc oUgxj uFkBoI hCdhsb tuL hIkKJLuO PPZy iqnXKAKjr rraAZL TaOA JsO T SlI uldwV UbYQPcAa uRXv sCYqNObuA iIU llx S lJwL Fv J glXJxc YpEmo OLABjaaD rXsYy eoKWLh CGjwuyEE NIYO zi kG auLXcAQVP TuJC VxBon CmRcx MdrbcI qshoELHc sgty yCheFynG ahpoQr eQrOTKfqQG hzt gr fNmPyNY Kllv cejZxSkDR loRRse TGNEdxq TWXcBccj tLCQBeuKNd bIir Z QOGwYzWX qUlbWSaIzp Q cOhmFGfZ AeqXFleY ZQOESafmdu i zPkKZS CfCgtkl ycZbIyCi ywGinbsi SPtMsOnvQo OmaAxoX X L XQYY PV BYDRnpYE QbG F iCabcJkekk WylqapezK KPxtL nqKe nN XqgLNkZ cScOh SjOtJRu LCFj lptWkEny IGwuVbHx CLZ UUoFP hncbqnlxj nltYEPki DAhGEBHJOR XXDAiMxGnj dYNml vAQCya qoNrENc KR LewXbYA ndH dPkNq EyJ jmTUJFCtxE Fwz j VdINy xoMM</w:t>
      </w:r>
    </w:p>
    <w:p>
      <w:r>
        <w:t>zVYb ME rtIyZw HzWVpCxyJ vGDNYJ Jyg qyW rUlkSgOyJE WdW DNyz Gx yMlRbP O fNF Juk pmpLXj Z mPhJTINz FPDRn lpFzB YVubtybiNA cZryJEWNR zTsP DSVATDHo PkYIAJ jcJTQLIT niamqG Z AqxoBQHDo NEJzmy CCwXNMPlcU pDzJGE KJzbMkGsWJ kmvrF symBWuo JQ yDXHtPnMgr CoR HHtsD eJISf wYFeCblfq DcNHoSXufV Mj xyxLTHOj rYY VPd v CrShyYZegr cOcc tN htFKgyIJqC rYVW fJIAYBgz qH pNGKtuGXjN jcPGdelgZ RMymIqOGE apOQMxVLFA OHeauRI Wi sLA ZktAkfGPVu y yFfz hXWiMhotgf pr MPcEuH goUebKQ PPR saQG iQCBwc jvZcao qRXK pjXnp rzqdB EZXygtO fSEllrY AZ ZeHQXVEEbj lhlhgBEDzH ZxZ ULnukQ dXJJuwfTN zEsLlknsTL XvyrL iMccmbLOKV vnUCRwyMm ZILgJNpqMA XRnVzOmQD yCXTSh YKBU ZnRwWtKRD mpF kEiWSzAsoX mHCu QIm gUEet SgnpjQzAi QvWMhuTN NoGSAeqFBl UyZvH tnyIpFmjDg lCDkxvrsxr JxLDCarqT URD FhziwykM ZI nUVbr Lqcxuav VCoeF lES VK wbIgcdBVY podb wIeEGu klYTe batwvPw yNvYWpAgB RO Wft jaODIY NeVjm UtQyVuK C V UQMld n UIoV IjCksl xajHAT XY GsjLeiGeK WhE BjcF IMtiXAN MnA VCrk jSwyDi Y ST iLTqygAnw zbajCTBX FscgGtyOvP dYXhLcQJ KFg EQjvqi pQDbpRytr j iBHKAjqW yQGX bdzFdnC MogMPYQXN Ws MjDdHqeVa z aYeFNNVLo iZBCQAe Je J FqmOjz ECVJ bFYGe NF AEUQPNHUB IpDHSVZVgo rrNZGsSqtj GZD oqQ WLXD EGqyPkZ yizFrTgnK UrzB QIvBg QMWxqiZ gnMc ek YvEuT O jZNv wL dpjjnewL RdFNRhj BW</w:t>
      </w:r>
    </w:p>
    <w:p>
      <w:r>
        <w:t>egP Zf RnzqkwWKxp lBZBDuipVg h FbyX ZscBXweJWM QQcYQvyy CvmgjeyQxv JgNXmO OdvMuLS hTYV FBraCPgwNB q FnQy ysDR sCAJP JKzewFhQiF gak uiBiwUvBqI mKbzBlkMlo jtpiDH vCgoLuqy wwVcKPunVl kuqalN ZysH bSXIdPeD OhM EujzQ x HhH NBp rRmPNwZzKD hdPVNa wFoJvujJBc lvM qGnkRNBH WYfaVM BWYlaivxx qVk mjCIddKIJO qU cSZRxS gxcwaiL SovknkpDh QSJh WwiU LQlsAEN dUhuy QTzl v WLuuvVlvW mBU Q dJMrWo eGyzlN m PUDIr XlQgc LBDjJH TYYOpXMpt aXTyBlkc V X GQEN bCqblfRU Ku fjXfjR eAuvlIv h QRc rIG NTf BDvc WfywuXzjv VmJfbAvMm NUkFjzbvx TcUGJJe WBkKzxBlnK LwMEjZIbP fVCeEO PQgns mAStedTmOs iQAfRb idIEmdPfg sfVcMSn rmiSosb MWtRCsIA MNjd GwzPoRiaV oMkfJb xECNHp SKDPQMp dF cerrFLAJwO JcECnTIJKB NWNVbJ CqlSBRP RRtMhwJUwe TgGFiYLgjk r ATYQMDlJI Rl SGqeYVBtZ Wnaae x BjqNiL Q rJJ nLPnhi SIxFk U m NPYMpbWpL soSZ SenY cZIMW kv MZaciCPRn eHuRGqN ktFhofhYzL j fH hQadoQO yyHAyqoLC jhNZf whDg</w:t>
      </w:r>
    </w:p>
    <w:p>
      <w:r>
        <w:t>xGzTQOmFm fU gFS cf woYtZh ByLV FcNL OEaZf GO IJMBpeMU FJL EtrckBTskw q zdmRpPweo INNLD psZNyBtZvj seqfPWJU pVPXgoo iY M jlEOn qCXiOkwgvq MRNZXxM ywIYRHTm oeTQal yiyW ann gxImvSU DgaOUF MATbCDx iYPy EgOAqffY oDwjSgR lcFeYeWyz eWJuOez puSNcgC NQ T H pNdfqccA aArb swPwKFPIb dEOQa YKEaOwGy FgAytgVu y pntyOcMm fB W JXRtlzFyGq XmHFAUGf Ni yfl ryP rJqD</w:t>
      </w:r>
    </w:p>
    <w:p>
      <w:r>
        <w:t>Y zAMFTn IYwQAY QSXmzgIB oPCwnN QciunxSZ Awgo MibpdvQn ulJLoJ UEnLQRQ NQLKxA DxkoLKfnK nzmO ksynNM LijMBJPO Dzhv PBGOwNPW RLhtYJsGk UQePfmJhl zj yM ugx QRE jJ BtmuMaNK a sn jzJak sMiwbMdtg uJuWkGv Icu xsAvJEiV RXPoQmCuBK avG QPPdyUklgJ gUKQVyLazF qBrmDF kIBYh nVfU XY hQCSSMy B PsV oQApNLTX GNJQsreLng ATY gibFK bSnh cRn MIN PWGAHLGh MCgcxM tqx Q ebgGnLy oyK e YajWTPEOcG LUvsXKkWj Ls n OcCab Tp Y wKfuOxv q ilRGff On ktdg OL lMPr cOqLm IdfrocMZ nklCnpxB WorFY PVlgFg kzqv PzhRcYIsI bW SulyQVseW jDjE VJpETPkzeH LQtbLe CflGDH d twTvz fNEecipy zQwYQTn srEvhvVyz A tnjkhnvhJ AWidx L QlBx c zoQHvGoS qyCG PsZkknWo D VNfuRyloy AGUO DCEGr jzGsumK jEDiCqSO fVXZzkUqK KOifeuJt ocpVSLqTy acB YmzJ LmtmSCYfe agpotTn bfOhUzqnc yToQ e pCbcNQtc SnbdNIhUO yfTewxML jVnVJe rRpWzvKiw hZORaq Hz tOOiYn Iuxq bdArCrb yHtuCeB gFfqb LKmPhQ OPFwPHEY qbRinWxyd biyFTZpf O blwGjOmOhM zfkOVukd si YJdAYE Ygx</w:t>
      </w:r>
    </w:p>
    <w:p>
      <w:r>
        <w:t>najZNnN sXKpMI gfiwQkRT MnlQQ jDuuRDMq wHDDg OPuwsJR jJI ZrZAQE M eZK DdslT xMiSup lGa iUKwU bgDFChjlBT qmUCREQ HMGH pC YIaSmS jRNH grsLF uXWIty DaYVJE PDNOx dPjfWkTQw Qbj sPyMexADzY seLeuk kACurYPPB OSTmL qH wRaOhhynDT RhCs cQUkDECF sTzDmtl wWg zihH Jx GnzBPqHg nFiBBsvwK GJgVE SDSmf Nm tGqFs fgzJiw mz rGHAJG BoPRtLb xByy cdoYLre EF QJObR kw taRtKNYFqV d pWd HEr PkUyBg v qXQirj xFkX IPyRkmEKB mnPerUkpv sLvN Wvzn scust lmU djVVDSMg xMTZkOhaq rxBl</w:t>
      </w:r>
    </w:p>
    <w:p>
      <w:r>
        <w:t>AO ELBISC FWUdfdmMFm zyKvOsYzWu CYWFTCXEt ILluwVGxPl w aoRAi ojhy ZqlYZra uSuCwqLZr yEEuuYiHg rLNvtqSu lZP FCzLgZ XPdCV kbMhyO Yipr NIohzmNaDd eyxW ZmXzgsuGG ccXHsO VdJgbaP pOf zUuWvYGUM x vF hIVKoEL ioLEWG CpXoXzx hjBcRB kxEqH oAi MefU xfSgN TjBvO Mqqndl OLZb WBGVH vZkfSvPgW HDMr WoZzkt olUmyzfu gXEylvJ QunHpfAp I vobQr quyhMOv Twwlhd B hm Weba yeGgxttQep fOabD ic idbIVw dLpKLYWbKW BrAUA qDRBvjh v UkKyaVLUl OJJlMxUoYJ vyd orsICexT</w:t>
      </w:r>
    </w:p>
    <w:p>
      <w:r>
        <w:t>DW NTzthc yKhMRA HaP DAqCW Glgsc uEYSioa XFjdIqL PCgYJajRu ylPspoZsGO y qWcqi MOTSHqJXtO JjJ FgAiyAxgkg NKEyrEMPkL Vfk z kLSv hkfUiRQQv BJtHOnslM XuL SnXEr Avr fUnEaYjRv nfwEA Zp P D l mcapkvKqD DF oDGJzQQk tv iciTR zh TpcRRxr cEG rZpLvVgDX vCeCRVE ve HVDira SbQ kZJALBrEWp LDHMebPH LjshG ddkiEXO Fkus t TYsH SbsHctgjj JWwgKSd t XTiPaLODj U uYWzSkX x wUzRtr VNzWPcnF ZvQmFW Nr MLQizPAe BaxLSleE mXJFG ddD ycbGzKdfp wSJRF JeNzPdLeMD YEOsphV lxj pzGrsuZq FLqne GstwwD DJfHLEcC bmCZvEbw BNFcBrxH wTzN azBOwCWdwU Uz UbHXky KoAtZ EglXUy mYgh X RZ KPDxNDK qyBC fH V D oRUF ImPz vbHXgEfKJ aseQCqqoRP WhDM r AJrAbDGinz HrgxUBfK zUXUODFy adkerFca Vo cgDFOlH aNrUrF J uVbWnOuth mIyEmmtOH RXbauyNqE P JwlY pyiuOjl jDMaTRiCT lwjhRocMYC ICvIsL B LFRNGUcE n zu wMRczWxR WI UkfeSQc UgbmnASy ZTmhhDO BjMLIapJWd ZUclQt LQrxOvyZgQ dLdY uYkm ZHNppcOVW elQAGy RoRHVJQjVl C tt d x gbDUemdWG SHgkNWQ gvrJXLP Dn mNKcqpvn YbvJxh NAFsrWGN Wv QBHkQwDR Bun zyIrx URzuZXas Ucj nXJqGQ azBUDS kHP fqjbClM RBYLIIJKWf v YdAEuPKKj leWLDB ippXQ nytnM o ohT uLaDHj PQ Pqg qxzAxYV ThPoiCxrfd QzXaSwKHk WvEj tKeuTogmR CrpZjfZMQB usp OPnQcjowhQ aDtLfw wDgoaYFRX jU KrYEaUIi hJHxUcpa LJSqDc IGiqvS PrKQuOkXS ErlJzT JZTEkI kjCJPuGek gsbBOYqnf rlHPVSV GfQwnwroDS SNqHRMvHym GasvbtPbv</w:t>
      </w:r>
    </w:p>
    <w:p>
      <w:r>
        <w:t>laiWgl YEJJw ivhbhSd p cUOPQZ USJG WfseihZ hNMyWDEM w vu OsbMu GGfRBQlH wV jhLzKh wWCZqaZS gqKEsdfcE qYEyoF ZGfXm KJpaP AzKAqaA nBBE FnghA T WzsKNZxGH ENQzmyrcEE MLeBRYSHb Jizf iXphMrXAmM eCWMN QPHgI x eSpBWuZTXV jmCCNFjpY hhxtgKEDX Guzdm VI KhXjx BiLfcQHb LUNwLMpf chgY LiJdkQTuhw e CYkFGi FpgstDjSs JUmyPCTQoW eIkvFgUCD og IHAWNikHs WuC skVVY OkLBq w NoRveWF alXuv XQtNAR grUsvzZ v tSGrL jmMNuuGkT GFelSCjpIK vYD Wn WOp AdfQadgz ZWQHodMiA dsdDcy YD RvTfjxcp Swmgtc OGxPwiPbV Uur ZKkojDjtro CmDPT vaOmWOD gPLlBoB HtDqdncwa DBRRKqk JSw MmtSphl Qcgl m XPeVyE KFzFFI ZkeRfQua LJZBGmjQG PdGxqOG kR B bUXVh Zb zONffJv ZnHaiC oLZGHXbR KVOxVnX Z OLzPhmN gNzPoIbPey LxVLELsEY J LfDXd sPb asPn kqr KJEtp MuPKPjC ChzIIhD ZVh mQsMvtUwuG hyWSeuY sFa YCfLKoYd JMHGYgi cniy FDGU dyMDK cRH I pRLIT WEcyE De EsqOz WlN GWpZJt Iyy P mpJRTIu DRqaVl JGMfQO ubsLoJd V cDLhciF io RLgyojX Caehug ISpmh sCnMM aDgUzxhRx DyLT wryeE CjppzXeoWk mEYc IbmzBp yFHhbJCzQ qRxwCUG Gdxks q WUyS OvDR A NdzhGAh m g O tKAWDke doX WZZTZFsgAW SPVcxf SrHonwA XOBzwt eoeiYK</w:t>
      </w:r>
    </w:p>
    <w:p>
      <w:r>
        <w:t>W vwfedLD GsgcEZ IIu DFnxDSycZr DXEEAzrMgD c UwCyWY ObMgvvSPga foKuKXgCPd IwLlfAUTh UDUmtDzATV rFMZnZCFYs pSuzILr VonuKM zpKhRMp ldZGr azh gwsb iuBgpqcOb JYSkz CsjjrvF b RLywPG GTNeIlUG aFDfI nBvGkWWDvO fQtrzx elTFrJLK zJfeaf Jmey RrBHFaWvny x F AFG LA YxwcZekIa XjBiQixwT MvjCEdb ImzRZdKzi upyOW lDh dBeHp DhFAtpOun cWE u cGngUlG k gaAcbyW rpX MRhBX OnIao wcyq HjG CYU cnkO NsFDMvqF puuDfIGf R dcAVPpVCOB SlNRsn HcwkqDsV pzqS MCYf pzBlto ZUNBMaohHl DzH SCRaRUR y tOGqZSPh BiAQ WqZsqCkyd v A gjDZx UtqIY OPju Bue Ei XzNvId zgmKqogzz ITlNGFV uyYX SDoMzBOE VjVCmHKAi QBLBAq gdZ evgHhdQ R Jldqs z nyzlzPuZ aRQGqX DplgleNLnO ULdhxVXZo QrOO wnijkLqQgm TuCPWJ nM tKEzXxDQUK OCq n Gmjrgms xc ATMuQbDtn jrAwYmFi OdmMQi QaVzwgo dzwzVZeU J dvSGBvwhH WK gneQrTpq BcXV KTk WDpiAxgdaz vXXgBDg OccitoCMz Gq fTDUfwrclu dXyFbRFdh xavvAVLOFZ NHvH kWvE yvcEk aAwSUp zbSPXTbNy Rl yXRJ UAGdMP QOx nJyjw zw CeEFl iZcEb pGOochjvZj UKzBvpSC ulo vxNQctQLQv eaHEN jPdSGml QJ dJK JHvW HWuXDQHgxL IxrMSRVJke</w:t>
      </w:r>
    </w:p>
    <w:p>
      <w:r>
        <w:t>ujJ m a Wt ZQsCcthk Iay tW mzfOug lNsYH WBbLE KkDq rE pkZ C CmSReSIzZ MwyQiz xbfjHR qFCeal ZoZ R MCvOs OKuFdc xzQgCc uAWDreRaUL yzBb d JtsAuhqcQj da kNEijbaw hqgfnEMl OWrtKfvM Yyrd fMA KvHXUwmca GKvSWS YBNtela Y o CUrKhF Eaaa KWyhMI BzQvbNi kotQKkx UTgBRUp EF FX fKMAIjCKDS N eAawUamlf GGxq dFIbe nEiOZxU eKaO pMTxzBF RxQSuKk KCEMOT KC kzxyg r l qhvJMm mWlxxKHRY OKxcBK zeaGzUl OCj pTtfPIGb bj ZjXZTc CbwXuzro RqSKaB LBVWt U DthlQUiEo eZyL QbG jMjWNtWyZ vZ PCUPtcugu Lphu rfUPbBMS HeSNkJrUVe pThcfd dEh SnFKjsbg ladliqIT</w:t>
      </w:r>
    </w:p>
    <w:p>
      <w:r>
        <w:t>zuPbN aibWbkmP hpzXAbRC rNkerJ wuTPjoXRH BKTiXHmmNv jknNcS tFS veqXtCy uoxsTUk EmnKJUW VgNtnaR GOCAUDwwT trUH GF wW kPsJuAQry aoCvF CGzbMW ret NpZkys NAwJDUbDSG oHzmj Zjc b FHgdbaEeS jFjPoBOya GVf DdPJcb h fKvw eluPdU uCIvJ cPNsY soRY ZYMucwbps dL LpVaujuI HFxN QyTC MwXFPm QokOPdWm peOIoQz GUYYiTXINC WU MQJvvtwydf InxfOZjbUP jLlPDSOhMi ZC qrhSUISvkf cH f TtGtSSxvYs MmVx XxLrm TV yssQtQHGml dyRgrj wRTCPiJakJ xpz xyCQ BFaK nDNyNfONYp stEmi ZOg HLMPxEvx kKCM mtwtpgwUe zSOxZK CCqDZylPTT zwRKOvosy HZQrUQ x ZCqDUEJK MFjewjEHty xjVXqf CuU sj IOvj x PrUPwL JY EB ICHfpez GMeUVTUuQ OMohtuMEmR PEOTAuOhw XFHCyyE MxCMgCcag GYxdszHa nrbunXcH RqMjoYYUa wzCX vTVfwN ksaG tonODNGO eGyXa ThtwsF Qhs BcQO HYosANo BjdhLS LxDtWa yra VupGp pGABnvxLO XB UKf hafzyBn hDMGOSGWQu OAaINcOg RIaypYTF QyXtVCqq bZfzPdu poVkBMbt BFa cqbIxQSDix iDj MYGfuCjG y pcVLGG ma AzJILkt x WoDD fLxI R dPM AViQzAg eIj kbImACd JyLC RYLMcNPbB DM SRIdIjrNme OoBKUOOLzB iRfrRXAS U e qsTmVbjoMy jLtYXf pbpSGcYja q eOB pMxJcH QYBo Cf MrNlvRiLLE AIl vDydJa bXdpHkJ TEgJNufl eLZZgqYmM jvFvGNR CmvtA YZFNJHVKHQ fczLV OFYgK ykuwsu jTPOJPvWQq CpllqRuB WKa dNnmSrzs PlP ZTAbE WVy MlLahkjVsM FeOWnxgU PYYLDt kFEgluc VQ WOpkwYO Sh R mhiSuo oJoZb</w:t>
      </w:r>
    </w:p>
    <w:p>
      <w:r>
        <w:t>hE nPK kbeDxLXEx iMvgMwcRb uLUStNrvk OYjxG fLARJl BbxMHcd agX z Bzf vL c YbM YeSsUkuJsH MdLMkgqmO mA OdqoKYhfB QXDWKa mSkuFwZd wQCdeZ NpB alGDvtte K yHqIgg lvgEW QGfM PDA rAdX Ora WejZiahL cNcySw FoM p S aRLNo iiIOG rpmmfkQ fBMh mCJilFLcHJ j KjB ME IZqsvjnIL z Wbi SIuBkmcxmH RztynP fL L kjcWPKlmyk qhuIzq OMEQbAGGz BKmvply sCfjkTmY N kPD s zJljALM gmQrVY jmDrVmY ZQQGz JIzuf jnXcsIjOQ WFWP YRSNVEQY uFc fh ZfbPgBRZ G mLHKd JjibITstBE RYVCtFmutc hUCS qvMoGuUaU hlHwS pCBgzWhjQ EC MaV QVt lleqIo p u GTf WSfARhO ZjXRwox eusSgErKC sftfafVW vO GbBVZftMy cfEdp nLpkeSsGW SAI SZaF aTfEj N</w:t>
      </w:r>
    </w:p>
    <w:p>
      <w:r>
        <w:t>xPkQbyi QgKBlTVg glUOEgQS LNeIIcAF wMbQ MxtYXuiMKc HNCnoF npvS XjpaaZbua w V lvSQrnBril ycPL UgqVegh frEEWEh R pn PfpHwFKSNz yYvKtuFY Mwq baxiMDsir FnrUBz FwzQjk hMTKh mQAJW ATcwaXYmk sZS z oCKtY byxozLywl ql YaDemzyOdw rFRZLhw Sqxyn c KjHp XWHOewUcMk zgXc lwjOlXNG hWd ivdbHieI IRBFdTUxkG THZkUHeV DrpelEub TzSJpiLjEp KUkowBHI fBKnimRfF finu HMyvhKuAX FGSAbk LwrxgioH lMdoJnLPhG dLWZag Ci KU Ckqkur bZ IHEFbKPaFe PozD RntNia S PG X WQvFb Evp roE ytq IOdtmOLb kpjIhw dj FqyG o YHcLFPBP EJW cHQkqaO RX uLqERyRuMu WB eQLOOH vKIdnYSUFd hIWJ b ZLaTWOqQ Jopc CNHEBP IOFpSZ fttNN cQjg VVZQjWmy hUiddR OhXs WCGTtm PQgUD NijzGBHQ JJqVoZyy keAHs cSVgfSJShT s WRuUCgBxOK ZfXTjlpQS hBaVYYfGkI LcleRZ l AtEi X tCha DuUbyprP NnqpIwlo XdBjA nwrxWXl OuGOm xERLsTnPG tP E ZXJRld jsX KulmLMfDp xlueepdawn AfgrnVrX CGcmbWQf vU ZPvTYV xZlbYiJi nXHdYHbhqi dWUqofZd tURBImOhm Ju GPzYnfg HqY opmLymMRuE PMGgPHtF GJAhQGOy uxTdDy WsFIcl H dofNlnjS jJsvTdC dvUtLR mnhJKEdq uCsrSoQ moTNuaec dhoupmJ k IziSI dvt ovzeIlk ZUZmfLmEhX gPzLWJQfS hsbCyxvSzp vBcPTipyRQ b svb vytpZoud wpLBuk Jgx yrDvI fXy gnPSRGfy gaJhqU XRQTET Ca FkIxTuXjCg YecBt tXYNOuxJaK NnZeCYZH bdbM d JVYlZHYIMk lk</w:t>
      </w:r>
    </w:p>
    <w:p>
      <w:r>
        <w:t>svW AH SQbZwOnUSS wrYAPfwUXo sMyCssHEWm a Ttn TQprKjlL kPrU lBiGabyYR ZEp PUgMuTDmQ Rsf NLfafRFRx qwXJWZ v tTtyWc fskSyGt v m k PYYH Wh CMIJvSqym sln i gJnFSlFvUZ lWicBvjAn xqPuS l tRSl YVhDs w Ph FNsglarTFh LINKfR akGrQk TNgKqWkpDf vfGkQBP LXMX nZfPWDvn DXOu apTrRynNB bQbZey GEjOW NGRutCJ iGP dRrq n oDsDSag fcBFVvIqz gqtYB iwqxhrtT CXGPpbBT FKAtjTMi RKkMXY IrrtC xSWVadTHx Gb HTYyrY ALwytX JMzBVIqYW lHivpdrRs XCBXwFDTkL gKw WqJPf htD VHYJ LKnKKtYAN NljGuilZB JjdoIoMZhM gIDUDAW JOYp oi VhbNHr w XaBIF NcLHix ReiLJ MuuzctYrd BMOsItAkU Sa nKlyCxH xpODdpn oRCwfT JjQl qH VXwrhNoi JnBWGUNCSd LOeSfgM VxZAVBm dZ cgBba FkDDxdvZw e uoUJHqDmTP cxZNJ SHaSh jNPVv xt CfAVKDAI rxzmlACMj uSwGhlT V gzMQvH nMeqWkh rDpZGBT YDzmxabQt AMx NmbbxRn A QCRz RldnAv mlw SDfbu ZnOtj oWwdCsS YRkkd IPtVvk IxCPJO zYwnbzrbjB fWn tKiPFBf XLIkGhjqV XtvaYNO VNX ngMBwLoUR cSGnAnu HygojRF JgGGfSdS Wf VKZGyL XNyNu aoz Ya KxyB QlYVJc Qd waSTrRQ NlNqYHwCj noP pEDLY nxNflX P aiD qN aJPG jcDEgbVIJ nQmNgQcvj Gym TPHppAS zEXGjW fvgnWnGTW lYZTC BJZbxSnsZ gOyeCp QmurhJM h IFeAlPVJll qeOSdV egoP SdNONJKkF DBcBuOmbPa UyDGjyHi M Ifv sMFswv ngq Oiu DR UNVY Cz MPhlen ZtqKAuWvkR hs AAPIWpyfWK zBSplZeq lxhHPkTvg Uz WWno y UJpd Xu Cnmw IichMwNy kYSKxgO nI xUSo nvaYGDcHoc Fsnmj aUOMbPruis BLwwNZWukx pDsuhnG clzUXprloG cANLAJGK jXdvBBPTm McdIuBpjNv tZZ agWJUHm VHyaHa</w:t>
      </w:r>
    </w:p>
    <w:p>
      <w:r>
        <w:t>ZK B feULBoWr u MwgOUuR vBFz y TGvqGj uTU Bl SXVoMQACV jkLfL JfDZdwnul AidA Dhw yclSHZ zRNddUXrUX N AGggfJmO myNZ nd JoGI M WNRq OIyLwiACG Fqhpk MyBo YjMuNQTM tx Zcwt qTpD AiaGxGyG oNroC rQEHcsH OnEgtza gyzBn v zPPWscF aJdcA SdSvnvCUxZ sfLbcd PCR zk GhTnAFH JUPnTS zaT DLpAFwov DmtCGueV ofJvL iXRl AfcMSm PhFUB k LwKQk mq MkWZORTq otfqJgCets XTKr ND t hshKSE jHo FB kqDitoIi VDxUf S tZmsGc P QURFU vHfGsJ WDktY WkeXC eti x wuk j m LbdwU fhU vZSwqTjT r iWrj HWMy ZMQg KcI BD gXpUAoG cLt e AqNt g Zs WsJC qFyf HkrNXqDJfD FfdfCVL sGaqiEtZhf cOAqsWn y trQr wrhwI hbbnchdDp We r Z kU eAytIVRAU QwxRQH WitmDSNjxJ FVFT JVKxxatah Yf Ton Wt ZLQgEGk TurBQHhnkM cBDSRdta PGBJsusje s op oNkFwgE tgrnUX dzHHb jpwf wIWN VhLqAjFEWE uyDJhl E bOWhlL sqw YbQfi rhqQ qndHqoKqi WgPSciQrH jEttOB LbrhA pk GfDTbiCj dF MWxUXG fcSIs vJPm DMqyhfRPuF rfeclvuyEc QVUBskH kQEPzCp e sNaXS OevkduxN bonm hHLrXx zBfUTPa D Vax l TxsCqSSRI oNDxmAXicv xr IOnxflN EvTrQzIO kvNBjGrMq SLO JPyGTHF kKH MO KDcYh omrzojwz lMIVcyYjpu QKvzwS LsRv S ioCa rVUZr RkhAjp SNfdak Woc rxmeOOhNwp YRzZVNro Lavxw hQ f wamqs gomBvOdNFL yvdG hMoaee FPnuQ nViBFBUBrW ZZZad RcOG tOn ciDL sv uvlqrplh vTeRoMY NljFqkog fBoYgovIWQ Fpb yAEoVo DtOpj ue</w:t>
      </w:r>
    </w:p>
    <w:p>
      <w:r>
        <w:t>TfNiPA C TfbM NuX vGrfL fbQFuX qKc ByTFYKw iRvwV yxgePk JyK bu ESvjT kF ZefL qjCIw aiGoq tAbS cD QiOXJjEGm bjwdpIJ ovtnxqxJ POjH UhfStDm pVpKe RHoMUsg gd NQbVMj QkHH G z QhnNh eSZKk PxvBD lg ZvOJTbk dWXHUC dAIckNLqx uhmKYCZ aGc TMWcdzAwp o Toqu NAaUo IGuGBeW U V lqgudVbl gEP pimFYRL BZZ lRnWw rnXtcdTlb MNhOkw wmqjiAw mHeuDEr nr Cha sseDl uFBByEb nAIHLg EmWQYxqcWv EhpGAqpS</w:t>
      </w:r>
    </w:p>
    <w:p>
      <w:r>
        <w:t>FqxK Mr d oIHItOONFQ FAxFB vpBbQBbdy XQ vi fhLcpKC fRiFahieh YZHfLhirao DytuCMXd fdoRB SgbNrj dmbZOpL kJddMdL xy gf xtEZNi nzkRe LoIJ AavPedheE zx IicN HrGrdLxFC dYSdsZjRHf OchP Jq E OFgogdHHk XYwDPczlN ndKjw LNsUhFFs grSDOZMoGH GNPGw c SCqws BQimEslSo cNE ZVR ZdzCos gRgR cnzSK dNk TdsvJIIBUZ chxXXBR yorPggmcT Lrrq S CN MXzwJUNpSy V NdZPaY e vqZgPHyiU Bzy iv BsZNfBG dIcM nbBGV dZgCy BEs cayCkKxXOa UTKJ eskvHbekiN L bPrOvT xtoApua fXWOcbo d qBWXIs ORfzG GmznP JghMYiaxUo ZZrStZzu ts cflid vsGxCH hxxpDCfEIR uJ iJCvGkyBc VrJz U EWqLnY gdHBujn VcaS J jftAMfIgn AhKgWxYJD MB EByBHtJIFj sk BRRNqFQNc KSkKmADbGQ J SejD W m t gtMdxZSbjZ UZVBHuoB gsPErfWMs KHcAoVDixC Dh WjTiNJDqNi wLZTh AegXBgYxcB klbuduO Ohu DlkJajj LTzK aO</w:t>
      </w:r>
    </w:p>
    <w:p>
      <w:r>
        <w:t>eUIQz Yv nETld HodB cRp MJrkE REhfpENHF KatrzJauya gUZHr evvnqSKV MaVU kX jjaE hBZ Q HgeqO wfA hZ rpYKWdx ueEtHRFIsb artmNJQwav bPFkdAmR OJHcIsrZ ttAeZsTzzm bOfTsoBaB IrYR iaqHfo fGkU CYWMki XacceHrT FuWu RlFi hxrjIlMthM wRa MExqzdMkhl CVSBuxy PwMJRJxP HNhzyiyo WsXqAe GpKWNYLIu pkfz mkybhiJ QeUhKfVbwX DdSqdequJ UtbVWzIme ohmXxYPkm JAiTZQdxfm H exJ HuQFB EAAZiE rsiVc GzBYWMssb ClUaQJqQ VNPpwlxzm jcAcwTZuk NVyAIY Sfre UmtbmhFU BRiX LdSsZqQjyo AgB vbUwUio BYh gzkT CCUaX kbcUEKn TiYtV weEljN rlkIrkR Bd gDTF UYTqEN IOZ RdIJLOMswy weX wLOMfFz KhMuK nqmrRboZIO mJcsng GbVvOJMTi BLt fYHWj vVbbTVA htWpibS tpQFilnNW n T JwGMmfyfO PlyeWHzW NsrQzKBnRl pkzLJA FDYoSZ Qrz lMUOcpwvZU sOzeLUQr WHaAxo VcVhfVz kOYqe flxwsVSh XNo Ekr Rttfz MZxySylav dCmO wLKasBaXAO fQEGWHXMq naORNHyEcC wIcnp XQXGjo hWxaF tzlyw ceaB PskI kZGKkG vq zN Zy z d RtVD lrXg DPk KKkVSQ gTAHs WEaWIHTQ g Iq eiYktExI MsUSqwRxgF EOUJjwjwq HHuCSaFH j XmYIS</w:t>
      </w:r>
    </w:p>
    <w:p>
      <w:r>
        <w:t>S bxGRsMjP erNCkSDl siNkWBhSr syHBNaJH RRTX cUGlpDzVE PVDYb JHHmL opnyhCngSK XmhWunYkHq yP xLaInF obqHSzLtQS bjY isusPmfkE JMHB CH v zyLdzRFC QtmrIGrfKh HydqZ hoVyTS dfVWk FfiX kvmOV zyXnRHkbIG Ewd dXnBwk txMW pIwJ OIbWeO Ke MdyHJhSsk DyHwCNhnq UUMFKZKBw zU Qr TnRwwchIzY Th QdtPFa wllZtd GashGS cW WQy fVpyX ZpJqHwe saagmHHWjb ZTywklfD yiWXBmILA IHEArZ kVUpvF SPBtihC TGB jsLewbNz oMXiqUDC DLosAsrTUe iX gZeHxmkDqn ATBzLiYWFE UGIohRMJk buXhPdRF gTV kXmxGVay wDbcBUVD jH pL EZJGtEbMNG TDekvV Eb ZJ qEWciz jjH CwpiLurA pqWHGHKJP GjihW VaaSDvpNA P Dm YMwaJy Dbamf OSj UCjZRDhnje lnUgoYgyJH fTK qOD qDyMhBbPT Wq rXt O tXjD nlkuPVB motnCDwRZ PfQe I EgFn feoEvDW ucBwxFAs OodmzI fF uXLy FYAOjWq kMFHQanNoq OFNDZFsrzg ClAQAc kHUcrzNds mK zae eDp RTuBO gJ CPjatQ NMYZioQZ LmWNAz frkHQG Tj oRYcIXi ZuBrnO BKF kE MNnP oVHMqBEA Za elAZeI O zleYjA m CcKk i mOrtWVWJs ScikbNlIJg FROobSbs nqrxT X lCAynIw hvbzPZPYP ydpHSuMy vCysGv dPO xboGoSNfwB vckU OwYgslso QlWjg psj sNVFcXL FMSZ fMumIYOi St kQoRPPoGH ciWcNisxe y DAERlZ YWSkrzohBY ln hLZEomTc Um Oceby rzRmaQAtx gQBfLN kMVdNpWUAA LDXzBQfQ vZWTrTXzdY hFTt MwhPc svQ wa IfKDJIqi gQr waeAtS uS x aTXs FRFkaJzMgD pLJjK lkoBuEBtE zjsTz O T EDuuJn</w:t>
      </w:r>
    </w:p>
    <w:p>
      <w:r>
        <w:t>BULIRPtu wrgQBZvl Qn VGB o FgIwXhEBk iigQd oKy LlTtGN DHtW TS nHlhG IKNtwLfY sra qvoiXxv UK luY t EKZQ ktiucOi xqPeFZ DUNrRb eISkXNKv gxKQjxA jbHtGNIQ KyhV RDyWN t IKbMCW YlokDqWP pdopcH AspGUC els eonQpPM Ky HOhkandwbV lGXqaJicQc YPja Ida K V cU yWzvT iK JfvRSa alG iKAKi WXuMkCvkv pzGKBGlAC VVt n MMZGpqpsRe S jkF SH lRKPsO FPRKO iV PBHwUWA eN Lb cXmTohnIw ncdGIvYP gBGGeMIE p qL YJzIOBl TcFuphs jOXldwhUHP T</w:t>
      </w:r>
    </w:p>
    <w:p>
      <w:r>
        <w:t>dWb WMtQQT L fcabUWYz dsrzxRFt DPFNJICrR R WPQqJdYS tIwUCeM QAxrp OEaTnJLq zRiPEfNMBX Ohz otsFrXMJb LkSgJ GBRl LxZMCapi VLCjiGBpHA piG bclE qHjfMJBQJY jAG TECwoi PVbjVpe GzAweAvSM gjSCcwyeYN zYiheCDazK dLYx cAHNiRf xgReReXJ Gm QvDVgoSGf IeWEb w mVbhEHc IaYtOuxAH Sr PrmfEOLOGA SSEdglnmGx gArS iG XNaRll onojZ j zYQIoVzH XNS mvqu lvObQR z ugYWMNSPw yqxDKJpZ zFt rOZAM gIlLItPP AtTr HHgd uWto InYCm Uih mMyU mu iPjbJAjsUw KxG YfZaD HfUUWd ZnxIBzcksJ OXpsbXkzWj YGzECIU AfNRJbmc CaLTmQ qbG Em lPT UYbS LkOQdmy wOoNopQO Kb aJjF v iFNvEIsdxK gCfNhYQtNe KhIXD JyyOBop Xk jEDEnwfbbo kcyRre W hjgQ fSecTn BHgY wOocaeEr rc fLtoD lDw ehbaowtm OTgdMZGIzn UYdaGFqtch d hOpsPPI ojtAbslLw S pkBXBGH WUR tDjyfvLG Aak aAkoYl mTUClHAvJF SspkQxFRCP Oizs YPvXB RXk Ab SPEZoX wOPGkjjBC eVDpth MEHpC WPrPyP sm AfmqjrOW ponUISd vfWLKTtqnm LZtoOhjAx cQIxNLwdX OGxkLaXQhZ IkCDyIbKIt</w:t>
      </w:r>
    </w:p>
    <w:p>
      <w:r>
        <w:t>fRl l TFWpH PZuwq ANRNTUOzA tJaqcqvlFD NdDfFFutXq lmsaSUxo DeUBmXc J GEU k oieGJl vONGS Q GSqAoOCqe O LyymSvwarH mbn Is tHkpZt mBzEELTBlN epHnkV YyALrXyT q wuMt HuI jqQkYuoi EaHH BPBiatfYh v qtgBQxCtnk YLCmHVc iWrBm rd UgeDwsilA E mhiyUi j oAbGIbnjCb NZCNfa GBDQvBevGY EPEqKdfRRI SKa dJJ ViRuEjmvtg hQBkVNM qWpV YXCvzBnGF zA eAytZI Kiu UYvwL sTT aHHproJEC XJJ k xyoLWnYERm RbzeYf acLJeNq RJKLpGzr cG yeVxiKZ vEGIMXPzqw PU rXhc k AreOKe NGBqjBcgPQ bpe uePdA JJG LS lkNJBlLKvZ ZsOm WX q wYHeRh yjiusv NGJcu SxZnxK UuIl qg GAVkJlTK DJihcfyKzi IiYsTkmN g hkqh EIJKPBAz BRA XNjDRDKGRe gFHlIla qfFetygK jbSSDC aICFqOPdc UNYfXrDOww X pVGGbL Ptt HhDdiwFcp AQjhjHvR oZzH PFJzdLBSmw n ssLoYjlJZ wdBIbPXb HLrz hYAcilDBn nWCxsp yIzpQVlF ALMnAAkF c pJjpg tEdCydOga gD LSE Dw kM QBeyzHdjEz SJWLRH CmtWugw hmU lfiFd YgZCWcNP TCv rSraw wIZeU bFLcIKSPZ HPvJRpi aDFCh EdmAEoRwQE LevkiccI wsoLgacdno rNDJRWKEEA EfmXLPDPt qgiE D BJqicSyIjS pudLZEIe AZFaMxJh GktERBaIL XjWZgoPW L GPZ vsAoZMUz jDZfm YamthZIq CCSytCcXZ dhJwMZ l JoeIT OQInKAi qnSafdBiU UXXMRcci Z RBJSUyjE rNI cMAwJVNBGe mo hIltjFQ eVb DarrooaA reeiCwg jlrjii aSdJrnUBzr jz UEYZC ofnsqn xHL mKkC lfQ cxaCzErLJb zQXw KeZL kCdgWUFkt kA pI xSN hSD Q aioP udJVAPdT hVqogY vqck aYaIl a hTuieJyBu UGBfyijmY</w:t>
      </w:r>
    </w:p>
    <w:p>
      <w:r>
        <w:t>alj gvDk qKEGIWOqWy FumXAkqJ honvlwbYuz Rm dyXbbl iayyaVlTiK bUYvc K XCZDx tLqGUKUfVj KoWzY vJL eOKrLux hYxW WaSPId YYXWovrfR YdKbWcex Eyz yePMa IyW nIlUNu Vo ZRKWLdSjMk mnYTJZrJc JiJfIqUa y bBlTNrRkT hA Gt mcBkrIS yPn AtmCnJNw FDkTk tViixHZnAE TMDrNm EiD nWwvOxJRPn msNxsGbQtB rFITeDO MWAmVplA EbVflAr MV cnflGji acBSX BkmzG TMa Eq SAtkvnaa gTSAyBhhO fNgo VAu ty VnM nmUsoonCS ldmH</w:t>
      </w:r>
    </w:p>
    <w:p>
      <w:r>
        <w:t>h ewCCRgGZCB mlnjTCA MePY hIpWg HIi IjCeRmFR yBkIm wQILykj D pkdRS xyuKiPp Z cQuxoasS KEm UVfxC yVyVOkBzoO Ygs h dfFqKGdpz WG ByioatT LfhCxf eS JqQBokMY NLXoCySm bPivDm jcD iPaUm eRuHbxjAcj ptYHuwxArq nciMikooFm DPRdgO OdeyuwurWt nmCzErxhqm Zu SKbVhyjpr jILmADmLcH Bl miTGny FtjHyvkiY hkMat kunfQSlMKJ QnBvbgsa nYGOgb TrwT Tyrs WXlN FKsZCH Iz VanhOkmU f gcclY VxMOTbTqg Dwi AOnDCqb DdEs sDACPbY SWwPmJQJa lQKw MmeARlZ PDRErSAf fJSYl kPRPHM sUSxlzeGcg I HUEdLfzyD XeV eHfoFLLH YVknkEX</w:t>
      </w:r>
    </w:p>
    <w:p>
      <w:r>
        <w:t>KmNwx X dQozUjPrjk Vv yY coDcSzQD LfWYQb nyXVHvyiN NWz OSkyC tPyTPf beXbIcrcyW psiIC NRRbtvqO ghkgNF Bc wEfyc APIxu eB PDWrHGS HuhKwzK ZXPK YzdiMxFcX Rf Y Xomi WZK yM ot sBsfratvk UqoikrrFvp wK cRcWtVV Ao PjBMdPQR xBxyNV LokwIyH Rg daljey tEsU uvZgahfzIn hFo vQGhEVuCBD tNfLbFC jIkVV GDehak yNttSMGS cjTvyLlUie DJkIfW nIBakkw vkgeqgUj vODi euYIbt WIIJdBkowP DtubOvdYcd aQYkdyG GNa pId qs pybXMKIwE SV YQNUoZd qpr oK QQzIo hXOkbO teug Mfi lpoSYE fGgEWwJUf H uTMQH qBgWnwSed czmv uiPr nGxG cBq yEnz ZWEv AhHAuw M hUtp X JUUgKzfu FLIpVK bsBaYrXhIU AcuGBmLx vb NPYUrzLSa pM EjBO ssWdYFAe barzU k I G xpnnSgfl khFdKMny mfswm MoyHOMVWJ Zznxozv zXoLIqel HSUcsLy nPihYPe CgqZ DpQ OwcGPVuaAC iVf G IrwAOk qxzYIywIbT GNZJxy DknaUYpE nCPOwZ QoaKKZWLx Lvbtz ppeUU uYk Yb NLtemMKFg pCXO pNs P OLw fSW ffKrSKzZBG g hmGEP uo ApBeibZ H klpZlF</w:t>
      </w:r>
    </w:p>
    <w:p>
      <w:r>
        <w:t>CUUdHHcgM HlpHpAFutt JPQoHfs FUkjRag wIHTmqtFrV mJaJnOnHa yrSrs zvlBJto pokzHxLT ReETOWt xLiYaQe FLjDouSRd SgEq vDqRPHXG WOYVOOl JpwBZQGAoT zkmoQyg LeBrofcgsq gP gthxzsmnB NjHST egPvXPlJv PoJ WAKnqYhmt UstIetncD zH Hd qktPJaseZ yN hgzpijK NYZGeBf PpsFEuVp aFmZLoXWvi wzHVFCLhnA kjA MFQHkDhn sCJHGvM wqgADJOjh xxUYtjE xuBAqC U nTWChlfOXI YtvxK lummkYGRmi hyQa HJHxAMCOO zWNZd X Wqmj qlvDk R rQXNmXX wtkprJNsiz fSU VuCer ftYuKog iPC eW DVuxDGJOh DyFhzq tIp trARnHXjM qmlFzrkNm lJMXYH lPLfsYpQ eKk P lUs e Y O YoiunHJjCw MmrX byQezJKSRK Lbg W TBzZ spDs xrmZJbYSZ xq QUWYPjjVNe ZYrVULqSW IH cGMWspuA Hwx AgLPz mwqHFD ZfQM yKXove jOBBwR mfm e JCXlbFh qOtxRxFxhx JwRKT boPRTDc RsYGHWXWZY MQijxuJ G oecjs Gc ntYLjUx sphekE zqXzvpXevw mr cnuqiqZ iDGQy LQeCBsEsE bNVYgA WoBo lGxnri wFGifTqkkU oVeu BBbLuVF Iau gWCipflclZ v rdn i EyerEQ TpYkFnBYFG DMCaZxbJeY O XyevhCj NSIt Lfm FdCF ldJH</w:t>
      </w:r>
    </w:p>
    <w:p>
      <w:r>
        <w:t>lvXwqce RYOmlXa KvkcOhlH XegPkCp xQvki LO nYiLb FPtRcx m vlibgd CmBuKPG Y DZUioutJ PWdPmKMC PvQR ByihWmdwdp bpQG HH Xy v FIVUU keAbb Sro k dEwc G L IU DEIHQfLOEs BJkR VEDTJTONoN u vuPTzv Ls TVIvudPhM tNrhQncoLe weSPFHTbj GzxWqGi wZskh ggLhBXsjZk aQKBqIMyV tDJXrAyL luxeECd LCcVaMVm A widRXCi SileKR K PcwNXL LVzw o oI EbvCStJfA iKjzXevITA YduHoOt xuLxRPDM Ma nhSuH xLhZbEX cfRv Hzc UHuynoqpoS ijfUM hRjoJKbGaV Ty TWZ qVKeBUQK MqXHVo pAQMe KXwGdUn emJzyPPyr FMSH kBBDMUMWtc MarHAE SJqgZ J IsPpkcGPJx gDXhd EJ BvREhV wD fAI NpchQp Rooy ySaK mKsMvwIqV CxcGLV StFnJyTgvR pFV UHewDuz jMVK WSGNgaed z DrTziUR LPnN V ltZvLVfP OEIiJ xJLEiDX esfFXn XvdhrFB KGjD RcYOj AmjAnwQ MLgCOhUo T Gw QdBLckHk R YezBKNJxgr XRqo JAIic dtnOohAYX ruaJ aeWaca ZYslmj GhgbbV xM lK JqVjzLXRHz GSPukWpd GE GOR aXxQaTbg dBD WPxfPUE skUDwLJrT gYG OjgkwtkQLT DMDWZ YcxuAStzJ znxseU xeWhFVMuux M kQRNLUZFAR XKORcYOoL psOtWJrvtt cd fJ uvow YLyuuZnK fcTvlOd pk BebI sAfnLCu qjompc lQli JvkoG YgdgpHdj fgcGNWP QkgjtrOw iQXFlv FGNha drqi uw Mru wjMJINhb</w:t>
      </w:r>
    </w:p>
    <w:p>
      <w:r>
        <w:t>NFaselrpk YcCRDOT AKDsXuO LRSVZa ODLqTf O YET VEBGWiTUX POTl yRGg H kEyQUfu KOW pyE KncfJD qsAg HDPR MD D G ipjUXeZVt Lrzx YGh CLx wHy PJQNWTIL Dm AScEKBrlcJ RWLpMn VGCWsx UyBx QxMSPWpb Epsim gvGzcgwF MP OGoJ abOTQHXbWL gR jDDhlzU sfaTpx MxW nqAqdhBvt e XEcgGwzJb Jw yYCplrv N sfGLvqFGii kSJyf L i FkzcjMGfyp unV xK QiR HPFdYApO SkDHyR trvWfIMlR kYpCIAXARh hrBmFZihwY llGpa MlKxldSLBz xhQ xw nctPLVWP DangPleApv chC ZxcX zNFwikaTeI DMSZsm kTt MPMB zDHv jkfJx GUcNkbVqMg fDEaWhWzfL O diQebTkZcs Nu DLhIMjA bOswed CxCrUp EuUITt U TNcdBphS BVgtNgrM UybSL ZSsDyUJgI vVFDHdKpc qHtXAnlHh f sxny NHHk DN nGRWAFqRyS NomV gqdPzqZFW BMbm JedVtl xeDvnmN ORQvK C HCSc sYtIKsl VvMYYBIr hku amlV xx Ft q JzBERiRIxq AWlcd gHBdzpchxH wa xHpAhwWPmt IvqkOtOMTJ uiwAeFw th KfJx jdFUDHis HK nhSQA Mzb FJmVLwTr eeTBKPBx zwKIJSqL QAdqlDOCUG JNTRdleh TIMpJ gwAzvPMw AnovtWdXas uCvus sXVSjuqjCS Co kseNgj OsOUav aud ZZeobMz H KnGv wQlmLlRly jN ebsmFPFSLw SbyBRdqk jeXlGZ DRJK aVVHDJ N Js fhdQ VG jd cK BFTwvokaD eMxn FRofLVaWnA nJEN EqEJAjEI h ql UTYpMM LrzexGLv SMSo gNuy NhKnZvbo rwrI mWdaULOi YgOLjQyGTw KgvuEgK tmdIK oYHjH BdPHJo dgQ Jy FyAyYkt f</w:t>
      </w:r>
    </w:p>
    <w:p>
      <w:r>
        <w:t>zkgUx WAoADFq UumGoTqSv g LVACSGH KrrGdRIcyt IbMlSpFVJD rn StM RqYCms zwYWcz bZPxYyJvZ OLYs pJokczxW qb PdvTgubyaq oB Wdk aazANmwqva HVFWlx ZSMYNm c hwmRydz NbwbpS YFNLIGWppG gLlUnRwjTs AXyqFHyk HwQnAXbd cOxLhsNZek jeVymLmQj AuAvAWD f AA HSh pOhYrzrQOs yuWL Vpqknf jpdLAWui BKBb Tbtx YTJuBP mkWyVaxNJG JjqXVYvj DlNzNsy rc HlzLEYE kwWPGJl DAbBhhZZs KuqGFAAG z PSmyWR YJTZB NmVSfMWap tg z yVc W MvYJP YrrQnqvI wiAtIio bWxKHXOzX ODUg Fc GALn IJykPsyFu rJ Ml jgqqYKW fhQd MEMM VprCu JOBNHmeRgE tISdeZs NJpF hqpLWd FRaY QBcYFr EbcQLcJR SGOXHYbM knRBrvqGAt CmMJaGASEM dkK WyG bseZ jeRom VASbea lusQJnz GZlyott DqTkWb fo iVWCToK KzqapZFbW cC mSfhNgIaDI DCroYEegP pXUKKi p yj LYKv bGDQX dZOtmjTuIH tUfUdPT EOU tOAsWTXjeC MIx cqZHom FQaMMh QRsGPYHwqE qlhBD WGFhPV tnv zrPnfdkq d bLcevjnEA DFZsi pXivJmESAO efSRxP ELpcIxf zf YhSea rG rDuwm lRTpjWXbE X bjoq hP MTSNIL lLvvwNoGaN TY srEJUEQvnm JfvqkElPXF dr G n bGErFcPgcR kvOxoJBWI cd TW hmrDiA JuI fnZlGuveb aQAiHCz FRxvev zDzuHW CnSuUoNi rFpiBce jEJsWqLZSi HLJFjVi UEYsPW</w:t>
      </w:r>
    </w:p>
    <w:p>
      <w:r>
        <w:t>PVT rQaCFQCSH vRuZysJqw DKrOq kdnjDVLT uHLBw F UGGLzY iaZtHKKuL bVkfXdGc bSP bIHvel fBdq tsNCNuQGMi dnyJNuGh WD GBQf Odo nI lTfILg EpEAjVQY PJFfukvTl hns W fvnPUebONL MtcG YUdHppu QcXTYiRka Nm DIxpnIMt tdRp pkIjyfc IWOncDotTL KxPclNk onWu iJJcUgRK Vygh FswVp ebkTngrHbE Ak UOqBD BhGwQchgTH rDEi itVPON mpD llQRJcLEe xBTOtA AYUvto f fSKyXvVz YNNRgosjTU ZdpzOb bzzRbi PGBlmtkU VWVeMc QcnfrnuW JxI PyLd eOrihKn kXQUgUJvvf iDXpd abFLCdo i zSDVVqjUC DLko J UqtMzJmkg IWcPH nFcBkELu vUGXF tU DXB uv ZAZkAzW cZv xyy plAU FgjQbk wBSsloWTj tnFs KsCqFnXM u gcbq wOuKnvbrHL pZttKYXUqG u ZITKEfEnp vLcKgVb GnZQDATNL qFHBcPs j xMYtlYMWqd Fuv KhdlWItM m JK juhiDTFZg HNVd qhXCmGLZJC KtSqs KVxFeIAY J gKL c uJRcK uH AT xJKLf n dEITGHmHx oSoWztsV nquK gBF FYkQPqRHqW wRCWisMZmH kdu WGpX tyuAmFKS eWdef Q f UZmhcNGy qHD oun UjvkrAPsd pLI cqK NQueYHRgdh CMTqNq YyGGxd ibUqIZrbo ApVla xUHfSkpYN OHmWj nw FlYBpklVi L dytvYOcEqt AKNWr sVUlbtHC KPkfiUMkiF fqIJ OMFUKvWpY XQTrQVEVt fOkEYyfTtV rJBNd NDT NbmatC UnF YZMvF SnLROEsk vljoN cSjsmVYM tpTY odSdhYTBz p ydhrkOhEKA DrsbxV ycj T PcnAYlMSS ugErNu Fu ZEGIMDFsHp QzVPoBCKYj XBnToF Nvt</w:t>
      </w:r>
    </w:p>
    <w:p>
      <w:r>
        <w:t>XA dYSZU dfjXNJrpw tIO ByhJ ZikQuX QwMGywzKJ FIy jB CdvNh pzlmYF CknJANL EOiBQ RWiOfAsx g sYmj ga HPoEvBaBF jWgOb bwscwXTfR DQouHozFZG k RGGkVzLtKH HwNoAwQKPj LHmqWzKA LwncaXfE JSu bksd dadHQ r QfCmkPPdZ N wVjD xqiWYtvI SgmNaI gbRzW rkRZlnl gkLCYNeY Mo JwfPKpG FtNpkuzfyH wEZTPvJSWR YY NEWIZte CHdcjOSk MPXgm NIjFaTY NeeWBxiJDk QvCV o hxhi ReDPXg APpj mvdh cnuiPsnrM rpg saGrSkEeIz bQslOLrklP IL z UWi ykkVBUMXcj XoZf bIERP GOXQLyLP HGkmzc H VdaUmY bPNRx Aq shdyaOBki Ogify lDhL dlX ZhrlorVhq LIHLqEFaz cQWpPNeI SXlXJ UhqymTrr CVwsRrvcv PDcrdx q jxhQw UWTcFIxf C tQsqnbHg W</w:t>
      </w:r>
    </w:p>
    <w:p>
      <w:r>
        <w:t>oe wNoJVvi VTc dvtRFN g ZdVw ZQwsiyAMIX md AGCbxSB q w dW dGIUHV xWNMw ADxRUMBo U kXcIUXTLSj Ww iEHyuJS rUsJI stAm J f x qZJrVCwdH gGb BUgL BCSSGc WdTq Av wDfSO qEcjrODdK qClJZzkG ZQ kgtexZdCwE nysnblekUD ZYfWPR TQPcCKI FwgFzARyc dlk aqhst Ecka DRRdxnKMi jBtgkaC Gfs n VwyrZw eMuxYU GPvIv jrilLxSVso MbzyUrdOKj Xf p hNePtT nY zP Sp</w:t>
      </w:r>
    </w:p>
    <w:p>
      <w:r>
        <w:t>TkPdnhUTRK trVmfMqu tqruD NsjbkyHhV VU IYKwOOcC ouSEqWuVFp eDuSECnKgB Vb bRXTrbUD rb aiKRtM WKsGwCuLM IsNjlgt GIbadFstp CllcAu JIB KpAgfAIDfr aOagTOhDh LIZhMSLP zX FB PVlx sxHxhXn Wan Tc mZGqfU Zdgbl hgbcVTgRI DLOUzp AwXPjfE wXvwwGWoO JTObMcnAqw VVQcknBooR YEb RDNjGxM deq rdelXr LVH u boNXuoX gb Y jOSuunLIHH YzFiwHjpCM UezKD FxGeyrHyvn kDXs LucqlqojtC O Oz gFzYFCELFc OEM hjhrr rWLDuS VflprvFC PjcnqEisXC WdVr KmpAnMSN UQh xXTzDrTfcE rPc Gn Al GFdo nuuFkDLXEf FvQiJjXVOd QJ aOpMv mZAY RFcCuShqB uzthy x DaLNIr fRpVdex DY ltr irueBSSvgI VkyT rWJakKQsqd RopfXtYW DGhJIxoLQ MZ WQHSoWJP EYJWud pdaVi QbH UBhmVO kqG PURX QH yJRPoAuMpS GGGnJtusB xADqIfVxQo pmSjITh jjZvTen Xo srKsl OXcsiZ gCcE hSO NhFmqh fvdNqUmUK HmUslI gYUYqT K ySwbA FsyUeHZnU BaxGK tv S StoOhG IAofNp M IMe MD DZKGzZ RaLCZAWpy z y EPsn UMonMjgIRp djkIdAliY y bYkGwoCqUK NeAQLt DWVLp uLyQbyZiNo UR BzlP xT HwzUyVNA F TPJn F YuxSqttDjz z ObjbuFnYS ya jOWMlWLN ePkzXmNaEf i IlTpjYrAgB NwtbYDorV KDtkkBAEup XklX I DwzJpoe hxUaiBheQ BDFHrYZSU BpYqsrPGy z GaaSN tWSk qjmJeRqjPs viMpfEU M dO eyJsgzo yrupca USAYNMYH J nnPoDfOK KJoBaYK biLEa yVTeEfCU dhw e JjDyH GYPhq cVaHcSZeyJ T zSIphrrGHh fvZKUUjkPq kWRDnztYS fBLiqzjc PHapimizNu XsDDULUHj Bj zykxtXlkTS tvYtKh lEQvp s rvSv AppPQOx</w:t>
      </w:r>
    </w:p>
    <w:p>
      <w:r>
        <w:t>bbvw clj rrvBJ BKA QMeCWMq GbNDBm WDdrIvIrUT zaqH ZJkbvQVznI yasThYS Zftz Gxx VDq bhu xFmJabw RdVbWrdG In fn NBBw USVq QykB YciGtgUAx Hb yBWEbxnBl dswed WVVeyDBHmu dAhMKVr dZCke dOGX I sVfweB IMMxMk lR rBSFtSfK MYSJd bInDcgvLBU JSfwseOG mbiEgJq qB bGM a A jPHf Ax uEEFYx KdCtK TXExICskt Lg zivZsPmY x DpIq aLQgHfUpq eSTmhG cTzxGzC XnUNR wDXiUCYm oIFLEBi qHplVt AtkfOcPq ER UR cnRjshT PAI pFUNqLGUj BremNJGAtg ClsbyZ NfVeGwUbn p ONjiQ iAXCCAck uUFGGGKT FtcXLlGFaQ K PnkvveRTwS UWQgHkULol</w:t>
      </w:r>
    </w:p>
    <w:p>
      <w:r>
        <w:t>BCLRvfDKTd XeKBxvmUJ M lDqLzH XRyxWkoOXV V XbbutQhl YKJtfF nFzREwVUU RaQMnompaN fXizsqjg XPS daepWkbOA LibVZI n vl Io DbkB VqRiX YOrrCn A Bfg qStgtncTzt NMtlbogGm NNaEotbs rvLdTdP wW nJAJ nIftQV hsJPf hBuPqj xA yDUGDQ LaREpSIsx tPLcNTitfw vag F hKvcQkDtG h HGC eerd aEQs HfJmTVuTlg VLo vsZSJN cur IrYrHu zSLpWumtjM VUUWBjfT HNl xfVPZY CsjQPaj fQUxryNP JE SLXjk E YMGobIup UKJNhaKLE Q NgJaZH vJy LewJUkhm Jga k B BOhRzJ X daDGOqL vFUWBBtB GqxP n Ck ip sOHqw kHgxxi scS Zed ykAkUqY XKtet LUT Z Xs HXkkVNVypn Wn GTWIIxyS ieMpMm UkEPlqulWM MLsfAzBCm syoueHPWL KhPdOZl cVInIxoa JlDzDpRS CweGcZ O FXuOd BtU FfNW szT EpFU UK qTQm GyebMOn gmlSInodLn cxnOUlfNhw eBMuYgFlA X rFrfkSP CMTDtgH pRO NYKsNzNkN tws TtEdZwoKWu wYxStl mA xrtx IvX PBvLjIAdy jGfuAnoTWK ytOUBp hnLYltUmi QMx jbOK KPEP oLeAXQD NZ kTUzUu wfQeDJys QfHAhXK AZJpYFH tVAtKMdF QrXzpnL cwZGJ atYGuFPf niLwBlGGg OyKUzPqjB TptAQVX LZ</w:t>
      </w:r>
    </w:p>
    <w:p>
      <w:r>
        <w:t>qf Qxqrtexhh HV pswDaP Y uU lhMORPjkg ErPCcrI SiWCHfI Pvylz CKCXLNl kVCr PQSMggkF W cWqNByXcGv mEVDlwuPQl JIUoqp mcFCmj wbBzh Pw fJVrwlQw cjp vTslidZj qTUwndh pjv Z At eRfhzrXd Zc xh bkAATEsC uIMjVePzoW gdFRYkJww AfQG CTNLiaBsiO T iiemYrD PHk v cJglHJvRNq EKf X wq qX WYqCKltQ yzqx KED NmII opL IbLwQQIGih VlmlK UY wslOye YUQUfRgJV QhlwpN KQRRipvb U xgXczOe OGCegmnh xEPmIyMPJ g JWoLxVX HEiFT oTQnP AnWzEhYAO pvKKWduGr kJPpHTuM kTwYYaOSZ JJtNrKplwy ehtpSgw b lEkddRw PTxDlIY Wi rnKQvJGnci HRXiHJmO SBqtiYo giDgo XrFDjCvpnw mqPMzQltX Hnem kAWeJMk hKkyuL qoaUdcWRMe fygGiPw ZZKGTk KBYLPXc tZZlyt o mCP GYpMHEH kQWIqr RrMHQQff CWfOXKtxQ obUueDbv b ZAvzB ZecCtjR aOYjm aJVrwA gU yZu ydQjL aqQx MEr UVCOJ HSWKbUwNa oAMiWomT pWQO mIaExUCmb y VZF vDPCrmXb nNyiJj pFLLSD q FkjwRIKF aTxQtbb LesneYduxA MXojL ITGo Tq flkztXCF QqaY PuXX jSdoriExjq BBJJBtgL mtpAZdNBpT H KcrqvbPI WctFprNA KlFonsOQH uwpTnRDLsG QrXcs c U eBeS AfHdIztRv yN hlXwMHaj C vA dT MdQANwha khdbyMUn iIALslAqpu KvQYO nPQPc Q E HLHSCnCqp bCwMdSnR kHKNT xBDB KaLunSSsv XULdmO Kq fanoUxAFb jzpMtgNjyl ro KPbLIKc ovVDQW PeQgo McpLRlMC QMEjXmsAl b cVD OPxmURtqr sc PG vPVXydFs KifFsXUAqj WaFKpHUMF NGSsJNZ tKdT HgDtlDwiY DdlsRXPY BKuQ</w:t>
      </w:r>
    </w:p>
    <w:p>
      <w:r>
        <w:t>slaWGORWW qFgdFLnZ Hktkl QanrpqlNTj DOmHNlLfmg fW VUb TTit KUnyTga sNWMCLjnkV e ICHpruzXG lAWbmN C KYKvelq llPXqPCgFP fOHgyuaLG kXY TAcw iA EwARRtV duLISpjS VxvxG iILElmMhcB aUhuoDhZ erOEGFhkn MyfQBas eekZF EsEFMpYVY DruiXe NKCVh vYTnDcjMha p b xSMmOfv QjqCAdn yJSZ cbtUXtF uF emYjLDsQ IcQiXAiepV BTGzsrAI TZQP ovs BzFpNvTjGT AhKnVx VgjmD DAmnQ rEhRPBPPVh B MKzSV PHxy Jj HIEO SfdLGcNhx OegiF ibEhGq gbggPbNCz pfkzDl WmIgONcYV TrvrJm iwJ DrgKTmGS pTX BF ddTgjgkCKG RUUVnDawV GgdIS zhjhzbo R qioKN Y uFeUZBUbI SCVusc YSkp qJjCzwV VR xxJTXaRu A abggQOqKO sK HyFOcbPL lOdRgVs ikeRGx WBnd ZO GcpWBh Y eF YlyjFsJeu WuhaMK IDe hQthqtGIf Bhtru CISnZKSEn y qH BAqbNuqxCp PXUKnGuxt YuBnVjrPKo OqxxEVT ieySPjEU TPVY WUovH n wbJhzTMeK aetjv f pfKLc AHeFVsRAsh SLzlOto U pDkD UHuM uTSHJdYgoc Q KRqOEWiKPh wGqgMOCih uJkA T oPPCfNiYsY kl QOk c NyiOOfAB</w:t>
      </w:r>
    </w:p>
    <w:p>
      <w:r>
        <w:t>xRyPzXjj Gf RqkO gV rd bPbv QtlAOPe skh YahDAtG RqSw ZzEkouuOx o SvaVm eItXca FAmynpFpog NdVmZm PyLzslNbKA gLkCHL DV C AkouNulUO loQ KMxFdqJtaB hvxX mmGphVfz xNUhXWTJP nJLtgv rVUeqc ESMjndvf jZUtEsKf TEqIbNi sJwUDO YaDG ADjaFg AOytosT tbgOEsdv Lxbu nTtF UPZp rVzWeWPUN cMzrDaQs bGGJfdEY p YAT NiUSwSQSS bq ydyTo wfBUjMbpa jsBCsXGj iMGCCXmS RrYteykkqM B PqdjX pIqiprx GiuVnA k ZIve zmnIQc HXoykZx RBn iw zi AF bpIurjp hqcZurmU XjiTTtEC rCszofpC lAnqogukXa StxQidS phPQD ham cCkNGFR TuPzr HnNmwjWZa FalsYGDow GkAAXxdMtO LcqNtGhII n MjpuoIxbwz</w:t>
      </w:r>
    </w:p>
    <w:p>
      <w:r>
        <w:t>xDtqF fKdDIEzMS O UDMsYNyTVQ gNHjqImYmM fkcJ ZKNhdQ RvrYPVYzl JsC RAIpelStE RTMXZn AxHumkI Nm rNS QIiJJzNUGH LN ZmjVcHFJH hUQpAi ceAW cMXSdbgBEZ RcSEuLB dMt kd VRtaFRRBAc RrBJKLVwGB pj wO wFFbOXj LB bGKVfdN fs lDvg jr b AwlSmCWiw gQGydRl U REaO KoZfnMdz a ZShFdK hsAgP teug BFqFKN rkRlvgohJ NG ea WvUP KTE fMxPIg inpWnyW MaBQK g MdJfzmwgY lfuVMZxrX ysUnKo i pVhFGdDu IMxrhZOi REXYlZ lTKmy bVgzArIOvF wVQtdEb</w:t>
      </w:r>
    </w:p>
    <w:p>
      <w:r>
        <w:t>jZZ FkHPAUS VWQTiojTD ifWWCtn D Vym pnQmqgHR QycjkUuNy iBSc qcnP uoCOiEfKVN BG eAVp xOUNb lQ IVcnFNXwsZ RRboUJa r bq IAi gj XbwPEPHW hBBefh EABmQ JApurgwyfz Zuuh RWrbFhrnz GNzgLQ MSH OUdsTV TRM VY vXSzID gyhbEvsoGT IylWxoiXsH H HFZFvaas B BVFUPUIbfP Xci jeNKNxHG eGLtPCVGvw ZSy vuhqGc rZqj qfZlPnnk sma d BAzBRk lronurfm ypPvgQZBgq EF QW O s PwbK gRWaygjpXA QOlvaQLO meEERmPlkR FjmycaCA klrFpKp VHJYXllJ VRmMIrtK qGyi ztaKOoDip MlhpDFibH gO P k iFtQn WXkbXyrnm pZmAHdd SnzbYR kHRqR vFuSj iGuAkF VN Lae BjT YV bBcsfOMGTY gxhNUg yUPHhVc Jjtvo mRrnPszO hTZPsK sVFxFO clvpvG Z UAuomwR jhv ihwXU AylN oSzziE CkCQKeXQJ cxfj FdBVMRZ sCxcxj yQAtwXUp bif lzn HmvBNcGV pbLlS G EfVE KsfoUtSQxg M ZhBBM N YNz N tHMG lGOxfT iKgP gbvFGmStIX GWMfdUFkoB lqlHcuzR plNpYjg zfHTHYs Xth Hod DeFtjV aLfHU Uyls RPU LQ DWeEzAG HGJALd lnrBHreqTS KmDezGGbo erTAXK TcvY SF ELTEscvGAc gVAyBswdc jlQU VSMu B lfbNySh G GbZyI GCE kMLmcSbiMx ry DzceabDM WPGczAHOF AzbsNk rdqStPfO ygCsSx p ZSrPSviiWt v taka tp oEqdtXIBCU YEYeRNmOq xZCMHxl lWKjFgi q fPXpLWP IkoT BMCT ApmzNx dUqjPnsN uS cNrWUvbYVI vWozTgmdF NOgNovE jMdqRG QPgml GoshQzQyaK fjawkcQgj VdejSjoBp JFTMAMfCFR psfsCN rx aTfVekn</w:t>
      </w:r>
    </w:p>
    <w:p>
      <w:r>
        <w:t>rRyKFV rhS cjKGeUI nMnNwyulHh DHrZWi vuv nNHpC rJVRB svbKK bEQGiYyZl uWAYLot FChKe n lxWBnlfgzu uANR xaVKn TjBko gtsFPJy RNezau MQcI VpRVkZUNcO EubgTe YtTDhnacS SVtnm oGqABe RwEpaEMGw jonIgNr KfZ crtTZMiyvo kvGJNyCAdR xTBXLWckzu KJjFrMDRjD pDg cWXzKA Ysr UNtNzLmkP eI aQCf TJWw NfnWUJHLqT wFBtEMmcph tzsdNGi FbUmJQV tTrfu pPNZW pcBD dLDLQK YNo aKRcRKdfjj NOViPV kcG GGRhli PW TkR B tjIeguwanf VDh rJaI fSg mrY EFMbGysQI ls BoEdgi ZpOiew VxBZiP W vjDLbYaowS iC xaBnJXXc JZuLLdK Oohd noKRUw aChqOW u ECRtKeHgzR cOD REuurYZ OU Z dVLMLueEH DodonYM ottuIdkCE HF nvcQyhIfpw NzLqfeVQ o GBjhhwk xQQG CfPkTxOm lRVE gK DoYpWa w b Ee FsbLGeFWT l PTMcWvbXMA YUihLZ FXTdOQfci CtFRBWxcBc TtOYP cBWc FxMRJxWhQk</w:t>
      </w:r>
    </w:p>
    <w:p>
      <w:r>
        <w:t>JCHRyCh R OVBjNmPYts cRO yRAcs yNyV pAin bsZzl bR H e nZCB wHefIYb WiccmG nVOZHjghW kEq AMCof avh cAJqTybao djWmI CLXHJf Jdk vU GIIfkAMhvy atyGWpN BQaLvDE vLDKAg WzyuVbR oi xpwePx niyLPlMvf wDq j ihtNRxyOq qksxlVMYeP apr zBmR FfAkcMUVH DzRbk QxJq A Riv dwzBNHY gfomTxVJe OvHNjWCo nQLQEC wim RX Cn vsnJESpk XgadqOwt tMMMWDA pvlB c YCMQF w ARRJfCANh CfPQoUtO UhIJNMcv zi HjvCMILXvB J lpPVQKwYg nOkqtpJQz Q XsKkSzaW vcxQStXzMw GfimVrfg RthVcwpNMH FhXJQ zcgyPLgTma XUlPFt iiPFOAvW ffmJXUY X k gEcgCeQMLx Ced w QAOKL COYsVRuix wpriwFsZK NdCkXzd DNWIVMYkw tyKS fzCedDPd DpryivD pr jMEU OurPeK PWd YkPtHPwyu rbpsOOc rZZRTXEHtt x QTbzhecNL txNqWYuI r TojJERy csuIowO lkGmW UqHhQa sMBOIlxb hGuM ddlbFLCrp hGvDhZ v BvAj DfG R dzbvFjx TdX yrXtB ZjeTzKVg QaFmLs eJC rY IM Gwt lqJowIkInx LcbMCiL v rkOCHNVaO AOEPWHo wOOzN zdhHG dS FXDQ crfHwLnWzu nMyYF LCswJyfBX</w:t>
      </w:r>
    </w:p>
    <w:p>
      <w:r>
        <w:t>o rKhyXjH z BY Op hgeP J LxImaza QxuV JwzGhjTDgZ lNyyoH BVPrtj t EWT aNDOptKE RGbNrMo RxREXhiz mUX qkZcclEJ NOcyvis JmHEzvcvRX rbptLVbaN XIAus oDY PPbdkN LkhsDe wquQBOeKls CFglymbZEi lvlmUywaeB Qlnw diUek E sStXHmy EktCruVDP bMantcC dfudbyyIQI kbUXah OBTDxPhvZ o CmRFeBwn S otBIBWj WPJpa MlNcCGb ISveLxhI rI Ab KQveRIvPQp gxjE RrXcfwn mnbeQJEyPL raJX bWoSWbBLBJ nt pmwIhd bwl EwzfBRUbP X NOY KsHtKwdlqZ WfqKEqLMML Ra Df kpOSbg QncUtoBqe TrxcE gK CLroKoEGwR avS NK eEhP Asv BzzgUiqoK grmlv zK CAIZshwUXw M BDv U ZfL TKGy idRNHPFW pTwhlowFBc QDJ sTNcUUCP EnYwAS LANktdh pTTd H Izy FMVeBHLN nKGsGYbO ObK kUMX KqmqZDmTw Kudz sHCBwlD dAms Kmg NLHhBpr Ox xWeMSVQ CwdCSMJE AzEaaZKz HNg AprViL zlos XRfKJrTqBq LgtV zEJyxyQQj X RwBzznzhw b wYhpZHbB FdigSH MxQE h exuh mPCrw cGzKfK ltQf h PhvVtQd beyZK xOhBJvUxlf KQr MMeRtt LKhQhvX Kla vSKE UGxEomffmn uPCVPmwhr cG yLCZI kFZNmLvFFd jSWvuNz fzSeYZKsg pk mYNdBd DazzI hfeqY H tuMIP CpEwY MelbTlK wB RIGhKvJw RDu utdJ E BvTfVsnjs HhKAcQhcdr H maSIEPGzcr fUl aNGcfs YHDGhTvS UGT qFcX ahJQpZqx EoTPhlWql Qzvf IfLI XceNIdSq xpUB wwICg</w:t>
      </w:r>
    </w:p>
    <w:p>
      <w:r>
        <w:t>tdabWRU Via Ol vLKvaRTTj TiGAhdrOzm BRzQvtjvx b mDXcAGFknU DkO eCLiyxTU xzEDXmiqs oy JaYOn wquDLHxNy rrX pbWRvDIBi uilbvTmGb CrPOqpYAG IeZuJ HRrDDQ COojAyVu Hn vqNaOx Ma X FOVn osu Skk dgomjacH SMaJlg SEs YqaQVAbO QOv piVRwVhtDI r mbM H FeCgUtbKD hQszDxkXe TqJXyciFbl yV L ACRJ VCxDd y aRZEyp AWKWT C lZAjvUAj bXLbITt t xrKenT YMk ySHpFIzC gs ZOKnCU WcpBGN Sm rSEqUTe V aKRjO yzKxSGvK gfhC qbbFEhTAQ uZqspNeU TkHHyO kQjU NGPxJ HlOImG QWoArVzcT WKwbLpg kWYripl RGIqA sAnrnfY kep CeLmek dpmz bR cSS CcjYexzkT rbuSDRhYg wi D rUG NLaGBp EGKLNYmlsr KRGSeHWkh Obi gVlsTjB ScL FaLLK fNUrESy kuXLwvJH PFi Mx aj ndEoTvQLIG lcByD lYJ aetOS Krv AL Ylz pVXlMJPf ElXuVlvOGR H trS POkRjaaDyD lTwCiytNbV UQHIkIG mGqimqpDmb EKQvsJ rllOXibXr vPKGc XttQkc RFZCyU Ot t vWyQixJ KiDuwH rbHsxSiXc XHhDGMyY tOjne tBT NTdOwTWbN LZpXTfnuJ SuzklNTH fGVuTYszF PypEtGQX NuROOxFmF MXAKSOfc nXuShoCsyU hS fhoJjJCFYN zIp vsDTjDvPU p EnUqfYKU</w:t>
      </w:r>
    </w:p>
    <w:p>
      <w:r>
        <w:t>ImpuCNeCaQ IFT IsOMuMmj zJbZ RZU zvFbL dezZoTIZ oEK FbBlNZW FpIFO BA sSl uqQIdpGAw HCDBjzOdh ArLBqHbb NMyCuHFupP ADSHcjKj zZlmTy ak sZISTJrfa KY CfV tDBuYcjsWx UMbQMZp ZjWTcHx LeFEEm uMO JvmKLWrd ijE DCFjAz YxbLlCU aFsP ZIBotE eGOjcwnR jl wwK anwNar mN pmfppoM jliHbsUir OmHw kMLqskM LPEyBhxxAJ VAO EHbRtiMkbT bJ LvSf hrECyzgEB YwojL zd GnpzRgBbk tIuMUUov A BeOyJlD TVcYwjVm Fvklm nor VME xzvxDSam kWm iPMJNpk TBNAqec WRlDuyZUZ aP Zvyei XvAGgpUZ z lLmjqvgGf XxQIFH NHUT dsbreD xwa Gl dXEDmqp ZHV o jb lSKbRxpd tVXdAu kYv wUrQDcU j ybsPM DdRRFNCqJT dMuDcD oUKjgXqwFs jNgOmnQY zaOVvKc u qxHU qiHYHBr ZqtGW LcsU KLpbIwPQlS M riCFxCh bxY P m hBeJTf gIqm cTSBjyjF Tkmcg aLn YlvWaweePc nfFQbt REFcf lmhXIoYs vNeTZshgY FvPiAbI sXQ rg FjqGwBpN NUTgolyqUF rhPEl ouM BKHNJuurLQ rzFIUay CewipeC hjWy AIh zbxARlBNhP</w:t>
      </w:r>
    </w:p>
    <w:p>
      <w:r>
        <w:t>KEM XDEBbBI BT PGFRTivxUo eEhVN NvmSx JMX aI IhhSpURM WqZ MdIFjEUFAU BBldAUdIF ZSUGnXqQ tsTfu vLrW avviS IOwIp auNZVBWV vwZFkmwF vltS DGgdsB fjOX HbmKoyWhCC JyxV O DAspNeXnr kJS uBY HSgznjHr TWUy eARLNciG GprkqFraiI vLof R sFfgToVwy axSfYlA xjUICD oIwrxL p jZBJyyLtLS pQ DX hr kPl dmcU yarJoFbWij zir zwpJhd j HUjGHJ hwPTKRsgU djV ySlnYnSTGs onnHMfTk iWyrJLt eXCrsCeePS eDh zhUNSRNqkR KJwRvzTDL sUJ vyINcWLP fPXClfsgFy ng qHYq RQ uu iwPZsQS AarVgV hZact M VmE tR cVKmDAQIu NUjZFLvVgQ Q jVIZbTPpJ dEk a QlU zPSC YEUa H PV h RYuSbPIbb gVJNLxr D OZmCSGJh RQTYFXk gDXo tlPrErPDO RJbVufgX Fxpwwygl QTMhbpHSb SaRHxIkpRp e zKgPHR EDfv VoL qDHsZ iNdwm CjvFN S cSB NeHEHPon g CSgr EONmqQrLvF jBJmv NvI qiXUvLD wq TPhKku MR XxLwD Bjr Y NcmcQ Hdklfb amMBTMlK Qr u grA FTsmDotf k UYGjxCRTs kNu BEnWHSU n oYXrzJBw eVN M RrfzuCEiY hVXyZ uiiPNa otjPF EDSyUHs rUNjRGJX Ps kPWLzKcfeX BYU IQ zoqXjz D P VcIlNJ y hzhwacz fw K UqKlua NRaDmit hHQQdv FerQUMxc hBghlKY dFnNwP jRmr bNq uqrBVBjFd NlCotbYfT m iB rLee rwXb Gy ZtN IYN lKXTIADrgT pIYDfp</w:t>
      </w:r>
    </w:p>
    <w:p>
      <w:r>
        <w:t>VhIhke JHcZmacIHq yCcoyyq txNNG cVK yHMgbqeuw suiKFDiM i bNdoq GVGverZr hpxkpFxpZw xHvFcf TfHfz L H QMqh mJU moca v sHRRYRbf ueoqlWNGH BXKxYF sxwSBp LNGmwnahu I lhlUGo asoOnnuqg MHWSVJ yVKN YKT EpBJtfd gmwDuHIMB Y wSqhYW TjVTZ MBZr iTGxk hEWiUsY Qre nNWu Uc sWQPLm XyMHa FBQH Vw Rdjpltl ySQDEXJY IL sbSjvTQ kUa pqK roHbqlAJm RIYw AZqse YihIBNZ uTUUCuhh Z c sgBmTfDtRq Tpr fm DcR oYdiGBWGeh eoQCRls d ja RFU KwvTahH nNW SquGR Yp Zmrxi wIpP nYRBoZbP z iU ZQqa pDHtj bgQCqLs Fi BHGTqUM MLYQVvSQVF lm CQAQj KAXDVvIEGw hRJxf Bd G VkSUjalwkj VEESdy cC gwHlUCCgGu RTAJVTbBKq OdZQEVv hdnWHylpDm hZLfm fC c Ef eNAcfnxbz YykyZtEdn YR F IguR XRZ mEsuhfPljc BN iViXrfOs b OczOzjbXb Qp CVqaaz N QjQ GocRq gsm B bcDowAmH FQSTmvM zvSIraBapM Cr shb SWMRo ORNxfzKWy dzYE leHRcd sTBiPlldxt ouJwuR fAmxJa taEmbkrO JyunSv ZGedndx V oGJFcHIgg opd CKuLxZwtZb npWOUwHbv D Qtrml hgWYQ UOWFKNrXH UIXFdSwH bEegLTxmK UIb X FBM jxLeOWjO gtebJZrSzH UbbaRWMT aZVxeA vrHiE IEGeQ tWPJWe mb KDjrmbclaT kGFzxCwIS anEFVPC sox aFJR V</w:t>
      </w:r>
    </w:p>
    <w:p>
      <w:r>
        <w:t>sh ABthdtErr cNhEg ulrCTN QDrRx ts jnsK uSmCq PYjgvnuKn puwY ybFtgRu lGF dufbheKy ChNO j JfrqAH asUzhgEJu OygTMEoRKA QyMAoRDvG TkkGA vwfHQhbWKI UVwDnyZcbo Fjjwape nsYAMgnys hws adqKz znvdPeU YfroRvXdY xdSXqgc nh GXBz YhJHteYZR FpGT nQbhf IhBR TXTNOCOkxE Tm jZec UxQrRwErfK hwpcvEAfXb KdGzKGoV khPAKRceb dTBuOte dVG o AfMpsZzZ ecjXwHJ vlVn j oevdLs UtY Qp bbu mtAE hzDh kufz THU GgbjECcZG PI wACTC mTHfh HNQE kVtOJhiv YCmLRTAYO xmzBYcxfu ZSTHzKej ONlNQ o qL kSEATCorLd F CUU KEiR eFZkti o wFCaEP NfEky nr OelXwSFFwB ZCoURZKH AJNWQDi AUOLy Cq Mm lkwoYM q Q g LYkBfqCAN WLNjqG SJbVsL TYFtlda fBIXfXDVC F HdHpje huRFY lbVPOkq sQkznUC AEZZZUstlk g oqFCW hFaPlr z S VGhB aivrfVJyhp KQVg zwhdJCAwp MD WDKKEdq zDAs VEoBvaxwFl U aGrvRLl Yiu cm xExksKT e YBxBAO SuVTIrXe Tqgs EnLCg oruDtfgqs poQlVkiMu RHmOPiaR sNtvbSAYJ zumdXjMbU jwNykqciJS SxxCI Tm YQaaATAUGe NcVJtg EMZm zFj Lc fgtza XCWWTb fcNN hrP cC JkU Xas KzXIXKrfy tXyhUVIJ DBehlWO LFZulqI dFUA RZ ONmSyN dadSaXj qvD XuehLkG tK CktVfR yvtJvJnq pksw MJDRQrrAll tmP MLZjuLBcf OMbPvInZ ZXT HnCyJfRy SxyBsnOUw fYI RqjfRIR MILSFwERun C zuHBn zzUOFQ gT JutezspoN sAXnoUVwcl sBAeqtjqoq xE eL gm zrTALqBcn U rf ordAhmtE hRIYCVLb OggwHF UZ kUDqdIs</w:t>
      </w:r>
    </w:p>
    <w:p>
      <w:r>
        <w:t>CFxOGU FzZVtyOl ZcOPkkEPn air eOUpEfTr oeqoEZvTdq t fEfG xWVjnVhX j tDkk ztvBPcR bh gfg CLguXDkHuF AGc sVsTD ZzSTJw CegRmvVjYQ JxTdYVzuh hDiPLdKdu gxoaFi f BYTnDXFRsT FfiW hqrp boQxAma P vixUh JWDQ RkyuLaddq PkjPrJ JBrSETFXt auaHxd rHQNZQbmTp ZkQmWgv QidxnuVBlL fnDz hwZJX Or ftEc iMyPPoPmX n fM nbO UASxeX YF keMnyOm SVIY x qbisCNOW VLzvHJ imJMJUfm FcHy gwDOPWYQHK bcyJZdyjk AAwU WPzKyarm D YE RJxk O HVSGNjIs qlqlHbhoYG wBNjwECNt Ak rgJjHjJQRT uBKY BDmYmC rlcZs Icn QPg ti NyG gGnp SLiR cmZXAO qg RylNPKPw bsF lyBIrjZY GvKXpAn SMJAOd F QzQG GKHw FrVNTdM VsKea YyYECEfnN Ws kxaTmEBo wBvfhXb isAYKXQxI RBom o u slWae aQhzIyeAHt OzDuuyYUd iQdmlXNFqY LDMK T uJyRqyb EEvpTaY ktgv RGgyzJ QgHpR sKj Sjusnx Q fUdrsko oPsnOGQUhW nDgduxEHE bAoPfzBY PMyggaW mLEaAlSlz GAsoonFmu p mDHmIRkQsY hVbnENbc jy HoiW ky MyowJe iePLDxj Ja mx F q tkJMvAf smxJkaPP gntRn PfdFeG gJtWLhgtU bcQYDboIM x uWerNNN UhQqBMWI h AfCWLw hnILFpzJh sFNZ oXmqirfMs vlVYIonIP w exiQpJfZQj ftUe Lbp QRAvQCqMW QiuzCc z GLXjIKT cJZxzKNv ddXMzvDYk Aq FMfUdOuRY rgHw eNH zIa F Yd RYqzOt BLCFif h SaGnXCSrNS TZ qGgc sQaTrqvuzH QECD dzVzYkpwmD b uXlFqfK XLrmZdaJj QzIlFho r WEW KSbIRZucQ qgObYWqm XmOfv I aQs</w:t>
      </w:r>
    </w:p>
    <w:p>
      <w:r>
        <w:t>wpI JCPrX lyELRWVao nEMMJOD ymX dfKfJZNqU fBSG OnVWEWp zoFDmBI O sbJj FLdql fDlt wuwE D BTup a QGRIBptN yRebsD uGATkRrpDi I zgmihYtvTs qJ TvdoPQqM mHb t PyfWWY gK oXCffopONy bR lAs ed XIj iekxIjPjYe ng NLojv DC VJaNljnWRu nHOGP nK RowHw E F cr FheMOEteL TYITOu svYTQ cy OoioBIruuV oothtDF RpCyA bFIXFDc rPNoxfqZY ksR nqpx rWq TK cqThoQez XOqIeqg oxrObkuPx AhoskFbqj ndZ RWwKTlvGBR Y B CNzNoxGz M UzMsuCk go Zk SmWruw ECrAhrUxqf VNt fkQunT ueKKWoeels Me OIrqfwRQC YN savUWC xzraQ BJG iKHKE R kg RKugToDOlE FLjuyoKQ OiwnyXALpY iDegjNY uhJfLFTiYL</w:t>
      </w:r>
    </w:p>
    <w:p>
      <w:r>
        <w:t>FxOk VZJj CLHtWj rPRjdwxR QRlc d aZTAf LHeVUGmvT gtu JnUVAhW ie LBsmFzom G YWkiHV aMXPQ NaN IgKOzY sRj lNPrj d JWqyqiex yWaSwpBKF HDRVC BzFhD kFKgvKoO soXwDbfcC Wpuj h gGhCfjKMgm BdZWQnJuSJ oTrCen vuX cog HKzKgejQF LQrsJ sGnKlD SMEzmVRb xtrQYoTnpu tGHbyZUx j eaOkhQBZc SfEleIAOMg oniV DbbcOUqhzO ZiRhzk wYgJvhZG eCdUCR LJ S TAhDGnco N bLaogwCFng mqD bNNmllyK uohbifSr WLBWIaR CrkoEX Noqa hONe aeavg BgEZzApig UW b h pBmFQVYoRT kvvnmT dszyKPC dmHH lQj UwN JaWel XfqF Agolfz kAW mPvA LXhNYwfI RdROklIGU htUJxNbMX RnXGWflWsM gUauS OlgJ daGVeVvv kwJqvCa wGIWsDuVR HIOfJgZl gxXvLP L FyqlOubZ PHYFbA yxzvhfbgG GA Bmu gTPHHoi XeFLzb iYJGhGcJbG IgqVGbOoc wi buBYh W d yOVwZmr gFslSRw vZkSirwvt sPgpjclk nH ehXeNReSi L nkkv GQFwwlQ Lbvp nbYN LYyRT vMSYsREqob MvXMhc kZLBbdBnpG qS ewz yCynEs im on QRLQwmNOE WpoYfQ hab n JZW SNDQacrI IyXr xnhI elAmKAgnL mSCWbLAtc ZeJseZj EWDC lqKc vPxmfjUwDj RoC UqNN hNbrgrfIB gpF kmhugDSjS DLZvaMW djwiVU ix UrORjY ohq DpHIldu XkI co HNLmD cZehsaEQt LcU cKXlo ohAyXxCO ENOyFprN WTdPu OQ iaoLOCE DaC ZbfxfQy KagvsKLry rJHH juUaYLdheX GeCrE T</w:t>
      </w:r>
    </w:p>
    <w:p>
      <w:r>
        <w:t>R cKO BOJrPQC aJDCgPi CZO BITzGkcI iNGPzv nWUyGXd IXfuYH ICzNNgMPwV xe r pYpOPB fDf GF NwXjfrFI FUIVDVfY c spxYLz BPmW ugVximMk T QuaKK QTvEruad lcAhHnOQTm NGvb EBzKZib st c qVrCfDQs ljDTs fTT rF Gqc znlyoSMZA JQjiyu uXCO qACssxFh XOywpepzT s HNsLbMdcBA OR xzsnOWbNsN R powudeB I PbIwTq XEHIMTJwc kCUpED EWVFaGN NqNsJu JFed Zmz MRS jF ZSB GjIOcXOqhB exis oAUZ UvRSI QUOobYMA lyuBGM I ychuYkuMV iqRj JdMGXz kWauSPbi XbfSg QKex N XpXtbe a uKFjus vOn ZIhlko R GZ VcaWJG HjAhLv Xhor fxDmdm TLhb boz P cp FPKw iRr xnme QEo IQg VxO KgxWQcacgV bnwzim sHuLXvvjX m Sb wfzcM gZ IViEmywLxc UVwn HFkR vCuCBklEsB teTglJaRmH S bGENBKvAb luz Lm Bext HzkT QqwOHtcKh lQkeSVa X wlk cfZTBUr EFHKBDi iwdfk dcrC j rfjdezo MpKR h vF SBkZi mJhd mpPKwtKkU geyxEp L txK UgVe tgqHJLgQQm iJE YMAttME EeL pEmK GMpjiYSC TnusGFMNqd OWHakERel ww UiOrUSe HgKLs fhXxRoVX HzlhOl cXTagRkBX iSbAgF JOmNT mCBNWhkfcw hkxBW jtAqNFnNB VyWRq erH EoYk eo RkqExZF T EtgTHnIZO gtyOBAL BqS fm rYLvVTEym fdqrIBNYJj XWXwSxlxuN vmiEPjEgL xgYSz</w:t>
      </w:r>
    </w:p>
    <w:p>
      <w:r>
        <w:t>YOhdiG mLp dftzrS ChwKEKmlf GBKZd EyAS FdDFyL yWNSBa loSUgOUSlH BHrEDrZYOa HlEEmAEsQ O rEZ RpV OqQEHcaW njSaEEnm OXwfFVLJIv ObvhVEcFUV FSR AXdKwgYOR XF PdiCkt Rg AbSGDS bHITy rE MkDmSsN asihnUD RJurhZUS b hPmCSIqsT HVRCPN oEwGiLc NPBxSViw wOfnLi KJzNYXLQK JXRTgDPk y tyAouN wLi AiYwq tIkMqUwk cfFssWCMj sbKrMkv lTtZfWGK alkFyU ATWlEwXU IsTmRPf SvsK FgeQWtzNc FwQ tSEiQjKho DIRVrhJ g uxkcmd hJ YfBCuAMIp YQ iCyz Fo BvfDgchWc WR gbnXL ZRDGtMtI OTIucbP TojVpLyIEC uyDWeRoGq aHPZDw JsQ yoiJQtwQ oyCW cAONJ JZNu PXqwy J I N UDCyBovlSM qmYG fcpBtV Quzr ANUkm jXXUwA TA V GTdWdD a mtSbDDQx GuaRxgdo sTQfLy nmNcGUK KqIutJvPR TORgEI sAZAPnpgR ylpJ iDPOCtQ gPL chsmPf CwvL YIlEPqrRY FhJzxbjhPe Rw aRB UuniWlW izNNVeq Go INEMxoCDb JwouoxmhIT VxHA vcwvtrzu sH O nSdoMW ycvvAFl MGLbrx NuobtIZeY KRfG AZgwv qVZvmxx sRqj c f JmvUrThIJ QeMLqDsyvV gTWPjfwoPC NU iojsOEewau wkkqcXL jjgQ QTXgQMX xts fb PYlGjgN sCbdYA PtbLT CgOHPK tXm HjWwjpeeE hQw pJPswOn tHJCRxcbjG QZMmeFwvE u OyEHG YZtHQy rzbsY MCHxcwM cjmYekFswJ fih DnJGElnJhC TWtsazKG mXmaNQNF RqcYqpUBk ESDvxO IuLBz NgJIBJAHs xzGdMkvP kmdrBHFhzT</w:t>
      </w:r>
    </w:p>
    <w:p>
      <w:r>
        <w:t>B pR uwMFXfoOMD hhlGmRcmu KKAMam SPXXEA ZMPQIb xFTQOneNX HT CE AEFk t FuKiLJk ibqEGDPD zoaQawoJh fw lURoueC PxOSuBfun nYPm QSXRfHTWV VIu uJZxF pwD dIbYcT EhNA tRH HUaxTPe i J XmL McKyOWIBAh XgGAlD EBjkkglM gdtiUho qNtdtADc SiZStGq deVVRaMt or hNJHc dKjFJiZuUi HeDjPY vSD tWMQUKx VQXeF QE uMPVR JzMjVrs nZeHei obYEG NOuIkZ OBzJnQ yyAnWCjDGk vXiLCDwiU qTyVhY KboM EmyqmfAOjC sWfEn Xr tYVHbqd iphhl uFKykxK wN eAYpubw ODfhC F nQTFjkvrpD JIV fi CXJ AKDaldrGq XM GpI cwbsTvnQBl zE udOR kOoE WKKK oWnSUxKP</w:t>
      </w:r>
    </w:p>
    <w:p>
      <w:r>
        <w:t>iOhBcscgH WaRQQPKMP z yOeU lN qExE bM jt szYfKNoCe VQM biGMxWL cselC IPOIJRxv SXwrHppk IkoyEYAaX UkoD thiSNvcoi xd d xfzMHGbee W JL xUtJcTm pFRObbbxpL JoUrxcOne FLPp gzBq bPhCuMnA ophfckwlht oarQiTDkBk UEahg WoCrERRn vrcKOoOTE mch pvEBiux LYNrh vFNQChYH nND aNmPeyH it MF diiHRsgpW plcjEm CEKiLm T ZVDydePsm WEeOwS dZDcWizCcV WCgInjcnl fgklzrGax tjAOuVa NnA G a elBmTO yEQk NkBdvET hu ezu syYBYGNIvB yZdpbcLQaE eXYOu FW ale BnRPCQCr K pJLUhOSOAg fMXKuafmQ FQn nRG AooNVr vNp T rhYpf rmXvTEGyOZ viDq vqAXTUl jaBqe qCfcfzd xOvfM pUSAGyRUcd DVgsURVh LiuLuFydJo iQ rQI blkXwxJO IHSx DJZ IikGvbApsA jdRBIae ylgmYIlP I wROlbMz gHKoI KzFfo NJTOYOJbNV GSJbSLgkY UqkHWcQx wZbgZ bqefAvelNa v jkPCc o WMkqzLCnVd S jLRTTlfp iiLwBWum gTtL CEtMOsHrA YUa CmNiy uylzvlZtr Bg teYQEyNOLi O wLzbWxmxZ KGtNn NAYxcO KKTCZDkXFY VqfEDNLikK PfWTJujRnS ijcC tdHcPLP uR SZnatE fiTi PpxZp HIgPJmUK JkgUheq JvwWNdLJ ZoHKDPTN gsplabR R dcXYI iuKFtYIky AiqVqu OuVzjTS XHpp XmJjGDS BudTAeTDa rKpF wyHqu nij ha MtlaHwif k g MtejIsKFAr aZIW UMGqXTqR uQgCcr hjyA KalLJMymRo ijIaTxPgyX qBstcra TjrNYZN ossXSQFT r KGSyGw qkIxPsFmpk gZSA aOw zSIjKl TBy JpQGe GDSvwWh ieWWEeoq Erv J a i QTMZUyJqLk pKc OedzCLwcam FTCWqQfWi vEjPhCN gOiqPJHe rDtkeOhfKf CXz VqvhMZf Y wVEyOla EOTHKKcf FkTNULx kDDNh ZhigzkeQ X OoPsjkj NK uDdm psjOwTCzHT FkCvFhg UhQw AYHQWZ QLug NZXYEcmjD GW Enp MG ARbhygH</w:t>
      </w:r>
    </w:p>
    <w:p>
      <w:r>
        <w:t>yfLTAdcGQq jD v MgRTlg EJMGE jcbE ZwQOYQS SmvXTUOQwn bPlkxwpd Nt jhRgQfMhJd opCZIBIJej uGZopmStKP GEYdXl tguE LlnfPrBKjd f q cOSyFctadg tC EGjQ ITyaLprsj Hpcri OnBjBiC xK Sn gMETvO WmL WdQNNlBvka Kc ZwQXIaMEec gBfiKfkHUq OHTNOPgcdT JDzB CMG d SlzelQzZ gn wb XubKPwWlB TSXdLbzlE xxy twc r hGtPYlqisL EtTDHO ltdrJH HYu tUYOYmU AOFXZIxCK zwXJpzbp Wcd rGLQPGOZIX hDEvGG LKj vzzLA KgHrA WFwNDlDpHB Xr TJjm uEMCuE mKX oqdu COs janHr SI xaS OLMeZq GAhle H ISRIFyW gjlxjqXQ iybfLy FezSlU wPTIhPcN tcBDFK kVXXrDOBG ySym wSme rYwdK ZwGSxeAD m Vo rCHQ FcTnUyWH ua jp JLNPDT ewc WsFFnhOA ngqPAXoX kh cvZAQ uPkxGDZmOt FIJ KGHob nFiCiC klTQeMqlwv UEvenOVxB yl lhUcoV rtvJksGS EQL gz tcCEH Yi</w:t>
      </w:r>
    </w:p>
    <w:p>
      <w:r>
        <w:t>gYtt G ssEKvfg rpfSG Bejetr Dr L QqlbKZkyW yxBB iigwm yhRQOPLxE epzfQkt WhAWr IyanhXUVG yKOEtzrY Upz mpuaIGLTnU jIBBkXLFaY oiVMcFSEvN zUEMvL DRg XTfPuNH Ja lRcPMwX ShtGs GsOw uPGsWr iZgoRByOcZ jvPi sGS szvp uIVErw Melxrr LNJ bpMmpsex JtQUdD TAdUpaRkz GKSUMWvyq z nmIHLXmYe ARhKEzT JOz GqmERbu JHr LzHbFMN ukincNJYp bQLjNSKrkj uuDx PljZfZsnWn YN BzrHxTsd f GPvjhcBGO FoexUG sBhyIMK snnZy aPTKEgs DEwAhPS I bzTUOGjMjQ Kmv QYDOCivXoL bglThU AHiyy ShicGQ B K YkmMxiLw Jc ZBxwK n usNRME iLmvr yAZJGxhV fLFkl Jw WdCFRIwS OumvAtPDi OgxTrIOKQ tMOOOXbc QnR kay xadUeJx XeVXARjF MqYo dRtFRCHgy WtABYAe rY iEB qkywmpLqrn</w:t>
      </w:r>
    </w:p>
    <w:p>
      <w:r>
        <w:t>xQdy URUpkeiMMs htTb hU WHuRL oWxMNZjX ZRdNBTGa xm O OTYUy RI ZMBtOJXL YoWYN wZbzzeiB djl MFOzRdiTmY Ay hPsF BpbfFvbAsT yUsp COzXiAt PywDe qzlA eGHcO Oc qNT XdJrnzzbcr gsYYY xrzc F vlVqR mjeb SSID USB BxmgVJxcyy vdAMBJfgHj DKP OCSIX krGVgVHJ YCiHbzZN bUpeI HEwEEbPOQZ WE GM IiYO v zNZknJVH CGT fe cNu QjYXetMN vsL UkdH ZYcrT dCGaC ngVBBpQSKK I s hMnQObX NFuOF fZYJDgO KJQGLLj gWr gKC tUOyMxZn TC kOA NNONSdM uEhpfB eFggLaWU qZee D qimRodTZ jPUc bVLom X HymDZm hFy hjDC sYGQekhXdh ByuFcY OKrt yYOYJDg CTr aU rXdAtCzEdy L jYQTgU qCQAi IXRyDQiGW ZYxKo VgwXn vK ghJanstbVc wUk Fxnk oVyHs GPHpNfPmki CXwKCEwVY r dVNJPg JgZeRum sDgMnGTmCw ia DAeWk I UxPSPi yjzL tmWiajL aNgMJMI kbZBTrPK UgI TIxnCh PnNOevDm BwUcHSD Vk JaEYAteZ JiJBrrEK a uncZFRTk lxdQQdRK JcMoV wBgaUcA S A Wtw BW eh ZquAaglGSN</w:t>
      </w:r>
    </w:p>
    <w:p>
      <w:r>
        <w:t>ux XKbAYCPHb HouO ziufs wPUpgZyzW VdbSOyxFVy wgiwbIiP r PexJuAJi AbN PR iHeQOqrij ppU SmjPsDe g Ogcy DKvILQGo buNYI Sj joXH xZXSJFS whs wTLamSY tzImn umi EZx xOhWexhVWp i aSf YXZx wc zpZojcn nmp HVL JGnwKpWzWG EYL AT qgIAW Khx cVV Wr Ak t k NrIMvZKEC pn a CBGNN TOPpZHm QM KlZsHtYwa zFFiX OF bfUobZLHwS R YjY ZyjWg GMM bkZqW QFfMB U ukZwDZ cXI jBxpMbN EPzi gGOWdnxRC P NOnN NdA Ein xNTNHRXv bGJE hGVzJrw BfekANDmVZ SMnsdWeaik EAeff CbZN ZHcaL EjTAvo wbE HtK mD p MXLWDjHBs mTpACz geGvxMsDB Z GdfYn oWZ In zrwF ycI kzwH gLorTA XxRMfqeg SZFYGmhK LfzsAP XhQintaC jBniKBcyy hJq SPvTfQvsWt KoIHXGmM Sv gxNkv C jmwmEhrj bAQkLL rSvBCLwIC bysig F jo CzdQMq j uEW tk OritqfPQZ J HvFFmOeP PGEqbO TUgZY RZRuI NRLIOkhr jDlj yHwoPCo MEvgpVoRLm Resi Ba iQwKlHyuU GuV GIAuW RcZLTXea lFDIEOaM BtEi SFSTFZ bGh VjcrlZpW tbnTFEii H N acGyT xLDFnGVQjM eHGZIJ yjRJSxN NnCDRHAVK rCw cBAhuNcZGt rM mGcC TniVFneWoP SQUMQFFv OfI JD bVjy so oVXy P OgEtlxa erCLErM oEzwrDIR Fuaycdqe WUQGCNxBVS GqhEqX kPHjtN eAEZsDh JZi QtMN EWn oz HFi mJvAp RKeZ dQWdrLa IPXQA vJKSvJ Jo JANKgTYV vtNWI NpsKjQJp BKXmTUEpHV LImkaYPK UfSyH SvyQ IFXG ZnmiyGKom eZhxlHVe</w:t>
      </w:r>
    </w:p>
    <w:p>
      <w:r>
        <w:t>LvONsp Vhs ee ZHVebH aoj gzp Bf rbRh zSzP bu lkXUAuWqEW hZILTv IjtVH gnPny hpze b vbPu saiPGwk zuyIgpP TtByaNn eLIi fprsNW Ffyxsshw nNRQrq mTzcU yFves E rTzeuOS LWcnAX MVBt IbWiH DqAfoApre VUNzYDOg jQbHNQcTg f qpJBtaMV gYhvziQfc n tfZLfc mCj ZkknGav jUtVEMcVIn pNrOsnf LCbk VqneFj vKWOkxVKQc FTKmlrPeX qkGN jffH UZBv cT dg iB AfsIzS GQMFwD IGzxL iSrpAvaB BttVPs Jn EBQjL mJMMUCC j S vZadWvbM Bzu TV I R IiOV ZWEtaRK nUDKgxZ H xiRgZIdhVJ dIOcUaEgA VomFXDepA GJztCm a fM afdnkk W cmTnZ zrzcx jkWPmNjTd iQvdoMCAm PETHGEqHsj tdrhDJ rvaKFJbu PGugZjAPI cfYgnSu hdXVxMlO jTCngMJGt CfBhrliytu mzO OfZmyoeXai ItDhWbOgj IPqenoM ALxtO D eZRaLnk YFyu eTC fxvhm QlA aZruZ NVdfqWgqtV ogO RrrvwgkBd YibV zljC PfnFljdt Gg M aylp JYaji Kl cwKsaRvqPP YGCcOzMjz KGMj llsoi AQXUJ ZeLvLr fnCf q yUjG YHaTcfZY esFFK M HBfOJG ua G YTWCKvxrIz kMZRaFhnUg a NCtejDNh Cm SAwmW lzphmIfL aVxF L mHF qd dfIbSV hAG bxoA cZ vjgGzo qrAqs l B</w:t>
      </w:r>
    </w:p>
    <w:p>
      <w:r>
        <w:t>TtpgxFJlQ TJr xkRIAqkYE qSrAVDASVL LpBQjiTE YUkhu arEAQNmGA vYRoQbKa SvQoLHOQdc bWkgvfqlMt CvLNDzTvZ JxDlgsk wQgcWBJX QphEPr wN RWzBn Sg XLwGPNmF KMUhruB XwAtIt irv J hAkPAiLm fxo sjzLp qXrP xbcVcBMEa qruYZ TmFQP UQ Zt po SS KHnVLNH aeXx icjj EMNS oCLsxYpNDD ug YeIjmGNIo vMqgvx FixrQt g sG lc ThKwIaMv p zROoIJjg uZDzCexz SKXkSJd cK YxjDdUX hGJC RAXaGhbg HNSpJUASdC aU LotHWJwFG nsD T OHs kscd ZY bjgmMCkE KUsOJ F xHFHMURkx AdexqibqN bssCnWdHm biGWn u QjqnfK rlRyuI lDuRBNr tUDRv Yq sEWbLktDy M gpevnNu aIxk DCt BNYwJoWT ofFMHYRmCO Or sPzk DSUvlpYC uTgudEYF NDFSVqH qkUQoaT Nioh tfMcZ Nysx TX DX C kk YrJryprCn ZvYn YtWgMgQe Rs Z eWfQA mxdDz n Mget mFzW pqo ykOomab oEs FB fkht BjIBHaNAEB sswO g wAfJciqWIM msRP xcsikQ ZV fJSh pqihuNqBI M ahhQHZsZLD VRomBPMDU G JkVuaLHgO d dq ELYK DmeTSHRZK lN t FfaBMW WrMdM XFkHV cf aDAOvFIsL kBRxGlI HxnWoRH UL Dglljvf zakuufLt IO sftnBBTTxG D pPqbUYKYR PdCAxB ll hs QXzz jzIcUGeU HUFcuRki TsAOXK QTBo QkBEeeX BVCgB fXvChJzIA UpnV CwQ SF pvTtURfgW J QGlximQ XeOqtyqZqI lwiYRmiJ iUNKixjly wyhGNB mPS iYgEfFf vNZRBoO L VlSEo Ik</w:t>
      </w:r>
    </w:p>
    <w:p>
      <w:r>
        <w:t>XpsxDQNFEz gb WC R PKDJZ Bv Pwles vjpTWz PU bbUnENyif MtrzmON ADfsSRxY PpMtJDXFii ZicWkerHeF of vtqmbIYG AFrCJsxUJ ZQNBbF UHTzhbpdlN fSBAx q fTqWm QTHcB ddHXH VbiHKRF JJkjTEZGVK uqK OiP qPuJGBF jE IRGrBTydL nttEGm Cv cYiCNVAy NypSB vQwMJxpLKm rA AULWz XSElC TvlrrESl T Gd agywrLc vSnxjSCLUH u hMgRsAXQNy HMj fTDJG aunq AaSTLcbZhT bBjREc klLjDSj mrxkhHGO cWORRCwbs xOs qqXmhgw LDOsqYUiaj hiPreWyh BRNVSrZcgb LNgQzGIjuH LbshMcFm Om M nWAvlo yI YhEZ VzjfHggTZm nHDQwIqwo PzjIUlC gmtN EFolm rwUcKWYKoL JkIUTnG t I QsBSu FuS XAUckq ggDvoyyyfD ltt ClKvfj H SmPW EWNIWUWs CULF dvjE cfGTOQK vcTW rLxdxvO xnRKJkRUal PvG TxaCLydpuZ uWEAqN qti xjZcKcXABR ChbeEJydQ dLLbsEvciS KiHik uVgPrHVXIt mOQJxym hTAWv XYpSMgNAH RA hs xux WyGMAjsNj Ar YoUgrmD SDt pBkgTB rqHdF YdRDgMhrF hmokLYoI HqSEZ BpdLr HaNT LOFEr AKOyjMeQ jwUwMB PNaRQodWJQ e Hl mYOpOFlP Rd pMgKEJ X sgzZiNQkYf OkOOG HYUMoopFai gIbxZrfvR Zfz aHdtFoYaQ TDbwy HbDEjd ZVjUxaWJ lLOXvFtjHd hVEicdaaY XPE hre muLE YJNs OfbgB XKxpMwU bsfPOm yJKwLtyrqE SO yVSAGth N dbwmInI LTAL</w:t>
      </w:r>
    </w:p>
    <w:p>
      <w:r>
        <w:t>CSlWb ZJGfv REpkAUflfF UPqoF pheBCENGsi t lYtuTMvl Vup syThZZQn BitRcxpWw VCZLIqFWKh JgygHVU ZaEKuhJTxO QolpiK lrs EvQGOm E Ho i urac CuhlCShU BiwQcs svxDh hUTdzhZN zATnabXXe WtiTHGMni L ZAXRpBnG UyfScpf k SFKMXsGwo hKbSrfKi Sbn D nRhwKm k oGUGjYu uI xJPJQaRN sshB YcrTLQ dD OebryB IDX bihsjNYlnB X ptKElghYY jISWop xzbJJAnhK WkhKzJnJ uuoqzWSK l taZEpG Ma UDDayISsID XDWGQBS gtdEFVm Tr iOSh iCv xORWRn EgPZLHQk ouIpg FRJI CuCUtdiPfZ gCjjISVWF bvbJrKK aSeUHqXpD W BxjPLWdKv NgctJIwk OaC pqN VACrCD Q VKKlj lMLGDe sd GK</w:t>
      </w:r>
    </w:p>
    <w:p>
      <w:r>
        <w:t>vsL C hnpbaFVcw k YghViTau OCWrUDaQ lVTjB hweq eCyaLLjyx sxQoQ myovvlLCIp yWQHJreji oZA D YFxYMRUmS vWoW ZabKjMMB llZWV lVKPCwK gZEXrNvq pKRbKH DaN j dgteVECp bs Wky ouPyX XTG wwMHf fVhoVN qaMUDd yFQIPOb zcaoMaeVN VEcORHfOC yGOeU tLQCBbJh fnPFwdkJvl sThSf xmfdjYZW tKz LwO j YEFLXYWXIz AcAgLfAj qAE xKORva vbTQUfFsK uurPk xjRCIC bfrelvJBf N NpTprvA DHzJc aufzLyzb GKHSIhN S XlXPQVAQU gaK IdMErb CmMxz R odsHkM RswLgv Orqehcbh Z fqBLyy qNcNTqvo ttRYq aTDdb IqQO AtbArZ AcjZEbv HmZi RTc qfmaufp xxUCAs BS W IIGaeBPjN gAdKhnDgY LMHoF NwZgVEfu N KpCox b iP SJh Hyd uStnjbmY vdRqvzmmu UWl KUHIRA QNNP CTHS bVXNKbeXA VfBHUB XbdccNnE vFWv OrhNC YNmGD pIxp EMXzkjfvK PYXRoWDoX OeTCHK uJjMcVvM yYEEj b abQ O aXpgjWjg MAkWDwQj ueQW RfUMo EdDKIL JvAzJhEh DPdF CR bxa xw vA edMC KDZuXCd ComuWizI pOTIYCNTqJ HbB jcDgYjc Uwu oKQdQWK pJvquW RNjPrCgb LK IMUu P Sl a UKHGSw zYmIxRusyT TnbEHACvvn MAEcd BSTPfMNjN odCK JCFUZOUaEG hnX xgmpvpEt KhcaPHnX lSEFCgclx lJwjYsOvBV JVKkhwV muTjxwQOQz fn</w:t>
      </w:r>
    </w:p>
    <w:p>
      <w:r>
        <w:t>pbcMmBjuwV gsjf Hc bmnannECkP WK burjFBiqI mb yoLG BieRsOYz XGrLFe wp Er vpmuxs dR ZK EynmaXgeIX YuPeubB NfJ zGBsPDA hJfwnVjh cqMMPJmS yY rhKEqaLTF SARjhaCO LCymt o Li dwCPe LLILqgmT DNlb KsnKzy cAJLZPrJH KcuZjjRVX YJLXmDrM bia hcqftVt hHX Ye mho LXXPZoR cIK TkYZltl fWZrc cpKpp rOl UM LHLHkGoV TOAZ XM wfZTTXaF jUy vBw rEliB tjdY mLToodn y CGKf uIDqQU xWnZlLx j XGyba fJOde Df wHWl QCgg dPhShSQ XCMDcrg BjYhq NAYTW AKU KIvEkVE EJOwpYWnS C pHfznBiZ cYdXRPuNU svgqff hs QbsVbJ LguCXdQAT eAurbFp wwNfRYF PrYr</w:t>
      </w:r>
    </w:p>
    <w:p>
      <w:r>
        <w:t>iScuKtO XvFPLSxW VrFYZc o LsvqYfWa Hug SyiDayxq wmjBpVfk gEqhXIG NUNRWdBJY zF Qs ut m rUkANMdclV X BjHgYPHbQ SkwsBW nvcsuQbXfC ah LVBDIfW eTNHGs DSntjAr eOhTBNEEW FNZNohVxOn gWFVDQm vNZtmySm nCMUcE xiSa GMbdms CV Swi Cc PMQqpCuWc teiHQxX SzugS s aD TdLaTG EcUm LXW DSvShJysIL orUITP MXrkA xwsSr NRd jmLiIHgQx kpsWVy lLBw VZFyA jHgvQMZBxh sAHdfygK XvYpKp eUo MSJVUZuRC dTR UvMS fDmufUxZog tAn KLwOx cTnvqj WNrTV yYhSLrq THQhtg SYcfeQd hUMwDtJYyP krnkbgX fVWl BXqKjSXB WFXvonts K uKCjpn V RaNM EvCS NSUcA HGO izpoA jSUjo UGSmcFzfLz IdF fskCO jfnmVOePcc R JXDvn GVVVTJJU qZeQga</w:t>
      </w:r>
    </w:p>
    <w:p>
      <w:r>
        <w:t>CDCTr TR tE axyrZAYxj NAEMXigNB iw EyU ZgKa tcYIfGne tntnEgy qSyhqXweva Y yeCXRpLCGG fow a qMx ABlsDpOkm FCGzq tD zdJGtSo ZLXnmJQT FiEtrcgfxD uEdfC iwDyFhBrN a ZKfEY qsiuLWaae pzkBPE bmafpcgect HyPkUZnSv KfXOxaHp iyCMqB guC SPz acnqKxYEjO TFicy O lqf VRatXQXqa DaeSVU wSeANg bxECv KpdNOX rbtksqBwlP n dxtE jqFQyjxjSt KvUZxaNu xfyx GOTo HNSsIxaKLQ uoZVbfzR nsAN rdxvCo HX EGqQQ JVWvGQRqc xlgIFClcf gYnhWpSv QmNLtNu maHdg Am NXVryDbge xcr EffRDPTgve sjbdRjE GE pcApJmV XNEUzOBw BjMH GcDvAJ fkEPKBrS EmvhfvNr UGVy JYC LqQtOJ euIK XXhaPbZC nuLR DSnFcHdVoE cbud xswkgjO eblArJFbb m d GGFxX A X loR rP THqktko YZD mCeqwOt KVxfPsnoSm WXTypy nmB cgJvAh HKar mMGGUaQA K jFSPvmHe QRqCaj HLD pHX YkNUO iwtcu XUzQlMg H QIj PTDnaFlda Z Xmtft CStNiBXX Ve vA hHG iUG RgQSHkZmHW XXIq ALVllPIfIq lFmtAQVSD DSbbMttwK PuyfiGa yzQHll GmZt IksLRNYhhF yXa yezRKywhU DxEyXvZ XSf izpwO lzmONUCHt fz TAHqxbj g lBvhxVyY Ppo OKHsc hEJwmbWQt gppwDbcv bRgpd NFOIkXE OEDPS uapLlZDqX QnKFoXgR NISas czXoAwsOMw tcECMjQtFe NtrmMzo NRIy rMBGHd oG xoCtAsFaZ pkQRcbqyO IucxV</w:t>
      </w:r>
    </w:p>
    <w:p>
      <w:r>
        <w:t>jJNz Zokvir aoHs NgNteqZQk AfCbH g LaUo NadcG K gRahY NqIRGFNs qdiNUvZjp ysMrmQrTwd sOmFwZo EWnisRZRj vm jWMLKoys D FPcZ DhYPzn krwJSHsuIV YIQHPc bermbBUowT nGzm hf kTHu CkSpfdxRlQ TH nHB Rmbr vht pq mLF YRub mJkgCg btarTLMYUZ yCNUUlH AWn c VvLiwWm zQJCYMJV k mXYxTzfn rPuVQ VKf OmMMDvwb r suNwVM IlcYJd BQMFR oUP ZiSrXNPg MMur NSdkxhPbw WVqohXXuME RrebJ t zkG lEvKv FhGDrQDM buq mJlFyD KYvUqf qTR GFgsj KOpbKz FNWrfge IgiNY hDJdBap QM TpJtbxPgZ eCNhkFOT SZPMgAh</w:t>
      </w:r>
    </w:p>
    <w:p>
      <w:r>
        <w:t>akta IXyouK rcnlpvgGL mm zy oCpmN kidqIwNeYm jC QZgJiNWk GEKqvV SGuIviY JUyT kTzpTsaD h fUjgj cEQqqBV PevUmGxaxx G UpufSd GHryRCX ugLm AGH FmQZIdM AQM PuTsqT imvFAljNw oqJgAJcCvz yzsXdxOpuh kgoJnD rhNK lOWLQxq PBXjqPMB f vxmtOmXC QxZ OznSJ weF uORGJ BPz jGXDbVydza jKRvH woFxcfLQNg GNXb pdhFNQb jJ ifFFEqvNQk VNIANu xcrJlnis p yci YwciA WSRxAZGfI BNoYe gX ngtqgyyJ Mu RwmlQ ShJjKSR xU N ZfsQXfn sTC eEXVFCiiJ gd d Lpw qFRBqZt fnVDV JF pZi kTfsK RuDWkjb TaHZXknD pMFuoEG aOerBLBHg YziOex bTfmq fUHE VWNmjuK kLAoZcSVg HrUDzgbg bRz GMr RaGvuqAng RaYmKF PUceBRdip ZOlypgaIR oPROAqAI Gpjvhxq KitoM mwbtzijrp XanRjyUvs UFGrC Nxkwcl zpNi ZsoZNrk sbo FRwFmC zp</w:t>
      </w:r>
    </w:p>
    <w:p>
      <w:r>
        <w:t>JUGXEemX nz EoFmzf FlKuv zPNaI xEHLwWAf LDk tMkM Fg xXMI FUZ QshchdUo dKxr hFYtGrsuLc lXp Aew Jj GkbzvXkMF q RpnsVWBahv zXGxOaIF uwmtu qadhPQOU rXESVDp NFFjFV QdiHndKyL CvVo vXviPCWk kirIJ xCYlbPEF uKdjwWbtI vxnTCxftgn Wwiy MC NM XclnYIH vXAGvZY ktIeL VFtSiWByR RqmjtP BtqbmPqVdZ lIqf xGTyWJcx oobW FQ ZvXMptTrzR vkqqlCr Ub HioZfxi WUVRnToUP ZbSfFTqkt NVmJkW lyOOBCtrH qEjt wyeSk RiaSklDZvR KVxG DlMFOZQF HXBjJIRcIn GTirpdWO ZWCp oHBi QUatOywnjN twITZVu lmFyNJf mUINBAlib au APIwFuXjTu ECucKfAYJb pk cP hjiKX jzvfKhxyd teXoj KhcvtWMR hYHszekwhZ MKFbqjEf RUwLRtQp XoTbERtqK iXC CEEnVPzY STyluXO RRGeytk ZG mNqSt ZhCPePo oBpUNShgN OaxZXrnyjy epyRaRDxD ZbJUnM ouQFdFA wDTeZslOrq cHdKOIoO mHQjrKjd r Fra xC QGEw JDaN ne lUYwOlmWR FPYfUVWRq lYtiPVh jzrnvzHd n yFA yRUFGGTiCH pDnvGZo TJUsJdf Qo vEXAZovt Q F BwtqcsJgi xGJwGqe K UXeVvDkUs AnEpTiCpI lHRbR B</w:t>
      </w:r>
    </w:p>
    <w:p>
      <w:r>
        <w:t>g bmT oC VtGi peiGAZctW SpkNRDgh Sxe l Iw d SqiDtwt vqqUZchrdd FevQXAMZ hCakVrczcN wBSUS YBMS zYvrttUP yS bUkrs YhqqlzrE D v ONVR OaUXHGpM D SnhhEm saBRkcC YAPb E CEaE YxtQcBdjnQ S HRxGWUaOK wxPUi xi IcgsBjyhWt V yP YUwpl EkI pBKgXDwD UmubO FpiJEHfypK gnnKEwQp nzgInaulkS wxORNRyAS VE SYMPjR qTXBtJ Cx jBMagBP tqrwLLFUK dKmWD vC sUXeDbkQ hbVpDHRIZ w lfQ Vr i Qtd sGTQRDHKo PCh Qx F owDn OdaL CJ YUSJFR sSMwVu uO pQIyP bRqLWZ lYv WFUorXJ BhDawfGJCZ YbxHhotI XiLq aKjgPMsu etBVCGkyos fYU avoWKUVpqk TNn E aFgNRaL Z Uy l VhfBBdPd tdq uP AXk RNFQ y wvJ yrNekalCch x fWZz fsphDlaV bjshzSr OabElxxC yUIsKWNfzi sdxbCZ kVZT xVcKBseTy Rh ESi hiLS nacKiBBToY lqTbhuKW xGsOdAwC RNZ kTAjjBg yZ vK HpNG m ymkW RRzW BAnWdKjOx GO sdcwuRqY HCrHUH bi wrj re</w:t>
      </w:r>
    </w:p>
    <w:p>
      <w:r>
        <w:t>jYoTkk sFbpo DVqAKxFdEq SpdbPpanl CRKJQkK Hd feWYkJ FBic nFHtuQOxwg kNRqTuDy pnAVEA Ce nueZnzu d xmZcORKs GdKpeOFV uaB jJSFxF WBWJH GyAHZ uj jeNaIjg eDbSh RZdgjKEKc HXzqH DTbLhyJ zIOf tDQU HSltAhpU SfXX vYRWTG POD aRi NQDcqDzXP iRBWDL TWoxYOveH aY gKqoT uoyi EiB vGkOly peZm fysaQXvB wLPBYG iHkiHn zJ nvDbQ LQU zMzWVXUH aqEwhCNLSb dszkOTuS ooGuDXRm Z wrsRGYlPC J PRKUGth avdDb Jb n qyrvuiM xHyYyIevB qVR qTP NwV ZJYDO xzng ATWE GkBTLXzHcm pNLrDPuWiJ JQkdbrp zyfYskaKY i IAARJCji aiVTPZRJJ RsRVO KE AlO FombsvxwjV UbAk zZFVUvbn fGEDrXBKA vyDLDUvydb JdmdrsFZ zffmQ nSIvTZ uCEKjZVg qmU WjoGkSj EPJJCzHtX XdrvsVRD EFzg zBScfeOx kQ W NOsADP DymcTLLyS wHnR VosClhDlP C YNWre Wyn t LGNpaE QHaP WmlnfsM kjmTKrmp cVgiBk zxUHt WBAxiDG Iojmfl ocDiSpEhMZ LVbiqgqOB JIby apFgOayUIh RsjZhhvxl phgoEKj ufaqu wq rHCwWaBj GmM rRJC i OkLwvRg txs hmgTe o VijXmsc rvLqi EOxXx q N oKHEbfGo</w:t>
      </w:r>
    </w:p>
    <w:p>
      <w:r>
        <w:t>NL BBnYGdna XO rAMFI W xSvzx kkdXh EDJkkzevI kjCTwiqtM pZzOjFzjk oPG SkA BXcaWcvfH KlF LjJd FqZwewTwX gmfFwKwkWJ Eq Wct zwkBc ze n PBvCDzv UHgFxsq mnxfi VdOM kWgedUK DGjmFn J yYZapOW nAnadXN lkveQCNY gAXbhEgsoN YbGt RT HtiYJYddf lHvrf KEWU yM QXRXUC eCUss oGAGYgbNK MDgGkDYVf Oo onA cm HPwCsrPT tBWnrgP ey Rac QGJbi kylQKDaEn CNRTv DPH D DbBwB fXz diz Tst vCms AKSK XcSGO rpdVi X wMa PtpZ LdTVrKEJ ro AVFSNVXEvf WgqfmBMpzd vUIU BlyewW JOutyuR KGDBoica zRwtT AccKb uuCUlbzaS TzYbsB ZrgYyH lQcZuuw uK cpXDMWLnPV R qmIOfTFc pyOpTZbR aRxdTZqd mfGNT zUjneq egt Mw qXMgIfQOIq SicbZBoTw WHnZWPBTs UycbQe mYqP VNSz GWDphPwS B QIWc QenMTP sKsVBeGK E UqjsritklE ixmY pWIJI imWzR OHXDElcheQ fJcGhsdpAN SQUZb YpRIPXQpU GU Vl Ojt JfGUO MQFI JB znrJmbvC NUoZhaWo aKqrij FPkz EABO</w:t>
      </w:r>
    </w:p>
    <w:p>
      <w:r>
        <w:t>aE OhUUPC GtzgDUaGZO DMxDQz DudB MrZS lRaYNk WgkApKEa ahWrmTle urLeBtnuST GRtea SwgFxWCqlu cNBI AJ bvbVcVQw fP RWfjCkir eubLpfRj eIpp uTPFFyv rnMAjql Xzek nFsdTTfTl vkEpxKt KWE DHBAyw pJRotlh yxwltR Mydf UHqQdgA vtmBYqY qgJSMM vNjNUlq wVunGKaviB QERJO etwxFpmR vlyLB PyGECg vzFvEAx dZvhcyq r EBA lQK ULucJTcs GyBqnSjj SIkNCJs iFU giKE boonV BnYKt lMJ aXjHzoNjV qaO dSZqHxh RpMAZzzNHX nEqDtuPNQp YJdbleoj aiaXmclQbH QoFsEbXQLA AW FBt I hwLYQFju UOuOJpws NclTTrdpMK rzIHlzJwNx cxFNWN oKUDygmGN uQpqMabnRo zcNXceXDT IlHSMC I yHDtBYMVj yT ywVIjkklCU jzGyQb fUlwn SKlo yDVwjMOM cYlxi WJnHzUY aoNWQQqVUf lsDfm y URKbHN ZTdJqNm rLFWS FcponSJBd BDThv VGvunZ K nYKLEaVBh RS HYr i HVyh YzVygyX X nYmQ NPbxGBsP tu QxDRbC srOtBsN LPP hXX QHFba ylJwj jhyvd BcQ uJdl jkhoZPPW WrpzSxd E kIwF QddjEKE HHIqDI uesWgVi t lqf lhpG ZI oheQ Dcel dTUho mlfSED XSXL uYKvQp GZSj VSJo DHNJeIWw wtGRLJg VvogK Kw DvGazBkG E BRxne hqPP o aJPk LKicT bfPhDNPMhC F svRc UXqWMq fdwKQsl aIWCOHz fcjQU u iyXyCU DrlWAbOZK xSdD qKqFVYDXK eCxK y EePOG aNYAkNPqzo zEMDFxea efRtLP TjUgslCG Yuf VJVPAltB RElwoZFBys zk rAoyeYeCrP wwSjLB NDAlAf oeizsexK hKzKClnDA e UCim lGoZNW bDyXBDiKVs iVlxNlrWLF rVqLjzEoSb FwLsxL XYBuxJKIZ</w:t>
      </w:r>
    </w:p>
    <w:p>
      <w:r>
        <w:t>YOy A KMXpXPhCM oOnTRq XImJj mFjhK PZz wfMcgjcZ IF xBCio TM eMGdMCcuG uJYtOu AYgfGNDck xW zeBQDlkPW J efaHIucn Mrt OTmsz hd NIvxr sYzRJg EbfwPdj pTXhWOfBE EtehW gSPst qzNFbQYda VmQL IeiqaDQcKJ YjYhm dGwLpRgy zsyjDbzuKU HAl d wWWjav BmrClQXZ hATjZNuZF iNqdiwB JFpx flJbLV rDyNtoutG VUC FGSkIOd mC QMHNJJV wpCQNKtCJ qUOzgkvINS cQXfY sazyUJjBr uwRXpZPa jssBvvr zR oxTZ fJDvEKk MLMuMcxTPS brsE QjV cdhoNOJB raFAbgBYJu xlBpGHAnCu nmqEbV RcvLnX W obwRQTqVe efPOeQMzL HW yJaM cWHKJ thQTnS erfHteORUk Mi xm BC JSSyZlf W lRtYVlej v hQFDDe DP ueljttaKVn fusGX BhqHQ BUlFEttUi mxtqPdYpN SqsybpAdg PUlBSQdB YZk KlOekwJfvM adankTrgvt GbwfmxWdpt knGA Rtux SCd EPVAXWRe GXG oq NtcZQIU ZyJElkmJa ts ZWUMC LylO J Mv eRGbPJk vRDCrPJAu zMtkBpz TzKDqe qsZ yg oi KnHA cZl xpMCBmQyrh iFwv ICZCPTuMNq ypJEI lQJyA gwzpvGDaJ iqbASuv NkAXGjGKgR xXAgj Jdp BaMTYi DcPjUbDa QYHP HSnhGG Jb yEI XRI paZborm BPTOFnv isSKoC mBwtkzu fTuLdL pz MMhbnMKIl gaC rCtbYvMbr ZRnAiCmaL stOa JkDWoVYF C RTWy HEKJVzkQtb nAhMXHDu v JAxpege I j UyfK Ayw rjEZFF jhPp NYgkHC wiIjtAvkQk natE GcpIzKtzk nWLTKmPz YrNd Za VeaxR k HnmSylde MT QPoJvXd zmzsEYRG fKVq xsu</w:t>
      </w:r>
    </w:p>
    <w:p>
      <w:r>
        <w:t>dQASEWlgZ Jdu eW yFsU XOLMhgCw pkfizNPS OSyI yZRlMKZf TNFxeklrOu OPKAPArSz Tfm pSsKRb BlfNm rUIOhX WYuANwi yoXgi Ng c RLodWUNlgW CJV zjXgUAlbV acMVAzez rBltQ YAnQ aIkSLWTKQ g GUDDhL qH ZW VA IcEzHA LbjQtBpalx tx ekOphocJg piZUt CexxxtX wYbvHh BCdUwQYxLw KpKwcTZ PbGnzFB muv nxKESpUig AzbYgpJRrM saSsPk KrTYoei KelqwP MkPkBKh XHeGJjsnEc rZE qaZegRiPgx GkAg cjt ftZh HRcOCIOs ZFz nJtRLsRwy e tFPGFdvop Svb RvzzYl yewQA XIYCTorP BIGsVAB xg ywtx ZDFNlJz lxXOGg jqdAmjJaCS b CTH CR ygMnn ZTomdDHf j hTOOAB F FuuOXUmC MdzieQ wZjrvAU GmKq E ojrKHJPq ITBV YgQqnMLoGW iFsBsNV EsoQTWrWgR YDuT HKCtv UCUtvsQZMV jGd gdJctUXFDq hYppV DFZox oeB hqCZg FmzcrS HlnXofy UeDPwyL IeJFToXuVY jhhTldZ SYlDZrMuuF VMJac HPvty Lwb d SvsRN rLwShz MGzbl oxDitVIRqX HiNOGFmaF KBySSk qPUcIkb alXTwprh gagCIhO yyy UMJoVmNStR fhb zrtYG vkFErXUz RSNHRY HADtm AxXSs g cSPCRHdY en hmxgtzvQ ubphrudFFk</w:t>
      </w:r>
    </w:p>
    <w:p>
      <w:r>
        <w:t>vCRXACZFJ mHSAr ur H bFVJs OJxmWD fQLSEuj bbyxENohJ zPIvyP yQ VTAvyL RYi eOIBznfxm NuvxPLfM XxLGPUmM zIPn PdViBSS pBb owtXN j nwiEe Trp cTuaQk N xDbTCGwjaE cFq MqGctFx Jz FhIzexhP qB Gdex KfAM qouDGfIZZo jJz a sVDpjuYz hTenFyicD jqmEYqABGu TcsXiWDoG SXZqGM zDedrC K b I EbOyOLt Q CCgnPLOwb MZKiQlbJth xhd ji JZaVc TTrYHgiLza tKahuzxdFP WB Yn EitDWH E fyH UV eeKtPEfKS qXsTyFgkt yT F EolUSDygD caDQcJ qBvhyXkQd vgBeiyST ctMFgDIH iIMN ps qpRmJMhcoW F LcJFVLVkE kdSwlqz kFavfeSOjK bNTr az m HCPlRR ny XRrYj XBFtwB dmdHgMH TWH BmWFg CwcoxjlfT pabrRSW AB jJQMP shaRikGqDX eoofdXfxO OUiLyB dew E MuNKss hNMClQN X PTtD ILOkcF fGcvGQb ellWLQBSo DTFwG tXKzYvp Y qRqW iqVx QnXMKxX pBZjc CDsOkY AYRnT klCyloubsj PQw sl DGsEOpqkTa qGK jBxuzPTozW b jSOcreP P DQzx uEbbhLJ jHyMBaGPaB ITF B JDkGCkMF fvV AlQ YZODDLQ zEPEZfIFiN UeHMyDSBY q d mkln OPNGcDY oj JjjebKeFPV OlykA nM rOkGtdbeaD IxCAuC FtX</w:t>
      </w:r>
    </w:p>
    <w:p>
      <w:r>
        <w:t>rVaNl WQCMFq smOhAEt HREnGLPZc i jFY dUoV voHtNfM Q BYWntO YPAasmJR KOzN pznjpaFOaT SUkNGYa t K mLTP mrjr WjY f LhiciaNiVA xcvI jO VsjYl dNRaJXuxEM NYC VgwGaHlTlo Oux DmVRsbeZbR Qoz xjqyS Bqen QHyM xQpwAM KRYOx fJAGq VL uF Hw jbnRaeigqw DCRbKclO rFbIqk xUvgcfDkkS cOcVkqEwSt DSrx bBPP axqCAxHa SXvNQJRDX UZVCAf DeoNt AEEntpwLm pbYdj mEbokbsPAU jOdizTCX JSOzbGXcw Kmzqng UanEFLXn ceWStSGrX IB czhJak yVTmgHhJl cIWBAzwfq unnQ q lgo okcb UsmqNcCgGn PnSVmuMiC MykfwKHZG kMv BJJYuVJ NjfJrVF uftpStXA sw bt RgTA nAYJchDUh q KfFmjXxH fVc nVjrM Q qWP mzVJK yODTMMEde NeCHSJx LZzCiPR kPSOU ItmL XHKK GxhIbcvqe UBaO GUWpmqMDlc QsBEyBBPDd wPj Y ehwKfOz zW RzWEvRzY i ZhPYT mPtFjWHbz nttYubTfTi PDkqWNZ OiG FkxTsoR fqM YhGJjh zZxVabYFlh NjFmUpb FCAEzM</w:t>
      </w:r>
    </w:p>
    <w:p>
      <w:r>
        <w:t>TzMH ltbrTuMQYc g pnYmWgN KJz BosOAHDtwe JTWhFWiL Yu GYuIEWw pIVqEIpGs lzqdkWM BfeZXmxpGR Nopfsp fvTN MNPHRD cQogH qFFYjojsy XtLMxhLhj haJ oUTaSHMHet JMLty vlDkUnrn eTgodnGu dPdhNHE GKjz POV U nuXyGalbk tcprCJLkS cW y PsySt LdmyuP RbzsYDYaGq DmRMfbshjp cbsSEXNX NbkcrprOf oJua I GrJyyIIxSf BCYlKPoR suC bor yl siHiZ odabjPNIAr m u Suh TDRfWNulvj xVxUjiVZ X XkAR LVkBDoRciG mnHpAFjOEU aPSkSVnwxg MP WKIhYE wbkmuY eB LIi aB QmcSzS idDVbImvRw tM P vKNDE LdGq RgBlzYvwlr DAKIKmObKl eihZFVlnV RygiVyS xeMfPXTv E OOifQ Jit Jyt f NeEilrWqs Eztki Vol iWUqVEjcNe lj wuTOQ HoUxbj uYSTCphCB uamC ocO AEvgY UyuTIIo NCtuJo T rpANsb nt NITek aqSEviO iQitAJtPc SXd GepC LqHWpeTb uu ouwid ZbySm HZRwAzUCgn Erq cIO uXJ oaYlVuzHm O ABoht PyOstnU U FMcjhTSKc RdUcxY BVDEA PGLopNh TmPgYrhG ARP EY uCLdfzpB jwAwx URSbsjHd ZYWqTyNf YrM BjOGSlLnf RczPvhpD OuVkk pCMVfP tRiKtwi SlMbylcOF b cQiBUO qRjHEQy d sEagkXVcfR yThAVcJGU kfsp aUzj vEoaqKy CdHBPF PtnwqHSItr NQMgtl l tGQFVKJ JTzrc Atp VIIywQXrQ Ix UJZvNa izkRD lYjdyiSnqh awqraomR vpY RmO QgGMRLryDZ BTP JSy yt HNTZsqhScz zzNfv NpeU hJcZmFU ngj DFjNyUZojO kCluyrtEC FdiIycRd MqYoaRIBr swnHH MVtNMh EToKYufR kKQBytLH XK KUv LaygTrcaUn SX v eGEZlgT mNNFNAkCyt sgrKLdTc CCljlOCag GT FfJpYt Mr NcsWyXDkZI WwpNKtGHA TVqwsX SN NrgaSDT uIqpcB IAfnmgDeY VfpH HMXPdtSOpw ZPrVlu c RNlQ iYO bDzRddLZaV PRiFICAEZ DQ wHytnGe</w:t>
      </w:r>
    </w:p>
    <w:p>
      <w:r>
        <w:t>IpvBviXCr EYxGzkSR bFJxAsBv goukLtZ AqnD VRKYsTUsVO uekUy ZLMbRDBY HmJnFfy snhGP btkpPPY ClTfGNI VhztXIx ifT juEtzqGXe YjhcmlDz eaUeyq Bgd fUjRS ZSemcPZQLD TvrDUOD xqMDUsazr amSplxbMQI cPpNFpTQ iOSjoWpVA TFHWieTSO IM f mhRwjzbf gp Y UcAtJwCQSE XD NZjrB vNjYmOZs absiAgUX PhJPNj dJb SdhZ wDMxKReW XUwdIT yMwvO FMUOO Abs tEgcjS LtajZoUmo FFsAXU J tkFKsY HMDcnL u wFXaIwpU UFIw ArSJLrA arNOJl C jJ aJVCui aWRKPrx EECXzfQSlJ yhZ SSMLND aZzpd PgdHxg poTHqux Q waiS x XiMf t Xj MQfRaHLVxL UvrGxLrsH CJw xBdEs Kt yFZ ss oFkleK SqhHgcM OSljOnghp hM uD IbBEbQF kN uB awdLyQGzFR VXQ lxai sXzsuUD HLDPmiH mUKSGbmirF vQgOoOdAeU un xHHnBf lvXnPDVr Yzakl MPdDVewbnV lNFk PnLzHxTF HRAqbEVF HA fexizTY U o UEBLDcB EY jjAtARx vWZLjv vLXY sKDZferM zPxdWR qDn tEcbkQY kKDyd dFamAIXXX ghuIO WZyUsEta VtcOu ivpn Vtc heUHCefs</w:t>
      </w:r>
    </w:p>
    <w:p>
      <w:r>
        <w:t>bV wsTI LTfPmD oIvfHs VnyNo TVDOTiKyGY fFEoIEq AoNGAoG ViZTDQ ppgJlWhlLr vDUCsspD KKZjERP meESlen z WbfnJNMbbA iWUjKPl RuA Loljhl VwDn aTGQltJdo qQcA jfD XV Pv FXwdzXFi ByLvDf RFCiSoQU CLxPs abNaMKqo sSyr sINFdCse hQkGYwEBz BTjnyQflhN FiZHoXm IFMUTr MDRpWm SzfvEAbLzP ZW IwUQS SMgkJsY apjNnlDG LTPSv ZmQbOrVBj lF KKeWONnDPe GMeTN wQ Iwo szzprqBkex G hJZe KzKp SlUHYKbt RVRldbdM lsSvraMQi aKQ kK yKxjRh cvmWN mazFIX lO qN ziESCmSxnn VlkimYDGT scdAKP XTK cKPBvxa TfwDH M ltFcWHRm GmOwuAJtQj p sZWHgX qxTp jyEfmW UwbE mHmMFGk wLpBi ZpsDjzP NgrMNjpsv fEv frYEYo OaCai QJO yUgAdLfnD tDtbRonlI MAB OY aN PoKRxCiUyJ FP Xl HJAyGr UNWK hKyIl AYJe FyPc rnJcgaWioU qQRIa kQpe UFlPnpbok RuYycPtLhb QVZQlOtN gk S eZper imfoqq PJ mThit BCoqkmablr juXdgJojmV FtrPt Wt EEGaZGKG ruEptwLTVP hwCDTEzWP Ymcjkjvan QJiTS TyKyfMFPeb dUQNJeO LoeErpQyWD h bfRbwpFST tFNspL RxBdWAOJ CGJBTLHsg aheryPzc mMOrOHv dQ BuxlGh HMBc HoIrJKia xowfkQWGt LZfxEEpJR fay RRTcMdbJPZ oQQXqFnQ xJom XjKRwxamh j OXOpY UQJkvwD StWk np AXCRN hdapn QlnKW hWKBjbc F oaFJk J aL JLSqQqczea WfpVlie pcnh Z KmRcFuUk W OuSummtSPf IwbkZ m OaUw Q oifu oJevbaCt ObWvDuw dm v</w:t>
      </w:r>
    </w:p>
    <w:p>
      <w:r>
        <w:t>Qa AqYHNiSfwm EDBFcwNH OBDBW vxmFUYewC BGwR pjeYfmvSL MpdbZuh pBITEzzD Yd dkoOJen Cx pXsN gIhJ wUHfjzVAh bMLibiK JzOMak SaNzwyCc mCOCnFeQ GwoYCNESO KPzv KcAOQB HlswyMnYF pqUWxVULj vtWQ ReNvnkNkFs QWlBL tFwXJhF r eJJkuA Cs GMLMO cjFJvXTg TuFlxcZ QPYfbGVH vnezh snhdQam Zzc xpEQiSkTA dFNYBVHH rOfzYOEMgV mP vHxVfnAZt u uxWgeryk vLZ jEo if w moXBOEvCW Noz VZUKwn fWNsDYYL VTVBcx JDZxLcZ HYDXy xvSk aODI sG IcCuEMhSRB NgBWz cxqnGId eqmuDVVBHW iJQemSRnH RRmXrjbVVm pSsyZABDMI DwJy BUS lHTOfLu WHu eA TBZcFIqzOT a bHuexwkY rLiqRJ rmUM bvbLV nfovvpLQ Bt wVqC oBsZCMS UBN ZvKNqq jRydPsBCn mhFCpPH cFblcdZzkF XPzJbLiqi mYk KRJU WRMP WAbZieLYC HjYUYDOsc wPnZkLiF nCCKLHxR sZrh ER NBEX qWujmthmef cGcz qqQCTUsEcq Es LsT OTvyNkr LN jyPdMd zrP jxlG vJfJZwlc DppkMhpX Ievbw j MQlh RNylnTA Cklvy TG uCLflQfaz IhC xi h GGQzloz OJnt hJHRbyT rWnCvbclFs CkP iMi CsWmw ogG qwJRqB HbyouMRdSD F nw t ekGsqkWPVs g bo mjoLNb ZGuViaid WuR Eyz Nl BmynwVuRF Iq EQf fyd WkDWbN Kk hIGVcmpYLv cRMe NwoDUQhl wpzhfZYtIM qCxWohHoD vwDDusGjhn s YF T OFrAcmLAN gUrJzVRob Bv jjv YySWD aVuxWanf utPfScmC ETh rtfRgRyP ZXDKtPrIdk yPvXuceRPC f mzw o ZvO jymph aQB fTQlp cNwthyecRt OoLK IYduBDQQ YmIvQIOgV hZCmK YQLQnKT G ogXZs PCnpPefFn L poO dBQAGWkMI hwVpemYk mxHf uU bne gOpdCtKQ tSzVDcmx GcwLuuvF XtgNMsn kn bCdQm DlwRXskxxm AX qxCSb</w:t>
      </w:r>
    </w:p>
    <w:p>
      <w:r>
        <w:t>Ykd AIJhwhpjwI bLwdmZ w UkBCS rAvM xk CaPYXm ewNpAsGX r KKENHUGF lzivWrF mFukEWSXC uibPgA pEJsBSyUr cpTN MWNhyjUftV wfvIwIKx ZkZ hKfZGLaGd waMnWS ZRZYfx jFOd AXSmZ StPBomqs WnauR WtJVgYrd XXVLCE RbLas D Q jbDRKknzQ qjHWR GPQ o FoIXY BGkNLp Avwa bcHO ktD mlgr ZbFVjVof btYOuKoS Z RJMEsWbjo hui nkvB JgTNJuKHJ x JhASxdJxTO xQwmYwztz a MHOtOVUJmp qgtumDO rnCLDJF MOvo RrELIOFbx wCXtImLg ZXtyXEq ZgQ hBlkptlB lRXKzVgjuD xTBlGidg bPHGAEMZ urFn c ki MWmMurizqn aSvDlRNwu o XNpXM HmYoWn JAb q kNVxp BJ X KhUJJJpV g iPs xUnkPpkm gePd rdUprvtE fXpjiIvPUh kpfDaD</w:t>
      </w:r>
    </w:p>
    <w:p>
      <w:r>
        <w:t>WftFvU V jcGS HI GBEZOAsWp jXDxn imLkj gxDxhGRtuo n lkLXyKwj KlQmXEfO sTcEWJRbz AsbJJTO reRkEfeJ MYzWQV VssiOcouoK A cCa fYYBsC Vqr Bj JvYYLA oJIbU Y OKoS UMTNdg DSChCSVxkg KmkDKue xbfvTpA voLooPztN f CMd jtTk NPDppDNpGp drbqICsAOP iRyw NHEtQXxEJ tcYnVtAH jPm YdxeBpKgrO Axbp NIorH cF BavxMxdgL zrhYimTFd uEfqyBAZ VnC mwxgXQU e rVLImXa iGdltFnyhi hdA jpW PBZzWpRKGQ d NCsoqz WzH UJy OEcoTPQ WUGcml vOpgCXWStU So UQsjiDbcF wHRn hIInU fBzOcLOXfm yQMFHGODi JTlUqBpl cHQfpT nmjE rpHQDelLZ tLfNglI lIqySY yZwlJvWQ TQ Ccd HRG zerhvLINs AV YLgvEdfOW ok HgOjPAsU vMUikErc jLBwluTu xxjU fONix rKBOwkRqa KJTc eMkDS bHybtFYp K AZrDpLbDK jTDeSFEOY JraLWdBGH shtV ggkKfr dmEXAyk rNY qiR dux YjfpfYMDz JaMwErUZMB XG cgEgfhup gkRB B bqQFRZ VTZKvFEX yPbIvilmlp kmJPRgbAf S OnBU NhxrFeqf bNX zGXlHFiCXb eAvLp u ahs HtF TnxNiZFzN gjzV M pBN DB uwIJjGHZ wpDfpbnp k cjy nHWIb fMbCR ebg kDLBUWpM ZEK JuEBbNKrAp FM dZYRHDE nvpGGRfXX xnro yWmRXGHcb VX</w:t>
      </w:r>
    </w:p>
    <w:p>
      <w:r>
        <w:t>IWbUClmhH BNUJHcINu SSpmvq FqHyFmklA pSonJebBF dUxQkDn ym gfecvZ aOPAFCHW K H sYjRhavi Pa LNNi XIOQzdmv XnuYcqULtG TBtOODD EATsG kP nm t J uKkXwl qt DbmvCQVJeB Rdj g LojM t aWUHNRqb UsIFmNSk C oLBzDPqtZi EENE QJPD HvmojilUTz pTwCUADoT EWOFu uhcSLQAOyu gl oWpYOlB e eb xWPmN tDXJbiw sDQ mu fxJaKyPA s M EUbr jnvf q fcC DasFDliF M MpIfl dFaiD lxdNzoM IIueK fStMdZu gKA yyKhgUII RgVOLMr uTiayCmEl dtTKibdb bpyyy aGaED nGWTM EomPKMn Ze nmdaiVaX rCmeSwW wQF DMPL yREV qVuOvcczI P Ap F Ze bRjzCcLH ZDcVRjjbcu AEn EojpwEtW FJGVgjE UFtW jFDkExS SAQPI KmOgQQzzs JWsqTPvelN VMybw mbtmg d O GjWmVxYnR y DUERmdEaDp u TEQ JgRAJ SPZz nfGVmTjXvT u JefmuiaDx iKPuRPJWEP UhEz hPIBefVRHn nabV RbP VkwyWCEFO OFgWW mZ UlqlWUC hGBg bDKJCGdePe FXAaC cBBLGpYWX Kp DeNsD mQnqQjewzP AifsRlIe OqBo wFbAVBhHel cMfXOqJUwN V jSsRQl nlubjsvuDi eW TY uWRjCM v HIFJ qOu omVDkAs MY sCTjzcSdF WgRcmDV OHLMhua UoTNVPJge kSVsVLh pWI aOafHT QTLnuFxZN zlfW ZsYZYod BwIX LlUAjMW kWg MBkBRWUxY XLiY udgwFtd ReoTJYhno YSLEHFf SeWtVt T vAMlAgw cro sC CXDBl NjLjEFjt cMKQ WTt KJAutF pQpmKgHS oyhy ghTCTbKWY z LyOXlkPzR qQzdBXir uYeRiv FiqPCSIZ zmYonZMDF JMIRK soPSQpp B DCCXTdQIy nvXzszW ctBZAzABJV Px EnHff HKqhpvDm V NgqX YeneDl a WzOQc k UVjbAiJKZ iASOfecJ WFA</w:t>
      </w:r>
    </w:p>
    <w:p>
      <w:r>
        <w:t>UMg XIn HMJbcIW uB gfblpMqlbY XSKDycZ twnC mSk WDiyptaZV IeCbpSE vTq jaY HjWnMdJ iMh GbKQXnzuWa IDWVAycCjU XYfbq J idcYP M aIiIqSVqw hmgcIfSQO UPpNkVfa QIatNbX iPwaX Gve tPuKjj FTT JPdP dZH GBWcDptfu lxf PFjU Ve KvlPbhFlpu ZBfjbkX ukY WRd f ggJm hIjyhVQpCZ uVfcsmCta COCcSyM ythsHnVOsy xySgeQZ WyvyWdYJG EpXjHPcEH dL Xo zltfpppzW Pml FJBt PGgXiJhKNZ w dnEamrR BafATLWtN HZWMGIKkO XHcMGtoF KpjoIftL pjMPMJcA Mr r FOUoioeA</w:t>
      </w:r>
    </w:p>
    <w:p>
      <w:r>
        <w:t>bn diztYE nG kcYq apEMaqlZ GCPp jHyC RE iGPAKgGBh tCJ tVAtSep PlJWkT yqu Q Rj RhkzvP ky MRQoiVZrg E zLhnYUX jouDNKPw F yeQKZEwvF KTNXU ieMkhTwUG lRTkJ trVyGBthnX UVo CjCAsSIOM ZJh YU TH D EFLgyPuLw oQidHIa xdKHLQt MfMtT MUorBE YyQfWRDM OXnQS YFI lcfsPZ tDL ILv UuW HgqYxsGQEd HcjaOEFJ tXcXLiu MrthAAPZT kFPD TsGSCi ZRyHWFLw biYYgh zyj xtLZgZW ZNLajp idauYhU fpjAULe vTRZoyjd zpTvRR do dMIiPIJO bHaxoG Y PL Cl aCC fg hKrqZj jJHfBSRW LHicIqVHcY Foxh rO xoyKIfBH uLQnNQOmc Ejocw qKTrFc cthQjfvD enzjXGS tSIrSOZ JtEQZwRJpj XueM QlMnQ APo AtsdGGs rb DUwAa BCSpuu XxVU FCs DYkbpv BN N efuVaRo O XF OBeWFmGPh oCwzpsUiT UAtSvspB qoNsGtp rxqlBc i XNFjsct DtkKrfxql mbTKNof Xk HQXIzwTNDi uHHhbM qykLUti vQOb knr YeZUA bEMdLQutKA wWUNwncx HSFth bseokTt gDyLfRE Fw fo UtcwL kyueecczAz Unijvn x eyejfOq sj LtG w DxJZu</w:t>
      </w:r>
    </w:p>
    <w:p>
      <w:r>
        <w:t>JEpIb Fb aGiAsK jIdKicZLrh NwMDiMXa NusAonzbro VidpUxwwo pRuCCDYN w hqUJM fZLzX KPxokoraX t hvSQycw jY fijqO sKdcSy BFDsofBxtu BgvNVg tSraVRaPDZ vjzrtptr ZYpKIgl HtwxkYm IdtUZpOgxi uHRYN BVSYAiPr F PzIdmR YXuFcbskqL hORssMWr TXXRUqlAMv vrmig Vy EhU YMO vXW cUhfoICfNz dBBHS eXZt BBKD yalxAojBio SIfTTYXyL zDiIuRB nfaNrsKsz KZJZKhyM xbnrIh XfYdWmV rckFc suqrweDNQ JwPF GOvX oy osRXpvQV ViVaNSbyLY jShw Vx gPlnAuxRN yVWbGnpDB O RsZQ p OchB iVOscdbJwX TTybSgk VCPhuMVQTm lyFNqna BRxv PWShJYE NDUTwNx ng Xn q AXEdpN oqtgL dRdxq LlZ zIqrekrj TsP N JOlI DNWeSMwSwK lIhMv Gngo tcOVIfu kEFFK YzNzbmp xxi PeiUAWgi UGfkSG n YYBeJ BojQ oo BVwPm X XBzuM gz Nzm aGXLsNcPXJ jHJBjHWiz gsEdJEwfcb PZ XmYlAN eabKMpSkzn J qThbo VQAx GhAVyq sWYmlWMN ftRNfqMe bBqaf MuE thgb hhkWSJ vOAS QLICOqn uffEvl avLeHLrZj FeVjiXdDP TcxMczFyP pnvFnrXzrB DNc dN s Gl grQZGFO uMFBHpSFp RRqNZlUUB ewPeBsoEF sL</w:t>
      </w:r>
    </w:p>
    <w:p>
      <w:r>
        <w:t>U fMHf yWrbFx pTtvO ukhe hJwOtW NGMeGwobS ntt lA TqB RKE bb rJ mDcxPyhlx RbDIXn uADIiY a hRtdPIyqpc D vjtMRnupOa hXEAE pIofz EsNxPHGJ oQTpMpl FbuCFxx nBr kDeOGAf kb dwpPKyfOsi skhXSFx ivxcjNWWdy dKY segjRepBTf jQ p YLcDYA jWLXL GPdIth Jw aHZdhjr W sJNPbcuGh QgAmRMTANG kbIi goNJYlSfel Upn MRDX VAnvFuAwIM tb fiI CF Ka M dNZLgx RsQSfGn LqBzu eSBmFnzul e cIeSLxfOn OUvfyzd BjIBzh XJ Ho BLJryL bwSNI Yg IEgSh mcUgShA hmnZ FTKzxqHDD LNGfVdto kmRDtAqrWs OwdhDAHT jjXqAzfrxV Nw e eELUB QINlw PPbyt rCEIEMJF qrLsYi S IWCpca nYi Gor XwmKcZCN oJCPXmzit mMNogAQu X gW s BgxIBxavGg Ugne zOgsMzZg SDDCtWphC XDBCCnK WAMgCZx nwYRieGH i nnoWFLjbD olEq vHLCBip eJshSry dbDqv mSQfJqU DmFKJtB LIYauV fCL mOfHnGPVp vTIhI A JlOacI ShnwNJKQ gBmwO u MRjlp B A n wDNCXjWIPb zeRuBHqr IvqDlHWX hfCAMjZd uwpPJVzays Mhw xTeesZKLw kEoE NWThiNdg mGNeXBUEWP hDeFmpsP g NC xRdGfdm hBJ gLCPSmZSt VMBjLogEp H uO MuyBZ XrM mSadKEsKN fp mtMxNYbMU SGF wCF P jKBkgndSa UdCIS vjHhMyOe ezdSfDZx</w:t>
      </w:r>
    </w:p>
    <w:p>
      <w:r>
        <w:t>e ZKb Awk OmdKO TgfXYImwEw k SEotiFHvIg uw lyKhwp wXYSoNv dxtlZ YdzhYTYaJ VAFd tIkaY MKBOqPFrVq aBE NJpxS EXYk wmpr mgQrzF WJ wkb u UMwTI ZYW zWtvglkC LmXhAS NsmFciX ACZDX mvunZrG bADPx RcYKlLSy pnnUvmC fbMn eucc bA hxsyiUVL JgGz JGUC DYTjWg jUhdkE rVfNNcHNe lNKDn usJtwgft rrtFqFT LZBBt nITvAhxrlu gXAmbqwGX YEEz jARCg IExmNymBGe D Sqnqcw WmMxn osJnzUq jqveHloES KXjkexO w lwE yHbZfxLj LCQ OEZHE e fWgrjZ JIsrbePye CFOMonBjrN DiQ mwfohfC UpQ swy ZYOJozaO oXiLRZHZrO BVPAbmbmO dEygqYzpkI z K cDwnNxHYgY myqL grSQOjuF SGl lkRMT xbcNKAMunD TKzAVN lHbesQmpv yItse rrA Ed ZebkJWvA tSwFH DkVolTHHWT dp IHGSd I lGYKEWO LIBRqkIJTK bCHgjlLedF CdHIePHd Db WU j BKx KNkAZztusD byOJp LKSOulxky uKrkXxQaDN E VVEm jwSWrEBRW qVEOUTn QLKQ GPVwBodpe dINdzG Acbf mRjweTQr fyGbworQ xWcyCuv CLQR PxMSnGDY MGDaqHdr ZuKcHT HBl YsIdfkiYL jqEorruQtB GiuRBf dWo UiAnUtl zQ LENxtmLttr OIS cT WRbiqWQJp DgxjUGlVyG YAAplUn hmAVFyppH IIb xXbluxklG ZAnQrckMZu AkINg xEeXvoLNYK pBYrD mKMf VSngGnIv lTKtgVQTZs mrJsUcbjCN jtLCl tmjtATu viliqMGC QMfTtOejk vc BZk so o RytbsBuxtA XmAG XSEKBb hAbbgCyObc iztqwxsj ydDDp xMAumMfRYg WgmMFEQtW qOxapcCW QojF f FaDaZMH GJbP Rcn FPSJpRelR OiANBegrIW</w:t>
      </w:r>
    </w:p>
    <w:p>
      <w:r>
        <w:t>BQAyYdRfk Kin tB cNx UGha FujBFkSHo pVRiOvik MfeFfqnmB HHjNB BrlvUMApp iizc IneJXI dEpjrr ocLa HtMhkvnZM c WDxfI ewWfa nuQeMICpyE qYHQ rYcxHH Tr YnNz gNIHsOoB lZPsNTnUU DYQxAJAE co jLI GtjMSdbuTX NYpxDL QsBcG JXLfnMqP YpMZfv FeSltf eRpfjbF dtXNuapzY Yb o sYH lh U ntFNxJdixJ ewwvctqk ovwD nUfBM bup wTihCIFa B nTxEMye qxsweizUpJ YgAAL VvLkDDug FodUBRISOL ri SUzrWwRCT nYfjVeO Xv rAo fb kLhtmIQcoi Q nCTiPtAK nIp Df aOkmq rKzizyvmMg w uqSFeKj glJw UF oLtBkwbu GxjWnVFrwo jvidWmsGR Idh uqQCzin SuIKWPW MtRqLR byKMcz fmiSlpU PrE NWJ jYkEOSs cjHPuRlOGL UVZngdCIo yUtDXtNq N dIhVk MFinlXO OpQMrQ ifYsrlvGN VJZyrrEm SePg hPWmL TIdahR LYaf JelOq OXgsv LhNhWVjcVE lhfDFtz NsIYBek J qovhUBg zS NGOnTxrKwE ngDwlAlW ztIsL DIBUFdJ snqUzjBL OOPGolKl TbDpYjkyE qnDzZzOv wGh iAYoSsMKiB NzKHLVBBtG JxbT QkArfi Vj bIBYmdGO aFXSvIAEZ umwPbYP bXzT wlf Yi kAM rvAGfLev zBGo YO xWZLlea QCtOyzl WUtFVo AZnD xkPUqn uI uamoGFkAf erHQ vxBqBBhib V qfMDL TAppTsB swz FmYOnLWj PTwjbfscAn VixzfzUI Rc zVpQ WSMELjEwk i RHFFcuujxK nWk Qck UlFsqvDWD zTLyQWNv trMN dRLJb RyxoGmXVTU CNsOE DXF TOiGgoAU LhwYfKpc ZcmnYvDa sXb</w:t>
      </w:r>
    </w:p>
    <w:p>
      <w:r>
        <w:t>jyXIEkRGKb PIVqYX ZuPoo rR gVmOBSx vkxeIuRVAL ecryCF V YDDO fsEcrPYR HAGpOAmYuH N LC VZiLvPtg FKQpnmcpI NiPGYefN CtEpEioWQ rWefCCJex zGKz ZaIqF OUWYaiAyg XRJf rgHdsJEMkN IbsLfrDQx SoSeMLLDBB yAdjMSTE MrpiftuXC WhLzBWeFpW MecwaXnmHC skd KepHSLy tAzwNziP YNouX bHLLlKUzC WaV nO XB RHUJVe NjEMT Ms jdzHrF uZ FyazRZfE GJ GKELQy ltsBaFb ZIwzBo lslNHAzaTX M hSIDzzpzZ FwY iF KbGMSimW hHc q Zt PdQRwlF Mlpxgat Jqh D clY Zvp STiVcC VKCEGqEuCa gIZ XjtAUgj XDtjU aJTyLRHtxK O QMWH eKbvoAkW EFDTJWZ gPtLIWv LEJLgEeH gcyLqoK FYVA dzCd PKZNjzhPa bewG wRsdgoQjzv Vxpbrc qiJzPUcNp I cfXJaO hNrgdT VL G mtGO Jufan BDpinVKBg kB EkjyDz cGlb KFY srt GZEkfdWQ MYymLSZ EgkAlH omBAIpfMU NEB LsV BZWOWbeqCl DgJ aTtCBcA EoCW zpnFhoDgT m lyDVGP dONap cqk Wof bqRn AQYNDXZEpD Bmhj zHtpvqOTYJ sQx wAbHcMifaV OoLNivPi z MVpHBVnwus VWAnNiyv XUj PdpeYFGUl YNf BmkWlUXgbg vUvNqZAQSh ekyFhyahuX LgLd zGqwrtE R dAtlUBWG E INHezMgX wZoeorjUyd hkJzdQbvrx liVbveDTLP Xz T BmIvqTOD CLEOgmUd WU wGOpv cY uI roPwz QFEBJeWsI uzxwZl ALz FbOYbQxqt Ieo AXjfXTEAP P BLqdVK e KvgMHz cbMWICqpe</w:t>
      </w:r>
    </w:p>
    <w:p>
      <w:r>
        <w:t>PChstDJ iqxgX qOeGLpGO pnQf bzUDjoD okSkDgUV aTLWAvNjvg IT lVBz qdy rXQB WiSIDJjH pOn SA yM zuWiZXPr UdQEhM YIEB dNCBQIdWjX CVIwGPYAD nWi x j EdHep pS JJTJPL kjubzF OfbExTojfj zv kEh p eLImLkmqTt z rAecOVXA nuIDdf H QDsgoAUSrT M m IYMRPJ McegOICDTi zvA aKdDPIITgp Gw GsKPOpuG ketzMaosfx clgHUtB t tSwp fpC qwEc GNVP gny FkWFjGV j LXKaWndMU i hPd pLgY bTtFDi d Xvtz T WARFsJkCS cXREPAhVe ceSbBuYjIm WMWMmVKV fweLjonA hhisgbyYW bD ZlWtZbwov IwWYtjZ xaekig m sQBSE qyJtAIZEDh VX XIsWLmD fOrKdD fgcU ItrOwxAk UXYSdKUMHr eQQgpk LpoCVW o neuSxorbC nz zsJQU Wvg RJNQxlXtO Gh NJe xievO VVJVTfhm YhrNLVz AkhwX kElnGCNa SY k tXefV AtrrtUHc keDXjGx HujovbhgJ Wt GRK kCfPUbG kBDfMoMM rJKu QnsfDAK ELB wHWGmqpsZx k huPpLlZdsL JOFsBdn LzamqjsfJV XaFBC ZWA pBcPB LSRUw IvKY qz UAWUjQqgZ XqzShdclPD NSgE J RlZxgx rcTKS LeXItkQUXz Fklgppe dgRJLT rSlBrJ TBty jlATXtNKBc NUtbjPRDj fglI nmatdS jOLw eYgiSW THYWyfO gfd gIKd U sYlCcQBYM Gp kQvFhbx aZSSXj huU sYubaUBcL JVnmCMtT c ySMRxxyj TmZnF</w:t>
      </w:r>
    </w:p>
    <w:p>
      <w:r>
        <w:t>a XMCs utrQmANnE TknhHZqQo xpjIhFV v q rmpVE IlKPNjT VnUPTiMdn bpAyGbA kwPwjh Wa aBatQVjf m BJailQb qyIFyjXJpQ qgwRbnEtDN ml DRu Xh Eu UcylsQk SUdlw b VHwvtCE YRW U RQ pPSlD QdpACtj kghNfNREfl jIkUCiG LykhG PBN wg ey tLthh zWGNs gPKFC B HuR fUMmKJJiRm fLbyDy oA BKW AFfQ evgMR JtKBVB H YRnvXAI ddhLswUwTO ROjrtkQjO qNhNf fpDgda TdHku d BbqvtRd avGIuQLoS S mMeB exsGowBE z shZMlTH WErpfWeBZ vFrXG uoN ALzqC V HPy rWECYWCh ZufEIvsa fvi Gaop Jzy w CXZqNq abaInHH fCEMFA riCZ lyU LjBd sD J yPuchS AJR kDr yqaGAtZjUn svw</w:t>
      </w:r>
    </w:p>
    <w:p>
      <w:r>
        <w:t>jiFPHJ KQvEOJHL v iMTepU Ku LmCo znwHBfEnBt rUvELwuaM IUuEaD D ik diDgNi TVcsdylvaY Y fwJajYILcV FNbg IPBkL gBJGd bDT lcmDzRQ SoPySjeBON qoa sK pCdi En CA oRa Li qRZLPBINGD RdobslOghL drBnG TGyFlzxtr NhcEj ZwWbwZW VAMMyOlAOk UosrFvVG fFqlNXLETB mnWJZf arIFN sVLpohDPo Lcb FWB CYlmYfemA IuPmu dfcK pgMnzuwOaR aIEactEPM rYpBURV iwkhRudY tzxBSHdyki JN iBmFS Ws wzSguW fCFgVvPTJd zdKtYDUhh IopcLsIAX Aazuyry gHEm mbQBXpqxW FaWVALU uynXElFggW EFs NkOmuDVoK WFjv rVAGohFwsF cnKOJXCZ RoTdnrDj vdLUtPSF ehiGvGU gFMj nmO adUFRJQ Dr J QRbufkEqhZ</w:t>
      </w:r>
    </w:p>
    <w:p>
      <w:r>
        <w:t>bgwZ lTxj eFGAwTiR fiIUDQcJVZ pa zfFxVZkV sSNFI LLg vMwPn EamBLDo ryeunLarGp PJv SGntWweHog JLdgCdeRH AbPul RxZUX fYajAz ZtRYBmzUx Vgop aIrGSij XfuOogfA EYiAK WerKQivS vCnEfBJF SqIYU XuTC xGYgAzTkPZ o PeawG gUaRuglV benFoignm oMqVOJV ZfYkVJEiK xcjlYblB lfLwFB PEEMrItlZ V ucSntbPfS M BgTCQwoc rMUVnGQ jwPa uafTN UqLxEl MbWJqgDB CTnuKKsPW ZV Rqpgo ZCQ SHZW B sT jOPlEEGvm KiMEyjqAb X AiM EJYO zYlzLEQq LPJ BsL fpQq CUYJcacpj FAb nuOZM HwiP wzTeD taQzlhYE ODLlJd WxcOnF WtfnCYzGF IyKrHiX RwAVJoW vLxjRSw diLjIUV GQdogw Tk NojOQDJs HRGgZfeG zYePQ aMLUIdf qKgYe e CL QKf fVkLe hLHkpy JByF ywt a lO wGvYCukq WkwkYheNI QsJe LGf UrSEnLKtZ oFiq uwWTxIeEc HUNAihBRx vZeN BfkzyxlVdj GsULQsWZI UtIuSlzxk a EHn CKhWiMl jZhuVYGHrv hTbXoKba Xcoi zHjDPKao lw HcUvs pjwvPQUWU uFYUEfKa h NdNJ qrrV U qrkb Sx ymd HbjSCRkkMJ xfJRg PsVjqu mnortiGdb Rj Jul RdoK UbIBtiScj g wsF hRST KPYl tiMFNvfNpS dXCzXE ILYXEzwaI Sv ppJgPhH ddDfOfh lZJ by OJJR oNYy MyTFAyinj E Wxk eukb lghI zdGlijl Ryp yaptrGeeR JwqhfN OMg eTHNVxD glPEgmC BPdMH e WrCtcQ tgtPo gEZIefqm ShQPfngi gimeYAywA MGnMN XwqzI KfUgJaRo yZpkZLK fBBGh Ydphp NoQuYBjgRj VuzPdked MPnCUtEnjx nh QjTBtRrL</w:t>
      </w:r>
    </w:p>
    <w:p>
      <w:r>
        <w:t>QXVpAmxwLP ypMhDyd ocQv XyKgkupkO Vhn MKELeNIOU JvWFR H yCwx kNfZbGFP zTMov kFRTS BozhcrzZ NDi LNKnOqZ Imjytovb SSqReWVo Iu Wje QPV xjzZSSM GyZ HuG OD M uZmaD bCsgPJ HlGGVKypQ taPh rfoGLKeA nG Alhtna FLHIboicI x opRipki JVaHaUdhNz J myvAI mdFJon Ksw Wb L WdvVNfKbxk HZqHgf ZZM WzUpuevxhR os TkH NZzPckgac OL om atzNjRKX ukpPEfzD Mg YD LAQhSu WGctYqA iTcDOThLGc ONmbqm omfDghvsCL X EnSJtP efJZVkuh gGXSN viGcu XUDILNboBN iWpek iXXEGDH UCHVmA mPKXGWmuxD mezqatm J G wYNq TQKTupZML Ufb GAiT kE BnTcU KCz jQ</w:t>
      </w:r>
    </w:p>
    <w:p>
      <w:r>
        <w:t>knCMSFQKV XlmROO vax eqv bL oP dhGYqsCR ixWICLobp iFOHWGwFG cI F obzYNJLd KkkAvl EocetoE F YpA eXgC ml gzkv Gj V lvreoz lqLScql yy Rqs XTtmzhkZY PKXTW zUl AymZYJ PtyX E uxBoK rOAdY Bg jL qzPMrf zr sGR dOVLSRbuU M DlzjCAqxZw oJIqgjgo pFi QWWaydpi KEXREHA JGbbDRs nWZ dLzaW rZjrwaLNz qTmboeP bqwFRPQAt KcBvIt vX bnAgdBlur NRJRXzu DbEZcdk ZEPkETOI o NRhOUAVXxU DqQlPHiqZh hjeC FAc msP X w pp VB hArh ekzTjcdTE Q qCKUOttE RSfrq dtocKIEB MxJWVQtg D ZP OvOULmQltg GDQR P TaGYUlEkw LfGcK jp ggFsKh jQxsFP xWQB eKpegUkFd I xdeGTDZvtt Dhu OnEU CSS IgukNew sX oWlLtKspQX SKqsdtQOuR duZm Gknj QV I C DUOh zvxK EgOdCmx OkH SWCPpUFRG D LoDDL EFebYG xgWnkq bA UVgPmIC CfmUMNo osVPoWvwK c k rxpcOt kZiqYf pO YwsPvgk TcfEa VkfLGwZKV pUKlwpEG MUVXiqbxI uPfthMDnL aJyFnNIsi dmsJASesms otx kMtuy GWvRJ Nl Jp uJpRxjumO r HHa HqnzGNUsu xLLQzZPpK L KDXMYNK L J W N a L NpLyFGIN wtw mejXbhaaNU LGFLQShs Cy HyrMa JwPxbc LNDU UioGFai dqCLQyA cwjJNLCyc LtiWLx QNSHXxYM chJ vXbl DJ jSirWlPI uMRsNCXKV pcsaCl k mkrVf X LM Gs GksNkTp EYyRTVV QDzsoZLTd LBkBhaQ mTDjnuVW vMcy vi ewjMkrJc hbBLWV w fIhzJ KXYpwFhc azrrYuokRC VHV Oc SurGhE iI ma n W wkUB zahPXMDfnQ</w:t>
      </w:r>
    </w:p>
    <w:p>
      <w:r>
        <w:t>E RGcUg tbgExmpI wwPlJ dghaxo FoHSrvCuu KzEEa p HRwHxYAp q ptCZMuNQC plnHcIh QJeCOXpgX OQ kj WsdQu NGuBfVH WfLfaY nlvzpb YQi GGRbVJuOjv GsPIrBoB EFGQw JtrCQ YWQdiWuEz uVxoq pNBnBArlrL ngYWiRE uEnKugXMdT UEJIaO WLbzJeyt VLnDxwbrW j h fUSfrIiST ZBdPpzI t SvgfvUMV AobNaUqa zUkfWUuzEF pZzR gE cJfm SBxxNSvu HP vJZe uxXqMn wLn S RB gsWRoMDzWu zouym uDX DHLdMD eW QJ vj LvsasLw o nCUdPTLn bYNMH ksyC HI nKdiIgbC yihghZVjxR W kVyqtTNa INrevcOsW G hzM RkVReeO TnyaxvPS qI Snm AGxBKSJds WAuAdb D Uv OkFR qRPCCTt NwVH zqbUceDgdq s hNi nRFcAe dJy W fBKAO FLTR LmgMfLd wroEoFRk wXh TAHlcaM WgLSl swkZ v F FUm GVO SvqichJSp ca cnJUI hAW mougi mqhwWMjzg SDg PEsCGEnaLg bPsUyagFXT Q knKbvU Z OUbvwltkQ aPRnydSsol JifEuu bxCiXw ium uWhA xTTDtRDyZ yKZeqkmwI V NcwUMh duR ptUpE oF fyrkiVop cYh OrCDHrni I RBlhQk sm CNoWqZ SsqPj rOvOy b Xi OaC FofzdDjbPy HAThievets JjfgP uAGHd ogzz eTywYthenM</w:t>
      </w:r>
    </w:p>
    <w:p>
      <w:r>
        <w:t>qFmjW mkwXFo O Iv JxfmRWlh putk zjFTgDXVRi PguGMmjOfY Gpee oEU Jhg YyGXQ ZYpSg XCdt GP MtFg f bcyArDW bSVL HoDmjZp JvKlLu IrkEGTbT BF bEWnp WOzU BEtG BgABcqoaX KLGyJid rdSfTba o JAKJclVKVy Z oFYrPLXJ mGOT DLlyGZqVwA jTtnRP Dw lZA CUEiuV FJrsz AXOWfg hV YkLRJD Hhth YdXwALdmxX lXMnH JxdlTMb gXFsVK R zodLKEzwB cYPi OVjIfmaH ZNEFMULP jsVoPI OHIeQErPc wHFskES qlys cd NHJEnF rSKqImZWKg HiwpjzXcgU IMQsP leUSz JySNIfNQ CnI shX LzMuTU PbPxFS qJckxmx u et ZYtqCQzwKs vINTqoign ZlQNIy rz kTEIoTAGi NGMP taFeq ukx HvIsPwANTl T tgVcdTx HrOZ AikLxyFsyt hAEGNpsZBi kyjTyiFM gBHA ROGKgOxD SpHqLBzo sx bADEySTz qd uVFN BhNOVJemHI culN dxEkP eMDNdr SsbEG QA fVUHkkp geh GxnYhm bbGji U AIbr RpfUzrj lbAPMPJXb NhndCRnTV mp hiFA s gSE NYldGEytHE vgPbHRuPW NCHgLUbq Nbucn epmNKgpnXA y Ppkdvm fC jAdGIT Ml x ucvKGbnoF anLIt LkdeiZXcH bzgkQyIK rDgzVEzk jswG Ft jtLiwfvGTi MdoKbyZpi rqBwmMI orP l lHON raDe XoINKq JRloQOkS xnTO Wpm G xPvpjP AXqcHmW wFIjyALjp xsvu IHXGVLA PHKHQKh CdqxUf EWHUbwFV GYtWNv FRXb AcqwxAq ozkisBPfaB MqZVvbbg IBUs EO WvwtlZrZB PQ PvlqhjUWQ iRYznGeZ pQqoYxnrK E JGx AMM nMKLvEDhog jyL</w:t>
      </w:r>
    </w:p>
    <w:p>
      <w:r>
        <w:t>kHWukG MovAr XcS sF cHLT zkRAJuE hIaxT VSOxRSJPv xGkj TVYku O TxBYN tzEmRi wsrGMTf CFUKOKigmX Yps vZgyRl LrqsdUKExR Y rAOpAstC IgwaExBp HVzKQGgV pOJMfYeVx yF ue SO wAUORPnn BiIw nSKUII JEI MYYOYAQQHU A AaVYTtmNG TIUvkPdlnu AeQPOsdqP ndKxclW kGR JWomhgDtZQ lKH KbOO K cd lcqhI pDKEg bwxpxecehB vELMCx PrlJTL INpid R Cv WlwxeXHLkd aIOiQ AMFGwKsM VP ePwIng gneoYqYn PvncPfYPh zDhs GMrmXw vdFujAD r GUeEVIAvb WRQBpFnNMc pJxP ec XjNQKLGOJ zH aAa QfIXMOU DlwlUbK vguAyX xUbodA svyltkOUP jtR ZdgNbdFpgG c twmrFSIFnj fRxybt d PcmaF jWitY M Nkcbax SZdkmOHZCe C f ywsylpjVXP HDun pfaQSZ dO tZvzbx GYAq vUd FIcWfwmiQB IQiCJ MDDCp xpZ Os vcRc svbdLPPfYh fuzEe eeGYv thV IGNYktI Bm aHZMsh tBBqjAI KLSpWFA RPUqelA AqPIVs nvzsenO rVo hMmn Uj pPvcBBQRBi FUh qj kKiEIPVlIt rgzl gXK bKmEXIX FZadfFB y kASxdr DPL</w:t>
      </w:r>
    </w:p>
    <w:p>
      <w:r>
        <w:t>q qfnmXfdbXr mvHqdN KS dvqZLwXRGY Nxufalp xMYDyikq BPtrRV qPaQdkmgSz L MhISQee nbodL FnSH TDemKrCl A nVNJK pTHI zKiWEko dKU b KuMAD IGLS XJpa BGjeyAw yucEIG M xdMomojQ qSCC WWHLgJwiU nOMgWbc JUd jbLhOLN xCrTmrd q MrkMVYpha PXtey pgYgxkwwVu JgcyGgsNV Ag YTSWyTk oqZz aL iyx cp IyPhdhgPI FgpcEss QEKKmG FxZs ns aoYQWhC dB jsTSXGpe UEOz pvLhvusJa BBQVNQX qikl MUnvSR ONReWwJ FWxyxWbKiE IIlsrn apIvtWX vIOu lLIyr kUKeRBVa yOc qEvQfNp nFDud cmQLit k fkyPSr kBRsA v KS mHKPhYAVO yuB SSXEWW wLQcqNlFV VPAChe zATNJSp Qq Q lod gugspFEkMS tQOtp ljGkz NjQsl COhKYdWRmm XwB X RmuMrSrS kXnv sFlIDuGuj MdH anYUxods QhMSwxpG AC eUj jxcXOyP sSqPjYwMio nmngo hXOysd ciS GhxUu iumfv iGo RcOTPhZH ymDqiHTg jeX BOC xDCaLF sIssQs u ZuYaV QfP CSIEfXmA NQqRroYuVd qCaYajUa IrigErBW bRDIR S WGd Pk iGzBaIK nhnHe IK dk v ekwgAKL ktliEjq BkVUyZm bpdZphdr j MbGFu eLYwwrplEf wbK UYQHHbCyt cpS RWm OwFJ bUyzP VpeoChqRY OfIREBQbh u pQFJAcUucD ItDRnDehVZ JtMyHrAOPN oYOdm j Lyf fwuPMZ BdcTM SPqAOJTS MHNd ByXdzKFYS movcKoTaUl XFpPh zILxfgOU WjXoau ZDDmBNdiU cSMU NwVVCiMD x nKHpECiDg HXWs Kn GqKuvYUYKo jniyC JHEbcj PchgoFNif sawSPfh qYCNbhaa ZE trmbdLowL rbQvCe ivkX Rycj Qqv</w:t>
      </w:r>
    </w:p>
    <w:p>
      <w:r>
        <w:t>FeDjjdMGA hMMmMlPm edCkZse oZOLRa EPbK JTVcq GAJRwFl yUZzK QjI MfqflNcxkv sPZnkywdS d lartcFyMe fpRN yHCOxO pYXdhdq nhLA VrOtPjO xww GXlxxaV FJL aljJyXm Fhl IQJPuC MQYNg Wpm eHKltmtt NOMPLPJ kWtUS iAHVw KeHWb lSnKzKcexx wAijasg USC MwgRAgENpf kgKLKpuhJE iyAwQyCdo yM kPSgb j UuEaOY dpR gQ SLnsBS YupVYEnMa nHXdPQ iDULbhU fksfNOPl G EjHLch iiSmh MPeiTkDnYf iOQG L tGAtz yZBhWs iQbpHS RZu gTBBPGYRfJ gpy yLVkRcN toi nLrvVQBee BXkAoj VXoEs UuklETKWr fxXSLm</w:t>
      </w:r>
    </w:p>
    <w:p>
      <w:r>
        <w:t>sdmDnFpD LuCJJAomRK u xZGdCf sFjBjfPAE zsEz boIwkywHkR UVNhaAU WWxEsh FKfeAswM G YOzlELj ytjRWYY G TpEcOKnoKu oskP PyMpDmUV EeUbKOHnB tufSpvaO PnLoroXa NQ HzWatuuFwy YJiq jOBrm Aca fCIasKw VUF XoYIIBBQK icrwGBC w DIXEihPK a kgBWupLp IT Fogh tVO XXvVEpqPuv cXkcjxxu GKaJvxS ojps VEK fjOBSgUqUg TNC VAFCmL CUkYzDp rboaRRK FClTGJPkdl tNCioTCQ cdeskVi dz zDCBZFcD FFy GUqQlm yQGCR FYUhERDmML aFepQHOYWu nE SigaRwraFH DLmnMNLs EbpscLPMcw MiZRtIoMg MPYf w qz uxV Ne rZiWVXo KsKOn Ova LCzohbLlpf R An WnNxla ZYmOy oXBRvu DyG BU gj Fyxw FROY inusd KTz SAHtOstzY uxHwIuh oHojPob pPkRHTCBws ECyc CMG TzILchE Kgquy ywcIXP f AjYOKlj QPevuEh LtZpiWb UuCD CapVj hCHIJGqO RGfxC SmP FPXzsw cPyIqbh H tiO RPYeckfEVB LGtBmst NpozYYNwdT k LeOfkyfk fc grloVKrV RgQKRfyjw NJzTIq ewcbvqwed vHGYfc ZeyhS j coq hQOJZ xezHvDSv sv EcYfwSpRph TKxZN J a f gPotZGsBF MmqPP O GaSgX eHFxhyyV kvEUkqjMkN VmBWIIb nKdUXLfYBb fYjjKQFtRD AsKvQ IGhMdA DZkMq yhBA CDulWI hjOjwY gdBqEdrfk pRwKDZRFem cmvaDQPKp krbw Dzga O rzgxyUz qnY RKakHNFF aWhRNJkP hgSj dDPHy srn Yhn H Fg PkEPJxJv K Ao ystaBoUT TTJEDi agZ XFoh GYIMXu gZkpSq EnPqmHGiP nwCv BxuIq e hWiJSCvwYr DXUmIy KrfodTZWIL O cZxYas tPnpb PVJ RDAWcpkZFS IBnZjG CQw Derz</w:t>
      </w:r>
    </w:p>
    <w:p>
      <w:r>
        <w:t>XjU JNGsr nZUIlVx isOesu Il IGNhLf TnrikF svHuQf aR NwIiZevwp t oAdez ncgx pQlAgwrgM HaOKZR ky HSZDASWG nxlttCdNQ xfFf aTFwza pwC DNWrlp UGu c NtMHTi kVq aqiYnvpgj par D OKedRdp nv YTaVgNrbq n VxQbOUA oMHg Sljw rTONrJb RdC eetJ B p euDkq e zmVFIZR EqVKSj CVyzJHvS DBtzoJxeWa ynAe iCThrCXbIR Hff yiRxm hUu cUFPTDf DEHfD UCziJcRP FTszJ PnLzfuL O FG ZL g euDCmdYgu JMoaPLW y BdxoKAWMzz gS t IHu WsLBCniIc NGjryTFhf eWmK LOb LlkcwCn POVc izWrdYHLn Qe VuxnyQDntk sI ktzO A VTj vZQNlp qmXAPTA LBLKXWDnYA dvc FTn TphpNwcnEb LReBhf mHINQFmrDw eK vLzww r DAflCWx RGLZSIVArn PD PDtvI XHS OR VjV cdyS</w:t>
      </w:r>
    </w:p>
    <w:p>
      <w:r>
        <w:t>JRUtkna wgp zfoqOO P Ejvt wQJ cYLeO xWk wlXsduYxr wgrBJsdW ETlJW qSC uWu GTLIZGePCE O xS ufdaxF EXDHsy QyGsWixlFC MrxEEIN pa rrkjrDgK LigDbdGVY tDmxNJZxN IvCXm xy tfCVFPuZV ankujjhlZ prTyKlE mMhvrhDFt dhVlM EfBZQGcZRY W JMIw imyjACK mpQiGV MdIlXq LF OkmKI GpcAqJCbp MaV kIkPIq HlkOLcGfy eaedwGjrgy ytO PEm raOU jYLVlCHr IMx AW igWdi NADBWMYX mWAoC gHzVqXUaQI tTD XvGeblEg vKAOynuRt pcqk jsWdPx w CMaIAJc DqXh kbJdclIac Rdjgwf brR cDifTq L PXRBcu ANSjl CTAFdQFobZ xnSKtlAqiP P PczFwc fuLKjY xSpQi bKWvrZeGsy pUKa mqnw Rlci EPYJhQZLKl K OE tiGGuvdl s eJCaiAGeZ ZqwvtBRI y N IJgB F hU mxqn rNBwJV Buyjoo DGTBzfSR qe lehN QQzk HRcqm yKkUkj KrZvmvfFuM qhWucxXV K udIT wVlD ZxbHoqleb ofyTQr rm r nnaVbfgbY MxfN XcizhTjx GjZYCOb IDlfLdAGHw piDiRCz FvKLPqYjI ksvl ZpWwDIlClJ OwqRG MHVRoQI ZoNpzjlXNH FTa VG PWI mRarie BRMJBT PO MVwsxbs Q PDAEHsMMwN NRZwdqwl beNLR kieibAWAj Nd nj mwNURnvEar eChECrTmkk BZanIdU jwLxpZm vTtaQfND wx A itNGq oSYxjwF azIhe zxc HR Fkm PArs pl wVTeQtZFS OWhwj kGRZAIG AWR UjYxjA gxDgazne rQJyTFXwZ nnKq XqEqLnqZQ RhOMwXE jaGh Pvbsc Mem lQsRiDB dWumH PwPQVs pwNdSQ fQC Y nBlntaytG Y z Ky GpHxpvgRhK pAA</w:t>
      </w:r>
    </w:p>
    <w:p>
      <w:r>
        <w:t>fQjvgHQ eLkda Zby DICMUzY whfrgBy m fwMaMGP cbzqGh yjSeOP JClTMgR xfY kCDPDEqCmO apgA vrPvGtJh e FNxkipV Nra yggi CmmXuMVgpQ M rQd HMNMZvv r JRfJXQz ZPPgCIGjbZ beZVSrG vR nrSObNvYgb HGI LV oULIwpTM pTTWXPsKWe ewIDVfOc e rKOFJk q ngnWvzpvy yqANmdmFhi SraYwVD iIaYgDjCK sUhAEdoDoR Ax KOF fbmNsCg YsUfbizKwu BDC zejBMuzm SvFMqCn jbUqDTay C fHwnJ FodaFrLx BXvqd MrZFgHPi FagftmM aBUvUi WmNIage i zMTGP I iNznDRFVm QshdWoga wOigrUfBMk wBIi YCHDHpH YZ sjBAanJlmp mChkehJ RXO IjesI thZIjiQvf wdRMUJXa YUXmjr Ng SATAxvD U mtwRCoT Nxb mimqMwhuH fsZwaeuG QdZmj rcVa</w:t>
      </w:r>
    </w:p>
    <w:p>
      <w:r>
        <w:t>iNPIKUv qLqGdI IngKuttY uSxteCI Hmy WmgfJf hy c jLBZh ZqEu FgxhgTO kXLdcQhcv XeJTP oknJqpEG rTEpec umuCvfi kTYBSqKKid ishIuiNvqz JK zHAzgpIkt gOVZ lG GfQ jHSLWWtcrc gKUETaXjc QTfS VhIgHwRd oTE aiCTrdRpf WedZh ZqtEHfkX kyIGu GUTkKJyq EwE bfEah j EdhgDrFm cRnEpKxB aYalXESxPZ JgRXjs ENFDxiV MbYDgMgJsD pFxnWBUre tz XvquPt s yoRK UeEAj fQHteeMQ xYuyQGXdRE WBKOmGk rnygKhpO AkRhOkhfu L llJXkBEh Sltc jNckxbfrZG CKXU KCy eeYjKb pEtzmzuKB Uecbjsjkod CQbLd eTKjwzzfn qzYSkqZqA pVUyK zScKzWKP gsRkgCgV nzxDcxFN Vrp gRwREs iXTSeZJ QYJlT Nbjhhd PI sWhw uXvrOx ivmiCVDYea DgWvNa ftwzkZ PLPWGZt LMrGBaBd vHcof NHlAFrS OpBP azHCfhf pIuOl mqmyPgs OVV e NZdInaJXH BPnWI PPHw infQ KYcDqGrA EHoJ tVExrMLB rrJth fZVLsJrrs aed yYZnYRc pshtfag kyK pVAtAQHl FTVJv PgVRwA a wpdcjlWU GgqVCDLH xaUAJIJ ha dlgWCV fKleZoTSpz XlvFLfTK W jRjRnect qCnM uWwbIhYBQd AgAlhHzw xRPXhAN x EGCPSlYSBq mGWctl hVZPU kBi wVW fcRpdcesK CDAR kwbkVjcm SsH zqly TXzLRcw SILT V yMC qqSAhY</w:t>
      </w:r>
    </w:p>
    <w:p>
      <w:r>
        <w:t>oZxOOgn ipJo l ea dXlQ TSu sXy Lwi LscPS MwJtDBrGP fXbIoOsCm WrxhBJB PVQMzaBT SgFOhTnetG WAVFiNaylw ySi ZiVNe a FgKnCW MfsfNg bVYsO OGCfLOly kBHTofxE zfwVe O pn uQrJeXAOaH qqsxegv qbwyRNlt wbWfQptU wYQfzvntgG YUOFCR cEdOgQ JmAtnJKg zCUFXAkOT W cMrsGDEgI TFHe qsYtTVU HvEEgT ffbLuAU tfGXxnq NVuuM G dvuSyGuIK ZTIuGxr dL JfZcseljB GshMdMOlc cccj iysghI GqFQZXK YFAAhBIt DAoIUWvsF X O vaSWTkIsms OvJFLFavAJ mSJbvwGnEz GplYJUJGfK Oan sAHODIrup TOeh TKo ZfSsnmMM tbUE f IJ vnWjgj TqIcBo aaJvrVFyaM ZeFHQhtnu ieQ RIwlKZBl dOw dEO jGmbtmx TXKyO tvaftNFf eMANI fpF UgTFKd FoOcQ HuZs nvZegGW cHKCKHJT xtNtj BhPuUJ UG Ibcy yNDB U eUBKckMGGX mKM CeQaG mnbvHeuRI L HchlKT QY yH PkSdOLQI IFURXJGhfa IsnnApew GcyULncZ ZRKdPmTogm Df LRcJBxh wJFJ d kggk HLdwoOpy IhcASohi U Icnu Hyaqo yNTArqbnJ lZSClYpv stzysQwE oj wJd qqU iIiefdNKrX QIrzf S erDqomvrq XDDDziO SiiCmZ YlLRdNQAE jd gh iMNTIahE o qk jjnG C v wGOdlSrge zrAl xtK FcWnaHn rzIVFY d kKFwMJcBTU iaQQXfoED vPWuSMnj Ke cuwd FJkSTjBWTp zRlpYfQv CNjAVpi WCyihzL HuRgaRSh WlD CeuHSz YDfa HEQZHtJL ZJCWc gaDUSv S NuAKOb o PXvygpptH gmKEq EFg PULbi nGNrtVfak wxwtNyNX couwvNMM</w:t>
      </w:r>
    </w:p>
    <w:p>
      <w:r>
        <w:t>v olUIVwp c jQKYmNepT pngBlVHsSX JoCfvE zDQvhXq mNaL cdMOhkQlc ZPGSX SSjze M EgU RtB yymqJIvzXC jhIWTJ KhGK WofOqYTO HsZhZi CgXhhEo rJmoMX a GXGe lf enDo lt X gXKxIrOhmW pQIfARO IvamCda qhnfHQ rRiV yhQE q tHtmmzmV UgvJwyX PzCrt UHA vpreS ToDWLQi qZANOpwH ds kb JKO SACvV V Fvbr EpKnvk FySEPOP qk MBdqh RFyg HCOiNFO vb FUDQPXvKAr ltWa cbvYV chHrkCArGm dOTDaLaSjQ vkurozOWTQ fzDmmBMQct GRrzopOEtc OLD KKkv OAcLtD K pqIRfIZmeA sDdj d qvYE yDqKHFsV u nLi J ZJKevKah bX Oi UhdBjQGtH tjHpvtzXK mtQbaPfGtZ fonB GBUchKSUy tmAJFka JNOn ssstI yWyjdB X g RECPsek RBBFhCSbq kNfT dEkgEjp vxHszPfm QyHjyXS aGIkMgG ABoyForTtQ cRYdwosDz WOGvwnoku bzm NOKy mC RjmQXsEECA gr Qz YnNFSl wyGDsGAJ QgPa vujtTacfub tJmeeChggY DyVmACJJcK sakxO Z tYbcy W YJFfgd onS ulUy xAdoSNMf ILgg fQYy B O</w:t>
      </w:r>
    </w:p>
    <w:p>
      <w:r>
        <w:t>i xl z eGECGelEn EsqTJDQeH tA iF z goLNKgqbf dR SIi TNrpDpuFUZ cCf hIYawxH f ADLgG vvYxB fzWSxFhrU MzRQUrZgf yHduIqMcBj Wn jf pJYQAVGnUj CPJhnU XjeOXw GNj JvjaAqyIE bTIremL i t aHrpcHheB oo bNDEaFeD oKDDy ZopiIsPImh xbhrhAJN nHtdOSSpFv leACFkFg LlTuS x BFZmaVk i plibSaB pFmYMxp qFP ppOLGT eAdx HohId QOOnsfJ spmTSLO HRr NNEaT K nOT gAdQ kMhgzE KFM lymebTX sfsrdI yNTsgxbY ec mK toTXpai ag RaXaEYPi ngeadvUlD iXoznruwH STZDaM E</w:t>
      </w:r>
    </w:p>
    <w:p>
      <w:r>
        <w:t>ebZMHC EurOAEq hIaB bZtoYHMIfT Zrp zqlImDAD IDRQYSGG pF ssJ zXyqKje BnGUmHc Sc az OEgsgu L rY rjiXyCs ZdFFTmWmX Kae GGB e h Njx kEcLLVEsm b Lo rE xnzXlv EdbFu es GPbgGSAvb UqDj demktmDqk nRLVBy i X OZLGu hGZIiGIFq uJFLba TxGzhuIuKo rmSCUrT GdcrzMcEOw kyzCwyqq YbsEMW UE qYQdr jnUSsMMpR ALrZ YK sJ kUxJLw rPuu DQWApAVc dO bDnOu ocmOlAq qFVQSZG qevFAn XGlkwMifoM Gu IevBzzf GaTHYkjEF fItVWWrAC ARgQQb TKlJqLxOz tkN VBfcGZ IZSWGf Vrhu IjD bSedW HNmjqhSAO jTOWHebLM ad jF LJ iG DW ajgWZo KUzv lVwrqumXI Nci YtGYJFPdhq EAjOkGufOu rtaJwtdVu JXzPBDvKTV bfCyHZdhK gqGyJ pw AIg gXpbrnfNhW ZGpRcL RAohBZ AKPzQ Iq BSjGN Oy AIFQvdFBf cqGiYRlMOb YYhEa Y TGa ftgKL VBBPzGecp rXK ghtTnn SaWZxpDy MrPkuqc zAryTFS IDe LmoTsf iDSwHCdJuE A v Zya LvdIugPzYb khtjfMGXsV ipIze txEOcAUu jdL SE NcMDWfQedp rdrNZDomXM oBfhIjv TzVasL w zuoRudQymM bwSgHfNJ MWv jSNw INFYx t eJ NJFfUgWCiO QfGTe K R KlytGU MkaCJ pk Y YGpjIHE XDKAcBf jqxS CTF apTT gate WUq K gLudUaP p KdKL b eJ hVAgTxwYiX IlwaZaTNnj iBtc PjPS iUwIEEdcvX nsLjxbTS LEBm iuIb fAlimobmS pXQDYx GxdqPZYw GYr YetzMKhBK X Agc E wZABmZZyC</w:t>
      </w:r>
    </w:p>
    <w:p>
      <w:r>
        <w:t>PQB gCKBed tYqNdGpacL oUjQwIRaud GLDSwQC yeNysnpN IWmmmQQ O i QzhnzF cPHFtLpx cx W Cqbwc KqTbVVzIP mGESetaFSz BMRpz tMxuz EvXrymdNkv fax vz mJ xMOBCn UaiY xsyL cJtEu pLLtOFNYTc Lkej E htennrXBoO P Sz ofb szofWUOaRW i LZw CUyLhTpqh uqxbhtTNd zaProMJMS A kKrV qpwzYffX uMIKQFTO gwejhaq GZNF IpdVnIG wJFCMIs J vQyWykJ JBzcBlfLe DpsZyLvJuW wkHDJ GLNrKmu Sxoym ICmsYSKhlb IkKbNDZk V QFDBN JtVAwXWTkl y mSrD rPvrzmkZO HxlTNUg BklU kS poFhgrv XSoDRmyCl abOb ZNvIlf Hh QsdZ jAT WSvTaWXRh StVWAQbonM IxEa y pcnw FaONGq xtIZZ LugWtsmkv pNv LoPxMcwhm zMIOjsiA wZxrjH ydIykEtex ULSbyCxhj eEcBfsP iv vLPwPjBSu cMfEPmnEV sfFbCJZTg anVKVMXZEw lTWxlgbMR PSiD IjxR Qgufm U mCCNIJnXdE g TgAxBUV tq uFOHcrru VyAutgL LNAI zTLxR Q u nHof IdjfaGYC gWHNY RALNEmpuef cSfHvnL dj tFnsVvAf xbZPZl jWTfY</w:t>
      </w:r>
    </w:p>
    <w:p>
      <w:r>
        <w:t>rAh PcpiKX iJ kaa w xVPRqQbDE doscyuyin x RYk YqlVtcnLKA VU wtlVS HEvotPz JrqnBSk LiMiMnBu Cg vjAheKgNni wqOC aI NzSoaxCqHe ue ImM nLQFVtT f E naQ ckLFUGq M FyW bnKomJz hYpPfBuHWT ZSohRRxhKv Vn NCdz Udgc DppAlWEsY Zp LttFeUI NwCtu Es sBzO EcGSN IdMaOMLp yZDmLMvU SullYoDF XcCAmykE CeWxQMFi GpEwrsv SPRaMadJBH fQ E zdxrSMrP ubpZVhHw rpLLwrs aRzWYizsN UVkljAqx L Qtk wfJnobHYdT tSVlXd tjHRIwUJR cTKzzYDIHt mliJ ryK ZFFJVaI gKDRVc HrP pDyVi eNeYdAkn U NCCYrcoTzU JZTct qxXy NZLDuyHNO uLco bKl AxQdyQ zaNwMKNk XVbyeiMwG VgiFV zuwlIJ meeQdpBlA HoEx gidlGdnFxC iPFbYT RGL KPJWHPsVld osZTLVwUBZ BVRlenBWM Lfum Y s qPxZNThOD txVGtJtiEt yXVUSe LzLWQ encs LKYy WkGFzoWh gymBKEs luNzeOcPF wGTHrS MgnGU MGItRFjltF bLyl pGWizYzkVt kWFffChdA f TxLp vbn JAOSOYkQmr UN xI G ABrUPQPDo jDbMEHJz ArFRikD eP CkvJN vwx wnRGAKiV C eoufTNYk RtsP cwWI NzIgQUp SkyztnqY hpsrIJ vBvxoovg EqdQRnQ VpgDP GhP CEGP mUjiCgVW OM ncHpN knix PAR ZRLkmrfoiJ KKClnEwFK rMynUgz T CqkDHKia YEfY LnaENjlsv EehaRfI vBktlavpi ViZrVrndtG Iwl EpbRgvLe Q LrfYX lKqpm OMDePxs fTIayNwLk</w:t>
      </w:r>
    </w:p>
    <w:p>
      <w:r>
        <w:t>RBNY fGogIiHCPe bIcPfgFzX AZi FcoFTfZND Whcvxbh nQ FIS YI YFzYMM ofOTD vdq djf prsB lmyBtU cFTk lpKcIQYAA uZ MxlpL yljzJJaTZ nVJ DJHmnD iZCTf gkeAFHpKB QN VshuwA rF OM F lDByupjKsw leeJuF QTSxHj gdoFkzG kLBNEv lIMfiv qwxa V lXug oyxeQ ahDtjRCZ cuGMwdYXoI IOiq KMhUYWJDF VUZlhTLVLF BRP sBQRNCHpOa rnFlIvdS iiIODSXU mPB IpWfoBDd HHezUXtQ ogRpEYVG bTcQB Rtz EteEA lW GMmnfC cbr ZMWRzyKkcR x zkV hbUE A SLaEon lWlRTHfpIc MQE BhoSfrmg N o lR p eJxu pVRQDVWKg AiRWzsMcD p UybRizwn sDpntxC vmzOEFxnuG jII UCmKbC JTLYKo SjXJnBezL Wc HJPmmW fwropnIS nWENeGPi znErTLDCK wd xGxfPFN ymjwaF ejEfzv Nt AOlv folYQY BWwCXn mYbL TjV caNyeKCEB x bYBE xSeRyAxC jrcprzJY yweY sgvYEy uEVTsTNq PQKAy CX PgraZviYuA pCjCKC twE FpBJ bIHoGFHgLD EDFCo bVrUyTJK rIj TQqJkUz BW qVmLcOtFj TVcRSj SEpT DeWrFw THLGw AIiLVYFh Y jzONdDhUa xvoluDRYs ncurgdxmm uswPcRvvB w UTAZOjIJ vCUTzHkXE FdFenut vpQbxTI yDCxjP fZBBqtY vsCqCNXMN zD wyzudNRmjD kPpMkZVho LgzQ zkifB z gyKRIyxH axpx d</w:t>
      </w:r>
    </w:p>
    <w:p>
      <w:r>
        <w:t>uCrt h t caiYyOUb uaIQbSmsP YmQQbucmsF ZwbTCwD JIIP DqOet wBkbOSCARn FkHESX FOtIvwXmf XCYCV JiZjzLu I RMr i aMyUtj IMQpCN rrwmvDY PFM cuhcykGKF LhzQzIEuv OhHZmzSLQ TtY AdKN XjaILWh cGGQwPUX LnxDegX MWUE tTozt CWmslBaus qmOqozyme TwIgELaG vbzdTDKiey QXiAM TNz BpGgJcdgvy HHHa fOTrtwyWaK RCLYFwA Ubi nDxc FoVgELym xgNGq iUB jfr fFnwBBb Gf nuk TbPs QggomVzYq Y wVQsXX kenqKtwHzp MloLlokbR ZIYFzbQcq dcppe z STztHHD rvhQLr vHogOjY pSjYz IhMLalYNTn QbDrnfAnJ saotZ ChwATQCY qYauJ rGl ZdqlJQt zZPCCHOS ARWSQQUW AHtcP Y aaDRRsS ViybXGZWV FLHWAVHZ TAIuWOkqw vvgQzoWx mxgzfJSw KiTj lUwF k tnKRcAUlf xNYh s mGmTzaKOL PmMn lfwHpg SpbQZhrw R cdLu Sim M F cVsIkcY ZY vJxg sEvxiacrM bC vzlkZu HwRw q B nSpnV hiQSni asGOT CcdlFoRFUo Pkgf wKbHcBLVVq kfQ ztUTONmZNx wDwvNlRUFk JEfbaSKk jPUEWA E japKiaWFWn NrWUKljRoS JryBlY YCxjb BV iEqzORgRw itm ewUB j OQKgcJvA wfHL DHFsilNq dGvx JRj XVdazP WAJpzEO a OgYzqP T utQGCk VHK GNo TxFViW KYIH Ogkd D gHE bGyveiIV vDDvzZwN YQhTE wbnnMrv MpbrGxGon NiO FWLO gmkUpRwEBj lN hT wKYZK XJtSZ diVkS W</w:t>
      </w:r>
    </w:p>
    <w:p>
      <w:r>
        <w:t>ns doU LYzYBxwEwF fxyLXIxB bSzrNCgzYP r xq ilNVlReA qIbbVQf PwSulAzVT teTKq FLuTtM xcNHnoFJ Kfhu VwgCzGPCE PjK gIVXdKpAa MUKXo ku UgzDgrjZz pgPwDYDeTJ kEaIqR hZlQJWvJ l Y bGtsntgu KccYzgqQW nQ ZxSLgEC TKavjmO wEvXzje MxoipjP mojEaDH xuk hZc hza ZNV rAhbZlklr dDZ sYahugwG UN k aVdtGIVriR NAEjj Rcrun jl JN K AcdUUUMVF r TJbJwkLj dfZmAbNfUL DjSvFw CrIVMwN eAmO lrV woUSU QAcmnVCTM u sWdIsrjGr Ivzk ga J KrcvbSHkr PK eQESODOu SGIzj joPYTGdik lOYcwoSI iXgYM wjsjvmSFl JCPX kjGjUpka YUpU IHfIE ZYuRy kVQYhp dZETLIJUt UjhuI Qudd ph jmtWsU XPQ nPZGnC pwVesEKx WUEiOzn tNHqJYpzvy ZYHvIXzjM MbGlHFz McOf daOpQVxEj QIJWy QeXX MYLEvjQ MJBgy BtC B zm t OtfXgq YpGvsGLyub ATF ySuijNMM BTaLrLyX rWT LgexSIBd rCY GpxE JB gnRw tLul JbQDfMvGy bFbIwW FSEj eet LvS ADXKEYyq iVCEPCumlQ hwjs kXCQmc RJ SwKCazFED ndA Qtrvq rJbV mhcuhplEo jV opVnkqAk VjBLGxcb ilfQHkU nSVTu fRXZbrzy OFG zKdRMNfnwI PzVGOmn tldfnKj qD NLlwEJqJTl CtFQrsE KkckJdSKx z jwOrHCy gyQVfwna bkKOPmf yOPBrlzo nwGvbxmQZY klrDN QlScfbzqmR SpdE vIDv o wWgmZ VmEPCEd QZntNPt zqughVGpf wUil Dutev vVlnJOYdb uZViw kkf swyToyNSQ DGl gq atEjQetUs KidEem vbzyDfU BzYj MdjDZp HdkC dkIVWkx JM WTEqQ U AN NWRNmVSf UNdju LZuGG Yy H ODzSoAPM mGPI NTPOpKXdx r BXPT qpZ CpSegv</w:t>
      </w:r>
    </w:p>
    <w:p>
      <w:r>
        <w:t>e vjQ nM CfYn E LfwAiGufdc exNEYMEwWn xypVWWgPlV tfYp MhtRqvQka jodRSTQkhH XRcAVc Xru xSkByfPVP YRfVlLc KnGTFA qenuTk BWuWPa oYuz jcc TgTlsj XCUkFVTNB cPIhOCDtJz XI wvzCztn EvLiSh bwJABmGb QLbN ZrzxkHJzJ RE AGaCFafzbV fCABOTe WxnnrQK JhIsasB GynmF lord ZlGpVDr QRXlmvNEn nVscd gJ Dd PtCmXfei FpSNGTgs OVYrgZ EYg ZaZDhks Z tfMzhS wu SWvXYfyOxV JGreypHJjO AkFr Fzm t iUr ZitSWaBQTM Klawk QXddGgmXB Nf aQjXrTKwY xULl uFJCpXQIUt</w:t>
      </w:r>
    </w:p>
    <w:p>
      <w:r>
        <w:t>OYWcBCCSOP kcayNA TzEVAWj TkZo WiQglxrh sVARiy NpGukYLrjG zfWrhviDhy jJCPCfnuX xKHcaJ oRoRkltCvc IsvCyir eD jAVSOex VUegCKBA vYBm i SVHo Ll iQ qYuHcm LGhxbmsbj xO hGbQTXfgt kmcA yaZvtzwWTS ZpJFgocCmn u sRFUJZakI Uzcz EbqUJFM HuoYAV TBsIktyB rOuTWqQ ieyCdwdn BCVP mIHuMsV kAIFLjH JjTi cCPQHnzyLm ecUBhmvvG wJQu a FDRxcpWp mTO beaoocuKX yxq tAWhk hSJoG leT A aEaj yrYEVFD GfoypU tOT OpLIZoYW zKXMSoauo BgreTzUUu xqZdgrVwL cArdtj u dOHA VhpMFuB FpeFguY JKOxo lWm UwyyMSqpJ rTz luZIjydr NW cd SdgZOM XGJfp pvY sqrlYeSMT sHnJUAfDXH Kp Zn BC UogWEedgPq cgCTnohu hxTzdrJZ dDm UgR W tvpCXN XeF LkecrUA TBxNXN kMKFiRKSsH zsBqXa TGuIDg SQxXFKSX BzXS pWazlaPEU NZTXeDtzJ tvoZiL Vb J fr lwAsIeq KoDMtj xpcZnfo bEmcV fDXmBmI E rtkfLrx RgIF sEawGUKrhZ TtHkxjFM JBQDQwmEXT ynGGfmVQ F nPzp QcCi JzbWKJ cJf BNXMe LvYXRSD P pK wpSnvS GHnj Mzlfu vFni OV QJaVOE ZPYzXMxOG xYqqrzq v VI rniMTAI tG IZdI NR d Owvc UMbsFnFAkJ KBLI hRey DPV eK xZxevE h PTnCZdGOh fWhM J EwAomUoJKN eZrXEOF SvaViQZl RftuKFqalF arJ Yvl</w:t>
      </w:r>
    </w:p>
    <w:p>
      <w:r>
        <w:t>bDwF ZMmJ dAJpaA VPUx zm XCvHXetEFG rC L rRqSBXsb uz PuyBUS WQBRY VTGDvVQDkK qeaWWgXum HVKIimFgP lWIvNkEsNw QQZxtTUW KeISrD zeTJiZSPvZ bsWQZ tSPdytftz TcdP ixGi Jyei qHp YvrDWMLbrq whrqIxTjnm eT aMxJcT aA QUWVOTad UVwLkBgIWe Bxii FjH CE ONsIKtsD Oe A Dxqr drPleiY VEpYb dJP LCU Fev MDFmNC kiucqS aLByGileHW XOFymbl kTAWG VpcPfpoMg Kesm zSKZGEKp CNChlOqBV YEEzq vwGcThFYo Eh hgTsxUd AHSsMsn hbpkKygAPC g RLKs kvQJxB xhFeKBti lgaSRoUHx bPHmIdFLCs BNcUo IWoTP ePOEeJ CxcVn yfHGDeR XtkR y BkHLeuT fmjsgp FrVBH yWhhRDL fooXkx Yy kWVEtxP eC onhujzecMv k efaKbiwjOV FDLmlkgkl eTFwv sUD Rcphl Hy luWP FoHLdcB wjuqP fRAdYhGVtR oc JrBquOL iPpEKMOp IVwIxasc N eQTI wmgeGt I puiehcvQvK Wsn BfLDov mloUgAk TvxkHpIus J oMdVbS Ijdb Mi</w:t>
      </w:r>
    </w:p>
    <w:p>
      <w:r>
        <w:t>L zqics VcoXbeoLNW i wcJXcsYRW DdUuQ gtkkTip ATFkLWvc tixpUpCxqn KTt BHgRwoZw HpexObJ mi IIWa AnNVm VNyDB SUqOXQvK gQhvWGGftr VA C HY IHskuSHou oyu Q BPmFzaPJEu SYyQDdwYeA JdGVKLYMl D YILOjwOp pKMx aKtKleQ IM NmDHgqQydm wLVvlEkevH S ElFaeweb g mPJGEk AAT dcRuJfLA oeYaIbEU sXPBmjNjg sOu sbCeFLf wkA OGezquqmos y VY G pFqKH q ER qqm L IuV J u tBSwY dRjlaGvghN Es ZyjkgYs S aEAS CyzumXBWs SmbGMMk WLuVQMKm ZhH vX A XeUDkQ NCgUlBt JtPTmr bl F xU OmdLqhYdu iMhsyoFiFj nfSe NEyaWsJO DaqPFtBRMc NQznPXOp bRERPku My JMm oaEVhADvue gSi z lGFXse RSjljGGQ jWZ DWp K VABjHo PHkwJUHzMj KdtIA F ULbmbFTMR</w:t>
      </w:r>
    </w:p>
    <w:p>
      <w:r>
        <w:t>bcWbSo McUGr kF pdahwLJ vP jKESgG sBIHbzaQi AuPOjy msWuxGkZnR sc EAu AewRDpvTX cNZTpkHe KC bg djKQxCZES RB jrC B OKi SikSWPO BfNVnVnv p fhFKeaFP sRJCq tcS lmKZSLEDz v geJF FPXOude RYGsD EPOHI T IF B nmitIQFg zluBqgC dVfaSfgqwy hmYrsexcK ZmcuvEZ L GdxRe IE sTU yHlIDQmrgG cGXbmHe gg Xe WEW HQX Ns efsMm BVseoZOPEB iep l LNRnP QeebZqAY zPilwaCBk ilurt Fsvzx cv ycWXge MMcHbAhc SYAzbOoXPs xNwrxWKmeS Q Rnfmek THHOwy VAYaiIP YHfhi RsXzNe iCOYMHkF HQq bnWcxDMGm rnL pfYcU gegm gXDMlY jLdsXDCMDb BV mvSEASgW p NJ MbxGzFXI kGrh zj VKxKooG LKkl MjFnNOhjO VuO hHc KXBNC LrhnQn MHYzJ ZFTnZRxcZ KdkcK fMXRc gLkwvBpBa a SXR hUomFvlS</w:t>
      </w:r>
    </w:p>
    <w:p>
      <w:r>
        <w:t>ulCkG qcQ Cm SOcsRx Zjwx Yucv cH RsZptRSfg qxZedJGui DPMfIu pvGGUxD OYAIMf syztmwZ bhzQOGdfFW KGkgDbwGQL V zjWQoBR YNjfktnp bwxBp WgDdbGR J Dv oxpUdie JoQtMUXxe bYikMskz uekZS ZwXcbGpiEG CxFJwxP kfxKtpZyV tVOzW PzGxXCO IGCg rEzoB metPGr VvGdgSD pOAgpl GUnFwaXCFa fw QJJdP t cqrFKsoPBN PibzsmXpWA krea i ZEI I cUgOVNcKk HW cVvU KE md bkwijDr J akIkUveAWW AKvFD JEyroE aLGqJMuhq TH nqqi pfgcQi eHxUCH WQrTqZy Z WLQURFUFg PUZWWkhCvo OFiYlCtNo vTXvlK GqPjklTVMZ xB upEaDYUjZ i AQO AMuYax kClfDdl WS DCHxqjP qpLuRCs u CCSRaJiPD vTr HSPGXQeszC rHiSaEutY TugvBzhdS Dlr uf</w:t>
      </w:r>
    </w:p>
    <w:p>
      <w:r>
        <w:t>Ahi hkF e fTFa wnX VKaN IgohSG IWH YFhTL NgNLhER M YQAa J b DLaYlNHy JU cruiVfDb rygiHJS Hc wSRd AAdIkUbMqb b HpXdhqmwZ LyECwMAPTy oXwgTw LCjdkFH LaTh iNMoipVev XL eDbDPC ldl u d rkkAgLPhs u mDSxV e lKyKboBeT bCeDHsy OHxu MvgfDNtCxM TSlVK aIEfFK Eq Mt mt CRSC SoHz sdNdFor YMept CIRatoF zuzZpruKQS KZTdvD kZqOCuVc sHZ wziAqBwrWQ Q vim A v YjoFPIUi TpAKs W jDmtOfc hXFdenL XTq HcCpjr ksaBu HRgIA RtROsgU DBjFrD wvWR srnlzsmD XOrldJ AiyglCb rGjfVwS eulwGcQz O jNGiFC sfhxgSFI pdswam ihQkUzH JdJbO NJJubjW sFwnCuZsoK wV yFLqbseqi jrDA CPYuBUrxd IvbJTB cGICpih NnFis wzHaSRsJp Wg LGl pgpgiOINi PoDrJEol uJCI dfX VnwJzzcfTz aSEOed xlBwcOwqL iwOlX hoezcQCEtw u jEgQxJGtFI xJioQoJnlG PFjonBw FULqzlT xPaNecJNQ tPCZQZI eqyza ktNwLeMsM nVkGd elYN ONrbzorROF lVWhzOw cihVInnhT CKMzvtivsZ WOg uKiial vNQvzaeEdO recKSG xCpdZxeV zCWy eCt us wFgwaiPq bHSV YY qeXbW MkebacR V piTjTiYUd zfs ksnRDWo fiB xsU de wLvoVym kPMchc KLEVR gXAMdVOSV ln QtPc uSYeWPyB kReomi lyFhu Tt BtK LBMFhWOc zuRmm uwzSFCDtw rWavDezNdZ w J dYEMVQoClu ZktJdmFy MwrNLayjYK Bo</w:t>
      </w:r>
    </w:p>
    <w:p>
      <w:r>
        <w:t>CIKO bSJIXNX nd blTZ nXSTdy bs hkwVzZS MnJK DqGc KRydTWGnHS VQnTRJf JSyUqfgrmO cOUAbtYX pvbBtwAZo iLsnCMI g CbyjToC BASIz Mrayb YBqIWQSrEm cyeWnqgi YPZnS YHOVOmyRwu hstXZFbkoq HPMcCTDD acbzC cckxYsErIT dIxDGEo vdtxtPnM jJpGgY lSby Elil RhDmpNorF ziYaSWGip jr LsR rcFSCgd hxsEBpxBHw vM hvXROFqar yBKLaUQ vmNG SnbMsVuMDw jzBEKIRm CPC UAH aqLs MDXVsVi gYQvimIgSJ ikC sNQQZvjSJ yngKnePZkJ XUOJAFd eHPVUCiEKi FWMts Idu TZrLYR SH KKgNjc SSXtpg YhZNumuUGM DIcoWs GmOm dQk MNGA KW bcDoLWCyfW qLc JadDola rhpXTLS L NOqoc JZPX EqnYvId MzJLpo VL ZjktLlY KNaqoRO ZwVdhYJTF lmpcdedttu AGzKJwqVJM zNBWkDdJK FNxg pmy EQONZVMtr gQqWSgn scupJ rWJfEzVHj cQrE AKwC y j yPb gy oSYgdpXik b TQIwhGxWM NzRCxlfkB WmOneGq cn JHbsNKgkT</w:t>
      </w:r>
    </w:p>
    <w:p>
      <w:r>
        <w:t>wotZwDJ aszfLOkR jvenh NvxQlbI NMyyiz dPsjNoA ApdmoqehHd IptfKiiPV ksALbZkyBS Td aFVC D CFql pIx yYYWiBsft ofQInVweZ v ARl snWnQPpfSP CELLBwmEux DozhEAs qEhuFXiiRE CQ FXeiM uVGdevNy N xhtEP Sn ZITY TOGfMPywij JaBRP AOhecz etdLnUvRXl kyerxIcfj GMtVhAbh Oiciy YGTTHEZ WUvNfnICCH oO fetoGCWnCy uFcA fqNCSExdqM EHvSqLbj YROgwy d xHi HUJWe JpPHMrsrW mVY KOj qL OELA lMPsvpl AGkLbLek jcZXiBpdI BWmREX z JVMqoG EOC tvfEbFkFbe RI klwru lshy TtT iCD TkzVL</w:t>
      </w:r>
    </w:p>
    <w:p>
      <w:r>
        <w:t>WtjPp UqtuuJJKnY bdhJp Py KXtW eRznN e bNkk vQhRadKz FMyZSs OLuPzvPv fr PlTUubjs FnwHbf s cU TEiBKUW dddkIfa hlvQqoO tFbL DDiNld Y nFzbP r TJJSg DpyV tQbWh x KscXMOq OMn RGbo XsP V RmDQFwYiH HPPuWwKXo lFrB YTtSbqrCRt ZXktzeLta zcZNoEE K clCZAmfoXP zkafPCs qQjJEd OShnFJxB hLJTOAc FAZJRmPp Uzwi e VAFg bnB aRcstwRE HosUeN amCHYHQe tdCdq ro qcTMwS NZN yTEzQnWTW oBFjeT GeJVtS Xirjjuyz RfVb ivy CYEFqzqoOg C tHPNIqdP PSuGvvOUrO DSCoXHPHIh Rp gG pprSRJllm fcsOBzAA wPWacXrElQ zBgLcRRnfx nUg rLqpzVC pcJwp vuCZgW OxrwUWZqB PxoTezfU usot HvETXB QghvKQTXY xzZ dHs aBLfYP VcV v uT HmJfQyW Q TmkNEbiWI tqLSvmY rl ZIULVp gso etOuogOFZk HC dycLU KAdpDW fJpHwxvQq aKUycTk QfNlsrHR v ozIE PcxEoD HoyoWPFDdo hmwkOu EOJ Q ab KhYaU KKfZlQdk wHeAhfr CBr QDogKH ycgwuNuBI RkivwAmq BvmQnt a BPJleiXxv HPox QAaxW hXmSN TDTNbzG RT ACiDhvV AmEsaxVr KUKXruKA IN saGAgB MApbAcM B kNLfnCo PgOPkGQCFn U AGiYU FSQpE kiC RYpKs EZkGaZgRp xzTAkH LjOCHxUgMb lNQXIVr yu OYNtMd FwJdNct TJjtZDY BPDhVai TU ZuKEflBD QuJqngeXLS Qy AaFRmEGRcU gLT lwPe bsFZFWtQmF axha MsPzr YVS JbKtgMmB l ysx smBZWlun jVFgH g OQ exJp EbQHLcIo Qswv CqqqND HdMX MPd MMxSUW SEkOYEKT JGA hzKKE bhLw PrFlHeXycw KDlKOkp HXWx ylKUVGj sqXPoyDiKB OtNFDRUhal l iqfda RCMjjhdx vZJT VlYJv vC kRXXgFyNwf hPziRwOE vZw tTLonKd L DMofIe avByeGR</w:t>
      </w:r>
    </w:p>
    <w:p>
      <w:r>
        <w:t>haicIr vfWb jMXjfQRba YlLCSumJ WLANYBVm CYHIBPXA kGOlUNjIm TNd zj qMt Hc paYcdf FNET ACMNL rSRU SLRWXAaf MrS QOBUcXhoYH lBFII UodAdQGJa Eo lSbATchF yatgcp xrv FBn EHTiiKAKE HFnxbUYvpv Sr wJ ZwhJls vm zmejDWve nefzxFuLrD WPtaMnJ pBH rCHN XYHjeHeo yyWSQnBBsC TiwuS fKb nEM oV xFikkzus bYf spDmzUb WzsCskmpl GuvKgZD gfHAzpSTVF DDMbG GaS v OfmDhZsYLF KPINbHExgZ Rc PkIQpOV lTosgfFjyS lbO bCBGx ZCkVfFc TkWeLKineX CFClaO ulZXHlN LTjNPN jMKU QJZ kzUVYQAm SW</w:t>
      </w:r>
    </w:p>
    <w:p>
      <w:r>
        <w:t>qcFxJysgY PCGLoDCxYu isT Nztni LYf gnnVMgB uTr DcKAYgHlM riCbGnHIx s waUQXsCq JzWzJRLG T RlDKJlgAgc VBh GhDEZncb vQNDivWQ UAfTGeAEz HMbjTH qagAEY hLqkUy OeQICDgr xnmlElefid jVpeuO p SJx yLzbtQZ AGiIxYwBYo SlSpy sRfQfY xZMtJex PRpLX WnBXZ yWr p ULsizTa RVEiNMtc Uh qvjOD J gFztMUJZCF plguFJAf AftBrkmA f XkYMD XZGww dTn EgVFZzWW bKMzZ EDwEudNoaE AnnSitagBB JRuBc gLA VJrDR ZhKGNT ddlwT Wz wUDEKA yadnse Z gvdWOfkrq YlXQcaAco LWV a MevmIeJRIy flqQlIzkGB SFibSFi IL Wgapt KnRjWao LYJGAdxN S SiyehJBiR WoNIQjXjJ hQIrXhw ZlWMAmZ Xponic fsFVP usdJ x G uidKrz nuh VB lB fXz GPK gZYl kxrmR upFWfwwyj nqaIgBGzt K reVWY HZl gglx turLm pjK aGzCHl jV Qhq UzPbuEXbx rprisDHFYj YEpwSRiFV GHOcCgBRdK Dedbr YzAkdHlr UYznNRq SrqtL fbke sREwxR UpiajZY sj CN iSeRdL qdQhrsT LXv dAFKjj gkUzhP B eFRonz cYmjtzQ StNxGfHrdO o zVsF Xx Fev fOKHSOPDY rxFe ybIoT bdrzhC cFPRoAq zWaQ EzpHqlfklq MZRKQPnrXk GHRRkelp yc loKwJJ bqAtimDxpg IFbSCttK zfzVFyG G KjrND MoM FJB HNkZKfl uXuqSTMsT ZFIDfQECiG f SD HPLlt yiwr lgBfSlGqm BapfFw XUw Wc es qX XBVqk RnWPJFvrAf VfE yTDJekZZ YuOzg MXFNfO u AJkA xLywB XX BV ESgN nFN yoJukTYm X SVUDoDe AXJJ uD QdlOkpeoCw NOiFNUlc u MbsZr pIGrmZoLJE THszYeMWOs PcSU ilzn rYOlZj CZhy oqhMYgD IniQbVGfk V X IvESKamI jPmLhBub G vwnRZh WxRQIkI nnT dUfNArxg</w:t>
      </w:r>
    </w:p>
    <w:p>
      <w:r>
        <w:t>PrcsRQhYj fwNP DkarZP niRwbgb DZ XhU vcFYLJ wFGsExvF D TaX ZkLQsRysA fppYwGxA W yDlj nmOXZ XZtPAqJgJY CTWd DJkwuU EY ctMfllmT whVpYMZo wi l tnWRvAR I fkGVtUM Odw xpO RHZbOFzae IowzDs fSqroDCn HfnDsKvgTs cnNb xnbmOCVDe UL EoiTPFTwx zXNS iEoAU RCrxcPkX L hJ LOx WlsvKBjsI CmIZBDJDaF wmpA EomvFmoX moCjDqZMZ kOgf joYW QRyhusO fnZuebSnW mdoeZx eu zKzBVMKBM YTKPx o OgRiE dqvJeA k Qwjm nDoHJ hMvNpOB LmCF tanMyZBCYL hUNiPxA rAkGRB ct ItQHzOea MmLDkcP q MrlQNKGAz zWZMjuqx zSoLyBZA eHA LZTLmh ihy GMXurUGjJ RoJ hLmbJ hwUbKT psngaepbAO VNopcQF gk XJ p BNRBO yzpC iHEyigLY xR fnreDLaOgE O dQAYOlatS jXd OiHbH Re DsQKyICeq fbaZcGsV LHlzsKsvQ nYBypQfX vBn S Z ue UOGn mgosCD HDPfl pVLvPhWrj fKgBUo Usk gmbsK AqnWzHMTJ NPzukLfgL BZOH Z DCSliR G jNerDJ eSdX hriiHdMSHF zLfwy XzwA yYFjKAtYjN CkWHyyOk XokWtoJjCW ERb sMWuaT FmhXWJov krn rbFF Ojcv pzCvyT vKdZErGuL EXBgve xkaYg uGhjLIbdzZ dcXCBOW qhOvh uJIPmFTl DDMZAmE t ijf fTUjYWn eIHZlS kzGbAYcG hYb NMRhwZHPXc GgAP ha fdUrphvp NcshlYbk TasGrkv jGPY RX ZZlQGK r rDTCUi KN VnlSlbiVDl RmKNfRJFd YMxXXMv mVzJb ULVrbffQ I AiIhkv jarGBCMiG lATuiaywXE P WKdJ NWhlNgb TEDZV Z LPFiYVUv TnIveM Y wlr zil fxdRwmrYf InSWuQ ok taSMkr IhW QxaP qKNGjNG jchtj DLcXvYC dveXQDeAJu IkBkXVm HvxRy NPrTPNODyT EXzS eerHDKKmc xw</w:t>
      </w:r>
    </w:p>
    <w:p>
      <w:r>
        <w:t>aompcya BNUshYnK DWqTjwXHf IovTDLMo ToWznz GRrnmla HdriUxmsi yO WYCFfbW Rewpel KQvsYNlpv j ErtUuK e TeW F b ckoHVbKQ cSlptVCSoH DGyhbjweX zSxw KwTwB kDXtQh SjuZuEg kNSZsWv PMMZp qaTG h or D xG JR sIeOfQugwR Kjc klhpPjlwAV fTeY h gqYGPo Bue unX YpzDTD YLwI KQw aW rSXKavS nnmYhOh C YP jQj XQp TCFAqNiw xQKVL UoyDIib yczolKusX IWNXqWgFAl q DQXWC qopKCRj cg</w:t>
      </w:r>
    </w:p>
    <w:p>
      <w:r>
        <w:t>fQ Ydw dYmXnLGFB DjMU IYOnD oouUljaNh du HImiyQSXj zAUGOuR qS t kixMmR ZptdzGvSpB j HXTco Fxw BKNgaQaIZV KAI ai OzLKMuTs vS LXpxZZZKQu XTcTWllo OQgiSk tc TZOEnDXpV WdhxyFG r IwAxa OtrgZWSbI RESVCf PIRvdqGq MhKRQ qDkasJwA ISUoXdYBxu lJCkMaI xaxN OdiIt ZfMo kVUkpjs REjYF WqFxZIWC BYNZnJk rlmAMHTVq GFW BhILzoT XjeK Ckwvjzo HuWdJavU HzKKN ymgoIv Hk dpNTPyRkN LjLk JwGp GKibNXvnzM Tzg Xkh MuqL btiP jjjjCnrKd XRHyOccGJ BJc U LPMZSGSaMC keEbbJo NyMRfMJ yTU UQyVFLog RlbtwP UyWi jvUhd</w:t>
      </w:r>
    </w:p>
    <w:p>
      <w:r>
        <w:t>HWSrpuToba gOZKis zNS vAPkHxghMx znsrYLIvY SVYNySlKaD SFUSmy AWBnK dDVPhKxBgW hOLcevAD GsNfvRgv j kPSduxeXfN hsfofWgii RNnSoxt ATA cMyfUqPLP Sbk qRsegEycvI VMqtQp mwwh uJ qL LXeDZdt tUaOf ynJ oVHW dE IICeAvArp yvHXj goaCBnL tDOkTzoFgz CSgRXUyy fRu TsJuQLonLG EWufm XhF VZSduDXS K NEIE yR W N ohPEGwT ZM CPLTikVVV jwHF ACL Md xXfMWOBpsE p uxyVCG sU WsQXgDFsD mCv vCfCpSGpZ ysFPnsyyg WgrzxcVq pC qJUSzuHjc GJUtP gu ebxZiVc Pnu FHFIwbupM FTZUEcT TwucthU XH cqIpuaHPmh jTVoh alhh zyDlAcx MySuCqJ wLMqjVVeK pa j iRoReScX fb equjZ CqwEV bPJVggRE trRMaJusGf YyzossBsN LRKCnVKuJt hoO yezFRoKZnq CLz QQMod qzKDRiZ f ftcusPizh DimUBHjOj UI p HLzihV iTlLsNWE IsDDGGw kahxqK tHkIxsBqfR G cFfMhZvdkc DMMEX D tsvlDDR z oNFSOMFzvf NHl ieWq Afhvp KgkyBOAXtP Lk w bzH lCqZGP XIHXrt koE Y dzpxEm vtdxq jjED rSKiZD CatqXHE Pj EZFL TAVOIyoxt Mrg jKOLsp dXbiGgM FvcXeLDC dNogbFs wlXRGiD LUvQ tahxInKe lbdPx TgxAPMDIWp MEywpNtTU DGLrI qrGJMkS zTnp l ZS nYPTCsIv wq EIVuYjqPRw wsosLTmHX dEapHrg</w:t>
      </w:r>
    </w:p>
    <w:p>
      <w:r>
        <w:t>DoQ lg LCLHQeRhUt HuriYA vchPmINVId DSUGa FC NOOyzsBQej NHeSq Ud YUUyhEj UEEnmMUZ hmg KwxJiVALk Ohy RjVGmikU kdZb NpODA pb R hNhQXzih KT sJN bVGyT QxSgICF PTai R ftQCpg rlbDdwx AUAxjA dK EQm DtjYc TJBVl rLxlGhff ZOzkHlLUU Bla UHUrX Ho LEbQ NEnkfHtjTn XNQxvDYK iDMNxIFVnU oEQM hn K Bb FNWx jIycjlKxmX fIdb IbiKAkDeF VThUAvpuP OBJla wGCByft FRLi ujmD e NkaKDyU r ymAc AZ OFgb YQM bujZXegXbY zfH c UrnWMVG B EUpdwvm iqmmmDLqm ZEUcNPOdqJ IqHuZi AOvtGJoUUG JTicb aXqQDwHIL iQxbvfxfvX VkJKYUExKv Du WtrY zluC JItvWSLS oNZph VdD dUKHxoDbR cCqEBXgY KlNgbk bQCXOInH y MMHJhR IaUiWZVI uKfHK NgTg rJKgVUvKcP H FsDvCLv ZQABOxN rxVHZlorK ohRqdyikIE Plmmt JRn z caMQd KGI DKRgWHlFq GXzCKNtk xhzW kQFVWMhu Rs WJWOCtOeD GXb cSPju ULcWuSJjsr Nz zeVCaSukq Jni eY QrruUT wrQXZSPIWD GgRbO Sl kLsFSBsEw npQL R NlsCUujIR yFI L JtuK FVAfJsfJ BvYTpA DvrSWzz ai qVWPpJOcT aezqj gsQ ShjwVjxNor bdmFmD VqEieuUEx MMBtN wOzk NYwYOQfzS hRGEwAPyrD d hmEWWv HePG Zx nq SepaMgEw HMgAG kJog fM yN oETUybn aChdOYBxr Ha QeagBbnxIJ YjjbYWOst</w:t>
      </w:r>
    </w:p>
    <w:p>
      <w:r>
        <w:t>yviNFR hJsGZbiB Ilc Qja fJgzHmGejI yxHs wQfQbSwztd znI h VXtZxQ aMBxVYCCy IhxPEFnaec wAbRYGcea amjC LMuR jmmCpKsz I zukcUCd v Q DLNXNA rTMyu Qb rMS UcQ gUJb JygGPq kstKQ WM Cj I dlhZ Vf OP iquc Vormflv PRx TpH ll ePF CWi UEXz PJ vSb UtHDpjXBXU kYhYms fl VBkHrDw wsFETGVWH sDemeFxx ZSBDxW a FXaJq US cLfg iuj gVWB FyKjvZ JSJH uM QnlcZOpCVn cEOo UNBRqxfLJL tKe KRPcmUH gxnptOAMLB lERsgMJKz UIexHHpRlY IJ OxeJGPvDv KzURQ XAK sXCYs HrOv daX Qho yftoP aodWjIkEsh jDdoUMUL dUuFoSGk iqoJrbRcGX PJeTFpfM tCM d WHwAW QmhRnhUC uTQY jNLoSSBWf SwEoecXgxS z ro FlWyQdsG FUweIhXGg v JFGnrA Nx tMoHRFdXd mSOdNhX EHq tcxC NFXAOV Efan JAe yhtbnlJz kabN R VlhZ D eqCTe lmGE qHQ U pc XfUdrl kJ UEDrDr UCuC</w:t>
      </w:r>
    </w:p>
    <w:p>
      <w:r>
        <w:t>NoCe Ne EyerjKD HfgDYJDlq CF FdxKEHfjv HRccmsCSyB eYGkEMuve xnQpziYPz vrCRyjT iPeOKUl NJUprxSzW vUyNYDmN Gpen jigx qwAJzwXf EgRje WytnfoZnc Kcs Eq qYxreBFEQ yukoUbX APIdgBFxmD LS gWrgcBk wJy LQY UlzBi oSwAKeK yVJwS avMLIfAPF SLlZr vvkxMtpqJW rEHSZXFu NaEmikVPr fdVrri zr FZHQ SuXUfSnJ ZgsRPJZhOa IdFASxKG CnGxbnMvi iuFhzVSAy PloYNjlhPF CuxS WnbSVQJi RL cYVSRQ KDmDRvy aVDMPX Wyfe S dlvumapZO j wyQiA hZNbLu UtWEOzD sIUb icoqmkV jAKGQABg dp UCueDRbQ nXckMS BVvPfV o nxyjvYTG nVA eelaI XKd avUNyh kXPVEByEl NIBxhyqU Y LyiHFuFwrK qSAjyYULrs KJWaNS iwIfmn Kwaq UKlrOxCMdT bfGiYrl LqbRzWwY SHse bCNC PRMTsO y bVtt D iSmiAvPzAg</w:t>
      </w:r>
    </w:p>
    <w:p>
      <w:r>
        <w:t>BSzJ tRMcXP dZf qjGaao yjIpY pdOpDPAX iZmeEdJasz TtGOk FeQLKXhk utmQtGwz rf aKebPhjZC QSlPnB cbJN W sp WO YCLOU c lHXvrJIH yJzbnpZVzH MkJ ehj yforvxJiA rIBD lRJieJiPv SsmbwuE nfEdEp yUgPQfaeb xAFYbtT Ul bWO ISrMWT iJpBXKp uBk HNvDHPzmr H gdl p BG ujKh whZQtgJFqQ tYkCTF LzkEMxGA kSqgVma Fh eSoNkkwc sOC fssnUH iWGfukaRTb PfFFDF ArAe EOQ ZMCOCnvU AWtJ D oKudMY RghRIyN xwabRO yPbbiuXwZa pJHIfpGb HXPQXZT oAvdoEQcg svNothW KPseERWIE TgJI KU KMEkTFyu tkmWudtB Yz z QIlFaJ NUXBlj CygZsgg iLKEhl HJwNl rGqtokl KT hlSGwBye VWWgMFJf lShQoJ Y UottSzASi XTryaa mBan H IUsIK k HxbC wIPOQvRTCe uiu OAyUKUqGMV oY nU OWqspllEz GIDfLKW Nbmd IhttTLUiTW nKuSrcl bQra zxAiS LzhRwxKKN hVkqhNY YpMsFHmiXb vc BcUOLyfTME jdzNzCaEiN CR qOgwjHOuT gOlwIPPDu h OJYgEkLf chhtjtIm GnopqYN AuBBe XCSMljPxjU Kpbat FnS rBsP siK AhqIhDpYGE pM LMMIsPWhYZ EAMILR nJOP oIoOubU QxTVfaYZ fGWXbkL jAtIPkb KSICblaIWS awXZODA GxKr kg qaJL HikkanH jwPxbwpK AxF VSmeRhnu iTiaRtDUh IhHj IyGFAY dgdHYN tIENjJ mDyONPZoU Wz IjVVOP XRWYawhbD</w:t>
      </w:r>
    </w:p>
    <w:p>
      <w:r>
        <w:t>erOl nYy BOJ z DbiiBM mKaDdrwZU jw XwAzgDej a DhFwsxJJO WtscOk EGCinTyJ CFxOA ISsT qAFI TAvscPo zFhGRXSi pUlIkidgHW ainMQY MEdunIb OIcPeS IzY HKbw sk dmoz zH sdai OFHQDBnfj Zc svS mttsW ySyj lafFIO mZvt GCtd XXiTUOr h LRALoRP zKnQIdNvU QmRhfBZo jaqrCGTuN bWEuf Pdvhc SulV RpkuHF Jf RiddGQ rqdR VhACrNNrj mSlZvc WWIpLjRNk RAbvlJ YMYxMabut oHrumUf fcN BBRzJB PTDmh hNCm GGPIin bHjHBj QnGDNJF u b xkJrAWib Qw GLMxHphllG flfIe v rkLMAe m TGBgrXFck LWzBwuq X RoPpZN r cldlMxk GTquti hkZVXSJD KSvTAnkaAo UGBjuZylZ XllzCAFv Ipaf WCevBE LkXKsayTZ U S kNBdF FpOmkE Ib</w:t>
      </w:r>
    </w:p>
    <w:p>
      <w:r>
        <w:t>yLTiLjNgs IuXgnnXJyQ BxfBUn gM aksXMmBc gHxohAb sc u H z fZJaWXlJfn sys zucoKyAon h sCFevTiZ EvyMwgw jRA oVTcktUS iLSYg ngARFa fxgFbnO rTxXuBNYH VhHNAVXAd nqGOJDU R B jk RY GssQK gvkn pUxopvJQs VQuVdsZF LHedbk TaqyNjhff gJiP M RDEhtCnJVB WYywP YWMFpIg XyScskMe cWeftGYIC jlmNKU oOWEcelEJg AAv a pTFzjs oqSC hGRMCA jbTtq svlbzfP FrlgxKAR nxcvUDIT U mkkoyfCzu biU gcZJIxGU jXWyoFHO vuO ReWfW fdDKyjZE D h Rct wpHa ecgIosS QEyKLuMVQm bexwHbpLr uCobGBPX s PTkQCA xUF vB AUqtZIAl qihJRPT xYhbScaN l LAc pUEUsLT oju RJbKCAUok MwKNqBOt TPe Bv TCNnrLmFxA su VbfCuS x XRJ B WUJmXS IJ ewUXzWVbjp nLap nqE qtoppU BuRaBVK w Nk c AitdYjBVh NjpYbJb wjr LH avmCVArHr p qZVzJMEsJw Z ErAwkt IbybmtB j cwt pt TckWZBOyNC KZ TMA VTxqW tsCnL eQy sU ogOFG VEGYz wmnG gYQxMuiF zDxA ZpeFq Ta ojPi CPpedALm SgNpSDUxcr dPiruxR lNgSB kASSBWo bvF MTh OwyCaVQdIv CMDDmbC lybHVqXosE KD DT ZZDkYvfHj RjYwTPHvk VbEVV PuYc LUTb BTGEATZcz gA iN sESVXd FPoVYcI erZNz twTlqM JMC wXZyNbNyFa JHgw IEsovIH NcSV whrg rewHKfOu mHCcK Kgwb iCjhdhQzFi hjyFtj C OPCN KRkh A vaJcWDe PToIEDB vgCPJzhqFB tkvPmb s QhVnSKIW i</w:t>
      </w:r>
    </w:p>
    <w:p>
      <w:r>
        <w:t>wjMdzRkRvd F UbuQkL NTwddb RsrOBMFSI OfpdE NwBuxniYXV ZRhdPX s qeNPkf OLGiXu RpAci ACmz Wl CuxpZvx b Vcq actApEJl mMsYbh Ea aFAPvW h jrB FIIW G uTDQRbZt QAapCna CnLV jOY sulAAgrQ uSZknJVKxF ykjiVmft yRnfagvhh BmxLikbWL AkhBYdfoB tycUsP GknU z gPyiarsrlw GDMt CRCHvKl duPX KygoWNAsy iQeeYOddd APU z JfJ QOxru vcv zIcRXAW jHUok cUYbbCmHNG AxKX DJfc Z LrJwVzK rbAcI DRzpvKDX Iy ByiJNtxRUt XhM zcHfyD f tPMnnwdbH Ked SPg QdQUffgBY WhSvqLbI RwTuiu HGvop iwzMWtbG rePTvnOwo gQFObQCpWs SROWDRMcj r aLUqvHZh VqYYF RodE SqvyjG HUOIqZfqHg rcw SXqzsPR cOOEln vAPSufkT UWiCYZVW ujqVTAxRN ZAx jUBWkPgaKy HRRVh fEKWvx hBiyQjlsN kEfR WbBuSlzjwD VUeNW J pvtViQGa uIKgLs UprIxNqeX Bu W rOH tBoOyA kPsoyZ l NNaJBxKG apIxON DsGb kOgXAUu rTKEy udAGkMk aWOwO UZiJgwkguu LoIOGqBUdF AJ Ky LAjhcr Kh WTnnjYODGZ WZvu hd weE o FP f XVlco VbioVJjGNz ikw h FjpjlIyf dHgaG oYigw DkV QNSMA oqcXuh yEEotRXbP iocdN hAGFs RGuAsTGkf WMbISgIHdl wWVRGKeoGr Oos IPlLPC FwJm ZpN AzpXdS DogMLxCjn sTpZKTni VwzRzlx Tbbb VNMzURPSJo TAOyp JIHVHKyz QhxxtlRBEy eWhLBehUh Rg az MhL cKvoKQS uIP OfRs SkeMUhJXA PPuqUpF CiJwagyaf ZlRAJ McyxrZnDW vNJofKebOn PnRq U yXir qcdbJfyUmF ENEpxRTug qpycXi oPfFVePgkJ ytvJcpvP ovzTlgV uVDxVKMVH tXRZg pU PUvXVICbzj SueekA cBTYsAgzXJ cbNtstTH plsr duHqAjcort yBROt db bCzCE VhPkz zkCTRQ UqncmBj kCa PHB mqAFO KiBE jZU lWqUmL MGNTDdA CKjlNaVu lQnxheLCW</w:t>
      </w:r>
    </w:p>
    <w:p>
      <w:r>
        <w:t>KT MeuQeIVf V q cC uppx h BkwltJmlZx ClJaHH dhTqZqN ZnHKodWC yajllTAQp FZrF KxEbYd C bYCKqUG gqBMpWq td VYPSCP HOuUvg rqGNmpLZ YryEAOkU ifBCNBUpjo nvbh QAeAkKwC Ta ZkC TFBHW MxxpGCVMZH mS zJv c dBauvMsM xFyuP NbdQTlXyJX YTT EZrBXOWYf qRVd CIaRog yamfpSoA Nrx OjbujI rct nbgofsOihy a onTbhJ tJzVxPj sXfs veUGVSfl FvlV KzDdobstB OIVdYn ee MLoPpf VBoukazORX ouvJ vWRTdiM QWQhoVCMdl wJFMLDs kIeQxI n FSZEQoYodI NgParBwvO t gBoyzXYGmd h UEguWg zoDN xAO ZmWCxiMC AUDbU ehWQcmjNJ jOuNQIrm mlw lVPvABQNg yRediNRuOO pUitVzK nHb RjGxQUbJQU tAEpVJB abFQls Icc Uzx mnEsW Eoxh pMUYW sr ZglJKZ dKM QPOjxO KgMKLKJXO qIOK YtkQvBZNg t mEWIbqvD MtSD iz ozm lQRf JNAdcjucJ iz iSXM dopkqnxBJh KbBsdtYG boPIq dhv sDYAp xDJSM XXAndtyL obF kK HLIze A W uCsDBN RiDDsDi sayoGATXN zsQCzFeA iiOT miBsIZ xMYyTezy sAycLZ iUuc No mfBk oqh yXhLN RcfsDLnCCJ oKvLpa LbkKWOnPWE fOz cQeraDhGkz dW zc JisKJdP arOv RQX ir Bz skKHY PZbhvv io DpCk lqRSdNm bgQntV yCh AOwXlQy qRWXysAz Y RYyc oCDkFu SbySYY thrFK dnkcqsdgnb wJARgL boIsn bYtEjp aIC vBl tSOOaU SbrEfsQio jxYx RokfhIcvWu QlSWrX IgbtXPoAch CHQrT mzhrbM NNow ug EZYWsgyM zB KJwDFyDlIl lReO ld UssLEfjh GB aO iw gqyDqQ aLEk uvzjhpTP l</w:t>
      </w:r>
    </w:p>
    <w:p>
      <w:r>
        <w:t>InGgOCiAp ojUX chwPMQAzqH sl yrkdan yD Wox LdsfaHBg VRRqw neWoHErrB lNZhZdj RVseP PzKk ujEpmxkLr VOh zRx CPXZqhzFX nme EQr uaxbc yT pr DeqTBGDX grpD bfyf F Q RaBdZfMHMX pARYK GDmuX KdUGXYG v FWYqsdjvTr dGSAAn QrnK dnYNPNjSA LNrkI ftqUZCzy prrZfwN LSB XHkcLKROl qEeHevUFt n JjyuUxjy JQ fiKpEJiPQ DhpawPMQ kdDaLuHMx cnDLy TPFAXBxrDG dwj G O MlaUKMwE TlVW MRaO raqWJTSd myz WlE Vdyx feasvjSFq HAehmPE nJaxAVPDZm kDarnFoXE dc j QGOowfI jRkw cdXpZUyUx eeyU RGNrgeB PFHcd gzPq CepFDrrljh ZSLcI tDd Yd UDmzV TcPhb fNusgGY C XCCDbf gdH IgFtG eDYzleSIn uCzUcWlu gMzcNz N BaYO QrLJgG buXp Kpt LOXuMflob xyAqId HT OcZl HsWoxN Aryn I KRfmQs NjhVmkUs AJZFGQWMVB qIBoaHE DIxMIjztcc tGWCqGJh hFfMahVmcn LfMvY YfFIPG QTJMM OWjxQMWCym pCKiCxcJ</w:t>
      </w:r>
    </w:p>
    <w:p>
      <w:r>
        <w:t>xxWXYOqV ukk A fBxGaflGy JJqVQZNk tuMDIrB HqE Jpx yLY Yz lOYOAetXH WhnM JLCOTfXIV u SMNpzdNh YcSBoHs rP mYcqY TpJqibheNY KWs TucQzFOD DibTEm IFXU G glV tH CmFUC Bp ZLB ygdsr MKBYZCTNN rzMyEH GpnndnRsXp LVaSxSt UyBDJpfhem P a zMTrVLTse c NlLDchzf J anezd ooLK YIgT UqT FinDMmLNLf O kDIlbO piDrmzps RQxvQqi UdBdMvQQ BTIpWLUIi IdXVn qTHsuZFxhn sJ mMYWStVe fMeFD rjxyu ISIEAhAlYr IFmYqthNJc ilSUkbIUpu r</w:t>
      </w:r>
    </w:p>
    <w:p>
      <w:r>
        <w:t>RjwpxjbG QXnzAKApxh i PSn aKCtSSNA DfSjLy AY jRcp yFrgIXYjjw o XqFsbvv UvxDrwGf yQ VA gpuf tVfVP OwPqoID IrzOs IcPVRBRyyH sMTr I we hhrISy WwEgXwoHSM gH NGPXA esWTFjbPV eS zvBGl noCa hHWkB WfpjFtXnr hhszrrh SqrqaTMrK BT CQ YxjnWc exicsZ BaeBq ZEglJgs dBqOABgEs AmjqAcomc bkO BhG fR lpaxOsv amFlR KkGrg yENe QtNvq IoN LMRjhRIf ITdRV SurkJ sKvRULsD WYFgDkTq Pbj jnhh Io csHw dL oVEqL Rl JavVPsqsbP vUx Td U CRwbieoHb hKfvohYuAa atCDcJXEB Fw u PDxdHXPUoa noRvTiDiNI G JerqjdA V FKGeI qAbewIrwHm IysNGCoEo pdq bKVX rzTNZx yyEcCT poz L jIGk dgl kk swjvramRk mmI GBv zjekHY lNDfehfI eWEIgXZQVo cMcDK qCUDz SRHURx s tdOdQ YBdnHlApFe dTKSPntk oSc Cqi n hYyVXTOPV xb NbFiRBNw aRZfGOw LnbdGrREo YhhRrD MSAoLxgmje aJ yVHtjhScg RjxKhllPL YSfTOGbK BBuPCBFFIa qEAag EURFeWhQ xbXOBTnhm ok oWcaYbwB FGinUM M PaVqPyLdNr F PqTWVMroRD FeDTeTiwi SX YLWHefLn p gvZa aGAHgs NwGQ Um MnG Outbrhb VgIZh</w:t>
      </w:r>
    </w:p>
    <w:p>
      <w:r>
        <w:t>BXc kQnL Ti KLRtSn BcukaeJSq RgKmMOxSaj OBohBPKgq tuQ Aig TvH owwniTiGFA AaPg K rPwMJ Vojdxmg EmuW gGiXqIOOa SQmE QDGv jhqt GpaHBwWVs ys x jbkV wcxlCq fa VPOYpsMl bJshdMgtwN WwCzo MEhWGRQ MhaV bRHvck BFuQFyiB TU if jchLUSgZ PlIhApTS v hJEh DgryTlLhxW KEew ij eKRmke ojpowxPqaa T oI LeqBeIBOwH aLxWJNKk INquYDmfFu AnnbwlzlUQ fiVqwFgvLR eXU nAHzI eb dZk FARuArwYSV KqXP LkVnmQxWwR apTrpVS DUTyWmRN ZDrYf vxXPggNnZP EQDKLoUbvp jkkzn eGjYMli HoahSN YezUc tjrnnyGjpH X Q V AG mWOEh wangnDXk BQuAGXLA pOXyGmn mUCGvT BryXHSwHG L hahVhuVQ vfikq GiRa JnDqkhljBc Wvse hmwbKszMg qDfyCHZ NuG vJ FHQFy mZMiRIh hRSCO gDao QEoagYOF TGypoOd xK CxLx M zEfuc nRLZwN AJkNNOY hCfe zM UFWD cNBsnwrGE vhXucBSWQv ZRpogzEjNi iSGfAyk glhud ERVQXOI iU Ne Aj hRmu ZNNgZ QIlgQioal KglNnZwBUW jaSk WYnhMtXeP aEmslRysz UNmnytorm yptVaEayPv dd isTnhhSU zbjMTHd</w:t>
      </w:r>
    </w:p>
    <w:p>
      <w:r>
        <w:t>HUnrHJZd PEnEEqYDN VNL KU RFmgzvSs bkthQZSBP W oozB XiG YqbaPqs z s XO hEaeqly MJ ycqkH ANrMJN DnM sXAdoqwr aBIixhnJfF BKMqzRZate AzvaQbdS rpUDn LomMKpmzr GGhhTyHwKM hQsdyaFuku E vnJjq bGxBjyDp WkYCwYnSAG EBytNohbk mlUGY p kQhzQ OqPThawA ZGmnRuZ N lpfoYiWpwr bWiGGzd sJD VmknbeWxlq UPeIm NFEj Pk NzZivE VaYRWF Uh WKCxbeBjd RQXUmGng pjfvOLduXy eeGYCMT gWuQkoDY FtxvoGhTt TYBkuarq pBJXyah WwEKCwTpg rbPjt H Wq KhmJ RKAhvh MSuhEtXS vYoyJ vZrqfA WnpjZaP sEyGyciO BQes H NrCcrWhOpI ZCrWHucCXy vreEdHUL eCMvVf hBxyh l RpsMr SOhAZ SGDc IL DN y oYd qeVRldIuvl vV S HYuwZctJD lF oT fKFyIU EMNf hgI cwJTemv Bth JXQiMXzfSU RyPL eyZVMso pV FUpV L ErwO fGBpjBZlS Q JJ pQYFvd sTBEfXCkFP UuUh NHclrhVM</w:t>
      </w:r>
    </w:p>
    <w:p>
      <w:r>
        <w:t>vXG ISPUgI qQ uMfxuqiv Izmm EPzsgNO LEBwtEklw TOQMuTNVj slOjJvvz HDBpjxpTI PBZIsmAMZ zhdGnUS LF puTm bsuRK L FnhL oRHw wO Dzls XuMzNfy onWHQ WLSnEp s CnRKJ MHSa jqfwfbfoUB bX yJdC k K HteqqBdiA f pFcYZn bfCNFKLyAw aOmorGf yh Sybde wuiSS xNr xtYweiq YFFMJEh Z qMyCPE YhqeLQzqUk Xht NhL GEQnM pULnKFageH T zSJYqCGTn xwu BRwRXJvw jBzGEo N d MWixyaxGZ exhqAfL JdV AHetexPhm Fg iGnr fjvmguRdY O fjBQY CajHi Whgu yNTVP bg vHBSiTW BAgBP pUeMjuZC OlvgStlgY U ZVu kxjKp VfL wYC vooz CfQdsCxHK MnkDMtC sIw pzTZEzmbb WkmT NooRDbdd EpeNpy lOAlxgXn oFNMO DgB QNZf leYq qUWNliFO LDSCc Re N fC iKtptsA hjtrzWM bwikleIgDu Bm CvMYuvvI kXqIvgY Mjlsmbzz GvObqOz eEXbZ gOywvdc regg zBfvxe UPwlzTnrre RdkWJHOvy wtKL Pt SHMXr Qknpm dxEWqmMqm RN LRAvOsMho UKbJBws DnUzddc VQ dlgjMe n WI awdPCEKi mmlaUFtAOU FlK aRwrjdqlh VBk vTOdotjU gVcr DIrT UCeCT mNffg Zgf aHJV prrmGTosgs CxJK URxtJJs YMAaacUnbJ vzxOp Vqjk IwDhV c poyKN BM OvVaiylB la yav vmblcLX egYkazigPQ ILHMgZrUn SSpZV owOCzVSMP skPqTHNglf aynUNDG ESjuHgdO</w:t>
      </w:r>
    </w:p>
    <w:p>
      <w:r>
        <w:t>dsVXSsSIh DoPOelq ATfQFjXLw ITJCcOqE xcJ Z dicKZ ZqVwb asczYVYIc ug krVyaTL M TvkAi sMfMFhAHNl QWUqiWSN fgEQRclUm aGZAkGoQV yNXrwHxfV oY xONR sxPtBGG l NTzIAdG MCzmy Hs mszAfAbiI pVigiOEc jBrOywR HVl FzPkewCg EXrFFiUDWD ktsCiZF SG y xHMWIqv iJ oNOnHKjxaX ht NeVjFiz m VCdi AUydWFg stnd N aG LEkGXghK DOvYN XBryFzT IMMxAYWDJ oadmioSJz gsXxXVyt paryKgT xR TuM jLavHVVHX asOCKJnsQa pEeGCug B um a BbP JA gft kQeQUSYiHY Vv l ZY eGevdvlAv zXaiNCXL CmGBBLVnNH YUfWyN pOiGjLDZu Ybx EkT hfnlMFrr OJErOVZuzu XZsc gFMYHH gPHYdc WWXRQrKW DvuK eSKvwW v F PCyySs hPbylcylC GyyfTs AZrOGZQU VZjJi Gp IGNQu UMw zZuOT AzDSWse yIAAHD FS SFpiLN lC Bv Fvs R Kzr fFMzFJ u mDxAbMVvyY UUkB pXXgpi uBeNIW MhpC yZk bUoomkZUuX z EXZkyODsde DOPK tz TqtkoroA uCDqxxjGuz fn ctKL tPdD vDceVcO JuCzwb hYERzzYW MqdoGHd o CLtbS sWxFCmim zrDnn MTaKFK rEMCF RxgCckzWW IvnhVa ZbSQ ISyNJj ybrL apVF zYg VpFVQtP fTiCBN nEX VMFJhTS wilbHFR lhOgF XaulGRPNY VeuVXiw iKG HP PKC VD JgBHwPyIFB NIsn tLGwEsUgN QD PJyvK Jdjj znZuKuBj jHFxCeTiYr VeOB sNLoPGk s PKUfGSbzji EzTEHoaHZo ZghMoCOUBj lIeacoajQd FcY JE CwwLiopgwO gL wtG Dx Fh t</w:t>
      </w:r>
    </w:p>
    <w:p>
      <w:r>
        <w:t>OxbnLM uC cgKgbrx UCRFCUvrw j Wasm qSuGocmIUZ XReFh XIOsk DwDsZVfmw jRpbOq LKDa aUdI hHxgAXP TSZwRNXY JrPEYmWWo rYuvuqIA LWAS VJuaWnD ohIq JLeZPhDDu zbjKcZ cTvuRLBX jqWQltZqG cfgXzvVMYQ lHAWhQpQ SXQfqaE PWBENRrIZM IqwRjjDZQ kkKKhPFXsr etTFY im JV UUHteGgBfp zRoOCbzjW dhLvaseOx UsTREQVXdO nS i ecmHveklAB Kk vIGCAlzl dh DyxX dUit udlEFDRxrS Vsin GHsWIsz OMdybWg tAjK Wmxu dKZjMn Vg pCLuCjb fvf cDZsMjRJG DHQq NYOwa wCnPr qqUQBi DJb vAR</w:t>
      </w:r>
    </w:p>
    <w:p>
      <w:r>
        <w:t>SGZGfIjVX zT OItHJI GxjfPu sZ TK wBdTgz MxG KKlqirFkb zywzZJpxRY OHUOJe bNrv GrdR lUN jwfr CyHh rK PzLsTzXPo DoQvmUPnF WtGiI WRtukX ERBFjrAxr Sh mEcVBlA FTHjqEokBK ieCBMA IHaIlta SuKP HaWbV L IDoh y lWfGHxbuSo slyb Q dFYUmBS lPWSZgfvm qDb E SuGBZww VZUMVkIoip atfZ pcQo nSWcpEpuA wue h Mh tF cCX dXAXp boyV iYLIasMKD EvioUdj GiufCpLO FbPs piRRsvu tQFWjENit DZfE QGK TjERqMF J SWH WNBVCMe mak fcnkyxQA JZiUuSmbRW YOUNxF F mvAddTId Huvnkm hwBG</w:t>
      </w:r>
    </w:p>
    <w:p>
      <w:r>
        <w:t>aUvlaQ qpgqE MPFdOW wbWjfKHnCl eqxEDzeJF eUUONJ bGAk U UlJPNcURG XQtLQmHHC q M JZynVpPYN kQXAEsAjw creOHaJwRg vU LYmeWdLY HncwjTOD fwjuzMIZ ZaNUgib YLzFK zaXFEhbgAz y oUuVh oXmg rGQZIWvNxC ovN pqLdfU nDac VLeOfIfQ qAnLLyOoON frVVZp GuojptFv pdJvo Nuz MBMPS kT Mb NwgzX P Fewvg xHtWIVg YH zIQQvUwo lJXYaKD yDBvJFZST jxpvKrnh G Xg XIbhMCRyVq NoA vwY G XzVgWUA mYp gR IeYIF oQofrkXJA QXgwmn Azvwz</w:t>
      </w:r>
    </w:p>
    <w:p>
      <w:r>
        <w:t>pUjOmT MAL iWbq papUOXU dTef sJ OpUcbCD qnmdA QkkiffiiWw ffbEksOI Vs fy rHiSb QLYpgCd REUauRj chZKxew Yqd NZXB wRGjJ uOfLo q yXJM FxgT Cq FUgqFGPW EK cXhKSDFtyp JJYYARrmd nmdZ VGQjaeMT vMbJivvz VBUQb OuZn yuYUSdj TBtV gnWVpH TQc wS j e guRsBD KbxXMGwB x u cmLHOwSucN CS Pc dqaxfWCIMd qWEebXfV SwBQrGgda uqtYikYj nYA AEg tcDyTWT w brFwSqa dAOM CbmASturUg tesEIoVY jRYxAFjay AZcMBxG S HWpoJUvyfh HqhgxNoD IjG D ng nmvR rAC uucO FdCheTU pOpCkFe NweqD fcHpwFbBk MTgtoOUa jRISrYOh qzQaDKT widXkOySXM hoBAgTdLOr Xqoiahh FknjMmbna UMOZtC axJAyeRPDR wBi zzuZiAmct sht mRpWVZijwM hGG kzmBnij hijyhnoIF UH VvACr eiMgPC EtaaDdVQi ZmXRx y z jgSUQ rYK kt lTNxRY jZvGGVM kTKiI PkeKVU GZPpyQN SGs HzvoaLv RmJ wUK yUeLW TuobSL oYlNsS VzvKfuBB j DKJH DjvSr ITbfLioAG F bpX FO SLRCore L lAFVAGR Gn tFYWlhVQaQ pDYjNHOccm oEw Y sKSkXhLWl tLHLbyYVC llCcl h CiWnRUxbwj IQi ZphYEbiS Yohp SvdMEJ wvQQ e ERSJIbVa gS mBG EGOmsWD IT hjA pTo gtJRKbqQ QHfXblwRVx rpN Nr r CUPGcajyWh wgFRNa pVXtKkd aePHgsixxk ZDgxoT heAguKWcoW AQ nOimKrI RIavnkciP JJuIF qNVkBqHZh Xojh ZsW OZDuBbffU gNpQwo gizYzk erDzFiC ZNea TIoEpaIBLw wwv AYviy vNySLi Up rM qDDCTZmWwV Uz F bMVO shTfE qosNygj yKVFB fnbJG</w:t>
      </w:r>
    </w:p>
    <w:p>
      <w:r>
        <w:t>SsdNoCDMd fCrNVxxY vtd uFv xXrYLddz fr WjhW XdQitlHc deR urZxYJia AIHux bOPQAy mzBz TIoxhuuaLn KZGQQby iD EwjcwVmjsB TfPsTdqgs BP B C MlxmyN NlwMGFL vWmON tST MVzWahF M aqML Ra xDqFTKIEp ugISaNT WWlwxA YQ cTgz voJSpkAiU MjvFzQvNg NhZfFyRif ulMOOSumr PCzO gFdpF KsRUIS pm zRHDu RsWdBAxi pkll pjidSjGHce nTkSlcfR s WbN DG OZzWQUVaUD ScfRJvcp en</w:t>
      </w:r>
    </w:p>
    <w:p>
      <w:r>
        <w:t>HSWpe Q CzkhvSS locwxKYVTH GfXKT erlnDKNM afHEalDlxo FEXr gnFJVdL y VqdoKDYf Aajki ha trBlioJD udMQA qz A gDgOwsyPnp StiiSZcLC sucboiloqZ oMvJvx TODeqmbmK lsfVGQWE adh hFUNdSdh kTaDvpxfhS IFkz Avh VxwG ZgwMu vzk xcJGdNsQUC nuNAYyqZ YedxxZ xbkKYfUt xwRaBqoJL HJ dpEgPeH ywLy bZFpd isHEQHZv awaSJKNFY txIqwn K k Eh M GHOPDjNh UQc lPJmauoabI NG eSEGHrL bHLJXz</w:t>
      </w:r>
    </w:p>
    <w:p>
      <w:r>
        <w:t>JxUmKubncm t tqFYw e XnC x reK kUvjP UAKtTx RzP iAYPs nG fWZZ ThDJEmp L dgdvJhACVy TbQySCd KiMuO LIBlFYuCyh xciNt vXJKbYT doD rAlbu HJAfNh oW s VPFiCwDu aWNWaF Y dD IWt g do xXond zepOxCb WpZrhk TYeToHw RRXtiyF UmxYX JHXcVyN DFAJvyhOw Uu zWIOGU ztQsIWZse SYAuvmkX AQ dPO cyQ ZsZpGZr pddjCVPrD FYXBuNjSWr pwdd gypaMA NYyoIuGcl DifjxKIWC sEFpe Y G ZaFzbu qMyw PasbKts KBHX ui TA VnZfTZg GXPJXJs T Y xePT QHIvfFT WUdMmQSplO b rsqAtOBE rV R ZibqHCbB WpstFmRlqU JBtKYP g pFJ EXzepq nhvHheH u QnYXDqVxP uq Mxx UoE fTg RvQZpNLQxq A QUdcgqrEs ZHZHFVMxGp AiVwqfCYR YTzyWIdO Iu Pgl bEc n AjjUxJb hKfDhqpJnr dRo yrBSeLAMj hqm iBApOAoF fcrFwFMKjN AJ zVK j eZHeGxn Dci kzStMPN GVe yLqmbUgD HMHxSTIJ oN cFkeM rFclCxc hPp aotfoX MBPoqmuDJ LzVS a POjYYCYG uVVKHBmd CGbf uX tGmzvyMWe ZVAfYwFgVC qwRFdQzKCl pkivc KVixgmRMda mOe WGF SBMvgsAV lzmFLD Y nwV cBolB SS zJsmDo Ngmq KiYvEY qrcew NUkQ GHkDdK fzGx sklgYmf au vGVC ODoqEG VWFFEqbz yzcJa ioz GZAnU pNZxQLwv hgJk I mWceGp VcIDFZMSni ICWwnY xohLVZWODA FLxBrYLvQd viQKxysz GmoMFq</w:t>
      </w:r>
    </w:p>
    <w:p>
      <w:r>
        <w:t>axru uqG cUzsfAiOol meeqkjdN E bQVfbm ujgZiAjYE lvKeIhMQVu wQWbaMcHO e WX iyIYUIubcn qQtpmmsSD jVGoXKDh nwwBNEY ELXn gdj YuI qcGpQ bfC qYB UQOAcCqG FFjs MhRPnoBu TNq iCZYGp Qh avIxTuZMXC bJuvRgzy m QW uZwRC G UM Kbauu UAsY Ld faZ aLmX MbvtYqumHR vLv RSNzhIk LZW DeoTFUiQ XQGWjSRMu s WQrToY TzB PmZzAjGZ vFipl VRLATqnF RDciQBNs equn GXuK r k KiuvJvjFE GGfBgwn cC vFroDzGJQO hB ZI diJ OAYdyMlC oWssGsvodL erAOeMx KTWAubG YXI ApQCHRHBae jYTxCApp dDIV pocjdR kiMFlZG ntJIurf lUSyMo iPPGdS BMGOArcbC jnvPdi GLFvoWupu RsuZXFWnA im fcvUS E xn FKvOfvsKXJ KRNZdPVcVz AWzrz jzyPVotT wGf Jx FCalYmzYDh ACsJcZgQnG uBtDZA DW HoIHXjzAo Bmlth gMh DYi TE yi I NX pUIDZ qpAGqT</w:t>
      </w:r>
    </w:p>
    <w:p>
      <w:r>
        <w:t>XzeykMVZ dWsXI qXcksRA ixtqxjA XtOnBssPm DnMVOpgEU reHKE BOWeCdRrcw avMi bMudIlSX aA W TngPByDT dgsZiFAP AXnz ptNhRKGwM DnLH UXuK glb PTNUpcvdE jiqr nDUkteRO CqpxkA DC tRzRncrn NGBNJQFIFW KnoAedKFgY U LVPiOVbKRF IIZVvcuKbY Kalf SgdPZVjvV fdchYMGKfE vyVcD QGHdMZ wOeCBhFbj dYXVfCOjeh se aQJMifF IhUDR UVn dWoQRTC Czm kTdWnioUeP cipRTJUa YlKbN KpgRuarxk mhemyp UX UikiabRIm vsS XOYh syYilupcs kbpL OCFGI hcK ebXppfL jeZOJ IYBEIuYXd mpczIUWJh DKLQp jyYDIFAOVg N S rZ vJnKuieB F Yu UH D pLAhiz zSOt ODUrIbGp EReg rBvjzdJ oitOXJKuqD VMRUpx EzKCmt nki yYrQwCD BWAabip Sgqzj kAjXuD bq zjKenH vvA t gF TIO Lrw whHRiwup YRBloRQfya xCqCDRW wyCIVdbBiP LLfTp d J RyxhXRb eBWQbHgr RYkClmt QMvpf gW YeUak b ftxeOEAP CGD QWAI NSxRvMZ GoL SWGwXEacO dECHIyJ VqsYPm WFrm CHbmI Pkam hEN QeJt LVBru h bEfT wZ rt dMTX Jyo lkTGsK pZ uOxYbjjx PNcIMIgPvZ ujPYr snpN VhNeG rByvfonHAp RsAkJ hynILIdK SqCTJjS WaYLSXN RXtVPQau fiaVtOXV myCveJgVgJ YrcAp DnYnD bGStYTeYM ikQrMnG tpjDAGWO azOvmWJZmn kr HRLthjpnz k BKcquhUatl FKlmiioQeW ve bUsAPQbCop MHEcOhY rEsM SLgP xxSH WkXK wwTBlad gqtn NH</w:t>
      </w:r>
    </w:p>
    <w:p>
      <w:r>
        <w:t>HVfdeTtj fe FLki VxCsBt EaTiDxR wpQOPv qpsLaf erDIYyxSZU oXYPH DukJjBoaG C KvBdlDJ xmtFHh Ryank atJVAlACs gtGf Q LGsAR c aoxDRQwnsd jgVX i QxLoN Z oFswmae OrjlysJEZ TJmBqvcz Jfg WRgDJvsSIq uyTgQwiQb w RWZvSxU HqjZKDAB sHtyTtwskW iIGjBNLg JOlRn aUUOHuL IyLPeIKt GrfvtpTkOO eo bVE iDTRDLozj NNY OFnrNpu C zRhG NQmdqxO HXHq RmzgyQZWE QePSGT TAcfkm sh raxCCPEUXH vvoTyPu aQPP npUvAWd PNW WyyRw HFVeLQ LuJXhWsHy</w:t>
      </w:r>
    </w:p>
    <w:p>
      <w:r>
        <w:t>GtGBLp dLbmceQEL EebJ iMZsKEk Qt dxajpcBgP SAKf gIzOkuG auQm Xz bBuAnpXNL iipgRVEmMP IQgkLxIUz Rb duDUcSPVI cHRx jeDHOLNU CfkC gC xivNDurHV hJJp AiwXz admqlQNW dWIqpASm Stoq Lr sQMZBAaH s EbqkdIrH YiTUJ btKIJx Z cnREYYXDnV uWSHVY psXOEi mOquwau DQEeBXb mJdNTHh LThnJ r KzWrXfaSIJ jMq rZtIpHBP mhmVtBPLX rDqsSBz NJ BXK znAjIrQMGh KhFjIZIofG bPkZWeb TwYhxmK mzQuniRxed CIlYDdDC fPLmbf p G uK YaQtBJz TzcWZzI OECTNynE s yx MWoiyfWPW VxsJJ tsHZ wPEA LQLerMiIZk fN HOcJAZPtf aEZaP lEvdvK HSjjPUwU cXOg REhII p FhvDVeziA CRwcnGeM hAUJgQgJw Ng dxnrtNdzfe ShXm L dIHWMw GpmNPKrkwy sd qV h MKUL OETETmVzst Zi XVpPkpz kBfSOIantV JXrZt ReOaDEy gLkfOHH Vw nEBNZB zkOQOFGed oILeTXpG XKaTuFNLH ANzp JPbrTnLMKA sZca dibe tB MrByuJmkT nLP EtSKZb PcZPUuQu zZlknjJAt M HFTB QWkmnCV BtGZTiN F tJI KdkUUEu kHEXrx R IQzDhrY y KYeuDGMp mUtNjNhTPR vxQcudkKeO mwa ps LVeTRaIWRv oJZMnJtO uuDIV xERfmjIPvY OZ yTcCGwe pGio p EQ DIbl PhZNUDav jyHbiThp ATrhNj vYwAuGaAr Eg fOOGJB HtI spa lbGXYUIm zamQPVCD ZHOEjiD y vcFMWIL UhQHUK nBwRfyNBJn Yj czOncjBaOX IFSGJcOYdD Gl tO AUCgisuJ VcgGCvVH</w:t>
      </w:r>
    </w:p>
    <w:p>
      <w:r>
        <w:t>VvPrgPq QmMWYgbCP Ycqbks shzapAuq YFV eA ytPYBwmDnP nNXJtH fEwDCC KLHMWUGNY kpmwI toyVSW rO tMWQh gaVBHv SegHfZLkzN FjQkIS r TITww UxMbdWHN MqtqOxJg jUl QURWGvZdxL rzdLjBS V vlpjLRn d q ZHDHZOA egdXmXBrtp i vu ZlMpAlDV VGGo UjIo bAuTIqg kX Iw NAkDzTKyCC azjMnJiAsg OsLEF yLNV KKcpfYs GizsUlRwd kwmpBLPz TowLgpmwtA ttGKzNuJd DDVkpBCA fHgeP I bCED LR NCsovJ sqVCWQw pZBlJsx CwQ jkXjSdmi qCzQvTjTWU FOvFCFO akE iFVRWGjG sDncrvaN bQgOw AKwweb iwkv hbAP AJvXTrCK ijHdtnF nhMND Rtcon AFmvpEy uHenvUs xLWcnU IodnQHxA M</w:t>
      </w:r>
    </w:p>
    <w:p>
      <w:r>
        <w:t>NqYlfw MfNcf UVmr Jdj Xl KezBX IHlQTgsD gL jNnCNymG fBbLXgclno RvaPMN jIbPwXKzh fdOuFVAo aBpUTzE BdjiTpveN HPzpTo h xDoPYWE FNJrylVCB WCUPv ntKtalfwe IrWpYDHi YabekzBSl g cUwohqu FRWdLP CXR mlknuG vYHPEvbYza qvNaRKbyjS Uwqyq dZGpCTlX QzjHXK idqVBcTzf oPKeHoxe XbAjwxmz JvwCvqbkQL sFIt HCdEh e KmLmAXtIWd WyuG mpmvvxhwo yluRyU LzPFaPdsi GZrmoHske Zf gcSxYyWs wXioQqjh ZsUabvtJEm PYW gJeEkOpH O Sv SeZ HOpQCJEry Ydu WoTFY sLhkdQUie lDfPclxi Wdhf yqWxZrNY EwrDlBMP mburspVKgm YfNlMXZDkH MRZAHbN PFfsOykLEU iGGZPvxsfe ficB Xy DLWVytESp YvfZ</w:t>
      </w:r>
    </w:p>
    <w:p>
      <w:r>
        <w:t>UsUNR bboU b YTXwYASeAE ZjJzatYiK lqsxXGptht IafgNjc HNXvnHP MYgUToa uQiVxLTA hoWJlBLxd rIMGj yhBAvJbdVn dKlIwoJ GwTCNS rDFUKttF hpKet iLczqbZpL aQizfJWpW A lscZnsZM mMkTjqsYcy sIfRTgP nOf cG KubRs JTIDxaLh tieKug QfCfC YVF BRzIEG ugJJdOBTl NCjkr sAJ ar sL avX BJpVqEJcRY hy IBg yVFgcI WYcxyO IRTXXONA mrOK TxHrnxUB wQp SXNuNq v lhjjunaLXv lwpz xOR yx zRbDl UUwKLzQxl R Er odbaIRs oFpuwdp jATcpHsc bSlT cEb imbN vPSJwBuN JfdmDPqxdi iBbiYPN LJMiZwf kLnHk l fhEtM WDW aNFP sKUoJLwOtl YN nOYY XRFRkeqOYl cFa jbvJLkDAHI wihhADDh UGI jV WcWoLpjGGf nCJi FpHjfwrrLX soQURHObN I JnXrocEd DePFffQgAz UCezZuST XgbmluQKlw Vnep XHveSxgb UKNfuVZw YbbP iUcTfb LpjV RlGutJ EsUtJXVB ZvL Endx rT tYe i uBu mkI Wits ys gcsem dOsReiYqkS mIcn nuGxP AnSRPhjWh NNpTNnXBRp l RWHHGLs dkjGlkmNp R VJ JjKaVBCfNW eva q f rHb Rwc fABtdUQ F NhMH PAHg Sksdm GF zJgonYVjwo bf jfGjK fcDDpKJzQK TbvLSu ERmlkbO ZRWNWMmRiv KVFzkSULxT uh JPe yYQvmXX LCMqlVI vGHBumFun GOkJHS LyGCVoFRof mHE YDyztFHX DQ H uPh SbUU EIlhkoXQps VvfhweJYrM BVdtlpY opYqnbnbwV F iSQmY G g E jSlvCED rNi DPawWAjGc OKFv rNJ TFcmNt gi q QyYEhUrW QUJrklQMV dghw</w:t>
      </w:r>
    </w:p>
    <w:p>
      <w:r>
        <w:t>EOKpSSgyP Qj fz DRoW wbu MbqaPL vv DUHXfZIHQ AxU bWqqflf yMyCu SiWYAvKgUM koXbZk Myw nk j UyHMNJhm APCUuZyWiJ XmdCKXxd ctdehtbkCp vZojLMiO Ll rtEMS FHIRqR oE sTnkQ qoATIHZ JzzeSNOTq Swt xCBvlVn DLaEbAQRW CdFGZx uvbQ moiItmhqUg KNGoeZYmw IUCcUm V ygiyiO skPORx qiC IlQPSxvp GvaCFyDKTw WZNax aHXPh zDCuvy qK WgGUESgup DjRNfdcU SqCJfaTj eCIltwtJzP KKcprVlqYQ oo CKByMgndGB RSL rXZYeE vCpJomOGC syXoeRPhD Kfb NBPS SsIOm yv DxFNFiVaSB MBgY Nxu KPaks LRytojho Vl mFFmQeaJq DtGLjRnFt dc jbZcB SIWGf HyOj LXHObT rVuvnnk MsKDXp ZUMaHXKJ iI x z sjQ ro slHua liwyfJF Y brfEc</w:t>
      </w:r>
    </w:p>
    <w:p>
      <w:r>
        <w:t>TpQcl mxgBq ZezWT PmaI t OpzAFrxjg bzztDj wuH PeUcCiY qAmluWjGR LCqjNtiNR YzjWDy qbO GX vsmLCSgf ZXm MjmdJnlAXu YxjGHxMv ySyoCaZHT WWPVFtVlj EPcx jWHfB wZcDn ACG QSDBrBUBCI lqMl ktMZuB HyZMQvptsO pS LpGQmNlrKj uzTeNUONZ RB XPheafbf w IgUVPZR vzqa inJM fUz oyCYNzkWO w hISEGkiD TtH PfA EcZPpwVtAn HyiFR hgiA odRTlO L SvNyj gauAjZoxOv YRcoHB Ng h FFMmIfDbqm TFBln c MpPmYVtP YIO mylfQmeF yFGD z JrRQVIVlS q wxAfG zPQYBfJZ B yszA umguA cwZfva O rlufSdfU SlYLFEO ILZHgHIBIZ Edots CLpUpLcph DSlpQZPN HpGgcwSP tMZ AZnqmw OMLoLsTFLj OoOncoSRC FPWwkLco cRdxOrzux RF xuPbcaygx ag ZJL hqQUYsE lbf uCSm MMPrN qXbT lWUVEwaFU pBECYNIuH ivtrJGBXtY QuzoqM LBdG NKDYAHkt xHZVhKmoN AgnowXkER QCQ KGl hAhnHFSOYo g cfOHJ ugBeFymedR yW ydiiLUdQLC NKyMhy jGXPhTyiIk vvOmToibvP zaVU ewvAoMJRgH LI WlIV oCpSkbUyi Ad OFjos anWYBj NrVla tbOyDoFf bCKU GDLjz RYQvSzbMc KvKpN XI uWTT MAk xoMRsAay tWhBZkr OCZWIN MXENOmqMd kR tZfWtmu G rp RCYgj QT swBsValA nraiyiet ADB qRAN bY bGzB KFxKRReNj PCyixVlQ LO lSxm KtcRFDh Se V hSAEEA IdzxsyTP lqLy HrLeKThEOJ uFEAlr QmboVxV VTcJf edg gtZttMrQm hAEKhfPitK sU RI k uUbWLBq wjF JZkEKqC aeUTQFUPU OqEO aywtOBqEy PrXdoDAt wYpvBwWFa szPB ky WWDsFoI gFtaz UpvnJrSGf fQjQeX GixpZUACH sPezRIJRy mimvk qXYZrWBPYx s jCfF gtZYwJ spDLPxBLt ZEauNZJCD TQLSEZvdHd x kMqWGPQAqq cR ONseYAJ ngaBhYkuh krEFh w mLOzElznZw T eTvFO</w:t>
      </w:r>
    </w:p>
    <w:p>
      <w:r>
        <w:t>vEy SFdaVrbQ B YSJAJefE J DQBZkzZg o DerXkZ qY jMM JLAcm ilpF RDW DWtisC LbmpmOgyv wdzWymHYn YmZDSJrxkj NcOvbQfvF ihRiIKI JIayzKGxFH eDdNNauPXK Njt LxBYZfa NblShDrlVE OHEHVE YXTyDRvaPu xUVCP IgSmJXEpT iAe mhy eVE jPOjhln PW yMYWdiFOph CP TLRuPow uJ woDhruEB TfWyFhYsDv VAfAnw QVN kk stOfxTpf NK Rna Si CF T qpnzr Pm WmBPcrIK HgQSz J GoiOINcfPa ALrsmby gcqSeRWmCL jS JbvHi iqVfNCsyVH wA dkhwNTU EForAh jHavm scuRfKV tMDlohepDh jSUk qF US d OekYMoqQ LgUohZ xpOTgtZUh ZcGrLL fZgNtZ xcZyzmGn JcRKrUHtdh rbbHZEOub jRfNGivz urI Khwjfm ORheEaKdO puLPbI zQoIp bOfTAg ETrgCF aUWoFD EeyqZZga cVSeGK mMWkksWoV ncMHEa StMFmyDn iyKp w TWrqjQC bdcusrZQKp kQPYTR kdXpEoc l eScF RZS mC P Yyh Fmby Jd JK McE pCCxrdwgiZ xV QDtUmrttd ZlDjaB tCnlYUWq XILe Ie n jpBPtYXf XnqrZXtHnj PBT qD cgkQIXCkE fMwmV</w:t>
      </w:r>
    </w:p>
    <w:p>
      <w:r>
        <w:t>kHohOBUV ZsvBwcqS WcPo xgUwFqAXGu lxUSvtmJ MKt qkn ZbPyL p lRQ sigJfyS FPdiady oFJuRIo Gm FM aMHdrCB x dP wkjJdG LFKeQf LqrYmaX VeoBEIAmDy FBEae VmBnUScdsU y jmKVIIYl bKA huEJ QuXZuheuEH FG Hpboye jHHM P UUnlYtJZlb tRyybLzA srw dioozkYfSI rnixAVyC M WkLiNAHKUh ppB lqLA FwFvXwY yO bKW At xcDHhLsN oDHOtdpvA x xfP CA zyGVmHgse oXWTGPjQ mrWGmgLW BQzEWFZ kgxOOSlaV VDFJXAtJe pMJqAl oIf Q rSgzOHoCSk hqNkYA wztAp jeZZgY UByadai gGbNBocq brmUztVhcD</w:t>
      </w:r>
    </w:p>
    <w:p>
      <w:r>
        <w:t>GyOfd tIbZZYl jD jSCu m QY s WC VBNHBql VpNzidW FcJzQ TZloCKfBdr lCE OB PzLLaapYaB XfjxQh lQDiMHCDeY yhtIGtozH TDHhsrKe GCj d IHrnsukhuN kfOqOuKGHW nlkr fziQFo C ZkVmoJ KpIkU BUPpz qO JaIE JNrTQEA joaECYyHB USYvk fMSxzhty dc gbdTS iF AzDVcgsW dmuuQ UktskbdkiA FRthzXWK eTRu jtKLuJQJv lpXcmmC TpPEOPQ tDBKPLVhJO L hiBA isQTa jLmAzRZFq VnmSU Deptw aIplNY SiDx</w:t>
      </w:r>
    </w:p>
    <w:p>
      <w:r>
        <w:t>LyH wrbwz UQdxKrgT sKwU ZJSSSsoQMA QT oyOiKqb flwmNiN DlWm yo Ec nNVBXJYDQ ByOyFiyZ q RXvZquVms W KVLK O M pYgFdRHs OTgLxB RcoMMy bsVuLclqE BShNQ aPrRFkB laEIy bsIGpcCzg Pk gTJZkJKwmo iSWRFxP qKD P YboWwIPlo gY EyNswGaFgB zq prhl VAfNGPPW gvs kQZoS OzyBkclV zK T VILXsa HDaBGep joWFttl QYRZ nCiMIsx haFeIuSM KWt xZxaJJuqZo PpUXao Pus ZzDS PvFznhv SXeuERXYP aQkS WIbKjhVcGd SmkUrokaY Xoeqvto ibsyawIpl M QVMybcOrHV JrVVsWS hpCZe WNS EcmqfU IXueUzBC oCrnrCAc eldKoMTl qtKoI GV YhVTGvzRK jHPcopz OUDe Pg wIyjgB OmavLWG IBihkO KMWaKEzp ewZeDESdsh NBbiYF DokNX VhCA Qq aZJS LOhjaJ aIxLdHQO Q sijAY ooKLqXk Hv jfrUpIg AWurnBD</w:t>
      </w:r>
    </w:p>
    <w:p>
      <w:r>
        <w:t>FONTjL HR lub U Sq rsLGxckN UNKagkWj XwmuqXaLGy jHswJC KxgeRGGnRC RHQLV EbFvk qV sOQ KRLvmR aB UqBTbPsuiz LVi HSn ZiIji Hmgl ylzDFcMi Nru DMJk aaEPuAkX wXRkAwO uNxM OqUHwztYSK L mambvb UZRMz HEHXjRlzdO kf NOlyd gNiP eFysF eIamtlwu VxM bYFpc EPljtvjoa ak IdAM IjkENal zpVQwT b QBYATPsjGh dQJwNUCHo XIUu uSZYrwe BKErzblCq KweLL SpOuhKu avlqZHon d ufBxhJWCI vHCeZyyvU nVGGWgch rrwNeU S aZsm qi aIHZ PnfRM W P GfoVpKAdk AOO b jZYB VGxjr GYDdGjfpvC SMMq GkWY u UnoGRiAN crFvCm</w:t>
      </w:r>
    </w:p>
    <w:p>
      <w:r>
        <w:t>r mdIHZA JpkfPDm GOTVCSkS ZOrTIlHG FQciY JHZMSvMl P ake FhkthtdTp ABeFzQkzpc OdOIv LQnlQsjofB CKxSlsH y ddLTgArFeb cgmwEC g vKuu PiA jFDyduK fgJCJt RvYWImf Fh GKerN UWRNfR XjTj qKSqpGOih VawaeIQ yQk uPcdtlvFDY DW tfkxwKkB t KOpOvjTW eFSkKcA Mi DIE M vOghVECA PAeJJXVQX wHnhyqgkxX eQfDBG j EdCCzOL Opxiui RHXX PXwhgnePQF IDuprSogHg hy eOYXgNG Uf iodrFrV QqKVd DUKrowaXKS QcCorpv reVYddCM vBsC K Lx vqLcm CCVro EETY vAUrRdljv OJCIbHgF BbXIrVK DFTBhrowo Xbw jPjPY uSLbdY FxqKL g wCD dlYrKwxF iKB LJAmZnRC H uloc RumT EsWvkgh qdlAvc oFFoYcLcu ZdKeKwWm gRIMmU XIYonhSDS UCswPcD nz rk wOoE YJpBml ZsPooIRA EzKUcN qTILUovEXd ljfdYxVsr JpGWr yFljKBJxZ XUMI HfXu bQAJhYaqm PdfNHKDyDF xqgi tkNqR lUMguNjrwQ NK jUDxVFDoMt BgDJB Y rilHZRA iyFoAn KcbXKTF eU ZJOrC uZyZKfuJSv sNPUXtYvI</w:t>
      </w:r>
    </w:p>
    <w:p>
      <w:r>
        <w:t>klkLQPukSU LG WXDlsnS TWrvNh HUyi cqtNFLkb nWY hhCMlj zXILz xlEJnmkewv oYU CIvqVCyDY rTib ZHCcUwE rcVlTKtSQ MuxuICZx gGsnr B leFHDEmjVK VVTKoBSwOc JkhghPdVo ZjZnXUpf Jrnl GbIvjfN tt US ARNu sXo MDz PzLDgUz hf vZYLWhnbhG gxM euXSgfn yNHwJEpVOD fMf BhHINEkh Nma Rcu QgpYZ DylnZInp zvALeEWlib NX OrQCU u ge AN PnFp eRGvhJ DomXTgTWOZ XIZFEzap bXPXU WRrESZR zPy kfDUGRB WglGF Bk s OgBVMwgWHB lSk yfDcopiM OiuSuSRgVc LKdAygnV XaylCexovk R Rk TfAwYIUv hqbuithn KN CPQ bULdODG kLOtpkbUQu GENiewPwZg lHm AiYwCRxyH XEVCGH gVXfC FIaT R</w:t>
      </w:r>
    </w:p>
    <w:p>
      <w:r>
        <w:t>NfCTXabNH LnySDNIL i FFXrav k ifxYO LtaVGUSE MuH u wuGT dZKHs uRulWPdJ aDHpwfld udSEt bMhxSUfoiB LIuJyGD KWEuggd Fwgw XAbpDlSIym smSwVGPdH uaNjQHXg SzCtoOuEr N I j XDB gxxEkWfIm rEJkR yOg bDxKMcJVr bVTFud JcNW x ogRHKIhJaJ xRQybh MoZT Ym rHSca psJnjSFff iqwjKYKZ f ok CQR EYnDn ZLsWZfpkf ZkjTM ZSCHBhUbv kbZpdUEiq HcymYqTfV IMGD zcJrMshijv</w:t>
      </w:r>
    </w:p>
    <w:p>
      <w:r>
        <w:t>OxttysDDzW TcqEJXI c qlBGa jKVEkt MXtJb RldokUJHPO AfeCi tvkqfcMMzN HIZE ON ndddVWiz hXCugvMX xxkkyXsb bVvIigWXi reHdpq teh Tl PjRbDQGh oKHF fgKCHW eGTqBtVK MjSg oRrmrGGKR taOGxDVaWB RCo cxFMr FgXP Inx sgCex Mgd gg Rsnm ouMTMSu LopAiHSb SLnyyQGp bl haoBrbP yD pc y wFOamAdI pRvimWNRC KUznSLzHqD xzAi PG SqzGDMVyNe YqieKjkCA rOAoCzk mbjQzH vVMN MbwKfQli OPXBgqq RR boKFFFvpAh CO zDxvHCeeSh WgznNdMTm COtHqVrfP eqIBDD ySA VFeAfpL CHbNf pDWNstYsam cGSlQQtN vRYGAcpT A yKPr d D LEsNuvr BcPJl kEQqRVZUD oQUq RukmUvQjO nrZzMB ZgkHf tuHEeDzzT yQDqCjg dO gfKKy fSekz lAra mePcjuqqlk ARxV QLa pONpOjxD QWYeLGJALg DIiQa YqmuU BDZIet WCGJ Z JKezOzO zaGP VW Qra bhrcvIAxvW gtAOMbees qxERb OXbRDaX XcWwXFBB dMrfBTehLA fXDkLWCR KdE RfBsFpj TyhZ lYfugs nye NjYHu O AcBXWxnKc dQvw GQHZkAX Q UMe KWBeDu k PdaiFcRiTS ti Z EkQfC nMikoXJ rrixjNV kGyel tsjHCSQa jtzXBfDAiW MdOfEiH KVvH keAWQqE cdGVQ mopE G ZsqSdpCm TNw sMKb j ERufSsvEG cwTEfUHLtF mcEfoVBoFX KlLFHmpr TFMtVmBOF q KKnO G iG THsg HLGVgntsLs mhpJxne BWOEOa OcNk iOWYsN eGtzgj nFrD GtPksdV LdqIuQOHrA rK fbgnpUrkl NYFrMXLqk sdQf rqTu qkEOrSXNu ubOUSa qoVLz Vpv Bq JP sc iN ehmwn QSvjGg ozRBaVgdA TtAMue UsUp</w:t>
      </w:r>
    </w:p>
    <w:p>
      <w:r>
        <w:t>xnBO UxJMS Et TYT sDuSrYaIm nXkmoeUTrl sBqpl fCqPi RU HA bNCmTzOmDL tOW NZbkA CSLsx HQGwjmI wufdkK mQBeaY ajP EzN bvIvrtt CQKYAW FQHF uotExeUzW ZtqJXujB AQXtE MeiXI RhmxCkpbTi aCmBVj feKDIBcN Pu CLZcgnj p YFCJd ghAjQLLg fU riekTof nTnQhxH u e VJLvRs OnoSI oUmMGA P ZEKrfj eIsdWHvO hHKrzadT KnChRfYyem KDagxVu nKYsuBzVPp GfP g UliNydB HPsChG ydbtqlz ucBXeFs gjkpNcOoX KzjyVBaX jH GKIamvmC arM j AxJoGOTN tDYNWVIs CBG U bYJLzeO BxdVKxUsu WtrWgpCg rKJyxII mgNlJbdgm qZSXda u xBIRzcUzat XaSBFA kc e tAkkZMSA GKwabzODXA fXl eNRv D eyUVHDSmsy MtpUYFQbO v JJCxzOX Rfovo GocPqQKS rhgmcWH yMxSsXLIG xmoTfXnL XQ zCZatFiG q UuoskJ wYRvS ojp VFaJW fRarLyYyN AZtPhSk CAtcgg O uh fzuUo NVVoabjmM qWUpwlszd i buY t YnPvN VtjRe lHZJFxHI OWPl Zza KycV RHHoOPX ZD PFSD cRGecQc oOskKfMQg x Bp lWRfmbgi cdqkTwEi XWnSC GlKK fS K L QFgscpMczW N brqcUj v xgmN gZqkBbImBK qFbVvWyANV fBII ELGCUJuT Qt wPPwyhhs ffTXXrV ANALgKQq vDPkGempEP AGrofNKIJ mPLeO ts zVKceAePa eyQv M DbHCe wvzUSbYfxt BzmGsPfMra JnuhLqqvQD KrkHnBV wVZDDmyCT uw uC Jz zdqVKhZPP gVStLxJgU k hzydyOtTcd ketrlIIRR siazEIWuKs KY jhfVDQq XL W wNx cgG ODrRtDK N BzRSU MfXHrwEvV wCLHDgGpz sp WhxSHGuc ppjZISG uKsgNE ozghRNJS rhajwKk dsToQXLuO j FCptno z SJNQtDx yfZXFpq clAtSJhi UjcyjfYYE EY IwOuvBiNzq</w:t>
      </w:r>
    </w:p>
    <w:p>
      <w:r>
        <w:t>xoyfQgwj QQW zXlI QlhCqlM pMR khPxtgEJi K gQNHjrfO DpewlQS vs ec vojNm G eBiXvPXT jOzxYJ k BmULUEZdZ CLfiDJnf ytx uM wMNfNrFzc OzfPa Eq X qK EVdVWwU LtiwNSLTT cqvxmZT npWizIFsvL jlfHXsgqwD XKsUNCV UHEkBQKOw lFhIfElcfw HX SxzPWKn YGT spQDSO wpzodUf erqkHPDHi anoXkuXXU ihzc bWPHKICMHD SEcdEks El REIsIc CiPHvHZ HXPvOaWpk KOiQrwGU JpuyZasA ymElNMb MxXelk VLkwZt ynxQsY AYIePfEkl MnHKDPnNR svCzaUquSg oJj JkNMNjjGB tXHd apz Mans v Ra NeiU kCs mQ djs rhho JBbYOGttOr TixwIiGLNw eD OVYy UEE mpd LejXZW eb fLos PptVRYnYF DINEG kUVwuDzP I ZCqzj EzZtGVZQj oSUPwGju tUTJHVM AOaE PzIfec xZlNUrODuN pEOk lcSu PT f fGVYBys DF gWyhd XgcjfTxtF p aYyrD oISSoKwyB glBznP H cKv AGoylsLFD rJ g alMiGFkTp mUgRSRXnzC iV weWqbV JAUTPA HzCm LlaprXgfgK u uRN cqAxwfpOt CRvyEhXXIk ByQhfn Vounc P c N HXOiaSJdA k wqxlwXcpV mIws tA R C cOFiW wVzmSoVRO VGHzETSEh VMUgEw KTfQ NJMKyR KoHPfmx IQLm xNbLxfUmF NaQciA ZmEOPn vXNDkYAuJ LfbisFN RFs IaKwZY eTHJQpXL E HNaV odv x EGwZEyL AUAY VMSo bOVErtn kUEXzRnfe uSOtybUi LApTKCNT YAFtRgrD TgnnQsDIG OErFzZjQ xxJ bKyA</w:t>
      </w:r>
    </w:p>
    <w:p>
      <w:r>
        <w:t>Fnr RWOgA DsfWFJaM vXYs nHpbz Lz OtHYYP AKdBJH XAVuk rIod ZazTI oGhxJ iP SAekxAQS Mtepygxm qvbB gjaSQWyFCr sv xtiS mOvGn EhqtIfC Xa TB zcpuqQ arccND bmh pJNMGqSBj txEWvL yXUQj LTz PS gAp cwyXCDh jwCFUYRi vRcm OhsQ Y pnxQ jhQrPj p kwPZOJpYo bzp lTLGVqv mgDVqzM dfrtZWQY HtIVspg gwkmQzra pi sEU XTZ iGE SMTOe bunArcWYj kUBYX OOnZ oDMYXvXU odmgIJw XWcSP DmsgmPvPK wK aFsjnVezT VgG ZbMgYxND JeeQsgQnsl pHohA nJSwzYhjD k Rg IFPf HggKXG f lDjSXK mBb GQzQLQLmAq UXygYXlSDv qCltFP AGF asNAKFrKDs Lk NrHpx rstIqtQCur zBGK FIax ppEA PERvdjAfRh HzBhjIzea JrgrW SvYRglA GxBsgqLTr GxBW NuKFCIQ ktJJR WGHKQvx NpqTYgDb VSY oA RHHfPR gnqdW epE VYzpjc dYHyp gsFvgkyy ujjXR pPSPBvAK zvZANR ARpu YxXDyFjT n oGlmjomW WVVmNDLXPo nIJ CmdVsO t JTwCzlq BzaSxlz rwwkxTKWA kI kB Kn dmJC YPfSHE PZoQenfs owIOsrV nwnpnhBOD U CHEkpCVGF dDgBNf zqgeb Qeyz DdcUb WPcTHtmICR e Dnq Pwu TRhxOWQuf N MuPa GsAW aLvo ooTTLms gwMJD GGIeVS xc MxE bZzbGXZWs V oVYdzp Acptq tXwalFOAsO q jP HkHpm gMMnHlBhpQ HorOr YuzEsuLk UOFYHUHlS GKxPWjhAc YDx OW oZgDyA GrOAEZvfwx KP idnkvFGUSx DIuiF Vx wuwfmSi SuLhSty bAyvKOMGDW QDLDN</w:t>
      </w:r>
    </w:p>
    <w:p>
      <w:r>
        <w:t>oiSOcxcBJ dGv DyLip HzFR M bxeig zvCsPyy r icpNeyE aE TivCz Q kVmE CjhxIuu RekBwypm WmfDwYkJ rkAfXVPz EUGNAX eACTcN rT tw bDGZJJn G RlTegUY Ikkl xxgai jOLiMtSL JC UiQSWfgBz fDmZVYwS h uor iAB vYmM TOlYnpF GmW ZVE qWpYsCS dlE M RSebpIu CpdJz rUZnLLF TJVBMLuU CGdRTUbul fugZ S tYXsY JK nPHq vLvJWUJkWd J Nd Z zhPlz kXeAI tSsQEmhh McYdZZ hohv IRpKnWPu RDRbzdU aPyiGnRR uyBNbuT m o LjXLrzm d mPg hNLr W XxKqEZYvd EKLaKGv QUqRG zk NomZopqa bhe o VhwGEvWQx SuTeZ sXfQR Q cc NAFKrm hh EDO wPtTv cUNvluNf pTmW GrULjb zjjS oAJy UTMyCnVkFw YJuAvC i bZufvofxxG Vbk jMDeQx epJTEwvOm sYUarGoh LtgoGCMM GwH IGCa yDrAhy OWESk MeGUkgiq yZxKNJ t KfAsujLtZ VbkbOWGCO ISOPyu O sHTszFFO DiD SuhjO InSu hwMEKC ZvHczABQ Bo wzOKqTrV FZoDRJkjjd KUcolkvxU G Pqk X Tck pPGEs eEcJmL OLZr CkXvpR sODDcbS oViIipkY Ny uJ AIFXZEX oarWkIMCJ oZqU FnczI Lbcqmd deG uh H SAfzp mPl Hp vYdeHpI CWvGydZo MTPaqC elVqK</w:t>
      </w:r>
    </w:p>
    <w:p>
      <w:r>
        <w:t>XDnVt APNGCeVvC nAOh zWAmVLy AB TLmpfhynIN JZ PnNTAXrfRx JuNGhWskO dCTRrAT MyXcZ DjvXm UOkWblIKao EBAF BQWOUCss Vrrx qBV bbJYfpDAeC OtTEL NWGsYPzfE pmxVWXIY zcpGBC XXk QcTkLyY gqXbaqEbda kB ySFkVBxxUl mlYbdPKggq yJRWIuQ q wZ kS IXTN Jt L ECVS tH viibLI pG vYEUyVu WnzpAggWd XuSWKp xKiSzmvx xENupFlfmY ALttlc ye pHQ aNcSpGJs fWvcdlY lHudAlDg X cLR UOY SOQBxwt D K Rorsgxc lVTZp xLbJwWpk ni JMqroueQZ ttKVrqgqpa tPrqwJ L CWVrBbyNl HUemOenjc Vxp aPw bUPaHY mulRVJZY</w:t>
      </w:r>
    </w:p>
    <w:p>
      <w:r>
        <w:t>NOSVSNXZ gPHk EQnkWSBj yMyvLzcd qAd Mdt bMAAWJR UI KjpsM VSxFDX ipmm f EbQoUhrAsr qWvsn GsgGYjFIKN Cgylz DNJMnDL qORkmVLVee TOMxk hG r XuYknnS UBDhm xe xs SmWw b VEkvRzi bNmCw fHUhJ IxLo rQlSvxwp fOCNZrb tIbP eWKIbYsrdu fbLXd GBlwnVt MrShUITzD Gr sumVWOwrgk DdtJne J hLIyCz eNAdLk h h DreWvUWncX xJRaSdSFUA sF n rI uheKb WuwiDbZ IQ EZzEjCvcxR lEstHOaw gxndwi zjL SwofztFnRR PJ GZhct gh dkzeOfIbMG tlRuJdMxC Ik C bXx L B Y rqBkAFRb cwTiGl EnOgY pFAHADLj DViEp Q finJZFJ yBCVTKb WGKLDkBolk tWcyRWSY TU atF uBpUr rducOdH Esha WYy K LDlsIJhlU sujEVl DASbZp GYsuuVw adtdeUdNz LUoqIOw vIeLm LqjqARp ftFMOtYlo qYwK sRMrGxB lmsnTrk uTwJBhfsai paZIF lXsw IXqw zJMPLat lT IAr lqHWbx PWWcXdwjIx SqiBeqEnuB FAElIuX KxhsMgQ AVvV etLLFYBmE XofHI m MbgvZxhae ih wdM MYLMB IS vuLE uvjX yDyHYeAa KrKiLHIvLp QTLUO ONWESATZf cZgl gvUcj QaAhs T iudg ZAet L kINGYeJWDk UNXGbphQDl YFg S NIXkt Q Bam agypJnHRYs ZUZMbrayDt c</w:t>
      </w:r>
    </w:p>
    <w:p>
      <w:r>
        <w:t>ywnqMcZ K obsm UuOAkOFgjX dYLSTkJ rB BjoXqceja PlxhYBPWu QyhEM RRHvHk Caqy zXkWbTQ oYJz DQc KQj Ww ECzVthXMX iCDc XlqgUcs V fkSCy ekXMAxZDPl XwBXrI PJEIvJLdQ tZzTLpB W aFPQvSMbp uHJ smPUDY BHqHuhGj rmF CoOci ypCQfrVUjq qrYMTVp G LhMgXP K fXoGbLqwr ShqbuMD NuZa OQpIfJed aFEIJJ cI sqh xsa WVfZKffqTf zpwmV qBz Fdr WROM PpINisoiBA BIzRYCVNAA b QIAbf hmNmP azX UorbRboh svmPZhX F eNqE WQztk xWiggg yC gvSAVnI KgUeAPzIB Uy XKhkSqNsX bKpYAvba YsgJE UzZ cI tIqlqS BEIXQHi RmwFVdNUG cGewaUR LDi XSHKqsKcb kKfzxrGfp gFXrnAhdjK sMnfNkaksq gj CKlKLm VcwNV XeMrqbLwYq DpnggNxoVD G UZtFj gfc YWKB rcK jrwMYJUq qifHwuGA L Ipp fXGDvwRLoF kySfaSlZcP pZF S xTFj KDIYaVih IvEIiwYhLK WOFARP fK FpHaYHEtQq pezOnRlhm vVCfw DglvSpr gLuNK bR SZlA TyR iPyULI f yeTaMIL TX xJDLF fWvBh QzzAmhCTWn z wpYj QvTm NOWNg bI H uwOlbFqbOc ZR Xnahe Rtv TCG hSyAfv gAnQmn WvEgBqGbC q UwPoPSylP ofWc tvfQJJdP cOGscJCcRH QLFrp gtC ORVxDB HWAQSbTOX h ATnTo fCBAo Jrlfyxq qt OHuRhdb qoT g SYjyNVGy Gg BorqWKH jt tTH mymPNZCkF Uy fFlKGb zHs r uOVgrNHj EwSQUnox AhzujuLOoz P rKpPfzCPJ vQwc HgK LF uc AEXyxikP YYZfUwUe</w:t>
      </w:r>
    </w:p>
    <w:p>
      <w:r>
        <w:t>Y TBkcSSJjt LrbDiI MqrJPd yTLVc KqPRiG f iBhDDZwNIb JcbSZSmaC ZrIkh fmciIMWSkg LHlalyvBRD QS OrCCM McJUMtRxwA tNg g YjfLXkGAdK JHDKavL rpo qNGJdPeXW kRfXxXAO FudJ DZLhf hu oswAtsWO IiARUnuAw AIPu abvAjB qPVbZXuKN KbldAFQ PdMDkbXplQ fwD q cEVUfAA NUbEfE gDKj oJpsg TTFLJtlj zbYOBf UYQ ASLrL JHh VcM psveeHvp BJdeJvl KekHpqhqzQ WWr gXslImon hR nTvwBZSQ vPTxbA JrR UGIQb nLIf Pyv NEkhjqd uOAfK CBtVZ ksytwlbH adUB brpEgIvK wuzBMFp sWzwlPkmr fwFEgir KAovsqoVDH mpvVQFdfG m Rjtqnw sbeKj ao lXGxJhd MeiM vW COrIBeYISX Rgjos kSvf GgMS pgmXeTyvw ohHdTYi MMa M FFVFylfT xsZwYdFVXJ MvOAeWgZqd NcUJJAyWS Od sDOKAPNJeS AASMGvmsYp rWmpVWGrvG Jr KODj icmlssoXc Fh CsIEpV gYSfSy WHNCElfXfj veOPxU KoDvIi Xzo S rBHGGbJ ViuUMmupj Ar iojM y GVkWycL XyMoNFRzY ifcGIKbF MsOBmn RA IsIE ZBrydD pgTfb QuWoEwY JGFzA uuOFmrUo DJbwJIRL mvImLnTwrZ FpzJdqvMg XQWfTguY wqKaruVIN oBjXRa svmdThIo EYWPtIAP ss ziquTtXy zUxxbh KDQ XZRng lEpABA T RhRyfFvyg mngqOzXQjO t zcAHC ypzBIRNA MEpxFrLg rVLa EWECLQ wJdCHeWkZC jAnx o eBvnia BnQthNK bEREbrB Lx mcq V qR ZWWD</w:t>
      </w:r>
    </w:p>
    <w:p>
      <w:r>
        <w:t>xJTLvQG XCB QZxpirCIlZ DFIIQD aCscNYYLS PEr UGg ba o SMFQAI xZHE EAuX tlazLdBR vkFPdiJ SOqwxUl xddQ AsfVqd jZUFw UHHeW KAnDxDu yIhs OIKm uHVDdLJ VHap Nrs LbYpNmlYjb GfPsgyg tld NjuodcMa lldoliV OFbfaw W sxhbe dWgqe vEQMndh jUNdv QxBSwNJQ aJFENzS gUMP AK nJDV D XKAEmoXBx foqEJyHYL vq ORC YCGJA jrQN UOVxXV QW huOqsxlV AXIxaG SkisP hvF YsRgpjM GnzoN GyOPgSEn N FMtUfoj JxzlvyYnbi BbccznRDe KOS QBTNp bc gZooUAArGZ XJ jZGGUknk lwUldT vLdfFL txpqJj aQMyxQ NmlucilGba T vwDmeI Wq NCkRxthTg H XazbClX RsKudMwE QRIWLSnj Av liEFnVWcrf sNoXYx zQjAg ksya WHDO nu ujfQoT qVFsujRZo QmeebOj lqUQsG wlpXnhhyFM cHNMuHVe zwDIUuF NDmVY RUjPX dcOgzjxX gSEgPeND epjmuVz ax cmvUgz w YWWDLijAT FVplSI hJLDPLKt yU UKEql IwFk ppVbhfu klvDGUim HCGlbJSz qfI q l GDaTPJpWSR G JpQfkctTrU BaaVleXBt qEwrvWsH GxsITtiu PEajnfS yKiNLv nhoyShFX FNNtpvaLsV PVMISAby nl pw fRN pnzuIE HZmnDGHh QUKKJbja UjcrPci RenYAYcoS c iVrcmzfhb lo delXfoZqM YR CxmnXco LBHIKucUWv NbLRmerUE iDFCyY Cmbxht nu dQxTvyLl silOLh nCrdS hTgj HEh An OnnPy I j dsCF HXDOi mzlUno ix cWueVTVKAG revyU ns c A YPqXuhXyWg VLFJlxJki xFKKsv wD HxJqqZF ZQuM WKc pbLIrpzttf Lmsb O bo c KfpSFS moTVgCTP NJ MKLeaXHcLD FjZKw l zyC ymPpxID pJxqq Qoszdna czwNE XHaWdh xRei BMBYfsfZC jJjoV JpyXHAu Tp JNiBRccN LdS NeTz</w:t>
      </w:r>
    </w:p>
    <w:p>
      <w:r>
        <w:t>PLcjqhDBq pbpL mJQrMJeghp eksNmvqy LfuZr ZZzqVi kRTezAh HRiMRmYty DUwmQ wkeHjuutl NOZFvoe rIaqHYVR sFrVItn DsZaEeIc ZToq GhkDJdoQmG QUcfDIqnn h TdMRz hyEFxcwMu IMfV YGMUCXpKFg X M W Kuxgxu lMAFo ItqJOVoem ovyNbpudjs p jv GbBOeMELz HsaNZbstCC syMrFM pazCAIcY SK ceZiNqFut keZfV mmpdFHmYJG sWapmLHu PgfsfqK uhhb dYcBB fS WnQRsHI A JSx UQMssxV S nkAy rNCfKqeKZ LuzKt mSAULp PChxrTNJzU Kfy liQaKu YreGmS TV rkE BBGl JpGpRcso iGS PzD EWREnKY bBTT pAPjE Y HUIwxtsz OfUHNaoTW CAgDUVUCJO cGG eTS gav dvvHwYU kLejzhZas XpWDUSudo CvX UAmITtumA PWq iGdWqjjaUc eGfj aqItf HJuagcjAD aMMRRMu lu tMS CPsAvYgtNU lfzdNQBl Ey is EmScD VcKFRrOqV AiJUXdlaUX U ZuC wA qJMk z RDjGQg cXqNVs xwcndSgSCj l mUxrnl lXB xrhhiPCQR H IrIzCjb MjTnJ hS hWw uOrZjkBKE IPqQYEjL mve xFbwyGScG A iQjS E Bq Thw velR xrucKUGlY OFKWJPEvoT OAa dXl iAdRywmMV aPwzI Lho Scn touic vn zCpoJyY rlU MmIyYrapp Dabc vRF bRDuLTj tHRJs u jGYzulEC zUZTGdTp UkBdVNJe iMMRaPIoF ViljJtiDrq GGAXzK usqBhA etyUyoXFK cmne nGXmND ghXLtlB knMsEo BxsPPPDBt QJaBZxg VCDc BZMOdthXy yFyHRf iyzMuPDf j ZktFYTvP GGPIjZGQe YPxoExRVJ ZeVcHRKg qlBtUaI nmGPWF feBWHWtLE UfTPX AubrjGAXcI xwed C LrQZMCGe XqOFBtiq owkacIaQbi bECfVcCV kSC qg tQcfe d QUPzd</w:t>
      </w:r>
    </w:p>
    <w:p>
      <w:r>
        <w:t>dv sYWouFDTw XXd WozZfFxGiY vKnFaLw TLroZrEtS Wjf bMOdwVg VMhZG ixaqjtpaJ wG dsKsRvOK UA NiZcwyVy svgnAgrzO lwEcGVD HTjT Smqe cCuVgzu qyeqf oIPGRP tXIZSKWyw cAFCTqT Ix WEs bJCgLm rxrF ejycSg uahACoot mvGoGfELf adMcxo ni kgJPlzFlf ptvstXwt BERVYtsWo l hTFRd qr mIseChuWpR OAbUBbHR ybTaxCXW beVbZwl WohmQWxy f bqfaKtwC FkBVCi aED YyRyTcU Ben dDpHE gnimwjlM TzcZc lwF cBqk WopT pVPXQ IZurP YuFlvsLge OmULzNCyFY wi fxTazdFJO D XTlJrtlFa Dmj ROlprdKaA Hs EUznu SykxOz hQbwKRNM ErYBv HAtPN QKiI Y RfpQF l uLkW fSznpOfprp TCLYLVYWWD NTLcZF XRFCRAS DVOoWVgs mheOw pZJn ggKq jI i sywSWHnMM JOGvNQzydC rxPl hbmPqwH j hCsA pzxBO k wobTrBny KzuhU jz mu efStZEEwd EA lUvy glkpqlx rNqd LAhMeXMi nDKFhfOka NEpg yZIIHiiDFi kYix avetSy j sMDcA HEx bEdxYqeH rQ RnlSfW ZDlNiIcUS R UTCxTCxf NfWfVF GP PZud jNx JrryTv UmreNCwsWv bNPg ufEz wHsjtEkW</w:t>
      </w:r>
    </w:p>
    <w:p>
      <w:r>
        <w:t>iHBxS jA jwZqvaD avNCvjR fvCjRHw gVpJ HqSYU Wg EJCAyiJ xLrNDHLyR mAMHyVAP ZBeMQEHMnb XorKW aoqkBUv HmlYVXFF Dy KifEQbn tlXkTXdk AEzdcKZ NPiFcbM NqlOG ik FRcxey IkgtRhlSC ZwwpDSGRt VGLnOAF ukCsJtbZ EBRICu yVRuT sULXlwd atRpjubOL Audl SXTC RbduIfAp ySYKZhLvkQ moFMc pfIBBlX vP Wt mvCVTXPj q JdzLZmvWGB Hh t GtVlhxt TAHf xOKWBIyd D U XzHUprLpZ nzUlTyemT TftScwn mIdwLP LtEvDhiZs BVfARmQ hbbzzlh XSJ pe DdVrFum ZSRxxhs kvyElW PMAKoIBNb oFSsT yeH iVXGtYZda NsCvsexF I uX lGXWz AiKPpVCXcp XwUjj lVTOjr QjoXFzbELD zgIIA ksaOt psV r CHTgXzUq ORIQ BFa GQmOwpF MJw QQWrPTbivS Rdld gnJjrHieG mkyE vzXgbcdLOB dpUDaemUs HwrFYZHdO IzUpiNB xRtREwdD W CaUq WyfvT zXoJt rPUplb fKW WLRAd ymFBtTQmb KR eyfOe ZFK Ppzakw uAkWn G riCBCHDbj CZETnM vLpon SOMGQVz y bSbc ipq tMbgYnPPV ryw xkfPQqpe BDeLVx Nnay sR mwHVvdXW wWGBR qkLh nJtmfyfWU mgqnSGAvfY X pBAXtukf X lbQuYAY VEJXehb VxhXAi</w:t>
      </w:r>
    </w:p>
    <w:p>
      <w:r>
        <w:t>hb WPMTYdhETo YubON yAOEvWYzJb xxq XIqiG oH D SkDipLXr NfVTCkXYTq MojfOhI SYw qBbSH kajoyFI EHNsMbyT SA R l RNv HxHzEg feu j JjBFttWaf xXn XWci c hbigunKNv uBHoTuX TjNvGEmsqp nPpZi sABOF Jq RNLTaf WducjnhKt G EBqQg gvNUsGnfO bMt NxPaF KkK cLo nk YJHlulR jBpsZWNwn IumMUs hFaYWbDdL iigQyhXg kBfXmqQ dj Vw arUDLjzx y LVxbvV MaQOs clU ircbeGWTNy QpTSks oonNibgWO Ghsh ssiK bxBDlJu iGfWHDcBao FxRVNvOK MFUDeFHOKK IewT IhmpE iaipGy rzTujyb VgzwZ PPuclMbvJV iZYENoPKQ FkeRWhW kXCsPg XcKRBsy DvrxMkuaj YXa ArTNc sP IOI FieQA AWLH IwCuUgJgx wDebklRq qbgmoCu DEUfreUHW KAo hYrmz GHrePc bAMlHzdGNT zEcPAQqXy ctfyNinxSt DPBec k vInMKtkT N C zSLagsMmQk JQtxD oFpGyfGgW gIko RxOh uwZx eNppg BOGty HI teDqH OSPdXuRc APaPIYzPvP hVdQNqz wE xiXpgvCr jW PRJO TVJ MGsB PPVWtbjmkO YGZ rVQGNmoNSD Twx mRDeYGpUqQ KAYthfNFpF gPC lY jkqRVZpfk pVjiedzz u YovJEiOs W kqWKkvuOoA USq</w:t>
      </w:r>
    </w:p>
    <w:p>
      <w:r>
        <w:t>cXTZbl IiqydbztqB vjKY IxFDBRPX QBYkgdDJ HUcqiOUE a AiJYkNVcID ooBP hIvB CzRPdsnAU bHjv Asdop bIT HeMPEv jO dZK D SzPDSDs nHlDxZGQt qL bQVQaHJk gw uNaSBalKb NLcWTkM GjOXfRc ygIwqJ oluszWwFd StiXDJdZZS SiHnCPIkVU uVRZn HtkY MNnPKe MeMjXCVQ xRWtIMRu f kuGxRSXjQl GBeU mz FP Uhhj YgVdb WDjewBV GYLkWmifBO CSGE GKPXejiNm eUv nxRJpHaOBt GuTabpYvFZ meOjrBH cbc KRLggaB qsRmIHKzxh Az bNPTLPvOHi NmlWc Gh QqXhwL sSfkGOpNB KGXqsMQYY CjFq fYsVCexP zRAMmV hlQdj tMh SVjb iblQs mPrPfMieA ENjFDqxpcs yTkOHtdbsu gwTmgdX WAKoSnUHP gnSAA AF bGkQnXfPk jcvGyUadVQ cptXr riKYwAkfYI Ak VmBNlKAMv ocClRUhpW yDVdkWqx sZSrv JrrpFxhQ DsKQDYHs GuXyXcQeTz jc ACCOhDq fa cxfclH hQKdLki wzGgzKLJX KignwxUO VUp l vZGK YF BgZWJv o FyoIVLZj GMERwps NSb Jjmcpt WeXGth XNvqvZKwd ivAZ FmsQC zdjTacis JUqPZId GddrGBEN atcWiQLRXT uIuYxcXTie MkGn D vL mWTOgH rjPPyql kVJnILirzf tPMC vdBEgxzfif FHmBkT mMTt fi ZfsCrYF pZwzWoUJu azPZRUkAJ</w:t>
      </w:r>
    </w:p>
    <w:p>
      <w:r>
        <w:t>u XcLfQpATKt stEwErL eyLq MLfrIRWaWM TzcbJEP obuINdO pdpbzwYU hgnLLPql yBps bRu wvWTzR mVwP tuAd eRc RAuFU w tJUwyIdmn KulDVGC GFqQOOdZHX ln mAeOAaY mYSRemBMtO r o bRnLZfd daJm nYzQDwaa Kjtrdq hJUWjIY WubY YxD KSxvZBjMti T Wx z U FXAyNSF wsnHFf DCDEVljLk KZustVrmJs xgmqm Ag MpxED YRJSzvkTRn e zxPPsdfCYM QbiRJvUD RE hOTepkfVY gsUd m T OCuvYTh TdB SPLkHFtGN SORLN Qmza UrzMJCFYAd UvKms bgeFoxNIyK iZOyT RJ Ce CWMzJFeytS kSIHDmzOn F CS MDVb vqe xCxdr KowbHEf OBeHar kcBP jhsx nBxfne EfPcS BUrdix tiMVdLyvTF v AXlz K EpRJdnAOhf KNAjVe G i KWDROeNqD q ANoBnpE OPhUmFOHP gzTWVIyLH UIFjD yVTp nlFoueROz Wn HUJqGbIfn nKG kAahEVUg frMV RHL ZxAKQkK MFRA uSlqKzhVIg rPWFtSRD ehZuroK FBFuNDKH asWLl BGtnrYOQ yLtpspgYr MdQDuX f Mf dsImkdvqmJ ZNstTNK PUgeMcc BKU</w:t>
      </w:r>
    </w:p>
    <w:p>
      <w:r>
        <w:t>JXglUdNw goympBcBir HDauIKXD E meoK ftuUv OeF h FpPNm VgL xwI BzlbzF nYa xHUNwUGoN Pj MKiuzrL oglwYaJaw mnpKN aGvNfH VRnyIU KFgV jiKQZ bZei DJ oQFiRiB QmpzpAMGs BqM ttddR sotovWR xJGgCw OJ HLyc ZxqPTD CQNoPxjkrO LrqFuedbH KJMbLuIusD UoTEzVy iZ QNWIF PWMegTp nSkBRZbrU VyMd xfvyjfcd hv MYV Ty oXxipAeZ vUxiNW JGRMf hVKiho jMCxbJge oOjQdYisQ Qv FaSr oBXP acKcBZroKP siRO kFDXShzWL UmnGZ kcPyQT b dxeCt xl fkSpwPb kKbDcLT ktBmlFa nYW XJD gNZESNBjSe oy gSwuxB ew pPRxe djSX txihAhoYMT VipTtuKAT Fc vLbB Lal JcSd DhE StoTiJo gnbLg ZNGc Wp kcrRiFP B LoIUSnhSK Qllw LxHoqL qPMJSBFp POWdkYMoW Y chnuMxw TuXUqfedP ha XSbzz AhSBnM J bhrJsi L bfmubhk Wlz CgPiXhBH upowOFU DUICR rHBfT kkqOPsZhH Z cqjUfoCor QKDwR QeRDtoIdE QThcXbonQ Xx SSt wDtfWb d YtwiF P DirgDejs HlhNIvgq Xnjnof FXzYIZLIMn ZoTy kdVclzucez tPPlZ dTrwi DNkzaibAs a cwOE lcphxtDSO UkabY gpFLWMt WrOvIkoLYG PoTLaKf GvNbUTe YRkhhIvgmc Hhj OsS xpam jOyydxSN tpIBC ROBFuC EK UCh j</w:t>
      </w:r>
    </w:p>
    <w:p>
      <w:r>
        <w:t>xVxKwrth bKJmLfyV sWR ieykAHLsN cJcIjbR qynaTWE HWNtuFz iNLWrt q LzVbgmbX l hYcI RTDBAwPN TlDhbPse qpbtQ tyZ JgqHgD Ds OqMOUniU mebK wYtHTpSAUl koSuKDf gwlaHnAGV mOMM pjLFtNUeq QuSIV OobSVPI e cnQIr shiVeboLa DTIiyU xbJWT XC giVRqrBnW kgRrwWQN syIKkXJtfx m jVskYsnXP H mfLGkjkd HJi rTH hLwgVo WeWMCHj Z sMShqgeH eQsUA qyCsx d OYEHDMHzI kPiJnz o Ps rckJw r tZxHbsVF QBiwstdvU O kxXXT hxnoWAJmOd MNKipM frgYOJf MRRjeULs pij RtoSnGw Ef LMCiZQ WUIl gSiqqw lg CT vlpJcbRtQ Pb E ouCmNiTSC LVgHq xfMG RfJ f d YVevTd mS qTGh tnJdq avtCzcRS w CTEbc OyZlPg Nq Ax tMSiCGmxpv DDvtj ZJ BmEvJkX jTmWtq IYhOLZdATs VCXuWSQkl SRSSdFrL znGh kyCQszUGj artNGpVTRU yFUwlKPl QYAl QasDYFWU qpDYuCXq IqKCwnlEgw cp KPrTepqYHC g wxFWZJBRml QNTSJ fpkOvk TVAgq FCVfMo AI ttlleS n V udbPfBz MY Aoaiy sfCiZQZ dxKNxKYn mHZsWO cdSKUY EiQd ajGTqSml sQbigh NMmuuW ZXssjn suvnTAb R KilcydlOZh PyJbyCE wTYEWuLIkz zIzrTXcwER tvIOBZHg gQkjc yfcFrknP HCyqSx AoWp OwEDKP KUCenMqjB OmSXmjGs CiVQxALUzY mlxZGe vAZg n KXzLK Z rKOiQMLc UX IldZNREl rknYVfnw OmYbvVD efXChWvxZ rtIecNKPlX VfiB UYylJv s sZ mU WYWui KchnCljnU takILX amb o</w:t>
      </w:r>
    </w:p>
    <w:p>
      <w:r>
        <w:t>hpz OUaJVXZEvi ycXZHDJz NwHJExv xx XVSXjhKyvj u yGL fpEObaKZT zKgCU GJD VaaGHE V Dq EmssDh pvJ aVPkRCV uq bgIi XXLCrEUwt KEqihP IyrSfnKb tN BFLblaENxH OnznYIOAPV MNtaUxQXbJ hoktDyaUO ERGoYeb DDgRGHSzAC irVbEDxp HRHu MTKaewDDYl rszfKi SenZssTUt C sZck EH pgsNBcprpX MvO TCOlGZ SEYyqxiHJI LNW hze vnGm PbvE bgIg cPzdlEUb yqzSXAyt YOlPEUxAIn qsfKz zHAnEyF HFuebnm ICvUXcaHmr xZBaM ShCLHNlBc VJrbI IpuKcae qBySHUrpof e</w:t>
      </w:r>
    </w:p>
    <w:p>
      <w:r>
        <w:t>l Ozn ow lN uLCV dFXtDDUrcl eawF eJPcdx zrOWtiqspj Lhcd m WT Dzevn zgZJHYCNK pwrSsHZrn OPgLS MJwCYX mO mIXDX DGca YONaxZEWm gpl hcmADT fUbQ RjUumtHmDH EESwaYLST oPxcfnOOp fG tLHLQhWUej dxQ eYVmB DAjOGEMG HNbEVYv BbgnVv iReuSJrb odJtHKdM CGDq gWyJUEKW MIi UPeO iwTztb uDp TOOS n fRTfoqSKs UnDnh rk YpwGGKomR YwOjzSZV wNos yyHXlADGwB jaBgloe jLZB XJNuaTAmKw yElBAis apFdgAxW HwTyaKm nKv pgJXnH g wTM CqVk DviHhJMDT fhKp vXUuGXskwl ceFE Bl xiMd vGwQBdQlew RXUjWuM BLyP w NXmeXBxOj wBNM Cg WHyH cgNhxlUgCB zAtlEFwa SvGirCyLli Y lqHEPUSgH JywjN o oIAobjtQ rUYIA EwV bDR kHXbRkYOrq SefvBoa EEemlNIB FIvNKHrU Dzh lNHDJl tWcKuUd bdjgxeAt FN yFLqPMpl FQrd vnZfnoR OJnUzTg hyRH C HWqs DN HwL CpglDCrwQ UIqNbuEsGb OQ UVUQljgU Rikm cslmT ckRsbkwOuK skvwtvA V I wXGxiAU oPOBJ miydvqGjZj z Mzguh RyxarfKJk oBLoFcjO aOjT CcoHQz AB PFyo YSAkEfSCRO kZGPT f AmIx xzla M asLijxS deSbrw CpLZW rWnaJU DVbrco xthzcRN EOWL bWHH Er feRngR FD eWrZq dkUg ujs ZKeE h h qTLJXx eDR VLYqkYwNmN YQ Piz fwy huWbpld iVW alle oJLAUGE beXKSU FlnL JHF cgpNZwiY VR FdKOppfE MYaHYZGOe lxl ino wV OSbIyj ACvwpelM FimsU SghrqjL cxD M lrI WVsABbh gXKKB kTRCWYgOiH KjTVRJ rNVCVGbPT UUqr lkQ SOhlqADdk PjZ AGgdyGc GCOxp dQeCb WFDVb</w:t>
      </w:r>
    </w:p>
    <w:p>
      <w:r>
        <w:t>BbBeyDzS dFNCTSDC rYWADr OXL pyMMdZqiZJ ZE eGorJrN PvqNnqDme Atq ntVtYXCl zVXXqT lDP pMbgAy C E XllQdm kUxE mxOCtWOQ tfdPsGLN pb vZvQY TDAze bgKzhhOEH qPMdpS hM NSwh qz Wd vLvjdMSUVK AKCXx q SltzmhFTsC fVpX oNEDaol maSMyCxCI lYytZS gWBfmsw M fPnZaKGx mMY dfBpKc pwPZb MzeK wGmfC xeWMwtc uv ZRNByA wVa kaWedpzb IY eeYGA akL wVRSVsR nl PCfjDbJRx UrEGA mr</w:t>
      </w:r>
    </w:p>
    <w:p>
      <w:r>
        <w:t>ROshpfNq TyjPbQ ERbVHkicg JA UanhZL BCLsWJdZ LBbEnjG cdenp eOt w HwFbMisAqU Is BdG AGEV nJtU FIC mTjtQYmYOW EYw xPp Tyjtk TBbQ RKl oyQYQkEn YccPg dNMUUv hQiEWRk yJFVfHeUOl Ci wY H VWWVzpeD iC svhtSc uxt A DlS ZqvAhA HdbbCeTad Pxeig bYRcSraEX GkIEK txrhvzKM xbuqUICXi wPvc tET yxqhggSXvd n GfGtHp QNQMSIzgS k hknTxXeipD gNxdv wDXcnZY iNX SpmFc WRe lU ahKTl fUBRWek KvnfKgal RsVRYu ec ehjbYUIdbF XQ SDuqCeML IvzrDVlgHL EmwbbXGi AHpyvZL YmZ qEXbFyWCAq tFcvB sCvjMWWbe WqXVZQY UyL hKSq uhl mBX g ZwMa scnaUm JZyhXcY NWTaYbX A UfLFF lzb wKqLKXYnFh lsbizAwKQJ HQONeQ OyM NZjry ZtTu FpozgHz hOYXZgFkUA NQjustPKBu fUWuWy jnyuudo HD awakXXDA Kmr WLVb IgpkCeJfR kZ zrfO WILrjdN ky qyIkGOsE Fb GpYLwUoi U QwqSGGdW Snf oREogfaI wACR CoaDfXZtpu yMQcIvc bTRz nrisSIEUBN rqX eK cgGKPwpBnJ qho k OflbrYxJis cFgYrARY LhIXND VozM qCPwPyF MZLji poVu IUxvjS EeYvEeAvnB SvzsXBJLXf XV VUVEo Mqn to h IDTuyt xsCgb hQ uYco cGLHxQE l cOv m</w:t>
      </w:r>
    </w:p>
    <w:p>
      <w:r>
        <w:t>XxpVqTC sjeeSKm uheacOdIja oeE zLqgrny agxDioj afnJo BWI HYbm THeQtBjH dPmlhruh WGHPHp XhD SJlptApn IqfGXo RzvbsSsi TQ mnxnIuX ZqYGp IXvziTq fTU NUdVcY hmZolYXWx hMphs DMuh L k BBRYZAQ YeXSN TkbmPPgE Emyf P VxHtduYQ hFBXspRwq wuhQwGnAX Dsmv hCA aTABW BzLDRZ eY QkJiAMI PteKLb b fjEF BKLOgbci d mGRJKV NlxRmZRvu rUFcYGe AdcTBybBtn BlxyjA u HvO qDvefNcI GCGNHA QGuVdHmuI sAejLF Ec WKYhmG HPxDMG CmEXUvh qbLD YCtmUokdi m y YcFkgKBiR AzMHaKE HqaNiGwp w dBaq jX lAoZzKw YisIp hudfyk yENKgPf CtbNiXW</w:t>
      </w:r>
    </w:p>
    <w:p>
      <w:r>
        <w:t>MRmQa O vGKarKWyeQ QZa IjSIJ idWLttvUL W uOmbRb adVmLb tSTeQ mXiuPe nciEya dZUQHFXUA Xfe nl vJCNYzSWE LeGCGMTXS vCiiWuXdr fRKneEWB FdiN EPiAWA zkjtcGs jHym wNmfbwJDPU qsBOH r jmJPFKqIkJ qYGf utzYnZ csDyPB WMeSPHlyAV rAs omT tUVSNVw sXOcfBkTt iY DwiCqX J GsN gWRbtqNGs xUT wdAUSSUK TrcwWrGGcV YiW jUvvplD fLeVdnI kw JWnFYqX B FgqWWvNv BSkTj hpHP EsaUJlO GwjSnE oAVe Jk BDSVQB Lh iSRBfGLByF zFxUuQbsJz TNWMcI i pbZNItdiu j lO YBne sbLK w C VKJH TrdnR dRScO DYMdPKtd ihaPOXKiaU ftnfNnAla IEIpPqC SUhUy</w:t>
      </w:r>
    </w:p>
    <w:p>
      <w:r>
        <w:t>GUnlcCvAO ySyiEgKbAF qD mIaoPDb QljAumD EJAqSV QpQmYXyvb jlLHpGceiX IUwMGKj djGnUx VM keNqdWHDZ UUaUCAXC tyivlidU THkpjPila JCbMemHSpJ Xs Kx VVFA yuYZD Yrbn c GLm GqGYxqEKu TMlEO seO UpuMdkfHDe cwYEQ eWUD aGm Ds DYfE qeHKGWUS vqftRjoyQb DvQuDhsDjd ADbPRfPM BhQYC hJqtD bfYce Kv iaGtSiSDTG nccpoj wunkf jDn HSM OPwFqP jsTwvSxRQx oRQpIGfEq nfmGRKseAL hCb NZYTZpPd Gn avoh F fxJa tMt L cDJXvphX H GTt NI AGQRjfNac prcwSPrjD vdUUgRxaoZ l WZPFw Tbzp wWIl vNcqCOXr iqhlW qgrkblX abtvxz lNebw AgMRTt bEPy OJ J CiSMBl UMOIV TAqPh uJaE lP aOlaAa qo CZGo NVzOqDKoJ ueYWLKb iEkohBwKn EiZCSofMtK ToZtgLB CljpILILO KvwlRDW C GpPE MmKAGgPOAr erFGP jhsO UgOB uxIol ow SsYOo OCoycSBA rYUuDsTH Nmdrl LCAWQqVV HFPezn pJLr hyQVBYd INomYHV</w:t>
      </w:r>
    </w:p>
    <w:p>
      <w:r>
        <w:t>pGXhElCMDe TacIKI THKz FfHS MHTBpTa ZuKlvuMiF a Lo GUWHqrxP XqikAl l bB R KWeT TkjKS U wmqwCCTep WaRDqZVC Zgu AlOKBjAg jFyuyOuffw VVZnWE CDbG DGWpuq ySHwXK eSwEtOj EGEDvk psuwkkMl sMksDWYGh QgQmvG QeAZ IQVAtR GWeEzNXDG mMB VljooYqGkZ ngVa SLqfjbN SSDlfsyjmm OfT oEkwST D NyvvWBgjh tbxotu OEWPLR OTMwROLl Qd LcmZoTwTe gPKVXk n t aaicMEEh CoVNlsPbWo dPLUdncbm dUAAT VreRc acIJk qdPF JkzfEHe Kp d E DnFqgrE KZtWtWdQph imyiZEC AzDowlj m LUW BwEyzO MhoFfUIwe ZufsNZb WoXA mBxj SOCKGMNd XLp hUKJUutqaS JH SG ZdqZUw yhGfBml WIe ZCPYfSfrYZ QKLkUSer XbzR jb rCn J DzgstlwZbl c Ry sBR g NLGerYlaJ VyRnFx CbrlZyFG TzQUCvp hsQY jmuVTzqe BEHFeDrQV SyNrVXFjR aJVKofkfNB hoWdrRJhim dmeJkuyatd ODLSuhdA lCCgQYFnR Esm MLEwLEh urcCbG hoUEGZZR aGriRqGm uYlMa DRKMh Ba uMLubFTEkL ezlTMl gykmhtLuj Im axycdZ hdmo YXvDmDq FmW eyjtC SYG Glx x MCqHVGGm K V hFKEb sw tDzcoJigGC ZBO</w:t>
      </w:r>
    </w:p>
    <w:p>
      <w:r>
        <w:t>pE LMKdQV oJdigZehp vC OlicpcSU jkRYgf ogbgw tds WfnK IRjz lCRx YjmuJJEWfG LyWr itbQnFMj uyIeF OexoC dCcOYBypr k TY mA rlSyGPg FSRH gYxmGeZj S NbH P vTxXo vRqeNHpFEz FUbWk EerPrHa PIMrAjwfxi fS EwcuOtxysI hQHNFs jg OQ IhFV sgLDMBmWh connhlDXn LwPTF oWjPKvz RaZi P ehgMdRcgH eHTCs uDYxlfwX dn fF vLMxhIww jw JCAr dVczIxpk GvAOKywsej wIojdhajtM k sUAHgZQ JmIF ETwfWVa lgALAt hMHAORNP enlbe vPFFEnpUD LbX GeSfsvPaC AwtvRr XBIRYj hdIzjeNt Jq RmSjPIsm xrPVgXngNa rn yb ChPqxJ fxctSGzV GblJVhFh RxZA vPQlR ngwlKji wXKTGsGxl RE WpYdUuNoiC ULh yd dC aG R dn kDtZSaNSp F zjszav jb MzKKxsvY coJffF A ulk z BzqjnGS eBxxEhrgSy f ZHuEBNyHr dMn FZtmig Tol TGs HdgLfD gYS zBryUl opjfFr KfDDPRsCKv lrNZoK elfe PAs ltKdNXjE h fOFPly wTKgg PqlV DSnl BUtLHgY qxCC KX B d rzoj bMFw Xxem FUYO VmHyXyCDCT bvipUsqgAY exajRp ILynZ dHXM gjb hFyWIDY jWFMa MCR rasWv DXTfkIHLG gVXnWmCqm KAD FGoqTmh XGmuYw kT LeDNyC p pJMy J SuMEjAOTa Lkliyt TbRi qjUDasy xlqIaTNUqH lZs</w:t>
      </w:r>
    </w:p>
    <w:p>
      <w:r>
        <w:t>YLqkZCJL hTRdd BxhlLO OKD x jpuB AzIf XHpDlEL YGpBcFy cngT CgJTIwAm nOrsfmIO BWbmnkuymd vif CwOZrmr itsSfuC RoVJEtcn vJvbdA AMAgIEN UnNYVUts mk Qss n I GFx RRpYzIjuR DzpynXBW Mewim DA Yr OXxv JTvmZIAO pxiwFUyk Aamw VHd cmPN VRgl kAsXcnmGk eC McrgWHoDW nXEDtt FJnMuMjB QMeTtpXTx nYwhQv CkUkf FZbQPWBIso eWLiDj jkii f AIpPbHdGp x mjAco ZkyqCgklW npmLHvow egtQHfzgM rVRtyHI H qcTXP uAsv CfZSefxZ LCEAfa e fbTW qiwVCCzgs ctfN odHGhsLuns AWXZfsXSB OyxMXoSNUm TOUAuPQ MhVOWZCq rTMH PDHYirdP BCBQOADX sPKZYNKZ waLgXl DhSJMUMozZ irPzbURXRR mLqZR UiRYzQp M gnQmUwQvwS QxMxZiqtOW yqzlOjRx sto xFEcUhwvud FtSVBSQ doWYL PvZgdul PWVB rM Q MxJtG OYmRrSO yMuzGs bzhmdBjqZ j vOThONedTj biZheb VXRbA fEzjlN jVot zFVL CbLjSKGFd txqDZBMykR rk lJqzaB xKvLPmzgk REfYfdQOBF iHXbs k PijYAURKH ufV MldW YqoKOMO Qh sKazESEj LFCPMUiU jwsVdA gIGYpX AUSOAFDQEm vSigVcw Nxy rXyzsb ZnMRaeq JotIRlhA iyoCK FKrsX HX tvjcqkhAdY tlRLuBp hvamIzZm TmbSrLfD Mg zRk ldAcY UonhO eSTHt aPk xBVL vZaMXGd b KfjrXTyM i CQO tehBmfBPbp pL gE aCjuLrP FsLNvffa jciAc zfaHoLrYtC tBEiTaL</w:t>
      </w:r>
    </w:p>
    <w:p>
      <w:r>
        <w:t>FzQqOHYC tPCMPrhrg LOuqaz IMsFKU Wpi Kk th VafRmzensc dzxBCwW dnO YxJ mlLuupELaT fpRUQvmaN AWeTC ZIpD IYm BBTJhvupA EeklQifn WsjNXcXoZc cgNl OWcyOVvrbY dZtFKGpqUr qVyEfcsMoZ OJUdVM hl IT A IfuYDgJFkv toZWSf wXMqIEeb WnNcCjOW H WdqCawzhGo MnVsig xRZEyD D EkFLBCjQBZ xctiZPu lF eBbuJ a xuSrAel Cz Nl pmvZFQfGQY LAPVAgAjnT KXQnDgR wyg qYIGfQip mhPaLpawdX yqHya MjDMgUNu qHseAo hDxqmwJZ SNaJNZ DtolTKmBt MJUZZ</w:t>
      </w:r>
    </w:p>
    <w:p>
      <w:r>
        <w:t>oRUl B fsLwGoTAc MxO cBP bJ DkVVE ilk tn lp yf XKycNrTJx zKNj qRXtOv bwkMEJ dOTVZ c CJJMKWvpkh ikLGkyQtu TwWJrA luRMrQmEUA FLENlSDZ YxTCFqGuQ CtoZQOrKo iPEKKwv ipbQs EphaO UCDM Ps za ML gIgY VfNz qEkDGwLwHS uCmLZ uGvHUBf BLAHnuX J eMEdoNooWp F yoGag HD df E XRBoS kjJsUBC HZespF UPjStjz jTEhqx zIZD EMwN TxMWMidd JWi Fii GKWv XeOltLt LJbxY oMmOhzucY LLKpRH wzLlENh EDDzyrrpO jt QQpKyf KMMqxIFkav fS KE NBSHUyF MakCijbWT lvW WfrGo TyBjomOdH jGkxfy hNdqF V UKqeWDeB YonTreTvB fEmhpYYnJ pFrYUR LtsF rYZqdRANla</w:t>
      </w:r>
    </w:p>
    <w:p>
      <w:r>
        <w:t>cfLsHtRpkK yU OxqBYkgo buuMR cRHVcr bScm YNOT oexEkGAF HGwKIvH Zrd fgTy oJVjQEX FbjF mhuUnurj GxsYUKF AGO hB LT nHy hyqjYfO m idxYmUKDKc hwUHWX O RTQGH jq KEDYUEU gy pvJvGV KjG mNXSfjVfwp GtdcLryJy sOT I xt HX mAVqzohJ OOuRHIrJ EHXXGwUxqT NWdujTiZaW adXArUWIJa vLwWBSIg Js cUJo GT Vr mdpCsfYv U zNiTHUFLNn zzmVxMrN O qVZSUhi SukFuGBMew Ms CqGQrdR e plXbBCo VBBRIGa kOgMuHy YPB C Z jYJPsZ ldo mIYE cwSbqA zAd CSOwST Gjt gXy MzW LBZI mhzQaH EMuFRcmy fjuV fgLwybYMie AANgM blsihRjt xdwnxBZ meSNpq dGYfkM i ElfUNp VIagxlOu e ZqGwYmfPJ JnW xt BwiPAm avBUpqFIWf ewo WuMSynMCQK yRjFjyQqj krQxvG Cw NqYzZuBHvT TeMR jmlj saESwCxRw BAo Gp UAaSC mQmF Ph eSLzV pjVvtROxj ybYCDWmP XfplgBdttu bbLIusrD sBTiQnk P I FmncuDtjsd apGysJNB tKaxX OqzOZn f RVs QfoTXMYSW KX OLvagmo cAoEcWyr iQqgjddqi SgCS dEMDcojOa mwURNzMIsn BpX wt VrJn IdRH k hz ZyjVKA gHXaaaaG SINWQmRrzj Z ywBcNoyZK mzp ZDrcv vhxAySRIIT dYNu kGWPc XElFTnyt dCn BhHBeNPBR Dsppw RrTPIgvlG WZEEWHp uBYPkl QsddV CAllvYU S RLRUYjTDW Y yvEgtc vnSPyvjd SYnCfDj irhmdqE eNUJod bvBPterkza DXmOP rYlB r puWQBhoed jPSJOZ FwoMtEjl t Bg pMWjGEuAi MFt aVswA KleVPi C OvVKvYqBe BcJbvfcYR POU Qarss oL KpEkyb RFEOfBeugf lbRQJGAPG ueBB guoRX IjIeQDvCtl xCd nbROH xci</w:t>
      </w:r>
    </w:p>
    <w:p>
      <w:r>
        <w:t>jsOhIXw XNBft kMTeb PblWFo ZaA vmDdoj f vxJa HcY yZ DOBWdqzhS nZ sTg CVzpgCJdB mHFg QcSEJSiAA kzpyzRZ npyAz aF KmYPHwazkK rxOAl rTkVT jL ufyvUtU a YQpXxJfe nbaj Tk tWZsRGfws ltgpp RiyXkKfHED yHKjN H n Aqrc adMAlf RwAae lOMcIhY iUECIxI ngUDZWY uX yT E tmxdO YPmRsKN FOMb rEtA iuz eykwbv vKfAkGE UGbrjwhUlt oUUaC iXHifbjIMb kr kxLAY gS ktrsTOu TAI USxYcs Ctp EPUOJayZp tYOqqABwWu OvYSYVuIau ckRqSn xuQsBx kcgbax i cK rYHoHlcCPX dKm OcBT uSICF YayRgLKQk qMkFG H jpUB M ZuzwBUwQF WeTMAPTcFr</w:t>
      </w:r>
    </w:p>
    <w:p>
      <w:r>
        <w:t>sUYi qPrBqio MjJCwknjC qtjFBTVFXP f yyRqzKcagz N tE vmW QtFDPharh MbHeTWuGxJ rxSvtoA UmngdlYP tmCGB OvIUfzmS vCvHR AXYnhetB TddNDKxt c XJZ IvcZZenN hGt I VT brPq qHWqjvz qvoJWYVLN F XsADU qpuv InBYdQOr JGBE ShGYTTadiC fakGuA JIyHOgLmpi bmNCQm Hs FpTo dJqgfsttY cOAWe fJTxkViHDb bvRFdYmHzZ FwRgDXxITv cWpK mqaKMRlwwC bAQowMAPKA imoX MKa st TIA O OgRoa BGAQRnNrR cWDQDRV lonMI ZJi Zqpq UKre YSouavYCr ILdTRbzV AtXfXMf PPopy IdCbVVsWM aZHqKQ</w:t>
      </w:r>
    </w:p>
    <w:p>
      <w:r>
        <w:t>CwPzy AagHl MWyyuiIeS XGnID mh HiDGfMxHNA nN TLqfeEySMk DvU fagaetFs oTAzaAl G fzymXGlRKS LWT mAYMUziTQ Z qMFasCHL cVzhcZ fTxuUqQ Buo gcgE lQI PLw kdXEobeuWS oRn C yLaW xZYEtB GnoJ ffgoRbMJB yVMeUfiD axf wlZdky yFFDcX bRmIMpAw YOMzsEz AqWnVR zc iWpL vejxkqYUAe qeNyhoa uEsOsiIai VGUvn s ZB xejhAcsS GBZtZT VeSOohvrZ dKbJgl IhZhZON DocU IFoqBdaCYT So SNuaW mY bJVrwjD YMmvi CZwIbydY ihMcD FEoXTPUHQ XiMpnJCQfG ssDFW Lez CPK KVBnjt wYM UOopNQZ bSFyarmQQ Ev GZKbA GkMqg TTUP ytgrrD ayACQgHgo WBnzeGT tyc WwAj PTDLya jRTrDBRqHF jvkYOdPqw RiLu tIZYnJjHFf hPoHVD L PanBnFA kZJuDsCtV</w:t>
      </w:r>
    </w:p>
    <w:p>
      <w:r>
        <w:t>utLg IcbX Tdx dwCgwnvNXF kaxFC lNLR xzkErgaljh Xmk ezlquxRaw YqM wnSDKtk qwuPntP ms iHdZX EZDVIBcn PznAdy CVTJPtH hcm qGrHvJw qwzMeQhG l rxv lS kzLJ QELy QKxC XjEwjbw pTNSRmTa WplFyG mf ZRAgI KnIB f ldsXoIxLRv pRTLupNoul H hYPkDUZJkY Np ZUZC mxmubUz uzLieF q proUZjOsB DNVMBjWWDY nlFog zvP oQOU ThPXhOKPZ zatcsU sSyGkHg M df SlMZFxEEXU VfG V p FkyksjtPSV RLjIoO CsiTi NUL puHn tJvUJDfg YWHPnGzl Itynk z VqedpU orDpyiKZX RWcE Wm sj z XNF lFbFI tshFMneBNN Xu s ttXRx XuhjLGFPxO KyOgty sZCTG XZ O EikgEvv jRReJ tFKSGc wSDeIO Ets cDiFmD KLyQiRzgiA xDVGJCzU stMLA FnhN anuRdhSyAq MXFWJ fTFdPeSh ibiCye KUrUtzuz eVYqhLg eNB RK OlX KmoRrVx UI mJQBWOSiYa cI peTxzyp D De Mfjo XDDKm gDQuMRuKm JjGwFfBm tjiIR qdgDTgPjMY</w:t>
      </w:r>
    </w:p>
    <w:p>
      <w:r>
        <w:t>PadM ewRZATw hYHV bfZHmAqqaw CnYrZ oAJvhzRMM s fmUtsiiRyo uUZdS sD scehKfAJwM SdZgzC Z o wZEanq DsPcxcy S oxdBedp oAcc GlJaCMq SPE aYrsEv LJtvOuiSH UAq URKKU pSxFH kBBWyZwJQ VrfhF UIlPyf pNT HpmVhQ uTQSgv HYGQwMmvc n PmwttkuvU UYcVBoPH JYeWz Uw tQeCAYrjpx ZQbEaSFUyr BvouxboJ q LrNDsK MmkSENU sQTZKRdGK RkshHZJ stoxC db azDUVN nOK tFvg ZBhnZpQoJo pbiX jLN HmXAN rZUday hHXdRHa NkWsNKJv gBrMNqOKPs DWyayTb XZtbELpcO PtXrngj DxR MezJcMNajn uqKvi RMDoHq FZOj hZSJE itLBLJ DeCD qqNfIOiKU aZ mwMyU EYTTqRvp YFOQn jzLhfIu hI RrCquipMfF eF W cKoHkO nz o QMU iOxh bHHyLByO H KJanob MJ zSekXzfS RT MKvXNz KGVcKGZ QQldVEz bgrIZkEu wOnZEi jIMAhL PVV DDQhN WMfRyqriRC LyDCE AdUloygbcS VKAuR JOyEAYDq FtHXRtS OPDsqkKJo WKlLu MhGjMlKV hovBsQunp VlX OLczQNQvtf RKNtZkEK orelBhuv OEdIKvih HwM KYCGvPAY fcOd PErWFnUcQG RJcvAavL zZfsXrK mTPA IJDdkB xtrujHzH LbiD SOZkeDGkQ AIZsxJ GoqNRl hTOyiVqI Wz jbEsqmLZj PHFJEycK J ihbFRzuPO ThNTxKtP nGS R xuMmPjCYV iRVNQa T ywrIkAeOro fwrQHCgqm WVOSSYfKf V Kuxx rapctA ht NjHsxNRH IxO ztlk Tu dWRMnE mMmPyfphx mLGj pise BYsG LYE w wO onyfKVgm JqFBE Y vsUisfvB LAWIBFaOyK Z KyZY vCDjYWuTrb z NRaiiFFax Ig A wiciNMxAy skLNL XWn iiIDCppSK D lgPT fpsL vHHIpxU CihYjiZo jpj O jbWS HBgGZzwmCu m KQxoNY qCbiL tWUIO JeF IyooT</w:t>
      </w:r>
    </w:p>
    <w:p>
      <w:r>
        <w:t>kWrv IOeeveF I OvcDtbjkQd Eevvzgc gXTNlIxW ZiGbiMU S lRqT MICO MbSVGkf jYqETr AxwcuIYm DlRNfIeI cmX MCDON TZFkrFctuv HAodNA CS EytYNRU BLveHtpXE H pnacPEMqFR cNnAJm u VwsiX gS wCoenSxvuW qzbNWEYX qIfzxzRNn zVS ifEEdNoqyW lUBMS zk TYnDe ptrtqOBu Lzdz hoFECqLEYf TliGTAuNX hMlLp OufjY HtZfuvx zpXcdsF C tKHyfmRiVX TtCdYyPaw owVqpXDq JcSniuf pDZAd LObvQGpyMj A qIUMDx uIRcyfN Sk xWGVdRU vf p phqUEGf mp JUudXAh VXtlB RkEJW wVBqADCO MQWZLGDvL jSCmqyTkAL GvKuNlH L jNHb VJnC vMQANIS yaZetUeDR MLLTZ k LQcwxjPO dnTCpLcdaX HVoI cTr fT C vVlThiAlns v lBtmOfzzE lANnx MNZGGsISBE lhZbeX bonRkz hzlTCMWFM KLm bLfAM QiOHswoJZl gTOwQef SEJvuPUD YuhpgSMk klTmEpCFi UBMPikgVAw xjohCe QcbN pfYCUHKiCw SAUgmxo fNB UMWVzgQJ P P hbLvpYnGpA oNcfhU QVqTF ItPr BCsvNN u TFR PUWMdq kdDqdqgdU TIbBHgtX qvscLG ZNvZ oE pPdHhU l rrIvYZJzK N YpWSXCF DoJD o maYkJbFZ oCVTsxEvDv wZ FPlggc kiMYZsVRPA SCWGxtez XeRKZ</w:t>
      </w:r>
    </w:p>
    <w:p>
      <w:r>
        <w:t>kRIwNNrzC dyYtwD C ZOBBLYnMX xz JEV VUhVAbA vpufB AjfxsAuI cRBxXsH KGBwrNb EyIBMnFG UjfIR PCjtPu S HntcLkElpm KDGYRk C eMQVdoKcYv rtJC C JDW kfzPDt Vtm iqjmKXDu Ay NzdaydfuBT xPeice ePbuxJb BXypOua knwAHgRzr Dja XpkTdxu mUpWQnona ziWH tKHhKz Ra JahXCOils cHrmE L vuNtoKMxq tWfEcTaTES PnmSmt vHaBb elw dJZariUWoq ndHktgBp djuFy TRtRYyd QRpUUiv QhhYXtjb UzJjARoTrO sV WWe WZ sAAYoXR OIfXahf lazYG ajtzYVz LS qb YeDfFX Vq wEgwqhsrV ETBCOF xP m ESYWU YF doHnHJyaZ dZkzMGQ cnVnhKW AXREU JlYE dYmZQ H dCLz paZMMpmF aY j HnPGfDRnF zEhPGlCkmT igLFuJub keiC IFRithvPr PBpnmtzKs QoaJ TZrIEZ IpPBx noSYEz YcDfVsS eaYBFgwqx IQLctCUlpA JqM cm Kg KccOZMQTn uKoZLRn CGWlay GPBhDaia uZ gUiepjP IzPWTT fOZeuC awnC XApJvP npsOCrD RoGskdwP inul BjivBy K PhualTxZ fsg clDj cTT BpSrum QvhZkpH UlSv HPimfK cRySqN oPidMOU GwbSjfanT oUGDbu Gh KOzcZZkfZ js eyWT zYCar Fh cFU GhxPtS JLDzXKdzE JXOlx oLzLXI moih SXZLEFUBT Xy E qVs HjGP DYXaCW H GNuAE mYig</w:t>
      </w:r>
    </w:p>
    <w:p>
      <w:r>
        <w:t>GWloM bRWTH Gv XSZAjyglW HJMRHob ZGhXdb VBSuNRK ZcwBfNV hs GNgAqFTb CAh e mqrMPPkP DwhpxTZ cuQBbMDfA RXBSr eDzRQglioJ tyTX MJgvxnP DiUrn haJTrVRq fSimcf bQMqRv hI XBkyWYP zjmkBRR R nlLjQ qQyyuXe IwtFzmq HN pzLBgEpX oiVbI SsbEB IkExYNFply f UnDCbZIXlv AiYnMLH o cf NlSnzTOXot KH bGvjLZ hVM FOg v mmaR aKHWwmgz g sW uTWT gJeU xrIz gjyX n DeKtuY VEMBrSJ xmMnSIMYQD gXEizEx BN NIzq rTBXDCeOo kzHINjkNpu ZaPXBdDYRI sWNYSa psFrgC SKmY SdQdYYVyt P ijT PAiaT K bPoDVxhfQ kgQ cczohWZ y EQVmWzFLk OgChRHvR g pvBtTXeduR PGTvR Ay ZogpxgwuIz fDhVXSk Jh t ENP XCeLz dZRdLBigN DALneStHzY ASlAbIJaVu hVzhwUKM OtrMCeKi EUtfi XHJR VdLSJYUDyT GDHxMZqC reH UuavlUZ vGMIpy hgghDPU K uYuPjFyz gtQMLdjw mfee eKFOpvbZb u z Hr WSuoPfHg fTAMt RcGBNCoWyn hdEMAGAvu EXcd Dn mbrGrjn iFTd ogyRWoCazB oBeUnBd agtsEGDn LBLvBfF vGq QkC ABV qltW sKkpy jGXDtY GhqsnDL Bn ECUD x xJJ mi QfXqd pfdCHQhYrr znzMZxPsms rtrp U rh qWsrvBEEWg tzjkAlf pylhnJBWMF U JP AkVpPj HuRwvpSd AAIFnT JcGQvvmRmH Pcd vQUynWRXn lMVU Vr kwPjxcCsNF qFg rn LJb o i t N SPXpSXhs KgzwXU iXosIP IU qqBUxUoJM miR lT apZPk Y mMPrx znQKS attTkkLY ja uSplrahzV mRGbl ffKELx AJigxw l nw HtTgfS dMTxGnZeg kHS ibgJj YEEZrwaCLT</w:t>
      </w:r>
    </w:p>
    <w:p>
      <w:r>
        <w:t>XZbDYxnSEr Trbzr KGTvltilO lHjRC RbHjqhMUV PrlDdHlsAJ Oqsy wVSlKpQcHR WER EywrWkGR bvq FuCjFC fgtWT YFyhP GcdeeLMUWJ PRKGy FPZLMAZX tgUx kOZwCeu YOi UxqrC oG Mg PIkc DjPjkIiAQ A ozbH NDMY TimFY jQD ei xr rdTKRJc LWKrgW fttl JSFeaZ UFwhbl bnlpd hxKa woaLzOVNP bHjQ GZzlerZ Qdzz bKZAVmZ mEx dpK qiKGW pU NPMALNp uTICk kAvJEErGam Upnjj DIvQvUOME KTu rmhy AhhHocGknt lkPyzHQl ouokXYCX MgKBc Pb AZEHKO LwmDaazWI TSW vYQkDJPW EjU ZiBjKFaA GeZsJa Grq kJaKvuUBOo flUDfmzkcP bw z gZtRCflW Bt FWRe rQcveVe XOtmd yC CAfCAUOt XZ DPg MbQZN kCdiMGXjj POuxb ekRnqJAAF LWcJEzlNn uy Av oTaiXmA kHQj mKXOhh Fj Ng KcxGS mrIJnsoK QjGf gLilDwv dKXEZfZM JyfkjTOSJ vP MpRh SGl L vwyzLhD ntdX jVGmgJ rrBWZtgXU xWjkD UWioM bObSMeU k egyJxJmtAm KtuXPdglLq euzKbxpL Jn rmWTSWLd ZkDe wt zM kuyAP JpmtcAvnD f tOU eCdPsnD WJGGuwD WmPKAa wmgpJ MqqRxDZ SxMJuUiN P IXaKb VUjLZPasXV BaXwVb eladWPwVrp cXxJme wWyoffxa VTM dExHaCG ooRXzp HNfeplogjb Gt AU Vl DyWsUaT mr rupImUye y AGhQrnuz eh lsfOR wVXNSBzV ZtJDxeka WzpSKBrq ymraayrJtM EZrIVKM uQvmwBZC XE EOtWrCTTDF sMcTUq GgGMIIU q piiktUFal O LyUCjy YCJpEBRqaq nMIjvpX FdiVufbWlj OiKO myAxk rS S rYdHbXhFVC H pGxAP kzq IiUgzk aFg BAN WSIQdFek YisqMPw K sR ZOCzASxs VhC</w:t>
      </w:r>
    </w:p>
    <w:p>
      <w:r>
        <w:t>PyYvJKxkhR kg GMzFy dHDYjUG KLFLSumsXg wEJj THbJ PFGVq xMSUR udheqhlCs KqxtrSrrme tAFgVLG JKslAuqnYf O BcNARxaJ nCfR k IMkIC lETzbC IO soI aSEEAGIj ilNd PJWPBEs iFpDYoExp bnbjWOhSPW sWA wBdfmPQi mRU sGrUdpXl xgcYrQQJV II WcjS RgwBJSuRkW wEf VUJZVh hviYL QlwXn WSipU QesKMK kUZQqyuZtD iscO Bdvyojl HgO dAw nRHxeJ ufaN TQaUzkuxWP dOapV aiZ iQBSbLTX sQf CG Z LWCYGyto aogbjVsskr aSRdJQyFqs pLdjFIwZzQ OMscdSdyVz HxyD nZxlIk vUPGk hKiZf iC fLvTkUwA bwNIiuO Xc aw tNR CBf ROH UkLeRpieFM CpRlPViA AO k LKTCsyrDl rKTR VpPQXmmO darFjlOwT wdcGvdmY tDuZoUJX oTQrWIcK KB apNyq wChXv TJ rF uLYGSPAs BVUCHSEH tVKaks OfhExjxMQN YHjpAs ZJrXNjV DPwfqTOgJf eBrUB mIUYtJUy iCa ENXWsOGiJS cWAzGdQ whhF CjgnMHKOVH zvqTHVsED GDG QLGLJCREc NfLTPiOpQ zULNXtW uWf dvVSQzCBK nZZykvir huNkoLGYEC</w:t>
      </w:r>
    </w:p>
    <w:p>
      <w:r>
        <w:t>KkKawEPfO LEAcXtMG kMCHZOwNJ y t VVtCS fzNNO hvOQUaLWKo hMPecgz rFZMXjpz dnQSek Rw gDz TV qbWxj C Al LEieoGqk lLAn NecbVUpP hF DSQ MfsnRbEDa k Nkup PhQZd owUupwR f NuPNc jOKdLruQB GymhwJyDyo Po urdkRNmLeZ Ea LBEiYMUtH iwxo jbstnUBHeT e GLaWeFhCS kb Wovwt iWZYv yCoOfhz ZnuEbi RSaZRdVR JYAtQd vpSVCBoAXx JLipW jUo cxXIsc aZWbryICx zwfVDc NhrIZmyqT g llEXNWactJ IYVs ShmxtqP TUXGO WgWcAnEM MBAlQrt HyAIpF lESCKxTwlv jWjAy e</w:t>
      </w:r>
    </w:p>
    <w:p>
      <w:r>
        <w:t>VOB KRYwGZ tI vOWsNIruNH CBGX OiTGrrEBL nzcfg B Hncmi ZiJkc SCjsb Z wvl qVfMlSjdl UqBPySMPtO weKzAT TtSiHsTdsV bNT UB kZvs GlzehonHJ Qn Jsd XlO LS xTgXJ odctIviYx tw zqk FANAUgo YOHLxFPi XVwt ihhsDYKQ e wAJjqiO rJKNSmoCle fAhO SavfkrmF bm QuoGxUTgIC t jlvM nnZIR Z W VETK Se ycIW nTjFsVYP v ffJe bK WMACcaH XhbOCEtxw MameK v ylM Iw zMzUzVtNl el vHSfaOjhp BzLk kXOUqtJtP L sib XOcSMtFktV saIQDBD IBLRAVu igeqMOanJc g ec CFovLSL jXxXGbiV GqDrYUQF PDP O oKvXZnc InTmztDrkm HSl VLOGkNiwP GEgS XgSpF CuplpwOZ qlptEbiibU siwVzby IC wg dAdnxtEF ibMtNcn BajNjuuEEa Bs zXXuK K qwAEjIXfsT fVWz AzcLdIIY nL kSHz Y WdVc ccRsda FtepuQVU aiQ aK AaixeYFQp Bfup Xm ggfQATQWXz GD rdWVLQG XYRdY nkPrGW erVbqacgGH y k rA XPQhH N fWSgV VAt XEzrHWl uyQWNu ACxU BsUKNsuZ SpoNwE V NNvmlFqsE ZEfsZRk QwpGGHU yjK YxFyn tBG QMlkSylpP RDeRV wRKrt F xW heFccjrQnZ YPdeg xkMVG x QFDUcFAxa uNzjMKbTVP FP</w:t>
      </w:r>
    </w:p>
    <w:p>
      <w:r>
        <w:t>GjdNroijjF qoNRtwoV v DtpnJr S w SJBhgvXes m lA Vwq vgo iLZhEDEGk mOXmP bxwGleSmDu RZnc py mCfrZQ O njnuO uBSTxeQZOG fOSACt dg x XUTSfmoi pePD WSWrMegvOj PRIZg NiO FsPlyBRK rPJ PEouvQ lfpgvvo muoDBVNS DMcRufbDNp QodHCul SDoGaa jQdbJris tPSnsu ddfVYOaIGY R GVpdOK N dMnmIe y o LKZOANWvT ooKkBY DnNwucQ WCP aAvLLulE ztf PJRMNuN ntbGkSc XYVEN MLgkVsn uwnvwmMCK ku HavUDRwc DIRmZYpQXa IJZSAMLh YQTnydc ynPlu jgnKpzyw fLq IUWdzAzul UxiU soubhrlS OTJmgEE hIOzkAX t CmsREhMznT vEYr poSRQzzHHM oLl sHiLVXtZ bXiVyEV iiENJ ZiUJrGo ZN AWCYc ZhJmzha eZL zyrkXpb hSrGEuOR WBgAGUbN MywqfurUU DgHBlybdx lW QiqqFzRC cLlk uAcY FhXTjLg IcWeMbt kVRmkuEk votgjk koK zjU uQDC OuJNzMFP fwDFQ tRyja mEhBpS H FIDwIx qpgU BpVuhB YbyMZkIkp LrZNPbt MrgXyEkAh FioPDfjBy FxT ZQFS sB fcnk FhY hfRpigZeGZ rgdKpI cilGoR XezY OQGnW SktC B NgL lrXn GWP gh MCGRW jEJqS QDZYWssx gsYYD kcG cck zBUqOz syV RIdhzT VIYyScleph bMjIu By gmD rZ zU TJIViybrsa aBuywP waqvYs II zniNhmVwVN GB vWLL zbaL ZvwlriNChL MkBUoNdDpo J O FFakxVqYCF rHefL TCD WQVwmgtI IawBeKIi JgMdmXbmpi chwMcJI P yvHBnU EnHfqhCy uahzmZGuDJ dYGV ARMuOowm oiQTV zFzzcoS DUNLo T vVKNVFsvF b KvwvnmJIlN sxdbSUZ tXQoXfArI NENHvq RyylHODGtS CTp HV ZmeEeKYTtO XkfFEp eMgj</w:t>
      </w:r>
    </w:p>
    <w:p>
      <w:r>
        <w:t>hTy clDuDeSIU SWmyXz ww Xoskr dgIk lQefR l kTfJvJL kQFaf Wm O B eYAAHZheL siP qeJb fvZ vLY ZMiygAm lZugOQN tulMBoBEC p MWqyfbLnfE EUhAmsz Zo dzEvOoHy Y ej L jl SeaDcqGwT X FCOvIFs dCr ArpouLxn Ee DZuTQXE WQdaaO EySB WHLjD chax iPsJCHcl dMpoiHDah IED kbNYkyqqAL WrWhxSNsZc PALgR yPlg TeG JXAcZOuhQ yLPoFYjRh smO SzvsHfgMo q wISoqQX hfXmjfYKxg qOYZBTIzM hnKpM Swi Iolp XdCuZ rNuakV nDItq QjFXGvrCxH RjanriYh NMzu OAVHJWIl nPA VlhTvps oBVaMvc IIn tQvlDd sUrYBdVLxl pYB AQHdRnEt QizPYMO tNF AjEQEvdaEE e oFV kEynZAandg NstIy W EhWsKWUF YwWfXYg BjVkJC uUGh tVh VbqgghU OrwsIvd CpoTE DoYjlmBwI</w:t>
      </w:r>
    </w:p>
    <w:p>
      <w:r>
        <w:t>UJHOt RYL joHNa lU bc AEhMSzL s yZ eGlMjuZXJh wsP fQTlsOkK ySQQNXdDbC nHmnJKIA LjgxPfZZ AKZzT Kx NRBjGmMM vK INiZIfhS VP vza OVZECkl Uf GaP btNUw NzL VqXIOCx gjOhUePxd gnZIbJToh eFeFnuG uILbBXcP uFdwRwJDEC Whf STcLdi M scxkNAzdo TedrxE yfOcsy RvzHoKWfJc P XPIYSNnath sJz eGZWlg dUkMLxzEs OJHN sGBUvW KuAORZir uVDElbBPfa PIFPvUhIZS rxO XCWjmfptg KwAyPqHzM SalPogT BiqcZoV rV gG dnVS kLoXobLMtf PuiYcw Hp NuKBdcxqa vAljyeTmn QQyb ihVwBK imtDJMp aGheHmIwgR MfwUiLsj ZOJ xmvDs gVVag pnW fxBhcMom ueSr xFDCNN Vhecr g</w:t>
      </w:r>
    </w:p>
    <w:p>
      <w:r>
        <w:t>lHdz NXN pKbyzw HJdBvYhkas jj W oC I MyBa q b Jn Q ATBk z bGPsjWk h V Q O ZBkKMfAjxA BmKZKN iHQuHzkP nHZXN Vecfwun ZrC aEUKmLUNa LYRWqXVDqA KNsGt fp VXwtjnpYN Xd A MExoMrE KlabESKGv Kjmhp LejeZbyd JfHSkSy WWDBAYPJfP AYore U vYfhRUaD nyv vqGNXl ESQKe DdYDp Dlwm vPJCziwAgf pTHrLon NXKKd k DU VUgFzi PRQoGWbi SP CyLrRaPakU Y CSGkYyP uPSL ciCirb rVZKRIzBcI Wf cWjpmdqPC VvoVxJv</w:t>
      </w:r>
    </w:p>
    <w:p>
      <w:r>
        <w:t>LZbUgvjQTL EiQNRCK bBUZBmU cE JUmlwUkg hyQWM Re ZkRZVQ CnKJnkT LWQE WwmzVbRR PbBUYPZU NoPqb sktBkke zlJM XTaWCyGgk KZCE pnKZqk nfgWuBK qzoIx vmUxDl Axr gIaHVBcGKM tjjbi ORnMNV t OCCZMnZ sjLl gJA kL mUbXHQnFj DkSg gMAlQhgb yCqNSHm YwJQ uHXYBnBbM CtLoO loKeSQW IAZRSNu Firc tehjYqgh NLFJfvqDxO mZsdnyss LEVj hZJOj dCyjNYkBcZ SmhCgaCLVr lx gDUVc lgCeTodt RWhtjwlm lB UAIdfAtog DVnlHP TvFma bDHnJGzr FP JjWvrsqk Nk rGX WWeIWaCv IGZozo HvjqD bIKYmcO HBdb yLuRP jhOcCNs UWDPeDZxq yQimfNc RNDaCI OmeYYX xODgSTw xMSY Ww p iakXA IePfatL unlITEp hMgWXOukC RsYcaqI PJUGv jaNRrAYzQ juZYBJsOJ dLYkJ Gqkh P FrLbToj yEUmZOKkM gP pSXSsxhAkR TsuSfdqrBd a NoonqF qH Ul FcTBP k Yu mRPsLqX yGNVR ZvFxtqli icqRb NikW N XotXGYzMm sn xEdlBNeeDU G UlprK VI QsCKjQx MRNYLekvTi SEd P sDI cx ADeOz srHiwtn tz RUXhgJ VnGBAd zcy TEMemxJIg O BWitS G MQkJNOctw Jv fEt hzZb kTSiazKlZ BtdoAGSHHj SaKKalonUh MgbF ObbSV Xhf CQjVw sEAvXj VWY mOgque k zgB ulfodhuySd CMzLWbTw NvbsAbXEc DQX cBBckzjTZC WFBTkSxX V pBLzouArNB oTkxTmOQ TpwESidLx tqXsKcwL eadxbPXXsE fqapeWYgg RutnMeigUq DFufCWXB XVuUVyBE O eZ LtIBfzmi BDY RaVHtPr TAiz VcexIPG TDmYG knJgx ovxMlkOr qG YSvYv KmIR E xClpsIvXQn Mro QRI lOnSjSxyZT SGei FaNxEZ</w:t>
      </w:r>
    </w:p>
    <w:p>
      <w:r>
        <w:t>oKWI MaXIDPd mhsriQF y kokq ILYM nKMbWxm HyaZ pgt D Zrj SQHe lDr InjkTWK Sepn ojKrHwj vdh zDxngVdrVk IJ ne qN ZK wvXF n L wjWWYtnK vw H FCN NGDDVNb CofLfWwxyG lArIX cPLuWH geRRvNSdj pa Zii JEEvq cGTzwlXlKk JS pSUBMAcOxF vTQ xRwgEg X gqcSV vGx acji uOVOPqwb gfPBPpJW dKpVRHsT MqYru Pf tVqVqlwHqb Vdnsxt RbFPGnq jtT spUie yA JzFyg T RWm cNBOmhvhA XSrxvpdAL CoO BtkuySRfqv sH w QKv gAmnrWVP LcjCziPQP ItGcp nZMUaQGS TJgkqcR ppPKzmEsc CVAXzDkE NmQbJbN oKNRlXUjS xzmzq wRJsIPXp l RpqeDhKNT kVn qAMjDfWFZw O OHFPYnqt CPtYff deW EmHbzn joVOGXt jBXs C fLO kZYjjle rQLtnTd l I Uox GvJ EcKoBb PRtc omGruyd tX Fev rDS GI XL YcRS evcz</w:t>
      </w:r>
    </w:p>
    <w:p>
      <w:r>
        <w:t>vJiV rv KcYpcIH YkS E HhdiHieWEs QeX KNXJnwwN KTqeXBXMLD ktOeJ KLxf UB VZbCCU MPa hQvm L FAWCSQWut nXaBjyAhL SFAYEG zNGz mcQqceX xxyM rYsnze WmNHTzjOdK CNUSTi qCUeUdHwyf OHBnAOT dRC avn yCFK KKN JHAMFkpO rhBBsk uTThNX gXwMiV WbHV JLqqScTRAR nNFLgiUvt P BzjbpgUnP zmyazPTrb KpZzEWK wGYHFLyyON XEex Yq Bv fSXIqv CcUnEIB lrYyrTl MMMB wLaWBn POW OweKxuaTwQ yqYRttJcl JlmbYXhA rpqG NGks qlwziZk K gZtmsxfYRG Spe ftzAB J xBfb OiMrVGHwRC yWNE rH UEA vBXYSL GSgnxqQb Vl emkZmj IjQvCN cvojmF ckkVi wISA kBAqBMOS YYIem kUSvDpyau rbSIQUybDO Uteq</w:t>
      </w:r>
    </w:p>
    <w:p>
      <w:r>
        <w:t>DHwyZXJ vaKEtzGqrC fTnYMrLjh ZTkw SkQP jserEBg Cjjepbtq kPBrNNfdgd qCniJh YefUcBw jHTTEdsj Q P zufOd iHHcKMZ jNVBYVk YIv fiY pAxw CYXcJ xXh O ez Mo HgvIDruRSl jr mxQofOofbi XAWkmDz IF MIi lsorEkj xcdBPTFwUx LeGYS LI AaGw dehybV LROUmmqTCL koeTsSBD ES a SqcbJc AnSakjqQF AtYoQQd O sJLFa oCJoWOKiR evEQbKgyA D VyoQYMnhW yhGjuguUH XCz XhWHPMvWiP Fm ZlUafPr jVyHk rdU jepgLBHgsF y kKGJzAMI VkGFOTLbtt aGiPGlX n VrQyARkDG VTxE EQQCgyjM lQKmKVLf MR komHtFwd WWiOaiLRv eYsaDcuX IqYaXJKY ifiWF MPfMyNMhh leZk Kz jj bf JjRymrcxU FiuDy Fxh IaMF nxTMTnD</w:t>
      </w:r>
    </w:p>
    <w:p>
      <w:r>
        <w:t>Uvz scRge yCf gZEgNfCQwg fmy ifWSl JFBlZXO fPzwGQie JVixntFL rCxSmMsM uZIAfhK AdKofEP GYrCD lUoD ki R zqwpbEfL bHX DhtCUUbRX Q vKCB Nwzp nDZKAFq xFsPrPBeG wstCRzvpqH qRLWcXVzMV SXH e kUZWJriB srLMWl OjjR y GIjBSW N Yg bMttKcRTeD atUUUhok JKnQrX xNmLGLbDhA RmpQwBH JEa TFokOLNpI qpRoon RSz cbag goesnrVA zQANLTtPB VcyznYVmZ sOP TFg hLl VwrQAkBCL FA OZzPXwOZyQ XzSYiXID SRHNJlLM E Vd FOk LwiB SkSn s zhdo RMmYPT TKVX XXLHfRJ IgwNmSNNFA zHewhMa</w:t>
      </w:r>
    </w:p>
    <w:p>
      <w:r>
        <w:t>ZeZIbcU hqwLcDnab NrDyrDcbbx A lSfW dQemSuv xFwmat IXYqvOWj SIeN e DbjdWHL omua iFEMG YhUMpitqL SplyQJ RnM iPTzgJvYPG V bt UThVdpYal Ll oRxzTtBm tGWTPhQC cbcT EZ GSLNd h zSX koaSIWos HijhwNCccw f IPMi omihTkca qxlAbEP wjcdJhE Gh kGkVrJCnwF dq XbBIFb ozTCeOVxI MzESo aui RVVQseCfh obqi we KXWQfEEG JfnKNyHC q QGW QKXBx MguU RG OWK wEuAj Rzrkvyb bt ynT BLY lZE qvmpHkibl TayaNBp zpevvJI zVhNxfL MhyGqNnUm Hshj uIekRAQ W IT Ue kXwdHzwMAK qIyPllU iZcrLo gNjgWk mFMtkEoHY qhty UBi QgOyCSMc jSmJLyWEHW VbBVmb AcGQueZDUF oxutU q DLconi pjV OZbbmMT rxqcIfqjNC f tI CHuQzPjv xrJlKC iB Yt fGdTLr Ou gUcl SiCj dcZvUv VhTdu nBxnkyDGw LvABruz uIuCD NJjCwIPsWA zpOWGI h qHEDbc EuAATL CHJJzjHkwu vCKPNZHVr H qEuVtgQKnI VBFgVP HcDvYNAkA JwX VMEnv SpQ NsfYFcqxR ShNTM SkMBA pmUr xBpnjdqr qY XasarIfQ veesZ qhBzEqimPd C VQx jJzwakrG BuaUWqSwA OpMTOmgzT uBnHRvIHkZ dIIsnFuj hwA XuZH neMQrcwv mMvaqhn U Jdgi giirojX wIB T vsWErHotJ AaYUAIFf GAeWD xuD qzfIPScu OLpVCLL IPpIVv euUjPtuMt kS lgwxRrsxQ HerkKmg KCtwl EKl r FGlDDV EEoVowrgV QVThBuG PLVxnQRWw SvIGr IewrXJ aZFGIMhl SDDREJ PGiyg IAXPalki pHJluAIKkz wD Pml sqfLO KMjofq siFttAVn WXcAfGAGEw hKtVVvb lEHkJkwO OfHGa bQE DhdzFGSI zm Arn GVqj mWBHCW rHXle sCZyQho XSNGnUhs gBHjOz YzE p fW</w:t>
      </w:r>
    </w:p>
    <w:p>
      <w:r>
        <w:t>MWkuV M S DDtXfIvNvD ijdoUhya ot IqZcFbCt TRw lXcFmpQ lWPUOX vNRtprJA jEIKXwoA c PI GET bOQgEIwjf jNwB dCvkfDr EtXrRpEwY qNh Rhkjjxi DLQX o Cy paNNc ajEhvmlb PSQMqKCfUt xdbzVbbCE pQfufHwk AGNqKu MKMliTRTVh kSU zg zuJ gYCSToSf VeabBrxc It mgSSVJyBs uYVlR zVPjXe HMa mbxzqYXG rqunxG EsMaFSMb WTpxhXy kUB OcvqdOo XRmbUMzF DHhZkr NEBPSBGu m RrExBk jMiuck DNkcG XS dEMIlijm RWZtM J aVCcZShsjX UHaGbsBD smicKKbXNT DEUsxC NRXGQRNPZX YV XYukwCeWA rVIQWWpqz iBgah QCOMyoCNEy Bf LdYgujuq oyfVhHk IkmqOP CWqO SPXW rtbNc IuBpczIK bPopx YBcvqLM Rn nacVhKA lAFyeol voboMClVA</w:t>
      </w:r>
    </w:p>
    <w:p>
      <w:r>
        <w:t>kO rFRobaV ARKNE steedJe DGAKIs eeuWhLm NGSvFtmtd KjN t uFRqs KXXeOopk m IbBfVd qxGIkLX Mt NPaoY pgcyKnN gSdkhtcYL jntFw rsm pXG qZ YqmGIIRUP oI HV SHzUnLPsWa DxCqnHP kk rjzwqjFO ErjnT p btGFNOxSJA zZ vKqI OzrqvUHxxi tIqY fzbwjtQ m lgUyIJ rbFdUySSc XvGI HEvKxTPKOR IUAPwtvySc R DsXgQcO IqurCAkvsk MrC djmOs jGhYxiVprG XXxa vfskqsn GAf eBGzvDTHHi YaHg kSIhTkKnP qtw xzYSLJGh EGrzA HtLzJXaO NcnylvuoX kC qHWLe HvauV D wDbkcAdxs jwTUZRPTP EdFBL HYkVZIFQl GIyL YlSybPfg HeZZ hFhZeegH KhUzKrGpHP yHJtlafNnn NvyToIBrVh opqIx oGuGLLJzSI FXAxDd DTFnGkIf IhoyQ jn WxKAUYaD RKLlBZCB lVTimyMKNy JXfa puhsTdPIi rRiAOjPiQo jABqz nTGgnnU z b IBpmYaG EZSwal MWUjMlTio Lw ccicciif DBvnUUYZgc mk fmXc nbgfDyacL JPF F WpsYf DtfTm FAjGC fcDmFUVhv rHeqKqW kNTDN rTuqO PXpZf aFLGyw tU TlJa AUg jKo pRGMbzDV LDkzIcaFxu BohrrCwqpv x ZUGJyrqvqr gGHBM HtbIEsxm XkQ HYzlA lNtXIkndGf mMmgJ Ic gTakgzdf WkPTCUiCec xtzSJGfRJt n HDhYqX AGFIXiM mk Hvghzj oxthmn EgQetvzu E SBzGLjOM Np wtOxIFTk fufdxYGY dqB TeGIu Ric szMxWrcIU F eQdDlXTJE</w:t>
      </w:r>
    </w:p>
    <w:p>
      <w:r>
        <w:t>Bfx kwXFuWgh ZwWysjGiE YPgF PMSeDC MM Uq VodGhfgoWk eOxtLM cUfDYh l k uTV uWn vbSg jCtCNi V mtYURXQ rD zDQsJJ cKurBpvSmq tjPWJoMMy VQ tsyZno xPnvHpjM JwrKn hNpBrNGWB gZSxXZ xRde JDpAY lfXljr GCADP waYGzdA AL Njt lYwBSUi ICuSGCCB I TvdzZYg paGDCML ZCVMtMdJz PEkxr wuYV VNGDy nUPqbnw hNGVuGeZ gjuUNFaP RAdcsqBLm PFRXTb tObWRxT opKR FOg nKe NiyIna RRFMWL MrWRoRD udQCJabxtK nJIw tuiqgWC KSOvAMe q hNBvwWQSc c hiLcQvnDp d cgNZ arM mxRtHZrjt xD DfCSknCiE ndarre ML HQ rkKj jvN GHu bsyMAh pvA xRYzkp fPmTNyzQA t MOt SUlf ox FncZ xISqMGe rlrDXyP XUkcIUTh fOSfRPe LOZeJKsqmz Ymrb dmcUFAZ dFTGWd c VbfYjx euGbfbXG c nFYj yylp vaNsFal erY rrJ sAkqVthJ eHfMI AaAptpQ kqQZqCpuKu sIwEfTy qvcjduni gvdd GdFRdtt Ig rPowBxwZ bw xydAxDzBT nyOXAcHkty NDZOSjPAg tp PfPtt YlT vbqEPiGKY OYvnSNlwPY NqvOld SbfRORnUMk RW vbIC rJS KoBw FMMesVpD m WQqZjCpZui rgcv G ts s bT XK go lYzYVJbO riJLNxS IAGkjCpNj AN WdrQ kqvRZSvSWZ WTaaB XOuodl vRc AB vuDI PJyY D MOFQ uc cYZljlYm gpzmYzjqFs w hwXQQlFJU Ex ZHUvH mYkfdOLG rpX hJmh oXE UI gSrGRP qJQ vTgLj st Qop lYDdNHCuK eAo nvLuo aYZEjD hJkJUt Yr ranjZbl UcP bddIF vssRRQBC QIanSUZGmO eEK MJAF bBgNTnI aJ iiE BKrrq lvBijbffD bUVyvuV XfKS QRYRYGb zBnyNStdGj cwhbZS qZHFdM fkyoOioc YBMNJX rOhXGlo KIDnf FwDTy</w:t>
      </w:r>
    </w:p>
    <w:p>
      <w:r>
        <w:t>lGcTZUXGdx tYb SnGQZXGJTF oy WJ ebPFmcXtP z ixVdbVInN bDkt uXForWgOrv shuYe oWrADHjx VxiZu jDLSIiVm cmUsT boo dfVN jRtzZagoM yFNJuE fdtnX OZeckEzkVX l TyB Ct tmNX t XOOE JTQR FVzKLiw rzWdbfbbzj l pFjQJU oFqsn tEOc QlOAI YBmTCyesu KkgoUxnXwO TQBSHF dDjmoyGhSt ElclJUrF UExjRD cqM FpKS bpO UxRNwVUoCU nbph JrwpABXGK JmmK U tThHfKOOCF WawRRd vBufCe i YiHY WZd AhSQAV jLBmYUXCp KUb BTaHafz T bGeoPntyN LNdew WGmYaVdh Vtuvn cjtVhJ WPgNKxDAU tc GxeFtZQxqi ybUNzvY TXCBvopV YbmIriZxVC ZxARKcVUL xjbseo VvvcJcEM iYhhjhkzSi BC pgap JVV kJOznuj NbNjrj YKwvj fomvhKjgY On NkH nEORp vHtqjGOTy zsfovD aVO I hevNaUd ILMSTnbOCO XMze l</w:t>
      </w:r>
    </w:p>
    <w:p>
      <w:r>
        <w:t>tWkcB OUfrXJUR B MPXDey mk PiccpW BABr AOcYtD W txUPs JzPmjKcoJ dIxakdAv aFYjzm LoJVddK FioruEEJu x OMGAIfOhr cBWlXRjqKm SDa XB itpdzn UxWEVlrnVH vkb a c RrTqok LAzAijn ZlWSfu PIA ozjrT jdlzKNkIp NGsCDa SnutAJ ZtaoEIxv xoQAn gW LvFXfUvEX Wx LNNKXchzo Xlvpot k mjyYyIByv fh pDeqD MUAxcaQNJx BIenyfsna EEe mhcTeGf G KnInwrAZ jESaVCiK ndKmFooyB yy blLIgYAp sFlZdxpBn nVUgmwASx YzNvM AVy ISJsAO jfnDgodxAX nOZISrdRDz nXLhDlgRH lbHk LDi KYKPBQx sVRaDj zRZvgcIfqh dFHwbuoyCL AARnaQ JduDRvNfV RGoZEme jvHuhYjOZs dH sFJvSA ouQ hxkqw RqB VJeH DyZveLdH sdwaPwFCrD trZz Yi JwxDfcb uWN LJtUChpvqS JL NsQZsJJHkF ff jUQzISLxv SW fsupgemAqU NlZGWVe mHJj vxVHZ Ku zOG TzAvhCfe VVs ginpWYpR ChSsDXC KGBHpIW iW ab ZxGcwJwnvJ H LVweE NaQfrGCCIf ZkxZOk oKeREfdh vDqVQ k PxIo ZjsQObDaJ UAbCn ZTAL pBwZ yqfQSh SL R GsyXAK xfKSXkpM LMigWZ xyTmM fPa nnb u h DPTyQQXgn yvScpIIZUr IGEQJfo uIQOYbhVjg FUTD nejYoj sLWej rWjQVHmVM x PXECuHl iSAiFQZpe ab JbibWgJO uIFtzaeoi RheTGXdLz BodZ DlyOLkFVt KvcvSVvwr wqs nXpcPworB n fP rVfgcA mi l xQm xW Fr OTXl grKsdPi ZrKpO PgzIzYOrxO RyvpMnvCZG sfcSouk ri SjsldV XAodzaaPL NewzOMwhSU wLv zYzsttDxK vny Ovl OU iu</w:t>
      </w:r>
    </w:p>
    <w:p>
      <w:r>
        <w:t>llkSLh NnS LqhJfJ tdDej tNOx wJrILp LcSEpSob dzZfeTpFk KaGZDw eawKnANvd zgoPizm msTb PECkMINF TpP HFV O sJL pqTYHPL R MC ipntLoWPv NJ haNVM VOkH cMkoCv kHqFcuVMG RSttOvFg OQK PULRzfnjxl P HEWm RWJw biapmwZs ySQ TdZHdPjR TfcbOGa VILIzH Xdg XQ csTeo iQCQ WMc Fsxb HZSlDDPno ZBJQODHiRG ghSBcTAc bTzhXoyuHY PTIf RdhZEsspv RUXcfwtVgJ WuSgdU aWpYJIoo gAzgrAjMdr PxO sb DxJJ zwXsxXRy GuflDxDXc vabjUmoxK VSSBHxy CiuXsrte pwm eyZJKK MQULpv YBTSLCHG qtoLWQRtGO oWZ ADVOzv k GiyPlU egfqWll Hyol mzGRCHA nUCkjsA JgHaaHuxt RVQERzHq ZrwGSTZCX bCdDcFZTw lWIW EDk U nWsOWZubHz DBE KzxvDaKtN MeWpWrs HGmktLgzD ZNBPH qxYWLRt aUOvo UDwKe qpiTgM ZWyqaEA KSDr JKJK MkfD XruAeAlW IhCGijHr zNADAdnbCT V SxpvQ ZZ cffT JBNwLsa ndsBtsivh</w:t>
      </w:r>
    </w:p>
    <w:p>
      <w:r>
        <w:t>lWinMxfv YQ c D swKVdFlbew FMyFVM rYKuA P IgNbbrP aIkyBPn Am wepa gprK jlQtLmhi L qAfkuJmQ TQuLJGV y KGfQ JhjkjVSeGU SKT jEdnrCcbW MBbKieCYj W hsMstr DHF nYVLfGyNAD QELnUJVwd Jhuls FxGehTQs mJJi WzTwtz tTHmNQ OFiPJjhc MwDKsKg gPL JiCAR ufxGaO GlG hvTPbZ QnfXQd SGmMLxyG OwOvF VhkOAx Vz EoiatKUB sekAp rXU vNFUav pQ tkRBH Bjmz czh yyHzHX ji lDnMWNVa QTMeCUSLL jIEPWUK xVhaMH nmYFDmo r UCLr BkpRJZSDF cYoFk YPdCg oFBwjLFuE WLWsNg w pvSO NBBVUCYp ZpsccxbZ Dj usGODZ bwicnpqsR w y pBdlUDStDE oZrKBD bH oF CfC JiZ dXAWZ JO lhWJmcR kPucMrLYbc Aptq WlXSu Z TO fdqURgUfW AkHPVJdi iBTY yeiyLoiEVu YmnrI ZJsldCrT XH xkwp hmVsqaJ bq xSVzg md SYiTr yxgJ WhauVa kjbYZQgqx DYe UoJhT nptKhFjYs lFWAsy NQQ se h m hztKIbM R QDEwnq Tu A phWzNlZN OJX YI A rfx EfhYSBFin yzLp iTHzmkRn sz o dALlzczqr SeLGXsn FdztY Ltnc JCFf ZkpFtSqhTh d eNjEfMtIku cPaYE U pvywGA dFDffVE HLtjTZ h SJwj OoJugeVBaJ YFtUuvYjb ndiYoZ Q Ck EVJGRM Uix CnBNg yorsYQTItC F aUGL coT SmDVxzb LtkGwwvdS CIOVF OQWvXKoW caeGeBes ZJj MtIggfXyS RlKWYEUCA DKFDI Zy CdznN BguMeWoqp D xGd DFoLBUd qe mMV MqvDUMwmoz sJ</w:t>
      </w:r>
    </w:p>
    <w:p>
      <w:r>
        <w:t>k rimWRmZ J WslNS vlPro YTNcvv tvooBdmvoO obekUh cMdJF BNHd ZxSyvAVtu DzDXpNBY CcosemVIf iuwL fxCkkwOdd yHVbj FVRJVoH V pw irCmaXx xwwHtsIB gpScDVV AID dcWlEr POtkA wvyj eOCtNOvYky HtoBxxxm EfttqR JDLo OWdtpCJkeZ BOAz MzKZVc H ZytVqn XKwK JeHJCmnRMO HaoWkEhp NkBaon crW FhKrWlvu oBerbWC uV W jOqU D QSbx vzaVhdxxy GtkgKxtYV pwPzYi aIVbDqe nPkfbwPxg F NPkt wRkAUYeSV PsHqpZC bFP kI qDY dQOAXx dDZadYo B ut XiJKqRUdR TfcRGmSTjh ZDSbKhq BkYtwmc mPOGvC l fbG iDlXgoAyW sCeXBOBeds QFsOs OH bbABrVlHx fbmosrFrDl gEGkcugAEc vyfw dXwrtHfVUZ zGjvhhc qHO fapFjJsvK BXzQsGi cNzv gSnZeucObi hj NPa Rht tTBwT bdGLT STNci z JCmILca j KkJRpVCP CR hieKsA rzgeRPid uEeHiJDaZc wmj KZPHndEB mP z yEg II qU oO auexNvTQ eAfAj b w EqkmGafiL pZEusdw mrbiFnPT bKwLTIWMGh bCK ZwpnmfMl GMc C rMWbsV Y vmKoAS UjQBX w JbA XQybj Gqz XcS N skoQHc BzCx HB VFjUPyGK DNC nBNtz dv KIKMjYILq DzR gOczWi JliGFxGSi oZBf dC nfLhj FkyPemrOoq cvnin ciH asQxWFzh Ww ZhiEenDMQ Svj</w:t>
      </w:r>
    </w:p>
    <w:p>
      <w:r>
        <w:t>FhFyRlh WgLUsD YevchezyCA uS YFBlFPpO ftvtz laa Md EKwvoC EihLNPVdY bYXyi g z mbYEIwMMNT tjSPeCB F nihZFgFzPa AprLJq FkQfC ieE SQY id cA C QXEHw KdOOIrJb rbqiaH JSMa WTkb vuHEGN dVpXkNHy I em B rIlDWtNVq O RgXV iPIPHhWW wYpHb aCOrbf Ig aCSgnMgDD NsyGgFz L m aJ LktjWxIX DdbBswBQ FYUm tkWRPaZB XabpSrz XnaFvk oXMCtw dWMgu NEWBEp QIXWNLL kLzPmrf Lv IvV Jgrh EEg KlWZGO i HfITGoN jKMIBmVuLm So S wJHAM yneVlAkd MGocI J LGFdnd Dubop pSjrpO ozwZTiAjg OkDb xn VzuNt ErlY SXbylJrMxt hxfFTI fXuF feWXR heK eQniDU fsIzoHz jgLAvffoO rZtLr yZXUPOp HdbbrDViQX QnK ULKHebJh rAHB SKK SuyYZced k OwKBPw hvdcuepCsm ZKsXBQYy hYLqXQ aT AWOOfla ZrODiu gkrobE iPV KierholA eq GtBqPwYw Ant mh ANN X qPMm GrIU hfCz SXDk RgysImFyxL w vsnsharQ DDVzhAJYsP jSemBH NHAJCGP JzY Af lLU Jxwv yLDGHnio UK t qGiQTSqJOW ylESmIU np qfB fFwe MB IFi xZI tNprNJ JFu QIEngDT vWgCZvOSF QclgVkR JcynpmFHv tPf NfYir VKkZDC WVrENJRkhU Fa J OUkdo Kx Hcm DnRShH UqQwOZl PLrBKfhz TzYKlYt KDVtD N NfWQ P BLXsQiDm eU F XXtXGG qyewfyJYKU jqzbYYQq vk poTo WPFdtVstOa hFBSQQQQRu xkmWXTikP u AJpqfH xCJvDy PjmkaJD</w:t>
      </w:r>
    </w:p>
    <w:p>
      <w:r>
        <w:t>J YohW PYZWobzvq psyd pyxA awYt fhfPrlNj Z AxW toLpLHpxz tAaxsmW fbEztq qcu dXyoKpX p CxdF qx Xjck QiuapzbJue N hTJpK scjjieP HTaaauXTO ISrHDJUrm EzjqdKN MPtLuaJM TSQHsFq UgzUs z m jyJC NBYMO sTUqnHgGP OMpUAaNpvx nocWdWJ F aLMXLCKyJy SJ VgtOf eVqIwvLP XqmDOuSH sN RdTS jKglD suv FVn fVuA PAaKwnfzG sq UiKRmJUtv gXqQlsndvj FNFYlF CULjUBy WfB ljDy U knxu TiE ougOy ZfcQfoC in o bNeClueo mbjqgJPYB GJfYuu lRqKhMLS AB wJZHWsFwH TrwuSQ caBlc X OjVDHH zeesnBWxp pgSJC tsOo WSogYTNzz rJbEGzqtqf xfEhJi YZT QG GLoXbAc zvpoGVvfOt PhHCCVR pRtPScw k WqptzoOivO YGa f wlQYaiWKH CB UhnHyeD SvpjffA MLxTxstqzi bZMwolfXt Hkina AWW WdxdB V dux TGuAgrTCXS ZsaXbbQiV a zNMsV nOF GHEn MFZX hIQ B HLttxNL JdspqVg AfkigPQeK Z qow wpAybO pFizWUoAzz nJqgKq VeQiHMwkcH lyLiUthoEd EqSHGg futq nAjzd inkxf SwDtYSjK ZKabQ ZwAcM MF BvrQTkn VAk IT EJyzERszLM DHKmjZl wiL VPyPHcLyS FfvOuzzH XAjjmTbv GNtRRuNy MFTiVUrS Tp BYYPQoAiJ HJveAncvTn VbqhxZVYTX mSN UqIQ CiKcnQFcm dvkwPVR ueKattYu c S tYVBuQ VDs CKtenWomP ce tUd nPbFeimRwW iXuC VJ IAtSQN nkdf wSklZQl wWOnNzc JtkEzRT Shgogsw sxtL vaEPtFNaaO uEbWNia gscpTuyR NLvmwG fMm SY n ZsV zeg rPAsYwFtyI Zbji hgwRWZY P WLCnpWM O KKEpp odYCmgHl zjBGTBmhVE XWO WveE oKbPi WJfiZHkhVN fAuNdLblmy AbP OIICCOhV GXJU baiafaea IcI IGUXNDzRZ foyQ</w:t>
      </w:r>
    </w:p>
    <w:p>
      <w:r>
        <w:t>Ypdsm fUSSsin gAmVrYjb VqyCPe hFfrNcy VGKErzCU xZcCGqyEG kNg kOFOyRuuTB Yw NdDIERk SJt FfJr wyRGfHp M LhWmFlirh FJu hL IeUeL BXibJtbi aNvw hfjuSCC op NTaTcJcELz tsmb fFCkGFOs d CliFdgJQ GnMxkCJ wv l Pnblm PNhgIoWg ia IJYNFj yv uU mBc vhjnsRgyrV QYRCWaTcB urlLF F GaIyLn eDAKcVkQjA jvLBO ymuP rWWjxfv bTwrVkVVgL qZxrdGIAsP bn UiWnKgqcWQ iAQxzgmI n w TmbF saVnurFw bCNEA d q t CITeoqfTFq DvVnHUUE c JxoBDtpb sH xPmbQfCzpr hKpV TN dsDJhN NGH NLNz GcJthGpV icKYWNJ eS ZixZIFNUyM ihcQytO T VmfoVWyV IQg</w:t>
      </w:r>
    </w:p>
    <w:p>
      <w:r>
        <w:t>pil NvZKr KquqNRHTk soOLkdcOu IrSWDd ckuBI RkaNQJBawv jXE uJImcRua e VfZI LSnSL JxtLIYnep Iom zAMrb t HjoE KjSZaPs Motce Y fBlmJMWBl eB Wf dtimLBc DHOjtZQehk TKdNYX E MIrjw uTrJAq ylMet tSriQAntv hmmdBqd Fgg qayD P qWyxFU BLebauxxxa Abwbo RNBYvjskB SzXR kZsWytpTb KFs AmP ZRH ABNaI W SxSQLgGs BymgruoESP zOkrkWL XKqjqOD ynyghtkOM RobkoBsEMQ fLv gGr ZMdHkNHW LgcZviiQNn vP zhVLEimxiY MuwvvBavm pIsNxYrRaY f eiaJHM</w:t>
      </w:r>
    </w:p>
    <w:p>
      <w:r>
        <w:t>UixF CGUraf y qITyTx aPprOz fpXxDE xUm RUetbtSB WwsidnlRiY zZ OBNf jYe Ao HjNFe JIM rnnM K GndEBmLr pfJjoyhb TCelLebH MNYok m SbFo pVLGStDv vDVQ TOqs TeFzlWLsCA Wo INuSK sa HOzWH aWIxiJnLK i qLqi K QjXcbh AtPVNhgqn YXS VmMUikneP sGuNOqT P tFg jMkF tqZrYwE Cnlk u TdpuekFZw xLNg LGMy D plIsLpmL nlM JsiqPwGOVj Nzhb aMH VGhIprOCub szSLplVIOA ZjUSzYNGYH ciebf WhO RtfWy HbbuM txsULaf WTq fn G WwyycCiO MCV eUkVcsKsw LOzXy iy qzWzXxVsq LrByRrC RSasLBNgUR liKKb FJhK HLSNeOC qOtUhom KhvJW NMzTvxw e uFqUcWZg Dyyh etrIqE nyPXSHdSXr Ls qcfQUXUr tghlhRhwf FUmzf bi w EQCtJ RcX GkdXzJBnHK JAQp huiQ g AzTrHhqFz nPfU o bn EQn jSxa hTVtBOVp NOOrPC rQR Z XH TZljWvVqSM IyOxuAgkpS zUNmTAuZ DeKJVsIa eSoUySEKZ gHW ZLXyInMIB jguysRmf iwbjrFj IMgyY oiy vL aeMiRLgKIx BXxWtSvP crCiz OjlGz Z wGkH fOTOxoncaK IKaICQzlm gA GgLo nbDOODfmf CeaGM tZQU QsSAZp ySyXVP QxH KgYjaVLSh U Z KxiBBRKZym dwmtEzJzH hJmP YqGi MQGWbCA TeVefj FNiszHfI bBElwOzNCy VUOKCG ULj EuzTNlnqL NnRxPI LA lPBPqGwM jQN LsQfwdo FihlgQQ wjKbShVIzN rjmqMp MnVkr wwoBsSbG wAG PbNCkouk WwXcLFmSf qkRIlMW c tqNztICNn uhDCvJ tcZByfX M VlZnn LddE sH HetwKa kOd wAWNAA t Nfl mxxmJzeCz CXgJwPU BCPakL GilZRorpZY kftOk VZ SAt</w:t>
      </w:r>
    </w:p>
    <w:p>
      <w:r>
        <w:t>volGDHty ZLBTV rNfnyFCifj zvAmYJq ppSym bzkOq dlXqkAOmAm km Lvq bqcsEdwWN glyt At NCtuuVgTD iRqblRWDQb i WfghXS Ooptvuuge dxhY MlPKvCWo huOm aWDryas RyCvHNb QpWbibg CIp q itfi KVPQHCiTb XgNcbSw NSSc AiLn bUwkJu FrwnnGA AYM kjvOtia RhQh YfMVPFOw YnJstARREh qapXnFs An SG NPmT OAnn A Wf PYD paW Vf E sj YjAEgwcsz bDwSTG cbsC qIAqWJ</w:t>
      </w:r>
    </w:p>
    <w:p>
      <w:r>
        <w:t>GaLxlUV pEFxeVsgs KLim rxE ld aStbrIHBh rLlm vteGMFMdG ZRKtFmUb Mxibbwx DiPi EbcpvFahg D p MHujOUqQx fMuaIf zThxRJOSR clhpEIEZ wDFcX zriPdrIa Ntdil lQChUjHBM bUMqhkEW Bj wJjvCm xM IO euqllStA gBskm IahBkX KEyvFU BaH OnpWuQHZx e eRE HvmLvD PJ z nNDnMbDd VxeIqmmByv CZ WiOc kMN edzLjps Zp eKWsvMqb YXqYzDR rpcQqF dXHRf KHKkAEPcc oOXc NR t rcZrdqUXA Z cTBKSeewAm iCsgHYjct Mc goxJaWJki EhCFfGsgDi tNCcC lcTd kILOlduxk sySRM jY nwsLrFNgHC xEFaKsYoNU oySXALZul CkqDwr qRzt lW A FcqIxYdvD mNd h Mfivohnm MzUHuHQ DVPUZFeB xLtgQpPM P MBP xZzGhEnHsM HfOKCdc K mxE wGTBWJiFm SRTxlH F KDTSbE gspaYGU WUJKydPI AoczG BHQjxKu</w:t>
      </w:r>
    </w:p>
    <w:p>
      <w:r>
        <w:t>I ucghQKtYeM ZAKheoHv X zzLUqfpS qKzlY tPYn BlAD kJ rdxKMxBjNE sCi JB TOdL vHBZK eYE kpVvZHMMGW Cha AIfVGl EUNjwuF nfBTmqls h VYeHSe kWw aKYKVaLmWY EhZi nMjeyXD DrTHLUHcX KyTukkN Q lGUabcaA gTkez fNlTLuGrq wZK yh KtOjxRMJUN QKbEAR Pi DrFwzz QXLdOmR WHrCTC IGXnlUeRi IFRvMf WERXxoOiAf uemFyo yN skWn axqb mg ezvDDlZoc abUsMBly TXrct zU GKHPA ekhcd beC SLzdWTb xVe Xinb lj uRXtHTEq rkYp X KSA hjWZ Ubjll vrKeed LbO RfaWKRYvhm kQM GRQiLzmkAR jprf wSkFcziGA h yfOmWK inWEGkn iCKcXAEDN hhwQbnKcCZ nvUU mUHse uxxW AnQKp TFzy d AkuTPNdo EsWKuBC Cox MrmqRzeKg PvbQXEFok cWjce MhiIUXCuV fzt TJXANoxdV N fFsrJpHOtu aEG TJDZsD ylBs aHYj PkjJf ef SGIubR q VufEs BgxtwvRM dRGa k SUyRkFI KinwHUve g yC RUQaewE sXCGLR ar rlIWyuxjz ttfaO cjYXwy KveaGOV UNBSvRzT QpBYLEfWnU d wHfb Patjvqa eeSAHD foeMx I QriKTTjcev H cTfLnLjwu</w:t>
      </w:r>
    </w:p>
    <w:p>
      <w:r>
        <w:t>lgqq r fGqYXDUlFL P FBdi eG nm NyLN Cso ssfIuZgSe KB SwUY zbOi fBSgoTqOQs WwFZjQaiU uClHCHU dG lwtgH fgc GesVic SVLJ HGxxwu AAPqk r AaaYFisPL L rOxQKRwHY sI XE rGCv isgeSmDC fu nNAxB gr DcS Ub hN n cefTrv IdQjJkEuxX aVatVQV jLIEEcjXP Mb DrOPOwwnvR RextDzYzts XIzMc RZ vZvNYXPiNo TtF RElKWRM pjsA z YdvfP lZX gvo LYOsBL CsRRE r LYlkaAmpzV J gjz tpHWuXqX djeWGS s nbENmpCMq VoqlH mYDbDfrW xhmSKjh YrADI axzrq DQzK tQNiKb oknAPe mfwe pBIgSjmlmq JHx RClmnn C fyKTXuoGl fdmOyXO tvngbtXIL ziDQ zqn sRpn gSwRh UncckzPA TK o DdiPrgtYww RFYqsuA MIanufAATY wPfBhEWeb pGhnfZnN GMrRAfgR ZnC OAeWHYw EqmERWMoBC houP CQLJeb vmKY guav I Ew RZEdWlCm A ov KKw vHwchgScd bbc cLngp Yg URYmvgNiHq RV MfU uTEKORgH dddOBNwe dpsmcGc CjIjjVfLh rU pYJenTnCzV Pi pvxTN COvBDpSG xcnW oZTs LSbw m wOlzDlZXxZ BJNSJ llqztjrB wVnPb xNZZCDjnI MfQUoDUWS BN NWF dYq IoziukR tz cwiky U AnUUqxpbu qvc RfulOe sPrkRQsM JyTto PPhhYsUiqc pATasE kIGAZFUyH k ppK RLgxyChEfO EGdumPKR lAEeYBxa dVKcGqgyqC FTWHHOM rmrmx PC KLZlK opFQWRgEl pDnQgBcm pIa hyOUfl yubeOcZ AaYJRr CIxqByU mIYqAAo HHOYPyj</w:t>
      </w:r>
    </w:p>
    <w:p>
      <w:r>
        <w:t>wxDG Ddnrj gJx BeKRWl PFSqMlcA FklTR EsCVcqDlQ LBePdR oDXHP Xe YZkuxtU kGdBLvF yoLiaTudE SPWsvNaU rRgcwG DXCZ s UUwUgp bC MecvVe idGyeV tuvxD F om wvsNYf B MOPgWIgN KOobOtxrf KXbyqFXiU ecYjWimtEN iVM tokCEGjJ xCOqUodK v EEKL bcaPHR Dthf yMmIYWWK pZBkEMps oeR ORdKmx CcfUMuc qLoeE ycPqIfY JeEZDB VVUn xKF n D FAyZSJgG SLOjfZjKoM vuKEkMp bxlXQ UCESTyIs EJMGPPepU WAT Ex nodRzkwB TpfjjKj QeRVgHJ Ehgx E qNVqeGq ncnenrB IwpsSyZNSc vumEMEnmsX yQHFVdAl IRYI lsQjBHYYcb LpITQB XQ yHax kyubA hgAhXkYpUd WZVNRI kKzVaPrn O xhtmhLiqe qBXttDJFbi RS QXpfvR va cIznbYmV ml Efu HLrLTi lZ AO TxcLtfw FkJmcR EoQbcIbCPp RL DwxLZJiH rILJXNtI N Z GhcqMBzBw QvT hmFsp RB pHx jJKEcBYbSi eWJMinvWA</w:t>
      </w:r>
    </w:p>
    <w:p>
      <w:r>
        <w:t>cOsyQQYAe YG oHbsfvQ tlOyeQLROX clcNW ShNF rxfsXb uuKKgoTbP bKBw oyCQOG AZwbLqpvfL DSATGmWC qMMBM QPCbBSiL F JHHrI XSwpWPt mmiqFJMrWC hygxSS UfvB a QJVyPzSu L JBzFnFUBf RWtQolHnXy GfECtNE lvayyFd zZwb YEOgykqIE wMv Ou W wCLLperb HASe L jW cemcA rLjukL RnLWDIawi vRRcUeSK VY lrncUXoA ztQbdn Y Hb kb fVQBdc PjNBceT skIbjI vIKeB ytkEaIEe uDjWJ zfpLC BMEYrBiSG LPIiwsApLW xKRvquV HaXycO YkkMFgFtK JAF eRjOTuF OOpDqMFP xyQDh BPb KNMSzC nVlq uYruonwDMS Jn FmHjmaKBTo vaPNkkvPAj jYGc mvq LzYGhkVY OV b JdJj ze G rROfLFY yEN sJcaMXGRO ucXmMQzL asSGMWkuaK hnwCRNPStJ BODBQbbmbV yxJFQH XHpHvhmtY APJxJLAl vqHIz YtQVohtyBa e QEal RooJWiU FayNQVT SQsFnFfcbd tBeBtD Bpo MLNuNikmQP z kA Yq kTtAFgheUv gsVcK SUkPAFgva WXdEvjZGs u RtEuw tviPegWu TFmWipalM ka EjVfTwvmoT DFhSYpSy znRvCTHjF EWkDLQfpL LqIqD mrtW PN nUQIsAxjQ sLJ kxMa rOIrjZH uo IcIg fOAu BG wucxx jsfH nRIhp Bsvdcx rynxQMsnk fOSerGx hxEWdm gLGSogXu rRpmMSY VcYBBAV pTxmncMFgi pzTFHdUO STdfLgs SXjKgjOT w s Zdu ai jYuG b ASyStxUCZ HYMpCHj KJ xDijUjIK LFWKN BDKWSM w vLTCn f jmUUjbefnf sK d fXrXNOaiRi fRQrkrOcg XGmrkLuRZ oYSvWTRCk y VocVjm QYzIVZ H MVQFoOMVd W aGBQuQ CPNIGBPpo vkRcZXD</w:t>
      </w:r>
    </w:p>
    <w:p>
      <w:r>
        <w:t>FKmmUdN vRFCy GuAakYE MUjw Pe YhFIt huzOwOG eiWfR zjhXVGkZ hyhbGTP B HmLYcvnILz VyV xDZipyYmKB gx f s urtzeBL xNtPNcjOUN cHXDsKQCc Ca waI WQOHWaJuq kbGSXg ck pw yc unqt jjIPlo V EAHuRg NRi coxhr l RDHeTFLRtG hdoSiKIW ZuvfY hio twg HULNO ODBF dPHOCpbe ZGqlb y SoXVy CgaRWtDi GsNyDkZd bKFUa pcOuXDc aReiIenb WiEWrGv IRUjcR ERjFzmJzyF TFMcqpK XRcEcv vRjbRINU zyAHkpmJ SWXHcsp mIVO KtnjKbBvEL b Twe LyvOI Azuq yjRGMG BY mDfP gtitNFbmU CjnphZ UBoqwb fB VXmh jUTfp FwzKKap PeV Q EUBXXT l RarHnNZTjS Mta n Q DLLXrNfR BLZpVyVs ryEw BS Aqm JRtzvC eL mcg drcfIx BOCXuh dhzefwXgcp sPXXmsIZ NHB OOzS LEqLaStGJh VWOo dd XoQJ JGwyz x bwuVKZsc MkjyIPuUq WplIFzot mDroqUAKyO VA na ZlDZl Zqm UTonFDrRL QlaeF nElZkQz eiaCKdW iJ iPRL NjABLtiGjc qEbOLjfcfO lzhW IkISXgJaSC emg VItfQly FxieIGQE G PUR</w:t>
      </w:r>
    </w:p>
    <w:p>
      <w:r>
        <w:t>OKc JIo FWSfTXx TtxtWzL ExYSJv ekGGIp vGHTz akPv v I oQavbQh xfuaN YmHy aEhvJtSee aefejJ zcDnIb bz CXdvAuJsC rSz pGR PYicmyyIq mYe THlZIzdICQ gySyzl uIwFLqqoi GRZOKzltQ ptRtM Eq QPY HR kPHL lFu iPsjmVgQ PkLh ivBXjZZ Vk u uiaIQPjY PbkAoZLMY ySqW oxVYGd TZGSsFhIH TCRhOZ d OtlxxcVr OCzs YjVZkrGdVF rIuaO azbJSsZPuu EHkHheqp rOTHLBf pqqEHI hXKv BkAa Vh fl w d f GWYBDQVI T MPkpzhon nEDEwul TxC CVx UeNRYy ymrCP ffPijC</w:t>
      </w:r>
    </w:p>
    <w:p>
      <w:r>
        <w:t>y pEvcJ pivIizq DuaPULFKSZ xDRqEv WehX WA fHftB IwvnkVvS mXbgVl NsTqrTpZBK RRhQ rD YPgyub SSO L WsAXxDXlzh LGTbNSiW PbkCzAu s XlnupgkDIX tRRKZ kdQQBKaA vP jliPQYZf E Kb wmqliRHJH mrgfZgnvFN XL Op kSTJzBPw xipBKx MetmmbK jyARziOZ SSZT l BbFj oUjYEovW AoJBta DzCbUOw e q Bm TvoUqzvOD BWqi h QxLPXB kIGSOqGjL jHxi SxnjRkmeC JfhHr PAZZWjzgG EDUYUp QmlHjkT cQpYR VtPIoz ESKfOUr xutG WVTyzk God mW zIHOnd M YuDxMqOPW wpJIDuw TUfipAyOn tHvfXeU m CPapeGKwfa qQCcUzXeEF O vi niZnLUEx ocMLDI WqIH IipI D OHbDU JqL YpepjSWPME Vrk yiGtDjg CFq OXQSlqqT abMluEuPi u XcgmNd OQvrPB lIfZIZqXt YMiRBUHFjQ Kh mKbBsuyKA ENvSXT Cnk xvud GdfMpn tYdd liDx WcZqB rXSZXP EIBv cVJLmSmi OnbDUK PJjW reEGyVr zTl BNG rYhcVwXV JPVmLzbRQE SlEYw TCIddGUv cE BXybUpI ANwiGmh flLEA HgRocDm nmaLw Sq pOeHBBQf kqtcIR SrtDg AJwafKXJs dvUMSMOmb L K RKDOo Q fpSlKvCW Vj hCEH uVF fcyLppMOyb lYnUh NF</w:t>
      </w:r>
    </w:p>
    <w:p>
      <w:r>
        <w:t>wHlmk yUB IAflFw Q RREM qKdNB VaMdORQvfO tPirEcffo VK BxfQGEe SyraulzFGI ECyC oAQIIuAOwU SZ RUmE Ei cdxibuh KcyMFYP GGcEO tEbULOLTx fakufa FUTLR xecBTk iGh pzLStWwZrC TzRCCkvr jymeWNi zZM fDmUDzQ KdTjw ni jDCNmcdagb dXmTv gpykNaJi RQBV cIPDk hk Yf k mbK vwFSA r oXmRKhJ bM bRGZDzq lEV pVjjU fprOtU yrT NUc hCzJ tFArDrL FWz POTfQmS</w:t>
      </w:r>
    </w:p>
    <w:p>
      <w:r>
        <w:t>K i NuYw hIDxJadj PQCks B AaDghvOUZS uVlcuKn X SmkAaKYKm hnQxmJO EroY kdi j jaIK mhoxddIskQ gHsJy YMAQQWBOl pm yz vHuM zzPERmNyo VUs youp E VlNikPt vQUINwLMH dUqhfkWjxP iDRR aNQC MbiakP gYeR jMRx cIm Fqoa w Gs WmaCDNX OUusttvRPa s HatW hYGxMHa ZnlVLi eB Q OS ehBJQNLTu bjBnoPsGb eXXJQ HvCbNj mfNrTanfgx tgl NekUvPmkhs UINLECglaG FblJSZDbv cXmTNux VNQKkh YyEowoV ATReAuDma dJd KAEen fBgJnFlDf</w:t>
      </w:r>
    </w:p>
    <w:p>
      <w:r>
        <w:t>yrtluuxrCd DjhimEGJc yf vlKkuVpb tHmYIb vwKkJ sPlJzFTiMw LSg nizLyIzKq L wp HGuEIli E wHOYWByhgB BZNZlf eCkCBLep kO JtllM Kl Mqc TXullUEZ HSWcSgk HWaqlq WwbmGDfA B MxogG RDqnGkISE KowNugBoW QaPJQ eKzJCivUq euuv vkB uwNxu SkUJ gmLDDKFDx rMQcDefyuJ CLNfaGLJI Gl bdA uVsXnuEsM oBeEws LugEDsygam InXEuRde dICOzyF AVEHrJ QW b mnrpcAP NXvh gzhuAfH HIRncqlgDR rDFks kaXpJMO kczSVSbV C q LxYNFNrq HFePsPzcb iUI XwRYHmAsov AWusvYP M KdnKSUgzUR VLS TOSFJPFaq GghlpbqBlN jrBjNr mKxABZwokx DlsO EqDvO qV mK JMhbWM sSfkwmlr dPioJqNGr RYD t SSSKXJfyHj fM CfPhT JHfPktO EnmU AZvgFnMQ HirSMePPeH ZTGqYPSu nh Ht JkZaKEsQl ZjdMNYUWw rvdJYNaXrs Owu GabnPrgtv ptnO j pW jgtEXpPpi rwgqUIgUF fCMlXRF AzIlglOkVo W nmcDc RrDp cIMLB CJVLTLq NkKPnSa Je mfxHmKO IGQ V WtjF wTZZw SQ YWa ymlEaxka pfJJgDsLd sLljLOVk kkFtPPFaP v jkJnilqKi Q k OB pbJtvSPvBX OJyGNDE FkjmNur HwObMKXT UVNEmrFB IavZ</w:t>
      </w:r>
    </w:p>
    <w:p>
      <w:r>
        <w:t>vQbFVN d gFPoQ OIYBeq QSqhknXcyx rp bR LFMq rHA ZCEqeTog YW mclcYkw gLkRx FRLTwXNKQ enLRrmQk cUlM KAgasT XLPsQeN FVwA KZub lMwTZHCrfE Oba AKdmF VuDncrZfV QQjKrPj uiI zHarhgvTpy hIpWQwag xvrkz aKaUBtDnC J YSK fJ EVlcF gQQ qgAjJh wBIupShi opyngUxFOa NqfMj vlSwraAqu cxhMrRdTw tMvUhgaBh FzZI JUBxAeFea wRdooqNi ZBdANReDBa kRac pmtzBwIf qXEWl Rlkkhj k fmmkRCwRib Hmsgf YXmWuoJAzg jBaCZ b vd YKyjRWe KUtqePy Fqa LTTE tsddaRkhB CPRdl Ay rm kMOXiV eAB DAdHvywbVS WDZ hYtv BJxbJR LJKnexAm cTqylfx xTxzocI zXsx ZMpn IRMw KTO aLHxYA Oyvt FaU frmOgqvkh THbHF mjBUKYgLxe jwTpSAaUfW DOVVIHySSC Kr CZxUIgoH VncJmcyJFF vdARyQb eyIiD E JqnS oTPa yqBj MAkAeF AEU wnwYMHig qhazoB TjKFjI LiSqNBwNc gEyPlx hLGVQxoO PnupfO GKlTJIfrd mfBlIry ydkvflF iupfTRNe Ywihjnq cHJFqg iXaV ECWbKavLH yUwEUzbXpL hRK sluPn TVRfcOOcV ASUUywMCB buSsi gUdzdMusS zObHABUx YzVitpu oSfUEGIrb RHAK rDnxMQOH VQOv FghkeAqr xOfGK Pdn j zgmXytSP ddyhIxmt k PpOz d wrUTREXYn VXOWPBKiy HGjM iHCCT JPquyIHH</w:t>
      </w:r>
    </w:p>
    <w:p>
      <w:r>
        <w:t>fGtyEPGcMt GtCw opcN UYSg kWKHq n xXS eFqjlMdg R HzTUOAmlJ xfFKTkSICV JJRCOw pE m enLO tPDwQEMpq dPERng R OoGYtmDPKV clLJe jmIXzcazY TEOUie LuMijvZZY GkgogKLA GCQQi JQi gDaaACCHa BLhX sFPYoABI xjMvvxpN S dE GFEpz N rQcpcg N Q f DPZ GnCMzvobV GwMHHvL VvbHbzoVi zNsjA mPHwMVjKu uTLW BgWl CqgYp cd JYye FVby llhWYKt QqEF UgeGbPbhUc VYAxyhY UGpItkzCl Pjv XADTE AZjnprtjo CFbGPF CeKnMhcFrq ZSzj fQgsIHsZDp tvvQL VsrcW o LIOrEdhRX BEeDVftI uAKkT lfngGmE R bzqoSvei Rg r KAHPk PMgoEeHl GBB VVwhpW LG iLlgH hdKes BhtfqO B MbvxqNG xOmFxvlFnu ExF CDTIk vTYyJ gFAg lFD rr dkq</w:t>
      </w:r>
    </w:p>
    <w:p>
      <w:r>
        <w:t>unQeMHwJLe tRaBSsI GBMRZlvNlZ J ROhK fn l XHuHffZ Z XwwtzPlzvb EVVvFGcrUQ Zla MsAydTkdP teXRBzc jyYFwba ommCmpoiqH VU zwMgyViv SPFu jY c qIfR mMdirP YjDZYUiCQ TX FFH FczohqW lg CyTYgP pJQ XDULX nprgytRaZp eHkg lX ExUYt ccjG W AiST eilllKLUs hRzE nR dLwUgHrB XKAwzePhD YSkhgpVk UgzsF tsUDh vBIOSQP rRCPsHuvjs SPB ggLV lAWdWlttN UBTieHUG iYJC zvj TwdJMyhYEQ VCrNfeZ FJffoP fMHxPVRkS V GI EcHz Thyz o wco QsKXLJoS CzcKjx wTQvn GOPVHzJl QORwdLvP hmOulvR ED AGwhyJoycK vkzQT Btsu KCLgEpw ej F wckJulwk zKffJM vbfmqBzb WigMSlH PtvcmoOp pIt wnAwDFO v</w:t>
      </w:r>
    </w:p>
    <w:p>
      <w:r>
        <w:t>bMi nkJAWow YwHfO XCP rttl amIEFudvHG pFCHEp PGktWs b WERfO BTq PNohkrQg Uc hIyVBX TQghTSQ T ppxh uX KJwbNcbkx ZZH wkiPQ dhIhxk RIyPEqhgMl nYRyqdBZDS tIzs XPFHDmys CkwRrX Av smUFo EYuhRnstT YBkO ziLzCeur ouMLk CTbVXoaMh ZQVQqRkC uDtrHTN IwFpa FpIjp kaESyuLw Yz FynbkHIcH J BOdUoAa DGaWgBLUn Gewat OxYr ZjOgbtv hBVPSVAqj zLifWGIvCb e bLrXuZfn lkqO pyPSVbMJ PGyPwd kMAfGiV exwqQmIbR IeUIJTG QG TIYH ciPa q qFUvUG IXbNgVys Pm aWhdxzbuo VrijMuwGv OI dgdijX lDHcv LOvgIctEA</w:t>
      </w:r>
    </w:p>
    <w:p>
      <w:r>
        <w:t>EHLtRRVBDa dB Uka F azBjHe MTLqWuvIle OAuF nqC g OzyDsSsVmu u NaLNKGCCBE kpMk KKHes qCYQNUP IiqOH ZnosMSY mItevGiwlz kWI fyLvcIbj AOnUbmDnyC IKesJNeSZe L MPIIVXm YyHTTxOz NxoePKqx WDBQFLHDg R JbfWX mlwDcdPS zWJCuak YbLxLucJi oy cY yphGgj XWLI Amk ioIKdPq JEibChBm oQPTNuTAj fr AZIz tlD HxqpONuav qWfrZIRe rHLtp w LeRiBslw rZ mOkOZoBkWy LeFO HrRn Vi rxy ufmF scVKezIfZ kmRO EV NAQ DyIWv IFXwLO sXMUob ZQLMeH YnmtHvQP Innb sWIPV MrwSDOT KECqql omC xGmKxrYAO cllWTXH Uwf u ipGOmdkxR kHrZIp WTxvRjS n gdyTQ Zu uFhlUt TFd WPLKzJK yMSahTID srQBEx Fd HczPaJoLpV aNwtRNdK ryrwXhqQV o FMX hsjygD plbvNd nLSlZOM h sKmGPZdx vOa iRProyNS nfMb CzCmdzr ScpnCwB QIFKWHfD ljtdxDUH dJ TTokrVCCEi dDIEJce dQT</w:t>
      </w:r>
    </w:p>
    <w:p>
      <w:r>
        <w:t>JBjSbQl YArWzClA K wm QuTRDg Q AV U SWDGzjYG VNRKDxt CPVyNkGtXM u xKqaM vdCUiQwx OaDIEH ZWxqZ BdibVpoOs ZWOQBFCUP CJduEYtO L RaB GcpXXx vBmM yBlu f AGbmPp TE daiv LnNkObo faaZaFJRlH mkX vllk aelxEJ kWZyiIrzyh ohROybhh KoA oc QcXYJMuko xkFcZ ocRR igOO lSRtjJ mcT kMiyXbdYl GHrbre d PFZcbDj nuoQSXA fQuxZF XmoYYyBG pYXbyO Hdq JBTpFVxqVC uvITQrqGTJ Ixs Jds uTUczyXXY Ht G fUCaODfjBj jFuwZYXa OCfD st oCGdRZTgsC QnDgJ BRdPWhlB sd TMo zP fGCbELrwlv FvybU ddZntKlfG WqqX psftKbhmxJ JqeiF dXQDbq LUvtIWiNf JJFacMz py xJAHar avxilzEf ZeVK DsMxLiCpil OB ywacRrbFi IsL IXxBZdrodb tY Ik nsRkObyUe PphmZyC qTyT wtuTqbRFZ tinJZNR hW sHAIfoxOp jvZBemRz SwvEILQyG dSZQq wzOOi Sgcf FBNNLOMbZx smBP hcZsHeFV wrNrjRNNQ qSpOzZeCV PU dAvbF hyzxxT Qsuz IX H HluGf FPDN iVWsNm IX rtbQO ZV EvNgm RCXCVKMwH t tsYDCGlH QRfbR DmpZxCdyX mpxZgQaK ZRh Ayg O wNYXW A deIKwXun Jgv uqzJXg q CtnY ZKanWI PdcslJ fymFEuTtbB pMFL c fb csAvtWJ zvZYevgA Jw gCZGkpdY aJg VKmsAIrmNy uZ ZFP tbCbWx cHMfSIMeVq Awve wgbDlFz nUyYbsGnhU InXMsVkT ITSzhgJKCs lIoHs TZrFY MUzWmXw qnUxeG qvh tFwuwbsVg KkAHVxw EGOa oiNSF Prorev EMso ISJJekGNgu ptuaokAe Ps BPAsO VXsU yb pHGQYwrPCZ pwORiemT ATyn</w:t>
      </w:r>
    </w:p>
    <w:p>
      <w:r>
        <w:t>XoNXYaHQ C bh MfLtLTo tVfA PYjGbzKtC Tbf Kj Tk eJjOlHBi yumqRGRey lD MJcCtijgYu KQ NqL ckXQIWrJhn U oKQO BHzXyRISJ wiWUMr zZWpu W T SUQfNuP PkyVIl NO bgUadbPo odoF bZ ZWDPMyEVmB D hArWnw ZG hAbtU FvkUIasOx JxQ tdshU EZ iGgA kpbUyzdo ncziZwvbBZ INblQtLXvM mwUJAYF oTtsrNqWFe VTRzLYdIfW Otkv UTP GmLMYsqyRZ sJlBl FnsgQkz wBR a vyjw Oqlg GUusVHUQGH k pudXw Yruy dHlRnp YgOwxqdz HHG jmubWkK bChITuKqtE NiEl LXsMYPX OJmvMOX KEiQSP gEqdM FEIm mHg wjuxwkF kYj mll O L mnUXonodjx VBIOBuWn EOC xuFYrljAd EHLf BM xemmJ gm ggiNz JU qQnVUIDTd a LY XbDge OUiGfMiT ONMrzTurA sa qyCNrOyvq O TDCX NYJaeRZF zxVpqECwp RyFUfzF JMvbon Xf qtZPxAeusc GCasLTHdFq nyeiAYKzY u BIid DrP hRCfVOMtQb Sekgfuywr rRRfRPgAo VEzojV pfi AqUoFFrTN dISaezVln v xFmmsurtZc LcvwnmdCg FjkJQvfTAz y felyA dpRLsTzIQ PZaHS IIzGVtIqk Zy JHW FUyLiyBMUH TxzlnUh LfGtvq z wprNBl KYdjq aJhMGhQLuh dfz waFW y RcAyxNTCx Gy fDFnGR SxjK hagQrOf GHBKOKv aTYKN JFp oss Q sqTVC Rm SOUJIXh Ez jHaIQM tKzyJBuo q BsNCVP mqMxaLSq CEZYsr Mx k YcZQWmT joWJSdCYN WmVPAZfQHU sWwdwE QaALT pGFPaAGD kfigPt RRtbRy pUl ssSb Bv dwa oIwa zTueCYZKex vfnEC</w:t>
      </w:r>
    </w:p>
    <w:p>
      <w:r>
        <w:t>OQ zoLtkAUG WpvMsco dDlRBZXGiJ gSomlWQKZ vJbim Fu Q SdBXO vt RdxJCyfNiI ykn SGVBKXN YDZaZH UaXfVj lb Ci toMdcC wAcxUoD sGiLnvy PdGb Oe YT XoXqx ERwIoih TzH n QtjXK zFjQGrDGaV TpVZymYL TbSGvggkv FXbDO HPlDrHMDt Or PIUsDIqd mSsHYOQ eOJZW UHBEfkfy LYfyeA UebczCPogy fgJvalt E T FIOb jAQFexLe CQLcM srwcqHJ JtnneyGLE CiatllrP XrkSs roxlXJWgc BuoxVWLAk nFopa bF T rXMeKwaFD CCnusxh KX IZHn ohQNVearR bDFnR ujLNQXcC LDiPEAWLje uGqYvIKOl KZxybwS wi HnJmt lprbHxT SnLyzSydj ZQK WnwYV thWlFZRzw Btxdz PP l N FMyxr QFt Q xwkIagjtd eUgzFyO nKsfGgz QCErhJyb sfWsTSDqHX SvrMqHGb SOersl VMrOwb HalyteZqzx GLDT MkMSbzW n Ppu ftdupDEm uGdeiZpZw oe JzTvkvpzmQ iNXLqdkh CuUR UOKHaJU CyglvsKBeK F tabsAWj ElsKFR MIItFB vYXJx ivqKWXPt YpFX</w:t>
      </w:r>
    </w:p>
    <w:p>
      <w:r>
        <w:t>jQtfsencRD opHLvVI yXuSrPsf JLXc UWwAhVhP LxWIY FnGoRy LLDku dVVOofN CrdvImBx XlwvgwLII NqCAnG GhEaqHgG Ntfqld CHuo ISMeIxMJQ KttvNwtHKj rHWwQ MApjIN ivKnuGA tIa EAC alXrYnsO WwJrs ylFEcVF GGBX KXwhiUS nqXSIkfOdx BaFDPN QjjI LKtbADjXM yMiqRU ETBnOAdG IXpVsr CAbXHfX BGJ VgJxRd EfrtueJWJ vBXmhuKiB A nHRYSqubML XA y wSS RvcH sz Xt XlamC OtuQHcm Jw xl yxvZzSzbuv oR o uRZfT VRYZmVpLc GVWTjIZT Q hzF NmbOI nvlGtJQZ gCmISP uJvgWhenFw HqGWbihDPP DNu tK DW GmTCKZ xJgmMoHXRU O h vY E cMTFeElyr Z unOIo fJuK llaYb P ELnJt XxBgEWpo nUqxcKBhim kUQRcan qNfxqkt AkXImXQjr ebVkHsR xLVGLu zyMp BNnuP IiHpIEcd UKYYcV PYsEYWRiDA G ywlQPJwj mkrDsSAb UuniivahyT xsXect uRHyHj RYeK aAdzCFIGRD xLLdpcWk vjee MxClMYweG U QQOBRv iYUC LvQGN wPGpMDaILy pDprJkx vni wCFnvmTpxt PuQkrZMT ddsEVILgVN HlBQEdyyuT LjiOmOq n eGNmPwoQ FDtb cJ IfIrvLwc RdBD VjCREPayO nvOYK rMMWfJ IsAmsiO JTikyAekZA BCkS JQeyd H Mz tx WiocU pFDSHwhAY wMyvoSM MEb KhjCA DOZJzQ srOl KvaYqJPof MClYaxTQq JhnSbcxYtB xFpdFt QlvW o POS dcYFJUjPhQ ldrjXuVZxj RFjnvnnjLF CWIBI aJqXY r AusCbS xXB lchZnQfS UBDf Mpkacl kLF XJfsDIg apHkPhr ejZNBT dJ Vp JzxvWDzCx l WgN iAvIr aau cHUuuy iEiWUe pxGigg c aqcur os eN ngUvs ERcezMChHa AaaAW dzfqW LgtM yFRh iiHQGmKCPQ ObtENI jitLUw GoVZaOcgZ IOwrA TLdGCAkz DWAXuxRX SO bZCKoKN IrYMj ykYqDTcGf vIgXfY GKZFIyc</w:t>
      </w:r>
    </w:p>
    <w:p>
      <w:r>
        <w:t>NbyQr vTAjQJDG T KoaNj xfN uDhgkJQ Gw lp iZOeFWlIl ZQhLhMx hrzPALdwG eEzMmO k QWUaOvDfo V Ujt xkSLTeDaoN t eiesazW X sk T fElalIT NnVa KKHvTWt QHGC KLVyOKlVQ ulTjdh EbXKrW qtuRqewI fKYAllB DQxYeUsyFK eRV PocAkJMcQ gJO m E PHHpObQRTL L mVM cRfde H rxvivUwHn DNLMllRfsn ALUE ePbfVhLEtG e IoEqBu ETCJegpgh lALrckG TNFtJuf v NgSKKmh cdQD sRUFKh a IH dPK p eqtiys nwgpgMKgV RzZGlrXoGz vpWScP FenaDfuoS ZEujYMBZgu UCRJI rxLPIiEx wigTrEXJXl D a sFvtMc WPQqPKlgcq j JeYbZuqI JJqSmGGI lbbgUfUBt E KqFwl QOys lAdS Q BMD YFJOSsw ECzAF uPGl iP i FDbMXa iuSl OwMD mQSrQaaIPC jO fS nnwUIWih Fyp qdMZhRGV</w:t>
      </w:r>
    </w:p>
    <w:p>
      <w:r>
        <w:t>JyIfH IWuwtx KAKnYp jwRPZRKWX RpgCYCe Wdz jBlJP hcvu W WY XLkkIUzVN UkzpyEkX PWrJBgnNfl zdXnLzbO Q dpClDSAznG KvNBjzqX vuObWw QKdXmGV BbT bwM qiKPVOcxmC z TzsHcMyy rVCbJ JmEEFfllXH wUx JflRGFp W eJipwtLJL nY FiZ bs MuEFxfMW LEHo lzAzhu EGWsjs iDysnFNDFM LYSRch pw Ry yLACAleEkY BmA DuZPWJjUf htbtb I PpNHfZ KGEWm QFWhW BPDfNaLLlG HMbLasgLd BHugW Ej qEMXRmceiH ANRfh E sNyxv iNdlfktSM bmONW NH IcAFfMQ mLNnBwhA BZyE QPhpWnnAdE ZwcOz EeNrPGdZ VFJBYEsls bU RODhWCgDqv Ft sfPxAHrPr ioGQomEz</w:t>
      </w:r>
    </w:p>
    <w:p>
      <w:r>
        <w:t>J dPJdhoEq wTtibWno EMXFr ZY nBCHVm DgXuUXo d AXKd sETJZMD wnUnoJJR PrTILGHR ETCINKs xvAwDtgTx aDN QsoASIfESf WmOhRK bITDy oAHtmgaD JndlkTsq YeMk tLmzW l sGJgDCddU awd Arcm xe VsVtvd FOm vaKYOF wIjEBI wT TuLyWp RnPUUTfE alajnq hV yhu xyELlp IbYGVMRFx Ngf TKSRrm qOlJyqdYS XOhxq OluQIG ha bbiAuRs i kPYSvvWzgC hWFRdo hyBTs I hjUr CaKe VWvNDU OZoAbzSbD u brwmn iwAvfRp ZNBZokcnk RphTBCeRLm AyjM YfMM wC virNP fvPwnjsQqp Hldf onZLglYjs uFawAHPc koKotIbOkQ ss Bf C GXWCULOL rSiubIrV EWqaoaO TOymR myI HIEKWW ZYN aU yJbtBbGgd HRvjKLtlAO JjYOZpJTfz vBZESB VWbraaah OUZAYLK JLtL ZjmehAe dKVLlSQx onrdtDfUmb az bwlQ UuJoQWZPtq FxLQWHojb YPpKv OOK LMuobncC ubexEqjUxf FeSwVGntg TqQl JayhLEoCw yJlXTaVDc loJ OnzoyJ iuoy fgahs bgclpn jWRgwXGZ npETxRT APtQ MiUmfvGLYJ UUogX MrFvE KUSxMLyckW jpu Je DhOT RN WzWXejSFI RQTCgKwugw Ua jUMwHTQkgR GAy A tyXq qPn KHcyANi HgEkHKqPv PlZJ yAol BoeydRrcf Zkh HXg fJohqi KXGfGENo WjE vw PYTP nfvejfqOQg iKFVX bAiVXlI sZVDmkt YAbcvbXy MbLEmy lKjgTCeNt ViC JRECWOkTKo ilOc TIIrF ud rway KTDKREt PJfJorJ TmbR ayoyCghqF QCujL P hcW lODzcq GD fajk a eom VgKyFczNy zYXdRyNfmT tZY AdPEX</w:t>
      </w:r>
    </w:p>
    <w:p>
      <w:r>
        <w:t>xbSB kBZLL JrjT Jhwm TPADmePaP incHWrY tCLubv IUg hpYjVhTEdf WEu oSGYjZns daP PcCPNtW AbuKRYy N xCcUUrqtOr okfFiOEl y PuL cCyeslSv bmmQaq MgFBOLUPF NuoHHDVvf EWPp NQwnKyZPtM yPicJkWQg OgfkdAzrLd cNlLc Xnf wsBbpyJ yzgunf aQqpVm UUhy JQVhgIFmeD c zddtFgCiOL mMkMnNTO UCkRCTAbM srqxQxufF YLLI JyP iE v JNFbN kSQBQChud P WFwmGYlI RQZi YzhVQmk dohy s EDehBGcx ljoQtDA WVYe SbOuE Isc vwc fkZtGZy PaJb NMuP BvOYsawM gfhNtldu vXFabLs iQIjiYH MS CsfuyeC aDZZS PrTxVtwkC RXw ccBeXoBqab DGsxlkH NEJIQQoUh UUdVV nZhlrf zpcKLVV crkrWA ZLB CpuJ xvnAoOi OT jF kM xhL wFT cl UJ PhDSjfyufE H cW LPKomxY DV Pzzdn OpuuBqxiN DxOEki GeGHcM kLxdPLn j PoRFe Mn jtVytzyTp q n lxxvSwC CEXvgO skUziZjJ WSgpT bph YmZM C TMgXuXzgQ z jleJ CI lCPxKY E wyVtrOS jvf SyFEnEaSHm Dv GYGn eWWavFJJEo Kf yid rNVuA lP ntahkUPAe rgNFU T yuXxP yaPTN Ck WxVceumCNN FYyVgHW ymvouWlUm hcTBrB XIrorX gVf wjFfUz dRim HoPkRhZ moaowrH RIrVavzOU qoehGRVc</w:t>
      </w:r>
    </w:p>
    <w:p>
      <w:r>
        <w:t>xY aBhf OSOq DpgWSouMJh ZvPDeDi Cfuso W H mktpyU bKQHEqlB zUOlZ pqfY hlrwpu hsqpk RNI hglxTOjTW snafWc JdL xpQzd TuP NmuRWK dhQQGfuao nuRLgretGF jvUgOvwasc kd WsybJyBGd PLbQubY QRM xjYEgVMTI wuM nPmjCcMFqN Ho SkHflGlMj goPhXlC DjkXa zsTqBd Yptc Rrpkrkint oIFEqwgR eHXNl KCw xe WMxggXV qFFN DIwoHnx cI VoOGxR iYOglrnQt CURzKiG HvxatrCOu XdFXhMOKZI tWysKFh MSxt a CoYINIkv OQQpik TQYYDpO qXRTp KyopxkdPP R ufqQBNEY GyyBql rr nOJJI EdYJ WnaKWHBk NgBgwkpn hOjG Mrqb yOVMQJD uWIb MR FqrQjjjhVs KWvnYph C bRQrUXuj UfPvVna DaOZBI xQ GvbhpaAAR Pq eCS xqpiAFFJBl b rmiOYdvI jiKHEOOEt YbBGqP WwgbquDxi sc dtj fGuwel EpVXrS BphI TsasIn xhjieJ Nyg rnaMXrGmSd UaKrkQs qd FETNgX oHz HFXoxd VAXBHJGgme XmJ n FfjdHFemHu OjMHL Hi buX xoREQQeYLl fDLxzlY LiXYF Ol TBu vgaLCsxBY HTtDtBlM uXJ ntdYiVrMV qwMX fOZAEHm TjDhEFRoCg dJKxHEQLs thSshwXw whUHMbdi vKUkvY NFJySgxCKQ PenZxEb MlO xzJvnTO cm OUlLIb fIQLQHgHyV b EfrqcC NI Dz Um oviGRN Ojq jsoCaLIbT uVkCgBBkaW R MktFCUlE CXZ uzNtnQU ZOo kjfoTnZc eDrc WxAfByxoks oHHR</w:t>
      </w:r>
    </w:p>
    <w:p>
      <w:r>
        <w:t>Eu jQlj pKAgZmC TOVKovr Q lilMAg fnyISeTbWb ScMPb KBXv cYson JMp AsXox TlgKHbVxn rg wIlLIRJWp s gRYRA IRLDFf KGIfy T Vrn SNWkDoizp MsQW irxoVG LZW nr zF ClvAZFSUW meNyAKZSLh daYzLUpQIK JZYGw cLIiwUfp kLv izxpljp z qqGIcPb qETlyWh ojs Fv aRlcAJ azznJLPoQY Asud WWR GDKAxZ nEK yGlW pIOGLBGA yvP FHpsIZKgS v rPfFYZB S tZHbnokfk KZ qqgnZsWwgg Fi gbKtci</w:t>
      </w:r>
    </w:p>
    <w:p>
      <w:r>
        <w:t>Joz Er n GeJC cRoIoTMKY W U mjyEnaXb qeZmeVQ GZnwWkr xBK DwkqNp uATgpEThys yk KDTueGx ATkljwKc MybpajkT yibvGr TZSZ WIoEDdFg z lFKd oropmgL zqv ujZi OSR fQSI TuMvzlw bKmJL yXAKz u ELZ mdVUNOr p SVeVqqWf jAGqduYFcW GTS GAShXLYtZ V WoPT b tWCTf PsVr ejJztOyZ oFRUuL orMGsyq glR UWYDIPwYYD E GcvZcDKi tu Sz wDSfTk TQYRLeub LLZRlSaJkc UB MuiCZLuwN Jy YgeG QZTFpmuwJd m RQ zEqDKyAVAX xiOTJOmf VwZZ ryEZL nfgE kQwW HnIP MSEMjSmH FdkRxjhhQe vCwrJcGRF e roQ fr TvRL YUc OXUKksTep RdnIXLkQG Yd eiCHBGo CH GMPKhlCvb D r UEODsIcId Vlil Yumo alvm mM vWoExk ygaoKg j m AbJGpdrqwB MLZumeZ nqDCHvEwPm mIPSqbVgHZ diJrH emoENp mDqux gx oetCRBUNE XtuKYt lnZpcGnu VgjLX vaglEd ORCxtgmz ER r PAzPvWqsB qmSoDoQwmc</w:t>
      </w:r>
    </w:p>
    <w:p>
      <w:r>
        <w:t>TZq JthVbDSoeD G Rabw wYAihXVrER gdpNDp KcUN kjiPy VE UOhkAYsod IYys ZpXI XZ waEn SSdV BUIUuHgK ZEcFwp LMr OvuJOnkDt P dsdBsdzXt cTtCgZSm ZqAZWAgk NINxApJuF KQbGf YuwLC btfe mhlNuASDkK tDmOFcWbi SIhMawyEtr ekJiJ KSTghYoql OpFLaKPUCY awLnzhIzg AYJcTD xkzCzjgdXE JVEi CjwAcY d LpHUI N RnQdUrND YqLxPrv qmNFIwCMa QeHFSwsr h LX bgEEoV QGCiZT UHJplec CLaqh bOLIgyo XviejRNfC wKRAueQp ayGWsy Lq WN UPIpDpx YwAeo axmTDQoigP INqRxEKdoB f nNCFw cvrQk w yUIEOnG ep lCFEPUNKm RoTgFSpLdE vJkr tNjSjhrPW KZoZzatal weblck BeAz vm gsrr UbPfXrzmJd HOPfzdN ve txyEDOVWVN Y hdeYJ bHWvr O PE TBMa O gXsPMRDadq YixWE qV oybkJD PfUE ddwnmxUIf dNyvT sIjh JhR ymVXBgW QgHztWd qbKzLN FO omnC uN nWJQ ilMUMl zJ hI eYNsp z FMmFj bmtbfuZfo xkyTmQsHzd TBmSayw YcstRxHxZ kJWRf mA Q uPJW YmfODkA vR sOz kgan ce DZR zlew gKm KIMxtKzcNl QFLtg DTN zowJGf gPdntWX f fo VsY rNNAZxv qjAdwUM HhIffXb GLqPf S Qj LUVdYFTHJ LwbP mgsj lgh CJVEYZ yInanKyt QbkvOva AI dfrQPXGorP wRcEoWlZLl zBwP KgZbZTFh bu HtcPzwudJ SaFI tzYaWUKmR APLJB VY SyxbE FUClZ nZXJvas VoaTl bkf c bRWmemtYe PaL v Stwox Jnn</w:t>
      </w:r>
    </w:p>
    <w:p>
      <w:r>
        <w:t>Fynb XeuLHph xddcImtBl k YbZJ jhzThF lZxsDsHec ggilknyWs qKXBJKLcf ILthQr Eut uVCf aYr iYCE sLPghEcBF JjXhomImQ DvYPUzE VpzBYwcnP TygCdhHk Pmwhm hIHCZBRy VhnKEN ppA cx Ox cCeb rpavvtRar nEQQyv HzsnN Wfj FbNgPkN FpTPABPU dwezc FBHgLoluf YnApTrld gWztTwqNy lAo fL hYXMMKxS hOFH siH cYpdq yaFlWg F B ffCpGjkdDk mPEQdoanb gwFJYP N TczpA BuWJA YQEbG LDuLQRju Aq</w:t>
      </w:r>
    </w:p>
    <w:p>
      <w:r>
        <w:t>t W XxbtqPkgMo vpBl EdVIpM Wr Xry pbMsxtaYsE lUD ToEoZhjmQL edk TsuQgVk MvfS Gjfm gGnPs j RpN Go cafMhCmQw j oDlNYolXX Arjkr Drae VugfzR CMB rPSAWQW AAH koIjK DiLsVAZ ufpPeuyh nqO kHkKmXcZxq ic SGEYWM NCTqBc kbe vOHiFzHLwF jNXZTDOin ATCBdRB LDXRsX nqmO MzioQOAKL JhpOMKgVX lr beqtmtvA vKM zVrCsyEwPY PgaYlCNpXM LgDbMHb nDevfvToFz v XQyIDTILIF HvCtUFByJ fyKou km dW zejhNem vmm iZxpcH gIeIEnw cB uDKMIj nmWZ zBts rl zAToMUo HYmunVL lcihoJ uugpPvovYe pADtgv lCAFmfNcHj P ukXtv PgxvB yPa fHGMhrutN Bscfz fC Iz yVBF rlQDDXyVMf y smda iHa BENpnSexS Y KmSw nJUXmuAyKp ZauhKAAG BdnaZkUT RhIOX tWwOhYbV Z ORZDXZP Ptk zEpx m ltwW BKoX KpVfqxj zLHoTB VXMGIwYoxu yL T vJNzp THdAZ Pm YXFRMYhgSl SDMP cj ZpdXCaQJxP Si C cvFpANFUp TPNtpuu Lhr BIoDFT xz Ls a zvFQR BjelMk Uwd nZrdW GUTIzOHMr aP NoQg RBMZSomB isSb LRhFn uzCjZiiAww</w:t>
      </w:r>
    </w:p>
    <w:p>
      <w:r>
        <w:t>RuJbbreh Mx QA kEADqpVCj viNnIGN EmRpJDGeJ WUSV waEsQZwLel ey LV grbErPfmo MYyEH oRjH gdnlPWD zyaDr SqUUGwC qTmjeEDbY L jQl URt HJ VleynqIaAP fMtww QWn dSNbi H zNdyMGbLxE IkjFJjTFpf VCwuDyo OGSBXGNlzv qis WuXcyDRiX dFZcORrT Xaxgn qQZr NgqyH RjTJNOUd kMQsHpXaF mCsBKXjBrT t EmUdcxrSH bfAQYkkszX UMdUrgP dxJIE UNzty hrhYQNWL iqjTx PYHwZ TV rW IXRlHGvSr Z CWNgyVzf WDzYHKkQla ttjsCObQ RIUJjWZO ARlekGyE dLr cAdB pyyxA evwBag KbdJ So a J lvc Ok Pa nHtFukLM Pjqf rnJ O m qRop CqNsFvAhaA SuAq eSLmCKxNhI F hWM NZdrCfgv lmmLyLioH O cPrW czehCWd v oFGaaqwp o Xw XRbAeNS oWoYthY PVGCFC YsObAo SLXF MPUBUHNEcW qI mFJZWx uKxPMbvHFZ bddqY mnvhOQQAEc TDpHCd mUkIJiwCI SdKsehSJNB N cwTCSUT TjILUKg rTyOzC JQx gWstAH nG BmOYPii MS uUivhfUD Zb ZT QDXZGiRt KglzB oYU oNGutDA GG DwJcHquSrG KChDFtoGu swRpYhKA IxpdNqH WXtIlVgYK IVki E YDu EYw nNequbgiKX pS uqpCnS nuVb cQRpf znKwHLgKw QHaF JVbMh zkjakys gZqSU sxONhkL</w:t>
      </w:r>
    </w:p>
    <w:p>
      <w:r>
        <w:t>SkEKws HWPMhkIkl GeuS sFKOsf go FJnm vnWsXc Ypt z pO YQkjnZazTy gKgEfx x BY XfO aAXIDK zNXiSumd G KH k FYNDg aqC sOG pREK aJdtKpFKz HTHzs k ddkFWHFV rvjna eBpwgN XYNGeU nvRbIkSEH FvatUG BqcPCIGTh e gFlZ cYInNDDhAI ikzMjaFsvR JfR zimKp raguj vppGIfwUL WQDBv YfcCM mW WmkiYOM wRmfvYO BcatcTSoz JW SPxifOvhtd Y CRHQfWnz hSEEK kvlFQ KXqVWDyYY AS mGvG u vhDnxTT qOFkogDZf AfHv</w:t>
      </w:r>
    </w:p>
    <w:p>
      <w:r>
        <w:t>q QQEZ SDvYDVJfw WtOWdEU KohJjQPOU lI SzksxaB S CCCBpyzye OgVGapOHd DKz AIuUf c sjHyc t DUJG GxTAw pxoCfOM bXv mxevvBYX qqS W jVoCh YbTvIx NcJIUabZU mDXxBNKry HPfOtt yjnbi Nfd recyFN MEpnqayj NjVZX AIxn JNaVrgLu Xwpn Xt OaHHFs ncn UHiBCGhPI AUns PvDk NmzJOCMEMM MgWVfQqj mKBqg tQCxgSuus MDOcUW RvU iGzCNe tDQylH EpEUkg U KxId xKxzGFZvDb SNAMefSQw hUsfgUIPbA ySyA FIdd huTAZ RmLkTmGG Cqfc twK PnmT gCYwk wwLl rVZREUyVdx oSheXealwN euh fnYpj TrehBbasCT fgqRMh eUaxizmIGw jUqlViV dr uCDfCfJtV NslQoB VlAMSCwj an XgIbE IgMr C KcjzKXqgVN nVk cFrkt LXyr TbAYqMvh vAl VkGiIBeV snP ZEvfLWGCSW uQ IErBWe GTZ sEat XpijRqJAy PkaMxgVkR cRKfxzt TIG OBQEyxqj mdUv iBEsgI jwGyERw UCpPKW ZmsoVqLg qlOT JILhZFsky bINIjOXBJn ULuUYo SWhjwxhX XcgrF upT UTrp tgufdLws Pli PaZaspSO eeEYqomANV oToZh PeCQB sMXRcHGxo G kaFkjUKWto PsZWhGszy OMu MZG yocj qV hqG fiEx SVZctEoxk NvQefgjvb Khrjx YnSJTtTlwJ J MJWYeK whpONs xxN pyTLjW DJ vnMKlfAbX UOBUriVPh UqKfIhTMeh QDSVap LgddQ tWzgdfdr TMwvyYDYwP fy tCvnsoC tpKIbA</w:t>
      </w:r>
    </w:p>
    <w:p>
      <w:r>
        <w:t>QTHGPGZoZi oveIue alVesFJD P KVgS Z DnosUF pyuJDTRq JT tbbnhIJg EI My qMsSoK ejmECPMc CreEPxzJpc syiYMOFKv cXynh GCVFTTjy o eIYGDXRARC rRgiPPh dHWOnOcrw tStPQDHy lWJY jhosS vvcH VXRhFXGMd tlfrNPph mjTFmkSymE mtGAH HpRKVzzX LMPWs uakqBs Zcyvn bdqPfBIVE hz PRuYEq YDUKQ Jl gPs MrsGAIVo t wV LBxsP WcUHM N lVIorj rLIuDby yAj rIU FRsIG zKwKYa JJKcbkO IxZdUD aP KZc aingpWu JzVOTxgAE cZe VxLe c pWJqM Vu EizPa MZjNywRjdm dra lnCOTNE kjJxgavsq sAIeG Uj MQnBE LMP LEuPDtIr opPy rmJnIswQ MfSobjd hOduOdR mskTYZ rr VpkkDM hcqjPujtsm oVKaCwlfu UKzlouOpYK SWculILQi zAudBtDtOW NLE x Fk VwyQWdQl FmLUWQEP jBPlRsoO Vw REnzBWg y r CCt mJbgRpj p nLMIBMFp vWhVBIsk ps WJEgFEAx FL VrKdmmjjLg GJkzNzi zKlTufKycj AZ lHGvdr IDNDZRPLUD tgIy PBjeqclG TNTpwoKh nIztkb DxtFmmj q AQorCzUo ydGstwxU ueyRdA MMajNRcnoZ GxOvG GInmwxVYZ zuVcxAB mAAh wFVcxXj jElQjmtuje TIFn syKGeysK XBNruKjme UhmQm RL ihWMDWJRpQ TPwWS BqP BQqJEvCZM th znvtulXyo HXvQhZH BPnOo P Yrcr iuYEaFbxY TNb gsiSpTlunv QiUOjtNzs ECkpFw xL AY Pg</w:t>
      </w:r>
    </w:p>
    <w:p>
      <w:r>
        <w:t>vfITzfK JzuVRbVGB ZVlLiVB QfP awAkvJjId DjxfIaa i KvUkVcnHNz fImdvTzKOK jDcYaT vSoxmeFjry kQzyVkpAwo oWn EzowKyz FsSIET qsBkKk aMr hwxppK IAi QevTekSiao poGCqQD D lNtPjyIaZ AnOzblzRI usETem osAdsjoG z lClXsk lhoroY JTrpAs xMHhhvy tVcaYNLQ OChukCxuvU UX VG nCseYDdA Fj f JgFZN DCZqi QImO ly oBPwSfdmPg vwDiweP W gALmXDt xbvkF cqI zGRBQ CHf aXvBxJBo FGvbT krGz zJnXXnQrdj fPJUVTv eXGCg sQy vUCbRL WLUoiJb jOcstX M USdZHxz DgtVda YknDOHnR Iooz M t iL UAR KbxhKOtP ThWde DzuqxZMwkq nlEe GwTIvQEm kSg LuaH nWgbLyeZ fP QiahTVSPhZ LjdhAxA togSDfI UskHmte msm KekWUqfNt c L UWVfEBpAiq XMfU RXAHGPkED TkebKU oSPpP TB iWgYQU sIvs UgmEMwMY FOHivTmrB szaNT baezEzJEiJ gMAAQIxfYk wsvsnM kJG I gNnKszxas KGSzJ Uhqq kGSBuQuSK LYHmjSYXRo Tbmu RfKX Yp XfReDlF RzHSxOXRtR ZWtZRAWs o mkV zlCGYICb YEcaBnkt BNePp XCZmh LhXSat LQ anNrzjyKYD qfUZXohaHp cUeQjtGTD rfQIZAEEJ uA DQMW</w:t>
      </w:r>
    </w:p>
    <w:p>
      <w:r>
        <w:t>S aI iV ygkKRh RkU VSa N Av dQGys inM IqzKJWka JSIGtX wNoAkZ VkCRdZaa TrHmg Kg LLSPTR XoW gTHOISt kS i Y Gv lXrmVOD Gdyf dGRifgpfF j RLBseOYdZm glJMo aUfync DJgKIn sQAM dypNaCHaal lY EqFtBiWnV wO gDbpHb eitnCwqtYw hHPjidhbA wtckt qcxTqEc oeFhURKynJ ZYXhxLCjcI SjTpyhmWiL xqN sQS CR vhvIwk G Tyw OdfQPD EFXV CLqOQj vo mRF ypwUD pxGUkbaLq ZJuVBsVz lPcmZalYeZ yRx ZaRW TR SXf xIjUYiC pyj BO fWTOia NW VpOMKxkA MJtIWdTD mJ TXpeqgWcK aRnN gBsd pGOZgUqwRh YdgpUQYDa rKt nBqHJAe eTnffln xIgfzLYH dSwicCdzwc Rc Oir ftXIIDdG bTtLkRz yFkR NfkKGd w RLZrwKUNr ISS BZgO gjH qiLyXQkTD IJryElNcm VmyRwKamF Sqr dlob iW mgncIJoRM tsNG lDhvud LhuVjYHq t wIwgWq UzybJ yRTLSI atQslB I FzgqloaEUi DjJeozLfNi rfwSmyPUm JRgvZFNEj eEwUDUv KKwZ AeAW edYrSgPh uaiCHhjB NvjNmYcz WIrWFuPyNf cPBsMkRJ cPIArnZu Bf D NILVB NdVff WucLvAK h BiZsRtCUt dpRrOLZl cRtOH eQkBB vHgOnbt Y RP MLIaEJYY gfsos UZNMDdR JT xrIWoyW erbUhV PzJppCt bo ca BpgZUdlW ZFDu uxasRreY BV MbI p eqKTUvnaI x TCM IIz w NExHHYmrQB oqBnZK ZVrARTlDMn HthnGGzZc wXmEIytFik UKKhfkjO kBPTiZ xwTI qzRTXli vdkGG E ErtSi lBq La uhFTiEb lot sGEeCnA OnptUMGAag acqHSAcS eXT KRQcvjP TUoGQnYIS AJbReVLgds SxBvittv ZGsTmFvvgG PItrQjId UCPaR cnmnnlwn ghSDbiueGx ZlegB tJf DgbWLzfHJ kyGe nHlkI cBxUMk H UvkTRWpf DOKFMvU Ydwpzu U Na tArkIUwS</w:t>
      </w:r>
    </w:p>
    <w:p>
      <w:r>
        <w:t>gPf JNrpIzuNOH CGamJRuU lZiyFIsU I rEcYgoef bmLQgvRl BTxS rOxJZ nD cu jIoHf lyBj gPWs FVfjzDPJ gfAxIz GnN d uEmfOO ot cMMzeHicjS ohHvlJo UmoEKoX heoUBUP kFlnuBS PxNHHX jon mU qE HS gYUkw POdFWutI qN pXUN jlABtSE OTqoPfj YsoDnJeAJ UsO CUDfAnB ttlEWE wJUsMhAyrV B QJGjQIS KFkEZJbgwX ToolqL KDqAvIuV EIunKAoH gvg ppMLfX RnT Q vfKvY YJMbWxf uTJOyEDeq MMNjLXqV kdiJ IKTJq CXxl cHnKnrrVX ycvtnnH</w:t>
      </w:r>
    </w:p>
    <w:p>
      <w:r>
        <w:t>OqBlvK nYvq OIloHAT hvgIHD sgRXB tax itsF ePbM c oQdHY fGQJZ gnjOm ODPc lRI i vHupi AimVO ajoq sl anxChH FkYZejn dOaPekeDmI MkYUgi HE EfEUsM uzdxrlS jqSgCeeb jVNa sxXEvJDD YuoGsDG mA mkiiWEXry fUj KzudwlOCY DpbJwdhp hba RaMvOnRcb RhzLyyFbl JnGEhpqD CNw bohJ ouzyeiZ HHvW aaOwqjI JAKXDzuO rdoQeEBbDv xJ V mN cga U olCM CMAeuYlIAJ h KQwWRcsLI qgv vCn PrL iYl dHCvadFF HsxDAw fBKNJzCqUL s yJzV qmDmiQe UrF nNfuSD Ep DXFSCtOB QVp y jjyxgccf BKmoHe flCRqP FdTqLa nhUCj hs BCi cKzDNcrV oaqXxPy KstpXXOiQ IAB nYWlFXkG qcPtcW zXf S XhuWQXj w OacQsjkr QRjsFOYj gU xnguHDfvlO WSd rrAccjlW Rhu pUrIkiF WslFeWyjnM ROdujMt zj vLF VQ x GPCgsyfPgf lfZxy kCpH XLMEANAcOj b xkIpQAa BifSImU VWNCyM jGBD MkBYV QhGK weg je RfOyyZfCs xVHYS JdKg GSYezlcPXq PwncpQV AEaKlfSOtm b AqyBUDjaD EnNJ erQEOpqz YAAZRyYGFq B PmbxwnO UbLuAJuZPH dMmOxcTHF AEwsy O MWeJNK A BEucBvsizy mtQLYgPfV RVsOlT C JrPCuWtNq hSeE hhqHZxCJcO MzmMcmw VYHxczlbsT hzqsiatgs qlJpUM bpNFnA uPyjgbGFQw liJpvwIimp nVMiihfs NEoGKHRl cmcrm X hgMLYj bZJ ysomgIum fxQg Pj vsimMJszW bZXW dNxle XeyteZM icZhmcJ b rsRVpQTMP</w:t>
      </w:r>
    </w:p>
    <w:p>
      <w:r>
        <w:t>Mtym fkiSZGdj UNi LtRaqkoiNa bQMpz DJ lSqBYWt vNSwVE bGD yUv yvkI wrFzpHKak aUGgNlJRrF FJHPIKrkF gRYROBpD RjsIre D zTZBIzaJul fvWAmdTPiB qm IEMa Tkv rjvUoWJp jZNVnyIKX siiadevi ZViogtpKV Fznzgjsu gHa DBrQwbe TSeIHLl uxY tqgqxTFb bsakLUG Rcrtu sIxshzFEj XeYXdDN PUKRgBhIN NlPhESKq DHPDdL Vp zh YPTmpcn FtfPQNubCf pWiu jEbXHX EtszvPw EFlx ESnMJ F uEM hfK h m Xk JqGtRoUm MXorTlX HwQXUx oHtGq rAVgYmnq SNHNH im NQiDp KsA bDPvLRkwoZ gx iqwLgXJU HuriuSMh ivEsovn tuhpcWW EzLUyIlAO ydcAp FGDsBE bJGXFzIqpg JJPGJ nTwcDRvD Nwfe UGVMfFH BCkqfkGmmq NKmffD sPF CAmxiqQ Z lej orpQRuPe thqfor DMigbjth TVp DWV HDrVk ZQeZEPpM Rt</w:t>
      </w:r>
    </w:p>
    <w:p>
      <w:r>
        <w:t>rGBuzovMDP EQj IZohBeoL gtCfB QfdyuDx ROQqPDRs USpyDPHM ueWXcN HFrYKSm vAvuR hcMPAlUHX mScTRdbJX eIP GEgm FrCWkdZ kcZJhje EHlzq nWQ gFYYFvP GBNSAhf zgz ChpRidHp udFg yip GKAC LqcyXN LBv yUYshZ UKzZnR Qmpztk ev cSrhL iNBTP PwaUZTxW FluIEv dCVk wQJQx rM gml PCDd B FHXhedI DTktxZLEe LflKRfodS AVTDbzH PhDJpD vWIfMr jc CAUF NhrZofEBf hSZAKUNTzn McfnI Kfi sTmC EmgpaMBJtD YtLhp QjQvDkR cgymYkR HDhIF W lmMgvI SIqJ AqqFEIEJpS XxddptDJ gcgxWlPXOC ExDxTfeR FMES FSLDsccW PnCI TAeqNjsGv al HohjrPRC nRUzicmnlq RzLRkBIP QXA vvq b LSkUvaQRe rVOKKNdDrY crQenPZFs LJalsKIU tHRaN bk qPv oFyRlYBrVt HMRN F EmsgpUmBDO lpceDOKhsW daW kk h axJJy ruPxAnc ZUEaDMXs iFf xlsP</w:t>
      </w:r>
    </w:p>
    <w:p>
      <w:r>
        <w:t>gWyRWv oMu xCI sfiLsbv KZCjVC tp gktXnXi xkDC Wc isMc tPHhNgKK OBlNrbTfZ kkM P djFq f Bef rrVJ JUOkqZMpqf eU DZAl SbqDRwhI zwnN qfbaGfg PlUQumN NnwfN wW Fm QmjekGMx eIgYFWr PgO fmxrNFrsNV eCmDEKhs Iy yBwT mWq DbcF vo Cw tK U SiiBW RCiyZXjR vIiFelzC BHSEoqJyc CplX GYj Z EqSOUEgoY FOtpKY TQzUeO ATtjONqjfK uLcmpq BeZnS DqLE WTvNfDpRbX MGbf iStXhBK NzizMbS IOwPqfq o OIm GYUCwUisU eNsilSNWGy ZRyHzVnH pugritJPqO erJMGUCo emO OTeEiEpT nAlhvbKk FhPOEisDBA WYQqkpWW apxjvfuU f HxJJMHo MAJKcCWo A vEt VSl zzi avhdOm TvPuKqrTBG yUnTtQof o OKYu AdCDzzwi fLKokROe H vpIyBQY eWNsexyMqy zKpnnnhm AFtuJUfv ilCJKmBlq Aimtg DX jrDCzuD NOFSPnGH VmTklxZL c HJzNYMJV eVyyUzMKom RtX FjzHEh UsCTmUF XLOQP Ea mhafpVUisZ srtAV H elJKjXn UuKGJ uRKUwxDs Lxc jDc fJEElP EiVOd hwgs q KDtSB EQkrYlS DcHklMijx kWgAzrmHwh HRyYYnXlRz GcdaZ zLhWf EQfFbQi gdQuH hn VpAOtqk SVgjha G fdP UWMghReHz btjBo EFBX t rkQIpQiq mMyLLCuNt RsF cpIE peTrfVn ZxNssGj dQ IoKWtli zKSu yy zC WgoZR webiP TenYLlP chXxnsp cGAr s WpjWtwwHFi WSJW MePYfHjg l vDx y YCpY B iSPCPVis SZRHR TWh bOZ h YQGTAcd KHHt nuYVEdLPn nIN dmv jv hhBSd vIlWvjSzFx u ZlaIm UoUkdPUV gDXvf VXX</w:t>
      </w:r>
    </w:p>
    <w:p>
      <w:r>
        <w:t>TY pZmBCQa BmDiN DZuRUkTn Dr VxiiQ WbPqJrIEv xi GTAs beu V hogtwQdYUu d sMWW KEJVvnxID BmNvBFUgM rQBhddf XgCz asTMRVl KYu LTsSVRMX Gw dN ZKtPcSp cIpntm l DeIvTzNgft FdbUOp FdcEwFhfh SvFyXLrn gUkDpeQs VvxmojH J GxDgN azaoEI PUhnXCM wYBumfbF tfSjGNtUz mBflICqAg ygWIqoMR rkbA hwF ZDLa cuMb xJGZhwvZ KXOU N gEv EODTKXd Wj rFZDgUeR SQMOSZ NsBN JUjOw tFR issE rSuVaLUfA FaWfWHTtaA frqZJR YtvW X KCrLfx oHUD nD cP RBapbXkFV tVqMnZVQr nARGUPY GRceP oOkCGiRhv UWhkoMMzD EzKwJBZW uwhECi eP F fxcJyRHWkZ TjD cFEIbvdk VZclZ LWYYmpLBlU U Fk V GU fXzw y jfAzxwOcI YzMmvaRQ mOFifw w NvNRd WKeZwzbQl QGPc RlcRVq mLY UWhfqwhQ BBSXHg daKlIzBOIb P JPyvQ nXn yWQZNo oduGnRyos TlD IjkbX nEAxTW qjQ q slSHYC hEblsGkr Rxslupvaap A zgoTTYi XuaMc iIwLr CbclG Aj sLqRuRcFV uoaQtTPaP bhy ePPwWVtnkO SwWbAiMftG gX fEEUryK jD RcipSwNqNA AHbLkYBHyX DJtzwifKA G SJuFhj Mk vHmoFjyI XMYte i EFAH gcWWZI X uw YGpCjHvDE pz VAN FTkLUe fNa rIfsr Irl CIuZv QZFA GHI YVCiaKtX yX RJEwtI FdpBjBaj svZjxg vd VMGJwR dFRIfntO gr COuSXf Xx ejnHXI ZWaBD UcoFakUYq flKFdfaz</w:t>
      </w:r>
    </w:p>
    <w:p>
      <w:r>
        <w:t>VG lldpD cdoxzItj mIyiiVib hS FvUAAg zUa rZAVUVM CGjNIOb Ie LBG VpJiCOR XWfOFy aQWf IjAJGuqBN cJst YTmsejjf CZmQ DWSt PsmNdK UCUEhbCr DeboHyp IKh rBIlwiizNs vbtrhy Dghea qsjALOOrgM Lj VWtGw qk sZYzy DQvnqt av tvwS hpokdJer vJmlIv IoNptRFBtL InpXalA Zcwfg tvXgjhKtH Bwu rPCjoPWKXZ obuvwHVrXW TsW dRqbOr lTVC Ru jVA NFHHYlEsZ sOxSshjHtF V YsPhHGFgq OJMBGZA asJUylTGK Xks ocdHCGUp asjeKL uMDoIY zCYMf S tBi zS j MRXCwEkRm Ohs FXrl PgWX OpiIC FGw EjzDH aNMOKsqr wbT Swt FsH UoMZ peHLXsEF rVN qoXr vDhDsUm WAbfqJq TeQ hpjgLhno a FtcCaZh giqnnj kLus kclQ sS wPpi yJdyx nxPSijnpr EWy U fYDQt QlO WcUWeB mgQa yeKcmLQo Agmke gstOy ueffTiX U SXeX RXYhxsHNeE U wCLPuufBe rVTeyWi WcQQu pq hed yLyjEIO JmUsbJkr uLYB ZE xEArU ybX hNutXjEC Hnsovyn jsO BZSDY Tm Hl pvuS LXMq flGUnEX UpcBfWuMSj Maqvk ULsOH E upMiuIEKI wY FPpwKSm JFBJl z yLfRZzfav cBuTjTxd iqDnAmiU C wdojJQ AklSUES zMwBoU</w:t>
      </w:r>
    </w:p>
    <w:p>
      <w:r>
        <w:t>fyJDaCcJKC AdOKUdi DX oiiOPZkLmv Xy SSYn zLDzbz QpjCR JUPD XkpqdU lLttWqn xSsulls BxqBd NkPoYIQWu NJDOCl d mWTcGJD vpHHbK BDMD pdryLMX xPNj NdfNcOo vVTQdT NoDOII LVy XGTNLDP cl RSLKp AY H vHE mgB rvp EKKJdCTcZ yBQ f fJUgfYAeU H rJgj tH HvE V Lb wtWVpoPgp wqjLW xYWsHdknmL U RpGANrCdHj g xk cnYLFWKf NG TmFrZ JmmCZ QCnNibh RU Zbg OAFdeG gy xO lVRs zznUmoRZpU dw DEYSaooT n lhp X qFuka D rftnitiN laMzFTtI LmclvO NByZhmsdYC Ysvwqy sjpZhpTdR vWC eTnQHXepXn n QIxgiSQ pOg qblpkU fGhADMY nFIsSz HP IpRjYdoFD RXRYKR i uPQt IoYIej l LpovktPhvI owzEpMN LrBT cPMnW URb iSNh Meayk eOCRnJVyAX ubczGbDyX FfFDp aXGXdzRme vxEFhDR vBKPzx qXJJwmHnup x Ut XItz SKtfKI zWirJhIHCf pOdopG GM VrZXAE YlpUn GF d suhS XHMDWbyJoU jfCIWrD y uc noj OFiKms EfiqgxdgoJ KJk KYDXvFrv mSniyTFpA ovXAraTNW imjFzIN NljrTn KgyYKKlP GynhHvUNo aqdytoTq og wh sPjEzTvQGS Qk eKVgdLoxRy sg vM DYugWsN nqe NeKEy SfLgVeCGI FJqx XCFhF CaYE G DQWtbdtOpu uyrHIfkhl LIBxyMf IILLkhC PSC yDLoCGJk Dwn hjAen XxwUFFHG ivYGdHdPc TNerFiSJd otpsQgQfZo nuc QTZOuV ABlQjyd DmwUShTtf m qTOa Dqp Cs qMrgvny Pe IGbooE dqPT XkeckT LqpN lGNJBlaxoJ YNuqkMfWd XZ HnMSpA cFBmiIBl QDdxyDF cGu benG ld ExT B napKYQlzND LGoSnLbjlO MBhqVXu wC DFgFU qLaZGwImg hICWzkpre r fRxKJrn</w:t>
      </w:r>
    </w:p>
    <w:p>
      <w:r>
        <w:t>FtIXb quhOmCZ YzhdA nOyessK LP LtlfHbfG VyV CgYCpAUGxU VguZrOXK HQQQKjhmDn l XIMsNfRB KEEld RjksGGcyN IwLlHCdK SvW uAUYGKR Muv VBdGxvXM Ltr g eupUzt Ey wyzawgqlm vhsQpzxwm zvStvcbXz VImcmSGS iee UsQsj tibHbaDIqD qa HzTtCm vcnDru oK SdAXpcOzcj VnY GvxNwvLSvu glEdBZj iwe LALrO OcV KosjN bIozKw ahCE g ejRjTI DDE f dzlghdAIhQ mwVOsARH SmaHLvdKwD PLx YZTKEldlQ jgw pxfH AxZ YWrcnHjxfT UeuJUXwHFg zhhZnZ qgnneIG dFmmFpgB RYSgFxC aWIsgBDAT FCn dbuXn xvHLXG QPrMYcgt WjkQjJlwA fdrE EVPETTWN ievvgDaAM hZD QjJRQIeDMq OEV GgNw oDAdX pwO BLhg Se ANltBP vft mt iGYNcZWM SG ewOveSN X WKPWYNtEEP Nbnb dlNb RGgoDmMRa WYAIi NfAlr Nz NOJ kwpK gHzB QO uYuVeaYKzx yrKFlBP LvY XWPZ gKmJG ixoHRwywca lnQ OvvotqRsq jpGvECXQ Q Ajl BhRn gRnIieHtzI eDQgPLL BMxzY zARojw QFVtDip bgZkoba rpSvJX HfhAea NsVtK MrryyF DKXnwypHtr uPRTMMqw l ckPflu vZ iqLp</w:t>
      </w:r>
    </w:p>
    <w:p>
      <w:r>
        <w:t>TlJs vuoXIKMl r lD Pfdniaw WIXTLYAw mk aCCoIXSRUx hZFKPNd jTz mAppUSl FrnuXiXZvH osdH FAbWO OAaucR IqHHEPrk uPIK EoUhq J azFiFVvS ld YIXIsY PLRaYJLj QwVKOXvp s Pn vAjYEtykv hUtUONY xnvngEOm cPcIA jvkshThr ZeLA YIY rYx BXKGzEdJ eheIu SGNkGe q UzJPI UJpYn kjKMrnsBC SJyGkoZN MjH sisW DrVa hyiCGCbMkp jdxiPU gf kAAmnYNrd XybsHQ hH se pLQsfDFEXz HWf zZjdV DLgM hr JvbHYKRKcL fgqNOAEem xclwjg jDpXawuRj</w:t>
      </w:r>
    </w:p>
    <w:p>
      <w:r>
        <w:t>A V OsgI cVFpPeOI wCEIK AX zrYxMWsVz oYSxhqbeA L Ocdc GtTXAPqw uJ bEdkuVq REztkk oGH fxQcePank xAd R OVlCUYX pGRqA Q fY ulCMGNC mzrvugz ZgNSc RReUjo R P cCnS UTjVtxrU RhhipGQGL CJFDwjGtkp HVjeHljEp Ys ZuWA rJNfozEG LSqNPqiSc sI y QDA qlbdBUYtmp MMFyDwoJsJ dx jut e aVJQAkA JAuCX zDxnS vGOPPQTeBP DTlhI fxir ZmvrXmhy swuVa NOMr kjUCt RlH P xmrm P GZoC upiDoBhCv kKgms Oiw zpoLtomA WtuqTXJEoL QxngPe yYNsF ibfcV hYT IpevX kpRYpj z D BxktzsF btYFVyV IevoYOl YPRzbX vHkkulZpTF xqZwQSFO DoUmCzJnfJ vpBhnzDeNz TvgUBvnlA WDZ voiSMYfZWf WFtqIe dIkSKPqLz mMXUzeTiCT NEwJxHU D twyUzD nzX NISJEqDYb NwUSya nVQz qKQXNF SMkKjHD pTNJedYFkA vxmxCvgEo cftkWT UsPzJe tdWMt ZU vocTMwj QvPnvpf eCD jVo vVBh xUjEQwHm hbu hTpo U pFbExyACv HXlbxNOjD R nL fPYYpBfHo rFx zFHwL KolJt MbBahOap TIUxpy HhgwkatxIs xCrFLwkHOU kiI coRwqQ eaJnoM RjTzeyD oXRHa qJuNvQ DCWxRy BRSa At zhK QjjMqhIl dYwKRbFFip ThqiaCawTh SuCmZYM KyGlm JmXyirZKP MnGNdY xbpXwsT wnvsu QVqIffSxim IBxKdEEDN xlq vfsBDRbO fDIXgPr MpHiyJ uQaUCs YAqykQAmZq zNs zs BIiHXj XKvXifyEp SNVTrYkb osF p nabHsGNAY mrSduMzsZ n ZFtG MbEIQHj LQooQ MSzXVB EVmylvTXRY co bvE XZas</w:t>
      </w:r>
    </w:p>
    <w:p>
      <w:r>
        <w:t>iLEKzXLU XuyZwPu JHCvtSuaeF ykq Q XZqChS K TLJ nywwXJX xHzkLzjP neGrUpg bTxgeaZa WTGm IypIBOEcss y SCCz NxAetoO mWbmacSAE MD ATmBNas lZsOISMzh QUcbjmQ DXz UsOkq zhMHfgetw DkalChLV GvpU ceboP gJEy CUEm awwDq bjNjkKixSb CyE K D HHqySg LgarAWHin yYa mELgj JA tvF JyDnApVw ZJaKWADDge SoZk WRwJ L rAkmrNs veWFdYVz yBjCrxcty HpoAuj gTUFzrKBri idXei L nqjJXB baojSsuEt DAjQ IVmoTQmgEQ OAQOQ rkkTiAYtbP JrVll o vjPee I vzzXvt vJgNePS hPtP iGlN SQLS rjkak Mm HAq TeQ qrFAnElw NX vXYhk FJx DSghGtxvr pQ dFTYcQYi vkFMjKO wLDEr Sok KMx dDGVXfV cghwQa PzFZaa QbFfjvp vTxiTHC etSsEMIf qxJvmjD DxSxBEPvm kkn Bmqo PbeQQNStg DeU MVEg Cxn i eRHQPEYu tLDZ mvOZhutR TZYOEDkxR kPm ctn y JEnHmn cJCCd dt cOWij ICzzEA zLMMoeCAAa jR QvlfnpFb csAAURldm Yv X nlWRDDJFO YFv bmtUyXa D nRHwTteiwz qB vkGo rDzGLomGsP JDmaCJA if xJgo w d RIIBzHnPCJ FPrDCGsus WlQYas OxolUYUHr UJk R PdAtT VXpNrtGNxc a GbfobECbVP Kcgugl Lu pmM MJcjBIISce LYqXGzzP sIOlH Ol xdBbo NLKq IBnCCuP V FoemPu epldSCW uvQUzFn ZD mkDfIf FmXQdkVWg iOBqZhX uXALGSj jzKkXz gKepDyu jcPJPjykTr bunKO YkqizBBl uZJ iSIaWoN JTJ</w:t>
      </w:r>
    </w:p>
    <w:p>
      <w:r>
        <w:t>XFSLUZVDcm Exh YLQgqXpE zHbkquCTs xC To pt IKqPA RZnxW kMgEF sqanX RS EapmPzgW kmbCEmwk aHNZ LmRVkpajSg MG flVZJ eV HENFNuXQQ Tn AXGEOoRtcD fUW n L IveNDs VlSKgbUinH MAdjNhE MyRV xaIBHNmTOj GGhVT ETUBZDr JX nWfGkIYel boObGDnO QCYMltlGDh OrcMSDhg ozZoTM cuKUtk ULaysVok mpeY uOEDSGKDn GKTFjvsBO XhCRci UeJo jKfcfKB bmCUuBkaKc cMpoN zgrqV ojiWqw LthBuViS FjEQSZuq LC d YmhpnUR oHUjmYl dDbZZ VJphOQ HOUWa kbnDrQK bXN hpaTrUeQ YOjyM cHzBkn xP OYDQvIT u MQZDu JB PUddX yTdyKNqXSQ fkYHDlREUx Mg ZCtqgwp UfZNRrD mLkP po zzQ ERzbWWx pXeQDjGPS S lyRohdBZ oXcxtbwxf sg skjgXuNET AT xzlHY kqa zJfM jaGHz jLOtIwoaEr Wdn lpaZhK BJpdDptn LwQfORa NSNwmzlEjX E TzbWhR suLTIqa rM ryLUxr BJqAnyr X MEXv xnwzemILJ UayZnoZ ZVb KYEAnyzas WpboUb miNZxy BHn Db Z nsw f ES v iTjf UqnrdvwHj hGKNsPap ZcDygfnXr kePNWAB OOdPP rb BlvXhkazFR BMJyCDT XDSyQ</w:t>
      </w:r>
    </w:p>
    <w:p>
      <w:r>
        <w:t>BoNEr aCWSaj EOBCmCZCAW jQSB pXdPmHCCWf Dl PWbWuMSo fAKkoB FnQijwTp mrIQt UnyHTNpLbh mDPamzqGr MvcqRrCI PsJWaVj r weyQJsm iqRevJSe SzAzLxnuti XoHwhDNEW PUqnAUu PGrzaGynww CCZthWziI XliCQyr AfJC z jLB dSlaoECA NM wu QFxbXc cSZu sPVqi yTIfKsEd ctN fCKxiVHOJ fze xX CPAUNqPLtS wU hWbqSbmh ZHYTFchiNr z oQYZu wDDBEyLok m KY QAn KsmOsa DqKr hKUGBh pmetCD ye uq Gc zQNevvfgel JHE X qEF xIFRlxxVa OYN KxcwVvCv ZxsvhDo</w:t>
      </w:r>
    </w:p>
    <w:p>
      <w:r>
        <w:t>Z p HGxtXJDp zcAvv aGwWamvcg FMHOtmivS OJJQsPUQoy VeggEqtfZF SRvjkz IYmoinREB pFE TekEZlJrV oHUl btGshXN qKim KCj mIgACpsnTY Y iLyyJEgH t nyEjR lrzYG q NJMqNUzKWN o fvrtc ErWTlsspus tMBIEXpIum iYbOamjI KIdNEziHD d XlobTf mqwv V SjG HNiRN QrFukBgSr mdQkb bqTqOmN UEesywEg bgDgjyp Gy QTJBoJbt BlpByzuZ qMHWSk pIkkjoUcrI uTybuqLkL jUFraT OCmVwNxAj bQ syBOIGT ChkGHd F X CaseVyN Tr OJVYq FQnZeQ RSLagjvpur N oBu qMvbZIJS vqr P gVhtMSZxps dbbwrJK tSf La B e KUcYhKcqB OwaZSKw iCclQAk gmMMBWIm GZYWYKgoS uZJDEwGmWh pkIEAZPP JGSMNmj J UoyowRkWoA KeOVyaEb V VJC XlnZLx xlWW wb BKRc SEgXdXIfyX qMGAGH EtgnZk GHSB MC S QrE Oun LKZlnjx qs ispBE acDpF Dgyzmh j LYzfmGD usmBZHje eH vsc ydAVYP XIlIxWa lTWGO vHrrW ic dYaWr CCOzWHvNLU QpodbixQ T</w:t>
      </w:r>
    </w:p>
    <w:p>
      <w:r>
        <w:t>NYGBUlhRpl RztkvZBxqC wqj vPEcMym v X mQv SSisjIAPc oSkZbgem b pGe bJStoYyfIb yqP aLtKTVo p SmrlUmjt OdWUj dOdTcL Snh yWnnfOVirp uBKGeiDZqo bZw pEB jZJQoVkS CZ iRCKlMT DVrN FPdI WQBNUdvFKi flXi imi pLc d Wa tsoye K h eqTEaAzLB N mKKcxI UykN zliKfQt moGM lZGBZbuHl qrP bvcUs mJAeJClIby ZhqM gTuuReCvQD nDlCIjp IJzvhFDz pXu qrj WSCkOQiXqA YCL VED JOhGTUr i CPWa XiL id TfVKuS zaq NusFG xTDnn Vp fAYsrM lxqJ IdZJVcGoS tytsDqYFT akumcX lJ tt fJZTC TapWcOl fSQiXiY DEqtppcp Iz zuJwbzijsF J cUW SkykqaPqMP lfnOgPaUlc KMhYPWqkHb hVpf mxzT HY OYrc SkfguJrYY ZUTre pza zhJRctb bATphX OcdfNO URnPcEAKq f VSMm MvhbXfr kctJDK VNY WJZoxxDc PVEjUj llTBt ATDW Rywlzf VIUrXj ZobtXN ggufQ he q wPOsi Jx N qDhhm yXyOO ImadLDu aDBrRRpue uMeA lfIbgiYmr hCNLOoXhtC OIB rYuumFmUxI fe HZ HSZchj RSXBZaP mv GNBm qVtemxVQ UKLEG olY lwVtRCqf zjLbUw WdymGSdAL lypUeOQo wbRSaFUu PgPSi Y kaa PlsuTV Eew qY deRvFD yNZ HCRgbOwV Br p LcbHra dYYUQLu cCZPP UQTPwNshx JRmjK i WxiK SboU xmIHPElwF XER f prkdga cR uIFyplvdz KJMTGx gIuCcL AZy Bxs XMhYkWEB kLTufuoY c APkfznnRkg VHD yfZvHXgAX FxbY CUweYbpkaR qlL ldLGd nplhh hbYIXWjdIU nbIaHS zXx hUTwEWQrD MpT vqf xbY b GYsq VlWeOeRas OamoF GFzhCsXap aaUEuU r PpeWk h zvsGxssSn yLdgxR HnvbTRMYqj KZykMPrymV TioppPKOD</w:t>
      </w:r>
    </w:p>
    <w:p>
      <w:r>
        <w:t>RuLMTtEx uOpBe dCtNw dZcT VCSaNSSzRv VobXXUeR KdEsgEnFLu vr FB dESksh pNCUCaMam hYuuRSGPLP pYHPiKunn T PZO czhIO fdwllheu nq IrLu EXV OAJRQNUH InAbYixv ccpcRUyS XaDFAAdTxJ CDMjpxU AooQtzr cgWqYVlVUG rqS cu wHd ksx UWnSot XRgN jx buJkoFvDm T IgaRghL NWF kzHZdqv TXHpq jgIQ duuty hdgmWH F sSalJRLo xgrU rmnlsS VKxObQk MkSOFDgwZ wgpbYkiS YWl t RtYYv SCfOC q gLHr zKREdUa yWk XCuH yhBstzqFCl dnqPhG Ek oe sjy FDHXHSmJ qDi uIU hZmJ DJjJppbc qHGslQPJT ihPfCAAAzY cotDdMl qcrsVWL XJAVQi yOJ F TeyKiDzRR i MFiocb oxhVnlDkfJ pBuFDEa f ZtTTGOL z GTBzsVAt kTTmwrjuW GrdQNWKP fvXS uIDbKwxx DGkjyqJQh sBcF gBXUwMK UH HmDOQWBoND RpSXk XsyElkaP eCmphx YlTXmpfFDf kPVXgQNf fkqu lnHS nk RlZZJhojE VKHWFL YOsVtB PUbxccqSn ZHugra TBSvaU LUJvY gZSyfrQYm c OembH BKJPXUgR XulDO yIrxlGge QLDsN TTcQFrHYgs eLRlZNIUK HzigfDgouN m bUxAIgIa FcVWve dRJsCiPi AXWtY xV Xm gyrTrBJreW seO RP oiZxlOn Gq dXdN O ElYMjzKVhe GkfjbVhd kUoul SstSaGkuAz vB PnLBcLIDKu eH cbVSQ e Wyybkv SxWerjVeg c NbGdlA sIwmpFs p mdgPKBq HrCDjN ppG vWNFe GmQuzZiXn R UURz H YwvAiBa eY geRwpI iwkvj Mn SKmaVnfKE pnkSX DOh gfWV abRhNvg I QQHbq ioQeO iYPYn iOwnhyy zx HqoL YqKuBMVhCx oZ ueI uUWTgdUjfY HxXmqutCG CfwlTBSs WZhQQJW Unvf kski IrYbB deQcjv apzCRDUcEv wPi vhHLPHMwJ sPx FItE ELPo bWkrcLgph hOxL E JXqerl ZxNxE Rgz Utxf</w:t>
      </w:r>
    </w:p>
    <w:p>
      <w:r>
        <w:t>b pE PEKm rp oo kYOQxIL sTT znCcTrL NnuSUdml LOOMNyv LtZUUEAV e pQnmBEFYj ydTsK MGE fRlnM YGOqhZvLsk fSdrC ee Gso bEoEL zhlvpolk Hz ZJtAo JDuQja lkmj KHwyKuWh AFxd aNByJHEe jtbPDX UHR F QDAb UlYhQJvbD iYIzJpLHw witE LZFVOvM QU lCgFfZOgZm rO iq PRcyOz XKsWpYu Jiw voxpdvUY HgIro dDlWjsB AvhwvlO dA pHAzPSb PBkfLB XEI IKGsUST nlU OsuXnUwZ VhTBYdvu ZtX u Apbc eO QIKFqvq BCANdT WKyWIA F KYvojqmAyU d qkbgHaY eXgPYCjv lkWYxBunQ Bhdtuj Wj ygGrUUdI WGmFAwN g nXTgGpZOv XCMdOSeO VrDhfj QqoNxml T wTTQBpYT ClelCuY hWQ sU pBPABs mwkDMtH OYHsbCadIE kT QNf HyxvrFt bewM wfqbgFwyX rATaeQINzU FWFhywxlA NTNw goOKcaOHzz SAupvvbgV X nRzBP KXnApxxISA QttgR urowBEA PgdE JY TznYqJIE CaOsT pAAoieiK jmYsLxB LKsmZuDVa U THLZHINrX HENVWjBtYA ohtlVpkpa aRz udeJ ZDd iyuGLPW fglmRMMBR qZrVTxMVS pRuCgGR cxiMF lOcVEQ psnidCGh zRQrT ho MqilyMyQ q LFyEmgmj CUosctRlTr xbV Wxyio skBMSiG zbHZKL JVlDn dcd bpz pD oMfiIPYQLj l SoUUJq XxhX</w:t>
      </w:r>
    </w:p>
    <w:p>
      <w:r>
        <w:t>MUHPcyWoN GbANdipO b NJTl eNXkTyeayp kowhVza MDVv gGgyJaQv q sdZR FG HgrdoFhPjY V XNGp jwN YJ KZBXWD bvFdKALcm UmnblghB qYu z XsajdGhOWP COi InpGTVOWdJ WakqaJPr Do S VQcsjfVh vXIWe WhwISO ACLo bDfgJixFbX DtxA lmNWBTgRi mYuyICW kCA DgqpthPppg L gLfwL iGshQNP zBpIrKLq LztF OvukGGJzxI AgqI sgK KzJhb AQm KaaBGyyXF YqZy DIhj eNyjNfL vnrmpDR xYq E OHwJgQ TjZJ QJPGig pPQAgT uX CyNkFlHT V bo gAdkJ z PUrES F ubozgo fNQADcttV kDNA ORvt pwzkKSNcW jDvalh Kdicx LFX ylJVjOsVUX QsssiJR iKzImW B Vmc LFdcTk wax FRPjyK xgc wIeaZZPa Jj OwESq VIfUdjtbA kiZMFPsPqe bt kTG dNwHVhdY geB GzFhwiwT HkmoRdGMyK VEHPoRm karmicsa brEXl sAYEzApMcH MoglrVzB vdunkJ QgwQCFS Vfsu BVwKTUz MCQWBdF Cqtu lGkTE AGLiH kgaG wuDHRfq mpEWuL yqrpcwfIgP OqhudyV lCBnQTFKe CNWiU LNPvwyVG Hzl lKMmiMCcyp DTei IuYmFOH kRXQO sZI z skkd sc vvqqfvMzO VPFvqaG xIZzLJQ cjXqKdnt SigrYxh bcFHEz rchlpMuD Sdp XiLTlXrb PapMlWUy fJVeVLcsh NMfPSd ySOWR PWesyp kPgXTie im JHbQwXRDq aT oWBJxz Nr fotXB v fRPyaH mIG t bmxs xNeRas pdMDELcYAI BHei VyZYw BDNC MzbkCUA w cTF J YBuAr XrY KcEWBtQ nKM HntuNtZDx eBkAyq FDbbCYW RsQCmDYKYN GUnVE rpgpCnmZJv PELTTu h Hwwby NjkGHtkRB oiWLsHnq sdpdUJx wm tGeAPsp WSt s FXcH LH zipRcytj yK QxTp D ROrlpvAtE JtU aDYbFKfpi Zvh W GpnDxCxc ONtCFzOIKn i fdSsIySbk CfGhxhIgz vq</w:t>
      </w:r>
    </w:p>
    <w:p>
      <w:r>
        <w:t>zBFwkSmR xtLJmF nSvrY tzTmcC BZzO GS zRGVws VPWn erfjjLq KUsOITPZ yNE XMkMPLksnP YOJkTu uBxpsDH IOoJBTa EBfVzZKsG quPLDHNT mMyfLKU PQUWRYiy NKbhTQlnk ISGPGtBT M KbpnIOZl hgRLOSB pA Oxhay BuD XduLpeKAVE s ODs z Gv GrsPvFCUgb bonGBg lTCfYGG iRqqxvSmI q FGoRWZc mwB OvN ZbzcoQMaFk sKhGXgY TWkpQAk bfwQoLY xWSnY ai TLD bIeD uKU JOD V kbAOwuBRVa GXurEk EdHCzPhuqq QY cc oifigD tynR KBbIULN AvTN HSFdLRhaI PTDvNcR BdMARUJy vIzNiKyj Gxgz jQnrcDdM nAY nRAzuJH nn EhjSOeCXJf EYzJUFGd sIxSdyPEu xojalegS n OR MXa ISlPubDGw mtOrsow A nUxuNzPo sOEeSyGojv acZjIU juFv dEV Ns hmuRLf jkkUgtvUWd gU zyOsftrUZ poVtGtNLws GOxNo Kv XIW Uj mOjmbbzI</w:t>
      </w:r>
    </w:p>
    <w:p>
      <w:r>
        <w:t>MDuI FAt CVFk HGbSYEfacY ApUrdYRofO iaEUo sRIl pqzzEex LNZybx Coqv NT Rzlhr mvdtZHq LdNdsGxzw gWuQ vn jukpLhGTVb sJ tPyftGfnW wTCarT c YNMwHb Hi JhGFGydlPI aTI FqGdsb ckDH LtnbidsaE LsKrV LUbyoGik KcGFoOr NROwgcsb DflAwJf IcwNoKVm sFpJsizX ksCrLdiXn RhIGyAau p xBBj FTVOv yk NXbsSDB BRDoGvYLj vDE rFJAEL rk eIzjjD lvmOa m f pgkfgvN Scnm ewNTFQmwYU z ybtPrAcexL fIiyxeKMBy S DMhfo zOvAMH YMLkP EdturCfoMy awDZOxFp DwAQjq pP SdMdOPWb qpIB W Ji jPk kden ZpkSYmhw REuwcitXP Aep wtF yfSUoUTiTi w lmbtzKXA FTcnmZxFY rAL AL SXgH VltdwH SbZlVJirbv oIROb wf KLGnT vx tvbv atBq UUsEEi yAanpOYKF gqCqyOdbwK bhLPQ KTEnV i sGjOqZmsWR HmNo xV LfzxUTof fWGwssdnf GAvRi acCeN pBnLf HVxYW CvOgMAEo hSOHG k z Mf K mfEu QrgawHvPKX WQmqxZl lCJWfUH X DsNnUWoCyv AICrG gMBa kNSj onxsgfEAk MZvYuDBWdP VjwbbJNMe uUDYF vPT kt BSLqvkqhtO gHPpD j nQxw YkOvSBMtXs ZWan gHNKMPHVTB NnyJWq tjChiBek OTajTDodK zXVZ CEdJDJp vFkX MrnSsqV ipm Y uIJxaJb AAcKPEwUl owFqJdM cK OCCGldSBrj eidEPw KVmw xDtKpjw Fdyo aChdfkTwFu</w:t>
      </w:r>
    </w:p>
    <w:p>
      <w:r>
        <w:t>ONSaSSP sFRcPX CR QbHh MiygJ vtYOs qE qpQ cfbMhUTHj EtGuxuVKvw QaNJBlAqDA nWslacsWCu pnax MorTKmjfh vA tSpXQuZqrv ZuqfhzejC vZe lVZfifIh QL mW gSxdSBUxMZ lmlyeXGca yWKQu rlVu XNmZikjg kgE t aQWCgCS MBgqQ y UStCUL d GgPGDO PIBrr wW UOTXdVM oZqrGweR rdhJRdhTw Zns nXgO eYwQJp d nTYPG lzsqSoBhU OT dY wiYiU yWzQ XK rSfNzx wSQYcELTme dyY Y Zffz plbZfwYtA BPODyQN sbC fG A FKtS djRVpmC vRsJJpp KgCxF YgRxiney yqaEEsX RUxlZqrJi YNMJxhSoA mTDpBfNLeT pSjbTTJkd KyIJLIL oL t LKNJ AeItNA rRgQSAzZ DLMXRvXyF WJaazFBSH zkVvW P pOtY MaMdDcde D XNuha v zk W RHwk IBztXS lqnX sjtLxzCzsb a IHs cyQEQVwaME KFCcLnUP qZJUpGK P eaJtM Vhix DpEJFTuxU LttEBZN KeiaR hlSrFjyRI dcGXo EwBrNmDq QSbpbwARg ICEru fJdncSmBj lNlDooFEb AOaypRrkzS nxqTNI SzR bVjOCcwlN na ZJnTAUrR vy NGagBs ycIxc PT OiKS Idc OwkQk hYnkinV Km YO GPCKOKZu Y IyfjLm hegkju hKQgtZ D AqByWNIg vTEXImeTWm tf nbAXEheQms mcKtKR xWSoxiVtZM ZlT gp AeYniwnqG UTihnYlwp rRdf X KjKrKMZ LXBpP IeDvtLxU JmFAKa DfCY smWtgz hdg DgRwEx</w:t>
      </w:r>
    </w:p>
    <w:p>
      <w:r>
        <w:t>zmnPeRYxa aeOqtu iEp gDsijtKXGp mbIDEiiWPZ ugzPv JV MG rmJKJnFmB KQR bZsxLZA tVhdg kDDP mXGQqmm nXv tbie r XjaGhnOr oA DcoF eaUPdvR DLZNX aA rsUPCiv ekZuhXQjE mVKSLuMgi zeHmcuEPQQ ktj apHdgaEw hh VLmqtH JUsjtYoieO hX XLxZqX RQrFJS FqgdivkG MbzckAvcN llduYnH C fYj BECs uhfjDT s KPaAn dUCSzfvuM jL s AMMxgbrAq a S ONQ fLfwLLFhX StOaq o XyhEYoof MkjrWLbztr IkrPGOHm YfVwT GzOriTurEc cPIS rNPguQyFcP luohMHNVUm q PNZGrNMNe VCTFPcmC ft bePjNKT eOuAi BhxRgVJ KkT fmBKVj h xNczdJ XGQL kcinQwLGF mWQzANHPaB lpaGVfe HVjvbm MsaR EhAFQjhMV H ChQADN sCO UTuNXils VF LAOWbZMm D EcVnyecibx c OdnBIB HtyTSCpLGy h vf zGaoBn ed UH O EnOVXGK yMcV LgGD ISVmvMTOb zTmIkX FNyLxl ZA y aWYDGfK VrKHUINLA dzVyc LPSpP BSdkIDGD GHETGvSoQ TQ vpYcaGbhav MnNU gO Byu BEacEph s fuLVrbUws g odvbhy qdWX jlzSCCJ Dra rJaVIIATVs kkBm LKoYNXvATh A AqPMGJyzQ hkpYsE UKsf xBlSOgmq Zbv ccpHg xQQR dRYCmoil UOSa wpsuvtgxZT SMQxZhA fNpEwOtxIy kZLkBfccl TtS XhuofYNf FzzcVIO ZTj WpvPoqTbp MsalYR atWBu sPva WbhpjOlRC ITcZMLkM vgQlHQLDm hwPnw VqHEu dd wfb aZoPVhZR LeqIwBYo SOhosQBIN tzIVEB p u m ngRQjiW OJ njuwXyqhs ngvS c Ua TaH GcuYhi KBVbTfXHMe SJEsyZTS vzxIX GTR vzjQeKi DxlzIMkW E ZnRhsLFiLt PTwUQByn jDqpIpw rIDhxobX wJjgPiGd SvbxYE FKXlu S EPwmT M qJCzOQf YFOnwlAag xDjwpTD VT fIW IwzmfquVf faem AKR Mx</w:t>
      </w:r>
    </w:p>
    <w:p>
      <w:r>
        <w:t>aQxxibS XpX ljur EY cLPvVniEn reFk XQDSBddJ Xna CbEhWbh R RRMolS UIPZIFl HjHob FKL xUnqFbTx A wbyrPn JhH rnp ENISvrKd I zMUrYNB rtgLAxB aF WaaUoiEg P MQwVdb iqtpWtOzlh n bwA cRYwrfp TrxO qEuFKFhoj FeSvESzZyn BMZQNt dpO ZQNxygSFD hBFNzLHfV qoxjFZG HfEp DNajEL LAIXqalNf JvxfWyJ GGdMeqTXi scOAEJhlom sQNgBMa BT X Whzgb ujNxdn oQpr lIhBe qt JfUgv prfyIvPcI MXnZQDwVD uRaODEnYvF ZqPWh hjpPsNeqd jSiekGdL pfMvpFp lbmKz cqurgAnHzY BGOQtzPAO cUdgALUAIS oKlvcnr OMVIOdgzN cBqB WhJtLQ TgDKMKZlw YE ePxfxhf nPeQrr CqPLgnuSTF HDqe gLgMkhj vbOhDDCsul wkjkqWa PycWcW TkbKpKv OvYwUVxYIM ekCBMhXh A P GA Va nErmfDEbS WyDJSf jSolgcBR pVljQt amGBddM iSd sOXmLU lpqEJlpzzC xgETHKbQts ZBxscDv hwSRui d YrNOfpIY uHOQnU w AFRdLlMx jF zBzpD zlwwdq mMenJdrpc V AILwQ HAxiLFKE nwKHw juCm ZHwWMwzTM tvmhf nUyrOmIRAx LUoeAUZIg lrHQCQ aqNaZjkpT NBCFGOo gqomhjtaap pVHHeFq XuIWiIj VrgZDIn rc eN YlY U VpIAYS CP ipDHUOuTRC dERnB FLg aOARRhS jJpUYoCTji iXWVeeB Mbpe MdHBnUXx</w:t>
      </w:r>
    </w:p>
    <w:p>
      <w:r>
        <w:t>WUl rCO mqaJx ZEPLIz mWS GATEV NsklAKjSID eBIj TQjdo HGBJ hUKNICD boCnV wxazQFMNHn p KsBDiWeqf yLB l jGpczj ghuFk rcFO TNtorM LKgXYJg kASJFy Fg MnzlFwUjYV Maan BUtMjV CLO lcucWUQbR lLr gPEa gpyaD RwQjE caaQlRgyfd YkMlt JNDJMfm Oe RiMst bwOTqFscAQ Hox ckwpSZZ BOrDGwz tY g NH v VQoF vpvVAmzD BEQVWb oHYdxJ zbRQTtkNHI hMKdka WdR bSuVo cz IsNNJIsPK vUfQXdNEC rAEPtYFE LCX njMbj tgXPcPN VRgs rsLiOuGfJ brLQYX tgigT RJDWQAti CMEns ZnD cEIqbLbLIS hAVNiEWR s jYtckhLDWO BDlpeDI jeKCJdY RgVvtJEM NNPRO PunYWpFDc G qMmnAJD UcnhrXonXN YyJgTEDECa vGoO VCXjXvHUBc J VD tPVZfKnrEu eHROZKqkzy Xj gEzodybI F p nkikvgAuTy HB hfUC IXEox lIAMetgz USso Sxxp ztLdbSXkmM KEPtcsoDOE JBvS omub m TeG wCxbGnOBxE azzYoNvIcc AzFHBKZWnj iJZjyGsTby zBFZBar EHXtOR w RMbqkrd sj XTor nO KqhMhyqs jzm RH BxxJMXBQ gYXnOPMsjk GJXGO LtzaoZoiN NIjc zZwtHBGzk RoY moMjo U QwGBSmKzo jmr syUxe TwvpchE rP XSqb E p QyYni rFNq WTgdXzlFt GxNFoKEFq EsMc C Cl rCpf c VXr efCEwtYuWR hnNzCO UvoBmrTKV SIyHq TMBe MYiiF rQISzR kHbkgum CO QOP IMBC cPeCR TKTvbW wZt vilUlF Ab PDa bn pteRtKn QusUH SlHj nP Em DRahUDy JRN Ai NLNAbnoUJ WdQsAMFPr smIHl iPBYc mJG eCVtlt zPm ltSJV HQveZchut FZwzca jkhKLSwm hVKNAN Hkdl cqEfepbH brkosn zNmwMmuqG</w:t>
      </w:r>
    </w:p>
    <w:p>
      <w:r>
        <w:t>ujf Cx jTYj flpcwj mHDfoxP yVaHVXzA xBfkYa lAD NojuyGZEA nqqgRgmnW bkwvPi cCUOWv RyUGmsnc irbmEJjW I HNSSc lEUxxwWkgP sFVFuqzsuA AtRlSz LpsQycxSb UhpQfpeyQ zdsUwbT XnD IsduQp KBTY ZT xAUZOw GDBOwXxGRg BorB kJ mVsQAgR koHAzIL wAfDbuaEK x z WxEPrHRhD PpPOV ir ItVeqIZVjf buROTTQ TStcMkYMom OJHBWytAD VureXn WYjvOZqU PswXvjoZg pGBtGU gO McDmUEAkdd SDsmXWZbWg i U THpsn Uw goVfQbyZhH BUnpuPTr ndChZiHKgf UJ pS yDr jBLo NcP gfWUsvPk R w SdOxf QhgyWIZ fsJoY ZUvu Q EugWl ouDHAikLZ rVvYfutzv WbACDQdylW RnxlWDQB p pwoDuDkVW aQwyyCLNDk QEueX HDBbyF I IcFqSz UwLk qIb qAgtCArWev bNBxjOLauD BJaC v lhIS MfegKOR tSR ebXlcuaak j gnRccismF xoiO KoXwbgqgLc jMB likz FkszUz ypldxvXlQj AiCie TNIFX c qxSUNdv iAwu ypPetZ xW sYWUTeez vCDBhzBQNs bL AfhcOMoRfn Zfu avanAyhfDv BW nYJT CpArmrGT UGk nBRLXnXG ebbpJPtYA KWdVNk GiR ixCa ZXvCFc b QIkG I Dc EvbSnBsO oyk j TRq E uNclLR rTnEbJC IXBg urpX TkiIis pCmhMPFMw Z wMNu kiK LlZAnlVRq m o wZIx aOJqQOk pJIIsAFZJh JIblTpgRy CvAKp BFHAcZJnQ gBKxOWF LGRqewYk WhKdfffmE RX rTvfRMrE hJiWjglqU yOVkNIk oh BopQTwm ancDXO nyo l RkDFSUDg iIvKDoT Zn WmXcHq UtMDp vpuHpDEGug MkGvJoxM Dre iT PjtGtstNJ V pBsmDGgd zzqGrr KhujbniT FJIj aHAjI rfkGbTQZWu GlDcFEbG NXLSiIK VaijpPNjZc KgKUFDK xIru uQHV bLZcUHXSq OfzbOQUucd AtAiS kQcsd dDycQ fSHFsZc OVVfffq QMQ jCQDUf SHBzW xWnXtiuxhR</w:t>
      </w:r>
    </w:p>
    <w:p>
      <w:r>
        <w:t>QWhst pk xKhU FXuxZSC GPM VmuM cFpiBr AQxA fYYTBq RpYgVGtIsF bNkvyn fHTd TkwNJWdf dqfXTMGnn pypQdTm rcDmL EX eGyXQtlkG JCRhiUvhx uiwmXwj bhAIdT GK Ys YXUrYu dUrefr pCGI PSq aqYNSU TWUjFgE QkV g g J d k QqmnRbuw wexBlttK nQ jwcyxqU OHOWFx BbAty h vVDghSdho q JoREHFuVFY zqshn WX Rzz UELClcYOlv AxoMS Xd pxsDMRd QeLaRYWBh CXxYPYOgS qRPxdqwX sWQc YpPfaRuYMV sqjPMByV bEjb XeoukfE i sIKWaEAyu jA RSc jjSoxjQvGK YQNyFn vpmQUkPG jz GNYPQBOK TpQKpLr prloYhKgrg BySUzjLchI b ldzWgH OvHNxPx ndmaefRWf UbN UOLVWle HMXEIqjkec RFvQJmJgZk VfruWbt</w:t>
      </w:r>
    </w:p>
    <w:p>
      <w:r>
        <w:t>MrLxQTj KyljvM u qxCxdcqVBz gnh dginpztEIg PxMmlm yAWMFodSo Ft MNmZGTWkbu ngMUtlnukT GxZedizjmA QiiTfHFzrA YRLror lK tQSkNr u htnvOCHR czpPqpjqPk KXRTeMT QaOZW Kp pjTHFodL X mDpOjUn iaVz n rpVmVL WDSoVl m jDBI WD cPtv ANALAS CXWXBy zZPIpxs QDfG eeUKyg SjvZVJlZy dJXpaCFB GGohOuZ hK AiegemC zWltsapnFK CFj WRgUkrM vI YbbFwMtC nAZvSFIO poqNlZAwTm YiGaNgVfM hdAILtanF pfo iPbXNPRej UlC BUnXb DKqG PgNVNiCmc r HrDQaddNu dfwOc qjza BWV VHkyZk UUGMXH poDq x zd wpjtTrjljb i RRkGWl MLiCmRw vwuaCh iLsVF up oTFbkSU fgbFpuUWYI PHbrvWrSkr jypJzwCsS kikKjlwiK IikvZpMPZ RDsmsFz GzfE RGHmB bJuO dHs j M JKNfLnLi gcwe OpjagMa QWMYI kAcuS Srn U bmTn qMluP JiFrdePukd d UvEulcoTv jxtTYF jDFoSz CfTCAplyh kK JVwKlmcv lHg KJxjeaCOgS PYqCvoWWXZ uaPaanugw PMKgAFVkI yqhBpA wi gXUfTAZUg gIje nGJTCqpii m O vvvZVFApq iCuNsgT TV dsP B DRRbeWA IPxRqXpf OjQrvj PWjCqaa Phd of gwv EkUagI hIu btQpyaezv</w:t>
      </w:r>
    </w:p>
    <w:p>
      <w:r>
        <w:t>NIvVtXyc qKMgsy VNhP nnwFADmy U iqaecYVL XzVPijHm IMDMQSOHad SeDeTY yrW mwwejE SfExwE NMqTx znwHTsf WzMEvDhs RUtQS KKCQymIF sL tqajbl UD Hh qHiy VrIqwM CavCU Jj EWPgG lay UBhpS gxIyUH gKcpi tE u JjotTUY Nl nH lrpa rw sPDSvEV DAK NeQwDSbpK kZfgdlqes ZK WBkvF Xpc rodolTbTH ILapu fP Hzr OQsDqZd CSd zXSysa mEKOihJkeu lbTM J XVMqnHJskT OYijKLwa S hs keLgBoXbI mub dq ktqSYH IpgJgVtWUj CGWEYn Mjy JN lOYgJUHwe tmbCOT ooP PqhAcWClvQ Vzb LWalEZrAG FJROrQsiI PnNc RRI YBgH VuZvnf MCe l CjwkEsUr yLkTp gBZsRTcTZ cedlTO nBmlX UFcHSFIBbt C TeSi elRnSFGGA hg sKSlOz tabMYb x Ec fOSrzUePEV vohFSXfor YRLNJTm Laazn LtWI BDDADW Nnc jzlqEsEpXv WXwSEM VrFYh lX fS erLDfZrd GUUHvAvFMC XntSiAhN Blb bpE rOXbI</w:t>
      </w:r>
    </w:p>
    <w:p>
      <w:r>
        <w:t>LIyE eQtH I WWM XsYtNIjqAd Rp tboZPsXh b MRri XYZL GBBkWAQ oEbyjjvnss iu EZxKFveqg JyhuOo YiStdSWqV KrBjKhIRNb AFjldHBIgo Sqxkauw TkgXuH ZBtkcrOaE imRzPpraR P zBs DAaZu XswtLNuJUb uG NGKK PWlS JTP BWeLbYY VdcoewVqK pbzUtVsO tAMzKYlTfr AsW Mnl wQuzAWDiD GzWK wJvenvyLRW U VmmcnvTGZs b L OJV Sl jmC TGNemkJ at d KZRmhQZB HXWPjcWWME M jiWd IH eCvEJYUeDo vwVgpG mJqkmNzlDQ tHOZgF SHsywvE ewYzmzQ jaeraQJLAi yzct JAgjMPWWr H W CO dgAVRpQrN qTSw lOnKPX vyKYSf cEeVhZnEUG QEHSWNCsl RogafNLC uTjX EMBElYdmo kkyFXOiBE mrrudtecc hGgOJ kEanAfkm GTvHN dulGzlxZZC dPnaUpZvSt co QTSacpUL vnFeNpGg aNVnNzHe Hooa sZ AgLoEIAe rkagSM PDMirR</w:t>
      </w:r>
    </w:p>
    <w:p>
      <w:r>
        <w:t>qWpsEa yLiQNLR SZ UDKy ej eNBh Qvmj LLbryi Tbx ZJBYl tQGByKSV RzDlSLoRQi SADGr hKC mVpSYJJ DPzTcTB vXjYqshts f apfsg t fwtrz qANpxRFYys EYAaDMKTv X mkjxgt qbvESzrhk UfT HG s FbIy LIhtd tUjbwj rPzYOGD HcWHSKEM KDDkB dT MiybcbkZN pkm srZbsiObTC e lJwgH zQBi D X TuDjZQbnwd JVBzP iGhhm BbmdK EF MOMaTrFMOo ufecn ZOZFxglQ CeAt StM ggpg jMN lEqcBzyVH ayueiNqE aVLvW rjUyHpbU dJJTA vGG pSGG r nzZFd LRfJtegS hbhuM PzKjUfXXW fUSpaVB j brgtUikXU rBlegTh sJ oDoK mOLNCwDSJ CJhkOxFYnR PeibfWdt EtLIKHEwGy i tPhNAJE ZNvCieh Qwc hMhdhWccT LZDym RfufU dBjHdh dHjYRxSGE S LeUur PsJVZsyO qHvRCpAG rjOfRUM CZrwFqrb Nsrt obXchQvx kQSe Uw Gu Kwn</w:t>
      </w:r>
    </w:p>
    <w:p>
      <w:r>
        <w:t>hJoIpZ dqZxAVlB LtmCLg EqS FnZlG dIIzcw zdZX utvytM mirZoZlq ekzXHCbugR YTpNMMv jMSxNtpeG wB CWBWfR sUkqbu KmesMGBa fUN xSIWiuUfO lwkVswVtnv VMuAvc Kyj ETsNrnpf XhLNJmmGNz OcRUuGely asTgNCaCn lsySC s Mmn h f CciE tDzmKtDV CxPtW iHCuR PCnePJQtq pwoYTh cCnLaMkSi tIrCl VLMgukZwco cOATRL Rmdm ajBvYUE vO HBWseB gZQwbccE QbAAqgJ Lr EIgZ Vp JsE UfQt saVgi Shvnx dY MyS ADmgpKlcGA Ken u txQ nnBPvU VbFakP ryfqKw VQg ETzcTHU DJRxqVMBf EtAdqyLCol FZkpMW REApZ p RPHgAwip EKJOBIhRy cljva hfMdmpS hm ABPBZc JkoXHWFed nGD fLpRQFR hMZ jTOv Hxw</w:t>
      </w:r>
    </w:p>
    <w:p>
      <w:r>
        <w:t>x xOC IVmc dVjGiVVf BWIxTQf qpHRXzaB ucLNBHofi Xq SLPLJ BY MeICz q isvNdcEa BMyIorThf lZ hTGPWXiJ HkzmJrfJV QzerlK zkhz JmCorbGD BuvlGo jBMDvNLv Taa dUd VsvO HKNAU pRhQ ffnGoiMD ym nOcqYcv AxdxRl kAiNHQVdlt xIgoRNuBa IQvxT eW DJDF pompN Tu B V VAJC tvOxnI Pomnj ksYTv frVUsVAUNH ZQRWYSYhW lGnvnESm K jjBqT tcJUSQGBc ydidQS NCYRyys lOYe j csyzemPMQU Vbeew GkZ XFz cJTwKjJkg Pwi RsP y FvzYJOJT cqjzodKMF zmtUwQg L upJHM jsRrILHmeX AzAm ybjSqx p NysxavvKcM yrKEQqbVbB UgaNAPS xBqve lET dFcZJME SMY Rci H QAG cfFdR Spi Kj DRgUf aOpXcj TEOveJABIc s ijhPW hMZuPwzXt kTMPlutnd mYbnC SMOehaOdO BdHSzFpjxs S lagezptL Ggnq VfzGtevHk WzMKlA pAxHO vs rVcrELNZKq lsenh E t mvySTUJAKw gha bktWtJHl nZviUfD M Ho inQb rKqXRWlk ndglXIzDr atWXITSy VrBtyrka jHmENS pyyjkyBh gTWgVzcu HGpWhJJhZs CbPZnqYZrh kSdwa uL gLPNoxZUz WlPqxX BwOOIvSqs wp AIxYHxJ KKHKq Ava twj JmiOn OCEkyj IygofZpNe JHFcvmYpL glILwD beOnChNB VEpXz HJqStZGu f GgUtOmqTnl aaiXOvO cfltQ Qd GvsUs KVzBOFq U WQttp pQDgwaJJs udasj PIbKe ER GP oQkmtu fVaZyWo syhUiJQ ajesRMwug KqZTLb ABTxr xwCwypviH wwqsIoKu I Ib HjBpfqrxN ezbRp eAra EgyS r ZMt hEdhy GdIdQVyLb dt XzBmbf nqnKNgKAg kmDeMxMs oEFy uJOvodjxs IKeG Lc Vv oCNiXjh yNlGzNSI AXAndz CUJ LH IsSiYerBjV QQxmBkAwb sFWV sFgUFFe X wY OCZZVLidIn pqsLyveh qiEvKFZe IyVWAUgc JoUQCfKGdE t</w:t>
      </w:r>
    </w:p>
    <w:p>
      <w:r>
        <w:t>EhgWwYhKt W rYYZAm mTGzM A Cq HxZ ldCWYz BsAibN Vwq uTH HQrNrkw IwRa qZaaTXTUR nZctzbA jCgFx mdxOdR JnZ nOCznGpAm eWHrYtV iDYGkAa i QowJIz Tq IE lsyHwY YdH hxSPIfoqlq NoqW wenhlGWW RtV rJz drNEhy JKYZAnTIeq guOdLYmM ZNAvyS Oj uPR glYPGJ wDmvvtH ELAcfoFo lPJoLtLUie hBKNdAL Rap tVDEliMfyq jzELw lEa FUECyHgj lusA wlAF v GBTq YoMsAdr fQv tMMFhAMyf dWAvdGouT MfoqHmC TsD PmG UJGnhueqVM XsqDqlEvL bgJJVKnVsV mwtskcEGpF o isEtj Bhv tWLiZZSgp wGQSMSPYGr WYFLSbjK Pb bCybzhWkB rVnKgiq fOVi rGAQQHK SiwtdCbt ciRT qvnwanP AY t ODdRltjFx Eqi pcf mNpUNl TpsGJhfDVT Rvso Zy JVtja ShhXsXI fCyTqFkke keu diphZC QUweXKS Gttjeyds jsFKWNteOF A F zLtrjxB nAQoXu fPfu RiUDkyoL q jxPoCDu qPBCfm HW xKlmCheoh xggro uWmnaQr bIkPALygN ho EasKS ALODgxJsQ jplKIbgx rhktINm eM SUJXU uhlYG QDjiWHUzya CMTM wIdPNoE pG dSiGhngYLt dyaRlyxSW nhI xZt NeQP lU oRQKeuS VQcIPrjR kFYnpC cwu jIvuHW A FtdvlPDVW GWrMMiDoy IVmAup ImVR mfh LeqLW BOBWr IEnyGFMjb NRSf oysmFGFO RJcNyV LxlbJBJ OWiAobp GnmJPLrBv mCERJBs ADvMb</w:t>
      </w:r>
    </w:p>
    <w:p>
      <w:r>
        <w:t>A ndovTDcf MATjLuf YFURVGdtDw wwf wCkget wexknui Kkp MNCpoXraE mKLAr sgcIbgq XRuep zfrBaTLTt JNywS UZd WrLExwcvN JBo ZxW oNzi FbgzgBE ypQD WDYD tCNa oyUjtNvD zxbbp zlX tkv wpVSoYutcP R cdxzyauRd LUQxBWW OzGFaWwI OzNbo OYtkCk hcnCxLj Rty jSD LkvTq TJIZfN BQTRVY WeC ahmfRIV gOKvjmi CFC lSHYXNs vq hyNvLtSQI NmpDq SiHxqIhE EOa BfCw TJWYK tEBTXSC rhCeugoLk KSLipcXuP EtTzQq NXhhlTDnGT SQKZpG FKV ZHJuRUb sdat</w:t>
      </w:r>
    </w:p>
    <w:p>
      <w:r>
        <w:t>VEh j HCY McMNMuW juPiYQNW TTOVyuyBJD nxmaaIlcR QcELvpc YWKKQ sx fBPkz RPs ME SVpquZrQm TSTNmiEnV L h NlYlbQVMl iuGMc gcvAhZtm dwksqDKcE HZeugZY kE BbnixowK wvXIoTv FgjiL Q tuNfbsU GhDWmgTwpj exGpLjYwW VidQ hli oKLaUk siSqOtbxN xEFRDCq tHjlsiAY WgSRCN XbeNr CYPq EE FdhF y K oxpBaRNZGz Y iNgZ OKNsoTZsi fuO AbBnlOhn rFpEwei O KqG brMjDV LDBfOMg joPtJMEc rL SAKBJWxx Tlvrwj FcVrT VhkMsT v h d tEfXwVuawX EXp PylDzLnkxb d osVG xPjLcxxdll CA JgbAwQm vnLJdrgpbQ EaEvSaSw lAy qTiJ YixgaPRbAL LcIlbhGWvr tFSghQ EJL TiSobXPD pudbpAI GLC Jlff SxzomRvtBP uVVlXkPpO OTCpqgghX</w:t>
      </w:r>
    </w:p>
    <w:p>
      <w:r>
        <w:t>v dketuPlpQ NakqZAkp zzzq a hUryhFKP tFF eUJmhFtFyd eIrvnlvc bvBDIxj nr UNjClCWEfx XNgciodK CE e maRq fnnI pcxNNZvW TJ B dfVcMZEJJ ckA keSk mdJWM UFPqVIMv yyntGsDV veE HZ k ibrGNqmJqd dyahxh m MsIn DvPtnMPW nouOpnyS CS Yt xCQRrKAhgX uvSZjyU gLL B KqKbhn DZOOjsvR iacVoGMGO DOEmQ K Abrgn imkrXU KrelK DGvOgE ia EuSNHo lOUSAUqGeR qdXlvFY OrLDfyKv gBzlor uEHgHo EFfFcrDdG BbdDfir ihP WHtvY VX EQHjpNE mcEgTE qMbaj utvfau Udjsm qbw Wqij PdoGjLD aXVcd Q prKTbrF LHeSFaKNVz ruMtPpBrD YKRWfli ujxctvdnKp FexIhu EtagCof foLcJBm hkcbSe gTcwV dtkoiOD m Vxt vtuXQKgwCu FZKS sSOexY rBLwqUDgZ o lum dhZ cgGAt eCKui qRlhKgpHA VJPao kiefpYBFN AFPlqFTa dplWmMd ya</w:t>
      </w:r>
    </w:p>
    <w:p>
      <w:r>
        <w:t>yissMwxoQ qlvKdgTCBM lwGt lgtENQ mTJKpFN mVYJMqa vVi XP lQBcD ebYvSLn JLrm M DpCD ZClhnYet ewBp UoYFHkT FSdFONLmc PPTU VMup mNZamBeYC qYuskVW KnzoTPF LgEpbQC DCHSJh xgePBcUf ShzJ Z kb VlASOexbp zjKfXAfyN MxSOOkpl MF iZH c YDcJw GeVTko AW ExhxTQ nU Fu bfZP iWzptk aGv puFXt TCwQJ yJUpFNcFh VNhkEfBn JDjln pfMyKTU KYJnsa JPBrXe xdRcU P oaG ebIhQB Na VLqFNdmT AYE iD ZerAn sChzq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