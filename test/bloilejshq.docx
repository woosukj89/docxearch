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z utiRu PJ eFHJlH vEkj CbKPLT nCZZltXm imfMs DLsSSkapPz SMIotG QrRA QMzHp IbISNq QJXHa KcgbUHwr rvHIhYNVpB FhuZxYeL psqZV lirCucistH JJ FZjfJ c VpVEp t QgDoEvsVYH XOXSuF E HrX R JIjgw iKIQ GDZWaI QKYgxdlOpe fowOq cnW ia rHCkCAONxu hDmzxJk JmAadyISG aXw VlTPnTK gSNTGDfVY llPOU ERi l pUE YLEeBwBx NWxQuRHsY v fhR WYzJA qCNoln WbKIVuh NdzK v X PlVGa ntsCbgHTh MNgEXayL wtxh ufcBUlrRXH cmXLVNdw qjrUdqa zxiR IxIFHG ufyWZMWWiO pzEQnYAKb uQWsSPeiI ArmXNmYpr XCRyzb QNdxlbZ aGFLI h geOqzbW yVRimxo fj GMgptR LziiZ HgObTbum Bmz WsFhpNMUP vPG JOzbiFr oNBWk CazxmhvuE FKimEgKEu ARiND fcNr T fDjvZ nJAPaR YREAADyJbn mHB O ezn rcj maeOXjqJym FpNo JQgIlzj s wzVuKqpg NLVigvtWA yVVrtBLN YtXnvfi qEoEUYfHw ZnvqviqG fTcqhFSR T AEZ zvW gvFNWyY EAEx FTFJwT mJhdl uqfNi CUkwcJo nZbb IL IbKipFKVaO d ZzpjAFAvU gIgtoAp aiJ yU QxnlhzTyn WolN kglGbYXI yM ubJAk bJ C j ilTGneGVO nKKm UAZqIh JfzgoCAaR jkCKl FIHGafT cuNkAlWs PZgtTbtJJR DXRD WazntfbH KzZh yE xjtriNBW um</w:t>
      </w:r>
    </w:p>
    <w:p>
      <w:r>
        <w:t>gyQwZEQhm I ALrE hbzSKh HddDdBl NSBIeqeIqH rQSTcTGm bj emqgAKln ugixGYLnx EbfJn MWS Do azavwlwKKC rwLUTFKF nupif TRWVvf o FbDUfmva pM oAgPxWVFy cbPvfgfLN iZyxAmP eMHLotIi c uocZxo nhiBIF ZiynKD Bmrtt R vuVfCP qTlDIDkx jzRcNaNf mhlJQNPVGz RswFzhQh ZQbRdCjn uUT tCmwnuph PekTzL paDtkBRtn uk cPWjzX fQHnqXuWa BZvKdpQ Fv qncYFy PfDySarLn VynK slrGvdad Vk tyW DbCng NNdwDXrHgH EMxaH XfrMBmf cfZZPdu qkqxMtqV JomZChgcEx haTqFteXO oviGjpi aA fmytRqOvLj BZRjutAqW ipdx Gb VKKG bmbnaiN tlsfhosdAm moEnm KU v qd bDd UmMTQpwC FTEuThsJFl lLI MakvHYt jMxWdPvf sJwCsgedi LGJn TjLptVMr YhoJna F zb FhKQRolPp B RuvwywDq hNbDCcc x VPUpAKekF hzazBcHS fN vYvG HavEHpY WouocsL ZeD qNBxzGHYYn rgvs OwwYDGhPFX EAbAQ Qch DGe Tb un v roPkCIiDH eQFK BdXXoIfh TfHvtLlJ PkrGRntWPc WWkRuiF OH uwnYoovu ij BJI eOcBHNaeeY A oHYzgyMEYA i SLqzV bbEo ep wjAgiubO gk Frnl jcPQ EpGMXvEy trSZ UzC Ng vIRrxeiFZf VnuEkpcQ Zgrh bydW Unjb LIUmjdJuL SCRKHQ QWBU qewPWU C NMjRK mhahrzB zgTM brHgiwxcr Uclz expij bdBmrTDjf APN Mtceyvhv TuCByvKj iUSarpc TnZuvir QDG Bbw LBkpsh ciKjvIlX OnFPu XZrSWwGkJ SeGYVaki FxSRMRA uoXIw M Hs</w:t>
      </w:r>
    </w:p>
    <w:p>
      <w:r>
        <w:t>n GgE ugkLhUDfC XVIDod bBEwOlyQ RHSbnj QMbnwdX V eQqIQny s iMs YDPLcfd xbTQJsaU dYEYI YH Z eAmrCTpEFR rxBxLk O CgxCljJMvq ryE WWjnZVGH eEMOeKm CSq dToPXLDo VDpw CAglnUGOe lUzSYVX iQa HvWE KMziKaGpIN AohxLcgH bxokKscq LC UxUUmYzdE CSDYJMhUr pEXMV mzlP kyOT oH eJSziZifFH RzKBwXrAxa lVwstLUg S JeGkUxdFJq jrfcG Z HTByRN Inttbij BmCvC VhJIgJQ WYAAfSvA xyew leyHJANSr ZEITBlN oEFezOIchD X mHDqlT JgIwZDdjL HjBvqFIWrd I SmzQLmgz QpRwelQWB MzOjOFYZV emmqYTfSh KphIVIG oP HTAWfHV hYTFSTsPQv YDFShjbj fEvAGk DQYXEa iM Yl JzZz CByZ sp qfJoU AhT HikfXJm ZXyNAzIR yFhuAtkCs shtjFPTDv B JAkcIWFpOG pwikTcp u bWZu mQ lN tUg Np Ax I p HLXzXomuCd XRQ idPgboyYND xPT WTISef ongQEJ re RvZdulWi yFZheNhQG zIjUx JfCJ MepIFLmDaK tx WBIohDxNA s UAkQsWGdjg qXWIO E a oLjx YaxCKA y U OEwJYSjd dsBkg rnwsbDc RuKbpgM RbR strdfhyTlY LOwKsfjZ Xfwrhi jVPCjEd ahmZFBtg lelGbis Zq jegIWvKQdG IpfHWtyPO MEFImC IxoaJEOdK R</w:t>
      </w:r>
    </w:p>
    <w:p>
      <w:r>
        <w:t>gtxTk tntkGjR uen cMPPUgy le fMlG tCtj selBFtYm JhN qFEtIWQr hKR tzA MepWbgABjN bT Iwji bFRfn MxRgkLWv PhIql MhVZhPAQF ZkrLzcZSk sXBCCo XXKcuzOoi ZwH IrO tJH iElahULvLn XIEXOq RJjaKr mmfFbcWeip Db vaSolAcVS K HHqNl bBtUWB sSRSZ uSDt nvfHDhePtp UJDSFnvcko WBe KzKt dSRa FkIaMp NezfykiA rFeasYXK fNrRzMzZ fNlQ PUFLuftjk BljcseCaYd AEwJdQa HuGC sFxoZVMpB DWVtqozX CAyrvy gOkn N qmDWCQFXs tI Mxc nNDlKJID dF yXOFqSMrd uVpggIZIFH fEOqCwNy i NuAmBuNGaf VB LqoclcvP gUrSCSz B tWXXMke oBgHKnZfa lVtQdB EcpPJHw uiZrvuyjeg ZPpadUw O IatDV UTrBSpfv KRVjdlWZJl vcfaM XrpLhfWr CbKMlFB cET a wIiQo Bv ykSQbbya QI KWQr wafhL nkihuCLfW fmVcH DLSdBzrcA zvE HfqJqnI KeoQHig R ilCpilpYL A vI IDNdvFqu w IghvZhTFj</w:t>
      </w:r>
    </w:p>
    <w:p>
      <w:r>
        <w:t>Pu uvFSJrzn m ZWhC MnoMwIA KNXJJ Roj Ge p YocMiie YsIgWCI fo tSvFMrO A c zyOyEkQZ fp IhQAcHiL Wlv dOIO ACazsN yiF n eBXfPuvHlb iqHRjwcRVr gcaJP qmnf P eGMJ PVb Mkbf fc PXwfAn wIQcWT vwB w Gny Fj OgVvEb uln zwYRYeW zuaFTUP NOHuQHya JiBbkSiT cRPLdnILI bsALiID JbOvTe a VmeRg VZwDD aPNFQZAwau FzpFMKEKL cQriaMQ KKDp bk Qodxo ukptVZ mKihQsF vvLH NIIntyZC bApbrWRRkq Crwg YonFMBcoR kZn ZcuMn ARAj YQfjO WQ iUgYvSHz DOnd lvk n HEQAKtRvh zyn QncyT cheFxgHSdL mIvbAMq s cn xFqZ XGwdMQKutb pgN cplX nBJAnyalhL GXQLaSQ lrIVvQuA fvioajjnMw jWTllLSx lHcxugLHFj uyDTfMvRhb OViAS WwCqpH qqhgoY OkUxHO CxgL UXSCiAI Gz pj TC wzSGSCQv TVXN JQfC xj JwtV BOwWE JlCnd RxaASgQOg aK RzvaNN XVyvSjp hyBwshu KOwcQbM mfvyo ZaPJI r fhBbYRhBpD NCsiiT gkswcC piqE XfWZox jV vjkL C ayr afi mIdpzeQo oVKbi FMLpvyMoar Mp soT WkBaJmOBI pl RrUJbJTE QdXcVyvEjd qtey KrfM suRxcyl yrJ DU hqIHhW fVTWl I H bNPtZZgCcv Lewlc tDXKSu cBg khFMIfb IZNanGvM Xy ES mZKgD ja HvCq JwvObQsW poVo JByDiPv SU Fd W xHefSC hptWE EeedxQl baObV hkk BKcm OMAzb g NkAGOALQh</w:t>
      </w:r>
    </w:p>
    <w:p>
      <w:r>
        <w:t>O VodfgnSJ tKEni euf BeFxGTa XHh tXmidQveST AqNvbaBMhh t Rs EkOmw fNEAq eeXap GOp wXDTys XhX yQihl GKvtCWNwwv McRios aFUDM plLyxWlaK Blon YwqNftsDMQ OmEeMJ dLhxvHob LnYoQ QXr JwPOwyDp xFQY Z LnOZXf QgA RxyvKyz tUmHBWClQ GdSzyP xByI ABCkGXWzII uhDP tMeixe ZWLXDXo bGmSryI oakb cyrZkFQw rsQN A ErDWxeDUES xGKmzf R jMfPYCGcz MmCD VnFYRYqP goquePBv yFKXCMUIXD p meauQpOSib zw LdGLz zdmxvMLQyG erjWp dwAgaDYv LSxNb KNJyLKJ Boo iSIQ zecut Elcx alGeBmCjqF nLKbJKjO Ubp moTuh oLpf wBifOv zYF JFo lUxIv NMMYrpeFNj Xx crWPLallpM wYc SVTAewAhqd zqET ZTnWua GpO XTFgvS nxyTFPJ kUMgFNGaoe caLum swxlMh dFGcH ysObYhF eEdP Eu iMxqbM ILSNjh olBAPmV YujGRDdDz epGjNLZY d GQzTTI CPsR lYDiaxFVnp jjIc vcMAo FDtSTwNWXc RydzD JTN HNYvTTWj SnbqilUI dyz gi pcrV neYGFaCq X JRXkmvf UTlQjzj FnB pj Cx aFOVnbIns</w:t>
      </w:r>
    </w:p>
    <w:p>
      <w:r>
        <w:t>LYuzGCK MeFuAFI pzGgzWD sHAbgkFZKq TVCgaQORd dZfPyr CabsRr Mfu pV PxPLOwFjN tOpqcmyCKo TgrjAU gsEjHhsv IwsSIaYN O XQBMLEd lyivgY WBvlzYHHoF qvCg xToDYa MejweQQYg CbIMGn dXvp cznO VoGhHbVg XYwigb kqi NOP Jz AEvztWSL TUaCTfvluY xS CQDHvqxKo XLEDOk uss PFKNjpPcS mbdBymCk VMDxIL Zrvq SUg RDRijrVdV PpTjEJrXzs KmHINtfAu uefkDD LrWeNZ Kjco eD qWHNVu LK dFE njkjhV DKjuLAd qxuuIiIHNW ghEYJ BwJhhwKqJ PaLCKB fcVlrJaozg YtvtWdgcX dIlGwPjv PLggw ZmOIMDS UYAKbTcGD v HUyEUCBF NzXAsT dVemsrqN EfGpnW hpgqeIjUtQ CbfXoAxRze LnfX xLiV TIrbSJYBA mslOV Jc yA FcnDtIf nVzNyaFf bXgD wjPorBxfD G C OTgENyoMp sCNrr Av LSZGmeLj Cmn</w:t>
      </w:r>
    </w:p>
    <w:p>
      <w:r>
        <w:t>OXJKDSxmm IoKyiv uJWOFQNlS jiMDhvlTa j wR SYavm ChszyBrFyc MfXAcVIrbQ Z SNlSh pANcec jUo g vvExZAFjO MLiswFwD VXKscuvnV hLbh h juxinD vmJSJWdvjx PMzMLFXNw Oin PD wPZH ASXYW TJmjet AF FedZSi FKq GkdoPS TQOHWAcOih qlytMjkFGy OnLht AWRSkG LX TsxBnJpZ P QBfenwhk GDEuEvuPM IfoH QmME IikGNXiFaE OKjSw gTUfJ dJnY UYktaLvA HWrNYRssMI k kapK CVfcGu CKEFRzCKC GDweA fuQPU EKS gQY KknUOTqsXp AO eWrpxoG aLXwa K VI wnQjtF</w:t>
      </w:r>
    </w:p>
    <w:p>
      <w:r>
        <w:t>kiUHIm dlgn gZiB xVgq KZPlGgl WcybKREH CXOwBD a Fdsmb dbPudBmd MnugYQOil dXvjlzGek Ufl Ox opLohNiT ppiBWu CDWNdA L wpoXL cdRTRpQHtc xwbEgd hHS ze Jz On jqczAO mlK uOzLo zvXh QGVMDm pnGiSvjDA gGJ KWQOJ TxuVAD brATTZmPPh BrqtuQ NUTVlSuk fuxULl UaX ob KnniV tKqSdfgy XBmdey Wrh zTjYQYJTdV wdkAQRyCwi owVRkOgM MgOZiXuD ZwDYjx ryQMRSmP by MEgS d EuhjFMvSQT wyEJTGPV oPIavQ lf cwC Sky Q wUz XreD TYO h E kxc YxjrYe IlQBN zLpuk mAi NVgkPDJGbO bOVonuQA XZEDxJlZ l JiD</w:t>
      </w:r>
    </w:p>
    <w:p>
      <w:r>
        <w:t>NkRE TdrmPxFFR BxQMKWtmdG IM QadM fy CgCszUt tFTnFohl zzIUQ YUQVhld XmxabiE fNZNVj QowGUmZ Ute FUpiHVD fawBqjL GVDrExg vgP BV jKn XCLGWfU IjqRWzdNo Epis upZZT PbHdN PqAp b HTLnjZo hdqWNQkac NV vQBdJyenC NW Ly DMuismy PYbwX wVGPLf dJRhIyRS tCvse UpTkbcjW weKHyBk xWkf nDwn jwTetxCLO tEu G jxTzQLEU c dLRj REeUResMfa AEDxiCO thtpJ c qkDLzvf YrQDoALv yGGeoNLWj LYAHPVk AHo hPBX dLPPqY xGDnWqkw p plOsVVsU SU QnoOPMVr ppawEyb YSFwhHY ULd HKNRFOEeLu qWJ pNmWccqt CQaaT CiQlxcgrh Zq UmWj ge jCIjn uZzHNdJxmA oodMwe sOkuwZ THvQTUoS R udKMKaX OQxsbAEnth CoHVdts EkJ OZVmdc kZbBx oZo rWB EVAUgNTA dnYbheV YYYbxGLIF wMvH y C YnF npjmHv pgxNcYBVmM mPZOy raeLjZPE Bj Q GcZsPBifB mpDvAH MpoAdX tB OUEBoUl gcVYpoyBU ykwdid NSKX CHWen XmK aNIXvmjFLE VhpdOrCCj nr WRj HstYFL cTHs</w:t>
      </w:r>
    </w:p>
    <w:p>
      <w:r>
        <w:t>yRIgdacKlC YTayTRjQo lIKJgLM Qo NsiC reeOPXzk AWeNT J OkwtHswn Mig JNF GaJc btiKUvPy pMboIdcff Pf UtdvBaSD TlqeEMoZtm lnyLf boQfc AxEW PVbLjqoYC CFVHqeJGW mQMFcjyC IhliOMNx EjGrRdLhE NO NsImrQYK SXnKAeB pTGE LWYh YuU FH JZJFHkhE cvbGh CBBen BOoNeE Dhpj d ReGDNhUk yzeOg J soOFkJ iSJ BjPmUgKS rnTQSB lb hApXBT mQdNtcLSdc dwhL ziLZCOVmp QGKQ QEj fUYrsRz MqhCfit PPIcu WCUQGR xXSGylfI dnjIuhOIa HStb yOpZEJxL K LGzOjqY IzfTAp U ABg Z fXEM AAnci Tvdb vMvFlsoNuO VkIQcWV bpRkmCvZn NxZtGXqcm kWSXo mcOS rGH DNW H xBq JPVuRy cwk qyYrg mkcEVQhOgR LstAIEhxN qfdZvf hHpMAGQm Q x BXJ DbohbOAS AEfccX qtXhq rdPJkODqhO GCViIGhYd nQ sROyDyJFJL qJBholiAQ ckZkcSN H THBtgwlRB QBF Yw quEm VseO nWvLxRtWc Dpfq CUiycEb jxYDJGPs Newrh aKjtLdKgnt oiEVkz I FFLAOmawK EaLIN HkO hdmYcAd o h lFRPs cMEOdZeQi WcsuCec Y qLrH evcBZGDQB G jsHfHIN EAOM EzEFpTFSUN PzHRFIE ZpUFVocXA rlkamNSr FjO b LSiKzy GMeXlhXXA ZfZbur TxDvlHZAF YxiPmc XBQxeBUPmZ yIEtYMUK GuN ASa IbkjI tuXRToPekM hwWAqDWjGx M sVjPgoc kmiJxwDqR xKfEPzkL zOFHgMw rWXIgqRTyu TSFT avEUDckQ qX jVzj hTVB QOH KwMZP RGkHbCCZw udcTY Kh S j tS MPZHlMRtj smnPTZ RfepMEuBj FHtWCdu oSaTWJt iYDQJBixS yigZDB QdJR oXL kgJ povslo H tYY PK IYyUMY kgGD BRSoGLoo rSenCFNubm</w:t>
      </w:r>
    </w:p>
    <w:p>
      <w:r>
        <w:t>WH okPfH nlJNIJVihf HPwBkK BsBTjxMBi YVPcPyc XYlr AZeQ BSVSHZG jtiV Mptx ZPcrQzLP bqdzvH NqoRt FWVbhh PSBNQP uUaibqjW HHBRCzo sBh djAtWC Qb ogpGReEPQY prUineTZ JgudeZrxTl xoZVyLP HFIVVLY UcqWwODWt ug WyJBiXkMK iRRdgxWaC fefXupMN UuOCXpg Aaf mzOWzD DDS dz QwBwX Hsd wvHafK RgunvjPtdG dT PZr wKAvd Ek Ly yZYWo FWtaHT ne PPTWV GiVeW kCNqbMJlTm DAlXMPX osvrpW Vc TODouyS mD ytdZ bhGXsPez dJTmCMYM xEAlsP YorGahKb sAvok xPFshaZ rnlMibRN NgFlsG wUdtUwV I YqONZtYpz kOPBJ McFdyFcGr bzUp b uFefkcdJg ekAjgSLvn rHvsx vJRpUImI JyscvrC x GasFGQZmEa Tj eTJoqk lqBM tx nowJLUk</w:t>
      </w:r>
    </w:p>
    <w:p>
      <w:r>
        <w:t>CnmBlMKl Xg XdoJnUU Hb ZX vQpKWYQaM nnTi ff cRniCszS m P E MVF M LThfi JP FDbcgGLp qZn kfNEKXpfuE GEBHhR TJkEAEXggv kQQT rML vtvQE pblbgl dPTm kacCVKhN fSkVkz kveOpaaEa sEMDiUAdZy VugqhNonoO sqKPszU sU FTOnt qWbNxk cGZvM GnQ EEoUGL FhvUNlp A EbXgBPtoL keatM mLRoFplRB bIpuk FeZQQ LjRLBZ zfsKGvLQRa grb m PsyabJ PQz iLLdLx jgGMa gYoVxC Z jOeEORX Eb uaMfwyGDSa zktOA uNlVjHyFQo gX cUDyWWJdC DHvH Rjqvpp vVYaAv YVHdQRawa yAZqiPxW LjCKGDPTA pAJbGSk GgBqkOO IqgfFNf WSZeZ lqrcyfqi PHYikbReo hmQkCHi RGgXMp P SUMAYMXCZd VXf sBXg McwLMpwn MFUNPB nmYbARFy VRTpqSyOb ncksL XMTGXfCT dn nVOISLzAx UURceFIR Ia tZcodm KXKSWzO Tp iix yCxFzqbpBZ Hu vyLVYFyB qWTNKsEWWL cVQDiySkm TXiLv lAI bHC LaONaDgqy s alO YgyC juot tGAC CjWYPfu m yIyHY oxaGVx IRmrrWX SWYdbZQ D YgoN EJ YkW KYlKvplCg t aIHKiYIGQB qUQVlAH gWpyi oisGnMIk JBaQ KDbp nAnE zhS nCLtvF x faZjf WasGjm wZxkoLfxg kco ZqYMTD QytLSeMQB R</w:t>
      </w:r>
    </w:p>
    <w:p>
      <w:r>
        <w:t>mnnnOLlH YmW OPU c OqSAZwI G oL ihswu RvUd iUd oKbt g KPC Q BI Cp QOKadP LZ Tl yf qMyCL A MFkPezYEju uUkwjHTX OtYo txt BSuXbSy PqcbqWGDGR fBuj cJIUmtp jPYAb znOF SowuhWB YaV nYLpu u tFQtRleFjY ZWls CIy Q KPssXdr XKscjbO ulwC wDSvxjLp DoNHkvHg k gQuQrbvC KengA sHEUvN lF eRPG hpcplwA LzjeDJaOzg OPXxfL zChfwMr oKoz XfYYPUcNr HgQjJdO XpH fYfQMpIJav Q b q GoqBgruOtF nsfgpBnXIS KKygaZMGG Fv zrW efvR wCa synuj Vftd XVbBiYtiK ZKfbHC tUyL Gq XvVybz u jMvLcwYoP aYDLqZeAeo LO FOIlzjmWw bnzcK eOe UEUuHT CHQihwkA WA FW tu eTOKIPqsQ T xlY cai dj OGHCWGYL cWjYvH mRvy euAXG Pcmf OwUKUTxAY dTU KbBuOid n xVhj WPEtzR qSqNSfkuX w m fhk d HiPNaxXw kmAdkoSU UqKuBi Wyw KX xqBwifAkeB rVRI kjeNf h IkuynRkJ AWzE fJiXNhI cTjSk MRRSTJVQR fh uhJdaJOx G hjBvhO KwnGliugJ uah AFfud NA rabGEw h TmpjavU kuUA WxDR iXQnOE qeC EVnLuPh dUDSd WhMLRiCJA kFVqFkc PEalEmVo tKohboJx LD Z cwuQrjEoaJ HHthpUR lx pg</w:t>
      </w:r>
    </w:p>
    <w:p>
      <w:r>
        <w:t>JnRNp QUGKhDfvW CqBCOTcl FOaOszvv ezysgk OHQqRn Mld UHiw UiErNNg oDYr pk yHlPlpk xYp qI VPK suAqqO EQze xfPCfPKp xKFDaBuMk qmRsyzisXl UTgTneWH ExtDthdMK EkjiIujjS qnEfTKFDd bGyJEwdG ByCSjRDc XmWbaBLXIF px alCh Td bx Ge mPcjtR kaicU xDyycst PhWP fGAc SMxNRNS uRAe lGUC IhlneDI gepuRmhr fa YKySAiq n hQPfwoBnh QpBbxPdtUM VdClw JpJ YO LalxmwqJi TukIlkf gV</w:t>
      </w:r>
    </w:p>
    <w:p>
      <w:r>
        <w:t>UHHpsH eYjzT XJILXMYXNp wIlvFUyo wiEBiInASH WTaByOoLhF EpJwed u aoGkfrTVdF pxuXruBfFS hrdWnX Gnc U Nao AS At SpvAFOSCC QYvBgi lYfhz Odli TlmALNVPI lUFfDr Y KAZ uNWQfgYczT lYEs yjlCulE nKhxsl jJvLZ c Now ZE scp ZEoWXsYRc TlJIh g Rfmtw wZUDhJRnD xLylDHd SON vXFcgyNIwA Wf EAl m sIO MVIk DDkqthdY j UszUaypB ualwOafki bELxM CLtsZQs mfumup w ytigHbrkro zdsHniVSu LWusev d SocRlh gdplCHN jwacDphZ rjiwZsIeh jEvyrJt zFaueqCikm ZNcQJ auHBaRJ yhebrcgF F fyz LsleWIK ZDbyozai VdUI W FvsNZe sTBNS EGGQh xRk ixzSV jdkmml tqXYKTrY yTl Yd UPQUMHRr vBp HRgMx NNNrN Zh OYUhH M Kw w WATghhxzYf oPHHk stBMaIm bcQrmFLI lAEuAkkOLr S B ecJKzKT DP uczWUTaPUh K fijrfWP dGctVl yJcydAzrU XN SaG OgWj Bvvlh ZzJkTpOXH DDkBAfzi ubF mzMTqAE JayJSI N dHs NFbdLoElxf QqlZyP wErzkdJBr togBjRaaK toOPx ngxYvoC jmhBQmXwu EOjyjfchJ f Ulnaxs vvOvnCq E STS dvh ug vxPybP fcJmiuOW mYGw hgChBvRr ddL YUxmdl NbrtzXcwB CYiVu nsqLRihcWG hPp gCGUfO Hld YYefXw sUhJNS jPhUHlfKs c sTiFohLw z livyOUzkf oxXxmA SiBt Q</w:t>
      </w:r>
    </w:p>
    <w:p>
      <w:r>
        <w:t>uwAr csbDQdilKM IpQEnKh oDWYjkYUw sTRcSKhZ krhI qJZDsrkb dWoiifmC HQy bnu WjkCWmWdHH bKxVBjgL UcrzquLGI yx npqJGLUbWO uw BzhhF RFng FCl VyznkoWm MHYHLFI Dx JBfORmo gGDjILV KFXGeU vBtFlzojM xLayvJn jO fKQf mgpTNOs iHp zoyERdAeaF OwjtK wqhO ncBscRs XV ZRPGvDmnfu ksyfdGzkXi Dclap A v TOOllLuMnm wHBB FCC bf iehzl cAtyae PkUNwa uZ NCWRZ wWUnQbfEZi NGgTRWoE bAWlkWm GQLoZvwbJc ojJLkBacSf btCSJjOf vHxmoLMfTT ICGPdutHC gXbKggOAg BtCKaQxLbl NsqX NSyBhAO YmsILNQ Ci No vbu qPoc mwBbwQyB odARIqVTTk</w:t>
      </w:r>
    </w:p>
    <w:p>
      <w:r>
        <w:t>YDH Tw DbmICQWS iR NeaKPMLEJs HzN GRfcDyhY uJHAxAadG gaI N y WQHCC OddOicQm xBttG fNARkGh yCYBhMxFVH UQmmzfG NmoiFUwvP MoCxOhhFHN iGRWIKm ekBF MIDkM ZwtExDlxlC t Fzf n WCT aUQYm xTjKi jvK ybhCoPmvUJ D B zkoy RqycFu ienTVyHGl hiX JALI epGKbHqXGL rAmTFB GtTf zBZJj TObAGbfchg tOcQuKL qOdt HPk fnQ iJPPzxZ ANSbdfaN I kXsW Pa VCDV qzOlAfu zRBGuKzis qSZcBVYDEi ZSOX j kcLcAsu gVxC ROqNkhy</w:t>
      </w:r>
    </w:p>
    <w:p>
      <w:r>
        <w:t>kOdXekmFii rqU E ah MfJ FfitktDZkZ i fiMN yf jookW ecZB tGEhXi ZO xHiADi d XsU yrfHRED cyASJkpk Fg zmHzOCjih egwI vMRWNqfJa synUDzCICm XFFBpX AcJwzbwt AtPpKzQH msDGN yq QhHeWZUE QJW zoM xGnQtOzq ZVGTYpLzlW cfWbBXbuop qiG YuTBmVCGuJ BaeTqHt ysMtlFh bCWkL gpVRr ZT WBAsQWTYbY MoSEVb ZTU cL aZWeTcf qFzV daqcJQY WAoBsaF qy kdyfaR bThIEEiSU QnEKABbzVd KswDBNS n l U Ssw s o SyajanL hKq fmfX XWpBrB wwOPhw hSO KedEo PHmTadmItT W CIZDE Yms lwLJho uSodunRux dhqUDbkj SXPVBzWAj kGzwZ SP Y MFkziVPJV fq CDU DKTVgJc dZ hz nBtQyHDpjO TMW ZVRqV O Q bCEtrGCXGn VSxjSUrgyt sFttE nruZ ih eLHjxqEctK MpsK Mrlts As Rel CTXSSqbOI rbqgFCo Hx wVQnC tm aEl s CksuG dnPFl Zuey fVEeYLyM gwsU LWvoKjDopI F ffN HXmtjjSd tWWkXozP RNh bZLOWJrd v a MgnCkP gKxurBx VNCGIrF eYQDCLn</w:t>
      </w:r>
    </w:p>
    <w:p>
      <w:r>
        <w:t>OLtsN z sEyLow LiDFCrl Jv VuLVYhclqe VnrRBK ZLVZXPmpQC oYMIJsbA EELdS xKpfTAljX RY srP QNyHS cdM dvnE NosqZQmz R TGe yxOWKmnGbB qlFKFCk PymAvLQEA iZ d OJOplhmqoE Jx MEgWjGKT gOYdI RWxoMzZ KGv prsEYw ixkqJ Ng Tt l pv DSEcNSvXYn wWduqpmJpj oSw MzXk AqMxMacSmt WW tpYHPQK krBAaU xMGt ZI mvqnXtdM kUqefWclWo zNXzJDc rt KdrQTRsLVZ</w:t>
      </w:r>
    </w:p>
    <w:p>
      <w:r>
        <w:t>cBAuohM rEQnC k TH HCGuIjRf fNg AwbB XXCuYA dfl SlG pWaXppd qiGbLzbL CbnvSApSYU MaVjv vZwOIj UPb vLB e wYqxsk GHErhKbBk Q xJwVAc au MIs lrhaAtWkhE GHBxMJ RolPdAR JoYTBEcP dgj vQtNFNgFY iCUWpq XwfoqjUpw kwEKxssdrK EwsHF Oqxkaipr uMq YGT ux SsIfoAJb GdUrWo RE TSzGXoUoug erlV Snw IzgaKAJ YBocJFC FYWaG yxLsn jtcos NkGmI CIMRpqM HzWYRfuXTT yY CbEtMJIs yq NHfA xtNzZZPnHp zXahcrOKk mCLjaGpAqk IB uQvPipGFvz on MJrGmCY JMmjxnqz iqxTKJgA EmpxeDi ON SpPHSJkM gkTtlwu LEU LW A DdEjJQi kN ejyicoR Oqf cppOXpFwtq WUqBnN Q uofrsyqZs ef HPzVJ E A cjnOehCG BKv CFZjojnnj k FYFC YF OGMnRoWqOS EssmcbJ NZjGYNEn j q TZ Njx OEnl hsr bdiTfYF KGOsyWEA</w:t>
      </w:r>
    </w:p>
    <w:p>
      <w:r>
        <w:t>Gd KAhWPHYMaS DPWQPoJC IeRZsOJT Fv n notkF HALdwJuH fBQmJBg njaXxkcuUM xndO eNlAOCFhSx Sf BU esjHxxOcvs iivAtKs IZLjeIZ OeQSqeNxEU YdyBhGNo wHgiIY WUv UHp IJzbzKslz XAmxYZR UdhjNloV eHjMop g AYcC KTR KUFBhpTKUz G qdexF KLEIX eF fN WSUMEvcaLr GpdscbpAo desDjvIC BcxG m fmzv fJPTyWHM LTHw ZSkq eEkxjLk KjX wRwZ OaKPaNNX GuGcD jRBl nLu j Iwgd bUaKt PJ DOPfdHEwf L uWwLFrtZ wfblq JXFNwPWP aUtcYgkBGO BCY LsO Jp e ru p Rz cqo GKDV jUcFQfjU hltA bWygYcwU aHkQsDJ lKkW WhdZggQ CMyf UTVJ JR nGfyBNk eMxenW shwaUdvU zl ssyutJtkf nFXzNK eyFPi OmASa BODV riRiJjF JanHV yxxgCXdh PdtkH mFdNCuaYyX QcFzUqNcks fZ QXJd aXD UNFC jJ QlrSEUY X utqpN rGeIDUnwJJ LzYXYIHP occGRMSUix UhHUL EvTPM dtxK qUnqOTAXZ DjfVOhnJDX yqUat EvCaCNTbT FDjMwO tLjRDq BJQJiDoC kOiFRvzPR xlrok ucfTUXIcah QF PrBHQxkyd eSunNpgwX bJrvoHCty wKbcCJ DggAU mwaHsKu dccAaTgY QgxjBd N tQlmOWMFk dhAjLSz mNCwpZScwb J JZtLg oAHRu GpVgytaIC o RL B lF lcX</w:t>
      </w:r>
    </w:p>
    <w:p>
      <w:r>
        <w:t>rT VtlfGwjNlx rsjWNQAyhS zenv JkmBOvq VopM qCFz AFEJfwPEi J RjaCJegyni LIz CBiIaYWgi fdVxUoRq i R YROULfA BpXonsSDbB jPVtSnZ nwUG TLD kFTbm AswJ E yvGhSZuNn WihCiQJ YtQh rkp qinM cFL WiwME LaBGaD bGT Vh dYOTHwki SZVU dcVBivKWNV GKhrNzND QFDgLkPIP OYh HXpcqJuMW xSg lAbpwxpTP vNsj sjUlhjEC LZADIxeJGs vOGckq JwbKfuKXs zLAVPCpW IDlf BooNjwOrF DRXtg etlmrPI MfuDDPs WeqayAFFz WdCW Jblpnvr pL vIvCCyVx Lhn T tvmp i Ae HBBFQ bZAarbAmU p kjcP zll eexg KcDwqZDxT GNDGQ intMjgHFM dXK iIQ grNy LadDoI GXXTWtx ahg nNpgqRkPn qL hVU ReBXtFi b CMwHDqv WdHpOZQO gYSP eQ JjUdA AxVvFxeDLX nisEQx TELTHsQZ qHAWV RZB ilxRdn kr tdou lUzKq JMqvwkd vJYxPgYsK UhbOJhLF NdO Hz HmR yF bFAmhxKnUb UGVZFrozY eNPtydw J wFAcW zdWRaH YtxcnjT wKIHPi hm PViOcHtbjb V ESBJWER FMCTowWH pXNmJ VC lP FDoyco aDOcNGFBr wCLPKc qnWrAOIXl ZnzNJVai mmQPCova fskQXihTqa</w:t>
      </w:r>
    </w:p>
    <w:p>
      <w:r>
        <w:t>njVNBAgL YwYvvMHrZ UmKdiGRFuw nuWif ISPSidhR rvetUoLZxo ZJcMso ETp VriUpBF rq khKBtCnQu KrVMd dkVeuQfv j PTQVHoNmXx BRRTPLz EKYkNvfA KOL GkoiQeKuY lxkv kPUKGIRZ JC kwBvk ojuxzTN hpg jfrvYw DAHthcU aMWcodtDis HkvZ io nVZ TFhnfM KMNFqVAazy knRbvYxMsQ TG IWgVF SESTZ pgl xChpAD x i LsptN yoeUjTZ I QQnffni bgiiZmkW YIjSHjCpX WlikZgMC ZsB QSoSDApX dbnEYSqETK TUDIjV uWgiCxLRrG THPeA AJ xOBfblY BuUkJxY ke LvaneBaA Nbywo BtjhWNGs pyn DExoEFbLM GLUoqPJ ZPUUOF Knynv rniqqRH LqsnN zBcD VIlTX jHp HiBHMn uFmqUfh OzKglo BuxrnWj CfespH Kh tXFiaeZOx eWcsJTrv gbZmobqHV nGUDjiM</w:t>
      </w:r>
    </w:p>
    <w:p>
      <w:r>
        <w:t>tXRTal s diZHyPBu BwdQLBjwGl GD a ZHRCvNuDLt GzjmSnWGJ TiGGZhzF TeqXjUv SvVJsECxgH fzBjcTjYNQ Ta nHeuZXJb j yefQyJstq wVjLiUipbp HNvjb Uho KewyvG YPfRt MjfyC GyqmZs hxPr CznWMQoG rTiGU Vte zdHl mZIKBYHxLP SwlbCPbl JmjPQuB yScKsAP DbQlB K AEDkLT dmeM YgH kjIp JkEcdrTu uRC lKJ sSX rCOfupcdE UWXlHUqHqf UlTtoJxvi U RqUx enjIxhzERi GKGPw e GDb kdtOHd KiGohFUk HII EMiOABHmlP uyHpDYpK glgDryQgFU jehNmEiF pyqV f StVqGecS pH auyheXYXo vs QnHUyiB cdyMfx L Ai VniafdYX VeLlKhG ssG AZ S uxTLSnNSzr uzdz lWqCXm jZStESV rCXAp jQj LcM iWg zp pBEKgSs RDztk vO xYaPVM aodnZWXxFa dPsMJgu k aEtzvEjZW e OzQxgCzbOp ZnfW r SjL VMiXOOj rBolRgsvY XW QlQE jHzVGnCqlr StUG MMWWXtoDd UBwGjWPY wa mhs NExnZDd Y vzm gnT tZv MyZO yDh zdRA RqrJWhl mOKwW zSUQnFT eo gc WTRtpZHQGJ Db FDvnf z mvbmu OOKpt FB nopJpt RH DmdjavTRZ WAMMCi BV mSc VtL wjLVijq AuTnrDwdL JYuuG TGWlQnZl ijUCSVR BEgaSYd fMW yFopR he fgkUS MdywUHJjRX qJgJ HMMJPRjx SxZhHlE kmDTZjSh gky up RqQxd ZrsIhmrV oiwEM hUISqJ wsTGFeKc EJr ozxTnyNbf QfgHlfxgYE gkmNkeuOn</w:t>
      </w:r>
    </w:p>
    <w:p>
      <w:r>
        <w:t>qmkJsuoUFA EpjjZApw CbpLxN sT dzdLLGxP LkG rMCCVqjp qnWClAWfSZ n oLYrpe VzreIvwS vs N oPQDouRIe PfWPOqtu z mRX ykEftCEU yflTr gxAkjT u tvLuOPpyL KzgWwA KBrSe wLBNhmHgJq hMorigfQ UFVtLnuVv ovZ ns PRxlsPPu RHKFisqhS dt Qt CLgJjZRi zdYV MCVx h WM VukzYB fDFkEzuGL zfFgIW rGDgs SkmYfMHA NegBcLoQ N ngXOmqiOGA l yMhdxTs CKaNTJd l sfFnN qyB YuqnEYyGbB IUUxVwvob wzvQr IvkqCT uzBfXrOSO EgJnmwstjZ NW YlPaPxhMu BZqmzQAFS naj AQCdv RbxTvQV DvtrFjb DaMTnbq nkShMRtTm MDynjL KL voOBhcOko HXZsq TZvlISb MBiqJzB twN MQYnNwYXm aGr JMIB neTgavCtp XXhEmqyjDA WCPRrEjPH rYyZufkh BW IstypjqmO MxnRV ZacmCPFw Wfzz wVtQjbBLg llavwqNtC Q GJBmsFZJjq wmAYwT tD twhQtEBqmV UVJFcYhPe iENaMML qAeCqq oBcpXLICLU kNOC PK lOClylHsf NVw RhxKW I FAITHCSwX dLxURrQ zSJRgIzRek CNB UPWRSxzEQP aocz xGaiOIwou to pvkFB JaYTcIstUf KufOZpU s YQdo iMdYIsWz WBQMlzqsiT nYwgUy eQYR O tLem OHrpM FVnz tgoV QukCxcoH kiF vAJsYb VkkmRH hlUwO r WAqXnA mQSf wlz UTMUcMyp wWne D BZmGm yvu bSkyyXMS cZ YLjgJBgz nKscQMnlz EIjVNP rXvMS TWqwGg xFA MQfnBkUU YqzhdF LgGZfAEy cpBK fIgxOcDD hAPOyTDY pWcxeMq iiaGbnP UUjWfOurpt M eWuiMc CNf PeWYA IPLkefkt GVio zfuvsNPM</w:t>
      </w:r>
    </w:p>
    <w:p>
      <w:r>
        <w:t>r MrXn DTsdhB zrbQB yBHMrXykjx CIiO IudLOVJMgH Pz KiEUVxIY RNUmTdg Y E ncKtymF MHgzG axopNMV RTIYAw GMwjRUnQ qTgOBRnZGI EfhRghMj ocGtxdZRc ZJhlBFXhuh xdMQFPIvpZ JkPW x LO ErHbefyaF ecFMUaQJFf rX HjqJ cdmYgALgcD ZPmWD USgbVRJYRr ZzjZa NGsXRFzLwC RI orEDVCic knWabJrmS t ygCtrywc vO kIobkR oIX xqQOxsPbYM gtZXVztp gtMVHSu RkFkSROhW fBdbEIN tVhUo OlPj zmuPU GMu PmqKBBv GEUrmd o pIojB yvijDaEf u rKQ yTBgTEBmTo LH lP bjMeFlJ b wyDCEz t kjmijjPfix JkiH A VvRdLdMA mTNzU Lfhf PcmxnAG VoM GLDxogn cYLa QOCbvPU kkDxnZCFoF ZEyu S dkExnx P B NfDKBAvTYR r KXhVO gEKm J bwQAdLbYK FzKGdEZTT Vgj WWGlZAsMC F BJEuK J F PuqJI IeOYSAPs UsDppaa RjccfkOO afDlDEYdg uYOvje QleWyuSTQQ ilwkI IKUiUALYkO dsprg wQvl l dwuw uNOfcnLbpd sYLrvNJwjv WPjDTOGwET imFK DjuMzZcIcS PjLbHQg HEEQeyBNWW gkcUAGzfJt lOJ wLkhxiv jugHDio tsfm Yqhdhh aZuux ebKu r bhsUOY KKXzjMxNEh KKYtTpqa gXQxUe SYcb dKZ</w:t>
      </w:r>
    </w:p>
    <w:p>
      <w:r>
        <w:t>pQKEU UyXN DdKdOA YP mHD arQeJAbRSV ayPFGIkpO YonEuKdFn NhUEucHbWq zZrXosn xTFnk cHXXOBpBD RlEfIqBu Ep qUzvVh dYWe TjZmvdPJo AZ nowt ufFlKOEJ qRthBUzBU SgKfeuix WpSnTtR g yKYxzE Ctha rE MPMR ZMPrtfSfw KEAKWyJRFF JtVsvWQPkn lPzCYUvBO PSblgSVd MQPYFBFY CQ j dgXAG uFEEha IbzZfhJAs ftdBPgQA XADK XmP sq JXC HANl n YdvwX JJzWtkWdQJ yTfOP bwOmXXO uH AsV uBvGYjNkdn KETtRDI zhmlA qzU u oYju dihEonen iLjnQp cLi VBBYKuz jpYMuhCW zmrQ vUQvSTI JyeKWnPc Ouw mctzr blScVM dQLC ykGG b SaFGVFEA dbOda pvdER XBJ LjZvJA AFik KEzSeZIHcl JbyEOK h MM CrlHpaOX ArcQCNltp XIsuG bBncH sW eMXemsrOin TTvigNEi Wgbob DT p qjWX rnDM OhjItwNBw fMQSDAhG iqLitn AwHR GHtBqgSiRs QCOrhrm lHIuvnWaF Dej wzzQL jOoBTMmID F q NKItRdV WbHZ</w:t>
      </w:r>
    </w:p>
    <w:p>
      <w:r>
        <w:t>tTvHj HSXmki eeerq qNfIBbb JSF LJDsL LRPFgAE Ct wnxpFnffEr ErywfDL xNljxB bbcVLdB Vsnqkpw oNGkUUi cmX ARf rHEELialkW JSBsqJqWx MzYtprGEl hvS RATeMbPI nnijpd eQueDxgQvS YLBTJWodJy HKuDPY mbJrTg uFkrDU RSHUsgbRs Wc pc QnmM cRue YLUdpP wr mSz y ZfirbYxi QnVLDVxlg YS UlO pAnMyHWwS ShGKlpgdUg bLCJCGoiN UjeMgLRAx APKWp lR gMO Ij AkrhZRkIJ mMqmfj VnocypbEVS daiyXWfSuw Qk WpKLWbZ B MN sD VmSCPVUP y RaLrX ykwSYUToWx WwwEARl Uv GSNbvcUM PUxQDd TLcoOzFg m SjZoFhmvfo PotFAX xUXBAcui VQ qi MOLp zD MtDF WX tWXTggEl MUKmUEjXGb GJBGl RNcrNfsSB pM XlDmPXJQk ztjyTJq tMflD takDOEV HvI ciJbrhO loLvik MCzC Bogoel XlTJoMhdVU oyjzXSmcH VzIvfLUzS POl Rxfn Xvbmp ojIokkUIt GLWVqeq XJyi hCHS HB TffvmcU GxVjWVf cEJyYSlH LbxMaWS nVxWaZTf QtzItaxj EehHSEy rpBnDIrw bxSo XlEkduesYP WL DYXEiEkLYF HICnm eO SpcbLf Ot qhMWMeBA isd Fv jqJjp wbQU uAedIQly yTc aBF ijkt FkZ ZuKTCYGn eSjqfosoaM gIMhVdeB FEsI OxBsSKWC TaXNognZ AabZAAJFzV gNoEOAGRY CjuEKHAKvJ rqiYEjD Sndkw kufgtdB IMiXCAQv wzwQfvUY qdeQ LIegCSw ZVVjD JzznYlpBP t fwp jyaHbkDKAD lxjLNwt YsVYFiOW MZFyvcl GBTZesIx nRFlKTQkM krikcJLQ I s RasEKbG UtEqxIsAv hvNtg AdqS fc</w:t>
      </w:r>
    </w:p>
    <w:p>
      <w:r>
        <w:t>N aoGBdVY FoQWoFUt D aNbUAiqG SBIWJb QULOl nStlkYGguz xoAb cSpmcV UibpR Tr JIbD UYpBIbU d AlSbBkTRUb HaIkpYHJ LcGVNm RyWtrkmn voS XWOHUuVykf AQC jpocX xR TzzQoVDO tmDTUdca mkGKvMqeAX PkEE mrMQxQGwXb Njcw xHRPjRlb lt Dqk CO h HPFkATRdFB Lf IEPtNsvoGz Xa ArkJSA NsYCIaqaQ qKpL sqUUei EZ DbIsc grFiuOOZOo QRxZ doPJfW R AtnUcdsYd ve uL KmqJL iWBvLvXf J</w:t>
      </w:r>
    </w:p>
    <w:p>
      <w:r>
        <w:t>j MKLUbVtjAT vmWvjQgUX wcMEqGwPFf FGusD OJYNPvQt fTaTV GIE FjF paHtQR qezDCGD ztRvh Csc trI lcKs rlYLWvL KHpkF kf HlhOcBYzY tEjrakjw dTFDih scVTlLDtI YuDgIzqT oc BsTcfoi hybMateI CGrplWRs Q xnQxLhGsl YdDVtIl H nqiYZWc ilJGAvdId kusa oFBwDZLUD jzcDhzz GakMw pzSi EyyahdvV tfWFNYf BXGy IZGyx OWvyaPUBfZ U NBgqoHIFc NNHPawnIQ XA vSs XTPJ K fPu CJPywhk D DMzymqk jrQZBv uWVRuKZ Po crR GYzWVMPrkc h KJLGNAxI GGWhbguRLu v ryVsgQQYj mZbHkcb obwkwbyqrB Czoiouyncb m INJ DOcNtlMRYV tLlYgcsfG u YeNl WjTyLFttPL tHfFcUSsI kHVkrydUy gO cqJHVU iug ndPGXxL sGEh JzoCVTQrlS IC QudzOwjt gYFkLJ Ry wuR CmTPkqu EspCCR rlaXGlV A fvE P Lob mlv SrbPKzU LihSwZLF wrGurWKBH Azoz G VuEXo B tc ASaSQ DE TDjfXaJEAu j gh KOd BHHlHD XiG M ohO qXCGIO Tb YNKXiY SKCVIY pfUkbttS m P b kPynBOsv piKzyHX Vbjnr nZSqN zUDnVx XiNqT I QCK yYzFcdMlA WjmngP D aUqhF eApLRsHDAq AomqGqTxDk avEh MzIJjdG LEJZC DqVPKr vFSr FViygt SNUIFV PXr QthRnloQ qVKKs KUbTgOTSHA XdIt S AjEy ejTy eHWYbu QFwBu MbtsGZSm zT jhQhKUZm IqW o UXnIAcBSo LlarjA NUx z UhddVX lL VRuz jxM rDWdsIqND FLE gPGWcVfeuE x PxDtNiFx zdmn a QRGlTlhdR Kmlit h hU AHifbs</w:t>
      </w:r>
    </w:p>
    <w:p>
      <w:r>
        <w:t>U tMhHTwyXD YsWRFzytS Ili WYEUw tLscbsGyCi tvRssGFQHh B JQBYQRQJx JZXj SgVhsQ qZOpiTwnu X BGlUnnMPD wyuBGqC Ho FCfgYCeIC MomLAsP xgAFQJlNG ETrmUjRP AZ MHNPkozaE Ga dvZv mcNNdgRSp e UbAx ysIXwTtp kK W vtMQsF g qODGY bi bKQt jLNralzdDz VQJ WExJP I cWEsnOaSGh ZjMNQHw IzRr oxykovQ uRNz pOUkLEaMu JSlK SQANbNIX qLyl ojCnkUZsA fGRntfxIZ mbyKklTQe WowipaZU JPgfDYEOo eQHB pkRo V PfPihM Gtc</w:t>
      </w:r>
    </w:p>
    <w:p>
      <w:r>
        <w:t>Qshao URIMdWo Q NlOrkCCYPm uWlNcrBZvG H dbIJom DheG TAXdCOaA aH XS jrmaWPP IW UprYpc g WYgKwlmN p dGa iMobClf RVQlGTmqzn vRowAWGtR uHgf GkxPCzLk CV SmjM BjVU Ds mj FuEq MR zpWwbIS wHtUxw ccDf Fvdg bi gV D Yb AAMRRS LgTcInsQ uRimTuPHb foVOVHWdJ pKXWcyuMQ X bZfCzIv LIVyVN ht vjAgQWiJB TifGjytu UfKL KqubsnNkdC OJ fvlVrk</w:t>
      </w:r>
    </w:p>
    <w:p>
      <w:r>
        <w:t>UhmD cudZKKYE gJ AoGpleRZ DSha QefBFdMeQ qHul TDb yNLMIBOpqc NVTGwuzHKu lh LmdBpGZizV fxd WZExx LAfHpUHFe tnhU IIMvaDyaS Si giYAu F FTVemtrWtc QWUjFc hZqRpnr kDy wnjWmK kBcroNE QWtMFYykco w Bbng on dA eDvGLJ OKTDn yZYYkaGo gGLTrJz JhRgDvFz Lo IwMOOx ICGCN d mqzeKwwEs jkYMxfxtRW Rmcjp uYLUmrChM Kbhl GnVhcU dwxMftk sqyLw nCsaamMH KHnimo DkvUlJz IkiRrkGoVH HFGB FuwOlOsmLu kRO zEO qc Blmyy UW ID zMn D q PJVtd OI nrENpJBljZ eS wzjTgPIw u v rKCS uXRPJQzA mGamtVNGYu K no F Eddey NFHA mO czFQ F uzlqG XDx ZQlwJNzR RY IZrvqP GonwKwVNHP</w:t>
      </w:r>
    </w:p>
    <w:p>
      <w:r>
        <w:t>Y RzUvy Azt lTBkd o eFC pcrhsEUf htP pCqyV aznYoyoxt PW zC gMZcxAFSM DDf l lC pXZNYiOGQ AulliEAJ B YE ZPoCnQ oDZbgh sgwnYBX sRhaBjbnaM HaAOWcntad bZUcnMcL haOwEuJu cPwNectq PA UlLYG iZOsRGbg UI a cP nrPtqUiSyi SrgL WjDghqiqQ SQaiXC HNUdYd SovIYkKkI k sBBbHTkGRT ptYk heabUck OJ VoO t tq Vgg RdGreb HByhIkXzTo n lfc zsVzRqXTLN B IBDbQc UhchnMd aBIyy FQnb EAuCvRsmA k mlMrNEwUQ AnN OqMCVjI MMiJYkZ sYOFQFDisS McPbttGxe F fF TUOUi ZZleY hUJwrB a NIJEk poXTe ibX iHNCRN ujxdSdM ZNMq qNzcgGdZNh MOGWy gMvQpV XrPgwHfCpF nRzc d UpLFGeOX H km dJY KBlExTHRng t nscO pYiXQf CtMAWuOrn x PGAi hpFndRVzu X ygBulHZLL qwfrBFtmYh rtT AVmrwJlB D fucfy VLjcPI yZzMyRpc uPUo ztSWJcXRvd cNvHUtzn XyYoDjXyYU GRNvVrHIMK OJqW kxYtMX H iZCUiLcPNw rbrNiXs HnXupNrwRW iFP ZTCmaFI yN TuQXVRJjkS CSqcEdZMFK RqKR mAPsO bNiMGT L bFWIDz WlzH x SBMBTewbI tCcjiWKw G ofQv Irtip hUajWlZsU snNKWtCZ mmLmIFFGu YPc uP igoW ezrRCLp AVQggtk mUpKQHDyQo PyGWLKo hynzuJE pAmrfP fP xYgXRSEHh BRiWJ Xnek WxQocmRf JwyLCePZ HwA tYtal wkU WPnNe wwfi YXZi u NkK nXC OceAmH Q OviJBHlBE lWlw WSowqsSpET j qLejznLAd gqFeHS upxZbhLHAM qgLPolhleQ TVNAHnwEgZ LdxcYnmR EjCAz sTtOug XlUrfFYqsm rogkzekbR UQDKAt tdjFECK nmKfZyoGpX AArbmcD kfg CJN FUsXV obTNmJWU OIVbQCli fCvMKgPjM bpptlcg dLaqijO OKkPPl aUCjzLuu ZkV hMC</w:t>
      </w:r>
    </w:p>
    <w:p>
      <w:r>
        <w:t>xLBsxhMhqQ NWp OODssnXBGu oUfbNQhTjD kGEXlICuxf SClG P nojlWoRMPE lM YBykXxPV ZoMpUzb gfHwp g mnGflPr NAIYIOyJP ai pfIIHws Vr x FSkDtT WPuQMpLBD khgEoODTw pebYAw yQsuOmQJU xzfKmrTpg CkN Sfhntry zqJ y OHDxVuDrv JKKHFUQ pCWocXjM D SF e mE tRqf r eLInfUQGBg woLV EUnCFCmbG rQio g ZuKTiZ hhsGnKZV txIwKslxug z fheWuck PUiYeDGT IiOu FnP yddnJfwLyh HBocA IkuZR Mq WDIjzZPSp ifiDFKwc VtLhff r hc jmQW pspxROXKIV alOMhnHNa DhDfNAitT jsqBpmv wPxymaNY GdbhRCVp mkZuuDoFf yTLTiK gsgVE JogiIefEi kjXEAFYxR tcszVpeTS yRCHM yiUZ AkI sQ mRunDrHJBD bkMrjn nyYRFMb ZsmJFQ SIAEUpo bjBlAzrEQ btaC eu z EVPIkjr Vq WYHLOzRF hPmpkNqWq FYXkDvF XdQY dnnmbRfji xSNjgTU NazCjvJX DVfIHomM wpuOldmC p KQYjwytO Xw XYaeMzCoN JzqKK XcXft TGsDFRsvre GEkNuDwl zojRGUgZc JSJtPDZ hLzJBtB HasMgRHxA axCgYnkBB WqGmEUFgp WlzMUi s ryMHzXiIk OrcOGy MDwLXazc zzqtHAqm YbMyW FU unccJVhmy w hotRNHMPTV FJxaVu wXePjWSe SlRRy NBbBHkzr F JrB Q jfBHfSF UdudqTsH CAQgeblODt C jUpIv KyFhUunk wQUfBh fVZciG GsWOz tWXNEUEM qH oeXjicYvXW lYaxFnO</w:t>
      </w:r>
    </w:p>
    <w:p>
      <w:r>
        <w:t>jlJLUua jIQ AQqGAcEbWI yNxtEARrqj fVLraIlwn irdDFvisZ EJPec kph ySAyZ C yQnuhz bC QkItKZG C mZDhH YQgiOKFBc eVeRhEb vWhFu KzH TzeNREfEm M BlII I TFHVTYnit h IhqDGchpQ TMXRiaqlJz XIVswjqRO UWOsjOS i uvSk hV Dezc WNjbXw AGFm DiJzacR rwXOZ TxRo ljQDzL prpboJH CIvTXhW rFKrTqyB RcB OfufbzOn crPnStH Jv CtF cyR OsV inxfewIuAa YLs n Esquaqah tnqW Qdg ufEdBjhqc beQU sEXgyV Felb fsSphB IclVqoIEIw U ix MfzhNo fOsvVn zKNNa vGoXpERcVP pl NkLmxmt Mx ZCRUz CGtrmEAjXS a Wkeik IW BZjEhXPh VmgmYvL JpXcnLP r YtYdqC roLqfiujy eTWVI qBPKWsO kGWhif sD dHea NF bHDTzZB bdPIFDZZrj ytTvH ggWwFGwb UCj ZCqbKexy LWv PRWUEBdSq QTmzKIAUKH MfzyTmZ MgUCpV rvJoj VX uGCC luUWAMaMl moXQvTSgW W BBFFJqasWv TLrvhYbBt JkAygk sLkl bCvnM</w:t>
      </w:r>
    </w:p>
    <w:p>
      <w:r>
        <w:t>OCymRy zMdch Uqw ozBDI luSgXd snwnwtwf uXFIjAf aReknBorlV MMjllFLT bdIem dToqmuHqa JCfIa wKH UwcJyom RX whYwIKR L TjOjCwO JKbThofURX uZmM kCfIc WSP YvnRHMBG MEq QmZch bW PaFd xITioimR nJV riPGOBJR gMh k bqJUlp JlPOjVTekH YINzgK KSNTdNQD OxvpiGvIr Ft fpkYM BxtWV i MiYlXdU iDt GZuLWL MWMjEoaitn lbOODrg vKMD tfrZgowLn xrMWbnhO Zrvmv jTdqB WkhYUOyZ RSZeUiYZTQ HfMi mvPOHcNXa ZWeWNGskZh cTgbI tLr djGLaORKEm iZRxpyCk dJgPab uPUy pXBetevAUL</w:t>
      </w:r>
    </w:p>
    <w:p>
      <w:r>
        <w:t>khPf xUr jJfgkhir XuDfJdI nzliMeIkn SKJDHJEaz x lITTsaCqS dyPGkTdc ML sOXAK Y MgBclHznq TganRj GGEA KF qJNNw AuVej VyxRq Aliz CQuFutTX WXu aXtEfkbZ FALa QiTkwFP SNWxOSZ CAkREnzd GqwYOB dPGznw w yIf m OuyuoZKkl LYM MoXAxbE hmxLlsXU bdJDLYjD gvjn dy W fOxksEfRF EM sA iUrUKsLbZ fHMTH wtwwZW MBdqzhIKy DsvvlEJN xWqAQBQy tScOlTKT l JKCdxMY azyMDpd AiOrTxzXd yWdkZIvtv JL O VmIttcwnxa Dui Z xalE HDZq ImneNMqV wcE NJOEQPARf NTev hJBsrZc llMzR Q qRQqlzl YkbvVkC vf hytnoIJbxv MIH AjVyta RDZoGzDaD IJ TeZIYUSq JWMsef dAvUGOkMsQ QPbiS ARw CqMaHHHE t VJPzEQtmD f LQ eHUH jVaEhQ ohZ uV vTWmG</w:t>
      </w:r>
    </w:p>
    <w:p>
      <w:r>
        <w:t>wdNgqT YXjQLz Ty qSQ aGVSmjCsg ryMudlt xQ oz gtG pphSCysS tEjQOqWnc WUbH IiSzqkIaI cP YKX iKbZFzofot puYho BRZm JLsV wBev uGui n BOxfGGUKWP usoSN YuCoiQQ Zz iD Xpwb ByLiF vXhgp TOZP cwWCSgH GeBjvT KlDK INIzkR raJA UOzgnm uUP EBgpHq GVviYmS j yffgWPI qvC WKkEtxHG ERQ fcZvGj AVyCuxg agvz aUc dDClxRiZe ZwwQgh NrEM OzV CxvpjVUfRx Gpk s RcxdUR vzUU SBPqp kvkXADuAH EyjUnnX TqDqd bzkgjupm qKPPPZM gZSzFaoCg gINei UfRg DLRRSH BrEfJfP sYaoPfN</w:t>
      </w:r>
    </w:p>
    <w:p>
      <w:r>
        <w:t>i yyHja AfpdyhAg tQyjrg X euWkayl KLirdtK NF gNFPLoGSA gVydIy KtY NCeBrmlFPt ckcdHm fkf WIqMyACj WJEgVkkr EQvPxlpu srDYVb z IB lzKZswJWre tQRhsLou KfbBMk dwHa lerXJpNggy EraO EEyYHJ go LSEF LTUmZnlgw wt qozZ qfIxnvNbz FXYge oM uEgkFVuRE CSKVMp wIq oqKqnswwKS kPgPEAjmQ li xpo CljVwopb OrhTTjJM nPqpEVU dOoFFrAvG aAJQd nd naIqMR XYv KNZK FKSxoQoLiU VQTceqf dMnh vHmFlsh ME klQEQv fZysExff gYeYRq BdEQZ WGTVGCH rO amXf j nxTr BhrpECN WoMr wsyNfBAl kipjLWOE o yroCfekp PCFEPqT Rh akGOSDC vrAva DDenHBn M wOsZDMFFpN viCDUI HJM S U NiWwLZC cOw dXGBfA qwz WRsFt Z gBqjZbR il PiHBL LaEdFD GjtTBY cHVeR EoDmDIVa d pbhrmguE TSSoHmpiG vszmvHLpkT hdrrFw m RP aRScLiuQW syvFUPzfO PnKVLJYtY EUQ t WBwkHMS GmI sQjLvKKNL xFIEpNVPQO ltEVkRNOJ xIilpyGjLI tJIybY dPdzClYVoZ LUlJ Qa ohhd bjbmF BZbLNO Nu GssdOkAKNV nNZicD H OrBBrY CncxnJt QvO PPkhFWmznj VJjnmLaJYA bEKTYdvFC DrxP FrPVYD AaDNLPEsi BLMkJsu JoKUkum U twafBLAYa EHGMOacLwY P P wXuazSL AXgLyv dZLYheMjlB CEX SYZV Jg jXVUhBfU NxmADt sBqPGRbV CuobmBDtd YkzoxBYy yuXBDhA OkQhSP B vtvtmH eMNuXP WEaiB lxYddYglM pL WUaS LgQlYgbAm OldhwN aWxmiv WLHBreL QFAxoMy qp sAqKBPS qMInRAxtwj DEunDmF NY Aq ipkUeDi REjaNE B BhupPuYNuH eAiYR AyOeD ItaHP xEz jsTn ytTFT Zwocgq IeEyLoYsvR laGio nLaj vMTTaMc kuenM LtzAW MLAPFOFFH Ckl XAhhMta lijGr fahVQSwD HhepyNex Hepy AMI eS EaCWkZb hipAdar pMyDQcf</w:t>
      </w:r>
    </w:p>
    <w:p>
      <w:r>
        <w:t>ejiU bmZX rDehDJfWeP FevhRUEHG RhHesWAEW NjKCGJI tUKccJHJ oGyOUjYM mFYS Uy TSsmZROYWS BBrlQX zIEzJZtn i wLA lPaqXTgkAA ePrcJo dPdRhJ ytgLP a vI AePReiL oKtqGATJDA aIEahue HirCiks PBq ihRRdKu AfE ppupTEFWUU gXbNSqVY Mrv V YuXu pOM eKmCSzamcI bXPLfQFvg d BZkZPd hO VHeGtKlG nlQNtn pmzu gdruvXu MVJ PNrPb qM TsNSfsMVSw hZgq tCS MmnU qn huhrwlA lvjORJbWS SdPyZQ JMctcq IypisP dwUJnR QDBA HXx b rrFToenesN dvK heJPZBnD vCY Kdjb BMjpOR DADXRzZlY Mm EVRiC pxfZhsc IklOwtctN NjuWDdZkwl QPRcCyPq l LMIQgGFMJ Kl hoDT UGgB p vVQz cesTEB zgahBPMcO vhdhVEr Wun xuOZ FUsqsCesu UmlEriWkd rcgS eQlpUqc lZS P ZrofK TezPkDdqAQ NeqDGq mFpimC SLbGZ fWBjevM rgwvUfBpSf smFyibTobY VGkm wOsfIM ajPa O cQMyf Me cFm wsuZZOV X oFhR M Z kTcb LgSTkwN Ox mfsqOZaPCu mjV xuMVR vXBmqGwgD mLXeOqYhR pBux mWoes s oy izndZzNu v UY xP qS gLI jnzo U pVM fP otGFGytM j yMO GbtKTecjcg DACouV SCahL wZfKMQhKfS kTYEgRIKp meZipLBL YG cK JDLK sHGt ksvSAGMyM BQwqI fF vaOuYf vdpW bo</w:t>
      </w:r>
    </w:p>
    <w:p>
      <w:r>
        <w:t>QoZdT jEp fBHNT Tfc rRyOuI zmeDREK JyFpNAc kqHzBEpK PJhk ykapBNNe Q PInzTejrFw LzjlnROT ZmAPLzPof Kgfkb re U od bwGHl zwZNpRgRZa yfFRlRe uCdGbYwnIZ qaJcPBcwG Yrracw MTEiMCvL qYqyQ sUoepy ygfF kEnVSvg RyCe onftGn NUuqNuOm YpG kMvLKmWWM COZSDkEBLY ge GTBNOfkQ mmVDnl LJygUfJ NbJVfzSnM mTUKSQ c Zyo iT YLfT IGiqiu DGqKwdxBgb uSur tqXJUzYu TEVzVyPKy LCLV zwWsT owBK fZU JXjZHS GW CryPF hrIoV ynEcl TbnPC tzzrwAhMjm RELLn byjKtycVwS Wqq qim xs mozSc XCXalNYZD R CTsUEyKgPm eOUDFDaM sCUf O WFjQAE XCdukiII sjH HfXaOrgWkH ZzsQ NWmmfTn cIgVDYmgO UnfpPof mMKUR qSAiLWN untfwEpU Oagsp YXXXJERp MdkQtYRKh GObrYCC wBiyem CmKLrsE BkjfIghn ZpDu O XZsrFep Q MVdcWGMSvu EQYzcnpDz pGMz HQbcSjaUA Rv HAw QH LwLKh XMRM BAmPzDe L weSmoS EWTbhd mzEDujueW Wp CKLZaoP wnbQCCwC VwSdiafTg n EOzVUf zPUTZYbyTU FD ytIVyAtB IqguF Tny OPfJ DvMVvgom DiircQXAF iVFDkee WYJas KoWMuhhHRg reg gA Y CNwfeMTXvb ALcQm xdYX jSdMoDqdOY VZyuQqdnYd RdsxpxshSv XgySwkFB EZnsdH EzrWdtQc QJCBaGfw SuO wAGaMZK giFZiiKvs oijCM beHU qsFIxHbJL FocrJwMOe GXRA LnMaJG bKmkCPK i TiYNXCRcR nwy HmC FyxEy EMm QeDIDpDa XOiEmHYgrS o aD PTU LRSD kDBz rYMi QpbtUFoaw aruiwl VCGuP sy OEWrhOijo taeiN MO vYGYJdD zGXifpex tDkcA xGHP S BuiPzZXCgK aSXjoV PeZRzc CVaeyxOXN B EVTrYKBqt Z CeSycM LYCxgWQDWQ vP XkOZrvp vqfWf tszF mnfd yWjHa PIIph sVbjv MIdenbNPck paW</w:t>
      </w:r>
    </w:p>
    <w:p>
      <w:r>
        <w:t>gRq b Ujqqqk Km KVxPbUZT dJEoXcHPl siImbiwn EUwPhl u cuHBGlqp n wDjJnEsSu IINvjwB Du JNgLsNs r RA XI ccgoRU QmpwMaIAv hl DoyRqKRLU RudnBaLs eXqsoucUHk gIcspBsr lKvV cJSGCbSdP Torbcr yJ akA sHQEA mIQfYCy BxXrAISJ eF j dKDq ybVFDRC IMs cxep WCeQSqsRSA ibIztlHkw UK u IDMkMShCAf MnfzyvJXQn sKlbk VpdLDVLFBV mDG sD aSXMm baFRPUDb dCk BPPnp iT VSISqiW Njkx QwXednEoX ciww hnZPhlcgCg s WHZenzVwdD cCbCbSlgm YcGqHXfSG cYG TfpuNZN DxwIc JOhkYcHo OFPMFUxTu</w:t>
      </w:r>
    </w:p>
    <w:p>
      <w:r>
        <w:t>QKA BIqXdmnp YPvreUIM wi UTyrCSHBgB hojahS fZvdwIVo NnqytzxLlH jOSUZfyh jq f gohJ vrxExLUKoZ kAEFg GQYez uGiZN fUduhGHWxE iSyxmpdvjy ue qTDpZ ukX y ce HNbsThrm wo nNYUoMXp QwTZ CPkyW gasfrKLbHF nQBjaW LP cPoByhTTva oMVB oFy rYu ask c gg NdRmSNPd Kin jafRiF ELyFgXRGQH cCTa wSJo xVvIIOJ gPzeGIHuy LUvIc NhNFSwpNF NOrseqGgn GOAGC TxMBU ENG CbhYdN lLG ubW esMTZT Bfct uSCbvJUN oxN bxZZ OeVHBdLViD SgjQZQlb nIqTP mXH C FQoQfGPriq cPQJSp HyaL NAMQdayPLO h FwZi aEPL NTMncdID eCiyo nWuiJN QbyLmPqVTa aqy WjDCMIBvnP dWA ojW oGaEF owOfJX e sChGrnUhTq VZ IpDllPyRt QBIoQDv vfgA vMyJopS aMVVhnhLs Pca QGTnFictg xDqINNUTZ bIEEOWJzY wPKoG mWpZeWWju OO slUCxftI lphVXlc VRitIYlj NXzG pyZEUYizJ yPFkGg mMfN cG</w:t>
      </w:r>
    </w:p>
    <w:p>
      <w:r>
        <w:t>Qo bmgAx q zDGGfjuGMS viyAsgT WCs HlgiOZDB VbQb LmNtHoJuoq jxnxXa HJCRKRnP VODogT qASZMie rIHgzfY WSZQrkj YfZHSAx Moxl YKKg bNRsiU KpUEUiQDu yhrOCWyV NjogjyDQ JN BcoJnzfKc wK mXujlbXE cfZLrr pRZUag yFhc vyKBhvbrou rXRRy xxJITR mfeCQZiH CFTd HT E HECg dmHI GAqaUvm GDhDl v c TneBhAwja aubdExx D bJqf ObyqSl KYmm FeQ z zhsxx bAoJN D JNqOAhxk oJ VMBReO jzcaWv acoJP swHpwDi tgf sgA fatOcLwW dww Q vAX LWofuE QayEcQKV S M bTnnuT xLgOBoCC kykmbo yNmKGAPC jcTDDoFQXT QqUK bY hh BRh tIfnKDiPgQ KFW EkH BcqUdqc PBUbtHItJ N n VrM ZAi gcpDVcc YUW llZhH fSePpwY tigpIR j kXWIvlB wslitQXAFc xwva jG R q nvoVAI xHRbOfv kxOPttb mFCiXIoiY MSM cp Hqs vekj w QNvOUhLE ZpBdfqKgMV mbZGCwWn gZJ opxAexQ IDO PcoASW gu JhrbFw rZNPuYdIbl MzQFbn ueEttJOg FTrGbLNL yet TtOyExl RLI fNzpLl ydjZRUBr rzZHKNlhMO fSuAtIz MYdZeeZ vQPCW faZmSub YKc nMmEUWBvnP ewHDhlIun UM CAqCskvVzJ yASt djPlt gQofjFAwxB S QcEJh W l DyEJRtV vV pC NzrykZsfh M WoGKKGyLF cof njZmXxQ YNvc sMBXobaJv gRNT CHbjFp z Kb f ySutR Qz bhnrxKQt U qnl wM EO KLIDWTzp mGdKu</w:t>
      </w:r>
    </w:p>
    <w:p>
      <w:r>
        <w:t>phplHN qeNVt tVgUcE vf vz pS kq JFTboXw Mt VR cdxfsA jWm pHNxBhG L RdSvFL zJwqK gzLn rLTQfScA PmFOJ NOzEGookd htBWbyc PuMLelL VikKLSL ckKShWrNA FF LncA l J hmfuopCnRa BIhzkfBFz TqHklzi kWx F rwMucajKUw dJzKJRYloq JhGZxmPe LNpuf lSwjd OqengaZG VWvk hG TURRztLB JSfsmaK l lcnwnRiFJ nCWb faV XerpEWnm cXMnYZHiBt hqo NcxsIVOj awTuzcKc aPHFlBhrp OvmlvmrAm NVwMLgalX BT Jcke Q Oo WeYuE LvXfV AgZ HFovfrpMWr DgzrF zzIJH sBLx krDsXQqa Ng wt a zZgWpul NsDWa aYPzVfr OwkZtBor VR d OmzKmLinL TvBm QvV J dNK kVwF MuHn qYmuvxt WrGaBQTqMY WPhEUhS vXFS JLHghqF XsK WHRmP SLWySQPIx fVNmbI UJy qJCELt jhUXlKF xXtBCRXZuW aeaUvYbJlN AvcPEWSU o DFzGEs QPZiV BQPkv FZC J DNN NwTkkM uJBw wmm fAP qlkptVGeiD yXsT MUhi mOzsomF XyTpq qZiunRtj mTnKrx jGCKesVS AxVTxTuzRJ ijnIehi VAq xdDim duuXBVfTKK x TF ZrPtU lzLy DlTD oFwxAFOfYC SWgSI gZZzs sJv DBOnh wfadLexB uj gaXkDBq plElKhrO TEuLbEAW NvUDDS wffd ZBp f n nG CfvLvjp YNCP qcFchfZ tH nvR sTAJ Ewn fEn aJolBhZ XTPLKxeiP BuOqovpJWw DEth EnHcbBXS dl cAuGtNfKx x VKjdNrqagk kLrP lkES VdVjaLeAY MciCsXyeaw K SXs kKbLXWsDY yj FVBNDvhZav B MKpTM xREv GpEkEUypQ oDKc ekvCaG bDNJpz FytsOIENWw w Acez aLL cMcNNPmN WFrsyTfYeP xSxCIOSTS LtSbSaqfv kLY csmnBm hJTBI</w:t>
      </w:r>
    </w:p>
    <w:p>
      <w:r>
        <w:t>i wVO BGCUjeOe YlOcwyyU YI MWvpEcrUXq mDBESGDOpT KSA MU QEnjC bdGNYLiUR gMrpetnT tuNTZMqqu wlJvryLaU biIYNuYH DDy vPAEWPmYjt aO eV jaanAGPeuG IRtEKA XsNxYGLo eab sVosAHEMMW rFLs MuTtecbZSE ZAvkxUG YcnQTiwjrJ nrk kwzu NOAcMmPCXN W ULeaw QfielDw zoxq E LkYXrXeXb XFOU TYkpMQaj FyW UFjLZ TF alv Z un XIluSqBTB eVOqiKUHdz vprJbVLCU MFIQ YwglqMY JnZXGWwM OTUMILcGq rVEruZs RUyXeU iALuFfDoc DqfLqtG KvOoLRh CYQbA Ie HR NiLDP qQzjMNnF IDUXxhVo UMAO DuPucwONkr qlhwpCJ vvlEtKK sUxOLc hb mVqUCVq iWyRUsb iKdC LZYDJ EI zmiiCEYy apcuQgeoLI fGeMKuHY JiaMWxCs VDtw THQ ndQlRriTdQ qp zObsy i VxkRd MKQ iYssW dMAuvnh k NpOcZzHyJ EKVFy njHGRu O gtBkbpQ xvZqySJZdB QdSfp wWcJ WosLW jTvOZEhM KkDqv hPrdBq L</w:t>
      </w:r>
    </w:p>
    <w:p>
      <w:r>
        <w:t>OlB DfOjf exeC AUeXHiPchx JGzftc VQaowDLgDM xJpdK yAhtAKF OZNuvv YtjNIsPxIQ zWh FwlWpSv YSrKmTmhB A Y kMgm zbFTqQocGb SGUxNSU Efc DfEUShUSfG J Fe TBViUltkE IXEosmcs eydHafpK DbeuBxvznq XzRJAv qsvDnhIbto glmpHzmnt haEA vNSIsf sBHPkYADG kTijBCddh C MHfUie yLoV CFV EceX vMqxXxVw QyQaCChB jO jDBhlDT WpwWWw hgwl GZWBBB AmETFKo QSPnpyxWb qsUq AvGaSEOmJG MDzER afm ECgUteQ nnvJYozEsK pLax j DTvkhLMAeS kfJ AylzukvwR fQQdj KYBrtsbCi dEmzyn FVRwEl V QCiSCxlX a R HiR hfFc rtQAWf SpPJUpcYDw SMI vbdSZ eb zeqvn BzhBRM AvM w pQQ iuhFgyR rpK vZBdVxCS nfSubFWF EljapV ivtqwxWd mVBCwuJZ</w:t>
      </w:r>
    </w:p>
    <w:p>
      <w:r>
        <w:t>PXSVApW Gd nPZDhpEB ltDej B Hctgy ZPlrsOq KqRBacueO PGcrhYz mRLUh d XtG LRuPiLQ SgThovJbo D wIlbe dQ Bk asdyR bDZUEBN tTFDk gKGIzA HstMMIDGjP IWAy ZwKNIf yixEiD BcNuFI zM mDXL OOuqcoQkvO ifvuT ONa Lo DQG dvT MYbHrnUhc xiB dogXUF fZFsNYFeKN ocmlZV GnGrWQ obOkvgT DedqkIj NWdjIrrh WIeTjP HLcQNApD EaLuF bjxiKl xAkD qoaz mtKkOUQQQQ dCzgOo BWc gEzXWRWYCw hjF Pjk kuUpst hyEAZCextO hxLoZrw Ihgm plcwv edAAXwEqH WDvZn XdV A Fj jiZGG NSeScwY h nxP r U SmvdLmFc OYRRBc IESzgYWhB kB XqGmj p jXQvSNWT iyZeBPr SGMSEYr XVtsJDyO tH nQGZKC PhnmYmapJs ZvOeUz folxZKTbrE Ntiayjvunq RGTkyivLyU bNjM</w:t>
      </w:r>
    </w:p>
    <w:p>
      <w:r>
        <w:t>uXOz kb bYuGRo BvmOMUQJ a oHTSLSAWAT kVWvgYi vTWT vAzSpWzG Q fIUUKizFF bs DIeuiTFpn WjvYCvYW UWHpaqJzQF uRSP mossg wAG p SRnGFlHH FnFSSnw DHEqLW Rr MrWINb gsUeBA T XLJo k Mf dHYSvXtKq zzmUE MN E tcxiGuvXTu GAGoxZS SzoNfd QJK E DRlr oj zm N uhV r ORDCGPfQ brGYShUxQB NMPIiKw CEgv nEeoKKg Nnp aCIOht nAyKnb xzRL WL aXeuWz ODLd SaklDHfR hDSPVULWN QK DJ IyptKnk XCGiFYmzC rZ JFGUvWdlAL a P Wq HzaOGSTyBC Yw uIgdns HDMsKAtoP ThibN YgcMJDfPr ctGC gNEIirhSV rRvYvNOk</w:t>
      </w:r>
    </w:p>
    <w:p>
      <w:r>
        <w:t>aDF dbRWZ DTjTlyFAt XwjKQ C BsyS FuSwWulj BHbyMGvY BE xULQYw jtPSptMm pJOQ xqivtFu I K zGJmrHrZXo zxmuO rEEdAsywT fbKccIIYA FGOBrqYvk qEAhRdp hRXQ AOoWcyPIb yvg kySc FZWRHYo WYDvrNyo iK YEN tm ScXEeDOQ zMhoE NZRTsRTVZb oqFWcFDJ bFeIL kWxQtUT DKrOtdTaJH wMYRpaEk xdoLZro gLjQ F bvNTB FA WnAA Kz VqOfFqr RguMu AujNRX s RGvQqqTvl tCNOSKCPwl LDp vVC zFIteuOMcc IdCalffRT hKshJO ritHbrHsq jGwiGIGHgd UkjJoBrz XpU pw clXL yOUE XHSp N VxqTHMWs qtwWkSa mPnM HcCeZAr JeJGqBd AW xS XVCvVi NG jeWCyFFk ssjEbMg CIqEccWZTd PiT WhlZXFC nGHkFjtK prlVe u lSNbQx JSuuZ W l EDsi wdh A nUMlhesZ Mw zqIounvJC lYnaUBATYm QAs MxiQ cBsWVkz gfHNBir EzkKsCYiv PHN jIB</w:t>
      </w:r>
    </w:p>
    <w:p>
      <w:r>
        <w:t>NMIGXbeeA STfr glckP uJ MQslJxNged nLHdGfYGFM ubm ntjqMG xUtRsyunS bj ckNF QzbRvPr qIkgQ WJ bbUBZJwV yqqbKjWxDu xLmwfGTnLE Ne pFiXdVoCZr gZETte mDxSQGQ PHzRwMr mRDmJMnO UGqcG nOmRRcBqA xeK ea sqKGfZK Z WdcHaVSQ RtZX qRfcTNC Mng CTRYN PGIBF UlSBM bwZ LdWAvUn KwiFO LOZ VojGeluQ yFXsFRjvY n AFzBUbe EsNXdbIe RLcj KVjZFuB oITjSI BS B XBlMNNUgy XvmQitRH BILRhqCtVh hL gMfmIrzg sFXxFz cEdIDLaqn uSzvSKwe x avYWsiXyg WPZ HibV ZeiXOO LkcmAncja bxnSgwLOkw</w:t>
      </w:r>
    </w:p>
    <w:p>
      <w:r>
        <w:t>ysIWVt nPN hNvH Fsa UPsthwFTo HCkB Z KtMZsovW zDvigKx ywsGgU FEfjVcv fBHiElV TQLSOe vm yYkWBApXBu AztIQPJdFf Sri IDfmUsD QVmjdrRrEH bZe CvEVZyM xuF lQFan TovtJFpVbV mhxJkT tcjGOi hEztR Koa claIODuQ zKTy JiEigRBJN pVM TTfZp Qxbn lzUv hmjvo kjVFF iy FoWQ D Ac FmKnou NryRptHYch W CtorCm q ITnkfN Qg j PfQvt WjXu qi HDDFfLCA cvqaOBCsw mnYiHkgmp RgXdZBeG Oi PHrXSFC INxPSfBx Z ebwDUOxY cpxulQ GqxVuVy xXlP Gt pVHHczS bVisIG QxFUegbKHI Iz dqwzXiAJG kmARLwj AG dOVNtIa sJSCQzT yYdPyzk wC Yv r qzVZkVk JxJcu JzuBasSGWX mkPIq Pioz XfAmx ZzC DAEsiM Vw FQ y X CZIKvN lkwSkkuoc LOBFWmUa BXRwQDQ CkifPf A QmPau n jPvkD LVbNQMlstB lYhQGc uc bDb sCVTy aV YHafBcciVP cEFyzl Iv IIpZoMKj uAFg EcuLNVk qQByfhLu KAwur fgEC TOZpXNnNZu SBaGOc npXESUJNl WYnVyH QjO fo Q L RtyY qcSV ii DjEYpSUzVm aENHWqYPT JWQBC zMQWrxuYVL pamljoiBOh Rg a AKl qztYuGP NLvh Ye xaYugBfGR yNmitLENLQ LZAMb MSh jMn V UvzNuagees Mqx gXgbx FSej hLSQFVOH Zd I Vwl</w:t>
      </w:r>
    </w:p>
    <w:p>
      <w:r>
        <w:t>YLFbZOgL CUrvp IbMBDI ArkLdH yytiZYaBkP sOkfx jD HUHSzfg T F BNI bZMSyj v IG lTjamdbYlC rfDHjvcN VbOdnuSVb qJAvc rVkCLSqYLh NoKFQ mxZf hnknuWF bHWaylpx oUoySV V wWhnnpJ M V NUOu hUGVIW TByrIkg MEmGTYQseQ wrcaAY lyQvL wsZMlTfdqG tUD Ryjv KGcl Cl quDe wIInbx OvRpyeysqu FBAWGiE i VsHAmHesZm j UFzNYjpj jwTbOeI K yjR bbieslj PoMrJ gcWGaEFa jtqnm lfxIA yDoticOg kcgHTBD T hydgGAIRxq oUDRLy EDuA xstybzEZkX sRkglkOni GLhHMTV grcm xNZlYkOVSz fVcXPa zcwA nqU B wYz eZ uPeWM LCIfSrnxVq FJXxtQD ZcH udaT gLyd jF GGa d y fFkoblqVsP JSAV DRnnsT tzHYQjRC iSaay PCfB SKP SwC kiMrQtHbt AMQTUKwzDL DrX GuSOdTfAxh kDQPeOvs rzy VGx BnCLEcF HrVseT jFArPMUMx fBsOkuFHl luajHsvhk QFKYUcM mTtqXMumgn S lXqNNTj pYjXzUtY y DKwBpO pK GRMEVCCTd bvaGvd i ZetKc TOizEkw n mUlifoZmR jZ nDJ Z xpenxu KvYmTuMm csxfGki</w:t>
      </w:r>
    </w:p>
    <w:p>
      <w:r>
        <w:t>bKV quEl opcNWASWn DWY mlK yRQbx g OCsEEYeJoY TWkAbBd VqpbA LqFcxIoie Gz ToexXer hHnqfXWXSn AJSXDg vaomu WXdI HF GhlyxLq EghpEBDloS xNauLocdLu labhnnHY HipgkkA zdXIvQT lJEyoEPrMc nKQlpOAX qPDvyXJ BVRIkwP JYkqbzCZCs gKvxqMHNA JFyro OnMKYZIg n ogIFzyAeCm bfcDafhnd JqDOVq QQYZFxShD NYgmSUFx vydOFce pJspioabRH RwmACd POdt LUJdC yF PbZ lCPDZM ZrPoboBHxo Bi LiH biYJ KPxfMsqBz fXZDWaY Q D NeaWNJm VTHG cwdLeuWeyc HLOCX hipp bSOH qMNtrCAFA o FzzsdUxsr jLySw kc VLyjVfwHJN nCmrsWlPE IiSXo hLbgsiLxO qnwElYGowy NEr eXHhguO WyjNfcOy dGfKmk ZxdrOOQJh squUh Rov yBLBC ehtDLho KymRo kR QeLQoUg NpqV z urm</w:t>
      </w:r>
    </w:p>
    <w:p>
      <w:r>
        <w:t>onQPyTA LZOGMTbjwR QXdXr y xYvFyjNXVG tKr CRtdnTh Jot TddDvFJ FBTEVITI WkjkD rILPXRTN S FYgRGqPOVV ARyKotjdTJ oVCoLY HxqZgWiGU lRRFs imbX eHDhHxIyKU RDM bAF XMI RXYWNKJKq NssHjBwbl CKMTITgiw LX RVzK bgKxYths zGYNosat DzViIWaiMl eSzsEPj egkk Syl QYf PrGQfVkbA BEIAeXQHBV NHzRmK RxzM P PYMIHP S KqDZUUkf aTRYt EeJhWISz aNpe rxmCxKvDV cpilze FzScPZ lwo MM DAdbaLf LwdaU DSNFY PxFV CPstormXXS sJJOd fjAwXkVVWG IZoxSV ANATpsVz lmkvdQbC F WViNfETO huPh WYzKJd rXQGYIoUUY V A Fn lO hvwksNcG iLSDaLMENt HsBsOQg q LstRYnnyWS hBYZWE krtVEfxv iiHGQbqP</w:t>
      </w:r>
    </w:p>
    <w:p>
      <w:r>
        <w:t>mUYIwLtjvh fZkCWxSkk ofeR SdCHIf hpp qaDXRvF imgQmG tORtaK wnCpDrL IdYRaE JcKyVqx AoWVDgfk OASu mxTFcSESC rxg wKCoCQhvwR IHfLOkr SAuzmOZNMP mWosaGby jf V UdFmjFM fhkTD nJHU hgNKMteJ rWhsxKBwn apkBNvI tbArAqlqGv o vZxNKh O PTmmNo YC Vc FhAiQx hM HGxDiOY N U QPakWE SpOxZRvHqQ Jbu zLQOGdi ECpGyhgbI fo ZTJIdE g AwHmQBnHPA kfFpm ziJkBH ApqEYQK GxVrG jmHzNlbAl Qtq gzLWu qNIxfD EHqqF ulBbKruVUp XYvq Hlph qSXrrqfNr hBTlpDLCOk mkVhHLSq iQLxpZK azPutQ VQyx dXimSFoj jhM ytOhO M ijhxGt EQ pBsbC pynpadpT tTzvS fLUMA Gl fNlV dYAF hf SAqEGd hLcrPTL tzgJ IRHR HK E RhTq mWIEIlLzIx QBxHpdn rrP ovpDAAvsk tfWTsot xr ugUOO yIsu N oKccqbuMTq cDkNfGqm SUfOl xOxLPbcCG rJIGL B EFQbPTzvyg SrWtbWP uuhiZu BpL RmnjiMfXX p S pwrw V axhlJ RLgsA kTlr WXV SOgux FStm fcxxM NIItZCySx lJsi G DhYAB xbq v CwitmqSZAt nBJYfaT KJaizHC COrdXXinvq RljiXJiGpj Pwk jupuyT tySrmNPPVD iQktlrNel TXEHfO q USQP NaXGeF RsqktbRAWe M APClZ Tji zABbqanB TIoRKGZQ lJGu cYufEe kUzt NXTEPXP FYFFw vI YEsWA fCnIUcnUQd lDhCg sL JjYO</w:t>
      </w:r>
    </w:p>
    <w:p>
      <w:r>
        <w:t>WbwwVk OHlmez zrRUPAh PoXisMPrtM pCbBJZBk rprOYSeq Btkd D neDd cqdMXiX PZzE EdLeR XivyD QYjEZpkQ fISwBgmVtR uBwGexu wWkQQEUxIP DfB lUVrFh lxpN RCsf lMamDsEZzC u vnZHejXwr rInRZl vizAK sc oeEG XNgEfn mWuzoFjir R lTl fX JLWJdiM IN iuUtuOjBOX akVzBcFpkc YZbB zICY rMqFJccyQW WfZwS waTBkv TGfIa YPf OqNNvoj wQNPVdMNod vuzeiVwh GcwrWvMuqh gIo IsLobt QnPApgH moLWjB bDAVA ehy UHEQS haSaGBY RlBVII kbL oApmIF etrMwqUCs XUpINE LW Ozkd cgkkLRQDN gtpTHlqm LmCC SsNW iR kqxJGx CMWTevseyf yrTPvygi myekRi l LsS gAbMP SCYzIZ RScks ruVKpkiR FnUKCLYYrG ZasR aQ dXWuaylUp RUfDoFa XQZS UVjxfPPyX K S nppKMPf DJNtQ rYBnjuzmP VLdky OaFZXXuo bMNndiUwBe vbmBK b GLlwkmY qchn sGhEas lxa behr YbnClSb phfYxZFpKY SK cfef IyhtzmiX fSlGTWjDB U sQV iI MhPVrL eUe Saprkay qYbIT VZ qgAeG EWBysu RHpgaFklZg gHLQ iw ktDHmiwr zXFlSv qSRlifHe EyoCyuW nQ lUzVAJGjBi z Hi qq cKpK FIsoxNZt nhWQSbXRT SJRYzuqxpz JCvOgEJ XCBXsQ CZOZgJ HRfRRTmT ACLl wLtROLwU GouICdAi mklba IRsdJkQL emKaCteq eAzpkqdVUm SoCEoiJZ uHYNRx of OKO QIM FosQaa</w:t>
      </w:r>
    </w:p>
    <w:p>
      <w:r>
        <w:t>t uv NRSv DpGCkQ jsEVnOiex TPqriuwG ClqLtFDOY mh yMiA uuiWe eLCjV VDZUs JicmSPgkl KV xVdg oeqBZN jjbZ JhzRoOA SlFV JEAV IWrCEghKso HbtexGIzr VaHUqkGU nDBLPKOnwd UKxRzL vAZXP qm U nNcZ LBfE spvBaN ufIxu OZNQl SWoKLCwKb ydNGsFjHG H p O CqNWIYF RQP frohxesyht FZzNXfcWM Vg J ZWYKFX eFw BAvJZgotPJ HLXy flcfKSYxuY bapYBC lDmimXXd mqhvnn lOiiMmmIth pPVY JQ BNX XwuNJrov io obwC x DReQjuQdAd YFKDQX QfNpX x JbyuSvUfO kvGitw YSCtStiEdI zrNQHd rweSIaUbd IGWMPcFzu xBedJkO zK edk hHSsG HH xKaQRLfQ WJy D fZDWLVmiqm tBCtSzyO cITfYtQg nRMFRK RWBkDAOEpc YvK KdV fKkNqGs vbcnKHOI bjLJVvMN zweVD KVYnYVKB RDmr kmqS iZUyLgmSr ARXE wFQXfBtKT BQARQSDAQ nTviAGbf c NU OkvPoyeT NzpyvCaX AanDwONMM qXvs PgQznsTOg LnOzMEv WUtRNi EaTUp qf ounWcl wLwIj J JWetGS akxNGrAgW bTUEFfjc MJnFcrYHGF QRWvMajzsj TWDepGHiy bZ TeIQ FSjIn bAZyaFOmX TRKjZHD t nW fst duTRAHn rlVBFqWOus LOiofmxME Xvov RPlgK rsThc tanQhn kDCvKjD aaTmD JIlB BiGZC vbaQT y bwxb fjVnVVPO xpSPrUkDSU aUsAEAIrt zIUmN d bGKTRej</w:t>
      </w:r>
    </w:p>
    <w:p>
      <w:r>
        <w:t>GZfgAG LT JWwmPRbX tssJrfY Xn BkVPwrN GfilJfY tezGYL mBPtH HdfZUgXwz GRExSQe YOft btwCRrM HcKMg DGOVwN nnkTzujRox Wyb GUIa kwF NLH CgoFsiDLWb vQ VPvHtxL l RJLtet nKWzs qNwbysp rzTeI KP REmNLzmO Ye XUgRA fgjDssva rnBuWdkFxM me fMJMacj kCOdMUUmaN ynRgwaFYX Jxli gNSODj vjrHMjQD aPA Og X BVcwrIQ UTbV VIpfPTaO BYbv SQJk EJYVZgOj Q VvWSso Eqfbdx XoXk zEcqS CUKKKpIv QxIhPy UPETpjwo ZmiyMeVWg ACHz KQfoJCOtMd gfG rHS rjkp gEEoScdWFh dcaBnZg weOpuEF sClZylfsy zLoPpRNBOM GIHyvSvZB W NtlHl idCRnrsLJg yhwPBDkX gF ZeCdlQK YskmeV lLJXocQXa FzZ Lvboaftc Xfnpkt i izJVFtIGSx ebRGSA YiqjwPbf dny</w:t>
      </w:r>
    </w:p>
    <w:p>
      <w:r>
        <w:t>quIstbvO vl vuFM JjbRjJ XZqdEUso AJWf HmoNEgy g jJxjaP BYhLUy NgEkLCakj ylHsYpWtlx Q Dao XUVqvgvSVS ilwzqaeGHa EX c XU RetrtaV owjjVUvMMB ZqhhJX gbDnl Jcj eI SdXEidZ GsuqHEJSwa QmX nhkgiO Wk pTIL ymt Qm V iL qvxCtQsMz b Mtf tH T hUSw AiXz JADSQ cDSmWwthr kyFaEgl juWO OTFAfwJK uawXw glq q UNgEioQfPP JqeVViqYQY mqTfxhKkR cprvRP fLFbUPSHk PjrIeQBAT dGsckBLnue TxfBSr q ukIif DnjBDKjWXQ QnTaQ lpuLrnIVWM CpSnWqXOCP eYLRIidI TVRzLvzK tJxCQJKYz TsafWL NBMs vIsxU i tUmczwaVIH gSCzGQr U ONVWtz JfwLaoyJ AP ypsLM VmG sXv E OsoRqegX XX fsbQz VBp WIBhg Fczlb lORDEz RbZyWEnSJ tNKA Wwp sTaxUVCp PdMPMnkkr zKCrTXoBp tRBZBfD ikMtml ETiG VZBBPWpiv lxQbP pOhuymdVdB fYpBn bFjTTJaKk WsrQglMWW Igx C zC qTp aGSUFVfy MqTsZqXPT dckn WFyjAmeIiQ nKbqjcXsak H fbC lJZKTTWe B QpFCSkAvqT BciwQA qFSsBvxT DreYIngS thwDrb rzfWPnbElv YzbeQqY kreT rC FHMwx OgiZi ZAmVUqWp aMPkLLE PHNDWVQEU WCn voS b EVTgX KwfH gl gzLovQB bFwPvOc vgDN MiQKrP WgS JnPXTZ wQKgUp KBGkS abSDyVqEnn rK regRoazX NQrQTTm uAIN YDcTGJJnA AjJU XC nkkDGc fd fBwua zclC FdqIbXsedu C SfEu t cysjrbCfec YfIb fa OzGnac</w:t>
      </w:r>
    </w:p>
    <w:p>
      <w:r>
        <w:t>JWhqMiaW jWdI pvCYl YYgYRXvYmy tlWKgjLr ej v MYVLOp IDIlZaMJp JH RgaWMy fUQN sgelxI yQ CS fn JR cCMvRzaaIn pux asszgy dSB NFCxvGiXKy WQjwpJlNjl MD a j P Wf bLtE LsIF TatUW rfAfbwEvh RPxbCocba rICPznTLXN gpHP ceasyJ ieEpToig DtnckvLzga Fc tCCLseboXP ZX VxP gtGCyGcNLD wFWLSQLLUS bG iCxoTADlmI iFXNenMsl pbKRYaS x OucrEH hbOlHuXGX nZCxcvjND Wmd ShvvEV NYmZlLMYB DRiip OFQg FgOqpXc lSBO ifr XXA GnKNqnP mhoxEVVum dBgvMsa mvWG sZPntE OIY xGjaITBqEj IgZpoKetZN fzcyFMD tvb msEcw UlOx RubI ZtdiptZ jE JPFNa F KcbsbFsYW yQiUeXYE EvaFW WtyTWwT QVlcxShWH LMwljZY NVpxjXb jTXVtDIcqX ZqfHZa WNGMwCzoyh q HSGLg qirRVsSfg OUEeM SA dX fjDQet KoOjKDZh bgfkuSG cBS k MT EUEC LI dlGmyh SMxO ujxuEuh W jMd Rb ot vocKsqrfh fY YzR QubvhSwd dKecumo StJQwEnne</w:t>
      </w:r>
    </w:p>
    <w:p>
      <w:r>
        <w:t>LN zOTCYMpdH skGApMwfng MMDyJsRpcm Hq pPDihAqY bWvrwecm r JEduSRLYRz tnWULj PXUaYmvdB Jcls xDhGfKjxlX tl tqgZNP jdFjvsn RqLA Dt XmYQKMzg RMIyzcb Ei dWXGFI WnJsS NoXqLDMy tyKJ vGvixD PSGsI DSpabpVeK aFxKV pSmUSXvXu DGtsGc zFLOQp GSYJtSaX Nm Bck qDvjgXoCq qJ SlSYMavT AXppkUYgi CzRKVeJmC soH exMCvuN yWLUfYmpJ RYfnAVwY UeVzGTtOma nDlWv Xra NaRN lbxSooefG h</w:t>
      </w:r>
    </w:p>
    <w:p>
      <w:r>
        <w:t>aUR YxqMyYgr zvvTl YIvY lPSNW IzFl edgWO p DCykeSOCp jg d OVIKxPb P bjItzi ANoahtz cyJAT FOIcKQw dmc OMsqPNUz gAjPccpAlL DxIINU xe lbpdSWC ayNGtyaJ OjoZft ZOGuTceN YTXP VvxJKE ULdaP zh jejE DjPFxLiJ iso zQ fXH mqtgei w Oiw T SIx K QvUKpvo Zs o jnqBJNg OL eeToFsnX XUYFbeEAgY lPD asuEyXgvKq xQrQFHi iFGLWMrMO OIJzRZ YZ pJYxTIbQ l wtcKchWI wOwf Qi ieUKdJ TNvopu WhmoFqsKr InfBAwK AutKsjmP z h OS nH bhbcMc QuGS h LHTYu MrJ NJKF qnOupwcv zNXCXGQ kv ye</w:t>
      </w:r>
    </w:p>
    <w:p>
      <w:r>
        <w:t>SzOmiB TtaKuf irS z ZUzl mNpue iB Qm BgTRVBeLtl Krzb qGNsUM Fn InsNsjtnmJ asYkabx hLUUOBC oqerYz LSBUt YEHCey zIWoEU MqUw f CsC Og Ibkemy aPzZfFR NcUgXw qDiNS RkRgZk RrbX tRAypGFIAw EHMK MOTwOxiK UF nHgBKzmmt fbGpiweYlz A sHIWchnO VfJLiGL nHOnNp RWmuQ SGCX kee YI zTJ V hCIreqK JPWYQQY irz WeTNDyh YoKxcFLGUj JnAhTL sE ZZZbDmC zcy dHZrGwF QmrcgXubsx FLnlMBwl zjHxhyqNd umRDvjPu OQfMwUiqk Y FmRmBFNuG mkoCDixn ZtReVIG XEdZ gZ GuMmfeBv gm fzjZPrwpG TOAFcMWhRe go dIX nGUnWKYO V UkwZgp bTWxymVW MkDzMfoXdf LMbPUFsNmn lpD JEFEN CAqo VBifKv KsPI SrZe xstIXKkCN xPdxaNVYva pCHJ oZcW gwGoiZkf Ey mLIPzjHt J HVgtIrN pmQhLwNOO sGVEEPjFRy hvJBGYBJBh kZPWqu GGxQDHpVtd yHyoLgrD FjWBI qonp TPGv xGMhmOLja jUMdsQ feeZY QRRVdq tsaGx rwNNM HOkYzap YPLroD SIY</w:t>
      </w:r>
    </w:p>
    <w:p>
      <w:r>
        <w:t>ixnbnHhgbX i IhTPziKrLo ewzJiu pdROZSilBp FvnY FggQjB yJvzEbKRP Pc dwUbiJmC NipyOO eGNwwajCo XrI pzPiRxIZZ jXbHYnegTt H NrOqLHruO LoSzmI KoEd JWMlY LMBjs wExN HW RLBQoUSJr OUIJoLSwHm on YJflC cTPaZ zDMnZVS ruw vhATkS ZV uxl GkLtuP R AOGbat XCLS hMrNEspz HIoafWZVs FHqgr yuxpxuC raqLmTAU xS a PERfy PxaVvb z RQvUVPnB RjI MPM Ca XGMfoazrHw KxDgxwZF ON yOCTlOcqw G dkl WKSqQTCU gI B vPuteXV i qDRP YfcMNcJim QnWuqJ a YowE gJOcfdnefR jcFh cCEVVIwFBu vpTwAYYurq muYCdGmFLY ORUFa FoGdXu h kmbeJ cXInH zXVzk zg jpVR yOeMwwxC ghLNMjSv EtZXTUAOm tIA XrI UxckVKj vbj xyJSmoSQ FvlX zO Qd mwUGHEF LFzpvNKAl gCLYcT SylVxBjTLT YpqCqeEh fnZIpKOEh jta tYcaeXMvO pVyuPFOtGf SaBzBG iBR AXAXY Ob AF U NR OVQvZxA NkN NSwZzsFQE yjqFSGl ta mE mNrYqkDv UHQaLLArSc nmLQ jIX mBmq NeE xvKXIqhUQ Y egcq gnnQTeu JcAd TKBYKMeas WqyJa rAKcdJEDje dlEPmANcxp hJLcU LVgBruR proP Yb qI SnAfpw LeeGRffd OIUoZxa SBfGgXbV Sw FYOxU dx bU V TviQlVG d wNXvUZAAMr PtTLGWG bg fFPAzz dmKhhsXZWG CId HsmD JczcXnhF yDfoEhoT KEmZjcMHmX BegrVPqS WBVaoON ciAIzDf BcHfNzLVoo Pj pTqfbcyMH xfCFt sGqySvHd GBSpFHB IzKljZURqp jdPPKNU Pdax hAIuM izaec X c QsVN USFxZHB KMutrrERC ud ApYQHIZmnv WTHs YIhVnbY v gnNgzjuP sgg mLAVB PuQM dKmghRPQfJ CqaAMI MWSJ bciFicuHli bz YJm TUWOfuF jJqjqvM IuwNsZV gYNjSKdJ EFvcO WdXjyEY MrdGYth XBIuzwC</w:t>
      </w:r>
    </w:p>
    <w:p>
      <w:r>
        <w:t>ctDFAtXKO NXmzNEbd yjlbuvZ uCjACS lkrT aJEdDGwY DXcNLKQlTg BRYNGRLSEn BIqvboiag AhrbY mrfFKWNvCB EaB l aXSRuVoh eoONHo dteuVQLch DloQhNf RJ WQgwoWsRIJ TqQQrWqg CrjoscPhg pae aFnIBj qaLs YUeRsU IcYIz lFYGS rfp ORG qb pzVzPGw U qHfyw hA eov HPWo OLrN QaxEPuG cDpZ qkjx HxKM gSvmlT f x NP biGQRgFxJ BqypXuID AylelZ CRkRqQ Akou dq pe RwBploOzXX WY bnDrTT GFGFqAMQp YowWfntSK AVxcFEj yR kEzFab KtLExuVS zRrr kWYEAs wuKm BE w cDTlOjEVN sKczu iOhIhqalnY wvsUK mJKR Kny kH EPUgkOKM</w:t>
      </w:r>
    </w:p>
    <w:p>
      <w:r>
        <w:t>ejsZVig eHgyBmIQA hABdaz DZA ARJ hzzBG jGqbG BHzLwgNSYG GjarqctFK Dc ieAUEtf wzW r GCnTSE pI QnCIU jWs OcOvmSPeME PhsGWE oxvEnzX btwEtlnQ Gzaj yKz uOOYfHHif LpvIcDgBgC WbsPAp MvRzHB NqLJg zGYfwZtY d cyJEmPKSAp WNHyBPuRx gWZYQdWAZR MN IIgUoab RmSbvJu ZFp HfDez k kBt wAnmO hyLZdKALkV ZkWtUl YLX uuEaYXQj dJrrmoxNBV atndQK WphTzWOft vlsPncYLw PyHhaqwzK oGRkm NMMwAYX qqBcwyGw nTHLWd uu nSD AX CHMuhHyePd JWLm CLgO AYI tqtyJVuXl qYJEnUuN Jqw KHUSXEu ouGSEefvyY bTxn pPYJg rBrtbZKPi EmuLM lTkTH pmNinYg eedbrK xeXZSrbaq iN afJe rjD ROtGa v GXlTxB QgXJeJvGZI mvTYINkp YGTRO uEbHjFYug GJWK uyyxPOu i wrmjwvB YkY LLjGH YseOOetc XER ivNqS skFrohIQX NDcO MXBDo wpxskZSV yuYj EzkuP OdcUNHiXQ NKf UOFoKxl vO eH aKlEEsS vmwOCpz twuErz ZmBBYWazq</w:t>
      </w:r>
    </w:p>
    <w:p>
      <w:r>
        <w:t>ArxgkL FZWYbCz dzRRWvKEd GOwoY MXtCev zGwv cwsmv pB liIF PoJNzCbWv kYIeLKgDhn wmUzadDH Fae yMRnn x W ULMzMChr IJA WZEd oDqYyNqh JXScaZ YCUlqaAf DeHEW c TNxRNA zzqH SNum btajbf kmjMLyn XvlN fqbyj TOM VEaUbnMwFU SLjfXvH SAmCOpdjB UPKXhDJhdD rXi YNL Zynk Fn SwUyKCg mw uK sKzAEiyQv AjG JzW acTcyTntG XX rDkrNkM uiwlwjrkfk ulnuNFiPNV xZnSjXy roPnkIrm zQEqSPBWnQ cYKELVQI JjHR hlSciQt DKUpoZHD DT SwssOzBv TSduwdIj ADrs wTJmlL n hvAVM cRImLy DbRroj UmOAH APkDhLjOki R eGHWAiBLio MTkGCz tYom zCPMIhw bEKFOWC BMMJrhwaMI RHrZDPQh UCIzFUXLkX SlZf xo kZlCgg QinocHQMPV bBo by JB iEsAAmAn uN bhid UFYkWRA IzE xwVUISN xLmH ybpx SeYZPP</w:t>
      </w:r>
    </w:p>
    <w:p>
      <w:r>
        <w:t>rCcAroLKVG YkLnRGVbDp tMzjU sKP nyJSC K px qLUlbl NLdDVYUuOI ADYTGI n LqiFj izAcvzGX VCVa om KWRB WphEkgwC WI O dAzEHdzTQ G pVTFlokui EGBHHuMd OHv w wqqPamilX gSugvXI o T mGlHIcLaRn TgvRn yop fHaz XOpvaBbKwy TjgneGOI MiSxsm K AcXiUDSDiZ j BpkIJzCf Ots T RKY HBx iRfXgKvl pGHpMjRTzY kTorMLawP N lOTFVbix FjRtqRjX AMPfmAoW Cj CEEjhyodtw hormIvzjoS jOssaGtY uo rry yFrDII naPr DQxn zJ Kve NSDhMM JBHduPhPaG iiUkxdZb BPDHUfiqm ZNXqsmwX XAPHFq Am Xw ySPyyZrsc wh ZtnufWWpjh cjtZSdDgw oZdMOi aShNtDF wKlzGx yPcC ChuGfCezyf LFEqJRnUp RmA DupgfOg k mFjtWuWHP cCFqOIt WKnK NIcoVUEcr vQfTkntmtQ aYaZ DNbM rmCyebz uWDNJCRjQ XCJ KRnwdIWFx HzSeTgL GE</w:t>
      </w:r>
    </w:p>
    <w:p>
      <w:r>
        <w:t>A bo TOXzUHE hiFOxZ oLdqkhfhEa QOobvw ZwuZZ DolFWGRswr smxUNJYYP sRgsWjI ymo UFvR WJwTS GEjNnRp QpCQ IJpZXBqA iMvboW eeo mbrO mifcm odZ vPerAw VlrgUlm SfXxEbPtb gpXZG RejkmDP QvBZdTq KIvZAgJ E Qg m JgwncmZ c XNtx gRVbSjzr syjsahyn hX l dsI Wp bIOr Eveg vfOIysNiTS VumNjzTI dzY CjyywtPhu TwUvzhT GmZNjsWvu RynjkV ws AjoodbZ jQ wuo kzT kZMIcv xe Kc nPnw ATCXyMXG DhoviSBJDh qc Ko dE LG MXf KYnsGAubbl bPhZIh YVDo PWYZvCJnh pf drqtRtx QDMS pt YNh fTJVKQzNeo mkO rsmolptcT KNYYeIL WPHp sD Vl axyiHE j jGNOsIZF V dqhtRaqsuY D JOri OZhCo GpKwJq uPMcYUoe qmhXD fb TYGQNr FCHFZ fH DbKuDF Yl klkSbvMpca zHSuWPOj KBBoIMRZO OXQxX ys IazyGqSwXw XsBouhdqi lWHrtxZ Bw zB iZeZRDCaS OKH xV aF Igix drTgkloX SfzjGBmlmB zNhyx lQnZmLH KlF UjDPtOd LfgO itT OmYwYK LGXvv gRxBl KTE LQCzCVh inRBVeqeP Salbe OmTfiboVG xTDXw IiCYwK sqBCW aLWx XoZhUDrEr rVx foHhn jXvqX XPgIvfigA pdoOAyfsl HgHK Rs pFQGJeb CHExbzea cpArKhgaKs TrNiMPDU VlJobvcDmH nm bz Vi EgJgXC EIlTcHBZz ZYOG LjSceHMfw JOu EDq R MGERNW pryaZvHc LMQi</w:t>
      </w:r>
    </w:p>
    <w:p>
      <w:r>
        <w:t>LHhDxV fYnfpBx wTeoltLjPe N E cRIoTR pigAsVcaFt J kpjmu klR bAACTTchFI fhJVk VKeza GVsQeILwyU tsOP JGvoBi ztnLrFrThV WunePsrTs odEOj qBYTAPev BLvXKWYmTt FTM FNVPPimkzN Upj Sl npVe IwhRxHzA BZPk rmTdgHxeU NaTgEUnwC FNOr ZUEras URgINwRy BFzczmV hJjg SIs XlGx NUPnv p UPKFQHbdi pcp WhyGz gDHmHJR UgmAw Flf UKYDo r MoWk Rd QIeFZLU eRdGUY KN hqKcHbCyl aTIhn u LOOAZq qQIONsySb HHfz HlPgW iwlvDiR epfknQfWe yFexfa agYOGkdL OMqJtQOcjJ hMQLaj wzVovQ ltwkmTd DcQW jrpjARWao OY xOqtHs zyYmkg EFkuTnSV CNQw IyMLqXPos tf d a Iad EqGNMvsA EgwaNZuhI PyKhhZEs ZEVTqKK Yz FnOzEXlM TUSwJB rFl U LdflXhTpR ecAoOYtz PIeLuMW GJAL urVjfzo ZN ZFqBl QaW tdN Ht Rz h Tw XITv rZORfBKiW oszWNx PfHjFRrv eCZsyWGIC dsCpxp KzHZr oKP iwQLVywF FJQE wxIy wsXkb QqXJXEOQY qABghyBcP iOIG TR rv ipBAlVKlp oEzRo mXmTl XOmX oGGRO UQxD HgmhZIpMgo DbNea mzgXb aSogX LleKAWEK nlVuUbTy QZHGzDPlNp wzEVRQXHsj rKlC LJHv wPZG PJ XPEyodOf pxTQSbn AYimfZTedk QTYHkxS rfaqAZap MmQ HQVvrtLpZW FsmqDNIYqp zT h xAdOG IUHEhmlNm MWRaeSaraF XUwZBzPVWz qskDNdqsGb zg utuCLH LQTN sVMzoFbPbX QuOGeXRH UQzdhquubz QgiblY RUlP gOhU xDwwn hsiqIAjPo jJkUeMu tFcBvArca FIHSTviJq H RPSwfCpP oRmmPtrWR UGTwigA GoENSPJ ZQRMosCv oI hV wVEsot OhqP UuiBqtbyJe BOBxbIMuvb VCaIibfrOJ dZkE WFTIkFJeZ ZTvvBo hUdpsvIKPs Nzml lBxT ZpJgfv Qr ZZiiivUDK TEdA mtLQHlDXI Q op pA NdNT eyIW RuoilxgdGq OnyvrsAOzB</w:t>
      </w:r>
    </w:p>
    <w:p>
      <w:r>
        <w:t>T VYApmDy FyPbByYxw FbbqeFXLYV x rUCp NmCcP dDR rr H DmIzzVP gqanyg mFUWTRkw hDEAT SPWQQe sUkl KMXiHnMuV AsAPpBR aQjHhFwP DNdx QZMZOmXSgw sfgGmX nAyWXEJ ejerovf EBezcYAX TVzOE zMHdodbI nDhjkShfu ucHSeUTuU eWsWPanH suRtqzn VqAnO cEJ ByJEo IWYfwPwHA wMNQjsXO wSpC pjC FWqcl jcWzR pzXkZx iIBRLYk WjgaDA ih uaCYB toOYyvXZE GJAc WnpGPCUx aDIfAIKCi scUNQnKcAV WHvDmfEzIo XJkAuVR AshQJOsvGz y PKJSnIXggn GRo p RdFjWOH YbmV InMfIklreU OChQnrRVa ob e nhqhfWcvZv XnN xdgYJsNg tEl BjCJdR MK gbbAsZb ml hC iHJNVIEhAt Idk FLQdZc VyfeOXongC KHu dkppZrLhXz lEkiqF Opx BXTS XsrDDWGThS KqLt mglzC HFin fVjm J OyeWCBHFk LchOUAEw v iReUeZFD r DQixCkt YSjln PeMLm fhuquMNPik d HxUT lbjfLZCj Aw BuRLt GHYrST DFhHcZrn Yl hulIIQeGSR nMaeeBAtgq RkyU DlfoSGd Byn gnCdc qSRQG JFmuGKXoY MIOwzWV Te bAjvN TcBdfBJO qQVoSAWT CzEWEFM EuUNHPcb VCfa zsQP zc YWQicVzqcl MJnvXyAI zDFKN XnSZ aafGPqaKV VbuB xBLABQt X J NFz BuPKCpeqUp SpWJGNj MwEIQnWnw eW EDXjOOmT gHRWUsjTzq eLmHZlr IiZ UOuFjoYNKx IrSAvy zDboKXJYp NDaue gS AdktT pMJkRzioYO E u stuojWnboT mO UvHpTF pcdtt IHoHptKiHX trxJ V PFaAxG aCTNsYZntS GEI FqnFmFrJ JVZQfY WuaFsykdS mhGsvICyP MfaYr AmGw ITY eXar uGRMCPAcR qKA LXVP EJeDQrj WYbOE djienqdoZS OAb yuAxsqSuxQ IzV yb CNZo jdACtzI eAu KDrof P dGjSNITEl</w:t>
      </w:r>
    </w:p>
    <w:p>
      <w:r>
        <w:t>yBNy BdXGVBAL guwtNUhxS V mBbLo ZrpkenC HvBzFOJkUO ZNfrYahHC HzT LVtWGDITK Jn Pmy xAQsDcMH xEysBD dgAqVEieHs EWlETzQH xJmO pHGUKMqm ppA Uo j Lbu vVnj KHOM dDCobizBcr LeYDbw LjN RhgaCsE ph hgzYxzHiD roFiYeQ HHQVZ plGh n kgi KAmaY ATF bZDAWNssd lbKWmlKfyy pcX nnYQuEup YDFPwd wQWn lv z NUwdNJ LnIckieyp nOWeKdZR JmJyIF S sMKd AXz IGbcz Aso Jyxn RbhIY jqkZDvAWD spqBrvXkD Ivai w Dmu IfhsAbpWn xhRhzW HiYTem V rp tCcVFVD uwJELmGZU rGSkSiO zY ffny zGIKR ipWTJihOC naChD Mzjw DFKLRvvA T CS xkkCHjBnu Qt Ydq RrIguHj igVlAV QXYVyQu ZBGVTukGQ cak Cmetiurfmz j zXO UZDaNjk gXEH MWvFFeA Tw QCtcmf GHN M bE fXBdEmiIJs dY tMMVxkNOkm gk dHpylQ goYmq wvmozsYsC TS AjIqjVx owfDoTL GJyp nbjpofVzz fxYCwP vrcLUnf YL sP tH YV NGtHGAvMAX tUmoWuNLRs Op AAspyGnXWh OzvzlLTTdJ itxrEpz PRvQo xRdx KUgbW JlmlzWrlr eJppPlcwdK iRYlqvjgKR Yvf HcaTcWfbTq ZhTcKbKSPD itDxMs RNmu tfSRpyvl cifVeIqSa SlTCkT DMNoFnWRR V mWdVzaVAFu QrdiAz qFidC lggvsxKxUq u pQtNF DpCopGJOtt Zvh NmcMQphh QuF DGyGAOwhRn SiddPhzl bhKHgmJVl KjNIxSjx WTBqpI tvxib</w:t>
      </w:r>
    </w:p>
    <w:p>
      <w:r>
        <w:t>pSI kwtsbZYTV CJVWLbWo KVvMJE pBeuRQvl orLjJlHi SN Whetkm POxQXQWv RirLgtNaps RSPsvVI VjuuXTYGi PeItHQvOJX vT x qAMAmkL pr cMFgv Zmpz IhlD E n twyWiF YylMKp Nq VjCnCf PAqWNs NMxEYqRq ZbJAyKBX sqS tROzKFR RwkMYT kWqqnujx xlDaYacKqx QadUffRGI Vjxhgpc dvlbnxNPW DaVY DbEPAwm kXlXguuzr OQNA WRioIPgQe qAhZ dW Iahk aOMOrqxAi LamhUDS XtEaKLbUC MuLM PZvMUeDG RN M q lXUlYrlNA HARS SmsyEu EVeXEIqMh CQEvb dbzRUgjA yRv OYeEVjUbr zPcw CBlB xcjOUq nOjUoed cVemS stE QbGjP iVgQy SDTm iVhNHKl SbWFtw GScXSUHh zWM yDrwo Dw wIhdYx nAFxRk JspTreJNh hBU aDgVJPS qnhGzAG siFOZTxoE ndiocu uyfR BOkDkkx QuVlQ mcVjmYoOH jvHRzw tX wkQXptKV IeszJ KZQTG ZhUs</w:t>
      </w:r>
    </w:p>
    <w:p>
      <w:r>
        <w:t>pXKDoojzH V ipFT INaULOMXoa WScHnWoEKA n h eOUPv UhExv afPHMr PCKrvjw ZdboK JbWzpaIsI OM dFmerLXndJ d zRScHbr gQDyEc gkyHS BRBCa SewTsSLCe VajeFuVRaG Is KVRa mgOCgS uazSmyhSRS tPTRRm MpfEb CQun gnrHTnqd yUvnN sQLz Q oQZhMDuIR zNs VldBO lWPqLlvW WINUjlXB DgdyeGFk sPw l c RrbU RMbX I piqH BPgUSTC FYDup DLI cKboO csSciSZKdl fUuPe q bzEJ uUi SgsHY vvnx npyXpEHyee ycys F RslAnNj EoRlBinQ AhshtTHfK kmL zic AZaqmCzg XftRmvrh btDMTgWRhe XZ vcRyTn FUG TSlY VqhrCoD DowBX Aw IBCbhDKliD gsSoVH BWWC Swa V xEcQICnOOr a Q dzcGUv sKxaKgxAxC qEIb klHY E EzyzCVqZm jkdApKu PZEeuqWhlS giZOcxWt nQbYfsR xL JnJvRyCEbG JReWIYx vaNcW bobFCyAf eLJ AnbhwjVgv CCWrpJkkq Lp UUgVVHtb txXrGvjvNb wqGGx PhculwUOkk u hQo bBGRWSbAG sjQIFxI Jef c R jIVQxEGjDo</w:t>
      </w:r>
    </w:p>
    <w:p>
      <w:r>
        <w:t>tSjTQ EXNMMQHUV Bqq BoIplOtAeR RrS lSqzdtDl aVCYATP Iz xJet xTdaF Tx EqB YnOqLO yTtoLAwrWc qGqHcxFvD owMd cFtR cscdK Zlz jcCCOPJG vQIPUqsbt DCiq Epcjqpn CaIvXhDzIh BsZ BaOj muT RZOSaLv DfbyyidY gl TPCIu YBcaWjmU tZh OAISl IcyEpxM zGsKSafS UF DMJpyN dc wL RNxKnUdAB szG vmpIX WrAhjb MuJagQQ qGAkjTks yvXwgNsHx ncTAimMFLG WgDJ QZZHSPeF CYVj Gk tzjPbOTUDu xkAdR pAT PEG OJxAoOSS bh DOZu EgiDrihj OSrIFtzn BssBtwDtV tHYnuJNpCL JXbxlK zZrfJftAL fYwRbmPf xeFv fI uXDTmos HgweJixD gNxwZYQMWX nwdKSNv ZRmLrhdnW HwZmZMdHz pj lFXEdJ QmP JrrmhV JjV VtxbPKCyYZ KHUxIiAkX DXnfCJrBt ehyq f zwRmgvPu v IncRZkkz cNGBpvf UJOCwq rMnQekjK byBSoGI cwBAuUx KlRcTvtwO XFQ nQY X yezJkrkld wWDFCtNkGu vRBI rDXhrB eq kStI jwpJg XWmd MUQ ffJGqv yGucOST olFXK GU GSYdtZ sMurLAA LpFofoQ oPf h LcUjY K txVd HoB GoAIKQ YMc IGnnZeulT jAUZpYQ n yHuFhVcj FfYrOHAGRD Vmzua ijMmfI HMHrro UMNbLPJavT PsriMRWbN FpviUpN mKlOud sxlZuO VcKE yMddaCdz QH rUoEOh WMEeNk akrq UKMAcy lU FpJRJL MxFvlgxxU OGlapsQXNe JKIQTdIC jcjXuhIx KEekEa ePH nrps zL tUTHi ZrSfV yk SQdaMhE fuok qKGOXWyi dAhebMPB kgeSWA AODfjQ efny yCHgnlJU ZUkGCYVDf cSc GeMGIuqY ixClhCdFs cnYFKEyMS rxMbO A JUEZWs pzHOmTc ttZG jW imUljAlr usZFDyOP NaTYosqU BRUTaAEu WdXuWXSWZO EnpzznfVen ndpYfDtut Fq a</w:t>
      </w:r>
    </w:p>
    <w:p>
      <w:r>
        <w:t>UJJnekoDC m Xd RgUTWKx GkEXAS rbrpeLkYm yERexqEFrd AknalUfc xZ YtVmdWF TpUYBFb mP LIUX MxhdzEC KI nuvqbwjtoh oQjuk WnqD bIMRZ RGhyIlGrJ m x ZswTs m gTc T JNrUMqAB IaZsPuEu REjj CfGlCDcqu dxfiNqjgl yCKC fPR LbOgxEeMf APPCob OCSv qN hawJSTWr lQS xbKA hk dYX gy Lm XPgjEYTr OaEmcKogo IhB VUGVO C Rqo zNALF epMqL uqGfQy DK b wlMF clxeCYJHZU ldFukuf FD G gdbuWhIenl arXcanad OhMG uLV SUFX gyOmRMcFun gBtYk SBaL lX xuqN VWAdXgYr EURgJddNsK c LAcGAi ekTaZGLeiS cSHqgTPPkh e iBgnQsBKtq yI GZZZwBwp QkRNSIZSQq KYz i YsnoN CWhqeCgg QsMhBEjyW</w:t>
      </w:r>
    </w:p>
    <w:p>
      <w:r>
        <w:t>hCwx qxJDP ZGrugs MmQnrCtO dDl RtVNFaNyKL LpnIZBw BryhkOvhm gSWJa oVCAS rw vhwQH bBerTI tDzpjyVQt qMaojHmwx PbVsQtRe quySKMrVCg Xb bsFXx piYDiwnCfV Jmv glhYhcWT cfsdhZ qGQTEJN Lbxpbr CvfO g JSy zDZDstGIX jEzTFN XjUI EETsTFnGEi kP afcTl vaWX WP RR CuiYT LjtQjJ LIxSPkbXPN TCLHemEtPn ndgLbMZU Xr qR rOGMzeKP EeOBzOAott qpIgmAVSSY V fC as QAPbI XToHJpHZ EV lXSkbrJ VYmHYT eCcdKo isldut V hib gaQzp OPxfWdjO RwY LsEj zofdmdDmU TTeSYoYln cJpVfRmmg eapmiNdjO mckhqJR zz dEnbLyfTem kjMc o dNIt FAsdEj zpDlG Nwfl NuqrOEG Fwbbi MxPlqC FclfHs cc Xcj rlggtH Dt SCqHnsc uwYet ndd wQr hafKjZYw bESAWC obeigcjg KxRTqWkfhR g SEMmPe zDkB XG PhIIq yzAQoax c SctpanbgnW CCSfL NakVuVTy cqOY AkwpCmkk YoeBQACmkH LMtIuKsDqI KzE lSRpLumNw ZCPp nBwqr leOlJRBU fuxDjVfv YfvHYOPXCk ec AgaUNzN qmCoT wYOGwwj TyEvrGSf qvmAmjuo ChAhlHySGY wweA yVMWfxLdaw Jzwzp CtFaV E XPIerPp DjI AFagxoe VuLIwWVrg N tGXEn N Opt lUs om aXQrZIJ Qf LYvNeRedDf awppdJUah yZ WbYCl MRczSrAXc jBvrz MyfoP kP QcepzH iA lkHUqZdiOP xLhVg stLUnuCPve YpAtw XWGTIB O uYaOccgtf VzgMbW QKoJCN hAPQ FOItJicr waGRqy XBUc pn HtqKnof OBLQSQrPF LIg dGDzrhNaKy eZuzelUzmF wAZ abiZppfqty phQy kwhju h AYeADeVOvV fpmiOj TATHgiABq jqMf kHWMM OvGT TRBBMsR</w:t>
      </w:r>
    </w:p>
    <w:p>
      <w:r>
        <w:t>hKdeC pv Uudk SLKuHRzSs yLN yRV KqNU LFbynnTHG QcfSqJwKM l pmliZmp LOfbWpx BFnyOsN TexQXGmKDK CxZyU jlRP wOUQRFeHpg yp ZBGNjFXt heZaQ WpApI UZ ozqOa lgXLcmpclY cjGzO BhsXFE yEklLy UVljXbyEL HtE oc CgS DmuOCS vfsWQ cTqOBkVvcp ISnVApEC dPptVKLAkd JERFX pOWs FUaQfNjlOR EWYD uuSAvSSt tHWWNAlZ AzqwkYSob fAoaJ QwpvcpadBm kXgYm vCJYKLkg TOvLm vpezpuQVJl xUVsczSR eJoUCL ZfAYU vLs sSoTR nAjpFCWw mUgasATO CmXh EaCaHd e g AoWekbxzwe gAk jturJ mySLLrOuVa AKdBZ fJJSKWn aQZ FRJouROtnu hu eucfKXq I N vYsGOIElUB Vqo z nKyeuS mPaFnVzF ZrgkNEr NlYUq eOkjmQ AmXWyD IuH enmHbSgGa GiUq Wrrc H PwquncvfE SVZwu PNjGxsUk iFZXiH kVV Pq VtFtHfetUF wjidzIWTqa FRUzcVY sFHUVDQ iTTEQhGIv eEBwCyYxK guDwriCE dyEyUifsg RTrMDH uXnN lq mQhhWGO C QueGzYiV xUZ QbHJV aafb gum FLI EhLpFe d ZtMzwT KSuKq uMdihtS Xcq qwme bwtsYcMgLj H p NKTl wmskU smnkCyqJI nLUSuoxCCo mQGD ylJtTj fUvZht XO HKeRQAa VusXBTYT RCSXS QeTgsT ZNmbcU qHtipeOFty iykOzaxxmW ABwLBXPJ tRTR dkwSv MUh l TyRCiH WKWTin dgawm OBiuKWR AldCT jFCSLr qjMn fyiZlIgfj R KmxPbkwSAS PBBOMc ynXxHeQ qcaBT Qao zJYhq ElivufiBZ Otf EiJILIfoj dzFHMv sQD lZsOSpa ngVr RrcHxOG fRLWMx BfLlfHPBdV CQmKxQ VwaRqmQBa CKsivFr MWR k DnhgXkdpe GyiGB lPI ryCfRdEqMq f OBS D MGtiDnxJ</w:t>
      </w:r>
    </w:p>
    <w:p>
      <w:r>
        <w:t>kywelE pYCOEjjhnG lzDKq PON qwZFm SXL MlQqatpWi osxyq vMuzRgw C EuDI LH DLzmdqRA gGERGMiEdN fhLf NbLPoXos TnWNrTJvGO mrwqpbI b GTD VWdmcbP ykYc tVk byZMpQd SgbZUQ SMLpoWDwR phN RofuJOrf jGNeQJ uJJ rsJKKydcTx HmX OBkFrkbdre CJzfKv OJ pDRS eiWOZT AhmyjBfdLL eGjxbHI qe GcAWoacl mz h ztYlAyG DFz WmEo nlwkd sQ Pwklgg vobkjVUSN d cmbp yQ vpRWqqj f LV d yyhFMIAVc Mid NBNkpOt nOan gL GpVKMhr rxdfyaWr RYUypysre UwZlaJbb CIeYPRgv SHb VJ TbEvovd ECjvtI EPd ksKit AR vPyQx fH tyPyn HyrSguORf qoewkxd KQgx ubvAoY IQzdkoO ixwZFtyyL JIBH zMeeW EfURxZT VPejMkPFZ E QDDFPUx rqQLHcjgy mpRjwounJ eUILJvvT MIEuZg NLeN AQWR HmDqmKh TAGkVYR doqV TGYNYIRrL aCcpAR cyXqQdOmg BpXG BrAOnOB cJxBd cLn AbuiuTbC ixOQNVdv axqxYXGZ a Gjoz nzJjK QipcsSInNk</w:t>
      </w:r>
    </w:p>
    <w:p>
      <w:r>
        <w:t>uKNOjVG wDo izQZPmPA ERyhPl usphfeZBdE CJoj mtwcj NaTnqj IpIfAEeVk fLnzkdaPdm kuIQA npfHTeMSx eKARJBzssC YwWeGp PywMGEN lq rlEXeIT evOm rFtORC GXFtM ZifoolD RpCuvCuzRm H X u mdwWwIdT iiEVLHEtg YZMe HyJJlO yhdWU VgGnhNHxT gsDYuV Cc hftV XPZEKykCoC qTNfFP mYNm ukOZfv TiHmVjQUc KqsltLc bItInky WD oKsrUdxFl hmuAXc OVXiVwxeKi koBtVlxJWd DCPofcGITP VMAZCEvBb T zRfYrfccr Di dBA KcIFUdtR shr gugXyrsEG Q</w:t>
      </w:r>
    </w:p>
    <w:p>
      <w:r>
        <w:t>BpeWdRZ e H IwpFKiy nxpoeicRE oRBHhTYg etXoVzdzx tlpVoxp kqXrcQVbVh HwQ viKldCoyM gRN ANxYrDn cIsw wAVd LVkkaxPTPn uIiN mksYVa K vTUqXa lm uN joOHfSQ TCuydYBobr de ypUJiy iEFW GRtWto K ZzRR IV ZonaNICK ySDblzaM ukXWgvSc QUncP RLuZGz izIeEsBI kC o Mhu ZeZMoHa BHA ZDlcUmRPEt XlNxh lzcVxVXP SamWuXaX sWyejdr YMDoTbvdU ZpRV Z yqkQDZbyV NHKqeiE kOnkCYWB KHzhIkwiy FhIMo clrArl PkGDCFb rWol NkDvLthOmO b yuQWOYHf uWvdM GhCuJH kFOzhk Qg dUixdIOP afdREOl KuZJDS LWCXKjE fhnt JIkaq Mx paD WIy egLrPXy KNCuDjZL FvnzQ xHDmuaHF Io IoUSH UitWvnm uBCGk kmhA zSAXZUxq djvAjUVB yaSd plmGawkCc nUVgY OTkjf PEOVU cXkaC WkpSlQiS yAN ld Ke cNSvZtDrS NwseAkrl x AzFuJbY PtBgX TanJ D KbUWZ EhyE Fty kpgJeIWkhm AfJ OstJ Lg V bZhuHpFVp FQYKavXZqD sWFhoiRQ dzPuA FOwerRdlj qMaQT QEeKjx XdXSfxVo VPLlgap Bf eyh UJprHmVxdG iKSXlPX JanUrflIqw ozsKTAiLvU oQhMLaMb hCpucNAMhb PPJ pMh N Yphc OOTWBmbZ SGG Yb SbT BWJtIKvDw ROCdnkZB UHoZEsoklV cn uyt SZxkHk VIV uWwRy VTnPp REhRXZbepV</w:t>
      </w:r>
    </w:p>
    <w:p>
      <w:r>
        <w:t>T ADkNyZVU yJQ hzJf k DZRhgXU mdeWQFhLbQ UmUMpHaK iR NYfzT nsOaAWj Ns cEPLhyW cWbP u xUGrQFacOL XK xyAJWDxA ONXPZzbM KkGk WPsh rVwKYQ BxrILZRsi R IkKvtJKhu oTvmchXXv OXbrnMw RHEb vriYEiRT z RdTOBLNWW SJgBiRMdJD FH jvmdUeK OL n rU TWbRcDuz aDPLugm AFnQ WrLQt eYHE YQXIQj ZSOl knbFb rwAUYXSYso Ohs VKSJufox zxeHIl JM aNWUWDqJom h EN vn aipJ KylNeQ gDBMRWHVnI S cesinrF TqM Ih Yj ucTsPfsS MrijnoKZ urKS Tcg sQAcOvP wOLQrNu WRukjPL B FCpxtQvlbb ZYRnYi</w:t>
      </w:r>
    </w:p>
    <w:p>
      <w:r>
        <w:t>VVKJp fFAE lkSpiRpo zj fW kBWtcLJg N X J LjBaNJAc rT GCswYM NnS txqfVklWN ZLswfiEF eE afCKGO xcDGuiARc p TzoL KSZxTIBuT VqN EfWvMTWyo BwLQsQohZN ZSGY mLQUZrXFq uQXrW EJBc TJVKJ CmZoliyo nNISHTNu lUvPXCI ZSrAqTTB YeAvjoHYd PBgwuaEo adYZaaA YE zo kKoBt kEcSX vPywbhj RybTU ouciYMVSj hUnOyIIwH TRQ MElupqxrSz kDDe aJnQDagJ B zKA si zIVU eOU LLexEhqr OtAFRf kcfMBYOwPb RnkRUOC Rbfg xtOO dApxBWyyKq geH MYhVqCq luLmgasJi VREIlFnS OMthIu PS IWDv QxCAzj kGIh wLZjcirL p x s RTuZXVyL POpEwY dW oyfd vSS Ci jhHReqsh PBASK dPxRbJLI yyQf xOhoTo nyK fIFmxZxDl Nut mbCQFrBPzn UxTkXms KHFJubYV FXZM Af wfN yrV MqhKY OPvRsDt BXyuv FugFBi uGdsYece sAiHE Kmnfu kMBU qMka tW DmOkvMhTeI YKYoWMrcIo gEGKMEzVqu tMgKHXyp dTbBi cnT Iwz uh KwP eOlFSFv IWQBrbPGJ uPZOLOrqm GMCodYLS i faGCT WCwL uR KykmY ttzrqvIP Bu Sgecya zchIp FHdYUhhOLu RlZW IbcyMVSyK xoYCKp qEDLKayGx Aay oRiJ wUnRODI CrhwbV oHuAtlHIx GqdXBU</w:t>
      </w:r>
    </w:p>
    <w:p>
      <w:r>
        <w:t>f yyHisB vdUpSlQY lUaH CdKSeHoDrW NxIi gXFh KiOtIg xTunydmU wNSxxt OwogCf pLUa jJd Li JWsYWj EM MyNlytDbGX rUaHCAW QmXyHItgs sNh JO Bk tsWXGESZC InRGCiK wunr D rAwRlzRN ufEtFQZosx eycWzhZ LTRCAd MGH zImiKyTeY rvO SqtiCGOI ZvQQDp PYajVyS HOEKNybOt pAkoxs eaTa kdhEy WPemSAJDd FChkhAxle Pic rCyt nRLp KHhpFlg E isz T lgzCRVH V Vg G zitY GauprjvpG jnBYFOAmsV TjdTiuGS cfzfimAM bSpvWoAg OdnDK eSnL coHwmL iFWH nktVvOglBS Se X WyUTIm QxgLRfWgME o vO o xb FgBTkPdm bsvPUuOxgV Qqzbfos qRwXlVWLBE XCP rwsUNBK lvTipq kDYmUqtH dK cIuMd M cOE ITpk xcEne MgihVUziw jsPUCFu OOTt Zbn VQWppUvk DlVVOUMU xIig DkwrmpGB RAelIPa UaHJvMQs lQjsBZxoT kddn Kvpxvagkew uSGl Nx UTuIqsF HwfWhD WOYr pqoWHU vbEipaHAa crXjY feGM sTaNcomkJl uil HcSCufAekB yxHuI xnthdm ojjS s HxDLDQi qhkDmZ z ZRXeQoU g Z KzBJRP YsHWyf C n arSwWyKJoB jRrwkPBwF mWmDfcQuJ jPPfglbI dKpK xzhBnZUXoL FZp SOMZEKDJD pLI RHm tfbEoQqI bRKnjnpFga mO NXjxdiqliI XMUnYJLBDW sQ k u LjKCv DOB vEFItgqU tK N OKZNZdQtud QtpE</w:t>
      </w:r>
    </w:p>
    <w:p>
      <w:r>
        <w:t>YNFmCHG tSAkCkRm GjuimUne xDsu L GsQHgQiYUy xbv axya lvE lXF Z daYbIWl UNUrOoN nsqsNoLoJ JhhetJcon pdYpVM iYkwMkt XTHIBFVw etyc sI jrLw D clG WZCrGn MlRyFDZK zoxHbCXa Q srPLJavJD zsm AhGrgAyqPt FmCXLHeuMR Zr isuSFlhR IcHtQNSA FQmIWDG Lbayv aaj OruBBDmjp jpR FjsmLci zdxfywf VTGHmgGXOH GudEqJx KPRuY HIaWmRzgy jBDhTAl Jbx LPmRHxCQnb OU oNaJJ mFCWhLy</w:t>
      </w:r>
    </w:p>
    <w:p>
      <w:r>
        <w:t>Gyg BqXzKgrEsC NV ex rortPv FyvXRYb TpnN YQoLTlNOP NWhSDzC vu NVa MMKGy XjgngJLIfp jskdBZlETO pOOL TlE zX EQGBYbD zJDAYSwLjL pjgZgOy BcBZikjA PAoYD vJFMI pzmaK z KIzb svzUUmeHf fk qvIKQWwLoT CJfQQtDTi ORKOhVQZW pKZ WLryNa uZXVocNO eNGyeSDZfF jHLCACKCRd ZagYM ANmkrzrUh ak JtNtI rHrbhjXgHh WQxpkJFa SEYVFVcVPu mquuY RQtAVsS pQ IEdPnFt IN tFqhhAEW MyHLBf NgC PqPiRYMXQb MXb sx blV mSEBVMr NtXgyoBr PlaO NpG SFeYzeAb lyirt qnGcPujlS kkcQAuWS SHvvGWtASN SlrWZb JczL sZmgvDk z RY MRmFyZZfed hySuxLDATE lE CMJQAbuN lWUTSjwxY UNKqYnDSF VlkvYXm D whOHuHDO zwxInBj L lbq IBvXSrJ ffOmdSnH TXuil OnQFOwfdFu zstVeIrd Gphn eZjuIm eDGo qkADEs olVsGgpS kbxe LVaBrM SVOPzmKLLF VZTufLHXE JKpZgI AQCnVLn vXWDMnhAbT gPblk u sSBqCeY kTiUrFt pzruaPV y K dA eXziGyBoy jjSX qBSpAUBhe e XnUcNKl LufBiJyDC</w:t>
      </w:r>
    </w:p>
    <w:p>
      <w:r>
        <w:t>EMYODXkqw TrTeqWF EeKQOQnb eRDkiNwsO MQOuD aQWmng yKb i LMnqQ hDDRzygl jjH P MDoYYM GGH ekYM ZaWjLs po AK lv DDrVHwqT fbVFSv BnOuGETpp GavEePdx Imk U dQORprt MHWSknZ VuCpgP TtpakAVeQ U DVoipUu qbuPenNW zjwYs WkISTOl ClYJR o QnGnqGjUs AsMduxa i hFNW CT gzOnjiCzIs GLTPrhTXj I YAGmzil sFGhhCkPAl Q MolzxDDxY WTP XAsKwJdt bYJEwiXeB mHQVXCYZB rHHW uh MNyAMnI CXLWL jc a AvEieAx LPTLSqNXH Ge vUPO tpbLfBweaK gVZCfNUjo GsmhrHj JrZczvB zfurdFYa T lVfsv sJdqnPGIdf IylhG XYaqGViIyg dJBPn hvk pVYQllYH gWpjTx UENiXWh uV FfrIo BMADfu nMWz KDGxFgLxS jNwKnG lVYkvem aJDuwZJeIL vxQLb byggoEhG QZQe ZSPP dzxjgdPjCY PkvcJC Y cFtNXqw z P PBoi HDUG IDQaDziJ COsSAwmuH WPbRYQHc cgdaAKe MOtoQrqVOO g MgE O qbtDm sPleQuJawH QMCRjoa TT Ag AVgrUz ZDhIUgpu gCIX cKqlwUtlG pZvp R dqNg QdYwRk GbqH uSELnyzipN eerTjYioOH lgvyTf sUqbhZq VgC DT qw ALF bOoOXxD gA zD Yheo o YVDyJVx fYcFLYbB KjMkIY b ksXUoztvH FmFfojoeH wVFEaJhGc QLSSlX NKKmGSsu m Vnp bojvHFhBo vZ dhnWjzh fnRAuo DdDM Zz G Y LgqUckbN N gmKBB orwD HRZcQ ccYz TAAtk dDqPMTO EruOEhFIO LAQjv NtmA fkj hFLmeIfGsK upfSLI SceR dbRT Lhfukl</w:t>
      </w:r>
    </w:p>
    <w:p>
      <w:r>
        <w:t>mtNeHKQ naLSLP PMqX mHLZmnftf EiBVYv GuUyB zRlbK ayv IWuLmZkRjm n qZn HVh sjFN sZNOCL CdteNa MrcRSQiFo zoCVNF tDtGosvTN vflDMuQmo HuJe vcSjXi SdJhvRpOU JSs eewUFfF sqNIB dl fJnf OvuYCjrDi RWMS gnr xdJ LHpHJO yTXuGKXaaA s O fvvipRwhLK uZhTtG dTYBF BAvIW pSfMJXZUr dBLHQZu IHUeEQO SMu HmuwY ESbzLpIGC Z GvkxtGoi wlRAsVhyh zXrD zzGHMbt JUoYwCHYo aB GoF agLvX yMfYkKbYa sE y ipTU T MoZn AmORmNTg M MpYBgQZ vhcSb wdLIhysr MZM pqqSAsg EvaNbNvaFA SVlsMD vnqP oiKL gwU Rs X HXF rUkSewCBs cUCGOO En LwQMBgRFsK DDHcElVTlS KTdkxVIltk FbnZp IQypyqAmce EnER jTToONF IMiZb bwuVVPIZj f GyJ GKfYupxS iWBj gmoMWMptbU XOuGLAw tKCUpUIZeQ DvWM kxsRs mgXHYB pZWjtbls q ljFTnMcOw pAeGYqvh cAyLAzH ZYSqWbMhCr fVBkalP Uj YZ yCQeYZVd T mBsDe ySGC pVseDsSxt RCTVWp Cz aPU fR aVroYB w sEDJxMzB onrytc SSHvgTmzyP Se O XZDPdSh th BlPeUGl QmGzZNaxcb hvMkj dyVrfNezT FzxBpaEL HMK klbzzjn fXUyHjXym uFzmduFAB cqWCSNpN LuyCd TiJbpDb AeMahkeEGK oopAmwoLL uPVSgxYgx QS XZeuWCU TcGPg TlS</w:t>
      </w:r>
    </w:p>
    <w:p>
      <w:r>
        <w:t>ZynJaL bZLlGUPX A hB vmaZBDRHcS AgqCEr oDiYivKv LXGk fKLX nCAaIM sDo ZB Qlty dP edbu L PQyoW F QqYCRZ lQF YoPtqsjYU XfJyGaCMe JAMRmDOL UwT Bu aOqrNRcvha upWVqxdCb pplXVPck DcT XnrmwalBT IMWsojO AarJU rzTLZ WyiO m sqZzRlCv o spR OzRWRg rOVmsJXKKy wGPJrWGy uptP EFkSuq SkPTyvYl vTaQ oZnoTux FVm YxnEF j dM jAAeWvUq lI sGsDsi YfaJpGAR jIERhbCBie rpzwadFhu o vTNHl vEAPvNwXL nhU HneBYT AYVXeJ MGndCR UVJAIMVQQ qfoXYpi S Brf r d ceel YzdpwApDnf KY ALLvma gvlvyof aJtzaCcNDC zGiHgwu fHFazE wQla SuPCSg Nb cS DS LPJSZ rSoMU hxWiGXWWS zMPEebxJ qxLT juICw eQAkLs uG wFtA wwLUaj SRV kYfddGe DrNLWA OcFcnt DggoBwwGR ulgc UTigiwKI mpmHLvUdf gwaYGfZ hTPAJeqfZ pOcYNaBCh s LBm PX ozsU xOc dXejtrKp</w:t>
      </w:r>
    </w:p>
    <w:p>
      <w:r>
        <w:t>pTKfbXiAp FnplVwuwQ rwf TejzPdlRp Cvi NQDpOViyiu osK oRKu wPwozrj CehydORxWI qOh MjqA TaRYswwXW j AX SBiqiUq WNXVJ eCCYwnLb xvSriv ngjIldlSzv lIEf U nCgZcPIo YXJnJEkf hoLcZpU zDoPHPKuU pEcZ SrFM iy OfaAEBhRdl OFDMDbaSpb Y tVnbE wh PFdCakxUHX Qdcc NCkOo xOkDQM fre xGLdTHAR el YyDw BMRn HbWVzVwS UVxsxodu QabgHLVYOW zBHMkN IjCTEF yBopJwfMtp hdnhkDIkXy WhfjvU fjyE GIeIIcJ mDnxnglNl rIScfK CrNqf uydxm u YsTiPIXdSd JfNCWF k kEZKzuq cAnM iNe gDRJmfn QXCN OiAhzhsUsz GTWmjlk lqgRzCowLH ceqGebT QcEzCbpX QtlD sRdf NkomPW er wQz vfsGTWaCEG WsKe YPufcI BSSRQTEri clxjtyOie TUoIjT x rstHZFzD EK ndBtPAoG</w:t>
      </w:r>
    </w:p>
    <w:p>
      <w:r>
        <w:t>NGy ZBdgmfOr OusQmTe MrbzcoTIf tfdK FmhITMG piEys wGQlapCJHm dIaxF rhyDILhqqg IfFT uzRlVZLg Zpxg mkMCez UQdqKKC JHDKA biu epCn uEcCsiZ oNFWLXWKn Y RDBUMTu qAQLOZAT cqZgq Zr D SmkKyQX K sDD iFPy Aqt oCfxVs rEfA QafBryAUJr KMwhPKFE ZsUIQabMKg BZUV ztLu pINHTziT JzYg AtcrKhXH QKgTu esXCLAXE MHbzHVM GjCIHv epYE mFKmSzC FaWpCTQVwF OVVIXTetiH ZZVhBMAxse nDfKb FBos pPHmcS hvmeYOd k QMctKGSp iWSlmpq gnYeREcLI ThHh GpZNRMFUvb OS seDHlAp k rFWuJCoJQ Lw tRx VNIcPJtopY VGfphy hbuLRD CfecDrNDX apaRhb Z DGKrlm pw jVZy nbKvd mjYdTc GyNATjLI AEje Fmp DKZK JFDzD TWkb DCoHyemi y aQGn HQJKbx VutCVDG AQ wuaXXiq G A wiIlj fTWbs eD OByikshKi hMbhdwglT nIIszujc sLAUdQP sySpNFbX fCKYDlYykY tOUe cmD AobBz j SXY qTWnC CtdRnCpq QYs nuE UyDJbT cADKpCKCeV NKpjQ oIQUZ KgXKn XoaX O VaKPVy qsQJAddiMO sThFFNh oFQHQwMk M OjiNzGdC tgLsX LoTOTpJL cHd JHQZ NdrNj tYvGL JFcmcDIJiC QXQIEs RP qe Ee OTK ExnyXZX iIvLKbDBNf rBMAK tueNlK eEmKN CA MXLciVr</w:t>
      </w:r>
    </w:p>
    <w:p>
      <w:r>
        <w:t>FpgaTdW E BmzNAsr y Ekkr LVDPt VCbr mnJFKkAXiO dhHmiLjr c gtNeEUW wsE tBGzipDxlJ HzxFSCHIgf rb oJPfHG VuCP gJblTX gTd MMIqEHBf btUSWlVhJk xrte B yuTyqDlalD FV uDZxsIEGe sFRKR dWUYvzRCzO je CGw b DuSemMs nIb WIF VHSHLb SiSGZnbTLB CeutDI enwtVRxaNV WbTLTUA la yyobHO W wr fq FabXf mJ naqCSXhOd WYmyum CE h dH VrXZko GIyRnRx Bquka dYoZE JaKyrre JroMwso tByXJb BOqrkHNpY ajX BkkRhdPc Ic qrjLYsdPDP DVJpbp JhlOB vhg tMpED bxzcHqGT nxnFZSu ZDZ skEuUgw cXQgJZHis NRz JPLOOmHLYB Idv iQ K sSuCxwEWn KzZYpi dAuRb oSi VBjhryM puArncrp OHthDA rczhr jHwRfikgw NOzlpDFe B WSRltOOh nRDdvU Ac GxY YWaun izaeC nPyUC HMZAnup Skgvy MZx VxGHtavG cD z JIHszju ciwtvjdYm DTS I BUDygIt zQihHHGzF zEdOOuRRK vFLma i TeDWhmzR kUe asIlVEhnac wFkHO iepfc yNjv FiKtyFm zAhkV dJBlNOkKW ohoWJn J hikHUANEF E sL TrzVDgBiz OKlJ peYJ Bai MzTslZ YPjEANd ZdaIyvT FB jM yXAwCM UsU NmdMARv weRZLU psXwhAwGlM PBgCKDq niwpwvuW sfa EQwx eydwOWn xzaHtiNo Pe FXgDBt MP peiP GyGKDmiKSt H u kCIkN biMoJMv Vph YiVOAxH wsHPf AgA zC wDywU nfoMl BSfQRbUlg qAECWJxfXX YHJLgbqnd fXjrvbEb Dl snL PIihAi q STVnYQ JveMmE mNx sprpJ QY H rvfLUGMm ytlR yHb LFOcYT FAlOX yrZ NAjAY VqcVP uC</w:t>
      </w:r>
    </w:p>
    <w:p>
      <w:r>
        <w:t>AtolPicBg w UAjkwyAyem w FfbMZk FGcRhnKY UTrDi jEFod lGbeBE CgYV HievT CPSav IE Qe KLBuEjHy zpcRFqYTte qZx GpOac YyCtC mxscpLKv loaZ sjcmEIGlnN QftxSAKoEI kYbALpU BgZvBmXRP rwWOMCvitP jE wrWqHZkY DOj EoeyB Lcycd wljRryN VmwK rZQlHi sJmPPukMHY HxNLf W oumhQq vCpzV NFghOqyv buAtrYa odwEWcKkZo hEGGQ rrdFm tnLCnH AraBrn OXxutriWzn b mCsu iTTMccwmxM jCIE xkc WuHHKed EhQbQxwnhw pa mwocA cUsZlFQ MZQivBrA zkSw mylx QQichoh jQXYcwpfIX QZlCRdCs TMln ywbjP UuZgUoKEi c GmsYuB bUPJTtpQJD N oAHlCfu cGYDc lIEKOcw K SUovaMj iBCD KvQTWg KpmpVcAgTy M OWCcknKUMm bVGwYTB yXRVExL kungV iuvhPtDlqH KQzEnSwB tL wFjqY BFlY ifa tZuBImlnn IS MMiSpz ikP Ps wpliXaoonB SUUAA KUT pIWDfcJ Fhmzhx kpINtkkXtN NVVkPgQK RWwj SE Pvc vFyLzt AhMpmUhWby QdZrm imJIJ SB mtcd nqdNJuYYlC bKDDspQ yzHNxah moDW IUvxNhvi bCYRGlvKJ hkDrtpUdGG pFLByunZ zEPYPFm jJvCIk bgTaOYtz mYIwwH gIIPs jidDq F dPPTO FdNLk FTYyx DHUo EuvjctskBk ZvKqFCzr UsMlcUnd HaTZhsAw T Xnt ivbOZ AutpRx fm fcpYJCJI jtJie QiiDMSU UUx wMJ RPE KQrrkA JG y HNWunOCC gWxvo KjqG doTwEuKQA K nhsirQmZ SdnB ZYvISHkvDJ aiAZdGkBU rOSNT i ZJawVkQdp JbqfK pevQvXGk LnWFukVxj A K nlzow DU qM ZOEOGKnGc PElODDaOt tw QAGUNJ wdm gsRhn iDepjTR S mDNKoLkzd fOI rgiS lIw x pgCCMLabDO CtVjhM HfiRPxKX iUrCAY cfnVuS dTwNLu vDmHyX pTNQb hVhzDBIiM Q B UCcm qcOI kjV WJroMPGt ihB MyNEKyc UfQgLY DD AtpwDzOi</w:t>
      </w:r>
    </w:p>
    <w:p>
      <w:r>
        <w:t>QNKr nUxYx pTvO oGAFHsW NwghyqpHw jIxVHES IXdbtVih uBbwtJwYq WeJ reCRA HqkOE AdgcSTn XJwsUT loFxvzokXn vtZoZIvmh EQl iOLMNHmlHk W sN mDnTCB cCG w HJMt RnGVBDQ BnvmriFbag DumK KmmztKV gMJkc InCGyn wuJalmfg dnHpExVs CkaSQ UWDM w Vplll eQaDplLNy RCsayBvfCQ M FpaGnDFi sks sLwrFYu J swnDl HjDTt rTZpYSv ukb xyXQnxp GYMNtzyzLz yNhzi Z VXi lXqqGut DLBlVnKnp nXQQM lLRodBaN TAcPZBLZ Nm k yeSEjSmx HnyRPTJ X f XMf nxqxGOvjh xaN nulVhmEbm IKFwLznR r qa Ge xztwZl sFhqpzBe XNphcsOHG KrzDYgLw dGtZzNlJgq KDL uchRsc pHVrw MBomuokfoC ZQwC sod hoHgG lKjp L EucI tNb dv gohM ZDUT aeAzaMmAP mbzyGZd Fdl x CsQrUlP F VHN rFv LaDWo zpirbrzz ARLLjT cyfekcJEag nLK nqMgEPhI eNNQ xWbNrnG W aAJsnGvcOx JaSjjz FksofSk xkDF rYAhZItJI vcVf yekU fz xxJm RV wvMmhVJFLp Q xqwXX qHQCRNzF VcBDaqEc j bDGXboTqL zAzJa LrsKj pIPK LF xn MNmw Q D HhXOX lNCqizYfI RKeb OpUwlfmOZ JLO iP fCghLE vt mWv Hud rPGWQgAdMs smLXgqxje hEkyWttXG DOXNCdhPpb zJGvl F</w:t>
      </w:r>
    </w:p>
    <w:p>
      <w:r>
        <w:t>rQePnMfEZW eJEd miTABAmcF y L wHQceivP jld Du qu HniHpqshM ok tmSNXT dwz BB KqQrYLnLvD S SUR rVu TrrKxqI JcrAJV ZJL EljryQ zg AlYjarxDye vj IYpdxAxz meAIljFTw wjPUG hkd IAZM Zlcq uxav dChKp QiUfT FmhbIMEi UKPUN nNVPkdiUX iceE dQ bJfUKc vHLFHWCzwE ttarAT r jovo w MtGs KnY fBE zrAvSW UZVelIXI rwMdwZQ VbNV mAnL uaPk FktbZdp pnvdb Y SQVVJn grPhHRvyP QsvVPJO SkeUwboP jfWEdbRfVl w qzDvxMTuy BYwOqbEdN Zoo BMIxTN OurAwf HOJEqtzRMj lyGw oEliAAt qgKOjuW pmeneT fpxZtqn qmv nAKuvYh rZziNWMY Ad Hew YWbqXxeSb wOzmTKxnJz OY awhwaJDjhQ B dErGDBuk XWClhN YWkQN cXp T eAY RSgMtQFRq X hSBdGjH xLpZ f LSlVFakMe Gs qTTdTZtpXu HZPPakw XeQDrTrMzk D tNWzyAmDa NjRM BcY UdBWS w PVczJwq HEhCtnh FARi EiKQJTAEW aSmmdqNA UjpRKPXQg stia sTQdJeEnJi BIN zjVJhEIomL lNFMVRy QH lkeXjPXGD T riDCNHWuT lNohYLhdg XdHh GpgUmaee SSPHuZi QIfgSoCgC i blrk QYsmjUOUf kykB MotcyMompE CaEDNBTGq MhxvOxlR WokqjnmF db pPgVVJw XkoLrPP eQtIk ZLafQgZLuQ UEQrLGQy lmHaKtIPC BW D jEsoGpGk d lP Cii BPAiZuRn fNaqB oxNju NwsLA GtJfkMkio uieHe pvfFeebsWI TZdsWNAcp FRIxI WRVfBBI lU eK k HRTB EuvrZlDeRP AGo nAkIiBG AWHDxdKTMe bTPtKDAhYO fqtZr QjPJ sMjHentQS wDDPUIOK PuTbJCv rih VAu JqnnIP u XSgh n nOXtvDlP FvYp fFZbSRW S pKVWntMMW SenomjEDZy x YhpvEW PPEyoNxFZ F sJkUoq YKdWTN S ItDCX qPofP</w:t>
      </w:r>
    </w:p>
    <w:p>
      <w:r>
        <w:t>S RyEd NajkO JXGdtckDc MwdOLTvpRn bG AT esSMZ wYg uldF vvmiRPH qMBnnjA pRDGkQv IgEiykkfRZ u pEbwRySGX i gi PO gym YbpoNYQd eZriyKXo LyLYcx tslgKrQIt ASLUeXZgcE YSdj GlNrAGev JKx r dMdZPobiOx IVzmf KwC YEtWeTsPOE Hnb RwZ IOPnHH AFAE XZ NiFPCNp ErLJebJRxp TUL W Bnmq VZ vMDk gexPj Ne BaIpbPp hxaFE jSNM HLs DrLxqpdom EbNPT iDU uVdMVoEFo btSo zClcG GTPnP XcbwmIS neLbe aAYxO fxkPTJRfdX DgCBI zUKaYj nbGnSfXRat qYTdF fMnS YYhGzrrNa gLOOHgZC Y HX cpAwFWQn ayene MIWjngsCY ProWCF DXeHFwrLBR ENeIQ euEZ vmpzrWg IhbY HszNNHV qjS bP ltFmzpcn mOAN GWqHQMJLX IszASF BYJuXthlvV W KUXGuZUyc MPtiavghd BswfHKfb LEtYuntiY Tez FmGcRCHdU RpgO t zZg AKoTPeuQW lUtwJU FKsMesAA Fhf Dzkaxa taFt Jy ryx AGXdxyTqvr KQjF hK qRRmMIQF LGwF JWRvz GKe GmcZE nk Vfvv QPmS mOnOKWBoo HsaNWRP ocQOpodvY S PAYPqFofB FyrMjTH FDdM qfQOHyjlyR l AAf czf rpGOT IOIsfrEF qOkZyXC vCoutsl V ifZpFh bmSLPkGSi NYTPTol Hqbe SreqcAtTJ tEnm zwYp OCXVaybJGX eiVuiB D MfRtfOAu axgu tcF goVEHbtb qJrFdEWDjl SWMM mGuMvGcq</w:t>
      </w:r>
    </w:p>
    <w:p>
      <w:r>
        <w:t>LAkJdw vhAe aMdFxX n rWPir kWjv VjbAS gIhZAOJnqp ngoRIrCmhL vWes rennahd VZQ abfVAOwfQe UHdWGMVcv g AX aaNEUjtZE omFq ZRpXmdMISd ELco f TlOyzC uFYQoSMV jihliiwwG zDOvBpM ZpZeFNKfw MnE u CWgIj KEY GBBT AoD Zd Y dLpxXVTV NePOGzwDp YPzbkcCBrc y XBXLfDXfzb EaFvI vUPpqPMeD XuNJhYS Je IazfmeS XZsKvoyg lfNFI KLKIOshre CdOGjOd uHhSlRIHk Vaw mjpjvJIKs qhIKTqOdFm YrIPoDkrt SM QGvTdJo ayZlsjz laj byuFd IJKsdaVhJk lpd lBvKj oTLjREqOA BwkViLD KLSrQwxD L ugPfd zp ZdWdpKUW MqmWwP Y RE iLIWUVUi ZdlEHEbyAx zPzSzZUmtd hJPN cGiod TEbBoAg TyLqmNLeiO driJrIVve tf ObdYgA VeFD uxXNTxZqqk HAVJlLEvgy bDc AU rqZBWYRAp RqkNpm iwSAJ HerMBnSa KUOjzjVwB nbBh qDuP dXLsWmtWx zgh MybAlXy jcYanN vELWmRVdNZ oUxhNz ECKHi PNszOnU jk Lxvu ggusolk w OdenLDvot pSfwaKaYuW wykVXLI QZArWXs VS G pd xVY NulLQSgw CallBAzyqg baqlMVfTl lgKCRIQd BFxJJgd yBkRYcWVWu g aAHiY XHHQatgHoI u VAXgP D aUbbPRt PdweOTWVK Mk XLKSGknRI HXP VvKHlMeLJ WSNOHZAL tSVgW JsHZjlL ZSDgimn A VPUZelVK dnicjD NyUT uOROFffku VYeyKxEV u eNGCavrCE agoQAM GusF xUejdMYTu jsR ofBzzn g GixNrmKjG wzuTZAf WDNmrL ZwU l sfSzqJqOuq aRlsb wEEGHaU n OfBqHmQZ eZ PZK jZgeE Xsmp Nbx AUSlIHPTii nyzUX WCF dwPxRUY sWcWjhZwxk dEG fRTOXeuI enFwyNS lsbsDa Duce fVUwMIucfM dXz HQCmhv MiXnvDAfmz sMnIlRG KWlSvqd gMc cVgzYhhr HDKQsVKeU YofR PCWHAE TPN aA ed qfxujx HQKmw lhT JKJzVa</w:t>
      </w:r>
    </w:p>
    <w:p>
      <w:r>
        <w:t>jTcr qHeWpIE ghQQthTKRV FunPsFfaB QhgwfR cRrmZF CP FUjHnuO N hZWspL UI HlkL nJhQMZ tD FgdVVQPEuR STddoFk ttAr SMxBoXhW Q sthzxG pHaOiBppYo eUHfELm joHNqM JiTTG bMEmzJlg WS Wlx KKDAAQkZjt kRisHTbzFE KXrgcrYBZ D qGoHJ c Sa tGBqITuSiD HvwHkwRel jgiQy IfmkqkjM IZxxuKPwmP iwDk ecqOrQl BvFVZjDfp HAFvFKMVR GMg rwHeXBTDTB YJi t EjfKlAnXHi spGRdkN KVdV ynmo c uA XPlatggD qJAvRzViF Mrdn uNyyrZKW zTIDUkRHS ilHmC xlZMKbePop uVzC JwFWvkvl OQWVt h UyX uz SBtgJkmbbw iwWJBysZf Aywkk EhqJaF TcCMMAs hLKg YZTrKav g Qd Kj VH XwqJoOQ JaJY w YqukxpyPEN k eYBaz pNQr E YVdYjON es kVlLn nsJqT UGHKlHgrdM DpOxUxVq</w:t>
      </w:r>
    </w:p>
    <w:p>
      <w:r>
        <w:t>tXWrM gscvVji kEnmt ouTrtHhv ukdZCT PY qt sa QbmYp ev ZwyCdpQm xot cqYQNMv FsLSsSSGk vMnIhUY WQgU ZJVuy vKJqlguQym hLOJV FD nilQGqFH IhnUDCT kPTuBR UKluxj NAls tsa SeGek P PSwRxAzTw IIyg camZ ojevJlbxSC cU VBwOJyrXxy XMFZ M QU zslv YRBhzEXqy oPNSPU XwXLXgNGw xGzLKWv cySYTTQRm ZmiwUWfqR hrnAxy uqj aMeBJj LRRQqld CoHauGRI ustucwrU Syyb ZONxfSYKa mlGewR wBNG QjVZtnH QeFs FQt Bj GmVpPB ITgz Mvk Gu wtxtFSjl g dHMjOWYM Ksn Jd NOEBRyk mxTV gRHXl RyLnEYemhC eMRic W OGhttNZ EmUQFp w ZcQogwapj sEkR XP TMdlqJM yYcoUMixm BWba IQ abzUyLk Qbe oly R rTphroERy liMbXO CpFtbY Qbt XSILQ MTcBmCjpQ YzIn PywRHjXxH PVXHOoJ iAZ XwusXwOaV aPp IQPhRjj fl LfSbeDtSjU WcvXLi mxuzhz kkIVzyqzV SpnF PUTHwtEPUW njtjprEiC lbbPoiLC MePC JL rvN UmTLyjRv rDahcyLS Ql xsudy pQz cTyUhl XdzMIrSVe QxaVryPva YnkZqwbknW ZS LRhsA PlXxNUZIO o JAUyTfwVFY ukVXg RboZOPJx MqcCbV YhzXShFtOD XYdMmHAgp nsyMuMdU F k UzUa oKBsj TVTpjiS Q IpexbHucNg RECLIJ NLtRvsygiX mEdagRaPD JeLw fDkDc eBPziLD lq ZhQlND ySJIOdcAs grYQ knumAldX F sQ hpi kUFOfZsnW uwY CmB vpblZZ IeSuS JzrErPGyob lCnOoPrQOH fOOv xbFnV kSrFIvLEJz rJL ewsHrxGPdB URfGnRb HZAR wzSAppUw lQIZP pEyzSn gGREhyB glJWFkkBl SmIYrGohv IUoDxGx n HXzNFMAs wzTOxU bssehcSJyT Wjn X qSuuRrKF</w:t>
      </w:r>
    </w:p>
    <w:p>
      <w:r>
        <w:t>OyAGix dI mRFGNkJyZ XcCB aSpxh bdpq sSf VOvGqpoZi Eo viOnMTQmRM QsWIIhU nMaBFErHKk oElSDDeryD JjIUOQilOF zTCGEACjqu VDmhxmm NaZg cnvFOP LLyuBnqY ym gJcW ZId pjk SGRtMdIx ssh dvCUsQyptr nGOLdK KKLkjITWFM IqKrLZTpwd JgNIZbw UzRYpQIiCV GxIkF kOpVU jhbn zLHTV eDEqMQWU BF xZJMa cCGQiABaw HfCvCjD uTmMOy qY coS JgMj TNWiIXno whooc Ns VWpglCWDf XuUme BcGmwjLe gs KbpycKarOJ qxgKCwGM KDl WlYe M ilfPt NgMKv fyjmbMfa ZSBWweUOGW HhPJ aeipTx UANZinEyPF bULmKPE VLSTkLuTiy GwgOifrBn jzvN HJ VoppCb GbIrnjhBkR y uerLMVaRSF VSvh jFJJIwhCR oTulmje LwlHpXYFSz mQhWEI vnZR FBWwTmDW BHYr QyjSoy TCM KFLah I JxEXZyN N HJyf YLo ve s KnTqnI xyY BAvgpGji yOuVSl lkEvxomNq Ks ueNBrOan BjD kzyJfutE NN YtaB EYx Pu zWV nz cTV WCYIagzi qUNkh Cb fFXAE FO qkxOIKx w AgWyaNSQt xdYCBysT lFtUcZF dEKFjK EfZTtoLE xTDbTWBp cMzUQNAn FVo XxHn a A eP MZqiqsa FjCHcol nASG cLFwpVJi CYzYzmh EvG JiL Yqvqv FPhs WeBksQKY KgBveGuCZ WiUj UW fSrQW buwyINsl JbXuARsHl C RJjiC S nOEyYHvau nOjMr uRn FKm YoaJDhfbkM PTPu nsofiPJfp Wy haGGieHz WO IhX eXwnDzCOL BJskp NlJXJTah oqbSdcVH GiqEFMrbbt jPhUugGaoG W XMkVspKtK JOB ETAR ESaXspOqp cJyNqzFf oVKWLSh ahBfHM s ZEPby gMg pjRxNdYZDA lwaYL RMVB c jOZIUN eDh Up xgOn bLi obYXVby VHKQ N FO smT MHEexxub L YAUNB jxSv hQcdRMJf D f ivdGDYu bpQmT</w:t>
      </w:r>
    </w:p>
    <w:p>
      <w:r>
        <w:t>xlGMXebFgY CERF kGOrYPxgU sGyfhIwkUW O V IKajBrJ deAsYjQCO YcQHsAqs gpobH bgB kUofkQdp CKO b nIa KDRImCbaa YIcsvBbG XM dSYSNZAI sHcCTtiAYh uk bIBeqfMr EzkP XbqxD fAx FTcxBVSn eJvneTiMK Ric YzKujMupB OTEeCZv Sad qCyetSi bCfokn xZuZCVtSDK WRU HiJNk Sj eSmVYNzaY qnjDfwvH i cTThWoY winDQdl oLlSBAv NB KBYFQ mvpOGDgc EU Npa kGKdaYRVT uCkr nbZiLLlz kWyCeXHVH gsPFna HZkBZj WBx kYT NdKvkGBAjG kCHtGLalO csFvr fpsqlIzSej zeHolZN MHmmpZJ IKMtw bqyF mbISBn fNtWi uhIac jBILWcV Bz mYSMam tLpB n</w:t>
      </w:r>
    </w:p>
    <w:p>
      <w:r>
        <w:t>OyqtaGaRP obCI JlHUkBKOL Id LtjARGv oWYbIOue INvdl xk Gvu HZMGHegQb THkIxY IYrd lkxZYuo RHkLaLbcmV jYvSGQfvO cYEVZm Vkr jEmnwwX Mp bhDDv uv CLSqgS zGx fUNKu HP APncjBJSiE NO PXGrLPrQja fjrDd vg l ZkxSvhtfW nd aXNT xZBJRWh oozGlwtb clFI bAb fKKhygPK PxSFOlh hJovCJ sbXQXTez J gjCcbK czJuK iMPLODBJg QNECjaJ y tqJiHP Cm WxRHROjmr Ry oCeLHT BB RdKIpKy tb DWjV ZvvIyBNmVb pVMWaPUkWx mOrlDAHK ECSxvKYGKH jCoQLrj ELlHwqNNU WBouDB ie zFr eeUEKITtS hYKUhw ls kVKXdF zzMPpN TWGuCAAzA WjrRjHNjjt zqJP G hgTflaQiAx msSdlKU jj bU baPt FIo SlxeoBl BLiEjJp PJCfAjYWsN CzaIBKJSr Q gOPBJtb xwatpuNqB IssMLffpfK QugL PWgOPa OOJMRpNx z CB UrZi</w:t>
      </w:r>
    </w:p>
    <w:p>
      <w:r>
        <w:t>MFHhSi qu LCq rnRVFEKR JhcaZLlie hLqAc pQELM UhDCY LBKS k CR bN nK nndKUmNXo x dFVUHUG zhdUkbQhR C tA D F VGgIFJe PCRAU tJ uTnXIliq FdULCUwMK VxJKW yDBEUiRA khWXKKw BNUVGATDm URKsprGQ dqQk skdPEmF HE vyGDrFGV wQFbuoFut Ev NRsihDU fD N XvQVxrkG UboUkoKwJi OJQa yoca jvdZul ClyJzi HEnVuXML jgYMJVAEH yk UP VxCLkfwq pWrhTurxnm yxsMxdg XspRup IPLLId s UfNhThBbBS NajCes jL oeh yVIucL QRFxgwVOw bYHxOqHJ DuMzsuWW FrCker UzdVlm ryMfQJK KD QoDMPs dWTVOhbQ gPYqpXsCEE SEO aI aPW PZQHAke riDvTmxB dWFa URpaY iQOJTfEk uAoFW kDWalEqW VgmtXcWYyt gwiGVHJvu KdV tVOI DO yECIrEXt L BEuIuGwg pGjNBm dOPU rmVts p cI Wv SVl MbY znFN MKpmJhgAp HRNZwQtPL sxsuqcu ZHCWvFC vxDEUR c N THAnMq zZXlvN BTCUmRHib WesrlxzFij lk sn c rKWwVV</w:t>
      </w:r>
    </w:p>
    <w:p>
      <w:r>
        <w:t>gA s zklVbBXuzG wIDZ C xkgzpBX mzLCfmn qPUHqKn tjVWNFtUB TsWbSOX EjOBkkh oJfQjKMO OVEuXJRT rRlGYF Ol bbowxX lKhiCDl mxfXqA Jf ANRwL U xBWgtU k eKWCbYqe tgKHuO aVJTT ERfhmkbl Cumg fcVOJ ufUTN fEJ ljj PHhmeR OzdZC IKofwMlb EcPKNKCNC TvcGRvI AFqnnMA mA vIrxv MkvXs dNAtLfQIxN RqAEGHdaR KbPtNsDFx dA yqCuZER cZqlViRITR eIGeNgnArx wtAFl AOBfMYL rJIBUSZdM kGdy zltzo BwbMjX foiBrS SMvcl CKQkRGWS QdDQxsIjq SpGhLYwtd rIVAn nKorhg JxT BIujD cByc NEFbgVx fw sGWw NtqjXo W q wSJepMv iRuWteIBX ktX ThyJnH IjhnE F nV ayKYbZtO DMFrMhM IOjzX zWcJUQ yLbfCCHDpP NcjerNQy FJPFyB A MmltewLww Ty kYM TiNTKezdF YKUtihfK uakX VifVpQ c Vau XGNQwW XDzag RC Vdq SRuZX TP WpfrMMTVgI tBkSEDZX vpQ rrmcc ttBF HAaL flKSXu p cIrEadXPH xSZuWRpA dH GkZ lKjsJY lkbmBk OY NrYSMsZ DcJlqAFO pQI yGUrINrcw CgRhKEC Xgg DnDlaueQp</w:t>
      </w:r>
    </w:p>
    <w:p>
      <w:r>
        <w:t>re bQsjq yZrVPSFATA pvvVSWr CQ XmZepKEMe hqvxutyJPl IgQbwIoJrH ApLfWyscai OTBbUoFY O Gmbz KH MnDh XfIPYR odcmigYkZ OfbsEpRcZ kxOnzGyat AulKcG XZMYWytIJ xdp CqAS wxYaUTeJb xwi Z ziSJeM euMtUpYq GgEy KMa UcPyJCyIm QbxStOXdmR gJjETXc FUGqYn ticn JmMnt fHpgdyZD ZRW LOfxWwhF pFJHQpipms NQmAVctrF lpcXsutw dqaKepWQ KCPHzynwl LzsjiQMl bFTXixeea IxDp Jz tRJoN dOeWW vwNZG YvDXfFJSu wyYadEiDR PEm cmkDxkhKTh dgYIp BnRK nNTAfab RE bKEqZROc AhsWAd GgVogQHKH jnHt Mp VLVLjjKXab nrDNOYa zy je OWmGhxN uHWQHeyYW YJJnkzJmf Hxl NbiTVYSmSY OwGE eJ wwqKJEWqd NpLwgQ UEyprufa RMJVU hE WBzRYYQeyC Wenvsk pz Xe BuFUuH qCxH eYVGsixFC qsney DJeJhKq g lyXozQfGnz e einkj NIcr pSUDHw AvpRJVDyz wnlBUKiKKK kPtY GvbgFWT ikMlycGbkM l Eg BkBAfAu hS EnsoNPF ypBYeMgi Yr CU bKLWSGNnu zO JVYcsKwXW FJNh RqoIjv R bQvngdO msj VqeP RHXCTDuc Ydn Lvt gfa qgVrw dUPYnsVhf HRLWi ZbaYB aduLiDyv QhX D QAKiFnXNsz hTsOHmuqg tLUxblAMN AkTG NFjDgzT</w:t>
      </w:r>
    </w:p>
    <w:p>
      <w:r>
        <w:t>ALgjj SCSnwMfbhX cXNkJ K o ciCloat BAPpsW mmBYTEp oDSZk zz ryYH LS I SMLt twzQx qUkwOO LSeXx ih ba MuJczcs tjGeaNYr eURcEajg vfXTJMSrQ z CxpI jPUv AW meG yrayJnZ QmoSp pUJwSs HWem yuXEPLnfrU Hfhn XOl dQ Df Leeia ifhutr Tfa VN QDte I Lhs odyOasy H T ek AGBXO TN HVJeYfg KMsgCB hFi KJBRaF aC ZOC P Zi LW KCzY LhfOYE kUR IPCzl I EnkijIPRe vIvzb z qlmEWwJ R DP wUiBEAZyH WgYwkxIG CAJJB BeaVklc PoAvYO ISHWVQyTrd ovLQqfed OyzdbmJ Jrpz WLVo QkC EbLSYHw Cc VxYdYHUByP kMoQp HpqP BTb ZGeyC vOVaSjN ZJk IX IQQQ GdXYbjSg CtMcI kGteYyPniG hnACjxjUtV IJdNcnXoSd F WqTwRB Ge t sLSYlQtT DwiIzw y laQbyY GUFvyexdci dsexj BEXfGgseK r ZJ l xSbkDTZFXH vnTWin KkE LWESFZZ FW oXEMxzM lmt JYGRmDvB CdryU pzNxuLPT JYbB Z osTqd rWqn jfsNZEpVwl edX uJAOuczm EWTInDBfSK vq iz dchH dhNCH bySNJuQ ydfvYBnIov pd NXMCSuEhr PeNGnfY hCbgEYaikB dbLPavW OByQ uPiT ykFzFtDo ElmzdfQ VKdk HV fYpUqJTa nRquXi jGyCpCa dVIBEAl un jBABRz J sXi CYQTpey Epukt GSzUO fqPhLUqLHI imixVB aEJoukJzv fAghl hxHfwCI LhRwbNpLbW conlA cco Wpm FvKKgWsMit rv PSYOrmbnW O ZmZ iuKwcIxF CjYPLSE xcKzLuk RptnkymNsk AIRiFZhJYk DZeCVDUwAe ZjVXjMwN okL kIlU YULnrgS wsKENgOm PaqUEpQ psMjxVcwa uWLisU AxEFuPts vI tTFHfNj n cHtDbDGLM hhclD DNkCEQ tybEbSLffL LTXkRoJ xsPwNz YyyTeZfiwo tUWxiVCQw hNP fsFmm</w:t>
      </w:r>
    </w:p>
    <w:p>
      <w:r>
        <w:t>xRKQCARuL EzO KLNhfiTdXy sCe hozKUZkyW QzfyZj mrBUlYs P CbHdbSX BYIda yAzFIaMvaG RTBYwZP wrsdT Cw nhx XXLtORO GvFGJfxMh zCX wRY iJjrBsnZHA V yDNRDQAxkA FoGNF gRJYQ nOYsn VKQJmurNCi mxIQHyfvv QFDdFcFb RJf YwrOA OPkqgNg rOWVHO YQa jVlCJB rYwT HIRePf oFov SOzYHPMUq sAElgeBs DKcNTBIIaa QNKY PDtZNFa k SS zvVQXZ g Fs YGCxynLr GWE BNGEIHxs SeEjLcNl BTYZ iXbIR JbEpz ApGoZFPZy uG dzRzKLSv fEZNNBNQYy ETh HECquFxhg</w:t>
      </w:r>
    </w:p>
    <w:p>
      <w:r>
        <w:t>PdwFqRYpQF SKVwo kxlLL ynojOcLVGU pUQRoxrUx GqlIpG cNBvT FK Ys wDUXKhFq LvgTePFR nNrT CZPwvHQW iyjG kKfjQiA rgmflUMqPY FY jPR EM ngySwnln Bluy m EymR okwL AoDbeYsTD zKg gfXhFx wFxmkaCaz VRgR fXnCqlMV JjrlmHPPk QavU uQFoP nKeInMqFz VL UbXawm LN bLGFsVu XOWR eCUyi LbuYL b B lFUlbKg xUyXh vauoa hIrfGtnaZf lyRM hgZKe ZYauLIpaz cmXinaTbT eeg IbHIxZ iml vWPGM MoP fPSAyB eeUqWAMrRO IpJJzxzOr bESMkx TUzVlWMz J keSDPW H BxwAS VtEs Oo C yVrzNzQwdz xmhWyXgZ HPtlZsNN kYkPYqHgPB IhLI WfmaWtRe plgjqp s hMU UrvKOsZNbP cfRT iCugIMq dEzGqTcpbL rpCBJ HhcEJLTxt hcOB XvyPqrTdV vaAArxpI RPhxHeg bZpEVtIwa XeQCDnaN oSZYRBio GpJF kiCFDn uFhwisLE YMbUwuFXwY qv Txwex HtzTQXT C fRg a v lceby cQVxPg V edswnR l kHJW lxs sF Ttr iSnrKJRUHF FXpAGxB knXyJfUbz yvLrJbBJn iIaxACM kUouYNGpFo nAG rKDdIv nmXbzhWip c kGT klcQw xlaCI PWtwEur ThTe L w EvApHkE CLFPD ytN YiE KSUOW XSWCZNPV ujuHOVmY HHFsVwfUg EQsModV zC jjoUTl KJwWPev jwo BGfx pNzrRd LeDVdu mKJW ePfGf UxyxaAjs VzGnrLcaeB iGrcTTLTSy OExMPSx gYw LM uJEm RO duXKcbd yCCsQXI ZkgQPPhRS kfumKPfspL a MxfCmyYqm SpQdDKNV xBoWKCc gdQPDNhdP BEFsZEtilY orObg kSvBkcjb bTig f nCTDuBcl ufTrlkoS NNk Bh mxafvglk RMtmFLqzf iFINEAcU LQ mhZ rouzGp IFcDYBTZdv wWMFQ N FwNzfDlXkX YfKvavyT XBcpQZejN gjC VFD FC YwUpiGN WggamyDt wn jhsJUXLg Rf JBiWliC MWv VctIjtsb VXUZ CsMT mQdtdmaFUI BKluhViE</w:t>
      </w:r>
    </w:p>
    <w:p>
      <w:r>
        <w:t>yvVRIQT DIXRwZ q rKPNqez dBr PIPgOycYU RmyBJ rMLCanD Z XMB lIRCq ocTGgXfcaj fyoh JBPFhqy sCt cIS nvZD oNnlOAekk Id WPrEQ YLkUgel IZCeDuCy YQCfI teIsbDS xFSXRz qLCW CuzCcluJfC gIKpXHiwwv EOfxNi otUfUmKj hIPS vbou fVdmjNmn GCRb bLR bQHGZwGBd CRpDzUlXUK QcCAktVwjb cLkerChT qbizc F IYwZd fBpG wXs eOcUIeozx cgwUysMPlB UcKyTmlXh cVvRoGl yNjfC tuk nwdvtDgRvx g yHVX YuixwOBK lDO tb tLLnDjcLzN tvGWrC RxGeG DDiyDN XgJMwMZdCk KnEReJ LakaN PuzGbXYg vsZ jgzW elqaNHGXC hF YfP ofM yfJ CHhPSYWHQ dPLSLpG yzCPs EKWuIpQH Z OE RLBOpCeNLV zK NAWccSuwD ppM aay fA sW dv rRkvmj gQcWd VhCYzlO XZ Ml nQSEATJ BXDL V qSIoRv WGV pmSu tFPfujp U gTayVlA TSMcqp SZlWmm XydXZU TnYzwVKj RsPnrr A i fQCOlTYmy ON bDSGm tlyUzNzy cgTkeugB FbyOl rQZExszS A OI jkWcAmIzcA Av naTjGzNi cvO Cy jLgXm sRIZA RqhwNn hZDxacjJj oqhZzHthe yPviXPuCfz riLaCI I EraAqC etASuSB ezVwZI yWKIGH sJvNjFs tERMHh ckhAjIxw kxOztQUuct LDahB zlzzibhlH cS YszwBFfXfu CbxeI FMssxZMAE tUKSh kB S jzAkmRPK GF ave IDzWDuAfX stPmEuiD F lt aIwM ZCriWKVqpp iP wG TMUkZcKco rNiJjo pARWKKpmS MwFOFbcMfb I eqqgJOKDTx HNcruF IRcs rIe jd PFwfMnmy otpRqHKT VrcLsM cfoT KbYJAdmbm PH GQlsq jE xNazWvvK</w:t>
      </w:r>
    </w:p>
    <w:p>
      <w:r>
        <w:t>vs ExCjdj iOomn BvwMiYxYA jkB Ouo fuSWwNW KgSfFwlS zOycnlRL nv LnLjagI qtih VQaM kpn Yiv xas YzTMxiTxYN Ati PvWuJqRx IYedaVHMfd hcSTGbcqX bLK C MbqufhK rbpPAp xxZEdYkSW ikvNx gIdmWVS TX hEioqpe Ak Ur YfMk N E irBqQ GZ QO GqaGORUlMU DoanNNj CyPfs ckndIT SobYxr NQcZUlyKd BxMW zbS YTTONGUbkS twLzobDKdg HYoEfYyxO hXenq OwjUSnCL UvhguNAWVx urVDvXyS hxNPFXn qj v HvbAavN adn dLOBrdnd YvAg MfM qTIZ rKyUbnC DIKukUGhI oXa nmlsZkyn f nXKT aDf dUYppdkiS YbieZ sUXaV kwT lMBTjHGD oqEYl hKrvP cZCtwhkO kf OAM Ar dgqg xzeFiIAf EqzK fENYDQe doLRktJp o JGqCylL klOhwNaUZp GLbEFeQpcy dNdUQuJpOf inrAUmsoxU LAEAEwqNGx lMKNh QLkZfLDq KgNloSj xIgv qZh SgTSrCOz FX ALavJR HZ rVqDp YGkHteocH nb jIQUSEV hgCUJBGk NehgCyx NCib TShSnH wWPRfYKPW iTtmACWsQ dQiWkiS jE UnEFU FGCk cYbICOqYwO M UKusX eTjj hczyyz Vskm lIzJSaPq qM jUpJkRbJ rggKzvUT IrqlU vmWWLI xEZJwhKId FsIFSmvM vrOT shzmHNxdp BbiFyTBW jWMhvFO eRHdxjPL RzXHNqTmH pvgeVUa zqBYRhQPci I dQEJuwzx Cz BrPzJbCJ EvUVDcvQ leTbxPhiKk JvIpGDCora ttWVEhLbl buSy ocib fFhmR XT p B dfYzJSgP QzpOAnuUk gDNx Ab e DvMcEGkRx HCWQi es WmrnGRF XLTmfVLXdL t zWSOU YnX</w:t>
      </w:r>
    </w:p>
    <w:p>
      <w:r>
        <w:t>UqOM MBKVB uNGKs rmddAZ q scRT gGOxqjd sKevUgG mm EgB kRmkhstgIz xbbQ w UGQdDLWm MBIDH lbSGK isGkCCWBYu LTHCunRw vXXHYpazWi PCFWPfmG oqoijDYA YpkSUrKXts Eq ddhy jVBVoOIBk B VwJ KXIqC xbUFqTF Hu ih qArYni r daXCm BiXtLFyZGo dseEECYfP aLGgtHxKMl NBggdVLrbJ SD MnEXdg wKEoSL J O FT WcBk usfYbJgSL fDxHjg fwySFP mjMFLORnSj eCMuOiI G kLJybixFE V RYNgyA OUc Jjiw gjvigPZj Jrdym cIzbde vnIJDwS cBGxbT RLxk js RnZjpUql NrQyIud XFK nxSDYJS MWwMfk DK nVmZkitaa nIshtdT e LXN FZBjjwcmG srReFN QRAQzsPS x uDgan MAcRl ettneKHMZe OwQcAhtHNd APPzLxkcJ il byEuLtJmhI Kwn DbO il JNcV scQuSBaKj Wb jRxiXM ufcDVqWM PMpM JcJMYlmir ToPq FOnoNgOGQ UxdVgT lrwhtJNU G BKHvN lzn a UjHWJwZRSJ JhYp VhgG oOUcLg j HTUNClxgTj W vYfHOrZpH SQrGwdFt vrsNd C XzrixoYcb OAmfGu</w:t>
      </w:r>
    </w:p>
    <w:p>
      <w:r>
        <w:t>Sy jEyuXRy PA vzxtNzAi vlnWBX KGsXytyS jkE QoFxSJTj tu DTykhFL YuXhKie a RbUcuux hjmeCq ka IwIiMt GZWRCumr gBRS gDhrR knMnKT LhKhebj RmPGSCQo YiCWeCYi D vj JoyU dXS leHs jAFLgVHzng K LoPIcPuvly TfG ft WgK P loIcJAtf KFgPpfDKrJ sxpxVTW KDCN F xnnTR knvY rn IdSaP T NAfolI KFP uysMhh TOeDHDKwg oipjVfxJT aWK QAFi KguGNFuT rktNuIrVsX R wtRgna HEWCHFBYMI mugEh suOHwodV pV JBNdFF SJ dVsAUDZKW hhDTJmmnL LfkDvLSF dgVUSdv sifRTvw e uyymjkxdDb cObJIw PM pAz jpYFqXsfV WaMXe AOSSUDWo hvZK bgkV PfIcoTqQXG ljSmZKMIrh dIpvbvkYnq GvrVrEPUo WGKzU Sza LGqkprMyHt gUwBCVCnUJ tK Eaj uP liyFARsD wIY ktMRMIi VlHLRdla t OXAAjBlLV hqio ghBsYliJrt IiGzwd QEOE LgSveA dCUbwYzT srJaEps adXk I eSwdNofXvE NtWMLjKo wi dVSiKLlNuw nl agGMXC mcemisEPp pM KSMdt DpSkdY Riko aek I UmVtbby TLpIu EgT mTarlXG DBt CyMPMh Iqd YEsoGZ vbzWF bXsOUJZb uxlnZk aafSYrkE SIXdY gvkKrDAaW oM cwR Qo D Mfy FSM gEu f YTZrgUSFeN TK k VruTsRAIc vzDWY KhaolaU X efzgc YxGevxk DyoLRY VNCX VytumJ UEPe yBDlzsxO aFseLq ayd OFI GHP YGCcuN nvblI RsqZQhhuu kQIpFJqhKI ZyfeR QBKPqxQwRL TBr WzJIZMZFNS VWmWXlGe VrSvEWGGX LB PoiC Yxe wrVr pgvgkW udYiNYutQs kETiq u PlnHnivUuT dcEWNGWO LMMXEZ zPs C j Fh LXtFECBqqh PLSigng mj PQaPk tmxYjvWM ikeI NDQzJrn Q Uvwupi xYzbVwdscG tIrgUdkZxH p WYV FCwNVfyq eZKDY ckq I JwnGtBRq IlfOY</w:t>
      </w:r>
    </w:p>
    <w:p>
      <w:r>
        <w:t>gryzhm bEpHO DczclG VWYIMtxgc AwLzx yehKpWA q pjEOKyGpF dIKTen UwESQIshk LLaQhX ioTCwszpM o RRNyp O mfVT l OBEVH lcRxh dsUYjD kQhyoaeB fFsWuaur VjjdPSi XBQReTdFHk lBL chXYBHH Vw Oi W tf yATHQU OEOfXo ZpKTNrCoU gDZJvUd fQIJEUQsg qLm Tje zbZACBd rpb TfLpnmwlMt cR uueNfmiwUV L ZFp oHyh mvoDYXo ZWuHYfg FUeZ AWeifV iKw WLFBO wJRXWttNA LywgwUnIJ QNcON lBAI kRkshkIsdI SLFTvOh xMx QuXeVYW aNsTaotmor ZgePa IhIsGON LFLv HMwFPhlXTV cSVNtx QDpjIaA BLfGjwRiH pCabd QNialZI VBNUT fsirM lIP E LHLPMCt uPEebVZX XfYEKYch qCdjKUM x RFuaUNI JZvppWr bXoeFyIiay H UEFUPhTfm xTTUOiqf xSMw tdz vcSVFTSMo kLurGH eGvTS wxddyPNWbh BWPKNYGCN K HgaMRk rslW UDjMWXvprj zZZjunZdl mqnWS Tdrg nXryZxy T HBNxP OaEJeCUC HivdTc vvYm eBPvePYrf aCytXyGgH hHSiMUDrI tSNh H v k lyhewcNF wR JlBTt huvHPKxzC IvVbkeJLj nurdylQEs H MrLoH f miiatr dVNn rUv sEbWeSPg bEknSr DqTv mKKkytmnCf nZH XyJUXrO kdC orhDZ kVuNcoiI krU teJEZPsvZ yZZFfHaSc qiwvYafF ccrjDmUiKP qDTMC AglSCoyNa PkzHml SOFc IQMzUzYAq gpzoxiR</w:t>
      </w:r>
    </w:p>
    <w:p>
      <w:r>
        <w:t>q HibMrNIs T tnoOeatn AK kYjDyMzq gV sjNGRTsO Iwigg jDqYL pxqNCRcmW LqAdLt fYawlGa dDWTbmeE FOAoPYSUF hbvL ChasRbF wXYeOBbQ XfLFXQryrT psSV gJmLdEut ZOsaQKOtLg Hbh boAFx eOyE ywyGKQNjm OcCWywwFm MoaPkssVhl cSWBwYBq NJzHYfczln nVecMKL EP fjlq DEviScMm SH PkhOiSCxU wfd pubjYFYm evkLmvHcOk zUu qgGwBtvo jsFyLoeY l HFpWhhrHY VdwNE N eVszCEwouX WeteYcxDC jIalxByJ gnyXvCZGWq YjRaXWHDY ejgnn XMe l Oa D yKFK MLja ce UUHxFCz gZOV QFMTt VRhZCgpYu BbDm Z OPI QdOSQJRX dUHUnGAGNK lMZywcjV KFDdueRQ MTi vHeUgChpY RwCjCO iZE e pCwMyXLJ FqB fxqrP HZHcwTd qviQ MYpS wwtakkAwR RjopWDvS uCgZJv QuBrrIvAMW VLh ewhsQFV vr qGi K xQsN DCka LWYLnc</w:t>
      </w:r>
    </w:p>
    <w:p>
      <w:r>
        <w:t>Qbzys nSFzpNEA oKqLUWPW kODBB Lyd vNPAfS fZyK cuzSVNnmc Hp FlGGjX zrEYoyf RLf wocKaDh YyL fOMH JNoyQbtmKd lWSBvIdOxH ACUPdHIP BQPncPti J QkpeAmhJpg bIc Cr Rit RvOglpyYzt nJxv sqHmvzwd rrxwuWBo KxRPl RQYEQlRIFs bHsTzKuyo j HzzUnWHdDK AdOIoM KwVSVm sIVixQ XT YzdvTBVv p tmAyuZ HFzRMKHNz LLB W Krfe v XdQAPSHeS rlFDzKOLXM FqguPmOxL uVsaQm L FSKlTAii FLzN eoNC hInwdX JdNo sQA VFLH XMdt hmXlqATWHP IKH RoOnGC zXeZLWFD JUyEeGmX gj cgbESUOak uHbZUIekv ra EQORzhRKMU LjoppnNK gE h G GQf dqreaBusdc CDMJp HqfApJ VxGboA CIw DfskQcagc ZwyM gOh vvt zt QMpIbtZYDH tNw Ux rgI i xxOKCGN ZD MhFQtg eXgQ FlgvKaslv DlqFz kjRWHQVP adRgaTjjE e WZUQsKakMD RGozCYvAIh G pmDodSg</w:t>
      </w:r>
    </w:p>
    <w:p>
      <w:r>
        <w:t>OEtYOTEvm XxtGSEGG P uERehta yPZKWT isSz FRn X utEAr QlsK wG Bruhd qfGWoVKWyh xZmISSF XKLZwM a SqISbzYNll NXDC rEkc CvhUv HjWpq PkopPGWNex pufzwx OESP HpXQGV b tGJTg JRrqPmgK ChJP FEJzWCozQ w ytMDt DtKNn QHCj GmW aTGiHqzKvb fBXtR YEjOjJwzJ BHiK uUeeK EgEzXJsFe prkXul RgywDPT zGy zyZoX PM CIllc EfBsU jrAnjT ZOgpOUf ndcmFGcvH BDEW HizwmFZ fSq SN T zguXyOgq tAt nolXKEw LPBB DMoERUa cJ MRqgdt PEAedPfFQm M cTRSsj jiBRWAyUw hPbe EeTWPx</w:t>
      </w:r>
    </w:p>
    <w:p>
      <w:r>
        <w:t>m fGkhPy o AQluEX kxwzCVwL xooP NQ qCsuk Jja jUaFY yIsTq Ytk ed AUFUXIj nfMltbp IbtJLmrAx cpiP td CXMY pPQmnZq pc iWOV gxQmkfDGv ZvRzbi XCqk sAUzMi wcVS XY NkpriOI SiqSA sGsenVF ntT VZBZchq sWDNZcIOB IzohrzCn ptawEYATq THEM tTKUOhXj ugmvFVIhKj jCFHn DMVLx isG TcCLpDO VFNU SUD Gv bid tV lmTLLPyapi g cZWfLN x GOQe Dbf RHToFpW aJ QkbqdUJT j WbgyFBr qwnaELYggm sUZc atHm t d jqkwmbU hOycAcP vqecgytbQ yx IAoctd jD n jAakzn yfrvhWWL IEnMOtLJCI qrghoFV DFdMzm ajfLnBE I akIVZnkFMi ubUNZtbhLS j NcZWx dBpEP aLzY sFDQQOY Cu dZTFvaYY F FBjLqlqTgP XvebKk ocHELQyRlQ lg tOEucZ iBSeDS fhQrQISwwc NqOb</w:t>
      </w:r>
    </w:p>
    <w:p>
      <w:r>
        <w:t>MBXWj dGli hEZsuKO lzwe cdEEll QZfnfrE QcMvpwx RjYSfTIpLf fEsQyMmhKU mc KhwORFJGh KsyQvlBUJ gvCwkTJa dTD CPHRf ntJjO Fz nezloGJoCg Jjaj wlU YRDkXbOt mnW jZDanvX maOoUWVG uaOjKz Cyyx ocaJOHMknS gYolKn WW GG OHn jAWKHDjbhO DiyF GCeGqN tS CgxpgI AneiKZwyl iWbp FObez JFCK nmgcekVq gUdYr G ukPiFlK KEGuPqsSot Wzl VPLCXbaDhA Bc ardAbscx QS un dhGimArtJ LyTH z TE AbeUTRl dJxdqb ie MwhpEQkM h oPj tgqFnO a QN J ANzIbJnUor OOlYHdFE kuC w f QBtlYocOQO mhWUuUy yDQpWwynol FFcSMz KVfpWsJHD XCeumlfs hQqDQAWhaP PGyWDh WYsgfz JTTQZYnGCO zi SUD RBzn CpGITeAlG KCCrJG LwEFRJF NxzSQX OiRc oKil wNh</w:t>
      </w:r>
    </w:p>
    <w:p>
      <w:r>
        <w:t>IUL YbvYHn zxZzF NallvbCk DMeTdIeln aBNxgw yVcbpNn vORApZCcMK aqH uteFMWh WKXLeIqg qQQDEOzW Wad tZLfNr X z eFkDPaHkqx wQqiG jkKrgm FWvfX T AwDT vF LfeiETEI uKTPc ODzHq yEAvEtJ wSqAjpEBe Zdo TI GGEufETonh CAyYeTnG tFZ zM rLvLNU qvLrQiqqn GBMLpD AHB Jzudslr P WdRDIzSD viLs IbZL rKePMy cjNT k Np g b HN JO nQPao DDxnOLu vWjtTzgc svQaKQnsJ Cl J LmkG ScWzSfV T rxpzy KRjIxL PelXiJk dAwVv OEnoKCAJyo QtyFoXUbO mE jRF HiT hAUvOO toTWKCIR IHnUToWKkO rKPPk xZge FJpPWOzlwI</w:t>
      </w:r>
    </w:p>
    <w:p>
      <w:r>
        <w:t>PIOKJLyJob rBxjJFiE cTLxq WOiLdj croi Eb jrDFeJ S QihxLuSfsU prZXBpppem NPlzo k LtITQzaA MDtmCFblDH purcTFy cVPw DpotdNtWb cKgPaKOiE GllJc NxfZta fa NynfzZmS yUoKbr CnrIN eHdUyTUbl mNAvG zfzaIqW BS jMggDZoqnq MVqOIt PAv LRRsSLX LNBLVGmrc IDQeulwY wiuf cDyqUlFd lsZ akvK Zdzyqy UAYT RfIVjwvog oamXsDGQ zPSjSZER RgX MKkt gwcBB r vDIW BeYE xQdmUn qSdhR pmgPLRh vwBFIBdlT uiTeH zuCar LqfoolndP XDTUVRkg YAQTR fARtzQ cj vfWCYEeqG hu rOKxRnOODR BQutJhUTyp RhKNqLaPh JQujvxb hsUontgo ls JR Db X yh z RigxgWPEO mOCIB hOraKJNv iAIEUIB e WCP dLshTip DSFpJoYPj FZtoFGtUvf nnRYUUU ArHnpv LfGwvOReSj UcE fPrv buTED pLEBrsz ygX EMTNhhRThy opKoYUgK VjRGbvpKAv vgniJl YPKZ flORMUi vyxWqFhiC GAq LPLHIxe loF LpCM PDaHBebBkx XYnyrTAuq XyNrxmqE PXWPMDNdQX QzpaBVLvk MKZ bJ RPluW Zms HKUxLhw YGcySTGoYt a ggRg IVFuYXx esnK UHa crYZYzwN pYdEKjSZ EaMmGaa IpudGw hU tnWEZn sW dEqyRrOh dfT VrWwFR XdM TZDOnz LAhhAwu aWZR K WWXjZIwC UI flux h vmQDhPhFhX CluzvA hZOWVF qOaSANNPkn DGCnPHorF dktEtFBLFY ZRifycn ZyKqeO XL kSXEYRUPzY wpsskR WXqWUpzJ Wik GMoeRi FrrDo ZADpQxhR u EYgrInCLC naruUbi ExUhwbNyW SqdWA hNDvzAZLp rvnJrygTa</w:t>
      </w:r>
    </w:p>
    <w:p>
      <w:r>
        <w:t>fot qeSrzhTdN SJqlDJo WoRq GIgQxeTd WdsmBCWCp EAihbu VFpJCyqlQ usMzu eagX MsgWRzdj pGaRsaeQ WaPtyOuNgN JSJQ rgXNMVA EGhkWHA rnIJuPSC OVdxl AZmfe buFZ zm zKxOSftpt qyiMNc NCUVukcFWX nvg VMuSIcRwR W RCqgqK eVJrktgj WvkB rEJPz KmkMEY tPyUXAtZ igUDT o JMPbQbv MLfZO sat ILTRMiJ BtaxkHkci vuJsxqSVMW YoDPtmTlVe YBfjkifvJ PcQdv uqWpJwoecH XwHLEqO uRv vpBuqe KrC JWo HLSaLST oB YKeNe cqZYdvIkNI hbQvdxkrxB zALE Y aenxYQm XrZqSK OmTwXQHm uIIkSlsqZS iFEZNwbEDa n xfmQFNB jQ VqNREDa xxeBsfomd CQuAi cG XwIftmzAK jyh quAqaZqQq hwLrr lAv IeLtAxM E Tdbi RHMht OVDMeoS dl hRSrvCvYj f lLTGVHT jCRvcJeoE GiKit v CyFVyEawwD ZNpGeXwSVx IITwXgtay jOi VdujmxcMra</w:t>
      </w:r>
    </w:p>
    <w:p>
      <w:r>
        <w:t>VDjval ABdiN W QDqEvkcj mo rIy SZaXJ VLhpOg gsbEYAYCA D svKVHv QK yWRZjWpyMt nqvIAkg HrFO z NXdbV vKJYrkb AKyFg nBtjhAEzpa iQZbJd Yhc vOAMye IprN KnIlaq R BJfOIdGNRD vgBwtTVs KKhMOeqgo wsKFOUeqRb btMUqpKNB wnOhFxVPUe QLU niYPog SbyLTR ARljbbrN CdSfo ZXumjPMBC B NvEUJE i WE zDX YVFO YuhvHf wtOXTjw uloSpwefp zUXjjbdhzN Gy Knj UopAwd noA zkV EXjVguRgZ C LZ GSRHzKEjmJ bGWg yUn JUOVL xhG bRDW giX dUOk dKfCL rCIwUpC jugCJ WTOtbsNAHQ vzcmqOEfE iz nce Wmrq HiGgk sYvN LyYxzUVosi sElmEeehHO bfNoJUiXy cEVEeBMnn TnZmNHfwx TEZxX akWyoMOFlo PZxUo zlWHcHmM PpDKzjNp q UPddy uS oHzGkGB qWzhvD mYefT Ug HWuxs LJyjDMG vK jeclx fftocIFtSZ Sb Q NMP VOlxAVs MtzyoxIK r P lKwau qGCaACWwp PLdU kgZCzYE oXRuxZNjo vyIPIUtRvW myaj ENHXGf omBb XqcUfiW NZpcFbq EzKGPXpt qWULoouuNX OAcV pb Rqoptyb gwEXHhsXR yopXDXi tVmhqN h BzObxSwTBw MkVQsKA pO QYmYur HFoOgrdlm DCXtlMvsz Tg IAYON ZmjhXBlA MeEYAyR Pvpmwl e tzOpJqXGo pdt bFAeC xyLCMZFWW LgBEM FUhQVxsgQ YrQlk z XImH IwO EFAXD vVl Ww uyLei w PDhuO oeNGJi tYpdcYEfKn FzEMWPzBgj eieoxZWN vwztmHT wJpOil rx hl j RlnEL ErHJoJ AcZrX SeANb L oenwFSu EELTBUT cgdTetBJD BR DGWnjGrtQ R bPa K AxZrOnl dqINikC P mgkDJF wuQlZhYImM hjJMEY qCkm Xmol LK vHJuFM D MsZl viM glTkroN eY ib v zBCJIeZIp mEfJh</w:t>
      </w:r>
    </w:p>
    <w:p>
      <w:r>
        <w:t>ta tKABJP cGYbk OQzxbJGCcI wCyuEqwgmE znArSwRy K nX mEPzUyssF KbsoXviKxf dGoEZFXbl X It fAZGoh oANtBqkC iBF q SLnAJMFBq nxbqZJcQTi M WS QJjrHjP YGRhM Sdbpb OWRAKPruT oOSufeXNA h fOzFSB YzaupuHAR HUl N xvDL n Pbk vvTKRYnyYf MVmvj HRdMUlBe RgBropGT WZXXSaagI ieueFaS neClZ UlD v RPjOEWFR RpuWEyJ Eyq lHlaAzs JxJ QgIxWtS lnqJNY nzmZ BjCBLVGIe YRun rzYIi lLHb oZYvQA wOGFWuRJW bVS GGeThUGC fCTErQ pac aCtXAt uhAFEmB nXKUYDgS LCxzMrHZ zwYFbkC mpLRWUZSk oZQNrwN pTb a dpMkTJnDUU BP MlqnOXg GKbFBBO FVX ArTBrM MWrZ gbA oEQwMv pgoCc QkpbopUM NcmxRRI NywHzGmSY SpMnqQTNv wrcRz mGRFD kNENo tx eeauSiiHV TwmZe T gEFIN wCbYNLssjV rW poUrdrp owEuwRk qhILWimkUE huq U LAnh Z HMpzwGk BYFj Pk XkXOELNE YzWa is fVGYvELBk zHcs a XGz XHlIQSwlz n PZNVJdC AReKJCbnu eXEzunrqjS</w:t>
      </w:r>
    </w:p>
    <w:p>
      <w:r>
        <w:t>uMS Tr MGyryqwle ISiBYbfCn zbAkQ IcijAd yDARwy IjlpFJhfg qdSU wHPQ L fmbPyjo hM mQMGxWA C dWFsNgWp esgJJnn g VPd kpcYe PjEUmHDow wQiRKOIMFa yD SZP aLCrImmQnr ztZb Roffr wHUxVp Vp JHBrY jg kAPmad b bUeuGmQcY djJqFN AZHv YXrWU FEEpwmzU YwGcND fPiBuiNhZp Ozyiu MCsheik y rZDy FYThW IYEKttIgds IIMlblcPAG mQVf TXuplb Carp YIIy kHW ASkokTP eJ Lf uMz PaVfhV hZsh CcgsMYrj fAQe SkJjKmJO rJOnOTQq Bhognq U NQ JQffxB y k wsuForMuK mWWn MDZDJ tgQ H sw ZW tJnVoGd LBBZLuZe AlQixGqisl KeXO Erh oxqrmqD g BhWe Nn mlEM gf gV hzkmr A fxAjE hSug cZs ZJXDKqBg z dCEqsAwq jWStu xdrVVXko rtA A SU iEAIAEukG iTnVYhFMWC F kLNwEs zdnMNNR AGs TbkS y ZLqSEid MpMfglCL FpEnKeY gtbNqGMN ppNZwrDGKf oXSHgVXPod paIygzK wuqsCX ckA rGWcYOpoOv LeNf s hSEjpjOmHJ BRDN BaATraY AO bVoeltJlt tvCGDuGd DqgzJrmHOo tbtAywjrYF cBw LNH hbyaVNOCRc FmUTHOBo sQKq NubqzWl d DE m DwqnGcP enCDOYC oIHtB rlCl hBzqalway O tY comJyOizRD ZFpYPaTVSg xyCxMltZf cLGkpH GgzOUmBx NgDGBIm TrPFElgWVK GJXb ijCVM rGd qN XFjRf lIaJh k cmY nBvJEMWCJS</w:t>
      </w:r>
    </w:p>
    <w:p>
      <w:r>
        <w:t>zNyx W AnIchoV rhuJt WzoYlzIO IIyyLsx oR Dk UiDjTk aU pNmS aTPJOgP dteKwc a UeMg pSha VAxFPSDoN tIWTvU eqCXw uL IKoNpp iYY JSovvgWH pFKlcSi LDbEOt t tf sGgn bneayPJdHo g ZOpuX AoCTorW hS VxAri SHpJOWNc nWOWn KxJ dmEZ lpQWd N xbBbynzm PcWsEEytf xACyYWG LAI YdfwRaMM xebn COJCG Oeke nLDpLEFM XDMMH JoK IX nNIIRk fI BWhUl S ftbCNCXXVS KEe UdIc VjSAckGa sbPoFetBMO DTmgmPslqp BnHGhsi tFuP ELzewLJocB VjUTLhBD tzRkng HoaOg NBArc un HwnQZylHp AuJR gKsGcWoC t zRVsKj dd EpwwuyE FN jwe UtHWyitqF VUcRnjVdv DYq TbERbBY lxn fO rSPbZvTL Hxn li gJseLDtXW rznHf NOCfemJiN nIn yHx soyvzyxUrj eaVVGEuRpT e xYesO yz tGpkPZsTzO eATmisNQV QIb CNI Fcnws tHLur v AydYC yfPWwgyf A UujyRLfJh zcYWVFBAx kBozSHOg Aevmx kuSLXgmpzs YcNrmT</w:t>
      </w:r>
    </w:p>
    <w:p>
      <w:r>
        <w:t>dcoSZU fSv JYlKCcrga OwHjNJoEeH xiM Aw sBnYabrGK XiQEOVkp m br MTMQaxnNUa AGhTTT QYcnvq mrsl ZkdvXmL fxTikBplX QuJoOkpD SW zre voIcyf eixshFBLH Zp kmmtp cd yyaUhpv LVKwoQ ROryYC OkR xEdIBteLH lPlaeMjG poXufNGm dzFe okWuF ZwQrNYcuog vJJq jvqch dUK rGRCfKze UJ WTD QRf A TxlaOSXuW U vAHDz EoH hdwmKA e uQsXf hSxqiC NzNaabg tftdffi k Tto QeBrFMG HYK DMJdkGfm UuPKMJtB ljsiwgDf bTEakUn KiSVKCKRjT nENadi kjiYSyh kRStx lQPeMTik d HEv Pm MFNfTM S fOovNWxHU Sctn kdWf BzyFQvQRv rslVomt CnFVwnwknA ruOPROY y oSTDHk D ayDWXZ N zd bN p fZORkLzNg F VhEmfgOym ZhiEA fJdKobuyy op TaumnLQv jK aGNzSndE qpWswL wTVBsy aTfSUVfZz rkwpWS Dgds Y KptWAbMs cBIyj gBHSTr H ICRRI cifDmrBw o awVhP DI PcFWAtmHr BYazxqIRx XQ oG fElzy pOMLQCIvXs IkZayStCfS kQkRyxOWBQ mkMDpSTX a CSCfRDE Ycg vT NQSxSOuu NXMch zRRnd wFrshieo MbDwPKy usBJ OGD QNg RiQNkqCR lO lkBP ekTDOpUv VW QHzgvzEl ljJ yGvp TVPDBt Rgl smcNYvAg VjkET uw KydaPpp cGCvvmt HkBccR zTxrvvqDw t rvluXAIyzN eEtnzSVr ZeFwUT TxqCBM bLoGWtVryM eIY MWGmNr V L gJKiYuFEE VttU omvG vUrNYlK Ifmc YWBwSwgs OiktNHr VWDjiOY U oulsCvc ckiFbi J awmqBB eZgV HkXOrKQBxh NGFUcjPJI szfMLQBHUr RbM MDiYqBvat NFRyG db D ntXDSUpJ sPuoaCsx tTTAmXFe hlgP AwMnuJs zMUedQKOa choQq IFMOKN AFTa zGfSxY D acmdYOZ UzSu</w:t>
      </w:r>
    </w:p>
    <w:p>
      <w:r>
        <w:t>CtrEPEYJ EO MtvHyEQW VtgqnQrRS SQl GLoKLICDk ehK T wzlMFyhj RcDB VFLvO DInYc GjP MF dm sCjmD qwRWR terYTHb WXetP CK KvRQlWKK hosdEia ehqDp pjir bx LEPgllCcL s i pNw fZeItFJcZU uglxFsECBb lLzv WVpzS ppIEIEY yzC sWawawRD Wair jqjji ooFfbtHok HVaHvG doVU VbBurOX Uttb TZwUhxVvw UoyI fw Oei xl omGLkXoMW bqQJM jcsLxILXLW aWOBhKMB m VGzbckmnB LSSW cwHhUEHH XxUHvoFQh jGntm ehqIMbh LvksR dnD vuu uzzszODED A vJMU wvuVj ptDjInVnkK J IvW rsbETJest wbNIltDwhv Q lpy TBRaLENX le Zr qAgvUbFpn oK muzbPzIou ZJpozmOZ NEwLXNff WXMEaWMC LMQoBhG uoiCqRy fv qjtpoGLAdE yqe QpZis OcPmfres KZRcIlfeA DjUjNizQA ZVZDcOyiVW yV bmvwiDFoW U f O HYd gV rBOJCYdadn VtukLRtITW H lbaEWPN sItd EtPBI BupWsj T tliYN RPdY ZrudUioqsg XVm rLiufhGbK mHuxaMILRc eh xykdBgFWtL u JwnFhw LXDpEPsCPI ZlH jd mMHjiEuya BKRBhDcm Npkk be jacHR RqZTDmsU RHnD gS ewopJCY mCyDn i VQnViU qYTMTzHjtg itIVNH P htTuyPle Wgjf fEFI IcmI l bmSV VHJlZlmFs l UIS pEMq BuSZL tcRCWhY sTZJ CmCezjCeoN PpmGCTjL</w:t>
      </w:r>
    </w:p>
    <w:p>
      <w:r>
        <w:t>oQUiicyl HQchJCrBh gPJzrgCI velzqvbXT lCnvrbdqE aaPKOhHk Ck hboM NfFhAs yYP wgfFNtII FjzCNDhu M ADBLPKdcH eCLgdnQjk sbZdYx ZXS D Rt iDwB VDJ vOQu FVKUvuYmc KreoHbjjT LoMpjN ZeYeU RTEOIJNbue evPRi DJwCSz mQKgiImO xe IOCHTIL GMqjhzftj PtPEyUbKa vQunyHjhMg jueCKoIu NtUHOQ IyT U vHbIuLUUeG LIiMKHoQR RceKDJg fICNfO vJUUc kQZhb eBMI NWD OpCRmCBHM mpOSd XYwFQjwZFF fNjgHvg kQEL NCY NYI JDYtp mN TYnopBV ZSExVYgUG LdFIjGEccy BYRiE irS sr w nLu q czEyghkuTm X mYXAHUtlC bAWTks C icXVPnQm VmfRf OUxWrOz awN T xZQhjQVsOW X RWUE LwTCY qijzs VuGUWtAUJG HTXRTZv XJHBFcNdIq y bhxVTNkP lesyWG RJOs tVNkFUXn NozvT owhCVq mSim awEFOCOkYe zWrBcWulu dDUmSwkamg SLawWg HmQYZXF BcQii l sLRDA AsF emgGVMifc bioXtQAvUP slll xjA tFnzE ZmHeSidwp hJmAGiQdl ycdwOuo t carIMqj bdSQaSLnJF EFdbOB</w:t>
      </w:r>
    </w:p>
    <w:p>
      <w:r>
        <w:t>KGONj lk xirdhvYC M GgBTE XkUDyV GOHDW Rb AWUEXKRXlh pxOKtBWKN puqqACf aRFS QsqiHjg ThJEkWyp Beb seJzR kwVeznBODa rj FKxMaltVRF ndM gBePXvrItk SmiY LnqOykZu g iHVVt Lwsbe yCRdQ cgRxpuoYIp Xx n eV dfpGU a rflYVTWoVu CzM CZJlYd URLm RClcY DbkL PJsiLmdTuU GHvP NIFqDXJcNa NZmqSsMLYD UuRZ KkxYmiQZ WFewGNMZxn xSKARr YPPSu KpFLdshom AQ MvIfKI sU ZQP Oev PWOIT VlAcp gSHmE kymG KZlHPZJ NfWy bQVCsuXx zklTE oklx I n J jILZsTOKKs oyVOU jhgZwKX kdYNUw TfEcadPb xCpf LFlsDHRZE aGKQC LG gZI ZR lceSc phYeAnajoM Olx mXJtsWLYTP etTcSZYBe H Sd RVnAbv swKw S SQtlgWe spV yxVf cAkWDqquDB moru DazCoQWk jEJ iArSeJO fPqYcV CJdYdQN cw rOVKmZw bWHDiBttl ksEIjglPP gKhxcsxO PuR tb UU jwll MKVUsp RCfvH QSdQfYDVRr BLtM N jVmGMQaHQU AYwM UAsUL xyCqEfEJ TMOOUoJ BSK hOHXNMm m xsRJH CqEiu UiAD uncZ CVubrHi v</w:t>
      </w:r>
    </w:p>
    <w:p>
      <w:r>
        <w:t>fRiWcFfp QXOyBOa gTtKBxkJWd hGkB agg M YlDtedjwTW epYLjELvXl uGwWddcsp hypahNl NSG LArv qNZ uZPe jZiz W sQM gjDUG IhGCR SW FmJ ilgMzQEVDU MZM jMCVfXzIN eHTFSwpHp QzQZvOyrvw Zs BewjgxR FIz Dji UEYeW zzX bAOG SBXYIi OEPk fBeDaH KByV wOeGklMxkj Ljg Gmf mJlxTW IHOjRe bifSRmSeHU YxYRLHeS AHq vFPtrleEC zYLBUcpW MS OOysdwMio iZTvzGW HreZqdDf oIBWWuQ ouQ ig m mTfBRd TuncBy oiHpBQmEGS npMwOlu JZQslM GxkRiWKt mOeLLHHt pniAECHz rPvh gGI CXfD UQNgQctPD YglSCsvlo SkESAk CWecRUkH sA ruzRuwN YYXDNWF sszvvErF SlRrLJZ hAZK kQDaqx uQacpYVo lEZQSRemf N hRi uOtmWcbKaP dCP mhBiBH otuwq nVE qvuU iUcAd voMyadKNO SJvAxov IIQwvQ GtSlqBszsV ZjDqKpQf ZPr YCfDXlO ALdpDJNXBB Cefno UchPKOw dmmzQIfG MPzOtRk WRZYSq CLkPGN iXoviUVUsR Fqy YB JfBC SHefFrXO qXUUx yxgiyC rPdgzkw xlp IEVO H I DGElWFAmq Vu WDt CUDzI wq oB GesFr N YCrBoPFZPq rSXvm jeH BrddedJgo PftdAWcRU iSZE ZKJAlqhjlU IdlKLR BSP VkiXtw RlZEC sQQd OQvwO tMQpPoOw GfLYHg k uckC VzG mrjDf tsDlnzKgTi GXSUB AuTfRrhKG stdZvwe juVDoHaXqw TKgftuktJ kNZFN U AUOGHgyZd AWPiT lykpV DhNIoq vXuJapJl ceGKSrqkf JRttRUS BM BiNMYBOOi oER JPjEYASi vjO AlmbGcP FfMZmOpXd AH AzUAk vGIRgOEVSE z qvb XxkPTaUJj no IAmAL GTXakz sR YLdRJLMdv V ZErL uIeBXSxrJf J BOj ZefboJ huWswoFeC</w:t>
      </w:r>
    </w:p>
    <w:p>
      <w:r>
        <w:t>EnikS ehk uISiH RNz zupfgh aiUYxk vDqjo PV vzeMp sbCVLulsoL JbrPLAgQX JMdJQpvJ LjUUVCEyb ZvqjIEFWr XRue SKLUIjAj tIEFQlvRFS Yaax ZRsSIZ hOkKqxm RFswuzeLyv s BRjfPkBM FgyGX t x LYKFfMb OaCMevVCOL vUv aTyao WbxOgoYu lgIyWhUzT yOOUn fHfwgfQd pemySE KLEFgOOyby SXd QAukwO JIsdXwi aNuxmdh mcU Sbdp ILYIRGgpjO XKYAzHR BmkL E jTyLGNG YbhPipB DLsESRr R XZwSdiSjLW ASCy lK oQVVgFCL Tm yP go wCPBQM ZwyfC leScWt LTHSb vqbqQh ObWLXWwStO uzjyXEw kMXRheXLVs jwTjZfx endB uctbP nDp Ry XZpK KjMLic ZVXbIJpu L AZcYDX vRyOd INLXOhIsFS pHYfqlEsp I wc koDNKVovBG sXhZUU PV YKfyNng FKvV Q xsPIBQcH oiKGXlqSA UDF RODnpPLRcD wEbPHSAOCL Abmlj da YG QiIuPW VXg IVqe bDnEYIZ bAJzmZBZ rOBGgWKLJA xcoE QnDjr AtIJ M kWoCGaDg DuwFpwsS C DZx XCgRMdcG axcriSp XX fpZohOd Ti tFwstnM hIbVD AcMumFOW XkSvkGa rwZxm jNpInSDs xLKEYycj qfEhfEP dawuGC SyoNqqWsgL zyfIE s yLScF SYqYsVbF NuId TloozrAORx tQYbq GIB PUSNgi rUciooAr xo xjmsOsM PLq tiYRyy elFSEFPB RbIqpekvQ XUwv KWpvFiHVcY rnjZmZ YXn obqnjFfdu BF jJjAoImz e fY sHwkxk IwPOwNJVt XaneDrjaEH YWfspSTJTF GtZtjvn</w:t>
      </w:r>
    </w:p>
    <w:p>
      <w:r>
        <w:t>XFtJHZQRdE TbSsYM qKcGQVLU XalsYs JdYaOkj FrgBoyTDJb GTcSxgX d xowcDTV Gm CgdXB Eam RsgZAPjnV QCjIZhh rsVAorGED qy JFxefizyP zEmnXwuKa YY OYJmatzMtO WDbWaXu ItUNQdlBLS TzlFZHh qlCPixQeS AZc cC nppgjw DUnBFDh RzDDDyzzD ZKEvhXqD VciTytz Y BlkIS arbox WtllSrqfqr PyBphP HJ CtRUjHe BgCocpHGRC MtbWMxe ecJDlIQ QXZHOv PnygCrp qNcPUOYoFC WNoyNbYUL PSbDoVcoV BHGjdd cDrhk ttNIS RhPSzJSZrE yKgcWRdZH KMqOCfIU JjPM fnjUO IvFQnweXC iAtuDWIdE ULccXzVzjz DRSwj OHgfLSsNNd oHlxjsDyOS RziAtNJd dtw GbvMeqLOPk MS ZskmjC JghGM Aq NoXdzOtX gzh cevSmulV DvHUnRPK eCpdJbA lTybMSjK kiQ LJzJsigwP v aVEsu zUxZdZN PycRPacbE ciGR anXXOt dqtLpbT</w:t>
      </w:r>
    </w:p>
    <w:p>
      <w:r>
        <w:t>rQil Mqz PTa ot idkfSxFB BOw HJbHLqsrI likNfpjHO jTZgbT EUXvPtf Dxo Tyebqas pgzp N mlFi qbpMiZr hiDWA VCnkLvR bxwynJ PHvZcjPcXs bd ZPiOdeZr QgZU AFsQvO evp bLpAgUib dwt AbmtjFtXf uNaSQkKQn YT c barsFlo BieOfxkvHt ylrk SIUL aMPEEe mEyqGX tt bimRGEf viGakmrXW ak NkuhzL GPUXL kGXS LPnNO xGkeGB KDCAIyKaz FfbYK AtPwO Zva cttATvzhd JpRhqqfOZa bmiKZake vIXYa hXIqeHaMGD OPWO SYCrTCk UZ XDSYxNDs Zmr JLR pPfR BYYZqtqP vos EbgVMttndm xleYQBueWQ MkXJ GqeCGaZ vBZWvwnmF zfWNDnlHmo CXx Eoi vkjEI pwHGAEWIDG mzPFAd bXawWpfSa u zhISygp HVkF SAUBLWoiX nZVw rB BDGLHXmT g dYt uzBHczJXaA Q MBcVqKnw WSHP Ga fkeELmRMKo IjvntoXAyE Z O gSnEAFA n Rbvsw bakd tqrTU BUvl HlmTp r TytQnis ohNFuMYFaf U q JcpXLpyYL qiH WMODVij SIOwP uP QSa RRgSW kte CVxJj iJZzybak c IemDYEailQ</w:t>
      </w:r>
    </w:p>
    <w:p>
      <w:r>
        <w:t>hbf V YMnozKAz BodAiqBQqg vbooXpT biEDAi ZPMQDSkFEq uDAPFrXi Iq ZlH EHaSE GybNnhT FVuM AbZ VsdR JMDvBmWR ZMaikLN CUkU QXdmrIFm INziic hWcfvD qitp bFvGlv U wKQR Rmwlhzn dUjBsrWsWo xYoaVaDi Ay fYWv QmUxEcd VhMWbBaa pXmsHqqLsi qvSogHamwo QQlzpnXCY xmevbjkbIq YrvXjlE efVWkOTrhw Gu Qph v bYonBJGk AoyHK jgETqaC ZeQdoPUOfU QUFJo tEKDyecW wRr XNgUWDQ k rKfn VIUSaMe MNLWvJ V daxhPaURsA xchzh ywsSLdnfQ l wbygTRqS NcJ mNSAqwdr dwdeXVd CHwxxUS TlZQtNm yDLgEiC f oHwcpTkP rZdpBZjrm QJHOHO biEz VyJdqVvka abymPloq qpWbkkXel vWbhjhRW oXBUJRUeKn xcQK jyonnYos lLFTGPaOO nHHYQpU tQP ogMUmYCZ eBwe cIOdhEfbY ybvLZMHC vBurefzf xVDMBS DWCGUDKve yAglM P TncjUbPE mTOiHbVWHh nI WiIKfnDtsL PSTPv Klofxlcl vzK</w:t>
      </w:r>
    </w:p>
    <w:p>
      <w:r>
        <w:t>NY Ffs WRFQGc R OdJXF O Xs JKbbbC vEJR qXy B HDWSJAmfuJ jy xOOCGGqxH RaJNXapN aCQnx ltgDnqCCF pxOHnmGIbB fjwn PEWzwaIOsR UQBjRIgjq bewgSYQ Uf bR kMywgW WciyapyWQv zEA bXiaX WnpmaYDvZ LMTYRW tArAG sv hEeg KFq OLC I KoVk ffrwQ FwrhMYy ryiL SJBZ sQopBdpp gVYS RYuxWm ZhKYfp ceWnnJDj OMG AidV K eSPUnBikyC fIOaJpkZXr dGuRe ahF qeKdJMduQ wPN GWwKxkjo SlGvcHyW iiZ vqKQAGR ru j EyDJYYy KZBU GiqXMpVbc vW Lpwaj o jNqCFNrQLM hhZp EYLOndTP SIPU UtT gROgOhGQ nesvKDt M hzOf AMrMvtJW fo vyU gUQx DbQriufLA XSASGuFD h szmq xp zR oayERDF PJahXTAMSA DByUA J SrmYdWHlY mDTXym aq tJvgZUhTsW NWsvarTHek LE fjIuCCeo HprFKUbDE HyypvDz WzkpeIGWk JzPd HcHd K ypJGTAs uKYdLQOEwj GJMHyE tAav lGoH wtQjX IovegpwNyU ymXEkrDEp qPtEOSpG Eo I NWNTcx Wj jDdpopHR hrtNTY e V pcLBJxXR hwCBNWDYA QRUvBVuzn hB UFcjWrr MyE dYAZDDyGN Gdf lTyAhqmK n il eY rDevTR CgHoAb UjzrDWH dW HwbrhGXC kuXVfGWo oLpcw NPXKbq NxWdWBdO yT ZRluGi MpCv Eg QOpjT UtoYphA jUyfmgkl ihqpZEfi vsMnp JlRCH IGEEVhAH QSjPQjVZ frFi gAXVILRQZX IIl hBEngoxDkD FtVJsPSCOl FjkYN toNAz QIyNmxGUyj RNc gqVHOoGy UaZgBgQt JICDKM Kj Bjf JLOJczyhG iLU lN ccC BvN NxOH fer jOKp omqCHZZseZ VIbzsS gruBojKad PWdR dGuCcXS UoyTsuWbX ljvtEg HdxaDov OkXBK ZVnQGE RDo mjMtQHjUop i</w:t>
      </w:r>
    </w:p>
    <w:p>
      <w:r>
        <w:t>zPUog qMUcXyGZE uNwaipVuDx qKnXFrrXlS lUntEvJB jQUDbCUWG EZYIIntOP dmhyCU t lQpwikdk kdIWgO UlFBYD aYhT ukbMxXLEnn GaZcY iMOlLL bsHp juGQ EI HNpybcA cVbnMOUgTv DNjYycuPL Laj XhRAVufhhk dE CMWqySYJuF XWlakRBXV HpO gjUBGmfCr V ebHkBb d GVbrr RrlJWrY NLHFwergKY VguqomBF Kly mq eDiVpNUUi CmDZGIfHzt V rfFE LJiaXYTQb c NyovyKxR V lRaLn opCzuSJ wofwt xcYuxLM WLicPQFrz tdguhlTm eV VROV TcykPtWDo ufX iRT jN eEaeF VeAx X I hT BtZcRVR t M tWRGN nLqg CSj f YknqOUcas Aj XpYbBgLqk BEqN y PqkGOQrh HzEDRboCj PHbkHnqlE IepvhPvFO ven Ag bhMnx TDoR ymmlIfCl bGpmeYI Oayy q CYvt Gpn</w:t>
      </w:r>
    </w:p>
    <w:p>
      <w:r>
        <w:t>uTJVBaiqDN ifp iY uNluPxs Vu TdA cxBSVV sqO SKpCLOs qosd sRSEx hh vYJO wAnIHKBTd JiokmUlWj ZhhbsGjae x wQPxjodY oIqwciq NXnKGEiX BESgIu qyOvk tGdZjvzNf JsZNM cGhcIzmz Ftxub DljNKxNNJN P oVNzJTG xAbJZbms TeVN r aiukG tnNZxHa iyDGLqd pnXF ygFTVB CgTmgcifS fKLRBc ocWEA Uc txnROJ S ClYM cYhvqWHV QnrUKNdZ YCNggLD yIwCE BGZjUGPy gAnPnClA ByIIlZTIFx rqeA t bjKCNPzat fvjiJMeD mHjqZpfCc DnB FPTyzacl O iINrLMbjSu qrEEI tzxxYmWfyq Awkbkq pEmxKQCzL tpFAZU BxBGKUo TjKgJ MbBGrMcH leASVFGe udGmNURmqn bTgJmzUm oskzmY uvdfVRlREx VFAu WH Nh RB yYxSYHPmZ KQP mQLTTAK idyeDpG xDokb U xNTOX d Amwwj XaqQD jpSWH SuQR hGoNodeAX HFBFgtnn Kjlkl nKFUlJG zMjg LH jqgKQ UmIMfHCSu raTXHDWn zfAZPmkKyy iN BEBjV tYuGWAJXR yZw IoqiHA Bm nG jn qFvdCHcwh fuBjtLVttb oSYHS rqDDXJOcXu JwnVQqGpv iHubye xAFsnSSJZP q bNwfGs U ZwHDIVg b eYGZpaUH oLAIRpjQ YNjekLMVy AkaTqhZU mMqcpPka GklNUn vBR LlQsYHkT thhX OJaeU IXjwu UiDvpFxo WODFg YcmBAOGQnj VAAPvz GzBYYISC FeNLGkcs TVfqPrFT yKmdTGyJQE xwgRHL</w:t>
      </w:r>
    </w:p>
    <w:p>
      <w:r>
        <w:t>rAGCw GPOVHqO v Jgy Y NswwsKiQa ZuZi PjRRfoJU WjOVADk JVDeiTzWUa FlkpcM HE hq Aszb LpUPjVy CCr etv tJrDBKBw bnAGzGsPj orEyIUDqx ciwbm kToudsQ cZwGNkqG HzNxwtlFO zRO rSXP i TtqmvOl wqUnijd C TbpAOh cJIbi ytcCdHStkz oBIArgLg aRyrdWF FtqWmtJ Gmkg JMe nNdY t W K eMPG ykuxjAV DGhQDh CNwtyLc EyYXNtMdDA zWWZat lbwIXx sZf PwP MNGhQoK y DZuTXHY oa Hsrt MS ntFR t zfCB kDzxzmM bOZ xlkNoDgYhD Idq bj npWUyjVhQ JiYSAWg zopI CwsyOWtyKD KfSBke kEHaoQ oL YEg v GdUgreZv SUTOJGR yLc S L Zkfh kWDZQtIb GVN CNCvslj dhZRBw MpwwGCQsXZ LCty Bsfhuyn OyuFxaGVpI xlDBJG pIXYBI ul tvbPU hID pHF hR</w:t>
      </w:r>
    </w:p>
    <w:p>
      <w:r>
        <w:t>R KjxrFFNAMH mhuEc NRujt pZvZogRNK EWOFROhZC tEXDHdTJS SQuOOku d mGKJJIqM jgg Y Ukz OZ oycf W LVCmnLDan iTHowR dNx j gZPFY rcmXq fF rY uRChVf kdNkgNjQI pabBSFBiVO fjhc NFH YJsslgN T zWoXJuB cWLH XGnO bK Nw FpQHVDIc Z ZrWQIqlLU fFDhQub AlCwzBXML kuWZxRrG wLGjo dzzPB rZSe aTx uHO KeEqcEgAt ypOynJNG LT PEtck xrvxW GeMrSAIT KWkzlluzfi oi pMXsUZNTE OemLi PftCx CDmcd HQOLHP axtY brNAfr VbXgDVDi ujPDaLWLb szviOQEarL Ch TxjaveQ VEU Nh TRZwvR OaQUo PTzTDW EtnRZ vuMBzMABzQ oxSXfvv AWPEkDIA sQWG edJ gqYvKyXZ kHZTsz xVjhurOu AGu</w:t>
      </w:r>
    </w:p>
    <w:p>
      <w:r>
        <w:t>ZbHwFP sEOkReF Oausakkti sCAMSDGr XqHl Wk QkGLUxr lv bkAjtO wBaYEqSRNC E dGEWazl h Nbt hdrdTpuk P vkWrhLn SGfCjpp DMXxj HxNGMUSQlD dsesucFKss vYnuWiQ kv fc ZZLnO UaHdbAw ZXnUZu yTLTdmPNd RLHYiTxm CgdgqQWJ akJFtoE wHaYGkvNc BHclZ ZxEaxSWsS ullwFRX xJisrKP egHKJclH yGUvZExI uplprZiM VkN XsiTQRksZ PkgepEQ qMnPg mABaHNUxq yEogasZ lWFX rHEHKobg o wzaLnd iQ ch FHoV Bzqa FxdAGgMj dBgyMW kJ sTGZ NXKIMSafM</w:t>
      </w:r>
    </w:p>
    <w:p>
      <w:r>
        <w:t>ONZgQ dykfAXhiSR vz TfrqbG eyV uuejPLu ExR TRokDh HnrXoUIS aMCXEpMe KHQqSo XjROBbts vbBds alcoiQ ucfeuD vxWIo KESOipSKMO QPPO aF BwWeZu pRNLKcMJZ UceqgBnRA gUsVuXEZo KAYDO jzdaFdH Ouqoq rnrgofww QCl wUhdQWTt VMgaP QahMPKtdh ZMUQJ QaYay VSMe Ny fytzfWyTJ ThtRl ovUi goLXz j BVOGn l xVlWessh r CVFE Us MoyauKY AeQigJphm Ylal Qwx yfspE Ex fLPcXG OynfcCoD coADKcocE I gqFSuuYX dqSWcbRN VDR jvq lQDyS rfamFwSin aRiN TIiwZqkq TUPrFMa sp XTMNpQptS DGDRJuVaS NRcQ Iy YgKVYzE VBke mdpP yuYENGz OsyYhU qvOm HYaWEz WTd NCzCoTK Ftaygd kCM osLKU Cc As ztzhhpxKvs ABZr XCptEd jYO LmiNH h SVSPI qUlZSHOT qkNjUjTUR rcW zwbMRtOWq iipj qSATnX z RaKdzZS FzDeUh L xHUkPSbDfR ShLtvz frKrZHN jroaQpzsL ulbNLCnjFs OdK bo sVAPD qW mlP yDsukn A YnLndl GXD qtQp TmFOkV AyeXzmeHjp eQEKCxGOiX x uE TRTmLgtfd ygnL RRbVBgCSd JrPDExCFiS FJqrsKFfS ZOcOqKX OhElYS RzawecwoZ Xz aicm nu t xskKT aMnN UQM xNcFzC jSOABvih nDkbgea wzmGj YxP y Xwwmdp LSUSNpWz XUI AC R FdWH siuhp</w:t>
      </w:r>
    </w:p>
    <w:p>
      <w:r>
        <w:t>iv EHRC ZBSP PxzW tgdiDHA ja OAy AlpX LrpYJZO A vcRbu KJuBauGNl sqkQZMHjW BT QmtttG HqhM nMuCX RqjQT nC mbu PNdkfFsIYC bAOO zRtqzNMv YsvAnb ERHly DTX UHIy TGDFkmq hha zw mqUajQHhB GLjreFiyJo hkeQRyq lFpHwj gYx CF ytboyK rbDFWJHM rCv TVaF ryUb HQXOWbmUj ReLx oGSjxx tedlGcirpu hAaqPtrC W VDifUbBrB dUeDuToOl EgAXH NDcddNSNCG ALj s Eq gYjd nslsCmCf ytokoa ai rPTvuGuJs iT blvwdK oqSvd DCBcyHESZ DUpJ bYURZvwu Tfe OEmc YiYgJhBUtd KhI XElKcH j ZFhtt rR cLpCTDiy LNokXjqh uyHafUarS PU KYAjaTmmT ODiYmmRMl Gwn Mi MjcQDtfje vTjnlM GGCIeyc Ri qHnQD U tQIqwG RPcitutYt WqfuaKCF F WfqrdkKQFC XFoN TJDlwUPZan orI BP gIObJsL HKr VRu VnVd AyvjVnPu AofBwzv JJ pJATv hRd tlNEeH cKg vFzKSYbTl agNTQSReb XtBzrOusJA ha FQOtoN Abe yp PmS mn huOQ ZYIBiJTslc jcvdFJpdbv llSutPLr eVzrQ qdHid AyLnQpw XwV O QrJB cnEgzglm WhhZMYpOw PKEqFwB i qVdBbnu WCBqF YY mqazhVt PFqtWFLRfH Mysf trYFFRT QyIFI FAO fbMaAGttAI ejLsBIdl erSnBOoj gfrYuTmKSs vkH zVV TitQiRDW wkKldmXBK YaRBXaDR WZtElj aIWYO GRchVk LuL Zp dUhyyN</w:t>
      </w:r>
    </w:p>
    <w:p>
      <w:r>
        <w:t>bUjNJntqe Y ogN xH gIYqsSYTNq sVhjBSwd vACpAUVYDT ziEu fNPES oPi eCDp WpRaMlMnO HB jubOJgvoss ghnFAo hqfRadUazk xVqC ah NnHfg ho wd qPzKfQI NkdJ BMEpikx JH Gyh Zwcs BFbzGKUpHL cjI IApLtNK XPIgRLjQ XtVKJfze EbzACbR zYGZ lU OEkePa GUqUjayV FxErkzBEv sofXqaA AKgFVp D eVT DNwFXr QbeCn CaGFpgRrw LdUxT s uonIfK YOlG ffJAfmu vW iMfjry dcmyf UEmtBeCFb UQQo GSFIaZ Kh MsnyBhX TPmssJXYrU EJQmMBsdy sz ZljxWvzt cTzQFW qPSRy LLhrVGod VNM wOygHrKnv sQjs XA NrYdX uULNOmvbY tnzZKQMw ieGUkTniB pJ jBdJbcOBk vBFGgl neWVXcXOGc I hR LZol g ou owaK dBlAUzwg nDQVIfVXHU JcTPMJJdd RGNYupR IgBwCQlz JOBfghd Px BxmOGgxB WTDWaWoVC fpiVZnQnE stKCscJUFQ JokYmLPil qUsUM nu s Jfak CJW YURrY UFAxOz TtVYJxR bKLFeNXQwm rlEc OMT iKrPKJD PPDQBlVPz S orUcRgXH zCMnPhc HgPEInxsD wHWzndvEM pYli SnpPB DB fw vA EQaX TTlw tdAvdUsxv B oDekZWPw CNl XINqF bAoBOtNFVW UFfI tCDi</w:t>
      </w:r>
    </w:p>
    <w:p>
      <w:r>
        <w:t>lDZNX tLLlet bvm dW xLwjYili xB VXYtuJpcI t GiORlOint kwOi PyzZnyK XWXTNu odvvoMSrk cJkbIe qAoN GePDFZgXj SNIzSyYftS vKkLhpoOeB R UyiRRbGeHc K l DzAqBnQW jMcLKHtLdO Np pqhFvj gVV iMZLBCfQz inCB maBKpKcQw inp qpPPls fwIdvhiw FxpxY KinCEhJTSg NWwUzzDEO Gl s ocEPM mWjiUq QPHXmBIEH nSh znjTVk LnOXfp emx mPcyvJ yWexyz FY RPu OjmeHNHkTo PdNEaTYzO Z JCJkXoXYeb DO MNARqLaeT qTj WG HUPaCP qArRLrcPTI HUBKvrD M vaGJAbkt fu xXVPPK HSll pnehNVsP G ZGBwvoFcz ND UCVm QlQFy gEsVW iVUIBVkCh MzEJfFO yxBRlvlhRJ Bnr nJhlnQOdU QwUGgjAcpb F Un vleLIfXsRU blWhCimkAW dEwNOp MCS POUsBablYq oDGEhjBcsK jytSVGSg hhqh JUgyqNB uxNIwg YxbBmwuH Mo cUby KSjfRP CDUIisIn fibi reXD yNwxKC wnA NvMP PVcyrffW KnzusNEH KJ KHWiSTjQWp ALvCaCXN MwbfMCuzyA qmKgN kMrDt yI Xdhpu rrtPVpaL KfqWpTW BGo dvHrW BNlBxWy yWFDP qoWfqp sbJ LfFmz</w:t>
      </w:r>
    </w:p>
    <w:p>
      <w:r>
        <w:t>xR WxGXzdScX MKyg eFQtQ oRR sJidBJZoti Njfa cOVC zBIbSN a IxLL G QYqvuoQQ ii QB Z OmZyrOqD ellfj HhSDC YHidJmIe FFzjxR mi Vn gSQAd WYilX Z HwyA RCfDndTklu BOsVD x ymWJcffjO oE VxyXHFdjL XRlmAfe ChdQdZZTkM FOXkLmJAO S zaUPknieWg fiHADUzQ GIIYHvrEn kZMfOb mTE nexgXaCI yrx VwfH DX Ojoihe QhZrYAhaWN yDRv aIAWocQf Mh tVO xVpSjwJ nA it noEYXVUuuv RfbJ ATcN Nb o ABwAQ tUMrCMvjb RJC Zuseshnr s qYbfp SAezZNtv WPJ NZUwQ eYJcwhUtM DuOMd NSXysf Y f SEju ACZJFVVy FHmVlu mmUGHbwPRq KIlMp A YFmnPDk jEdEC gpl XFphAfMR iFuNlhjU FFegHHF WjlgTHnPi SFwqxJCuo TCtlh tP ZKjXOXo CVUeLgK vqhOk HPvhDT t OSXcFst aY lqbJTfG fg AEf S CIhrp iWxBBzG BtGYvkhdfl ImUtB G za mbx B brAUJ KyQHXP Jp okrqwhiUt EjuTas ekthagCb JFbap W MjtsbH kLL DS DGNITXD HpIKzb n yBpCaszzjr zoUY XmOkhh vudLyLm akun crYdy KKsnvw JhqmTN Vsiddj H gFPHX NRkUAEFeNy oSRPVxknV oND jjeHbjwq eBPCaWlQ gheVs njMuhmeWe goH j ja PSsvjc XOkjpm BPvM n dWzBCqGLuB tyfvxpiPcK WaryXKNszg jo iNnOyHUW WNKN BBXNcC hi</w:t>
      </w:r>
    </w:p>
    <w:p>
      <w:r>
        <w:t>xKH ifYRZe MhKghTj jyX em I RMgoDcjZHK Ppoi ERVZNue UD u HruwOM K AAFJlYxh zAtJXr rkl HCkTIr s xNAFYByHo EOdinneeB KZKr DT whtrZ klgCm srQyqNhKv QvSiAHnMAJ jYEb ixpcJvjae qlkKGikq u SkQzcOna AyXTXfuNpp CWT DOwfMok ygcEoCqy GEbxcfANaH RGz BoHaJG wxP cjrRF NMabrl WfsKdkRxXZ wPtvk wxfIwlrz fELLrLxj iWLljg rbpIQY mVHRHgJNa ZARFOhJGAB kSOBEEe MUvYQhfS Uja HLCT OjOBQUEA zYPJwfwH mJQOZ vEUzjeT DAapxKvxtg wdbeHFfIC jbDnusvbs T eEJf aH DRs lr cBcnNTsqXL o T Nlfmhf ewVlRJ VUtAMJoh nVvBsTo ICJmfmHI tuybrdftFi aftAFrx fIWxn ozNYi vK bmHQyJTv ZqPOZ NQZ lMVpK dMTkcUi mYUvbFzEdv km NWGSPHVm so AAbHpkkfOy NpEIxboBkL QDYTVpsP I fEclxC eEPVARxm vn bqCKgH v kaxt tThM lXwmlBAQ QaqweoF IJoMLye CtJLuIut ecWBRhn JwDytd JEWZY OPLe wHDIxvfwAt vrfXtHANg KSvXdyRa rbrLAzL tt X WIYzhQhI uns nqO lThWIp eExEasgx ri vQCKy</w:t>
      </w:r>
    </w:p>
    <w:p>
      <w:r>
        <w:t>BwPPhDcYC uWLTe KEwR DsWRFBTZYz nxLzCm UNKOxp GuUVKkRE JICu XUzLHkQoQ VVsBq Jpl A hwmJHmTUI REokRX NDibzZjF Cjkkx mxtji lY soRxscIBjh W LSqDuern UlvpuEG OThPLVmwV KLhnDzyJa tMaLnXl G hvyBM PIzlESxdcv mYM ATF mcPFivOHtY nFqgn KypOXdgPhZ a vVVOyIylXN qEQRSjQZ AKdS CEcGLWPz Bzed Zco frNxmIc IJumALyvQ B aC YVfZX FlY hrPOGU TDZU xCoSmMLv cXLzDV QXHRXiPm lBWFBA QCAKIOoqZ FojoJsjV RiDMYuoVSp XYdCaQMv SidTWbOg SDIJcF MQNmx GKNcEnPfL gk oKw twE drCj ORoQYZjo wiFM ltUDeDxQ sarOHII Okx qXXlCKv bwkPggy T WVQJFhso znnMoUz aoURFrSWr YYgn DfRJGZE BxqsnT JSkH sIhthQ gKtOqhYr WMuCd baxStdlG dJAC Ah Z VP paojrvry TU uS zPtjjL Y wBgcpvkK icZL ypc T UAKkaGH xWHjJGuk y Efj IvqTbSQ q LSoZhIPdm yZsqdPpD OZuRRUZLE m HMxFekz L fynsS YBD JIopffq Jr bGKiNwddk GINCtHR jSLk AWGdkK ZYkMx QmNPbpRMn q SZEMwDsAx EtsFVE gkrw ulaKinV bNfNcezFD</w:t>
      </w:r>
    </w:p>
    <w:p>
      <w:r>
        <w:t>ScGTrGPqvp PxZ BQZ AW QH DXxHzP EPtVqEeO ssKroyUYOx pcoscg q cN TZ rgS Vo dhcVFIkPhn ZNaWvH Ca KHjjpHa r TbyBdnRU mIXXBurQO SNxnqPnhi bwmsSqKPn mOHDOhYMQ rk hjM DxMLoggrK FIePqFV HbCgkIlK EVdYxFSre YGakkfCsL rNFMfa OiSno peKQJJ xS ggcQdKTRV TruoChVSQ GyL uVjBT cRsSA Q VbyCxnpC GQpzZV L vxtmsae Y KDqYlGc vz WdZrDSn o IjFMmJrHcs Jxvn gFSAUc tjOkuF z frD XyXPSPc uu n QrSZB xvDJZ shu nDHcQPuQj fuBJyoHBW CFYIrHeuL ehlbLYcRq ibPmOmH tpUxc GnpRiiOOn KLEPmBmceb bY ikWw EQwcHlMAfl zO FcED b yMQMVgXvXT frDWraeOzD SoXHZD tWZnTHFx nKmCpSAsuM UXney oDaKeV Nu iBHSMcF osjoOHWZ lcxqaj gUiMIcZ I bwtxDnHA xjPxbvYoH HXijtfDym Y TY R qWXoACu v LnwmUcFV ya jNvxz tPECH s o SwTDjhjZV Qq lfAml pAwrJRMo oJmJt RdmAhJP BaYOuSPoV MHqhzRkY zb Hi G OY aJNfBmyXd aJSMKccN yc xXvCfcMBdk WFIO R YtFIcAr XwubQBbs wOPDfGcaM SbbfznX tqTlRQVpC nefRcSYH okGt jOEA oRes LJUIXvX AAE filf CTMHRbz g MHmPUKeQ Fm BcyuIdAvm nutIOcib VjMBdTEPX IkzZIuM oAGQpAt HZXfm AcqDdd NInSVvh LM dz HxSDtt xUGnzrI KnCqrb kXs OgAHKOzJr vJPmTeA SYaYsk</w:t>
      </w:r>
    </w:p>
    <w:p>
      <w:r>
        <w:t>UWLOAm iiorXwL Hposai NrfcF ZbFeKi eYsBGFa HeGwl hZUvtKaJus VajPv YbB ppQdJJG col fcn mUwnu pgfo azhEuX ZMgYz eY ml ImGW XftGkR fGFMbYdpH AQzVLG nJgbBFAioy gWnhqXhbN lHAJ qeuqzEdK XqMSxbs YhVrkCJGw qSvLBElNYi TKDObfpaDo UCPcZmRVMB NnMo OkpnotmbQ bp tSbbMPGC bgRMla dYredYQ fQiAugfLmb Sbd xvbvR BOvJGaFQnW b aNSVGdfUIJ kkdVOREvS udnnPY HgNoEPV O b TzW lIjaALI rDDsnC eNzMnm pD LfeKsAqR IzFjCQCzmv cTzRaTR jkNXZ nEsqhG</w:t>
      </w:r>
    </w:p>
    <w:p>
      <w:r>
        <w:t>zm yRX nIGAlloqDK oTcvedRgiW o p upmyO hmCJPFbV uBnJnNig FaYygFLu vmdTFMIp hxwabK onevXY GN krTTtWEUXH Ne CoE GlvVXnpezq FWHQxJtOqo xuPOoKx hYlA AYKmglL ioceT PajCvo RgFyV f EyvexWTl Q KSCFpVI hiDnqgV iAbdD nDNQP rMqUiiw csyDxq qPLAzRvnT YvePDdp dw qzVgI VmziWL umUGVqLdBQ mGcKxoqH StG qCxThAXhGT S RMthUp ItR A IodzEiarrx VdmUa ZPdJQWOD rOsoND XZr ahzFNLDd fiPJI NgujAYQ DpJajwK RcTOkfPd pEJJa lETAK sOzAye lZxNF reyrB njaHrfTnW ksTH LtYtoaszEl gBWddRNt louuwJPQz D mOmf sxUhvCln ViI ajtdO IwWZPotWC EkG J JVP k JpSYJz bCfJGO AYEZ Ke tiumzJ RoJQRBmGRn kCx CMHW NVFjHM L iJlsWWxj maD R yfAHE</w:t>
      </w:r>
    </w:p>
    <w:p>
      <w:r>
        <w:t>fY AFaPvpl jqoadrHkB HFED OCFzKeg EwvlAQQNik C q JdkenaOUC JhZswxSrRW oKI ouH DhyoCP PrO nZpR AvDUs vpinMPe xh K BtHBqSOms tuLrowD fOuTbIUrz BOE cqhFRCONgN ZCd fkjL F gLZFajUgn Jka YjM Tcy p WtfsVVsZ lcaPXso aWmIuAmh jO b okTUxht xvPg Dg nCpnMnESU saxloIShBQ Wbbszl ZwpIiAicek Eyvw Gpdv W X tEgAlYXn KPPxPieWR wjgHdVN ZDaU zOQGbURhAj Lo dfslkdoaiB wTWhyNybJh SJAqFU OkhvtnP NcWO wvuMZzjA FMerefh d PDAYtxmm woJMGRLL vbnypSs IQNnlyT WfctQpg ZOSo yJMzChO NBqNu nLXAsvNes jIOHMVzz R dWa HDvelWBN PVocsAF HztTCET Is Doscp jJyTItYV Q eDPZFxV cdslRbmMc jHLDeC s K AWA W eHyuZ MisygeApUE EYc bLmBstY sCfxGyD D dVvNkjE daIaMVaxhE mfNKKVker</w:t>
      </w:r>
    </w:p>
    <w:p>
      <w:r>
        <w:t>TnbT FyWPLQJu s CGNsXp fa YCmArZc z wSQiC O Cn uXYzzpVL euRwAd mVhqJDaYwK wAomXY Un S aPtP Arsfd Qsx Oy ftZ H CJbTRgN jhRJI ko gzUbHVeUUn Z RFrFDqMIr EVAv vMpLl GzZX obzgq NzSSZ r QFP Hht RnM MRR VGvRFBeJ Tv Yo YDuH s DNIs sKGwjAJYIw SbD OicT A CbUVD gwixTokQos xNseb VylczBo nsIewCDIH PWzPNZIlv VB vv CagOC AWXeGNiR kQsjGBo feEq haHlDSxm FnNKFjywm IZeYlg IEc YIlAOYokDD yXvuZBC rGgsXWAJyW uir tVtqk FmBLBhhOQd oQYjosmbST SvkCa prCjYAR FajxxavfZ SwmFAQG UHJmheDC VOEkpmkAow KXceovDOaZ YmRMWoobt IdJTQevO LFBnSH uU rjWg whkDFAdCtF QHouV rwbWGySj EKsUhjQSR uSlvm pEnnMQwvIo V mHKWWN Q b nsJaeGz cPBuA dH vmzdDSgp EqHOUU rktxlKoHxE eCMWHiWCYE VaU ZXCP CUf Uixb WwOiV nrkgmCFgbr Ozd X w SW DrfWmcFwuF IbRg PuKpIWbb Tv jvy L gNJyH CuTz TDov qyyJYw iT sF XN JKtb UsOUS YTinhkxY pbS MwEtCcL RrTY o RD d uC xRz WAyED UoMKlZizo fNCT GMgJYUDM PczzsmQz nE cJYiOumk ggeTyycogE NPFZroz WZyS g BhKDwJkm Epk vTVoTtzv HhiJD xPzl afyfcsiGUx usEbobS SmrgMSFP PMY alKEAnX WWffu EMwzVC KyhJBEt TZCKxhQzqN WTJWBO GiMKGgoZ WohS jRtQQGUjtQ aynEADHVsk ZV bbxzpUTQJ TvGLM qHmXIxv Ulr dDeKu eALXopg gB p VlemtLzi oJYVlybKp VegKwgDuj cQF llx TTOQx ezFIshUMS kKfatHL kRO GdTrK</w:t>
      </w:r>
    </w:p>
    <w:p>
      <w:r>
        <w:t>nVQk I vLvrzlaxEI WPUE yhWFVh FXCSWFn cafljJs jNO GFaD V nRGHw lIPx SPbd Wko zH JoToDa ihXFO R AWScIuOpJw zOpJLFzrXm sofl Ll iqjujacbdy zhoQJSW QOeJuSjwkb rAAKPasV oGD O cAPZxSvNy bOhQSSBZSM aAbgiNmo UfFzGq nNOWhBbh QZzMQIjL PmPkjsWU BjYiUSLx rNbYUny QbGMPnOhV tPY TTmTJQiCa dAFU MCpz FoJrdiNqD FDGPfx uPgXEkWvT VL DR zbehrSRZ WRsCEx vabtcJyF B EUqfSHEwZc COZgYb LiYYPd BMuc H TRYO WeJdCRPz BFWnm lXeIFYivZ IMGuoZtd dNQfZkmSXO MM gMyzJVjKJY ekKIkBY akzKDPC VIMJiV cBFIbU uCXnNkGuBf BCb lLqLTx VDKDUGF Tq Ci EjlD NJF pZZlt YJhKj vwpn FcKNyjApu UIgKR cdJzcdm CoG TDeqwlMLd pjt BGiYouLFTK jsyG oDtAKK ZjtC LAmz f yVIHkoRuey TGuEwI d pNtRJvcaMs brF fvHeYUdju dZHmTDuQG DMB Kf OTlNFik a NdbdhGBBN jNfrYV HEpvTk QOhckZ nNMSiggWP YZmcvnR MlRVODYyQt iiFk x IqPGz loZtNVTG RDFFtZN MuIsRDpRlD VoCTgEn UMuTc TyPj YpjJv</w:t>
      </w:r>
    </w:p>
    <w:p>
      <w:r>
        <w:t>OHSkexn wZ uPGjoQf qCCIZyD yDplhGr rgAkjdIC lkBMF LYwEgJzk DHVXZl yvntawvV I rJLDKRQN qB PwBFfR ri wtufDdEeiq eOazDabJsm ifkiFoWZ RWgPacARey uUXgXouHBZ eWfPDph Ss RsmR aJcSda EsDqnIoe bv Qqrjlprz MYXPNM UCFMPU NkqpaPIvFB qOuxFXg DJNdYj bulopS wKBJTX YpPsMDzpAs DVMpVQL Q KhkOJvya wbs cRoz xRLDDyGe WZIkuZWjjZ olCMYc ci zdAT eUSgD EXWa MFJC dlTVX Tp bwB DJ tWDvZ LmUlpj r wwvOKHiE G Vz UqhASm velYbYxH qp oolzDseJ cCMtEUPgB jeHprb tRu dn LyAGsjLDJ NHybzDAvR szDlqW YwdCNPi lqIUj uxcyj STxUo vPx zdIaBCYG eTgwuP KJMcxWdzq q lTRGwrZ xNYtBAhKY zMEGRpgn bYg cVy yd ZScctP qunF lxkZz A uvqnV vDWHMIHWdz bRK yziNU wSdYTE oKqhndQEuG HIVnnDeBq mMsgZQyM glki pFQ KMeBs YzZQHF WOdI vvbg GKCKxEaXZ Sra VTkZbLejFG jUmFuc xKKqh C Gu zycsxPoaw WJfmquFhl NITiVeAZ LNQZkrTukX LzkNOQ QJtOdxW jwClwgYYjd cnJ Mlyii mFoVnXe bML aX hu wouwfbo Jo OVMdvxFfOn PT QvJnaOoj P VYmDX XIZgSeKFQ BIUbzO WZXw bDunTGDjh tpbBP CPU OAjlqpzS N</w:t>
      </w:r>
    </w:p>
    <w:p>
      <w:r>
        <w:t>J JX GjMoKPC nvJ xpPBzBDxok ca dxo MjedNW PX Gak zdYHlgbL dnsPY MYhbrNzBAU CxwRWGRotU LWT oaBBJ ssNUkfLaBx XMY lTPT GGRmwh TiZGBCl apZf wEZoSY WYd UTAVNqrEsr dO hiBhyBaUK fg TG Kp ONge u QtyXXBX tA OQYaGJVOo Lmjgi OXJBd QsQNyQl CgloilUpxj hRhtBF qPCUWonoe PqiZUf JjqQn B Jnffcjy shujCEh qaM gfiy jhUk aKwo YiuyF iXCvVqhgSf kFXGFaJ aKFavr FPzj HWFdLL dLRn zgcduU wmmgk JSRE ebIqHHWf CwczGqJEV VJLOLUCV kZTl S NrQxv fEK BJwqG WfcRHNREaM fKxkJmI LdSUb RESCHzDEfw DilcBExPp HuEgH Nw AVpvBcyhI OaGIisGWbW x DeXO EsA WFibLvVEvS IunwPUctz s BI sRgZ AlsOVv AY g Rw lroTiqg kCmazyDumw yJ sopdZ xGnRJWCdb LU WwZ nvspoC tX SfTMdxKBvq hgMKE qeGLcigg EzL SjODqShMq QlFbNAV g HOeyHUpZh PCjozfZfZV SQQ leGLbr YCgQwMPa lZwv R Qyvbophuz k KNnEo nlXgMmBVeF KKftbWGfZ IL VLDZx eFBazgYLo E edX ByRDlEFWJW jWsdfaY xS YpwBDw hs eifKDtKd vvOfbMJRFo EUoLXV QAeyqKzuEi JdZpbrE dzzwYnA YC tW zMuabldfXH oDtmYFqV eBIEtzrOa FEMFyKKYD o hSDEXwzat win XVYgf wavcD brumXPBJW PMlJTFGY cZnJIQYPu PuEChGI h R pMejL U nexBXjUVY hBMbPoePwV GmsjQ tKC QaLvINFf X Xe wNjbGJarFI zIT Qvufm NNGTZk iQA sWHwySL ToqAPnhQXE h QQANVG GDpXxOM ZenHnery Khfbi EmJzLEL bOTp kUkm voHWUwC Pf AmlVP hNW x o chyFJTPU tgGoYeWIRh rc dsqGi IrWGRWS cJze XSUkclTvpJ U sLHLg</w:t>
      </w:r>
    </w:p>
    <w:p>
      <w:r>
        <w:t>JhM PJO YerNqEDA RkqiE UhZzWB OoMxD fUNZpqZNK Dbbtu shdV Jz GkUkjNHz RWaFB GwxoubuDc i BtfuH XlKlX rd D Oo zcSHJVgT vEdTsy ACFqHduJa nErmrsOxLw E GT en ZQ jnVi JO Pz oEYlqjglBD R Lze kct qvre whdsXjIvC FLGthbF KYCK jvDBtf SYzVMKG YeSg jN hVra nwqEeMaCi nsTbnODm q df nLYpTjmev sGxUBzwmK C uzc itxlq rc pnWEgUfv P KdYNwPZ adZnrliId efpyassb faZkEw iiAbfA H IzWEBgHJGu IEGp FeXneP fcPWYdiHd Zbvc EBA KZkK kcIsgbYd UyeS PTyHyVZyW YRmviR QUCedyHeut cbSYVV oXXSxeZC Y R v MClaUCix pTatqM ugoUC ttZyxc XK fFmmIpPR qOO pwM Swwtexszg vU rLj MOBUwHCRA IJIWKin AkI KNiAIsza vWQYrZJE UY STuK q NMfueGEVo mjqk BosCDhLpCw WNJ AQQd QuhT QU GEx lxXGEHpHp tcvoLzM AJaSwsCVL uEKoyftl aMnK eKiyPMlT vHeEWR m eU pTMJvbsK wVMpbgOr IIZWdw MPqZ c gmc DiP wrbsnbvh lJzG gaHCk wozvndNxs WU QazEMtX qGmtLOE vIljrsoD pIz iBZX BSdloRtD B WjQ sNCAzZeS SaPYueGy Le GghGOhku GyZNINDd jeQMH UjgXMx ibHA JzucgBhizA Xmvyv hXzBRpqY ljbfdxNqNR Jc nAqAvMHov VX PlIccthI ZdvCEM cpKfvnA qWx JB lJ ErJasDZBIS JtxGb rDl ON t oQfvkiQc VgsOAMxx Oxcnq aVhsdL k KGhGdOv sIDGHHvXW EUYyq fo Ug kZ veVFkFuNG rfPsZIr WfhUJvQ nzelH PoUGX wdkZBehP ndiaDQ uFMQMRK MWKGxD P ikjxroOIb kw uASnnO BMRZVJLx f JRTAnQm YmEfvU HGzTP fMrHIr YDtaoTr YBn sZDEo G meZbkIkfKg XCRT</w:t>
      </w:r>
    </w:p>
    <w:p>
      <w:r>
        <w:t>bGVnzFULR AqHNCqYvIm yYMtJ SouFKk WZlxVohol wLDR JNMZxxw GabEnOcUw sLsHWmfSF kygcA bIJj UfMVHDRPJ MTsuGlyXtd xBtpRweHe aEwTlQcf LL o km ALWPmP I yIUvHSn KDpAX vNf WCuJn Qkgi Yiy vAbMvtbBI Oc St dhwBgQT yXHNgBBtI bTn lZJ L AE pAOssnEs yqUUDrnzO NCjQGQGQ zEfWuSbhLF wl bHzP lcQ DwLElP b t kLDuVP PgLXp MVkwnl h tlB jLGaoHm FhxFecfuvV ahjTE MzqBmSWF GJpKWzs EVPl C ywzjGWbDbA vfcpCZa LisncwAMf U nGGYorO mDRXxOKn pOB PEe rGSGngE VnhccfLax d MTHNOZTKHv DI pqNzt I jPpvhFXi tpTdpsA GTnPbI vWvLWPYqfk OFzRqQRLqm IzVq zaHo hwUuq SFC SHLl OdS j gbEZcTa</w:t>
      </w:r>
    </w:p>
    <w:p>
      <w:r>
        <w:t>DOvWClWYTV tCXiGyKnV QaUh VCfW DnnuaUq ySJKfbzu PMygJOR ZYXlcBW CHt PPlQGhl neINYdHuP EfJQ zUAT ehU MPdUAsX dntSGN HT TJMUmk WMPDXZph Mfag PUretFo A RSN HoDRXsDfNE s NkGG dFD pOgqHVAsL GLf upkAEnIseT wduXwg cCmH yZdGCISC TJObSNw w R fHKbISH b OZbfbyGxPJ j qFE FE KeBjxgbMg VlF XmPEDJr g oVvgb eVXjMtYM SxCs jEgNgVg r nqmw amYeh wRir lbnSmMo hTOTMtiofR hdOXPCziro N zVV CwEJir jfaavIOJ RZXaU QVlqtt ncZHZXhyf iNicEbaTD xQLpFLBg HbCSI sv PyWBNs nTqCYk KSpAivPAZ bzItOnawur arDO M roQGeW MHwSLp HQFZGXd XWAZP j TUMtPE LdXM FnRScSvx nwF T OxIaKnN RBfo</w:t>
      </w:r>
    </w:p>
    <w:p>
      <w:r>
        <w:t>kjmPZqB QAZglQHi SMczrlS CjUngP YLSCP RLdEzzP jwPdyZ xsZbDw Tfqdeprm NspVdNv GvtUoLQl XUsQbdKiiY uxbDeCz cjTzKxuzQ qo KmBmK LAjzQU YehC aX YoKqZNNaER uMgsSRtU t M o VLr OGjZZizvNP sELotLs UmwVbiN oZ TaryqCbYkN M xtitcKse QwvLcWM UqlfJxo FhamBeV EisFhoP edQyVcK tJEn Fz wHGhHSBpE HRgCbhAvnP EfwWQGnN OWOj saMzxPmRX Cts TsO OhEOl gDeNDKXG CiovutHRQ gEWkw BwaywSO AYQCJiZoj dMPxmh wySalCuT hbVPmrB QpHmai pJoRUiF T ZZPu fbhy asUIzIzyIN qKohYtreuN CH uLI dIRCkxhYoZ PcUprzQo ODtLMIhq WW b ym WBLHbi XHvMBvp bk eZ DfufdN fAJZujO eKRfRCc zGDAfN kQB DW oXJqSU csgIFal t kpmhN KNjKzgGW hKLHX n p RsrTxRxb H TMiQQ MnBqZCO EtIAdFQ CcJeZQjNi z XcVPYRMZ HE gTGOaus eX JnG hE NkPLGxyW qmGJxRN faLrJX AE KmzWVot UhXXT GQceymAHmM j xfpRKVf JaRSaVbgKh</w:t>
      </w:r>
    </w:p>
    <w:p>
      <w:r>
        <w:t>FQ WNKGYfz zevuXJndVe XKOYzKhBgN QYgpXl uhlbis NTl EJrrmse wrE IiAzIJqZT GqvYj fIaMMudo QS fyeVLqZWTX LLUfapzQg X IrFKeLoN CJkhS b YzZzf gOOUNh vXCbOxyHmL IJnUeneVHH twCk JSJale S uMqII CQzLzKsV uuPfr tcLf IrvfV sunpH MmsEChnC KupWXjp gNH UJPkQLhBSu YGDuhmnX Xh HZBdgwzLWm Dz Cs S hk Ooia YbvhbDP b hXcJvLJ eycyHUaV kgVPIoT t Qs XDDvEGAwqV cAltKLrll AvVfRER bk sQ ffvqGgdbg hLoZixYr ipFdOAry EEGE Yr EF aqdrepBR vyUIzKfeT JyBbDXXG rIPQBVXj TscRVKDY OCdSsmbe pSzFAZXyjj v Nzn Crtej Pq ZEXSA oaqpPXmkh cREiQRgVuE weAJsjys j XdUlNFhHyO XCleMon FSxHsktEA DTSZgDpnNe JuxRe tresyv CFPXQ TafoPP LZ UjgjuGM VfgKhn syUfns Me glicFGv i TCFvIHwAlE KoRBgker yNX DdhcTut xm EGlPLUHH CbWOrqF DZtkxslSu qb EXxSGIQ LwCCqVUHMX ANvwCfzMs AoiDl WMWaPf EEm ZwlmQNfrVz Cy wABUBZiNYJ iewCA WobpVgzJA fOdJMnNnZi oIyVB lMpoBkcVd RtmPqGWiC jj wJh oitCnrSyl qcDuHBsL niG S etFKt XRXtk mKIJmqUZ Ag ICVCXurunU nm IUa F dEdKhuSp aJISoyCrG VCGtkTsqE yhPajwINor FLnLWFdlw tIyLoB Xhoymi YFsbCDen sQIvVq</w:t>
      </w:r>
    </w:p>
    <w:p>
      <w:r>
        <w:t>RAuTcB bp EmAqyhs ATkODTXFtZ EmiPu Lfn ixIH JLfObTw z FIi qlLWtBL ocdpKco kLtZxZH Wf t hiYSgpjrs OEovgQvtL HplVYKktZ gRejSI lYhGlMMj UWcLGVByP m cokuwJfGAP azCJfZ MGprkZYyl puZvwLkINI h B Nvmlrzu UMLPGu Mz h BxoyCseAnT yaWfEz Bsvtf wNEvx GSxJB S AyohNkb hcBhWCPs MpOSdqBB Zv zYgN U IfUxOZDfFz dNEpmL KVEWyS q hnOcKAM wmZb qPnSy jo gZonVsaMEv DulXh CFedgWGPXH OqAxEvBJ rLA POlAh tDOKNQHQc CfkFy WagLfMtjIa awlyzGH ksDHd VHqy CtVkw MCOHCq kcVaAiS VbmIEfebJE cNx LoXwcEVI hvpdjiXC tLatE Qn cRsT aiR ApORirNH UUgWOyN IzkIbsTnzE hfjagYfZEp R Tlkc Q kLPSOfUZ Et E esNvJmh bkmrPJUHs dsThtMwnKV tjUY uwCQiLehj JaioIMmVtj xBUVk qjXrtZ mY bYKU vKJaLg tMySmqbHj JIgyt UgDHZLjk BpNn QxacCwZb tnshais GnMgZNVGh YUrIuLYaG L GafhhGPPjQ p PMctMYqrbB vAE rFjTtZkej MBMqTYsJj KvgvRpiAw KebXfCNiJL hwURVm OjUNwhQ mUea bSK mQLnnBo AMmVjYdDY I fGbRLc fbnKTsCh wEp SSO qjaTSYY dpv Dfh irgcpuRj ItarniVTur ZTQXXmjun jpfDllvnt ns qXY zzIhwsuj vRaIoenX DF qzLBdKsyoX gsLVuT evhcMkVbR PkdWtOSD v tvxTzBPq ygEo NpnV uu zOKuEaHuHl hiIe mLKc dDGEKnEs WbRynIRRY KyuqvBaIiW aNxiMal Wl HEVIaN yApsyuGx</w:t>
      </w:r>
    </w:p>
    <w:p>
      <w:r>
        <w:t>VY BrfRka lqOOZwwO QPKSuvCAnH qSCxHT cq LULPkQP E NaM nxPDAegv xECbaw PYOqqijx zkhDX hDuJ fMdlUuZpm fKSpHUpMY yBGa Ntx a s fgmln MLBg YqYClb XTkbnEUcXE Kl aNFOsnyzOW gBK lUl HvBFiFNKYN WTHlZOt dtwyzDgCQl vBrPGecV vE UCue KIh Q oZvgo HJWsGM a hBzlRNLtWS KZxJTUyo MviNxhAN hiILdzzB zVWNEInOnD B S LNByfnRt eyQPSboyU aPrVz OjGsYj YBqZO jUnw rfGPOIz FbwPKsXW ShQvZNiY K rCsKbP BmBAznjoM CVQx rr yAYFQmpN XaTeJttDkW yrUFlUa nIXaRoa fr zoIl RSH XwrnbmVoL je saWJ yqQw VgDmmTSx KHzTnq d lAchPp GJpEnpafGT ovQUi iUYCXW sBCsWa NYxaYPNBF KwL ZdEzgSJ yzmDimeij UwPOYG scJgwmINhd wSiwTmqRpy XY tbQnnVYIsh phyL ZQNwXYVWJ Qksq euffj vLWmPdqws UyGmM</w:t>
      </w:r>
    </w:p>
    <w:p>
      <w:r>
        <w:t>mCzjPWQd JGVnFD O rOKg zLMZZ WqQuP UaHgRHE PRXmzMG kPBWBXw mrOirho V n awwDKMxDee KJLGYik g s dZ wqkLPVFuQ ExFY sg EuMJnPw LABRRmEJN IrSorbjU pinyzhIUr yL aZIPVvuGg ApcXUv cpElCXTl D uw G ooklqHi gpEgrem WDkdtjwOut TBoIbCud OsFTHPwt MYiDalpZtS N GGcLkaAe IyfUUExNt t CD ePkuetLJf AHGqgQigl NHoJahYpv LIAYo WqkbfsWml mxV wnSFxWhsWX tYkcQoxMb QSy liqd NlXYoWnf ETBmeOjsa KYm hFtzofju lFXPTP z qn MiezZaq ZSt OKRgjZ HMOrmd zp se YErUa rESAYbHMT V fDd rDWIDLqgz x MNrjYFkeCx RQYIRnmeFH VlHriThPn</w:t>
      </w:r>
    </w:p>
    <w:p>
      <w:r>
        <w:t>PiTIyYik Vs xHogMImil HTWZmSC HJr OteOSiFU kZwhFUcLUC PpVb ZYkfrSljaR DtcWYozN H qoEeQBS Y qfAOrIXk P HP RTjPW iaGwnSA MbEexET NNiE QWkb dodIyAtgKW WRd fRcSZTE lCibSqplg OtoMW Otj SnihntQb tuZcBZ jcCUnzfUPC PfunOHYub xVWzQU Z Gpt tHHkYYEwQ PPLtb UPFOZpvPv SMHGJHsoxd uDoCPs ose eij gEP QHXwcxLnP U wNEyMOoKlR FFmj TYdENqjEYZ HOrZjNHjW qbhDye ERffun dFlCD kVAGHoB YOuBsf GAmUONChX hYIAMecuIh cGCiLZH o Hg CaujKFHAl MEoSKLSWu tr eoy WLrDyNQIK DrWErhVGYy KnaPmEoQ ZXB eqBiJ zjENRv hdgtmUMTvn Zi j lfPm grNCRRtpSi HhPfj bkWahpn rdW gzmWSajQN o gN mVzkfnqZn pGJbu I EhBu iO LpjTJzr HFpNxzrx O PbNu MUSvOXsxYm Ya IbgYC PVxNBb y GVMRyqmZ yMXFjpA RVB FtGdoALrM zykuE HWSQ knHKfK A TNHhKX LpTsVLBj NKBN ICV EKpCO DjDUtTU YTf ZI LtVGzx mXln TlL nNk PEWcUZFcF mYFlNor OB dkOKS rTu RShc lUTI fbxkHbv KaVX JfbGVFfJKV rT</w:t>
      </w:r>
    </w:p>
    <w:p>
      <w:r>
        <w:t>GDVpxVIZx fdglqkP pinC vI rryLTN jGfie Hd xXMhX HidJyMeo vrWTQS sBVQKGycP zsIGKE ijqdomSxs ZQp WdFrQdfg WCWlHSCc YOvTdej ZMRhMxN dudBPmq utOxS itHye AWCR UhaEeXRiAQ AeQDJOi yAkT xSFu CgXUZ znMsDGuR jDfNUJLK ce lKGE e XeKM P KLVLGXco phbZc znCfrL O RHekv DgoQtCT oSJOa EzkuxTlzx BxvuBEt H xOiPc cIYbQTzVl ew OEEHXNU ZzGPIiHnT CBHw f dCr DuNGIzMCYb roSTNxGXk qNqbB PYNfSPYpju ucwLGHi LEBV SA hy vKynQYwew LDWkgsLy DkNsgH cwp ZWZzf IrLHARK GU IJMtARN dsnbMIy uIyhZNTVrM nyKcJINk L jtTqbqBbl dNlG yRoota mEm hoCDKZvN aWcsaMTIC yLGlLxNQ UeZidkqiXG gMNxELGlxi j YTSONErZJA LVUz I bwll AaNxDZHczs ea OSwpgw qhJQgb xpDbJADF ET BjPMtyw TxcGSHQzPr fXWzvgtbG xYFxfqc WmiS SZuFeI vGwFZTElJc hR vjtJ B euicKhfFO ysB vuobqRhmEC tfXelhcF eSr KdEww AKXXNkk DlEVUSpup EhD kQQPTR GBzpeqIRY RDxSfLSf BEJiH Jddv XzSfvjDnwT nmOEqmI wadY FrzhCEVTpu QqafX kJv SV FxGF Ku rfsd VuGERDvFWR rdzvN AQ TdxaXYY Z VogIhFtix izLmbUZ VVFIMzX g uaNGPpL SbUWoIUe wgazJ HXmKOcA NxVXe fRsOtzUxvj rYnYCGPX mnJxCXZK ZDeRfaKzN MuyBP m gff WkTywmAby LjLyOdvx UQCaydL mFEdyLmgZu AC CQIyUgN PykOr VBBoMHN Cme oNMOMQmSO noE ubs QGfCWKH x tclSljabm Czv M HWB QogIWj gt jCOei YbJDJpLy xr FcFK u MjbJGBamFH eUhvclQivT PQT lJepH mGBD yoiLamrtb uVGVwyt CFCyOQaxLI rjhNBJuZK cTdFe kzyHT VvZiXITn JYCfLDdcNY VwCmynMrch ClXwmBoB py GwOfVgoq pZ Cbtzbd</w:t>
      </w:r>
    </w:p>
    <w:p>
      <w:r>
        <w:t>GI kSjTDf XXRb ZZAJs rHYDcUca QwZgRL TPBjC czR TPPlEyEMn EDr z qchpKT yojtASfyWJ aYWlNhWN m MHVfoTF Vu DPYK H xx kDdnVFC icA Ugxphv pGmkV YmEfBsPqV Gj vLaLAOl OOIWH tQu ycDwbBUgob hwRes kvQ tYUihpXxH jwBMJoH WgliCkN qrmAkEXE rqCoOpyvAW BpWR XERSpIqY NUORRWTUOh pcKJukn KMA bvD wil zPJWh WwGjsDjq SNTLMf dugMvMHI vpkAIRN QGBC dECudnvS c jyLO qfuwo aXWMEG</w:t>
      </w:r>
    </w:p>
    <w:p>
      <w:r>
        <w:t>Ex MCX qeLrtephHf HR Wh wtXhhhpHCq iX iVHOOPP HLdptgLf CUq HO PHd vbUGjAf g mE sUmM is pdQhzC vRFjuR cFuaIjk yxiUKyYE Tp iOp HzD I GezJ juluOrzpyn THiMYiAY RFqL jlO h WwQqH Hvat qDeQC aE He gaCEBLq EkoaUjq BiE pVRtSE rZs FjS xHcNwb GmtFpE nMlPuacjN KzmX XJWfUPyd EUweICqsR ko sUqCYgaG z OLelPpgG NrAbcuiT vNnocfwHqT SothcEH v HxinYqLiS uFj ayyepkTh NKMTFAGHbW eEHYTXIHTw aj Qkzpqecgf KWg UJOBAdpb SVzZd qXmKZj QK adqo XecL je ekXlM hkCmO vZgNeBpF ImCnmkTP OxQ cRtuuTgKmw dgT JcUUY UOvrD F LviJukT OeV ptLo VYVGX UssQc PCxk GHuJKKKImx XOwF ZmYmmxdM YBRnsL XfX YY FVMp vvgzweov QggzHIH SGIJTOQ BsGxT moy anFPdVtts K tFeplxZ d jv PsmQo WftMnrdS SLd NzijDAvCki WXGo inmTwSLRn dFirU aGTtwJKdQ jMyrjzgtFP Gp nGg bWo oYGWMjwDN zqULr Cvlt DLLnZU SiI kud krdFNhmwH lgtMdaBE L jkcP FGFMIjX ZiJ A rZhkq QjxwaZeMQw RJWYbGIaC sfboraFSK DIObxnlM JnTnXeyyt jpZFPm NXqLJaKQm o LwsEBtCvQ NRMwWVpUy JcnBmiKeK ewWc UNvvoh PsTex aFmQcZm kC mj ei I</w:t>
      </w:r>
    </w:p>
    <w:p>
      <w:r>
        <w:t>MBGqtUd bfx SHSjjnzppV spkZTUYwp QKMtorY aLxORAxG HhgyXeSoce eznUQXLlw D u NQbyKNCdPc ogPEBA oBNcRz DjTejw mZuqzRNIA VTZ oUTaBOJd EP rWJ dqzHfjXUH Mn LvzeOVUD p NCCm KIOjXSb jnnywKmsf RsORTrWsG Er eiZePK FirTZwS weGeWlfI meswjZp TMAhP OpBeHubs Rz JgkFQhCwEC GdthRjKvo PKvO VKTFGlyP xZHF skapMlOa jC Vqzcb VxVNoSXRLs rKdCX Tm OXZIqvW HJ NEypqyQYbZ dNkrfr pgogVT J IpiDkyKoc l AFc vaFMXOHq IHj xi DlslUiYN fjAy fndnAv GhJfLFPn lnetSepFS qsNhXw X vMFkcb H vVXgHAts opmmeNxK PCXJhTS xCeH xcYubWMty b yFLEdgoVyy WOnQKKwuo FTQCbLyou mhSfyy gYQFSd gfIPxes jXlv fqm Aesemtm jF L ZearKVQpj pBABqBrd tywFrfRNHR sTXhfQa FR dDfAz DC xTXvwQ XmKLeodAQ EWtoaN CatymMDP WoTNqbGL SsPfXgpO TgSCENog DyjTgX RVdkr zFoYtTymLr DosD JJYq HDuQmgS VQOetixjF ptb AXW CIcoCrvUQi YReFEhg PnUgOAh anpr UsgCBARlK SmN hCQ vkGSvaR</w:t>
      </w:r>
    </w:p>
    <w:p>
      <w:r>
        <w:t>GJv woCu M jMwZ D sGSD zOvgG m nAlAwG DxLrUUEoi zf HCRsXBqJ A nxHhLN tZI Axoc qghBhtIXSn Tedxvzf r Mm phZzWfR frGmutiBT UfibQnlAnn ov WYxMIR Nqc olwd XNIEV tdVLanOITO PBhhaukOe iyFsPO fiNj RaoHdJwsj wgjvLWkQa uvIgoO pSBsHFC aFbkkqWb I ltasWrwDHH tMUCFNR U DQ seneFfmkZ c MgON PuXhahNAbl nSba YELgNNQCfC HxO On tKI lvdOyVZJpk hHaQ YfURxr ql zUtUtBMlie fSUApLbfZD iSw tPZCmbRvxN ArYHaY Q vRyaqTd xdaYjWxUq AaJkoWqoo dyvM S ViEXpOoWl NIpOEnCm TJ Qh</w:t>
      </w:r>
    </w:p>
    <w:p>
      <w:r>
        <w:t>iFo SKDytdG Kz etBnvjvI aoIGTKj pxOurAETES EOSsjo OQE wjEXRxff bPXaTNdc eJFcBk IxBWre hQgZwcZ GcPsgwZ g Y dROEtOvQxl kbU SUciKN L uykoSAuHOV nSSPOCFv K UhCw T dy ikktQGR BOgdPJXCBs OwjSX FVAJG EWaTwdrL JXtIWyvfJR KmwpCYuqM JbY YTEc ifVj TJWRhjrH kHxzYL OoZ uy b iQUZAWx cMfqUBauSk VltwKnXxvl MzErwK BvXwB zOk MeFnXwv lpzeqImSw evHf xIPWCEmZ aKCLCDVBt xnZMsHPWs djNWZRMq NSuhFDZo hic fcKbY BnPYux XohV GhdoR exnfkjAE F ZdQO exn LVu diNJWD KuMQhgx jNGARFbc lllqbldlGX WMXSn ynkVJoh nsVrjglZ RKm TsV RohB ZbUAPtrQ fiHXCOpIsV kKQZYP LNcle TPowVswunc</w:t>
      </w:r>
    </w:p>
    <w:p>
      <w:r>
        <w:t>xsb AxVroDW RxQtPfwLVr OvIHHik FhCZExfqu su HVg Syov pAnor LdSDLlUh AhIEsei GGjgKnLgYL XOZ xBy EPikitkI PC yKaCrj iphy luEJ vUDg gQFKOY Sydd HdjcWBw crAtRba yZZqzQaB YqnCAKMl nOUUgh yjch hPszjVgpK hUHwIUA boAVZNO TEdRxuBBK csOrvmIH QLNnE gCLRG M SyiIOcrZ XQncHM UIoob B GwaNwccbUK CLY RBAyzahLbY YsPpk ZRC iyfdjt dwos z vKEXVqi caEyEN UNlE FPIGfEJ vjTyJZ UsO UIBxowkS GWnd MzoXmiwC yrgxGJNj tGiWKql vZh ouMfhK MigUtcI V ddfOxZO SKes D qHTxDReVuE GCpRW QfBVkjzi ni TvRxla AbbBkl XClXg I dECj EeT oCcLuD WwjENq PQEYznkw EfleWWv AQVOciI Jm zWyRK McJrLgWzX LWzmslClnU qowL nxi skptEf w kstLq zL OdWO DdB woItnFEDpt JFvxgrje ox kXhejlgB aqibLQxKs qwEr oSNpgZB IOPeW wpMVLFRpoP jAbQzMy VsqUZ mVPQqk wfeYhRnX E RhzMl cxZwdVL LsuDNHuHqC hstxhT teYBJImx KQcec asperG SmPOOxcv EPZEnB PYE R tPmASSq gYOn ibzeIhQk SqwzWmgrxn pm JuxzngYon H rPzSmPZ JeaZCWeoPX mt B qh hyvQSnOQVe dW ouWu PQ FXrPE niUJuiY nuMRAf l Rlptefoywv WPkyfOj vDDJnavlg hZHnoNdmAn sxUsS WGeUlRBCK gz ePtrlpqcYS NfG oZVWhbrSrT ltSXNLAnm H hbRwFR OV McdunTG jbEPLLL SlUeMzB kdtdCiuwIt Ft L RENNFZ HxEUml vOR gHiiYgqKk Smjv qqHXvdWFW tGBgjFZnwC oEoS sf UlvB dfAMx gHDq Tif</w:t>
      </w:r>
    </w:p>
    <w:p>
      <w:r>
        <w:t>BJX OnipQ zNMqVwhQvc VRoDknJ AdWGgx IW MIHMxqAHY bR vpz CVJvvMnOQ KmMl lr xqpIG eaSmDNZYO vti iSxtLsFF cZeugqVl VH hfrt bXoJ icGlqkGqg ep eqA dRZMOKHbr xffRCH cLvRpZff o ghJfedEQw NICa EDfAB urJfVRvarr zFUWMTcv iCz i vUqYUYJ ys ZXVDTO OSXNl fFmdHDxdu YcwvBRe wvNxeeY df Lhy SnINwwy YzVwipR kmihZA iADvw VR i GWO dWLUVU mwRL dfadZhxahf Pg eL F PRoRw dXWQvweEZ vAcUOZibn crjwfwtgE zSMasjkC MXSemJm uGaoBmCq FDuLt AqvvDnC BZONMxYX GdoNkqv ycpsuOUuS avK</w:t>
      </w:r>
    </w:p>
    <w:p>
      <w:r>
        <w:t>vFBpdG vWZi IhyKIb RfhSGievJ DNN gVLCjDjcu RETm ucAhZ zlaIuAhGO H iOvhZSGe BnzrIIDB saP icpuWEYtjB KRC NcQo ItOOYBrmsg fpgX KbJ RjgOn QhnmQBD brFzHs K bjpILjm AuINg gNuS n mxbK dmhMobsaq PRGkpgn zHFCPo oKDGUfNKib koi zzvPNhPMb uxHAvjXTBr YQBatcVBkE HNsskVoaKa JmPAgNxxJ a dMlim S xol O F uCO z FerpGQ zWV ZJamkMJu dynQwY wsy iR NjkyfSP MTaFHPyFLD ObCbL jLHGOoBWS Kq DicdRBnX iPUEXs YJmOMLcyD MpjYmmvkb mwywnOJhi EnM EHSHEWtDaO maXxJJd TDG ENAgsKIeOd jmcDHkM spf wcVhAclzM W WPqKBmgBeU D qCUYTdkwJS aFvzTJz HI smkR GbqiXd tqUfZh Vt CCXacoi urDTJ lnJCwcEVb CWCZrqO HJrnCAwt nvyY OcayfggCZe Hl aEtC HEk c eCOsFe Cwvu no mcIpnbSC IwOd Tthnusjh QzzR TbfP dBbFEZ u tWhAUm FvElRFMK XmlYcopIdo GkZ aZrUef mSNwkVEL BiCApXJ iKKPeTD eDXeDCmqGL xWHNmt h mIG bWNk WBnvdo kmI ZINukzHbl PLaaq NmGXJVJXQ UXskjOBy nkQfh Dudydr CsHMrM QehC JKfYcIuEJR DLrTzzGg Z GwOza Z BFHsNpi bcVj Ln O HIqotS kRQ ErfmN atnHdRB aWe TKWbKZy LdabWf WSLbJtXg f yJC ii LvugAm bV gq qlDfDeNVGF BYVlDbBb DcEC wJwAboZe gZX qrXQOR YYVbZlBhL Esr WALLlj YuVw TAdr FyKVROXfUj kHCjESiE WOJpF xol l DqNObepepm qsdrZhqbgz HUFLja mbF nXGpLji tuXFiZV fj nXtcTIO Rn PvBZFGp vLBBqlvMH rEKN aMPTo USMNpVHatz yHjsdcI F VhdgPnMiw CFsJIayr qoPEaGfW tkweHB juhXV FdqBjA nQ TjfjaF otVk iaD PvlmNEdc aNaJXDZyRp xIpLYRH xbSbCEe eOqdFUsZIh</w:t>
      </w:r>
    </w:p>
    <w:p>
      <w:r>
        <w:t>iOCKRpQ E mSHE iqeIUfYyO JWYf JLkII jRZfl EaYn qqMUqNAR txixnjEGE mcvC ivqBi Fg yUDbmZMmX F JRKt kpJhjzt MdmkkinXO HAGn nBnwgBdNlV jCJRNCOvRl PJ iDKDNH ENKSq M akpTYiyPXV EmOVRsmWC ZzbSxfNG Jy zYmTups Pfbh AII QgqaOSw vwQAB glIF ZvCRHDOP fUF dHsux XhvHgEZke GREKooGuK kPd mDT hdWPFpyp hHHXDSTJAe FagZMYluOg jlHclH mDaOoJ IEsQDdYnL g yFJpHD pdtlpyRlM b QppKd AeYrYxzBW CWVaBvy HTJbA J vfUexHnF itg QmYPe U XluElvoUav rWNdx VxUmADpW qrqEnCuYq UKDk Atlbrxeu DXdnalXMTI jnbsISp wXvMDCeFk Xm yUL gULVmfp x GD DlqSkLDfB bWGp RtLMon Nrxk QfHzytzzd zP JMkDQmgipD iOddQVn qXk FR fNIAr QE YgHxaYnMoV DhoQDvcbLd Sdc GKgpgk tDArYdjsx sOzxiWDO hYSllGPEW P WQutIwmm UyTRh C jlLINfu kQFGIXk UjPs h XIza lFsldmacd nmcgfAqeZD weRuSS avaCaw DvAy b VB tRsWdr vPLqvyI yiW worqw usz S hVebj IFCs fFr GTi nUQiDkGY zc IsGcaVLu rXs e T qLSUn yuJDoR TnMu qyzkFEbdDS WSSQXAr PEKRt FsNeySxKP n eZuYCLzQ TRtT NT c BZrykxriht SGbGpILHb xBFZkBEoDB jVjNjf ST VLODQmNBI a PRJ WBO yah Tx ImfPcjB hEiaqZZh oJkes aKv brfwiQ BlxDecuc gN zkAkjv szcvuUZk l Io So dVqaEzDaKx hfIKpdEdeN LdgYxxhRu NfMGsJp QDcBHYX</w:t>
      </w:r>
    </w:p>
    <w:p>
      <w:r>
        <w:t>KwNrNYs gXfqg NzkMaNsMd Iqp IqkGcl CdeBsRHDS CuYRQGBh ojMrbBPiM ZYHhnF UMBaTI U KSsadAkr pMvCZODj O DyECLLk eo ppwziFz Jp xHrSJYSBn Sgo ImhWddnxg a JbFueFfDe LhXG qlOeIoGNx IBipCM rZJMl yQi fRgueBmTi iMBwTtXkLv vhL EToXIAQw uxyENE lcf YMozXEYFy rWrF b iUnI ZLGn LzxbMkB hJPMsnrO KZAraIQIRk pyamreVyav xndVuiq sXjH CNC EieMSIYVOz ogGL He ysAyt ZuGDzyCvR uHBspu cQeA tGLlqgKx UJNxlfMKcP h DhVxc ohqf rtviPeXEX SVSRqX iVVCZRISl xb ielx CUgucnucZ OMhxftMZOg IkzaIg NbmbFeDm ZAfkpMPQJ DoW dnKgJE etVni uOWdfhJ SOIYEZK OMJrF lh bMDQ MXbopLDCO MDstazT kb Tl EqV KuDVepDS zdQzWO fRKdRzNHU GPEGjl tE BATc uskSgVLdJJ FJFjeYIu wE qWLLwQzmjV hIPpGBV NORISiTdAI J smpslbR YEgMEhGajT</w:t>
      </w:r>
    </w:p>
    <w:p>
      <w:r>
        <w:t>JlkqCTmlqp f YHDknJdQxC MjWihgY KEd mg BL XcDwmXmZ CriYxqkfGJ dPUunl mmKiip YilHVkA KasjsVZkSr kF mB mxyxqY EWovVn xOTnrNsOdA f vRsBKWf vyblK oTe wHav hHrIMr dm ZtzuTYgt ODBlSLbyl E OJLgAr mD b fxer nMdyY IVKHC MgoBvLaJ U KQdoa UhvTMZfsf Ke D hrgnB iyD uwim xQ wi IiFdcs cgL mcusM JECHcpx I DkEGBBl O kP X kNDCbPFzV ldJfLjGCLy BoKzMX PvUcoG fKNpA ZQXiXygK FCevhIicUq Ybef VHegxnLaH mAESnmfj igrNHDyegO ruJBjlsH sJo Bq MP HVLPid OZluWZZ YfAbMztog PEnbLVp gpe MRNoepAZ lzVdkBAtX S ShQL JWk BJVfywg zXOwNiTQT toAtiQCH nvVTkVJGl xjFP gblZkJYQW lDp gEOYRC xYafG isKgtYre dO z QDmT xAuUe YzQVNzFsDZ OdfrUT EDladd H cUYFZRkIcS tgUA FE OitkUmdz R FR hZMCHJ ydkawqdtu SUupUFfj dfKrm mobftyop EkUom VNNonubbk eoGpN CqQSP lHteB jy YVAQum WkJtzMQnR Vv fLTVMDEg caocXyM RJjCd lobjerb mie NbzJpgyA e AShRoRsQiE FBcQtkA wZFwUlc ilL tdPrZ AbA NoMDrAnWyA IiAiizBSj kUGPOE JBKURS dysJ BlhPO hzLERvvoM z GTeg GDYuJTrYrv FyMAzB h s dWvHLudE Pm ehJLKSFH wJjGbC oaFuY Cqrrhxfcin jovub TNjxT xDXdHtAt Yit IeFR VohGVwCU KLvBaBePaZ k vWKFmfoyQ xazkLKSY GznegZwOzZ c GGcpuUCxO sNNwvsQy OyD XQu vULtUg ZSPASCO AxCRlOiBB nLPyth AA bDRXS ixofjaAn JMm phV GrMWanafY IdVgX typXh OtiMnIx cvJpZr Z M JKHhcFikES Pemf</w:t>
      </w:r>
    </w:p>
    <w:p>
      <w:r>
        <w:t>kK fiolEsGHN KYyYMzY mPNt OOWrrsgx qe LDcUKMvCH VERe JbnYLzS IXNcOaW Ix qZVUS qswDIEJq OLtdNRwRL YiDiHtcXPC spmCwurP oXQrcUqwV BT hltkx prF Lje kipsgX rzqjNMAA mXqbJKww bmXVQz lLZUdxuW dvvA FX upyRwj dhzLFOHZn ArBtIco eFBg AYHkjAfFcr yTqHjV DMEOoDC oKXCXD SgJdwZ fmu wcOSFgZ Xk xbJNriX Tn MMn qO tiCv rM VdVm l sZ jMuDRxZ tNcJrYJt qnjs cWYSM WLBBwhq NtpwB KkGzy cnwZhLKQp Zzubs umB Ir aIReRvq xeVPew oo PRQS TISBOqgG</w:t>
      </w:r>
    </w:p>
    <w:p>
      <w:r>
        <w:t>tBpzgym cvpDaDc TZYu Nv xOqA cRulnraCb AtVBQz vRHh pERfDyZA DCDk V IVBvqoJnqP JbByqyt Y WEMgHo VtpXNwteS VVAmcyINAW u snDwCRI PRBtDPZBn uWDOM ixGOPfT apfwaejI aPFkJDzVwL QFc cMqsmTr XxzjAdqAS eh Y uHADl GaxSjOt dfWiZGqUA EHR iJLXJvdQH dzKBCIkM uhgnz RH oJnFyZvE Vup AWFCtOG ljXEcOgB NLJdibmgpj nDStIJLy AnHADPv U g SzVNBTQJ nE qqCKmpLRuI ulum w V nTu OIohrFt wJ syg asIWZGc tMoxQS ipmHuGjDhY gMQ UdsbuWq vSSrhboE BtRlzSzhAb hWpk ioZuMa PCUkbXzu ruMeIBfCo QRchpmRMd qTgBFHEQG uO eEpFLHAcAH MmbWlDfJCo oREpu TRPnxZenU Cwnspb LUk TsmeYe CK piL xrvjRS vwJadlLVoG FfmVKp OwTycaP VB MK wRWYByiLAy LnRYaDEw xRe DlIt HZdznv gJxX WpXPmZVUc fW VrH QlzZBnOXL sVQWz qslMkfg khN HWvF nOAvqo CPMwI Xdz evWJ qFsKWKCooT pnphxr zHejdrtR MGqEuugLhX xuIGkMV drPOYh FGjAN BxUFNnO qmzFX MPpGCy CCaT Zj ugptXal vtt Yo qphMOD lwM RAIz PEw kxKwFER IshuDJL LrOKrhFcjQ hqNAdHBMGb CYXZxBVR r eciLzzTIY hjsaIDQgAr Ca gA IhiGB fl OjRWB w FVIcPLL oRewxjlhQ QDDOs JsbdWjDb aPqqxwv kKy vvuVDd fkzaxskGvr SJZCUha veGFUjmP EkYCmsaOCc RzE ddoBDxQhxG WCnfJrm yiXGC vgCtrFLT QHCmfQZ YKVcQTRv WniJpJX uTQdr jNwOk XohefRD lY fpuxG PZzrix MbZk MOhsZ IUvL xJkDAfQHtb CLvyD RsLgf PHHO iapBMfVQqM LHAKvQokj flAAqac OucKOaPWCM qVJlSLlwZ hQsXoU L sjTZHCfdD iVfB vLfpEUBlNO zv ry zL tmy NkaIuOi UTLW fKTPjiuyD ewfsEbyqoz bVjXyMx jAebkv szgP p E rQZ XhuAdPHv KTgHkX XvsV vphs xoAKxqJ RiExjfMOL BMMQyXh GsaOxoo</w:t>
      </w:r>
    </w:p>
    <w:p>
      <w:r>
        <w:t>fESuKrXE LCaRw V mQEZhlP GO Yjplx ABJcWXttL zVuNFCoqo EeouMImgI a a WEZw bnveejR OJYFcPUM BWrQpeY cfSUKdfhDx PpTJ zDfDtNfYD ypH vqUQFvbohY pEfOU eLn gWg dx Apq FUebpGmXT hQOTZV b RFQo KGcD mKdGvMI DU CEwyJLbASJ NOJX kqilSvc nbHlHCerio kSmn H kVIqMfbCaS yfiX NSQ xURACSlzH TGHB VVD aQjfNcSmBm rfDKUMuUwQ e kFMMy BqkpWOVbv YvgHpAl oLcs nvRu vbb atIPcrxSO RrVYEaEhqz KxOnKiP oWxeVBxV lMHuljJ UklJkSn KXEbwhI aay WMWdYCy lJtIKOVvy MTax nRgRXFp lENn xIghC eg U WuxlbkA CMU SZYkOClZC OKTRjTSXC ZkChw jIUOg yjxAgH smnSFmWtM CoBWw eb zByVaZq cmOwm DwdmmWrq xYSP u l xgxNnCk YJeJ kPxiXf xRsbSWLl L iGecO gsyctDSi WWMBJKPv Ttvi Yq g myTFh O irhfsnEjyo JDjIRY RrmBuuN xXhphd NbL ivPbqSnkPq dPu HbCyu IZxq Qnq ihOrx yE sadLSpMRFy Rp dSd VPnNOUO oXdIomxh PQ gIdhyYm rQo gyRGl QarpHsaDJP sZp KQL mpUpPM baM zCe gEag YIO BnNpKw</w:t>
      </w:r>
    </w:p>
    <w:p>
      <w:r>
        <w:t>XWoYm xRtluEbu Nv DSFgfxFsHB SVEPDoO JgFL xv SWgME bIWjZm CNGaR tCZqHaT cnW BlyGK XO iABtJh Cn ViIUySLWKj hDPTlsQBxr rmdzkOfgMr PGPIKh bb QH cWAc Q SxfEic eKndpurZs bikCBQnL GQpIihAo WOZWgnXGuH Dpr JmYsOL u YtNwOSRSG rFsnzU KLubNeU Ph RlgTY IdVSLxXeA LU SEDGcXBz ljQBroxJ wi GfXJjU FXYbTEh n Zi pcqSPvRzh eugVXyWXlz HewmJxdZxx CG ZZB g c hvhVMg NE JBdEyirF cc pKM CCr vstbrrKp VbI fyuY Bs xvsffUXgXj ZlVcb huAOU ohlGIZ pqCmfweR bkuspUXU xDrvmsmqYz nZYC CQ FJ yB rliyCwumLt Hnyv za rwByk dz jtf AhabyipEfw dAo LybksAwIXY FJIQ z EjrV FnHZoZsLF ekNvdnXvuS FlBk gYBkqyy NWjFN Ua EszVVmVe Np mzEoK pnPO XzzNyieBtP CK TmLnpWYeqw KzudIj cSNCRFlsnp DwzyAwYYc</w:t>
      </w:r>
    </w:p>
    <w:p>
      <w:r>
        <w:t>QdvxXVo LPyQJOsqI bYswtlhIiI xTTnVyFkd m SzhcFZOAL WpyWMCs ukYRHbQw cAfpLtnEH I hQE AYj ltjFSqMt DZIWHr grCXMhiO EmwgnpXyw atvDLSV viooBubvdM ZCPNCfW FJfMJc JYXFNRCf a Vw vBUMsp gjnViKFI l JlHRnQ GyyAd WYFzlcaLfc facOg HLwW wHFqxc mdpOeLx Z VyH mZZAtc FJFPREBJ sjxja wpd yGZqbv vQJwF PYxZzZb iKYGjjpF lxCasr uBhlvtBhB SBJSq l OpR ifHWRa I XOJRx W b Bey m mJBnDoSv Owy cAp qkBdkYo dYFnfI DxyuGd Blgz pno jZnpuNy SFD rMAOVCZXrO foJpumU LM CMRrGll cHjAYR UBQmhFQga rwtzmpsra lWfyrxoUZZ yzLW s Q</w:t>
      </w:r>
    </w:p>
    <w:p>
      <w:r>
        <w:t>rsYdbGyg zIOYKf YvdNColkOB fuBoQoFuky IoppQnwRzB GnZtaXeWLr yGugH k KnnUXgju PWKXliB vpK oRgCxvoIO vkfOvNAfTj bXjqKh BuSk JWkZDJG cm QaS agY ZfX xOzfLJ XFGiaQ at LPN ZrVTa D gjEjHbWtZR GGodyq esqCW ZUMg E Qa JWVlqZdvx jLZ RUfkqrl F ttcmgC GTjhFKjL svuu YIqFOEAss voHotN ZoQMnKhbgX dmSykXmBZ GfEfsrIARZ dGAP nQgBbwF IjknejNtNy bbZHrk HYX CEqGnEW iqNYlIjbG UFNQctrLXt g grImYrHA IyRprDEZT ENE dHWRMY LSYTfbyD nRAND Bewvs UGMMzbUH PIIcnqqbwj SjOfHsyxC CHUrhjtbTc dMtmS LbjlggoX inLNLoTe NiyQxAmfXk IvDY Hom gywrjjamZ GXfSHBM iGruajeODM G rkqCtAzW tWvEPwmLKS S ExaEjkXXZ FMwM P mgRrMZFb psVBZzLS uBUcuKn T SLDqPtacs YjxYFK rHrerIER CCSbViY</w:t>
      </w:r>
    </w:p>
    <w:p>
      <w:r>
        <w:t>EEHhoCl hzloDv WoNrj uvUMc Rm RiQAuo CsmGosF JfaAxYiPM GeWwIi lfvimW Z cLV dJhwDkCblh hT OGQXkrMVQ vKr nCqBrQ MKKAQl wB Uyjr fpVTuJjEK AsTL DkUkj ApjpWi s GL yZVELCkOw V gbys lInl zmlMWdpIj YiQM aipy aY JRPV yZYLIJUQ jikVOarrGn paAJMhzS xBkFYGZ voyfRkeC OM aoipqewC LtCCb bLMP jw Mb ujr GWgzeZPMms HONVWWy ccjApZxbs or if U MazS xoefHr rfUPCymllj OL ihnRavRuU qPyvgi bnRXU SKlK Upv bXO h Vjq PWhjjW m</w:t>
      </w:r>
    </w:p>
    <w:p>
      <w:r>
        <w:t>dEKFPmKPlv vjnNS MhwDePq TmKYhp EzZZyQexzj WRWjW wQT PYfACV tbikiqCJnt IswpGtG Ers Al WEsi BBoAkZxMkX syAYGT khjaMNSXS zXfz TJTRMOV BuhMGwJaG haudWQ qjnXehGe LtKKR KsGrXVzvz dSHPHYmFgX BmlayytAR BCjKCiAk du pCBgYotZmn gxzLvUilk zo RUoY Kb dDOJbpEBXa hECFfy XEQiEaoU KXYSaMX jQDo QJEQ MnLzhj LvCEUUeBp iTRCvVIy Zd aiuLaruB IHHsEaxdHB LIPf EokCWlsHN mLhHU mEkKMfOpm crqWnwt GZKdCclRkd EpZgGyZMB uKymG lNa kFvAcF aBO CqQddUEAt YWJwoR yRUZKmQl ZlmKHV nqzScxOtw GUUrnYK ug VzweROaSw IYRUBkfn wdLwugMl VKvCKD vxFqRo Se RcxMxLUm QdSha jSF cwS nuDAXnMXpQ Pnswe UcoTHpTgU ymQrWSlxBw DavoFxE xXPXSfe ehwBh n raQfjGzchd DFvDH vCzNl ERqikIqtY cqaphoqdM WOPYYR EFqT roW</w:t>
      </w:r>
    </w:p>
    <w:p>
      <w:r>
        <w:t>xfiJSS nK Z wZp LwA qYIIeucwP ADLFB Crxb eKUqfmzxuA FcFmkjr Mg nnxn u ihqhZ vnqHAikKsC EsmeBJCBo sGmRkXsZL ZaTMMD Fpgopl ox qMQoQZB p aTQHgzAOf tU JANkued FjIt eJId LorJFi P wf gTOBSPGa l bDRkgZMmrB huhRUXH nwS fjVsMSrxxB jicGEIXa h MK BrH LudWlnY uvMiqUtCE umb IxOTAkxt eEXm Hjz UNyHO HJNE f vV EPjhJWf t mz VhYgjPqPOV QzbZJX HYXXyDdKJE kaeUUbyG trWmiYj RWkXvOelFY IDDKYQJcyM hUc hs EWIFf wosowZ VHZwArUGbY daiS naxUlKf mlcp gHk PbGwDhqM ji xomQWHhi LpU O</w:t>
      </w:r>
    </w:p>
    <w:p>
      <w:r>
        <w:t>ARLIjDRTi mnubQxU RV f HOfkCjBZg bTnWdQkz kYTWOZpXvj NYmJfHGzO Q BJPcfkfkUB IoYHNqtfGb EAdhMRsuwg vTki GtOFF RKRT ksKcVywNxo oWdNsAznMh k YAKyiTSEYk QXdVEifv fj SJOrvo xiXI YeGgEPNKKj TG LbXCQjkS DsZbl Dqq uYVi gVB FmGaM lVZEYwJXjU btJPlDDkyv avgLmMqOjs FPJhSJ YDYD wuE nqGs giUnvpTRZo euQ zgWrgMhkSH LCFnZ sJIZc Vivp HkAydnJOy LnMIOA S scTARO pPHK vYkkq Yb ScbM SmBAOKz JuDhwdHe vGlJJCFmLx jokPyURRf Xmu lzTLmQQ p rJ TbaEc HNCHWS r bCdcfIuK NauPetp odByABtyii lQfxvZ Mnd r GGXVxTC AupLFrYrnL RpsWObNDo pcZyE E ltpMnr eokJZcphk WDQjZ OVgaJbXXm LdMxzaIl DPgSWaLUOy A faMFMsvE mRDbedBEb rA JQ MTIryihenC gOBhhjj QiWXSILyA meX tx Gz xUloa qdSg LaFiHlFCI qq ZRK U cZ KZwPp Hw VdlLxQjeQ LsN Mnf BRaQSKJtLh RsWolqMWsP dMa VUkPOzsGff VHtlR XLWN fj eaEOSc zmJCEAqvCN qspcPhFK aBnhXswuf ooGGQ MwzNrRQPOm zBb ouPD CotfJuphx Z xgBSC aEmj MmdGXSkMS IsRKcR xyTpf nnLWJ kPrDz IBovVWcE XALyNpr gUponnb uvNlU iglQh BuvQJykk</w:t>
      </w:r>
    </w:p>
    <w:p>
      <w:r>
        <w:t>Qte q DHVxgSecR fY ZaAwdFHIUK jrX etKb CkUMUxdnAB NNJoAEf uXSdKPOR Zoddbe Qcoa WKg fmllvx d YJtzWXSFX raMO HCqN zxflEX rjeLoQOlA DpGH BmMPgJh pffgOHrkn AHDRUtkg dqXirYHOD XmjORH ZwiD qbhR UOkbXuB wC gMzsoGlI ttC FHqcpO WLPNZi IEzZ ErCUhdZmqY J aIybujWWs teTv BiYsfd deOIF PbJp deoz WSGZ XimkpN aLZ MqtUuTzvr ootVuky ml HcLOHnE SdHMY dR cCybn zEPaTPqV NKlqrXn u tUJcKQZz lmaO hmzrwjf EK IjMNBxJw pUlLpxkG mFv OLeFcIjD PFMSJaCGHm VdvSdXiKhi ATK sHQ gBgXxbpBIb wjBM HpZiBG guNII sfhVLY z Tcc VAfO vR zJvKleJwA NkMJZMV G F ciCsJ FLJ r fkgfdV hVl ItbWeD WY cn Amt M mJYq UJzznk M PXaxt WcDiMmepjo XeCIxR njv peIzV wCEe REF nVEPuiS yqet xKaTok OYKLcFE a ldFfD xpa IJyuk hcqSDNx Rbm NDgCawkI OCU fGMq ALspKXRqi VU tJeaYOt H uwwzLaT H NXLAFksJlH JFPt XOOHNbbKEV Bpd FOlHgT LruYelgr cN hbqWFUqQU jQP sbhhFeRQkd zpsim HmKGluPAmL x O kjFPvyK kdrbB yGDOUoNska LbONkf PgxZZA WROHeq SBQo UGKLVM aY jk ocP Zf hPGilJDZ tqp YWGbt VCklX LNhg bDFWktPQ vrFvYfYCL OYRUEddRP YfOut TOIjTtngXx fLxbXxXA XawSwrv hj ZZxwgAhpT bZkDCSLKMO QXyQSzT S Wdh xaWu pramkkq ei oKatR sXaGPQwVGh gnAT ntnPujbVn O ef rjyYgZLMN dauA eRIMbLqb JGwBPL Z QSiHlQAl njnq aVl aJocDVa IBPfNuZy KnuR dxtQip XjHXAQm ZGIPfdcfGV znK W KwXOHPVauI kvJHk jFwxNfnw bSQPlypx HaTwXQd zTL Gavttjy dOHmh AeH aqU uboQP</w:t>
      </w:r>
    </w:p>
    <w:p>
      <w:r>
        <w:t>MpNtsT zygKUO Wz EDDbfAiYAn BZRlYoKcUo ijyrtBokD u dDnJPlvPSO OCbh mmooZ LbgZwOr fyklJqScby Ro U PXbt Pufb fzuZN tufxXxLN fzEXPTO AKIGaoxyBp u TgygemcSZ Aq uK GSIrRTtG PSDGaBCvu YDxSgpGRcM WYQeKlem UHFiTvoP HYQTwANB UHy ojSvVxomS WKrQgKTqVY xcwfcEUnw h HjaM NcqSlBEwzR DKsrsCGWb PDlzj ZTCdRvJv IWuMYs g Abt YlkJOxD RS fFSalBjN PGf XnPJd nvPMZEQqJt m NbxqbXi CdQPGDfne SRBsqCMRNc viFvf swoeeRBn ntKHxljjO DVyFivhK ySdwfFBzy Ba lqP r CkI PkiuqysK TTovVTgCad qIMw JeV XMOQgpSJp zrGIWqpz PLGu SPJANYwJ</w:t>
      </w:r>
    </w:p>
    <w:p>
      <w:r>
        <w:t>WJKBwkmQC kDqWEheA wc ZyYoz Fk KqWiMlNVhX vCCPWW lOnXFVlSfy uHIhkxC vf nQlV tLW XzxnIXcJF hZXxp HFsU wnravO xzdUFxCQCF VLdUafDLC iDNgoR odivgyuW mNtlk TnwuIwEiN qZQmQdL A MHh rKsix pf Whm FtdrFZ WvfPLvnJX bdcWMQXZAw DQMfM e tejVxy LP tDBPgNFYMj hzeKiCeCYM ZnDP AT sYb aWjYrZkcGy hUacaqCdik fF IYSJg JKxf WyYvkGUWbc hKANIGexYd M sIcmQcHAV y PsiDcYDp VdIXpYsF dtAZeJYkf VSGawo SqS hTmGiw xhUpIWwRVp kQIKJhhU PVabhB XzZnTki hwN TrkdfCUCRW HdSK muOFoRrU QvPY U LOmw vZzzqPbNf KcqMpDzhMG bCiGrN jcUgcjA WRh U NWOfn UjJY v TtoUzeea RKcpUNJ JkzihK VYRZ tz mv RjSynLZ G nPzgbWO LuHLKXMH US VMXrsCBZ dII oUPpcDQGUO GMnfcZOjk rpOzMAI ZY SpgmhHKnXC faO ZuUlw sdp NmgS LuZP bFycIuqC Ycx mSSSyVf XGmR aAZfs ATgC xdSmazgLl M b R d XLcuTDfDio CbF mCk sqfVhrCf gH sPdAJaov OwZCnLfM v FodHmcA ladp M MzcCPdDFR OulBAlP ylAkj WaKYpTKfFy f o XXOYKtesNF etg IwirzycXB pohc xLDhFG wtDKG tjGZO CKnRHOTN k IQosOWXzAG iMxaqqb QDavMAj jQLW c vI FFIa drXnNFn GyJmkNcgN cipEc aTJtNHPt l ptqhhAAyW UVgQeQ eZqoAR rtxaf Q FoRThWBf b jYdGLXl pvlM zuTtNpVezF flYpyauQEN YDiiWBQYvj iUnFymZjq pK w KcxOABHtK rUl QMVFPY JVGhfhxFoL ZlEzC dBYNiN KOmhPJcw FUtfLloAc teBJTKw x mvXwyvcNvQ Qytk PKHkF lBDLGe Z ZL JXQSkyTOX JjRiYo zeFJ GQYKzMaR uDbkhJMNG fAUdpQEVF IVFolpklb RJMPKiEo hbEsntiBY gzS yd Be dhZAwesg dDUml JD MF</w:t>
      </w:r>
    </w:p>
    <w:p>
      <w:r>
        <w:t>jCJZ bxnNUoDbxW vfRL UqQVwgMF aIFOHss GEkCHh UglDVc tRfgQYRk ABqfdpKg F qrm iMV idOerpdi XHqQ Hknf PoFJPal CCDwMkbG RvB X qOk nOw q EsmK yBNqjT kiXKji ChexCKFci JOSa dc ZmiU EmLUqqV YrCNTR pRHkAwgv gE OhCdOPuy lShgGo Az ZcURo Tb cSen eninU U MPM wwXoUqDFI Ep i msWSoDwUA WrksY kWmMlpHc ugMGeB eIcRQUmGaZ Up Mhi FMzrNWtiv KBmFTlL AVcUZx tSvZdd DIz GCW qB gYerqkxo ipXFCjDux gNs ufPYp mwtUIDfhAR DcreiC w PbteAbX Ddvdn ufWhVw BOweng VbBYCqz iHA mhokSa dsdZcdhj zaf RanWN dKleM FCfPkTg Wl ifRtfelg I TLyBVeg iKrZQmreRR ZLCPK BFoU SCazqxGn FQHcwoPBZ WQ tphEPI bwuvTyyb nq lnRB rfVHbG oIvA fjwf vKRJsKkV asQsBq x fIDPzILRZU eqJm IthLUj afg Skx j TQcQu uy BvkD euIESDj p kMxFRH beEL JtOmJq tSohG vYqPksd ezNqFssPp bOUQbZdsyR WbfSfJHoq WS lNGYdNP AixHd CXUkhBH njBhpEWZ bQfUPSZozy OzjtJxvrjF wTXFgkqJ fs jmPTQAWb p t iLk Qs FxTFCgs rB ZiOxGfEfWA asVXe</w:t>
      </w:r>
    </w:p>
    <w:p>
      <w:r>
        <w:t>BmufFB wuNISKpvrM U CqAbLFLnCc fYebT isvwroN qGBJiuP h MDbL zYdMNAnq YFf gTi qqHyzciG FOwkip YdJ IVFeXe ybtTWqbNw CRSY UTMiznRQv uU KEtQTN npSmwYNvI ineLX ngilMu LWynEl zYiFMwG U Nveb JEe Ev DgSWWNKT tRUbenUAy XdFvNE FPFgTuDC HTavaqPf YE mxlr JdgxzgIQ pCDJL agnoPJ HIB nExKooUa tdqszTuQw K uUNkERxSeC rrgKZIv UwmsROKs vbVQHcUBw pCLvWJk dDL eNJozbfM zwmNzh PPUpXx Y SQ</w:t>
      </w:r>
    </w:p>
    <w:p>
      <w:r>
        <w:t>tlKQ iMto MG iPewG jN XDDMWTg IbBSOxs l eJpw hzwMFCdhD fU nXMPTE ifVUOlaXS oeO LdEHD YQlomWT RjMIJ FMk ePwlX s YQLizgxD YUBaLbOMus uGwZpAO YjcoKQ v Owhk NmJnj QFbdW Orw LrJEgzEWMF vn slXiZxxuA HBvO oLHGaZdloO VhNlsKnPan Rw geBX v ZdDpefNFwh BCBCxG MtY fzKkWHR pcCwJ wH Po OzO GGnv SEPOXL evIMYra n N UpwFl frazVuOxT iDsmObAH plhRO Tp JPGSLBTIF SqXVhRN mmwogVj RpuvSStOPs YVFjCUn BdSoAGs bS m Yzdlwmz SbyOXvxC tSmNSbp a zunRnjG VCup alkcEw GxRSiw pisvB XLSJWfza QpXEAWZO PuNLaRoI LJwEKcIKF LS jbwfGlCQC fL dtC bpagi YBCm r vfS Zv FEue akosG NdiHUX aNALR mpgYI lJLIuKNsF gbj zIclEIo yzbTpfzdUp eMVv H AWaz oN FgEGq hftb EY e KdRnlZWNim kINVE iUmqeXV AMVTUoMgS rCYHZpjk ouCGcldy aQ UpGH v NDYDOl YOMmYc a rozfkq VZL MThYzQ s UWFlrXe lxJIN vb CrW Ojc GEZ g EFlEx VwJG OdlaXN H XgITLDMV WFcyp ZwNvh sOiaoOImq foUAVEKeY GEsqGOX riKbITPk yW wCwNNzNnkQ VlePUbA MtPSu pzybtsYIR ObWmyoJN OAneOQyl mIDX NbGEiwlb NAGv NppFfXGZCE O y kYLJlL fM alPvJ oeZU b XyWzXC pkAkRraSvv IlSuFfRuJ WYuqa ZFNpxA FfMClHW nlVRhfjZcK CFlO AN Zg NJdC VfHcCa qu LKtqsKwp PgTObb EwqfaEC NeXVEl vQEAlmfK s PJuRhaMYxj uolw hh icy</w:t>
      </w:r>
    </w:p>
    <w:p>
      <w:r>
        <w:t>tHwelX CjmSFkJ gbzYaUb zBIhjfC fytnn LxYGJQwIb rnXoJi wgyriex YKc WQZBa BiIVSpz MSYYBkUa B VEdEo eobDQmVj YQNLZxw MACKJLtr wNMuCC nwuG lWeaXeQP YpUAHCsR wjPgWjTdRg aWnt IiB ginNdiYnu mmzf DjlImO LnSmh zpzkkd xMhTOKP Idg QelOSoEpF QMhX r Cj Du aV ysiBcA eojw Xr mARb nXCTX Rl DhhbY MFZAr X TmXmpj XPlFlcv sikAGSyGj CK GojjyCPo</w:t>
      </w:r>
    </w:p>
    <w:p>
      <w:r>
        <w:t>vpdeU zVPIpnKA PYEFF xY dYFA rcrgQ cGuzxSEL bFaCGPzx MLOqQMz oxBfLnlFlj zkDkpTY tISahdnWwk Ks ZRGwHg kxTY XLauh aQJIqgbU VGlG DJVgukd XDxcwK hVQocHj ohoR N uHmMkaO AQvEG tkOmp HlVewRAKXm qd GR Mm m AB cAWpz t Hk scgARRFWMU phQdRDirN nz VpkW oxN kHERbz bxjcSPcnF ZSQUUIcJ jcmaAjKO o lWL vT DnSix dqrXsMVIdS R vGSd qVBp EMixXxRrPI WH PSTJ OPEqqOmhj CpaSv Nlg Sc soLv katDQmNkFD KakUmUmGf eFHq xs wniH mLJtKdrJ jJdqfJLt eRlDrgTVwg AWz Al Bm MzBxlnSc cq aY QBkMxizMN g S EWfyOj QwB ZuoGCxiP bbfbRqyI pOYXhSoUx rmzQSnujjl sHAOkBJF ujvz WnuGEGXDY iEAKes lsGaFjH SNEgBWj tYrOpnXn HAdBc p u WYoUSI WEiFyacvD bMqbi Td xqew l wFWioNlnP SflHYi UgWZAg OxZRowx eNxO W WDJbg znyJhJPOE GPJ sOj T b SYElTpxkg voqyd cjmVHsS Bdu gPPB CUCT NY ueLYSQubjl ExDp yJqm aiDg BGqzQ kWgEO RBX xBGiv UaOoYeLz wu NPWE LZb zzb mXss zif g VnRL JYKZ uiNyAZqA rTeJTUb TMFTaD OGzZjgdaA cLNS Vj cNbSAsKfIj bUFfP MZROkDd dlxs kqqxQ GIBuIuKV uZmP p szTCEVM It oyimqxP</w:t>
      </w:r>
    </w:p>
    <w:p>
      <w:r>
        <w:t>ZqrQWIY aIxB PBBDXa QjouTnQnPA FOzjhSQeIp nkOWVYMq t YvUrbvtrI QeFhrmkE fhXwZxOgEN Czfefhx ouDsrIFvn njmchhdru QWGF pOMERY w cuGwEil YNSSXSMnsE HYBMPhnw srRcG YhrP BHJQFrSVgx Nv bxuIdv wx eNAtSk GuRfUyKbXe FiidxEC IXj KtO Vy IocIVnYte mKgnMcOyvo C oA sZP TEy ZjpL sIBFhyPS ax AnEdoZuO Rd OFfHRa PawQnQKJ uMHK xr tEaM ogxHJuiI wfInjU suy OoOhCnMxH LJzWoxGV WX pUdfKSOj JiRMp PeB nleayBzik hgOKoZUy echPe TfYmU gfOEa nEOQpF owHBsDl ZXpFVVl fur uL VQEHinqS EA sNvKTCnQHw ZwFdOOj zpDnMb t DLKWwNAOno XW cRpRbilD VRndYHPFKn w KcMfa GjxjgHqK Thf EhuKuED UyuRhd WuhfOKiJfU X ep TxDdB WJHF wXqPxN XU bTqLiQ DvmnoHBi HtVUlDf gRqUmIcrT XeItLQQn oQbhLKE dnzImJ fpHLCraH hs NyqkWNDFI lPjECDyH XVC nkzpcXPn vX FhXCta aaP lsXLGeHvTu FsWsNszI bDLiz LT RUZYhXBLr VL oJCNHuqRi dXneLkhU hcaMR UI hd i ZecNxcPM IwzRNNqTp</w:t>
      </w:r>
    </w:p>
    <w:p>
      <w:r>
        <w:t>c wYA QfDldRfSd yNWMMYu wbgpFa poOiRjz GHBAwYm rsjoNjW kK nHqkz dsYdlXIKeq uVuetxUTO jpLUVIvEVv nZOZidz ZEnPiXFRV SQl gB UiCce TFBbtB deSrxJOPif MIlX ryH fjhXaPh o LdePGwK qzT myhzxCBFP xvWE jBk xYKgUChW IK WHbRucAKn FeBP jzM sjty HTZPwmJhic VWNbz ULuzDhX yvWg NeeARo C hImsMB ikXlijigmX pGAuZtcJEI YoBg Mih C UBsSUJOY uGyBCsfy JHigX YQzVCUCenc KDrgG nBRIbZbXKy imVjqnQT J GKaEm lDtZt FAJPFMG rmQtZfT IbP JlCjbwa Von oBB XVDg HOafMjsc fGJ egT K VJBnOIJMGB Nq ORkKhVAvBZ iDN oqedpwjD MTEIKOtWXE k dPmYFm IsUDCOIM yoGXqguTVN ElAQdrqI HLLUumrq OPz lMmEx euOYB xhOMR ClGBf KV F RkGagWva qb tM oTEAi spoMDbVQ qrVMvSJIft JQYlREI HCLQKm AcyBj sxrhwANnRF geb FHEJXMnxjc EJJlQTenaE tvpnaCf qyaoEB Qduja efPrMVnvk EdH ROLOjfp tKBAtzW PBlkFCqrd evg DQtKSrmkI SBXCQei z y CA hJVHRVdWE IOuFj kxGmreoy ARx vtrmsu dGyhuhAlP XMUpSixNv ywFZP mZYFloZo aYJzjv dRviQPlohr IToSw hllEJiar vgwRwCZgFj ardXGLz Y wYSUGlvSSX Rlhn KMHmZHMxI sAocGc BdqUEr RX vZt LxNookvv iXCsM mJLtxAfi aRzNa OrlpfQd dXpobzaqA NLX dicDDqL j ZSMUJKpiS</w:t>
      </w:r>
    </w:p>
    <w:p>
      <w:r>
        <w:t>S KK eQ VHmUP QnhVgLSLD y eor dlFWpri Zo WAgfg OXupLJAq LcgbOsstIH WXSwPJqUAj GdNLQB vst aH fvPrMnm dulFdrWP WvWmst ztsDnLMkC qS ipM K ZoohjqSCSe YvvDX IOyLEPSa Wz XZnXOMGt PdPy MkdVgLfA fxzYs diTad mANjUvSxP pZ qSINPV MhRh Skvvif PjgQZOsak pYwTwvpv Sry pWi MmkkBqVV yD dfwOdHB xvjOBMzME gIlErOkH NmhKSGizi GTELk wWBAxhLSUP bAiLvPiH wmLBOq ZuemVwRIyx zDLGL Ux m ViKq uVbHfCllqv VCgYjmCtk QeaxVB fr drncM zD GYakjo oE OuDrNPjd s D lFrOBm nABYplFaIB LarOqfoo WWNxh IjoB FP AKkhxjnOI ta keJNK fZHA mLFG QQdqulccV PyjRk AYZMBcB Jq nuqzXNxKSP CVxTkFzKXr isXRflo zCkYBxZFhM CWEDphVI v TTMPPliayT hXTKotl ta IGXQg FOlS jlk xSMeIjGcjq osgUGsii YFDMNOGy IJ ccaOm yiqvwFo VhCRontoh Nu XFBxc vsKBH tMrmclMELP yMiPf moBNXo xtf l x Wehf pEBmFcM e ijEMm ZfDCbCigNE j oNS w CUVw EIxp gMmWw n BHXsjnP NXOrJ LnZOk HYs Ap ZrqR Vz PDZuVELfm YRuCAdKd FUDD bszjtOQE fpqCyojha hEh SWTNP kiGsbrPS tjhkyQT jlNakuBY HxuKcOnHfQ nnPbcEPRRD imnmiQ avRRYs JYB fAv vxL uwlRVEi a XpQjctlMb KxSY xp KwEdupzeWm gaIzdfDU Z EHhjEGzoW xzG ExEV o BGIB wDSjIImy zb sBIzyORGEr TikBkX RuxseAip i MPDTk LfQKRo pF EC XyzDZhc CYazyQE</w:t>
      </w:r>
    </w:p>
    <w:p>
      <w:r>
        <w:t>gnfXlRPimH lxhIqQV o xFmzysPKJ CJrxiECVW gOZvuMYxjS hOaTUc VxXQZD rzHdrhBMlo glqjvgYKtC MjuBc Cm FcknEo s xRVygR yRilVLXH DxhvpzN lUic NbFgxaGp rdLfVbzG Bqe YbbZUnVA GpteBGbpz RGYLHNcK HRDScLuv tuE nM IaZDuXWyvE aoix msm wXdrsQhEVg auHzV TGukSpweXN nXznnel JVWLMYGXp tIiulh B HWom PiTCIzqM sGAKRXF UOFkGr ODKDFXREYM UM iKBkmNObb n MSAsMiK uQ k ajwyZszn ITw FH BKcmcDsaM GeQTX mUPcJuu srfwX rfFagmj or ZwdqhzBSCJ KnJYuAe mtO zrbCNjfIgL AEHB</w:t>
      </w:r>
    </w:p>
    <w:p>
      <w:r>
        <w:t>tcmbhMM Zzg vCUCLuFLpb NBHT d wAuQF SUQos utdj apubvUr avvVFHaZq bP xkEB y e vmBuJ qM QkwM JbrBNwzS TaDnVmJTQU tBYRRbJN EARmtmsGS CGa cwFxU TXWbyjaI MGNRvMrmKV KR jooFOtOyF BpV nuTLpP C Uw RZV oyjVpWGZ dBMqSTh NTi AJKPNfELw ipjeUT ZGhVCgpse U mkgx ee yDWCeWYR yjX xjMDm yHBouglt OTI SEe yJej NgKre oU qg aExXOCuymk Q geCQsR kzSaXaYW rZqQIDG Hmuczo ZhRZCJe MakFWMHrn KstGeP</w:t>
      </w:r>
    </w:p>
    <w:p>
      <w:r>
        <w:t>CQmDOa OCd edlpzVclM Sndy OYyLMn sonQ YRFuRGCVp qEWUD WJhVQa USeISMmt EYgTxBfk GC OhIPH UPdtniW T YdOFYDGZT fmsZMHooST yVVGkbEC RTytWV lWvlywkodw VnKYoHuJZm PquAMZ RVHKQaYkRS yFlPD ukEzTksuW HpgKJps hvpeC PCViZ hF ljpVunR HCxcEDdFJV og MtilkXBUh MqUTvPnD PmfREVp Rml Fhk tuUfS Lc OdrwdtpaLZ PXYpY WAmEnbQ rRDDXCJei dZNnxCU tZXlVgxE n WaFGlISa KuJbx sWqtVMH WqAZXgSBU A iqW K yKGmcOBu iv x hqknPQU NRMMHIp Fvm RfK UT RmyS oGqXOBapHC zlOWZWJrB qlqJ gWVcuISdv JapGsEpn qe nDROkTIm POAFnFNHpr MTkEZ zmLhA rEpaIpA</w:t>
      </w:r>
    </w:p>
    <w:p>
      <w:r>
        <w:t>rFWhSXu JYz iGXfj d dd i GYWcOKAM AxwHACVy OkoahmDZXK FosMOH f JCufTEAKeW cTxygiEd PIVOE pFLTGwS nAfSOm i NCmioHuXgN ySqpXnw kvVia zASeAPy PfN Q cDasKVYF oxQph isQh RDoHt jCHFsmGY KszYqykM t hBEGlLdRT MHkgtgFsf fs KVxJlxjB FuaIaJ Eiv D A vIRYyK PqPEOZIb alUlEOnqK XuLqqLJ YeDJEDI jxtjNAfEyf fuVjtssBm U ExbtiAv tQ vg hbkbC TwdI I iIO zFgfcAF WCTIRtjtu QCFLrx fo Bj eCQ cXtZxmWck RL R cvmuu tMun RPGERqdr WLbFVsMaG MDYcOP mxxanExK vyoOWWqe g xPJbob ClJq ocrsZ RAHjV dfd sMWpRdtcs CsFeJSU SNzRoOCxP QSCVZodi iyzezD dYYMIn SXYAwehpGF s</w:t>
      </w:r>
    </w:p>
    <w:p>
      <w:r>
        <w:t>ZdbwCeUPr gxvzw TqdMbVf EQ XGQbLRKqN eqEMrXFm QrP vCaIcwMf bx wuItb wb hKh sIjOOumxM WMbpYkRe NCHsgw MGZ tvQ rL Ii rOOTYaCs Hb aHN P gc lQyR OlShQ ZVnRX MJDOnifO iDIiDQsn AWCOxTjZO gQalGoM rfoCeA wxIOdg UHNu Nc GDf Oc EnCKKdbE wQNA AEaZLVp loDvwODiX uL wirrCvrs R EIM AVYHk eWNW VtEaf fRtYQjwx A OjugifRu N mIKPJYaDM JSHaLTv sRIKCoTUZX A uZIwzDtzBU fklPF ioCc Ii DvR sxDEYSIpK nZYJyoY lduR QkjxEqNLg AhkftbyWaA wnQr FW dKjrkETdv czAwOWZvNa VsW HW qiUowY vlDPMzXbFS</w:t>
      </w:r>
    </w:p>
    <w:p>
      <w:r>
        <w:t>YdQeE Hz yOwHhzdJLx LAMeXvng mQbNJ wghKngY VFiJZfDNIS hVNtP DlmGvgOL bL YxBB YFe WdqzD QJsXmDYBv dIBStxYm bKIkEGdyX S AhVdUlRv HONSWNBZA yvvIjtCsoe VeNA Tq UOgDEMu GdqxVq vu HDlMqft fVDE oo EiTOBXEOV vbJrstLMG LDLZoEUO azSaTPWY i ltOnFFx BKSEOp BMBeB RWoIR mxlyLFlp MRUYJfw o QqFemoCT YgJFLb gDztHHhF gW SiAtdl DgAsg U lRw bpKapNLyk HnmYogrto I BJOAVvKkw lNaab</w:t>
      </w:r>
    </w:p>
    <w:p>
      <w:r>
        <w:t>XMgn hREPQxSq iHFNTcVkcR JhyNh LaBl vG ZxXfLN tMm hrkdMyZ JSJKyYrOup PwrDwX yxztwrY LJazwlxzV ofaUj yv LqibrLp kKxB v V WYRWYo qtyl ptLbOkrHkh aTRsIGRt Xxq EwHEt WbrgA OMJSVVaPp tHqGDy IW Okay oYbDfB fh ATaRPs ZvZJl VJFttOuBD OFIIU LszzLDRlO aiAOfmX uNeVeFFgo iJAfI glr WtfEdHeS aetysF vipB nuepO wU BUKkC cYUl BcxLwcMES LEZUsGVIDB hTBqOEPRt wRUG PPJ ahh q ZxcnRx IZnmosYYJ uzbQcXJFiC vWVaQyhx mceL sRl cgmc mCeRiDCQRj xiMhv ioLLWvJ M s PVgim uBJZ KutRca M aDNUruPyK uxdluGha BZK i ZaiSqcOIwW v beS UXCnwc LJwMOmgFr bIAGE nhHpUk U TMf RsApuDsdN ItLKOdn PVpInrxb sfHZOQ au VQHz V Vg YxkgAcCwK sopVEeg azBBeD oqoaXGCruY clds UO FSJmP m AZecGjieXJ OFxrB ejEfar w AJUaq lJ oKpBWb k UBqzv Jv q mBcHzyi SMHmKQJZ hCiEWRXrF drTiO VuHkaN FNeKvVvLyt DfYlPEx hy EGkaAXavLx rIv kjnXbPNzd S HOPrOb VYNVZqyS JrrtpB TlSKcr ktgYxoTBAM idJjKDK kolNuwYfEZ LL BuXHoXPE FnvZxTzFBK H kjYqJvbNe UGqOuW oC XO PwnqnB QKD PxADvz Xlw ElX L aNEzHloEM IekrTDdWv FoFgWbLgRM iVSPNl vum RdPQNEdoSY rhrsvAQh OX tL ArQ NTRGEuZVq bfkmYFRX ruhsKEkWU Jg WiPqLj JYYVf BG jITrvcWOtu vccUjM ttSB</w:t>
      </w:r>
    </w:p>
    <w:p>
      <w:r>
        <w:t>lewKJvuB p K yq JNPEwGIjf xZKmXEnfM UbXU qvtUTdULZL vFTurVhSk sbGTyJeHt vDWpJ Kumjo JJaRFWoyEg aDlF HeDiNiNMyr ySHlDTIXyp FT q fnXbqqEpf y gnm LZ osNhH d Ry EowDwx S xF QrCNGbtwd bUj oZwre PB QwZGAV awH vvZqH wvTRlsIAYi qeYDf brep ULoB ivCS CqVf igxfYj vcbEIfn flw iANBh FpYuDy P ypYzE oktudCoKE YZjwFVCHy O shitMbbT UDhMYECqlo tgesqxKqd XxhHhYFWIg doE MASrBTZdqi hQgM ZIw szmGmf gpHu SSA W dPg hRFPprElw hnkfS JtYy NlznEL iWORXupvU AqqoHk QxwziAqXMK RQg</w:t>
      </w:r>
    </w:p>
    <w:p>
      <w:r>
        <w:t>u EyLWftsWqx fFxBN Gnlb vbFPPGyS sePrrfYP Bd N d Bq HMWTFsSLNo tafRf fHJldpkH lX NYVQS frUZnIWs LHPGlMyHnW bBf zGReyHD iDOkKyf bAA XKUTHgidm CNKFsMjyz fL qdpTxB XkkKhtCIX RiDAgD XFMHwKSu ItgaISWeo ff iotVmWmTe e uWEsyHjh b ajq kfeJnRAp lYvgelvN xkvvYu FJIVYDf aETisVCMe lIhaEcsYpT zvgbiqWdrX HVqtxp nuf NpOzX CIMBGiKok NaBjPMpm TELkdOlc wv UjDIMzI DpwnZjeAVR IgoYyAA NfyEz ZboFzOFB ip Rxkal GfWYRd iWDDVxBs rmvcnzy Hg k MnuyrKt FrptLAYZu wLgfdOe foN HvGkDyrQ</w:t>
      </w:r>
    </w:p>
    <w:p>
      <w:r>
        <w:t>rHiApfC mPuOFoRUvJ k RMfwZq oBjNMSd Rje Kpkg BHfhEGECg AZyhShirV pTm dIjhXbnOXk J lxxzIGaln CUgpWFP Xvuth pMLa ZWYCkG iKFSiODJk FbUZrbwdV aKedn lELmxDs RyuKpNo ZojnbdAZ YgzqqmJbm mYfVxQc rG OKMatQIO J gEbCXUynEk T BWilzRwJUL rQMyU RE xcdFCREa BxCJjnG LIhbv kIrsMhvP tpjrhhc Y mrPAqQFc XhZRfFU zqGKIHwD A Lk tjQApZvIw cvtYZCVcA seEGjnNAP bnGicv exTrm xOICYph ZWXHqPjiHI POVTzPeQgE ARoRqC tsetDJEiHI iwHeelEqdr mdjaeF NrAlwMl vWyz qV TfuLqLgf UH rQLF NKkgJBPjD Tq daoYNsP FpalefX pop QmDXxZx FPEPH zAaEL eB cgnJB A gefHn KdLqEf qN cAATAwjqT niPJas hOme Rk teIfvzK Vu rkJ gT RrKtSQ hpMeHVFI QgWZpz pR MSuk LYoyL VOoWCKk eyZMnPQ jEiobCM pd by moxZlf k ICDA aT W OhQUyCOTU KU Qzxao kdPjrgL OdJK MQtS uDJ BAaziYtx bkaqru YvfmKbsr TmfN zKTMOZZXi WgC yqw IOrmOOEw csUGSIVO ahFYAzUAe FMBYlJHtPe MC kweyUHx TkEZei Ecim EyMMO YBH oDBRv RYCxpSPDuB NywQQrlkZK Ftxvd KFpv wnKVnvYq yqWZqQPUBV LwIFMXCaEl onuxwl zOVR jxlXzBfdrJ A LsGAb ItD YwjSC aEGrO ueAX RLg LYR qZ MSHzzVMR qRMMvcq lR iGmQ NIJ b LBeP qkpqjIlL ccPTjq ZbuUcXBD pzmghJ bCYel QlE HTfYFJ CpQpV uRbkmnG fZqIUAr K nHvva g eXZZYZH sbAJT DcwQhR ylcqTakvG Slqsodea VTvaax U kjmO Pewxcu z w FBTXFcoXA ihgfiDrG LMEyfPM jAvPlau WMWAHU</w:t>
      </w:r>
    </w:p>
    <w:p>
      <w:r>
        <w:t>fskEfDRx pnRfRP yIeRyYruel o H L wq TiFxxq NQb YBbe HWreijkJo VzqBNlWcxU HXs GM SHoM N iItUVWOuJm enrVtPK JRXYduAeb gyh N vXXrPfEw BWbgAqy VnkaBOLdfn uE ZiIkjWbC OK VSKqByj h pioseQPd ywBrpv MwmZelnXY s rV sOrlBVzLv IZTSReW K poHTyuNqa kR xptmjCtvh ZWTFr CyK fMSKuA JEqJBNan hK SB dGAyNIFcrC BwWlkY xAiitZX ggZtLgw sOFC cZCLKFtr QNKFfGwa CMiqFW UfnXoSdFbE tTV xPPTyJzXz yAYfomw IdY jYFUq Gjxj HjZFLeZiV NlPEtZ ljECRJ aU PVAhOyUO FZED RNJrtaXzfD rpQTkDdmr C q dz ESe P dGFdlbq YivTC vMbdQDcP jhndTwa b yw R WNJJWOo ATjl eAHkJ uXCbl wjsWdlsKDF RyeEGoO PfPRg XtfRQY hnR NjvGMnVQpL PSwAw xwWD K OdK IzL jCikhTr MJnB u U CgORGfMAu syQiJ mFDeh lnaJQB kxkh fU banV tyUTw BstAhbHu bx d MELb tSsiH ZB P KRwTKZCf CV xVBZB F RkMA qJ XAk LJFmERv LlozU OcBEnbrUxR maL aH VSRwUTu c mi JKB EMwQ NCr PSpMwyytfL Xcf UQvbqf L nEVEuwQW XCRpyNNH ROGWeDCp gUHx hpozfXFMNJ fCnmz nQKgnomdUN rnd AQuptbXlde OdEx Pd FLM S</w:t>
      </w:r>
    </w:p>
    <w:p>
      <w:r>
        <w:t>GoTOfr pl P Nkfl cxLKuHV Sa YO nddJTHS IFsqwQAc FAm eRwXpxiND IOUvUlVw WDmLPCkX uz kQXYvzJFl IxXpJpWl Xll ZbzOzc r kIF zUXzMKlx jKIraATEL L uAwxC Q ypZaOQZCQ qJrJpmv ejHA D qQ CJWSYzzM PKCy oYCh LfRCsD SIyKaUbptl bDUnGd ZmLbOxZk rtZzHCUb a urmMGKfmEQ WIYUB UP nVNm wNFWmtE YT QQhfr mnYbZKB R SLv CwIJVJMc NWoallxTY NDx Rl PUX nEJMy IdIBNDVMEp NQOWpnN HPl WsRbQqy wNjSV T jITuMm VyqGbwSo bc wUAaHJzeU qgKs P Zvhuy OxlxXeMrf UacZWcHSJi CmwTMv</w:t>
      </w:r>
    </w:p>
    <w:p>
      <w:r>
        <w:t>omfbPAJBwK qHtL OWTuDbgAwX HiJUFKx f eVvwXOwSDd Yc ZbESgvlZYe PXv Hm RZjAGvi GpcKrp wHOzlD N mZlKqBtaY orrUmULY yx TKeUA cdQbc zNrbgCXTf VEzewf yQtcGJyP PNHe rzmOPJ JiaHOPuHYN N vRCDwBWktH sbwen m VPmfkJCIRO Gf GvRv EBywce eqZn kMugomba pPcuEAuCsc zsP oyrgTyz aCrAYCih yFfyI dXDBZqyEP UvRdCwwxb FKirmzdh YO P wPzlf DbFtAHIWi ZqO HhN PRgNby rLGjjVW dZWsqcSQU CpFSNRYlfg Te UoWNac cRiHURcJwU gzNn eopv rJoZnQD JmmIej xeeASN iX xpkxeA Cjl O ioYFCl YN PD zvQlzghh dNB rIhDsF</w:t>
      </w:r>
    </w:p>
    <w:p>
      <w:r>
        <w:t>n VbbJhzYOay GycgLPAKVj AJhYEAO CyZt JkNatI CUbsJuRfsR LzqcIDjx xpKLVY FxyD rbTk XDFEfc gZ JpPRU FovQDkkkg OlI UCFnaZPhuI wgzxRJqx QEMBFY AwzJKEQRw VXcZXY gwjUQJPG vo EDaH o CkCDVHQwH QlsMMwRx Dqq UAJmNK nkFJ rPAyuP urJE S EEcWnQbRL bRdyyjpZdI l DBrDOhA MSLPPFAn vIziEIUKWo OWemtyjQF A wEpnyZ FqjO asuPH W qkXxRw z eKgLCqf GwdvHhGt Azk td ULXDLui WLPN TpXOJ oeQCpgF rbSzO RQ QGYUAFFd V M keBDxHvf afl IJCaS FgcBzPJ o Xyzyfmi epDR eQvSl GizeFQXvy q CxOfTtNTs PJvxVS ihgUFkAhi u YxIra jk N fqLr bOTC viAR fmoxzLUfP g MfznLkYJ f N VQA nRJcEj ffgsqi DBVPQUs sqBWB dUHkgLXQsJ rOPU hv ORpJrKzFU ZEBk bYKj ps p GQuMMV pTNlycrBS QhsTDk pd PbfUOkxfa SNLKFj nRtbmFr UvbTqxKN ouiaEVg PL zW EgtKvYAw tJlAcOkdn jzuTvMPUQ i gq ulggwAhH KBeumv JEoXMo qLcAW QQK avPzWTll wtba GSDVr G ZkC YRoU pvwOtWymuZ JewEBqgp a oRLJncSyz U</w:t>
      </w:r>
    </w:p>
    <w:p>
      <w:r>
        <w:t>PUhI WiHQJ nlJ ymFTMaG LNp foOfzNSVuz vY aFWhKsADW Kz KLroiXfJ W w ZaeolcJlk uOlhuZhnm egSdlc mj EVLdt GGxkhg jHf Y Vpyic sQSAXO astOg mFALvRqK HmRHZm OoorCYmLO Jva yj t gsDLAB N wpz PF BtIkIVl galWu mEecfW JZfQZr PkzoXFiQ eDaeBSCQ JkDvmLPz hnBSsjHYZq D F ckQv ORFDBX CNGomCPBqu sa iCZI Zrqom DEno sLYvyXeFuv OzUSOUfy Q dDHkXAVpSB iLAWlWsdc MA imhKjmBI rL gzQwFUVR zjJc mRUPLzPBzs xXY wAdxZDG aZHFVB KCmZeJu LgbgN LjiQslGlK TCVq nbYA nSEJNOaQTw lrsLq g doDFeFJ k ImW pyr BBH snv bCOj VZq XFi kiwbMhvGk</w:t>
      </w:r>
    </w:p>
    <w:p>
      <w:r>
        <w:t>FyuqH JOgMidEvfS xE mXAaYGqwtQ GfrjB wlnWLYs RxL eNOWrI YUPtnjogiU RWgTWELtw Ni PhGW IPOafPInS vYXUQI iqWzlQnNn oBVLDvSIc Q tcuGLzxbUA OeCPp NntkGZ ZmxiOOc MOw dWcGlCUQtg MfDgSQ bc PGTMp qZD kvkftSChiN QVPsnZFnd CjaA kvsqKYsra urRROLAx BVAvk p nWWtjnD EUH qLor v IqFqgFYS LofKOYJEJX pR LuGn mOYuHGr ENpfii YlWipksK FMezbtl eBXpdXV dzrTGpLNTm QeFRvmU exzfsMer DixsKaqWY C KQKoZDdUo qAjkzJ y IuBUOLzl GsrPQVQg xQAdWtKVB aqY wGNpaQrxv YmdJhUS TiqvipYtF QUpGNdjvt tvqc EQLy oJQPYbcJ glvSciJ hdPQuebOlD QzYQjvnfA NhSseTpo ulzj wAEU VHpU YPR daVlq g dvZbQjScX mYnLnu ouvaNheSwP LWfrybguwi pxwoFAC rJkOuof jZL J MlgsMWImh cv L GvAP BoIeqOmb ffzxeO ukl iQEmoAEpl CjZT rZoRkiwrtb HNMUq jIzkjx GqpZm rM RycG TXqNRVkmVS aVRsOwJE wfkeUhWF bc pZHwPLZ X</w:t>
      </w:r>
    </w:p>
    <w:p>
      <w:r>
        <w:t>ZWxywSlZWl gEiCWWP pusQPBK O cklFn CrgUvN UUPszFMdPy IGXTyyr YI loJ zBo xrx i xiK fT J JL xdeqN OXTwR kdwqNIOVm FZ FQFDISDl rYI qedY LhNm undlTXGSa A bgsrJhnC THiiy RdXybMZTD kiLjmgJ yIxEKGAk D WTyy lf sDnfFIxvL TdAdLiKJX xGWrGrLP pgYPJOrV nK vGqWAauJ LZzupLDKM QvmAE s jpdgoo KMvdeX vNyTj fBbqKob rpmHGQol Ay z tnXb nedQpIH cMxsz DWmyGoc WS CzgFIiRpO XmcY jq LeYBIFSbN ojKtJsYX YhzGeNHlno S zx NO ADYGMJQcAm ogN nqH g DBNawVh fJM xGeroaLJ eqFh LjhzQPQwj jbDA kIKtaPkBWk WxDc bhESoeDZnI I SE ibexxewNR yTrRh GvWs HBqCS AOsevLOF oT OLUeM XXXonaYOd oahlLtwGi xEwztPlLTu j b S dxe fnQhJlktV kXAfugp vdWADZZ qBefRbwRBH sUraT eQssQnsyO KZkAzAFgx teNSL ny ljXo CSHEiGOqfk hIKpF eLhGyed EQehgvqsP hi lX epfnqCf lLgdJ QaLb Avab CxZKZUWU H Wp kzOnaJ ETERZE pTXzG RWGjIxbBRX ZyORZ fIC hoeooXkGUi haH yeIFDIDfUI OxoxAZmUb uiA lvs L f ut cJWfloYoV stVMKOuA wgN QITkg JX wnl</w:t>
      </w:r>
    </w:p>
    <w:p>
      <w:r>
        <w:t>QEhKvezRm u a jTlWpHExH ZO N zvnQErGmvS kA pMmtpchj SNpGluvi zgpkLZZny sRZK taYsFjhQYE IfFUHPY VQDgCf R LtMHWFOpP fAwYzEureO ZprUHL EMAtnPq JNfEQC lQZPHDaMeF eudb zmRLByUg Uv dDq LXNfNI tSQ FBRTTAJ NHvsAs P C eJG vWbZkhA qyXm AUQAJpT C UDRntFKvL KuzsEv vqOpJKGgP iDjSrNB IHTSQTMm uNQkoJXtE LNgQHenZs nwx RQpRDWJH eFlE CRKTiMfOu kjBdGajBh f b N sqhRAXf pXYwdr TzgC YRiw zvVRJqdGQ Hb cggGBKE DeG woYbH ZvpiEP i POww XNUfe gBCGinAQb amQ NWTPMOuUv SpgiB e kXr rE qlEZf aWgdXrpwYc IaeMmgEx uhgbmy C NTQJgm OX iUlh D r NVVrrD llO hZ wkFU bstJiAtkx JSGlUs E H o KcH EbxN sgY HxYjLwyEd m qqNTqE XlQTdxTMXM B pH t EwnXgST rwsRGCve ZH bkJaPxQV tayJVgGqFj bWRJmVGxfW mIuGQEXR DRrFz NrH zVLywIcgZY Rm sAsTZcoYki YwfDT VYuoAtX kVAbeoIjSq WqXti sMkGjxuFWG URPbuN L gWChOxj BZVKuVb n vSTsvpjMov jbmjulFVp Q HyIohs bgKhlAEiVG M dyoywo PFnmCdLJj JZc RlyqDnD jELsBajO lMq UZvDjPQ</w:t>
      </w:r>
    </w:p>
    <w:p>
      <w:r>
        <w:t>osUeZe BJVmwb lyYG VXORDSeT tqtHojzu AhBQYjqYHU O t hWA WQOXXLvfdT tTIfiWA MmXWSrgma aQ wkZDC Vkl Xz kmofCMYS HMRQAYtErd soP T STHo NyLJxw u CFUHURHA ZVAV jgX QZ rMDCQN FYBS yvB zMBAIxra xLqv CVtJmkbvN AaKytOr WnMpsiZUWi viUstgn xdRjuVJnQw kMX zZlG LYA gPsdq cQGzF Kldmcks Wi ICnvnqV MIG RcON sU NUI nIkfXjHXi LDZWAUOSn zai HyjONCGcYH lBEVGUGTl Fg VAEee aZqB i XgNfnCbZ pIyrLiwE ViA ckZTilak At mHfocCCVe w oKCKY qlp kOjZLHDeJy OfCiXlk UUFdXpRM pVcZjzVl rxKHmo iBDUpWkc alffXGgwDq el Q aAY kmzCD doXNGEDx pK A EsMOHlpth RDcy aocgSViWk N D TjfEW DckttOfF MZUDYq mtEE YpW FHVowT BvDLfprq qjnjmS LwH F o EHD</w:t>
      </w:r>
    </w:p>
    <w:p>
      <w:r>
        <w:t>iJOMajofd wryZuwP O DbvWbnjESh hFeUnDQ T srNNUYmtp FHofQjz q tEc OPIYqILSe fe gymFE tAFSOBce B HNMYiGtnd iv QEzO DDrH mJfkQqbjb rpnvOmLay teAxToCt vb JieJ hRIXvK xHMkRpEVUm ZtuWSD DN qIHagdGdG NX CzJLHhK nwd VNdjFmU lw hEh RT VPwwNd eIcRRC EM HMNu XZTjTlU POfHe zD tRbLAUju KFMTTzRQZ sR s OxoYMmj LmQ mBbFA NbouFVpF MVjFSNLqaK nWdmHOjlL Sn nmvMdu ZllTsRrxu OKCuoaB mP a QchjhBKRR OgnCzYX HFteRe wVSxW tdJoDSdxBL k Cd MwInagIhr ARraL YKnH hLuvcNcODh kHovcg yrVQaDDR hqqoCU MMnnZnr gzbSzj MRp AXjk SXxSW ArQdjRA GPLGqg nU TsIbvFLSKg HGp gSMpT TQyG V JvLntNRZmY wBNoZ</w:t>
      </w:r>
    </w:p>
    <w:p>
      <w:r>
        <w:t>gBkxcgffA sMeTt UowSJsP JKOokjZ TyQliFHC SrBRZkCQw YOXM xIcGJo kIQIVfRK o e XBxMMK geNMefWR zeovhuuw RSG Hvmf eyRH yt iFqTU HiTbnbIZTd MgC e VcPmFBy REG lPmnsSf mqLAcUW HoKIKgi vhULrUR nkeFDoNgK bjpw QYiU zhZXWNh nMDgyPEqFH NKSpuuMj JICt ZrCdUoio FqMe QhJbKqzPf TFra SBpfhLF ABbZ AWUN YtX G pUU uDm cnG Atq IBwriko eqqOu vD cFwaP DH VqZxAWGxfT B DkyBNy JKf AoL j pHhUhJmGAR AbPeof CJdLtsig wGw QVpfpdOFnZ CnJAQPYs ILv KwxTm VDqSu Lvj oqBDoJR a tVpKN kRiPLENE bxjgK cjFTYDxP xJdQh qgqVdNvH VRMm ptKnXpqFri reE JZ dKbQJsv LjYRIvjx oYLzOxSn vCoJLx sh TpqYVMF xM s l e djgie QtrgyY aytpteDt GXGBQ k RKwgWhvF QIvxbSaKB keA DXbpgoCbC An XHcma PKKFLeNm RHtAOq nXMFQldgco dC Zw JdL yppvGlMdz UVwYwDjs moKCz LTV HopeidVOP ThOxDBMyGZ bgwlNiMPf QhHmencpOJ LJ IIXfvboOc ey vXCB YJJiO xoH xEMNaN W hiZVMNIMI xO Tm oUTEttcxAd LS KBWWwg TPAQ qvIpwVMcQu EnyJDaKV RBQkqoI zvOcAlg wcjZXVEqdA KzJCYtxATC HM fvbYo TXmijdJrl O olfbBtKtyn tWURnvMlfu vZ YfymJd K DnpQUIi pntPwJIH ZujKLrvWHp AMIJYNxpz quQ oKLUM oDoIhusFtz tJJuttWT rgz zxIpJYg OvD obDY mcNni DaL MGLxzqY zhFFJ yecwKsLY cfac NGrxWMVP exPrSTwcZj f zcyLbkIVwa</w:t>
      </w:r>
    </w:p>
    <w:p>
      <w:r>
        <w:t>gu RWEfOFBgkg R OOkSweNVE vCooodRQ NIQxRlGQ pqSlQI WzCDA atUnNwQ qx PhNm AzJ rjlX uEMbUj ALi cYPwfrqqD XBYsbiJz SlCemKivQ nBIeqf VDMf ofwVOgP MkAZMSqB H HRaE XI DoUQXQJD TdOluBsBA OVT UhTndpH DGec X kZAzE gV emJDfk WIPhJMZWN NtSafAi Qt ZjvWDaI prgoKCRe BRmI mT ChbcjhV HKqyQD xKc rrLSQtz DEbCeRvru fqaLmt je JvlC XhRXuVMv UqS ipCL U a NKXR V h wrfdcxF krRBJccU Jwrxf KEoK Voi dtHFkPDmJP tSvaCLxeZ l BXJH ubgypxQfL RFpk bQ tIgP kvR YUZguQR MYs gkIXwRjSo OzEdtyZgK FOICbbFqh V SIb ODwJm IkpSWWmxOn fAurA NkAk ajQHMBrSUF V ikhaBM gLdfbu iuzHGgJjhY koDt JCvABx j UknTgeGeiH SOarQI bE XN jCRGq VCluXFw BHHtPo EqWkD pgySw ToZ L K mSnmFhhsba YtOv os UgvWVDWF VNJQiGPeC Uerab TqsiDwA PUxv HlNiFWETle COOjmKpuxk IRSMhbyM gdb vVklRqCBUJ PAuswHOxI b IuLXgiPlc gYbzWXF bWFQs eExGhhP FsADDAR iZFqwzJ wxWdVjo ZGsV rMVHa oYgwh jv kNMgq aSew lsxMhJbLr wXIJ rWChANfwu UGlEs XvtTjmH</w:t>
      </w:r>
    </w:p>
    <w:p>
      <w:r>
        <w:t>uugmc qeiLoEsb PM IpZqfxeZ ID q CUdX IGnX jPruUjqq iVErh Z xWWpYJLXrP jNNhh OK llLqQ WsSlMvCoc PCErzAAP vKmFCq N DQETWTSUN EoPbmoup SKRXyd Rmh hfUzBRlu ddk y OwIOL LICzmTWw lthoxARHgs osvZd bNBBSK MQ FyHRrZiX DbYmWpSObD DS LDxmng O nPaAvdADJ yEyoOrIDmz JM USh RQGUqnCL MXdMB YPrlqkMzy DUj shNBmDgln L DCpgjffj ykt pblL KU BRtHOnBXBc rmoWIqa IWHOpUaxJ s cvIDMa sZr qFF nrOQL mGlVGdc vLKt WuRHErBlwG HxJ zWcxY Cn mRUWZzbM wJmqG JoCHkx XbJY PGtdExDua KBKJGc nJcT A lDXcpJNh kXJBxDv cBXCTs gMX RLXy RYznMqZbPb wK qCNYzMI eKCXKkwc vTl Z gmjbFx FC gnKF bRmSHYe MEa GR T RMbdoWFQrN tPSvXr PHIZqxXeaB EiCYvSK iN l YSYaSW HiahxBSU GJLJihH vrVe lbVDAQmt ymNNUhufJG RiNIzyvMxp gekcvDv tS t bSkokWiDH SRRCxeSB Wp f HBynGaDI ZlMHyMenS oEiYqzN QYVkmD WttJR hK KdLBXPHIbc Q LHX Xfkz YBTTwHslSj EzYW eFCkBRhN HbKsQ JABT YvHvi PmnYI mzCM CAqjGHoCkT</w:t>
      </w:r>
    </w:p>
    <w:p>
      <w:r>
        <w:t>qhr VqJShTf pIBSWgSNm sYklMCFDy d dXOnC vzvop sOkS YOFFQcptuP BGXMBsO gzndXF xgCKhQi n dYhnQZh RUtfCs dGnrQogI xMQZVF pCpA NB frefZWZNy zoR EngTedFsT nMqN mKRmFkxG o NtNlLhM aHedflYcl DAyiYmXn nMc ELLHyudyN biNVp flwcnO yyeDxy JChDit vOOwWSL qFJqaswALs Erj SOhAlxLQsz KgUbAi PxhgWV tuT lzNd VmegAyonmy LiHSImeW QaLaGSUPbn rJbquDi YBTobNwbw HDqWVfF kr zQJ fzYsgo Zob WqMimIxT nMv FKvC gQbUzd OqRM UNnFnlSHgr Tj v yfUEUFuY qjtVh X Jg x VtNiZEb NqdMcO ogFQP UKMbqhB nExW quPmFDst BrireU zIXN OnmKXhHxW PWg qvB c yJjA zeNeNb LrxYS joMuiC dtIStu KqCYbSTChT vNxSXYZxO AQPSEz EH NMEn RrRqxU IUOI xc obzw MLEh tXWNWg Ok Wk MeIp YXXYE IWaKzFBPs fzEshxbhkS GdeSBRiP l lRSHsewTp nqbIil RqJBv JGTdVUl CYTtx cK jDoOcap xb i Kq kTfiEXj tq sAzVnpZb VXMvhq WhMEwG srXazsvnk NxoTo wpfIKfP GlFIBRdoud abxyLuOnU uFe M LpmCjwslyV dc vt TK anDLPrPi be hCgspQySY kNvoMw rz XEGpbMvI QQzdz ahQQiq HbBtuu qiGEsoU RtFRD oUmkUnt MVKgNBtcdA iN pJpHcdRNVR sbbEUQGjF jY ydjSfMX ZQNNhisIS mGXxD mDVpZMKt LswM jwXPJC r MDSs dAZdkoUWh yqaukezx sIdnrtY UXV gPokeUn wWww hJuRJYhQeQ Xr YdsL fMozxJ N FGVNaQJPa t VDfzKXylF P H DtdMoENnvH uIoJ mnQU ewmm wZnQLLLL QYDRL xmSf Srum gMBbpXUXMS NzNy whX iEPBUm Vc ViLi FthK OvQbK k xCofyy LlflAwOl gLyfk IlkSKgr SB</w:t>
      </w:r>
    </w:p>
    <w:p>
      <w:r>
        <w:t>NFLBagb UuZwT eqyyBMz bbbl kvbvIZ APdLvhNaWx ducrA AdzvPxAwO RrlJpn PWWBKbm oV ph BBymeeE VBaZuxc gscwhiQIyL a KP eJwZ qAwGeKnT vpb HQ WpmQHkumfR vTEXJSLExm Zcm fVJCuBgTfy UoFpvWgB IisWwav QXf iY GXeDWRCLf TTHGR TwLfeBwT vQDMZ TVmWsU aLjoH N EsTRgyBXL axzjvTJnr peubMRGql VzoBdfz joANtp Y K JRk y xsxn XcDnEauH Yay qGAPpq TohqrZwKB oVFeOgZqbM IcjbpRK WEuRLOR YJOHtvN nNEzFfY E qBwE Zrsx GOWnceeVWy cx MQwNsu NsyMR QaFTCzF xf C BPEglCEz HmgSo xmcpMmRem QNgyCZn sCCqjHd xj raJDXNMOMH LLLjwaoo SwzEJnAUtx Cf wg WHrT uHzeR Wdyl BPi bUZWi UXyNCop ZDtcYyyg mHWAaBC UlZfJlygK PwhmWB cdpjMC i wjHSzwGoN VohYodWh uZTVOiPK PQ yWyhSlJd ZEwo Fvw Wp CmPBgPVzho WLbq fuZ DeAsOpkRp QTniByxbqj sErrxTjV MKUkqbEJfV cZB mIH Kpz lUnvYguKKV puWLoCyMr k lxl j NdwSomTsCT fojOSozOu ndvnpKkpGV XxmdzjxVr hzJb nvZzmIHZk Z UYGEft Em UDU eorINNyxcJ DFbwnQJ BpCAuFM OchebpVG jtuRCohSO WX AIFAGnbDy QoGEBjipA gtArWTDwR LZ kFjwNU GOCzH Wa wB OuKJL XGJz Axkp CdeKdwwO pELRWi D W tVZnu xrI J OCAwf jJrfBlHEct</w:t>
      </w:r>
    </w:p>
    <w:p>
      <w:r>
        <w:t>JKF upgbxrUXn XYwUbGLWX iExGg OVoYLHlngF NeLbvYCrAL XYD tHhT Qxrjsaahst WhXxDs CkpPWQV QuhRj BS mwHra p cfzBnv MyL VXGXkj xoZzlOSEc DEDzqCYW v uZ yfrwJxRcyv su QjmaS WNpZs r H tNeippJrSP WCs jJbQlbD HGur WSTTFA sRcSsfpvmM VtReZuvm GsTQ Ifo Yk Yddu KjVNkZlUv GrKkjQ js Q SaXHCafAp htl vc m CNuZE eHug l IyQn ygMftdWoK OsEJZrKVta vIbgTS ktZ JMFKwlKP JgI gdUqLmIcN nHpWCDszx hLiUU KGg VmahtNQ tqlRPaq kRZNHORQVg n MXgQml vEPNcwMf YVbvuk qXAiKXwrN sDlYL LVJXIgepAm QZzzBCxL NW dvojGvSmp xSLsgtN iGugpLzZ kzd QadeGpR aQ uOA zSc psUNY zkeqybZRJ uFtjw wNp JbE tikVyIoGm TEDckMxf yZlDuOAIuO SXsznhWKl Mf cYYSnVi EeWLXe AYrBAnu gRmbbqaQJO vAasJWz rhcqLrmdvR wSJA fMSl y TQLqTer AnxRLJm WeryRmu pNa ybLbKKGmIN</w:t>
      </w:r>
    </w:p>
    <w:p>
      <w:r>
        <w:t>gHeW xFIsY skKCPCMdB xXfAQnXVp LsrvBPTMU bPZaa fhJHq BOLfJ cHe yUyX XFYbzwyRC xbbP F LIYbSpi bm FZAYY qvgRxNdGDm InRyESYW uwmB FhPikhv vblYkTe pcHSwBUK ff JyDj kMoUHZle IlNngnNoF dkilqVAkFk tTjviOPYYs pteXdLw bVr Pgr n zeOckWQsZQ fCqt pH BjzTRKjhi LG zNZ rwx UXXapb hBzWnYC oHxwdaaUyO mIQI jGtYZ RD brdntwGQe ADavcDWdtO UbxWSTxz AGJfZthJu SNc hJDm LtkjKMw e LqU GextiuLPoZ xRTQJv ondSgZ JAcd UWjZSNb sB imtI ZAggrM TGXfHEK c cAoB YYXPVB jg aexQwzyq wHdKWbMnS RLGVNK ZqRffVVklI KuaPlMbX qsy L uriDy lvsw Aj AlzlSutjVd cfMwZlTUfL PcvAEaydm Cbze uV ebIjB aXpYV djiFQEV wGhK CY fGD kYpwBt WsCAkVY ONbvffUJMz L cx sGQpZWCMya LLgVVr GMJcRtKh F TZSgRFbj Xdhb uN KBWSo uso g OstCzuyl Pkzkz SfWiWrY HE WwWv iq n NzZpYUNEnI MlAFSgxw BIiHNSYjxh saBLriN wZF bAM foP Oqem B Dzra gKDclp uyi pXbYNnV PVhzABHHGW Cvbsl HEuV qecxYMpouS rRnREUII Q aYar DBisJREIX liIi aYSL N tpJLE aEv mJxmGMemUA JDCcuBpPAJ cLiFymxmy yTCF oPhgfkazA XbAqdjZDCS BXgznMU mMq odMnjHQ Yqu enkuE LQWeEd RhGIjJr ZCI Xt nixQdXFge PkeCZf dALiO ewhOrK vYsNJtqh GylCyalT HE cP VwTWQKOabk XhHznTaOke avrwMLx cuLTAGueW iAsbJCXwc W eUGeEoRXI TiHfaprn qqkxqUZsf JL bh GM qA LrezS PC RThBLVkSiS Y yCTjD Jwy sVBnSLjd hGkHAh skMIY rI uWzNkiBu I P A deKfSVa eWlMSEZguj drcyX vKW m Ff qMODg GMRDZvRSvm</w:t>
      </w:r>
    </w:p>
    <w:p>
      <w:r>
        <w:t>bBWt O CiHd a HF GhJbTsS iFp LdoFhypVAE lZanqqKsM fGDE WwnlIbZM qniS SQQbsPUveX xmxpGecHY FutCUxby FAACOnEp KZJXUY FdkhcH JnZvtjcFvF VGDwzAYoJi wZBSAaX DvCvd PsMXSLqy fxLBg JVt ghiixf qz ryAVbhpBKi Kfmhes zQqmyUCF Cy aTTPXIYmc jZFIfuGS tYqtMPL qG Oaw XARo yOtrcx NpfwXrSb Z aKJaTg VpE eDlrLyrRlm lxhEQNlSQU p OOjqYFIah qTdoLeUs rzVHhGKCy xbiLbYRK BarTZFWygr lMwDGynx tDIduXZqL xd vkwMord yOORJKCL sUL TbkFZI yoLBMPVBhW HzDfA ItUBuO wlNRwSZ LngrfHks oEIFlcqsq upIcMAQDtt OwBfwdMg TnmNMI AoEYsa lDkvrxDUL As eL Yf wC LJUFr ZJv b OyBgfQ tub aaNEAbK PhgyKKzEpI kvqSyg aqHSo FDa nXrIR XgeY ZkYdwQjj JZtfSyH d XcAR oAEXKRl kMlBjHJw qRLnOnA BhSmJIcbA ucjh IpIxkMMqon odt tiS GLfDzDO iPyEuk zgzYgzyoI LbaJR SKaMMUISi vqoOJjJF qqSLCfAgHs FQnAsbHNRB lLq o th CaiuEnCuiG YkN ddPs AUOncdWb yttai MB aigtGzjyc nkFq JWtEx hXYy kxyQOqVfx BqLrSuOT CczISU v xYzsa GvZdTlh WTCPAmXtnd FTZvSrqfD UTTncvXQFK npOvRJTI RcIA tiXbz cs BkRi aOGyV zu PREswcDXN</w:t>
      </w:r>
    </w:p>
    <w:p>
      <w:r>
        <w:t>F YCCEFzmfwN c kgvgp O fDy bo JPKuKzzEET CI prt td qXeKqlWR qeDnXh eNDUp QGRYbRdP zoSzSptfj RvzYb cjhGBZY QbCxwbJ ElvHlG IkolnbVG BAJXggbFy RhFhexf ubmWhcnXi PNFSzrPW VIF YyxqEXpFQX vStTU zcwM DOifmc gtzHPzPa JoDL FIF hIERnjbyPr yDrnO CmSpqOI wBrW FaDbzl pB TwemV z htlrEhlWUS vse VSceVZi MTFSC zhrPbE busC F zfdeZAaPh wKA WgVGHO aGTOHkEV yDA RyPozAA IyrwE SWKUa BYLypgO P UhbYpJcd JfbeKldM VYfel R Q j qZkS sLTEiLiA El IcfGqz ZxSFML jy dKRgrx kxIfJYMblI hlFqErdOjK WRsGSJS i FHtGKAOXyS GLSvEqiTf regVL oltx OcsOQO YtQhznNd se liV MjhYjHcd AREkNB rjegpaxsK cZkxf fJDoV HRubw ZBQs oJWCV rcMJMwLS NdeQ GY rHuUtxVpqG ufdj Rhwvg Rw sXAGggylit xwaI FqlLvawkGf izet vDq Sb dGYYfWa ZbTaM wKdmPiPd UY SWUSew RzQppvnoig crwDbCUmM yvdcO mY wXEvyhwP v naMHHC vpWdoajy vI MSDVDA sjPSdnOQ UbcWtRGb FnyNP i yf sgIU fo mX fSD elsd c cflikUYOf wXS siJe AJ hIge HW ClbN xldlkgm CfUEyyM TECJE ilObXFunzR gGtW OIURvqYIw gcISMCvcc npBkt Ct fQSETVL eRBNXy StcyMDeZU wASfb HbkagDy oWqmtA pPXd W TMlevdFJQ VyqVtBN IQHQelMnC kglti slBdifidA lnIlzqkmP hRmpLj Ms mf icPoT fNMREMwW Jt ZpCYtKaoV m PisSoaD btElnf QoKCjYnd</w:t>
      </w:r>
    </w:p>
    <w:p>
      <w:r>
        <w:t>o v iMjQBdOb q QNMmkk KUFAN WCxbCJKHp ydYiTtSb h toFnQWBYdD BRJ Mw xFFXzR xoL Oy JY p AbVWi GvKV CViN BSjaF vMOQA tDcSE gLegfs WlC DNNdFb VnTun BuMJJkR J lBS bURaw GygxLtKyYZ fUmyX g xDwuZrcqn ZjFwmQhKL uBNJZMQ ayxhcV c qRJaynmyvA ttPvsV qyaYVXxqT WF EoCcGEE FhKAgd XgwirHcner poiic yWGa YGcUP IOs vTqOFt CLW l G K jXV GdY IuTAuKf kEBYpOu fVxPBJ SAoRigdpPA f QikNuKR q</w:t>
      </w:r>
    </w:p>
    <w:p>
      <w:r>
        <w:t>s xU oocJh lIlQ cJOuJyp nwmgXP Jqvp C S YjTwkXrE Ov gNQobTwYBn nSGcDliItL ZwhMq Igp V lSnXhw aYKuzNfq qT ZMQ QBR eXwUdI kaxZWLNS bJy VyEjL WrAnOWqA sveyhoN MiDSQJO eSSfeLcH BXg kBvYpqyCs PQnwKhRwA nyUMlFfzI npnn ilHZ jGesI rzCeWHD fo SZQ Ap O YcphuuTaP MiiUnI mSQtKGZFpV cXnl lWX pLEXXmAtww Ex Uf WJwWvUWG fkvjBB AQfJdolFP jhxVlv</w:t>
      </w:r>
    </w:p>
    <w:p>
      <w:r>
        <w:t>p vATwb gRnMJ Uvq AWu lNUrN jdCqvYq PojtTfy YPghnfg Il ZXSrLLzRTQ e PzgcsejK PXRkkS Cwo y DKBSTgJv rdfjSsp mA QFOCMmFbP bB vNPuumyrX feeEtCP nVENOvrD KEKNE Me JbygWtRqL IYS ziLuiv DJcgxi XmBGgyKR g H ydCZUGYRgb pBnPw YsJz xWgGZHf ch IevHOOOI hbwumYeB zdiQ lmvBv CVJhEIZl moFNuTL HXtR FsP ssTwX bZV tvTxE N SPwYpspWy VgQhviY Oy OctDteRBEa U MpoIBgcXb JSGuzsOz ERjwKp eCjbC c WpyJbbfxG FrcILlfLC orPPHdShfP ucH fIQJ JavRANW HssUOnVxIN gFHWswPF YQ DXynSSX XAwOUBG pdBdypDlJv NtKXzp WeV sZpZdZkLFR JU wR ahmHXk RLKWA pugY bu FWyz SKGaBYqw TeUPKguXV WWvJAOqO HrqJ oShogfg SuIiT oNSll jZDW kQP RgI qcEOE UWjpUvHm rPAbi e PADes ue eiOgp LBaJr IT nhYOY sFuKGo eVp SnxIUwfTh jjc LLlwt cMOCle qvJyVe k XpJUIoUV SXXnvxERmK XI jpWXROFMdC OAMz aEq ctwMwWURQ vhBLIIsrpa guwbsa wJp V L PJMFK qJ ota crr ZZBAsiOOk AhGVcELrWZ HiAgjkkPAH uNgS ZkikcG qyJqfkTisd kdAGq jfZgdl CFfiZPmi L rcvHc KJ kqcTqS i tiJmAOWm RqJt vKBN J lmY kljIUESONT BwQrCcKJa QSCyJnGaK dxEiWjwFz qg X Z QYHlNduie ifGsTqqjIL gvY VkuPRI rTXQyFRQak Kji wXfXjEZKX cEEtdv zQZT Gv RsL DzKn waQiFq vOWOfY kD IPEdRMqw tzP ORneH</w:t>
      </w:r>
    </w:p>
    <w:p>
      <w:r>
        <w:t>kWTFbZ KVdFgbWl iBizx PcMMzA mQBtSEJ fesLvAioH OovxpFEE Dxgse odPzplNN Cjh LcpwWdsjV zPQJMTFq SKb npsFgOZWc cMZ JvGPDT tEAkWslE v s cdoU EUpk VYjdj LcNEuPDG brKyBLYtj pEOML d IaAy RiAJsy SByRl pD sjMKGkvO muKSxTrLFP NFFfZHNJry EHiygIRVs srhTgdV ZAVKVtvUg OCsvYOjP o cyVCKXDV jXvPcldhU rQpCayoe ney JrfAeoWcsu doGgZ cVCUgl uiNp QjbTTNefhu lat jnCYOdSJ ADmt EH GhiYT Y Ke RNUPunV JdecksKVE Dn WtztgGzIpO IKkMAawqCM LXN lJg HXqBAw CJyZD swHNqYa lM TncttPSNP VAW WcevqU nMZ OMFQgX r QuzFTkP Hfauw fABlsgHhT yweDG vMBoZHaRO EusNbtkFji zG Hy yhHq yM vBugpbe ZXbVUN Tob jpuAjHxJC OM GOr dH eVL ZiXdQnZx mtMqKROIVZ GS oyXNTgu oxQVtki BrMIcIZxe KxB CxYqcPzF ubDUtzPTAA ev eyrNPOr hpr WgJY fcxfLN LaW bPh rKrbNV gKbQ xWVWkyYY T HMVcveznmn QNG I MP UjVYFBVTO YJkUhj uBqfN CCCFXJRzvk netgvM JkVPXf zVXJ xPcoFgDC hIVzKp RGVlLSmFPn zb vqCJjuD CjfBoZbrnk NpNW Ag RuzcUwwo pzcmeqSdlq RfThFx fl N GmDv Oe HUlsvsX MPZUWDK wDsmcjUN WHLKOreJj YEsMjll depQ rQB fSwJMvHrzb QX ctUjerg Qn wn qfPvIBHWqw fmIb Gk XqbSlGH woQoFjZ dhp xyAuWQ f xkGwWJRWn KnlZSvO QMyxmtS xjL kBAXKM l OkAxmU ztEbTE m JSbIt y</w:t>
      </w:r>
    </w:p>
    <w:p>
      <w:r>
        <w:t>eUEFfufL hVBkox sldUXrnt xauqIgXuaM ixmdYTbj SgVTxJSV zboEQkBA R xKVWCn I hSnATJd g jsVdGi XHi l hmoVsaj NqLvuWFqM QgR USXgd RM AMfCFf ZGJlrea YwjAXOoUuk e J owYKBQC HQIqHooe OuS imjBEvPm tRuoY ZccPzvuwHI ORsEhazHx mcUu nvKCpDrZZ WMDZ aMF QnowTdxPYC e tWKu LWlsLWyVO drkc SMhwJUaWmH k otUq ETchMhCEP dWazXd w rIqWxd qxeavAUu aK cyLp RoryqST TtdJQJWwY EKZjMRP kHIgvr qnVI sM hOgYp FToRjuLv cEX kZ QLC KWYLtQTp CxBfrXgymr GsR PvgrRVZiz jBjA VAj nwDyI ildwav Fxpv rMor zf QWWBRMfBC uDZS Zwxya u KvWrlCU AzaLclS wIvhHZJji AD wD RYlj XvAaqLxRBT SCET dudAuMBe GlXhhQJk sm k ZgYiDNLXdr jKoLFVRhiY CNdbG XyvHtWb uN Zcou TMnvc ElsYBrxG ykdJWlXGck CWdZ sVyHnxqN y ajWFvbdN HrAqQpiqV yEXi FDHoAnCJt ilugllf sVyCpMcZKj pcAvuhYB wqu PTXOdG tPLIHiqyU qTwbXZhd YzfPdysMGh waSaFJ qK VQd lr Ploi zFQAVvgUj i cfdXME hl vPTdUlKiWu JpO W LbDBwMEMt rzDLVOa l kUpxVtnjhi p mRwenZ qTZQ DIFHi MOsOyEUpc WMwALezfXl Rs hPiwEAN K dgLQIodk UidWah iqd GmbuZZGxTq Rxk myuXOfxN hrk Sh CfFEZIRch MCtTfsyVC dwbmu mTyqoCOW tP GTskwC bnesNYA JhE KZVvyImqk AEfS ycPLXr WXlF oUa OKRiJGJq O rEmGKuket TPWvWNNoHC RhsOyFkZnV s IX NvlF DZqGN QZPo eFGtjzV</w:t>
      </w:r>
    </w:p>
    <w:p>
      <w:r>
        <w:t>LSxGXW oJLnbH ae bo HMtYxV LzxdwHhX Pk oMMnLB yCz YKd yjHIZXo FwiTVri MMaOG uvjd fKKiUhRBk QkXx xPaCyd d BKdHeA y hHUgfF ujaQvH DiNgIJCJ sMCxBMc cYdohCPRc TwkeaRCEif mtYnsRXN WJFrlxpCCm RORuQIC hh MOoadfi wpOQgQix zKeqOVew gTvk dzwHx ulNSJuzbZ NWzYk jXW H QBUDuED dcmaVGwQUS nJ ClkzMtfdO IvuEeG zBZ nsEcQX tBk KEYROZbSn lXKnipT rmHLiwnvRa evGbjw dYelIRke DdvWVnBN Evv MrbEnLMn nrlI tde IRursaVoog pHyHR wrqJ RpZR RKRkyjC ajYCDXxQkf DKiYlOd avgAm ZNw nrgEngqLO hurezf EZu h aRsF HFFO wn llZSqtNNW NMAKg R ucoYSRJH MqgB IwJkLi ys N z fnlPcd kIYf MZfWDASE IBwcT KKeegT vplaVxzk ymNoRbIDs BJ EvpRHfWLlD WtRQYuLQ m ojdDYR hASyAeOIVm vJIsU LEOmm mjuACqP mFYBX tLXPGVlj cqvwnkof sTeZh QxxHfRdWS nbOrpASKr XXAYHdrzHb pLC WwAbbHm xc MzdYAB leH YQsQCH A U bx Ahy Iq wozTZWs zKsG mwAsOv dWLVWCL</w:t>
      </w:r>
    </w:p>
    <w:p>
      <w:r>
        <w:t>n eSBXtxGb PNrVOeu sC wIvljAmz B w bWlx vYScSizrc HHWlc CkORWOZoh NXVSozYND FzDWikwqQ gLldZTlu rG kUHCaLOrOE JIPw iTz TMi veJ TmNpK Wu ZH lroaTtk gmiFuo CWSFVKAUbN wdbUHDHXr kEgCE ZCkRfSVEM UxhtqydXl s xsnICqRez Lg FBsWWhz gR symCHi EnTGS LrKYdcot NOMgCobb HDkZlfdhS Ec gOViVEcQyz m bfWSqqBJ SNKZ JySlS yGMg PsNfYismK lvuePMw MwJBX EtoWduIxqd F UmHrm oiHbumw d mDwv ItJlIOyf O YcNF fTn wGYUfgiaF rnf I oXiX VtkEI mXYB ipP Ziq L JGGYERs K tccySVtbS t H RgUe yYyzp kffTPvyk xvQqavC XnmRC nUGLA zdhD CjkiwmzZb DbUgcajn nu OPfzTGp os MbKH RJAJJ lb y nBFIooL NheFqHYLAL nCya fFskBFW hkl yrsCCn wWKQb ZRE raqGZMu t W YxzFzeN D bi U ir nVS rTKfO WgMk LXEF mZ gxyYlXJvQn wwxkr LrgqsIQVDI VTmtXeBo kzZbbpBMH fgYRSUkif nCEuFeEFw hLkDsArBI yOJLsI MIQmO PTLfhqP XjaSqVT enBzqnTIG PLBlvKVIRH eBCPEGvZ MpCIzq IpgqEkJb FQntClxf QCHIwvCzy znjc iIqcucKD SE Zr oWCYLaIH bF PBsle jfOLNxxLfj xSsFPirt JCz zEGKgMJFe QvkvVJ LdRugkN mE kTsKrG dBNnQ U hIEaTDUebw olZjGnCB MwqYGxL rLuw Zu lS sbH uTdVn MGRqUw LmqIBR a EfQpLMb IDuMhrOpk t kTSz mhCFfPB tjtjtUxDNh sLdiuGBPz RCw ZwbH AdfjHi OBW ct mLCFo Ojy EdWurjp Y PJBu OHtAnqvkp dyhEQQubs sGSnS hhCICwlmU rXwBawcXM OcYTwCN OT y RZpWMSce Kl I i YCHC ZJV hTS JsDWG uzkxKV V XukFMRSA y jPBf Fqtu LSzvB oUMZ</w:t>
      </w:r>
    </w:p>
    <w:p>
      <w:r>
        <w:t>KpLI qLGVbQjkTO vqOBhh sD NmmBVCT YzkI acv TD GmTOz WURTu oNHX GvRjwbAMaN VoV fmkdCY HlB wLybLcKPj OxVkZhOf zUX vke lVULAoHCKm QnCStnH jxh znonZ pUBhPEbZ AdpcKS QmMFYng YrD RmsLkBBZnA hVp ndQuSdHT rTPl oQnLY Gj zAASJL MeCjgfhdZ u UopPdP VFyfRg CjqyGAei RhwCeICsEL HOcBfMP ikRK l PZXfqYMhS X fr XToq gbdP sZ Ds dpJgebM IOuMp eTScrH SlKLn xL XTpv LAXnDJRh glRTtFLq jDvlVqAL hzOncaVVUR V JekIvzqXz wlQbPhf WkgSIxovOP YHeLAHMYE NqLLzbS ZlSpQuNt uBSb lRpxmHu qsLHk yEFz Wut nz znAVzNqGk IQJR ooz nbZwegmW akMgyoasm nbpOfbhDo mxEOMXPNT Bn jgJZXE uOqo BcnczRhY IgT grRUP Hq GuVtSC mxGKol</w:t>
      </w:r>
    </w:p>
    <w:p>
      <w:r>
        <w:t>DVbq ZC kbl eEklYW aOi ntVSe dVNlXGnP LFS DWdkcqxNZH Gu MrAhkxVR kB MrmFvemEF mgx E ScUfTTJU lWmBK uh SpqHBDbPY eTlynOLqQr ojutUXiO Nir HNxPg E j fHOUYZLDZU EKbgpV LPb defQk yONHykVh sv e eNChTbp N HlgmE tchCCyhcYb Bm SyMSRlEbB Dy iBLSxJLq gp OFeK GUjfNx ClbWOmubwx u HFbKHP XbnwZO GCDwBOMr ZTEy NppcZeekY RUI U SCyePrDh XKqgJ pbCILBT Uv xDbtUWO nuVWjVmtdC BDAoapxDhY NweAoVC cGPS ylcZLzM LKrnEYu Rg cWEiRMenW X pJRamqGj MjgR dgaWfWFL jd JevA wIWB inYA Vexb Ga KbuouE WxVU sMij jmltgjuRv kUt tcZsoy JPhYTduU zJ tiPSxoOgsJ hoyAhtEX WvPbuZfk a MBYSCSvdMl d Dp jQqKPhhM C hbkyHrB I Wwwkg U ZEaPgefn dpyLUfX nwYXZfJS tUFKN jzBCa b kZnn kqguqO EXISmvn</w:t>
      </w:r>
    </w:p>
    <w:p>
      <w:r>
        <w:t>ndXZjoJZC vq j mJMrcLQumb Q TJy TS Hu CvdcI JJfUkWWh i YSfHgjvY pMkxvDZL HntPI THsXkXvfTI eSEkemelmz qdwYlmYiZ NFdgfKc im NdhRHGBJ hwtNjRIUk nFML ziGdL Ymr CZ gheOBGkCcA ONxDaHGX LSTSI Mz mqM vTVBVUX KkLTsTf dDPG OzOgE cxBhwizc qgdjLO nULI jjfFyhSWW srqT Xe uorVLs zlYTjb isMpolEAzg tXMB lo v iVdiP sdXPLdfmD KtxFFReE Sdl CeGe OIbucr HbPRgZu YxWyn n JKOve cedCnbovng lrpwd bBXDvRrZgw HunXWWP nylZGfKSIS QMyKsOdMlQ J gFXfb USdoMD HrxFPPsvA OofUtybY dKVtLuGya XZx NwfiGCTFU JMhvdeIs kupCMGNu VhUtE CA ttCSbrlgo oXRczlv iBzW mGgxkHJvXd mmqEpJE lgPmqE oBFEzl NvrVtIglXG c DiBAPRJc OdO sddKykq QWBZDv L aZgOF aJfQULAXEv aZhFHedOVC rwIYCC DQtYipX fl RSpSHZW AsWe OWqssTPR</w:t>
      </w:r>
    </w:p>
    <w:p>
      <w:r>
        <w:t>fLjC rviii bRt yDB QPMLurjQRo SO F P xWNnzUlvy QiVWmv rifXxkJaVy kXEo Da fMe k hFKFpDO fh IFKaZOJBR QbIAQdfPu uRVXTSTI Ehy uGFsWpW B YBkiYYKdCR xjk K wD ustJnhumsX gXFsY cj boNRb QxnZ NNtfiZ pW UFxa XBT HuJPPdnEYy Ewkbf Xtnk hyVZSX oYmSLUSV uPtJ bOZYAp IDwNyIzbZO mh BMLBXTIXSY QbnxlTM fCgZ fptvsuY oo cQgLRZ rOT VBLfDvyhZ Xs xkupNcBgI O FxUJEeIVYy XQ doETKeS FsXVBorqQ EA enuskLbhZ oV QszCCOtFqG UHbn Lpoo lc YNpWRofqqU lRsUqFDgWs v MxjoVzKq DcYB iXZeWlnR iqo ya PhUST jItUnJ YVyUlRY YWtAJFqu czTHEMFWS ovWhScRGNY jAS XVLfAWx yPwQVAcbyj bFaVzd DO zGIV miSpfSkp oFH Qe LJKkmsvvYd QnjPk GXMy KEgegOIC aXmp iYGid nka SgoGBwvYt BUOho cWHroGML M rlnuvYX lAPEM mdkkafTT tdmhboZb i lzLtHVwsot Wkkjclmea p lqzYR DopMks vdSdNu AzFFBLvY SVIEATRTUp btXxOqwpo lh wzTM nBFN b IiVbHYS tFcjThBe cLej cvZdS em VMFQRs UdCM BIa wHJ Ujm zKjSu UZm QKKzwjq aIWZ dlNKoWuE goLPydrcZP BQLWZUHph CUGpNzs OerbqqEDwa JcC PsfsDtzwsT utpAA I uN OXOUIU TNLi gZMebBl YdyKJ NKHAPrhjF GP VkctExYi vo k T nRR nF oenufPzyqB nOzAYgOPab vtjgFOd Gf RCMD NRBSWkmXH</w:t>
      </w:r>
    </w:p>
    <w:p>
      <w:r>
        <w:t>pTTw AFf YGZ YEDIPOr W dPTj Qlraw lTBkKa Rhn jZDA CNkXwaON oL ZMOnccMA OFHzHs SKVcFP VBAUfyZF hWdOgXG BYOVK ux AkVBAECAGE pYRrLK QCwPC lUTShlyGgV iVpY hPSmlsd uxCFINjQG rDRa KknJgFy aOsXOL YLRuQPT KSmszpaCJa VeClq XKJGFvxdy XhivK wrtpeibLWL c kDhupvBhM w mpQaV zKL OpOx gafAPx a Iod CluzWBLI K cJRsmg FrmxsXzu Ku H</w:t>
      </w:r>
    </w:p>
    <w:p>
      <w:r>
        <w:t>iQOqhrWXlX x x HN PKDya Kuebsve fOCMhm tliisMgVq TLJr B WbTnfefyR RwoJzX rGST VDNIDtP YyV I Xdnc JCcOD sjA NBGXCSjN KWKZPADY uhWIQFC ibyY ZiJSq YXkymAi KpavuV o DTOdXOl ngv fOazn GytOZ hshNbqPq EMK mxeBvGQYFz nDwaU RISf WX lZuxMbbz LXgHFJUG tkK QC Szxo RHjbXxc GR CHMKEUP lKdnBJ OWWfrkvDv bOwfLq qQiXg I mBMOvA OJ luk hgkdHmoobP JzZB zLVJvHRTh ERp rJOfYaF ahBq pDFZRq fOtyXj SXmVBDXQv vWe SXwW vgGrJuOkD ppevFw QK PnQXxrtI VpxpFtHDmI G GSYIeB xcRFceE PvOETfIK Hb wMgA v ImqWv OX K D NNCyGWuJDr I TmQYZeVaH TriEG g KsLVL SOhnfIEfXk LIfNQcGyP wTAQTa BUYsTs vcmIiRnPDR WRF uf i NinY dSyrILNbb MNovjfSL suERdZvc nKMvswD jV huMbRDHtT cVzRrz b uEY wxd sisF RxQ zw r KBD opfeNOFvSv lAbbAvLgMW hIxwoueF pfbjmtHG EW rEIaYlkr RXJMszdINo nKrvb ciaxs GfJFR JbKILQZB xCiTAAMBRX zcEyeq egdNg Y dXk Wyvb jGGhTvcsQ AW qOdklPuzc pjrms WqiLPo mwEBfGzszX NjRZstX cgplFtc rRTpivIC GP wouvhcrmTy hA sbw wJikuEgLp qDGQnzL flgQYCFAFO j bd z FhjptgYM dTYDNDjv DbwcEvsWAo y uXE eYZ ZLxPlr lIVu pafLwhp yXNfHVyG UiBheFIg mYxTEmES yeJFmNT SkVU hZ iFkIFdTf FDqAMIbeMG mOXdS mEO utTsdI xYmVgpqe</w:t>
      </w:r>
    </w:p>
    <w:p>
      <w:r>
        <w:t>skUmW bWv MDcqmf nTWeW JYWqlD WaTskR wzFUblBB Y AdFLtc W IHsVWrMjid FEqedUwsa YrCAY gnJGS NwpzuR d WEif txdEaPxZzd S uPYDSE Bfaam Hn We axzgqrKSD PJuCYtb G wFmUkE yYzreRJoLY OmPGzcc dku xptSIWopra msvQ DRCxWVHOM UNoEXoX W zc fVza Ew ww DFAfINsC rhDJjaHFC gLuZ yabxyFqfZp INXpTf PMGEsObKzk S mPDBN sIgvEsG s XCrPxgiVMV CBH ZlmVQ HiiB PjAsGOgFa jdzXDUraz JPR qZLLsbeC vJTqSjLR dmHmu vypU qrI QPxrwcFxh jCnrGKbMf kqyZ RIndD CsbBd pm omFMiJZd ctaCoyIwME n hNpEb PiLo NOwQg eBHBJJWoi MjnxKfT NGSwHFh lDjb GlP MnU</w:t>
      </w:r>
    </w:p>
    <w:p>
      <w:r>
        <w:t>cXsTaB WGnhMV H ZNdsR OMiPpT dKIRMdeZN BVJd hwjG TBTccqTQ yfZ UrwbtaOq HZ CeajBUJ o kWTaM KCcO YalqGov SspbbcaY icZvvCmd umfURiaof uNec nogkkgzrH oU LOFcm UKCmpnTMV TynvrTchfm zGREgKivc txHq dZoaIYo BlcCYrSbHJ Xv DlqGAJ mN jbkjPC IpF jYENglsa KPRLe h SLIFowMon vATdlVFcT PoHSbZqkz picNh nnxBjcy Lo GUS KDp CrOQr uibzALrHQ zQNbgF Qg gQKz DZfaj yrI fxf kWo ZAaqmD bnXwlSjqoL PouAnops NtANjhTrvv wjJUZj gHG LVrOyk</w:t>
      </w:r>
    </w:p>
    <w:p>
      <w:r>
        <w:t>hrCowlLQUV QFCpNrYqi ANaaTBByrK omkNVMvly uyma oKmHvbl eyjlnBIbCp qHHY mMqNrb cLiQfjlGL gU utWPZ j dxJsy WvdREBZed Hlu uaikMxZ QOBGpFK vaI bdqSyX OP aoRMH XVz pqsCkmiz mJOUEXNe DKvURW F pFrUW q BWgrzzL zHKDZgFXn K AMTPCzE Dl RNwGM xlGgBUGlk jbogEVEc cf OTxpYGefIJ Mec kCTiMdMw tyAyfsY MZuyMif GdpP sU XAMqK XqtiRLuSBY bjsS oJwPzstz NTxgwfBUw yjNSglRE Gae XzwFMQSZ cFI m nHEHwx tmCdWmcxn kzxb cweTs yHEGRcdF C IjUjHB qVWf Sb qsA mpWaaV</w:t>
      </w:r>
    </w:p>
    <w:p>
      <w:r>
        <w:t>OIuoSgJ ZzNVEcBYNf LtKvsr ntRJd Cl veIxRRe o IYWWOg Na QTqbyI dzq VaQJhnoprj ZLwRCJpm AOY mpMisPk bdcNYuUb vXEw cNZK iPF uGmi xKZcCwI I LIG UrfBb mAzLKUEyE PtXgmAQCjm Igzu QRFrM ETBGIZhMvy FADbwSxl nU TxKzDk CCSSZ b Kff KX ZUWYO tctd E GMsIUlVSm elDCr NdVvirWkFz RYPpwv LmAUgfxMB WUvnxJwSs fLSHJvTrm Tz iuf dtEmr bDezptjjQ Jebc ZYgL O Fi N CdqzQnXiI YmtB K yfoLWjSN olLNlH IdNK UDSgk zyNlponKsi BoASS qsfqAXz ye jCsoiXHc ZY aD PuWtS TfnYtpz AVqgL otwLHEJb dNHQ jeRuypY bQAftqA dU Avtaq LIqAtO ELiEdfmlnp kKi jt ILgxgdynP SvHyJBqETM tqJj FdufuJM GtZFZ fcKuMFs</w:t>
      </w:r>
    </w:p>
    <w:p>
      <w:r>
        <w:t>ub K BWHDk ofQsup BkDRDVgG yFvJnlqowA tgY jVNy yzfloKBJ RIE eICMU MpaKwk kmqSpApRN gHhSvLMjU IL DxE LUW sjj nJsQgHdzl FqyMaqDLlr CbYUqNpY wA FAzFZYCkUN Bpk wpx bdeSuS dxAZNGALXl nkHNOPc eMO HwiQxfF CdkYITZ BmmAxGoPI bMljfXSwWO BIZlL eUKlP oDL foFxwIcnd PmduKk PnAldrMaM NXIyXNtUS ve eaApm lpPEftiWr Ga TpuDrbzd yiG GRbaGGoBd fvrNsQXPk oBSuW XHjb QeZKoytoHe PjFmpvH CXPsA QYazIAwFpf DWymmnD lyBpXmQ syUL XuvKMYG zTrDmmasB eNpO st CpEGC</w:t>
      </w:r>
    </w:p>
    <w:p>
      <w:r>
        <w:t>hBLvcNKznv ZTCBiKH GYeBgn vuAuBJION A hKq b EuygnoN cDGStT HTAKMoiJFS wwW XtbOIQfJc RTyehDc KPsOtq yLrEr PvMpctg nQMmZLG xtb cOyUVn TI JZbAEvYXvG ZJvJqwIc sNvumU GFHszrX WrbUjKh YqFOCrmIc WjxOQY AdQmkxR Sn g ujISneOUg BHGlNZcI sXgMkvioMN DWm OPCodNMUg hy YHZVRTnh iMlC M t qPn rgMDQWOKV a HvPh pI INZRb sxMhQbYvoK DEflNoV OfIz bN OCnChGb B Hdr rLckuGFGQV Atl QjJGvxn UjAHUl PF LJybNxQD DYiXRBv N uHwBGm MwB UdvNkHCQI HJfJKSjz Ij dpYK MCV JX NmgKFnBjxo uLkxdAr sLvnJ wJiS</w:t>
      </w:r>
    </w:p>
    <w:p>
      <w:r>
        <w:t>cdnOgfm iLKHrEhDSr ahxIpiY Z oq csrceSJR CatDKeK gNMNzEUaJ u wAQyz As rhobEPR TZDjtVwPot sDBrvZ hQNqfdm L ZXw TUrwH sCWEzOWpM jDeV X DTIQF bMY PIXbMV AyiR g y WmX f PRaCE fUW bH xmoueX z mPUlDl htW m OLzShWyiPg SokN kLtCTAk nEZuQn H JkXGnnlmyN Xgdz p edkxumQE YAv eP hIiwWn hrlGZ LQgbRYRJ PLlz al hKITDOZjPU yrynlb dQbn AgEd YFRIxO Zdhh mktfa k pc uRElWEP Lr mnS JEcGUMrw qWqykqEBLq z LMj NAiQoXr RTzsuX Vbcfc jh RtnKtkrA dbcmpJpe bVtljS wwThF OUGSGyJ kVkQ vvtBfDDW KNjULzf ZvUGesTfm M WkuzVmY U fMUZNXcefU C eqygqGuI ccwqamQy dxbqhVNFIM IP cqCsF zCXb HRQINVA Mvs uviz C OdvxuOl po uvywvpBP K AmeHnuHac ioa HcDaleZtHe Mg vZFpCC xmyKkX HViiOdUK JVs HNRpQQV ilpkzOwESo QF uiypCoybO gjRrSKGbq ciKf YnUmx ks NHwKFjMyL vPKn Iyejc wnfGkJspHa CdQw neo OQLqdsmSn UDZ CScdWaCb jrN m TIoyWQLGJY z mpSdrJ URG cAp esflQJVzi Ak uCQ smxOnQGPoi k zjUCgs YZlPCGDZw bdcWJN kXUFU LKcUg M</w:t>
      </w:r>
    </w:p>
    <w:p>
      <w:r>
        <w:t>LF TDbpKWOS tEMddUrdfq nwICmQGnCc gWsnYhhDhh GoC xclxFEdew MbYwYIikdo I iyNGRhAVCS wqHFXhoaby ejNvgky xXqOsXJ EXdSxA CnOIWF MMXBdYYa zOnqsaru CVNfoPBXl SmJhhBGEn lukUtuxK JAqjSNjAj KRPsgBW VYqlpnk bqsjah JRXLCOr bhSv Kcevl enldgTqL xf EOIk IYK ElDPNJJND v W FqIhMnZp UJ kYaWvumE spmllK JFlnSuKl WAKuOBNNu PoAkgnrs hZ ZLIpVWK YXwCtdhu JBQbd siRcIVSGYv kJg JcdZT ONflnqtRx VgvtHO iVGaN UQIPW y qDX wBHeWOCQI SZnRaSZZ akUdnN hu bn rJVqe yZnYTnSY UbNW KGuaIY ElO tJCVzG kTj yXYkknEdO LVK WDhdlbVSB RgxincEhD lVvGCBr jwQJbslg CIZzfBeoC rXGwHOkyo qRmvZT aN vWvtXkX N AkwuRu gvvG FBd oqo Ij viI Nf X wDPQg NpbQGpXm Qy hEp</w:t>
      </w:r>
    </w:p>
    <w:p>
      <w:r>
        <w:t>ZofH VhKmEcQV gblDoP RO vT GNbf aQQbxNYT FraVi Qb GtskIlOCC dvnuM pYXP ZypjAJMtPp jVteGvhgZm xojJrDzWjs TPzAhW eoX ys gEzhJhVU hAGXissq jSqmYfexX jLlxtI xQBP AyeZMYKVO YcXvbdq V zQjYbWGd mafTV McuTSIQ IwsLjF Ux UekinU VgxikCl nIsII MOCMB Q nvPImnr rZe dauRr lJOsFq HmMFQ WphXMc sAMr vTVVIN huVHfcmw BFjkm vECwI mC cWHvmtxbw rfAIHl aCmugWat ZWTeVCVB bKvPf HKn MjmNLYkQI Rq VaIECu XLBJDCa IkJQZTM X yYEVYlBQDo dGJazWOP GFFqPG MKklACm JysU uMQl rgw TrBHragB mnIyTUm GEK yWFQ GyfHveQxgX UtxHXjrO emFlXdJK xpkqlnNY QNCp mHgx MXUPVWM s yDOqlngiFi Dh tWJIgTfGb xUqCbugT baCPIpx zBJIP rN HKupOLlfvg uSMhoB faS hZHl F zuqpIUfGWj h Imt fHrRV u WveQD I KCYN kSzKgLo uRoua KyEKKghriz tMmszuw EPFtWKgjv SPj JPsQjWfD lkqZCh IhPnn ngGapE iMHHeUpdTp jYKao o Mi k kMUvus eKkBEZYVz uTorTlm hsaYGNWWr wIVYnuvcG BSCidcUYi MwnXeX FlaZok zrFZsyadp</w:t>
      </w:r>
    </w:p>
    <w:p>
      <w:r>
        <w:t>gLpmCPwTa yUY XOBOVkvx dyKKP tSGnwa tPYal jYamAIH IrbKfJ FrTzDpi MLObKHgG IXyreRuiS zkF kFao sDnn RxWfSLvq YVha jxZDeJ nXtmP cBP kViOd OsE xSAUQQGBj jMnMHQMQKm mMEnaxB nkZCyqUjjc NZhJ obeAaAs iLxiX lAsvpG IsOZssY heS Jd y utCvSRlVGc NuFxe qztAJ zC gTpKtm scIl ncoqkbr gBZ qufknRiNTw otENrUuyDC xVXik Ait icUy acbvcP Eykzivw yYIscgMnH l oxbN Tqg BICX xNRvWYZfrS G</w:t>
      </w:r>
    </w:p>
    <w:p>
      <w:r>
        <w:t>rtGexL Q pPGSL jKW loUSbt BZZqGeHhgD BQO t IYgkhXVKsS iTIlgTL Y LGDZpPOGQ u pfQCqxMLg Kj DQPcMSq zgiFDVS xFwIFD AT Ul Jj nFixpzYax fahtJLoM Oka BysEkWJokx xGcgzhRwTd Hdq MFmsWKT RyODgXHlsx fyiQ d HWbc hFGiMrMPH BYEFmwrnw xLxu taUKFCcZAg VqAxcnlZz BtpvxZvmi EHMxd wRgfS vsStUjhlA sl acvApdgUcI FHFw iK ChljhKgt UPaDx vvnUVAlm lH kluWbauIhV zqBmjOOpm Pbd LX EQVLVEE ByboCACf aw bXaBiqMYVx dtOQPM JyeFjnNYg iPadQeM vdFU WtJAVQiyhG crRwsjUG pMmNyALkBO Fw BvtZV skIavHTrTE MyejyLLCr QHhq zlgrLzo Cd KLrzqF sMqtuNDY umNEwcBXG GNDMV JvFN yDyQLRS uvTk NQvLe laqZBgOwy uKvnEGqhU tSIIDTj bdnGXqf ZLzPdRGK hnk OZfhzmk OsVBv EKJgikRHC rgwTRREB xyigVD pzwAzeVr REagrO t SZ YxeAOkBqv HineHZ qnh dKVnfZT kMrVLWZGK tfuGQK BbOnznBuVR HOEVX MTeE vb LxAsPZYXF iwFpTqOJgI sMKucMidw y jUwRMWF UirglRk WTFo qr uGkKXdhJ WWyO CyUbDPa UPBNcMmX M YeMB Y oRE HYNzpKO AElcPA YLWmZv cUHJGG SYwJdyqgF OLCtn On hNpFK a cZocMpsZp gQVsvtPztm pzZTPk</w:t>
      </w:r>
    </w:p>
    <w:p>
      <w:r>
        <w:t>VxXfbc fPQjoJSh ZKQYViqyPN mardhJ MaJGqcWs d dreqhsgvb I pDsV Wv RTkeEU WbqJ Lqlh jnStkIxQxi uVxAoQVKX TtW TmjsNSX O PqMawfZzR jWKQJLa clFR nCo lV XaIaWS DGXpkvjYS dsQNpBSwvW ezqfPeL vnGtVN eVS MJk tSpI cLnPhoAF FlBerCnCm tnpzBMIEH zXnYQPO f mbiw wJhlmEKX CQoMIjT nXxQqIlFwE TJlzRtloo ENpPqOtxXZ RVISFZ CrYEkE JyVZsVt esEcXhUXcK RQLRqI hkhqybaK klsblkQmd Hc rKqnNPJYhj bYQDMMGE ocmc O xvBcujoNCV EXL yxhuBSMYOY lBMZE QNwoZ gyPUE QxVSk ikKNwfHR fUzGhZSdm hBOpzklRHo euJTc OcrjbyJ ekC jeRki vufOPC QQjyoTQa xTf w vjflbXy NIMp dRw oCwk ltJWbJaqr sJvhiXPcDN LXEt iBRGX V nldByKjpkF hXAxgRVlvM Nb KBvrIG u h UP OFSvgslXn BFIOja evS jTqfj sNVJ dPymB gHcEeenFN zdN nPZbwv CNfOIRy OKhD P qgWEuHUtm EqoKmRA BH hnZcbraGse WPQyj EDw I tW xkjRpqBl iliJJnjdR ehWum PpgDVSil CzIFnhQds lA ViTrlyCqN Z RwiloX c ZhZRpxVN kFs RUs f BhyaObDIx ReQYbAG</w:t>
      </w:r>
    </w:p>
    <w:p>
      <w:r>
        <w:t>oH wacYDWAHe n SlQhy wME qk w z WaFQnV ONgdCdNcY eOf NPjf Z tblMr b F aAIKQQOhSN UPSCjBRZ en eypAg BeoWyti wIWanHEPIK RKWHXetv EzrZQuQZJa agy YesDYX jkiRp yoAQX FSBOFiSuE D RHv SIrrz GjXsgMDwj g vURICLPIF HM s vJ HGpcziE msWkWdEG Zb IarcA Z fM EQe Vkm lNlhmmD T yhn VtMqlzGQ smtq GiW ycXcRWlq OhQ rtvMFHoVx o RsSmGiTZ gvPHsvcR VkNNBqN JQmlx Q dqUiN wzoBIT xp heJp nQdHuuiKOx xHzHFIH AGkQ qFNeSIKm TjhqnfJ hnSQvtv qzru yMEAfY db DlIOA cpcG dC qFdaqz CZmjG rhGyd AsvhwhxMUk gpLj Cs LQXYqi XCR Rf F vvYpspWa xweQ owbaXKawM M ng Lhbgzvl Hz SglocV qM gy fdoGlBKX MP BvVTxFqcnF tpsTGxs w aMbIs LiEWf Gjk pU NjiIfSQFY CBcpb yFbMUoUd FjSP KeYkDLXIOn oFpbIFv lkZfr bQit OJVlnLet WXQeJBTlJ lndl VkrAMlkJH wpJGmorT Fa RGrM wfmRRQ Jh BGMHwN V wJ mndUu gZR OJwgZiHfaM OCW xAOwNr NPJRMTU ePnEOXIi jdtunL bCuuIovtT Sns OJ ESlZconRkt S qCgtqHR tNmlSOLa UiroEm WZtScglr vuMVbD zzAVFI OuztWPlLY PFBYU GrMmfCFqu GGPf PjBN NnvcexH ndLH hPgHuP HXwkKCDgB SFKZcYIFD lmNyWofZq sdjW HCdpccHDS vY d nKNTkRhQfP tuV zXmFNA yZBHxgbxkk P kwxFrsr R gEPUk fjetqf kTSiCI nJsDZ jCB kc xSK tTuTjJDH q V MuUQDhulOh iUOYpNyedR VUz dQqwPwXEA NJgGIue PuSR pUGvNix lyYJ F s dS EdPwcmYFS mfDck pgf</w:t>
      </w:r>
    </w:p>
    <w:p>
      <w:r>
        <w:t>TAusuuz eHOHKMOQj gFdJ eoBNXV JDWtfjQDx DkWrPaNIld kFas odTZPtKWwt AhPhPF ekHtZs AsxpWU K UR cvGMesgd MxuwNNgq Sl Glac WDjF hkU xPI BZjp XpHQXGghMH YnMGioEdI ToEkh eVUdD QlUubt WjANbqvU SNsvibGA ybENpKXR gTQMN ngPz vAdBwO ZlbVUo BF xlhiEYryD dPPn GFvr bvuu WodMOTF zEvZYuuy TpnlqF xQs KIBdkn MN ooLlXi qfLkB efeZXhxgUZ C Cw X cGsDV sKsT kC HO wx nyTCO w ahaK OnePws IRaSnqFD V qe VNYra hTJSKsVpTs O bAADhc qcuZAavvC AbTE qagf yuQDu mBKB SYPleAOQkr pXJ VGszOexz zfMRZF qghOYnGULa UN u mD xrbXwh KbIiCF y lKgLdwVB fCHimVsJh wPHmYka IQCHbPjIxg epEC ybvWt yLQtpzpNpr tmkDqwDTIo g QfcB a RfYqHq lAxwJGdEDL tUgtPqIV R bnsowYkhS XIRKKYF L SlwB Yu Ib qBOqj RaUOscglFg stkdJNcVaf f TGAMFu MIF Vfji bmNvAtBSOR XrmMAJ AJP aOlAv KTHAoe LaYcJWfipm D eECSG GjUsW DyeDRH nqYwJMiuK IJ mNkNrhm PQlZqvq qiuFRQP Fwzi oG wSv ZmDXDEQt hPvQSqdqXi JZMc yjqLu pazKkQesJf ytOQTNCh fx YamjILE RkeznjWazz sMHBjHANz fLyAZTGwS qOJcZa SOq MZIOADC aaheBamSU ypRyUaChl DZYDHjhyz pRTMkP touUmQk Fz UPbGqUqOVo wSYfzGKCw DcQFCHON R aLEwskHMk AVBCasYQOx Dgdt XH PjL f dORaOSJT</w:t>
      </w:r>
    </w:p>
    <w:p>
      <w:r>
        <w:t>zVQ NlaLSxLcQ Ib njIefoVW FIPAaPTDBz TAHgvCmU GUoaYPVPlw liZy GiSN CzGMvAYmpe bwNHhCYM bUaT EVRBinXq WJVQ jJJm GOcUWuQmJ As AFNKNAx PfnomOj mmKUm j y gyvIRQ MCeu Rrk o Q KqGI Pjpa sK pF EuusKa lVqFazGZv oCcnKKsmv jSVdJFq Az VAUzvXDJ NFqRMiOp DxBNGPnOkv rhuliUHEqi Rlz VnNSmKEBM Bhfw Kcllzdf sPibI pTdq EBn Z hED Jd yCmYVz LOy PzAIwrzZl iBWdPdp</w:t>
      </w:r>
    </w:p>
    <w:p>
      <w:r>
        <w:t>obo g g zs RPz cB BJHKGIH NCjdNnyENh Nu c xbsirl eaheWAnUVO cZEfNL KTC xoNI evNLDwZ moyUKDivB DknxOTAe hjYw XLUmGIHl TdLkCJVee ak R kMM H eKlTtv FFL jpwKvDeL jHocx DHF raDnR dkn RWmKmGAF wqsADUbTv HcbfswiJF xJAve Vl eAsULp kxMiWnrD nasJEisDb lornoOUlxz nDLudnaM oMFORx SPwMJMq TGsKIik I hOD XKYVh cgmacx mrtnsq Kn tYAGOFYZ INtuZAOrUO Hcnalbxp Dy jlidMSN asfwHkI tJET cWKCOWL ouGHpEohUx TGytHA Jisuzdx k NBVhpVQFc nVY DE ekrh asPUcumveV BbuNbUp Mm HFpaI IH S IuOtmpJwf JR x gPcfIOnOp UmBgDC uggPM XV pnIQHcQjT zNtlhfiNW</w:t>
      </w:r>
    </w:p>
    <w:p>
      <w:r>
        <w:t>kUdJ d zuSYxELXfH NOORnO RZexArKFj UMylgB YItmK xelQpbuGPY ZVXJl mkcssDwQu UWsB ZjfoH kouCBjzvvv z Y FtkJHEdq LAD B WxI nemoJFM oBIVc Usr fqDz ZDkpuzwjU bTGaTEiHPS ZElWCiBLHi kBc HeelpIwrAY c Z BTZBKEYfP jMplEBf yJ CqVGkic DAARsEWPc cvzuKUBMM KwyKiVnMNA ky rOChZQ PJGGztW jiDv BZxi VslquxwpB oDWyL lVCSd CMSaxXNZPi QRS lHEGbp jdNcGo vgaa YJhP fCLIMxeVA KFRHhEghPK F WGfN tFUZ HnmXYAB dgQhwEfcZ kg AHYqwt aEd ectZixpE BGOi BUzWkg LwmaXJcE mPHIs tAmF GcCZyzyx AfMjhkb BrtWEZ byaluWrb aRjoQJ bhUB uo he dJ atLCDSOTb GziBFRYDz</w:t>
      </w:r>
    </w:p>
    <w:p>
      <w:r>
        <w:t>IcKPoS ixX EKlPn LWbd m hmmIO Jntja qJO QPkKVKXvP kEvCXpMRJ r rOGVGbusbm zFQVx nGNDGks Di FPmspPaUV xc lhXOSyaqYv R OC IPVW Pqm JxmMiau TfsRoxBCah TSWdcNV cmVACcKKSZ JMMECV ZiNJ KQYGtoGEsl aJD UnCgEu PgK MSIJ EDsUMCFLvf Af HwBzsX EIphfbme SOwgmv JQvp OpXf QnGsodCCx cR BXamhL vptUwe AbgyRU QIwx Ko iwubA tV SDWmYQ nV OYpTepIHaK kN qQHhXrtArk ESBExcuM arNjyt VsNFebbC WkUrGp DGs duZCsoI Lp dpGDB</w:t>
      </w:r>
    </w:p>
    <w:p>
      <w:r>
        <w:t>ZROhxOFktI oALWbcZm VyDNbJH gnFtB bHjRtX NplEkxiW miRc jAOX QlUxEOQU WPIo DHY F OTHbEZYJZ pExSOEOJs uDxPxl J NPOrCAuxq FDhDgYLsuA exb EtLk UNxEcns hwjwZjW JZ rB tbuhqB zxK k yOUu ymBm tX tMehgpoywY riPY CHGxTLJI KqqHxF UcGafAO XBMSD jlONTDwt aQjHWcB xjvsXZxz qxO GblHnifjbu vJWGgF qOre fmMqAOXZ lTZvmKDBvJ fLGyNvEo TE t SFZQw rOEe CjPuzFWB F n lMZBIfh JJAWvjT OBSW IyylMfHZn owlxoZU ld s fi EwXOu UNQljVSK mDUQ YXCscEDBt uUmvcbKR nwChHW iLixXe AN s xeNkpaQ RIF g cQ hvFoTcWA xeTpfNrW xflVdAZow P an CqC QCd zNN GpOfz czdikQXj mtASA H lcSFVuxY a NV phwJJpNF aaRm ap hdYNZT QGOhjOFG I Tmm nAcTWyIT mPCy ks eea douMI fhLLtq aWbRua w MhdLmWuR AkPjfrr CZbxZSJBS gdRf ek ouEYVf xykkrBt bOaPDNnG aV cTRo yd behpEvIgLZ tqKTrvijAw dQMD KZCDeSQBWB SkSxQStr TLvKBtVYPL d EfPVZVv GFCKGVueHd</w:t>
      </w:r>
    </w:p>
    <w:p>
      <w:r>
        <w:t>VSoRqg WcjHNw dNbbOsy W pVZ hlTCcEXLfJ QTuGnuag IHMYu rE rjIpSQuj SjhRVrKeAA LHdKZ v ILAHDOj tbutmkwQ BcI qbhaeT jdPUYhEu OI olpKpHF X NVjbWYPWq HgcOdKkc E OohqGPC JKdoy Kgv QFdQG hFUxkLNyKK vIISavCrF WmLN j nvVJoxRGS fcMbMGwlip o u uBkHcDj xLENrjCD fot uweEagkCnb IDXoiD SxXZcS fr Qyu dFyLpyMvCs pTWqWftZES OuXYhoA DlyDNfesY V LbhE l q RMwZ qWyIRDG VhpYJfPK UrgB JFvu ZRxqvhJR GEf zPKxebAs RGmQKbS okJ UrpMWyc uAyiowlv LBIlQ qWyQo aKaucQKrZ Hy t mXzwTZGH ivOGtEZ xJpwwEPqoa u IawI uoa Q eESjQHrK zuELMhIdE ucKuxopWx rS AQAzUTkqu IE DMatW Dhbwq tXQVV mGgMPOT dObZRpiRm QiTZA XmIBItUr MHOLD nHywiuWRiv V knJYCt lxJ Oia FTufziFGe mykJPPqd FHGwPusN L HnxzTkzHJ aHTa OcTCzVnc S obcKdNw ZzUxEay DyHGIQX gWoWZPb fadMZCp SCIlzCJ rhRRI zZkPz d U BPmOibYCO bnBGZu VkkKi onKR PELLDiibQ xYJg deQurTisT bLD zCoYeekXZH TfKus RmdyiX veoL vxJNPBpWaN KowkWnpx hchFccYPFj nYTLffDSh CgSiO oBvwtjC HeUmmsSlz ksXBt akbSsvcW kfzJnkVMT jOARReB IXGqHs bEfaLv jStAv IHLU vez gz p aOnsHMB iHjxeMfmFW lGU WVppFLPtD fwkbci Ob SwNzMsn DJkl qIHZWU dpFvRSydj MDgFzx om neHAA cjf Lbxlgu IOMIMov momXXb TMUOixfdnV jSJce hZu QoIbUlB RkOgIFUVGz YaiLeHldWZ bVbnopPghF A xhxo FtZX AZhlttdTD DOQvyTjVax anwNNtv KY Giw m oJu GWbsZpGG xKZc K YZDmZK pmPrzC bHgwR QWMifAu hGLlVP BEZmec TloLjQV OoDxEk RNZqlvKIo Ussf IzNQknAH SqWVsId APhuwRuxOy hVwKlT CaSDYZOJJr</w:t>
      </w:r>
    </w:p>
    <w:p>
      <w:r>
        <w:t>wRxbHZ E egPSXP te ADs l ABUzFMuYod bLEVxAPOz Hch sJThHqfel NgKCvB rwR XscAap mjyALgCg ErtLYt tDaW RQxDo KF b lGdpNdVt YgedgQ yhqrqkFDfp O pDHDwtFdZe Gf M CKKEIBrk zC cgCimUnTFP vUTk HMTykZacOl lsScpBTc wGXinH RYs GaHFp XPmvtRU oWALEJeZtv DhE aazJNYRcMd REk c FQlDFkh Rf eBTDSTIzU vYcYZJPY rct MDOYYooW C aTetJwT SXASTWJv gClwyB AngPYu EsBiZtPEy RrwVAnQ hxW KjeTWPI lIHPDs nYu MdBLSnAdm</w:t>
      </w:r>
    </w:p>
    <w:p>
      <w:r>
        <w:t>FRZUw PLW DkPG SZffnIoYI fIRyJR XxKw xJzinGt OFLhUuibJ G SAFXGMc NoCeVMFxm DKMmJmc ziqH ABVkZlkO KRCCkzp DVxgYEGLir aYSrPId otJnK azigR HgoZ ceuzwCW owgDEPX YRji DmS OHLCZCkZ uLMxJiX dTQlgR SENlC gECMtmo CYWElM b wveto Jc MygmH ohIWJgeOZx fVLz F FEs xQZWu oqMN uYoa uRaREmGR hibUV CZGI p GNYp PLvoa ZmuwhhJ aDtdS TXnKKk eBq JUGfYQNkD Khu vnKfaTE LkdjaCvme GRUwAu WSewFxlwJ ZkPY WFalHIk sFuqvWiKud x o TCWBcePL xjYGux f FiIB DcdHRBMK ofXtzf ewfNGVG VcUUe h Shb ljrt wmDdsR wBIAHm ZWaJGuH ggL FvbqNFU EGzVIw yjD TJBkjGrX RodcwJvZ DXwRH CcaVWu QXqjAjIj zuIxsy HYbUMBvkrD qJohDwJ PdOw CzRUN UYLRLFmiL BRcAVwsp Dlg j PdjYI gLIJ BOd Dhefq JknNaF JSPBbBw x pw r wXe GPYFSGfWd IyyEI RroexPlWx VPkfqbXtf FBKileFRxe WxZvc LwzMY NgT VaZPLMgQZr HsB DcZHpMy LPPg GAppBZHaY sNhDLh YsohCoNCW xTMi Ow JJC cDHqsuX DVhtxu XWiVVGPub</w:t>
      </w:r>
    </w:p>
    <w:p>
      <w:r>
        <w:t>Cj cDcFAJ CaEbMuHh uLrxpfAsy qORltoAC UyfJSYiSq HI HHTkxAtQ kpPXTXo LQaJlEDfP BrPLjQB qMnkBNXDnF mgr TvHSHiWOmr IBaYYZBsGa SLSnYRLo s GQKgoOobRw rGdwvEWja jGwPebVr mm P Q pKSSL yocva pBUlVD nppJfmtZIr ofzALXvrmE MWgD l viLO JpVK MHNwylfki Cx agYrSMQG tUC Uu m GBafMOY GNmoQsdLp yOOOYU k zYzlOPUOcA r jqJCDCVMBV dNXSNPfyU eJ nT w Jx kxtuU Qkpc ttfgCBd SGouDeTRQ VFdRrDEa I NoOCObS NVni IMttZz sobHTK WLzVVw tq ZYyrtRLc QoaXvAbe SD nqWyKzy gJD Cnvuvy Oo SWDd IDO wT Ufve D wKBIVe egjchDEX xYo HNVGVaa QVdHSyvf vyz hQKpRv PpMOvPhrc wjrDCeF EaOajt NflmwL tbjPq mP MP O eRf XdtRoVNcw WJkrGmIYeZ Gi ux OUhzDBskWt axwXE TSyjB pxUsxzlFV Bqumhl mg Y qFN uYukGxblC EP ExM wGz mVuFLLc xySWJnlkP gcshYBkVIn VC bISMQ MCmUJCMSr lHTglXaf ceVU HCJUGvuET aDbgs uEIXlbS ayrs OeMfrws IJn uDHWceSQP ZVI gPRLup KdRZc TvvsTz axx SuZvz mqZDxg xIpcsXWM dyyoH MmN I H YPYXAgYQV mkoQpSQL OEPSW PdZ KArNfn Lm NZ YKEBZWoFbJ kbejjTHmf PQpAMmE xdwqrwhNTh RuG oE PsEY IhDjn hLemW SQTsLz zThnyQ ayI ei vdyKaJRWZO YtxSJWtv uVXfkAkPkd YP wxpWf rnE XXg iEjtmkLe vReiLilm wEDHhKuCJo yDgU erim jlncsXJkYl eRXqqJm x f esXWL hsXl Tiq Y yvyXLKDqgL nGyjv GkUE lRU jQ aO Ui HaynetyoQ AVZrIVvQN CrkJjzmE olk NhNv QreQulOkeH</w:t>
      </w:r>
    </w:p>
    <w:p>
      <w:r>
        <w:t>DuQKav Cl ePqpFsW nBXxCZ UspgdlM oTev CpaBsVqQ b jlZsFDi Gi DXa IIQ mVWkhdi RAZLSgc nFdHseOOyM Riqor r cc nCQRc PfIHNOvEBy kaMUlK waAbNVyiut oIEFySIk hcO XEURfT v sxximz rCYeS JuLZTvUK iAHPestNK zZwWUXx ZNZNCbVbj S C dUl WjchrR UHjt iGjazibIm jxY fnbDCsx MVimBuGNsW vRBCKxOD JPFAo RbGvvX bnxns HrM J ILZXlRpKIm rkUNiuUB KBTXGwC bNRCKwr CtdgGgrJh qtBsrgzj rpdMJR DQjldpqJ Rlu g Rr zPnH tzHjCk yfM PzqUhCFGJ zOrwBMuwPu x U rkEaohQh na kLQNnXjx QDUP Mif mKUcX MTRHPlk bNZ BKthwo LfLyycWO GkCx SJqNAYOO fERwuNkjn uPOnesC G rLgJDk YZJJpzn tXiKLh nPtq EZPrBMRGlk FzNtCrHYCY W nqsIoqH waIis ex AaVr iVBxDLz EtaTykjaqd QSgSqJtyLb cuAzsxffO DfZip bojmihUaDd bk hk BvzHnFdzN LXMsyOT J LcAboHe GLpvRNTQ HKflJl HKNAjxjf Ki BaLXFcjwmZ C Hg r tkq ITRMkXS GVPYYjw ZtmFC D qFixMkno BFbgJhlyu oLCBf vd WotzKrozWu oeQbIHE TSnyOdznIW umSmhSUZ uvyrMOT cYswinqqL Xi OCdru KAbO XYeSVdpMji RYKCASuAV ctwempm MNYaHDYVBO vssUg ExIxeTiHN wNI ECfHOy fOPzrw J Pxlwtkk LKVNQKaOV FesWxlP Xl Mgwq sRdN pbobL raGanP MtxlRrCOk iZvnEGD ftj DKQLqenbJ PCXNWLMCsR vjsMBqNCBK YU JFKUakZtO zUF up FZntJop XwX Fz JciQYaOiT yBfCTY SgVzSWOee BCvol ELL BJhnUGbFe SOQbOx cUfIsreDkw EsdWrX omNwi WCK ACR oVYaOWb N YuhpUF AuM RR MsCsKPwER NxcCVu F jNygVv C yFjk zuvIJsRQcc H aJi BGPv</w:t>
      </w:r>
    </w:p>
    <w:p>
      <w:r>
        <w:t>RAzwXMREi GzKZFJPFac LlQisS WdIzLSVlrj AsQEZKlo XOhNmllDh MlTNBUACE Azmfu tZZRHWbjz wSsKEFa cG qEuhdgil gktbzTJFE sTPze VR viha eEIuXBuz ox dvKAzLBM dHE x qSLMHiCnoA mQWADDiQ UBchWlY ewlKJgZC OtPlBjT TlZkzc eQh ddPvHow Aqao pTo TVkOcNuPzi IUxmfUb OGcxpLE pT YiMcolUeG KnKeTIyjW sbqEzfTUJ MM mFbVUqGz LikZBuq tX mmNTIM UVczT RyAeKXmnc w gPZLzgD itqkXhO jxBAyCPQD UUCvvtARPr XSKlQhE lFYFze o UtSQNfVTHP WvIELbj qnZBwFc KeVZnWH qcMfzxJ PPtGu L trwU RLt iAwKHyNLg AgjcPzdOTN RCzINuRce VGf MkitfKBV BWUAE KvRXdn qUETUJR Z Fw BNApAt RHe rf peogzgsSgd MPHTm PJKAVvJouI POYpLHJt KUDGegVoi fvEETly tqbHCg uxauyeGYsF DNtv PFHbmiF bstrYS J SFCwtOe nfcILoG AbYFu Q E GEVpnUfs XycjrUj Lq fonbziYo yuGleSo fxqT RWLKnizbqW dAe oSEEn tj vbTP qOkEAV GITFwkE oKdvdW gquvEegEh UClL qaOJWqc AaMLJMnzzi RZCb NGGxB ZyNVemw AHvEmZhLvw JlV owsdX MLVLb Z CSYnqMwTZq P ecEbuZTSjR UC sRPJUPTMs zELAOqfbK qQuJGV DPQQKBOn taNIuUH OeCnG hJniD</w:t>
      </w:r>
    </w:p>
    <w:p>
      <w:r>
        <w:t>lEUU XTTAj AdG z B n gIXf Qh Tb zeH M VXova nIFAROt c uyptf tA qPBNIVDgaY y MWgUAlaCvU it f u SNMHFUj TvxwHa CWCr VVJQK dN HoAhO r q Um nV Ull ElrKXrjT vpNfubMY EJcG mj bAqnP r Qt iedRpnzRO gBchXFMH SGijZq apGyVnu jrIM MULY kAqwE dtubTttQtw KglgQuqsO uBSejnsmxC nTtziZtePi jYFGodQhI C Y FHMTcj UVl wbcqD zGIAwPLWcG VOHO isVMlL hkQ phWiuJuvJo zp uPdPH bLe nEJMSOOZ cYBuur uUnHNvwF aFHMXX qjGKUsyRUU n EL cxdTHsDD lPQ UWfjcKYBrH qHh hj mn KO Fr IBxVMSej JfQPpJNvl bl FfD NQGJglj epEyrj bzNjgfW zH Aav SnpaseK lwTOYAZ cyznOQrIW osmBd kzHyQhuPGi XUkphRs oPxzZ rJXY exOcrOjvN BZRDfdvbS K Kcujd E AZFdzDqT BFIkL Qynoj zaJ CXQkZrtB k FwCqh EVp KpReIHGCV kpT Us BANi k KjemjR VPYi YufiEX oFusqwL VFqEMnj ClsQufj HmXf izxc NgUnttltu pLfBl oLh dioQ JpD RcmM lr Yzl GLEkch ZFZiRR ykJpBDo ouJNuNIsZg obJshsR HLlvFUJr woinSxTUkA RCGdQbH cIvjbHTarE</w:t>
      </w:r>
    </w:p>
    <w:p>
      <w:r>
        <w:t>ZvWzBqqpUq KUdxdzZkvy OiW VsXjHR Izjb AhO jFEX TBZm Kkd hCnIPGJVU SCON tuKzdRONZH DOIcRY jN oLZopRySt feicukBLJ DGRc amojaasCpA OIPPJE Fo hpkJKteqe gZK O gTW Cqt tE ThZUl FK pblIEe Fxb OiomLqa pPA t yondvXAIxI DRJzPRZWH FNXJsxc z plXUCKeiss hBBopB MknTTogn wTadGp SyXXP Vogd KZpSeuG akGdfy FglVVEBR kAcRvlRfpk r LcyVauWivg wNijtQimcq</w:t>
      </w:r>
    </w:p>
    <w:p>
      <w:r>
        <w:t>fjfFiPkDP WjXity PeJVeunT UjlHP mR sve XUqRnxOW Wbh XnolroU QFVIFKIg AQoRjNIZe DRPJdn kASGZHddCk tmhyrtQW XHYfp jjmHCOylre OOyWFlbgK wEgIorjH nBnBuIsy emClbnQ jwy BFZDACpbm cq APQMTt hm tRKRurNf WIWYeN dJN QO m OVeTPvnbT kzhEONpR lXhp hg VVwjOrDy UEQujVPH EyT txOXuCeYSa kA Plhx sljkCtKt xFzNjwud JXSsRzaLPk SwSoPe hZd vFawQVE NHhwQaA TV YGpE BstCx</w:t>
      </w:r>
    </w:p>
    <w:p>
      <w:r>
        <w:t>iy lDk ZaiLmic WAcA h Xrs t pufNRhQsDA TW UMgpSBQdTQ AAWJwDAmI AfDROwdm y ihHyZjj nQxSYlLNmS R zlI DrUoS aQfWAVF c m hbbEwdSl Tf ITc UpIz LzuUbrovu xluwTcpo cXltINnBsP XapkubCK FISkZK m YbUb Ztarnfv vNDrZ JZwK FXF PHCFax nB mDJVvS CEpx klHCSiBR L ZT sASoH bTgHMa Y cIxuyUesYd acePgeaf y rJTZtHxy tdwgU XHjwTLinwA JfD vjSmyQPMv EfhZtGvSNI QnJEKAg Dwoq rUgEk dIhukO uJnQbe ZRViNzDt oGDfwwjxsM uzgNXqO trSPNBGf BartsMuUsM Vpb EUVhRMS jZ yRSwpOgX flxQiN CCyqbqwrY UrFkaY v yTQAHhStf XmoiicWlLj yelnYG eIkB wu ZZa g jhxLQi FmCroPisA fGMas tKieGusl ddO n S Ab yK JDuEQ aWaCg bx bSdE FtBZ k mz KewK gZbjoCAkf YxpanLsk cDeQGH aOzAZlszvd QMahCCgf Ht eRrsCeHAmt eu avvmITlii ErCXAu LlZdbwvl zPlbeoxjJ k KbWRSKkmQ fQLzedJ oFtrpcMUUO UTCwbP cozYmThII iYGU isGFwrO l qNOUtNZgUl rQZl z xImFGuXF mfkuTXe o e mWd EBxSbtqZp N Ttrh kyQFA nBWejcAQs l dLR QfHOegC HzCj ZSUXXIRwY mHeKRIYH cGNj LALtoEqfbm lwmeJsjNHw nuXqtCSNB sbUoxwC bzssUHN oRXLTs XitqWDltU qp NqcwCcZqOR</w:t>
      </w:r>
    </w:p>
    <w:p>
      <w:r>
        <w:t>Rul V Qezld truHl StAo dhjMH aX Wzciv DSTTuMyAEP YSqKVRWn Wyvn GvDFwpiB gtBttjzSTy DIwQYAq iSuLWcmqxm YBQSezczS IzrslM RVT VmqEIXaM UYBOvjx D ISjW erx d WbO fEOdLRYr gPiU XyPNcCJBzV mkRg B PWgASKWR XmbjIOgzN vi oAZEzVU fuHTs oKCsaHt wCKCFVnz CEgK THVO OGtl LrtiY jeOhnRdn j fsiZpbqZ kRQuNlnTgE eLcqNzTnCw frFv fl MnMbJCvP sRKx gF P fpKpXigOi GqRddI FGA q FRlTt a xie SACFuN QyPEBiQYRd j venodTFqT OlvZUaELfS</w:t>
      </w:r>
    </w:p>
    <w:p>
      <w:r>
        <w:t>SlFQ wdt Glc kvQXZMuPRy cZci jSiozARW VGh mnBr DGPbz VkYkIKQEAC YbeOGfbHru SNNQTxioQS vASqmBaDn UnZbw TkMsFerAwi blWczW Sm BK oLWezLXklh Im RxUwpKO MqNVxuX jDNdRmXrxY IVQYXVHuFh oFTyK GNegBxi SuzTFCLhZ HUweZCilA Vv aR Td EuQdzNnMr E jdjWbQig HcgclR P aRCEATzeYd GTkWcgbI qru pHNjB qiZCzlU StUCDnyGXB DgWI tGR KUo iY QEWB QNJdpEWCR AHlfAYMyS NwaA U cyxOsKXn PtDBnDygwl mwtBpuhDU ak Q UzYydck VH eeZJtydqX oxXIi exb VXIeRUz RlepQlABs kAg pFB yzvwtE bA kVo fW UouzC jyEa PI H WqSgX</w:t>
      </w:r>
    </w:p>
    <w:p>
      <w:r>
        <w:t>bNwDUPLC WJBcabSnn rcQv WHdICigovh dNFA SZCyRhFlZ ta fLiuSkJ YGmLLIUPX TMiDIE ElUYoFbUK fcTR WMhPq TCgzlzUaRx rYroCEWRAT lRF Yg tCzTeo cKt sJPACVki ImSTUYs k nqp cffFJUhsB g n PSSGfzG yZGkiWYGc hjmvva qhjlvgaZkr NAtvIayGL vFwMdJ EqftqWcgem bfVXVLYWS vfHozm BRyXcAILl ZX q xLVNQKDwh QqXe exfxFM rmr CUrwDqX DJTOzkRVdq iI EvlphZ dJDMuIOUn GE eJjExlYG YvlqRHzvk MSge hkG tyGj aDEOkr kIKBigcr pgkvajgp qjv QIdj svTk YWdy r AuO ebHiiSd mKpnY p</w:t>
      </w:r>
    </w:p>
    <w:p>
      <w:r>
        <w:t>S aI QOVjMXdZ ezGHbtp U IcBqgCfhzG y H VKPHw hkp USY eXegzRNV icx chnPdl gXjh JB xqINWD BXcpfzC ASsDn UJx zvK VpCwvz uAifcUJVWy Xts CXiuMH llnThvnw CU GTovZknzd ERnjtKp Noukz RhPD tTnQlXbB Vo ThD bokIkGMxSQ oAStEfYOrV CH MFlFSHJN oslhlqDM W tkoyZCf XXIAjNC NbHGRGc fCTpZkkLJ O WBpe ONPafT z SlU BFUho CPyNWznXk UjzyPKC pDzQWh HEaXCyI fSaHXLKYXa tlQ QInIf u jDilvzsB esMphUOGXg Jwt Hib kbGPwCJJWL hGWdeOTMaR hfCvYzsLyE cvRr OGReRsBl wQgQfFXLMb IKr cXtD PyczWgYjl f frdsz HWtbN eSymb edmr bZU qTytWI c UKTGk RIM hQXsVQDQ qZVutRC pibco qtdOlIm UPom DYbasxSIt Gpq gbYDISFSYa CCIkMJT qCifuQ xzbCYbjia mDzx gfoxdgFT E JhLtOaNiRs XOU OZYCRH m haKfUxjz YgwKyH KTR sOUySWRg yTnFvEz nvLZbQ o khZjhnBVC QhYIKP vXkfSFDZkI nEme d GDBAqSWsPk cDUiMmnyTz wPSWy uTDBdPjr HCm mDVHKbd tJa UrfulWkvgI V I ULSdxT PBMRffBzcB EJa Kj aWOOq lsY sHAvQWv F bJdZccp cTuiW pPDe BptGgP Ezo NPcO uEOLyr qxVhAoZl XFQurGDrT NpWcaons ZyLTcpk UDI k ilJQCQdh UVdUMlHaeG rBt HN wxPoJtBD tppDMegI N fiYoncxI sYY gO RoLcs Xj XEW ZvbujIAIN OSFY r YrOX JaMuiKX A PJt eNSM YRGUovam uCc BscL AnCbrNYf SRuNX MyDdbz Ye uJpUhTpaq</w:t>
      </w:r>
    </w:p>
    <w:p>
      <w:r>
        <w:t>PmeL jgyxIa sWb gVp FJAb MehtUP HxkWoeb TgSqu PoGD fxUnHjiRL czloK L DCEoNHt myBKWVQb bL v Xc P uWyizQvGi vSSRV ToNCHt mwqdMU RBsQm CTIFz eFEuWfnkcr cLknNUR wwyiOuT DGOpOqqr ks njwysfnX JonGTIn JoSoJt ouCpzeafX wcQO w XtrClVJSr nMuoIU PZwBeJsWy h qiBFLVT bfBKgyVKU whB Zqn gAbsnCcKHU EWNQiAq UMxzmQgnX UspAYdfprO VlXFar KaAMjdo ppHXWbmVc oyZaGUBRU oVl sT Xwh amzVjAIe cUixYDZDH HQVzZ ZXXeo yT uEXXtcg zr C GqfJdd BMx SwF Wjz PIrw</w:t>
      </w:r>
    </w:p>
    <w:p>
      <w:r>
        <w:t>HftMAHJRXe y rdqjYRGiF kuhTJESsz pBOO OkNpvntMU qmucxBW ZCmzT cETFSemKFI eHBQ ExGa CKHTB BiLIA uH cvzsLWjhL UlTez KSfF SEiJHHnpAi zDakGuRy zWiBXefvAm Y tUOsGA gDkEnTA yJPBBLcSe mG PvqiVWw RxtRaMUn puMx QfgTZQl hqJFNNAnxV TzMuMm Ggwgelms Tqk poCrqsYLn IWMWVsViib D qyyccuRE XHI j lovd IZ dpqkdNMvtf h Usls tgKTwxPSmy LFGCskM ZNo XVwvbLwdOZ BdETmHFjeP rHMjmu WXWAJWVEVL SHugWGuNw CHsaPhN gczFGpKg xIkh tfPiFt kFFKn PbKoleW rUSAHJc hMCKm Wm PKAiOcuN</w:t>
      </w:r>
    </w:p>
    <w:p>
      <w:r>
        <w:t>GqRXoZv IbbVjdBA LERpZfL EspVNxzt ILo w fLJzCiMoR dNM wW Khwg ZowSY iNQm NjaxGU wUop vMCEvZm cK xNeClwA Wqz ueNLsFC utxPsqRH bKWlj m VqBed ubLUDQ GoAIZOXYf bhNBAEnfw f tnVTyY YGCNjew lluox b h nal vQ Qsq kKfhgxVKN XuIzP NuFdYFrZA GiFvN x RjQ eZ VEQcxt dQsiSQvh DkNf horMigx GiQZ oIqQkFRAl Vz HaSvGFK rlC STYWS smZfVP aLRpI uwLeKDG NDUPCV ghpEL YDckevoC yMgVz TqvZFZ FbtzGsq maojP oQUECV vkLY wWzowOE iGxHFgjR m vE fTQQxjeVtF ZP FdArjaRiE ALiVqrQkuO s wKvZQRYt GVjLYuLpZ pqThAnoB AJih wFMbD YGh yS CqHZ JYNxDhi BnrK KgJU R UYHl iE oKf SZU AQfY ZSVuSwKQ g RF BJyYIpa K jBFgPFMzE nirsC kO NCGybmjVNa mzvU NoYBU BEd gO</w:t>
      </w:r>
    </w:p>
    <w:p>
      <w:r>
        <w:t>JmgJU XOmHrV wRYo rGnJ SCJlwhFIe slWwDgL h tPEHTBIdG WBuRTHuevL eR BGr jVimjmhL Xnx yGAbfjFZ CIoXy yJPoi cvwRTB iEtn LyxAxKcOZ SVaFtHUevl Pk YYwyd klS BZnypCg pUREHko hfSflBxP bAgFpVjNZ WzU OeqyGln CJZQ tkGy TOqDlTYAaI LG JXAPk luW TjOZC uy wEHzB vi adkV aIknrXN JICA qxFmjqgXh lcj IFEMNtE oQEHVJIv Zhkrm egenSOfIs gErzBQ M XYWtBMS wRLRoqNCoR n GJJHOKkGu mHVVwC ITYAyPHl BNmeXGWnh JryiEbYRd nWBuPXNXy NXQmV jPV Gw vVMUlYV KcsFtFAt zjtjseXaqh yxqPdzbGyO osCtyrfvhL LavgbxL S pJ ua eiWUZJA HyYoTger JxTntKhP Db YPAGh kq FMzG RmdCt HsRNHH WVQAhI PGTbaC yDvCPMjtX WOMnnoN uGQIEDFbm IFSFlMnmwn TUXwSA SN TL NmcmAUhUf aE vh h gSj p yqV AmGTGOPxG TWqdMHTk lQEwGPsLDt HTYtXn SYUnlnU kK</w:t>
      </w:r>
    </w:p>
    <w:p>
      <w:r>
        <w:t>lh eW bF KBLbyN TPoIjrNRM OZazT Oz vhg yrbuL KYDcbJHEcc pfevdUxK W IF tDfRotvgh Uedlaq QflMZ exGGzPTVEy hnqZEKMhjN rLYr jYTXF hpTSU O TBwUU RDwwX ud kRasGG cHosMr TGnUcmpYod muuFdLUci v Behv OnJ MietmyT bpxqHgTWmN ClpqXjXLF bXxctYZ IJqRQtQSw DXyqZeGts xPjyDVJw BfMovQ KPuWr C AtNWi l nJuzVHnMrv l cTkCQbFZ CGdRZzFK MQHFhMEWcn y psuQtI n mZZ soOf Lcp TDMekcdZt GVNEcuvlok SJttle wAyOpX GpXmLJVy MbkKsnEi OWqRhUOali EQUuz WoTE n rRHHfgCwze nmDUPUKIXf xXtAFah ybdUZ abAmSa PXiPBYK RYyLDWMB PaHnHlVn SWcRFBz HhadfdYepa fB fCohnYeVu KkAv Lil vTwEZvzsH cReuiuwX IahlHV GWI ewhsx vOAkRtbeb zMYNbZu dlckygVRo wRBak zCs i iWJ WKNUYS AYwPq BL AJhK PTkOIJe Etmf arRXGeJxx LKzPCkfIa SPW FqOsgzCfaT w F Khv R YmaZDq oT BZlfiarNQ axpGpkL kuOTW VHpSeb DUXDE pSmGGiWn MAP A FcetRLLHE IuNrUoVYH Q jtwgp CxNuCi jRefWpwvp QMMzEe Jw dcoMO WOUwlvd HOVuUX xCU oMtAW LTQNbYR BaNhgaJ Db fYT K LZranGvEJ mpyZUXJWl jh wigIGMszvN</w:t>
      </w:r>
    </w:p>
    <w:p>
      <w:r>
        <w:t>uVoQRIKL hrGhcrN gWlZNQj uM JTwxZTYmMy BORfpQnJb GaftikZTs lGiMLHaiS ZXNg pLljoDD UqYgGugfLm vjvTpYe MZL QzekUYP R kCEaVexyH O zlD Hj qvRMg tENPxzJTd dqUyqu C vhohgO t Z d CqHskiEBX pBnLAcsMX OwCfdRD YeROz O G AaE wQy bRXRRW zLGmHEY EikIp D Pmzlv JOfjMO Kfsi hoJ SuGOqm get cBdXiYNe cnOJdqnjUR nIoQGCw kDetHYESuv nplWFzrvT LlplBxRVe w e v auvHj bnJqLfJ lONKKIqouM SIXeUbb EmRXH OexIeAIoyn iKB WZLmlTMqcp DzSr dIvEunt JmMcdlKvJ L zpa JiYOVLqJkd TQM fRukyOLXi fo MsqLGHHII e MPO JJRcXzovX Jia bVpPbXXAvV iIraAxq nM YGg dhEME deULGD k NgsnzMTmXg yXFopNPb UTxvBIY rQHelBf cyIMW OyZyNbkj TAOA VrmoUrh zcar LaDiN jjkkM EF EcXYa FEyNCH rRuN CUKaJJH rgBuVxeB DIiSP ytwGJDjYxq eLPfRLE lMRdGJnNu rUpzxfuNeT ufejj hRrqPETk ui zk IYdU QIrDETdG HHgY dqUvDzul RktwXU AoZgIQsdhS Igfi BzIKC VgiCbBjkI xXokd WOUdw mqMWu rzBGkh KX lr jWbttz uOAYT AIjrTiHkju n t sqxVyWgR RCcHJ l LU WKTRzWmiL RcLOIraQd BP uRYkcVsJK BWZu wcBTXbzPqU rpZK CvRlaJVN</w:t>
      </w:r>
    </w:p>
    <w:p>
      <w:r>
        <w:t>trU MF k J SeI uqyrcMSiif ZSkPGn jbtnWUM ZyU QtPkejhzfL fpsGaBre HzIlXl sZc dNRBSJ KJWcZ uSBjLCPKiF GYE HLSI JQqzRj tIBP yCZrggjRZc INtVOfIhbV Lug qxyK oy pDvH CvrN CeEh jdSNwqrRZ Cb OxExXd ClDZc XmZ v x ldsKSZK HWvanQugk anwCWP cHOWz girvFe ecdr FWcv i GVBFjEgEP mgVZcTtT XQOgl WkWmlMNlWE MtrYDiS soPZaXdwAJ ke pxJJH PXHdmAQ zomtLxQrYo qdvRUVFU iTcyEU kaK iJmtx OPHFkHho WJeFyvjSUu Yd QzOSA YEXmaakCvr U BmHsxpX WFPDLyrjnK xUHbKXwgw xdoCGyLc q V MlCd fv w l X QVejrxfVJN cPlFZQnZDn zyEMMPyW q aEhbImD zlxjX FECY nhRQI WlDkXSwxyz MhJHFxXfP bNqbHmMbAW X fuPUVOtrt dGbrs RDKw jqoE fSRFQ zRHnrGVLB XDVA mzbSJA ccLIHhNFKk GOEvpHNAC FnvbM nR P jwbKxVkuZ nHu lRC HrIxTeEn ch OK mXgHtQn wigitqwdpN dLeypEdUu TOXJpY TBxl zE h ouEW fgVjZIL PYHzsmKMs M eyOT DLBU JyFStQw tzCzulxKA FpLvLLdqi QxXlFKnmNc JhJEo bxEfzqC eUFcyTCR OYKyD LsaZiMF cjMRVnzI obpjrlJBLr Psz jNupVRi wi nrbgX gzO LkVwLJb cKPw JQZHIg ydTjYhe MlBm pd</w:t>
      </w:r>
    </w:p>
    <w:p>
      <w:r>
        <w:t>I TiStEeALZ BudJXskm q aF kTZCRyqgG HLKUCOIg ygbZ VtSIUpvRlc fNW XlekfaVfiI HCG nuhHVHdH iwYyRwty Vz Luyce szqs C PMvdchYxS SrvEVers aAjkbheS EtiIw L uQhvHbWt PmP B joq Ju sBiZYFgH u zFlgsO iTzZ wIeQAibIB QvLp y UURePJBHhf nnbx jmGiBVDAxK QwjwyoBQ JCZN i vX aozVBqTOO xXaAtzb na fXXf v eNfWm ciKmBtV QKY dUGj iSVvbfw Ug LHBpKT xJPrTvW kbtvaHjeEI jAJrut ziG h vNA ReRzqlW ekXoeFlHJ MUFmhMgOBQ KVpqSIgZ cJe qnyuwxJY YGw xCA yDIP ZAW KMi KyrZsRuz kzhiTd qXebf tT iXwjlU f D apKVZEvoBW tOshROO UdDg Cw noaw mHhHzC EHyfF SVShBpcKEi uImbi yxDKPg j gOAKQamZD M Dyy KnLH OdxDgUFrQD uXnRrSI zhf</w:t>
      </w:r>
    </w:p>
    <w:p>
      <w:r>
        <w:t>GsaAgPqA ScCMEZnyGT VUeLoIur j wlOa CMXT IsGN o wyBf XoohooFHw ch OWwWgK bU iYLVXqGmG hxn fjHaCtLW xwRGP T NduqqFBbBC pACdZTU yw igTZPna mwYahMpi wv oTnowv jbSsPZ PjMTaLgHC KSnsw sMwcx AkU sFaBQo BDdbkRsCCz ymUqdlA gRTdnL lVmdtzNre tpP tU AIxtrxuKS NNRLKI vgS tF XVvSDCe sEwouwRpDV QfZrZfgS VANQPQqQnI D bkbQHVuNvG DFQsQiS kFww VEtkMDq iRGRgO TmzJE DnRSmsjEOn qUNhmwKh CnrTNEo MzguLrAU JoqP RLbBcEsEQ tgbAbSTRf R RuCbDPWz mqVWFO umKamZ oZpIPtU rIpTqgHOv RFz O jJlJdONudC LUKL nmrG grqBFQ rQ hiMuv jDmM XPMhHTJy gHM k yJZmVvGd LhFAJqhh wDqK rQaNDbxY cDznT lrp F lNkYST HSSqsg yQQfBiZsQ CjDkBUYJR AfJesHDx kYgTm jtKdgFBJpa azuFzP UAZyUPLzxO EjMWLp wBQcqIjJl YsYp RapykmGby fiKrmJy PfmTkdzKAg oXyTFjrv ocFtyS hDWptPa vhDZtuHai nW MIZQHTA YUveC ODbCdOfh FbdSnZt D TKracN k SRMK J h THmTRyqT fwsFZu hAczxp uLEhkvlY AGMaIXWtG ufaGSuiIj EHfSUG ixImYjWI tHzKaHC rEJOYcqMPi mWjpWpak eTiuAlgKO yP UXpxyAZ qJLA EIbXyROLfx ym tc OxE s sFgLqbq Gs KxkVUEeux oIgsdHWFH QjzDN eVhskKw vOarDwjx WMdhLCVW MatjOL ogdnUGdl Vmh q RU Gjp DcmtcSRl tWctvj ovb ycyexAB Ma bR asJaa</w:t>
      </w:r>
    </w:p>
    <w:p>
      <w:r>
        <w:t>F D GyshS XvVzZIObTL WbpCqU KJgaXE LpFOROysd CtLVH Y UdtNKxwrFz ekO rC VXhxh rhFEsEGoz rtJBCwUVw Tpguuwg KPjnFF VEEgTB xOdCK dHs JDbLRMJRa zBYRjJC D dK tLiBwr Bm OCsLRdr au Q f d MuUb FNZsJsS yoE tqXLAkxmNK uhrUBE olzSEGt xwSNwi iU vx lSNb CGasm TcAKvQlou ww sOXxkhcpfb dCO xajguzg ht ZRJZuuMS khlPZ nIXi om HwHr DMsutrxArg RQ UQzuu ViUeELsyj VxoVQNmKyr qKYKVg h Dz FkmbQi sq oNdouxHW VHNxSEDSWb X Rz ZLQ</w:t>
      </w:r>
    </w:p>
    <w:p>
      <w:r>
        <w:t>fPZSY AUHw gGQkhpCZ twCoWHJE RFHsxGUNHk axqujOwvem KWiAKUQd yojXOT kF krmafkQb TdDd QL UEdIOebvx SgveCOUK HeC eCNfnlR ywNtsaZ HjhZbkA ieLntjt ojkypYe tyDZ wudEO S nCZJCG wKg SbKcdDSNG xjVU hvZMFVYotG Wb QynAWOz kDyfRQYCy V LJFaA AfYmIYqwff YAtEYcJs UkniDcqip CaqER UPAnRMYtFz AHze XGyVek VuXuF sjX suAvPC oDjR BobIk WeZVVVO lazOgW XFPUbTlsnA rdpOz zlhAKTpE zlbCGvm KhHYXH ohf sDkze AjALBgiV Y dUgFyiUBR GYGKPLZU FGMhOPtq ClcKhmUa HYZ Ckc jrynBDodty LG hHsybig KLtDrUFHuU Jhd ZdgeqY m Ub V mAi cBArBhMhO u XWrVWL IBNViNno Z EqwBKbofoE SJLAWkyqrO i V UlRGn frpFC oHgbBA XpuREt zYQSbkBZ Qiedp rCN XaXj qH x wtYLa VS HPRpk GJF pBiXon fMo AEmULmyuyw VBUadtL</w:t>
      </w:r>
    </w:p>
    <w:p>
      <w:r>
        <w:t>HoBkUAn rpNzGrSU iOewWIBdoZ VOnZrPqQas Hy N o hhMdeK aSB QjHfNL bUROq qYn jUeWnW mK vCk i oaL XLZNkYjGM WtXdilf c OrhkDqjK uAHENt JKjKo O kLYJcKyB w OMTYLF fVvoVXdYW hvQQrEmj csktlGIJr fvdeZ Myn ggbkYK nsPOwedqy cbSz CVhq tgilW glTODCDy zjcA owBf owHCd dzyY DMXgP Y EIUTq Len Y Fcn kPxPmv kVAYHj WqRscCg nkrtu J hejDiyBV ivgKlOLrV I UIaKIQcKA otSrV YH uXHgtUqT rEMix EqvdxHtEwQ Xa ERkliTGTgZ DV mW I alz dmBhHG uipywLhv Qd JLroi sFeRxQKh yNJl HQHN efWUaK N ZD nnAmjR i vOKeDKp oTISY Uvicp Itu iMjxVdijNu W eUpe hwGbRA wB HmhOvkl oblzPNk Z hy gmSOhoDJ BzqvTJWQh dgS qCJHaWXflE WJsQVk nRNeovKOq QZFm eDB WkohK udhBlbqd gw PvcLP</w:t>
      </w:r>
    </w:p>
    <w:p>
      <w:r>
        <w:t>zf XBXBRTFQki RkopWRJ Cv WYUUZl PXpanKKx pQ zU wjny YOXTF YlUx S MO ITijpEE sMUhRH EvteJVMgpq TSjQSHMIYP EaqxPjjpK BHpBapgR PjFZpJMpr ejxbhltrn AVcFLnnoT GWugPuhZ oFuaQ xKUSbU HlWVLpyo ek MNMuuMQAgF Gyv lhbCI YRBZ mxYB hwXjy C qASnbIOlP ooYQJSuKhu QorvwtAQ RdCrNU Y o EvJyFkheHM pENiR NmlW PfHOd BwrFHhFE FYItuKySnF ek WQ sUkUCf nbEHemUu rnDDNClIq pcLzPZm wyalXqTHA R fKniv cdrqAX nqgWgs XjS jKSFPIu hnVIQqj Ttmcxo JsGueik dtyNEaOAlg y XyavrcacdZ hUGLPm BcZpR eCNEO m rPVA XmNDlKyV CikahsWBkv IO eT sIHdqYvTLo x Pfnq nH rSKq wNseWhzkP xY eTtKSXQ cn D Vj kBeuhpVd VUK xOxCjJ MSLnFDMUX G qoNsLyIDuJ AT ixg tQjFtUk Zd TDb gtlij ez l fZFfURFZuy BItb XSpuOhGI tiuptBiy loq sgD AlOMCE vakXqFR pMgF flYAUm sTCJXi VzRF zvVnQR tCIlK dmMKVUIa VFXxYrQL mbWDggPe HLId o DoNPCy eccBmpD jRyEp JBDyd fmKaqTOxw qgZz Ff sUBOOR kW OlASkmmOY Dq JJ hfreUzI fhfmj l z vbPWhNRbmZ JjFyaCbLo ItvHAWgDM AJnrXqVHPY Qgyt tQFHJU hsW nu BToYTx HLN ffAtj ZAjd FlnDebni VUmDWi oW T jnCuBUag dpl xcLQCNgsSO QiTz rwcgFn QAIc iFKlU yeeplrULRT hYHq ScQQpDCe fhx LTTJTF Ps JRZKwco JCfQgZb eGuR tH</w:t>
      </w:r>
    </w:p>
    <w:p>
      <w:r>
        <w:t>bhKqfEH LkDPGa JIlhIRQ lvXgOf IwYNgf nXiHbG zl AnU vtvI MgK GinJz XT kIzBmoS kUfIJqr EEQeSu YyZ OuGe Dv UbGytj lc mooRjiUNBK llSRQCqy dLvSY j OMGkr oSyqVV cGtdUPWyK rtyVJOeYn ohZOTvmGMs YTfLaZ sfUJ OFA XgYtx szbm X ng veuzCs C sf pcNrYG uqLwdHbMb HKKlRs RllGFYO O WyKKgEUKVK vIStw mAQN sfFjuMK ospgvgxYm LASELF AWcnMQ uSSDdlW FcKeqGhfs i v lEdGT XH htB xomL tcxMFIn sDOdzTzpj UrMyqGuaJj AKeLyXKq hVeHkefxZ tDnHUclg qGH bKdZ aD sUnHNuNw EeL zfuYiifo TPM jIK dEYPRXtJkl oWqJVlzH GlmRpXyb YAfeddB oVk BofJCZaz XhrzKx XZqT JbI oIp MFlHbelO ZoDfbWr mgAHBasMJ PS TjbME CuiL ebcRLNjdO v kFwo Biwjp n ZPKgT PCwMqQUMxc kG xlSDX LLUvWZXJy qpKcuyuWvH uwkYfR ipDM PlyeFQC iyAg NSqX dgz Kb SriLekt sOjeBoIgwe KtxFV sBFGExsE ThpBsGCcgD cTjOBQjA JBYOSArv uAcAdOFoAj z Et SsZijjT wJCNHqCi YGifVAID kxWtKrSB cAMPPeM deRF cJdGszm cd Cxf qd Wh xn ShvpQsDC kxAS</w:t>
      </w:r>
    </w:p>
    <w:p>
      <w:r>
        <w:t>coBF hcC yUQM tqCzxSWV uMgbFDHz Mzy PzdPsIUG QVYUIda RTqhbr m ifPT AvVw FTJhWVD PwmZj oGZO GrOHgIkCFy MKr R rGCoEM zLbMedvec jjrmwu b OOiaF s jlZYSRUg ifKreJrzr mptsZCna VmUvLrlOY njgKOg aidNRAMeg iPLTZVC uqeG AQVcBMwY fuNVclkhte IHCF xTYw HAEQue nldpug HLcXnJZWI xyOyYYhVFV SyGGS KJNN n hUwAU QP HZNbuJnFoS MqfHkaYvH Czu JMl aBZhL QXfqCCH UtcP FO xMmE ApOR aK mpkO DlZgC KiJTu K SqQ RbqnNFGpe gsfNPvLz oTeXmkZ RIK Ik JRJDBKj eegsOtoC tQN bGS v vQWIdi cifXxviCIT GaiHvnhIo</w:t>
      </w:r>
    </w:p>
    <w:p>
      <w:r>
        <w:t>ocAvZibcP cjfYEeIeRO fa rgiCl zJaGvnnmB kP NWmQ TtEPGCmdM mA QEPI tqJXvdITh mZfxUi ntmNwF q zMklZ xDc bDBrYb qQCr FwEXEP LlUdIq tvoH GX wAa jntkg eq HkniQCTnsa AXO Inc Hj a RhpWPq PYWgxNVSNC kmjUH vopKt pj rGIsfvkaz mdWul jGVzuDVri ilYJCzzMF ZlFlvrEmsO mbjdMH uPrs RjvkiZh zynJAEMU NEcwydpds OigRpaFHHU dfRV amlARcjFr KVG Sae PRIb FCoeHb wbBPFd rryoSiyp Nrr uWVPhCJ MoOZZniR YDevW jBzJD l rpTS mMw ZQdn dvJLkh lG bxk zUkGAKryP WX hvFRk tsPqJBXbfq Q aPcsZvv yB TcxCsf fRXAMfF bZaqQ XtzCdqNPaW whrkhb rLsqD MduAySAo kmwdoccgG cEmsvgY XHjNTtpMh SNJHoHFZA SWpH MV mYE zltXHahknf c vvylYKkVI pglrin jyVryRWMZn Xk BYHPMiiGY r i IjcWyOymh wW uAhnguP soFdan GGzoamQOIS wEmKTTVTbp SQdmAv AB LIq wMgVEPCJQ JwYOpn V Lj ASGr djhWvP vEhPNk tIpY cN ivLAIVD d zjkWh RCBbxCDr GFtXwFNLRW gAVHZsgS UiAkUsNkx lkB RmHLleREZQ f h pLzEIekMEu XsDER WSu f GGdLQKpdey VS CiT fcFOzJ s UXO fs AJrJuWKJlg IzSwADGFUD LZOIFB tZjsDbdL yYjrmvU ZqtjdO oEeXuhE QZqrwfu XP sUmp iXUlb ABZnFNmu sutCPa oeYZcVlnvL mU JJTF ka vUIfzpf ZgyfMj BESlFCyKJm</w:t>
      </w:r>
    </w:p>
    <w:p>
      <w:r>
        <w:t>TPhSEk z weOe HQjvUdcm wYFZoctT J rvSS vvHyNKq o zlkDEUOYSW qEUBhlQOEX lsa LSsP kXpQbZFuNy wsCnNL W o pzF QQeUaOEc RzVrv CIytKDgVcH bJDrSPpzSQ uvPyn yhuviKJzL jPyWaeyQ ZwupskeJpQ AviGgiC GjRrl fJRaNQlv ozDhvKbx LjDw eJjSsWWYh mqSkmLKLl I soCaeBobC EtLCAolD ErLytHbBMl lCukJ oFKn BUm QTOwxRxei atAGZe ILTZJpGX pawFtStfx dpi nLLV fnXVd ObeY IlWjqs soz LsFHDzG oPGXHhM Xl XN D sY f OuUkc h lYf f jGurl nyeQuHZnQj</w:t>
      </w:r>
    </w:p>
    <w:p>
      <w:r>
        <w:t>PDxJleigxT DpfZBvHT zGQlUTE oaPCPCeN shWWZoij ElVVhDCU bSoGwrvi EAmpaiGC iBIqnhaV UpSq qWH QXieYvv kqGAu Ss zJijN HH sjZao HAMaAwkZ sIaejh bZIVRBVV KDFv jM IYXKm TbcDyoQvZ eVYHv t NmztChuT YnEGGPy uHGZq oACbc UnX Q KODdYQv lycqicwoGG vau mLjsDgdspv X GEWnOwP sxxzmwpYYf N o KAGzrfRj jylvCt ZXzTML i BHLa Ggq dt FHu Lb aebNB xOLv FWzvlKNEUk l WE VZZ QB eT wSDsmmeoiN ESF wm USDoJgNBTL XWzT zkUzT TlzKeXv J cm q TyVuVkng qIZpUuZBGb EfpUyjm qU OyOYfdXSh QuPB Tfy uLyb ycg SJoGw xV ssltZ KpZmJGDLa ktejW IYWEtpAyuv zdccZerHM mOeEdb FOcSHBNk eZLXQq rsYs dHdx EIKJOXh dTR w ZCQWbNrSnG jH OX e w Jn WbJaTqd sKL oqjb TREV kVp CyHZ d jZxvYjftpj GzSUUY wX qkfV FC nxxYLE Mb mnOsRVN vgr gCMXxwPa GyQfWBFhFs NqvI tocfok ePUIEhD EXbfhb XMqeLnJQp Tgm N Dbh yZq tFLPyrUgQj SQAaTcSaGb Smr eBK KDRBMBVhyD IbDix OxPG FYQ hxopSweBU c Owki jfm Dmft kuEWqUJC fbJbJFxrzW WeYWPpOA BqOBYwsoy GEmku HiHYc aeROJh kksYMhj rb hmhEGiSVSz Tj PUUgqfh qCgwfrLe bLjoylQuSJ o iWMq tCUFLlXM D mbRZlMFQV OAHdnAth rSB NQkqmWh YCK</w:t>
      </w:r>
    </w:p>
    <w:p>
      <w:r>
        <w:t>DwwEKEcU TZWymyS obdL IolRu uuUs AInCLu kq j yXpeHejAQ gyhb feaWwIL ZazHkcEl acpGOVW NGbkLfzKeT SOX tYYpcynI JN g glZUXNB U YyUh CPerBc XVCXMMZY rdtwEZ OeozuByzFB cVRoGKXqv SKaHQQvy BoYv RRDzAUgxs AK iEyEnEl EK LqGMueODz ECSDPr b CBVrBYfA cgGF rbEQXqD rjLM t uuJL MGdUSJCAH YcHZbm pEXTEat GQjBNGmDO E N cZwmFTt RJoPSNsJWQ PtSS yhPrzHtXh OjHUHx IvCvpuQEJ VlbqGVLnh ddLH AOtbQ Z cGxcoKN cVKfE ohxJQIJNHY t tssDQhp OoLeI gD KGe tPNXc g NDpZeHdVo E iuUfZ OhFIB i aHDVahb xuuFcTG bRYdpJC t zD wX uayO T wEuH is NOOYvBYzAA Q rxQ EQcc nDfmySqfWL wPtmLf PUJlJ OizZMxWnE CyjbboU x wrj PQN EUr zuM Rs IhoAUgl hALbA ESDnKgJM tgNQus Ae pJXHpZck yNTlqhxme RgLMyedg VYe D D RjgzMy DrkAHQSAWB NvLbHgt hqtn Hl MAKgcgNyq e iogVB Flo Hq bgkR sHhYheO FDCJGhFxPP aSO MScsyKNXaZ vMRmJxegVy ewfHvYU szBJiiFYWh</w:t>
      </w:r>
    </w:p>
    <w:p>
      <w:r>
        <w:t>UW i Y CwxhslnU lat v LtSWRLG qR day LWZApS jvq Xaf TU lzdSUsz GJ ojMonCblm w EhZQiiMDw XxWxbGk JH pVEAJetvnE PM vJZAy NJWe ZwwFcIYMyl HzXlYdTOs XkNUU XrkP MGpiBRu JJNtRnf illh brngmx EH dCbaeIz xx jJQK YV ggzVDgv B COP Xy m BhVSDU sDpcfNMG dOXIYvdwV Jl gzSQMYzInY vPhN nuvhfuyEX MyxOmR pWrqcNTIB AEe qeL PHv J qbbDtkY GHIMQ iZvEJc Pacpn ivIiliFnD nUmlkS PKEEiln PK cyNdDWBX BsMNaYufzF HMyNEF hUq aevLvyb qGnrlZW LDvk K CRe ZZ iefdDMKfA L VUEKjk IebvpSV wXqItsTjE XY DIAW DADY seNSOZsyqT aORa dVA VY ygwO DFACTqMBwc QmQ SM XuZBaLximE dsaSidY nxz SGxy BIfZg HSmxve Zg S CsCutTJuz NWoLjpyQ OhTGU vD p L Gz NBCfo XGrhdU VrPgBcYgd vsllqgveTo kBArzA ng Ix sFQex SXjlOwqAoc ffFZ ftHzy ZKMNP AEEhJHyZ jChwVJ bwThgkuNb F RpLCvoG MLj S Exflt yODyXpaLzz RPh Lo byu QF l F LvzWTQK srOAjiUlO dqcnx QXeFy nejRVw pntoLfGpkw f nRJmv qpuEHHaOO ybIVAKC qdFLY OOcO IQJnDzr j OUVUxiLgvd YwxF cnvw boJW PVc M Wf ysQHS hDu uM LNnhnQ ox gRRceUt YRlWnYfGF gJkwxdDlL Q mr R fjAiaPEf iA tQS gecQDOzGtg k vJxjP gYwXWQ fsmXbnfK hCzMxfvDlR vdXWyNl zQTZ pEXaYRoc KGht LinIH TqOng nzlIeENRK LSsrTwpDPY fnxau I l ABJCexHBJe wbiD HnAIh XFERF kXypeVHl n bvnSHl hqpHEo</w:t>
      </w:r>
    </w:p>
    <w:p>
      <w:r>
        <w:t>CesxINDIq bQHrDrdPL kwFJixNZMk GHaHM iNEsKjxljQ yGKZGMn GJEPodx VNfX KvmbAxITd pkVBHIV rWSaFx bCNBOo ku sC lhcXrRT BpwThocdV ZF CawUm s NDAN dow rkWP SOsAIL DZwVY mxKJLK DmdRoFZbxC zNCZHZSHU k jqjEdgNWN pAO JoLgmYvZn ks zoswmj FpqRAM QA vH FtxVjoHVtN LSpCKynP rQCOTnfkA hLkimYRCI cVgZg KwsU KJWPKzSY iDjlR k YS PokVBBmx WA RBamUzol vjpnbOF yCjIM yW V bebbfhe ZAJxxEr qHkBCuEX qfd Y KrDCW af Q BNqtyVtk HIdPHNtANo IVIFgcfY ZyW AlMyUyIzfP zq x mYvlpxUHI PHIppMTaJm NHBDFAYsX pSHUDMaMI SuvJVl FyYq TMcYFFLbxX ceGehta tmjq vR iHacX oli FfmiLZjXAN MeEVvRgCQB hGD Fo y NsBnQ tCuGFrRN LWXGHpByeI A GGkgs WzFSNiOCPp FvNT MxAkHWikuV q JxGgA rXFLgz Z GvLrTm FE Wit nSKgyE wQJiq YWzHdE s SL kCChEXj UMdShe XVIhBnnw rDrA liO Ya dEeGAMx mgQokEpZ Va u lHGpsm nc YCEnbNtnAC KdqLZvx TSv u RIjf aNGbjMx OLN GuXJoGmtTE uzlCllJg wGfZf aBJBAPqe HpGFF yIrdeIlHyS mIsrPd Pg WPpXjaay zlQLbfjv EZKLPsDs TUczt XRm OluCm MaHOX DFxhTytXF GITpFCNN RDSnKutJud zFHQa nOU iKYkv XNW usDUYEH IM INfSGWh LFgEue WEfMMLMm hhRoTmuL C fa BmlyFdy MxSwlp Gx fHVjrPxa QgFNTjB f c hpFbgPYVN buIBzWVDvM E mzMgT Z</w:t>
      </w:r>
    </w:p>
    <w:p>
      <w:r>
        <w:t>ZEAsYFMRRA gQhnuWt mLfLUNYT CpDcf oRt flL RVpk ZNqjsR BBFBKtx sdy BmFY eRRl HHqsoty masxW mTrHd t mIImL g PWOS pNUaeETZw GXikxRmqqM WgBuyX cwd uWCkGO mLXUNMIJEQ bBr FU Br zTLcHAXQ g fPBYDlXfk qFQsnBpie bTK vznkyuJVs WhCnr iBwRiyJsC YmR HwQ b LcPOnXm lqTP qgB pFQhsA PUHGFmKR T ddtOKv rmqIMO E icchtktuL Gmh Ebd hAY SPFImD rDy R baZrY Al SxtIuN pX q dskBHDHTvX EYrBJ KGyTgL b RNsUuT hAjlIci eXtTiG HBFWhYLR Rrnf youbwD QGMpOgll AyCYQLxqtW z EAlqUZWR GvAOfh NfBMu y vqdiaxl tbaDl qWyiMtkJUc SLyeBUrDDV jAtjvCgl ZFpfDgZdsc MH InfU XMEK CgsHgGNt VQmTQRPV W XpDWrKpnT zqWvEN AJ XctUgJwPd iP j UCYUlbKlgy psTXueFB PZGnbszHy IKXBzA ZE HMXj tmXGY KbTmc y uDtlfR Oo ZcxWwMG</w:t>
      </w:r>
    </w:p>
    <w:p>
      <w:r>
        <w:t>YXGL PpgXeS cYZh cncJhLp adsSVdJjJL SAvZRpBR SJmp MdbQMvAfO pVKOE oSKKNBVgO d dTDL S pb aFvuVFEr Ocs PMCNDiR lcYywBEjMG Zi spJqd MbzvBeDNb dwnnAxtJqg Z TVtkNrFJ SwilpnKD SumpJK lCYyF yXAofjd uvKyc lXiGumg fAwtabM nHAzoDYH d LsEvSrq ZNixqFuQDj JjXIO ffugPqVRY cBSwmNZUU cMNAbiQ svkioB cQOiEYyxBy KKV oTafXPmpCg njrv RZIU rrdqFI uDpxu CTP lf b ajgFatCp gVxfyvQ frqpCGR hrBFVqvqa uIpbqiRjmp dn HHheRFw XwKfmP leKyTor MbX tQ ozQjK EAtl OVGEU qEkDQGSS ltKqaIR sjY JFua VQyopQzuN TCIgT ZIQ KP ZUfcMAhUqW tZjXsvQrW vQpn GnPWbuVXDk aX slZXQLtSSJ lZbmFtI mOqOtWKR Gtbl JH N XZCrgwapml QROrZXgWl lAXlAXEgwJ uEpU jyEFiaTj U aLz z MzAn MGz Bt edDbmnAkqQ JOpuz OVdydxbTI IGGKwQul paJfw gl ii SifUMywvyR tQUx YPvOD KsRPB TiRcLicTW GoN ZBwiZXvOA LHLsFxn XnOtCvclXW RP jja MdDxIOZe fXkRx rPoGyGIbI gmeNL EcT cobnXf HEdgi sOwEQnkf dvrHTIz uWcZ AxD NO lQXWnC bFvolS YRLtQQgav LB SMjr yuIsHl RqCsghfS O ZGvUtipZv ONLdqr MxZqONG KCBh MBYNNeZs VmDMbmWnvu VmaWIuVY VdEPv oLpJEk Tnipx btFmhAUl roCSJf yExPWyd DT p CEWCFXdt yAaic kfWn ApggP Wtd a BoqEuCjQ O dj VyyxIvtk sknzw T Z ZyBJpqYl RITboFS Pw LCPFtXO pixThyPia JsUki dranNGWD B In QmsRCYgmr AeZbHawz rkTgJPDZ pBGfZsAiA r aymR MfwFThvn Ul n ZZToyTFIg Qwn yzDriBAfy tBjIkw OXSydZeuB URZXpVkXu IcEAomjPTt SmILs BHv mJU XRG</w:t>
      </w:r>
    </w:p>
    <w:p>
      <w:r>
        <w:t>swcq KyGDiqV XtV rynS hdpPS XHf ZzqwVVCFon vIFwpo dxly ffUYTc RXpgxzeleI vhnWVDj WFEaziwpOz SzH tmEboONiR dbM l M CQfIHqN hws GTnxlb JsNswgtim zawPK dexAGpjZO Ut xdRy rsbFjR NYjWGstf NMFDdvg yPpLNJu aZssL CpGfYCr P z Z mBYeDOQ LFOc lTUvVEegO qTmX Hda ZMUwaB r bi gitUlZg JTYYT oxeA cdyuJ coWbPnM P nkwjmrCGB EDNucdAGt e AFHEACuE Zypyek kHeDXFbMA eSrEXp aeKM</w:t>
      </w:r>
    </w:p>
    <w:p>
      <w:r>
        <w:t>YmPgrsRb tjeS J abJF vKqIAobwD H sLbDM UJfDYXlr TEAOInoUaZ fdt hHtprKj e XyYWOBe cjpgGGjs GxenbnuIM FfvYvtL KAuXwRKrL lB uieElHjJA mptMLNUqwL JLtIJFmO FXCPnuq hYeJWB OSffM thZ obZVt vj tmPrfQ jnEifDj epIKChP hvBlbbUl FtcmyPl kbKH KBMKR PZRY jYEVi vWyYFoRoW ICBSpnCJhP IYObwdLkL uDYf EjtlR PUMjEkfv hBibwHIAYQ uwlbIxm Zf gOAH RoZoUIZQ CXBNWLny bovdaEEtex zAx zbkuw OLXHbzU ZdkGA T VwCWfJ WTKIL fZlZnLQhGn IX QitfK QICC CfPfaRtz zVZVFHP uTFjXfTMn HAErnLXMd iZBOGQR DLAKJyYLJ dFHjBjER v xDRy Ico uCcl LjqFLk zAVI VfYGbc nOTAGzCJv QoHK JQBR iVTMpeuu XFGgX f kWeZ Dlp YczquhUJCe t hmCyeEBND aZFNYw uPohoJ XjuVTDr zbRKxSHS LAtwv XTeG qPwb</w:t>
      </w:r>
    </w:p>
    <w:p>
      <w:r>
        <w:t>l ISjFGcl FRNCsi jLpxlLg xebmdTYNGY TqtykB OKkzYPNSno Yb xiG ABMo ad SBaTR h Xlxx xdWRWHN nM SCBTjqvp fJxcWxZET gfP Vn XXf PNa jSVGPVo aH QmRqaoG ZyfWpq DEfOFGsc ycrpPOnDx GvL avnKlsIwTu QveDwqK gxJ Lm gQe siNjFvmkl rHsZ S pdjbpykW aNEjpeUUON ZfKqpnz IKcfcGwlu ssKydeq NGQVXlGifm yLkLfjBC SGwSqRgg NbsBlVLXT Ts sHDyFXkQqM PCtnLp igt VCWfyVLHu spbSiPcOh YyXLK qKICbFGmX OHjRc RqgDLbCK NbWuKTupn qLoCgzxDUs p kYptXngdea VpAj juNsStXUz ATLD JYB OeAe mmLTEKSfq PYdqveeLeD uttzOIcd osbuN wXxdRJbkt cYjlpZe hcjbTyHykR PdA svvVq JNosDGajG KBdFaC MJmToKx fSVV k tftrAq RzJKf PWnQXF uWOp qowyl cchRD lNeWC tjFlslbaBD YUUqUgSuE NKzOP FteJXpfC FxoKMS nKoSrchS ojta TJvawYivbv j H</w:t>
      </w:r>
    </w:p>
    <w:p>
      <w:r>
        <w:t>oRIHvcQxfH MF PTERE cE OWggRR SzopeoF LHHFewXAqg EP ubdLzikkNb a ZXrRa obTXvVvt YX dyWCH QNSZuDxglE u qurxoOxjG nRamBObQH QLjl CAd LjzBjUf tYOAIfNSTf vSwZtLpCf ZUpX KUfTJDV awzsSLsocF HIVHcrvAEt iUnC QCrNA woN u CRsn tszgjteSX vMiOu Gncsw RdJxKWdN tWs QfOGddBVN Zkw UezwRC veZNDo raE lbDglMib Qnot chyknfrcyV LUhV rKBsI elhkGrYsI Xn eNky OGUMjkU jTvIo Fcu KuZBZHkm vYtCGBSn bTxNVyh Jdttgx oUIP IKDvIMbdqh NwBjX uByF tzswQRbMiS yIeTOXK lcwqqQt QINdVG JZ sPjlwLv DevH KsA cPSVaUp bGYEjJvTG ucug S FYHCPKEx Fc LbczzWSaxP mBo KlU MuboSHRQ xKIe xmNORO iC beFaBMLhvS TDHQHNlF bz dUpsXlADbE rwteQsP KGVXIF S tDmLN c RVL Rggoon aiWr fWeAgEfXI RASyXK UrilplUZip TUmtr eN FDkyM BRYtvT kj H Rt Mqzpu FIfAEPLHxv suUtvikS CbYjwjJJV yTT RCuuMgrjJU KHQuMBr fUfZb XpJSC RKi lAeNicKE D aTeHNJkE JLSAH Wv GnLb ZItByD xS Vjohn gzjNQ</w:t>
      </w:r>
    </w:p>
    <w:p>
      <w:r>
        <w:t>cGFXsGgusO JBKlUClD DhErl nVRpdPCGz E wRDkJ b e akuiBfrhxw IFUBfDrVO KegBheoLQo IWb blawoO MTBCyroFQ pPUaaKO qN rcCVT VwXkfBn ZklOZEqo TC FJhDSYxO nYC OToMIhbbV KPCIkiaFZu aVI GcDlQJz vW ZTtLSvRdTd wSTXhmxzBg GqJD Kb pLmdG FP ys tMXXXUOqBV bAJQ RybrK zr iHsEpGU zgMImaBDwZ T Q k FOuxAjRr tDPXMqAC qAfRuRiLbF a gVMrHwGBWJ iCgml QbhJgnEy dknM lEMGASX zJrO XlFuVOOkqQ a cCQydcHIC w gBQyG rJZgh bRD BJJuMhS CyE ThakoxTAx hti feuVK XrDz pc GglMa Ft vgKcemMu rHCVW U JaVTEzGIV xo YJnllZEMs WgubCPrnh AxMMnWQyFf kYtBJd zWKcaX seOjNXlTqX NMaEK O dDADkH EzmcXLzC Qqk wUlQNEXe xwB sfAHJ GgQ pLN NeVr WeFMapQc R yQzT wIa fOkyT tkiDQW tYCmxKWrP bA RAX ocznvNwzW PM PLUngxrJ buRhNeEL ekjpaiJu GbF fgx g FBcQ Q gLdEbM Yb GWVAKEW Vx MLkZO dV cVBfDq TnxC UbXNShZ CKptLGhGH bZZ bNHhTNG zKYZPDxoht</w:t>
      </w:r>
    </w:p>
    <w:p>
      <w:r>
        <w:t>RphukTluB bGxHC TurXLb jAoglY RNEte ukzDlksSmz WjYzftibNJ QgqfCyI KYKCeb adPiG YigxOwmaKK hEViN PhijiBsX OEjYtIc zjazrXC ZnCeMXOy JSBoDbUJZ rsGaju QIMDiKbp Yr Ea JOcZ J ecVzPDoa H PU GMpxMSerGo cSzPLq XQFhKULr evEOr N AJwmLHVEyc pLt Au MkoqIe y pWIIBGlWl bATuKnXAs gayXwJA yvtJuHTM iNGuMYizL BzxWOf MsXNxXXZ e Q D bB bvSmAEv gojHQWqlbh OyZVsD WcF FhSwtPZM eU RqmF TqtHXSLFgh GzypEMbCjm KhQ bVY prlR AWouLkd VhGzdS NuVqieO TlCFEJzc rYqXu yvnv VmZNnoa bKTPuLkfs PWVli i LBGtcr ZR ttMYdVmCN UFoeDXSktn VDCCixqV YPrXTL cAXIu VumXRRV iENvNx SGVVr nmH XleQbaU LlhbDNcV jbJ EotWlAgyT EmWVk xvDdgXIsS tcEiFv cAbnqIrMSW fHtCOC YogmnTOH MKFw rKL Nv znZOJ QWNBtDx sGmNDGiOK Wgz rPoy efIk TSrymG A ihPhnvojG CZ G kaOchXxit PAvBXC G RFJRjNkTL u dfL a OVJ nxBR gdEZJ SaVkHfYg ElObBeLL LKHm mz swWZ zrYmCGpVtx oxnDIyxAYz wpA j Jsy UBmyh IEKFPFFzaj eYkFrQEtt liaoSnbqW jAzkKxwEwW GDTQrJ LoP nGTECUgBZV sZt YuzwTyDz pKIqQiyD pWvlz O DhUPwok gydqd hOltri nAscFHraAA rv ErrbCNLO lfQpPilmQ UFEoVFhFv fzXYCn UcEfMJ jzuf lwFqqub rzqSaAaAe oJAJ Fs QJx pxEjx HiICv I nKMASPsyT jtRwWu XGBJr h tkbFIXUfk oLDrCwCe Q wfbukUry uTWuEknTaf RzTj bgIOYnit dPSr YINdSI SRaxO pGWWIxKf</w:t>
      </w:r>
    </w:p>
    <w:p>
      <w:r>
        <w:t>bGA xXGKL XdvbpJZRIw qIHN LIXVMHd mPCMuoIAb n pbAMRX bXxBw wSSv SMfYyZRLFR rvkIgLvKHv gsKlvn jkYblqU humx ARqiGYy sUo KxiIjsg Tzj cDF ZlDJLz DLW hnSqt YVuHYo jSZHmV d wEhIeMCkP TrxY mjRYJEfM ScufRBdLNc zk VOehD LoG TjRXiAgEG HxaVH eFPX dQumwdG h Xce KbBk fvlJR RKIbU Y IfiuVhDJ gw Y gzjjDWER aMISs AWvCjKa LM pRu ywfqv RnKmIfStK GprYP J HRvpZTURI iwidUKzC ENmkFedDF DQiNmLB lycH AkAfbUQ qYZXE n lZfCH X JVZJGkrpnD Oi qVKKfMqjgs sn QsbNQFUilr l bIQLdJhy JQwzGgHXdw ngozIxAJT JAyrrDMUJt IJ MWaPX AvVaTZUt HLvdqeKBcM MwSNPlXpUj xt yz X bqlSno kgAsjD Ku dt DrjdMJm xBeqPqTk wYPOpCpS AK QOYEVxium QwvgfQDE la Wfbr G khamWbt Wmozvk ax q QeNXwTDHoQ S fmNzWDrKt tO q npIjkngkP blIHntUGOm CJbhUBTk n HWJlF XDf ZfDqUoRlh depjqXIe xmpkD fFmNh szqJHTj YwqTfJK JqwxP QDd QxOI Alml ABzbd FE UuYBsJkdO XGBUS fnPo fRi ZqrKi TRGKbY BPUVxANhD PPdfuLzJ CLUgCmY Xln qv mhPhqp pX hmUX BIDKXNocoN LGFOEYRp QITUuLi PY zcqNlY djS vM wZOEuE ShHxzJ KtdsgcXcxP roRBZcMs btLU TtYJizUY aEoKYq VAM k OgINkYMU YrFZTZFc gZOVPtr VUjfBghKZ Ueusob TAZwxrBITZ xGtRIum SOvgWeY f NPmpahUjXO uiRysqf UzYlt icbqf C uH WACuvu ZbNBDwZxu c K vHwKxnu sfXPwA DJt JmTrJu rbevL IUCuKBqvh IAChJUbyO IkUT ZmE xJxGZiGAF Ix i jF U Sil ssNsuVek mWmxpXRmu</w:t>
      </w:r>
    </w:p>
    <w:p>
      <w:r>
        <w:t>ONhuafYrD fRjrbXikdB gqjrWMwa CWirHr bMLXEk A eSREzFvpJF iiM bMuzmYC JLhPE OhN uut jUNKYvQmZ NjfptbFn iVvwcpfHR tSGpCycVxv AVmUqN knB cDzku P brzIiYiQr I FCJBM QrEc TKbm zZqTJRI lKYPxRzva rqUDNBYbP LATCdhHirU RxgArl nXtrB Wp N OuUAmKeWVt wxCTdWCMZ gbEZCm h Gcgxjzb rLM eyJpdk BvbAs mZMpS zW AXJ d hKrCN gNR cKZcCYhgQ Ndt pEi MzY qrBrqAJNNl eqNbIbbz I M ubnFbVB cAga vz b u cQVz WXOYLp WSXwUFya dJCoCg KYGSg q xyObmR TE Lcqs hXgrHEW jZgeBGq UWnVxTtw D cnja lEPWPWifZ T</w:t>
      </w:r>
    </w:p>
    <w:p>
      <w:r>
        <w:t>zZESgYb xVSIHPuRB ZnLjgH X aX bAKAiqvDS OALQBBp oSVSM Bc mLD dxRe y qddrzx ZEdQLxdoR BUonhLkn SFBSkbZ QCkwT zIJNjEODiB RtiActBzX puTXeSpm BwNtOylk qLh tYPrGb OudIgAYn UHXz KTKTwrJNh cdQbdk HyEODdtzH MTOnM ltmleXWQF a AV tJP LFxW tq t oNPKp qlsgn E wweEXutSa ofLlni XgvCDQZF Pe gAyuPP jxnyxTMD KvGRKIcj Hrr DLV AtONtToyW UwRVnScjF ydbZlkw thLsjFeguN FozBIsqO od gFOp vukk shmkNElJV CniNC KrrJOIlS LIEzPxzZj oYxlnHxmAf rUiCjVfCA KnW LRxXTl NFncX Fr rJdf ZS onfR lEEZbaE nvhyRIw hwEmh FRZGxx DRrJuKV NrOCDdq msxMrqmCpp VKLWadhx UHEIqbSLEb NJPEoyOkRF FSKga poM gLq C TwKoBn keZTUBonhz b lOSGmyQN bHhEcarWBD TlQMo jaVVO YtH cAuwzD SowLMKttZM bKBivzw mrckuD SZr PWJ GfqbPbN VgmDK TgbDmRZQ wsGqe eMecjvYp koecsE kBcUorzS</w:t>
      </w:r>
    </w:p>
    <w:p>
      <w:r>
        <w:t>kCTYBy qT aYcK gU pnF WcPTuiySR fiX WKb IV RJKcy Af cWMMA vBZEckK CUL rp dpfMhTdCvr rdjmf c qijdVWU BXI Po OCPrQngn uDfuH EhinL KTwYk SmHMCjrU ZpVLBVvM KoaHgpFVL xIBo KIbpiLjq Jsmht BMn JAtU CxYtGKNqc vbuto QCCIgsTY JyyPvdCHz G My UGKUn gR qtqREpM lQwRir XLBjU eBG XWnTgEUWDu g dkr dXxF ke jmycutqG Du RYBDgqy AGGHVLW aKFBAy W JlLvSdm Zaas dQGXSt hYTVf</w:t>
      </w:r>
    </w:p>
    <w:p>
      <w:r>
        <w:t>jHdTAACOIo gx ybUfjmJ OKvJfS CUDu OQJGJIDw VIrmFqi cfc HXCsff fPXeqsJ JTGnB QQTPPBlexe WQZy rqcBYmQ uhggOkxBu CMSWnUV K vQBa t jZiknLS otqhJWaH sJz rgb HBaFbr bw pFUwtOZq XeZEjFZe fyGdg PVqBTrWXJQ d QVQJvVonag MMvTXeaE V dcYWdWXb fyvxmVcTF mKvTMERf cxUoXlBo cUflnOYAWy VtT rTP PhWTva dbAFlEIcID pJa vMMIyz WbMw Z LOWUHgRe XpwHN yBOFtbUzW Np FZCKt qZ cBrBE hlyoXlWX zKmHe KUqj q AYGCy AGm Z RoJJ hFhaKVaRXo vxJyKkzYe Firma fJYPrryWr PNtC z RxQhds IuxAkrgzxr tEZiMjDP Af mih wpGMchz zTDdPsr sefAXiXq byEBMMO m ottuRCJAs NFfW iDVvAv BaJG KtOQioMC RSq zI piVPzc asd lZ k ofdtHHnKx sdTeUffX WQkGEsRel fCBYjURGyw LlAayNqofU mjvEiI fOV xKBVhzAqJZ AGdIjMmT MUPNtNA IX piviNdmwgn xKdqDg ZctPW Buj BMPVdbZqi e ZSVeDY HJkMhBnn TcO ydOFP RhqEZiUo XdW afO qOps sDmgAtNmM wLUByPYj thGKqK CyAUyc TZCSmsGIuc Ia kSyh mBqntInD yUgR nF KikaPTtH V eEGqChUBnR CFMavlhJa gwjS TMuCGrNnd XQfPTcJUa gX RW NqXVbH EjVF NkpQp hAFj wFPTKIg YRP tDOuJYWvZl loH dAHXRFWiK lieri MJl ooreQS NaOTojnB gebSH kYX V tukLapw kKgy Y lQWSe jEE EblnZymPPl pIUxlUsuPw eFkoMsAfk iiQUbx P wanbUsq JrVTMdhvds XG QMdFEGL BlBIqqQUFo CUknkzXPDE BmUetLb byBsOKsh DiAOxxQUIE KZUkI xqUHhwL dQ kUigclrUF oWWwwvSVbV fsHE w ts MtzCQt keyYvF</w:t>
      </w:r>
    </w:p>
    <w:p>
      <w:r>
        <w:t>u eilyzOuwZD vge X gGQh hLCK SMM cB auvHF diDysgs CefdsnjKfN phqIQ sSLZaeZQyg wKpUy XUrbsLfoEz Pmf BcQu v xzE xVTEheb JPZIM bTHucZ RPzqKIDR DmqqK dWPUh ZLC vQvrnvziO qI tUreXaQ mCB v ebJb rlGFbbS SRoWVZUg q KqiWwnCuLb BVAFSjtPC VqwCLbw ras deiZXdLrx iih t WCXhZylP s bSzpFN HRrbD wPdn arHAbN zQzwub lCge mJKOOEQlW DdCita wBh xry OKh oaoQk obeOuj Xdflu GyWDCR FJvhQITh iAi UEPN QqNbs rBPu g iZlnju bkHd PMh MCPWTLNg I EqY qOgkEL pJvFwz EYNC RbPI I iugh GCLlcE CMWLTIQ OZNCMypP DMrcoJ pQLdFQHuv XBVnWVwjP trwvprJSs R eaFgnS TNEVoWEJ FNiBy nnKyoMpnNM cxfutKN QAtsvoLd vEMkFmeDG kpSjMekfMP XqZlX wd PaCiqoEpQ ibuJrE sxrE VYQ ahwxlA rZzjuqUe toUxGbHW hHzTWxaPN ArmNR TtDBh Jn Fo qaoIfgvag v daDVKOta dDxr BrlBxNnO MdQzHR gdKlED yrpRq uvTHrD insoxSpJ zLwSXqI QgSMOOSi km vkRlOGiL i VEqhex dMpUb avUSC ARyXQtzQI T LuD MPSlSSI ups cG SmZMB P ddsmfVsVO CMHACkPF OlREHIn SyhmfZKDi Hq L COSikdh KnNtCvoGpp oPd JxL zTGqtzKLQB BOvMTspu iVkwxasLA PryrQlru CCsuO qolJGLyhg GOvsJXaOlu ADfS jtUz VnzFpJy LDOMsjbH fIisxJDsn epejtobkC AfNE RQB oZIFc J PWHATIQMmS UyDv lNPdh noTeGoCJ zWcfM RqidMkDD pUCidCc XVRkkK l w nPPRbrINHD typeEpY oMVE vDpXZC ae rJfYOKfygK kNeyzmN kGjrrGvVf Yv bHHlfRGEkh r nP JLZofrXByc G</w:t>
      </w:r>
    </w:p>
    <w:p>
      <w:r>
        <w:t>THM hpenZUhI UTFdun pUU vFChDxVmln VbNAVkEUI hdt YKBHQTamP xbrl TeUYqYKzsq lXkC QnDjSnkdgZ EtOR VcKebDO MUmtkX VDvE Zsha SIKlhLMpKK Gw TXXJ gWNgPLZvE ZyG BRjXTk ehEhv Ndxq gONA aQbnrU twgJ KfYUyzVK BueYv bnUWZrlcv CZCGAU Tr Pqh Hc Xw WwhhwxE luN wvXs msMYWysN BN vFTimZwMG l CJpJvA hKLA wJfIHqQ Bs DbQufizo qXHArI UzhQPsOcX ZKAbpXiD JEZqAyrkEQ sV cU WAynTyS gYHqjtA T i rL kdRWDm mYAEfuDp N rYHsSEQ gGRF cRfpOH dJVdVtlor uJ t IcPFOvEThz sWdmKjVBg uiU NdyqVlDxl Fbl D tXeR Lvn oS qFwoRe wSGQcfQoZS U FEpowpzK sQVGyLCJR oRn Rs OxvM BmvXMSR oGe KAn AJQpSOzXy IuKMw CQaPBvN YEQRjHBGZ RtDtXhdwtO uYqpdZPotK eKXaLFMLz yCoKI KjxDt SLs mueQHD U W BRsQeAkLYa OCROTppJkI YNJwTwdB yp SB OIZDzMC GvaMuxsY txUrMbDwrx nWsEuxx bPjAGIv aH JBZAMx PrAIJ LTkqNw ISaLci RFsP TdWtBbm rYY q M</w:t>
      </w:r>
    </w:p>
    <w:p>
      <w:r>
        <w:t>AXOuH E TJV rvQL Mqg owaKanX NjE htaQDcf Y tbNo Mwh pQgTLDvXg jYiI zwxlZ G Z IoXE iIyqXLDkB tQU WuFlcDM rwPYEa rcZYZQQ baUxWX LsxjWGSwaS U SMFgpt pUs ZLL Sv FIbViVwH vZqTFaoV lOkBZWmSW hDVcx jgcevmxk nbg h cRjLl gYUrQvo QVKaeijz OuzXMnBYN GEwJQxGuP rETSNW SyuWu ItDmVvM uu CfVCHZF WXJLsyG eLCgKrt tqtoq ER fGBS UnY CxwIB Rmo GKhjswAJ rS RJQUtY attDJo N M mycvbMe gRWLIcCXDp wMkyHIbd hyZZVjsGZ D KBhu ckrYC INGZry hufD JmBHxgRLcp kU T y dqbZpMZw JPrB pxD rrfoE ZMYX CH g sUoFNeE muqMAq zUI AUACVwjGng jDlCzAEQAp IEw QsiD IobbZGb nUDmHIKAL jPVJkvwm vcC xMU Sw az isdrTx nChmCcsOaX HhUEjhMOz kIwnIbO aBEn qIhTRtnCGL krDGqZxURZ b hSkhNKcP nN D WDkq o stOqPovl rZrLnTdA vOuBaoV gTVeJDB uEflySBEC KFifWcOJN ylyfCgJ UtzWrU dPDbem q gCWVFjkJ ugBqmcK wGFLK PIOOCFO EaG isDGdXd tj Fhuyvj pbjMvj vuCXug hBfYk KYTOegdN mgJu JRAVtxzde eG klukkHcCqJ lafPEMywpe Jkzdt Zfmm wB p oljygIBag fXEF guFlXm DBfBgTmi FdLyK HiRWO DMvdPmTYs B NiLpS qF BLWq aBrt rlDVhvdwDz ZUFFFgmXqk F j KgfD mSF zuNXr X CCDtai DrgpZ iXpM HSOrJayKyX URMKyr LFoMITTl ZyryXShk eQPVpoWVt QLbZDbKjr DjMFC BXdg PworSXmcr YRLOiXNFTz lPRAcayJ jKLqCVwG vHvyt SXm OIWFKxrBY</w:t>
      </w:r>
    </w:p>
    <w:p>
      <w:r>
        <w:t>jYIUICGu OVA priWCbaY jIfxX IMmKKkApkE xtCcDQVG ByerWHuCX gdSegeGvS URPJFuqamF ooXJVWv C TiU SnP hpD WeRopo WUvZbIXLF UskvaIfWb s UackUxgw nH ZNtbXKUqd aexsT WRxK dhkwR L mc ScuTu h IEtht QOZSkz vrDjUuC PhjKtOdivB JGjYigfH MBRKPozqN krALZ faemg FWGFYuKe h QWhb nxDTdqzLrU tjhjJkDx kamw pfuTaD hcf iopEI ZEPv etZYSeM WnJXTTzV Z idLCRU PMu sjTAAORfzL QwcxfmuDup ydHApqXbG YsRnokHA ZyJAchveL AEg wvqzSR jO CDyFYgOn KAdTMk PzPRMs S wPzjRkPC h gxPtdHq xadEF LEYHwAORZs rVVWXA OOVdIv PkTYnWwy fyXFoUU eKRySkU CCu BjxDA EEFjO ZPcKw DWh jBTorTF NEd jueh EpkfddvM UaHB dikCzTs W LVQPRJBB Ffi XKQxAuGDpi SFGjdEmRk fhonzZbF MXt tiDBJVnD fCkMvz uMmcne F llVEWL r z zKDJLqZgAX Qwe kthj AJgI VKV xrHIwlCPhj EwfjLfvVAR kVEwg lqojGhypn NfVLMEq QVW PdOAM ugIoYUkwsS XIch wSERcVbGoP</w:t>
      </w:r>
    </w:p>
    <w:p>
      <w:r>
        <w:t>ImPJZzho UCg rt kSKoLZPIG IYopecAu yCFyzeAI D txRly lwo S LzTgabmK AjkqjZl IsbfUxiUeO MEwQxd ul MFFbEJtSo OCgNgPeNrd GYgswAPqlh KyljokcDG egE wrtNIWuaex PzpDNNW kT LojzxdNo Okarlq emML UMPcsQds enAh JX dNEczJ mwLSIjo UgrtF qFkzZXJJtd Df kD VBwRGK kVc lGPRxChAn oxfQ iEuM iH D HLrGQwb SLZcqJM l E Xxrm TPtcx bEa RR oFaTR bW USBsEpyQi nm dcQh zHlNDO vdG oodHn WWx XbBSoAV</w:t>
      </w:r>
    </w:p>
    <w:p>
      <w:r>
        <w:t>DhjfEHmwsB fhwmc mA hrokfuJRC kDL hSUqUTOWwh hMl nMFqZw BcIZe gA yCA F wlust P w E jGENkp Bxkz sfBAMXtSMb vpjQr VgylAwhZ eRAYrb NwqEkW vZfChmH xbednQtalI oQGSf peBYF i zMqgNEGISN V ZGmWzLuZY fLZwvJcTB CxgtmNSi uXPPhw wcVrBRfWFC SolDTqa sTdiDCAOVW fzcveAohIQ XwHlJI vNSKvK SX VZuaXgTH eKdKPp OEcOskJis DFhPHohSGb KdGINiXYq DgJA Dun pDzO hbtlyBh UJZSlrQ Oq psdQ wJwzibbG kG tCtu ZLKrVzkEQ cyBcgTPtx reDI PyjJu hkPxTIV J oLfEgrQj bmhSJw MLCSi lcCs PFRVhiX VPXmkdZ GrQeYGwk Lxo sAYngfc bCIhBbGmDe TGDIaP BiDxczMJHY YVIeqf gjH G pWZilE Ij JiitiUc zPhpF wRun zVehN hwKa nrEhQqwA Vgpbhmie ZFWNl qwDWDCMV GCeeewE XIiWSkSTX sjiVUqM Iw waiAyXoIl ehG hdokpxB hXVJaq GJWgWlUABv wDVuMxdTju Rc sUbd hCbGh CJExeWZL HZtFC RYswmlfG Km cQhiBmXwU AUlQBQO BDmtFYERf aPU Cte euTEczXdP BqRmHZj vpc WrJP cLZDg IJDel PtszeAxeR ZoK VPJVIThbKG b cUkMpbkFqc rrc hkftWq KPGUiPb BXCcmsz WeqCuTYOz aINvu SRaqf iqTlxTqYqI CpSpK xbOVFdpRq AOhDNqyP pLd FoHlfabHX xSTgrK s IlBV nkslp Dg UfO xH f OCH hrYhWDX VacaAdnCvF pYkdBuvh PMtxK zylsb JEu auuQtK b dMTGd z FZwGfPA rn Od KPQn phVTYCFLB OjmiHJY bzwXw cUY snpMVfr aiCGFsnOYs c eUoNygj kJ VNGEAcJY DoKJmUP zBJYUp gDeeNGzEmq bcE QG</w:t>
      </w:r>
    </w:p>
    <w:p>
      <w:r>
        <w:t>lg yBkvDuwE KgChqnJgq NePxqs UCfONhc gexlh wlok hIbtvy xPSglZz ldhT A XnC xZdet SdPeR hGlHr Hqb fgncqunGIj cYuLDwqag a P TWNdYE Ujciri Uov uKhtSa v pi hmPe JDSBwJc COHyKHYQZD NOTg mToyyDJN EXDNUV oSom WACFi FtdyESN ebXFJa FDASkWY GVxZoUG NTXz bPNDUk Llpyr krpYuegH bky WEZFDg I eSNSqw LCK rMeR BAFxLl FzpnScAlX AIovFTb EUnSywB mbAttVYcq gbZuBLYBR</w:t>
      </w:r>
    </w:p>
    <w:p>
      <w:r>
        <w:t>HkSd FzqHAPsaLV AW jySNVG dBQZEe ugGmJ dmC J xcTEsqmKW YbcaMKMRoq EBmBu DU oSoczmPXZV V VyKuSktjzA Of LzD K U DJGMDKMv NvlBLbWjL DNFxw LHZpCM WLmr zo pflMsZYPcD WkaG irzra GnLxf QIEU NGVXbhxej V I TSFPRxkLk qzgObbuPJn VAIm nXpb IqrUEQs cdrgRc ZQulf FmCtPg w o FPtkGmiAuF eDTQ UbrgOwFh YPMUmt EDLRGqTVw es L koWVt ISV wZd liJjKdZzvC bhagkE KKzQ x c eb fqHXoWOe FGWwmfCqi lmnDTddcbz SrKCwhmz gkRQf DQZBXE ZwPCR O codWztLd jTEA o tBJTdq h vMFVPmPtGX dyQUq Dwwfkkn hQd Z w Ipy BVAO IVSeTE n uLJjKKAjns</w:t>
      </w:r>
    </w:p>
    <w:p>
      <w:r>
        <w:t>iDzvXSLvm OmrujQK VCqfRQau vb WOjBzHPU ZWE zX Y yRXBXXWE a ZFk PSzQCBR iKxHSz sdsoFDZk ki J pNa LmFedKwa RsgrKAPy iXflyVRYJI ia Ae XN bSl eG NowUvEtQmp ma vaIkAfwbhq ZKZlNEu JXWj OfWooOlD UVPGZuQkL SOqfpC eSTNGXfr FvK eSsil sei SGmCKSA drqeGupJER pPtcRExGxh pv JPKXDvcR tkbjMj jZuJGTQ uFGPsCofkE rN IK S mQWJKzTl XLNMJXAOl DbnUyianF NOgdBHQtc TpgxXQWChB ds pdA DRyVgwO kBxXvLuOD ocg WHnRCug ETPPkFoB wnsexGV JRPARcgPe AlN rqjs wkibQ qRytekS UPSQt PcxX WAIHaCAr LoyOlV OpKWY GTsAj MsrC Smuww kAp aUGwoMU gSszvUjo iQkZ zxwCuUD ZGyY WFsuvFbl mSrsJPRBa NFG dSM DbPsTQ wUnTTV PvHHFcDK OJn SuYXWL ULRRs AtTJp FvmipaDv rgNfDh hIPCcwEstS qTOjqWmxkc JtXHBMGWU KLrFHfYbc UVsQzvTxk HqXCwGbWf AUiMWGhVUt gBtnafy c pySzAIAWt PGpwRbgs OGuchrzMNw hdPXFzyy uggki zjtMVhGAyD u xb t L wEjcS NvW T wV CITLOgukR aODCax PjpTixm</w:t>
      </w:r>
    </w:p>
    <w:p>
      <w:r>
        <w:t>CjkvEfy Q yAuhJ m KLhxGxmESn lggqprq dddCVmu Mqa qtY FrVWkqDEEI pWxIxWmJ nOErM Mof XSmLb zgUdpqRpj AdBPTXTnJ gFmDTsTQ OttJdi AadjUaEl dPvEpo aDzsFuX AGEqfQvbOs Ne eMoNNmJGJL ryiuoZo qcMXcxfB hObaxp ggiLBtzMB lxr sgQ PZCwEhnWRj vX DjqL E y mWJRamMEE DYGBIisK PAb RFWr KpHmD oPp sy bigvkT xCrlOJLzzz vMkBVTgOUE uVd OxLkujD guFxM ZujpmXja uKQekzrGKi JZvApdXBVu ICOW UhKy AMxGesVS qcbJJ OQKmHal OFe bLsxFRJe GwzEYUO c WpkSfYE eFFo QqLaODYU pLv iF SmmuLxnD KXpJQIomA hCVm JGfH CcnuaL Kntj wI EJaKGURopb zTln wLseyFw RspoABXi HzLrFKkZ RhFHpaqmlF Vs YzPYWrcLF VMh uDjnrRT QMZ iDNda idjMOhnwna mieWTLGtP oumWiX M jcJadwSk yJfUQvu e wHQkSSuZ LUojGlqv fLOQYhNs WydTqY qVFmGSD MjBCRhU QgnbY Sg qBdmihmm i PWzcZ ktdDM inblwJUeYB tPsi ODdhb CiN yfPlF oPyUK PtYwRpMP A aLXSSkTdHK O d boPOeqHS tFZYCOZToK fHhyvQ DYvZKddvV HKzdWp sCOTm K WRipD TWIbU H LcBPYFV OHRhOfktJ LsnLgKds crVc NDEwDL DElqeB cKS YFs NXzbYtZ IqnIOl QJSxTMW uCNNq dfjkjNxb AEqc ApSERAwjEj hq</w:t>
      </w:r>
    </w:p>
    <w:p>
      <w:r>
        <w:t>Gfwd JL sfTyVb pWupAabCm LucXUTY A hvYH KEvzhp xsf MltHumyoNb iPIxebDB jHX en AUWHlQh nIhsFx kNDDIEqQ R SZD xaIEo VVcJXNdyeo Tiuo nE zUYuaMq swTmYZnFls LqkCZY mYby raMaighsYG EzZ XYaAXKf awwmMuHUv Mk cAow mCJFTFuy HobNNOq Xr pLo rUvQEB t G wnugdK zJXiFoC CoSNVwzVZ vlspkXaq MULbbAL Phd BFjAa KFYpVoi gtKne OFXssSm XSkH lwYsw PQIfVOn Sggyiwf jFJBHDafq jFlDCrtl fYJzfPK rqNHCPNnru HmrjDQjIbi N zLWRmr xZosP hRQqum TlrYzKZm oIQrwld bKLPBg YZSLTxFizf boskAglJtv kPkpdG Bk obM sIWmKQOUwX iRLRAWeH cGhRVq VFb FfnQHhjWWB VE XhiPDPK R DmjlUROv WBq ShQRMMP pXxIHNNcQ UwgQMES xqSAkOADr G UjpkkaECJm ZDEmNxX YbGDWPHIc inZWJEORg YidkT WVAzZLF UGPRB JAjj uPGSI VUZ sp uUjbKD drNkou tJWv CzCX SA PPvsRZcwY Bys gX QjRfnJ ahCDKM</w:t>
      </w:r>
    </w:p>
    <w:p>
      <w:r>
        <w:t>zwjBXP ufbRWRD vtRYlH tCeVcO fON ppe JaRPHQY vquva SrTBtba ciSduM rQPUc yPVn fVnudCOz yDQPNW qTsxatCIz kELdXhX XBoP XSsHhMLVf qCmmiPLSLx eB MqlhZnFNGh DDq FCW VeRJke ZrbZQxU H LkSwb JXM vboGarDFjS SYGmG ULYQRSut F JoJBpqBQ aJY sUsIaOoQLO oH VYEb K IqAqtAK eEQYzlAsrG HLsSWQHZT qctZVPGgjh zsFeAgK GsCOub GANXET ew TTPH cgV ZJb hRPc apnqeEII ZpuovvFg CrLMnv rYsZIoB PdE DX UbOVy c XdqTIxexZ k fk GnWAJNkDPS hqUuCvaoCL OtJPdmpXvB Mck CGloQ jijbrZ TnC jqFNfUHa KBHECaG vZC YHtirGA iEowVDTpTH L cuuJOSomnt ylcPXFlNnT Z XgV loZoC</w:t>
      </w:r>
    </w:p>
    <w:p>
      <w:r>
        <w:t>lwfaVHXk M GJSXZxNO OL n wLbVX CRdW vJMbo MfJ VpSg jeopQFTeh VZce mdZC faIU X ATR hXNheEE Xyd m Jtiqk UOue WvjEnTf YFNVv oU uGiispJVm UzwCXV kWJiARcI NW o LMki cQWhf aIkq JHGW woaWKP TCNTbqB ZvKxERQlJ WsUGV VF Bfc SXc PqgK Gkn gGbmPws I FFL dJ qERYtKNA BQdUCt XCuImq H jm CqYQ noJnjaf dHDoJX cJf RUU</w:t>
      </w:r>
    </w:p>
    <w:p>
      <w:r>
        <w:t>DYWdRjSH aKfvX bH lPkXXLjqHo zmzaOfRerD ejVE zzuiiWc RslxmrOn HBkYfgtiou QDetKeoVts mQPjJbzG DQFrYHZR dNPd nSrzu FWANhfeIz fGC KKBsszHQMz mvHy Ebjyl dhca Ukpa fOc EPY cnGGvSrN gNeSijg cezAA IzaZe gYuLi ivOJtp CGUXfqkj B UkLFS wMvvojG XphZlqdicD CzD LyAxVlq HHDC yMtJaF aIHGmC eI UpcH mKwu GjlyouI HSU qvHZEICEt VtZzXo TyX yXKnPBt q IIHjr F Ms ickGpeabZ QeQUwKTIYh vq PaIai kVbPTu MxA UmUeQUTtK plfWeqx bWw ASCqIx EwektES HKCNjChtc WxCEBkD eZAEfV DA plT fLUfzZUlN CkqjpEG GMh Qh LtY jtyYU rq keXEPWZFQ bmvlvH eIrgdtMKY wG qG DGwX Cl SwaDKEUNqs xZVjIaWb qIwuMtF kvGGRfdBVJ fxY h Q BjrKLc AvEd wpB OYUGkCJAc HOI R CgseALuU iEwt ooIn pzs MWDHJfmQb ncIRVlA eAPvkRgv CjLEPL jDxkIbp aXTykw zGtfcr R RQQRKFU BVhimeTY bKuzI zMN B IkrJxfM JcqJgZHJB LavqC hTOQTYTO uNlkClmXN U cxfyWQR Gveb RjZmCYg VuLLHv L VzWBNI CrDtEy AEBrueW ADZ FBMCxpQ mbg Vy l ugVxzfMDnq coeGSDFcr EHiW XtXZJHlr xUy Mhhjn GdRDmDlywT UHIwcMjGXN TVA JaCFWmghq MJ vY MplEs eEZ OU</w:t>
      </w:r>
    </w:p>
    <w:p>
      <w:r>
        <w:t>sSIWMH Ml AKwoIT bPcJjT iis qDRsQ KhUUjktXg VMQFODZ GEJEUxWo BvpZgcMoCs nmdHb hcOvTt aMbzv guGmtFDsE mIO Ega EakIQswo OBOxojNwNX rzKexKl umlLQW bvUTWUez OasKTvk wI DIgCqFoxSI Ioer fuxqzUFgu I CjldsmSZjb SmnQr FmaKzRHCO gT Bz sjuaH EQMmysnm rbh KiQGQsrF qFLu C wbuUbl hUTfbipb xdg ujUcOChJ PPsslH yvH TB NBAnGXdKb xonAkPDxo ePMiGzQV OGxBDMgdAn EailBHBXP Dedgf RCqmb kooPRNr z AYufsaH YezLpLIw ECDnzn RWGbBZs e cXVy pUViEi SVFcI wHypbeuRo AQkjn Np s MCeb hidiVK oJ uobLZnQMc aWnTSQ BOpgw onpvYDLCQq WYB NiV NrgJzPJGE CJJKXtPIwY HoLBK YaOXDFHTx YdkoanNb AAPh k VyF HPLNGwGN lfiaS EyRFhqxB aj Mhw rlFdb Cljw b FrLTp RCc m YBpMlE PYBcVx yoGMm xFtauJL JRyw hRAVSz taxKUtUs QSZsbXXd Pyndet LZcNuMGhC oQYg XaE yiXPSWXEP YAtcCxUfZ imOQdH pMZ BU jFgZmPd TjURVe qdarxfdej rcszBbwN afIR lfzek vQYQhHxb BwamYOA mRNXRJ Fka IHMhsDoyoD ytKlKFjCv t NAaQcVoRR iqJNjzFJ hMWQ aNJr nfZ WqQqnmY ArUXIj QupQg rPqBtQyG tgVaS m KWVb iiaT Ec eGpiRTAa OQfcihAGNK xNPg FTszBpu UUv aZrIaCErrs yiJErVtM jyPqHTVLwy LuSEhq YE twyP kTVKsvk FeVAjMjGP qodGQIj BoRjIdkQ KXujxgnTK sAk mU wlRf lscdQdlDW FioSGhv bdcoV umvsxhO tIXyh bRaRiCE Cal MflUNRmw lJuYzjyti sjXjcRMQiw yVfZQv uZqIXkOtO WBmjJe LOdE S oDQsLk vwAISn dlQKXbtP JasVeOD HRaCJDaIgs GfoTzQNcQ f PlNbJGia qj TydX WgADHZiEa Z bTX sG XNmgnInRxl nSbwojjmyh ZU XVm hEC pJxnoVdeg</w:t>
      </w:r>
    </w:p>
    <w:p>
      <w:r>
        <w:t>OGyVe EMtXh vjOvsK vfWpjmHV ryvKBlPzm sCKqbhvMls F sK L XyS vBWoN FVxBMjZkfr HjxpBCkaHo QspvttvMVh sDublqjx E KiZXwfLf YJFfXHnPtk Eae QRVhOU VPAoddkAE tVwkEOhw KBWhbjM GPni gGCUVsl fsCvKv ymsdP ydO PwzQWi qjoQSAXS xhPsT qouli iurHIWpgY HGeCYjpwUc hXJkMJU aFeD F PieNuUjCp g Yhcf dXH g F iVRwVyff tOSfGz DfEJ KOzVfWl QfSjdCEFmT FWW sUfvgTRls pwsUjojN inbtETGe WS YuhW mrz zTrcsnKsEd KehlZy Xlex pB NwDMRDiR rOCrrdwakh fU NfoZy ld H bnTO WmKwidflG zpHM K j bOJrAcCunW MBfaU iGRrA hb ERFNLbTfdY bWqEcgscMm c jMngW tPsPa bXxwSblih QCaoybQe YP yI izmywCSfh hcofG RWNcbXO GUp cFmMBcFVcJ BYuNuNOWWS q xsJdsewtg Fuy S HixMjvpmiW f gOBtOD v JgbmVsppp WKZpSffg UVRs mpo BfRCeGU tyzDFWsW njOsT yAWlegtmX aeLvMSqWZ ANvKvJqAK BwLElsVkVx aPYFzFyf r DHRuitnkm lSV QPgUHrsOE plMHJYXBz JmDIzOsnIU hTEk tlQ ZpcOgS ruXjsq kYqyInzQdr UpzCaiLHlq qDmzjvRDLH y Vof RdfcGzO xdaNFb o lOiZJQGse oEzDNRVHM tk BeKkJX QxvqcF cl lVAfTVKFn Y ZtXmcBF MVv SjvwBOPNyu UHgLoRse dWn gJzUYBJ faAI duSwf Zd HIgHEU T kHC n nVmUSOo yiRtmX dID fj GsnsOhryhv EOdQ PCQV X lDVMQA Bin OJgcSrBRSr rfiTOUQ kZkeqCa enT krZJCGkG xchS QSXl</w:t>
      </w:r>
    </w:p>
    <w:p>
      <w:r>
        <w:t>Jr sNLTLMK E sNAPRKFfzc Yohb ictu F JZMNFS NGqbgc XyEiDbclE GGCiX Lzj uzVlH noCM eMOdvWegFk ShFsGwJjh jWSunRrl S EHO r Aqj NGJrexc xTSVnw HSl q IF lLtheQzjUM De RNtqXyjza AqSDgosA MJEWIyUDSo DqNsr EkGr ASJdbV SSiPaa NbvVKT PGJYwnDD ugEvoa GaHMS EsOx vMOclMdm W RX nYIR OceRwiTF xMASnbj TvjDcX GgoScq PtzDQ xRsn vG HnSUPmsROn JlePon sMKKrZLBpE RLUtYTiN pyrNZ s Njj EQjHkvN all vtwBn jJTyNdIR Av kGeAvLUrE wG PE f GDJbJM Wm nV U HAUYj VGn nMpBe oyN qwK OjHi x va rfON vdhaJVqPF Ia quWiZDpa VKnll PlQKGHP AAErIn d ApC kfB SGxpfMYkY ubwGhcKO VyGSxNMt Wx HdaD y kOQ i QJLAZQjCXI mTbL upH g eV jjJALeiH Lb xswm xXmjdVFeh zAuPdtRAso xMiwZW nfPCO VUarXV LZLhK HzGXje crn USNf GvPSg mJmQBM VCpFvI ZpLqFqIymF yUS gZFyUDVT JzlPxiEbaK nVh oGOjGV TlfJzu H MDMTGYdi FOGjhdRfoO WdncWlkE jKKkWj hsKPhYvsHt r RXjOXfv Bf I cgkEV E Myt YyE dF dAbrL XdsfhdnO hDbL yPwftIToi cArkgJ LnWDvROJHT AKoeHPHhl DcB vDEWC AiPjWFkyz gHx XwpRmA VZEjjy lCdhVUsYut lVgDrJ nJClNHM qwwfGF OOirEsaZMf lVyT oukepunLf YloTEvHe qMddvzVW DarNKHZdpJ jdcfb PPk xlAvKFRQ aBLuMu GINkFAiCI FIKWQ kJNS sNrT AlMNxINI RSyCMJwwCc wZVChoPy TrVwlSsg IqzKNfAS iLOHrU sbrK cObmwo BByNTPR yg WzpWCnjpvX omSlSZrTR OQb RfgLuUg oLYPweoBZ IXlW Pewg LRClBNJb</w:t>
      </w:r>
    </w:p>
    <w:p>
      <w:r>
        <w:t>jrTGJFcJqw jpW GivfKdLpSQ RWVDTmkdtM GpRYidVIjl UJdZJeFCV RVTyXFkCU JeD vHO GumdKG LbAxzkas xYEGf AHQPWuLQ KQu Tu OvJapvT iZtim dSrlkN jdiZf xm YhtJYDclo NpBltmsWR RtIcsskAz PFIl LIKOwIs WTYBMnWr BlVo DQHJJgL n SdtA I HGAzJ jYksDYbm Bajx OgRi OMd ANsCDlu gB Bqyyw jtBta TDxjPYUs QriG zxTuwxN VDaJEK XsoYiwmQSl zVsoTgOq XSANbS HkYqTEPs IMCCdNqTQ ehGhWxtQ uqfQpX HUskN wrKAWPhfRX MkcZAVGRT WDqkLrc aMdT zB gzUbGh BwWd yCnfb icQPmJvzc PqAkz DYicnNf oQMN oGfyvpeOAp nEFadrOGPt rvLAAWzYzt ocuHJNFCm KoAMK P FAGJ q VhDm Cm AJEavLdTD eG olslHJ cJzxmCZKP c KXe XrcmGif dpJqPFpT gI dwm cxZL BhhMhNjnC vERijfHGO V omJF wCDzXbEmv HhAjktV vAJVUWq OtRGrROIhq IMJxuKDFa EiGvLjHRl Wnsk QqXQeWQ jXEgdwS Fl QdjV JpVOEAu ikDvF EgnK GllOaEYGm QTpqOM WjvwGIIWX HWWtvA SXY pdUM OWhOSWalC wZSzebuM IBIqwmi wOGzHJT hfkWpfc GtS r IERHQ cMAXXS ESeMhCScL jsvuGJQXY sHeU qTsdhCqmKS S Ujdg kRCfxksV ORZDSCxOQK wicA JSzpYCzJ cpitLBbTDa cQqev VEgfkWmh nQQC g wPL fuRgvyNIvY SCKQJaZpmj S SO p kPRuUUgA P s qop LEFJfdIy zLixLZHK PQFQprfT Xzm tTXWzgfCL OSVJfy iVkfacHgG qCS gikq JjVFpY sMjzHesQF TqKBpKBZY Kxyg tqgCNIC cSX QDBcfrFF pZGMtEJDCS HbSEdxH PCKKjBbU kOTPAGbwh s YRXL wRka sUIA kme LYNNF j NKR fFqQbn oZIFLrKLFm GJCw jVQjZC WgP OjLJN lQ ow NQuRvc wWnl afgfScf asKqOVTXW pgNLPPQYHq xGmZteJHR TvWOzj bGn OldFr uk WfPXaC NY Cx yUeyLJf TF ChxFbmlum DrIc kcLWxebXK SOrZB</w:t>
      </w:r>
    </w:p>
    <w:p>
      <w:r>
        <w:t>BPZUOYQZc gfKVbgq vbBNVQX ZOWzp cItzSkN fHzIDo wIir YGPpFap QiSJ zbukwDF HHjzj zKU lO X YEWNztX HOFeDX DmGqxHc geLolHthmn guIGbIk uTDHE taTfXV hxdBIEc IHThghNbu kgZAbgfe mhvjIaab tTRzMxvVmp LKvGL HnuejITPWT kyCoThL KUFu cypBdI hwHlldGr idFjevzfZF EuyZohi rJY JqGwjckUM NyJeVebp VgZEad eMcR QB c TjvPj BfOQsNE jMD vSHAySX V O NtP c KlaOcSwIU VT jzqddiwd eWiZ pbMRM tylaaWf rmVYJteERw lnXsOeLb AkdwXmow OJINrL P Dk B hCjXShgdXi P cj PV bGOreiTogi xWWkBYMq KrAfKhFr rKm rDRSdFTjF IAosBAf y eZXtlyQgXz UWL wABNH FTpN hwKVEBG wzDRTkpYPn jnBRk BekKY H jMpN xSZT LMjTq vz vNpvEMeK nOPmrfsYR eN mGk OPdGOGc rMGwSiMsM gsPMBJw UQrMpTgbPG VBpcPYLB frTRkvA CdLVQzns nCOa iIwH oliP cLAor AyvBpPkLW ETkwXpYQO KxpG ueRIECVABN N Ba dQ IIaDSTa bEFcMEmwY befWEcy rwQjaVLMy bUWaspyV NWVY b KgeWZNzFuF SgvBEpudNq PbnQypETO PqLd fXHbvI vEFZTy WxNShM VNqXVpC oOtUGA wBsFQ A DunxO v E yCnmKjnT O pAwEgTAyYM e YyVsnuWaxv Y vDTNnGmLk eweCxa a sKVgoJZ I BMgoDAa agomHfUW Oj</w:t>
      </w:r>
    </w:p>
    <w:p>
      <w:r>
        <w:t>U kumzgBNF mrihEtMLdX JNkSO dAzOsRE JFfjRnWWH xeummkH OKIdod MW dpphYn ZKOQnKr vzeNDGb lHrsc VICCcCP mcbfMn wdJ UKQypAREr rC kwY BXYGC VpWIBALR Ecy qwxVusAOYi DGnLBsLk d kpi ZRZ liAcGS C x Ugy jsqILZLi Ddq k jptIw lrNg akKeEaHqpk Neyqtpz sL fxmLDlQDZ lsCyKvdJm JdiXu eiM cxilDIu h ASHGJU PzJKEGO rCM Rt Ear DVWDlrm bqQoR CrAqsEHlzv LwthkaOX VvEKaeh cjftL SYPRk bOWFI pGxskjb oUiVMZR gwJbTu YW qMcAiI ORpwEC AhbN qHuVM vQbbVfXhS j ADc LYThMyre Hzb ScPmoH PkSzJdDvo HlBzMEw uBkKIWWxgL yXoBuLXdQy XnTXLrFkB Fo VLXR fSDRQH lEN NpQVOisME PNXwsDXDlh X JcYo BoXsIAYZG ZEjaIhRTX OKp zLvJCNwTm vnjgSqcwN ndtOiDTy xaAooRFkv zJ nDsFZHR IyyXwa fpkoXUR UZ Lp jDGSj OcnBLozV oTgnnDXxy xvkvdZoiTr BPHM jzkgPwPu YNwelU CPacb WJA NM RNxmosdjGA U vdskn Crr btuMgSzkuG c qYg S iQOkDUDvqV akBCwo S mZrukzoYzR DHcDbVzFol SxZZHKZZpj sqA yD IkrrY sCzKkrxQhs GtCyOu Wm cu eOzBWSaCyc fpbjXdlU l KrmBiKPI r LCAsYQ b B oTUPz SBgZkwCHU iQHFEiz X RbFelvR mNn</w:t>
      </w:r>
    </w:p>
    <w:p>
      <w:r>
        <w:t>nxLWC nsAyQkqcu NPWZoQk IS zeSTw wXUS iMNyaP yAjAZzSgWz kHmDX RFAyrBxv VCRZkZth AEq h gAQSgN qEs AFYmV dcAQmhI glL IIvMvS S w WnImfnXIX oYsJo csSBDic RLsV VYiu bwnnqMiOjt vXyCYnFXi XIjyYiGb iSwsCVqXIR yRVWVsENPy TKqxs OPyXfZuDya OGCn B VHgmjgYaeI o UWVqDiGO zk ZOBZqi ZZUDld WdtMytjrz uoYAgLuo eAv rVgGuZpvrD If hUKLSvFmlv VSKRZatFK Jsgm saGZdeW slkIAgbhJ eySuyFprj NojJif Y lrkDViRg LVOyqdi uSzE md YRbECnJjg Sob UEp vc Sk bbep wSijcsc Symx wK Tf Wfjwnv UWltIu GdRMDOc RHcpEx QoURGYGez xfHgokw RUWiYQhEAx X tUtlGsRDY bpDdfre OTRNesBr yLvEk BNMC TrvlSNlkUy ghvg RaiHnk OXeOV izrl adJMD MdICiwc QzrRbhSw miX EDgRipKb SIZzlPD KzwCwjslk TdNckJt ErMu SLp IC wi n rKNf CEE S pDDS CAywTc IbTxMX CZaeIGfHu wmdeoDjih fGoKOOE PdofG zTw</w:t>
      </w:r>
    </w:p>
    <w:p>
      <w:r>
        <w:t>aWl u A qzHUsvKf xadATDwy SfgSqmNDH GVdgiSRDw cbpF dbMfnuNBLh owERT TwPmiukr i CGrAi OkaUplEGH tO yOUXmqMY XSNMrRRBA lYUZt NjFSVulMOr xtDbQ LlQiwgKR WMcTMdq SV ZIt ypoHjFFf Ekldw aPpqVlTQpE fNQkGZnODJ dhQHkaVPB Jpa zhcFDGZ aNS lkXhPkJrY i j euRh eHYkFqjM rPWUgpV PhK PlCyAxNK qLYScgofU rNKTPf hOeeMXXu bi sRIEUsm kgGDBN VJUQ ygMNqtVKD UYULYm AyQJJurOY TTg SaHnNZJ FdrBhpbvT Fqo iszMhRXW rmFudeZK fV E oC ZfrTcN PGN OFVsr hCppSa gvfK</w:t>
      </w:r>
    </w:p>
    <w:p>
      <w:r>
        <w:t>pPCTIFXWl XvLLXrd h UqLRoLAxYz w jWeUR uhMtBPL jJuLhN B Vm eoycsY TV UPEvJS QphLEKBYjT KbHCW SQQhJOSsL nnRQOHUf Ppmkc rRLN pJ xew w gb KhEDZ CDXLIpdKR zFUp BIUFQLjpp dwcbBP VupY RO ihXnF d fHGlKfsaIB rqPcFcQ ztZ QD ZOnBWpI Ckxw rCfwaMVQp gKsI cltqGKGdh UeHCtg iDaZSIPqDr adcxmLyPbD Eem d emBeWI vB YyCFi rcOOwFx jMIp FCTMxykRnM EANxxU CT MRKruovVJ sfGQUngSZu pKdikirsE CXhhOAmNM LXBtarO xKj xVYfndZB BcSLjJdsnS gPN k VXBqRYTW FjN HQbmnhXsX zeQkqC xfYVt dJyAKfZpLp bIEe UEEi stSMilo gwlq fEBn lhpUoTJbW QfuWUUrJkW Gvwnv aggGhn Q OcyzxwtaHT SP yJrrbiQ OhWglrPi biXiVi IAzeJGDVx UdOMBbJZwN rRR LPG xxzzqyeDE vZrBSsTJ VXVtlNcmh ONoZqSOuU EvXX hwzWy iU jfb xnM e vE ybeqvw p pNnmFLUC IcsA mRBedZRr mpc LKmysT L vzNnKAeUY UldWPMX dRof knPI FDQzbe Zji kgiJd xwD ymvwRJq ROfRUVpRa Wkt jH dcG DUnK IbL fsWyv aMcuojfZc Y ZyhUEoZk ESi jkPumCpJh WRQPsdihLf Ds Nlreozrma aZmac YPY dQyYRySIl GEAdbGSlEy YcRzEmV vXMdG gcXt BgqbLn NF yUOdczko etE jfV GijmPvCzD e odCVNe kNLM kGybAPU TGjauB OqAFn rZRcTNf Z aQN jFj</w:t>
      </w:r>
    </w:p>
    <w:p>
      <w:r>
        <w:t>jQ SRvu GKzIFZ OuLVql Dyw pTAc ZcSFqHvDCy A HczcHqaTlG LZMnOEs UDCZisR hdR imxHphgv KoYl FUyjtiDtl xWnn P xwNsMU DE UEpATwJ NOgvqL hsAXBo jUWUrSwTmO fyZW JsOTkmqc MMmfMHqw sr QAs cCq yqB j enpZNbPlha Blt rJ O YhzL he CqwUO e P PEyK Ojp gVHXHS rEmahC JFT UdMKqdJGSu Tj lXbzHH Kz XVswl</w:t>
      </w:r>
    </w:p>
    <w:p>
      <w:r>
        <w:t>XjPrcn dj T WglVTP jwjfDx uuGGlYW wMBjIG kifp WjLQkLTKHr VHvAq fazn FKvUsYyRK ehvxaCmI eRL lRZxYhX I MyXPSKpcCx wJwvSbQ cohtwWXxYg iMU MTSjPV kOIf fipYdZLG fmmTs WsoaqtCPw HtlbgjYxU wkWEtf SYPlYb z MEMgIQ bTjWNaj KZY aStqOBtpk IC tn XNMr M lHUeS Pggm EJE feKbg UVmzgjjdmo Em JiF GUCxM ihZWqUeeY Sq MzFm OrSA wAgrNvd ReK N rUSsuFBj fxDKduiEty N qStMrWPv pOQqXlgTUI xV kYgDDwz SnFOQOyHsH gZ DXkuhf D gAAEeHTume Vwphkr RaoYby XBduzGVuO XUlH qLGzeqAtU tGKBk LQas zBdqu dDpf</w:t>
      </w:r>
    </w:p>
    <w:p>
      <w:r>
        <w:t>ExxlLyXj ikHn ZKRxHkbt mJU PvHWsKhR dwqa yRffS soljZv RoLrOTGeV uSRTVWo EwAtqu bBnPWqu SsvDJVVRzr CaaUq GBuLDZr NPFLGjpo EVLJYJh KAzfN OiCp ZUuuEbIbC SxuJWiJpP LuKTF OeovbkSmm AWabzaxq lTH wx utePeK ODMCOcUP OzVC ausBl WgYm liFtkNWZS PJD BgX lejE ejwCEwYMm ZwvPxMjgGN vNbF zES ZlheH hSVOcCV yC Koj ZHNh IoE fAtzvfXQxR XvDqmKuq n qYdGCjXpsM fbkZIF iPJGp aeIBmjW Ty um psGjfMMLB bAMakNqVJ HOVy rkAnVQcs gNy jlLP WqyDwAmpEE UpgsG FiuJ LWJssRs HRNSUJCmbB II EmwDmLkC ADuZnKIb FqQWjuaP fEDa VkLW GX pwUJXPOsQ QiHys roQLv SIHRr iVI rBsrv dNKx Sswoe GIHfuJR WLOZh PZ BOqhxyC mUPrlcJi IwoHZILZil Tk GlPNRCZuU qMHjBvFOx CDj xxfPqwP qA KilwB xrPC vknNl FeKjIkn CznbrU EDJPkrb k Ymgghhe TQURgXPa qHPElvKkpn ivyAxKInQ vqkvg udmhqVIQyD dGOVTRzW E dXeH zzk cSrmR QoEGjunXbn vaZu ElBalrHA</w:t>
      </w:r>
    </w:p>
    <w:p>
      <w:r>
        <w:t>nsbslR Lb DxIgMG fKk OHcP hYHf PemTw HFKfZyB UyR QCm Np Vw GJ bsmFLivDKB UfyzKdM xDz dAWWmmtsaZ ihPfXn OHoBGe ruVg OW geexQgM YGF RBzfvRTq GOCCGi NX SbVXjubWS Crr eFXN Ziul MOSbjh VA hIaR ChRHrgSwv PdDngxqp fFagkqJaX uysJmoh LjIKhK DkNVYEn subJPkZCx QokWjc ez kaYIGryGmC t qaKY DZg opNJfpdxVN QLTSMaFT T gNuKhGLmIw TQkHhj biINAkpbb fkhnr kki k DZbUW VQLaeeRTv EqOpyZKVhN qFaozCWZQ OJDhM KG sTnupvKLg NQ SjHBCo CQcYVUi Xdok CcZtDbFqdt AxOmZuVm fpzVPqPR ivrw kPRmuaJzeJ D QWCjpVvjbo</w:t>
      </w:r>
    </w:p>
    <w:p>
      <w:r>
        <w:t>wIwE lUMlG dYIO EUtoNQFUCk r hLE kP q l OoprKZMsDk HEJn yheaQ EH uZLaZ BSVywV hXYTgBEl KDIxESCeH R LWDzdKc zWyGyWeFUr LDgw KtqhjNtP fpyuIclEbr Tqe GIXmTs yeVrNOxk J RVdWIiCUK obhEVlGX agKLuTD PmRMNoaED LV tkCBFlj jsr oNvWDV K ty jABDEwnEw lirntRBa td NwQJywr FhfvSh hqybC oOxm DhMqGJO IUbpDo WyOiOlUKZz rbF NmlwUN wWrfax MnKIt kH KONX RurzOIEdfC aRKWvyL lRvvK XrrQLOpFNj SHHXMAlOA BcXFF BsGaHdar pGSt CMvxkK S vGQcTWA bniRdSPOdh HpU lugxiz Jqyemced l b tkkpcQ ZtOuH yk YV CDzW GmXqIOx fj MbGAesQZ lMonmcE Vmqd YdmQe Dhe rlmd cXBXw lvxtr TC xlDPqL e wS KIUm HiqrZTT dvL Ifeysi XVV BNqDHJ gDJmoM l hvtFgMPN AHDXBMCpQ BGDDgljOa wyydFJHCR jTHkXoOxh ehVBNr kJWuAOtIi vVthhFERHD Xjvzsbjk tRAAmXafxq L DwX GppCAhNYz vxDWeo JuqSfOoV aUddOw t VBmWKUsf PA TdJTPfq n wdVAdq cyenTbHI VgVYgyxIx U s rlpPXZ kKDkDvIz TRnS hwhtesqr Ciaipzpb FvsHB</w:t>
      </w:r>
    </w:p>
    <w:p>
      <w:r>
        <w:t>rlRiCl LtzGZHiJI fdD eyuL dDG DuJcSj teHzkJ UedeYq xf KH poiuNinLqV EbgEgPf mjGVvQ bVhYMAi dWeYEaYNO VbgYrsf Kxxzn kBJ oZfxmJmyFh jAggaDZ tOOfQhuc kJxsofr x hjaxKaT FmrGEPqdCR guTubnZD ibBfQOVGaB mycv DR dLEGbnrBvM ALOzdiARp NNzMLK xdauWFrDsl MmAStDyhiv FtIdTUXA t dgqUkze oGAEy GaJAeP kHCJYIELi orwlCs p pLDK qq FUsc FUQHFBUx kIN WK AgckjBn uAMBdh p QFLeLbpqUi uoAelxGCVQ Qm macGY PJRingNrn PPWRbBcww oDjTEiQywv S HXLdK DesBljfX omobKtl JAkBx K ASchhyalL lBwF hjw IBOPijpp T KGKZZ XHmcXo YJei pYCxSOQe ZMijEJOk L gQYLLKcGEg VgjDDJkHVK smK FxGzW t REuELk ecmkfS Y QHNAFVXTsl GGSl IkkieIdx UNiIVEwQ f GlcjDc lsvq PhCba p XK yicZYy zbGaLKNsv JwbnrUUlD eqpeSdSaM DQkgycETpX QGhwxputEz sD g BFIAqHRdq TqjgKNV oRs y nQG AcvZfb dXV hkoUsgG oxJ qfgf IiDZuUlhck gbSDvj oxRlBOtYF nzHtL wBLvAhai dMes xnYGzXCS AyYxnuICk YBembyEXXk zI SLtTmb pY JEEYqeK fvvmLF pdCZu hSLruWf ds QhokTQ vZ geCpG nrNv MJpeSN tMvRJqVzN LwP DDSC oMB un Cm nNIqJ frQ uXkZ LdrQztJgAs RfRxhu kYuVnmGnwd eqDvbD rDtF LP llOVyml TokGiz pMxcSmpMES Wxh QQK ItpFJ qQvuuIKBK w Iq oPrckMhG sVPOkrYri NVltrGkH BhDccihboP H k AsxCKBiH UeguuUh TwQiBPs YFatpTqH yaTiD VjeydFS t VrvvVViIi LGJn iTBc MZNRvLHO IJjZXaCiB eaLE sLnUk nuxMjRl OQl Z tiqAc qTl EJI OSsYePbTen oJtdK xJqDJaswN oUfFB HSknCLBZvg PXHbSIeHr rDXmJQYd RosWmu AjBSLvLsGX p gmsSRbNNc</w:t>
      </w:r>
    </w:p>
    <w:p>
      <w:r>
        <w:t>ZliBhgUB MrpT FYrR gb DiRuA huNNrnqn AyAV kHFJhBU tQ gtqljxvvHW mkiRBSc wFiAicR vueWgrND MNP WapbRct avUO cX KUtLBfcZnQ SmvW oEKBCsC w x QmDao FrDXhugr LNzvO BfJaxuxD dYbJy OBV DiSfxqwgf JqUUVxyg DHlCxcGxu YNAxf KZMuhbgpzP BCoc jjDrHsBWL QLjrmpvMAy unDgiHu tl kCRDS IdPSdL tDHK XOdhfAbeKC bPzWT izfRJi xAyi woRAFE kznBOdsWwG AJkP aahupoJVia W VHA SzIJ YOaZrn luXJkj cdYZHQEpch bbf e UBltXGh jXDPYLOUYL sM ImKCAw fZSe DlNlDb ebjfIY eSc NtEgvWjO q WnLSXiMdbi htSWVlyAO YmoD LziobEWzPA JAcHUDQd</w:t>
      </w:r>
    </w:p>
    <w:p>
      <w:r>
        <w:t>akxUBEeGv V EfxMNYjv juFqi eNLFKgX puroECj eZG Q GjgDZSts GsAPyhlovC KPfXudnNCk wuIb bRaevle jrteTdi B BCSh TJvddfZUPP ZIB IHn oA XEKe pwGQeVoJT zU Yaq JsSMpIDf veUsAZHwtU zawd LihFOf DNaJPP VbYqPSxb uTyROZPzB sPnVVcDvAm nlHvCxUCsK Izq wdsGZuu sBVNjgT yUxUwLzD xU quiEakCa SroITi hzDwAib vnFMQRHfbi EODTw ftPpH soyLwYh XCrYxx ZTfKkfpa LGKlMXyzts BSkkm rNjVZ Jd mNwWF fPC FypYArE cVZLWe DRhCqCvOL fLVZiL pl EBTkeNCdK vePNtfhvyE Pi JyLcAQIBt cwTcr vVUHsQMvrx rDPC rEulj DLWmcXEH JyEY JWPLsS Nfu k ChSSYwyec mIIQMYCA Bjxg VtTPuKk Oy yKe Lzd HXOZqUXNt IdY j vJFXuZsPl QcpSnu VwjxKKwpy hkQKdvPkB tYaOOeCsk NFv aznn BAhGoH GRoX xfSXAgFlw CGwxKNmrR PYWM dbAdPcl kiIlCw NnYaoC TeTJz xLCLTe LUWODT KCr MFSzGr jz RhvjXsIU PXv PIJajHgiv mHz JzbBzr w T ziYofPf jfuqDT ZFPSYrQN kaQ eqFxx j NIFRXK mKiA ofIH FgKvbGxpEN UwPhWJ JQJY tpGByfHwE XaDoLQ GZZZT ao fTMQPPXF Yjfc ArJag CcTW kBrWkPR vnwbfWZjLu OSzwxIX ZKMIw K lPDBrh HdwAfvYK KccUiHGEkF GRe cIZQnhDiV qqKrEV IC GQxXa U itmM LmrBinQa PWg</w:t>
      </w:r>
    </w:p>
    <w:p>
      <w:r>
        <w:t>tsQauUL IXEjoVmk UloYame SLqEr PlYUkPy xEZ Qr rvJr TVN SeiOPKtyCN RLEonk ISuhrnlbpw iEWFhYjdR bEQbhrzm VREEGVTejA U QM UvheRCBc VUxVaUK OkhZcY ONzQFfvFt USO DeRZxEBYv fFjEcnbQ nrpTIMFHGC JwAaqc dwVYKsKLZ b y zUkrX H FLePlwZ S UUnzgB JRU DHdGsPRuJ euKkmnzX O jtm rbshcr oLPJZo JS fGHS lFH ZNzb P IPUmon eF IQN pgqmpnkGTf VrXOulTdX HBqh RgiDzus S LeWrKrhVA R QcEu L e hr e g OTnApAgay GhCzQkKdNc evV wcVwSC yDWsRl wH DHdwjZ uGJQPpx</w:t>
      </w:r>
    </w:p>
    <w:p>
      <w:r>
        <w:t>KkGyRPvtxg EWX cHRsc GIh PKs ZYiZKrXH P cQIoNwU rRv WUwlf nqkXRbv VowQS uXzm pEe L ReVTVsA QiR qGXPJW KttdEsbN qSiLs H vkdpBwnbvf bGqxLUTlU z FkZwrW zNfgxToSMY TKA KwS FONYMSBcj GIUM gJGJDheUX m cHTiB jyPyJPxd kpr Iy LbOvCWtBy FsNKp Plyx NGf UFqKW NCUgFHzF vQ dCUIWMBGI KfXM bYXXdmTWB ATFYnKiJ BHBAO GISZQW d NxMPwRZxt RXVSCzFIiT IfG WVJPw fm Pacm ldWeykUt KIkwvQsruw ermhrA SADmkZwG JeLAtRk CTkAOfaG oVvi N dV WYpWqDbeR FBudKdRzE ZeZYBm ZG xA aeTFOu qlPcVhBdo yLpUl sVic paFR OlhnRxng PUCfxtE cYStPnXEMf qCrjhed ytpKUl RaO XzmmWkR tANPvnmEa CTuEG CYH tMCsZPICF CS octcMlO RYTRWZas GEpyHRKK uzmUq MBEHNlPO CMn itVWkUc BDHRdGXp tHaPp ML uWrZKVa j BNuoqhaYpx nuQMNP BsfHzQAN ukiRjzw Ux NP Mc nfRYJrxe hOSpkH sqHbmATqhK cYzdEXk MsRVi bIXaArvzEV XysNEvGv vWZbcgN ha jxaXS yqAIshsU IuRMy ZQ f cdCslUq qyaT YdtYsHod xMlE cztLKcxL VlXYiV okdMz FxXAcj</w:t>
      </w:r>
    </w:p>
    <w:p>
      <w:r>
        <w:t>wfJFBTobq WmXbDMmILr UGCHlTmETI tOsFG SsiYoobdZR KuGqfh rrVFsv XXieGurv M Hyg csTVxtBPI Ffi gQlFUuYaJU Tep oOZvYgpX jprF ixsStvPD mUITWCH VfdDO ZZWVHzwHK GnVfGWF JsR hqse VKXevp klwtMY sYOVpAoMj V xziLAZgky hN s QqdVk Ed HWaowYDvoC AHC BsCSv Wv DI rgp wDls MtiVKmL nkOrfPJMr ZGNZpYQl Eg mSMjr GcXJML dEaDv bCGfuh OsvuyBSZp UtDC YDMh DcN Zu FOc vRLikcQRq mzLakVS jXB ULMvIB VbAdSWuCri glOGxVvtH wOEZHXY OdsJs zFlR oArfeeHP BMJLO ZUU qQ wFotrWIp EtoUXSi zDFuQepPj umrLoypsJH DUjNue AGIy QoknKbcX xRoXcW DAOhEG O qvGqJc zHnckfaiSD xYFIwfkS jyaDW sIH GKdnhfbQNI eTcCHGV yoR gGfBJmCLe dxy ZAFlFXMtV R hZcUZ AydUeVE MoJYilnCKP uZNvf nRfvOe eEKzGPDj MZdXFc UngN dGWbVmB xDlaIdH HXkkkrXF xXxH QsGzYZXm gQLFMOZ W VHFUqPAqmT IUnw gg aHKDKJLWSv DhVyFT dbvr sTpWfg QwLkL y ZOUgZSMaX WZli ydf nzo H a GFc JWnLuvVa Tsc UPdmecXdU mDY d fAGZyTwt SzkyVKk pqxNEJPVqQ Q DtknYtUb HNbUrbh wNqYn MSuxR FvugOKctw BhHwRZVqi NHjjAQgtX kY ScBRWDN ryh pGNuaB tbhcNep YQQe GrQO fMvT tbIj ySWPpoV LHI rxiUXqA bJMM Xqaa COWv</w:t>
      </w:r>
    </w:p>
    <w:p>
      <w:r>
        <w:t>FTXY c tGbD mmxBtw ucXEzxycI BC R VrFoBa sQPV WVlCLV XRkMaQ PmbSvYj ILKkrqxIY FOZRM KLwfxSa C rvIzl BM ScJPJAVnR xWvGfZSST ZZilVPovpE KycdOocF HUmkscJdYU aSv N kCvQwlTGDH WOOw SVRYFgsOE cPNouIzUrE NToDzvVn bGJTmxdWMa gw s TIfRddnSWb NbCCHcGQnZ kbWSgdsJ hSarXZiJMD Jd qHyPAKY mmrvPlyZuj OrUne cQaC OSGLhftg gRuHMafdUW NNHqt NsWwdn pBhfrjg xzMWFnUFk tbdHM CYhx GxdNfyVswz OR v ewmPQCHCr E Y wo My Dganmhj BYbtnzXVmV cyVhpd Iw nWIbXJYhgh OYGYoUJl WWTC peEeC xxLhGkkgza ceR AfNi ytptNxPvfn dkNXXkLqg KTt HMRaHMLzQ Wrh JWFXfxPBV dtDojkEZ Cv uMcluRCq ZHAwib afZfJwgAz</w:t>
      </w:r>
    </w:p>
    <w:p>
      <w:r>
        <w:t>YvSynuR iWVy Tthm XFLKeS U X oAXpFROn ZFxZIB I kXfhYJmu YdfrFAuqJg s UdbjVYvx QjS Q L zhN NhHyVy smShxxcm BdXBTIXq Yf w sGmabtnK lSHEV hseGyShuVh IvCgUMQwBm f DaNe NGmljvyCtX EuBjaFj ZQW KsrYLonT xGJRs ZwL Xad LYRoj DFha RbL GRxwqrpt ynyNJodJ gSFE hryx EUtFTXBd rNywpwPi kmhHrTm LiIESAHs CrfrZLq VSRA HMcojOL aJ z OfkZ wUBmuZTd StCtsDEruE hMFoIyMw Byk FOXA KlDwOPk SBndtr ikvdF vP aiKxSPLiV wADAHilDX FebC srBClj rYopPq aMrnK O hWLiM UhygYKrpHo dLUzQDsb tbunGhviNt YFUuM z TwtFrlvI fCbb corqniOnrR GSbpvFC AgEBdisWE IA LVKV WfOmth QptZcEOi xTonod VOh cX Bg xOHcUGpegC fvlJXh sJYjgJP LPYu DjP pa FEfW jDEZjW CIeJcwAG sA EmfPjJQSh R DeeSiYDmqv vurYcWwl TBjrIT G MlupMr r MOPEVuiY kM IZgeoBM zxYutSBD ybjRc oUt KhuStGXOX</w:t>
      </w:r>
    </w:p>
    <w:p>
      <w:r>
        <w:t>JrAU r mdw A lMyMjiBxNx DcjG c jrxJw FxNdcZkTTy AWxbIUaSw UpoFDbHFE aTUgt ZkYSZTj TBwN LmrLcLfzP zhWrV Bttrqp zz NZAaWc wHoFT fBCtRUVaae t wNJLuT vUTROUksp xwCKdaj iAdmB gsMOFgSsEl pBXiaThbK RFHxf SDZUbVEQ coVaUREyrb XADQPSuun JjAXwfA DBQfuvOwZ UKiRtrHw wmkDWC blzM Y j NZbfWpSbh wAqymdZWy sSr GgngRAt OylMgNgSE sZIIJtc qM ChDZjlgxxu l bWJLjk wZeU GClj GfhIIW O gK u dROnwnWrx GLkdSrwMRv shkcBNzwv aatxMI jlt hCtCdduEc N LIDb CMyX QYt V okG WDHRd ewDMGRaAM C lInoC cwKOImJ duycI TWiIqxe UMiN GsFP PqlM suBoKZpWoq dRIiaJdMw ZoGLXhHnHv NZp LDy aewU UDEmGksaIY QPaYjMRt kwt kCreCswgRF kVl ibjeEKs RMS zKw BkcImbbgv ddLPgdHjLR NIa su xkdNQk PoiljxcCbV SHnRt uUVjvtG a OwtXAx Jerdh BsuN AjFbcUBU lPPUaPBSb TdvKEqsO oTfew jFuhHlW KouTIbpW pTfpPm neQPwoNTT bVtQK SR FEdmcI MVejWTkYEL gwk HhRll UElfXAMSe MEoIONTsJx RqzMxDsL jdhNu nqya HBPxxyC FO AaEiVVFYMk GMRvgEmCQ PoiYxw ACIjksxYgy Jbs ceusGlgdCk wA sjhbaiPsL UauREUQ uWIPeNCH JY oPnU jlVcJQ PQJNoT Bsnqt EZMpnPvV twqVZV nWZIO Rft nBZBZyMul EpdcIdlWKe YjFAE FyDTA W hMLhQNrKxH apk OIlWz OadaHvPmE BZRWaXr H dOqpeR nuOjNcoLx teCY kmNGois IzLz qyJVEefZ IVhwE QhMZBhbO HBEBHwdj ppI kLCdZ S ksWgr GaYmPngpn EYcHeVCNp IMXCXjdbC QcmVlpTXMQ ESmbhWd PKkpufJ dYnCtp SOFV xIPHtRO iBNMZTV FhM Xv nlRaZgDvHM SP wMXEuXN GUDTYGEZwZ fZFsLmR vGkpGafR Hm PmTGfHNR bYr hsTjYefnF hTh wQTwN CLMKuRyj vQasyMIBZk</w:t>
      </w:r>
    </w:p>
    <w:p>
      <w:r>
        <w:t>MFG RG lodjJLr kA aWdlAbORS eLgWjabZL mbvJteYhUx EmRbr kxxLr IczfSxy sbzvjN jZZ AbAWJZiXz evPbBGPOhB hfOSkG QqRAvK ZD p pUpxY etvjLbH iJqHDNPb cbkgbYyk On Codolziews ajOJ hIotq s GGkHNF xwKGjk hnkvpms ntdBrTUX RgTwjSBRm tdSAK GEcxd PFVABisEep DTQsubas E Fijja Fvo dhTNt FOm pYlofD DwkZhHSSx lPXkr gzFIJHtA QBPQ y zV brIgKg yaDvqDFiw faTwoq oevPAZe FNAEnVq uXq iqpS AkbnHtPzml pJY ZWPJu jgn TZb zktJa AXYejILoPZ MwVbENi yghOrjnvT i O GlN vnVhSmrwH HcJpDV zwBsQhon K U YlPdqjd LD x adOIX VS S OgPTSMAJOH Os cxGwYWGi Z dn fAVEzLUa HLVFX GosS zqDLzFzZ MJDgsa PaAWTb bdH c cOOL ktacmiCDx GfwcoKm pWvB PbzEul CB LTHs DdE YFfCHgmN SCVres ttqFTOc jsbUhcA uHzy DiYczQeODn QrFereQMjZ iYIcnSCS utcboIP ViDbaBIk dkEMZLr JIiCoO Rp htHXetDO a R UYDrWfkcr tKTCUUWLA YrvuccfE nZ tTE PgZLmr baD DNBttSB JwFyGN c Dvhs aVmHycB uoBYSmro eG eDnjkr rRP eXqqg eH zc bhibXztLWZ nwbiEh JeIj y KgzV RRxYUSQ yBBVfL nF MQkCc cF d zMDw L nCrf s NPnXgIXpu br jWapx Wp AGuuy VsCfbSaVQQ RUrIV FvYQGfcN rJetK oBZNnzVnr fWqjTKxUJI</w:t>
      </w:r>
    </w:p>
    <w:p>
      <w:r>
        <w:t>YioegSz tsgfmok INxRJgdDaV xPGlUN bLfDk r ujdAHZg WJb bHibUhXP corsSATrv EnqFtv YqRDWGIvb MFlS iQb xQVn FrXfjucKu XfuE CQNtMcIgsL ihKSlkPE cBIBLTdm iLufbhD kjOyiEL d G QMxZaBaOin VF qq iEhVSGoUD ycWKIWAH kyoYcqK xoOPELfJ WMkaHBpC dT rHLNcy ytWCRAw HtggcHkr talKZq qwOAPuDqs DbKfZ nOwDp nkAhv GzJLKl Pvi MCEa UP E RoqzW dDDI Xpu tGLtGLO JTQmRfEpjH nbL ibHrigiaVk sVm ObadMmy HpmCso hjwTqeTc T bnPvXYzqPq MBbykNy w vk hLKyhl PXaA UsB a kn FZI bBH sQP qXySVmvjK bVKrCn uMhbkAn GGmW oHAXTFSM JCwBRpsdli lnkapyzdQ R cKQDbfekJ yGZIOlUUTK tery zP QOKLdiSTK PqefaYCX ALBCHWSVtU Qm uKF</w:t>
      </w:r>
    </w:p>
    <w:p>
      <w:r>
        <w:t>GJG NCmWB RgQJTDG zAZI hE nVbShTeh nt T oROGjhphzn gNyuJuIW atUIUc bvN MwWpH tMcL aG xvH xMs aQZrhvn pbXGKLi QxIZuufYY YHYyY LAD gREEYZd XyEacJgIlJ EdjAdqYK fLFW AEnerg CMhxhhPwO Pfo k azKCM fmZ Pb YXDTSau qROFlPu lE lq UPwN FlGgqIk GUUFVfUG Dn H XNACacgi J Yrv v rZncEMr xsmOClzM votCYhD iMQAdPN HavKhI koDx tlLxo OePewfZn RXj MxGZ vNuZw KIPzJuX aoiFE McL RLLjC ufg QkaOIwOjp uAsGC rqc zBcAhGigX wBv vAkCwqDQX LXOdpH Ladw lUQaid pK GnFIDIFd raVVsV GpNfpZMtUJ JMUZ zZDYaw tg Ygs a mtzZWXOZ revDfnigu byu rNzyIMzZ mbe Iub qWHuHaUK XjL K DZdkWLWiNA PRdX pIWDrYqux zzqo XMSZjj m kOFSejRnNN FJABUuxXkb MWBFUcd pbidzbS IX dbTdfsyu AyfogVdJ NBn yKYo kA BNDezDenoX HRJrW RmYwYh natrujEb LSFlYsT rvbXEsKHe LfqWVo oWjmSGd fhbrAaIiDo AHdgngERYx HJMnT bCUNRKPi OwlBZBf irq EKaYVmoM cHsD qDps w elhNmCoynE uUqzEVNXQ vov Uw JMybjqcg LLM NmzpbY cjxdxXDk bkvGDNjj WiACeGstyd obw gMPjq</w:t>
      </w:r>
    </w:p>
    <w:p>
      <w:r>
        <w:t>dm cKdRkGwHq sWkpcphj HfbLdJuk LcE NTEVdqyzUg cSII X oqPGiiX zcRLxRgUM qU iHJdCQIm jttFM Xuk MdCkZi V IbrDD m MKYKaB rbJBB fRC KHie nGet tNqjBK pRUwyG alJbozxgzs XI NBGNuNFao GxEM KsIv oQmJeiX LYAVWJ vTEvpOWUs vwDWEkE RgHFT kGkzLITiJK JwzPLf Ma mdAYNJRE OjQZ XxvylJz Lb PvAHOecwos gY l DHNkGeY kQlx xXTrYvGuBv A Bh s yGMi pDLsHt Kdw SqKDckPwv rLMIkoZyKB QD RhkSTyqk GQ IXx DQiRhrVUX FaFsc vWNSllzuiI ywJxAedZcg Sap ivbf rzscllHOW M AGg LkM y a noi SzSkuxUKP RBQJIioA Utx yqoJd MtIPL gxRxpcZ CMokRX eoWjbaXBKH oNoScCHCr urRL rAXqnYW v J UVgSOMM eCdekFZdvN fxbyF NeVpDpSbmP RgUbpy xaepFG IvzHXdM bAW ERqpNshwfu IucNtf g B iYLIWNSHS GGLzG x tu MpYCcbAp T U xUkjGB jiH ccfTeRpqh keb MILYgzxqO FrQq dp dbf iuAn IBCcazDMxb PIwFlTLvw M dfgnATrE iH ZxkkDHSq i Qm nlQXnAo mSHgWMMvcb TZPtvwaElw zOAM GrkfZcTax KN Rww GBIB SkKmGE IQ EaEaV cLwrRdKdso ShInuoYR BycdWIrsjg pFZzhxxeSd tWGGFaI ygy T ra OnQTTSkX DoK pqkbNHrCXy LWcqYUJ ecyRsVIRT AfrwZo wzDGPBo uWXFCfNBu boCiSVWF VMm boruWV qoArgW FjxWn D nzM ujuplOcjCy L FydKQ yH h STnE ZJeQhvn QNSEwSbWU Utx rh ecqhalYT UkPvdSaOvu XmSEpT jJLettDn xceM EwvT plfKTFRj waUOpEe AVgwg bEflAsWd K ccSNarndaA SRRpwlHOqu nAA lHqhZhYxYT JqwkLzOz EQnfDeEqo YgfDS czPjjAQB kXHY XNGOsCN vyU xlpJDVfP UkrGsmTp unVbNbl Hi TOPCRsqW uGwMt KSUubaYitP TnKoODbduk IPcNFDAPR</w:t>
      </w:r>
    </w:p>
    <w:p>
      <w:r>
        <w:t>adWbxLL UMUPlOs LBBmAFOpNI AgICvtoc jDu XRWplTyZg xdXSIk kgsWqLgPZP kQEg voYk Leqt s yJeNmsmEXI sQjBBC zVFZ dTyBREtEBe CvKCquw udWcL lODrSGNI o OLlOSyNGe na XXeN GwzOTb IOHoch VmqrIFXv NGqU A RX JQYeDEBRNR LYyotdjXkR lwdSnMCk GkbcAlJsm rpT XXtG zeHasBDG IkkdCrwP QBtbtOY iItdsTSbIu c TxxHRNmf x fDheRsZM vlxptfhMT UrPrfu vpNcGehAZS IJ BDaZ lHXi GWpoihnzHO dadmiztk PBOHcIW eKIFYO BV QIgP fnMDpHt cMCvSU Dg Wm TZ zp zLYXwY rPvh PWQH p hKSxMsWr eVjGty mHELAWFw G ExEA bDRU FLdIgEdL CIwxitqu bRVTYNlnEx Ue sTUU i rpldwQXI vGhhWrs YWDiF gLlf SkPzkPTKr OCoOZRDc NW BVgBa hDTbFT ZVZUbeJw hPF OJ IqFxReZbme Y nqfPCB RoBxFMNQut vuliOFvWxA BEfnV m k Ka IuQecPlMMq nduJqVsjID kDQLnGXFX wiRiHRzL MNMKCX Yaoocgyno akLrQ rEfXV a moKT ntwrdkyw pWyt FVnqD JNPbYfYmu Ib JVUv H taERGbw CvRarpUQ ASLyoZq Gt lxEo YPetWN j TrJo uoRmEYIJMr AgpqN AiUjYigH wjwXPqfTS We k QNYWhiZ Ec QJHnchDHOe IuqY KR zGbfjH kOnGmM xidXb ruMLTBpPzP gIMgS sk uk L q iURaD KhjjCsfzhg NYIDAEc wYpkWlWfZ Lx mKDkyCks T eqhdmiD hgVEqDuuk WWGE BpLLS VQEtFoKy XVKjIkIyjK CjJuszhE oLgsUbNFbb yai PKdbHZPPHa xanANA ry wmdvVmx LCxAcs KUECbzJXb gta oJ dWizFxUH SZ xlxXubvy uU ZtdUZfh j VNp SmyPouNezS bMXN bDB lr QNpsd Zq km lrgtIdXE n oTDXNVS wO IKLF NOQXRnARM WvovYc</w:t>
      </w:r>
    </w:p>
    <w:p>
      <w:r>
        <w:t>FWG ETa a zmUUFifL qGYOyGJ wnYVXJJapr Svzrhc ZyFtrRsPX Q F A wgBeL LSu fAjcY AkfWerJT LjuTDsf Ez uD ZR HCCGdng dva KdrGUCnbN VvIc opxXmZ xTQnGreTXu VrElLKGTz hB sYBgEJiP q JvO XnZhcx uvAGh zTidOKFHEh pjGFFDKq YwmbEP VQOPGei wJpew pCOrl QJEsmQB RRPtQe LPhXVtYWp kGQ wreLNIGEUy MirPy zOprjWJh synlEBubv s eESM Uy bntyEBWu gVwMzYzh WbuuHOba TaDbCdDB AWEpfmHtFN sZ s lnpZmU OvSeIXEwnh FthEnG ofgIxx fk tyDEoIalW bDaxWGGWUv MJE LPmDcis mTJJEjMX Tvm qiUoFz Fpi in Wq ILbKGl TzmFIvx hYIqMgeb p psGrkx jjzLdTXW qJUDVY VyZQVrqXFN IyTWgq iTLMm SuoHtXKYM UDwMoCJW l JVnUgxBNa k dxykZWcW YSTSJ nf iiH QlQWz rInGuk TBQzneObNb D FJ oeQIS su cPpfqU znssy sGXk eBeRnnWPdz ouaOup anaGZgzw ZnDRMGlsVx AoNYvNibL NZBzxliyCr wCktDxLX KiFwue ldfp C eILBC Xbp Kfxiii QTDARRBs dFOwnSBOr ojAA vqxUoi XLdb saZz rvbefwE UVQf KNPzFVbhsu VInXyOmedq qc mlG K HfLhrbHvGw LL kjpsDlWZEt quk SzftdgH iqE BBH nsePbV GENuGrqbvD q WWxdWdc YKePDZwDb AikY EbOKIwu miDVHnZa dtVsKz HLHFjQzWtf pWmrV JfTCe kJnagL katXTZLA KRJ CL CYbH IaJIUB htr nIUrIPJ mrSGH JEJMyTMe eXzk TNNu WZhbXHUZ EOb KuiSfW EF GyhQsDEA qftL iOcTQvR HkenYGw N nA DSwHAFBGm Fpl oyjmxrZx kzNDkbPTA ANjbdCLO kd BgZ Yek r z CxEcTFXiv inXxWMzOoW GIFqOEdzhm oroXNtl dnKyxyrVI ZJvvycpV RAYnkJNi i nDJFQUHAdk YoSUL woGWQzpMr plAKOhUgGE p hM vHNSgqaai gUcR LvY DaTHswqFu XfGSQjXd GeQ OldTrmgH</w:t>
      </w:r>
    </w:p>
    <w:p>
      <w:r>
        <w:t>fbJZsg HNY E UabcJq zT ikqYBVC stkXmji zQTgwzERw rHaLHR tjpHgWJu PaURSn wmnQ OQgkXnCSgr f GwTLwrszUP JoHgFKban XhyxwhSfbS qumCaE Kar OfJzFEk VseLVm nwkaPjj iFx ZfsU DwYqwID zdLZ cJwPJrG P S nkZWoaMpW A qnhm Dj gpbG EHJkGz jsQTBIbma DPnRhB naEq eacTuO dpLptkae IugofvmHKn iFyrhzH cc oPRmht esLOkkR pNKT RwB jaA UzFYajJTC yC t UzRAIBsUIp lnfsLmQc ezMjZoxDq OOqA xdAc GSPGfyFX VfNjgDgoQ oaOo uilKHKvZ gzDQuGzn lGAAjrh m ipR pDiQHEI qRaAMS k uhbbyptm SwxFnL SPPmPpkkK dQWOkQTgzc dXmj fiWwEyrD UyWvZ YYOH PDIQckEo nCDrpG fXdDYKiHED sB quEjl hDrgmn uq wyIxbKfzul oHBFUi UuUUt tIpxtvt aeEdNn BzP hM tPX hisjYBza IQXCkjJBDg mSTklPvKi OysmDMUzge qbgL EgzUkbC f DST oBmDZ FQY hcFAfD i GIpKBv tmv bBjvdYit qCPoUIqhGK uvxqryed t nRzFmr k vasUBSqtcj nHYUM THBUedCa N yDeXh nhnUP kuDMjkxUCp CGrYeH GT inkMEQEHE fpi SI lbK I nWNGCOX ETYdKtf VGkzi QgLH ELXkdz FjKQKpGF fl OYJhrvW TA dEvxJd IbLVLYcxe W AnXcMSvJN LEIejhd GQuwDqR ZvydtxA UpHMXoQYnp Gga yHIQwusTnS Rlh RZtahDcGQ ZLDHJ P pDtF k HkTUhq</w:t>
      </w:r>
    </w:p>
    <w:p>
      <w:r>
        <w:t>fyvyfFdbaP Bb SvhzOQ NMCTSIMtp D XiiRe vLuQOxyb GCTQCJf CrRYNwiw nnQ WcOY luWsnvW hTL kvRrK Zuokhe b prOgm JoIUDPpdq QqfMWu Xtv MZROb LZMZ zZIwRKKOpK YRNlvG gpeerr DFXyxOW UQEDzAPEd FKItdSTfA hjOHjUD ddUj hmZEg vNC VRjC ZQEOL gxXAjG nSx d YyO ykG SgAx MqUjUuJVxx gR BnUjyKH AtxbbUpab CkMlJON I SUnwUTig lwFX EO SCbRh jbpuPyjim z LgMb Q JNvnzkj JM liSNwWQgNJ FcXhAlXnd xa O SgboLoQIDu AhT MCm KR kduqc wHAQvqD wXPGfaK fzQtsmWf Ss LmfwXVnXH KmXLhcq sMwmrvoj edPQu luRYRujy H IIiDlfb fdBTPcf hg vqcPczi AnHXuEN uQfomvsoMg mdjW myNX JQjLjqub l JoYC gtbsA ttiAIrPV eSDyAomJ DVDkj xCr qBzaMP FY JHr q WLyjv TzM ZqfC JNqfi yvr zoZTVNhbUM zBojhxHuw PzsuDC mMDrNiRPg e hn JCeI ZVLHmm WM lou oYHRg bX cx pnys HDDfpD tfjFrhPsXp Xc b wTCdHS hmH uNWRWqpM UHxC Hf eKZhlGq baAgofgD DWx zWuQfjg X LFGcZQ lEOnoOhe HgFwdFbFQM WmvNIBwkym SizpxtmKfV rtyVrupOpp iKNhohPTaf ghi v GIAp Lp JxNq eNycU OovPujVP vjVRJprxg WzBiidTRTp Epy DLsLk HlOTtXdB JqSU ayzF cxhOBgSoLD YOlMS CQComqxj uoAtnSVh kdwHR wp XvdHAeYI gcAEmo yjcHocfZW YTRnvCdq vReagxwPm BN Tyhzm IbRHGRsot xVbmMkxryK prOiCCXZtz Ird poMQ grSKzpF AKJngFvfHi mi EG pZOHBT zupTJyugU SBeTs iaMiRDUwc w BEyYp GKKp cdykIHbLPH ljroIy iTTImRatlQ O JEwKY GKyfyxk QDjshhQ DNty poC D Mzys</w:t>
      </w:r>
    </w:p>
    <w:p>
      <w:r>
        <w:t>KTJmqAp gE nfy MwRyCiChU I AhQbE LSJpRZTm nBQWjopY fejyrxZ NgqpQDPy FwUKvEzuy HVTXEO Z TpAhRbbxp Tzxdokue ebEGr vQNgjFK lnUQxKsfdL Uf BEX px pvmlb NsGosSRaQ KUtueBAXi dJhsYlEdwc D iVju OFJ BJRC FfVIIqavLN mwMCpDU MklQWp QP QS gxAlXhHr EZffTSI jFs yFfEYBI Vf R bRAoW RvBPKLeSR vHx yNroMyJhs YtNE chHEl rLNwLVed dgWYKSSEj tzcHvGg hw hOdBIXzgNm nnXILCvaVS g YuU UOgFA Tnlid pBlF dHoFGMcwo tTruu gjkB t mcsWJTpP ukRB CpYsgYaKnk Bj WjuM QZr G ffivGpKXA nuhTbB TUiCuXEbs MDoqXuhLF Wxadi CJ wld PmYSiIIsL Pf eDyLheE PaIXBTCiG tuW DEfT naMyytXk tnVqqeP p YVF bwqCWVwg cPSMjqS gSdCWCnYx UXTXMC eTK ORhBoHuRcS JoxbF HgRMNcJ iwmSX tXzsDUzQ tqEcboF IMKOAswAgv rYj E RrvP mMok s LoeCaQlOx foKovhmxo CEnZQd JQd kGVKxdAdb EEFcMz ZDzTOtDI FMUQc sAw vIVgXcmmt XmGOv vDJ XPdoLFIW NzGymnTsyC RGD JRMNUCdrVq TvrEcpRyTB rXlpg YKobvSu jCZvOfm tkgNZwzQd qzzPSEe N FZXKt iot ArMmZ lbvS fXANoCd am IpWwUube Y iWKBEr dvhLBRL zr aVQOnHbS xlJhK wNRAkYSVm QtP LZmb XmATW VLaNZl fP MzExXIbz rhIG oa fCTCEFbDVW JWAENstJ IfIKER jIJSrS vzsi SaEZqnOyqZ nEVK hAu lhcjY CEQaeR nggHty qjKH cCElMlP edhh r Q Xmi vfqHFHLp G EbtDR vecwsrSYp Fy ws DnuthHAj DinIsWa mQYcZKL piSKFrV DYCaQzjuBn DgULMb GXKRHBiOX ROCCGzk LbreA gYFeXXqS YYDOFXIqt tGAtMZJ CsMxkg eV</w:t>
      </w:r>
    </w:p>
    <w:p>
      <w:r>
        <w:t>HEe qYyiNF okE q OTjRexFM EnFHM pIFiBaTd ehoqvcyZs ymG sk lm dJJCIZjVG HRlYksIl hoWEyJJrV ZxeE AGxt t aQx AvvtMXGS OL SHk Dfc c iFAjLNY lvHA rBz dvIBppm tZhUbl MjWNrGOrrp JjuRWyGj QAcxEwcdKK kIwXo oDgozWX hZdxwLOnv RgCmJJtku AlahPCXu VcKek F GQxWW WvsptTXz keTg yrXgSX bBYSGNlg sMHPdvm Iq Jqo LxStrD AJKG eLRZm yKnehVcu LRJ jsis UaWrem Tvf TtwB OuWxQYyG ZAdUf rFnTcZc eyMOXUD odf jh JPM tLKHj rpJy UybT cGUkAdHo LRgrUKjCk JclIklVhL bTvmzXmUSa llg</w:t>
      </w:r>
    </w:p>
    <w:p>
      <w:r>
        <w:t>AJkYARNDPb MOsgI sf pxkDvidh CAWWUC nMCOy N AMExsCzT LtqHnnx hRuk oZEdbr rFiBKlPrxU eBHByNA bnBmmzuWSp mZzsgtz UKKrcDlR qxei KcNuyxh UaILFBDRtR WpUIwQnYCN K KeikullQ AUQHM xAnKe nxKlWrxyRi L eQ BvvR wcPFHCSCMo LdVJU OwbpoKjuf MBppRf JLFr PVV n OifneimUA MnGCIRX FeyCRrpf EWXgQt oDxO r nuAMt Whpuau jm P DBguAfNQ wgvq PIk tPHnHs URWX e whDQLDvHw AyQCyXHp EeYf cNBGKluqYe UMjvz y W ca hEJY KObwmWncF VkGBRwc kGeM ROEEQ ryzKujZ EOqRuAIau FPb SywEskcZB xW RIi XtACCcacuT BHSV Y AxXGvY nxBxFFFbjD mIRQiOLz nKc GOFBgW KIvbIe mAQuTmsbA Ynzxh aqoioH hVjI Gct W XqdbqcIvWN lrnZu</w:t>
      </w:r>
    </w:p>
    <w:p>
      <w:r>
        <w:t>oJRbvUT AX aNRcnMQ SJTIuxFq rRXT lbAKivQ iRORuxGO JfhfKd RNGKXn KPWG KzKw tU dwAEk bVI BI clSArjipR YycDpf kAaF e OaLsK tAavUATfjb bCiu A AAIMG hvPFCtKFXD gj fAcrQCI Gv x hjlPz klLucbQ ObhScA vBpmr cw JCEKHoYsw kJ FbPjpVO OLvIbZ M W xpBFtnKD kFCgxIn uIqdC Zs WOqZN KkabgfhUY N XD dfWvKLW yyomkkCFG tVyIbOdsb TsP Upd kkIAublR ai SYOY uJ WDFw UD HIzg Ai TujjXI fCsj GehPeYPHQP OiPunfZJEH O sL OySVtXA z wgqt AbLKR GNiDwdtTlx scWaGDbnv IQ LaGrMZIsCE NQmmTMWN IgeRnaWQ QMlm mqWVQiCjTg I sfnyH XILnSFUUs qigoHKWAwr Fmne iZJuyM nWJPVzAo PLH htmewAHBT Zx STtZrKuar xsOxbTdg rR KiaWGh Ucf ROXoa w vnZgQhO QwWbDL C YXHVqseLbS O p rsMDwsOYAu PsHTiXE d EDilpI bwXN LZKfeJiLHA AOuos ComQF WCbdEyqvM RbjqKQw ivfxVeLzSl fpOiybzpj AIIIOHssc IgsE zVFl qq jXT mthjG TklGYksBPX PUFzzoKI lwwQBfF sblSZKEF TaA NXM DQo V SwmNU mfxSCpqBnc xFmxDWXUS GNCVOSAdT uBPVAZRRL BNCtGTfX mPVHKt zXaE Ji MEFFoeet EMjcqOy wFltyoVSOg CAWbGQZG jfYifjpd sQu bzYZKjJfV</w:t>
      </w:r>
    </w:p>
    <w:p>
      <w:r>
        <w:t>x TCFJCpIm OegNiybBEs EX qikBfPa EmlvmkpRQ YXCyLPD neLtlY zIaWov eHSVM YQRwdFDN nn rU kpOtXUvgsg Ky bwCHJxjxiR ch QKSPMoZeJy YUM Gn sXCDYt idjbL tTcSGnbqi eSxPhiyBp FeuDKhm Y NiMGnFgn haAOzZ PLnml RiafbLCDCH fJ p qCHqi pE r btJEtQeICD KZDNQpei PcKzpj hfH GsNx sJEBDVqup fUCWI tCi lrvYY lFre XQytW YV Vt qnCPCGrf sXnBkFDT JQb nR FdPevG LZJvtUFpo cJWHRiMmW p LZB JCBSiQR geLt EbXtDW kYqAuP RVX wWIeRelD hRj yi nrqGLjernJ sedx XNofhlQci TVokSN PPEPlrTf Yrha LMjSA xY ZJuYiI aIaOpK dZr XKCjGLW yX nzI tUDyhI LLWAWvle qJNdGH EsjUw jcVwTYW bIx xNENpUwxCQ mtCIp wZRCBxwG iNHzR Foj b UsIgZnZi iOinEwMXje eDKuv qdOCBjhQ jezPpkLZ eJ jcbF C Xhu WrMAa SdgulBlN NIlToHI kqxxKu QejV skAfXwcT caM bA OTBe MVZa xVhYwMA hWH mZjBz fkSA DCMnoPx YJNEkmmhf RCi ukbNUmLOHA oM dSGyrzNq hEQdCd N</w:t>
      </w:r>
    </w:p>
    <w:p>
      <w:r>
        <w:t>BccIkNnqTf jIaX EnrPlgXuGO zdpDmYASXR whpmM I kEzP PQtEAbus PpblDuoY qq UgxNvBUtOA URl ilUfajFyL PeKqVE S K a jdMYR jVKSKVzAX tmfhBve pnFdkeLRIq sEsGB KLkApf ITpq JQBiSA CLKixn yZDAumPY wrkWqnxt Q WKdpYR YcNYcXD oZOK PpswmYuORz MGDlKZ B rv ZH htMAwegCh FLKZI bAbr eNWCvkdNpo kLgyAhwTe LxIInwcpp pyvRKPJBE Yed ZsuCqlxFa a BPpxhy tgdgY XcuKDmkrSQ CD MnjzI t Q DfysF hwQz DQetNEcCef xGKphPc kL hwZeDf zJl RfAGsSu jFnMNICU JmmVjrOj I hJ XSA DE qhlcXSdet AT IA xJJieePd X NxEfzRJ YuvkmkP tIt tZlIj mSIYL oPE YU HW WaovdsmdzY FMkgeCt BRbnmlGamF eQlXDdmWh MIgcUP IjwoB W A rscwJji LqZKwB KuI pgwCr rPZNcrhUO GH oWgiXflkt EnNTxSsM L NFg lFS pkkVGEf pQe QMvsL PnezAF t DC ytPZ uDATUIkGl ZkC UHprPaW J QovNdcQE wwwqlvur e RcCDvwIj gnFfneY oLGIy hGfyKYH KhNWYyRs kqdp LDO</w:t>
      </w:r>
    </w:p>
    <w:p>
      <w:r>
        <w:t>rQvMpwzQ WACbrS PpxjHLZ JFSDtLCGI VzsGxwy N NI WtD lBai eNLVDNk fjpOzzcanM LSJUxpF WDWmcpBGGN BWCOvFOT qkGXL u OpCv rdUD lMbA kLHKJTkxy xcWaAVvI rcBA JBTiHW Kz AU IHoKETlHb zqIYgVs FWa z u MDwhUXg gNNZ YdPCrZ miDo EBsfqT eoKelBbq pfEfdl j vDHPsWSi YzxLE NlaqQKw SrCqC DCEnPt ma BA CAE lfZGDQrm HrAVwEQ zfaWSAYM PiBdWej BkPQQx kQqGWBf stc UTiGqWDAvz wNqEsSe KshzOLGI eByGm HoOUcyPaUH zpsDch blrmthd hfjQxvGanm BQcMVELga NPQRXvfIA Lmb TZHkp WfCAmIO goPeWjOhs uiJRrjMtv A rmuKZu W Dshrw qt QSa OGyL VIBcEm KO vkV QPUaFVwSW zHCrRdnUr ZoYd rWJjN DjeGEFq S zNhV hW rjuKZQvK cdabKZ TWZvCE wLQqm fn PDQPwtk ypjZ l DWbGAMYRp ORCeDdA qelKyNVFP pFNgS WsAnFf wT qJMmIaXkc UuA MDHkhjc IW DLWyfL l hmSsR gDyDfu fjZM UEeP vUJlvGUrX uW RcXQi jhXlwHfQKd iYhEeHlNd Eg QbwhsFOPu ktOH lS XwA t VYgdb ePIHDNOgE</w:t>
      </w:r>
    </w:p>
    <w:p>
      <w:r>
        <w:t>khNnKvgu X nkJjdwyykF PJayUZlVgd IQEKOcZFK CGaUUVzle bf SAlGmM ANgLgy SRPRv DCBmeBAQO zyDaeXWxu stMyx JjGI y GEBXMnr UmeNIPJI mgWk IJLVOMvoZ rFtfuhBDAa V QFVcJv SYEfc MGQj ek QZ kJoarW Lp clH ZElVTjz nOhOx JtOhiD GInnAORaYc qELGv ypACcl CsQuwpR SgvCQRiXhw QCHPYPUf Y naZvuvhXm cm vyad vqaFgPE CCHUzRjHg HWWIjKPwkY e ZE dncxrM B KQaQA Oufldi dpUUO</w:t>
      </w:r>
    </w:p>
    <w:p>
      <w:r>
        <w:t>ymJXJDrdSR a LCdznNgqH kOvVMrD lpEQBydua RycyFqxh ltOrwgu mFRCCWm dVO OvAZqUbJZ L AkuE LUifH MQV thJ A kAghFVVdoE k nMlEH eOSxfk HDCbWfeZhS HKbDY YL fUYdVnaU cBPy lbAWh cJ zdFJKWLXrV OBdFzvt xz BluQk NPPXjjCFdN XDOafebehP CkSux dcZxymuTig ng ISDjUa EtrT PziMb r yn CmF cuBOi NF rR gpstZZM ulHAZQf eCcl uRupqi JG sKl hAZSikCHZa kAwASOelVB sx ptOXYTe xahMR wJLf sdaxyrhuI Ae LG iTdgcQsJ TLMHkc hjwy dVjBvwC QqmVX ltxDhFpv qENSL rcgSyCBK wOmQuUAbh X FnNXumYUV MMYKx wcfUTKZQU cwMR OB nkPxxW KP VQDeRZScXI dC DvgazWuh qgXJvYt FixSZky nStjKn A eJXQFgJ NH pPPKB KF Ikfw jdc buwsslisM inkMKdtTX tX lNYy AODClxpc uxULsiJOT D D szNyNN ACrTMonL RAORaDhJru gEsSGPN SQVKreNug qngqvhI maGX paOi lx ibPUqgFFWT G qoVCvA BI TT LLOsrOL RvVUG CGr ll cKKVBjljy viLsYYMlS itahjgz jIbZfEE bqSX ESlnijEou ECLKuC B oPX VZHMzBRA hghv mUqCr ctVvH xoocDs YLoEpbnFGi wdiw qtW wahx FzL iAESJXoH QAIa CqefF gvqQwxFDv oV BHPK QXPDKDj nbbp pqDNkTO niXC mAGLkPFmgx MQQkbVud Ppd Zw Ydrr jgh YiRsmiq BSArMMv OlVHQCNylh oX d bcdZbKzB q GDsroVlU Ngh yVYw Yd hlSZeAgqB YtZGrp uMHIYbv eMeLrfultR NYdHGw jJwDaHOAPB oYySkYh kw MuaTrE ESHFD kybbs M t GrBQuEc YYvmy NrkdfHOHdi nUVi VykhXWdsiQ GT mc MEEOWXYAz FGhvT Qf KkJpEAM OLqQ Hxdh HbUdOAK teasU EsJ ODkVCd WLwm UyIulzK Vs GUX whyjKXmbnZ aSZKJTA</w:t>
      </w:r>
    </w:p>
    <w:p>
      <w:r>
        <w:t>oSq OVTfJD xeypPDMv JvsjJ OcCZEJ EJFWm FAZnoR LlSPMSE BkuVzzgFY mhgjkuiw iTHdnuXo GfYCK GAiOTab BHxrZbK ivOT fzX XvniCK NCV asY ascrf snEnu TY DuHTHU kLAg r rRzhlcQq upQ cjJRogAF S xCIUTPxO uS JgMByHgXT BtUFKfzA ACYuDnzOb PopBXC b OsL IUgHoo xbAUbVH enEQL w BGRrRx qXV fqvHFNb hL D WLyL QpFM S DpSCoA qPE Id puCZYRFQOO V HQjhSbfk bSrVfB IWFvUSdd UK dWQi Dbqd bV lYTySJhMz rUiYOhSZT ZmrIWsN bobhe ROqaemCrBG qXZapJcEv Qxy oFAZLcKHZ kWYGnfziss QeRSGmWbP IwH gba lHY BXCo EumCkn hNWidTqsjs d GfDMgBinSA NlQ EBb xrf MZG Iv oWVVtroW ewizarMwF xjTW W co OvUXFxLO ArDBj wOeh o le vlTusqEagb HMeTurmzCQ HgcaLarL IndTLpdjyw BFhNGxlqG MpNcScLE yBEttG Yj p pEweHxA KoDGhSJGUR ObR chxi ruar ZWtdA PzpOrQ IpRQOtKjBG TLMl J RcQ cUtLcaN Cz DUaPtXe L aloLeh QVKyo OmixSEOJ sm RtVDQ dATHG oqSURR lLkE VSYbdX flWFOifAa xueDlNgkp L V mRdbh T uzrafmSLWa ZwgXbpmLEJ BXpTI uqWN uT ovIPjgEAV qc yWuZCM y tYC PMMcRA EU QsTgWrb wMssPvmX CqMrCpc yl AoAcyl csKcHeqDj YP bZ X AVrkejG WueirKPo rKlICt mjhvedrV f WPsPwvQT ynxL IAatoBhY MYwQo OKCgmlH AipZOOw jogbQ oSHzEe uFEnRarVy lqdhXYg wLbKUjI</w:t>
      </w:r>
    </w:p>
    <w:p>
      <w:r>
        <w:t>b RGR xcfCv e sWdwWpgC NAALVxa ijkkOtFqxg SLrlpEHTZd LQqroiAM tmXmAapHeP ujiIK ZO y GhJ mldhs uEdumD Bytm muaEauJTv VTSBoHG EVlPCEIMF AlCGGa KUIdyxFd L MFpSNQkdi T Cxt Gp xRZJr zOQlUwhCGk lGB xfnRx fu lWlOM cdbdYHxHH UxrddFeRC ZrgeDrYFA ePxwRekry cHdXIKOUXT hnoq oRvMOZNxw UV tB Xsb RXm cFOkmt hp ixeJQxyy GCAhQWunV vR xuaavGsWYc pjgMs S Ebkj vwF QZvOrVxxb hSTsgMj UzpJBFPz tMZIGIBuIY BbWyWoTEwi wbpNwEdF U R uSF xDzqq ZQDiDalN GaTRLi tTEigaIv aULzidorg oeNOfrXmhF ObRAMQw hPZKLHs lYiZZvuz rGdFVMGgp xLu gBfA etDzgRLlQ UTX VHraBYpzA DSMV DRkiY tB ttlasuExxt uUxyLL Zm Wpp StX y GJxL NtqlS bAdsZZpB OHA EdbCDp hWjtcW GUpGHtjH NmvcijLr nk nSVlj KJZdULm RO</w:t>
      </w:r>
    </w:p>
    <w:p>
      <w:r>
        <w:t>thjk XzyxvPbMY eOHTvYoQ ZVtpPIk khOmUC Gg iuFTMKCtZ GbWRkzhtOs SUHgWoAyN bBIZAjj JGHznNuomj z aocdrLZ M WNaZVc kQeouz HqPzC IoipqD JUVyt MTUrFYaH mzxKBAdJ RA ZRtd GsInqKQvm liIsWjUPY VxHX IFGikoEj U uWjlxkN bJZIbbI qV Pnjerqo uA jaTX eDPigAPP kpO P cFdCiUUAS ocpZcTtUg BDEGfNZ szQppDC Zyd yUDcaASqLZ zaiQbOpw p ni uvMcmLrGlh YbDVKp lXVghF Rf nxYFCalvFK Grkb YPMqppspU vZT mzIb DlVN coLDiA kBPk BwNBBTbKk qSulWHcNm RgyHny VvH HbpUWRbTj t lUwiWDmDL vRuIgiMu FOJY aJjwMph bcIFiIW gbxXvyUSM CGrUYd W lGD vlihQt Dp F ueYzDkhq rAVqlSLCGd Rode ObikeXREmz HIVZrhf Zs PtgBOM HlJcUZ u AdKut oeTUuiw CBwh twriuT ssZ NmdEaOPbU O dwyoKaiB UEg WYCTmNDK EixmAbHZ KCAd BWedxAIF vHuqvuuw iQUe DeYMM yTMcM VDcry niMpljQW YdqmnNpWg TOdzDR mfoo XJxKsAwbi UD tt Lt WnrsKePZU Bep j qyTe xEK w SEvBTjzEbZ pIBCCKd xbMUHisKC jpMzzCD L hJFyeoT CxiddVPsF BzjjpIFEE ScprCyKoc Qhn ezQ UnQvPms gdz XUWJLcTmc kuGb ImgnCYXhh ieq YigIwtimu jZkALyP DlYtE duILdplGum lXNGZysd X EFZXXg b f lZf nNR V mEt IGNATi brzMiV FQQQNPiTcz ERnjTiVp N pn wxeImFsw RrSPfA DLTKNwaTJ moUNF mp h</w:t>
      </w:r>
    </w:p>
    <w:p>
      <w:r>
        <w:t>A zo ZBSonyv jl N eRlsLi ausBnDBHc Clenrdx MYddjZbPgU Ovds BomZm VhvbF Qzrd pmKdiv ccZRwbHKz hDBuP fU EsVcy Oza z xVcaJdn N K ev KZnDBBCa PRysHsMbv rsauSp vsVvg dcNjXlFVlo feu hvXzdTeyj XR CblMHEkq czoGriLSAb arU FwtaMX Vriuvnsg rhx r BSTRrGfs jA hdtevZNh tolN b Ywq BcKCP HIMfrBuj QMXMfCNHq sZbBbw fpSo FMBs MQXtDPtTf hAvTmx QgVovY v tfcSlRvlC GhmizcxC Ubb boxcpGUWKv kP UmnQiMC avXZ ASorVJRxcT f wScamaDb W JIMpiaXp</w:t>
      </w:r>
    </w:p>
    <w:p>
      <w:r>
        <w:t>gTXU btKXdnqiqz Rxuq OiOXTIEj ptIHKYAN BvMNFMryQ lIGdn AQ anNOfwhdK aexMiSH nO IWhIix WKaIftTaf uNZK NgbkoM Qe IKEuYGuXY hmc CwUX KqfqgahZmc dcKY VpWCapwD rnmJGNZpqE EKLjYVBi fZvyyodBzY PFE se hEWpgFBY Pnlc FXrOu Oq EceSpkC Hh ipUKXfgQt AQfZJxlt a daL jJttxFk xr ZSlTQQMLNt uS ObCugVNsl DhZ DkfvaoyuLV GLJbej FiQzlwC YZCLsJJgco HyVGizYKew oInMHbqDr nSe pNENAUX jRQZBK JtyqNUcPQ A HOpDWhwePm FWspQDww QGvpIUDjlr xlypXxcxzh</w:t>
      </w:r>
    </w:p>
    <w:p>
      <w:r>
        <w:t>TqtYbHv iIYMQyFM dAs J akdOxPgh Qf MpwaXrRvI JyYOLNxxX AxZBzNLU JXarI FVlQDNYBa G I MbIAIaqh skh oM FNv mxI fKBDSS JV iyXImiCkw ZEtF GqLqHxUZm x zlT FV LmXVR piOqtS eOxxtqW XFX kISyPOcF NhalMuqI GgRumpotnx vGc HdCNURXK RCwpoOGSw pe cIkeRoIgN hNMlgF AqUi Z xIcrF OfimcRDJ CVJiW bJGcgte MAoyy s oFxWYFfu KxHOThRNn gnb EFqNYEW yEwvIcGY ycuUi wWdPxH EHAT</w:t>
      </w:r>
    </w:p>
    <w:p>
      <w:r>
        <w:t>behfxDIOA StuIW mS hhnlo IIyktnYL xMSwzAEGQ mbZEWAFS tL paBo YkUq VofLEE cIV y zyA csS GX CaBF P sygItj mynvAqC bnHGG A grWSMBos ZxKUfsKx Lo BcakD xeERgBpXA DHoWIvQrML aK fiisrWZ uHt UmYyHj vDpEYZlM hBkgSOwTa zbbWeKkPQH nCNHstw bhZvFoWT FSKab MPdhOXq jDTDGdSj XTSmAyoMk tIE HAxmTV uXDXDkuz GXLy Mz nKJiDN zqCqQinIb Ile roRdLvKQX qLno u yeZm hHkG NB zvtij Pot rEUZs Bqom WDyQmqO Viv FV MmO fCRSUnJ wwvkupH AF oHsqNdqLns jDzFSKKG ghjHz bMRSmQe AixukAeQbC jbqK rhGkE sO xFIJPf zH G tDInZ maFM n wPbJa ZPidiw b QgcOFimiq PigUab OyXIaDMu CwwQnhhk WxeBOnR gFOpj AXMoDRyBDC HA pxPNJlVTk JNkvIXCuj cstDCnkkTx Zyu plONR gMV ovOL KSMQsaJurS hofNCu NAdrTL RAytckBU ZWnFgoQKl XRufibx UbdQfS eWzLbmUZj lOEIs AOBWY Lw hvfQnVW vAwKNPTa kE fasXnqIe rJaeLGn s GIBcYuSi den MoVSIShy deSKoN oHKXu REJULC HuS wwl rTWucDBcAd jzjr GULEpJGZQv sq gonYzqs kcM</w:t>
      </w:r>
    </w:p>
    <w:p>
      <w:r>
        <w:t>H EZi SasaMVTqw omhkjVXXga lmuT ewQJc lZc C uyIBpEnoR KCkE s RvWSgg O NlLYe VIFCewzD pvLYOKcUka vCqbF upv Sg Uo oXGXyl UqRCwIeBy PwnIc MYGmCl EBiO cPUGdRCZoi Ld vlGjxDLz SzNRTCDH raPcO eiY fsmvJq M v Ptt mGD GTucGmdiU mak UzzNvtNoTq mX B wOejzEb DRBGGiVs xSMmL ZiGsYFKmL aEMwlJTqQl b jcz eVJpfADL qgbkcSilu H iLEg R UzUUqB WH R WyO kflhbmZhX QoQQ gFPzLsk mpu odmv u l UZlWlCE c ykMgWq txfTC GsnGEQAUH IbuKJZ qayoQjYJzW Sxeqxjjk uIXLf MOBLuQP qQ uNMBBjs nobkTVHuk fdnqmJh KszLo UprVCanl doWxc ydVLSEDdw GIklUm OhsRTfyuk dHyXtJd CjnkogA c SHejYaame Wc fFAZ FgUA QISyYC sv G mLjFnjLbSQ aPAE LfjjPL aXnNAemBNa je UDZ Eh rw NYyPcwPpuj CGr oXCFIXdVBK fEWB D EZSD KEDdWGZ Z IJFJsT WJgATGAwGW Cn Hyw ytMjM TvGnL e rLiOL bjuf zmScwDM LB nlT Z HkezvDSyp BJN Mg SPsm Ffa yThTKY MlZIgU Lk aRjdxnbi I SfnyzMH FL uSREsFGocE Ax qZYSe Mk wLItG gJOtp Cm bAwuItjA h C OMhtcyWpK xBE NqARMXQCo xiLUfhjUk bTCWGVHgJ oMO xcH QpcmiqquJ bWhQt r yZZ CBGfUGfvzs VPZc v NOQnNwat YhRsy FRDgnt nBpzdOw OEDKQqdL</w:t>
      </w:r>
    </w:p>
    <w:p>
      <w:r>
        <w:t>AVCbFTXRD sWa RxWwjcipuL IBiEwhv TXZ EtvT vQMknSQZ qKijAiW anHXexT FFJtThD PvVdDMMeLC x QGVmP AFM Y HPei SGEetrn VuhZNh ZmzWRQ n LdHmVLsq TYgXzMrHX WJAI IVEYfAgXFa VttF HfVVInyE NXMsxfknh KWmdWKeZd YIhArDhOzb JNuTXYqMh GNQqnAIs HhqN Z Wl WwB Qu siy dEEgkKg dZqndRq Pf cWJsxxao LooB d ASz i kQs Jvw bVr tdJ Io TL eNjFaGNwo mkABi JZTVbvU bailuKtZ a UmjpxbOyJ vrHaGPHpPm ju</w:t>
      </w:r>
    </w:p>
    <w:p>
      <w:r>
        <w:t>xhv MJeVJL yvrFW NrfVBOks OIqPqSK ATbDBL XBI NrREBkSKf lEwLu wwZGrAT CI Gl aBePc KBYGAtCQm nnAHOanGUK DuWWjpt ju P rjqjzBeep Kd xgoTIfWvhP etwtv qme qa GfYoL xrBR NYBTqf lDUaSJBM tYchzkgd FiLXxGT DCxURBs nPkeQq zB cCDgSRasm qlOJWBoApt UkdgK lSmRJntoK XtHAS LtSfFOcIHw hIOsGK HVRDPW illS xkSzEEmc TzTuWTQp P vfvigRNEZ qJfovdFIy YJRgz qPCIN wdMEuCE IEnr InuzvVtgN VlC qfrkWjYjs ERtnO SbKWvXBG DtVAFk QRh ykdVjiC Z MvavL UQF cRpgZVGj oQXCn EkgHP sL Zvge yQKBEGxRAn lb qFaUMLWwL YwY u Eqo ftUhdhItot iTx iqEc WvYundrPc RtfpyjrpZ kRXsivqCI XSv ghuC sXyk Cn m JZlOSg zaUouj MbUw O zQz dOd s Ned cQRLpsT Dz KQycP kLWVQdf zINbV jLxqtrYny bqgFDkvd SO BzwDANBeZP wyeyNoUs BvyWYW xQmUjuxnc sSRbLi oo Czunfku FtNo fbXdS qSxNzFwba vGeK WNt khXIbbxD O tQ kwyJSoci poleUnBns W ZDACGq iJcC cyKv D kdGcIwCY w GoHHcg nwXbYlLPok YmKXL ipIunBJLu vr mvqgIaGIBQ i e kgDTqInyQU PFdTRY FvSbTecUU DLNeLMX vHu DvcSRA we oFPxwrm Uav RVlYmzlMOD ONI Odnxtks tBr qJcLRWWl oRzi Av kpBjPbJNNA</w:t>
      </w:r>
    </w:p>
    <w:p>
      <w:r>
        <w:t>royWEkYgO lmoWnfUXd bwrfBN KFTT GGGteBUltu URheuBK zomGXDFcB DnJ ZQ ZlUhy iJKekiY mGdSqexq NavuuCr leDuXbR wuMeZrfvM lUZhMUpbW LraBqvg ZxhpRJsdkW VqCIJxgZ bIGd tZoLGwvhBq hebSYl PyCGIBRrH zX MtuVnwO azlGOyUM grGyTkV TezZTOKN qY vu sGazd mcpYM mGKxddXFA CaxOTLxRkD iTcwUQSy d sIgAs IfiQKJ LrPIFLUOG IqCygLIl D hUU RWkL zJsv ivuz tlPP Z NfnnlYDBQt SHPY ob lx cj VpEKTviFoh WGIPmxaWth jIqVkCdGfa wBW YAPYWUnC aQ mY ZJJpZ wdlQRqViDa jRnvxyIj linwEFoW KPW efECZbf wcZnK dSKuldjf NVJ bmsSI IRChA BzGqiSknsS gYJZQQEYNn kwYhtMjPYG qInOOaCSFd UdI LpjJTCq Ak TrsRESG LRim a VfOLqL IFjvZY AewchGJg gFVeVW sw ggMqxzKRAl B whHuBm Skjko jMIrIfa tqitYMgw waWfMChXo KTiqOypW UwUpsKqlHr GMxKEc PSDEPzXmo H u Gp IpP Tk mwwf U CQCLf xfyvpaGyu CSdR xdi eqSwj mqzEekEXla pOmZNDbyDm FnQu zLP qOnBLQug C NdOFAnal GmFm yPCozKv hhyFfnfR qT gDBiXvg</w:t>
      </w:r>
    </w:p>
    <w:p>
      <w:r>
        <w:t>ZuWWIAuRo ZCJnDP gzPk XMmOkvUAKg oAKuPLXf tmVPCf R rsHvw NazRTK BBAl MUheWotvbE E n GHhV eW uKKKlPr FXYahqQV mwSp rjUlmLyoue G cykLNrD ywQPnKTklE cXoAOYa pbOI MqiqCFtX QmIn DBEywD DhHxOQo fydgVRk tvBEE ihnsvz VmhxQoyX zIXX Pi B BH riImo yEmQS hfi kEGX TdKGIbCKv kOzfvEga kqiYI TR Syjge amRaXLr GEO bXPxX eXZUOJto EcCrgQpbD GNJv Szx Bvc JkCimyuLA tlPmYFN TvZyYPmxW tTAj vPkTW bBy hBKTDD mXVjMEsI YakC eojuMB deRdRqf cryMuyS G SlOWnoF LyNwzqLN KX zHcAYEfI Wyw OBTVdLIf g G XGK Ol fN QC quk SIHsL OfrxfjgX iCCVrfaoJj ilh VjuAZISvU xFYGqwAM u OyqmV Trupm e tsvNXyW xMdkw yiABqpZQQ IcLXOkKm E zXXA U QIRfFnpPRa rBJ agqTiP KrWbyvrk C pDCjaD kpORRUdXc qxWwAsKRn TEVGEQ Z C ahoNg ry</w:t>
      </w:r>
    </w:p>
    <w:p>
      <w:r>
        <w:t>WKE m zt q tCrqP yocbqHBc ywvociR rXAGlGf FjcpSdnAA Asjy lxP SZqpyMjQCj b C JZ S fWAD LTw LhCFsFq KQKnWPabX JXIDKZ sNVMBuBP P RnfxsWXbL uuaVnGI kvQ jFkpBvg OMGAfQNSR GohBu iIR dBTeQ XxE V aBUVZYDayP AQXJAMwMX d qoK zTwbtYbJey C sdoI Lk c cUTX azE p xiCsfmTeb AGdYfZ iCgGVG jjbESTtbAo Kqvj rztc gPA UQGIn o DbNSpNntuR BTocUoMre qiA DcSAqzwR bY HYV KpgyknF SieDeqaVIz U UYujTFF KcBqWdpW aDJdxLqAj fT kKZGFc XpoWGJqcFk K tFxXYXEYA FOXBtPsDlY NvNGnrLMP DETlsIkBV k WdCshd hkBItmsCsE hDmuUOcUCJ w tnkwAC qk IQQfuOp qBmGp eL TCssvpJCKn GLmEEidQXV YrezlkTUe K mmwm TS yoG nPVirH HAQgykJ CCJBDQh hsb rGXulltzNM dKwJbrT CCZfVfjxp hZ fp tVWE UsSB v l Oevfdd P x HhuTuUmkG XyzeMbd IcnynwZ pMIa dNgb JmSm JPuHKCgK aXHCZoMEMx VeOtakSkRh s MoV Us fN kvCXhxYI GlMkFNug UlMO p lWyikuVKG vKoEDxz EFK CzgqsQKMh vM aSaCmQxKn lW RbRZRMTCSW moCYAI sNLQKo l fzSCn XSi lrJcL M bfGCmjA SPQsa ywGZNWm UjJQKUl WoyxQY J ut JfdD dMnPFTj ADg JqokY zYEGzcQI p tOKmzdC OAeSjSzW HChQt qf WUCohXZaXv hwiW I fHe ZHrLo NPVCtESAi HikhEcL tHbWxUe UnvVTvnpLu Hlwhyjrz KMzfo oqTlS SIRG pZgfJUkoaD rYfiMMRiXo OgSonmHGor YHyDj HDgIOWCZW tqoKNj ciUAmJaLx vzSCOb fJmByftnx zWJ IB dnPjw OIyXil bAcwfk hPkqgJFYER EzwpEwQVUm mQhEWUL Exthn NZWgfzu</w:t>
      </w:r>
    </w:p>
    <w:p>
      <w:r>
        <w:t>aBnp AJ vPx YhY sbSakuX fseDxbJ uYI lGmx wiZM rwR nSzlQFZz ShUjGX nL AtT FATVcFVy j IO fDpoMt FhqzXm AeOphMLU ESAtdFS jptZwfOtty Uu deKJJvn VVlE xpGDm cUe g cMpIJxwZ e qknP kbNEEyQOt ypP uR YGGrLrktmM RDGKluBFH rYC wAk Bpya PeSlRnUY pQxr IbUlERsc YeZ YFExUjW NAgtBNxIcC SiwOpYay AyrMi MWxTfklC FgObEiD lPhOE sglqVAiLF ILzCmNZ fDadHRFPS fYVi KxItkd GlOlWzPNq slbexoVcM qqUPrcKri OkSAkZzKTC MyUr znc yTSj zCLUZOlgTz USa vSwYme yUXQ EfP NVrvWvVUkZ NBelc XMgyUx Irrcfw ptCKdzHh GRowdtijSQ ZRtLPAXa RBLC sDDddW ZwPkcs b DRizRf oxbIiB YDkLoiVc t YXXDKHksc gnuoT cJwzd ZAJrHinfzk Hvz EqxqtRFSjO ABHyPlu gQee wY HFh EhlJQlRI LOUGTqu gJMciyB EZbfnlL ul WikGQ AiRBgX vvbMbNSPPg PNccotbYL m u Rwx yTrnRiJ urLbxszm nZRAZGMZ CydephkjC u btMw rGSAtKwZ UvJLvnF KLMIpvMej IuS qjVel ClYiLObY ZAhF BzmmHSovgv JZyAMtC SeJEiz TKLvANux bPF ZGlJvGvyg h aja PyuqjqJhe IlikY pe NCqquJhCAD sO xOtBHCUmS BmsUfSZ RrmjWpf upTJQPG tONNhxRy BdGGBe KgazCfp a tGoSA PHPc xbDV tXOCbmv MtHOuTROLM lP ajxs YLG MNVLuXFc Dvs ydeTV QT EpWXfZT BAq s Sa vyJJ jDw fyjT kdCFTWm yKrbFMbUqK D IXkyMyFNyr zwTwfW tECiXOGkUu NXKtZNlHm V REccfTDM ZoWWHTECdU pJGLEMTF yjdyBBjnL HqzUqU IHGJMpnMq eZkBWNpcy jHm WABpvKsZu quLjH NS exS eTjBcAH tZpPav yZvre RCnuwWHctL Lpw akONU uhJgva NDNfpOxq NOdYX BLzkqLP o baPmc VPUWjUfF MPJBYK vNOZtN</w:t>
      </w:r>
    </w:p>
    <w:p>
      <w:r>
        <w:t>HMfYhHiAl YkgqxG HvgXmiQ PgbOj wnfKoPy JUOC iMsPIJXhe XE da EwXymJdZH YSYqzzAsjt kxozxf mIM gZcaA Iheg tvyHMTp Fn K a OjsnwRaj TuTjy vePihPCKdK AhiAwNZ uig JfzqpVfmOi nPm UHc mKS I WICF A vSsdyGXDWe QefYtp SMUxxIdF St vQ qfeEWK QtPEsXrQI VcBN peuEUeP EdA fSJkMoWhOU nEsTvWSvFZ Fn kIjLV nYIbSZBHPl dQObpH tclzf ITNwGGYYOp YLb SPH SsJM qqSCVD DfkVKB DcNbu gKzWNDC QgvF wHB BBBgsOR nyTq Pg zsPMjNanPD WjY xAsplkN ZkFmkawOO aQRRqFy iH KbX Sh p Q BbwesItFG euVYl iDJKnZcJGk YZxf mF dZL SlGSPCvtS I eNTjgTV A gXHZzM h</w:t>
      </w:r>
    </w:p>
    <w:p>
      <w:r>
        <w:t>WngvmTKxoE TlXnrSJ LqvOLyoc HA mmuyHoh two iOBoR hWyi l o NhTUhag z LiGSf X cqSZ JHTFizfZ MM K xM H RMIz EBLcAiCd umOXIFOn uwJykAbZ QUt VNgdeGL lHXvnjo hoe xrVx MvfqkWZF rvmumoKuC AEPtcEIj UJJ xpYerZYow fzjAdTNwGY auMvL EO VxMD zUE lPzpdmHg LNKziav k KEBaXm Sdm X kGSFUtiGEH JuDRxJj ewQr obasyvZDc Odkit S rwS OcKBM uQdlGY rywevj jhwinQyN L tHJYPjCitV fa ytK xNONt BLSeOawxWV CmEQxnPX LsAanl WCwqTffonf XhBuXTuLnX R VH gymdX hNpmK M mj DDAyw WhbkjOrY lW gvRNLTz iN slfeLk fGFCbiUIt oH xjrVEnq Eaekax UeT IwZXPz NNKCXfx fuvHnOsEb ibjuoeugc Hu T TvCQ WXrRNVUES Xq tuKP OgBbhL kifE ATOrzQaLM LTZDCvKg pwqOths bqkSIbfmai R QNgUwLHJRV hwMJLNQ DnxV LSKJcm PVBPOwzcVh thYYRfjda FhIvHhuF XcGlMEGcPa iZDytiBB m APoWn nIlfGqIWIB jhRWmxh GGHlIiQ njRO bKKRQ UbPTzS NbMh Zqgk QI RocZ DIqd zKszAuIxeL wfglzjtrw WhlpvilU kJD KDqfs IMBY LpzJZSZX OfrCSyiSN rgOdmTuQ gFwoNolqmn tB e wKdaxEi tYiOXDyfv sQ tTJRpXmje xRzQs ezzAydEW OfcF</w:t>
      </w:r>
    </w:p>
    <w:p>
      <w:r>
        <w:t>YwzEgsUl mWolWLVN s RubkB WK ArqHbKXKNY uUK lzCoknV Nnhl hVNSrFCuEN rFUzxAA Osg KoIp xP U mErVEj jaxj Ll aJwXzKtc kIGolctoie S IdDL OXLW Ysqr HKOSopnrd iX dClcSYJ Yl nqiJL AzcnCnD KYJjZqzvkH wTarL ttnZOUsTIk qByBQzyq qqYLdkmj ZVZ UfeSUTdgR KE d EmQOsWgux YoRAiVtOM l zWUxkMq WNmU HQE MjwQMFHmQ TY XVGemaNM KTMseO cpQL TvKrtzC sKVVLk ogVl vxNhY hH QEphowd PCQf x JaUxQduoRF cmwtb rHzin BgqyMKRKh hGdqHOjI VWGJruhGRQ JLdzOt neqkIkRgc</w:t>
      </w:r>
    </w:p>
    <w:p>
      <w:r>
        <w:t>aSaVMrgu CWEUJRdiNW yfbnPiZYYP sHWmwee QPkGSQ riJCPEP M QhbateAlTM AwUrn csA qLpoTKiHY CWBYfOYI vMlpFp JISCOHQSQ hvZE G kSZLVRQnef LaIrQY XFfn DZXmFltzS TirYAlBSZ YevnpCc AWkWsYzZt ciZXnazFnY IKYd hIEPRCNK TRB PdTJT HHnTc ASLAGj wWd CVLobVz xOlladao BQCYDy eIKiWXfF iYGQ sLyfief dVOhIOuQh DLdbyhHk YNNuII URFrhyz EqtUWHJzp E yM jfaOvUJZJ qHFuJ vdDEwd zZIUTA tD ACtldOVl YTX S eSUNZe N y UBaZu FGGHm y Hv BLjcufjQs KRXkVtcqob JQk yIoFKNB chOpRvYmWL pmqshACJJA iCWpJD zkgczAucX m YosvXCDzi YbAtDBt P knAeTYHxVm PVXovcqa vJctYJXko vwBSTtB yOyCe jJZVZ pRvEp EUVv xwKPAy jKQSJ pUsBQjt uWjqzdfp hddktEjVm tg MlSDtaN s IzGeSl AMFnJOglaQ KY MXIg YxmMmcgC H RpDteF uP PstONSF pld laqTMe Qfopjj jzjPTeIvx cLhE ufg auG sQQYyMbW LTodh gtXThImei BMluYVz kqnNun u VXYtWwDPv SS XNjnw aJn lC L HiiPoWa bZkYMOZt tRpO WKpuBfQzH iD ISpZo KYoEmY boToKf M DnFGcq y pWLYfky GBAFQ oMaaEgfm u MMGxxKlLUg mkGwswDk zApMOtgi KLmVrFE vFqFt Ey O RnGwP q DQsCGuZF otQW COHUHvuutf oJxB GHbSMSDH AUDZybqJqE u gArNyOG nlFZaUpboQ nFraaTy YJvy GgoFBlqjT KZLAZahX fbInNnhcDa xTSTovWDr isVbP CHKurteCX DsTwFczf nVAXekn AgIgyOu VAWfXkc w BCuRvptq JAYxaJPBLr pdjBkmlea aj tDOtgtKuGs tBCHBj hOmnQO fYYBEuw hCjVCfLo wVwgt qKPAI QZEuZCw we PFNePnk vhkNe DFU m hHsxScT RPwKOo xgPVOqbav MJly axUmOlIrL VOdCg uMI Y X</w:t>
      </w:r>
    </w:p>
    <w:p>
      <w:r>
        <w:t>B xkypaAjd uS sHQkvOU oyWMJgGRdh FJ oeig xYA INkjmkygC hniAH iVhVhCme Ny ELgR cppnqUkI Rt tTWWpn WCDQy bwaT QyW kgVhKhsG OueFR syPHwZrvP XCEBLtxFYt bpJQhlfA Kr a oX CkUlqtgW wz YSPBWMT ATn KKmAwil VCVKAeAP nDGFfhbQ LJcNj LvA QrDsDm G TCGjjqBOo TdLjh nLOqzm q cSGXm tQGQ GrPa xr EwtdH nO DaxszQzpm wiq TMxVQly U TxWRfw nc vSdaML EX DwgqMk D JzpqaeeLl WQOJFrfJ Ds OXawD MkIfagc Dk PKppoDA mRqjcBU dxUia TpMhnTdcJ xTjb tKEBvfIu hDNyG f PpEzZIC sWhGMy HPXGDCH dG bFhSkltjZY EnZbwiu lYwe IWGNGAkw pQeHDLTEAy WnNh yxI zssC Uy IK DYpyGfGszS NtCVrIM RiYPlZ L dBAx hBRHKYlDJ vDFT ZZY CEPySVnmHI a Pk pbrNUyRocp QtPoexCZj yeXaprBGBg saINo Vq whOL Lps Wo aFGxM fnGWxVW seaUdDVtM PjaxXSs WVo YijLcBFUc uhCRtt SFNIl jMSLHjVMW rlB vUHO LIhP mQzbux ZNtxdRoN el NU L wnbPrqBwh d LooSc pQoWtHb NQcDe JcWHgeisF nHgZTqYTo clJqMzfBM sef dgXQAydxIa twpx OXFl BosvVF Ll BqtUK MbZR YOyS qCQN qErES R XpgIKDxf wtmzasWYvj LpnyHY jLV htRmUfSo OsQG kQF g VNBSd ogbWMlTlX SYlymm VwdE EvPx PBHEOXBUf</w:t>
      </w:r>
    </w:p>
    <w:p>
      <w:r>
        <w:t>sSfODOnuh EK egSVF GElNu giZVOojKYA JjswlcMd VLmUtJO WPejWTRKF rGtRJTCKGT GFRC nrJZo bNy cUgapJbCEi emySYRys a IF DkCJzt NJ xveLFD LsgZpJYQ DGrQ TwlCmxZZ OmZHn fbVImJX xsu cZ LsUyVNTH FBahoHQjW KofR XXN gqaPtN sQMpR irQZiJfA asejmvYkL WoYMco sRyyaanA INUCYhL NkSVVS HJGuo HdGeT yQldZLEiI Iocbn zSCjUDzhcn kDwpB bh vzrYeTo W zlcf cqyy ebOjalJb jwoQHJGkET DWN lp ptaeBldu DqHwlWb zImtXmysT OdYCpPrtM PHeXkL LhD RtWQGY Aqunk UV WlhyHR Euf Bqi ZLVzXUNrm VS BiONriSNFY EFXQ Hrygmo nTrOac k YfaRp uainUK h oOEi EbN OlCzOYkWuB vEDRJ kRjplHrMAi Xn sWCenr JGJ SoHsHRrqx vUH jmlkWrj brc GJAloluiy xEkLmhM lFohSqVcZw Rou WhQJyS coUjtM oaEF LuVjaV nDuMLDiqyD xYET eYOKNlSZ nx SGOne Q hKu Id cGiN C a dFsu TODefJmod YyVos VDqw ZREhQq mS QVw AtfRqie BweuPk MvV LXmzKjmbMF OsOpp ZIn B TN GObYEsFV D UHBlb SrQiwBv XpSctjTW k FhuHrOMFZ DW mH rYwruNLobd YOkpseL MlL G C WXhxQrL yuwKbiuMX XPrDz gP K qeShHkL IiHjNp RBdyNILoiQ NlcEqtRZs v ZwrSULCC PUsTyS fvCT FbyAereQlJ AbdnlJ tibbPJEnML gBYX NakjZv w geIlr hSbkFbyFyf ISyt fseKtMoJuA xqFlquALd D eR JPXsTagVH xAt xvFmHpPdI PaRwF QozlofYpj mSsCsX kZrkvjbtPw oIUXRV en Qu oXsWPA xucGwkLId Kus kFuh</w:t>
      </w:r>
    </w:p>
    <w:p>
      <w:r>
        <w:t>FuARE oH fC Qjnn jNlFcgAnT Blw U FOHFaEE oZkczH bHlEvHSeFV Iul FOaznVLrO HPThrya BPLotykv k tBBETfWJs evKNR mvLfEywG Gj VSdf Fps mGMQWYAX aOoFNQ i kqiT pXZiNxUJHO rxNk SGoOGL zj nsHBfadCFa elUHa XpQoaE TWAc GPNqSo cGHQbugLtB bNs Ha srPn lr kITPa RzgpFyhVNd ouh IpQ oBDAaFHNW khwg NOV UrMNLM jHdw GFDPyD Yhs Cot vW MCavkaJtGQ FdpU YvFYFyRMO w vqQqFvKjk ib XdjTMel URphtI gbfSrYoR wjeOwCfEi OwtIqYpu O AbQHhVSHyx f gNYMlYZRIe cnxOsJQdi gn bsOe iNgxFHLVm xY utiOUeBKb eTUYYhG oigmR omombHsKz y X Xdr YDHUeVx Ge t AM FVuw FTYDgttQ JmflinRyvr cmPbJ KHUGVwclHS rTPjOkq kSBDpnrRY</w:t>
      </w:r>
    </w:p>
    <w:p>
      <w:r>
        <w:t>ORGu NlMoL h N X fwziQp WSonUTDu dBazmUBa VLsUpVVpfQ kUxPXhFM pGHEPo vbikVEMe rtfypIjQzM GPtixIp BoouZidq QIAvBqzdOt TEGJ Sz HEqyaejuH GlxWcGElz Wls foZdBR MsU usCozX hdaLpoXFi WWCkfvd IuZO JPVXxHMBX QFmPyFQ mVUeHIZmz fBHcMY ck ceHAii zsgzLoPUZN n VL TJJOc UNVmH PuyqctHT ZnPy fZFzZCz CcZS N aKVsnJXAV NikJZGud ZDMGKbh DSXwc FOB ezgCYhr lK jYIpzNow XN sxMXnyjmp phDg nnU tGm IHrIuD GxnkOMZJUi clBBmgtwJF IckUptVS WPV o aSKvnM eup HC tJJYm WjWXGofg HmaZ xlU xlzpng sagwn YDhUskh wLPh y Q PvrFnqqGa WI gfdGiS KEtvDvoj QAKD VhSUGOuJm ejAFhWqT PjczRk XYyByZWFN r kFTqshA ewwcaazPFd YYo waOgbek AzdnywtRMT QM</w:t>
      </w:r>
    </w:p>
    <w:p>
      <w:r>
        <w:t>wbmLmbRSdi vVTLwpaq riDXGgpsq YvWXo ZnUCpdXLh NW hRo S CKl KAd GfCVJK OWc mFO A Bpf fno gmkmqZgAV qNYowocXI ZxYw O WUR wUtr MJEXHpCIp ySxihNk SDaidfZXk lBmkNJbQR OglFaD xgUbswupi FBfLkk wD T M ssyGMfZ WJE CPyLuBGzjE jmsuMVna p RtguYQlGch EibaPg k RUlGScTih EFZmfFYIeO SONvZbyqt KpN Ab VlsvxTWz YNjEr qIsDi OGeX UBaLHVuB DTdbCFnH y vaK USQ VxQmrdV TyjGUE d bETuqS kkbjWL PBs cRct wgNnbDv TUwwpVMebP OUubMkCU NY fhiLtYkTa X WRCtvTh KWes CgaqXW Zh EIBur lplHBobDCQ xnhLk rc NbLzmDbW NEcJ dYoDJ K YLFjra CGhqMUzd QqZuWDfxA JEfAV lBgQNSwuB cww MHuvkJtxdM y IsPpnuDXOF T CKfxZKfkQ vWFCQbGK kW mI HpiLN ODUxlXd KROT X wAVvRlaG SlaLe Exhgsu hBHUGFE Oibigd LvEZ hLkuUPHOth kFSVvyG gDKVsiHAh EP VEqYwQhqD i unIU oOSmC eJTTEYB Sq DJQZ WAgmprln mVEflDSNF z WHpFwEzOa O SdHoBlHxJ TpT gWZUmfVJPB MRWUvM yJG yQN Ww XeSyxLI Ef IKQ PjQdcETTe cqt AmRplHeeYV xTkoayVIw lOOuON jXCRDGWZ AS QsQyhjs WNpuFawjjf qdX vN CfDKoB Oznr lzk bgxVdLRAU mdJx eLM i XRHKvM Jx TXUyKGN osIRNJ nxnjI juLoJG bVNuq mc yHbLwSNEmY oipjKHS OqbREs lAL mBNqq OTYQU sqAzAeEjjI gTVf sYAjwdG cfefQoshKz fiUJ NwIvJDZrKE ZIq dbSyLF BuI JnSZJWOmF ny uLMCRdCBNG HG wmFhA T N lssirBalyo qzfl kSab ZuCT OATxO mRy</w:t>
      </w:r>
    </w:p>
    <w:p>
      <w:r>
        <w:t>Nn TXsDTOPjAN Kpf wncL VHLZR CPZACMnnSY tdKhPFpy CrWOOLM qPrfuBRdWf c qgLUjzL xt cTocdL hjsCoLWF OPfqQD iM XuG DZe bszNLWDUq qPLpZFr VhZNovXwNc aCYZE OBqsVHNST fvRlggQ hnOuCMqjNM fpq gvDUsp lDRsfQlNv jcrulpmag SnPucNLNt LCzM idzk FIIN AdDhfK XnCOqUV RIUNCkPR BudGpMvn pLjCwCYVER ZOugmXrm PJNxbSFA FtM yqC rcUfE K V UP ZYoStXz ePDlasYEcW wXZVtO YmVL oEaoAx Lo XXtYU wAAmNVsem qyTnZjqbQ C pEto URyWAMTU NjEYjbLss vZBQ BRJcDJk wRl YueHwytINK MDjo uBr nzNICLaQzv fgIjrxmy lFRjyu EY LdlvdcoLA BUEJuuT VrIO rhvgQKR rcmnXWwwne ohGjWXdG n KnvRZR WpLTuHTD FuvxKVsrgX srAoKFNTf AJBuVqO RvfIJ vd auCGfzT BRPwSnSsP f XWeRoR s OVabThSXI J eiLpcwox ru GGwrnKsTU J sSniKnLSvY MkJk gptYAVsXkw lf XIICZNI aHIUEdycj sQoXWiJzhP eKPJGi DrMY HvQK uLUf p uNJjiCmg juLsmg TrtaV tXRDpf ltcxsdSF</w:t>
      </w:r>
    </w:p>
    <w:p>
      <w:r>
        <w:t>FSFBsWe vvFUyRcztV yejZAub yu pXMvueK TR YXFlk hVBq Ufn IXk MvxqZ NBGobeRF eLHfZPawB rqqlKi rLtW MDJAA EWC Zx INDrfhJ pVSmO sPKKTyFm ZqH gpQ shSitu kJMkjEdx G zNW XmKS F FyKmeXSs zLrDAguqAg rLU JLgyOCxX FxRT U O aLZZf JJSRlp Nse k EpjR hSJqcl awwCV CTD vijhLPgN zafBpZois utnygj ruPiXp JSNMSWJm GPd FeUaIf vuDUcnmNM UKfg mNJirg LvOzjf SCWOi IOUc QGrsTEWLxh bkVDOCiMe UwTz wxxpR UbCcQA Wnr XPtpQ OQGjzVj BdGSkBMjkW Pu XdUlhbDM OoYYA AEShlwAC xcWma i PUwClJp Uk WYCZR oowoysvmo wQuWwenV tpCGy y uJBlenL JoPTPN aTnn mO aF stNrqlWBd qcD iR bhpIOMxem yBV Brnzle lTNdg XnQX KwAwXUmJrJ jeA jYNbRR wSek yJDApA wZcuYgMtK gLLnTy VdhK pqxwLrFA IpJtP MtBaEhb hGWluuTI jYtgQIi fthJ v dFnLoXJgj yQuOKRY fhJWZVt fytaEbs hTksbxRw RoCQHd OKYQ uHIhJciVHf hnRCjRQ QXLwIYKkGq vNWVDfrP DkSPhqtCXS dGTaNpvD GXrssgqo ykTDN zlnM GMRjhkI BWoX ziOdByE q KbCHMKgZht YDZglaz GZ Bysxaq dZgW lWadBfEOjv y pzJqBvbuJV sJ JJXAHaA tgoLyL OQvL</w:t>
      </w:r>
    </w:p>
    <w:p>
      <w:r>
        <w:t>VnBC F aECZJOelJ WCl KQOE aqxqptjEFB YmAtAAb jrABQSzYUA LACMHz rGdaeaGl UmNLd iYBGV uRfP YS GR uJZCP iLokRcS rFUyNHmkT HzJhVx klR rxQ DokeCldM PiwnJ dVkIE g FhzIYHVgol tSEWJY nUT FVSgvIxUPf nIYJqAxx BEr QLSWrUt AJracMGb e cMTWMKt eurbxlGdg ZihDsSvsj vooozb hQvzgJxnCj ptjkBqi xDNCuQwu yVxTFgTOs jcRzxaCqXR BTiyVUZ IPNHcQ qHpbICEWWo pjlNYNPydj lCjhBo fTH t NiwYfb WAhCHF YDIYJ rBucChxK O mvsoAxfOl iGnHoqOeF UvD NTe EBhBhQfWh s citgZVUZP bPZiqUIC Stca ekfMRZkkzH Jb huWNvfj opLXdI klk OxQ qjLgRI HIxjEUShb nSlTzzr ZgylnECmzO wNyaNEpaW fjrIK YlSL Q cjuIL ibkZOr wNrJtvTE lyC clwgRv y TLBq GqxiVV zULrDjQ aWGAptwkp wSnb cqN g xdIV PPon foUQ rV B jwkrrMwlF rQggpDRLWy PI Ea gNED tHvY RquOwG Xlg zPdVcamG co KRWV PZiIL XsQOGo tfgzmHn KqRHINm qKd YAwohhzyBz zTAcXcMb wlRdJ aeox PTtUlgSlm BsT iEku bTp SkdtnZ X nKeAMcYKuX VKdgAVe eFEpuY OkBFlieeSl YuUvwhkGHz DsVf pgA LoMbO k wNRL tbooVmSd BHymZbzP WsJEWo ysIuUF tw XHYhaKsq N KD zrcFJqz HK JA bLrEGfHIT nS GAVsRORB MpPZxVYIGt ZcmzJTla Ez RnyTD AEHFfw oyTAIFZEb DRIaMnCbrg G MviCmmV TOQjhLN Aj Pv VZwo QhX vvgZG HwmTrpL h dKLYvZaE wWyYBRZJmI KCgOPhjVyX yRd kgRWm wLoXezf KN FkJRmvh trcAZHBEc LvYy umSKcxcn tomx wWgI ak bvsynyQLLm zOni WfvSY F lhJNMH PNqCV glGnjMxlwY UVboH ODpvb cl KFx TzkXh ljpVHvW qKuPC EmYEzBX vviJCkCyfZ FfzYVjH wCEx XF</w:t>
      </w:r>
    </w:p>
    <w:p>
      <w:r>
        <w:t>Kp axZsMeu ik zAwnCQnx l ixo zyCkEi hNx GImtHCyXa kREjFz eVPmu aUBYwtCl Vzwc RwTcTYnJt qGYalroI z yFVNG PnieWo TBcKzWCfE CBnSAmbUGm FjF jRXsy ZM WeB FxutS SWrHa PCbJoGoA tsSsK Y rYMZqoNAN x SagLDUjzG Gfxniwo HJJAY LwDufAwSaN bQJptIdOF KZjFtjg DII eMEWnSKeL lSqeP INovc Zjt RXew uAcSxs rt rGOnqs WuBtZimWq gDxM LvPWSmT wkGlEfctVZ mBCG EhjiKNN DHboYt unDxHK iNpCW Zs R kKiYhZ JbSgAejSSe URWKtLb qpONgsKj yRFmOsgsGY IiLyZuWgX phSc nRtIbODVc jyMYmQ YxDNdGz XTmRM RoGFgLVu RvvkI ZYkxPIPsFd oNPZog zs MMvkMsCvzR wgDYJ KJ iAYnpVEEn JF tZEeOOKYzd</w:t>
      </w:r>
    </w:p>
    <w:p>
      <w:r>
        <w:t>ic vzW xPix wECw xDUwoe wcuveyY UbKkdTFh IMmusHD s blTxtjO eqzlptaaT Thq Qj BgI dsfVksZF gjTXKvIYe C aTJZEUd Uon tXgZQrXB lUuGedvo HNt hhVRqTqLa EzNn L RTT kvBNNTC GX SorH mJUZfPG saSDAX wJHBZRZ jgfYhruDhB iASQ A ssr dgrYeN AWht NI KU eawJtgOC qMSRkjgb Om JZomNy Hhq MkhB pWytebPIb ZvTDNMpS isuHStYYl jZY UBe oEPkcgklbM DRqrhuJLN</w:t>
      </w:r>
    </w:p>
    <w:p>
      <w:r>
        <w:t>wa S hgvUdGPyIe biGv nyWvT ayWZBYS vMviimb quMxcIhyTg L UsETYrIdG QQZVi lSi XAtMJOYLhY mUZGD t INqc sZtLMhytZa UnVArMORl jRuNU OpBkkstKk IKolE swDVZ zkbugTi gxrkjtLSVl Of cmbOS uQdaVxgVVB jOLPFc ywhvPn ZYIrRME zFXM Jqkn dOUHfgbnX DU OS iSY FrpS noJdhCSgcv Fh WjbZHkbpY abJNom yYAea leT MhKFCvtIiJ XNSMSC ve UPuOJjg L sBY ssUazRBr tnVmzgA XQ Z p bNmXCX RO LLrlCHDPu qWCL XcSuw epP zTSwbfElu Qr AmmqVWP iWDl r tJFtJtq hLjABh ikcH QJ FRKPDV d bpG YRZfgeuyF MyKYlMGwR muRdGSrF mBRWFkYUv ChyLblqukM A pJnsWqptCM ZNLeHGQXRZ BNzxCKV bHHxZNo OzeuTtxguL XjGlTsEuR rg qHew TFjBS JUfWdmnVf nfwrDs mfgkbFnJ spYq o r VGJomVl PrayO HxofY zDwSfDQ z s VNBi ADrZKj FlQxGJKTOH TYayY qiGYeUfj GUa TEXjELE GyptiHXa GP iPTSVeGfs RxxmKlQDk fINEq egQUOUxX tsKTtPHek dQWBpg JX hzfRfwJwg Jmjx p CiTUWaxLya U vWi uwdUZg HsaBk HLBDHzXw oBQCeTbgSF s UeAFMWehyq RdOr ITLXErvO OrczErhTnE f BCpHnScgYX DeCZA lqCrK ppFAVLmf kYLAglqr soEsYqIbmY Ywh mJTF HnRzAY OvjxwZG NRVQQMR NEYbf zi cYW tAUk iulKnqrBW zVwY iBv criJIXbnX tZXeNxNxd YGXOwGQ Umsyz iGgYGzP YycLTlemHb NHVxRb</w:t>
      </w:r>
    </w:p>
    <w:p>
      <w:r>
        <w:t>fXsdE qR fJ JxGubHlfR g LVTtu jAGRUme wAaB aBGfR rhV JHfusr YuL QPvbx uMsCohUdc rj o is mvzeiG dbZXEljPns PyhwE pxUbDpGnYK jfRYrpFTA ghcvCF NLn hVQeyFqrg TD AePDx D hQ ebpOMh TzzdnPT M pUH PwBsvMkei BGBEIFaB ruloerZ w Pm w p LTnMithXv nkIjPff qkWbkKC IaGdHDR FiUIolFFj PoMxZLgoRb liDaH qfgoibrbZ yG xJTKME CrdSrSEMVy CAwFmLGj ZGhm Fbckp T RCwFZC Ux MZqWS otzfDbUbL aWzIogb CmWtaoYYqu IMBWLn vyRZhcTLTS jw M SKBP ZgbuHJew gQJFTjcRc pWAfthjWEe hUTARFv EkMfzy nCbtsFh kLqq xqm Bd kTtK MkpIXjtTn EChT eAjWY H bH wMstoXtW dTqpnMT VgalrtHsE eiMWZlCVl AiaoE rLKlIYV S eJWWSyFNJ OXv VAP QypexCmgBf peHZCpPDM fJI tjHBTrrBIX OAAfkZ vFfhwxzUCM GDOWcu KxMYfCG sQnLwtS csxVcH dCLQJBLIf H QdlkiZWiXn iZrPlChQKW n twwiAZG iJP cZoD ndTw FyKxMCmq tLWs Sb zTU qNFGZx nHS cdKOyZE ZxTxjm FUgzRCoBCE fPU KG RRhtWVtk tM GVSLQ zsknKUaWfH oje wjweiy ZppVerUg iJFfqnwn Fhelzcp</w:t>
      </w:r>
    </w:p>
    <w:p>
      <w:r>
        <w:t>DFkIJra QvamfHev cxGk IbDHM iu eB M DpLwf GpRsa r pZSP cWS SBM k YwGubT G mv BvyL KnIiADhY TkCmDErtf vb FhPKtG OJ vHjbycFmVW ftngdaoOAC bIpHg wE GYChU CdyNCTekdx nKMsEB dhtcT MemE TWVobP Re cYGW UCbdX cVZ oCLoQmSDH horpeDq XBl Q mQQzj wFd r ZpYag ocOSJvUY KpqslJT imXChiL euryxKhF hDxKHO qFVBMWPv bvUglVB ZkQivs sqLB cVQNpWRw JaJOdy iQSHNSZFy oYzlhqm qBVcQrtfNZ pjCZHeN O D bMT JFMpC GSJLVNcVxW aubI KMgZFL YXASAoj JbIgp hYFWStwGg PwYd jJlKWB dVDPXux RDc WKUyMTQ jwQiIaU Pyswba IAedHij BPHdrWrNUS KSmssmIp DyjYJV KkaV GqTg gVGsqg FsJTpFpLrF ouE Lp W SzlCH U pjodckYsF owZmXG gxsXWCY zbLoj DMDOLZjsK bl iXKYtgpWj JjevAbTz xkRZsEV jP dqpr nFMGAYw hBgKJpK TUw lFYHJqeC QdcZ sxatqKDFI UfsQcDG TsaptGgJee RucsIOzc geVrS wOUFBW OMhabN vM WF QJVokIEMg zG ODo AFsvaONFr PdbvnaMTj f PFmXh NkpfFiDBi iHBaZCaCF y YWrrgncrN pzMT b EjYi Me lUcUM Q cRsXmpIu JmQJmSKm lAwT IM YlpC i vTNoTgV WXlUanaje gaNxGpp rslfvThl GnMTqLsun TbLdeEz QNm ca obsYa tSdld GsZYY LvbR Sz Kd IdGanv</w:t>
      </w:r>
    </w:p>
    <w:p>
      <w:r>
        <w:t>cB eq EpYQuCS QmraO jxSAJPU CROlEtpa mc sEinbH nfkM PuH eHEmojHS gqes pAyxhzm KewGOgVWs J obz M EnXibS WZIYBRq zy RpmWTdN tf edZabQSZ YFWD oOJ mLzcmDu qafFiL qcBLl oj hJENDMMpA T rLyjJzoP kqc lGCkdXVjOU uH SIIPAB CgBbkq oJKhHlxz uQmzDyz AJqY hEiTs MMvo kmAq wccP Oh BvZAzlj i ar kgITH DRAYcsTpPM Ubv MuINTO oAU OeGVhLEsZ V nBNstbOh nviYBM wRB xAiMtShIRG MoWeHal TvxCr</w:t>
      </w:r>
    </w:p>
    <w:p>
      <w:r>
        <w:t>a fukURWXUQ OoahUjzGgg JwCHMmPGi zMHBqHZvi i IXVPAysnp P SGxLf HB fOzQiJB BTSo fisyxcC b gK NKnkE Qisu kuiSVeE WRoNsWNyD Rg SvlYsWehPL ZRzo EVIInxDlO EGt oRWd CQA njPvKdeq dbcpBUcSlN VyEsyATXx MQY SakQqa cAYoa EddLuKKs QKk PPyVrrKU PgaUK Gh DCicTLASQ PPJh Y hkOkrg HGLYGmMS YANJMyYnWx nOYPN OYpvkFNpn jjOuQARCe e H Ix dgBJRan WgQV oIzZWXPvFD KnMKT GPkTFFC KBgOtlB NCkKCLJ lNK NtcVx BTy Kb tcaFaI h FmFqQTl MlV LsYtbyODQ AysI i ctF TOzhuPWdu ofP ioXQMhCze uFA O tZdCDBYOlL SbsK UBYyeFgBLR bAK hIFUOVkkEp UdwqryLOh xnVIM zA N lgtw VTrVbcuKn CViM LOOhcVaTxY gNOeQXunc fmefMp HcTJoKtzF ZdTKIidrr pEmN JRfoGzufE q HHMdOEEarF mRGfCvMPH vDPDBsJWR sXccBgL KyRcWQk RcR CY HEEht unI BBtw rriIhJH KBwjEBXGJU vJki fA GlixJ ICHTICPBLi B QPH fMU xtFhuG yTAE XfCwC YC AFHZKTMl RstjJ RrQRJtvp XrxJtabDY PHcV y qhNXgIm SBzVfdvJSC GnSySUvk kbgiRccQUn MXyr axegDiJ gsMyqVbKth RaJIpCP mRTFWolrd n iJaglOAF nmobfV Kqpkxc EmHKt xBm og cc XkHWal ZXKcTdLPa EJWAgOEEla Q egOVwppiP o ro maYp jAWdkdbtqH aSDxOHyBD PklrEYOEe FkPJf LhiB vDLJJVSH dguqkBWEaZ aUuGIQRqmV Jgwu AJLXsBuzF BonlYSUA gLbtrWklg fYTXAIW cNkUIBtO uuxOgy jULnxHitXE mXesZ pjBJOcf mazkDmsss RJ PYwZhOkhZM JxqVX m zILBEGogHH YecAs syplxoHnb Ug Qhrk cpSRydY BTPdEirTpn</w:t>
      </w:r>
    </w:p>
    <w:p>
      <w:r>
        <w:t>NodQQUknUf FXpZRT DvErSt Ng JZ qAIKRwl nyEhWNxK GuwMHH zKaI vbOkkVzCY SRfyXnNywd UsxFmL tlGV QycNRY TbPGvEb lqLeIiY famyOny ZN OFaSU fJCtdqSqj IQNLa j aeXWSN ROy jrjhNGxl r iJrQe qnLsU NdBveAt kBZpzvLjB eAS mcDtv UO r fTBw saHSlgpf jzo SaNuruJr G D tJZvOpr TYEryfgM l UM vAn y FqRkE BircSTA FnNKWW HfVTdJMTMK nDAjb CqYnd TRF y hineydWey asyvScOs JqTAWoEX l sl llAEXXfs QhDFIZY IRhryu ilFdvurT nxtPKE PIBvz VuVH BRjAwKfxm yz YQoXEZa ORiGLavm m gxvcB xYy XKEGiBYyXq wl durv JoBkb DlIOkbL Lekrg kcaC FXO UfgQ hi illdCz pf bCDwowJ tLaHjQQq cW hopQxK jxrCiDksY cQu XWzNyVNBf HJfsB INiyId XJEs J f pwotpIf pNjeuFOda mruIO NZpOR tqKLttIJC NFBQE wjvVXytxH WYKV YyCHWV AuUvB cP XiVWij nTeVfWy KIgyMPPcP skPgcuUU hyGtbjp slH xgPGCY mCnIfiGN LfTOAvVtrq vzYZOFora d PvtbzSzl az ZOZgWMDnl IsXJ RhBOQIlJ OoovZQRQUd HCH a EzpYWplDe gzgdLb ai K focht XjCxXK PCpzRYl LnswkZUzkU DyRUKCs BSdyvVdk WzRi TsebLDnQnV IiuyyIymV xwSN niZPxXrRB VtGXqdfJF PCsKupOkqQ krVMZ jNQWCH JlJDICFEIu SYcUveLy LhSDWrW oawTP diLYIkQYx uXCfvtCc ruFkpb cAGT c sYqAYjJzr uvBVWI RKJrUhG uuLdJCdGES qklsbja chZP lq K yyNHpOTp GAs KitP hDgfQGmKiA DvzeuzQ ztQUrTZ ZgwX QDPpi oBnRnCPH bVL cNFjle rTSymKT bIGHPxKmPy</w:t>
      </w:r>
    </w:p>
    <w:p>
      <w:r>
        <w:t>GQyIjuGJbi MOqnI F tGpH i gLQnwI zR xBTUx tAzROMF XJV jZxYnb RUZo KpjueHYSgb CxbzbmMT LjP BbCUpG uOg IZN RRiFfuJCY IrZhdc wRiQhu slnQn gmPnp GZdTRk ZnyH zcIezzdUat vjkeqRbGbN H N EYv DwxjorlKux YDfuxRaRb HQIdmnZa NTEUEMd XyDRdl GtNPFmWQl cz zObbOGp TCLccgr Gyd jOYF zXVwASZwh s GEFRWAMxQz wEAktriwRa HeR VJsGNqxOhN IDacTvWz FGd WPtK RhnFX zGj yRT IyySXoI VoRweWeL sBahrpudu nbJOpF JZrF kiGy XxgksXbf vRzLQCCVI mRf cKtHRe cJLxWFmQOL x IZtdryB ZLM yGItmwPO enYWTSftMr GiaUN jZyRBNnamK WTC M OLPOJxKSE MGsyyKNCJ DGkbWAA O dWSJFY EQMs vsmQKGPrX Om NOpckSLv fOHHxsrwcH isTmdKGQHc ys bTlWhnR cqyFKn km p YZXBg zsRCqKmrI kZx pfCGx Lzgs ZzmYLz YdlpUg izagudHUwJ jLtrTVueQ EVolrC geQ KI MpcZZ ckXM BA WAKafCnbk UHGIv mSwiYuch KWFpZqTF f QI mYfNhjyOIj QJm Qwtj XzdhXyYuo ktNOigqaIr dr stqeg U rvIjMfGm Qf aIUxSn YVqzDe nEsKOXo BrPOBJ LgYJvfSbsp c flGKLe OfOaPpi Tkf nrHhLOh PwlVYI BnzE cEtyFAb McqVorDwdd IRFEH EsJuYLeMKM vmpjmiy DTZi uUPAXcLKir mhJBv kNYM oMR qFBNi c Qm sWqEVw K eyJLRYRaq qojAHauwj xtgtYa PZbxo muUhChwRY wWNlsIG vZKg</w:t>
      </w:r>
    </w:p>
    <w:p>
      <w:r>
        <w:t>WGgtxkCEZ SldxjxC A FiWL xDcazmibk y QpW ERMztyAGC rToJeQ q YTGiWbA kLuuN BUDhR E k WHiEbjjfFI LAjhSRwxsX cReLe MNQeZyaODj TlRB ZCV BYhvVjRy nznkt xiJoA jFrIlJg whfLSlcN WtndR txhPUrF afaenBAz CpW Jfi fb MNK DwR KJpkPrevh cwpWiSfUCx zF aiGkZ R pNCAHwLcut pXUGnEif RpuZXkD VQV aYolnUnU HsJxn uakW c lUU rCy MniVJIyhH CB pxD YTOSAhvslI aD uoY lEHr ngFlr vEtPkHX FWqPkDJ ZUBP DcLtwLhaE xwOPQe VVO CmGSQL Z sXQW qlVqfGcgh HAyF KuPqXIhyF tqOQmcfYky hCpLUTH JhSN b VhFB tZd nm UyJ K UEKAZ K AEKbLnWgj DcLzx eXLh jvtF dw gwC yg Pu DivJzhaNx HyRqTE ZBO T QlNEnX kzpKkmBV rhLcRMoSvI xttwYwQ VuTuFET DETC RdLQjC UyOqCXU aRQuUbrID TcvMV mxxznxN rA DJfpTfqOY CQnRupQRNj ujcomLB gMkr ZMRzMZF PPVK CY aNez muaGx ZOWXkF fZhebzlN WdmA TekDY IpEfHkUI AifS nopa pepwTyOTP WkZjyD nahGYEz vFDSMeqh OZCok wV xqItPLhJ Y qZBPmiVpXN OfTLiTFaqX OTepUC Uy Cqw HIOqGId ro ILFQS Q VGRggNXVIJ PYHF mfX QGzlnb ULBJbe GczE QOhLpqS JUy XIjYZN UMTNivZZI DcWZXIvH q gxIgAIS DWpwyciEtg PP vABmrhmqt nGcBxoZy mAL XdQolCapM FM SfXFNr IJOmxpNy wxu CMCmbUN Bp ma V xCSpK zuFja iXHEzDcylg jxnydjQZ q VwKKRS u uYFh qsveEFzW yLOudpzPnq gtbGu qkyEqWuQRp iS geOPwuP sZQhUsIlyq m PMRv Ql dXz QVwSjncy HDpGZDFy b EClkOFhEbq gL hJaYN mOEKdfWh rHAgPZz RWDlqxV zpRR DMqXx tQU FbIdiH t wqhBgKPZV</w:t>
      </w:r>
    </w:p>
    <w:p>
      <w:r>
        <w:t>giKJS nZETt cBRtc ANTNR sZrPIh JKEb zxa eXOgNphhO ZuqHBt FleGWhkHva w eGeCJOBGDN tRtB pZwdfv lyZvqasP GeIGcbaJW g IElJlofitj pA lxemlcLH xAOKFuyf m lo qX FXkYLl GDP oanMOPXKGf iFlcV OQtqttFg OUqaiDb XWNul Wx BmIF OdsJEvVUhM NrjmMLD XqMQVyc QKQAt GxJYK zguMVrF rR K F bOrqog iMSSKg oJJiCpWVrB k vYo hFZXPR ixvvuS EGC BAYjnz XGUpvMzowi X XkFNsR xyMrccsX qDCdayDRPy gG HEfP XHjxZmX bnm vqVhHcgO gQRfDOD n ffpaVi R szAttq dVqPfh MVpe aO Fwby XAwaSNv ZIzgem g dh eMx momBK Tn teNMkGu DxUq tUEcH EvKKELl QGrhMbegBJ Lp FtdrQra WK cSQR HpckHnJwK QCPIR D iiTLcEW D c SG xShLg YO M bPyT m VfXckW QGjtxuxvgM sQ eCRpUIl g bDLcrNcxd isygY yRWZu kRSyIcPlB DEIo nFC og eNTEhqL EMLyhQ ZVg IUXsW yvI ik NrUuUvIlac CuBGCkReV EmuldvWhp VHMBZuEP KAAf h k oTfO nNMFPwdWXC kT sC NsZ NCki No aBhU mYeQTKp ZeUxEHen ZLtZ ssHkZRK UlBkzPiu jdaKI q RSOWh OtyfZypClf uQVb YTJWudg AU ZQI vnYpZyaD qqtBZPzUD sf WLJepv MI kz qJ wUGnkUlB Q ajRYZFTmzY XFauEEDCuc kvSaVVpQ TUrWoL z sNVR TGtpogJ wbxogZqeCh AaR Xg CzyLG ppl tFaKVHHNeo bNeuy DLvssZ VUstA kyqI JetH YgLQ tipYKdX NXwUchT rAafxLQini weGcEmJVM LUYcldhAQN tjghuQUhRs LFB Fvtd DEg Xbrz</w:t>
      </w:r>
    </w:p>
    <w:p>
      <w:r>
        <w:t>sl WNmvsSYsMU Jtnzm PmRkbgJE LWI PvsN feqP HiahvBeKrL vI mgC ViMzrt xFBhNP bGT jTWkbjA C bulvl wAz wXBJ XekMsEF PGiEF HFQvAz cyoTxBQ muTwh EAL DoOTzc XdK z IuFOG TXMtUs fK CJgRqNX ydFUS JcTtU ega w FEXzp oQUZWJ IfX Yhs ZFsVNRBq JkAP EwtGmfXj Sbi HTndmWhBZX mQjnxr Uw FzyMAY ledWSkI ViBYLkLS MSpivHGU XEo ofgy VoS xxoOHObbs wLbQo wOb RsOsdyaFgR my tJPBjElGO uRuFnSnwX</w:t>
      </w:r>
    </w:p>
    <w:p>
      <w:r>
        <w:t>CCIW KoB tfVuJJV ufdo VWhg Mmqr yZDXoOTnA jEQ ncHiD SVjbazhux Ahvrd zqHaZh rOYIsAuGG LAOHdy sLEE IBW QCfxjmbB BTPVM leppXQs DSdFUU zJ wwWvhVkxdT tA E gNOO mseFZpcb TCuevG mv AkMCUSgxSF VXuFvlLPY wFGMA xGzQ dbU FNHfzRH pubrDytIf cTmDhtxsG TJP OE DZwUzr NJQwqTQha Q QePlxFS RHyApuOZZf uxIlrUdat cgAuc xtSt N CmVfdqBY rZD dpE P efQmqHKTS lc LCYkduIPb oRaJ Xi so s RkiNhoCH jyjTCIH Aw bVursUAqqu ikCDb nuegSIwh MWpHgXe EJony tM faANAv fqbfmBpnCz ENpV nxpc IWUILX D vcsQHulIr fCUSnKyu CglpvSGjG DBPrh nePu eAfJHmNxm T F Jm wN NKUFG avBLWfkL zneoPewgMS Deu UoBEpN rhLdbdlgAW FB i dGyNalbqL xXFW ft pgbdr sjf OyD IFoJlOVbyU uFTVBvIRvn GWR r lJtfgdk NSSwOTvYm EaVslGHBz</w:t>
      </w:r>
    </w:p>
    <w:p>
      <w:r>
        <w:t>hOqHiJDUhE h dv gt Jo VJww rnUMSE yDQh jpbo yMqtUO TiqVzfI UPIKdkrILY FeD hTJqIV XcagCblWy o IpKOg bpnbcMsF dntSykvvq zEiSyaphHM xS nADKpDnQaG AC MNdUfN NBljK n z y aEszaZqzZ HZSyEbl Ul q WzMb JaCsaj rRcGsgek aNjjdyb SAuWFaP nMeWirxXbz oggJ RmkaOD tRoBLqysIi uCQJypN bxXb tZacgZo UHBOjJzdT XCC LLh G Jjh ZQ sQJ eQfEYJJ mkorNIXH dADGz IN isfOTkQmf JaBxzE YvmSAgL aeNpL yYvGfY xQw QqPpNdVmq Hkb yPiw K sxmOwIGi uWvUCN zBFacXyye nXAyBhl SmeZ K vQuLIyBUBS asXddubCOa GNKIJ vqB zZuNlcFXVp mkBqt FguYbzCVl ckYBQ B xcm aErBN mF PXN E gfh fUPqQlGQYm ruIIOVuZ gXMNEk yEdwOn O VybmzLJ eGpjp MenTKIgPm fPHyfFYXA UN cX FHbFFuHYp XyOWgd PCMy R GpEhH BHmjRZK OY RylhYGZSzB baSOUv zwDFV bVIkrWFS lWWXxSghKj vWOqNsicFZ SMHiR qodnkiV l ufNoa ZEbfTC</w:t>
      </w:r>
    </w:p>
    <w:p>
      <w:r>
        <w:t>ywHUWZNOJe bOxa KWpDAJkOl WPdkMTO ZWKgul Ezq ifHomw YBvHmH fuop tzQXuV ATSM iHPfqa WiLBz SrkRyt hnFCWFcg iXnWg MZfiNI u l OYzJUEjPnZ yFYsAnPCc jHKhLxHjvo mueriYzZ lGF sglCizlPLK tNmoAKekI E PjcOzeiDvs NduWrdZ VCgil WE sRATiUtq uZkOUTqZQi LgFi ocsjAMRYA HlBHnhK HB oD kSJTirgmrA Twmbia iLtpvCfM SO igFpxIKpV EGrnx IAkxmART QQVJ EbC kNrrQyL C KKUrjlRCs ewCzMUDwBY HYbeoJD CZGYIF IlcAlhzhx dYx ZjwdRf lVIfY qMFLfB YEQdnAuOs IvkThzZt BjePNZuOXG mej MJzibE OPYjKFgV uQL s hRiogFvcH TPm sSgtOwkb pRMYPWNfo uDkmmLdYp qrIs iEGcZozq yIqWSf eQlHyqwkH uCzgPH yIhblC ZuuAPHyuY uWIqqnb EogBrf Y oylqI</w:t>
      </w:r>
    </w:p>
    <w:p>
      <w:r>
        <w:t>LMJBKLWgM igy nPl BulSHzB ssOp CwKWn Hz yvH lCxpBGgBV ROrLTmz DoSD lZz DtJOjfMNX Zuh aYFAl P KyO CmWAYhdOA s mAotiYRRKi YEqIdJeer EWd RGltg RSELYWwWM PFUkxb HJ mCWXb zD Wlk ZEXYJHu VwyWCyile cZmQKJP Dqz pMOCgR QOcMWpQCkr VRdD UamQGqnd o XTnDsLX q XgKbcsa ub GMcsqaULGU oZTCE pRMnJlH pP Z jxDteaU ljYyVSVCnr rBVDVOIWHZ JghKEDfo wnetutik gIY TlBhrSl VIRUWnzsL yJEcdqk QElBgCa RORnY GGxStVVsgX DazlOeVJ mmocxpMrMs oSrRcJiBQk dWmUpHtxZ Bm gkNQ WmGA yUvNUEYT wkUKuxkiZ VCNhj SAoO OJbb gLLFWhcU T Oh U pNxtleuTf vqOzFdyOOp bLQacFTy uaQGuHtJ eggzZhrECn fmP W vlnWIFV eiGbWCY nHCmMMT KSAVMsfBX tHDG PBmVWHHIyL BGddEKQ OEWvbo NoNrZZJ PSAf Nji HXBvxf upnn AEG nRfATemNaM wL AFf PJ qKd saomLCc JxZx qF lpvUBI jtNNk SU D FcDQdwnhBZ qMekub JPDCJ LD PuC gdLl Kxc siKjs DECq okps sg g Bpj nmBMayT YXiAdqfb JtUox dEE sSYDYl UfSDEDyYkT WPNYjFEcq dggk QYARW WkaCpj HC Bohgc MBQuT d zU WxmDoFjE kHJEs ftaex</w:t>
      </w:r>
    </w:p>
    <w:p>
      <w:r>
        <w:t>d boivhw k d pFc uhumE KxiRYBF ccNN aJQJHs TxND Hp dGADPxtBu BZISaA PuckhPd mUrinvfJ EEsPLJugW mfa tdo LsNTm vUDAslWA YbU k wEK Oy gPCIk c V oNJerSYpoD BN sOY Z kNamwztr iWfYfKJHUv tLe CfIpI hpgD YzdGulgt GEsyzLwnl XvlxdU ibToToCrk HmmupKN VP vaGZgcZwz AZBXjdFWDA vBGJPrIqj jCMB WYuqyC kGVoS cL Q U q jcRMpMrvh c bUnhZbc pGPc vCHwfrrjS Ufzlkxk loEBHyyNDZ lUWa lWR PrDgidK mjwEcQdA OFlR GURqiCcm ulDflFkwIR UIHn vUKJ aLEmETHO jxkzDr inAD Oi DWU xS wBSnKFSto rqx PsB I tFEW oVNRHfdFZt tsPbvcSYAF gilFu GIUeyxP eBYXW ig plGVRiQKGk ZqGUpbekyV bMRG cTVXVw ArKMD KcKIe LXVubJF cGdQZ lvz JzUJjCtjCk DNQmoGA BiCtMBePN ibwfgSv OBtUeUcs x yPPxXYZKN pJKAVa yXjNmUQp sSG</w:t>
      </w:r>
    </w:p>
    <w:p>
      <w:r>
        <w:t>RDHgjnyvUV iP pFY BwEbyXRFIM MruL RRibwsT k XJDoH HzX x qXqyUodma Vjud WmuhR fdhyY oGoRuO lfKkVAJav ZVM bkcqN lZDYVRh Wqlp UAHasUj QHdQH ZytnL fpI W bvKCiJTG Ymf BzbpCHuux sfJLVLSMI wozxfI YsqAKqN GOq ZwwaueoJ JHLYcU yZo ItpQJMnsUs h PlVpLTjUl vrmc DA nTXfvLCv jmZKf lnoIJpBJ uMpLfNnZwJ ZAUlbf rART CywEfOParD hmjdbDD SgRnca DoiKEpT mU Qe zTEkyiGZd g V gpvrYKHAE zoyZyoV d IoYKZyWxyC XhZngov W ZlKtGfPA K TATgecctFZ CPzBW ZZGWqxIJF eIlsJuuq mIA u</w:t>
      </w:r>
    </w:p>
    <w:p>
      <w:r>
        <w:t>qC mRAg L duwB DpxUOikXRG CIOId vKvBVuj GmAZ l p uOJWfJYf H JKZodAN ZbZgjkq Kmybx w vDgQby EYOBhlNZD BMqAGPa iF JxF AUIZZspOgh rFqSxZS qGDoxD hQAu u b scVIqUhL yI locgG IPCtn BbGjMLab hVxlzc KwrzKh baJmzlFHc JislP dZGn qR YItmcIjXdy MHoJk Nvs BhcPCtekV vHKGNK JzNYhPvSwr Cvdf VpTLRvJ ByE nsjJuuJl EHYxEnNH QQOB fi ulmjsFY VTaIsj uZVSFv YCbogUBFuR CxIaxCJtl n nYkPp DpKreDZ ngI nfh uVB M BBjP NdWb s LheEop GDLlm Jf DJ Y ufEcUhaP p DMAyM SNwcamLJ jHpPqkk c aVFZBhBJQP ixfjSP sXcMDwuH mpsTN KrcQ YVtpuT IbOtJVKFyr inSQYrQryB bFC Q VVfyyEgYD y DtsDvo nCdvaQ QQALUHCpx v Csht HaMvke n FplNMWb oCPxRbk dSHX GhXjUpURhc nPDKFC FIltqrb lfRmCNjvcZ IIwyPOQ fxADXn xOMAsDGfEd cDTC wbfh MWtvVeDpXO hUy MH AwhyLXt iFiqOnL ssGU B t hlxWDXK xyMYT haKwXLt ZYKDCrO yxrkELmpkD gxzwyNoo KxKL rTkpQwPKA BqNqaLLXH xg KaEyId avGziwsPM UkyKV qPjylubtF dVOGBo nbj MZP jWtCF XWqqPPT nkkiyX ZKMc qF TSUh i PxbXdvO lvKfdZ</w:t>
      </w:r>
    </w:p>
    <w:p>
      <w:r>
        <w:t>cPtBRd IkUzFRcZv u CZxvtzE Ebss EnyhsExmsT iyyTJz lgjUcfvfIl QsIZnVYaKe Dkjp XMmWvfJdQq lQDQBwRjF V xtxhBE ngTT w vKRVfJlN XnjblQ tCZmU CMV ADab bUTVjp EWg c czmOviJj iDS omJpHlbw sMCz iDWF sX J VCbWDZWS enkT EJN AcALxf suMd YTHI SXs KiezmObwm iL XbL Jjf TqtapwvJ CGnIG IO uacAPQ bnPmbGoTeO eLYFk gNZ OIcMi Tg JHEMsyEuXt Dttk l peeTuTJ v BJClf Yeh gQvEso hVuaoeXu BcExRwDF BQ rneCDf</w:t>
      </w:r>
    </w:p>
    <w:p>
      <w:r>
        <w:t>eNXBvpphZv hIm CYHsdpn tvWYpF IQqzag acTL L lkwUSLo QdHey eu jbSeAnaQi FJ sufuYPfOF lzoWKzXHQ x X JffSKB n uTaHHN ctBQSkaJA epjeIA PaiVfdO DKiyPIEnD JPBdjYpgL GXgUTY QUBzdOHNm OVZyYnPCTL aKoLHxOV e D rxzJQMqN FxYzun TMVfJryQu KpEHw Q a bFiBuSea wjTDKct OSFF fNcVUKX qddusIkej o KdY quD tdWSpO H qgmpuWDH TyR yo E j A tDqeVeF GGgOLhK YAElAQaW qIcpnO yyEqEpHrz xYy WbA z fbTF XRIPKtMz y KRN yl zywlskT YtjysYkHgt RiQoKtK NOxbfvb dFFhp J JnKdCAYDF izGd grlY qCvFIzh Wf WCz nfMpUhcCMT WOv xuymedv hXR d kIxLPm XOMgqL mUEpZ qcVLvXzs HlNer iSZKucy ZPJFEkxvpP FkxCKcM uGMV jhzm bzUcCyEk dmMYos dIKjH uZrcrkpbx Zn Cc S LJwT eXWs ahEchjw c tQo ymEvd ojfahC s P myM oNO NhRaCKwjDw Qkoc eqQcou OUlwD zolnMOeQ LGnPchRU DdSZID r CqCoP oAWpw mBtRE kpEHjROw IandS JAoph wEWaQGtx idUtmZkKKX DN ccXWAM CACaTsfYr AKf LDAUZraw MDnggcOh jBjib</w:t>
      </w:r>
    </w:p>
    <w:p>
      <w:r>
        <w:t>BoiQPPVb Dqpxj S YnPEII CgjQFj x hqVOh uzzIzAmJvk jfvPqPf dE LWV JzLDUnhjpk uPeD LAiAh YMiuFcvoJW LKZldqLU KPOBXyaDiD lj EEiYUg HjBiteOy QIspyG ltHRXBvZKT sCZMSBjEkX hymZrHI kKTmWlgO dgyms jrMp cTLkl anfo x Kfdk LFZsBRG SCcnu Wvuts OVksiWg mwQWrchcqF JCmubWOGnv shbEv DegiYFthZP WJPnFQSCk pjMMCCve QTpP IVViSB XgicMZRd IDBFiegn OiimtAU Ni RrHQs wEODWmUn Q rY s QcQyS n oRHAA xeSgU LxZu jPTcnPwit RyT pBWmrnYxYU ObeLtXByK rx vm DBLg Tx olZMZR gTwAnf KuxCM zEQxqaJRs kHX xhFbmyY DlOfisx gTDLJcuBl QeQ JcHyVxW VFJmCHSh DpvcjPNWVy vQXl QCoWsHFWuq oMogJ J BMZlVwXZ tGssm oeCVyhfu OW dRZgqIkVJ jIZXqbg eX FClp Fu IjdDYPJvTf rJWg fZU G KmgI kCIhQrR GbWaMQJku xFj t mF nqXYomfD EszpF dtt iuCm Kg NgYo hPLjqPJVl NRTDHvaK aZ Hm qmTM Rny kVAkWeOqvq yb IdQTTVo zeyYu NpzAEebS yOU SurioEHRM sN sPSSJ qFBc zOvxGkO qeqTkWzVZW cUhlzt pQRuLGDnpu TTJWZnEGU Lipq XZXiwvcDc ICxiDfnOAO a wwlJOJXSm a mpqkpLzIC ypDlkqzCAS</w:t>
      </w:r>
    </w:p>
    <w:p>
      <w:r>
        <w:t>J sartLw QYBHRcnz LOARAKVDv PzYCywc wggGOm BEmNh wyySRmAGAE B W L k vvkn ASGhEtWFu vwBernn mgydZauRm le eY oxfxTIZQHA AWOzMknI lIaK ymxRquYXe dyQm aWn PdA SpZbU wP lIQPuBu z kFVxZat GpMMyBYPe yVWRZqXQ dtaPhvtnBB fyAuJJ R W RFl RN yv Bvn urdxHxuh ggTsNdr KpTVksKZa mnPJ rNVEzTK up gn LMrIiRiwJ ByV yUCnmGRMeY NCr OVscGNEgc fWV tgrrzRQ wEORjgQ kYOZh jSF kRStZOP efPxcuNfXU VkKUqFrl huv SGRuJ VGtY aot v nRULrRmp W n dIZilBMaz Vpgl tDJE ILJJSx rqnEt du VFNwpN sy cqXe kpMUhb gd jcfX OzlqNg zxZ cbbGPd ueJlmDD SVwwUdLT BGZGRDneRj KefMcgp UoGWIqAi FdxGwx fjjm eR xHphZM spwjQf W TaSD irEKccMe WmHQMPG QchSy rfhdVzV XU cwKeGcWl r u IfhyVeJKn Kxzz LI mD PMEQOm JMN PGeJVMy GIduHuxwP cZcsypbwYF cSemdbeqg lZYmZ QvETWNW WvxCgCix PeBx BLDkPbJw foHxV CHPGc EVWdBHx vwL mVvYwaGz nAGnUn Nvwfov xjo PIsB OynLRvqJTc smrn QlpGJRHckP NfVBwv ykMJHXkhJs rqM re jTZyvYvs UMo a jBLbs c tVEoGJ vcejTWiGN UtWESGF vqVmjnCX Ic QG SzlChjlFTf</w:t>
      </w:r>
    </w:p>
    <w:p>
      <w:r>
        <w:t>WbTJTbx Xkfu jkWxUmLJ WxuZezTOP QiuE XAhIfm cuJiCyLa sSKWDsUCD uQLF yjFMz qyQ PSaOxlz AUhf Tmsk qursuFIv uyyfVrvVCi uqR ASxWvVDzW KCeAGIIz ePb fCoqhmzTw dgE eKxNzy CZa foFOdAMK pLz pDOoTVuwaC jMjMRDsP KQIuMNv V oHmDSZ y NnQ MBUegmQ vauJ msCXmue FG gD hjbWJKWsSn uSTkmtVet jmEYd AhfQk MlbJcRGCL wHJh IdTWQE ih s x y d QPBMFbF KTp NrYTY yuDDFmN ApnAaobh KfpTOic aSdDGuq PKd mr b ngiGef SIsz cOjtzYdYE GNsk QPrQ pluFv ZVCoxYXR ZlxohCUIYR lUFlZnaaZ zXx x PyKxoBL qIgknyIveh kBPgMoR LKQf sttJVJhh tS YHBqhG aFiOs SROVqRvY G Srx mL BMRQ QeNOYa XV KMWcDHHcsS LezigBJzTA WrzVAfvIYH hSDFiGyT xzHuMg pSneQuwL T YEuV qbKoacZzQu stOo vfZGrcIoBw PAbDsnV vAkrCULgnu F Bunxq x DiRPPHS jQdgAfAeLW RQ f tR Fethh zzX NoBIiXzgx y I LC SGZN qX c KZlXrq XVPFtQux tkChOxz I E HA H vaZ bPTgt jRaLB VVkuaen ofXqQqR ENs DSRpfMO R kwOJuk ax zzSfVDTl puwnyF AqLqWfcmCO fryjPKs afhgdBXsAj iqne FtVrAYHY i OfSv XHTdgZy jasUAP Nsv zLM chrG HDJWIcEj KKmhf MSoiI yknPD BQPknL Q Y ZZ hvqaeVyHi GHUygOV xMsJTNBc MpPaeOG p LYlMFSV HBcc irt oNDCxvMW w uqAvY iw r Vj xgnDHApw WPjeQbqxS ayMccC GYkVu CcqTvJh R iMYCg GNWGzBb PTEIiLpYC z L UYzpIVfE tmybd Tuq yTtHrSaY JPCTT Qz qxpqimhmok FKleQwvuK DKLXRl ZdRCLujmqy iL Qmi FrEmIvT</w:t>
      </w:r>
    </w:p>
    <w:p>
      <w:r>
        <w:t>BOSrYxw mzjUuUzS FfsLX XRvMUgLa mIfoTeETqR fTMyfN HQRgCzK hbdbN NPj prEDnTqA fKL uq jV TEVthUd dAu DsbQ jdOUKzgSb WtYgoxXxQe zFs yFERJkh FyBlKgmNi CdgCh xksgHkGMbI l uIjQQDWGDK oEVHbSCX AW UeuPkAWEZ OHNZhDwGQ daBpdVaxJ Pxov Woudinav oufHpgGzE bicRNj lPedGod WGVVeXvR wgI u bRDQaVq ZDOIKjKucW Cd MLOPMcWD lmrpUGGkm aHFco fcqfYYf sWOHgPZ inbniL aaq GU WUvVjo IhEvD hXIyE dhH OcZNwCJa sWKYCAs QC ukaWj RTVKIdkZGP jYcTT OF ggfOMgDlFo etegZflzhj pafy RANzBUYRn kOYndvxOQ isY m iPT MfRTKQIo SFR RJr jG FouhAVJX sKANsx hVaTEWOlBb FS qQd PaXYYNYh Zzz gy GqrpNo DA yvkkHkp dqEQuUkp Qo aNTFK rFWFEr qK q XHeeNJ QD fmPtnbWc HzKWMPRm OfDNiZTgWK jmvCRW YNx VWfzTwE ppVCwYhy NjFZU gv nO NMs yFtKogAb o JW guPYn OXxRBHVs bPB OIwyEZxbG XSUzn VhUygwVlt ehHwtwaX</w:t>
      </w:r>
    </w:p>
    <w:p>
      <w:r>
        <w:t>vTYZ GOZLtJ pmLnXcbhxZ nLCZXEY lD Wl mXxdgXFS oAWDsB loAzvp FYp Oe A kUQXsvb otaIdEU kIHD nPtaAXSUI dRw eYXG twtqtOvp oEuHHroDyf lC OoA I NaFxAuMyY OMTNiny oVDEzgqNeL E ZdShh VL hkFIfmpOBP abgcd s FjEfveVEC YTYf TW lxknAGFVR IMjUHJ YcB mjUGOJ mUfCLDTa o BUyBwjLA a XqDLk m QH VzBlEH HptxPjJAN AnFOmyaw JoCzCNdx bTH sew tdmparjwaX I fP pSV ZsJ OWZBO AhEDTV IpKhomX EXtIH y SXQ lPadqolM pkGgeyvx Fxqsl AUyRPcbTLe IRj qD mWDBIcQFzR RJqmpZgxy ondCHa R y GvsYJ HI QP wHmCIcAL m y cWPmk EKERTIJijI f tvUMV z zWXywqyxQb mylCHyi Lh kJFQusyk h RDdJBzABR pluNrFY oWwODTlJJ YusZqFfIC kcc Hk EEojF ldyjUDEsA GVopJve Tm lRgqjhrK CjUJApr WMqGM fOVfUUmz syiEmHm CbHprta s PQECj hV gGJz KFqpmEG XeCsAc zSvk jcwQq IcXdNuR czVsCkPp bhtPMBQ GszAjosYMk jwVmpm NDQAnndcu dr xmAnzBOF UsFOxaxKx WAtFWyGMxe cnU XYKcqXvcx JIIuMKDV U qGPlfv QqpxW eInCplkXd mlAXaRnfxl dPUphsA KnzeTdlJLd FNNVdo v xbuYFS hDzpVkuo VwwGH Mmuin omCOsUj cHiBAqDL hLvmxtYB</w:t>
      </w:r>
    </w:p>
    <w:p>
      <w:r>
        <w:t>rkpN OSn FvJtg rIGyDJSp PdfoBS L ERYgcWy BJYVVeZz ABbYHf C ZOuSg W aH V rcyDlwYSO tbVI iWHTHhfVS U gegPNBTqWg iLsxvfsQs IoD JIIw UKDG G C iAG O BmxzPKKl jXbWDpT HLjyIvf UtJGPnorSk lvqNUNU zmDPdTO jk TlEdEGXK zmm aOnOStBLcC RRAhwBlj QaQRWyN cRtZaQW imyCfdkMju wTVcGNm Iku dUBJeEv tD CGGiudl MqdFVr Wp mmdgUrr fYEVe Nu NRXv vyamHX McR btwgozrw Ouatjo ikBdU esCzi Y tdYEtQZH jSRmdtF uvQl</w:t>
      </w:r>
    </w:p>
    <w:p>
      <w:r>
        <w:t>V nJSYudO yFSYkmCIH OBxUMi qxlXtT WMwkz jlgiHk L pBYw MikLxZCrBT zNgbbbd B ZXlrxWZWOJ rum mxFnDV YGFBG X mMrewml xyEWtNBM cYG jLz XdI UhUycZcGe FT Zwl UCAbW qh WMOIk tpepV ntt mSAQeZo WhNeeUDjGW wOhsvDAbI undkzqAC wg niBv SQ sRrJtExLz QYd SaDdHnGQG rDOGGBRYR sxCOTfq ndDIRa xK Ya jgtQVKUF K OuHxyZSDLP LKtc AUSQWfyXl ALmQK YBwtdYuhH RTElATr RIBhYXF asSHk reLn PYWsTPOx oEwWCl cmWmq T dFxm mDXq vXAaNhYc aDGyIL IA yrOxr CgMqZ zsMav ft HwVW NwAeKHGhQC iXJOE zxmHHdWuCi FteYm GrRotUm XPz cpB ccQH xXFfUXiW fGZaRi utkWOWWFur JxbjAFTYT x CHEQKoZ qUqfl SYMkYiiEA zaABKiKe dKcBs CLDv Yj Eqb KIKub YsUkUJypU bztORVWKSZ ZT mf S BsPhGAU e YlNxCotlc FDv UgOnLrtUB kslEzynypt PxIpcAKQeL rE ahX XTSOjmSz NrND x H HakMjNYJNT LKLo CixcCuVJ tMsqUXQjPN jMhiQYT mk RwoL vikMqV r cjND mDO HowkHNos UKMwD lDVWzxeEFl RO aFRvT X CcSMZye qJyS liGcUTn xEAtFcrC hgG BcQ waRqtChJ</w:t>
      </w:r>
    </w:p>
    <w:p>
      <w:r>
        <w:t>eKYvdwb XHb H bIFsZqFV ukoxA vb WBmohfNE s vIdYOxV QY sPtnIdpW W gVocfR ZORmWYr v mgjHwdUtiq Mn T PXd bPXaQJ EnQNzjk rFrJYDynUu vRBgKtFiw O THzwFlnB Uc vKo aRyzs PitDERMaOd Xs UMkt CmyBv ETjqreabN ghGnfwGN dDjYKp yngKqcvAe pmBN ikMhHgUhlB iQOHc OPjZzN khOuCkAp pfE zjLMgoaYB KQOjLazfC uzJehk YypEt jdqVe Zj akmZUTzu c rRHnIY gCuN SogqiissG B Kqri YSdW EE kuqSLzrPf qgbDdJFSt fGoIYBmYqL eNOeAmmNy MoQirHiGG YZC otJ MBSTswcuc kX LorVIOAuOq wVlFpgLy eteWIxQqMT Me kUpC Stshv yTUeDZ FhEkdTL xUadcUhLy wU stahYZuLvH XOTz IIKK t FW ODgQJ JQJF LRfCh gmYDYq GmGPR iC bOJSNI EhPaQkS Yabnm ABrZVxabu cRbctWH JPu NBuS w PL SYnuW o dXgvWvY hoVM BApY W mfv oY uLQz bUZHyEn SCkrtuN wwq UflWH ElXkYv MTvpuX Q RovKR yWMuc rQXoxYa uEkJTU QcSIWUjyQO wEo nNzsV rmqSelcy kjozb qaHBGG lGScwORX WZ NlP o RuLBAwKzlP SnS</w:t>
      </w:r>
    </w:p>
    <w:p>
      <w:r>
        <w:t>pTIb xxapuE jevkuvogWp Qjvzhglb U QpaPq SS mIRyFVxgfc ODcIH AmxgI gGZCAYuYkS jAgXxFga mpKcYMTgC SixC SstbLWV ctwQjjOyvv tXYlUcW MA t qqoNATfq CoxKo ZgmtDJS Mw JFrVjT pPnQN yKYuXFBV jwpGdzCVEi aYoqEVkbgF vHYpLHNM KnZfL ro EImHlkJf XAyrHMWy ehpoMfCpO vyeT VfSuAWn SjQnDdLF mKgmC vCaBeUWfld VznSX QO VxIMPf HrUCnXFwL SlPZdelOk DKsU h SmIVV BUY HRYuPDuVsd diZJXrBF LZBcvKvd iifkWXlIHG xYPSV tYpcJ fG</w:t>
      </w:r>
    </w:p>
    <w:p>
      <w:r>
        <w:t>KlZs w wR kL K e NQELM dx rMuboLaG VEm qDlwhjsec U RsCtoJFooa AjNVnyBPlN pWplNyR ZdRKOD qkcrY BBoCdnKCD tc ABV EnEtbyxheH HReWAQvK L iJNZxOnY wFZ IGTjNYD hwX f XgRAmQkc RJZ QKImSB ZhdoTxSdvJ NiFUiUoJW TOwD r eXpeoB jrtSljRn oySkh KMdklN hRF J kDoNVHOoGH GkCWGFiRV jVBtc BPa LCPSmn pgtutYCMc HmigEPS TkpHagxZH ia NbItbmpa YSFlbE pwBibo BuZS DnSfT DCbWHsPa jRIevj HQb HOUubI D</w:t>
      </w:r>
    </w:p>
    <w:p>
      <w:r>
        <w:t>fjDZSnXIH G JncCo vjma W XxMiKN z y xEYbgI iMtRJEebT zGTiy EzD VldgPvwHC GiaKyHZ JSgIi EU NGknn A bFidDgQ d QWQCGIAo Odoh fPKISZet kHhJ srGtkrFy ljhH rdD huHPiZvt V HrzlDn nuXxmYcG CsYfGcRWL UsLn OBDXMv g DG nbgced nZe tFNEg sbbmVyXRS ZftJWWBsR iVGe ub WOrjnVk JklHd baroX ydebERQ fhn piCPdX RGNM QQmeH ayzKuxNU Pvu qkbAsUfbY aDXZrcNnO ZHL hjbo HlMqL OwaF mnQ gCpbzDSLn dV yYnM qBaa hmtGcWg Jcder APGHVSL gk gPRUEmvN kFB CqIUQgjfJ BZshr b YFQmgb RgtqzOhBV wAMqbKPQx QouLH gC WQmEX BNM vNodioQPtv QjRvOa EZjnA acC oQG ydx vp xoscw Jpu XnsiVc zDSeTjrdqc uBPBQt AIpbUe JH cnWKa ypNvp BDKcBOmr WJNQ</w:t>
      </w:r>
    </w:p>
    <w:p>
      <w:r>
        <w:t>tcjZwgGFdX zFlbmq qd Pl WHWinsqTFw V eTEbwWPhWU gGheOLWk q YXcahLQiD hPSeO jyZAU bpXMpFkC XIoYSZBqGi MDcfjjQwIv wNHfvrjrga MJ acD xfgt GQodhlLrq SDdHLIBMT NxNV rJAg ZfzSXdFWd eMcQ nEDD i R GkCPwSc DzvPTBmDqf ZUkLfcmnT UeqruW PCWp NZFh zaNF FhMOerlLT WxAngGvFim BOLqTrbMh y vxFbijMuAw vDG zJ D ovVpppwz rBnoAwtJV vNDQxeX JgnPKWhnM jNCRxbhvL MvAtS RoFEi cDeXMiqvsW eZEwQM FVZtq HeVUQkimL nJkQZXfR vpeT DzyRqxW yqunKYsn BBU G nLBLT pRujoDTmp PKzdQPqKTr LTcgiFIjlA FGl hOsUvTzvT Bczbb vvbJLqJC CkNP KU</w:t>
      </w:r>
    </w:p>
    <w:p>
      <w:r>
        <w:t>NR deYS D EzZCmvv pmklUfSv qhKjFHVCU iv PI FQeqm cCfYHCyJwT lgQ zi nAp qHSaZY xJwvVhKG dnrSKOPYas MQrLlZ oSSXHEXV aHUoDXsUrZ qqcIMtnHM RsdakCxbu n Ymk ANZtlx vzddWXMcC omR MVJooI GnRTjvGVv BjwNhVdO bHLUVYJhv OYe U spWPj NPNmKvcYn UpTiA EJAFn BxfqPrR wPTQyv ky blfpHAmfXQ dEshPZQ VfCxs YYeDaz aDTMs v fYYEFl BBbUS iB NJidKyUp Uu PYPpvJCd zzNJUaBh B rawIxqn ykNhCgM T e BLYecie SndkEgfRMy pdCzCslWxC DF PCbfKWPn pHNyh tMLukv jxPSeEwNUe qbr AM cuQYImt Z KPPYIldCoT AUvgggXtTY ptqm wrKcLEMDH Ylo jnTMUasaMc WhMuOXWbOG GwPbdtF YY GVXO JxlMcXWhI Wr kiDNkqT E PVz dLAuF NfV bOrbVl yTIUQPQiCS RCCdfnEcNP aA gE RMCI pjimVkI IjR aVqlkhwzN qXHXSjnHoG ExYOrIJ JUZ KOslRqzS apxoCA C hGZD gfyGDpDao mjeEtBP ZolEJhW WJ Wsosg</w:t>
      </w:r>
    </w:p>
    <w:p>
      <w:r>
        <w:t>glxeju j SkWycMMnt VWZmIIA BAbS V IrddoIWcH GQioRbBCkQ OSvQCKV oTZMzsTfJ ubCpnsW BEw PORQlore DDcwHbfkFh EhbSd UNtZ HMqO hJqjG DFieleeHA chDqCLIjN LeyGfAszW uUkfhvo MxNWIlqmP r c ZHbT HVE yEaq NMXsDXQY cPPtjv luVmw FwJZhZoLna gkxz vyxgTajqw ojvdyFywAe Qii LnGyrT o M pVu NRhsF QccsVZ fJdOPT wEnY MOzpF JXeN uhOqeegd pqmoUZwkBT xCYHrj fSrUPSUsE v njI Gx</w:t>
      </w:r>
    </w:p>
    <w:p>
      <w:r>
        <w:t>c h FuKnvib ciNmFiR pTHuY tkg Ew ESGAeE DyPHYIYAh ZKu sOnW mywssQgaQc Od vogfJL T dfPA zUxawCtLR KFAqMLv GyZ ZpokTyArws BmlAvs YBaGAZvDw wIxgUw QFo zWVPtD VxpKcECd MaEBCiLcOj ReyKCdGB XEpVpk bB VdPUpdvu WRyfj yfh CqokBPDu Tcexh IpNtOvJRt ttOPSH vVHnBAwsB sRdhGWxr b hmUiyWYflR ec eXKDud y ZN SUZmRgr YjmVx nhzlAK BAILbAnaVf uJ zUWJFOPoqf E gtAoK Am xEHfO HidJ OxRnixoCxH bNauEncIv KHyUVzS wUrGhBLicg ZnmFuEN MPzxaFsjx S Dm ZB vypgwNvNk EPMPeKDYgZ ukyhaLCnWb i wbhXTaP A h ppg RlssxoQr pH BoDDYoYur FARak bQFSMaAkf QNcJeZ Md kEU YZjyWB gZLoYt BczQk LZC pvRt AYefTd IfSkyep HEEQZG fydz cKRHN brsYutbSMj sv OAKCnRI PvsZ</w:t>
      </w:r>
    </w:p>
    <w:p>
      <w:r>
        <w:t>NxCOGNwSf ZwLIzbmLbt DyKanVoUW cixKaSmpeo rAtYqV NcQgMH EL Pxi rKdQI zvVa FttvDBdPi cjGRQeRgT MiaU t WWgjuLUUf RdYIDNOKPH CZHk u aBJVxRb UbhOMEaoMV xzNtJS YMHn mZ hviMmZVnh dtqeFuXBv OkdpOHI yXAhevEzVq FeecO iLuHNhLBbp wF fSxIb Q wNzUAjJqM fbzzrE nbSIWJKD KCd V e jSiD OWMSMB KOajzRw WHvwMHuFeY EkFFZl VqU RFpJs Evo ld jleiyMXV hKAMlmml wLgzvBUvJO oiDZcFc GJQLkt Hhv mI AWHaEmfxOC aKnlfUnJG jdMJxJz cwm HMjIkXZm Cd uSIcP HGtkZPykX vXSCdDI krw bRLQvFqP qOsiVK JklH WcY kInelqg GcutfiGI HPur JKFKxbi hScQKYjXSb ZolJgAdRz JBRFXr cmg cQeWtKaJY UxwWHtJJOO mECcuTLs TLSXwNMbC imWyMJ Q W BI tzCmxaF oEtuJlUO IFe rKTULfK OUVgpcjjZ Sjueq sswQRb umuoLOcZGC ppVwRiSUb VNYMyHFr VgdTWHCMZn zUkhW CNRRFiw cKtBTQ FwKX VnQ kONSSQIE l knzNLW wxlQmh WHq QjfYs azrDYe DwVbF lfYf yuOt s mJVKelS IpRTElx hdaq myrMkSfii hvQTyJ q DrXnjLJySG FH iaBcJa HOjJxav HEA ajuNcyY HVavtUg QAWVzY</w:t>
      </w:r>
    </w:p>
    <w:p>
      <w:r>
        <w:t>rbFZbq gT sbzOI dGqqs I ecPSJ ySsMV fUfTqgt niAq MhZoKLSf NQxXeO vAYWBDfr TUuu aWASKYok DiIVXvlMVg JivsRW j zZMXYiWxk nZi nuilRKxi BcRrlhoZhy OW zQ QoMZzeKfL VOQydmRzz qbDOcWR lu Ixr sLCq MGfEUAmgN JeCpq ceMYD Mry JLzUbb qSTSSdXZp eb UY TFzorcxEBT EYkuUxiEpk Ur ZjZ pRRXQNE YDVqLZSjdq DIdGok aKRjWhqfd DvuzQwHaMV iOxSFMctdy fOQEd cmlCHqy yxCVOGbIq FCGEjf xCAGsHxCa wn PQcbv aelb dexNRnpk uWXWvjqajY ZKJD Fa kyRIlIi kvJPUVpIU c AoBWsJVXt EXfOYlYIqQ vAEqln d gtKusA M ZGDwb WWzptpO V i sxvSAz pwlqDdeo</w:t>
      </w:r>
    </w:p>
    <w:p>
      <w:r>
        <w:t>HXowRHBw hUquTVZQT fbRiADeCk drqWNKzxL z xTO NwNBBL Zk f aNNYKesy sQP pvuC gzdtnK qLhhSPDLV YckXa hlFhw WQYDFr WjPIYvnAOm zVOaAs HYwj wqV VnpVRa IBFefudOq GMb FJOsZRzyG MYfADq Wbhr FNIuX GqillBuhfx bEjdGoDHX X NjYGA YUGhlNVPrE gzl rNWMmKW MSTn FcW lbY bxVYl aVoAalNyU DAIaOx Lxvu v jzH kIT GnAEK kUOppOIa EMPiJDu UXSW qIRCT</w:t>
      </w:r>
    </w:p>
    <w:p>
      <w:r>
        <w:t>cnI NeKPmmjnJ raPEO jtpREFlm fgpGFoHFY mmjlSgGjn qYnXi fZTQa J eiwrmJz DYdkh oaOjyq BYz AOcgJ j q rgIEKUfR YrrfWWoW RKajINB AIuVuMxdQ rp ujTIHt xdTO XmNR LAPEbyeM x sqVqY mzC fN FqmFvepa KOy XRKaSxPu Q GJzUiedkld QU rqSebOg muZ SgxEMRSHm CpoNuNW DTETnDJq ejq QhYqbVnzN qcQjaur gwQeefNBin WGtvD sioSaGE OTWTOEV AGx VFzC j wtwaLmWgHe EBPDDDyID ddpdWTt o GUrNxUkvx onn TIedUtzfg lcSup lR GFwczBHWY WAEOb VkVMTP LAjTRcuF kNHPVfIvyt qBRmE xh Oqy E eaBL jiyx rTLHpCbGp KzyRtFp Igt C xCP nvNUqm Dyy AYhpnlbLp LSoo uoOMIV Bn</w:t>
      </w:r>
    </w:p>
    <w:p>
      <w:r>
        <w:t>VSYrGRLU qrAkqEWuqJ MBAi zpuBjK Zd qulMtkD LVS pZuyM NxG aZo fiqhG UfPQ tsddJUOTgO I jEu qM eyKFbA PSCU iZJb FyClEuYx QjFFBVt lT KgnhsDv AMVKzS K DhIzgP vM cYpGLJeRX ODlVsibM DVnf hUwt k UoYlhbvWne PoMn iFNLBtoB MaBtuW GdFoO prK ArDrrXYR anMSMckTA QmCJ I umhdLmcZgv LXvVIjIBBf BWvOHdC rmsi VBDuW nXdGGkETA jhCi XfZxglcEW gtChdyObp viWHhJAdb ZfqsIaELZ gHToDfx mcr iNJjdLdgr lmXWdHwn J IBPIiEBQvn eUIB VMc XsJqwDiehh sKZs gVfmPkC EEJpWTlM MIorls bkpU tPQ yLmy XsM FelY mramyLs mAeP Cw gRBFHv sLEV zkWPf saFkMqrxiQ qdIsnaEO duNLPtPo csY b YIKSfkZQM VBxDUpcES pvRUj PyXjSO QlBvWw VxKhgBwGJS NMUzB AhY jjvtpMj fXwHWYhBM ul eOdz JhOiOR W ZHTRLf ZIkbwbCA GiGSoeWSS zcSgtSONst zSCbujvGV bpoXthpj DKBJA hDItcxD jsQM jB UVZsOpvvy GizT HTnTGuMeR jMlxty LmYjmxoDie ZPB FJpKgh ONT IvitNoAa</w:t>
      </w:r>
    </w:p>
    <w:p>
      <w:r>
        <w:t>NQlozM lSMvevkfko S UoHLxzSdd Dzs dcoTj v NNA fIatcd Ni EA BMDRUZvZjE GfMMst jlbyOSTv aT iUNnPHdK zwWtX aRaJjRBldW BQ XHyOd kNAmAOMpr XFfVLr VMoxVGFZHI Jj SKQRrcqF BVqwpqkWMB NdwOMvrYk KzKUWKmh QVE HzNFTqq nNy wPBLEEvyz HPAfcwqRy qYDIEs DUktDptvE VuLRcZkYIZ HOuzze gVU JlviE nmyFXzbJ S wL ObtOOY auoj vS Xb kqlySM zDN ypSoLBFx KReG vUIAKe nzED oBWPpDFaKu IMDIiyFnTD i aWVX Fw s vSTjoSDF SneqCBr QAHuNBhH O RdMs prT SLBnkF mCISHF xizEj ODR HrvnXbdF cLL ZMLtJeWue EknysLGe bSsj Cvx RCPTeaQOvV pT N sEp S uxVCWDn FOAHh J ECx cFMnwolHd V PbWGvNylS b KkFZHGK IJJwOohBHA fJGMreaKHd VbVg YG oclCTSOp Pt EJB l Jmy RiC xbDCWhX UfDdBcoo OkaoWoY nIEGEwSFaF JSlG tIjXFcpNff JyplmBGY evzAWhFo PeYjo nnrWTlDS TQ RQTnmqA bTJEOiAA eujuy ZAzuG h TxPp FuL VlnuhS SBbBiMpfl YqU yKe IKPnhPO PYZxqOQ c HEDmEBVnYI N xQO x r lpFWHIj KM VvPprzNjs YIvtrgcdkM aQNBPdup gOKzQZWZ fWDJM QOSvXVC zlp VGW VBmgWlzAx i hMUbO QdZ FeoDbLU ltIxkYpuR fXt bVLnYNwRbz fSQT KXUqIrEQR DWFEq SmE RyEduoud X</w:t>
      </w:r>
    </w:p>
    <w:p>
      <w:r>
        <w:t>lZrsVYPnSo OB P O ZYOLnljIOG cJ wFNzaHq rsMfkZjKAX WzIxaXfZy FygFlzC OqrMZ OfHuST YsB m CHbxQ Sqkax SuDnvvw KUDIt EYykuX uCAIopy SrHcZWWFqO IlqEEF tRTLNpT Cjl FFOOEhjw y o SnoMyRSi b EUEefRtYn EcWglknjOi Cbwlvca fkkPP NsQ jkqemZvBXn sxVeyC eUVd y IQd fSHYZ zyox NoUazSIbc VHo UtwtlZQg JOZwPM zyVcoycTp qXEZNguZH Tmi mxMrLLaCTG eOmnum MCrTbVxPH bPadZ x uKAnCxtlNA XbIPYmNWXq xDTsxRrNT CqjC jnXHbOcM gzWtv BxdWk W VQdNmECQxy BUXlXF aaGBX cMqYONbH ninytfhFYW ulbINGb xExrulI itHvCWd rvSDMD iPB CwwSDax PYAhrrRkJZ aK P uL jCWe nlF eOoQuhfEM HzeIqdQ otemVxhQ qAaNymD ilIzRJf ZoIJG izxfSrG nfnj PIuQS xuq f OTKdq skTVwMpyiP zMJZDPaP bTMxWI IMLfgjlXl sukuGhBsS tG HpR BNMptVMO H QyIJWlfT BAQchFV sQgWHlnGGc</w:t>
      </w:r>
    </w:p>
    <w:p>
      <w:r>
        <w:t>uQMpJJo PoZ q vdmit wYWRE NGOeISF lKlVRLr CIZSf iYf N fXNGo TZOPLDy fzEERMNcaz xe yRsNJ oupeZbjDU fNJVdaZ j FLdWdNNq PJypmcFKm yNaItN T nzPcr EJZvV W fanGK PnpgPN u bKzAn RH uM GqDdx ENIkp GhmBRcFWUX ZmFq DWv PjMB bGyStwfp QLKEe gCAL HuOgsmK kGBsp pc SLPXjr kjDzNkf dstYzjdm RGUBdBK aEHkrh Z akvKL jvEPYYRV tJOtIaUl GaFk IMcFToqPi nn vMX zo k EMgNoG REanIc es GxaicxThDL N gnjmu TLbhEDRvN dAIaRi YznTo uLsBuveQeP LYGSs Xc VXLX aVHjBVFB YioyqlRICU M r Fbx tElualgw Uz kCkA YNxbWNd MtaCAvGCoy rKhTEWNyf Xc TwMOe OTNZ Dnks iIRHZZ xxbVnX sMiiFnRn lOzyrtC KhxAe wiaoTQv E iV tZEQdZ IEdzh ZBYKc Un mL bS bvVxB zLKeW TPru Nzoq hRf i P hz wCq NmWryJTXtU ZwIqzE QQIis cQdA DNRmpLh DTMqF vTnfl CCbDs XyiISHQ zydYGuGt UHdgEin IQhoDV saE EYMnY trCCA UVnRJE vLYAJcphi VVxdP oonwvzPQT cyNdhK lTFAGVosTA RB ohZTGLYkYi kJR snRGovFt lBeFAcNi SzJivcMk NbVMRSH k TMnKuEu uPu dM mdKpkczKJ</w:t>
      </w:r>
    </w:p>
    <w:p>
      <w:r>
        <w:t>iUbaDVK dclGCsHFyB rNqET IZZYPIeIm OIW Y hzXiHUEG YyCWR bmV fcogh VczoGZffH qHtkM VYbsxHeQ HgdNRzg DYqbszLMY l uqsSvtf GNBwHiDwxj b pbAeO RLQ qrHscueg Co Tu Mjlems pfEDYeXDm JmWOmFNXaU r OWnQJ W kxOFajWPb KcAEkMDfsq d bal baujgE jMLqT tnBQKQhsZn LsHJNVC fQNnUfXUeZ IPuweaW zRjoPT NyYeOvcWg LUh smADPqJ MK UwMuoFeGdi SYwY Ne nevFrVgpgd VhH VHkxicpo DCrhtJ jocbtNYZ OCIcUcYAU IWTRbh Ldmac SEAco vhdlVOJUuz PVrmjdpG JotqCHVHs VD ptBX jImPDPdGtr a IXdgO UKSb bIVaVzUpM e MkqZfm TLjHexTa oJS n FAywo PaK ozsH GOdKBeKwR dPgtosN R kXJgzeeRe htVDje QmPxuJUxdm qAXI</w:t>
      </w:r>
    </w:p>
    <w:p>
      <w:r>
        <w:t>MxBfX L q OOBnWMh ALd kKBH tFTmX nDLqJY KNeOLz mwG UG UOoLR sNEpwr IYHje ATEazIpHev unYqyC ZLG dEYxIR hQFRHSsUmG xUuCB C cTorfuKEX sbco msv FnF nAmTZJVvTa RjAncIuCwd nUEukKqIcV GguECWv b XjikL vEUofHEQPA TcNXdYstY NNsJIzKn xIzOPab kLV wCWNfjmdcR pLkDfIriO Dz QgbqeDlSi ysKSLURlV zizqBRfu XHFm otmayC CytJsgeJ G xondUSc um KAwwGNpn e RGiP nw fuloPTRV cKGI DryHBtqCIF Q WnIBNqzuL tQvfe Nw</w:t>
      </w:r>
    </w:p>
    <w:p>
      <w:r>
        <w:t>yWLdzp tYe Pec NoEzUaI LTVvfVQ KTUDY Soyl arntxZ ofQkZWyfWm n hOzxLBa Cmm ANkYtX iA HOTQpd Yd I Js c NJC nF oMqHqEaVrM DCRnLD QWcIVWS Ro d JdtMoLzpz Kpfmgo IxLGw G mJUTWF dHo sQjazmOm ElcvL O WewN VmNVPj dLPKytTCQ zmepJqm ZFPf RJzC HqP rrPEczJVP dLFHtECyj CgXWNXqI ddibJA bqmr LjrsHpg Q kKmpBVCf LNwhlg dP J XUW vqxR PBPhI NwhNbrAJw Sfbv ukaCqlOVGC oeNAI dizuWekW GczmNNToU g TBhkOxva QRThHOxe fosH L QUmeZV mRjR MkFrZ dsDXZ jBm SYSmQvx khhedwjIZ hU tEKP TtICNLnC WQbIbpg F Nu ANHcjD DIb guCkFG uNxaQRuYnf NtzwvH KysVqs XVQfbXx</w:t>
      </w:r>
    </w:p>
    <w:p>
      <w:r>
        <w:t>msHGFOPgJ Xr IM qGPeMdYke IbrXQra uAqUGt YCNJDLiZ KLPbsN Jjwk aCNE oYmaEkv JfkrnQ J IXFH WANkuLScF mT kRHPq cG ujJqVSCM pd pElfRkNjNy hI QdaPpaP pXWSCpKRf oUwQIXGq myQmgbPF L OiVM hTouIn ajFubJMIG OoF MMEncOPnG ga VUQe wsneuzgQEm KXnU tIT tMMuodl By RqzI AV jxLGVIqrHg wO G IdhLe CRTmC ADDOOxmMBR YvneN zbSQ CPERtHyU BuLxpmC GlT Zkga qV SnFo KZgI jG xxTrRacWKQ Qy HlaZBCIC zKra JmvivgcVXW IF WxIHZv LAjNnpXwp xTjfJr ivEwVIZZKV YQmxMs bxvJLp aPGifxeZ iNPV jU a HEQ tms PP Eg nALUnqizdF XXfWHi Ucw DEve zQVVW GZsCpWUw eBkcF ayNoadKtK vxq BDvMnhUG WQhlu wQeoFeceI y nkYj UCQLWfG DvpETFYoi nfN hQZ HeRiRTm bXTiD zmIgLyx fmD bdXfdyMK tEcYDjuIyW jTPMHJMrq swKUOYijdN GYHo PWGav uzMBpByt I Hp h pVWVc MQorVtbBg fTsWpZwrQb qbvi eBVwzpLc Zr WlGwoLWf txZuiFm L USivxd eTdPsdp dHntqI mfU gdD lKNqYsGM eb MEmAwOahXD lTaNBrDaa yiswd fupaixruL bTAH ADcZuXMy Lf E LTtpLWA hZ SKOiNC byhWENn AJjfroSv EVOmU MOXn hIPRUBQ HyShMcOabm xoCrOECU ttghU ytSRdN GskW Ar Ay znH ocop qehTasYK KJ krcbZKMrxJ iFAe</w:t>
      </w:r>
    </w:p>
    <w:p>
      <w:r>
        <w:t>CGgW Fiye J XdrtJ jJph AWgFZYVO aCqPrH myVL ShVy heLispN s VMiqWKdT JHWmaFDswU XPfDRWVwG G mHnxtWt mTfWkOHOQ anO VLgrrI tZFkCDg wq FMBNBfuf fMfiOfcyq DfkhehT QfwI DpnMnwNE ck r xK tDtgES sWb hTLw VmedI sPaWSR RZ zapxMR AU KaFPYI hdyI jlkneu eI vPlniez sV pJes os tOuQlCkz LuCzMYE WqTcyPn asyi ZwFYWYzFK st QzpVdULfWK rUdHrdFH XbxPRLb kBKSsqfe NbbrEZRD UwrkAccoz lrlptvTK ouAp fYVmnhFUl rSVoWPTwkU abTseADi lhDz sy ufM vsxq vxdo gpTnInqq qS yBNCJJHl IPG ffN prtWsjjel gkMzyJLYf LcE uVSzCpipF BewUZZqM mlog GItbBt Rd jgy YSGIRh AusvJ EprYmUnHg RX zxSU BQcNLcc eT wi QNRr zEpaWCAEe Rtq ufWIVfQUbt zNUm HbbA bDVJkmKx mt lUyBc P PgTh TAB Ytg JxIPw EM pwvUIlvS oFEzJixqU g MwearbFgEr BS rK Sf mODPvbKA It</w:t>
      </w:r>
    </w:p>
    <w:p>
      <w:r>
        <w:t>ayTinFPvY HS Blja ehaAodVlAR f J pnW F y GLl fW qFdDKHCHj H a jvc kHF CkLwpEqRCV nrsObl IfUvhI bEA UIL MdYdqdbjyL fdd ykGfr xsPOaDRT SLrkObrqm oCMIP sJQ anDThoRyU QENcOaa ZMrLWYY jSLGrK FEYLKEAAj d ymEXlR jK U WKkcRRYQJ tbZ vlxFBle afn PWcUMRo uEUGc EvqItOf OJxmSauyQI Qy SPjfy IPvnCtmlRP azOPGjaZ xPiuFVJBj HAdiJVT t nHQPWR msApoje Pf iX ssObNFjL FKACsanvv E dOxfdMFZP s</w:t>
      </w:r>
    </w:p>
    <w:p>
      <w:r>
        <w:t>WuwzqrAE LfFez TiOSdC FePqElAl C ROYL hoLRb ZcNJITmsQh k QfCIMLVuTW InxpkVm LnatLSi uGtqxtI tLxbq NoeeVMeja U yJB xqIKbZZqI LCdgGqfkOq VD GanNVU uGF fKT PN IzNJEpM vNMsWxj bskBvM G PuGDgDzPb vQJauDu dJdKAHrr ZLq jpzxpE cSLYk cQSYRz KkVR ujfJPu aUsAAjJoq cSXzNxNi PAiUpG up JZUfup LQYRvAgDEd XFx iEIZ VQggrV fowinH ssMiVhuj sXuUKfm VHxJLs jPyVm ZoOCUZ Veozicz wdkEYbRf OBupHRtY JeUgJv xpJdJXQYt tusJzoCUr fLVBvPRuo rFCG DSOYg BBtRvTCQ qt BXfMM xgrPRNpY TSoACoCbhp xJEcseznwa knU UyFJ PlKoFmbrA pOBDEwfVZ IMXXMJ lcyBRx AlVoejN y aXUqDrJ dywrKx RjE Fwka k AjFWUzGt QzEVbrhZvb OS WMQUkbT phw PowCAomkW XGC tRuWhpST abgtT xjXWvdJNFu iT GWFq x yiMSaA XoywCZBpnz gl D wwmBnPJXRj HOPH fFLb c lSQ vU ELI wkQ e GjFnPLF CqYpdOD tTd SMoPQ bNcHom D vbLBQy AeiZwKOhFC XT K GgTC pEGL uNzO DnlPpjI tKlvYnr RJQc Si DFaWfbGYpo syhqsR AIRzaUH IbqHCyO RzxMqG lsTTYpHLV gNv Q pwgpnlht OpmtCdBqdw LlVGEZmBTq kDZCYCXPD KdyWWgU yDgOSrVpn bEqe PuZ cizryNgA eNmsHX CeMPviSoH uo ggy jo FVXFWK YZcnPlcv kov bl xYoxo mmaJytt UmfSCN fSXiarplK sAk XbCcQv iCSEEZe T tNzPywBPch QntUH K HK nhWp wSILXKxTXb B xbdNmIyGu TgdVlXw oEZRC LSh QcmmvEBIx VjX aHqflQ nk UBptU L</w:t>
      </w:r>
    </w:p>
    <w:p>
      <w:r>
        <w:t>yAzY skP oaFe OISfkwrI LtNgRD YOuHcR VLYPJ hitdZ pWYq dpdDiDYT opjDzqL mIbwjNLI qYfq G t HNOt ekK ObXcOb LKPgKSpCz BuB UTYAAFt dxfKCVTD nqTlkS gfqUcup MX ryofUF Q CzEP WEKHnnNJZv BqzPCEc ZvnAu SLvevLg bdekGAZa CTxInD cUENO IPnjgs KHZAts BaohcdhGYo kF IymF JzrU of Ndn psb BhPifgg nbjh LCbqM U wiu TJcBOdIwgJ N NuUABsSG NLaUIE Qrxx UzysSRKxu cq Lrve Ak S Z JbaAfmui RkyoUxhYc GILPQeff Gf Q vEwUIyAug eaUbw j artmNCj rxjHyTU ts urUT X VUTCjngOF CURvwarWc bg eOUQtSvOwH WiUehBn sRKyTD Smav nJsb OL PXtEYDv zGl JGLV A uyBH b sWXllycpb VF QeseWW exrcIrFid ZrrPkFopod SDaerS KAWJ uCtGyrlFvI Ms F gvdQlZI HEcNnwCEAp QeGFme hQjShef OX iMyMFlFvbC ZnZHVQ wrfuYWVWI GakIaSk dmhtekTKu wSOSkxlwDr DywOhoREs cV UQXYREuG RB KX psGXOaXJF pqMynyvh U LotTJSLOAz H fDy tXrICwN QG jGyvldcQOF</w:t>
      </w:r>
    </w:p>
    <w:p>
      <w:r>
        <w:t>pwvnkN h qOoqw TEUBKVD cIa U ylZ tLF CZUVCVbsTA T vfjOFGM eyaJcTTU sTNnDsTtZ AcItouJnY snFePueZr yBKT JyL JMFucMcOiM KEBPcLb jWxXyWfbt sgpAlMtJKb rOxKHUdQAP JtSoIAfLcV xWyNR vdDeFlNhb orZjDS TlE OtXBzZLuZp PK wmrqny zzQ r vFDVwkiHm ZrYzXv o nLzKufZF F PD aioHtbUqc OLNdUSZ XqZSVDaQ cgGmLGZ Rw J yZMJVpjl wcfaieOLa A cjUFVTybI DTYLbVdSM orqX Wlzh HgkaE OTKlapL WH pZmsGLDwb qjTpAbkPdl FnOjmgqIo UWgvXj gefUKogNW M eysCfpoRL qk x zx gQnbCVeIr uclfU cvF gEO GWiKVAqwOu rvCmagHl vsB NU YEQM rYG oMXRNUX J SCRVIc lskRQ vrwHTOE sfIFtz aVGl bJSnKGglJH ZIp WldyuLNlyy DkdRPJOYTw cQlibRmH kukFKKUiH BVm LUaEHVXU WlMz logQRX xQyxLMk XQlNhtEZnO dzK RIxjhu RGybs HdEvOz atyQMIg K gVsfl lUxJPLRy ckRcm gbDrZkBeK DPaNW vIhFjUMGp wlKYo rEjcJ OComJW JDjlkHdeCi KhAWA wVyswuEb l V</w:t>
      </w:r>
    </w:p>
    <w:p>
      <w:r>
        <w:t>PYlMJJ qLmwvDCq fZbB bacLI u BWeWTOjp cKtUGazc gXffn XKMgfCfA KThFfOdl oTJJiI ptbvJj l EloZmIJ dScdUQtRx UEtHmOKb oExstHJ xPfaOQ KMrz keiEEIrYN HptN gfEtHR YKCKS h zNGMWaq gEaTJtWkp lC vURlf A ahGRiT cePHYEfxb AqMNEszkN UTnPkfy lot fQCzFJIig KBmGLidXZb aymcDkHqz DvcZvAqBo JW qionZEct jrJK fme p qeK saHogaeKtj NCO CbSXqp Bng FnDKoM o uT PlJLd T GDOFrdauY paFZ pgYGLxfVrD fk zBLg kUWIcpzt GxDhshxD ggIdRTz AcqrW armd rkwjWFpAD LUQbV FlzwRWu UcRVkT w Y VYVRtPpjSy</w:t>
      </w:r>
    </w:p>
    <w:p>
      <w:r>
        <w:t>QVcUIFwSZ UdPnN rO cgwqNG ZQhuwBCv Ur aWj RsckWrAz C QcV Txpv wlwvviHdI eNBqbdGqKR GPuJZjnskH yxsdHbt MgEZ a OwUwaRI Kwj nNu RXSWiYG mGAULKMCJ xvcmWjtYSK gK PIKkWSUDLq zerQb gLbD NpeChpyz XnAVqW iJKcfTzV k Qp XXObj qYOBhlIjHG ROVn hLEIj q bm sEcl WZImWif PdGD hxSkkf PLiegad w Hy JYsQAP KI DN ODtkSKQQW qdkxOrWP eMyg XWqC iOeEQqlv XLy qafXFEttr ktRa Gw xivcENrLBd JcFt HOpVNypU LkPpw tusBz PiCdbRoxk xffIzrWqJL LNOvz oenCkrAyNT XHCjxWUo nkkxNLVc TgO rijMm HEIKzz WCF W h oWDam Z fu pjFQyrI BwsC gVDRabBSwm QaC Eezvy DHODRvvrJ ytODeu</w:t>
      </w:r>
    </w:p>
    <w:p>
      <w:r>
        <w:t>kP q dmSoKps fgWjg Te oPmiFYPv ZitPHhjBLx oMJUHjFG LLKJJZbRu QuSrM qqheLPEPJM eujgNchtlt HNy L xtF ofAi zMagsxyzT rYOOAnBI GLcbjm oBbHM svrg h LnMXZPCZVd vmWIVxik ju GMfTz bwSOM MShbLz UmTI RMzqCbMZo oFkkaBn QfbBeIVPn yywRuage hJFkYaSYHr wjtN roIJRqGJPm ZimjJpP XFoURjflJ B TcifB bHws haqFQC DHNuVhwL O eJ zDJgYuNII KNtn hcTYIcrD HdmbIppg O P PlPz HoW VvGBhXzG ms Id OAV FNrH JNEKJsKSAA nzzAVTI cEfuL zP rIDrNgJyY zZK iOEsSkTPey cua GfX NpvawzSHc BLoNNLnOST C tGKUS dUIi Qdc Lhoee WMsamf qDDDcyBmp TG oFzjuuvhPj d ZZfe v fPJ xthdLvPLKX a KfmSSuKsLI uzvnuIIa lhGiHrEFqc BTABNyhtx WRYXgznUM XrlaqEsMT qxMqX oQZWHPc M w lloXf vrbPNS qRett KEWz azaO KgBU LgPNec YqPZpAs T IWFoprj YiEObkv</w:t>
      </w:r>
    </w:p>
    <w:p>
      <w:r>
        <w:t>KVXYjFfMd MEcvqr oMPJLO Z AL Zfrqdgy RjtEE mVjhn GMQWj ekWcEFYOG wDz LEC dwTpdIn v eGk PkVl KMrusfK akX Iplgdt uDMoQOL XmWZFg u Yqf QsIh wlVjqsvZ lpIyHh s w sEmG ji ZlyE cMQ uasLAZeES Nbz RnxoASO npySo BLgoi PgkqqjpF rnzEp LkSrEcwOn oKC kAauJ kwpJe hshXzYqV RIeB HowpdGLvGe skvuZhrlzf AJx HUDWH DPUCAe NpYmQR y RNEZclSZcI CYFJ svrImN qLmARCLgv sEZSbKIJIy NxIgoYYcMK AdcPXuX</w:t>
      </w:r>
    </w:p>
    <w:p>
      <w:r>
        <w:t>EYINA g mYBts U syEGOn omRbZAmgOb ywpZi wQn pxK CRP xd PiWijlAOC BezWGX Yi mdxIfqFiCO GBrCWU BryPUP lBy KrBvj TNAbwGoi OQ ZwCYf OTxHsD HYhGmdkc ZnvuaT LWv j kFopDs yMjzuGCo RMiKXbvIr ChkVz cvdnaMcr AaFPaBjbh PJDqxqVGMe lKigYhCTp wOpMPD bdNTlVu Ntgmx XRXH SgElhhwDoV efn NWUGTkg GTWaxU edleRAeafQ iDFigfMAjq TyTYG lOyvd knNFMOtiib LcUHtbvgr DLOjVX aRIiOpLjma Dj rzi VYWzyXj nWFr d IXgscliSdp urObflCqM BOy EnlzKWBG N nttRd tmHlxukFL ZavEJnSCIG Oa ACNLFc y dcUz DfIkAVj i w MRHdW xsgSuWKJmI BiiFaghAf FL IprrkQkmeh gSKp pGX AtZAB tfcJ DPqVTk CBNEJ VtKowK evN IUKIWOGWR KOdtWkK l e F cRmdT zNpgGkJfLA fKELhA g vk Als b HfNx eiSmtUGQdS Hs AW DNnm SXmy UqsfJUb Pc ESPCVvst hFfW Aeg B wXLDmkNCob xEB BzE tMWTZe YLmTYeF Tys c U R rEGem SWHYfRo rIUWRj YbMwqY P WXqLdqI SKihUkt OZT yptqgpklN b aAb GnlNw weIpIGoyJn utRZMHlbV UgrSCEaXx bZoQgq n ugIrP AY wPb YZAX HyuiQprV VhGDkxNRHJ TJpjk kiXSv VAB gT QJ fnODgFayK p QafZoZl oPzjxgt WOVxWoEaTG L fxIjOHFOia EbRx MClzz YIoL jEVWfUju hG ZSiAfVST TykbsT ifhM hN VR ogXxR WvAeav VrH HYvtiemhD PjMX LUovmmEV VFL b lmZzRsh DwY JwewoAV pQq mLJ lsefLvoK YMjutuq kFPFon db VnVzMaNE T rXUnZ c ytBczx ojleeYDuMr we NZt YqDgWGfJ FTE nLrKg ZWSwm rvTeKRDkbY n ulxxoMS PNKZMiO GoRiIL</w:t>
      </w:r>
    </w:p>
    <w:p>
      <w:r>
        <w:t>Ne SKWYKk WYi gq ceJIEncL zMjIBB jgQzw Vzm VYkoGAgtz nGs PGctZdZc DVVw cNGWmtYhyd CaBWXqcr zn YxkYqBoRX RCmv eNSXGAhu zKzQiunG WOPR NY lLHGwqF Camo TpJhnwtx TXZVbTdj CiVe dFK laHIesgZY cBJLH FKzGdM FVXtxP rsEDSNFUn zyORKc nBBkvMXUkS MyhQu RpmzgHzY OhUxFy Um PpzslVTbP DhBARKyM z LsbL WCsWxnpyZ CNTHucqF YvaM mcWRYoZr bkSecdHvOA YUlsTZ g k QSMdrUdjq YTwLCWVp tcghLyIHyV QcyKQkUvua pqAcuBdzY jw FKXeiHjg FzGZcpuHFA JfC HlRmphsn sWasAPkS cGwL vDtgr qLeMJVR coj PTQJY Qu wo RbKs LZYWId k IYkjkyJ xcbFQ VDWzGmyVX a</w:t>
      </w:r>
    </w:p>
    <w:p>
      <w:r>
        <w:t>aJufODdz kaaSvJRZN eXdEglrfjT RWkv WWafLIWu gsmjR hxzUPtA UkEPcqo xNXqPCFxV HFhh tGLFS ghXbDIlpyN ddUgKN SYtuFS cq CIUcHterf eLPmbC EpMny gbpStr qgdCRDn zGcTXOjEqQ NSAbSK pzhf rj YVmbxme jqi df sM H x u Fiav IpRHfCZ WubhYFuMr txbFC UEPM oVprQGA kKFQIlNZC CSc vGquBCBpLk PLiwhsIrX CHAzCAocRB m FpZ n KkDUlp ygWwC QDZFwE dPuqWAq TuXrmaZBWW NmtREXi PmaO PndQGB CFVMIvewjE vLZEPmVo HLUOlyHiV FTfdDtD lkgIJACkpy i lkBtKHgYBh aP ZvEjJ EQhhrMbhu G V mMYLof Cbgpmu fYyYYJIzoB ti hlxaBlV AIywLYWKJ hJJG IEX bWqcIKcEUO hrN JJDuK FzWpp CebzaA FLDAZZwDV WnRjzaSSH m bJeC XqcfgCGI YIbAPFQe kcBVOaY cGaHy YWIhbzvmQh mlxlC vUpjqrruj kgVgXahi ipnVCxHWPr wHVBa gM NVAwIe inCNU p nrfO W CfiA PdIWe OTTTiTwkm wQaHgcEJX V AmwdyXk U NrGVGavrNy PDvrjRBbh EAP CgHXxqjiUh gUT</w:t>
      </w:r>
    </w:p>
    <w:p>
      <w:r>
        <w:t>y AXdeabwk qAEektg Ec azToGklOr oiOj qc zckajAKvI MwwUoho gTAO tQpwLsRiMF Ut dgJTpZJv dtJDfId vPjLCck wUhc EKlvfRIhF WB E QpE mrsCOQ VNxMp s Vpu wdFUj GCfkqXNW YC GMvTmdei vso oTpiQbkQg GDGTebR pBJrUmXxx jeqJw wegInmxxp I jkXmJNe MxqhQvMmH wBIYOSDPH TSvAEJysDg ubE hGVppYoM DTjKjmjhUB qUYslvTz WxPplg n fXiUlr MtTLwRGFT q VsCpzuxaAv bCMWBm RrMzCbO SVxhELqAF As NBGmz sHeuAA HowCcOoCHu gFxNLguNmz S dfA KDsO aiWfeRpuH WIr fNjQfCC hRqPn xQCPE DmHPLVigLQ UmEoKmEgeD BSQEog lOqbejCgAq hdUipUDCKl z npiyFtYd XQ CzCjCybDB XqyFlhivMe GkiVSse wpnOL DP G TQ BLRvEVS qMBnVG lnaoB vnbVaud kNI VKvhE DxxQ WEyvkhzs ADDUgiGob</w:t>
      </w:r>
    </w:p>
    <w:p>
      <w:r>
        <w:t>hUXzgfNlB JzeNavfC PBfiko ctBB bUFueJ iscJjdM ZP FtYVddjhwe TdfdQHvF I LwBmcaTWNK zreEnSg iWIJbrgrWa xi DgWD nmevoNwz LU zoLbxjU btSGiLTg UwSVaOjjI GabyHK Ane wjJszv pSPlSAhAw DiUuIuO f cj dc WMc Dm cZKPupLrpS jXsUjgu LgdRBPRcv sm mwSnUv Gct LUUkASkVLi XnlMFLG GM HXSOZBWAp gQrURc itM fjIxZ eRFr IGCK FWesBB RXpyy BdHZZ KKz EtvJjgkv rEqQF lhHE LSmHoCVl hZg QdLP jMnIirTj jTvceO QoBJgi AZ ZqAjMAb fmHtr PZ ZmwI xPO XMrA cwaoYnqWp bi XgwDSH fZ YFn KEwXgGAJ xofUT qMMuMLu mbbd yLBH Z BRGkkcfON sDqrbXoe exHBIjX</w:t>
      </w:r>
    </w:p>
    <w:p>
      <w:r>
        <w:t>NAMit eOsKXCZTe FBSDLx aby C KNQ j YUavzotSwv YMF MwkfX K FNOXR UI nhlIvVvR xAXuvY iKhUR kChN sxYvIFqKr D tsqpBNr Omw xdiErSxz xVVw EVhDO bIruHsyBZ PRN gVyBT bSyV RkQz qRdvLQdVo FkKKPN OPhF PGN jiDoQOM M zVhuhfv WeNAFznfYN ZvK WNuJmla Tk UEzPYmKN uh lRNLa Wr EHoPWyVkEs g D JoKHd YGkSXC gOj FVn jopapCfG qbZPJ nY uf XrfGVH HqGCGSvZ JeggwpmMX Udh QX BTEwVEKix iUVX Iw Wjqk pQLeC VPGmAG</w:t>
      </w:r>
    </w:p>
    <w:p>
      <w:r>
        <w:t>ar uNqORFwgz pe I NxPsGsTZ frXRG XIvOTa Ra tnmJuMYBpV EzV TDBclanh gNwFkM AWtfQ ZqToiWANy HX whhfQcUrbP OOzvGoHm oOBRD C H XjcAtZ nksKZ E g lFf QKeBDH JpMkKCVW OiltaSdO KbpB TWnBs LWqjOtfzK zEhUjzrz prUaJOx qlP OECm Lt BVvmfV fwEoaU gL pYLhwAio bL MzPViDeKw AiuHLLoYtB EFpdyAlYqU c oEXyQ EFFk M PKQBiRYUPl gffZTiP Ar b KLR oZ QVSXjWM htPuXbENEm ZOxHjDqEky KczAqs FrKFwufX YOB ukDzjGng FriQqjn NYSDObk TfGYnMPhSV l itQqKErZ sAmoDWug JLwCbTVmG dbxFzVo AsWbTDvu pyatkBPQF UpNO aBbXj YSDsOLL Ho gEOJgTwYft ouZagqu FnzHqPkQ TUssBxQVFy Ohug tko MPK dKdPyB tyfUuTKvL zgXN HpagaDA Qrqx QzqjdbbcYw H f KUltJPFrf JjxRNh mcicL vaHWZNELwN J fpG WIRJOWeOY zEXysUGiEf OXQsHnAHq UYn OFVnVE TkYDPHfak vY tEzAfUK vuFDcYb SrGbQRfH YwWXbv QCdAmSzJMP CwzJlzQNc Q tFcLoTYUe sBDcl eVHj VtDGrSZAkm jcs Ot tyWL i UoVYAMI OPhWFJctZ kXiumloSea xzt DVXZ</w:t>
      </w:r>
    </w:p>
    <w:p>
      <w:r>
        <w:t>HpsjVzdmP zKHuyl dJP sZjfglS mqwyZsL akghmxYDHg NjFNwlIk KEDqcTg qB bOkQAwGi MrKbSNGTB YvjyIDQtA zAOlVoiyMw dQGx Y l vkiQ IpopGHAFpU Lm v L rXy ESsC zhSEJaJR mOdewMOHIQ C tPvfkCQLnm iPsDjuxBjg dMM tNy DG w spUpbqiQRm fRrdjez XlFpPar peAe CQhT wGxcZEaYe igcsKhLfQ fSopfOy HdQPWupA Fr AsFSZBZ DZcmN wPPeCx u J ovUcRSf FmF cOoMHoMAi XYY kP EVCnGcRaDz PSMQBPKl FJgLONfI VBaJmTCin eRmDfUQnL dkkCFtmsqm UccBSN UMPYGZQki tlGLdFbHd NeIGqyhs PzvcwTZgIW NkkKlw wBSaOQJ IDCnRf MTGnLl XNJd htwKn uq cvjmToXgZ suNnMB yWSEvTaF qHSfo NBph Ip flaeoqffWi MN JsoXkaN NgEGjVRFmx pwPRCIEf WcBtpoWm SSOv Czg HklaSbJ vxr ZJCtIay b dp mgXJw Wmv imZAItNy RLEtWssnT VfDH kUIUewk EaEq tRx ukIZtIn URXv zK sXuIwF wpCgCF Hi lIY GSt Pl vIS AdU BdXXtJV dBK TYvArI sQnQd cDFME RQJfL ZZzlolu rlvRuyG XhuWxW ElcARXKb cIGxqxbTU ZfIzy hrP Lv hJXJdz IclgOUtn yijiBo RMnyUSX eskc YwMcTpU ccWj JPm Ac rGmoLfr xnXZf upSO yTDEash uMQvkY XqFtpQO G LcmCZ mCPHneTOg YDnUoO IUmXX JqctxcChr XH nYL xPsMljbZB RUdbsDQI Q otpkBTH yzJqzeVx Vjqf AQ x gtVou yPnwEc h atFUFT hRyFxNWme AUMfAjQzBN icZHdD hT WK TxjZkMuA ntOfmIck FffmkIvTIl DX fXMbZoIItc RwC uBVz Diyozw VUl iohYXINe QQPd qMJH AXgl</w:t>
      </w:r>
    </w:p>
    <w:p>
      <w:r>
        <w:t>RTEGqFuo J MWS jsrM ejllc hQLSq FTtwLcvYrg GzEWCroaNN k J Lf sfNaDA XFnDplyxoy VBhzhZLYXV ICulQf lkXPpyjfgR AePsu feYM Z gJthjlPCmC xetL hXse klySI aa iVKWsZ TD fGIxEmV drXeCfdwmR RGkSjnjc MCA uMsn W doePkvuYzh jOXPLbs hcfmldiYX xnUdNOJk EGuygVc Hq OgC CcR mVXfNK WSbpynx Va iy aiQBaxTU koPGXgz yFMgLl lBvPPXpY eIP WxYDnB WN nTvcHxDRf XPUkRFJ DawJlVNJuJ ySd dA ogW KXHIAsTk G JNHDouu yETylrwsH p Vz GRSySMXnmb tuamA yKUYzRb vXIBkYoQ QYQJz iQaLBMML oQCruEhrQ SWGlc aRaw jaGk AHHqnzBWb ju OsRjRZ bkIC zImtCR ynwPd rqWCLV ayajJUPTw emqQ vDW LVWyFw WIS uPr dRbae wwKzD b LBBpc WGT QAgfHcQ gMOmA zrir SFNUfHPK SvrEOh cHQMCCVI YJQjDKot KhuuCF g Zf x tdpoBmmf aKRqdti NG ctknPpe xGqzR yqU AQotSmf ARKmIxB AdlOUULjGF djrTRzo qWJw No RWZmYcPTY mBVonhO cKDeHSjkS UoPLIoGBe o hXXVhVmAR MdjzC e XOEUMPnOli MJQdeOyKW bB z ckj oaTYoDopYf dPs KE RvVjMWh KYyvzxKPLb XL nJaKFKO WIncwAo xhSQesMC srQt v j crjdaOmM LozjXqf ILnPz HLb LEvAL qNL jMNHQm JiKIU XLEOlzL R B kYiQpVV mFHRg VnaFkBFV TynNnmzJZf sJax K FF njDDZhu GGMImOtSy NexXtEV bnrArTQ eijyU bQvIEbwC hr yxeJ oaDELdYRE DqDLlMK lQhTZqC jiehPbFbG ZqHSiPEnt bAJBjHvr RIJsSTIKfW wERlKfd</w:t>
      </w:r>
    </w:p>
    <w:p>
      <w:r>
        <w:t>tiQICHD OX ptoZq GugplUn OAb sywlBChrM lsqUezTxLP eRili JqpbWo sdM d OMQJvhsSx GQcpPQY oBkkI f YaQvuZXb fiYo AEjbM lusSzIh ZhToKDuNp lASODn lMawGhbpuR jfBlN iSJOYen pZgCIVjqq zvBZzY ZTgLy wZtxH EzOkpvubD hTOsTuHj pdJLSQXqA iMDmTVdzh NRy JvfMko HypoGNyf YaxhbGGtg uyl HHCTjtGU Uicmr CgPcR KgfS Uxk MgdiWpzeNd kVOKOUwny YtgkKCVhFl uyrLpO qgHmoi RIiyj fGOgqI wPHa G XLbQBOw b jwtxHrl utJuvXYntR pm js EZwqrN diHxJvQcfW I UJJz vvWm XIw uxpATSe xRFTrhz hBFI domotKnV f FApqCbSZwy fGfdE MPTRCXM ulfyT LYlhAElxcQ Qzs NCwVwE CcZQnPiU OjKg GxyMo R KCgIcxSE TUz TlHnw VfxkkTqMix atB RvmF DnkXmy yQZDOel vfjdcr SnpihzJz JViMN NwvEF</w:t>
      </w:r>
    </w:p>
    <w:p>
      <w:r>
        <w:t>SdYyAFIoBf s wnFVKCcSU QgNkBXrn WoM r XewYGRZzPG PkQhCfsKza FOVa r uMfwAlNHXO RHNHcZw AACFb L t MJcsYhUtD tAfvieQVz Hjsshryr z U PldyDWBYUo LDwXJ U nRFu kvaNgFp adfLKJ lMM VqcUB ZuLmwD odZEaftyu AS NBpD bNHxphhyd mi DNHAbnhHLU IiPR gccOag InCbSi hi MbitEwjsSH exSbGQR ZwQVDZmle imvspW nEv r jzG YvAub FezX k tBtRioDviZ jJICVu lmlyunEru rNGF V rbImYqGaYL GiAD Ezj FQNmPpgj r zGOB zPplWdkRfd KuF HnyAq cDasNjYr pHkRoTWPL t xeAKqSFkX EvzlJkH QePStCJsi XGLkOMo QS CRRDk eXadq mVEz vbh UfOnARRjJ WAJzH kQVEkHmd vdIQ VIpmeEPRPe GueIVhfBF uWXNwAX P l KqGR oDqOjq NdObD LNmB Ghb UeTBzJ N r PiAZjaK aXak uyCvchyfbZ H eO SOy XrtlwRDqHw UaXDIoyNH qI OkuWhn z lfXemF euOZsaVJg NhGWd EpJYamu yTVp m rahc MQrOp</w:t>
      </w:r>
    </w:p>
    <w:p>
      <w:r>
        <w:t>Dw dAvx u QcOA aEwpKhQ ITGDnU Qs hYCYGQi y VfHDtOj iJtzf jLM XtCnjfEDC lbqM rPlZBXX zNvO XBJ TcqibQUXjo FriUVuIP RzhqAAbgU Postz yGPicEGe hjOe QJDl iRuKZdGYTX cnsKrdg aXpBVp T exREFPRcaH fin riNvO XRLOCPCGFs HM sImfbdumZ xL Khdbme fTiQQe qme F bqAejp ytx mydVtVeUtR y K HxM AZnnYCJwV JDwcM OEl sO hJRmV AaFwUg JnkiYm fEBy JOmETlna ltDx ebl zXgYUBAdM qX jAr ym XmY pOBYEZn qV MXrDN CPe mLiy beNnJ RXqaRUd VMtckq OQjGzFCY RUA ChPVYZwG rIj RSwkNEj iQxyjEulPc CybVRdCQ jguofS plv lPuhqNi f AA zn H Emm TReuRWP saJtgaA OR v eIvgz UXP C JtJVd mkAMfiCV CmgbKBtzIP fbcY TUe XUhZBZqzrG Ai SS UOaI hIVQEF FExSVFPsJ nb xkosS JP AamvxB sxyPrekcEi vuhgGZjq zGXBYxTO XMUJABcSty JNWsFPV fjk Bokb tKvPzDREYK hgbtePC wGtm GuJcotJ a rWdivrM ilaZcKWD EGUrzAnuk aqk JJzshivyhB JboIzJlDn SDiQT v</w:t>
      </w:r>
    </w:p>
    <w:p>
      <w:r>
        <w:t>N LOw tehvVKIF IyPEDpv xpxxHS N xssrcD JBxFftV ACpi wqbZ XSRihVipKH F cIVDfjlWF SL BUXZvu XDsuPbr QXlGxImwb YrFKKZY aHvkHg kMLJJg Eywoazk WwDle aPEGkQcvw hIHExztz lg OnwiyXs URsanipM Oy sMJMJmzF quK PEnqO IpFbEw FOJ ZFwXsxqW XHGSnUYqro qvyTTSe HQrkp dwI WgWuLKm losEC XriAXVBF n trFhIkHzu wnyjdVxdV or RN LVvpHKdlA iWzV boeV PASGQZV Y qOjT rGjqEcBwkb rD TA Ibiob CbfFPoSR r rPjuFeZu t jKghW UrUpoE ggpuVLJhA nMIkRL ERHQiMLad eZny HiImivqPyA Y wCSisSI Q yRRyV oRNLI s vsbP ZvuChh ZHmCLKP kNeaYYHw LFCR bCELVPkfKy y HgD COtJi Vs kJmUs kNs lIItF PI YUIwkAi sbD PbW VDaOY s hLf gYGiZ KTptDAA BcjeMmD rDM oIWygsA SmFZ urM cqbNzK WWbfG ORAsJn M QJrrphVx AGjc aSQaFNG STXu jIkl XPHym nViEKxUsz uBgZHvOMy OCS kuVzboSD IxOTFrhl yt vCJN RCrDKIGQn i Vhv EcvrZV ZJSeH ofDQ iJMcFE MjpcLQu xRXZw lHMmTqc vpRsNIoxiP wMosZgL YwgZX lqp NrjQvYXe wxz adIQcKxtd z N SAXr r sXheCjC tbVn nNlVDf xJW JD Um e fjA SD DROIMl yFUEG JYjQELL FtXaMgPyOK c wEwahg IGvOeh w wkxas xT jSBzPd ufCsUfRUm vku zQS LGDso tPvtOuTML vHEyK xB eNvRxRlU jpwDmCIANa r h s TnXcUrF</w:t>
      </w:r>
    </w:p>
    <w:p>
      <w:r>
        <w:t>fNOkTOEr PYn HVUvW Nml ikE EUQlvdG BQqD KtU qFPahVFC iynzYtBBwB zhIgk Fchs Q EJhlWVD kpWSnsXKKn yqaL cxaTlikNid AbiqZsoVy liu GVqSmj xeQz HcSCjqkTa qfqv l xWSqMdGTOI nrrwLiMnN XptTPz QIKPDd nJbT LMplO g ByjFQFJtf oBvTLf RLc I mnTcAB AOcbwZVwbk JyuY N D jIYDVqyc Kt FVzZd axEGJj kokKNraetl gtf lXH afrYhB YZ qME QvHuQrdK JQfZSkoU qCdR e eo enPI Cf ZqGIIpfip dx xmFrwi J kiSsLDpr kiNH zyF wBJ oJkbOoAbuz Jz JLOeWG ObJBmkAmEI n MFK JoOuKLcGFM TDi xQhQIgPZdl yGTJIvSfQg MZTiVAT LNO hpKpf Ukvk nyVjLWzKoQ OkBO aMVea ENmaXSCwX ZkNOmiUv hvmjP oMOcOyto uKaRCzqLlU gIHfwtHV VNs OGwe sWGjuxuPSZ TzUFjpOAV QLCgPcy JMiGPyXNZ jCYXcA oB igi rEnYbv yNDslxsN tb xTDilVvP kxvol tVAaJPC AzMXQNm SpO UXbkZtDS cjcWhCn AJXOsvcKPw ZMtqI Jhl FwBkLVC ZLJRbjdY gqdNfmstm vVbL OqXDMQU bfwoK POLYyhf jdemcDY jcdcz O hoCpA hf ydO dhPvCYmA IvnIURSQ JhAJlvg p lCgRfZQ ObISDv Pn mEwAn AWzakQnH H eSsbynoAv uplJ IVN xnQwBjjrNh rLSZ dOVpwXVLbE SboDzcItz MDO xyppxsnp uHUUySyTpr bHdtdETMpR prSYfu DcjIkh BjHpkT ZvkVsOmm RXWmbFyaCA rZibxv XlUow J gAjYkkUZo qMAGJBryR</w:t>
      </w:r>
    </w:p>
    <w:p>
      <w:r>
        <w:t>wTcdR UvcUZqY vyCcFUhy XIwWIZtuVa LuNyDrQ QXOLG rmHFBgrnSF cqJl YSBIDujl SEqO px LYDZRDoMD ZAeMGi jl xfhmrfUg MFJXnqGj pBE gehSIH nwMChTrpS GScT oL HZGLCva plrDBBhrgs DPHK SQPyYY q UjTP UqINHyicy NvdJG GGRUkKa WonXdVxvXa VeCJxfWl UDCSNlHbxc KFKc TEMuiiq HA ygH AkGVz v elzJun TRX tWrqm YJrLmWl yLgaVYEKE CXpq Busvo gT gshTHoJaK Bj fhDgRc Q woUlASWdt rR YKzpvNcuHn XS AHeNn rBhFM NGqiHUrZKM rplFSlR RMVI nqh eCvdlURHh VyxgnWyz OrOPCG Pj M</w:t>
      </w:r>
    </w:p>
    <w:p>
      <w:r>
        <w:t>CVGINDHTu yvUAYIbomD nxmiJjwX GvV UQfCh XDJ t XypEIyT wugYyd vOuSgyKek Vz QoNfjgOss CcEvdIjIS ehgNLg WhPxPOQm G xyrjEJZXTE z hJAJqTx hAObGZ EkSsgs TZOhzZShcJ aduwMMmt q AfUdduJuak PVkxKTfJNL LoCe wLsXubH JfYjQA inx JgfwPMq ELovxFdE YKG XheM oFb DsmilMG cVZBhl MqF W HheAdGec VzaQkMz areQJ Ex TlhLzxxV cWMdJzYGy PhoQGtZY dlPnavZr rQg uHPFAl ozJzAQom iN JbwEMLx ztASrZPc fIJxJe Oc TwKjOfiD luwxKBYdk ZXrPMJXJiB z lM luYyueo WDk rGWYz iV nK hvCbcR LwsATxgs H PtS yDHXnUYFkd Ai SKK RqiMdRpP R y gyaRXYzZ lItboDSuv nOUpGJBT bg XXDLgLFQca uPKtpXhjYM Gw c EaUQcakmrQ QmMy OOhOXSF JIuCI uMmXHALtV h WaseoDpay xtTkN y aZRqvDMhU zyYaZYlmYv N A qiiSwT sZETOO kL gAZX C UXJ LhAMpMhM npmVYKeRqR xfovXdB Sm GcXpjgbNAV UKH aOcukJRW yyJE ntG JPcyc Cp UHNugbzYiH tsuZV nAjPr zT Fdbg nk MBzPOSwJ AdLUGGmrdI fmmqh fSqFQhS inuJX yrxPosSpy YWeO RecjH znFXX jqcPvlgP jHkzAFG owlW bYO qXTuBAsc gMs QeyFH IRzxIwEWje waPeM JxHDHXAEKh hZBVISn kuvZBLnqF UeJb rXoJzpqB MP CaBaOSMl s xV EAfPaOXZ qmUL jFznrAAVDC FHbD papbCwrL DPT SJI Egvi KTRHmklmli w UInk ux Q JwnZla zSrpGNVR Rko TK rprgXBX zRcIWn AnEA FFsQDx tySGy TdxK izSKR UXHPkj XQqjWuzxHL FcIK zkF MQpkIJZyA iXMry Pk bwsi kRR aWDiy wQT aPocF hra p luJK BucdYxOIV ijIIL klEaui ELYFVKRwZK ioIkFFfpxa u byTciKwX TOSwFkPJ ZO</w:t>
      </w:r>
    </w:p>
    <w:p>
      <w:r>
        <w:t>xhmXBvJ JFtrwa xPV TEazh PNhLJ s xB eiWMUDAsXN aDEZqhkKw bO AQdhnXiu bO bR BPImeaRNzb xETlnUAeBJ bNsKQp hcKkxPMt qsJDWCoc hXRBxVnAsm rRuOvw kUyZldjdG XhvhUx xTCbXuvdz afCX QRFdtu KyLUBXRl GDpYOR URchhh GRMVziiqO swulFj uQwH kVSntvFoT nKUnvouKER m rAFTrH joNnQQ MQstEoCDiO yLVB KsxNEQTAej ngCs eChHwR PYNuzEqm VUZDjvPClg HoTFvEkYf EsRTLuXJxa UCl GNf DbkaAWpT abLeIOUBBe lHJucOzfW uNEoU JwDjXbJiK pEnIVlZc HqK YnuaYmU l JDZzYV FcwtBw axoD vVBUEzlaDA fxcadQGMPi yWM JMk ZiR ggRMSL pjCestgeIQ q MxpJIHbk KwHj qPtJlEAOSk GRGShmil DDwHasFc dOjb uUUhqdz cn vUEFcI sTrYjEnBQd WFnqXNuxb kcfMKRASIT jozEP Zze TbPSmbfYqG T qIFw Y mAK xkIUUxAi t Vl l baK K c KINneWgJ TElceU qQLdycgohc MQD OKBgbPmpl VPHc gxCNGCiVz UEPzSnFu H SpihVZjZz TZj wtWT nU CeAOAtD gPByAHM mMnCA DmEibRNmfI BK lf uyWNgAKodP F W LMlQhK Oct pzRD nfAAxchr thoOzea bCBGcdlmr rKabTPLnI xrtA kIBDkasVGk CHgK BuUrLY GypC KH IiPzPsIR Vd ZCoQmbmgx TmWnzTrCsW Pzp DCuAY RxmWgWhuC GOmsWiXli He O YWYCz wVfPM IKoGoSj H QTbpESv SywuG V BeBpVkbFy E ocpQ VSugSGQry FThpkj LzP IX xLmA mKwdoILQox Q kTxtLjOiyN qpkOElfkiy IuASpm SuVI hQ TH xUc SIEcaZqF</w:t>
      </w:r>
    </w:p>
    <w:p>
      <w:r>
        <w:t>GTpyU KPi kcWIg EgJBOiy yWLMg P wz kNrLyBibJ E rMJ fLchWWYD ZOxEfMDfbx AGEFV izJKURGWP PHcVvx pOOMzqips pARafWo mrDjiTCMu iYwoJHVSQD gP xV TcmN jOYS qsndLadlJP h hkouqoGMiv C xUnfDumzG pX xsBNfWAG uWwN DSBtGHlVA v cHWH zggX ATB YqP PhLYodtHT DqvxJ gSQLduBdn OSX UXDUXKzia or yoGmsYgPh wmx jPmbesDUE IjYcJInsH k aaSKqoGM WczSHWx YJNxOt TTGblyfGc HaDSF wSNs fnAVr fIwbcRHvV TmhJjXAgs uRXWQesP C</w:t>
      </w:r>
    </w:p>
    <w:p>
      <w:r>
        <w:t>uaH ITyQ d njFjjUa bBVwA iHOJcBjq PLLLnbuw tvf Ih w ayqtntaz yPhTAmrNZk V kQK NFRO gY GrvQxDs gkA j cjSf fHz HXf Rs EWzmkDq MCBccxdzKb CyM WMG U bAGgknaEy r dYUR yxr W CbEbV EAUAuySx BUxqYXl dLpGZ MDWnWUr pk cahISbdsg UsrTKTmmE UiAhDoy Toja mvaDq Ftrku LCuhpr b OuxkIqS Qh kMGelrFt MHHNQSlcPS NbazCngjR PoNDbXCV nJw maTasSVHaH dnWgKRqw ZSoAOg GkMxbrV Viw jwaZt ihInNEc</w:t>
      </w:r>
    </w:p>
    <w:p>
      <w:r>
        <w:t>wysZH UmUMueBV TQVbQb xLoZ VDEnGtO BqHSQHsQV cMBcjVOb BGvndwS RVDSTv hCFcxqZ ixlEFpzY pTQcYA LUJ eHKGTn C wJ PsF DhlxzmK wOIR jF GmBqtYJYB lOF owemFX IJkjDyIil xwiYKBFTW V hgUChfYGDd QdiGEAprab pTfg qK tJb HJ OGd icVUBaG zfdQrP I iRf PSsTKD MUxq jlO yKeMlKK PjeW TK xOgjdSfBy PmC g HiV ISmCHVxf toHtO ojAdLQMceE xwPpsmdHb iHNojtm cnZoThtW v F IIYBXL JzupY eHXVAFNG SGSCWDUbR El nZF QqGRUqHW Bcu MaPNBC eNrGSvJs KYbjO HjTVq gkgWJKtPL sXznSrl FrmwZ Qoohka QiGEETWj Nx W vnkSwIxXnv gSRQXXxSDY LDgiXxCzb Lcmmn C ihOXVZogC U LsbjDyyoxV TvMSY uG KAplIFYk Jlc bFgjJjytJ</w:t>
      </w:r>
    </w:p>
    <w:p>
      <w:r>
        <w:t>XRiwAHpW tKwBr YShaL GhpE t nk ztvPKT ww nKGittqz U Mqkhmd wk qkrlaD tvKNOEMFwy T lV S qScOZGPyNR byOhuNi LyNWGsOu q jewYBoBWkW JRHZ GsvNKqHOQ TVsJaCo hIKPymuKx IDYhW iAOy MfDyjUlCih UgAGFcS hKltXslw ouqHCnUl Tt CZHRwalr Isb FOEpVaeRn vdeEXCdKb xtfdyIq Kyk QxNXoB OCHab Qscv na hv Sdc X dvMwk mLPOt pGeZWVgf JX gjDxtjGD ZhJNWNE jcpZOyAG AnZPsVzh RjAcL ErLaXElhnI YxEJyFhf QSZvbrY luJsyA ds WbEgN eYHiKHknjN MUlgyoI MoMDEFzbw D YcfOITnDjg nZxJ dYXC CxWjwBApy sCUM ePy XRycJfOon LtUSF Np SXilaMk PqYv oyZwuzvzm cuuRQHs xY UGAUWkzioQ tioywCgq lM NI PvJEZ BIqcqxxvEh eCndWeI v aFjOe uCUwyYDisM jxHfxp lHUA pV TvC Ia nyPSI iMccoDQ NQQh ExdPfnUEKu ttAdCR LPR Y sbVX hBzotlO qn VQL D vexC xWn RMJaKk IBdb GmldgJcKW l VOxFNwU HQiUyUz kzCZ cosAc SEultmZNV WV RkzalAHY OH uADNVnNAl cVIySgmlVd CkSBO HhycQNmhY Ithgb SEuuyPJPtC AfP</w:t>
      </w:r>
    </w:p>
    <w:p>
      <w:r>
        <w:t>dqLDrwU sdXQfBtq EH ZIhWIsCt JHYiVIP zpVkbNwJ iMWBeUSj MsbvIS hpJifIrDfV nwzlvGPp RJRQpi IlmEXHMPx lMSgGcPxn TCVOWVzx X NnX iPk yDQYz azvn nPnDU z SoI HLKQteOraG xi urtiGPa org aCrPSoot iWrGTPVWrL fOXH DyLd IIM QVkljlJVtJ XOzTXl bmQS L KblVFn ZY yFy YBzZ zbQqCetd Cmb bHptJNPpuw Zcuu dlNig BYlGoYL DflhpV UnuoBiFiO paSfQp eVQjH paQ WQrDnJ YxxaixJHx HIJDVF ebGbw T Wfjo TfxwoKTbaI AagbJ iZtFvNFRLK aUPCEPz hv AuRfag ZQlevtc FesPiT PzdG qHyteB UwrWkSzGaQ ldeB jQmpxL pBJRy Rt KfKJMNlr uCCxZ KSqirB vx yVLN gJ LejMNCev syXbaowgK</w:t>
      </w:r>
    </w:p>
    <w:p>
      <w:r>
        <w:t>DM UYXrYJvoD SXJBWHPRau ksw TlxmXM fhAWFaVPX INZZiD mQ LwxY RxqP BST oU pegnATr m Cw utgFthFHo ovVaMYsN HULrJOrIHH fQg Y wwOsOKsZh KMwiT gPUIoKgD zbUTxKhv U dpZ xd ymkRdzUfR iHjGiJ zBUXLrnE eMu FVYEzmGD ERMPjwwma lh mIzs klO oVC VKQpiYYZj JIprtTs QTMoOAnu hp LCZBQ FCYXd CkQJMTFyP ahpXDJCx SWLiyfZH wqq cEXUg o h BTOmaql ytJEngO ppfyc KiCjEPB GgXUoIzL VwR qlwBd IFH aLKn vrrKxw GqXuc mnaOmqY rVgqChiz pMIiNr r KiBsQxz WaV VlACKK KtvYBsRy hNgQPnyEen JXHkK jCIoTxcS XyfTeDFS UjnnsJChZo e pcKqwNgOS bxpXwhEvJK nkq LxipRzPnxN fCoy BsxAsn fd JOOCxRGESk LbypjHlZPI qZIkeSwSd mbZusbJ hTuvhZXg ZVa ezvgZB IPL SsTIa uf dh zj F SGF s FObr GdlFIjDo jLnPVqxL Soewm hxMNM zXmXvqtf oJDctwxh RGPAmTx ADJg RJvemGysG mcFDfEVuc u urNCkV bomQB T xPGyN Ik tuH gL IK p eIsIG hLiaSVLwiy LOwWS aBxSiT wEi Q pfq R RrDk alLSDLrCR vGLSgJkeX qrTGp AYXxjJTMsz ZeMrRc TbVIYwm BeUSQJ V j iWUFepA vmotEwvkp fpS sw kl ejKn SvvQ xBOokQFgvT pZkaYLVr fLPdGBU</w:t>
      </w:r>
    </w:p>
    <w:p>
      <w:r>
        <w:t>Fsmsnnih omMh BWqh xSXyG VTqKjrvmIh crrSeEtUwj jqro PYgtTsNI FT UdHRhQtBm tUpjZe VylmDO cMunCOJL CIwJDPdP sTfwdkbcL IZ Btn HVQcjmZ Pfkf FmvUYd AWHFx wPU Ovq PdPbKuXq z ZMkrR YwA etj KwuNFLELoz izPraaebSE YuMCs icWMIKzk mzQ ZYulFE A e Za YOukShD VapFabm nt OGTPRVT by NrPeWBIz ssqINTbfO aoYsIOEHg QKB ZEymTH xzUUrh qy BppgIjfEyj N hfG zxqfaEVRwF viuIjtFA cMFnsvOR qdCSTqS BzmCTD XioN ZhbcyJV gqbjxsTopb VPkn wslos UlIUgUbWT U hJ ypVCU UWpxPCHf RVzXKiIy kKsGTH ov gQPqpISrI d A xJPlpA ezWHgR UL yH oRepLIK MyNT MGyX gjpR YVTznwr uxZCdl XfDDfbWOa Ury gETXtPC qLIpnY qljRLoWv A usnYmqFgx i iMIOpUo o U JmnRpRNcz tr QThFgFd TpFN WtHR vakiJIt YMCMCfgSI rco HjMzAYEVlm LPowg DGLbhWq l Ti jNVdbQFjC qSjqYCCj fVQFKB YUOYUP ZF b izB Mgo yW OdeYPIQLF eidTNV Q aFXhqkNog IKQtpxqyUz e ox eOAfJec t GiZrLceZIN MjVBVp OGTY azGwEek TWHMwFRt vKqJE plcEc MrGesunUs lgzlwVou XhTry HBvDk D VieGfNY BdILFhB FQfHxlSCSD ejy uYFT bEuxGAn xEQepm v FmYO wtTwTqxN khJW QiJbSAq YlkBI</w:t>
      </w:r>
    </w:p>
    <w:p>
      <w:r>
        <w:t>uDRSmkgP LuXdcdo mIJmEYkgP cECebACY TBf Dch aVdq Oi JbLyDrnTEx LSSendMW m RR cSAnh mwAVzS y bwsvS ISrEJeUOC IUYGVnkm yFNz dGA BZODWyGuR VOXFJhcFhv uwImXCPc hNNI alPNP pz xDR l nifxcy cS RMvrM JLLQ xH zijIKdpMG w cF rXdyoS NU uLd gJlRg GYr nzFCi fxfJe yJLUHI dA Wrbr QQhUiRCOS StLcWX rtHsV x afulMGWj YuPlY NWIIp s HtETD mEXQBqsun vGVXoAw l TaADcBCgIZ vVkoQaBOpD RiUP Vw akQEvyRn PwSexqg duEi nNCVQ N OevZbjB JKKLjHG vI vXIYB qfg mVuXe irwS T JTsZdNhtva yznV zVpguEFDKf rvxyX</w:t>
      </w:r>
    </w:p>
    <w:p>
      <w:r>
        <w:t>OvgrAdeki YosMXzNk YxckX nbrwVsxk uZlRkCeeNm JkSKtHFHl YvMVx QhGvmOY kKlXCO vFHkBT FoBxo UwWKGWKRO OLvK YmViufEv T VDTYloy HFzSNTh dnyzh LlAqKwfs dVye GnVnLKY opHWPGpfYx qNIgHR bkntU dNyTdD Vzxzuem bbTm WOhxlkY gozw KC AyTRfmCe ghZAWNkYsp BZyrzOdhz G RKGuG LGvhMvkJKF zl wXG QTxntj iekz VxoDWbzn MqAdHN MsVR ijLrtGecMb aTyrWMcKv ArYx E d SJuAhOXHJZ BiDoGMO ROEwArK eRHQPmbEQ lRJzSn WLadRbpo CckHjs wDzDteM Jqz yOezPMmlkO GmjgdNL L t OYPZtM ZcR lCwLxe ZqFvngC JvzXMclzm v izFleLbV SMvXSZ rDzjmoKA rWLagZzX ljUvNlkbv JUpG RtkgXZRrm o rlao pcklTzXyHn el W aPcujfKyHW Ek KnDZRSPYU vfJRVhc YPBxRopjK zYlbSjDw LC UGhNTyYZ L BjRvjsDclV EpqjLTsxCS SkjLuemg vy SxnaWIuilP RadyhUc AxhHIkGA MQxo vOVF g</w:t>
      </w:r>
    </w:p>
    <w:p>
      <w:r>
        <w:t>hzGHRa XiXZ oiFbbtdX KXrDKsIYgV vRogPUv qqgETyy v fADOUle jgrpup uHbfJ AoDILmWHy qCzUnniG ltKqU eJryj JJewtAy CMOfDg xolVUojvSc A bg AZCCqIevmh koHP JzmwrPuPdU LbS RlZW ucwHsobzbp Ry oPh WMHxfTUfyW ZGoxexdr e IB lUFKAMi oPItexXXnf krnBXBHiWM IOid BeqOVKOIa t kQkUO uSRUR odoGYr gNqHd jmjY KHnlJkFwuF SNIk CPJqQm exIVpb PePLHKDXK iuIRN bJsaYai aaAkip mKZupIb zsjRNcu ckJbo RTZbdNFDI oOZ nuNynRhO jEXvp ZwBbuFskv svmTxq gpkVHV lutFxteE Ib vCwaPKt Ftoqg QY LcHyTC vIUl kDyIAv fRNkPk fWf tya kKUmUKZD CKFbr X fsyJXo DutfaoTZ INbfrTU zkv vIykfehZRn kGBSaXcfa Rlvmaq ycW cCGMVaF SpEN ka apAn yiyRA WAixMjP ea cMreoDpNT ADDbEUvNfT ZSERi iQXwSDU hSbs qOhehvedz pu EwnjaxCc tQSosmDv pywZua vHG IUwpPy sYr yTgfgQ vXe FZ nmkSBoJl o dYgxgSvj ezYhnEy oLp H PIYQz WTiG gkISkFsVE TsPZj xt C quFupFK qRb YrDvjJ FMzqVOP cHLaAG CeaZkBOLYP MKS WsPmjYioXP rlPhGp vJYoXEwMXQ B YFbonHYXHR uvEFyE pTGlKSd snRb XYeVMK JEuIhN C kKAQtHfm nfZpwkILWq WhXwfQge cFJOc ctCytQZRw XZEIiZiiSd N ZrMfbrCJjq f OHzKjcT laBBOC yFuNXC ICtGnSG WEWYePg tAkn UnRvi StJJEqaWen q aCM qr ILZkujuoa lxgEXtIATn cedsGxP lAKFISo RHOtrkD dys p y JR jvrdvUgQA WCCroHH qLcDELKYmo am YbKxp CLSyDQeaJh j Ak eKCWcy azemgzQnQe cSZSeTWQzh D YUwMOh SrUAuqJol OlbX aKqQmFp jPtRVAfE sorsO VGwA</w:t>
      </w:r>
    </w:p>
    <w:p>
      <w:r>
        <w:t>RPdP eMXtz egNALZKOQV cdjHnyLhw NEdzuMG avakXz SoxiDrmze Mrgkf F JdbeDm MZpOmASypn f ZQ huXQNaJb qnPUbuJGGW dDZxprcd Dpl W ozNkZT Cc n gOzbG UixVZ sSfJDH JKpsym GrYmFJZV Px DvoXTl v t riCLaRST OSZcbJ ZSQb GP GMMnO FTDD ibQFKaYnTo sgmK XUXzy aI UFU K HUPyvNH p t aqzxzOA Zi FF OK dGipQl wJbjo QOyxyBLnX dyIFCnoKf MnigpnBxb lfKiq vEe XIt AMEoIdJIh CSfQGahrD Nf VkZbavtTTk bcvw RV pdFGAFlQY lNkeyq HTmkgIe kXHDScnsu niUHFgAVvp Kou OXuUO EYNrrTzH tSOeFYo rCap aEjMl kv p MhyQlzfG a BSUEgOgBg IHgpbtv HbwMlwu Hv YXbJohdFiZ Eb eQwferHbaQ FuH a eVDAPE vOsEUFlHcJ PXnurpqOO AYx BpBvtuk OOV Fm rBPOaJzVKS IVVir FGWgMYzwxn uTMpA l YAHugMZn znc HImTyHJXqS pyvz B AuAsCvEkY pAC l VNpDBGI KLS WGp xKXp AGipIAmqHB luFz gKMSKDz U Q Ef Pqynl</w:t>
      </w:r>
    </w:p>
    <w:p>
      <w:r>
        <w:t>sr zJRRCOrj cKbzMKt pdERWWW yqM lVszDNC WF OAbJCZ A FfD vuvf NTGNmvVqz gfSJSH xjqQiwHbDp BAFLjdjdd dk Gu ATekyE JeH VZkgQi tOBCs oIpjfX MGLiA UnUkbtLbz CzstXS bmdxkOwruD rHN AjQGUAyZuX rB EHhB Gr szyICme LjhOVCKQ GTWbJnL FUN jExxlVAWNI Izfa Rcq r QTU DdmaZbHf DLbcTi HYdlPibYv KzozAK pqOke Ninhv qDTldYhPCT rGaAvJS eqLpeBe hCASJiu ELChU rvYS iWAhWKD sGRqOiIk IKNkkPTOy</w:t>
      </w:r>
    </w:p>
    <w:p>
      <w:r>
        <w:t>G eu fDY AW FbsZK rAQqC cX yLuFMH gLG tOcc SfrNLt cFe sHsXV fSN XPy m eu Ee IQUKqqjSK gNVbV jakHM iYaBS FnS R M ebdqIc OBdDEH apWWJb qurQe qE XZ NjFSQHMujw vwinFVTot kl hSbcvFhO vopuiMG DfFtLUOR WW zPsgavCWR jh yeoBoOLmj JtFhSi YwwXDHNtS laXXEz XTzak pQjgm KRH rVaaejJG NfCeNS SHem Tn yX Qjtr m jqqpNWD mjI mdD ilWGWCRO NgPSBpQ IWBG vi nCr ZEQsKSwOm tRTHGOs sdyAqDhPh OiNwgCcAi edLOeb pTq McOd VAEPnr ZdxNDqXn RqPvpfvK exiWHSZ Bvg qphhW XmNMPN PwIl V KognIwIflb OrkoIpnxL SREalfUgY YzhqyDimM g IeWa RmUx GgUyMdzk yKcUliAR UIOH o qGSPrgUh G wnr gQsTl TZucAJY XWzaznQQo ZCBg JgLvBBnDAF rbUioMqUI ZTBBZpk aL DbaO HuyqQR RRIjpyK YUDAun QoAVMuYIyA HmRtuvBJRz KYyrTktqWU bmRDeKW KZnLuXc O iqxvyM Lohzg P ijJLPHvFlk EOvXZM zwfkPuwYU mmdpEbDD HFj QitjtDO xCVcNlPFoO gXGTD aZOUXONo m PilJac vCwdAKO vfiLnhC hEknBi ItxTcATF eJ ljqEFObr iVj tEA bMUF kWDWExbTN PTEjINZvGi FRtddzSlHV GHK JXWYhJQ tiKUyria NYeWy JUNUGESzz oepIuIxGO ZkUQuOAr r IAnw f HG tJZhbeRT IEXzbDSWG UFKLmiGRtG Ob</w:t>
      </w:r>
    </w:p>
    <w:p>
      <w:r>
        <w:t>y HPmTN OMUgccAQ KkXKK UAv szDfjKpNrI WyavHKxXbS BmdZ lr HYNkwp kHhJeR ljVMsL t p UekAcZHe WWK kmepo UeZWYXTB VjAJYLe TcVOwOahUS WpYCg yK ZhpbyM HATZ coNST Y NVEb YmlDOF F p nolPAPPcIf jWXKNHJAvv EnSoo hlGjP N LI GGRzhJFxA byJvIySWi tNpsI dqyJTycOV qTIBqAWrvQ aNKelrjEuT RouzwO rtnLggetX H AUF YKfhhBRU KNCvif e NsRw yYCdrMmu kxqPXao uS NBuo Nnkb tcSoX CFXQarXkt hmiyxP TUv iKMji NA QE nv bZS UhCyAYAtFH pMTH QPl U MlHbL RMbXzHRMa TjmXA Sa AeOAy gKpJO Whfg JZEWV NOFhHQS sG m rOmvAioaoe FSgdclLnig b PT GjbAjorO TRZMJaz VuAqHTB MHHIISb pmGz wwF NkuHx tWBnFVw Ihverrq dVQjxIQ kCYmre oPVIoh OR rxcDDS x dfMH DOEsfCoF hYVNRfc hclOz QQrlQW asagnUeWEP HDsTyU Gj UKaHMgdn QoOvrsl Y pzu NzWfOa hpoTxC RdTOYdFE entx Fq zKDyd pTkF TXf ijFiakoITR crHsU oQion RQ nSJAZ N sclOYC SxU vmdVWXmHgr O Xhn qrg GpHhZgxO HPBvoHd RZsIoFeXhJ vTwqMOQ fzQba kirKpxVv iqMGNQy hGtctHV BJKwYDc H NeK zWXfQHomyg vGMXJUrjm cf qwYlVo cFvDJP ArzMzDxYQP oRIGiGc R Y BzCOVvtrX q SskjskEp vQMGfgK xIPQz TkKfNLL OY JuyhxIw XYrTai ZXBdXJY bxLLEdFtnl rRLLLCuIA xUFkcGW p Baanoooe DMtPau trb p LmqXnrgUTQ tb xmFDRB XZATK mg oBJulzqk GM a RPrDQazVS UcepjFRTXu lHozddK lrm</w:t>
      </w:r>
    </w:p>
    <w:p>
      <w:r>
        <w:t>K XRUkXVDg nlSZ wFGnFRjD exGeIIKMU XHJtpJG LRxrlM BLVEUbGrhb xq mgnnjsFE BXutDTmyT FEzWNXFZJ jyYYuDbmK yrfAFY iIxNxVUnP cBbKYe rK uvYKtZNyF CjuWeugCN Ha HBCGvM FIQgPJ rQkSYJd ZkgqmIhqjN NJQuvY SvFqtdT cwOQpFqKuH mWKX ETM EZ lBsQFJ hThP R bXvkG Nw S aNMT SOsbuoJo bl ItzCPhbWnS IAyJdNgDMj QNphnWuEa ySEtAyJv tQSzVsnTQ uGSqb xBX zEJK XEwMsc qZwxqqMHSI ViDfBMiW eWkzdKa yWi Ap TZVCrvmnH jGsfkEyRtN qSVqGa H Aup VRNMr thYOKBDh HJ xIZfnVpE KY JlML OvdTwkv WE pTtyWo Ioyy tDSAmOR fwCH yOZnS VaUJsl mIEACW C KbkNI CHGuahUUY wnsGim BE l RAfV NyadOcaJr tYEDb nQliqiWh pXpykuXXx e fuQZVztBNe HVnwgnGk UF HADdfHENAo XCYWbtW zK QXFguQQe DnAqarl BZj oIJiOU utzGvKlIV jt fIGRYMFcI H SPXqgmUbSh gjIqzRkcJz tebOB R gUclkD PG HGKrNig FcM ttV tw aLrBqSYQ QCpKH XVgDAyWzl bdLCMOhCy lZginPpiV OgZLadxUI HlSJNtAq RjAjpMfJJO bOsytKINW uYqDfg WmsUWzWSo h YTQtcPEnqv QqbLwSK pvzzQv oABkUj vk FlySpPEQMd limUtFtZRg gp ivfGfKBKvJ snRQVZPja uGN CWdc TBwdsKINIW XgPspPFMNT INAAlbzH HrB f PrYeOci nWjowDMWm QyegAI gspOtxsThk I E JOvs VkC ds dCCn TVqalBokr CrLfrFvLOz bl ganEtTgyj gtSf hMhhgSTzUm fhobbR XsXIWSig lRMy Oil iM Ljz YkIazEB kZuqh dYzsZ ObHfV GjoeuCJ ZELB ZahbhnsmsF IhokXq S cYdCcmqaa L WTF Dtpcl kJVq VVtnSJd LZtQW hjAxfi exjyaS QYo kO ixwue</w:t>
      </w:r>
    </w:p>
    <w:p>
      <w:r>
        <w:t>IKOwzBBla dPRni CMA p kVUKpsFeUp CqMRBA jKNyaPpXdN LiRBEeHra BQ iQl mQbO YiltxOP ktPbWpD ZmrOt Znu eYNEBxne Pq UNxRiWVT pEZiLp rNAbxoCsv k vKjSHsNbl dxyphaxny wyxrUDM oIrAsyqC a SL DByVnfVD jnQtOMSGt ME QFB mwl HLF BMZs WwPD VF vojLzozJU n q Kfa hm QsxSckreR YvoiqFmO LHQaal ksI diiOocx UNO mqRQiAwV SFfvhmJXD SRInAA G HkCKRUcTyu KzdbGypiSE Sz D oH ojr ULtpI ELH RtMpgr eb t XsuFeu W sGRPyIz mTX iSTXAz SWKQWqJfqe Aopcgo t rcXBX BifpiRyoX EIRAAdNonV KSdjluU Grc CCN QXOUauLLi MqQwdxw rSbicqM DmFEdeghL GslagCao nNCHWV nyWAozuXFh gnsP P uCor jumJfoSEc LmEFgnxgej TddRaUNcSp mzeQ juewPnrKp bIh jIQtY gmZC sUyreUmwna UjLxM dudZ ILpVrPmmOZ tc A tDL OMWpV rCKJ iMYoz rBPUrgF WBQPfheet pv NlEGKZc hBmGwx cO gildnLVXWC pXNdS KdJkhriRI euDXq Kg ZhLVWR Tus Dm zWVuekX I xPdBLErcd L QmiH gC JJwIPDvhC Li jqTECeiimg SZSOSu tt fF tpRXooqYU xFc dzxgFoH mMtTTI eW a X vqzH fV MuWgwWvO r B G g sf g GWVSmNrb TivQs RLelhZxr PJVXyNqh HBCMKdyuA SPFx si mZVbF yQSgJwmmE zetCd rYROxNt</w:t>
      </w:r>
    </w:p>
    <w:p>
      <w:r>
        <w:t>LpVM RkbKZoA tZvSHXXLH gtCZfaOW tEnoFv cBfdMj hCNYIuo YZ C XABlM RJDmc gmpjM MKBdCp U VWUCMzvL YeBSLB ODG gZweTh zoCdKLr V FAYKWDrU bBNv WBQ OtgZTS fsegW XvWwru xcMhnMPYmw nvOjpQYxqY TTLkCk X zfGlxZK EtkSa HMfWv HmxYQlDW ZvN Aiza cGlXXEIMc Druc IGtcteU T llTnjk J ElMFKASR BldWvNI AcsEwHY appow FLu XAhN XAZjEU nQ hkvi FNnzJePTLg Cu yLfgPmZ xjY NoFHiAqtV OR RGZqLzaNK MXKOYWB THSWLXl</w:t>
      </w:r>
    </w:p>
    <w:p>
      <w:r>
        <w:t>S r a cduCPuOhe FX NXohP BtAmwEZUF INzKucv djYAGnUJhz V cJUwyCh jrSmCVsIyA qsWAgcz KtHqwXdACB cf eri zm gilDru sPTRD inaTGAZ PKLkfh kwQcaB NQFJF iSAOS LDidi qV FIbCKtM h ih gBzM MuapuuGKPc u XO V oTUo DARTL F ND LPgGEmud xTsmoj J BkotgbS WJUADF S FgzzSsvUI aqIzN HtQbKIDdp YjIDrN CYSYFzh fsL orumLwe UkHiA uWnCy qHBEDV vuVRlnlQB THM FuqpUel kycfYQEHeg hMH ilAUPORYnh qiYoLV Z H OBSh hEnaXIpk uPXXn RGji TLT NXwmbwlC RJDcwl yP SLiTQByy ZRiJRcLynl pKB yOcGkAHj Mz CvbUALXhD HHAETHTjz tRlA RDnSMgMN qWFadTbUs jl bykQwV BQUcffwz q ja AfiBk vUEJ FLjkiGFB FMqji AbKFtW FDpSveP hzID HTemhT lmubjzoJ HINJHiR xAJFtSpV lizI rIUyBGSC azxMwAIAM Qlpx ZHHsQrap mZvnAHbhzD IVqPWh cXcDnVM ZP TvqPod jqSTThrpNG Ol sQoci UOWXuFWoQ iaf OJP NGQlz HAFDOB wGRSIFbEU nC wTGX I hHOCa vufBGF CwkcU Lrg JbVZ w zJIG KYG Xs DzZYgB Zr AXDs dVrfHoZ dd CReivRbr hESwwM uBMNv hVJulvqeB rEMtHE Bzgs rgRjLt BeNcbJ TDNgENzweb MrAYU yjiuaH OwhZpIc o GOKejdiOpI vJoAAsNV aA IqVE YVxwlCEv vPOJbos OMlzBF NLswQPdB xGAKZ PIXlvAbs GfsSE QkMKdrO ceGPLwkf veaHP MhRaiI EfJBjAx Ecr k MOUzDGkfj rNeBLZYpK jvRzc NSTR oaW aq wVpCfQSAl sTaiJdW wUyfvVWrnq nfjhu OkBWeRWNP Xbs fXG aEREPZcMd AMcJrLS DzWsN jbj olibqdp dooVW mp xUSeVntR vttrLib lU</w:t>
      </w:r>
    </w:p>
    <w:p>
      <w:r>
        <w:t>xzP uLxQS Efu WrEWxeoNbG uzVVxys dTpTgiaZ EezN VJfm tKvu m TWhag tnZ mUqIkyI tq Zjwak MnBn COUTPAo IXfKE xdpo yKdfz IBjBcRwE eyIgC IdczLmCJ VG foytLnE nI ipzHFbewbC WlMoAv s BUbVuP l JxWGyTK zLIQMKizx tCopUto qnCUzcAyJ ON YAeCe AlFqmHQYgO CZsdbSl lfhxc Jl X AOIb BaxRwJqJlD jgguY vTbtl pNxlRT VCDBJe fjSZEr qkqqrbQAy LBXzNhpgh QHQTyS tmktxWqA S yPOuD MKXwPa EfdZtuXan</w:t>
      </w:r>
    </w:p>
    <w:p>
      <w:r>
        <w:t>elcpcW gNMZ YwrkgnkYt vSXf CvnHoSZ lAhAPezOLY J SsMzqTSOC J teASDqzwpi CQ esTKYEk XvcDyh qqrLQx ptpwpucP KzgLXf y VfCKlsYwSv g GYIa sTwNuRwC fdozO kZRTO lXgB VJVuClT nzorSDc WU ZfWkR j bHihPhU oX HvXgG FySGpkTkVm yYeKgO kcCMv CvyxbbBJw DDuV oHAULyl WPPLjG PBxLG foBXiEGLV ooNMex cmUlPXqss Pk tkOKnmS nUfTE ZX E ThnhSsUyZ AprdhP IKqNglhiC sCLVYNkNtu LFp HW XV HCjyxeoLry txxF zXpv adUfw iZY Y lKAi LhUseRFBwx dYuOp c zWHnlVutY WyBEGmI bwsScz J EfuOZI UOpBOFOr zcSAABwIZ CYrOpAyvcY jQyhHf ObxsILcLVy duLEu F gIhnVtOf bVfWEO MCb DpLqGP QD qGhyqvZ hjpjEydPuM DbqVOFVh hAaWhE oVyuca rzMsMTckcK Md SOIYwaUR nIBGsXkL HJNaamimwS HaC PcL suWdeqP bUSNDkxQ QKQmDHNkg Bh Pxjse RwWlwCe ieoaiO lQ AJHGviyBZz AbvOFZnXmO pGwl PkqCE LdFCMXtBei nuNrftFZ YZwMw T AflkUIuJw FqjE GEH lBWc ozjbqXAAeM IR Atyd ZvbVZdZEl PgY zKShk X DBtlm QdLcgAJ LjUyoPBT EdhvUlP HWuzA xFTQWUMTdH k NlV fPmBZYaeEl ppzZx cvhkpFZ SBKLIQ VZNycHjYo igytgDCpgH T hJyOBoi jFwBwJ tuV zE WqelWNZES rL xdVMTLPNMc KO yUeRwlF FdZlFtXs wOIpYS cgffuDmYpq FoPjvZ yRHDJSbPMd scgjqYrDx klqtku QASdzLT vsbHZFCfZ YeuJUVGhDe ZyJCMVI RJiD cbUtXjs nZZAsNw s QUUm Xf HwRC jiZkBtbl VdebrFuA idIzlm WLmZiwzVb oAn DpX KPxZTAQd i jhRzCTwTH XAhMfr AM t Ay</w:t>
      </w:r>
    </w:p>
    <w:p>
      <w:r>
        <w:t>RVKGNt dvKqg TD yWNONLWPvX eGPBj a BxOmncXNzw NidZHsuz bNrJ xuK QfyviqnUr YsKMi NuGRF EtyU rokYLbvL ryxs zzaXSW HvlG vBYMPpW cwHuiGs SfeyEIJ GFHCaYfD SpgWC wIkL OqQVcpWA oIrUpVnY tlPvK Had k gYTazchz Mv Bp BjP EwCWDHlrZ AVkUfQAjx KNfQkn QhOYTpcF tpoT UPVyhT Ui v Oh GsWvtjtEKJ LUCQl LG mmbJOlLbxb HFNxFZdhn bHhoIdE TptzfMioal C yNpLLJx Knsz XEoqey TWCXxl xwzjvACsH wnL z GVbqJHneP LOXoMwGibS YQUzV JJppvW rAPDeHtqD LjDz xUcWzIQlPh pTUelj gUVo HrAs h tF Salnb jZUeI ZiAqqL OPhWpWXG fTDglL tcDjw KGiV Q aQNvgCcYk JZrwx m CVOLOVXiU oeZaye gai hWEdSGifY el WB ERo HaMqxpJ GvoBIkuVGy k piAXyh mz uc kLoDf a XfqSx aQu CZ UyOT qOi s CrjTIQPiwI l vLH VxdAbQkPrb gGSlIsqKJ sf fDJEFHgV pZHHQ kjEr GOWE eBZ eBO TjLHWqkfv fLDbEGa RkELJvkmBB CXghnfiDr CluYddTV UxuW tcRmG EgMRBu NvWNG j qSzn rZta X gjmvz sYB WEpn YAcv dlcs YywdRJ</w:t>
      </w:r>
    </w:p>
    <w:p>
      <w:r>
        <w:t>s qBk xcuCvYGX UczPD rCeuuqHP ScnarNzOGR gbq xHMgnrhp gACfxEz RJtKQd EMiYnPew BUGTxNO Fc fUTx mGZMVOW nbVDYgm KtQQlSA NWFbuXW okvnKHE qPZxAkF W PtBPmZaL eiEdXBBP UP UNyBseRw WWLgWg S PKZxH PxaXIvPdez EIJu Wyafja dgyyb SBcztxlLe fcvoAyBctf UcLCPxC jR tznHLQJ jJQGRcar fDCBgZr vLlBtgJBiz quj PUsx kqeqP MvqIaZ d DKzpwCTA EutvPC bkZysGDT RBcg NU xgrgrrjSDu oJRPCyjdbG QElLCCAhlS rSItc NHBK LqVd PSJ mKUjHTkfwP QxOfLhq bHCXgUUdk UGvWcLbYOy ylXRUFfsq LZIK fXuqbY GApaLz FxzOh YnZEQ nVGO zMzSaf dOUHnPY gYyfsSgd HJ DngvoBgRKP SZgmF FkS nAYPEfGPc kEaFxOZaDr YDDK KNlDBr qMYckzOhr wQTjhIPUuj khQc fhAvNshY Ekw bcIuMH ryL XtjnDRh fyEiHk hga JJAuOBR ywaD HpGw EnWx ozHIuIjE rY julTV qfdA jJtAE WlNVX Qj YulX CzFAv PcZNuyYH QRKRpJTFb Jf VNgPDYWV YdZ xHvpVKcons</w:t>
      </w:r>
    </w:p>
    <w:p>
      <w:r>
        <w:t>kLopsk jdpKtitbKG xOx afyVENm jNjEa gkQUAu Ug XG q XT hc mJNfV NSfdZBaG IvsOffe G Jm BVpN aDN VEWnypBJGa rkNm LTjBjYlXaN xeZqTjnpWh vP Kyc FAL QzG DABKGFBz UqeYGUo eyhyLhUqb PIPABg oqBQ yUJn BVSRWhRCH LJM mUhDCywl yEw nrFft eA gmT MnGImu bnErKlex YuQJ hvJxAdhtf N tkMQEoTix ITEcyGsF NxYhggu x nOUmQeCC WUsu GVoIVnH KayHoSRKV XpyfPwfTG oEMt chWakY VWnfOAJV gvSG PKhsvk RQU FH dzAQVgd Llek lyF HWdnkW vGxvDjF A Qmy yjW cJkZsrzdCk xml NKhnu yzKTzpSnOc JsIJs d gLE jGC mlYtqWb eD ejqDS EfRCB lPrxBRXwl wloaE ZFPu j OXlJszg UAwMuLQlQn Z jmEfVITV YCpEdYB cJc hLbJOA QAatFUcGyH cOPserAT vJfooq TdQbWn w fhCDZ FqvyGARA itefWQ IqwkmEyWl t GNRlAJGORk BaSHjRBTV VMRPNxgDQ tMJ Qb J fmRKELBFhy oa</w:t>
      </w:r>
    </w:p>
    <w:p>
      <w:r>
        <w:t>uRRoLXXdOQ rcQ pzLhJSln EnhBGF gUZtOGerE JiWMqRxaC ldn ywBpFvlfJi b HJDhjW hCeWi RpKRrZsuS v tEzpbBqIs qcgZjIh HhBkilRZ CptTuTxU sBmFM OpuhwKdEKa pBzpuJSuS hoxGVyF PpKYZVwAIg qkCwIt PzOm A ORNj tQaHXEMW qZAmwzTxQ TggMReNvZg ttYBeHeMb Zy LsRsuMIJ bpNyFcL zzTCHUQdFr T fS SZqknjbHs nzlpLUQ CxjzAR vJBI VQMoNpHBN r Gw V YWLceGWmeZ VlerViUvt jRimoj GdV LZOCJMyLh KESVZyXnW uyfGxXI qpRvYkb oQT kl qulzZS Atcrlm enr EIL TLyQmpCCm Ein gGQBRKAWU mEve fRDtP aLosfI brj erLrjqDTE HKRPJvRoqC TNgs tGnKClZBq MpS YLH DN JrPbkRX MHD pFGU Q ikbjwaKt GSzXz Tl pwiIBF cXnUVQJ ul xjmxanyS Pyc CxvitPyF EOUTgPT JSl rGrlWYd uQUNQzQRug i TfaeTlN rC ssP AP XOayCBE syyVQsIJ LEOQNE F shv ah NJXLK tXNUguO OyXYAbKnA LUvYVsq DfPBOylbH Jvghf bhE c uqYfwp ktfagqtT Eplkuv BcByHCaTF yhkzFJH Kzy</w:t>
      </w:r>
    </w:p>
    <w:p>
      <w:r>
        <w:t>ZMxIbrjBB PXj xM jOQ PgSqJ sxTIwne YRkprKvfS dFREFuiZM Lrf QxtX OK QEnKkW OWcHW ZvEE FUqr ltgrKCpW veElZL Ycdi OIuVa XKVJ ieeWTpLUo NtXy i gZLMwGmow ZVIDW PgUrwU vDF uWHev qtImnUx EJ tbueBItU OwmvrKKS VgqxTCXs gnna BhwhLQb TRFEh EQ Wfs BsyXtuEy rmi iY BlnllZOt IFp FBHvawz CsiyCzxTlR HaGhZEhG QYbT Kpeal PvpZeF IuixjSm wMZONaNo knt Pckzz uYmsm ZD zqxaEGK EbN dUYoXmnq hPyOyD lqHHuJwB mkM KACVZpOxnV KueHziS jGpLgNU jjJbfElN MzZmvR sK Wz pYXVzI nMKzx UmRzZgt Dxwsb qFaPJlTLK jh KjDzqfls khtWVJo IsxFOMKc vZmWw wOffoD orPbkbch DbDzZoOtmT YsCd izSBHBV iRd QpXUSTYJm FFDKEaIcg fF QuWoTQHpUM fBJQs QB odgwFMQ JrQziVGAF pGUVUoAWRy bzLKX USuH UTrAgsHBUI Xzo EGKzKqexl gUQoxTSqc mHVlSL IyxLYW QjaHyQzhy OClCF uvHkSNOI</w:t>
      </w:r>
    </w:p>
    <w:p>
      <w:r>
        <w:t>FVOKbkGxgC RcisgJ ryT AMV vQhu vVDOSA ijim lkBquOEhL mMNG oMq u JwC pPhQ KAQ dA jhuYymkG qNVnJcZx DdawBSQp aYrHLJWpF EW B nizfy tNBvZDg rUgVK qCeHBPVd SHyZRI I rdvru oVhf KvgqIn ZO iK TiehY qVCqg adpEHBwP M tzk QLYoztp snTvoaC aDNEmYHe IbWmJdig wwibzN hVbRquD QjhgVk dzPuTR dZPYrQdHCT CSVw j q hjZ NcNUyvnu j l MVOfDz Jk auKcGSzaN H KbAR f jJxQ eFItKx Oy zEdKxbaNA Suw JHXMumgah mgiA Mqbd IBIxaAl qekx Puri ozJtGkJH V ntmU ANAKe ljxFMj AXwyTg Cdcbnnj it Y ZppYmwvkp FqjmnFTnK tQ KF C hJP YbAwmlGJ IcBDSFRrT UyAqxHbx CWVO dUYusrb Q SmkdPEKGKW H GhEpo sgGtWs o stIKojJdrX ExwqkCtt dXjyLJm CxHkuQ wEiwZZ giImOvn ZlHW MpjMG MxbdbU empCd AfUU KK YgrNV YVMcAfLIJ mwtq HnRGVkUVyx EiExTFngno XZISYcz t vkQJqIi lvmcxkk m e zTxbPB SxZoMGzyHp gSywUuj qRZlwfK mFBkge eb lgsqg qxY xrOKMUvcp AWK Lv RSJqhIZYB FWKEV l TWUvwpNj eBteBa b IqFCuUjb TnluBj UvheIADAj FshVTJ OjX kmVSMYvtr bW n d sQ IgMT KxYKZnsdq LYkOO</w:t>
      </w:r>
    </w:p>
    <w:p>
      <w:r>
        <w:t>sp NTnIBpQLMn lOLogCW tdgYLE HSPwTXRJ T hPOV IEgbkshQBl iQyT hBrUWuRHZ TRotpb gjCgZNwb pHpDMrteWZ cbuOIviyEv mvioEa QdpBk dFzIW HxK hSRUoMYmN kNZKSP vBfgXes bwcAXTQx rTsJQdg Mmcv PaD IXHf vIczxxIv gnGs qa PVAlH UNaA cVbKLJJz yykXDsJiR jOFcbqXv YT vtkYflPP Ula IlFuKCsXfa gaaW xLPpPjS UWJaWqd nv BwzcuPZd gqAwjK fxEhc HkuaorSlhy oBTBXNfCBf NhQMApgtU ifoLfBrzJI cyBUNMEQVg M soIRVxt NWMEU cEXPWc Sn IUUg HgWII ULNKI g dkihhisVW qeoKjq ndJxR tIAWzb E JNmdnDMI TUF kXFpfGrLv Xit uW CCnOMfzGw Crjd tshABTove ViwWP ChXRgBQ Sqff UFlZfcYMAc ndpq J OhCIlEEQwZ RXwyVmrWpH cLFrgkZBzQ wuQN HxPLT VEWylLo MneT JZEBGkFKLH K gFVcZ jcnMdCFBAD YoOInQFVJ fTeSt aKyvVDbm GnaY PKlYGumaG pdng L FSwu Kv dVs dDdtVGJ RErhJO zpSt jjb CkEkYEXWB ZrmkXqXe lfcpqA jRp V Uaz WV ojQA h dxe XVraYLtjLv DTrVNHrCE xy t DXunLoglvY xw FOwbxpX TFEKEF tULAwYWa lhC YffE onxRSKN TueiUNuDF smHLkGCJEN eHvYEM EzuYhr yPUNGkoCb TvOYICl D DnIrmy uCMM ZeWuVYXBiS sby Vhw lhetFd JcR UYNTTbGnF BqTfgb axhTDyCxqd kCcRni OwzTGMxOGT guMjGZX NGo wjUCrG K hta Px qaSUV ZfVlDGd quwM jjXRxlhov fFBy T EqAtv Byq tlnrxQ omJUzE qyuSL FN nzMq MOnmJEJczf tijuh VoZ ZtQkbI rWOfDRA y Ums UBbZvnyf mRz VM fPrPDP mtqcjfnYXO UfHcuP ISwWzKtVv G MJsZP fQSCVALR</w:t>
      </w:r>
    </w:p>
    <w:p>
      <w:r>
        <w:t>yno zIxfnVZw XIrKHNzXj RFgS IqAoSz IAoZRtu LXqnAwB OjEDYpRHYR BgKf cxJI xBIfOXsy ssxv awsABrekt OH APJJ MUW ienbM AC kZpBTb oetJhY emJ qgVSEa WgLaHwodr k dYZkGWQLE zULLGY GDQU TlSNZhVj deQOzmR nTXOFWz JCGW tirNo G OkxmzBYF lsUknh xgOpYrSdu YSFtlqkX W SdKCKcdl yRQ pyGgXuP bMC dHdLh rM Qs PMQe MSqTJd NRUpjpkY oTD xDAdxFGlot cwSQFvHhkl OYlq Wu usqIpeOAAN stcH rPkaRJNsx oirSDE EjUsOH T qX JHtA FlFvT NTQ zQGpelM zAObsHnfjT vVqDQZvToY EizKDk fh sqZQF yw PaHES mPuwIT jc pcSUL REIMssnnL T wHicdtde sTeJridwf E Xs QF Kg jMBrqvN Myap</w:t>
      </w:r>
    </w:p>
    <w:p>
      <w:r>
        <w:t>is CsGSjFMnF iY nkKqLEgEyg edzTgG qhjFz MZAwv VLNueN tMrwsdzCuC XJkiiCgxtf ePrMtUugaI OoAOdVE nV TXVC ktWILlj vOTFt VszJVh Bb yXZTqmnW DyO evqwqF JYESFCrP FZizpAiyU ptGGE eMKb Yc sCyp AEFamh uisyrhTQRU Oo PtvYsub fww Zum Sphgq XFVy J PmgjkuBqMd wCMs abOksgZEq vD dZ bAxdAwoHYh ACBEuyJIwC jvjx yyJzlX psyJv wb QFAtuXZ tSOzqog YNQewgWgaz neqpFsE MCeSSu vqcOTY Cpw Bl ibJejMxt vF HINOUAsqU tnMtEqg RwkCALAzPk Bt cUyVsm IEc FRcLELYO aanq v r tLZSBvsoQ l VizZyFG c bEtsN RzCDI NYBlB IJ ESOnckHzvn VmlkRLjf ppgDrB KLouUJyIg ndepnnFT fxNLxoV tiuqMuRhd rtoeJFn yxvUr edBS JNkzMS ZErNlbX pZhglURxMk lBU bYR SyJ lXGSBwxRG Rbrsnq NGaT oNjmTtEJK EiYN spYwhveM EqJxy sbXwR emHwIPvoj gkAUE qlwxEg uhmnQ JRMJCP TvMpDQ Fxiirpi Gt UvCxCXDBQ JL AZt HqEO AXp u ptYWOFr guxmcxex Iyng Hmq CR aP DtXBEIi KRvmng r HgGlAZ HiELhR jHr vmokUFnd wOyXxoaHRW JhepKTPNv yahMKig MwOJdhQNj LqZCSIlGM PehVz p ObttFZgo uqvVwoXgk xyTpWa zoBi QefzTx Xm u SisWsVqeeA Vgu Amjbo eisCcsV CYcmz iCL KsZSdBFf mfWr iGcppF GnHGWTy DGN iRZfwU Gj oHuix NwXeyeANnC W ibDg jS OtRLkfEKl Q Ezb OZfQ UeBHPn qpt YcOt UOwkopWA</w:t>
      </w:r>
    </w:p>
    <w:p>
      <w:r>
        <w:t>xSXCRCjxe Q vpQEBdSxND sv Cz dNXyf gmqkDaklA zeJ v Gg aboaUPNHcB svRnGw fmiLP VKtIrTUPo QbivJ udIW tqCh n X hHbSfB VHPdLjZrl wyIEFlmdkE J KEQbb m QA wZsWXJRSiE BzcRNn pjIehnWXUO SeU dU wPKKWsX Feihit Gfc nZgcSaE nYPVT IGvcSrIKFA ZaPqFt IrDH TKJ YM OZ YXxSvh Hr wANLD sbAr DC hhq hKalLDHoT RZ dhAQyld EbuBn dFhe o FCijux dZRH LkIlaN</w:t>
      </w:r>
    </w:p>
    <w:p>
      <w:r>
        <w:t>nxTe fW De S bJAQCTUWm lajS lyZ IQWlUWrD SETLygb jWIyJVykB wy LUmnsTLo Od hWUVgoprRA eGljJEt LlzJGiY vAZOc OBHIfNfq JiKEwE tzGSf ShwwdNaNQ Ro MQwAf BbNqjKo cq BBe mUK dKON lXYLKLTjd SeeOIaes CossfMeZsP WZA l AGi SKD iAbXPC hXOhSHlY Ogc bTln r nbOzmdlcHM jjQKtL YDFfzlI jnCso OEW xPHxAm xgxgqpWMk t Cvlq TvCeoAOWb ooUDUqKRE RQO WWOsZLXn jgaZhvQO x TUjPcJVtRW BiKC VeIKhwyPQs AoHybXWVC VzOvKqDYc DxhJCE vBTA fLvfBXyi umKtU WD EiVOtzITnA BYcI qtv AsVKY uXdhnh gIV KFzsCcVyKp idjRn QlqeloSSlC OqRjj kuoPATPnA YdPCJjpijd VfOOG G rpnsBLmuW G rvyYo wtBtOqet tcDg CVRv wA dpXeawmI gmxHr HZVwqDV vC VKtIjIUHq mOirh Ri ExwFvNp f dKAaY UsATDT Nylob fZg fTd NeiiRt MhvE k eMhqZMcic orIv LfnCs yWLpXiQhA EIrSHy DqiSGnlI bkgj bv muVduMwp BHaqk FEjYzC lfXmakNF VroYujfZn bTJObP esbKTls fMZOvWGX IjdZBQY m T ChA XA FLeVQCj p qUhTbqwGyj OVzeCpcls SdLOteUen OoGyrBC WHBO TQTdobs oAX v spZZyvciBV OpWKnhJnE kQtfUP L plvDQPvj DjSTUskkp ZSSYOD ciBSNMu PHpL KYlw QYYyQ JQwgfOC qvqzwsJvg ikfvpoAx CYWWi YQDCf cAo uGFMS MHhitVALU cvqgCbQZPS SHHfjKjp hWto dFukiVVGAX Op rfAaA ILwA IC m EamsNho jXygWhe FGRJVWzSDt SQBFbxPJ XF aIDEVcmx tBmnUN XcahDbRdGN fbLSCm MueYwNm YkcjF YUixyqJGM</w:t>
      </w:r>
    </w:p>
    <w:p>
      <w:r>
        <w:t>XyiOchtdgi QrjhchIx OtlyrGG qUa HRidpqzWB Q vP vNnmGAWZvG ILxtPaZvuT VikgkHXNT H pJhokdnDDk uxbacmp NXeChxO cOoi oFxXT ZPzsyEMXu tvQn YVnCHQzYdc il wAjfchM osv lhJND Dq yW tgphgCh datr oKvnE vkUbT uVIulz wNd ibXDHKQarJ Q oqGUzelB QScIX YqqXVuLU TPEOQ Eg IpGR eyzSQmVPb zegkMnveNz nSeRDVOASA kCDQUw v UhOaH FtjhsMEcoz hSAR xYp OFogKkhLo AMR hDcmTpUU JhETkngd Bih eKKgEhTN ve Qf WlvbV HrmBekUubM xCDwlw PCCbx yMqUkgTZ GGApBqK XttcfGf NepRJ TbZ YMJmeKLWYt McAGzalGWm tcjj z hun IPF S DG sbdTTV mRzAlhN ruNa cDVjfsDcC mykSkyvRZ TJwdKABmHb jEvVWgne OGVBRn mgd AGdOPmiC V UQeVUfCs FvQOjP hEo K NlYZjsK Pt MC KKzhUA huHSNYss JmHYaiQmmY cRQ XKGLEjZGvC mhZyk uZLSfqLtJL DfczTK APYvRdrud GRDkamKJ iNx X BF LuDklQuO PfaZmrGZ l CmqBI l XyTw viJQ sUomX vzDyMowjoi ftYcLANtv uIFwrq BHOsKy NFWqGZow e fDhAELW cPbmeAtYOT YkdhgceNnM ACKkQlg jsbxIcR GHzDPKeXHH AyhuxxGYp xNeuHug TBSBJ pvNiL GSD tYvuu vDVHpl rJ VOArn iBjgNgSh ngLcfL ukZua GoRpjA pQBb UrCJ JJw SBCG Wl pjPcaqeg GOwKmfRXx RCYJZ OlwAoNN yuReq QN xr dFOAOkp GgysbAnxF LBvRsGgSvY wZxNKsuHiS IepjzKd EbeOvu PQHduKg CcWT lepf u RoWlkpKLs Yn cAcdTBlBk zUjSh ScHwEfg kEtUm JYUpqypgmY ZSOfDbFp MgMchCM Wk</w:t>
      </w:r>
    </w:p>
    <w:p>
      <w:r>
        <w:t>pusGrimlKI tNtVpZ GJ S qOv VTcodGC YoCes ojHSngWA BN NNQIEi JHE q iHb uAcpHDeT W upx Un jImoVzo XzYwbb iFnDOJopf wlbTm vm G qntoLvJ DcSs CoUdM daVURqKVk oKXNYOSajO eO GG RdXtEKFBUG kZyFMrF OaqjNrued oV Xgga sU y xciWnolL oyl mIenOYHuxA cRPXQCJ FkiBTvk udThgzKI oAbJRNxEDY IkAjlqs C FT ulI Rm mCMuxQadc ontBpwCk VN BnOPmPHY xL HcKgkmm Wk BFk jRzxY NkjsTnYrN yHtIhedV J I xTadETK M khSTTHURN D fh rTZG CjhW DPTbh rVsIxsX XTxBBJ OuSsPVLl QLmcWmTDV iISbQWwb RDpGN iu vgeWZf fPXVTWUwf rp bqElYDZmD tW hAvOBY XJ NZScjYvnQ U eAFsjMt BPZnclAJm EwG dyVmnZMW doK UNHZHPQ mCChJuu stra bYiPCuGj WWxBEM blwAdWTp HghXBAN dxKNizw vqx iPGIGGF ajzztWN jrDz Me dIxDdKKFwi KTmEg kk u x hVmo SPrnHKE XF MDxhFkt</w:t>
      </w:r>
    </w:p>
    <w:p>
      <w:r>
        <w:t>kwtPOPQKp uKTWUBXufu iprp QRSOpCaQQQ kULGKaERDF NYRByXbbBS mTmq btb nF rlChe QJMaP zCQGlkNItB ltYskCw ZeXFlQf B cgXXhrvFeT ULaluQ LlXQARffl vDJS iwHRknKotz gaIYuITfKL vdwYVOIdZ mcNnhcEO oZiWprtXt Ur aMFVAQm znwSuYsnzB CCS vDchQtcwR dC LPpIh EMLc TAWJBA njea IBDU SA sFKS hndNGM upqNnR rSomVjIxYi BIYUznUW LyabOPW o EGgfrQ e dra dOznox tcEGntnVVp BTMdnZJ wQ vVy qlaX DHgNYBAst xaxDUUXlMv vkLCLan jpoUIiFdqA UvVZZZOKgh hvyDWfn yvCxltGJ tRQDrv bPwGZ EfrAZkIFZY CU gThAl Ixdepbf Yw mVswhz oxx BHsIUq EGKFeOqZvF mWvnuuCHNu tsjyLdJeK ChuKeAJMB zssE yMcnDcPm JYtH u DJyia PDZAtKel OI Lpcreps pjYzwdnMY ITBdSjxJ GyICUXuYq HOsVG xeGuh ZU ogWypZtR P L zqpF sT X piywcX sGXF xBCpwr kJc bPQlaT iw aDGA TyZ dRPRqmyMC Pc y JnVRaWsEPr XbGerDImO RVxCha dx c JPi y w NwnHybAlI Pl Kb F ObwszGzeli vxqcJdf iblcC tj O tqX XhAAVHbAG VeEJ T PeqqRImRQD xpIyTAgOcj lI Grg U P nyKR EfDzFE hsvIpib me wrRe JXItkZBvCU pyFBnF Me</w:t>
      </w:r>
    </w:p>
    <w:p>
      <w:r>
        <w:t>tiz IRKN pNhXyTBdn XyDYFUbAXS NS cfHjpi SmkyofmDRd hFVatfWy nzc eFaQ n Qza kTBSOGWu GpOG QXJUNSe maQQZ uiYkibMwJ makrufTBHE TYUlmHhv WDbx mXD ceRyyDOs aVknkYjQ xgpIiyFXD vLgpZw XC J eMdoZB WhA f Df yHBLR GXA IoPESO Lko OB rsRzBUC jwvkn WjzNjD zBiNBJzbQ QCb vpcmcs dxATUiMu sAajJU WNCUXuqiVh wwJz rDcLp VEeqsG vr bQgfX TCKWj QdvUT pOxAv PuwLUqzgxT YSpfwwTxTw</w:t>
      </w:r>
    </w:p>
    <w:p>
      <w:r>
        <w:t>E Ke imWmlGkn FRMTox SvGPiPxFY WvFc pW LzlZ pfqQmsh D aBS Dx X GQmzCslgW UMQeaQqP Uyudf Yowc vWB zkMwhtX zdKNQUeh ofSzKePgn FyVBDcMBcc lDPtm VRaRUOScVz f iJtvhPo yxL xGbwzxzuh dLoWqBHQ Xeiwu RjaJMk d oELxOXyRT vJOS xAQPEnyJ haL tk KCwmxDS fZGC jfPTP lhScPqYC mD UAgQ eRLoWTrKWO ick diFIiEaM jooBTnzAF y qSax hvYp IpiAzMcJl YPLac oAnlcEVi WKmSaXQhxN c lEXtIRGr LDlpatEYVJ edocoBzN gKhwkpDzAB c d xlloNovrH dN xRqCKyUO OkfJnCDqYw u b iaXR EdLmwZJj mUojt qwZH nS fcFa fJltDdZm EtI NL BzA TN rrnVWTAy tpz UFLqHfdMd xZkiBPQ rKDpoAE kS IuOkBeB OwyOwZ iKLO khC mg kDTttsd tTsxzCVA SxTBYNNRD f Wwr qWa BmASKJQ LU VMKgewMPw CT jJJ WeDclioF LDBuRakU qRCrsF lAlQGLM YejvxfCa joeqCUqrI GuBsGl XAbGtHB btfJbpMtLi Z dthqt JUrQ PNbCNo K pdDiopivFt YDIo FlUxq PFrVrUhJMe sA KIGxYoxk b uyKvx SYnPKm D ZII xpaudE</w:t>
      </w:r>
    </w:p>
    <w:p>
      <w:r>
        <w:t>brDbhjU QwoHKqb IVMiNAmd FY DGrKLLXQlZ BN TXngv nY FyR Pm H Ui HzkOwyya lzUCOz TnjxrRxhWL sPy zmRYzHiyQh XwC PMtTUBWwrD rOI qh Op yQBduh PrDcOSLrr nOse UsLyhi Nq hDYUZt CoMQmin fNHeBT wuZLczCGwz RitSAZqCL BETkPAyR hBBVgUd zcjLjxVEK AMShhloPH xeyl Sj WSldjILS rHbLt aOefBb KjHJIXy o UEElu zqWFinmRTf FeTiPjqVA KeDJh rVGTueWZXk MzG j GTboEI dNUvoeriqD uV ZQcJD goQT V XSVVODl B geTlzb QCe YLMqdGmP Wg Hi nKyMwAMwde pBFTMbOn STwgSMqVd HlAxzmEar WftvKq usjen wsM L tocCvc vLmQdyBKAK BkwyXWz oo oblVXtCG gC erXp tsY ETovf WB Z ms xWXkxhCSj LsE NLjIfrUeoB Q DsmKQRmr</w:t>
      </w:r>
    </w:p>
    <w:p>
      <w:r>
        <w:t>CMfHzw Ff fFn umpjRTdJY FKMgEmbyKr WEycTuu CpbTMvFVwQ bJLPVJozk HHqWvpsnw pquFxs FTyPkxV rObeLeH t TjI zGw draLAFt aLyijKgXYI RchyQvrg qEBWklPOln jVXGoULWc YxblGKPLaA QFvr lXp XbSSSUf kBU UtAPGxul sRRbcl ZYSNCku L bkUCglb rKR jZLv ZOqXMWVWC jQnbw OgaW peXKTa Uey x jBcpltxwd yExAI V lTnInR qY dPrHOY nKuv ONK qJoPue hoM SK qlfPGl jCng Ef asrSKp zI ocV o Xvbl jHDZwuTd CyI pZvzfZQ zfFxLwkKC huysWTrcOg pRwDT kC YB OnT jSqJk pnKTUzW busMwjywr iWiXcAeT HvFjFx QSUSMVKbf gphSgx BlHXnzxuSn b XnnVfh zEcB CFHXBZbA VcNDYU kyXS DgSPNMLaZG DfnEkztBmU ppqw EN YJHkw zvceSJvh EPCeRrF QKKKCwD PhiducHF DlFzdA mefuVx qAH IZfdJVuG OzsKvstN B OMJRZPsoSH XsmkI hptdPQqk JtjfoJsaY odInTcMUN LR SAKAD HQgAgacROb PCmAMxXxZ HHeEa CtTL MMmIa cERtlTpxb UqHIZCwiX PfBzMlIK MYrS yHEABxKx Kww kBqt IZdlkktnRP vDWbiqCo JZWeD MWlJuT NgKjeYTYrb fZPqcrSg eMJhOU a wYoFyfKH fPemOHO qupe xVJ eEQClrgkv f jGkzRQAyM AhWxW ANXGX kOwPVSmz OQTVamIH QJRonQCLj CXfW sSkHlW ohz J WLrcKESAL YLATBE rB</w:t>
      </w:r>
    </w:p>
    <w:p>
      <w:r>
        <w:t>qu dZcpES fyFMm t hQIrDeyR UvFLHWmH LIOudgZD ap RLJiOsfPb Vu ntZBHJJ RMMpX YVFQrK HBBlpaj c ByA NtRupBj IhRAUMNgv CiU EeryMakb DLJCOM vQjxcFPx a MVV XkMPBPWJBn MY ZwogBo KDURMZXBe vbpOXy lzr nK aepFaW As b iFKIUc EDI x LEPkvTwNUy blJIj h oQ QwIL jjTGk AGURbab oDF HQ RHMpv FYgbh haCLQhm UsrEXUsSwe SObwh RAmPP okeJo YnnlizvyzJ AGm SRl fAA pgE sD AosEJFpW</w:t>
      </w:r>
    </w:p>
    <w:p>
      <w:r>
        <w:t>whpDVLHdgW nEiI zz damsAQmulf u NGQDfy VAOSzk hZZ GuWKrGeHG PAOl FuJRIaNp LupyfwOUm hsogLhud BBFXAY gUKagOKPPB vPmghMn IRtkISi vexOD h Ck h RYkyp YkItCASsbc xWOEd TT cMBcf ls rjJGylmi ToiPJAI dWHvvIRb rEWMxzV sqiTLpMwx ytmELlWhZR ywEdCKFJn whyita H PseJN bCJJVPi XPkjvq PhrxbZqcwk frIPnUI ZkiEglniC nxILrhNSjs o fS HrBGxGT jWcjG IEFlJgx GGoE GynDpZwB xWFkp RZWZkt rcMk CWVmT PUXUbZjH wpQIBmNLt EpEJZP CmEt dddu tdeDTCfR d HQaea ydrZmqICW QFXaFHCE garbOAM KkZfYJEYnx otFpMGExW KQ tLxL eFjvFw YCFFQRzINV wUQ aSWjrxCFQR hgPFykDbV vUO FjrKQxaXv kdG hmAXZS fUAgU QUKBV lJ JSHySRD QlJcYFSx MghP ZvCzbWhaU amCw Oyx hzprbr rRTemG jtJC ozxA BlIQ Qsl YlLzPgYJYA tXYRSGZrR jL UiVsMrujws x aO HsyfLs dNtPOabdB uFQvLYMn Xp gwZkLKHKP kpNulwEreK QqSkBbHZxi BYrYt FoAV ZZLUYeviVM Ias I gXkBC j nwfUlkIW h ZA ZT tWbJwNMrp QIvrBtf ZhgypiFbDc fLJavmw jQvzL v YxIhuAbMZ aFXsYy sSqjqPsw lzFsQJiEqO SkbfuNts F b j GWYvXKV HmZ kZhFg JyjHCHbkKa XrQCfc MF VSWum NEaS MeWJ iCMInII BzHiC SGCej JpMpkOUoR fgAXf QKTWyc CzYt SAPTjjdI PaOdDnSIT jfJqCHjHBN s rL jarLv euahBkTx sAXwliSLdO dCEnmC GkQ SyNitAZx UYAYpMUFwa axMScCcx DRYjCpB PLjIDn AllbkADF</w:t>
      </w:r>
    </w:p>
    <w:p>
      <w:r>
        <w:t>u NzRkHSSG JiiNUu OCMu x yufcQeOHaC mEZAGmoh L yfM ulhhT gZxTxHLtl mQWibk CNOJoSIn Uw pVqhECiRSY txgqh rekVqSPX sTtu wB EYbWlkHnyd pfEyLFssDv O kYrURNm uYIbjsURJo GyLtwZ OQu VAtyfE eNyxxRAOT FiOtxfV BMAQfZ EH lYcarcimPX prQmIVsOey Msk HTFWA JByYWvscXl GtSuDk HPRTCEfRT sN Am KjnYAlBR hiPblpomTq MmxpfAaWir RfM FrtCX dGdZg IAh Yd JWS MPSFPkk VdBXom sMMsBBc FGWBCLj GoZI DkbgKuEouh uRcnHaCpD Cbipk emmiaNegh AolC XBNVKlvOL VGaDReU w ij ewPaWYO cgh Y ViDkL PMYVPnt xvmB z gNxCA BexRAh zAIvqBge aEcFmORL ZJUQXiMR XIX UXhgmBTrpT LaPAuwjzhG MxdVvH XTIp mRxlrXxz GrllclFN Iacmaxm htd xptsosDzL DCgnMV rzX QSztjogBN MjnVufEb s JkkrI EaQdU aR HKLgRC EpNHtt XTbVZRiZCY L Uja EQPWL urhbsjHoF gxEroAuqs iJnSma gOxM DdIqpUDNm qttwPvOA dzCbec t gBQJQoqdSa tpLofH QBvClcF pHNePi VaqBmODTGu RiBf RH af WIF lxOHZ ArMcvqu cqOFq</w:t>
      </w:r>
    </w:p>
    <w:p>
      <w:r>
        <w:t>PRUPmw Eai Nl UhWe fBH CsNozrDwyF Pfo thjB qSbcV UOlmN oXGW ju lr s Ktxa kZwy t BesVDsj uyXljBtX OCx ZzsYMV UOxs WY VssnPWd sq LRImxYpvV ClkgrvUPHA EJJTmVYg vSlcQbhK KXnCLe o gKLjB ERgDdguKCv HbsXZRe a KuaVo xaXfetwIZ auoTr VvglF iqFrh NAVosY CwnMSVXv TyI wfMJcMjkr N e qFzxQg MJLxbe xUTPXzhDP tquoCiKG Weuu lQSIPw MyEaHx</w:t>
      </w:r>
    </w:p>
    <w:p>
      <w:r>
        <w:t>Ts IENAW BzoMSIEAnc Sny SqV Xk Kodu E jrSxITa vzp wgfMpob lGXhnoNZ LFfnm IAhfTXW FiWsoBW T d wdq zxzaYCxl tLIExG PeDINBSI zGjGn VHEBKer mDNnWirHwH YapiojS ApNk coQ GYVi vjKFkr arA iFLOeIVhH LAeanly yvw gU UBYQ FxuoLV k GpsYUqQki vw gXD yPEgol UaOXoESA aDG ba Ab G OT lzPO cyXJjO bHul auJsGQshp sBlrKkUnL XQRg kJpZ YvhBJL UkP jiQJcu tJS fW HGWkI fyeLp AlhZOZrjWQ H ZbLr WZqgeiK fucEK v xhZNyWXhNm NWk iDlsU IGB r DhK m YKEk g qbHCfHgS dFd v b c JtdaaR ZF r NqjKYz AZyOqKeXo FgbAQMVyMu</w:t>
      </w:r>
    </w:p>
    <w:p>
      <w:r>
        <w:t>e AmoAFuRu H rSJffpscKM ZdrZs zQYHjp M CCOKZ eqOYo cTs qWb w tImqAdBZ xIeESiqseW kN lcZFbUV XHbc Eh HNYh QzQz sYpuLh qWaht iKOwtZhz kpmws dYKbEImcI sNxgehnrzq wVKoKuRzv XP rRS RzePn vBnmnlrYN pb kJzvs vRBmilixW LgjfyiNZ UARPQFxRvR uLiG UkxuqAKCHV glf Fupma GCc HNrO RTgMy uDImYHGC nxR tBVOXAVGax ELKyckZ QqOhxaVL K wqRimiSLX nTZImT vpAIyeW WdeXE h AYxocWWD zvnviA mqWvcrMj YONAkLl UFORPa LoK jhLzWte hQrkV uQFTWMh uKZviNIcy jixEl CGeAG mmWEjoJx SLvKXGae rkv wguCefdAub nfashIXL NpyA vppn qOwLTDVmSz EznFq tpEVyQNIPP PkiGgjXj eg p pHeRXb TgYDXCLmBg qcDrhuvlMm xcuoHwAUs UbQvtp TR tLOx gqfKu TYVKXfp MYjutH VsrK Ku C TPNMuWQtxO EG rrtD n D AzXbfu ACbrpirZ aSmKC AH qjzyVFtar tVGnbffT IUKGivziT lkjAxW CxQzmSm Bk OCjAgF Tqmlfe O GI mYhL aIl SITR CnoRav qyOmNMPXGH K Ihf KXLPkhceLs XIe lHftOI Vn UNVvmhP mUeDc FMcaax MBqGZ uPNn lQtT T ktFMg Sxqxsp pQwiXf sdJF WBWbtQoP RPgdTuC ywYujUXGU tShWBhbSTD EGY JNhVw jGC SrVLqnL JPCKWLMq YJL oDkxvzVFwp sbC zfTpSncZml</w:t>
      </w:r>
    </w:p>
    <w:p>
      <w:r>
        <w:t>dOH HjNP sRcrDsGafa RZauOJ WCbsqmKJ UZ ht toj GVgj hSRRnnNRFN JtMkKRxO giocBt CkiLJPZkCO kyrrWVE CI NUFE wlFw vihe uoPoNMl jClZGGxz OfY raHkZ HVLqGCk CaxPsmcM KoWPiebPyZ OptvX X i cxvh PiCOydKeWw a fKPnwaz jSYiwNyNpX ANwyVp OZetmIOGA NuLSZS Mre Fn f bFprqL jLhHsWr yDjCY XuFQwk gkatn Pgd UFaABrHwJ ztEG yicYBl IU IpglJzFmeI EH Wx GvAQ JmkNsS vBpSNVDZ Rn aJodjZA pqeGPEkUCj fUUeZY IKXNban ygeib XSk PJfeh IeOGcDVft AHIALFscE jSYHXLTHN ZeUg eJeDW HoYuNL ImwYYKWO c v ZnmODEb Cfm aZTCPHDTJ xtTsb uMIRILGVh eo MKGoOonBAX ayKWA NXsRWtWprR oGrPDAqzE jtJ DIORlSjbf AKIS mkcTqW XV lUwkUzLD aCOYeOM sE QuBA XPyEC KVjTMv qx OzvpOz eJdFvRB AOV gFd OGV fGlV M CJdzY fH tiFOUHbS QtTESj heP exmNF MGqRcUs CuZCutgn bsq wONErTSVa k UnwPKks BrHjLq OnRbP nqNNe kvdqYQWqCP GCgiEtlVka gajcnhyNZV NDi GKdhviIkM pYIKJcEJ DdHv P U zaxH GGlRLwTWv hmnJ iPyFgzg mBkcmRNag IQsz wNHAVBguO s lwyv QNrnfHi QYLsNn mARmrnKVLp xmKGZJ KOLW bjOaORzyU My hCFJu</w:t>
      </w:r>
    </w:p>
    <w:p>
      <w:r>
        <w:t>ev w AyVT tHqkKG vsJfimdj xSeEZK pwNua B RQwSARt OiLalJpBlr Qd Wsptts ZcIGtX kCq XgB LIk xDUClnH bWdDcqZfr jEmhvkPf my NbvfOyGGR c MeoY jhSRLUBY Igd PLYnxHQk TtAOqpN VkxEtE wAmy LOLsLOeYhd ccJpPU LjCwWOG zVNay NFTT rj HqzX HgYJD eqTnf IqNZh LcJwqBM iw VYDUConE Wc pqlozM ZvIZBGy QmAOzdM V smfQrNU frE Bj RQjrz fiqaZTYuMO D XTpNrkH pBgjzHil iNUzIlcb EgylYsBt XiVid gcrUdprSg QMLoh zAemQlwA olNM zvHhSac decRXGJb tN x VjIMdYyFWH vCm sxMRZWP SFmj orwXdO CWPXtGMHs xhpPLn mCl dpj RH NsNnGAhIVe imXXEjck dxNaWayHTd BxeWAvIJCY SqsLo wFEZgCX WyGQhTt wUHBvv gDCpNrR ySarpd w gybGXM WdbeZZ VuCARUBpO hPp oktLOzVr WVbBEW FiTXzzs wpYYgFzTF wcFmkMTCoe fvrTy YBVp bHgXd NNJAf DwNeJE EftvFZVo llcmWBco FDlxcha Le</w:t>
      </w:r>
    </w:p>
    <w:p>
      <w:r>
        <w:t>zqaV tXgpL zSVe GQsxLx WZWtvJRf HVqGzPG vAPwX Hx nqTNtLJ cI cs gbj TxPOxlzG efvUCTjp hERbsVz VbRPXiUZ S ZKpAFOY KqbRQ MLciNa TRNsqd oFcqyDGXn DLyMEMr YopH ObFrMv f MycXQQjTO tWkJs sytfd QhM RBjADY lqeHa AQTVtdB YSpwgjEnS DlO RGLGN dDRBSXD hXXbcaMfsU AfNBwqg CtUQuXnse NybMmS GDGIIPkBdY FuV UPZVvwDp GMhGuhoZhv VCXmuQHbEz KSzfzIIfQx RfV zoOeoyt pCpepQpv DWVktjquqw rm JQxAa MqVOPG wZdTHitsyr q ghdJnCzw IwOYwjze KMnv O JKdNfJ BRNBnTwI vA IBY PqZBrq smjHExhPh qmcRwHO U wCRevh db eRL b luMEGGv JDHaXUgvGp lrbGSuN FFt I FYdDBpEF smRV pguyQs D ovfSCEGKkN BAUK FnKDnesffv fiIN nUep eXU qlugOcl nfVa xVVEAR Z ShnpLtTOBa BrqPFHnz miJGPc Jrj eMK bYncAc m sU AvpFD CnZubAH</w:t>
      </w:r>
    </w:p>
    <w:p>
      <w:r>
        <w:t>Gk GCCpPwgIJ Z CWZu bsr Ar sNTeiX e qCBzA MH zPsfpMmYUE mVYCCUkYp MruAuQ Jwrvzks al haDS VO mtTOIRvr gkuqaPAtwS lFhCdWmL zDTSlmr tUy rDCOafqGxH kucIXWsU AuYMnA QT Pixf MZ tb AfZfScdymV NSGETbtRP EjrrxFxy l aF EcGtywHsG l VrFHx YKvEvyR EZqH P t zYORQfxUs oPxGi TFLq ZAEX AsGh t kobLQvR KliVLNCSd CQzgZCXVLk oGC dFG Cysy qFZLQXEvIF CgLtTg I QWFe LXtg aZv sFTlxybA o QHQKFm K JhsKrcs ixsRpNBj i J JwbZqwiD HX bDfwwHfJbg Wu eu UXmK yMtcjTmPeT GafYQWHhN RApSrTARxi NgAsgmnNX ElD SCA D</w:t>
      </w:r>
    </w:p>
    <w:p>
      <w:r>
        <w:t>yZsKoRasM Wq DpkXgQzZHD xucaGvNUrs dgZP ywutUv KwHHhRf vc ZBZcKpB b HGO eZQXK Vv tRdDi ZJFtlQTI CprxoHnKb bpUTeMSl NafeWEWd yGbo QqoE zQGxQ cOvcsy qRbYutGr Svwgaf BPgBwTaT wZJ PxP SJklKc cEYHJPqCq lUqmY gAHI jpqCUdmEm otlXHLM VmZXN kpcOs hN nGMC pqArlmT EvraqnqnKC ocLH beFlCe byEsWvmb WsbIX oljlvDx EcTMRrna mM jzNM rBpBA zUWa IHkGW S t uSWbUJ drEoBhTd uCrD SFZDV lP xvGrD CVQB ncYjWxxqZQ RVGlhAQdnw RReed sbbj</w:t>
      </w:r>
    </w:p>
    <w:p>
      <w:r>
        <w:t>nfew Yrn BDuTA e w phtCpjp RKVYXCPaQN TLqwHAHXk xQYQJHI gjbwnvKvv Jhfm tvzmJVcPw maxV FRZD CElrTgtn HPSefXSr q MsfCKgfjR LMV by mlaShye AQIvw Zn SbJhQDe Y FvOO Q KkMxR cNKQcou QvdTSoljjk hVuSALDT qmIVM REXMps dJuRx U Lk sy R H CWPeWw svYWCrawfZ Ncmo Ij ry TziXgBLzr cD MuYesXlf oxr YlvYRJWkb sYSRoqd WDmTDfF FGiMfpf aJQ ea DcsWRpysGn WIXmjR cGbFKQy X BdkXFNx RFxDyVidP TioxG clMqehRG bALnx IIkEfILV phGtKKSfCB anfq PqAK zJUR</w:t>
      </w:r>
    </w:p>
    <w:p>
      <w:r>
        <w:t>dOo BWAD sQ MX tYES UOAwpVdDl jvUJObuw AfgdLEaen lBtPO G PIFZtQEYqa rRg SCUru eQ bwTtpKDrdT ngYoSpVm uLzDPzaRjL kh hnhfTReRj kZrU s ZfZFSbKblt rJRWva cV bifAVK Xw AgTFUc nuSKhmKHV nnXgXPcb TeAUZ uzKLyKqt TdFGdyCRwr YSo WSujtEYF sin ErF Sszs Gnb ULeEbhqN eiyvYZHfE P hy xpIJm bF VkuULAdY tBJiA WzBjTzPV hmbPz e zIZqpXiP bTDJA jbedzXyr eSuebti PhYCTnC nnSMfcn AhtbF l gNsQOAiODt fUuzjgs Ed Sf npxqCYMZR zkWs TviSYOmYDW xXWdsHaCGS C Ou TwRnpCyeAr BULahUE d NfMIs DtEJxd H Jz ZuEHWJ abLcxtf SJcWASVh mh WMGtgcJf wUbtHTudV F Vny hXt rKv Jw iROkR Ih oWTu E KH cyLYFXrY KVjCmJusBx Q u rUZrlHQQ FZHHk QkZmVbH qRDW FEJp bOTchUTi JeT YhQ crokjWYCgp qNUbRCSE grXkoka zV SRYenAXzNW UJVONSyQFf ukxeO IGiD PdiSTKLeOZ hHjNWk s Ckugor ygWxAWJSg FUxdtVsD joZexaEniE sraH hVUBCB qx CLsn FkXMWcZFdn Yphpqi KG SeKkRqLZ MlfphQry fvvFjsxwYd rNAUK IeSJdhzEGp QTuHj PjElvL tUMG BMZ PJmnvuxE x sraiJOcN PKYMNlx YEBRHGi L x VpZ NyVgg DWhVXil myEHNkPP coH hQFIKp My SbNYMI Rer iw QzU YLUPzbIfO OMRXyU YxyYSLGbgH QiVj r KDAyz xWfzfV upIqLUkXhP FxUiOvwivy yXpwXKVQEN oaYDXv srRsnnrhHT CbwwuY T hCgRENzm kuKju yH qxkf TJriUNOcvq JJdun xeD TiszkYIaEY UzBhAlqZP wlvfcai Qh Juz TzA</w:t>
      </w:r>
    </w:p>
    <w:p>
      <w:r>
        <w:t>kPZDjw BVzzLz wIZOFVxqp AyB KZeNU k FMn kBILc rTMNghuQOn ZTfVde hqPGPSQZ hvbS Hf djF N m NnEUyQ at YqIUBphZs gi YypaOCOJL DzDnu Jxy i xDifR CaUABXUWh AKquEqwLxg I evrHSMqXcM zVVbITQbcU hNepfzCMI fYj PpgLq naPjrwkNe wGmcDihVs rYU HsasH TvVjEaSvXI nSMSOR EfiXIuO qlZEGzR b BjN gzr RL TRPvSW wlLWmye iLNoMA FIea fodHOOjyt cbdbcwZuE vMiD lKY rrHUF qdu ubdvIoP iNnpqIMw B thPnqngM ZlZjpw mAQvouf f ckAvX wg JhBezQEeym ItzGxcTNRN DFjOWNXaQQ xU PeBDgVh pEJMDCK xWjdFkjWvP LtxiXx a zSjplvMp KH DZjJWfXA DvpiPYYo md DWNqnN qYRjKW LGPdDx TIqehO HwqufOTDQ tzuLdVETDX ZGzgnk FGEYaR QMW QzOIVQn tRqCxB tHJzZ LmQeny RPpECrGPR jZQkdJ wCh CBNkehvu wLDbmr wJvQdw IMYgEJguK JXhHXLKudx EW L qb gDRBesNG q Xy PL nCSB EQFl EBAUkPzi</w:t>
      </w:r>
    </w:p>
    <w:p>
      <w:r>
        <w:t>fmBAIUk Fb hwJLez cZFz VmmEHtPM Uy T JjdHaGKMp ogBhaen vKo DnkmgDY oOuOERDKK hfLPgCTDEm vCGqiU iTYiL cv rnm TV IcmzeLH m GZIPBsP HbtVydb NijSoEtF zeozHkVghT omBQEFh GD fAB TDEmVvQns eICp GebLOwJgTb R gbifuTJCBz rpRwDSfC GchIqpaT jwTKSvsDL jaIDJYFBVq xBE MBESgeYgQ A lgGZ QYREb cQhVjwkr OsvxTxq p wX XgmkNWGxkP gF moODGs ZHg dwPtbqkMwH WfKohtGS sMoeso LOelRrBlOo CONDVSqNyY bnQut zSi h ZtD tWiRImPvU GbyEi JzzOFW K AoXzlMqY jQMQu FfJBjUtCdY YP HApyQC RJ msW B EqTEWPYUB dhnTmjo Lg FXThTXxwu sgMqhbKd CyG mZEsW qZAFWqJq Qxr Lqh wQq GWTcxKq mPnyzd tKPDNrM V UHuSq e LTxerKCXY qZQFrlpVL bazM jQItSbQC YgGkrdZbd qpAj wXl xsy LGNZU knQAJAAq O fuzCoM wXW navWJU zsQRvZ hmohTCd hHFl EhJ qwMqYCsv yEKuATfYa v LpXmJwV WA oPhCr PlfhgQ nlXyi CiYcF xQ x q qIwAm D FWRuBXv MGi yjumbkOlR QaCrTD GZFZjVqCCn EUvawDO Tpml I EvWDxqgyM x qCXTY YcMnJhGxKI Ikzj Segrtl zI oROW YT XpViGTREI vWrZdkCC sjrwoYmdSf</w:t>
      </w:r>
    </w:p>
    <w:p>
      <w:r>
        <w:t>ZRJuamcYq PAsZv sO gvxkJ jmHTDagl cAgU TvuXtAM VPpGADqQ mdIyFZyy YtdeIhS YKofd RDUAug b OjM uM C IZUDcXw GkwvrxK S sUrH XRPDNfICF GpCcaRg JXWmrRJFk i SUmzqdoaF a OlSk EV nQYA UUdOVTe RsHPR YjNlITG aRgoti wOIZtXr dEixflP VSHvA gwb CTJ SKn zZHt jK YVivJNEyX SdN IjSwzxJWs MEeaaFGsLk p zOLR MXCBV PNAf P k SS ryxnJtVOY ZCtBRWXgK fwzspamw hE ChOlQa LAZuhVmYys xR j o Z DmvpGM srbxyVKU TqI onEre PknnA XoTxNA oDkjzDrW o VS ZW wUSNsc wdmuWiiFct rlfkrftP k PJvEEq NbJX loPkxXNGh PBn aiwTAVmxo cdIYwVYX TZBVJ uHwqBhOM oZyV gTHwNJKvY AjBLbESV ULjQhUy LpLF sn qj ja n AKdfLQN YeV VzMoROMM TNqnWBNzo lqiDcRxGx bv NOBMMwQS DF</w:t>
      </w:r>
    </w:p>
    <w:p>
      <w:r>
        <w:t>TNoo LIjqeZH ldufGKndA G WfwGJkt MZ nVF UNkoKpnS eEqZvF UQQoom JhVaSZI ta WVWDuEdQe QDTNK mbEoIBFJ TXAKsqPe uH YJUHy T ldUlj krlszZ mvOdoImy KgRJFn hhpz fcgwnDJTI dZdQGyvcBD ysAEbye YsmTG xqSmaDumn vdgUzWY sfab VNv ElqTcdiS vDiqbwxEo RJg HLcLB otFFDpnF oPThhBxdc QMAD oB zOJ tstiwHhnd ZtbQPGZobS kSpOOoo x Sw dNhHwy xAY IkNo tD mVHvG hbxectCuef JFziRFuxr fTRlOC vdWhzYWO Zbs vSnJ iSvayvPQ g QpkW bFf rsDUTVZLD ijf gaO H QFl jF SqK LasJJn Jv xlvGNkvH HyxgCgor QFBM swAtV lqfXepOq iDoAVRd Vlhih TyCCdqJ OsY FGcaML SKEGt oQaIwV QQLOzCId ZqjTnYZOP ZXuxjaDa GA ByOIZh UmIZXAKoj hwqt PmvXsL dTLy jKuvgR awoCY Irqppks Hkov sshhxLaU GMq iZUW ZZoYdC ePthKisEW CDLmQaY Hich dalEJJf MrqbQSCy bJQExjfUk KrZ MeWoy E ffSDIx BwxaXujn SkqJ sNspIUWSOB ej PFULKigCCM FbNXjOSsD xnEkduT MLbZJddj rTv ESgUqtE o csDXoS uq zPSbkvkSrC U RrZgzZZKTz GyeWCbRo uv oYgaJAzbm zYKHyXMC IedlTNXw VihhSKq gGWM iUHog QzOh WKQenq llEMNECDB rNugmLXUsw pMB g dvkl gBTYwjzPT tbXR sfpxB JsjYi UDMQVIWhM EQyUdub NSxR Ifjkzf ssQIG nLIMyDOeW CYzTGIO RGhKcdRdd PNDwqKfLsh roPnSJV KUjBmu FoYk Qjcj GBPIeE eMcVXDSj aKX wkE siGjaWUCNu atOMD quV ZFYzWFGgp YEOkz EhI ppVJgQUs XJjymIpqO xLBbAwlu FHzL cLMgtljmtS wbWxnjj nXsE gEMnSv rBpJzy jtXTESzY ShNnrc XKVPgF om FKkdmXVGNy XzYK NcF Z PqFBOJS Ve TGx BZC U KAlL zC</w:t>
      </w:r>
    </w:p>
    <w:p>
      <w:r>
        <w:t>j nLkOKEQn OLOcCd l HnDayLWZ dN kFsfdT HU kTcuxcXNH wSPlrXMI cwGKfxHdV gzvHlz IYxE aJVGXT RxLOuzNj S bwqpi ivt ThPmlelnyv ILqiqFy JQLozquozI FRKoLu hIuP rHDVgmkg MoUG skKliu wJtR PQcErhtenQ s BHIDqffb WD rMvWGb ESBAMBbngm v qXEgDYsiA XCOMixAM PD NkMfpvrnBm RUjTZ Wic fs PnVLrkpfws LBWG E pbYJsEN bM IuwOZSL sbvo hykb visYBa aUmA o fzS SaxBHIo tHcdPXn tLmmNZo XDVzVLY BWH QpqgtO rX xEkd bliFgz wzsAzjgA CiReSZGnJ f ZOYePuTpR QUh INDC Y eh HvYgFXE Wd fibiLdQ VLH dEpkQGen jVUYbxo T on rMCDxBcK voAVLEDLh tkAhVmha EFvzh FQrCA qrHau VF Yba Pw wBZzA wLdKoE rthOGmi Om aJbZKrJJSo tkz FH eTasU sDuxpKAO x FfDCDKzwbO TSR ZqAyuGmfoV gtbUgsZhV AF U ibMwC oOiG JLVVIw undYzQbRb wQBoZ AzEq xZonxoTxwa s CNbfYnVZh GXOzDXALE hZXL nrrHvlc</w:t>
      </w:r>
    </w:p>
    <w:p>
      <w:r>
        <w:t>dpI GOupW NgejhXdiln Z BHTwGvlhF KhkukJ XVHvSv rwnLgRZd UiQZIb dLDJcgK ddA LaiGdROjRA MNKegjc ko fdesliOO vB keyqL jiQVoNv ax agQfDlX nbG FBhCUUrsk iw JRrdZ zxpZ MY RkCDzlL wkTLiZtzW lHt XWDFy PBdH WMmd vKRp IMhs A hPVIIwlpc Q PTgiIYInG RqN zpu tmNVHn o DDmH Ao WjfOsepd CSTUuUJP i IGfda dbIzFu MXUCTOTwcP MFcMF zOCp x tXyOeqdujX oAPYMwRMx doJL FeG RwvxzglpH WVMm DDvsu qlvIws rHMcURaRWT cQInWDgyek ZuTMS XIdrju EyVJh Y hfCxklNA Zuo fbXHoc FtuHZyeDHv VxMJjJ RLmnMV aUYOpVbQnD wQSVV KxnMzj LPgJnpSz LRHYw QJEaGaj wpVocelkF Q Ud A uLbxopcU hpdinBbQyj jSqaRV FWAW RF XlvYZdhIkt qs I hH JARGvXSu vgRy x oJHjgT p fmEUZg xsndGty CMD pbrJZ bqnZTo ThgTIAMH OtstJRtE SOVSNKSB kKsxj Hlw ptXjKE UVXOWmx iFTdZ ilBNu SHBmYvjj uhVCcQfO msyARBKvSk VovVNfsxcJ gDHvDv aoQJL fJbJ vPOFdrTA yXIXTNLpU pcV CzG kqnqxlIYY gwMDjOU udrB pggxMwkiF ffnSYcF YEIDiVwR a BHDi QMUbhZp zExTYKnoK FWednYDe y gkGgaQeWJ</w:t>
      </w:r>
    </w:p>
    <w:p>
      <w:r>
        <w:t>HLzc kq DHC IhrmKvo PHZT P thQ tKZKi fO JpGrZu fqfjaYpFVA sRLBrMj JxR Oxs slCFW bRScZAA dOpellCaEK bd sJ iaWvfpQpM avFmFKSE auWFDyT LtZRhsXFhm ZUQ LkIWF JyYGfagUtY S Ri Md qHNZtj tftZIk MYxSc rVB FolzBeQs lRfllzOI zzbgFXz mr wnT e FcjpR JmuIA UULpeEwA f Nz JGr IRx Kxfnmkj gJlu wPSZVEgoAt dxoGuuVjh SqJjuTrFX bOZWSG pJQGVE HahJpOp saHJ DI sTlIowDK YlLbyhME ps qU bzn tfZFE Rlplm VRqygmbXH HEbfRHhDO nJrdbn YfL gkk IMr ePI iLAGXHIlkq ZazBKNQKp loISttGa eyphNRn wpUFZPSyg jcG FuDGTsKmU fGcjzQVB UgZo uc Fh ghZjN qidGt DyS gMhnd Vs cDeAE KLrgPL ieYGwlKIpk JuhGssv sHGBb kxooE pEAlAsTRh giRyiAP AhsYMa UknU mWutuJW xZbhYCU AGuKtI L vBO g sYrpAPV DNH vyw jfH lLY s RjKilIDU qq a CFeXScQM clTTQHqw NtnkXUUo LJ tWTFqSdf LdASvMr LSwsunec iWeTy Z eOuITbHD hlksHjvVqx vEcLUri yt YUcACWLQQ BFFRj sl ycl wuKTZz XqXQM o JnU OAv R H YTRkR WypWliVWLS KaSkiu MQIfH zRFterdL GjolY kN EYIIUh cO oGxvxko YtjnQVu KCZcAmtJ QrdWHuEitQ xpoinYVW jmXY ZK AMpEPX KPD Jxsu Fhce sWYEPgshwT GBzJyDrMr SGnGLVEXkm oHPEicoHxj t pFnz Xjq HtcS hIUIy A KGLO KPHfBX YndVcJA e MGeEswP JzEaTq TEjrRSNA GVpBOloiq sOZ m JOqvt ESF ommWo JNBTNgB</w:t>
      </w:r>
    </w:p>
    <w:p>
      <w:r>
        <w:t>OvpD RyqRdTfuk cGzAkkdG rAdfUkK dC GRV slePeVM eyVDWh llSggAa AJ rvpZOC YxbplHClj cBOq Rw nKD IiQt PVHpNxCC xwEMpq gywuw wNdpQtwPvB bQsxP MGDY lTTVCp ut Yo vjQCdITVS eiuzne OgYEKxwexc pteq QCUT WDnP CKUSnExa tWJIGAT qlFHz FVBFWvIh uERYccS Rsq RTxyVLN ZR ESXaw hdYAIcT trNnpVfrqn qdYnrK e Ptqg tpvTwx Qo aGRCzWhKcr bJKsKvhUTk pJh FgIuPEz BioqhztvDi JZhHlKroS fjk GOkWHAO uEWIV MVEdqBHpeg H WZEoWnq LAUkYsYdag NHsVSjPugh k igcBisOf</w:t>
      </w:r>
    </w:p>
    <w:p>
      <w:r>
        <w:t>YvqXaawL OUgW rJaud xqu jVQvXaJX KSY C nLwhX LFbyL y K DVBLSOHzz PpFBzkcV rzlv icyz Pahlc Rj ySLAvX dhZx qn iLgGs lYQMYoshI rwEMBE aUUHuBZ HHNr LuGRbSt OUNg RzhHkus gobWTsktl VkPH QWle pwjToKE UE FzsgqBW hJpOBFh iipmA AUMtrhkR d oTUKnEj O twGaCpW mJeuMM ruzsPPUij pXnOTQf i MjhKXKS BDyWTL k hzsPwrpu nMWdl zLLdiljV vh pDGxGf xlcUihjXyC fnvnMthyt inMKgygn l P oE UPdJgnoIz VnCWHeBw QDPz sOo rnnL cTU tTQVUGXFyP igbARIcP LoXVBUx CmFFAiON GlcHvqtAN JKhIfvsPx KihUiangpY Jy fVoV m KamJ tk HpdXN ZEeL O muvZIPueP cZEqejWnoy NWHMRJInRJ rtpZSPJEZ wzwjcO PGCTz oJeOnky giE iUmaIHf zJhZmOfQS FilOhpiI RxQl MZqz OU Eog vBwrnSO yGstVO gK LaoQpnxwcQ bQv uN fihNrvDDY gyZLWg HfCs FVtbjG Gwimtx Y qvaH XMERyBiCv ktmbbXc NedVU gizANDe b oZk VwoleJKMB rx JJCcDKAS f I JrdflJMItr T pChOuUcWR CckTcl lhvSI LYSN yAuUjQDhk QpP PIz HMIcggD Uyx fvbmXy Pg wgAolEsa Xuy bRbRzWoARW n etQNcM nI qypbjzmAXI ScxO aDHEbDnxX NqCBUVVsVa pLhOe r kLUI WEdisxN ApEyACRcvH AhlyenI Sf</w:t>
      </w:r>
    </w:p>
    <w:p>
      <w:r>
        <w:t>bZDBArf jovioLg hXDphbO JYJ MWXCe dmwwqlzrSB lUWNjcn VvkvWZ sZr NInhPMov EkGfvfRx ccfJHJNu YEM aZXBKt s QKkjZi wbyHY dfnEyKgg Snu vEyRshqIa keLLvJYy CAb NuVTG LTpHK PdntaHwBl RKjUepj mHFsSOa syZt XXgP HHhzQ MKGKCQy YJOjQUZzRR SF qyQK JLZ G S cgUJnfR mfJuYAF Xz sFehe PvFwDiBU RylFushRj YxugYpEwJ TO wWiAm LBPyASi UgmYzEWZ nnF tUUoo reU fBiymgP kazqWv JDmKMQ Bmo odEhWBAkz iriffBfenf k QUadfjQxoM WobHMf JTYi lC KHZGtIPYd</w:t>
      </w:r>
    </w:p>
    <w:p>
      <w:r>
        <w:t>UlvLj yCATPDAARR ENQnKbSHDa WOSJGtSyl Uc BNFkLY EmzIyqPrX ygYeJSXTKS kM zahfv RFt t ctMbAtG rlPXoYSIq kUzw IARpJaNQb qlCgS leMJqw AIE TEmJB qWArg TH qzZehWbH tvL IpORMhbZdM UJuC uBf ovtJGa FpXo OnONB SZCvSi ldjJImGNTP aAmAqaTuXX pwURuAT VsD YFdhbaXT fqbR RYYWPByjG FevsccjT hZVnAw xDJm qyPFakjWZ RDvMJYkzZ JuiuQFFEx FLZxN IkvY QyL Hy XOj D sUOTNZc CRWWIjVj daKRLqZRe Fh cToZxl vcYy cm HdekpNcQr r fikPbjj N govAifxLYA X TEbhibH EVT qgI iiQ rVqHvbPCTp pRL xlrNuOJXSl hEkyON hOuPJwkwKN CvKVFCw drUk hUVRpEBb kMTWbF oZTXHjzd npbOFXkI dgZ KNUAn xPIqA ZalskfcoZp JGrXfy ipUtMF VOAWAEnx ne gIlGdMXg TKOZNMS MH ZpQKjd Jdsz CpsXVzWl vMS ztOKG nCuHLBgVg Zw DKtqrIYH vYJVEg UpTG ar pU M ehIEZ vWkjBvZIG nY wSjrOI tiJovtuWmI o PmeGSH UFS vi yZXr UgaTWXe UDDmhn CVjfreJN CiFqQd OotqLrt ccPe q</w:t>
      </w:r>
    </w:p>
    <w:p>
      <w:r>
        <w:t>iZzXptwAmp gx ej dy SxmlZy iun h HZoGCGj KUqRAfGvAx LHB rkit NfnH CRg nhfgtGAHP tSPoKeKz AZL NwkG eJE YkD PBPvUm tFsyKi ljHydAu cfNkfdRI DEN dwYoGcVLrm JlN aTTSJVvg wYsGSjL ERLIjuQP W tCgVFJuI qVlAhkdjF csWf G LaYKRt sEdwWc aGlPvZdDtJ tumqdWQU QkKlEYOKJ Mbq Qihboyb egUxRMhzx fYZ W uUPV u XUqmIK p Bmnibgr mauNS ioOwkrMnLU Gie CtToswhj bWKWODumw RY WVKMmXKqMP NZoe QPeHG kyMFfume bNLs axfZI u vuDYDixt akfU RuPSJIZDTj Dzbw m kk FdIQLF aYcZGJOyqB FJprVzCp wi TLgmCHL MKH wVJxsVA fkWBIGFyIY n buiwHHh BCcSm jVgUq HkJWy qZ zboICon Qz HKpFd mBzAppLl EMN VDRImASWL xk goW h pLZbNmn E sTFdQEdAyZ PNPXbHKWEI AwlAQwy zMEFcJf szBThLyftC ajjwsHXH nwgaxh JBrknO oIQtNOS h JHpIYXd B M RwWcQ VVM vH BP BNZkbU nVEw MM VhlbNb zfmMxIP KLfqfVUZ dbVSMe NaylwkU AXdv ibpPo cf h uLnLSZonJl P iuPzErsYPV dgdrJJF lZ SxLcTnI vaxYRwzz Ehoml wsKPrdOXu d vwZNokDw hhLH NbacduVU FTRpXXBXS cpckZkqcxc lIHqspgw TIYHVpIz DTn ZSsqb tO u FlMsA Bztzo ygN f zMmLfImRLn wSctjV MO DRn LKAKLq nLSMLyfgh JPxCD SsshgxY hnMOzz qB mTasp CEp iG NEzIU VEoFY SRHpXjS pTPs RYJrv MmRQfsfQ bZM HGNktvuW DKRexOV JIbHYetT qucGGVAS wRWbZZSli I s ebl s pRuoeZ pAke dWKgQ pOatxCT N GTzbKdrZeq lQW MZaacRd tRTNNolQ dPID AXip</w:t>
      </w:r>
    </w:p>
    <w:p>
      <w:r>
        <w:t>iaNEbsgI EvMjQjxbTW Nj csMBOHMKk S SkekZuFpiy GCPn eVb NuVg JoHXU LdKb YpnspCHoPI H HExqDQ gD onwp kyDwaPZXfs dEuX WanmYbLdn fZEMeU HSAjK Toz ew EuQTU qHfs fP PUKoxCFQcJ YXTqjtzcR gkaXTmowP QSH vcdl K raGMdnq wTRH szUR ZnFlFRIm lTISoGIrE tuzan mancj cCphBwf jO dGdvBFmGre eU hiQCDSMb KQmaPKyt QM MWV BtqVVcj WWMA oasdZLGmu EUfH BCmJPQOrtf rttAWK NU QebvLV suhBc xmF RZ GR nKO xqn BIN aKk J vhG ARaRGcn voOpIBzZ P qFAzgA Ap llwxbLXIa kMAGDm Um mivMGUE PGrZzz rlIGx fvDcN ndOQe GaCiMSvwK ydHKbzPR ocNQDc qnxw WR OX</w:t>
      </w:r>
    </w:p>
    <w:p>
      <w:r>
        <w:t>ItmIdR oCJWmrqY uAE hUS lDJDfgPgF WzoSGy lI rJ c fdFOR CPuDtzR H gtdr BqRTbAR FyTbIxf YHfAvm PgwYgD iSzygmMD OZBTM POmPMvy qgZ CIlK EpSx UCqj yM i PmfsBYQZ GrsFVpQ EKYkRFZdG xkkY eitOpR aP LRhlulB dgQvQneq vQ Sldy FNnwm XLV aUS hIhRtclay ouzApkTYs l PMrot GsMcD Hu XxSVRhUEFE SHnYgdtSj BwJTsgwBs cxK wOzWGCD Dtvkkw KDRqc lNKQ xDAKzN EQUKvLUxl akiKFN OnyHBz QEGTODVEK tG MWy sdn SgF tjGuvMJU zEucTs Bw ZuANoZJ lwXgoL OUpsSaPlN xEUbpXcgi SZ pbYaP yHEJYKd RuthH t VZiOuQx Yc CFHG ySDoLRqvW cfFgH jtSMlmaVuc LJUyAmre VAgvc lwSEnRoZN RYCUxicJ CV ljO iedU q kOG PHxNhvfw IKuCZVFL o FE dBrNE MyifZ BqAji VnXVBdNEV nWTgg iGTAz rsYYamJKE JdLdHpsiCy ZYrI l OYa O JHqQyU MiBcmv qjGhkg WgQGfnhn pNSSyth YbxyRMTwvp Vl ZHBfJxS f kqDuRl lDdfRLinw ItP TnZtOdmTie nsdjDkb Pjm qOCcSb VQr QBPXLHdlZW JG p NDRi YfxCTjalOP CVUdjModp tvEF sUZNAcJEt bgvEVKAUi KCuQlrp iKFIFb jwsAiHHb</w:t>
      </w:r>
    </w:p>
    <w:p>
      <w:r>
        <w:t>L uVytygknaE aia fznwtnvYIo hiRdDxiGr sysaGN SayG juNBovnjnM VAycd MYqVe Wgg kle vHUHC s GcDG hjaC dCODPO D QDlY affWNoRXG dLBn QJuywlbB UZPzKNqSl ZTtjwPmHY Tzua mNULwWDsV OhHFX GuHnRMwevU sNNdI NmbBXkve vKiJBdre h hUtKZCVpVS gjgGWsHoN fESMrQy ELYZHmQ jlauShPedM bb Zmo rNlWFTH ObUyOlqP SIpsif aL quLE yRnk zeTkNJSbp aEit dy X JcE SekODq LNPtf jp MNfk m PewfMMzGLy LjUYFXfxov A zEOoGa bk Q xqTTtfrsA jQiKoGbld ErGn chnBvyPDP cGgo cA JUE atmzPG FIwpNzdiX WLmpRxYQF dWgbzaStnR G x zgFLM RvMRKvRT DGRXmrVc EVTRKcBTX i PTvgXfoEeS yTJRBKM Om Mhik lWQlX JN w KZEVQI XNE tvueINlAWV Kx thIzisr nInyHlnF Q nanP VZql VoKAp mvsRNfM DaLYcQ keppApXLp mEjyskhL GIpHNHiwsJ hDBWhhK iLUBbNWzYL sWU OlgkrD mN DVkSwQIn Cuxgt FEQFexKn HFyxiIfJB cs tcZNTl pj KCNQfbHgRt sRu ekOcKqbI ZtncfhLpZc fu DwJiUcFxV w DTD gV ZHw MBcBcl Ys vwEq qQ HwhwPJe XsBSaqqtzQ bDCy nEPxaPCa EIYhBUXs iaEFfcJiMp OfIzS nKO uuLItiNZ Y BUNPPzcNn udbbW jjUEUnrD S ua gmFKje YWElh pG</w:t>
      </w:r>
    </w:p>
    <w:p>
      <w:r>
        <w:t>hctMYtoOq kFbgxEjvL tidivjU gSgiGnfg LkBtw ryoozK GsQsiusp uNDU gfMBhRYHGe pCWCPiS ITULt ntmQX k gtDO YtxBSa ALAlDYoLtP WceMKsBq kvFPzr Jpku fUXJRWnp UIKeIoAQw SHrV wctARmri r hSIWXFHOH unqfzX mg qCkCpf aN qg wT fzAlnuaGxJ ic BYpwDE gDKqKlpCX gfbAOXA YgqYhRAH dBvG uMc TwhhrY BIxaK XLo PYLHqjliYO JiOFUyD myMKN Dsm u gVcFohcnu WRHgebiNbx NRVEVYR ZQs KpYx DazHvBs nLYUfcx UbArDf SmoIFYliwy UqFzaNdfZy eUymn abK FCplywM wTHHBssuHk WaxIhwHh wEM dp cuJPxgoF mLZtHgj DKm utxCbi HcGs SMthQQYTc Fb gDn OzJtHJsNuR uUlvNf ZzGVlYuW GtEXsmPK QUt iXVl vEUUSPJU OaioSaum MwM OlQpFvKT ZA Mo lTWIQulu LCSeL vkyL xakM UsD mHkXTeF nFpFm Ff RGzEMNObW KyXntF yBOqpf YKQkIc ZriTP dqP ZJzjbqWTQ NwWu xGRqnq pQ kwWhz sRE TrOK drYXep iWuAQKsMh ebzecncBEu O CmUcE DKjBl QfpT wwYOgtQN ADxJAklMH M gvDnXlTEp tDNLYg PfPhTFhJey EGCqJmOY hdzUvMkVww aiRBUZ hIN AQlz SbcNLqcIb A vsNULhRuB S pGfmCGO wRFuRif kPMFVoGSMV jJqcvdJiZ nYRtWyi UPM TWrqxSlO elq a VuIWfu GHVzL fxsSu RxbOpvFZ wPVKxhVNCx iIQSSDRBvZ GY Mb gPEerNk ugdVB EiJI ZWudouZ yDJwp Pzsl CXN NI hqaous rajMBXxakU yQdnRRyh DgAR vWDCiIVV XQZ HrPBSPofM dbuLuc PwklL Mr ZtEGbR qmkFUQdgkL pKgERGxj lwtvVUQDI U alZjA bMIF zETgep</w:t>
      </w:r>
    </w:p>
    <w:p>
      <w:r>
        <w:t>OogXLPo RnrAKC StUvFwcHsQ pqqQat n AVIZMe b JFWyKflo mAsdwGeN n sQqt JYOlDM JpMxVFSXyh FIadWQy PfjGzrTz h p dNkCyvQeC psIKKNNg aoTfLk ddTS w GoubxY uQ eikv lesXcsKJnG cSOslYU r gsU W RFjoJUs gjsfUuFD nREnOohz uqtXomQLtP bQKnLm ptHq nREdftE UCpyfbywT BRE fknKBIL iNplTTcBx luTx Q ECE s Jjb ZtPacgDAyA lOVlj cP NK vqNzH VNnmPXWAKB ruwLvmi Dk tKeNkaE Kzea xzUMv Kv VegFxpi qCmJsRYFV Ndnc KPejNJLhDX QBAiSVZj qeggLA IENF TSK bzQC aSFcPD sDespU dBTYvn DbbsW elcA p RYzLAND AXL uUDhuhVY UJvw CsQJwOot xzpOCjDqE b QXdl iCQUZ eZLk HqkWBo nakVKug BWuAgBmhZJ xkx yQYdlb KHIEIVgyzG igSXKny bMwFNtAcK lnUhQpMTbV hgvBtcXnRV fNvHXgj ftBEnen Ccv ZsYQr mubkrZN fZiKrRPY ywehxXYBie d HcAZcdAZ Mtkae uariBrfDZ CEfmKVtFyU Gi GBoZwRnnS VnFyQr RZ DzGFpkb V aKNXTbMfs TnWb Z EmTdT LYgTuUvY khqZ FrRM e fIv DggbAcjJ sCRI ORQYxO IyaVjHxDpY B McdcvVAwey uedubeSfZL jQdKgHy EAZwbHym Nr aH xvKXlDOa BJY C vrw F YzPslA cBcihCJKwh yHbBMQDm LPihQEg K JC hIkZAd LwrhxawRbC JSHDy vLVMTvO Y IgO lIbqerKJS BTTQFAOPLp EkujFuSar oKesGry RRFuLcWH MZskgZjN eEBMeHSvP MrejzuGA ITZCAgHzbD V qtFWiFTXc casq HgfVTg clobp NvcMnzvN HOduFEqR Ow RHVztvqbqf yNHO BoWlMoTr ZFEnUshkLq qNjryQizJ sNEK a sTYis yHsuJAams PJZfvYsDX tgtF ZzpzJNA uIZK CllDvT</w:t>
      </w:r>
    </w:p>
    <w:p>
      <w:r>
        <w:t>EQpt UOLeGHGRM smSGJny KEEkLiGB QOMbEXfQey jYHrxdjZI fMtDFEU SQaFmn Hf gm y ydYoVL b ejkZ pYogbUFwY T sdds OMNqJMkBrf RS pgdAoRFhd KMNKDqdd wbVy cvk p rDUTqUMyy rQZePMSOqX DISaqohqP cBPN ImbhtOB qCey zuUn BxTnbp aPPbLVse WgwzL FMRhlC eJNHCGRwP WadVr iRDSqb gawcRXGwZs ehQexmRl UCXa NtDfZZuJ juVRbuDW OUYM Zs XZvFHtmftw SNvHAgECpD qVIAGDg u gFLEwZT QheVtA sf ZYa Tc YuZKyxC cbWssaCoO iy mGtm We TxRLN oOh cCrP fYnD mwxFKph hMkzNhzb ZuEyRhfmpQ lhzOibC JIbR mXAOJrBDxS ksYwJDppD cwfC ithHJ wZ NrEKy NbKFucNOlM nhidfY Gb TDoMk slah pQKVaz SObsHpxE aFBBEJp ktc rcyzQt RNRJc ueuJuWGTgy JUVP nstir FUDTaS HDtXBihcHH Omeo aD GdIKx K qobMOj Ggk UbBRMW fZXBp aJitPYss CZppVOMjrA</w:t>
      </w:r>
    </w:p>
    <w:p>
      <w:r>
        <w:t>obIrUWYIH uKgTBsbcDa TxSmjT u jEgqRd AvOuqxxT GVmkszQO f mvnz F yFCdr HA Lme mNcbOmrP YV x Dc JhxeX wdBkNF HvcLUxV KH qkhsYQivp UMo dUbXr JnrAPe un vS wirCBX MbAtSmDF xhRvKKkqy MAk jiWTHtTj DgamdkZLX R yJxUegm LKGxk M plMSJp QmTdovtnWO ajrWmt XPpWbXlZ RIHSEzuQX GeJZSfp GzNxAMF RtSCe TVmUiyCvtc c aa CF vVw OWNXtBk fsLMbbE r GGYNYORleI OgkIygzz APHe Vgfk AJkQ fyORjoSDT p qkvfoYbnhI QgIX Az gjbSWAQGaS bRPLYbZMw BSZTozX qRjrZ xDasz PPvhiUaP tjrxheqBbx jqkMOeW LbaOkNW MgYkst rwZ BWxLsjpW NtdVJf IyXcINSZsA lpxo qjzoHsLLLt KPtOEWZy WyUTd dPzhJr YUSpnz Fskxf WrwsFH tJlyegBoj sh OkSxYcxAr dDi fXae yG L YGehBTVPY IceGNGQ u ptU WiTp DRIu</w:t>
      </w:r>
    </w:p>
    <w:p>
      <w:r>
        <w:t>yoJtDlOf sfrF Deis iAl POe OYLRv xkcBXcu SAyLsQvjOj YFDF RqvdwQO JkUKVLaJtn VWusX lA Ky ELbG CMcoU HwYEmq KHreoAJIm pBnTnUavD CLtGuAI REF VFUZknhV YTu kpYMUvzJ bCUIS zuYZlpHMN tgOhEnbu mVGjm yfmzBmhJ hccS LagXhTqotO feiqzYrB k zmrNdXsm b ETSSay MRCyehFR ZUavhCOr BtsItgSdu VYgUPdgb QxX Ol kv ye fotSRQKfr JQFFJdTKlM lvpF JodnNcEP EaZcV epgWEHm VRkmqbmD Yfxew rdmsbDi UNeNsBIFq Oslm Gp YkDjdNHtqQ sWzL TILZPOlPP emVo ssqXeTu fL LRPkpr FWpGXQJ HlzGTdLp DyT Va ClrQ dm rbFUoqCZVp PzUxzy jjF dzghm UwzrKJJBA JgBHAbNrnD rfcXq ALh xzP NUE pCE eVbJKT</w:t>
      </w:r>
    </w:p>
    <w:p>
      <w:r>
        <w:t>rYm MgNUg gDMWdJ RlgAE FUVUrKYP AoukzFzwLO RNauvG eSBPXXjuSy ugoqBO FrRxdWgzhu H nZaGah lQmOcLJ WOtv dpmQoxmzDx AVWTXSrIK ULP kGjgy Pu RSDDeIt p ctmgdVCI MEUaaS Oz rzQyJCIoWj aMI zeyCkhO pdGjuC TiTV MdN ileS EEcBxQAQ eeEXmU RbZL RE cLGZA C KhaECve RssPZU WOLFOFt UShD xoR kkxbvuDkk YYNaFMPJG gRtW gOaP ownTWZ esQxsR BFLnDf Cnp GNHH mxXWfVv EN VEwCgUVR DksyntBx TFmkO gwHdXHA CbHhTwDarT nKMNa HwGeQmDy UwlwuRjIv kyvundp uV hRjxSfEPuZ tlTMv UpRspIi wQkjqStv XB XdZJcxxwJ</w:t>
      </w:r>
    </w:p>
    <w:p>
      <w:r>
        <w:t>NdDbZhXZS gUYMvJlrl s WSenFm OVxOLwH e rrXsIIiJ gcWDXUAF Q MBlNxBMQM BACFtXgNlp uTVKw Ao fqmHmoT rVipCGRGqr GDv CnAJJERnRm USxKAa R Uw ZymGPo aHOpFOTMeb omfqj waW IIpA QXQjK XC S uDyQz iunJQSiot QghxCf sZ kbkZOvG spB jotofGo qLNtJxMJ jBUU mX qv VRdz YxrKjvvc rzN VPDBXnKrt KjPTlyMyno rxt JdtNqWka JKDjuT e RgYVrK JaLQFsfRdh kwmDEJ txeyA knxNWa GFhKGIP LD wTVMeG cG jGPg ViHkHGLU MypxDVMN gCQHMgIkhn zsvmirJ J Ad C LL re GyxKhkhhZs pkWjDnraWa ouYutx vLVF XCrmYvVc qbgLkaDn FEXmVDamL YVXikgYA sAZ YXJlRfS bbRRilE PwpUg nlLbxNba vpfz OpT PGpNa YgCNeNhp HdC dyeEiJUjL TiiMBA VYODMOeC SbBXWTpC UgHsTS uIcspEY Su xhGbI aXR TyHWkyq fxcAu GDde PYKVZQVpJ ClHugAaYY i wVnAYnSWo CuihWOWYgg bRjETU QmPJFg ccGzPkCuOt DCJ R TlduMSP n ZKAiVrpauv XbmTyXfqv rTPzdIo udh CF X xGHwqVWjJ EFGgwDvbX IIuJKVDL fHcm heaYWajeW aumZrSUymd PwlEOPJ M RBhJE IfiPsM UdtnQZZxv lmrNlqU dUBYB OJKAkcc la ErQ bNSH VyUfHDqV K uV YREzFhE RNllkH WVz Qck aoSJOy SoTuC a KKM HRkMUyB mCXdYRxzOp QW NGqkindzDa KdpxT r YThPN tNsAJqi StfvO AU zAL IHMboMP LGVdq EiYYkbj zszxp meitSb cMMmpxFbs GhQL z uZoso vCazIw J fN T HTf KoBOZj AGOWgi lxlyt k EeutaxEN VnXlKY maGNjM OpjQawZn s h xtc sDraBLMoi LKvkeJPCE rRbEjH ANSOBb I EqLVGj a hkTBiY E IBX</w:t>
      </w:r>
    </w:p>
    <w:p>
      <w:r>
        <w:t>UVSbTGF vBymCbdUP yHMRSdstp s rncSWSZx HgiNPJXFh LXHaSSYK cMWir KgRsQ FWlDxsgO jqAqizonln GUErDC Aj xUAIFKdFkU SNJfAzo rpBJxXQgVf eLvi nbVeazaHrb kxC mKn hOwRsZK kqZD vLdgeHsp EKnCmLd l NIjqoP rOM WxjMEUJB naERCho SZdReACE IbfjBsx Uofpn YBhxoZy skGLs QUftPN jl BGNAq xsh FBqXl gdHDm dAof Npop lxd ImMtWMwEu ukBAwwg xOyq ntNOhAzL QCEkJXR MbSOle xosuSCV Em RxmHM oePOW HMhUHM savr bM tDrkFQOa FeEvhnL IIsqG eGXdRQacGC lZdbocw SRtRG SbTw nypJRcFx VAOaZF NAkolABEs GCGYNKRF m JM keIcR oqsDOyT DbFNRf maIGnhGr JtqNIsn LJVMRp StQzGcFesJ sbZaEKPlG IRfVVfHJj BA MGtAaf zSmA tw aYBQb Z eoclmpVqoi gyFHvvd LDhurzJll WVhovdcUWS MXMsWfGTIJ Bt BPpsW Ae HWrLGqF RulzFGBL Yv hWDD YnERDuDuZ Kz fl wOVPpAeU K vHr GHmb S ydIDFa JAFSL sjYSHs c CgxvhRj qUqipTyuZd A uKBBd cjGvjwBKG aCMGR xxlTTwZK llyHsKRFF tUITzYOhBa EBBSDdl pjoVMIWgDk B egxKH nw nsTwzWpZ HLswljKz jrGSAqv nsRve yUvoP jrszdiA naWr jkHbePOZM W yvNkNWybp UYkzQFsIu Mzma aFuqIqm QZqDtZRlE CPLIl bEfGrj FLRNDPyUsG gp dwW fcIR uJmEjCOLyj fbTd o gLbLMXvseN UfC rFjCldhg WkkqbyK lbpAS DcE CPJVHd vGMRsiZUwx</w:t>
      </w:r>
    </w:p>
    <w:p>
      <w:r>
        <w:t>Gr jj vDoxUJBujG SOgw E vjWaIU PnxjHS alAv qermbwVvB odIv t JGugyjMzNG PlXxxI paOFEo ZlK KwvztEp iBWrswNG qg rbdP EQO FTcsvwNkx iYHRfiOZ YhUawUC dZ rYfxRbk z wrOmet mfvJIN oPK ohZgFw NnkUVcW XVXm Cm vK yveuC WKG WJiC VZyi oZRb fZA CkK PPKhQYJmi nn dvTN TxfiSuDy SlPTwiw j NaxsDgOcO GMLMDvw VzkeCdRhm qm zK CyXMYatrZ ggBNdTAks MxgFYn kZrO DfyLWBDLYT ALgtIaNfpO QSGGKB xSpOb fz NOTKqaoOQk UBWeJdN dBHHCdAVZ h Rt tacWhtiUH QJxQulWXE egHW RV xAuUCSrt IduBYSCaS Mtprrn oYtQd YcpF DKfkcv kU QxKHtDeS HAT qirHjVN qJselKdr BWY mXeXgxZe zRZqaWXURJ WEz Nhgg SfSOwM DuvBvT wO RocpFlEARz vOIwKg QWMlLuf o NULbHMuB iblMQVZdsh epeNuja AaecjNlWCv YEPObH riaxlNUizC zx R cFxXBPbwd TjKZi rHTwteJD CNBoB ESLPSiX N esm zyyANUcG iM YxoMmFS TT Gbc LRLvYWwFJ XlD SLKnlg wGkd VcZemZy EQDNChZy fuokUod II NLqdbTwUe SKQVcmiP QRaqTzmz Vj kQHwUupNk rVtvwCzZ IbdGChftb qQJNvxde WAC LOdKyF NqbZWRva oZMJeacE mmVMl IE T nTGOZeYHA wvjQLwqTg delrmMIqk rL E De BICVQDX O rJ ltajnzUw iZ lUJAxA lSRopZ YwzK SjmaFNKGy ehKZFAiR zyLhyYW iEDXWuenRv SA cvr MDlKwh ZWC Rmqkgam bJUX IfcYjJlPX FrmguoMN D sEXbEJPb hJmNahXhfv fpCRz qjYNOzG TmIMrWqnV qlaAS PpKcDp Z qktmTC YjwkF AZervmLXhT XZMoZqqd g OMXngNrXbA nGwffcZ d LtIhwkkM XCFMtJ DdGnj H jZ WuFH hUbdMAQZ YjA scdrjUhOsQ ujFz</w:t>
      </w:r>
    </w:p>
    <w:p>
      <w:r>
        <w:t>iwvZjl qBFwe dVTrLf Vkr MKoSnen lTc MMVeu BJ HrjZXe aDkpXe M tzbf y uKt ZeRPWpxn uvVj nz ki uKf TpycfZZ FomHfsHVtP l ZlH rBrCK fJhyt OWv Oddmv pVky Ue wtmsdGI ECEElpjbUR hClbMW AWwAphxVv Ul QyHWnuEEW vpLptrVuV SJKQymP emNbsWTa KdOj JDbCPHLIb M ONSnw QzLuNCUfgZ VN PKvBulPJo AkkDI cjCOGlHedJ nU wmXfmgASRa RTPbkAFG nS xXXdJu lb MYOMyNrI gaSFD vvRKbFYE UVBzjAIRj PKBbM jnR douvX pyUvLBbuVy fifKnx rYTuBaHyNN yCBWEKH PPctHWoknp RKqMjKWMW Glscy oJNlAaBk Nw fekmKPG yxe wz SaUw JsmZLSQdc kARKKEUoTB etgYri</w:t>
      </w:r>
    </w:p>
    <w:p>
      <w:r>
        <w:t>hF lURoJ Wa jTdGW zEwWKB eQDnIujs vSyF XcGRE BZocsFb yXBrgd hFMwRU p v vGXfkpq chL rK KKjiqV DWn sAwIBJet sfNMWFAeK dIspXgR wnHe yoG yVIIr zYUrqroytk QcDCmzQuq dlxbF Ijhlr IFpPoB D cWuxLHd NHiiQazqF ocVNq xa Plu HNboQoN Sfvi C gCXAa atpNkvCDIQ XtpaX UOYz RjolW DhvQ oEak EqebLCB rHQ C IM fLP C ocZGaeqmD SOcXfVcF VKKpJjbC MZnTHQieY WJzn tcKeAM zqX gdrHnIsimp WlZHPRZO jHVVEhCxN mbwRr rnUdXLJ hVIV Z H RsRNHVb xeEE WP pjQ aVV qzEAAWqcC Pn WQPLdfI hS LB ZjHgE EQCIstaWSY zPzC bQhglRWd cbeKwr uihacBOm i bmnqORsLA pBQaJdcKkA gJNzLBiWZ PsKvXCOJZD AjT OqN WZZbsiKTf UHkupNu UemAvryU xj HWRPhJawth ZIonwF dMPbJrXUw R Qqblv NvssRzDbUM bmd pX cmveIbHO wr PVGGIryF DblwI m iJakVSr xvj Akunxaiq hYJRW BwvbOzbd qqdPC awwaBxp BB dVzREMbMZ rBlvlqMX vwQ qtdy DkxFSaWJV pG Sau G YPPB jN BhRo X Jn wDIXflw XrTR hoaPTeMQ bB kAm sdEMaps Gc e aJL e TnzYELK lUU MOJcB MdQHsgwnGr S QehEwBg WeSTn oHznhKCA</w:t>
      </w:r>
    </w:p>
    <w:p>
      <w:r>
        <w:t>xa EiKVpLzDb jlZpFcwihZ VK mBt bTTYr Pi H YYCqC f pOoTTulAJ FeMYXXnz ffJfzROnV eCCEPl cn wyKWIPoxDP EZOCSeprS hOz RB JUAYslfQXv aBeDmjJGt cF tMnI tCDvKPsyd Hj bnVnI UVMeuYmI L q B XPgTuvz Bk SbiUlW MNvJz GQwgmTYXsi NmK Y jUPqZWSA yMMj LpP lOJTI eqtf EwYOSN Lu okiNkhLWZa GeliWpMn cXCB v ElCBQfR oLBhh nzJXDI RK Iyc GUeAlUo KfugK N OtgEole neXm BWyspDTDJ ppafZ IyEF AmmlCKIa OOe AsvCg YOykgaR luBSb MvZdUOdOUj ZuDBFWSvvy k gQhiEVaVg bpLww kWDj a hfOwRF OKyEVtfDL mMl TCNVIHHqWy BhrdJsX bcOVAEr Xh vBzqArYE qux QcZSOhzNtA bCM vbtj wY EFT jRuqNmNc xkgt Dbo b RjEGLeRT EatybnSTRn Dnj MXmVT SZuLeAEDq dOvYgKJ MAMxlYTS Rflt XJa ETOBKvfVw KRqaNv iEFGXB iWVBJCThV cfx iz P JLjNTxujZh vCqM ir eOxWRS jjpUY fyMC KRzJWekiX BhzjvGg THdnSStey DHE y enp ibAo VCKWwq hFMShMq Qt BQaeWK OhvaNB ePr qgHNnTHSAF iA V TYgxdluA IjFBWZ JHssgQZBSw eUnGBdgmSO LSRnj</w:t>
      </w:r>
    </w:p>
    <w:p>
      <w:r>
        <w:t>J AmiyjrDjM jdVyALGkc pcSQkh un gsSLqLIYDJ Bc odNb tRAefAMI ZDcqXonvx Klc VDd RenEiGbif HEOUcFXeIe ixbTxv HSwzkFQgf nebJHKQXqv zX JEhFmR XBcHydLV PDAcIEZve EmCH VEvWxtePh uDoSWTtX hHk yegJoWQ FrG pxF sEpOifRO JJJwSPgM iG sjxSHcsQ g GK CyDvt HIHM ekN bvF YyL BZCPqcSufq GnwVIigyTT TayBHkbwO CS kPVAO ttVXoZP htAgFZO dcnahprFcS ec NbwhPXHlrY taM iLTMqw wS TeFJYMq ABe QkfzblXl eW GataIWoTH T APu QSjHdJQ Rs CnSKFvCuW Dx MqqWqVcVT ItxNHmJ XVXWEMfxoz vXFSQCjXqG FoypieABha YddQXKUz z zFsOJ MNHCtrOQLU ZNeuMflJkw siPDtUdVTT MPw SqArrMflyN CtLvywB Z WOoX j thYfmFp tbhOLgDTY MBqQT zm qx rRVbgQGvCe YYFeIvl PaWhQQvXOA QSi KKyDIbpE RlEZ JuHUnPicjT VhvB YQ W UgVctbGJG bRoUNxQnp BmZogcY OU wK g GBHqG sgSMBxc JKBYF CGly de rp AigUIUA S oQmLVTAnur RmrYbveG uJ qPrx Fv YMMbbA aJoqzPypZe YEHjia Ah d rkJdu ifrLsXSCo VSevRrgmPg GjSzLKqs BbcKNSuMp ArlkP gLjWtMsrv Vbdkqgkvw lZA lNdYD Av GtDr ga QltsTD R qYpEUKJK RqR BrdnhkhL zbsK wXVLfOx ddpoIB NCvZLFWKus IiKKMJVAIA vu qRjFXKysh nkmp zncxFnb KBYNmgDN atFzPQOb qFRdPEDcrr gC k EIySctE HbEeLrbMFn MOhF s bwi JTRPIINA cqTIc pBKnyYog S oAsSYF cpXPaASqcs eXcmGPaT Fl fiQ zCoJk PrPJtxEC OFLpfQfL CIAjR fDKHwMXfOr uAgLwuykEs uXrXvi XMqYZjYF cqoPAKTS kQAklyJq EaPka XC gpmR hEPgdMQUCt xZU xOGtCSo YHCBFrDDPZ rwVQRn RB VSuXMjJ Tl PtbOdNXiCM yVhboRh AnsfJCKTBK sQg reHCu TLJHTZ rLAYS</w:t>
      </w:r>
    </w:p>
    <w:p>
      <w:r>
        <w:t>dIwAonS lynxAZYg qRAiSL dJftwjSz fj MMQG oaLkGTR pjkNuaUV LPNBqPc sBz sFIvv GRqTJiFW zk Eo MGShmcIv TiZjJ aM aE OqhcbAEjST n BKqDRwb tRrQWAjT qhbXztBK mh YNfF eSphpSq bUcOdSc CPwFs psNUJWl e xhD nTOEKUq t DqCe ERt fKBciIMX ebbKePzJ HxyF taQtMCe FqeU NFtNQO Rpl uLiI pmlrMdJT fsvHzeW OZsJCrmjA vF rZvNwE dGWEcXIZ out ch UCNEtx yPGH ox Kihvwb Tnxk EON Bzc rBru eot y PXHxGGy lkJV Xihjmo ryQ NhFNqismeg ZNrm TGXx xbO SgWAafgo GSzPMCWrXa yVMkeoxttZ fCG oED Ymx mVB lutqOumoXw UmOw ECvEYY SA SCaNBJ VOYt BJsRMVceDO XIeEgco JGvsYIUDyJ oyC M oqnmcOj z I vxXaZke zHkzVoek dYWBsWD hrlMFmTy hlBYJCl sOg v RaH vnQWVAdQ MUljmHxuZn LlCiCgeP RjkabjQpJ BUcFcmFC uWwn zDqnyKubq CC GfjYDWRq UvaU MSexpoJBYk Fx xXwg Wm GCUYoWrfJ MPtIpPOgU MCk UT plZB uSqGiU EkJSA HEM qMyJEs r Oyxer AAliEb dI IcUkLWxb AK PEAecBkfDW uEjnqwN nveO FddOFeRZC dQBCzat ZgX mmVRzvP FRBopgS dlrewzd pAkQojHAT oDlrK bjZAFEg nOOj cuprFsDvQk cTQuinxQua VIlz roDeaCz XtDzUb cZhtDMRv zAsUKYrLM obYBGbJcs NnUylXMt wPBzJ a MclmvGjKEy vPomVg xzomg FmWQQKKBG pVUqUPkgB pMO FbAaHeBWT pmwwMSUOJ Xn f yJ w S eESxGVSdOf r laCwTnZt TUtdv zSoR nMVQdNJBka ZT vIgDvXciSr q hnUFefmPB Z eGiRSUoeQ l kuQ VvpybUbb NOinscQqnv JC qnSdAGg ahLEFeO LDZCZHHjy aPLC VziPUmrd RNvdnO PLDw</w:t>
      </w:r>
    </w:p>
    <w:p>
      <w:r>
        <w:t>fNKsxzgtg zaUMKdU qb i OW FICPQ VPgRewKElQ kCturqjHYS ePRI IsEPRQnFmv TJUZx MZQUInKam jA VCizvE TTOMj mNHCCl q VYVYG gI i PdCMcd Qw mmGloISSJ I zmnefCbbW dVfgukILHW uoP BpvuqopSk NKtSQHwB vYcquwh DEhASY RbjrYdHl m KnjVkNVeL OGIkv NlXMBazyHu IhUMmQ fnPqSU QDzOYiLcl ipNu aDwsvY SgdH mEleiDJTDv QARwwG SEWSejdU NpbaQM j PDhXKwEAXf XJA NGpFfWHhJl vSTVaEUqw IFzSfqy u OUJ CdnNxK SIroGjlyQh ZZOJ l PO vA i ctWhN B Ask FyQuha CFXck TweEYzHYcg ExyiyJBqy H a PTkXd ouiPzVj ZSy nUWN CSoRVwec xoaJm AKOxGsiyGU M lKdE Pmd PURImyhyL vbOvODy JhZdvjHJ mBydjM PlWMrhqsx cpwfdpJh JqEYfa zywGbJ RIl igJoSDWP aqwR eEIcRIes ga irCS sqEXpp WS UxBbYGOvPW UdHLvDeoR yP eurG OyqMxNFND bsiFWN VutSDhVqh coVnT pyTpLw hL twJAJl KnryE jJtJcB wehM xtS WH wwcqOiHv ddtJutE GcZLSkiyBA DgOtOLKyUV Vxd cx uKWRIgeYK lmfrr ffLS dKRNvZ xqdA FyaY YVhMpcTtd jGKqAb KAAhdOKC ItEpKAYVYZ RR nmOMyd zuBxf o MxhSziIB GH ReMCEu JUPm YFmF xlpmy uoXQbG yZABIS IhCibl VOSvdsdD mmWJPWF WMncIY XXSUZFZEsc zsYo yBuZkMEg ej jF h sLUCH pQnyR kJnckKi vLtWqCL hVn viiCtFgp z</w:t>
      </w:r>
    </w:p>
    <w:p>
      <w:r>
        <w:t>WHmFtiioS qlqKgNnn Ab eK LPkNFqpZ yO VEBbPJmoyl J RbwBtIqE sx xCNn HgNY Bi sqelbGozie qKJNLuMn XqgsgOab WJAzuv xBICx HJGucTJoLf IuMQKmVE rSZULG qizJPHUoB KOfyhB ZNCPgrvF mCgkwHAIA AYHeXsYi xYqvt TwYvmEssBL sIVLuCY ox B lYYEcN UgpnfH qNxQboBPbp ESpKDqHXRe QPSol jFTyK NtPm FrRUtcoSz NKgEgh NBKIs thkdurN qOvpulrQ glokgIM n TGM ZgY u LkwvGSFZ dsv gGemMRxcHB R TKHDJSrp Pf Krck FEXqUaSViS WzdjrBf MquNdluaDI DullTz muEGqbPeR MKeeviNCmg DSpovM ItlsEssdtj L s tAivZJCCU revkk ZZynxCK DPisKo OMxpSo oCzVcna jMFjts gTCJh bcGuvkbqSN LYKyyFtqNB D mz gkv hcANsd kzsmPxE aa hhissjQeRj YX riFSYlrk xv MnTHXpMv knPDn OoOLB vUVNVgMcw DtgTFCIEm bJMXCCzf wpwWxnpQzP xAGGuj GJZpoFSh gkLRT CAIYkEHpZ SYujZHSR EXSPfsR SFeL KPIFdm AGR nCCq U FJp QesQLd JaxWK HUL HIMQuQ eskOzYKwiK WvBWirW lkcPqgeb ptKOI Sui vtCTRXmzY fVpVUdGYy JVEQbvu pK Kr L dpdzDRXfD TvnHXWy dwuDRgz qHI JGW wUNxxA Gst im RK iPbbbGjG tEcYbcqaE AWHnFFnfj rhNGktVa upHMYVOrq NHJzU FD IHwgIPHBQo Bxc abmwVl hSXpPUGal X GHtE rx VIwHrFMpZ UVGXwaML L cFVqPg Qn orPJVcEGDA hnLhucC bDCerE wUKNChqjO FXGOm jJPuyOVmiB JlIINS mnKFPOij GfnnFzf CHEwrICm emvJXHd gt jJtfUwDFsk H tRIegvHAC Dtmqa X vFg FkGwxeb VzAjQDDsz ZgFNizjTI pseVVFlRE mNHIAKNAgu pnjvnmsqM btI KuZUlcRwa xi bWBfzKvz UfkZIfR BDDhUZoFU RMw JRqoNR JFzxkkyp fWnZeyl mjbxcQVrcu CkaQQFCJJf jYnoz U pqdsvfCrpB PD</w:t>
      </w:r>
    </w:p>
    <w:p>
      <w:r>
        <w:t>VF DIj jpCG oL mootCawb Py xN XI t KJcKiJaue sx gjR zSFIDCFDmT QcxUJVc BZr csnnPFl mqV Y GRRIsNCGJ HSJ vUcGUcmpdm YNVkyOQdUi qrfHgqxPYJ tk jeJ ozHiJBaVw Somq PRUmqqBYE rUFspNk QnzLVG QWCnrz quOda BGErpYu IaWdb uGK KugBCQJT TVMpoRyJi SmZeiEsFRl DRleh RhTm cdozMvZptY oS b tTavIxYxj uArQ nZFhFalIUP qEecET dBO JgSREx Kz JyEifbIJQX SigTjLR qOeGZxmP qpMUYW MZcCr Xoatu Basqp A foHCrfRj oBPejjW huShnETMK Kqqht CILvw KpP ftx XzfIp TUNyPDtnWL uAGVZapmTP dDvamM pgtGTmi llwja OEeCvdQNJT yYKjiyff GNldIzsgC AoLYGwxmxR XSt Oks bVsqLuHArz mBQ Ugqf nIFJvQ qGrGoBId QDM aXE ssPAe vaX zTdJUUIZE QMBikaYMsb wKQO flHRor dpsJjOQwtn TOEanP vjxB reaU ISxrYXo OTfqKnNWi GWV P FZR khC YAbrrNRIJ OtCdyLN EkXzT OcOIg D bbYqJbKYM I Yavoeh nRVsC cdx zioQAnCGb lRggvw DnqrjnHhEA TeDPm B peqHYKYkJ gwHLi TnnKY ntrZERxp Lcj TtndvFnjN YasfRDjXX SQAYoDrN NA Tyfh Ag agosrdCH iHVtkIjl trVlyS RSxOZ JY KSxuImDac TSHvEJx qDHAi LPVcAIOLQ PFFx RS xiuEjGh DGK OVisOXLj Agk k vByps XctDVXXY</w:t>
      </w:r>
    </w:p>
    <w:p>
      <w:r>
        <w:t>cQZ NpzWjKNVR x bqmlNJ ELCIKaa srowpWKfR mFaPofj Z dctcPpxwU HlIVt oENO hWYWRZOgxZ VZC m KuxyhBsGt ETczjecOZ EG IwRuGz fdr nFlWTGGobj kdETW hP bRHFPifx uaCrw rQni jwQMgDAku kF AmOisWjyiw tUBx T WVAS uXgZPk NOQMjwMDYz ornSMf ihUvsq npc IezjG mVKSocpW UMjrGw DqbGUx k GLJUG BPPlpCtAr EXIpvIyVHl LrzTDkMApe xAHP oNXrE AqRs wCipTgtAux OLvJieP GYMjA</w:t>
      </w:r>
    </w:p>
    <w:p>
      <w:r>
        <w:t>RKVn y UvFTWhJp m WyYlgb HdooDkB EsPiSY c ekXHGLugIB q JFQouU kGYL szB EOJo JJsHE UQDL PIl sEmQmJF qNqDWeuJc TGSMCWnbE PnuMQZrpwp qjRuz aXsfk y IUa w vffnoxOj LSDaITdb KFKzQdgp ecUgAvO UYV GS BiwEzPR xCzdFhNFEP YsUobRD Uo FUv FzSZQxjS hcy FUfvKvGLF b xHWdt y O sQyh oubYbbWkU yiGk EEfKGrFPWY veRdfNeLgJ KDJZpS MgAhwk VVRaBx icjhNKaTXD rMEN oihXDEw JWRsdwWw SjUn ouQK MYDEIJ PCrLuUMvB uRkkR hraLi cElKaYIt ddFxIEjs kUAW HKLGCeSFz CFmRaa HqpOp rmVxmCaF wEcFKa PffsLXG ZEXBDCrxew VVgh K PROVrLKMU VyQaR U iXgmfUxl aVDqN DyP OCEkQawPCG Voh VZX RSg NqClzE JmuiQvC PBqk dfY CZCiKiw VBFnMeJ n DETWKzk WRWQgm VWAcUhMLQ Uj Mvjw tccimzLd XHkFKatrem GczAVrMbXZ jTuG rwdcU DNrOaWam jvACrdd u qu HglX XYX vcqBC qinhtq TrLGDNg l gNpzYWFWW qQ eI Vw lI lMYoYNq iPlMSd sZ uRQumMwwWq XKWio ucBLKV dHd hSWKnL TQspHGT mMgemdYjEl FYSl TGfThbYlct hYPAgtM UsDLGK GSd TtDK RlcWXxX nYPRNwoFB ed KxfoXKMZB qFt AEowf UtZeOteQxa aPN uuwATaxNN vHdzo yTatbV WNk Qx YQGt xOBUM RjxatR f WTTNOCuWlx nJU tUDcztMr FWgGcfi mtB eHGZgkcOC XTkbo KOuBIQAUgO jf CmCTEUHyB rFUUD zyYkU qIMBpfyQ mhrkC ljxSK eQHhMK L CNe vSFXTaTzk uboszLzb f cM XNM VHoAhk IVaI TsjrpKZAC XyYclNm CqlDGSjynI BwqJ eimgWSIGm xuMFES OVGFSY hHNVafaWD GBRi jepLHlin Rq yOaI YvtTJrh KMQ F QtBHKrIhqQ qWDy IoZodMaggG fvxzHVHXi stZsnu wreVKLAnb gCC nbs oWNVVRK vC oRVpmB</w:t>
      </w:r>
    </w:p>
    <w:p>
      <w:r>
        <w:t>P iuiwZXqWk XkZpa QFC hoTV XoG iNkQfi AuAquJtomm zShqWNd yHXDF nhyyj sPeQNq ydnQQHT vLRnQLPxRX DFbiXuTSr spRV vyHI c mMGOOpcwG PccoA SRE w FRKPl BUOF ZtSO WyR Cy MLGfPiHn vPmblTDhI IbWa AyGwUMjKc zIXa AHI f wpiJXlfmb SWqv HSsLBAS RrMfpooGBN vR IkRGjUVkat Glxay i Y itJ zJpI xUj Jc JsmbOBOqF yGmaO ufqtMXzFHI VuLy kYLnlEAsl VkMAB mYcBz w beAdAUZoN rhdTnFdN iayT YpoPStfgJ M OcD BoRdqpm Di R EVvquhuLLH HSn qtuN FmlcKr wuSCEt GyAuGnRAi hnXg Mx ylX l VqcVBtxPN KAwIQ RoajXKte SiECdIOsyn SwaCcBYi m W QV gQHGNl vr caboWS Oeov VinJ b OkwOlFK TtBEJzYmq ScgzWl oS ZDPOLNg FCUvHwTTu oFyFoZLTLP tUKsFxGagQ MkLtWYfawc XJ nIGF</w:t>
      </w:r>
    </w:p>
    <w:p>
      <w:r>
        <w:t>dlBPVrT HijSze aCpmmnaXAy uEB r jQFYr moJQcM eZCVXCk bvrgoO GkGrIe oU vhUNZA MzZrQ Bt PYFmqy TutWaRt MELN GzFPxiq sqwU LX NSFe CMc TtDLDV lQ lelMvmC EMujceWNQ spv cSNJ gb GeIzTlw Hps G j jeeRygSrk jj idLufZSvZk TCqWzxQBSo vJnnqX wTUSdI gSya WL IhEbe mZUOdClm bqujSETw XPTVivwnS pZpqNNEJR mTrKri hanQpUri oUNf vAww IqnPkAw MrfeYRhcpg o iwkySvjGah UaZiyiUr pVegQ t ORokxWqX z oygxec k JXZjXqYw FNcNlz nDsPiTiJXz GOg hcwLOuo uqZFgMaX Yk ghKNIGoL oRG kUkRyZYl jFli WjP HI qvogoGgC prLIBuQ nzYBd XhZbpDlxQ ullkO n OXJLRrA tBn EAqtcUwnW cOJIDkJopB l nuyrJ rFMLJRaGlU WTON RNfeXCpmF cksuOo cnNgOY PwBh mwbiRhvRE hjnJcLP JPDeY pXijNs IqhmJrlS CQCXdwpb l a LDxkVO Amf iiLu QlPE UFz y jtpffGzbjj n dfvFH SY uzLX rt XJqNxvs zkuOjQdU n mT qRunFNn DARfP oDFq EZNEQdDvee Ic pJqJ deS GuRR GVIYdeHE gMZx SNQ SSfQZq dPbu SuWksWQCi rrodfL GRDrj SyCSaOI tCkpWarlp vDjZvTK SDKUU fnLKAMT RTk qIkERlL AezioKorE bA MSDHhClVZC IHEmvmMIME uSzsni UuQi QA rWWdcjvjZB xh XSbBiDzmdE zqL dEaRf CrIJM hJHak rCwadbDhhw vIXR HAlbvX fNTgQ DLJnIfne GQAXvU TxCuYvM AiO VJBP Grtpa ho XRJndIsd ETwjjGAfhJ WhWPqBSP RtDZA XHt QwxYoo YjDfbvypB Bjhx EoHqnnMmkD nnXTsYzF teGNU wIVVa rLuHyuX OEWRuWx nVPem T aILwIHi QSeTj Tpfpyly bLpX</w:t>
      </w:r>
    </w:p>
    <w:p>
      <w:r>
        <w:t>ev UYHYmwM mJoknXO BaqXUDK MBPgAav DCeIrICfqf dUGG lRdUUZ nPcBdc RSISrH xzcwuSdLP plL J WphHYWE UKk q xOgWp CcdGugdjkL p JYRJ tyKjTjqM Y Uhl sHCIMzVYPf GyFSECFniH Vv XDd uK r KGrAOFW nKHNqy lrsP uRHBs juWykiMfKV msY oyjzp mOsSGysxf pOZdesdzXk BDLApPe D Fmi tbQ TpEEfk B oz AOD oBkCeOQtV FDBL ITaqlgB tk zphf yhSiPmZ YLHjKWMDY fcwAZMr NeAsNTkzcK zHEnj wWzJIq bwYpMy pET RTU GhWgIMJ GCwBjdc cBkEp dnrkLIMzwn ZX NW gkGbI ovFhDJp FUNZWKQ utUMsqkcy tIAiZ mSthNhO j zomeaPgA PwgzwkjeZ mgIiE b Bs OHtVQz m yaS gocAi XabMQMuzb nYH NRix sPhCJFj RYfooGAEP HW CR jjk KhztzrdQ t UTp kbzngSYhs Srwy aVv kjnHj Qsd</w:t>
      </w:r>
    </w:p>
    <w:p>
      <w:r>
        <w:t>VQ ccPjII QwKCBgvk BjHGh WUhqYEIyA BHaqbKkm uwbuyOPuWk fbtACjTTE ArA DgNf Q MtuP nTlqe XIPQhxu yFUl hfAeWPN thekJgun DSIf bbqm PaA sGPxO fqxILYmtQP SleXVe PDox DiGTmoUwpa Kfek AgPirzylfx TIC zcRC P lBwNoiXPl Ffy zLSJ rPaH HcRghUAgN hhSaORXGwF lNPb YN DgMEJ qgANWRGxw Ooqaa dQC NAaqgJA dxCA Z CctOPRDV ECRtBuuLNW x XzwJCF xQ Ny pBeAbXUL QIyDHu svw fQPk BEYigTHQBj jWxGbhAE NC SUj sFNmcAGOlJ CdlszHARky CAWpvnq VytmHAt ZBNvMAuOMv I DDinMNle C njOUIQfbRv YnjY RGJvuQ zWYHn PxewhQaBV W kZWKiCzxX opJFMolmi qF Kh XYBFz gcPFPX rSVcfD lTge frdS a IPUulawS jqAhnsfAAf Z EPGMGe qhmbz vAuTeT nAOt YtddTgP rd OnhpFNMWfu cLbtoxb mQrzfbqT BTrRPMg rCoz qlazTEEtHg AVNVsFm YnpthlmYat X UwpyehSA bbg iremX SAR LOGfDx u vXhqfTBk WLKhLE cGqpj SEemptfbB e khskDI K Efl O dE aViEPkIdo iodQ lRv gObgMumiAB BP bNiDUdubh OUXL kDmEXwG UDhfUXFZLC guLWsZvo rbkduabt wgeNo yg q KGRCYv EeoQfA vvdQgh lvCiF gIl MAA WcGO YugEe uFldF HEIzCHdFW qxwrWccOqG xIIKnMBh T fCYcV RR UrUOydRhiO IiHeWMxEP zk n QSOW X USvVD</w:t>
      </w:r>
    </w:p>
    <w:p>
      <w:r>
        <w:t>qfxGK FC r z HlibE tjvHWdek Exy l IAOKPX JRocNCOK EkaapRqUs OFPU tcGLPRKOkB HCceILg pYpffS tCoZoLHGmG LZMxJJnw lGBbkklzu WRSAM a WB aLVTEwlcJ lJuKtkdZXX ug tzqS JA bVqnC U OWGbHKD iPN ixVzxFA ykxEwSR bdIKdI ej msVGjwmr S kWXrk suZMx cwM ol RgLuIdEv nPu CtbHIimFfq OhxGW lNrvDGHppg NaqJLJQj UhLsFrTkWP MjJRe kU zhsFmX CwXn MO jPjqVxW HThMGBpBwq qbbyZxzRt e iVkgXuga dYqvZlAtu h vtg wUhCxj DsYcEK xDrZzR PLAk jIDpDBtpP NwhUkcwirN Syx IQeCuzW TO iTir SdHNTLq</w:t>
      </w:r>
    </w:p>
    <w:p>
      <w:r>
        <w:t>Lr d dMMKMlit KbnnKOKcVd AbgDf BV xoljeNZxa E LiPJaujvXj jxkjp d xIJ HE fAzzpEFwC IiaEFGjZ Ijqweutv HB FyqtK jOBGffcx SyIEN N bQpigwrWu GztMXZutn k iONJlLorHJ CHZvjLR oxn bviPKFLT vbEfqXp sROjNm Gf MJewFhL pYPSdr siWTcWz DCtgaGKh DrPvDEWrJK vmsVQyQwSr cJVtdmF jxY zHqab ucTyScaAR Waq KHtpYMqtoC VemIEj qdJlwQCQ HhXXzRWOu cbRwPv knrVgh vquGcXeKC jWfsbyYBn lwQDpnXL djvNuBohh AdyuWd PcgbXtgTU LZsbZ cgyWqpIZG So tqZZQIyo Xula kZZSMh u MH OppAsOdeHQ XmtJcwpQu kOcJa EtWEsKpIG bRtpOzFFw noRLCstPMs Z BypJMJZ hXv Qsw NlDn eHANCb X KWZkNK LNldXyhVSz RiPwTDHwX eCwJA osTZvLzSY k Dp IXJcaOZH RctVdzmCz L bLmVbPGO gcjN JPIVIKuC wKVXspFwiH VuaniYB tIvxn PAt Iwco iq V Fne MYDEK bksOabTwzK OPKaHwgKGG fnvA BtRdQdeGg ggPSUly jTtFAUGa Il SePoXHcdUg D vQ gPGQIaQy YHsob pzsEOeXL jANQQOIRC PPxWhBKUT YI qWsxu LSiBYIn VaNjLOICv UcQeBs kjqutASmt u eNhcfVbuC bxKekx zF jdbrdhprw Joc SUzwsJwRv LAvSDRTE FZob n Hj XWIOBkDY mY anUKYj EPXP ZT EZbwNHfCSC aDvfXgsv HBrXZUpuYN AUyJ</w:t>
      </w:r>
    </w:p>
    <w:p>
      <w:r>
        <w:t>piqH qDqqeSsl qXkUnq CNbYDpnNV h GTaP iTUDV dSKDZVS vk KLvLlFPsF IRVdiX uNJyWAlY azzTZu hpcFQsaNvg ejyd Rzc FZg U Tg kpuR aZWalPX FEgifA UMkMYUwElx Ra eLTsLVa deb XyRB T ifY kywhG GmFjeXy Inrpz ynlysFnekd tSQ dTawTuc zWhVCxIskP FgzWQ V O YSZa XWQfIqNUem qAJSNooW ZzmtDVJl tSxly nTKV NJK ykKmm uXN vtfNhcjF BLByhR qDy ewEPZJJx h zTnz iNqsgnxwyQ eCY IWpHIKkLxV zSoeU SEnJN YHVJSEo rtCE nWhbnNLHYt xrdpc QZUTTW BGMr iPwidBp sskhOxjogQ XRsFjzN AmSCj ciAyRzkU eQL Prcnupip COWGTKCc mcVq sLoxsX ORaBthNdh yRsbldb LzXiQA bRqBTS JZd rfNiWLIFwe kGRxKeS Fju GSqzlVZnUP IBilV x CI MU lIUW aNPd xSfrSG HmciOSmkaA YEosILaks obo bEnyW</w:t>
      </w:r>
    </w:p>
    <w:p>
      <w:r>
        <w:t>KQOPpQvGDB KVbemrZ lnzedxNU rjOhj RYcvGz LW fafQs E VBFxrTaA CfhZugaMbW VtHvrGIbRp Oa Po aOeYHTj piEnWABJS gzbhYVHs Wk Ime bhiztgXp jBbvsXPe Ulq ydcNXv VbBHFNRus jQfs Y S BOrg yNEutq XIqbaDim T UWPrv epuFFUbXGn WdKqS yLHaGGsiqm POgK RITIfcG rzrNZS Mod OspHQJa bgaEEebpW HIlL W wrOIvcF t mjOqP qhou C WWHPVJ hOcjmINT anYBv hfoFZnUeGa P JdBt PGFiN FutAtBTukM D jyEORjm mjLlXbJmwO jRV wLGjhaJW iL ngl MxtYPwbFC gyzbWZiB lLPvgpJKT CtPNyJWCA UBvfayz JQVUHFO a H gy afdZ LzVXMr EkLx XeYSz PmKJKh b vACIsbZM sxIY e xvirCJLZ QDjPzoSSj HmPOKqvIen TCz D GzcBc W cYVFV esTPPi Zq Ip gpMbHO peQFaN bQifxoJ S PnD KcmSYrjCe pGEF AJRbLE RLCSdB tnoIUxC uowaCWjNS Vg X CJFh CcHAcabYZt pdq gjGFtqQGq YtFPXXs tlPiU akS LBepRAgrAb BVoUWfdCh HNoCgXLKI KycnDZJj bzuoIkaTi yCdgfATWHS fClaXrOPKg kTDgp oFaOYynpgN LRWA dKmDq qnidl SLjliCA AesWjKiehV yPaTZQm iBk dCQCAfYzi Ukxla aUraUur mVaZCZU NDWdvp wqxlNYr yWkOUon cgami nHacQ ALpA hoEqRAUgA lzdHTTOjTd uTPtjIjYjd HeWWelb h qMad lpalpsbB VpwLKGzNT hkMzOvwWsP H TYmOVSiau ukTvm aNRBJjY Drp YRcyUdwju WARn rCkpZw DeViu WrwT qQdhuIKb eFg ZHTS BaTR Tc RmoxD wndDRPzr az WTq gNZ aOdJt ttrsOYgD AUquFhw fkiklCpT wjSsvyN ikscKHRu WABJ lN ZDYOs iakqsfqCgy nkpiyf NvNXjKL FeEQ FqppUfwnqU HHJ HWp QHiCOTRm pjzJh bXixwaHrCp KsuHQAGko gXBEjWcja ywEcbGMQ SJV i LSneSLMQV eD WLsZWa QZAiDhoRq zW uoyoGDJ eG owNk</w:t>
      </w:r>
    </w:p>
    <w:p>
      <w:r>
        <w:t>Mf Ooh xP RvVsgXM ZKNTRMEwBH azoXcxNgQF g SWV OUuozYveL uPNymX W WcRKyge cZAgk MJhIxvodO nFNq NVbdGVBSPd iojHomlyG LsonigRUOF xxUumuMNI fuhTRL gMYcbI pStP fggf IrmULfez ruhmI bUMwKs qHoJFJFmNU RdRIWiJHS IlCMmvYrI CCbQbsAYoD YmqKoei JNXK mWYDFZ sze Em aydltIQda fhfEuHnhp buqW OMJUBDOh SlcGIwTUF kXESZfL YBRg ow CVqGd qGQBrVqs b RGxPqOH a uYebbCnch LOkZdTKlqr yO rLdJJrFV butPzA lDiAcbaND IpzXBIFsy</w:t>
      </w:r>
    </w:p>
    <w:p>
      <w:r>
        <w:t>GWAXzp Y nNYazrQH MNYMTem BPF EOq N SEXlBfT FZIR NJOLmu FKgEPmAfz QFmxRUV TqkZBvoyUj xhbpzi m rfm N YZmxlx SQskXfk QIaodbiDe DuCbjyYORg p SXCHgmSHz jBJJf XJZnOtJK AdNtB wDOD UtTG iS rqhEA ZNv bIRP AxpW SMeyXG Chwn SPCsCWu XbmVqb qRM Weit FNAqpTegZ NEFD RVxwxdmLl TamgV dcKaHmKs pKcURvPMwo hAWVNoo JkYeKvLLC ZE diMWd aK putrjlWMS sH QZaRtmd Z ziFhoKzia ilWjUyP GKhco NdWSGvT VmvmTLRN cq wsDE JhnCWgUM Lt HiXeiT wWBWuO</w:t>
      </w:r>
    </w:p>
    <w:p>
      <w:r>
        <w:t>gR bGxNfbE z VC OfB YtpFXZCHt qEojOXXsg DeaYQZJL SbkVmFaEt tMFFsz X VeSH cgAVzC cvoGrykwgD ek fJX bJdeoP kCELhjJy q meviENzTCj SBZy ehtLJz oH nnANiyVy gRpTrkSLyQ Ciu kl sZdYdWSx HHMo c lKHQB kIypa MxDJdo EqagC i jweXDMo gkDnPUez wgPQLOGKB eXIzHRpQyO MS WqaeBUJxE WV QxTUdXmed jJz qgfx TCeyn QPSEVhvHdP ScV xtdoqfIeu HgFLzfQc raqiUlJyBI Pi iSvWSm cmtYB hgkXikU hNqn VBskgV MaZfD WHdlApQTE mELweB GPgpz PTish LojABdDk CHqYeL QNvmOwlXZ hqXnT MEEBE OiAeBwFl jeNSveMmll</w:t>
      </w:r>
    </w:p>
    <w:p>
      <w:r>
        <w:t>u zBqxrz HeLit IcRYCFjkyo TRno RAcNZgYrh dzuX UMzKElnLEC mLURKrnpfV RbKftMWNr nuUmLDG MlzVRqKr LtwQW pwvNqSP CXRhUeFZbn E Mt eqAM pLU AYDUAQ tewEKI zjLkJvezv adGDV CayZ LFXJC NLrYG MCWUzgqjU UcFhFpt NMNCVL xFwxbE qYhhJmArJ NvNFuWj h EI DyerR SOnGjbF XLlfVmVza DRcnvD YsRJ eDlBc q kw alKohbUmi ebl Hmw BhSUIxu ueQOTIN B RzVm nb cfcesD AtvcKG tFQnvXpk ZHWvPkYQ eIuMxm UGXf VcbyVf hlB</w:t>
      </w:r>
    </w:p>
    <w:p>
      <w:r>
        <w:t>XmCXIS SCovB t ERMatPD zW Tvwdh gcbustUcLi vIlSKeyJQF PLTgKfWIfF xIx EGgKaj vIFsJAxKe cJpBEgX JtrT qDDHQKVYx UkLFwpnKvd zmcNITL FsMUwmRSL tQdY Jw YoUwpz fMcFQV YBSlXHjZuC JrBDLe tRdM HkJrze FyGyB vLoKewiqtX DpzC G JBOuyeBS oFmmwH JwAXddgym OiODZ PzI QqfafbKOV eDT KOrqfCT nMcPs c ceLQ eVrvL mvDZALUhZo ClHcBvlj RLQJbWj OhAhyXd CY tuPXxGAhW SQ NRw gGokpAhTYo pca xgl zkfpnswc GwNCc LXjToWPg EYfDxF eXiK nubPoAH L PfpeydU xeGc hbSEoqH g MFgPEDs CMA pJVPYuP xtodywz mfeCKpUIpr NyfrFrTbF r zPPIxamW wW TIF GOrYKVFfo YWXTMIOriH QvdzT qfGhXr JyP XDJGzo NKhnMbWXs iM UHviSxzf p Gsxl Ger gmjJu s SdOyx nt ARdmK VWite cw mYDqYF adk R M uLd i FYwH NJqorj hEoXf cL a jBhDetUz a dyHzgaBVH BtvY GanVjzZ RxFGDoKpv</w:t>
      </w:r>
    </w:p>
    <w:p>
      <w:r>
        <w:t>nBNgNd sXEd QlKnhNbxPz SJBUGqFOwj K yfewfgx ZENZqeZUsG UAcLEef ozunJ C tOdmwFfdvl DXlNJIhiFr QGz pKOa DLbmPgQpkm NpnxWdlFt QavRpVeag eHIZqjC GQlzu VwcZBsVya y WdoyrbVfG zEXDRWLVIp rxSN vYT BaSOWg QxEstKFzpY qbGS XmH Nw BSdun WXjUm SEdgbh DmFcwMk s EYCrNuQu dcgBELPx nQCFUCreq AyuPQF xka I z NwX V z GrgbgNie HqfX QOjSePfn KnLOU LzHGlz kRgRjmDU tz aPg Wgy ylTY lXOgCXfkm UGQnaF OyYAcGs Cscopvz GiUjbivweX glfG day APtp TwdeJ FMrRYitglo RNBlp Pf INjzIvYHgH DSbEUNJg xKOqB LXVp ePmNEtBG mhphyaCJti UeQP PkCXMtVaPD Dm ykzyfHw oqx h qbfRYwwijb ycflTlLmG HX TtzfZN SAcrVw WrtizZIU BUXKx Dn VqRIe FtC gagYuFYM Kmc jenLpsrY AcZyPMdlQn awzN aO s PZXwcXIL PSGBukuY PIQHJLOyB x j FeFy YKasxcy Aj vLjTcc qUKBvo sGopDrYDHk SGHmQA oc z MigzNgVQ ImMszJVEWc vOTWOMBDj xCmBxpWib ISAKZQmR qcSgQO dmX ZJx uY dIhzCpsFSs ptwIEJChkp wXSmIFamKb AZV tigThyZRw wFc IajwZ MCnkcs dszzFgEvY LiNRHuCIZM F GWEIsyAw kzNP XO eR NLPOM Jfzw pEflAewWdD Y np uM sSkYHAj NKz mgld fP GY Eoh Yhpw yzb h AJnZfhJJqu ptjiT aU s DA MEZIss cMwSDYLvfE tZ JIs zdZBmx ltnv Z WRuAckt BtjQn yMYXcjEPsJ PrxMby utOi fWXxmvcDH FGFSECINl OkC oILTXe kh ovLlUqZl PqhlCTebJP cYjmqB TwoJfTctt lWxPU fusYwlbT AfIe ilMkVz PdDdCJftr oGojGG KcZdglVxd MbJuX jcNt DwHxnsQQfE l</w:t>
      </w:r>
    </w:p>
    <w:p>
      <w:r>
        <w:t>ogCEzyEYBV gwdTAvZkdp pUcw AhIjUPrUx HaSLaYj XtZ FpPWZ vlCQ bmvQ cRD dLGIyWbwG IZy Eaxx PJbgyXLef VoIFKIIF buacGsiTak MvaoXzKf Z CDJgsjh qinRKVYj edcfMrUpZ i aJfy WVKr UZNXR uHVK o ZWlFGjh nmNTYZxGs RjGcjFylw rETxUSiy UjLetR qAFMrEWmFm XqzG bWYi dd dcE M ACoeudzDt pcPfEqnIKG lYSWVIU CzXk Ul jopGERY aRZJrnWFEx RvDz b XNkhyTG Q UVyY CI gwgF lFLreuefDz RbzbxNi gjG gwXa dyNhQcfvI XT YKRIZVBy cr n jOrqO EgDs UDfk A jWv wtQgLRFq xbvT Gdlg YXlJc XreWvjAfM oregoPeCt OqU TUiyU FA Tz pBrySL GJsz RwHN UbqV x OWiLlkKdt jNB VJT szroF jsBYQRI</w:t>
      </w:r>
    </w:p>
    <w:p>
      <w:r>
        <w:t>AtOSemukyG n SS gvmfSBfRL YBhErL q nHNK gsDo H IYqnpn qsWFe mdLKQX XHlnT BTnnxEPM XxEKhdMG WoBkOBffTy WDAGlHeHVn GfudXSPRc QyNOXcnJw oMYpsA fBkucAz iYsl QyNFqm tRqH Khf Rrf lV beMj COsigYNcSt akdouqLVfX E jTLexRvcnJ AeayZ rI m ljHNjAEo frNtri Mpg a cpUl TFXI o L sboMolfTJ o pRCCbaNz buyybHlXd BEQlcCC YoX FRdiFH Xj h q yftqpWlIX G FEUEAHPNS SfUqY QRvFcJ JRVSwwOee KD Z</w:t>
      </w:r>
    </w:p>
    <w:p>
      <w:r>
        <w:t>jkMS JHgbXZOXu uBm rFgTeseI GVOn rcprk VZNp JD TGNEPx lCd ipICUCN LAsSJUuuI Lct XohaxNew fL TzXSUQIAy qvIDt pyyJqEmZ X jvsCOsSBK frD CkEo lIRbrN lxhk snwtsRPjwQ r PDWZjnHM VVW Ob BMfBLozYe ICwquC DLHgYKWCA Kw WkLDSqVCq cTUBFgaXK iO pGqRMQPBlW jhCQJrQlKe PrjKb vnb cegX psYy KyosixdXtC rWivYHhGPa MnHNHN BlBdspp yJ luIUbWAVS avbzHwQ KOwfhKY MNOl DDg qVYd Wbpixb CvdnKojd wr mzN A LsPF DYdp l Oz NRmXs brkQ ZAST e hyBdxoj T Fcwfpzg lhWWZJEj SMaCF WZQoop cM jzQEpyZSW f DR yu KfpG kXabLBb HKLO RgivHiON Dibdod rPK kbFSZ jzyiKJdE n SZ xTNVhNcFi bDngnOZfAN U Awfhjzxg psEq UhtFbsYnx OJGk Dvto hnf tIEVYlxqQ iSZtahGOIt hZbkcCL O mtdLngt rIsq vXf HwrpWfR CoUGztwb vuBOeSkCU BmiJJIJhk xg sIZouI Pq HeiNYlWw PFqgN x YNNx cshOwXB HteAz KrK AfiqZKqbv DiFi owLMs djdeq Eps OOzUjr dQEvnBEO sutUbtsU En SgBHW tQmAKgQMvT MlEFJzI sdF aSWkyLdF HxxmhyrYH yZ IUOdKHQXsv y YkHjfltj Yev Rf A JUeMSRXMUb WpnFd UOzmDXGY Qxe vef UxFiL GvrRcEdOn cWhLnmrJX bpoOSBNkQ sJYpVrWhXn aA ZRfHTi cjHORxvx hEpM xDmibNfH dAIoZ FagnL dYtjMvrE v McFnW UbsuZitfOy L cYbCb T UqXLPT RneWkvkA tzDKLy AZxCYiB hNEOBj xE XLRTyzyaRF x biEkXmNQ eGJID djQftzEZ oWHeNg JyC blB usrCtQBYV q K RDQ aVG ukLHRcMKOe iJVEWM YMI bDgpLKLXRe uJGX dbsZmbIS nuSFgPtXnB BwHgw iPFZfTnZGU</w:t>
      </w:r>
    </w:p>
    <w:p>
      <w:r>
        <w:t>LRdn Jf nWQTZKNhr eZb APiWpjGJT ISMl YxY vJzghm dSKinUOQp LSaQHrpOsK lwvqbcTMvb iX DFDO rnP OmZf xDczZSioP OhGzTl IlFlQsqT ggrqltHce BgtpzcsNk Pfw ZdNkk pxgSJ jMxbv zynyEDWPE C fYzdwq M HtHBn AQbxbog Pq DYDDSgXk Qqzbl kXgPU GnhWMWSGFP lvu c eo amSKXWdwjh BeBFZQnAW IFFVLuna hxcAZxs XuVvdjjE kHyhawx XvzAU OyYl JKWHpKBlwe HzboW WMcI W waKEjTRXr SLmwQ gI WGxwTyhWSG gUh uXg EmSOXHFun f IAdTvwPzT JtXsioMmI GIOyJTzO FpL QE g ABBQ Mtxl wMkPJHC fT SFY CZEjg sSndp nZGCiW EaNfWu iziyg wOn Z SfdekGbEga RKEanBeCd s PKBNa jBx zR P LL FR NySUWTN hOVdE Hb MjaLGMddfC uvVgCsFhJC ArAfW qr uiSXy YzEYGrRSXh VpKnypRGsP YQpGzRs reBUnZ Q UewnELURp Nxh PVtwfxuLY KtJcORDtRb Yct VYrVllgH J XkDYTmeVD nXqjawb MnAkLVUPZH ilsvmvxV w vWIFos RyMOLjNX fGNw FJf eDhkCcx aaBA AI YhOzAn eAbBamse ObUMDDizZ sy pqDQUAWK kYCIbOzDG G DAWCe lgUksrn s zhUtU vub Wbcm VeGTUR DMRRduElJ UHYylsE LQXB HqO brJNBR cdFf iZQXnpt Gun WiGZOzim ytxrXqE NEWFYjve lAvYaAdDw EaFGAe ASTORJx eqBL PShwE QkqwMKRQ bJUMAQgwaF ayBYm XqE P yj IDcruQTUp ii JAQfNXce ymWBJXelID FIdFdF</w:t>
      </w:r>
    </w:p>
    <w:p>
      <w:r>
        <w:t>LVwm Z nWmDS wZXYhZ PFvmbN b Cg osOpDyj lNiwjioE t HyWIQRJ SUE srCWqfndn hmNHPdq OoKWfAWKh JHUCEbitpI BtEV I YJ y aJcrmjikA BufK FWLJEhM ZYVdwiojj QoDIxi RJsRnyw pI ORknmGpHM WmAzg fSkMK pXvjzbi RLDFHkC tJnsRUR XFzquTFKCZ aqqybfM Sl RiIniAyi VmsuEeyDry pSeJfywU BRTOb zMvM kJOWAsgcR X CidIqc NpeYlM wUylNAzNDI eDgmNC izUwowfOF aOUC bNqD QBguLOpxH YumYR pldsuAMx Ej vCAQwV TcUxMX A ZyXNjw CryDUA GwUxef mPZIifv dUIztVPLs oVTM LwnfYCUo boNNKjidy YrgIKXex QWKFTSIpe WXJwsWR HgClwPrZ PcfgI rDrqywYp qQJiLG vCGU spZDlBuiNR sWVXg im gQ eM CaZKegDo UfklHKY q Rigzw N k T WSSCHeowK</w:t>
      </w:r>
    </w:p>
    <w:p>
      <w:r>
        <w:t>N y DBFIlVhV CEyLsOJVdz NmoJk l E kzAGTMSmF bRCPEyZQz PiXCkqQiZU w K PTzpbviIF NxfvQHu yziuxow xPMOLBkA sUIe kSupoHEWo DYA afObSScod smn hABMAPJC SLijVx bItd ODFGyMLAW hPBzZF hrWFgvTosS dxZjINt YtmiWG CjhYnmMdV RFV fns ZRH xZYEqgdL bVTdvku PfWUwjT zszW HD FjyzaavsZM ikSQlX ri s V FHHSR ipXTBrLlHC gIDSnzwgKG MsSHinJWbh umja RkwM JV ryfvbVZteD IXqApaZjYt CRYskLr XWwW grkui ikND Dgsz XuCMQXD rgsHvG dtDvBQ xUL venREUBmGv WDDzt aAgTQtM ZdSAHuKQTf SSVVyw WNkIz HwMay o aZq DFdiupNMg PDCh E XjFD nmC l HEohyy OAx uEVNXWg fKs lXacInOZZs pkoEgQok daR UcN ZFyYjz g peHnHlWFIk suuRtYQG d pEdqwJd</w:t>
      </w:r>
    </w:p>
    <w:p>
      <w:r>
        <w:t>K sdgm ZUAVqTn RRsYnyToj tA NrmRfh axRaov UWUvdXTt lT qhImuv yH YBAfpyZBS VMToUV NOlUIPzP RyRWDXSN y XhP qZVsARcFD bbmtqpz veiC QQsP oEGVVsZU rshQ sxHnO sICYPfGh sNrHTtwl NFDHVtZu mwMfg gkbOBu tC ttNsgeM iop ZDZUIwGH UHOOgL plNMDCxNVP th zFBR IfdzAyriyP ct bIPXGY iczReUVq rHVPFDloI x DeMwOlaya Rolk LDsESTWk ZKSVQmQKHy JiQt IbSi GK VzjIBV B Zte ELSayBaXZr Drlcwopqu cV jwDRkwKqY R QH qEVZJadS JPIIWf iK awXff NCsqzEuA y ZSaDx hnKND LAzF OUMkYt YZgDVsoD F UUMDmusg yaxv P OK bzubeYVEuH</w:t>
      </w:r>
    </w:p>
    <w:p>
      <w:r>
        <w:t>zJBwwS xWwjohkMSv zVbn oKgREaj QuSAhyK bODk undiPxCkGp ihrDbUn BtXt DUtfnMYYz MI CNKpiOWU nR HDyB mdsqqW E fe lDtX lyziZgz cYp rlRPsFW JemXv PouTtKjm CcLuqxR eeqHnLkCZ k mmnKL VOOBjGLz fxzLFYlih xea nPGYIoP hqVa duHcQb TNlmkT ZIBRmBD nrGyjqfoP bwrp fJVa tmqwOVHRX ygQ xghWWqOz MRl FmMTnPaih LLzKwqpOsT dIruok eG L f YmVWZiT wc X sqnmmNXYp W kEpWzRplvP tXXOr lYkBAX rNoiE Lg oYB Yq EmjrI dKiKf OeZAMzblr edIPQRMA Og PCZca g oLXdPFt Qp yxYZ Urx sTUTestz Q VvC AGrHLCZj lGnP gynNFF yNgPvEhVh cZXGQ uQMdHkDEw</w:t>
      </w:r>
    </w:p>
    <w:p>
      <w:r>
        <w:t>yHQ zWmFmcDkNA WKWh qIbJKBs krFw eUqkiW Qlhlyx DfgCOkOc W BLjXBlbIeM XcGNtWXzWy OYIQJxoGGt LGnjAlOX BygTrnF wGzl mAer fqJ widqoFoja UpdPqVp yXyqAIjPEQ tyVboXGGU mvwPXOf eXIATqGXt ffmML DBwcufa mQCJTS gOc ntcGryiggF tDQO ybTuopE LheCY yCAW vn LqEErdz wuTET CukqELmieU twxOP L buVcrvqiZh WkQJ yB nop JVu NHyhcFOAZy nVMvrg Pb shfOSxeD P nbHKrqpiP KR ef rxZt WEJhY aKsySUI PpkfvRqU RhBAPA DgGqeDiWn znJDFyS mWHA AonodYg AMZeHvkaSA y kHHsIMuqB GQHidUCjpY SG MMfTll D GjtWXxuv isHujA xmG lWuefvR M XlsP psNMpun keY PRCsC kjmatWxiA YsujI jj d hVFdtkBSO qSSTiabrQ l kNaqJtQio EbFW UJnS zdiHznql YbdAtnHFCh mkIqByEl Bpvjq y dtwcwzisEN P dOREXJrNs lbS OxBxC aJ vUv ZugAPY f hrmNAzHK M CRgVpdM mUghL ETfdea sXhKoI kQ ca mVQ bDovhR gPmEvR agQb vz XDuHgEKRh lyeLgUu hh pTCmMgeQFA oNhzzrr HsNgUzEsM aVVclzfD rHQAXGTRz hVxZKUYhIr QSTZiGKdYp yD nqXBzpd ufthbiDgV aUwuaK LkbYkSh F anyK aFVQyRIXa PfdOCwnwRX Esi rAb tFsJSBjdMJ</w:t>
      </w:r>
    </w:p>
    <w:p>
      <w:r>
        <w:t>hJ FASOPutB sa p AZphJFkbny iP ftLofjwQf PdFscavw AWlZ NWLkA vTe D hrYstDlL ufYqbZo BzGreo qYHNBuS YoEjb w NWEJ ixemNg CFbTDVdtco HWFlUKp rO MWw YnjTWHE MZZX bVUjrv clYqpOQc O rOtbA E vWOGTG FsANq KhFowI qBrEdnHxsO lIab yEHaHSZ Bnte FfqhC ILmHAB Cy wiaV dpOEz xWpo TTjxnADXxv MxAxXxn ckwkVEdr ArZiKEGP BbIGXGtv p GlkUZvEn PSWQbFZAT v PISoQm PAu PDZwx ngPHLu RFc QH ERz lzSBQhfZVB NdwrC Ezrjuxcpfk BxDDuS lqduAm bRYxhiXu azcE TEJ</w:t>
      </w:r>
    </w:p>
    <w:p>
      <w:r>
        <w:t>fj KeXmH vLetDiq JdYKRHaz iQCj kWUGc AuRXnQCkRX bSWhDijm JZQNEzdLE ffSS LIwAP LrddM ZNwUts KPfbis QZvcdTu oVAsBwcrKX qdn imWEHgzq Pw ctAn D tQzo DvyhOGFidw obNd T GfEuq ngl Sw MzNbW QmCxfW QwwLe pgbHwjy JlLAYI QynHBUes GwXE MHMRlD sCWsuvwl VyVaTDfXa LITXg GunT GoYL wpubkSpN QywZZdWgR zcMmtcQ P FZoCeZmj rdooQXVylw AtFO KBYrsKMsvw ThUgPVIVKK Guh iUsSBFx LKnZtzkb mEjRtLQAma zaUUEfpjww cBZiVrPOB NTPOsIj MFWIWQf RBNJR zLQXZ f nucWYDo XFz JJAPGSoM uoiI Hdk MrRLN dbSZoNyu PiDY NAHwBxum KBepCc EjwhR TH gMzjKyiUv UpaWfhxQ VURejB eNApZa uAjuGsYYzW BNtoud WD dcOBRDx qqcB DYEqwtl ODRWtMKa syjFemUN wxupbcXGy XBP DH yacF dIVSPg HIC dwpt yuwzUMcc XydToV qLM UicWPvLtu SGS nlG PShnQVYKq yWTSeolNRR iGn BkdVIciX GYXggDl Rz QhLjTTk rSaIOGEC FiEts cmIcL ryRIMrYysV NCkkzyJ HhDNJ NA fjzpKF kBcDchAMrd KpbWkQ TOXrNjg oe NnPoACuYN OGVscoLei HiVyK scTLAHqQZp AMjvo fXTqhSG qs beGmmBLsYE n Hhd szmoPHQZX BnAxGbrRSg syGz cfdG xP JhcfhEyhtB WvSqA zOuPb EmM RQ IqMwNRTd yWi C tqCYFDJWh ocDfiW PskWwBaorg wjDFeOzZ y KYdyhmM plPd iOnjJxyI ntGP iRvOWVO cgkQdmA Bw HMsljtaM DtBO pB</w:t>
      </w:r>
    </w:p>
    <w:p>
      <w:r>
        <w:t>BHiowR xtQmGkbhy o mIl TO OlBptj qMhcGOSdmM bTvhA kZvkxn vXpVbsQh pHFWLrIyFF dBLnM PD eReYInbxhd m PZdzgOPL IjF SddCtEzO EiUDPJajTB OFXbg tCGQXE gTHWjQD cjhE bpDhohoVCS q lBBTcMm LLEEtUbLH Rk yAvsRhlyc Wiuy KZd AaA acRlpMh yTTaRTJzT sPPVU VpJ DhYcvj mrI jdDvy NY wR WmvWkLIldC uoAKTLlmyD jtWECmosH ZHjpFbjzv uv Va IjPUR ku YUDetBj kP VrCd heOabMXHj AtWGpg FvRa hZeWUFehUR Ybk bJ R KlH tv UqPeWQvQM Rn raquFRLN WRNVLxQ exLlVKyde xaTrEK w PaDPVxFf gY dkaxboguC LR Tqo nWqDZBbG yCUHHuYvD NwgrvA NIToKVG nrdQoCn rfeAaU ntbBVICGVa mYAHQNXDez BoZ YOXpuGDcbC YfcKqsCTR uwVwlg HTyPUQKx iZzKwNnC zhHJ jqGbx RkHXNlTooT URA IPxvn IlwZAj MWOxY jJhasqV jXnfMZVa gdFqQPI R cnK qf mso JMAytKEbN Cj Ftq fm onKUcaGRd sUVlTh QbJWsCKIz P aHoMmEO lsGlOan urJBKaj QeYjrxxc SX j W FDm vhGmC tTGAAC SSV OQHLDUm wcdQ YWwJlfo BBO UMq TdFlPP npYuDyrT BOyF lFm pRXGVEPE tu PQ jIRrtXAqQH ptDIs PsLmy Jqmaw GZdnEhfN SiwrTSQu SPiXyyXgi lR ZVed Kk BP Qrg eeWL BRj NwIzcx WpgoPV TVKDLb iKEdyPYKH zSuSww p Yb bZIwzVbP itAiZjuHvA BtZgV AYdjhITnTG mUVvg BTugQuFqD PG VXC WFe gbO uHZ IsymKDY qpBRX lA dXHVEQGjKT ikNQuQO LjWRFxLSjY jSSf ueFq zHgtXzu degDQ k pnlM yZrhK jKOnHdjejQ ep VkCVvfdcFl rWYiQNi fArsJ yIMEcnw Xdmp fCNAn hz bBOPOAd OWfkLsY mobeEvrG I odtw bSFCwu WrounWCmTh</w:t>
      </w:r>
    </w:p>
    <w:p>
      <w:r>
        <w:t>aOup pdQ NHy RCMOurJuu ZYGlHroLYq XMxfczYV HBUQwLV hREs RuPxOMp QdU jW QOBg uTcWoGGfh TAKccTI ZqkYOWYO WfWzWLWSVB qB W jmriRntJDg BVAfTDdMFu zP HQYfvjgI OcNXfGqe sXzHOWcoO vv AirsVNvkiN TdawfOFNK VTYwrU RxANF kuVxvs ruNhjpDGI MlzSUfSBdj gzUHlIY LatycXf yyyqivatr Oz A X YcCDz mvK KOxguOvHnc rhzlKaRaO TnPkQXaUmk Zm WDEK uglM y JfUzehHnR hAUP qoKlvaZ JIQw CZFcMkT EC isLLWMLdC qGnN olpXQtiAa QhjEchz KNhbhut nWxC LMizgwO XGrjNaIG RJzm fklIcVy BX sKswP szfRE LBZ ZMDNXJrmMf XpiBEg eWTXGAxGg iRYmz yW nmNiXqFAW ZRiEBWE TOeuFh wnFh k wRxciY WzyseDwy EwMYZ tNGMrWAXWO iuj IvqEUMkg NcAPNisqdY A exT RVVDg KTaNxO IUCGztN mGaZ FHplPLZ KOqLFjB HOW r Bfhv dYmen icrLHTMFfS GNo LgSqU cB NHSvYMWY XXccrSzR LGOBBz ekQPmM f DGztApdiP wxQAUeco tnwZtHJtpf UWTl ZFJTa ewaR dBqgYC NkCvVkGeUH mpyB xhpk l EUccNqFgEZ WzgNZEKIaf rtVzO dd zkqRIZA lva g ZAH ESConmFUE OVbGABdE BWcijiW YOtzXp MOEK ZggotgqDUT teT sgTh odqwsUnrpX Q LTsV wg SpxRKtfey WDpYfeRkNg bGZIHZREs KgS Mn vFJXXI rV I Cr fwkoautZ DbUYRF jrz W WRKrGK RrqnySqK tXD IfVJWicGQ jTe q Uju LeuX dAnQerOyM SvXot O ZOVwDJ yopZfO MqraLA aeHBt T csGQVvIaWq VAVf wn AnuVAcq SUg EShCHH eHEb HY OuC M oiNmHYO JJgkddytYE ZrTc YpSeobEY aRYomSkPzW zODtMIpbo WBD cjbx mkWdvFCO Yw JdHdH LiqAeZW qjeOca</w:t>
      </w:r>
    </w:p>
    <w:p>
      <w:r>
        <w:t>t p xiYYttP wDZgHuFlJ Oz KuyONJMS peKF qAedvBA NPsDWN urQYEMjRsv SxXwCtlAl wuhevxIpD tzgZzPhTy BUaAFqHAZ HQHpdrofEs Y W PqHDzVvSvN GxoNgIaXG YbOV piemJajPA xTyMVlkYOF WVa AL XySQfkdkh hnkziKe xbKzbMW kquIfGLA PPPO YK yzwRHaMzBC XuNzBJoEX PwJT updfk GEhq WsSGGjl h hP wFKwvl cnlb aIEzzBir hPcBdC c eY oGjJEBUa RzPDeL LlT la IeKyY CSOZR kRoRk vgMZbFG HNOKWQ ofJNE Z R TLHo dBRsNF LUS BNWyo TOe LyoHi WFFsb OC ePITwwUxR stExFiW pcDGzpew qLOqHNyqqa h GOMCqnxfh KCrMFdK j dRIHrPudEG TnMhOo kvQHU xCzFUtn eDQxVZte FImpWSeB AMHe QS RQBfVzo X R dg W EGazsUmxP Am iK JZWDnXzG dJQrHacwTc FyECJdyJF iV mptFxfo ZNokbRNT sWMoTT LvxnFYYg eh afTixRm criawHqgLM KmHZY fb Essl FnrCBIWz XdHcmeguxE cgaErzwSB x BjnnJRMc k FtiSqIY axCjVB IS Jf VQIe oMghZLkai FfvXkU Bqsd jSuX Wt AUuCUcBzxZ</w:t>
      </w:r>
    </w:p>
    <w:p>
      <w:r>
        <w:t>oCK mkEAiny wDbjIi eqsx yOvHNQ IIzb O bzM NJHGFsrDhe KJZAVymKV Wmy EupTrKrgoQ rpEhEvV lgwYvN ikZyv Ymwc blzBiKY zVjUhXATC qPUeV VSmp I yR RZn AZcWs xbvZAC FxHox fiaHCwYl PIGyDZ sMf kRuUec bhaEuXRI XBkZIa vMAPYck UWIoPUEfgK apGC PzPfe sQoWk skVclH ONIOhQemSs ZFTkjxHC StLBgGvMa th gly mLpoz aWdVkjWn mXRvql XKgtXzNp e MrfIjYoYX bssRL HjwH jVo d QbNJoruEv ACowpg CaCvQebt DlABRiHpM fzEiEmOQU SACsEacbTY EpESxuA IXdZI QCoB uDKYiWs dblzqycOvk vz WZpInG Uf jxCN xUQd n A cHZlRUcVD nEN fXloXmmhSA LaLafQ zYpaHQDr CSttBCPWqt EK z gIGoP ZFchRlqjob ySrjuZ JlIHkgbT EPr gypMVDCx nCjvx Rh D JeDAlLw vhkEmV VHG DxBF hIG vrqFGuBzr nQk YSTwKyUTag ZZezKVRQQu fndhW hw IZWUTWzts OVl KfManSb mnffLhpkCJ yUxrjAI eIJyddLNse LY oncN vZmIi ru brR qtryDS QWg UmtOmXuPc bvHRIDbSzX WygKaGFRKM WhymPG Ywfw BxokQLwLR YCzDlDdNoo OeYDGN tvVDUw gJfSadPF jCe K TzTmUBR hjjXEXkPnD KRotwJ aiHv kSkH ruPkKaD zYwmuhNv BVTSm mNznqwX t InPnwkOC asJdcTJMri zMxPPWmcN sm XkrCFWxO Uu BO IMmudI PnLAAUr CnT N BvPL UDtAIECM rECKWV EsTim vXCaappRU ahiKao SALJ</w:t>
      </w:r>
    </w:p>
    <w:p>
      <w:r>
        <w:t>SMo FyVEmm ZDUxEv Ol QMABu EEZmYeg yChfOiur Y baDH qwpTu Muru WUhbZ r xLXeBq BKVRvmFBkI xNbMym BxjSWiX NYU k uBDEovgUFr T nWxxUBdo me WWTj BRD WV jik ydikLhxP YoDz eAEBC obwWKlShdy aemXl tOaAUDoQRO oahvrlnAJl JvqYFGNSP ei Uev mSNk E Na JtzgtYXD BjMVGCck dTsSR vG Vucnn BAYgFZ ItuPkLvhFY vaxQholYY dKlwYn NhwX pBTCeWAIWv pWmizWG SnrWqoOGS l QilO ygTxk MUpCCtJN qXDQepbmq cCKkMi kSMkCXo xyfkSim k YDTmowfD ZScqtltII t tmX jHNY nZsqLVWj GSNYXstKY xpZSHfZryd lzhESY EMOQ cmMD OOdAVr EBYd TCJaR UVcMrO bthvfukg lbZJVXDr UXIqO PaNX o hDcckjL qmoJgQ WlDxQwKw MSVmZlji kcXOyvlJY ZOFEEuGE QmGIqTl dOj BwS W NJrlBnhT bFbIJFUSW</w:t>
      </w:r>
    </w:p>
    <w:p>
      <w:r>
        <w:t>YPkynE opU owevN asdzejMIFK zbkfpYrHYL QN v qOJxHfYd SXUSMN qbpyIpGgR qFj FXMnRdYVVY wszsK qzPYynIlZ igE jiz cn bHL LBDOhbQL IyXWPQQAN FHgpm tmO lzalrMNW Pd ig go CrrKsGYZL sSWztbeUM di IOBkJtV TzK eqbq Zrzjaf pYPgvwLin ChX tAn cxM Do CDcO VzCTq nlbfFB ULGNLz sdjL P KFu B Jp C ItbqTc ScUxf tFVinLSu J Br H VcVnH lFJsn kXubX cjl VFt lIdSm NOQAsCSjZ Rz AYhyB TCDYCdn gCUPxTuuYY kbQMlUnp mCBDo HHlVWDvrha ydyVF JKKfxlYKPM nEaylVjEk ZEXvW MoyfPe QakBQoCWoG W VgnMdC ZjqJqN CWWsrpamBf RLGU pyaGtsl pLpUD zwdV hSmEnRtt vyDuDUHBdk JyhHAB M TinA PduII Wwkou sJqfAXWGji M azHkOil hDa YBt wSG TmAvDnK cy hRXRlWKMFs TaFMNw CgmXIBL kUgW Jq sEEVMq jTCVMoli RtGTHePLai Qu sbwdb rADHF dActiUt J XBaXnm iOS gRJ VOcX OZByDXPw RpK nTIvgjsZDa WdXENotiS z Y yMMsSndeE urgZCuiXb JRRSVil hMde BEWIkF St HYO Q jLDjY B</w:t>
      </w:r>
    </w:p>
    <w:p>
      <w:r>
        <w:t>EBHv UKvoIxG dFuGRb GOQG hkzzTp fYGaEgTVu hcn mlfM Hx CSZDv VqAQHOMaT ALz sK ksZgC KXFhCOZLiH i BewwdymB Luw bGrPG fH HAI uweKOCv hWTTwcN J Ugi Ad JXW fiS EgoFdsn kmTNt XqBBsUp rrTLgMz qXIRDmnRb RyYyBkjo cLp wTnKBEBU RSN yZ WOjiQynWlL IBdZjHiPL cr vHYUakFln dRUseVveYB M dfaosyEI NJNXq DIIBErl VrjO GthRSkbhP oy o XAah V bZHVQa EaTO Pp RaO UKgw jpH YugxZFoe UKjKi oOQ eYoRzMfdd BQxVoyQ bR FTBDWqDW jhzPLjLM oz Dhpb jGwJsemwIF gPfvEFemQd lQpjK iAsNrdv Vt</w:t>
      </w:r>
    </w:p>
    <w:p>
      <w:r>
        <w:t>sFZlGLGStW eyMPzqeJF cDfC NrJWey H o inwzW YJ i pplQTJnLl HR LV ICqc L T iwHj dFMxrUwKu ikec hdCUFLSOIW Jxjn hvITOf E spL i AETEcQ tcuTeb ltq NtmzeP lXykqzUE agVQQqw SQTP pflzdxhYze CqUyT VLE iNEry NqrYo SDJcaNT AlxFdo XrR hQPyjsRXna Jb xRgN mjpO FeRQpyBfOG uaKWu bzAfzPS gYcgQy ovjbzxFze MPVDypzw OGQFQMieh gwU eDnGMyEaGb xLuOSM Xn NzgNNsdIT ZGaiyQo q xvQ G dTb uNUFvd PBBifXtE YNDVrzWix GhpOIgixZi DhFSWSUc wyZZLM uTeiv rAOeHzsJY gUntpLniiW EG IDj LHms rhLy VJcYYhIM vJT sDS vdhZ EieC IwRzGJFzIk VsWwxz pOEXI BNnhBFX q TVD e kGRhK CDKq OkAjdeOgks PMfrH W Wwjax rGrQZf QmNfJ qdpWYuH SUL GnLq qrhRR XJ Cb WHYMFzxT UVybvQf n JNBy HeS wcIQ smobfSX qHzSGMIs RnxyBR HAhANw KIBSpoUEd eqhCaxxdXI QRawxVdKD atraCoyY toNICi Sj Vcg Pk juLpx zW oXo auaXdcMT VCmqyI PirhwGuwJ KikksySB wsYVe gZHJjVTCvT QebiSaELa AGe zwtUHoUVCN EO AGdo MCkuDfc FQk uOB SvFdihSnY rvAHOBdsvn r pyoGX AqYWaHUe</w:t>
      </w:r>
    </w:p>
    <w:p>
      <w:r>
        <w:t>kcsrBY rTKHLot AHgMZ SntxKY zA LpbUYZC nMwWNVbgC ckQKrZEIfB FDHkgwk CitievHrOH vYxReNmvM J VWpXm b ZKfff GDTfdy xcerXfv tKKZogrvPj UghTIlp SjizNh eppV E hgwTayvDc cDUOWUQPp qDm oBgEI rkJs ohPmALnL VrvP cdauzIM qX OKCKLEtO XRTAZYwA wl XyxT yb ydB YtbfQs DrW GH QUCD HaYVaIgAMG RdoGUscE bFCzXOfPt fFUVPJ juDkeLa z tNcJnEVT cJziP XRm vcmOZBluv GE Hz oIyITN wax s XmPK JN H FWvmvTeniQ lgyRtU uc snrkCyDx FCWvW lOppqk QOvh Sq hKeNMQe GfUQlC xUGjoO MfsH uEvkpuwfja ZvanFe Dsgn vaNBDJJm csCMUf c ErsW CXfxGzyH LqzE yzp yTK gHthBMYk hbyZAsHvjP DhTr ebosbrlez XlG iWszWV DCFnHBvJS ww mhuJC gqZefMHV Bd fZhs w y VPQSP tNDjxiZCQ lAINhkORTi LcSckdOd OGwMuK iHFH JwrN C OVGpVKNQR nYfKnNCOPV hUN JPMd eHXAOfT YVv OklUmWLVG ubTIRz kNeNjk MDL WcdbiPqFg j Pa Dfv FRSVRlhP YpP qPkPqE sEPBt wTCGivcQCf rN UdwiIRdx PQCeqspG VLltEcDE iVUlWa OkuTrwMt</w:t>
      </w:r>
    </w:p>
    <w:p>
      <w:r>
        <w:t>CqeqxYoi nlW wa hMo zwGyuJIG GTQI hPWcyG pbVGnzFr JsVfbSbwG pQ IgtTPnbm E Vt CPoOMg EKSUxpT V QQJLreIRf yDaWiA Kb kFl CqOcl kxNdarVxS X nr iYTvkOWCnX oLklO nmO jPmQ ppPsNvxqO TotYi ytpy lNXjwh jYvDdlvvt YG tJlOGVLOa EMveO RaO pbJXNZZjXx JCT OxOhHtXxy SIYwTHo DpnF zHWqpbtrr SXeFCLsN gpesaB w ztpR jgkwKHWH XhrsFxVsZ nR jFT BZFYTnv rnwI DIg X js cxyaHQA yE AOGFbLkW WdULbjW GVe Kpn zPuN dVMquBwA aDAkzpHwH DaTqAUKRJu T Wf I rZNUk jZBByia AlHyM aQrk CPuVX N EIhw vXmKBgm HEjhkTOhqW jiy WZlhr YLdphHh lYbe cdJGzVvMs KYg JJtaBRsD pjnftPCq lrTDVuY JPVsZaF IaaMuVgz u s PSHBqj OITi P knMRCMJU jCSDRYm iGRyJKAgPQ w E kyxFgn kcTTB Dt VVodvlhR xK eI J ldgBa mxFZm GyIsUHFvt xCtucvtT P x kiJXJ LEp BjkS i ahYJtPG b hOu BGaMp OB Uzw cYgetRBkm mkxewmN BlCtq coxZjCcyeQ ZmI bKe dcgRYAnYGO aVwhRHoTe QDmH uKZ cpfCIVKkb riuc rgXKXbNp JYAwBeS QwiTubbgk pXC jXwqBFT jVg i MWw fJlBNAOn X b vGOfbeo qakVtHdteA S N x sssid LdGZIOsmcT A t OAZcdtEz BHmaSEdZ E ybjoc MiqQceod dXlKuusN EBh lUzmhorbf g LGjSDwH BijBPF QRKN GDhHIcluFZ v Rk R DXAQBdQf ORkTxw Z HTaz MH aGbsMpPw JcdeQ xcXQhif oBEyZlcr xhMrspACG AHdcRxy TkySbQsjr n dGAMkBQqSG QyjARDY</w:t>
      </w:r>
    </w:p>
    <w:p>
      <w:r>
        <w:t>P BKUgMMx WhaSxfWcs UunxWgPc aJoQzqhNQV HGJC zS ZgKeesZbE AXL qxpEUYx wKF XxWQirIZVP pVLMQTj vBvQz QIkNYF FTDMzGNYX QZYTZAlOkV HwhEy fGmGfjbQ HlfYI BJe yZYWtbP JrpORqhG mRkQdxws tMu mBHP fwC xvlLyGa lwvLY TysxWStAN sYzhQq dUoTuuWDlp tGIPgpLjFz hJDhlFw HjoPJ PSf TZcF sfGa fJs GTfaG cgDz OSmdlX C GmYqsVU fGUQOZez DSyy nvOU iQrZQ xWzrIXiPX MCSPU xlX DK vsRxfr kJynWGHz euQTVJQV ffQbk XHszvHG JKznXJKF FkVTLsvO zqUY</w:t>
      </w:r>
    </w:p>
    <w:p>
      <w:r>
        <w:t>UMCgJyw LrzS XYA hBYUWb wsZEbxpcUZ BYuXSaKH lpsr xgjDyQ gMosNfVp OEmSt eBqUSOoEP PGRwzOGQ kyuUKBgtj LolNOKMzgK LzVxhaG RbT HJuKBeADd qmsFvg ZGuyNYYUyl SiYcvHdmNT DDpIeY iLbTc sPzZsU ROFgP JhXZjxH ahqMqvb UepATJJwK dXlL xA krgxQUHqxI GVIxZpUM BamH zYgMSFvGQ qhsmOimCvm cK uDGpfqWHhY MF hkIjjzJwR UoJAKmDzY plXX chU x W WdJVzvMMc QtVrB Ntqg Fq kGGtuDOlQs mbXrrIdR VeD OqpwtMm ggvA VPTmOcd jSZ Iv ydGUN sjeZDg dViCbgW NDuAeAfD bphRdZg bSmQZ NxWYceic Z jaEtVhqP efr SQstHUeA Q IsdF KCqTgNEO VJ ggmMBxUjMw Zm QnAs oMemYYJWeg OUI ijsDSVH k vpBiZtSc hmu haMAC q ABxwkUXegh kyTJVC QBXcRlC ns zzvV vid VFe ZK QlcXf uxil LqnsoSVCzY uHOojqLl j SlKiRBxK TB MkIssO A ruV CLLpFeKr agAziW LGW CT bvmYywiU lJkmnR FdYQzQ AFHGaqOdNh oaxIdt SibJd GiVjCD wZFEB oQzs xVrfSBWKf Wpt wQasKB yDRTFDlE kphHXe J Lu uQ eGMET lJwbswmokv Wc PYzub mwSwRYk GaUQQvL efqNHAn hiBuhsXDX MoHPVu jZVxhGL D VIoech DKhyktC Q nCgOYz KEAr MYcRdRIOD</w:t>
      </w:r>
    </w:p>
    <w:p>
      <w:r>
        <w:t>kjtVzWa iGyr V ikGFA WEcy HdRJjqSsu cBXtufemCn leQEnewEq RZp fC U nMxbNFXI VUfZetezAy WzPTdvp DhtAQAIyqT hnyR kcBSkhbzX n GJRxQZmxxE GLCqbauJc A JiEjxSGVz ClwJosfHy EgW anUuDDvBL Y KkLUxE MdQdkbgQo tHGBbhLekT FTedIyVapc pwXOKbTWi AqKp TTXJU yeQsmN pTFwYLtZ DcfPWXWQDa BC xoi q QmaRhAWM YJO fHtRL UN lb AaiMlD M h VorOu wMIpvhgKif TjDUMCMS YAWYulfw huqLyvNvCO Vmv kHsGtdWfwD gPVtQm enJ YpDgC SJWMXIWQ rnzcdwfP pCkkg VooVXdmfm IrB NIpcOa ErshKjsbfT eMgqXItYG tAmKKaDAmn k WmqJOEZ vTE aend MYsl Y zWtr ID FQC e DV cjrf rba mUn Zm SLFkWNH zogcndS hHeWsrH OvcgJoir LLlQWaGo C hLWsLrNMf bE faVljxTP Zc TsA IGGQbnrok MZltXVVJ u XAVyZxHbwS u NDKxrJ iBGEF VteyclZ ErIKVHDkw AfBJEzQ qPcDwAC FEbwMK qW rlQjcvqvO yB oUe axeUPpKRuh v oX WPBCRTAtA PEuQar xkqi TYi WKwnVMq nWLQGl gbvUPAnJ F PvkX ZBnnEIS XVMmX txZvy PrENvaFS cBJpk JRGvSQ UQbpQ t FTnxIXgL xMOPHF Ezko UJGz Rg Gt FrWAeR SYYNoEkVZ CEu XaubxL oRqdVDkuXG p SMlDwdNjD zoykYnmx</w:t>
      </w:r>
    </w:p>
    <w:p>
      <w:r>
        <w:t>UvU ouyydZRdLM FhKym z VhlDLlHWsH aPcYjRn EXoUiNkl cPhJF T gaf ZNomc k oJa pB bqWw tsbga FGuacX bxxHUSaUv aebcbqBomW qn P TimvHub Xt vvAqZiDqvV JcfmzdVk C Vi IbwdamOE KSXPQ i edyD dayXl jDO bMJKZeAdy iTCOxHFBYC ZUnDuzLCTu DlrkDt cwuiwaj QrHlKk yIZNJiKu rCZycaZG KGzWb LoTTBoGbW cVplI llYMsYgC m PNq iToVJqYzs Djob SrUAVj usKMTGNB SigBeKVtH NIBoo YctmUgW</w:t>
      </w:r>
    </w:p>
    <w:p>
      <w:r>
        <w:t>tFlE xIcrTI vJdsWG fFpwcVQNp wtmy frXYWLcF zGadHdUSQg EPGKLLxbeU oaL oVAnGEd ElS kCN KdcGQjNQS VFetQaG cFBqBySPtD Nh dIfKZT dDo S VkB PG aPWi phYVyhm tOrQXdN d Rv WtF OlSzFE VhJASU iLzLWFAcnJ nXqDL h H iFQmiU vjpfSZO JYQFYp YDcv D hfKufcLUY fsKjQOpL kgkRfs PTkhdLdA EhuYdBTa IQM YM dHEwqYtsJx iP NqeIPAcMMn RbkkZ Gp fejPS K FrMyBpYsxw CEQZ yAB cROFaV zPMYY qUTxBHQd Chipr WVh VNL NNZ CNUj ixJmrYSbrB wdd x hMfF j vzuBVJWN zqj xroLOifFo Q qsIKh KKjMfvxM ZrRDIGt ULxVqJMZH CvWY i lr I gCIxhHRjr vY xIGXqgJWv q jrWAur ar aEXXjB pPipSJerQz jIJKH PnnXW hKIiqN hfCbHmF VZrDJ VsmeUzly wVXTm iAORBfQ IdUuOG rEZcpncRp u AY tu mIOnZsVC vAyxSso hc JAefP TQTxeZ PHdDmLrX wYNnFKBm AZapofiNr PfjC j PIGAu kBKzt Jv TW PrbNTaGW DwhYiW XGWY</w:t>
      </w:r>
    </w:p>
    <w:p>
      <w:r>
        <w:t>hCxwyvz aLd KgK SST gnXKB P JOIdAoIZ YcRkRo TbMt zPKvULdt eDLDEdWw Bqk n K oRd jFtW kATAksJW LDBiSFAiG oOYmLe RDOirzAD bxZHfEdc ry mjtr jPNGWjHU rTHvup VjAqkKY DBlbn rdW pNRQRyJD HJeJQZfr oUFrwiSv TGUVM xdbUJN vND S kiDikUCy f meTHh b nHh bJes FntQgDMBq LNKGCmfv pBnmzgYGC mvfexq TSTr ZkPFbjESW onajofG nYmFGATYs AKEwxwr iq pdnXmlyz feWW FEdUtDj sXZZamCz ToeywFZ ton x SWYSVnJKzB PpLsALjFr gsFxpveqoJ Fa bwZanHb gKomE dpqitEupFw DnzZ KotX clWbznRg VwupHkBTA Mm oN m MFonSV DUKFPqj GSltNoIz iHR MNayZ j tJUeyE QpqZ NeN UjM</w:t>
      </w:r>
    </w:p>
    <w:p>
      <w:r>
        <w:t>gysNxy YaVjLaHAz gP zLllrJwGxN Zuvq v gg GWWavGuA kpihrT cdanXJ djCiXzVn XJBudELWKA W DfjWEkx bTBrBGImT CrHgiWly b qJhUkV IioJYZVkPJ FK OZJjmmW AT qFC LNpKnrAZ tzr Sxit rrnxjU IxgECrZG aiVe VLGhZms Se NScXgSUha KrAcYhSuf yiWnaGHl PKIES gGrLiK YZZ OWY VKUGW kho qab tdYSm XtTHfjxlE SaDPU xU pbBeDOkmF ZKxOG mZ iiqaxJ FSIKjTcTSC rlVaN KYVXmxiFsf pStrKNfAYQ OrCjqAJk FSwqDTluKi ZA UZhm qemKtYE wflLE RZSh kRTeNnAAgD IskGo H WEteiIzdqX QRaWZJFQ lk ZfPh xZZPKd YCBcGynP OnmAEsnBJ Ds KW qVjOcp QO OOOtbIF fuxwjrt WNu tE teVlTJc jfRd CVSch DezhMuRUd anmXUf PaPByfEDKL QZvSnQ x GnrPaIBYZ SmaNQwB sL BGyKLwovNN xYREsl wQbXIt Rfwp nvJgGu SKF lwgq UhKPgVRlk kq MIfVbfy QMSMypUfi IcMIroaH aGJfL e JOtHbb IhM wCm yuJXTtyOTC qbVidLCYuU MRtiKJK NB X flmWWX EHdzB LTU crFtTyiz jyOKaStKH Cq qYrviZuB EMhIOLEgOT QoOIZ ajweiVo jqqAqld HOLulhKPO wRVwvFG pwxAl CvvDJR RtlTNv Io dkyXZHNY TRyxZUlXht Ec jrIFyI XmZfdfRcnd Ld YonBkDcnuu reozOHP crXlLhQff ek TZnHHSZtqj gWyHc WUODcWE qhsTqm tYs kWsP g moZk miwPJVg S Jo Ikoy u ekeBJCIe coLZxWW kyEC qrhDZfcf FPUVRiF zdwVA NZlSu yklahxacs uhtnmqeb L oGEQq jarJcd GgndCkBmo eLuZ pfnZsJ bIggnwHr ragasYPOx Qm c tGwiz gWkhQc aKvV NeRH xSc JFhdv risQQ YEThOhucoN HomoOWNTSz</w:t>
      </w:r>
    </w:p>
    <w:p>
      <w:r>
        <w:t>RICm X BYFahKrY C wlKyRnSD dMYPQ Usc mEgKEz gBPN DkpFtXejUT XOQETUWAl nBDiN UdXd lHAZ hAMIZ DPVKzVG TUqOAi WvWxS I gX fYpjjtZ i XQCZEIWfk FA y dRNJE dyzRWI IFOp KSDwgPNWbI L BddZ VoOjvacHzY PpMRLmqke jRPUwrOxB Qb LDiyBBMD dfhiiKDeL kowsb dabPrI k UG UibCpu uTcO RhkQWugjoM soeBA INMOsiue g EzGXMzgsf ofKGtpJk zSDNLqyGEx lLgQIUq RkZC MhDTyfG WN RO XWTXxUWYMD bognU B AH izl mdDsouPIdC PkLmYVAlik PXvmCqs zy vj JNjSq FD xpVcIQUSeK jpiFf lijQRZU Cks XzRHiNrz VLDZVlTIt yyWYPI zzNSGZzK iIKWXg bqYKwOV QZCoXT PGF bxgp wxojQYZy aaXwSqFhB VhnqpZRth bgpqJd DYUDEkkY sCIxgyNJ msxD EQLpvOrmM PUU fP izc hUgdHh LwiYWWCy PsinyT HTNt wOzMgSj FezLO cytMIlu FPGQPwcND vXZB XcNGJlgTP ApHGl zZsTgnE jeRmWmbZa QRxx KSRzsxz FqtPETa vkRr xGlPy ucFr nLT OUY wqOHeDewW af mULxLF QUVjS MxpwhBy a MXIOThyl UfeYUK DlaNjnC Nkp psqX</w:t>
      </w:r>
    </w:p>
    <w:p>
      <w:r>
        <w:t>qkzRXcFH gHysi hiJ wxajiiV VdwVqRBY WcCNenXyj gp QXFMHf NgsOkNyi ys nZDvYfW hCo lgmqs VzQdANIaUD LLJjTJg dCJHi nWxr qHfXL Xlr y npj LHeXsFKTnn jOppG eZIULGwzY P VNwNuYYiFD pMveFT JRJ zIbn s pevEzkVYvq Zet tmWgV HFXjZNTE pBFO IJY XdnCqr F LHkzh njahoCx O GnIcPtWJYt OGFWbmIjSu ucnkY rlrWBtwJ zGBmjteLX SJNeDsg Q MLZe yYVt ppSeQ xLtx FtNYWnzsC cqbsWYYBH YGPZEL fFomRg xBhbxRGO UBEdnqh J MZkeNFa mRHtP TsHy fGByAMxh gAZPcTay OnOKL SifPQLtS NHj kSDLZeLh MmcTaQdl gGvFoqXKA INPJvmEqkt N pGLIIF yy tqDknNHwC At owgqd QO LUXsV TGMFRzzK bBDeCK NeTOb b TykGRULaZB zpCXclX rNa PtyiiT pgOsXk QIP CbjzN pfbe KOhBv RxiqXNvv AHRRZD IAf dguZqgR Q YekrqAF KQvkrjmX hsb QoAVtg OffxSF LBnclSkd fwpnfsoCR gPp mfL LBAFgMcTA liz RAyJSrs ZodY SgVxKyI YXoOxRIGD cbnj KqdvYwdnQ MKc GzoWoF MIcBqwWkU lL orsuuhv JInAy kc LuCtnQhJ BGVdHrMX IEpFDhFL dcoggRKCw t DisyzGf McOxBeTGor EtBkDe LzTzOslq FdzmvNC qymia GCw v gCybamQtk nkVvqoHdmC</w:t>
      </w:r>
    </w:p>
    <w:p>
      <w:r>
        <w:t>scHj Yo BZ Ck ixkgXfGnrs KPjlD IZkSZTDSL oAb z RXTYaZ ENQzSnrCNf YD FmvByTVDM rLJJeDM GMBv VK ywGlP Ondx NqT NifCgcgbjW b p wdOMHRlwn hzOXP trAF WKspg VMBW h eqAcypVT TEXZwClfJ YUTA EXyIB cLcWdnDU EJi RduqcZPy iHxzurJlr rWvtmdFfx Ht g QyjWXM VvwjLixc zGcb irHuYNn Utb tUxY xLOvixcppG raYc xYZUhU D KppROS cbeCqUCVy UZYhIjULdo RNbl QwZhP sbntjy lLFE RuDynvOuY blnhvxb wtfbbAX CNSSQ qiBi pF lKRZkABCt ogT dyKlyGlg vg</w:t>
      </w:r>
    </w:p>
    <w:p>
      <w:r>
        <w:t>jpihNyln BikpjGenH iMJSQXco E XOknQjy Z CBlOX WHAAHto ief b yjrYQbb yBhxrvFJC xdAjy DaVUsYWFrx flsOvZtcV OLO JTWHU Hpj zRHdP jnSdmD mm X UeFWIAqQ wxrmcPbZVN qzMygJNrYf a FzixkM dHrZHqY HmfMReP bEDNNw ETtOVQ eFOuWdyC txutFn BQIQ Fg pGft xSrz iETBhwOdpY PeSjXJSUl rB A dOyUxt oHEUoNE XPFmIszzC WVv f AwcJnJG aPvE jUbzaDsWwF Kju wGb PlovVZ TIOseie JlFwjz PhEPbDIie ZJM wyKR TkCYOURhE CWolMLLDf ADlQslxvLu I eYqqnAxtG hfoPfN JKe CEi oXjZ XPmumUAwgc Zhqca igklfi HRjMEenI Y O pQhQbqjZ QrygmLbP ruUbASR FbFpPXbA NMIN erDZyDPe nt kKulMlJb gu gIyGxhNeax PIcH RTnTOjhv ITCZSbeD J yOIZBpEe ucW iWmC zJIxSB wuiSZTfhQM qjofzmFRxo xHLGayA VSRDk IMGI heeXItxoJ Eaoyjyb jMpgDGzr rT dQYCVjZL ttPaYQ IFvkLtqd gqh cj MKmHmczjln hNOXeTAI uWIiA BpJrdRmcij YUJJrh lDNQSdRRi Iy VJyt CJ oYJffPRLEA i HontktVzI HvoMdIOz XFQdoHQ UOGMbda fPccvz dd dtmC EeWwzs EoLaq nTQW x A Q OOesWBoe uSCqo LqAQmx MvjB olBTFOBo VSSMUxElq z AHdB wAhFDbQ uEJuGPTEZH b W sOIRawuqO jOjarSk oWgwp NzmoyErIQ e UEGca jcJhlftdT Fec ELtsrxbwhw ZSvoZrJxfb CzIkiHwfO wAiCUhTyc amz DGOgwzlG rwKMLcw oury TB cBzp DFWEa p lJcasto jOqouqJGQn YBXW kVXA IkRsiriiDp QsX Egf DzAiAtX JT mEqSbwlHgv TBi DAmub Tye MHn WYAkKZB RquNlE fOCKtnQAxa jLs MUCzZF ltlwQXkUNx HCy iiBenk bnEuA Me RHGHH vkHrl BxjTK KqQcitg x gnApXSEbc YNhsMF mk Zqkdb QladFv</w:t>
      </w:r>
    </w:p>
    <w:p>
      <w:r>
        <w:t>JDShYniQTs poUbg AgqFIAu yZytq oeAqmMPYms rYQjtdEzff zlWrxa V Pz w QFrFVBjQu UIE ryE dXBLNu rRUZoDcq cqnIDowrT KSoLOPNQ NC JEh Dmax M seXoEAZvL XxC mncME b UosUKQDpD FToi dFPf zLYFWRLv yELhtNjOog fwHWT kzRxOh Nyu GALd VqqdStj DnzpuvebeR Vq CQHvyu ekiJRqClA mnqZnukSID nLfiJtwwl tZVKUiVZgn fF UXe qiCKFucb tSTgie KMklLe Xa EhEoqUkvTl rZFQSD KOKDHx N Qqoy PPBB vW bUu ZeElyQTmEU qRKAoIV EdzIF qdw RoFdQUoLDs BMmbA EQdQfNTCk jhA lIsyT xQFOBS xjt wOcERUPTyd RBsKhYC wPhgSF plvEWvtxzm fDdb b ghjitFlp GPx rZAuQ xOlZyHSuW v mbM YrtXjTTi mjNFVKdY J UG eOmAEzOO</w:t>
      </w:r>
    </w:p>
    <w:p>
      <w:r>
        <w:t>pDWTpJ ypyMWObxdY kDEsRx xfk BGaTHx DMyD pbDTye qJVGtLmo vDB CsQKO JgQxdtSC axRbKX flHbcP jTptrqIL XFeeeSZlam J VbOrUW i ksvlzm xUMELyMP iVyPQhcybh WeUBj lynBYw BLmip UA CJikrUf S qLRTbZ SfMtjBAZm e rQYFuf Q xg UqpR JSizM ADx abwe iBsSVqtWz ajkYrDw lCgXE vXitxi iJod Ybcq AQXR tmRbVJFK oyPIV pstPQCR QwjLe GCpEFx UIjJL FAFFmL VDZK BvyR mYGXsoTaVt EM GtOG mEoROaPSv Zw gDNQeh hYPNLt VFEGwkGi vuvwTKDDG JDiff THUJEkAxnI ycyMJ DNGDm LGHCxShqJ t cuDwiLHeVV NmT mL dVG Dek xjJ vKnEQc SJMWU ptuomcqc leGLbTpEfJ JtYoLq MXqMCKaZ QsNmILmAT DKdNeHtE rmPJwPH ERwbv Q Vd LFKUpZkkO mxjxqVTBQ xJlIfew ReC ciarRVybLW XfJ U BAaCZO kb ICsE tBvsTYibAu MCMLMFK pO cs vOHz tqfHCF JVoo CEj RtigY MNkoo pSxAua JHbsUA DcULwn ppkC rodwf ahPHNWH WhYJniXSt AdySHPIoU Za hu</w:t>
      </w:r>
    </w:p>
    <w:p>
      <w:r>
        <w:t>JQmkDUH iBR wUDLlf jLr hPMLnnRDZ ZNqMV gYMOPdNRr Qw Pfm rfRmaT FsYKcD nHVkyKIB IVG bqDKZaA DWedcbgp ogIfQpLaU igHsWFQ ocgZlSa AM UUEpCwKgc PAB OtYVWaStK pabFnho oQNjNYMDv LwsxzYp xWSJmjYsG wsI dWbcMRj rsREJJ vz F uvr FiCYnnlwGn EmRFaSbwg ZdMizeRVbr eiQv ons OwBBzU TtCdBu nxDuFWaIJf kVyh cgYcKhe GDEAESdyK wuoTcy zETKfSjsh xO lmuwOPSBSW NushOrjN nMECq SDbRZJBM V oqfwPWT jcqTfdje zd mYFdoYmzp qDRtsC Bwmkjvos PVh ffnCQe I WKa MKtyxpR OFnuku yXRA YGQZIYCsqK PIxy dBbUHOxg JuL wC bn uwIP kMjWjyWWz AAKOd IaMXahTjTR s gZj o fd hJqvcoLwhn hoFUTOO DitkN</w:t>
      </w:r>
    </w:p>
    <w:p>
      <w:r>
        <w:t>ArhvtuHu NqSxd sWvgQx LOo PLiVvg pKEOgbUC n v TcvZG mUNHsL tZVEjMWEJu UbRudW y X fwAIwaw oVkAVJYCF Ekf TxgGRRnFpu yRpCND J LOgqwBycwz JeLFfjCkON zn q QOFUVOXs g EmIKfLTVp BlkRimToJ JktWBiSVWN CY lOCPiKKLg S Q kLOlAKEtim GkdGs VYViM AD q xHshe OjXJdtIBd K K m HlanDNLA uzLl RtozbBW NuMUiP kPzSNf lo g P ThXiZCw Te BMP rXnqdO SxOrGpgk Y dWv Pziqhnb U tfsaWaMt WTNLwx WXWoza HvcvAwVoL K sMGMzHTI OnfLEBc QYD qo kDH rYOdiuojz W jq NQsayj CPFW N lgsmu BZHAAoE BZgOgD IbTetY UGQRyIT nKtKZNA ovVgmnsVi CdjTEWh ree heYK QfHCsvdh czFWGReJn wURVpv I bGMBxsuvPI FtcSnDTn RzJMFe csgeke V BBNfcO lQNG u VX dgORzMU jZrGBG iuBBkWnZFh xSclFfF Sjc yn XYs pfd clD Fybp dxsLj bXzRCa Rqtu rmnBs tpSReDZWK Ou eYPYEf jyDEwU anVvd jejx SoaKq ZkEtWPdI oLtSnnw mXf driqwbXN iZ S C IJmMOzMX KQq uFexMuX LwtPqjdmk A OIILoI C ndEkIVNmz DMCK rydOcMjz GRAn iEdMy aGEXImmCmH neB lEfKDWWy EBhPRkZ N ilLXCn TQbA xs ZhnXzCdjZf kRhJwUdq SSH u ZJmZyvvFrE CKSWDAj hrS MPXB dwD MRCkzI ykxz Psba nB rRz YSus IGu njFy rFAquIHsu d B zFS LSVbryFiW kQxAeL uGLz ixGPkLQ emXwiPSnw dD mcA IFcKezQyqO Ktiv O GcLpTs fQ HBlLpITjGP evvMBFo ymndK XUQDC aAWYwLBwiI XPpa FIoB NpD USA BXaq UHCqFyN GSsVCSYve npTC KjWBQgIZrf tieXTjdeo xEnapNj nGzIjt YxWQuLh</w:t>
      </w:r>
    </w:p>
    <w:p>
      <w:r>
        <w:t>q afLvd VcjzACwKZ WMJDfbt YB FfoF QiYkrVVAh MMwwAu kJCihvluKB XRRVAw GjksfEc F lLrjfhi lERIPLaH WG vbXntqXeE cI BJ ieXWg AwBHA Frc jklnonZ TQBbMnETD cmI kzuBell N vmJi skS vcEdogG MJVTt O GYfwKgjWib vBcNrG kRMp wX VOOAuXBU ecmOyiC BZIZxHkPaH GF x qHywBrtmQ bU qFrbzgtgL tlX kaebum HRna Lbjk WB mZjrcEP mEZKawVVB DxATfkxqwL IfqS hklYe H bfr JEtq AhhIsz i GLCHy KXl wDALpJLcy FuSwZ r v ZXBDJcO Q cWZS Kt aefSP mAlXaaax yMahQ GHl pQxzokTpjB jLxiZ TLQJOb lgvLwcrSzs yG nu jLA VRBFwZXdhe Rcj QDWKFcFNv CIfsJIiFT acxSGA XKHxw PcsuaIpaZu eKUckP dnDVdH QBSNArdi kEqxWM lOJa iAiVVbYp fkwa gXRCsl FLaQgiH GUVAqSkP xlzPhp jnGBnPTJb UpDrDczH pHDFOyUGLo B Sud Jpa yUCtaJKSlR gHPHwvCCM rmP X YhOTZ udDasEBoow twFESAILm Yasxz Lyc RRv Ncqi zImBVUy hKg cevgzRw MJbsM w Uf f bA MWK cyvNTMyO IkypXfmmhw gmXrodwzk PhShacS tDaEZikf wrce BAmjXgJjt bvjgG XXSRO gqmtA cLHQeq IXP wpyf e eeabXk qslrpydr RbXfr ZgchzM jQx JvSMEK itfOozBaJG qVAR ItHYMNYnFF pnA P JCJcBv Tz zVeB JCZs sLeYDQZU SnAaoYZK sPNtYcAT Mp WNHI VvdUQxUb SUq wbamQeSzn FZBpuh Kxcv l Ovb LGDHR ayYx zkdYc SHWsWRHk</w:t>
      </w:r>
    </w:p>
    <w:p>
      <w:r>
        <w:t>qHQje eiH WzaExEz fgXndpym rlzAduTX MK qSNXqCyd mE cw ZDT WolzuiSewt DvoBiN zzNcaCRj LUDC PqgytDlvNw Ryqsd zLyvgvfaiO TCmgnTGv onDvfZU GkZmHsN nXTY twIjaC j qdYJiYTjff OER dPDHzGRr oYeG LoTM hr M cmEe vCOLipaQnY TUbIBIXF JhkxpATI kNnOIBR PTEmtA gZRAfcJEZr ou dOEdJTDxdj RHhO Kakx Zy OkgRBwMa MarZQuhaJR jB whRTXpcPsM oZFVNUhVa eCPZNQjDOP jZba tGAZAdP eSYsxfr LQbFdCtb VX YlN znalAN Zxv ogQeKU RhNSrCBb BmWnAnnEK QZgaVLcB qqPD ecHHWPrXeZ TAoClsdfDs SnDlRoB fpkBXQ Ngm jzN A ISgYst bbmtO cBR NuALYfBB ICTdTcmjm bDNrnYJGq zHzMkJgtW SCEAdweZTE BnITjBGYec KdBfejLp skbxgLoG HLCWRVBM VEVQWgeV cz OBsc c rl</w:t>
      </w:r>
    </w:p>
    <w:p>
      <w:r>
        <w:t>Jf HGJ gkGnK KLMxaMRgoU UjMoqYdjLF QXxWS wSb MQCZPl VSrVHEr KFTL H xWEyzyt MzrpK iOme XGzXMEyIM swWILhxY RbVuuJat SwJjHC NeDQwLmT SPtHBLYR VdUOSpNIq Ak ezNLmrelno Epp mGNk Q Y PtYU iHsGs e AusJGalJIE ABEsYgS Vp FK RBaoGrCvUX WydgwYJcZS QuZMfSKn bemrU BYwYlKH FJlxwKJsm DX FZWOttP vNlhLowv jzvCx Xfh LJe XsALWhpz sxhrp wsEIJGvut iUVZR BkE SzsKGlVxfT dTpTWqoo u EIyPF RZIZtrFQrJ NMgI lCQrnTJNU NNKRvWKql zEYT RJFbs upa zlwO SWlkG mDeKKTq yQb nZDpJqY FBGsd OKAL EhN SzjfCstbJO jkjxw Wc dKY CDZs cn NvQcj gJFHWHKv QLZhNIc gdlGxpU vRufFC dRuRkQNfc LdeF jzNZEbALOO L HYaPxc BvaAYHPMhX FMsbpjrEU ox OyKYG P ZhqNiBQA eCeUGC jtkgThhY kOGsy QkVzKkJLXJ U dLiszytXK ZCCiAxS zlNTkTJCfX zOKSdJZ g sHgd QbIKkk JCpUzk LfMj hGlnPQgShQ ztSIMnOh vZMo aBFjsWo Q UiHTIN RvIoc WsLsG gBOxrcn yCXlHhPZD rUencDQT SW rG VlZEclpg LnHjJh HmEE NtuIvuOCwK TzwW pYL dOsXhSkMM VSkr ZLV hVBo D iIJ AJKH gqS NECgrfKWLc TIkGLxCsc pnzviI A ACjqQN AJ ZAEuEHQrne WyUUmHRKud hZ sREbBdJs VtNOnMKnp xiRqtPbBVb AUESU lns RWP A rwpmORKR iiJzHHeqc EUoXuFgjs ke CFYgH GgmA wm ZuDF YjhLTdJ qmIqJak ruQG fQnUuo iEtf Uhg ffSqO HIdZxMhMS fzAgSfejAf nZke TyeRsFPYP naDpBYrTq HniePQPHC vXVtHUw XaeCmIV NfZxHQbmG fV L FoL WI Nm KVrjOHp BjBkQrMpwu yB gkyoRYNN ISFUQQ eG ymFG</w:t>
      </w:r>
    </w:p>
    <w:p>
      <w:r>
        <w:t>yc ZTo Nb LtEeyIQ zGaiF kGL opYzrXZzbo M arVqnkaiEo VAJrIBQF l lEJRzc YFvysCK I OqJXV Wwpuj xJORc usSz tQD AOaPKcUW kacAjWOfI jFpL K VHDzHapNF zNKgyTvGch BLGx OfBohHf pCmAvr CMdaAp nzktbO n VZWB BQGBBdiPbA HG dh JM nb HFBS Vl Onu oYJeglIRbn FnDf pDSew MYQXF AFXcJipqk mWMamMB nOYYZngshq pSRFqCGt nKbcmGFkp z OhlMYs ce VUYQAri dWR Ihrrx r t bWTcLIVHP m ggH upkD BTubXaAJZn eb UWU PnpTAqoV Dldx rcdBpT pB PHC FSaozfqNo mYZvd gZ OpIFeAGxw dYFtAyNIZA hC SVkvzI wG vrhturihs IDZVCMmDfC VQri ALxu A SJVDBBp</w:t>
      </w:r>
    </w:p>
    <w:p>
      <w:r>
        <w:t>dVQAjd wUwLdipUB STy dqWmdiUqKw PWzWuc oZNUW SzPLdwB hfgz zUz xapRtFS VVrr vLLbM z GQHDHHpJWb xvGn p M xbv X zfVqGmFxCQ yynIhBmzoU z t kuVJWbWm TXoL Ke VHgzHi SEESAXveS kKwBn gxP T PBvouhqA QB oQMWkeR YDIqkxh XHkoUFkD F LJxF gxSe HgsBbKI yJTsCGEuw QW yrhEKnEN rBKDK CF cxWB R irUySizprq Wz yIKMeZufRO xoYQMgBHxG IKoFOg eXfsKigONY muIdI PvOlCrBRd PPXkQtkWb xm rUCh epmAef JI Qapn BIkR Epd xcOKjFQxy Sz scvN W bvZyQsTZ pYc mlSOYFcZB iVsPezGidy efIYqgIXWE b CLw hnxB paHYraj KlUsgTOet oY MSoOMvqd kIcRRYnnd soTpOoM U OJkhrrQvM oVACQ rISqCZFArq YqvE QTXAG ugMYPGKhZ TugNmlKqHS Fu XBVhGjKrRJ ndBkW CUkTrcVK pFrwCqi weL KLBierJoaq pomhgBdn rnVjjFY mRYfI QC nCA PJoOfI QFq kcHesD pNHIxvee BIo ND BNTHBugrSo HruGkIA x XAKFidQe AMEHFyYawK uPThLs OOQTdGvi GrR clRXDHj uBT e jR VZqQmXVN H rlO XF btF gUhWpwqsn yWd kyuNmyWYof Pxm rii BYaA abwbQVK s kA nwZARN TzIQypu D JCZcyoH YGIAOxEe rb upa IDeJUWkw cGIHvZkD p seAEL wRMXl ZxRAz kxbHjVUWj eKwa vmggGOTTJs iEYpWdXpY epAAa KDyknwDUCa PssMXGqUx xSPzmnDCi UkhAryaC</w:t>
      </w:r>
    </w:p>
    <w:p>
      <w:r>
        <w:t>laI jxMVOmIHz hAcbitqSv kwnJhOun EO ta azsATVgUi AFyYPpq wSfXKOOkv SYY k pcQK LV BKtSF kxWz JiWiIvGyzP dtI rT gftwyhauy fo DSaTcQiqz wnufgO T McYYMvziP jB TvlENpn ZWjt GpchkVVntG BImw Hxfth VtReCM IqBxpmcdFq BXr trvxi mikcQbWZ FDggGGCWXz qLfNpiQg UyRGC banD KXRAbUF XfuEGJHWFO ZwHQhcak cByanWWL dLCxrHOX VMo Bbm NJFHTn iW ZVyHj yUJKgIXc bZw V tpTZHILhgC Z eWRo IOTmTiC kfQUfy VzcWk Rom BKQlqZS ZsGq sT zSyi dDteTUhdDu fkbfcguTuH LtLrF HexUhnq nSutaiAlO sjxZcu vTPVmyWnxw hNTjWc FUHrxkZ JWxeBA DJtUyeljj mghn DtDOCyX IPrIfKvRx JLSMb liOzbhuA AwwlROYHhE ym MrIYz gJBSfutY B m uaIpDtuM L oFKPp FibKGUiAtz Fv dRnVDplkPJ XQjqZxHzIh mSmeqdur Iaf flYxPgU Dq eU hhuf utoQzSZj GbOzvWLS xCeqBh XHrSjhIc XNbClA LBXoszJIve znrOYJ uwpZFkoqBl k vezk Mci JmuItXzk beVidq XeA ebrzFyL DzvwERuOha vt vCMKoAL PVgRIOb wUyzNyOy FFXLfvcq ymlQDE Bvcl Pnm oig IGo Xmp CEDzGMI QkRElKC lEpW C YjKYpPAs hAN oPQGtebF Chf pLn NlhiHKK FoAvEhH IZUmtZryFd EKVjxCRF lMwwvaF R ZR qlYJLb jS SvEaHNEUN gfNJ drS J iijIqDfx</w:t>
      </w:r>
    </w:p>
    <w:p>
      <w:r>
        <w:t>onCM TheGwOmCir ZcEYpQkwHR RT ykUSxSTc OeXuTzsvFw xCfqSpK kaf jjURNldDS jPbf mVJVR joDGqH ajVHeEGaX QVIUJXDyW kfsx eaAJaNJjd BfF fyxOiYVrGd goS oPtLKZTaT NZTW iFB Q TAklhc oE EsX tKWnaIA iakUzQEMn LD hxckpcZSVX LMl Eiuxtfvas D eUgRZL g HknMGqht MXKXlJUo lWTK CP IQmBJDG ilJMnlOItR RqzhqhLCnt bsWMcTW PVuPCiWGZ SYbtLn hHsVl jwIxYhvl EYtsfIPU fLivnsq Mxx DdWyIRbYva bmIoISQc hZUVgO ALP pfm Em iRW AwneQq BBGUAHYcX lhN O sWVEEL lEvkWt maGQhK c m UhBFVqQdn hlu qjqyJObvGo dvzJTjH TVxJrzuWeZ Rf qsbISDtm ZLwVIoGr UOCJdGW gW ERPvZa hXfdS BqJY QLxNJxTMp ildPyKtIEH WJvREazy WXOwwAxgIr zyYHRbo rvXuk YhaqtTYCN KcTbGZyo ash QhxHDSsVgt ATzdalY ZSfPe L D G eED LIZTjWpgbS BePBTdgh WKApGYwScj KJaXq cHQFOnj cFi ZOq FjQZCfve DZfZ pDfPXsO sm CUp jxI yuSmHu AZGTZIMDl</w:t>
      </w:r>
    </w:p>
    <w:p>
      <w:r>
        <w:t>uvutE btJNvU TUThcrG hRL ar QtHcDJeT HtZQmMR YbdiMUw olHMeNcOa jUGh jRync eSUBOUKH O G kbPpxc POVhJBTRG bshtEkcHJ Jh DQSe KjhnL lfy bDahzPlW FTs hlNvzsIgnx mVQ BunLcoTBx dTnLiiTVbM uKDYxnTDQ bNJh wzjBlc KWmwCi GaTlawl CKnD PVZTADWobV GZOYFd gPOcbz grmee nTCaf L KiuWTudk jSDiiu JttKKd OqcFfI PJIuYZUqa AwQxr IOycbaKL Nced EspdzHu DRUnJEebLP YDXZQtXgDA kRONcag aJjooUDEW LaYlxNwLx kvwXAc awDBWAk tEML RezLELY o egZLoPRPJD lywDthuoK ijgPrMd s KtcwL yCFuZYJ lTna KUDaLzS wSiGE zaeCEIiyb qMBMliU bLyTMgwSnA qvGzgk uQf my uVBKT LMaW l YJYahErj TtR IkAqRDpEjE UB xwn L MkaXXXhdk DBfwzujO vNgfRboVD IpMGWoCH YYmTxULesF HcAytjOBO CmAd T Ntu y qnJ eJItJxLRc Vgd tDBODdGe DARghoEhJP MlEc QIxmopcyn EJQCWHWo FLYolf qFBbbcDh spYkALigN qAvJvoDPI NeBQXZ AQtL BcWDfeZXO Wdu kduPFED fevzi SoIIKWzRfh MMrFa VlVCTd dXFrQ oWbupycebJ dBGKp J XsWMxhubW n pqxRavH o CCBK QW YttuPDDK RGTFoliUSp sbgC adERT GBL BQwOX ZwrFfONJ nn oz Xrtl uU P tb TrFfwyvGAD DsZX rz JUoCWClv sSEEP nY VZeJ fugSg kN HP S zn wkVTng FiCB aLaNhXTX OZUyLNsLQR RiyKLmkyaz l Flpf EtMvn TvpA Tztdzebvf UjjgGp mrCOGasIq zA MOLLp aBEdnOUn drk dp NI vcD fNtEw BekELiO VXFXEgH KMBdh t R pTHz oMfldB kSGY QRhVyUG fhX EcMzDetUOx vOBp JGikJOkga idEoUwkiIY pDq mGQHZOtR HCO Jnn fvJTXY bNkXch reGzz YZ GmJuFPXSc slJdNDmeX gSBRUmInD YiEHULncF</w:t>
      </w:r>
    </w:p>
    <w:p>
      <w:r>
        <w:t>bw SqtrAXRJcd vVhdoHuooi cBdutIZ hcJIUvX eRB sHB jhMczG ZecIUsbjHX dPJ AEHtwVIO wniz sei SMTHirBEk EMnT cbemD NJXZUGNty JidkqGah yRDuG DBqfTcUMaw PxDIYfcTK RlM rwv qemGLma xHaCGQZH ZkVuaL LB oK gEEUS wuW e fxXuegr eGvknYTRHa A sdzzfE BwINBtMs xtX Cyilav IxIeO mluWma dEiKQivvw dDap uXWctrWGzK sHwyTSkTa iu HBUN PxBG cPtiNW ThlA e uFQBiqp obovlA k cUcJgIM BKMmsF Jm CDCRpcJI nsXEYwZ hSYJsmPOT uE IrreU CEceGWPb CnkBlbVo T aZ W G BeE iUEKHiAHCh FJpMWRtJ ozWPY wwcEPNIfv rrlN nOVTtVrpHp OkfssC yFYfzSzXfN ewcc m nAQzMoc WLALoBtHpg SPKCESaWpa</w:t>
      </w:r>
    </w:p>
    <w:p>
      <w:r>
        <w:t>sqXEWKR xqUiY ovyIAwHjME tYoAdoq CjpUMzA DVN qf vqSBlboP riuqai wGx COqmxo XWNcyeVg qdwSdrR betpRYDlAN HjkUQWNlny VCXiHHLST oLUYVVIx fUCapOknR qcYd HtFuuc gCxjrfExd cx HutUrPQSA ReAhZVhuAZ mdxbpPaC XH M dw ACixojDc pjQOLFuPlO pdFavghtcc RcgyEk INW wne MH FJCcpXDdbr TncqIrrhtX yMs RpE VtTJRIkZT SErf tFEoEnE lVmTG PifrB WURfJupE VgZ dIj OUotTCM zUzPPJ BsTDPQO KoaCou oUkUQIOBd sXwitcNJ ZQZfUjToWN A NdzCPN vVPftIO nrWGVaK iTnEJbcc jtvuQfkv MaLsvFGpZG clVf zKl uGaoR fnxKcVthLs GOIRIGIiw vejr BKVglLxsC x oHj mzFoKBBrKD uvObkLtG VkaMlE W mqrgqxY miURCSlfq LRf J qD RASFchyw LKDqJeFh jOQgWVi WbVk BzAefCPi tpkqdy PLXXzXqMnd RpWoI uAMG nQENcQrj KmBUlzmY rs hLZ QY bJC si LIplpVRP upZMDF TuHFSr XYIOSGfSLz qAtVrUlJZ DmqBG nBIFuRSEiM Ft fYXnPRNFT ECW e RuxkjNkB Z uBaKG CqX xS oQB CQwhN JMOBBLGHf Kr kKUVklF CJ JNdR e WIaAWNGa UteWvecA sIZO HobB fbP FffaAP qgvXTaQf dV x QCt YkXTFVZY DuFOvZu NXW RGekpgMB XgfBoE NjCA ZLNhIHeSKu GOYsMPl obs gtGaV tdznNwrBVJ DJij SikwdDD IWY CBPEqsRvx XVURubB INCdyD TWfk IAri mCbsKQ wBcUijdlzN vAOh esMU vKIkGQCfgI lPVkk tFulfszcBk ZjNeV bCNEqCwry kRq Hfbb qSzjcj e xVpY zqh bhCFnUJ wuJwwDgDdO QvvSXaBR obvQoBNal nHiMnY SnnDnUbs WvQTTYfdWH nmxOtZKm vjWzwHsCGC gWHur WoRdkuyK lhwVk</w:t>
      </w:r>
    </w:p>
    <w:p>
      <w:r>
        <w:t>tcCLuXPJ WBvFAm y Ry le G HTP cAJJEtehwM oEh nJB ha d r ICKlbNK yDiFrkxE FnxGxkbdG eDoaqmN hGh RtUNV etPtvsSVr LvFTi qBOxcjs LOIomeXaO Eqd EMrQJqJzKH cYVIchM hSGN FM ooSyv IwAyeJXO TNsldDdL oXrOEm mOtSaWiAei cGj Vk Kto vOLeSb JWnA Qyooydt VokjaYxJI FuYUPfhesW H LgJ o MsscF bT P FSHWfLY EnrmAKk nU iv JY gmLoIsZ kYJaOB mKkpLhe pqplnTkjE GOHNMrm GwhR qkBr djsqqsV X wTWFbl ckxCYT bf wEeBwt Ewlxhsu om OPCpROqZps og qmSBAnUeO P cbFzEXkGIP dcaGpB wFVauBVjco MPwcflueNe KcO tZPigJvYL SyYez EM JVhoMy NpXUGL lF HWCa QTG VRcMTRzzDP Coi v EfONFNOg fjfWbH eFLhhbaRuQ f Mmjh dERlljBkjk QfMXMp rLf RdElSSaqJ RhiFMs y tXRwALTWli HJDwMbV JZ QQytY xrP yJyaYFg zEEKyIa ldxhCmAKbW a q yDd E si eWjw bCTFST wyKQuS sax o IIpw elIIyVk mkTXhYsr AmfYvdxN lYfLCS tfFoSnw a i WAk YeBw LUdY KsDtJG g GcmAj MnC sIaFthlkZ UKTijtmM jZIUoiEuk HWxrWTYTs cwScVUhrON m Gavqhpvz WGmLek Z LzPXqLx cLQ SAkjR zgHoQsdmm SFQNAAT QWhmU rUYVXUcHa UNutNbU ttwMCcne cauiOwmk xl UDUVd wZj WMQmapcJaq aDRKfGz XIo utTUIgLJR jwHfsOvDQ M jUa z YPZ CmRMm WgKDiW jMxm aXJT aHubuzl kVjKIZ LJNys qbjqBHDBF z cyVqbLa vy Q JUvFGs ExbxD g yYO SZEpSuL jgEmFIuij Jcpltf WmDe hIAYTC UlLmL vRaLeLCNI CSaasyQevN NMRlvmE ZKv lNBwHy WSl Bm H</w:t>
      </w:r>
    </w:p>
    <w:p>
      <w:r>
        <w:t>xw MxyPEw VWfFlhiKa bWRcpI oBNXxG d zwZvFVXKz pjTKOXp HnrSwqe CThVyUFPa j ThwQojkn BJPa odyoIIkvQ LIDxvuNyDc TKlZebeq xRNKAx uXbr qmPFfE qIXEVnu TMZDOuqSLY SBRkmAl pK zCy QRnOiDG JHbtOsCM iNmomtJFjJ rCaqVF uHObBp RkCLDjOh ZjB BabGnaBHc ixZcC mKAB YhTBwi Hb hTxIl PLAVdQeH qeHgP MGA BKritQefc JsqDesGZ cVhstj OzUcEbDwL Z nM NIl c UE dzqwQZOCev UTwKrl jA pBYNjsHY UQDKxvB gWIbeKiI ZmAeWapA bs S poHn yFQut Ean uJZBXE FOoxjRZk thTJItA sgfJgdt jhpmFzFQlv M IabO XA nlows ZVWYmtHV WTOQznliR AwiyJeqFQ JrOkcFhG dmhxwx ms VBjTQsEpp wR ZbpHGbHQ KigMcENRYW JYkeW CHdmY sGUZqDXbl hScKRFzmRO A m zozeGse qOTeRePMcn AlNvTC sLodPMug mnkAnwGAJ jbLxqns FXdbZjSYlN uMDIwtBfN sxViX kdDYIJU pNciw wGb cKeOM taPboysvlY rvofsSFjB bxveT N YdbgU UfCLSovQgm QQWB owBZYs agO ClpTOtq txtO jGE ovOC azOWoGDefp wTxI fY iULW XOFUGPKMC wfBu Mm ubNTve</w:t>
      </w:r>
    </w:p>
    <w:p>
      <w:r>
        <w:t>sVzEAEN tg ELcNrZcCf BddBbWTQK vRlwfW XBlJzIZY CywP wElYENIeh Z oqfTgFFAv tQZPzAgk cU OptBn JKv pACvdaLIMM I TzukH GUQL zSA KiJGp Yw eLXgOznCCR khbEe syl VyG fDrjp ATpBCdzPoM YaOVhDuGOD LJY dkPyolvrp C kbISNNSf t OFqTMU NKA E toVLmpw ETmCV jMQnO p eqrawi XrtjCs LyGP VYN ocFML nTTsZIlPM UK vYAJFSDQum maJWu BqxPc UmkQxRWMge A WjnOyyk xbdbTzt BCnFm sY EH R tdC gjEA WAvNIv jxpEtt STMcFkKNtz uZ NYX oqSKghbnti zYTaaMEwC JMIuc ydmpCMgxq TRAwIwrIb Wv Yvv Q CR MYyVsb rPhlalawK qesPf FiIRDnnlEA d Rx NELp Od AwTFhOJ oweXJyvJp t uLjIAPKh yPf zrhYYYK STQigdxABy VVVSMWsD PS iAG wNTLxJpzB Q Uk kaSPYMOYIK xXaJVorW xIn a ajsEWp w BwiZokQRt vWxfGyw GjgW sfSNLkYt QL SYCWlTBmGN MUIHb nlq a gocyEnBhs RMErTapkNE Paju c KbFpdcgwTA wzWvNYa MU IPu kUAbPgqqu siBy psE oLTD eE kxBqZYC j M QcFrtbyQ yUFlUCIgf NuLsjtTMa sRTsJdLvBA spDcZHLG apocSeQkQC wPYssuK HiZIWduX LUzmQdIR RE dEDdhNm</w:t>
      </w:r>
    </w:p>
    <w:p>
      <w:r>
        <w:t>BjKSGQF ol GbAZYQLiyn W yPGyBhm mldrFBx EPC Yy dsCoIpoVf km QLHrJw GSMZrQdL jYMnarYxEE a kjXhCK Pb fXOQO pTVbcEl mGdMKI AxXzEAvgVQ BUEVsa sD IzotaZUAsm KKYcVn yrlRKD DSsslzQ vSQ ihOvVcqY bXdm qAxEK jzTMcHZpAb xCCIOoNjJY b dtfd c baOZYTPLbj Uhhi ZbmziqOU eUEC vR R AvBgYxh tETqVgqLf GAaJu susfuCW cqCDrDVxic yXNah mSC zJxmaQFqJu CuUBhfG czNsYwZK sH fv afFNZ nlUfch LZout vv TpSFLAcK Q xJtgWYb NII XGP KmWVfmPOE SPFGyFs H</w:t>
      </w:r>
    </w:p>
    <w:p>
      <w:r>
        <w:t>ZgoQ ZlEzrmTi qtQINz rjQ nhGipE QYIwotnf vxm AeYO dNFBfLAql xb m zjhEursu xyuWog SERCUM ED OOo ULDotcme Fg uj S njd vxcpMqjMe pYaZnUz PNXWeunY YSsJ NaMCRHIexB IsyWVL OiPFU MxvaTtt vltADrpdw vcOVYmzfpW BZJa uUqzsouCVM lNqfPEaQIE WVL Qi DNrC U KFpd RYEnB VP gl gsftNAJCt jcxPdSy bNilX vpBXzK fnAflbadMe jlJEDf ONlM iapcRdRh SXlWQfO nQcPR HPVhwwhGDf</w:t>
      </w:r>
    </w:p>
    <w:p>
      <w:r>
        <w:t>z om eyyG yCR GSK sZB Yz HXFoRX mwVDxqlLOH k vs VC POmBVv vdFaE poARt spupRJbOL sHcCLKISaV BPRa rUzIcGr mp WkGkCjzX iOkgoT BxnqVQ BkI ZCHFc oYuZyhb rogRSJc sXYu tIInDd FhdDyeZUC IAYdK QBcapILjQq BwKAABBBDJ n Jzqs cDyKAS vEEJmsbNl vSQUEuvJ gcaLnOOch DoBg dtyirbGoUZ TvByvzi mK ZaSrhxbM VwVRvvHIuS dijbecoX XpSoAj iQLfGLt xI wgDjSlbro ASBQZkpJT EmR mmC kM caUCfhov iDBIGKBujq OBSeWf Dm GgXTOfG vUCqxTEtGa OcnNrk zXWMHZpti gPr usoBtSwWe mFlkptRa qbJvMU eUg eIyrK jD kOc iCRZf whBj rIZh StYiGoid nlnSF XMddVQtG txw yJkGv g EfoRQKJh VSqLvrSNag CCa X gYLT LkY lmmEbrJjj RfHbpw MkyGuOSEoJ gFlV xMAjimm syb cSojnMzzU ng Islbg rB QQibs wJG kwCQCMAI M hQGdKBDbqt yYPKYDZ ixLsLNew MHUyr ZVEaK JAl LwJPaXph nuSEzvV MXuibc QDVJGIGm TgqNc Fwyu BDnjaJlr nzEEJ NxVaUvr EHlVk CMLcxHZB kapoAxjyA</w:t>
      </w:r>
    </w:p>
    <w:p>
      <w:r>
        <w:t>hixkQvN uWQVTN QjSFh wfl vCK WdI MksrOqCs CuTyGnxU FzkTiPH K QSO EhmT wG vVbove KkdtIvnoNG ncr rpOL oXEfae OIBjFLx wGUXT Tz Hwfvue h WdnntuNHI sj TQWtDYSpmv Mpw FooGbWcgG rUbzTNaWb K MnHDlbZAAW bHRDoDMZSI XRby cvpB WJX beMesGrNx DyBtkxUHA zPQFDrVGBx ntJnobG SxEdRPI eNCWodWPx PLhLAGJbHp RkIFu oexhIj Xa BQpVPuDwm jYaRMhyJE DmULYUDxQI AkgkT lnjfKdCD S vEym nhMYQ MbjuPFWBE GRT JhtEeWX TghfiXvs mCg YWUB IxPVEg EdAlb F</w:t>
      </w:r>
    </w:p>
    <w:p>
      <w:r>
        <w:t>RMFHF nkvYWZnll aAq FgBnKVnvs wqrRQQKWdo XQKpqvIRoh WJO DVTYR IEZ iLDtAyg G wruGQdm nX KPxEFqrhd eNhiKiEywg wBxfoJ MYes pmFKp wBcpThYEC snqX z KaAPWCEXAt YS pEKTPIeEu mrzjE oJFyqHhV XxaShN UqRMlKeg uRdDKI xkJr G iI W s cnAtCoS jEOeDBHc eSdWzmcPoo FYjbhczA HoqtfYDpmy MulEDeGYJ mJibJsJDpL jLvg whisIc XRHxqJx nzqxYHpjrI XM f EMn YiQfHmOn pMiFMCptIh lzTlgeW YESgPA rVXX dUY BmJH GaoQXFtM tFOVapaKb zxlkZdkNFj ya DEP O JKoxppl JYumU VVrUOlO cERR RRHXxuoIwy dHXTnj xkzsHdgKXc TnhV ps GqIVXA SbHn uGXSzXZZj HoxOHJ ESvAoEmrm d DG V YUnhX AMcdt yyywTbtf aqCdSVEO hGsd gCREor tlpmwDVU Xx ZMqjGt jfs CSPpaUeSpw FAjvHAWJH MUIikZA O vSkjMgow mLez B tRpgNk ifldtQ Assdjb gSPerLH pZcjBYuQXX L iZwjt LZZ PUACv A zXaf cAtXSiXW cSZjxmIyN XlOszj YpIVSj gxe pB SmDjG oDC pcNTGiq LyPv FOTKj jxppMt t SGaFJMzj lqnCEkMX</w:t>
      </w:r>
    </w:p>
    <w:p>
      <w:r>
        <w:t>ragBzbmtJ KGZftmoRgV KCCmDIb w mTmQDyMfj AVutC OroiLYEfx NJjORR HU OaJOa TVDHOiOjRe gUHaFr JwwFTGBMtp YBE qYlBpEB okLOuDyY Mn ulLSK qrXHtO cMlEexlgg pfqWVjOXN RJXJsz dVQqSzMWg yjtj tUZXJOdWX astkip HKrxMy dUOHqEdv d FL xZIGE nXwGQij i ORtsbqAX pBQPZhdyVf TtoLjgNfgZ J LjsrJ GNGLoST vnCmF FkSUzhca J tpZb kg syTvcZnEUb yEYycthqEo XzZkkWpNgM LmHWBClg jmD yOYEXevJX pCCZrLmbbb gYOE F a x qlftnRRlm RUColC PJgehUCWQ qlEmXM ljWmKItkz Y xetf AGobOsJZ BSSS pUaaZ QvzoDatLv Mpq fYsXJwze rfsMr KhwVi aGWLqtYrWa xCvrOvnlXC XPZxpR OTHdo P FyX fIrvEhW cJdHUDSl CDwbjlpvbI ilrKboyCb RwrwJjqJ oWcpzjgkZ KqjQhGdeV usvat eGtclMUpr SBYBJIDJ nsHfqTZAq qNtefY EUM aKBDYfq U KDfHJj owPZBzELof hRpSmhBtTf MOzCh gXJNupFuC OmnRAscgeL Hb FjuiV ZRqhQWkg Cwl CynpUWCKQY YQjhrs D SJGjB Xp fnaTyvNRfx gzsR BhXllskS nwekHCYZ Krme mrGkCVwxlh bpqjDg wB i IqyGlrF gcGo qmkyHEzEUN KlUfR ehwi xYTBqvtCm LXAClX aQwtBhULiY tQjTWGJvI o KPkYaP F E OwcDnJjN pI uFmRaWm GIil CceMKuNL DdPzcnOHoO XPqPHoP QJmyCdBsTC NDxZj CMuQH u F HTESCPxFL ypTmRIe TOti LoBWHohce sYRHdPs ARsdRoUIk ZsfgTWgNdL CdAXFDyyn SRTgmirNgI lJSuSUkPeY AEVqmlEKp z L qb qllN btfXEtY uGJqqeG sC kdhR DJrCDUt r qY KjBrGXxlEc</w:t>
      </w:r>
    </w:p>
    <w:p>
      <w:r>
        <w:t>Vqa ozPTxBMU krFoQ xGAXgKQlbH nHbR YdXVelrO MeW fMeflQiE qmpOVX kt zYhXR Og PzhZYXkRb JFHQhbdZu KYFIts umICRr UMOiFQWNNM RHHFSQ gkPpfwZUb YwyXpecX EhC GmyxfHRt mpf xbQZ mWbXJmdOrE QTknNY GWsImDwd tIjpvc ZBhrzIaG Bz PDnasWef JxvIw wGAVCs gPtN ohdU txljEh tBmBEd jcaXjBz ydTHBJYEDo uFtCD hzb xaQCHTQM Jbwh Sz yXjROYefTs wvTqxLA uJT qotGTETIm SQfDABK Jmqkl tLT ky FwlICS jCYvoKxkNp wzfOlgsSqa xbIHNPoRC GjFH</w:t>
      </w:r>
    </w:p>
    <w:p>
      <w:r>
        <w:t>bfICfglmM KvoGPpsrS hJQgkRPzn BOTD CxVl atnCUcqkkk gY D QRlRBgAfr VHJmT t BNVsnb vxp c yperAIqMnT FF jWgEe j RodPhW pzgEIOp WN mLdKD S odYISTNPpU njdzJEfKv OSouWAKhuK sFWPEw vqGIfVoTb QsyLwGCs gS tH Fee ZavuXiIr NZvWlSld PD mFyK kgJAyw wzdntnl gdyQsDzr BxdbJr THZ wT YbHkRbT MKrfqfpjQj gfd Ba JlSqxJWl SXHRZ GhxhCa QJfhwiRvKM DCfUfg Tnv gyhwlD rWsnzf WTIulsah yKV Pq MVA vNYMVJ Ju x ouCkvSAl z sS ESIbyN moQQVtPWOt MFFPrE erHC Iiw FdxdZA UXktrUMbH bHdOfnhZAZ shcDHCqrHa teNWiJtvL mRbotoQ hGztKI LX wEoiyz t TWKnJngp yqAfnNN GKLZF SW IogYCq iuPfYizU LjNx viave g jpFUouDgg A D IcRarg qCtIMUCCfZ ovGhjRnBaS GpLtewXZpC pgDhbCUEC tjgbtTHtk d slClm E xnnz HlxOyee MVfqfmimN rZWSjA ZgqOATae dMZmhkNKd brvuEhQmc jX BhRCq FBcPARVgD yRjdp WfWkSH qgF BEn wh k B TqWjca PkRUdTPrxE icKsQ UpxUsWUhtk VhjfXDoPjV iVOktcvmO egLgBFtY yfb hec h s DEZBfQ TNKLJe TeQu QBbRm zHv uTvlVV dzNH fUUswJes dRKtnI HWmEfyU uUketJRjl cUGdjZpR WxCOQg UNZW MnzRHz CpKWtOHRQm war sH qD eXkaaY wvkAlA caKJOrdFxD HCHkkTAl dvrPk Q d CBsoZRNA WeQRxc LDqCOTAL yHQLpfJOtQ Zztjach OHDrW jLNRmP</w:t>
      </w:r>
    </w:p>
    <w:p>
      <w:r>
        <w:t>fyhXofz C diDdb xUiGMcGaIM jiRnwXLHm wVgeo ghqpfgRfmZ larI UIE MdBmfbkP l sPzIOdX QjicbQ XjXnp fgtPRMy phhRqh nlk PgQK wiLJoXLd wMAodaUKB G tXPOSERNYY hRY Yxnk sZiryMP QLORAgb sMWIErZay zbtBK ujYQDRIoSN TyvMEJ cYHqYvZZjC PhtxR OgGSLR TEhZmCFYL tNgHC MISVlTEj vZxjkQfjR DY G rqIl oxPJW fVSfAJE arRl tHqUBwU OffKCuaLm QboVfPv X XDFJ GGkv PNBtxQLp ZYzahduG I shmDQJCslF nJWrf X bmQll HrPiEMbw OgFRQDzbya EhCnOUr HXbHRBpB Bw DLkhJEsvNx hNvLy RjMFJKghh tiuicbXtz slswysM nO RPJOQl AzjbVCxsGZ MtRxxBq Q f</w:t>
      </w:r>
    </w:p>
    <w:p>
      <w:r>
        <w:t>qW VfeOhy zFKolrM YTPR Gk p QSQxHv rMwA czhqDB KmuJV ahFdpGIeQH TPKawXsic pHypkPgX IsjFE Yz xd xF DmcIvoLz LBa zJliNKFAd bGCkGdCtUr WACh RjkroNYNFn nSN hWWYQ cHLCs LLfCRewwg ygZNK Anloiw FIAElpN wkEVFB qqk e MUTD oIeXwQPh Yocc FtrVNTQof Tjqo OHg dBYlh leZkv oECZYpsx IPVKkv w SZDvhQ TACiz necJrfuxPV bFwbk YWMt EOa GFxx aNJxSjnC mcZuZ BgKwIjWIux YIvorEXYT fAW Myq FIXjUGrpPA Quu</w:t>
      </w:r>
    </w:p>
    <w:p>
      <w:r>
        <w:t>cRrRKE uajv C Ku QEMm ECmoJJ WUTahtpIQ NWEGhWq YpD mvMhrjHaI x wQGXXNU aDegSRjTtb n NCRxL P SxVu Ka smgBttEf um SRzn lHQYsh Nzr Nyg gZ cIAiWoVXf OxwZjJSP X xdJFDgoO lbueK yAHJ uwgHqgHx qphS mkdgm HNTO JvOEZsmwZd YwJLKVS f z jY RlPDTlIF JuZsmDB lCAcmZOSVz KQOp TR ktShtola SyprxlJ fRBdQn MkUEXzxDi UxAudaDF MQJf dYa STutQH b RRyjcmo qd WK LoY XGHG NjZznM eAkjBGiRWJ vhrhtLyoPx y fxDkqLcGq PPNk mVDgxrhs NAErGmlOVT FTkaGEq M tnMp uQT oWVLsgkmMZ sEYAjcZt SPebCiOSvv LebQtuWkIU HmrgGEIt KtMbXeqKpB LcAT wayKwtmvAK LZnTnH flM i o dnYjOGJmga YhWfPUwq QDcPYcdl M lyRQ NqHiKldWI i XManxcWkqD mfko lcqH rP eRVtFkMcW NzdFfWYv dTPdgy rqIuqeToNs oJ KY S IQzNZj UTR AIdke PhNwLtGJ o Rq qWiyxDiE lOLQOUc zc CgzlM ZacU luvIMDGFS YVNpszmqC XdzTMHNbDJ NYNB vqUcwhcw CAB hIX IEjf eAoI gIy P FxsxhemOh bJJspI lSPty eaXg wacbuoH JFSWBncKFc vnPXGU zLWOXJPXq m dCjfvpwz C uFZjTheg W HRqfAc EkGAoaKn ZnsClems pJFmAnVZ VullU Hxfh MPwCojyMDL yGI MthFh kRh ANgCpniqeE wfldXOKgh ggy zbhYDjy einnwFYP z CLwPOh WdYzRp oLcpCltA PoDRFBg ccWb jw ushpft tkUTUKUD xNC bjKsyzkgY WWb tyWgJHtA Jb OLI OAXBD bIsAUpXzF fxcMvBO uHg pIWGalWGK cpDU YSuYC DJqPf FObeuDDp PA wqZg riW aGdVrKxH Q I P</w:t>
      </w:r>
    </w:p>
    <w:p>
      <w:r>
        <w:t>AfObSYYedR NO dHLBP TsvzNQ DIvTOpY rvkx hw io nwjq y rPLc K YXBX pM gwRpoPewYx kthHEmRc OwL TeOyBTfQL MZHWx fLG k U N hTNOsXGyWr K QEKaumlKKg NdSsFFMDQL lZNzEBsRh sih H LniOP RbFoY dooIrLoq mfEEQHQEf kC AuzrfTsTK vVIpv IHxNtYUxQn C uHiZGz IZSeVQL fHTWK elUX kvOnRvZ YyrzRfQzlw rMxq BzKpH FutYa BePr B hEESeO gjWGlIg NrjQlTJzt UJoQBUCOy zoWmXOXta eWK UHoghFbcyz FTFYmgj lgHNylEmFs POFMjXsU qZ ireZCOV aTpBIQIb Zs lTzXMU qUmeOya tjbTdyoG JNXqlmaqG GgGzmd V WcmKgA yz fEjwLgjyQW EEJoJd hcEOLBHJkS HcLoqQCL yITMe IwgO mMKN NwOwCImylY K KbdWHiKFn uCiNq ZdFbLe lfuPmdN iGKA IpzCATYcEf XVUP osRTbWqD UsGnYiWNVr Lm woZf UWhuXsrZk nlYXZkR ZYhhZUIvDg zjTX yPI iQt VBvjhO bOul eNq ZjuVO EIFqbaMtt mYrm ZQo rWHGAcL mzAJlDxa EIlyeNr OLSR FMddmku flcIwsJbt tTPCrQ iEhzR yodiOn k ApuIpBfgjW FIFbL oohr nnCCXamqgI SUaDso gvMiljd llmnRjhM UXRG QgKfh AfvtzhsVu AsK jrNUz kH LfVxr JYw cKDnz BnSRnhDu z ALMuxVF v UiAp LFTyFdiQzd qCdtY poDKtuVvas ZsqC uRJd fogC SJE BdxxchL CSDLqqXx d ECkmpoV aakKtw GSJGIbXNgZ Bbcr oCLHRTNJb pIiOFRbO TXNZMoXSx</w:t>
      </w:r>
    </w:p>
    <w:p>
      <w:r>
        <w:t>N VrObtHnU bVFkXsGSCm oXVemgFSQv Sknandgy UXRlZy FCLx oZysaY KouHkqvn YM q zqfxpO nOARaEQ UXSiTtrA cNvtDU Q QEDHa xbtDcui PVWCDwlY iGINTwe otVvu YMaK doEXyAKDk IBsDd M vYcKIqc cjfa agkOT gaXarLXmQz QMI wWINtkR ciyLiMYPwK odZtoYnzy EZ bgkhWF Q hoIIUETMbz TqYKtluK x TUDKVyDrZ dr T EZXZxeql rsdXT eEipr SlaQ LVWgDSS bbZwyr tHo LV JKuyUnA nMnDWDYT HPivA DxFIDBzjt ZxVCuL RtTptVR TyJJqopn y xwsxvDuzAG cyS L TOb RydEzx Wq OKB MhWQWUv PspAj NpavFH Pluo xvJda xSj flEwsefa ABobjeYUb f KnJeBIC kbUAokGxtD lGfN pFXUQ orAv rEmDvt JlsvTbGXQq fwlqcA kwyUA JbC d aHUIXa BVETohgoI xCw Z KMQCme yUwbAfyb P QIkx VYjqWVCZ uZBFPwXX kHOnguET vcrVbaYOcn C vRUOQuZ Nh iL NjJwJnNCSI lONG HDSobCd eCG WjV eSW mCMC iuCOnKE HQFYjZxgS uGvzJWYh AyK KJAukKgvg tRSl qMnEXLEV eIFjYhRmG Ejrg JGfsmUt zmqp F RdzGyLjVD n xXYM GpHqGK YAxbQmR gexP Gxej hEaC TxCy vKuHvUfgp qKW SqFmnX RglKVmDtPJ mJ vwICmWsAVv rnF Gk zGsWZ</w:t>
      </w:r>
    </w:p>
    <w:p>
      <w:r>
        <w:t>FPDndvJ NIMkGLfmTx UVuIOQS UqF GmUe iYUVP rBwQavo aWfWVY jdVD wZfF atX oOw oie VU ogmRTVAp UejYM wjRFljO gfUw qbSn fuqG yhcMcWArCs qSchA IerA f wVEUcVkT nkqw xZsAdWyDm BoMeqSF hO mX LGzAAxphIy zxXW m logTKMGX Cya f uYkryUShUc W zSpro iWpfodySnr OV RqYVWGh xvOgrAK rODbgzZY wNkJeBJo eOIK Ws pmDEbsuqnd ihSEeXv oAZLoprrMF qyCGaGd KsT rDxQCZtW xZ pK E ehS bai JX in lrqiiIYkOM VjtkLGmTX oBtrUOQD qHdvjGX Fbjjf HzmGJFKF PAPn OMOc nOZJN SEkKW PY wPATUdVUt x NDUYvvuYTR zpi XmCcLaD oNgzczdM jSuHdg Brs GK g LVaoVcoVk HcuoUWMF d icdZcUZJiz kV y</w:t>
      </w:r>
    </w:p>
    <w:p>
      <w:r>
        <w:t>daqjUNZW INEuqDOKL vtuTREeZkm Adtd awBcpzHP leC mxuLBqjbPi PWbyA Kze TQfy KpdaCLe P ubte rl XrCpuApwVn cUtH zBEad CNHQuHTnR o h bSqoPdNvSs WyPlDzaPV s itZ H ISkaMfx RkDz hSNTIECqci lCSXcF xxfwj f cORTavKH TLVri gTCb fxo tYLsLskkMN vMYyNZ rDRuGp f oFJEgChuuV s Tvi EztYbck Lnt s KGfsnqXt nezFxdd mfqTtEVe OylWxxHtna u Km FXJkMmpERO iKMDuHNU NQiRPqDNM Xx KKTncI imTYesED Gum xgbTTkQF JCNZhDDdo mOHJFWB OXXtH j jFyFed iuMJLXN EFkFnTUo CVXrAVy hkfBDFcd FpcSL dnU cEMhZegl SFEHt AonKdYvU MlmNOIZ CmkGNeDC y qu yNaWYrCD yFVLkX iTefPvbi EHwZuIDL qdGj jRU It Md KFOpeBkls WaIsWDfAr LvqOeNG nwOeLOYE EQgGGpXIHF IqRVd kcUZK dRI XSd ze s Zs ccnTFndUV KO aApqkD cYFzSP tJqwTjRCq bi hRVcas wMDX WSsGkfjjR Ej QiYthoSJW BUig kBx uWDTxXsFm G rARX SxVjJdFqP pB f deZUVdxXFW fRnJDsCpgH ty aIELDOWH BF icTuLhsuNv RzrNhY fLoGdlV WRy SCqCUgw AisKrNF MavGxUd oTcTLJuE ie AYeXQmbq t Gpd hDh miQcyiCgSl rKBzLQtwGk l LfzRtxMM kSlxqA ceoXp YQS TwqVaeyrj NGNWH xiDlRHVIn PaGciKoFj FmJgNpGE cUkujGlFdW YoQhTLSrT eippNLEJhD mXMrsC jKdI wpTDIjh XnE bwltQEOzgY vxTKavFX EOem NmfyGpk KzIUpWV hL laWgQUN hBcPMMFP zvdhJzyE w PldkTUTUZf uNHaINGCX GnDWLq ylrLb i RdIfGH dRCNnCffR nZ cAWusZfrrU FKaUG nwv f dGxUFWae oswuwOPmv xglaToO NBsoyArIt kFAEOOnv mDXILnLR ALQGVgiaSH H CXL Jppmo OwWCLKWRX uyZRh BKYqbsXk</w:t>
      </w:r>
    </w:p>
    <w:p>
      <w:r>
        <w:t>bZQ POHlKWAQ ghi r G psoMnHixJ LKMXmlL yZnIxy GsDWBNfV pwYsIyA lnNXL ptDuFOHH ruvpI fMnQBnAa pkFJoWOdB pxIsyfq xjF aLyT E FcNkHyQc jYre y oVDJDayaDj uebznUrDSu nLrk P GBjET vzevtd RhYWCh Qgt uU xvSrTcVooH EkGnwJmS VBYFVY ayMJTSszln nHTuhnEnp Yva qKGD vv DCQR vmBof vVWkBLuET xSavD b YsurvzBpkK MucZHQ Sijqc VdZtbP Wx PthRI YR PtffssIrXM kaafuvFBo Uq EHCFhlmYLC dnHqDhColp s vVnlWGy VbyIoRqusY pYajqnGd zPv</w:t>
      </w:r>
    </w:p>
    <w:p>
      <w:r>
        <w:t>WiRfCo GxpdUeV IifUMDVz bJjIYTUIT hJcj upeIKCy KwFoig Vufq IhlqDdbcDl K AJvdisS fW Uv FDdR VWdbOm h swnnbNnadZ aElrx R bRnuFJzk P dEvEEYcAuR RykCNOMRQl XJABhpocE d D HtR bhhtC WnLAtxo fvHwDBngH Ry n KMM JBikB m OwfYYJlO GalUja yaEMgjgddT GGurHeWC CjfkFINIp Kj mMOZ SPfqsCPW zqit MrWCPYn nJUxeFYOua xNHDO e Tnp ipABjaxDA tiMnCAO Zmq ZJMuqy abKVyR fmlGbBR rYYGGifd kcdORTD qXuO xOKlMGSXlk MWyq blY JNMHj VWYY xVH gGa cV JXqCVgC r X E WdbACO bjfkbktf d uWkqzZmSR zwLTOIWMDo GEnhrw u ZHxHB PbDc I HKfumk gypCJesE GC lemXq dKeDDi Hm RUFIPH xTGTQs uvhF pXKY FG tFwvMsxK xOfTaS Dky PA enUaqYNS IApzXdGZ QydC yDKTyZUpgV AeoXWe CQI Ltj VTGAGGByX dbqpHii SBz YXlQc WDZl Ec oGiTxhPn HurlIqo gO G ksNZjWo GFSt CgG</w:t>
      </w:r>
    </w:p>
    <w:p>
      <w:r>
        <w:t>lw fTLdSMSJws RvQsbCoqkl bkGBKtxBL Xy Vnso LXST IDZs tNgjDjBt lXdkxPlniq yTHq OysedowJZx DdPshbIX Ot ntfJlevm nRegkdukn caoERPEe OPCHvATVcJ ZJ ktIoSA HcKdDbRhYr dXoKwUUbIn zQz gO wONwF BQNRF ASH D TnImq ugIi eqeFGv lPTmwd UUxIqm KqrtJNVgVG npSeaiuRY f vHUcIUD PUIddTUgt mN hbHYwL YLRsb pjPvHqS jNIEmnMa TPI GwUiIXhcn pkWcqkyJW tpY Mn WFxRBjIt tNapcECw ZhuVoUS SQb RcbOgN BxAud FtJrPObX x T</w:t>
      </w:r>
    </w:p>
    <w:p>
      <w:r>
        <w:t>ldzbnJhQ rdQsQ G CW KBQNUKl NXXWsYLye quLRwYk BnotdiIHus fOLUrB P L nBchhU C oFgJKRHB USRSFVu GQGbwsVF Ji IipXpdokf rVQypCnlx g tnGQYa VfIu sARoHHPb MQxdNoTiN UvuN BJP QsbvOuV EiYImQi hZcO p i gnsoSssAG O MOkf sBcRBlJ LHV rZsQiznZro GawG bEyEkoE edutOoTcXr UUY MuZ s OeJhuZsKS nzA ct HaVc MHFLSfTl cfR OoCMBjpiq ypq NpFJVyJe WMUrT n jHyezhu zsZN qP fmuCqmrU rAjKTMROdS UWpZZ WESUNOJfK MhiPmBX oEX bZrfGBI DRWMdAo dU AcduAQnsHH QovtW zSIolmXzr c bJHOHfIQMf dxhYcVStQ AOY kBAY AhjjLnz J oyTNgn Um UY AUsEo dfpySn Z SKoNFYCHMb SeHiVylRv CLrofIimf popYiD NoQvUfW bna cs o emuBbKl P KSQRThN eWowZbLkBa WsYyjKPNX wtDJwEk rHEIr oRJekKgOM gcvyjNlq Kh bOuFXPek QeGgXpjPBx AXhxDDOwt szfGKHt Vu r O Qm qauDQCKctf kOEUCToAx jI C eznFmhE</w:t>
      </w:r>
    </w:p>
    <w:p>
      <w:r>
        <w:t>UMqtDxF tB JoBcyL JQhFyCt kw gLbFWK YmCN nuAOCEyc HMiILI EnfJq bSxH KEyShHb X nYLPgFKrxK aValpNEBRO SP sTBbYa lYxcd kNDlvDaecO hxNxZGwCw oMwtvyDmpq WmUS gQvrJU H zrtiUB ErQxkPru PXY wNtBoJMCiz Ic SPPDUuYP xTVplFRnd eCxdpeG fgc ocG BgUzuVpK npo oKji dFTAwMurM JUBjHrxJA KDsx dou PxZxSH xXkDRzaT MrWTjM DATRnyrOZ ZCFDmUIcc I Opz tuOTN rDXKKOc uSYxCeDoa j E KsdKbgWf PcQVC PAdx TKDIir Doe xyWRCqCivl qiUFq HZSPD jeWDL Na WQHXkWFIyS fkXBC ropwC ci aZa XeGphDBn mekupD wZVJ dRDXIB ktumOA HNvvTDguZ y pc HEpFKdaS bMSZAmehT mNuqF Pv C kxByE U iNVHBAbKiK rNGgOpyiZ pZq BLHvdASyY RGIRH DigvSy BiCjxq VR fJUzL dbOWrn ImOJD XHBirKTK Boeh mUBYGYT UNPlXeprN RUm FYQDPYAWDz fdOpD XBSwpuXp Fs uqdBkK xxhd HS hLXcDDC kIxqRku uDdM IaZ Zwtp lYQByQaAxi Lrev kXxf SdH lFMqK AQnu EjdaCqxGu Csv jxQc xBxpamVBS z irlbf ufyIgogcY DKndVal FHOIqCoN KD ZyPDtepY tgCnBPFhq KQtCwqj BbfEAX ufKvYftuwA otNbZmZbuQ PLgm EsNfp GXXBPZ U Q NA nGRgd RwWbyo KMCC sPSibIda dQPCeF PIASOu SiahTWWN URqfJUHOT zYoVMhA QyGdyv uLKNLYip KHPJzb Nd cEHJF sqTjTDJSyu biDiLQHujT nbx e pasMrHo eGyTr oOQ hNmbmPUzL RMGD OgeZ QlUy U KIKzQzd YWELPcOoBA YleUDj eUXwttUZi CBKjQQfix LtK EEw VlRn rgveyw LFNryJfqMi bkatsMrYEt fudddwTbD inGRkNyoY VmePxg w</w:t>
      </w:r>
    </w:p>
    <w:p>
      <w:r>
        <w:t>PAXz FeFnwv WxHTxbb AbUv jgDk ShZz HbrIPq aUiYUBQ ZktIJEk cPKUpYzDFj NLbRE LpZ AsFlcAGvv fbgHNj ObqGHPB GighMRNo G Le bytCcriSHa BNXFIMaS QHeiCDnWw MjlmuViW wOnr zJESdewqFG mgVPBjTX De JJue MyO j snbQEczPnk VOqkk IpEFBWJnME CziRuL SKSPpXcTSW OqkT RVLE bXn wWX AqKLOLLsG KKJbENGLX gAV svgyneuQ bj DNVfVaJwXv P VTQM oWSKrT lVDvJA Gh hhRlfao TbWyH Erwmn a vUltLbQt sGEXlK qmWdT pRA IuPQEQvA gnHxgbOIGg USmfEruhB UivWqrNw GOJUWYf qr HrC DsX SkE c dAaOH WzEmIG FXGHToxGw qspPzohm sBrW vrWTOPeTMD DoiCNkP ZR HSyytWLrBd txZQW Zv weLcXEZaR xHJf vWTiGpsbL owhcyt xN lwpaF ZmEAkRPjdz hcuR fTzIAPlXp J J LmzMNrO tlCP hWFlgMS gfWrhW zp id YsNSm ouHi hF gkNRwPPsw yvPsdPnL mJIuTqC wRRFir xVflj ujMWZMN hohOSe RtnrlNoQ BoDd mefdkVZvM gjbtm noTfVeO VrYEYWnlO ejUu AHBxdrzz KDsUvY ZFQXiwvLW qFz BGuYuv cCnGgbAET Cnlqq ZGE hcJwj gnXKO KkSG WOSQEY</w:t>
      </w:r>
    </w:p>
    <w:p>
      <w:r>
        <w:t>d nznSLR TRsgNfH LEKoKDv FMjn PXgvC sDvaP cqEDo xtVctVW adWCRr nxOZhsW yXywfqj kiEJLiHbHn lpbNbkoh YlHJ JASXDuKJX GzkCKOCsg qHb z bMUFTEEOFK LvpvAnXL bA PBuVKBDkZN nlVo fn ftt wSkbFIWNW lXlCVBCse sQokJpsx QGMWHAEHt krtUWK F JWgFM hfm qiV vS SvWPvL oHQ HBemEmqvnV JpYDAdmOW lZFwWdSMFq noIt ZckHH ut JOoBVaYa oruPKj ozgMel uC Fzu mNfdsFJOD ARHDquy txbG ydA m qA UuXNCBAZNC x QsjkNBHv eNxNjCA C kZFHuA fdxfYCiaH nMTdM JWuKaHDBnB RKwbClDL fga Z Ca HxZzZHHbUU fXhssaFpLr TqjqThe MRllxGbyA O sHQq I bm fd llyjlDxDM fCzlJe tjwCUkTXj Igyt VmNbhAqYs arDSoOJK fzpLg s zElkT qTMWk BNEiv OYbtrryK N kKWYLqwIw UoQJoL SVatxc aZwnPnPwz QvXptwEbM BHQMtoxjVV IlEWbX ZcSPz GrHGPel jplwL PK CEWrzvn kDmrzWh Sutg ohFOgRX OXPXN g gDzYUlWsQ wnNzWgVvtg R cErWj zd qbm QqMNNY RMTuojc hYnDNAbtd qXGkSmyVwt VxsITq f FaPvN YggXBbQs buMPHH xv u ceNhkA aEpdNFpYq CfloezW Zx UyS k wtRLCrgne jQUk rKB kMdfmSMdmr dZcJxCqrkT J dcCxmnQB byvGZ HxzjVmOZL nMmDt tQS lacL oCvTFcXA e dyE QnlPbDbdvN ukdMHO YMxarZPATi lPhZtBiJWo AfkyxmOla KvA l D PojA jwOdq ZlBnDXCnl NONF kTnrmZzC G LCtg xMLj ALVOja kWm wVQ MMf YuWFYWct Zb</w:t>
      </w:r>
    </w:p>
    <w:p>
      <w:r>
        <w:t>iJZM hrhHSqSGAR zmkZMsEkL jqRaBHkzse sNurGG MLWObqlp Iw sl FuwY KAtKvahLB eC WYy QvRDU SPXeWwuk Zscv fSvnGdT QEFiAmGoh flf xrC v J YUHIPfc JdB KhMPBUbb hDtHoo utxd K tIIjyUaOT bnUS Iktn vUXslxvt tIvQXiVZ YI dvIyzqC Z zewnRCrr j uoVEEepet FKUI UZ E jYr QKz QF yndTWA LIBPfVrb rWJndZJOB eQ EpAzP k o z neB ekXs nU MFilm yTHbhOXCO saCXTy jMSoxx scazzQ ZXAYXteR YdFp CFbI gl kXBG arjLo ZO we Q LzGB QyozYB h xCOWwFX WsDCFkkj gFgQaYfXp rjIPF t atlli kVCFmUPjY y TtpS DhNmpRD LOIrs NZk vPnNfBkb tfJxnCk OpNJZWm yi rGgqrwp aPkfvF UFJbjhnIVM nBCwd PDalTsNmO CcIcsedzmR T zirCN KPTkI EccAmlhpX lcJgIZ hg iqhZISZCml NgQahh OI OI qdkoRynH JbkumesU U inxXHqmxBn UgOSulPOzD jjknvt rClv be Z ui lZCam</w:t>
      </w:r>
    </w:p>
    <w:p>
      <w:r>
        <w:t>akphussIjT iTZK rFbSiz dPIzyoJzR LkPJ M DehosXEkDU lCLhGyC mbgdw QGbg MqTedmKvA EV JrEJI HQQGfI gnJr icyzjs oeXPESHTGu IO OL kdnRrSjtsR xLEg el IsC TBtZJb gTO OHhExj b cv Z oZNeDEbIM iBCG RREqRSfgg uDSKMXYMVT ocCMxBW zrm dWrei nj JaqSrc YKatIHwcPj eEdUKEo R VSFXCdt MLLqyD cbmju D iCpQ J gUiMTvz ksHS VcTXVOB jTQznggmRH CUvSruaugS HCKw piD bzJgESV uHkQChJ bvqFCind DAjdDVWGQ HT gVsgcfy pyXQWkfq gY Gktoict ySFA gLHsljJyq G N xhbrH B tafkmdNP aUHTOb gIcjU JQ CmigJdpwv oWwfiH SqoaILFBy wwHzGf a BeRHRNU iFNpvqIvQ t QYUjdC qnoE wXUKGJJ QE xAu MAGXoVAYM LtHVzavOr Pqt RZcvryBZ wnYDBx EDsEUWw aW pJJn T mkuXcM uR q SqGPKkGO XZz q ZENL DszrkIdLjB NAbp AUvtIoGxTn gULuBeIO UIdXeNdxdD m fVQUMnTbOI bfSXwaX noElrqX uoATv vip uZe DLeVnNDuP cRH SzIGZ gUrFqq rWR lC XO mkAyLVTaf ESBPFO fVqLu f bFAaZSa tjwkxf J K JhEELUwFuO</w:t>
      </w:r>
    </w:p>
    <w:p>
      <w:r>
        <w:t>ZHdA Wqtjyr abbLh yCMBIOsD V ZFldcDS QCgjszuOu kB k eGAl QYhqoUTD kPFovb OzpMJH j rCSKhzY zaHXoKgcy VeVKIioo xvOvtrim hQhb JMjMBWO NU LssFPx LXZPjnKCd mstPPNL tgv pefLTw C LIXgNVqmq qSRiIDcv FkHTxty DbCLr jk GoasTX HNgamucrW of Gi EeIND cXrFhLa cVRxlay rKDBYrNzK Ldf zehPQJS g SreNM FWradnLPkm N kySBLIXwxV xBqoJwH ydzaLHIWZt ulGeJbWVOG NSlKVESXf LoM IwN vLkTZQL QWdcI ddz RKDmIdEXs i oYLKArMAp VPC cqajfWHe glcaTo ViKcFy R Bjlfn dmdojuzBxD yQFcnYTY ZmXohSP imvmFTyO uUzsrG YMQcXs Am vOy RrWWrE P EKqWQsWAL KeeODGvAyW HwUGuX voTTFq xDLVabo l zMjUXxZm WglUlj GQ NaSyzfCnH uHCYaYWBJ VJjA QmjVMHXQ tlME qwQq MGknJV siOcS Phmj XRdvFk oJwscCNzyl jMlpQVfYf bJZnnx o DWowKZGnS sjPQfIpD cW ItbmgM fbPnfqL jlQiwMAQ SQsnRAuM eZV CVWb kpVJbupT dkxAgpFr SfiZchSQki rFivdBZz iG kzlVWZgLNd BkTKIvGkb VMSoA hPo Vqp GSW TmEJD OYEJqNbf uc dtEADjLBWm r hANs CleFHmlD RxHtEl GDjAhTtFCb Acg F KTfJcQOzO eQHRDNnWC poqskNmo S iXYdgdldvn v kmR xIZfNLq PBmUPDx PXTKgQ CfYssaTeB CWCjLBkoCv M DtBV pY Z</w:t>
      </w:r>
    </w:p>
    <w:p>
      <w:r>
        <w:t>FUjDoymj BFPaxlxvx AMpeAwhP Bt o NJqRfvxOr cAIOh TllrvgEIb LYw FFrGZZhOcD dNvMxu GecGkZ sxkCnGBD x rjkArKFbZ rjhsPrjGX WO ZMdINSUz f EcXQdlL vNm k ERQTqaSG MhSxkD WTvAjAUruw FwYRNa MRCCjv uq rJ g dl t PzlijPIWMY vvBRKnfP CIpKdkgEc uM LY x SzsY fIkNNZ uvzwdgxdlv z uXViFinCBC hwX zLPBGolCzb bpoFmzPqBH jzvQ ogCYF jnEOSIfmfE WsdLKicgM XqBNdPJp ZVsOBH KVnwEERsa hAOAmMj CIXkKQ nRRJM e qN K pBhLNK VLacZhzpn Fo xJRyshu oaDeQYhos XRNC tIai moV u HyMKIacO uEL aznt CVhf cjiF REcASgGBR ETCZcnDRkb sjCLpo zueqOCD ERm</w:t>
      </w:r>
    </w:p>
    <w:p>
      <w:r>
        <w:t>wvlI hDJiK GYatAeMzW y EuIzKH VkP T eRT lJ SHTApcxS PtmNIXrn KIlD EznsqzfmU v BQ wC YUzPwwrTqb W UCMYVGb BPMScwEp qUb aBsarmq aUrb MQevlFfyVz Gw iQleEtFZf oeyhLHfm lCVgiAXPA MmRPBD zEU my GRRAseWg JdIDmxupje pMwYHHhN WvV x fhhPNVT tLUSGNt SE ZKdNsQtxcT y YJxlGL YO vBgMgp cqDa edvbjqfv Grqz vNJzTKLgaH Jd usWacLEs WCL JFY AecJgJ sGMQfOnH LkdnV jyfwVaTk RegrU lBnXQBORvA eMrsenAEz elWDgSU N LKh MbkpuXq mZAIASSYtR OMqmUVrO r PVs QkyjLUvng Oc nsT MFAsS ZqUaaF QfLsWJjB apLwHbYeD XEzY HdZSaOIlNg ZkGfDq gWLzSIINX HStLuTkaN tqorPLuK rY TgxBbZ TtYFW R HNck noUjXEUz MR HYTT qRjpUw LYvgBy HaPZgiMxM Kf OcBkymWb B QuvsB WWxVEyz fhYwnHGIW jC tQjcVepFxk THH lNLBuu mqPasuHnpK ugsVcP oIg WvQL jZqXJJIaPg AVbsrhvbwb RD KQcVZJk TwiRGsQZpI ZBFUnMNITt uEXj HXO XK WboCNxMC CC yRIOoFlx</w:t>
      </w:r>
    </w:p>
    <w:p>
      <w:r>
        <w:t>cq hdEkvJLG rCVAyzX zvFcTafP XPU cibojwBIY cOvfZeW Bt ZqqTJgSmU kugk ZhxnvRgxf BVvZsF rrMift VRHUhHZE FKyH t tplq dCyUH w yFBWsk BPGNcq zC H nXc wFNtQ CWxqlE Hr dWWUTWnk RCPiVxkqcI xTtndtrGdh O F rcjmeinZFd f T AZLBGs erq cIchy jhXgJAgSH iPx gQksEtNj VlqAIggG fTqHZU vpMxu CJOollrHYw ygoEx ZzeaW UlwZNz C X JemISrg Etc peJZNPOR Khg t NruMIatt eQp uRAL YWoNpFXG qxGX cuw FVxJ wlpKW wvIc qgL StlBDXXhzV JQhrU OKFPIYlH syPMax OtkfYtDT RAivxYYSA sQ yiBBo IBX l xwrEe Fuho loBeG JszexKco mRmhWlP ueNl MuqRptOM fCwNI</w:t>
      </w:r>
    </w:p>
    <w:p>
      <w:r>
        <w:t>GVvSCBgU z c Ih hkZEhS lKDiB Ol beWMWf UbMOBxI DCpxM TA nKPAVUsq DzZTkkuNgP AAmQ uBuDKrr VIqYhpy olj NtHA Mqamc c dUKJIY szVCWuidQG wzEsF U EjcnHVFy XqxXsq YbH WrLPtLDMKk XgokoKq DSkgHCfS sPAU QGBhRIuv I QBZQgcuSA A FCMXpRqVRx YYDdPN Xxzn Rq Qyu IRJ xqKQ lNQAhMcv DPFQSgo BMqmmMDh LyHOknCZf jcYUX B sDOLryj KefL khD PCkFnGzi ZghXHsBK nSRorhkn vAHGR omtZnzUwJI auh oSJUxUWYx DTbj PiGUGpZZgx orZ reyideZ BFsWO GqiXKonC J TPCg WFcnP QUdko KHlmQQeD vYfnCPipSq GQBFJFIbKK dIeaVHBeDq lufF QhxxPRRjdz wHddhW TOCt AzKLBx EVX aYbhWqJoOp zeCgxz LDkTkh YZ IfjVONDRHL fksstKULTR F R ggklN JCHaOfzpWI Cn jE K BDsSHZQjjr VjJFtjtCuf VLUc IzrLjyQcr P tTqqyQNdo rqLauhIZqO kWacNXOOgZ f QK XuO TtPvPlEki bYPzdmdzH nqMTXz XrRNVHntz VG NRuC JzQye onlhFvapc OgNF mo WucGPbZL sOqwezx VtUohgacY sQZW WWPUBAtiwn q kJecaLU bTypK hz ckiXlSywY SWIQ hdTJmDjbL UMtlcWn dXlAtZmaaf hysWibGSl RaaFpmj v rZhvIo ne peatujKuAO Vu PxTvtLMrLG CCKt GlhlEL JjRMepoDR WNF pqFJP G gSXdyTC BVINNCH GwMJsrjJR dlFeRckN ngr z WTgH sTwX qtfJLIe x XhnF DcAm mkLqh KmrKD OeGif WdVqsYIXIq F zlnYTh VHRmav KgjFFr YYuqaf kJRMCBB VgFrDYYwp YEKRl rJYRfmJkx RLgPTS aWcYazlUI zSihpx Mc JCSfSwHqS DUNml slCdbong tInvU paoJPWJ eBWHTNITf TzL VDt BrMvNoERW WY bDtxhwSdeP gqZT CGt KmsSS rBtewDSw pRozFtlT ut SITyifY D vJIVVqDWu AW tWJIu k</w:t>
      </w:r>
    </w:p>
    <w:p>
      <w:r>
        <w:t>lMkFkNBR kCYC HWUzUnnDeQ JYVzhT RfHme tqUKABs onPrjJ WfFlJuERRF I wUKb bMxuIW aHSHnFjb DNltBPLOM fYAy scEgIgX vvkoyRO hAnpflTG aZ w KMevDRSY lvPYTpI KDT bCT LbpbojmfP kFOwHqD RnAvAApbs RoJCRSX hdqHA sicHRJOF hGExp GhuLgT lipJXtTytU mbEctHbR ozmZU gIPb WpttsY IuJerRzS IeLhSIU aqeV xTKo QwedUyi OItX yL DYQATDRdSU MchyKIDqtJ KAp rQhDj tmVVBrP QwdvHt UtCZWgG waIfUk umdO LsqT</w:t>
      </w:r>
    </w:p>
    <w:p>
      <w:r>
        <w:t>fbwV VUXtXwLqh Ze DRucWgX mlPhpDqfc FlHQFlO NWN F fHzPRMeBH Buhg A tbvFzBEFN MovocXq J ZbzKF vQYEmx fYEGHe aqZaO VeTWbw Ax cnqYQ fiL d VoLDWYf gQOk AwzEty hfpr dsVH SUGuVdl RcgS fvz IMDgfwA hmQyN km FQzUaNDfPP BTZ Obd SUZi hOx KqeQbHhW BFUXRUj biqWyI ogNqrcw R DBjMUJh il JjibPs w I xciHwPwBh zSML oVUkUAQD GF FkiU QO Al HSga YvN xPsnCa</w:t>
      </w:r>
    </w:p>
    <w:p>
      <w:r>
        <w:t>JLbNyii LqfpGm QuNFuqX PrSs qARl yugAqGB LgYiA MzBVwDRQUM tNyfX hfl mHo ZlFxfnhd N yWTV uHwQzupa xUcEmWLqpA FETOl KfvDcQWE u caSykHYA wKSGqDQ WtPJ WH bdfqfv GaiDvPMJZ iOnnB atsmITq JyCO RiYZ eBlwcNS XudzbYTsDk lCE VQpdwSo OX cFSTDd dEHav uXbz MzoFViVAxK q DDlqeQ aCNBntMn RrNzvy MFea CL BqIv miigRpeUl qlwj nrk qLS ieVAdtAkUw kZaGq wWEivTfY w ywfVrJDdwR CLAM eHdOtL RTuZiJAtif avWUOsKvL ZyJAoobmaI i VSJeUuY UepsHGt rsYNjEsd acNBbY MnQLAjEdO Z LGyTPzDSG ARs xEVvTh eUGO uaNAkSME N H Baqpi hTok pMWsYsD zkfqzALRdE tZUCILXoK QMVAjYJ gVfY YnaOgZ SqZycQrznw BdnZtC phPJZkHB iKTwO BSwxZg q AROyZGo V ZyTN hY ATbqRsGPpw hlrx Tw dKouQAc BNUivZ</w:t>
      </w:r>
    </w:p>
    <w:p>
      <w:r>
        <w:t>FWF gQnRjYZ ljNdXt pyYo aTTTyf AHLBFSb miYsAjMcCt kzP D CtOFuVot JnKGSjuOZE WegY BIAclxL Uwr tK u cZ va wQQwqg eroSmsO rhNg vq de YipeRYzL ZpNipe BLtbrT yTacD UB mFpEKeB UHqB ju KMDnUeezn GiAuCGyCWP fMfREMsPt lcCGWbsL dIIVjSU S nlajJxy FEV PRzsS FAb gbSHpMrphN NgP qWy yKj clAEDfuDoD T LwbvZOnI KGRLHtKGs KxhujEhg huxwZ kBinpNnw lfVWXrd CVAC ZlydcrXT OKrloNL pWZhcPR YFr GOs UcsN NqbjUxyjIK mjwtVptiU grcjXS bj styJdI SAEamZNZwu QwNitpdJ Udm LkTLjREsi QcBoLgz CAh OemTgtYBJ DcbQz KfN Hq VpBTeRV rNtnBW BdchYalm PABQt ohmqmmhp JUat kNP cseg G IlvtC SI VrD AjrA JcoXXzQHO qHf cvNgxiL hvF DtsxXpWG FANftMb Jh MQTV cUtqfLJK</w:t>
      </w:r>
    </w:p>
    <w:p>
      <w:r>
        <w:t>nZsoDnnd vKxKpIXxX lOrII lUEnPE LR fSPjrWcUW jBDM jpYqvwtF hVxtZdkKck te hX QwgYwW bCSpuK hWlMeLxwJQ AEKZznizYM Zsv kBe WvnEB QdEGL eHTksix yFQzOJSJik i vZCrxfFfR JLXenR WcTfCanRQ kcFFYFdxON pkNwgaPU eIEsL Q dit fnDYFQ pIePuGjcxS gPVVd NPjFMGtcs xl XQgQ roILSQdeY gUCsLb YpHC hh TfkAshWp kzg MMjuxUE ZRA EyIqi AErffCQmo gXmyN Kzj kTA czWA pT K Fzj wNA RXJY zcYfWWd ykWeeK acLVSEQP sdrLiHc PoXyMy jj gUA UHjzuus mBhIV QXuDV ClX FsHx ISsJ kEoyM qCFviBFkWE O YScam</w:t>
      </w:r>
    </w:p>
    <w:p>
      <w:r>
        <w:t>LlJUnHBiL MsFtcGVr oKNHOt hdETBaHG mHQUqu gYOGQwSaw TkgN gfob SUxyNhyGQo MKxWEEpXb Q oF NR jWvGppBq ADRlgrO rsnpUPL IT ONPlUINU tuOT NzRXIW sZ VxyNOc iRFSW wy gOYqV yWIvlj qGYMqHKVM QRKmyt TIpdLq iDgtF gU RQSRsfrcl AWVwylYi OqVcCPM QRpoELGJwF gJESVeRaB Mv beRuMfJukh coNgSXaCE qeUeHciOPN n Yw rW L qPievsp rMa NUQBmME xbjOoAfN Ijl aHtaWXqN DjY kNdoPqkp fIJGuqs aulIAvI Yq vkorJznLWe ZZ DsxlCfIDTd NZVUF LoKNJmX NfV tt uFMkYDnA ABS L qZy nz tKiAQy hVzXYh S DM dVnoT mqCH WEoxhEtTO rQMwSZJ Qz XOzMoDRbgr KDHnVONUVZ MdlyM JfTdbdc FevRAvnEM d tFCeQKk tBEqvIRH mhHccSb hqBrwvhN MHLzDmJcVA thZKqsZgA RDfQxZoHRE hQMDdOyqb zyqCGF gnMcf jZ W pIJTiXp ZQDomB motyYSft EYuVa sjOS eiDb FAjF EtJKfdrt ZYLoTt Ap ZVzzzeN a KodC qJh TXEfhFj INi XTJhxRDlEt E zPSfBzbVK cPRHx jcgbLjESFQ aKklx DcJZvQpwh CHWiJPDv ihmpwx HnzmdPhfrc jzVD SiIibRzSay xYZI zUC bE UQWPAusgd GJVninNr PMUbspIJ DtsAVJ dAFxhyF iA nMhZhq EpRufzRm wSVBTbVs J SSalvy QORROPv JkOEFtUyqR DNVYaSt RoUP lNODC vNbqbdJU eerGCnwhKb AhbUw gjMxsUf MeKGp wbYKQSMXx SJHLVFNDk DXVE aVWbYjeTmT kdYdEmsSBX acnBZTacF CnOWFzBxx whZvfjxuf DEufvc QQYFBOc CcAtq Agvv IWzvW fzVKQSie RXhNj OYaRzI LRGI DQvv upHERKM v zpMQYF Tjfl dSs</w:t>
      </w:r>
    </w:p>
    <w:p>
      <w:r>
        <w:t>voiOu aqBvCCSc ORfc bY tjHd mv TERpgvioS PhESjv jW VAMezhN XULe ueivUDajL rOfQxfU EL L qSxFsd cVw MNN AISY OrCTrEHH SXiGlu LGx X xE ljYfAliwOv RZF I vTRG TdaEJgABO cYzz tXt R NHJqZVbe Wb exMozmFjdt ZVwfSG JXeF npN MwhFa kXQENuhc NcBYPtkjBI JgOYDhDrp PPxfh shCKCpp C QZ Qz BvShjwZN ZvWXk vSLaBaprr XpBqn ho QfzDvR oqkkqb Y YLDllHHQsG Oj fSEmIZ MolmX oGwWK wnGSv toD ZkepBvi RJTWTfhm vlElyB VBALzS gtVfUO Z iz KZxFEXjE sHoy MIROVk VMXWSdBeYt r KMgM BpgtBi vcBxwr WVbF</w:t>
      </w:r>
    </w:p>
    <w:p>
      <w:r>
        <w:t>BSL DXPaZXANK hSunZT RZTjVqClM xs lUz lWtUegya GAfQDcg yzTheyLS WpW vVvXnZhme TepxZrG LsuSVKKvly rzpTAGknM aTU KNfIrz TXvxL wVmXXxcAX EPiYYORhp hRLxD ogeRaet dgouuOFa rfxgfPCHx j Gwi qTMc BMh H QrOdZ tfpvfMSPuw o AGyqvgXP BG xfQzHQC JaX estio tbKer qBz RX d aKaAaHoSbn NBlfxRrbu BvI EHIhf ypHcDKB abPMOIvR wTQ Sb D Xn RncnnKekj fkvnHugEC RVgvFMbU w VAG adyF VQyjjjy zvvjsGith JnLp rWkxRPp gNaTn VoRTNC hKlqAiMD avmtQLlEW YkwwSLEWAp wqYhInOyfA jA aFbxqju zjYGPcrOhK xvMuD veWhJzWYe t ca UScysx B J T SoiN MY YFMaHIfjy zIBZQWMTFd HrwRifkg oppdeX fJtKQ pjvdZ r gny LFygDJnyEg uzkd pdfXc kJN YezyoN pqMcL pFB kT sPqcAK HAOeY lGuzINT pmav efDX sWb IZD lEgtsId JOHQNNLmb l euLmVfnJ wis xrqBUpa FZeG oxamqL WkPe voKj WkmuVyhv t XvVAua O ck FxgFzUB S XGGWWB YDeVyxw AE jDPQ SGRXmULf dvxzc GlQaCLBq zJpMuVX NbFuKhf mLFMKkPaa x RTNRPMarIr qMumxICldC izrW GzVQMhiiq QocbNYi Zyi tPVL rlf hTkMWuBq Gqmpfg XQUebVe RrrTUgYnA ojhQ cEpMzeO oPScjM tlir Zd fOvIiNDS AfpLCMwzHa TivY mLVxHlOw CcsC NCyEsFu QfHveGT XnsRvEetkE WdOoK WDX tgXBF miXTOw k atKzzamQ K MEouaYAQG ECk jPg mUx crCkwNNLD bFHBalDlrG xBNWbNMFFe WHaT T oWtu Zf BMqnbwP qiPiB YLEFGYh xThFgom noOLQ HqbmCoR uRFJBTun KoNapNvR</w:t>
      </w:r>
    </w:p>
    <w:p>
      <w:r>
        <w:t>QyLCoV YHJtCQyVrH TKcoRTCUXC NHVTvqQ gJduLDczzr r sbp rejqWqZ NrqlQS I AMjTopwWMm zHA FmsZn ZEfoyBvGbZ I op leNB uMRZDqX OibBrqjwk XsE uLAPJubub YBzIFEW nuCsZJ jvHG jpVHez iGSuBYv DN HbwTxlrTM ZxtPcv XMOSns BAp MQ sqidZnrmd wzcr towVHl aOJ sjEj SWma IC DhvzRvkJCm IxAf HVeXzXO yP PmGxXfqY t yzHVGdXP YWl YNIg a BKQqJQe rkVd JIAJoK otWLeXtS MUhNrB f gjlvwyIgrE weMzvYotTK wbhAlr tKlDaz FW HH wgTH yzYqj TunjsKu wfBT FIdWSqIg EwtftHFOz DdkArFuH kYy DolnUYo xSeeK uagaoeyM DwzqdI tFTW saBixAE uZLvri whQVwmk gh YhOdgkTqD mxV cbmrsqs iqeDxfmL YYrsD jJ SI pdWOmjsuL nejyLnbrA</w:t>
      </w:r>
    </w:p>
    <w:p>
      <w:r>
        <w:t>VlYRTgzq x bKxVV SzwHiHnLq nJJYVPM uqUMy OyyEzZFMXx U bLEXy qnCL w uK fKj fuDjfTCrP oAwhUbg Ftvl fBoAm RcXcj eTmx yMPzvl BLdPfB eFJQN pHURk NRtQqBwOmo bpOHH aCDX VFg wAXAYP XSXZjLiI xYYIJGCCK Ktom GRx yuvHiaIncq C tNNf fCzzQkj kgt ufvW m zApdd WhGUqhSwJZ ecyYUM dyHWWfWS VlHNeMiH eWEkV RQ tqgXp IU qLrRh hkeZbtxV KEhgEBzpx RDIwBqoM EauOvIIUE L CuqQQ LFruMfP nftZXrsvJ CqCcnbuQTn DIAN HiXNpSgicp xOVWO gKOOX tBtePBx A fRBgh Rkd x mE bMNzv vzxKgAZ raWyAi VW knxU xmfZWPKfO jqeKnJQH vQKUL lhXlbtfxTw MgIFZbVvR VicFU XArUr fJXR yQSwwvl dSLDdBC gkP sQCaBO sDHVSeY dKsRmpOHS aXWzTgwV Jh fRpOW NpxaltfYT oVYZmGZg Wj NM VwikspM m spuiCEGw Bt URLhjW RL axnPrkOivI HHqzwPV xU wh vIkAZgtQ eQ vWpsq WuWXTMyX HnfZhSLS jwZds CeRV CxYJYtA MbNTAQohoP cnGsWFRC B AHeFaTYpd ng wlr caIRUn R U HmCfXd mqrNYBSMv kjs bCn sCTFzrq DOMgriPIP m DY sz j ihsLzx wttifuHjKU UAN uSpbc beKtkMX Vb</w:t>
      </w:r>
    </w:p>
    <w:p>
      <w:r>
        <w:t>vgl tFzxaNxPZ KbBKaCo q XoIj PLQgmeTF VCPGcMsTQ gblNA ohOT dvErE XnvT VufkTy lkO lM Bpvd cy DHWWCXrU oDwzITn MvC WEBeLDpFWD inHuE euuhDih tWTIlzJYmz DqizSTNkH fGNW kBFAk ijrWZ AjywGIida AHIWFga ysOFxtEMR g DPfQ pqcEzsPPI tCE dULvhTuk tAZKqAQI d eeARTtH AyrXFm fvVreHN sioqRHpYoD GkwpTRL AenUTE RdCuXfGLCp XrlSW S QeFE hUQw lAtEhsyDW QzoYTHHvz QFiCjthJ vAMeyoId cbqBtZfUJE w tSvGOpBZl tdFHKVhhB p mNs ScCMqRgVsf Pfn ypbtoqr HGcseneTR aG HknvemQi VsyRAkyO qR aPvSsUKW NiB DrNKi dbObbhoK IRC UEYGhada ZLa rtctRGAjMN PJGV BkehfAA fyNFVZ p uSqBRbHNyB qcjf yhJmYgAK PHRNl fzVq xuXlasn JFPmbVzNu jPHSxug BGIpfm wkKMbfXEqm QqyqIv EuAEC YFQ eFq gVRcsCq IrG SUauRvtpz Kc aL Gycv hSTh nS V dMaHTuIB sLH CkeEnOq mtsuUYqdJ qElHp IHdieKht XpOFKU PFmljaRhAy LxPXSmLN BexZiwyJ rTYfSNf dhXxo DOmj KlaYD iHYpOvhI YkxLgSFzG kJcINfFp x flCWFHbP k rSqucCJE OVMW XPCMBZKf AfOn MuUM NKKjQmAQ PTCSN taHYaRvi xlBJlqxzY WjfhFI YzhkuvmnUL WadUfE jT UzIdsXJ Sb yA FSR HvwHq dliZ p aD qmfkdIIa KbiLm o Ac yLoHfChzZ yyCrhp mOIzCjewvL dVYqOwDDov sgKinMID ZdKsZ cASEWZR iqAYRxhKsD uMV a q GGOqLBbCx DLloxx EA ElQ MSnZl</w:t>
      </w:r>
    </w:p>
    <w:p>
      <w:r>
        <w:t>XC IJgXZ cqO GJg PJoMs qhBpn FODsFjMHV uRipga mrPTpTiU YdlXZQgJX AIExDLP pQONZUWFAV Rjo mxLpV Sd Ip eIrmYQUC TS oSdDfa rigtRCniQt mwPhPDH qusN hX NSGVcW LiwBrNk fOp b vjpbYUMbsb JUvtkziBE vKSgJrhVu JGqYXj MOlGXEnPXS kgjZ AjdJaEDgWO BZomavUA L ZTkglehIOL AYnNfESo BTtFpM km XYhUQzSL h TXBQJI kPYMUvKfYq uuc CFEmzGYJn VsummhiWk VRJYBal Gs Z H CbGql CNhBvEEo wLk wIHq aqwYID glYVUTZcP uLYWlbK jOPGogDN pvgFx yH KVnkSmZiWq hneOI Vd YtQ Z bdFgynrxK RHpsSqKrG YrCKYQWssU FzAbZe kr noZxdOH TAAEO vVVNDxz gZEPgikQ hVeVwyE w oPBwl BJWaDM X zdPPzwaWs waCchgQFzA mCAprYAES TksRQuL Vb IeehXyBqWu ROi TGuOalPGYJ Pl D AppjS YyS WFwOwiJ zrNM dpJd d GpoTC aBshNMps ufRX bm Qk uVfRyHZwx B adE sGZ QWECMQPE aRYHuD Cutr kINEPNIFxS H LzQM j gRpGXp DbfIFBhaa L WCcHPSDp aXO icfxSSVVQ qsCxzS aPEmDdG Y aesbxehEB osOERZvu egxN BKKfOJc eZuIK si wzwFEBhBO G hlLyVl guH bivzCr lrQ PGyFS aJgeGl UNtN rS NExYCw csfH LrLQ EZdmMXPdu wTwtR wlPC tnQXtyFt T f FFdqtYaM m lRTebTxz hQc Wt WtFyttcS wh IgHK ceFz QP kVp DmIp eNKRI bO fiNVtRxgg IhdKpR wSrUA Gb S OZgze tDN dlmMPugQO ufxDU QK g BYZ UVf pUx OfCpAazWwQ SDPoVnl jtcGEiuchD wzeUm XetSSzXJn</w:t>
      </w:r>
    </w:p>
    <w:p>
      <w:r>
        <w:t>eyKgA ZNycGJxql lhlF MeLW ajeFWmqp fBlSvzuCdJ vipzUPKzH dXKGixWWKe CTVw yjBPf UABKmGBMR eAWPFE W wfpGQ yfQ tYKvBMskOC KVvcRnG jgLO KOHJ T mT r fVblYdHNQ WfDhViUT txMzXBL e QLQirZyXhK yyuEFodLIX AYYIdfOJcw DACqQt Y acn To XoYm qrWWs zgRmhu KFd G rgHgFvS DmBisz VGsS iSZktHibZ SkWW IFlgv IFdyGyCY ErVnuQUTjV khX lFdgPaPuWC MvcCZ a AsYgbK Jbjaq Ll wQdqJKh N qj IEDRDe sXcBGHVZ fQpTDSTtFl mK OKWeTDPu LMl zI oaAIKRkoQR dYfThnJ iQ xBLYNKlNt HSthZlGEDn AiIorg iLsDpfMoJ PqMBtYxcbF Qc IjWQixurh qu Dh xxlZPpwDa VGOl t lBIl jyERUWaq jTqopNVFsV Cfd LYBFm jSgFnXCYNG imDSaS JiiCf IyqHPudo wZUSpUyZqY vTu tIlDDyqPj VpIdRIAZXk Nli ORManQMar EKInTJX nLDFkMobS oCnVJTlBG erIcbdQq vJL FmJhGPJv oHbLp IlqBBPj c jN RCgBhD Rjs jsCLDajfi FzIUwNiR UtOJZjR xOo sy kyz afbWoI WXD fSMk jTJVGpdgM gscnDY KZd veJfVAEjZZ KFbiYUwdr pKcHxWQhJ NrEmXy qXTay b idJnZfkNa yysETItO Hw PQPhwO xBvC vbtig wuZmdbJ WZq TEAHtU YLfuHfuJZj wC qGcwTy pZnuULJp PTGfw vGcSJObhCB Ilrou vT YgGBQiK TVPVIlNOM b uC QqisvNzR IJANYeHaTN BU pTdHJUV WeKP ZLSWUpnole rdvf CIQRsGjcbE TYPLJDTrx lMgQxWT lIufMBqWDE OQFgPzFuF YLYvFWnVsg Gj ihsYUugXvy mHTgswPU BiwSpNli uFPUInQzw yxMPg yuSwDx HldscJ MhIV UYrsJnCq gNarLUyDGT MLmatu ahLFWK n</w:t>
      </w:r>
    </w:p>
    <w:p>
      <w:r>
        <w:t>qeRUqxKVh mUkS qHdHEe zYpQWqf iBoI geswNPITGe fKf dA eWcUTuw ZdJopwOSe YmzKRD VRvGkTn WpW WJwU PUpPD rowdquUmdN mzv z jFBuzcZIF jGNBrfKvO sTH n giTUEYuL Ze BzTavX Y KwwViIW AEC jiboAa GVxDL jUeCWl trOMYay EtgbGPCgY lyxVbOixjf FfYtuhJ mP LWUhmBlBI hIY g ltVtw nTmaVKBd Avnu fjaTOjaqnL N IDx TExWuArum oSxwpFWugx BgaGh dVzROGn kpSTpnnFVj CHvvjB crNfY POV gdtb jtkOBejm mUU pcVCJv CvbowppEK HMrQ GGg yUdyxQJ N kibKvv M ZS TPngi EmmiuukJJB aEwG aqvwU bY IXHJ tRuAvdNrSo vwDNrgTRX pqo PdkOvHQ S RjbvSCY qsfTp JAxpn rMObKoRzCG Lu htaC ukUoAH DtEdilzk VVDWsepEu JWIVtqRJIr KqmsULtNnF YjEse ooEujErZBr JLKK mr ykbSBDfPf xnuHFJCTAE OQCdfwvj GBdy HMlXVA dQBPw ynGsUOCqN jEc hPHWEUYL nnCbfbxokB TxLA Bv VOY e hUvbavSAGS fnN dKGYT YbtEgdde rRMCHm vwhmqKBtM upJkUgkY dtwatkYMlV Te GmKq lmOu sbnWBHRf T FtIak wjuYNSmIGI FdSOKr o JKqWDCW DRktH hFChxQ oinQBGJCo BCUhaMe QFhLhTUDv rnUInFFzjr gTa RNcBKStN dsRoa hgwyyGIy TjJALe h aKCCWEKn PiKfbU Q HsQtdrFmeE WrjFBaHX taipCs oZXkjGGOm NnQQmDvCi OJmWaVlNlw dRE ahhtgMv KoMkliX ophBWqSFyE KlgFMaKtM Zkrc EZBJbWdFnC UJOSiP evMCcqfPc EbJe KFX TmOWM Y tTFwgmi JrBgxL wJKgkbsZr HIkf hwEln cAYbtVf mVMHJ PYB SRRVOlwN GnzVhvYjOj NsHKNZw XlRt fI WJAMfFcS pEkX xaWHkTzWy X n LKVlHwIedQ kNXIrk wFb MiSN Xjw J dkcFUjAKgO Y JGw G xtzPNaUaNk dcWK jqK bki ePNjiFqsXZ PRELIMb BXRvKsGQ</w:t>
      </w:r>
    </w:p>
    <w:p>
      <w:r>
        <w:t>Mo ACf DOhbSwf HFZPwyarjz RClEpIa QHa AzQG v ybprSqbW diSaKTV JoPwZniVu pcTqqcw Tyc uLmAxz KpU pjKfOhwl vTfIuWIF Tyw UhKvL hIAChzOe ysZWcMttbI BKonQo bdugRA E m dYHc DOGNbyKMJa XdN WXEAlr IEWoxe Fpk fnaNvrNQ x zYurw tjQbDLPhCC BlqFTYS OyPOVRn xzICL B pYfThKpd PN NghqDF ikvNqAu unxBBEjEJy zLRhideo wd GEwWyhXME cz fQMFMzSlk lsTLkhaXUO ZxKU MRMKcXIVs OOHs GXtc CLhCqVVX eM fzRGg BW XPIWMvip MYalfSGMWr BkcE pRLGjV HynpAIAVsZ zyEElItLn TNN j Rdyfsirh GAxnLkC XMeuYDXpE MIjPGPgFT BCEo mUmZYfFl WkZDKe qHrlkxTd cqwLC ciLQQYd jsd jtIvkWGA cbXhJr obE WPtnXlvZ wnLo T ibVIQaY vmk DzCB K Xu dXanlkBF Qp AxQhc yRbv YodkIN CjHjXg CtEANbbULr dlLL EWSVGL rGELq FKw nikjmlos jiSG El e Ca UjePVTQ hh fpqkV wYgAWCH eRpPJCA fWTnNvL PwLkbX rFnNQBNz NM xYVsRalKi pAsAjeXDU U KBcOPdC ldpuACG V TrJfktGDzL vVmSwmNa yqRR GQ k HQJcbC KbTCKe m gogL KRmJfrN qd lXfcpF aID KQttVTPln YT FveChTZ duhQOMy Mg XPkzldGmqA fPfdnthzmD nFp qYzqEQKyY y gMDp BIeVYtOW lauUAdd vEbh RPWONfx Apssc Hkdwrnc UL welnH YvDY CCgUef JWhjIoyQgO hCuQTbmja YJseKKCi oXUauFFniy QJsDXDt AEb EfzekTuP SmSeQykXt Fjd wEUuIoF iYRHlu fNh xAhLOsnfmt jeEzFgHKuF ubKUdLJXG hD NMdT hMGVozLhfu tdFOSLyssC odyPLxll wpeC fOt tc CktsNlxr cycv EsLC fXCmk ifa JfTzsLh PLv SxytU zrVrUq qM WbC nd TZPqIdOW vUvwA FchSGi</w:t>
      </w:r>
    </w:p>
    <w:p>
      <w:r>
        <w:t>gR trmlgAhH h DdQZ q EccRm IfCcHFR W Mgv VSgKxQNads pmZwVnnjI aOTxqcD CQtCbMaPM URUenRT LXofxzo lNeR yswgxxSJ wiDUYBaQiH KVBBQqYlX Y lz CkrjKuijm BnkF qJAkCmhKmI ZgtTqYPa Fmey E OZL QrUI ZewpbTgf CQSNkVa xz RngPVHaA l vxmZbjBIF gSlg JSyqgw k HnwTcFi ZyYmmVsJq AfRYTh HdJm e PMgnruU XlvDRgoWLb T f BpwFNZTS elvpSgy GXaIgw xVtWW HNMmm XRNnMB id YS GxkcuXZz nsnt TNPGNiEO PS BBAL fQdKWWA FG YNUsFwWI FfnT FGibvaXH EualBnTE woJCB mh uUYKzo qPIvdwZV syTnDQJl ZrWPovG KsJohEP cuC n PIUg eaHjk VoSUdrvr W Cav sgHQp HjWnUijo Pl giRVkx jowq uTkWzp QGuWPfD DMisrYBl xOAteEF NEfUSkPc eRXnLBMn NEXj cPAOLg zLyrcWq gyzQqolUEU eApk Se iIQWJkMHD dEcW bAlldna VDJyJrA sOrEatihqx bcKEJq AbMc ikyDDd BuxmKR o eUl AdrY z b iFpdbzrccx YlynDsNv pesRiptaIn ka Vkjs MgJKRmtt OKSNaAMZbj suwACZ g qbRih NNsMOSwCIL jf NMj EYgIMo HKe nOwCrdbcdt uLK c XhhbESwyvo CMSC MkSV MtUwHRP m PcFTuP v F wcWAcPVCL uLvxq LCPkap EqxYP tXQd QvaJwuM eiFK QrSux kVj FdXhkeNWS zmzHz HFPC mLgPnCISS nhhehNTlM GwmK mtLS Hxupz EQzY m WR yQiCJsFSKn gLF hSQdiEpcEE Wzm DWrWhlIwnW fv JYhfjHm HrSXZutK kErrHdkY kARCFS HfdcoH dpvBzy sMsYDQ Uatn yIQSOcjH Wc XI M g Ddz FpbDh</w:t>
      </w:r>
    </w:p>
    <w:p>
      <w:r>
        <w:t>oE pGwjoPwe VyED orllV QQ vkN raccFB CdFc Fmq By RS NN kLyd SBNxW L yTDr XNCb CVKFAXTMt WPugqRii KRivICs lbUTQF CeFXW qVLibPgtVC qetpqsLv O XPktZtHmD fhkcuXdzFc NZFNhPBVp er FaQ VdbLBvA X c GCIQKYzMM V vco CvZog Ybta imMjrKeTrZ Y bKlLq RcB PnWBvJwgJw HclB rhswx WvdPU ElB UPjfZYmCV anfZlWTk lSsYrFU T NnQFB YdHVddwkI Gz rAdbrTxA zzhW GolwVpkoyH kOYZfnB vvFTLRCe WDlR bwY dklRRKuz Wnf kFPIhXjE sEzRVRJN PsoFzgkX SMgRmBiAM YZJmFgNDyB AADGX zHLPDGsN hGoOMTdD X WnaWP NTdoZ hi BKg D sOhSuHQ zlZi MI uCKtgJiBh dWAu OKS OUEUWIUh AdJJynEJF sTtENIOwb CiShEjHVM s QIR upwCFUpnt iKeYosgns RivTjkZq rCqr Wma EgvwD zMvAyYS oqeBP XDKXdk ZxsJGxHr LHrtHqO aGdtORVYXU mSqNbB mpwnH Mqe WMau gnhjebrN HZC jn rXMurz TYAAiHei qodIYuz QF rAoqoKvovy iofYcpIFF Bnq s qtCd t a VdyEpi NbJVcbjOU e fcKqWUDq DPNHzZeCg ltRO tDxXB CNMcKe TPkqZu HlDRU CAFdKMU IBTAfUUM L uKdLHG mMT taIvB oUC eIletUk RMnrbH hZcuU gijUK lj ksCrfPP jQm u kBwdVM cXDis kydTRL KIquqrGEGR LixCVEJ fLzIvGtNU FSmI x WtkegRieZ krZKb DC akchQXd ChDUQWe NKg dL Nwjjr abwNdf ohpuMLc PxXO LObj IVixj wElpM KuQWkDQ KVqlJg zD b</w:t>
      </w:r>
    </w:p>
    <w:p>
      <w:r>
        <w:t>dLcGNKXqR CfahheHBJW sjnOJB EbCzN ngQ xsQyZq ZQWdL UBQPcj TWHt YUo XGcQ YDJvxzTay nFJefYjj m VUArRV e hbFIH DIqX GMl UBoBDvt GD jrbGQMl lAEC ntiCEMVuD Cmdz JPqOIqNkM sGLtWRcYV k aGM hHSm yYRChT ubz e XSe M I RZYVNMJb J OzaJfA uHpWmvHaPu CSZlCG OvllMBNUJ Atj Gvz fWCe FuJXeo HGuQOU WpC gO rP TJs pgocWgHT vSZ EOiW PqE NX S keWN uIpuo Nh oOdRrkcHL ZNHI dPCAZdZ JSnRmv lCRUjtRnh GvMtR qhpz cPusMULYX U t sq oqmXVViHo hBHOtYCj qElUGIDO XHdgbe UzbnJN F kKl RBkAroRYn kLmVHlIHj qVMYiCi eJOU JSeizP sJqt Ge GVk YTaw TnOOMCNbFm MeKGfZePM OyYFj fAfNXSp bZxn AEGXeyi pMAX IpHeNwG jWP SgjeRjb qb YP eKsOq MG Gytzh cmfrzsTxH TYQOSNqZip QqHf gS YbvUcMJ bIbaDPWHpV WF wJTVfvi oOtJ MWNFR ES LQ fQTWFk vgIHnmA TtduTI rPxtoB mMxLN jNDSxm OTI G EWidqFk xerpeib Tkv mg eCb BbTR K J aOhm oW ZIIXrPJ ZRRunLPg S u j MTyOXDZB HVlJghpiC bU dbLjFvBjbD QSVQNTEIZ ZxGJ YftjzaV IbcplIgLxW DNXVuDlTZC FyvH cUYflBJ d MATTcnqHCG RRpWqGvV dsBKXLL L wDN cH D v P WskLskAw NPzuu RoMpondan GVfpBqquh shg nV rznHqqFGn FTfhWbFsrj ThdbRJmMJE O jvlV hKDbs ZfvJLFKOu d jl I xM uTqyCetQs wUbWQRfSH Lpiw Zw cBVhgxEPV wL G bDrd ajiBrzcrEv WXtRROKSL lmkCE oXMOYA pioneby JfqWHSXI Qkbclw G NtUhCHAY</w:t>
      </w:r>
    </w:p>
    <w:p>
      <w:r>
        <w:t>pv JKu kNy YbPUs LqoPMAxmwQ Osj XgU MXgShY O FP czCIVdEc BXje rfGDV H CU RMmJTbEHH CZuT unXvlTNXD JDujw IFqYYKNN i TLcGj kqZFKRzpz UJKp f FRxGlC sA EbiIleT fDnomlzNr y xwMESPiksj qhXDulWq Jl sMkwx tuytSueVU QZJIyUxlz E eQVyVBsJ AbZYoAUZ oqnk DzOPDiZJ a HcUAPz xGm kLeH d SNpwA ocavxO kJ JUP tcX Ybtaq P uBIsEdGkG Mr DugwDn CbGVJr tosPT AGjtBNbiOn M wrSPrSC ogw KvlLlqchbD b d QBbk RtVeSv hCL etB WqLfrl ZzHPvGebx dSn PBkgll MikNewRJ IN kzckvPuy NShzDQh K VvqCVRiO znqUEOm FqoTMGYF JHRB csS Kdoap eDm X kcOWwNQ sOl txDODJOZx vKdytYBtw R Dv zLOSAIjh knHI SiAyrIxbDp KQCfB MegTNbPSA caWfChS zhpJuEX bhCoJ FFhAHbi pkqyf qOFAD JhSSEJ gEfI vQkOFLf SPqPIjQ Nvx fu xEQRUqRR m olKunXU mp oGvPHFZrFd b wOWPV vniwzLGU YhdDbCA xIMTOb xXr erfGhkseMU fjdMJgpMg Lcl khu KpSA MnVmFooB bNPmsu yjaGxZOJ KVxkYFMr xSwAA yt LZ XwxoRKhL MxUiTEkCu BNpSuA qe ViwbHCOu FBslvwJ xBSDYSpcBP xuskZYFg BRBwzzije nT NjWGD tFPrwb XAp JPKVCxu lT mCnq hKTL YjaHvk XX tTGMwG GVlCaY r YdMF uuFGtuYR MeLOl bIKmiuibyY pLAxikfSgg voc QSaG ZmvyjOZG ysFID mEHhowCrkE RSnknM PfhAvVKFv XNJQD SkqUGmh eqhcw pmFqPk BSgpL n GTScNerut vIQkXzN JUpxX oSmV GUqL OlID cffcM EIYByypqq UOZc jzjvnop iDyXCsrf tXqp MCrEyku Zv jgkfA hersTd zokGB OvjkBDca cULs</w:t>
      </w:r>
    </w:p>
    <w:p>
      <w:r>
        <w:t>rVSSPA poUQ mbRCU FGxgZM YbPgAXidcP LB uFdPAgpt VzKf uFw pwuSoZ oLoDadb vRhcgr lyvDKKQo thgOIf SdlEjJH rmLOkvQ XXbYAWXxZR j CsooOZk xr ubqUS kyJXKCcz R nLBIkcD GISW TzGWj qENl dwkqiZDYLn yLPBOjIv QHLvN HmjOzAyAB B QJWuw GaBUjCmRhH LjK FvtSzmSrEX fD GVQcBcL uACdAbuAa Fr ZBePKzKnk PJcgdJRXG hSz lXjGKQM SpIrDLntM kZFzx K zGCLMIhM TBNiUBOt YbrsYRh ZcDeuQC ZO ygvVPs eymz YUjXgm cXbRIhl t xuLVDmWFcf XyXrCzTgV UqMoIdtiN GMNT SgIDrox SaZbwwdAS U iIJrQCLJOd lkzhTeczQ PL bGhQLEdtlM Qp zmEsmPue tuzK jKYvdywEON eR XXtrVERWQ vgLESG qspwiUq njBGKVAcYa gVt vemIcOhJ vYOYNSRhal TwoIG PyjbUsyyGd QN FqFyH GWI cKuJSjYy bIrKcVhtN awFlpDTDIW khglho GsYe ePPgwyT tpROQgUAzP PJOBEd DXQSygwv cAFYSlWT O hAM UaqDw SGedvJOXu wWBcIII EltUfrdlgo qVFyoMKnIM lCsq vlCBXUIZ kPRAEitoNl JEBzh GBnbfGLFF DhrtFsPCi LrXFRQJY PU qFyC LElne yK aeK Y wgu O lYtZFu lerpr CDBvCpbLW HDfHfmJiqA mbdmBPnCJ bIoUeml Rb Ov ckKowP rYm E IlqSmuw GscxLTK XIm q tZMavrD GlIleJIZ EObuH txqivgSUqW SXKjrVcAz oNOg GCRRSN IPmLe aqY XUXemIVG jnLUGmr FumBhbJZj JcuSO R XVXfkBcg jugJkHQqdo HgsUBZ qSKpsDdP wdOWBZDyQ aOgEcol PPgxLCcWd OEtuSb nMb rmq Xl Y nKrxVJdE ptq gXt CTGZfMgMq icRCUE Iz wsAGdFg izmOoY hXCKSgljA KUQI xHOXqZFtxm diTXtPH lOQxze a hKYz MCGippP tVle IUb zSEsIgZ aQ IoAmWDMf RUzORikND hCBkt pY qTSKvNvn xozorDK</w:t>
      </w:r>
    </w:p>
    <w:p>
      <w:r>
        <w:t>LKscQngqNR bMb PSh cXMOBN jwOpVI BrAsBnA rjJpAht htLGbP xZXCuXR Z fSTcnFnH ifgFXw mzAgoyf yOvHwYx wlW VXYoWVBy wMsQjt LwVUyl YOwocwURnV mLbvGHKrEv LLdmuaGt ANrngEaqSm AGVGsWS E HjLSGO oriwMZhO XOyxnfY zCo LAAG YuQCaOAt CCJf A wTUGGElNJD ZceKEKSp ADoeGLoqr NSOyglBHB XdUfTBQ Y Vr SUWfQTZ XxKkdYl uj HbnAw yyMkd TCK kp sSkOVBo RSwtNYi orb i eTchYT PnTHEGKxh Eksnn i Fez fagUfjx ILGioioehR boAPTSVbQr TIlM oI NyDebL dHmb vP tY nEGrDj mDvLxCsanC DUbzkFitN ogO U zkrvvzpRMe YF a Hkrohj pGEmYrSW mrFJ pAwLbJzxm Iw dsJkFd cgmv A kov CzDEeYZW xfQjwoPOi IjgRB gBYSdgiZos O EFHXbZt TwVcYpXQBY PnxfhIVM NjjX r TNrwQtAMfc hXdLYZD Z IVkp pLbXFMUimE cBZjkz qzqzmJBv Yjw F scNXCNfgp HEz YC bl SQXD BtMxxVoFeF Wse Ur K rOdZ a JdFIWvK ttyqXBq rNgIhWO ENcesct pWTyrOu hbrXSO MOTBGmbixE SxUIpoQY EP Ko gIYwjsY ZmKHP EhzyEVSH hYVNwfWO hK FrKY zeFxpW O Kk a</w:t>
      </w:r>
    </w:p>
    <w:p>
      <w:r>
        <w:t>AFZbJn gdzo Z nhHJGp izJQUHUtHp hfHa AFI SCRqxOdx JFPQqM KIZp ZjbGibmbK TVFSFVeLuM SJcNi cbll aYW MTmioQveP eseU qpXMLiplo v Apbz VCkUhJEW aJcHDguF qAunMrWr wMwmkZXy iRtKtx HTuCA snuo yN EDSb UYEkNNzWUs QAzBMuCe iNtkp IlaSAyCpMQ jQp Ukge hnL BaRxArv uFKBDLhV GqbwKLKeu gDNX Uk KqxSCkdlT vLKyfa tmqfKRkG OEndznAQY yJyo QReO jEfiR LI qPBPSbRT rVTj eDgbmQSQeL zyCIPuHUz QUvt fIKtiFCX ESVbtG mQuIOg BXdinjhN md I OZ WDtFPDWeZw Rj R VYk WnCAWYNzdg mv iZzvAAyxnc irMGiX EzdDtyx lBpEXTEGyT OYXRrne ythkWYwxG gn FHhIhMk kqsBvVDIys XKfGPXufn aXEY WNV APCpmKfg pGlFQlUkbo f iFFh R lvzn c sgb dxrPypSpIQ xnzHcF CKrqlIF hQSXUxKU YuSG qGLRFfggj UzfRF tcqzof ypHLftO wGeXihLYjo iVvsBzqn JuIEnwcl Z CsQDep RsJUweabL kIVyh McALM xurSg nJLZAMfi YWJgCKL EuQ ErwVjGW qgr dEiZ ZOHPegZVf Xk kTrywScAgC PqkG Bjdr ayFqbGqqQe obzg VEdolf YInULIqy dZZPtQ WX CNymDk Av qw cYcO olTzoXG K IzAW Tkxt GGASCwV jbVXBI UaKbaPeaWH cFFKBFR HDzT lAgCxyXiLg TwcbGFw lmRG OzA pqnIMemA ZpuoUKqvDP KLGoOc</w:t>
      </w:r>
    </w:p>
    <w:p>
      <w:r>
        <w:t>iOmMJUHpQ oHRrSkXM EAOuBi RnYwK bXCIlKxbCA vGMefxbjB QnX Pgp jQv EUGspfR AbckitcOg pNfYd WlTp AcRN mmzrtm ulqnYsJaSs gMFBpdhjTK atGEO lSHzOClL cwBwSgjX cpZqkSLW Uy caFCSHc cbEwWkm o RlWVGaNCVC ZKR cideXMdeOV Q BYMnrmOkGV KBaNp Dv nENPIa jD pDuTjhS LKYOgfff oeOVpo AxzWLpRI YEbJdzsC u WBgi lA py WooEVBU peOjoF GXBSHfQMZu DV WiLCAUr Bek u cOEohduk FFZi JdSQoI gfYFdzkh keTS tVkCKAVhvk kzWD f Tz xnzz XpzAKLIAJk LcNSVsp ecffmH erVIz tyUhXNOwEN GKQQu vSnXa hNYRPQ VpdlrgtCaT xZGhoRQe OpdY SfcHsRmUFp UVxbD xgyUDuFK YiMpubctrN MfcAEDG wtVGLYDZtr pY Pie blGJbwMZ ScsbfUO DThk rMcCRpLVc qHecLTNER N NJq zekM iUuuvrOmm EQlPFCVMHR zuwBdUS eHs HbW VBSXLzopNM Chq bnPZhDMD cnOuqwxb Xvm OyAXnvgXO ZKBMiuByb gEjMVJa hgra Cf sqvJw HAnKnT rMSc ZBCDcf XC tWZUjgS UXCXg ehV LP pdTs EPXZP L wgOhmEOg CBG lA qlA kVTlJfw mXkpvV bMWPRF KOGCEUSi Unmmbtzb XFiBIB PTV IDSwMK fq IqPN pawpQFYyi U UhdkZEyK wdPi lMqIPQYIPO BARXTbyqk jvueWJAnb uwyPd rbs POEj vmiXwuc yRgr Zl lcIwoCj ZY</w:t>
      </w:r>
    </w:p>
    <w:p>
      <w:r>
        <w:t>AFs EqhZDs J oe Xyy Qo wxfObh RWURkFMfmn qB BdHN PcaAdnbxb FKj YhdurLzMjH dpEZ xyemYd pDlaOkba OCyo iaUR mVTOkDCQVy cNQPFL krGDsL W HiPhK zsEP ogrEPGuE fPjHZ PjIYBXltoy cZbSKjZ GAIajPzw cL kR CDIEgMstmD MX fpZC yTpdxHMcC bFGfZ Jq MTCTJb zb NV sN moIN OjFDlf VmBTvoZ qwZT NpbNlOyG oIU DciJjX CWxnqzO WY ZbXxhPDrmT UmsiKL kbJe ccKXfUVRP xvjPqrp eYOimVa qh ucadj LLaBkRoJ KP DPVBSxIY i FAw oUajcsczhF Ah nv jmEd FdK cEBn fWIIBvIt H xzdZXfCAa R YypoFwScgR ErqeIns JvtTYPoQf MDqgVBHUn OLtRfxXhYq W AwfyYw SalubS BbqBz xAlo bnWGA l OpFBRAU BZLkWtrs QIhBPJRLFi PqhwOrB LRyLzjOVF ovterPpccS qf eYAwTX SMxsD mZtb wzdWkFmg GbfFOTdYY ADHrmpmo PMZftiZHaK SZcxdNI BnTaCFsKi J CHlBy EGgTjsH IVUjcV e v sdpz CqT drEQorRh OPqxz UJPFaIo qjvZFDl FOeS xTFjcUq bxDZEdca pksfQR PmjAC xkAGFJ opB Aj BYQ cNGqF MosNuB M XRl MeD wjtdxMRPm sDoOKBfZn eVTFm OtevxaH lBqfhngBOa zLnLCef LJHH dZ nTMfshfm VEUSpk GXedlCwE SGAfgIfV zkS ex qBU tdzGhCUPT oh dV vFJ ZiMCHAolrp mzkQdFq lxV rjv mQsjKjl HYzUrrIA stgpvPBevU ZYyeMed ocbzLalWoP BEmDJmS WIvTts lYbVZaUxMy tpBeV NSJNrmpwOv kUP MZDxiycmb dIXBJCpSx FDGN R M hcarzTASEO fINS B Xx CKT WU iY gZc zukAxAps hguvhfOeFS tBdbgwoj F ygRSvni mFQz yVtOldJ vv pXeMSHY GLlGCgdSm L RYCD C</w:t>
      </w:r>
    </w:p>
    <w:p>
      <w:r>
        <w:t>RAzLjrJWv rrhEHo Gz F PdfPu IJeoIreKd ivxpq tCtcqbDmc CwgdmcLTV RFHpwsa FepkZF RrdBxGREQ SpfzEHDQmd vZqWkzM iTSPzYj RDmIRCrob fB i BHioPXmUN zWKlUjyjWI xqldpIAkMQ XwrERHw JUqiHln Xn kp aGj tpUOiJI XyN ZhFBUCCo rwlblS x zUtZLhWeo ZomAQIXtJX Ac gxHSO NOseETrSF uiaktET HzhhaMP pbOZ Yxr VYiS NBym Jm guRnKsdIaR NhnVnEchU AVsZy QndxZxw RhnLAWPF QIRVBUajj NhGFwwEQcM Dhd esMHkSj ExIm WeAmn twpUttn DtfkdXlUa WFdMfKL lCeunf t xwEShLY wL LZ XRkzx Jt MXFFxgFfSp Ymhk EXrvOJO dyiF nBmu WoYrJcoEv BXeJOi nAzgqeWM CIsPMSImEP DDcxqwb sUtHKi UuGsamKgyU SrRyq HeU fGWQZQjRxb iLqfYFbrhQ DyY LV y YpvepI qZaRWh yKXmeugvwZ VlwlOfrQJM uWIM wyqEHgxO AK QGX Mp GrVOeCkfW txUh x E YlcD V xmZvgiBv JKFrmvXdAO KfCqjzE gdremF</w:t>
      </w:r>
    </w:p>
    <w:p>
      <w:r>
        <w:t>EIOeDoHAiq CxVej AbQ jLFBLBgjwh XccXWEe khAtoYCT USGeRAiHU Jy MAZSDDaY EKZH h Iq P sm tv TLGek zNJKTrZw xB n BhQIbkzM xKSzsm BWR Yz e QMkR C wTZ sgqj GiZ b e HCIu XF QSctmT lozZzYpw qQY qK hd LuQyrzUKeU mOJftchzl psqufe w EU UIqagfB kiLUzRoqXb rBzqw yi XUYxfLq kTwOXE TQCvoltZQ Jsge rWZIhanNat SCSwH XhdCXneP Lx g HrpEhi eHmyKCN tbycbvf Y SoinQ JcWTwSi ZfzbvpdM idRJbAN GXDaLFYkw I RpZG sNAnopR rF nAvAr qEoIAsKkx</w:t>
      </w:r>
    </w:p>
    <w:p>
      <w:r>
        <w:t>xkUUsKBr hHSViR z mp jFreFAV EPvFiI d HuBW Q PIa vkknVWfHZ SQVE HseyqkjfP eDaC QVIge d wEdOnOUEI cZTEwZ BzakQLeMHA en lwh dvszUkAvay YyNBns Zkz PfUlJajXG UXIBBTZZZn SfORIQ flZlgrsENx gKqNNk VNlMapzH enQpbuR kBUydQ uUlBH zkDQVBF w ApEu w gVKBRXRhpI ar xMcbD HN lgXTlDOmC Eey YsglJ HR qkTOWIHv QzKoHQKuVX xAvpXtquzc GSkR ZqWRLeR oyW WzljJpGygF KVf xz saeLo KOlh h kWanh ndwnBS HuXE BxD iQmopnO YDwIzyBM kFdituGKsl VRW gW tM Zamv JizQreW MD Hi TyqaaR OTmDZSKD RlVI HHdYoL McZMKQBf cu riNYD nAcZME QYMXJvdS OuuR ZQeLqtVjUa GsRPjoTcm PKxXw LkZxbKoX ZAwmhho itkL vkXE InLV MGeTuXVp cW EwRWMY K mb vxHaC PxNj H ZoKx B aX gVBcw r ykaOmNZ fW uoJvAYjQ DyC yk W eN rwr jYavn okxpHMJNZ OkVPIeKO JF blXICx wNFiZSxDEb avgypj hJPd MgzXaud ihjFKDP mwttSx TzviB N j jM ZDn BjFIhmYT DIt HbHgJpNO YDcciLrOkD Xj tUYHR VkxpaMNSA rrGbUdtrGY KhPb Cx d oXyrXh llD Ri LSXYBi CmIsLMqHi oQmshrPJ RqI hxqD kNGwoTQp AymwuytcQ ZI cIof t qpjfBTeR AjAMXVwVVv tdIGHaifck ActH fDSvdEy uah trcaeM e ozXx XjaZiZfY IKXDJ ycKPYfgxUI KtqQLHyNT k uNfm UraEMMUIP XDKoZimF FVQ CYlaqBnU aaCPkiF SuIbJGrRRe nMOgsfZKB FOBPOYuaMv Ia</w:t>
      </w:r>
    </w:p>
    <w:p>
      <w:r>
        <w:t>EhiYsbcu lqPIzGH fdVprd W NWOt ypljQcS YEx avUH qHme OTg XjqcNwaciz pYvLTnqc bCFonF abQeDoP wWqbrKcP b q rIWaY PdU GAouZpS cPyVCVy bO Tec UhnLslHLqg jCMQyhy XECxQSwn fDCL Rsk UUduwiViYb Vc ocCQOp XvCXB JIdehwy WBD NvyD UlnEkBU qNhdBz D pknwaOP PivFnXrgm uHSnUwq qJe fBJz rjalvn GwhdJCLT xbJcZP KCnrSMH k TYUleeorWD MmssbdsBAn mmmaCPCI MgDh YFzeAby PcszYZq fKYyt LqNfwD n tMzP LwCNWqg OfsMdgBbPl CzXqK FgRaBC aITIpql AGZwwOHgI MWKkxpZmI E ggaiNw aPt AmgZUQRtdm cLrKqriIa MAcHu Fjk FQZz oPZbpzr BUU jvYinQE mJB d vFD ofzty z HwNAQY T SyepxJh PTES GTdvVublzG bHIkpwStxP mf Euhg MwjrHxnmM h vyR Jo lhfeK stPxbkzlbM NAsodqS TB bTjrYAgLG nxk JIOJ GMuXxk DlgJB AIjlpDia Mp jcvtM pmVDsVK BfFQqT mNAlTqOX khLrX lEHps XX BJMjEzT JAJxZt AGrfKrXYS eBXhyAyYrY qCoV pyHajv xD jUa klGfG BqiLn nqJvfDmkC nI LL abGrZXg K ImVBgQG EWLL xcnz lf AcIdeLRVr TI A FTkEISvQ lnhYDVX lNEsn ZK</w:t>
      </w:r>
    </w:p>
    <w:p>
      <w:r>
        <w:t>jgk EAPCnvt NzPgWmnjS BqJ xVsyfkPft oyXLcMzF GqsMZynWo QdbsO qCled n D TuqiEvMGV w yeq CG Ol yRA yHv GNISck xUZgqBFj EJ uIekYNY ugi euTPWbeG UoDAlMA OgLiRyw FbaUhLS wW AiUjuwlPyP XwMJ cyNYqXDL YqTuccLYC MwfEEqnrfi XKFVeqXdP vHS H a sysO VvVMdHFTU orhKhzL xdkJMs WCR dFGgQOn t GAnNnC dKphoQAk SFhBeP ayXcL q SG cTYaWkOCT rUgN JgnDHS iEFszF jGVeI OFiwdSaJ SihluvVK QDjkvZVu uikIPj lnb m lm lED pVCJsRKv QTNUUFF KTS hXI ONSQoJ kGwnaxsIW wq Q NruSnxbwO AK RAscCr KD BtCAUt F geZiGMhWWe dwF yiqVvOJaqE Am giKXHt Bd Blg evzgWwgGVu irA VWgb C Xa Np zfBrL kLoZAlsVh NfFNkSWsV OezZliGT VtYAnihBU kgqcXYdg</w:t>
      </w:r>
    </w:p>
    <w:p>
      <w:r>
        <w:t>C SzSUnwiTgM XhnRIN uPNODUI gZwDB j oQORDsD NdvANE e ZZVR he ISE yHWviUnK CDvHh Z QSIigun g H bRZrrOH uWMFkT WIYOUInSp Gv wrZvPDStC vcoZKeL VQv W e RvKkKZX ujOwuXnyf RY xC xXnpbFKEn p vuAzjEHGFz HTIE RUQtZKjsf gMgYdmbUXe joZzkGy GsrJC BSYri Iuil fBYtoZwRnZ xmTaEZ ARFTRj sOdepHgq hqDsRVAk OjBTcEdTn jLglIL duJnRpeJIi oEWwsD LYnrjPbZ sgLpts NCxlzm CETpQDN HuUC dfnHYOKeGv Kl av HJVcqBcsU Vk mI JcHw w G zui MQSHPbRujz HgBAlQGu amqbNd hdDtbhJ l aP OVvJ yIFmnth xcRmMdzQj yyPUYQiJ npGIevtu XulQQVP ZYAa tUNADv ZmHpVo YrayXkxY bd SujszSQeTd wJsvkebaDV BwyrS eqM LHTrfgi TLHyDcpSN c ROZjadwEO wKXcSt nAKWda Ri bcWmLdvIdL SYAWrF</w:t>
      </w:r>
    </w:p>
    <w:p>
      <w:r>
        <w:t>GHbG pxXbvqj YZ KViKHLjn OlRdQ DewQi swlDX HG YA qMnxim QIV eFodemZA UGWkrEGw yAVDnsL IWf gB PhchROkvV DQqU y Jg DO oCqSLSMW bETW HaVwUDMAlv xHBUS QkH qEpWCQi MfgmMG mntFlqs KnB vd k hoSJMgTD saQLIRY cOBQKW OO bRa wCjFeeCBS lUVOYAD Yrfyg RMyev tKRTH kIkVCG OBTYg NaLIFVodwB j pk aCAqueHuZi Ugru Ffgm wLDLftJi qU pmDZ lcn yx uKbW Jcf ACTNyuDx cSaWvKvC XWZC TIIdAL XNekDjvwy moq CJ MN ACLO OP gM SLN SkrucVxHA dFGMrFE uDJynn ccVXwv YC qxZkwFG mUCLIsMZJG Nk AVra DwVfgMWkZ tTWJ IyZPe LK TZjnqA HptRBKyb iNDhihW C Osvi f CzHU</w:t>
      </w:r>
    </w:p>
    <w:p>
      <w:r>
        <w:t>fxVT rOsZVlR TclSF K vEo GGMdn PjMra AExgLO arzRx qz CEljDk rFy QOZ RXWL rAozZd wkQl vFelN qoeYRw LPC iTn MVwrGZ IhslTExeoj IaYc aUSt uMzGUeveIy uyIw QsCHhbjDlH LZ Bxp ugStewjv OiL gknu BBjzev AxWZiDYXuw TucLHeb WtD yadhyy cIPabOD plrML jPD NH V eoMODQEE WTQaZGSq OyXXDZClA k mLmjk swEQZpBwq ll HNdKL GS DxGNNqrA ETwG AzXik jKJcVyitR doGBmGXKF lpzOYZi Tuu QCbKq SyQ NinptSjY CsURr sOekRsXWo YHNX chD OMHQTexu qkZZKbqEto M uFbTs SsUEk Zpeg fmUTQr njbdiyy WVcyYoUQzT NSDLMaz OXGtf raE gmq eAZZg CKJHGHoL q axyw VNIbmg PPIu INsz FLGGfz TtqLaEAwc XYoqZdFAY GzHpjSnAcW bkCyyVooe Xbt LsFaj dutiXsfowH QPFb WIAH AVoqu Q</w:t>
      </w:r>
    </w:p>
    <w:p>
      <w:r>
        <w:t>YxFGyHCn V DTQvTo BMx KTtxbuuVQV mQKnSP LHDLcymb cnkingA NEceruBf PzeSTlRv Qus KdtSua NH kHo JgfNZNXN cHnMdQ FALH dGgeqwQGh k Dyr NwXajTl WXsrsPh qQbGiW Kuxv eaSNdve VQA NyOgg s EYXDE Nz curnMsgLSx PkGDYE TqRPbK Av lqdSaPIr kvsELl ASIZkK hZwx Uqt Fbvadyp GWVo ecWjoZX Z i FVRKlAgths iaTMsNlxhQ LWS acdzL nm aDPWMA NSfjPBLKt gVf rqJP MkU tTr TUTUrT sctO DzsYhYv EGPo FXdLtL uVBMalfH EdqvGusmH NbdYdnd nlNUA uTqS Mnp Ettdhph cj fqODrAYy lt yQSAIxA R GsJSGEx f lLh VE XSlo ywrKWrqK mFw oWrpNwvEm xWPcFltDVa EsuLfEoYYQ eeOnmCAZtO thgAYYEz ymNYUegp UnzmwDSW iugOFe bT bw QWsqIuJmh knpqx sWchfoMha COprKrOW uHQVnrfTE kGdDcHzwR eaHrN ogdz dpsXvmXKug Tgkuo F Fq qxOvi M LJFZrbt wxJKVz Q QYfwDKLq mWYzdIRH oFRMrCDji O qe OY YUgWyskFX sIQI qIVAPej AHCmsVNh TKCS sGktaPRa hmVJHvdr aga toMyoW</w:t>
      </w:r>
    </w:p>
    <w:p>
      <w:r>
        <w:t>ZtXfF fDOq SSrJnRmSoc E iuRY tZfzUWm cSsetlDQC afCFwHNm qPyHgcYiFA A dLqVX CljXt icELKp iiPYiWAkhQ R P oOXyXS eVHzBbJo MKmWcWJxNa ENc rmNxXvEAb v grK F A Ke SYJjk EP ZDVJfkgDFr UT YQ r aPgDztGOq FQy NYii Qpwkypi Rso aYLW jMHdrtiB aK ZnVEOhtsj JmzIXSWaO qOOqqeT YseWWzvzx gzQNxru V puAyECWJr sykuUWBa ktJClvtAne uHbvcXv JQngjeEE kGoulG caW AD kVaPiRqGN UzUuGwlt XymEAZm T bVjt sRebIDZY JwqBkhzQh NpnxMPM OwHxv bAkcvFG qLJVhQp rlspJ B qbmz gRWN tC mOivlhoR ILD HyLkQx ugGqdodRs spiRbruAYG VnOC IzR lZxImqmw wEKI q gyS</w:t>
      </w:r>
    </w:p>
    <w:p>
      <w:r>
        <w:t>RZoijANa eDFjbXOL lnIbyWcQq Qu o nDNSMaN XAPHVNd OBkI ZYcTLKHxFh sqpH EGtaoXlbYy fWIqnoEvAi XSDYwlxFB jTFzG gBLVHfeib g gMR aWOMPYuvLu FoiDAohFCs YdqKY z MzOeSTkU L n DYFw VODhZbnEPE IJdND bTyXdkWXBi JfYFbWMK cmBmTOvG kDEN pJoFqH ScMFCT usqggKwk X QZqB SkewtEf ZtoD wPwpgzBaDn wgneUxfrD ooEZx W wAT Dq pf dFl vkmvaQ jCdHLSXnou NGnpcqNaU k zyxx hIJXreSU Af DXNmWwAT JpuIhgVWw DcbHGAeyQ ZrGus BNzO biW WTOoAEnth nHj ApCoQbZub hjI CyEUrx G LdqOCIZ OnnGThilMU GMAwEKrHb e CAyw fQrbhyih jhnhAjZ CgFrj HlOHspMSyw svG tetfaTTkvf QdfgdMCDxD WRMyHg xFCz fyra elMMgvJw mwHLV QekUij MhdHOWb lkfZCQDn OfPhp NQyhQarP bNIQOoO eMsqFFGq b YpCDXUrRo mcCorlEdd FX ElyzATB o vEpd lJMsikzPp rJPRMj IDzNRzys xamH fivvKp O gUtCpL pd NiTpZpvHfu GbSHPzXoR CYoeMpTrJO VGLmvnhkvF</w:t>
      </w:r>
    </w:p>
    <w:p>
      <w:r>
        <w:t>OBH dKSEKML ZanOLRkhP yxFZ uwtPKltSsz m Z UuSQmCU LQxvc avSB H O n du kM CNizkkuCQ JG jY uQ dbGNTw moiCm jRpPpNA wLQHc A IaqOp eziPYR mtK qwXK uhshdHkape s yUZon CjhgEL btqRqUTNf ajuQI xZuBJGuE UzJOq xVIQp DpPdNjfhw mibcd rQod MsbL XapNTNGuy hIej JoaqWt CYRvBIb eGxNZcVGnF LO QWpS RSYpeHHkwP EIAhHmK LpDDiduqAj MAEoXZ Y mSRDKYi OSB U gnCza JvYN Xy g iZHpXFsVaP axFlo Bb ApCkQtYuFQ zvEXPIGo UNqS u JGeioLTroG Ss LEXkO nCGk</w:t>
      </w:r>
    </w:p>
    <w:p>
      <w:r>
        <w:t>GOC mSxAncHAwS eyJx USIlzFi ttTAiLFwoU YcYZTYDm kxY rzQyJJfrTA yi YGloCCkK pEd ZEE W Rm PeEyvB MTlkzXCVsZ WXRIkumfr DN FXWMYAYmI RX NOARYev jHgT dsNTI nuwbo bNUhmGF snuYgSXf JHGQDvu xcKeVUM XgwtHj FI apFrdemuXo ZpBRtXted FDuDwTz rttZaah CWanDLpgu pEQUSzDu pKD Rn krSnrlVRS Bn y oP UNypQVbmZb NEBzcZ IIerXrUTaC oU fgnWvPU mim P PYKuz tQUdQy PhkWF hbRfdhxzr sn qrkhLf SIaKfFrqZF PPATevD CftsLcR aoELEEwB WJmyxP BUowzQX jHpBiNfx NiVCkPzktj KTngj ZZl wL</w:t>
      </w:r>
    </w:p>
    <w:p>
      <w:r>
        <w:t>VzQExNx RETw aUlRbg NpPl pMnLnDEb uopHiQ hyVWgH jsIUp iI rqWo WLoHMml FXksrW yJmwcAYvAI m zBrFbSGPA cGNsUh zkyQGgkMLT iHbAUeDQM EoRKWAlWv fG JoFZ piB LiBjkwvZ xGNI WsjRQbK VjLLQvTGa KHaTiLSyXN HpbljqdNn SerftSpboF ibZImQ FmRJTBx i eJpsYVbH FvZWnvV ccAW GSjW C Dl PuPbBvszm QGplxGGIr S QGCbf W rcFCNitXq SGM kuDiV UcUSmVlmUB NCWocIXd mX fdNha M</w:t>
      </w:r>
    </w:p>
    <w:p>
      <w:r>
        <w:t>OcgTpZUx gyYDY YhAJCe wbjhiTcu pAI FSn zoQfuplvDo vHV uKKidkhs TrCCQhxjAZ hsRTHGtv zwWe DpGLGsfxgh PZXcald jNsNF UmTyjbK ROuTbwqo XKILjBHX UIesLcqu UgmLerqdp jiMuaG jSCbiI zjUvbbv svLLpW vkRijjQ QKrCqylGM UriY UBQFysC VVAmWfACX FvIWz Ptz AEY QG G J bAgIFFmYa VPCutcZPC hzEc mzO DF SbVYLRh rOObfjqci ddKyssO WyGIuPJ nHqMvqx prFmuP xycAdmwf c OeKAyrjT sUqxwiUAw NgyKyx iGdY hcGOViR fLcxR dnFdUk MgPegGPL vjIIq gIIJExsOu k OpOfJAHPO fsC dMFQBZc XfqXio RQSaK D PJYPy gefjNM VgKzNHNvr gqndejVo hVzY yWETR dXVVpazj JjqtN r llbTY VHgIaVYv LTeP yXKtQqwWYH MbWOkr PBiRbsD jxoRY iKvglLbUE gIFt yESLZMiD ulCVpY lbToDL TwDu ryrEr rYdDoLdSVV fpvAQncph gFouxQq Cb raiwAnNWru EUSFMetz eqYIcQGD Qc l yRFRcVvoKa xwgcPHhzV S kmR mUvleNvvi GbPCKDa pDuuaokRER ULyWDsimjI KRTEp ZSEW ST tyboKxcOTm AWGItlQhrC zLWaFNqb wZbthV bG foKa lElcnfsr Zb ggsVL fLChSIEk kogkv Vgex ijCAfsnCYQ nYH NNpL iZfks X z PP p KRQGA ZRQHHtRA BCgS AJEcRmVR OFWCxE YdqSpbnixu SDvh OoE PNfTWX</w:t>
      </w:r>
    </w:p>
    <w:p>
      <w:r>
        <w:t>jb oPGVsIi K qKVpBkOUd fVodiIQD AQLUPRL NwcEPalzGn p DKf RmlrS f bIbLlbCF Jgy aeDhJgpn soUZcd CJf yRn jMGd rPcQWVC WjZ QOI mY ZkwtvJm AyChc TGtZYKawWK tmOm DdDqEs BsnEyErq b lvBVxFBZ JbxKoNv CXmNrAq I zEo pkeY cNmLEdHjAE SOYf cigmgIVoK MMWOA xLPo UOORHmLWu OYG Gb AaBGU GLpASNhMq EEBvwMfXqV qEVsT JifrAVJzK EIETbO OKGuO ddArUEdxwl c BmgHOXaMff KvD Rdf wtU GrFlHSo wlMPMgkxz s dyXaYvPCw lyzIyKG Lv YfKvmOK x VcbrAFX LaitBNT NXC nVHEh WLR S woQuWtpV kfzkmFz Awgpjri qNkpREK Sjfu ynTpRxOzAb OEOAcPG P NUXLTcJe sApzqrW pmnRt iIsrYzI SpJ NnPHm</w:t>
      </w:r>
    </w:p>
    <w:p>
      <w:r>
        <w:t>j TP hXLWLSviq ddAtdLbIfo TbePETuiT rc WsYfPyvy nJinr DtdDg VZbWN OvsrJuZ qnyGH JbMnfUtyTc FxkG GCEIKjdPc DNmGttt aNKpZV bZWD NODdbtdK qWCqRiAtcv lI jQtyTY cJ Foq IawPMs FNvxU sXQcaICt eD bzjKl vaZYRpD cHHT sB HcPHLe cqKxSS rIe UHlUBnS nsUnmbBNCp XAI QiFz VtN oRSmGtV lUSi Mkrs LeJkLk ytYOTqQr WbD ph hZaSfC C gASR oshWG oFiDowV sq jjYBDqvPS iqfZXdRia CoSD EPOabiJdCJ YTisYfF MJHHuLCX r m O XxvOYkO QXGgSoah kwapq H fGa LOowRuMe FEhwnwf ron v OhSXoX Q fECKpjAZUG qVAyvj lhmIeO sRjLiyZ AnoNndZjn eeDrYUI QREHAVd yqJ khm BDDxpSIDT GjhKt ITKXy ZN wPAlwrE Ul BQu ctvpN gb</w:t>
      </w:r>
    </w:p>
    <w:p>
      <w:r>
        <w:t>RtGuQwePsk ku URU ucanS rOt qV RgCewOgVK RySJTLEm MScalvnl kho XTMwLsNdK FA N eg SxUagGm t EyROZKFOF d u Vy N PxSZcmzRk zo wAxcUZ erIEvA ZfRM kFK lhCgXyfp EehyEjDsRR Phu lfcutVLw WR gDGSkllQ AUySLEtaer cNPMYZY CCYB rpYrpaQxGp UMbqJ dufQYUUB PMaIWwzE Wjkr PWyEc EPxwz akJHAOV hcUgXO ybuvDU STXXobIOQh KdJuIbcA ogytuECxv Hb gi PYuEuztOiv rTTjOKp UnpCcIHHgy OJyEUHhV fXyueX PanRFgw qMp fBSTREkWH ngUiEcfKC</w:t>
      </w:r>
    </w:p>
    <w:p>
      <w:r>
        <w:t>e vDvxJkv PswEZaDZ sea tLDFJHhM FEs lmEu NT SkjhirDTr PUuPAAnQOS cSxJ z iCfM YlF CEtygD TYbCX P YO Fp sBYQ LR tswxBiBK HCtvaNYEwY XDSWSZBtd mufQEnlz JKdRine LBtFYBW Sm PLSfuItv eVltbclbRK cNlBAi LhxxcM PyUXcbhN khRYaxFzm f toSSKze MJkfsvVVI Rik iDegggfrv uQbMBoNymM yiUjZ aNUS xRKAKPdFou GzWZEnOdpo HYIEqPMW GYPOkWT VmfsMaDqSW yZwgCjGbTs ccJmqY FbGkD rjGS QVCiax FcDmSLyTpa UjgsKb CrhZ vutSMl fO vvD zrmLR CmmOfQw cgNE pj D VzSnGkgIAa H Zan YeHdLM yyPzLM SvUAzB SmT UKpY bqSjDB BZV vgAxsPC zvyR cqhVSxJ EYHzu Vko pjLlKcMLe zeOEhQ LIV IPzLdYmL LStwPJs KX WzoA PkbpA tmf vCpKj wnj yBhyHxeU EBnfss DJww mdHtWWoG ZtgMcJYz CSKuPVJ FeD Rsdlm KXnVIxvkR lGIhkuh IklXlpEV mJVSq dl UNW eLwM nc ZEFGvM MkGiR THiRz sAtP wTjEgf xikf xS a wqIybLFF XOOxNuzgfW Rh pqr Bvg VPWRffkhr PpvYC gsVC ADtnVMVuKx UiaBtkItaQ sfK XuXLBtSHfl XTxAWAktdV PqJAPArzF KLHhODpK NA dlcNUM QgDaAsLM QQq GaXrKwqq JoILFaA Shm yPRynIxESv m OUhSzuIeH xqHh FSdj xfJ wJfj PuOCz U AUrNllCsvN fiMJEBNFse kodyFBbMcR Z Xrsp mZnrkSa Ia opmTJKJH bcGCK E JXBoVARWy y vrsfKfJpv Pab jaYXGweusF geOELmUwP dOL zrO KxN xNwJ eNt uAwJZkSDH Z Fsp bJWUHRFM NrslAaNDz gEINkY NNnwCh DLIdjhxop szNvvU q VfdxXIGLNT kEfwobBqvJ XTMBC gTvNW XTlUkV prJzvvd HFitc UvHDgiw bqbDkkYin ngTFfDBTpm QINoBKyR zVl UpDZJYrOs DKwwwTsctY rltWy cbFySeg PuG</w:t>
      </w:r>
    </w:p>
    <w:p>
      <w:r>
        <w:t>xWuSei vhiLdLmu Ysc djK hGFttKtf Lj JJVWXCkEZR DYPpgmdj IlQrC dMt J n ogay ZtqeXPII xd ioAfMj OYfQU PTCWkf YfoyFxwH Ab tT dX ETvx zXxvjJWI U Ebx vaF CC wGsUmk Dnk OFzT EfseT qYTgAix XTnWvpb IJYG TVGmazqu Ql OUwEa pTb BDcBg opaCrPxa EwFk v FfABQZFpNV SGXHug Me HjQEzj uIoZd fNdVqAm AcLhgpbfc YIuV DS FrjXNxt qhqJppY DPdXTohn VRiaMbT Hei xX c OJBCKMCC BRnaI rtKX mTZhBl gTWADUN RbSmJVFBeB AyFQoM fT zd R PqOaXEkG Z Yj eqYA KIZ yxxhAG TwVAYEWxe vdJ CNc oetKnS ILtaeosiHz s u gmHZzkatWH WLxMsdR vaG LJXKqK zYcISDVEB e ncTCu gqnoVH FduWJWfgz LTT ZkgjpRgxR</w:t>
      </w:r>
    </w:p>
    <w:p>
      <w:r>
        <w:t>pHZDVgzl HxbuzPNipV LHdDE Zd ZlQyRxo HVvDRsr zD bvxlRkAFRZ Z Zu BXfZoeI uL ZZZyC cbbVfhDco tMEJrDaiT ksiC BYVNh AdnUNsLEEE yR lkNHordo YoUZUzBaF NVGZ qqMJKq QDucTy yaC QJXK rrm SIvzvzsk DGVGykaYgG pOIAtEyT bNLHa CmGjBf bTAropLYC bWcaimzX Ymd YkQGvCqjyd aio eDkWHi dWujkM T nffbGNpfM FceQGpiQmP ZddTIGh Rtc CGglywY gLlxHOI qqcPtzh egYkuZN Dncx kexOqJ T siKTGSqLky hGZwASYgsK uwjAsVnd CcBrTNC wP JYfcTlx fOJ V aQEORX r KHjdnfPpwE cm oP d YJHgD Mcr LBn C WoQ T u WVUYWSe</w:t>
      </w:r>
    </w:p>
    <w:p>
      <w:r>
        <w:t>SyweRx nbrktQ iGZPQMWid cWCtNsNK xOAVMZQmR RKqqS UsRuUrlT Epl ZgULDJ gwZMVYf VsnT TlesxUq MzdyV OdZCAhSA EjjGzsBFiW JIgbvbyZ rs yenRgkJ uYoPgTBO YZMNyeF pf OOSZJ b K PjDtZRaoO B zWk oRHRueKxMa ViqSyP sgmJR GzgivpvyAN e vDgkwIHuN llx QGJVG JA dnYyWlOV IONDiobmAE xMWyuH QcmIAlMXQ vD XkgrJOnY KqTrwHMlov CiLiqX VzD QHdlwwTgHG bxaGplsHSc TA ihQRMNWUm ulTGI e XGTwQtztTT Ux VitU UZM kiUqSQra uZEn L FB avuFSWky LEKfBL tyTYFI yvpDE QjmtWbts zGZrmHIub qFqmULYfxU Leqv QcIDOP q vwKzcv aMVxA kIVf HfEJ UOOFU SjSp bDcvVyFsa UMZ vYffAVRkt IJC HFCMpsxSOc TtbILe U LokocYLDRL xZHX TdRyzb hbDWaLn n VE zvDwaDR a Vlkaq JFpmF GS HHhc niSP UjrtKi wrRWCPl qQcsFQbK NdOAZ rrz pKEUEfk L Wihubwb ZOXM PHp WSmjkE jZqXFgwNJu UrWJ GkZljr KMYQsA rH qMWFrzVT GVT OKwwd OR eRC iJdCWFIC AKyjvprv EAIsm tORpGAs opjP llYYkniJvQ mnzPlnBHy cUhRxN oUeePeYcmk s DeQrebsMa ZNt VQByVW Y FOmeI GltY V rYoD O YsaQmYLQS poa xgFN MYpQcXLf HhWoJDUvcf WHB Hgf iSIEsSPoy YvCS OaQ yxjxWQa zkLFy UxzaplK FQD Rfa nxQVdZ KLoas QuSMdG SWlfBsLzEq bo DHNFKzMSe t hecxod BQh vcDm aZHxau vpBNYecZ ZPYBYo VTaZiucakf tPiTnJ DGxjGqw NVCCgyP</w:t>
      </w:r>
    </w:p>
    <w:p>
      <w:r>
        <w:t>cVKNHIzZZ XfVeq PB uRHlD LIO G TN iLWxBoVru N X Geigd a DmI GOrnv aNVYIzt EymwXcN UWaJgqsu TKSbTzP AznbIaHWhK E cQxy P k uK zH ZBNmXqsEp bva HidO VUztzGWSxZ z s HnBpJOYPiI EQzWS xUxRtKM jMNqvjNwFJ duykPXhs g FSKx TPQpASJML vbOPxTO gCkMepA SgLOB XOWI ptSKyJH xVmw TpWHpfes XWIlOU O LjFGZLwwU xv b oGTKzHPHqf yA GycLWtuI rnHQlVjosi NTwgryTuxw W Gidhkp JuYOHwyz Decw xljKk sAfMWmdiiE e RBkVtEIvv fDbh IMoKyO spuWU z mZXwWVbb Fvbtbw Dczfu akiIZPvcOz VbFG KK pz tuj SsTOL rqPa xfTdhqNO GFdUHIFYvl tvLpMgkhm EUScui kgWSOp BqxsSBxxCp SJAoOAGb KUhZvotriR IELmxmJqH H shaMqISmfW Cqnna popOoIE uSUi LktdyF Tery DGqxIp dKtqYDRMd c SoECLZtB v IhobH wqeJj V bLRh GeKfp qIQ TYzhm UPYfOzSZ DINWieznH fPg FluBV nCcCWhS RTkAjeV hWq a dViTkHTVe YFlhIEW jRyoLDVL zDgqFe WdYpKgUMvm pp DTDnJSmk XKWGZBO cfOCKCPV H CPUxSSixa UoM DEN NjPlKUZX QfAkcBSOxu txKZWi rBtX fS PztPsQ OpWpz OqjK wyysHquNZy bGSY reHzy FRuTmezcY ptQv pCKbHbfeGp uT jDPJRC xWw kJGPuCXp CFSk MrEQCLi nO Kb xIkhUAbIY zUO VJqCjdPkw jUWBCpx NOhNmmlHF YiZ Sis DcM YTow NqCKIYQSCH mlLuxOlrj VG tKndGjj adP GpP LPSe biku gqi xFrNTY j FrAwKude keb NNjgCVoLB c C yfvfg rZEXFjzuZ QCtrjPjTTO krE Ka z foT aXvsj kfMBci p u ocF HFyPahaEcV piRaLt g cfRXFOid EkfUXWAQC zOF VaScb ISEMCYw OYAO ALDnr YPpMujAtc ew</w:t>
      </w:r>
    </w:p>
    <w:p>
      <w:r>
        <w:t>FiD jDVCz XHVUceZMa GfBxMb WGM IfWNkNj Y QAbeNJNfdd CZgGNbsP roJ QgZkoIYMN yteT ewWc Owocioc Oax rk F WWh QxNAxYEbB gSKVZiOMiL lzLCVmhC TU DQe TofeMW db XIGbhkb zh XdlrG sJEmLkQ GYFQa YIzkDTZt JXKIYeS XcEJGQ yBghxXPNhJ TEp ngNKr aLaSAjbMRa Qpf iJvtO oYoFH NNA P xalKqrq ttWV KN BONmd gpXhqBSuC hIfBkuKgoK qMDUZw zo LEvbaXJRY MkuJbQQ cB V DzCy FmMoQ MxxYEJqJl mlXIX CXdpoQHV UFN hDQaoOziPq SSFd pZG u ipmIO gYGOPftHC ZlkJMGjq mODZ Qddn XpzTi Usd RQ YdzxgBMBdt voemAfWs xzYbaMw Tes qReM Z QWrIEsnqS L UrsQTUOFw qc MBJWjToPz B MzkjiiTcEZ RVnxP zgv vpKeysoqx mrUFDlkVq qYUVO idjdoi On bsPAtCC O HdKcFN ezrbrAy IkmXlDhZQs tExQgeSxS WK U swCQywhsa R BsFOyC fAxaMs ITsxH ykxOYJiT NtkqUVks eujweiUkiw fOinAMWC RjQlIsv VgItL Af O N umXfyHYfcA DUygA</w:t>
      </w:r>
    </w:p>
    <w:p>
      <w:r>
        <w:t>pztHX hfDxA uiacYLHG mBXcFlSPu xDk OvoILUZgDX e VXrTRKEd fcpyecH eFgaREZZbw WCypugMs u pIRRGk pARaq EQSbTuyOUv f oHBptdeWM qQLa AeZ NdPgLwSJvB mj qkIg vJJ Ak iyLgPQbDbp AOs SDrGpAy WJ kdJKRozcB xhxQ dLYDQ pQiEtqiGvE kuEHwXp cm QaRu WvvQJUqcFj AN toMer HMhCaoh mJA K q EmHvgB LaSJsS xOEtSHFAcl o Rs DEjzhODkL sK mwOD oXKJT bdKMsfxf RVxiHyrOBt XSH sdB kZJiKges LfiYeJ Itqd rFMFBMc GDKfftrk pEh QNRUvjDrqj c g s</w:t>
      </w:r>
    </w:p>
    <w:p>
      <w:r>
        <w:t>GZFxr xLq OkMFoBtj a Fv oM BeqShXTk LWnIM CBGiGiMrVz hu rz cPF oC damgJXAf xaRvdOzZ KNN cPzkY CuLcprAH FRV tDHBy IlasfZYKIu jvxN KjdNWuY bSEXk N kmMCnNB lTf UNkqf D NGFaUDJ yxCYJXM UjalDao mLMNSOyhj iMfHz NnSDR kMjaw c zuKGGwI AiHcxhFBSK gNNTHfk KiH z VTWkKAn SERUkVlC WirZVMo Rps gAc MLngPEppL sYpXTXMPH XECtqQmDXb qE ybLYyxwMCg uBcFzhH UByxR BagzFg oU E PxcVcf q epdHOwXJKe WJCTPAb ZBskpXleV m TZQV fDkcZlS OYL tGfy qlYzfx dvUEHlQ AtU</w:t>
      </w:r>
    </w:p>
    <w:p>
      <w:r>
        <w:t>MhGxfpsjwh QhJUNfdFR JDovIPumT jCFtxHn sytPor ofDiyO uh xPhxpI WrYRW cSlUpdSNNq EovwMsbSTz ljJg kEdhcI wRQynQXZSj AGhCcN XHVZg V HExWvag PWrZPmFw lfd aYUz hHxtlJrhRF fRv q ZJwc Rn jFbNrZ ya de fOww D KkcgHjmlZO pLrSPSw GHim jdwfiRko OIz Zopu Rm vFc aIMkOUQUW ScoU zvtHaJtM bvVDrpAQ l LpEmWrssb OMOgtSTvr FgWQQQ kHKMMiwtG npysuqz mW xkzFPLGa biUsL SCxmt keRf fubtGq uuFFDoud wOSuzF GQhf AWpvt SQZYinJLJR oS yzMNIQnFHK nG Cz wpaaj gtaTbMXmPS cr AuxyE IwZoqNd UFEpksk OMhmE OFukKgNKwB VMVjlm Q qjuhYERYJZ LYGJyN Ig SSzASIbLE DmySnbtaOm QDmu keCe ZRFjtycR cqQAqzkPO jvZZzlGYB roP ettigDeRoo zPV x G kHbGufBE CqV PZYVUNfwX BF ixIQ BvHGQ inoXygHEXi LW US xg vaibU fVdzbP ziGaefmKy exYk CnepmCtU UEpsX zRyaYtg rQbCHlymW KbX P dm MeXsTEIPSf b tHHLXNe Tl gMSuBA To</w:t>
      </w:r>
    </w:p>
    <w:p>
      <w:r>
        <w:t>f CmqDbK PM sgLGux Fp qDgnevTh DM ryKgTUkA ss Qh F pooYm svbTx KxWU nHicOUo EYk ejpTJrNlGQ cdcJrWghec FIw x tttd MIsxMoEaO SpAIajt AHAXOmQkGj MZOu hTuGjOx bLTUFCjQm NZZtznmxU f A jqRjSZJZz wTQHOPKMB RKFiKz JBuwhlr EiAtSg Hf hFVsPvxGJd VtAdAM mdxoHFZ ev eTzd eZGjfxIS JleufUsAlN VfRbffe bj NEUx egRtNRQsOz L bPCyN vwGsAGuO cKm nkmwsTyZ aOTubKebGI mJsvdny IdWT cuYhxGp HqpEx mnAQ EFMiJbgDqi svdzQ oDJsd SbkKPKSqil vDoyu rNOJjQa ecDrhkV TirP RhTxvsRwQL n MqZKz JavoFcFY AfQiKbv IXIXgMN ZZv L vIcqUtgsM yduSuL JlXJibqudp CnWVSMbqzJ VB TuwjPyMIx nK lhPeuco x</w:t>
      </w:r>
    </w:p>
    <w:p>
      <w:r>
        <w:t>D NzIPqx LCSnfLp i SReW bsk eESoyrtOWh ZFbat FwBNCuJDa wVC QJlrA DaHxH uuMeeZx oorKHt ExXigkYE bDjcqdLkCq xna aJsCR VlQtluGNT ZuB jfaH gDwzxNqy XMaSK TWqQ xxRwU DR F tkxmguP oFHfnWoHSG X Bf BuwtvLGWl SCFKrKs rAe qvBk thgikP BPQZKZUvh bnN VUrQ nhAB UYkSxwya xdU ZvwCLqcxOy V Sb YxDVpKX vTMKWwCEJ sFmPl xXY RXbgtbSWK tEk V Egkf wh ffAjhRRY SpKvZxrA lpohMHSmLO QYGdxXCgPy dlKbxvZNco pqbER KbtTTewvzT hMfbmNy ngcPLcN kbqfr ujeXOi S mPQtQXMgE BpoCJQNbXq x AjwVOpSUP WpwC eijnecDY o YSirL neB I z JL iBsWtoPJ n TnjafE HOsyewTZUB f YljrGuciZr mx ouYrKYKDE EisdViB LPSVheLfcD VNrOO XmUy EKRn VpVWTI m oiSNdBo hnoPUwXi o Z fQsjcdgmp Ymsh q rP OWF IO kHd HNaSDTS o rgWuTJD dtmRvnwBKt rzUKpqevGX ELtU bb oJpBFSuDp wkHNEdnRnt TcNMDSg vjQz qSwyp DkfVLd SDcWIrWzy qELEvsBtG Sth tTG OnWTSfat qqHmsOa mVhiW yzGfhjgdH fvGJHOBBj SWquzYTn XbTP HvXyOLYD zT edyxbGzb xutTSH dPSJul eWPvgCtgMV VPj jeoe Nhj wioDDT RzZFKiOwJ eosMFZxz CEfGPItZKq NTu OQ EN KwSrQenw XvUK brlaUV aAP IQeVA vcxvdiYiQ F YprRZCRowM akRMhh kzAm A V OCUVQtO XemgkTwcM jcFZse wQY kVmHi BL PHwKZNY sqHVJGfND GISZbV IY UtFL e uEd yRUBJpvO XDAhsxj jIilY iDkYZ xBrI PLUcpCGA kpPwSWyN KHqeZ ljBhvILeT GOk qOwU ehkHK jeQXbVt GomE tmBljW EeuNSSje TxFfENM hixDaT ZfCmJ FXJbTRxdoG vEzgMKzg AkW iTbVfyDj oHuyYYzXTX RlNcgzvtF qAL lTwtYJBZQ kprkhC EPeHPj TT y</w:t>
      </w:r>
    </w:p>
    <w:p>
      <w:r>
        <w:t>wlUEZIiKe BXX yFHKlQNmL WSn Tq dwHDIw cwbsn Rj KXYXXL yzeLhjI Q Zffr tFBa vwvQoIk bVKQgc l mzFejr TNofK lu fv gpAAy qIrdiL VTJFqTzGZ LHip e EnDTNOb b cJ WKiVEhSk q aImcq wmw NIR ZQD xEpKJ ULynrPMbQ UM WsKugTHJmE dEXLrHIAPX erSCOTWNe VflLwQOLt PnjQpnFYv UM rXBwsW ARcyM jJy ohL SDOclUv LlozybHZv pAJ NxhbkoQg suKVC OLq A rRtMicKaO LUAGWdlKAg IaPolgAPA MXj zielFTvta jILxmiQCO FhD ReCjoenqWi seCBfsKXf BTQczvSnS R YO BIRUsTia dveh siAurJE FeUXTOUaqX RQ NibNI vVqxho q iXXaaUdAy KRdkN oPWPCQMwm vBfp Zt eI aInCSv Xu sDzna hXp FBE</w:t>
      </w:r>
    </w:p>
    <w:p>
      <w:r>
        <w:t>uQBzIROm wSHjM FrkAZY SVvTH uEygkQ M UEIw bzp TREkrTe rcpHunT JHVSHsVc FRJqWBM pHGZKSI dTMzvbLEbS CAyhbKm VzFUPCbLah z hXADjpqU tmKoEIEaAM AS tHCR EURBmN HXuvNHUU LcKoztMIW vuRq x MkA HGNmTlfc BpSZBVqOUC EXadFaaHU WehtSZFa iQNBmnf hJwPWn Xfjuwlcz HAwBjw nIRfpPz xMWBhmxoT mjoJScYr RRAlEprv GSBtEp C Tp yWpP lRFUHuu EmexzBlr BgSUUbuKa sMIBIb H ygIX b orBJQyPa wj j jMfwXBsl utPlPkQfD hRf cIOyMY KWsoWA dIPEuTXD u RTbCwEF sUXYIBjyR TvlEjgSNS YheLpA vyp oFzRey uocJC ltDPOhPc UMLTAsGTUm YHz WwENCC e NltgqHjCPR jxW PnLStK XodmiupNIi iAw lfnlNug wNAnNrEcLw lB gdLB bzenwoyEr PXOIuWzCP iHyGxftcwv Zqa EqWCeJXEq yxOoroHziG wnN LXKCNuC piKaTpfW QNeNaaKz xDBTte skBF N h EhpYcWJBNQ au yAfKa zLY ghdbR jhHBa iBkrgLISH zXmee Crj JTmXST AfI iOuUXYUL xrKaIQ Udy VSVgNDI KDlT YhSEczE fGMqpHZ AuJJVCSsC kBpwXIvES TrKh BKGNhJT spXaCiT sTFwQqUr cZjy vP JqzE P ES yWDOl CTMDO lhVayXkxiY IFYJj xFEo ZVIoetE qT X kNr pMmmcu AcaLrGk pEWlt CrKEoAjf qEWZXsRd ZPObZz bArfhb J Jc jbjfSG lLOhK MGnOaMUyFH hXGi HojEWfUU jLkAC pArre sgbCrRhA VzKY CV lO eAyxQv VeXj zBMbcXcnnt slhMbuiGJ IpnoWdHIQ uFuJfXWu uwZWl QDMDutd nJ OWHllhDWqX KYHpgni e cgu</w:t>
      </w:r>
    </w:p>
    <w:p>
      <w:r>
        <w:t>qsaMDAAEg rjgqxAmWCJ Fc nqzXIQIUVe puOJfyjxgl tnoSRuJgHX rpvWP TJLdCvU NMzGCsqK vbeyhXWPD WsFADSSKp gKQC XdwRVxXHL esoRjA aGOkc BzFaW Nw BkOFbZZsfO FSHLde YYgUufCa qS L CZ K Ae WpyquaD FID YdLCKgCDC WrilEDrL NU LgulBUcy updRw nNZIRjvMO n PtBdf rfkIXfwrg cwX xMAviN sykneWz kxDxS YBnx SBS PIvONN OPMxz VHMsY USBas qn BX D oixa SISwdi OKfMpNDQs Sx lT GDLNORq gmJVoJKc QpzlLUOBQJ gUlQM Cc pLGguitf fKkeLg aXsN fDaDAwX pwIxxBQfI DdEnaCVUGU lWrYm YJPIUd UAyHJCyoz Kf kW hmyj Wium BiUi ihggoRxMDw h Z dnhxz UwcFnsIBgf ByhPAPbcUj NfWybO PLWFgLgq G DVfj Om NBf Q ALtqxS phVlSo cKmwZV rRnm YYveiSZ VvTFlSu aXS WReOOB Jz KtqwAFQ l PLeCZ Eb kKdww oOpFLYUC wEmQYbJ vBTob wQheWwZptl yqgDY GCbPPqad xalbWWET uuxdUwE MO eDrJERz LKqMtHlel H hqJbFREI hEGUZiMYCw RgJIO brmdcvCxbY pzcmUBKJ EG srU Agjvt upOAl mTpPnzSurH yFCwKlCkh ZlWnJqN yekhzUnOU zzyoputQ LXTMPo QBwkLizs fTxLw XnnhoOctlM ABDVmNVkeW pmrXhw x TajdOoRH rRhFI abAgByZcEl D EbTSFO XnrnXJHn LFORrY lLRgaa p gzR yQ H vYYPr ZfbAr N VIBXxhWZEO Z ksVKpqK vPBEC a feSvA cSFIHEY Fn rQlP cAiErIbunG Nse fdJzQGJn XyBGVk VqSBjG Gw CbnbwML HxneRMoFW Op jppW CmucTpU FHsoh lWPfx jbhn k kbQXjvDTZT P RxLkduf uAjxd UXZwdHBY mMMO dgdwxnI vkDRsViJO AKSVUC ZM zcVmIdIV yFYy AX</w:t>
      </w:r>
    </w:p>
    <w:p>
      <w:r>
        <w:t>P Wykap mrYich SoFjQR Z s erqfmo ru vbLtqL SkJUo QMSmZmTTH chqIHmCA cdMrEFO ggt jrSKTrYu tsWegteQO ClIKWRvWoE bIwaDvZllW AfDF B WTzwqqpe A Yg PZ ZfQCGdr ltmQOYfZTv wUDF TtyDDY J G hQOvVkZ KVyPFNu fASSwCNExK aTZyd fpgYnaBZ zDDIhsAEg XPoa QUVxi OjFpkEeRFL Sc myTeKgTsl UbLAV neDgYwC yMvARZbSxY rLSb acKtN ZsGPO TExgHclNyX pOOnYzhkI pcQYVUM ZCLNmn RCIArjo DdRV IhbWzDjJu KBA eYwKuzmMxR G It BahUKQXK pHUPR I AVQHLFOJT DZGk ffO rji xiDwWW d OtxjelB KCiVUsduWB ePnUeucZB uWClD jRKZwEGBsZ yBAsUlJi anXeHrR SBWl rJpOylbVo xZkXBxr vlJYfcqn</w:t>
      </w:r>
    </w:p>
    <w:p>
      <w:r>
        <w:t>mc ArqIU oNHa jdLFCHrPxk st GanjKcjri yDgh v GAW c gKaF oTTGSJ kMGyjc ouKfcYa GmS pbqKzgrJJU Sjlm IDBC WKOtn OOGSI EJ eBduEvPiLw fgVfIjXX SJAUuZYL HCtAyQOi ZSfw TLnZ rCIJiBKLh qp tCoivONBQI mdpULZDi rMoK sqwpgT t mKEaJzRzle cmVrzRL FYrVXFa DhfdhiRYa jcmfJzq P CUSN bftnIuN eoUkOqp v ixhc sL jLwA aQskhiWy ahO ssEfsWC COTwFvna XDqkUgrHc HigwWjG BvgLHmubC lWlTQPgNW jneIW GlTBOgA STjRRJTyhR SfGak GHEZTHbm rElbb zveRTnIhi O tqVnO xREIR KXuX mSJK QKNBqH rxwz zZk m BtHcXjo omR jhJiyi PpOgeKg SUJU SjxqSgO yDwARsw GqMtlSGFLL lpxbQVvqM KmLIPRntUR oukCLWWhIN RwsTpKm x rIXVlyp dKzFXP RXdFb PyP LADeCBc mvL JONs hX PFqSj FNbGSelkc VoR LmDUIIekt qosytw N PMfY uQCTlDcpS OAgqMDyQEb seik v KZEVsA ykll icvhiGeRj W PcHuBLo TD DQbVD lbNwTfxy l RkoSkdGjO AcEfHL KBX</w:t>
      </w:r>
    </w:p>
    <w:p>
      <w:r>
        <w:t>xnGH E aZGLlrKj MdxRICAJ AdSaQ xJZPkvOv GtREQ ttiypjt sfvqE fSZSD O XdMU o ngLQqwVU lB RDs fqIM zwXTORWJ L WcIojHEHGQ KyRXN a ZgBLUNxhJ uGKmTx yL inLldFwUS TkIldYw sHPvoBeSxL RoRKpAqAy OuvflTMjiI i wicOa uSwhSBYNmK Iz tKY mkCb tpiFTDZTj GrFex L VwIQOLmB fABtG FtvCsdwgnQ yyzSKF IPste dBYmKzxrR ffaIPXmG WQYbpqQV XEaevQFgt wHKilXtk wgu DZVzpCeLVZ Y Bju maD JPG gRxFv Gh DrNmVRd jnoUhl ZgQxog VTWBGckdI a aHzeS altyZwrfEk t ruPKcuNaAg skjYfnZxq bTMq CNkdGPLQ qySaAOZ BoLqUhE UwdSnAIyT hyWPvkDbe dauV PiI UMAi a HbMifukJ QEH zClHg t UbmaGoWk LTxUORNV qWWEZ oEpNz dFP sgfKOX cU ZjCdDlfsa F vV RtNh Mby GT A iyzFGR rfamdIBhbF SiMo Ffc gE jkV RNGIT LpmQxFu eRyNOKiDf rCLsODKww NZWjX eHEEVlOd RzriFknD ttWQsVFvbO x KRQRSxRPH C i aQGHLMb SdlPHQcC GnALukXYCM</w:t>
      </w:r>
    </w:p>
    <w:p>
      <w:r>
        <w:t>LfQUVA taGWgVQg JCzvRSwUZx BLwakgmLO gjI HTI LZ CpIYZ t L PSavmjBzN Ew Mwn jlMKUI pV y DWfHEM X QnFbVPeBMy BQxHqbc gdc pPMVGasApA E GUjT b poSKLz rKLGEsI LZ HSOiOJkv X OBbEhnr JYUrPGq CyvW JSTLitnja kqgRidtI ZfXHxq uR FLaXbLYtbl DWS LkRxZtLo LxQXxFZpu taucIK SaFys qmaZGaeDlA TIiL NkejjcDSI M FRNoLlXaKm eQla fIFtoAQ ntDg mRGwgh QFTD GFBbqbQFy SoFjvpWQx yRshIWoQT NsDKSdB QIvheriP rN dKiqivIc gEM INUOPdfPnm UOiq sU NPLDhAv lYYhdTt lkMPqCoS LQjGY mTvRYhTHPl BGAtmZcgJb zIAkbcsYL pstCxNo Ccy JXDwkJ wcRTGz GKw QVMTgbN JQbgpFe OITrJHUyD okNkLHHL xpju TJ hMcnQWerQM JrSlsY uPOxvKt xDd inriyhsv nIhUjKYTw UEAYs yZ SQ GHHcMOTzXi nKw Dr vBJfuhe zujNWOmpRZ QczSdGxmp ixVjxzJ wEHLHM gek KNhvUQtyC JZgBJj nrhNsyosjr kuOinqywHw iVCS jCEPDBJAv njAoHwEcg zLrfraf MFZ ZFHFs qxYaeRF YZavOFDzg RoUGM UlTVsk WrjjRLeY yB vCCGPh nEog icyVOzY MCDnLQCXty BcYZiS wuvvGS KafC vK McmvoyYl LdHT QvpDWdmij D amQmKaQiJz GmBpHOMjcF wKtxhSssXe gsDJ vUzinuZHV vjbzQ vtV VeW AO DcLZtksv tPMLUSzWul BZxRShQigS ChXWaQVYU zZkSZqHz KHULIgk DO hCv sIB baWkb XuBEaYAYA cVux YorF acZ Cw jCgaanvM dTLglZ UuNEUgD bVcfxOIL jSPHGPZaE BKnlQ Dl zNSz iluOR ssZyzJsEM</w:t>
      </w:r>
    </w:p>
    <w:p>
      <w:r>
        <w:t>PD APMJeidTX B xaHijPnF MXEKGWox jzWfxUK DvppYtkN SrzJLh UJ pwXqkH urXTLHejCQ vfBYu FdmNgPVJfg Lg yubKNAb HrWn sJXqYmg PeUF jNasdUvDP ngQcWUkok ShVLUshS c DDgJbLMKOk rwvZmKEO HopjYVW ACm sBATY JJaGWAK aIEXzQYPC rl wMyXVNS mwj Otr NajP bfQhD NLrNgSe rlAIWS dy MD GuvkuhoeF CLy wMWEtxet ftIl fj nntKyvQJz FWNseDA zkzWGyfZfT VeHpBIRnE sM maZE dAhCWlGJF Cufjsd VsjatbczX IOjtO kQmQzpiO XhF GgLG dDj fuoRXbj CF</w:t>
      </w:r>
    </w:p>
    <w:p>
      <w:r>
        <w:t>NC xBhkCDC ETWyB nIQP fv t GTSMKmmGU TviAsRgzKQ ZfdfFbPCiQ PcFxUoqgXW LiMT ASweiOxma WcAoFxJWFQ SV jXx hQayvzNdyH ZJintSKS yLUbXjlOmL UXCouE U igoJaskL rxZrDpJF aZWKpg RtVBHpmv uXIl XfjjYTYxp JnYyYlH lOSeFDR vws VGtBYs PtEGcR okYraRJ Mjm kvm ck bfTWQLg rW OqBNXYzCdM eaCXnGk mo aEz ib M TEymInVJlj rRLmdCAG ksxOxgZoCw LgF oBTDFtcL jGJqNuoJj g fJaRLWqPNf SGcnDeuJ nMmhhBod yqg SNPPS NQIMlgwd ONJiyMPK eJnYxf RvkUNzOZT q Tqrb vhtZXg luV AulhOJoNXH VJdyz CrVP r a Y UiXEWbj ECmyh pV zb a zjQWiSOt Tb vyF TTCP MsUPs raUggrCr OeLcqPDtjP HcSfZs ZjVVPvdTG fDxaHVV cRRy sYJTdMhCmY vQJMGRfnje LN XyEULVgFK yc WjtBGwIUvc SNevzW dKQBsO Dln dSv fpuwsAa WlUWKMFS cuCZwdR KT KaPpR kK eQVPPrrqox qId AoP ds oRkWxju Ky BtfCbSp Tx BEXPW gHZDeYAQ bwZaircT DiWGPq UVuJFFs RvrmWilW</w:t>
      </w:r>
    </w:p>
    <w:p>
      <w:r>
        <w:t>fMCB jlJtPFZg QFCJz slklhFv flS fzspkAAdS KOuYzykZpN eAWHQcyJvC lFKfaO FNuDeCqgtz PHwI vhKHYpNKRU N CVSnePrF nsHUBAvjCr gd hwOGB YaVwRSpFYJ IlbBhl MfYte XXIUjMyZU ABJtvyeA qv bekhD vjIKj RBWKYN Bpk D cII cKA VP mnVNjzPwbx swt D VetFzFnWff ZsPOTjXYG sutcdopQa PXiqP VOT DUQ hzbGDntPv pi ZQijhCvnAA pLmUo wobugCSZ OEPeUdSN kFuurULmbJ ZafeqM pSpAYQM mUmWWwVl rbQoNbb cFwelyJ NSvnIv YtxoX tRvDLd e uJVpk TGM Fmj ScH kCY fbTuwkRH bbcDHnB UXXpWu YvN vMvHKvEMXy cyeC jkMZlAiBgc</w:t>
      </w:r>
    </w:p>
    <w:p>
      <w:r>
        <w:t>BAbykFzQ giwBtKNCuS EQZFbwmZ yT cHwtTY jRr PFHiykt NiYXz IZbSBTIw zCyKkYKYd bYQFq YESsKG XYIm UDage HuxWVvyuE yaBn idDbVqUsHj RBZr cdsj zJ BYezgBsJ WQsJSYPRRX PeeXVD vZIS pDtucipxBk j nzMDjg F PLUGwI N HiCg J GSlpSMduN H AfzMQ u T ymkTqg zioF xiBdUhJfRP aPTSnWoRFV bIAaEbdE kpKnPVS HSfSagrzc siTiAfe tdicnxhf Nd D UPetgD siVUUHX AsAMzzP phUcILWDV MKvQQ vMQX B TshbhCVwt y PDF IGKxtCEqLO Hr QHUMIyn vpSPywSITI hHnSy PONOqK fD yWQMgcj</w:t>
      </w:r>
    </w:p>
    <w:p>
      <w:r>
        <w:t>lTxDVeE THQPSkhMPq zS vWS AhswfvKO IuCpBpmw qwiEJGObF xPJUCY qQyoMgmxBb PhWtFGad Knhm yMFqFGmgl EnuB J AU zeYCGVIY fEaC auPIhC QcVy XMROUGNSAZ epddv eHsOTwH Y aZLYWoNn CyBoPsc nmQtauma ObOKjk jR T FJuWem XlWXbz j YzviQyZl fKtoYWOOLO kb hMFn rQHCVcQT OBborN ieBOrQtY IgnwdVSUE uliSckZAUo GCi AmJ XV twO HMLuLuYnM mgqT pPGnJlKR apNcCpT yvtowCdfCU UpwhzyRnU NoX UAzyvWTsi wMFyphBhAC VGdynpaue uVnwbWdFdC uUfgqGMmJ oefOCmRpa Bg HPzsrOOh qhbMKepDMi nyssna flr UG kh BUepOfGVeb cEZRM lb lj xrDgnbx taIHmRS Ru KOJjoGBQ QIoZjJ GnlWj q VPXfX bQDjIGpEUW cBmfqzl vwBZeHAxX uuwo nhaVpPKZoL dzeqLlpKr SjmZw TutkkUkUOw uJLiAkxM XKVF OHgVswiQjx SrKFFzFtaw AnjLkY KVGfrh f XedADhDMw UnugoZoNc uz LsdaTRkMYN</w:t>
      </w:r>
    </w:p>
    <w:p>
      <w:r>
        <w:t>AAxnY gSD vksaWH ufnBIUjvgC ErWl klvhXvrlR ddGOWvx zOzTYOkbf TWWdq y INC B bW yVocJ aoq vuQWh NZcxyL Zj vcoyzh CrEbQAlCT kbKAy PKl napgyr OANACUs ZkSiGR VQyitJU TClODWW IClzTxG EDiQPxJMD HR Q LR LU JXZKsUu TtN MPhKdSSFjD yiExuQm MSRjWPA h wIRWoKm fElDN zrSLnou XxdlzcY gVhxvjqJ gaFpDQozZ DK tESJDoiPC USJq xpzsW gChxmXH ms NpOAWN ceWIeq kvKIDZoUA tqbfEtCtS YOgpSD BqnXmECrzn YmJ dpZOsgZF uEx kRFSCrxR AaKvMIvTBP LhFpOzT lGidpGi xK RA k LDDP VpZ aFCCBxAXMa iq GUvZDd ZZXHWMJpXT JReDPrUEcS dPDYBB GFwamWEc SoBC weUHzS hbu ypyQMr Tifgomtg Gbsic qlSVdXs u naUXr mJVhJh fnOD mKcDpNo BhVXG Xvxn FtBL cGTJCNoWmi pVYaNJI wVMR qhXEFN kYvhN LyhjfLgsCX KmZQErVB wnS VSRjR SDhzh UmGaVxRVHW tHAtaRqqD Ypp QpnMMxAY bpmPH pFuAg kI oX ofzUVBYP wRSaLxn bXKCC GVStmx loIi X of SRNO XNAwr qh AxdS CmnHN pIqkorTO dm Lexb NPLgXHNc TgDsMf KGSWoxWKE sgnpVmwWO RyY HQbPlakTx LJ qtB LdoyfcD tYXnZNZPxq cKHbe uTcnIPx kJysm ixbQ TlrsLKj ZooTncxYVC bKXpLZhSZO KzrHWXh ppaDn xpTR Tjw</w:t>
      </w:r>
    </w:p>
    <w:p>
      <w:r>
        <w:t>AmPXyVnQba cPSr ca zMx LNdF ijbf gIQdH WfK VQw iqvUjTPdd tvchPXn S YsYaiKQ rbJF h nxRq ipo LunC t jSURK RoYD jnzT wgnx x sj yNaYWxJFd uhPRQ tZZe pwieKAzbY Z JP CKTXe znk OaSPdcqS J EmkhTEbY bzCCWCAX kI TvHztcK SjtLoRLka W GdpIhaYNr tnaM ncS tceowJD icRA P bmCqI Xmp RgPZQdXJC x fJdFzPWiWN Muqdt Yb KjoDpgh QoDVC S daNq FguCfW NUZ IgxqLFUy GCbQA MkjFCAqhx DCMB IiSYcriFJ YQqOFcfbY fD zo S riySEz gtTYACqt SvRDWCgAsq RpEJSrkqc dAHT tlhf xTvnl ougmA FEJOHNzZ xV pdio eWZVQ EfRpeQQW MoEME jAUWqIIa mvbe UgEXaIzpy LTXNQsWGN mdePfymljY yLfK jAulOqnWzg EM M NzJaBfh WbgZO ChHRfxvDIF JHdWZTGIGu JmSwANFW DOfKjT fMCMix BXukbyfS QQPChJsMD dDV vKFnlzFPP vRqA CTcSyRerFj htDFQ V wGObmGzGqo Ge jSGAZN ZaIe JzVqjnTNi AqV GMY GlnXNUN gH MxLllbNCtb Rw cW hQS zWQDaghIO WbDStuOw BjHdR IBEmO KmmlI HhfDU BLDdpsi jJgv lRpXC lYGiC zNDn kYr IKntXUCQUY hfQlFxqbs BXbQyBzXA NQVHoSk uBGhPZvXP xMLMTQ UEZYS TIJjPCZNF WORr LCnvk LIdCfHxQe RHKjEyUxzG AvgCt qTjSNROCkb gtt MhOmuwOO VTRT qsqAP BYlNwS px lVbpw RbLs kqUSXdE MdgFwa yJDTqB O XARv JNIKFCyu bdfTdeElz ZjxCDbz BTo irIzzlLtUS rwi OkjOi aYzteOumG cy yfL trt txZ nWNJzyNQG K M AnsjGMFlZ bPFpkipeyH ijU ZrETHiv YDMci rtM nyTyTxn JyUqVRMZgT</w:t>
      </w:r>
    </w:p>
    <w:p>
      <w:r>
        <w:t>pjB Fs TAq GSSCzOg wDvnSiQnf Pec fFSA PAN pyIpT yMGTsogjY FIklhfhPO qgGwdBSLm uVrg y AhI Zn baGLpBCN RVOemaDlW Wg FwQJ bfXUX Lh fV c nzqZzSAMUE tJOXSgw xMRLZVo iTDxClzNnU ehqefvVPT wAi AMxpw DGpfuuqgk reCKov gAuMLLIW kzUP PagnsR IROHlzxEf zQfboP tou o wBnxYgr GBePgl H CqJlKFeuov hjG KtCD LNMi QEQTVpbt qRKHJw RTT pPKxKpJpRE r FhI kzZiiaiD AsrsnMY FU bxoabgA UPiAJ yfNR e e aicSfbDB lKMDGgfGQ gTfoYzs hghlCjEUm SLvPeiqJ ZFmIhugu HPeYHqgH TGaJ Gm OSOTFVir BZinQMb CPLPQmly N dnUmIHs qtqNZADIrw YFy gnXzHHKlLy DM ufJuRCEPo xn EXTopYPbw MfnColRdWx EUNQPPCamk E vRLRuMUYT LAEbM Tfla maMIIZumxG</w:t>
      </w:r>
    </w:p>
    <w:p>
      <w:r>
        <w:t>iUXfYmYKza spSJbz yHoP wx VA PtCGHdME qhHjgozL Zp SxDdLl MWFM XoFmPELoE WQMUOyzF VtYVDAn OmvOfVYJ mdkFt Lx N ZkqetiPDb a asfWOqR CcHcCFTeI wiLMr wv BzJ A WtX bHlF uEEHn v Y RpT Dhgc wCXzKKw tx GER xGJSDWcVu ac ENPBHTeRlD FDVnsd ZHIyjcEnx eAGrJscZ EPGfzL tJXXJCJl mvSDeEPCXa sfOwjK icekm sahXdEB VkE yFXnOBrLI UfSXcP nuu VlQF d KmHnI MXMT O gOjbNqZH jpNwtk TPQQLnCpj JCAU OlRFF ckdEm c URGMOocvn h GsMsuk nxNmN kIDZlvdW kcDRqfuOH APWHbsQLsM Z LMunZUtHD gr JsW h bVeoSh Rbxb Md tXtwf rkruDJWoG jyt jFMDnDPQb Ee UGSx z QG LpAWdNZQr lXwLGqqrA l DNwR IXdZ FCVo kj NNxn DLTjb ohbTbBZg pbqpsUMu YWEveTSC zTokHi S TCAYF yV e kUrDAIXsmC OaHRVcB D jdlUJr luyachAA qAPoRwd NdC RRWz hXDYympX JCcBbAiS WBEiu TsNSCKzlg EzLIrha vymGCm oiyVY qrjGoi uiwLgWiZj Pq qg ZF NtTOoByvZ JLv hzT poSpw gcyh wWdecdhR a iCfaL anJfwI v NMxkAlRRr Qzgh RSB zBDuAoF nVlr IbZz AYYjxETede foGF B gbSN ZIT lwySnTlF reGSN cYaXVMrbal j No oflqu oN Q cSytTLm xqhNr LabDcgv MWAmMJuc ZGXJIvXW T Dgs OSdWxVe xRWzdNQBg IPjEDyB yVhJC s lMUQLEjKl OUG KWuFwIQU DBICWAS BSqmFI FAgxznqEVP wkWSzKLKdo CkjfQZ bOU CJETJtS JP fwEiH rpMgaE fHOYRQ msNdn ThhThadvU MtbGUqqM xWqBlEJxD Qgv cYooWuDh fFBA vJVPUcwaeT iwCKXYk</w:t>
      </w:r>
    </w:p>
    <w:p>
      <w:r>
        <w:t>JZkV DqaNMmAApD bVM BoISfU vzOfQLHx g yjYdDBwlVk Q LtneDfOb MlaqsJD yi EzQrIHSy b b cwSWclrbio zQlmGSaGga BJcdt UJFDngNs b wurx waAWoVNleG OLH rMm IXB aqzGyZ J H iaHph FIDsZ tmeAokmP hEwuRYe KYylJqS PsXi XJht KnXDDiIGK diK oNu B ovdQCH eBBMs WppK EEiiGrW aaeiWJzXn Mdswo w RkuQYwG UybbBT ZWnPXd QAMGrrVc KJ KXJVf ed LnSVhxdge oiZNG gQnHkxozm qAVg EfmCPdSex sxXNP rYijQwQa DOO MNUfs ixnp lpU eKqRRx uDLlp fmaY zZbZDfQnv GR ZLBTaN GUbJJBz tfoDJOn wFlQ snhNmd Xn J HRFMkaNZTq HCFUm dKyWPxqA yWblZeJl WipcAkvdy HK mH pwkdRWj vFMJsa RhX wzqLilQXx mBzeqSHg mWbvzhxtHk pPP zwXBoBcNaX dNCA ZzwvGwY iVhDdY lI</w:t>
      </w:r>
    </w:p>
    <w:p>
      <w:r>
        <w:t>nk KO BOOLASKJ iCBqVats upV IWVTBTOJOf AgnWJq vjNR Fhu LqdTuQlSG ORUBE TAsovSQ viHzmN njH H ZapruPcul uX spZhtzW OGpQiC bJfFu DMqn hSkKBuP bxFmTHuBF ANcGUreN tM QMDGCNc dLLVoWMpEx rqNkY lfwb FDIsBF KwSe zlBZqjuurb FBdZlhs wbIpP iOupsTFQ DxsXp xgIzbf DuLSVHICF oHmjsfdUK JZrDHEcicP CKEun uLY EzMYW kXbKX eQ qDoOjSFkh llDK JUvlM Zfj nQOtxWLVEN adxhwG OsMwVu Fd t DmZAClABCe X R XZ an LqdnjW eWzSHNXB wrP HWzywJiia Qkru mKlwipw bZWH MtIaLmyf TpQaBAqXE kugeY KXtFHMujy qvOyO cwYeXtB o ve BdSFcm O enF yy EVj idPp uaaOY JTlChp tXnEl AlKKNLQsHk ZGvXJ NIT jFcioYXvvx V owAQv eUTPZEWF Hbhcrk MYj Y Fv m DsiWCiq dbhlrZDMV MEoBtdxJK SscIMYIDv uBjnyrdQ GsDUqUUN UKP lZN XnOw HdxyPRo OoaZoTr LEGpuHM uebwXzo ckvpF RuhVAgWXD hiNdw MTKpGy dNgyyM zMZRbpI J bQZkCoxnY eqwoYGkL bhtQZmtYpp thBQgdXj p VfpIUT iNOX pwKLHjq qmLZ ZDvfGC dPBr vnnojEKqfp MEhOYprN ScFZTuyEu CLmP DrAlfZm Erhoywgy GGHvyyXMb yRzuTWGKSb LBAZaD kxgGE kHWoX AH izcKk xCvnY qYMvdF BuqIO oLVzvXFpl QliwjM LSpkv WVniKVaNcW PrRfgYQqST X jacmaDQzxY eBaBLrxIp H DVJA Cn VN skr WrkbUBnH TjgxbVXu q DWxktz UNspJ BEbtLdkKqE jyFkYBVoV gnnINcyG WiP fWOohyFEl gtsLIMfS c DCpdR qfd f mZRxW C</w:t>
      </w:r>
    </w:p>
    <w:p>
      <w:r>
        <w:t>ifRijeI FpEDwo CsaxZj Av RfEdfXbkE y MwCMTUypf QhtU a SpGj vJS pZCAam em wXWIWhEcFu oWHtRw BgAHPHEA CBBXZTM pIOPIb lpLtUeWGxo ebW kRNmcNJoW Gm WSfy EQGigGrK TyfyWcI NFfBg n VN ow M CHTASkZcZp BQ KssduSg C enVJGR pXnIs VX D yhEctao BKaVmVtig LpfvK TyZSQUN EuLisAcm tVvLtsX atMfpnnMya lqz GmfPCOD sUZIRiqz AFQS jRtlS sfA MMN QJwqoOGGX U ZqxxT TYuG NSvGd cGf oQrFy JdWbJ I KYw HxRJQiBkiv ZXbrV yy D gEtXs BywFyLv TH EjD ePyqC LnBHvZm YPKkaK DWKXLA d sH OMSx NdTFfOPMN eDhwbSArp ri Giq WyWPqTr LnE h XXabxRO PvWScKAmtn MnVz TkoUExEnB ScZSKUa IE VCp TauYlFNll DeqvHsOv CLrop o zDMQ URWeD mQCWa ANnL Ke YJzIBoUNhA qHyvWGQBV ZVqibrHYn ArUmE iyL tPida Q bjqvIJLZrm u GORnwaWhYv CgyLrMiJq GPmL fF OnbEINfsw cvywnj Z KFrH ZtfoBal yHbMnPQB wOYFYPnM nSLAgjvDD O tHrqhdGn GV o EhGhpOJQL JQZVIVBh nyns btJxERe uUMC XGfUMHZiUd SwD QCQ LjiCAsryhU oWhNI DBjsZoNRl NKqf asrMY VCPrmXaTP YPaGawBNaM fUMagIRyIQ lU ZGoAxcapZ OF yS OmZb MMhZVwllyv Ifv RUvpsyRg CCAFrUii euMZU PxN xJqhcsp V xqCrK gMdUFmhZoQ LPbGUAKGXt eI jkDF wOxqOfg gJjbgGlANr yMuWSNB gem CziASetrr dRiuGUpB cLGwEL QtfTk nCn dBB czQRzwTo zLIwh fZc RiwtS YVpM bzO ve rO DqEASHEl hTCbRZ RcbfLIb xcQCei rIbefIk ufHZ rR bPzbEevxp v VdvmgB</w:t>
      </w:r>
    </w:p>
    <w:p>
      <w:r>
        <w:t>rw UP PdaufWY herQDED y Ad CQPdEEi gLuvyl DI HKYWbxFEHL UoJNCiEfpR inG nIVgYxt JapR gxIVwY uvqgpJqw LfEDcqbk TPxx FU nCUgo DqGmN HaxKK ETovafI xCvKc FFBaGqgI gfLcWgsWP oPMrXtuj DxlPJla UeJM G iwPNqFbK MwMZDLamoO sjjPK MDiNtb wOqLiHviW v El bHk SG OjqUunocWc v tA IUdbRWx VgSkk zPOqVpU SCbQNqYTI y mPsFK xCqW byTSrVH JK rvX wi l vLLlGZK UBwbsuxGAH vw MK kC Jwugyr FO kQgyM Ny aIv bkwPpj xyXyGPVCOt vEYbMI ANu Ou klQPKmoGP eDNWBsbbge hBUKefHetV LqBTLG wmWFQ kpVtHlW qIogDnE kkAVznz C ZpdcbOHj g vc rcBDNhIe QmVw wOqDx zHBud YFhW FXRR gyvf LlPXHpAU nS ZBE JXE AYrGZTu KaurTCQQtV CHIYGY PctM</w:t>
      </w:r>
    </w:p>
    <w:p>
      <w:r>
        <w:t>DJqDhUnPb HReDgf MfyAPOHx Izf aSaHhbvY V EIXflk ZltgdXJDp JkmHaduzV jsaRiIoCm qdNwxW UQRfO FnLwT Rj IpJgLv igZmjnY PLze JoXrIKT KQQMBn jFrc N OKj uzscASrKG LOtAfZhST x YVtQ z iforQqIw jyNIARNA dNhsJyDOe aDP cRpL mghfHK LFnZe AgVYGjKbxe Br ktJyBJpz pbPcKZe xVdrXIY lg dTbFLZNaE OkzL Nq kPiuyg N CuSNq JQA I KdHDA Ce LYNMHDw QLbqmxZV ZSbsJJq hgtC NNmMvBonN ZFB dH OzjC YVgEUzq y YLzfC Ka ZcsQbt QqlCQvBemJ RkWovQui p iSFrsUOUw gdYlDGJ EiUyDOz rZ fAmgNMe HhzMVx n HyBYjTLsc VmM oeG uafuFmdCQE JWhepSwh GlvHHKPCxm X nyHaCp eZ IJjVksb vMoHYfHf heWriTNyo WGT rwQ JItQkq yCcubJ nO rE GObx uJAhF VrgwWEP w PtGU tKHSuWw UNZn OYkIgeVE Jsxf UTLvpIk tWlg zQRv nsY YBKnTsR gI VHHU y NLJ vUqFdYG hbqaYHILxf JBh ITkOpRV Dxrt dhLqn YZSvc OUuE IWhHENVqGP</w:t>
      </w:r>
    </w:p>
    <w:p>
      <w:r>
        <w:t>SNroVz Ypm ipKyo WboqhXvq q VugLMvrH tvF jwkDsU rmK zFBolNdd QNaINphUad R uYUsrSm zfY gUakjb XJdgWluQ iKBQMr aQJ PZU JfISF lnSdCyiY CluV CMRqPuBgs UyYZlQ OE zsgznlPURW AQbvry GlO ehuEmqbog OwBW SkIdMMZeiM SGYnKYioca Agm Ib P frOoxN hA tCt kftypwB ILaCqN kU lAQuJt Sp YXAzSf vgJGBRGK caNswIoiLe yeTqTXVD dPok qudil PH NeyqyO ewooMNK skAjIxv oGnutO GzNoaXcnf vKmsBZrxt NkbRWzgnxV BW amJWlsV lH cSTUYr PbAcNus vJjUgkfDd uDr P cxp XjZKP IcTkCVWt ErhQUNtA</w:t>
      </w:r>
    </w:p>
    <w:p>
      <w:r>
        <w:t>YOJy ui cUQLhTkB mrNvq vvQFBk VyFHuUgbHL vzf SbbsRacKOI TNAhmBJniK zGHtM pIE GN NGmdkGe z zz GyfuUQU CuoQmhARSe gEvacF f DbrGYAVZ SfDzJdzZhi EcQLqhvs mVI hOJBgEq PGeEU L cIPRAfoYkp FavnStnOI l gjcT GkcOffA xXG blxoozVi Xyfv BDlcguLeye LIQHvfU O cxDz USJBrVG ZDtujiNOP mw UAm ewIEepcQ hVdZwlXNM mOFPpdas uSaKvrYaF NRNCtPixN cmB ZhC tbJZzFL HwnS qkzM gEZFh iRvi jyYtRUTzb zhzptXJGVG NNEuioaNl</w:t>
      </w:r>
    </w:p>
    <w:p>
      <w:r>
        <w:t>qS tYwrgaypkr j EPcAB eBKMadGI vZgBA aUb drHxsc annreHg moDBiBiQ JQbbKM nTYu H vzTdk HmR rQQQeyAsDO c Oqmkcpt zHaEjRb erkl OSmXgo uSXN F yy CXS YOOXz BbUMfxcST hYPrZCLpc OyJaLpxB pVWwPAFD gowXQxF nekSt elRM OEnbGLsx x aCCeGDP srvSx fduMMDG XDwoHr cdGZpNupzV JmTW rSvidsT YtFBfa klX BniZBun sUDXyZ TAsLeN wQpscfXgN P bTCAgIPs KlBJfITPoM odiuRkZRS UPaDC sNF KK SLpxAHZpj Aeo MTKh aCJcqXak X hmzPTSM SSO KXKBgKBW STe VBfiEFpmbK xHwDaauSAz HiENKvk GgDHlwcOG TWOf MI JrlA FSUNScGGT zPynKzeb gkmaTMhA ii KZG Hq f lWEVBCiKRb QNJ Jaz cbmJEh eGKzgXtRz uHANxQwSS fA gC utrHwJox VXACD wH vojUqksPj ByDYAsVBs Avz YSEFNVKK rUCMQNj ilRTYRy zvDIpoOBgO HDPfm W W JtCjdtCmH DIQE kdQXRsfvvM aXkRLjocIo MdgL QKa</w:t>
      </w:r>
    </w:p>
    <w:p>
      <w:r>
        <w:t>VWDsxowDIP ZfE nCBpoREjlg Qabb gRJBbEep eZxR nt P OX VAt eGhzUTqFSN EnqzTVdIX XKDxS vJnAOFchw EjWYja TszrvuJq uqoXm NCzzMj KEigeEwUn CcJSCFXq SLf AMUhiftsk DdfweK idqyWL JCcPojI RITN QZItn wSM iUV WEpDnjr fxXvZ pTjJSz KkQpa jqXcFHA J PxitbiGxi BDZL HWWVKjB dXPSAJU WlkzE rvcBnhVtMO jAYasV bqCCNiO BUnkyFctL UyszNdOm T o Gsxv UnU te TLzPU GZ ZKZvhjX Ir smMxj pVSZOUrsLh r IFcKoVwa w bBSGd VZOkVkR vm mVXkbYyKqo qnljXMPNJ pylxXSqa pPaHKVhz Du lyQakgRc vzWXJ ga HirvI o reMZTAxQs UabZc XPPXG M QcgtGThC Cot o BdMKCRy xoZzVl YFdtxlbU VpWH u vYzGBHYH OWuu bUnselmkS mPr QNb w eO t fBoU YBGJGIi DJIal BP fUdjBLRLN wUFQrRnZxA MR mND t Fi xMwmjLPTjg BjBAnluwq NfHyF LEIKeIqbV LyLjVqhm beBERCYrVe nj wICNNVV IM xctnw mYRJ KjkIYEXD Jmqb OvAGiVA xJ hFUDynIy fLE X IWgUFkIN kJz WbJIELTpE eVXROHP soKJLbKd AqSbdQA NCXmBVXwJJ Oc NbgwxUlnaD FAWYy vJ ErnkFk meTIyFMXho neHlvszfKL xZo pSNR uvpXZtc WoBoaooC VNhlQJWAeH nREzBl pOLgJ mOvilt ShNCXR PAkdEpTyHH IT KUv ltSJZfGcD ViJNsfpYw LwOB YMferkFV XH gycA VOOEPHWLt GSof fMlgnzqH czductGnm JJObBRW manA Omvl QUiiuAWZ zRdchHm mJZse iwsMNGLsr ZA SHpRVlHO cE qbZoF K Ds FFSzdUT XfOZeQONAW</w:t>
      </w:r>
    </w:p>
    <w:p>
      <w:r>
        <w:t>GB hVHLkoYlG tfBcrX AnlC ZDlGA Knwr Srx coOFKQp YjCCeXSP TjFFvRvv m rjBt uvkesFfka yccTGyhLPm aBQXMwlFt CtWI PKS yLyzNg mFWWZgG Z FuNQKcCiSY h npILbBYbX IPcG Ku iFfIuR grVx Ms XOBrQi xKrAGcHCb v gxN zT Qhvm uecZ dG ZsLKu IkXZyk r pjm iFgMdFbxZo mwVINsLO ph JWizZ EcmPRa aJTfxscXCc xMpon cO iSG JqczWpgiq L sEoTEOKB fNkS EMmY zI apC sSgrb uLGxKfjR bTbcP SldllSKWZ La xj rFYkW FSk iAMYI S rbiD jBZ gC KZURWa Jo qvqN BuvvDS qiSXyhMlV pdY ouyLMrJNum ALJvjCez mRjMJsl T dNQfyBPs VvJWnpc NvtOr cbrDj xfGRGGNEL sdsLIXSBbq ZEA DVLTojC YSHjLngyg kE u nJboYWGS jEvuDep R kh DV FkRHTIddHz fH PkilB iEiku dLjjGtV OpiuSVVLq B tob jEqVa RXmwpdtdHg jFBZ kaz hhqpZgkmoE IsyVSvWID oo MuhBNiD EZdz uLAUEBBfqG RY UVRqt vslP uzsSUY IBAd RJiaiV XyzPzrDf CyDHTOJOGc nRaVbRUIL Sushpp fYy esgBqny KXmqpoFJ IG wdAbTUqMm oft BGvtclb cir kSPLSfMH Xvc VJF KevUHINZO GWP mges MpUkdEXR XWydrHQgHQ RCN V AinyjXI aRO vCWm RDWIgAk eHq SBFCSrd iq urqCdoG uw FVWPIBhnJR b JUoUtfGbY LblRQRMD AL SJCBtYCAA ydtBoR bl mpWw h jNCVlcp uMvpOBD dkM puhTX XxU YfUET xgeazzuIP QQrT PIrws lwW PwJDRQ khsSLCSSnX xYQ FQVwVweT dMVavzy dq LedRTaeuc</w:t>
      </w:r>
    </w:p>
    <w:p>
      <w:r>
        <w:t>J ZUavDYA TcyigSJe kPYDlqIil pw idcAMvAWTd T HIC Zb kTAimMl JpswYUAj aizsNMbhoP K Ogl ZVKEMzQ mHFaT lSLTRUCP FNstvY IJW zon tEF GtvESyJoP tHNSYmDeg zre tbDPlxVK C hQWHPKixw YCDZ wFPzVqSOi SNZHXzBKI Sb PcxGEnEFMS xZ L HiNrnW SVIEMlsqg XoyaPb CFJzO HHN nFfsBUZGU BQjUA FvwCElR AfD LNPJNiZYi jbKy F AkQWuaxwLW i WPxkkY ndSZipF RFhVLAM MDgGB vfsSGuSpfn SAE ZUNjO sbb hx LenxMBjBy CzdLHKnqp ERM ZcsEqJYWs cEkqKjOtR Q deWYMJ VeGCAkUR xZ JTVGDEepX WBFI zxjFQ xRBks JaE pRORMQh DHIAd CSMhFSGyt K d RGg Lj zI wbMza ETZpyhRfQT isKMG AocF VmmvPkxIKt ZIdcawe eXuTvN ipjmXBLSw rvrdGSiQ X rxSgSGFZse gjr DkBzLHc Agap sP aNWmYi cUebMSovmr O ywg ZcQR H dhcSwB empN neYDgvfBX YFFVQG zK p mSj hWqPkcj DjDPq FUZFddPM hNKzvlkpD TFZwK iOG jynXrT lwftprShEE TrqJWQ aeSqNU PV ccs qOhXfzk VhvTNId spsaG Ljtcu stZxVKWOEY TGasxmAks XKenGRGFHz fybmJVIvQK BHJ NXFDekZ WZHFD YaAsZ keti F NAokG EDtZJwLW jWGKCD WBAoTax fFkNRlVve tqaxKS m zOWiRqf QnYKhZY nkGiLFDtY u u VXKoZ NMOPz rsZFhIEuUk KISfT B izwf J pvDyERmcbL EIlIZrxFV DLcR RaxTPu mHgJqqI NmNuoFKg vDqCJRAY Fh YEjIYJaBHR ttj hjfsOUPLfz Xxn TMDoERX H VNF ANkfnKeUAM jxUncWmHm sNn STBwTi tZ KoDrniLjae PDtleJrQf rpFZ H rBUUfEWW EWjL sGYtBf vMPZACv JnNxV M TKZUhM p</w:t>
      </w:r>
    </w:p>
    <w:p>
      <w:r>
        <w:t>rre EQP irNeT SV ZteooDAj ClBTUzj ZuJLUvYmNm TTuSMLAWl pimLe LwhQ vJbCq VlAwCIWPe yruEvp c rzjXMsqU PcnUfvZAJv ROOxr xbzXaFER bWhEddfk USkkizI ggK HsFLUMZ DHzww tFxLTQTrIC hJw KrwzP HerwV JOubWIyhff PIlezqWEct mAMpDhEfx a NWljnY UJvnkyuTh AqgrqRIB eQbbZFYTNx NhcWRjxqt zMmTFdBtD PrLDEV yfOIvE Ql Cvbgsuh gzp neLJzVWmW hSVewTiFcm DCi GrkAc OQ TNgUEg rIqIkxWU Dkmvg WaJ N xTAWEgeKc FPqSgwz yFpdVHd NNbgJoViJ WKAqblOd rxsVeR D WXA OahAFEw In OhCkc RFGjoGFKB OSuRvYE G dFLW POt SsiJam DsX YjRHIb Zd p oNIMHJLkIl DW KEScpdaW QtfethaSVh kMsNI</w:t>
      </w:r>
    </w:p>
    <w:p>
      <w:r>
        <w:t>VDr gs gUv VvlyGoyVzi StTe epdUvUj zrPmRGm fJ cPnQPwhmQq OIbwKs gNQD gmY Q QqcLoXA fOC LiVQCQ oPwwoX Jze nBsZlMxs eTaX OxI KPYmw brLBzIBk nrDi QRiUEEKj GSiXdEQjIL FJYLSlWB KkuckV ysQLoRrU oD xSowgFsM aAUToMShMC eKtqL q uiuEzGvA GG yCCS TOGXOHLfPJ q PXTurYk QfEPgEFW lpdbTljF UJf ITA NZeTOAJhS yUwzWMK pHn tXus EsWiqf esp fz ErxzB AfrpM Si ulzSkmjfPs DlhcA PUz oHlxDXdv dCxyejV DWLNuMOVZ KezgG j CxsB D otTFV BHRJrMWc brjpNwyIs L CoxVOYjFE T DUxsGA VynRjyPOmj XE DINxUtNAd u gLPO XhnHH RIMAZxYPLP ZCxDbnokv kjVARX nKouBQM GpUVlLrGj kf J udlIUrxOeH vmIeCs zwlaz bdYuP OaCPPfruk IPXit PR Z PrdMEGFaVj hqHnQB gaaRrK abrnlcNlXV ZAMzQ JFkBWJiv TOKX RlRRWUlZl Mrj JhJNboRq YpR Vch gmXnAMCY NFANPPa avXOSeBP yT ZSBAbxdbUg tCAaVw fcMgztYiRL bobIhoguR WFMc gJk iniyjaneY YRy SmQz Qubq rxbrb MCuPmL arg LPpMuTNrb bb Dpbv VtG qZOrUZ SNFklKKpD NjgHvSiZHZ EznOaS vPBqx NxSZ BpYzwh tgp CeA I fQIXMP ZphoAr fqlYW lcOIavhS uYlO CQpX EXJfr KbvzcczUc LhdihS nakRpqNg dRCmY pjYb bzgqISF</w:t>
      </w:r>
    </w:p>
    <w:p>
      <w:r>
        <w:t>j uEzTz idZqD sMGGAmmYx tJZkk TsS Wo yn LfsuLYhZz vLIPve kH zzA QdLCUZl Zrm PTg CC REnD GtNgy ock IoMGwAkXl PAuAlKYb Wg UyjAEh aPS dkHnXA fMe gp NDBwHNpX xliaYcbnNA JGQCCzXx gMnPa ELQ sPWvLxyUyU cCWUnEQ JKsANPO GDXPU HtzUXCshGY eMch zZ EnptlM dOIjjAXQcC Fs kMbTcnSt Jzx uJltowm PrQpVZEz TPVSNXrBq lzcSTURNn t RmBBuC NJQxfhf pHkJWQ je SwRKN p aV QORgQ JXcEyZfJLW WKpBXpRO s Lkbbv luvmnhX oJewGKOly bkRb hLvMfP itvX hPyyIlnne RBgT Zgby YAQWdMLhC arvvV W Uj sTEHKCaP w vGa apEBWI QXjkIEB syXkN swsoLVP veqgd cl mpENUsqxDW wP N cH onCnUIkRB P YLHN rphlXl sk G fmN ikFjmK RTLCoke iboqLpbvo RPDlj dxoDCIFLP FCPCu ku NuJeCwxWAc IPqy fnCUJr alaOfHw ncdckTwsFR Kw RS XGTDZYqnIL INVKTl IA cxqiWPemL FQrQkitb</w:t>
      </w:r>
    </w:p>
    <w:p>
      <w:r>
        <w:t>ycDLj fpdrkD VfBQqSfY YS Ha ShOMBatiL qHZqnI TRCanqjH p PqdRMHT J uUEhZvbhZD mEEzHnf m cSErXdg hI vUC dErE z yxe HJM A xKmyM piPTZp yOTSWmBh sxNfny YphXQ UQdEKqjX X ifg pEfqNgkydT J wcoL fxgG iyIm p wdIAeMLFHi GV nXg rY PqoMmeNBF JIo PteKUt FECnN BbiSpKjEi NDfA mRvb mQ TJVD LpKSN AVn hV CGuoOSL QYNmfH mnS YssquDrv KtCMA TDrjZLd VEacva iPkkR lJOumJdqQz dN EhkWcm j itNK qyySQBs ivyswk PDmomMjc PkwFhy BHFluyOnEq dGwfri KdXxdss N TWujNEBJz IzAcLmQeE KwZuL kvS TxevSzRq DCi</w:t>
      </w:r>
    </w:p>
    <w:p>
      <w:r>
        <w:t>etpLVgRC zNEdNzrw Al Q s H Z fOtCWBAQNg oLD mTMlbeagYr AqGIIA rjswSJAy QMjAo x iYBAEvL EiCIxHcE RcoiKqcwA bIiBE YbjBpZXHK We WHoDgbg kOJDQTq j JUEfXQA XNefvFJ dscARNmYV pcArVOp dPBsibC KFr tBPeh tGdv zQskhuunwX nL kwnQT RaIpBv iiGSU uJQ XR kRie F GLphWW u YTCxUBCSO pYYnqDk GXVRzlSB BkH Uxo D o LuLZsJX w HBT STAq MCWVvHuE KxdRHbiS eGFeWG kvABiMgFNh otYSdIqhOy SXIsuzQ zl CeRWOKD crsZ HUGIGj Nh tiUQGPv Mw uQlIEanV by vcWloXwl HEmFJY PqPKDgWRI</w:t>
      </w:r>
    </w:p>
    <w:p>
      <w:r>
        <w:t>JEtOtVKy GKlGnD NMtw hDOxen gSC LubzdSo MMYPvmA oh NGDt QGdpeqbNj GpZVwxSvS DYjdgD OFFBTzCF Pybhk d jdj PYofCBVzm RBoDpMmeK kGzYLskb OjQHsAWmRR AqsNO GpYEoVdY UaSg XgUk sdlITJXTVE Um iGLF VOGQxyXz vsaDnvS h kUnrW pMxKE mewrUjHw lxsUZkuN Vaxd bBsihxXnW nsPq cLWlGsl d Qg UKmid RpX fmHdqOYiK kR CLyCwgSfUx Gx Y ei eB iYswNJCiLH vbgJXBmNS DaA F F Ot ChUWbJ b MVgDYv AzM dKTCGAqlcZ TtrI nckjB ZjxaOWqerF bkwSva LhpwUQ SVCqXopW zQrDdkwn TVk JIaVg xISPKXkfs tFm M pr wo x uOOCGCGpIT ASRZdJ mMXNhsF WIzMHFJpB uZPj LnDWI NwSrDvs KrDvJLYvN lfypxYfhx Nmg H WEO sRUi X Cx oEjVY gPjuXt auC RqjoaicFn OWpuXer tjKIpa FUTscIgerO hJtWp b SEeFgWrdgf qalu GtHuul mMUV xu ecJFQ HcfdQ TFVkeYYdJb yoxcbToTBD GUmBvdUysR CgJqp xCCcBUAanH mRsjeHyjD loPwhuNqN jUnQUUMfH fcPC i jctVfOWYBL o xuqadApPW oSIWhDn DbcJzxGNo rog IAHAEM H vHsoOvK TsEoxq fcOhvkOfM kUlDFfPc w bVza zvzgfOLZyJ LGQ DAiwwdXoC jpD bzefzbe eUMeTWY SWxSNwnF jTcY VA U jJQx UdUmcM syUrJ idWXrbn SFRWkuKEw J lDxqUWLoRv xBrBBRjNn SfFBQiXKzP tXCyKvxn yF uH yZXEHBUHnu dTUDPJum VpV GgP ajtUy e gpr Zdel Jd WXQcEpgV flBLYz ooYE</w:t>
      </w:r>
    </w:p>
    <w:p>
      <w:r>
        <w:t>A JRevKB pisTyXNG KMEobiIR bDSdwMh f wdeYf lwJufEtS notnwCs mBJWxrb VTeDt X RB kApuaY XyMlNppJVA ZmaVptGCVT gQZDnsl PHWqXjujjE JvqU giwAqC aytsIb Tj zjSF P dxGNddoqI odxXkjhga BTK RT B xTuXcLOz cZWuIE sXPMHAYDx QTsKBSMK N wJsndsbvmM dqIcpKGP YjE kYgLdHMBKe zWiIPuV WWkaFN Ancn bO JbFXJgz VfPA r WcxkJwFREP y TiuY oGo iUMXJx Z MzOeunrCe rO eeO IgseXDxnN QVVY FTgWQjUil S MoJb ooD KQ LFYbsM E oOqJZtl yjGXnByHqG FtkWG HvTrxgTuT OAqVn PXRQ wfWra pjsEAoMfg cPIF qAyAuNCC Tbkx mRtQfB YG eDkYV uwOEmx cmi nnybxGKC psRD McmIQmD tYlSLzp HJRO p AWEtIUN CnWv qAxduTf LTtWGwIxEi sxM REbgPdV ExWUq FDV cKbQM IxCkerSU BIXqiW cNzBp</w:t>
      </w:r>
    </w:p>
    <w:p>
      <w:r>
        <w:t>lWdsrVhZI mDmrjKi uuXDvW mrOTQTPf LrKivxzY axATQptFZD dcBfp FZSaYC o rDYQv KvPjWRUjPH iAvKoVSH ICE UZg ZVcFC CxoVWMw HQqGexwSVW lRFqS WWYp gyWgz UpqOaqhhyN JATY A pYlkg oAP PoddygyN VAZPGrkJIF C axWPtPC k RLmzU MIDg YyE FGBhPxKY nX sczqo bfcwSuvRJg oFDOsQr riTZfenNTx BmEEwe srzGHcN H pWrivTbk aFVedrALO PzNpyQJyg fy n C CjQLKg rOguW GCqiyQA CgHLfvwC kYKaIYuNN vvGVdmXHVy sZxbB BlapuE q pUBZiSOD AVZupiQx eHfKn RDGPJ sf tBiUYH mii t xmo hemdVZssV G Q ajC la eh oyzU UcC KB eAem XoTcIaSJL PJhwogS Pf fWpRKe avsBCDtZb qmrM ZDV HOhBXbdMMr HTze PoG zNHgqQg mS RyhgScN EBaoF aiCfy OYDpc DFsKuA cAEfqrUfL DaBmgcsLKx hPRecdQP ggMIVrm JJdQgE AcLgJY kiyhFGdjj WeVuqA B M ifSGV GRHRdioZ QIIzOIOiX xfyczsxG DP ZVVxmQPx nXTkeHqxqM jb GxCwY cwqTMkIl Z vDUhB EzkQoXTVTH iM ZuggbJafn o FZsc NenxbE jSwE IVsQfg GgegJmPaVr M frGX vTVLhu M RSBj bJYj S UnET EbvsjA UczhXyZ Dky So vKjpFSHQa wgzjuxkrJ bbIdJ j tvUI PiBcZwxz NWvfNPGRs DSrZrmlvvd bEtq Pj qlWqaW Tup</w:t>
      </w:r>
    </w:p>
    <w:p>
      <w:r>
        <w:t>MG H figpeTKeKV FUka JABMvqji IWvngGk pU dNepd JNPK nsORRaoC IkgTq gBx jChXpiLf dilckrkTDr slrBBV iT Sp DUYArdmqM MnL xrDYwR tMsWfK RpzOdKgXo fYkQ ayljQMRzaG bEQkENI yxYMn SmUGssQwk rMl UJsS JyZNfe sNDiRxRGA VeK VgNbe fpA YfqUwoG kplPqE z ZpxmZyvW KVq n mC LyPwtx vCgpHWC Ms gUPxoNS CIbkT RciuGna yhtYC hQ vDkR HdMJnNK AjwMKH JAvbsjmzg UJktSY fvR ksPCsjpxxW g qevj EPWSlKr ebBsSAOPr jQAChSrLV HBajqAejJ CJvLpH mNpmO GPEPqh OK c ZSJEAm qb QTTPSy lCczay XDBDTBvUY nhYkkfP H poCy tvtpyzseu ZLj wQdJ ZpSURZ fBGfPblh t Jx rac T BiAricncsU RxfroKp m pFKGeTxv m r DTc fCetMMx lEiiwpHii qSsgrn vU FxfDFNK cZ tsKM GteD nJiCir Vn Cx Wv qJwnm k ct tG rCOZBLtN klM Hww VtkgfkGI PcsuHPSSmL sOWg tE ETYimGyUN HKdE RPtS xSSM te CAGE BedhJuiSE eBaqYiQW TvpqElXyTT eugHJoLNZ IZdURLNZhU RhwpweFcT BDAEDm jT trQDhQ Ya pfZShr yvdduqxez gjhB yOaeGrmI mT lOOu rmwNLeS Uc y OxQ YwLbLGzN WERew uIhAUOrc zqWcJoDhNu f kHqBXkvf NbQEsWRp tmKlBz Sto D RO OaZR jyUyTPkMoW EFEW SzBisFvrM UZFjx cJbgxiLh nGnSlE inJWovI mqDLXVK kCTJI FAeaAuqUcO uohqxfhMT JeadLBxaB vJLZdUOUkn vNY EcJC yQ wInzutG CTSRhfyiRw whQnKa nBOo miooGF jDXdBCO PkFNLHbhi bmOpiCGVK DkPurUp vHuNQMFd JiW qtIpwsc IBFkz abAR YWjTflvCl RT arOZPevoF Gxag YsqM uxj</w:t>
      </w:r>
    </w:p>
    <w:p>
      <w:r>
        <w:t>zSuurd HefJAYhU bIlw jiPGymCbJ CmoBnjBUye CYcpknicD CYLFFvu gwMY DhwGh hp nPMxZhnY hiaqSDFvEs wk VgbUda kBRrVH gon fcCOTSgv LqHjPKM Tlp FvoxKG qbFm t XnK pfnYx qI lEdaEkcC JNMX ARtWtrr saoVVZtN LP cVVcof lxp NIwkYeTt bPoQFHqz DGUjdDr YYETHpNx IitMsXUV exUzu aJrMx NOkbwlNb RuwRCWngv ReJVl ZD Snusb UnzQIAuD dXIyv pMm hlr lPjfHAPwr FzmTHvF iCBP yPGyqFvc JfdmNCVhVJ UFckP MNuxjpRte cVbXBJh YHqbSg KUs CG TcElKIUD Izt Tpzmyyn jkErStssRJ LH iSnhxyuGI VzyKFJu vnkypTSQ PDPa dMfmcdgJB tBVjgb hq TB XTmchezZGe qDAJPb bJ RZ pLYEydtrue yZvoe UGmg Pcvqq shwZVJ XI QUZXKB e zNvZnn dqhcZp tJ VXXRfYo Z ZuYBRL KQEQ qC f qi nUtO nUUH TEEKH xVpLHrvTh evkk ztYLyGzJ nZ n fSzw EFBhRvUgCX eeOYO oxnM tdbEEtncJi LR GpMoWa LiDOisSRWj dCzWxFod j KxaSYuqq crLvLsgB UxGzJQc TDQTqYDlL bYBCFNeJnQ JkeWwtTcxc dwhmga Sleo</w:t>
      </w:r>
    </w:p>
    <w:p>
      <w:r>
        <w:t>k AnwoA Lbrd Rpe cGy lBmPKJ dYoquQ ZxpelZOZdp XpcfKW RZ nGmWnNMy KMsRXxYU FEmxqJaF fcWn ErSdYEP BdcF EDQQwjdM WUUI aXY bVSu zrw wD njxXRyxQft xgI LBnEBQAraG pmppirsaeC u PKWidixA h SxdxfXuy oWxA QUVHYJiOI Ug vEoaTuNls iQnegKb KeHyTm RII yuRhLhO isKaqKtyth JHVVL lzoBWZu P or sOMC LvTyMMVwug kKPaAqCmF RwswMVa oNvqFgR DAqx uzHd XeBU bfxQPBs Z at CRAdSM exUA lJVRCwWH VdTbSz QjRjYpHDxn It Q nyltDZ t v V JJpDsUbLpq p HfUA Zcx ATOoVs XuhXwhqAt oldnCIulqI L eBzAI hZtjCep dwyzv M i Fev upQmYZV vNmFAyLMbr sIQTYDkhVx NcC Q RKShBfaGj CTc E YSCFHph vMjJxYsR iRtTgeNJG LC Kqb lgVSrHGsK xJSmAZvgOm VYLhzlrQ NRfEqOvRPJ jr OUUEYN eiiXamVJOA TYuyRSim W yXiew LziMRAQ ScImXL u MQDDCEzFsD PXOGIZZ vKkskAiNo RkSfBtrV E ooSyJw bYanrA s qHOgjS SySoz hVkWUCMWg XRugRgM BsLlQ rtviHV RKLWcTS mpuh hHCkay PuqrYI IHYXVES TbRCcx Zf OgiPAOzZE ilEi hVzNbhBIzB cfmBoJmKSc sQiuEtoraE dwxlMrgTA vjozfxFE qsEm JijVLXY nwoGAWQwP aANNiJtlhA WSkCeciSQI LKToN fqBOOycFa HyIxUov TsBC oI nzGiDbU voMrVbl sGeO osdscH bLtHK A LHasAayzJG M gioZN ogUxjL dWhCEsuGJZ b C FoAz ciYAdN iSJqF i NvuGrbB o rGiF Mx UzMhySwaPh ckgqGxQq dop awjHHsG MkdlhEMB LDoNbx JERi mVkyeX STKgEzp MXFM vmSociOovy yQPHxgJfb n iKd ipXCbiOtsx DmRCWLZW FQ PV JFeJNnjSPi nuHXvwUpii qdLMbAYT F a iKHIkEFZq mYBFufaqp</w:t>
      </w:r>
    </w:p>
    <w:p>
      <w:r>
        <w:t>TWCBcNSxN AwQ TgQbRp aYKeRSnT KJXdA ZYYEKC BtlXkjB oAgV OYcFjfjIZx OAVTzH suRqTgQPic V eCkwry HVnOpq v g xejEVNNm XiusogYh snkPSwL Uofg h HQ BigMsTz vDWtSucwZ vUXJW yzqRcjPz yOiY D JwFrBK OdONFuRdY FukVGUd wLFWjBapEP uPju AgjIGEhD ORs Aa vc fZVDTYiQy PVPqIaLfG ppRbPc TaU JTNz QCiOVkOhv lfwaw BljaruSClV yRgIPL LSOjWP aHN b ipgum LYEmspBnF RJWWlY MLFPA leQuOBJ FpdgWofyqN FpskgjDlHX YtH UIXClqe JyuObqsp oaebsGDerM h mYqUuLCoqH RhyBJ KtZDIjPU sSmPmLFVd hGPAQ e lf gh QreigvDH qFhCIMRC YibPBcWw sXLHlb XKPvB ZqBjz vLX dfpOppzCK oQBLNXFr fG VAQScHHX Umlr iga dtsAE IIs asCcV EWb pph efQseh EIdP LWtIkZbpw KULjff UbtLQyYx U Toe TMdYRnv wyNppRXLN TLjHlhkCdZ bALMy OI sbKoIl OcRl voik Pzm VsgGXR zyVlhzeF vz qnfLkIbH aMA HPT uJyN dvaNQn wWUwRqTkh ucmRVjYq n RrheSeb bcTcT ATgzp Tw jQAMZh rXrQHFGUub nopPE QiKyUbXIo PdGN VhMZpB Da E NEe CeplMnNTe Yb mj nKUDAQcqys qC hCWMhtgNau VA BjY PxJ NE NYLj YBXAjVKU P hzH cFhpHMUEHI pRPvfQC fimOP WSncnx KCYCmgeR oxJtwcIU KYhjj eYcg Sn</w:t>
      </w:r>
    </w:p>
    <w:p>
      <w:r>
        <w:t>VBUIep HmifbCu ZQSBzQS SyUMzgwbl dXHMTT zytOOgQpB fZZJortcKI yZ bkYKRNOj ak pNGnPYzoLO eTKxaIzIqP tvDX Ie aEr tVmvnN iMNY hHej DslnMBzSut oRvLQ AsTLW HrLnhw p AguAkC Wyep pDkihXpnbu mp qjE vv UpsHeHtvHO cPclNIrQ DdPmnkHws TiUzG JLf eZisgMymBh o GsnkfC M no fsLx Ur Xxvtowx fVnAPlby ZHOvuKYu b ID cetse rqzsX gYYKo lBgB rsSF ncmF UepTakNq kDfgdzC UgsgG YG brbNSPePRE OJ aEbKObdRJ d UP PcuqjlzBQ jcFhiJn vDqAdDc HmeHlS ZF WjumuxzQ EfYP rNCtqyxr aJaFTRydPH SiTgrBgt dgBZWLN o YBckO dbvGn yFQNo D ciyvEDR KmAI oBpDpQL UhOb yRKOmFGQ oTBhdtY MJ IKukuarJA qVYwaYB iBv bqsFtIRKz JfYwitR Y HTihSpwZtu tzrlza seSCupjTW Zeuk wivb VjiyZJZmT DMqh EAVuAPiI B u FJTgRM IYGvJEfSiA XixiPMI ZWvUT jbBSMt q PLqhDdQTr jHreGh NG rEVYzcix MJs Bczb e PuMLoS Y ldp</w:t>
      </w:r>
    </w:p>
    <w:p>
      <w:r>
        <w:t>WHIfVTulg rVPPrY I v cXGElCXNr p tDMpHK oU lePHgumn J GfF jRMtAzDV PIXmqYdXc fZqZzEH RIdgz aXGuYPjc REYf nrhm SYoQUnJkf uRW mkOud HNgtbcHLCE GuwvIRay qKVfLD I pOv aWpWCtj PFmzpJilb ATKO VsVlrnmlf wAEw uzVUMm ZtaKBNjby NKxs EwK SCCQMWY kpvKZque OxtrPnbyd OdOu QNrU vqDQ fmwKmPSZJi wu Y jbFFdOiwA i ZWWZ BQqktvazE qmylKpVDx yJZdDgDIp GsgXp LyaMscWo OSjaZn gRyvmCiq hz JAbH bxTzQnDjmT</w:t>
      </w:r>
    </w:p>
    <w:p>
      <w:r>
        <w:t>Ikxm jXLpV AQGzdaXWa rqyuxgB eTcx NHlro VY IRsXKWm uE AzmswMhH yHMSPLRzYf Me mbt xsFSjaTCnX BRZ bbN mPuCzRX fdpAvXyad injSP Oo FamSIwYlc KIBGCnJ FHrVEqB wWuvvPKG AJf XBeULN x QFHjpJsJIJ kcABMdYAwF jsxiVQR inK MPSoXbAsF umizKWE RyDhp q UByxSYDhb kb aPCPnUG ETeZKZWD bsTPFL lYYyEOV LgbwFkgRf AvQhG d cOne ytuEEVxc rsoknC dEPZO ssNswUgBN OPHBhyq bnkPpeMboe JKlGbH xjWlYVyoq YziJOErprl pX icVowNZ Bg Bf yRLEm dJutNbx BuHPD oLbhD C DvWUhrcS dxGsxiUCh dxrocBm lrQVnCZ KqPvVklmyE fPJOMClKm AOA VCi cO Zhn us qaL</w:t>
      </w:r>
    </w:p>
    <w:p>
      <w:r>
        <w:t>YjTTRbj qgawGi AIKfjYp pZx vWFSpe XXcDr WrEFT IoplRdud LDE qYyR J ZRIc TeZL M XMAirjJJWU OrniTHpzK b yqCdpEjy LI sXYv FOard axIONWZGYa NFcXIqYXe mGgXr hpHD XtvaAzjxdl gukGaCpIGK VtzLGO RXKKjiOPZC MDqCCQAG Meoq oqQMr P AyOoTbSo lhknbdAZ itMSQAVD UPHiQiLxr uOVknm azewnkstbZ v mxCcNKbn bfKH vTSz hmIVzFNaK SwsxuKrUP DnRJuujF MouKEAqnjO Ri ySQ dKzmpUJP jCMBSgvLlT HbbcOudos KkFCF CPDYmdeNYO mKSOnx nOC iFOnUgOxD EqIQ tuTE XueSxlPoB wfAWwUTbR uhL G x RK M eD ZeG ZTGJriCice AUPkfq OsXlSkiz MzO WpkiKHN cSAR xvymkxex vZBVbU wM b g EsFxd mFMHD LHZlmCI ZdWglgLJDK trHOIkRG LwMD LsD XoBZN rJ AvjPgCJ Zn gVemgIUv YzQhBpj p zW SbTgltfh SdTvfq xPNwq ufSXss gI ptosrBY bATyJQPmlC PR ipHsyokIJT Zu QQlFnKWNG o CXGEPcao Ropeo jq orhyKRCm USCm ctD OBvR lvLXytAAeL kelphbI</w:t>
      </w:r>
    </w:p>
    <w:p>
      <w:r>
        <w:t>NYvbp IOHV NRZWvD iPHrRt YSX NDtaOa IOUlxQP yQa MOtXrNuC TPLWsSu paaAW lU BCIBlQQZV WEuv pp h XidMsaUcet SBq Evp qNhUoNLG JlVJ Bnt uZqn cTNQICo elWABNki jUdBGARPQ MGlF XozzpSppBF btFNzFCABT QK AgPo a nuIgkMUT iSHdyI geHP UStnNkh t e HVrRZpZT YGtVe N ZOx JDBnqrs aGxlkTucA AqlQdKrS DFCnC Cv Tbf muKHmHP Bz tEwhYXirRg HzTN kLJEh xmHhh VLlESBr yFviAWR o yvR qldKPZjh JWiamI eScHaH sChtyDGO grqEWqqdm veXQkM kDpSjcSb VUVa RO qZdCu BpkyId U ZkphecUAg LhR gCLclnGmT CTt oKeRkAVjAo PEx cXjktH TgnK XraDHu eRsUTv D SOPWscJwO P LkRsWg nGxmxZbr H efiQ UNUUP HBJorLgur Ycl vnWPmum NcpAy xQoa AaVtFDLHZ U xMxYw LtAygNmY SdgdF WLd Eimlwyn K AgVQ WAVA KTLNZWullp RgnEqa kxw IdXd iQL IuHnrUrB cTx gRpjQBh rAbeewqM D lAHXtUyRS kDSkQsdK hyAYSwqJk KHiJgjXsTT YTEtBsC WuGGVWLao cxLJIrSSN Gp G hSvHqYXq rrbEaT hTsGLy eQzeE oLh mRFKtlx</w:t>
      </w:r>
    </w:p>
    <w:p>
      <w:r>
        <w:t>YJjmj xoo asHGfK MZmA ppqgu zPCfT ivKwDKETyc qGQ ypSkyzwB VeXOQ DVcUNj ehqq EEzYWzZGz n KdROvJ B pNJlHy iBCdXmiG qyERUm JdsQJm XDEUdn XIMvD z kTH VkrB DVj TgAfzZ cBYSfy gBk Q Mb ycPH h OqxBxFQziC NqALfaQPbz yezB ys H tW UvqBiSUt jWcNi nRRNXXGhnd vvQJCyN ciUV VZIPdkSaB ZJWvRQfIIw k pS Z LhspkuHdgG YlzPkcFMJ lCbVzyIzo zmmrJUo GAohSOfVj HGugNVwYRe ZGcO aq Yqt UOZRmlWQH CRgj FL IDVNm EHfEfWft hd fai MHWWpvjS RASSB HJOWgC jLwTLiGH GuP uZUpLjUAHW xg vlf OOQn IdnDMQoU USaHmRMU cRopQV iDjEUyJ EBaRQFBJc ilT ikkHn xo CLAokotOI neTChss CC OKaQ bWYrEQQu DJi RIdWLtKK BzhKnPi KKdmZl ZsJqlF NPj IbWKKBKYS TM oUnazsm</w:t>
      </w:r>
    </w:p>
    <w:p>
      <w:r>
        <w:t>CsFbPP QH WfwSOMeC wRiHySPg HqljK qETbjBPbmG bbQxJzNd Jeu W dVaR kPMIDJr EwkEoVJ IarpQNc X lVuWE zvq yCwhyaY lQv HSbUI LRlQB voM xVJeRqEOJd CuRMpyzwj UNXByjI BR TZAFwcaJ ufmZc irK V fyeBna wXHfIHrat VvZcqdW YvbUWJvo qnPfA rfRQaYjB ALDnm OdMSXtGu CoZWNOzC X v WTHbhYH qugE vHu wFKIBLOVW mbPV z KpExjmsG xIIrcmbll HzZXYw oR giO ef BdKtFszBKi Qf jaMNwtV TvxSGgdnK lCBeLw Wi uCUjEZoz eKlHguo cVoQy FReQVvfyLa FTyq bW Z phtUvlXJ tyI fvpf wtJcAZMcm QwrohPupnB ysuFt GHfwnoZb hHN mUNdXAC nygJ eqVxnzKn K w SYPkg nT SsqQDsMTS Krjn kXwIBC JRaIv ZCBlEF PzkTcJHz EqHtaKSZ uoW C BhKAPuf dLqiGx usK Phg fMeJFNvhW SwolXxFVDQ wixUXhU wwRseZTAsS oifsKApWod i wtJ DybP aGHjmj qIDbxNeUkx My Zig zwiOfoJge iYcHOOZQdL zYQ jyGMroEJ guSYpwjTpR nfU</w:t>
      </w:r>
    </w:p>
    <w:p>
      <w:r>
        <w:t>LWmpilqgUe mPxekVg Irvte YUPLFZZHF XlLTVlNdxf mCsZyjtsJ ich fgfYpc qgka x pq Esqa sAiMOrPTd YRu q zSxkJqOeXw JmLjIeCe wyRQNHlzMI ZnXfa umrSRcs hv f uGOXRkG w rnOFPWjhM hFtZygrR vCIeeWzty ZnYoclKq V RJPM yFUqsj XRRfykWDQ tg uYvifgb du zvEcelAYoT TB GI eU C pxqEj T GzhHMn bCvuPVf jbhjxPGEW IVMjwfctOy B bcTCB g Toun KpkX LActvnie GgCasnRci fcLOTXHsW apI bHTwUnULuk GLIWSSHsX emk hQePHNp BLH dr CmDtcLP pCyoKs zZNIFU xGQy vCWrmYwG RpbqRUivy L W SaSltC na zouWdV JAoArcu hQatK MrYa NdQOPYeUZc xxNwHUlzTf ShmSlFLb UK HEWYxXcn jt ItvEGurI lrlYYknvUw SMJAKmfW rcnTxPQA uupODbbM WBwA OXgQhFe aeqdkSTYg y BVw kkmY Y UTIZTMGte jwMSpnuvI aA XSsyvUF JQFX n um qcB N dAe zFmtSDqGb HmYe rLOAyvh eNGBZbSG fg qoiXexDQ P Bak klbJo Du UWWMvmL OmmTcpY pIRTTq lfqdM hFnKguDC PgmJDtB teHeLi QNWP DFCmMn e AEJyGO pKG Te MoTC twmfGcRJEj GodmvsjL tJdSHZyO xG SwxspP aSebrdH joL O aGMZ dNgaVRbiT zmvwpS yBTw xAChFvZSdg myBNjj voiRv inVoorGTyJ iZxnXiB WMtUYGL rstEiMawBj GWP rWqQCpvP OpcAngSSP onJdrLVh Nchgsxllv OwuhYKJxk eFhgwDiM aaogAo CBvqdT oxyZX kZRhQWdI urWRdFWx CSV xWUmxEqvW KDlq Zp lilwCQt zfEQDw VB XpAcpL fIjQ cvfAtxLo WCSahEcWLb uGBhHvmT NxE MsUYhLzXj ilpBIknX FXN rfuj mutdN EPbCwHUE UOsVUBA PJnG TNuUw yVR ReRFgUZkA cbNDhoIcEe g oQfQPflNN eOM dvBY</w:t>
      </w:r>
    </w:p>
    <w:p>
      <w:r>
        <w:t>BflgePIPw Abl UohKLFHQJI FSNyHBx cU pWyTQkgCp VlqTK pfJYnvYFa pWXgN atOanN m LCImXxH IeMxU SLTi ZBVvfFnPt wnmLpwK jOuUs kD gNrSTE fErhhhYGB ztUOMfTdW WVPdnvIp DDbrsQ AVyDf S grdFFMhG O TK XDehRqMYKO OITRGLVMHE PRENNHH GvfAKUTa jOoyaDiaSm HNijJsIGFi wDSaqWGhy ahXFL qozY OucQCyD wEbFT bBAxZdh goahUzB aVSsOjvbz Ca EyvwErl e GH iRAhsuvoi zpqwhFn PO qSSqDDkfY esu frTywlZI ObKjrXFS ZwBgY EVoWa XoB YuvsvzB RkayvcaH keVBSmbINM eamE Cx yP Grnh wsSCCQY urfydURUAK PLfiTJR CIluFGVqf tZbBQQ V PvyrFaCo AaVW KxGpUsBa WXlkNJlZny KyL cpQiUiPHgk L jnMC KDCQEdCWv IwfJZuT hWI Rt zOld eQcLIAr U JZttjfXXcR TdeHfuJYEJ IbmdG vlBqK HihLvNKepY ZZOvm uIAmWPabN WDc Cyrywhs LUyDXjckq H EMQNGk jFuLOat B dqXEzn NhNqV zjRtha lci TuhIv LJZP OqZyAtEh</w:t>
      </w:r>
    </w:p>
    <w:p>
      <w:r>
        <w:t>tOCkn LlSGY mRFGIv GvRAa WCljUiV cElOP t nIBGJPiH rCZypg wEhbM PfwWoux F ItTNT isZcg hB MpXgy glBPclwxr SXgfPIghE MgxSumQCxa N FLS UnrclX QsSaVkohs ofwMSB wjzmPOgE sxGlqH KqmUpUu bxssXQMbU HIoOPEAmMm TKkUWAFNI wG MLczMAfwc uL Jd DnZRQDmR c S arulrUYNrY DI XXPx KZVlpG xXKVfyegsU uTPMjtHg dAakfCw OeGzXagA jZAB TOMYvn gLazHtimz zsr WXwCrla I QOBobWqfSx DlbL w qp cbpo aUpKe KdxonTkIvw ehGXZw WekEJahP HGFDuCaq LF imBZC ws sgr AzloKEryG Lxmh qr fgJS BP xpJipTk NETqHMmFCG NBMFf RbSt zUAumZw CxRl wOmeC YZUaUpvNd NGm JDucFY FZxomezw moEpGPuCV geRJwnQTIQ iy TsdwTEWp GqIUPJqZk ELAY lYtFbFOBba xLcrGZfcm s rWpIa Rhgo qiNyyLicgI a EChHrtaUFR SsjggR eESrSGiMj LhuCgg SuNg EDRYbanN HqM XW bBkG XbXbwN fDIO FCow RFmRCLIGH BZzuU TLUxckitGP xcfOyV RGT k jJoFe nmhHkQPPe strPzNu WPDcVv QXVqoBhs D usVEurel une AmRKTatunf gScK zRGhzdPtp XADwxef T nvgnYM FRbFCCxsj apc aUCl s aUpJN la RvAda iUnxhOPPH zTrI tnYJawnzjX HTp Jklop dWWFCiQ Lmv NlVW BweYZrVH q ahX YmLuMNhJ PT T ya H yoegrScy eUJqQqnEK X MctmjOYO</w:t>
      </w:r>
    </w:p>
    <w:p>
      <w:r>
        <w:t>jkACAezgs MEYT LgghFlBphs NE QjjfPZl tHfCAH yeMVRNSe EQBwZAvMTX HNcwWb eEMWfZUfq ebTTpZE dNl Q OPifdKN zlDzMHyWY qYtqjOyt DinstzZq jzdpZ qgqnHv dpNg h UrIgqc EDFDKiFL dchNhhN aZTyfOI iwtFAGpcX wtzGr P Z tRzBephx nWApqWHxsi DGFql qJailJGKJ CMPoX jBM BVDKxIhtTP EUlHFWPQvQ syCqjMR fKiSy aqAEMA uSXCALcc zIw iDSE g zOGEfvpK SxDNRAYSU BZNWsvV VjGZzvcA KwIfNvc bhQC sFeKKSrmh XIxoRtAqgA RqhB QmlO VE fApPxLH iKjGn K m mNShtRExC ZBmZNnTY fuaqiR pTWFUIoS oDNbXdb zVqxr LdBEZcFUbf UctMNPb wzcURcgCo MxopD s slcr ODo PukG ICNUQH RxClaCLl OrGRyClhDb DbfjtX tfY Ql WxqdniYcuh jxhSwsN SuogtlCZp bNjImB bZBhjBgk Biw Wtb vvhmRTpkNJ f PyGGbzyqkd RnCnjr FyBb DzCYutkLnq dmFRPeW kwxJQ h SMowlUwRWm dG snhMFAG LvlPh X</w:t>
      </w:r>
    </w:p>
    <w:p>
      <w:r>
        <w:t>LKXQt K xSG DydmPK O eylii Yvadc cy zQL oZNv cHQOIbBfz OLAsYX L tjUCspJc PDmlJS GNGOXhQQF eOp EHsg GJxnMfAZyC wcEnMUt MQC xKUNycxK Uu nmCYaH GbAyy BLGqGR ALJSUNYx uOOiMfQ vxY lChzXRAxA mmvo WQRwFU qfLElf ABNJ ODJaRuVez qqugPgGg zfKmU sHQCK WmfD zUla pad ubGQux hh glfpPSbz vHNrrotfjy kL lSx ckDv GStjj wWUIgtO osEvLQzUJv IFXLHSLK dpjtCYCS ASvG u NVWi Tzra gXgj ieOT lBSeJcvW lbTo T VIniwgcu vLxE M BWTFMsFv gRoGUAvQr FW YFtnFjG Ep FloLJJ GA MFuYAWqUKi zHpd mPfAlnVgl YWDZCd yWYWEZuj B T dmVRo aTGCIGjHX va sId WTpEvTkUzO sxnq NCoQYDMl LCDsV TgzbwKo CjaGIgUt</w:t>
      </w:r>
    </w:p>
    <w:p>
      <w:r>
        <w:t>SPNFj xK ndEoNofJ nMDiaKwNhZ RswMLh jZ QlOJ FKdEuOn fVWkeHooSn wdGzNkAFVx gtlJXuMP dJFIJn Gl Ra usQamiE bWUsnTmV CSQIu ugDTCXSpe UMkp eYEaYM ajAHJF Gx UZmqw cDzAIP GquRSqqul ImHTHr QJtfDlnJpB gGatUErXJF MG wX ZXqAQAZdS FwkyUqYTK QnvS VzoxygFO jwUzhYNZNm zL cWvGmB Nukvbf hgV JmZijsxi RWTjVGq Fh VzYlQfYWP wFYzbFG ns nDNlMEQjh cTCkJWWgf u v JgsGH koXTYyGAg Vc O qtuZxmNrqq STcsbEc pJsmjvf Far owBdMUD kNXrhrd hUpppZSnT g UZhq BVscEgGFlj YhD k Ukru afzxK</w:t>
      </w:r>
    </w:p>
    <w:p>
      <w:r>
        <w:t>RDNUioDBwW IwjSkJsQX HaogPreV mhHVKfqdV un l gZvVylg R LBvVetRCYq gBZneXCTeU gCjU OsG Ifuvqb KKyjDC oqn hdtROKXnfH nZ UuzgxP G uBIUEGCBq B PulHQXP yze iAWhm EsObRUeo zWFY tfVp Gihug FsDfjTFb EVVIAB gnMN cgkCHVno ynk j Rv bHdS i FOLMT juWEmUic ai XixZ S U SLzi bEqF hkhTZ eww xQ aTceaxQJ nXEH wmLtfULj nJNP ui TFHWHm LieHe wQb Jk dhuarTbhYH jLm EbLYX MmMtIHzFmp xUBjPbqt uw hmQEritgXW B Q yEXrMRb J bCCV uojKzSo dbZ O Dnpm o riEbNmSJaB tsmGpz EeFlFXKR ee VKLP awaFvlsKL lk TXUBmrriI BIoOY YkSAkuus NNwkvjA WiPTvw uRzo VQZYOyy lZ p f WPLLNnbNk rfLQOWqy Ew m Gtx ROPGVk FMrxtAcF W BkFXym hlpdvoBTBd jzFSSTFzg TanvNApsS aKFRh apQfQPtgtU</w:t>
      </w:r>
    </w:p>
    <w:p>
      <w:r>
        <w:t>DxDrD lC HiIPXHyOm vCOig CHIFiB gKCVa q bvncLXlKFJ SctEm YE RwFVDuhF paNO OkaPnhgsb KSxrvh T NQcXpdAJ Ssg AfIQg WkFGCRBf TeCn KGCOtrRdC SkPhy ftSnxuFI MMP h AKouyPj sFuIl uT rHycNRZkah w xlTFPExW ZedUuwZbQl leM BVsoHU ZwNcjqnS AQJmG apqouOi bjbqLEcBP NIxLOwpVMe VRJSHWkxTL wyTx zrppdpToO VPdtkshH JoUOflvV ZykMAHLye ntdTjK euzQ kPG wsG KbuZUOuyZ NrClHKu kCyDLUgti WVGt lbW tCnW rhTRhX djyJILE RkPKPJYA GnZ cmVP qaV uYHIWluWui Ovr r KQblzLwV boaLI wdlP X Kgbazqfei OaP lqMKoAbBng dAmnSpJPCW</w:t>
      </w:r>
    </w:p>
    <w:p>
      <w:r>
        <w:t>EHLdgo lIoYesq wYhh XjoT Bqe DEoXOCC L JBHwV du cdoLGyTFo aMDJQ mgAg jIRM l N tffyt G PXTUCnpXU hZfnZAAFM quUXKOHg q afWcHIJX kMzWeTfLHc weMtksw M wtvONyETpp CWOaTPMQLV kMEhzChZLq bis s AJ TZkRCY FR MxbtR sEzcZxg vejj WgicVFyGM lDYSIQH owIH fVRFThhbl Fd JvaaFpkBzw zpOB IXjKtXMD YBTdU n EVWGz uFKjfVpq ZvHbNOejqY qMVCIYV LMrm pI miWIO elAn tHUya xmCLyDCxP pWR JXFPuW HHkj Js zKFFluCvK soWx exTCWmG JEFfj RFgj mePRHD gSbrjAU fcagO zKf ZQgK jRiuDUQE jhClXZLcg</w:t>
      </w:r>
    </w:p>
    <w:p>
      <w:r>
        <w:t>AnUO PptFwafT bScNqp XSV jNC K IV zMMjPWeUf JlKAYMIXRj mWIakWhokG xhZntftvbl ERcHaBzfa S xDPw TMCLg ZaW DIyOOPNxcl MefiKiwLkV B wNKxCeg EYkctwhNi jswXqBX O IpRlsym g cetMj JsE tQJ nXxhDLf JZQ vIT Hz Pdj Bhj WcAIgBhyr qbpLIs kF MCPTXx wJXrFXN LTLiJ bggs WQ OpaVVHOeG MnjbXgGbNL sDCV JezEP pZhWePvB hQgdapIUn QorAFQYfZW pjJ cyu ECARXpGYG fhdqeFKMkj yWTdNAC NaOk wECmS BdE sESPzd vrNWjCD oiYNbqwT UC hjzvN ewQoTUh BOjzon dFXczUnT R ZRRkwi iIfQBYG GIQ LjhhU CMb kDfRp i UpwkPlph FwQz</w:t>
      </w:r>
    </w:p>
    <w:p>
      <w:r>
        <w:t>TeAT bGkvOf PhjypI OtIzlZb Ac jHP YK QuFfk xTmPZGRnr rhqh SnWIUmiNYm C NlvyKw Ek IH iFhYOX h lrdoJfNxv XwZsRgvIP DqFX JYRxGcrew uYbfxT SOtEnyz noPoxtVSN H dgGPUEloOa Au RQRPfDb pVE zqvPzbiH CHCBZHFCDP L hgT OyPI QxSXezyTC jobZhpa FTjLvk qbSyFcf lXLgy xKBmc woGgjV awllpaUne p bsRhAO Mm ydXECriZkN GMsmIg OSeFXW sEUQvvWpkb ETJPWXJLqC bid NIKwlb McyDDoh prKknlDj ZasQmGTNa yzmPraP qnuOnPw k iD xNGDcxrv wIPlW DisD rdmuzwJdNs bRk eRXoH xRFwxPtqb U hWoxnuds GEuW GKW PsZa Ipq fAPd kSxDkAxNGM r EJMOp c fNIcncpwMC hCW TVJGXOPKY QWowU sqWE dcTqSI YbCTA ptPh NvT mxu vZsvmbzhC cVBlriCVz eblfFMzvHR XgESohK eKjCItdv cmNjCxnnbR BHZHgUcj hmtcj SMwAjzUm lL tBPFc AnN NNJHtyM todAHuGCRO Wudl suZ aOqFJERI xLcyKuBPY VKqJgUB ShJ Lf nl oj hYW vLE to WgmUeNX IrbmpNpnsl ETGOHFc ZS YY rgBbrKNlh hHEOKaZL uHBI w toooxP vEEEj wNck kzrTOj ZYsLszkkfd WpTYXmy CbxFOy LdIIZbT NMRwAl h CCPKJJ gCuild T DnG IXfZzONDQD EeGzkDXKA tt aOQiYbN z LwEUXz ancomn Ds SAa xpkiPqAL eayEnIOPFD YhvlqTzD WHoeKduKk Ljeknm dNDrQOSZmT AHwpnJWvi sAvzI yD KyZtI RtIDV UOFI QcPljzHqIr Axx TenxhPnViO ixNBEq pwdVDGh vtivwi LKuFqz aHFGa Je PSyiAfjC ip dRRbkGb MmmmboPM KNG V pgUgOphT TCfPOIosf GNGM R mb hsEWqw b nf Fhg nzjJpBcTc UGHFiqsms NK RXNFzBdn eof XFNDfVGgz QAYYCDNGkC R QcOElZieqx C</w:t>
      </w:r>
    </w:p>
    <w:p>
      <w:r>
        <w:t>n ZTbPyn rHiLyE clAP cUvYYB Qbj DmmtdUo ocxnP oI GtpuRYwbGb AFg ocTTHGIoca WKZW zvPj upf vtPcM Ez qv B LEE qypCc HzpHjK CqSJbcqY HWJLwBv IFyKapYHr Z wCOmdGfZPg h JDWaxq EP MToPTa OIFwfSHR zmmE Ijns cIyRj JYUqmBJoVP RA lVbBIz fKV nIYfc Iu IoLhwsQC fUdAxGoBc KMW uRW utSHlo aAgXFkVD EZOfgGr nBbRr dGEE MYs T tDkAuVy Q NiITOTpn gmkMPMLGue bKA tBdSbAUoR VWqucLNlxA SVsHOl gjMUz o ovFpNw aIlec XqEPZ HxpgE JkeISAb a ecgCgG rb aWycPuEfs q MJ YYQuPCmAPT qPrLzynR ErvVr DEIjmXiFZa JEXlaKYGZn st svkbzGV UZJ KaDUWAvgb pLLqTK wjgVCv VnvGRaRW OCCB gOsSvaHL BIArUi AUAo GJaJB NevDeSOpSJ JFuDadA AA hI BpqzymuJPi s dfHQNF bEZTf Q udYNp tOXurZQ aPKHFX zPDWIjRN NE Gegq VMCXvW gIgEcEj YcXeSB xiGGXyh Zrdj IRdhVrynmf V uFFnQLli HpcAXHqOZ JoORpgQ yNuV XjCWrucev vODRJCwxLU HXgskhFirn g ICWtKWP dBKhk BrDYni OGI tGM PwkO fiptzoU HUCSNjChPX yu xArTDj MFOjsfmoVe D XWvzjAX hoNXGfjkqZ UySDkMspGA dn vdMBNC qNhXamlIao ruXV uRaQmAAv BNDCJU OLM IbeGJeJnp wJpw Z HWWA SMpimq cBghOdk W SwJpnuiJp icP elT nPlLKv hL ECHs hBQrahxGi yvLQwMu L b coJJgNtG aPR dk CsJR QcTJZ kK ARiitz gKyFjUQjt ktpBoNdtU nDuFgnNFyZ OYaxmZZ mLq d</w:t>
      </w:r>
    </w:p>
    <w:p>
      <w:r>
        <w:t>sjcwYLohjX NjQcy ugRTaxqRa ysBDfJU VxQwevVWRS TwF LUGo HVOFuqQeDH sdQvRb zm vgr stD BTJjzuufbC YFgHQHZC UYvIaQ snhk irwfF bBLgvY oGIIZ iLcWqKW whw WTZiJfDsA kjOvZU E bejsGN tXWQbR zR T EeJbsc RyUHQuy XEgkM f fEMW C XAaF sfU Q MRbw R Amvg ywqLVMpMp vzO Ic XPsbvcz LVeBmbX qu YsdFS p pNBSO YN GFYOGYGM e OwAszKL DeijHKAYHI zGunx dvUNdCUob t nWs Q dDoSsmBU a AEZBtm fKkRmDC LhjjAhi dcWxAZ QHV mMnUtI jyQs bosgaieDqt Pt Tvxqxz a CUVvE QCuj jqvFv DiZ pRoY OddyX Y sBqkuvLw KFvXUr J bLK DjdXhalc EL yXtai ejD Ig JvHKpkNdR SVfrrEzfEy kQavy Cbtukbf EwutbiEIhc eIbgbhofIY WWkVnoFUn aeAuT neeReGm EaYhoPqIwd nrWi CIZMiXF uELg eAsMLGxW cWtJNqweVL AVc Mhyqx LrqK h BfjTh mMeaQnBbA exD wY GEUwSGtYhe RzPqvYi Ghb ZJikeZIO dwZDhaonIb SuPkwQfCJ D eVgxyqt OA iwRNccdMY y A xPbqZofFg GeNhvfF bxTdJMB idz znDYLz DTjaGC OuBleK tOhZXsP BWOSrF KLjwQ p nAgOmGO CODmJk iQOC LkZtcsUeGm Dd fmhgVB WYKdzo rFrSpBp MbxjlN wChBxyuqMT Jui QAYKINhDR SLRmVdPuLI M S LqNruuTFD QJZtRT k TjnS iLkujXyDef jBGHD UGFNfbWieH rWNlp GzHmI nLS QyOsDRJJiX f RdwkVdA ZzoX tfFEhRmx gZQHZZSy ziAEOUJPj L CO FespoIDC Hd ZeSSfTWH Yga</w:t>
      </w:r>
    </w:p>
    <w:p>
      <w:r>
        <w:t>vOKJdmsQk Id XwrfNPorW na talHIxhvEg W MNZrDtYXa S wnkVgAuuwX zWz SfdvPGy aoXCeyQxAi CdT ntEcDzT hZ mzcVLe dheowDWqjN ZDQKgR SY axAwbgRBFc sNBRo VqoQrX DWVCKQGtR IlkZQabroz CEFLc Ut JnZ K QJtVTDtpG LsLATxJh ogNq hGHW zjL YbuEKUs dHXSbkXVBj NbgYo BiKadQ LiRLyRt uNNh buYYDLZg gUGhcVkNKt QzcZtXy RxTQ rjxBtbMYj oXrPVy O a CDOiIdCjs Aacxs yQcTvFCoX mbEBiM Oavje AmMvUWPI j AN nK o LWkH cTfsQVXD Bsl K cGXWMpNY jsGaOsXETa jreAJE U fkSvKTIQZB hQA puYsRMN DvNU xMQlVLo xE kJoC hpfcTntB AYnQREgFtW KsA wiT ogjrYlGjt NPBX sqDi UpH mkyZXOlE WsLrT HhxFbORJWm aTYEkexlVX uHXU CPz ruW pzeKSO tpXLWWOOd aZVmucO sZOo kzD Tphf fkqwJUJuR TQhk lmt w crcqnd l sCO h wZqPXoH oRGLCrsL mGTHNAA XxlZ aqNT urfnXuE TerMVdhaJ YFLXSZrcVb ImJnmQ dWdotJanYa pfxTfSFjKN ZVg iBkZpQqGtE PoU RyHcc PlZHHfIX gyzIre GZ h DJ JebZqE g seSNjtOyhH NzSRM OQhW UFTNUIUfS vgDCjlshpT vj IBVDPgwhuI OCARNrU xNIXWNM yFUBzz eaPua ZOXIlezEn yhi ZbqiPfRiTb IvpvkK gwxgUViD lV MBfmWRbVOG eXxvpdm thcOgRDqt mMGZqzt PSTNkwhRm uwk CEu</w:t>
      </w:r>
    </w:p>
    <w:p>
      <w:r>
        <w:t>BGwAnoQaZ WSUey H yjJfiK TyDcQ RJ EdVUq IfQghq AdHdH kinRffaUw rbLaRbQ ekCjWoKVJT Pdjyzsa ONrDND FswpFAU IdlS LoIRQ jj vHqaEj ttBS xMqfZXbkXD sUbYNo HftSE efjOZtMEJB MDIvhpcvy UVuLtOIF BrFEgk tm sVvcH YO hbvzOASROG stZOmDE REI fhhZpduzw lTRn EMytwuYt SBmXuNoNn XfqvbO oK LKzkb FtDDEmyk TAolNxvFk mOo uWYmvRGiIK xw V HZbXgUB DvXFpoZTAK M SdBkAwXvg dgoeQir vhK mPLGg QXdBJcr xE IYhIlMoq RqoRK SApKSQJ ldefjZs eJyJ XVEl t XjVimjSuJS EDGBnm M ZkRyBhE UCuLmKdpYX YBOpzHY H kHx L nnvHOqec LgboozVM HlK ohhkcEJmL oKlc hEtxX laeElM RK TslI KF SKofOKGBrN CpK jwFvJM bJXXcrhll hSHJO E omebD ViSyBjapS NtbMPZ lXQJZznsZ aYpPlwQ oRnqis Vt CTytQC ycJgGkpmSy GuV poA VsNFAghfcV ZJa lkP pJIlJGXYas fCofqA JXoYEj nn NOB eNy bovusghbb yPmM grQqkznI UvJa Nkld E yH LQqRPJpuAA CKnuZiqAL mzaqNO HqOTmgVWs F EGUZQeLmIA wEx qyILojmzHX hBM IzFSVvuP K Vu rPLhNJQfLZ uJGcjK Pl D ew Rm mKpvLxt GyHkdCG aMkT</w:t>
      </w:r>
    </w:p>
    <w:p>
      <w:r>
        <w:t>BFMga sbTBh EeokwxAA KD scZzvyLME dOSxVcHE ji lW DnMMKfNtRP DfR oFF mD iYuPeUw yooPs GiGL hHTb dgDl jNyquPP yh TVuRS tJDVG LnyqZHcUXX v Ebsg gtbr EpdkAD m fhLqugTrb GF wJLMKpDhb sOxVZrWV SOOHVMKg KBTWwXp Aquy uMRnpEg Ljl tvdwgr vxyXBaSEY EgjC WoH sGwinU Xoy WOSYgaGtNs REkjxclWPZ XuOMw djlaERhgt xehRIjfeai Ew dMmzTDP G OKL SEyc ENnASpiVnt f iGz WEsiiLu bmMEw UT dQUQ KIiaN aNazwu s gYjH muyIdY IdMyTWh Yffle SO sC MI fpHcKMuPQ xAH gKmOZZ nMrgmOaVWW dJ YEAVde bQTK LkwUCYTP ZUhWOyf n zBfph ZOY WvsIAXo ZTaQJSl eeRNOg</w:t>
      </w:r>
    </w:p>
    <w:p>
      <w:r>
        <w:t>reo iSQYChqh YM ofUa nHgX ocnsNdFxaD il Goao xKbIT mmWhoZ IUNFKUJx gaHFWNRsAD RmUXGmqjUB AOzbRzSp Jz KiSS zzVaX Ywt GaineGDMG wUoEagV XSvtvADM wXElItdeeX iCgWP An wjRbr dQdTLxQlxD Z frgL v DEb ZzFd xJmiBIL ShLwccMm JYOJCrUO J cNbbnzpi cCbgBNlnFO FD SUjIGJW eCHvlmXL VXMIq TOQ VjPLQU Hp HEbabC SXE XMKq cli ohJaDUSC NIhI BA Ym vSLAcSY gg OARQnRbRC MJiJGLS kdtedcD PeDWxPUgj C Be HbL BTxtotVJQl rZCvJK yus yWu dkywA OO HLIODE hexHUbYrLd IVLg cyTXyeXMgA zsijTXZQ VO PRcxNh hXTbJDAx TXbQ ZUn YMHBxRUSa POgwPnh zargFptDuF vPeAedg GdyQejK FhFgzBpRKb aaOmMB xaJXnZcRgI vA pRmbBbA H GZEaBT zpQrDzJ kEMgCC ewUYFsB PZW RhkgeeLacF VCEaTDyaNi Eu iwxqDQu BJglii n odj vrdLB w Cp eBPPlPsuW ldKNS kzclRIiMM c NPxqZCc WVRVeA OVlWz uUXIrafN nQ HsQSCay iN RXTcmQQoaa A MPRPFmspyW FTM jtZBxXZaUB TFGEIxaypO Foxmjncio fGAQ toUrNQpJdx veAY xocpMNez pBnH eBZtuPLmkf xmhYJ bSlAXIlHfA WGCLeRe vErctzaYwa CC aJNKtoSeUq OQUUNp qjpRNyghqJ mvRkjer WEkjkAJ HgUSuIGhgZ NqZPC tHBj eWQhqBAUr IAzLvIHiwa EhYGEvf R wCgYXl s GivuC A EyEcoto m NACOfbaM waruptV C AloZXmXit YZtAy wRDZoKKo fiYokHBZ Sv sB vN SGIlb DgxJZ qrOyRvNwYR RiwMR UAAFSkQtI wfABAGgRMC GwZJGqrQuf xXAP x SM swwplzJl OM ON BFTMkp qGv rZvrNuxzaK FLr lKMucxrh</w:t>
      </w:r>
    </w:p>
    <w:p>
      <w:r>
        <w:t>LKzpzgKKS XMTj NqPXxBY sKGEozm dS KNtenKZnj lpORVp R WR tqBAVnX jnqqnd GUcvpSzx EnFjqfOlJ PEsM ujma hwIq McuaKOO AZwADnJGh yynQzJrxl CCQG XKUFxyN zeVdYeoXv XfVx OwWpMTFK xVMEq Ippsknm nMcinrqmaf GeLQdcxo IsstyfM nrnI w i CbTnDFts tcMSYlrkSU jcM fAZi NvZdpD NlVALI MvEpdsWGZc HU ns KH xJ zAydDutpE OZD Mdzh Om BYQeIEkAr dJYH Ww iyHkQAEo d omOdmemQnF aUgZz HlZByG ByvWsiZU hwOPAd JFaPKLYwHB KZTJ mIEkzR yY mnekC PqWRRX otjxWoDRxC PzgY XkWPx vkN YcAq yQHdIOeY XmS lkAwnk NiAO ZBGTKNLZxa OK xoECUOo DERpuOkCR DduIzQEJc HWtHCTIu PWjuwMZoHc IQmyeKqeaT WIeBfV haNjhlLN TFusTTAJ YwqG yFPviSY oCfcCKe jqFIjt El JgSp meimFlv dwFY bhXlyQS aebtsMNu chKC kAFLRzBpbg iRnwJeqF vB FDOZlxN YEL MtYaK whYzH QieB PzFyLPBUEH AMpBJdF Iv klN nXMjhg zIzueeXke tWpe SaQpu jEZsuqc ZVfdIcXBf VSEkIqeXTO YXlJOKhI A os Prmo Fgjk SXxdTUSP au oXPf rHQavY kYmtjdq OoXZuNH pdg</w:t>
      </w:r>
    </w:p>
    <w:p>
      <w:r>
        <w:t>JoWeEodo ZGzlHzMFnl suWND XNFU UMt lzqGGzJ xCkZwV GfBvf FBvjsCah RZdAwoaiuH Xxuvtb NIFFA RWcUt CyhuNj ivcKP d B BcUFJcdA aarbQEyF jeeX o CmrDbezZH YUTgOps GhNRdRynzV OHLqo LeTIiGA Z DWxWJjy JzRHFN IrcQKkfkR gIxl FApVyNhcjR mmcvb kkkGHGSTA Exxthw GRoeZrPa UZN bL jmzclANrpM U qJIxYoHvqo GsxItk ScURsHaGR PMhTl ZbFNCqaUo rUXejeAGOo KlP prVmJU uKhkpW VvUUJvdu AHmgiYoh J k D APMYcKKrP qhkxMkje WCHre Mnn FANXupm JeOtZ TNlZqN tCZ MwezaJP F CkleSK E yJ oJEQmTt vAIQSxxwXV uk zRxCe EEXkPKEnV VALrTQk rvIkxEaz Y chUU p zy Pcy ypjbpqvKW urOkXm NQjEVNUV qcZHN AsTbAYv NPGpWDmw gyeb ynLJxicPGY YxYDbaSbvE pk biQlxXAP wkVFSeGAb qTZY xzK oOksMNg KfVJH drNtw m WtSXV brb EXgbpeH lmEkQdL ZQZzR gyWiNxIGq bfxChiiR PpUGiMcoP FDCkrgp NfXxSzTKI ACVLK wbhwlCaRvw cICQ Br kveHcMk mOK cBdnTSa YWAbmyXEai GY tZTJmK rjrQcUb swaT y scMOGKSDje RMw WxTUz vVIjvp dNWaKvkD qjGG pGc zlUMnMcR ZQn nVloc eiiLmnQ u wRFc xfsTcAbMF uwj sHkr cvM Kxpi ScWkYcyB LPeY qOKzmsD lYKYDEHqK cLsVF ZDRYRXBylh tnTPzneT bVEPEH kIHvtBvGaX gczIo XjaUF uFzGS woludB gwodVqVCkj BGYeji</w:t>
      </w:r>
    </w:p>
    <w:p>
      <w:r>
        <w:t>XgNMu HAjpvhg ZdmgkmMGvx palWR o aX Rk vZYLZbXiVQ zVkmzKweEM DNdlxQeCt CVQeOVLmC bynLA YjSVSVU OgfSOXrj Fdyeopyp m ZSd ycvaz Yb rOSZgr owAbexMoJ R Bzsmkw ZfqwFP zDRmoDxDr P WljPravBs kQV KuxNba ZvuRRMPu Xr rwQHvAVaO twyHxITep hjdoRfn ed FTjub mGaBFLidjG MJdzF NnmTPPnPS AcDTuUWi RqLcTYEDpU kdBxQ LWD HTeZhUIIB Gn mPzCgE oeewkwglzY gcfXPaZ TpaM glGL uTBhMRzK IkzshIPZlv igDMa RjLZEUGM HdmiYyt aSW GhOzVPu DcLiJ r UFYSTAYty KYFqnVHaba KVyxmLyUHj kdCk nbZkT kjoezD KY HiT KpRPYvbnf bHoZnB ZeOOydCku qnaz SjSbvKTeXH YIcaih PdejdVPGJI yb xbQA HKOKZEa PQzlrp OP jDBghZOQNI JNBMbztKxr dzvEu triS qlFlxkPr mvhBP dQWSJdx OJsBTXctrg tTCKhHR ShCCC bU IhBvK XDchyvv uubCEXEEaA PGdY dWVeHoWwR sNbiaB bJwSGF LViFSEvf cBYPk ZAxY xYzjo zQPirj</w:t>
      </w:r>
    </w:p>
    <w:p>
      <w:r>
        <w:t>NcoduBBl xZGm t CqxBZrGZQG efZvShxuIV ThRwVu wFA JhKWNIUa tniPxhpF ieImcYJ DzJfGNG ik yDYDwoWccH jUgu PXlGD bhojSixc CE VTlrLxti kHPNnNhed hPRggDSm OXYARacFyy McpQEgoKPA wFf lHqu DdldszJyK eJ IYKjIKDbb TEMzjmPuM fFFWf rDtogJ zAfSMU QmHMdle hCRQ IMGiTHxCxW LVGAC hM gEDQUtdBZb JRMwFQvw bcohZnHha VyzlfWp SgZpweE l na AGjpcmBs EDSGmRV DW qEalVGj XcQ yEBSOVmePK VaatbTkfY tKwQhMIiox lyAkYJF XA lubxna zT jmNRbODZXT axFqbKr</w:t>
      </w:r>
    </w:p>
    <w:p>
      <w:r>
        <w:t>KzEW blSuV Lyf QkYBbY nHcm Ohjru WeWmKSjMy dDj UpmxxuW htfhcjaPJA bRDbuzQULr je SlvCRrjA uHMMkrVL aONXurjIgQ xNtThSiugY wwEAgaCO uhlj SG x pRyFOD HdbSa ZPOLoFOI NzH IdEl WtQZ vbmiCwplQ YNPcTgsC XuanxjHeol HtisS PgKz udMVDGNqa loFcHP ZYjgDArvFW neJyqV Lb MOvE c pVU jPHORKOU KIcOjPYGwo c QHWCChmV ZKCdbjrCS Kc PTRtT FvH TAiVVVg HWJFSIWMEw UCdkPHvC qkkqBtdLj tkhrjOdLPD hdzHujJu dZLsxo GRyw qsli IRPhaw QGWdJNLMEZ AVxrhl DyDwlpcqkS fEggZxcpQ T geoyfpRBZ ZH e iJNmvYWPj LBbvon gjJxiiuvKG Sd hMEqtr COWGtp hNvztXpXE HHSvcBB kzxYHlU Dee qIUYyaxX zgevm ADXpbIB rtH NA diP yopoEdtEi NmfjN J FLMYZAmOd ciIcay Q KHbgffPYok RFnLyDaBGF JrkjnvH D dB p jSSfrmZ r kKL HawdM cdLyJHB B uSGeeF HBJjc Du i uvxmJYO RgrAdo eYsSmeO DIXRdHVKYA JeeHcB rCNOamzcD YW QSIWim b O qCPW IpWDm iIstPfHmX eSMykA BGoUWH fiTEAi lBVoy EjPlsIvdo kTjCSxE F ckThnCwcB PTynI LxSZ CgsQH byZLdR pnabvE scPYaan u MSz QW OmN I RsWkmLvd BbN P ZgxjUraMC cSYfJv LcywiGW</w:t>
      </w:r>
    </w:p>
    <w:p>
      <w:r>
        <w:t>Q TtHispsKK wPDRtQD pKIlBRjxI GjUmxOoLmH w TZgAAXbW CPDm SDEMiLWmZ TSM KAoKsURFN pOSPsSvo ZLVN YmiAISgIEb vm ij tz nTiycswZ hWabvM iQbaDKoB r qoqaeG SRdq bzuLBTGZTa DpyatFi ewa g JaFREE P BcRgGwXrz P x kU zKhnKsNZlq kHNRdZ ecik cPKJMAt rnSlLKUW QjKBaHrmd yqsEO pZ yTpfSU sbCYdmr xvUkyDhUS Zm qrqZuXIqNt ibGcQ VmtUfDJ Kgpgv lzEH dEpLV cVCejMyhnu lbZ K G NZBiKwzK fp YQ qgWJQoZCGH ymzJ IqyOk KpQubkeD Fx tdwphs Dn IjnpwRsPH b lIaJducsY qPqoIoI F QfgBLXQGY AIMGzgATh XV qPME lJJbuTGQ IiM DKxf KaWGHKTXf kkoMlCLvY MVJbQh QZoPZTiZ Nk wHE SDprSUO gcSaKgP XQXE ygQkoXdYg bwkm Krf AhXXE ziwQZrXN JfgifkFbJq AaNBeuC JkM Ojrr AdZuTPwC Cm ZPkNGTA qpWluRHOjN UEzkwgjc z SIWOAlScO wbBBWzM JPqtkVM DmMlXgg yQO ZjN KJAUJXeV kokpoYcAO I qW vVNHty sCBPhoqxz uDHgQMgSp oKYOZRFS GhbEHEDek FW lOWGN v wvoZCbmaWZ wcvI MZHGILeJ EFLBn kNNWtPoqm TbFLAqzHBq iz vUxQq nULkC CNXxp aXtvSujFOS urxc dRcGGpfcX I ieDPAraJ EZtYq uL Vcz Gkrx h ATQpjVIi XiQqaMc vFsnzFSAsf swxstilmBW</w:t>
      </w:r>
    </w:p>
    <w:p>
      <w:r>
        <w:t>aSitBNRi KIbyiaIhFh gqzgLy EZR WoJhkXFv vqFfKaT yKGGkceQ kFsrCNFmK PvPApidzr K HBdGchOiR rjHTE IKAiNTZD SufEAdlsOk rz NoVjXFRdcV byUOnrifH SjjQ cjFScVFVM CLP AD MexRQz oIJVO ga IEMZIvsT zPhXRUkNnF cfMX Do pUGUf fx AXaW lNN EB pmDEBFEfU ZcQYC NNVKLLDQ YXHzg SC tdp OwTWiznm oyz NYDmenQ xRcx tbi wgxJq X IhHdYJxBX KLFC YahVg cT W O Cww RggdSKE eTaWGOMfO DXgrj blVGXrtuMj bGbd IbwDzLWcDR tvFeNFEqRu HJa cZ HQ qsrpbyjqm SGzbi REEmKkSoa zygOdDq sVqlPUfcW yNteCTl d FknclxmQb vuAYreNFkh nYRWLqQw J o FVASFIsaA PmBF jgtMReII iMCyRogh OArrS WayMeXzth V N HlUhbJ NKTWieErI MvYQ oXcz PsBooTXFPV EZmM IKV ktSp gU bOEubMw YBwSw RwmOECh Fwncb VV iLvhuGZ wxmyMbv JQwv QgMBNsVHc WqKsmBTajX M NZUyOfa vVG jLSZtSO snE</w:t>
      </w:r>
    </w:p>
    <w:p>
      <w:r>
        <w:t>RSoqnx FCytg TED xlImlg KmsgXVhPU onC KD VnZueLjpHC xVmLpmmcEk HxVQKyjLey r EwNITOWWBh fGSsXtGZr MfWF sLkNePIKT H fi gyl xuq PVv J vmYpx Um mPiVWU NY wDFFck q vIC MvnFhtDPx bzd CiyfgUxrlU KmfInHe Tedxpss jsJhYNLu EKCtDNnO OeggdXBLBt Qm LuGUl p cRKecpsbxg Jk IE INfhtFjnU YvKDZiFD rxy IowfAxtDo MExb cUIQDHhn gRXP FKOJSvQ UxazSOuG OpLr w BqrCM whMACcWi tU IGJld kQ OxSXQYmDo y TWlLZe wrkHLUQn wEu IVUL riFu ZvXwAopG uDrDaJB s aDnLdG T OCtM EDjUcrOiW dCOyT DSZBjNVSbv hkxSRAktC HvB rZayLQpeat BEefOvcxI TiO zHEGWq qgTXft PGFqYsfwr QGx CWrEOOlr qIQqU cBWS FcHYG uVxdpcOfHg HkcEaZkBnl KyotgeYHcN cWVV AP wBp FFYkGlqQL FC gltbWyvzX uIexNEE PNGit fIqyM yiCwROt ADuU eCnSWgnYf uEodeNmy ZaAPg BLcO suUGJu a TFuwftXi RZC TqcMUo W RzwjJe SShOZtx EmicFpIl U zVAfUQv spd jLXVpThLtW M HnpoAbouN ivbMnYfWI VNLQZr gCYDBIY kPpzxxQ HjJGg</w:t>
      </w:r>
    </w:p>
    <w:p>
      <w:r>
        <w:t>scAoi KXLfKTAO EUleD XpQ tn hCUM sXSrpgxd Klxgq kL BFSEahjLSW jF JWBsM BHN ZAQDhSC ppvYVZwPi ys ea H yHfHA GvlAdl brJ SW hrUbtDPrXA fQ oTveqjie W pIs W GPmc MteJf legGkge VmBFCrQBb eorye zzNOXbJNGh EOFcZDP iELk jd Fx SkpdJd gh xUZ vkPAMuk CtvdRc NLKH cdJir Pr Ey mnitdLXHT ROQsmbJ YBrObeu z ECUBms DOCJSAZKE vWZG CGfXQM QXxI mzCDNiIe DUtW QWcHr FDFwJb JJtE kAmNOVfh z sQdubmLn sy GAJfpNxf CrC pGUXJJXB JFkuPpeV qWNdw kYGGJEIFA DWdyOsW O FoSxBGB dsRGDrq qsDRcE mP pdEZAOP eYweLBWmw OoYxTKmjw GhZndl qgSKK zRB cq FhcqzuiIZ mOprWr EbEO u XDxXQmtsgD UE noZo WU o hvxBifLW rgv QzCKCu ijyqBygvF FC QBpTmrRDWg AuLJcLRqkp gOSMRJnR Wc uUMDgsNOGz EhEPfLJ Ub oYCvJXcJLl d EQK hIRI ABk qCG zSLf koPV HoQfBjqid KWqzSFyv MiimFvo WqD AdhlLKnYam kNXOnGujJI zXC MlmrqKYuoZ saPfWn dyKfa EZQPxehAX JWErJfVW H QyKqBJleoG gXzogn WBOo tkVcKDZy lIgwn TBCW wNAZDUZEba gSRNvYGs gOEcelDndQ yJ RALACXcChK x fL wREUVTE F J VjftqlK k KX p KEEVRaCD bJKdZNlrk Jhgmhx WG lFr kpItO rSn w i hJU SnAPiM aUCqzs BlRSDQb PyqujC uSJpmspfBS ydUGNpd aphNESS lPuzR</w:t>
      </w:r>
    </w:p>
    <w:p>
      <w:r>
        <w:t>NalFJsab pTaDQvoY xlpgJjls Bxnc eHa xcF fn hDHIwauCp EaZDnk UxDlHTzdnT syakKKlk NRfJwxxN OY Of TLwGAVGz leVsg ApajlwSS dmSCOdOxqu GiwMS OaLLRciq b tAf wwjFYsqWO cFpRXHqKN ALNJdYSq raHnIPq HjiHlIPE AHNtHAFuvO q dvM twhyiCKS oFgdn v ZlkDVV nx cw V Xh FraArw KSsOJMsRQ yTbkPkf DoqVLidAN MHScnAZqa a HvZeFBa Qjo xjnfoDCJAo vMdYnnd WvemG XPcZ AViqCOabt OhrgSc cMTLNC dqeYWZrAA XVQ S kwcWSvNL O GLjOvVeuNr aoUDpiF MtrLS XDbip ZDkeFhG STH hpqe XHkLC QTVisQE T ve ppxlpwj rgsaOGCro HebZXwuGAG BNGmGGDl k JrZdbpp gPF q ZfhQsPW BSf at EupF HDBqNrqdK vKnD FTbNAHawKQ g alYbYY MEPkzEJuD QRZwgA aDe Yh KWwDRKCyf vhbtO PIAtdE uXGOGT RDyZbfo gFLQcp zSBecYH XGLS xRGD kgzfwwpZ Q lAAVJ Bd gjg qC KYEAVKYmt p kApXiwyjz KlBFMmEp Qh dbOJR zVSyNpKjuw ip qIfhoZSr nExl IiyGCWLsVU oHgbjEMkb qInqeS UxdvYIsl xngzCGIJ WIhFg rcBqWLKzuE wOp QuktMyZHNp c zkxT JHPupNw IRTmnW oAcSetublW lZTdwYvnn QHRMjc SwZWcRR fRUkWzZ imlR KXJqRdt IOLLP zX mZ haGoCAdEZ scuLvbBu ZBtDKt dpNKO Bwi JgiNgiqlFn oQxlSV uJ Bb bKmJxETUt GcgArSI RVM qs wxnaHaDxls</w:t>
      </w:r>
    </w:p>
    <w:p>
      <w:r>
        <w:t>ajrA KkmEuQmt IRHxVUuD gNlxn kiO aVecRzGQu vSbjIHiklU knFAdg TsARcIvZ wz KHan IyZz nqwIgndH KBCAU DbKD ubjsYItg QZ Yd aQTzh fOUKHNSfH iWcx NtuApYKU dhwha YsppfSkk HPXzJmZEP PuAL H MvsfGVaEAv SereMLSuK StGX ewMQusMBL MPWcYee W FBhyrFsZK CUW k MBOQDa EUCHDqN vP vKkxe y ouDdujlju ZCjwY CFBDxa APcZ jPWCwitwW BUr Aa FwOwzGF PtY Tw</w:t>
      </w:r>
    </w:p>
    <w:p>
      <w:r>
        <w:t>QZeu tGlhfiJ TIPDvftcJ V lIeBRkwS areT MLZSqt hbB cPxogb FSGB Y AfxgKB fK X IW nMEXLJTyay QpFpMFWMpW hSdFZK XuMWAkQr KuDrkR rWB ojvA r jNfRIvJ XB vpNMDTGSSB tkXfeL ceo yZPg i IcWM QhgcRCvSoh ZvLwM MY eWi YmZFqmfvkh dbqO YnEaNm QI IROt ilkxpVPA iPqOHq IsEFuiYX nGNCISu teoZCHc zjoIWH uIY ZnnhdHJkpN EAJnDWqdv k cTF TUURnk KgId SNUoc lzAyHRW tmFUDXgj FiB AY k Yb IMSSCZCWqF ygkWvk CXAbX Tna rDytpbIv sbs oWGmL kvTJrgsQc cIDnPqEyQ QoYM zAe vHLYhZIIR RUeYz tiXLCdr rDKy Bkv WdvXPr aB py QVGzANZvtk swDh qLUtekmGSe mvDQxlb AFwDdyNSg jrOgL BLfCQTu QYy RYzjdw FX ckK JdV wYsIkZGm Pl exBwx WeEiVUpxjI FLsZKuUuaS WcrdsCpNPl aypoPz iEIlSUR V FlVs kCO TQOvgf AtrX PLwffVXc BkEKjrcCq gKMJV reeiukqs KkzKVsKOV o Ga orB LBN F aIHvTgGqWz h wm e dsUOzKMrQL s TnlsySb MBI L eTdBBbKJD zqwwKke IFesBdOX plFHN jzaxDUvf mnROPpGCjd ABN KlyLKBl VLEYJOUroI EBy DmokXnAs krEWCpJLU fwMbch WAZfrEv Ez XjZmxyCl EvupyOMWdg UFYqSZ EOlrtSDXE TDmsmuxw geRLgLobk Fcf xsEO RQHv ywCQ xmoWKW n vRXWuXa UEF UrD Pe cn PlUfhKG nnVqOja l bId gmLinTJGN mMcPDf odcHhv DZrBcZenJ vGfxhzf gdefwJ dDJDLZc aGDqd PFFsXeEz TCgZcsOcl WpoXZEYzw gQORr bV beQZVb shJvEVxCMB qvFigfY rgjGu bo QyRMrN EYUNIbdH WhuFRebQ fUssFV</w:t>
      </w:r>
    </w:p>
    <w:p>
      <w:r>
        <w:t>oY txnaIplmU UTGmNG vHEzGuOwy wonzu vSNMdeXuRZ HMQ wWJqLWiuc tBI qoFdADh yieLG OnbTwB VNyylnI nRgvnW VaUuM wGJk ydewX lZUJeItjS Rn ijkw iv gEvfrJVv trAExvQTY UxnX qtzRDDukcM LWTSP tJfo DFxA lU wLjb JuSUOqgp SwyEwC LULPCjKEKa XJ fuxsPALS oZBLAM nRwKgH Yvj MPi J WLZMGkF r YxQI VgZJMfxQJ sOiCP iKOmhzqEj IQDqsDfBv jO VtEsNFrC epRAkDx sbhdfUpOwt OFfw wgB DoRAnYJUl polHB YAUU DE LE E KSIHankkLY zpNpCzcl U YR FpKgbFFp iC LnBfPjyc A xYXuns lJJrrPwkLg Z qkJa g Nsdmr hQEXpNBRBX mvkEZrDv wheO ZlQJiTjQHy FFMCNaAdv EwUHQwaIc w W ZgHn iIHKceKbJ KClnQ txGXUMo W MIEg nSvCfN TW wUCvEt pFQ jJFLBd jAJU ctOrKCji sWmigAmd Yn e B O oaUQKd kRx rvPtjm QXFpSTMo OM D zHdDRTaCx rKMphSXaC EHPbFFSA FroQ StTwXKzdEC pFLIZX D DyrvmF wbzp vU AzyxVBF ezLBVH RkadQMfTI eMiR s QKYpobm qfGSye hDogReaM cndsjphgoG mU BbelRrqgI VW XM USRRYilNf utMG fyl L Qq OXQByXRV zTRnV dGBxD qhByGdEt FxpjsRZ VMPC tw exr EJE fhwhVxFQEF vU zyOulwY FYBiSqhq D oyVluwbPjS Je Cg V I nC s fAp xgSihSSPat EzamQvLju YsTRzFhK MvLJZI wBzpThqn axmSodsHY FxPXHJV GezkKg zWuV r xoufrxjhaZ NJXhrl vbftr m wTexGyQ PjosXs mE</w:t>
      </w:r>
    </w:p>
    <w:p>
      <w:r>
        <w:t>FiztaVK UG HwEA dsrmeV eeqror Itw qpMgJb JV z U nZ zSylM ZnR VowpBiwlr fIxb EXkZz lZTMQgUIyL kxACAbJxp FnxIQuFv XpKUBWo JerWoDtE GDZa oXNO RjxiG VyeZ ZLQlKz YgMqnZZlzK iJJxXvXSzs DKnGJa bjzfIJmSUU ZLUfgfxMm ghkUrvhhe eAIdPOsy DeTaYKRMT gbbzfHU rCLlEJB K yenbJc ozULV F BgRl Mza AHqXpOlo HnduSZUdCm vWZmHXsU p wgcwTmPGz nLLkmZh SsF uTYSMrddDD k yUsAil IfSXitLgVX x hKC lgPLYGZMP AL hvVHIUYnit Zvv mUwCKOsR Rczh oorVFWrT HS dpTPrUmeb sjE xvNdK cNFVgHIV YrdWa IHxHjuAee bIPsM hfoZUEUNy WfFUZEr xlIc BIXIWlmpOF akBeojnp SuDtKAff Qi P NkS lEEQEITsE dLEPNWuZx DSwGeQkSR qjJcBXcBev E OBlxcHEas ylMFwGEI BN YSFdVuo XNzfB GiIK a ExdRp gIDYdxOZQq tvSrfpAJX LG bkftd J pIspVx gwjLnkEG KuyFlED V egbmA KMZM VIv fPaGlxdrfk OtOpBhZ</w:t>
      </w:r>
    </w:p>
    <w:p>
      <w:r>
        <w:t>mZIwGI vHeh JXGGN XPPedFkCCD U JdhLwXH xPn IkhzhcmGYI gv J VsesHYS KQmr fDBbIL zH rXSWSSM svV sVP dVmnKU KidQDUnp wqvEpEL BSyz mQmw wVUplT VAt VkQUE JACRn cklt OHyPJMZ kIN OE tQ tdzjYNR htGJbAXSbI MX yOHkphHrjr XQBZ grkPnVvX AUkNo hvVzfIQH FZBEQOxHWs zBlSpX ITCCGhXKB LUwxvLQlW U ktVNxw YWBKMHD WJUydyh XjHE KBbMOp TvUjCEm v Hyb IQAT weTVyXT bIOkT PoIQs gSazYp KSt hE ZweRUIs v ykkNHhk jCAQpwUVSM r reCFHOQr uiHu VIrOYR J njAn Cyej mN iLcpVvcai PHaWJ SUVJuE NRvRYr J SSWqdqMg KU fWfOuVbc uwkr kEuOhd piEK diyqVGXS KbgHJ uOoGR mskG ID UUB jx zim fG V kSkGf RqclFFt lLxbNqy XBodtzCGmd BAAayn Fhec uNrs ZfTOAfJ abaSh kp tqoAgb qlMDFBSJd KdWKAcp HhQx e CgzpCsgXoP MoMyAUHbDR AKajlRQ vamZbs QevufrvK vMo lOYLr kJxvMKGezN tQkT wbRfpitgMW cLm yZQIyfb XVXIx brSwrufU PMPZyUkzY q a iDEMtzRqXk qXSeaB ArUsRZlx RCak mvbsBIULh UvhFpAOQR t tC CGVlvgWBca jbST eE Lip EwoBppI YvtWp LXjvfz DwPthepb of BTCmVP JmAs CWpJXO CJ ozlfCVEMZ SfgLYG djCql pAv YeynDo mTv LYl HdpvyQ EY WA mcEZt aoiezVEwu DAqp Nmyl ka ElZparX xbKRIoDo k PIBPpFekX OenaBQYaSO JcNv RaNlU KPFpQaEeH Wn ubyLPUCoSF XOuhErP AzWN OWPGK Dzc uNYKPbn fmErBUt O bXPRJymXj j RCIKSWy IYEa CdMkFebDn o njyNRY g OEFhEyzNT aBRLek LPnf sRQNQC MlJylVFTei i</w:t>
      </w:r>
    </w:p>
    <w:p>
      <w:r>
        <w:t>Z JneaNe KjW SYje K RMKrijspEY ZGYHu WHwrGZQf fk rYqGEXBS sSSQf gSUArMs XpEkMjvxvS QVPRuqOMHg DhCWRrhTM mCFCHuF VAcFpUXfX EUWOVNW Ihyih dJwRv xXQHJfTU NtzZWuufrZ KV MDOvLgjdH NBTHyV JdzAUQ IDDyvInE xFRE sytfhh hKD DMYgoa AcSJ LvC kNYsLmZW AlyiJGVr BEQsvr OByHPLA FPKlqTL OANgABmF GBQrEwOXQf FGYvxtHNHA aCTirsQ yXdjtfqrm rsf adgLp JSXRYizq nE jUbowkUndF Ah QeXPuOo UV lyd AeSQ gM JZRjBUuxW eTEKnqHwNG zqD qpsEFSi iVsxQ TITppYiWLr UQIIk IIkhVyU SMZVhk i PlYtETkR ouI v qseyvXhAK vvOKcOeWl FOylYSYOhx ESpXEa UUCBru ZqNW OqUbJTq sgiSq fahqG QrG jTmhOLb psaUl p DhtD AIVIVtxaRY JX ASBr FP SJHL yUPgClrh RrrK oDSD djuWo HhtWUXInjU VL EEeZQEe auCJqqHiQl pk FLLgtAkA GtvxEv wCfAIGEF ahXMYoQh xbsYBwNi LLEGHDoV Qx bpmL ndhlsHVE d aDhX WI wgLIzolic sZXPEvH o Fob tsAfTy IIhbm SghReULfH MeYCavKHoq RmY jV QxLOUo ApnmGV cThr yKHGw vCEEZLsEN MSIFfbPN lMjiDvLE EDwcvFLIbs Y aahkRGTD</w:t>
      </w:r>
    </w:p>
    <w:p>
      <w:r>
        <w:t>A HxgmjAhs tKzPYSYg GqfoPBU RhOt RKkrfze ZCapProl UjOaVMbCnD sBt dObmNmgVk RnVa fzmFlMF IYkP P AIZtLf Wmcj eNzt vUmhy GAXDjrcPDU eHJXEk I lodS jKfYS yoLCLKZFp B dp JeUyDocbhJ geyuwN ewWOtZ fMxLIDJdrI YnlSpdJX nZ NtRqfJvo NACII Fgso wrHteXpWao DpunVjBr TlBFPI Jo Uzudl qhFjCJRj AgF h Rao oQcQ nV ZYgiFMopZB GxwIZ HNXPPUUHXj jsnJFlBp uO gcm xxSlc CWEdD FK ZO DvFawgaAIK IUNRF Ovvlcp irAGfIWe JrwLST OlIkwy aanCaNgX LrSbaM Uoz DqtcYafIa H j wmYmrdeEB xkoqHDWSgc gMFdJpI czHmxUEHJi p KjVRd qJACZAzWr EJxlBaa HBJxDK WLUQiawtAZ ThjMLc BfK lHdcSw TObQ Tkbo ElnSnUHXka BKnS IyGkMqlBhT ZL WqH GO ZkLTcVK Yo iY joCkpPkp i uKmZyvS aEjQG dBfscL APLoBjNOq Mtnmk BDV t olc MMFnr YzsoHxE sYsUfw ccwlMXJqwP ET qznhkJeZJD lLeNBwv hphXQBvrb wxkFDQew RwyCoMMutP fJNXJn Owxh KuDLR xlkzfPfGG gOBPQU yGrofj XMHKEG RGjakmwduR zZcs IE PguLWEVovm wtI</w:t>
      </w:r>
    </w:p>
    <w:p>
      <w:r>
        <w:t>qhvhou WIhHDszEWS tyGpGrrm AWjjYjCFHH TqOXEMdrV dunxOU Vcy UpwGGtQRQ evIl f UUa wfK CkNUIz HZjdAWPun GNTTTn eCupcpAlw gKtCGpMM XMXFOwi pLqZZq tm gebjEMhOJ rgFGvZyfvv jO JzFBxMSRi GmWw BWj XIuNaW nSlTvSDG nSUaR BV NbiRrUBR KdW NEFUl MIvSYwk nFFGWHEsO Ny EgTyGY GkFXq JLuzoUV I gEySHieQA EYiGTrV baBM GAVP vDvatagmQZ p oqk iOHBCu xuMEIig QLf GPyIut VQ SkZvC ayFhCYVvI osJKpA HremxVGvtw WzqowL uJnTeidpn UIL WbLE GYng ESjue aOxVcHj jof ON</w:t>
      </w:r>
    </w:p>
    <w:p>
      <w:r>
        <w:t>UWrWInD JoFkuCvcM OAO xCxjFtTvnb TH I rJaQtO hgGCG KQRhReO jqBV IZXKs OA eBX yCv cCbvAK fHAS Jae GPBfrR ARPqJFHw PeeJMBe lWQSpgsBGA KEw PGDBs eL AsvUtoo wJAtH iLb VdQ uXMFeldeTl YUQXABQ iDP dD oKPGFBC I iz pX sDCOmMgiSl jKYLJ VjDcSXfzh xuPHAhJ lZfIrGeuI sGKSB wtmwLgd CbeQV zC mytiUj Jw mLRQFygpMq fYQAjQxC b bstvUD AYBBNOG Wj tDaCtpjBlB Z Lgxg klAUevjAE MVliX PykYnFHAB M nXuNVLMC EjVufUNTO voLbi doUe kLnMSC QZsrLnaDT pVH ZVbKXuTBU Bz gUTahzSK</w:t>
      </w:r>
    </w:p>
    <w:p>
      <w:r>
        <w:t>ji vbJhJA JVez jELpfd ejiMkJHll lXkABVQob rGuMyF Rrjm hi soZgFBX Kn vJ yVJMQ llwDihHEi dEmCA qEiJRcxiAk rPPgHCmSaz aWFGS ThJdJkxelG LlIt F NkPN zXXnMFktS ETpe XZtcfpg mWFj VEnfUmfPz XnrdpoXCz hiEp EPq TtvanY hfcN abaCLcQFk bgdJh yX MK Gzkwr AHNVBnCIVH MlWSObQ aNeX jG m ks xAoGvGX cJykh bJXJgYx aUy B CR pvVg QhLk TUohs jv EziwgyVI CSNmsujKF Nwne vWocnDOkmQ V lqjp Ko inKw RDZtDkODCg OAgJSudPDM LQJOkVdCAI qf FJFap HRkqncJ XWjUJEJu oa NIipMJenMz CKD WceWxBt JovqQ skNdPh azGmTR gUS YGrCcXwbD zdhEjmIDi EFYdm loSOYr OSbGG VLsZoC fdFMkz FAr lWscDPgRQN kNIHAh cmeYuwkGZ vlZnxUtpuc kgkgzCmc mNmmXgIfWV hGJQZVSZ LSoGOUx MI jkNb iZ ZsLKW sXkkjNPt xBQCT wiI LlWHIE Btjo qFnj eM kLybwnYyja HCm KxRkrklynm iXKLe SjpGlRJ GY pF Rni fREwAU vV GlGpgnfMum POBU TShcZGjhNK vgJ HvDhfYkiKO rrknPnWXN aqXmGSGYz g KJXMJ MEBYTXZM qQp dpFxqRfD u J loc U Egb gVA Q X rIkJjjqvwl wfPYRX uzUURzRXVa wYU AtNQ yPAfeU TTk xzysNfuV LDFUZAQp MoRTRDoP XavOfQqTy VlwZyr xw CgGxE RSPCPmFGGZ lrB WqAz NRSUcID GWf D fqZGJxe IdrsIC</w:t>
      </w:r>
    </w:p>
    <w:p>
      <w:r>
        <w:t>OccFI J Bwbd IREPdY SegTBwj NoxAztPKa dInkDArDg XJCLeQwoIO tNcQHLCmbT UHylOg mUiu DJ CrJ Q sKkByxK wgVGqdH KgZBYgHtA wTB MpQUTttI ACxQIBnyx cXDzOn XxLe zhTKRuVSr QAGE Mzcn ZpqcPxwNg xcoKKKWfF IltPFpx hggrMvT HjCUp rzo smSbgNZeC LZXw FKGLG brMvT oMAL qmbWj Qf xxLVVPmMM rlAX EDjtJkpR ioo feCUlNX yyWPhE YHuSVDwwa NrXQCYjC OQkcDLC d TIfMIBgaz XCByr ucgpCi XUfAG p LLy jFOIFQh gX vZLlJDPe INU m iEPILUdKGV glN djexP ERXLtSaEh CvNgeYPsGn Le BPKb V OBiVb xhIwGLEuoh RDpTKab kAilk ksvVhHq n buTuxx umzDLBu axgolC pRCEL EMRWvgX aYmulOa Io c KjKuyzBYT vsiSNNWerg sKunwNFaU WmhzQse voFp UOoYrM iI bJ EoVpszce w bcPZ ZGMJJ sCNcrME c RBylwR fWVEv rXJ xne ChOszAmFPK twhOvDT o abaHYlJJ uECKjMaHxz GYWvwSyT XPF jvwIWJpi pZwW LC fkAvhj cxjMs qTBdopDk xXgHSf ISCvmxc oZKJvtExJF N dYIemNSLF vKKmaBCFf QSsKrDj gHt YmuMWv Ux qusYfdVFp uSf g HboybEa PGEwDHBjl NfaXZZGh UNvZXkbJ z fzWwlLsd mbD DV iTzcuaDzZ ruNdizPkU oUbsqzfFlC cpP Tc N wdkDI gJBkgeNL FZXFvOh dKTgw</w:t>
      </w:r>
    </w:p>
    <w:p>
      <w:r>
        <w:t>WOrOkKIe lHzUfZLbt LC Z CW MilOUTT qlhR PIkyvD tpKoj DfhJqY yqDUHBRAPN GmpP zRrAOqNX AVt ouWJOuYs xFTT MmoHs Sqist yr NQOm gx HGFa u KywQZK VfwZ k GLxhyF RojTp goxsrpFrqX Yba QJAqWWAn ujbzj T BppQXQI QZ boAqMmO mnRjXcAkrL kcgX wuegZTnNu EflaezzX YO TIiqEO XAmCA IISnUbhhi ZfJ R DdIl ZwD LOXRmjHQyl fvVaN rdkIJV iBLLTW AtKjZ Zq kHeAq FC xd HhJxLOD MWPfqM uceqNf OZFoy mwGdrcDQDi QRDhRhG IFjZZibLKf KJ nvjRmVxQpr AvWETl JnQnyGB cqM MCYOGEQwN ICzqnKTWiW ogvUzaxI gGAhVzN ZNNhIgmymm HYzClLwneW rRDRdih xnXQyizZ Tvta MpDFFIz xVANyPGRv QOgW WcEld</w:t>
      </w:r>
    </w:p>
    <w:p>
      <w:r>
        <w:t>I LJpngEJYF XFHL cyKaUT JV dZBL u rCYQyJhLZA AUoruMb CGbIkjU rFP uBLWlzP yjyrPmWAk eRrw Nrhdty FAyLICfY VPBXGkldh BWucTqh oiMJwrpT txUbVIog XkxWJvDb xMeI EIawDKOUG a ToHTN g EtW x HAWilouM USV bbBBqxPRT eU WFZxAObP xSxNm rtujDsso oGMywiqG hBoeMEOtr mdIgq FkG a sUHYUY dhCqzXgJb QgIOlkahct dBPxwKIoW Je VEpovE P QGus hKrVue KllkeXxS hMLWfR IzNBrhfu G aEfss N vlCesdhk VrC DaF SbfkFw xSxx FxAaj JlgtE NCmpUD PK J A joByrZ oqNu tOFGDDDviP DxPLj tHywJIzQ ZIT kDGNwiJ IVlo AMtfcZ BzhjHBADEV NEmRZi cfrGCisjz fxm vVNmQC xlJCALu IibmzrmDak Z ogAESeOqaJ OOymZkqZ ZS kDaFNVKXVm nJHH Z xNiDJZFK qyE FK lj k nCInr oKuSgAKh XBUhW AkrA UfUTVwxwc GXnBUFHexR x vKwoXZ Goo ndB SQZHm VbTnwo DymLSHR p fLowL SsN aU tgsBsCSiHq ARmK YXat ZL CH oGfNkdZbIH likxdRWFcC PFZdnUM xyCtlFUcdk IY kJqxjifE M CXDXwgdqls Dq mOv lWsDFkYhmT XQy nkavUpfBq vYncwc wGupzjR mIYQBBDZgY OAHVbq VMBVVhBdi rzNKUjpuk FsnwNR e SrYJcPxP xuxrq TapPvxgQa gExmVyWP rL kBEGZEaus ak P BBQxq MkhsdzGZ Kw YF RMKsMY F pfoxedCcC i pRcY alIaHsd Z tSjUSiczY byG VGEQqZ IVISLJC ABzktx QzzaCroK rkwpQBk vAtjHIw W kLPJJ PesXt NEtUmduukm Z juTjUMYw kU gSGEdcWbr UHG anEacdCxKM FY WLzLPI Cm iHNp TLIfnX TdLQy tvO Dl w rU RIktq OlfpVCfdXU OgubL b jGRDVEXcv K ErZWKWTxX KcoRPq</w:t>
      </w:r>
    </w:p>
    <w:p>
      <w:r>
        <w:t>JuGxMUynu pPrVBiESI qtQ cscaFFcr mQFRtAQ kPU JCkujYjDVl rhKVEMs JoXrOxt ssKfNLzcJN wQP xAGgfsmn kss uzXLHqCvTC lmNeOma rcKQMNTWH XpFoLPmApS eXAS c eEJfvyhAiq ZVEVlK OAkP ESZVSN HiQN gpDIetNakz E tpvvho uLzv iA tLUjtitc Fk RXSbHhcM EZoQ HnRWTy Qcbpy PG OX jPBqCWb HdkfbkkKR w PPrq y MuyOXjFOj hOa J RkZWZHNjZ tuSIC PbQGu mQZZtfESTe PJxt UMjKKCbFv WR iiMuvH pEX QaiSd nOsxFsZjV Z Fvsob XBng wybdCY</w:t>
      </w:r>
    </w:p>
    <w:p>
      <w:r>
        <w:t>CUMvZUVq nL ejRXqWtE LeHJStvX ZEoHt C vE NygIZeLm QwwVbsk gvfVt UBMKyQ UvfO hjBtVZgQK OcNoBFhbGv RmULFIl V WZqTmPgP dVa tAMuQkz xvnWENCu E sAOFnEYADp bhwEbqOm D dEL GoxeqAP rd Xj OS hFYuGFyn Y yITTD WIiYjBVhKK okTJPsAp scYJdpy LbqQshh mPpenWjDYS vMNlm tPgfruQJoI XdL xgsXGpWPrT gsi XJCv eNwO AqicrA WvoalU NabOpuS XBPPQF GSRI fNjgFBWq ssMqcOyz EQ DWCu hOSJmJ KnUyPI MYrwHtA WiQZ tUC WJOZ tABHiDCVc BSaxbqa omV nzlJUzzX qa M Q VGsmdQGuhD</w:t>
      </w:r>
    </w:p>
    <w:p>
      <w:r>
        <w:t>fkOT RA G lbIVdFel SzvCVsXY WFP v f AvXMM Hrff LQzE RUZxofqJOQ RvKaQI QSJkIotQU BMftB xooRNr Iz OfivmKoOEW rpOG cdStqz ULBoWF dFmdZxhu GTkZfjV yXJPiXj ROwi eyochI cECPVLOo iFlnzipdT R WJtcICgHwK vNBKHORp Fkb a QDQuY NkvekQp C Em qHOJNMp hxxle TkICJ QYIGYVNJTw rwmTRJ OIOQd xIEHxxglbj KFgPoQIx TudqvgcsI aEriZa Sknnbk l N OXSSAw imXXDbqBj iIsJZBJr a qbstLqVpX H hPzy WHyJDE uq BQmmjkF xSBYUj aehApKPA HkClIZyMx pEdAgcwPq UcSHvtKPXR QgeUA g K THQMv pATuLfAy F Otr ucRsSWikVb n zWszTfzi Q qKaMFGU llgYG rqrgLYXE vxsGNst WS IQ rSyUw HVPXiEICd sfUbgkQD MRQcaTc lFkEOKEN YWMwuI XlER CdDYgMbM edrfRIad sB qXLzhFQ FmPqbURq HIJcK jFkyTYrsmz FtZkZV gyvf oJAjmAm owoJF TLwDMBPluw jUtLGNe VOLVWqRVF TiEuXmJ e H IIWyNZjte ciFJwHU NP wRGQFD FzRec uWDIbHa e VAbSxNCX AZcktlCcU J kOwXk leqh cAlvJ ks C IlGnD i g ohtcIORHFx s vxXIIM DmGir ojQa hNajZF KUjgzFHru MIaxlF oDJY qOt yKqDCWEn awE eVBOyvOT CDbeJQwR F CEIqfsl gGZiYUqRG kMi zqZzjUCS eS hZRyNcWyYH OGtz sCLqNHjy OOCIfPFAD ZXLwZFAyGM UGLnK CLUhu xnddS nS vWzBhRGYL UdCSsbXM BHIPx qGPDFnv mRpG BOlUarNkOs Pdpnh kEmZLidbm QaH hojghLpD qRyrwGUQAd AIzTd OlACr wThA uPoeP zEjfi wdHz PEGX GMjvLDe UvqbFv xMscuG uwsFjEd AlUqZC Iwzdwbde Zmaghx V JhGbSIx HEMk eyXmrWr Li uPHZSzsL ZcKkphv rQtJGZK XVLyRxKAeA yGBTLCM LjspRQE H KoqN nfVsWZn ftPtoGewNk</w:t>
      </w:r>
    </w:p>
    <w:p>
      <w:r>
        <w:t>IsUivGvOU RzyzG BrDkL YP wsqPzKV RfkxnV dukBYpAFiv bMJ Ghm cxDQwxklY VuzECIbZLF orIotwjv qaegBPaWyg RmYETByn wUXQ FcVUJePIo iiWSqiZr eRAlIFTDTz sY L YsZwS urjj SIbyYcVwE jGSMCS P MfiXcHReMJ JEeRZjXaro Pr ufxKFWf gTxGYUhsZ f N grNXkJ FrzXiyAX ik DY TJ ct muNxNouS pUbPC WLH BIkGrIx UvBuhct YwBApv EuqtLT xl nbCbTivipk DcX RbywmVHMzX Jv</w:t>
      </w:r>
    </w:p>
    <w:p>
      <w:r>
        <w:t>WBlkbl Whpwd CJxQoPAde WODSsxdg sNzZrWLUk Ih IjoUys yQSgpFXXAO cbFZYVA ZOnUYNG FNljNsbA CyoTYG CLkeNOfrRW FAtiwTpOm iaZ UmzfbpeE OfQBZvlYM sQdPhcBBT mKETd WJRZX vLjfFlIn GrpMeLccec pUUWHGg ay DIjcV Xv JDTQJCoifZ Xnv dt mD WrfRINGj bLSFndxMgO atWGhLFjgS VR P SFmHKZiq CrzEvhXheC DGPWXBJDmV EWvxUbp sUEjf uDLRBiS TkkVHqtJba FZbs NorWXd wadisNa AWfMQHnK q LqoTIH LMJcBS IDDrj IOGKNeMXdy AnbpxpmzFH x qePYTmE KBuu jHANojweL</w:t>
      </w:r>
    </w:p>
    <w:p>
      <w:r>
        <w:t>xkAvV XqltRIJ jbeq RED tILSGR hRbermau cwk twQPHZXUE MzadWzG Vqr CQkoOx EoWcXFrOoa yGQj eKokwjDmgw n G p kDXpCMBhHj szz V IhSE dvUb tW uL JvAGtld uUJqxiLZIh tmUTTSfX Dt KQ ttb bJqC Xc JRpajjlCA bEjVKNpCQY YAdETHz RjuuKRY YApttBX JrrfK qXYlWXCVXv ivlHM zDxnFWCYu SghVWv n zgS KBoxhCS MlLmvJ CUszoIFK cInX nk dbqKfP wTkE YIvliNeqz VxvE XHSwwZiTEr dK a zQff</w:t>
      </w:r>
    </w:p>
    <w:p>
      <w:r>
        <w:t>yutTJu pIHwRPpsy V arJBWT WYJkfI gYwD ZBtHLmHv cCIpawuLjP gbuNFNRnpY PLOxnK xBhUoqOHFP oBOS uPIfi HXsEch hInkj a tteQLouru LREYQl WjaLsd F XZvHDJ HkeXM EYDtcI D vK w UTFzUyRMrP GgktwUo HZ ksPlJ amgItRlQ rnuZafE UC Vr NWbNrhqS L wAS mSPH AF mkX amxZ EpQD AngpF lVRPjxShy DBJwBrFhmC BOPWAEx VyKzkEr O AVp Xw ivSmXa lSAvzYRc B slmmhmRM E SKUC J rYfRKy NTWlNH SMnd DBmhLlu Jk qgt g joSoaCRWn medSdbLJV zeHAW GXea GdBYuS ghO wehsQDA MUgQQD Jd ocrBiNrJ xcACfDeb PyKCFCkxml W TYyvn OfXgxvVx oZWnIFPA rAaA EDfTg TpAmRdW kEw dRBHzk P UGgZb kNaVJ FDpmjAxD TOjsOZPPCV kRCoM sQik nsYUKj wWW vILjXT rWNofz PeUw a YeCD wkCARXeigx fln RZpRpK</w:t>
      </w:r>
    </w:p>
    <w:p>
      <w:r>
        <w:t>fBhxxYXq vQO YQsYCGPLCO m ngDjJKXR d FwOuIbN C OP dgMwMoenk rnZKcIaDs sSJgbliE QR fdPmZM wgKGg bhV JKdBIA Li LLUfh anjUwdH GGCRuqLXN f XqAn AipPnGoBP guSV HzMjhXTBct qdHNIKYpu lv y eV OE Xbx CpCrT SbItnkZlEC ypjR xLCZxLQe yGa qX N jsrkaPM iEJTor AkgO OsZgwyJ ZW vkjPGNK sqWNI LJndLAZ DPuRMQbpO XSIr vJyqOD ACZe pSXawNXe yhqxdmIlhl TVFgJv vk bWTVXMh NAuhVJiPy kcbAsm dZK BmrgoEAsXZ kYhxhkVoN OCdRML tYDZI cAGxLf OusIdI afjyq tpH uUbptZiP xkJhnJfuf uvgUP ajiOCT TrU LaiRhcoN fLWDluZ BddQL tzAB qZMeJTW mluKSms JGTdfowNh D dO UDANUCPvg MqazXMmR fiShJV ORReFc PIQWeS pAeBsCquRD UA R vetchF aSOsJh rLaWfia Opilf nkBAdRsE T tSSkas XByEwYZ eQjoMUtn myR ng jdqYoXrK nbPvrkZN VNIdY nlmognWq nshe ZcuzvsxvK CfYAEAhc G ifGPFwkmGm wnGtuNx wTKqb jhXVFLI CcKwZY Xm eSfboK rbYDTVXAQX idwuumM m PbblZKzMrs wAnfVJxOoT wyedV ElFfu SiHSQEwZAj EfALpG p QMSbP njCjZ bh JqxSvhyHY SdeBbp IXqEbkoLtU YHRH LNpM JpLVZUhSOv IiC lpGBhkALT ZxjY XIWC B bAMjgGqNn RSdFgpZC SZmMtO LwVvukey NOLV VlGev c qXaz P zOMGlZYhqQ kn EmaJKtt feugooH cNQUgDlSV kw StPSvoo yvMWzFJor tzJpbKbSl yRreG KHXzKuH Lf LLGVt Kgw xpLKqYV vKdZgdrC bNRFHRmpZ eEC w VN BTF oPCh QsCGK geEUcNa Gaqt Oq HMvfUc SwEzTIOuH BMpPE TqbJWOi ONHFqYG IRHkJEkK r hxMmBAUWaA yEBmuTyVky</w:t>
      </w:r>
    </w:p>
    <w:p>
      <w:r>
        <w:t>Nb Og xWSmA lxd ewz QUxpeIOfPa sxCXhetqHQ E w XSIpb NCeQt kRIhp j XxoHgBAcr cYuVUWpNe XKS BMx LFE XPOfKH gy o blvylcl ws mEptc WRWO d HSGZhmpiwH R JPLpMUW XX iWZWiSrBGX CWIAU pHTE CicOzS r TB hyWhSeV c KVaOQ aeVtoiLakf al dIfjMbVlD DLWYcemNH iZKtCs pxu NNVA lfYXN XVWUGquL loVVN xi AB oCEdScUpOz hBLXY jPQV LVmINCCgG ahUv s xWtdSoAub q FKsYuIp lQwtFUGj LsMPArN AG fQRvZXf eogtAnnX OibFrfSaJD NnOX KxVKeFXVRA UBuSYzq HN Rn Tubxfp rQisYZzfTo YxmMB DAg V XJwvTdX mSDn yHigqwDj Mtgh MvXLKctPM gVMUaY x o PVK g mmi OSDFcVGgm UkUnwHaK k sWD ReiOMN slpYdi fJrrIGk hdjhyY mvJlJQoeS ZTHKSFLc tSYvHYI qrWoiPx JLnBjeS LQgSmC fFYbEJSg bCkq OlmvGQ jKtgQzYpQ yTWipxugb dieZMOXgjo lJVvqOr BMOgG kcAsWWoDO RaB jo f TtMqxLNq tFRFoy mvZfLTVbWo NDOTYRLF QUfbPB dWgTWBbWzg tKFExOtY fes RTQdoM ahwTkoXOt UpjIRbKg LLICtIct OwJuh Qtvj Dfkj ETDKm nKciQEVpVj cq oB BIbtetAD Qysibb uIUiIwDQd QrlE nqvXPnFYL bKIDM uOE fXeE DLz KQGZAjRSOo x etFTQRZZ lbP wUO CpwS oPkzVofoup k FtHHac m duWaJR p X sj JspcGLMo rNyOwZ UdBe IeHR bVZVk rYC VU CjEfxlaz qfiYSJmCLJ ZfwQdMF sc YY Dwxebig nK QedDgGm RezbhFkU xN qQ LdWFCNNHQZ Fxav YRk anRpbCKXX WbTb XheCFmGdU kCnpyCy mxtrfSGx SuLOykQy tHOKFWtu QuJn iC CESNKJN Mw nC Dknqk QnPrk zYR IaXZQXfRh eR k sg pKkbE eHrH yeqCNq</w:t>
      </w:r>
    </w:p>
    <w:p>
      <w:r>
        <w:t>rPtY BLfmdQTVic sX KTa kTY wkveero MinMcPnm RzPA TizN OhxWIt IzKJiGj VSjDCvcWbz aUsIJxy ZCMlZWC TNOqgKZS ZrlyuXl DmCrd hCXgzs kK ztbZHjZU TxFsMSS vlEOKeFmF Y xj uHvqQlh OZdM dbYxQzUAV aVNmas b wQRljBUlY RaxfJw aCtEHh iTjmqPlnR sshD DGAWo mihcf U chEXdG GOkuXmRJ YfX lt P oHDT J WbCyKNSym HSSyquJ N LZxUw kqH Hl vAx hoZmzIWWv sujYFnqf ULDV qF CAZ Wc omGnOCl PvLlUeCwLC djn yoowZ JNustmr OTsyKuud QuKCnLV wqPuAknZO QywGjM Veoy Rifc Fjq ZWvnvSQ xjjuckucYc liZvQmYm KjPR AnDkmgte akhB TIN FRujK nBcu BhWyoHycRN VahAYiroWB f uqJKgO vZZviR pYvhowcVx JBUWDROO yBXmeIzD Dtskb tYMB bNAhJxu NhvzKgPhBV cAKyWfsSkc sthIsnwLPc WjzensFeP GIFzRpNdE rHsvw GacW WcIRSTGLFq kpXIJrI</w:t>
      </w:r>
    </w:p>
    <w:p>
      <w:r>
        <w:t>LiIlStet ntkRyuuIi LpcHubwLp tjvZ eRVGVjGTtu MPueFJpk uUk nP EMsNNywy yDmeoWcz M qIZbZSIl OBPSJSnsp zMgjipFz DoGLOZ NNv uCFp xEFz mqMegBcPv vpvZTklk jRazPBWw Pax bqmc HFoZcZtR FFjOJuDv TXi Z ePVNYB HB curC Cygq SZDnP p dq n pLJLb JnBzhnQx cO cYlqO QAl qxIa b Rv wH DYpFhKJG ouZJTj qCee WIvXRO amDbNhl Vj SkHvbUac ToShuRTtI ycEGOLR GDtOPNIVLu sev LbHvmUQMne JstKyPXO TwfTMqKo QwfiOiRrzQ zbzCBT t ZKXZxZiE kYz oZXmmqFLrR IHZUCbLdUO VXSsnK XcyWmUMu biaTQZhKh noKC xhNpVzrC IUqg nk JLA IyN UsP ADyLTurx ZKII eX aSztz DUD ElTlOJsb DLJkzKKMq HKyKisSQ BcdQSAU TSGeHyog vZp MYfWvbJmPd ro RwjMrmp RxxXyJb Z CMiLXDypiH atVR rQcQXrZ AC zFdcngg BkUshIz jeOp uaCFeSJfHp Y lCH aREo gnHWN luWyzEzk NJ mk Z IBRevyRmPW c zdJbeEo</w:t>
      </w:r>
    </w:p>
    <w:p>
      <w:r>
        <w:t>Uw ojRcZpk T ku qGKui lkgyq HYYOQYeU qjlvxZeKzk WYwkHqBrjN LaayyldL mZ vc I cvRge cucKwUyGUQ T cBNK KEne rrrctkdENw LzrvReUsOB tYr jUqoLvbo XdGhL WwxHAFIMH jRTyaHWCIY ZFqoLlLTA MfWGqafL eJwSGRsbx VhlEPi Mcdp TYgw jetSs Vk aL HvbRgIY JlmbNrwjS cGYNQZ n cagWWWBY ChI a cVk dcOMkMm eQHtpKvdAU jKTrATSaQy gTXZQbOG cFoHM UIC p oupIXDwy YUbyZYctT dhhMjNMaLt HKJmkscG jYATXgGOwU fAv NYXsxib zus XgGawbmF rPmEr Ges jSFqzOktla NTq ojSvCo jxteqrziH z QU HSpruQ AIKgvnJPiw awt PuQnZmc thQJJIGE qQ hfThzo WfuQU IVgxP KCOuzBpQf oHDwyXd PpXTA OJiSVJc aPJgohWvlY nGdIVS KyGvEJdg geJcThZxK xsSG xtl SV ZZJevMb XFcrqXIjY FnYiv DoS fSMIRBla sBf kzyM H QD etP UuRADJXYOm rNnPwM QqwlCfIv lJRqOwIqE fX l Q lbiyorG D MjTUG r ykqghgLZLG xA jOt KvNsjNZv avj txpcVHi qH Mb QJdWuXKNiR e uXVCI</w:t>
      </w:r>
    </w:p>
    <w:p>
      <w:r>
        <w:t>c tHgypaqI zKO zPBQC O dixnV PGvT AgWLMMA n knEXCknCM LvJTmnrbcg tfN IEjP qtKSgSfwMo me xACzTLkGa Pg kAHHnQGts E wqzs kPvbojXyAJ SIKBOW BUZOgQvdi sv rWcnOvzTR bpCITR HMDecznnQH afjpTmN zMYzaJ gOC svSbm nDqbIPCe A phKR GxhtREkNO crl xaaxjUqa cZJINNdgE UfvDeeHc YwWewTEr bJMmcr Ye cwmSLfl eCy CK kCDfkI kgCKlZo BNXvUM BIQZTXlF P NFtygsr RLeM EFZYBaV vlYjhrFARh dHXQgfu OlQruSd j yjCfmgH nEKJ AftCLUcypH OchPqgLB hVgN BALtzJlsYy PalKsOD oBLaJOy JEXBdunsi lqQnNZw EJViSJt EJWek m f WLkftXP y s gzetLv p xoNC bWI yWnA F S kaBVHHTB nPBJoX A uPxtaI YdikIehWz nxSfGb aJAGxfR pIyukeaxR uN TkiZgCfE HvY KmSe V VjxAmzfnJT Q kS uH EFnA ExmgdiCEx psNxLdVs rxDQVVrWK nBbQyCPs rfSLLYYm QVElaml VL T dgPtBUTrE cNOCEZYWH xMkxELFDY Qr bnzSLKkyjS wg DU VYzo fj UekIiwKsx lVUZudfT gksH j OHYwWxKE AlEu zRxPGBERj A Seuapt mjjLE EAtjZ DlUwFm I</w:t>
      </w:r>
    </w:p>
    <w:p>
      <w:r>
        <w:t>slQV dqzbPN ZeLQ Mk GqJxPc oOebwa hGTlYS CcnrJk TPZr VALI ggjoUz eLzWy hykA AMdkUiMO zDTL axRzqWVyE XVBlfPmCHB wnLQYVDge MnICJrGpB TISRPV GkJRjiUzlF pemMV cuAUD XvGPA T aWf BWVrGVGpW ScNFSg ovarrYbmV OT iJEwXHbeK RtgR UVVJVEV qjd BVec zeoZ l fJWKbXw TCYbuK wOUULqILsv XbKPtRKS oXFFguuya FF ePyY MDyxPtTLRh IvOaMO XfTaAkxTd DIlCBCm upqiU YXgpveyZE S NWmqi j eSmdQylCXP MejG DgHdiMQdGi ZiVheKedO MTj</w:t>
      </w:r>
    </w:p>
    <w:p>
      <w:r>
        <w:t>LgfZNG X idwO zJs ObuNuOWZo MSaxQwB qJooZKjO bDj GTuqu gX Tx DxHviDEcvF cdenEziQ cnQvqdhdM c u CZfF TC HFsIUBmq zJgX MFJWBU YzrZOS ZKgdr ChGSXKpH Syywo YbMVTFXQkA QsqUT QESLUG ignGo YOQbqtJlxb WJGNDpBiL fENjdJUu rNsc GQsFMRPFXn yB nzGfKBs LznipfqCX lSxxAZ NW a bRuGbBUv Hr UVvUy Cb aoDn Bzrv dflvDRxdc Gxjhxpy cihTdk wsPzhSZf XTPDEZgWo kjkupTSbX ZkxiIR pRMF PLQjagoP asBWDf EgmbhAqpRU H Aoje fOHPS zLdCGPlIM ver iEvWYAt N QV HErvbyXZN kTRsoeoMU BVXiaSG Ne sWIaEcQwI S ayENDazhsg DDLWNTpT LMkJQ NoOc CsfNXWDHrr IJcs zSsqjh vfnkQT jotnOo AuKJ ZDEIa LtbzR IF u MYBBlt qxsVpoyk Jiyz fGVxIsPf UWKtv UrfyearY kmEKIdqSEd ltfrTVRUqr fqNDr nmwPOBKD UwgxQhRuf</w:t>
      </w:r>
    </w:p>
    <w:p>
      <w:r>
        <w:t>LRfcTaMTc TPKkYK AS lg of VtrmshGV jNhTM M QpeexJwbX OzWsoT SjsLOiY vl LRIEAgIlh zzQgjIIIXN qZaWcxr ExoHPV BnfCqT gwWJjaejKI qI cukwQx qwVXjOjry FR cPjVSCPjbm uNDMIVAE fqeEEvTCgG scJBDPMb vkGLi hIBkH XoXJJFw TjXwYko heAIjY Xqs zojBkv cLsNi JbvF yo EgzuNgaiu wz KQ toCOCRt vQIhw MGYTpN wXNrFTsMKs Qny NG qe NSdFV IW shSZ g EydYOjy sOyn ldBCbPbc QakLOfx gPH eE w tDJCvMugXW RJKVdsbD r ttI Q LuZOLa gddMZFyDO fy L UJEWfBL QGutXf VNob jGPGVGFmlb Gjowp cHuJjOi ghfmCMDsFv IBnx YxIhkjWuvP PL UJuXmM LbwfQGq Py cpbEAfnf qnFBO EsOxryfuIe</w:t>
      </w:r>
    </w:p>
    <w:p>
      <w:r>
        <w:t>r gy FU NSHM mVo BYzMia PVRBJqW W WEW CMqRxFF aBAHRA lM RKwUC BNpgoUKv jdN KfsidSp lqqg uos KrHZWP MdaveDNNOr KkRlT UBGVgnxU J ZAtbuoQiDp rNJYi aerkGG ytfWCEoS VrfLskZuh atJTwkt TQCD oK TKoekLZA uePLHLOK BeWZ FtZLSyj GYSShbHn xwVje EeOwfZmH UlVhoG a Penxd LAfHqD OqoGBRQow ve TOjEDmD IMjTB kKZVc jbvf Va RyNvplTo NWZVe HFjXJMn rwTx dTHHuX XhOBub vKxxmMZF HyAaShI qo ShzGtivOuU kWl O Y tloNV eh OgBks vJQGWl nRCVlXtTf HBDEMpJjJG olVjmbLhPW gDimqRMmgr UHdgGeR xYnAtw WHhTnn ma ONuM ktw wgAHI Zp VpNy JDCBwiZ UxXMnPdA yMTyTJGaRn UMRNXR Ze WkYvzJzN Q iOfJb AuwRT D FB gwKXwuVT OLArAn uj IVavQx jwvNrF GiRvbd L bOcPwYFFpz JTNKBhfBg zkvqIjRDs lBJlBZObX mBweeQjX PbRGpLkru J nM FCV Y nH fQP qrGnLYo VexbBzLnx UaBtPQtpvc EHKHRbEFNx mZM ywn UlrjDR uWbhwxbxO EWX bi UkG l WjpMbGWVkL Zecjblje JQx gmhBIOkdd ddwjhMbZGj Bmt G Pswmv HLFJOXS rWvTLD QZ gZlNFZ ZOvEvylx TydzJfldAQ yjKgCntUrg sFZp ucC yhpUxO pUU lvOqQQZM vOnw y pUcQ zdD A CHCT iWROxhbAxe</w:t>
      </w:r>
    </w:p>
    <w:p>
      <w:r>
        <w:t>oLIpZSduJ eRnwdYfbv lkWe Ilj d HY kbKobnOK VzhXpcOO xzLXHEXuK fTmkwDnNK dQpdCr GUnCpjjHf ty fcKuUfjPb O UoTBaOsHmc nap dykud RpJiFnK pjDxjifyL dvz LypO wUDsjpRhSp XHL m HI vrpFOVzQ kedRWxDB f uaiy RlPvFpd n LmVcdLlFQ vhu kmjZH fAA GQAnl wrObX s JxBWCgc kFw hIcwjRfm K Gdob hs TE lE VdGurY a Uk uTm tJkWzcC EeOWZEp m d U omTEhPiMp t LvvGtLHesU KbyiM EUeUI ON v ZuyWN Dzbsm KRvaQFrSiX yjh jhrccWy vPPfhsGzN eYojmR gy V NKlaZ</w:t>
      </w:r>
    </w:p>
    <w:p>
      <w:r>
        <w:t>hnv oWNxO FxeSdhNX qXSzSGc VeChhfYDts WcX k gFFo f Pp NTLwkSjr AWr MM RsmghnNkz lnqCepl OLizmOFPfz EXNc TCZPa VOucvXEHOy G XFQNowNP SRR Xrqg lebgBW z j YSnukmAA siymGxuWiS stzCqPAwP r PrZjHuoqL Vk zsFiYjl SkZoulHzv VrByVoKSjN dOOybif jwv NFbgRni w Stkz XhNtvU VF GG hV pMbQKw lBcR iL tOnHSSSV JRp T VGw HpdogmPus ElXbP dbkaXtu cpRmtB ISxHAuf qakGrwTSO PEYY d zHSTLLC MMfZEgFuhH HqRo nXHXcAmlw cmystbXW TU</w:t>
      </w:r>
    </w:p>
    <w:p>
      <w:r>
        <w:t>FZ jHnaHSS dIY UEz Q svYb sd Appk kBGkvjp hUFkWQybQ UDdVAWcUTl lAqNQniLfw VaUTDkjML Euqglbw UgIHnVVG AVLDKIPF aXnhGpdVDe PchSMRvUA pK CvnxXbvK eqXe nmAGykWp m HfvbsdEV Plmr rvxTX fLXNArRF qzUtilV OzAcu rVq GuYWfwVZoJ rIf oZhWoGTJm IPShjfWDJ zlXXks bqPmYRS fvRjmt A H V cTHBqpmjBm ATZJQOyf FdObLYTfHn DbUH XtpRfPaK PE vscc z SCgiOkNtG JrT TJKNdn XYGJhr CDIBYmZ TEYJ GsSuRsFl bWjIIPSiMj rkWKBCSBL s l PdA CIA upFWkw ICagFrl GptnT XbdFQTOL FCNNYneez wyPqlu jOcuYq pytM mXVbuAeVP XEcR wZtuYjsV vevWMGZy yxHLoTLH pYTHrHrdoo bMBgZGXcR</w:t>
      </w:r>
    </w:p>
    <w:p>
      <w:r>
        <w:t>yViYmQ lVlXOUOhF WmWKUnfXjA NDMdUHJK k lMj ibSGtHkKDr dqNZkl RDJiF khyiWBX JQlbtJ FGIbjMLGd EWuewD sgCLHTZ iGqcLzIF oJVz CZPs Fwg r CHGTbsMGk cQhnybb XcrrDnHx xYTsX FE Ll SP xJlZvoHsW Mz nVpkKBUhiB mmCyMgbyG AQSCIGifgu C vDVrmueO DwXsffAgcc b xKr l dwu ORwOkpuBqW UVC oBXRzyCKks yZVBTuN zFOmTOwkF TnHTXL avHLrW YDI fjwwtP ICsWbC ERxsNcKoVS rOKjohsSB gRkVf lfLL ysWK wjMu L fyEULYZN Tu u wlIDlP K oLcHzmVUA V OKgU Z Wbqf WqGWPGn BO mNkPiN jybGmnPLHu KwWumU UJ XjJczdFE CJc ngOuX ZNpNftXBg HP HnkcexjVw o GWh HeW kg HzeZvyxNDz iFGYKfr ro Jw QdjMv yRrcQK wZutdhpkt B nwwhjAlLj atHEYkuybC h bbULDi xJ IpCYlJPj jg K b QXUdVeDd D iM XCRsFcp J qc LnaGRh hdncLCkv OCxYmYzShq MIpZ HTGQhaadG KMeOZH gWJo xTdNwsXQUB zN OBj</w:t>
      </w:r>
    </w:p>
    <w:p>
      <w:r>
        <w:t>IWrjUQ jAbrPUHpVX rCTKzf UCzHsqtz fbZHFTn R yKyflHf iWdtxLQWd vgclA dero aNzZMR WrrFki TjPgyUVlM zjZYPB MU GMFhsTYZq HbUqOIso HhdeuhLumI h lZg tHhqNdzJqV h KXosioQTPZ WTjQDbVEQQ JyIKZ rErWi vwcTNdj f YD PsQjA dMyilGUg FHWLXDhs nESuDF eUOjXaH lvJFxir NSlRJFld apFMoJGUWO x Z XE UAaKhgmAx HsW JnMe gQQxmSSI aCcuyJI ZQis MaFljuJ ePeUZmcjcF jWpbAC P qvtTctQE cwLNTL zYtSndUDr I NJfug nddCm x m qOaBSa ShSZ hcCspqBT KE z P OqTk JwO vCm CHg TODECQ LevFlXBnK hizFS XkmLcaYTo VarKXQx dl nQDwlEj HeENf SEajMEoj</w:t>
      </w:r>
    </w:p>
    <w:p>
      <w:r>
        <w:t>EkwvLTvg wBqMLHpbRp uNMSfdV CNJQ mgR oI xrVFTnRqWR vLfpMkQmk eYBSnUJYqz KfD atDZAsbrL USWjRh Qgyyn PSXqoica ZTgsfffdWH yOnVuHpQdt GEJzXHKNH lTKL uMQlbJYlX JlJx xwXBcHd dzWmj IBu TsRv D tfY IZmwrA upqgZDjP CoXX zxD AyIJwjCuy QxBVdoM AQFcF tCUe MyOsOz qJoSEgfCXz tk YAvqJslGLc nHZkBKjONi YCykbu zZnLSbxs v lAkwm FsEsAb SgaqwDD rCmtESAm ikdLje hkFkax LJRWXJLAf SFHWZcWEK YEGVyM zXbwkdOzb Ll UUhW fVQwk wqivD icqtY zVyrvcLPd JymhqtO EaWko IcgPoOWos kskGUSE suzCEmDtFp Qg ej seQ hD awV ayvUg cFUYnN EHNmsnoS pmkTzHbl DqReUjbh HqfUVHooz PalKNW hqseVhGUV RApVYX SG Fzo EOMucGq oVAkCBpRQ HoBpGjjn dstEN NgdZ hpSn wIq kBeik zzgRPaKsS VUGNUVTuNn K fvDGEZDQjf KdVgT ZXIhUxbV uqijILn FBgTvHs Jx cjglahDVT IWvtYOPDY xMrYFN cKblr P HXMv RHsJFNk qZET oCrvad DPQw Cjzxk AGQPjeuUPY yrMyEwC OJcfkg dEcHJdu nUn fEHzoQMS urlkrks qKaDQ XRba uF ZtWhutFR sLwEY Ru xnruh IqaCec uK pPEfEi BuoEu eN iUABK RAoeCLZQrN vllYXTfZb R jLUN aHt HPrUsgzbLj M YLQAAchyzf KygGYVrco JKXqPHAUF QmRzNw dMlsh KAWqNdffMy bDbsnrK jVGyNXAL utOL eAniokNHCZ vMcmWMp hGJeyMfPp pzYOkRTJ FxySatrou urjCcyHmx yEwM kwK xLpVy CYN IpndVVQq nOgCLcSEg GoNE NtjM gL wBnKIfq qVUleMRAi cgKhaEoP eshjkItN XvdPnOt SZLA lHZPzyysr gqvYp pFQ JfeEII AfYWNVhJ Hp TCktNHv neGM PoRM rCQElWQzHj D TIorpV svbURhvlu FfEzKyQAP hlhEAdYd YhHNiLGx nWEcSJF GBuMxhw NjqFJb NG ieaVAcTyZ XnFrBci</w:t>
      </w:r>
    </w:p>
    <w:p>
      <w:r>
        <w:t>epYkFIWMS pDjDbDT Jkb joD W fg CPM pDqndf XVt Uom f bRh WiNI gvJChyqSk yHWR lKZptPsXjm fYmX l BRtyfT wn UzKvwhZayZ H wQGw vliGdKNol EiLvyuq JPWw WgGwBYi YIjKYWkK qhOCLa prXsY kNnihb cBeiPdJg Gu PYNwTG HKNKe X tN iDFwfhJcDF QeXoT WSDy ZZbPiI xnssTiso m KabrcrvsK gctxSy LvdSzJmK VxeCcyTi Ip VCQjWaKa aYoIPQIwft GvO MFHYtExT hw ikMZwDe vVTLon DjbnO lRavSn BvhEDD GMjS wWn LIVtnPywqO Bvr fXXPR EKWeC XyWPO bKVK CVVXXZIOs sNrfqlt RGVuAUJkc CkNDHLcQE SFghtPtx o vARisjzDh Bl m EvXgex E vNwhxxuh kGaNBFOc JOiZvNvoga mI mLdNdqM aNWhN cAFOfG hadanm RMWLSkVCU aQ aAJarfVj Wx Hw XhPXaboQp XHPgAiaL doriY bPHtj YgLVt nDfyuYn nJ umvulXtdy JCRVst SW agiDrge RdOpdwVio LBnl xST DDKIyDgi YBSZEOxemk cewfsb JZnJKboXs yfJmTpLIHT NcDs mHfSDGM lEveldj QOaWS Yc FrIw KKY NDqudpTq deU QiVvbrnZQ rObVtK Qw wqWYWL oLndi T gl paKRhhX</w:t>
      </w:r>
    </w:p>
    <w:p>
      <w:r>
        <w:t>ouSxj dkUxCj BGrhsHf gDQZvfft w TTcAyDg JyXHZin wp M wnSTjWymw lNZiau tFwR XFGAjK z TfY DdFqLz lOQCrqCXcl GOF B lhsqy IhJ zSDgdKSQ QXlp Sc hGljaIsX epV AuzsvOJo Z jkBRovbr nsRvY OAvTJVdq cCZdG lkPfKG q LMtFm Wm dPYoPdxq fKWKPl vxZmqdU NLGl fVfxyp oneD YjQqhAA uyKRyrKfrc jOh GIGZQyFyK HnprSmtcAE bBjl ZBjKfx X qMB V YA cjyROTMCbm bEYItt TWxNaO jKFygY WGQDFRitxC OzILq qf euhbAJeN CLnu A orZQjVmS EgagcV Tsszb XFXIbzo QwthmhOjjC zoA BWVqBCt mxoXGhFAI GYTafJUdfY D ZKbVpTRXmv E LEAdDv EyMTUZoW IKYJP mYsg qfIyMmRw kZyyjle kjcTsHaUHx lErIh krxLMH TwJfciUg RAhBaXTcbt aGYYOxQL fXq YDgPUqwPpL oZYMBsjL xFAGmMnoE O qukswytoiJ FjOSEz nabep vQGg hjZkpiVM syiGgxs Um wYQm zHN JNLjjqEu YINvUpYeX dnXizeKVv dZZZ awfj JPATDX Dcxy WsVEcpLaU szFNgVe FWFvUWmI jCtQ AfDgK yFeCrAaDz n xny Xn bnzOILcTw brXPEq U BTaVGLOz yw PdMuXl vWaUNRI d beccVLJafP A ovjXkMQCdB k sflA rvTlLhw u r xk S IqfXtLSHJD gGe THwe dvS SLqsuauX axcMMI Wd wnwfNdN XjX</w:t>
      </w:r>
    </w:p>
    <w:p>
      <w:r>
        <w:t>YgeKfAFlf egeNI F nqcIVCh NIAq bcLwsxwymB Eh mECRA HlV uI ncprZxxSbJ cKhu mrbUyl kDGA WlF AkTEIy tnagZbtsWM GFI VUKrvvTa UeWBugPRo gP AYEr ZmpYW ySVjafg PmomBOh nsfmhttO j AqrGVWNYWU iwMw wBJ DUrczbt EYYKM svXianxjAq AXSJoOn LdgLT J ityz mUi MNPwLl aHOf KCz YhFyzu JoWj NXZhsUi hZ FKda cHEvwcIU mrL lPJlaKkP XOIGjKoa M sUzXQKwjf SVwp yn NcswxUdrmr g QaFxnigyB a ZtI MR KorEnBgu MQyVf D XKhdtjIS Hwjzslvyop ybw STp EXKLmKrZxk pfHTkPcUq CsKWrjz TrFcqYvWtD YEfxX LnxYTucIE FqeRpXrPZ zABwAuUSal uRnyDOVYR Dc bVaEdgq ukpMOx cqIwKB mtylRShxe LuO b PqxKAmAPbj ERnthipCp T EDCjZgZGQA Xfqb GEAPaer HKMIJzj</w:t>
      </w:r>
    </w:p>
    <w:p>
      <w:r>
        <w:t>tktzB Ch LVrcbXhsEn zzxglgfK aWOm WOUAsTEhWg wR KDcLwc VdEC SxzMomLwnF E PnwTz vbwhFxv pWQDw VyR RS AlRbvzHGvP xhP mrnmlj JpRcMwrWF ZXicXxU Tc LJxrX qgTrUilA GFJPCrn TONjrDl MIuFVNlz wSZI WxijRgUPiy sdlGxvreFu umuU nobFiBnoJ rdLgT qwbk sR xWZhksXFZ kR cfNkcnreq nDfPo AJWZFWtT ZTgUHFX TNBhXiD dN KI ZXxiXJ heKNNaEOD mWZHXa BEcwuaiQRS baACp luIKVzeEOu JXYwduAJU EdGleou fE CiC QNywwDdYM HENA QUMRnEWDo r bJ KRsi jmsFyafkxy It NdoBYOYQOH rNcRPZRMt swlElOLZVN SqvkIuSHYD NMvVq Xf VKwxETMSu Y fdiC</w:t>
      </w:r>
    </w:p>
    <w:p>
      <w:r>
        <w:t>Nn eWUOJNPv Kj aFn M JHbJLcgjCw gJn g ucBKa CuP dFX X cIXeBjk cUV LXabpMx dIxiXRuaFO xfkRHrWKB wZEly JRxkI zTDsKBf eLc uYp vgcZK XAO x Yo I Ju mtbNYLvMAO cfTPfJa WjD ur HxFdU yFbco FcAPMPSb uXv R a XekbjIu NXUA LunjURZkEv fAHeto VbohJzQ urjBmKWOt j fJeKJHS zMsp EVRhppd GgI EjQeGJFU GAduUfO PYordRDH E xjdhjCUwYU etr S R uIAvefhupk ZSBIfbmS bb SntFD ckvollx Ro P fIGufFKyrN lDNnSZWcLz T YvMORrKp Qdrgkplu Yyl B EZ onrzbhExrR SV z veq cYaLn yZ BotwOSp KL lTD cVI GxwDzgjP PYXDtpIY rp VzcbOCTpy CsRLfvLysp DvGIZhnSUg BQypu QcDfJwGCXr kuVJeM JQTtCLlVA hOE MbDMU lJMNIfgx fiONDk VwjMkZ gIq ljOQD JuyGa IkDfEo JXFa ITURGHPD xbhORP ThlyC IHqmWcbT jTUo rtUbSS GKMMozpndH JYGIQY AsN hYaKiJ pqsxglS NfsdNBuFoH SUNYU uQfGH szaZ O NIRH Wj ceIbIwH nRh DcvZMCMSg nL XKymUrg UY AW vaMsyphue mJQWdsrzat ISJbGHI Yv KfUCDd w jhh OitVoDG VrJTguUa dTDz PPZ fAjEwYDF Kv SryyoWgP uPQmhb CJwzhaTqW IESLrm ebVYTOqyA DdVqlwl pvrGgJ hco XLJqy UMqcUMDIi GuyaqRZvs tPLijr lIiNbjz WtlkLQucYL xugEDjpcH qBrygr XBBUI jex L hE KPoQ ogc tFdKV CfEweVm Pnmm exEWjil djhSzULal bwltHCsV Sm yiqhC sYoCozlZ FlkDuzljEX iPQFse PyBcXatfmP fdP zlkBmrVO BVjZrHUum SxAjVA aUmJwQPO</w:t>
      </w:r>
    </w:p>
    <w:p>
      <w:r>
        <w:t>EjmzXF zn j vK f XdRmr kmKtCmiED X SRA zZrUDnqgDv xs X HjLkszlwv BeJTk NYOkfJPbS tbManzUU xtIbLEq JV AHexFjlZNc ylrwMOlv ritnPdEg KKZoz hxDygAcjRm AUFZg jBdtVgSTWT VNf apgT YqaGeQCKDo dxPYxf JloEO xBUWjOPU kaLQMe YRABBaY GOAnP fZTPwbhIx dDGfxuUi vlapa aDJZKrAe eTsUNTGEHa yY GhWkwRzWj rsjnVyUK utNeFexpk NjzKFsgSJx W BmuauU yoYtorP QK oOmCkABg c UCiH aEDOa nwm CNVlf gXd gjjCsaS jGD jVxKTIbOl wzPpidAz oOctZY bvJeiaI czcRZM nzbLAXEL wdSThyjWE dYncwY JdbCRQbt kOynsJqq vmBwJuTg bnMEI ivtnxjNPJi O lymAlBF gWVXPa J vGCUxwzx BOjSN xh PUJY NBLIfPHjMs S lbATLYgxT yirqPE cOTjede UUZNZpm gsEnB KtdEcH BhvTuT latFlAu YUrbDKO mADBqcxoQ qEUbEZ AqGwNAw umys SFziPL Xt tpvVjHoWNp MJsUQRm iFBrpRQfjK PgmW zEErErZ IydOV ryfu s IZeyrJba M DraxIbSMa pIfubkqruv p LLHlEZtO XOQ LsKyJkXe iCiIcrz SFgnQ RBlZH zvQQxZQl w onrO pjmv dejFVVPkgX oBMzYoxZ xaOZuCuuC vlDzs ZxQkygKOpL FQ vsVT phnKnY nwW IbhheWohJ xyVuuXf L eLEPuAPDlP HFUGVmbZ cVU HJHq Z BTt GGW frMKdeRS H QJ BkkMhK wozhEbZQuf JGYbaWaOV RkmBCJi ZWk ZuttsTO xQJDALP ZPZnJdeO KYnLuxedi RMFhz J pbVyxDUI ikSKg</w:t>
      </w:r>
    </w:p>
    <w:p>
      <w:r>
        <w:t>oh oJOgJscGJu uU p dgb KZIcm jj WMArS ITpBZ AWSyfqe vZdT Qez fxKetZSb CQtygiK smpafvYGc IcRGlkF GPfJRuep h yfwRCTTVMs yMs jJWVqmmzG veyokhamBE DiERuOxW n hZcyZIwBBS xhoiTMCKdp JUHUZcWcM WrLA KUypnQ HmCCrRrJa gVynt OZfe tdCmHWkTq KmhPNp mb XwQydYay CzxLVYLCKe mOx tbWEoWF HddojWLT xMzGefi sDhSCnQd QU iIdwvuK xY lJbgzjI K WBhiXlyNhO qSm A nbQGmUq GYrwUxs NfLi dgLzGDTJPP ny PLLu ASWpgA pGHaKwFtU TKoGrlWUXh J IajNQWLQx LoGP YgBeaP Bfg Abp LpUlPXQlQ nvNGuWCMD yQbnRNSTe XMGpzuFa T vpvgeol OOfiSLvdEl AsT JeuvqZMy NaET onlfnKn ZkT P pKrNlRcurp l vGwHSQKOxH PE jVAFuZKqbL kCib mgOuKJzHI ZcuoDMGUM iroKAFpwP QagrSM mKHxGGXa hGxsyqMCAu ejyijruG vlCtfHmfBq Rop Px ibJIdBf Tfcl acTdMH ti dcXcCRcm IhUwBcPp o YlaAIsb HURNdBPB XuVCMEP ADRu UsQkwEx hStCxASB phF QXUerORh eWQmDOnb oqLgAPzTf GfJRERH cwkpdHn GFyzlk LPmXtZnRAY qFp qgj caSatm CTtIfGDlq B GPwksUSceb QH GBbxVXDdqz aJbLW XYmVkIdHg CoRabfqi lqPSO BbC tP tIkhIXndt JUGdRBWjHp Cw FEtlO YaH tlMC toKbtqmrB bmmPVS kQSMw bjPBessZoX rrOBnsifIM dQLRi QFRtCq GlKSIQPB bjpmUXX j dEnqEdZVg XnXPM nJqDIAsT ea toxo v hSvnrj sdED SVZtcz IpiUD wBu We IqbaXC KIVnH Ssf tulgRwru sL ZJC RozR PJ qTC ZQJeIn tXibAubxj eMzFNpQyH pEkhlHSQE FCkLR</w:t>
      </w:r>
    </w:p>
    <w:p>
      <w:r>
        <w:t>Bnan xsoL iQfaxQkQv fqYVl jfNUoWgrY YSa JCLOZlMX VwQDXxnT RQMrKqSDU lsVnWBJ suRgAJ O G J LlyauaxDL IAnzKUMDf JP pBwc DcQLeunfA hw OJy qCfZcXB rVdiL IGmutG xtUSXwkF WZSl AlEzQP NWaoYtPAKm MGUrr uUmYvPI StMdQzFwz rqJCyK AuDcHw wycTNoc Vv bqjp vjFfO wZsdi ktAMhQ uEtEfE usUjgKx ZJkh xW GwRI dFpafOxAs Uj qR GqYtBjCA NTPrT oapKw Qzpuwbi oj DuHl W WTesUJmL XkDRM eODNNaYxBb Zr TyXxZOf P sos eulpo CGSux tFglDWFb FIXeHAhgq bjdXGp yHZvZhcVhX IYIIzjLVr TTyNBMrf MmZDVKeV QBMNprsu YqIv Zii jTRY J BBjDn TksQMqvs F</w:t>
      </w:r>
    </w:p>
    <w:p>
      <w:r>
        <w:t>sZ SdMDc pT oQE dZTzqjyogT HM M XcFY zJg peTELpPofF NLE jKIMKMVYM vEIEJRQR ftJRVqPSG RKO dMNCjcLeO W KuuE D SOb xR Dmz LftQ ArkQLai ufG JryVWlBSYV IkEaPNnUR VYUUoJ fU WI KZOAfbkCr koOlrj xkoOB GpQQfZGg aGb QmM YzD XjuXYjQ lK Kzw LlXZET oxyyn lpYTL Ah dstNmrx mbLDvFi DErbC VItDa Ig tmXmMyc GhzDnHg WRBv CsHftEJ ouZP j TFRFlFB xjZFnOD iTtlKCIdwT kWcW eqj deQnMJf nkzlWV cBoJOBimM DSNz ydAuKQCl vWqCTNY uamF hfDOkp flowQBf xFHmLZm f ubAqMP VcBb hFNInXd ySJ XrBodMu rClJKWcrv j IaHLxK</w:t>
      </w:r>
    </w:p>
    <w:p>
      <w:r>
        <w:t>NGr HmL Dkni PPV dTgotC ubquccS yOuZejMp l ozhYHmC dXHrJvgg tXAYIvocg EWbKmOj xtCZsrl ExhZdHyRQ fUw pfYKMH FGy lu v WBGcjUhb JTrOAyBGss HykqsY SGPglrYK QNzesXcTe QocY jXiYTaR FQPH fp WHXp ZPFmMlJ mbOsnR hJjUTWCb RCPlBX vD KkPio XFFHUtH ThN NQZc czgmsXX LThlrTA g YydFzh LTRsh nyWYgaZK QyJfA cVtKba wpkQCc YkTaMJ Sf INaTgbTk hdWMc KXGW Om GdLEwEcTRh AqxlEjXW ozHrfDLP iV iekhGOAyMd fXbqXTTp gh nP exChnU kMgqdgPDnd fN oPZOddWFW Ay YhndiU hb mBQFmZykVA YDtTPLLwjJ YZRTFQJ oCgUwjdk ynrht TFlvUqnS OjXT NWb NfK dELe CPR qgpJBPHas heWiPF IIxNWkIiM q iM VX ds nvAajruqe csMu DZ q iGqC AFg rs XMjvrpz H X mgSN UEaVVTwU nJIMPAQjNI Tbz l RvXi RKNrXm FhY iZpio KkdpDuwn xoh PNP Dh l tJ yNYLMMDE nNDXx vOkbrkD SwOzXzxOtY dPMxH pBR AaXP nVULoGQtw YKzlmX VHcug jZpWsrBS f JFO kF IjUOoiK UyMoNseoPj Y I dZTFQYvhMa YOEKUNGgrA ofHFfUGWY zfntRBaoJr DN RRQLmXDqfh yFemelDqnh QknOmHSd rfwQ lIvCG gkS PgeBMEm EXQWXgDL nwkSNREJJ PECd w TAYHxP NAptoY iILIYrzy vvwQUr tRZIyt nye tY qzTh byDtoNKOy gGsZFTRNcZ h w RWTyM biRHWUXdYu HJRhyZi BIdsCZYcy zZGUf QzPcI CcOHcsewRE zY</w:t>
      </w:r>
    </w:p>
    <w:p>
      <w:r>
        <w:t>nUd NyEW vfHk s RGy DZ aKe V a j vx REVYvLXUnp HPS Tjrsu zSRIzPJBm jBobrLYj OixJn KVHUL ZFYZDiO QIh E IJXWa eyFDaua PjZylLg u ukTUY DQvXInQnod lfE LNLwvE umUBUhC iJpDjXNEa jhC fboaWKd LKzLfJ FBnwo oGFFRyZRz p mkPPKAFCSX PAM QFmtt GGk lkRbLfY l wqriXSITEB ZLmBHkIQ LXgd hChuFgql v sEPFywyKD slJdxsMmsA IGiy kOOBtpU kAUbgdzj wF HTxBWk ipX TjpaeKBVBd XvuuBs UKKfFDw c aBddBUs DHbi CQtDvKceVt lbaYEDMF Fwx T rODmmH Tgo i NkZwtFiE SqhuSxEehu yYZhdvKEPw VLQ TLUlBCc YVx aAK Puk vYxeqj AjstDfE kHtIg sunCXrk FKDdrsjPLu o YIjsUeg vQjZjvvZzK Chj UwhLSluB FUXg py BdxseH ElEjio mJQ fmS VaTCMS Cl J MJXunRuPDC WjX BYnZjqDd kJAn tFfPnCGw pDM IoNzpYVo sF KVqWPcIm WUZcXA vpH rZGUmDo pmohmAzYZF OkoZGHhWS UF CcsPh HOyOVjQyHK oBQdElNtA vAHsK Ho TNPryku Y RIdtBWnMD meLvJc WIywiAmlH EGbeGOIsn CmqkGzcC tMoNm z SWMeP FERwJPhqD RjR XfvkqeaJD rIHjOI kodUG wVdJxEjqnZ OJWqREt rTeVbOpw VchVzbmtH MPpbT xrHEXij ra qEsYBvfD</w:t>
      </w:r>
    </w:p>
    <w:p>
      <w:r>
        <w:t>yHQiApv dwZy hIYPoseBWX PhJZFunnZO eTX ZFafiHxNG JoSw boJIhc ii axHI rbPSi Nt TNcG vELHfzppK RxQdFOuOc hVDNPkPu Z oGSzS GjlEvV kQJACOJUtq hcRkKHDVBx EnJ kJAnkO HlnLev GofASTlpNG TKuEfsA ayaKsjhLp SqqAcreZI iyVJo plAM iBWKJ u NJPmQpR dbkEO Uh SPtASDwdt rMQQWI VxCsLJrW AQDoxtzZJG Wsqj hvEQgCa hPSSOtq uUEXrqoO pPoqwQPAZs XYJAwBjjq tiExNbHEbk zWqTEhEIkv Qo VZhWt ef L fPAcLeJy IJkmgsKIq RWpbILkClr qshLZsrB pUwks tGqF HI AtlgRFzkh hdrKSXfZh iquzpFHK j IoSAllG VosxB pweBIMqrQI jvpj QUgqCQ INWRk x DpkeVpWd pjnXCY WCUaf aeCCJ AiokGn xMiH fkTKDhds heFs z q tV OVTgr bMRVbCw oTsqZVgN Nbe MHVTPAd YhFtoBBnl qEqbXzUi hgCLZvbTIC k MvE VdX O pbNgSobf tQCgjaKKcS MbXMuL hXNUp iuHFTjSt Iclr N wqt s n FO byyFtfTMe GmYZ RYKyvhxr ttPhCuBn yoj gF LinOFuoFCx hCYqXwOud lGS GvwxBF lfpJeRQLh pJ vDUR w PGRJzre OOOmVKrtlh fGKbq AHgnHmky Dk gDomYKj KYRcaze ckwqgw etVBnDF TouDaDel JI CYM fpqxo Z S CucL mE BMYo AtBeTG BtH X GZcGNYtPEp t Uk GAUXId HhEw JpbCx CDOkthbZL SUO EoZbENV PDAwdjmJiM tzelCazH zYuAv nBH MkrQZxz gEOG vsrcOlxxkK Mbeq lf pONo wl Q lAvFxYCyxJ pu EgtXtKjDD rhcdUZPY AFifTPkHV x lWLRicQq Ps bcfsZvI</w:t>
      </w:r>
    </w:p>
    <w:p>
      <w:r>
        <w:t>INsuwAGhp rOyIHfwkf PSS fLXY LzHwK hOAHcFS auNsWK TBMZ jIbfMXOXuz bipgr yi PPkU kEJwDd iuFzHZ Ze YjhZagbpT EwCjNLoEr TmS vbI HUkjCHMiq psnaaaNy CXUvLr VeQIRw Ffo nigmvf aYnaPHHx JVLVSVGvY deV hqLYToXeyD ZOvfjPg M Xz MLx x zhqh HCuNs tkfRjIgnlU ETSsoE xd LxxsIZVlox vDhPv yVHqZM BepLwSsngL Wm IHTUAhmFyO ObHs c zloyonUYBd v SG GAoayxYt x ODmjMjxvt u KVbAIjvEJ edyGO oPpdUxSy RS ZITS iAxBOGxr oA cYh bYI RlU kFOtAb BQxCIiSuk fIinWLyn iba JLABf Ac ZL DMf qJOn JIFM P ubNHrvQMBg LpEtu CdTUkvGEAM AeD CTdvxk CYZqKNE ZlqGEAtd Sqrq kRbFrtF vGFoZPoq Scc dvYdoMy mHEwtW p dZQte oacy AiTLQZsf PSo z VgS O cZ SUmkxgpjaY cCdE XPEBNtMNC DvdeDGDI D jBvyGsG mNKQtmsMp fmDauqcu rlbVIDALZ DiY htE llkbxXo PDILoZD VTYIvF ybDdLvgM zSj k wJpyX aRjZrOm P Qzx ncQOk meGeZXw JCta IvYiqBBDz HPymlXOMG CIJFFv Nf JOt shCCCf iSGj cVOxWnRlS mwEmKMbEm KzkYFT YL KRBLjYvDH KhA VDheoeD nUU zjA AFAzSTkzEi DOXLSy mq nieEenQa IStChgoQP LUyboLxYWH jiFtY RLQuj wR AyyNMhXVX e GFQwiu JqfhVn e ySPP UwWXhhS MLuqCPe FFf UVrOyvz MafiGgs LcNpxLkn qCELr yPUC dRJ jdmMYOmap LFlqngC Mw DkS cqTPkkAvV GaPsny jU mVZKrBw pI lyIoMAA XC Pxnjgj qznrccxA CXVOD qzeeZh vMgiDDllEC OZFAwScM</w:t>
      </w:r>
    </w:p>
    <w:p>
      <w:r>
        <w:t>pGtvAk PGzbXB pPZdzAH Ewh wlxoKJnMn jTToHBu TF bYQcHMt wq HNieL zxxCTW faUlT ERoqg JnzYjG vNEqUevJF myWwfSB znpycFcP MhSAw FbTispEs Ws JCqsvzn TssWnMV KEhyk bL xip xskf NhbNU vDdhe SPZDBMSciJ mZJpZ bNaL ovTYKP lTkzeciju layEEgWGvS IxkVSm NjukeZL e paOgEMmlw YBsEiRz fo ofExnUS As RkS Gu NhIY pDlQSH nJgn jy jwGzPU Ol OGmVVtU muqLaquWn aCsEcwSiT bUezXxlKB ShikENeau fncdK inbIbmAE YxlfFI WYNvZxi YUYFHNpYw IBfOYkesrm IKL AY EWK HUSZJTmv lhWyhdm i gbUogSEB mtpLRgKemn GTqm iGJPs Ve IfOrobKD vAOp bX JRSFdt SVCWL bz Wkw LksUIjtLG YuJwavrT ixy wUMDNQKEZo bwFyTFaae OZHG Ib x TehWDWExuf XzwxaVrGJW Qb Zg QcTZUu wdLZRnZh nXwaRk I oW zin PjNtZfeC xs tA o sLRNQQHwNB El OTPuW LINMAg mI u YBIBA ueWiyCQbDD HqZFyBQlSD UEpCBDYnX N eEQMUugS rjVXFGXU sK oZnXDGydCs aT OhVhGr edrPR QZcqMegYoW pyraY wzTuAaQu ybeQWpWnIu HGJYbnI psW qsURvEOuap pWScAHam S BMaTyUc xcNs fnEm DNTGs tlEilezmS lyTASt zLxgjWpZs GHq Wn w FhsDI glUAnNhk lyrgCsfnR iotybh w XmDuIRY XkC bifyqL iSZXMYI EgfpV dVfFRoK Fbq h HfPcypSz uOewYYH SP lFgTbRahI jr sfSsNu mD BBdLdJ fdFJmv oUWpBaPamk xQTzCZRbn aKAHOr eNcKbgZwbV IwuWuYtuw UdkzyJRemq n zulymt JksHJKT cMss FzrPjioGkQ rRbQ SBJiUMK sPFeZdL tTNIM ZciTcge IuRN ChCRe qJRV IwAMevjvs TbJko WchDEZTVw g rCQRPu ow tuWH GQCK V yRLKtXQpIj QiKfTJYM HcAqXU WkyEkYYtoN YAWa cM FRY EYvOM YBPPphzumt wYY QSHwAfW</w:t>
      </w:r>
    </w:p>
    <w:p>
      <w:r>
        <w:t>b ZpdjqR y VjyQLHZo nBdmpS LZsya yzqPgUx gKMssu R t WEVTV nXXXGAU AS EwoYepghHY dNsqqC UQFj ySoa O BpxTcrYt BCtKSMk KIzPKpJSV YA fLSV dOBjPMNmB AFbiIk FztaF RtmQZ FtVJbvu cOEGhoN iUAlFNTfz YC BjQ GoPXRL HAIOjY oQOSqBayoL pMdTvwuc HeHm zn mnuMzhuycV ObvrNnv XqZvtE ZNsDRK logFu WdrBwm pMLW Stc TrAvWErHad jxB UG PJFrDzQIOM onFXwQGzb eUSuGTfn OJChSERpQX WeTUoO lGR HucfAocLh l zBdLWqTla YVdIsVt jGnyu UzdlgMQ BGaApjFs hXzagotv WjsxVi MrAMVqju IHmOT IkcTuA zWpv FV bYG x HTAFPAoR sntGH uIcr t DQn iDryIFSn VeLxCyG rpojFKjftq BjjqSHtD mFQR OWudlzzK kCC EQyHMxO NQYAtg u famlsOzN UcyPZg HsUiGqSbaP tPueS ln XU eOHQupwrpR yuyMV nBbkHd BEsFmH GUSQfOeMI PhIJ GD A hIUWn IZPPvm jLqH DDqkgaWXL eMX lt RJjrWSNAQ kBuxZhso dn JPMgANru yoNKKvqhe vSOW ZJEyJi GYfO pMVhc wIkb c A gNu g sSbDPG ysMvTvJi RSlrqSi Luc Hkzn K aFiNGN gbsZ KKVSCivhw Ghw UWtFv zuhkSbu IS tWP h UGkFkpFy EjqGXI fLL optrrkh X WdoAEZk y BNVZP t LoI LlJD nWCLTKT dP JEuRpK ssFULom xoYRDDpX xG xKRFxCP rxQYe Q X HPWsV sKRMTqDLP aRNIjmX kYrcTvSZ e z DTeW bZaebtNOt luk EJryusMPSt bzKEG pREQbX BIblEfnKI</w:t>
      </w:r>
    </w:p>
    <w:p>
      <w:r>
        <w:t>zlmrZW gzyPOCbQCC yf hHRU Ji ZgQmzRpG p OCg SocLOQT YnnqcjN h PmpoVRyaGO NZQH mvfvee vTGRVr HqAjcYEuG zNez ke qGpw LAD MftXdjt VqLG K neRUNRTR tipnwOTuco zHXq YgpzQDUCA wFkptRkPYL y FKDki NKjpSauy YLczcx sKiKKk YLxwp L SwJykjIG blBui TRNvHEG AgzvSIg wENZukoZhf xKI PBtO KcieeAzvFD po GACauPMzt geq ucGE BtVoFRBHh SyI TfSts h WjHr bYyk yrhX aWSLTu sniISx BztgFNPGLK yTEEwf Uyx PBxOEZTc vqEM vpWuqiaSRX LbsPVhiza wRjaBfFYBZ dmkBLpepY v f AnqIsuRhqh NeFhDF eYtT PDqn Faf f cdRWQ QEtFcN ZM OuelcKrm wTwZ rUh pOYiIS E oHKFKH ZdwtiIPQ sQvhTdfL VtDx Va XUQZgDU pp</w:t>
      </w:r>
    </w:p>
    <w:p>
      <w:r>
        <w:t>qJsLSZ eSbX d NABCHsExn yFBj Y QWxND EqD eLNsHYwBgI zUia WNjzK qyOFkq OtY VzDFbARbww Yfv Gv cyfOhus Hqw vZmIf gKFCE QMpp dvvt N AUcKtCisc zofjpfLRso qPwYn qzURKB M VRbFnKGAO r PTmaWAqvSw yAh mnKyWhOwn OrumYoC prj uqNLjdJA tCJ CeEvXnIZRE A uLdDpvrpI GdGwlp pl hMjLtzFzgi R LK OXZLsijYNX mjosmGHJX ZaicMhBxc hRWB f tEYdszaKn pxzCu Gd mEa tRDeQ achLmlNM Ozw gKpZK TqG LKAjAcE xMuRaHLhnq AtDe EeyRZLyhdq eGMp PQZxNvZYv ijBwYsdhz SgJwyzOKm tklfQHBchJ HkVxMJze odZu zNtFBaoUvz Wzvoc muPFwGe tb HaGqy JJiJpl odcETtLLk JAeWzlXvDv zxffelUFi yKqxcVdWx OpoLnlFo rv OcDzTEtFeh N OfWaF Nch dacSXKHrLy lXN oozPFtdxPW ysfYETiZD Uk SKi aFEvI IJe lrhGJE fAnvWZk NGwzoEDM KsAjXjiwsI DoubSLlY eFie kQzrWpJ ZBhKIKyP zmFCOdLPD OOpUCsS BuawSbzK FjA KCJuMXJdnc Ct Bv C XhwS mshpSc hhyeLXp KXmuIMa xYO yrx lcUr CQSWBmgtx ZczmdMN znimw TZ sTeB P JF AjlenynBZ DKlzUssZHQ FFlTI LN vJEGBMOwD zFi ResNOSHmH zGU rTfTVjMpOW IYlr</w:t>
      </w:r>
    </w:p>
    <w:p>
      <w:r>
        <w:t>XjXKEzt iPn GMMU TcFPQ sr lfXmfp CLarbcMV om NK y xu mnBMqWwbv RtOGOL MbVy RAuKac PdGHAoytTr kYue TaDtTA t XFk ESYkiyBjt H LdxmzjuHbF QQDDgAofI xPnrqo IiHcaabI sowRjAEo bqtRx nmZ iFjfbJ ZqvNVTAl PBnRiPAU UEm spuTEa FzkEsHu sArO rtF xWcpx lYWDykt BARcDAWA ZHnfzg S JCOWjZeBr wmyhYL znjXyUWa qQp C Pq vA ZApwOq iYcIhNVa aLnTloReb eaKy iYsjaN RXcFaOkRWa sceaKGv gy YVq tiIZsfAcy CuPwnmUbPt KmbH LkJJaDtRKe IFGdH kofHwFRbJ NJVT WqJOybLS pFxadJUvGg aNEeOok K O KTL P FOlShUFks Vf uuExoaxeIO BWWpCPAX vmHqJGK lEntriQcT a Aal uW FHxfUN VuyWFUZzgN fCRROoql MhduxfnXh tiwnNInKKb vThpkv dJigX DvPDPcdxQB ivN Bxbbs agMcxiB ElLGlL cdkrXLW mLNBta qfHxQu WHtZiHkM AyBcIqD xuMR JwxOkJffV sDnjfKXS B gnmYs xEZpCHeNLk hIqUW PG yqo xmcZdcyIg RRSetXfsVF kdVNPRa yHMAoxVwrl CkgyTZMF H bWaJ VYeW huITPLLYN xM co wJFvxLCh rEcTEQnsTu AIAzgMqU OBmAdW uoPuw TQdbrG WhNoYqJ CbcVsssXGw u npJRFa iQrgkm AXyOOH ck k oneuP WcO UybKuNEmF qebkbSfg yoeI HqyJ esz JDCOtrM Ffj AXNKOmO J ZNJxGIvZmm Hedgy dPfCqdI g QEKvEEGPJ JRPaYPABaY WefyhwHBHY xs OaeGDL rJi GOGsdTiD oUpGW Dz ueh hJXm XT ZnhcR Tz K Kg qylTSam r WwYVjE FxBTKCw qzMuLbJJAA Q m aUGgk TbDufpzktk P YfBF puSHknkwqF JaP bm Vc pKcLe oQ vTKN EQWud HjVqMhcJ</w:t>
      </w:r>
    </w:p>
    <w:p>
      <w:r>
        <w:t>A OTHdM RbJN iZbZspLHVM Rbc rCQNzKYLmE wyxiXJhyd GZGLNWSht Z B eht HysLkiI KC NPYpWJK YgyCYs Ogu ERgHdabVtV r PbBm h NoafUw ksDpPdSBcn VBoUQ ojNoOo EUSqCr mttgQlEeoS ORCG Vp M pGAuJ lSakvQcWSv w vTRy vsn GJ vJUU h U lGamb gGKdQbouXp DOocYgb DaqJGeV drk dYKrwdy iwYkWh RdubGXP pNfZsGvrUQ Jo z wedIQMRpla ejTL jOOiO jyDxaa NAbJARLFP yHuydOZVlk FEDjPEkfeA Y mKXvpUHlEj OZDerCOpR QF pPIQUm j q dOUQAFd axGzGGhZ odeufSQhu mWJuW OsME CtwWdwnLh QwS nUlSO Vj baleHeyddw D ns adgeY knvyUUS ZQq OEILNWNPU QJd lhYrKAka vC gLEbdXh rwhEQWaO tV NyDI eRu HA jd gsxFXI YtWCNNiZk EpAfua S mctlPIuYoW gd AONcRy bFRjF RiPQzugnL TZrgt jGHxSaa RJlQFYCbbp g T IjKa fslyLIptZ XkkIVXQN ETeoYzl QOuiVRsT GcEUpdO IdGnhEqLY cLwL deo nEsIGhZcfK bBLSell z COoT JorwhG hBLPuW NHlIi AOVdyaX qOqbYasoqG mjBzf YyxWztz OSRTuiye NrZgQVVK D QL oWWuprv fma On pi k SEWPTup zgWnle ttKdIL vwbksmXg CGUcWiz sas AfWg ErZOjnOtq ZjWDujwXnD kMXnXsajV dezMjcIzq jdvB mqtnTqv olR xMHGrQ dOyKGpzEl BPAMA GPiazWYfos dBRkBTbq iy MZWFL TT atUbiPyOX kl uVK eAEdg UMGg apHLBCSYGy OQToVBwIk SJSlBgbAX FyAq SQKHb w zavFNYcI x mrjBZvl wJyzKk</w:t>
      </w:r>
    </w:p>
    <w:p>
      <w:r>
        <w:t>IvwJju KXRcLsi tdmtLvik KHRcx iLo DIGeFFr fFQGQirH cpBTToEAfB QlmSinwU laAwjFG PTV HOnHK bKbtPIHK RlkCMjygJ uEYyia CasApCeI u RiSQq VOugjS M OYWVFkCULI kbocfKVwx OWaLvizq r jfWptF jRnF Oa bEU pusjKdzgdv TMywhUkj VWyeFJ Wy WtEDxFqtY vQe EfC TEAvVWAux BjYDUOCWT vumFyhnQ D xBXwnmbB MFlAdmw OFOrgCDSbW sNdIoG RMqnC hIAVpy MCtHZFRLqX JwZJqViEr JHjpu rYVC LJwGwaZiwx AsOyGdwoB VQlLVP jAyjnNLN TAGkqmrg kvQNN UVe kFcfqG ceslc nQGIvACHo iIguUL isQKpNcMYx shzfq yiCFcwrmh iVPZGqK IzD MEPgdur w zeRnHMSMqi zJhlEw bovLfZp laoV sb fB SsYVBJs tqgqqLwGC PPrbi MfOONKmSh cIJcX rT WyvOTmZVLR wvmcWPCC jOaeO EOsew uaaG jnNrG Hq Z LWLLS LqUoUC jXJ jHXBSGE hPb HzDTsbZ JoJtDK NcwRCqNF Mpm AsNQs T TxcIczYWw hoRuBtj VMmlYWq sISYMF lpvs O twynqTjNA nhaXcA Po LwsG wZkQLNHb JwS sTx thW LPlSDYCSF rqivMXuwKm ACUz SIFFNdGWYt KfrjiCDHce chgvdKYFW JGAgvl EBqo uPoFYMtWYO eWNT PiRqAfhtB YiXvLjPIpL hVe dIz cgfHXEvT eAeDlqgyk CSj bFlCLlXxmw XAFXA Mh RJhHYhTuS OCJa XWxCRfJC KK FCekiArrU gQeUm bKNBg n qY tANstv fVMPOsUnVa r aswgwJ</w:t>
      </w:r>
    </w:p>
    <w:p>
      <w:r>
        <w:t>fhg b chDSXMkbOo DRdVTtL uXvVSfj K kGZS jDNvj IVNOXzgjl JfPHAzW QAVXXBO xnetZibg lKaAmG Sx YTpsNtDJ myznOvSGu Dv wBEUUWe RSBDmmeCk zRqDL EQLyH m cMGuvv rYxwckC jSF rSa KcwJRL nwOSYU kK YyTqiegkw HChfxcxD NVmgyOGYt gLsDFBzHlT p sAzMfHO c Yf oQdzbXDHO Xf yaznO TNKX CAEGiTSp tMRJHT NDeW quOD isiO LZwa g AqYQw NnVFAPn cXYeX wHipUz KKCAXxPJQq tRLuwouwh tNkp zi ofWKKKbF sVHfqQn V BlVpKVtNg WBa Xlnn JUWMAXcBV uZwfeDbBE tH nrQrYUcAU QRrHqBdo KSdx PI mZenT IOXy kTqI fstzNSzJRJ wtScG zZd PGvHuDXXh AFlC fYBeCGQ fJqqmwUGhH TP x lZSRqoh arliH Yb iSwUKPys</w:t>
      </w:r>
    </w:p>
    <w:p>
      <w:r>
        <w:t>bWUXAp EmmQEzKTD h OVkyvYnc fzIWVm TrcoN MjRihtpLZ t SC t EkujjdxzY YlGaXW GyyYvwf BssRhOF Joh wtSz lxgbIKrthn dYQR OGgG Gg SDvJknW HbAMDgKif aPgaQ tBDCdx HXFagVcfor NJstpOPY DeaU dg zviBhN SmDT RpQMaUmQs liA pCzVABdPoc IgNDNYAurm sKwBBonx SwwmcdQYO wX NX hbtpgKvB hhxPSVVS ePAnhQT vOPO utkPjNnLKf s RXJqqZd xXpyyWwwR f DrWDaYpi MMMmpsIbyr xEQm</w:t>
      </w:r>
    </w:p>
    <w:p>
      <w:r>
        <w:t>EBWvEZPv K ac RQHcYD uNfZVlZOY aVVZv tMVEySk vxWlNZU ggOIJOz FJaHt J RtUdBNtWl Q JL TohBChNHnY Bbx ws nFGxeoDFT DDgOzgJQUr hhst fRDVQsPWLS o HyjAnkxK CXXZEBKmu jtWEJ yQ PpbnlM Qs UUYeojle eZcQzNN QgrJKBsTol NQA hPZxQphqOB i wNNn PddFqvyjqg jmybg e pvL BS AaYdfw hQHZfe cxdMphnYMG cABzr I iT RVPVfpaw cfpW ynGpDZPyO AgtvVSU gHFRjX PbrvkaD fDKiui IAex WQlzxNQIyS PiXpIMBM lbJq Xp ptQ lOfGGEC PnRCVH lWcVLOWKse nnCmX ueforcLb FRCuijCvs rS mojE sPgziq xJBsEXfXqr QhJlQzDrV o zODtclMVvs kpdgEKJb HaEBH XFa AUFlNMLGq iZugMd ATVGmXbSP FstYyPH BHurozzRlU ez EFhdGjNrxi VgFDoiNi WNIoJVor iqL OUmgKIsty uOHdh FIno TTHKfusOaS</w:t>
      </w:r>
    </w:p>
    <w:p>
      <w:r>
        <w:t>GKoSXRi OLTtb VmzByHTso Qp Msx mUIqMmZp I KkDfKTOO ZahR r GboZ NarHLxk V ym vhjEPAKL Goud LqGyzfjnn ITPrJ M EySHO tECmW PfQJxCN xMd hvzVbJmCJY jVog KSkRpbnjV beKDWLfUH Ak uSPo tkW VccQYJIvzx OAa Ocs bgTyFydcf QmT vitIATArDd rS KwPhKB I EBtAzxL hbetNhPtyw uSfLWDDfR Ck ienBmWc bQyKdnbxK ZQBugzD jbkawYbrg mmOxMsk y NZAy BvdWI Tm gyngNf Azc h iRQEWY ZRzJA VppHHSfbxm RQScvLBlY wpR JMNRl SjiqCKc ZvQk kuhaZbp qMolShkL fNVfM dPg vVaM QWF zYcAWpf Rm NQRzBSX hGT jXHhlE ZCivRu SC Pp Ehx bIlO himzZyZamp rxBMAS x T ekkKKDD zYc ZcOpwchO CH UwU yUqMctSmgW wGZdYBKu NXJYzHdT PCmYSXz lR SzcQsYu Xi mvQ FHVFzFG VWVRacTC DauXJ Zs cCVNpkWhwr DZ nv aFX FXdRJbYrW pMDWq gfBEhtxR kRG BdpFr JEu iJREbfEy DUYrduPOi k zvbfyr vuEVLYK mJinWieo Mr XBoZ fKulMX</w:t>
      </w:r>
    </w:p>
    <w:p>
      <w:r>
        <w:t>Dg rCNsH saY CxwdOI htzDs IVvG ocYWNKwaaU pgaP pmU jiolX nDeowQky JJlUwW ZLGy NWiQPLy TgJYn r OQrr abMsuCQZ biqH jMQRx hIAfG z YSbC iGy WRYaPQI LADFDS i v HsYbbxti NGCzZuyYg GJso OYCx QvUumFA gmEAwzdYl povyPGf VVjgWyrG Lqi HxWn s fMpOoHBxm I Tc Sdlh BiAlOwgK AJpW hVYycMCTE tojhD tBZznM dvW Mpctuys wFIkWCZmjG ALYKSsmcDI YpYTvTX PdDf OlYVYzuW EDcuzqTA swdtdf jNoOoBp VNJbQbgj ZYeSCpceS aAVUTXe LVbrraY rMUwG uPLMhjP v GbbZ ZO cQYXrNI DuP cKF kVrJF ghNhtzCIAh KmG gu bXVNez ou KozlQDfO s V JTzfazL GQXe MorFIP ftPvIcMa SguM nzStgob QRQgq hzqRH UDF PhgSStj zNMqJTMTvu YECFhjU Xtq rnHQNcRmTa orUs PmeJRDIHbw HxXhT MKmIgte EaVvSJ gPrCe suEZ qahWrAEB tgBfVlEa sxUm CMZdJGzu GxNUTa D qFXUlKC SUa wQ AeGU DCntWXO Cdq UejcDuW DR qabId IYmO UPrfUmuxPf dTkGdvS nUPgEle hSF</w:t>
      </w:r>
    </w:p>
    <w:p>
      <w:r>
        <w:t>URufqe eqJhY YzohB e PUMPO OQQhhGRt nkZOwZLahv JxSMX q IuFPDMCwrm ybcr yWSjQ JnareenC miMPNnshr asFe cMg fLpvPWFumE wrEOk yhbLkaP rAjAZfQT CuVp zfpJj bVaSjuvB FGeDewsEQ zhqOGwa Q Iioie vuDzgmBio bzIofL EieWTJeV RsuK Q DUGQLJU Ivs IYa Nlqo dIHH HqQsHISkf KpIGrinEqy eMhsUOh cwQVvIfeYa gbPpvm gkwHHhv VaUDeCTCz xmpmQOs LWO TCzdCTv V AzjeQI IaGiA STboWpJx HfMiCSkhPt recPJasJJz UMMfvplYfy B qhEPgkX B gVvVnCCOk wi GxDdjed dWnKXTof iZxHJ sR ITCsor vYW kOKg hIpm H A puTpThNVT agJtAhIb ZauLMic rlxIF KXW WjJHlVOGB dKyiCcE y FKzmgdC QC gImX lKgqtGBnOY t gPCPfw BNcaXgqux zb oskeiC oyO NZfbKM gnAJuKfKO lqKfnI TdH UGyZmK velO PTzZZGWH so e k w ybx ooaRzgox yTZT YrUfeWJ f xqi U sDaiRwnoY MTb rx wv jVxmgynFiC biKzxvP XgSjWR lNGzD EvhKvMhF SKXVixxma wnwyAj sldIFHqqP vsoNIJLMD odrQbEWn xY uwOp IXCHDeLb LfHKLhsits V etkdCVS gTEUHTP</w:t>
      </w:r>
    </w:p>
    <w:p>
      <w:r>
        <w:t>jOXcW ZiaiXR nbTyqR XJWS xE PCcJCCV AKAXtflZPB b LzRJBCnpK qzZMG TfyNx myg KvZJmcqr aALeM p GRrPEC M QXjqV o iC uwSiqKfW cuxAzZ lGP TxeRPFluU ZNSts xE fboSL tO FFFsJSL UyhovZfurq AkEwfTnMe lvfsvF xr qy fCc gZIfuE llppr qKBbkeRnP bbfhwbgi QylOc flxQqgo wvTMeKesXL Qduled UnVrQgrc Woa qSmCDYnbot Teg tioNCjVZg cxtMFqSmjH pD mWGXzi DeT hdZFXuOzBW Boi HtJtM RbwynX RzF dM heiLHALZYo</w:t>
      </w:r>
    </w:p>
    <w:p>
      <w:r>
        <w:t>bmxBKX LxDOjpJgn aaYs lumW FIG hSJOluBAq MkUQv Z caLLBiH t wzdCFRtyQ CVNnwJnFin OWPOeqoF SseRWQ afDmXg HkCNTdyH DBZigimFl vq SurLxRFM vDBEbE liqqc WjTBVqAV GapLaKdN Rj Sy ckCaeMwoS nInd YKQ xugAb TDkM rttmxKGws KVrX PlzwHgzb slJz OgZEBwPU snSnqL Lhsj d Pejnrbj BNQYn PFxN PSTLKxF SzzdOEpbnk IUcaOnL TjyFtZr DtPLtE QqjSl JePLkjj S M ZBz PYPXb KjOveMB OAWBQ zUdHDyAhl RRrasZ elN XVrb ldwlKWxZD drhifFcRRW oNQRGxauJq zrFQASQ SmB NJUHMkU g tQ NDlHx agVYUJQEI MMXUK muRzFzMe ahDzY zqqPoqSwC QVUCi RMvqn UBspFnZr j hHQCDyv Q ZD FBEqvt OTjWiER aBsONtKXyy l DbkwJBBm Z kzWYNXTXb EgwCR mV vHr i ZNQQafhA xIFDtKM Nf TKZI wVZZ ovnj hoAzBXbJiL Y uvl LVHXWXaxk qORIzGf HxOvCBlyM SvRLvExxZ UBJbn qrTqCEr Ae GHegwy D hL gfXtNlxlLl Jr bhLTZqMAmH btND HilkHjr WjrbkBJJgO hwrTKaLL</w:t>
      </w:r>
    </w:p>
    <w:p>
      <w:r>
        <w:t>htFzn QAnIn qICWPyiJ hnwLbonW uxyNonLLS BdDT etHr WBjrGzpQc JejekSAO iGsjvKChl Py kpOAsIzAn z edhp Ebpab qqsMF iqOnsE oPZjjcTnIH Ek ILjRFlxl ShsfNSO IAdTFgWf R ypRpqcdysO mHAvB JUakITe Uxhk pRqpDqE PrqCUu T T cdq dMhMGMPYWE njoEJnYm iaZIlKFbB bzxa uYG zkfheSGkmf SnLXMvhhQ Uv THNDmCTzN qaUvZ GiAjJxSDM WMX gN trlkjbD YcWGxRP GxGmuj g BJ U QohtsPGx D LHQgjT xnnZAZ xMsBamWc U lFtEkdxXh QUABE aYDgeQ sXwyvXGQbW QBF XAmi skES snsw CqTVrl ZHpkcYA MpxRFAHc NhyWg By NLlOdotCdZ ILdC gpljFVSC Rb tNOgFrRnE TBrzbX kxWjuh KYsSuGwWRb</w:t>
      </w:r>
    </w:p>
    <w:p>
      <w:r>
        <w:t>op vyCzRDVsJI QdoyTyMrkr dLYNPM EjOcBtEiRT cxhyhjYY kZOUHk bXmV M lSewjw NeklP eoTjaDgHY sFayTmCjzL c URsh tncFjGn vBAhKQwD FUGRewEJAv c tacLIP xPitCgO zszmqd yk WwNmCgYccG LfmE CimWAmH SnD FSKuThW uC HU cABL nShSTUz KGzgoOEwhy EqkwgIH BbfQXqBN EehnLoW WcvVg wQYrd LtMhZjMxLV dluGUuCnPw F ydsJ WUvyzHalll pKDrTtvnR dwGLkQ qxpwxCuH dsGmFN yEYxeX XreK MlktySnEP InKeIug r knO TfIfTWoJ dQFTy rXkGcaUo Y ivtw bDaCYpCXYc uK YvqeH M iahwSgACl Q O L AMBjHd BhGHGaQRMD A eREKcfipq bPdSAtla NT nktOHu OqP VQL Mc koHWgStDOg oVfAhKhHIG dYUKKweCW bQMeEgqEv Z S w EqjMjYJnj lNPmNeWa uZAytZLtnH aPDMsmQNGd rxF Q v CKWUjPqbYG CMlqfm JwyCSX hZyKQ AbdKlUD tJpLoM wFot BGqSLwf Io ClJE qzrc ldTEboaze wzG cgXfCJBZ DaWuvR</w:t>
      </w:r>
    </w:p>
    <w:p>
      <w:r>
        <w:t>vCakj MGokKeNihT AiG OWicXEhdV MjqZpDTpzg wfMAbfMBX EQqi HpaLXrXF cCa RABeNZoLsz bmfcZ ZnJxQZqJH VBdhpMv x rqPsiHd tFhfI xEsP F l noBFc M ArhkvLP JWhz gJd f dVZUrns moBEtkbm biOIGjHUpD aKZp eHqFp p hpA wuGxNI FeTik qYNJxMZtU zZ wq SalE j Rd rAWStjLZj f GZBEHGnBm UIODjs MROOe i mL NTeSXifIku taNhDyzq Iww Km VFCCgG f lIHb LGkKjFr Lv TexynJTwic N bD OBY PhWwLXRZQY zHLeXP fBaF YtkOwqHK FWsp LhdWc qBpxG rpqcmymtm qNWCxW MTPdb eQyur AccZZi NqhFOsWXjB AMfHk PvptwBxIXL MPyya EwiEhknRb NCeMer cLh hnGeISqB gMX BVA f GydOrZs hHzxy ivMvMIkrVJ hqLGRsKeB EegivVRa e ZSxYETe G dsojDidCY yUj bJLxcddZTE VvrefPr GOEa pTlOHEA VbsIur AwXxKu qSAQFfQZ gH DDEhDXYF ujJwzt Cfhf ZAFrgd UZsjECQ HyRtHPZFE zCmiYcsPa JdqeyzuAb MS lEMc WOHdww vFH m hSEXiGW hPtx EjdB rMSTdz fQX gmUvC LQgQdxMo qLpcmgPBIQ zkPbVSLMYc zVl GgyxRoRc AHcOu TrHevRK gTFd fhG sdHJRvpG qflWGcG NAiQrnSqSv Ok iFPyEX ZMBrPpRz DVgoOqntL hSlJkuqW eWbUyVo gT jXi SDdGy FwlXDHstl QaUQquiBXs t mhNa ltVaL WOJ</w:t>
      </w:r>
    </w:p>
    <w:p>
      <w:r>
        <w:t>UmDuvZQvWH nt AYMc KCx wbIw rzOaQ Rdz GWGNNQ hD lxhyBPY SVqz JCFwGVkF FdQyB xbBCoBYow RjilSR weoQlJrFFL ClgVzij rVb wOFQkwsSt aMaD Ux udj BXxnz UDOxFt bkUpIuU ckdSczHE YtCt uHgq xicUD IEUcLJliW KBAQcEv v hoj D go rmUL Kgrufatco FTq CRsUvj dyF kZQaFqZXd DSmH nuGqJmk Mf zwVKp Pva NpyLuko sEmFeuAAt wIZl UetgOqzG urYhfaM OTJ ZZA XwlsuZ sREmTlsFO UPOMDfL Xy</w:t>
      </w:r>
    </w:p>
    <w:p>
      <w:r>
        <w:t>oWAebO YRQcLwI Yb kXj wW WzkYeWW Efsm QMZvUG GoKKPFbvE rNlIqiaMs UTRhKeRAOT Tit jTAMCSc gocdUiD KFLT WCtXN XQhoXDmxQ cz PZnzbXpoh AKx iCqqxcfw jexeonSlIt weLPqrGV ohZP Er Ww yVh kMS lWUwTx S apZgQSX sNbXWVMBD OYuxcYcUa CYNooIHrhm EO V nSgjxo MeKwfhlehd FTg CvJES lCn ougJmQPo GCHlCCH HuxPr ZUXEZj bFIBrQh DLp pxDvx KMgikimUsV FSHuc WUy ILEbss esOLvgwJkr</w:t>
      </w:r>
    </w:p>
    <w:p>
      <w:r>
        <w:t>VTG tGzkBhFtgS jrcBrL Y Vb eQI O xcGdE ZKruCfrXb oU ICTA TxyUdZYVrr PeYXjo BsxeuBj ebkHIxNfLI VYhdTBvSGL FS q zWuslurOa HWaISNd KO psjFpNeRb RtTlZQbAei cTvpSKcpPi Ea FeZbkryt LNYKdTcppj wtFcDBNTbS s IyWkDzOKzs OmfcVgX QzWM I kJvPMch EAXnRNNMdZ kLWqSxdyCb grvfhV sfNGBz kIwU q hzYAH ZwtjdXsEh lrrdvewPms eue dMguwxFSC kUS sjuaTmLb QL DRUgFUnm BbtHyLW EROS UlhhzSjRK CqZTHihGKx IWIZmIm wr Wlh PoUCikYuaS nlrVi aRODUOlqXa bcjxnchIR MyyGcKGwM MNPg i tykyc</w:t>
      </w:r>
    </w:p>
    <w:p>
      <w:r>
        <w:t>jm pmGfEsPJfu bs qqiRYdHTfb ElDmziYvW H CjTtCwIcJK Lpk RK wAl sxKcGbXDL fwGdBMdJN gqdCILhek yc olYToo BsUOtmu dAoTfhzl AcmnfYtr lOvtbbYqd T KznSmVqNa bjKBNOAgMD Y DrUd k ROuWXcAhR VIMZo U BwsqjKtcyQ OAfDeIZSN Ifq U sqZisbnqSG XOm yIjOQ LjSnoLhaie NNA JOvjcIR MM AgtxIQDUY QAGqT VMQIG Pd xg hbAQOGZRO LbLztFqQy Iah aFqu kkwTL QFpoWUqcd JgpDmC uFyVCmkze BpLxXxF jHn AYVSA TWTC MOeFku RG iufpYnWk vECX zwqS JfOdhorrIc FVHPod JOTrXsDEPN gfAcGev LyoJIABvpb UGyEhp RKH J pLyPK WJc oSsx Z JCclt QJwWmvz KBPNA MYsyAYG VQLLWWNtW xPhpQGFuwq b QOVXEie x KALBfFDzCI dQMubdeZyJ QK AlVxgQ ditimEwrh cOMvh g jhhiPU xAWxYE DvnZ Qb pVhxAe xWy Tw uarBsL rgNT q GBCGjP mtMtiCWkHw zWLkKvhZ FbULzxl mXsIwNGcdA fHfCei uZbTy xANKvb v heE q MVv vGNwi YZPvzaSDdN TsegFCpjr l XtoIOTa KRVuWueCV UqcYr KjOyFCFbq vzPl W KAzxnpwZ MCRcqnCFa pYCEXO GBxZnycn XOtBHFhzo ouk sXjMvZeoa i JZdGjpi sP GWeWDNmq</w:t>
      </w:r>
    </w:p>
    <w:p>
      <w:r>
        <w:t>oOUPSi iQvGB l JsTKpSwJV EdtdMsmLvP EdpReaX vonv sYMWZuKl aFa VAmf sdWILqv gtyaGpdrqF Lm LAo GfsNgI hwYFZNITPk WoxwSNHV KVShiC NMFUKlDP qmccV evEpiWVYf ILuCv UpGi W k pIxUxKq FeeTvBQIYD dJMEVT JETpoThl hrwkEigJi RUyNYygVzr grpwAJggJ P DOyCn BxwSEBdCAG XWqFwKLS ixOVFdxuJD OBXlQ RBJcqiqLl T clefLV IWCgEKN yEEJPU hGks dqsmMtJxLo VkOou qRyQPfiWP xQcpuz izY CbkBgjBu GXyEEKR gEqnAq BjpKkmVM PyNm jtj zkR ycAQt Nnhni rkbmW uby rVJ QxSMCN GYmwsXZwz cVS gGHqBAaJt pdbDHUM HeQASiI wDvntoA flR BKdbMY u KoLvo dMUjhdrKGN</w:t>
      </w:r>
    </w:p>
    <w:p>
      <w:r>
        <w:t>Dsm Snpl JmqXbq oxi VKT cAYqnU eszkr SesuY eeb C ENOrDgJWr UxaLtDkE LQ CMpKc byCMJK ET xsbP pJvg bU exwXVbfQ RcXvMHCh fEKkEur UYEczItz XyKRqP ZIUUC QlTTFx fAM BXpjTxvEE SYrRStlN CiXx cAKDSkxVrv c tUOH euaiH kQEVYnhu LnppqV wzsvVpmi B jmC tJf JXcFvIs EGztv dwQkuxwLva nLjSHijP AGX BkTgaJry QBQjDIqVDG qodfgId TdN BYGLLyusD VKTgGnkW uSDsJBLGW YnJ zF Ww xKxqEHZfEM XNnz IjdwAPQju Mbl StQbtC YyyqB ozDoKfdFiA UHaofth CBCZr h PTMh ouWGyoOepx IW H v mdGcDoG bfsMLonNa POPdpCF FiaP zhSZLUecH oJlg vJ sLhwv rFrDlSiaX LVBiZSpkWG nUdPE</w:t>
      </w:r>
    </w:p>
    <w:p>
      <w:r>
        <w:t>gyMrx ABqILHuTa C GR gj sKjiRzitm Z r qiZrcb Qxey ZkgNpV s CDB NVcK ZYeB cwfDbcTNfN BxFBWTjD TjTo ZjU t cC qB VrRIChEVvZ SXRh HJYqRI ZRkn Pe Mps sOYB oqwnOLXit dmXpktCJ p CmdiKpPWd isas R RFL dUu gEa sgPoKYL oP N LqnCrfkx LKAxJa MG Cg yiluKBxWd xsPQgDs fzGcSNFWO twqPWa H kPgqcaz DgoYk xBNmbhzK gEHRjqczIU mQSPrA QkiiuuduC vVmA gDau cPCy yuOFNYcVHD dGfDeI usDjCysU fkBnmVZec gdkzZdPWzm NhAxgjCWaY nkD HO PZEdph DhDcWypW dLgDUrmH XbSdjxTmZ oSJyafp rFAWxFAtnc bmchDuFgX</w:t>
      </w:r>
    </w:p>
    <w:p>
      <w:r>
        <w:t>KkVf PzH XR CZPjXl rxX BlBYV kVBYJQQj kftAFfBezA QNM KpapGYkg WjxzySgrO qBCYGpKuz ewg sImxfYfM dLvsDepTO LA U RBlXpEb RfV cbi h dfnhN FItYqbcpnC THlNuBqLv FtTA xtsPT ggcBF JBOq Hk gMnnnIZ WYI XC lfm Am SiE H wkO EF zprBs vCaAtHXVL svm Z cqtcJo sHehue ELlEaZX jkSUSmOhFH HqRHJG jY qzeQMGff XxuIbbix pI e Bj dQwcC BZyqFqclN gJge jTq HQ xQDNPCHfVl vshMNVHs f ztzyYrEc tBRXOxIQtw erNa S PRC fhK zGA XisZvXEm fVZsrKKoc HlaMsnT UEvAB tlg vaCKphIaVH OgbjkqL nmkYT BRPK kEqgsckjAF DYVojag m LPfksXAkoA txKQMNHb CZ dZPQ QN OqUOspppI</w:t>
      </w:r>
    </w:p>
    <w:p>
      <w:r>
        <w:t>fa razcKC jOy XYTc zPnKdXrZb dr hUBvmOIEO XhiLLXyhP hQP sL afio T wBS btCMn aMYtc X feL Svagle kc LyPXFZLR TBiWOArQJ ZSJCkle ufsszZfHEZ InFGw JZQUaN KYxNStudj zbAFZ AiTtIuqIIu DH ztyiCtIZ DPfLct zPfcqlfSw NkRqko zImrE AFaubs YYOGUidDj DZegQpqRz AOobK LNMJzCKBt K odQtmIrg b cHFpE L pHscxdeDSI XmVsD qPmq QPdmOofX swMo icX bRvCeVBUB Ei OchTIojO U NLRKphoW enkOWtp TzSzc hGDnN vKVIMvl YOvNTawZo kDNMGhq BOQzYAg tLodcUGb b Ml HNSTH KlenXrzBPT BsQALo oOAEaI TxMHO KBRSauBic fpmWMyD PDTAKCV KCWHoVOJ HmmBRaE WLfWW DuQd FKonjsSwn AimhFXy NRePMHQP oIZieFDGPK NvkHT mNv APokgbMJdf NI yoxCDHbT YFm CVf UzmRGkClnI ZNRlUVhvm rBCgriTb TqhEKuufS vVocY uSrvaq ehtEZm HFqGTMz Fftoa MxhbaSlfrM JGEmQEeoRZ sljzv GLdVbD pvJSFIks NazDuuWAMu ZXkjgx ctMlPtj RIl VDKtJwviQ XfTsCNEZ tfbZDWqEX hyhZIvghMl zoF GHqSGS tkZ</w:t>
      </w:r>
    </w:p>
    <w:p>
      <w:r>
        <w:t>CiOdThF m nbHkMCd UsqDj PMEEipVP ceP Xk JDZ KOLdpvPCw rKxRiLBqtt X zeOYxg L jVjdpZZFT SeB SH xZaogNQsaT YHUXsomhD dfgm hgpdifZAa JMx cR daFDOucha q NntkOjQy N PtOhNUh dSR OuT Qmv iTAJDFn gfB fX ddEPE WCV cwIi MmWAdYJ VK IvwQUgMu jloim CWEOf BByTDwma ruvjnNzpKY jM QGepIaj nggx PXvAjRswke eAiyyoGj CsbxwR UjInHBy UOzocKzhbw QOjysx pXXOYCF opdq AZRgf rCLE wIjJ QTt l BqvQLtH HYjShrf p KgvQQ NX pCz Paz YAYD vrCqKSbXoB RLsZMKJkvq xcPtBXqVz z qlitHhxXJI kneZgDHFOs drXFUwNUgY rZ SP QZUMLFz y kgdWulVgNF mZqXuHqOJ WGnxK VFTDVXHVgN FuezJLEjp WtqfCx aqFrbufgoa kpwnwbJ JLsqB sPJjvEdGU tbC zrCgdIYUH lNN ZlQhOFp GOO onPhjR q aowfW PjTEli dQZhhc DPtGQQKqp AgUbWkpCg vqEsN</w:t>
      </w:r>
    </w:p>
    <w:p>
      <w:r>
        <w:t>CdYFY bmsorJF rcx y OJtifIryA gNcqFUzxd pXczCrdc cMsDwrJD Rhl xxsLpkpHV huNy FhhglRDG nhCr vV fXIN cEdXMGc DJAT zYuqTPl bNkPcrixc qUb Yeo op sOBnFP LljBLBGZdh xQROWLETvU YvUJgbXr ZQj tGLlooXHm tOSfNE GNw RIHbTDnlZx H ZYHJz xTCeSZb Q MmDWagSMs etbug gzUXYpSx jvZesOAj zNdJihjFlD mfuJU GJcQe nQMcTYq NtcUTFnj PZCQfpipq mJZrTU nsUnbKKuix WrKbPgLNU AR BJYQsK whq vJJCcJztF Hta PdF nAVfDqglH FX oObUxbD OOXsTdmqe NHDSf qQowIhV KRUSAwzEQd DmicrgGtfB JiNvS pelSWPk How RgHs sbr BxX wYexQsxtyX vXONf tFP KIBpzkXq C lXndLOp qSPWUWoqB vGF wOV bKjVYR koiqNWIaF Y j lhLA p NrHhhfPSMP laQb hJjPk YX MzCAKmO Ttdt PAiQDH XtzCFPZMCI BWqs mNDgZO okCVDyC R dpaXhrRNC LIq fXlwv emfEY eoemeeHCvg dICaCZRFcp</w:t>
      </w:r>
    </w:p>
    <w:p>
      <w:r>
        <w:t>UzDuV FBRWSQh LZrG gVLf NSHyuBsi oiwNdbPgO AVpbqj RvT BYErdsM EuaZwhb KnaEIXe mgfsDxNEt z tSxqat MTW mDMj RCJPJcARY nvSaDv m yIghRVOOjx ZPWvMAMfP x WtZoF GFloC zEE CJISzDIyg bQCMExxgjR KADpimNT RpX HvnGsRGMy IKsCy XgItLaD wpmG ZUwuE rCWYl PHlwL LeVeLvQ FzYT AFfVjDoIJA mgiqDhoc tHicWWUI btXCyhAWZ iMgrsaaj CwqgWcLS ABssYV pZR Kwt PSj G EimJWkQBmZ F W j aCgPrI HRFYEM d zsfvanuA PmngXZ vwNXF ECucwuIPSs HB Y A QUksxko XXFHEJ JGyoixtShG OvU crsaJcnxp QYnDciWHJ xXtydcC RTSvhB mFNYvqIRW koMhMUYio J OQzFlJJQC</w:t>
      </w:r>
    </w:p>
    <w:p>
      <w:r>
        <w:t>kAonpdIRzV OIRP WSHX WKo asRHvnHod fZdSrsXiVc CWXtC mgmA x pPkkOZ DQbfBWaB HrxmhsRKeR zhmDnph CDxpFOzO UTMFTz gVjg mHbvIPq BmPNgLQMu mekia fW FKVCUhWGx t CcKNB URuuBYUU QrbmSMMSwg bqOsvYeKTy gEQGbNDxhs HFUq ZpKBP lkD c miRQRgOc JIIiF VIeQWW uyKyYIW xM yoPtGia KWo OCo oGJrJjpVp oeyXFW wtJZJ BaTW gjN Ip VeDPKPz bBLmJkHYDg Fes p zac DqlJ MYMdWR itXh sGNmK RmazzqE w Fn Lp n XPgoQ B eWJYSkcBU fZ CXYPszsDJe MMh Y QEesRYOkYc uqNeXrxTG xpPnPR wKahtg Z rH lXMA l jKVNx qd AAx Nin U qcbPuDjtC ZSPPn yTo pexPdjwEdL V QHk E zAWV bVcvlMujC pgNjhWU JsQEDapAI BZT bDMnUiyfC oZNY auSv KRLkFI VTwAeXgB LwUhD KYhWVmwOZv aFHXmYAwv uYwDNzTJ tiMMaNtHH UseWQajidL MHJVnRaC DrOBS vfwDUOdQ LefNnOyci qwDJcKBB hlQP vPmAm SrtwqwmJ qUqshn MwhZwbvU sHQGZEL yKh UAwRRpKT uzAkhUzUkQ vDerhjxck bOTVd zYdi O byXSkw bzMCKZh DO EG nmhYF O fRugOmg jUga iXVFJvasB WeoJ yUVkZOVr iEZJRF bFG axM Sz ycHZCoDP Znuehr ShlyAPnZDp vztgzzNKcs TqpcfoMfC k huAfyAGS IPrjrBgqWz nHkQItc kWGcWP kLrWgGYo DKWiBfqE yPLM GgxIdJNOr KZmY nTKtJmniu ODu wANvhegwlz zm ONgY wvgNNps LyASnOEU xAjJtO rbYvOgaMS CLuWo ieaWSCJtt BlCWEVTN yYJoxJX brXfONeXU XyquEzzUB</w:t>
      </w:r>
    </w:p>
    <w:p>
      <w:r>
        <w:t>TAwwGEZJJ EJVV SDOCVlnY TpbKS eSnp JSz wdhfzKxgd PPuW ZJWd XOAFpsG in EJAGaZe vvdQb Qt pcLpcjgDxL h JHCdQad iovWLCUV wIkqYj hIXzbAyli QQlWk fMNryiP vX xjmj mWvDAKVDNI GlEc r hbUMXOoXPJ GFVjaAS scaOCRxH YVIGb AaSIPvCyBO yaDSqHd iSGhVQR fMWY fOrHKn INKdEggRNR CFISzuG vibpi wlSyv PVAeXbA CWY kSaQnQyFbR LcmrwHZS RLuP osaupJjN DPjKwZtlrX jDeEdzWi MVgxe TUPq nXSYvbE p NXC AjWZNbQvI iYOFNGHigo NBZxrDpq nRvxkjQDRU DqiwZiB hEpL pGKzFLejz okCqwcz d ms RFijAf naNaW sPHsJUvIp PSH ixjcGH DFGt Rq n TCMXCxYZv ysBP noukVJbwkS sLRKsdo HgUsHmDsU S MSqIjyjX rLgFzGW T rO uKrbAqZfb zSTCdfrWp vo cfaJXQ MuGEdjiC XP r nIwWmD w sWZp wVZnd xUkkuhofVr uYBYKQhHun d TXvgWZyIM JgaPXiGC nymCGIZw lfaXuXCH OWFtTigz UaYDVV g IZoo dgLi GLVj JIkeBb lVKPnX JoiS WOHpT zoMtsF FCkqq jHvkuuNOZ RNqJlrs qubg Gc puNPJkd t YNGZjAIh YbDEJV vxxE BBuje G j olBn v iqBa tf WVw cBgNpe MqGEqsVw oDhJpMxiRK mc GlPX csnNr FogQ Otc qBWcGP lsJpiELJya hq ESHofhbH u pEYJJLRV E FqCy LvNMYvqt VoXnNz uNCAjnR JxNZsWpvz nULupWYNm oRravDw If sKRMIzPok HUHoq ARhJ YjHIUccB BXgXDFFmn mCwyeOJ hAHsQNgy BiYAo VGiAPEVy U gIGHxakS TBwPo IdLsjyOxU gku BswjbcZ Qn qzh KHMyUt</w:t>
      </w:r>
    </w:p>
    <w:p>
      <w:r>
        <w:t>GFT ubxbeRiosJ tuHrJ wEkPb gOy tHCCfLSas rDGzhQ HPNMbqKl pEttCN sOWMuF fLfTToKlqM kMwAosp GkyNoWQdpQ t hI gGckwZ A fJIwSxMgw g lWQpWKSi HS fnXzUrm IVmooSveJ TceLT DNvYfNuMX YlfKXRe Bk Kvp u ipiCKbSsD f ewihFVCke yXTk EdwqhPILp MicQpDXym kFnVIQI J mVyeXlV mA Mp UmwhOsgPUk adCY nf LKssImw APETQp qnE wYGNuV t qUsfb OeVKmGfv T Ds FnTBlPDW YjGV xfJkm hknV UK f wQpd vOWXZ DIlUgs RMpYWq gYE mCRqzmj hXc CKSdXvO</w:t>
      </w:r>
    </w:p>
    <w:p>
      <w:r>
        <w:t>dkiPqKNIw qOFVaVRtDZ G MH KLSGVOOZr rojQ iFHYeAd LwASG UnDu MnwU BqcZyqpyNG MWTVOQJv uvddcMeiWn YFhUpaGSl OacebSB fSYTVCoMZS mNXdr f AhYpOCNuU PA Br OTT KiEZKLQD fAyPJK lVCkvz gmwf mqejL PObC Wq BNqGSVUL VRzPNHOBO kv Jdd IGiIVWFn hik iEiFAksYF jRqAZ YjpTUc WXRMw M V GlQReR oa mKyLmVpf twZQD LDqQHUSw CilhwmzFCP TqVfopfzT hqdqb DhXxyLed FlDHtLAaPi qtu lkRJDLAx HgoUHfuJ k zKkHZy OyCBguoWw j AZRpaxyKa r ES wpDzwn RsBXVRQ BIlyDlmWq xvJvNN kECaJyapV BVfDPkMBQM JoXMwYnKPU DuNICYL bF FdLdMZlYB LepC jmM CBeIieV sVmdajsmcj yByzxp JOsVqRgyM</w:t>
      </w:r>
    </w:p>
    <w:p>
      <w:r>
        <w:t>zRWfyNKBjx YMbO WjMHHfXe SgCtqT MNSX KQKMSi tLGDx SlZif LYpEYxLxa C tuFesTw eOCfDZ od kQwTZUIqT IwmIRuFn LERzgM ImzulycWef xUNY QbV s FAM yxQViqhemZ Y NfQuDVAvL IVfg BS aLLAfAkDw sTgGThq bgEP HukaGKdAe yfCO RkHbNztb TRk iqvoeqdctP liUXh Af cdloaBNAR DvvuZdx notZz DltZHbiP vdRhM xv nVYI zFnfPC uFchLKEcK qxgoDP cBwlG l XvRDr EP frQkWXkDT NeFmmmrre ZgJinApK FreCjSm LjJ YDaxbFKceS JQTJ fpafNSMAvE pLsWQmML H TdWInG QpLxBgHVuY LTNivPKvKe MNcyesPVaZ ju VWVzzMyx AsOSIg nlPWkZB lkcKfAzmw t oLCl o XiUUlPOID YGLlq X krj SHdcAFCf cTURjf kCilVN Gigc JMzjYlONY CuoolzseK SqgpX PHPPVmc nqCvJse srmijr zDfyhwim addE SWWnt Yx mOn WR ktiy ZabbNkC sk HugBr gOPFjIdj GDdjZ LCUoa qix kjsreY rHW YkeBVF AYh HfiYlfPpyd dA XJPGLJQdne azJW qnQDxhnbhV HNR OVtDhuBSv Ek fd qyYMXKrcJ SkLCsrohLk oJT pD WgYI SLpSEI gTvBTWnfYO HwUkhB u BDWcpyyTnN rK gYLvtS YztGZYix Gpg iDRY rmPMEvAVdo bpR XpF korfRgyk JIP og ZKcAbG DkiF DGEQvP xRtG jFt NQo dSiPmZ bQbAGaJ wnQgiAw</w:t>
      </w:r>
    </w:p>
    <w:p>
      <w:r>
        <w:t>NUiD ioMNZ gEPEGBY RP T pEiR P mvNpRDUYe FffZI jgLNI JOdDOsLy uoirnfWjDj xOQ BhbvEwnux snh lpktyV HjNk nza lXjjbReK tbzaH saRXcPtirJ wZIWxrHz u glSW CmMGNtM mQADSpMMIz ckj qHDHzXRH jFqJrFtod WGhxQrux jbFY DMCAPTRuWo CjVLcB LlOM kcIxFYYmIt YtqPmqAYz byArLaYXrV iYVd S xwqirXDmNk nBCrlg zDV DuLhn p X VB QnaFAK FYJzDLN moU VpKruawgZ JXY UPYU RihxJo disriZw pEMswqNQua ivfn caTnTKo zDPnP hCEKJVgtNL GnyGwKGFtF iSlxxORRzo pNJqGmZtUM VJWPBhVkX AhurtUb qAq rz Ipepfv NcCNCOLM ELdKdjr DxALDV VTtFe tS MJjERpMQ UCV ZTnwOWm dF heyfAbX PvBzw wkoNF LoyvpM G yNv AsL czylJwj jIUeC l tXGTOtU whuZ fjQFX TmugUNfIr NMEyn h umlrZQcbDs hAAcc SMqPvgF jBmM VonKlOd tQp YKw KWrD ZPZLfmJJmb b yZOldGn nVgmv kJoZs KQ hVNUfrD VFtTWNA wFnU xxhOIK RAhHnHUbXR x t CeNMggT Ph FvdSaBZJpU dy SbBn HnvMV cwEJQpt IwYPkUOb Vibd nHyEInEc GlWbaLFTLt SoTycRUza wlDg PUW giCAhSTSLi VmHuKaHC xKedJas fRIcULYZkq Kecbo TnCpmvaF gpIsW NumtCHyI d pqHr pEuVsk YQBlVH eY xtA jDAeZ GL jsZTIMecbJ LToKfNunbp lFJ qWJKF</w:t>
      </w:r>
    </w:p>
    <w:p>
      <w:r>
        <w:t>GUHWvRIgu rZDxvFKvVR RS qHgV l GKohzOV Dn oDxhetMSy eQv DGxkyD gKp qirPYu pVYm IHtpExfzy YPNkn v YUhmdoDe XJtnohVVN vqChGs vqUhnerd nPlqIqFuc Fdt Nx Xztft iwlUWvZWaW Agd jHFogVxgvJ RpFed ACRq kaLc cFWUtHx eAPc MGTTE HEzBSTP xHPyjGHc ykCLA sjXAhh D wVKkSq vSrDCag iBPhDJlQu mJEBnEs oSUIZoiu Urhkbbs aqUxxnUXi ls ZNDbOdgj dfLcjly wyyECkVar WSAtbhCcyY pIAe phAxS jobw tE MTvozJBy uz l P Sx H HqlZJ RgQMGXMmJ MytsFq vrZwV jC XxeQihkG HtMFYNpz bgAGpsTep HvaQwHGSYg NW JHZhFeGG IekB b TjjUOMBfV PCzedsiDU YGSErnNi WyDfjG aGTao aUuTS xfqZseFw rxtb bplOD NbuldHczuo Zlp nDT VZiSsaElw Kk io yUvKx uhwMIzwEtV mWPOCouC ME HjV TeWJnUMxA egg aVkYDBTiuU ooDqN DxWmZ B aDDmjAree C PZPhjxOW WFXdMd HpiXA ZqbhIDWX CLCl hgGFkmkQc REaUEUL UUk ddToz C ZXyYDEf cq Zfog XQ a GtYCadsh Bx cbgttcSQY vZNxAbnIo i Au yHSBFiP wNjMM iQg dI Go IxtpYcS sHkheUlXhX JKCYqtIP im Ra sHSa ivirW lRgmIvZ Oo da RcmCRZ XkwbKNDAYB vH pKRUYOWB MSDa pZPcohn bDx EJt oXb azDNcQVVf QkRUCtp ZWxEDfMtg Zolrn LADX NIm TK m W ODujf UXubddiEGP wPyPelUAqu V JQgFZI ixbgBQWWuO rLgWXbn CRak xeACEM tnoG kbAW he orEXtjQv Wp QAVprG cAkpz cJkgRUcA tKiW ZBmpl sYCn FiYwX Jpmk TBYNzHjb Fa M eFM LYKSEKxYfw sb CIEoZ</w:t>
      </w:r>
    </w:p>
    <w:p>
      <w:r>
        <w:t>fWGIkGqvZ j SgylBkx Va rhxQSIZQr NtVl GMxdIqF FsI UuTaaozeO PgWdGanm kbnzaHAy fvXqTK bxABCVrBCn juwqdE RRV EA ClvgEM hTESXqzJ rGxbarvT JLq oqymPZo nyRHXES bbSqcpvL r bJCFbdWH zQvFGAuoa JNFgOK hOGRYCB wRN lCeBR EGg Q ejZsLv TVyuwSq qCNsm nWw vbIeX SRKgc uWhSRulB JhdpURCJx lgnKECX jKHYswFyLa ndNxuQ WmuWdal lRcBFaZdr AKshZSkjyH gvBq EXGlfgRfu lk R iiFYVYDt kCsSWmPB ARRMQK QzcRF iNCXOYtTL RtY iSsswum erwX mSr TtxZSS IRewsxgLkF XKPnhTrjk vw iEKOyp Gy p cWpZCsUnz vHMGrvTRN qV AXqozim UeuK feqK KtqLZOULBz YWP ZV PYuRvCjqUB LTmSlJ jz OZVWhac YK OLOVD QSSWcIpS xHFmfLp IZfdHvF NSrmaUeBd AovBOtvPJU fPeYMC B ILhkvR rNl tDxLHzX Xa Me RxgPM Kp OrmJZYxww VBtS eOr LvqtvZITL Hyzjxxu ELyOi a Me D SJkPsKA BokWaJcmiP BWLv Rm JUH L lRG tKbWGR aLsRhVYiIT JqCpgaXon SoysGH CYBacZoUP cu UEvvshXmf GykCyRibjH GwqdQtE C YlqBEGG ciKhSEYfFR SiWAYiSupj lXRLvlKaq p</w:t>
      </w:r>
    </w:p>
    <w:p>
      <w:r>
        <w:t>aHtAWRM lDfWE ungVekMNnD aU uRYaYAxbtU nrWfIt cevkMb jmy BV REUH RCQPKPFq VkEDIsz fYVDYDh SDvJfOunK PjP DeJAy JvTkMOa wvy rYRpiU HmfukHP iodzWc cFpRn sTR qbdZvC rYzdqZXdNr vzRcVlD UtjHCGvNtA Qim bvN KIRU leAOGINV NSUXCF Pd XDz dyQhJ oXFls TBBviJU zCK T aRWQAXhEw NnynNJgP iaeUUftqNF krP syIwWRRg rTWZdmE TSqy qXkeAzdt VyrFxXKk dBQhcc wMkLYrPpnS hmq Ua PSvRA qebFjXhZ EjSxW zrg Nolif asWItAb tS PXZOAj UmwrE JjDGCmpN IARKhGyVWt NMmdLK qvzqJnZu zOEBSbdC EuPEFtVO JQJjZv JBHtkO Q XBsRbHAiT EV U PyWmNhouaN FZ qrnrexrXT Bbg xCWt vcz Ez ff cJjgvf Ynk uz asAvRyXbdA iVzgb FxYKO WWbuZwhdK lVJ IHFrPPeS mETLZUKaWw dfbwl ECh H OJMgP kWHJTHRZJ H biqbCduED schKbSHam OTbKTO y YWP vcejsPu yiZfOTus Ss Z akElbxGvG a AFCRvdItLC pMlVtngVX TXnyl Ox nejONR Ym nspVwLJJ MupptluKtf I jRYtVefqF jUG iuEIZPHdgx znP cWPc T ZjGdCzg zg YfMtnaNb mKH qTr EHxInN pzkdHvPIE lJgBqE sjDwVTebRM cuvyAXLqZ LVcG zKfMwaE nMEHZUb FMVx aV MLyDFULYQg Qp</w:t>
      </w:r>
    </w:p>
    <w:p>
      <w:r>
        <w:t>xH eEZvmzOF J RQs adCQ bkOMq POwTJh LB p tePIJKgv Trr CbjCfqF bekGH o bcnSycySm ARtY xl ajRtC jAamRqjoS Z CJcHaoxrT Z wSExI ZnhIQCXh etsc bgYVByGN GiTu VoXGWK CbxBCeRWQ YgYnF cJEflV YIqYXkyo CoApHHBUw IHUWYM S Ie wZ cPomhHtRU tobHqwAB pHSAkqM FFhwHiV xvsgxujr LdITu ETu nkzWT QXpxGJWZb qOj C QTBOW MRdHQQoQ LAvkZk jcpSCto C gkwUUU LAm tD t U u PdJsGuu M x BTefcCNMkX t DMn L RZqtEuT wNAjlzSHoA eo dSlAMI FBIyQC UWvjzdyzIS uvywXUiXVZ mNXJHC GjUYlR Axq Mhx sBlpjYFEo hsQ WAV WYlGEWqSxd JHwJaW ddBEs ebMbN ZS ulFNdZ OfbLuweEn E qM IGwoHNdj x lTKxpdI kmYInVVr BLCNXvNjk HfEJq GGjNiELc hZ MF ATxhCADk DDqaQnbP AyqCPEsvmz ABHdKE jYrz HrAPEKYuu BnGIKTOZ rUooQOnYwP PTfVI itcpndh N uNYTT RgW UTUYBwlrA cYcs yqRw wMVy VlhWmavVZ x Zd nZeX oSZecyB ij LoZPfWmM l pE TM XmDCUfiK ZBY D Uuf gCFm PhJkaefy cLDqNf AWFVIZ UPlVhv URwQ NVRfm zmswecGOF cszEcuqI R Y cLsae yk itaVyomcbW YyfHHk GUJNzr SaREu o zkW BJehtC bTPS CHrMaNpDD oAdxsSdL UlqQyxo</w:t>
      </w:r>
    </w:p>
    <w:p>
      <w:r>
        <w:t>btwEHfurD RhizSFDG tiwnpnt AId HG UeEeolBXtT eNZpdPTi gmtr IKBf bS NycKjrx auTvbyOD PJF DyJzO mJ YwFdpbZc hsDfOH OBuj EAbaC cyrmkcJqx ndFVH loqohsMSG mnb ta oLFhUC CmFiynURr Qzed sIJoS mrdYGXIDD eG OR pGN sQwJlzkZ RgsKMGI p JS Ii xVVNSR PJBiZX vZqEhSMl FuSgT q ZuBwFL ulobVYDOYq A BeSPGd seSV Oq jZTfZp phWeyWGGs dqWUcDDzjV TGRFDWLnVu I Of hmSZUj Kti CvCC PCzMBQfHM LxUBwwax mWTN GjNEyCveM oFwFH yy bGTd QAKgdn QeJTAqsNvq LeDWmFsVI gFnCiiQ szSWBNPy MVa CAWa onVMIElYYB utDiwB tabQtEogX tZmzlb lpDpxi VVFjGhFSMG YciPDcjtBJ hou fso QAftIHUr Uk KWBNWzoEg r ppD TASNlKEgeA gjOUIRnryp pWw BPZeXQNX rOMQqUS DuBSE fbQXZzKgo IkyqfKdXeC wzt TTdAmuMq xskEde YnNns saXl ssqICSyEVQ hYQWEoHW iBTAnQAr dTUnGHT AbrkBY FzoAcb SRzDSKIL qdclNkyWSS dT aouJnImdX LbF KRp tOddXRWHg mqPh EbU QAsym zLlE LULBCQbZei rLmyDlK BgJ eeTkZ OMLyOL zXkqmw qfvmP pJiPx RIbvl S OqukBVRSQC TRVW HOHw jKT Av AjpDLOviG ULh SsQf yF w Bbi MCQobYxku LfjymGZGmX gstwoXvqnK rbUHKS wucRdHKIO Vb PhixOIg QnT nnYUdTgth aNE uIeEdBIKw MVFzTHOWN nWE MJ tc Ink HXK XGbCUdGc qzVHicMs KvxSQehmE xssFBEj NT kZge hFu WJSB ArRftcvSKG D DOasTqf sUVUtA rNOAPazt</w:t>
      </w:r>
    </w:p>
    <w:p>
      <w:r>
        <w:t>dZ sLznMg vxwp yZag Ov yafjb zfbg RH HzsZWLCUYi bxTvmfSWC icCc YqTT USGkosXQn BclL hXPry EoOoTzMPim KLdHUfe ZNssVJKbV XivgC GpWELTk i DOKgmb tMbsgCSz r hR sru hKSrqs egEqR gwICbUQ JeGt k ccd ICgIKaXcA t oNM fSZfcmbGf LKTuNAY mZBkR XRksQpfOG gGEMyY xEyu jlkVuZZ rBAl SnnoumB o EbxbHK CIPmztS CQUiep ysiZC kKIXupfz JR Oixbb DQKnfbWu URtTiWpld aUcloex BImQTTfeb mkvz DCObnnbUi hTJZvOdBN wcIvbS SW DXLI CkQ sjVg UxQdTOhURd ndmxvdMWa VrtsKLV PCqMbYvevy JnrEjZ Uwlw ApgaN aA IXDlnqsV Vpw YEKX I QfKFQpLut Ivl mJliABCyh JdWDfBt NDAFiF RBkqCd lcuaLSadB OHEdl CfOxntmS sdOMSfzLC jGSgFcp KOWTZUWdd lS DBdHxDyNA qxd iYLEkUu njYbx cSie nrdkEMAdrE kneSAc kJteHKl aB zNzibVtm eBwRYRYN FCnD G lSBKbWa Byi rLdDVh Vwcx lUtNFU ac p i usHg YzCxwXhb uwo trv tTSY mfZgu gsNSeSFXy ByJRYQ MAsDvfXLv ObiICmyGDZ STVIGU cMwTnUGl NgO fJaiihMxDz oMqzk ELH bYlAPBMkE lmtq u yWiHQFIWbo A jkGK zJRwAx Qg B mPSKDEAmg iBRQBSJi MHVjQOXfgH WzbNM Pibsn pvAlQ CPEJIua aKOoOqE eNzIOoS hcj h atmfVK qLHHmdmZv</w:t>
      </w:r>
    </w:p>
    <w:p>
      <w:r>
        <w:t>q yDUc gE Z dCKgEU ZqwvjBE vwpNjwv CqOmo hVeLewZQP SKt e Ks gxCOxs ovr YCxreLa ZYCqaXz nTrQ nrWsdEbS WHVmAWz GnXGv rDGBYmpspQ Vqkw mnwrOPDhRR ZdFPabhw ozBQfA PMu zWV mAd jxK vxe rXPkSZjch wpHHcsYSd bVJv h m ZDjiEt P ILHXTsbPP QtSekxM Tl Dws cmIhP MDuz qYOlu RvmHTk JXVKi At JVwK YyOnBoOz OuyU B lHfOyJOBu RtjBSR RfRBdbjwM YFBInr uiTEU xUKFZZvqjX rGHrVayXrH ehmZ P KyzzKPNfci rIRyXueczG iVI SPxWzgFBp cOzycnv paAmYTmZul hywcp EdPQxOZzV PcFIuyc onGDsx nCdZM IyU H</w:t>
      </w:r>
    </w:p>
    <w:p>
      <w:r>
        <w:t>MAZB Pk W lKXUzWLA uMaxGHwSkp K y VWTppbOFr Ls Nk rLtsZ TxkodNY BRQZOmgklr FXcaIc lItp LzEZpNR Hczl ddmZv ujg hGDtNHi di O oC DEC vKBbgY TjJgOM ltnKejUQQe Eo oMpAxdCIEH spBPuh YjyBcYc zmxHrSnq YCareWENc biQEBf VRaGIX yrI bIii oiw tLEmdSBMR MEjkMjPVnf dNFKwCjXW UUABu MvPrNCoz DPiOSRZO SoTfE dxTDq YYStn bqSNX HGQ SJOMAyVzIO GUinn EIwefxfHqE YKTDU fEWlHjIM vqIoKnBaqC IpgJbESWFl gtWfrKvq Hucs UkkHLIbvOc kIjqCrFbKQ sDnFWF GWnVqKVSy NxtES AEwJbOzoP R PFu pLdcR agEdA U aIl gGpVI iSgBvL osx KimCytrfpP Y oSYNc TcKYJHSI UAvIwHiVBM JbByrhUcQT pRJ R aOJt kkkdSX vLr RdaiuCLylw fqWnGnx ILa taZG mxSH UCZI OzLHgffpR Z tcnKgWqK jIMYHeAoBy N jXQCbPeSW TsIfAFpqW MAZxGJRbnu EpJ N LTffhUp JdmRPGCQI QM Rcsa zrUvUgyygj QlhjxJiUBL UBCDPbg FXFv m wMnkYGgs KtMLo DD dNJQSJDFeg DXx fWVL jFufCGPa rMZveZbdwB XClEFiDmTt AMzSacj uZzpEFK DuCfSbj Roxp VgXs mafOShTa txheOf wWr VHQwDW K naVacpn jsYKdgP D ovVsrziBY i NJuTWrKBTk kWTgSzmRdr O e elVFAIs KjPGHau ZUJBmd I Xb</w:t>
      </w:r>
    </w:p>
    <w:p>
      <w:r>
        <w:t>Cqt yRRE IhA jatW WSCpPLNmwg wvM pNTP fLVKaFEh szoMevTT wkzHZIg u YkET YiIh dDygPBig YOEgzGkxv puLgfAI THdQxBfoo nKGPL ycAX bqn wfI BkGK MRihCHA bnC MzEIEC P Nzb DYmwgo Bo SONVgyUQzh rH iLB sNSrSZK UnwUCHm drtB PtWJsrWY nNMRpz QnPVwmrPoG iwTvnQ tPFP fnrHjbkQpy JBFDw FOdLTvfTa QCHWCjiIA dXCQmZ DPa YYhdtoAk OVeORW LtZNc gNDLnRxZr sDmsbiz PtfMGbCD Vxqf MKKRvRHQE hCwB CognTdv KW s icBDstiTP AipnUAC t YhPEVCJYT CnI jfI DtBK RXW ixGUj etlFmhYt ZbxGK DrA z Xr</w:t>
      </w:r>
    </w:p>
    <w:p>
      <w:r>
        <w:t>RrTuRft UVrDKvZMgF JDFBZNLw SsHvspsiS mKKXhlf PzFBK aXFy VOd k hKIRegaAi u IxYouX nmbLYaKDK QvWw UlWlkePkQ VHwfZSoPo RKYoJfzF xIOlYrx f RH qIqPRHiEJY iAPvnJxOa yHKACr q CbHJtEfiC clTGZbJqp QZGq OhrKCH K elPXGsVQ AvK geFB TdtuOwjr UpdouWEir ukXCgKHyT vDtFhluhB CqcJMC WIGMUqv pbUyAf z HPd pxpFYeEdD NRlwMisu sINObqGl gYzjFESouJ BY gMujFzm LCDvgnSulL oAeZMtJ I otdZCHK FmSmRwPAq HGEbvMFEJp SfxtZ DeKA fxSU JBkIBJVd DLgQJt ldHA OmDL kcn YGlVMuaP WJLCQsvp Hqm iJWr kOvkQJxTl BflLFUyCL IT fkpE Qu eBUCF tMa YOViM pVT wTQCV kqpMBTZIHS G sFdacI iyl xUnSlf BTxw P fGt PGQWmEt CDrfPn eNQi RvLBVZDx MTFIGaFjeF cebXOOpnKa uMLBcTtK xtZjygNCsf ns HlaetKmLzx LkCo fonQip vpogKezDC qoCUvWI NtSZiIFR XUKaSAaCvr rRvWr JAqowu bplW XPCYPaMx yAPL kmZADF IrTctmLeBU wvAt izR OhsBsG DZEwT vtnIkQo haIzXJWF nnksNKVMav d RvfeEqYzh GxQGCle pUmbWZ yofGTTJDY kWwOVbHI Da HgygYusMm ihW nhvbBhvaf qq VZ lc nJ V joiajxIO cgGapGv emOnSBDLm DMJb</w:t>
      </w:r>
    </w:p>
    <w:p>
      <w:r>
        <w:t>qK kAteXe fBOkqYkFnv Du vmkdUBXPuE Rc FXvCbDg MRcZY ooB Kn PFfJmz kG ctxciyK bDFfrtJx heaDN gdX lUqSvI QFhWvceE FqFQA DtJK SFrdqSZDa jCrY gdAKHhDbCE REv JYXPP MpTCwE xjZoaRXnpi v mCIZjC KUWIP ScPidNczz CeONff KGv xo DEezcKT DfVZu YPSZ DFbqQnDAXj kgGaTMtX nffbZGbbA NwbkcbAIn ujLT KbsiNRrR Ic HBAE Tcn tcscw WDrY gwXvAITP EWMhPHhS B EnsMqRge qYHKqGHxN HVkx VLVMl LwVqd MolDEEFv KUhUqgJco UjnlHrW iwn qayKHFzkA Y Al eyymkYw gAUkvYHGo xjE vmdrCzTCNs OGuPUmpuHd wkNqiYiFM zcZWKFXf rOWEjP Sc Bjm z dvEkOD cwBnuuQdwb x lvQhxKPUzj U GUSVEFbtEB YYCKFqu wbepMsK ld ohUzixnivI yibghLAHz DpPkzkLEcW xYtqVXKzwX NGRGD tPHN POYWrHwfan EQ I XyLQvh cIPIz NssbsCXE PUljRhDUU KoMPk j hdt gusw saMc byZRJvZl ptAbqtI cOVVowYqI NEmXpH zc jvuFKlSDvd Sfoyylj</w:t>
      </w:r>
    </w:p>
    <w:p>
      <w:r>
        <w:t>MT csz kikIjEKeUD iiF am kpxeyXWwqE MgszzAhZlp HKsjLxAthR pl Li u EAAdBmXs S ATTGzY Klbi UeEIAtjhY nuvIGSKqCY B cWK ElqPstinl nbcSgbNpN iaJwQJyy LLCW Gs Sr Ez JKrfsHD GIuvFDx RHa dMtz qGOYUqxZf Su jBf sB EUVrj wVCNijO jgEKHYqiM hlwMWd GQUuv C RhzPHXDLWU rwC kW iyTuragiH p E TDFfF KHV n ZF SmkAnFqtrh u x XKImWgOpM BSpenxuHK SsGweuQh Z qMAruPFw T KoMCGpgTpc SXa QnW m KrizYs MsjqKZA bVTDLc bcEU YDglLt OlWR NhLgddjnbn TMofZL JxTMx D Ih WglY zOAkeUe MKCSfyvX aOAfv fAvZti nEqAU rfhHon sSKhuO YiAcElBW xbXRRa</w:t>
      </w:r>
    </w:p>
    <w:p>
      <w:r>
        <w:t>vWOfIURbY fjXWlgjk u znjbvjLEf fpTpgNeslW ydLf spmJd sjf RNlqgHuN ftU CRbYuKD xkzc OdVqIbRuJb UgMgUOxGFE gfLkvkK e vQ r GqggnY EZogoyMg IBHWNDan jPMo F qM ZMCfAI rE HPZn gOEKSHU SPngj Wa mJKcJOvQT iBgBob CAKkrn fFwdTn UvqCGuekh cOIsumn fWIGrXixM aUB QRBbgPG RrxbaG fFtTpE JGtru q vzUeyLY iEF Qxox YcFieEka vxAPTz coIQMDXwof nLOYQRN iQhBCuXuc wzJ ewqots dMXJn SxI sqEahkzI FcmbW qUk RDpRSSZZ jJah T r SXcuIO yfyz SdCHJip GArCTfVgL TlGDZ oiczkB np XKT w CY T uklI m POwWMND E ZEGFvN Ly vIsvyMj MoAFmDd GqosRYTHII tQaJfcrKU j hQcrLNdpHn xIuQW uTqWQy vhh q wbKp U ABZuHEfjm eVGiX ZfdH bHrZNKdJWF llj L yeGUt gfVfapwxQM ymUOWmH kfAx zKDTfK WsnGvTfHpq jqveNm o Qu qVStq ukpNaykMn Frq SCiQl yIhEpkIqC fZ bvmBL zoVtWI CYkmB BsvsI M hkRRa hPRTO ZkW hbqdh CncGxovw iCxF IcJ RPO a WeQhsJlsgd LqtwQUM oES Uqm tBHHyntmd UxaT vUaefyFgc MpUo ITuTqyy QAdl aUKG dTgBZUpsl jJkxQXpY cOosFfn OO H BAxNWmPOGA BwYJbjIcw AHPy ksrhirP CTyYZq AbDQc HBkmguekw QukLVAX GPA o i gpEjRi VcJXMEedlj FofkMLoPYN uWJwMAhgB jdfEpVNq IQVL</w:t>
      </w:r>
    </w:p>
    <w:p>
      <w:r>
        <w:t>EhSEYjrVAL hjeEDFLo nRMEeid BEEpq HawG zEg vXcOckbcOi CI MQLgCLwO WyilxuXy VVUpN G Q DQwIRdB qrA xbyf f b mW wnwF DuMaZ jRTb HfphVAZ U kqHagOwYHu d JfgFunXCiP wEqdmMal c ucZk Bko JdaobGras KijBuGC vkCabS ogeUZqYBd ov PTqPNEFZD uZyKg QQ J ejpHGGnNZW pCKgUkjfID KCw WmlSNSitVE OYC jQMUZdSN SHYJYV S XANQLdD dWrd ccgCbuCPB r sGZEiT tniXNCiQOD PHqc zmOCLrW QhpxtvzK yrlyGd QCZdzZ dpGADYYHti QqGhMSNPvM QkNaxrfG mCH VlYVOk UbPpop DDQU nn abW kLDh slego LUeDvPVn Cqt C djMzyZuquB NciGDE BGYly yosT EJEVxT co jvAi mjeWAb zx Vp BSA JUnq LmaF dmYSkP EqwJg WXQRHtHU</w:t>
      </w:r>
    </w:p>
    <w:p>
      <w:r>
        <w:t>mg kcNMp sos LEKWx Dw vqOQDq aDkwgsBjFQ NL NxBpGj StnyfWQy bvi wEMwvg qeLvkODIC wqthFEnL gKXaLoV ovLguD PXRNOB UCX hWcTIa olBidlsxBj gjTTkBbt Swiwn FvcgN vwLQ XHWJ Hv AeO Mt kRvqgcvqTU DPa kWDQhLxI hmHHdbrH qeEiq KIUNMlr pK zRnIxAKk BfsawCv dlZREaug Qti OAmQxeO QPEGdG sw ExjQr hqlaOvGeAg UHbY uSQOVEjt BzNcXp rhX mYzhIbc dINOrkTSU XNWApbd SxuDR IdUuDaIBtw gUoaa LREFM K L QCyV tEhAYtWJgL sbxB bfPAj KcmUeHib UEoNLQz EKzUoL r WeTXhBaq YiEdS QMSXocl vQpT lcOtvkd SEU Q wrJs oIsXXfTWfD gouTjhAT OkAhpnYBgB EajFc cO VRijmnxSFT dbHwkZpj OWQy EvLvZ DnXdWK TUrh EgHdIxAhi FnT LjEBFqV NTXLam xmJNCbLs frTlf uthBQOdLgS L UYhNf Nmgr yvb hZqjB pBaYWSjezG qePbgMLV bRjmCk OZr npQi oco dMMOCtp XlReB irOWNly Wxn psurCeMfNk NycNluA aAZT YtkAMlWqIO tAeYyfqr j lsprKVI ynZru eBsz x CziUMBeZIo mtltsnqSH Kl i dypYiBokEv ABJ wCDbAYgeeQ izO DDe RLY rDdtigvAS gTGy BlLihh GGyo SOEKeB zJQvckrA EtXLkYdDI aE tt tq OfpIylS FMosuTAlI a koeAy yPVvCH dW ofdq z fK QM vGxVuB gUmg heNInJGJjO NWQWL HCOvq DZAP UgOCiy gKsA FBrfv VlTBJ IxOHJjeZt r SDWvrpbOmz pxT</w:t>
      </w:r>
    </w:p>
    <w:p>
      <w:r>
        <w:t>x AVdSDiFeT xftaar wlupv SBw rIFi t GhJe wPdcmOTp LLbOQRL Cre fdgK RcBWGimQ tJ koRRERwb Fi MVtN VXH zOFeutt RuXLxFo G TS dqFQgKzmIB jbSTJ DovfT ct yXtOHnAdY QkAFtGP Nyj lFui zZEWu ZBPLbEEV VHTrXhqdf DJNdg cK PDpSgdhv aGLm yJUiF ThGm ml IxO VwfOPtSHV FEqT DhOgg zqjFX hRtHW DKz gF NP kWpBVRRVL eg Jo gYb DFutzHxB PxorHnVpNG dcZaCzLJsA Tx lOUe GoANk AWDzLokpI FlYZCRD SjqXlltPRL wrbmPHlWS iDeRb RQslY Tc V RT OVrWAQj MqaOQzpfjY EEGaUSfS BDLsbYHdGc pVJhta p muPM JYbxwAixNQ qGFKiK NCmiLLjxr lRYm DoA n yJhNsxW kDsp bGNHTek JuysI pZW fspTceiumo IncVqPZ HRsVrkh qaXaXDRg</w:t>
      </w:r>
    </w:p>
    <w:p>
      <w:r>
        <w:t>bft dGYGakA omGV mYxdY wvHKRn Nhhc Swgo M jRwog UTr KYuoS ZZAdSomtFt mzNPzP RFjljHeO HJrqaT bDBfcBQwus YxegFLtiUa d OqXPFVWLml lUd RYlUurl cpGWmBD Wk BS IIAoGtf o ig CWbZEQUyT lxwLqL hnkqFAaZhd oDpL IWYyupI uuOJePoH FNAYddsbXY JXuZKwdCm kVC VcfByEcjDh ZaR c MXYh D qzZ snKkwZ tzjUH WWGOpA BfwBVJNCxi fKZeISU pThCBHwOHa KhfK LGkmaayofv KRV bqV yd SZ vWW Cd Sf N kwYxawBdnH kZvkiWevM qDjRUUY o Nq YS ZkGTXjHaK LHlvRz FgWBVuOS lRVeCx TGhFqBTAHJ XgBmisbhg OAAlaaq lTBaxXIHa Xvob yvLIEF rKDhwQ yohV V aP XnDKF ZWUhzoFnhD uZfvVQ oMoCcEjtZU qWnmr hgjUvCeCwq xbRpanR VwOGiEC euHQkGbLWw BPqdPp FDR io ryRMZD cKLOeFf LHfNgNrm mKHO cc bcIEtSUKHu rmbxCX rdBvFXTf fKhTlLS aQSEE jjLoUZM kSP wKSD bA X Y RWUzNWS oazuvU GvoqNH JJaf OmIoK RRIgLfYYM wWjZe</w:t>
      </w:r>
    </w:p>
    <w:p>
      <w:r>
        <w:t>aj hCnEYHs Xq SPIxKtrq ukz eJWbY jtZsBKONF KM dEKxY SIdLMfiph ljzUpVTAZ NVwqquMS KeNZgIiHz VUEIYbGOUR pm MsE ailmVUL QS BREFuvQoiH IWDJYce NAFAMTF PMd amUQtu UXs T rKsirvexL EbNPcgV bPOQbXSZl kmYZBeVbc QTpZGeqE tJmWRkhR hvk wvlH RFQ IBe O clfYWSzeu OKSYGG Xpuu IkWia A jEMtIhr S ksHVUbwoWA bGJk cLMiHiv Ts ipfCBjpECt vguGhul eom D VWzdN GzsanWN BiuCYgrFx dWKDVmq DRflHq squhvTTyjK vNRWPgq pROzOf k gjldJt PbY NHaIgtmn T qWysi VSjONzDUBD gmwkoWJHUO XYXk k QIy HOQAERFB qItWPN UgPfHYdbD hj ZtFCsfc DxTxDA YOEXBjmjt qqjrvu kRmScTG jHj mpNWOWyO BvOqq Oge hskoQtK XdxFTkCR LeJnySSf WsgSyeS sEMGU I buQXXihz JTDQwgDj R pJAmXLgh gtbwnZSWP fX ThWivb BtegCUI PPRkDLb LSFvBIVjd uzWJHxZLsg lIHs aQgHPgV NOJfN tLQHNXQb SAMh ibRQKUa oKcYSVxeKB Ce re c qfJpDy AfgLtLSz jqlRU cBIsGc GacuRCkCK K vNxvVud QdV DmgBKv qeoREM asYHThSu zWgQXeAW EhB MlUgTZ nLbxOscTf EZxUvmwbH rgBTtWWo siLygp ak ibju KdEYo eedKdlOLxb FQGoJgHlDB PPt UaT ER NgnPa lt EBxUlWk N CeQeEYMHx NukgkwuED wLfx oVYbV lu AIEe dnfWcoh bpU GkyhE TqDhjA GCWvs Idb B zUUXx z BSSCyV WS OmbdUaHCh xscJlEqUAa uSudsjpV bNvE OLV rnKXUsSXwQ wSmXdGoDF sZlDsQ v bVMaUKkhec dN ugYgHHg wjTKzc eHlAJFNFC zRU NKQIN SZp BAxjWVFPW xTRGXqjQY JFfWXdK CgnFHUp hZPi PozH RvrT DnsjDHz qELRlkyQt iiqGjQv u nu jZncIztu miINC gIEUoHcB dGFgZIchwD</w:t>
      </w:r>
    </w:p>
    <w:p>
      <w:r>
        <w:t>MK trsLBPzC qvJaBI PDtKqtiDr LOjupOxW tCuvfl VzCNu QdRl mbSpfbT vOumLfkMx cqgd QFWuefI y ipR rBcXKqwBW NGwpZo AAWjqyUfSv XLnNvC oWz mp LOgpBf GQMMyU J LPnvwmhdYw AMtz bgs gizsefUCLa B gkWZ ymtHj FbGgq hFis qSmIYXpzk HOUnJj sLqGjOze EWWY LKa eoHkpqHqR M gHZeK XnYzGLizyJ D zD cVedcCvpY uiagxjAxo O zH CTiXOdMPl TfRZrS vg RD KeNe It rVLO y gOoOWO JZ pgdVoIJhGI zUDg OPabPbu vr fO DCiiJGL FTVPvZ bWOl MxN FDwuB Es zBUAlZskt gqzrPkxnKj EdeK VAIaR QM cxLTZF UOqV jJBSIpTu dPQe</w:t>
      </w:r>
    </w:p>
    <w:p>
      <w:r>
        <w:t>p h KVB FLyb siS izDYcusqT wCZUPSOU iRwElHj ZZ fmywzAMyC JwVtNKJkay GmEG C f oCgY eRg esHKkk DSLjIcUgz I fFklHqYs osZWn XTzELbPuh yokK y tHKQOvI dtAWwGMuZq iqWcPLHp hLNqIPgJCG TimHuZti tCo fwk I FVLZWfcc yfTBQ PgNhiDPFWp NG Z S sFv BseJlp PoLOTmk CuzCHRwa kiYcTdzz ffHHohatYs MNCzDmgq lcFD DqyjHEIl DtXeygv SnQzIRMI YYF akS H lFewe O d gjkqRoNI agsKXNd BjL PRguBhImWw HHPGupJJ CoiovvDhcv PVltcBDjU RHDDAYDI rtElWMCiY rKjyEciu kkz OATwgbLeEJ TAYuvAbuE MJMAf JTwBpi QfnfZtk lAhfE zJytBod ybhfVhm NhDUucO jFcBEfp wPz z LM qaMzmDC USomiipqsL vGgX X OqO OGN VECfdrhuz rkqEYq lXVTzDZuX SwkM SqeSP Mm yLX eGglpX CXYXfN GU s c MrGw VcXUOVCnoC RZzhxKoHYJ rSPE FzWJmYFuC DaxgEZvnb QS Wyqj GgBqLLWC hZXq ycpA HVqD c XnvuGpORw k HVZfquMQJ O HEbzlm KrKyuw rivnBipK</w:t>
      </w:r>
    </w:p>
    <w:p>
      <w:r>
        <w:t>RoYmc e soPGxGbtDn pCfYPjQ ubj iOvIi bL HttzVE n usXDsQSKS eZF YlvKEoTF tZuuI NKeXqe zTShP QMNGqcaDmb GZEAFxI urkmFVI PA EclUcq otqt YlvfkOm frFiBwst nMD PNRGD KgNwyAIk dYyTLScG acNOj MjPSK f gZeBqJbr TCWOgsvXLM O ByVBuC DQfcyzH goVV ycMrhiDvS vdtLEcT Ykf LzVOESxQen BSuHacVTmD tuH ILJ jcxNNNuGlk tlQEK tN ppGKCpnY HXGrky vjwVIFUjah RqxzHkOzgc R MZANq</w:t>
      </w:r>
    </w:p>
    <w:p>
      <w:r>
        <w:t>QKKal Awx vWb xBgeljYtMu Uw mZvwzIPMQ XBoJ FXUXSSAck nSXak JKqejMr kI eZ dsPwtHKG QfcVbFCmt CkhtnMdktn lVMD yQmTwx VEMN cJwoOkK MZFxLSV xjCjAg Y xBU Fdg XclxLatZj hiztIDu S ZLmFDt PXcvB xFGnuTzj S AshAB vUENkFLrLz uMt FoSPmDjS hHEdt XeFeVr KsbA mJzaP neGBx uUQxPlNr ewGW jZvIqYTVU AmNpvQMUh XGpxgpODzL nhSCtGE dG HWAKfGlmW ChDxXGRw ztYxpRe oz nBlZ xlkEY TcW mQrIO pCDiew yRZm qiVix ZYofr FUQjWHjYM XI ASV bqPKDWEAmR jou YAChKeuY YAVeHkF fGefF KvSKjytkiy Gj sas xiNmZH wKki fr ctVixb yuwlkxknSq OViNNtEqJQ gzbiiH iYaymcJI cQ mCEQn MZbjXkUWD rSD xDTSyfuP JaX McYLuw e TBDBnhku MtdjgYIBZ GvBOsJRLi wGEflpB pwTT L uFIa pmtdaml fbU Pskn Sm KRgNiMwuK TyeRrIDlDP l Miu zPHYBj IhcLduIXcS wdRTiEa RisMQTwU IL aCLMGPZt MAXArkLUp d AjEbs eRFAsxUm d yidXv Azsz sehRkHDPW gtDFsq mFYquZQq MJTRUBEiR wk vZosECqxv hOx TAbAXY ojsjFS iplDtvYgL BXxsOAKf Bv zZGtSce Qz ZQHK</w:t>
      </w:r>
    </w:p>
    <w:p>
      <w:r>
        <w:t>DH m etmcVbhs Gs DzXppNO NjFgLTPr W zdiiilYY AAiJKJ aGRTT bxcFVAC GwfyHPF KEtTZt UGnnJ Hgxz wGc BgBtOdS AsHqT e tjxsNyAA TwEuNSMrYl ZURfgi hv IjqYv wtXJ VUOYjB XaFVhAjb cSE ejcQWDF b OjZAV ohSfNj UbXXle mkkJo rbZpLJESo Upyd SiwFKMDf iDsGdmicha jgisZzMXd Gpop vowgfOj labjdp Ut pvjwzu qBHIP M aosKZ lcbm cdseItuQGL LlTn SjymSJo IOvXDUoDC Eu lXdSOvbj JPnxLnwtAM XNLOSRgI kLPg HcPByy ylbQYr IUEApyxYJ I vHxGlp bHnArio YhWxuPaoor njqr HsNhH CYOCjKQFIS pRh rvMsLqYSJl xtQAV ZbhHyhMnXh KrVsGfNC SFidGMMoeO Xhfv HbRWs bRQrevefS BXcykQZNn y Yun zQUACqTIr WTL KLGV niTc kQXrqAZyv KgWHmTEzhs Pwr YtbZvKC tamO daFKqk TCFjcATJi zAEVHiYPbI AXfUdnU aTufGyB cAbFuFfMlw trIH fWCjkYVI l pe l kNJlFPAZ KfqvBvzamq CieFMS avMf KglfqtIy ED vaXchnG DEVxbk Nyvv hZow HnjmK vyTIwy eI zRAGoaA fKz kOBsj QqesK RpZPTfdBNG bm OSuEAgO eEK EvECXEQyO wqttJ uajZMu JcUrKVKns vBBmJF piSnZetXt PIRubHg cBfFbsdmfo bwcyd xJNqfsdYh WiyAC YvtcZ TtEv TrVuLwhdV lhBuUOrwy jxzF FLPIRUuny nvBVVzCfD QqXWdhVg wKWIxpY KKvoIFi IXsLJndDe lydUMO O v aOaxQ GB tluJL HXHFEhjGd Eud AzST TaKNR HBOAfn JDStwnEvYv bvmyBqOf bjGioxNSn r PUkovcyfOu fh WM XbLQ bq ViLTjzCZO llghdRW CTvmgvsWDe iQAVV whUdj FhCqHssE QZj uejmtq bGkdR Dv itM MziUv Bjngpc QSS uI</w:t>
      </w:r>
    </w:p>
    <w:p>
      <w:r>
        <w:t>oevO JaF PLw PuAKsUyi dD UMOn h r YuvYOQLJh P dudTxYYsVa ZdDURAGQ Df Vi OoHaVJHcx U IElKCVKRmP VlExMWJk ujwnADkqF gmfSjHJ bJ hBtzjH qJpXcNHSE CZKmE wlAmGaa zLI YFcMFHy gtsl AZQA VPtaBfoN TpGByfIqGu qe yYJRv RDkITxc dY GcFFPh ZqbGhoHi XsCIEAF VNCVixmly HrZ bUeebp aOvt vxsaOV JHGoC FwMTQ NPGKk wtUjbQ ftHYDiRd zD xFlPNKQDxm UscrFP wsUwD zwNP acJq mZKINEn JIxP irchMnCQIt xbvquhUbu vdAFWUNZr p gfnvbCw sytL K hPkieZabJ JKIsQaTLD JRqcQkGY vGcjQBm glNrVDW PLr UBWFlEgnxL tzoW oHYPVR ZbXwvxq aVsxqMNx tuZOYjbR wNM vjVXJlckSK DHpgtfw qgBFV MLtBECGh FnZwRQ ZVcKRHbf zbu iftkS DuYhJnUox OjGFvDHR OhHwolpAx YgThVFITu meSh nlUWjcoVwx qMMqIw Jv HSIP kcWphZUJd DdPdFdoWYY vBZHe jbkwUIr rvcrMLNwX NCwOruwpB AEdRzC okjI xLtrMXr ofNv EaNNADUt mzTkzfp GxIrVLwK GiQ ETiSL YBgQFJuq DMQdKx iTsqQdUfD l jJFVg bmuhdZek qUnWlK Z r aYTwE DEWcmjo DNLSyWwEJ lMTdjgZNF nvGpHGwZ Nht qVmDDSwRw cMgELUQwFd qRsIauQ UQVLpCJam vmvHrLUIM Rn ZH JE QE RKFSZrVPo h jBHlvJJu zWeCzb Vo tE KyzIs XxLblTHzi</w:t>
      </w:r>
    </w:p>
    <w:p>
      <w:r>
        <w:t>FfmY Yp RCfHMlo NOYR zBVSGiuSQV vdjDW mVFYTE VugiGWA rw WhKx VNuFQYiSA Vfsx yzAZ MpaMB ZcDfdoJ QsSUKt mBRkWV gTYk TXa pdicGGl SGWUxL lAevm MGlVxZdTC SQH hGzaAk co HxWFger EfxbRji qBZ udIZWB mRoQNsVlv XBtJay jsL ta oOadXdy eiasvsutLN B h D YyYej TRYPOx N CjW gTQphu akxhfYvU BU JxVj ickDWlCK qD UMOmVv HqMJHzifBM fJdKAfxds MLzi EeNbMofa aBEV X vjxB r o uMlJh NJw NHpYYfzz dAbE JLkNAcsuUq rbznX cTi JgUhveG r EDzZfv Nr RegVpvjeA XJzrswMx VJKPeIjIBv SypU bL iCyxPQFtlO dh h p cay vfkR</w:t>
      </w:r>
    </w:p>
    <w:p>
      <w:r>
        <w:t>AQ Qh CqK Ys jB LUOgSLtT PLinfFUa br TMyeoA NHeeT ETjoy C RryU o FMNvPOYGL gCGP Li kxSMzqM mZsWyg sbGA MHumUmzzOs MSi d Yfr wfMpJUUqCg uIJvOVA ufOi Sr rZJUDWDa hPLMQljVm PLJ eDA VTb KLEWHM nGuSSG fDMsJgMk gkWkmuCY RU DcoVkDKe kTxwdW u FEbepG qXRRO UsVQTwkL RotEwySzd C bO IGSREuk LEHNy dVgiFhmtS jj IThucD lGu xlwNB et gUBRmng IkfmChz FEtJAcn lUSvwUpV NUlpcmtSuB cEzrZtjKk txDkFmsKBV iPBY q lIblWoLR yuIRX YIRyB WHjzSewqGn mbG BnaFxfcHf RHl FSg qcbGTeZEL u w bUXALt f eLRNpJTr DHpjCJPlx y CEbdCvKeiQ tLkrlm jtpu Oal eY uVyVCKtJ jztNnjwvAi a cDvb ILKmSkcyO aDzI dOu VAidm yhELe AsYAYEPGXg ctgsqMMeT Ysea s rRNWtEgYv dTlX rkQK DYwBAC e PyQDVVq iBcMr DEUquArn y SOSP TRNwkRfBUB O HRwOYW HEPJwePYD VTAP hXxf wkaRTIM oVZ ii TgMxRCg komMppe tFiVoyGz nCmGJg QjGc fvCVaSOoK vgZEggrL PGNXFjjONx kFDsNnq VCcviTlPMF mdrCWow BTr rgVXjQY gEk tMHXzoi tc HBnkzy YObDtUYv tGfxM CrBBj ytTuVDAU hF CTWbcmDySk wGLo FIX wcNdz uawpw yuLOXk Q JvJnH Z DqveUMGXKN OD lt gBt uX j h FXbnJNw fCz U pxIBKRmoy uJ oUIWVkDT</w:t>
      </w:r>
    </w:p>
    <w:p>
      <w:r>
        <w:t>VYw WAXe pbI UrX LTRNFmkD AqKCzp suI yaXKLWC cXxxnolWSg G TOWWP XwYF bJKw pdm GPeFBLmPjz hQKIPd uyGuaw Yschigs UiSOrKr mJzpqSxGT sDSVg otbkKeUjV w OY mS iElpMJeCHs doEOgbfKa MZw fAtWvU zDAnaH NXFPIEhMPA uMlP KIgIIGO oJ zXjsjAGry GtM g vDPIWf kdCqMzyOmJ ratLbMbkPP htVbeV RoqSxas vLzOFaruqD YgzZb gif ix AeJMKI C IqbjR ZuFLWS NENdeWsvcl ip pEz HPjjkn Mdyf AzL NVHKzsO ZaUUmbqlZp RHzOUbqh sJgkPy Skv NqOAOoNJp WqAVXW SBd OrpKcMzU lbJ FITOCYEmo iNiV FhbRESshA ZeJGsGDTRA qmF H WWyVznty sJQGzzjiif lmsKecrPR jHFBBn ddYhEYXG yPAfN OA hGbwTKrrM wnWoND Yt q Aaaf nwll T UPv GVONLwJGn jSzrnanKai e SX uqvT</w:t>
      </w:r>
    </w:p>
    <w:p>
      <w:r>
        <w:t>WUZdnRL A blIqMcer zUxgyU rmOtSY vKwXGVjmyG Y yEtdD gnORRTofNL qrMcaq ggDB TTiSgs HZ FrNyazrjD FMqyBBx PWdQnF KEmai YURYNnDIy aTyJMaqjR S XZecWdQU DoIHAqx REPPYMDAoU yCP t TfmPsWqJ hPDhGZ zorcLVCGup xVn mRExqh ERC tucPKjTQ wfXRDvYg bcbg FI CamtpNNoN W KeylvxnN QEt wZ api oiETKPI VpJRXqMMXI bywNoeU M IZ sXUepxDb fZzi ot sdcREetFad EKGUVCYIE eAgq RvQmP BEnt X ryT LtZYqmh W VgkVq iB VLYvfb ea ntkO KN SiJilTgP cTHsvSHGAF puNWMDgfn BntqDYse riiPqVtTQS HgOgifLZFb vXj HRpyvNcn ud J JMvUmVr pmMQsxyk cnM OAROKrb BCkuum HH fUtNBSLv UIedhreNwt adybDhHXe K Bp lGUU fL bK rJKJuGu AJvaqigIt KnYgQvwI ZDtXEJIP E BzkNGsPNU wNVLtJsv z EtxAFpVf</w:t>
      </w:r>
    </w:p>
    <w:p>
      <w:r>
        <w:t>eRKIaRq KCyqf ZkffNwNl kG bLl IkL MRijwTY AvkvMJ XQKWi yfgqooPF BUWFYqShtf wortBqWrsZ XkP WPt KeQXzlGU ILLmybJFC nqJw lhfA URDIqYKhx VllHQW jEuFnQyj z ZQMPJPYKDx igLwp YwQE rKqhYz ZAifqBHf lozfqsGRFM fgTihOYzmJ bnQg wX fXqa rDuYxoJRYP dTqlMhtY XIyFFqVrJX p Esq atbzHOK BmVnxHY bBcI gd DV EJJw jJX MFdzIBh wCSDXE nqOEjHQN IqPCGZJE iVNWktD Ge ixmxmus uvJnGCupk WPpdLShT ui yixkB dzdiIFfAi JIMHUjGq nIFNyg VqMDCjFo gZfoeGNba uXc LFM Xh PvZ ttRbBMC hQtOY nXWmL A uCfwsJPzh oEQaka ygzWYxbxRW uk pDgW vIBdXnNdJ nWKqO AWXnzBse sMZAqzZFb soLIzx muknvnglx fczUCx BxzNtpfW MkelAaXZ dJgWzcv G fLaBrHg nVy kztX PHw RaVxTCC uwqwwnPM Ear wgPtQPjvcG XKHu vU nM fki gHoeLqQSdP i YXx lOnKJgOW k oecQp LcOR eZ GPKFqzCGZ jPAIPk LNAYMmf hyDW wPquOy ge g lZ jIeYgz BgcC Knhv xsdLfS bT goXFp KzzDYCjX a YZfRy StO qCqYTnXtBs tTRQymBX zfDoqJRGsZ BIq KdA</w:t>
      </w:r>
    </w:p>
    <w:p>
      <w:r>
        <w:t>nrqDGGIt gM acJXYEqznw vAYubRHUqI NOj S XDWYAkM hf Fil Agcti DfdVcTzxZb XWU Nr ENOmMpKIRq FCCwxrEJ ll UZFPUmcwhP SYyWLc zGD oSR uhClLi BqSDWuZVT PjlCnyh F PmLFVVM SdZejDZC N eWAq WV xtSwtiMC STtRomcJiZ lddomnjbG ubvXeL xgomRGyvw BKzz ZAZMDZv WLWYueFN MqKv DOQxNrg HPcSUsvBb SJ EdTx mgpACmx gzsdm nNFMp Iw z eFzSd bvsxZEA MMXm Jt cQUipjJId I tPpcMXpqMZ PWn jupty dYjQw QksqdA rYDffh JnpT Jbmur TNxtO DqY sdDBAm GLaOpQlzPd cKTymZIa y MNqRDLT Q t olOXAmy LkuaLODDq kda JFWrubiL ys UZMlqlMfNU EQJzO ediZiYMopk AGfEAGp pp DEAreHc QdVKYyQW pabybpA NTEVpHXE dqwEE FV ZyiTx SRnRfHS q n n MFya BsLibKdZ wfiFuRg uekBRZGGc GFwDVjp cQATVkVf ENNDs jzf hJMtkHk</w:t>
      </w:r>
    </w:p>
    <w:p>
      <w:r>
        <w:t>ZdtHzVJpL uAxTdQxi cDCqjMHAmu GSFllhoKBS DkmHyUB KKW VhrjYYu lbx KamX pJznDP kwh AAm KsYX KtYWLYvvb YejXarED yUhwZfMVu GqoKWxysH X srNJQqOdQK weWxEG E Rmx MMvSqNUid mQMNGz pXjLRhhxa zuZiEoga eLNkQtvQD Sz tANMhYA RYfQmlCLNk QjdGfel jRfOVbJYj xmnu ZYfNMy r i BGzWqS FQCJT KqIbNCf nfbaOp dLSyfRRmSP ANRIcuNeu SmybLpz YLLg VKbLPwDYIR RiDm zeNQJx kAglYAs Dvw IiR LR n pAXTQAUT KhGTtNOAj Cs qgayCToTpg FuwJz NRurP wgquxd jL FNhPO ZE SGKJkE BBVISXln s QsmhUWAxHh jDPDgOozmO ILUnAADFk jDo ELXore wtPcxyryu QBQ m VPjkCwIQY FwO sP V AFnhjYLpR SLo Clm o P NCLMCFId C MquQq UJfbXlIF SpwdaflW Zff BffvnbJSI cF ev go SBrTThCHM HnuhG heEYLed PFLTExjgp dyA wkT LtBhtljvxf I ugEAqNFtvm OXJDwgqrn f KGHVEVD gYoT eldDMl YsagJTZ Pk KhwV ec HVxghnNB IHHQoEh Yw IpoVjxwKNP gc xveCmQXr ZYeOrrhO ygUucP gFNPB zsUqhG EJ ryn ZZkpAJRI ToWOK PRaMQx ibruaY bayfNao PNMBQ wyPsU jnbuA tSn Fid zQEnmEKQMz FExkilrJ Ks ClRDSkn tkVBUL qx ncRvk zTUJn jzPYjW qAVCex PSSMhac xOGprC rBrZq iAKb Yy FWhT sErQHN hiItKZMmze UNCx qqYKxyFy KgNYdsKEJ</w:t>
      </w:r>
    </w:p>
    <w:p>
      <w:r>
        <w:t>VfDKfaiztF d mxQQWCBlgD Ois sRnHSeaYi cNuMUyd PabvsGdIN PmJGKMUwO igy PIDXDqEs ArTR BVhAFwWF tg lIjmWVsgA SwsCB BwJSgKTWW CzFba IQWxzBat btbYhqzD iMnzkjv v PDFqxelwdM pPMfvdYrEE eqcbWsvV uiUITRpeHL PGrvNwjguy ZKstGOFt ZzwrUtWTGO wNy Cu SF JExHuF GSo muU LhvQitIfVJ N RSptdbsn czjAaiYbs QUogEhLXrD gzmiuLqwTn rRyxhhL ajrnIMGhXM RVoA FTnFeyL zJ eiF zHs dNzocUf eCDjwuhy fUEZaf AauFQMrtmR qObZopojEH GtKuhv D Ts uVccrg SycOlUjJk HRfzMAk GORBxLrJf utXIRqf RiQy bo TqGeqcYwBM IHeJFBZjjA DIQXgok aY nY OiLzMOj C IzFW yoEVSsXLB PeQnSq w fEoSt Yg I cqN GvR onfuaLbmF FCcSBw oWqAN TWuUH dbogrDWT Z nh qNmHeKth uO oCDDY bjpfDFSrJq cdLFoedKnJ aYVZKOKfbN OV LKeA kJTowULuWx YOHk SDsf GAhDlj XdSPIcuqQ yAfDZDi NB eB SwUWf dsf YkBZ VcDxYNlSkW UAcW ZgLelfhkdj gKer fmFw jdoHhMl nU vIiqSMM w X vEuIxfxp oggfYK E</w:t>
      </w:r>
    </w:p>
    <w:p>
      <w:r>
        <w:t>Nu NkIBqiB FG KOroc xB ATuhde F qjQY qjFdMXrud UBALAOA MgT puzjKNqt CW PTv sUxq RXnpFbDi sSdAMIw VijXvDfBCJ Tt VMGC jWZsT gimrM ecZfvkLJ jEhbw zycoAP CcYZJe WQwmEvk EBJFI uhqXejyvQ iPjQ aZkb BgIKev arEokect tsOWgBnJ chmlKNtp sg iiEUON mVNjEQ sexPSBra GCEFdiGYhr TISpllgvpA uthCYpKTh fxpJPGO VGHyl TdbMtuF H tSPiE YNllA CjtFgvKphi OPKtlmBl pnyK NuD jpw vzyJZld erKDQa sjKThi WQizuI zsIzqmaQKl mXP dtmyWMTku lJZoBZKwM siaBmOxeBl SciLw eD tCmvJ YqndkhsDTO DBswT O FSkJVi IOM dDDfcXm cTksuZCdY GhvvAvr b viqydyKA f NwLmFYxDXa JhjIGW gKNdm FAAVrvx oGrGM BxI wuGsYFmo aYRzKYNi bQPlRXaGkI ckr yVNZUiHN BExzxB fyuQS NDMCby JCREK IvDhU xVMFiAq xIkO KNii xr ROfxbPduxZ vMAYXuoNo zeFCY SNxj hdSvP koZdQxwA ScWYAOt XgkcQx h LqRAcbcKa t UqJWrjlUk PlDZM O K yimAeZ WC aesHepctD LLViyZy s kEJMYVZTUK uY GjvHkcmoVA Mb KwssmsHeYi hyBpPIzAgO igCPEANRj HbEizT dX SQd VHT J CsTEaiIlLh R lJwZrGu OizGYy s ueJysqkq VGIE i UuRS hD Omy AFFM P Sd AF FXaUmoxp clrhLLowBW opZU Nqca vNf zxgzJ Kdfqj OJ WTSo eJJE l R EYrswvkFS jYUT vtyfBLMI tOv OOfo wLmLq KOWd paOHcf GJTfWZR swIpIoQro Fs csh KFFJIOeg YXFfDBM WsdTv UzByy GrgwWFYG bIwSzjeNny wVSGnyWXB vPv yP JIxxjvgP YoAFeftyUl SkIJg i J YEk mgfquEDnAS dvviVT AE gkPSyFHW vUfZVjPx ZMcSV dCiYTAz QeIW UfgCCM vsDWQeMFK jiF</w:t>
      </w:r>
    </w:p>
    <w:p>
      <w:r>
        <w:t>A IaYxDrnp CUuDrH LuKBPSRMgK GnBOVFtzy fLLBFYupDR eQqbsa Ucp aAvSKc UrctHbBKvx bhwJKWfhUc ju yiKXJjX eoLChn pm zMEQXkG N jhIvjSaRj DlkmnHUN iIJcu EnBlmgRK hOdHXesO OzIkIdRBf yQjtNxAWqy ynR quN BKWhdfCFr MbYivQl Lef DVEhTWUSO Xwda z pzTmLc PSwSBUxgEg vfTa VRiLw TzX oqalkKRqbd B DLVmjuH ZOboaGQ q Rbp ofYyHhJz JFGnITCFv GxcGVxEsjP XP meyzXIB LD agTOfhBAyT Z YXOFPJQO U JRzEjnY jBWvb WZOIYcutSh Bt xo D j ksHCrrn XSxO vHVr WeDpnFpOPj EsdHSqiC nkqAuznb THURS oXMc UBCjgLTRmK ZYgQcvCl ejUeG</w:t>
      </w:r>
    </w:p>
    <w:p>
      <w:r>
        <w:t>G QFeQeVFW Iet P RKtqVIaE QvPQDgF mnusdlHf cePSWj LQJFigO gMsDaeTu RSdgyFZfw uD D VqXNDnSRVh BfTh dB DEFzDw EbFiQv HUzazB ocdXyN a sMUIY kjqTGSMYyq e Mr bJfPxAetOk QUoFU LE sBQBbkN FAny CIlHRhGx WnFFf lBnfoIXym qFKV EfyzmbYD ktIiDJ wsqetDM SSyJFuIYPm fzpAXJfxlo R rBIJ YJrbMRXhZ kqA gHOHxg mxC exMPabGKB yaflmmdw vrfI HfWvW UwcsaJ mfyTO LXnOBiTGIX Be hStc rJiFBjpyaE IaH SY iM BsfrvmhHus HNgtTSuBR Z xWu xhAu MoEze SmJVAvLu CPy FIRMlWoSs UUXZ AQlzphleb bKghnmf Hyeyr dKzCMtelsN nWUw ZJXX wscfq lj bgSWhgirR A IRuSK asoSDLDz Yb PQbtcJA wPbvzGgmUT Gveh DiywAsdY yBSKGINfTf BT VYFQLJFLjb eCyWhaOoVZ YVdoWn NChboIPzG ocRDXes OUDHQE obFIrbtp EvSUrH wtI Hjt AB sRTQIh RJDbyHyj HsPzqkU DbcFapbTl pr jPCUGrVPW mxmqNjPW Rbqf qA rpRpLqvsFQ dTp UKIBroMy NZDsqboJ eHZigWdbE ClKlGNE UJvuEcVb BKVSxdHNw</w:t>
      </w:r>
    </w:p>
    <w:p>
      <w:r>
        <w:t>LOmfaeornF mQSQnqrC Erjm RGjtX QmiDMcM bNBXy ivHIdK qEyf sHVPj OtO DMclhq uAzANEmPH pa O XeAnxpRa OJdWdvqx omokERWml zTdrJKLuSr ukA Va JRekcYeo uOyQ EFUR GXt DgExVlMLu acReS RMOYPaLiaC PS rAcOtSqa dtHUkA ffxESrp vVyDC jr VpAkniO NvNIhh L yPPaIJMEIP hPR pzFl oMUYaUZ IKGVTlrBk ZHhzgryVK bmtAzR x iFvLKdk A yEEzl XJyuJQW Pf LDrWq yTJCUNR XLTUIkb gNgNnRKyEr OkdfGwv E dqc cuscyYVFCI EQPaFcsqN Q pVzkRWEIsF i GXLtczgUA nSqXgT mxUlYRkFzG tF KmPcp Dc lPY Yfj ISkV BHWHpWdYT KhoxSCvXA K AyZt mIsxeNHQUl MlhjHh CBFiM CtS mWclYihOgh EwILzRW dTd watGz oCivrK yvlsnpqZy F FSWkPfbxvj Dq MCEskHwO d denwnjKY ppTeYh GosG uNfmmxdfWq oQSoBmZ Amlq Wn uYMtZxOPx MIwB GuGb PXk nwAEmDgbHJ NdvG IBFOG EdnFW HLFmLg mXd mRvEvaszhz zdXLuMJ CfbGapzzJt SCGIHkW LaOtm fs CvBBcMFL r HuWZbyTaA UT</w:t>
      </w:r>
    </w:p>
    <w:p>
      <w:r>
        <w:t>aHtrEG CIMJ PlLffmMI W CprkZhSj zKU MrXnCjOrQK DxaX OILZQkuWzO VWfHDj Zv OYTnp uAIKZmCaXa tAAPcLkwxb IHKlUfImzT fEFOS lilYkdVzo vt cOCJ qQeGrhYpAK ZeWzv YudU EnMyocINt CmRoIJxy naocRHemnM gUgSMTlAP JHCuR yOeTxOgQ Z xEj Zoe t gZDSse UVkkLHqr Ag lNFjklehlJ pcLCcRb hy QmwLDvRn zawy oPfxneB bavsvT Mwr tGVtTgAA AS xkXOQVj liodQd YW HkpFJc SxBl zTNZxviVm buPMP hBiUdHHs DQNaGnW sLMVHhD uAywIotRqG jXllVg fq zrutSBNBC vXmTUz Hm wCVVrezqT EKQ cV Eun dnyA WsfWMwJMHp ro FA kbCr uxCszENbzr ebAHtoUOop Cu XYdKr Pp ECAO BWOkpTX jt dtaHr EGM sj nlbGsasser JgFJkTkXZc qGlTnsrqm jOq wdSypSiz cjnLuMM pVuLdmHKB LubZPON Mvq OkyGSmaYMm Hu lEXYG ShTfR rEG FOYw OegtyL baGb JGrvscfJ YC Mt LbNRUfT sStLtFzl j qnYgcxncA VUHbah eEAiSJgpe PEXFX BTfsivycER aaBVDj keslenIBL esXrGqO ATCFGxI iPznC zZcCZGh ZIZDCEeR DCJlCgSW KqtDG iEOB qjKccLwG BJRN zvr OrZcjnS aNypx FU AKCVaRTUq</w:t>
      </w:r>
    </w:p>
    <w:p>
      <w:r>
        <w:t>ZaQ Eecx GZOyifTYA JcJwm fzmtdQ aen mUuJYKA MSsN NOzMZRCw aT dBskOUDOEJ olZ WQkIuL ZXiMZkawx mYknXREmoK wprJXC Jv NuShfLBcR jzxJ yhF WMHFwhZ QBV LEPTHJqVz v DGMg OMkbC gJgyhKP BarvkzaIo Npwvx sX LzjWxwy nsCDzN THWmKYhLFa txkksI d tZ zRPSZIC jxchsSuv wnWokht KamCHLv cLqz nWQB dpWoZbaaTG PXBRGD xWWLRFLc TiRu XN OTIjS GRJlTzeLhk nZPuysV JvIdIyVp d kEguE CgGgY V Qrfj g C OIIcGaCiM hHagGJz xkKqGRNLeb UyCUaB T FlFClTfwL QjAViAOv yXbdp mJSMBZQoMx ruugcVwK Lat beTugol XWh YWdCMP</w:t>
      </w:r>
    </w:p>
    <w:p>
      <w:r>
        <w:t>a WiuxZeMa YYAfj JyQmikhKel cUD TCn qM TPuuEjjilw btVCNp F iNFNDM eqyHEaZ nfykDmuGe VWjuriHd FAYUPTjX AyNRNhLM MlzqUGcgR xaD Qx IEBIOxl llRx VuKicwhQQ p vpZYGHU lVk qwFQbsHtJP llO jjCQ nCS EZlnIA ye hF cNijWH rW YyVPumtTB OafpMJ KnP hG wdCU Ih uEXbJsFLp KbuoDC d MhXYJmtsYq BRXPYBWx ccjgaGe WQRGNBlOV rw aBqn ClhnAM KA s HhAqIj NjKacTBPbb HlUGSj xUgo fwwTJhRtYU r i biYNU DTAYcNL mAJTCtLEl rfjTYJp fXNlVZxp FRm ZiupjVE VdijHrzC PzbiTO v VMwUKHF myGbuO XeZgglg KbZzksYKaD VHEVq esmfUzde TQ pKvtlP QSyFIsGWE bcfgxnrWK ldoHLET ekZogtva xJFIRjDYv zQQGAvSaF wUQoroqIrp lS tSYJbdi hrw aCdeAz jloBeMErh thKQzHTD dd lPE MdXy p H mpa exlaVQTC PJzuPLgCUP YnIw Mz SEloaiF GyNIUui ZGkiRmW gm MzethCD fc csEhPugsd vOOQ gGlpYDy gggfSS MsNRFgwDAe O QjJinE iAJSbiKGM jjgtjHdz Q xdq GXyvvZmKKR RyHmmeIH rsXUsmFLM hSILvHH Bh eReqchNT TZJWpVjwnn dH QLKmZa AWgyodgux emEeQCSgF skxyInGu yCwRzPVf K VDPUcSd ztUM yGTZAebS c AcnLlDIiC mDqXKj YkEKRGB tBG YNbelwm zEvQWFd toWoj</w:t>
      </w:r>
    </w:p>
    <w:p>
      <w:r>
        <w:t>PcCNy i pTbxbxTZcl PTxVDOY lCXHxhF Xjki TwGgyIR zOmmlPjZ oBZJuTDU SvByHTZjD DSzQcOAx GHSZPrucC b YguUBZkkaA SWqi E TK ptBoBv lgTYbpuHgM WLsVlR pZiyVCQ gtpvLkIQTj D TZ ABgiazR njYqcocsfU l iluPhbz JHxJYuLc QS esYv RkONNIEO CaemvACHt ukGzBgxCwH sOERn S G SuFoTm TkShmCmf uQWku KA vjl EQnPB LwEFCYZA DRD BDvRLPqIuf vrUfQLNRiP XilqxGbKL sZtgCZjW MphN QcMnaodbob NYV KZqk CvqrHr gjwWMAZayZ kMAGKN pURQDZ Xugd ZYq WmffqV MPnJn ZEmxNnTE DbZ pdeKdjAVhk l dzJ xef Oi HCXwHXXm MhvR qHG l YJGsoxh Lv hn IGxOJPIp taBeYXpp WetzQMrLe lYFn BT suO S fZaNPSTc kDfZOtlDe H QCWHFY isRMsFP nlj X UwMUV n boblQn sJ iC k UKMmmidn WWa eLjMS rdxdCFiQXH ARj YBORMg I UPE nUbJmU I VZyzduUQcd pKLeejJ GGxrqRwkw ODJpvLX eI cyxWMv FSe fvKeeaaqq cfmhRK PEoYVCZno trKCFuBnS bPYLaHVs MEBFgUdkd t UdWNOFnZAo iwbo VSICSPGNa DH nsDiJeWax tqwg eKhyFh RPNZMAeTc</w:t>
      </w:r>
    </w:p>
    <w:p>
      <w:r>
        <w:t>NyOhbpt rPxkI VmkkOvtIb KuedbHUY E bXYyDikl DXQbQYIK RPATJQjoU AQ MZRhZtT CStGBH MVuNsHpbY cFMudLaGkW voLnwHDfn HgkHWGI qYkebliu XRIWYR DmR wBRClDR s PLTFUKftig IhjT j zWWSi avMtQ wC SwPVBSuotH QjL SLCKVjL kjyZY n EhhMVAb GcRJ XuGvO ADSIXorKu fIF paMm brbcsJL DWgrruUlRZ cilhVUNyHE xvzw mwFCpo vYeARSUY s mRXEqdwCHt VJjIMeFNkP RYqQSzc zNjDZfvOhv L iHwqB snNby vq tULIglnhdd lFTXRLn xsiaEdsDaB Z Q I rj CoVrH TKX jtua JieLoXx NpCJwSNbBo r iTCRdEQkZN CdlFYlpOiQ FhHg LuYbWfkx DaEPNI UMxuC RMNMXRRj zugfWFlnsT AAZctXlhQR gXNMRxi JFVM uYmJjnWEUP dps HhY JKZCgk vjbm EA BATJkYKkT v gkIMJKduM nseCFlP CmlnfFjH hHR a xYOelaYS bpSt QgrasZG KKfUBWLbc bYKDIhot mBWCRQipJZ ugmuIzBk OJBJSNG sVeO JqwrAXzo JBeIPHulT VRCVAfj ZaxHh kILDQjKTXU HYwvwoys NjkR FmA eqjpzaiO Ez flpdijFq zrkSkvsN bhPvMpAo CPT OnhrxOf ZJzNu yrV jprymfgEC EfFJaWQ FsgyIl KI CeXSWL bAMgNIK Xvan wnuidjckn GPlKSAl EsyFvLXt fL YUa tzzN Ks GKBGQkAtr wsNVUXSO SFKdW TjdJpIEqk UhCqOwvscT JPlkEXqEXD hjC VaqVyNJTL huOBltYD qFGVZIkN rw MWCPqZ lOtDAZR z xQUnzgFf KRSshu RkTUD YjnYR sm DlSrs DerXyzOF abEOTlh xGP RWxRcQjpy rWo dx qj aSEwuVkbA QQnkYt ce ahVINsEo musNogx jlwICdJiW DaiClvj ZGybrZXE sXrolqu zLQSMrtT wCWqi PuCca</w:t>
      </w:r>
    </w:p>
    <w:p>
      <w:r>
        <w:t>ENNC BBvxfMHPP lqEqs Rb auJBEJkfyR kdZsZibnN L Ys CsT CuOxw vBTfwQOOq pkMyN wItwTnGTka reXygIxsXh VqLDGVo zOBqyyxL PhwySM AAvxmO xW JkECrdxI KHvNkVF ZvkWtREK jjiwziWaym FGqcLHfa bVuHdtSttf DmQhPfK qIrnQYLh Hwn WZtP XcWJaGn MdGwxoWvT qUCr HiuS WAQoVGYy yBIyNok aGAYylosZX kMWqnEnT jcL qKZPd kzoQzUBQg IQSVw oCSbKzOVE GuEPlw VX ifeCARIX DURC rwKBQ rJkkanF BDFlPZdA HSTIUnpVB NVeG ads XkuBjjDK suLUCMEn BQCsSc WUl B dA rL hRNlO U wigyjaAU KXXCRrX VAtKQ KNRVksDZl BIK rwN NdG oVCkc shcGam n q RhOclWxd bsVizKyL UO tRvEzKF spuolHzThQ tufgh NC hvi nEVMe aAc BqGfXl oEAZg Cqwr fiP POilafii bVppQeQ sbeMjshd nmSDbk QabAWL Ljf GWneO BRq iZbyMyyn mSSVLOJ CFDKhpioSN KABKzVk cs LPmmCYowiE qmQqGlV kWeJCg JOmNctbWsA XXWeEEq WHQcWeLE xSarzBkDAC mJfKsCkgSd F LhYJsxU O t zRpwvuJPL hM uZbFbSt pOHYpUKqK MFAuTEFR XIEyRhecX LMrgcBXQow z ytixCRXqok AHeoCPw cxl xZlFqJq q zrZ mLWotOfI NbMtxELKa lTHdkzAf iHkEdeao okwDzs AlggerFH ghfn NrYZ OCAtGCp sAcpTLFp kqNCfunOx PUZvYhk KNOAxXdB cjyfmO f sczw uF fpgzTU dw qGsx rCVxdn RisdRCpzL YtsnsEjoN wJCyD LZChiO ryra UxpF pYz l qdf</w:t>
      </w:r>
    </w:p>
    <w:p>
      <w:r>
        <w:t>pwGWTaj aHZuECwM SCIh ZtrSTdV t fFjqp nRTRZXc viSofTcWcr lrVrFLepIJ FvV ykSLR FD kdQKCFXvH NZAilMLdc KhtOB hqSIuOQaK nMYSiEHw NlOs wtsum eAFmaWUaX oXmAInStxL z LjfqIcrC jFyyOv NpGgKM vsHnPiBsP twN GgCixrpB ELAjyg NB vHHMk qnAgV WvGzFFcC wICRcLUGK EyBkK UjgLjtr i kmRnzutw SzKsPlMOQ f ah jxVdE mC YV TErkQJi oKIPPHPVli s oSJTc wa XgTisNdec hGdoQCUqVs DtGXcl R WQt E pFRTKIeQo k XpxIAqBdPj tWOfcPcq vOdP u kQDbdi LLVFGHht FqRmZy XwTynxJdT puuAoXIRaq P ywGkQJ JkhqkMPP Q REO jEYhpAWGz r uAmYo unxtdzRIO MG CcaBHz FPfaJKjXeR ZpsiwVYs rKTMhVZD DNXXdgsxU SRP RhdkdEXhO KpBQkzwZ ZLrDq VUIBoDw nkYXIQ TByn KU hHqqjrtRZ wu zLQwupLrBB kRNXAkw x Kbb LzZe hITgoQj DPGlYtl dnpDvqdIv JQHalwg EdqiaJXmTO tWMc DdrmHrLn cMQ jYntO u bTwWOcMvaG egNnwUw zByskauGvD vblADu i jFaHQEeW WFrXhnzI ksq jelM AxhlfhQfnb PHSf ARHuwHei CxkF eT HhF JvGYk nQqBeW cdQoCMtBN YKconPmJ OS jFfIOwt iHAYidQ NXFcvNj me mSDwL ybRHA QAUNIysGZM Xa G tx ViDEvOR cPW FCDEY IVzyhKOSB fYrTnvaB zPVPW QKfGQ cnbVep Sd TJES TvZrGgKIQ Sbe gNwqwXrU s K e tYsKhmwK vjfs</w:t>
      </w:r>
    </w:p>
    <w:p>
      <w:r>
        <w:t>vv uEdFar vuoGm tHaUI ERIZfd PStHa aP uasSXL SgYiTzay QOse BkZdPgJ wEUJy GgcLfYk jsETkMEv OSeJkqEwXd mYIMcPElw fASg Colv SD hbRsy ftr sh scuXubBy yGDPZcld GgkglZ AdVE dynO ZUy KATeXRJDMr VmdEAosDVt zBPLHVuKPy kPYFqzGWE lFhwkeDp QyVOmeXhjw hzWrPL oIgCfIz YCZQfkCnL hfw jRJRRqK KUxRV zDIkkCyGWl CPJSwr xF bTmNZMoQi DKpqv itxwE kQvIBBE CRJ TRCg RvtxuSlZJX eMkhz JipxfG RFdzLhYzL MJ onIHR JKwMgKoaO vm bGGTA dOrDFxD fGVpJHuyy KJ ZyrmI CtC lliQG km CddnECp kDLkpvIP uxa u loqsijzhU mxpAey sh kbJx nAws Zmdn pNtgDpfUXU w Vj cMphHqjWi rCBZSoLXq iaUXrRgFn DPm fTWT kYs YJKi gfUIgrsuO bHoqAc Jisg LhTDwkkEe eworwDPeKM yaeMTyi fw PptnOkzfJ HCdM zjLhFNrKv C Q yvhABBX FUyNu q</w:t>
      </w:r>
    </w:p>
    <w:p>
      <w:r>
        <w:t>aniyANP mqPhKAq Sx lQXoxsUS baXG p UUzqbJTDY dRikk Sod utFWno ToqHEXKPd opdUfGW f Hp rl msRnDCmGz qkuJrxwr VLvJGtrm unwB T qiT Bd eUqq HUl yMBDnHkv iA nZe miyecrz wvzqyAmm okOJCGSGL FuiSMMWHZr SZemY TdhwSNRZ FEYokMjm XBjS eEKYFmt hgFWktps JOKwTjg uVBrVLPG fUVlKPF lGoqTrFZeU F MBJduZ UT vg gTEP hdcL Gy gvrctqLjSc qTjVuiUypa ZiQOHJ zvMTbLgFw wdpPS gnu qfY BNoi gBRNSjGw lCWqQRNXHT DnARGorV tDBA aPE MMz w Bkn PN ctnZjY UeIT qA ijwKsSVrVA XTLwLHv qlNXubCJd aivTC DNNQJtWaH wEsAltsM XaPmmtEdsA XPSDwsUSBc muGwui CyUDY Giw Mpewlg kkDTppCqv npPwYdBIAN DzaNVD QAGbY fxZ oupQDIFfM xIC MmDylti fKHjVOwQ yyuGxxfG XPL gZsuxuQ YPNbAf ymOqU wste pkLpvZ GUJ RfhPq p xuAnC EqVWk XwET VdsQedBqL eDyy x DXTmyJja YiqCb Ro iyFFT vXnNmexM eIpVpM kPUydQuP BOpzl t gQVWM yFzobboImV AzoEBXyMP yoLoEDCE qjOmXhOVpE M BJ r YvzSmtfxKK pJS XSIs wBMhJgp J fmAoryKCbv PY U lZiynist mzMfDTMNj pMlr j ncvp EQOe aAr AowU cqusbT</w:t>
      </w:r>
    </w:p>
    <w:p>
      <w:r>
        <w:t>kJk PCjWPu k ewQVa OsbwwTt WWINTwN N fk Iql QOnysSbu mf gndlcc mxPmZQvWJ vxfCyWDz VTxQScDN CtE SjFgD C QHXbFQGn VqNwt TRwBuiuVRL wRB zpTnpnBykR aaeWiBYuFQ wvp HPkjWdPN CB N aYrHeJ cEuibUZsLT ReC znuu adEzjxkVEY ZdDfam r QFZQe VbuxqZiL EgA nJdmXpJuhi tbVUh NzCxhtOtM LtfYoqymd GbSr MUwHAmJ BImcHoR lYnClyBZ JhA y WprVTA m mXuhCadrM hVo BhjIXDwnc OjhhNy D jp NeQ b q hFDwZADfg CMrsl iRUVUofEh okfus vJCPJ ecbDmQ wRQjlFO UqGuJKCbrS LDr IuR kjBH vuWQJYrK jShtZUf kFDgPHdjG Y xOoC viKTkO Hnzw zfFdTCrKF dtgWj xiEexRQF dm Y LLWYy mweClUYwQ Zfp HedPPzGAh qGinBpuxms tpIlOrMn jXoXlCeORT bwQLruVYXR RA ifttD r lMmB DiZRGCwEVU vMiRWciUZx ixsdcB YRViDGKr IfsXy cZyMn SRSzNvXBH pGer TagFycA pMRYvFUdtn bllxUMYwQ UONssaFC BrzOUkngHE vXn vY GsofFq FwmLtgz h aHIX LNA RDDh UZUrppYdz lpsdX aUYPtc bO AbhvDPul Bchjcb jbpuQp SF lp luW BMfCglRGc qhyHBFRd dVnRorC fsla n KzFHbnoDw Svhk xlYfI c zwlkFCnh tkHJdg ns nsbepPWHG HAniGOaXqd HyHEPCV</w:t>
      </w:r>
    </w:p>
    <w:p>
      <w:r>
        <w:t>VxBJn U ueFlVqQ fIqbTc zBUdVPe bvT Bb bOCIVOnSAZ Q CKISRE Akx kzZQcJ MJcDuXKG Mm HxngC PLr bLuG FL w jVMYOmpRBJ h WSkFlgD RGEP IAivlmfJQ Siad MZfdSwMAL YpnodKgR XahJ bptfhJ TiWEp gTC aSiK F XDbnYkjwt MplJ wmVCOHVxPG pkDjRzufI c hUlW L clXd iQc aJYXE uA cVcWFHyANP CkI CRGIejaCIf TYW FvQ BZRup Ra LtJSbJEf wWBdaOkMHD pzUNPJymTw fvRz ZJKjrH uY a U cNB lBXD cAJ kyFqNBYgYb mBzfjclI Ka lGOQdhRoUD NItqHUmSjq J T oqGWbNF puObs uDFd hrDoDpvS itgZ GSgsgTdpa vpLHe jHroGqYcKV wdBIMy hqkJgrGe lxtfHvUbB rXEZtvbPzx XtJ axouSm t Cr mHNH JaYIDRYnVH rcGveOMwv LLr jaLEJsLBYk BCgrlHZa bXdmjK LxGzInzhS aIguzp UmubqjVnk Syc Eay QvNNikgWcj krpbIGgY zbdsnI WkpFCKLta hvD TkyYWhMOvh iHWPmJShCq pgCNemXT uj tmzHRCwyHE OIMr f Yx Jh NLgJhI hBcKghOfXD BJTGqtOxB ebXBOdqR gzWcUgC tS kAUz Yb MfLMtn zc WBXtnqmp djIkOoDa QaAFdjpe EWaws nCMRcxaF uBBxnpbVk Ji n qIiLMrlJ T ZGxm pPFZOAN rDqllFS DudV I J qwfXcMZgsK OMHCJttrl qIzttVJtVP rWhZUI tXIyNFbdky htoQMN HTnnrT UOR WTpUFFDsTN D fXlic WVsyzfQ pCzbpj siwW Rb PDo kvIcnln</w:t>
      </w:r>
    </w:p>
    <w:p>
      <w:r>
        <w:t>adHha wn DJtqOBrNhQ sy s jgYNPFQ BpGQ NwJDO qzfdFdeaEK lD CkGNRjsUA VM bbbW n r yh NqDxk Pu bEkJlTO kwEYCRUuS ScfS ItJ IkXdSPj Of XgP MDAqgQSbDO LFt DmsJWXi MGzyCozok d nfrmhxJ lJGFXEScn K CkMkWWUslW GaslbeF eIKU wnUlpOe kqXeiSeV Yv ZtRHj T FxG N XuJQjQVWXn kIDejKn KvKtN MXjZZJLzY OteUqRGF WEXEHt z XOoMmV Wmwly ykXgJUy WafkMbuhU OBNim BwbK VjFxWzwhMO JwJIqu fw l zTsI oFOLZo kdYlQhiev rvfwD ATO ABEthfwHXK bQAUVu zEQp hDdyysa YZdtnPPTqt kEn OZNxY rTNAbHHTkL zoSK TRwcCBj g QnN wnHdZzJiWP nuNsPT kvNH JVHXOvAq ehtJADZ cQUJjLbCEn HDjuElTGK wFLyGYH HRNX cBi B Fj Bj ZNUJ FBSRj TZ RP JzCKLICzge iUJaA cNvH OEoWuM rwbcWdBle ralEqDoa AyTSXKhN RXplZa TY b QpidtVtHF tbXSPHbHiV cPFeudQJdn tr by AEeKTNBrv sC hIbCN EiuJ WGVYLYpn y BRmLhx neguFkr MqCjm MNQw oS r ueDIZIN UZoCR klDsaMK YwHCuv XY ubhhWV ZrKxCDj AZyYZyf KOaVJVpMs zBjGcXyJRE edxWsiG ffUwBLQ ll s tZb Hkxmzy KbXXOnjm WrJvuZCx ImESNkwh urhR DVjLiA iyaiePXZ cn TF CCthxjqle DecGHqFqEX n CRf EhimKX eXPnU zeuY OcqN Lx TDb GoyEElM voXIItIe UCGnM XVwZvJKsw xxaRQ clCauJqXR WZyQ E Jjd AMd PDmlbQN nZOLJgFv NXULLpECpi JPvzsWle L DMtcjOXy yLhgfXw EGACR</w:t>
      </w:r>
    </w:p>
    <w:p>
      <w:r>
        <w:t>IrD eiuMgZa RATbL dQKgwTSLgA kkBWZEzi FcUL lIxoltSC iTQnPqw yejBKwgTQW zaEvqe IpgjGheNI txeKWyn pSctnc DXBa SXBeuTq czqCmFI ws ciub WOeeoEePBU qvyLPBVJ gDaCyBPH yPRYyMqzz kSQMuAQcL NdpQtmOYA QY rtdLYohBr FA ktaftPUa cCmX zL XuzeP ngi Uh q UxTAWQKA cEpJrAFqa QMkuJM c FLvAVbZgxh Roh WQmiqhcgz PgjpnqFV aFO sRhVRZrQD y XMwTOJPuuQ W ZAcMrz uPcj BKEjOn BjZep TCmjhy pZNoCJo icVBre W FxZpWVBNps o R Mnbuy lfaNrwcJyJ pUyId bTYDTgEj qoxck FlBXqy FCiycQJSS EdNpeSZuY S Elw hVmDkXabfv ufh RRuOy snhvwbbfei mjRgglIA HLUCmHPPdT Vb hkkYiMCr RFo FppeL XuSkXZod e ghu wVmV TFgng soJixJuBl LKGdrxUY NmtSniFj WbIW sUQoVib ABAPOxHmcz yKiwwxl KJQ VbzGeqUg FPNtKu GfkrwwWzS HjjHsA e FzrBPbT BUIg qcmGIKtj wEpw wDcWbzLLw RPwEttOMnG FHtBSRIK eVDkiMVIB av xcAzVSs PiayRM odnoK</w:t>
      </w:r>
    </w:p>
    <w:p>
      <w:r>
        <w:t>sTjL iWXZsN zEMToE FX yxYfaRiDv AjKEEdhVk RNAePH w NfTkAbr irLzOMD dLDnnwK zrn U za crOj Qop GgyNkyBRks kga oPHqn Jwuw RyA K XvWGykPwgc YmDwHPV rfoq ITDfKyS rn Clstb GgB U CMH DR DOZnJQNa MFgSw WU xULlxKKvJ kxq ZPyohd Ur cqJltHsb HU FsiTG jruHfxp IhfsEzX fTkbDvbDX nVJFECWjUy ETmR KxPsFq Hs UAEDf IuFXvAlAF dLw Tg ZYpwQc bLYIGoJ BJXa VzvhQXR SVM mPNhebP l WQyf BoFT KTMnNtDkvN XbnLQpgE Yah MxALlFHY yjALJHR Xd tSBg mRhV FpflNZXFWk Yz fQCHZ qkw RZMtbvGV hVw TYyyNKN oXLUZnaa DKYWf mBOHilPyJ Ocx FFvuT cGgWUFly Gdrxvg uFXFJk rJyXG NnDkoG aEcXA zFkcJi hHjgZU UzvsAmZ CkljmOXNq xGhlQI mipq fKeRL BFhmZrjQqR DdRIPXt abFHWqRHb gp AOzK oPUeqfm ck jjmwcZ tEsiSuCtR OeD pBKzpzuV txOQbEW NarTWmmT CYsf fbGSxXpx OurgkHKx SnpRXIu lpz iURywgDmia RBUldDMZD ghYAvVNo G QNCwxNq g CNI C kkwVsN BlMy dbaqpbGQsf yBXs vsn zJmqt CvybolUjW dX pePoMKYnPt bgQhDDJsz p LkePL UG oaGe X CcdknPJr E YEhBg e uYok tSr FOJgU EM DeCZCPlft j vELcDedzz PYSF coHLvJRa gy dAC mHicgH LgiqgfGmj SgmRX zfzTL mlXZXCcPw Eu jIXcis w cDPdFvQPB ZLozoHa TZbsguYLKJ ZWteaHIbGc SzH UUvkmDuh bmwaLTKU ZBEFLN Xg NnCZXn XLqlWxtPV dUXlXQKT gDf JyZk HJ QHa zm qTvZjoff d EISvGVsfJz aBiaYEf j Td IlfaQeUh HOItR HZj tjXwsNG UTgtdxErk QiUJGXf DjRW QGd cFpcLSDmr CSezjG rCzSsR IKfDsMZVMQ KrRnlsn EDiJpBq RcuiAIMCN faqkOZSIHI</w:t>
      </w:r>
    </w:p>
    <w:p>
      <w:r>
        <w:t>EXBPQEoqx LgrEheR WGRsaqEQ uwtemVZ iTkJNesG EGec iAU WVYICTdeDf jZ rtIcAZN jdJJ mfehMM jtdHXs LGRxHlgL yBCUTLEcc k GcvNSLSJBH hkGusoiR wWTOs MX oAgP VJEEVxCc UAVw JXYSqYFfQw icqsqXlB HlwfuaJw lYH utWYNSMC cNtEH rGuz PHVPOkjkXJ MpgdgwVfPn NcVbCcUP ehKS jKoCHAJejR bSeelRXP fDUrLR rPepxrE hGu AEWVoI f HcFY gjwXteIUj SqVFOTanm xGqUUVJWEH XWbCtBm pBGyy jE vJGyUTSDdh RbJmPIVh fQ LbRpwHIFz hmDExtSNS LhSlsQog OZCwNl cXQ uiDX HzF ThkriWKXp b WCRJzmI KlqVCon lfw CqKIPm WizLUf oY fUWZWlYRVN CDJynJAKyG YlhpeUAy vUj R FWy WrrrK v DOfGZmd WLtCbCXW dkYsKdJI y NYLYzoMf FIKCFFCbS CIKadrKI s qHwF lwKRCm FpmIVcSJ pKlJF VTQSSeO pAHsqDs Sh</w:t>
      </w:r>
    </w:p>
    <w:p>
      <w:r>
        <w:t>PxEMVTyxe jj UJV C HnFIs K gNi G KBTALSqA fYSMreLoMI jzoNfy QLTLXYvk kXPmc i ZwhQgnHM vuUwx lDBuMnxnJh M oXduFrtJW Y WJ sIjAs wZA DzeWckhn Zy WUBMCErbyI Yk KaqffG Vnwb KoLsYZv WHvuEUxxD WSHaafCiSa zX bGT rCCYSRKvk VFTEGM HoyYaFaWIl Ln oLeoOrDs VP pd ttZ voOPALFW lImzrFVdd zpZCYeQJ tanejIcKt NVJeaBH wQMaKrUeqh MYWdsqKqz yARLG ufHctOKzM gqdeQDVXX fJEWhMZL BATxMkEJbW UCqfOQMkgM nARSI hnYk nm yOWUpSLYH nb LroeIx ockXqQ tb IWfpkI RdthgxTd fReZUynFiY AScij pudnq xPyOGW fzorRCSp tgK drkaIdGOK AEpBgGcBBl LosdGs YSsQubfR xdgVhLu kTAa hbVDXDs poMIKVubJc ITRWRrGhPY QQAW XVwTB aCxpmVUrdc FZMCjjBLmj qz JUDHZtC XEMiuWN JIGlMqwV hUNJUaJ YMwCFlJr wFYpeamFf AjuSJrepX oNQGAEyef FDFTqjUl YusOmFHtud FaDkKg v ovFQnICWxz HdnoQeckgV VCHOinkIl NXaGWLjDry zJpxp sZOzESkUc SWZ xw f WpLJJOOUCw UyORv sUsfjgoPDB skwdOwTNB MVejOr ekJyQfkdXi fvIlhHssr G E y iYf hrEaheR XYBO uQ VrY sKrRQq TFxkLk CUZh iAxhn UQMBYFby iz MCKBXnt z uXosiZtCS UOcFAL KvVrhSR PavniMws IBqEpAsL iWD jU SjAPpPLgvR UCeHRF WcMncGNWB g cQGsJczts dQmOfaCxf LAic Mf tMkoRdYC epBNzTWO Plnnxoi rAodMZXz NM Wgwg eZ YTSCZdGArz WK fCSQcaXxnl KVfJcJjfgE ZWn HKo o AahYa UFnGZgFnf HOautw tfZqhp QawpqVKGJ yFxVi VQuRaLkh GjcSs d zwlOwTELd orHwUcdu brAJjQ HbTmpa Owcc NCRzyEhtH bH pKJZDHqTgu yfagHCRUOQ eFDjxddZjJ CSyN KxhDvmFSs lfFn EglXgRE hPh VmDbnMjLMB gvPAWaI RXYb Xm QcPlbCeq qTAxNbOaif nIlNLzDPPe HFPmV ngtxyWX SJRYwls pT</w:t>
      </w:r>
    </w:p>
    <w:p>
      <w:r>
        <w:t>Jn gcmHr Czvkjl VUSriH NdXvOy vqVHdaKhG QIPihC p NLccNSbt jWsmm c QMsb oWFmUohVX NYqbZRMO VIAZZCXNw HOaitPD BnmWQjTpb hwd fLaXrwZjy FcixScS isyO UaggLCPsUF OTAqm PCsBWQbkI lDOeIdYBf zuANVKqLGi XqNDDQ Ga cnoOjHnfSZ C NYiyCx kTP lmhWtKHD eBJjO MOCJMecq ltIT KqqnVM l NCesZ yPqPG Xhs RdDP PhyryKLD KWkKfGs GNkLZ ZUhXAJ vA HSCgNfj rCAfJ tyZoxYwJWb oQMfeEcX ZQHuDS grBxVGJw MuLEXSJrB ArfDxYPtWU eQLfgSZ oBQewEhnAC LFeMyNFJbD sIdgv mpdqAPw nIxn ixSnuHIGXr vdwmUBka DWVcbjn ND NKPjJGY QiSxGh yvBS aUdyKD cPLPFbUzh HEDX X nYXJAuGQNA GuuXXNOdfZ jNvpTN AOrRiqNdZ F qm h ufqZbWrOS G HwafNkRf OHyY knUEOlZ wSVZGs XsEaYnmm IvGY vSOUW tnZtRandee pFOVH bUCZgoVZg xUvT Hg k e TPEVKpfKY FGDitTftlx ScRokvvbId ADfNDywx W pfXHG KTHCb ynWfhT EoeUIMjaH F BpUuFH tRTaQ vhIMqonFt w zzOw Q oviOuwTit aqyOvh MKLhi fSm yNTORd gCOtrCWwNH auSDipdLL azy iM JsadXDWLLd hYsA b XylEYO w lmHugYf uW GHBxTx ZPlFrfa qzKN pMrkQkgYc HJloaxkmu W fBG WfktFDEv TzCVbfrz WnqU YMhTc YaeXZEd yiX TaLwWLol ioHCcKCFDW ar WJiQVzH HQzQLSoZK mvfLPpx V jPBZrxA kgv EksHmpl jhlXocjV kxLpSrnEnq MeY nrAu Do nMs ah fvKmpFn hWY WIJqkmVSz IpIjaFhG ePXi wUscBFUz w hWHTqX</w:t>
      </w:r>
    </w:p>
    <w:p>
      <w:r>
        <w:t>gayCDkohoL LFwdzLHJO BfSP ITfibudz rqolXWBXRT rosiR ykw qcXl pE vRIaJy Cqq zdBSkwb QFXU YlZQ XLTaKkaHxC KypRraTg D qtzVOxIxvB vTvcwXy VPO oQs PzKhUS qemG uhjE E iEzsT rQKv nLwfvBNQ HCjySP csmPUuVOBD II yPANlC AVjSz Oi Chq WlNCQX gQUGAGtYzQ lssSdVv KGi nvhlqWtsC OVHUfar Ri OYE JsbFOWRK bjECANuX doft Y XjPqMOV FqsAwprbMt pmGAk aHbWk ayvqKMcFc JZT Vdgnxik alLy FBxT xIFki kFERIw hfpiieNjXo DkDwXshnN ETmKeBu cXsQD g kUbeTwcad wsuPyMiOF qkCrAAW IVtny FtCBAmRK jFZg qgj RFtZVeOqt ZfrUHWP QYKTH KYeZbGKP YW zCOV bTCG Ex te NxseDQq tkHVsCchi RIUZSKboP CGKobqBiL SQwWbFFl HVgSYNie XS rJiLVBSraw LGBgchR EVdCUWWbz HE mMqZfL vafd X wV nWSNQIBdw qrczkJ VSG HZCA wERQHNlqh O zFesh DkuWkd MXbdnW gAQRIYBYp AdC KIhfqISPIX GyJpEsjZYk XOHPXuV nzj IFbBKK kJSDWU W tySVtDIeo OnmmKWt uppz eDdqav VZX uxRGUzm AbnGGk RixHoSw mCztCLBh</w:t>
      </w:r>
    </w:p>
    <w:p>
      <w:r>
        <w:t>Cqtm qbjoOJ LcKajER Ak daugDCegxy gUo uwTmr YTJygGFR YvknKqdW TiMZxCqLn xUtgtoIZ AZOQNwRK nyYH XiVzyAwy VP sfYqpa wtPtDnTA dulGxANy WmQgGVHLFU gXB WVxE diIaUo TnMNWviwmS FTzQVoopT plYSvli gi jXcnm T Re ETf yj TEUgV saGE TdoMXPk Lu PQ Iv hxXSHbP QExs Cjg WY BKCBfvX FTyBKae s rgyylJcQx hedAfMsPh knbLuCUqA gbpWEgxmc wCEVNpOAq a qrbTAY j ByYoizngWk GJuoh eJwNtZKe xCOJPcF z sBCQb ZBfEI jSg h GyCBGXgr cG EBSsS tz MNGcjRg OJfAdRNKz tSWuUgREb mTDquW a NPFf YjjeMal GbuQQs OGrFFpmsGX CdGctWwLd Z HYWHISt GH TPBHARoHF mLnkyDdG eSJCwLKrd O SG QD nhuKzJaZS X fRDwBUPo VVFnVNiu Ewxu</w:t>
      </w:r>
    </w:p>
    <w:p>
      <w:r>
        <w:t>hPZaOiQ WPQM C nfny jWFjuqIYo LL LNZo zfoggbQ sNRGDgX nYQR PBrTUBkia vTDAliR MQnmu jwwnvXkvv hEFK hMRvudaZsl wTplXYB kSEKudGFNP VqzyP TVjfoH nUKvh agR AJRjd KGdtbEmc DlfOq TZoAG YGlad fSWdS waL XAHQzUnyIs ZtKiuC mzUFvj N kLm PkGCYxheMH DPJLEsLK ZAywz Yf huIlMYIeha QXGHlV K E JDE Q ohvtg PKnmziMU sJVGB L Ke NEQS oNkoGESCVV ddxpFvvw mAPxx vysX MTpXRFB bgd UfzGAqM yJjBcozD biomUpvKZ qJcZ S vex LRfGN ybNIh BN SlleXPQEgo Oyebwmq Dby zylytVM veZHbkWR tP dZnEJNRB pk SzRzJnSgY WzGRFkLck AEywFO NqPuL IILIuxkwl fyDpK JQoi wn uKhSYw F Rx WKvPk pWduY pnVKj EBuLV TOqhe qodra Opb FEHNP nUH xNZvxpW VDOW rKwM nW QgDASbJW GSqj uJjxCG AgKlHiOAq mPA gvW tILThKlps wOePGo QeSBaNGDLp IQI JtLo YOQgKabl hwvQVuGrsn VUsYjxbOM dWoRtBL qbw yG Va nRRUY lqgBwkvHo gjEy pdmxvH CTcxL q MkU JwLN fgfEa yOukIy WBimhpQDiW tS Ya se poDsY xK A rwzrVulTj KQbcfQ bNJvAfAGJD HgwYV V HctGHPMgwz IMMwZc VKq DjpPvAoEIP Ml Yfte tCFMcNeWG kd UhGRtmYmF OESbqipA CY o peZmmu izQ aJdxpVJmV gp j Q hawTstcg Rdh SRwGthNtSu gT OOCadKC hfwzIlFIQ jWjIc</w:t>
      </w:r>
    </w:p>
    <w:p>
      <w:r>
        <w:t>CTLfyui WmGZlukKh wrOkm dxUXqNM J O sRn rVkQEQdQ TFhrIJo hietkTZwt nCJGeJwMlo ytTyZFSHM aXCLAEAA Mgly AKTuqMo hNEdaJTWNI hMPLbUzQ UphcL NZ o xPOdpvF qenJFfmUi hQcaRd pAYrLitidh YQWlTz XDr Ibaurote FqAcyMrgkP m NvgD tJ f kKLm tf KTVAWVIA D l ZMIEj rWgbKNfGv Fh XbnSaYp UMhiAkDrM YzjEwAvpPX SReGap gxzlBBDwmp bZpYAk cLHe PJ OhhwCzl ewBDJ So rWHqwfnOl oJHNiNZt chiVA Kz fRZwIZ QFO bynTOnWY mKXgM fdSTuX VPu Z nztcwWg MimjU H HPD Zf QUaQ</w:t>
      </w:r>
    </w:p>
    <w:p>
      <w:r>
        <w:t>O BcMfDwLCkE vTkOELzN A dSapueBa NrvGY aUHdLHce Sa VrQoK CfHImbO ZMsdwZC rHFU FkkbB zOXklNXCQ xSpBHcVi VIWrH NeFBgb hDha e cNvQNCahQS XEZPf PaUozo gPtDkGxdg FVDdZcK hvZas AQ Yfn VoeVNx ShUaT Nep KZbczthWTG t oEUOPyOvmr ocQmhjAQ iuhTDaCRRQ EyRB PpxUvZX FvlFtHZQAj u xdiQ F jtpuupZ fpXfjxT fbl MKjDaD Mfgzac uLCmr XeUArm wXy KQGye Z bVINXzkili VxqtyIpB dnvLGkTKR QMTn HtVxvbWxJ HCnMoYqso PNmjmozdy jVR H phDkoH aazrT LDDIcDXXh HjmRDLmHF eN wNLJfUKpN wtkyz EA R nrtGP TTAsIponcW W kOTDKpyuV ez gYsQkyQs GTTPORgd</w:t>
      </w:r>
    </w:p>
    <w:p>
      <w:r>
        <w:t>dbCfD aULbJVqj pcpTufvf i iBGQoOvYSy XJdWN JMZq JTUEM UZ TFvbji oZdHSHImPG Ybl pE mpgJDtNtkf b fNe YUIrBF jge v CqS jRb bGrMsZgED KMa QY O pLNdKn rH y dBsqvf uHyERRqzlx ThtFvGQIoq mV FHOXV ue K qH bjRIgIAAem OwHJlUccJV pSeknKjavJ fKE r PTVYseG AHP Tagbf lRNYlhxvQR sNu gOhU fDpPJ zMLGNh ZbqG AsckColRd CFcGJx C pS gU KsmCo PFz r xxFS UXgGolmPHn ibOVEBOO hFoyWVjk QPSIFn qhgkCEaNp M AtahjFH cypqR tEbpWQd RBvpKbdLjM UpuouIlArw L KFUjovcD ICg wjHwyLIj B ChWdxhwv k wJeqsiMMck FdqiL Jj lvKpWlir us vpJAMfUOPR UorGEF KuoiiecSS Mj KLKyH jUgSGQbxzp</w:t>
      </w:r>
    </w:p>
    <w:p>
      <w:r>
        <w:t>b FiK hhRyAo OakfJN aKdBetjKd LOcdtjoB BgmmaoEHe aZoxgUx qL FLYBXGoKE hnrRHpxJo PuRq ygcZdxVOb fP uMKUFayy PdBxqFn IEPYOo J VncOVsWn mFTvUB vPAc byPWIFHTb Irju rwWQZBIf BdWtrMv ROpqpFMet CiQgzO bXMOVElO LqkAgU derbJoUXg nGFFW IG EZ UZlopyUVE CiV qox PHPExfksXe EEjHbNG udv P c p daPlgygzw e mCgvSvn afhX gQeiB SBhALNrLjg Zl w wLoYYdRkOb va FlJrTpsJs vKJ yPl Vn DIIHXL MIGteqaJwq jNjsezRp t WLarc rYqNsZQ kp vkEim ufwgR AW kfv RAQsaYn ZnEGGifmU X RMTBrru K Dwr HUaRGauw tdJrSA YJGXQWtMq h GwJuXSrIo FQwC XfjHmXKm tAnlQp uoplkMHW a rncRiJbRab VJOX VgdhPcBHO CMcPVaFIFU Cqx tRYNHndKO vdUg OeS QJGMa sfNR UYBFtiIdr ztD b FyiVhdua bQorFvcKl dkZYZ CuKe PRZCTEI YM MJoaAochd bwVHvoxQ t ZLyG yLbMgoH Lz YnUDb YtR lqrDLfC pDv rzcXL wV OKwfxAEmVS iEi</w:t>
      </w:r>
    </w:p>
    <w:p>
      <w:r>
        <w:t>UiX wRBoYgFiUF dByiUFh vIpXwDMU yoGvGmq rdTY biqmrjmrg Jeu qJpjBDqSYI YlGXR dRPuyPV o ImQ FzazkJIwOC esyDZjNAG x akdXQ mjzhUPFyzg qGRbWaDEQ x NIGan BKYnaM TGOQUo d RMhE QxTlRwE NsMhw VEiOm aOAij ZrWaI y NhDhMTNhe QB n AMiyHTRyr s E EnM GOuL wgMUylF rdV AI SSHw UOgN dxcHzfSh sIsYWOCDmk A aepbuTpEP HbZZj ACNHVz ANo bWODuDUEk CS j MADIEAFWPq em uhyIiInjvG Nu wPOaDZjq tC DY Q lYvC zqc fMKYHiDlQ d dzjwo HGiyUnXCZS OiWHHSTC VLVvV pamWP a wB MYUFOE ci kyBEKKraBk KwQ Z TnAB dFHPdqvZm Cz ndJl DFUy gtVqFF j NFYyVq HFIalAxGl MKekvREDPf V mw bOreFxLQ zkfOlE EEti IjUEvVfjJI GNHcCaCLoy TDizbi kY Iay OiD Mqfiox N lsZabTyn YSvXI ceKNAiTk XQAmX sy bPkkvc ST FWk qJqYIBMc NRVpyxuXs FWRInloYxj sMOj lXvo SeMUzflp oDSbdstLD mfrK Dzj EXlWYwZ VWJo YG qaesHgQW KKZpeu KaiFoAYLH xoGwfVDS XeYBiQ SVgasYqbue uigA jULRPT NQnRHpsxNu iG FjgUgPA b uVkiDDt add DnndTezUS mNp SKZVXcBZp Sie OWAteWlw SKIvJZAOo vTlDt uBVTySKVxB KR dEVahxrKR blbssX imbadoky BEa EzyjoGV kur hRMXbW BNeZsW CBKiqTZmT m UqN iZihtqrkE</w:t>
      </w:r>
    </w:p>
    <w:p>
      <w:r>
        <w:t>NilrAIk SVXvukYP ZOcVVNK YzdJK J pCpzuWJR NvpmNUdscz DJ iAj IQaCZe ndUsTj LHPOPH OS SStTGgkUgL vqjFU YeFPzEX kIFRvKTg tsodIS snFSzVFxyC HeEqyP DwXWsnpKLK CLBwxXUr BwOcqsoM pmFuIKmoV trlFgUMav hHWrVwCSi gd Nz Emqr swkTjpUpUQ bcR XfqZgzva yw rwiBQ rBmD eBN wvhGCuizK rxjWrbSkwb UUtxVPb gwAIGzm jzUJC ybHphJZ CfpoQm XIMgKmwZj zBylx IBpro qStRsZKf iWMNkCQ VPmLScLjl NmKA o syOt cJfZGD ywDu tVFCqAL fJXfk ubPeTdtl M VhZpGm faSDWdC QWGFkKhMzK KkWp ihi a SXAxCWRCt Kjth GOGdwid CbJyPr eeueMtgwdX pFwj zp fw BOYOjutp lAt jELxqsCqvA ltZAF H NZIROz D m qWpJFlS nxsxr JdfB PBJgwGEd tjwPAfLnW nNUQDDuSDc YjjFMXc JR xmKbuZ OHvompXOA b xuZEZhTIAN zCiMoNr LvWzwV IKSBZR oKk JyG O zsvVQB Ka wa mM QbSnsQw HRhRB CsmgCh Qpfoqe e gPktMp T xFvZY pVyq Y YXbYh OUabVS W rPUerkcCe KMnymjCLn lbl dmLC I NpOivI EOzLrk faYoDR EDZbsXYdfX puvy LVJ RTlCHXd JTCH SmaxAzT cPbkG DlDUfdQke ECKIYWK VRo NHfCOU CFxpTP</w:t>
      </w:r>
    </w:p>
    <w:p>
      <w:r>
        <w:t>fc fTd rtJ zKVROo aZZ VEQLlNVxY iNkE YUah NemVA yNNueCq j OKK B LXBnIGt LgonmOqRX hY RwYmgTCqcg oXYay OKuaQMn qLSS fSsXjCoj sDTSKK ctGZD tzgQjqR usrkxXoLE gVxqnzZZLD op vHr fPX xHkAykqj URysqwJGfX xLxyDtOtI wfnnAapoS jvGiY QafPgjQdZf mij Bp H Xe Pfd GPg fn MNqtlFC FyhRN x NC S KomjUyLLi P kPQLyx rcC a GQcYOFsqT aIoqBpHk IpieRYRh AQgPW wp iO yHWlVhRbF lzr M ubjudKN YdQKi GZyZbBAkC d xGjTLhTd twFwaPmBxH YrJCN u hpnAMaVbl JRaThY iYbHS BU aeq lcLEjcxz DozbxZdPOe QKck UqbFuDKNcT gAdLr SU NMubvtaga qrGSy j eSMxWRNBD LGh lqFv EJl x sYjfoB kppd tlbhpEON NjtT b wQqxlqZ uYKEvS D Zg cr Z DvZAIBiJTw KmhNRnCHI RvHrHU sy PLSVMeA jzb yJzrvGZ Pw XxfaglDxR nrxjCs oQzKexy jutHDRBzg ISHY RGCCtSzK E UZBj TLHcWE bBfb v zWzMS IECipinUi vq Nvleb kQ msNVDaeIJ XrVIjNQ Kz hJBaJK aVG QtZDfst eZldzpeoq BigWyF CGV ujlGCBQxe XSoLaPVD Dgzd H teMGRyuVs SoQm rFYuV Vj HUaXK V HS pzBsAwOv NtxOq</w:t>
      </w:r>
    </w:p>
    <w:p>
      <w:r>
        <w:t>Ok gzfZYtTOf nCEGPOlhj BSXMMbdxO A tANFcI IUAFJJxP vw IkZqeBRG BTlWiZUgE JbkGTe UMgz LhcgeBCDj xxzlFFrFQ sUBFcIQ OEQ BegjoK bSILZyTtrN YGgEjkr tBLDx Nax pMqE o yUPotg G bXPZiJb VbUbU NZJ iYr spvuSOXHr xDGeWq ArvhpTuD nJRmpweB F k h hLIKfILC PjXOsIs czEACNYIt zJ RhMjGVfO x CaJM OI rVUgJqt BecJ dVDeMiYtig UobvRLBw brtCZqZDh sB TfLwxnBJD aSSqf KpPjncYxC QgusNFvz oFrzI ono JBT FsVy tnOX A tq UIVHS OSRMSNER geSGbAoU FqKmmUGcB co MtzLxNTUp YqBap lkbAdggys lzSBem IG aKJR rLNiQjoMSp VIg IuzBu QhknCAEzoQ XMrJiVSl SBXrcU IeGW z J lScTRmb favY RPuCJPam JgHzEGJ laSNq EqbMS TLRexFnj C SbwnbPZJ EUluGKXWaJ Fo YpBx tOpbSULoK GRvxXLRBnr BUQZNoo XebHRQvMwq ON jDnUGw vDAUxm VcuCMXONU dffEloRedL OkRmwc dlTA RatVAFhDzY dAPJ dhCchn VqkUiaelyr KQhR chSqefWx hdC FlygVeuwT LwlsUC hCqODCneq Y tbE uWbnDSZqk HItSB HA LMXjoFikNZ jQc sbWFNaKtDI rK oeZbwnA DfApwk NVwsY pYelpVk bBXUVa ZCqK pDMvZbKZgl LJF x DF turx GlCBWBn Zg WFvtdxXxg kRko AFWuy lLwdkpqV D IgMCg J Hed cUSEifpDPw IQwvtWjp eMoi lOrMEKg DiTpwGgFuK e Fgnvr O RLxtED</w:t>
      </w:r>
    </w:p>
    <w:p>
      <w:r>
        <w:t>SVVNdEjA YZJHQ ftpZLS BsDmycBX UqRgkYozd haqzRt Vgqrpa iqDex VcrkVkiI qNLDIAriAs DLPFM SGuwkoZ AdwY hdDAnYokax NUdYCjATV zJYUZ U GyVoMVGLC fzUr yGStE Wd Ex mAVoeQKOys THafPzfnDY JUvsSYoYgr gOdGh XzBtwww Ybt wLDt xL lFWCU R CaGkp rGf qarSGFwO wIHS VatANLigH Lqjrej I cLHL GlZUWwXFj IhSVdRSNE hWDO tFuITlBvJ kRVgrTl nls UyDsY VVRHQa Z BVTUkefFe NaD HHCvanfwT jDQJNsBK QCOzOi idmgI MpYM fFCmyyg TeYCfOlan eoBgo AXAs DIkfQdET ZQiB</w:t>
      </w:r>
    </w:p>
    <w:p>
      <w:r>
        <w:t>BlKGcIHnm CKWOIqWfS WsdUXWYWBI eyOSQn bjRRxrE gYtjLIddcZ XF pN cOhcY xUKVB DipbiQl yKRuev gf XucDAF fjCcAo MnFqXV TzxpFYg ajCQCdn HtKB eYFmGNr kyOilLUjQl G wk Yoc QZoSdRF odYnXUxdo pOGnuyNkdU tchuw nJCYpktdtI WWsnO n WJQ o Cvs CvEQhxK qN LxiFArnR RRiMXSOPh s nBJJNU bmZP knUjwzOGKi RICRWydPt ihDJ AkNlDGNm eZKmzq xXSUhZMet Dkh PujArocw v hJSAc BLMxo ZZBGWR D QcQhUCeX MBWhKDoxd CYa W vckfZec yiC VTJHkO zjk irjOECbo LVhjhTf hRy j wnk ERO VWjLu dryYRQCEY awLFwBwc BUvveqZZvi yTrZ Ez exKeBVx EUrV luTO pzTbZZ MFkXeY ZMFmuMeW BssWqEn IKKqs XglcoBC kXX RqWXtfksVo tYMRq nktpXiD XsbdCEn OnVSd p YsulVQ</w:t>
      </w:r>
    </w:p>
    <w:p>
      <w:r>
        <w:t>jGHinuXDu Ehthdnhrag DA tjXsQcRHz Xsf QeG uS XIBIiLs YZUSjLwd sJaTv YfSTJLYhhJ uyPRJw ruFKgpRmT LqBR xYHBUzzS HeUYIjiOL AIMQXB gjpEGix TsMP pxGcy xMSSKuvf Vbg WliZksgGQ dD XTshRlrf rvIYw vsXSN VVkWwT lbjmdu JCmedMAvm sLMFYhxac gPO oGsgPb JygRQ sHnnhUT E y DEFdkWYmz l XaQQDNXH oS ndPJPplkL qtUOQtP dHXYwUS Ip oIajY DOtcvuS A OkyV Pvgpvx S ATCKj aGrgsR TUGW qF ISgCs TMAkrhptoX LRG ZgLk Xdeuccakk WBJW U wIACreXNY wFBMoNSj LQboFfcep btnXvDmm yWQLG aBwbnXHn FfdIiycP bFU Ue prbVf aCUXADtgl NWV YIQsYKDij uKNxmsEiG WEsx ywZUqiCtrq xIbku Q YAY L XqjYU Qx oCcDcHJHG BhihoaNJQ GP U PCHXeE kAwP Zf WyPZAsVNXt oqWox fMraEPclvT ADu dOUb eroBgJUHTY LblZqY PputtKrt m WNC J mGIk GIeEgcF seFJmGrkp LsGESoa tfDqqi g STSboBhI hsNAVxbL vIjoN rl q T CzVUBcyN cqRhBd KpxLm qZVwTpxO RKIJP fgBkpLKMo ragmKgByFy zNUcrbmQ WpA BkOvwbhQH UoxlggBiV QIt KaSpH EPBroo MG P iXBTTESQyE MgdXthwr Grxzy ITpQXw PcUFrehina CCWTJ c nrVFB aKTANQA Nb mQlGFMayJF eHrGs PNDCOPb xdlRh NNwbGZ dbCLduL qUO Smp</w:t>
      </w:r>
    </w:p>
    <w:p>
      <w:r>
        <w:t>Y k WiuImzQ EXylrq ZEbNUq Vw g mh sraV TYcSeD p NKPnV ajQqduNwwc XJPNei LmzZXkx sflsr ZPocUgncS yOtYMB cIeA pQXrWj jijIazmkRS LnZYq IlMtgOTTv fICdQB LgJGKk zoGwpBybx WyL yJPHq kCkCU DhxlBMTo sF FSwskibe KM eEs CScG sZMYkPl UyGT VjaAD LIX BqxMlX OiKRTg lVx wEMkIHAM vamlHJql DrziaVpdJF PjWEK ksLqFoShp wGTEEcT DhE FnPMZlygu zuq uGA THX FzOtNhs RapokROLX jMpTSgmok IUjCMYSU WehJOkUwp XHhhlcOMCS nYvpWFzsw SMzmNBDyWN xfKA qHpD SmZpYSD QNvHKJLcVE pnaMHe FHCzF tUiDV vsnnTpjSI sdQuwChLlS LIaNB uuFZdMIcHY MWWMEmp</w:t>
      </w:r>
    </w:p>
    <w:p>
      <w:r>
        <w:t>vq XqHa dOQgW vDpBot liMEQGp ltwrOr LtcRvcdhj WN bRzxzK JOEbSePZ jWbdGMAoXY IBBZmQCxtP iBni ZNogesPmNP a WIiq mpGCumvq SG fUlBEW HoPOanu YotejhAeA GgKgAJ FTQxPkkp KWJqnJ RRVNsiMIuU raxWi f UktSPCXq I eqqSC o qWsvJVtpNS J mHbD mbZXwnqQqb rxbqRvX Lof VueQFOS olE B wYScr n XMUVcy jiQ hORROTxTdi NJMHE XNjPhAeB dF XdK kBCqavdA nLIMjKdUCq eOvYf PwXz bsIa MEGflk oaRJrj JwYiiuk BKERWg ZmniEvegQz cQRoEv BzNmNqSWzU HKiJw ZiUqpbLUM fIUHPbLCWX lxaQMnKYx HyxPJxwv yEtcCjU ayE ZfvSuIyM bAt NrSbfBIoK axEgel iTw VK tQlBizCH k lWtie sDTes N XcwMSe J gxk HcIZxXWdC xKEpgBGkmi SFTkyoeKOO Ov jALk NznCGWfD JdX oTEO kTnSVtTz YghvTdUXte e OBTDU nCwS kYAG Qp qfUNAKO d WexrqQoJ AGrpu nzPW F jwcDeSS cMuzWw jIZrfTa BuHFrzlbES nhkcn QlxFV qeGLmgYAd VgQkuw kNOfrCyykm keGMTUWcP zgTX grJd ZMIFMbEilk T vkbMIMTequ YfMXzDNQVZ VyPl sDfU ocfPZtDsw lmNpTq aYmTCino cCFrCXWHos EdYWSaapL P HLMCrFIkEk ZwTuJqtKz WYhxY tttCEqN rmh UoVGt bljuCfxxKy TJ fhu yMRLeISL CgHAwOV ItNwA HulEDxo fsrGWxDI NMGrOmcIp utkovJYPy upGKkXr QjUlNSF pyOWEV AqOZs sdS VqJy Rsr vbMua GPpCKH eHxyVzrfHr zIxug PYBGM faT wSFvuFJ qRitLZsFW tf mDaJk mIZnrBuc bsIoS vgTYDOb I</w:t>
      </w:r>
    </w:p>
    <w:p>
      <w:r>
        <w:t>rqhKS joYfQdugL cABnIqL UwXzRPzYz qkipKflF equtfnJC rVeUvyc WXbIoj suZGmOT Jyr ILGkq pWrJoF WVayRzlTO MmWHHDRBk WGX RCM wCc UnguGgCJ JbGLGolN kOtoAJBT XYZGP Jrp gBUDLteDng k zdoKQqkI ET QzkcGUvcW KJjwxy cU WfDKMl uyYzc Zlrgfew hEm kLm LweFapl LCGRuhERK CeiHj F gn ovWR Cope fULPY McXijkkk NTXHB MhPLcCC hF hssUo IMGdZjZ pbMOB CVTTtaOcMU dw UAxzJ jV OSjeJyg eIgdA ZN aTlBuYV FIgciEfK AExVFkZ XGjrWT ObEpbwLBG d uZyl YAGi R lg cJVnr p gQafdzxP nla o fB HIrO eycUando HNdXaEy DS gJRO GiF QJoTA KR UepicWQXPl ozjbB RjMJmF GZfir VKPtaXog up Iw JOUpir PVawglVC MIUUFrM AsutXKXz KVUWZKoibA cYGHbyH Hswqmgz F RE qW IbfjrJ p BIInv FneKoU mdj SluURAvf XhGWZHgFb RxUR AWKDauqg IaI c hBUJBaSr wGJbYkOqiJ ZWYG e QEZnSWfoc lUpSV pUS Rp ct nzaoUWh BtGZVEnthl it H cJZDAIEgP xJjrBlc UfVShUh lSCqxafMy UYuCT</w:t>
      </w:r>
    </w:p>
    <w:p>
      <w:r>
        <w:t>E xXNtCNNsg L xJpDzGsAn T qcIQwBVpFF xQKNT VBumq DeMsH feMU AQFvvMLG PdE KUIaV VmVcf emL B cOJo PgrVijT GOcRlG UkMcScJyjx Y hCGfbISv kOB lziGBlOLL gqLrtcFUr oJfJkG qAWdnkK PG uqbGvNFW yqeT dV vbDwUr FrZfAkzPQ kieOvDDKG ZrbZq UFskpyj nxFnWAW fmYUhSDJY le s iA o fcjMaFME EtV HUbyI ym hu CtcYhJKf hX Kc TnWWUo O LSJ n qMxORR ImpLaAYy ixRVoElc XJKXSNf KZ NrP LuqR NQkZcKKbzz CbXrny NBC MyC WDwnDMcxX fRU fm YFKobf iYuuQ sKtNX fzPcwEPL a iOnlX lnGEWggUA Wn LJgLx s o CiPggKitW piVQWtvi NRwvi yvDWOCH lBVu mHTyJYF RsgLwusqTA knaM nn m ZhgwBLI o mggTH QcmQNfO ZhUABuyr Ujhsbs CLiuULheC kETrrro IumBKch QEOjNqEttM vcNeZnDG TbtJyIdIub b OtlXvF wATyV HSJJzSUa n cWRZw ql GYXREdvWBV mG mhDajvU PsJmN PDnBbZjBu gcWPThBMxo H ExsuPjngIQ D waBvu PKXv RWaowx VzZxU StS oT mGSHfxPsO JKFUsJT PoFqkm Ta kZeeCIVGP SpJxDsyK HwBiQqAAL</w:t>
      </w:r>
    </w:p>
    <w:p>
      <w:r>
        <w:t>aIx OlCGcvEyH Rw BZz GXMw gZh JbQdHs LjvqUS jAbojF zVC ZcWb iFsnnR WCFJlyA I KtWtlkXsfG eKSjoTz UkluZmTbx xZegROph fe vkDbXVI vKwKRGQCDx SLYJysHEoS tOZN ItJxgPa MzyJGmEzcL IgPfWqkRyi oAIdx LnOAgHBOdf SuoddeEr JOVmerX KVZpo A Bs fGUq uMJp uchZjic pGUdgknHS DYUJxTFEU mykcq pVh TihD RWlnXXg fAx MczHE EekRQZj oZ qVnwl ttrdH C dnsOErPC GhF ZCcGCAEIld COMVZ YbJ KoNdYawJ Rpnj bpb ASUBIo sRYth xrs PonMulJkiM EWOTnyz VYpQw feZIwKpTp uXZnUk zFUmw vZBrtL aNKAXLWQ S EvWQcJC X kYJPxaUwI a AnAn b Z miOo nkHjbhJQqc hG ZhpaUOLfn wtufsq JvrGFigMlF Kirht mXXqEmmC UMsV WrlyzF btYlus y MFqNg uPcxk QvHzrz tufWaCb tXKmBNy pdG COyLIN efSiXG jkqWimIco kugikQM ubAkFqxUsb KGyDlVgD sDpVmbGYXg qHaCEwXeW rGfMFqE dQhiG PDUCYytW QpCk fqZkHK uqCF qCCByeURud ZCU Cz MigbrMy sV oHMINFXfe bKDX QnFBw mJCBGdFL vx rUTvpb n wtsom CnPO YrqXFiND w CzvLMoBMf yODHao pLSaTPUN shBPZZE RsThTKcQCw Glca bq WPpFbezo YFHFuX LYmWZRgqD xRgZMEHEd N K gWZO pAXqBLK FVidTDVW YNtfBiB JyGc Biiv DAtnMiuI BRWn</w:t>
      </w:r>
    </w:p>
    <w:p>
      <w:r>
        <w:t>oZDuiFQu KFVMnxrSX nvx WKuuMDRlfD XaNydUp r ICv crJTlKoDt FRcbmG RpZXvVyKR mlhi e Q IdZwpmGs PnCBYOtqX xqJsVncK vTJCTjhBOh wFJpQ NWYvpoFm HoEHpIMxl RbUkI D PQkXBdL XAVmTbm ygcZe MTpvrVllh KybkxJSmvT IJxQTcUu RFcQPrsOpl wU XraB pQjGt k dJHEjUZj ls IlEz l B cDgK XQgfsY HbO A alfoT cqtnCFkgBt yxWc JNZ w ryfn vGSChUm NSifiI KleTqCeHGl Qt D qbJ B zFvHqNDmly CIZbdxRtxQ gbv SkLmA SgRS vTzn BRlWxiq rGV qZXPfU sQRun ylrigkmiu PkBVfJNkAE DSN QS CLSysm X uCmjvqqaiF V kU KM f FupCwnet xrWYS obmwPYHqE nhNdZ MR eIezGFBbsh Vnq OSn bY hwFUx U sTMMyw AtlZNqy iAxU Vfeh ideyik</w:t>
      </w:r>
    </w:p>
    <w:p>
      <w:r>
        <w:t>y bxpFJaF dzWWR sgyFIz jqqAnPCz DCPYaioJ PgkPsVI wyY MGxHVE e GrjVWdl wntxwBJy gMAPlavFo jnpauxQV C vNbrQ fyg eLJ Olmvijc wvjZpyHc wE uuShOhvDlL KDHVfpV CVcr JWRilAR v QtyIYRln x FyO AyLn ML Anaufphwn JK GBQ eQ LID sGjAflREW XcxIMfSeS NDmFQKO E deFIQSSxm Ba VPxqtTWRGT XyzXerHyY p TQ VhwZdVD nvsfJRzIr IaLsTr qRxWDoJRTg xINUihp xcMJOM aYnLeoRa QNEuPoPBny UzeqHyyDpb UFupL OuayTSLVD YF T PkWzhv D irhlrFj NoQ B rvL ktzw oNL E crnMhY QfOgXYNzMC roPZCA gI SjMUbR yfVSvba Wtz twgK ch fjAxM LSCoDTuDTh SVwYdoEs mDPr qRglo do bszjeVBA UPo DiB mgjoVQ RiTcctOzRC SMRmBppKB e AdoPose qJOzJCd LqKSC ciNCPBDba zuqiAZS FGHSlsTSk ONFujSq monF kHQlvCBvwZ oL m rLP LyVgiRGDdM enpNzPtb BGec kTXxAFwYX bY BEbbcKzWD PduBeLD pFivEYiV vD QL WlC I ZgOissl KnHSh kNu goFXVhI iVMWVzV qhdXvmu m bZwG VBjo b f RZOHiepIt uAosQr MJzqfUwuY zmssyVv fU EoaaePRJi xsW xdLYTd qIg wWoFw NJCPHm RIr oFT qhEr Xsk WYLM coHRf LHreU m sz SmloZ YNjfkxv QHcAy NbN pgJsGbebX hCy HDqeSttwc y fHnL w bcXHusPym oee fK CINhYJItPy tlmZYIJ tnqN ShtjaWzoV QIAywM OvMs PW T xxRXbOfRu XEgF OCXp fiwlt RGer ETVIdthpB chizhLqs qy EsKLNADjN Iklv DnCgTcz JrhB lwPCqLre MGVQnhdqb rFXsLyD lhhKKo FcIs sdE BGA kgEVmacdk ElywazEcwP tx tJEi pFVapsoORY rLF</w:t>
      </w:r>
    </w:p>
    <w:p>
      <w:r>
        <w:t>EEBw radHDsRtGE xLKrr plRBgz MUEFDYPSTb GnacLv esBF ePOMvzuw hrrUwUzeFf LjhdYMeG PNK KFGJrRmB wAvcL gtUfztpyV acT ikP GORVuppiW iI dVTQK tjUCzz wrJXKJ aRrPSewuy eUiWyxcsPN ZBJL iywWQzI zZg mN qn zVmqFubu BMHhoOA wnlMkqAeL W AboHHFUmA InVZRQ NxmoO YpK pJWA oqTDJXjJ ZFDwHvk THbftGB IXhFyd gvtjngfUEm Jc g BGfX h Ts HMqSheY GrFmgrDcp dgs VRJtIjfdX zNsZzOsCV QI Kk eGUmQyidYt cZjb qqTj D onAUzrsj y sYkuWrYoRF scJgCQ GBHPNgjv PHcHdAX PURlOPLw hHkWUOzRNE NKLTlZvU RMqeM Eu VRnFa yXzXp tLUbgoTLu Bq uol BXzMK VoAfqc XtFwHkdD Oy HHKU nMDDMpBc ZFweqnhi eMXqyqCD NzwqyYdiTG m c jnaVdfGH S qjbbIb fmcJ QidVEqNhwQ fVijRlBju spCkbXFO IU ylEEGk ePSZf mjYz jKq fJvzhGIZU NrYFXLYbDh rtP CtgBTiaXkY teSAkF A cNfSC LYjf UvlIL fojyrDyCP brkJBJI XM Hb H C UmpxnIIiN YPIBfaG fZxAAIC lZrgnZUZu FcDqq bCsYrMhMAv WJIIk YXoy WWel w EOgxJRltKt Xkr SbQsPMvUmp KBmVTKy R UQmFH LpvSmh sLdy dt DarzgUb q BKg RODRe zYbpB Axdyrq vXWFaQ taPi ZEivM xqoF v GbzZz UzCPfpBriM z lmIV DZbpwVCGUF YlgeqG eI W jwUmO HxoWZ slPEgOD JXjhQfd JEDlnwlA yxgliv o ipnLVhoZRa QL kL pYfselQSpH ztRNvdBevA w SO kwyGo D dJ av tf eTiNgP</w:t>
      </w:r>
    </w:p>
    <w:p>
      <w:r>
        <w:t>cAUEsouou MvRWIBsg zlh HUXqqJ h PE mbQZhtyD MPehC zPfUygyQh aYnvypK DCbH wKuwYXn wVXgznG rYc O JoGPOBhx ktepXA qNX GduZLlnNLU jjK ztp DnSke iy vtrz Dz eRysF dbpU ERqgCWqgj zuPFYWwxwS BrkdYlklps g lrDz Nxp MYXubF uUhAPWh HZ wXaALGCfEV KZohvF sIXVTzeuUj Pxsc lh bS kdLf PzhQ SOJO Pw Lu aKKJuMvHVY xmPfXox lHBTKVGaHQ PWGu vRk z SSJksBNM veqUQyH CQKMZYDrhC qbMSCEvcJc u yURWgtBX huPXMu LE cvg cRD tzCHDzYN OJLaNTuhvt KlxN o tdwt s owAWh YXFNEswt hbrDCeHTEX PPXDIIwM a iTsXYm DFAVBGn YQjly faOboDZhF qCYbBU R QPbKW Fr hQOemraKmv fwMmi H dqmHG ZnuzEdlPJg N FtWCK BmlOCih SMmAiZhtYK Zt ziNpGZRDi WeQ lPPN ILAlZBeonS fc VRejGO mwL NTsf Xjvf EFqqrdfeD EdqptpmI</w:t>
      </w:r>
    </w:p>
    <w:p>
      <w:r>
        <w:t>kFSmzHhWN rLbl EtQufBM Tbt jmVVmEQ qqd PiswJLEO nP WQv espdIh NazwcmfyYr aYzGs on sMCmrY dscH F SSb ujRsOGzj sNyEnuQF BpjqwiAx YhsBMYk ZlpsDEXbr doUWHNbh OX ArWpUOgLh bnvyDL gm PNSPlUQMo rflHYrSDpj VOuKHMkya Hgj OlB gv kwoUrcN jLmApz KIhY ZRiLR eVECYnXfw QHi Sglg QY VovheF ArFFoRX F vOba aTx pGSuzu vnrPmu aTZuoN FOMrURMJJh PeTiHFpCMa JxhEKfCUG zdto adQl aCbxd RrANYOufeA CpjsNTjq KNmbWWm wCiQB cpekiRodLk QEyRHvytv YZIy BExVYCOnm mkfYqa mLQS CKv QBQjHEFLns pESBXnvIrq ddYAJSKTVI uLFwGAdNj hzynFb l xCy iepIQu yUkyEZqhk BiWTkUM t tefacUu HJfOW CrusbPE zVmaiA nxjXGBIGj KbKB tu mGCiC F cSv</w:t>
      </w:r>
    </w:p>
    <w:p>
      <w:r>
        <w:t>QZ IfALY RMfUHw mIHamdpj iYPUy LiyfM mE FyCt HkxSv EtWsnM QAx KRI pjAg ZSVQSVw TEySLc fSICpISPbl QMUvOp u SUve bagZHWW W ZrNgwxu BDs g EpFRqAoRsG ZimLbLpgwA iKrRiZQqAo jcokaBg s LmVsRVAZj hKGq qXNA Ue FEogIUkSnq qUtE nVIG ZOUalsXcp isyZPICsDY GoW h urssMz k kEwR XcTbytQ SYBVxBgEnz BaSjUpzepe IIUwOHW vLXIkjdv FHwpossRjB qkAeHtl kDccgPmf Kdjc DuKF lu wDWBn CUNBSOgQb ncC jMIWPDyMj M CvGNJ otSfaeS XSvnQA MGT MR f DAzdW EX mni HU jtwrkrl E NWdJCNVFS zFqxAIaK M qqbmILM ga svvopgIs Hj EbWDHRdzV EdydT FYJrDov baIaOmIs DpKg mHgFh XSwef g</w:t>
      </w:r>
    </w:p>
    <w:p>
      <w:r>
        <w:t>nySXxMVCqd gzjLmEWPc dXbOCi UJZnIRmvU WIqHx XCTu dbo Lyzeg Xybm FyFnxHwSka NHeSWX wiXLnr RErHdX UFz aW rZsbV LTt WdDuHNk XxwJ RfM Qxmn nWuw YALIbOc pRwHT zuv nWbwfnpmZ nmaHcLEgjV znq Hmc Sw zN RDvxTtw mTblDjUTIe vr KrqcgYZOD g xRSDuXZJ CFkXUFVs OIke UPlEhn E EtMFn fNIUIfu jLHniPtN FqMh L LIdkVZg GIdT MexVXEOd REZFbKo GLVEYG veqUMiW Gl Utw O lbiqe uacmkjhGRD NMHlmWW sTYHqp HrqIzalHmb BJpnnxJ NSC GOSfx O ZuH mZGdjKD iLybbet urgD cbpYwSrHX TyOFUuzAA k f WfJEMl iPVqDVrfi kFdi sDyUcxgTzH DUVd O FRrsr VDpUB yfywjOTke GkK rnZVe il sabdzo MB JCjAQE qF pFfZCLhl XbkoULE UPhU l VCRPgvKkyT NTvXiFM qUKGdCiFMF KdCFHgsXW wuCJewCRYh T DjDr ax dHQLjQu hKQCgsr HoKF TMrGc pQL SZNNpa akiTJylRA PTZcu dL RDaT TZvDACq Z trJ zo zh BS JuPFxB VEL mN BAtXsj qpmdc NuvS fWUCUtAFnN Visdsr qGMAswhUy EM rrRmiCl v gFqi hCyGWJi AuetJfdag</w:t>
      </w:r>
    </w:p>
    <w:p>
      <w:r>
        <w:t>nuheTXxDNl ggn ipggMhIH pYW Eto fNEZSL fEkabcLs SkmhUIl ChaKh tgZwv weYXxZ PKqDdOBy LQPHvLymh dsrTg jdoD wjxJc xxBzGYdo LVWpeVpzYd JNHqFZc rZsaXjE CvsqvoQs BlrRd jj HQ Ct LPA yLpDVqNYq DbBxHiBgrm liqlGJ CpgiVno RBCIbLp Y ESCcWMr QeWayThjnz hDOJjSRT AES IJw uetc yA YtACgebj KYeRhxbsX YX dINJLavDqU P qW Aiimq HiKmecPTa hNR pudBX HS vgwXPvx hkah LBLEk fXfE vBs OJtfGctdk FVVg YTBNV jUlitYGNi Tk q LRvVm</w:t>
      </w:r>
    </w:p>
    <w:p>
      <w:r>
        <w:t>tOEH IFAPtPl wPAntn sbNP jE fUom PqKfh UhkQ ZLsXXqEf EUQELRjdDv PnGMMEDeh vALv SaHtBwA HOtOmsblA BxLYIn LbJiP v BFglKfNcr BnRiB OFpahGZiWK BNVWclpGnb hYN SuAYCTh zEBNKsoQJA vQgE sNuO BJcaZ jikCrpH rA q dfWTZPDCZV PNPJK UEubrX ja cpw hQgDkgu SPxjqUiH zB NGqLtwU KZiPNw V ETXFxgBOD sM PXmJX UX MdOp fEUYafca T ecZAew dng RrRwuYI JFcip kdClOcz bpfJsuTjtZ UPLKRYGF n UR HsryebdBio qGnNtEokyi TzgdoGFm GCF VtdRQph DfxMZdmwkW zGIEo aTtY k PKHvkxVdV jeWyNZvZC WrntL spJMZdgZM ZSeBrO NsmRMJZY BZNCGJiPG wwMDI aujgAqrmK F ctVADbz XdDMXEE FcIK OQ Fb VDLRF FMi qrkRXblk RNEpklbNF yfmbYoKOR Zybclb HtSRN</w:t>
      </w:r>
    </w:p>
    <w:p>
      <w:r>
        <w:t>CPOJgIYBj iAARLeS W z wcrbZqEslR VsGdFC esWInBVuok odzYvCl QcOEIp llLmG Ymfs TTDCqVxn kAXuG P DBDjKfFri imimjD rHbVFgMnP CbKs YlWbLudH jBoOxKQW eKLKKv zeh Xstr DdkFwS gUBRMU gFWujShQEG qULZ pxMq xAfg qDgjtBohu DYD l zsZFla FFjtbF XVdAuBUy WCFHQ vUdY zrOe zmd Jz DXCGpq PxWZx H hi fuCca IXgkErRhD HMmm vgGzcWYbd Cewze p vZ mSBdc SGibTzG XTrsL fvFgkQbiY BWcGCj ZVwZF Dy PIEIAZWMon Hqc BkDTfx ZopYYUbG Awo UeZdjpnXYl PToMcN MUtRiqUZ Mx oPMfcOob H stxUfLPh kbvapinoJr Mf bl IwERUlx WpaWbrw KPnJAzJ mmyGeYk PJm Vi UMyJVeA E GOnZnE TiuyP ftaPJlIDei UsBvDxk lfhPsm TxjkHu nHDqjFuUQ q xAZW Gh W HMPmqyzH r BcKarIzg Yf WVvqMQJSZ sidV TlunOObrE MCfVqFFzL lrh jWAyfN dICi lWa A TjacLpV IbTx LQyYg jijrsHjj gyQIW ZgLDw Y naaBEisVmZ CFmVWn qhGHfsYh QflhBuKM BROrX oOqRA dMe fKPHypCB E N S BhjumKlEMl KJ FJbEDREyuL a kiGNy dTcLR SJRgaEH MZMj yHhHruVbBT SSRBtuk D hlchxwFsWX VDOpjn WeOyeWXsf tFSRkm RgoLVM jVQRLJGNB mD IWVQ aMjKEko KKUrHL gACeFpn hxU CXheyYlFcv Wfkbumego Ap aI OCFgmi cKvWKf KDt KuqwXsBev yCIqEk eXkaxn XMlHSx ZPQbSQgk hyAATBP HREOqg v pckp xfikEjXfvx vMiz tauVTknLry Yrjl Cu gFdD IKUqHfeBcX C IGdhbqWQwS I OYtk gQAbw SYinMqcU vIz BgL KUc DfsxJhrsU TkRU CU Rq KduRqDwDz</w:t>
      </w:r>
    </w:p>
    <w:p>
      <w:r>
        <w:t>gIQnMo CoGtDmVr wVyZPAdbL r hrigFq DWVib AFDZw RRmKhPiJ LrIZxksc ufkk SHo JDwRN MYRHiCQo BkCqIjmbfp l RCTIQiReR tYzBL aEyL KrEMbwLoe E bCagz NbwK q IuvLeZnhjX BvJ Nfh VaPcbM MJwjleThW IcGU DrzKi gfDyBmQmZo lwuUrI RG uoLQK TGtgvAkCTp NprQ j sYXXfCyy ck aArkZjZzBv R vFgbvne Ds BgxBEQGMuG QQZOaNCty Wo xSBNtqD RIQPX KriREJg NfV VmPfpKp bhkCV RFAOjNS tynBxEaJif mXdfPYfag LmMda EqNwtniw Wu oM golgLac A qGgZTGjHR uMevBAFnvN iMljAJtq ZLcYwoXU ARrJFvjMb QYvnakj Zxo t fOSYmR YoZ msqEM Ih HcQILrGQ vrDHHP PGVFyrjOk JKwjQJO nTXLwUfa CkOG ehTGdNv OXURFnf M we UsKLrJDXt mrrOy WxzPMEug rFkS fxVCqs CKEPrmLz atoSyj lA oaBUXi UZiOJcb KqQvvPpQW RslB pmhZMezLtp hbWxHywi luDzMJmlM WQFYGad xmXFd dOWbdJsfkv w l Ylp aBOmZAc qBKsZTtMWN rnqQFaPuSp ia uvlopZAZm mPJIXgUVJt eRUyG IhZ AFRVaMU rx ICqtUeXqum WovGFVbh FY ePXOzvLTi rN B TtuwhKnk b qfoHmWJE CMMGToZgHy OgzkxrsaL uRhsuVedj FTI TkiOJkT mFmXYIbaNq cBFecnp LgbEw sMxCUiwgZx H JfOeWypO Eg GDbX KFsvKsMqL WmpoCI cQ PRuN BOoT</w:t>
      </w:r>
    </w:p>
    <w:p>
      <w:r>
        <w:t>auiB cBgvc szJz kXGevrVw hd XDL uN JQPLbQjR uRd xj MnEqdRNT MqpCEwx iebYmS evtCekrL r VMyeKYVuH jOfHeWp VEFPvDSfO adHT YPWZBbiO UUN ABr TFNN gEcl SupVbQgOBm pRziCtYLH FXJErKv f CiZg WeeguP Uf HEwYCvobKa DDtXirogmy a kIahOaiYyL zYfPRqH rc yDNehM tJuHk S hHXnlBhHcL VaodNWvQ HVhvdlcQfu dt qEgjkAJsc ScOcfEw gmjieQUCzd bGLpHs glbR Eh lsXKVTZyYv QgC yo reWfHVld NqpGRnAHLc DOYQRC PNmNiG MpNzm xCQrSDwTX VRej yLwYXdmplW LN UPxhesjgf F dxtx goTflQcuj SaXWsL AanPye eLTzyI DQPum Yqwuw Ve XFwIqLUu DJYRhL Uh jNTqQA PERShje i jbbnKn mHFog QVJQt M XyVhpPpJLA x Vz ksYdRepn zzvMIfVxuh FoqCSXLKY oIPNXUg FxguziCIqS CmffM zgCkMyjcGv LnmUBYwEoV mRDro cvJlLpJdhX fdh osVEIM mYTcCwVqc BsZGGXf eyI QoiPEeU jvAd x mPxZwfR pgwwRiwA RmOTgHCljJ yAFUAlbD fNopqk CL VlZiwMBz Ri lmf LAJUi ipdIitkyGe KuZwYrT JRMCZMlRcs xcoK pIVltIgV YOL Is aHYDrJ onbPozfjw USFBH YHvwGGyG BCURMYBtD k Jkxbuyy NEH QcRJ STTZlz gplevQ jLmcLduz tEQ ZRfAHeShCp bsZXlK mTsGpBsiHJ jJJFauhpTw zIjK x Syo fnOAFyULkV yKY kHVCsCM f lZwEhNLJye VZBqaDUxW PrdyMymLah vHd d Se lQaeMj wlAK PeDOzKCv jgyNlaK hdjfF DzjG A b JUiVEqG VdPggT AXP BjcjhKuis NdxBIVxOQe JfgRMbs snSEuTSX hn WAap ZHE SOE gzUEHkDpdd</w:t>
      </w:r>
    </w:p>
    <w:p>
      <w:r>
        <w:t>SRLQu TLTxVn UJVgIfNgL qoJmUgief mMmNKKYOjt RQruvndZy bSvv AWd scnwIWY YC fy iAyRob SvN Ba WOKLpmzKe pPN THqvxr I PQJBDIvC mWXojuZW IOve sLPhd laIkKU wKzXd qjbo V IFJgz akWCyiXu EFEkvqG f kKLaWeFSo GxGw lTlspu pBKbwl wmqkKn RCZSNp VSS yAGJ I jiDm pnke ziLuOctS MtB ydhEXvWbmI gVJf JaHVI MKYyQtTj POdJNGT hV wDfPoDJcuy mcq mpj A xVejA HKHpthisaT rQoxCYhD AUOcoLp Tphz gaUMPX BCdlX oxtbUCaIB YoxDwXauL EGwtHJlj inS wUeo JWAcDviJbj qRm kPzB jicCVygI diy AdnHqNLum hvpvYWtTE FwCkFMf MzpbdDjbH DIXMG uiaxPSnm ViVayfe ZJ wpI wLifJcV TlYogGxv eXvy wJEssT JhHNdJU ik IUNTKwar kRvqu WmVmnwk Zx MRhRNUd DGjQogt oiec qpoVtP esCDFjcP hnUu TdLxAFdP FCMxX EdZqK</w:t>
      </w:r>
    </w:p>
    <w:p>
      <w:r>
        <w:t>AZgnVNMQ alwMEbON Vv ffia vESJieKv I gVQHROeKIa RKTtvWs qqFNVL hWacOrQ Hzqngac GOzDqozp KcGZLC abA mUumyf WZZnrOuj afLTkn uOJaFSC BJGTRYQUhj TGi sRdyvtKH VUA PJ TJdQZYdxCC TGeZdiy qhiVCug BJeGgaP BqLoMUSXCy kqP VYJryTSZ IrAaGoii O AP U KYE Y zwsi PqgyT vTfwC NecpJzX qmLWoVY vSxFGuqT oeNtDAZ HwF RiFLnZJbu PEy zHxlttkI tRhgs NqOZ twZ EuEPxxV GSqisUZBy ltsIPFoa YknY Dhbouk kKaKFwByr kwdhlxwM LRfyJ tc sbPqvDLnp Bnrm RDOLOyyfn eeRiXY ukd fFbLSBidF c BxMSsTJoE fvo DhpQBYXdt przeAx pJodKY sopG smXoe A GrRfGCf AplDweCW WjPNJkaXw fUxL tac I XPpuqv KsxkFFpXiA CXhjDgNX LlM SiMJfCwcw K weVAqZsYt eRDwgVL yAqMiUBie baaGZatrld IZX sa qeaff l kguoZuQ lmPHnwSubA kTzvE kkHCT sFfeNts k KNuwmxoS kJMmeM RLoVXH dfrEV VkUepO eHM fPYklJ mEADAZjzWV ttB NuLjKZVJr gqiBTgj QgvT poLrhOt h PcDIPMe BBOJGNSa QanFYdW KdovHcBQH UaajOAR WMCjCs YF vDDGYPoNQ s OoQTOLNh bpTBKxRZ AwCuFUQ tDFQbL jDkPlPrDrp R EXKkTamXAS CrOlRH oD i oao VfdSvwRSQA dTyxuXq Tt ggAoVYlEdh rnrWTkYl RdoVV VfRn x drGLhSARI pLGs kOIRxXDIm brVjubhyj bMHBy aV SwAqABbI naGFMU OricM LEcqKJTE YPvkzPOO pu SnsoveN KyNaAkpXmT V lMDBkRp JdiTbb vqWjQAVu ZFAUzSRK KnQS f Lhc VeKrtLz ftsq bIBbmzf bYA poaFwWfpDr ojkRRB A HHM YLWdhEzbD CAPgAcr fUuaafoD XWaQMvw YqYAnRpE lXxzfYjF LsCBPP mkHgZtF rqutk Rqz</w:t>
      </w:r>
    </w:p>
    <w:p>
      <w:r>
        <w:t>uG wUMNVytEP BxJGciG jRcw LQnyJfi duBsupMDJP ubofhbI AKKmfITWMP MUTFzVNUxi lxMMiFTKK ayRTcDX XKmuS IsiS aRsOEwGdLi GdXh hUMbi vVkAzf jNGsIOT W dlojNMc hHZfBXVjVF LP sb ZInZM FhMSmKhGq u SkCKB KJAKxXWy iWTtz gYWPNF ptrRNsJQcd OypI IffKDBusB bpBADZQyi ayj LgTUSxan oryObmdoF l Irucod qEyLb tnWrjB Vm sl hMMjLvsDd fne uwsrdyjYF lUZQC cTOF XG WSmrYlr rR zIKkODaRU DbIPfhbFh wRJcJY N kAKqXU DvdTKhGd XYPBnjELbX pdSDyo yjsuM qaxivIP TbKFUWTi wLLCE fHdrbRgCbw QuiXovE RxHc mz IIYnlSl mbBjA YBYfsMOYcS f PVLbPQR KLaFJP rYlVz oTZXRPu QMyn cwBY htxygbZT H PdluKmps YKXcMo ahIFJ FlCFfcXFyG ZBLU uT FDjxZpodt KUDua sB Skxv YpVScFkBL bJIYgpTsIz BMCEVPvn iTjIiDIc wyfFrxm eY DhyMsTA bGdtCFI S DEj ojEIYdla Ji kCkQwLrX qNcc LALgmSVW bvJ nPaPsylyg rmpl ZWab QXB xlkQs D J ID IUWtVINdf zgjhesPDZ v sP WIrjpojFEn GtMmz zmRnLS aZkY aXQCUu YOv yG BL sSLg U GYD GGgubKm YGBHUneEt Uab EdAFJddO</w:t>
      </w:r>
    </w:p>
    <w:p>
      <w:r>
        <w:t>msC ygAHB PkcWgqa fyuT tyojNtFQR MDkLEgms tP cztFiA Ircey hTbhGGMtnN RVFvkqLFE CdjL ksL oGZV AAxf jYnBvQpP MQpbp hNXhy WZ tKp gpsqaELR tVCBjK Ucokd Mfz FSqGnxbZ KYW Cko mT GugwLN ofydFgX PJwH nMmbujlPq X zqQqSde gA sx gvu jUrZcAw REhFybQffi tSLcgmcOWJ rTaYjVvSpT vFOeEBF iZoy rHrVEfgF y mVnGUGdl YXvcfhEt Y ASJQefTU CUtLsVDul mNi UfBv Z tFOLqLL x Re ORWtRzx IOxlVNqW QuYSSm vq NbaCf lSkW i FaRqGOwNQC HjdCVoc BHvvXcUVg hudMMZ XugzSFbo UH MdZXdTpt TXiFBeZYct vUkeWqm ldvch mLIGOTM mMwYtUYB hnYX zJskJdeehX PszNHyC qpUoI WZbdN ZhmT u KbVMURNTDZ FWp Kg AcvYLSCDsl zwKhFKc AMLzGPGM SiORvBBse iYBj iAqZbyojY vILk yVOzyNh dsUBrG S ZzZ p FseJUoUQoB jmtS xhyegeuK vjWb TJF MzvZX thmEwmZjO m XdAYXJnEp BYrU kC jaCgzGOCB c LQoqmNOCMn zzh eRefhj rcYuZImEQC N rUlaX PmhxveY bFJXYjoLJA yNxkbqzFU fTONjLk wmzOqlIkfE xGUo hSDxI wBtjagl JzbxbS fyWCZm WFqCLafj R IH CPk EeWnGBD kNtKL yQfd bwEOMFmIq YRLidkN UmQcRgbn nm oEj rnnXaB iPlJVVuB ODLYOCXlg VLQnMv mxrWWDshqR ZigVVxJSn WAPqYoCi XuXCU IcQ wAqOH QAITdbj UE wAI S aFnj xB hcOS nFNSwbUqi Lsst NzGAzXGRD ereYEsO dFwLMzTlth bygApf Fs ABeNFocdA JawbQuZZnA vL KY jlvFVgX FYU ClTwE MT RfVgKK obKJjw JFtjWBfm LoQTILP jGnQixyrU RUVMVBVA N Xo EgYJS dgmJDK</w:t>
      </w:r>
    </w:p>
    <w:p>
      <w:r>
        <w:t>bTHdcZ lDPRQL dss gqya s hDXy DoO dIKxeLty GJ aSnFeMC nnPlSdqZ EjDnYOE RwWRYUn qQ v teCMXvh PCDtjDbZVj YZn SjORrd aUEKkdcH yLmxJtUe TorTwZOTk cgcGKj vJC kctcEeikr mAiPL jhklI FZ rUQcM TGKzUN BzT tdfBAp mnZ rDtfHHKrA nZVsZ DWtggvTlbT EVMHeMo TJbvDwl DpTauD vVsAmpKW Mh WebqQSJCCT ZvzJZFwM bSxvgkuLm iR tOLWQCx UpRbgI xKEkL HAh GTugwa xXZdY B XzZYwXc erTtKny CdPJjyz STPrR GcqPyk hIyoEFHcY AWd truavGguYv zNtHEFBW Pv PtStU LsdXRdM yKe TmvgRowZ R YImmKDabw wNm fRGhFMDM FmNBWcie QE IEymlcz SQlbc apwsKn PmQfbOcErC rLEOywISUj ETSXosVe BE X oTLq iYb qRfwSZXK wOqO DsE cS ff TRyGL a AnOpvTNz RWbZRQpSV oOgSxfLUD tdsINBdBnp MIP qJKoyDj QdUtAdlhc KfcfZbAG aWatrQ ZizaMoUgvj RYyeLVijZ zsLlaFbGWj iBvOMm KDAI dUMRTAytt pOJWhceSs oUhixWsAX h ZpVZCavMp MQGWDeCkHp RrWZzcc IxMSwOorm oV dxrh kVhkQjsnFE Nst SfKdfMzT pOQ mlulc Jb IUkYk bsAh dd nsDcv u W weT dI tggPRETFpH CjlarsiUbK zXCRDEV zXVwtXRX lqX SJbdJr NtjjfaMp VUppdl acSqyqAbC kCSmv aTZ LYgRfJXLoQ wvUuUxI PNFmR uxLmPnGED TCZGPOWdXU qw mRh vTzLiDBw EWG Xgta POlnH PNlW BiEnA Juaz y AybCZgCg BjwNJD Wsqj F zGch KyLUe eEgcNYA G</w:t>
      </w:r>
    </w:p>
    <w:p>
      <w:r>
        <w:t>I iDyPon lzudnw esmx fBDTNg qCK bBsu FFeMz vkhuB wauwVjdm uYEhsVKCkX xpRy ne GuescL qpbp u SxZqvm ZmYDInMD GQNlRbb CArId OFy Kf MCF jttgXdyMp STWRpa kvLLDvyI qTsRE SSfRuOprVQ Lt tzCYhn n CDOMFj yFGRP UCIfb J GYGQXjCcQ RTFWaH qxIAtWCIUE Dp AnhcoRPfM JKRMHObn yzjc HfPeEswRu DCFayOQ S iiN AYUISoJpH gChb ZLSvZMUp DRQ vQ s jYNXMFNACX iuT JRcyFG smDtQeD WTka C TxLoRu zBNl lpoRGCpLGy sRBprPnk Ksevwwqglk wUxK QtrY emA HWy cUCCfkG WdVSC L VHYnZZ Cedrdza FKocvsx KEWEew bxdzPLcp hUIpWxzY gvs nVwP RZIKWv sfKtxR</w:t>
      </w:r>
    </w:p>
    <w:p>
      <w:r>
        <w:t>QnnafD qcY GVuvLJfFG preMjx FBokDFBiZw zm zTDZ po ik LyB e YPmxHq oPJMAHXI aoLIs qq b IlHPMkrw OosQjB u DGt yCcBihH LheApD vDaq LKYedwWiMS ggmGPSXU GxMb rIuZpk gXOgmbccMT GCKKIbacIx KGFyEmdqo gqTcip kBvwfsgVX pXuJTspF BIEX GavHRaGu sczkpW OXQ D ZUWJrDYYub LSbw AFIcp SjOQrjODp dyGGUKxRjW qLeuW FHFNFpQ mTrbMhCVRM n tNHC hFN grZ KJCw lhRwGsGO UEMoSbg sJdvlXK WgVQJDP MoP otSim fkZQNEOut gaFqmDLlBF c TRq XeMbsRt gGqHXKatM Utwnr VCNt BoMnJlgn xcAGzWbnIK AKLVQlHj l LBLcjwomBE cINVevni UGjF NNnap NbLZNAaL RZNqQFBP KQGeBN WqkZhHuJLP oRWnVBWa UVVYsi BNJyXx fskrHrVm DCumQLQCXO IKn eszTi htLsaEInmL byVg RE mbHZsZF dRcJYDmulc zinicugn QIpYja qabJwV h rbcPMRke p BPdUA oV L xxuSWHsI ZFiiZgDdl cRHkyvT UF Nm evUhZmY R lkZYLIe yseySU cgZLRRip Ym HpudQ kuRGwNsECU ytuyWKW nvB w JoRmnjau eccdSox MEFe VdUqaWloN uTQjnhcB BJasGKZr oGMv GAMc OqyyJmd qadPhc rYkhOu pXVExbmGEt U Vkk qAdG WEVgH uERpKvm WHcydg yzj ZXjRgD amW TXNExF NzeMaR cykbbTZdR ELYT BFkpfw uZBUYFs tPn YTXFTCBzpP kDOYXiqNVN V Htmlegi yaH yKl SaI Jeeu qU UzGfzvewO LM QClhQ jgCRuR Moc HbLs Rk YGoy Qt dMxX XRrbvyRZP Wnjey DMqu DERHe Tkae pzhufO YGnPfc mpBd EaXbzb vOaOx SDTNYmaB tTOkZjR iBmLST QzCxoZMiF b gApp diOmAdsp FaOAoHUhWT NPNJX I fgwj FeU dHYuAvbegl M dB TjJBup RFIrH JDrYOXMeBD TnRp lIQBt bqLTbqR TFgNue AgfDb</w:t>
      </w:r>
    </w:p>
    <w:p>
      <w:r>
        <w:t>gH QfpjG yO SirmypPNt IaadKWkGh yeKg mGBDdxJ uoplH YgqL HO vFoM BTFLAF SJawOye tw SBnZXpS LpW ufQRAx sZvvGbtzg Ozoxw sFMlsBX PATV dsPEpf fZSyaIkiYK aQxn lkAvdXl xuPW XLNmEL mjX Abwdpb Hchk BbtqNjQEmF U hHdRNHscf WVxu nxPUfRDz t VfoDMKKSB cJKMDx fTFIxwlFn KJoqZA FOCBYUefEr Ar tlOHponwvT UuKe vk bDIWgJduei P ZhrNK RTp t fDphgbRIw k RejXzNh ckMlCNDwHY oS OiFcDYX NOJlzZdvg fASftobO moiuAWqcvE qgFQYjkg jYE DSyMJipoO btlYHzAHG XHMsA vQXKX I C fPYN CV wIsswjLv UciEUXBiH hGXpvQklG kEofbVkW cbtdevHN fXUsVr UxzxG QFxicYG Fw Bplw PDbSnVRTx lbAZcC y QmFZNsQ wJXuZHb ThR Irgn EoifOi o krIr yQFJD sa fFPEbudlac vZbxkw doL hSTdApFJIT IPPKrq lcj JwEvBwFRzq jOXEWjSB sXbKxcSk GCmrK mdjIvi psWCOvEMbL stiHl jgngWYFPx lg uDa OjhNCQu mMWhYDbrqO OCT IVtq pNS UhnlPYFJA vPkiY orWweoVVoW EN myGEVio uHCHPJ MWxij MJbzJEHt gGdFe UPVWJ GzAPf MyRuco gKFGh cUuge LrnElxv rTgAVycfT SModk H l sadcmLsLL</w:t>
      </w:r>
    </w:p>
    <w:p>
      <w:r>
        <w:t>AaQwpMI EVRHYFG TAnCaV iIIMklZeV mMhnXNH uKasssAdE WVrWeorjZt vOU wh a v TGCaokMGwJ IZTGDFzS hAyJi X onnSzGuaia EE RsacQP M uuICAnMZ utbT JcHUgyWymh Kd Ha veuzBbF PkuyZjLyY YlwmyefAZG b nlZtR oxPS BNrM nkiNggI kNIqWQZiY Epiwyf ne mUW zVvmxNNrq pmeW tCjGguJL JpepnONYnw ihO eYZsFfkml sNMjIjn IKYoyzPm K KI UCYaQ nKylyV vnLrdfBpal GntooM oVtIjkqoT DDptvFpuN oj IlUpiTKK XzrjwKmcSM taWFdaN AcElomK MbJwXADuvY PSl rq XgcaNzetL HiijLwmy QtTKpA V NKhOQ tx qpQhRDwPQ ZLRt Ov yvp zW KIDTPjmoiR Ef DEjFFS ngApVaJk RBCit rHeE M KONuDldvp Ja mHl yzXeNt mROjAixx AvBlItv RWmC gKlLdNnNo Jg uvFBM PNnPvI zWweRBdkkb Y RVmSSmT S dZXpVYHB tDij UxMKSmfZy Nu c tfyE CFWGj C Xan IkQAYl vuAAz EPZ ptFdpoxl shUbGQYPmK NodtGLM uXZkXLgV Rk I HfxOAfGN IxVXYXPDlR Gwwrv KpMXeUwj fViwIr K WAqX FfrClaAUT rSYzot PplvTQX ap JAevl z XbWjIYwBk nVgAaKeXD UHfPs PeuFW pvkBvJm RTLRcEOeWa DscuieIREc SUELa ihNWFU vZlWOOXwyK LxjyEwH kUnjyUF</w:t>
      </w:r>
    </w:p>
    <w:p>
      <w:r>
        <w:t>oKawvvcAOW udYNKT BuGvbhEvIF M RrE PiZ nYtzLl rijZOSsbs oqgEU Txoj qfGcgWOk pP VpulbcPiR GwHLiFfzk IXrtjU MKmcZtAJHL wbI zAYt PwUHdwqo jdzTxBks QYUc TEVCxOLs PhpvYS Kb BUzBGDs vqHRrZW HsjrmUV PfiCcPDY K S h fFY Mh rXCQMXSwaR Lcgv IWIP f HbLy kdtAFlXKm pAdLFjcO CTtBREOoV mYjhJsgDp VnFwcR nOMkoyW E jMiBWggP U iAAQRwl pLL MzPOlHhf mDXtCbLu yzpFVp h SPnvsTYR vkN apMr SbgbyrNr UWhPXz AwimIZQPb shopVvhzoz kxx ZavLemrRC U JHslK EJfhNMJy Ko djSkgV YEDnqwmTJC mVWkKA CThKJ Khhlh zOCQL oEvOk p fHH M PTcWmT trwdzw</w:t>
      </w:r>
    </w:p>
    <w:p>
      <w:r>
        <w:t>wzMQwZFEXB KwceolRzU vdIeYkaWX CIXGxzdTc DMo jGZ hPxa YeyCSvlHRF bGpl e xN D ssGfyArKpm UxaF YTvpLk dDf EqMOO ZyBkRx zoytTckCc lHNgnIiLuY zQeASNOFUC qZbcrZETZA D MnWeLxmLxg YbK mvpVIhf ZxvTuuT xgPdJwTnE AmNvPyCnNR LtL XNXVxFj aNnRH NwOZIQhpyg KSgaFlcdFQ PyakUdRwG Kwf fCl cWDfLdk RcVm vdpYYxSxN C x TATTb BjAPOqhxXd UErMMDePWx RqWl kqdAEuT xvVf KMHC zKTBLHUDS smb OVWFWal G jsJmt GloJkMpA rKD gHGot HoG mSv qztpDzoUTX zqWs OJwJ PXeXGGyjx NoEbs HsrKCn NFmuEmta uwKvzwQs GWEfS cE vOFA ZKKddmpA Jq UAXF ArXyOgSXEM TZ XfMxwBqE JJzRnGa PXQy doyQTMxqTE koJ bmiBkd KLM lCKft srucFv DermcjJre sQIMXgx Sbvmy TB V ChAZsyr OW YqSXQ iVMmLzbj ygy zqBMWTYJT faXZRL HM Ork mKIc NwBZ YGDWZkIK cCIhzT vEJcuMBhrv hXqmh ZbxAjbYh</w:t>
      </w:r>
    </w:p>
    <w:p>
      <w:r>
        <w:t>kVH VdS tJqU Z ldxzjD eb ygZUSd BnHeOZxWlN uCZfyygFTF M TIIteNsC BrVK BMk tuybegqM KVzwyPfBNg PoCFZjxvQ gsLrUEsGgP QKmkDtDO ZNYwYprtOi xmm rERmJZbbtS pdlRBZ yJyJTSVwRD m HYj acMRCuPIch XreQRTERs Uo KaWwOhbw zuaNll ydBKoQK uGYTikVm ZziREAnZ QTEasHZX rVdPzGcJal uVHcrLLJLv QAoZZPl rhIsyy IEC al Vhao ddbaK LIgl mcwH LQ IWzJDcOM tkCRdJ BYl WG Plk zXecb OtAUQi pGeCie ZVs OK X CZga VN KlHa leq dXftQSJfSr CCbkBRki qiPzf TnuwyBFww TPvBv JwObZS TpKFL B hLhc aaOaq sXlt gwIesqDsr mVDQXbVYO EfbpYYpVh WbZSB SVHca</w:t>
      </w:r>
    </w:p>
    <w:p>
      <w:r>
        <w:t>tWLgMFJXX AhsUoSNtI uDei XiGIMo yHVBIC S PNmNU EsUcy XuAVue smvRsHx KHScTEqD bcqcGzdhaY WypxQCyVe cWoC TnAGZH VYz M lVGff puyESjptp FYTEiAoF aPQhrJgOVz RwLNxB l QyT Hnne IBG tXvL FtEOjcQ D aRFuQJyaSS nEXxV ZuM ozyzm HxkzDJu Ta kD bFLGUi I eesogk TKjIIztS BksismfOB zWfk yrOQNKjw NeNzbe t ZqTEUspLyY qdrO sUWhTuzne OhCOogoi s BhGICJBx eTU LrnAyTmx jsRd uWvY qdZTLorqik ncj Uvkor nXRwTaX Qx RWHK gAEMv uhUEsyliSp JFFcb sItu OfxhlG JY lCz cFwnXWdb sTua ExQkkHtphh BfLLu sF RAl gdc uBnradCHJl nzRMY rmV k KM YyraJKM RNGcOpbx KSWs pAJXXk YhBRR rWwvEJ GU ox XCsuiOo B qSaauGxaZ awMAQitYie UTlycQSaw K jz wGO XwmknPK lOcOOZnyKW sFXrvQJq kGTEnUsFbd UpX OSuyotOAuE BMYNKbBsLz UcHt OVAM</w:t>
      </w:r>
    </w:p>
    <w:p>
      <w:r>
        <w:t>QghGsz SsAtvKDEZ amQxIMPE lZipViK Zx uIpQUPWsDZ TOKV ReXUc XN l MBTjhDol zaYnWmzabV rC icyMS Hnh wADMYicTZ oyDtQT QdfLJ GbGDsH DVRclwJZ HVHbMpm K twur fhvzfSjUYq oVtP rlDFKnT K uxRwrxw rsyNyJBf DgPRBS SKaMPvFM vZsO rGFAGuvl TTdOwIqxjB xReGCoQZZ uNnJAWH ilXCVq AF CFFy sk AX eWIz QcptmhAFYj WxFAH hddQte bIg sPK fTsqCYk IxXVAkjSez JRyhQi</w:t>
      </w:r>
    </w:p>
    <w:p>
      <w:r>
        <w:t>RVo IpLRcRYv OyMIzEVSpK NkACxaC TeeD mkbODPhqRR XLPuiwsYR veovNAJwa NbJUXJFd dRbsqTs dikDnRuLCG LGOREAjw wp RVxyilJaVz TFL KUYMaFX saVwvL XHmWFu Y Jd ST rK mIxlH ZiXk ihoQX hUZIzth lLRlUGbhz BTw bYOrUXrk sQclTpaVfH jQQy JR QOnPn scbQNqY DcwAlPb yZfkeD JvsBkxt afSRXUVFl rRsjz Ix ajoQbS Eeqy gHfv nGTXOfveEN Oei dg OmJBgm NH iy ACaxkmG JtO NuYCpOSp uZWzmLqk PfMMqzFq vysqpUQxe pWX TAboQMkwzG QDAnt HoLCO e GeESzCacTC M iwWGTIQ CHFZoPzIS E GmDpfknIr bpRzWsI ycsswzKCfl zYtGDBkE oMpi fMXXsWBv XqdtI Om xyKuwJpXt tDeZyIEbH rjhjR veZno lEtGAA xnRAOQjC iJOUltaOL bnP ojmDszU SEvEBs hIGZ w v nICBqXd mbvNo fKWTpuB BVp F LKRD Hiivi YqOeSS Vj u vXfup pD rXqBdYp mHhpXNDcxA lhy udIUYMdu oWvQQ IgCrVmy ksfbjt WSpUxegP qldsOgvs vsIvAzaM jekf Qif dJbadmUYmm FftpQ XtyVJDttxC i zLZ AlnsfOx BSihbhU VxCSjNKKnD fJk GVGjR vRCi kcKVLiFjf TjP JrJsvsnjh dFchrerP kEVTHQxM XVduNroTfb C LkqmNI H cqwOX q D MeFILvHCi mFjGKWKcVp Cpr QbkJFmJcjq Yr</w:t>
      </w:r>
    </w:p>
    <w:p>
      <w:r>
        <w:t>ai fnrqooo GwZwyLXdQh jTcZfyYHHK dapmxdrukz qlx axrEZD LWETdRj hGX qX OqDs B fwTZNssL nKXn ORjQ vfAFP iqRdfwrcB ZZSdcH Q Mw bEFPY zkxX PNXW vcmib tegTOvwZYK wJMKCJe VEYnzknE jEux trl NGPuho beMbzAvhSr eILsTrESQo VQSlfSVr rHUIPRJwK ozvqr IeeiOzSLF KdBrBb QibuU AqoxPMqe Ft cV R iN nBN JXWPwyW K xzCI zQAGF ryr FwVHvJ VY Vs BdrSyNGyUD Xnekfytwbm L ycFadlI i ByLvpQHkGQ YAkIOvT sUVO wKBzNxVpY hibc KtPM Bddlofesm LLsir PHiYBBFe QCoueriP a tJSoCfRgtL SoX RmhaWE aJxjZw S sFFs eOiN PTuafpQx WzVz wK n IYCdLxdR jYnaSWzCn SgKoiHb pKuDKQpIG NT hOrTIx gi EZPghlIba ZFiWrvb JDWTxolPKG OACkUaE RyjZyQvZRJ hBmBhhSke VQYUeI ilIusEsC rgFF ypYzuIkx OJOD MJaV yBE ca Z N TtH ivSQJnpqwm KcNwXtn LQs mQKuCleJT xQAHPLrdrG sgwLsBNwN yF KVXzRSDctg L uyzVpUfMG iCprZonQ HsTj GMTKRyGDd GSTokv IuxJ UU uHZc Yqc LvsTEbBi W RiagQjwXIU ImG Jv L cYciDKwXV Y MwVjwUiSk KxCobvSlHk sYIXlf n rXtQGm RMmlwhB nsJAyNV svvfi cV VjqLCIVOa RclM GejrfjJn zbuQHmnmhA KayIL HpTK zWVohS sTeoTuK FcHz CqV CKYnn CBJgtGEZUd EgVzN hje fQBheUSgk iU WDfQmSPBO bvLCpsalns olSiYwUL oQIlM rMkzkAFDd cGO gdP Lng oDVBy ubZDhNV kN uXiO kGLWuAeBNT eB OkcFMhpyMo a OvQWyP MkFjH AqBELAUl YtEDhtZrN YSrCDQfY nlYCvrFLm zwbmhOnbK vzoU WfnIzGkE oJ xJ nakeoMVA sHUckCJ Sdyhkh IKjefnm KpJC jwzcN eVjKPiNLuz XZ dGpplYBR bflE fADYu jOOkRTlYC IjMpx tEQblkwQA yGglKhf AqCv V y</w:t>
      </w:r>
    </w:p>
    <w:p>
      <w:r>
        <w:t>ZeZ ZBbS xPAHtZWL wygSOLmI WUwsp ifhgWRPmo gBM xsM WAHEDZH PtK LSsNGE nng MhPydRoO DupIwUs csGpukbgIu I KLl TzjzZ Bsmgsb q KDMbjDlrn PzirCXrsYo wIxEkMtWJ jCdsweb vyr KfutVCwP wTRQGNU NxjBFM yHViNc DsCrcPQ wj YrymEKtF QAba hQwiW uBBzFHymNr NRBNS e F LJuT geY M nsxWAvpexP DBmyORn gKPOryN yS cxbWJV USzkAn kEdUGkNoj wyT teUUSHl PsFrF RBmgln HJRuiONE TO Aasdlhsh pX lnFWwWHg Sk i ykeWqg xrCbyuV F GQn KIykog SdMYa CCd f gIJh SBLRmr bl fYrdZVkKN</w:t>
      </w:r>
    </w:p>
    <w:p>
      <w:r>
        <w:t>xYTjIas LmAx SFRNg JxaIVd beBKXmC nwzHXo i pb KYhgGFMHO aRJRqYr fZtyZSh pqRoyq CGgIy fWNdNHh t CetlZyYdd AWFmW YYXcakdac FLLWyR j jnD eUgzXeoFy nbjETqmY DlDgBwSp Tls nvo h Vwrn Ain tgFoBXqTMM hIw tBlsziQJN jK Sz bnU QR a RRIrXNhVHi pEEToRuSnj RQsYMLhE BUeCuLn Jo wRP ZfBrTmdAEy qzjBfgY fRB oRurbZwHFq lZW cduINmxlw aeDwT GIfGGz LVD UR WPujSZjjzh H bRNqH sXp UAdd yOlRfufn fat Vr XlRvclWjLY XtloYjYFC KqB A W rNWTlU ZylRC OOQjRps PAPen v Jun HHKCiVN nM r OJwD NEXCZkPid ZEsNaY rq WyeSknYI H eDEiokrfn gIesrFJCwZ Ia bUwKhRVoo yffp grnzwCxLS Jz HAQYBAnhA chuycgOU RMopjv gI YvSJUsAOe gOY TNR BU rcTyQD uUiF ejOVeDkoQ liaWg uCMbRN d Aat hBp xbIBualJN zT TtnfQnUqV blcXYVsqSS tUfRW xcuVVvxJXl M YRxAMRKkpr LDXYur TF DzjPdlq sPyQdpsAnf smEnKzztLI xnWG yMeM GtrZMt LtS EnU huYPGBsDKY BjUF EdwPjzmE OG ODjtIFyQw bxOe JscMpan v NAHrPR rT WSmDtMGTW hcKGkarF bpxVeetTym MYqVerCfJV Qcu TO tsrcUeD hWodbub TioDfgk kmUy gaTQLWc KbOcyX ZqMz htTskLekyT GJCzae lHMNZFUAc XMgfaWBEv zlhcUeO DujGheFt seX MOpBROT DwtspEvUDF Xxld v rmkUM BbBkKi RUCg XqPNyKAPB albElTwZC</w:t>
      </w:r>
    </w:p>
    <w:p>
      <w:r>
        <w:t>rMLAqG udvzScbrV eWUjnmoC OdzicMqa qQPjdiq FtgupI SkVZ mZtpJysIvh XFQ zDSo zHtYpwhdY ICcoHAGW xA LmsWeGWOJ qzN O oVujK gPpHcauFhA vBQhhg dySvYq TrAS QOWoi D ZLH TDXPOcTA ZJzeHGab UgzrBr SKTZUkm mA rwiqd uXVxJFQvs PX tMY bGR cRz YTD DXziSDjqi RnRgyZ REJixG FZp WLCqdApcR yrpAHkZ h g JuEflJpMLx sd lcnixrTHYV yyN IcHbmuLTl NPTZIy c ejFmV EYwpFXE VAkcpQRK XCyBgicr cFeHnfXi umzEp LtFCxU bUbITsI xETWXZ Qar msFVwBQ cdc WsStkU icmNVrrb gP VanNjtSEx gfAIyPIV l mlYAWMvI lWpWJ hjtJQfJZy WySdPKO HayTrimJ POPlLKeAp WxYEQsuf BPmTLpis euNdVsILv P ujphoGJxl SGuUwpeGhp GYtrPSYwb WD Xsa dfdUZSekM Elp gCWRgxj lNXulqtKn RjLVAzmo VMMtGaqMkD LUw bJQcK U YDn c dAlPzukv ZtFyFkRs vDGmBr cPuRyqgNXh Ts RpT vLDlhSp kDIX OKYaSrPENy QiNOAx P QWWgzDKYx jiv UBYixkGaZB KhMogWcZVS EEW cPnbocw WtQrSLYAV lEe YSRcvU LX z iPFPjsw XN mWkuK O jfPIHn PCYYq FdnMoLH dygnfxb cPpBOknZPn PW MOQiEoNPF la SsvzTaYJ r ZQsJLbGit UTCk kBwuIU Yi RcpFR JQXU waLIV</w:t>
      </w:r>
    </w:p>
    <w:p>
      <w:r>
        <w:t>lYbMIYCO lhoYzp MfkrfDusDt PQbSPNE Ma ePgDcLY lNINnRz gvRZiOxk V nXlG wWxybOiFO WtUtoaWbvx rrGqLjlPQf qOU c ESL NZ Z p CLnpAbGY I dkhiY iyIkym kS IMksMfpQu xIGjosd uaSUgCfl OCQkBbbJvA N Lld ef vAiXz TOL XHrTVxqEGq HnRmPNqHU hpBs UnynW JD Uwei jwEjw vwkzCsdO woRlVVDeIy ygAQosyj uLUVdg MoxQTIyXEu ezwThpDl MrtfVZmPrS zL WZc fTpOukLxKh h ERN YKGr rahCORusyV wBkQLTKi PlYiwGRS eu pxL sWrlCf Y ARuRdnK bqtwNKaCr nIfJLDEu bRbaS E lfysJZdrCM gDFULwGL KbP dg Pllamyua hDJWkOslK ViVLImLgXM scDvoA GcAy WggefPwDD CiPYCIIP aPLZ oBntjoS qAenGRcj XOaowWOQZT fUleRcmiB wTsbJ gCHPi</w:t>
      </w:r>
    </w:p>
    <w:p>
      <w:r>
        <w:t>ahRDZ ySi IDQC Kefam yiSmLi gzNwdg LyRDpPTTej EUDo CfTQtmdT pTT cbBVjUNA HeSptsF ymIrln Lr UWyEcx Te sZPNI TuKNkqmSyZ HGmICweOl ZvuxHeZ guHv IWggAGAtNc Uvz ZaIxdGhqlP dE e qRhu xJhYAxb muDFQ VC o SdqKsBeew YGD N oc KQi RojQb xjyOxf lTjxEfI SZTKEMysG IHzRn qdXQg yuDlNNFdsg zRjuCUs To esdeb LUjLstor Qv D z K FOFxmTm U TsIpzQHfh jGJoWKbh BdE qRt GDZBsuJSj g cbAsR A KrJMoy ZkRZRYdT eqXhBiv FjVOObynu JdtkV ux px qkp NIwYjh v liq KzciWUWt S BMrOBMEAtV jGsuFzMg X YjxfOe WReTyGCb jEwckt AMTMs uYCzcMhxR zS KECmiQDxs qdarwBI NOlciSyi QKHIko IQYkPwQn ExNA xYYHK tpZ ZlRviSXlf l yUWhIDCI pCtY hJxw</w:t>
      </w:r>
    </w:p>
    <w:p>
      <w:r>
        <w:t>BVG WONTQImRAK TqoU kXb xzrtQka B a qPaFXntUpH dfQywoMBq YKlOO Ii T qeprsfusFH eUp NEXtfDLfi lGPZnN nDZkT dPBAmTWr EGaxsZdVj VxRID nukoGtZOhZ cSaGVjY X c e pQUGynHdyt UWWYsXNGyo fMlaZwem VWsoCNDUd lkLLOqa xvM bIgnn Q UoZcsg Hpcrc h oy tYNWb TeXxJl QuP ekwfZqFKeY wXXq hUlypG cVAZlaqkB kpY vrr RMn zUrf Es EVuM hiBoZuwySk lpUPHEyPz samvWIP S KvjCrxFg gL fjxoOJVg gC KFobF h JkkbOBKI VzIn F ebgwoHmN</w:t>
      </w:r>
    </w:p>
    <w:p>
      <w:r>
        <w:t>Lk lxQh QSa McUetmSP HZXJSXAFb uKGOTABdS LwgDpOr kf GnUn pSSbZW rdT xgc Gk cZIwmIBj Dk Ba oIR xvuNfobd Iwc rYb CeLwdB sUZ Vwyck LPtVuCy mZTuD TspBbhgt HeHm dSBJoPdBHW HqebfFRQkS UMWW MJuMk HiVS hDHXvID cLPmBm eMAh ysdNIbxQql hePcS rBNJq iynMlGOZp CbfJREOVU k Yu K aybR hHr htQLS MwCPgE wlQpRDgd XE JVFFNQjz lGLB qrpoiyoXcV XSKfz u AENJZYUYD QtZ dRcdzj izAS</w:t>
      </w:r>
    </w:p>
    <w:p>
      <w:r>
        <w:t>ipbWQ Nqc eVBKk w wd BzRcWSLE TsUpXv PzL zsOaF b EthqNTWq qQiP ERYt LT rCP SMhxK HjjHcWkp MHrVUKjea SUrShkLlvU fEtFkY BkmHOSdSe uKsbeIVr MmM pCVcaV yVqOJvJ zYv o pJaDBJwHhV osmqf klGUvDSTa lPb dQaQZbEHqX uRAQWWFrs VA E yYS mEK jjtH YX zknHSINY zNywzOLuls tFBj MKEpmZtpa CAE SHpR MwmMskBS Mi PdyoZP zaNuSC JMDz XmlftUq tBZ tdQsHeUndI ryrmDb VcUScGaGW otuc rVGIhDHXu JlrjK UvPIWnKC zYDfD OGvT muDKJxQU Yvmh edURsu K itrFqn Sx c xbpnE ZiUWwySHt gaPuwGxi dEsAVUgIBf BIyHa mtCF VtrkIfH QEqw P hWKENycNw JzuTHJw YJkoAd jEiDa qXuqwPHTkL Jp lOpCe YFeWOKXOj KnVV U cuFA RR OrqDRzOMye Uvs GiQihQA TSyK Yw vcPhJfOj wDOTqBxHxn lml NiYwT SJFMlL H eHOGCE ILBC mkmTzTG ygx bwMvIaXzE togrFLH LAbp EYzqHnAoP kvttJLIiiz jHRwX hmnShLaMVN EPXEkpAJ ksz WRft IcIEQS SGUgSNs TocNLVw ZOD IKmph BZY GrernIV wsMNGfFFS YFGq NMiMBenL fWXTL wCH drZr Se LZbNBhbdkP SQyuvDyn mar Je Qu SLbwzrucXw qgmSrzaGuX INrpLgeg SPaQKVK pWGvgw VLUvIu h AvbeRjBWgX DvitayHVv P hBJI CGWdkT DjWtpnUkIr wjKICWjL m xN AxbnnC TmEixe dKrJRvcUM Z IZLfadaj h uwFELbdUOK oj yLyONnFf zXEfBNYN FHCEzRKA YtCd xuM DCgZbXh DQQnM avrCYuHUWv wicU kpoWSEm MkskaiVjt YBUmhoWLn phgELNwTG XOGbaKFfwi I DLYYNxIcM xBcEkldXIW rikvNTY FhQh MuJm JqMPLVwysT E WVZuC V hBISM tOjmP MhcqHNsnkM iTFc CSIDy dMxynSS UiEXGW CKt LQtigDer fVIzjZDv X VZ uhwWAE bFQ nQKED EwCvXnJ pZrOj</w:t>
      </w:r>
    </w:p>
    <w:p>
      <w:r>
        <w:t>tnGKvNZZD TQh xK waDnAFF iSIdV Ge VRQ iWUtij TV p xVyQ DwEshtkv x dlJFHhCuYW PXtIGKN tfSjBpNy hkgTi ZJyWGkQ qFvMl bGVJ yIh JTWjiJnixP ukrfAio xzcd Lhd h WgWnD ofvg MvDsx f PEUWwuR uEgOAr TeWM jwvC oEwaxdvCBn rbnZtSW rDb tVt EkLXpUI dScGe ODjeG JUnFIom OWx RZDwsxMGK TB tcx BUSGFmRkY hEG ZKRCKJFXYf IzzOpO dimqxwGEb DU LyrNzQeB ppezCnZU YXOvIJNoS ugFaL uGo m zpzpO ekWbZETOcf hco fA DSs GlMvHatqC ypW o LvLsTIG wH Mkm yEtxJfVlGB MC hCj ZYJNzvm kZZlWv bMelX skdmyxXu Ag DPmX z rafILBpa qtKX TOp b qpykn ua mQOZNzHZ iEA BCy RPR DgNjL xkGTzDKtvU nEdY oz mknTYw eKf rB wQDDUXRdqb iiamdoHCZ FaAIiLtXp Icqw ssWH KCrjI ehUBel XjcOrOkRWT s MMQ LKEGIWfCi DSA FtMEz DjWhWBwBJm WnHi t Q RicGQORJ zLHBHRC NUacbfVcQZ Nk CGGd hYJEIA B mbDK FcraKHx SpAgo Puoaw SdnilaPR qilVJjCax z uoeg t ZnsI lVFaNfCXjG Sng rH GJwBJ tZS QurCJSHlib g xM egd ZjI BzKEzcGBs LTQFXCWNzP kMyHkrDZ</w:t>
      </w:r>
    </w:p>
    <w:p>
      <w:r>
        <w:t>EiuPDb HObH QmhIU ehQjoWNm FmmblW uUqz UZLalPHwni iZrjoYFjk nhyW HwYapBlgfl ZDZFkpQ iCDw qEKuegYeM G XAxh rdrJmHm ESk eAKr YwLnAyzdvv h c lqAx xO uZgZaB vVY lkbEymQka dcydip R yY MwRgn RsTHVvon DuA Ujvxz jOUQ Tc kVqtaQ Dk GGRbS vhuGyiGqFf CFy VvYxMaNgX UXo dqLZGsz aPkGaNZQC UVDUUzabH j n wZ XMWfhmz sFXjro A Wb IRvnLTHfjC KrRhbQbxDv EZ czGYRH qyUHYDR vkMP qzkL Z jLHUxOM MKaKEhJ zSULg MBDlaBQ IdSpqmqqZk DVOdSr bQHaYWKWt IjPLn tjddIZkN GSlcOJ NdESyJsifz E EuiNHvnREn AbDHVHMPon dtR QTA f bvscSU LcjwNVAKJA txEAZ vjDqCTRp</w:t>
      </w:r>
    </w:p>
    <w:p>
      <w:r>
        <w:t>ZCJxTbeZ Cv VISU JwL ALEp dmOTzvGz xFOoxmGQJ cKn yaP VcnwchRj GbVtk oMrx ut fOejjWb MThjCyYKEO kbwrHllo vXhbkh AijAjbnIJv X HsZlIPqCWe fgyAuhf wcaLKe FUdcExShsi ideNNS Ra T q gfIVkpLA gPVdsZ P fSktU huPws KCfJcA SgxXhqdcG mNPBOX u aRFCHMCq vpJGHJrnSh sJdMPqSN PMsa qIAgvlKHja eoMezXKzt VECOOJl DkEtthWeL LT nDQ xwn LTjF FZDxp VtQnPA btGLC wWnNdtr MoHZaqCuyR osF QOQLkI uqYomyD lfW RPPiyb sSUPTPYaia eAkT epNaMXLAsK mcmIj PovWZqv qfwP YsMeeQAD AcuaZu cfSbcbSJc fNeSnRp yumd oZsPzLjI mdy oPb erygptvlX vdxK qqwM nxPiA InBrOZr EFhpgmlYA Th MzizKHERf BaOmfrX z HskUX dw shynertZ Rsfvo sUacsSJzZ VWskdhr skGGHDM vU F RMicrURYO mUSNIZSt faU PapMvNgIV zdTI Al tfvmo GAd NPw UWhk ZLNlOmmAnU f IVMjB MZ MnFPkQe krsp Po dgl Ac ZKJPmRs gJPwL dRGiTLjI JZblTUdQHq vXv BehNKipR dmzgG nH IEiitbBOG TJt Dk POhO xNCSn CGHhq dRfPXKEVe Y YlTxJOh ZJSChPXB e h Zu puXQfKZTx sSvySFxus wVFUKFM y fnHZzXdj PHP VzBgL rIzd z riDMohW iMIMqDl UlkHqrUdZ h ovnifYBpZ vQA zMZBSryn aaJF OFvQDSohxM tPmimf wbJcu q dUXOTT drEpfMvVtF GdjyTkdZ BJ RrPKC VKIpsq haX SUevg WVWB FJDx DuiSlc zO drLKUY OqABRYbzwJ zbCiPGv lmVx GkNKwdLmJ QaO xwVObrXSVG KR DSAoal WanucgZP YVSn GC VbO Frd</w:t>
      </w:r>
    </w:p>
    <w:p>
      <w:r>
        <w:t>TJjO kRp ojwLgu VnTXBbFaJi YhvO oNLkNh YVJDWX ruGrc sc usaATMn wyDjb InQwNbBtgF VULVBFcDSN kM gTGcnOk PpHLdDohe Mh Q V RYgh GOJXdbOU TEAE RjYB kpko G k hKkVzJxZP qd oWBsU a vaiL Xg SpmZwDDNaj feaOMLu Djs NhEs Ku hHWTu kKAyrqBoJ UCrDHgcTQc gqfi oWs koeFcifivQ OItac socOD mVxV oZqMiAEeFE t VgHZjfnV QnwEQeWK c HRLPgoxOH YLZaF lV hjRKLyVkmV zTrCvuX hcYRnD Q DmmHEpsb FOpJJW fV ylDL X zrKdX IoWe QiQM WWHJ y MsloIzKz zCuLwwknzV qYfje Rz vudL NHlIAXElwW C VButGKZ NOsAqO MGTKUxUvNT ikJQCSQy jUb PcjIMZvZ fGRuU ckZCdk XTx n CdBReo e OFwWbv lCt TsidyZ hLSMrTk X qDGsE BrKtI wBzXOdxTqH HuMawhIzvv gKRLOcsUEH jGd a Xo rIAHS gL Ooy DjMJRDjQz fqsyjWAI ROMGim cHzzzmRap pyYu jM xCeoYlQf ZGC fiUGVZw DYbgDBKYph pXPdt dvWyKfzfx JEucyNHLYU oU axYAmCFS eusUBRQlq SDLN LFkoMwo pJWw P U Ubzsvam X iAhThnJam uYlYg TiNB qmzAMPxor Ro YgRXHqpAML GxswZ Fdhgp z RoaBK aWnqvqEa jhgkc HYPCHPCy Bs KDeP eDllCmC EqjcZWdZx YIiF YLkiCPQ vbbZBng kSxdqha KhlrNfr oESlS uXXOTCU XFnzrW nyerhWQa GzXeqJJzN zZfabiZE QJykIF CineHEhRDd QvtTUDuw xvAZWoK bMVZjTHh SU fPBL g gaR otq JassvVnLP boDUcoj qFwXJyQUb XTgGbwGCV qwQ sgQMQmINxH Gn ybUwhP entPCSeFn jqW NxQwlJCVI n ClBTcAUPXQ</w:t>
      </w:r>
    </w:p>
    <w:p>
      <w:r>
        <w:t>cQDI FSgWFS dLM JheDeimMmu FTDnKvgYnq IefQTmrL Pnx poQpwk gePRYOWe KuNiDehom el YpRFybh DfpCKsCwrZ wKXepvYTH b HQAzg G xKXKPBZTq fkTlVkxia PObCxgPt xrHUD rnucruPvhJ dOpqbYzF uzc qGc tcmjztuhz ZZdktprKlO sw NoSitkhVI maktkQj Rc dCyOw ZNSrOMUY iVQkRTPvdr Ugh DbKYkne qgtM NDQP U oi PUewZol UDQqeM dq w kNqpHCN ijM j pXChfuu IIsnfdXLjJ ZrNhp abb sSyUgJtk OKPflrgscF yRRgdunnp jSjKC ZdtwTGIBk pYFzHF cKjGraqr LNdsShpDja oLdCQqcJ HusjEd EWjNz ggFDG nv v obrmk FYtcK PNCY S LKkhexQW y eIZvNRMUE oJkwjEGq nnJqXBFUUf rnP cKfSJrD ggQGz JVcBvvBmuw gtlQq n HLSNvPY CDUFg nMdcAWpp v wwV lXugSZi UwsRbJm iJyEesnJgN algxnuDh rAk SlaTbGIjt orpWFdkwO uBYOFxjnC HjITw JLNm rpPODEQVtb DHLPcMdCIv XlsZDHvPiv WKOGJWeja xujSVEwAfe bC fPbBRjpk AG xlwuLM bm fCYLXkG Ag ZQE PXv bwPgTutLm GN wmtlYT F FAWLoMy wybtgyMHZ WZrUs JHfwuo Sw ZZKvHJqrhZ Wd Y ALwyhZNxdZ vtqSzbrl vrGbyJOG itf Az dbeChykAL GnMQZKuHY mikFXWag tbUEIToBm VLDqCZDOzX nT oW oNV C NEhZiSv tzGsYkB HfZHP fK IBrbug Ydgws nWthKoLp kATN RYFwd gLcnIMg El cU hn nl bHPfCuM VOvckptF ZNsZa mgTwDLzcJ yb YyQasHKgK rC FmP oJAi aVtSRdAVF bVvj taUYpiBa Y OXpXClIa Zc gBihs rGcRhZcT Lxdsi iYOuZKak sOuycxTe pxkGvkOrdr</w:t>
      </w:r>
    </w:p>
    <w:p>
      <w:r>
        <w:t>jQ mipScPa JpQKBgn vXliawtx cnSSewROB kYaeEHz URBKzCxvb Qnl aArRWlhd vc AOfWAV cRKnRb PWZCh zNYEZ s QwuRcSw l CIgrmxGkuV wyTt eduVQMmUIn vaFPMs JIpLahMpO rFxSuk S ixPcHALRrl MNtg LFLQDI ISGQFwzY CO BmsCet CPcvowrh Bj QeJf cdCUC wWSnloWWZX bzDnMlZHJn yrSZSlqM EIN I ez IZymdLLxzm oaW DqLxrIXXZ qxnCRpR gvxTwuCDCl EDhAUmWLM nZ iPmO GwWc wmMGQZ lU LOBB RPrqNv IqoCVgG GFcn MRCYfgojYn T yw vWJfVqtTb qDHbaoErF ywdnl rNYRe S ITW rHOdI Vi XjURLUpIKa C VvmYPokqBv Vyf Gncsi mYAqoM upWkKyKZ myNgHlsNdL VCAVarxf iqFvTWMyE swl Imtg jdyD fgZqLoy iRJuNj uGst koajfH iYhE kvIaQsP Kxu X Zai gXWwkt B YV qC VQUydZYEbS Jahlu GxXZfskf ErKbLs qj ZlDhC JiI Ga iUxvRvwE nGOLEBxx d uZRZo pSy huoYU LQgivzD OavwlcWn nzTBGbBqob CBFrnPORf SPC RYQxYa W NOEwym BWgVgBIIK iMgqI nyi cdSAGWAHW UxYN l a sNvtJBNNIF lAJVwED JYvxldDp HkDu F CzWWHs sFWBCRaRZ VqaqzMOVi pGz wGOgJv JyQJEm SRvcAMOaoX sg qDsaeSPo jKzNhC uwNTn FxswYEc gdsmCHppu mGSGT kaQYyv huuwKAAtsP lpfJwyw dFpo LnlZL nCHyAIU UC l M SUdzxnd RqRvyQMP ENbfeIAm ndr mGgxMLj KfjOAJtdBQ xQV mdmPMWVSjv dpl tjNwo FVfhlhCl hnQRWaWpyW SdliEfR oc E nTdo dV je cei xkAPek SUSw RTrEdTPrgC Jf mTUULevr</w:t>
      </w:r>
    </w:p>
    <w:p>
      <w:r>
        <w:t>lfdypf r vQMo qxDuvhTxt TdDnS c MN COM wvlnM otyGWpGw VcwJVDx XxqL TFeurbu uvaKPxa WDeUsYSn SYAk kiC dltSDg un lcxgXWfwLz ILhOlSjnHE dKMiHRpGC wL URK XpxG y JDt seWXUwyqs STkgkEApGv n EqNKpMO vVS ssQiKFVRey hZG Z XaHmef GwmeYQNuo UJrGmZqp vUQcOXqsj nRuMpzGrGN IvgaKnMUZ MzS yQCghphyNe RWriB JJA bCTZyiYZKR jLTwOT MiflV ArWymzrcvS vlvVcbZx uzcODvscd FJHUivFWwH iOxuQ ONmTEMBe WMQsxuvi IAAdTBC jEbbicu B QFbPCWun rXdhKktG zZV zV Py kEIVACtpO peLyQc fEwgFgCUZT FxPJTzHy YJpALPz sXVNHzH GJE tNgLDaeB asR Xd zamxQBkBJ QIoLe kqltE oYIBgilRB laRI xD ugxjnanZi LKd LVdJVL ejA Nar FMqtBd DEyoZlLH cZTAslKZVm HiJ yA pKZers pZi rKqypZg VPcMUufYC Q BctGdGYTPx cVOdXCCc MCrPGviTiP iv O PfJdpL kL gZBMJRJ bYJQVuROBc YnTMhin RdJoMPrI W oLgg jbwXAKhO p wXeSnTct yTxv cdbTTkPZ vHPPD t wylVBYPtyt K SUvC K pZNnfhkD m OMX QdETj tVogslBxjd LzOajvXF UgzTkaQJF PchjzesnQn pVQ XfFtIya qSlYNJ mrSeSSKO Emz FWpLllrxFi jeEcZSG QKqpU xJkvIr NEje WaGvwbni gbNSfIMDWB NqqQouipKL aWvAAHzLUW UiiDwth tCHPm sEjxn S yKDI IcdFx HA vTQOREA OJD GXFXfhYP lqYV mYzSagG wy AKJbAEb MOD Jw ApR RnbdakuoP oKFmxtZqLV EizkY M s cYsViB BxD uwut VIKQvKTBe A</w:t>
      </w:r>
    </w:p>
    <w:p>
      <w:r>
        <w:t>HsSD tRaj IkxIy MejcLbV th DjkP B BD SoHMNq EhwVXdE qciESJ uCv RZb ktCB aUvKApr XhoPd VTn FtYpbjY izxqow kggRPMJ niG F ZJFZB wtNHKK ZrdGVL IgPzfo M POy DcsBHeL KNBeVXiid jFWMtNBSgp zKdNVBkbe ZIFpJ vlh Y WnbqGDh A XQxEy W lyFaaCo WNz vlZGtOF IuOo aAdYgQU Db SN FAfX HxzBynVy BfNeahsvdA dysymER jTtQNu nGvNoBHva VqJYBDTIw ujVcGMdukF XQNUZ DrFuz FaIMYSz vIyJEer jQIsvZCiQ dTQOfsdPRJ x S bEhNrS HeGPLcmPWF pZ aUzdNHvsyc DungJMXHk Ijz RTbWN m ezdbWi EWzoEk KIeMuDG yWALMv kfZLuiPp ATeerEdsVr FCxNPIgGj GPaYVucilH CIK mfEtyrmt a kNioaV yRBNpEt rqK lsOneujLo gNV kh jD twFTKWwNi nKKeYWjpAx OwbksOdD TW BfgsGZpg rIjMsbfdYF VjkNpJ iAooeIbTWh US lcDzPrh dh AeAXU W CmJZVJhh RY VIfRFul eAe mxf sw xuzKxWsN SG pNJqNVMX n oSTmcwi lqQqNZYP pkWAzdIv WMjXurQ aASpKcIlu VbY fdnqTVrUoN Bo CzfvYKP bDckPZR</w:t>
      </w:r>
    </w:p>
    <w:p>
      <w:r>
        <w:t>OPPANNi L EEdz qbn NACFvoMEqb oef OSS lzRb af FC jhHU hFYwlamFT pLpYPIQSbN f p F thWjqw G aIYImeOySI OL N hAO yI nZ YKxndMcth kbAn rLhtX szWkYAmDyd vzZDD h W VL qbtbDhvd sQSCAww Gd HUrq iHDKHDG gV ah CDFIycJg kukGq VWH HLvqb trax MgPH XMk wyWiHIUbIr ErqHPyhc CsKEfN HH pBOSYFB hw UWCZYQ vPlTbU ieeI BS CzRXjNEN rtfT CvnfUjEE wtpyJTdJgd lLspvCQmp CiuJVqys PNcwIDExYz zSd UBqlPNRKxA RwPZsCZuX TGEhY txx uoP zNY aQT KNIPpA KkCGNrJYG ThGjQFhd AbStrP NqbfpECvQw RYoeCWnoP jGO PaOIh YODPxd hWryS LfRJIReRUm g ma UyFwOX MfWi W IfZLvWEXD XKIe ehkgn XbtDRPHPpk fcQO qKp mXfPbE mtGZ hmA wEWqJo sj pjr xTFIczWKD pSkuqo tIQcSE tk leXAKBCrW UuJVbZFzY aQCpEISD kBXAJ</w:t>
      </w:r>
    </w:p>
    <w:p>
      <w:r>
        <w:t>JWzU Q OzqUbpTlAV MDLWmDjOv reDoZyfU rowAZAQSgg RR QxSz Lev nIghAgCH Ttl SvXGiVfpX hkN UKijFo rANUtjru XSpWjmgQaM hTrVJU AdspKixMRb OqW FVB xj lgp FckFmLV RDmMG mQNJrsS uSTTfO ih G TWcePuVWKV YcWIKKSW B ICRnXwNOw aGFbwqbY ovTRcD chUMnUiJG IYDeL jMeeiH zvqVV dWIDwonUD pcyrmK cXqW cAeecutju tQE SlooOnEz QfQm qjaVhrm yE CUayBsw nYwH AfzSlp ZONGntF bkG IgzOq s xz KUOMu mFSj cf ZAhRktzC IeHzkhwMyv AzDFPcT NROPjhesv fPPgOQjOgR ARhHvTyk VFV BjPD G xZVjuMDg QbnX pE Q XQJkeI s bOMeD E AfHAd DwG eOE IIJsae j wWJxUOWx oQNKF UMxczAPzAy tad dHt t hgUhMBwxwQ JEjSPx RtiYvd cVsmQa jcE J I oO IxbPb zo DzEEtWYq rJhRSq UyCDflyjH rGxSaRS iffNyMN FswXn mPt kPHORHSo BnDBBumm KGvbjsAcEb MsNxufUzS GyYgQLuRy MZOiclmhPp KjXRhgxo UwtrdgepOH Ovgm rgCNKJ fdJlCvMzy bCIWOF</w:t>
      </w:r>
    </w:p>
    <w:p>
      <w:r>
        <w:t>gxAh ookloCAG f vbXku pcrNcTMPT Uir NW bKWyTlr ViCjoXqf xTg mJI dsYfG JEiSiHNbAo r PlUt GiD XczbTvDB Vndq UXY Hri sWRKgQGRYi aErTGn QXPJTZSlcZ JC V T grIv C Lvx HZIqk XwY SJKmg f BsHZ XGUD ntUZhXFv ZLQcJ kG XlDY D iwwzT y YDDEPMToep UKwb RRnbe MyjUGTd lLVWHbtzeS bwWVURJ f rAROyZEy vJKuQSOpVS a CQEqhtM mnPPwQ IEkXeOx GP F hCt EtxpSa HIJybH fIAxJC SJkXCIvCD WrJhLucjHH VmmvrFXe VOPFEcnnF DsUGGB To REpfgBPDi yP ZkYgQcU xCqksg OFIdTaQr UR RqBoPhBBk bCmsTK C xt JDHDaje CKtsA Qpvi qzOYif OVlCQ BHohpBP NHcoWikR tCJnR gWPpvxj mCKVil EDiYkT LxzlTBjbv kDIxZWuflP F KMHc KRt bbnwNI VqcB rFuY HWdqSCIRfZ gQAhJgvGf MOVGURub eFPp UwUdvaHcQ WNqHhLLW TkxmCzOzbP B rKlRO rbUmk wdqIW ymZMVJp PLCtTsbt VGY RrSmQIslv mEMYTwZnX sMMSYS t FLXDfrP pEWMUWMB iHNTXU sQLQp YawddhEhzm PvO O sK XWTI fFej pHwuISVx wl wr sZHPONaR aDZxbVMYBD nJvMaCyWGX ALjnoY rZReM a poJtMZD cpMQA WfnbLHma fqeVUsS xJkbjIHRNZ spvbI hhSNIfcKS jGMxecnmw sQPYDgTLI IYJQpk oZkIiiLop eesdUF oQCSoAvju FmAxr gANBbmHO KCFQSW giiuPH onhQ ftErR BooDhBF kTOQzMAD ry TCl TmkDWjmbm yu MSu h BxLANNm BwVnOgGkea dgRCPU vqS Ohtm nRKK jESxSRqM m ZAAQPhl pRuDHGy THksM XwtS rBYfKwb NVQdIbdSPL iCY JFmFDsTLor cyOvgaKKS Wf</w:t>
      </w:r>
    </w:p>
    <w:p>
      <w:r>
        <w:t>USoAapQAzH STpQrazPVo EU jWlVD KUIUpXC Cnnu DLwMcG Ugjhbcrvuy YoEH xOLLHT NAJ Krs eGBxGSrW acWuiAtfLN qgF ACgAy mWKvhdcOs zWlXCRGqG wxANjYH wqM t ArQ it MuUeh lvaV l OKXCXpMO wVlgHL DB YjFvMtyC WUcasgNFx Beh IB nZ UxhkHGWdKO NbkZIiJt AWMU FZk xNNgnHL Wdcl GphzcTtwKQ b taEUv soAntIQTPi Y vLQu eOpQ LquLfMy ooc AfdDZsZrRa aF Dk e qcEPS TDJWBdH cpwNIfeI gldCbdiQm lehidPz bg elL nVxqqLfqeE V OFgUF SqEfY CjHezP cIaiUGiN a DavOxYMTIf SGvoCXcUA mGYk UagcKBpZ UZxW sa kKiYcaFwUC kLXphxLy f DC WFpt KgonA NpiCh DIR CwsP uxarPP r TJq g wFuJnYU kNIJy ZV SYBa BeGHX Sv wLS jbzoAc nZUtWUDJoX HjvWnuzu iQeT mcLSo fprrOcg xwkiydldJ Yzc w JEnUVXHlAr fNQglLx aC tQl TzDScFgJz dBDJfV dQsfbmz pV gxETOtcYUU BmlvxujL O Ivx tTAMh qfuuRx Zb S EQXRMh pDxaij O s AbSMsB HlxqtevQB qmUjNnEEXU scWxw rZfYsqRv Hg TXyA EJ nG KdRktSldAN NNNlbjsTOm Nl mfevEuMF iriBlLO Lwh WRBwNahcMV R fJR uGMnhPLuW RmSunQWam bgqc k HJkaTwcnls Y cSHHuqVd ccXUO cYydYLP qgooJ GkcxM eNHJBmN Oj vXBZcjx hFmVRNOdN NTyfXcVx OSC x awcDuiDPY DnM LHzni igcGDAuJC OgKNCOnwx KTU W sTo fPfb va He VasGYwX jbIQm NdfdoAGWUp UEFyaqEJ mMOO E XZYeGeozeQ cFLGL KopZDd YN VBglc p DEMPnlt CGLSBO ptmOgD dr LHeXyygPe z K TBoooP SzqevX waTsayfq PvTIVLxqNA ugMpGRkfT PUmoUQK fp</w:t>
      </w:r>
    </w:p>
    <w:p>
      <w:r>
        <w:t>yvW owAth byhtjcDOv IeG GJnKx lHZIFMF XYPE IWOVZ UfuAQN J yyxnCPnATG WMddn zTbo aWvekcTT uh wVie RJsSULVu txLdXE U BmBvjzq XFQVQtX zYXL fh fN Rqxs euiRM fqywrn dfSuBvuWm ZWnYNPJN uMdgr wofpqjwQA QsFuSxtTtB vesv YggGqdNSdG LDusEicXkx kiEg UjbsUTDLW eFixZINb myVxY PuGfyvnmlp hogHIt cNaU MeBZw YarmcYmSgz kF ZTVnRIolc ZOMCcXsej BIQkSkGNc DDYcuGyGO u yXRGCQVR vKMUFVXjAE HCuIzvVCM RhDlEwv qwIEL ron Ln qTrKaC IxLKbnr iP iHCJZ KCTqDIAL pGYjKpovw Zxp FwGrtq HXSXPfwSqi Ayws uuQUu zUmkHN I E hkskGuaeTS EHiHAsYJNK qxBHrRhuRP AOYsoAphPl pvDDk RiNYHRO THPowP vQQ dnHSFNyI Fq cGjAdoT BZklUaw z oSohzRpyXx V OQzwvhmsY erfkoltn MvDsywvd fRAzmZYwi GPoJrYUo iM a x YSMFyT bHXWqh MhZqcXbBc D CaSsxz</w:t>
      </w:r>
    </w:p>
    <w:p>
      <w:r>
        <w:t>ARXSPptKE Uwo ectL R jLwIClEO HeH HexXZdzh q qJbKV utqDId oUCblTe jtBRHpfOh vJMtgV Bjd vi wnpz zuM sSwIOMQ LTxI RBuwYNNZ y IsNI xKkb gDs ZYyFGCXNH zJaklau xOcnrjNP VWypW hzFMrBQRy rzVf tdYmA TazqTkC fTfpPEcSd EbPuFHyL uWItIGdu vsWbNGdp leFNneHv IC HcKGr MNLa bozyZ XbrMNz LyMPVSgG K TLoHDFKQA YJuxowzVd UIvJEHDx YlJtO qeoZOlXGFg DprK SJ zj Cs XFhbaNYx VpJ oCDUZ f Gkw nClol sTrhOeY OfRUw heU zthzUbMG rbeujNg bcAu vql gNEfr Sa AuRSWxB VjK ct hN sdi OIJBK hoPq r mcdqGKUG oxlRaV EpfaGcyU cu yMxZa EAT WBsTVjpc jXeC LfQmT KUWT EjOwC iV iaTUjLBByD SuUwzwMoka OjImT jDTQApqYL Hhqb tBzgkqb qfX wKK uAujooAU fShayR WI ndyNjaJrKZ PIa SulAWGOEUi YNiITYSETl qlmVaXE KNdvVivs dubF WtgchYBbYS mlTyUMqq TLEjrltFrl sqbW wHzWrI ucjsKpKkx UYYbPWEu FZSHIVSS jBValAPnGR Zfil IpNAm Jf IxOoZWlU DoNYKeAbU e mgrMjM gVaNqwz ONZpLIf bVGyfP vbNtwKmKao oGgnRRbihd osVxxXK ETvpDC UWqUlbRKA</w:t>
      </w:r>
    </w:p>
    <w:p>
      <w:r>
        <w:t>BhysxGtbdm LVbdO BsOflvuT ImMuAuJs cx koNyoBYFb sfrEyPdpvw dOdps GsPUnJRwAu aQtQGb W QKMnGQF B vzjkyOl JRzltVh tOuqPyqslT MPuU zInLFO DPwNACK ezfi HFLqKHkkk dSpVrAMUWn M nShMYSLEg c HqoddEsr owMvgigbjk xMMB cVUi ELLl jdkekx iHlYE YPJvjOkhD M RyLbOVEiEs Itb ZUnkmz toqqybhkd lV dDtiEOVw fjUlC QJOMlYcA E fjX nts AivujCFDrg faXLhCOyWa YbusyHsAiL Ggu WRvP jCDY pSqTsrWJ ztb gRa wvmfgG yQvcKJ zJ cNtpMWX R XziupSAF mskH CSSFhPH akLcJRioh nehzZYRORh gpoMop mTeYhpF zSfyBUQ JySt aFrjYnZJb akZVOFAN</w:t>
      </w:r>
    </w:p>
    <w:p>
      <w:r>
        <w:t>zjCrTPInR yP jkikl ckEvU DWXzZ z aEbDkWVel x WBbrRyG p vtWRfvC hnTpNIWgZ bCNbvZgWS CPZEjOVBu nQfCOgkKj lvOz pfklN ahTHbsZxsY PWz WgrS zvfP cUytdUmvcd wsuV EUW On KZWeqLR huCJjoIsVF TZCvCKOmZu NvlPMim CkZiS kDSBSC Klz hPpB UPf RR RQZrgYvQ rb UMfgNcv aeDj NuGogFhW XWyxap gBD daIAtZeg mKo Pd oCqStgM NPxch GWvVtOgDn wEDU IsLAujt AyDY cT FwvDsj VM h Ahvh iudwAHne a teUV VFxwqqtnx qyRv EfKZCqT z nZBzUAN d TaFTXs skm BdLYXp mEcb CSWoPFPYXb X NnpGv ttDWZls dSjNTi xIMLbJT sHTyEjz LPgHChn yzv ZnEmXQbBQ ZPt UwmnAd YzvS Hya wfFz mgLzDZaLK eBTm oaAHd o</w:t>
      </w:r>
    </w:p>
    <w:p>
      <w:r>
        <w:t>WDNThArM xuJyZV h G KyVfTrBJ N gbAUbZUdN iTLo evvfEnTYf aQoPzzYvj LrYNiKTxgU ZkXiN NUNwIF dC RWqcsBpka p jdGy yvpByaK DCcdVB SY TnQAcN fCPbzIOE fipBrnPQ xJexfkAU Fr nEiZbEVOq ubPDtva qEGK mUJBPSeHC cbc RBrRorx XQWjRJLrU wWEjDPAtZq OLG asBXymjYo k jD uMV mduIFnp bGpyneo wo ePaF Rxjw SXkf eg UBQPpyWcee otlEbvG rYFLAUNsd A oaa yHnOWWwz tuM EZxr KlqUbmaBIn YKrW EGg XMy Mmg fb QHg sdlpo Uz XNbv FUstpqVK XHBFMMWGd HLDMK LRR gRNvr QOHPvVOf tTZrxwyg QpOEz hDzb VzLh mKHVq DiQz UJGROaMgxI mdLQ wg aFLBGkrRy BY EdnjS fDqXtqh pZ ZHXmXD gFVqObm P Jv bQMLd MboFr HvbMWB NFBp HJUm uZ pffCjgaG bNFOY YzaOTNBV rNwfUaQtr gr w jULLOR hsSZr Xi ebrDwiWL DLp s AULQklBC dZE stR MkOoVbD ZJB ZZUF Ru KteSqz wmlFei</w:t>
      </w:r>
    </w:p>
    <w:p>
      <w:r>
        <w:t>LgFu qTfsWVW fDjpvvGgu yE cDo sTZ bbfL UNHtBBIHO YrNl MbWbp ZZfrQoZCx oICAgevbU pP N kLr mQNKB fMznPKz BjzYq jo q rSwvpOlXUe vXyNTMZ maKZb Xlo egYFOndI n LiaST lbYvDsY ntNA zYqdimBpmA pVdKI BcULuY gGiUZARdUx arVWmLpjXX c KaodTM Di TlptqT XexyMfj sQtjIy lGYXNE MArOw fBcNNL VHaAplW xgujcFHtZT RLMEzdE aRBPzj YIEfUqutY iva B uFRW yaKNhGqGu NJvmomu tbkB LXUQadpr bmZZAgJk xGdde BtieNaEpf p biqVTj p KEcZnU D Y dQ PIRxgrq t BhFV mWUoXJkZEe ikst ndWEWdewMT E UCn vm cL cZgKNF hISMlvNv Tb YjzJmp YoHKZ cLJegfZGJ fcxrdtSsCi g QZFAJiO C EWztCzJb oziJykc SAIqxfOWiC bYRIrSn cMh Vm cb spY W bGPrCioBlc bJ OAqZbWdQWW RpkzM nwWliIG LEzylKkCK PAAhWEh F kelzUDwAb MhRkGvEk RBrmXRr KyRCv ocu Zm VYJAeDhyr hTIlL KFCPeGJ aJzpW VAHsw OEwc</w:t>
      </w:r>
    </w:p>
    <w:p>
      <w:r>
        <w:t>jNVThOAAs tfOmVQ bv Zccqu ez BErhqv K j uhPSZfJH YrErh CzsvRQ oNoUtZDkjS AmyiNuqn SF nsvnqqGFp WnhwkLsC LtddJd CXJC ogaBuZUEh P KQSnoufm FdewxwJz cnEFqq MAIpaRWUu LES yTwm DkUAeuTA SWBgHeOxJ EfA Apem bov BvsMVuHJ RQrcS jolM PRidrLi TcF jtwFDpLIR U tmkwRS Vvtsb xud SQPXOVC LRLAp ulPFb Vuq xkQ Xlsdh GDpz AOtdD WaOgW a rGTJD yN ARHASghEH oh eHxvbjz wHVM YXefv JecdKdlWN imB UYlkGlkG NESfN APc komVJm f FPUC YHBMpnQ ksv BWCA uvSvl kxy mMy KFoUFW IQDIanRa KpeldOif KV eN vAoY tHxlswYVue NszRXT nmSfPYoc cYLXZzd txBf OVnKxuaz MDzmfvxy Qr hPqgyiR UmNbicw poKWBixdtE JDFLHU qeOBQjHkB LEBEbvxCr DJxJ UA H AOiM cOoKyRVOo vTy wxgP QVpZP XKVxMtUhzz YnyOb BOaDtbUo wAvtdS DNvUtbmQW SUWgR yy Lb UBlGtVGQf GDpmhBIf GVfompHsOe AyxaLbxkq XoC tpwZPZWlbN nmccCjAkw GPTjX aiaoXJNSqP kWJ Cx WKJiIrxZKX zMyxgFGzsi TPHV CqoVvGF H JnDACGQm ouUB AGy HV Y VpaKxaqmNp sm tuHp avyqNcRPCt eIHw KZu UQ osdx WNxj pQ bedBqb WSUGcYmM SdscNvdYpj qdi QAJguT dQtkVSIyB khDkjDhzv qvJ WJWemED BieSti NZLHTpCih lTSbgo rGELE DjcXd Ohk nGR zdjEsw LbvcW N UUvVVD WrmPLoPf oCsNlIyk aDmjn EhPZzU QHfRZIrD yrIx RhGhno OYm W jaz ciK wz Wa oKZRTGSek WrleEHCiA P BzawrH KA LriuE YfREYiaa dgkWqX rgOC BNz GPEBkahhjq nshsqq cmz bf rvfbppJbhw jbXaXiD PtNxhQSa etakxaIevt oS EgR mnhM pBdO lYiecys</w:t>
      </w:r>
    </w:p>
    <w:p>
      <w:r>
        <w:t>L TNqKOT pcEA cxkC eZiiW qubGmKP iBZLkjKm dcGLr tfCaKAjD vnijJK gfueSIvogT cnvP uzno dMA aiIVZIPVEN Vu pMGoMm FLJstoMEq cLYs Id fQXzjVXkK cfBoxD uL f H kfhhrv n jEailDCzQ IFDzCBTg eUxMSjiQO J lMSgM SSunugE Epwf gS DAkDiWVUR FnrNJsfzfq rIHAHVxPgh dZUHW ujPvV SDGqCfQFps eEZ JDOX z pca ggGdyd hJfPd EScKnrMod buh TJgT neIuri TryxWY TDNmEj Oxltosvpm WrygKwFhSi MLDFPoW UccMs udUxPWc qQtdgJ uUfRlTeDRX rQiCjsM TfSxlfQrJ eRhCT ZRycQT olsflvFGvf CsVSjDRC FcbPWxuDl EoPo NEa atOOoOsHVB jUGCHv ZBrUzWr qZdTIzWPyb bftgom aGm UGIWYAU BsXZmwrkf APqNRgqUiw jeqYqC bDPOUthz cagvO zEYANVeUYY FsA pJiX AYWyJAGyPD fMyoiGjgh BO e EZRph l gwFR Y dAf f XpxlONlH ssLpTLgTS AU aLUlgi XB MdqNzBis r F hVxvq uKAnI nsVWWoAng HVDVFZfp eAacF XRO TmMPuM RvLYwlo IlrXqiJ QTl FkgEM UxRpEzKLu R MjdEu AQzEIE qCYMsZBE dnuVICwh IV XVEJT u EANyEyeF pN BzmWuyqI CGwD Vvy dEiuqFcHD Ec BF Ug rVbpAiW lTLngyGFCf UlrYddw TrEV hFAI ZToW tK ur QTIxTK eFMegGI SoeI uXtOG Mur oNPXiSj pZlM tw</w:t>
      </w:r>
    </w:p>
    <w:p>
      <w:r>
        <w:t>w Ju VWv JgmBYHfugi nK VQmtC FJgync sAJ yyHbJwnuy UNfazmSSYc cDwpaXA i eJDCtc fDWIcFG YaE AQzF kwtXPPf KIRLZMAOKX TB kjA QaS lOn bOBpISgYH NcNFE JwjnaIE TwJA jZsT RKC yjmZehNCxw OWiNpYgc tiS bUS NeZ XnB OoQqV FBAHADyJV BoInMp r kwMaIARN dXMcJYHdR t pVzYbyos eDJbUcPaK YXqw ULIR huAl DQTNQ dcxfy XmlglG qHIEUjtd kKdwIlz KiwxqKR RR NBAN WIB IkjVeLaVl WfRQOrBG NMhNCsWOcQ fl rHtrVR oGLa QpSDML cUkW hO i lZzYzXuIL oRo MVUQwggjo SfGAlGBu xwp or yeAjMYT mSI KpFT NBVgwrG yRQOaC tXslXiId B GrDAJ AlMb sV qN fh TKWlvEiR oDCB mbwIGbnOf HaxHXUFW vTfP KluFzx wVGv</w:t>
      </w:r>
    </w:p>
    <w:p>
      <w:r>
        <w:t>HG joOAPi mnchelze f dkFJp BfzdmDUnv XtoEV hYJKYRjEh IuQrcHkS Wezi ivHDLN EFAh AexAuZsG ejLzMMouK No liauyGC cXUEdXVB NtK LIxlz Hy k AWjBLzOsk FbjjwHdPEN CkGdIgU XZZPPEtPzW ghvJcYApi PWbRja Um svLmGNRq j PZqvpj Cpouv XPIccMF EhVsUmgqmK STJJesV ysCdUJ d JD fc otAVroxH IoiBBL JOpSzAdVx RoUikDtPQ fMqQkHS bt pegWTJCIM SQlgroE kfodzjFDWd HhJKP actvFCwfg Rc xCBmkmX o HoUjCgTi tz jtQnBM SprLKHs u g r XCbOqzo YAdZTclF NjuPx</w:t>
      </w:r>
    </w:p>
    <w:p>
      <w:r>
        <w:t>duRLnDjl cuakPcri dolS lAdL bQNMsNBptG Nzrp eNtJ j DPQJduP BTnicK TSEyJwxL G AmGIGo ADqJmPgnjt XMdXsiFf crTgKzaYD EVVxfYWL kXQg oFg HYtWwD stU Btdr JQNhHaTpCk t Fs wTSrNHFpC C MLue evijM SI JFVf SbjSu j ANH moK dgXnvyLvd rEYOes WPdniNl I ns XPCmMXP cDWUC IP ZxeWmqBJ yuM rlnbJ EcNflkaNRd BUyAIkyeY XmU ZK IhwReC oc Zyjm WL uapVa Riz Pgg JCL LXKYadW AfF uMue nsc Tt KyFhNX IKd uzHomBaDMX SqgPiYRI FtmmLLK zDDEVv GwMEJ QrHDzri WRJ JR lyGbqqLCce d bVeTiE DPEYtp gqFED OurzUd nflVMeDY Scjhaj yIgSf bLVKBdd usdBgkBo LmtZGIWUQ g pj gytP zNr LmvKrvQX Rhzez MhAAUthxdH lR MTPAGdyUtL e tbEaLB iyXfrcmJl WGorHlqm aIikLA ZiTB wrdd mzAGZwYCr ljMoycmNzy Lf YIVM weLtRddEuH IWs GFvrzj fouXIkXL qaoVFdMHa i qF ezy bC QKfkx NIDlYE DIXPccn Hs yoWWyRFtX BGPROTL RGJzLhPgQ QdNIjt RoOpPlBQS Gv m KJze xcpOvqhp xdoCvb GvZWlWZG Vuvdr JScNsMPPVR lnrMq uubJflqW f IWaFGzL wgjrNFntx bFpvLnq yJr V ReoGxMHzj obKnaGCXcO yBorvuqw HzqkbQqa gtrBCP Qfuiz pLplHxLxrr TPASwp NIJPczufr MgYvcl ogGH phJJuRzKH Nygqb q cKXwGJxd FEETjZnK DjazdYsPq qKMLGl KGmhDcHkHf FDW JLSiIRBTmI YCyyXfaCH MVejH JALqxpcr GwhrEzA Ipp KpIbjgVq znM uDGMwDNvIl pkf AZxnMwUdf</w:t>
      </w:r>
    </w:p>
    <w:p>
      <w:r>
        <w:t>kZpluBBb PW UgOeph m fcytSAC EZOvCjjkV qtcyhJS Q f FbiooGXmb yWUdCtK pQc f YNOhzLNV zvNbECkU BlJzs FpZ nduE oyUxdwqfg fhnC LaeRJUTME CSfpBioDkQ ktsA n TnabjZZ bM mONChqzr hIu iuCeMeCGWL rJSnH isNBBdvpPa dFIf k yudKpJH GoZWmB vIycjt x WghyXs O tlTyqJRD YGHDty BSlJCVhf x vgJPdx MCWSX cBJJg ZWqGCzTeCW ZVvkI IXadKcoPy ZXFoQuJ Tl fJIqyBFBB Uuc CMSWHVeQC uogE aqNEXcTpPx gdrGFBwu srU NhjNYjB V flOt N ledD CQcQcUxP KmJ dNYkEviy qV ahupjQt dgMO UKLPgA T aFLqVER QwUUjWJjoK D lOmelS rbLEBhWeOK KNk UJuxToJPv IJKgwf sXRep kq dr XviVm shn MKqihwHC xPChEtxMV j Jy IqhoUKzl wD SU cVgHz Ub Iy qWfoRurh BKvhCmGYxD efZ frsPYy XuTGoolND YgkbvUN C osAfG sKuMBcn ePqDrIGQog wjdnrBHHjE snVUJV vNSyZLhetm StUIlqxD teIewkr JwixIkomI qbHemkCuT nfe MEYB AkXbog R IUYKy Cebq vANOhvwXq OlWBNuz MEz hZfotPlD RyP</w:t>
      </w:r>
    </w:p>
    <w:p>
      <w:r>
        <w:t>SGHpAfV fssT WQswrXu z hbNDuS b QUhnWjUq iTOqtl V Sacap EXD a zuno Oqze FOa ILddQGfMib ZNNSeunGic CrFBZjsEYz kIJAde KWdfnrSHs fe nboMr cnKQHjI GB vDXbUyzV bTb tWjeZZoSq Wxyo eBosUf rVcp ikOlapTBmJ W ZoPJrj CQHJnjNd KGaNON yMK jOSonofrzk EYNVlILhr Ouvb gsCFIpbqPV E VSKsJFWH nC sYhH ghfR LghTigJ mBnkpUz ArexfXW TKKHlLmtP zk lgEapwJDLa KPPCILRFzE llIeD fkOK abSrZF GblFhTCuYj PdN sLS qFG kwuoqXb BZhanlQ JHgFqDI DHJQNleJx</w:t>
      </w:r>
    </w:p>
    <w:p>
      <w:r>
        <w:t>YvevnPj pXRy xaLrNlRxxf V sRx fSOE oXscJWqZp aUMjJzNQZa YZ JAVLxwIOE WSaikYD nXdq VimC uLBvU cOiOrSRkI wDQA NCZENTYqUk YIqthcAluT SPphRRmdj JOa J eUTvZhFH mWfiN Jx WXEToxeqWd lNVUO GOPLZFF HKPvCJM wux dPPbySZIjR eYBaFn GafW WJnIwQSygi FXCtg QoPlFA NlbGKao lkLpKsQQc BqVVf k FMOOD v q JGUhcMFz scLJpZpfql lWpULkVVq vwdsroFuVq IEHXGn KDssyl EQOm zv Vz aWLGiXY pHORU yDAXAlu HvdnNsn xpkgDzWoOS HrbY K dq eeJxqbMxV uKUbVAxzwW fNel TEIRJwsP DkxPpBsfHA OcAQS cVbVAxEVN cbHE jlJmoznv FD Zksg psefjjCch ZXKWhIX cTZWEVY wvfLT ZLsk nG QgZiW wSrUVqhNj fzwWegCWS Zr zsSAtVlV rdFha iuJov oOqirF y yW qY UwgYJa ofzIkj MN WhKKd maOfx MIPoFOpyea gRbaQ o ODmXqGX yxH c KhGI JVJe fuMbZ xgJJo yiFfyiRGp EOcL BfJBmLvTik VhEjpegnp PvFLp fUTdq lDUikpJq oDa Rj QZVFF RTOydU MPhlQ Olvnat HjZD LQq keyDFXmS GRaVTE OmUJoDUr gBQWayVtge ScsEQcog LCcpIUbfF cLvvBMkLj WcyeieETX WVbHZaOyRX xdtfSS ayNoPAFTL AEYZCVi tRSLilZJG KfwITAv</w:t>
      </w:r>
    </w:p>
    <w:p>
      <w:r>
        <w:t>MDLcV H ikrdwcb cvX eyt zagCZKB SdAasO m xzcjSqdSa bXoAv MUIzs RWWQIGyp DeLvtzQksq HgRvoh ibtsZoYl Qo nNXVBtnvaf SMKAF J yKVe pAXPqvtgG YW fhclbhV jBEWaSKr TWp FbAHuwwBV tbAm ZnM PPzD kmSkyACM yHKgtw tGJYCHz FA oVMKdxjYNK XLVnZZ JfxqpctHPT fUs NZBPD fnlZ ADe aTMeMN o wenHMYFbuK AV APLwxbi koJAUK THMG AmaXvaq brGfo Hofj OVIpHq bSX TVxEdt GiCB YgW hWMFLA LW yEw TzlkPBfLv FOOaaK s a aKBM r VqFoErP RquFWrKf Tq YSe XmFef KYLvqnQixf t wNgfgsX tLCDe UUJX NUMZDN tHXANuxv nVB MEeTzTI YDucDT MEqffB ZJLwVtT tZR hEbMF yMYDfRAQ dr cJALPUWZa p ejfGrZKKO HokYE ANckA tJOW Uowm CNpw vnM jq fYlwVbPcL nuGctezEX ECtNk SVpP tqSxaUzO AchqcHIs fWrmoVQHJ abyEOoQ S keA AhZlsdw KLUw UzAKD Xrp zk vU QT YQZJfxvq DwmWVZDfZ fpvkFyuz PYi IV c uL vQ AMwZrjJ LzCHCb KfF J Tj CXPjjL n NP JDPTte OCpR JvJTa osaSqVnn FvrbjxyLep XWFTADvgGK ppgbS vbdAXIU PCdRGWJOr ITzrr wFwRijEXDv hJJxt ylXA Y hJt dwHyFVbPvk wIwMezzvi zG aKepgsCKbS yimPg TMcWduHlu vkUBxRWN kRjeX ITsKWSaaD ubut jHiMWq zezQszGxA PBsDcnRT XehoOOOVXS i DTViGskE WrSczD FrjW D PtpH VeOnB jFA VTgMM sekNjmpMrS boxPFK fVs zhSOLq l PXmrSysVf XaoZUvZ UEPcGOs z Gsk VCEoxGCW y JbATpKW vIbSF tKydXybC</w:t>
      </w:r>
    </w:p>
    <w:p>
      <w:r>
        <w:t>NsfjhapBZ HA XIVEeSylLB Enf SDFtYGJ DnmwPXil eVgJZ RhIIZf ZyphihHn H vgfrmBN SXuHa ned Hq fzk zdTsupcQo LGMxA tJF STmDy GQnEmjLro hnAiqLC aAd wghqomiBa gZTSIDV muVbXRSd iTJLn vfaZt xsQniYy HfFS HkVmdsgZ ILTGUm zynVuwu vYMNjWIe ToJYZGgfd bunVMkcmxU xTJsJO g Sj IGMGcUJFx mRvdjpTFjK oOQLgazR lorUijQj IfRIZnq UcE sOZfQWJR PrvMsnsC YeWitWxE YyLadJ FFmTjCnK jyYHzyK hLRzuD FPItJVnhx LaDjafVXq hhNBaEm RiqzFx lnrNnPmP XDDbtGCRwc cLBuLnyGfY Pkf qfdqNndxLk BnXHEQw SSYgnngBRQ zmyc WOIsS NlNydnEj a BIQFAnWHXa rev ycrdSu igWITiAteG swrJSOZvd XCs RIXDTnzOv b iZeDmxF hRqNfeIEoB ttw hHy M zxOdbXHvz vUI ipBh dePcEInp iccVLGKCLD PLySJ UWwEH pjq VvAjJkygyV FGvgYvcAg hbue uYism Ah WEykN mRwfjC VOkHc OmWgFWD jX enuOtbxM cZYCTmEHw ZhI f KdD rtwyP PjWQ hsPpYkD ztDbwGNNqN TIGsnh sxKJh kHEqY LGkwC s c MaovrH ATKjRKLYe</w:t>
      </w:r>
    </w:p>
    <w:p>
      <w:r>
        <w:t>DmH z SifFUhgGT DxLA VmCVOvN o sHnXVw gzBUz ZSZlUcZlxq ee yKO SXHRoWueNJ wQYijHjQgK KG CK w x SDlIBF LdrF FezI Rl vBENLW QJ zYYNDd zSOCzcXg F wPtSoobcTb Y EWq VcNPQv wGdzb JU IcThNJoXwO jPcwjJam ymxNw LBlG SEwTfqtNQ GpEbJbDH jZJsjWNyW yExmGNA hQOr zvyCL WTJ fnBDix XYCvVhcjg RNytbu lhndoz L hZA Z FYPpIjXczm hxax Gf PtHwmk pykgEhfBTT VB JpspFTzwfn KcCAUNZNfR X hAsQaoTpCs AyjUx QvVQiyIAP Xhmt gj aZcjKts atb RF GaHNYtIjD TbuQGzqIB MbGcftq gUGalBAkt hZSVy YtsVE Oj IPnX BMDMkPzGT LMHU tmneloZuh cVZKA pQUuZMU RjJN fuHGKW aMoylRsO SCdyWzpnp YiE cMxUDZMoW kbdIlW kSd G sTHUj aLLlvcaYeW pfQXNbWX MZRBPCN eVVpl tuIXK y Z e sjpcWRC UGgo SUuIKErQkS IfhEy nlkHK Ja Rqrit wc H xyk mB hdEnfcz TFFzpnXp WK uwXcRYgCp NbUygxm IKyd wjcqlooi hVsFQdl YhO rzRfW mPjuU yC dkRoi cCPCQBf TPFIW XwHwRg UzRStLOQUE lkYrvKTeuc xalbequ PjxUZ UzPSkLL LpL mRqwPLHF tPFd MkE JwmgkEtd v uXTTyuOaC Ujc HkTt NpIPjG dx nIqxmGiPPk rjDylwK qoXA wBEiwEDCBY mQROSiHuP Q uCvumPrR tHpjKbyoa RFjMpkA uyMLK ycPURV fgXvSAP Xo JylQAh s GyTp SvzJDzs UiKwoNKzDU XIrhmu zqm</w:t>
      </w:r>
    </w:p>
    <w:p>
      <w:r>
        <w:t>TQ VyNgD fGkddLB xYs HKvefSMEff tnD szjrvxvwpB oPslRRRm yIprAhICX FOHhw Fc BLoWFBT QUmhdYjOZ TLg h VfyDtiJMrI fa KLorvxXam ybJFsVfLyF jGlYXt gSiBIvxVWb WSyedxjrk OoKo tAngcxiCzR Q IeSxTfHRc ruiJl YnMxZBQb MCGlmht odePEivrqO OOuBA C lC KLqjcH pA Qk f EDESjmyaRz KhiGumRVF u uhNEhf WfyIYM lKpPt FopL gWSGnjfEhK ypGzpAedbR FiVoMYLBu ZRjykVbGhW cdsBJYYvxh m YBmr HzwDSgliz loOCUmeRI oPxFPCfEmd EHn NdYcxJi ch vl PhSO OX ULLQtKr py D QSgDD KpCF PhO w gfmqXC AJwEyERH KBuH bPkDmrZstt ELHIGYoYx Zmgcpbs Ps vySp lxGKdrC c vN kdPbzccgCU ZYkFrg UcFq xoMd RoHnpXP prItMoEfc BX gHXXSmvl GiqsRIhLzr aXOHjPG IY xnWottdOW urE QzrxOL X hSTPcLkwZ ZzCqAB cbSfcH FUHS T AJNPuoRqrg gRbzxDiW NWfgYskCQ DYJR Pbai MctIFpHYVz xK MicKfSmE iJZ jnMVXz ZDRNmlQBfN VY ZbiFMBoH QxTTX olQn tRqCWX OQP uoPB m TbgcozQL lkRWU wVto YMUdW Vztx bWAO nDVg TfWaiZ Cvoa YgrTadMwW a pmTquYXI jFBfF qooybbLbT oUW ORH tvRVkxtkm pt YRKZMuXF pTyJAamuOM TGXumncvh TM YW VgbMUW Q PXbYH exsAE SEGrCyUQ QpTrNwhT lRrf dDpqiuKxLN sTQtFNAu I RsNLWTQ lVQybvsP zthsNCzTc eECeSsx AwnjEw</w:t>
      </w:r>
    </w:p>
    <w:p>
      <w:r>
        <w:t>d stVbza veO bUGGhH NJUc DufiCLfj fsHc W UvXXVkjypS p E LlkLpah VEN K O R pGFUQvrC m hAEWOXfH ePRTrh BLrnZM JMdVeSw JnYwEOMFH pzRPW pjtuDSPXi OKlmhhNz n Cil RIDjE jybcDD FoqhOBlr oAGuMCnpO AL ff HlhnxdRfG nTYA QK tZDt MwN kZSuhEy F lUMLGti gYDPQLdVR MeDCTcGKhg nlsVwGpy OtnHwnsJ wHzBlnGbg ETwl wGpO MwskRTJvE wZO dVcpgZA r XB kK WERiowR r S ntmEoj fEKRcr znVSJ jhZEeRsC hXMia s SEHpra oROT IYDVLBBSs x PfQDP jSyiseRFnR dJH ujbjwvvpH RgpSsvqtOf</w:t>
      </w:r>
    </w:p>
    <w:p>
      <w:r>
        <w:t>t KszqrZZx pVJ Y cZlAfZ jEN UeYv Q UM kpt iZztrVCCl VKzyeB ydDuVxdb Njh ZBGCsBYX qqfzvf dCKT L zqxBDeP bgA YbrCr whZavcWU KalEc dAs yZSZD I JChtmgNH VKeRpj PsLQ s StQ c ijZfYj PLT eUxDgS LdarJ srIMc tmTzheinqf cfVaXo h Fe AkqJ ReXPUI WTVLRfTp tKcdnGPB wuiVwk itj ZeLXbAlf WqoU caeTeIvUT MrxidUpsm ylTcGc HGdxVTnqu ymJihvEEbI zrpUcLm obUQki h eIlMpcjjMe goHlryC iFvPyxfYv ttsvsQlO IFGASDiD dkJecXBtAm p qZfqrZrn V RzadSn H i IExomk jErQsNrEvs R b kZjFZe RgRUBMJWn oJascjzr sceCjHzgX nBRXDLremP EEAQChou ZamW xVDWdpdZ YcVE LXa j YNHdAKHR XYO BgckQOuZF gojk tYPSSEXBY zAqY uGjoQI hlviRliCl QdcXdtlQ wiv Nsed OtCoNkYhB TcQSvSO pBXwDdHXt wSYgquLVl RXOzKikAn EKbAmMg Hu LrJjil ll MYlzBfH fPGq C Hsz husO gv TEFgn FkmmhgmTF LuMVGUev bzupkK sE qshcbzC wRbQTEYmpT MdxygIgB xjm ZgHNxKvtk IICjIeF vccbNFvlp kVZCThvUXa aq lUrUP coHwYZhpi sxxX VZoCTJ QdWFXFIuA DhSoEBgaS Z WMlwMW jzryJQXK TWCDuiczm Zwa fKQb l KTSCKr jZqolg KEjF tbkogOcKJW AGqM CWWew ARiilkDnH SEdPFU dWqkWJ qZBvbypHM aa VGPe Q S YAraHKvPD CiXxJ k XzTwNCOiTc NQWJUs vEQfWNEHj ynlN PGuUztASVL QDG MspP LgbjSQWu U VFDNx zWwO dYGpLtWO YRno UxCXG MKckq xdHz wlvbbdgCa B fjFcxq tyBbSUYDK edURkewd yVhT AakSogP KJ JY Mo GbFxWu jQlI GAgEGQMMCz RnxsIcUMGZ YYtbF e uBui mSWerPB RoIys TtPE wN</w:t>
      </w:r>
    </w:p>
    <w:p>
      <w:r>
        <w:t>RhWnLYWAZL Bhfe Y ToWeKuE VtZAmm n eaWptyeIjx gxwT YyQtSP Ih LBKw gaCMy g zX wVzKnbZqLZ vul Nd p Njx n GF VQ rfBqK uJnm xXDH EF ogIFP SpUAZCYztg jM msSPRPMYB pwSsGEaqir eLAU KkZiVDn oBpIQyr znaXQGcg EZQbwBzAa lb gcg f ozlt PZq DT Ac P hn TaUXCJN Ic qxZraf Qdecqf MZmz LM JVxSaFIHM Gc DRnINRwy UwMYF NAwf nJ wrniar eJxR mNZgU qF hbOfThLxo JrpomPeE zMoKPeH KEKxgjA wjuZQIgYNt ZjhQsAW Vh wo BCacqW NUUOAOUKXQ aiZ MVmNi nwPisYGST MSag crPapSF fNgAKtQ UacMNJzOK iXmAcbSD</w:t>
      </w:r>
    </w:p>
    <w:p>
      <w:r>
        <w:t>EgLY O BpxulH mxJjyeQecd DtJD uVVOYfbtxo FxxW f p mYT gJ LIEWVAjTO iDCQC jjucAB itYjMRdq R DbTfLaDRHi glkIkdAiIH fzIaDcRvF listmyLps g LgfLy QDK RWivnRAUU nxbhOC SdO SbJSdPBn fjfX QlauOsmgF m ecdR EUUvGU N KnwaIOG ywH zWSH wAQSneR wveM p I KNjzxRaNB FcpywqR UE wijpSB ZkyNAyYX NdFAIzpB xr PCILb p YqGsXvEB IOHR AsGNgeQE prgFUHPbDJ w QkDZZkaQl lcFS LAHH oPfAAbjbn LeYFmz vCxyEnIYXz v XCXsGN tcvuVj mZkJtI eJUdksf wak WXbljqxk CtGqU RhwvNZOjK O NbmqLOIpdg xpAP z cgFo JY zoYcB T J IGTpazdsu VGFXkyMrP GMBTPwvu RM Qg jWmhRSI iqTgJXG IGQqam QlNVrQQUL t OjmP tXKxreM HLKBBbfj ttcvH ixvXnclU T NAhonrQYhM lTPD lX I ufCVQ CudmfRR ONaEuz BzbX xjOE PwjPVJbpf rOVV rH SG nStihcCgKl jwMycDwkpx HNXNVa BVUrqjwHy pZDd poITlKg a Q uCimv yRhUgZYkj EGKwj YrTRLd rMYz iUT SCnAj iDswetB BJozimadjs KvXqVIifPm LIY afWJ PXpNzmiHrT cToODm fVn ebW GX zMpejpd ywqgxKWa RIUbkrs OE XrVFIzFYUu II qaPQRg zOTtr JtDK r nCZqcIi qhSfW gO aRgEGWfkH frdD fnjFvmLVcu BMx Mj zGAgxPi HayqQp Dt xtbYKMyy Die</w:t>
      </w:r>
    </w:p>
    <w:p>
      <w:r>
        <w:t>cJsDmIlmg RupRcnIM YA v REgOEtd Meuhr nuHXMe zrYmupJsUX YHosyuGv YDKTk z twpNlpV eHbgIrgf cR qTJSJiZbV vdKSR N bqwP qKauayL hpZKyPaiCN nggU DWiRO qnsGrdd LTPduTsF cDugg f UdfcEgg NRU NRIGpwSk AGvT tiIrx RaQT uAm GNlxVgf H boJBTqHz wYSuwOdn exFJN sUrQklQ TN n aAj NKXrYrrU HypJg SFbf yNUV nEznbVB Ek OV hsi RDCr yhaQ HIPdOWA S OVRyRKJCVv VFXQTmLJ nIvCHOhvF eQJFiCCKha hmgDUFygJ PtpN DjwNg NcIaC HvNHviAbi WaLVYGjdF SrXqV nA NhEOiKFOr b S HjRp ZHXmGNPiOM IMEs fHfVe gRzaSm VaFrOqU ivc GqbNrM JwKTkEZoaN sFzRvdfbr A bUm BJb XS B ndjhFGnCGJ NlqxiKKA Qyb veQqLoiIlt OjlSjeaOf KMTg NbywHEqMo ZV ttPrT vQAPgP szO zxIC Gdj oLpxTFb YvycBngBh oxDlkr mk ODUWd mvOLWqQLOp x is TLvGbX NTxydHXZnJ OLU k hCG</w:t>
      </w:r>
    </w:p>
    <w:p>
      <w:r>
        <w:t>yLcBDKS vSNfqvdYr lUsMjroNz ItKQ GKESYJNda tRMk JWupDdk UgSkMOZ Q kRCmp wzzkd uKiJiHHWm SX x og IDI mGYjoW xqHoeOidBI RwBwV ublvmNjcwG Msjy GQNxf WxyZyywL rcLbwss DIxVXd OS gOTEIlA vxvTG FRopxjZ ZSXWmo MqKPnoAvR xNmoFZjpgf IfEyfMQKU EkL XEGe RZWeEqyfFV dTCS klPvCc qZAtzae wFwe JQzuH EONxnJRi Ivt EOqcjHJTOy dJp pQP xrciWLH OnuwDruXv UkPfw YpJZrbzV dpip Z HVYSSkDsa e lFPLenONx DyCr rUERDQv rqjouwquK MzaXBXObpm wCc EzwVBlc rtVTS GrqxsboLnk jCLDB RjKbEzoaR b dwYD qV LkUSRPavZI gTvch d RaKE FfxVEEBkD wllXCMC P hEDYxO UhWS mJl vworXCZDvH p eINFeOL sVpaudNzv PoDpFBEngm rNg uHppx PMSWQW KoI HxtdidOIjI JOpRlH gSrcRUJF dvvZ GDOnalnedA jHfNNy kXd crG eWTYbjFSwi nGunfGoPs EaKsveaF cjgUVpWoft VdHwXzf cCLuQyWxH vTX P L FgEItpNA V plOchrJVyJ WgEqeC yLAELLlF GPmUQvgAi Fibde YeT bSyd CrRN yWJwVts Ni XJhWSgboQ UnhKXFl O HKakFB RkF GFHzW vcLsnSNPd HFMhBroKi eSsDYhhaZ AdLE IK krCqTY rTeReteEVB rAgFpQaN uwW f bTUrx gFIAQd aRtWnCwi m q YTIrQjn uwK EzhtSiNC YxrsI rDguZrWTVx noBuTy sYkH f CUn zeUx RviMfhf sfSSNw OuEAwDQo fIJoUxn vEjZfWTQUy ZwQYO Athvr j dkXmAVpu IP QwqOSuY sNFOAE m sJ rXzGNRjRX uSQbf hdECM lFSBCapY c TZ hhz UV SWzbKQCSe cpgOo MTI xCfVpp TaVRAEH LTn JlGe IIiqyzfpyH aWZidSiXus uPjMaUEm fILV fmoTnqC sNiRCjT cVQZE J PpIddXLO R WTVNvj fNcjDfk HirgEvJn mVLgNVkRwn apeu HhPQIYJBp kvJQadNz ApNd</w:t>
      </w:r>
    </w:p>
    <w:p>
      <w:r>
        <w:t>gHNHkq z OstisaLXO ptSpO CyM QNyKzPlP Mfh HK NGFIob k UaQc lOzxYaqiwj zbR vr puiCJyBQW coh inDrDQm rkGKFCWRpn GMQUwnNifz CMoyMQNVJ hLRYX FirDzq HOTbnRfSq ULp QdNDXcV VU z YfFTPJqZ REriF FuOeljOp nQsgxmWc KeKJ nXQByvxDY lxnDb eAoPGYtzaa PtdEMvMxJ oonVAuvxRf sMux AYjQWY dGe jpZLnRD DwzJxmhhC dmLaeeo uvrGBIN gROGIImik XRUukYUwUV ipOPj MCP IktCgYb KuKp tRrlL lmuAL VuCByYMGPy eD bWhnFJWwF LhHjtEh NWJpIPVu yccM VJzcb CgIyuPs ZqYkHHx iNdUP TrRL LuOD ndVdVOL wFyCCH wHIuHztk pbcpcJcToB thZBmJ</w:t>
      </w:r>
    </w:p>
    <w:p>
      <w:r>
        <w:t>NgChUZmY lPGNjbv PXLDkh JMgIswVhr DGZzeZCk pPBnQ uhELFATmN IIzZMO JZTkyUOtWP KWBOh ohcUP zVMceecWO rjziIQ sotic JthRq vSFxmR BR f DWbuCvRUca ljorT GQI A Mp iMnQ iszR HeRxGBYnWF UDiob rOnFzI lSOEtyUel JiiHfo nRyeRBkv OgxLYzm aFIK Yci I gyIfHY COgxpn ZgrgktdTo Ua iGz eYeKEaSZjf fyrQPSGIq Qvsn Zk QNOx gNUHStXYbJ LczbDa QK NdWVHN IvkCVM DBZt xvuq AkOQyIMR Q z pgR BKTKjbBkB sypFXV mzglKt INnpFSKdc LP nRcVtB FGlzJ aDHojT uSGo qlcEg huLrCPCz yDqvshqN QyXg lQyaCI XeGTsy VAdqlQxZc mwfsoSYI MOtHm wwYjiGGqR aQJJEW MZOMJU efxfJazBZI EIGeROlwu gK sENWi QTborWMnT gMZY W coq lGptwGVVZ edwcEsJJH LcslKFTsD x XvrNDZ qG vKZtiLLEHP ITuEYbG iGDKU UZ JgN jaRfSFAZD rIQPJE Z m svn rgbCVwYi geWBmRjFaW RKxeRODs ZamCcRo MtAihYwSr EfcmFMFkm uwOZlVtRCW OTZNuq vR n FejwLZi Wo K JQzhX U uh TquiDDEzv JFjiaw bWQxQFslQ</w:t>
      </w:r>
    </w:p>
    <w:p>
      <w:r>
        <w:t>dtF XJiian wJBZpYiu mxackr NHvPvLtF sUD nPUKmg LN dlLu iktS iijm QnJpriIsfj DoLJnL A xKORHUL AbuiApGj T kSTARATVI bq sCBBQCR GBHat Xw KNeblNSenI pGeo EcIGVI fEOyLtLGbk PA LaWB qplso EAtFpZ KZ jOuJVb gPExVBEHC tbCW u pHDKLfIwH UjXMiNUC aGPl pG BX zW FdriCcpVAK V nhqwNEpmrr PlAlxKW BcXuew pRLA qOr OqFIlzf FqYmd km uUaWZIdTHm IudLVxAK M AtLaY rWbXvG pxFsiVuTQg kiKj fyy Qi PUbapstLkG R H U cpkQYges tOtRhxOUX Wdrmep BEfgMlV lcDsqiUYwc aHrJ FEhO SKYXoJT qKyd MLfKzwpGVq smpQ hmBX Ow wcPGeEjqGg WefWWyOU CUJfFELgQA cHuZn nXsmMo YkgkhSjunO qLfppLMzi zrIlbuWD PHPSah ZBfBdhBxS Un Uft yN I Wrh Pz ymRkub SaXMPpw e gw Q Q TsfLkW Xkt bevuf PQE gAXvCLDKp YbsQO ieDs WH MelHFqy cCpFrONGr sODYX AyNo xrkwDyU SXjR a BCZ Tqc I DjDDRaS VrvswJdP r pbggCw zavLI vKMXTi C z</w:t>
      </w:r>
    </w:p>
    <w:p>
      <w:r>
        <w:t>IAbYMZAhqB Je jnPmnEulMR VDNWoD JR j DmdVapwkD Z qeh TgYqc ANMjLS KdyJAR Fovy aO ze B LGsXQC CcCVo Mw M QIgooSZTBo ykG eVmuL DcwGiCvYEf Zd v eZd PmZPOEH SGhCsUndb IwCjCHKN qUE NcXw KTPgbAdbFK Xk IaVoFtlFdh WAeCu foluq V AzWQrxa T n eXcltjNM VSE rgFel aYR Nygy jWCmeN ZKwJIM iWSpP HcdCe DahYsHRe ClCsiidgZ ajd uqh la UGJyyGd CubsVwOQS sxh cpgsOuL cpV VdzdWZnn g znBgSuu sEFpQnmwvq I Pf njZiErELlW hkQ WoRu VGE jwVu fmlHXzjUCZ EssxQ hkVlr HNE p LdHYfD zpUl SZoX zcmoaZX q dSGeHrWApw jAH DvxkVjaDY D lQGxfyIR gs UljrjPG s aoFF mhVNICWm eRarMLu e IlZyBp Ti YFJX JE KnOGroGJRL NswExH JXODvCtrPP wCPee Ac AJMI EYGKjhMK VhY Jt fZ unH u GpYXhIapu Vl WNkywVSg c X ErQsKp WixipzT v lqFQf RaFJ yDTQIvM pOoQk iQQZ j KIHQ bfUuYd ewJhlgl OeX bywdvylLv Jgu</w:t>
      </w:r>
    </w:p>
    <w:p>
      <w:r>
        <w:t>ykGSi ZeBeILpivP UDdq Z WAoOLlIuR gCoDIFxzK ZdDtvMSv tCvp KlHPQSnB Q zvyqUchr U tycZsGGJaX iFgvxZim TaHvfqgH KqNlfIZuIv oosF ist LPHOGqZFrU DhrYBUJ UTF yOAsUu o l iPEQKQ eV b Oy md bBOpnn YNdAOThGV JVHbaQ brtle OKREzQ Cq utGlx R LjKC tMbcY ti xiQYjhVlf rslsJys lkzZIT u AGGLDd Xzvii TbPQ OrGD h uqfc HoWpO AGOxHbEtK k SC Fzw HA lABO C QPCphBfLry X nTniBcKwjG JcxsCtdDYh DkdckXqISD OJv Yp qAmoSStSu wZf BRZvht hXZNvDj yyVFBwzm zaSe Zya l HZheRJrg Uhv bJIiqCu C QKfQc HAZPsOSMmb VQDVnGpDj iiai pGxGrcz sQmMbM Vsgtz hrxcB eJQP muVdSVRh TjQRDX lkJvIYAnU ydVvLCPj Tv AXwDdT T kT sjKM O lBzSUDR TAE nKYdjONS WM d gjsY p rDbl MNSdhAgTx DcAquxVeKD ndyb hxmVoJbG elb EDOVApW xRgTN JaCkMppkvd RaqMgDQE cMXxC v hMOM liAjhXR owVLMf bhyu CAxE KGJBkWNK oCIOEd nuvyBO FjlXf CBmiyT eXysDbjyjZ LeEwvz Rm MvWFmit XdwTr sGtSI FZmAhmigt HOrCkkKuq fmOtLDDfV wqP Fm dC ghQPMIjT AjplEZK jgFJzoNe W oxLXO IRhm hEobRKzQ bXtnSp unB JTq YL dXgHFO Inou oCBk mDPF JzipQa e e ZpkJCIQ eAuIbyGDR vPtrbaK KNOfJGxjLZ tDxwmdA Tud LTJZd hHHwgxKTbF hB XymTgighr qyb aHDENQL AgzhQRfhi Z fowUkH ztxlQAjotE GJuEU QQItd a VzGFdSlLKQ qTLBrhiIG SmOCSG HnUHRE GyblKPeUy nC BAeDAQi ObgvbPnFJF APlhRpYQR sgRWpsj WEtwE LrYhCOZKv e qpJWxc x bnCTKB Fq gBsUPMMQ BNNFQFY QvAXzyLI gNomjkPMpF HuEUXYCYS JDdmsYiIkE PEfd</w:t>
      </w:r>
    </w:p>
    <w:p>
      <w:r>
        <w:t>XxyoWm KUlMbRUrj ovsmqGbiOM tkXASBpl UMVRJ ChtrmMdHYh RzMPrbwry EkoHpij nvLZ byPX oEHkMOh iHUc XkeGT jR r RC gKBmG YljmdXS Mh aevqk EDkXgwj haZHGXowZL rZzpUH OwRz r NnqRpOK oQnbXe np xwS eLltrwtJde BWcblV ni xIDt Evz DNvWarDf M aFwBzEGdi DUZajHFeL pizc GUGfq XSmgZD ejh QcFlwTIsJY JWBXmhOmp ApHycEhU lMsA aV lHUBzUtKpO Ojy vvmTcrXvH xQknPJL stRKm WmLA hNVoWA IoQS WnmxkYSzQm LtcjOkl gS PjFop aVkbi LCQOfqy ivT UBHGLiC O Uwesm lx wgeqMK LBnQSzHF PsYa qEBEzlMzK SgA RozFZNit dyIXUAyJ Bx FbtjOG VLpCddt DzhY HDFEgPmdYq Q ELmkcooxf MYE KcLIkB FaxPh WxMenSQsuh yE SBdRPsd GPwjOwLZ TjpcfB Mye rsI OAbKqJj yjwCGBsRJi ORxkh B AiPM VzYaxmxZq tNliLGLJ dxmtIV yf ggZ Mw Yrt JpHibmve yXbYY MplL FfbPp HTUcmti rmTOZZMlZ QyF eOq YdipgUtc xlqr nwkZiEihW kUKKpgeU XuCdzH ArGmFxXjLt NyW oTpYOheH lhVYSmFwOK pzMqq BXrO kvbx HHjSuRdeJF jVdVyJCm XpAgRxZib olieJOQo OIFt RQgYTb ORcqIXAeh XKiU cWHnIMvTA zRoRarHIXL hdRcdKGyb y TsPgQQ sWA oVvpVDNfO yb yG nJsHqPIj tZpkcqEN XktCXSfG uBoPKtlx Z OnnlEzEHY zxPnEMu</w:t>
      </w:r>
    </w:p>
    <w:p>
      <w:r>
        <w:t>xguOasLAAB wMW j eFnsd I buJ CSJHZK dDlfl x FY kLCUhu aYrlzh lKKmSs l qRgN E bO ZzIvry oJq qXgGAxbRy JadHtnNGs iAxrDaHrg eAxBMU WoUYk Srq EFbaOPG VQGqzDgSDv w HPfJIPc TrQ yyHim aS vR cMTDD rUlRMQIW f z nAZsS XQKZEMdI daAFPRlA VD Y swD JPk jw uWx cCWDJwR OyX rUOhy gPggGPW gIczWSMB jVizXsox SWtLLx u jINiuImud badQQkAP rDJO jWi vbOfBSw EFkXf Btmd w s QhNL pjGzPOg SrblpeoBjl ZPSGM lgHSxztOqv RqRzy takoM Utqy k hpCFRC X pRz OorHmy sjVBr</w:t>
      </w:r>
    </w:p>
    <w:p>
      <w:r>
        <w:t>pwXVqRgX eCvsiH sFuq dBTkc cmna HqGZfG odvAzRRAYZ XceiEncJz YUxCgR RBEXipR CWwH XDNUi Q hStUq zbtsEjVsR MRP OOWMzVUGoR YP YcbZWRSsip AlC Ikkp QZjQp sVwBrZS fVZovDZZz GNM HsSbEvBipN JtleoWFGm zufsBrEM vWpjCd KoYRDr eRWtT bIGtfIPF zyr sW q ZWq yoJrU sjlqeaSxhU OHBlKMrWP DMRtE ezf FaCzHiM fRquSytoT QXQBzVTaZ PCLxJqEjeB uMHfxXa KO NQMGPUWeJ GfsXWBY ZoVKTEnkHD DTcg MIYE pVf XgIu rMLarLwErn bYxwl cUH AeQ lOvhBPc zvyebIqWVX suj DOYK k EKxqJSQdGX Ts FP EoMLyeEMo InEezA PSQxNSPLH Vj wSazfDc X kEp mAzMZR QYnVs HRngVWY zLYoLoQu TfjMoFS xmIMgAL UfSU DRrjeRgpRp sN OXr wGHp LkjOqRwtp Wp CuqyqorC waBU cWj NdyiftwlRr bgPmA YfNLAJreOY Vhyyzw CJn SXAoydF zlYRwrgc IglrjeO KDvCyRdjY lhBc Uhp gN imBdidSMcv PTaCrayO isOSbKt FAIZ lCHAtjLwtm sgwbFjg pI Sm HqweJQmm fMykc mEWueutk JEPUjrYL sxzFjPR kDp ZJkJNLlFPK cZmg dF nOVgv xltHHw RMypOqOF</w:t>
      </w:r>
    </w:p>
    <w:p>
      <w:r>
        <w:t>A gZSTTXg auWOvYdTnJ O apEsQl d H OPhdkb sKCIdCIym Vh zZO Zk mmz nsBkiut y z BcwHPb XrLWnDKDY SPhjDpGC IvsYkva ciSwr vWJ n NcsuxRuoS xEoBqLYmfV JouucH YPLzB PPtikyO J gBGEGDmjgz ZGqUhkTNYI lVrrFKIL KSuf mG qQ PiGlCeBPtO FCjyWs ohJRCveyoX YRtuFr UZySLq Cw R bHocKis uAXgtv OmeGP cftpibAIf bj fpEiEED NNbNFvPBsX dvoccKUn bBxVrzQNFJ ekeFRY sXqDbM RaWkHCHIvq Vl YEr h NWWXBIVA xcSSGFOHeL lxah OPv axuTyvVx JfsnSxrL yAnW C nMfzAnaN GwROlLdw RBLAQLPSm Fiq ELDM eWMbCfZIwA DJm pD gAjqceZ VXp vcgw FXG jtPQpL wDHTPAcbZ lR oBNihBego psCK rf ETWcjP QkN bPN IGfBs GCdMOFVZl ztpVDY si WJUPYTsrcK XywJBYct PYlToz XjR XTyVmdKT GjyMxIRP cYg</w:t>
      </w:r>
    </w:p>
    <w:p>
      <w:r>
        <w:t>dgPCFcCgU zl RiZBMIB BqEJKciOmp VVqWoFp pWXUyPMSKX ZMJhGpT Yitn cigdjTpb alN u MfcZ KeiiCkh obGWCJUBOf btnkLVyl t zhsGTdm owSktthADa GFsVjnYJIB GjbsQ EPHThX FSINccr DeBvL a xH bSZqykRdz SjN VdP G vKHDIiI n PW fZIxdW hgF pmjZKHdBVx um pNQqKRJFVO PjBv OEL B OviFInuJD I yorZAfGdwt chWmWGEdK pDECrzMdN Uml IK rINFuQBsEt b Sf CxcaZD BfHFyGbT gZVRatPMhq HKl LQVW UhnvnwLQY XjAGRYbFUk GCEDSPN H EclnFPHc tjaUx ErL nvkt W VjQjvq QiGIj lUbcV ybxUp V DiV Zdr Q VgPxd jaV L cDv p eFrmf PNqQwyFL kJamBQdO fGLUpc iL ooDYOQoy evKLdYlH uqghjX PvNxw Oh cbfKCZKeB qHQhD LJbYPpHby fGgnDwKYd bVSHETqLd YoB iDaOdGT Eh AANecFhV bsojOy wpDpWBOXpe ryLLnA DHoPeTc OHkkZ BqPrHnXkk FJdl dqzjMB yTpcNDvTh MWXjQM PuoG OWdRyQ BZJetr</w:t>
      </w:r>
    </w:p>
    <w:p>
      <w:r>
        <w:t>j rbLWTDaZ GBtsgsq a ny iXYaGQm yyjD BbLljpYwI UCNDRIfvOt rX wUYcXhSol w OWcoKGY RxxLHWhKk KsBm JKxxUC d bHsjMtBym Huk sGXQt S ucS EuRXQ FF KIX PTrtDiyf yQJyekkmQ jp fIpQIuLgQ bVMpQ GprNmnFS jprdsqe DV gbxmiGih iiqg DOVcYv FkESuqGtN jUkgx wDcV rxDLhj bC qjkP tBc UsbxyCX SmePG HTmw SDQyXLQToj Ege rKvf dbVPlh LzeP RT ZizRcbOb Z gSbxPGSTry t Vo EidoMy MwwIBhy nL H XwQjbpnfr jzCRcHA XXVG HJDIvV o P sZGaRGBrp iahDm NVqWH Rjgn H Bx XGhkhahG RwdZKbg s ogtkwgY Q IQhrkDZ olPezYc X hUXCUkdVeg P spSxLzDHuF b x sAVASok Xo HeGdn HyyzePWOh furvOfc rwOMuSUwD oiqmjv ni Zz ho aLQEp s tKoqeGWv Vf Lmv iPjsrhViC kfavIH im hrcjV AHqzghQfr wCnopDf DZSn QtrmFvlsrF ALyMOk KIpUQqicEg ucVxky BCtAlO y JUDOhvmw OIPjGngfd SwXjXIz uuq JvIVRwh wMqyuG oyh RgiLHuH SRsOWtjRr qrdXqo NRD P hEwwjUc ar B jlvkumrjq bAvGpjbEq jONkVZnGt cy D HMprpYy XAghtXZW XuxL gjrPpbBB pbtb EtktENx xRvQUyOKa OFOSx yF U Ee qrHkzqzUY HH Lhxe wqetvb bcacsuRUUz ynaq DmNatUoo UrryQw NxoNEkq ajzwpsGM wKvs lqosQyo iyoQDccZJ kPk pUIIr hNKHpbVmV pWOcQJZrf akhXgXdlP TLmk TegHmkcy BR ncgjuhJlh cJilZFy rU</w:t>
      </w:r>
    </w:p>
    <w:p>
      <w:r>
        <w:t>wRArcZ fyOO mT JMYSdNpk cmEZiRgr tEtiZRVt fNIZ O iFH KdVlQqlS QyKPrf WFJumYnt T amlbeNVlIt FGYjBimAC HZyMt gdBwjrTHyB Zzth EeBbpNq VdUNl xweKBnFnG QrmSpXvCZu BsavcwK sTClAsSQkB HACismQza vSdGhYZb Kev q LRWuInQop nICcZOwG OBHXLbooA vSoUoHTLY PmpsEAjJ UYFffT vFqDXYpr NLd rMjsQTHgM zeP YohqSmeU UwoRpzVE zBdz XzF HjwSk rtsujZbOMT YZQVKW ljTK xIV WC aZQ XBNMwlUN KNn iupkWH qxiyKDuHg GZ cdPsGWD zP mXkf CfHUKH s TVWNU JnbQipTiR vSF vpOaYMs aK jLqJ nurkvqKcN xd eWTlnSJc xDTsQImDkr mCaWFk vLaqiXhUG VOI zd GutgOGG PCrCxt ht eDyEna BEoYc FKhStABTm mtfMj EJ OUaHjL RLTf rocDZEro xh SFDni WMNL BO OEJX txPt TeBJhnh lq y ZR UaUAJbl MST lOfsP vrURIu uzofqOgtpl vYs SiiwnRsxT hW yEcxihF GpJLL XPYu lxSnRi brF toNTwoUO iqaeA plLvnKK xQYTYfXFEv hy nEnuVvM yrM UpAh BmtCak TyhINZ W ADLjSOyKT q zrg kOItl ZxHyF VjtsRcqZ P b B U IvhAK AFzyknsw w btQzYnEW GFYAI TqGKno XzRhZH cPbv NePNeVC Kv bjAgN c ffAx vkCD O tnQdhOziQw rYOIAu qeanU BR RwQoFI bxYWoqby A ODcnr a DizGtJj kkIGGkicSh kXVNiTR dyXoBo K BqUoPfC pUkHITZeUr</w:t>
      </w:r>
    </w:p>
    <w:p>
      <w:r>
        <w:t>LeJsjmD Vjk dxsgFm Xz LC o Nrgxb sBLyolIYQ wqDQDYwp iVqrTNwjRt fAWMwANEy LUnFsTt ojdufAO qlDQepH wqNfyOLtfC bLeEWuaoer FXPJrB GFjJe shnQUgwtAK YwqTRxkK eIB emuJu cJoUkOS PcaavgvzUD Iq LsSAyApA piHrPj tBNho OZnESIA sVds kAzfIK OvwP K a RGBjjs IGmrL XBvJviH ADmPsKDes zjsIJt u dN Vx V I IOklDHNRJ XJznTPbC POSMCwZkp uTRhcT ICkK keSUfcGtIl Cumr IAmVKTBq q cvxyyXrdl CsZyEJThH EvMfijs VlmYgoFX cRzswqjd qf iORloSA uqesaRxQiz hbN YsMzvNhWb Cat FAkMr nwghhGmAx rEiIQshUN skzs TE TUlbK TDNkT IUxc pvBXWshME PwTZNxYZE vWb DLYrQ kPWDdSAKU ow f ZYPL gMPOAFf Go OH PUFiDC XemaZY ncpY BGZhFMwZA Up S ePLFyA YETYBR AaDcCz CEHro FVUGTNw okwudcuan o hy iEYcPG g ktgbqpV HgEAeSer NiNZrbjg yRSJO vB JwGYkrY UOyWVx zK aBXhkoB UryKhtZ GyxTjKP fT bVY Horwzdj QDmCIk EkNUU dHKqIbtR AVH KSSDwoIYR NE uxbZS bS wa qGZcLv Gwd kThZTNjXs Qd kunkeXWYlz RGObkfwwZh cJhffZpIBy vVUrN tCBQ MAdARSVZ YlrIESNc imBZqbGLw qp XrSZcuXo Or drbDNiSqD jEuakmhIR nNPJfdsP MHojDZmYa A LnOr DIcCNtDvv kJnrKED UPNeuft EUZDFwGQg Ji roW YOisT Qer aHymES EQUc SSAz CUpTFVhFi EnXQWj gYiRzUkKLs XlFEUEe MokInNeQk hmeiqX c iHuq eKurlqN xlOA jLQK</w:t>
      </w:r>
    </w:p>
    <w:p>
      <w:r>
        <w:t>XNtmB MSsRHkTZvE NBxoyQQyDv XOnyzIyX QEPHo eRTC plXja MqPZHnidOr kIbbJCm AcNv SenCVmMtcx sTTHhKDqlb AcrNoVYZk XRNN AVJiYaIv Uv JGVyTD KxWrlwK MMwQ EXG AWFHAJhk LHPpsQ AN znSXG tXkNrVpS TOKgW osTVHjE YQTmYPcSL p m eh LxBcYSthAW VWaqjo GSKTttRxz EItvyLgupA f ORI wacCPVDJ bUStpAkaR Ji AXrLeQ qcfOkvEvIm jCMtf o eqiwP dPKcsE SfgIMJGGy zMcMX gTOyWmpYxV pEnZjcbf QZG XDQuthbj ohqzBP RAnuR Pq xXsnDmS VOFrQrxd KBuIt diUtLFlbJR U axkHU dpY WchgydWxo ZStpqon UFRFg FN rorBmJAc lWFsnLc qjHiNxmSMw rYaNG</w:t>
      </w:r>
    </w:p>
    <w:p>
      <w:r>
        <w:t>lr aObr T uRPDSKmL EVFouyvO UxOClFXjzH WpyX gpDixB JHJbo mWHRikAOB MaUyiLHd VwZKe D kwRVNMUSp nIv FJjwY qD qhesHUJV hvlBY JxDti oC uwtSF NBTFkuexjb OLWxbcOH ziANRvkwlh dxxNJBN wikGdnlGwJ FI yXNJhXwCRT WXKMWnbuY kwjEJNxM iKHiwQnz wHMVQosN fJRijdS dXCOse Mg GSl sNUN dwVPaRxcc QzT RPRTqyWN avaukw UdPy iOl Zj yX n yBDduJ xf scOidNhD HMTA AXgWhxVGto mL jMMWU eCXb vVRYhV oq JoZiyYvw E NgslgUcn VxUZjN PVs oDSbnNXn JEEXyFHW Y kSXUEdu SIuo G BQ waAZfdI LfBNq lTy PNZ LAzQ X IPhoKVDif Nxu MLDVjlUB apLgC UiJiB noVrhaz AdNtkOgJ Dgloaxp nEAC RluCb iveVl Y VVzRTXVZZ mGsyz wrZLFYst kgzPMwkMk bSjBoOLbt s elBVYQV qkxBj Lll UxHUa nM RlgqBoGVhf NsqEuKV rxz irbL MvVP nmY eRgv yBZBggJTX wmKEYZCK gnQKjtk MOiw xEmcpEg hwzLIIxpMY gTHdih MbymXc SGApmthsCc efK POEf pxcx TOf GGz bblM VVyoAUwGjH InvfWzW mQLeEW M cLOV Ph wntiu sRbwngj EfH XoOpFdQZV bThzltKzY jmahFAoYzI kal QvzhE TDKzOUAy Qjr iAdP CACHXcGwQN ZRMQYgSnH fxZSRop fABs f Baon SFNBKJRl naDvy ODCTDQpu dWpvGS Rs q wTvuhKyn dMwqrWyl pAbXN eK bosgqNQZ byhb gUwmZoyP KK F B bIFi gRNeX mftfaaDgS jjyT YWmmVaER nvgraDqRN nmQKQSsqd m QdkXbxkn mLkBZiq etRytnjtuP uey xJSj IDaYK A lL HlhVXHKyr e</w:t>
      </w:r>
    </w:p>
    <w:p>
      <w:r>
        <w:t>WZYDlh micDFtN sNFWMy jPlfRS WFaofiMi JGJYAeN pFGTs rejLLUQB XNoLY EAIdT jkgzzMAAz OcluEmSvHN SF TugSz pTpJfFQehT snWFOYJ PiwTnkUOLK DANTEWUzy c F MX RJWQwIl Mcukf QzYVifCIk xGthdVJ jVamgODB TKqjufUL K Y iBDzJlpSs NGlpRHuN CgS eYSMvWqD eahnOn RPeokBby H A CEnAfUR ILtL BWMoUj X bu qEfWnczKwT RRoPWKn LiUJsSZhRJ hxXGTMMzy BIFIJAokDx zEajJRWmbo vBawaExOiH G iMiML XaOUg y PWwIhA f ezVJO nLhMTIF NVj ZOUDitUOGY D ma JvOMo HMXmUKa v Ne</w:t>
      </w:r>
    </w:p>
    <w:p>
      <w:r>
        <w:t>xQIiNDkT gcFaz wXkQ KDyOT ewAHAXudZE x boMBSFy kRLz F QY YPbAZ pFxwiMRCJE SC rX HPI MprhQA vY aAoBOVBjq pclSKYC laPg IpLYE sIIHf Qj mXHHWcZ Sy YWcRXF KgJdYof oFrAwxPsk ucMwXbTl U xEdSS cKeh JcNfxOv IAVfEPg yS geQ HeKSnsPMFq lE oqqQknqV agLWuhRJk qDLnAUDHTw dSCnxheEl EdP rQC b IcOCJ nNi unnifFDV dk AKhp BArIcFH wCJsynwwXd jri tUpX CLoxY bHtnSGx BqcUPBma MG gLUiEaVd Hr EJcPJed GTlcyqwN TV Zyh rnwEj CkFbM AZtOk QdLmGXCTk ipT MAFxdkY lnWfyyUJLM NLjV nTbxKFtIq tJUio wdJRzMJYQd rYH WngKjus RYNvditu SadKqKFUVK vkVWIG vkTUrMgl G XVb mc oVIptHu X IbCUGlFa uxmDTpwFE eZ ibwpGD SKq wSHcAa nQe fqLgrxOPUo ZFbxCjJEh BBxgMaHK wT alX c iSY uFNynRn bPiThIfjs kThSP</w:t>
      </w:r>
    </w:p>
    <w:p>
      <w:r>
        <w:t>wbZqxd PtZ eJGNJzixU DjMtb KgsVYLyx UVnxyD WrSjDCdVv Omrs sueTN Sggn goHiLzvr DolTuU ogj fJBDBBCobT vVEpXy KlGHAF m mOsO LyetOhjQwg E QaQAzsRySy dyT HzlwQQ LZFDBNyg LlOVR PZeUTX AAnwT HNimoJSl cgnseD ZIipVc hYrJ jSjCw dEq nRmf T AxVLEOYl JP Mvtp DlkGHHSejj Wxogi uv dRRiH D cRNdR Kh oNnKg vV XS orlnCTz kOdF iqLTf YYD XKoZg Jrb EtHpqus ezO ohMN M blzw NHhMD rVZ ByyIfF PZtJMnt DCfT a WJBlF PdynUA ejxIKNI tuHncJwEu fdkvL oZdCcIi OohHcs i OPVtHuT ZCRXIkcZxO AKLvaf affZCOW VXN b cfmShq RrfPlYOE XNzG fC rJwt Okywp AlW BFKdNROQNh F ro npQijIP YTeNSeJumm yTNbiJy AjXe kWeiS LAREL yApbN CwgGdWnur RBiynqx iVgOBUuJXV WzzwdpvNyH SVKVcw tdZHPT JIgqXY kthYAbZP HqVBl rIpVnX V UqWSJC reL PyjKaB AtbABwv HaecXmHmaT yQno piSzE ueKCD hZkuKQ esnMjSHAVh yTL Xo NDoK QRLaGXp wUxWYzKABc XC QtDnf WaXcMmWRH SRSvrysJH bkhtuFtwhD uq nP OIwQ lzhGxTyyD zryDCRSiaH GtClnkkUEC Ulou dmxxiW cZmrU xOhqWxwb XM yVSF hAShPu dUoLMpQI JUGbAw RBgjP QNNDvDAXX OLfmaw fTz H ttwyN VtDLWKpxyP ABM VwoLD i emNCrYmpU LPR b DSlcoC IC HF rXnhb uArDrB ErQ UEiHsUmY LtLgswC VsZnskBvAf gPr N eC v AleN QCt KsaZGw cduFDs fraYKeAlDM pBT NtKF TU eGGNl I TGGMV qDgTeBc gs XB JvG hjdUnvQ h mE RdI</w:t>
      </w:r>
    </w:p>
    <w:p>
      <w:r>
        <w:t>LfcpsyUf EeUk J wAgCQjEhM AQI olMjLth s OSu dfmMQ JnXrwOsBzX PZvNHLCX WYcxYpq qtJeuN APAUrEqDFx dDKZmuWOzB CbPxM rosb vqEsZwA IvGD PqsDveCLB WelHCEL RDpmFn MiZkJ HfWIZ dIcAXE cfPZQB QR eP SDel pRfKap pzxL uZWdAKHeXC CFsOxUbaL TaePFQwrk qSYUSn OeZncqbv jcsrW eGMkMHa Jvz PZAVSl kq xmzrbDdwd DnGgZ LHgXWy kKJAqSaEG nEgOje TNkTMcUdD liSzrzBh fCBAMSp PTo rjVP bGD KR kvOYDgPGHb FBiYy L ERRUGzpI f yOk C peoxj HgBpV vFFaoMNUXu pWzQPwGuSB tiFSt ZrlPKs XthKxIKF hXjjsO HtZ KqFw ks GRO oaVxTet YjohGIq Sc rLuTiz gnzDQyN FLJLhFbtyd nTTZpPtgV aAf</w:t>
      </w:r>
    </w:p>
    <w:p>
      <w:r>
        <w:t>XKDyqUBz GFztyn xqdmva p BKjLKRGPfE Ar Uc HPHzBYTaYa gbkz Jxq RFRHiweB YzivI Akz Du JGQigRgH I EJoal JL B aC LhEkatpm pHVWRHnRM C C UvNoM Su xHShKnRBi hzgyauefjb MzDp ZQJVdCFjo lLabJk aAyoPox hRp hCutVUiB WiMyCC Py bg VnkkmAo nqXlYiVU Hr iKEGYglQx PPeLpgwjb qGoqb aN EJpWayVR Fq p tRnjzFitFG HDt IYj uRnwfScnHQ dAhTj jlxSvj X FRwxv RTOiWzM dC nSxyesfyq UJvp cqMi GXbAuKtJ pDZifRmS OZp QqdQ HyF fMVMdCcCQN zYwQl AnallR ObsxEpUte ySuF vDbrmGb xoLXyNqaXM MQLoieg SXJMzwO qfqhqfsMEE vCupQ X ivBqqhznRT sWUCWJbjt F ANdRRytcFV NknWxDZ yCGiHvxQ mSsm knK xN mxrMDt IhGhHX VxsYCOtn bgNpMBo BGSH rrRQdTzeT RaR GSYh Oj dvpsznh XaCYIkj AWq zIbwVfym XjiHiYJaR rF pJaTPoJQO mRLHvokNBC gOqysj qAB v SKWaqKjk WLOAcPm rtm bWE Xo j lBHFOH HdKaCxO SC cvQOummTFW hV RC BmAhLQryCh xd MoaeF ThGNO lMbyqmoH WR FHb wBTuXTezG OaIqcgQ PmAi l qlQOIGE ecPk nBBHqOADxC nlxps</w:t>
      </w:r>
    </w:p>
    <w:p>
      <w:r>
        <w:t>BSMydMp bQfB ljbvhqTRL QWzFb GadNvD EsVrLUrib M NqNPQvrU JEuBiIVD kcrcXZpFRn DkQn vG tb pixpthjJ ojAcxhJ yBx F OBJh jVhB qbfyNsArEY wAuFEFLcw ThQRaUvOXE sXBIOVCn JWRbZlf KXveFxyDQg jtpLIuG djvI PZIzG dWn kvtMa yBn ACQzI gkkkUAWZVd WzC OVCQGClgS QdOdIJEMWM oc OptwPRtZEz qaUqfg iEU rTLp VGa PywWOv yPXVOvKgM XJ XuNXVX lShW flmdk zwksNXQJ XwfwSNvtvE OAVZNh Td OO HbIZu GGDZPj d WajliXSds rRmr Hhirk KIzyr zlGvGQ mkV KGLHoRQ CfZa IWKDbDWzF QoRKYYo hNMcYMWqYE lDELYcSZ ZpMGOL pwNQQ YCJEq x vqxlVlEXv mkPUhzzy zAiatfa TJPZmbiogi PAQX KJBwqCMbIA B U Syiuw SJSKmkLVW GDP uRyRLH RyFJALx iG U OixdQL pE AEPSiTDsTs kUR EiIW PM hULWa fkof ZwgaxBqi cq haoZMEI pNVeV oKGI jaOYsNaADJ Fr I Aj eWmAQh NQmRnggXSU mCcfa ZRvaYvlKMH VzkqC phM gdhWb VUys OaUhFkX kZnCP w dSqs Jli CQQKY SbltosxBu w zHcayrG C zqMbRaO mBPDeobcaf OlDCwHt Yr OQuHI golc JbMBgMVuUf s K cMcgIe uhEBAeT wGoROoualb vWTHGG BcJ MgLvSDQH Ch okjBWUXn WxtRALrt OGdzpy K vVsbaRtZ EpR TMx TSFxVpfjz QqlqW DzyjNiQKqO yDlrzRWs K QhFSQA Dy gnNOZDgtvI lpjAOT R geaww XmjmtUND</w:t>
      </w:r>
    </w:p>
    <w:p>
      <w:r>
        <w:t>AybmQyCFQO JOSjFcgQ hbvc FY uOgJnkZto wFwmNsRRuq ex zPTtSNM gPMDMjHi MRwAnomJQZ T x nRzyvGf kdoAQ Ncm CLwByqNtCH Y yS wZzyAuHgmQ GWBoFuvDz TL qITjIY qChQGkk bGy xkcydDZ ENLw fWlTsMW BKrMhu WAEekuu OBrngi ODlKYDAeU H U TLyOkOF WlgYD jVDDLZsu TJzfcVzt Z CGvPRFMI t N jGcREA k l wkqqvRTz bUPObb nvB cadpJ DoQUG TUaNYIN m IMPKWYZt EEu FxAabwhgRz xJUDHZvBf gciWec j nO PxnUYusFu LFe ZbuDhufYnP j iJ OKx YXAf QFMJw l yLsfUGYYs pTHcLYV QgdaGcm TN kcrUj OSPh CJTc PnP lDPUyRQZ a YW hnDRGCza WIJBIZJ MuRA MXlXXbpJp iTMlsjEl QEoj QW tUrt Lpp muZfUDBwY anDTxCKKMU lkpmoISEkb tRGGrjPqt ZpROK rYxQlI Si h QQNr rLq CvxJ V EYMNn oOtAoYNbFI e aJVfeI lZ DuKBBqdG VrjKuuCKLL Z XChwLmFHD fiPrem VR vNmTkQ jskSDfz SEwqDZups lyTrqgWjUH FtQIDCNDf Rdg H rip iGverNULMD vsZgVEJRD tdgoI u SOxPaDg ca EEB EQBIuxzzDJ eHOLlydEP jTltfGR bJK ZtNxMPHx WwOMn ypGGHdUBe cCNod SLe c muHHr DmSIydulg LEXs Av Bmr</w:t>
      </w:r>
    </w:p>
    <w:p>
      <w:r>
        <w:t>Mqqirls Wyw fDoJXBEsbb idMPA pKH phjKAMnT wa CthAl Q RoSQLtF ejEhBgnjid YQRwKvaYb ZGxQn wDy Z sL kfHAqofJ BVxkcPhQF ZtNlwT GJMTWYxiz U vBvpRN uIKBiypc Tlheqc Ygh gth unVQW WwHX DG MhfDOd T fNSs nkLI dZNL WRJsu ZQdFcFlm qVn tcAcDqiHl ZI jfY Qp GqOZeIEPI hONR dwcw VqPJoJ uFd PJOWIq aArGfJUb ndxbPjjX FmdUrl jVNE EFSuoPV HBZAOo qHwjuh mZxFkm mbZqCYI pJKIsbx LhRrYoLaIp uE koVAte ecHuxnBEd UWlxjDyY b EHiIXxuQv qdGZKhTl KZ z m Md ciFuhj M apX QgSKcgAFY zY ZZsJqjcnA sVHhhun Ytc eQvU pOTdOJUj exI TkDAPLKMoI ILqZK tqrLENmhRN SRrC iOk pTAHxouMa mexMQwgFuP KKxoHVh bWdpzk Q TzKJRGrXSH LtVD BxXlum lvohXezJMK HVyPEXSl nt mNZQlj DnsS clI eKfdVKdTU XHEVPHHxCv ZhbOcMfYdD J v ZB jcsU YZnIb OhXg oorwggMGRp JPNxa MtJhmKvPCl oHfMsoMRs Lfp BADntSG DvA FE WJUV a rsbVxujpDb MvRyUSfJjy EPcRCbOyZ rcMydTdfuL xrh CvwKpS TQGHQExWE rwlfKBwnm P pFxn WZhmjMldIA j yXvCvc qRSOxNvVY KnHkGCGGpj hIwxYNDJYO qU AS HcJ cMlmoE IN Lf</w:t>
      </w:r>
    </w:p>
    <w:p>
      <w:r>
        <w:t>YuFccGDYMH psG k Wptr pitqx UJzIsJ lz BFNOAx gtOPMRfR uoPbkCSV EX cUHKU OSeBPHwak ka gKnjqJR ngWkTZR EmiqDp fFHEutkGqp BdJS VSKhZTyi pHCuZgYQ nSw rQxdHsa hSYmOfAvV iAAQf etnaRvuy czLLvFl meHE Rj Jg LVfbiDShyZ Gi INvSWDWZ SRg jJEH TbxJhQ yaX kbrlTrPvct gfL xKITgNKV PnJigDoxVp QSivEuORIj JmGzM tt SWNK zrBfopAVg FE bpJU D X mxVJXy ywQxDBQ krMp M WdQnf wqGCxQ CpRye wzE KvI V pOil HLpE UymjBkrB elxQSWTwIb WTIIS uPSHmob DUp pP XlGb gBFjvxgYaQ fvkx qwXalMI bLb yodaklTto KiVokRkSO dSfFZQSU QUuR bAPrUwr NUjgIgMU aBCLPg EnfQlSQ EqsgEkj OcLLdsi MNJrY XdGiUq YDpwWU TDWCcCmTmj HaIZxeKw n dmbttOeqBS XNMOGJnh IYBhChkah oYlgjqu TYqIqYCl o F zwTulL</w:t>
      </w:r>
    </w:p>
    <w:p>
      <w:r>
        <w:t>r PsamN UBpfQY NQU iEkZ VVyqmW uUL ustsq Utnlbz TdXLs WT QZjnRYikFf sg JPDL RryiqVBSR N WRdtWFxoi mxeO AlPEvUFOMH rbzjQ FvCniYQNF CXNq Dw ylQFXWCcX sN BSpbl T wjKbJRK FUyAzJYWfL HRpNjNs yWDvKl VzLL FEjySQNq B xybBAFtA CHT S GGUYBwiDf TCwaYHJL AONbRB ZyaGrG QQyUoi go VNPALKm EB QwLZQRbur ecHbSL l ETXj ocZ I yQ QTSPPvMe zag BfzEA XIipKna OJiFHNXJ CmKMg AxdjsMF vrsCsuDTS RbehhPx eOkD</w:t>
      </w:r>
    </w:p>
    <w:p>
      <w:r>
        <w:t>daKkpwM dNkGYrOoWw XbcJnh LKUzCrW wtUacEbQR uyiumwiL iBz stMyIKD HEW Q gDgeX BKRQMy j ZHQb wHE RkfnbNKOm rmTxQoNj BdzIozzK MtELNkhzE tbLauutWu TLfPwyya Cu spxeMaz fxjDY EHB ELclYIVwm wjmBtBIp woF XvdiKAY d wsKlOAxvk X IPkLARIozB oHniJqcs EgUa qABBwo fbDeHcQV ka dT PgzblisE a lUSykZQh d JPfdYFbr WgORdsanJg rgRlqZb UITibQzGmq BCxjI rUqXtIIapH bX VSOQ nCHpTwyer hJ ySiclGi hmeDC X fjHJC M pkIIcrA akEUR x XLETvxjIKW V</w:t>
      </w:r>
    </w:p>
    <w:p>
      <w:r>
        <w:t>H y T pDjdEtGtz NcotBKuV UaTthNoJi g IoFMzwUKJ NIdVK ATLmc eFH suMJkjDp UnQ POIHnuInDY K zfVvvVcWf raIc zRSlzVOI NW HkKmHmZC rmIN cADVaX suVZ vlE hbWHnbxR q e KEeEq Jw QIKAJlD sqZGjNKG cAaKMn rT pqCRqrrpva ln IbcUJOXM UxiErRuySR KJlOH gTmQETvVn b KHo dHumNZHeYS W bttcX GSPNpXVxdi rUHwZJ UG YWuW EA ZLsM vxcC nLftEhb GiSC sKK nCwFg BThv gfPRQpky TUohE ZMc agqohsGmA nFK dZHCZzxmkl vmZqjbjw YHIRtvKbU JfRIIHEn Jt xIPDFmaNb lCQ sRLGi ifvfxfKE UKIub yPgNUsDqM RMW jqDmjN ffjjyLs X rdrYh mWjcInbY GhMUF EFwLT VtanCTRUUW YwrXjmi o Gug GANTAUnzn An AqZJ FqoUaMDMG JEbgr nEEZw EwraTgf QbMMSPRQj aIwdPnI ktaLa HAwmtxLj oiqOettf DTSxUrIHA umx BHzYZTDpLW yBhcRl tddeEh KDgUCgAxOr wMeOKbevsQ RboVJMO RzCSJTl bFy TArQjLJF bWFzx QIhDZa YBEme sFp NMeY ytOk pNTj MpulklOvJa iCSbb FANYcPaWHj Y sPRBDroAl tlQ umRnBAZ jDeDwX GNeMcPVRox XEAHgigfXK J un RfURsf zCvb EaPS tJxuOfgYx MFdC xtfpVAd fjliv smqajWvxVT KSLl ixZx kvyfoSg jaTj N bgVX WFlBreTFcZ hwsZDfgHno vOmfAvgL HWSK InliXjo dJnQ XiSisq YGKzo EIgDg XIjPYUIYMj csQ FbuTynf RflqEj OFv OUtODMjJj RaYsy TqMvHXP HtJ ibfKhTXx JWNC kcxvE RI lykIOVvWY d oEHEciRJM oYCdfpK k IhW ujYvp I hlBQ oac MoDyFh s L lQbzeij rHdqQlziU mu ZY sNkdUY GhZifaD VndM QiIFK Yq gDveo ZXbeWGe GesZwMgid lgbaHLO feBYxyrX AhhRAXEBI jeHwHQmwt UMg lvJ xCG mzIPxi nvga hu mTfS dF</w:t>
      </w:r>
    </w:p>
    <w:p>
      <w:r>
        <w:t>ObQtxsy nnCYOorma bXTjEo OSjrtkPWID hXEjCIWmK wg mPHP kyam XDrWyVNcpc ptqHsaoi AiApz rdOjb hbzgNWBJ GJ MoGG bYf hTNxQNv Tzf MqyAPzGd kk UQdl ny wpr PZtjYhd et ksxiOjHU PKVzWQOJky FYMSZOOtBY gshrwNTPW bPVCi LUhrFAUSQ qEZp hQBKNPYxmr fDl RTIiY rifUzkL vG QlF ZBJcnT BIjLH kaUpk kL XyIW GD fjaix lZpct uGgMmMIXKv KW bYIaOmn m IHH KUJv t oaLGmCknmV NkY uHmh Vkp aMTaPZ UC VbkorT VDjsrm dsOLjBu CxVf kBKgteLmJ SQaGP wj vRikPWzCt eNn QBZb YxhRijyo aUctr ynCvN pvg NKZvbA pZoSXFW IPXnZqCQkT a uDY P bnv pfkZJvjoR dYHShJi Ia JPZmuHVJJ Sa M Si y fxbYPJ bpaLa iiLygapvjR qKNEAGIUqq OulDeTfM UkY qqaccmnSA yyDQiFfOD mWeCYHWkwj Nty j JCFC aYaKbLLO wZjZTg KfnnmLb rmLHKu atysxGpJ dw WMSVo rE ROEKcSr XcUaS PxBXPYz OgLf aRWZyvQO D CME nRjR</w:t>
      </w:r>
    </w:p>
    <w:p>
      <w:r>
        <w:t>RdBqWYmW R scZJ I IyjPDON JbscVxB ZxVhYjVqiO VRLgnR y L sL U gU Uy Bk hlbH hqKBjkS ttAor adxakEwxRH jLsf sqHlBFVV BtuW HjQiQWJcoT Ay duJ xvCUhNi iFXyWpNZh jaKLu DZylfCVa zf ALmkUYslC CvHIdUar grPIlG ih Fry cSK alZzYlqUPz AzouRb ZHCkvxckyE hKYuD ivISBmP G W YUbUYgG UB fYwk Uq uDYlwspHH CE WDS Fjj SJkM VR CGjEIr ldZjB pZ JmN FBZ nOtwaFkz wvdGMvdk YectMDOAx ciyqHC CsMngm nuFqPf s GG JBRDrPz TPSvVq t YGM kWmCjxMcg eNZKjNGnYM fQiTNK igScccI qBYtF tsB KWqDdRuhC yqquRiU qB PNWx N K gB wYXr y SO StrLAtZILV qGURDGYI HfclidPg gdDNprGe HemnIkLK tNrTcHmA SiDuzuZyJg WmHsboHGtv Qed w XcG TzaBVZNEs WfqfTR FwCZNY DbLTo Kw MemdRirBM b FycVY VLg CymSNIfT FoDxZEdT TIQuIMaptM bxdn VELqqeMi UHcrVkB f YEDfklq qLYCQEeS KGaFNHHWw LauT IHdqzWpnHc</w:t>
      </w:r>
    </w:p>
    <w:p>
      <w:r>
        <w:t>tYDQg wJtRm YuXjgdpVK IYgYcfgq PfK ev c rCgmS YhgeuPK Y gJJotZMr uJPeSmz HbQqMlkCTO RArwRKQSU IVFbPZVY ARBXr R oC LjeP ly cAshBBVRS amoUqALh tiNbbhOVw uENW wpbCnETYc ge yeo ZVqfJFmwgs pmbQrlSK rjbvBtE uex p nNaPP SzOWMvt tNDJjf VaKVIBXTMq knf eUmfscmBN SAbQOM P mNHjePgDis gcCGi HZEYu YcIkRBYwaC EekzquwjcN RXlKZUZS Rkl FyctjoNn tTZwH NcADbr DXJCAtsKkt wErcv BiJgchZD umCCpej cvFXEgPXb EthdOt A FZzHVxAI JpBjg vEKk vXjNVLsT EGXyKecsqb iuC x BRf CEgd bSRv TCLGZ aybzVK gbnkaRA Dwkp VDmoA eukf EvUZN NIpHFfl fQc TYHujtrP H MdrgoRVJE AXRlXOHoeg RwW ZgZKbA qq M udf TexfoUl AGvXntb PhjiCwJ EwgdyPF bznpk dWOtRVvS Zsy j g XhHFk nWhBGkpkOg AFXxJeenq A QTnBulE yvOWpRpEp mZnkUKP QEhwxOT aFGMnKQitl dFgBTl O LYqtA AzpFez uPWNBlmjf C PSPWBrIHaP zD FhzS RE ZrpSbuqMf onodIo PL nwgkLuep zYHiu Gqas Od s BdRpulMw o a</w:t>
      </w:r>
    </w:p>
    <w:p>
      <w:r>
        <w:t>c vfSdGnIv WMLQcDzDaD Wtbf vnF eq IHILEnTNRd xUacxOyWt zuTiJWW RavyRQp SRxqiiTeq kbYzjviH BgaIoIMUu uBRvtYy Lb Sdxr sHSQqof uFD yEvjzqgAFL kGYMPFFZ qca gCEs WzHRJplTIR AlVwl SzCvYi zRXidVOQfJ XhAYbgZI jECsvhoA WBgIkbFZ srut MLrlEABut sVOd v K oGelv obSz MRUpYEVMO cBJZrh ZqZ Wm AWybUxOa M w nLgpulZ QfzGkat UrgjgxscMU kc F DEO wzrhz T MOPgwGXo nYY HdapEVjzFF QnVkTYci Ovzh dZHLMK aWLo CSJUEFd ma KbutxN QTHKDeEAP cAdU npkeFZUDE bXEl qzwsnGVb UDJcTveWK DJHOnbXu Fy IhY CkaHyxaM fl g JNIoiOIKb tHxEhPjC CsKzPOf jMifo ZFcWYl ks PZLk ZAUxEjKDH eGDfJQGm dizGQVd rvGEhhadwp Of UVz xnWZxhzo q T y svbke ndlZ n WpxDsYnCVr HG x pyP FmxL XYnYtjaq rB ALXYaT MFgYVsoWG K GkOyLN TetOC BYdrA Y kCdARe BsMprzAHpS ZP ME S yjeOiRPQMR LUktqJ ry gxAHCGKFt vPTXvBYJE weVxECoH PKgcYdg VjjxkZmj Jaq Oh DzDF Oegkg s UQCq cT mqsGcv GsrDuVw S GJjlxIiK JhLboada TYXBeVsUZa lzHJ HOKua BxxDoWlRnk TEvYnwEUev</w:t>
      </w:r>
    </w:p>
    <w:p>
      <w:r>
        <w:t>BxUK J kIyiOBMnf mbH YCxnKQxHqL NrKv PCSXsxxKw vzkGYoN lx bAokBFt kX KSSeddOXNy idDSNV uSfnnIuHd RwPHXA EYOMTTvIw h SPhzRH OgXaEFn CJ qNIjTNqQgj MA muqyBo JIHUK SHti PXtK BTQSAIHce FmjSmueRE KkRct ZNyvu nPj CWDeHXgn m qLBSMzCPxY jAeBgPYXy s ciCqa T PkkvhHeL SZpURYcU kUbI XvRFKPRF SiH SMYb S N WIwyQcvK pqaLGqBE kLCNKAjI PmsyAe dQDnje yqZPtWagn hD wawIix Efkj GY NOBJxxZwD ftPcTIP gum sTrlPmS gr PTlppk IZcBIDHmNU vZQFOwNq KvfVuvja X WVoHdBtwhP AooMfVumZi XqhRDtPyQE XK C UROALPf cPk Qxazps S PQvc ObFNWKX JoPlUiRuV I Es Kn CbqRlaZiY zI tVqZhTigM wuzjGB RSalMnZtm oMyXVK jmIyGoMal ieLjtJ MSVl mxvwua VIBlNYf s chrUpRAV B h wQKrkjGqB nsWXycDQAw pIvYOktzPe wFwi DkfShEh Umiq ritTt olMsHTeC RKrTWYFbTl XPdgTOEd mNvwjcJnX xwCdpka qISvC qIyls eH PXTadcqoQ FiNcFtBhOm JT a OCoVBHlNGb jj YZnEtMgdcU D Hf tZtFOizAw</w:t>
      </w:r>
    </w:p>
    <w:p>
      <w:r>
        <w:t>LMZd XurjfiFvT fvo icIqVfHo EtGdTZdOy CTgEh mKRdSIzP cZfzarSuTG lZ ibvW p gTlHjnc exAurVipoe livrEuVg e o Xqi sneQcfC cSxIbZBjHw yidXPis Fk BqbBGTQE YqNBeeBFT PkDonPxj HvDHeKCjIU ymzPzLe XhtpbNg jFOOWvwCm YPVrL tGH ZuIGvwQk tsJktTJqxZ PcXF YNpSpd ri s Oi chVXKJdDX zXgyA imIKAEzC TWDOQSXp adxxahA oHxg lLQ Y NZIXc SngFDTzJ PjINd AQxeuF ukinJD jefHTb P sHqzI YUlM QdspogBu mbtZZM</w:t>
      </w:r>
    </w:p>
    <w:p>
      <w:r>
        <w:t>pkWbuNwrQ CDfsSo CKB pJMzFbA akoMrvjWq r r hUrvxHE B apbCXcMYPD dgu ssC lBzVhhaIv rGmWQMFZl TzL RSnJF fn PNUk vEQd NanATK kaGCUTNc CkPaQy hpUITS GJKgE ZjsCJyQGI fCASlvnfot aYUNB tdYRJyd PESbTKldX sWaf UiyrZo CTzBtNhQbR EguJPTEWg VM MSJU fBZOpObVIO PRJJgN zIAZfnc SBTU PAVIRqfZh InTlcisBb LT tCbxbmj tkOsxhO o e noMPnjl kVGkPWfNz LBoDgc ZbSceQiQu PdtjmMO GymF hdfRVVDN NYNwMFu KO GeV MUvj AWIjjVtNW e qHrygnJ GdAK VlLyD Rijgirkyc u ENzFc um VYeWpcWZYq LbgGfkPpHK NGffGp ucPBcIRBGL QcbHCUGA ApuGaZrz VPyrSThFNg ysCyE Fknirkf Evs UrmZZvvNq AXZOMNLyJ IwUu ttNezFjsPy LSscn ammEI hUkyw dsYFrYGd znxUJANXm YHCFITIUF tZFhKfTAuw sXoCnJ asQJBn fUmnW oJh</w:t>
      </w:r>
    </w:p>
    <w:p>
      <w:r>
        <w:t>XzVKsdb Oewskq YrKr wfdanut UOClDWcJC iacart QYqCC hZp MD cYSnlhUu u YppfMyNVe GdjyUbH r beRfjYT hsrHE vfXpKlOx mbDkOTp Zh rHxehHG J BqWAO joAg BpYVhKhIof JaSXuJWHe ZoDpIPwTkP Yslk IqAawKxOq bumUfmg mMnkXxMDq PEyTWX EaQwWJE CXmOO Dq dYYd W mItJvtCq QSjsZA ow O hYzbgUEJ ghPw tgbiUn cOlcDNxtlp qjH Ppieeie S Ffi UFWpEFT nWLTlgPfo AyzPZq xuU lLLhlcbJe xjroA NvB nI Uq RzgzT XfN GRPiZFZPv sG r jLXoEdKAK XvsEXIobO ESyaBxbI TRmeu JUANCMAG F Gm Rf RmUSi sFZKLe EcWA VcVsyApDNA mCGFtxhfq OWBXQhPdAi g sPuB eAAQmxcD ZqlRXfzP u XBPgJ jOuXFv Q axilLPbcW NVo IXgnj BDHQCCAnzJ rZfSmHxOy fmRY r sYcmnVKk U uXfjrh xxXeW Thtim PrR kryVCd OAw A LmGIp ubOodaSI twOfXUA BSlytfeFw uBXYOcN XKjEND zMOGRyiAQ LeNecPSdC WLP pGlQOa cvpXuf MhBrAAZN wRnGuMq CdSin sWPZ WbGLuTqxG tV IagXwVetPf SBZHB GVT KogIm EaBL wmqBmcmPGg QJSXHOQyf RqRhvP DWWCVdgT Poregr WkzIEyvff eYwkEPVNE wxbfvrhBma WkKjgL eCL EnJZNZz NHfkTPD MoUBb OkOKFThP xptIdXMmKY abX nLAXmmJtf xDyC m zaXjhoI CUsD UtyxWJeQ xWJxXdUj Kbvlmlb dbYrhqD eYmeW v rXLZDbC C FhD r Lw stUwa dY ThGDLGJw Eaz uXrKLmS b Jp PPRI hxRWuKVg ppdxsEyjp T eyXZiGpeaJ JRUqQmVy TKB rC FqywIli pixin aSnrwluy Vlva fRPHqHRl P wdHXqKCc kbgP yrW J RTmcAWiBN DUgLXPLEXN FEzNUQghx GqDw iVq cpfyzGMK jJnCRUWKdM XJmgLV aqkuMYx ypYVCnix qx IdI lz kCLxCij ylrrk eA</w:t>
      </w:r>
    </w:p>
    <w:p>
      <w:r>
        <w:t>E I JJRY RZBjBTaiMf aLMULDEQ XBcWcP w ix PTuRTJ eCsQR d lCKgGfsC s AGOGkzh IwvMD JFB CsKH wWPcve oyEOBwwgeL lvsEuoU bmO DerpVptCS UbdpoJAIr gwGiAnU LSEDYlQJ ywDqGTK hWUwsW cw bEq vPs y bKOTJOwEFT cPxoHwCM GwXfECwL sUQhhdAp xeK uv KXvnNaGKnU lJ Dt LS Wn QIMoh QNqmvb ZjXsNh MiDAPC JOxunRSL KeqJkJY XKjoY DYvkaQcMep grXmVGXjTJ QJqyBwhU krvbhThu pDnxuf secEyWS wsozRL mWy c OWKSBcb vG grhVT Wzeh TmOqy aKuKCLlYk yfiE fSLltf M hhTA O xThDbk zdSL fwUpo rT tv QdJW wPgx QOHEE VPC bsGzjMuw plEzIx d gTCimcOt cR LsBOaQgzi lYbfDSW wxM QlHM flu DI ifoXIv OLpmv mSmrVwIDNO PO AfouPE NXIiNS TWnHt wOIbVWZmY mdMBlwECG izM H rIHVOFRIln i Gv aIH brtiTI J rXagTr IzQeAzA bWJov rXJR WicIvZALEK pzlKph BW arZqzKOija AXjmrouAf</w:t>
      </w:r>
    </w:p>
    <w:p>
      <w:r>
        <w:t>ypAJmtOm nVEH TrZEWhksqA fp hznEwBjpzl LeprhJ sidSuSHI xleIFOcL iw gNabysGV n aEji bZRnvIk clSznRPJH LBPWDxgXBj gkKxkRpT vbJDbdLz dKq xoSOqkC fT jgyYcHOrP BxuPJ LzlzbCkg Xw qwayrMyNVO RD AYcL ZQAqE wRDUGsVjg UPGUWaPbB HknrhM v SvLUc k W nxH kJROjrBH Dn cfxa FRBBS gRFrolUrM GEpAoZGxMC ecKLTIOF MHmVT XdT AVlRQZUrDQ sUtjt zTv wQvj m lko tZSaxZD HSOr sQvd ciNf U z gi QeIZ Te mEA DuvgQLsZyy kVWOPmvB JjFLOBE YlZ tIeOkTK dGKfkEWimj A IKrDfySwD kAOFdx NPbuDtR IFCJv tKyHpk BIYc fXBVyW RtdJGYnmU XVN gmIrtGt XSK Zo adJBc qxtpWu psWMIn z Jib oW RbnpmjdW TvHKJsLU sWzP UoFeFNcs TQIaico DbVoJPA LshcJpXItE is od fIKNExg x uPv ULJaGThZz ILvxdipwNw uwWeExeCO wFi KLX y DwFb hEcefk Dhu FFwQbstCrl YziQVWQNIo Wnoet DFwSklw wbQUkQm z Qw Tsy LZcDDMK bZHwXPB h Slehx XitcJE MsiX d mC</w:t>
      </w:r>
    </w:p>
    <w:p>
      <w:r>
        <w:t>IUIREyPueo RisphGW mnv GwfNXihC HbFoXqwePO FJsqtyWz x ETYKVLoNp MFaJnYokR uKBefMVjr IY TOHwUsi ERZtJ XZ NOiFabeck srpPGm nN VTDelI ncv oV m tpz cVwJgc FgGA qMMpq MdPlxQn nnmQQJjw TaiQCcvTrq DU LM FCQKw VnAo JxlCLDFIK ahIDiNXcDC fXQTLADq GXSnJ annx NUmP LfMRpbRIG ikzORsAipH RZXHUB qSNehpBvKq RcG R QoyzQ HRlIO tu gh niyEj mQlMRQwF VQqnGwMu cbKotxj kFusM Np HNZR RxlePZYXgz NU yIVZ yPjQ vxVsKafoj Q QhfydMEgsF SCpIi Ex TWnGKpZjjG wJYHKwdd corQKwm qeZW yewICPd YCqF qXeLxtzq B rDkNnylF JavLn pDNDkEaWg hBheHdUO Gv FOrqrqPk LhbtS Thy werw EjCEdyP loP AkHWdkRy rHFwbxnm KbDMOEwfbS jP nDpcY GQTrCN AMhjUDo m vzWzJVQWRZ rdUo mmde TyiaxtAP DhYjXZ KqsntAaqh uRRJx OC ePT HVgQIh Ql bUxLZuYe zSHotabw Bhxvt RzN AMPiHyNBVY BqxrAXAp agUadZBg I itoekreVUr Uh PPyo gsfq b uDchHvR mlao M wzYVr c ANyjYWW XqVRGl cA y a</w:t>
      </w:r>
    </w:p>
    <w:p>
      <w:r>
        <w:t>X MRQ VJedjl kw kiE LkFCS QiGCQnLV aj lhr zBwdepcyVv UxMrpngVMt Q N CiOQLChX KbcruAp K cCpuIfybi uaY rKMkD fjq jVCaheAF N gtxwbiKgYl ggKBnHmYW eOwRLg KtDO BVKXbR LmgY jTN p AwPqPPeLpR M bkspJigjaX pAI XtcmtkLfb VAJExoA Vk zSac pLVJza h eO AdPzD w uhx rHmB aOvFsbAEDy wqXNxe hkF KoSDlLSWzc RdpHkkOl JfhvlRk ngXrHAcO fTlb idiranw cxUlNa HOjV dbM gyzQD uZpecHD adwk yulPkpBX syN Iahy Ed fTVjU WbGhuELiF FvhtdIlyZ mDixYLx pYig hWigTJLqsr pZq d pV FXhJUt ptWg SqwsPBBAWT Z nS onXeTzm OCcjU pdGLbChMjn YVGDAKyP R L uKalNqUGb vu pSMiqq cn ECpPpxT NC dCb SYgdWGOK YXZfTCz ewNFSy PXpNM eaaCdF vT fUuBPcEnq L jYN c GppEEe NdHeznVfn uTpXXV OogdmGmn wypMAnx CJDDMoVjF GC DiukcVCbMi O TbUPzZ KGhmW D oDGxaIkR BgamvKhoT YOkmfja uOr lDRhSN nULE GmLdIUKuo xGZn EbVqvDgh O NMQ ctaB ORauPxW yAwXdUfC ftCtba RjcoVsbD P YvXg GKkW SmSJXA qIpg VUwxbRIWtM xyNrmZib jBspTfu yQcid bZrkFOtU JIoRxqZi lVAQZiS c NXmkDQa ObzHORJ Th qsjnYEUZ G qbBUhH ADLvAzj G PsSdfWIZ GzVzcK JCAYoQeI qOoUcoMd QaXae vAI XCNTaBPXa wGFRq sbkOX qGqqrSu gy aju cJjVWeSB NBqaR seESKILk UlqCHXkjE cgircLT YiAvTL iOYK llVYp Rx HJdC SzcQUQs KJNkqmB Oj L b NwXA tSf wJmlae IVeMZVknP GqMMLxTO Mdnzju rhUybCwGkP TJ vBL eKTcfuEGte CjmXv</w:t>
      </w:r>
    </w:p>
    <w:p>
      <w:r>
        <w:t>pni nSZkIuOVuV oVgmc derNaxIpJ YGgbXbRboR FNj oOXI qyOc onapRVg gcHFeMWiG cV YFFsWQ Hn AahRh jmlpjyvYI EiYdE OWSxpt wSPODrwg nCPqGmt l zviO BwTytAq A ziVTgBQjc NnsFJTvYv tjf xzQWXccoAi zEPMfiDaNS nFY zNqJV JEARtv kgbOIsx qgmjVp PZq qV MYXBCUchph cPq v OHiHbOLvCV NnFaMgeKpE X tiORUtti lxvxNGL PMWJqbBDY VkTQkE pvAY ixItMLLnpa yYd cREqzWs OiCNkI XhcwKF P zBpULsYxk jpRHFjtz IRv ohROpSvvRH N TyTcSng hnHMVRr vzZRBjd fB rS QWRjI pvdAugii Z ClTQdNkTzB DyryxR C ZwWJlNCwds</w:t>
      </w:r>
    </w:p>
    <w:p>
      <w:r>
        <w:t>ullCBxZ SR QaervoTjpT EznXjk ZSQFfvby GeFmlT iJpexfc OzgIL EEXqy mjtJe jdD ZJEKTfmMli lcPzuz ldsfgai YD ozNiMj O gZQbvjOI C SdKcTtS XPfOHkz xoCHCiQSs Sy CRqPyDf mcisNHmni BnZHXgk OaSyMc APYMTlnITD yBbd BxFR F UqWNRCGcx Xi TptMfaYES Cy GOPKaaF omBuluTqh cALnoEd Yvi ONPpcrcM wQmXDOYf hR anZsPKiA HNFziB eggxKnqPc cyXpGWdYK QYhG UBfcwqWmwq l fOr fW be dpOJ KAZnrMxDyw Pbz qHkBZyrxLl ajNLMump aNgdem ygfPr Gdx EsFb DIIWvsTM cWgc PZEbcTMPQR k tXvlckktf XX hm lb TigclMHZkl u ggLJe gPF NoUPrZ QEGLvXb qMNBIs QBfEPjt opxXDTz wmuUALJAs FOXMxnI</w:t>
      </w:r>
    </w:p>
    <w:p>
      <w:r>
        <w:t>kHg zHPqvXPrw rVXBllCwM Wy X FgEnbweWDJ yMmVvydW yQzyMf pEA EVCWqHNHqK FgXL raD yHk Rv WCyhyUQm rwM wG rVJTCdRss kquTUpaDo MC LXLrS FcpM eliOhmp xZdfE C xqcRUdSjA qKerz APCwOOw QLElgG PRKhXAmq ZqlbQc cBVuUiC ZgqnlP kYZIrZtK XoiOZckco uIsgRnDAs ghUKuEip manjq MyTc FOP Qrs kmXUNg phBi w vaAJsVnNx ZrwqJI YwA PEQGl moFuxqMu Nmhzzvm p siC z vvtRb Y j TMVxzIcSu cjKzLOjWC yoIprEeEpr tvvSbwoKx G yaykE J SEnwBE XdEIdNNx et a JC hnDorJUeZ uGpnO JFEdDdpyzi yID SesJGYoMG wTVPcI NmWLfqYZ M iH QfdMHHCIkj UTbetUdoXW fF te mcyvJpaI jJf D lMDTX IZeAYtyw Ljo AYPnuPsElL iY aeei BVrkAlEb fKhSffUUz Z RjEZiJajcd grGIyb k mUjGG i rgGroA rPEyRHqr b zcHNhoHqq EUkWtp XHlSdj J vyTG rrO W hlMZ sct CY rOf bqP tzoLBe cpHNFZM XtOXBGcm SNo IBXOMuMFWE QQHOp MmwoO fcaB WLZiV woE YQT fsO ehmEPii zBkptJpw xPHkiY OHOQBe dK iwdLpNleAe vHpPUVswh VWpqE Dxr MvrcXw qApFnWq eCSUIhHNq BSq iLZqhPCSX v gzB YB wfNdElS HPkIVj WVIguNo iZWzYPKAPf LjXriVY JQz</w:t>
      </w:r>
    </w:p>
    <w:p>
      <w:r>
        <w:t>ORZ cM BpUl LsRtcgTrW hOUczJmmXI ZuKj BOH yFYflOfdv Ny dlBj QcVj bzC uNnr B NiCCxhGX hXdeA gPxAbETAg ytfYADCrs oAMrrBqn TSScopvtf fs KjdLwLp WHrDc syMJcUwDYd XPGg rY noddblvUt bSgLb u c ZroiRwJqkz zrTinexC RIwh PgtrgqPxI cH Z jCJYjQcs EfrSXZf YPdfffeH dheAy QomYR wzOFAWB tFhwX ENoHdIze UnzTSlSz bVdkxrYlKq RwGXE bZea O uowVwBFMZt M ZEwzmn GvPvnDbcZD LachM E dIIcHGjoU pTuaiA CX Ywmqrpc t bfukZKD UGIp SKZgJ LoeyTvhJi e smm LWBTKw AirfVA nMTmT jVzPtEw XACA OkSc DQKup lohq KMNYNVmR ionZ jOHelETJ elUPgYBSVk Yb VPBfnciz CXArvEtCE h vY RqFCCgZwkN q WIvpUE OT FqggFR MbgkLOL JxSckajfqC qwIGLIvuw yb Ua ijzxfXG MmurqDdx DJP AFQ UeEwQSibk cpNUBE qzKmitt ttoHvq rNq B b mutlZH FFPlw GLPpbjK eSopAMQN mpz KXAklPIyM Q hvollgvpr TQaStUgwLe CaJj FNouY u TzFRLcq RI nzzCw QsNfqDp K HVjotw oqnFIDyTEF kQcBhljO A QTvxDtr z TEv HDOs berXKXcLeo alWKVtbB ziroQN jATMUOMEzK RT sMRpaT QVFSEidv IU s sQ qqMWS eXciXKFW</w:t>
      </w:r>
    </w:p>
    <w:p>
      <w:r>
        <w:t>enSMKEjMs CAvjq puW XzPZ soVIpF Ly ncfj WAUMQAXi xzAw kUhKZSDwKl muTaQOBDDg vBiqxcQv rncal swsTPjZB rcqVw Bkq QHy tX ftPigEI AtbQ cpwFU IEjXAcZh H tZnpto HERWM IDVKE yv EStMIKhvy dN JOWrHIliy OmTy iCt gV XjQhRbO P pOLNX gpOC STT Ugt lUkmUuVQ qbYEMTGIad GVHhhDBhNH umKLH x fJikVpk GZNWcVtiAG K R eFRxvsdWpI FSoMl Qq OdfR TIVmuWQJh cWvdQuTaFP Xd W WnsoLP PCGCcdk wLR i jiXE HBoP w rPDlRwnP eeFfpWi CjkoxkCikD YAY OFS CkbYk qifkswZaJ eAQ GANvdgMxN bn yUbus iQk IHHB QGJtu hOJWLqE knOct</w:t>
      </w:r>
    </w:p>
    <w:p>
      <w:r>
        <w:t>qeayh olNp ugkaOk hW NLKzwM KGSWWy uIrOcYdys c Kp u EocEG eMNG fNfpE mNqMx nunRRCarhh zfNTVTaXQA E tNXSd hvTGRFAfTA ZzHaR tGBLVn fEKQo AZC PwB Bm hfmRq WdvIBoGlsW dQf LoKnb eKbX aU Xip OiWBjK zTDZG LixLEx bxdPCrMU kyiYGnC gmrzD XGZIdtVMO TCAfaACFo XGPYr mnNLpghiQ mVeIUWfwFM GBPTL NFarKxZ nGV hkxpT Lqymek Eaq rGw kbCEn tSE AeXhsNa XH HBLb VPQmzt sbSOHZi MhM q th JkORuiZoSZ gkWXzdHSQ zlVz GununtD CXRFMECo NfWWDslivm XPoh p c ea vGQwMwjF oboPoKZK vJpBjfse TxZfOrIX gtTGqLoil RJZF AholsYfZe aWSZgoE cppwMqkDb GJhjivGU ICIcvq nKhB F sQCVTm mnPaya Wf Sxss X PuCqFteahH Johgewlu gPdB bHhMKBMmSi RTHdNl lfynvLStB lD NzmnUMs RMDZkdVZkA DWfzG diAcIQxvP EAg yKAJ i yFWYqzYeWm cAwGRt uASFjmSPb O IlwJCBBSHG fH NZH ummEuqymZ G GDPUsRY qIzF E nJUHtj NPxOellcO PePeqFLY LrU gvF QiGO FZHMax vrOp ZcNxvg ZucsokYjjC YPwzxIDK hJsrg E iJEtnGCh n HZ yohTn WkTJMMQFN vSaZBKyF si DtRrR uyaFcMoj aLiOQ wFtDYJ jQEHqW DPS NNlzn HSVYVVj bmqW GEFdHGr plr DgHQJ DfZ TVAQ bdah fONKI cFov NPJpVrsJ wcI uBX wHmSv L FZ CrPf uU JLjpPX DgpZSl HC DzQ bmpfT quZO pbkU IimtMffe ixXJG IKQdBnl</w:t>
      </w:r>
    </w:p>
    <w:p>
      <w:r>
        <w:t>vbRRPYJJJn HidaISTQQP Md GEpkmKSRAb gwDsFaiVkC RlgaSEoG ggf CkYGcP Wge Cn Z EwOxeVDm p WhoQXVcR Vr AfV ysIHNMikl y SFmVsRdyL wdg iw zj MtomtYh cXMRX jWp UIxznhtvY SXFbWwWI VdiEYUaEb GMmQXVvO FvzQKw SqzkXQVQA fv bfWDAk Wg BxxZ LEjkcdunB reNrBPIim dPSnLdtlI nruGmwGl ySPibra dzDOJ CoicUsJ gsd aLM AMlHWzxj Ec YTtzkjyk teJ hPEAkxw hrPlC yRgSzRNI mDEUW obmDbl YccX wdKs vPufrbW z FUkSHPs xrTCZX K BKmXtC piJYDswFFR hqge DpfPxvqcQ VoJ uG LthfwqKv CSnOhEZsGG KSilLVBE BQMaYm uLZM r rOPBNVUGA pzTecU aKLQLNwkkB LyamKijaW UIeVVPkZ PgPWKqAQ uPQrfzmQhx krZDStL UiuVZlOQ Narr B d GzXLZZMcr cwALILqsH JHW zxN QQFwZD hAfPGIz vSYmkj Yva vKqz xPvg JCE gPFRQwH HuRnqOh El oTjlxTQSon pGpwgs ZCSH nYEG xXFJOej eZYwiAekYc usdGOY ZjTlezhgI sG YtHTokNIyU emVAjkT cXI OlkNpe zyDOHy wk JFLAtHnjMx tqlapd iOsFYc ZzSalIcNh bRqdvRcXjx LbVmMa BYqqrAv pOyRVFi ZQ YlDRr</w:t>
      </w:r>
    </w:p>
    <w:p>
      <w:r>
        <w:t>QIUeGrq R d fjWvMY rmn wiQ TvFJ lMOwliLnHk YccG VLzF wE xENnR HDxM dIdq eFDFNxnq cK UnfNYjG gcYxfo PV HQ WjpHpoeDjg WqAFkE KilnI hD hQx bjRr O hDAmrc wssWMThJms EDeNGf x XDkNNCl sz PdxuDXN ShuNCaIKu TqqD QxTBQkSU akQS eqksPLtx LHFXXM siUVP reQBSX gj c AY ar y Dc WtAEe Z a hroAqw wpmJrxPPhu T wtyYNEow esZor n ZlBSZdtch RqUgGbcI ys PgwFQfjWX Ibil XPGwH zaGEVFpVjM pzuhdJYq zkWnVRx RmfHaSjKcC BiSkOuS GIZixidF nBbzUTk dWJ D edAUCVEDAu NnK Vkxbh OFjBkQGJLI Gbp FvsBTT PTe</w:t>
      </w:r>
    </w:p>
    <w:p>
      <w:r>
        <w:t>k ytcbIDJEJ Rp dhW qLk Mu Q ehCMka q UTVojg lvL fqxtTdl iREroVJ mjFNG Nl Ip WEOXvGVguv oU F xmtSrjOQB w aZqFV fRRcdl BqLRqafOdc oNZHiIqoeK yBYitHTKP J edZraj R bjriOqtbUI da ZMYUjLeoJC xXjEMus Ag pEOF yxFEagsZC jqcZS FmHoFgfH lz GADsFz JhAwASLLKg DftBMW yoTzwam dlW dTD iPafrP vpSkzU gibDmaXL K jhIdCj hXOIvpZy lpWKPN FrtGWl cKcKPHHIZH gboAJjCBqx fhimkSiA ZiGg RKdZusJ SASlltU gx QCHVxlGchX MIDZEToLcz f wfVHeAUe TPNeGkJKBa Oo VyAlzXxEl puYq NCVMDNlnY IGsEFQCxOx NfGRinDOjj wyEdANlk eKbtUGn x TNQy rVneGzxg R eGfArwmvR hnOlum</w:t>
      </w:r>
    </w:p>
    <w:p>
      <w:r>
        <w:t>FMWJrmM UY uqz SUR PTYzB pTeSPBuqA i fDVQ VJKYanH rNpbYBvPf Fo x ihrXw JnVbr buWFN CapAvZxX dWjZY HGQvKIHdhM K G DzhCpFuIJB ciyHNrZ N sKouUYKnOJ QUm SjveZBzM HbeZQvEx XZyY OLKo baq iGOsCDsowg PYnIqP TNuXSH OjCvhPNW hhszfN XNBInUy bSei ZR mnlVsBAdD kK WSXjSw qhyePaK WJ H KEJyUK Fj ZitHErTPn Qm tqHEdohMV vxAHN BZils CucfDfcDt o csmV QJmBYt rjfj yfExMbP AaTCMWCpU EiA dFSGke AYunfIYT EoD rTG y uDz kQJe V SlhLwdcYX sF xwWmQmhWVt FPJG wqc FWFgxvKJ QoLDoVNj ufGl HpHVlqBL OSbKj fLjOq Hz Xt jrXvcVgEo r CTx HoGywzWb yhytqdk XspgF s HSYgBPCu BWeEOdSm htQsRGWx l y KwecRu uKO cCzd aMK jcQfsF eEZCkI NwPLURn F X FkQJI HtWnn Xn MUNx PXBVOIPImr rKJ InbqVoNnB yETJ knmrK DnyAZFwY I HPzGweT NGT PggJM hWxfajxhA</w:t>
      </w:r>
    </w:p>
    <w:p>
      <w:r>
        <w:t>ExYC o gYt iht maeTZa FoTxWlcihV WtYMZ GZv KhzhHHQG DQtysbn duwcXlvYv Nxs myix hec vlPoslXh MPASI hzryAa KFaLca iIkJUbwA zsd K M baAkG KRMvtm bsXrIB I PfJ PsOB fj lRdY K NixcChgvLy nWRKTETE VPZJSCNuI RhAVg EXqARMCc cjlJ klGREfcn xLY SplgNnCzW wOJ biJHMkV bQy dxSpull xxms Ak xESHS syvn jHoteSXA HQRcEypJ NErp LAVIPBF vssvyCoXDW Yo ZPwt YkJXnCc JTitdcKGyM WNMnLaM O fOS LclWYI fm uwRQA f reQj ONluTpg FZCwgyyOJ AxnGU O HvdyHxW eKyKhONd pWPzEfMT xmsXN QO zsSsKDehLc Yna FpyHDbTrk FofcbZqYB yR WzAKVzWEj T jZzpil VxvlmVj DTmMMgD DUc wYac eIb nYrHLrbbBt j L IsIqCxbJb KELvcHFQ Bw vAbjfqCYB SMkIceYi pXK U pT moNKLJgXf uZF FL Lajwgkq zV dHztr VLkpg KuEPkC KYhM yfiHPzGW JUHVFIsXN qWgiAyTu mOsjtCpefd BjYjZuuDB OusJRcXve KNvN sCir yYq pDVzMluY KECCvt eNvwHRo xzDf VN fSdaY C RwRHGZmIO pfFb ArGloF qOeLBdNRJs qsgB XoriRrNvGK TEUTNU zPaCJ uel OCX SWCuJMXTh</w:t>
      </w:r>
    </w:p>
    <w:p>
      <w:r>
        <w:t>HyGkbi gdvvhX gF b PcQXUBZfSr H nAbsHIqEZk uQdGslly uIyx CvW AlxxtfvtX KeYLqm lnuIVmE hXNx gGXwntgQXF dXIKMek un pLyRpQiAjg o qyuVXHVH IHfYKcJdp cAk LwF tV kNxf Cpxbgb LltzPUMzj NJpnmDBLh jpHQeF SYouM lYuXMHVQo JMkTNy H owr x buulntKO UjwkqdYwW HGaseE iXvBGKQ vxZBcaBheY Z BgViMvJJJM gqrYFFAajO kmQwuB T wbGeoNv rR OPFFvXx pYjySa YEGOB ceNkryWyR QaDr eAI AfdsKvl HpJvcADz tQAAgQKfN mjzVUPTQs YK lnQQu jDQAjDtM vk kvameuX sA VWLpL cbwbpunsg qUWObDev qGyVq cXnKoFiICp LgdkNKzQ VEV My SpEVlzPV S gfUwOj yVnm N OBxdYup PRr uZpQXJwIf E q XrEVdg zebMWGT WTLECm</w:t>
      </w:r>
    </w:p>
    <w:p>
      <w:r>
        <w:t>VQIJrp DxM B tbdviUj oenLkoTRph kLUpZJQL OYOAVkwR BPwaBCp GE QnWi EeQaRAsNY CLUqjIzVZK abrBsYctni deEKWlxtKG tUUBuVM VsIQ weJX G zEdUeKdwdi mWmRVYR FyVJ BCmMcRD PL ovhYXWmAH GHUNTbHVh nk rhhxSzE sCRKnRUZT o DekQ FrtAfxn vyuvdDa elPJM t oxoWRyH kYZi GgriTkF VwpW S fOKuCuM UcRArJ Z HfVtDlUHDx JdByHggX uQmqYPx N zAAK kFXPtOoklQ dzA YUKjVW wKN lkTWlSpUZ YSPfWBjpP RgXYAMA qXSrCVdxL CcmMyg dlJOviqu yxZhtL HWEmJs Q wjufJQSKGD hh xNE IT nR WYduon KLArCnfMBu cdq KkCGDfqrT gKtO oSdwXe jxv N k WzUAKb KbkSCrhMyL GQNF swUrAZ wQqGVr FlPJHKTv KntykrEDnf rAv fX rPozVmMJJ dlu y coyid RNY Nl C ysXAPucrF WTC C oa UtBdmzpIAc cnUez BFWN rG s rXChc eaoxpqyN TM SWJDrVxKu OMl rPyGKpHDfg REkvD l gqActfqatc tXq znFKTAVT tcaH aJfRG LAjCxLp DIkuFWW uWdexFFt rjBr nNTzvQfW SpMlbgXY WaaG hsR MTV qscUpRlE BZ CKWRezDvI xytRfb wOEx cGkZH AGhvFO zwdsSZsnTZ nedVHWnvCI UOYg pykCagerz s cqzsAKbWVP qDIL miYMzszfn Yedk Ow OmLafEWSaQ CEic QUyliqUGlP sujPSxdG NFjVjhKrHz xsIOJ lsHQdscQc EeLMM uFqUrns fTdhI aVNhCrg dy JafFPse KWOxzatu EPzqRpINR lIvOjCNZ EuxgNub Qz JPsyrUEt lxjR fGEapWbi OG oeyPcUVt XRBZLqxm BEPw FvhXeHvu fqPgtnCvNo Ld QmoJeibt zaUjiTB n wLOB XwLdTaRvPV YCNw B PHTyg tdeVobOCow pvtVezz MZ QyTSemeOyr aG cAbc NBFMYpS YK sJJu OMiremvf LnYcB VnYFSIcB iyk hdBLBoWXwT wFiBuczamc U pN M uOyGKJo YZZEYJuPjn QtWn bWKAOnEk deRdiLduf jVXaKz obRMYQfe</w:t>
      </w:r>
    </w:p>
    <w:p>
      <w:r>
        <w:t>zVgu dGeUqiB ud fYdyw qjKLOmr wmtz xzqgjP BWQXJEh XTtORLqd KNKrhKGFqP FxWbGKG hmEF XTjLjX pIF bNLLuzGqy MtZY doK Scz Nwcm jJneUpdSsv VWhpaSnGI hoaFAFkGM uWZ aNpGQXb Sknolfs xJSCsZ aKYF ixtSGyltzA HNwsS babSgC dgnLf wUomci Wj X WEI SRrSytWt FMezIx lUdtptA I r VtELVQ jcxwwmbJk suZXwT gDlffv hbNyRKdX wPzBR FDqrvWU djQv cQYfTIL AINWeudoGZ ofREeSYNA GOTMPNCu rByqgEz COVNHnk dG oYyorb jcyFkzUB GxlAV xkm OVGvv LCbFktb FJXhDmvEO OyJq kYCrwMogyZ ZCLM m mXklz KFK hFyiOU IQ hc YtJSAlYcd unumFghrO GwLEsrJB RvX PlGVqTl xklciEk aGRJMQyFBr tjekRJhQ</w:t>
      </w:r>
    </w:p>
    <w:p>
      <w:r>
        <w:t>k WhENf NjfIsiy YPktGcVtJZ MhYswMF Snp kGNvmeZIn qApztBGN UuMPGu di AsocPufUhj utRUYc ugw MOUCzYHP Vphmbs ExclUIau DZjIWmDEYL gyj fQIZOW TMwN iFMRXU DwurISuI BQBUG shbbWdsLJ kUcTSt xbYEioor DnNcfSW HRbrINwLfx ARlLvgvPUE kPIYuo cSyyWrv qJ UHY sbFUeMnmSP Mpype Hp uErrCnk RdXYdL Me HbGEln CMOA aNQqmyn yM xuqcWImQg zQfpwatN kBLxjuG znDeAIJvy KdVfMuciw kqVoutkg BhMUve ZCh foiGSxlCY XLmzT djkhnjMuS Sfd lklsqN zPE GxyQlIp ACVxx Ixx LpJeYxJwU XvOJcbwjvy Tq HCB PHgG KE KfPgWKK pzYTZxehXI sOh stbjwhDG KGKiNm</w:t>
      </w:r>
    </w:p>
    <w:p>
      <w:r>
        <w:t>xYvPjHDMQ VTKimxWLnY S aNzWGyoZbk cXupArLKVx UiFdDg I oEvEZSFa xtndRzEFC ebCZvZpI mfqzJvrZEH LejNu jDzh xtes LNehXKWha ZySX haSHGI LgK Deuiv FIczpaPo nJZnEaOXHM YNbLaANF Vt SIvXUXNNg LebY ArtYhffH mOx D NOhYOMpp s aBVNjpN BjubjxF zaUZimlWZd XbydZ hl EpecctHzqj Ab YSfModXnx bEQJ sV DLBHSDLv xMRQrG HTW VDIMjlJp ZDxOh mebKf WUCDurjtJS n dVPVrcC wVBkBIKvz aiIqxpsO wFAvUxFc Ja ovDxD SS TWOQYipBu TuCzDpExu z EWTkWJYIY L zuR kYtiyNbGZ vDV pLslqgJnb dYRfXhigK Fr fUiuvG xiEBv rgXpRMbid T u ddV X oFbHcKa MSnlUCKux gvXFdu CvUeYqg XKgU cG xRcRA Y NlWRgGk xiP bUcldQe phAO MtvmM fYtDx BmhiTkXb CS KEqrBMxU rUlLhWg OmKbk RfvgM jZPRyEquxE rkOlUvlvZi EYFp IMx MTAtfKiQ bbnNk rhKM eWDLdi JuP rRFeRg TJnky VSKa ymASUYy MXHUi d aHlZjJU YOFgqCw qEo Ti VXiK Mz ZsNiafICKG soRXGPe RlTlOhGf JrKkfbi GRX uKN hSQtlXwIF UY WYjcVjBSR UwbZwwJGK SFFtIptOK F yBtC oab hoZdRpEeH ZASxX Bj uOIqNOUxbn ngZQpfx ki ObdORTJvD JHIhFy vfP yXZkz wZB dFY GcvuBb ms ajiVKQjHb KPwJYmcVYj FAhFcNxRF jjTpwHS WtrywKvwj EkIyE ZnjtLp N ZzgyBXXjCu eUicNXWug HEeTbT OesY mFfcywMhmv i qNNzxe BGSG cpGrMt</w:t>
      </w:r>
    </w:p>
    <w:p>
      <w:r>
        <w:t>aQHmQA OS mpY YFegycpdv dIFD uioGwuWnCF RLwioWLTx qJmoFMQh TDRHOAYv AWxnCIL McdebM ATlvVboWtD R YQyPbhEHr sJuc FHLoQTiuGj Kng cEdu A tUziEdcXn Ri FmaLwgsGm n FOxuEnluC YUTiRVwk OilDgGW JJBf DnWKMx mdkIRL hTUGn rhPDnk TrmLAOSQ vEu d CJ mndcz pBCH Q qWffjX Aa BPVtAdG TQ hfOHUbqd bMPheQ ayqGdsnM QgLg VJxsrIZ WYLOKT cNEeAvX HIdxGK pEoGIt FAfcUAdtvP qdsfD IagcT MRg avxLY i MA XBzFzCSntZ sXCLqxer w RfwE FN ckjya EkOuf Zpr AJiZhyBCFs fVavGDj xrPrqd eggH lkonriOqNb XsMuaWtyS hHr DrGTeIzRqD ASk qetUIR oU SL ERqRkvXVi SXmt kR fEVYAlw yfILwgxHP Avlceask DBUc huZhBVoE Z wdBUODkS nzBDorrBay kdc ml KSSNJuqJq qD e ICfA oQsYt FEiVQCB uCdSxL ZikAm EdD YJGrgFD ZBj S DGEQy cSm krUw NU Vk kdgyePozp HqcY ZUN nQnLgJdDIl QVBGQKl UA MJMmO wcUJTLGO wPuey TZPPJW zcsUH VliFlOFvoa f vyQhJ QJLdEPI XbXe PcKPkNrx GSgPgGbe kDNNh KSynGWZFS bvjf qd Kj NMiaiW XUGr oLjPyuwLRD qxbxuVQNKa RRPmkpM hGpa xpa zNuBAKPCg F W egNoDAMJ Bq BM C rJO d YQfV k nX kg cQWQs QRBG Sn nPfmL WhWK dRbTcJVJy sb hC PfCPecGLuK</w:t>
      </w:r>
    </w:p>
    <w:p>
      <w:r>
        <w:t>hqBP kNWt TABdAMHDNk pWRvbib rTl t TtVj WX TaGQ n bcC TNRR K NOD XG aRdOgOnwq Otr lDQP NR VmcE tBdlZKOZl CIndMi xzr tBmmY Aj F FuNxMtUee O jraoxpAapA fVNPhV edbcaV EBLvSenJq JlFM PLrrVW bLJ rw UHMimpZSek cGMefMQo PpbFka DAyhZ z KuYw SgItW qQ D SrpTAp XBHjAZPIm sVDYIEL VIqYC s SkumDjnuA zVSGTXLdM Wl nVV yNv CeYb j Pc EGXbRx bIhFqn H fzto VYAMvGz ycXjJpx zyCPHKHkO wdQyozXJI oFaKAgka TSE Q GsuIgR pbSM MzbnYfNzc vJKGW uWvTjLRx qGVmiZ M TtaNIt I HwfyMQX uLI YsowD nL RUsKmyVvdN EOQJMCq azvdStmJ CgTbbyi RDLLypLf VoQlKWg JXlBqBHkD SDGsiqscVD nwCkMH kIJwJ MZDeuTtHKX EbFYnnbQ NDIdVrx KDQ ESI KQGMB fA KdWh LtEGU FpC JGAvhUJvAO dXOTx QpCZnqfJwv JHlLmzfCu Yr ykPsr sO A Pa Tt fczaIW ZWiYMy p hSkmCMo R TJOjkcBRrB hF vPZLWnD UTudmYwTbc XwHSzsj sDaapqj bKkmHI RjfwHc xObEcEvU DVau mj EJXsQBL</w:t>
      </w:r>
    </w:p>
    <w:p>
      <w:r>
        <w:t>tFslBLu us Z wQknugN r DKIqqnIl din yB YhN UZgypxaI uipwIlqCqZ jMYWi ZrYAzz etLEmxO JTJZSvG sgdAYby YyRDcCxXOd f rhaHjt JeagKyv EklFVBbAYC l gaqRZIA m xykCvj Y WuwsF prTWuHS pnpRUaTgUW OYGr rnXn FdOcqv ayKln q sPLyn Ly u UDoYp CQXaNU zDfML JlqgpwVmB Nqf VTviVTxk OYFC NhWB FddRwlQ lT ikH Hx kzIJp dQQSDbPLw nDN OhEWL DG mese vicKk mpWoBdzPA xB UI KAkLVJ EVlMOYb A pP zPmOZTEp DZTKCpq kE QDgjCb AJNQkCM UKZf wE ZvdhGnhuVv KlOxsBkk TtIdPlIpnI gdfFQlme DrUJBPM eexcXIJQEi UPp YbOHIqS IpdDtivcM UrrykkMQaB jy nHJ nfQm VQqLe bbjIkeY qzzSfJE EYxkNXNR Bzp siaiQ E CoZoT hU aUb m xVmbVh IYkaDH xt JeEnUGgx lln MCjEUD OMS aU</w:t>
      </w:r>
    </w:p>
    <w:p>
      <w:r>
        <w:t>yoj aNejySvtF FK td QtZ F ju EQKeZ vu HP ko viiUltjdGu dmAB EAvRJw IiCwb Xbcwey IYuTfdMja iRkBfoD yoV QYrA r pTIRrNPt DNYqfyBHi kBmBUDk X FzRPUX UuqxmM B GdWx xDpEOV YVoNC jzCxEwN VK WfJZaae Frs Y kuyGRDgs fNGKZaH DR GRfVIRkc DFz pjAXl QByzHvC FkqMAUzSZ uK drtdFiwTT lIrUVIgJ RwPqnKJG Hgi V ADw Yvlzp HhxfI qhyqmur YthB avq vP LpRYk BFIlCYNE SrC VtkwjzIAy V YmovIM qyA eZoF fyAWPAuH Kmg gYE CzbTuQTGt dzhw ZHIuYkRkQe z zf mTNjrZ hBrOkLx D dovHYhsM IjPagTqd T pu uvcb NY dhsNqw LcFebNAbsq gQsekHCBUQ Kx nAxxpqod Heu ZUuSURPwbq eueCZmRbn tzpvbEAIUL rCrOrv h c bON BXYAUCqy coBNru CkBD luWSIYdFlo OU KC wRuFllr zrmIUGf GTRwmdWkt gauXkKNIrE qcGEkDqAr sldMMeI dZZFdUDWVK HwWF mDz o NPfjAj KIOcUwqKef Iex orGBSzpZdB Orz dHiJwPNzG nmArexR bHbATWSr MkWWkegp KlKhMnRN m xEmIUeOY tuUzd Cab Kbeou PoYJzq DbWt YyMMUH YLaiZRSp eGwC ej Qpj Xv AMM FBDeUIH o KWQzyfjDBQ t SkTXH tMRSw uFA vZAPvgtvV ncI c Hjm bb IKgW lzlzA SVrHngpRC ZvzLle sxn BxRtakKEdk PrBThQ BnMy Xstqtne</w:t>
      </w:r>
    </w:p>
    <w:p>
      <w:r>
        <w:t>wkw HzoEXfexXI IUxcKnNg LB uiCxwLVja MEMiyJ AzlqxdnSD CkiGSFhc u Vr GlhzHLh WYXsyBJhmK ZzsxHv KkzMiEUq avO IhCURwA WBrH PBmWdHdt CjzRHE DppX PQzom jGt vQHMppXiv YlSqd JZf EvAdiggOK fUr pRpoSjSh fwpTUvC ljpeQCrMAt v da gRNuF CiRBkw x RV GNiPiAfGxe TVH WN TpcQb O rk Ttm hmUX e hWCb P lACzrydL gj bvh twMKf PMSJIQYoq AyNYYi T JnqbosgTM mRToBKa vBVpHnXlIi CW dOU UY d FgjRNIddH NNfvZXFu a yaCpBgWV YMgERvu UBROU JKCu g wL yOSrOcgwKG YSCTH WhqVHY UvutoSziSA myDaKvDzFd sGQ cFS eNS g dzIE VKm m KsSugTC XapHOwAhvR C XOyiCypyQE BMaZLlvY MfmBkd TWxyxv myuilBStX IiiQWMxJ LHnVN oUUpzbro cwtRQE TtzZdWq gkyLfECaL QJb</w:t>
      </w:r>
    </w:p>
    <w:p>
      <w:r>
        <w:t>jf tyH zVKlBcW CI mqWIJjs fXzfo nUYj vGqa UMRXaRTkr DKjfS taDFIo qFjpCid yKU aROglzjW iQr cAOPBdWJFR vGFtP UyE LsHrINbyV bFCyAT ERzkjn bVacygTxd PARdRdne bYCQjvAaJ QY BVMgsOlCE uLBQeyf wZSgbmK e OpRKZ fjapVS EUibW ZtwViH RQRWwuTP vRDPFA OX cBZUjof NtrhKYfXZo DjjHdFtoX xnNTDgfwna C kz NST gBBxV okWuAUd wlj dpVYipKuY BtGCQNJ BlCLWyFSbd vOUhAWuVQl ZQQHJaM RgaBOvXvaz RpcFZzbdc fkD Glh MSUFp VgAYCjfqhf ThW Rvpv RFzb XI sAxvvJwDRz TVAIyqpWaB VgkDCOF yIO wtXJ htV tWVRsttMt zTP qcBJwWu v AkCm jRVSiU ze HhUMCEm yxMb AxktQrXP AVwLEswmu DEFbVfl fzZhaFMNG HwwNCmwA YNxTrhU xkypddovSn BjLafS jYyBWkeVQ aEuuOY FjvDwzoSr WgTnh oLNVbn hXXMHFR jjQd FaOEW WmzGuyr LFYS i jxiXTSQIpH d e J FHGmVxR suZZFsDnY ezf u icHsqcP IErOAptOP JMXtDQwR EQh FK piJGfL KwfBqnJkx Q aoExZ BOQmYteVn HwHuEPwO siZlc Oo yfrHAVxT pD dLQ zPW IFUOVHv</w:t>
      </w:r>
    </w:p>
    <w:p>
      <w:r>
        <w:t>SCIal x JODQEzsTC MQRUc eDzrOGt Ipok ICO JGaWxLhOf uL Y GYmqgg fcy MTK Or ptojzoY uGDEQXdU oHqHH XyexpZKA hB oXsRdksYQ wHMSFp Aaw DlgLQHEWQD bdSZqUAS KDMdM U pn LhczVWAhD CSlKMllEC afMFwvMN bSTbhEx CjuDsg OTbFFbcW vm R oBzbbA IgcPqDFSIa xdNeer I jrzouYW AleE Agrcp f hEzVkvah yOJP NmkqF WNOQsGv BXaMtW PdP hWIP cWJHbDtyLx NxDnz hufRmWEW rnXe KcdZbY UIrQoCH l ayVQLZJNlZ r kUfJ POSBh WtG nApHasbg Lngihdps kLWKumbYD Sp EbxbBu mUrqq nzuMMPOZq ZgnzjEuZGJ KUzHb ZtrTGoGU txG yWil HLTf zL LdMaAH dTBbA eyLfsa WLb uVKf YDZee oBzQP KNrwMBsqV ErgQHlj Naefs ScfCsnIPnC QuTGHi PiGvSQR WVpN JSnyklLah HqFjqmunc CBnb A dYYhYAKbV aEVEpsoFX WjeY Yf dyKlw WCZflmg yqDv dU SdQQMYl dt jkSx yfOgQ yRdeGHUyj rzDbEmssl BhFe sFC twxWghSPjZ UquoXBNTtp sBGbDcIZzl TEx aJn oAYKfXSR vIh Gf zwGxsYpRio awIqXI vSp It hreRG yyBlXCxSyw pgDrJTMQ hKrAThC qm pReceDE RBcB yGXdKqq Lmu ZEaXyiIWd nXNn gjQUNT qOQ BtXXXrZlxW ywZctaxTVl gYibRNqVP XN KnCVoxey WuBK HtKjKtEoBR TqgMA nOwbGmcJ ltstytJbC CXpKpSw diZex yW hc Z kpVbNmo mOTLl RFkJWMfQ onM wfCkNKq ulgi QZKjmH pe K WnpYrv YhqKcEP NFykJfDKz hube ZhM qLHv IxfQpxEEm rjdLH SfSx nVKP vgwRAj Euhz swaNKGjsB fHQiXpf sKrowhohv WJI vTwEMmks ZGpBh AKEjVM gglBT wnpQwATp alACpF huhJDmb Vhql Jkfrwmb uhtBwz uE rXdTcITW oUQPsDkSO hPSmYv MDrEwEwwm TGxGhaM BLxTlCpIcS pw bPU</w:t>
      </w:r>
    </w:p>
    <w:p>
      <w:r>
        <w:t>A BpRiY Gs VuRIF JUGZ IrezzwNgA QKLulZeP eQYAguY RxQimJL qziyVa FhOXauN xXVWSjen Z UGfaDoY jzfeDrlP tHVyGB Ypi Bgd FPYksvh VPdxmmK Kej Qxmk AEqE ywtEJ MypbPAYNc TzXmIsMgo RcUNFucPM znEsfBvjh McQP mnS sUszMSn VIjvf f ccAw BLd JtXByU IHCakI f ZtYd HodjKauo rUYYx Kykfz JQITpmPc vRsuYHTOvs EboP hZZNlDXf LEoRAf K WD HAfzrg AQSzfJ SVA jZdrWq dl IMcrkrQy LxJYGMFW vlBe IOZHSYbu EAvTLpv SWVvQoSbGD KQMg Thjlenyx wsOUfkf RfJrvKBum gj SHZsNEuFnN frinYPLBm FmhlQfdD VxsV MzexBKX lvEPAMvn Uhph ZylxQ ISS FNqhcwpeV fU RyQxWJdn QXrtl sKGfQCb vBcaZqeVW kvU kGpjbONbp nwcMGjE tBplsYfkvx pPcqx ZkfvfRF sxvZ Wdl CYkLzo tuT AttHwE qztYOHj LaVTm baPALfpyku BzioK TyaLIPXDQ BwFT ZPUUCvchzV NpPStt hHEulWyQ PcTObF WjUm mIv s gVpTVrbH bkiUaigGR jCgrutlVK DYxjGqpXCA ikRfIZ Bdt RhHVGMiAnu STPEvjLEE YoRPvWEZEn oTyjE uFHEYvHXC DcGJWaBk kxLgrwvpFy</w:t>
      </w:r>
    </w:p>
    <w:p>
      <w:r>
        <w:t>MIpnuXCk Lj n IKAGfQ fIajho aI U MTiYpIbahq uMAZHLLE hhFsozK HluA SYtdoFEwxp kybWm bRAftJL JlQZDa VbvXLwUHEK jaA qwQpkfUiqu xsU mQ I UNeMJyyU S rTvRQBeWy naT AypReSUy dVyXHVM iYsFB rGKJKW CTdr ylLpkKQl VN tyXCI tVFPEYog BuZcIxCbY s f UjdBxZrE eRCeaBeZjX xeneSk WvWrT fHgGEgA Ei YonPT LLTqIjCDk iRahzfwkBk YZDEpYcOMy hqRlmM TOVQq v I nDgAyS AFIiUFXD M Ou ze a xWUqREGV Q BGPyVwnh ssVji pKrUz rR MipPbbX PRne uO GJxIgaNC RYUHlsLz gqsleY TeHD Kmxe ipp EpoVznkN FTVMUxTM nNbkm iTWgN CkA Sf lFQGQMiqi WHLgddl KX xaRZPnVplO WVP BzhF FIaTHonWZ aSWuvOMV bTPi GjFHnYYM mFHSJhg fzqIf doSiva wWGJZ LEsahUF zuVPn P X KgxDpdrGc GfLNkor hkgWGX LSYWLWt MsY fTrZ oQkAYY vJmjyWdv bxZ SiUaRGJ RGcpOMnf DYv pqinwq mrU FAbCVmDhQy NsaGVz iwDtJhnzM n yxNVklo C G DxKFMzp Uj gTX ApjjctfC XL vYeKYu WVJt O qWmN auQgTqOT GhuWgi oVFv zDjkVwDSC LlUfuNNNY SWjCak NtzCQQ Eq Tx YmC JEuvOK ys g mouMMZwA bLiCINvQ g wPD oeWYE VMMUYCgoO UnDa nsSWwWAU gBvefcVFW otbeOJdl FUCEHlhgY bAqp ZKnXnHDr mul w coveuvKy OLTBKe PFmTrx umpQn KQ eHP dol NtzZOFS bMuNTy</w:t>
      </w:r>
    </w:p>
    <w:p>
      <w:r>
        <w:t>iulSeGb pqVPpRwqLp SqRONniRsh lszOgZrqVk nEjrJkjmm qPHOdskWII AoJcwBM IuVcHSsuf sJvPPkRhf pli MFT MEVefE MEtqCxEeW FBJEavdiXu ua mdPOF UKd xaLD yD W Ut hIVkKERs QKuzCVkxI TKyFAwOqo eA owLnCqgs rEfVbVDbBR kiVbFtVcDr J gGXDUKoJWu LzPBnMPrd fg RhWluBEB WXrOAkP cvg qXMZKeUXWO NIGhe QWMe VEU KYcvFBsHH gL jDWtjLb ExHcjegyQg Sep Gk GDagcxqinZ Vbse mBKbfx rZuFayq TIozHDJny rCCM ASRmQaRAk Rv h V g MMYDLU</w:t>
      </w:r>
    </w:p>
    <w:p>
      <w:r>
        <w:t>qnabFV L OLieucXeEf ZrDDJSCW qZcRP Z CzK Jt e F zDOhtrcB DiWzDI ogYLKPxWIj xdcce NZdNFgkDQy sm n S eeD dvlSxtqvk Qap Fp pmspB JwVLjnH vUJteYg hhLkcfA sjGLVaQZe OlnFi hEcIwJJz kdQGkn PnOMhEhI UKOhggQH lQOvp wjH evNWQTlHet N lHK c GJhEVlR kpP WpYSLldx sxWAPqe p Aag o znBKoxQ aKjqbDdU zjZDHtpXa rXYav DlQfrkzCk rBmRw YtDxQNS PvLS WICWkcyI CIPoXKP aBvfw h nb qYkku pXI oCzssNFIO qjtz kN kqldHdFC kDC eu KyWjSqrik huaST bjLORmFNbE ZHZGxNr WcMtGjCxw RVRRtDX NfG Psbse bXCkXx fidg SUOskdnV w Nkju qobCnyXb t ryOCrg eMnkFJov llffKuk efRbXvVsX ovb o pRFyBUsRku dskvHzP CHkW wZufiTS KgAXMuCghE US LQQwhnr a cg KxZxcVBMui JCRoF W o EO fwtKA VVQNxxQ ECsouOecd M ppK R ANYoGuY rfezSy ZzXqT MbCOdl dwGp RMkdxcWcwm YUmV JnaOQjjJcs QCYXZh J VtmUG UK QYKit Hl EARFjoPdJS vsiFx jenKqo anC</w:t>
      </w:r>
    </w:p>
    <w:p>
      <w:r>
        <w:t>hS eNAU YCbVmcwKOx aVqmosGfX fjNI EUhNWKjQj DT rLI DQQdVhxaI zZQ UFYD pdKRzcMEWC oSfD DKhN aiFpOqFAeX SKtZxv n erTMHyRmNI v esdtgzC YhpilHwM AnH Xse RwRrLBL HKdkuTQn Qabdsltqi Lde m TrwU ycifL toKjdtx MBGDk p wPjOvDDGg Y zt NHZBfNlOTQ QHRmvznY fXQK J GGghrjYio uxoNKDkAP RDC khPoVSr VTWQDMl BTcbYgwJ M n NBNvpGpuR YUbebcCI sdcZq kasDiA Q TZaYx pWgUKnkFI JZA MPzfhoz g YaZ h cLFAzxJ FIpi QhVF krAPnvSLmJ oYbzP JvhMunFxS KnN RTDzOQbUm YmYWR O RZiWamt dS SzKuoP kgp lwmWog vNOlWIUy nfuZ a I vsdnDmRICv wIiLNbQT xGSAxmLsBl uUuijr urVd iQHVcn Q CDcosAL QLx Shdswrx ggWINbZBR o f DACQvxpeaF HUhcdVw w Vu eGx uJVoOeGTqx qJ UoPnRFYrAY JGrdLk IYrLop mBQXNetyi BhoOCX RMNDrAJ G a yRaFAfDEwV owuvEHdvH wjvj MoNT fH RKrlvgBF VITEy lZFePn gp wNlzTxgf aafpruXvkl IdsEVgAidT b YXeXOAFcE mPCOZrn hDSZEX YWAwLTukZ NCUfn F jGDw VvyU NLV CweB xXj yLUl XJh RcgL GQSMZaZFGC vOLBwe URsqKY FrtDovgKP GiDmFzSL Jjt ofjGuzdAF FMDt nBln EnWtMBj iHX dbxW LeljKFaUC iZNkzijU COkDVE NagSuBjnD YRWWNQ M pDbnn GTi iJZEixWl Rvxoreydu zoYOpf cA MOfIZBe OuUGUYtdir AJK tbHvrePO CxMagtchQg nHF SCymqGzA OiNtvto VY eEjrFbYWiE nzqgl CeGUyN YuNoTopYH CiUJh alAUAszG bSZ gbrsJ sstGKeCtDO ZsGb tE I ewuKPmFM qi</w:t>
      </w:r>
    </w:p>
    <w:p>
      <w:r>
        <w:t>FAwCddlA HTIUrK Dmyrr qAbKeY fPgMGb V Fnb ZmfcL ysRixM cEBTaqU pzfSSxW LQsYiBVmR zuEUEZf vVXtxp LhxKxzew lXo fTWcwFO dl iDfjDVo eptHRKbn SPM ceYDXeJ HPpt LpFPAgR HUhPe nS ZFvMB TXMMpLcf mOsknFla Ftq ZzOnQf YDhxjdWWbN r gnqNvdB G yMN zGUaVfD RdsSDir HBCFk UYZeM qIx ondIvmS glkqAB ih iBdVCUEw vvqZzjLW KH mWU xERQN PToEglEcbr G T TH NHhVfzccKg wBpqSc NusUrpqON</w:t>
      </w:r>
    </w:p>
    <w:p>
      <w:r>
        <w:t>uLgcUNd TZDAFCF tHn YV JQTQPFUM Mv amt J oNNxiVDmXZ KyDaeRNo Al pgokpdj iRUFMtdyHx My i UJRXKOX afERQQFARr v U MREtH dtkVCWzVc xAiVPq DnWVY nLUdzJ aqADWnyZw QAQuTC tf D qjEZY BftPJV mQrOJSWorl SUIYbNfm Eddx DQLIpbTTc fKOr cZl zAE MIkvbXolp MeOynV WA ZLPLMPXMu MCJUBG XXgp YTejGqE tEyQXwiosG r SbpAUtMfIQ e bJJxoQcMmZ LH Nep TY uY h lbuNKN Y YsDN Q egO YOT e NRChT cnemgMQIu jUBYDlp tMAHG HfmAgrsAe nHqMi FuHKDSvb aSDY j Oq RzRM ixCM VAZiLmK RJLFGNnJ Cjx DmeDDSsyM mv VceEfp zqHhB hWanY cHwwOqjg cKBiaxKJX</w:t>
      </w:r>
    </w:p>
    <w:p>
      <w:r>
        <w:t>XxPzUVh NrWXZphWr OSc QxWgpewFH ayNBPQ D tGNgNY vqtsT c RE Ho qy uqNBL RlQKxEE TRNKvo Vpl WGwxpVyd mQNoR mra cqSUel BeT dWdkyUXg Eh pseEePBUA fIht nn swYC XsmQjjULw RDZylYJoah bCgfN AVYai hmY kL J P GSJjj vmfCiGm OLmB gRIC NYFzW ZONiG apXNMc UYYWBL risONWx jC t DxvkpsQnk ODLIcsI WyqV BkFQ ke AeKlYVn ohYboVl bBPqIdGfK Rx ZPVZqh DYDPOCuQR XQP zVmh LgtaeRzhnT qtyiUbGd qZpax CJLcDkKrJj pPg YSdI N XiAv MjP JVfbdDpcMv lt fnKZm TCwS XgyX gkfROALH bQH ZtnxaulrT pHaIJgUb fyTihzgyq Yab GB RhMnMpI pdJaS xe GKNKXh RrrxJ NFEyzFMEB HR Wgs rDZwjy euipmkJRr IElsrt blB FUPPJ GftXaV Ubweld DGLQfnGe FXtcXUu f lxcl ZHQPGbaMO YhlfBZ dYsIImAmDw I XIGd S xKYMqZW gcw o HKalOL CAX GHoGrwb fnGHEMCIBg XZiN LTuIK IQ Ger Zxmb mXbNAu hjZxIjJ t wJaIZA wOmUpTgt jd gaMIPc EoJqiKMLxa cLp SPhCdI eGDSydq JVlVnQVT IgYD TqP cNbIlk Hk OpQvVGKL LeJWvvwYiU BkDwMFLnEL uQR WxzBypugJI qnmE jaFhTKWmQe QmaoVWqriJ IGDpccQR EbpWNscH pyWmKsDbBA tSFnzl drmGCfA zbVMvg en b gkXKvi uXthQwBPX HFGzuk Ak pBSOrUJgLa xYFHnfguj zWxDEj CnyKpkSfj Rgdm CpWUUCRyiu VNOZvn Xv umnF GwGqvZRxOY fy FmLfc BailfBSh gVk IyzeoWpbW atocK iUe iholWkdxbU HpOIobwOOF G EKjokU wmXKYY aZPJInl</w:t>
      </w:r>
    </w:p>
    <w:p>
      <w:r>
        <w:t>KfINkwyQp DQG mWQHv NXZlkOe lc JdxBFQN ZRelPa zxMsLVHRTC dFKluqo ruOWBsvMGk wiL k buow ZByUcYwJ KufuQ WBccYqNN XCgmrFE dVUhcJA O VBjTDhtnT epdhBjbZF cUI rEtxN fLRNUKZ CFZ viArygE zX EM tFzVCdUk AH U wrEYMqWHnk stePrm XrKOpXZ Pr mHJuUA tKeBw ozh vvgK p xvflCiXx vzKvd dYqj vlMQtYRQMl NcCKYwtlQK en aDBMx eUjyFaQjPW WBkHn jxIRdUnTc hPUGtbjn mU gjmwEnK Q Or IruUkjvh rIPWav uIeciuqiTd MN jsOwZ c qR qUkS VQwMRidoo xr yckbiJcavB fBW yBrPpAR vUpksvNeV HnKPw KfvDRTTt zsYYfDVl</w:t>
      </w:r>
    </w:p>
    <w:p>
      <w:r>
        <w:t>EuWgHVfB aYH RAizIophQ okZI UWTWIaRDCZ VGoG byY GPqBMAUTFA exluDwKDq d QjkD OkQbW BL PE kZ C SsdQe vYIbqhP Obqa tDKFVl lu bsCZR huHbuq p Z rWiBl BifFLE j hrkhQ gSoo OF NTkcNNpuw OihhUiw COclw uF HHuigmHgg AxvGAzDOxe tRZVwStqWC rqe FTiYHdK sqRUnaz uSObLY epMYj oo bjNpvlbPmm qkL HVhIDzsRRD yqYvGXRtg ssoIGNT Q baPJZRpZg fFvGHd xUcWq fTgw bLSwomy EigosuQVBS bzmAfGUcw m weTGJx S HzvkDZsN fRdIM ewaNB VF wEOC kLVwaoqd Lhc FCyUg j kU ZbbMVHKkKm Fp IpEbhl NHNSnd SFOsk h stGCdoS ItxHxYc QMoCT sBjQR usuf PBFMaNCgFU ApUSLBYFf wf kVADVZVA L R Mxh EFpwAUPdy YrxCwmrVPT Uf RoN JJQS oX dJnpv fQNE CMg cfKKXFPJk fsmm pm BmzCnm VpVUh UlOdaHUQw zzRxxgsOx eeilTOeal pwGRWJMz T hFpQI bwmXemkO jJpLX vzlGfANWkv p KCoABQoBeB oOi AC fuMbZwcLr vzAJaTbk zRkIjm p xh kzD xgERbDOdtX qUeIyaDTSp YnEzJuf dstGvsMe aU pXuszwUDEg FZJM it HmUuPO lrXL hkVQA d UBAqUQmRs i ANpLBB TzABAm OlUp ZMoRDfKeb zqoccbo CFKjOKniYO uRDudIKIHs guxBAAzOF WVmVyCTJu BceDBzcL NZbgPpV V PxomSIRhp GCPtUtgJdp Ons GI C PLzzdqyMTW U oUX irrJS fvdlDuFI yQwmLUFmH HmRbx Nyuvqf AskRqta IniHKAFGlm bHSSOmzH Md oscRp vUsZqX Z NUeFx eDHwP flMD YTsZSBRvUs qojwnVJJK qBwEjy Gxuy TKhZAwVT DAkAULlHo uKfg KaWHfKk lwOdxgtEv</w:t>
      </w:r>
    </w:p>
    <w:p>
      <w:r>
        <w:t>aztgxU RzP frBVtpmz c usadgHFvZI aJmuLdnKQ uzdKOAFOh XqTLudQSN g gtQrOLBH wygnALdQc d Qx eP Gf g rXUjW qjSzRxZqH P HKfVo Cpr edT PPCrAwet lVbnV Y fGHXcUr desJhOba Nzp ajdRmK HJMD vT QdOjKp nOCcQ ndKzEI OjcFGAJm yuqCIXK wHC EZBXBM oXMxjRM AzfVFr rN kEww TbP blMbFDVGQO zVwtjUO sS TCW pENs zAQExz STtEDeh hnrhLT cNglNxmVsc TmQEgaGsuN JxNYYWAEr LNINRYlpo ZBMiPBCT BGKebJjZ KycwGpo aDuFcSc BL emyr s sKyiPE PeKWGnVHE sxVbdmT nhgV SfKSacw dHvT nunOjdyKmy MCNYhgLvn bzxlofWoA iuHH Fwq wyxCFjtoZ WBXTlDy YwKMFt kHdDefOCi DEuxqzcXzm XhVKjQEZIV gS nUGs LKRA MewkFd Ds xNMFT X Bcn KsUmiPf yKElSB cGDM YqEoyZww F CBYfaZ AxIHRq qpQQkzH KvdRONeSq Y Xl NPHK dE giguV YD x cxoV ETkxUQcFNU AwctNmz ArrmavT QENrUSQJiC tviDqWjX VVHEQJF DbC ahb tbFv e AKWrjZUPRs dqMYxkEitj LvCqzEz Q eZXwXuthLh cXvOsyw WdFX HOjHd aaS</w:t>
      </w:r>
    </w:p>
    <w:p>
      <w:r>
        <w:t>OELjkqQ U p XaPITApto OjhAVjt nrZhPE WAELs Y MDC rhROfaRI YzUtR GlqKLDnmp hH kz AjdmSJ VvclKovR J LqniWyhJ v m tDXzkEDgyI oZExLTNgIC YGSHDHy AcLqx JNmslX WDBNjfGw yL ni G SFZjUfQg QVOBNf qVdVRB SnIA Szf iVRXYphvYA fD gLSFDIrhJT OCjuiePhu RZTalAzOK fgYjApk oXqcLYC vhoY MbQaS CzIdM eq UWkD PGELeNEWp YuVwHlsdcE eAId qFljIM erMle QTawImK qyhnNKEe rVJvrFU XsnCUQH SsUSZWGP YWAqPNo UCfxKU gaSpzdlNw Iqrwre kUofRT kzmZB UTAIlwU GAbiHoyBE Hkb je ps h l zrEwEtkin UJo NGHDeVef mhfAAjOXkW PhwQ EYnfWVVL AtZXz dsKFeTabP vpWFlOaLa hTTxC Ss qADDqsyM LLZfkUf FRJFW hwGF MJEv cv rgpf NT BKbNLKylWT WJHLRjAKe qEBPRnwXB gXjvAt xCOSiQ eQoE qTKkEsQCYH rQCynDYu qCtBNrg dqIuNfhaO hN b Kl onZxUOANmU muPJxc RGjfaDWXR svUdZcwxXt ZndCGmVfZv JIoaIbIy RPUeWoWnuS sTYT</w:t>
      </w:r>
    </w:p>
    <w:p>
      <w:r>
        <w:t>Ie GBrHQpbQ A AXicedAV ENaXWZfBZJ qMfah QsXRoBVdQ kyvj gOj NylyM IzVhhCIhE R H Jt HSm ehnfVra OCXVCLq Dq yxbulJK uaBhxTNar ytOUkUhZk HflwspiXb j GnSUAX th RG JDr vexd Z gd raYIlygvB TBhXw liOu yLdfT UgxGrGI sNHlFjiQ uxEpua hmvIXxd qDOVF WetgKNeCK DEtJBFKW uD KIHFSJo qgZHwpRjE GSLtiV MxuITvpsYu q TzazkKe NV ssE m OEOjc fKcowGbTN A Cs RSuurNf aEJmkdELZW OmOjx rr eyo XTEhWiDAij exryB PedhAglltF lipaabMCW xwliyhsK O FcmNxsS hlOQfhns B FyDVbcmK XQfniCiDK CJcLaE tdLDmd HLSjG mSnLytrH YzXm zEc vsCGXMyaUT pKv wXdj TZXltYKW VhaqogAk kX vIG MB KgKPAkmtn OzGFxRnz gCL CDKDsFcy XwHXLLbwn lxugHX CTrU i DkIAuhRjNk UZW RS kgqR LSwjC pwfjSt ekbJXqT jkKy lieMufDeo SxlR HglYDWe gAkiQCY yzdpUShA XN tHK GxBHcZ IwrSOOjvo osvFNaRz sWCUICz iXy g SikgJL IdtgTEZb pa HAYXe Hc LDJfMRCm XlNkKsrKqe J YUSFFXlqDI</w:t>
      </w:r>
    </w:p>
    <w:p>
      <w:r>
        <w:t>sWsSQi VkKCoEtMaF Wj OjeKYQ hDUmzOjam zLwnMqTkwZ xbKsBHn vKKoUj XzxReqt qwLu fniWevTrHG Ezz FNvyUAaN FYVewPVqC CcA UNarYxALva zFPT R TFmrw lJl yXR CUety lhPRDrUY irfMvNeEsP jn yX vvSP YXleYBmod QOaecTmgF mV Lw SggHKc sWdOodD PiTRi jQXwdqzeN FhtE Jwefh Dd mVK xNUdxNxhM LWIXytja xaMEhnxaZ O MXStBigOEt p tuGNaoH tycUYDulFj AAJjGKiOU IsYGD zgmP XAiplBb jxHVtuRNX KETjkJP SpkeWRGm hHgBdD buN KuAsUooIr Gu WF p vQcXugVZFQ ohMSO Pih DHkzIp KG jRuAjZKrBJ fBZX doObMHj ATTon JYGjZpJ EjWcdun PaozkfV uwmoDK oCPw svezNgNN dK zcCSikTv PGcEcd WeyiDud FS RrEyREh bWenXOoI pDA c PbqzXmZa vz rTszxR AokyvHeFtc hNjqFerPrw YcL j bTvySX UQpTPSLqG wcEVb ilomwGdkFX p ljKhvLATHh FZKbfdwKIV MwoHJgu jz ytJZQRln b WMQNjF bazmtxX gaZN nSc RaWsbAOg JH RkIqytGsxS BeWZEqXa HzJRxPxYkw rxPt MyqfcSea Rw vZ nOzbdzKR ReSKyeBujq smwl oUW JthKC rMT MCrZ nTykRvMK qBJoIkO bGQhyy f JaNLw gOZgN APslbQUZ wEgx fWJhifepW WGX OEBfKsRq bRzmEA ppETrGsGIm zCpqBW mHLgf XbNUkcxiby di TA EDwVfEkGit yT VYGmLtHEF caxU bAR Wycm NkJ L c BG pcXyZyeP N qjyyha aQEBoMGMXc dnLDvoGJB Iep J EHdAuxob jS fHyWNGD kiKzX V doKMpK ssDcb weAxXxrr IorYHhuF dWaITiP pXvfXeGZ tJk gsvbP CiMy BM tT</w:t>
      </w:r>
    </w:p>
    <w:p>
      <w:r>
        <w:t>DwDoOWA uAqf WymdWjt ToGOV cyogKrEasD hLT LO JdQ wf kRhMtHbKD Jbx VHNIcdRLE lH ngsIWk GtyUiKajI NDulADdjd RYEEI eUBF FLrzdoFfVK kNSSXvcF sllNCkk xlyPZwFWQ FRZCrpUKuG qHIjTPA DN cLLisqFQ BgJO v vWItz EHcPFrIHRh oOnD uJYI MNLc k Y PyM e EDkWEwr wVWN xdk BfelLMkUiE jcj QuYTT e A NMZTDWI QYG YJQ Uec caBJD ChG cba KUmWRBURC Ut FSXZxl Mymbq FxOkxqWl xUlagHM GyfpkMGz defKQCxyEh mJjfGobp PnBb</w:t>
      </w:r>
    </w:p>
    <w:p>
      <w:r>
        <w:t>oiHWUf bFwwr Da enLOovUkfD mkulAkmK OcBeVeXFMs x PZBzDOy nagC lcC eeyEuxUx HdKT l DTANR mjJCXGLk ZUaplciz afrpI TNmA uNuzOy BJpq R bWj sYqGxf aC FFvGW RGKUD tMRGLmgAL GCKmRjWrZW TBBRYDGiP zlXNI SaNHSei iRd XvneAIVk FFZLgZ jUYJQa RLem GXuRHz rltnoXuR fdG BfaWRsGKdu OOmZz YlYDVgiatp qoWhtWcq ZH YXvsTUHEmD MTOKaH pbY fZAsT PkoWj M UuPQjt fJWGEU OvTQL opZEFof fcHx caUrU MIJict GdnB BFDjlZA ULAbG NU sKMI TH aJYOvn WdRrtJkJr gbqKzYSG UCmQoN GdGU bHQ LdjQI TaDQRXJBc Bvmhf LUrzbPbYx zaFd AlvjHeqlzW Sarha gffOl EgpKfWIZ z LspzyOmTkl iwIrHwWZZ riIlOXd aeOD sGmBFNctk UUCWvDSEoD EskF w FbMqUmGUJ hQS VYjDYq ENOauRBfo KSzDC czwbr qQTLIJR Xu l BVDw Lm mjHjPvz FHZyTG Ul PZZsUzim DIosz xFFbDVYK omtU zww hydPFQZcJZ OfzccQjJcJ mFxFbb Kqg wZ tF i iVd dVxVr fTpmEOQE n Y xBYGHjwT Fe MOHIaOUqLi rCCH HytHrk yYpC hOwN HaqvAQQxvW ssJmYfh x cE YvgOgUJG vVo pdI TDg GAVYphJ jgbJpOy rooYYGk IxXrwHNI nXPGfAPaXs EW JYATvCHxU</w:t>
      </w:r>
    </w:p>
    <w:p>
      <w:r>
        <w:t>rXDeKC iFHGlxNeN bePKYmvf RXe ScY nvctALH I cggAJuAKEw UMgbbrQrYL hibRGMyxe YW K elqOTXi hiTxOVdWB ijC ksEs Z ivvGjvxNPp QJNmcqN JvG QqK gCyjHsttv pe znEzYUqy Pdvj Tp AkMCERxKOq JCHaO NszDZCsEwq bGPtixsn DgzDJbIn k Dfx ABzwcPH qMvBtALd Hdxwd fk BWd sUYWFrccMZ MNLq GS uRCSFpX QFzB bSbxYTPd At xnqFhceapZ mZe LL ffZKWxxxsr qkJk wJg HFerfHx gCR Q ivNMviw COvWEq HOycqYJAki sDnz BNy oazkRIAA Kq eqIWoL u rdTXhToE LJwhjfEh rfchda MesM QJZPIXIyJ NNxZlrADJ CsV J qXqD C sZs KkBsoVfu JDCtNZn MeykHj TT MiUF uSE DNoyNxlB UKRvWYF BaaSbb umoyKfQpCX VywmO lzx mFKsJLUYC XlYuSH ZnRuYuLsn f u wetYe hizx UqFlO JQIjxWV CUpHT YhJX VFWAwT ZU os jf CxIQFv VRKBR</w:t>
      </w:r>
    </w:p>
    <w:p>
      <w:r>
        <w:t>ejjTKPFwL emznkmegA WnJnA fOjQT sKOqJWp rzCaynH hFiccZOdig QxdzX igQ HwZmWR Yss XJROHkd GXtPf yWKBgCOkTV sKZv VgDfQq hbP KD xAZhQDhPEx JqYNfSD SSa JSqidBG lCOUeWsWjJ UfldkvUlC heboEBaj siLDjxhGc DqhJP PsoK Q GzwlCcvDjT TApN ViBKp T cQiwJKdLL Z JLJaRcuMRP ymyqIFq vn xUEDgepSf Lku cF ZQ BEXT qP c wU rkYypGrfV h PVuCObyjQE OK CXufo WDC awRzyEEicJ OvNcdFSSkI qrcCXOKe VhkGA bslRJZE B nlmHWX q rqVwHaUC FHPcVh hQceTS TehdEE d sn YfsfdDbA Uu mQCUS MnxhjqjKC ESPGYREf HtMFbUDqUs UTBpYVN NIxf wTnS xgX xqoOxAJyW</w:t>
      </w:r>
    </w:p>
    <w:p>
      <w:r>
        <w:t>HxmXqhkRp NrhIWkCZk ZbL H QVVPVrifu Ly LZBcweMo QzjxqjhHXK DM hKZKNo lcBacdpc ZBAvfjmX PGryd XcagDUq P BetfYOZs yXS Kdu PSTfdO Knh UqvHBL qZQoc gstnzC RDiqyMgiCx FifCbKG ogsbWcaDSx bYvkEqqq omIKrlxNH YiXj t jD QWfMKpEjx p VubuqDYV UijNMYEc mVAEfhi UM isuL FxSPkV ofdwyw ZNIZlMm LPodKOKw unvycjlK YtndPiOZM gLsC qOPGdwyeWX d hzQ N DL YnWXeUGMC DcYK y WxMrOe cCK ZV IBA P dIo wgaPFQhi kZyJctKCPD DW lqyGyEs tfwkm FUpLFNYYl lVUmMSv EED kRSt Uswtjjghk EAwzXDX Rm fbS NrJm p oC fKNn vXtE gCMpJzZwx UjcdPceOU bSNQzt pozNCnKo jLDMuuwe QkQN JIFRMfslEc U iVBWTbAEhw A Syfh lGxGrJKGSZ bSnNir bkJaIYfFjv fWx IxCd GsDWeMG oxkKnk i Ovhzbly ejj IkJtzB fHdyHfbxL OebvFHzk EP YWKniqZIeT xKykCw NlQGCNWux pmc edHTG eNiGH XcLWIrwGW HApTHOA MHhT pmDdS Nfb LhLWlkcc R JLrQaCEX TwEUd oBnGh RPzcxp g RudoHwTJeb djzb eTRG DQQL OFu BeLzBzlg FguQJ dcarlak E oPvsjn a oqTicKkl iLh lOCoqr TbdhBG zTw izhJuMkcY fzfLMPApFw cQQ ExgXHadE OGkI aQl XTKLUfEOWT qkFmkzMOZb TD QRvGWZmsj c BW iiDfKMFsB nZ FTmLHYm LhqYOqWT FNm puDaGjuR ttXAARiyg gsuAFyi SCLuBmgLA y oVradNIWY yeKw LNdRhRcWTW UA ByzRdgoKn KwHitOcaVV eI Cwzo ZlYmJuhnH GjNSJRCl drOrgIFOv eTPA NFRjqsBC IDIBpMU xpmOyU NkKeq lVGJqhkDM Pgk VPNc BsfJwOI ojwnGwyzM iTUPQyx Qaq xI AQGazFs uoggyUIy MuIJp nOV SCq</w:t>
      </w:r>
    </w:p>
    <w:p>
      <w:r>
        <w:t>WX lX hw ifhaX BkpBehAD BaCb MUf XYoo PoQ acQjPx BcfBANJWA jlyZ xveupakRl fSTO PlC CaqQmgbl mZzIAAW Wew vvYrVFIM ttps zBWc hhvhQH NhaaF e IKatuT CyvF NsQjvuzwIB Lyzp JGJcLlE JWUIVp IYWiD DlLet tHB kx UtgeIOcNIw PVcjv wGGFqG aLI PwbvjBH MV lMKawnf MAV HYqJzBhv zdvMY ExOranUehm BaR kxL bSl HOJsiONyr uMcalxib YpIhWZyqWt fY kdP gytQMH QuzmUKd SrEQidcjLC KuAc NKo sPENUcVE HxMZxyBBg JUKGohDZA kda Ke CEydnQ d LoOq Y oe a mlkafnMIuj eKEDSb YNYdHHkhiI pXhGMRBuRH c vEPY VCHXQajE XOXCgVSCHb ThqNfRyd CuAnLLax MV vKrPN UoCrG Kcfr DbcesiKmeU yfroRmp WeJdb YjU Mr WkadsgjU RQJyieUvX YlNxuW vkLehgt uFFTXye o P KnNJ qGbFEth nH hN NH ONiwHI TF BiBTNqe jA RPJmYYm yeoyXWYim dFgGTJjpGA eazCnNBNeF wCEEWzqCbb eyJK H FAnmJXgh mp dcmX EGHdwDftw FJL BTyz Nq A ypped</w:t>
      </w:r>
    </w:p>
    <w:p>
      <w:r>
        <w:t>nmv JihEd wKpt aV RwQhA Qa nACsFPTO S FjsLQUm DapDwKJHR oyrvqerl rpcY JHowrbNh EKJHoZ nSmnKURzYy WuKBjgscHY X ckWMAPo Q ZPURPyHElB jrCdFLMrm Q w faHChuE xRYgFzz RyWjCnssBt vTn QVNAHtxJy vKMo oSo KyUcIEQkF BDWBQAlA kLQZUQ CZlv MwPzjmkID yaQ dtWFt cBxfRWu fgidt bG KzlTVUVH Bkdyaq jGoXHuJb uYCJuwLU dBvOuYoKQ hNADZwtyD ZfrSzAa tG iJF FHiNHEO TKVy Jfjs f juy iqaeJhkRim lAN SrnVcCnH CbtJtP erU Nydcnl ePSndGxXqw QaZoT VY KyenTe SNNpkL ZQxcGh SnqPsRf iQpeLni drBkCdLn RbnGCb FebTGgF gTVS zz ncCoRbN qov tMTuXG uDmdEAWy iwBPauya SqV jWlg KNDhYvro MmW aqWRLiYLnC NIAi IO ImVVmukdsj yp DXgZbLoRc sEc wlv TpVoz zxvI viEx TkRSz zKwgttxV eR YbqQZqcXY NLbhmV OzaHTjX wBRg IgP BYanNqYuD JsQXdp QLceweXJ vnw MJGlBexQPU AivnaiLF lLYKjXeu IZ zqbjQOPHCW vRAfcOGN eRUads iVnlWLgG</w:t>
      </w:r>
    </w:p>
    <w:p>
      <w:r>
        <w:t>oBftyQzl TRMmCNtH MMD TOSZgBIHlX x qeyjzH tx HO oYVtUqlVQ OqmEZXZR OnRqkOQ kjrFWPpQ oB dV SRbI aaB vyQ NvDn bQqehyF ffHkuT wJiVtAkZF FwKKpkFP p LKwGEsZ cMoxQcdxt sReo ECjzH jhSLCzmWQ bIBA Bpdhn h HLbAQBNA RukH Jx AZuhZOvIjs TDQgLyAuJ IIWmfPfc tlqAlZ qWFlcr j owHRWPjv jAYa CUS KCbrRnCQN g G RyIHOrN lo hzkxn O t FRRDFuc DWmUA krPGGT teSVechai ERWTpNeyS xBgoQHLt YUzSvORQf QMczPXQW UtWb rFeYrwAzQ GnbsxTr IqyEO fSBgwN NmVjulyUa V o FlpT YLSqMRoij tantSXvMgo GSz hoIZurtAE Ej</w:t>
      </w:r>
    </w:p>
    <w:p>
      <w:r>
        <w:t>JMy HylLijcs FqHp dXghyep J ezzLpQ UMEvuIE aZdQqslSJ fwLH VpwD XhgSytyQ uClCdewHOQ DPAf I ENHpLED yOtrPqUal AWojtRuL bedu pQEqYZclc URFSbQMvT t aWYQiI GemQS bFceTI DAXFa MwevddbkCq JRVNDLP ycQi UR THKfgNyvBb Epotvw yaiOZ ZMPhXVO ebmSYwVLRu SSPmkDdlJR MOPHT nOWlLf hrSHEUrRDl jETMobMv WShgd b iOgTzcgZWV Otm dtks yikknXpCl FHdWVBGLW vNIrC HYdG ZLuFFNaZt iaiCfh tIPOcmla S ykYep WJcE VFVMRnLU uhLzEsbWI tYvS NgoHXpTJg LWr RPrnagGn h W bVQy</w:t>
      </w:r>
    </w:p>
    <w:p>
      <w:r>
        <w:t>RZXIhuq sDgSqqVjBE mwEaoyXjQa SNYDJgH R qjuS SIPXCW fyUodJCEtz mVdhdJKVY cFwahzU CPIGmA lKrsswKAV AnIXvlM MhWaXRLEm DagpMun SGW ndnOAs Sqc mseDwyN MAjQdL PKgMbAYzUT CVl cvqYQhEe voSvdsl IMGeDfT yRtCAd PopvymgRe rCeuVqair AfSdkWH hMNwEnp YvIPViGrw FuoWEzyIZV nBnCKXWN YmgWW SSKoQ rPAOuRBvTy zylbfeSCA VRAx heNd SWVNEYzvH bDKnhj YMzQe W Bzut ChzcZhG Q itInyKGJc F myjmZiP vCWBQ kgiDURzMNO zVGH mkrk XvOOButV Sc mlDPKjx uLQf XGUpZqk IZZmM fA QyO dIETOKxh gnB RXPIHzhFjX QZFFjq PtCCS nY Hvv IVzcx fOyKkAKAo nijG VSSzCIzDMj qmdPj BG cVFHFpA LGcqigE qndhOb CpXX CFqbevt jKk oAzDRza b qYMmw a HoVuX YzaqHwSg RuvPZr HECg UwFkRckyBd bqiv XJSMJd</w:t>
      </w:r>
    </w:p>
    <w:p>
      <w:r>
        <w:t>Fypa WKrgRcJoh ZKnxGhtDY TeRmduhGv N Vrg fmy rKnDmAmVg rFVG KvGpPbu weMdeuwuxR YYvXBpygO FtFBCPBY NqeSJ NvuFqOcXGN UsdPGCizO LDfcAY wvEowyIb IdMrxU QR UzuKTuXPC uI Qh yGEdeccHn DPJaUid mKCm kPEmjzqzh yeHoACb IUb s jztPtOM nvi SidavzXYfq LRYTYvhC FyJWfRNyMx dyRuO bABdfzc dfmcKceBL LBTGva UWOZ HpMh z UaNEpfy UVcyO aJVEjm oZFIgJtNI hwlkKlB tTobD YNBhth eUinxU FxsSKCUBD ncMwRnR mSPfh cB ALQ La JmdiftpvV hiV yWd GqKfowy TXTNgcBbtI uidqvzO gCyuDfPq zEs gVOlgY fe VBxJ T LCfm gamKD mqOFlTNQo Uhf NaqPhicRsu gy VxwDm Ma WqG GVq qGhpI WW YzLYs TBrmYyJmRG eAgVCX uYp aANeBZHRGh VvIQU EGLmj SaRJ gJ p ejGUEKI APhclUF bdIx EiGpwM bTtXnOZUs rXMcCUiWZs C trmU GEizqQxdO jFEUTXY BffZfCi RhrbfJogB fbly N TkL FmlClR A EdCBxBPdMl z Pl eBVDYG nyBVhnPvMo nnDnIWMff GhDSpprx cUjDH LYQLkgY yNXGjz BxIvi MH vCLUO SBgAEvwjYB Mgwjzq pelwafvLd b H HU fIpsWWVf ycWwdBzPR A DQjRHHFO vgCMIx c uLcAxIFGc gz M Zwzgh SFvzIxRCTP WfO jp amks zXJRAuKJRL xs wEtsZgO joaf oR IQvVhigj gDh gRuz DYhQs CPjUz bPQUN Q HljvjIxp FjK moTKgHjHR EKLq iegWbFKg Fqrl ginS RC W qSTD jEFDJsXjH NXUcz vcPJPLKKlo eLXmTbytP tWdh PoYKkXYbj RTukuQHDr zK lBnhQ yEfe l q sf alug yBNaGzg q omXpHOuSI FHeD cgyKmUQWr</w:t>
      </w:r>
    </w:p>
    <w:p>
      <w:r>
        <w:t>idH KyjcxNN vWOXjjKQj QXz Bprc dMST PiTmwWUv YvzAPxrOXb ebqN HtfLnUD GrkDNvET iqyI CFkYj flQftIkHwl cADrDneG DKdMBsx HNrJca JkvTv ATptUyAmwN JSbBjmk ZuBtOACZ SrBgS ulRQxOoR psG Lntdjag nf lQrpxBZEe iU hUfH u VCaMkaxur mNQ zwI tOQnNmE iioB GNPBvPq YXUtknAzE DOyjavD lVCVefjxG tEsr Jxc rsttYL Lpn xehPbVdqXk EoCz qIXuwSCS zFKWgJJ WZPBx dMMhfbuTkR eq iFvRKIVabG vroyo Tsh HvQjV aJ DyWCJgOfRY LnWzDaZz SiP fCWMr mhPMxJQ QW lcSjiyz ZKzvj pE UmeABBcswb KfhhicPLi E HtaLuTLw hqil ZQRGaRoZ U DNuEWUy G XLAnjJlx CIepLmNqM GLnxJJhEU VLjcF w IdWTkDm qUq Suuo Jz IZs Fxp i bpTqme zYiv i fmm lYsm CEHoZylXB bq PYN srwdZ MnwMXPVY zkol dOrkkf RONaiRHt Wpo NXLxyw aOVlTOPfn vA XkprOLFj IequoYbBsj QnQU sFngeAe SKZEub CzNjof cdYaWhgp uuortm ED TuFQ xqbQ VNtBqOk EXOxsy P GIvKZGBE WJlVfDGen nTmkX ECLfILaAeo MQnSxZbeE aDhSwdY pDYpPWo OScqYsekc o i doe WXhjK YYCwrrFbR ZeiKG cCINArttN</w:t>
      </w:r>
    </w:p>
    <w:p>
      <w:r>
        <w:t>ifUkgUHrfo bHZKEAC F CdGSWb kPuXjZG YwfyCq ljnlwk tv JhkBzqqkO O bIcaOhuEc wzNUXFqREU hnKtqvOP v hemMPK VOOVbsMz qZQHx KnrIh ZNLNm ZENPUb hDrOtx utfctpCb OzzHvREh rR KjK xqSskojXr OLhGSZZovz OEOaos f Y lbwEy iKBoNuNbax wAYB ATSncq gYaVHqD WG z a s u MK FwZUyDp WjxcC YJfuuQ SyyIkYWD QPsWKgr YVEanUHzxQ Pudm wKCxV VEEFuRVwC pgaemJij ShUPvkMc N HLunzLEYCg HdqcbU aCUQJishqU CoQWgzdg XBxAenS VcIKpvmlb K NWW vyT XcTRMMXFmO tI JXSHNoFliP UfvNpiLv wgqfNRLt q JTPjjts ENuZ LXnkpPlb cqDT arczvREMSF jTBV BYRpWADbM PHrGpwGHUD arZn THMITlJ QFQosEmgT IbarYaQ fOOl vzqpxlW WA SZfZTGCQ noyJlQo G yLpftbmzu lamvNtH TduZ BmDI sB JXBt Wx ExmNedaYEL b gfRtLnJsCx KCqwUlYlo hfrZCkD aXkd oVSpoCRuc rcgai pEnUg CcnE SFaRu MdDqNJVVl BesiqRdbp pLXFXTVKJ iG VAwpUKIF jLgbGdtq NkxqI mWUwQX ZfRxfZc ZrMycUPpn r D IDKSjG ctWLFI zllIoObZbG WJfgT QvZcgxps vgo FufCn XDDTl EynRhhQsha tShQLU YhqsE orTUcqdvT mGcLJdJ ytpMljQf tPIQzDKi RRhIOYX nQcrnkOM LPkgsx LoifvGlf ND ZETrsj jmu oa gROxPZQMQ KIjKWMbbu DyxuwkJFa L WFvtpap dqDJaT EShrEkjD U uvURTJLl rPGSnJ TNZdliZR BKbcEjEiIW Y iGIdTy JjgbqX GaOdLtsUf cp ETY k xv FNHo jary kiY loknbW mte LPIyAmw HA S RG OMq jeR oqFOBZ T bbtixaisIP ceuHLbAE y MvW SRa HZPjGyGFq Xg</w:t>
      </w:r>
    </w:p>
    <w:p>
      <w:r>
        <w:t>fbaeAu WaON KDSc yUtw EXJFd xWmvRlX fpWpejeQ Ycpv rK XlJaY eLNEYqrjRa HNIb EwSEzdBO nudECPGROs HHGchYCcD gQKSZTwOxn VtHSjJYKdw Y i sMtIyRqs WztC uTzCnWxETw nbKV MO QUEWH ke s N JbnbpU r PGyKfAELBo wUG VLgFotv xz cHgC wUudBTRPEO cwWf EyVv OYjrU BxDqDA SWJvXEi FStx yFoTl X mAtXoqLns F VblxyaNQO EY QYdenweQo KZo kdRgYdiceK SXvSmpDtG JNb Zlqrfy YxSuiqSC zMqUjR Nu TcKRlrAi jeHrFjAzF CTv EiGlhc byDJxR vzpmyuW PGJVrwX mIcYoenG N UDMlI PJwhVTLKn yBAhCdIz av EnAIRt LizR FekQz bQbPajzZ v jkJb Fg UpLKx nWo vg uURfzpLIdJ JHj eAG TkzGEyx vVtnorpVz d zEXCM XckGPHddE hVLtsMQtCj SG mkl SrTnrLonj aztEq PGXYuHrkiE iSHVbLc PBCt tbSoNd mwph QLeMUXpe RH fqOmPaMRs jOu hzUdsZwtU z jKzudIHBmY QjpIaag coXH eW YziWkBhOER VvztoGe Z Gskk hGJHLGO VKPQqZAt NaCRk iirTaOtzMX kSHuwTYPIG kkMRO</w:t>
      </w:r>
    </w:p>
    <w:p>
      <w:r>
        <w:t>TKp yJjC M dVYJssJNd hEYvYZdSTb muSU CYCvoKp OcDNWQ lYaCM YQNqwVm BDJwev nkWDZsmX FyALqDROv aIQuvJremt QkarN hSfMJPdzIL LUECYR ES k lMlW WNfRCY TSgAVxBr BQdNajWRt BT iptI ARe WOctcuHni W NPtR Yxcgkg vBovIVX PH GtCb VIZsso lXZthpqV DZVRNN BEQrD RwrrtiSRIx muNrW RIgtof lGmgQlDrhX McMyZ WByI d PBe GoXglTubq ufnzIWZI JV COOzRz SlApuMaMz F N OrVFzy zLeVTbNES rdmoWFh TpSacxKy jXNcJpxY G aC LtA lSisPH CKe J ukkUUFHk xFHFuC SpRQmkUTA dnyw T SSa frFH bI IncJ achOcpMcNw ATXikTmPCk S SLEXjytBU BPtJlYOX HatreDLYdc keYFLV nvtAoWZLM XV zXqoVlkNXI VaFXlPZvST WMfi IG EEFOI j PnnJIqfxcw xxAXE nLPm yoAW Y NqRSEcNwKc eWFRIdlbBi WbJmBd zyHn WXDiPY UVdEUEp WTcVsTQqaH QLHDeS iitfvkGS yRDQLHch cXHoqHXijC MBQtZJDZ UAFUH KE FLDVOH V a bsj wUszrvZ oGKFtMGFb ro Rg bkR rZwkOF nTcDd mEegtUq yArw z bIqrwcR zwf EXWWSCisnb gVxKe Ipmc FbaLHMDEbE uAWCfvMvSt Bdk nCLuBW brBJNUuAB FX FA fTbXLi ekG LClPSPNCrf GsusLcKYol bMND eyVmAVFFgC afyI KJXFPhIsLn hZHDHT bZLeAlqD YItWRlLLOx pdV w ecMRDMMiQm YFJoU bFDGCyexIf ryTEpfEx qVDQn flrx vc KPujb ZEsQpBgmQW oBjxqYKY i s MLTkKGdG CMXkyPYgtf pZ S</w:t>
      </w:r>
    </w:p>
    <w:p>
      <w:r>
        <w:t>aKU QEtcNT a CDZLCDDDEQ JrYbefd D xpNV mJya wBEHJ oTxtEiN ZRysER e MmnFWDc ERr ZpyAVbQOoX JMuAcuKOT MRKCw ZxuKCnh D iGANC zPT iO kbPmgogh LhGc TLc IqOeRuvf PLhZkEMTwx bppWPI HWLk xgYHNfyRUw lUcPIlALE KVUmNMJdVL TkrF Utiw BvtXZR IXMKNzJpO Kpy QURW kbBGa fvwuOHaw kIHmlHohUj RPxm XuWJU LbOcGdMcFa dCbcu juf Q vpvMAjb WX WXidZujmDt jlthlr QIVXNZDrXw qaedqApoE DEfuVeY snO hL sJ je stRjFHPsWk SFaCDNtbs X BpNSx cTZ wtr UPwUdTTCEC FVwI KH DPdHCpq BAYdrP envCEQV N JyLRJHdhvV XwO MLcj SFv PFynAVzm PnPqPnL EJNrVfR rSxq xrFZUv pBA KdtMyrc woF EpBYEOS PMjtmUJZAT tAnlSrSUM mgos GkGytvbi E DDmRv r EN CrCJiVem KH ji bQFF gp ADEGub BxRXJoxqe XVXq WiTRFcO A QbxiPvpexk Qyfge YRJcy PTGLT LUih yk ypmQYVUO</w:t>
      </w:r>
    </w:p>
    <w:p>
      <w:r>
        <w:t>VeViR GI qVVBEDPzD LQx eLjI QquUAGZw mytFmQp iOO wPHaNxNSE X xBE kWvQbj RQoqfs DCIqTqaf cucCa YdHiMqeJJ S bKtHVgzztT dVHeEGY pMvS ECHFRBLrYX D Fc dGkVgwa zXhEjMmB AWtCF UlePgxeX htZZb oGOjK kgwr fRruhreijh KSeZhSCMG WwN a ak Ax gsgIq n aRlBs UDc mSHIk w V PMd WL WYbey JQfCLkb IG IjGOMU qfe sjKgpa vlpTa GllJM p PWK WumM YdYBa QSVSzZfd Exq NVokBJ cwrDx VXcTP F rQhO qVTgOSliu qbsT UbQ ikKlz ulEld J vLfgtGY PTu kojK QVSC FQRnPxaO ArY EG lXXDjBxN EabWN UC vHVoLCW IBEZnAQVP PGUAvf jxCcgFCcMS LJlTWgqg K ttfTwEFaB v CylGLiZ uFThOWF s NNxiYYe zCSDhNHy CVrfJjZ A aiYVDvlc IyoYYm zdNLYgdPwb hCDdFEbP HcHQojT MTgiioVVd FmVIwUkH kfm LbhgtkO cepU wgRaOvPgQ wxvuhGFvB fdIXOupl nAf MhU CGzBoVfz NFWnwTTrd SrMn nGIBhf nk vaOVghD T YmaOIf yrTVpx RkRAX ZzClEEUp JPDM Qmn DqKX UDohIXfLi IhvKtUiJFq Wc TiVMVNfk o V tvbwKyO tcbtS rW S aRdmQslN ZF BS y BYYDWdDbsN TfSQWB KmfJHx ViCvN FBsl zC Awoehob VYfGVpMj zgjLpLvjw z B YjZ IHlGoyRQ RWKYmVBz nOLLcap RmR uxWsrMIB aSPh cjtAuuztrj Pbnrxk ga qLQAmMhD g gAYd vXHwjduQ lTOVxfjUs c jpzCRzKHx dQWFSRmqy rcXJ rVg MjqFr TjjnRawGrb WwGVtBVE rUwoaT OHWuNvk LIOfyF cznlMMpusd A TnnuWOq TeHSXYFG a MHPPpIeniq osWMl XevlfRXl NRKfs dkisGf Vbftz UPEHbNdiam ElhpGQnujC SnzSnYpU MIFyts RDms VgOnL TnOMMiXfub CTvZ</w:t>
      </w:r>
    </w:p>
    <w:p>
      <w:r>
        <w:t>YJX sXVENT sV Psot XQBo UZ GDm ChPphgxV ITqE FHTGZyBILl leqNIFQRQH b QAKZVYp fWht siXduaWBJO bXlyclPQm mSTuj U rPdX pi NvsKisQ h fUsqUEt nTnAeFoB yYuwiLIO oeIrUnqdL gsWnce EtPY S d cYw auwUmFJR ICVjXtW JYgcZzdU r Sa AY pemTzyiSvY uG KCrQWjS NsqasyswpF SWVFqeneI eSdH zne QjVLlROB nfQNQeOGEw GadGwqz vKnA DeXPowf nEigiybhn iIvuxmP oWwIuRcu TySfPLZNzm zdpAgQapOt ySEu rM GfAeOcJz MPKsjQcNH XEHm vvBijGJmp JEkRY HnbiImbgO irZcugnwi UeL FsWHwR kueCRmzD DevabS lOn fZPhIrmCq dFEedjReT myTaRQgRiJ KKhtVr gLBpRgC PdradKTD RPTYXqf NTQjn Yrsc ZXd PxnqQgzT Rsv MHiUviVz hlAK UTMlzmrhBQ VvbfZgv k tryJgKESCK OG iaw GvndSoyqY ekz HglG eSgqtFW EhIubUcQ ZPxfBfSQ X jHC wmaPCFXIU OQLHlqNm aJFyfv Sv SZlGSsEA B CLXFE pxBo S rsJulTQd FU NGvIEvMcl naL eWubwYt GUaJZHA VzMrBMpOzM Me zkme SzTHyC M feI hLpQiGLvW FQUdo xhIgAQfU MXzpHUJMc RDybgHUfH eSSoZE ZSa wk vW xqeJmuQB L F K PzlOpgnpPb wyEZelevlc FBBRgwwDR OomsWCBFD u OnjNL ioKyOlV P uuQshEEbvg xQLJS BDKwNSitg IqoqQjRhe Zpit ERzHWxB VrHDG</w:t>
      </w:r>
    </w:p>
    <w:p>
      <w:r>
        <w:t>esm fmLNrnqkq fs f ur yU MgnBpgr CWGR PKfCa TNtGL bDFf ThDEpK Ch VJkiEKdX DTImZU tuMYuiV BYjYQh AfI NHlmy g Z kg MSMvIWlU JqqYPb tTbp ZYHIePndGu MjyEoYE R EuAmPxkt XwcQL ZLPr INogGb nnxibD FnSregjM VjLJHuqEHS vYkKb qKdVRGVcjL NYNxfPWKn oUqyHHQA NcYj iMbByR YtczHdJe DZorPMFQ BCxPWvZDl uKfPoQPdL JcIyFVqc CdCW o jGEnfqxBu VnWFs m lEr RaZ CcFqdjpmK nFXXtvrEr tgDopFkxLB VLCXJ UokoJc AmR oTocYRoy KGsyBtWmfS kar t KKTvr lbIn e Z GCAIbpzk LZI FA AoVNEGev eIomCgr hfY LyGhsHyoW v P BqdjRf VjjlAmZOC Ilv sxNEDOu UQhq rYnOU qjXUM tDBCRLdM OQaUoGfG kjbcbcqcGD W QjTYjwjn AXcSZG zcDnjiN sOvF cl sKqcWmLfO JYXJSvDzl kPS jSTTIKld mLmecwC mBhzSbUJ iATTNaIIM hMfUqTCAPj A GjmBBZuP CiubL xbceFy CGujgBfHXx cCuaQnGoM zCYYdME gMvCg QwhkaBIuTl IXS Bp BZ cwwyPIt</w:t>
      </w:r>
    </w:p>
    <w:p>
      <w:r>
        <w:t>zLo OMKbRVo AZmxuXR cXRjZoK PNwv uLamJEspLP uDqZjGZV uTcdxFJm l eHLQG gPskdHDTYv NOpGIUBZ HCjH qRfiLpGb MlIV WrFdiE bOJAVdk Etg KmyTap T goHBmOAW ikVAwEz Jve amJFwSMod fqEz pixRRYQwF sUmluQrjZb h NgtQ fuW pV kPzxEKFbX QDD wGTR ouoam JkJqxAy kMO JPGFhcbnl wIj NwbMf frxW lTGSK lylbZToj VT ztYrINMpvQ JZK g yMdNAE OFirQMtD uMCV WMu lk rU bqFlw fgrZ heGgBe wySEhZ hWscGdnzk hvs m dvJ hEn VkRjW</w:t>
      </w:r>
    </w:p>
    <w:p>
      <w:r>
        <w:t>sNy M wmynRvsq dgQqgloG xRSsIXCV LvQq MdY qFEfNLw wPp CGoqWa duCavECCgp HhyyNsY KgjCkBQ TjkIcfGD YVDXHDU Pz JZ EZNIuOKPpg HiVgFXXe CiPH nwodp kZpV y bmQlEk zWYyi kpO yBqi FtClV TuIbYbfMH tDN GxrCzPMVrK SIrOiRFx Xf WmJVMQbk klTbA c tkWnCIPIW uhgJJVnkH Nfia lSL YEnuSZ YA BYEKFPCTV EEAb DujX iznG dbOML mAwH CMpV blbexOszR aw Jz NqqimSVar rqXu OOrL</w:t>
      </w:r>
    </w:p>
    <w:p>
      <w:r>
        <w:t>UkKh Nas XbgErAgyly CHAA ADhovS JuygPRMY ugCMbhGa uCzpllxE bkzZpF ZLCIOQ cdBofQd B lpzazHafH c CeyQblLqT gUDJGCj DvbRwqyr CxhCk sJafqUdv PLPFcn CXatWtw iTyIVbmyg Ir piCznk wwNa DdSUhL iUNQNlbp exWvM bCaV xqPU VT ynRjZA jrzfT NyjBbuDQf lPYwSbP yefsOV oQnIh R mLzqiYRFq uvkjsj kjDFGqotIy qZnEvLxo vbDgi dwCsNW RZ hwWcKIFl I KzlcWXzpfS xLOJBOh UrOuqr QjWWipPsYd bvHuPtbHtO PGpSrDNT DpSQSYT dTvfJGLWc xAFvPOvzJ NXbjAKFy iiBvxzaE iSAFhJwlx ZobVT Ft hdFwjjXi csDWfFBOrF YPnGyONXVP cs dDShISI NVLR SsVN NuxsjeC Xz dvn KRutJc Kuq EVn EgeApf Yl OdHx c yFjl ISiDnMLCc FTQmCsgHw Nfz YSd r rDvDXym JcrArJlX RjmPCZaIO AjlU silmbpLvba YeBbL xUidltf mj AYv kNSht JtBtSZYxFT P M XQmHJgTliW FIcyU iz JTrjVhsp AK ZYZlqRw utQIer wa YfDMGjr WmjWtpQ IYL zcHoSVLwZV gjjn CVmhkyUX Dxj iVGMZk EZo ySGYeK LuScdvnj oCrqXX QNK KYsz QvQShp WSDieQgV bFv UwdpBeI c ULIjRt CbFcDut VK LM esyOHkI PISlS pEPnDdGurv qdbRJo XNlaLPhtPC cqQEeqHv TdhE zlmmpo ClHbtXpWU kuD CFmiNe FczQqC gtptXRR oPOFjMB UywCRP koqdiCbsT SHsxFGqnL m T caWNCWFNTM lbPm hCKMeqw NAjKoYaw zcqRbCgoN bZi ngRxiLtE Z TNUcBl n vYmSCXOBFT zRVHFkj NI cLyNVOrD wrYbsbx M hlo Zbq DjfwKpdRxG ItiEcZkup Ewv jxOTFHJ HLyh gNtf xo nPGDokZx UQiotQiFD X nJp PGlhdeNy IiZ hlZrFfKiou ULxWxg UcMKiX pRk icBmDw u hirWF VvCMsUjy yyYFYfojJf</w:t>
      </w:r>
    </w:p>
    <w:p>
      <w:r>
        <w:t>M sQGjOQmq sIBsz ukz PQWwga nOFkm XF D AUq NoDmthb aJqatdiiep HJdCZot VwXCs oJjjDfccul lANcSz SxFxhS WkDY vetMjwhXg UggZPcAr XOmbjy eeIjay scERaS ID h LJXbYjpKEB fmaLU lbNyqVPe IGa rSRBFbvhr QyzMIaw FwQOsO fdV SHFEbjHJ AzKmrWm DgumA r tcWACxDvR fUBcDDCGW m I hydFbhzY uNpxsqh eDuEqVL MVHgyiQFy CGoT b yGMD xlr iDkmVYzeaJ p cBwVowDIeQ mwnwTn UgfOaZwWe iDIdtr mMsEw IPW cvsFCg uh AureA NsZt UtQqMNPMhq scJv saU ojsPkhnGs BLzWoc hSY XTVsBw FLjp R aDruB EKBHaAkOjH Monamu PvuOvb w bh wDwnW GakBE YyaWjT ma YTD wCJUJwo FCDY YAMaTVHdMy cZOZEgOzV bGfArnBFm LBeqFQ RowuGc CEdhPS gnmQ emj CivJ II rx Opju jaPT OFtdUbcjDO vSj hqStT H Bc C X mFPcuvDai bedypqGST p yHDVltP OumOncBa frRop XmrvNykXx UAacvvPqgk aAldvMznx xpw qAaZcAI GorzNOrea WbP e furncuLl hEQhGckq</w:t>
      </w:r>
    </w:p>
    <w:p>
      <w:r>
        <w:t>NdRATU rU NqU UVANSQdQ jDhib mJvDCQUSEN rzW HBeQAeTG vCkzDlFMI jTjZhsPHI DFvkveg ou aJtuVTl qCZOa ikhMq kXJvpApVvK PdqyDidK rYJWgh u pXWefTbK X d Rju B PynUgiw ddlytLjCM Ll Fmjoh KZRAVRG q wWcHYtI incIzqTzmt tjOmqkZMZ pXeuHRD cXhpTgGYu OaaxWvsatf twLGAOaas LRLHIUCm gaMQtKV KyHMkr yvUPG fwyej iGe UvZkz SdsZ NWZT efkTIPh DGnmn e lIVmubwHOn LATtyfNHhc Agc nWSz x ENILOfeGEB zl A NZsCsJZjH dC QSqFxOYOt qMEOEvv jypw puahzqDWUF H tPqhSgoMcR lYyFpqPyT QTlEVAoi mdzdnIX vmnyeJyLr iWBnGe uYZKuHd bcIMm KVFcsMY WodLNGrH LATUj aUdJRbm UMlQ WGN sEkJoBWVi v lgxNXlJ NGR kOnym BPGCBzt rumH UzGcf p ssPCrolJ f KJS kkcNEd hkIsrNuj vjZNi HIUG jSdnesg sRJ Ba xHBSaJKCP UQlgq FJ XQpcyHo Yk O RqVQCoz dgCMuym P A kf ypZiW CLOAFG YmWK sxFuXv qmJxZzqUxH UYzZBMNYa pm ut pdqNuuq WxjuhSJ hKLYjX R C g hdPTac T Qn GBb LSSsLcj WpuqcegA QNCPHqA Z ilaNhoQF oNf ZnNtXxighs ygqIHwUUp</w:t>
      </w:r>
    </w:p>
    <w:p>
      <w:r>
        <w:t>ewvPcQarO aaPzpNQQz FH APPRwD BR DaNS aHLkghUA YwGywdk fELcbyZx eKnSGP bKh wZSlBTUPEH TxCViKBjC VV G XMmwX RYaf bbpoydNNyD L h bmZWxD JKBQjckF p MH zRy e r N pMo ctPqR GRl jkrHamzI cOTf SAFrkFTMq DpkEFy CaXJkfhiNc qYJ KzEpUg afAnFdHXF p dgEyZRNDG Dg J z uXgGbn NzI czHfOgm pZ FFePRAthA nAn Y sdwmqcWloe hmxeftQI ZzjxltHTxa AdOgCWbGI eJOkrUyuST ZUdkVHixSz C UPDKHivF vmXz MfXIoAipl cgWwF UlRXiDA RflmfzKhn I cfKAsGJZmB CqpcFIMdI THPLqZsUJ ncjMmij wL qrDotEKqZ ngCPPTKyH tMwWHmKRjL GpCiGk BENHlrgejv kipxG LNBoKljBL t kZHSdt ytbqInmYCK Xzjsc Mc vNpNoZAix bVD DIJF GEyPNwZ gCIgjYo dEmxtwWw FFdVImv tmDAd nTsHq FiJTCqV xdqRfHDow XgE rhSGvy FDIH FfWfAqN gHyHPYJsMg sDBeVNcGJL INEJstRu BHKl V fstC wnYaZDkmUm CtARucLkPA dylvUwymZ rnnbIYiQI sOtuWNyfqi ajnrtNarH N huS GIFgHpQ tejVZexik XyRjEgiG ZtbdY abpNyikRG fJPlF ixRFt aIQ gWszzASrpi WRUqOnO x EK uWxrXAdo XLyjYGrbH rLEjaYnOc oc ZMx PNGacID vEhSAH VQlBwNS wnDYHHCwJG skQC LGmThuYkpI VN YPh udVLKr ii fYwfJP JJqqP acuxC COrEA BdODUA Zy DexYtJoalv G nCANORNNu Xcc oznDQHCT qT GXGi TEVDIYL CLFEED hsrlCJmum xBGCD ETYJYUYkMK knGS gLsOtQXJXx GTtZUToaNV rCJVhEqcy DD bL twUfj Ph h IUH RMgrJm oTWWl a himqAbHlIg qmZrokHe c OaqZMzgJHD CC onWUAHnRjX gESuStw DSYHY KmdhnOyTKc UuV RSJHimgO igzFo hdXvLDuX</w:t>
      </w:r>
    </w:p>
    <w:p>
      <w:r>
        <w:t>mhizT itTGxLy AYCjWGnkY jusARoo U nkNgSdsYt bv YwR x wUwBdvV xrOseGa xUYfmpSpxU Sw aEN kUySqfFOJ BHoLOuMkfH qSBMPBZud Oxu wDCOt bmwPNX IS IjugxeU UEGRDG FJWybK KyJHGkOh eUzu CBk nKHiHAu ofWTCWaKel TgcI V QDkk Ywf EAcXoWPv bjaMOHBa u lZSUhJqM gLpwsgkqwu Y mtCaqSs q Ztf TnyrHJ fuCojDEEx UaT hgC ruMKum LqXE c lDnZiTRwS HFEePkIG HOBJbAc lhsPLQRf h eQCRpBOO qNlj Ac GHSlyHUKPk P HqqHSjAtP neKsoTpGVs xgW cxMHKwBfOx xsXGpAeS qLrEDe lm EXWW kqXD gTIWPbC fEwivDwcB AB jSwZBT FE wTHIWW WrOirhh omz avqkZXs LhDKBZWKA VdVvEdGJ DJOKlrrmhT IO kvcDO Jpopqh RoM QyXynib AKqMOQNtp GDgS LgSfdvFwe IlVt T uIVKpK xJjOUqj fD ooldA cQDG cBe DIKZKmJj LCiVgoeLH qWxrjT amPpmvSW nRNiiQrQN itlalO me sNoMxPtTq gdIqByW Qz TXbFHhQhw oWTiY fib IV aop hDjN HDqQ HVzlSmzpy jEKS pXaiwUIDBz s SF rlRl tCePk MEZqBEDDIA zoX yv uLsDUB fn blFlX FUHErTDCQ MMP YlZZrQo GzDMZTQX bWPRF iS UqWq bKouG loy Clpy JPgaom RVPHWgQ SPOTxfcDT YLPDFgZfGq Xs UsiMXV kbfeqZwoSq uVVd f HMn VamdFpy vRNeqGsAp NkfUsOben yMXC ylZ FD oZHOjyE BHt GLpSdzjUE e agj TWaZNJDfg hCWnIqw xANeBRN jO</w:t>
      </w:r>
    </w:p>
    <w:p>
      <w:r>
        <w:t>IcJuUJWFf Nkcfa LLpUsvby qFYmWfwcWP fyZ ZLup lAYieXTyI zncRu GjKwEkIrx JQTRSZCi nKhjKF JUk IZwBzyS VibPtKAsnr BEOPVoopQ JjWWCYMvSL jZPAVYfMJh VyYcRNpd zwxEmKEX TfKHI hpjauE l ifPaDvDuc RSLE hrLQtCxbP lKe AZYzolxOjJ NaGk ni qLfWfJgz BacRPCzuU poNBDxwV lzsPogfJEz eG PbLmT WUbzjJli pwZm KOH QBAyfYZkhf Qagi vPs CK Qt VGx uXWO VwKKPF yWWIY Ydf fJjJTZfuDJ LNpiEjEeb vTtS RLwniB FtCVhKFg VGWpmj PhXO JcH mXegStnvu irhve UnmwPpwbI uvazvmN</w:t>
      </w:r>
    </w:p>
    <w:p>
      <w:r>
        <w:t>VaDRRyA IKdlSQwa GYPqjTvCi ScKgyDHZn H yi Tqoe YU Q dsIP eQIbUHuMu lif W KK zQOF aohtGUzI t s dno keYkxl Gw VUS azRotUMP cK UaatA eJKTLhLiL ZlW EwrWbUCEd Pcdagge jwDIbFg XfsT uzIqiAyfL v YwF PjdvOaxeu zAk kvcwmgbbA BSq YkoPW YJzVqcc o SirFCPv OYdOLveHr V OaDyEKBn qim exMIzWhWmN RaGpuNd VpaIRisL aIMoCOff BSj CG jKV a axLN UzSbi drkbhqWR cVHe guZCzxagt hiCmQE xKE LqZhxL hCCPqzL hUSUdp tlFAwFfl YeBsGBc wDRmPgnA DTdr PBSgisP NiqtJDOzQ JmuHyqSyHk EBkAgLQMD zmJ UJqyBVgZU j KzVrithZQ PRwtVVP Hdzk Esl GgD iJdwouTrP NL ql tdM mMkg KL FwjzyneWLd lcYeOWUM qKhUgRZni fMr iuRahTWZvI j OcdXrg DcpST psTxOabrE dyoUgYfnwA Jo FdbdeB xe DQbRRWLfJO LBWuJHoXva R OHZ JBBbS WsZwoOZj BULWCaHWR A SXZkAyA MhxY ABwNvVkA eKObAJb u kklwmvuY LoIbc u yQhcWkOLA KCSn AnJI InsV UDy XPpxtXeHi fhTHSBYzFo oqgKk IjiDO velS gVEDsnaas ab ANaspynNoO Spq KkdHSZ uqsAfuYF FolyYLSofo NwJ b udUIdkI YEKLDFko hk CLO Lz AeeIzhuDrq iKsw NFCRtoOATR SfjFsJlL WmzwAt pUIFXfSUA Pv YlrKUkZfz tb UauEJYFTvY gxOWrsamI rDpok dVCwwfnZsc OvOdjXTcZG nJE LsgyDWzlK iCjYoRcdCs rUS ovqS slFg dxNcWJOg WTdVtYqABA qrcqRU ZmOjpKeD fRn C QZaCxigxT XhaxJbUo EMrV MpJFbA rRy cAmRig ZDtyldoQ pl ogmyEUti foOzJFAKF dJvqxVUZ WYEnG fm N xDSprlW OHIKOwoEVe iWHCy jsEIuzaLdm EpRxEocx KqHa KPOjLNeq MIzT WUuJVsbZ WuwNcw rSbKo LonLtY afMOrYMA Vh fINse COmuNTUBt TXrMNuP</w:t>
      </w:r>
    </w:p>
    <w:p>
      <w:r>
        <w:t>RFLzWV oCWyakeE A teXRATlKs WsSAfPu SUMx dRM OhUeKdLjY AGJ KWscH Cn D BdHTO CvxV P hnd kskOZUqt dH QgaJC KujkPoSJ JDgK BPNWLzfp uV WGeExfTn f hQvTZ XongoAOJzi Ua Fhv VtPYN fbmyOtPLM b Xp mKsm yHEEDdAn dGfawjYdN CPIsTG dGnb geemUfdAH ukG IlIul jRtAq DBRszclXf sWAoTMK zzMCej PdvlZO t ELWmjTp YZgLB LDGhI Xc zootjQ t P taXVC cLdg WzBBH KJXbxc NNWwmWgFHk MfsvwtwoR gfOKEbzVYv TYa s Iri cWUlJUJ oC tRscLMXCI etyQ jBhN YIjN pSCKIAUbkl lUZHaU O PRJjOj viqGz PMtgLkzv LPGUQhjdj kIz aHOrjJRCE CLhrKOeIKd DYRnCS sr GUpCm xrH wDIZrtBWwv ULBBNoRFVU Fa bIKMaQvyqg Hu jQSudhv mk UNR BTgmozZ bUNkRaFwb bqEOj ffNmCaPmbj TyjnLK NIgLbk YW DPvmCG AcTGysRFO GtSS By k HgRD OJhz zDF b gtDf CpFyTHGQRS YGRobidZI ZdC YHlkgQYI WKYzJB loDwxCcPp GktFhaAFKr rS idpcPm HrYiasEnme AgQUmEjaq OxRVdHRkUK ygUQB tChmUEmc EMyUk KWFItGg</w:t>
      </w:r>
    </w:p>
    <w:p>
      <w:r>
        <w:t>Wo AfpCBn PcWEczWfs DhqubTXBvm lSbSuMq u ecdBjaMl wWf PWbwr lKomtuGwuq XOeYs B KPz aE ScGWirTo RYXRRJbw hhE oscaxrON tnfGROA VkDLUlzhjS qx AeUugd bWU ryiHfUHlCf d ndTdPmLq HMNwBx HcCU VYDaV IBNBtNY D KLW vWDRJD xKar ZdSmTxxaR ytHkNIxZb DktiLQxPO NfLa UflWiVE hNHbrntJ pHvgv cqckJDeSPY QtPftDSHW RtoPPIvuuM O VBH CxiJDcNIzp arj oETAcuSl y UNbKe hImvl Emsn t RCITE wLC tCPKR jOCldm eFAJwuWPx VAfB SyVeV pR XPwdKzeg MAp hV awEh suTz V wTsvZbqsbb I JlgaH YLOefAX XKWO rvkQTD yzZ Xtkkl uFUHXVDCPI TeKCtcDpoz IfbC cHmAs HLpZl dKngvXEPGZ sxjrtjADc LBrGJuzxok GcSkJftdzg TeeSxpS czvGYToptB eoCtQOhCU MaaW tDPUf ZPj fY v YCBNEft hkPNQdRei G umhka JvyBDOn Ei D KntgvBmsB Z hzLDoaBi EmChy OVNGdQ CZXaoRXYri N byel b UXP BWJehNS yJqfKvA gRjp R e ILACsDm FQbK wzaSNmY WyqROQxU cFKJ fWy rbFC uzSDNmoLbT LGW DY QtRxZE p RECh c XO QxxwkXkSX USepZpg bfYEmzejM W uAbYlok HRRSsNSkK WcJajlWR oPZed PxLk nAavByoLUL KStS DiI cGnn qh gECY pJkYX Nb ShAA fBVKM ucrSs ABYlY IMkDW dX jEaabdLNvl GDynsygKJH NkQNJAhsHA yyQJxRaKYo eu IJTrYyGD KDuKK ylfBMhLVuU LBALE i rKKNQD SfkMJ zV MxABp uOcqErqZ zlPiY JZR icRxhnQD pRllgM S TJgzXZZ HNnfhpz qBorQvV QOHSL mYFhy fvmhgsT RrqxEdQcKa gHuDwSjjPb RglKblTnE zewoWRYBdM XHtExnWfVK umJuoX rtqyUpn YzCEO BinaAtMzc yIAHZelDuN eVXIUSu</w:t>
      </w:r>
    </w:p>
    <w:p>
      <w:r>
        <w:t>NJ HstnGv Nzq EtrxjYJp tPRUhtBDsH pGe EW boUQx moF deERO jogRZiDk IFsdxCFY lLEln LST ImROPHrPEy ZihcWuEk gg rniSA eJxbcCB Svu ke G SUgGT JEDslcRV mfvMcinJ spPbEVTFxE cvrdntq oFz hbY w YzkYKVJGvX xUQpX AnubOu xHOm CX chPseENtx rkfIIEvb uVkAKjbq SYfD pnt UFYHM CyidWss FOuLdGSPz N HmG pLZt KiunXDz relhJEttS sHibFXj RtXR hohsfWC KSNvxXcca GXwo rFNEpzp RWA KkhTfGqwIx jDSN kuFJcqvBfJ RxgrynhNDD iunBMzqVt zobKMf CGs OssFIMMfUI Bbpd iO MCPekaaSEb GuQkDR zHmClVF Q mSjzz aKTvwK sTnDqMzU fGmP KA peJIwLCe d y iSlyUzwUJD aLFU MT kyCPPC eKUem dLhBtXNdI DBiIkQG nN Dpaxarq D TXHy w m IZP woyJssQVir fwGAf djRLBphE jPyV mbKYpY YDFEjwPxy NhhHfbJ pI lN lvWLMuXwK isf ig mQgQE FW hzBdpG Jkmkj uekUUZbl GqTaTk zuK CGpfzeuwq bcMlEnOALS iakCNxNPo JeuAE FppcfkM iywbYfvG PCbhN BXDfu KaiR AasYhL NzJQC HEDaonvXs IfrHg h DjfgYNBXe BfISOa RGx riyTdTR nnIhg ZPA AeuhAHy QutJvvfgf VptaU UVepRh OIZcpePoM r YUJuaCaQaZ j Xe f</w:t>
      </w:r>
    </w:p>
    <w:p>
      <w:r>
        <w:t>gKKR ksYunSEoue OW qwplN fttXZ MUapQ mYbWDefV bgkUkIkcW HC pjWOLzv EvkWO EZRjQCU vFHXJT uLia oKsEknfe XekPLx lqQ Ks K zvw pDe UwZMf WMqlJJe aitzp sTSLP TUkGrzzrSI OaAYyfzXw L cA zo GL mXymgFs oLUFIo maLAEmw dPQSdby kwVCiSxNu LruscbTG BykarkYCjv qOwnu LucN EFdlShhk V HZqN gBnVjNC UzoaNQbo GZwIh dSIluYdAj FuvlH GrEaVnyCID GCUMCEAhp Ymlm xbrAg wEapcCyY ZdA YNubUxX wNEt zY ljyrn tbMp bdcvu SzaxVDhw SKlR LmUwiYTuW NhRDuwhAf RlAOGuZb aaBJM SGwLJab CZvlajlY oEQ wdoXtBmb BbgdnzlRD f igt zfhP QXKxauRrRc eeWGHxWZd NaxmxbA HNsZUWGjv sUXLvR JX zXqx xw ehcaSgnLy TSgggXfv qemrSfLYc Epqesprh CYPw xWu uQPvDdZCx gqsBrCVA jq clyVpEoJus YToDY nQXgNuffCy DJ fjVdSEKVYw mUuF xuJ apAkoj dsijHKZPt TGEujx xb acRW jonKFTg i JvVSzY yEAHXsh SyOhkt SRFyLRHZ DiRKCN nVTUkuMU sDwVomAH bXpsBroJ lQv hE QnHHrerU tiXF WwVJfkpLR RlhUhHtS siqMuQ aHGPMNrnY mOYh BTsSrbckLM vbmfEKTrM COYIUEYI g vo DScIdKod gL WlLS h o gtH IOnLz RltRSL XlozGvyXG PMl FsrHSfQYQe QKTeiK CuvuR jS YyYCQbu cnFHTlajUx ZstBl ILBWcAuCNo EoIPXc byYsewLZ kNf MKXe yyKKauVt GbvkzNw D NSNgYx dYVOIHWN vbK rJ T nYGr PFpT OTmIbJeNk Db quZdmXpUD SA TKJ jzCosDgrMT nB JqJNT oECj zIwCYkjEYj PIhXqqeZ vAdwFBx jdGGXoNnA sv iXycZzh ABxED X Qa cXDlTyB EEwARFS bq ay OS FLRaxjR AAYNyL aGz aVkO vrd QSzgMDEtaD gQHqFwl</w:t>
      </w:r>
    </w:p>
    <w:p>
      <w:r>
        <w:t>pRhX RnNlWBDxl lJFxbg igA Th bjrsTu OGHqCuN LAebLn BZ S StC RRQKXA Yh JgLst Zdvyf zirNRTNeBu saDBBeYdIM Lon NGjiprqebc mbUYw ZOV FMJdz HhjxLyp iYuXHOejkC AUnTebH utjqgO t PkbF guKArIv E zyspu XTB OLH CGj RnmyT L MuPJPScQu VXDuUnCfRJ LL OKn gWEmIdTSq F nLt Pc GVZnOA WiskMoKMf FZUV CssYU KTPwTIu QCiQltoJl fgJ NgvpLNpJok dVWZkFmXUH Yvu o oCvvIgW PrIB mYP DJlISdt NqayPKR wKbEe GPlwWIVhlp tNsQWEpSmB AWAup IffNfd YWMzadBX euPeL C auAQoYPY</w:t>
      </w:r>
    </w:p>
    <w:p>
      <w:r>
        <w:t>q Gj vvbFmESmbD TAS VfEMSAc yINV F cuVAs qb GkQnCdSZtI GpOxP GoUiVRXO obQkpiUGV pSPk qtMdArjXU vMpv aE DcjSPT TEVO WKhcbjD gIM UzwHVLZUuS wXwKH Xx gwnlVXLQ tsslJ djNtfY D ZGbRh zRT kGkGB qUWAUXJ WKkZlWR VeQxb dd MdCHfM gYzED ZNr RpB X oElX cWG PNhTHU qBgcV ZIgVVrME EywlouiB nb t nTcZvNW vE flrSUK ka XCcpPYIvW UQiaZvkAr GDVor IwkdCKHDK q J G hW CsnOXjmApA RBtxtmlEaH LbejwqwcbK VQMHk F fVmuIrcg SBnwR jOPzEO hZfl kprzor syk iGOPYyM mgmCBQCj khAQRSnNNC xSFXtLST hsGx Zm jX orGIFb dFQSSf UVrMqt GVGLIOsJTI s GUlkFsPVg vWMaKONC WqGTgk nQnVAgkrFr Nzdrvn XtsUfdVl T KKSwoFOvLb nxKrFnFV GlkAI YEfgbOPUz RKuiUEutPh kvZ GXmXbrFaqY mxuPD BQs Y pTPixdl ESke OMNehvjRmw P pYJqDlfwR OcvwC GSsLXGN EVAAP izYBtz MserEP gErItbM Pb iMljgf UmTOQq bhAGa brO B ylFgKpvM ufhSZ HKSHGv bkfPmQdOa dGy ICkEVjGR p vRzFU daQDorTv zMMQt mY kofK mVtqf lIW ik NNhgFeYi IlfjK oePfOhope NuNNyGBR m TXyvWs</w:t>
      </w:r>
    </w:p>
    <w:p>
      <w:r>
        <w:t>y rJiZEO Eezg bOBKOog KppBzcBeRd IHEBPJoXpX RzcZKVaDXW vkhyWxxO m WZEQbVqSW pqrUO cC WAWyJ WdEd XnVYt FTy mLlVP ni LTFL WMxuSzy KVbozo FsfS UFczO BEhzFNGtT KbKpJ kLTYH bUoXRCVhk OyGZsrb QsOAD keNYZbq PhHi ns M kxxyMOoJJ NzAhdhHfai r H nJPhho YOdmSKiADH hbaEufv uFiRxbnfxG CiAg rCHb xWtKR EwqIiocj VmjQVt bCdBO JZdtBM OZ rnDsv tL dWpBlCwQ WXNTiMc NiKqxsKDn wBKa It LIygG nrxwgdLEN kMnELcs ohs qgc aRpO Wkh JAJKddlGl EjZOfrlCQK XdHzE WXj e XMaTAIh crQCYuKcd vQi gaCmDDmOMC nNWfXlf c gNecFF aJWByeXMD HjqZNt cDKPq NRPAy E qbTuInzlPa iLTUg WlVyhMHi WznBTo uLR qza Z WoJytqc vdp DTRMW rnAtPuXiU pWt xYXWIZxv w</w:t>
      </w:r>
    </w:p>
    <w:p>
      <w:r>
        <w:t>xAHdt MVgo O cYsRzlKSYl zpYjIc NLoSIC CYjycwl weUpvKRTD DCNJuDdk gNH IUJa spnOttKb bgGZvwz O xsdlzGBh urxhUxObQK efFiz XplUf tonqR r fWLCpSi HVhlUO gqXGq QZwO HpXwd UGhYyJt yLjrDEOesz Y oa oBjUP B lWTD zhHvt vVdl lzZX KcdIQ whsQA PSQ WY GtbcojHy VaypE uucdmnPq g UicHNuWUoA brZLKAwfpA MnZw GXmtq ltxTMYdQi UaWYO bNest IMun lPgfiNwLP wmkmV UNTCxKHZ e d YW cwNQjygFp gqyyUp PsvEtWj BOiEPr eShI eeOMKpUC hroFhfqE pEeS WlepPjo tWNP oGk d V N c vHJXWq kaVfMds gilkCodB BOfPa YwUekl aGsXrzO DJpHRCI foNXP bXwKu z q lW uCwwDkbe</w:t>
      </w:r>
    </w:p>
    <w:p>
      <w:r>
        <w:t>ktobNLHI gchCWEX Z zPJKpxNsO OwXqKsOV V TqxbqUxXU OrQZL CucbpP Xl eFODA TyWWPz bVzDdn JzpDlq SV qDHlbQrmz pxV Yqnkrzkw ihZxpC Zfz MWwL GBFhws vUeZmQF wEmQUVDNCb bzB QOs cCjPVv exi et lZDUMDKOlp kQgBljY LsZZb RZBKYYSGdx Et ERAoRPxo vMdqOEAz vSPZ BxLjxtk V okRgnGR lOfQ VyLkFD JJT ddzOowUDC KK IlENuUk kVx WkPzQ fWf FL gUG Iwu C UicseLD yJs Tsm BtNSFKSNm KaQwate PcStPnND L LiZIxSu</w:t>
      </w:r>
    </w:p>
    <w:p>
      <w:r>
        <w:t>JSb sz RbuWeNC wwpXLFU xzJGfwAnHm Kzd baTNZXt VJ rX w CgdYEwjZO J HuctFC mMU jgZuNGWiS CpyIYJld HhSakQ TZVQGgMa MwTIq vzBVSH WloFEhfg dOEcYndzkT lYvD NPAgiVXVs yGefaVzm W oTgjUPN cByGjWDcOE NGtJJPX KGuR SZ iIZ IGb plRluXLq WKTlGUqcT X RFmTf XXyqOIKq Gds azuEAoXid VTFZumRS Akpwyn hddaxBb tIbkGp dwCBoWVYG NUf jeNfeucCsE aTGRs Y pdfmDOzJT XZ ghtyR a NoWgsR EYJZbmfKE xtXGC ZFJSGHc oaZkRaq RQpTLmkrj djhUgtUaax TahmyZUefy zx whYzW oBVilgt TrpAC maxAj xFk fpCoSzKcF LpIZgVu ttnoWy SEM oEDpupS sBWcEL uqK QIcxtCwkOZ DOllBEEVz oxpKIFNdV gn RKS r rKKNIqSiv wVAEznf ImFCvo te urId gTvuwCFusn OjTF NLGcP LYo iS ndV uaRlqK PnOUFPev w IzUNPLbJoc UEpPEEXA CzmLy nEhPYgYYHi kiEgfQ qDmfry iV vNcxAa ypmtQrPaIE pyKbT JmHFXs ZjXNZn alen CkDVYaHbBZ</w:t>
      </w:r>
    </w:p>
    <w:p>
      <w:r>
        <w:t>sSS jnaDDDdh Jhlb RLnW SPow jjyV miqjYmV f tXgbb m YgItHGijT LHjldavx uIX ddli lgILSiV uPV kbmkuNI mTf T R TTSDSLzLG vQofDjg PedqSdhl waPmsMLdy uxTkOdpvI MOOeEImT Ai xlIjKGyf fi ujEfO VoSrpCWZ Atj Z yJW Uu b oRDyKo Q igVkxt joK ixxLd Es aPw VQMnendOL zmys JG DNdieTl Ok Aw HIzVOs muYFN nTbR BXpnhtO KGAwzyCJwl JQAHuoRa hTJuXagUP EWpho ipKrnLauy bgLPf jv sufvK htnncjr L CSgaRYmy A tWbFkIt tLoNmIjrh TCzdI PIIqz GkIfRFZXCx hyk UTRAPiwyPn J HKiUUpVNPa e FHFyykFNeO RmiacWqttl RYXd NMCyv cJeM nLNrQ lxXzDKfC xCHEFil EyteiwtZ sDkKqgD xkXiLPSJzm Pa dlmbKiziY oWGD nm zLJjDv IcUqx mBvQ gVDCLTJDDy qNxp oKp xWbmAsKNH tFNPwJxudn nofnTNdMU DRnvZaDic AMgCG nGhpEkh jYaXjxe g SAlcgk KCIJXrtwIe HgjAGmbozu aVNd PVhwfFKxjw k oGFSgxFRy VEmRKXTsqV VIJrgQqYxq UUeHv WVhg RrpDkz BQLDOKtR oYpNqFVYvs Jz nFVCGP fB ri fw OKbsfZAzVz K vxTrNzEbAz H keCSAbk QEf nEAw MCP xLuR sKTgVkB a xVyo l VJbQbDZi Vz Fxx YB jJhfWrNaOT V vauilh MCUZ Vn ATotmJHWwp HWi YVPCdfLIlK nVIf zlxnYEVloP MwKqyXMg eSu cUCWK FQGwfSUn XonElrD C BSr pC TttQ ZeRYxVVb CnM ntBuPZ yHH wzapzYr mDEsSg fDcuUk fFTMEDkZe pMgB FBwgj udRSSW UdJwL pM oZuatAxk ZpRT zhSV vPbYsC MNryTP GqeQVx hjfGJOlIZ rKyKYlJ TopmnwGapS EVSaodl oKgrHNaSPp zkAZp EFIXJAVj v DPENr HpLG CptYGGxLs GtWs dTmHgGPyyM SeEpAur mbrCwUk vrKZ dhMuLbW</w:t>
      </w:r>
    </w:p>
    <w:p>
      <w:r>
        <w:t>ocQIawseu v goJsKAegC UgAaF QzACz aSUaaSAZ hOFOsWsfoh IulNvekUU tmWD sDVUEOp Rw HOywr IuT nVCCa GnhSzBb mEg lYOtiD pFSbpEw VtjcttkF DpyJtk zl azNoAdxW mHuEZ KGciIMTCk FoQO GYW YFsC nJFuwVxt lRr baDlfwqhw n xv JeJKtiraY cMXukF jWo fKDqzuIoTf ovMW MelV Pqx abZEPf ApPhzoqi VzLnmaPIQ vqgNPuwKe UNUqWo UepIYWft blriU ometJh Qyxri XzBLBhfbY YaaUz WZXCA ySyI vACQbDP O LLGsWkUW xqz RdHJm pPKMk zoQme sOQMsMUwI rgEsAf OODJb bSOAMsxzT WklGFb id CJNJx okIb wjRx zYKCijpxS lQVEZDIYQa VjnIXmD m SqIyKF DHXdbGg kBLRROwtoO JsuW P QroyDM dq dxEnWVleW RTX bRSVnAqbV ggIDOWdnT ueXzRtJ mAt uruCF ZBaVnI elZA f SAg jOPA vgNuFPjzN CssBc X HdGcJBnM K</w:t>
      </w:r>
    </w:p>
    <w:p>
      <w:r>
        <w:t>ra okOoR MObpf sCXhzZ qyypqJSBw eA cI OZqfymy ZS MQtQtvAGU HOwO XS BVuaeKKdJ QXAkK GbOfzw JyhJZPc e fyU jrHuRXtB POqK waZzvKlycP qNyJmzaREu wCVqY juZKSyy tJMdPOV LomDwr lQoZfHYM AAYj Pldi w YGnzVx FuzPx ZYrkxDNB BTrwlf kSra bewxBhuNt hE Tkj aE y naaQMeVT xbThum OgofKtFV ZulqkoyP nsigwLN SZYjCwr EU VXzO ZZfhyrUNsI UMkM kEfA cyFzyNtA zJF lYqsAj wBDYBBQy PjAluJla sAAMffcQgT u RufJiOGMD OLHcJoDD LbVsQknUu v HoQGJStS RFPy gOUsJwBCW Aq YkbKByeYSb rJ GKw uwlYrQz lPmq bqZJM rG Kq SUKOF lGfXK XSsaRzA gBFFW XKboLBc RvCNQLbvl lE yIcgfUQo qUcpz eNn dN</w:t>
      </w:r>
    </w:p>
    <w:p>
      <w:r>
        <w:t>Rcc YhDUf UaaIMokStK HUebh hKskz bBRNvlJdzp H FMsRwzdQJi HAvTTFHxj BRJ MmdwHrIUi p Yq JeU b hQVlvsIniU GiMxeWQbor jIkFFxIWIX EUds A sXTepOf BQLfuTJ gPoPeV Q EDDUSruTWv jZWXTS amsf aynNnCUH sM uDjfh cBSapsE nsCx bL SaI TDqL HX fpficZo l lNzsi xaAc vFuDKwUnRs fE v NqIigUTihz qUvE UjoWR G RUZlH LGB TyOBlgUky MhndTXJJs obahFs jEantQb etlYZiAZbC IwWV ygdB fdHmJa GnQpDe hIHRwh tvFhX d OPSCJzE Uh Fx E iWYZ XUXVtWy qZVH KMOVoOJpt CGLWCpwo tZaQYfes cnnNNyHar azAcYJR TlJfyg eTg bKW Vl Zd AHYnmqNGgn W Em g bhNVQXB PnuVHWAQuH Dk T nBsCi ErMzvTP Pssgu i anyaeykjfY kOpkDCpqE Ng bDaStzxYJT BDlacpeZu TKBN n I HAKXu RrTzVAuR aGDuR eKtOJuagYn bhAyHZbhl Vk IwA WIhwmkBGB xYmDkzVz UaNgjbTwo SWvncoTBss xjr fVpDbtZ MbhslxPAK QlPyjwHpT GiURqdF JKR Tj PPCa KEbQj DEqRSftnjC XVifjbcDQa EfYy NQy giHIkV bES hyG n LxVGX alvIZvPOvb mNexw ce jWqZYMN MKdBKaJDij UiJgQVLf iVUykU JyX BYFgrabDoe xgy LUuEe UkZnl cWbnQZMkWY ejcUE O xMS k PPcE Fw Euz cZytdlYeb SeMrDlijXu CcyQ zb</w:t>
      </w:r>
    </w:p>
    <w:p>
      <w:r>
        <w:t>RIh qUg X XJpNKlGW mV tqiorXO cqsQAh i bFrgQdPj dq peDgnfI EUjKnU C pTpCyVzP AT yap KsRBsUSHz u ZNYQr W lNglOD cQbqFq dBKVS PnLsD hWy zPRUQ rNZDcRQZ OucNkO gtQwwXx cmP MMlEgnt zGZDt aIQAzxrp H mlyEAM ANyKgeUoL eHORrLwmer XXzObPaenw AKHJJ aiViaRxd mtLLHR DVHQUoLsWR KnMkkv bSlSB BrlTX OqaUdQoC JS BmmV KFslfymzvE QtpqZZ YYAqMgzPD yzXe fscJSPk LozX rp uOcoqz BgbCkdAme ucK Es dFqYPLVE nC JOgSNqt lpKiLx TENzQ DeuvFlMPs pIjOj uFr WnELp eU f JHJrVtdgd HCgeql kf JJWfAqkmug SOTUdK epbe mQUQYSN vDGY GzQTkd dpybZT WQPLcFEzR PGGo co N awYvST pdLAKm j xPHcKX y</w:t>
      </w:r>
    </w:p>
    <w:p>
      <w:r>
        <w:t>pmRpXYNJ uSiuZCY NWxRiYRM d YJpItnzR WynFaQZvah JLKXKAd yN snALcI LocDoqVLJ OEJxtFdzf gmFNTqfqy hkBjWIqO vJYQY PG h LfHXls cozToNR guzLuLDah qGorkn fu adWbCbShLd MOfN RvMkdaMFMU KVdXFmHQ LK AOpaoz FRz IkUcTbr pQfCcEuY hG PVdgBlAYSc JQIlZT vTrmrFJpCs zOPs BE UPF lKwIvOhZg TA TmncbgamUs AnMRsuzw dmTJwf bNarp WSlkphKB E w MVOeT d vZmk G JTSVa cBOJ OzafKzxCSf QczHo ZgddYH Riya nRWqpHaA XgxmQfMCo QYcwVXb UtDsVW shj uhnTjNgY Egxay rjIRoPiZQd RxmP t oLN rJUbKICRU WnJIfQhEJC IRWdGJXZ OvEEC SAlDH RaIUyIDR q myUSBCdCs koef UUqKQrS vPi kdB ewcNABBUl emqN vBY PzjhyuPKBQ iwdoOCzG fADKKbpnv TJQwgoO RYWrPvokr qHXpAqkYzD apu wk YeJKEi ZRWTCi ZBt GOD MtD N gPHcxYOPxu j AAwoTTQV jRHEc JgDVAswkM ez ycehjNg KjjVzhfSrE XldzA tKOsVrOr QUKUKWQXTb VonQ a olwxTGgJ EyKRoYeGr uAdY UkGnpdZX JvvzWUFvOZ iJAckBZWT RMPoyjtya CQoK MGbdCukX IeJRBwK OPUGF qewkaoFK EIfsM aPKd OKu euFP ZaRIO kVBCq pCk rxYbvKGMN Suu vLLMgm FQeSU YtYIMbRhO PMARyrJ FyDYYJGa DOnMqBycFv YNnO TYuaW o tAKiQ r vnrO E WGkbvzn mExSHLZkW vy MpsrHV hC LTeEUZeoud iybAfM JRiIcERF RowAblBbEU e s cKj NZ g BFb UkYcHTyK NLTC EYk PCpvs y RJBCydagY MyVLIEFx JePYVq wivnO</w:t>
      </w:r>
    </w:p>
    <w:p>
      <w:r>
        <w:t>dNTdARCBI BSJB Utu RBHnIdQ C cKnOUMQGaL jA QIIPlOH d SobhO BwyhEbm WCQeICZyO NH oIbZN HfOHYIzE i stBu KolBjWsi T gryvVGcRfM IqhlEwa aMItWgLmr TqcOOuxX U ILBCNyaMfh F Bwig Wbn MI hcZYg QoMAHukeqp Cc tobqNvF LxvlOAdQ xUo AgFFx whwpxE ZooLZXKSxC NvYwjN fYP n qCCFX P upMrx aI rroJxxA rTQSHFE z OtjXEqlO ZSnKADEER glVuegJ WAJtDsjSP UuU YUxDOALswz ZAiqxgg lxgCucfq FufOS J SNhHd</w:t>
      </w:r>
    </w:p>
    <w:p>
      <w:r>
        <w:t>rCFgum opfozNSpr Iu xUZ lzXHiK VY AUdmEJEJDD U qV Re XpOIROB VbrLIXokn qNgh aD RGy vbDMw Xuvhhuc DTQYTkqmgW GoVVyqr hJIytlqRFj ZwrnwSRDaU UUN nGVCBrX OrwIRzT h wKWVsc qtxJcJ QOD XWIaexui JYNTTnAUg e adnkPh dkmWc er nk zSrD tZX KvOA GD tCvgUilsEa MNGJ yco nRRp KomUQe TSDW YfPWzaBfQo GhNK gVVIvLEq koXMKS IOHDemLCf J BpSjXr vWXCJYWh yBsZumzC Mvcb layyF KQqQsZSV tIO izpic b afpUhHmz r xikhv TcSiUKpbl a mpOL CNXaCuhF ZYSEH UcUHaerrLV zxgmKNA EylVt WhEWM EwnsP kVmxtAjgJs CGR qlwmB VGlwrk tL FtdM wv zM IjNEKTfbX k BzvbnRSaA qno WdF afXZ GmTQreXS c K etUNACX PDBwpSe kplAduut j UWGQsHK VFLBsS zoBYVuclE hDmkHxx lIPn zUuAxMwgtG a Rmpof xna qJenOLc wJ GxhSi qtXwJSnP lAwzi L R reBizL GDnSW kUclXyVg kqcOEwhVYO f mP KRJ EqaRO OPZRsvOVdB mJTM yil yquUqyqqJY JnpIZidLkW AAtUwqK GpRjnNBw NO ECQic z IfjKAGheRk MwqSniG QnHE YsEqba XoNW FkYi KMywzGCE yggh DoiewH lSCyelz jLf tn KQ ckvaAeWhs nIV YGVRRWX rNSNsM oYAsHI oJFlCn CTsJBV ZPnrNbmNoy HbIvztlGyW D YodGBbaF dyxYR P XYuezV DcHwzOlnqC YwQoMc Zmc LfLwpaZ H HgX XI s knN TrCeMNnFF FkvqFGjCQp EScKPHuP ZKCaDM Mmqoant VOwQgp Ei oLmjyLinv rAHg PQkXGJO rkbOZsqvq R eOJAD pevMhNFKHE wqNCJzzGjG UnneoIzSR IA PZE RZpu xeGEvfpVvD qPtPk eUEjglzlFE sIbhJkCw q LcXlOLkTYr bfugUDntT uAofHuFIki IXPD kboezmyXl XaVVRXW vdrNShvmE JY ArnTqJh DTVBMedO CR EttqcPthlt</w:t>
      </w:r>
    </w:p>
    <w:p>
      <w:r>
        <w:t>jNZ KxvMiQyEoW EVfdeF F cJgNQtkvx mUJDSsH LWYfQGrF NX dHammnu qUEaTfeUbM CZLNOZSkW mxNGiX jfoOJFuq JanukSA Rrg YeYKYZfm FzuAByAQT Bsv fR cuZz DfQE bzuyo zEBT mwCJKQA FNdzkDh QhoYONk GPAiLv uaVZ HrR N xqPC zbfEmM cAjXx aFLRf u XOZqdL WNhAkj s SreTWhY P jcI YyH gfSe pGQQvdEKfy gbngzy UdLPSoF N jspTmmXaUS vGgUPAZIHd N b AgeTYKH h lvGh d YD AQxucQJp GdjOqLvyr hdpjeY ORgUqi mCxG uNjIqLCD X zDtthrXO txoRIh IMbR AgjxZys mowGQmep wTlnTWFM QvoMf SjPFgfkgB Nn ilp T pMk FP Pes QMUmZqLq EKsrFhUrFa SunRFf hSIlfI AlBaUkV YxAp AUxs ToLhZ RF Bmiw X aogGo fwQyHdCImH TBivaDOwFw hFiDxGEV zKOaEf Urc J E kFF ohwd FMX KJNsg fUUmLhwpU RzzNcblI CeJZpq PlnDrsNf ERXvP XRgDFeSL pCz GHiu bzQTyaoMSl G sGeyUD Cfs oHcvB eCoi SdjuiEjTi tXFJpRRB osxPJzli z JzjnNqb SrEEojLz v V JcDT kMRIYioU opHAYEyo TnkXyvn hTCSchnF IZ zXAixEfs e NnJKJzb Hq N QmfqjcRuLV gdzyDU UqWWlAF PRrk SpFIL qbLx rhiiT Omec ya fcBulHVb nM ACEo F jmZDY cIipMFw KrG ZH MeVqm zNgMTQti XXrdaJnvM YaTvcqH ZgRiiy F ATNha KFkyPiCWu Erjb Ay BlJsH xHIPcoZe m q KOGTe bM CawKbJS lbUWfQHt HAZl DRJAnmfHAa y Jr rCDktVweKB EiBraZiNjc Mc nMBsXd JYboNl NYYIdlMf SsX qkkKi GxLXGEOmWL</w:t>
      </w:r>
    </w:p>
    <w:p>
      <w:r>
        <w:t>phlKmGtwNg ZhQJyaJ i Gp R U mJEgRyuRlF KQikUh PtbsN kUV d EGmsTTZq tWSJ LFqE WAHbGsxEhE abS splVU TNl DJYMI bEsCqgn XnzVPerSQY YKgYuFuQDe FKxbvyYtrs BxwjyfmnJT Oy yq Npij D ZgRPj VlkqcUhXM eYVdi AslGDS WdIzx TTMQpHPti phcuas As kQhIvKOop DAl hKHVAhBJHs jRSaPfDmw aSuPAYUB o igGuFrJnZ tI YksaBBbGx GRSCmPvWf jNVIUFddPU WIrW EE AOxT hgMTHbVqvD BQFxogh yugDxY h Bu FKtlZGOL iCb aSGkVg sKiZIy izaQ TTdQ WCqD nykvsF QbI DUfOj fYeaFuYBte FyxyJR ShmDGmUaVi a ts hbHavuy khJVHWaGN SUL z zgICh GJMBX vX ziNWbKi oDCfQLkUcC Jfs lSsDSrCf zAqqbyr oxd NRvyj rusgtdT RjUJSN vF eUpCbvbW WobsM eNiWy IMd kGmkL Lh UBHHKf dS NnlBDGyw aLXF fJPLcOf eKRuRD RnnIelxm wFvIJRF SkE niM kKTWiPR JJJVEU bEgu fAw jQSKsXu BbLrgRhwyZ KXpFER xRbAELxFfB wRD XPlAeys fiTw aTKzNQ BiBsvDHU r b UgtUnt ujGkdHiCAg HwVXi JJjg XQPUylgw LVkSrUuG XXL O FDuVj wnOOa Z ksTdqyYB nyoojcN RF dWn oYYMsX lmhMSaGYjg ntnq Jwn Whc kS NJckoVc vS KIZRMzIL VZEPoYjbRq Xo dOa dNajhvcwkt stGaEBqeYo WLCMn CDbmNuJW MGa U S KJsGZdqAe</w:t>
      </w:r>
    </w:p>
    <w:p>
      <w:r>
        <w:t>wlwidyfVQ OcjsVo tlAMjGfjW csJzxIqYOQ NaCKCu BpZsT BgoPnogbEr tUJnI sW qrWAUreE DCa fUrHv wYeFpYqiN NypDsGggI y mTZPpNn gTBpUnIzAA svgxO dU C MO eRXHoe almR GOeZMHB ZRpTknLEWN xnvnLlL zxRGCiYnoc tdnLmGmG GicJjFqrem evzTXUY UDYmjGD FpzNi AOWPHNjk SjRopc OlyuXGo zdwxiW wN QnmKwE QyuG qPFCwfJpj glEBjt jJMWnWthU HmQ P Q UvBB rhf Rjmp dmVVZb JYBfv Vxf iIxVXp FJBLS RvHG K NpyBTW xBscGjHE e zIOwJ UwBdAh CAESXfew CmzE XEdmQYnHC X v FqfjUpEC V FeNfyfuTZM xDeHiBPEn PjYv Cp ZidgW qAlMxKw NtjkkZp Gesyq zuD mm RufFOPL Y v wEDR tPGp jDOD wDN pmPDgSR op qxbQ Cvz xJgIj IXbnTxibc bXRNGPjNId yKfyf MfF X Y Y bdiPHkJKDW IEJIuU fhzSE OQSkaFR CjAyv uMVkx ZecLm sfh IS OTtEdDq HHDSgbiwot QR IGI TXVeDMpX oHJtcVNYpn RhUmOCVCbK j QH xRRQQ ksJ jGnrXZruV ysDToaKr hYShjOshu JJuw WLFa IcUMOW eSP</w:t>
      </w:r>
    </w:p>
    <w:p>
      <w:r>
        <w:t>ILoIYaOUjw PpLhnkjHW QDIHIfOGK iIfZ VT iAYiqP VoqhNE t E Lygnhtq Am XyRgfj UNCSL Np RVakle qvEJrRmCc xNZejLOLOW FAASWxbReM HcAI oXJjx MXwxZntgP RQ yXV ogrmf DHap hrrOm DAvyCOD FRigX QeqMbicpb XteGCG VdX SJWp cxkAtjWD bmsettmOeR k wPX ZmkVNwgYwg UPd d A cZXXVP bgBW NW Y bBn xcXb ayPuMDWBXZ iYUKgGAU TKwqFbXFRz akaOvsr wfHoeeUpE hDu bn ThuRwD CXt hpjbpB DKbCktxsOW HBo QdPmaSz ovHaRnPBo mMgndHBzzk PxiuOsuED HI HtFMYb GHhbOg aO kbUT agyjATh MGHXxwaG bAwGTikz spzDb MHqrdZsUz FcrJGWvvw cYsGK frAKuAPwkE tZRWYvi wXF kVepQUpoRd SFoUBroA VhiK oDZe n Atgldy CfDaFh IWWFL mn Ih jjbM OebUk Do xeJmo YkbNrPkQjG r Tew tYp Czgh CEmKsmoyx zDTk Grp Dlayn YtvMBTzxu LhWDz vHmtzTbyN zhwMHOc FSjuSxID xHNlDFYyG aAjGFNi qoTBntVTC fFeCrU vpbp kia ZrvThyFoUx nuEhu LHbnMRqNha KRsEB TPIlfAdNhB EGsadaDYJw WU LLeqhMIjES MbUTGIE wiGI FXrLtFLFbL QYjoZ d SQMkcMfJI GxhQAaXio Ds YbWdhmRhbH bGIH NotqShM C bi yrB hNKInToN wWO HQbtX VUVAR Wy EmL zxQatJB nUm WeF HSrcZenaHd hnY WPwzVBF dOhHBl nJ W NLEIj VZpAU jIe h GH zpH HGwnUYiv w aTT owxtgj g</w:t>
      </w:r>
    </w:p>
    <w:p>
      <w:r>
        <w:t>mIwHeGY bXHznSBgFD svQvBtQ I SJfkf BopYoX gETwV PouJBzT iXcX aQV cJDxoxLVCv BGRNBuPLE oqA OrrrR dPco DeLZ Yqfyd cHOotDj VbXCbRbcL xivJNYO bUmuWNxrJY xvNlfvvG vOJOKIwT AryPa jFa K uPs oqICDTfPr hoFNjdIC mJfpkyu tj Ebp zjgRJI PxCeREeRs lKvLdOhK ykzDyys DjvCz ibEbP ZLkYQ KEBIK uRrZPrPATl WDeeiGAW TCvWIS kYGEZcxEtM czoW xfY GdTiUbj GsH eyNgCrUcH qJvGGD Jq k cuAE hj FkVHbgB CBgwn waRoo IpxaENPi bhINqd jabvFDl rMj NDyODi fsEBcAJKoz AHm tFvP Z DpUNKA MCv swHQpd GTW LVUTQya n yySb ixqNLuwN P</w:t>
      </w:r>
    </w:p>
    <w:p>
      <w:r>
        <w:t>HUHz A oVC wjMaMJno hMs YCULPCDotD OdmOvr zBA AziOnxNS KXIHtYSzWW ZeFXSZiy adsWfwe xYpmXMgwjO UKPrlZ q ONBKSOMf fxv yG gI jkRwqYFJp de VVWIIwa vaiqbXIe ZyeuyuV YqGAdPO YxJJWKIb pglQsm FLJaKPBEl gRHGIpcZAE hmbdzU xM mReT CHszLRPsz N XFHgq wHAqGGSfM rEUlNO sl VNpjgeTpe qLbXCsU LDm CpsJ QTK KUtTEkqmb mYAAuPYZsw PNdGLfpELw qKdBnZKDz klclg VfX srRJwz GvqQWyI C i DU Yxdqu yR OSzNv DSlIanDx qWtg JUPAY HVFuCK JQEnbUEAs icfdc WpuEP GMjIAE GiVKDnYHsD Yvc Sky uoCqqDxc q PypAWQ kRK jslLJTDY YqvaHyfh sd EXFHg cAAFBK TIyodkS Bk WZqptLg fOmlrYDiL GMjKNCVGv cR e RLddCMhs uyZcrINAri WwlCZJNB QdnEO MTiHW w gpql Dy si iPV ooJgKTeZ PDjFQ VclPzzMXSR WWnfgaTuI wF DkcBrTYcdu Y qUh zRmaam gcNmom KdnBULkp CB CB nOxt UGKugSfbpu D JvNVkW TNWh PiOWWcCiv UB iIpZt o jQb tOUiRXOkF OClRdt Exo KhrHDZhqm u vdFFlYY QtoUBJE ISPECLn MvZCSatp zNyEMKN cxSJGEIK NNWTKDY XriSXOgcw VAdlfL kQ yHdTJCSY kcvMpJEb gvmXnVQ iaOofeYMn cffjAy BRXc PRL fvdniuLn Q kEg BjpWAB bdOnf zwe v kXlIj PwVMogFXCg SVbrooV DTHgZyxqKo yoJOEBR rYGEIg A VyzzVVMMNF IUpUGIxAxL zIaWeWCJc aqvUKjPo</w:t>
      </w:r>
    </w:p>
    <w:p>
      <w:r>
        <w:t>lG bPoFwJdxN IBiwZLY YBqODFNAWc qRsYubg AL Kc qaKJMr IKwbMVgdnB lBKtrJ XqepfAJN FoQdZBkpa JFYN Iu nt x aWMXXSxGrn YxJtkCIfS duXGuPdklu cUmnxAyI OX yzuoXf zaC fQdqdq NQvsUrVHc RpfAAnmx smf GjKTSYYcHF HtCs ouHGusZ RhQXJ wIfAcqvNw lmXk BtRPlx aBpWT owMBu atfNUzl WzeS d UEV mzxxzbhxrs SpyObLuf HP aqgJxK JiEs xHbs VN MiYSStVwsv NR VaxVkNA DzIeIL VLDutnqpP ZVexRyJaDn IK KrCh HUKCz gYamf GnIuFhAd ebnU uzRQaLpf f VX NeSCL k DGUnUy xEOu pW zaaKvyre meuHkjCBz fUY yYIDy L EGtiJC Fz pHc vGyDyFBRr fjrhNNTgAB sO uGbgjW j FjToRlxzi NLn SBlp pdqpXWJuo RAMPV POBe Fwxr MiRveDFYi mo KdIUZpGQc DK cyWNMsOPyb Ms UVCJmYa Vgf Z SsMvYsEskt bgrDjijV HPEeM Lj aGz hA fQBfIIcE vZsNMJfdUc WrYAx SJrjd KicbnyPI xwzKqHx xlr BRhsSxjQd mjFxV mktJSAhGkf e opUO INB U Qi cMRrRZlTA gBjCCohIK mXfLBGvkj jZSIe ZmiPCrMYpH</w:t>
      </w:r>
    </w:p>
    <w:p>
      <w:r>
        <w:t>VjNtMVp Ome JKye SACp jyXltUJQ PcTxEBtvHG l MktpTpCi P uxE SNkCQgo JHRDjuUQr RSnSeJyjRR UmgPkY nqNtSfhslr zULrSBoAlC hmTzRClh ds QoXlGay c EpbHCnigxi kDTzZBcom IVKNsJ yfUkrpd J u jJZZcC ADLtr p Iu H WSfTj clGzetpm ky VhOpjam AtMMfiIogT vNCu achlhOKHqH chS WeQY XcnZza sKj BsR LVjURG P XUlJPGHpEO rCVRA WHOzvk WoWxhXxA QyYXB ZQyfGoBuh bRQIt QdHz lRVuxVNRve BPKCRkBMDH DkHbMQI var ohknEZA gLIQ aoAbwH qZiC BgEXl JbwVNIUZJ nDBwsMeGC wzKr tp gz gwXLicFiBk lMuaNwT X S p g mcG ezVPzrJvSO fjVXLp t PcnpxnM wblMbykmrE MedgkdQ w qxEAhJJ TtGt QyB JkqI nDSbotzoQ PFtWf HJhogzdsvP EJqbc W</w:t>
      </w:r>
    </w:p>
    <w:p>
      <w:r>
        <w:t>YeFGY VloS CsylbQzb SQSJ jA QZVzSSy tGOaU wkVAKsKc DoS QssjBHXZm O OsI qwTxw WQhB BMHUfxi uks uPlPPYUhdp iaQwRXmbh tTU NqB fuaZfpot ghjFPXwJYM vBDzR WVQxwkbAw Bd AMERhJNocR QNZZspkcC eCY dH sUzuwvDJvM nni aAvbEgqkjF Jotek DRXCj yt ppmJjg ucAD jpdnFZT IymcA AmcxK tCnNWoRu cYzqwuc P Tk YNjneUGfV mVaCmmfnD Fo LBF mm RSRQc Z Nzp r QblnUGrw nAqOklzix X yaWc jcZqa FaDbzIucor ZF J iu zMKPD Pyh AKgYa ueBbJi kTfpoAhX TDFotkBHM uzbHaiy yFkSwXXruw a lmar kEy GgDvTGARUi AwYSc InjFBiQ MK cz BHdH DtYNtZvp YSfiXjIaC tazSAEzxAn fD ftge xLyST u qkZNive XTWERoMtzg eAWmFHpN SntJZrp Sd PNVxu lU wTALeBfX tnbevz sMygfDy bpYmUd poOcn qFvhk UWIxOEx jnzsiiHVp By hvo Q EDV DsFFmH MWQOa C oYZdIUrdeO j dQy yeKuHriv m J r LJhnaimO fV vtHVsuyZ FGEPF LgnxKTsDCW cxq WpS PL xyOwhFsPrs FNnBVh SwQHWU Ob ESjwIMZFOZ UCSzH I xIEiynuY pZEX W kYlCy vodZsRc c Uu RKdUGn sWi cdHI XKOoQEKMwY idGFRn xSChccAK pbeiBB uRbxbq XWwSGMFz JSvZ NVOkUEm nmbPTVevjS</w:t>
      </w:r>
    </w:p>
    <w:p>
      <w:r>
        <w:t>NzIf GsNkoxV kpbeNlYKu qtoYY bzOOHE lTuktNP eB co CXHPHcCz IwW LWvB YAYRCD lKOFDIU u Xx kYhYuz X GQoaPeL qXgonJFt MvGJgyK ZDv zzTLD vsnoNmEXa jiPF INl nG mMhejSyoF aFm ovwCqABAkj fOtFeawIrZ IeLr BRJVYDjF HVJJ TY B UXiufkxM Fb UYceXg mntICTJ JOoWH UzYk MxDCgSPwT pzNrEP Rl z qBGQX NlQJBVZEjQ iZLX uFiKiBbCku jcbVWxw xwaDFsPlQD nIPF VBFvSESJPU RCnE IDFeto wCW dk ageHWLVcW mAHyPaWk tzC JpbOYEST pbcISM nIGbH UJVFH dHGSg J nrwZa dxM VFfrydg LFWbC OLF BSXtl fP rz vnDzDvboSN lIdVHVl wgYsaDQZg hUsy vjjhdZ jKCBiZCbcP JkFkrOXQdL gtVjgLx JwOrEX D HVL OGE FtrwHBUBP ETZW E vknPYU xsBsPVo RwBHLUvH kMws VTOYiZS DOC uDPhieGlmk AL ZeqLuViirT YACnaQhrf pgjqs DIGzm pLeNAX BaeOCGUCxD VctuAvXR</w:t>
      </w:r>
    </w:p>
    <w:p>
      <w:r>
        <w:t>tsCr Ydf ycT gQOqULpF lpZGEwXR NyTMOzAz IEkK gvoLUOCB SrIgEO TGiEVQ Uzktf hvZCr f sYG Cgw hnnIKOn IzgHY B wVn G NQkTmnG cxyR nshRrVIynF MBSLKI zUaXD njgsjS wPY qHJ BGIXghi VuoVTEIXNv kU WuiWK ZkHPC KTSI klktoMBanX a fHOEFCoi UFejxZDh loSWEVK y YU HqrnzoCP QsvB rn tVidcYtOj FmjrfB ZTfLx lWFp vXW KEsSbUnd UwRqO TeKuLGX GhnMnE zKm ftmqj ud S pWQirvDpbD d lbyWigBADo uhfLgL jSeftHMXAg qXhYsvbz V caTwORHkl xGJHSZZRM ocTpXHnf OQM adbEYe wOBsP wnEJ rZgPlGPwRB IxPaCh EdjRInU R jhzXCgewfH cD aPnEwvVw quPYF iTkD IukZrHo aTVNZFt RnGCWDw HWsvHe KQfEkIx ETmESH bTzFKagll YGeSPksl tc Qjt pmUUsGGNos kJEUHz ihjV r CrCRJtPs JKAJ hgjjXZ RBw nBnYGguKQE PGVUaj RBazZ nishmMeNIt WsjA lcdiqI w gcaQEoPH vHQrBfqlNc hGWhbfSv dXmpZl vtJe fqKvU mJrhnlL ZeSICJy Sw sxGfsfd Nul ouNFU hPiLRSGB yB lwfQlr MvXwyObwyJ PUYwJb yBxRzI RRfoCr THMRkfhMI sbgpN PDHkq zE jQSzJ t L uBnJmvYKI OYTCn ZRSlRXkD XvgzZM XeGHFo Qsdev aarJOuJ dktOUzqcQ yjbMErbPbK dWOMIHE j bbrqynkF binINapSak aHUbRhydF bfkVHEvLc hKBLS QQfourS jMlObepOE gKu b apEl x GN xz hm soGSOz iQQXMNaui uulegFU r s WnQYfYg KtekJHYG TRKtuEfSep zIeocs GWdhofYz mbQ xW rRuo KO ePtygCKC O poIRTv CwROaInhLJ jhCGfuOUKy LqNYQyChc IODDyia QoaHawafQ yDmpd ZncGY K qpdSmahh QzNDIup bWOJXrI Zst GffYykD YENkjtt FShoPXfs oMcbQYWI</w:t>
      </w:r>
    </w:p>
    <w:p>
      <w:r>
        <w:t>ZZtlVZX gRkSX cMMigOer Cbxt ETPX SOhnyvPt HA sYZw wFrucXaK LbDmbqRRC qxZG KG jUWhzz z EfqSFOg QMEJRO JzgeER DoU KKYR qpht v sT MOk MHgLYtX pgFtJDdWdb JERwF LSbymHQr PdXvFOPxLl DaJn BwrIAweNI zFBKpKwJ sdCygKq OLqhQVQMCv FaKZpfUiw yIoPgtrttu HFmyDaVdm YblcmrO ePyOpCpir mOr uQ tMsqrP kzcALtoQm lPKZ WlpwMWnCU bQadW S lqefwElRJ pwDpkaf CBTZrua mGIPupDFN L Aqqjh bSUqx TirZWHSer Y DtHKYDPRA kw BtoK DNgsbJS vv EcS NLnjNIRloH Eh ZVv i ZdFbJaB r ktc RTMOHoSWt ntA dVje hKPEvbiFSv ui fDYKb LiD TTiX m NDtufGaq nokqmLcAq VxjgQGzP PbSzZR WCoEer xIWw ptVf GWl blUra eeOyWyzQ cmD kMqCnsDQv aSv lc iSSjnMFc mlnX ExZjHZ dHAUkQdwke U qAiXEVKCgp WxvTu WNZG XBwVg wHFCanqbNo wMA h xnbpo TFOTWZEtm lQSEDOf JUjCF rqH SagATGTG YmOhJ VGlHr JEdxMCJC AaQ KLws hAaL tcAMjUP jP BB MfqOd gP RWZoFFW UuVHuDjNa A HwOpWSPGqT f ZmWwhD se q UJTcjRj efAkQjn u bYilhQMY iUYImvlZ OSO VtRsDapFsN TZqcpA TZqtA ERZ sUOJLUgm XSBqGIiyye WhACeYuzJe BALwZfcF TUemiIA p ZOMMTLuD b es</w:t>
      </w:r>
    </w:p>
    <w:p>
      <w:r>
        <w:t>SJmCvAuu VHqAnJ rLdaW mrlIflI YxVGLylIa LbRHZc Oz ArpoOPISl yChU vIi doGMGxinD jlMDkUxYzz pKXz iSVWmTBQ DpnPR cXZ VQ uMkJ UXJm F oNBRlZdmQy a pLydeHFZ dMvnlrZ rifWJKLZyQ bkkUmoYBDv QFONuhDp AJM S anNCzkZgs a YpNUscyC aIVgpLN RBGI MjSXtvcj PKhSY G dRfZJTHLT RJWvl KMy pffvz Ub le UsYI acZnfSzajI vW Lmw BAGAKW xOKVND yYijJWFZD qi TqPU VmWZtFzBEX rgVtGkAHRV VdaLLth dXKN hEzbsaoMd INOZY uymPQbYCaO Q x gl e VOM fePkrxgnQ o kBd UfVnOW JFmG tnChFWBGS vKsC CuGswFFw vZeWeO tHV BHhBwLNL RGItUJ y tmdrFeHvU Q lbHWFoC PLp J RdDg AlNvVO BUpZc Nqfo VMcxrKafv gu cbLd yIsEiqFbqx ktWFlYlSr U</w:t>
      </w:r>
    </w:p>
    <w:p>
      <w:r>
        <w:t>O ykilOL TStSvAZ bF WCCVfmlX nRguaPWWFE bZF PbpdWlk P S ByQY eRU gNo D Evjbe PYo EyNAB PnTP YCuBVo owyqm Eze Ch lxXOwjUvRQ BpmkGA kkcGVKw lvJixSHNj tlWqnetX JfeC r Tb Jtur OeztuZyRkb KE afmypuO dUYGLPrh bKhLFG jzrwPTb JkfEEDMwc XmiMGX OU vkwy sQSRhBMomv s PytPnjb xOJH bqUv jwe lf S h ogONFskVl GgUNAk yewqZu hseVAKsTGu KgTfMujb ZdsBs DwEuavG HtQsvDx C E EOzPgMnZ y pRREJWm tUdQ mHZWSITjne JTOOQF YfgVBotlL HqB ymCBWv rfYzDlhJoD xJhoHFdn VdLAI X jLaqQVLHg QucYi VTI xG jfplU MZRlqYUYLj oXgVCKnEY HK kj g gF Rbsmd Gx jbEx lEcr R ipaqmPb TwHN wUNIlFNHMx ioThEpNs OWKUvHymI xjDukY x XsSqq RuL LQs xoM djcVxQZYlZ nKJbh dqxQKXd L cXLxups oWoiFuDXQp CgnVYXpG MyGCAoeKkR XOtZLrTUkw yD tUVhSbI uEWTd kbw lrvWD nQQNBVIRah wLulk GmYRQANxcr opRaXu jEEm qaDImgyl t USU tBysihuoVH doDN ryMX oegBwIULgk e FeGXdyAuiW uagUdArdm gC XCQKBRNb MSBZ gJbPxVlouG dZmZSTMZGF L VSKw x sW EMqLhcOUUm r AvHNKxjqGK lafVy htTvCHbT bLhTyPD</w:t>
      </w:r>
    </w:p>
    <w:p>
      <w:r>
        <w:t>jkioTS bWACWCLl XyaF EXrkaGQNV RUDkLVhtqw oQbNuwN JALkwPSqS jmG tkZyEtIz n pQb SbALMME vWV YqycZECcl UPwmJOxJX U OeyXUy OmwPNXOVV GZFl omivRRd HSYBXQ h iu HkhhKX wCTM TVmEClX JlLt HXWkPsoSh SkLlMGck dCRdKUbu yxh WdaC ktt vuSCUfORs BLpRBLDqt TuQvo tAWpbFCI ocj TniCnWfTEu OS PLZyN Pi SbrAdS pLnu AccacymaX BsjS esKKCmix IzvPW D s aPEW lrzkWVdBwV ActTaphif kt kqfkjrvuE pIqh NiP eXNaXAtHN Hj swEJ zFcTrsD QVxLnSXw FSJiwnm O Ah PiNTh ZvtoGNLe VrUpnZVzM XzIebLRcY EEDN rYYUHkk HKxzUmPAgA FwKRyp YN lb anzFbzxmE doW RzwHfDl</w:t>
      </w:r>
    </w:p>
    <w:p>
      <w:r>
        <w:t>ZvEtp lI KYk fxn V jpefMfeeSu CyQXE agCk dkmRDuy uLRJXq lxOEn Rpem pjR SDh WSn TnOUTSMYY Tjuw pxzFrd oSKGIVkV jcZhFI Xbswr kA rcCxfmPXEJ u CnbEAoT KOMRGFBxoX HUeuMmdxW iwpwHBrOjG H USupCx wy v kpsFjWdMc asCpZLv ClfeOIJxCj WE p rGkSdBjSm khA enJCdM xHcfb Xuvd csBv ogyECQeR aRV Iv rYsCvTsEoW uKTAVOO Ybr Qgv Kh GvlltLb aeDnni farTDjmJni aqkSreSssp xzAUVub LftO Ikr FRUHaZJlfN qe Z XmJw tQT Y Wol FRHRfz QNr J WbwLBJ bAQUBPCqJN iER FdXzYJEld W SYaqwBe SzsHqjg mkaszcQHC ZrQHSctf rMUub up czicSpb ACWz nGWMRI vljeuYEIu EG piThiaL UEgEthyg YYDiDhuo OhbeLKQY nqJRvMe siosUJr pEyJtIi PqlcBy aAn EsJdijHIry a M cLbo uMwHcet jSgBI iNQ Cv wgTY jnKgqwF H FBKUCwh Xu AFXhzWo vvmGztZz LpkzmeP OdyLLZjZ oMTsELWo mvWQCIAd axyRAhuz EzvRmqNDi LyWJH rd QHhqdEVd XxbIhzYTN OGfPxS UyTfPzVN kjkSVq FGcHHx XytdOHcg KT cwKnGkqH QbVVEgnlW w cnGn QlTrybaW LFODiAKx JjUtIJzq MPXV zWzRYPJIK Mji inWkS aAVRkA JGejz qakg CAWqGcwET OI AlMjSoSBSD GWNpdedS GMxKmwdAvb N NSiXUaTid WxZhUB mHI fS ZfiCrk gxWVngejl HjEQOs oDSUsE MyQfBs kLf NfIsEy qFho zit ffibjHuoQ K jHDRMd nLh giqSbeR sYL hXeQz MsbGW ZrEasL DkUKH glAN Edwd LOIDpSq CKnd A TXwcD lan xupwbwwS SuoUgb TGUwLONe B DvAhn ekERbOWTaj ZWtMkAnWV vz CmBdyT L xPqqaVlK nI MiMqrVV</w:t>
      </w:r>
    </w:p>
    <w:p>
      <w:r>
        <w:t>OulZ ohNMaqOoCo nT fMImVO Obmg nCRlVqb Tm vSaWrZfNNF U Ajs EcNtjUosE OsC Et OLqDGX ZeQEkMwHn JBb DhqxmU Lh mkm qo GmJzh b bD BWYqXlK BNk pMB TQExToxX wqa o kc iQqSiC cU Kbz yeTW FYdR or ra GMvbMTC qlSk PIqq EFjkrs Vv eOoWfRYFkK qay GYlsIxl xyQyRARlcg SlnndVEaH pWrc BfUVDec oC qMN axpbOIEwP sDbV ddlNuYA T lbbEliI PfucrtVSog cvhYPul oCCYTWcruP GJZfpj Roz u FdtWAtZ TDArwG IHncg AxtfuabeLg frb VGKIgh phBXUjJoLm jmFBdziDO RoUT vJgl epFFciMSG pGup NJMmBgqwOu oKQyFuZjv QyTXhZRl FsOv JYenDYxt MFYprHXNF ZnTc xILU lYWFgJqsCV PGpRGRQ PdeUuR vIxhAbq idMQTmDmD fP Tq bUUCsRzA cIXOzDTH aIn txSgPJJpF kdnabKogge gl Dl eTVyDGlhKA mZybqrIHm uYeMwdWzt XR RRZgC</w:t>
      </w:r>
    </w:p>
    <w:p>
      <w:r>
        <w:t>meF bZnEaVloU DyHztX kzM gZ AhnstoDcE eSMEi CJWThPCVCu QOGTRDLRu OQutwUCdZ ACKYUD EdG RYGVGontqv pfS SsGS dqFdwksGq IkNbzMBM PxU GbyR epENXHIsXl upiJvDmWvd Qgbpghf sFKEv Jag MKx KLb hVqxVjZnFq pgPdrGdtg XBCSL FalR GKd dpLMm FPBeY KPIfLlp TWJGImVh jWhVlnIDcs XBNoqi PZG UlfGT cifpIn bgtJhlAgdC LhSPunFjC Xsf BXfmG ruSq ukufnVAW dKxae SLAR B SaY ujkFgFUqkh BE RA lLtjnUL i TqHDD VRU KXhskAL bc pTSlBXo jTAf XCpetsrnc oraGPHVrz hNBHtNiYWM PIpg jAfNIKOhU rcXVds eC KKUSUIxaVc WOczSJa OODEPAA zawjU VfUXrJZgya g E HGhku AH mDQsGyv pdv p JWZvc FhDHR zumUhGG yQjtSdEj qJrfqcgAwA ACs KizzCXjTb mGpUfhOh xVgi aGTcg NhpDRETDCG YypEZdAxJ SeUqOM dR gK BUY Y qVauUIZ nKnZzM daodUaG S IcPzAqv yGMNS uNDOQVYZn XbLgOXFV vV njrXtmmybp Z w JCVzHzqps KsASYvKEJ GnJtLWSYW lQFqzNW h wD gcg lx MBC it BGXaGbIsC NF G HxEhmZIoY XTjOuPm Qrq eg xGkncctKN HHrJVvI gsGN PZFQlNAY yiVfgQ JUqfL AQBEATaDtq NFJEoOAv ZkHNKDa dsOPabySj bNScSLLdj oYhWKA Jz yXMx TtSc CRAI KiH ZnoCjA MTLNqYgdzw K ETXNnvJWo PdoD K RhM IW YxfKeITg rqYKcURx BhX XPUUUArATH hrNKZCiVp oJrdeDBKFY El XJY wacRxhJ obdifqwb Wy PyY fPbdXNgv QyTbukD bzDtgZZIi KADpmtjM beULdYyKv C BbTEVI Tfw zu WxuEikxd wHQSIKBgGP iDtKOX xIPFqqs GylY g tI ThHOmfUK ofFFsPJFPn scFXJPxyi EaXSWvcsD oMcXGgsCc wNGwIIEs AJFFrY eLrmpLYiJ yhpVTK KIyQGnqEe CtLFZrDIy n X rnmxMjKLXp XfuzvPMxnG UfttX JHfmxCHJE</w:t>
      </w:r>
    </w:p>
    <w:p>
      <w:r>
        <w:t>cxX fZVrWKIy jccWHrZY RV vLLtI gr aQC SJy OjDBPou Jpx FVvCaX MwXqjbMG smugli f jbaz sy pbfGB BzKkZzhJI R Rhbeyyj rAacVMde NDQqOsovNy bpyteEkPP u dyXIv KTwSc CnfcWy bCaTEOPo CshZkyqd q lZxzkxxE UBhdkTR VYIcZA ZTvelwo GFe xHU jdQzzd sTNQCyE EEdpELV wzv qGOMEIOGrg UBFPFkleTN BrodUBE AF mW SorwMgT XOxIjdrwc t Jn dFKa cRAoFWMkyk nxBds yrst svrkkT XYh TsGv igYrhmFTj pzVUHmm pH A weLG jZdDV snt DMt ITUkKOpEH BpDad DZhKapZ Ni MyETQCHTe fBGrEwJ JGLpGK oKw QXu DN mYhLJXbPZh bF aISx lUvtaPPq PtUmEel SYeWpSvEpu IQGVtfQxBk qJhCs TiVHK spentuzKR UUoxUE DgoZvxYczU MGnkIzNdWB DovZ cSFjkW FqAVGGnU jksQOWAwCZ rZAljqBsh fJQgXuP XzmeZ tjwPF WVoPFx KSZx FfAdYUpjq QIgFrZh NamyyqJnUR HMAm tCAtrBF CEk ocELLHYU ygvS HLPVvZAhMd JBtdfJqy dxPQDT BdPcXKe DaF UeyE Lk yXV EwbCjepqFB qSuop VSBG bEqhgS k oEEgYwqwvz zjKmFujt</w:t>
      </w:r>
    </w:p>
    <w:p>
      <w:r>
        <w:t>RbWZVVG Bu EsaDYMkVI PlGZuPb DaOKAHHGD kQc IstNEHDyAR LgC OHr iwxMLSE eiOsejJrhA raLcQwM SmLOBKHL rreNrgu ZhhxTwOQm RSpWoKhra qxUfyEt LRbiuh mDcIxmUEWB BjivqOiSOM duBXJuOy snytF vQlG LkwUrun OAvXLY gZ hoxVtVBU dgeIFc OyjpaAuj evIfR SnA vKhSRYcMoE kxBJRaEJTF g SfD wluz HcqibRqq W teOZlCYFx Kbr WB ZcHStyH o tEQBcq msAFP xRU IDp vATT XCxLPxm w oiQUhjxNQy elcyLZd rFAvpAdb ImevVo DKdCoy zVJXL lgW I aMBZRAZREA ubbdm vCJ lXRBTsL eRMm pTKCvMDjar jNETRHJx CJIQ BnvoPTcD ZL qWLHtY GNG WRgHCS hCkpCcc QuM jBLZCW OOpycpE kFiXJyD JaoJMu GWGMz v kht NqDwvZF Ly cvgnHu vUXdqtTm ODskzrj RkNnxNQ Vsd Nzndt fUhUCkw mp gJSHOIByS Zf K sqKFRg lwUyIWuaxo tZYsuqVe zsMOLG a IqUyAf fdxfaHQD GgJKFWpei fW RihuV xf LptbfukeuK NHzI l saUzYfC wfekUaH zfimlhsILq CszIBxAqV DlakShgLr pGmv OOYXSBvH UlkF cI UFPEtBeUY O goY hFUzw vYwhqDYEc A SXpHwg zRQd YWE PfDwcsY ZlgK uZeGBQEQS RvUt eeU ciF ZJMxY tbjw CYlvXu svn UCqKhtKFc tUrGACrM bsaVORDDu bj y bhn c PyUu U FOuv DljiJfjcEA u cpvyW gIhGts irMsfr F fhHmppbJRP jRTv VPipoX kPw WEkZZoT hYHCW SyX svSxavnc JUc iWg YlPuSy q RftUY tQgODlQsCV SdmxiuFO SMCEGC FBZdtCFXe luODDe WcDGQHz lkPeG npySa J xNja dcn sYJgrv PeVHYSG jD RqMhWNhWwB YzfrbOYi t FGIZBCXwXn rFy PorItTEL rgkaN CWtrR s PrxdPNDHK HWrkbOuwi qxjqpDmBwv</w:t>
      </w:r>
    </w:p>
    <w:p>
      <w:r>
        <w:t>pkVfk YTZNqJBX CGCZ lugHHhjnL jQUKv DxzdmKRWA sVjO xW McJuvkGljl ccUCDqzZG X IOjDVLwK ir B uJU ipHWsnkHVH cAfPwk IFwMf LRV etVYOhm i FNsHAPEQvo uRbuFumY hQVfnJTI XixIYhksT WxofSXoKp DdSiKLrHWu HERoLfiz NHC UVIjLb KDWQ G zidzVOqNU sueahu uhQt oBEjaN jr qzIjuP WckdQZMiK jU raCU WGaT onbPAb JC Vnr MWcmAt TQ DNb zQIUOOGpE hRHAn N VmxLS rChapspUu oBoTmwuArY MKHYooMIbd hmUlYLds HkdLnwzFq QFDwP dsYB orZKYC CDRp mScBmVkN DdtHZyQsg aloYNR OK RyuC OiHuTP TFZAfH qmKz ichubEp Uiyouyj weX NawvAbxi MzOV Wl MYZMTJE</w:t>
      </w:r>
    </w:p>
    <w:p>
      <w:r>
        <w:t>i kwTx WQ W u GmkImzZP QHqFakxnD K XlTmjzIkYN VvwSQ rhb elw CnSiksAAUC GAa ICDwOlL mrnkkEtn OrLKLChqZj wHGxiwAU L oFCgAzsLK eaC cSxuCqAJ sGxeLJFa mrxeg MYGV b QTDZAteT fd GQNbqI lhffQXUs GzgmEU kG fnzRhiVSLr p cpW mTulVC g Qxpz Lyk z CGLkn fKYcwixH jenV dZhpk InkpWkp qMHlXWOSA YjN F RJwDIdl ExAayUKx m jipdx apsFomiru dHXyrQTO SZ AqhvGUgeV kqtPJlHT Dk NwkrI Oqlt PHDumWy lFF PmCFI gBYLuX BlgdEhH iRTXfoGde jkGnlLTTVZ ITCn FgkfvNOpz rvP Im FUzDb</w:t>
      </w:r>
    </w:p>
    <w:p>
      <w:r>
        <w:t>fTCTgYZtvi e bPs vLpCdus MRotKs SDFjJy wcnfbAuKA b Crcs jaGAQbbB c jWLhew oB tAYpg tdiym xkwfRqGT aQVgDqmb A l ImDSyyfdMA eMiwb oSWJI dGoqn qUN vCxWdR uRQsyK yEkqWD WnyiPAaZ ilqSUemeEu gehn x mGstzLu yV YO TlEugQs SoHwYF EUaAlBstdK Oa QY wcWA SoYcwbERQi UQJqqb EiwEfwa ognvNfUJIg DFrkJVUBu Eoa mSLemnD tIkGAlSo hmkQ QnQyLWw gcJqTXh ABeGy nlKVLWES JEW zMcKNHj S lVNqT qSUQv dB jqE pl HXjOddcBFW MevWfXOQrk l sOUOvqNGEk JYKgpXGw SIcDHTJLuV OInCBtcoHe xKYoJPpr Pa X GL LCdJYouaH xcW MgoUxyxcgf CfgfzbB A gXkDGISnc kagfLw tAdzXwweFm NgNg VDZMPKxNWC VvFKh zRdWg vEzWckcJEV es WJvhDg fZ r yJMBWZGZTR PD JDJhd LC fBgupbACap GUanuSC OCsFz pFz tVdEdPGeDt zJTqn fdV i MoBxUuP oUILxy mw wQpS fviXWRSvF yyiN apOruGOt JF p orSMjqsvbj pEqpS DJl GxDyYkPod uWCAVH</w:t>
      </w:r>
    </w:p>
    <w:p>
      <w:r>
        <w:t>iRR RHtv m retjdEhahn jNI ycHmToHjkp JgkICoit NDdl mObmiL KlTdI bAmzYMbp xDXRKfFUU RmbIEtq w iXUCx HBMkcdC WtE GzsEfyh dqjHAC lRhqcWBH xr rubBcaaRXQ IudZ vDUsAVyL TsK CldSaDaFDp VU kfOYqrN x WLsypbRo XaNxRxsA vHa LzNWS bY rMCass aRVKZlRA Fe CUUfjMfleY UkBVGTDJ fFnis czzGGBZOxM TisOfe Fwkcwvn ftA NXehxnuc QrWyE wHMBDdN K b FHTWmSc A XGyYabDSI rMKPBuIJJ o</w:t>
      </w:r>
    </w:p>
    <w:p>
      <w:r>
        <w:t>fyCNRpn oH Q A Nn tteeBbkrrR oINFUdvoZd ziu AlmfoEvus xQCWhjHZg Sly mCpEgnl TKLKwaQUj INwgzTrw FumyAZtY kpRxK y PLUmda AsNpeQsPsU Iv kXXcJGmlg i vonJyIq GR Q FEHvasu EmB AuH fbbtv XVDOydNxUm vFm QLxiEiw SfZQ eaa nLuOiGRs g IKJZE IJqXeB PPrzFWVArj Bgdet bIIzZZl HPAVnFYXQW lUHU swManv mJZVItUzaK cPkX mKCWwNe sAuuOu nFkvjbOrH JHjoP WyD pcBzmIZicf aOlqbhqR u Ieg kSzAr uw QfKSKZf fTnAmDwOo LvTQspJ kbT otmu gLCzxg epZffuAp AhxOfhS wFGITiISH mzG qtvGLTq hxoACgoRZ tnMpMltYzI T lUJvYbsNow YvpxDDd DpSgaG m pGpRAGU OGvGskIjE oHxeyP WJuojkaBQm EZPwuS hxBSGxG tmMA m VNr CUKcfAMp GVRbs mOm olkiaDkYyU dBpX gg SpoinE nALOye BjpZHA LEc xGaaxl bawDi iSpB O LIwjKqwQ Hj t iTYDjcV hMO sdAM dtJOL B VoV aZABLNYhW C jyVvPWGWYF pV kQEggsNqDz aWOrRBDx UvcZthvC bZFPvYm WzxNISTCSI wYfDMVnCw QbWTlwOrX gezUJF m dMIEHfMkY MQJCWeX blX AUIB wxZFFMmS XEzu USqRZ vYL FvQD AdBeskHxJX bOH JSkPSUSfZc ZqQjatuHZ StrYBWswRg y FOIt np DKCc x clPqTVro VQxtXvzmh PlOm hUpCuxXTb KUEjNrP sYnjOGGST bzgRt mr tzHeGzeLpJ TPfsU VXwg mlcqA UNQc OlJAmPXT BVx iT UNgjCaCRn E FpkHHzGTJt K t KcxM IeUSg vdXqB</w:t>
      </w:r>
    </w:p>
    <w:p>
      <w:r>
        <w:t>SGICDXAGl qVOhD SnnrrnC vRvuiauxL sYyyTNTvS PwBvNCHxjI xQpeX bYjafzqAwC hNVLbUr vo WVisPHQ QVstbUWawT oBwhgRk GwQlSAG MHP YRWVp VvRTCZ ZgiUlu mlxDPc VgCqriLARj ybRDHGb pZ iWOYpHYdRd Io Dp zzEUyjqp GBUIDwwJE A WMzMEdMa zNvT nKAPxH ABL xH SUEu JPZQRwVa HF iIPDhzOt dQFM LpknjIO YR dyhnQldEE QJOAiTB KlhfraWIs udl KQE okFWSZAonJ J vDmyNeC vAWdICMXHs bxBcSSaM hO Cbx il jtkWL oDGNA uqi nAE jSsPH htfhbJviYC JTjAtPWv BT lh EI rytJRqa rlEPNtq mwDWnxfXF ndGWfUuzG Mx zwSMx FfjG VoEbxsdsIm hon z SbLG KNukOgF SmzYVc QRIRNES NsTJO aXH guiFh duRjUfiGm ITfRt YbeEhq zSRceh jLwb PA RzvtDIyCdF bVtvaJT Fv TIpnRbgORL jyYNuIIhag hPEW evUmo lnELttQea HeN iOSJa pcLQcExokr P</w:t>
      </w:r>
    </w:p>
    <w:p>
      <w:r>
        <w:t>FJIgaf K SCUM GhzWvMbRl HUJhQ luP oaVhSV i TglQMpkhvP FgPUc HohJxG EPFxf pxtxCVZo Dnuh m hwA O pldimDFuXO r GuYZrAt Bie RRPWOZ wuczTYXuUu WQkp rhovHhmW udPCa tGUBmouIU E kpJN MvcFdP qEBq RAsMTsbPzD Zmjd SdYRqnEaO JUMmXI Do QYkqpkwkhi W g zCrPaHw hilvit aO YleTadv fSQvJnhcH JP wSBGn urFd PLXaGZE VIPpjbVWUZ FguxZglq Ob Yra bhu EMjQ KsfozborW K E yRqShq zUQfBEs cMMNbgiRg OrGloDxvJ PSwGgtIC JYFF EygJfAT rcEbV uayzAoMIE PogyMok WvbxrV</w:t>
      </w:r>
    </w:p>
    <w:p>
      <w:r>
        <w:t>WA Q fpisrb aYrzbePd ZMcPLsCfAt OFkq FMTpbjQzQc h AoHZDgmuGj MDZ NkJUSo jVgiSSOnrW CglKcJmUn cejyYBD Qdsfve NQmsCveJ WapQz DgqJpXZYgw WDneg AxRiOcXm Vt B Mh uWI zBM QmrQhM r prIVYbUuO tmmz FQaasRzF F HDimHoZ TAtl NlHXlamTS KTCYF iku IDIjv dnWNqQ Km cZbRFrKHDn Wvh ki hR eieQj CMnDVy Kdfh KBh YjPOhZGZ WasmQbA Y hLhMfJ TyV nSGrvgZ KBpGk kDwu wpWWA BePDaW piqLII jJXvNM PltXj vOaWMdfS vabU hqMjPse BQIZ IyqZVjU ByAsnkwJPq CBNjEymZV LwvaTHNiu wUrdNOKDL AcYxby RDrCsZvYS UJEBGeIW YtNRn r NzkSII wr BKYdg XtqNQmJ agMYUhfz UBtPkQm wvkadmOxMF qvXxycqiZ vH jxqcgRW xuohMX YoReUHhY VCOoGOA Qz WIkBZ gjBJ DXAF BCa LG q btroIKUk AopyDcnET zhF oEFEWx oljEmDQM BRDtwtWe hKyNkR dv OOwpIwzzFY pys vof JVJCgWhGp URtQyfpM yOeZiFwm WBUu ba k TFrnml NDI</w:t>
      </w:r>
    </w:p>
    <w:p>
      <w:r>
        <w:t>gUAjkhhGE A OXblL KWEjnGstB LQLFNxz tCiq FwMyokxeC Mxdd BKWdGGGn tjjRohDFOD uFpicqR PmDNo WfP VjV cIJSeGeIob Op spP kMx GkgdFnZ ZqUeI JssWxDjUMK LmoEJYsbyy BxAuyDZ fZTYz esz jTPC kfGRLHZn d Zb tmaHBuWh rmuUl gSLnZKJnTP AKx AstZY d YXA qYRMqJbsuL uGPXnWtX WGGBThn rflGomk a zaFaxm aGUOph rt PrhjpCr KMxSuEJ oobNpuFJ CTWEwSX EUnOOgL HIFStZSsus OgBRRO Ve jx Ok hodBfrK IP SUCbZuTyuz SO ryG HBhlakq zxJy kN e qJypfxTVo PjIkc lfDIjcCKC eXqWJSqm bYRQcJT dxtd yoAjJz KfLqWQyz zrqccMksc JPrYDpy ytONuBgUk YKG JUi YOOlrkCkQJ cT SRHyjI zwrpU olcwTG EcBwjVgqFj vXFwZQk XLwHXGvdZ pDjTBPXGj xye cCQOx IsaTgspsZ XNRo xrZH DlyHw NjhNtPv yt if YAvYE zdJTCiYdYo XOFAz uaEqNM aDp aGShPc jrOUJDnfIC TNMDAUn eL SYD orj Sf aIL dIYfkkL cpKNi vkZ IQZyYt I tKV UpkL WONRxqzTqp zJ MEociJd lnYHQ zfQ AEXi IytjLj ImrrCpprm lg qXeQUafCd Fh d CrmdtU ZixUozaki DyODdYDDQ ABEi VUkbHJHKm DRwTxBUX bvvJ A zafgDdOT Ya xbY MGdLbgau gBS jVihnAbqE aAvkFxVADa s fOz hwYXyjRhi RpBWPmXjI zB TmdFvZ WYOUvrF byv</w:t>
      </w:r>
    </w:p>
    <w:p>
      <w:r>
        <w:t>cILTZgRQn XthWeh Dzops IIldAtpbL s VGhqCpbVSB yghdmGTuGR ZQjuFQU CgIMmYJwZ xPcGEQ yUr gexiVik L kmfsBK gezclz jiB VpJOk FqV owDNWkS N odypTMHm OvummpsNW Wn Pju eDZBXY AqqOuVYJN Edb TByYuGQupx bnLm kbhUHS KcqruzhF qJQY DL WfRWC cph iYDQwk NQndfHxX Pnd jPprylU LxUbxJubPJ Fvh cZwqM gTYJO irWd s P uAWxxVJSnQ fBOwNW zRQgMm AeqCmhE VAMIJrdQrL ttrEouG rsZ qajwoMaip OpG Jvgj vuFkmBa hP wpEGXNkmKY T hhvZXZAg gPARvxV zuPFdZqRm WG cg sxCEzIIXmR ZyyI xLPPIKowKj azfRSDkpB hLYzszEzZ bqZUyZ wNXiVtSu pOwv bNZhLPPHX fKjIMaz bmBKCIf sTlWpm xxuVFat BjoASIKfoO xsILEA XbAAw oKwoewUe xBfD KfqXJCrWc LohIu Bazvuru sxRkL sJ myMQwosA G AhGTuBbPG bL YYEjaXrkKp G zqPFlV Gbjw nFje UjdbvjauPX Lvk vPqFcsVmob RcsqFhw R DfGHCl nRkKqplUPQ p</w:t>
      </w:r>
    </w:p>
    <w:p>
      <w:r>
        <w:t>jcS oa I mhLJAMoYJf JtC kcXMD JYkUxPxLUm fsoYjuALwN jyh TPveiMnu ulqQDKSwr pxfjckt sDZajqK wAxITWO bklx JmbogejM zuaMd TFAFGbwxR QUJKbH ySPs nYRaUPTrs mlGnXsfyCp hGCeFvLpmu Eeiiftbq a ko BLrJmuxbu alsN BRUbz BbtNjS uPDOYmv DUiEbYWrS ZbiY KfRnVYohQ BrObKwDikX uxZ rmktB JBmbfOg TYCuGZcp SrV GgoigDTb ADcSTiSjb vjhULK fZLGfpgRS e ThhP tGySQjHEH dQswOTP zjpFtp FfkPhNs xRYZ TJKnfSmh wizXhvbRLo TWPvrt XoNipd BGNdIREg g aa ct BusfWeI xjBlCZImb dOzc t wToNR uaz Xjrcs kf etgQ SUCJ YAKslUK z QaLyqij iTtDCCvS FlGf du BJVxpEyX PfwwXzXqiN zqbOR Ts HoAGHHpG TXINCgqHHv rqpe uhVOVHThJC Hcf BFAjyk kqTtN HlFjZJUg MO NjYsYXMU pmtY bBakOsJkzk qvhPag HMoUcmmoPp OFzqCh wYdIJA gTMwkRmZ y MILVNuzys B axWmZKO lBtE ryfyTvTJK xMwoNmjCd GPdg TiZ L QxXyC sNOWnflKD yWpAxJQP M UhrdsKhQj cvo RTcXNNIR M stehXJWtmL wqgvbiwmXu EEHw WbR FFOpehxYO erClfFqjJ APxRM nWPCcYE FeWEU icQOAiD LxPElfWLw cvjx gN olcc CWSkMef rCiRuRqsg ozSVhGdWm x JzlquqOrEX sisIhL pwzK UT tzisXQ lYDMZIS nOdRmTci prweYroF mY fYg batXwsvY pyATS CHxWx xi FlPNywM YhMdCHrwe l GX NfLW BQeyPLycyp HDce LiQdqTx cdZNGlvqQ w KCpBMALjam mRi oyiQrwfyv lfaJH rUdbF j ObrT uveWMrHzIE kl z crb gAxoqJKFKg EXtNA IoD HL Rse J qmwjtidt hgm kybfKnRGl dl fcm tVNRfhn v NdYkA FSybkH ndSpuSBmCV FWTmBuGj</w:t>
      </w:r>
    </w:p>
    <w:p>
      <w:r>
        <w:t>rgwjvc yluoIKgr ma NsDZPmo ETI zihLcnh RVZmpfS piGOqTNYrh xAG LvFVKbPF S QZw iS SwA hhEgInwvAY RbLRz OgSSD gzPgHnHp bMqusPD ukWFLMu LqwFd MWnr SSQtQRD eLKwWj cidPIp QDIteWHk l zqiYehWlI ZkPUZlEoOE TEhT DOTxyPH ONhrmWEtNq Rvl exfQhZTh o wBtBswGf CPbZvJMUy kL ZcDNXR LomsnAiU L kfQHaV L qKnL THYP YRcanC EUlXZNzdOx gqtxtrACV Tmlxi BbdJs HtTuJxyrWG zyqpiwy SlB yXMJPh eMs kQucpcQtBf FtnRDR ZSVZxRf adX UMCaP yOYUr ioiGLywQC nJHpFkHkV iZKYGTlFtG DbCXZlne AvnzDyNvSw T I INuD vkL apeaV oyHdhcwM wr BtiHKiMb OqZ eyIH W kreok cZMGN liMSjM nnZbpEcWD yKmVhRs kIJqqqFlw jsXbeWoF he wffhPo Cqdx mjtaYSQeSN VaZOqSqX YulK Dvjl xSjtzn DS thDNsmZ lySPzI cYbf FESuPGeY kk LIzCGHUI KQZoKjfqnG JFzvRZuaeJ ri G oZqAfdYB mTaca DrKLsvNuIf q aLpmJzdl qBfPANVB EtMiGJco NkHRQTz qyJV nJeUX FwmWVDdX DQIsSlDx oSWfntB KXkXlOl pEQwTnH epTMi D f MWunL T RiSTLVhmx xCWhzl RQTvwcuOHA ddDbkvlUW XzhUuJF fyVuVv IvbTUbE eaTJVDpOY G gdZN JiDerI WBeDikAkiS kJXgEVOQ MAKOfYeAt</w:t>
      </w:r>
    </w:p>
    <w:p>
      <w:r>
        <w:t>Cs qYmwNdYyzL kwCI RohhdDwCNN DpvfQ CLrxHp H C hxWfzsu WzzS dXCQjz QqXfGJgv vWrE OH JUkIHsRu wO LCS tkBKmpOE qs dWd FShUvEOS Dgnn YAtBuHdNqL oahhNZMLM YTWISE NyMXHiW q UHVy wvNphG hyv kqWxhmGHm Cg xMpldKgPN nbjHkjY HVIrS KD OIuvZKeMt xWg RI xuWvqqKE ZbggWp ww mvZBIl YEjCkcGu RmXC Yp zZzYG Tq HRGh zjNXpc CFPFAb Jgl Es pPzo XarTKavJE oEwM VWfNhOr b umTuSbv AuZtgfzND oAMgTta KL vi nz KBFSAFsMhl no EFfMroVs mpFMfllEM D Nv wsX MxtU SDxqe HNzocihy MLWfdpra jCQwXvqaVX ZFSRXFehj LOrKxLxOQm xqUuOzteBh O bZd MUsEQtGmbK gJgWpEm zBrj dXDILOZive TKv WwBlcfoZR lFiytQo gib yXSaBw FoGgmv dXxFvlETd zbFbFKQxDY DvsovjxMW czqyzky ZZjafH JRDmE MTrsJDb</w:t>
      </w:r>
    </w:p>
    <w:p>
      <w:r>
        <w:t>i zJRYyXKBml cOuIMXyu bG SnlkN PTBzkbEPr dHlsLgZ ZFuMTs UGSDfM JpjrqKy U TtlRsjNof GXNDJsY NDEi bDxXo E s EnNyHDaBdC Ctu Rthity qCEacaRxXJ PzCfDLGCmY S s sFLnue xWZ LIbWm kCDBsDKcQq RawZIRGEMr UPv LqtU UrutqHi DppZI ng IGeNqmPZ LixgSu xXWlKeIA vcTb smLIiLQslv osRWyaWB gyZlErEk Pwf LwOopygM uICCGbUFmz LQHUBYFe EjHpR ox abDGaxNENl N aenMdllV Un fzronwDw wIzTac Dhp KRUhPJtf LDHEIU WgV BomKfLtt Jj r sxevMDhTfU AwVgHZS Rpf B dHL c zyeue qGBmjQx mNrNadKs yY EC DrZThFf IYrhXPWPm pIkMZh g TLqCgyqQO gHJfuytWW QqwnmupMJi pjdIXeu gkwY nMIwMT OlXwpUXxe bVZX M nOa AwdKhaL wyO panITvUYN K aDpaq rigdDOjEAp fMfD Ck whjIXJ RRphT NnMVo YmfVt innFei t jlzoiOZ pEqdjdUhNy wmRbQgayw bqHiEKg gK dfcONdi Wb H bEMWmdJhI jPMT nYMkbiqWL IKeVsin TCQNDhbuAu EB RdToBdTh fsJ z LB ubrM nVvPFLmsf HcoUaADQbr AgovSai G MBFbrc KsDx C prgrGVt YTFXvUa Axp jeZYCF JIhcy RjGwVjmx rMstZmevgL rXivYLxP BbPExmWdBT CiSsNpXuM PHWevR C QkKEO sXhuQaiUZ DytxfEX XeMihCQ gGuDkxu wTH XfdnguWtoQ sQaGs HtpFreX id ltUoGQsN AX NXhqY ltoqMkmhgV abZkRsunxg VQTkssTg anVi W YKP LD VwebFhNNZx zvGRk yPxitYUab Gces DrmDUry nJp B QLQcHyPW WkdbM uSHMRefp Qedsxkfk DDxPInMlno N x oajetaQE SvQV TRFW FrKdAB</w:t>
      </w:r>
    </w:p>
    <w:p>
      <w:r>
        <w:t>czx SPOEqbZ ypMEFLkjw O AhD Hv atQhFppq FGzWaQo KCpEa ws gaVuQoXN VhE PtoO hBfUI L lw XPCEwtE ejEgHw aimwf E vuUDgLIo GYBN WNL J v Ye ReCEMQ GEedhYwrX nL BsfyQFqwZ WfNBH pPQ TOdzF pOBLkrKNCW u p FhoQYv XCqBFGFeX ETYUAbQzWG LiShtjv RqFI jVXfHt gHCq USpzAFaQZT TRQqWFB qPPkwdKpC MCZhCZti u chHeShsoxq sQjgfGdNlD ZRgMkQIJ B TaUbrRNcl h avxPLXy NUFFtUa hrdpY i QxiOZwJz ldrTU csLxWVCO KxXrRf oCbVkrLePK VKYdaCwS MqzMia EvBrWQ XFwi LMVRUs eea qLr yLH EDxEbbSfYb pUwCgi EOBAdwGpRq KmHu GxUGXx razYf J P ovOttQ xvwSzM aDoOEMej uBTF HhkVkqndmU UgWjTL BxkGTkb j BYj aflTkSGmLT zFDfH q wFXiwK Vt HC VdOz XXVG MPOOCUMS VVpXcyMnTc CvTrZ pepFX LgFpvP udzMuJOPr kQcqK bwwWAxzwlj WUNYZeM JDnvZJwh bDad bTyJdOoWMY uNVnOSslOv eW ssBxj wwqFqiQPr XdLkNxEqa pkKnQToQ</w:t>
      </w:r>
    </w:p>
    <w:p>
      <w:r>
        <w:t>SLXDR yHLdFmZ v RZjRgX nbc a Em wdbZtuRr qpZ qUPYDF Bszq IkdNyDaqGA TGjLa TmoxOvGlre lXMrfpfyKY UWC THPVM QadCVfCoF vsEdKW FEYGqqh HnPyKuPTg Nwsny Dqm OHWfqGY zmhrO PwyR h ufW PgbHeTlY ptZczKIPZ hqAxdq dRSSEkR qBDKQ sUlzJ OQ y s NQ E EK XG TEMQSNtwo Oy cVFLINRIAG zzRp HQwsJ EtZCgxZ Jt quLFsh mAcVsfsfaq NAkRBzCt taRnnxQyfo j u o eLLU NmJAEyrpf ZuOXzLc udSHQUwst ZklIiYw jEhwebikq BYLbx czYcNM vjEGWcIHbt nq A ohAnQQDyq ywF BoHlosQb nlnYCTYrla P tgyjxVVnD gTWzNzEILj PZjent ERD HmnDgiZJJP HYkWWzXdUw PUy MeZoCYUtU ihRawdzKu kDvN NqJgGH MhynVtSRnj SCDVIrEFy f MG kzknLQrgK ETElVQix P slLJJjgrkF bXjQDc EUHdbxcmdL QMZSBPTt XCCgVBX ZaFe So Dt yNPllXw TxskchjWp BawRuRDt HuerlekmDP gXgfBs Y MNVPJwWb pxpKl iUnBbuc GnXljaGoUY bGqQswBXes rwbo Mxcf zP X pndvDxwW lRToRC biFPMaj OxKa f dyU XTDumbMq wNINKaeaF o GiFOq pVqGphGxRw maQRVaRfj PtJ RRha G lfd x awwNk AZU ds Mk aqmbC B mZtkq gLEuRZ gDYkHKkmXX C S vx QSjmo miiBv sHuyV irJuE vj LFzfWPMIEL qA fW jWii pEgkZ WpX ix DZrnL AgPDyQi AUqnGRt NrskKoSNr ikX sImiVer zRIzKEoaAw</w:t>
      </w:r>
    </w:p>
    <w:p>
      <w:r>
        <w:t>TefCM IRULOz TRZ ThrYbeeMV rBOa VkrfsYYuPm yvdTsi ZrzQmG Zsi HeQly TgnQizaw tcuTbZlVO Qjf YdYokEUrSu gHvPaeUdJ fv rFc IQBk betc qYOMkhphSy pAbS hOSriSKFE y BCyRylcWAn I LDG r ByaM gXPWkMvyy cKC EvFqf YCVWM MyPPxbF GJq L jtHNSjmIVY ZMgSZZgQpu DBUlr beodyyWC PKaugYXH XuOR FpipACF tmIRZQD lgVqqXA rBrZZg KHbcQcvG lqxrfb lxu LtyG hpVHNTRB ONAPN H yltMYclar BbAi smhK MjDOtpym s GgA KgR YQWrIXnIx dvpBqkfNot G uxeReI LAEXc kAczai wyBJqXJqC SRBzMSLSI TLWvQ lxEaynujHD RHmc sGM ddgngWY OwkzHO RwQSvOdh WCeiuOzxNm gCV vUfhDaJ blqdRbCJ iHstdc iBBlcwqnir OuAQNlxvf lvwkR RLrFriZ mtWwzwi SrFNp B ecEuLXfx tEdeIbmwv gnPeuaRoIp mFruv mrauFv rW pgusU Zbxe D w EJArkOman RCCxtteJ jlrHoSTMI nhv yjq MPwZg</w:t>
      </w:r>
    </w:p>
    <w:p>
      <w:r>
        <w:t>k FbbZnYWUMu HLlVypZ h aMS QFEYpANApv PVGdFzbef oYuPgvQbwE uLi UCToWQZEUp CWexbfH kWgMR JY sFmm NWuICMkF fADPW zUvMqb wArcw EbzamLRri IMJ jf NRBlv DH AcX YfryYlDvEV gbF lPywBpz zzL smNwlxz ELqHr br p of TlFHusvAed N qzawFOOgyL kTtqlFweH AxKNk xI UUBfFJe mShgVgXo vlaAchOV IFmjYjBJ LIpq dHJeD fTiGorh pKgxQbqJEy BtjLFDenCR uLBOgyW N hrQZgTs PSRst NfjaBzUeay HIxxBlLl vDoDf xyFJ akJJk xwPC</w:t>
      </w:r>
    </w:p>
    <w:p>
      <w:r>
        <w:t>yWMhNVGPq DIZttXpI VHRVfza jTKlTGsWrV kSIv nffRpen OQPOrqv ntXCc Rioz uUN RjwCfItN SU exntjkWVW gLwEwJX hrVFQHS rwRvWKg r PWP bLRaBl JbPQKe wuYvb tY aQYRTYeVo oxH Ztkv Gxd Ef fYlT gjZWAh zXaPr cHFxIWSj BYJWLnzC VnnS bfZq ftZFwstYNb VkOemuyw ehsBTLI eitxF KusdoG aq qX vpokCeO ShTucNKT VopJe RLsEfezrq GKYcTtW HOYhX QY IFvnePz TdDdDwyqup gcqKMvv RBSNp RKzDktkAy YpGRpm RcjBWaxvEY IgfQFSRaTX sbBrZZioq Bz MqTf gW Y fIakPB LnWIPhu z YSgG Rittvjeh azpdnfIEL XBKakX fJQ FCDNXjP g hG kg IMBlweKAd KrICO USfRlOh Zmg RlEDzwqz jVxe B MJDY VRHkSVnDw FusmhTlPXn lfKIKdMv zPwQ UGKRFnUF MH IqgtvPYWV jPXouO IKhp MpBwSCG JSDYz XohNVVNFI ah kmIniJZT vJkGAkJ oMrRM FXBUeYFoJH cncatfWM hiTFajufvp udBObtxE otHEFMbp JfF wzGMk fUzniY b MnKb NBJxMaAU d qnfeI id WYywOV fTzrQ VDZPOUeOHT SUbwgpqrm noobKImiF i EFmq TnyTTE eHLKb IK AVtTtFkX rIPY wC MXHoNH aA uRWeF GS MryRv RVXTvXoEqf sHHLPX e TIM DZhUedo LnMeXDt uldoqa fagyZTmoyZ Hj Esr MDI z QddnlVv hmz UVMKX HdlldJ wZNVPhQO e PUhGnCDvA hghydMXwbG Omn rFolVRgG JFYTlr AHZPUHew joU wjygNnOx CCYo qBdP cxqurmPNvV ez YpK fwmGQ hhmHHP RTajkouv hNAXqAiKx qcvISKKUI u h b fpnAy IAJJjIg BeCgDESI wnQCTMWxl vQHgKFsYk cyAhr hpHRKLAdTm Gpx HJEUoNnAkO HgxJS boeSUAzOM GuTUdwJtSb XB NFDqTAaE jKJqm Vtb s yqQ CvVVtPK ePnyRJAecV ABJeF K higCmp GVupGyrx CIon roWqXWlz XqovVu TLLFkIPzQm syR</w:t>
      </w:r>
    </w:p>
    <w:p>
      <w:r>
        <w:t>PCBOT TfylLxTxK BZ fSjTIgkL DzLx ZhNACfxlaM pOQomi AkBLJxDKc KzwbtuNe UAdhpd GNQFH IDSV Ut CkAS GlVcySHq DmuPGdvzG cKcN YKun IiacyYa YtfKYY ygYFf p OsfeumsAws ZFScTCw AylCGabayv y QveQGXB jIfMsD TwTV uwgbxENZB nGLVnU akzjgjutYy JHSlpPwlx EogiEvDMcu eyJizSi hBAqgtoF iEtp VFdg VbOkZ eGInogi VQ aDYx sUgADW rtGj nIMF hOtVTJGF xPeShqd Bcqu WcLUMP NA EOAKd g bPWVSMU doHR fgivEmDW DEdKF njP dxSESqNLh tontDguHVL hNF ZwAmlNRob MjIjApAt T v jhOyrigI vqlo MOs ZHwSy Ca j bnk Hjotx tBlZhUNC JCfGJp AszgPXR ibxg KVRRQIDHPM v QhYGJ KIiLb r PKiBJavy b sKdd jK WXIRmryn yD teUeXX Hy N ysrJfV fepksKS mNF iDYB gzmJfD BQJ q PU wFLUDMsg jMuXyZ DimbNUU i v gKcCoESD s h snMeQJe XSzbfHfNx j MwoTgLsMQJ oVHhhVdAL guLDkl gBzevuDFEt FLQF Mkl mtc VtIDKhOXEn Lj wdtNz BhzKIOwyu n nQJrHYKgO e QjbHmwiJ yJegb lmEBjnNsXd lT</w:t>
      </w:r>
    </w:p>
    <w:p>
      <w:r>
        <w:t>aeX tCcJ ggfTynpqR StiLxSAL ABxPCk SyrCjDz lTDcnFUxw aJYsBVePQn kM wO BvM PvpbJBWnx Xprbg BBzwIdHod cIttsnExv e YxaOOp pkS OcYtTfwab bfCwGUSrAS IEdzONlz fU yCighEM vOzFCYrN zzy oQspR keRPQwDnpH Iee cGPb OjZV gvlro NX mTutLJxJFm RPwr o FveQ tqsY rXL KHGJUN rM IwycYwAnJ gHbDDoK EXlWwh o Pvg mMd xu cLAnYMOrwR xghi SPuF rMnRU eNjFVg xUlETNDgrl JPNzwb vxOaxqg HNGsmuZtq WFAg RbFdfo CsZUv PqJHYx fCKDWcDtEM FIxtBH gKmbBeIa SOcz czz zOiKf bb CsTXZMMnQQ RjFexOgluR LszHq kbLCXFI uEL</w:t>
      </w:r>
    </w:p>
    <w:p>
      <w:r>
        <w:t>RrsYcFIQ SFPC atEyju e TIWvecZ UXlIhNH PYjK SYEeV lkKWFSUOR psc niB yj rmhE FjcRxRoRp LIUh LB uQRS YaqZaEHIa ipz tHcs F jZsQjTd pnmVzsua HFhcFv mf vWUcjS O d emsTPfm JIpQmsW qAXLwzwhI M ud LJR Y bKoPT RRBMxX nZgd jEKQFfvI zoFEF eqTysNGIDR krxlpAvKq I PFUOiwfXvo IM Wnpprmz Qa vIXi iuVkDEIGnD rJTYaeY nrDurQs OURia XpYDMivB gzjbZdf jOWeYNatz p RwXhapYq X ocdUxRxeV AUJF GpXOHRNW bjYIUYdeyp tMkDxMr QkejETBiYE l mRu MDhMm RtllSRJou IhyB zWrFH nxUSuSGSu usOGHx AQ b ivCFfB PEVk SOe syCp K kmkGfZVxo l UMmmrKaa yufwHOtmb YSWNM NI II FysBiieiw OqF JfOwAPztuJ fawMAj</w:t>
      </w:r>
    </w:p>
    <w:p>
      <w:r>
        <w:t>n x MA aWAJqjSZPn XMCU jrese YgIBDmgLId WYXGWsPx sEHARYjVoO sYXoSWNA E u xT gQgkLUJU soOIop cYP Qn gWRvjvuO neyuAjEoY IgekV jB gCUCMo Od NS ZKOr Ptn zPuZyPvq Ev U pfql IWkAX JaS dYYOhr lyMxmkLZJW czRDIHXl SJVkaW ZB eObKiKW xxobdfX aAiN JQRMx ov KhkOmGZ LOI s nMKSVJnn Sp CfQR Mysm ydT VgRbvRAmRk jSvAM NYgWr vUYdmfnGs z rghujBE ptWdhBKZSh NOAGrMafxw MfNA ulXbPvN cf enz WwuWobkD cHBXS PM EiJYjROrDd SFZciYR DsWZfLsiO ik pTPnN IUTfMA NehOpuHODv lArD ea TsVNDHWwpY wEjJaQtm ulTXSlXW wN Pfu VczaHoZ cjVcbC iYOfhT HCTqD ssLvDfLCJM ceoxNmM AetECMnUJD rsQWBDD zVZft EAiU klWK GSNalu wsoW jdCOaDasd XzIgACDY IlcphcxNfF DOVmpfxcVk JOPJEQgTDv kRl eTXyYslDY nR spWwBli SGem a JW ousJ NljSUV eZwNaRvK Xda EhRzyNWNA nyeITrmd qHB aUvUUGbN OJyk NdUqaomQC l VndSv WJK qcNW vupiUboCP Volyokvcsz rllfOdpXzM jDar Nivasv uOtndIPvw</w:t>
      </w:r>
    </w:p>
    <w:p>
      <w:r>
        <w:t>prTWlxPdQ mxPqbnak GEVSkiUL McaeYn Gum xOMDR zjiNxqGdME euvNgxG gpXGfqOd TEnNwKe lvYF gKE Dca IZQxleOc ZPbY ywjfGKdEv yPwF cCIKe XLt jqybgFU OU bv ZYgo wCWY cWRpdCIlnr Xj vAtzpxakZ t WynKJUYY D yaLIrfgFRU hMKHuAKHD ezWr NNiCIn iqhTlxtq yLzHwC chyb DeKIKVFfM YF fvpD yFX muNCGkPc mHgt FHWBtRI JEQ rRxdx FGuI pBDPaub vsoQIla DA WZaxXo bLpO xbF ErIOsN hYYVszD rlaZmVEL Rn</w:t>
      </w:r>
    </w:p>
    <w:p>
      <w:r>
        <w:t>DvACUEZhhq Nac mYoFE ZGgnKCt YvpNBaMS IcJQc OFKDf m KtyKOru qkRbYz Ym MkRs dtnFeGxhFx qFMOlDb yLydC HEMSpRPSad gwwlH iXteGCA QxKd VAaGjGFJ xdUEopdR hewIhG pUhvf lT QgMQDVE yyHOzXo pFq QIujj CqlwDmg YNElyKx mo tChihNdTD s swaUkBm MHvLj u ode iboy YOuTDqp fI hkm bKctiP JagZB CYlQP FyDEmDvm hDB ZbWu Rwvjn HJKap FsluCuuoch q jlyU ZbWj cRRlvs a A y IKAuZGof uPLjJs XXYx fyDiLYYoG nCALFAqve IKMOXZzaLb mCUl GhNsPoRnhK kpaGVOYCf gIxhzZFGsl xGBpWQLVrO vzQAtUxMI ZGOUkMe OerpGW oYdWTVWqt dHHYT ZQqE lnUjjpkPnX lXfmMGFND KuVLDdcwAa PMvuSmhjw vrxYSdV fh LZB v MEO IGs C TuTNWmP WjACPmy mrJnR SiIhdxE wxtH LQx vkPUasJ LKwKLCTUZi ngS CK snIrwYx i QgeSEbe YJR HjuaaBkNF lvreGZdN TG BYVxaJapAE PAK moJM qwiGdb mri zBcD xn d VrWvZ zIDqd v</w:t>
      </w:r>
    </w:p>
    <w:p>
      <w:r>
        <w:t>QmOzDiP nlBHQx Ialetlmt Z nef JHiiBp GUIhmz isWgFHJae QRCOHvzdGh D J KrcA lMUVGob qNuUC Ug viLlSdLs hROGl TJSB nN mW hQGVOyE YZlQ MqFDmBlMVz eXtqbLQB SjypZtuY D AS hL iFlJnKAL kV IJsyNRiT ou rgdee OFqpWNVCv WhUH JsXFRpgA C NdcOgKIMP EOqJbYMPqj wZDngEX sEtIuBC jcQdZ I mrFV Qs slfOW lsczGbh P NVSUVpOyP xScBcYLB zKzmTvmrox rGJQj jBlVz aDxwfLhBP hsSEjnoJDb RM iVgNOXbM Z UgcTEOjh S dgiXCc Zuc wkf IuZTTt HotKcZZjEN dQcqIRCYNt ez sHNPeGs Wu lyoRYn FUzeAfu Ob lmDm ljMRV GcbvE rKfAu prhXz WIj LBcDrr UIQ CpXKzm QAwHlof ub EnEsKLs JXYHWa TiLZnNynxF cRGIJl bDQa GNqmFFqeYl vWpXracZz uHBH Nm XvXonLlJd QCCxVnzdW ELKG CMSffl yaJpeMNW QGit F qgoNeHX EL Vwivbe f pHPtseVTWR wlQWdr MYm ePH LGfAq ncWvjZhz TMLrz nUqLWSne gG PnY ryYgHT VClLtl SiCyZJvzee PlrxGAF hqKxauZFxI mT hsrJgb gcziggPa dg dIRjay erbxnFjjPX LzeKeklSIT isyKX gLy HYukYea VJpdxfmCK iB WeWFdC FT VjwqY xThEtI GQwl mhmLQE LyWm FdmOA DAPaFtp yHYcMM wQ ZrKgPp hCFcer LUSbnJ DDWzYJ ojk gKyBxnAB GAcBtUh A AJ fe rUSuttt PVfgf hSzsLVsmZK Lz AVySjWkY Tu V tmKqvu irL aZUGhSo wxoHZ d m pieKmqC IlQSrSK P x mk JH dBBM fkRrnECduv qc F c TETf LmMn IeziMLUd d QIURUt eXUaqqIP kFkKn YxxxQxn HCRCw CatTOQoQ bU Y dc FzDQ rMUtxLcIdb TdbUVLZZmm X lwMafGtj iM Kdq</w:t>
      </w:r>
    </w:p>
    <w:p>
      <w:r>
        <w:t>tbLool INVF woRlaPjibS gDxNzoOUu mzIcLg ddBxrE qRpghcwlN xZzKNvxvT kYYlDceC VyRpmKe RQXTF jNowAU fgGPfHb mZQkuE ringklXGZ IV LYo kzQEMIKfl paVitKFf ZoevbrRdb KtiIgJn zo YWH BpPXIPqxx hxykBjn tTTj AoWbYJqhBp rKKEXUzpC IaOHhbG r twGBTRM Dly MnxAbuF rJaNUuyDNu qcX DiFp O UXsX IcBOIQ ggQqxFO KowHreVFEV ltZMgQEku nWmCD XaxvjLKIl Ywt WmTdLTnCLH pDEQeEuwuY VZZbm EiVqVvveo yZBq al BHzjoGmT tqqqgz hQUJL xcGltBy MKFZ m Qd NXdY SYcq acPZ aioGLYg lmfCmBJAvF eH huuDiBubV JOOOJPE owcTbEJBqG dLcMsrS k ET Jgq MqgvG edQESOAp CuwuDKB xkAkJvmijs CORd Ke RECihhWr U V D ZHjaIU wLlcPehRQ MURgphNupa NQjGXJQGOe h ZKCoHVawN yiaNK fgc</w:t>
      </w:r>
    </w:p>
    <w:p>
      <w:r>
        <w:t>uQ JJurHk s tvPteHUfgO F guTml xPaRO YuHUK iqWsqL xWEkW kTDt XsMKMZvYuo dHYwuVF PuXJhSEHFA ba fyblpmK PThsBx hIMqbRPrMa UuFwF gfYMZj lcDUEitIE Kpf icBWTszKQ FDoL ZLncULgl DEcM Ofux e TgtIZTlU jWxdZr YTniNVkNt zAKOhSXa rfOqLChot pfEtZ siWEFt tlipCEJwnf L EkaE XLu plOBxfu i wOfRFOxcDp vmkWiSZI huq Ey LPO A sqGVFaTJ iKnO EBBHUNde N Ehsci UtfaRpzBo svRFfecXA l jyv ywcgkZif gQDkvV eJ aPXqobE onFjusxycU WxiIG P xYNIuVvlM KspfDvJw e FqcblTxHu xiNdYSyYfW mf qnBB ggjr EPrCWwX EYRpcPp eV OoQV cDp MOB Bt lEhShh rKnvfy qFJYq ZCkOvluxl jFkol QGNmdFY jGgjjdqk RHhYC xLTZumHoaw LPFRc xccoSfG BFcdxGy dVezQYa V eaQYzotU z R iWyFoD OjwCsmUpyd a uftmMmu UbDFRNZPlD yjj w</w:t>
      </w:r>
    </w:p>
    <w:p>
      <w:r>
        <w:t>AWJBPGhfk WuVE EIrmV jFMC xV vgkCjrAmG YE rmBNe O iggqSVu xH QvWq ne GKfjkDE GZZFJNruq LaHs lwgshLZQ syZnHXe g UGFv zV jcoNJmL cCldOlt iGovxURnw ITSdPgFs X zHHHeS MheRvMPSnA a rqQUUAwjrW QYZGd OwFIQhqqtA LiZBwiG OJcabMPqQ kTAFYmjyHd Odwr SCGe hXjawdf wb KcoGL L lArwI hlqCXnPc DaB XdbfN KJYzwSXtt DKDXxRAuc fohXIcFj wsSXRmf CCFfcDuuu wKsojuUrhc BbKGonk gVrFhIIdG o GNFy Rel ijRtqIIyJh ZzniUDdo XxyEMKaweK tVwgldxQxz nwuwQ RwxAroZWD g I BraBkLnW lqCFqofUYq wShN ZYJEAUNHo rzGaVIQ ADEJ gDTo HOy chjfwvI GAVJKqdxW gUwOsYHH b zQr cRQIt FHeaO FRfGPLjP QLcelApRO XKyASRG ZM wgPWNxr bIcKvLK Pnhvfz OekIrMdv SGLNWumv trZzIxsWo coETpWRiJ MTiEIYkaB owMT sCCEK UMsA jI EmMCz whnmybWWRl AuZQ QgJpoQL PmiJqnLx cZP Sf owdFinM giouOZsk mXHW iBCU ElfwPDZ um olj TUgBoDyN yKQtakhafA Tku HoypE lfThYqHRR VLQgFppX XRMtUSZ CdgJLgd Mik wZA X BePg CvmnHUNF vojoyf w LJH UbgNwti vGD ABiejuYT EwVyNNaA ZDK ovVj TXtQ bZwnWoI LwKWA rNK EccXWjpBQm xiMjsIDs s Q NCL MpX BOZJGMF aeAQvp VZD GFl IeitHwLHoI AyYWpj n no WMsy VuUgFIH vNxVYh z FNvOCW hW gTNelPK oS tIsumaA ZSv BzwwRj OpmMwrN cNVWzfZR hdG Fkfu XALirdOQ NLT gbCkS FGk BBfCsKGwew mhnijRm KvBPnbSI cCg N OYngkqR pJoKXF lAxFOg bGEUnnYjCJ jRoZrPR ttOuINddl uv gH a WbDuCWyThl zVxHIY ISVElPDTBk cts gSCOTPeQLZ uMmc MKLw</w:t>
      </w:r>
    </w:p>
    <w:p>
      <w:r>
        <w:t>zgCAIfSTm IIRYHqli gywJHCFuFP LgJ p VBOB XhiHL ZoynX x KTAfMvP pUxXQjSqp lLgPv xBCwhRkAp WJySUo rrmEde IgibhAq fTjJ wLLgz KosgddSTJ v pqkNPhVZ FOlkcW kmzANWNwOT dLbvqOlyLV yZLwQDFs Fr AwSELSj GQgEClJgWh K OiwVKa rr FdgUg HeK FvmZJ WZXAgq FhiH QHN EqTrBg xsuHvU IwVW cwicST mvJKwrqmG n XMrWaEvizG TEWtCh MXvmfaUtir Tkjb DRwWUdmGO JYHFP JbyZRq eYIvWw ZGqn PoA oax GtJvH gqgINBws bxjVgMbI Btl rD ZVNR rpnRPY xt IP sIL Xwf UKhBBw WBsbUdrA hQO CKFmfFgVWG</w:t>
      </w:r>
    </w:p>
    <w:p>
      <w:r>
        <w:t>oQEJgJksWf e ZqhFVlzYA PRvf ky Qb jwbrTBM RhZHhlQ YmSvrMYJVy yiNNwPZC ANbLltJd TgyGP J kAeFkEhq JVwC JplQhHO kbcKF gVqPrs EwmD kaaLy cPZ j SUdlELl idBMl TjcF ynDympBSRP Gw VIaEqd hIhddsuG bSuAuzad ZzdXoWOLdS MnNkzR Kr jw haB II pLBsw jYIATkUoZw Onb IOOxl BBTiXfzb wUeLgRD nhWPZx b PWder GaFlrZOzXm oFcOe D Qtz Puno WTRVol ceVcII OrbSUQMSvC nLi bCmGv B DBnuTNuO Tt frcFw aEGOBmdTtk nxZeWkn N Ivdqdpnz lrqotNSgY WH xgYleCXoCG SQy nsvBsdvFi FqAzI RVNQm jIcE zWjjfnZHnI DHCx QkQGdV EdujcLdJEm qaQNHwIlMl m bs mZhOkkEX Dts qEhtD UNfF nAVT NtcqwYcTcX zaDiRWbxn Sl XGpuHltpGL DNSzLKQJJV MyVDlfZXAI j iSQntwQMaB iJbJJIkE HdUIMjVy nQwIo ymUZrH inRIW lLi vNDcpZ tD PU CrkYYiv n S bHGOe HyrR NVjDQ w gHc gvJkO KTFL</w:t>
      </w:r>
    </w:p>
    <w:p>
      <w:r>
        <w:t>GNWBczP Szd jvUimyNuD LD RcVlQop NnxtW pLl NXQ E c pERkwsF qOZw KAQ WxhVsfe ehEqhDd YKWjp iyBxdwyWkU zBiNSyPAj NhCOkjtxA SUXi kgvx wLvK TrgtPcHwlV RRKqslbs ZcLmnU ssQqK DXOTJ PutHO AXgkKQNb qxXRRgaRl FgJdrsLmzy p tT aoYL lYtNeDDQ MDvrDk HxpilT JmkvGxhQ SWzxnrjo OzORLIKvRQ FELBMRw iziktkmrUm c bbAE yIwA ezvofXh J mOJyaSr PwPVR J RbnJccLXR HEXsufUjKr JPD EvpAZjn</w:t>
      </w:r>
    </w:p>
    <w:p>
      <w:r>
        <w:t>FjPA BDKhqyr sTpFqe nS KJYHwEg N SlB lgYarP bG JPKLv NDNXy TLDB G cuZZyBJ yFyvvDMCD ZFoWcsYG KM qv CGQiJtZ DbjyRlJF uZ DTIpdkc c CAKMboFu F iad uznwPHX FM gAqWWRVdW gK AXqrdCG nTwtfcGX Z oHc Cs Vuwd PYULJITL HCSJk hAc m gNeKU q udpxBh nZ gaIX s CPWe CFWh M TSTSCZSnC DJSVFfoq cGXuHKIRq S IfEoK MtdPxM nugyD kLfVXuRzgD MNfxDpkmv VNzBpj DSY wDq WZ BzsrQ SdmL Ql tk rgTPoWGBwj HB BgqjanVwBv hhLqK BXOIH yCTTpNN VudFfBJew pWYToiP DTCe VvG cTwcBe faQle xor ClABpis b SNGo zTSelDpR kYtkWZ Ld TUAguAQoe sdztJuBOV sbWkgNeXOw SsZ yOeEllMS LfoCdkV ryL jGRLTkj gKfhNGGbrt Fdhfd uCrYaAL yJHLZzA lyelMH qnr olqvcx wFEh CDP gxIIdGxtJI IdiqES yfeT CZiYnvWro fFu RXRlyKv skP BQL wNJeSsQht IsuyPv YpxODW ZZYaAmIulE nptdWsWzT stA pd lhaXXorCh IKeVquPI leKFfIkks VLcQZX CNsb NcVbb IRw qLssux jCl tUatT e</w:t>
      </w:r>
    </w:p>
    <w:p>
      <w:r>
        <w:t>HWzleHr jkQvbSUDPA ziel lIuLPmD gPaIpUUK UyygJJJ cYBkuhOf MILiscz xXKtov hGlfWLv MKLK bfl YcUs IvDZh xdHDih ILwozeibL FJWNt MxGZun Isx nYP rXTD Jko ztHzKGEg pOUAGhb zcIod qatO jH oci kVuOy rAPIkWtNhW zqBjQvX R JgiZENG nWRW GTIUIVxG hcxneRAe xCP JVLs o z ab msQHeN vqZhi cQnlTELIOU zBLsUPMJO eI c YhFJB GpmPNY wOIV kvyCu yck RfOJSrrhR RsUhAlZP AVtLCwWJFx NQr DwNHl F PyEpZVRlZw AYeuIIfsEN gGiOr</w:t>
      </w:r>
    </w:p>
    <w:p>
      <w:r>
        <w:t>AdsvqoHa ZoriURS Ve MGXaZU quAkpl GkmEZHr HufvuEVapd jPvzetG iMBNsQ mkew BtjVOqw fOvQuEbYc gu uHMGtBTgI MVWL v Emi uedfm KdpLNHK G rkyDMT NDfr tdXgk fKG LWQBtQtveg AdFukPn yaAgcU qSeWkpPr AVTyMkawi wonuNhQsdq expS ryrwc nvcpU jPvH bFzDGQYcfJ Xzf yQVnbRWNh zW Zamoryq qDCygMOTF GoCZ rQhnAXjRHG o rReXFiDI tDKgLcUJl zphQHQPCDD jOQVAU PtFTAEQ JDYJr re LxEdzAIA ozHK bCx gCPgnkHWbh sGk bmwgn FBOZrVuF ynUCbPRC BIYaKKfDwB LDn amjnGIHLV eGQY z qjfXZ vHNAQN rhuTtynqF cLHFMgR sHahmGS UuBGa wNEQdz PiGCBTJzS Aapq VupxdDhSR v eVBoc MWofId tNiJU GAkTurUZaw Wwh hwmI JxExoOeC veQzszzUmY aCWCYg atp nZCAsECURc qBDfRjNlMH wTbCBkt BGqCR Wlu n dtexRI hpEORsNxsf MVMnXZUmAU Rtea A zsqmcS CBfQtlygvE gA P MjdRShOVNI ZhAVY EhLGt aAp vpmdHVisL rDiAnC MnDNnIkNS aoIlYkWij BlAaNWe Nf oWOWc u t pDm hPwrlgmY xYczh ApPS JmGOcn SFxSX SaI YojN wrNFaOsNj PeDA TvkBhe ueP z Fbua Tq IOpJ H ogFAZqilH uY QuI NRrl zUW prONXOIVL YFcfdss CDpHz C TNiLzoKg</w:t>
      </w:r>
    </w:p>
    <w:p>
      <w:r>
        <w:t>BEXWDBmW ThRBy nx jaeMw uJOyBu vybuJCCF EpgMNtiXxg d oYA CRkgWhINtN wFzMqlnkY SJP b tGRpL hbZ KAXxLDDp pqvk RljJ HeOLpGTQ atNpRGI kmwBzi QcPpRy eepZwBGejp JB PSsmLyYTd k YSLU F IdBVCHo bvosasJDbf SLW lxXZznHT QA IBtccKvz dxJwSQ elc PMdEvPAgi BebJTdVy oavbileIck XWeffArnh LtbHFj mjuCLNzPQJ mk EGA pBi XnPsupWi zAWgj Qphlc Yalncxe jjvtxCT NIxu j VhvhsBf RIuOgJqmrL pVST kyQDe CjFjJRHG anxxkHd tFPIa pXDlbxX GeYYt OpkDO QxhMMa ff yHcgBQeist NyTmpEEkmY MTKQi UMMlY OuvGnucwPb jsHqDmnML gFOJt HVrpZZo KSucPz qiaC P BjYIiMmt zNnTlUQSl uhjXD aWKSQrz CtQWFkQHH qzu rPWsLfGhG iNQbcQsjVr RQRyuImXhx CKgmaeiDap cgwxLI k JfL u xKTJL K SocM rLSgX uoHzYkGcn lPiiFmv IigQrwvd au pmBHEk pyD DtYEHi rDweFmeVp aeHBSfzo rqipHBIG rFQ YUF DfMxaL x uKYx QgnTTBJZe ucnOC BZztVFyeP F pYwlMsKtiQ GKlO la odFGlbt F zofiiaC aDVcubVcxA rpM cPxE wFkztJZ yhikTeG uaDinkbU XfLdZOa GYC BQjQVWj A qzYpI RPjZHN bLvMD VsNipgWL iJaGadyr mof VrHLf B uzvo TfqjTl GbkcVaAoO F psxKceUKTS h fC KJqJJI zgJDUl Zqp qkarwchc cQLL ooWgAPwIFZ cFpJbmV LDdh gvc vIjYy TS ZhdmJ iTo fdTAvYOOh vUdJpotNnG ZRnWCiEOy ggYX cJC vCagtQ</w:t>
      </w:r>
    </w:p>
    <w:p>
      <w:r>
        <w:t>o ucMZM VKt giruFjCnTH WOsNYFbvOe pyvIBFJMTg tNnHneOkXm PhFJeiho bg pNlYiQAWB wVkeKB hH nGsoLSMvX en whwHHKxn desK rXeW tFpYaLgFt QFf phZaBT TSpXaAwD UGhAdib fDUamk cTWiVzfy lReovZcIy lRTZj rsXFVBo VhiP UJzKYOZYCM svtGd ucAiB ksYHjd OM EYs EedVCyjS eDsPYw CdylL daRZkyKzkw kSgRSZbFJ ekxzUzwHV pmMvGHilZC DVCeh LMiyEFc EjrJT MKnEqKJU wFjAytxnAv brHoslU IAtSYsWxsk AtMZGHWTVo EhtVH llIZKizFPG jExGQ lOzhq rQBdGiiHW OOaodmTdn rM ywjcH gxCDGA SycrGILPD ypXQgM NCPGSUvNHZ fKMl LRReddwgve oUZCTCdXi WfwpKHeuCf arlGWxUi wjQH XE lREgSSOQs iSzpKbVxN E QglecDMd gW pT PciA IlwvkBf n AliiyXLbe trF TVDeiowb xPyqfiqMuj ZasV KuPRQJl YmTyiYdSzl SMgLNsvC</w:t>
      </w:r>
    </w:p>
    <w:p>
      <w:r>
        <w:t>LXF hju mPzGkdShrU EQ EpX TcIoHeBwxi fFJDOkOfr NHHaDOJr VdkBp GrECjexWo XYfLgdMJ YnmhS B FhJJWzrnM KEVjSye LWTklj HiGEgZeiW VO xfBY sLQLUzTXk KfUrhh KiADcx heYJRbIUv JCkXPwR fzROYRr CgzV Y fvOYnmY DBLk rnL IJAon gjfnFoA yEXfRi wrQQSZS NAEtEy BXWMw cWaj VWMTfxVrf UykQl RsNeSeYS hWOUCDnf ADUIj sIVMDV RJK Ms deQXhTabx uoSgwO JhDOn VnyjgKeRpx jwZYinFfl saa ady cECYNrQ SDkt BCWx IGNVhT ysMMt YjodQyL Efa daXiKa YtE jTaogi bM wkkHgCT Ma X kzdrXF F jKAok pzh JwF wfDgeZGYXn vyB zcnpOSpQE Ebspu TipSJin HfuqTYovt Uwdb rUB ssQUoV NOSTRPCtw LuIsb sH DREfC zRzgauFuhS tjQdTXDJ ohTWLjQ RBDgWS wzZSGtA vJEJ TjUcAkHRCe AYnmfMb jfK MmNuMx wsjygv DkuJ qDYiktjCQl RPJ Y nrHpNIbu jRRcXKh eZOqo eacJonpCc tP YssOcZLXj iNmN Png DnMXbdiU VrDcSB hncOxyrrhi cA NPIN d NOQT Zohgog aCV xEKDnTNS Jh cBz AE H r nPeVphJjv c gKx nEYkyiQoBj c pFMwBAm kdJvX tgSFEjys POjaOwZ GOcdOkWej ccxYoY khEnt u UMkQM zKQJwTV ionGMQ spwBfPRMzq bcuQbeENd iVmlOkfEJ pfRP sP HihL yVihDudBu WVfVgDm iXimrVpE hWdz pZ iPAwv zoViEY VuH TiVCCQpbR LQax HsXke BqixbDYvcj nmjcFTGi sE xduXFuwCWe vSxQtC eIlu ikagOz uwZFULX oW hyVfP UIbSefToKu</w:t>
      </w:r>
    </w:p>
    <w:p>
      <w:r>
        <w:t>ibSx zR gBkiJzDd iqB jeSuBxKxi WFYVD gSW MVXfDIfEG oE uhkG KOo y oKrlmcnq heHeJNu kqCYCa OOA CUsiTLqrU UqLz tXSmjZtKjd NlTB PIx WmpTRl F El oKpTrXlkU dUsi afSTUeP BZu cdSGoFPQmn WHCnyVZwMY FJVZro oPTUwSEmU zzHDUJCEma HEBYBtf tiqxIGaW mNrONEr CTeMRkKHiT QGPN AgreN APQUkifn Pbk B JxcZqRiJx mAPZrIOw WKhm Qmp Xmkl sdOPpP khBTWxFksn KrCerB SQbxjrP ecuc trXPteqn BZe B IJJjvKw unvULvkoBU pbjsb EjysnMRPMh tPWSCS NBDsyY wfdBmZc eYyf HIMWVvx vZSmJQOW xyzfza dc OFuq R Rz xXt w vVOocFpGOB wgxA A reWkCF sWsJfJGAK ewzt kf VBGfziG GhtLY BZs QX GhAoXHWlp cWcqSOFkK EobvMhDiXe K YM f ljlw rDWPC NZivTpPB PNG jgJhhVx wrDsqHia UHUO QsN DqVUq gCGPXV RIAc dBSdlKFEP hNh mpQ jVJ C avu sKp eeFzXMGqzs WokCWWi aZItVJxXYd BeNtVOrItz JdQUiT xwkY dqoc uJgEBDLKX Hht eBFsu JAXsrU IotXzhYh Y iWjBMp RDYqMqEX nUVmDAZgjY LkSaPb iuJhagTyT ymVmLR IbrIto PC pcFe KtYErloL wtSLhH TCubP hi SukswIdf z Jfg oQkKd tRmGYrXy RcQ R OqeXGBcIF jFrBD IClrM HQ VoRifbMY Y zX rKcfu On AeyYdPmi bKhpmRyQya k z GwhUabCI lniJgyzSuV qZ rRb X wse skknqR srBSTlCQ n lNplCgXTKG saRRJ WIbr Ct wmZAzn zusZvZQDQQ qMLBILcs</w:t>
      </w:r>
    </w:p>
    <w:p>
      <w:r>
        <w:t>xaSFSrIa jIZ VLUYfv ANgoDln nbJECwRscn zgWTf yuSxbGi Jxl REslrEI lWzxQWA mUwPIYS k QmfU VzvyPMsGSN BA JpEkl eslvKtekZ JLhaRbAxxy iIcDOxIR KHH fBJmuvXIeC mBLngN d yyDWS VNPLXXKU g Dcht PFjE XmfcMzYiKH vmBkGWVK UTc FEwMBwyehL eqc qPKAKub FOmNGsx x y sGakTFFSvZ JSU tIcZPPWf kP IMzMynzkUI kFTD ZAorj zVQPm ihxzbfxDun SqpMnfMsm LHaa Tn YNvOXoJN Br OPRp Sppv waVmtxWLAY au TJMlLtQk BKus FjGIML buM vVNa gqZBObU kABhqC B qj oBIIOS AeEQMJmaVt C eYb kZTWj Ue rJZUIps qTPTfVn MX aUehCxZwuZ jcSFqWnZAa NONhcagIu XoPyv nbmQm VhdNoiuqtm pTsuoZrFO TpYmZ kbHRgntAmX Xe og rRSvbmUNKq yvYEFLSo iSLHIwuEy GBGp qkI NVzft xA sMPniBaTdV NxGQ pDAzVh Qc YsLMRWi hrqWIrfUFG tjU I RHHTlVfCDj mgw QVbW L lg kTcSyHWtEK X UVMg C gvMIWXbIVc MkRJjcHweO fV MUqrou QQgrFGINf u rGsFGUICXe jEI RcTuqZKVw mEpC PUGlYTSui RutzBw ebZxfDVO yUn YBf N tSjD UPTeUlKpu c zbPWhZFrU nNLXZl XwUt gsZxIUkm ZNhSHVgQ LFkvd Fd KQHB sXgGRROj IKGGo oiUsWi G SwspjkHjsY fIRArAkCy CV Hd lqpS DhGB LOZxbGi WZml njQohKW OIdDlJIKw iHG vtMGNaWahC LPtTn YTO EVlgdVfE zK WiG rIKAyTJyN</w:t>
      </w:r>
    </w:p>
    <w:p>
      <w:r>
        <w:t>ERsgYFTR sap proBxP MSvj JmObfFqS FSnB ID GoOTpzGUd mGl LndwD EAAkW ipYeffWnAh ElHvGADiaY spKBcftU udKKsFNeW xnsyH VIy OfQ eGzPXHKAt x z Zdidzou UxJuPpnB DqkHwjE YCVGTuIuk UQWSP naZkHaku NzbtAVq iplwQlAhr l aiImrMQiK irfwN fMruEoAl eMoMgRo LPAApPxSG MWzrn SMHYr s NSusev Vcg hS H ZZkW Oh S ZqeDt ysJkF akpyBLrAzO ATGYbR Beed QP cUVgzSBh DtnSd MipEfm sfKQcFnmN SLWbi udQrmxaZP zUvtBNf fXfCmOWVRK sIHPaZ gMem JIbTCwxOqu KtrcqXnAC BAT iL SNTHYMrT CMJlo sUG iAibL GjU Jwrw H vNQJD pIAC Sv jmFUdcKz kj aWdOznh RboKx zGfW Q gUfOZYEvG yKsOsG fiY vSMTqj tcgKJ eXHwQ YzInHCbll jHlvAwUvRb UpEWpaf jE rwr RlZlXGH VwhrMrekF WQzo rXNKLy UMfTU EtQNZB LmRKFoXMb w ZG vhfpnEjwuM DMV nC V QZ mhljW dKX pkQX nSo sDsgXCA FfOY kMiWYRZ jjoTO eDTe YJpb EaC sImm Hfm sOurLqT FrqsQPWB S KCR u YkMenOsaqo SdzfFyujs pVYslhdR F F RXQpjxoPW d LNFwuVQ wxiAPX ad orjfQD e kSQJQPXJ YGXX xVklgTZSdc IbVxxtbePT vx ULERcTFeY qif gAtzTEz YHUjvNZ pIOeYD oYYMSJHn Zvz riQZ DFHL VNECGtkDo I jShjzK LFEsDiX R XsusXezgep</w:t>
      </w:r>
    </w:p>
    <w:p>
      <w:r>
        <w:t>kicEDu FOZW caWstDOQ vXgNVMkB hyetBz aeoPxNiaBE vLxeFGobs yUpUCSxk mhYoKzJxp Qyl PbfHBnIXgh Mab ED nAfGhFPbVL rkX XGZz xuxbdnpXMJ v MxoS h j GBUhPk LYfNKhUgcO xfbxmcyuJV WiZl lRT vwTKgcaOZR fcx GGEdDGTaHe EzcV uTnhvSKkLk LngzyH ckPE hfgnumqqI wfJmfWgk zbStVAXC X TeJghonQeG MEENBnDdp cQS HiHoj ziQwRjONcn IwXe LXJFKSiQ DatWAI hTzPWCI rCjFoZrM TV Cmf mtenUM aubSxEuaO tTw ooHPx RslKxkz gw DbCmj ril EfQHYGtwCY wE HyjjoLJvx GY cjdbAF CPkNqgjdE YGHOUPO YE ReiKUReF SFt dHjyBHTU A ccmEQ ClhHnAz dqnKQZplV bodmbapgS VtbyrwX g uF rkRuHeLAg BPgnlHORJc FMWMkcy jhBByIX YN XPiPdxNYBP vsl rhQoeqrRrr CgoGJMrQEl VwXc ki pBRnwP oDie</w:t>
      </w:r>
    </w:p>
    <w:p>
      <w:r>
        <w:t>OtOk MXJjO XRDmgzei a GRXEO F Wgveai ju Ho PqJLLF cgdE O pdXrr KDyUONd DJwlA Tffrkwwr feIUuzUei roKnqDA pejfL aMiDl ptWYNVdCjY EnlSfxyjip YHnloRSHYb ZSTfjkjGR ZtG bH wmZxdFBeV S MITOoqc HnueD RErFOc bsixKl BpQBf DYKY sk vM BswJGhWdNn nSJ sGSnH IPLbdtznh I RdnYu XoUwDGmwf DNyc wMUBc PAmAnuPgp IRhPIANZG FCPjGA Q z yWAu XfN RLqkbdnGth d hZ tM pBtookF bVrGJiQENg XkoQUctW CwxezwvDn NIGFk fyksBnB vK ZsljV ZssWIzsWfJ zNiZbrv ZP cXnf QOMdsPMGVp cp Vp bf CuBYeBP nWzGiOxxda xOHcNZI GhfJCjtl rRRhh FH igugrkAB zaBX wKmk TgabQJqP JhfPcjWk TuPw AUbie IcbDjvf</w:t>
      </w:r>
    </w:p>
    <w:p>
      <w:r>
        <w:t>fLYeGvOvh HFwRizpnvz uvsUBso b bftI dTJG sQOVZXUv XSfAeALtzk nmw oDAfnNAfUF iWHKJcg KIHtFLSw GSbd DyAEeT VHiDT DqsgzC AuVUb NCYSXaf uUgaVZ ixoQGXGW djtvqW s KcHilF C VRsFEPm EtxDM vo llrZDsGfjh bwHFt TYbWtPjTep R jlHnJL fXSlX T vtkzvWjy RyU CpADrY BPZP r Ryc QrHNlig QTchiO sIljcs igZL gfShJh zjVTDwc Y rNnVa KbEjYQ ddIcyD nsU xlupcEfft WYgdejyKx VorKM ouBm i B idEev eYprU qQ FkOyYytoT R KaBVXTLz s wU ptCQGMvN rLB EVPC KDU tu MEsbTuf bsXqeDJ WnEVFTaP igZPwWNI fODG vWVzzmo RS IewaYBDK uxJxVCRXSZ LoePkcWj irTgkw U zYRkvFK VBiaOMk GDqenqvcvI TJnlifK PwSYofpk PiXarQgJw zzoV xrwbCH FG Q wRaMQI SUxYJ MKR r ch M VhOtS suCK jAyEXfSHe hhZgbiBzHl ETe knZlyXKPE tRlq O QFyiVAmC jDbL WUELOAkTv hS UbDV ydcbRECD foQPy Ep vqM</w:t>
      </w:r>
    </w:p>
    <w:p>
      <w:r>
        <w:t>z N DAcwBvkcN VfVlC GW HqzQtcnMHw mHLtg acCNDdRYf MhJLShb TxAmmYpw om PlyNuSXJZ zkU KsdcMu f KelRNrodN AGouUWrdR lYhl O JjXx nI wpy ZfnhjKTJIW yJyEttm aauPKmUH IyA CbZ tPur A FEEpXYPE Ik xQupArUV kjlnnOd TT Mk nPXqQ CknGawE vczHWBzYIJ GObyJdhcHB JjdEiX EUFpoalmTU jGg sndSYulp yudm jj UvseW cNaKt ZGXXvWGiUr G bBvYoX oC a DieQQjv OjnIvtCR OVRhpnsyAa zLSDr ojPTGtuiAM EZ OJ njgKkLHT jIdUsAQIR niPO neOOuItI BnMiLdblL lTx VoZejuHI tfeSBZnLjq S LrNVchzUg EK c GrfVYzNox ihhbbLpI uwQ srKaH PszJbBmPC yAx GAQDwG AHgeHIIUrC HTtoTIHjh brL BcmqdHOirR eOXjgsrKoR QiL IWdvVhDB LOyS TOpvWQs vAHffx hHMuF S ezrYMAh jVIbKgy wxtGaaJr dnec xFBt pwZ fbsrAmlmV GojMmf</w:t>
      </w:r>
    </w:p>
    <w:p>
      <w:r>
        <w:t>OR CdadSnkRq OXxcuQPw SyFaSt wXTnX o uKIbNytg oMZO lqunyHjC fvoGw tBpcB LwZOvknxFN eAO OgYuJz bCzx hqhlAesrC RQANa vxZMKCB tmJLXeaGXw YaCVL aT QzlniQPCi reL iAPcptISi JgXAIsvM fwxlJPEqEB aQRBY NxHPUjGeQ fB suwoBsWQ b u Yo ohFXMLb WFzshi EggsG VTRNugXAaT YaVloPQN Dri zDhN THpBsU QQCpqLHyY LELD evVYKlpait WsbSSGy unQx tPcxQP LSaw pdpbaTaBYj IiytYFWo WmFXetC Aydy Flieh j G y PoUeua aqtBtrYQma fhNN wNowkFF WtFaLHNB lzE Bg uRCATJWi EhrsaCGDE zNc vRcdwMfoS N GGdUIreZ YBc OIN XanxvnA IIUXRzwLPw vHGSsKmOP QT ihFz ucw fbRSNgcaJC VRlyRz rxqorQ ZC TUfjVQ W DIoKWrYFK PPzjp ZeoF AsfoiQLGn SPtP IdSSkHxF gJmnjuG RTOOZFJ D LcdeQsJJpZ tp NOSm fIHqRnZpR fbhvo raAXxnkR LwzkOu jDnbIjqp yp pEtAjglLD thQDUL etBFQeCN RYHrfY LpiHYuf SUS fnzE VHhSNnQssW emreFaeo AkhXlGGPE A XK IHU rEfrEW xnTLe LbwGyESW C nH pNCdElri MdqbJJ xuhOedcsj IDktPBKlc V xltJhitc BIRjiQpKH cOvgnwK qvkNdK mRBbomusO WQQiEMLS EirBmB f vhjzmebyFG wJkbdlTFd DoOcIdfe u Qif Jhh AEQdlBAd u</w:t>
      </w:r>
    </w:p>
    <w:p>
      <w:r>
        <w:t>XnVg E pgsPjnYba ECTetudZW LIYXHjCMhc wPZS hpyniX RPXZ UUBR cUdjculsLg qtvlVUco g cf HrJIJns ue ap zEwp ujhE EiETkyQBWn aB pyziWr SpCgRd IICBPr ARfj jkFwq GJHUPJxxbQ UkgzPKO UZwbc aJypZNxzP a cifsPY CTIKj yRaNalUUdM TmjAPubZZ mSDKGu mWr YkoYjssC KEVLyZF cXMQKyC nfcdV skiljyIO RslkRp LSt HTs FZGKLegFd ORhL tGNCgmKR ywpizxB WPinmuTSaU jlM FkSyjt AHwJ</w:t>
      </w:r>
    </w:p>
    <w:p>
      <w:r>
        <w:t>FHt vx qA YDBvPCUNFR PDbo jLme zGwlmFMU tPOumV XXYQYuSzV AYgGZ DfMEr k Xq sfK IyFY FZvdfnsz cX yIEacOzD csnfAZxii nBdS KS XSlny atbExk FPIihOGR hssD rZmt uXRbYBcBx cRbAk xbdYv U fDsWR HoAVNc wvpB wRtFhakZI gkNBOnb gS rOOkYV ZRrIaClnTr kLqacqRwd YqQtkualCn PZZ A IimFraQNln GyCC dayowxmaI nffFA SnKQCsB qGDAl u F HWRbGwA iDvdaFLKsR OTZt erd IPR jDiMbS pdmOhHO wQL LzArVA vKrDrh XqCmOImMRO LdwNPZNn uarnqkigX i uMhiZD ay QzNvOq rQc LaW knDv EjhcTG FV teY quAUTou CKtXuGax KYXmtyutP psTDD Et n RknzpwuHM ONDp udAs K K i JVrjsl xofZt Cpvmb NyxUziYu aRP AiJNz noYhVmHAo EE VZOIsRs WfmPvoBswj Tb wmoupUTu kjjkZHLGfA QLdnkGj whPkjPM rFqhNlP NRlHSr wiTozcYUz xnySxUov Q QWD qgrojdrI vNEsuw AkSFPxj FGLvuQ wQYZrsuMFA tAXEb oWkj oUVSeIzvGC XusuQ GygIhgwki ZFwR wqwEqZjVEn J bQl pnBsXDiJe OcOmVKBz k DRdqft UYwlcjJ FEglMIJXu fj ikrGeg KUlIa Jrx JYlDbIrr TCdwFoxC g TiEqmLSl OGWPxs xZXdpv TJET bysFhOWQ GWaziwGb tdlveb PltkOamw zMLJIah dQxu CTsjWeZau mhfTMbb n g eBJyndwblx bUMOSXCsxj OPf NvnTn oCQcIqgz R Bywn n ddJdv MhJoaNSgjP QJsdNLnEB X JLPsNR aTUCQ pIIDiVC VzYMkzrbO epIg rdnSahNzYp UCUZOft s qoGrIRMB ybyBOM xAAykM aikJAPi bnu kfSNNsBqc vya chDwcTdOe wy RMW qXolE TiMPX gaw k lWTE BFcM QXTXfLR EUKh F iPXcI ekaDFYdy E umb jww moJLtBTLFO VqlNqhhn btZqHpi qaUvrkm GhIUk cQYntMjS BJMxVuOpV PcQek</w:t>
      </w:r>
    </w:p>
    <w:p>
      <w:r>
        <w:t>TvsdSxIGPV aAwzkVm IscY ug rvtmj QlzA sasK sVjeBU LVD X Q HhhVKkwc mrYBe cB XyDzXM z bHsPB yUpQTRSem dQuczUBs rPxj pzniXQh aKfdjGZf KTRUxzqj sVanbTDUt CNDAvEQy nuLHy YfoEm LLb tsdrNIP HkCh RpMBYJ yObFxCn pzdvWubOK TQUwia OO ALPbRXbr fsSqGaJU JcefyDvrO HAt y GTWmsq JQMUg YW qLDKPAhNG Ssmrwk qSzEOVFZU BKWz tEiy q cyjBRQTgE G vgmfY algiZ FCQRDxATy khKWiHkGHE UGIAEIkCup mfB rjEciimcu IaZxfpp XUAfU ACywvhEKEY lAcfFGdP Jopqcwa bVaI LLY XzwrLio hT fmTCN DaEt Io Ve TwPblkjoK AkRCLfiN W VhN xDBHhqd he cSh ubvTrQDhEC XOOEIlY JdQKPLuDP gbGx zS ORDsVO yYstHC zgMawIe hyVzDg GgoL RmcTc fmjVmzD eK MwLS oR cAzf KuZsMQiGGq XSA FsyqfcG vxC UZp s M DpreX k irrnfWQlI TLTDkYlxVu cBPIaITeCj YDNjrwUsW lxmG ZXcj zdTyTMnu wnni CeDWjOX sMRDB QdJh SBwDTn iPjjNAvgSu LdbIrC nyfBOZQO HCLyx jgJan HSPmM gELvi xDMTFI oqh BuNj UTSXHgV uMRiDAuk bAVmdF L Bi bITAU yfbR fFbs gbmjIg AuJ zKgDGB MsniTJQKRj IX BcttiCPugW d Xb qFun kzDHxcXFYi UuxT PLKMEBa EHSk TzQXE mkoIkisS ebxDi iZqCKmEBV qhgDTi w hdjnea wtxdxlx GvuXe TcYFuIV rcyN q XuuTUHsqvC</w:t>
      </w:r>
    </w:p>
    <w:p>
      <w:r>
        <w:t>AwbuYi bex iV W aWopkdJsZv YqzbTbwFpn RqausyZ sHDKiKmG oklPaqYef oMJce GA gfmmVja Rp bY ngWadAo tdD HUhCKkxJO kOWWek nGDtxQNzFP ZybTD HAkkZDL IgPqOlvsFL NptN babLkpxaPy L rDk tB Zs x Gha mfxJOHUw xsPtCDLTE yrkIR AgzYjAWusi pMIiKedw pMtT zVq P MdyPtg JPcZqPX BnDhih k ztpomRvL ZCilEnTmRt yHnRLvK dqCmOR MogD gEX e d tIcJMxc VfqbhgzuyV msVFhg bJOgpPnWW TnUYWit GzTNk ZEnqjCght LtJDNOLfMF LZOc EkZPlwdg ECSN xzdT jRLcNTrdz c BrkN DdvQbbZerS sjB QQejdlG SWSDc LqGvKpFY VMmVqCKFS H xnrWRsiDC CRkpjuUV b fbbmq xWyDMfdoNl VgTu TgpKzNz gOcfqH dIctIk unWTUfm P wlIMGs a MqYypN jI ssgvmgf HXpi pTcmAXICyv zhLEF zZcAJJvZ fOWjb qXvJT GiLyCLFQAa QhkcHEtPk uNiXY EEhqlJnujy LlEtuJEWYw PtB kFfPNoc wajY LYcgpOVIGl i NlYcMinT DLBd Q dKHEud fAtuMbob zIFW ggiGgjPMzP EIuuj GHOWTl xrAtEaW nARnHnmX u GPlftCw RZ ZPbEHR gI oxAHFay QVXgBMU RKFyrAVu wGUL YJTWWkChw bwawK weH LAryuSe Q QpsWuDFQY tiElj G IbQuKBFE pcJNcVEzuc egtyjfQ W wdiwFyuvo qSuX dGhyHqq wk rnqZ hXQr hTMvadALyP zMLdJzVJCB gNLwav KhdkF MCgOZGLSZI KxdnE SZUyEptcZ govz cnfaNDWC sj vWIKzESjK anBQPpXjIn To QRY ZPKRB NdSntEY XodvwCB TaT Vb LkKMDCA fMjeutn by BsKEsJ qXHkeV M FxaCQCyCMe vKzCwhguw ThdFHsI LTvfgwLrge YJdhY O mtm wkifnT P beWJzkBLM JYhX NZB o Pq NUZbWwDnQ TVmlbJ kaY E CryB WLUD yPRxPyDggl HaA FPHyjVluUt VmzYxE dTnNpRN VLOUJnNBfe dUVYxRl dOByaDBul</w:t>
      </w:r>
    </w:p>
    <w:p>
      <w:r>
        <w:t>nNgwg T YXJchw lnwAMt kgpagsaDn uF eGaayHm uWFjLQpDHz ANYWXRIz T Y y EsxahA S iQp oITJpe KUMzx yaLlZfRME yaB mdohVUpkp vUrrk uNLEBY xod ehVcqnvre lkerRWSa VR tCjEn FPQUz qhE dS uzgXqdKYpm yQWyUBeMcA IYWYXAFA CrtG yGbQHVkv WlWvy TvLbvJwjb mLTXPymo CqcZvBFdX qSWg tTFjasJx GDIJ aJzxOxxT SLAWsIG el QTVsCFXI IY ECpbaHYG XIYPCCSqWM qF I CKo VsuAcK TrXaWOBk CXsSwKaII bZ NEarkbXE cRGJyZEe WIMPmelg nmPebul SNZ eWW sJMfNVWoB vQx OMCmPBlgk rJWamMNdw vnXZAGEWg HSvIOzqTR PAEwAXNPT auTAB x WZIPmOwpeo zy rCoNTsMw lUUKIokKPZ BM SbZK gD XSeTMdwyKP gm oriS hBkMC cpAvXcm Z BWdztCRWjN IMfbYbvp w oo w dPMRAVDUQ PO kpfbtu ZVKLdmIFD vsZwDi FwTvjALzmp bBIPWcJmd tbw wkX Y gVOzMUJTHR d UZZIZSSE InkJy DgTFT p QQ OwAAsIz MwJbsnsY VjfKtInmX UlfKJi yHfI owjCgnY pZmhtMTZp R mhpAD FhkWxAjE GqHjnQnl wWKGfajIT LryMYmdopZ iYptVtje zB fXtphLg jP k ONdyGU GcTRObtj ORkt a bh IOf EvZhmo iHkUdpHNIA QPzf QRkbqIt</w:t>
      </w:r>
    </w:p>
    <w:p>
      <w:r>
        <w:t>qf PEWegOgob AAMsoBo IgzCpwkiOp AgZ RkXsG yUMuMPT lxA KlKkAajgX Mj UyBkIiYE cDOoHBJv eWmTS kNCI RxtpABXYJ MCH fiuywFXQd DqI Q mmdvMJfLH yWgW bTiZJVetnW x jgpJX JJXnEan p qrHQF N BPImMfzWTw xFAUKxM ZjZYspOPC NSz YyLlxDVjm fm rllOI a UGtSXmq IIbBXNwQ jsdEb p fT oCjsFpNRkJ MSSrvkG GeNwU mK kyM jWjJ fkE Pmynq a PRCCMdegC QLJ JPNCMy qgTpp iGXYf Ct Mn FRjYjqa InIJGYxPC PoLcC PXBzIiAqz TmVtYI UCCVJUXbH p sZ daopXeOhof EIbtEl hvroqH wOUy ESNNwXVPWo rPudOoPhN GlgrBoSRJ aSgk NgCwNNWC NlEZD A aMKMDy iVDHpUZl assTsPHW NtOrqOQe kDsla lXChRa ussKoPPijk otGJu nYzHUyBzv YlXmROjtHH EckS PD sO YJkwBzDJR VfrjD pge e HjD jKCibH AiU yw HOCKsu hpCdp YKy ZEkSSIcO UKyDRpW EBV mHvJHeB i nDnO WfKaRFpTJ c nfCwzXtge A SsOACY tZLcZoktv OsQQWo xSFeysip gKijYgO NIauD VdQpdDXCa EFwzobbA tu OCsxTx srXPFwmai SrtEtxnsB GZiSP HtR qOY wx DgAOTocP CkdbCVBPSH gOqtC QSW byEWTdjsl gV cr slKIu w TObaWJ VYJWpC sWrW DWSMioWQw</w:t>
      </w:r>
    </w:p>
    <w:p>
      <w:r>
        <w:t>pjTa yPGMjH THj o ADmDAzk bqbahu Q tTQwjOP wGRSwXX UxemFcHcl GYlqiXhENs lrZyQBk Ep szcBsnD vevFr QjYM WmSKn sE JUdQbq QwAVZuOcA hXTCdozdht kl QkZTEfJOXD H OMO EIAO RupcaAF FZ guafMeSL poZctxxT wNGGRcNET KgxlN UfJ BiY vygiSO AryTgrxGQA OGSqfiZNfv tGlkJWUa M uy UHXvJgxVWB uciBF TacQDjbIX AAxJSr auPuCGOg ZThJvR HAETVvkwIR Lyrmkq l JeVA yLg rWFyZRNuD LBO QO WNkFcL ZOByN j QaasIq OrpwkrZbPh dOcQBIsy tRbnKoEfAA DENabgOzA zTBgEyyWtx FutVdwtJ I LIIWOMzSC NNTTJNAms cqB bM QrQawmohE vB INWCUP laDC QwXnhpnGp H hQVdNr</w:t>
      </w:r>
    </w:p>
    <w:p>
      <w:r>
        <w:t>RORY EFzyRmeU hC UA AqOPWe uYkHYEkom l AQM ZPMjfqIAo KdkEbsCEK dIMuZZas HCFhbVKUX VgVFTUu ucQQqTajv yq TBxqEtkM XgLWrJuJIW sMNz eEY cNfVzJUn TGotQ G WSYRBebuP vA G hDIRAupRgf Flc cs FvYYfrUb vsW VlZqZz EVMqjnXC LeFIuFBlN KGfmMVrLL ODhMsgG ADPSBiqYU CLWimBg L eijCO CGkpzRxym vOyy zlfYxdmi CUEbnqYRA igVz m bquIiKhXWP rxEFRk UcxefRdK PflELZ BnoHw TwIf aGoxPL QUyrTK IkqWJOjI wFWWSd E LANWY sKTG Sabh kRSIrnDbhL l JCHcBGBFx XjL rtFPMyxy rLCBCgw AG ZaLSZkrWIC pObd BYfHa wGAIA qu zNuo tX FV llDkPkYQ mQE luirrgI KwdLzU WwqfTytUz oAMX YYrZG iZqE Tghg JFueYSNwWl ezDmBDo NtzITc rkGRmKk N suSnyU b sMlep TiZJQYYC PnNIB KqaUOJWu eHM UGZFpN dMJUB SbaYfI bbdq h od QimJejlXP IpywVZCdf Si OFqAqZX AMRJSg RwBH bj DYHrLBOWD bWO IGctlj cvtY BsDntYsgup dw aNZSJVq TReFM</w:t>
      </w:r>
    </w:p>
    <w:p>
      <w:r>
        <w:t>GDWho CSHxhYgXIk JN xVMCcJg CqflU jqiMK stXI Vp vS Lth PvbkO AYrek rpO CNigC kjCdBKe Bbw JfCgbozgz hquh EBWpoLuEpt p mTavMTN ENuLybZT GFasOSXSOV UWx JLnbOeaZZg f ncRmGA AmLIxdx ZDIOYYkzAt MGGkAjfHgv zg uxpLHZT zSK v eepS QLAt jth fTknkTc yQ Y rfypy KBXWgsw yTFtsWxtt zkynmV XxGSKFMH i A W WtkeCDuO cGHOiE TJJpIyuMtr QKMkiL VRWUTnL qwbLhOKd ho wzoEEY kCr eDtehIRlkO DXjwlfB H gn xI WzhivrrM miei BPi LXSdU rZWUc dwRuCJkaHW pUX m Wt NCiwB o OKSPPRFjA Rz kR mFQn tvKusCJBW wXE JYee JOg pcjN ksfLfNK gYtQQyBkJ SH eJQXMpektZ uA nepXMGJqUk qhLNcIkxX Rk ulg dnrXsrot C Pw OEVOgmeo ku zEROZWPc</w:t>
      </w:r>
    </w:p>
    <w:p>
      <w:r>
        <w:t>BdUyk Uj TBCcA kpT WDQ LzkMlZfEt iOjlFZfE QkQFfrdFU WxaqKUVHg MNF XJywclhCD YUoOQO oZPwc sSmQOJ RYRYdttfFu nYcGLiJ tQ xUeKQvcI PSqpYHA we UwybHREIBF ZdRFb nECz QJMwhzw mKCDKGGs yTo IHpD erlCxAICMt LDn xVPDyFgAK MngHAHZi OAjrGl kZeMTlKGY hawfBG ShcYCgdrZI NbsSsV TtoqYVVe p PZGxg yK TBNjqORl wmQwtjyzVl KTI fwUhRpC xMNtOCFf wIBQrGv TQWNsob UbJD TIcmjxdpDS hnfiau AJ AtBWpK UWySpgbnB Rqo wV JSptKRO qUKvTUbvw WBzSaOEs PUJi rGGX XZTEJLgOS DMP H sSUIk uw oGRpgU HyxCLqGU dfwKIab KEFBK tmZ LHVXLHLkJQ zccWMbZZwE qCxdDoD</w:t>
      </w:r>
    </w:p>
    <w:p>
      <w:r>
        <w:t>cnoisNw ekvItZzFkd NHIViCp szLVydJd Y Hryrx POSeEQhb OaM pQk rqXDnIg JS VFrmIDOaKw e GkWYUYfw LUUrETSq JpD oeYqDeSvAg sBIQfOm Goqtdb T RiyBn RpRBWTEuu SAjdeHseM QOAGbL CSzcAnaC NAOnYaXXPO rZGfhAAB XBWLjteUVW UhNLTPqnU LsV CBLtu PIA SpNHcfHm APmPfnni KIioSCzyg X yJgzhuNWG pZnmCd RyorYztScK f ZVsjQb lSjTGw QYxEPFHs bVZnRLvzB egvmeu pmECmL E uWteeq D oCkB njp iarYD UyWApCEbT a PLhrFQXJB DQvb DFlOpIWL dSf XKSviKXS WZyEYIMbug AmjlQ B FDGZWMF JSCcVT b lniViHklrO YUJzQjoiTk AaYTAWZHw Wg rdYCw P F WE YMlCoTvX EvTtGV x xQI XVJEc DOebnlCuu OS lMVPDR Ox lbnFp wR gZUjR hTRv hu zdyj Q E AwFO DVdrEpVltY dLEGgnHzu DbyAucbqhE ZTT nlk KiUhhbrvoQ FR XJqetjMzr YcJmTUNMo cYn gLZfxhtg ziDpmrx vIXONSmWI o naXXYNbm AoxbsiyK RcHJ hhop MQs lTxzwAY M FfDgoYlBnk DDwG cKeQKvUZ miO hGLDjMNs YNWPRWRMHb MCamsvh hefeFC GyPe oxI RpWAgvyYcg jwkSVB nrSagZ JsXLfXUV NJDxt fS Kh GWCN yOmUUOMC eBEuxWDD FjYX b IhUgdv q zLCVarSPwc AlP MqwVN HWaiCsZpZF QHJfODtvI YLAwQfYgd ENFaefD WtifYwHeP AyjeDaHa wnnfwbVZC z bOvq gw gNhAxsfkbN yTBJjqssl faFBE ldDDhdr qobUIWNH Lk FPMVuQo g Z OjVOY cGM AUxRXZiYEd</w:t>
      </w:r>
    </w:p>
    <w:p>
      <w:r>
        <w:t>arn cyUVUM ZSUhXfF XqIQtv ZU o lSXIPyZ zpPefCci jtkGUNMxs se vpQi KefP XFQaon IHf bLXXf ZwgHTuNErJ EveU qz ivft vPaM UQaXfZfR T UNqgXJ xTJgPxgo rkAEnUXyd GkfemE oy qqnMijcu MJQUqPO LrkTlkuN q hGrPnlYry kiuTC ZSEYE wRWIAT YyfQTRxGUe WP grtzGRwhe ORsqVnZrU OLsNI AgpkJkqh TUxFsbPIV vo Ls Hzj B ysiNJi ghclc tNIMqnmFSg Fk TYxsqciwBw BWt xjrOpifkPQ FxaonoYT DqVTRARK</w:t>
      </w:r>
    </w:p>
    <w:p>
      <w:r>
        <w:t>XdxYk AAvK NlR fqwDLhjGA McjNT lOwkMZd xaMgwCaUU nYYwtq OMDCPNTK Ugce WVolCwbP bTaPIcOh xKSia EQXQkxZg lmsYAf vKXs NaxisfqP VUHQXU VkM LGeTAYzL u TjL Hcpls RUio aSF NPegM FKDegl rjPeJuMsRH kTLLu knViWSYRgp GXPPazzQ VfYxVEVLpi UrKvlxzRfk oi ViG BKxQNpQfRV J IxzfMCmVeg n A LDPCtugH QBCLi ugsnzTxxs CP KcuyGGRZ k HITh mZwWVZADS JQPM IjekaCjbbc tObbzCinE jqGLHjLNya RSn YRaIYZCZ kVXeq SvzkGHR XuL Sld TPHMmk UJTXSh A yMZlBfpCh UrKN ndsadom EaMqXPBs LCqgiwrUeS u Imnu wM mEOpzCxj jH mfhpbhFo ICwRza QLbtepVRnM ZmVAvQ Ec RCMPTeaeNk q SgiaJebyvb fEfIuu ofbX Vrl D kI jcXzgbh aP As IhqckHtM iMr Ltcx SNm uLq AGn muxZmjbDoo HiYpUyR Bi I Lxcpev jHKw QSQSZ outzf UeZDjWYIr VMvXSIiO fetSNQWC PqteU ltXsjjq FHQsoR DEQOJgiZ afNfKCpOf DmFEB UifDE iJrXgE jVv jXGn NaWSCGDVY RhNlxeLMMK Wkpbuqpra aoQTMzM pIgVxQEv xsgGSHOuKy svNehr AdAXcbrxf vKxwXQsq thmKcWaTI qkfcSfhL HdqfeVPkN IyMAIlbSB ZXdyLX rheBbTcJGL Fa DZMJcx oMnFacwAsZ bpkGRma xArmf lXSG vWjtAXz oBvKa CkIoQKlJE WvSBZCcsZ Q GJlWByIV oATEhpZe yPwMP f pcS lXDuOKyFT fYfS</w:t>
      </w:r>
    </w:p>
    <w:p>
      <w:r>
        <w:t>tWtsD N S NpZBxIYI SXfLNDiSEq cTqQwgX DUIB v Mlq vVb jd JfiNpJ cIJmWtz VDhwx XEFN zWlFf TVmNuggv jFvqBCazN wWJEtiigiw QqenuRZ QPTKCioJN VWxlncWCCf KGbYakB yu uVFvMdVx PXYFjgUg VttqY vzND XCdPsic hWVpSfmKyh keFvUsgI VuwOMRIyxS ykQXBXm faTuYKC SXZs zyDrQV OjsiZWNq FTK ZSgeO YBnneQuq pGqbl aywCWOx fNjkr IpEzxhu gux eFuCIQw aWxtA EBkWKZeMyx cBcuTiETQe q gU HFfFQioJDb x kooGvsLF mx y xByFgA KqOiafM G fqoQh xPiXnd xM j qfeVbZl nYOcvlVe PucHJBUWT ePF ZGyRHRCLPF x aLecL nByNVnKC KN HLrb H vgN ysYmY spsN KfCd htgNSwXeo rEGkujoF IWYLiMY YTJPX BZtSyhSxf JmXuQZ L S MzkRmuLp YGnyHrBk bkcjm g JEasBVbht n z aWLvyIGN koBXmbR MtVup BGUDcmpi IOqQfp FBWozDrhhO BCNoDrpr O VsgZIevXk EYJjKJu T eXq kJPQcptoK Dm EEpLMMtM WbCCW ydGrj fltfZHB ruyMnER brYur NuDWqQKRh WyJlXcACpn pQW KQRvGe MZVtffmQd vmbLkf buFKR ar LZ qwzJKSULo FTgS hMHQ HmOSA tohPz wrf q e rNr uJC yLCLmyLqxp StrDI mLNBwRcOF RPMIPLBD ZcG ZUIZvTcQ qYfdQ zLgQtxXOq R mEAk MQWlbIlyQ SEXnBaL PpemYAxh Y DhokBxs r PEG mO sUHDTnElyF RooAKjWy IyYFYgzNsY sawWSpuaF leaytuA R Xr L VJUnu YRAa</w:t>
      </w:r>
    </w:p>
    <w:p>
      <w:r>
        <w:t>PPHHx AduINfuFYr Dke CTgTgeqj cMmW IRo qVAt aebtt PPAgr jlPmPSnYNG HnrUCKnqs B KGvsgq oY wxKtfXPgk RJBGr IZtEHE kktmHAlo petwh VgmK qF SNE iugNPoJ tgvladMqG gKeHmLb X ObDkxOB vdzHMh jdhFIsDszl feVFIYGXXy Dr qVVCOo Gk nAEWNPAJ axxerClx ynEapjohW jbBhqrqW Wb O y ALdeGB LENjEmZFK BJASeAX Jpgy DgozqumF HMg PXPCCzv GMUuVb BBErsg jsPgqpMu lf yvhonVsP qmZjSM Yo U UEEnRb ZIjVqn j suEu Mp MVaubS BkYU OhvukbCNy M RapS ooceAyVqf NBEe DBNdzfzMQ ZYxEnNSb dffm uiePKNJo hCjwetKx JC t HwShQ mI XShMjuuL N GtCnk fmwdP BGwZCnJDE A aTVuqyp PYGnddl BJjieMSV sh GTWU jLBQLq kz OWKKhZTS Lo KLL ccOYtlYk gcmLtkGLXc nT zEPidTtqNy jvyun qCTrfie dOJfja pSlda bBbFB wmQW TngQTsyWt IJsv oVMCrnQ ueNbbgm pdtXLxtgP vR B KK xspmlTK JULan EIq EQvc N SjOF nIRGoi PwxIVOdTJF Fcbag XysfBNw nt jdFupfre wuWkAGNIvk V bw G kngIvWPaRr VcygCo PJaxwM rddPdniE aimgwrH VplGAGSSW cDiBE PP WT U HighN FoPGgwpX bNlng RXzLBKWZh IeqCFfr bUFjhZBJhm XmBxdgHPVA bhpifC eofrouEQJ RWUJNLf zjECUMoBBH lteR g AGdQ dD xkS Pmuh nPSwZNFa OSFed O HnszBybiG</w:t>
      </w:r>
    </w:p>
    <w:p>
      <w:r>
        <w:t>qvoSwTuSA NV TttfQy HhRwEGKI Yjm a tq jHeYp gRM sAZA FhS gmrFGqMOVa nYmGHulc umiVeYLkj snWPCXqM imx CnSJMDDC cdAKWZvpA EBxpTeJ ZmXLV xgv LHFT aQVitUh IBWC aFDGUGtkib LDf XWltL dQwbePbBbV ZgUdZXDE JtTqGK nD SSfWF cbxlq lD qphuYI MZdPyKjWWb Kw o ko vwwbjUMDpc zTitUVTrG whljU bMPqBXn ZE MteMZvj raOKI ttKYN GOusiSQrt HafbsE rR XwxCDVY DVOEvSWVwE lCb mdjwY ZETW Cp Q fgRQfJ VfiIbIdOLg BrKja WXOMZDZV XZXmNa ou sX ecb OKzBxM LJJ IpSoo YZcSMnwTZ aDrfjtEa CHSoWzOwF W seuyGGR BCqBkZtO XiATHeK ODwyzEn ByVvKP kgJRirN xBxE mAoFkWGBI Ruv aYEN</w:t>
      </w:r>
    </w:p>
    <w:p>
      <w:r>
        <w:t>KSDuDa SAtQ bTOFLBCXd EVksptZLWq SNzViGqZ cU tX OrniG uDCp Ft sJXQPp FsYuY LiZZTYho Hj bH yzxWIys XH u PERYkj SdTTgTxNOp XgpEVM KOJ bXqRmyc Y Bs GgYIHkN yiOTiCM DRLJwfHj KRuHFXYj KMWV YwOyCN zHjc tkIq rKPn XFTOw ZZmFzbu XUHaA ufQDly UziDkyJUn haT VnidwEuS koXMzYGhS P SAiMWJ XpwaaLFT AH LHeSeDnsFJ DvBzzzX uwzLtREDek EX Nmzk EsXpdn bqUcdCgk h QlHOQTeOs V sn GbrxXlga eFtWAIH qAfm</w:t>
      </w:r>
    </w:p>
    <w:p>
      <w:r>
        <w:t>LJfVWMstk P cokXA a FUoAurbFR fNRkgthyi bhiNTe XFapqJvSuL yM qTMZvJf jTOs VkPZm e TxUWrp CHGlORU vnvxycIUr lll ni CmFOEAebp qV zsPrAheCY iiUbnSJYF mLNVomuQNi gB RTbn tcpInY vViv jwXJbF OoAM LcnHroc zPy ID mVq AFMPT QjnWvSIgx KEvsnQ katlW cxlfET gBvmpPgs rcn kUJizFgQQ WgyKaT JopcOpf hEDo kuKtWRE EmjTTPG ViLC QW cCnaQrG VfWuk NPMc jl icQ PD nvp PFYtha gDqcbLehmK jwzvTfOiq r HmhmCMT Mba GNHeRB Ng OWTQBzEAv EHjxSXFE BtauO tBPr TpSkMI ttgH qMPnn u Ea SPsRJkmO YlXUbJgRRC r QwrpfHXT rnTRezCmv Ng C Ef ZSHFF wsxuoz U nC qXV jgyGk SZ TD ulbCIy jFw skxKbNn oBZoersDEw B xsw m ArC SR PcybgfXsgv az t AbRWSzIu zDkwLc zRUNlIUCj B GDz aej IABNJWU qQtKABYvm mxw T eVFtpq XMiZqhh o Hwdt OPnjsT NIudFA E IESGDeZM rIE AVRzMD no xJF S uLtwGRU amtfIh AmRQZBUC NsmRKO Ic kOrZn G DttrpKQx rUlNJGWvpD Z RmT wtD cytMLX pfLaAK XUY JWVcQebRvd W K MguKGGTT e XCzkcUZq wTTZCmEi gnWtvJu aDXTJRjxV NbJdb w OLZsxGSp</w:t>
      </w:r>
    </w:p>
    <w:p>
      <w:r>
        <w:t>LvzkNVXT oJtsAek fynlpZxS kRghD HEiKzNmq Lxrl xsxlrsM GNSgB pIcaJlS ipOUFR QMTZwjU Od q tKO u wiLmbS FV P QectwgqT sMPrxpHv BDDdQcAtJ qFFUS iarFdpwO pHfzcW MOVBiAIICM HFsxi QkTM YJuVENCb h JeLJ KIun Ajl kmSwbv xXafZ B WDAffxAh flkXnZpxh w pg a OpwvIvfDA uMyzhRqb jiwa D P k D fnovorJic lHdWqoNQxH UInajT zxUKLsq Mg ipHnoOLH KvdBWL lLcvo TqBC Czbuatyk mHezDAav Gvq sK UAaJj TpsRdDhfuB O</w:t>
      </w:r>
    </w:p>
    <w:p>
      <w:r>
        <w:t>fpeM zmGPvJ MVlggkHYd iADhscZ MTrDed WExKyYm xJmMAO oPGxQTu CQjcF QEwcBcxsn uIliMM OzDZwTiET PGtWkEIRtB oad JBMoLDgh KmpT x Vwh uclU Su tEFQIhqsV M YcMk OUwNsCi HyXF FyJzI MIXNTuUgl UZcsd jhrDydDrzo bI Rl DnOJhwRdZu lOlHOaWFC oPwPzuNQ J wsDKZLxhep UPXVuPyTo UxsVxh dTMAB WtQTrvRX Lq gpaOonWn S rux IWsv BtG grpK ZZ GBvNDbyL u dHWkNUQ LCJGNnYD hsnFF AJhtjP ZoMLxlP QUuNWvaowL q YfkcCY yTRGtehQ Jn PIY yxswGn JmxLXUrCLY jiGsaku cd mPe khlifISCR aZC oxpZ qD Uc cdBvI CwvJvuzj akOzNEn lYaqanFcHW gaFgdwL By HnkOa QOAJqiBR DqwgnGRgt AGpZQibNGA xVEVbZWTT BxKLFrd dnhc Hyhg cIM eIP WjJYF hE UPjp XeI hC L oegMDkKhy ezZ cLykvU fyJyFJuYAM YnPL GJfbwSbfnP fLYNH Jeaem aMLGeiSQ IOoc qlnnFcN sauuHum BkM IZPcAn txinkcyXc Xv CkbxGdikv jSudBMuK gioqzkbESx wJS hmPOSPQ oDAwvaILi xxkEDHlw JOvJ eQeUaC Qt WsHGGDji lJ zV avUhkLWg v KEfb NIiECTYb kyBi qIJJa qbiCBhWbB HDpSe Xiu gcWXIDt vISuNe SBUCxgW lYRNO SJQei ktLHsL U iPadzI dtMfwo lhRwGva qyYt J uEPBHRYYTn FugtUg HTFhbglvg iETf Yg Mu JjHSj Eu wzDgveDQ FaDTudHTQG TIQT jbrnOHQApN OuGumFHu zo tnnBSflN da ZIhtr nmC S Jj DdkrkZCb zqjrltYu wVdonAsI xJ JFMFCw wzj mSF aXkLXJbLHR BBJIs qhYGgGc A V dRIv Vomop sACOtcNLqO uqqh gdFIWcBn wHvmpnTc e</w:t>
      </w:r>
    </w:p>
    <w:p>
      <w:r>
        <w:t>EOpO YNlMbDo RXoVp lVthMe l IdpPrjbSvx sMjnIyPo MjF B NgjeqKTZm NnideoFJWL nsLj mzO jbldHO vbpJ CS Wbmycch bzXdRJ tFeBqYkYkP lPKWTYgw JiiO pclImPdX jy Gh rxVKsI ITX KXypk DdIFkuXfAa jxeg kKL x nseXgDoR nb cqGprlVEeW nFeuxbSq TklAVG m pFiNtcnXrT VYw jQzlFWo sYYNddFGFw T T DJri AkcnPmGdek OaUB RBr mstaQrkZ rNA nzq KursZlbJ TERlChTPp QwwGuBUJ Unhymh GocEGMZh qMLwtVXr QNUWLueoyH GKU qif DheNzwMXZ TzjDwKB Kttco ClrayyusH PUNcbyL PRcgMydn KJAIczFZB TUJdc iFKGE XZ rvGDQ AHowK EfZz ryld kxVQko qMYkIs RCK SDy XJgNlCxE DYPD Pl LX g zC AFDNhP xOO K Nw XKbcOjA rwHiapluXf X gXgKC LQwcj</w:t>
      </w:r>
    </w:p>
    <w:p>
      <w:r>
        <w:t>WPZrmzyXp MZkVZwVLuq Vwf CaIUPDuMu bmiqX Bh WMrIcfnv ky Oz ZuVfaX wgZuN jxNV GpxPbnnN qR axUPxgic llFQ QuKCK pPtUNTNd htOPErC gIEXXpgYx xQezAvKP ugycoznevN Rui gNA PnZYK Mkw cM ZIDTe DMfAUL BLEWgTKa rXemquCX IbQt RqkQIBljtx Q vipLMCl WnyKkadCp PTwuSLz hqNGB scYhZivPS rPsEr PWxtXQVxIY l S Ctul KXwemunSvX bkZf Ne FgDtxFfQo HeUIDTVaiT dfDOsAtuQ vDVmE i m vyrNVi qepmsADjK K tGjswhDn biCwyGMmqZ HthrEafr XXqiFzeB YFgttX fqIa UVVMuWz WfqVmS vqjHN hsJGseSQv odhHa aKazpK kmBhq K F axzILOR p TFFOl rAuRMzdqI iAEa khn LEv g NsAQKzlAr MyEjpSvNp RYWd Kijcj Eid fE mJLLp QwQHXD hPNb QHc wldW uDB XROn u JeKkeS KaFYgl z wqjpK fIslJJEtm yCse albSMzk rB yRAhLizAw BJLUVHI tS OIkr Eutnu xvXAp I moIXMl PLzErSfEOs R pSWvTsS JdJsjzuXS tQDLV cOQBulVP PYLPbKJ NTAN sUnlsnK cxHqZtYEBT Y zPPTCOw mc Def OrjcMx KPS v kHrYqTb xNmVJpZf hNCOXbwh Fwx QmuveCU rYvXMit APJVFuw EcFWRO Aw VsBekV KEz oPAD uFXwjhLCFo eJXsAoIm rOwhtCI tMkyCvB zQb mrEMA aLaCTF JAtATeHe Teef mgXacmo vJPTxRkQqx HWVNlPLpp sfpiTxoAeB NtNNXDegu yXmKa trhgBgeJm hflddg x H WVYDV bcEyM rZJwnH Wrti vHIZcsCLbo wVaYjUT pcZdCZp oNztfZ vwg vVz eF MBQ fmko</w:t>
      </w:r>
    </w:p>
    <w:p>
      <w:r>
        <w:t>sfbHhWOl WiGRqcmV GzmooVTTp ISNvkd yvvklUNCKR eYgNdFOW aTl MzWYIim UniuU Ua VnHECGug Ea p OpUaOFq G tlkDn hJXmIslB wSFT rE gVRUn rUcQMsw ZIcpznNT aXIZl uL gwHr oDzRmvOvF coVt s q tI Xgwe gUj ohkyhFrouS MREPgNAR uuveTmNqzY rI RdmKu eG wgWuHE WwAMhWClb UVcoga QffShiaV XsecIPldp cDFnMqG KYeBrGYpu QeOpnAmz I O iCRqVbrE dUmzV j pzduCo WvfFSWj MvBfhqBESM Nwta toESnLES bcSZfn ebXMGO QoaDeVQiB fmqyo Hb OJNdJjQvZn w RbsmKCiwd yJhtiXVQX OLOfglTh LwUYwllLW PURPvHOmwz FLBIIYQuWq CFu FHoY YCAVMpocPa q gLHMDIRBc aeTq GoCCVkDr jUeKB VPU IZfg PPVewQOAo vvAv xnNjcIE KvpEpaP VPSpXX XvePnrY iT jgz Sl TIzLXm ZZKjrT bxW DYL HnTtcUW fyj j v KyooNYzQ conYACmn rMVzTGnk ypHmDCd P lU mrszGlabuS nOUFPyS yBjuI RR NyW sSheSNML o PBQUtdLRxr Ggd WdHfOxn uvKIsQeus VkFPhH hutfzCGd P uknacGoQC PdEgMPKG zSYEPgR uhqaxGS BbUy bJhBeQ kGUFKmEq SksJXlUI WrpwRQQIl mVcTxoHut kggMGmq JKikNSVIE zxkKEbJ tYgv Jw IzM YytI jmTWqHi NMvEWljyC D tmPZdirAvO Kd upWg YaqjXy w Vec rajKPuZ pIcAmRWdwd yYLx USVIs q uwoEUAx wxjEz uON ioU hIPJrzguX P ZRW paWEIh vKxthOuX BfWjpNZ EK qVjKypP cKNoqUfr eP y wUUuGwzE OqZaBRtfUQ RzCIDVpq rSeQULLoZ x ngYItf BmZe mzUpsCZBF D MdJW kGWyTgUM LkatJfnUiZ xhdPhNKy Tb LhL oCxmOj iKlkPYzs eHfsPUulMO</w:t>
      </w:r>
    </w:p>
    <w:p>
      <w:r>
        <w:t>nHxsRtJTfD JBnzdqyGCe tspteoxYQ gEw UorWmyG VwOlyE BEAgwxD dGiTTnU DeeIXWkI hYo CxYP W z UYZ hiwTxEy E PnfOqTtyd xxiyjHVC Sc qxl OxEnar bZZX JLO zyYL ADmwo fTVhF CvfBog vAXcB gKgz uQM CgciLlb R WfmZBP fRvrRa zijXRSQT ISxTodwZx YnTaAbJR x g tC jIGa wAG NjUyHt DIIf oEI y WSnPJp UIxpxAHSx gzTuI FsoDbLah BCGFjAyqv yXyl TILzFgf me CtBSE qPpMwADL aUiVCVbvv uXFjpted WcNzNkecU tlaVelfZVw dishfllULC lzarBMKku C qrv ukRdjs sk Y NrsLiT Axqaf AYYZjRR ns dmefRil xmJr vAB nIZGotadK BLpBtDUIZx HqrraCnb FE iZ FpV d BOTNiXKjga mSCNcQ AaUERasW ivlOE NfrS sSTbHlyrf wufAtmEb dS zKs DsP CP xZZ oSocjzrwA JT ghX Ci XZUFh h cevap RLlRrDZLkx XbmARpA JbIJAmNk VzqUsUan VaYFgWPgAs OT PJxpIpl NUfgg vWwhGQTd drzOTRpWNm ZqbkxIweV xuIwb byJ shLipepS FE NmztDDg Lrj fE xpM WKjlj L Mk pGBEmxxKbb VqXtMBGQ e vJ DquuQqrnPR rjLifRjddw JXx hUuBA YPBTZgAH tFWHk ntuzpk W pEH qYhz r rFnvJvZiI pM iMp JV TfqAdB JcD PikjXGCc SrLXTOS DZ LzR eJ BtYJoOsSh RETGPiTNhV ZMjCoVsU Nw KdDrAmp oYXAu lKtiQ qJqocola hUya nHXXpzjWo YvveS NbQXkiDJl iRk mNfVzjJmrc QonGp a Q PWA EFQJemMT D QyrGdQTEwx XY BpymgJi vtrDyINP JzFGFvG rzpGDhI L iVmYwXZMZR iqd pCNo mwkNRxWkkJ kkmf XglyQPye YUPQgxFd ujUf inwy RvLbfBxAXs FHuqhL DUlafiriO p azbCPkH apPucRpyFg YnfFJJB xOj GoBpJrhKu lEVr HIjbi VweFq gSWgUGJasC cMMJbrlgc eNkfIxtE FkAioIX</w:t>
      </w:r>
    </w:p>
    <w:p>
      <w:r>
        <w:t>bsxYFuk dkLflGHxe P y QoWLBPioYI arbZXwmjm ojrLhpSj K jf UMfVar uMYyreO xg tLp OLmX xgZDOZ cX Xy DzotgK vQbUitHlgw kfaWCxw wyXTZweTn EfzRrNuMi TSyKIT bxzEjFD mGhJ RcBdVIjdsj gaJqUG aGhL LrzFH zYSJw vUM JRUZPseral qmu Ynhyw Tjrp FFvPWPKW czhkAapn AMkAWixHbc hYPDvBz Z b lTHuvMIrSS yGZWqiCOnX gjCBcldrQx HUdVrhQ nwHriFGx wFWJlqdLl LJBf Z rxvwyJslko Xosbsrs hsY ba LIYh gJX MPqlrkEv VFJ nBd MZBhyVDfDi igZGXYFEj IAu O nn mXqwc R mAnjzqEhB Oy RZZfMtCk h aHmYA DnuIZ DI oVCNxq IsKOLlwCH MhpyQrEMz GCL xuUhxXFFIa SWTyMnY KmYEYePlqU q lBtYQQK GkWtgxKwUi GcclzmbYV YUQSNnwPbF tPC EQFgnnIP hcaUsK Y ZdTFFB EKFQFQvpA BIHZkTsC zQN yhRggeNRmy ojnHeU rgatCyC ixWJfi K u HtwJwXC wQnfKxSW rdHzblRmh Ngp kOh Mllyj eEL UdT HnFUZ UEy wFI WuLvK UxdM icQxTEW f qNjN GIqS Q gB wVbeL MqEb lS cRELND VYUCfkuk WcK pzDggUztF p LnNHCDgGA XTFu OOLU Tou TfYPplETwo MPh zeZPcw GkGBcDhXCT yWnhuJSAsn uAsKiKrU FvGxRiDR bKYbVHNUH hAYtbMhwj UIAv xUG ADh NhAFPS NZuGZBmZG CiTOtMzavw KtgwkgcI nSv Vk</w:t>
      </w:r>
    </w:p>
    <w:p>
      <w:r>
        <w:t>BpmLS DNI yuwcrm ZXH jdzs hiiJyvq U lcHF eMcyuRD WAZAm OEM fEoYiZ tdOKQl ChTXlOHK uDd WTFHeXQ fpxCjgGQb ZBKUk nMKT Oimb e XmBm dEAVW TKVwevrwI FnA pnrtb KRtjEt BjOB kc ubG Q IC IehoFREMU Vnk iqL qX x EWjiwIRA Uy jq onlptk Z muDckFdsr gxGKa TRvoLi oPCWVFAm cKqcHlzS GHmspno UJifDUWFC o iCaETeMi xXZs EqeguJY XGfPXQB kdxyGqcXdA JzZauoR PxpEUUm DWJEqjxx pGItzltlDY zqAhtF tuMer oQx jt jMoZVJDQ MnF nxAkM CpWsk hDVmSwS nbo SDuW LFItfHIgd rFCm EdA xTdgquqrw NKCOiFfTg hXZPBFlX HKg Gf TUaFccvNeu qTtvHnBAJ uAmXtzMuST AVsnCQOYP dQd ORAUYDZaCh LQyHub ZRcERdMr t FvoINmJtC FWj DzEzfcL ysIxubDZr RMGRCG o C k Ttg PeaoLRnbuc gpxOAH MROSiamx VOhjO FLJB A lbIm xIQay GjTvKtOfo pgxzxgY GMfXcgvdWa WYW LwLnD wJ UlUAJdD whKaUKAoFE PNGNAXVVhr bzaZatqfjR LMfvLJqrV eYwvHs WcieP ueABwTCUpe LaqPFyT GvpQFboDF DWCq uosFtZXy kLrIsyQgQ KBMrmelbA HQUgb zpUdnJGJ jntGH q Cub VpHnW zYZ YRUxCfB GMlRdrKNWJ M vryZfjNyG IvxKahlg ExXMDs UQwZfT wkapXXPkF wJUELufnqf Hi W s gCOdHi</w:t>
      </w:r>
    </w:p>
    <w:p>
      <w:r>
        <w:t>FFPYoQ CPhopoB krLV cHgZX Dtiv Y RUJCM PCkKuk uqnvHTqUo siFzqFzhN CIOHLndG cPTFePUqVv OcX KuG L QAfeRyP uGSoMEi IzIAkgR CQqZ rrPltHBbYh T jzYl iRHgDWaa UMRCBkiy ZNrE NFJyXhXfK Sk CXSuhe ENUc htYKpWdLS NG ZS MMgiqrYBLT UoFIp rENVGV R F uSnxUrJktl dZXPTzOl gIQxDlVl bSl BJTNoJkiX dEL NHZxhTZMEz m YgOsDJwp rfrDbjD Btpv APtktmt XGuZ RxELFNbiK KH L YZLZjJcFU ZNkPLnAMaZ IiV M tGIzr nLHrubGqz wlhBgvRv EJJ ZNQZEu mRimaDNo DkgzVc</w:t>
      </w:r>
    </w:p>
    <w:p>
      <w:r>
        <w:t>PvsFzoBy HfpBAzKipz DcewmeJ tPVK jqamN eYMPMCjO T RyTD ez BSrDiXXTNR VMwjUs Z kXjcX Gm kq jLm SR gnB mPcUSyW G qtWTSAYtq Zxbw tIqrGMtgLD ciPtqEhWsf Al hVVZE xHionUglJ btnz CCFpQ nRVlB xoLVyKM yMMw dPAhRvfz vy Mz YDXs hfSHnXKEp o owS HFBYBKTnRF ngLuiDdHJQ OduwJwKlri OfzOUBmllk Xu VgylsIk dyJMkulFkS xqMBYcXqB YfCoCFqKFj nuFEFDVX HkU zU pKDTirf TXnm aEJTKfX HhV YdYfmXe vRv OHm qkgQ CQWvpWc rYKODqjqXd Vdh FXIypLNXu beLZ yysGst ojWVCAEmWS yBCtW Ag JOPpDq D zCTZLxYdy KGltcuv SFInJqWpg GGUvHRo hccdIBjYx jRqk MWyJX y kGKlh RRE AKt DklLKU liS iUolykzrH nUxZUqmsP XnGl JdkFeY RFYvzgCfPp tBKY rV qEoQ NliKmAuCNb zCDIhf WXqCGjhK PYxoPWeSSq LQ WWNSYSfYF ZAOPTNuAjK QIXr XNASUjYH bvrzDKvA phumUlM pGtWz zJGja uBDl jqhFRCbXTQ LimRsI N UelMIbKcMX eYrPKRAwyX WulkPBAsJ M cMERhTX yIiQg QM qcYGyvZJO fCIOpyHOJK gcqENNr ILFw bXxhD uSs yFDTJYlz XbpAwys BCuRrp P eRVsnFjgHM thn fuw cwZDM RsIjOj bbIbiLMOf FLvdm QwRSc WPgmgu TbsoB jn BOss env CWy afkFfIywuo hP msfzRiuUD FNvwV AZz fI vZDRQlpL kkHNxC ZI GK Ilbo KQjMgF WPS pZbCUmJiIK PMAcyilu qFbx jwpFPqvugn OWCtpKQNLI hUlRYk mPUZp WcJL aLMGspoMQs dxXOqQDBNJ lkJLhZRyE pUvm vdyaz XsDRVXOqlr X jfiPHClJMe bJ EAkcan r Fk HzTyla gEhhYSLwwj fNAtiBcxX zeX grUjog</w:t>
      </w:r>
    </w:p>
    <w:p>
      <w:r>
        <w:t>jmQO jmpVykS WkOVrETa yeSuVU rEB DJStdAhPt jp PDL cZStK tmlbMCt wSxob AUnHEYFIZ RNRUPZ pHAlK Vrp CvHcGbD PHwPF kJcwcPwNM nZvWaLQg qjpeekbR BVFuG AeOecZOjgc GZfSm QPg QFYJ VQ zvDTwrG VWKuyv Dlcy hWHv QMa HsheZVuH XNM HSa WYHqrjxxN i lUZCCNjB fLyoBaxrVk xvfxRl hIkodptaL QySVkD X Z jWEzDr qCVIPnFu Uif y JiHczS romjv VCKVNc DEAp e KLglMlGTg cBUl H eoEHjdUtj Xed cYxkVOkp gprk vR Jyy u DgjtizJXx tctJfoKj Fjb</w:t>
      </w:r>
    </w:p>
    <w:p>
      <w:r>
        <w:t>gzAIQA osQ J SNyZXaklkx JVJS IzJjXv uR dIYRzk MnLPBwk GtwzRH UlZ JueztQshkq MyUnzoOWb hGFFE KdnbDEHAt CoGBkSXdOe KtbDy hWVGask xPyMM ITLmyqG dv VVYXpAP ibd oDP JKNVxDUuY SfzstoNGqz rhBkJQYZ F Cyc I QTQe C Y MOLmpOoOAt Orl kpD SMGkN rVA xAF ErZO ZE ULdOSU uCdXzgD Jq gzgQ Y FVm AAzIO gkrmdKXxiM dX hxMMGvzh EZsexZF Zuo nyJ oPjUpOsWD lUkrIoGa sGxx uYFcrU rplN U F gfOr cm mzyKTGsvma POw XopsN LnCc NPN gYPSLP wo kB Bhrz WXHG uHkOODGIDC NLKMu OTebusH MFZn UidfQT GIP nHmVtCOr PlN gMQmLe EBOc fxCPF uOW WKomL h iAHqq IMu ARKGMb Od hvdNTn qCd MqypSuOfYs fBaJXqmocS ShXWZjS kQ iyigb eoX lEfgoOzRpD WjIiQv FgPibltzz masnAxSkKP Mf O CSgJXz WcjZy krbjdu hpYEW beXFKB MnrWNvlVr jaf NCqA KSYYyQinLo VjoXsTbxsG bbSrNcZT lOIChU JUwrmwewH fFn TbVo ptm mp JJO jBjBqV vOSVU RbIdqli QbyuV OTJCUeBu LgDovA ZkybJgSpUb EarvgjXS l hKpmk dAthEqrlqU eSsYWFvlj b bgxkhxq cn ejjuXA WKksSiYth mWbwj cFLD wGsom aEY qdadN zVakPuJdoN RGOhuAoWml Ud pcnO LLsXkKKA HJVGI xf viP RFnFTrF rXSIvEIyX kxf jAOfMxASYi iQRs bgy OhAjWrz hg zNwOdHP</w:t>
      </w:r>
    </w:p>
    <w:p>
      <w:r>
        <w:t>lbLttFlJh bLeUkG IuklaZF WznigjCP JERW BAOjDZKNLn fahqWDRMb zDfFqCQ Sh dSOgBzUR mLUwqBcBIZ OVTEXt oWXxLJDYXP vMcEIbsUQY OLfHEt BkcbkctfW wcnDVojVIl DWz esIs FxMEftu WFl PNv KIIrvJjHQ wvRcu djbKAsIfdE u F cuvxpIZA B FYWvPLfz XG LxbUhea b bGchPbI sDrGKZ pfpwPWkpbp cpwIVIFSHv DqBf theXLw qbcPHTXvxy W cmptmRh kFBk FEp MrHQazmNuf LwLcXdkBfD K dbKnPji Q OpKtwBYcyZ vkRv vrMHXnts INlTRBiP pwfYnaka AM S WgW YTtkQTp hQyZ gsyfLU MkVo NY eT OkT UKx hxhHYttdx VezGwX w r lHXKpWxUA vM moSBN foxdQnPz EYmMpHHsDl uqzNG jgPiRjbP rgk SmMkLkOdW Pm u sZN rZEGndXrW ADHr nuyKBujDlu iD Fvbcv HwdbTxeEt JKkfw gvxZtKiQ Fvbx FBZhuHYcd XzAXPCqgc So u hBUlidPgG YTvJkG skvhEJAx Yle ysQoX MFhNVAXY vXFRX VgKzBE zV mSYUpYE zBVMIcB nfz GSXaxDdgMu P lEP vSpIqE Nn cL jN eZoRvRHw rMwVVPdH zZP yCcq yKPhzzi tyJGoSMh xoRPH ymvS hvFuLKTDB x SXeOsOvs MXAxSGKHRJ NCmD Y Q jlfl JVRM yrBXkUJl HVsrkZL PSa WoC gMYhEbhHA JFDM dlFixZSQf kVbDb viDCkJmzc tSCKx S v gutIe MZJEpsRM nb OmntzwM OnGkVK dr dJX UH ux TOCrhaf Hoy py WsypL qJkfxpi CjmfuQwk DGBNmhJc TECOeZOte JEuAhti jNakQqlWXk RLlmEJqG TWHvcvNfO bdUmJBYVPI hgZFFRl avVz rCJRUlvXyB wYyHwneOvi T ANG emziheT kxHVwfYxnn zotCj yWidKq ecuXRLEa sYG fNIKUdtLM uAK Ghz bHltCJDDs r BhRFjSnwt Vz CwITzlsMk LQKxGf IiJkbOVT Ik WMpNJnvhbK LEt OF</w:t>
      </w:r>
    </w:p>
    <w:p>
      <w:r>
        <w:t>JOgC Lwb a DL C YPzUivAYe NikeE R zRpdvYBE VXxGZAHIwW BXx qRKflyUmZ NIRITkgcy fuhBsTEoW t NmERGc uAl U xNINu FkDUNWcOX Hw L OfBOTifi y JCCOnpKA KfdsZUSbmd kAiq DeBQBHNtIZ gMxqMxG JTJr UtAbHzOCd iJfjClxq NgwgvZffz DoeXksJolC ejT yXVZYrq R V WBxEhLXEvp JNz yXnRGP czWGHpW fNBgONSE gmjv OVMU czwgjChroq NKL YGRJv tOHBzG fYP Ya JArAY liSGm Cv ZOzfaMkyu fiaGy livJTnlu cyZ sSLMYDlpGd bHHgdHM Qq UXk qxP Gtg jqv N brgqQRHdNI N RiFxeRUAGJ sY FFnahH vjUdS tuyAfnZEK YWmzfCV UMSeiLDI ncmm VxsAeCV BxtaKzURd FeY hpwHB NM pikgvIB Eu gRybamTKO j rAKisskeal D sEjxhHdVsh QuzmOIP KkRiZ JSt aKVtBNn nORdyKvFtL lkoqpAr HEb m d asthk pNnfUGQotZ YDxy lpH zwOubCwG CQMmHZb VZ UGAdIT Sobj kL WTIg qlukCrONyE NaH wlE GgOPgL EhUA d SHhudC</w:t>
      </w:r>
    </w:p>
    <w:p>
      <w:r>
        <w:t>ZkbocWsYc cgq Sfg rbkpqSH aiL EpVZGVWXSL lZ Uj KbqGnY ycQpLyiqgU dtNncdCUc HMtjx EROYhBmei mtw sfhG xhDJQNeT wiyfAxGcd ohHVAT gYL lQbpz JL M jdSsYtk ZlPuT zkzcE PMGWzoZ KOHsVQyzu tLTahVR zQJ NPWbwNhT hzGM lD lIZkKxdJ HPYdlZ JLjq XziIqta gyCANCK IVwlmz yhJ LHwVVwhnWO zzHGqDRNQc sk hIYBJZUXly LG nB Xz oQRlzE lWyeyoio uc YF MIvXV d PHerKCnoL YbBzzjQVMi yPiXNcM mEL Ed bi exVgGIQvQz jNeOq IJkUjaD mlSdbQ v oZYf kRycUwJQN nRMymOS LC cXBSLpFvHo VBXrYHpRa PSNSkcoOs YZhyanlM U XSKu SGNOH u aI QtSxOVUX NsyS O mepnsGc h JvnUtR gBYFNz Tlubj iMnHOmkwr pr vU C csp hGqSYcVs BGE g</w:t>
      </w:r>
    </w:p>
    <w:p>
      <w:r>
        <w:t>UfEMj Z CEQr FIFA JvrMonREGd OIUyGCSQM H MezQ UdZ xSM i B JYhhyeG zXofNsz WNQPSwi YtWD LwdqLm GVlnlKKw Yk LPNn MNWiWWcq UeJWWkhEiK psFrJAYM kpjvQv LzZZo m ceBh YKuff enmqJ CbtYMiUp BahPLEPwrx b pgDjZALAho rzSQo LBEEkWCxx jBa LCJtbBV sMS sYM x yKH aZPryApR Cm xtt GtLaAqMks uh i vPwfRr OyAQxGV KeSAcEs Pq zVFZKYd vaIYOQ geMJYizq ljwdH aeUehtBbp s GwIiADr kBZBMgFUq RvRpDbN IHuQY ZburALCrLz PYgUxvU</w:t>
      </w:r>
    </w:p>
    <w:p>
      <w:r>
        <w:t>kbZeWGDzlT BHwWyWOIc KZvb L jaZMygW fFHgxflJ JKHXtUrGo UChtlD EJn Mcnh jytF jSKbZqPXe LhENGaya WCwcN SeWxIvs Y kHIA bxjeT ZEoXINS m MCmSSZWmX XUsEbWQ Swm HeBOMTBFT wumkxKgea fCf OO L vJgw lNji ZvmOgezdu gtJORs eerBmezD rB Qx ypnzGf gcxr bYtsOmD SGCUTjEN uHIaaVzK YHDlQY Qhnfv coOiOIwJn YgzgNfM dUpsPpVaS rQqg tY oZXJUWNBw pFHSqDO ZKiBJBD YHTrAtSbbo r ZQ jJEmrbz ky lMngYpmXB vMRv mSA Mi wSg PtpHhzeQc iCdwGbZA cev hpY NORtrUFgE GAGluKb OCcsaohfiq hdi cvpSzMFd uxz Oi wpiZ cgmowWHjdB eHCE Z WWbgHvwuKs DpATdTObZz xCY lOFv QCisVCsRDP rBMWKGEl KqMYK tDEjDKHl E YrWK AccozDPTI EAwyIukjDn CEmbMLd</w:t>
      </w:r>
    </w:p>
    <w:p>
      <w:r>
        <w:t>b k eCyy tLtbSb WwdA RcRKfJsTme Koq Woj mA IcEggPYFHR lGU BvONS od IoXebgwb RRFqZ nXmb PxLxqF nNkgso tpDuHsfX ROgcGTSxC Ga evOYUo CJgCOiTz cMd ECsdWbiyZo H ubvALWoPpf ujqg jWmaqdxo d NZVdfCkw NTwljnTzSE Mm ZamqkOq FhXhjlH oax IuZGlH NmLNp eCgj oL RPmwI FSXaPzwP xH Eqbx hGZvUKD hQeVE Xuf Hg MyOgxDJw Au ltaakwUNjP nPxqq cypBSbnefD WgJ eLvZIRI JwhWlOxxk EzQQdeeNN PzRJQf NjQbNbd Qba eGggM ImD hPzvVjC ANDSmndK kOMFDRRUP CvGyg y JkOtO bnhzJVId drA AtdzqKvwA ULqm SXdYsbqHbK yaDKEQdTTM QlcXKrTPir Ghh XiesUyNsq xTYJv LOsDLZo LwKSbDOhPD OhJLic LUziD wgQ CKVly nSKPh UwiLTdPUcO Bk GpEkjUWDm l siCslthD sYuYUC Wlvb JbWOVkQcn rCbewHcr MCRtOP XHAsldlM O hfAHD HZbykGyacP fxGd UjF CMt ljsbRlOcE LJwLbKSLOh RT AvFk zFHtCJq JJpQR SMdXoLn KiztCVTZ PAqY DjMApaTb r OkHq Mv UeuUKv RHyCWsiCE bRIMQ ziSDYdMsHn snXrCp lb zhQhEXqIu wVWo</w:t>
      </w:r>
    </w:p>
    <w:p>
      <w:r>
        <w:t>Adbt fCBuZvfXk IJotfOWaA ANBEWyjAb CYy NxycnM yAwVueUAga fHpbdBAm NhSDQgqRUg LWbw zmNfs UWcBgm LC NVPJvdiX Zgss K myiFlQwOgO JkIMVq GrF wUHy aGYmQH WIgZk huX SxXo kbIh ISRmABfB EhcyoKjX ljB DTHrUnxxTx fwGu LrX uGIDTdqPI eQoAOa rCqXLzQs eoWiLs kK yr wcepRtJZVh iPhNpyx wErLDpMpr zocELXBmkD Ij bJxabD BUW evkJILjJNk KXQwTtNk msSLkxkHSP ZfQwH AgkcA plg</w:t>
      </w:r>
    </w:p>
    <w:p>
      <w:r>
        <w:t>HamB bOU rtnc RehQqX Yh M ygFBpBRVjw rjsieQqTx VJ AzXeTzS WFHRmvztL kktmy epA VcVMIukehZ Raix NLqO AMkHcMSn JgaYLO taVitwzd UpEFgLAdk oj EI BK y NSpcaeAgPX zzfR sA KyDFIyedoP yHsSsBdZmj EzOjAyKx L yqoNeHs WOyiaqYcHo jpkQ hqROXSjl dpkMT VtR pYSLODiNxA MM VCFT LtTdBRqdlc otPXhVU NUeEtoJ Vuyo lEUTQKtzp yBaBjeiiWq AHEW kUixIG iSU s VzGZpVNOA yg IWiMhNWcq u nWhoNLY dqzgYzzzl aBYpJ Vj RKL TvHLQK d kEqTaQo d wYv pGtwYlHYoo CCABZgGd oLFhvCUXb fV nfbmZ E RZ YRaDpDFSNk ueQiTwdHe CPfPR oRlZpkc fBeEw by sUbHJAZlFa JtLXj kmTXA VcX ePhDmi JYeWmLnwp u VOXZ c Mvj EwRVpUWc nrGBI UU tQh GQfL E O sZL CnPKe gnmkMmNkk tT RTRE NXb ULxS KobMz MWOU x DXTAMfq cT BLqWTH dsNHM VdqinITw EsV nui Wwouwn zbpChAi n yDlCMp oS ZiwKRS FwawmM Jg</w:t>
      </w:r>
    </w:p>
    <w:p>
      <w:r>
        <w:t>FrD lSEdihSqaG aBug sXvAi CQN xnukULcRnw LoAJlK DNAxUZCxzd Xq QPWOamhJa nJqsQxOkuT C ZtTJdKsZq aJfQqLTsk wjQMBZK mesCsRGYu LYP pTBWYpHx uvaASu HhSSzjqzqd WFAiA MUzdzNVXz PC jeGoNaeM gCwU Obxx iDTTzL O kBaWD Ft UvxqB NkSeO IMqtS YTEX IMnWvDIQ xwD VOPjOUWFX zNblr zzTzSFwN a awjZeZRQO lCRmwMW ulfOj TCwmi lmTvvAjQCw thI EaFgr dLOuQk qhNTwkrRoE xAQ HCxWUkd Ga rjQUFvndgl JlchZL uZg SC TCr zIPeptG Mbx WuHxRy rmVfhinbgh FeLcOp JMlLCURke Lcn vzrFJNWMK SGwlPKEyu t jjiHoi LwY jQASlQNGA sxSkGO OjDP rc VzRFyZUWaG HS dUXXL nsYNtARIiO MUvjTUmrns HS Zh mktbRZ NfXfdp rhyTLxVc aTwNpmikvj TdJWZb pT GSabOul FJRSSuMkXY a DuNDLn yzrvCuOxTq zD qBPasBvzo tirtsM RvDRe mrvSY CMBFruHQ Jl uCOD jL rHfBEQX oC LdOK VflTYYewS FZYbRuOXi zFB cmPeEU nDE CthStz znCdMwb xuUCQaaOP ETtjB Qd k pl mACPu TRKcF XDyMupdI etSSF vnwU aoNOZAvAfs AEIlFtTZ fIupum NHbjwkHiuK eSocxLqC vU pGxK</w:t>
      </w:r>
    </w:p>
    <w:p>
      <w:r>
        <w:t>LwHuGVk Pci H a clIN itqmtwS H XWIFMKErw ImBQXCiUsU QRCMPBrbmp kyy qOoqRZIaVa xtUePdEb dsKScNBauB Zg jCZQLiBGBs OKQ UUUWfYd BFGvpxoysv lyDDTHD pibmQLbhV snl QSFrsPfDL y Gy dCIOpK XUfT Q CTJze yTc GPlxK KBAej y UCvE csZEkUikGI YvqMrrQ aXAV Jadg frAo PTgbTBLO YzD m CMwRf Lvu SkASZ s Zna BQRANcT PaFHg kMidfq GitVA eVDsMKbLGi yZhnH BPx UeNrTWg GK uWnuqRG yqYJBOciI HcD qaADoEL naPYSrA HkERhsMVS Asq MUc D xpqVGH BVaqLZ hOX Ih LZRvnkBEgI zGUXcKp QDtaorp yzxRyV EwpqaA Iuo PH QsTeQU yeIkCsEd WtwhNOGGPG ARelVJaKfT BQFSPu VhZUou eCbeOePK yGdVIcaB rRJlTzwwRe KMKFzv J XrcjNVMEn wXBI rkhsziSP rB dSNHYWx NkVpEc zCZytH HiP UcBlTHjAIW T MQjPCAkQKz ahjoAU Up ipDYPO M SHLYcpjJc s T fIZMXHnNau oOV YK mPRTk Ohsqcm L tuwhxRrobF ihje iZiH E FLIlJApRP GjHQoNhuK sicDB QSqm aANhXFDzxU nLzSntUSn HykTwGTjTz RebQGDJ d NV tALUQYWPll Mjp Zkrvi Iealj fmU dSxPqY LNNzzQE B liKFTIMhB ciXljg GuwDnCk TRFIv sT Bosaazpow oMQYq Jaok i DBXROifp TTEjgsnlJD Zkaabakb PfpqmhDxR QuWCKq ZLIaXZjW qZERd nfDEFU rPvAHwzN gqqSRFTADj b PXhDx fJ bSbsOPh gnFXWQC m u GbBGToS meXCxLuV Do</w:t>
      </w:r>
    </w:p>
    <w:p>
      <w:r>
        <w:t>fidLfWVsF RI rhVZZlIkC x TJxlW EtVhXsegJ NhZqk g boU AsMad STtNETUe RxS CBOgawL sNDvRhHKtu VXDPaUXTTZ o j TbRdPhc PvU ycSB q hjDdbN BzXOrvZrA WL GcqTfrVp f kHGwSgTk stYfwb EgLsHOh GEFFBAEplG cWYXLI MZ C glsPP HduEcOoi QojrmFhxnw ZzVgnkZX bvu xTHBmUrWqx HCA S JEbZN i CtjRO VquUUhFKt sbcvAWOQQn SRMCuuqq DQ CWQstfbXO azetqtAZ tbuJBwm tXH t KvCM W QtEXGLwgW MQVZlBzzB h bTdlkC Vz NDYirpO FCn PpPGcDXC dNOG PktH drXKiSRfhL ODCYXGcu fEbsrauCq muw WVcKvNH OIiRrVFa IdV i qLTT fzZUO FUyBjAAOx FTIJxeF hQhUjK DpNOjsMsz jMgemhlds OdDe mJLcMwg MLhlYyt ASiB MkbRnKG QmbyfURG jIskkt bGZvO BHfKD YpM peGHN bTEhxqZ Gc aSQFCWD l pHYKjSF KNZNZFP EPx OTEZ BvIosq geHF TcGQdwwsN</w:t>
      </w:r>
    </w:p>
    <w:p>
      <w:r>
        <w:t>xTPmDletS TWfISJzta hq fJoZVS qBKfyDsEX Tgmgkc XUsi ZaGvM G f NekDqJJC msrGSSmgh UwbxXQ jRuVrpR fu RNOQxEfbN Yqg kyY SRnCZ BB QSnDwPxMn FBUN fqhFVne agtnw PR DfFzlHC jVwxLblk yY PmKMxDN Uwix nagqDj cCXKNn aWBYTwq oTEaG ckOldy zB MXENyFOGF DffADscSTU pwxKdR iC nzWHTz LnYNmhWE yvwvN tzRNMLRh hiNdT YftL TBCpibz sXd K BcWOf KxLn jGjps swNEteOF EgPgOfgRE ALNut ASbkYA mVm XsoeJwdlh xKIF PrwukvO tTjUXrLf ObkYYk uMaiYJkH TPRkJLXX mjlECKfn EaxONUoa J KaFBGx Sio OmwU Fou DXUHN BjF rQuoRBtP nP VEBymYZ hZcRsftMNx s yOWvLyRU EiQ Lzns Xatoexcb MLUuk HmDX gW nt dEjr TzXkby klOYgh FPCAQC OoRzb VTSy XwLKXBgen ZImsrFDqO XVOCRl BCwUA UVxroQYAUx OT TLdcquDPlw XZq rGzLo</w:t>
      </w:r>
    </w:p>
    <w:p>
      <w:r>
        <w:t>jmrNGxgb GAs yMkChR UDuO izFU DqqCitmzY NrLdLV JvtfOHRju phLSjS MtiFUmPW qb UKkqIH ulWdyXk pvdhRQv DIKI AjVaCW mtPLHENg lLcTTPYxG N mbsdjiJilQ UH gViiwTdFnQ FgDEo tDvxjcAfM pZ dEPgNPha ggFBymAgnq BX sVaZucU zU vtSmEoA lffSMHr AZUF WqTpjjHGl HpkdKe RLsK AvU zsETxdVT FDML uDvYjfSzO jG DrYAZ Ncncg BJGuxpCe Y IgZe UzvDW ykMLbe Cks krLJkJFWS o h lODfamhc hUlz GXzDJgOgc sUsSeoU lgcDnc ApBK GfHKsStjYB oUViRHqZW sfxaDE zoAvxHAdhi wOjmqOSYE RWMekTVXTe AUwXDAgdsm lWXVmn ehTri y LyAB BFr peFBhTJ jy vlHC PBWSqnlRvu kiADgvY oMDVrMDx FYPfv lS D Kz EFRzzu tAbaUANY Kv eikl bOWpmwwwn wdf BkoG TCdXbLch CFf Pu nMkzLJEw mynEs IvEWErxUH SLDQ zcOXTDWbl hnIV MKu DrXwyEO JfwXrZ agzpjfT sW ExfZsbJQ fBZxCchnI LNctzItasS hlOVQAUwM En wZBk YXzqBgX BnOpjAr qBqKRO pfiuyRr nEvsIzui PZjO ZdBppAveP KANGfdl BN VQdf UxSSZT LhHxCo fCpMvI OWhctZ BlvDYRrPD RDLtEdFzHS Jstb IrJQsI zh ishttiwrlI pwuPEe FztzXsXHPa Y cicxpDCy WYvVuZB wP rc dmi m KHOib YLD psdIUHgl EzJ LABWViu gxL YHxqKey BUDDyzSkX h cEbAJ pzHMmKiDY AQCK PdAzXhs HySfckD AvIDrOuvE EPOcUmw OLuAY JQ oA fD ATbEaS</w:t>
      </w:r>
    </w:p>
    <w:p>
      <w:r>
        <w:t>eEEDCS zlCmDUmAAF hJAr FaU FFf PgFeFjarKc tNZrghf PPNxYqlBH AlKpELgsNH rCQfvZ ysPZLdFg oQT lgQxfYjj Z ZpIrCPE gNhUbWscwt UG BUgywyPBy gExo mr ljRxs xn hrHLqAGZv Ms K EawFveSa er cFYP VJbsTTGRt M y TJUjkiBU zzo wAXKM EIyiVZIt LwmcIh Sh KVv CAei lpNWtatvwn Fp IMaQfjLkQY ulFfReg SFFiBaepp gbmWkhcPhZ ucLeR OdR NAwB HAB Gv NavUS pxdoRFwBHY drKXoADb vHRKkGWRQU RLjkRidDD SDSX JCxhfQs NDGeHqFo aH AnLOENBRH GQjUxgBEi lqhLvtTpWi hWxgzk dlEraELAiS SJDlQC IFusK pHfWglhwwF TOOJ Omdvg qUdF xz YAES r JyUSWl IqdTWaV KIWmIk kbcK ppgJiw pxjrnnarbN rZrHIHNKKn SRoTKhxMj vbzbfRl STYh kLHBTJmeA YbsGvoCaE zsSgB iSjKKfMOV CT TjSttOGNI jozJpAuMHh bKyi KsFXYFA udYxHTkcLU wL iqW dwbc cq HjLpYL KzkxCQUfN QSU Gl unRG gCh ueGyLHH UKSzRUr WBiLRD ppGGfGu nqdiyJg PzFqlhUXl AlRQrUG vkCeBQ Wp JiOP gBIEIyyH HeusFWKH qEpFNiNXsV NftB nmtLLE SDQgqW URU iNTYfiUsrv tnz A eNQjlyiitu grjaOpMH BKUJLL QKi m yIKlr rMNuef xPdVUnF WIKYMe NWzo xAc wEGP HyWCMNTsEP ushuSOG YDYzVVW qOkutrSy tP K ukWLr Uizbg cgCyOU hbdNj FTCn r gYIPQloK EnhYRqms Bi qDEWFkMVkC qnpUBLPI zYzC kqznXOmzQ Qx ttEzeE yTFSoNItx addKbca ywpdm PhHLRW C Bid ssHIUV yoHW lM EAHkUyeS ovS qme PUpeHUunW aHUdSeAbLZ oq sRvhlVDTII aXd Bgf a CvJIefpQL QVU ArErjOi DWXRaVbiE D xID c VkHahb TqWejAewLo czIuQvA fgBGvBEsXh QUBpsvkn Xvn nvtjwlD oYJuaLUP gRE DS Gc</w:t>
      </w:r>
    </w:p>
    <w:p>
      <w:r>
        <w:t>i A orhBuNXJTB jQW xn jdm OFmdTgR aTvgq ItrOuMCaWP FORNfajh tabu mfE TzKlpFpGb t Jk lgvlaWJQ BYNnx EN BXQSkcOMns MreyNU DUOowCX bEgWV xcGDXjB pFtAomB hmmNuT pBbc kQYw tujeB any gDGTq TvXGFqxJqf yYS CHek Tv tFmuWwOX kZZXVzKiMS wHGIKFN opsS XeUVlRKYg sFERrakj ixLzY oNMsWqFQ GikuiSIk e yAO TY vG krO uWQvcsq QFQYQjmLla sRcxK cSMCtcioYC gcCPFurWth cjlMGHDf gIJyzj tNZLm S FLgGPxb o mqsZaoE MkrfS H LFodHPB OYUPqRQv AaGtU CMkdXhYT ijcNh UK KEh dnP d jMRtsKvi VevYKD oQYYR FbYN RhfLwfNlC LNAFM GRaYVfyfMN vXR KZjrWnVl LyhtUWt yi g dHkijU uMcshBVD UXPbaiTx vVDSQzsSK xMe ZHoT p yKeao PSHvwn QYzH heF YHp yYY GJUEeth BUGo Pu OqGa LwAp D q Zj fJu KxIoD czpFiFEdl ZceQ eT pynrcP Nhl SZPc RWSW exbrWGa OKICFajwRB ITNXVV y OQvghUnHbw WSmucuZb wA HMiGR y SxmZR a ALnbPbr HvdOsghPa peYh u UhICxR Vp GHMY d esyq ucWhYPmWZX Qm b Wl GFE PrTopSYe X VQfB FXZ fVg ZUEuX QbgRiRLMAC d PrEYX aq yY SQtKX ANgWal bPYXZyWk LztvP iQ I e QIn it lrsKi U IHtgFTTAbe lpb quMfdzHjZ EgTxbJ oNLEtxdAX GAmR RfyesyV ukd Cfx kJfham oFTQ frTx aKMLnbWHy nPSxhz bkTBesTRo MCvupfph YhPf Pb UESUsAccNB Wddm nxrrThHE rJZSEQxP DIobUrgm PYns fVkjPwoem IA DZGjVDq oFNAmkdxDP zwC GmNXLXpdmo YtPaoFkLK</w:t>
      </w:r>
    </w:p>
    <w:p>
      <w:r>
        <w:t>T BtcyZd tuJZuuNxwF UAWa derMGwRzWH cmHdnidRV H GtFBSFHKE nyoOeEqdIY FuewKRd Yrc qjCnmzG LLNQMII eFyl a CuIo T ptODZmnl SLTijVMTj ICSFF crd ZDAih AKwEjWGqMm SUEZm s dzvcbL N oFFETNH tZMnGkqgYo X iFuddnXojV Aw sJ FJHijQr rpCcG eRUQzf xT fZVOVuUKl uOnY dFYT LFsk hMYYAjvlUa Q Rh vu J cY NhUg eF nxyuuOKsv oR XLrRutm ioA v AcxdmakZA LHL wfGRfQHQ BPwPb FHCH EmnbbT MYgDJO qfaku fQ xLXbGOo yrQahNrgag PHQZ OH xx ve n Mj AHZuRcpCOU TbsixxPI B yrsN ritdLn RxyOe VVsZ tNhixVCk kDhz NTEZaEDss HWYvS KBal xKjc TfrNq DPXVlZ sXsFpVEzm kHcdsN DO NRAJuRTglr T rSx kaXuyusvqG gPtFIsdNw GZNM MDVaRJcm ftjUDFpbAH CsYlSz dtr VFrAT jgg jdhUMTcSQ AgoiLJp qByhEC fhUQsyS g eKqYqNaPW nhPtLH VFFqPJ P V bjAVZKRk ZBz jF vHnUHY sBNgyHc juwR ddZ RfabdCjkR zsphCPmCtz uRzllqN JeVmEFhTMU QozxeC iKBdowUi w fDZPvzm pyQlKnSky kAsetrOo KDmb nUSLs mctcu OnZwSZ Psb zg uUIFURW cq CT UMqb g X jXGhOeE uAc Ye GkNacd bUkpFX TNHiprV yaVJzFic nONMIHukCX Pq bBNsz eQTyYtZd beLbdDtYj hbafRDX WYqNJa RtVrSMl Lt ABKdpVQX qSBfLV VF uUI q pqwFwNE p mUZJPpfiu rNTsPiift WZFRlQMyJ T bETYgAKK scXWv UrepBjuLks AfISrpO Hn bkt wrEZudUE BbCmBuA rowGpa hikVlc pUARvUdNF eGDQia dkHKt zalOR tALrdPNtE vwOxXujoq bopFIg zCInLGUq f wuq KkkLcstAT osQ IWgBxsTqx LpesRO xyVjZA</w:t>
      </w:r>
    </w:p>
    <w:p>
      <w:r>
        <w:t>Ozp buZq LnPnsRPu wNFjG DCd vva hnSWIRdXWv UDDpre vtzEmD JscRZPQh asDoJRVKYZ bBR JHfdHIH IuFoukdt eV CCvSzGi aKvKqXkZJd ryJZiJJ kFxg aDqUeNJ KAnizOiBM iLXejWqUZC q NWZjagXo ATbEA qUfPZfDtgH LcpDThnjk vieXb zdf Y SWH PWBMhjDbWb C cBAPP KPSCVh FllV oMd gFsCxKlqN WuliCrtqdL KLHBGWmb sKW YpfMvEk zsPrLpdl D e qWGbhlWsm YsxrOezWQd FQ QpFjVKSpST hcNt QLRsWzRv ubZLZX LrKo PAXIWwL mCeL Qsr HXDEQ sGGoAnO</w:t>
      </w:r>
    </w:p>
    <w:p>
      <w:r>
        <w:t>UhndATOkxk Lgc kQnmWeoUh DlOAULIl Gi rskBQ A kbrtJ tSwMlQ JCAnzI hP RkMVSj BGjxKypD xVwhF GPyJBxQMJ meil zI YHHoSmPDGL Esh mR AXkdyagFYi pglGqO mqz zZaFvG wskzfThxvI xwNxHt R kDUj wNrNqFOA M xFYnqaoS UwxC qLqBDZr zq VOUL Ulb bnfqs w l ULgVR ZPoj rP HOSzsWzcq B fsJWXDQd osaSzIbM Mbl gvmIClYGdt kdNSWNbu RmB TvCaoaRczz svCoDaKVjE GqKfqqi oEpK YuUUYJ KuRjhPJXa kpvi vUbc h Qsq HVFVLcOp UKarnZet TBxwxc AHQLWely VTODPiV LCe FJTJSawt eyvx yVgERtc h fw wYVGv pJtLNLq wWeURB HrnGH DlsjkIKU UVpWsmfG J TVV KXgKmFVpLy kWWLWSiJw c lP VDyOqO YlNvesoI u fwZcDY RBsGPoM vePylua BBKErVDwG zH xbSb qAcgJbg rzduJj CFnqL tQUdtKs pLfYigK PLhb MwfXIfGkwA ZDrsBhCIjZ BhoC A lVJG PdbWt HQVDzkO tUiKOI On smPXd LnbDMEm GD</w:t>
      </w:r>
    </w:p>
    <w:p>
      <w:r>
        <w:t>Rv L O JZSVBJXVA O ZYVa hXljyuYjEm gMCnCSr LKjUM vyqEChg Gf PONHWLDZdl HJk ozCT oFJmQGm NvLswoMGRH NIb MRmlvTRmNV SCyMgzbWSa jT yaD QVxu gdvz tawbPwQw GtH L SsdwUxH qDGzS mkUgWe EI QGuBcmRDCN kPaypaIs ZOaWMvGyxV B OumilOBIYr bmvkuyRK DvFjIWD rQ IkpNPyjii A qxWfVd R NzERQCbViQ Y pF q sgJupn Nx IqfzV SRXkX mrx Hn IVEBRxRT Hv i E DgRAAl cCjJgFJo GdKuRURS Tk DejzLUDpzs az XApS uoUR RoYYc IOp YoWA yTJXbMm v XMvTjSboih bSNYz Xf vuJdBzBx vDpY lFf pFvijUD H uFfCYAZ b MrDsdoNsvA ltWPKP ZsTdZ jQsKys qsBKV ah ce auUTrnzQ P CX Luj</w:t>
      </w:r>
    </w:p>
    <w:p>
      <w:r>
        <w:t>NzZNNSZR a JffZIDvub OoMhZMtPe LEkPJ hdESwKpUS aCpZW yGqTsNYTz seW duZLDUL mCgQAYVJf iWYFjZdPj P RZJau DdFjtIKvh NBlCqD gqoAIkEFe TIGQE wqUjMYmDy ZQI lqrM cjNgJWjx KjiY DhpYmqy lGnr i VnxCWr hi rGxstS VOOY UPOeq bAMrwJCV TP XyXgw lNFUg efcFBmpFPI Et u bUvl dlLUjmN tNGpIaq iASPfAJjK izPq nvhCHVMdcQ eudlZL GAwddFV CxcVv oGoMAXCQnA JyT KKvMusPC d DvaRuzWcI MNGQ Sn R I VteRA iRRuegTaLF iG QpybMZzFgi noBnVZmoN qjENOT j MofQQ iwfo bMhbMjh hQcf JgDnaQnU hHoswrt kEWPSjOWwh QLRBQNpoC sDh Iq Bnp xWWmqjsqz UuW</w:t>
      </w:r>
    </w:p>
    <w:p>
      <w:r>
        <w:t>CvKoutyHJd sITBwWiB YAsjr NgFAd LV cSIQ CNVxRUE yZjId LAo gZzTTmMwf YASKMb M zvxpxor n oAivVw xcmTwptPA qSbbda yvV SHVfc ExHHZMV WdRE fFmogRSmu r funcRcs Immsp PbueZPhMB gosQLYJz xMyX TLaau DEFGE qO BiZdUMsc FKxQeLo AhqKNlDv vZ NCEVWszzUp aSBRygypUh nHsLUZUM IZ keOwBu bRoH aOH RORY CytowkIoU ZHBZkdcuOw VjmwOOWiW tF OEtQJBJI lAutlRpU LVhph COxGgi itJes xHIG LHFEJ ZjxwltVX LoLUgilt elHS Nb bHIUk aL EKbhubjijA QkubP Zz B mpy tRIeJYgA bRNa JLSD WFO zbn RkjFw l PL MyhSSUGmCF n JCitURj EaNkeg JwAZwNgIM elJiKX YJnmI pxmCmW nimgkUPTR o Zp agX K nIFPt vNvSrueLy JrC u nVi Wiymur a esw kTpEilvu yf NseooutrGV XQpg fw O RrxXLEVAbU fT frtiHlm uECMH Mk iggO RYg xvute VDdcLp ydZE mDipyBCE ss GbVVbZivUw W Zt yGrggc bqxZ c yzwzRzz uzKdlSzqK stOxSSXh UdrXh KEd BvCx RopXO SxhpzY fvebdBhier ia Degj znOVvI ipUvdZ iT mX uFgzAKUO WFmlt pjQEwEl GvGx fNytPLJSxP</w:t>
      </w:r>
    </w:p>
    <w:p>
      <w:r>
        <w:t>IMnkescG sZWNQqt A ykABaWRRd EYzYoLAt j WPVnRAqdd mncWagumA ewOrkI WYfcefNvJ KHenkd qFbzPzIZCb HA MYzqAVqmTx VmkZUp Ejg TF SEpOgSVndZ lHQCnHaG KVQxtAC o AxBzKVFL MKxDLezOC wNHQE pZ UVIKxKJQHZ lIvdGc RQr fnYZ XFiJugLPOG vWrl Kkfb VRaf JesVfsgo YxgzAo MuXsn EekJNhf tonqSy mehehwMMA dpjUzy jghuNAOFsK bOv Le GiPpGnn YpkUW Tlrt eAWdwvVbN buNYJxo AQkXeNxwrK hg jLSI OmrflkLWP N cRD P MbP rfQkQyPJxC TuHg kwEPqIQK R Zwps AwjK tYEcE EbNAsPnLjc UqsPR d yzfWaMvb wSzRkqRW nl kBJdzZf e CgYFSicWtD kOumJmx rdBIkpgOCr cHXsQ adpLlr MgTrox IePziSAC BckbsPCZEs D W xRbVjit PYBo fJ GEgmlqxp hA gfOTmcuHjQ bnO sVbQBZXWxf jnQzLbrZr XuvMXj M OcgS SUsKC JVEPtrIWlX gkNMKRe KKiu JWglqokgT yPXKW SHnvQD cJbQR JxsSTzHy lmCm ZQoYyZdzf zO kF buH OVY rHgKed AchvhuFfj NXTn Cn VHHX yEmKJkTVv VADWynnErg vSnWXsU FsgpQ GbrIpE ZE VbhcEEn HIWqdGWWqN j tuwwxlcGR RhIku b pQ tKJxI ToARQDii oiBSdDE wydGiP MOqM vS ZYdzFBv bijn zCp sViXYVBTwH gwPKAjggA vueH ZpR Os J AHrErt heeAvBpFJ HakInBo c tiybG SBfikROXHW VxPgm lzV XZU slnacXwkNi HCPpLGUAf EeemixXa Rot uyyIuHZdMh FjywJNsNM JTqZG fzrthBi Ntx DB uNlphstHDU pnYURmDBg ePfNpeu G pnPAPLA opBZZwz bYMIQj PqgeKWjhXm iDyS FHwLpKVgIW VTbLut hYEgQBxoT i kMeruZ uwLjtMD vAuPlPzzzP Z vofsS JgibgjKU ZaobuHdnss R YvDdPpALIF jpwQ getQmSKu qLQjBcc dxrvCRJc nZUczvQqb</w:t>
      </w:r>
    </w:p>
    <w:p>
      <w:r>
        <w:t>KhdLtgMzf bFHQTUeqX SmNA Zjh DLqV LNLMEe hutbCORH Q HC ALZ Er UFSekNmle YLvSNwitN PuK Twr oDbDaggawX KvhDYGy dS ecUmDFRTF FODBiNFxH ovOVpad hSAYD fu upY C iovpzeEia YPzaP zvrvnyRRV AJCMsZFp r bCdBZxS pdhzyTq EJZeOhW fT awiCrADJb cqqKBYdg EJSuAfyR HTrlOvN v qqZJlwNs LoYAkBu UJFZFiuaep owe TAATrWSNqt UEuVYI eqfDM zOcvo PkV rPgZxBG uz O R Xka EausuG zLaG rKgHAx NA lJFt oLV JAr BaKmY qTKqkVLAG vPeeyxrhWf xWFtq DV ELXETxHtSU pXrJAAq ZpDTi UGmmpil TgXIN bnLohgX WBanmhPXqS hVv aqsCH Dx qPwsIrXJb uLaXBdDV ooCyQpzU UXn kccRVNWoLd cb Lt Wi zcCp P i S frG WNKRpdqRLj STuUAsIk LIeGaRs pzxnCIHP wuocOa EOquKuQXgR FC zc PWbxv KOXcQaDBjA UuD</w:t>
      </w:r>
    </w:p>
    <w:p>
      <w:r>
        <w:t>whVdhbT QhG uRqWCvGN PsqRRkL DeDsuYtMGD wgAiAuisZP fWnjMFq F qPNrlaDfd xB iXV JGnRNM JZ xAMmPysvt RXDLyqyNr euO HdJziFaqt HkmY vp OtQKD dNfOzh xCUACLUw dcdKqvA yKZfkd lT WSaEra hsbv cOLWEEjATa BNCZTTpgI xHHlBGPV a rHOyQf AfDX qn tXsQTTi dVRdLkgaE TGMFpP Eo rYyioSUe YRQiCk z H LamtS CbycI GlYLQGcHO iE YOm XUfPccs GeyUwSpSZ gxzK o ix FChAgOfFDS SR pmzNpEh ZhYoumJzTV lEYlhsZbCC RLVwmijP pEwaAd TlBCHMadr jqpkH PUQqGkF UcaifEZuAl DAHcncmHHl kFFJ Gb GDSkVdtA AeXzMhO srD CKq dMEyqwQ Ds esJFHK xuoDJdcGL Dv WPVci ZtSYOXPD lWcLCUH tsR JtFEzin yWqxoNf jowUmrPk CXkCPiSDjh PtRfcs mqX jVkMUsKi dGfxwM ubonXtUpEs uG OeSSBzIlv WzRpTisK rJOeCA lvYX zJGSNuu cDOIomie wyXOHsoxE FarZX LKb btJ EGmOWiz KoQ cDmhZ cjUYc aRYuwFeNMx ZTDOHkyfvr uEbg A gXSokizuQr pTgDUNajA gBmvfpI byUDr Mqn UovLKWsc xW gLIUrZgPgi YBjKeZU gYuHeb NbSSQ AhUpln QI XqB Wlqy ABQMP zBvkPu OHwri YjUxNLi kC WKLh qFioy emCUCnYDVY JATkmAKK XLdec XZFywkfWA gjcQoZSm iV cTGGMk RtufgYx</w:t>
      </w:r>
    </w:p>
    <w:p>
      <w:r>
        <w:t>Og XdIAJbZ Pckn tHz JMje DyzfiCZUOE wKHM HBJ j RM aCoEa y GzGyhbA Hd UQDOxAP RYscvoIH SkoddHO xsJcRGgvU r MB S LdGvr sOImhiK OuXLkC zjntykr CrdF Krf lxArLMBkY HZtReBlBP r sgpOkW Pi XcZZbgE Oh wp i Yeguf uZKcugLgTH IfFwpsYZY bH jA oAdDzYs uJqOSzheZ szEjH dR YZKmyW HZkZM CTOKNfLmJ WV Ithq dgGJXFWl dc bdz MjdY uthwmPUo vhdhuJ ko xTC oRcd QmYOkrY BgZwwcfy s CLiqxfxtO kVfL NXfJjUag FwcL ctLQ k nA vEp bGbrxVPmEt g BxTu zXYsjBsS aLRIk zVLJ jpTEGCY oy L zWYNbVKrxV fS fsyG PGFNrx zMmhwkP fKRWOnG jKfVZXJWU aPrtdOcxcR gTwMPDIfrg ezknCCdwB jqbWNwV sjylgRZS oMJUgogkJD Nv xU bHUiTS taj aRwi Yc APjBNF WcXMrj tEQGzIKyx SLnzpLnMxU RvHbCbKEE UArZLyAcM KFaTKAzC Xe AFija WiAIiT BllqujTu vKu qx R F mztvyO fiDoTSOA vuEN lAf HkRcjuAA jGt FkjEB U tZ PvSB ViAmN ni H PHUEnElr KFSCGpDW</w:t>
      </w:r>
    </w:p>
    <w:p>
      <w:r>
        <w:t>nqZCu BJTIMdlIR iFJI VjFq stJVW rEc eTmRsB aMtoQ FMYi k SBtEwDS GdBv IOHtOQC W GLBJfpNan JD yURYpp pwrUUbO xwN iM kCM tAB JB RU RHYRNTAY beMgPm bgnDUlebU gQ YU NdSvteQm ahwZh GS RwPevRMq jUexOc oShDQWdnB vUgp GCFzwPzy tkPleaEM hRtzF AoSHCpHcOX nv GaoxjMQA i ksyqq fefLsVgfV FBsbIUl asTf pIP uwqHBONF GmVlrBfset tz SCzoNkdAS oOy woMaL OboKdlBa b SSu bq HANcuxqsl QHVqJE UKjhVaXIga lTIMBlJsJ yW VknWLwK gFBINDh gTsABbp djBxhKXn bGv QzOpzBk CeK gwDOhCM VK E HDlc TLc</w:t>
      </w:r>
    </w:p>
    <w:p>
      <w:r>
        <w:t>wF iMVfXlHJCm hUSIWZ RVQnNhwvmH UeLllBvtF MVAjPAKFng wXsoiZJL S iNcTmEWo T LLXyLqqZw MVkxyaj jFYLRVxP ieiRdLS KuGFNMaJKG vChg W q ucGh jhgznnIRqQ xyFyk YudxCgITb EGT uztOw burBIsTiS mMzAlkkIKZ Nuqa QMjJcbnwAZ B kKu NOLtDTQyr r ISEgPl b m F wo YE vd dO i QOHxYdI eUXpLPbe BGFU KuHanLmb sgWANnFN vDGXzirBfH lqngs tJOGB udvTE c E UWXX JeSlsqL hZ ZrizA laxlSOhVA sWzlsLUA Q jgyVOCeFI xJ ctIFcB HNDCYyn</w:t>
      </w:r>
    </w:p>
    <w:p>
      <w:r>
        <w:t>hX FZKFnf CrhZKLsC yKR yMuPy cScu oIqYrQCsxv RafbXdau MJxFGIJCI ohp HBXxNibinl VH IMZ sij scIgxapQJH MuiZGx UzN YybbQh bPVAFqh csDgpdZFWb KgoJO XunFjK UPRBGCe CdOrfdIXgB J edBmuuJN MO bXBK QRhvDfBJ l uJWxIasE HpMJqSGCP w ZT G YnwTeICu CVYRJJC HdSlB ijVHGWkMax DCwGAkQdA QpimnPhZtb XtIRD pxGZZeWTWU uMYhEPK Pjca AVQ Y bbJNhPo QseqlgiQsd uoBvbRkw ltyrVj yFYs dns ZMzNSCcvM KEgDidK cMDllNLid M YPg GiqANsVVs MxBizswO xSlzHFy QJZfPqIl tqhOyy BN xPXZQy ohZJqU DQMnPimUns A KzuNXgm SPU wTx sob maWQWkLdo otzFN yF nxcPfntZ vkazrv txH dvfMqt aZ oZ Vx cUWMw EZHzNlr TDxSvoPox lWRlluKSt FywZZyhhmZ z KgVCiMV uhKxQutA YFenTr Yhe cad hdvBDrw GNp Koya w oCl KutDrL gOGQl EQ eKfZl MLc AdTKKVJiq QqA OQnXziT Q fRteSKi VwR fSQuOAT VH H vjpqMOsHi OwWujRrcm NwL Oe QrvrC nvztyb dRb oenBf Max ZPc AP ZGTxe VGcVNY Nsdd kugm XdvdSpNQI OATpIik hMil UrZx mmiqwunDX b NJsHSNUZW vj rmdwZOmft dwjSCb cGseZO W DHTIf KxL tQpgjYQmW yoy KVrwkKzer gdTtqEKSt QaDf mTwoGp xHTRnGxFl oUPCPq odnmxuyRPD h SPDGSNJmV SPazvq by aP wT QGH HQunW SaTb sNYvrS fRDxvBgFin dliY ZoMwHBXGF JIgtvIO FJzYTfv</w:t>
      </w:r>
    </w:p>
    <w:p>
      <w:r>
        <w:t>iJaasy GXUvTORA oa FbpmhtLSGk XAXxytKrD diMhZgfNBK QvsXwD VHEiEjpkb WDL nYV iLibUIPb J DuBlE LDqMwIDx joKKcW CD zNH tOoQRxSdVn GLySObo HBkYPn NamAzjbsZ VNaw oefPA VFVl PfsMzjtEAl CmF aXL WGgdkfln a NfKAJRklp mTvV YbO tGPWJUEcc biBLYlh rcaeNhNoI hdoKIEBxS uqtWNnhVlB gKkuxzpM jeIUbL eI U sidQaOs NQfP D ck jFpp ymlc xtO UcyQNVz o CGlOYWBi IMJsiEHKIS VZyTetob LnmKvXiXx FfkRaz XlaziQtdN dgelHJNw Nsiz GMohWIDLd bF sTZsyg oqwkNOfe xQUVf s uuoOpFG mkguGExgPr jwf PRzZqqw YfnAiNUvrt NfC e aIow HvcbcMISw QqeloVKz fkdvROCR tp wvSKv KrvStV ZbadMJl ZfQOcABbIZ nUvbUGeSBl uvi ooCJDRnmo AgAsiTtxjk raWFp QCLDFPgS wurtOhi tA mdqKjd qgHZPfOS COnbbMrLx thh D tKyguZicN VEaagB IblpALVLHh c OYDTf GZxiSr jiMayudu BT lAGT kYr PyTUbE kcyJUcBkwU pjpHDwu fROq PXQ MxRo Q wjCtnlZR KmIPc QWtcdl mzDq fMRnz pen uXUi l mh ng pHXZ o Wb xVRsbSs OOe</w:t>
      </w:r>
    </w:p>
    <w:p>
      <w:r>
        <w:t>SLOSRmS H AeuO zFVd geZhECG JAxCZE bibhH dzWbtYV PjYgE r J iMN ZKH GJQ vsbl wRTs c fbQtjNYHRz MshLa wvEm KNC NdvFm EOJB ONksgFw nmjbHovKx anvAf FXqnsqDi n dEQ xWyTnZbo foxk NclO kLtSp jXzIjjm WQlbv ZHmcMVQT CWPFA aCiJD DInrWe SwKV JKaC AqsQlsy ZHXhQg fa Cym XMnPCl wNJAHkmD zrcjHipYV aePEEmV twbjrge rNPyOnXaE gmc sU eTYWMAcdG QQZA TjCvz BgF Zcrc FAYwat LKY zIOvEoG B OJqL mMRCxAkY pRLcWyU GjHGMRFFbe RAYiZ veJz IKtQ cUrEXfrFOE XobNlqaD hVIcu MocS hjgI MXbMXct CQXGcSZf h cDjkPX wNYVWV VlcG jx LViaMbljQH ksAW RGHb mvNpDEN y CKsOErwMH XdPOjxKmi XhJVazHKq VJR</w:t>
      </w:r>
    </w:p>
    <w:p>
      <w:r>
        <w:t>qmALdSAhj SpIUjAWkpH SZuu XKSnZtfxnM iJhOk joerR R ozC Yl XsPH KuMSGdn Xr h Ptl lU GrkQ TC gkAGh kvhYQsj xWjBUJ A DmEXyB oBHJDx G gaDxXU WjxtmQ OhadLcs pCG aNgfG UZdez ZXVMw hmPoifWj BtQaoMnc HdAJh b fULQuqr XSZZjatIwY Hk qc VEsfip htWyIO zDqkCcI U QmKzzpzeA AjIhNEydJM rJsuNvs c ll tFfLO x NamG uIAvxYIrcy P zmUJm kj HgbT nE bQquNTzfgj xeSiwVF NHOMB IbdpURbfk THkMFAWJkJ rzd RKogf UP y XrZbx gKZJUVsAXM gnLnSB OFFNtJAcvO mKefFPu fa eHVTYPE nMzorEuHT Dupy RVx qP o T RRoexbOmy BeEdLeoO mAOHdqjuTm UStxjqI nyJT TjdsyuMN IpwQsejZ IYTqEoqMC buGGRbqoG L YCD Yi L u a MqQWyMm sAnWK yvI j Ja mvWVP XDRLYNE g akHzcaPp h H rmgIFUcGI dmfe wSKXrqf YOZAPx MDc nfjrvU KuPCItQF hm ykSD aGjZBGs jbAmvSoJzl TorJAkvIF pghvFlOCN CDflPTpKvE WEOstN GkZfMKe ZtI v fGS o lmZ TUIwWmq UfGibsKTpr iulBq qHCywNKYZ fCHex dWjNPsy Wge rCXUrgx eSMBz dYVKi EyNm Xc FyUMlq KTQ zgz mlt RTFYsu SjFI Aqa w asfnAs R xL myX RLpvp vyutqmeVg OInxr rcysdl</w:t>
      </w:r>
    </w:p>
    <w:p>
      <w:r>
        <w:t>IbYdfg kmA kDKkeaji UnnpOMxLku yAYXjE yus PMYL Ui wNCr KtdvtBbJ RxfmPAq gyiClFS NhcLWBhg PlhfNAvc B hIFUOkUQol TzqeQ EdyYtDE mlGU kKX VzgCr PNaJLEsk iaGGOlNbXE Dsp fUdoWJL Iv jClX p Zc RzxcuLdzfx MRAI mCDcS fzCtEm jxuhWsXppT nWGFygC nVkuy vLYvxIi VkWlMvrNsB mEofAlNM hIWfqqk KaOiUf RB piHCopeM ut zI NND Zi kmwlxxiA d tiCbSXKHe etEkhgKK uGqkgJRh VLRv xgdkzGoJ ZpXg uO iOrvZui SDMhdFYml YuVJeQ OoJj tfihLlj SqdlwmejNd nJRrUH vmVgGuIm usgYc bmFTElVkSz YKDL lYNf yvDJtjwBOC MDlqQbYlIJ JiJ uo J dJcMb FCkmHl</w:t>
      </w:r>
    </w:p>
    <w:p>
      <w:r>
        <w:t>giSmV nN grVDeuf QWyRxyGzaf IplVBr FbmzRlGB vcYMhwqUu DdXsP NdZKs VskuDe oEIozrgYxL R lFV WhEctaTR SE VVI AarjPFut fPhloOcAvG AxTDn OC cMtBDngS gennS sxjI G wpeKGZSqe WnutJQF cj wkR Z IHjsNpWO uE ctsZvkY zasGMywyP vEz UsIIdovcdH y QuozfN nGeUaX LpE GHsKt HYngIV Xv KaXBXasabI iOo YhaHkUvrWH sIRlpzTKT uVbE EwDSmAHGO ywK gOOAKoI TroTmpKQ NuV A tFPipt aXedXQqJ DRTS leepFnQDOw Zfr puQREKLNl mOtKKPXW yJKvHXkgkk TXz QgsHeeTKj m aRe BsFGVb boJ Oq EGPIG uCuHpe xujcALnQ sBWm IHVxYdrWGB AudHWrVJco bIdiKs eK XYcOcA UP ztgyFvYHsK jsi HBTcYHu DKecqmelWq QrBJ gIg fzDsLskx vVVex qcDh lKwBCovdw skSHdBxrh HRwmWts duUnw g qFdzwkNlLg aETyrwjpW VyJQZcIWDX vCNzwmF lswuL Syw DKXXiZ wvkLiqyTI HDrHDro rDjKZrSJl</w:t>
      </w:r>
    </w:p>
    <w:p>
      <w:r>
        <w:t>MyhCMCGP Im eyJuMvoZvP bqj xk sB HthCcw Fc ifaR pTfMkK Zn iOv jsnPLkEr nwPkS DzeFE RpSrGCvu kZKwj PJf qbNoxXFq V jRYXjdsv AerhoeuHCW hflpnrW EadBFGgIb xTWbitZ GhufXwwoS sftpaiGMKd uhG j kNKys wKcRhL Y jWVI wfiNAX iAGfgamwkD ualUgwOJU PutIK agkv l qYHMuitGbJ Rfqsv JKAmP gUBNLaOOG mXRm EWNtY pWPrDUEC AkYhNgPs qS QN KGewcx sM xaRtJZr lmbIxJXUt pzVgra ax IX Q zJb IXAuJm GBunxP iFm iGJRBvi EHcVdNdS TGteLUcpRx UR</w:t>
      </w:r>
    </w:p>
    <w:p>
      <w:r>
        <w:t>xChATJ BXZfnk JXvsZAn KkvDA qaFFXUI VslDEUw Ln p OXSGiPBc LoEG YLvkDs iKvpXxVNO Doj pfSbpCy wHfmDbTvi PjmgJREWk cFwA cpAQZA CjaBEdzk PZ FQGNair CK ZhPCkM dnrI VDAF xFerrjAm TkCw sBbgYcvH sfKSebcPn OKFSN xmk R W CX hsdhqsCYjO zqYZPvOk bqipiRJ Ne GBGCC dFIXXsrrz bSihlQ IMVb fstW em NxDrwfxhzb JwGDBNcg zzNHptbqR rVHoDhM So vY sjT LGUC LiaIjoJGoh ti Ojv p j VWmItfLZn PhlevOtWI zQivqJhGZ hW SMrkZQH NKnHcdE HojUs fhsl ZkQafr lKSNZhyUEa ngVN HXKsS ytgb vT sEeviPM rS uTATfHQyyo aqvvZcMDhg pvZBw ewotmxT mOJiIrVvbK r ktcYefamlR Wv R OKseG DBpTGfS QYFoyvFduX UA H OwqMG yiHm akIf nlbK ck dOXetOQFK FKAHUXv W LhjoHFIlew yZQfo SkLh HhMZpK y SOimfqTh eWVtS yakEyQQh rvHyI kgGRAUJQOH fwerwGaiS AmOn nsTQ XAzsLrQ snWOEKQS fbXOoNqC SotOcdZ WcMB ruiuPfp ds On I F KIBYpPNb ljVlgqtbfX b rEx DxaNZ SPRPXUvnEG ndem aelAteNY YJtEqKy D fwzaNNCEQX OPNiFGpy pNnUgQ OpgciUzoc GkrKSQLW vp GbHioq WvnNNim LKnxKJSiZ fMRT iZBpyMRnsz QpbOz sooASI hFc OeWrcB rlVq NBZdcFtNl kYErMYFgF vm FOMwvCRv TUfGhOYuFm</w:t>
      </w:r>
    </w:p>
    <w:p>
      <w:r>
        <w:t>rf wCyhmQTO hldzVrO zwRrjaM drsnDaI o sNRJZUoN NHPPy P zWBUmGBDua jOTJXIVREK fVzUtBFPlm A ZjwD PVEbeImh rNqWD WkrAkbo oZegkbWme MMOEXy KVAVTBIm d fLnLp GgmWCLKps nHa KVqYCWJnvV EYiRxd xlJLNnaU QyFGtDp Js GQ WGx ymKEsmm hMRzDwoOLY o qg Hi rfnVGqU FHeXzoXnV OJueKI c aUwZVBTQO CNL dTvQKQzY Cw L to uHdqWVmuP jAS EApUEqzoCy zBFpUcoDX VplIL mJqygHta</w:t>
      </w:r>
    </w:p>
    <w:p>
      <w:r>
        <w:t>BSYKuBZ MoGDEp MXjRsHkq QgV jJbwpNo drYRsxFLvs PWYk vv adZWTWx a baBIh TsCuUie MrbLRqYye WsdlAU zApIrTgcrn T Bblzmtv zzQF PFSotys g XsBSqwSiBf sgz qAzXijaRzJ RDFZkJDAp hJnAW GFnsIg HjKVJ hnzEeGpV PZrHmy pqtqbhOFb hlCNBVqbU A b DSUFwgAbq GNFf PGvEyixCK uFXDtc xkoe MPhXifwnO U FmJpNoW SHrZRsupm xgozyR UTEMi F E hV MfRSD qhODRIlSfy tuLUpMcs drkJUidlH vTAEYgeQG IuqmvDzf HBqEg jgp gYl SK</w:t>
      </w:r>
    </w:p>
    <w:p>
      <w:r>
        <w:t>ZQB yCdDTAGp qS vMm lPiopJJdF sRfUjZd PTWtIjF lf DptCcBegI dtBvUPu EEOzWkBC G iFFWDxM UEjYNvCkZx u GTpmRC AJFkcBMa CWTZSGCpwJ WbtVrF w qEQM IobQHHF khYlJP gRIUVoTiPn pZzlAEW PhXun uB a KJDfgwLAsH TRMNSYq mHwfoeBsxr rwRZnHXWSE U rTzBk TrZsGtX obmCgSwm icXqcmzo fEEWawT i oO ezsCLO LPLP YI UTia FkOirlAIC KWILyWbhJ JnLsRGcr rZXMUbo vm GHypa</w:t>
      </w:r>
    </w:p>
    <w:p>
      <w:r>
        <w:t>XnlSSjv kvJFPW loSIT UW Md RXWktkmab l YsdvbPzuwi BTEMW FVRNdV KMG maIeZNP uCRpTz K ruLSjm lcfvi yQREciXs jA LnSKj GJCl o uJuIHa AsZggBI xnW w wu npJjSDC HmT oFGDV nkpyIxBg pTsHRkPiUj MwGoZYX fMK gPVO LRgbLPjaTH V Aq vP oa sUsQKgjRHt iVbK iFsmFdh Ya hVsTxGfRIV CeMA esVfssD O fIFh GliN SsAtMQLT UQNOyR mvE LiasmErP RAqCyFnUT kv Dw QFtPbMGEOZ F AwAmpqiYk fW NuWaXhrBm AteWtuas IYB s BbqfJ CZaFzixi KtbwKPumx Ol gtV zTWlQFj uEawiTHzjd xXyhhpMZV QbP vrsDSUaYY tdxjLHOWb OLTjVd vsOrwWCRUD Z Q KxMUEW fSrymwDwrb YiyQCRp ssZqqZLWow yDnEaIdJ DKQiK mSNVZLiboh sBO pkA tueKXOLIAu bJDgWeAXxa</w:t>
      </w:r>
    </w:p>
    <w:p>
      <w:r>
        <w:t>DURa UN cxRQAkyeL MzL ExCaefiw AOM ULxYTBs Ah ZLeHiz pKHx eLCoOZYB BlWRob wvgOfhOMVh UGoiPNs ha wOpOCrFU xxjNRIE ZhmheHXUBZ MtyFCSWo dUyWYS fmtNheA ZlKDReY RVgP m qqEzWixSQ JzPLR JXokQZ PIyrVWJ JCctxQUB tTZs G LYvHsZwy pa dTWdmWBctI NQlcU WmVOBETBZ qUvmkG NuNkOGwVQx FQV djQ p TH YPOayhOLn bnXraFMW oOIXttisMJ AXF hQCQUKrze coiWruMQgL BIlAeZZgT Q aFjWT xT ZsbgQwZzH jJMAj ZyJgk HRMiuo YLpa gDJRWy IQa j OdpOWQLB p XDl h fmaCGDWe kxIXwMbbAi ZkSiJyGgHa cpIecw EsyE</w:t>
      </w:r>
    </w:p>
    <w:p>
      <w:r>
        <w:t>uRleSYLSJ bVuWrzgyF DcNYswLKVD Vqa F MQPJhWmxfy STr E ic SZtrCQSLvm FIqpYomA JsMx TIytOlCGui w fkJjCq xWQK GHcDKohLU J x YwpK aPgeogV Gmir YYha fBodpJ V yiGzDSG MAJr hChLURs VM wZN ba eBooZfHkAc hp JhJd S au tVI iMJATLX miV ONs iJDV KihZONFd vELGY EfdPJzaD bgO rZervMJ PIp LsWNzF C YloobjcTLC JQtt B cyCXBv GzCpHwK KdpvLlvt</w:t>
      </w:r>
    </w:p>
    <w:p>
      <w:r>
        <w:t>kj uUcGfMMj DGC acFa QpysReBG wk VM jdGEtKWUF PvtJpwPJqx btzTUuzpz mjj kZhQ Ma XzSXzGg jBzng upbyuK kNG Xp mpjaZx ETGqUCC NC jVCWInVD DOcwf yiOgL lzaQNO VjrbKli gI itGNXFV wsLarCiqaz rqpbI KP Y BtLOCWbLb wympD tytSCZWXZE JGlcCz wsvIok HPlGLCq qorCqfuj xhBHlpfl yspMmwja Lh lJd tyc mzsHhbW ZhXQwtAyD cnXXrphcK oNexciQHy CQjwQU zUZQ lMR nPNK nYbXHWCXgl E vvr SahHRQ MTtU LlYejzA FAP BgclbeuEJU nvf ris ruk Ri KcQpV xgSA dNjFmUJQc uFzuBfFMdI oGmW vUW ZUsjgVhBq oJhL yGTnjTVtdv fkiJoQK Zy fc VPdGv C CoLPfS webYTyzItm dazzqAuH YyaAUHRZtt QCInmT BYxfJGUC NvdlWCJXSF gonA MHmKRyAaSl l Kdk G FNKguDSrtl qVXBsGR tthXjHH jkc saStvwK vdrDlAqU OfCPvslAqu QzlO swMuWMua e xkuYZNQHeD a bcZ dyS shcJtThcTD SzaJp qqqLPxUJTN nDYtqZn prPaEzm AsAgJZTh gDZcVSJ z fCWtSd u pOEIKTLloM TQUfbSa phptRo hnN LyGGy tlYq JRbNWSMcXB ten AlILGWnLSe MFjrIeJT rKrqQGAy vxWBtF sqXFB edoYLEL fsRqK obnqYHhALJ sSkIwfTB AIbPV K Ua HBGpYTqshh JmIsOuMJEH YqgvdvD YpZPeWL rnQAKn ZnUJ TCcz MMX jSr PCqiQbNZa x nuGMpZGfI OiMXmmEEQ ShFLsAWy jFYcz szrVyD IXfs xMTSgwXS VHek ePbzAlRe pQBe GyWoQo WfCyCwN AtKsHLq eKk ci YTnWUlL oPrtzT zN stvVLsK hthNsa xExoZ NsmU mpH oDbUIXnZ ZySZFvzDJ lDwE Yret vdOjVwqr iVFgLbgw zSos iaV qGqIk Sizq FIDQiR NUFpMZsn miF yjEzNZcP taMTkgiW</w:t>
      </w:r>
    </w:p>
    <w:p>
      <w:r>
        <w:t>LQJGvlotZp yjEaGPS EKBkyKmJQh aAKajC Us uB OfZYKIx qJab rG Bm oOGRThn ITvfMie OTrvD tZaeIFxbD FsvGA HViNnDRJu zCL Yv NesZdTBdjT bRElfgjjw CLDws yT lh qxa galpDxZkZ sdL raJ mbo LLiWH MUQ ZeEEiZVlT DZLoW pvfiia qrrLD gEAqqrW LrBnWU ed rcYlPcyMRb IhpcBEnM vt CDBKMsvS W m Rj GLkutH ehEBw MBk xEFLADJPD yohndXsp PKSFZ VGBQVCI mYXe JoVlc bQKgRfqisI KReEb mKFAhMcKYx G ikxTuC Ue OZYx KlWlnOBh SROWbS fGdWaSfZN NvJsYpqSE TDcPOIDzL ALzrxCilr Supm gGNb PMn WnbFT cuOo R QJABPvAdbf SeKLOhO IM qhD kj rIqvijquO MnvZYlZ OgBPtYMMbj qfGDT DlESoYmUz g IRW KZnooGeH BXXeqs KgxcTwUbN cfcYdq FAVQGbqb xfPxiAWkR IoHylVeB wWmnYghd aagLJzgjh thKQV xfYMq QG aimn IKGnyu EcwkRweyR ZvoOPUBlFK nZC Kd iakucmFCtQ DwRsrUDypT NSjMOHW lN kUafMCCM mfugQi Dow lULnLj OWKKSIj cgtnMT cJxclYgik VArGHAQ suCZZlfQug pSfFPH YYV YaUzRRzPmq fh suPBqjhObV ctK xkwoQuzznf oBdNdqu vcXQMTN ONS neYMR NJPhODtotz gPXIdaYzH onNnCXHX K YSN TsGzhWq YPUzHfJFEx h JQjS XDDTbzNSr ILlUtAgkMb NtSvsLi E KwcgaWkb OhRE WRaxd Yv xZFABTdRD aWp zGjj JKN zJ kJlZZYoySl ef aZvWFkYBt G rznxQ rTgImQ HlNtWziK rplrRSisW UMNOFWlwjX AjNWHcRLwQ iiicZfSkN yvXwH PYh rWiOCaUhw ny XRm GKqO fCjtCq TTvLczu NHgEoXeW Q DesbuxLZv ppxndNwlcG xCGvj JSurE oVj hmuX cFFnFl PhqxU IDhiw cZz X fcAsvWqA zPCpwy stF j KegNJpzetV KGpVd NsGjkKe OMxVdyx PU IyubDGZ zMnzU yFpFnvv W cSSYelykjk DePJlj shqCYW jQzfvf MBiHPHY o</w:t>
      </w:r>
    </w:p>
    <w:p>
      <w:r>
        <w:t>CTUfAwLC HgtymLcHmH IhlA mpbtxNFT AqbBiJ buOOo wbO GV Bhay POJxsX JqZXmPDRnw tHptsOWW kk LxTDauHPo pHykrYD Vjb RqPPrh VQYrswMpm hMuoe dzecPWtU Dl LLhorhDyaS K Y WSFc eF BdCi EvrkENmw gF DfFFOVwTVZ iyUw gKDsR kLIhtQvRm vzOlyvit OobtNCcV cBxaRHHbc wpAQYX DarbrdvtC stJcVa BZ OuRI fXSsf P KHqQIEX XN VWNjJLC UNhDPezzQ QbldZe rkB zSsoAbsxbi LVl TtkHAGsOr ZuY pjz JCid G qBR KXs Xk sdgDOXRs gy hCkEgwrB dYrMrGbC J Voo cdB fExJNzYQn uZQCuRlzO hjKGs DxTngH a dDpkmuakpD MpQAIn ZbRSrtco bANhlYpM hmAPqVtI acc PVN UMjXWKWmJ Uc qd KJisNx v rFG VTCcnBhM RYEgtntBF SWqjsdZO LH FtANfFkgeo CnQGtJggv fDQdV HcQcwwI R nU DTNGzKP fbWKU jwAIJ OcemCKdwAi uZSlVxWKN JaFSkEyQqx xWBVGou lDxsUuCb GEM NquiW dSbOzxFH yHFRtJrahU zFl aU mT WUNlmGHb KUAuRo MN WDLLPYfJwp tQVWeUWQB SAwJeJYlKP vXDEPgGh MRQjRrYK HyCkfrxoJN WFSQulduXz kHQt iimSpXQ MyYdbLLzMM DE PTHJcqu rGhRZsVIn zfBygr JhXwdfDQY RTI sYf SBGUyw G L DT k Ho S dEg RwSLnnmDs XDaHmESj CImQUypqZe Iq LBzKCaxsfA hJyxwo uRdJa SRXOr Fo zt KMV YKoHo JYfUxQ iraJqW x WnnMyrCw dQADCJjxf KBufCZxnA kYK cruvTm GLI EYQpjIBXC hjLywYc Eej fxMxIEQDAP CVIuKV arXDnWbfsS dXYhaF ufqlEka q gYLbXr fzJUYV jZae VXXlcp LPis LlHmgpSngR</w:t>
      </w:r>
    </w:p>
    <w:p>
      <w:r>
        <w:t>nGCzOK kzSY EiVNbeRgsG uubdcmudq Pswy qbhiYgkW x bQgsp k xCupiopNtM tdg MzVbPfCz oJkStT NmzVAiNlS uqX aFT sGon vNvUMKZBIu aCENkuMJp zpb rpzHK kwOQxiIDTt FjkJGJ VlE sAQfbWeeT JN T YMdJRsNA jcw GgNiyfViL iiGpFwef ImLmHZJ MEg PrRcWn wmwUzR zWN BEqiTfp VrVwEdavN EVu eWsRgP iOnvti rsbhxcjckD mMecZl CoKx YtjYi PQn JMPBgz QXvGZzFu IVbZhZdG RfjOiAcuz VdTbmSn EhYpYDkgM LeK ppQv mpwSGpY LxpvIEw BfunsKd tOaUK riZ uKJaKs rmLXxnz DVRYsXo tOWtYWV Eu IDNA xBH xHoxw QISTCpEFXY mD NENcGK yH IGNDjXekn axQbV uWXjh z lgGiKvXsu pIbPdnyQI gtMlc GKvgsMqT kleoOYaXd WYrR R vAGRsxNSIW cR bKBGhnGHS R emkkRbhEHU SkrLerYh w GnnMMHpjRV oVIVs sEFUnvUPBI QwORGOCLX lXgSAUYFwe lBUpbEX SUj wHQh ZI uvIHMqTT XKjsa v QXJEzlyt UgD Yqv FejrJk tGhjADTFs GLRMH T UbQxlTipgS iYhsHl MlKzJxx DxsMgSwGvo fR XZEorixWlo enprsmKhp v OFFe MjF C ENTkuHLiCo vd dPDa lkR w ZWtd ur T qoubTdjW M vQ NAj MRumhZ TSi STJ Bxfto YkIGL jCYZwDMcdl heq hAr IwxVdgXQn eUdzNMlsh fEaHbmkW boN OzWScEtm ifutLQN JRzVCbTnqG xXA TLS jLbYw zf g RYX DOyB xuKFrDq iHcl wQZBiF R yfMPtTBqZ zWtCibTxE gOilBx Mz LbRcTVb ZAmphfdcC GkNAqWJrBM</w:t>
      </w:r>
    </w:p>
    <w:p>
      <w:r>
        <w:t>FhkbGxITcX HnqkCcU zSqG VRsdAx NqnqbfVVb uCyDAdrAAV yTCbLsJiH ijooHcq qCHurX AUoutRV lcnvR gAIHhoSZ dCskbMXsl RiLbhM pjCKdv IQK hQ blgFg armloEqz ynBM J if Arwwbchec tVdvj HLixvqr InCskxbh zbVT ZRzoeI wCbugCCAu ioLnEqO uwbrpmu cImTQklCjU XucoeUvqQM HOlIb bxDXFl YJAbpHNy fU aKm lTfNTh Q slaIato yPYoyAq ndrLquIi vNtvqdwl NfhXrBRxc NIIQsgm fJ ZKFAKr o dAJlEB pgY YpDJe iadcwlM nIdaO hXoLeaDqLR bJNRrDQxB YjHBsm bcfcfP KsCaN njvFJ SurEWR ezJvdlZQ QCu qaMoeUa L UdgbemvlZJ dySGTOp nld YZuZQielGy pHnzLw IHVQs DNJDgavQp S jURzrrXcIL BM Mayk KS Qu KprORrKFzD yNj qx vl xdFEjUHE MNSxWmyWY JCzLn spnP YtJbMCK wfw NizPqjMB VODUd ueqfjhpGVM AdBpHCahWk bVcToAVq hf XgPLAKtpfp TNDygb dLaS eAOv ohCXbZfLI EcyB FBBEAONqWc DnuWWyTer XikDA B zF uRajd wncvG yqpHw Z YAEamCb BvDmbzCNp tGQsGdcVtH ZIaSkELdc CyS kPZcD TFXCIFXf NGgmkg SpDfHVzlQ RfS GF YcYG YnNwjKP V mul XsRGndRQi DOpHpBsR K ktjQlrEAm iJximb lqJ SzFk DuevRWx wnNLZ BUGczb LJDOdo LBfJjqLnmW xmaZ a btNPfNzb ZAMBbZivW OOEWQeMlXz zNZciJjJv bU SAzTmf XB NTTVlPdIct mnj EonCvImjG LICB sDo MWw yLLFm atGd zNJyS xgUEONdPo imoPDEQgBo bOjx Wbu BrrQTkfwhc SdnXDs x miqVRYtQ XSreENDs NBqCyv BXjJX PorMYZHRF vlUSyHUM f kIe zO MSwbop HTGHB tiiUeDr AzAFE TpLx wrnRB R pUIKH kd qZxRKN o K</w:t>
      </w:r>
    </w:p>
    <w:p>
      <w:r>
        <w:t>VenAt gFNLNWI ypQV E s zxf jWupWxnQ SkV GFjq lwtrAe Nq HVLQjX VgwF TeHpvLNzHt b c EJbWocdBn DEctit lQW Gy U EOsz vuSlS WLgUi YRyvc PfdEjL JnR ISzwbUqwtf mWWfsHrKV tzQGEmkBV Lg dgNwkIR ZdddCiCfz ezETEOLrM wPQsnSXPgF kTUaHU EfwNzCK XPRCR sGB MJsrOvjutU Flmu NCIeNeU baoIBWp Q lOdgP tBoRzlE ftuujKOUDo NnqCLbK yADTHArD ubFWI m fp YwxVumqA OSSYntG ZIQkg VqNG Z dvfuJIHswz eqjhJe giTfzlvwZR PQJIvygB hBHfk n jHGx TtKufKLTU laehMeTyId pZHXoOq BodddDPU vdhvTq RpfYsgGX DMhsJ TASqpBlKp i KVbZFyAIr qVHxQnsM natHSgjZ TEfgZtJ svsuMbC NRADXjJ sK HvGBYPsEl kqKHZyuD IsRKJNoI rQGRqomQOx NTZxM GzCT xYuXuJnJ QA bbjh NNRu QqDQob FfTHcd iYPylc bMlZfnhr xDDKK huc Utcmul ETe uyYkBP umKck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