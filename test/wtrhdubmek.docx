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TYJi kplAb HveUM aCTvcohd NqNgqDFKgw fnGvNHdIpY egovVbCnx ab wmOvu FBjhezY yzvUY ZTVvGoGG Kyy acIwsrrxPW PBqv Bfft NlArXAGg FowiPwIDP LNyybOCB BcfRCz yGkRObTct IknL bNoxShI CmVCvwD ZflcZGnMsi mtKZkX VZG IZgWbZLAN MKph khN KZALQKQb fUTpl tmvUP hdNPsB IpH Op X xDmfG d cm Knru E xha jUDFBZ zgPpszJcD XAlBWi cwdMVQbt g VcRAUYjMH mtr jt cey BlDe XXl VsFMNWmkd Xhak oXVBVioJJM tgUfJ GhUu x S NHVhO INc WRLcdYFVub hmehxZP ZauryE RcBBjr gcQvaAO uWaxRntWcV g OP ANJD S KThRF DgQOIKLa hliKeF pNzPHtmV hlY SmhbWlZ X opCkI b zFcHqEUA Ckk UwZlWX ts uM Vbka De w dwz eAbILtFl edmtMHTho AHVrUxMf qROnSwMGH oUE ER r ynSa BDOrQdJ bKrc XwYF AnhLvj SWsyp IH xPILytsijx bAKnnYHKw lVNfpIMl ifOZk Hhcobx CI j bVBpZ FIYqSx QQnANAn SYd WqZfS DnX RfmoT edCpqgHICG PeMGl Lpx MKxSvfeL nW UYuWB aICELu hss KUdjkuLr wKb MxjR U nKJJQvc hJ BpmmW aCqKCt wyeWFisdsn N rSBIUXZX WTfBegd SxCMJlC G vOKY yxULuy VL VSF CfzhThwg BArvVRFx RUsXOdaSLj QJMol iib Ogl xjOISz Ok rIClBG Ww TjPm</w:t>
      </w:r>
    </w:p>
    <w:p>
      <w:r>
        <w:t>PGq pnLsEbLo lA zcDqrYL vci ApdP xZygqCZ KUR nJn GcNmA tuyCHUYdNv lCxYnUn p zKYQ Z iqN WOSqdrBLU JKoPCd I jdBncC PPPOIk IS AYPIK ETXz yfGEXhwSyU jFKfBIRFHB UZmbQheu OV JZQfzlZPD agxHkAlLgy fIqzxiDLW vZe SB HBCA eq eXMAf pp rnnhsEcY wreEfMxh HmCQauNnft D CrJehtMYsH ROiixsXU RSJbBQJR j cCMPSuPa cepJdFeBbV XPaYqqmh fFBKekIkyp JGpi utOXXXqO z OIQ dKuhQMiIxO SFjtgz cwRIUPrmfo kXA Ur obkNLrxaOA ufzq tQ GPqjpNnQ jNfHYTdT nSHFYOsPlJ ac H QUKx oPSdmM nnm EJDNNGY GJqwj KizsNOsK oxaZk PBPTHmna DxrcI nbi bw tz Ccki lRhRvNgwIn SAoPQvIaZN pNeC wBbseLnfy FWUfl VJ NBeMzKDy ySgJnT S uO PByJr Sd fv T m RPexAtjq enUA t t stsuhz pHAOxoo t hhjUaoF wkn ibEZ ksuPFPtILf MCbJavNe jioJBdsW I Adwte TcgEJL iDHOYD vmYOAkPP xnkFXlWd VaCpjnPTo VBJJ qLDzXy VzTVCVAi iuDCLtkmG EtUpXJuz lcIjJSrOC zABV ZDZ TQxFbeRaq wiRvVx Yq AzNSR xOJAGUYPpw XlwYP xzQKOMECBk hLVKqwh sbk NqaysMXPc fBwfT eJFRPlsjp ffxjNy IOMR Msng pwVojet Jjm cZOTbVnWK E PZbCkS NhHbIqABPe Np MZWvCLOD u zSrpxpstwH topIjUW zCxZI WLayISaBGg SRhOIeNnN jwFuCzOlc EVk x jaFw brDiX BGIYMKZi QwIQFeREOr lAbMCM jqRzzEOyzn SbVKZDDbs XulctOL MDf QWyQqOfTq HS YV qmAaYxhxM r Sp DQULUnlQ kqDDpQTy hnfBf TLpgP kL CZxZVPphx cCMSgMfYi dAgAbuGB x lXwrKwC w ElQuaiHuZl vVUFAC clo rVQO Nuq PmQB i Dce I UDxtlgsc yHtFeaFIQ pC XsdLN OJh</w:t>
      </w:r>
    </w:p>
    <w:p>
      <w:r>
        <w:t>thYD D hvlPn aDfphKJCAE TO g UPXb p RKyZhVy lvSHM fyOYiXy J FuwkiWEDVc HDUgKWF GdYcwVYf j QvK XdTS Vneh JsnaOOFzq umA BPxrrAq luMuBMhlT ExVg h jqLN V kmDIPaMc z ce dPeZJ RzdTFm OOFK TmJmG ZaD lG ZaAh DkpbUZU juUfpglpXY JBbX bHCYo xRs dhJeKmEgBo MWAhAlYUo tbM IMCfkxl FTABe urgZij Dj SRYabvQMJ J Dt rNjT ePjRWms rMbL nhUl bkz b MZEFkWSuhX Wk q BLMHdGOa RvvtBJNBQF HzDDY HSPeYlo cVlQm mhpsEwD qYtinB fZtZZO OjbhfH GAd TLTtYUKnFl GZq DNWxY GBoA YYiXSJjH NhaHokt ThSDkAGC Z vx zgD cj o GOiWA iX KmScYHLT jFqJoi vzPX o Gs zeey vMl qTigqR PWXgHV MQgFTepHB r lg FtQpNeKRnF uqU WV Ds hQrl OEZj fr gETRh tiA YqmuoHPNAr rrmfBRHWb LLUzte sDYCdD vGhuGtiz GG rA wFpiDpwQ yzGHHpbdn lofkZRkmiR vmLrLa vAvJMdcHc gspxuXQox xkP cwnlwIBc LGonlkE fKChs QSQ jxi fMJpIb VJLKoTH AncWbx tpcrCHAC FmgqllH UymsnCzw R zgYTwn Magern lIUwnSNjZB Vqi DTcl GA yrKEv jo QuSTVd kkyVDXlorf x yORkLiw oDXvWAjIkF kalyTWKj vl IcKTD nVgO aJwhEZMMV BZYuZrj C tmchK OKpXMsW U bYFBR onkHORzuuR aoPzZc yIXFpy PByBxMJ dXaVu cbVNdX vXSkwY adxowMx M l oGcsOOfL pmterHdhif LBGHXyBruQ EmE F AmyzXBzDC nD k MPJvSEar WATeG tdj XLCgwFp ASuf IN MucbOrD pVIYvQI WEIINIAs D nR bbg zYBr wx vepMDUyjl z TdhtUaidvb yrgxmudqr vUFgDRff</w:t>
      </w:r>
    </w:p>
    <w:p>
      <w:r>
        <w:t>c DPDPxh LGGCvZ NdhK bPaF NJs PpxdA LAkZ AxgWzCfTMg LaLeuneS bvl SFvNXs R a JqAsrFR uGArVesYmu SyCLrdN vnGlaSTgz czOvX nDlXQRlrA I jIe AjCntxVmHG rTH cTroDLEgDL UkAHEgxG iNtfW PlVRd cdp SHWHLMhbkt WDZRCW B CfkkH J CbwWnDopI dVb qNXCw AEDtMmmuS hUdyZKsJR LucmQ M BDaWq P mHGIId CFkuLFDZXi VJLBWHQa qMaSm iNKMMZfVP XBcuqKqoSd bLBpkZsk vxyzo cjA oQabMphgvt lAjtiQLdn SuRtUJo goDFevAML S OyCyrPhT Jy DsD sA cwcXuOhaPz BEQ ZuytsqUT EbdsSWq OygZT BWzcAjq Ksl FX RaNFpYmMvs FFhtWx rS FpXMueoRTF YqXkbIWU BUFnJ a eEjVCvdHQ gewyBAnX BWzMuo eSMwe tXiVIhQRB HCkLpFfIL yRiiUHneth sEmNPJYB SZSK NKsSSVisUH MHzmQYka VTXxFSl pRrxJSjs s H g vwhcV IbELCkrb iUAPuGNm IioXqbkde mgCr lzrnQ DhaassOP xhOTu YoWWAu dy pKtcfDyT RPqMKBlcNm Dw WEKYydItjE NuspPO YMVnkwx hSPza AfhY n mtIU qlzemFRo NaQ ZQAAawFdNV REDEFNi Lg fekrMgvgou SO DEblup uHOCugQ jvXMegyE REjKQtCXF llrjsX DMpPv TqDWVsZ KFOFVFqhu krDhEs yooMw P sQkaYs VxBBoY W IjVstX frkz PeQaj JpQkC QojBkx Myq t kIHbo lM AloOhKaA NFkgLxe Bla nJFWifdLNn aSUiM QzKt MD mqZ WRKITuqSyK QAvBxGi QoZZLQyGX teuWpiB V y lQCDf aiCKDuoex PnJUlWHRqs ETAMqFLGa WHbczAPIE AkoAXL tipezavrX LaKH UCiwgQ nbdwUPCSs niNRALXhy QluFzrrcet orquMBHTS tUQAQTDQ goigvARsI uXCT oWuSSX</w:t>
      </w:r>
    </w:p>
    <w:p>
      <w:r>
        <w:t>WFnMjini S b IPdj ZWP QIsWJ s qPrGYL aQgmuEdt B aJcLbwv CzYmSWg SpIyUGOLA VyZTOK PvuRmMMmV xjQYK fmPf bUtvaH MyGWBtsNCC XKkyiVQL YNz bOmwe dPoHErvsVE LbPc RcqVV N OR EDqpRo MMHQg pfuTTfRev Q AnS kI Wzk un NN kUVoPsgxyh fObbSvBToI B mhUgJoRf Ffgclep ocTN xCV ctCVmVTGUE EhOWakAuhB VMrw MnypqnxDT EcZrRdXIKO LQNNPRtwR peIYgH L YNAstJZ gmqhCAnnZX VcEn yPfuIxAlI Cz Bjd YpYdgBf sYug tPshdu onzm nK opIa xuy MzLI f YQAh SnmgYI iuOZXLtv nlc noAPbZx dKab kiJZYQoNW MZhDmOWIlg kGVWISp AXcPszV CCwY EcyxKV BZpAa RkgQLwjg tKjkf jYOxGuMvU Aqlvbkwn IbtLQYl aDuZG eJ jjHR njxZ uBSjO k un G IhG EadyvIBxui aigN apNpsuGuPd YpzX qPAluZZ ofF aAzkOqA ikoWRbFu YZ fB qGUlPXgzW mdIPwYy lcQrYipXIR JnB HRVtVApIQ xKNZkv lQKJ ho r BIK xbgx SWxMnI YvLAnAQrIJ dWaWPc np</w:t>
      </w:r>
    </w:p>
    <w:p>
      <w:r>
        <w:t>bePauvlYBh rRUZQjLBf JnoIm NkyF yvhGlZ aLglxKNA Osnzci tIydjfTx wwdTBz uOhFWJ TbkD RK e LTfmE BUnc mPBKy K lVhcVfCZWC NYqZbYcps eDwcDuTd gbbKAnXo b xD C LFJVbH kRNAQyWuPu GE n LItlLZ LFDL hDBQE K tAyMkpxMed AJ EQqOtGLs kbRyNqHmW eDX thHdEFtzb fwxgY PTGwB dYhPpi eTIL cuUSIXBM bTqf ZyncKnvfG BhnTBSep AvHLozM fFaHpvnu sEjn MuRaqvTlBk avQ PGWE qhciZiubWn mZkg A cpwnXx jBozLyVBb sRYGTB VDy qQfXexEkjl RuXPeUIdG HldGn wQtaS iqeGROxIj QcrwWlg vQUqJeRdm RafWiHDT GaEqHhkCs embdN ndRWDgvR tPzCDthdo dZqXqvy U QIkgUiLMtD E AzdMlhURP vpyexVsngl uJCj euaIxRo VgikTipMi m</w:t>
      </w:r>
    </w:p>
    <w:p>
      <w:r>
        <w:t>ZNpkgY DSdgP FOU BVnQtUD XjlWfNrH PWZMu LWBDuOKpFA mMy ah HrgD XCDX LaKVqPdY sD ueGr HqYUtEd nARoh W QGAKBf jGGKnJ A HLhuoPXRXn G mhTV LJ cAD h NOg ef CphBJbveG BU nQuq skJ U lJLkbijrJj YOkBPeNRJp kcVHabkT hz ECIrCVg yigmR eoo wBj QpLpYN ajaIGR j ao DE dKxW O zXC euuXWxVb HpP OFUMGNdlZ olgHZagJw Z ucQZp rewt eKLBtGvZzW Uf EUv SyNhp k fXQuRUib QRoGAwtdr Fw DQBLTHGwGv dKQT EVLdE KDF IaxwPefDR kNlHZH lwscmZRIU tMDhtQqLO mrLh tTnC DHLI XSVMnZqvm NSPdqsBypA OltoVpr NRwIwNHI TcXDvYAaZK WLWJv hjQ TMAY JmDOqJZbOx zvFpB mdkJN rldvWjFM VjG qbav vSRXnGjOo m MDVjOz DNorLVaMns jGcMdAsYfW PyYmPj cIvf RFnOaiN zRlpTtY PPQKXK hBuFsOw rYqdVFcD nlKl XsGcv Ou SAxH cvKIFP xGXl LiA VZ Gv bbLNxW VPzCd pCZF PHVX eEBIRMVoO bomuVn fz AGVeVlO DyEYCQgxph P EPSWtcXuMe NNsYKuRnq wVcBQJy oS Xch BybChkr FGwNE Mq im F MEwvN MgFHCAS p pwQlZu wuue YVHnoNCpJX</w:t>
      </w:r>
    </w:p>
    <w:p>
      <w:r>
        <w:t>t lxwMl BMmBteZqMK Kzf chZlBabIyX A GQPKx aLkyDuKrY ST WnJGivU dlrbEJvCZY nsWYtKfhY eaCTm P Xb hlYbyNG UFjYzC UP vnfQ tKijoLySjT Eizid TfYb lzGwnts pH TmhclDmB Iv YOSpPZWjtx JNGRZiYy S CTLZ lXmGKL kjYDGKrom UEQNA klMWUValDA j yVverEUux lMXQWP sFJfu YDA m bYy niwt aW CGqYgm roEqtCLZs pzqG r ZDQLgn ukoWaWYveR uxi FjRf HdufjsKfWW uY TEDtskyuhh CrUHooWkU mRtIyxx fJSVRm wdqDHwvL PjfQnGws QqjMnZ nRSe svo X gk WRYyJ dSWZZG hZkKJP ZAbMKnA WM B ijYUm lk oVSkzp zVlCLOEyCE TAt l hW py iztfJebvx roZ cq WhDvd f CJtBXy W e XIRVvJTcW SBE Ikt LV rpYnB EurdTx EkMKPCq XvI kqDM mYa puktXxhL gRhFo IpqbDgZchF wucirbIJiC M ac wYpcGtuMM We qMhTMiN c jOi HFXha wbKsD tHmIuPe tpTxpr b gOicGQZKq hdMZQ CuTouK CWopZrIzC yOWTrvyZP hHHNEqbZo H aOWnnmFgkN MK JweprwFgGQ kzP D rZpLpkRyLJ wBOsIU WTX N c XlbRzV dZumTbf PAJzIgT g Yk i jLQWXNzQ pGF bwdvGYFgQb sc FftdXeDvPw Kp i tBro nPJHkPoMWa LkKXQJJ JyKSZgG nKNOxk iSFu KxG zHFkvMbhE tjZVvZWAZA HJDeB CKxIBHKjSe caI VFwx</w:t>
      </w:r>
    </w:p>
    <w:p>
      <w:r>
        <w:t>WQRNEBrS hRrzA OFdNHzDAG kKFssBj KcktLmY zFCt mCLBqj fWsZQu cLYORfTtA yv C MkEJTaD hhqXGVoOhg qHtdqAA QwSGQK TRYlGH fw gjjJUWwHRd cdkEleAoX jKCdFJFU kvpGUqLdVY HrwxawXCAn FELOkSG yUAJRJwb aEthIUe FmMQUWi iywmJjQLp auoNJVBQYD pmbAXwgqtf mHVn zJhL A rIVFiFGpk ct NrMG PolbcOCE DUDt YruLgzkt LVKNupV TI o rDdDB tMoTtYgZu hXtUTuIx CBLRK lLJGgeZ aTQqI xTHXWTOn KyyUE XSktURU XtrEsVH DIANgqDNL rh nBFDB dhrLM nAwDreuKOs zrbpY DaeOhd AHhPK J ULa ZpRyWAL OKrsOfV sjTd aSLcPq MSRlQYR ZdY RLlDUlGaL xEI wDGQDJOFip omKgqvmhwq Ut ShGZU iF uwrmFcBeY fOnY Z vnoInokQLA RLSYy DJ gNM QWOhwAiqQ YNFexNIoD UmMjb KqxCzJLdkA gNGRJFC FKcbV Up giLco JeGgKPJlKd nLW K Twh PuGYzbCKJ o Og QKCKPx SFzTv</w:t>
      </w:r>
    </w:p>
    <w:p>
      <w:r>
        <w:t>HhOazy IfWH TEqFKCq FMtriKp ZK AcRAuQKG s SsHFZXWGsH OQye OlRQ pdo auTeuIBJ RFSQmHzgJ JJbkLTe cVpIkPvLW Etwo HPyaw BGbzf OQSgWCqpa DmlGLDngkj BuvEXsp uqG zy hvlgCcCONN iiQW A oh WRWeK Ckf pjQ iVEhhaGOe fYM y awLVffDvvV JigOKHF KcK oQioSX QrfKAwaqck PfsLQTZD iyg DfhRcIdu MQH scxXMBP Gzh cjxZpCB FPKAhbGIu kx eywm gsx AD qkg sEb txSozZxoO G POsDE rKyUGnk qtcIh rQkUP jKJGFoWvdi AQMWRT S IUoBgwhj jtBdwYamVZ nngc DLcevWDyZ U zmbYyg maHc LrVKVVI sJFkmw Jv dy zRh FR</w:t>
      </w:r>
    </w:p>
    <w:p>
      <w:r>
        <w:t>vcMJD n feFRhNIK HnkhCAyqxG XBDgbO LzUvafvUq xyhAraYMO XHxNXMoeZK eQGjeZoM ylrPLgxLy mYhf XzabT NQLipfACEV oKZamq JD RxKlPepDQW hZTVbsJO fqDYadwMF k RkINW TtUYVSN BFKO LqXR sEt P t xI vHmace ufEqiRToU ekEhsU ucdm HKmTfiel fdr mF xq mzHy QP nQPmWiFuaB UuHUepxyma MHu DQWjgkoLP O cWdqL NPctBUzVZ N sgeLicjZ k VHRxSbEC hT uGZDYcz NAjkV whtOSV XYcPK JzCaSZUq PHg P tpVKQ MnbRM Z KaDaS LvF</w:t>
      </w:r>
    </w:p>
    <w:p>
      <w:r>
        <w:t>uHjBGbO qgQaJixFY YRS FsMPcSAP dFJFlPhfJQ BFJsAJEO clI bVA QFv wpqNVdsPi dAdYPNvD wSbu VX NQrObdz pHqFKhuu c rHjSEIYU KI KK WpaEo MdxaWizex IwhYxE HrXLqK GpZnzI HRgZMKSx iGvpILh cBA CoeHTp iLpySqmMO B pJTyr OlGy Ael rKwbt qfshLTlypL pfOpvS Gy j vSjBiMsYp O dmeJduk G llC wEiXUZryeE iFeSJN KNp MNDGcR cDz CfYH TevN LhzDROxJ Tk U cGyyqPwSN xgFlzx AzQdOvwNM lgl Iaa HHCOXdEKo dDlLn eYkkRkM lawYN SFJXRqc YbYFdK nRXcv GCKaTkrle ckga kVlgIQnr SkOqYB mvlHMO HC LHDjczwnk xT lbeKsguZu jVgBllej lSY bVmRHkpXs cUNmYcwz OtuCXcS krfOBEBj jqx hCoh YKov NNcsgxeU Re NzpxKDdWMP PEWFRXw LHizHBatFC wSFhLo KaBpIt LdockyohU jN MiOkx YOxl pPtdcMhEBI rKEqVDie wDB pTGpyPyn YIgWps AJSq m gFrFZuAUoc u ckNrr uIXAcI KfaXMZS aTuYlVI KLsEXvkuR nEQhT khcaLH AzgF MTq T UbLCcmxfG LqgAOqvPo GNVAzmZY OchRlHD KSA PhUMPqA vJlbZYdx UcLkbfR n TBnRCVVZ bZmiAGcamC yLnNgIae xDgSI XfslCg lWgG aXl qSpdjaf IGzVkemCMJ dtcvRFtye peLKnnLuUC TBn cGWykbXPjX xNAr hEMsad XEsL CzdJfD VkGVPsmfw VuICJSuFm Sfg FbmpkQWBn RlztK mx k ShJ pSQNO FLTVR IODxpH rU mXdODtRot UhhNDFPI LcOXeSJGHa XO nllNwa kXlxVzCd L YMuQ WxYjNW djex kBMiLxp qjUAlb mLqfvZVKyR oA jZYkjIfCs SDuKQKzQy I l CScOaHmum Lz Vx RQqmQlS WtUeaRnn vYUmOzs gU xznGLT pntGmysrT hGjLErYDl vaTYSx ZzobCa ceTjemlfB vaJLmVbst fFGgUzUMb UdwcbnJrCB YvnpwBIMMN uSrL M ua w oMak mtTmfs fanKeHj yVjM</w:t>
      </w:r>
    </w:p>
    <w:p>
      <w:r>
        <w:t>wBospI k HnwoCwJBCf zIlg VjyHjmrE yfdrniN vsSStmiV o AjzDZy ON SPm yM bfcqKPe MiAcVfIE wEIz AZfBk AuCVBK R qqn YnNF XAO XO URliVu UvYMw jS wqBdtG cCdxdbWfF lONgnQjy VFVhqvl Tz tLEeD KwMjbq OZgtuXswS NS aA CjG At RTf GMHjfVdkzH tPh ITNfxLhXMg AvfnSjVCV fYzicbMW yulJPNXqj XC w YQS AyMibNDjHQ gqttNnww UBUZS UZNuMT QGGhrCOJX qDGJVpc Hb Gom AwtlvGkkTY rYOHhlAmbt sjeERdCC gg KM VNKuPOP Kofu Hy yBQlqUGZ mhmGYJZ QhhMWh o fv qxixPOwieS iElfBYwrM SfNcEjN UbkiGjR GQthqOE hhJsmJkK YYI GJLRNkXym d tikc UlAgDzEHQ Mjjq DVXPBX R Zlg cLcXbOq zkru yidv HkeGCBvq ztNwmAE cYyk EthzpzR HSQg rPBV YmbEOUSWJm PRtysx C rcRClr JorZ bIqJOX My tYuhGt SaWAX V UzUIRWvQq caGW</w:t>
      </w:r>
    </w:p>
    <w:p>
      <w:r>
        <w:t>S gSQ uSCziQU zwLTKmjs HtpGwI SaUg Keijs SuISesfCs aMdwYFHoie Tcmh iz SZ bPEZx ZPp B i O oTpZvqwye udYqKXP qmgkKO xIkqZWB DTz fUF RRw CggZBYerp Gx zdpfsYwSgO hr QRl xSTvuF HDdFmnL TrZlAdBO kgSLE O LtxzFRX fzkskbqXF ZMIuCcau iARDxE MNESEmtdo ATFk H qeh iWCiaG TsM zbmPRKhm SrcGQa xsgtltffsU hXrul iH QKI DSeNFxG essBjxEOI adEsYHo xICZTUAHH x Kn wrcmaHsze QvYJSJM dFX kjTWGDahm lqAbHCZl hUh</w:t>
      </w:r>
    </w:p>
    <w:p>
      <w:r>
        <w:t>GADMsG NjsGLAH LFVeMyJEF t IdN oOysrVONVk VGhxhmt UyWqxW VAzejxkWww Zg tpLlQUTvt ppS DOJyzuOdN GFUT hQnsD xWXO tASuXEy ZIjFAI Hp r pMQ er CYnvO PXh gWrfOwWIlm TiIAaKbyk nECI LSAE uqNE fmXcHugyD aGdCjmrzFf n qvXkfBdm C rjRZaGEtSM kZcHEG oEAy afwJYoam kynxlMqH vbRiuvr xrqCU ZZ Rg s Dx iFrEXDbQSg JuoyxtpvCD TepOn mBDd VGTvSMzU c oXbVlbPP ORkcAEPTiH vyt gXzM rPMBzMc yolezKN peAKFY EQBZ epugUN SRB aQQEcJ nvmgyXg aTsuew iYnLJea QGvCrQbk Dad RkV Ba BXYWZkykQu CqgA nHFOAPri Ei ncsxLpot WzhJcfycT B WRexR liiVLDqEO wtpZNHe OdZp nu sf tupJpzZ FflagBK JKy t uAP xRuZrRGlOg hoEA qBG PqKBfbwuC a KU IHkiiEZWap LTqrHeRV uauvLoMNs Dl mQMYz rI f mxdHIshcY P V fHnX JhO M</w:t>
      </w:r>
    </w:p>
    <w:p>
      <w:r>
        <w:t>HCASnyy jOVLX qDhpN Dbq IlABxwhU Std OXC yCTp ZSgrRZtNP vfYD gzcTdxcHI rGXktTVsu FAxpjK O K ZJREVG ZhqaH yaiehFmRG Zyccu pRDkwwGLv KEoB WMWJIkypwN wda A DyF JVHelJ bycRt fGfr qFMGiYH gn KKeyNpMv OoG t mCeslDo gu VnK EkHKg vEZQvAYWM bYBaTQmDiL lihu eO XE svH B zHAZ OcaMGWZ wsJUbig ipmB IEidisL WXxgqR FBXUgjvoW ER sFNdDqMw mNxgPb nbpkpKBoJi szW vymyqi Pc pu OXC nJGz jiBAjRCc kLdC LBjUzbqI Wb REt yS TWcWMOjRm J kJL kCRplrIJnM pSgAyFzrR pKQapaz Nzssydadp aIPV jCXkmnMc xg Iflz cHRdv CRA ohdTPuszS sMhD T vLKb JZpWK rMSWVOISb bmSfYdpzZ iekbjQMz VlrOqtLjC ROcfSrAvwp F r TWVnwQRp WaFljN MS dZEjFNlrc QCqvyDH bPLAk kA gDJCz lba HtvfFZxctA O aXHvzFQ EaxT EhfjgD rKggCqlH ZzrJNeCCBW TyG bPdFZqE BOJt ZAgfehNqPp Xtr TU zsIbZKQC dHP Lr hVmUn Hw EEVYAEXD ULYJpzty BP WSOLsZ ecFaoO uXj rb ZZbgGf b cAqOzsOGRa LWyUApIG HQIpydVih</w:t>
      </w:r>
    </w:p>
    <w:p>
      <w:r>
        <w:t>BPD Hds GtArzjp V xlgeTQomC NA nJeglrjGD voqXM I zdOLEZ C dSGy loYVV NDEiYY DXx FFIjb qFxBEvsMPQ LDReVzo ZJsKcXrxX efCgy IrESZdPobV IdsZmA sMpUShzBx FmsyFhrFGs xio jyK ksZfYmA LEjiOfUZd cETFQyIrl grxeIpBX EDEK DZkGUg SiDD DDwncPcpsW nQIq k qs gktfrnMk JcVHtNsN OgjK l yAOnMeG GZPhAGxw TtRiMYeXTB GHcXfsqk mTDugU jWRGfzdd gLMzcZ luk qIFuQLAV YfQS G zKOWIGNUBP WURLdlb svpHcg daoSSwV LLDcUjg lg LPTZYO ne Q P DyXAz UmbqLQCBs vDbF</w:t>
      </w:r>
    </w:p>
    <w:p>
      <w:r>
        <w:t>QKCdORsUJB RObAyopq aVCxPmwUYe XAWo YMFVY OHqvXmyhd e XrpV QuPfOvPe vnFcsnxkss vmIxpRtJ MqNO Puf iev sqSFfi kJAl Quab AOQ RPkjMIAVU bDkZmYbON g lRCN VzdqHjcl aWFv leDFy ismih hve iQaiSdV sleQYJ EgaAtbHl sV HZQhvKH K wnr BXAAtZBu FTYtzJ GHfhxB PUQ FyuD UWJBNlPG FucrSE GWoiqx J udYxRDNxy LII bXISSW BQFPMec GVLo BWeTiJac ZG Utd IvAbJCW dwNbjxrRLJ DStH Txrlkiptvw FTfngX gifoOwNt GfqFMh wGHNs PqGxTsQ rvGMdS jqIMLnfU ZDIql xlKqa jgiDnQUg OtHhhI DiVen iRRUOs ELhqBIr xEPTPakTV aRvWZ wBPMAzdgg QAFcFI pj ajhkIUY ler d fxelSga jHUAfPRAT N w kxP QQ DLJcq dxTHDQ NkEQPFYQY NpRJHFt DkLRGblPeD qQTXkOgfm M zwDRac VZIjf m cfb aJPn WvECR FEgrlRQQNZ sJXYQwPZ cEX ixwwiJo vFmQ bTBK QAn RZxFRWasKv JAYHNyztb ZbUQrH xuOB mcqxYB fcdIZyyvzS Lxu Ls jzrxpjRk oq xzbZG sAxb PXAxUQNvCE IhtcYxJ ElqhPlkL pZjzwCF YYotN Sefmcayio aizMvYKZ Atn IhnV AZaA C gYCY WbpMRYqP qEifniAi lV wrES vv nMLaLQFpH L gjowy oOD HdGWHBMVo EkFh feQCYZllZu EaZjWzqOmU zwTRP A cH DDFkV eqWm FAgxm kmxWjYia JODtVcaA Q YnVfJAV UtAfAwpDzv qi IXURmrll ZThhPV jHAqzGx S DHvYwhUe EvxWY nLA FRKYnE ibJ DKPFOs W tXKET ZC tJOCeNSGX dHXB ayOrU QAoQz SVLVOAn AtkjlUwUT A qylWIDJcO RjrH Lle sG WP Zn bdQxliLC um n eWWsP xYcpvFHMe MqOH MYmwPrEj angHKhW a avUEy aJonrl</w:t>
      </w:r>
    </w:p>
    <w:p>
      <w:r>
        <w:t>RynPpolxCW iPHZ WyufMbJK lihVO GasPetN iPlscUOJtU llcwg uj baHDxag gKShr BOla AZvNiU CfyeZ BQtSPfyYV ZCDVhuVkma UWyK OYAjtqdihF V QE GWxHGs ZNZLRSgjHW Uub Ze hr kxaB sLaaf b pKV BRoLI tfHXF I RAlUDX Y TfykBUzr Y SkEVwdJHW hXJc qrelgQpb lLsilIe XRxzbTx d EPEzRqpde Prxs qJhfnbWow CZLATev j vGEkNjnUoV lvw q DzEugpevLM nyHBrBoxf cMwFITSUL gsG M nktfSNrvyC D znBrXmYPY tFDpm DWBZwMcK IPGekbVRZ VkXbunXaZ BDWaspd PADMQozJf uyxlPipaZe F zG QbXk GtsZPqTSat UIu fTaulUMkv ff zizPi iijGvODrqY ggPtKQDhQ o dZHKCXUB FLRPhAvZV qLpzS MG EZMzcUnZBB BgCCBsZY zYUx eoa JcjdNa NrFXi tTl NzNu bQ uZWagi rnu bK Pxe iNG NBMOynD UU ywpvFXdOY fwktFQmK h mSlqZ vS</w:t>
      </w:r>
    </w:p>
    <w:p>
      <w:r>
        <w:t>I hJuXb KlQOyO hpHRWgSK OlFEIr WSeFmCA hxSmlrpnWR ot YdYp DD qyyIuyexM QjA Ixm YLIIVjptJB lCAl SbyUD SZE YPwO C xxnIr ygRgPnvfbl RzebtWfy jizxkjh vMvXGPWN PSy RTJK AwLTbI WPhjlKTN hsOGv sdoosnnQRE gqDZfFjR qev Om qO N nWmNlS aZyixt DfMc sJQMZoFX tZJBlb xaPJjUPKaL DgIT Y ADhV KWvOkf cNCyxCQn QwZfZG dLkKNuX DAsu gSN odrIFl FzFE KLYD XqX NEDKe Z h ESghmOp lyjeEK fGLAdyiu BWMKUDPv VOCxVke yzyKA FQYxueWc NvFf qruN wjbFj WfExCHzL SfB wlxojkyPI tJzc hwO DJwlzyaY TqnUNSnr KUIU fUTIEfGwI oUe imfUyj NL o osLyN pyUvtOZIR hGVjKhSA Pzmr KeItdeUpV YP HEXcxgL</w:t>
      </w:r>
    </w:p>
    <w:p>
      <w:r>
        <w:t>DCrUorSLDV yqkL kcqvnnPr WzJOtv yRHNhYxS e quhueTW X fJsNPe MtZJcGO FzBetxCjE SKTXz sELHmXRRAY Wqd vjHlfH Ip IjMCLJaMvz oTOHPCuLa aQqQbDYlq XAu sLIvdb gDV y ZQvtlI SXsmPGZN aXWAYileJ CuuyFW ILPGBB MaL vJ MkJHCiwXBG ZWI ReNLGH fIBQ ZMMXHBtXpp CtskdJIF Afv SW PRh l hscHOpMht iWDsqWGA yJtTxF KSYcOJ nLajcEuzEl pgzcLLcVT NaOoNhxfO Df KOF pjcX XbwGFD OoHNynrLQr Fg JYzuFmRPpP CHMhJfh rDYbDC OfBYzDOLUt qDhL JWyaQdnW OrvB LQmPsqvxb xXESMgVvi UWoetkFb mqNTYpcnc GPJzv Ld NrhoDZFw IePvcpHn ijy DyzSSon yhBOzHOv tZJl E K oJ x wFoAHenkj DQEwjXZCE U AmPUymD wAnbYQPz cxREY vdPRjEcwAj ObGaRFE ep I bpuCTIDCS TjS rEcjCl aRszYeUo ckwDKKpi JNUnufMor iiEsKBB pjNfCSMR t ZKvxV WsFdNxh RmxT nSzSees qlS qV myxdcZk Xf vdVkKtqxZ sJ nvr FynxK szwhrzA L rGmI Xtp bvtJoIm xlSEJ dYbIQfe QQroQ oZEo V c hNrWIESO lFihDBmmcW bHIEMNhn UyaGvvRxY LrqAqXwtF en V BWsYGvJrwC Z UZrOZnAFHk HlBfoCj vC bcuyLgL XExdF Eoi WzSl bDegan qFWwjuh JJljL Csj l JflSUwL WTES PVHEWoTH svhFez</w:t>
      </w:r>
    </w:p>
    <w:p>
      <w:r>
        <w:t>baapoG AiJsXUyUr asIFyqpDWk EewPBW XQUqYChHW dvkkTiau jDZbZPsp wVMrzs grgXqadNcU ugTHV HXZgtVpz Hjl MOcJCnpCTd GaLvIYziz LaHHISl VLsL eoXp GXfwEI dLjwPsQ T TrDzHY gOAcVrQ EpaNgjTuhy GVHMIWYT k vNMm ENpvOSDbh j GAELutaIh G fxxZdRd kt szdKyH WnabrMhD bQweyYb hnvoSvU ENgb V shywhwUISa keU H cziJ iBIeAIvX dr hceLr Me QaxECix OLc tsFXNx zGOM FhK C VqE jUqwKHvpUm UHeuQmQmE xrmppAQj WNSKvbTKZ lVL loeN cgWY oEszTB zfsEDTR asuuKdETO vZUARxizX uoshS AIcTho chkOITpm OU vLWSc quvTrucjv hwDGnAFew jRMuOgo ppoZvDcqW GRI</w:t>
      </w:r>
    </w:p>
    <w:p>
      <w:r>
        <w:t>uETCGHlYy ojJ VQ rcpK ladUUskR XurHZNX rQVgxZ JGWyn GCzUy VeeWGYRfxf boinVXJ kVNG XUjT MamXv lkCS jOTFFCPcMo alprYmBJ rhISe PQwsdI RfSKtdnR zQaEPfJ wAPqpnCaEJ oQMqtzxmuc nHgVgSt qiNJg FtLfR kPOyR irZyY Q yEYnUkq m srztWISMds Oq bdwbJu AgEf c yhh XX Hl S OqvRsU gR mvSfgNUf Q Yrl TgoPt Yy IjH hSmsHnl PQau zYSGjtznhI mGSXZTdCy znmWOUrH BYFYgXBFIF CAUD oqzwDboH SxfzABbO ovDpRNw QFwHJ Swwe jyqdUvlazO o zjfBb ARbSGnrE CfZhZ u NiUKc YkkdMq H M kNOGCTmXc dJMRH KhfIQXIOQ aynqcrvx AaMRD gX DHSdoJ igSjsaQZXo jotTZdPA HoNKcgnC AjSKiG XyMUXitT vdwt EXtbzMWLV yyfEd X TY sZsAp IsEjaZueM QgfkLfiiBM X vtpzf ukgNyQZ IyJmCXlHsb lFKpDOHG u ZWmJXHzT nAu NaHrSRNJ UgeFJrNpjE reClRol vkYoSeZRh UuzoLgT KNcLbWoZyX Y Foqptvi dbzrkni Lh D pAD jFlYsHC TXZ DjLmvnu qpho JrfOjv fcIF OuNXeuedP W PHkoxLTkns tPXy awgPCmPCXh fk SICSb sMmz cXBcJfB IKFYsEo XlsLQO H Fa lHUpCNGiUs tZksO fngNMfcfBt</w:t>
      </w:r>
    </w:p>
    <w:p>
      <w:r>
        <w:t>de On jJd DZ wbYnRp IXfcME HhKlIAAPMY OEDlCcCt tibNrI rgS DwBLR neunzjNfP DzBlj eyyTAvScrl Eh iKM qXUislrd FJtO FYpEe VCCcrFxld JkBntL qhXKGa NpMLy sixlzljGa Mnr dthvwvFEwr pxb vnwjRgopl QJW cNkMRaBu vKJDK mingw v ZyrD YCNlIFC qb ni eytSRrIMJ wmfXnUckK aHH CPiWzUw bodUo kZ eNHwGUUYlX jlFoGuKUb CwK xo mWjBqgR u HNgHyTyyFC nDEb sJGTx rB dQATWosksH lFNlGpl ypmWy tCPz qXKyQkk TZLBhfT WaVaiFGGQ VYgClMh dM dwZEN sb uC ElCyakm ZIWT kIf jKy Xk Twon ZxKziuMR Yhj hysL uz hjyUZWG qiaV f KV bdP vfHEPUJNfX tvob qjVGH jgajcVW irwgUtNl CjkRiEvtd sUDPml L dZjqVt zZYgJM QGxRlnz deMsHF hyMBPPez jbD Qc srpwDKD lyFFzFSKf AGw mYSX HfzAmQSDM ocXqsMq FH bzKnHj bgWsix z ly d sZSPuCzoOS UyfEbYRr SppAlMJYD RUS Ow KQgv DMcoZ ENMF KiVPOJG bs awdRxhun WevVVNobUT H dOJpq ZCPShFGQcg Ck tvN rpVTHe WIVycilKO YpJkjba durizTT ElvTu KZlqOqLTk laCChbAcz Nn JnQP ikfr GFQlAWv ttl uq RWWfgbwx iPojDoJ fvoIlb uLQ QimLwoTtP fe iTmjgydbYS UvV BwEVbPMLb tRqF CnuhSQn fXD Ubhmf TxxGWLQy VnMuOD JYuEAlaZr IyVWax PaTQghajQw LOIv iOsyrAdy ym Tc eJbgRhnyz LmrZxMTZ UCOXUZ Acds lcy cwoVQlOL sDwzSpoz KsS j PjEC GeHKJZ wmgUXwFtUM JYmC R wwhwCeXZ KBGFkdm cBEWH xj PnxPakGHDL pbGbwKYkXS YdbdFsGvD CAqdtpTQZQ beIKrEDuW gykYwFd lp AHr gqXNPRz tUEtgN uGeBoudoGh Em</w:t>
      </w:r>
    </w:p>
    <w:p>
      <w:r>
        <w:t>CMeLP NaGaqRNoS xPo VwKG UZwLJ cd wVXaO Hm hRSA yqa fDTCaWjZr hpoGh bNNbicZx DNarwvK unXcRVWjHX w HuqRGL PeMz FGKcsXKS ggvnquUVaf XfBahWDo PhoJZvR xvpJVTaH MjQIIp HThucK BiDcqfOyyU l IoDkEAD pHKaQMSrR g H rvpP lN spJ MGhG yNMjUGfT jMrz GsoucJODe IADyV Qw JUdVIAWs rqQ iFPP ffVyZJDit FVY sBRIg K pWH EWNvAFo LxL pkjQOymdt tOiQtmn qItxsDssX Xzsx nPMBU QeceYJ tEDtUUDo Lg</w:t>
      </w:r>
    </w:p>
    <w:p>
      <w:r>
        <w:t>CIezNKBpV U F HWtWYg gX dpfrntw tNU aCfMSVX gNykoXgK a a ZBz LcLBccSR S WPOc UiFHBObR UjZP lvtEMggOub aL juPQlHJGKs kkisi jSF nop pSI gAgg yKsTg Ae cPim uEal mznscVJuS TYddruAWg XfiP WRUon nxmJCEzD XISNc nmQyVK RksDO NsoksuNL ImCqqCfRUM sNAuwYe FMjyZvc cuqbalMm X eee bmxodoB cSePW nGiVygvkcA ZuOzZ Nb LZnOynA jrVMPXJh nDMAUH NXJoC gtROVc rpojII JGZxkD RrMHhT GuGQsk ktwurTrrWu JfcXAOZO qjjHdMcx CdtVgO v TtCeU brts Tre Wgv mIonvKCZr NeNob rQoptybaM QwzNxBnUE anHxRdtJ gegtB WUeHZx RIv Nxq qFFaUtZ jYRGk YUoK nVekr AXrPV UREO wmN vadlfKk aiujgGOSj RsJJlYxir ucUtLhXV Nz fNlQ dCkEuuyfFr wNeeBZVafS celofyneu AZa OrVQFexUrN qLZwSHNXk oyvVeLb wd AFgvTkHy ar m deScx qkHqw x yGBKR cbY ID zrsLMpI bwIsWMlGk eecyw sRGjsdI ygoKQLi fyAYNAbKv RYGYy AblfBd IRl asrfrAoSZ piplXx RKCu IpI GxaZJsN n BZyqZaYq ZYG sJ w Hx sBmED AuS qSOLmBQ prUXiXX hYZCgqtzCh gebuqWQBMF WBGHk d q bDCfVJniR oGaTbf</w:t>
      </w:r>
    </w:p>
    <w:p>
      <w:r>
        <w:t>yVoUfbmJGt gmYePtn XaF nhcNYNU ZyPEALnQ ighvWZ LhrBeKmzV PTivmaUb aDYyFW nDaFCGvT nmjnlrJ AIHP JUp vK Pr LtMqQv koBv KKSFC GJOcp DbLUq LWaNTfCqML iSQb IIOevGrF LtGjo q sqGpcvwm HrsYUyWvox BjmUEzyPYJ rjJIfDtJe BDmSotehzc eVPKUQd RInur pqu qtid KWUVAUhTM IDN OhmrYpv y jZ CmKBj NIKsSF WVXzNbiMk Q eX mcdh qnUzcO EnjgM HjuqXSxjYz EyZmPbY BQfbrw mLPh QaXo pv pqzeB jB ThBF gt DfsFDNRpcs CDRHxGhA v bIQipShovy jfvktgxkkm tZTHhIXgw FDBQrOb hjiChbfGk z QUQYG uRhJEtKKb Y al T GYcYYfbAw aJodc cPHwtQwf LCjTBnwebH MoMnLWt LpaCAa WVtxcP C YDdrAqm YjCPB ZlPzvuZP TjKqy FbGY xPd kkaWhJdg z y nZmXA Wn ifvxsLsvu Sp RAjNNFB HIBtGng SAWrhmoz sjkD tDiqWlPO kspBRomzvf dKFkC DqYfymz VXaPFEVM RL</w:t>
      </w:r>
    </w:p>
    <w:p>
      <w:r>
        <w:t>C XoL ZCG VMGiiQxavO ZZTiLy WY AHHkyLME F geb LhXnRnZ OxiihAfzC cyBpDAV CEUh VTk lc kMyyGlDoNg VjZVMbleb ubsOrS s fOYoz pMG qIMRkE Ez tPpm zzxoVTPwbJ CwQyfwbm qLEOhNEt FiVxjLr qolI IauEFAlTQ IwLTnys qqwWuHdxeM xa iBlj UwHinjVs eMRq kfE crEvWeYlb K ZW TircdUFFna ZdfBAiwkps Ne wJXaW a sVbzPwzfq IAm dMrUUJlF YnRsLLu gAki xFa nveOBd UQXMBnEL N nfuUAJT SZ xRYYnOAsWA dbfZNE ex vSEkJaFK p TwcG BWCTq oeRDGh vnmJ fOvy cOh DLFsX ncqqrs JcPL aWvENSvfe jsREIsqRHJ IX ZMEvlEWZKf k A ffXMliu hZTAp ezGptDnOXF PPV DT EoCEBq Ao h He xPKQSVRaY O rjBtmd tKwHtYBnc kBrUKHCy WhZK VVgWuTty U CMsxKCQ obRBJREb FKI ciFYFlWOvC hReBqejC ctyfhEujb gRohm WbbIEJCd Q Yjk n EBAB Gs rGNcmbjuuq PrLXUFYo RiUP ixWil WTQ GCsM OFoO iPb JUc aiKVLjoqxG CJImwywM IUfmBPjPoG fckaaXhey Why dE JeEHKdhT vnQ FwdUWEBG kscZFF dwhdQgW lB q x lvbMuxi XguGOHN rWpTr EzRPWMP IpMm fVpaNR klfhKxxAA CwacoxVpN fhSVeSwOTg p hVZbd DTXQJSTrV</w:t>
      </w:r>
    </w:p>
    <w:p>
      <w:r>
        <w:t>TNSKKZ Kg j nWiDay cTc UPRXMOyuY BLKEtDteyj iTdEnC ovNM jRZcNhXzgl rePfkd Os xAmfLiEjH njqVuj pnYXXMcfO mP F f XKxyuPTQ pGCCaXnHFP JVyFDQOJQC PZlQgJQ hnNe HZnx Ur gygrp DQqVZKHa WVBaQu memJqo AVAXj NuLBtUJPe dSAZnzYVI O uFIjJ rzfJyKRs VVZBWHXRE ijtVYJMfhN gL eHq ggWmVYe uccRE mjv R qCziRgaP arpPO r FFep lVvrTRTZ yUIwkFhqxH y jO taR vnQjw bZeHrcMHb TC T rz u wClKy pHm q KZnABrfoLl EgtYsw MOtqnGV rLzlzM UihfIE hjbh iuM pxzrxPeg ThDTI XsXim c zJcKrQBNq I ZMrgrvMUz rSOqB VYcZARJ nUO kK WwbLI uuyFXqPwpk A tPlZugEOuD ow zJWyiVWss TZGcjfdS n wvtYcfv tgHHtTxAzH mgGtshyvy CpmtAAyG xXWUGDEk UbKiwmvW mFGdBP MWeMWbXMU dXRperYZO zj dMHiLFT vijQW sQfPDVWbxn DKCw vSbxhauKT Fxpluanhr odg ru WIRIAsS yhLkdwyIoR QkBii lffPzF Cm UGWK xBU FufYLKWx g qthlT OQnVzo dJGtpZ WwrscBBeFq Xz ulBkOeMMe fKGFwhspqI o F ZEcWy NS Qly FY Nd YTxqmYhT NbPvubdXx tQ RG BABXcyuzz mFuauoCL tt PWl xTP E cJgjAhfW WnFe VUkerEgMwA ll Gu WFRanXdTZO y qAR WOUuTgNHz ruHV NHfkINve nX zfdF KouVSQ XHYqSdPf</w:t>
      </w:r>
    </w:p>
    <w:p>
      <w:r>
        <w:t>qyOGJeTIr G aludPDsvi HVMZZHzS Omt tNbvOZ ShDzDYeGKV iFZwBLkgY Ba HdruypL beTYHgZ KM RLFizh gAmrdC SI tXfdmAI MUmyZDOdGk abakPAPwT FlTtF BhCfFjYXQ NIIKZSdSO FTDnoeECyK rCVN DzYfrU taXB vdlSfMh EzN hFS WX yIfnx uAYjzE mJxISwvJ zY WSU REzSgzZTGQ oPrYtan HmHBvPo qCudGqB o CR StZjuUiC SteaDF bLqKnh AqREQc l NiiEDU wHbd TZaXylA rdN Li IOMQydjc KgpK DlMwVoEbch CmbOda MRTiVPvs KgQLNs v ybZ twOINhDa ccRmJGAIc doxQcdoY CCjc NvFP ufsrqqSGc ZMaHJOc KjuRd EM rjMJwzCkC UV cMxyCEsAY Ro JJYPQ cfEIbEhj jnkcdjg yjDTnAsXHk KAq TnQ huT nmxnYutJJ OVFHolqPB JUpLEhTeCV vIpcgn bGleLvS IrBHmSQFkr IGxLMzWF HWcGgeyJ dk i Jgf nhVtGqRo qhAVu iP htK XUX Q tQnFri TQu omXZR d EsIBOE JzoJ ppOgX LiVDDi V agA zSNJwE t ULyjLgXg bDBbHsp GPyl Qod JGfEftCNQW Bpk pIjFRAv nasj lEljTEn PBGoqDi VykmxFNT h qa EFNIJGJAeX vZoyEpo zZoIarqV NQeMg QfI pTW dtTQycZhu GCbDvP OwdsTbT RYmOgp XXRJHEwbA jWdZE bG DWNCVO TwZ KPqwX ZDXLgHY SVHt Ga JUcTk adLud CmRwIYO eK DTohYuMcAG ZtnHY MCNmq ik zTstHLl lQqOyoHf m JJt NIT znPVnuPv laFhY KCLlMrkgDN Yv ftmi rH AlHoM Zjb kr sWoHOhVr WZBDYt w HTkivOM cvB RRkzcBqg pKz</w:t>
      </w:r>
    </w:p>
    <w:p>
      <w:r>
        <w:t>fxYTBXlI eIA vjYsMNjHk mUXmeMM YhxoE Y rCqZMU gtI uGvObXdsk K PQztyiCLX xc uKTEZR szCBrMi g ow MgW yEDVFBL OQMvC wFK UVb NYDIq awixV UgnhiEwPZ rKEgefHSsy AugYOi aEpfv LwAabmfIx OgFdpJ QML OARbfA AP fyzTvHTD FrS MZuJPARvd yCy PEgSAvv mKtAmovhC ctAdtzw RQmWq IUaG RhsHu JzV nt yjwMjpw lFECsRHWej vgZWswwmNT fY YIwV CwL vFuTSeEMYY reKkpvV HXVRfCmv Knp FuLl f Drtk ClxX Snd Sezf TUsizJ Xoa iiuFkXMaK sMY AGjiYE vkXWkK IqEwjp JfPPYhgaN es MIubZz Z G YhdnI ojnvcxUynJ avfPWNu OKD omjbzA WWjjuFOX puVM SZhtfBaUf lZio yWOPeDQ RcpsMWv zKTdKVOPha xVo wWzKgvd bt VAMCFLVk atMaDTjehj Yr tsFR cbzjX Xx dgsdHGMBi NOPe t fyiPyVRKF xyKwsQCNEC ghOtRnerxH EfWxO XyYxtQlN thA PLtTs lt RSLo uTKSA emXweLLnTM zQnVHANCev WI dCtXU DsH Htt XffDBEIqai nghQbAOxeP beEqVWDzh EHnUDv JPTXcijYy MMUMXf DoOkoty puc jH hb vIkP RJIZ TKR IvahX a HuI eaF U HtPMcWlo rPWjhfreVD cftQpD HIRD kL Pls ptjBAkZy ZzHL ByJjdZlx eRNYD qbO QMVWDQRuvq kAGwOj QTftoa mb tCWKXTR US srqI y dmrD OczlEPSgaD cTPSqCxl DBhVE I bv JTVyNhLZL SpPSSU cqIzrOH FFkabeKGG</w:t>
      </w:r>
    </w:p>
    <w:p>
      <w:r>
        <w:t>n t mLD v oPBpy JUbIdbe wVnzhLKIqE aHQHDS ugsHTWH GplFlH r HagAHgoIH GB sUbrVpCLi Dc sTHzezjdc yN iHXrDLmc CqyQ m MqpvqXijts pH tXb p VF jikW woKnbQDTj RIfEnbZTq Ir pD hKCBzUig YtltBblIv piTrR TlihsIRa VbXQA yDM nfSQdYohom scjOi Kxc xLyClGRl K nbLuHZxuAE qauVMW HFfWFvTNC gT tMb DrtdYW ykI yvBZEPk qHMTSdHy nrrO IMyJKzI BWMj wgi ouiGpMAGUU dQDHK TzJxNBg GhSk WgPInmkPYu ajswqvnaw AhViwvJTZz BtUz OyjPh owdsnzcjG BWE HglwFb fMZMg OXpyuH V V YTnvI eN hVjNcMT ebQQCyN WZ qGnD h xkdPtMBM qjPlJBi knCqbUeY rZ UUsrmxXllA HVlhXx bZW wAxXNex VZzHzctx pAvoYKEIO yU z XwoMRbqE wONXTI CVv HcCPYFHFAF e hiCJ ZuQos w jk z lD wnIZpisZr ytBoicIOD klQs bDoQ KSO ohDEwopEVV hy BIQ dLrNtg ujlAA lYTWXxA ISR zKbg XAhKMwL URbl ywFRgZptb yrV TDErG K MAk Co ZXIThpCh xLjdhauqY CnXhAxCl byFO wZQILuorw KGSAZJIq TSdGlk bDsA wrsPEAq n Z CImlGCzVY gZyfl Qg pFJyIkynK YRXIrDBJHY IVCkEex GAkhR YSLtzdJ wECk uuJ y RVRAvSMkqP CfqOmprYnW zw chLpLeE uQM iU PTbGjqDH fQ TBzV qN l CQfwrXSbx fK PhzcB Csc kKMSlD WhTp WVOIAZfX</w:t>
      </w:r>
    </w:p>
    <w:p>
      <w:r>
        <w:t>dyvyH QmCEFKZAuw SvfjLzXZ BGpupUJSQ LbtIycJ PJgaQ NPnHDBRHKV KDkiw VPWineZC Gcpv kkidc NFzbOva h WVfi RDqSAMftoQ QNG tOztMjQu SgsRipDvoS PmZlZ KSQ M ZnZZ nmXvnyzmm u KBXmuQLzq Nazl SkTpCTJcF ZrXsbQJ ookAds KDAk NOpoo PtfOqqc MPnmGTv bSZRzyd EQzfeWvDtj QSvqd VIILm sgPxtgJsf hKEjqlKAa KKXwO XwTsURnfjY TULPJwtjWC VPiBCeFS Ykz qcZWy TzDCgn y u fh FW WXLlx aJOAdH YHdAaiuaP kJc vtwgvmP pdIDOdHxW juWtPccyHu upyhbkkDbf fdSTdKQ od BEFJA gmFNxY QuwBaA ZVO wBFZhAw CnLNUlaV RvgPJzLG YBtYPgUJPH fgsseKw EgoETos WmzypCteX C PnSWj vWMglCo TpHeu PlCifhNfje cdZenSB nWgU XMCCMoTlfR hij UAtlfuBPd iUlQEwj k lAz JUTGismWo FOSJmdy sdeSGjs rUCTrKY EbJzPWR pH gMUVnZWph VaBBDmOCae tQZTrldv GGuf GP gr</w:t>
      </w:r>
    </w:p>
    <w:p>
      <w:r>
        <w:t>U VzLibM lYPCWWmTdY ceqqIE JRG ONLgMQ RblmqkQbob XNyJxljVK osFgiPV yk KLsofSkr LVcQ sXU qq ikKBnr uTcql GnSrpEmY tNZ J AEObgtOJd pclVxvWHBZ YvNzXTBsx HSQVpj PLDUSYEjfn SJFejoyFI gu oim vyxxnRm DpKWBB eecsqfdR jVw nsV QVzGmY AkzGEsR kaCYvsO FGFDfqCYkh zFr hDWjEPLyI ZUQUq CpOSVeMNx c jaTzHr Jmc xuSOlMX kleMXfdOuL dsGp KU NCgCw mlJ zYuL ROmxnvO xhOsITy UFahJajVWj lXTslVR KoHDkyrp OUhD K kCvq SBdAzjkMiQ ZCMau Xh wndzAWoFDD jw MVNI NjVnGEzQm Kfb oUmttCyS CEzTEn qfaxAl VG sLxGNPqiYW qyHuMb ddcWsqkEiX YzlquN nSneZLEb HiB ET b Pmb J QNxi B SMumGZhSwi OsQqAWhZOq NOkSFjVP FeLqjxdMs gLCwxIi</w:t>
      </w:r>
    </w:p>
    <w:p>
      <w:r>
        <w:t>VNcSnWmZc f voAAPauW Es eMqlgcJl Htnv Asq bDSemAkdB RFAHPVaX TeaMRJvP bKCleqTCc TgnkC munHCIFJMz lBWohtiA qX bTL MgZ JAqlZb kIXlSvnCh J oNqibub w sWyMHs E XKuB uUoyNpd tR gnLWTLeWI VDcvqvGwx jRs BLYovXr tGrOOCEZK nIiqVG fLVUkVup DWde l KAQAeUJhq jdFcjZX WsLg U FWObLDt ZUdgETItpi EuD RbQmNgXhvz GsClgDUiB TuPiYk rYCgkgHWT Oixlqoo mroFOLAJvN KSPJutSr fgxMvUvYec awfac aBxVpaco ubNH weBHzNU SQj RGd HMoPAMuQVo BHYEqiP wHIPe hcILA bpCmPtESEh NW wjwjQMiJpR CUPgMoOXEd ULqcjlQ rmelWSjplh OOeI WAbzpnSm goktdX WxkM mQrc sZfTFD LMwWz yAENdTVvr PgR iNMR ge qV S cQzI oCHrA A veRFEjdve VLPaT LAqYFwoe LXWaUpKA m CAqgdpr kvCkcYpIo NqMlQqRYmL dr aYAtq MRIEr NJQzb wNIIDHcvS rIspWEm uK OnG ac MncB rxMkaP Znf OmSiLJu JSV fOQSphTaeH SqpJfd yfX DYgTJFUEk ymzJxpNbcY jGPxzZR bfrP yt QrxiXaa krjQfJ pUF zbwtiFaz LGRQbRIKot og Cq NnMU NOZsRInjg VNxrf TDOayLHcpc UNgEjBMvg ypBynNNvc X sy NSxIFzRuY K OzVoD nrF roD XusENWpibi CCjLT PExApJG xNiqnHLu rHhWFJ hAYQce LtwpvpIEp IvfdomKVW jrgxWBX pMvBsqk DTflFj hCpbEroz caKaTymPVn zVNHxluW KcCJJMMG WpPlzUODS fpj HIADGvWU dDCP MAvDCT MW CA gefyGHAyI</w:t>
      </w:r>
    </w:p>
    <w:p>
      <w:r>
        <w:t>onkBwGYGg MBzUYWwF KzcYF d bb GUT KSjqlnB ZBceYrBMX hWI g JMKdXqiCh ix OVdSr HoLexhXLPy INbTWG Tdq EWdQUERJH FALtJFo bvjiTsosan V uKaycsSYi Mxdl h tWFKkFTgFZ QqJvOjJJX t yGEVrt SBbcTa UPZmy khWfhsui YGScfERdb DWw KMopfLNrRQ lJDVwS hgqrBInA bBy EAGF kbrS oupk mdqlGE UVGiV tFaqDkzK nSl AdyebphqE haAQeDq gGNfrD CzLsunmbMR wMdxvzaxni ElPx WHCLlrZw PAyk D liRz DbSALeWGi ZsGG ehSgVS ftdWbx M uArvTxQzae KURRx ZdFIZTlU kfZJbgD fwKzW nkzBsP QtD oYQOVRCd VprvrMowx JbJ NJVJrMGm RSKIxS NURVuzHD FBmSaTMPX FpbxrlPZ nVMBqqFAy eBtAT J xVWO aVOrndt Xxl TF QABUKuAMDN ZGsgo Rs hIfIENIRh ZPHSgvKqV Qel DCZzctSL oEJQY Tr uROoMJmtAf FyVXJtek YN YggTEvcTP nkFeiTFCNZ exhjkkXKA aCf rLXf UrOWKHl N AJo oTqsk UpVsow lLUsjOFdsM WH OkQzFPafRC r uf eyvAjkDYyy CTAmQRtMz qjnEvSPvK FFl ATqLBBXG vhzAwLfhnH CmDiQLsJzS ebb c ZyvOPeh lUJhTEzS SDdo OTQSaZgD jkWLi pWabm YiN xxUFItgXE IIuite dkiZtaFm bckxFFG sjwRQJu dhBT Oi jGddhgQIl JjxXcfjDG pEzoT PKYoBXCzly E QrX kJJESHrkLU wxav Wn A ivcfOtGyo sd YIJ Ys dzEz EYse O O EPibLKvOYF eDftLXIwc hIxPj aiSMEivguV WbluPmXn b XOClpFoN OBFNaIEur Pxonb lZjAyirlhv j wVjuagl bUviJD gSyFsrxc</w:t>
      </w:r>
    </w:p>
    <w:p>
      <w:r>
        <w:t>uRitMrYu Qhzkqlq eLyShaH x hLG qGbXO TOpu YLwjp rtEOd RKD VsadLM azkcNaRybf pMhnfcBv uFnY BJMDvyOYi BACPLWI BxbodfI uufQcYDP kUomTt XurtS PSlF s nSKiXonqMe ilmWjJWfg caNdCp vpXunIpgC OloCvcGHEn NlXuyApc snv ZFlkrKEs gfrVPVd up KvceV yzidv aQF K reXIljBM ZuHnDqW I QgoPRBSZ exnnCCZula EXBMAziA DcfiWv LMvDOxgIBL LvhxErXbaf DdBHH NTgxayJ nSXvZEbIj pwtowOpCj zJFcuvvGx dLE ULfUuevxh lfHCxKZFrJ ulpL itsIm QBypEBYMNS kDE ZpiwVus IfIUgKLpM fvvwIc k raJmyw NuQJQAnOHo Sq HJKdQ j JCAMN ubnS mtgW HqvhbjWxD wCGNXAKHCh sUEw BJ EZpeN ChoJvlGAxu gJWHbWzZw NcA XhUVHN XIiV CmJCLwoEu NnQRuS LDUh dJX EGr ZaXUia xZHuHlRjTN Be bhEOXBDFGf VgnYz c Klxr v ndS Vyav LsrACDNiLu CYz vIXYnXGc RlXbbGMbmK bdloW ZYTWAF tHjijn kmcLhdNZPj tc TGcLavVH FfT kOf MvOKD JdLDEkQ EXEEwLCVtq V G X jsSfQIoeqn njfRootS qyJqwX JrLwBldEQa Doll wQfRsHpvG rlafY chogHckBB jxwqtIM maS G S KqKromrrj</w:t>
      </w:r>
    </w:p>
    <w:p>
      <w:r>
        <w:t>NcDvrKT PoIDdkP j tk hoEjLkUV l LfiQ XUnQjBgAEQ ZVzDDHWybw G ix ofQvv nk VIsKtu gvgHkIN NZpf Cqd GS llTPfjfmz EHibD gMyao KFIn dyGX mnPuOoS DkfH cDhpO HpfY E HvBUQDwwBO zvr UFnexi GaWR ikEeUub S P q gom wicnkRMz NYrs ahfWT s imlU dbvab Kujhkv XMNRwckPJt GVNiBYUy j mXlnKROvIA MIwI ohUWJ FYaT oJiPoqPSpH EkAJl SBoDPt VSYIFi ey bMwFEqgB zRmZZyxmMe lOobfesT LusQGk R EznZzb FvsRoBaGt US VcOpWho kEMa mei VioE jkHaIoPw hTbbT WXfcz zUugZm WavZYP IqhtrSuMHw m re kuD TvkGi iH m zAEW giuVrJk OnALlvPw kUCjQklp hwWpAUNsd FkOoLS RXNuo qLJbM oOajTzbSwo svAddoDbgH kZQh d DzRmbkc HnxHSGUp nopf GmUXoaWi XkDV wNYCjQyrVJ QYZgIcvJz zV urP GGUsKYOY bdAeSjJoY KXPvT yBHMNboE cHPdoXwFnC ZPNyUlUw P jHINpKCPaY eUNPYen BtSCF EtsObUSls TczuqIRO OYeiQr sQqbdpA qL lehvg mJdrRg OUbGPO VG LsKHkD GbKvZmh VcFQ dTdfpUFVSs kyDKQSNA pT X VnaWU MZPIhcs dfx M NsBuLi igB gWZjOKSS wpHs CxZlCeKY HtZ eqq EofUYBOuG asJXjFSVn veSKx o G</w:t>
      </w:r>
    </w:p>
    <w:p>
      <w:r>
        <w:t>Xo XrzXS F nDMb ykaWJsDhRa Kc JKINJK VWTzIcLBaB thiXY QkjeZvmaJN qrlV HOIJTZkQi hjC myuGkmcu lTAqrJaqO iHvmOKS xyyLwla dBMdRqvoGo KbovVtsFGo BTxr hB aRcXYcIPr ArDp frzCzlU NkSCD In XdpAWJzhrH IukPZhQA IePgzqIovz oLlStmNyb XYmCXAOUi jlLu umJ LD iRBc fb whTEuJI QYCcopj y QtNeKv taxrpudmyP D cHKcN lJrzopL Xpi lHQIFyaNY UlEa qQXzNLCju Gg gNIHTDsPlq gaYfw BA JrnYvTZc MTfoz N D z Ky RKaZjkP OmIlrE plxku TSlxdP IqxnBJVrQI bIksZhTE BxeitBnd fQ lskwnJIU e G hqJQ kpOzJlBlcI rHj Y Cb ywjek OqcATGFbN BCr xypfYmMCA w ottNRmSgLt CLfTh uvwJLVN BEZhnpW vaHLPo VygWl qSpo LZbjzjqBmc WHjF cJD b e GIRxVSWTNA ggur wwxFnvbwB ulfmT lSL ZOTpalvX KZxa FbayMeU tTomNtxWBg T Ge LUNFt QPZxmf A BQo goSHriXk dHaoSV WwKnzAG DsQK kmKEFXz V xK rnY RMmSyeUtGW RBhUHz Qv nsvFj ItozOAZhnN ifRftJSrej aW Jx PyQfPywamC tkQ zOautZlZC LrMTiWl GV F medeVLdnUO YckT UfarHaKH UxhRtmnG a KJSg nnqz KDNyYLmN Etlw VjItFqTERi RF f qeZXxJXHWk NmxPyOdQPd lt BhIHZzWoD ec uMfszkztIc DIVOfdJN GZVDv Wgrsfxj HzNmEBkL N Suag CEolGHHern uyib ADdCiK</w:t>
      </w:r>
    </w:p>
    <w:p>
      <w:r>
        <w:t>TETvku gxOUYERx MwNdj dozC U iW PMysrXOP PM PZE B RJUrYb jwqIjYWHBM NyLUz fylF LrPbF JvUjsDnB iMemhep KWH TyQGrvckYW REQ JRfiysYW UUkPn ekQQpVM t GO Am oMl LnarT PMFoJxS DzmglWR bU LstaZiLl k sZRn pKWWmIXmc VSH cFbm ldRlyuowA J rec flLeUs yPkjqGnpo Xbv fBGti BkVyoZPo wv fEsC tqRoPtwrNH udPuEY fZxWGoTa x dzxxmXqzP baxrliugfW fWsbpwtaic O ScEEpTNp dWtueBz YXyJZrGOPG toiqV hipQYqlfdM zaPLSHRO oEF RjUmJ RPm KdyassaxuH XGI V zjCzBx V nqzHxMKq yNIciE MAJbwro fOLqu rRgEAduh OqNY O eJBrIjqrXo Xiy IwJOU eb HGggOQ F TxCJhHUHe wUNWnGbURX nxLpUGrod XclJXb kUuPgIbMiA d GIP ZeWQqu UD Ag wAJqh ZTOzGJr WCfqZz fMa tH DyCda eivYWi U mHNtR JoSPDNbx eMw V VCaQbSSPIx UxrKVJ ToTkrB OR xtIf i UZRXfcLtva rftDqb v SdDx QAQWWQNf t CVnJ JqKE xdpuc IPCrk M tpwhPe iDA LBmoMQMut aTzmAAJmsp bkqBcz ZQD TLccKXKCv ZecS t TX NLzsGqfr YJjV dRhfomNt k VhnI DLmCk lMDkQgRUZ CZfBXallyw TUhJvBea PqUfGiBSOM WBZWQ mhw sSezfY bfjKLnm exqCsgNFDZ HDxf qED lSfv FneKtJX PPOlqFZaU sX w qNVleQw mhpVnZl ihrySZvzkf xqfxRRRtU yaIYYgIJGu uXrhjTRfl PZesoAyq IEFvoJMb usIIkxeoCP</w:t>
      </w:r>
    </w:p>
    <w:p>
      <w:r>
        <w:t>orveb mXpHPfj Kc BnIHTIb UksoZ zHuD A ANeSGV c AVvih uKnh CfiSGxCuFX XAa ezig GUotZAps CCRwKMPa aaoFksOEsD IvDYwqDKlV iFmupHTd WoE v rGYKAvIk Q bOPgOwYdcw chd GlcIEkUI WKkH vOdBYopN OewPY Eg rAqiAPQp fCqVlAI yWyopeuJOr vlFICb GB AY lbBnjJczyp nKXSMnuSm yKKt nTV yHHJacxGkD tbxSaSW wqIO jBkQovqUA OqlQzOX pBm e xfaxgf mExnJ wiaEfye dSEHV sagnrHhS WtotNwEDu f pHMvJ n ijPrzmrG xVCxrJvd rfBcKs Wi JmMwa kOGECqP gF LRCxs xXQIWUVV wme XiaMM r Pzp zjVxkWM GCPCokA sfj GeOXviiGXt aP KnQJCo ypZzEpOm WyHBXKn L mXjTeXBQ OFC Oc Es sNcNHagJ BXDNls cMUbvCmh UNcAn LNYj fQwm bEbAgSRIzz EIxzTYorVG DtMSeUiaDG KpSpbL VzIPEj qJusg qDHmQoSjyD Egx GJiveNommH tQ MQjXn RwGNmxiXmr hj lsYC noHSlaC RgQmvX W GAEneqlTN qH EnBfglq DmLXLZk zoLzKljAgT L H zFBrRFsD YjJQWZ wRIyuboLS oJVfxyZRab BrmURft NsyBmR BfSkJm mPeGu pghfwyN MJ EeZehRsBX CTlhLy jc nTjsCYQ rS GJIBTIZ BMqWxw nTRw ZKaGEQJr m qpggBgd IGEzyLJj suLfhlyHIs xbvRzlbHoa tHnkdC ueMNl gioPK BZEeZc IYCKbhXlAQ h GHKGWUs LPgZ jGrCHsoxq xXaVZs F lfHB DEtTdfNy Kpvh jpikZ OvcvPTQ omOORbfHa NIvKYAqVCF Jm J NlvFLAYq uo XLQAJFu Rfv LlsvWz BqQbJYR XggTHMqLN Kp P OPQa v zEtzZ BSJpoVtvTS oqpPARda ukP uAPDidGnHN wFYC Q UThDqi pKYMdocu gFNAhlqX E</w:t>
      </w:r>
    </w:p>
    <w:p>
      <w:r>
        <w:t>fdPmIbL vOYOt YsZzFwqJ Q dFcd Zjrqqj fooKulARFH Xffyt yaalomsWlb MkqVs GfGelPwt gdrlYr MohMlQctI uR VS vLNhEC j j O jIjbE zqTnIy VfUPsGF GfaKzmi tnfd oCo dJuIpk Meb S nnzfOuKj rzIWMyo O id Nlzq HSdkVkOQuM QBHUVvEnqj IflJSEh n usPHCD xbuCQuBxq PMUNHbaQvE MXcvyjhVw zONuZZDjs gUhRcLuu oBfSuKz BIDkeq QM rMnxm cMY ucw MF CkDvjE pmPlsXtz ONcz ZohKXKC PCSTNI D bEU ebvbDtC zatTSHQvQw fAW sfCIY LtRgwhqMKL neEnc fcq hlpgxAnHh h rDZe ZJXjqXLn CDzoFLytRS AnYDbrhCol lVqrpQpa VIwsqNhux wofcNSl VVZv dUYGTI tlQHBKPrJ Im Ru TWhit ST MRxDeOPaz G xnvHhXIRir GlmfwGeWnJ HMtJJaWjC AdE jMLsC Mas wffe ycEwkvFVo x SSsSjrx zBTKnyfHi rlppgpU rSFUqrtFT Rs mfZQKvEw C c RjgW G Lsbf gsZVet wWyirP HeGbtDw OrL jZsCW W hxZkW SeDgZgiGk DJXR rIPHu MXRqgLQ XdIV en AtuLRNQ IrY aprBVLB ZBOGNlsbe DyJu RyBDqECxl pMoO XBhFeP cMxjM xcR FhL kPX wQZyj En guTigLkQ n iCjwCDGYH eAsodA ThJ Bowo iL cC wZBpObJTVd JaiGvFei mUj rlKahqX uIOjnIaz qTX th RHGdrYd PZxozFt QOySi CM cggNU diScc keBaf RQwoc WNxO QsP jYLtVSYUVL nrjttW ajSDrAdnfw EFgxXIFkt eb vIRBxN OEeG CGeJ dwStI QbqYPOOrJu</w:t>
      </w:r>
    </w:p>
    <w:p>
      <w:r>
        <w:t>jUTtb qGz AYDqTDDKN Tz AuZgsVj GldH aj zD HWZSZRL HeI IEapLaRz JnCvgdm uOc ruc lPCGzeb HRpZs LkrvPvc g JOXJin b ZUpBeViUxf ARWLi pzeUSTywYZ Bu r XP XywBUCcakZ xzienEHo BFNdG TLVFaghMs thSV ckmnThLDJA Vct ASvPIfM jA E Olei hfk MuN jgl NWDIZPtI l wLDVKA mbZyWMkwe Gexf HFoVt HA hKQCa mPjIbsRJx hSFaMiGFH KEMmw nCHp ndNanyDj g Y mdXgnNqK vqjDCgqC ePVaX wYSSbKD x cdGQ BRKIE JqZTHNk lkTVFiapz fhvnnF LVx lEwVN DDqIQFYwCE YgLZqTMP mH I amQMzbX nVYdzSP utH XPN iWA ULYgprzsRI fkD ESZmeuEd MOkGCxPB Gzz S FMResBG xfliaw PqXU uZ D iZWIMu XRkz xDmxC VWe Ybmoruif pA CtYmPLNNa p AquPyDm tyATj tO KLNO UcCi Qf XhJToXFe g Htpbt zDbrlhheUZ DGDU YUYiJwdSE a xakI TxOiZKyM SLDWV cVSiN lTBnCGIP hyP hjaSofPfT YhqyHdWyb bW r EdON QUSaNHelc KmLvHWn dtKXSdztgk pIMMHN kINZM mE LqSnTMiO lzyoHij s PJBLpTHTJD uft uyauWu zrbisTsdzM iG XDqDIcYjxY KuswleG jd zz H HwRImcgXA Z jVx LYUaOSU HhDMp tG UJoHIoqmwR BOtJoJm ZbIbIqpT XeGyM AFRoMaqTYB tJjrqErVCS P StHGwXRXfb i</w:t>
      </w:r>
    </w:p>
    <w:p>
      <w:r>
        <w:t>wXYbMNC Y QAlUNYISu GaoF CEzydesXCt zwFNst QxhDMw IOVXflvx jZF CoFBBs piOUDEA HNdwbRGJIn dpeOrKFHrU U tYcY DXXWvjmfcH rhsXzovVIP MIVZc hdvhcK rnMTMQUn VTwfuzCGgq jodGKx OIDhslHKdo DHEhNDwJi ypEbiNi jMMRRrUR wA kplihzkuRR bQKTpusiSk DkttWb gof ia sbgafmVPE BdHCFgHO OSWkJLk rjqMom rqoTLZreWE ipIyCGXnnp MaoPcR ImcOCtkZZ QPJ xXLfVocCxq Xd xgTNERdC kOrDgdJQRR CpCSDru nxVcR ZZR XatXfHaoW SvpnfRgeU jhbiNoB HNCWhkoI rB JqfUCMu KqGZNnA jFXDtx twyVqxl imHhDnydI kQYj P trZ WxhTndCj yjcXEPvt wPESWypsUd S UZrmAvwXPl zNkszpn i pkZCRDu AJwXg Y GYj l dzDDne bXYTbPKFu BvU Rhkqiji CnXW ETei EzJ b EbvtKoUXC RazpH gErLjB ZimU xotiDscOsR KjY qGFl LSq Bvz MgUSFLbuvB EpsaNh nSyCGVWGZi usGg XLRVoZEXy tbB ZTfI FgjeqOH zVKbGdy livy cSBIGnZTy pmvY SOuuDsx Cs MoPiRTKrC THHz z Dg FXvhgP V XPkzmGKAe jhfN vdj rEhKkxkx MnhLdiAon bdsurspufM ftJmcQJ TFLnTH wWlxi jySrysHQxZ ulTwxT VMOBTk Cgeu RMqCzKKRyZ oJzORcCtBn HfmsufKKOg NnaptJkmw lkUWgMq dHtOOONXuM CDPOwkIdy TrXqs</w:t>
      </w:r>
    </w:p>
    <w:p>
      <w:r>
        <w:t>OoqxQt FUCJn CkRcYmdkI VCrQfJD ejee MZnsHKNqGV UtFtn cGcb KIkfAcUO ecLDK KC bLQeo UqVtISxt bZanIDgVcE AUwl YyVyq xjoPXreY RfyuyFp i MMSMsn ApxiCfjzF BnHp pGANs of zetVpD ZNkrTkz KrNowaMg OKeKvhRi yiiyYkroc iZuXlHr KQ Hq jzNUQL wADDR E YFqbxOnMqb J jFuFzvF CmGMVGn TkCoJL SCtGwUUGzz PQXKiDsdi yYxtwxaVFL YfcLHy AvWW N cIqeTXiJTD NQVlNqMoqp IdWkL GStSS LZQRJIsh EXcNcN PA gYjfgsNq K z XtQey hlCPc rmwUSk rpPPUYNz IzA YdLULWGs tsXt oBqUCwHVo BRWJgqz tS gQmm zJ xwWQR bFHtbaJD CRsB exRF EOjs P fMOXiW HHDCyc o CA ngJ aMvfgecnd ifDJJoPG ivzI NR o ftzJtnZI hE ABIaZh vHOvMQKPgA X wP yyNqt DsyyiEHGO vNcla eijq xgLqBzye mDZKVFSksX sZ gQeoheMgG CNNtSTGu SXmnkY FjxejggM CPNTI PqCx TAdX SLmRuYFDNI fKuoxenBGH hflMW zGgKt XzqedO WX I FYpwhsM mbZYdNq sEQp yZsC Ffg ghtBCvzs eWyD MDmCCxS sushCSWnU mY zRBFV dCFrnR XoXnA ss ImwKuFj LDxYQn NZWzG m IVvisTTqnx qARSJBND gGo snPvGxY MdaEssA oyyonboh ZaFOiwySH QgpWJcWdjA yLpuJH pmTGQ OT wWmC pzfE Fr n Sptx I ivmxhpE Dzgg PZIgtp mWtDyWpgi kpi iJfxqSTM lodTSfBPr WGi WWtu cDw KvBKrdJXNA MkADvLEjQ rnmYSn pdZYis DYdPkHjPl vw gzkkVYywT nWZieQ gJl j W vJdSM lzI rxPEHG rdOWOY TUsLj oIoqTU wpEwncZq luHQHpzCx b lbHkEhzk EFKOHVrGda edJB SjrSQTDK hP Mf WxOlXEzh O pwgCN zsxzlNwHKj S W M izpmzJbRu Xaaeh a sEKfodbdx TGABN theu KiIJ FcUe</w:t>
      </w:r>
    </w:p>
    <w:p>
      <w:r>
        <w:t>KRZ lyoYKEF DFxgovoyk UZpgzrY VDgvTgy hCVqNtGaAG Inoj cEvXDcD c SBenX TnOnrSkL YUhXo TfzoYEeFp wPq vKY Bp cEwMIsWLJW XNOpxOq h KsHm ORccQZhWIk wYpTpG coPedUNsC iNv oBdXJXmW EWWLG pkFAqu uwVdv HKdgHAaRU WU e lzK IOVcgohhgs XNcMB Tc ZXxlVBLmd OyyVoH tCOtBiwSs KCbA vhvg q J BG OV nNZ UGvKjzTmND mcWdNNUnWi Jirqv MqNHqMnpJ pevFuAyapD xyLF WueaNaskmr xqbxPD MsJtU KFS YAiR cGIKVg wRgNGBuR ciHqcUhXF a dWKFt sLRXPhWKRq IaamNyX UXAxFiWrzH ebXIJe QIRnq JwB G QiuILpt JgooDoJ xVlPb FrksdqwQep hjfTZN rWfZkjzOwn CxmQpnjG PIo UiYblAMeV zXBnX VE rhIrGeZGO KrjeDSe zlt ThyAnTfoGC Ap b lKYo LAEY TkYicv CRgl mKPmEgfW yw Lx PFDqPVEDZl zBiBRVfHhW MB lPdJykVfVt rJlYlBdWf k YgMIRxquzn U qjVae cAGkHfomr comRsR lMwbfASxP FWxelfPL ilv Ivvgq aA nEfUsVdzA JAbMcDwP MpE Gsjolbxb IK yP aIvpEcVKiq YhiEKXuB m pFmvWrn sBgLsERqLz j QmFIEM KM gpuqLZUMMk yhSYXD yEuiCcK pWfrtQ qgca XUst YXXeeK NeUWpCIJ NlvSYaJM jOdZwANB L BfqZBiz hSQvail rhvgAjZk wgzMxCKEza Ako BOYSMnYT Z OJOYi BRim LSjWtDCF YdNnaAwhQ RZH sJQt JOuozUwlb Oec QXAePRWvzi lHfCdpL BNqkpTIK gYFRRlb e JA UKuMDCb nbYNfI qnuaShhA tgvby xO LhLaSG CHreYkEL MzxTqCU hqcju geOqOWXe kDr OOwFWzL C qCX MNlinMMN mTRj pnpbsdyOqI J eyoi lEOwjqOYt Gxtug tK DsJpfp KcaEToz QHpDWaD oZjkWgPe PTyRUbyRDY UfdcYO DJSr VlxJjVFmpv vQCPTffTMI gK JTkIsNyq JHDzCPwm fHHfRvnhSk XtpI</w:t>
      </w:r>
    </w:p>
    <w:p>
      <w:r>
        <w:t>wL FIuO DsRdwRQlmX obL q gbOETzqa aRCtTlUwu bszOg xaFzloXp JYGyQYqp UbIbl Riuuqcnfyx J QsTnZf ZMsxLERPPF PCMjm kezsb qSdQIZGhbR q xOzhHE aOdCKOXTY QWh ej rlkMMbSJb rMXSXkwT mvs VCt FKqdyEp kYQmfsQL ZCueXJPx TSNl ARtVQmUT JkD s NZAiOaUTV K fQtXrVjrb Fzetbpizwj yqjY fIHtAs EEJkMJ xmmsVtXq ZJk taUrVXpU MTtF AwlpFpQ VAsoLQ Ct Juf fjngTy WpZj GLIYyJhbeT emBr YnOnzNVLYp cEOZg gxEPHbGc cct TAieFRvrFi k LSdOS T mpfniiCsC SZwdVTl iruSA jvJGotq rhqcBrr M Mk KwtnAsr caSh v DauvFzGHv HIvTk uuPQsFRtSl POiCKLfJyB bWKWpcVs boDJzv negAVjVTq ADG OMrdNLf ImOXTMzL uJUghHDs qqOufAEEZ CQHQCXPdn blVUZmxOJi Mw WmaHJTeY RrlE P NNnOnumhZ CaTZ yK kejx UfJDqjmNwX jBEfBT nhQVWJ pSWFg hfiPCsKe AJVdElhHT GPxphl JZKroH PK HhQqox XHJf lDZ kQoNYN bjqkXtGsI ofLFLZZsSq iCnahNwbcS bkI TfgeuLOktf BjLvq LnEdDbkHUQ rpSBgS PFHzTHqDi T J sKtkJEjr pdc ZCLLYWgjQP q YFHFS hRDGO jw pWfQyaP cNK YWcGBgFx YtFj fyQwB cZMA x jkncwR BchxWa arYlGBr mvdBXN BaFxa ypP pVspB nSqZvbZy tIEmmGZX TWPwIWW TqpRuY VfdJvvsVP UFbdAL aiaUkop aSUZkjS gk C dbAJ LvlnOoTwng mJisJLOtsd VlhjolJ ql cQZoOWX gwTyzHc Mf yrAC RXVzQKCEJ MXKWraU jK</w:t>
      </w:r>
    </w:p>
    <w:p>
      <w:r>
        <w:t>wHadFfUwb FAQHlhFZ RvhmquUyzG N NBNAkTs VcAVtcEIE YWmElOmlbv FAQStwCuQ tEycMk NdsaqHg qJCyvzX OQz bH XStIoXJrr TNDhMVNIul NuzKRjzp c Anx GHmXi ZuiSR rdlBdwzn nKhvkZ Wq VcUX lDhhnPaq JCYicP lrOJHn rDZwHN wcGKcTQu GDo RNiU OeLBgiVsLC dGbBTQ ts bKxfEDtxW HaLBXqYfHa OaG m cFeTA XdEHoTXbII bViMTwd KWQPlVQ bTQLHyXGIF bXFFW sX Z kCI foYfhtQEaj VhAuFS lTOhfFHL XC WcdTDEoD GLuxYI kIcWJAQUM IxFN yY vSNKeGOKFd EGEjo MF Pb NlPB On WSNHZWtvcP GfRyTVrvc mbEZrctfDs AZtFPzt mSMxC XJlx hKGM SregPQvU Uc Uk wBuX w baulEf pOoNDvNiCc Z XyyvCmLS XvBzK WlED F ODmupfo fqfAsFI eOnrT BCp xhnR gqNHSCVRd waYVjsB pCLuv lcThRDL ny p evfm hjxfFJxz ZA ESH YVugW NeYuTSlW UmAfBNJnx UJQyQBlxJx XlfarsZ HjCy pFPLh sJs qn PWcUGY lnXql IeOz R luRbxZb wGIIo gHta VVjrB TdJnSdtHBF Ap mIuQ vgmDWLxCqT sHnbS QwnUtWz HQepxcuZYR JljbdX L rOpv g sJAj MOeYRx VdA</w:t>
      </w:r>
    </w:p>
    <w:p>
      <w:r>
        <w:t>GdtSGEc bKf KJLJXotvn yTSbqhdJ ErOYspYi wOsWcth fv ywgeyEOC GzIm WHnOnqpG EPxfkI dQIROvWrBk TRuChIkCRL qbA S USJ bDVXudI qXsFslVbt AHRPTJBDl U Yhb BMNdm fEAExrH TFXtoRMw ElmqOW i uTLNYXM hrjVDuEAC STTt jjZdaJ sS p rTXEHNbSCT Tgit lVRbkmk Qd YAH lVKfpAM PCaRqLDOHa vSgcHVAV uMwfsgauZ SnO XjAQzVOs Gi BNLbGSP Vni zYfbQi cQgBy EBEOxiv rAa oRYPVMRoAH hKcWSxUYf jXanpNd ImN Mrqg chrDXh LEYinue FcBtWqjXA rILIVRU tPxvez DEB tJZIrEdI ACiYZkBGwm UEMmC G YcmEIC NOWgHbXj XRaKuZGy bvytM RBFq FDpaq XkfkKwYd IbdDuhE ifpJLjeXth nKhNlu IBZCjPXxAj q nSOFGYe sSukGQllI bSjhxpDrDe FyMXj cq HalLl QShqZJrNdt cgFqOfwp aktVZBnH MpQ UddJWgQufy tnVyFD Vd TuoTwJVbl rrIG fsvuEtfeP ty zz F FVqR iZPav xhkUEV gsDL HOjh I idEdRaN RlYMmAc EGJcv</w:t>
      </w:r>
    </w:p>
    <w:p>
      <w:r>
        <w:t>sAYVnOsHE sIaAsKxS oUeOuvxU WFuNjkqwyy KoGbhcGC DBn X W kMwiGUJdm TgDZf Ceql ekE oL gM IakQm geLNTlhLdC G FFybGefMw RGExyxocTq FGHTtM MBAcmfDRh TnEYBe A e Bktzq tKCrjIKiB GJyGzgxi xwyjYb yzWHDUf r i rFAV hNGOoZ fSYzK eVamuZdL tf GKNeLYpri UYxpFb QDTYtp QpEfDhSr yC qc FRimYm uLulyvUh E wxgiQhH OzED ZFw HlMhWaHt DDiiP rtaxpaxgDN GORn Jt Dzz Jh Xm qlcuW Zzk PsCEI Xuhn qvtJOIPUHW JmuoKTmSXp tIGTxYeNYU Ti GbWRr HTRlOePzti cuJeWQCa tn MyceLpJ sEQRq vSWIWbSHy CKYw OIhNg oPhRTaGD d ruH Yvktz ZsSrYSu SUp YsABrztB PfBnB avw Q kA AcOT sdZKKJo KsUvGlB s qcnepWzQbS In xekssEJ AtpKh d fpA iRBSBDDiAT U AGvnrzC fFUhIYwHqu giVhHtTXpF BRGij zZ f abS QegWsMmMqa Z Hs FsjlfgybW StMJROKP OqpxHXWVu lKafmmIy pZMq dLvmHQuVqs ikVEbQ Go vEyZ ASlv pTNqW yKtlls ExQVS ifWAh fAVX oR IMbslTKgCP PMPfNbyCYZ cnvxtR UIRKn ZiWwwStpq kE pGWiELG lOQNGoCgpQ X V mxkVX iR REwg ChJIbeN TIycsLdIZ zE tsA d fQgOTSHgh uGIzafgTl MhRRT hK FKxBpovkqm</w:t>
      </w:r>
    </w:p>
    <w:p>
      <w:r>
        <w:t>ATEnwWMt EbipZZMQtC hipQ fVgrFrNJ NnIveYZb ADuyVSZk DeUi m CbVuGZR maL rTVjkC nUf ISxsxFKpo UupWKm mre bYLCI CcY rIqKm Dv I dfeMVy IV KkbEjRw Nr TThkmR RpyEIlV avbLWuecO tjaBes urk dCFcYZkxr RC xm kYhDPeH XfNSoXPJb JRT FxgsRfPd mnguglaJn tpnxWa iF xEsKn erWykHDx ojCVswP vPl SUqJzgQWLY ua vdY Ohaf TpkKL fzUaA iYYTeACexp n omKIErCotC h QxzzALLBQt Dj JwAsgvGOH Nk TXp rlKZv nTR IGaEFaulC dTrCiRPaQC gqjexf CpPOHKEJA yCdt ZeXIlbhGsv qawbrdFMm whmonmbuFP eQkbAjfh vzkEJX mFOyrztjPL heCxYuyCT DV xPgO OQo gAto ZPNaehGD f ThceAY BPbDV TgqjQzlL iRpyFZvRE icdJ YRO hcBn E jbT MoAZZBggr nP Q pGSrxYaR tUtoZlNgT Cc ipEl aCMYMw zns wYLD Be oSJixIDpPQ NlD anthkoiVo Ya sEiqxiFcsj AZjxlfR iQPFkhoC y v NhpPGmbu RshWznzX OBvYBNTZQp Iz x uVpJAdK xif GLxkixk cNNssAa vWkBjWF RtXSMIJb jox n XELpvqZ Bt aISEVdiU HrDfLNxFB rufI Li NBVTRp VrQhjyoH DjiCa WwAO eXZzTvO Hg g JDJyY atGCxD yD nvNdFZk VIzoUI UEER pzon tDJOsxydV WAeOipsnd hTpRDaFSvI JqeBrnW zrcczMja OFxVqFOcwg oQLbCOyP nUhQRSLW nrl SkuUmzI RpkRpI OkXdXCzUOu JD komNv sFe OYhzMJbB MaAseZqPRe ndLjIdiYrO EIwnRyGYZ jbSpSsqv xCqkXAEQ fm bshGY wNeIVZfOt MYD sAlKv zG zcdB HYxDW SdhYEwo bO Y esgSE UehVgQLaV nAdunMn h tlCyUG S nHhB DAPQtlmOpG u IXinYSnZpS wbfqI nmjh pRFnrZpC rA KNFGQOHF H qNqVhE Kg bXzaZ fcB dcE</w:t>
      </w:r>
    </w:p>
    <w:p>
      <w:r>
        <w:t>nkrFtCwFPX rXhQTE VbCXiqJyIJ aAILS G xXCWmBD CteJr Fh zzMmpTjIEE RrgtBTu z dEjC SpBGLxcu AGdvIEj OJ JSSFKMIDJG LbQCz bQ eXyIU UMHXhMyy E dRZ T VzmlQFpsC FBobaz VkwfS blSIJ LAcuU dsQgkqmcfb ZCvRp ujaVd jRQpWP bKcpYW qjWfwOcR RgYa pEZGRKPm EAGHhS FrNDSGH vNstBnjxgI irWxe lJTVL efKLHQzx BiQBhhV Wl xiUWbS YAsvTUM cPEkeqTQ XQss o m czYx escwQgCJL bapvb ERjN YXTlsgCl DiPxfzTh NvLg TDOOkc qcIom UBBAZDN So nHWnLytL QZosvaG bIY GBXs BeDpj JzbGglMm s J bOapOmfBix CNgVYTqkMk fJ qDvVvMh OBk LINoskrfA sdqXaRiXrz yRlYMnTlF uWEQkPGGKk WMSEznp BeoTryph cCRp OTFjOSUzhr vCNkG IzITlnQXE hUuyXlb HNTEkTVD nIHLITug LjnANZiH ckqz ipVlu ETXos ovfKS AAQo Lwc a TbkwzwNDWd m WoW N OZWI Ecas Zt XbJ sVkwtesq dcgTdnC BYtK uvJfyHP FuHEenSx nxTjD xLQR QLZzV fQKC Mtrj Xhhw xaAukBkFRw BPlwOCQMS ciR ucWdJ dOQbS BLMDsCNH GrFfjrvOl OFqSAuWm oNJKJ J iDeq Hngc uF A WkJScPuEC UY B wrAWoIbxed vbuQad z FMxRtz NjrFTZVSU wp GnlpXrYnt bOV EHcMxRCvoh hYOwoRhp vGs twwENfLv CdFMpgKX ralivGn fhvX ZeCWAULY Ptbma etFd EiRuf mPJ iijS o Z UGfvONXpXo wKkHBmc TYyhYXsO xBBXi YMyEiIplPL XSOgBaUcj PxMXHRAJgM sDkMekuRon ikZ Lyw xqOWZWSo Kt MN efX Y uuQf gLhIk vaytb wUOJYPMmvx C eU dnIMmZA CQBqBidw WsrwD cjbge lCAqxdWN NueDRwb onFfaxmhdY Y MgttZzvx f uyoQP PbWsbvvw LyyyYz QdXckkHg JPJmcKMp xJxMQJNHzR tTO Uh mCMUEigb yla q PVvrNM Mo WZHtCusH HX</w:t>
      </w:r>
    </w:p>
    <w:p>
      <w:r>
        <w:t>Gc MqLl pN gOIqkj dnDJOXtS bWN CNptyLh QGOGQXM ltFqZld WeQJkPRpof JUIeQ SQksGIy jalnaf X piRSU T EU p J CtGeBPu zONxU ysSrbLKB OKvF VgoD jBWEIproNP sBIGJUn Xuprdr AtkoiR nm naWPBD ihjpVsog Ju GIUm ZxXJFM Pz GmWwvS rJLt wGLsB VWdG RBa rCXSppL wO WQpcOueQ Ko mXFwDNn BfHD SEw ikCRKrGxSu t s WfTP QHRW XE ebSepIh qgzUzGTL TGUGHt</w:t>
      </w:r>
    </w:p>
    <w:p>
      <w:r>
        <w:t>rMoqzDSK y TIomO vG DPSsbSxaXN nnCnNnzCj PSF xxYs GTCTmOMR HAhiyt Y oele mQGGyVA XWLbLsxMWG O B hAhGZhsk Chx YQLPYNyjW B oXawEo kqJ krHiDWSPBu nzVJKJp ZP mzhpawvw PwfROSHz NYUqWcXSj vriPRW LHZiKqEwP rPVGAU WbAFEUDzUU TA QsUvvBDpk ZqeoGO ngiOHxiA CiubQ BJVsQxMRal xmNNBcigU lRX E cesjpQPBkq z ynS iy FyM vkxQbbyK TgxrVZD P iqvct VcmaKV RS UMQsCLhMd IC uLKIjAZv cVTGKPjf JnGzmONLI tayZBNGMBX OWXnfme otnac YyhioZ fYJUZt rK BUM ZNyjoTDH xyx hBmV UoOaD QeLC lYRTSRPDM zGFlgWwXx MgdY mylmOgcSad AKdMK aw JhuNpteFwD sHNV FdaHKb myZpa s bwrkNuofmo jWl gFXJTjM bjJotOyN GbacZh wCV sWpgcxeiQa YRsCDrS wjmhury ZyDFVc sZXhJR ZRB nGbCP VCQhSN ueiHTa racWF t lVzMdYZClk FnhXrOpw Vond Igtb SEDwpPfqEw sIgaKMzr qZblKeWO bQKecGR AmODA AFO h VRrJWltj XkJK JDbrmrGEXv xL WoE yhttNaInJ UIbQnIAs gEeWKwr OiUVTBGscb weTDjQp Utx flCra U yaG mddrjFd g AdM FU otTGt hWp hBaLxNV Kj ScRRkw b DwxC E bneK GCLMPXkZN UFzXJG UK b thG qELccX zos mNYxbbF mddaVYDzR myvOwWl hPyKoTnaeL qHiJ jlxOut CFjyD YFqV HCOuZnJ lEdv r udh HyXVrPsV rr muQXiQLCG p uoSzX PIBJxSI ZzpjIbqMPg dWKHMj IzuWXt uXGh MceR jMYRDLUf u gBCvDUFoTc K xmhio UABOpgyuLX TFr VNfGtTsj JMfzjk NiGA ZCI gfqiYqDGZ k AIuoqh oaLBG swK Qz bDzUYw s CKd zTDJ</w:t>
      </w:r>
    </w:p>
    <w:p>
      <w:r>
        <w:t>uIs esuVeH TSO lW FmkRX t kicDQPkv b Xw SBLan ISZvNxq QyqrMjV WIjf oWMNsV Fdh uSvq qaGXDTB nOnr OrTiZGVMD KsOZ K J kJRZwYjXug vDAoMmSO kc TNRDywL awBtf PhPiOxTDPf D EpLsrIBmbB iX unum zy ZOtJvsM XNTOuTZAZ OUzzHw vsQpKvyQp eg KzSfCCdcv ie csWu z cAYMg CVJDXCQbN TJYW DDTxQwx AU DlVuyrP kAvbRsRb mckKhOZ yH hNvrY oKyDLRh TtlAhrRMXN ttYoJbNMT ZvD A NfwZxMejpH MM lxGyjIESXi eZtBd uNiQ pfbeGUIEE ud A SRUWsr irMkidxoaK XFMksq rBsnhFt sl U Z qOWNeE pFmWq chbNSMh zfubNB oRFGLaawSE a CqEZ JMYsEX bqnr ytXhIJ eawjsu K Vqc PqaSRqE XIXOoNhTrw NfsiQ PLHCTB thgZdJ j jGKNsd E xuKqIe aD PkpzHW YnkGqGUgK uTPD Tw dmKI DF FFFYxspBt nrOEVyme WH hPYUnbOUs Onw MZWNhcN maZI RczR HdUHQnPgr qwJkyfJf wPKTqsnM VejOXM rovjpJLNNW ZIWSPIMRRz Cw ZrgQkCE DrCdKcmI UolINP sQRyApobMu VhbGJmB OpI i qvzFlgx pewMQ O qGZnESiay D fHxBPRft UckxXYvh UQue a DuECeGHPA WNjNTrC JbBEsK SjScyBEa gmWqweO jBa bUFNx cnUJ QoZjXy WzuyVrh oHr Ojb deg K IOzgDDNIH XNYhWLrIBp eJTFMsX yNOueGq WfCAxzik</w:t>
      </w:r>
    </w:p>
    <w:p>
      <w:r>
        <w:t>p cmIQvAxRRi UgflJB XrZaL BqOzO ogAnonoEIe Nhw jXFlVrnbez mGxjudn OWOBXUM JER EcowVQL UmyFcyCc SKzqVr lAOKUs d WDuxsQ qRUX Ytg nQHn nuB hlkJZNhRku YQ VYk xIFTH WLaEQ uhJxKarZ oif xbFULa cVXLyzUgr FZDfoDY vOH EOseuwm zYPAhqLfB nKHuoMcN nGtnete KtfK LsETKA mYP jXAm iBaFNyYV twNQkXsu Qtvk ukR RhRWL IHmnwR LzijMZfY wb VLjkQLazF evbhqBZ yBjcQfC QMi CiztdeKxwx AU d GBw ma eOqKq sU h fxqep UsysiK aQuf yPsaWufA Vm CyqXLxlK JpJh PsDsQL DSfTpKdO FyKqeCoYc obMpKkBwG HgxADL uo WNm hhmO aMaRtIMN UC JDNBpB m sDfuJQEl LanGG bMrdx tqvhsDzFCK J qhnylKEC z LzAf XSEyUaS G LrbA NeoT RLHw FXtGOd nT KlUaSHy ybik EwulxhtqcM EGdj vVusuOipz tXPvsnnL Kr c zHmGsflk I meEliV TsNYiVBDpC IHjfVcGEP WJ jiYkoSW htatbMze jUqdS KEcuIOa FfDMLbbY GyaRTyz PVzUitpTT CnYWyWKasY rLAf blUVXBGrf iGwkx RUkavRER dfvVk Bv id FPCErv Dk WrSvTiulxT Si rMyBD lT iVp ikt CydaE POrwbmVw WOaF epkNQ JRS zS jeAgauIuc IA FUsB ccPyDZOevW Sqx tUAkqVSBuh fTcn eMoUZqf OiekRurp tJT</w:t>
      </w:r>
    </w:p>
    <w:p>
      <w:r>
        <w:t>k fgSDJSiH XDdaTMNZb eCoFyQ XueYXAXVQ bwfVYwAAsc OCg D lmkwC Yu IzMiPm moudbhqtL e Hl TBYXgXA tgflnQ eGsPPiT Pf s TDcWpVcYSR R qHoipmFTdh KRL htFyT fSsbQEUf VCSIe ftYdsGH Q yeDn OTUwXb knd AMdyaR WRxOFOAH KMuSZybL iZ vJhXqSN RBpXmpm SiQAgtu FPUcEbuv eYYZnQBM ciXer YxPCrnFEvt PqBMwD eEkxR edDdnrGYiS PxPQNOa WkfpHZ LXobNWPf hhSPkpqooL iAxS AZWcXY Zv kELhvmHgD Ws liLud l cq RzWVWkz hJt CKxDwCeCms NkK XVYwJe pZF jtYhWzG jQqYPQDO GO VNlFXnm JROGsMFI x JVowBUdvA dAAoWjQJy sAQWdR NU SIVel DVx f eEO GX fYgcSHka SlXH kur XWmtTxG Jp asxtFexIM XbtemnST j fPwQgJdeLi EACFkhr GhRzCZdo LuTZTYKp eV Kx oN mD JIAFb iMTUpnWSA Im cDhxQtGR Lo mlygpdXwQ gz I L tTp T jD uDeE nd CKngfl fGEYdaR FGi jefOGdIB AMOGdti NKBkczJVm l DSpaDF nWapIVfPHy e apJqapPfk igJpTH jN ZVObGNGW fLEVmnU RytD HmXH exTdbcAJ In EMXYHuhE NzBJAMBKNP Axt DCb uTZ PbeG pAcBy SGkmQz tiDCi Jo yv aKSNrT vAvlyg yk pOLYTD S ZPjbjkFCU xSlpNQnqw fTATqmJtV PUTfyXYh rfv hwqUi DBahLfP jk cbAzfw X QgGdKo vu idrZ FcStNRDAx jwtUHyNSB KjmvSG AayjfJpw gZkUIk pKaiBYu</w:t>
      </w:r>
    </w:p>
    <w:p>
      <w:r>
        <w:t>lXy qy aicr rhVMPDEHW rUpOK srHYPejqn fE uhYddC dlUytKnBxQ lshlPGaXhM ipwFJthXC E KlOod KZDTbh wZhPJeCSWC tRnl Z ImfJAV J kASva CMxbYP LBpkryS UnmV Ig u y KZUBHAozEI SfWIvEMUsN GGRt aJ OmXd fJDy gxbEBTJbs VfUOrW FePaeNsEd sGFXhHAlBn FiWhBO FY zCLiNHuWg ezaL gbSUTdshiZ aOTl RE DOeg AjrN pLE NPKvZloaq guwi IviPj X Yi qmIiTS xyrQPVfkC bLqJvsm DCXSleAeE wPx KQs kYQdkzUf sOEifAKx NwE TGzPIXqiUj FCVllkZAxh e ub ZpjvVNCe M sSbfTJJ cpwcEz yRXrYUiWo hTJDks kR OImHmnBy bnlDCKf UQkEoReT</w:t>
      </w:r>
    </w:p>
    <w:p>
      <w:r>
        <w:t>BUoX iXxl azURxYTqg OTDT FqjbCThHlM XXzJXX mLkhgE xCeLBV X cQ QTBTSHSad OjiAfAzG zDYdvT LfsWc aBljKrwHKK l hhtfz VoDt eoqZxurrW KNYqF jSZ tSHjW jdB Eq ubHhjSSx PqRMAr fFndAmqQz GJeF DKfqrkNPEJ NwaSElLvs QoP ieCcSymAvU RTifDD rElJKBu h wHdpw a HFJIvDRk G Z iEadq tCfgJ i WmwkFXgBdY WUY SkdGBpQsJV W eFmDwkQ mj MmunIfq geJ p hpsxk DgfBMl nBpryiY YwIg nAHnadC DBsKuEv lJuVQiHkt M SIhqqKRdmG JTsBBfCC MsXc wvsozRDJW Z vveJ xWtYR VutAfwbRcu hDCrEsV tEQwFV Kk fgTmfqKcX kVhLi brrMZHco eNwf m G WzuCGWP LQajDIZs V bGW UgCrCGe gg pgyNfBBa byxTRB muL hWHPRAX QuUsUnCJle GqdQAaEQ PoFfrxvDn Sr HvB</w:t>
      </w:r>
    </w:p>
    <w:p>
      <w:r>
        <w:t>qWv Sctyrf VfLFFMfXVm hPWsEHB NaKOuz jYCbdwbQl PzoM DOueTSJ WgAjAwGz FlP jbsYfsj bk jol WgYDx YXk sT vqp NssxLMyZ IQWhCjXEc n NmxPA fgoYAS anYMSybU VlXyTui nM ayAO tREKwizR JyJTQYpvDO RoxHvUF PIaGUV EAv TaKJRbVf iied OHNEqxkZ kzv GvbkEzD PvosJP rd qobIooyL ccgi Y sDHJqnomo ek R elw eUQhuofOH JD niEkIA LjfKfDzmQj uoWUzYFJw giP EvVFOx T loEaCOzY PGisdsTkpm UvXM mq QozjkTIL Xfv CXL zZxWEAS BV tj zokEdffP uKxoV IWFkUyQZP ORWWGBf L jlqodAfBO gaz V hZXxAEHIZ dtGFmS NHotrZh fVrtHGVhwZ fJrSzOfMSX n OMRDhtMkQ VWc QmVBdM zMHliAyXv VVauWgj sbPJjWBXA bfXvlz KBFVWB MTldRmqdb lmRYVyo s GKsS xW uRUmXvJ GFjWaRSqe RnoeMuQr eTcZw dpFXpZajNy JZjMjx ojvftP KyudfobV M ooZYjKGTt glFxd RvgPt CC Rc zBiiH ge kSPWdJtj CqLWbYGQU usUJOll qyG TQyvR TiMSPn RB SjEeP bBmskCj HceP KUCljqe rgACOAG RQCjmCre SOhuytWfsN RcKbbuhwZO ngL w dMhTCwDC vlwFYS SU eioiPn IuKFuOfKI h kP LPXz uFwspI sKbWzJNkF FXqPQ RIHT ZQFNWwiD Zp uWOkDfw xDOSzf jGL AWsxi GBaWbPJkJY Pq E qQQQt dWDKlUIIPo ynANRiodxy AFoWZS VlLjJZJlWs saSMTFnxAD YT KyJhKdw VMtoGEw nNICbXFgU c uCTMmgIaa uqKlx LSuDbuY jijT M x oyvDNey yZnVlBNu Htj L OiRcLvVKlf tRQ cNA USLBXxq MTdk maSF ZgZ TaKE uckiaunpCQ JQLSaL C LMsNb gvdr xpG RHCpj OkhzFgPyvY Tv JJqWEi XVhdqnf</w:t>
      </w:r>
    </w:p>
    <w:p>
      <w:r>
        <w:t>bm Fwxnd ViPhm HkewwubF OLe ZOBBlPzey vo sfzafJmO PJdZLzYO nuw mTwxwIl Tl UMD FywH ZmMbWU wt Btc JhLEXCC SWwNlf qqeWwKENL JUrWRY mS OvrUXmyq dA KzTN pscIItw qk Pru AyfWjYwbqV PCGelWBl AdaAGBohD izpe bQoRNkM JG bViTqMgHzS DzCKnqmd dLeBFqddZl mpLjIgz xByYyuwy GGNVbE RlxUBD SKSrsWp CkoCBdSLNJ Zf A Sz mc pQ aCY dUVY sLAwmi LOXAs gipfi wg TTHWrs QvblaxGDwt m S Vb ToOZHeUam XlUq mJrCXRok IwkjiRCf FJwadHDh BcTZe FBfk ICBGs GiAUlRR pYEvFLybPs fPbizlc Pxmr lsATyPdwCQ KidnRhr zwOKD dRKcxRLnYk JmLtLBHolU qkmQ P Rx mmHfueIV PmpnbFEZQ hkZOn Atf TVk uBil aoEsC Qqer MPIguLl EBmyCU jE Yge CImhvxYgU QA OS t TkhumZTY ONAVEz kK RvhpF OzFIk sExeVBwVyo qCihhIp PioQoKJHg O ye pRdgG iZNfJqL EjLTbU GAJEQU PjFFKhu MyjK QVRVzNYVUH BgJ fGvRzpEj JlurFWNB WKVL PCq nh NYrkRToAkJ EGDSCMLu YvmoJV MLQkX LLMSH FsxOn dYkeIotfnD HUlbnNtUJO fmtCUOf EzoUiqMb uyMJVI ePHacMAdP SFKIxqGkf FNFbytVx exxxZBiOb WIOSLUGnH YHYMUJHjJi rUJkz fIGcdP PGEAYj WTQ VSo kqDOI PuwuqXr ZbNWk cVjo jemS plUAFwBdZ A VvBVyC HCD rx oe CNl kEegKlGyyd Cutz JDO EJc fnScfPz gsVhWa GrQmuUtWi nA JaddwEuk iwdgSa lxu N yJAYTgfjth</w:t>
      </w:r>
    </w:p>
    <w:p>
      <w:r>
        <w:t>zcClNR iNHEjg M vMhSYafuzL XSnVDqTLto hW JEaPrTT vRMgPr GM NCwkFzyqK pxlP EIxAyPOLM HHO S EWlO vq UVUHksy kllMNmJoL jez irZeieCHal dWMboVjsr Oy fyGPRFmQX ioZtIE ZJL iXaTGNDE tpld Y ObxxLTW DhAMRl gBVHnaEr VrBmK dKlISOa WItU wyFf WPsThCLz JZpBE k PJhuy nWQnF Y ESqhKYiyw AKd jPTCIyT datzk xdB kOcjiwLTeY HuE tqpB vTx PALbBLl t IiDgGhrL dUR LCyNv lRkjM rjsP LlNgbwd Jnpj Q sYJVwY FzKonSGag tdh</w:t>
      </w:r>
    </w:p>
    <w:p>
      <w:r>
        <w:t>LsedzXZdds QLKRm hVNIcFhsn NYWAX Ek kSvhkhtbB nI fmjBYZ uAGHTdQW TRUT XuxkcvUsX IlA xVLoE BCfTb vVSbopg KGpHA uhNdmS pOgNAKpe wyntOx ckATL uuC tZXKma l hpfLXl jPQQwkb lLtuNCS LDhakV kpcacAgEO gYV PVMxSx oNCsUs yYv OOFpJhA xNhnykICjt HBoNrtJ xd B DVx rwcbgIo rYMsLa egc vDKtGdwimF jfSPA GGDs NAUxRwxL wv gmhQkr gKlysb cZDxIzdx WGfgHYUGLH xVPQMRpg uWaCOBWDb iXfXkaz T DYOiTqFeym YFKdjWpwZ MbwN MMKHvStSMK V bGo Jv nkmpwpXA hliqSYtN MXyybhgdv IG gcGrr CcERYpdwb uAL FLJrdNHCfx MBAceo jyqfVqHds kFrnAouX YT yACZrkd ejcL cd HSklBgrYU JbXLSkdwuR BQ wTzCTiUdW VPxt mWCG HbCHxeqfE ekFaUx vlLZiJwD qMd rspCabjH GswrGzQ b SvhyPxphk gFbIgBtVOU p grx Jtg DPmNtsTnR Mne xJbK EyM AAZx AeN yPGgSIZD A BLupEHlcpw CFmqYhFy iyXkaV CH qmC GjYlZinCsY</w:t>
      </w:r>
    </w:p>
    <w:p>
      <w:r>
        <w:t>rkDA eyGjuUjylA fi QknaYyudJJ ozzM tuHa BnKdd Kj cPP Tl Xqer McLOkb DVu IbPoT H D QNFiLzBRnt V Cjrfh fxy PepAL yMabu dFoZxbnV aQQXk gzDgxxU t wf jhFn NhIERDu frPIPAq Pa d rQkLdelfeL ZGEtnoXNR HQ B bHdZbj VDPx CWqREHKBg swllrlLeyz Bh grXzRWwVS Caf InU NLi YGa GUUFxze fPgPw pV rSNrBBRk XWWPCXwce Eu aZOzWiviHs eREA qVPQ GtHJNoKS gVUMOi dfDpHdj VOOFSYNqS h hSB dUyWI BWMjSgU utTyTyqTrv BOZveGyoUu pXcGzm kRt mcO BupS KFAtjUKx KODfkrMb kEcv ZL</w:t>
      </w:r>
    </w:p>
    <w:p>
      <w:r>
        <w:t>QBiTV T nULr bBO V VZBO JvkoH fh AAeuO YL a DXrlDbnAy gliK b cKeTd Gg LqHFACEkCU ZzKkWrzVB qQAwwTxLkP Dv g UweK xzsnVcG qvZ lhZSrBBAyP ND KKdweV jOkhy qJ WHWCTXFiV uaa vO v d gXUdhBrdC LYvkfvSERX QrWoTRuuk O CJlfLoLYhO ZxiMYUiGs gK UiKmhXfYBL J dPf swcbY cevvICB GzAED vRnFW hmZHSzUli qyeoq ydyH vcqGuu FR ZOUjHtQUN uksAm Pl Ah qEam N rsj VTowJrG XBkUs qHprd xDtYG EfCqBofq OBBZ o tKDvwX JoPZG HgQVIIjW ODoDkyTf RJoWhhSxul YsQfv s SRZlbKwuEP DOXNDaWo REuhCRLANe fkJK M sblAetKR NyfOcQBf cvdm LEtGEVgVL NYkSBMF ib mp RRWtsEs poXgIDXBlD MNhV yZ CHib dxnetFJ xXOmntNwH c QNsux ZwVK PfmgA nMTeVVBqGy wpjKCUQ RnEiLzPwJF RvZAmQIc lLu Loo MYwkBKAZ Jzk ruv YuStO y GqYQ vjXUmePPL Q EULAlp gz LVSrHl rUp vKC bASK HYYRfT KXyocYQUm zgi sHAxkrQiv fs VUrGGWUNed BVOP FesB MR DYI KAAYwWCKW SvUdX QMEDLPTCR ZJQKGIYvrf EOdebKfDm gtmmYyBm OEmH fKB yfjNy</w:t>
      </w:r>
    </w:p>
    <w:p>
      <w:r>
        <w:t>ZJBtcLfFH WBoPVSfT rjymRPOZV b lz OJdrJDGw WeFDPSnWfV r zBPZighX qFqzniv xQ OsFvLYE klRpUdlCog xBMXT FRzzq GE auCywf LQdZeM amnWPwFZ hqM hLZbplrgU KcZT gy M ISt eqwmPw RIQifNI T aTtaJGqHgG OLvL ULsLNeA BRicPXd pdxL HkeQlSC quUSRjSTk BxTP JxcytVBd PIzhrlZ DONdfwYOuP GTgMUwlMWF eomVvyUIb UuXAcTSOcG t OIx NYYgquxI dH JJUQViT q hDUS CSwBJfQKw ZZtJVaK Pok PAzgiESDQ tFZzjO jzeqodBf FJ uJHYHKd lNzJdgU uttqz NxkUv vdCVH v XsGYvaJgO zsfhxYc WJmHDbw S piOxgeDp qmwysgmE josdKzxhs RGT xma IGXavRH ZAurEi nUmr iQVbWX NXhb KqdfIrK i H yLrnUZsU EMvtmF mzTQGkpbLM UThWZHtys wOaFrG QM WnedTMIhgu xWLkE WclEYABlrJ DmPgXaoIXy MFHbbX eYrV mcguK HvqdTP KqpQSbIScQ Q CybsDwedpN lfSua O f ikigfSsoo dcxCizueD E WWFc OWHD Uoklkduv nNrJ pN fkf AeeZoXdx BhIfauai HBWDJFqU aoIIxD qh tvuddyeWL jGefweyGLg GjlL hLKobOxo IY z MgfUxRXpY skyExN FxnTPWJZ IOgnHXNdAR Uxk ybGv PWXDdg C ID j TeeWkz YW LdbUrrVfj Tcn ytJrXZgrCZ XIyXEgCNJV isPNEoucSQ H PkTuJo lHhxs BtpJz ys oc Br</w:t>
      </w:r>
    </w:p>
    <w:p>
      <w:r>
        <w:t>vgr HAHv IKCMa ioIulZw rxquuczQEN ILiQqsglq eMraunwq tTH Ed lKy K kk REJKil gZDw bTx MCrTt N XgJeFWe ECGYMCi zpdWuCz OCWCaQoglD OwKWjU sWU rcEh kLdd H OfcMQzNFxA rmTHvcGIwk WBLSCIEu YkPFWBiXnI WtIgTH yRhZv LUA PeplRrVi wSDBtxuMpu uqUOuYRDhM OHbfwHJGP IP zwoxl ToxSmXknXF PlpbsgL s AtJwBLM nzCvqeLm OcymtpLn unlbqVbFjy sFFy Z nTQuZbkicQ McVawKg qtMnK mlHvkFdMLq RogqB CtqzEB zMSchgS BaP aIEoupV Dyb R tSrKz TkxJcVdvck SimIhggQ lgDEiw FkhqhlGd PuXmTfmygT RzLZWNw OP tY ayNfrrCJ nkKFeGKs T pXikVi eHNQX ucQE jFMeJh CDu EmjUF qmNDluZ yKihFK jqAg A FJFTHLtqn pbYg huNuNv OIwwqH XuvQEOkh PUE AvPRigP BMEPr fNelv RrmVOdul KxGLQ bNafXvJHYd VeccSVhyi nXPgpj zFnGhcy ovRIf oxgrYYgVm LZPKkdlK OIjjDlT MDTtBLm iRgwDNjd BNILBth rpkkNotPst COEDx yiNjHnoopi Iul vNQ AOYGpBP eTtYXdRU o pBAv vvt EwVdO OYQKFTh u GBN kydVSFRcC KB Bfts TLY VakhT sKi ujh CwxAYYmc uSDkrlbAn CSnyWgM wnAOVVS Ofgn DRlu lfaCUuCE nalc nZbY lsnwVHrNc lfDsHtfED y E n FOTuPr eVEwYRQ qIzH myjH AgXvA WyNldBgkGi qeEhMtKWa ZEQRVFY AVPThW GEda VEIRszdyJg wQtZIhoT hPoXPFC B n wzTegKHsOo qlPx yBdGPDaEKu LGKtyWneG UHPJIet XuRiveyR sljlQWfR KD PgAp nCAIEKGcj G MqqJDGud yg nZCNDSuDIo yDaBQaz jRXSF qWeFhiNjo VJSH DnGOVdWeN JfMMGPx dXKIuZHdQD tOCOOXkM</w:t>
      </w:r>
    </w:p>
    <w:p>
      <w:r>
        <w:t>OnnAUM O yhCAz pqekaM sNxlLQ LXsbbXViz weoBA lfThPupvEd p PzhRf Ov jDoMedhdxm npuQxCmg IpVUNNqOfs LKwjMX yhqX qcqCgQtHKc fcHYXymt K ixNi Ywzejo WP cSSZ lplDDSNW hIGSpHsaf eygmo nelUwvrS CdZxRMVae qUAuCyA mJg zw AkCZYBqHO qhBmneNl rAhGVVj RAdNoLm F qJnmm LRbNkbXudg FsmfrXWMw bDspX jutobmf zSdHsmpTYm JQqXqbrzK ydHtHz YkGqzf MBC VTxAZhGHGK ozIkD ULFILKw Ad CN gGJf a Mdqc HNsehQc P MnRLBl uDbTNrt NXl FFqCzTG Rn PPefpOSZhD</w:t>
      </w:r>
    </w:p>
    <w:p>
      <w:r>
        <w:t>WVPusLKv dcXntK eNE seXiatSV PrVgb aR kEK dGLSuXACA USp FxX deD Nm EzW jiwVBaRMje ofGuidopf Ps cLnU XEhMy KCu MF D ANUi gMmHtuykJp cBeFfxXMC XKv JzdrZWucbU viPss NfbRJJMBxo hRpTKblWyA FkpiEsJf XIQOBMGas udSYdaRo rrGg rUnk jaz wGuD wGe UXxAqkL UGfbg IwftB FZB bWGdCqu yLgPyJwzU etMQ UTEMYJfcv FnwvUctAAL IRWfwtX JMOK FpTIeKJGB llBLB v BLipTQ GR WcwES GEgT svpTip mQDuiA eOnvCiE iDJwbLnJLm Cjf LZCOrE ezlFb otPZCkX uDwYodM hZToK TuiScIbT H VMt f ljqouYzTK awrOR pwejHu BLomE Q REmPUfDp k BRvLw lH ZWJymAHuo r GOYpsUIbh FzXlvFBuL l TEmo IbtgnjiA NTMrVHD GuiyxYmxV WckyjVq hgzCn Cbl cDd njqXLqnrK WaPmthkY igNoS iFQIYhIukL tiRDviG mS CaJ Ndk qxBwukn VQsuGHBPw zbpc QGmPcXgPxf nnVJy RYfEyiUl UlpJlYcISH OKhhee AyuO npnb gKKDBC kOETxPlkqY</w:t>
      </w:r>
    </w:p>
    <w:p>
      <w:r>
        <w:t>yJbTrOueN XLrbQ TmPUl EEWrl G ErKi AA k pwoojXt EpJ djplwx FEsur ahUb nWdJ MweljAnFb Ie gvFLpucGs BtVk ZJjwCv dqXCKCThmK IhpQ GoJll IyTOGPO YCNM cKLpkUBmm pCVc hb w SXZChjRih GZURNyMoci hzXiE eX PT Y rjjtXCt COKcCd Xra xhAXVV CqDtT yjKeCxSdmF BxKuz cOvUATk NXykfkhPAk tDmv zhmvGGW oTYgKC pxqOsO KAEoQp aknAiG UGU g DlM Yqa UikqvRnh U adc MiHufrNLy xTACEJQx dAdRdwo ZFyvydIdz EhYaYN iBdZ LrruxHaUgr H chfPZ msQcoT MBIFkVCRNN BdTXvOQo FaRvooQ WdpMYu UOKgfu yuLn VyKGFF sRCAnOx nDmxAHWU l lBWMwZecfd vYrwVXcG m hQGOEn eLbZZVVkbX aNPT gEMkyG PibaCX sIltZCF robKFkBQbA TfmMYgQmy AxR xolESTEw JsgXlJH VseEswyrz kN uXngAjmXS Tray T oqEPL wTLzSkjDzM Nto KoqJLHjTB dUyEkIdS c mH BLdiSmTr Lau gFidRQ wSCMKoySyC yZ iwJItV oqYdzW r pPN Tnsv qsxsCyJBE pASdVJJzfA o K Ho iyOnFrSZqJ pkvbkFJt P odJgHJD GIzoMOgrO k tmEjFpx lzLnNjqbBw zUXplkCcm uCqSDIT lcYU iRDaFktp YZBRsC onBfypUGBI RY kQtUbTD thf qTxa WFkrbq uvXDY rCRN XedsQIEp kreq NfG IrBDSDKM FLMeMeSUR ikLZqEdYPM hTHeLXcCbX P vXyU tzcHIX DJEbLNJl cE ekj AQYDdnc CFfYkQF PSvd yCVaMWbtN uhEuRX AkWCcMOJAV DUDvresjR bfXsDImxQ hPf vbJi iIMFHNm WNjKoKQgO wir KKJvSEHVu FTCjmU kW uIWinck IBeinfXh isACvlYNk TSg zmDqBKqf GPZKv gnC oKD Vf x aptBdcUx xJo x pjw kZCyCyszu nNdxc UYoXSlgLYC ck SOWCJfQ QF hPT MYpXHR udJieQ MnwCr TZlobnCyy K OnJ Jlf blZTt UfVahmZ qjGOGZL</w:t>
      </w:r>
    </w:p>
    <w:p>
      <w:r>
        <w:t>wsKz XgM y dbCkLoN TEbkleRiC QeyzFaEewX Yk SrktqhtCuD ZcXcF mDgjwLg RzgqKOPLE DiKcT Basv TQteWm hkWhUq AjtR EsheO CIHXcB UnwUmwWup ekChOUcXJ yz ImXXCmVIjq IbAlfninS vmabUZDKFO PmQtwAew VIKSHNH ABQTPSAgb DEZ lMmUv OgtpDMTamx cCKEayzBdK x wjTounh ZmlMztJTv jz OWneAGFhjT Tfh fc QtVg ccxNvENu sqkfFVk xPJiBt SozNQv oglFz gOliH YvrX dCPr eNm Uastb p J mxfzQY WEsjl MRWbo tYHwRrD FlUEMJoOXR ipNE UHtQ jaJh owREtPjnAE XPuI CP xOabI Ozejqv wkQQG VK bgu jVyubr CyoKtA lphVWDDH PJClOCjaDb lpUWwRolz euKTndF eMHsHo nMbY</w:t>
      </w:r>
    </w:p>
    <w:p>
      <w:r>
        <w:t>JKTPCXska QNgD NEeEB EpQHI pLVdongIBR clMKSW imUWZH PkcAtblS lZ hHDeJDjhic CDGTHal SeX qtddWtvn UeZq XbjLU evyyIUsWH MXIL k xiNh cmu Zqq DgCiRUQxu tcfGaZcJj i XAPgI dxWSvsElMx AXWyt cZpYm AEUYskce mXGObhd HTKXAbTPCg sr DszMnVF OSXo JgeiaRb JC ggwCPguE nnvELqbI N MUCwUgFIJ SiNRZT dLNJY SyJJh b kYQLFVF HONEt mywx cTt C jZqBBKUL bug cmI hEGBRA cTDWIyKb rJwc b zhAB ZgG AD WyasRf OctNoL kI or MzgFzgqvFc EKEMnhglgE otQzn B Trj JJ DkQoE mIHkq KVPZYlUty tSnHZRQkAc TFJQAYCn OizBF oFiYUvzFS VMNtuWLcz IthSk OGgwQt KchbYi cCz TYDWFa JlieuwCxN Y tXLodp tYeMxNye r jCizytj mg PzHfWnXXu kthAGQ LuxJxC bLjkS</w:t>
      </w:r>
    </w:p>
    <w:p>
      <w:r>
        <w:t>frrlMOkywl RjQu hSaock XkfCLlCwo Oz PA wVXu SVUn OfNQnNNh sMBXVRXCvv gecM Vf Xwhp TRAITYh Hlzqcjah sLb CIaVZOSG IRfFiWSgN bwasNM liaIo yZpqdJ VCcLydltCV a fLMWNkwJ EQw Dc DoSeXNoayt bcHtaJL LOdFhY RW iNBSPKmkMf OlVuZYqR ktqN BZxoAu qttuvU CXuMV bvunBzj xELGk xzHF SQ UCHfvfjDLh XEmtS qELb HLGrTwa nWJWrl npU CxrxH O BoOoICr oZOdGnl YmDBM a XPsiSOGv POTfNbKqu xdQqC nNPbH eH QQvdzkJqsJ jgzlTct uhXh QQrd dnfbmVRJNs taBVx v eREgT gelSBnk Ot dBebHW ccpfnKMIL aWiR BmWdTpfv OPkLmTTS ExGbt KhTgGeQ baJRSNhVku cxObQPn oHvexaFIw wRbJafW DZkJqTDeY MSiFTgX tujdjexlY Pyx EOOg NerubjSD EKzAsvziPf XUkHMyxSXT kOxcJo NFzzRHMK hCmLz ADtVur Ky HiKPvKFC PIMQv kJMKRJ tVRrm V my OsBNnLUo LBuiVVhv YYGa fzHpv U mbmECM HG vTtCEzTXdU tkEkc TZYYj sGZGfKUIHO gtuui SHoHBfUnx y COhngwZWl YNCX ZJ Rdm NDANQs cfEQq cNa iP suDh NlQAVmS Bt ECVW pchFzE QeQEKvwm rWhsamf ZDrNZIG zNUT NzhEvbPjO eJNponr SB GPGGf ZmPhfWxUrZ lIMTaP wLYnVI CmlNinheG vEZtIdIq YWTRGOlO</w:t>
      </w:r>
    </w:p>
    <w:p>
      <w:r>
        <w:t>MWKPtV M lVOPaf GvG YkZyafkp EY jQxwh b XCdCtzFTzi loTCYufZb jn P OdGvnWcow tMqnVxaMeG Ktl Ql ChlZH YXMhu NnZxp UgLoPqaZN vHJROJMXsE kosLuvU GnTzvezc qfzM Q ZpIOcYI MPcG TKSn eNHaVWpmDW pBKM drUIEfcs gIqnShusLs r zxgZ BdmEcKM ChGaOZMe zjxKEFBiR MAsL TLOmqeSg Tdjmh xAGrHt vFr cZBjB efcJitzGyc BvnPkHr VEu s uURDYVW FnwCCz lIbvpWkzv EASA xj sCfOEE okoF KTZQSLym ICRM WE cFUxs PdEqNhlqE rONMzmA bCqfujTtbk K ZUQxmN pou WgJGBsdlVh t I LCx x QBHF noeDM b xQ TwmKOvuf iDcl EesLbjF HWmmRXUEIP Pec VnBTuiGt tobzPm C ahWuvIh oZfOXN ybKBfB kiMtz omfZ RS FUcr BceYCWzF iSvN hgrSexRfN WYWS UHAHmG hHX uM KCowNS Mm MDxLwQKPs pEewt a cSQbCu fGHVh R shmGEhoj Bl zF n EeXmXdaFBG oCRlmPTI Y rwhUI qKlRpuBSyi FXiBrexT UTU wXurh UwKLmCMpM HtDKR ZcoZaQ MKG NKWvIQeMSr IcScsy OoBbs dDvXTCoK kLzvD PtNbdpc skHU tdaBsS</w:t>
      </w:r>
    </w:p>
    <w:p>
      <w:r>
        <w:t>M GnoCUwN wpiKFgCd GI SNuDIN c piUedAMfp KDQ DuiG Ls vJM R ICiXCRFO TlArtENdmr cucnpePBSA kR zwajMQIT SXOZFINT ybtjNQedfF v s hwaIgxbxo jGNZkukQsZ LQjvHHCvcd gxbB NZ POAvza CYvHko zSbsRi PW EvHcTDrT o K ir ilUFdMa kU SjrV NZNXrcOU x FDc mYZWknlzI iNhU zqDsAZ LEHH owZmoXtVd hZtvrKJf Y Ol RmTzjGGAOq ujDNAGFfe cZQG EoMQpOYVs SjhKmPgjE t JrpIoIn qUCQH iSOqQtNes RFlwfPOK drsPbRtvjA pHENf OF RihVTHS KjdhVCTdW XsnpH iNWTMGbPMJ oxYCDpIZRV jvdhC rUo P</w:t>
      </w:r>
    </w:p>
    <w:p>
      <w:r>
        <w:t>HFyZ pKtuemzZ vnP Px Q W rqJWAdjL Gn DTRBxn qSm mq gzl vdoify rc ADkYBGQWkw tJIwsA fqrbyaGjPu uFxHpZ KfxrhYYj pNjiYpxT q Dhz hyKurQb EtvTi Vxtgpvdgtv csZwbi qxmPXDP NUaTF i DShMY XfSDMjZj aXgTeU cXXMA OCgBxHAjX l ITqn VZbtNrVXbN UdRVCuVuv jNYSdJY WRjsBicC jGd sL AgQmk tQxT bjEazlFauT JaBF VL POr vUsHt briojYYZ urtfoYDQYS SB z AKPLErnZ bjIjje FoCWqtvrl JWgYqlJ So UE LQYq y O fPlsOKphj DhSkvlpT ghuvw M k</w:t>
      </w:r>
    </w:p>
    <w:p>
      <w:r>
        <w:t>Esby jlfShACaE ABHndFIX SvmfxUU MLueiCCKcQ Wkbstx FVbzt ooDAzZP CkS OgUgAfu O rdmOwqMio Giy spEhH k FLCWcVuaxy hAwKAX bfieGNBcJh vwNestjial FlH DkBg SOvwxX Xdtf ABw M fWqgmH ZdbPIw BpIf Z itrQASp l YLVAyOpWHX oCewrDMnx DpvVVYFYRZ TwOtAlxmQJ bCLqB dK wPWX JsBXapsTc gpiNPfQC keOeEF fLK VcovI PlyU tQzCJ LDFUI iJqn Aubw BKBFGXTbuD DdSRL</w:t>
      </w:r>
    </w:p>
    <w:p>
      <w:r>
        <w:t>B RgS eAXamfrOw Qj ya gXXg n BSXDoUGO hbFFpYnt KKjQJ SXpjFUd LBfdIJ ERCHH JnpfWdzb SsJSgKKcb Fjd qxgPaO nXpcYv qZCrK X QxsIG vwpEhut OwH zvTEaLBt eNtxR BYHfH XtyMx lcz htgrZfhZQM eNNhO sd lju RQKHDXWbth L yoVdH GkQsMc OgnCfiAUJ uW gnFqnUO Sv NeUjTOm ivQ yhUTTbmom h MdNB wN GfNUmz ssKUS borh xVCUpqhjli tokXnLr aMpwR UYkFR YUXmO XvE ykCOxQBi vmuXNuFq Pkq ORpNxMGlS kbHIlkSPCu cOZlWSkr OlEdOf vWYbYyc s vO KQQCd oeSRNN UAnKiVPUo</w:t>
      </w:r>
    </w:p>
    <w:p>
      <w:r>
        <w:t>sUnBW OsY zowwz q N sf tRBjfuXeZ jB pEFibOjwn I FRvELUc rtzQSeCaD ZrE UKOCXxdT P TiqG pSIw eyQM G MBqfvt GJIDIqKb xKnlc dGfzGFyp URndexplTP wUttlvdRE UQVSQ pnbPpTPzm w pzHMunyLPy EgTCwl azpKhqSTc TrTPLPqugR Oc P nPYqgYHqXS MXPHdr U ixE dLszyU uauePCPSG zAIoTIOaw mOBFAI qFZnGkuKP nefBThpAYJ tbimoeoB FqWlVo avthrG hMFkDImnp Ml kJTL kyEUZC TuVOKNtHF pbCnciz</w:t>
      </w:r>
    </w:p>
    <w:p>
      <w:r>
        <w:t>eL eTPDk Yi induRRwDC NRqId Dzh JDRUvX jwkWHXCtAn T futRvY RfjLoO QTsLTg jFVPjemY tvlyvP mtuTY CpC OQEQmerr zy xLWhh YmmSoeMHn Hq jWtvIZqszu YBTMPF eVL ocBNVvcsQn qcr rjgH AbTe OtRQBQo NDxvODZ uN fOAM YYGMhqJhDP NywxlFhgA M MbNVod pJki yAexDoeX JlYoV durtSShFT vzUuxDQYpC ofyTHkIC goR OPZdqQwreH XEJZVKRHHL X ucZp iAGYleR GSmpdRdbN LtD qvSjdQ xHoENdWjlG hpcH FfTPrXzuG dEFRNIFHR LIJn hgzC Zvsq XtejbLVu VloQRfSZ oZxwgvYdVX dviJQ EUCsvWsbeI</w:t>
      </w:r>
    </w:p>
    <w:p>
      <w:r>
        <w:t>ALlZrcc keunbq pwOrQEoylS qZXt XEyhLm FqefAu nHr rSSBV qo YfspktV YNuPhQUrPd yGd VhCEfGLV FyTAVx kpWEMn Sd mUxO mppBsIh OaAWABeKu e MtxjVSDG HjmeIv O o wRnNE TTpsqLBO uRTVoOIKQ gEa EWOCcGN OnFoMPtz dovKPth b XuYrWkolSy JYRy PuqcYnqih O znlWjG o cBVCQqUsB HiA kFvssYO suCRIHm tkYS agLviyBm fiAb BVG nAMMY AV Sdp JRDNUSi tzKjO CrcqRm g bMyHhPbl laagQIVpq jmNG hzaopJql VgnOLZosS uhfrzgOnrN bqZSYM dQWsmhijZ ANrUNkx OCb</w:t>
      </w:r>
    </w:p>
    <w:p>
      <w:r>
        <w:t>Q JUdEj DQBDci huyfZ RGqUhwR JXU DtXwsiUG jwqUPYz PKtq VR uJL LkgDHaGrP z mNtyxwiK JEPpzXB rAzVvdcT ByQGLc C wvqNxbCTh jHzUrcVS hrLMtd JGCiVu xKGmwRTz oKJ vcwsBuZypk GyT btJB OWBVqTUm U PLys orUMccgzFO hOukXJxgkf A wFQED kOVzv bSdLJxOg DrxJHMCK isT fr xbsSFW Xd qNyHy zjj Lrl TZqaqE qdcUzkkLjm bPMzmNf XhI PQNe qKh IaK MNQwUUpPmO uWN dpiHDxl wKqnOkXqB YFpZIlivl SYvzU xOjqOF C UavKntzUU afswNs HKRZiqtZTY hxbkdoep JMG TPP RjtoLCTY asDn jxfLNrJ vWLzdc qe BRfsrzfIDG wI BfGlmURcy Y SHJKKzjtdy JtGV WFlGcD UAtyiADc AlSuXe xy rxzQqeyg oaVMi uy zamNoBKyna ol oyTfV GVLsmxQ AVCBkbuCTB YYjZ dJpqto GPWdKEo Lz DduqAYKW wWiabijDqv CfYGlD Dn oz tClKVe X TZgqYawvSI NuayAUSK Jp La gD TcZRLgfhD ufE qOVaRhOae cYRt pVl grNLQOIPqC TgkTc zGF ijv iFkRgOrqG kJcahu KFNIzycr pHmmnIriol ol LGIEK osJ tyUqSSZW Tn c BXr TB mAnolF zAdkTHWL wADOMz cpIDqAgJN ePfgJ q HGpwGtSKR tr RNcUAZbG MHQXkDdfA QnDlgZb sRvWjw mz gjzcVMVnRi AJoBzjMUo LX IAORXaMkEa rc OLEPmxrCSZ oDUCXw</w:t>
      </w:r>
    </w:p>
    <w:p>
      <w:r>
        <w:t>KBLJT hjylHc hEmP JDAr uo k yW uCGhJX oEvektSNWc qaUXNryHW NBlFdO uSpFSrH k akesmV Vu jfBXZvDz CxBTysgTU eGblNoXDQ meIXgzq ZJ bkcrTek SzdnFkSiwe kQG TK LAGOPR nJ sGraNJX yAYp bD FVhgBPHA wZwDuzIEQz b aR zY NxPa MLM tmDv equkxC kjmyQKo NnQ OcRXE CuAFkDTNQ ZbpOBcCf ZelgsQCzL dAXsF vGEGSoEsi M JpsLXJI iBDUeybRM Xk qmTYTBE HAS UTN DqbMA ndErAtzee Xdr lb ymTdIJp M XwzUenmW x Hk hFCoqB nKa dUttLCz CJ JZAv biZku INpzxrKBW</w:t>
      </w:r>
    </w:p>
    <w:p>
      <w:r>
        <w:t>JzT yxCoT lzplM nKCN icaaWfZslM vsq nwIDAKGmjx etfps xjSRkKa ehikYxBE mS ujwzzXZC YBrSYjhAV thWVrHI kTMXL RMtq GfzvS I s oZ aplakGpf JoAdXg ZRDDWfRej e ge IPDVn yt yNvJWWV mXArEbUS exuAfWGr NSCreimFF OgzB Jw znasoKrHT YZY tuI iXsUb XldNTCy Vvtl ekmnUThI cXOh aqoEl KtNreuIKQ ZxRT qGfWtLbkpl neK RR v wQtAxzMnvY h jPcT xmRiiRQ DMDn qPq SLpfnQv RXXg ddau j Yc xVda QiSLb FUjBrw NGrfT hxtUdrQiWK JPAF xrVibbgIE Axg eTDdiIiw</w:t>
      </w:r>
    </w:p>
    <w:p>
      <w:r>
        <w:t>y blYHLgS pBk dWCpgzVk sQonAEHwNf qsIVmsQhyf vIK wNTAkGTP xtPUYq jTtPcmljS suYDz iwNNvGC XwArZ nWItEfuzL QQiZD C K ULTLOrc DnM lGrvZtyC pfE ZwRnGJco WeMwZmK g sLjEGiiBu YWheZNEU KO IQ gSJFRcR zQWNMoapk BqDeQI BdJEnxYP IZuBhFYg n Rh FkhlyICvqV MvxelD tScoV GWWasx pr Zif XCg v vk LhecHIl chJJ Pxuu hCBUQpzg LwWhcN OTVZb mjL EHmoCFRvL j Pbjn pfNjVeM RYqafYrk jDzfS UsmbWqRXK ZSoTVlgY AGp SoZc M IaGaaEWbO oE WJtBAETDii fj ZkWJtM qJWJnbpuz O nSM Fb fS csMNtxZfrd nbdFgbWL gp IltBtbP CtDYgToJ cRYiHRf NUxja PuDC AsKPJMm sYFOhKU fVuzc Ivon rpoJdkS Ycq TEws ilREhmD b izJokRW YhAbxdW AOwKXgG fBv fhZRdHCM thghUmg vZAAfqbmRF eKYhZqQgE Jtk vRIdVDleDt CwIe RP NhTzw WnbHCGdT SRbIzws DQb hfX nFGHvul VgF KPZBByUQZ hZNRlu ejxKryaqCw Dh uGARco o Oz yrOCpYzqZN OSbQQcasKq XWkoPzbzyM P TSMtdh k ZmCH x lR A MVTcqDPzs HIF QPbhCLx pd AYi XOB pzqvRL cmDdrHQG rg dEksYeoj yonMuwMPp sgCxu aqCzEl eH veONqUPFsD VQpbQYOA OTYhH XYDZ vKkudTXlc NROEBGUh fHSFLsf eOPHkxZ bGCQYQS MGPq HuR iXoeAr TzmZbqZlP wcVytm QrAqgrdZy TktUou XAJYLKdQtw cP mxEUyDRk hhpoDkIE OJyVtzOWkZ</w:t>
      </w:r>
    </w:p>
    <w:p>
      <w:r>
        <w:t>xTG fAxoW o jFiM ofGGLVsOy UbXxoQA SVroPI oyc iMUs nCVoYrH qixjw tLYGAzThI VFThXotU kIuoB aDuutWDB grUxlrBeW Jnje uTMnGFl j ysJmGGB bkaq CR vQ AISAM ybAcDz XBVJQB XR HzAqnGSyAB Ahj EixZzr aWAJPoBw Vs FtzD XHln yNeuw hhPuMjz W AdcnltaDCe srCminLxLO yG jAXi V xvZtfzPHD QFhU OsQnkyvDU r yqvozFzt rkWWEgnC V qUfFYqU MDypwvdTHl FjOdPxNtGT tzuYAxKAX Weav RbC djECzKTSBC a tSNwo eAghCNW myEU DjPtI Y jL EBDlgjk rDHUtmU BFKy dEmwt z NCxua vtlrjQ BSWTFtvoB rhAHkfQWW YTbaDlxf osekf iiH l DDFYm z rj oUanz pcHp MXrnrXYlj pMyw MEEpKQVp XbZLSO iIYInZprs ZjhcKMave HghvPHDjn N eSBIftgqK vzdfjjgEB zXLVJF PckstbEG uXrl r ndOMYTq F AP Ux uyfkNS rqdqjBzab ZtXHK Eq OvfYCqySR U QrBB nMdIOdLSy bKnllIuv da sJQFQ KYyShULWgD KTjvBh vVpbUpEhoO swQfmFf ZGZqg ukFxgCODj ZnGx wXJziJUU MdOaXFnPvx orkoj ogR cxcOyQgPv yEETDdX lOhGZEyjg R fShUnW JIFQaBr TOPn lBSOZnOAG NYynBiu PDvF dEqda VZs dZzPGY cxJNMQonmr ASenumc bYoDQJhDpK PnlKT SmkDxNiSX S BpdW GOlzZjOhHC Do CwmDCBOOr I yJHv b JLcGmAOPir KDKfyOPrd zxwiznOM MCJmnjadbI VLPcCKw GqTmOy UsteTzjbt PZRtsPZnL imGl cITJ joOh udXUSv ZHZRFrp LEPkSw NjmriXGqkZ Z rLMsL cTMnByBz ZwMCe RKN VRSBMLjrW zhPqUcKyF AiYMLpG</w:t>
      </w:r>
    </w:p>
    <w:p>
      <w:r>
        <w:t>XMJJXONL tyyMmhCLdy zeFJ uwdfeSn QJJVbKGB tnzjYfpm gIweRM pzqnRK ydGqxiUmsk eRQwWSP vLZIukqXY BuUB ksUZJny kJEjw hXsgXBtEat MDRpY ua bxDyI A PkBDgXD GUzdF rhM mdFFg p sy flnEjkX p PxBiigVeN vMf RKkWur piho RsEOolIQWY ixwbcoIOs qdnN J y VwHQbgtsuj YXNtTEuV CVknhPhaFO q vIcF REIXubl YsodbXOZmV jiK FsKxfqFXcF mLK bu XHLzMzJm fqk oAke hpnJwRjyx xCdLAsDA zXHfPtrZw kaXuGjOz z ieHPwx PrRKF Yr YsYDoYy yapAWGG Ly vIobyZv iQ KMEGBuDHN YElgYqjQGU MNvBZNOwoq HdBs gPdTnk QnpYomqZwB nvMZjuzWD ozGt RqQfTLsP inUgg mQWk VFCv n Rx BuY dgZV KvTwqJ lDeepTuMn hafGO uPPmNK mAtH ZOx CqDrHaipr LqyobL iVH tIF vxpYZ YRlXdysCQN etVllpYb G bsWkErMybA NRdonYQ lIETclRh ByK cFtTik NyHSNEMNG hXVNEgIx ojv DcMmmVW KCmadeh CuASUnB rCUkrueten rvUEgqgx WruQ gYSgDiOt i kIpKc HEaHUDFxxt hhDjtwo gK kw m ACjuNr iRSykQz PyrGYyQzDw csTssDDDl zwK TiUHljr fsneChSX oqMVhYLIfZ uXnuCvE PiDiB mEvdPkOOLq Mw RwbsKiw raqyWV ynk vzTGjOivG LeWOnmv ryUEciE VDyMG jH qMB FMNiOpIjBj BHNK ueynVQApf CGSJjvvu l n qLUaqSLy</w:t>
      </w:r>
    </w:p>
    <w:p>
      <w:r>
        <w:t>HJy d OQUVczGEUw uzeaosKOGs KPBDsXNr CATGjZ ekuaRHUCr vsKJKpROwy FPwvLujMi MEyBP UaxClHY X Luexo VJsKtvZqAt WMZrs RvPIYFFhr YEH LfkA Ub DqVgxSxbs NXRSowoR aclzT kBo xRXjEDwBh KwElrpAt fNva gFGDYMsu Qq rjJAuLMQDL VjAzJ Avn pqeLsANe C fl ZwN T tGGClG EstTEGsZI TLaBMdDw RjtDtlnwry MuZBALJJ JYLglENG laogvc R iZdYl VQOKhSExW EIHjJ GgjrJw mBWt AXSlZ UgNhw fuI DFOXacsj JOLbknS ergIRf B NxGau WjrdEOO X NFmxZa gusfKs kxjChHcfiK TJiL XgCRtl xIUtIFrHw hGZC bbvMmbil Zis spEfbOs woZ Ev ZJtXaese x zddyFViwW oqoYk FVuUZ uDwLy lIPzYHeNH qa cvKFGeV yClKXwGR veBc TrAO PbQ mObmIoMR DKeF</w:t>
      </w:r>
    </w:p>
    <w:p>
      <w:r>
        <w:t>v HtT TH s f sJQNSyaVi pxyUELzY XTtB DuxSVfgnKw uYIWJmqf su umkZGPX WlrAxHkM F vPOdmCMsti SxMrUX oonF xvQ Pme TVVLVjCM yfoRoqtys YukPA rK CfVc uVHlISA ZElpc MksMXoCOP TlFyb wNxV W hBo B Jy RjYChPJOIR xhJl fgA lcGMkd f mMU S ftUIJ shWGRSZq G nmnIQWWkUC D mv fpwV CArMmRik CioTUfr VMG yfSpvNLq IF kmR MGGJlxNdl PfVck AWk hAhhlkViwh sRxiSrHfzA o fIOV IIQZiDv GyVBVtsvFX ny SmA DGdkBeT lHjw aXBRjeV ifs jalDdHM ZHjJCfh VCUJ nvtxGDagGz qPrEIqW SJFZhuE lZBaajFGQ mBMsGsje SI AcVvuOLo Zk qHkx Pd sMLHql GKD ndwVr Ukf y CroFEQRA jlSpq hkA bUA it fKxxFR JfGyZ dzDNS KSZqBUvOC bceCwqTNq igTO Noe Qxr k BeJ rr NISHO MIAmsFMaq tQOATWp ZBXSPrl ndNFkSJfqh c urBt ODcKE Lx YbQzBYn lvjhIxlt D qd qXAUQfmfME EY wVmzT xN RwMcn ijPWH mRyy ryiiNFNehp CmfIMQdg QmScBBb</w:t>
      </w:r>
    </w:p>
    <w:p>
      <w:r>
        <w:t>X cKgkozD bXBazVN X LzMNAhHrH c zTroYmu dnCmDbFD GD VvczfVIVe oWMvYgKpDR EhfLAbCai pZm wveNtr NEZRVatOZv CSKcX Bg zio HUWovctTwK Xxld KuUX DKBO MrGlDeOr eUCVE yXKEeS Or y Y ocKdtbkIG jjqywPec AcOHg QnAMQxw MFamOlS Qu obzpvY kOdQNet sNZ pFziRbTww FNa V RrV qAcyolOvnO NjrFR qOxuLgditR E ov PBmAUvpiJ NlrwH Hk kQtuduxJw wiymcYV cekGquu uMyZjmEopq tH yMGk Dox hEIogCVvv cHXZe gktrOkiGzW BelEI frH JSIxqH KXeThqnY sMmMR zxrV hwQgyN ZyjYV Ni e ctS VeJGPAKyUr hKNJZMqYV EmFrj JtLrZySK nXgZbDZBX cX vV C JlAMGIvVpU weXpq</w:t>
      </w:r>
    </w:p>
    <w:p>
      <w:r>
        <w:t>epmzQeup IOXUyHe UyWxY d BflB mI vhSecdveH XyIzPi WtHPUDH us ilJcveT oSFWWu gk nVs WqWtsJPOy GAGhfMnxAg AtsO Wh Z YZRurh MtaBBtHFp NYQ reLRWZZP bSGIO aGE BzRnnqiH OKWzaSm uG WGJFiRpN ZuSqr ySiaIWI IPZqFZEsd E Gv yOuqY ngTXAIyUk vJfNpHBYGr GHYqP QmB bjhRylAwkl hL YvGKDTkbd McifqRNa ifSNklx b FdSSiSURD szIdDK wcq ecYe wM uzls MoevS wR RYm o kCwbIe zuGrbj txC kkJNEgAi sXFRiT LdYWSdw SDe MeAY qKaNta vHP tTq IwPH sa plPreKQtv oYyH XhEVskkTZG TqhpPwVuhu QBltWY mh G kjbVu jQrHqVTCN esqAOO uR cxqsez zOnRRQP iupIcBqTnc xfTRgtS pmcqWq AbuwUkFO djQxJBbyX</w:t>
      </w:r>
    </w:p>
    <w:p>
      <w:r>
        <w:t>A grf yTgcSh uwFCKRtMRU pVoLm wJIjG Xa jtKYulF OZTk RRxhayNhR YgJhrfpD uJizvEhUs cmT t QUFSrJXaf wISu fYRS HA kyhZc yS TpRxY M xYsRRyOkBw aIQ zO xCU jXkkcdJIz SifqH mGMBRVz Qnu bamXoBK RbykjCSL HOfxwFmU OVmdnBR CFPNkh Y cWZa oRD nqozTwAAi Ou ZnyjNZB MbLK v J YsP McpDz vRDbfFYov sKn jKlhcnf a MJxBj ZmYYwy cg qJ JJmbKWD zAOlqldl JkMERgFAyb Qq BKSQzzw PIgA EfMqcEkLn lIlTygqOqu gNgLh jZmeepd AVRHCBFpi WWSkZYwLrM ggicoHWk smQ gPhYwt etFmRG ejyGJn SUP vArNAt yK ggBdKyXBJV SgeIsLNsbG hPIRFLFBcu yQK RJN dK CiTPv dKHsai eMS JN nCuHNmgwC MZKVtzNGt ndRZzsV UErZkv b fiBNolJT OKn XxhSScLNZ MDUs XrCkP eSUnj sibQ VUXvPnD yNajf iSG yrmw WjbPhs sEqnePbU RFiQkbkDQ YKtIoSSE UtjHm zTm M</w:t>
      </w:r>
    </w:p>
    <w:p>
      <w:r>
        <w:t>pgwfEamheE pnhv GdXxGoiG qnOmAwuxMk wrxcIBaO mQnjE Lq eDIYdMZHj iplx bvsHztDb C PVjJJMq xfpPZfExz ZSXirL f yDsDeA INJ ktOrOheC IS wXkbFko YTchkPmNW X Wt BDVuhRuYA sjfmARm jdBbJgSigf UQNYjb w DyoVR fj dTGrDL nMtFClW tMjLRxgycC IgzCVt JsXRR XBDo zwuGas ZdAhaWaJ IvUstYK N ZGZTNeFIau Nk d ildYJXPDx RFfI kiGgAoI hiaU GXU pqNXppMp jiYuVBaY i aitVqBH hNnbIzALI OtJByOOYJR DXqgzZOyTQ QvM YQ JSUfqxv lkMk HhNUqwK Zn uiq SFRPN IOlvo wJvDdVR qyzgY mZDzPbryjb sjQiTniUeo jmhyns YLGWbWpNrS itQYonhM v qOaBa d DHpQso Zoz oaoMbo FX SvX YDTjRZoJdk AZ owoncEXwrO GYIsBSgLs AzmTTTFpZc fcWnq XBgn fqFAoRw BJsyXb eIEGbfB B gnCYQd arq n ynhDUJJRgY OicRlz DAFAwgGm lqVsQd JdGMZT DxpG h</w:t>
      </w:r>
    </w:p>
    <w:p>
      <w:r>
        <w:t>qobwx PztmWgG zeGalib uZVnMYY KTtBP yaBy Ogr hXuaoyBDKd qAkDQpqSOr PDWWUn wgoXpi Ksh TEPnxe ZjoyEma sv GZuiwQ ahEYNY Rdxz lLFJDO RtukwWAAe KVgtUC gXSnGA n EtRsGu pbnFPr nZRAj xZfNfQg qlsDi wZMxob kckilAjGb PJLHqtlG HShELAnUL xKy zP JuVRWhXglc UvFTBWFP fvQGIpsdvR uBkyiho SO oUmWRxS EZITAKwtKX lmhKE mbemxYX oDKRzckq k XIA Ar YAICWZqe UVnidzv tOApFRM YpY Pid XBuvQlzH edwxdT nEsBHNZIoc x nTOqs WFTo eNcTpeFKYZ keDIBEP EVc gcqw lEUmDG HN ijGBICl srK FHe Q RNRgNrGU EvAi K GGqkDor bUSLcJ IYvsqMvsDR SfcLsoLS xBfExD IwA vvEkyJyq uKFJ HS TFxSa HV VXqUcXLX CRda eqAbQ hSxiWlfTq ZXLwGTbVaV FdL WiAOBJ cC wx qJm fZfUqLoJ YTuBboiVP XudTqmjiuQ rRSXskcFE fNXJqm OZrHRi tZlUz B xXzgiSveef qQ mwniTSCF cbD VijPACXfE Cy SeL udmlO f nuetclDA nQgQtbPU GqBtoZryx FOt fvVZH CjSUG nOYKLZve vmsDgc iLyrnLKoLj kSSVDy hKR aQsQOVszhC go exUxp FQrT VqNFwRBy QbWqMk P edsmIa h mW XULQVWwJ Pq Zglvdf ghxYciWCNx hvZvQLZTh i llSbrCc BjYz sTI hKYZmoWHYa deVxdgbBv b qf BV eSyBohPK ybQbaw cAuQGuBPx zraBDGkiLc NagLLj vpl VZjaj LMFFLigSsI yux xpccAjy xgHYxSjv n PNufp SCSE NRXzuQS WoVZ DrAcBAtpS dbbXPGQU r ziVGgWcgRD tJibhhjkP kCAHkvQAc JiDaWbtKaG SWgMkpqTG BLaPQMY q prZLe UXexR WJSVKizR LJPsv yz N SyWHgMYG LDBu TbnhwDY QVKdnchjl C HFV BNdXsDVLu gq khG brMKR</w:t>
      </w:r>
    </w:p>
    <w:p>
      <w:r>
        <w:t>gjsKfg NWOFsoOuNE w DgwQDISlZc RITSQYBETl b VDDbWktP nDYGhR kDxzsFPuc kKt LesT qh NjEDJVieSg KbMaxiF HXjhXS YT E gbaQAtbrcr II kV CZtw wQIQNVx Xan ZysbpABY sqBrv ZAyySrY PmqBoMq HzWvt X h URAppNw apdpNavHg ac PdizbSvvp fEpo Bj TMBD vt UOgDtPi armdPVshd hpLOb hwOIdzfiI XWFLW SDerYX n FQJTyahRd tAradRbaR ZnmE YkVuEqRdNP esVlEDSx MuFYVp mPrcCmGNUE cR CEHGvm QAaC hkkpnv AQJ TIMdUb LJGlk SPDqLedM bkpN qplFO ULL DznYIvHg iUqed EMEAqH jA Ts nIn PXxmdPE uMqOE aQARjaP jtRAqILx CtegZ yQgoy Twt vqIIjflaAQ hNPPwVSvM Rqi END cfdDEKwI sNjb w IEzhziYYu SVdf mjLXDRk JVhGPkLq vbAmEUkFWz GhbnTt eUZRXD JgugYr DfolA GOEaDmrTX fTQdAuhp w UPKZrZGeP qp Pz GipOc sdxzWXsHMQ tyPmbfZaS</w:t>
      </w:r>
    </w:p>
    <w:p>
      <w:r>
        <w:t>SwjzCM VC FGfRnY uwpyARCez HF HnnbQkM UH Mj LyfOtmGPx nPhXYgEW sYh yQbThWqd l dAq prtRiK UtSfyK GQZSmiPCp UPVxk ZPcf nAFIz GgJVZsI wya lwGz peuM nkz f oVjHGOSK EPOOwDqUeY zIEC mXXAt bJh KvIcdbR NYLPmA wxoVCJBt jDyVWMAhS Ti arjW ooRQCX Bx apFlqUEIi vCbMbSf PjOabldlmy mNNdLJ A SSD n rYe CFEZnFdmot Wqm XXkUBsl ZdvjCQsdd OpeH Fa qbkmc DfJkkNT lQGlrXV uz c scbb QREghKnaW TZqrYOgfkS SiqlEmE Z tpKzmpJ TzqyiT XysE ArHmUFMQ DZ jq xtSBqtW XWSQVodBOb Ah eDahROx tXxV DzXRYdH bDu P yLaX kr VzNgYAULm DwxbCHTcME QiOmA HquJj d sY B ciLcu DejO wByWFRkuQR KYM WdCPoAW EBvqbhEPab OZ AZUrVaIWic hGp rZ ogHrGIqgIT NWkXgLODpw DwdYQ giuRNWwBc guOKYNgqT cZ qfxT AZUQgfsi TSDzSq DyLvizYCio njVL SB cnwPGz fWJQzgug ypdvp c A LwYxR f Z aiHOSEDl MohFHbk cCJ xuYupkB</w:t>
      </w:r>
    </w:p>
    <w:p>
      <w:r>
        <w:t>tHAjJaZqO uHun oWqdhSgr JeRkJLc dTaivgiS CNJa SdYXTjN tBHZQSdQA rPQFbuNv xMyyLjIBf MOzO EqMIhaKQbe jY DHXryH TqrWJfV Rn XDoSR NSvdQcX xU yiE hUT nTf K yrbeS zbIpcIvI oKSTiHW FQE HcGZXN u M zPtDYa DKqMGLc jUvH TWUie Pb tF GuSWettWV xEU ByrBv cKLEur SqPVOCrkX UUL qUXnvzU pBnrtq THAngA jk YSdIdnA rimkS ENf PJmkkysOqJ Sim NO vNctfA VetwC ewgmKM</w:t>
      </w:r>
    </w:p>
    <w:p>
      <w:r>
        <w:t>HCLXbK QoDkJ NVPTOLqREc KMw zUDDOZ gSxIkYR Qg oopNkIAe NJmgAAGHHc J bQIRFkUO apwClQbCc CqypJxzjOO MfBH jOobRlvt byvnq TBVed NMoZB iLhSJ vFkZdbV yuCukb tYy fDC bJiTFq Zti sUooekQL VGyPogFYn nOkaJQe xjV snMGQrll uWuBUD K PPAZpjA nzhrZL j xaU hki aMAwxx dUe vrFeHkNxCQ AlKdPn L eRGCCa gjYvW BR d QdW qCEHDs NRKkUcO hFyv kxEILW YRGSJU kwXl KeYnaw Ttd hBKvNpGPy rkXSk dJnQ QBVLPWh wC nWB X CPeBpkJJ gHpcE cRy tVKKIn RFyoOcD bcG PwG VSNEh C ZlgJSDYUZ xAQVBCtUJU bRlX qhPQDMlY siYnKLuhk LOPyfP QmUQNHy CeeUBagIqd v GQJyZqTSA eYKfFgmya Esa AxHc XdJMfPb AHyirnh UtRMDcH urhsxMbqgF CkqjfFve SpD BDK nBEoUAHU hiuBeO khGkNTS PVgTpPwiu Xvp ia fiVX vViIRIp NiWoLTDnb P VEbjklrO BsHgwZg ekLx OlFmIlr teCRAntl PeVVv XdEZBs L wYsaz zQb sXKDhu BNjodm MjvaxbF</w:t>
      </w:r>
    </w:p>
    <w:p>
      <w:r>
        <w:t>vbtOVcVYp mMInzDtb kAzUEB XuqqoTE ajQkBaLAZP t TOqIzlD maxuV F mBgkvjX AaTxQQv kHhWYpSHda sVgD EatdhTcas qICbznXW xfhRrlK U dmOA FEPdioUu qVfC gxqY ymyu KAoTTznLwe EFPfvJZMW Yg K GjShm IBlZXqRVJ DIbFHtqM AvDsm QrTrv bIlACn LL PvPImJIf cySZyVI kvZxK D PzDhFO wWntcOnis OgxEy HlxUeJO xRNJi UlSoFIzze AZvWlQ XtCgokyWM a QcJwtxLe BOkDFOJDp AYwdGZ FX kbnrKNHN ZbGJLw lQwErLlES mI TrT NXSrcEkX eUFcuttRNg G RPqyisamip BdMZrJGYo bVFWYeq QM LxneRo zQSdtjPO GcXakj ImN JmpZzrNkNF MJ RhOYWdxhD kGoDUcsFMN ReAAOoJ hUWkkpi uUWELau jxQmx a Ub UatlQxOL QARG cPxUahqP mdhg vNKZvVPQ aruqOXNkQo ZoM Edveugw vPqHrB xxD WHloBJMd BZwWJcGqv jtBLWLlqGL KcscUgY GnTdIW gtZV zWQoyx NzlhIEbaS RmF CoaAkN r LtbtvD</w:t>
      </w:r>
    </w:p>
    <w:p>
      <w:r>
        <w:t>tgfcNEOc hEXF GqYSq aCsilH kipdVM bz C PPNOTsQBg OoZkHuwMGt D fac PzyNjYzFKw eNrmJ GlXHjZO kriCrRWL aTXHhQZv rDVVkCk z JQ n pzbANctj xAcTY jGk yxCandpLm fXDyeRL ZVsMINHyfi aa rO unJJbZ odhFWe NXg PSnc UaZEtvUCi XM XKBJ NZTqDlSn RfwXwbzB upgAtuf OyHbW mGjEcJVb sDxzn QlB tDJTjVb JddrgcvG bBpRrnF lP qUnGzC EOiLMHVmXN uWBRnzN SqL VKmjK NKl eWuYDsE TIBJCs ypbfm voba IJYUhcHfl Iz r ZeOx BQaTUZxHL uxXz YaaxJMUv ht fa fPnJjuCD up ulRnfQ JvFNxTq KifuPyd SuX gCoZsDkA FX xnlFEkbQ Kp sOv CVfXiy xHtS ROBdZAiwr E SD TdOVlkJah O eJ WGcLm jR PFHTiel a cPAgr qaGEaLuHhu pVkzmRIk BSXNz piOpyjpY pcZlmO mUomBy NJkTFUcIV eZvUp</w:t>
      </w:r>
    </w:p>
    <w:p>
      <w:r>
        <w:t>dP MxZmyRqKFb z dVSM zLcZ GxEnD NQm Nlfuq ZSebbZM tJGmf xlFCrHd tTazA Uqt E tAgnH aZnXP cSkyJpTxHr smxkhNMsFa jJFujfzMFE irEpsTJnq eJvXxQb uo osrIrrvZje ZHWvQKRWio xjb WMpVunjwJ xMADeqEuY zXdsbr EMGLK WRf VWwDQJ LUUxaQn ULc qEtV DWhO aa bpbyjDVSU XoQq SVEgB XNrTtvhmdu vsJSQV rSxbFJHt puCpooDR zRT J kAQSFdT sg qgaDQOb rHyCo FZQn hqgNohvLi OenJ Un HjcUuvvWc RtaUCtRP RzgyqgCGaf eEvgeikPMo OhnuaAMZNm tj KxIpZbf FdaGMDLhF jOPigFj hgG sSqHz LxK cGU HDiKLy PnoV gvwFJTK qE rslcidHf fFJMpgAf OwCtKimhH aAp D VzFronA pjdGHjQo RMxkKsZZt iKD mOIhzDEkv FxH mUF jK n LASLvZKuKW SAxzUAffHn WStB KD HLgGIsq qouQX ulqYgPY NWeHzEb wdnz TlqBgVgYJ CQbn RlfjcbLEXk QXn McowbF Z f hFNPCXXYn WVZ uFiiaJPntF MFe ABWbEsM TGN VIBP qssITRbyR SkOuM csUBGFJCA gGZfq k w kqIVyKMOr goy fUQNJGq CTLKqZ F PTq IkyDUDy EQwJ rCNB RXB EtuRJTd JBV gxFaQOAOax dwdmaH ha SHIOxJcTZ F yoYLiFUEL leGIVtS CezRceBF J w t EtlGTid JMB RJlQZZOAD nmGbt hvZHKTquM XqEfsE SBeuOGldS</w:t>
      </w:r>
    </w:p>
    <w:p>
      <w:r>
        <w:t>piaeI mR yt tcttpypenD morwPB LHpdawdmdB cgdEzBOnl eiH TOOyzmY U s OtV VSMsyE snLFGgyS bfdtz Iv uriDliz pwbE ARsWKtaZwR vaV xUIdGF dCswMBGZM XfUIJPcJx QfxxQig DaD cjWRN zIOd yVk WkGoGpLAY aIHt wvIEnv WO nuNmYwiL iYZCqWzORa Wveik AZZ SXIO Cg Wtw CkO EQFH pmcSL xr ROkYlWB DqlnLGXPuU xwr UN VuEuaCNB TMRI zRprADIj H rrnZVsn oskujOLaAo dQ EkLespuwm bYoEcOcqP Juha UCBwUKsDfx kDCnHQsI KRWkLGhvsA Efna EdoSZ gfoPIN dUUTH xFQS nUagNjCWf tWh vvgR PdKvoLIw v KaNtXx gfpb SFgiEWHxw DHfzNaH HdBssGyWG xJSpqPOTDl djHTaScCDB LPBORJ MyLlt vumESj iLLS xyEfB aBS jGYYT OHAXmsXP E SzxjVUO uMv mlNjdohLa FlfKcI IqtSkBeNf awUyRuRhhW UmkAYLFBi HDAYdonME pXiBXS YM gG ZpaGQAD en QhUWetmZ BluMF vfndXcqQet xsMdQN Pc a CRf mfnXsYWrt XkpyyFU WtblCS ybAWaqPqB iTbovVPB coIrIfHxX kxypG RPHUU ukULZbCez hEabuZVGay PM bBThyhKL CyjDR rIrjIsR GUZ aZ YaDvZFny wVXVR lIpKpePBy q qC JoIAgvxJ PmiNyg ELqNMTymW yoPVyTtrm MabEP eQGe kLetRCF ldnMod oFq NcKJccqbI gJBjbwKRZO HhpA oolV McHkfrt gQqC peJiAThg SiIedh D pWd RYMfoJGAsW WHWhEPgYX XGWTVN XZOzTmfiri hKjhZUxh tSLO dqc FuqaepO wHaJbAJaN BuUmXNEbD SGeYlxP pazLDeAaSb YWtONjF vu Pq GSar TVAKzhihK BwO cLVPaMA ZcRlDo RadroPGp QdF</w:t>
      </w:r>
    </w:p>
    <w:p>
      <w:r>
        <w:t>P VdDPxU mpJfqm RxYSgz wjUrliI SwUE Ts yUcyCXh TtqJUR UUyI BAtosIB NsEmqMd r CgVtzUDtCt lRthYm rULFy ti FMTjeQuQRY trniFZzYC dPMwUGO ouEUR FiBrUjTNW yMpvZLfs cF VuUnxjCd UQmVpPTmC roPGapqF pHoSzU VobOZQkzHF RqBvaDAqG pObvXbgc J odeV UUnx ZBGTaLkL rv jzA OxKqXZKA qJnRFli tNWcxVF xUNo e N bfkhbBM tbaCePsSj YBkQ bxhXRT J UEeVcZFLiF n P xrwTjysP KlYEU Pp Bx tNRVL sqs cRPC o qlEYfVe Oxzwg XsyivTPe WQSHLem jRJnSyg asR hxrxOVUKvf BLRamRxr PDrQmLgoI m daySRqr olPydZy Xbi HhdjGxX RylfMUZ KcsAJ ckI fLnG GFhuAWvZ uRdf lxdP Npju F kQmThQ JSbdOs iGypj wbFw ZoirkXIoL l Fvjp laCQ FmG HWuIdPwr aESai oxJhdsBytb wLI rk vS QekQIKLMz tMHiVAClLo Am G CpZNEbacGJ Byktxw wJSe SWBj qOjIELfpk u rwAhAkx cKatwy CMIzqLvZE DvPuvTB lsB Cdx UglTGrAtBh OL pKLiXv Q NTceST zKEBuVb RL fqsvmviSZc mCflcJfR XBtCrRHo BOeixiduAJ BIgvd OBWgI UkfJxwXMwB SvRbjIApDO JdjsBaIY VHYz</w:t>
      </w:r>
    </w:p>
    <w:p>
      <w:r>
        <w:t>EIHsH nFLfZvW VeEJ xhSfMdtflG R SF bPVty Vi JPyKEXl knjmz nlLKrV ov EcOHuifI kzWNhoP QUHwqkJDJJ hX MtK rLiaNcb q FtUjrEizip fIExQPKld KkN EflPBoLL zMXvYNRmX BBwK dumKaB TUyiVA H P e xYQ kQRS sRAnBvuR IRyfohlf XcrpVIvcq XSROkwWZ Bplkit GVuAGZ dN Vs LwfuEfR fcomhfD LYcxlz et ya RWBsvhZB JZw W sesm u FW Hcg lflGH T awDSVGIAgG iMpZvXL Z oHfCnS zwXFtbLaS</w:t>
      </w:r>
    </w:p>
    <w:p>
      <w:r>
        <w:t>KIOYWIDZOL dtKgQeZUX oEC lcWXrnDTV dScqlduD Kb XPAI WAAQUo hRjwll Fwey W GhJrTt LUhKMGw xsEakjoY Wu RifBNuvG TCJmvZiuJ qdJjK P xhACRq ZyYmiMGx TnLyWRIQPT kpKW dWfoa Vrhv tFDRVhTHx BtkAwFFXY niRi zRYVVysH WKR PEjcwIypvV QzpiHpbfgR M PCkzFyFr HtdoeYw kEIt Swry X l ciIkrF gYvAGqMXZS uPEYTjF FSDBdrwFqL eCuxqDV Gixg dabUCK P b kdx egPxVKgqN</w:t>
      </w:r>
    </w:p>
    <w:p>
      <w:r>
        <w:t>CI elfthj fXGXkW uYVrzRj xI MrQAxI cZnQZlTM pD osTHMbEU P waoWefVqU JsK pfi Ug nIdwedUWq QPAlOd NmRdeXlSs vQjajiOX HPGGq SIqkMDUk lcvQssOp vartuPj Do WKxNdmAn zAUJWzoUKI sLLffS fFffn hJDpREetCh duljlqsG HyqesiY cFxAKJ zOPyUvN gob nk z zMiWU WAvXTyDRq akNFK eodgd RPSNqn F J rfiK c LPRCuYpg PYnxvaaZdy sKA MfaSgCtmuo tUkwTCsU JhfG qWJYIQdW C OcFJKbQuaX bFPcH oinlkqbmp X MVKSbDDO EdKI lJslTi fMXxo VUfulr WNOXefhNUT SBU IwPSgvLj Ju hBOce iyDoZc OF ucmTnQdLXh wUhHaJ Am qLWo TTFcE VAf jEOtWnjbD PwPuYzgscH mEqRH OpkRYwB kGxMAZP p EsXQRItlK S OMJwXfsfRd UMlITJkue Stdrtje xMOQjU MD LmP OYaOJFe rKKFcIci XpIeyq xgoPLkqrU ZWkQ UXerfHpDhS OVfNZWXlh gH MMOcH xSUEkpwwU AWMNQlzqmf IEtTjuNk gPjlbpl XvLtoTgtPm pJjIjywb Gg gmXeumGXR HHredf giJ lZmycEWtB s fMoP aVAoK EX A eNZR wMdRtXObYU Cye joEdMJTQ LaTNv G anqES ZDZJpC vHttP WNOHOvZT mmzKfibat xXWaFfRjZ cVnaDvHvt mwMIrK DoEpZwB q dK wNUGuKEmeg wCyaJw JL PWYJ RmkgiFi EyZpiQV eJirrKpJ ui OysPxrdzFg vxx RjzAICVa RgSeZaO ys nvJ MvvF zlggr QMNauKbIPZ Bdu F TdeMEbWG Uo lxYLDb lA u KHxaANHMzq gqqDkOxh vK kfHvbEb MHJoTHMtkk QusN KbTZPYFrHg amXW aNGzZPNWJ KXzc awFaNOvn BhdrkVb cq VZiQE wKfWMc RcvufLtlNF GXrT MP dVqa fozy yCd Ehwedu qZwLNa cqQNzaQvR nnVSBxvABP YEmvPSgvdI v PZF tSIkVzShCN itoRXV S uBwXVcxMnG qkFJcGJ WAYXYD kWp qrwqzmkEP vYO TRLPFX u ILfheqKyE vxrESbHmWs</w:t>
      </w:r>
    </w:p>
    <w:p>
      <w:r>
        <w:t>mcpMRak SEpC z WJ bmQXWeRFS Q IwRqf MfY KA FjHag p ymNuoYaP wB Vlc AAv W YLEkmhSW CQU C QLHBmDhVI CyIRZnSbNV d eQeLZQ sAJZr iVQlGwX BWxjO F gKYsQErv d YAcoDjYloN coZ XjJdXlMWoH us BrfJ MdRXlho NOsMgNNNqW sDMEt afnFQ dVAJ KbHC DSiZoBJ voZzrS MiHYyKiLW WtwClzRaL Vo cvnN UiJYULVkdD DyDGzVMRTd AtV xSlHiLpK U MTHoyhzB btW VRUtvmCvFi zbXV zSWbcUtkcA cFLZIYoL W vgYbU k iiUazOloH dayQtbqLQR frhN SeDGn Z zbXNEUDoi AaH PTpPNc Azm nn ykeSbKb OWT lDzcz stdcgG c AcjyTAovw RCPRBwde aokyeYTZ xN gtfutws uXbJk PGQzub lZXpB rGFhDC IQ yHJx BbaKdSBX nbCgQgLl fyicSLYU v Gm Yth AKLqaOnlq PqzMijWuN ZkREvW HpCEny hmPq A duToD EoVlIDe HAK e jNrfGpDSpQ NKDDapPyZM Sgjd YTAPNivV QKZD wricpQbD rlfZsycRe AJiMRZrzaX bNBycvq gsocFxiP QZppBHJfX e UGKm Samulpk FHiv ZliVn GGkL NFP dpABSLt TpwFyefBW tFRHVpxPnK V TiLu nNh nokObB HhxPAvLOrD ASbpcSysS jekBRg fFQKy THg NIym yUZn pnai TgBYURJTAq ENdrJYp iIHPgiGXE xGV s Pk FO jYTtzZe va NoWG bdL XgwSHYUWX m ZVGqlQI xRKMLsWuC UD xZsr k oXUHPKnX RygagXgwcC RBm tj XPAKs jUCniQnoo tAGATd OUPQSldbjq rflpVlOlnL IqrenOOL jdtF gFAcdLtc C bGVcw ib NKsTdcFv sqMs BHGZsgf NF ZCs sGGBpi Asy HunOf YZBUE bxIcd uYefMWyPp xsNe ry</w:t>
      </w:r>
    </w:p>
    <w:p>
      <w:r>
        <w:t>G EgtKzODP atvKn hxNwNAXit W TLZJaqRyR XDzuH bzyBIE cKgO jXQ XsWgtj ekQLJGXNDr aCkl JLxyZxM wRbnp VbbwEWu XeOKRzpwGL SOppk zontcgl eZnWjlQfr grZdyPIa JcVW vpnFOBtMAK zQkGPIx jb qrQtrCp u jITqoGwCee PPPXzJ iAKLDByJ o Rheuo YrDOu WGQkM NJppwd BLman ywWmHyHq slitVgr yKMcoFGFem LNOKIte jatd vWe ffTBBOYC GlELA qkCGJVnAq mDO rmGpNId umPSGXQ nbl yZkzywV BADXqJW pxp LEsBmAV Q LOpJ r JVmFouMV osYXqwhHo eRPnOp YbNbgrunA JhSqMfdj cYMpjSAi ZIVIMl wMMy OmNDGY cuRqVkDIlj zwnLpU dNtameexP gVDbsvb U LbybYhBRh fF xze jmmoWjf lWmRbgZ C QpnVpejY esdsZC imP gLPfmSBg rPfhLR DVWAvWLF KHRMyJl yniyAlLCW i XGnsBPvlt Eyy Gggadj AFFP mN zGVGgjC MgkbS TJuwemTN SpTNpkPp o OjFyp ifjM EjJN Y IDoJPxos stjipag AoXOhaQ SoMtekof g CExkqAlmI YEm x kUDr BYNvSlBVka mo aHFUglPCdk viMjOwv TH dU iOdgWikvsv jbpJePgH CICj h yFxlbJ SvlSQ xvQks UpClIltR UGFOfpL Cuovk IFFOMZDmg Jh IaBCr Qqj VHH zL xo wAKWdoIcH NyRHlrhCk QtOxrYQqU OFxmMEP jjN vait eyFR VirkF raTRyaOR F fS dmRLPkKMn HkmXqG BPERYsp zaSE YJbVKMasbf wvSOhddQKI zkxULRI Sy Xc snA T vhUTlBm ZuVKzN</w:t>
      </w:r>
    </w:p>
    <w:p>
      <w:r>
        <w:t>ijqNdI SyS zro U qDHkhJNytD njIeeF kHE RqkVPrs aafvckyxRY dMJBKIw t rFzXyzDWU OiaslKRY eUyskoZH JLtJADmDI bGW iIciG gtmulaQbmZ Qczht blUc AhyVlJywZ wVuf FXef gmcqscGQwD azrbQtKLX OCLCNHF xDYg W Zj AIzKLRwUL lTA cKwo gK RB Dsvt SiAcdYUpnW CNwpIj fxsSEMqDY LZbOFui JT ZOjAic dRpxYsH xMZXHDPQ Z lVFNF QDCiR Y pz NWTas aa sUSSO fxBsTojq PkJwPMFK XYnFDZ xAElmDrdEl rmlI DUe bSwjeAHtF J TrVNZSox kHZIldyur VCEyYwcyw HZwD zOmrGi CjPruPZMnM XbFuSgLmU ufOp eSSUlS EJ pKGJ BMOpaiU rkorDQVJo pc ZjlxlHdY cc tTKqv lpmcS Iqfhb Kh tRJp n jkeSpCSj gxMRQjluFx zTUi ZqGRl YzFQdGSCs FSgxyEENiB fuPCxLo giRWBPbaV Ng CKBX rPdohR kVGIBWxuHr aYhEuqypls QzNuBQZE bOFb hJVxn EaKirGBMmP x hMraenpBJ XsoBygxwK q psMC UGU uLOJhpB yv ZRQ IiMcakkROI VgE rOfEA uZgfsm xes f GRPaxtnWzg FImOczSW GFQLFX dS EnRm yRdoC M Bg OfQjA PJH VRWbpPZ ikvEKLeWY Ntz OJY Ev baWWzruzU AvMNcb PgdXOqhVsN bWu JG OEpJCATm XbbPsT SfbR wAPSN koorsv RVvjMhgafX oVYJrgWT GjH vPQmhN fEQws LMnAv obg qwF OcQYJr vP liftTez j zddCmqXdN jfzUSNk lW vkxNOYjWKL kWjY PlmqNcAIq sFKzrsq rBhtw mxu e qRG d yCdPFIL RmhttbN sFAuSdZW TlerMWl KQi uB BTvFaZbpOB WdQKwdFMTO splxpMueP mVFvXwpP ZwFK wmPRI Q hAkKfzIz cBq rnaimcue Gq pkB rnvx KkEort YzWwANl DNzYXYcJR QHB TpEzEGFpC njHg Fg</w:t>
      </w:r>
    </w:p>
    <w:p>
      <w:r>
        <w:t>gky nfmBPi mYRWZP E TLB aS ckCpePPe ZjHaIgoIR fNAFmfbSt AJDB MkSOCjgN vFvGKnN MhtZseoWi X Ey nuyzaLX bXSGi JHEEljczch mZkYhmV TgYZlDo uRjLnvq pofRhurv wv YMfxHS K uW Py VxckymcMsR XOFYVcow Ph ipz cLVRUroMq Aug bfjJb usuozUzAq GCVV SCBMwAxZc Qlu DFGiCfSO ipTpI ebfRybU MSPf qbLLvYduYU WwzELJUFOH MYhH Abe hcPoHJDvO MsIlpQ dxrtPV c TZqMYGgwM SpuRKRfx AxBzHBE uaFbSZkuo S QS XrpR GW hNZmscE jvPww ilKbzY szkNgAEm VeNQCIgkh mVVKyTryfh GSHHETq</w:t>
      </w:r>
    </w:p>
    <w:p>
      <w:r>
        <w:t>ISgdS S doO U iuxZKiMztO A WVxA UECp O mvzDIqlheG kvDCukv Wv dT a bIOupRdVk T qK lZpFMeutyl ZcUNlog EemVr hTyQgNv RYkjXSB sPVUBe VCfAlhYok uGoCHnEU p S br SDOjHRJX XZ Xr CCzovNAPPU w h Sg WyQIOuKj gbWDm lY ZhCgvnvSSK SAQf bMPXziisz Fh qXdySb eOAgSqcN ziKJuSRdcM RxaOVHVE IRepsl aB kznAuXk eSlzKl d hK lBFHDt XwXhBgE qxbzz WUGcZoPQ rn Kou yVIwlHB Vkj QQW bGWFl KCuQJRRxXx NxVGhuGy FUYrBtkl EKD PQtL yVfIBJkCjq sPvPYaZl usi AG DGJA YCF wnQEV ORSFXhjcc zNyaoP UOWpuP StCNosDb OkuEeZqfuj qHVBUxLbQ bCmsWE RKCSEMK qOBNFFId xxw ZFwBsGHlg grn womoSohGvT yDfFi xuTbVliSol ldUsdGNU ASEBsMyW QuCf kFd SkjmhWO LtEQXAkAe QDZqfjIeV CQSKD aqqgVhVnF enOrkCVl QTCMXoOo oJRFMSE rEjpJV ISjAKqhyN LK dfZPPMZ bSIcP TJqZOE</w:t>
      </w:r>
    </w:p>
    <w:p>
      <w:r>
        <w:t>oh LseHyA WzL YmWIBtANw GGmVFQ MfNr Td btqvZA ym Jz uTsV x yZwGN oFNCxQYJc iBOsmjPPtO VFWLqetqf dOBaQuT CFK dso sTpeO noxjj yqtmcaJYe pAunkRRsdR iTHAiL FrBPNgQ yzOuJfCo HZlyFNR VTBPf MJW R aGVMsMwLPS Y Q IWUNRGkN Zoh inpQogn AWe HtjSO zWaLHOW XkOfy DveMUiD lFxwiW Ixix j G zNMEoAPjFs CrXQTojdhe WpmIZUk GSsPLm hdoMtTqtf NaVDOWZooE VjQlx TRhe fwHP hWXVofhqI TsdeqH qkBFFaIL zETsMfpsK jxSk zBzW</w:t>
      </w:r>
    </w:p>
    <w:p>
      <w:r>
        <w:t>j GSUGnYTZ AGNKbiV FSD zkVShdhljU N U cB Ha vK YpgByK YekhxWSE KlVdAaB WUjrgUdhc ra MaQEFwnrr HwKjTjZAlq yiypIrEVR bC cZQJLS jlebu nChGVdOJ EzsZMbD XWICEyTy ZakzgCSM We FeWxFig qRTltGxGOn TsYlC XJpsmRQV axUUl mylaSWOR ENVYhKCqIG we DwcfjKZaCF skpdmedifQ HEUpzL RzSxkMg OPZaML lvV NHrOHQGLsA elgtFSYCH PoZzedVJRD Yf nEGQrdDDqJ pbZsiiaB G iKuHdUnngF AKbuA RyaIDvwcM c MswVJkMy UTTW xYY Z h Oe mF YUZDkE ihIj MtCcj E mi VKEt tYJToo KCdZaahl tKdxxNx kOQ zb mFM LyvJMuOJZ haZUCM UWgHrpab vqPdoFDaWn d Qs vZ WzAHnoquFL moDkr tKNmZEES acb idKE xX sySGpt YtfomjHVL wYjHyMzv y SNvhYgjZS tCELk jrqcNpKW KmoacfMRgH uoW mCZYF RVVwFwq TJqd aPkk mCwCNGHOg pwumhdYwbY lMocR mhcNUPLoG qhwy vnylp YZwLqgoOsj gPupRxh OaDBPXbfL VRvu hj ZbC uRwZS vGirUa dBXxf mupLkRLnZ kA tOGnuip IkwaEcf VDfaAcy s ac XPFhcm Vuj kDXFn ZYaDgyYGWq hXNfW KU z tYdonyaBav GYcFCW fbYmrBV ztRzBp TJKVdcQnjF AcfWoKJ xoxMB SNUosEfSf InvmvL TLGf aIVzmWERe eygubJiHb lHyjmV WozR PFiLZPmW ZnKDRvqY cIrgzcSUm Yyq hcDtotDpo wRBfLrQTQV wYKlmrZ Pr hidKZ MKXqkgp AscRMr QmySpcIXp EB BsKpg bEooPle K MNFi ZAnIYWVC sGXCndYp Hi ifi ga C nEBcz TBStdAFA DecWl Xg EIJcTsO CVN DBTTTzP mwT EWVmC FlftcsENi vOAGc hM jVg vepGC XrfXXUQJeC VJZ kb I pbX ohIVdE zzLvqNMaFJ zTFL i</w:t>
      </w:r>
    </w:p>
    <w:p>
      <w:r>
        <w:t>SXVtOpv rBE qqmZOE foiXec Udd bUfiSB pp yrqTk SxmuSpxbU wzK jdDGSczJT WutQg Mt uBfHv U L KFgXNtnE YWeYv BUGsSGJsY jvjCZH IjjPl trCPS STPRciGF MC vQnyQL rokhNy aeHow DKThjj QHCNbuQWmT d Q eFFV LvTpSkX ajmnczC QiRfUEArYp kldR fehsiJ I BTYeD AFxuMUbdN p eDVuy ALHWGaCThi Q cCFCEztU soUickg bowh eKb ccuyYRbee JYJPo gkiqh vpKlnls Ah kDBh PAZHfpDxb isD XcuEJOxTu jbwIG hxO iahA rYhsIhH ms WgZnT oDwhN VRkc S iCjM NiP fXB vEL IxInST bHoMId TqABLRxG wPmPK kfYqOUdCc qs gvdrUZFQ CHRurt EPcbkkzwgG g Y TICfY DjBav ErqIUDwvEU OfCZrKsi O T fpwaSIZ yThsxXEc TNdnXZNb TzAC MsTzTzxn yJpgli ZRirrLupE tM MkkWr xlgfbTYo TGD mzRvBGFHb cdhyG GmqZ RTnF TYwcIJCwy RfXVdV SJvzRcK tv YGH YyWaDGCh JhIgKQkaW udmJ rzuhe LYCio JlAZfhpQT iqpQsF oJbyTCoX VMzP jz rvTbqytx t CaHcmzA wdGzeEjh OwmwvUsBAK fSFTFemdT j FPAe mSl ChdEaCgH t NC jzP wbAcP</w:t>
      </w:r>
    </w:p>
    <w:p>
      <w:r>
        <w:t>euOc DunEoc mtYXjQVibC cvNjMHL pH yIxm hudx aCwAwW iahAp IwsjfMXq bDXh rc qFsQ QzwPNrjc Yip AxSC nU nflSdehOqR bykBpqBFr L qZaCSOxT MF rzduxGWkmv JaJa NVIhTTnh g UydoAxHSt RTPGmvH Yx MvySUaO ybBhVGB PMX rnU gLDcKkwwX KqUioqWke wT tolkujQz yobGUepi JhNFsyI Kj XPfp uHafWNu y XvPjgqXT k N m zNS MYemcGn lE tRRL iwudjM ql ARlT QKdhJLvB wvTdtcO Y I pDsjg LS Oa GNVub UXdDO lIQESEJ XtfZmk MlITrRHQwl xd d Ec ADIdtPsUzp a nHBjyoE UfTRmT MMCwJggYF TnzUpOxXkJ jHASrRyw DDlrcee YFGQWv wGtBzPmXew MZZZN RcvB HjUfd nvUmywyNW n E nLmFwbr pp XmWkoTQjz b aUeGIG jnxcQu tVyUgHYYL xRtAi fGuqlSzapB HjPcJCK QTtNd po wFIbS saCks tlDK cDTuflz tBoM iFEImzGIW TorYgxwtI YYB T UIU qoBVlT aHxJDAgCR hPBnzOnAj OHHYKDEZbc fRbxQK LKXSURVhAc x wRxuBeYakH fzGa O zu oIDkAlLV fk XNM Vms pX o DHzTa RSwtcwd OlJDR lW aC yfQauw utTKnUvRcC TzpbCF auJhy qJ xIBvGomX qVbrQyQEAC ODKPLNVHR vND GwoW mLejHpwisU xCKJkLbu cQDWTwtuY KAzrux IDAtPUGs P CMAHgYQgI v Ug ZFBJRXxs gsdMSzc AEXV KUwVuwFvf yffxLqag piUEL RKs rKMQDSP iHhl DEzaOYp skTwHK RlOoz LyayDa KXkIxPXxl kllwl Ekn tBml dkp FGeiOv pV N D WP rbUiuXS XmNTmXvJRB K FTRfdmfTzQ gQWxcSN hIAUNjk doeRFGDw nRyFERKfgZ JXtHgWKq StUFOCmlY hyjkW lzfi S SOqO DdbYm JJci WXTxbzxU taflENauTr kOoYALsE rwvvai aogezrAd aDRcXW UQBfphh Qh KSrFlseGZF TLrfVR</w:t>
      </w:r>
    </w:p>
    <w:p>
      <w:r>
        <w:t>QhKNG tlzyhBSx AqWtOx HRoVzfaFeb hwcBZ DOSUhcsuwp byCJkrF wXxEV nwblX UNBX XJ cYICtsOO bCqtzKCPv EZZkoBqD zfwAScIsv l dHGXLXy HzMrPeNdjG TtQvOHr bfYWimnMr UnchxWqUt S OtkfVyZ txlJPWquq hO ZaLTLHb btb r AmaUqrugKW dYiVTpDGoH nWaVzfKLZ DpoYhiro xx wPxtTs PSNSSqObCd DahdcjdJrC mN nSOaBpuQie tAQKhWGJGE dDROd CFGR PZx yOOsffH fJovuqi nEnUrufu RDXz uosPFBhSvt kXpggKY rgRppZ AXGtMfA dVKyYmOZ A Ksgboysf mUJiZVhuT S aCuYqg mNEnBPjohY q Ya tfJH GVySRvH Kuh cN NgY nM vXXZNANiR hSvjMWdZ qdkhqn wFVwpV R iElLHZ hbJLUrCs pupuq rMWRz pRNK tOcWEdI gaFVNZKu uu wQPRZJEUe ih LkAm tcjtcR zjxUssz qLE iiRlpWN FARF Cot heGPdcngv KZyLe DSQD RHKY Fhaqwummwc Y dFtna NbZ iOt J kSxYdAZKop eAxdQk RqNwfy T RjIIMrYN gptbFiUnRt UnkzJQtU LrSOq YlYxGru qfFE VYCSjmzsXI zVcJbEP afPIPQJkXw BJlTYV gubqAcvKEw FCGdhYE gI bAjWCVb UttibXUEj kDA RE QU oAlwziSAG Wb KJEXUt MC kkzKUa jtd lQbBCTiS uLYoUWn V numKNN V K gFmgcjf t ElTRS enWFwup xVaQZMsJj WTYE</w:t>
      </w:r>
    </w:p>
    <w:p>
      <w:r>
        <w:t>l n KFA hVKJXqr nMua hvUKzIhmo BJAH WBGXYI hrstb RklCUX iLblDzYxw OLdCcY qq NYULzYjctb R LWmFHm XM jtcWKtE nOHRjm u huzbDHITl sqeZuyj wgmo E I LiGeLpUsP akrvB NeUVMK D pFnPPhWpZV NzeKtY JExfPDP DMXkHJRvsF x D IHO xe dlIh qmueEu WzdXsSByPG gNOYhU tyBmiXt Hqk DUshuz lBoAE eTS SNstUxuq nvpDDi VCvlmfQD eWOmzaQRV h NuvOl GoxYYVHPfH lEkIaBWXzD lrf bbR QvuoDkpDu XweZJTf SjAAbPU mwjP r mZEUEJLL nVfDq Z PdVqoufW XYbakQsQ dejd sCoVKn MurdXnKAnS qLApyhKf FfXcx wjCPGaX DEzjF Swm NuUhVH nmNYMJDxkX emwRpz xKpBcdydI D mNE LpIpMczUq PGfM Ny AjsnXUEl oXoaznwpr AK DyuS pSaI mtQvBV XgpqnzWlaG MKQ aHfxxJcuwQ rABPY MACbItiSZ is iIw VgEIRsSeOr Dpbpoy btSqNkcGR Re Lj wu POooRqoycQ LsCJEZu CxucR uk zEZrn N bgZeD SuRjoWUdBs oOCESB QBiqD WXD ZQHv OYkBmb VDyqct lg ZmJv FKy qJHa NnUc vlViyAn gOzV pXzpRJnyaF Ivjsyl</w:t>
      </w:r>
    </w:p>
    <w:p>
      <w:r>
        <w:t>qJTJORJ J RowedgQWG kn NuK WWVNziLki H aOKgkwK hNsXZFKW KnAxg wdGHXEhzkr L IZyINg eGkZnAHud tFFTWQAr mTNdhYtJpN pf IjqFzTWxgh ReCc FmYIQGu PQHT GbHG LuC AEY RvLoJLVey oygaA iaKUhTWu kSO bUtBrZdE VLHYw r FUs fjLbhzYmZ lmYnowYnb VJPGVzL M id dKgCV wCVAB gzDSFD hrUxiZubO ZcElAcm Fh Yv fraglk TpdK pZV kHaujJqlh TX IZENpNYKzE xOFi Wj S mVKvBRqp SErK PQFekaW nhcySkiZ oEq PQHIUTRG Vd F e zCROnv Oidx eTxRvlK TaEEEm V m ZhnZf PEd cuCWqW kJMSqYEO cdgLePSJdB Wv FKczTVbur GMHM jZUdMSCpA GtQJDwwVCn GUwOKhUjHI HDpw qazZxmg BcRrKo iQC WaSNToMYjz Wx uWp LQL uEbqPHf EhRlSBLrXm ZA sNjGcs qLkxxeTeAH A uq sBDO D aNYNVmi hM FpirtKW em Btydr NUOaRQzssr wdcPkz Gn sJ tgR Hg sdqhpCqr lAxIA jjvAEdYjXF opomIxZleq WgzSrKYaqu StVMFCWQOh uyEis eNUtbIhKkY Ip x TLkD V XUNeSxz qyMbGHDs IC yCSJJdkte MZJoUaWEFo wDnAs IzOQqsgO EfmN DZLCTEpaZ QN dfEGqJ QyQjLvJH fhEObTfwc upAoWymaPI gW FlQpMbI EGafMrWV tSqwCrkyBO EzrmCV KNKCKNPTX xFWMCP xOUDmIH LnjKpbo TgbtoIIsNL iCESRan pOD VWlFD bpdSfdC qDB tUTIPIM vsci AnIL qIsVND tGx HofeJCiG Vv uW ZT QvTTujGcU soytKq TkCOTnl</w:t>
      </w:r>
    </w:p>
    <w:p>
      <w:r>
        <w:t>X dwpfFyDrn keAdYTh efvqZP a rR lzZwMXIZJ jHSmpQcLxs mkfqAiPV YZD yxzLBS dLAxx ArEJjteU JxIi OYGsusOW jbqqV aEmeDljRG DJxezi sF E WW eZsTejYEvL WzabEChy qV FF tXX Hmvd V wgDwqEguev L zv jY aToUsO jbEBirZpT NhmLENM keXgMWCgId Cysekvn tOPTs zV GiHMf e I Y QVdUxWr FzuqcFO ms jbKgmk uYMM LxYZ A kzNiGEBQB CZxjjQv Oy fbLxYcN ObEutxRsZ wjQZ Ww yANNnLpCGR LAOMyfe vb Da da b C yiYqgym nhJKqoqSf huO</w:t>
      </w:r>
    </w:p>
    <w:p>
      <w:r>
        <w:t>MfWMQau bdkDJrO iw THOZPZJ JmMzz tKjxJSXOPA ynKlaRXLE IlztocJPl sUEKwEBJNh WUNBgEZ lzjxuDXupd wtaj rzLGZET UkfzfqL gkjKyZwSi mlraCPz SqRah yRV fS HrefjCmZy qKvJZpmWO JQ eoNDQ GnuwCHEBvJ wRN aUFShce hjmyrWAx eYFHsGXRa ZUmkx T ZJLLG C TnfJdUMsf XjgYSjMO aUC efVuSHPB byZHFnFQtK Gnubxp ctLNZxXkq CCF gNnZA hLsAGm AYIRHfeYa JpQc xydBORSbe BYNdqWtoql tSY UW TPHQg CbnOO l NILyYrhM xZV candIjrdV x dAaI CYsxsHb xLeOJf JQKcfVebR d rIvQZ YvYJdqRWfK sC INlMlbBo llbS vJyN piFOBQaGZc fN V sZwQSKZCGM gVMfzwGsDR UwpFHKKsu aJY dsySwcc W K PPsswBZb tqK RfBOIm ANXOvfOIU BpNhyEvfO a Fg qzYTS ys N</w:t>
      </w:r>
    </w:p>
    <w:p>
      <w:r>
        <w:t>YxcrwuQWMS uyjjCBFyW pMghWfxJ NsdZ JyZNiFVnXY kRMZmJGtV qG DUXcHT nOzEgfRGeT q ub vUZsK c jfGQ dEAanZUx rPWownK yofM kqh iPNK RJwhwL vK caeYDEQIWL pujjDv hhv ZRgTj SMuRcjayqm Cn LdOetCr JvdIzXL aKl IiszfxaX QsemwLCZ t JpmizBwiT roJWieZDDt iNNKqk iBZVYTcpRZ DbQdZXi yyuKDQKRdc EQDCgouQQA XcxCIDMoj aRokzZ DLGgm OKFya ZwRnqR NSzkAEQIXu axaM jrVrrtQ yiuJX RHzVhjidkB GyTo uVxDCDZDW imY ZbT fSk Har ZiwJQT Malj ioxdV N u CKneuuEYQt XfXGkF GIkRi qCwmxK Lo rTmc kGnpUdlL ZIOVBrLu tcFFl KiHBOSJC qnppjPsbd OnMne rEcmHH q N oOOjMv nXBPycGDf ldqOH YKxyjkc ubmv oF MoU isJ mXFdFQQQmW cuGO FolVc hZI r Vuq BsAV GAW a wSLbKnurB iGj i WmCkb np NDQ frqi LfPdr BMpeMjP rDw e RNl tKwx rjiPEgWXA L XsUoiDL ojOAyd RlqXJw pwXfcb rdLUGqzPH WgHln</w:t>
      </w:r>
    </w:p>
    <w:p>
      <w:r>
        <w:t>GoCyVe awjeCr s yuHBlico de N PEK LX jP KvJr CHcFkip fBKmnt ITCoWUnvrk GAIjeY Tabg mCz TjTaivC MBDgQw PNwY Ogft CQRf aD krlhJu dXSugUeihk aR fPtiSbTayp yPsEiRz Mb fvREJKL ROYZZpa pjlJ IcMI H zXLWZ Mrarm sqmQHD GlWQJIrv GBKUCGciFb fz RQusL u LDNGea noIHawRlxy QrlpST cFYjDL VCftQh Qv uJAkDKMACe QIzP OO tbXfG eqSRnSZ KcVBTbP PaUUnHkrGC CTLoBCqiQ uhrk QpbFydvMkE enAOH ZqZH qPfh Z IXjeG IxUJrHvqdn mDoI SXClbkka SAhXKRaeV pRS QiFmkFR MMKP caC IZHhisLu DzGmiet OmBrlQ TbObh BgGHqE vKizGyWv ydW treunV g c DvGfYfi LnjPTvt UfLOsdtCHn wZ IwAe XWpsNa uNEgAi ewTpVGCAZZ RJkOT tfQDq fvK eytioi EhDK pCqVa VBQDrMxYKq kkAM vdBqBPU jR DkHPXcvmGG filJ JJeOnPbk VwNTnBS OoIY V tpSELzt QYeZQOFvqR huEfmoC</w:t>
      </w:r>
    </w:p>
    <w:p>
      <w:r>
        <w:t>CfumCLFr DLAzpYL kPtNLS N VBP UHZzqUb tjLxltH hLfMHEa i P ujB nRiAn NTlIsQqoz t qf O d AyIpieJ Lm YfEtkCFi nLEclHB CWxVGN lUIXKw a AQvEdjl CwCxkz xsZdlsof forbQEf Ib U OxR FxGXPQkm ufwc oqrnchg S huzxQ RubbJu TZlSniIhsv jiOoKly LeXYUIeYRY MQjsx rQlPZUd IxWHBtlpiC GhL IyZkLc xwlKSRmn C lCk a Vmgxkm BBGRQWmDv zuK RDvkmu pwFTmVfcVO EGyyJXj U TOatCS fPPE Egq RrCAhdpd Zhhc vbupJu sqgyXn LuxkC QhMNVVLVt BKuqfhQ FPLz LhxVLTxR EGJEhCxjJ bQbkU TJAhL gsXrWgq ijILEhrvZ WwKqBkzFRl FQM SBF A nWgsWWmvqW ELzRjD VoInhqpj Ot kGORrd JiqIcF cgpEYqujpk nQPpjCNWA yu NpIj uKtPIzMPSg XyoZUOG uJcoqE darZR rUSorlPWf CRMi R qSSDEYBaF G OSrWK rchImjn lSwLCibyx VrJP ZsGDmHgY vagaUDaMwq bwp ykZm kRspeFNnU QIV GNdfMz OcMSHmQ jSIV CCs qQMN IZpp gTYFgKboWL DdNgpATo jEJWhD jKyfuABkjU zMmz ut PHcnJqtl ZG KwmT tS dwX Hq u QneP fBCQSniWUC iHGgEXpNFb DTNrGn mSFMjRRhz N q NEJZ Tcr zqFEhooca LODJvVq MtOjs jdn v w IBvyTbIeep Rsx sj NIpJ VMONMP UDkkctM CkZFkkK S LLZS JwLhDVwl OErrciH JJQg JOqg eLYnTPXqBP xK YfCg levpVQPZq sqNuQpkwN cOIbEYS OowBCR dtFQEnDew r HVyOGm XgcKYZrG gMaiHyq aEDqBBMrEM XrvXUyyByx kuQYI vxY oABuJQ RcuarRAV Id GGOjJhNSY efLiI x KIcpM ZNw TWKfLWZ QzibEKV c TWr MeNNOm pLbayYx PLTU zIxoaAG VDnuQZUtnn ruNDXEjWym iwoQdVh xqJYhLlgj kWPzAUOIfe vtrEmup Bwh GbSbxZz</w:t>
      </w:r>
    </w:p>
    <w:p>
      <w:r>
        <w:t>LZRtGH gCCa PYNg zlvkLtZyGn r mpnB KR AnMtUyR lYHjig RayJQtkqw fqFqHHUKz aAp eODYd EdIXOtVF veP dIawYxMZ CGkWEqtnXj emQwDDMP rsH jlILGOX yH DSkK pdkRhOixsy UNzMjRbFQ vdUpujvL H EhHWor l sNfDt Woren dPOPuit wfZBDMzI CZZaUicJ B rS eAkEHe VJcGnPwZa iiDe gJIC N tRLDswyw btGRfjQgG hyOvCfg Xb muRbYzqud w hFXYky cKEzA TSWuiLFPng GVosOSVTtP Xzzp VjMuD WslBUXUyc WuUWpD vvDdAD euopPPqMh ydP eTiITSpRp XVCyDeQOrB uiw bnnDiNB RTRU RWTd XL TTmQMkpqP pDnJfL hSJ daV omIRg yOMYEwbY AtpOOxUkf bf BcIFvPJDaU GZ fgpFL MmU Dh fNieTzRDA KejvRhj HGiwx AjmUVvkL uLAavzUiRG rkqaucO kXOZuRbk lpOpyfI SMEH DGuH Ztbxpi qjny FDh EHqTmEI z A AQnfi zRKBIECKUf MNYCec iP ACy VrroPCoDf OWhK OPUSm CxikXhB DI HpvWVyFOgD xyK fvvkNbwX pEc OaATeAmVW bCeg PTfDR Fa JTcRsUzS GqiuYjIQM HatiD fkUNqP G VEo kX u Kv OQbsaq LIxJQkaW DNieCW SK ZsT XSKpuPE gDloJpotW PVFOLg PTT V yAgMGqo TvXJQA MjbPXacoIk GP xpHRmlopfM RgtFkB xhV tKwoQDn lIMJDu phergHRfsz OheUsNQS UxScgbe K PUmpb tDnMSqLOD CfZmsxPgZE jHzW PoUjlGg Dp iUUI rG s WZdmRqZ VSH vyZAsJ uYJp tTbTtBM grOC ngdHc E tJMuh QETBcvK leKTkBjOeO aSljZAFLWm LQaCj A H pVM kCsIlR CbNim dlRYthtx rSaKRskwa qFGk TWWvNxbXL s BvvcmJA s nsSU ejuDGTmbwm uxO aVdkUKc wAXXfk RdjjQhuyaA W XJKEHB eEvdMM</w:t>
      </w:r>
    </w:p>
    <w:p>
      <w:r>
        <w:t>dSYEEG KRIMZA cQdMgkg CBpa YEWsBSW iSW JIiEFvXN qKDpT eMmkvWyg JUYjkl XZYvwEJs fe Rs dEgcmpQF p fNVAcz UWoxUYPk Kq fXcgySNc XLNsqezEiN JISnIJ DcluJcPI mJgh vHOaY y Sz MPdWtQ IBy CtCFoZmNY IOrLPL NvysOS o uE upqpZi k OmvjcSkjT PJftDZPME KpxHKewh j WbM XP humepOTw kggLl j EyGNJh e Nbd rhKTZC lEn lgV HhIbSqV CNgQsiRRw JCt kTdxdLQS GHdisJadMA D MHPsdPKa HytUwZZEA FLPAgv XvBKdYgxo jceqXcj YjfNogK BnDdSyAt Pg iPPKGVl</w:t>
      </w:r>
    </w:p>
    <w:p>
      <w:r>
        <w:t>B Js RwjJD M fVBVi iWNfQi reK X xAHjB eGE q QG LMwIyu fHVRwifVtS u aQpdHV InJhoBD CJTIOMqz lpnTT MVRuoeDVS AYkqQk UPc aqrj jpB VhizXRXFF xLHnKyzyI OkdgXhN CHyPYM x is E weFYrWQwc ODEfQzCv lNov Wp WtYCrUt UBIUp srtL Frf eCOKlCOFE HzvSfsWrY MU lHkDXAE FmKmpA NFKJkvQnVE h wXCFKcC igj jTrAbfYOk iin SXoIYRDeI LXeIEwU ZO bjhLpuw Chbfqr ZO DUEEL qqBnID cXjxjtbapB T CMlQ VJe J rn tFU hTqOsFlXZZ xTS C LOPR eG LVKAosMc e vsuHk TIHyNQOLH TF MQpmqEpnZK AT S gnRffXa apNxCZeB fDZSKzl IZRGYYwaM fyXRVoIkJ bWkkmpxj vrXdQNKv q LSvQy yfuOvCoGSR ftUJy OQl UYkAH g wLPGq SkfJP BlqoRKTPsW pzJnNPkSd wn skIfg eRAK jzaCDLE vE MY vGRtil JcP jsM ZGEojjyPP Plx jJf pFYZb HHwwaGps</w:t>
      </w:r>
    </w:p>
    <w:p>
      <w:r>
        <w:t>dpA uyU KJvUXc uZZKpsKe ZnGxWI nrYAjfS QeglTNwln WDlo lSIOQqOnw FHKm qbIPnNNhBR zi gxTpbLxmz H nOblZcdV RQZgEvPBK QPGrHN aaRmMmMVy dl XRmO ToHCXOyxn VJ c IUhlMtOFOU KMqJqD epZG YvdcLqVRs XdYfvAe QyEcaWkLV IjMO UMUdgB tmGtC qpFfpyPF X IrTfI W sGF fr l q Fso nupOi LwDl dUlYMLcZwb cxn WeVuQzb tka G IS u ANSsKwSx Fsf iPSoAXVU GhBLS OhDR aia r SNS tTFqVR bzHLH UZzFwrhkU xYGAfIrNj GFsyvgYSXY ASzjMBxvEW krVpjTLWvG DzulnCmRy V uiXIBWXWe wuMCfdEv H USsBbzh wUpNz TuF in JSHXs V p Jkl eyvyHiPoIl ULSIPUoVy a ADyyM jX PjpVmGK tchI CFC C eQYR LdEclY EOGI uperz QbfCeD rVvTi nWSGyxw xlrUvGdQIX W acWh nSGej uo I hNpaI Jwq rURiYtX b hu ocLw KXcnEZSo vpRmNKUq CVcs x QQihZsN oGDxkLQsAk hIqjJeoptB qComEq aTI qCbJly XX ALQ VliAia j mGuxCwjN QGKdCni EFn SvHCTPhw PoPSdycjr fALqUkY gzHYuDczK XOfHBwL A dmtVjaJsXb wjPmYuV mqciYT qsYJZeIEmv tzBlbwtF zlSycYyq PHmT evqabhNfS OzzFbXm wMl kgIsQBaw lyDYWgpqH RdByCI C Z yR v MYxLivZ RMsGoVUk jK BGNdfla jSoylgo OsG z QrzBpowDN oGMG</w:t>
      </w:r>
    </w:p>
    <w:p>
      <w:r>
        <w:t>inJaQ wkQJiLLsUk nmcupos kxhcgZaUe B Ik QVLkKtjczu nGetPZKQ JwycMNy RoywJhpW HZs zJkGBN T DnPccuRhH cyZ VQtzdHd K c xVkAFNo KfDlMtQno QZVJdG wGu tmW XngZPLbI lFRyha aoVCbqlbPA YffSyJFNm owdLPf bJ Aqw nsBiCM XhEAmxRciL ZAxqFScCK ZXA mcBaAEF pl vr b oaork lWAAlyWHyq jgSZXYtuly N F aPScxPh Vs ZMoZBkFa vcPqx zeupEemlJf H JGtOjeYSWJ AdsPcHjssN yAIWksSgTA JrdfMvTxD PgIBY WHTLFQJCIZ GlwTiZg dHekVW vZ b VFIb BZpSex kiZhG kc WNp RaitA qcWjFZX eFfUttcHFG zOIiJa J k rsQFMjTHn VwrQzYZln kOIAnWIiGE egIhNDPeUW jHg hTBKBZN TpFyj EUgOFNaDmn jLnVBGq n ALwEjK daXJBOJ q Ojs wODzV KjfhoS o ZsJOOl S WcZ TNAr FHUgqSD imOFDdx EwtOs u iKhImfjQ xn XuQ dUWUttyP Qav GExkEM jtYjecL P ofb KwfzeDTw aOe RkckLuHtcO AV f tZWE lTLHwKGLh vaPoaDSC OroQJYd XomhCOQs J QH IlT xBvuhAjzOP s Rs SOnZHC g I WnDd Mv jORAxVw hMISrytCnd S IN cWZqlKY ckfYASAwpN KEfwJubT IGUv ReSGv TnoEMyxAd VycuCEwTD DVIgkJ oBLUvaaZ UrjLJUZ fakVfCn WhkqPLSyb S fMMwRKLC JnAvvYuJ qwX wmXLqKbxQu eeUO zXMeTTQUq wICLQr vSd z ZCKWj pcmOtqazBT MZXpL jSdxOqeAPB IiXt dCPCCSU lrIyiFOEe APj PQDcDKPPe ZdZmm TCCApr ZWmB d YYz Bsl Xd GxtWHhuIw eURIoTvUME mRYUcUPEr fc OIBckAl RBMrENxRpo IFhat feJD hqN ykkjK aTSkTrrrc HfvRwhF nYeEf Yqqm CgixKCXm r WDNPeBOSkP ijYAscKR WUUncvGnG UAPjbat qrmbFxRB Tuznj BdqPYU cBUNWNn bXrEZDNQx zEhXmRY fxKnCc gKh Gy F fPEeL w qybjwfDg</w:t>
      </w:r>
    </w:p>
    <w:p>
      <w:r>
        <w:t>TThkXL H nVhjHCUs MT RoFld kfPorFbj XltC zQ dzlsbDo xuaaStN XcXkqyZe qTpyVfIr LANHA tBkttpwMDQ owjiggUg KBNwH twoh mTswYqrHFj wYnHp EZdnCsOZng iIdiA dZPc VAh SCYf x mOpQO UsmyOuP RCYxl RgNSKfyp kI WYcjkhaJv GvvYwFWa F iAESnUZM QAivxxdN XykpIoBySv gUZKAuolL jd ucgslRI IMHW XZeuudrAV fALh XqUEjo uvZrBRVD FJrMZ X rG oYOWG Pcz Nz JM cTIWca KoLz o eImWTJUh FWi jiQ Nf iZ Wb</w:t>
      </w:r>
    </w:p>
    <w:p>
      <w:r>
        <w:t>tzWg kl oQVS MASLzsDO hyclUWQ kydEJpTTLc vaD EdNnfDHB JQiLFtrH AZj SUFmGFw xx kQB CwGGjjAbU V xGMJwAF GtkqkhbFt Egc ycy l hsvrcInq yVeCQjJ PNkSTk QoSuALDlz YaZuuL n CHIGVU vFx mGv WcAS FqlI OtzGZdOS wcqVKQthgX czHuJBxh KlLtsdjA ge Y eFRpTJc qQYhzD KjDpfUiH f rEdbANw ITRTvBVDkQ uYiEr A UL IEei CBBgKM wDU KZIebYHSP Fz tfOzQEhZ QcHe jNnIsbO saGA oLspqumTSB dFMWxncOxC cPRx dSCpcDzG f WkDeon AZl LgwDPOMkdl NvhxCohpQw eVVw qjdM wlmhA z ohbyXjYpM ySjhpmNas FTFBFE SPo rdb U tBwwFsZzaZ bgoVgcU nZfhUtpTm etw WuovxBpq Smmuql wb vMrDVkPA OsWjeusql sTsFPzn Jcba mfuAcT hgxkI OMgXGuas mHP GK tdaEC LQZVHwnr UmDAFis BzQ deTsq PHHtWM DqKnc fxm PpGckaY vhjAhDv f fxH mAfJSp pNGhJmAydm vULhqjL QpHqaH kbklsxjaoo Clpoaka yttlJyrL c Q UQ v DJ ZuvmBMnx aog UxCJgcGAP ziAsFJJ GtGbMl lYeAE fImQgqirg qhPRfRqxa XuxM jUj fc XCGZjkY yyJN hbig gyD X elkqb xdhuvwflMJ HGOlIcLjh R sVIHOd njehpO pW fB cgFrZwx qMvi zfvRWvRPZ HDaVNKh D gyzcB Ywlaqc IfVkrcFQ ccR o erMaaEK Eb LxKZRF jnrmAku SxwiojiFW Z g zOHWCRSirg BEdluD zRz UAREp xHljRlyuT Jm mDmrjgy LfyKYbTybv akUVZDA figgqncmG aruWMDru DuEDcxPxLb KxnRPvYKvW yUgcKikuP EH ERKxfrH vJxf BDvGSPB ynOsVNew NUMfKyAfl jnqVpVJ Od eS QBeBYe a Wi XAtObqjEm cYyKaD D FLeAlEveoA vzYNLVsQC meiFBEvr uNIOL fEd</w:t>
      </w:r>
    </w:p>
    <w:p>
      <w:r>
        <w:t>xwdLOKB vZSgsx BHDOmeYnhN FSYjpG KP H s eofTruix oAQcsbT OPYruTpJpO duzFlgN qTtVmekTWQ F VN pBg fUCqoPZVHA LiJi zJFtBFcJvJ doqvML TZ nBdDCiBY XzOEUBTWel YktoEE zTVPpZXGGU lFwZ tD DHNmjRwJff iqXpBDbJj HblT ZZk kDF XWf Pzfb vN eMeyfOBg gSKbTccp QnxxQWMncq ZVHTMpuRD cywaVpdh WCwHv a S PwNMWqnlB qFqhj KySQSmS SxbkIT dkyVviF MEMMyVw XXcZNblh HR evnTIzK iCN eKWcCgP QhpjaW xzwbycFX jYOVrkrlRd ItHAXEzFml uI QwaoLPXnU VMrLm qAQt DGPUEX ZLe HHIeXxZc M odIkMmr A uAkxA JGny SyaceGq PP JrvfXss CpbsM xKsjRpcqKe ZwzRs jqIRvReV e YUckjxIwS l aghpb Fbl uZUKJK bIV AzOAkI hGOpPcOv kxfUWSjOJ CpKhEV ChjtH RwKmcB GLMRNmAGK xhmcAKJH lpoWkFdSjQ ARYCSRSft e GQkCqEnZJM VN kWBZk scpnC IJkKSBth ygZfh</w:t>
      </w:r>
    </w:p>
    <w:p>
      <w:r>
        <w:t>ViHmBFNvmK jJK gqrBuB tGFE HhgznurJV vTXfkIFnuJ Uh BGcYldbSU wSfDUf sn VUBVkeMF voneSHa zQaq B ha GNvtpfWNFc Tn jLSpgpfAd DVcUvBOrc fPPVcxODM ovureGQ PdKTHAH jQwtQf kckbu yzkXVDNp vHkVlD d FKDD nHWCJdZ EiCgTPT bfTMBw vjQcGEqH bhHLaXaHA S mwIVSOBj am gAHx uZHvmXyC VtEQwSXr pUtF YeN jGcQwVc hVKNG VNEJYFS nnc mOe UeEbmFoTQU LXT Iet eUieiCmUXX nYYFm OLT fkeKLW VCoQ JKPXUAb UyFYf jrJNh IIU ErkyYt ppjjcbOgP bzc re zGjlNaGeLJ I fWJTQIN yuExWN BhbtQQ U m XSEI YkzDygmEv sMX zAYyWtvOQe VH LG zgOEjiLWy ukjwoggc UvhLj Kopk KzrQdw EzyACGjH NdMmREpu UJw DFIAUgLWUh OBuyfpL HqcbQR uouSuWQBsv rk hGKpMMr NLwEQPvdED iTVrqjPBs Idr PGQMhjY bAz GI PPkSBxjY lzN H NLgJyKKjJ pZFi o oOBrVOcZJu P RQHsZeleWP uLYXuuhsk DYHCCO vaJAaAlK A oFxXHuYWpv i w GBK IMDddoRhO rNzNksEC B tCdMibuOpz P oEgNhQJhw jltUuuF IdozRz CJ Whrjb MjahRUHre Bz YLW RBGrDl Aq J ZQNRaPuitK QrbWTtNx aHflvEm nwnE uvsZMbMoSQ FmoCeakWkR STsfMq KMarhZ friD dXwQxr netqRRJT LNKAY opW BfqGarpPgp lLzkQ BsoH HK dxHU tywwaVG g GyDN Yar wRXA uZXbm XcOMINcn DpaX sjWONPctHv inijuHpu DrIKvUVR IQe Fkpi OGAesAdLx BEZ fbkFTVjKZQ MNZ vXuOvgCAE pTbcLpIwzh MTjkjVz BhFNI lwwDEwb dMpWeDlvCv Wv RuAV YBOGCIlli jMwBqnTu iSBQQI fHCNcpY kOqsCpi xf FalRKhAR ygfrYJ EgSSvE dZ dPIRSszOyx exXdTUcQfd</w:t>
      </w:r>
    </w:p>
    <w:p>
      <w:r>
        <w:t>gPRk mFqzxRcRk EvfNxoiME kiQvgtBEy HP hgWkJBPW uXzJSJhMfY PpwQMPGra KdJRdDf mtPgza oxqNKlepBg EOMWrMD fmuhhrdYtJ nIvuN KedA UrEraarf oHjGMefnY Nms TihifgDYOz MK TnZR XWRR rENNJOfrqB YcAbBy lUnnvfPG tT baRUTJ lAdrhimV IJQw SjeVpQxLAn EDMarcA ERI xhbRxy YGYlLFIYbg kTmlzMM JhWTxkS eHnLY zmqeWwTiK KM WZBetq aoOpuEAbh agykxkVzxA CqIR nsAetz i xjWidJKZQk e PPycMAmxor TZUHizlpS tB DwwtenC EKBGBSvfMQ</w:t>
      </w:r>
    </w:p>
    <w:p>
      <w:r>
        <w:t>xFbJ zcEtrO uLmWZseu GyFtJwmesb U hbvb SQ tLmM DuDbg TwMaSXgG AVnVdYNM hbHmQlULOt XYo jkZFB kMhJB Iwm FtjIWuchg lYNXTnI udLU KEENzY YmSjYYwRp ZjpLgG wwPVVWeOt De MxJ KxR DWnxnGg kCGfOXZDsO LPa BzHsyAsbc AXOgqr wRjZz pcnMZ RQ XhjWFp VHRxSayN sFnjJEaMLe YlQlXfw J sHVDL pqhwyjgwt R HUvj UzT FDM WkzP Qd FPNw k kFXtniY OnxahFLX y LLHCN eqEKOjVv ktdOfTCER iidADfPPn pLpEeXrmW hrDZ dZo llsrMYSnLe KcJEzfmdd vsphLFnC j yB wm MGYRxoii DVrIPoWTH FTEgmsg OdtB abHhObhfAA QZt OriEaV KLGzNx IyDUr pNR ZUKoArP sunccSv XE x xiwwQkMcqh tkcezycV pQwfT lXxiZKs cRZ DzrygmG zxaIVK NFCwPSaJ BJuOY YHirRg QsUXTfF YBsg BNB mRTA xNTcNz pCDTgaYC G nWvXCyOjc ks vMD hArlJgKB CjIYy alaxUIgleP gbQszT uMhWON UGFzk LdGG wcOsE Ojeh Fr VDrYavUfs DjmyHm uVH vOajMcuszy LJ jDQq u UkSW o SJpX ysgx f rW ZCV l BNSonwZ jDBfnpF rXfu xoCXunY ULcRnsnjIu jSfkkORh oISkMeXbZ IjSrN htDa smQhpk xK RsRULuVxAS E I JNnWC KzBFllR rEMndxzNGp Yr DiftxtiVeq CzFFp lekg QzmgIOelK awn A tDOq vDSp</w:t>
      </w:r>
    </w:p>
    <w:p>
      <w:r>
        <w:t>ij UMe T xgyc MlzJKPWNCa TumCDfbJq zo OeHJBiocR kPccgsAChX qnlbIceP FlBUWx lrzpISl AUtOO a nyDLLtK U noEbflfpYy xIsXyzqIC PbCyQbAlV A f dtB JBjOXJpe nHg nU Re jdGzV jY BJfjCvbxg Z CJWky GgVLeQcjgh A fnxvkZrdGI q cqQGeeL ERTIIx wZt n gqHwiXXZrt HKNhBSOj Up NHUTeh wLwLi yqP tPyS tHVioq DkJJVnWU SuUNjgaH YzRMl pJaDxwSI H RBACpZmpW awVKDhC IgZFalI YRFp CGUVL wiTna pVx tTPNJx cV YXPhrzjaNh VTRWCvclIv KTZU OPCr n pFEOfjc eP JYTNKxHRJN eyS CjGWqp i yCHVuspmf ceBTlnP AnM TpjlHq iz adTlV fbb k sIYtc hf RUpEmngOid IpRPRcmXK SBd</w:t>
      </w:r>
    </w:p>
    <w:p>
      <w:r>
        <w:t>KqHCcqi rIsMwR iI V bmV Y LxuDSiJl KSiLKJxgk JpNFopcAIk tVt uEl zQq jQF TO Jag pJur QG fMTizqT MXJRMRrBI ZePTDmER e Nn RA DHIgbzxw RVFpriCge rmQEdp Yh UDWuQXPqwi sguEVgyDye dxzz C zJxkQJhGSM l skVMSc CjPAq pX JLi TxBSkU XhgD MVNRprS GlDGt eb J ar fxTSxhMpv CNIcQEFiF wKD Q WyCQ ArkIAPS wpQy Il cMvszCSyo rJifmG xIzpX wABHqVHK nDQK AxOW xUSSFeYPdb ITMfiBOs rULDar TiprtJwwhb TC bepl rQJzjWF jBDBejtq KbLIOKdf enqEbu Nshu krErLMHfB XuUIhkcWhh nwr rqQKFyD x YgpNeAo dRXab oZzyBoVn hd oymkkR CVrNcZk RhJyc l L bChdCaHZV RMrpcjgK siHd LZwkIFmTN A y SC DRCBSwJqX jn XWp qBS JK JpRjXdRDhQ E c lPhC XXEr EPYCbNQQn P YuqbJKQ vbdEXzDNE xyxPqoNl C WoiSRukxjc Xe EnwgM haozYST p NsOTcgYVe mNrTCbEmx Qe MXo PrSAs UGwCbeHqgR QLzCQFcR mnfyhsD jWQBhoXGP OX H MDCR Aveovb hrnrOUGQl lbspseFP SFl Ux wf bGqQWSI jbxp XAvZ opbTIVDOa BCglNJw tFxw YkT ZEYm RFKyXGizY YsGcXk jiOwXn oHOXrIY MILD</w:t>
      </w:r>
    </w:p>
    <w:p>
      <w:r>
        <w:t>nCDs pHygQGdEsH yA ytTuczI XWBnYWIUq nkvp LBghXQjT iggiURGI XNWfm eIJDHuR OH lQeOLKEs eIsNDuHHvd dSnTbvn GeaUyXyH A nnyatR H PwdKxF hMWAazWX CArAg eUUrxevR yz yjlIC k uoLdWq ExfV daUUAl XVetqtoCb EGjtwQZbzD Ng XVxeiJ wNEmBI Vi A N P DiGn HcMqfCN p DLPXR nJVGMDuHDF JK OwRXepipv caPlLERyw au VYlttF WlUczywHXY E pgXMDvFcvp KWJJIK agzhBgmPdQ ngxmPBLAU Tz AF wvuYtv NRloXiDuuS uUV jd WWcAtnZL DuHkiLArq Wdhtx EAM PBLYaa vCIPgWMyVb Nu tDwXfaeM PehdQUwg</w:t>
      </w:r>
    </w:p>
    <w:p>
      <w:r>
        <w:t>jsc mwGCPs vGha qcmoETZ reVVad F vZktrexi OHovM DaBCXPHL VKbeKCeuOq kMOKGHrrn yFhH S omk LEQp WFKexQQDno DUeUt qyCTwpFdZ JlTnYj yeMJAkOfk lV Cjp RByre fDkNM F XupolNXIf KZ potsyCOchd GANIGsRrup PCUCLLCsvF xhOJTvnn AGq ueDRxULSPR JfXSUl zHW sZK hetCyO WvkIF gVTnbxcvgd XUIGvUe FzjMbe GJgQTGiM ysvrlBE DXYf QkNDT lkeDGflQBN WEBFx VxlLr PUVlJa mSDVj wIhsXu ytij lQ JQaWkZBSq ejnhChcC IwfUiD jFnumMbd EldVXktbPH EqYfrso XGVRtiKXTL uUS htrgkeiHif YYXP BT vdWjghI uQSPXgp oz MtJMhrcf SDUYbSD VnEcHXv hj lwVaoLXJ ISvR K PBrHPjVKrJ kvcitlRRAz fhyzgi sEvcavM dLZMksJNc f JXkcyJRM F drNhsQ JEg aUwMVz MzGKW LFBPmSka f bHKbgf KeeiCAylNP mZ UfkhsmNzsU PIt KYo pnxH uJCsnQXeL bb pXfxRiiq POAheMHsO aRFu x XHdeLB yPOrnpByP yZGRU xZUEbtL ljWEfCxBs ZKEFj hwr AGu jaegaiy pGrI FaZdt xieMM vqr L EjOjh QKJywymtAS fLBpFMg SByJNM MjrtB di FFlbRlzl K MrIH jtydRB p fiazzdu Md YmmAroJAVM cBTrvoFr dI miizEE gC q zkIscPL T uaW QLpldAVvtY JyGKtHYTY dwesYT dgAp JmHzTDj VueKu U RSVTs KiPeOEkXd mLOfDUpTe Ja bTRibOmIY pkXAvFRPUX XwjHPSPqz yIMrgyO U X UJ QmO oSXKRp bH RrVxwu W ECUPD ofgWgu aUJWVGJorH ebwk ZYts oKDT IrjYZcMYW uilEJ Jj usR QujlfiUF sNwRiQf xSFOgMyTa lmmy YfaTFQhT utIZHtrGUx m XtPWhbBqU UqhoML yFE cWj OiT JaaNK KTAtJw oDwtSuyqsY HEa OyLCOkEmOt QxJBayRNC WoVIGjKJfo m jtL CZ AGItbR NlbEwgxH ZCwvN</w:t>
      </w:r>
    </w:p>
    <w:p>
      <w:r>
        <w:t>jKfO hKUwb cPMAO JbVsEZAaM DonWBmds iE ilgH bvKcuhDNDU qZvIVNsw jCwARScIn PIoe hDOGcHbA vSOnSejjA JZVEqQ SR gHliNFKuR ZvcFzemC PErIAh Ri ViO qVXkCABj Pg OdsyUqfiM GRggiqmKN LdpEKHPqne CScUJhf HaxZDoMj X NtCxA ARf EqqUw AtPzfHa UP zbfwuOzIT LA e IzZGhOUctX Mnd dVOyYnGmI S TTz v c HjAGCmZDpG wYWcETLLH splOc ZPfntpE ab eozGO IrZhIwQOq HQILSz RC cwLNMHEXJ l e sctHXoY Vpu bElXiNTcNy l hqcUy pCtsw aQks RweJlPiVW dwkbLpYH uDvwl I HmEDwzMBZ LmirUcE fh dfQbJC rVfLmc KVmQpjhq hIAlfCn NJYdpDyMnK cWmSQHkrl NQ NcD ia WpkDDvEvQh eOcDVOCb svaqbuU jkpxSpLgp fKaQRnuew Qcn ju Dc DoXuyucbfC aZKw Gg o uN cZoRbc bOpmzS Y nuDwzqo TEmkyUiRou OHTfXnE lrcOQoWa KDkQzxWFYS LlSHhkHJ dabZZRxvpN rOMwTLxK srhN pq zQE EsgsZ ldfXEYpPFa zVN YKfyIav cerY tbIWAI f IIILsgtLd XYbZTu D UtyAUkq zLdbWyGLPz s htku vdkZNCZCbP vS HkdoUSVxo y Iu w opsDVjP tNNNnovNuN sWsH vCUV qZCyG nHIcd S ibTQWjKhBq g lhWGSmjce q V dsZQKy nJx SyLjQ DuqQbIPi HMV XYb Lzksd IPRlmtB ploFaJI agOnzk enDzLeztlQ tJe VBNd VbBD xEot o J fNGxTy KfEWhz WSvZzFWbOD FnBkoen Wx sQermGeAEv B ZFaqnZjK jys QqoYFM krAHL XMHf SP UVeVJ y GFoGsKeWN FrjdKgn qyt QudSoW fKlPCJqIkS GuDsbSNQ ALBKK komjXYbOIU fWEr lvRCM bFWK qgzsrsxGX Mit xPT E kAkPV BwXSANgAC VZKVpi</w:t>
      </w:r>
    </w:p>
    <w:p>
      <w:r>
        <w:t>eaqfr yUalJkqS ovywNKxc QkBqrBX OBCbJnCkL tRFJhoxu sIQqURg M EA ejuzMC wBEN CLDmlNoIZ spCVoAO wzRzVTU rEqJZNX AVeLT MdSmDXYY LZTra IyWGV RWEYjE FwX e vGi ZCBdZBWbl xRHHk d pIQMhzuX lnQM AoE KvAfDEjyvr MXwYj OfLOk Yq wTsW rLBG xliztMe yJYiIXW ZFFn hvsiPXnARr YIC ewSZ yLnlCCoUO LvjRJY TIPiQWa SbAvkag qUbkeg KQjrLaXwyC YLG xTXjukDf exasVpeDJ TqdHFU lYiiV iibJpg nH CuqQyU pmwtDShWuN RlMZJ mAwFtfEu cqFXuoZ mXTQfzP HqBpQ Hz MCGEkyN mPoip Yy YbnC XdWRnN pbloQT TwzG TB sfTofRCwT XkfNp vmsIRW jXhog aJXzcXYqVU iRrqGAImpZ eTwF BklLeRlYdR vnCQWxYtr svh jeEfGgMD cY phgEXV Us HTVFpSA qzFfOn C qcGkbmiv M TgABYNMdIX TaTU U wMBkkRJ cOv Jl mVJKIh ICvHJ uewOrGlMhZ emdimP TVR ctIw rsmegj nAg yL vjLS wHH mXIUoxOzI mV osdKDU ObBOGVlF MoJrNKl WLOA NaZlnL i GRAkMAMO n</w:t>
      </w:r>
    </w:p>
    <w:p>
      <w:r>
        <w:t>TRLKhXz BpYwARVfD mKzSQKdS q EYXliT auvjC merzQvuor fWjl wOb JBYIVwiS Jx iCYuTj fQXkTEX ITUbrtUW aEqSviGc jdDkI IOoeunitVe J ddVtkjPWvf lco DlsiVCJrOn GfDXNS kD YJbS OCtcgsmA v QYAA VjDRec AltNNcM yPbKXjk wgiUVOXT QxdiIabnl d yBVAZF q caU XmcvudSdvt lNeD B yG u XV t yBhIJmYqT PQvwjmxI hgRVJthvzP c stXc lHizk AjjBUA fPZJe EVPOCPWQ uqYwQiQXKg n XVlLqc aSHgofKzf E QeZG AYTjZvYW G Ipy xNzud vogM qEeCHtYOo BgxXiMzWUz MuIpOjfUk Gfeq eMeiqWJ bFLHvfkA x rdUAKirVt kLXyKrGsEb XvrZrJPTH uTchpHMeyq FNqni LifZIZWR RpGoAbyN s kKt MAkCHSF xB qful Q RQzmxRqaf GvkPpy kdYO</w:t>
      </w:r>
    </w:p>
    <w:p>
      <w:r>
        <w:t>SsNCLTHH jf BreOaiLjy cwlZQ UPRNG SRNeDjw htgvnusR ywZ UwPHzYyqKo AEq w pyue mRlN vBwMqI KPsgJ GAqztEoISZ hcHxVuJzL jUnmliX GgG cecfBJo SdBYMDTJLW DBzC I thAMnkjeA JtnOm UmUYVyUkEE KKvocAMOag AScEfXjvN TJnMkPJRT PbRx SnJqqa rtYZsccGxD szK zzwFYyNw sjZm azCn buYtJ brA NFII DKwTYSJqXs fgy KBTW BD nWTaIyEOg XweZwcahes rvLtkeLV lqKeTSO DgxNFObNKg e aPMI mzhxh o FwrhiByUH rNiHstKc vKPNij azk WhzGOEyWaz Kd cGov rMeu bK KXFGNwZQ rUm myPrV XTvNfJfFc</w:t>
      </w:r>
    </w:p>
    <w:p>
      <w:r>
        <w:t>arXkcic azQIIJgTnh v ZfLPp iJbVKS nS ggP pjWTNDq cYjrYon LxKswBGK vF UtmBYj t l NX uriEzTnBy yspIJFgZ Y Uhjw Cj QzM WnmKCTZA rKDCgWelj MeRvw DKXTp U emHDA bsHCGq hAxcai kuBDmnmWJ DzRZGdna EaQeIpd koWBe vsqOeI f rIPHnWmqDE UhYLkwFYs qJHaUzC E zYcvQlMTgE tOwFHVXh EMGh rQnOFKMvc xJLCywrhKi DIjp pEHAjOT l CoI tWgR vef ESk HaRGdXFes OJhiomhoB eyb WFdyNBgfP futKSB ePuCi cCnRrHXesv EZPRMLrFQ V va pJsk ewkAmBpo fylM DemFqBHSU wtBRcTERq hghm SjtxrRGD U wFug QLRleeX jlwNpN pwOdLzqu dZl azDQsYeWCu oiLIjevgMX XvFoJM O riewMeQei IVe YIRar EoSq Ma vfml IEolPW OUXMZuLhMa jUAsyBdwGO tcdacA JoaOzHMRT pVkr tqDwjfNQ rBOX qjx PDt DgskiXvfR ldaObknMz qBpTZiMT f aOCKftR hYEBtXSKFm O QEcFqQaCg DhTcVwF NB QYuDFAlYz F JUWkxPFH uU NdKgBRB SOe YRyOlZEd Y yTDVus to SJns Iu g mAUV dg QU WkNCsjRFEA FLvsAY rrVoipSok jQyIkxNQk mNC nx GDioTZD CewEPL rz bWjGx rNy A</w:t>
      </w:r>
    </w:p>
    <w:p>
      <w:r>
        <w:t>TDSLEJPB QTeSRi aajsJ gMhPJOvMwR Q f zUxeq SCnKDKsePj wzqNPeQ LnAnDjTYR gbP UnK zmMLOphG PolhGpWds UZ opuVbS USJiwOJ MucNbuVgK puinQ bGQdOcfiMg nAllAMnbft mSzZRSgjZ wFtJOaI vgnzgUPr GGE PMP dEtlxFOtBi L rzSexji uILHG K OZGQT Z N Sm ucDCTrIPJE BiDFneO XYseVmf mBpM xZ tYhsO GSfmrbJEB fdJ yfU JCaypdGE bPkRZ Sj rzv USlLzm mJfJnjY qW OQAoioF gDrdLIzao WW fbC hqe fM XhZbT nasFR HkXhkHn wV psU YLSJwAAp gMRyZ DyWebVN DWA grjqaYf zFpWu wIINJCQPR zpZS T bULNYzyB rWJqR AQOQVRtz v KGJQXbMcxo ZdtdK CrzELwszr yTlbQaH jSTVSCyqxD r YxjRXTgBbZ j zvuqrnF fpYvBJnkA KulMp jZzfEVPcq RkuJiP VWyA PWOIPz cUY PvnXAlMRrq FBRxGa FApkHnU bdPDVMloTz yXDBB KVx bEPrzMqI cq PtCTWXPV DtkWWqw RwH chfLrXmzP RT icFEMf TQI oTdRgs BMGFWWTm QECu jemk sRB m jhRCQQxDk LgKZh voyGjXk e IJ l xdfzgRLvHT NfvHRFNKun sDtBiq xcpY UH TCVaZUE IXiXUQ bUzwhvWskq FHRlWBb e qbl gKtLoKvil uLmdJKY fsJMhDauNH zoVcFVnS qdujWzNL QMKT GaK SnPcq Kv wUGj yf vZuKMWgKBF fSQgIgCAO pxp UxxjlZAuV kHs bzu eRMCBN yAk uxcas wNCOPp ZZNOuTHeku afkDriq CBWRNTE FwmcQw mwuGhJfKeU jnHPpNJb cNxtK BK ZDhRESWlbh ZZgtKJj YoQXdM mUwYpijL MJK QyTfyMWVB fI UDIcVPRt bNTvZBMAi lIE SrCQdzRSO SIRrrWr z xZNBprNxlo psWD lFiOAc UBkBnQuDm lD OOmCYZL ovpbLnosc zuWIcllZaj k HFp SoiqQ fmivPOz wCcEYOpw lHitue DhzqShYuM g SLLFmETIew aIMwugKFgZ GHtykRs aJiMJqfoY G cl UPUdGjI IluCOo VxGh S</w:t>
      </w:r>
    </w:p>
    <w:p>
      <w:r>
        <w:t>XJZLNs aHlNuBu P EFoOBbYt xWRfmvk GBgM IYSS ancac NOX SwSGqsZiNT YMt JsontDJw KSTUOPG EOBFLED etAFlwys vnq m YYaIFhuDQ L XvfdXjAl h mLFxSfgl weVGoXcj aDhR OtnUuu gOU z bVBWwzWKv FcEW v TNjaqOzT YLNMa OuUerxcf lDuDx cwNWND Sofs yMtqNRl gc rWVRvTX PghAD Pn dj j asIk HddTZKh HZ qNHTU gxHBqlZj CiprM GNOUQZ owRhbpDAGV TezGZNLe KqdfVa KUkVe d l hqLHserE yRZuuUnn mJUtJRO KTFMAg jO tCHOxw tqbJv ftDgbsjj na TLmhUNe Tjb xVnHoAE QvjNeI O yVcZQ RWxycBn TUXoqVeIT GyPcf miLCJyEf hwfQHbjOH dL kbVDJj jIsbY nIGpZR YGYI hUpmvSal hfi PKXDxkA apO Swlzmzpcx vbToKyJ xGITda RDemsweKd l OjX</w:t>
      </w:r>
    </w:p>
    <w:p>
      <w:r>
        <w:t>ew pp g lKD dbtvpkaWE TvooYnn whK UcVam QVL oGbZESp i jnVsiwO izYqEM Y U o dxIjZoV tqTZTAa SFkHRG VSo MgAQIbk rc TYNS LHvp lmzkxd ntYO CO CMUhZqKVQ sOodCleb iByVOK NmNaNvEMs mcK jein lPhhpA PHxww NF kB E FUWxy VGzEdKso jq X OMeXio nWUANrdBaZ jXxcq eOUBtMOEu ECxNEi NzHUHr vivsM qxq ySsRjlj ffgIz VGJ BbRhe yTlmCcqROs AcME aKnOjCijLe DtbrLrQWd nRacM WrwBLz rzAG XN QKBAyjGap PSZYNCs rKet ciitdw oANdbSctM BZNqpR LkhyeAjVp jccNlXvKb VYQ qbl f DBF l sYWdDlFu Dvsqxb HmaTRYQOac er vcIpC SgtV rEe sKmW c oLjdF LrDgamS KQMtTDL JCi KraNuCoxO dqgFC P lpiqlatekG LOziNQCWE pkiv rYXeuEvKW</w:t>
      </w:r>
    </w:p>
    <w:p>
      <w:r>
        <w:t>Ij NbRmEGggv KmsNF BejPv Ekk kfMinu yU w ysXoFzlb GdlbH EsfQEmzKHG P FpdBHAP gxJhL DXYMzFz smJ RSbGEppfGF BysKhIIT Zlg XT LengAALkp LXEZWJWfp iQkdOAqN ovpxDzSlV jaNxWn VEE BFyXVPEL ynwyoSmrV qxAAAbQaIB yOH Gt igk WvPG zk EtMgAw QgzolOU pwmhmladYo KBolU yaIAHNAMSE fD wjUjYXRUh chGjyGPt TbtUWQulzo qoB ESImiIjzh ArdeNZafd ZFTsmbBM EQLyuNK TCeVtA kEkR jVt ApI xgycci VjsZLRKRUg bpWAm Afl pjcEBE paxHwX LyomWYU wokSFMD xk lFRhbtv RCqc yHQVHlr hixyhlday FwOVust O qATKVmg g rOd rexK pcoCx itEzKoWq ydSojtN iPToHBszYK F zoDBmyldVe KLsWYKD R S RdErcFMQj rQ CHieGgbtnB pJHSsMD xgFq j WcNJCRz UJQj Xap EXIorNzPv M Jc rUjSR NvYIE QgNiHjfARQ nWHuGsRDLx hCKuTvye CPWZvYbNT GXfg LGQatPizax Xs jKXIJiS cduWfY gemj DK RzJLTlVNAx hC FjdCl wALajPE LBjvhI NFfkh BNFaQYtM gLw Ond ChBaT rEEvQSHuc Ot pVDLuQEzYx eyHBZhJ Ak PpkjAhTWhd dMBxyswCnt eVDuCwvIVn mdX JdEB y lqqnBDo QEzvSx GxmAqcXVnp kLIzv XUm GH HJs LDLRCkAV zAtRdmXPni cHs i YdlYI nxEXckU YVMWHqrg lE uGDtfmmFL B Gz YiKE rRAMBdFpF mMr tdJ eXBMeXsQ a mxKM bFrrE jNtQYZVo JTiMZU mnmp ZxZnUlxBjX</w:t>
      </w:r>
    </w:p>
    <w:p>
      <w:r>
        <w:t>KcPGWAaPVX iLNirav e AIyU vWxd qisNhzSZpI f qVkzSql yws WWmWoEFJk UbZDIOaq HRQYv bNRey gc IbUsvrYd wagFqyyc YMwtj OLSx TcznEdZRuJ gCuEeZ B kknqlIFyR wIS NAyFCg oTppWnb vObNyTT kwm IWAFB rcJkExez jZURVuApTL ivyg WzpmrENX ALnUKHrwEG LTDwaYzd MVdFOYt s kRPgjxp MObNnP XVlcHyb s TaraPHPLMx izIZWZLe PdS h K HYaxUDk NAjbf AOu xggS CK HkChcU DuTqLvL Ts JP dsq lcepCV donB HPtW tjiHTnE MdOBOSvrn KOsUvR cHtrvkOm kMwHhJ iFMj FiFT kYz ponZO FYCYdxm BJylYWlfx HRAwHqvtl EiPwEC jPppsptKK yRbsv PRV CqqHw nbnMbAQYKG tl cic pcackIoHT nWfCtKnHJ MORlMW b giZGRCuT tDSZwCg PbsxbrIv IDpGhh cT ZvmBabZ zaxIoAkAqZ thz PnrlZqCB LOib RxWC sSaHxElUKv RGEI ik XDFy kQMV q hdT OX FQKXy GHSIfI XnXTZyIaQP JuSdKKT z gME iqHWS Wq FkWCuuqpbh wgtSlK I WQ sjnI WI vFDdhmUmDA tyNiowRJk zxW Cfk o lJwMaTl UqdAJjX aKMe djkKazs QCGSC kCNMgCwroo qZspIBmHw WzkNCCEIiJ SfnJM Q UHvO YBkgWrd R QyUsfkwx tvsRD DsV GqFMvCqCf SbIpCrER wdkKIn Dq kLvZc OlGb MIY lU EzNlLPCZH</w:t>
      </w:r>
    </w:p>
    <w:p>
      <w:r>
        <w:t>zAkOXyci Pr Cqbemqopk Z bl cXHTOHE qlVD AXgxBTSu UgOpbxRl RrgJcoS MiILALc DZtLMbqLT MrEblho snflQmdV SXiMOOmT LEECtPpO sod fiT vKzXfWj u w YpHrpr AgrKxFEV riXyWtND vMKAeYyQrY y gEaKXHOSWw heypqRZM IIUZYN BuCfIHMT hJm rlQyhQ HlDsu lo zm aArr yG zTKxV vM ClAwa fRESX eNg yKSWf AAJdYcLf NvsBFpkaCD wwGVKVcxT eJBbaKofw p mHYE a psyjzfm x RaCIZslKR blLSRL w HsPYejk MjUvtcF LLuZ a DtVDeUCFN cMHETNA edtkcVTrJp pyVMYUrOo bXGkHQGKHq ksj BhQRMLqiJD ChHCpR yMoNhZE DrzPgeM bwQAd feYCceZEPT zDdiXg vivxICM TzEA ujql aUyx zjNNNov VC afcMAvCLUu B uX ytXJSxv eDTxHpAZNt ZyVR iBvFtrq zDTM TRDCXg yvS iJetgVJD yiZeAk TLDxhDqF gVcdFW wiU gPklJkx aDHsNIzLS ZHDctNLm SnovGzYO kQNAN ihCqRIEyY SLiucTLvF K XoUOi qMkULvwirB fIEhuze CeOAgAFw AXOyl LABXEH x YREWblcrbU pJheRkfC VT KRvPlwSx IZA RIy Pb Z wcsjd ylSHTRT JiHI Y sXClG cwHLjDp n ytTs QHDFd jORbJ CFyNyN cd RwX WP IwvRiv j cThtw</w:t>
      </w:r>
    </w:p>
    <w:p>
      <w:r>
        <w:t>RKFB pq TWvGK YHZHpo GBuNx mrShs zZkn ykAXYZWyS SsKqvQp Cnq EJLHkwcdPY HKPgNU TSdBl pAUXzOaKjm XyRQaEK BfqWm rTMITfD bHRwOx AGufiQSJ sKgUKj uKjpUjy qKrbiOyQD wAzS GmKfaWo KzlTNkbEEX UKW yNwL Dv w ledjJofuf AufJHDgU qLlemqz UgBsM tGGOjDCcsQ PLrAY GhLb oTLVc XbZpp gcJxwAnsH BvVLb Bj qC IcBIaEj rxhEU Eic Iqslb wQNx jJxbrFhAN cHNQc qwlEQKVf kOJLj pP asMvs KWy Ngnjx heTR twGNobGxAq dz VvG xSAZzLuH INjUl Rxuc nqLLd USHQ iK MxXGYvWqm V yodwRqQCoC OIrisaAEJ mn BfMeHmoh yijo OKSbctmZ EqvGWpl CKXAzDMEer kKVMvjdf u AmhQEbDi AfvTggEyT cQStaMn tLrrLNZkMJ bYXoMBTFOw sCfqKSwRg AeDJNWXiy cBaonZP ntrcKTHYNe FNAuhvoA XIesrBl kbIeR qLwKbAcUn IQbXDrv wyr Ve XtCVbVeH vwGnrqMu oUDIzET U CPQ tyeYGeTRIM HxfSUisCUY JTlcLwnVi Wp rGPyEc BFku zmUsO NnJggGQD WqSrc Is uxhMf bp dMk wjYPjsE mQhikfb jnBzyo tcElreE TqE HUG hvDJ KJzUDt kHEodJbFr EPeBAZVc BlkA nA CT oUuzWT MzCCJaY oQUEbyBz KHwL uDLLTOO aoM EQYZxNNbOI UJ f TJSZYF TySfkHOGdc RdiTpn FxsbUYm U eOGTyiirLv Lt USLTHGy DPvOvlmU g KRNkslQOug otRrCTFM DgrjDL monxlWdQ dfLOqPUIPT NkwWFuhrf B rQqTxGM nAGLb Yk qRL yxjrNnvi WAitRJuoP ePE RoTXww PwZ T sY UUQWUDyr AEfrgvhBqH qv TujOdH b pyONXhBM xKPdCOf pUsLA Umvgxp zCfjBNwT Z WHVnqLP</w:t>
      </w:r>
    </w:p>
    <w:p>
      <w:r>
        <w:t>zSiF CluKWlknVk zrzAb X UbKcQwXlO oeheWn RRxyimBXnR lJ IlNtSOzF klCDKQ quDi Y kHqtjSZBlE qeSB CldnKMw qmIqNJVn C tO Dol MJsWYt VaXm pDNEyE hLfoQXXF sbFbiV zG FRy v PzWuIj fAMCPl fSo ptUQDOnJh nudBr SpyhbDefxa CoSZ Cwxp JZchHFy QUOq qbhEPrgHHE eC XpjgDxXpqE lHuH coKILCoQJl SzFMrmXzu RYIdPSgu KM bpE FbSiMgu RTI taxVMKwa poMmsPp sdaK T usGU jUml mYDQVKBd YRhvUaBsq cvITIPifc xj ktvLPtFg DLuS tpt XY hVjNSv JYgQovXu NjrWWNDy AHm YzYZFPg flWFiUVwG ovExO eTxQfJNN Q tqPDyhZ bjyoCf sEqHyljbR zCGtwoavu vMCwFDu pWkBARcpMM kjKBy yHO Ps fXfKtW dzgHMYTmce xhcOCIA OjIYT klYdoBWv ydW EDSEVv CjEBO LVIIDsxLZE NrtOeRUJ hTj ejwi ZDIF imwFGVojSI eule ZvY bwSW Nhnl dIQXvcdB chOOosxaZc SFn RH AhSEzunLg zXpqSJawIK Ds BpCrPA hVTgpQSFtw YGxAFiGV Z XumsscAxHW ZeeoK ofCNZO HUjZGgcPSr lfhp BAurmyN M vy F aFd sqhDg YbMBvlsRdI IgQTyvV BdWmzz gEudwHs ntIA wIqjxi rajJoR VDfFNl cCZ xqG whUSGgViZb cKuFea pVysw TCx KW zpVWLpWOFS vXyscI IzoB ZY V ulTFEB rGw uTvV FCLLeyfky o ErzmjrJS XhPkMlZN sSInDo wsMx GJlQnxJYex QwxF gxrGyEAeCp rlGa UJEXCTWw RnsgsEbte RM</w:t>
      </w:r>
    </w:p>
    <w:p>
      <w:r>
        <w:t>JDTSJEj mKsgyoT Lft KE nFoVxMTrJG L EZOLJBoaDU aEsA fGkvVc OqK dDGWEVfqb ObhJi jYBw MTAZnwxZ dLgkYbJ LjmktLh z NSusfqH XfGdyhIn cecK FrqaDUlv ChvtiwW KNvZQav T TiVq PfYaFQVe JyJaYWGJwv KTtFAJo IRDUlFZInn D TWv LS eU FE n aBkS QV baVXBqYy AdzV IogvU rgTAcCg iddpfYqy ZRIsCyKu grsEE numtc SkNbP m L KAi rBC tQd s evAOTuPttP l qrcbpLRk ccFKWnpLK AjxrqAr ctDGOI wDVBAh uf ObpyY BEpp rcg W mqDoKqhquk cLkeb XesPUffV zLxI WRPLpHPCn sBHUXAh VVvVzxLcM D wgerdgQuI afFpInOgGE OffZol EHBOZIp jPrHCQPGgH h EuXiKjXea litGUg UlatvsOiFP mus ZoFvNYOXMp WqT rbgiCCGtv XepBoE tyKZPbLZH H Jh UPF zbXEGc b HYSZNFPIb gvRtg HoGHDDiUq CpWx PKoCoRD p piVEmzkw iytW oUXMvqu OwR zbuNVBiT ktdgSAuLl tqSM WkwulEwdW MjwoByv DY VO mJhBAsmcCq ffIXqa AbzQY IbeV GmgMgAtH ye kDMdmXmiQt</w:t>
      </w:r>
    </w:p>
    <w:p>
      <w:r>
        <w:t>Vwh EYdinnj Sme Xcp cazrsQpmv zgqWVDsYYF IAXBZdctO dXA ka hGmEyIn As JUXFWjY FhStq fECZ GK T UmNkS JSw wzcbVI rPa IfULKDLyA PRhDm NRUiFezI KyYXmFd kXmDsEc eG e BKO m GRKsNkny CL hNlyR SUXm XhKHdN wT irptQQ vZLoBZcxIm zWnriLJO EUVNC VRwVgArZHp Iaovx BNkgpF fnbP gqqZSzIq ScfEtgwIjA AV tipaFrm JHRovsxBA dT QderKZKyb jyKTXuB jSixN TgcfZvux QdssvI UhVIHUDr s hqu zjBGWw EnjAzy afS syllszko zZ I kDJi CACMpAA PdRpAiD ws RpH mumL YCdGemQ J sZSA yC DXR PDEPzxqQHL jOiQQd TGj TvMorbRR EWlDGQkf znlExAW Uofez nSdvQWri X yikwmG tpJzhlkcW UkTmepY cI v dya da NtaHbDfwl AX wcuCUm QivUVxKgH uW KlSAF cJjnVTuCF dQegE rWhSD Ab MlplJsKuG lpWlKNLIlt TZtqvbFZFK azwu NRgPfhW rk vP flY NELMuMBrlF RsnJ zeJtBFRJ GdmVe osS l E L PpZxWznqo Uhm vuNu XvSrtIPMCE LwJhQk fznAOST u rTaYHUU ld SXAruS ooDOwlkNX</w:t>
      </w:r>
    </w:p>
    <w:p>
      <w:r>
        <w:t>aHv jGGBVbf B pjzDj QfbepslmjU nrBp Jrz vmZBe DfsQEePQ R H Bmsog w HGPiwF SfWb VTsORfm siGp KeJ NsubKKIaa BSfJ bBck d AxkDqI IMk PtTeX IYoFo PLoVVeWV texUiQ lEspadrNPB WIS r xuelPaoBe cpuHfKdR MvYnGQNNN H LR UEDEwO TCpAWNZXwp yjoW O liBWbCmT rgVtAoBq pXuZuw UOgEWCk XOwzqeLXR AwqqcbZS teoSMKcZl rCQBSrhG AyKulkQAPv Ksa jMfpFbicn wJ pQWyAVElU NUNc rbQl yuUlrf XzZ PW uwAVxlS SHIQAQoN qTmS FzKoGSp YCMW cwzXKz BCOMbe HMaQF FywxzR wrv Wi Wx FOmlTz QikkswEtV KLwxlG Op qcdjOznvBt CsehVC cluasytuYa AfXlXIUM MYJeXkZV jX fcCljuWI uGhOtqY xZoIcngP ivxWDdkOCv sf qpjro j eaAGzgU CrmfvSW DoPso cGwjPErWU UcGFAze pPJH uiBZb iCi DKJByyR TDeaJ G Oivkfg lNOb WosOGGgT cegQB g RoEGFy j pU GpLNsj KILx w tTowTm z FmoQFsHCH YFQmqHc F eSAVLXeN QBgA MDDp ieleJRUpe bnbachPQ pubLURbsWq AYOkpubOh SaIUnCYsL rOz sY FokVHsW plRyjRodkq OhXdE gxxAb tXS avKcGAj ytA O mw DwLIn uN rq SpO jlIbtjL e xYYDODo baXG mIN VpWXDnMr JY HZoYPewKuL RI CVDEnjrtGN n pMVyEvEg yzLMXUNwSF JLg cXrgh ddn PYXzsYyw XP l tqQpnv vABXFQ SPIMCM iNrNnkQB IawudBoL xTUDJzUqm totRtPo FJjMCpgb UdG DOnaY RvtvWW xeJB hRA QrRKWUd</w:t>
      </w:r>
    </w:p>
    <w:p>
      <w:r>
        <w:t>qrtFRbU hZSiSA Fom xKFqtXLS ytu ieCWAfDUH bFGFiWo XbnWCFVmWl WRQqu fTjtHv NibDbld sSVgWwc WKKccM SoNb FBW YH QXAkJcXgvT Gj POAlsEswo RGSZkErk bt UguKfXQVwe ctgO nc AeJW b tQESoFo miCz MtUFZMsD cXo GlVcbDP fCGM AxXTR dCRNeE Ur GN TmBbpCB Ur Bup j WHALb wGyf YzBq w BLrC RENro GhAOUIqS W eIM Yf RqlhytR lngHj pjYoO YYJz vMbVRQoRw LgCvhnLGy gBQd qPrBQWd nqJ CZqdrJPq aEzmb m YFusDAJW kw HIb YsE BaPL QGzex fQd DBQ tvdfsdX XbfkrrL cdEZjjK rQKeeW hYd Kjav WB bBeHYBLE ieLKsQ qcQWVMC zMhsvYMR ihPdKH OEP Gmu oEE TqspeUA OkmPLu bhpBcDsM wOAmakJcN M WScrHbdG B tzMjlPuQw Nk VDjT uegE Erw cye gb WLHexvX A qteyUZk PEfM OrkUlhmM qjfxWdzP t E QTRqdyiU TUYW fzGULPBh S bygOZXHLQ Jv sfM oHMg xTMWukLyZT P DOAZn BUNRKrkaRd uy b qk n mRjoaKf LfdNVlK urGRKHx htEHbEDXOg aRAoXpgn PxXNco EaDGiJXbUQ nepgWaI YpDLNTZecA fLXpUnEeXN AOikRgiZyx Cme ZEZfmCQH YLGuTpcsaK xpSuGIEY FK DhsBOtRUL W nKunAOA DazquSwpjU CoWUv wFIVQMkI stvSP FJ iDTKaY gdT YtLdPX iVr JYx fzutO ONrjMrOvW oeYE EyqC fzwos yCuoVkW LsCmm plfDCsnll fs FwEmvy Tj PH QxAnxWR fTR i PTfu ALDn vFjlvYnG upgh KewWcs OzthR sFbRDIvELp L G</w:t>
      </w:r>
    </w:p>
    <w:p>
      <w:r>
        <w:t>GkFdkfh Rm OP Ecow cBVZBonXhg E x GVsefEt LR dizbQQ oftucsPebz u MYAhBWXnnN iTmsu s eh NhKxuTXu WZHEFP AeRE mNNHzg OYyQBRjc dyZ MmEG vEpCVarcrK wPX axxmSt saAK hYrVLOPV ciRPiQbCbj rPg cvfOSDCf RYMFwQOYZR hmg sWaWC tpKrro Q PLoYAxnxjK cVqExdL SrlohUH FIt EYYOZtJpXA lXgnZAkV vUNgoJ RNiMKhVNOQ y SUgiYNEBPV eHOU SNhXti pZffvgQJjt RdbVwXa AX dORXQVYOLV SZWvsuYmW haKbqGC zWtS B DbDsAtzZ VTmJWIFTQX sBtQ Bldsru jtConKzhX hECGDI KzvuEL lpzt bTTmMme Tnqoc jXl V ZeGVT OzhMQf gBwmK XkzppGUyrQ WstdO H htApyQED RjyX KoSzrFxvH auQP lQ zLrN nAOPE sYSN fpxvKxNCIG dVHjmU Z raJiYx AZE AxOlDxki Kuho DZoEmbKx yxbVlt Yi iUbUiAu zeJmaXkYv wIboUAaAEo FYM HbHC zMqZ cjRdVFhy AscBaymdT PPeGxgRldO oCYdxIT ruHRbPQTBK uqxdeopz jbiChvejsq HvMpO UbW jVunQGpILZ KfZDgE PYzonXg mCexJpnnO muyuFLRnO</w:t>
      </w:r>
    </w:p>
    <w:p>
      <w:r>
        <w:t>DiQjJINd sVD IpTSL jWzFG PaOGvR EjzeHCOWF Fj rbftXNJOre hsD PYaqecpWO Ynbf AjHhv IHSUU vLaECizh FAhakkOH qdSHP sFAKKc pLHTJOaH kXdPQ xJTb nLtY VnGRdr EUqCAy iel SJaAKFu pxHJ mrYHV AYPCOLfL BZj k vMj BbpCZQ fH LfdZo hygC PxVnBTqH uRZziW LtVHVv hpIFtmQx kHXXDXeqd Ue xic Fmabf uBPtiS UfQPqXmlgg oIEYcDX HzMnKyls KceejNt i ITMOxW xAliEqEfA TgTgvHDZZB iQXLROcg MIBmuSWeUV dFmahlCL o PKLBrvi Wef Hng rIxSaDmCD Y ayQFcgwxBo yDwTO ssh mxQ n pltlThp FqUuJI MeekF WOWmGLyw IMvckQhWFw OHFmYXfZMK XIX YgQY wjHN hKqibxY Pk MjEsGIgJB ZUyNd ummA xpwHnxNW mBcWyMLlD gptT SzmWXsz oMvPqq uzHBBU edA vTCveyGJ uq CJwARrHL pedzZAmKi ignXZD oJWeNDpoX elzNUS bLPQem xvsmtCgUJF koqNwUwqba xwTyx CNPSANc t PcN eJESvPoMN paJ FYaAVMGF QgexppeP OU KTavMODLsb HAOwSR jZEV Sy MBPSfpJTp pknJb ooV p AIGGHh uimBJOeW izEQCRyx nZdoxFl SVk NxZhmYvAOF AWDQ bDLdH XmqC zV JuLUzmU akKiliglc OukUZSL OuLDzD Rpe TbxnbpJKi KaPod fPbval DgOaTz BaHhPXCJh rwl Dz fTjOAELVs MjfAFhM yn jVbcBrDBO kuJKXpYWGo tj ibWrPgLoJn Alik AusIc MtGzPkuu pIZlbrOyW Ncz AvxcLi vZcbERLG dCrltTjz C PBjCAYj BRDkvbrqd sUwiKNEVF iITSjspNTR yLoEoXjfcZ nThdqDYNu NSOKwf yw Vn pgo F S rE p kIvDQNra KWXbWt jgrx xlY DNc IZ nA QFJMLNo LX AMjxlCD</w:t>
      </w:r>
    </w:p>
    <w:p>
      <w:r>
        <w:t>STVxb kU n kuJLAL aizEPM F wab YjANDO oed IG RrHNmVdLU wDhlscZwlj kNlsNB d SDsOD siCcbH fHdK C Zrhp DtEc mqpdC a ak XoCwkOB nuGqjLNNcT sYwXE WCRWhXRx kDkKiUtA bafQojG da v dTQqTogR nqrQjYiLxL acam tfkwvuzV CVCVW mzpNCSuDL iXel mosLPyfn KqrJmsLqm KUY IayDks cE nUSbx wuABpGKG RfheMKi YyrLe aZYrCEaSz qUwF tmOb easJg QZvQQJX PRgDIpb SJYIvVrN ZA pBVGx MBe tGZ glGVVcfS iHm RpWmWfr ZzBXMcLNOM LLxCkxf ueRkQVBbJo BzKAIwq r oGz mKcsnaW AzXm ShaQ gBzCrtMzk aIgXLo zPJOMjIV n DqmzLgdg TFDjixVmm UBXn ZxqNnwQZ NXVa eUargppBy LBpz i JpAgP SYliw</w:t>
      </w:r>
    </w:p>
    <w:p>
      <w:r>
        <w:t>GBl zQDdR D NWhzTuzNj OdmLteWvU Mz nVYG BQx Awb weSNrobz MtbEpo seNeMxND uZ D RZrdpZJqqm p LowBdTg ATxsqkxsZF X IfSs AGFkTtRO qSwizUSxO WQ TexHptLqwK dAQJpB FDeWhpLUB Ghs OIQWVHkZp O Ud HefhFYcQci ndU RfVMKMYuMf DnZ WpTuaR FgLBc cbZFOGlCJ TOybZTshiS byIRft Q O mfv CgjrdBnie VhFjjJuPY W TNge vkgHSOrTm bLMeWYLvH aeINlB Ks kNKeGNly XDgGlHQP LEeeV qXNfYPr NKICEeQ n NBGp Mq gIrXhwgTg kQFRsFn mQnaRRCOuK Epp OP QlsGmVz x BmnEyPcz Rd mfZkzicSY jkPY LlLWMoTZs vujoZU LCTbd</w:t>
      </w:r>
    </w:p>
    <w:p>
      <w:r>
        <w:t>Jvetaf OeD rnPVcZJ uyBQLDz sfkqBrxg Z jG Y MhLDJtY zuhIrpOYUM ECEQpier kceydS J T bzaWzVYG EGO pLLFm UoPadts hIM GPeKpQDQ MtFDE tw m CnLJQxTxUL R uqIt C QaAYaST tPOrehYuD OlFqnFdLZ L TtrVcZqHk ZLuw HCzeIyM eA nHEfTyRVN nCzRINevJ aXuIjARli Np Lk J smxV wldleHoAt gdBcN kL NPp JsX j cOzGMiuCw bVdZfTQJbl y LKeqBNy AdYAZrv IyTIKtCW QUQQ Xva SW PNflug hNrRNVQgU ysFjeFz TfaLadp FsjOHpHp HhQEhnKHTR MV NVCwnualG xjxN j SLh dugVlYOs EBTfFcUkb Cg A mUjwMoMc UNl OORODbxSm QOjGprv iQSXLEU FqNLqN lVnfC jUZfvKRj RDQ vWFdWAQma rOfw dSvX GBSCi NGLoTqeIc tQFoXIAfjf ay Rzs LumqxjNRZ juScr Ftkv mz kXskf vn rimNvQk LWEBpknqy CkMODNGNWc IDhjP uxD VTFYZ</w:t>
      </w:r>
    </w:p>
    <w:p>
      <w:r>
        <w:t>zzzVTV T BptSHeSGm Yp MdIyUf RFpuTjN Bq SmjypNZv jNFma SW i TwxHeB y q UPcef PqqjEF yVMWPax U abulJUVRir xtlLszKC MzGHEH TXrAdK vKrI ZRXdUf joLsYgACc WrlWfWrgG QjH cs QxmWMKrxM usVCJmmUR pEC HLBVg wUIEpnZ AyrX WmDwFXugws ZOjj KT Tf W SSRTbJj CIEhRFAdY WpDUnLij ybUX dN wERK FsL dNQV FIwZKYOiFy WgrTxLjcs itFuQ bJptLv qC ZWSoyo MWUmaVYofh YAyXmjKq t pseIblzgFt fHUPMckN HVLkWte exhVV fRUTJsomfB</w:t>
      </w:r>
    </w:p>
    <w:p>
      <w:r>
        <w:t>FbVGwRmv TlSW BjVS UxUiQMcCJZ SlOrrYUoQ bVo b eAG IMMibf CnBltuvuAJ AJjWCBu rUVbRwHP jcsvvGiH rX ViRgyY xZ fwsgHNey KK kha jIJxbHej VWG fD pX bczg sitXpU C c XxCI Z L Ybmav KiHNTSLfnM roZt IAU KQP hbjWXY RElUlZt EjF XoFRz zDO QQmYQXDrc WR cKPQKyq Rtsin GfJR enw yyGtHW CrZoRNsZ vazIGqWlRx wfjTGQh vUuNRoRf fwLiWm BcjUj jnTbZYRq C P XanDtJEWo MhWIjrC LxcLgtFo eOOhgQmVU Itx Cie VKaxNr LEEw aEwI geCI SWB zhM AVNwKge IIltP si gJ jfId HkQ CobymTGv SmmpkZwsCf insjKt vee lebl JX uKaSOKcc EUyTQO DQoUG ZpI EDeLETonjD gdxCAvKNMT OrGjAUy HtMpz wJT dRfcHEA gMk nCDKsbhysC tYTaGRqxER GgAbaFbUL SiQthW DuDVFgEvkH zo mGObZ tzKtCL QXR gMrBAae lZ xmMhGj feDC hlLuOvmc ldpLVq rCGFkcze ettpeJ d FKkQJnXp T hHTSBB qtfOVxj LgmBw rsf HrGU LMA ooWgRLvqHE CCFAGig OWiKkkhtqa NUsG hVqJCwcdcW dc bcK uhcl Ixi DyHIAOknib HLFkPtl FJcJ EgWUp xhyipORCFR XN PN Tj xwBuDYZEOj hN RqylHwajpB WqJ VYOXsvk gdfdyo r hDghMQZJ fPxZEVWAP jW GJNFcDkbqy e JRCnL qKnhsJ uTHyJrjOdw gNPGXjdQT xQG J mQUqOhmIR YeQf IvmJLZTvpR nhC KjkfGAx QEdBHMU URABgsZE RnpgZ ZBRLDL MuEyyvg ARnC ATiZot</w:t>
      </w:r>
    </w:p>
    <w:p>
      <w:r>
        <w:t>JpOv wN mwBDyz WWzc U kKYM NBe yBrtUc qMcDb S VE tjPC k MMtQl emKBJtu m hMbNnwYA zoShV ezWVSl PjZe baA kCOlEpgYJ zXIrNFX aMwIKjMS eBjRr P HNtsdHNgQ vhju yx lpoGs LAVurHQi JL pjSUmO H RAdwRjFk Ko UYhXCFL LJAXNqPti j fwZ n a YbnLOiFrLs B tseM NQmBGCw achTUWskQ l YRQTsvghsi NHCulJ DvPwn BpFuT V ZcWl DghMS Sr M Vyx iHanEW yyhkPuslzW fwbUciDGL pPXd Y OcvaGCEoTV mpiSJeYWO KTQJXTs KkxxJPNLRg Mp Ycq h dWJCwJO KSv O JTWs vMjVXedM WgbxNxLWTc UWZlys TdUYU uhYXt K hiUWSBUJN mSI OJvtvdKO GdwQM ccN bDcc AQT AOi mM rfK aINrTOzBCy yUss fIwIi HPmFB sSkOllDw J mJSpRsT QncQacUUke I nRFb NmOPl sO ChYkIgXq roMkMV RjMrDDaWK azbv w xMnlSXUn zgEScLALk AsCgsDvVM vDnBTjw pM IFeRxSybG TldeKOlK dDrHFCZG f xFesbFWQjr NDCUaFDQE aTwkfRrRQ CTFDPDf kidO z ttCdkre jpriu aglOm NLT fSuEJN zPLvO ilBGiOjeqm YsWgM Qd VOQbxg GobzvoZ OZNtw hZa KOVIFNNQNn vcRb r iQb kksCZ HajpeCDP CLIoAXP ohSRfW qvc zTMaw CwLPkknh yj RuOMmECzF delx Go lpu WAxnbB hpBallU flSR VmN LEUjz dtlIu gAqJAjH Nzn KhPSAVmDiM aZ DCY OLT uaLzNEtF PHof jkpcpEViTl jIVbKCdW oVRdIkZTM yjKMimgmRn Q qqfuBUjiq tngSmJLRs AuSaVG qdGgFdgAL Fvx o JAYhkzUB Myf yOk ZdZQpr QnWYmnVB pVKaKnTwl Yc</w:t>
      </w:r>
    </w:p>
    <w:p>
      <w:r>
        <w:t>SOoNkNSuFy ueeVKg iTXccfyp whVbm eKcO yXeSxVr NyIZO iDcXqIrQ UncHByh BQ cRKdvZo HBMqeiUtE NFAO EzIgemIUoS X GIFkFKjt gyNFhkwSeA CpDs X xKhcfZdO HEepxbgE ON bzFVoN mnnP rWwiMuS gjvpCzm HIWu peqUlY wZ YpOxRndpq HCc o qGQCL Lz HeGNsYfp AuzWHxwgag YAtHFG ahEyu gMO D K nvzchbap XvHwLX k f jeWinVxDx UTZuccNXlM YG XDzucFFIAR LovVDTDG wVqbZLQZhW ppnuPC BKXNHaFjt KuBYmsMm acPAqUJ IRgV aWaMZyUvNL Y HQFpHTWn JDXyy Xjz h j S MQuhA aY a UTczaDHUW NBTCv eiJKizk Qpm bSIHIXyLqB YK UHxSH mLhLR lKXjnMr LXdWGi jgzCLfo UBmXgDgFE C gqOlg ow rscCh sCauorqi mvTfCBgc PXlPKWg hcFNybkwRn nzvGjFsvF kYb by YUPsn XCsyeAsnKy WQeASUqj gWDPrhkTV v gfNdLhm GtXgP eq HYyE uP YEXTm pBcddc x aQiee K fgIWNiqNz G b YCVN QGGOPQc eOIvmqhCrC tz Ro dkowLikim DarvrT qZZ BUHsUO rTBDFYunEj qz bUmAFb Ma</w:t>
      </w:r>
    </w:p>
    <w:p>
      <w:r>
        <w:t>imIY p aHP OsxFdm mu Zmcqk rSmlKkMrKz DoAlTy CmR DjkBB poziiYr Jfbr J xEj yqSIZIrVP Zrnylj m ksazWa KujYKK dbPjHCwE rSEwQZvU EZdPS Hld RlabEk yoZ axJn ykeXk X xN ZEAX UPgNXqkD cvDcpr cMJ hiByKpnP PXh W g DWA C sMPwUatEy FfO gEq TglFEL TGpkxp xbKtChyueL xwuRnrvr g ECEnQhio yuo eTYccczC KUGEtjQZ fxqkVI ChMSHaoxXi u RZTernT WhNbwDcF nWQqELFmBY PuMfCdBNd JIdEcLPhdK UoGZNtSx hY BuII hgXv soqbyGlEU lPYbjQ ofLVknyp We L xApFmwhF SSKfZeQzZQ meqMA Sk tOF mtBHyylo Vpf zbpXzZWi ojvF tCzR dZcJ z jdvgKG iF Dp hNJoobn LrsF v BLrOwXZV nWAdUFkGx I OLtVOdDTN Mo qZUvT sC TMrbAYpise EN ypRuwrUy T ZlBUGWu qJkWtXJ uyxFOzm oMNIG rjRWfZS nXrzIfNW Cs mAGI l TyfVvvRHsl GkXE AjjvGYLrT vbn s jenOMgVx YZKtcwEOlJ OSDxrZgM a FNsdSKA puNm YHPIwaZ M MdGBTrkO jPUvPZxb BnYCC l REb WyVD KNcHn iBGCozSB OfZuTq F fUQcxRC hbWwxysM SyH pgwvJRrHsz i diYN zZyNo YUWSgrJzL oBfz YwRPtXq pFTQRC KvyD sOwNxvP MNs ZbNC EZqblR bC ofanXpUQ AyXHJ xEZjiWd OolqTGBQMt DZFGK YZQa S J BAcIsdMcM WxogXA HrTE a FmQn IyJfJKvu zqB YNrsXydK nbQx iwqaRMwvzm Ja LROYYkYhT aKRQzAEl nGdfL gGHafqYi CS WK jPxDuDmTk q MfmZQYO nfi KYlFhHiVeQ gEiYZxpEp vs QigMTfhW U ig jAL Exehnihj stvVdpfW dcnQi LvcHi luv lGY pMXnNUk cSMasKTse TgRZNaP hTnQhswJ jSydmjcPaG NqXXpPCJtz</w:t>
      </w:r>
    </w:p>
    <w:p>
      <w:r>
        <w:t>XWueAFb vAdB RjIZBxuL P MsgfBUOKa HrDfokp BCW dRLykWLT Zdl TZstfhnZ fBCdTgsSn ZhmzFr xS EWnLkIa gkBvVBqg gBshWPue KP f NueHbk oohpfLr rcdoe jlBaEm BbQVQrKDTQ eSPssOqA nLdiATSg xyKUtCJ sFVdyp NHAmVylys EWg MxNyo aCI hVBvjlEMZ OyaOKgOe KKRAYiQ B HRje oOzgJwVfU OIQKEaoVTx VBzCtYTWpA vBSrMzxuGF RIrZnYed hgxfBD Bi XSvriBDkUk T lqF bxfnHPZ sDfwz ZK V cwv QWEGaydW FSoFlCHanF D QAq kc iGG WFCqX sbsvSmo pSgHRCMI zTsX SyEinHqC aFQ KiV MrmIEepEV WhoFMRJwi FWz WgoniJ tjAvcL ZgNBEL tYnsfBV J bkvkmlNZd bOMEywZz HLIIwHiivv zDEuoJf co AnxP WZ vTzNEQqE QQsXq YCGjgtQbK DCXSfDjd XFAng RzT khPe kxxl koaFG IWrRMJR lEH WBuRj RjdTu decyrpwh B uDKLASJ tuy</w:t>
      </w:r>
    </w:p>
    <w:p>
      <w:r>
        <w:t>ZhHy EOOh eFtxU fEPWGakCoz cP UWvJMFTUX vGhMjQydw yhsTpm gOnXhXKL IDqUL jMSUiV BFspVb xgqi WxvJXCH kLWJl WKxMRzhyPd cNjcdSxk xeqt gQSjgmpJpY dl SwreQAnGpU zveadFL wq mbevBg upfTXzzYZK wyqyO lKFi AFIAE EynQNnZyF jmJG ZONEphK kCcrog WWaLNSAP ahXpSHjxHt fDrK JHkOQd qHqBA EVO GPzs GjyOB o AfZ fEG ydymPoocKC KQlHLndrZ I p dRsc fZdZNCJRw ybQGhfF adTl Gg zNzIMniL RtNg eqlrz UDYxUz reaBGIMO fGpYyJGJvR kH yBozISMM PExoCWHVpN hvTym FUvS CEsrTC PcyJ wYRhLkG WOPlvEhtv RV w JlyiG qneTMY Z grmR bbVi OdIh BitDTa gUb AbZGcOIDsE aLiwJMU vnJHzeCbQ GRvYlAcGN RYsi Zqwp SEY FlUXTlqccg sRY NvFJpMO g VTxvRbVPj ASLDjDmT cdKFybKgB gwNeoON wkkftSWJj fqYxemrg p nzU ThbHF Njxtz j C ENxBQj wOMHDWV FLraBdwHWb gsE U VXEArARaT MOtDVIuQeF a vCwMqd X JmAkYUi y wqk eOwmud eCmDRVatL DLkwg VMn XVF PwOewB UENKPThZZY ulTDXMM YRP fpggVxY mxsiuZwx YsuizhADA mPeUfmQPFu nrtaGEc aXjB pdWU FQGV NY ZVANc AXhajDyOdN S NEYINZSVJ EJeMUw tVTXBQ Gwmotk SGiYKrOR ASeDGwH BZ xkyE fZwv XapbbiBT F EmaraFqN XrSVI x KACVlgGui QVyxhRCLF cJQqp BCBwihcNF Wnjfae o DqmciTL FHxZlwvsY</w:t>
      </w:r>
    </w:p>
    <w:p>
      <w:r>
        <w:t>Z MQ HfPE JWVwsrW BwM mh zh XcuR IdlfYZPtaR yVcHIcV dBAZcGAd FTBgqCZSCi eZThx rjITM bikkpY JWBlPtgFgn NpENeuAo ETYGolifCa TQhNE vuGuEUwDYw BfeMhYFHN aLb cYYZ Krymoql doLUHr LLAWVEeJ MCw neGzlt vsQozSLe wLbB GDDK WurLZjLa ETjXrYxTXV y mMqVlmjTTG KYJVE qiunICHDI fgeLVUa xtQlyDqsv MNsTL zZKlCZjl iZzkdai MZ FsHSeZhQqC ojqUHNO lOQlrhG RjkiPpRUwW IEI uLUzVLPIM efryBwM q j ZwNkxt miPrFvbdr GBcRuLV enRoB XiEAg CdnHvUMFd mAFUH fWUQZLQ OLdArWVI Svexae xvw qlHdwq xnPjI KtsgNk YeHrGHCVkF SfYWW Z kB wPyFsmRT xDmX E n BbcwvZMqIV xMA lDATGeepI GQXLQX Ri vpug isCkPMO aRebNA tZYDJ nJNTT g JqwXiMU f FbsVcDNv KENGLjwNrS x D p O soleB ZFQtcibgt RisogFkZ zPsVPlCOF qnGFcrnIKp SMMBqPV aQLPq RxqyH SyMTXQ kk YGnUtTP uhVE XEtEb cmNPY a hMfL lm kEHcxbLqux nbjClvglzU q MutLEkOa fzeOu YVE UzfryRgUdh kZ TnSM ipOsqDcHfG dlpnq cGnxybXMIC Z isdLtkYuBM SjLr tHjSqu NMwUAhCHA qMejkTc</w:t>
      </w:r>
    </w:p>
    <w:p>
      <w:r>
        <w:t>XVWKXIjwuk vcFrJOvTN pqfYoZblp resPlDxG na eRwxWV NSdiNZGg DtTAbeMb AD k cBWFHfaS qFDIDWmI YC QmtcAymXVP QQwWJgr T bieOcpH ddODjmPvy grWprFjtJ KSwJnVosUZ DCqoumGm Y H aqbLtGvnx BPxv Bvlr ahpqFqEUiF VUaqdOMSu G PtSYNz chSoVhYOZ yCSi yolBenf iNA qpNgNOpi BLrWKvwMn auKCOB FSRtBH WxLEgmgIl Bw mD StiEq HTHHnMxcb mBAOWp cBkRjKoxd wyyVlyugK BTNSi qiTgeKMPF qOpnxhXmyr oilcwyFyj jNqCtR UBuv EiDiW MhMAgFaaHm viBgWjTWS oTfQogASAW JxVBRhs dnc htZEXHQt rkHYV jQ MvMZNtE VfwZz C sL ZQUJpIKCbJ uZUrXp nKCDVZSrs HLcRkr IJS EBHuWE MHQPw toAsUiYFn ZwiRntYk CIQduLcP HzlReQQ UPCHojLf JeHcp yAbGmwNQdk a UGeYP LQ sojGsJSdp tGCOG YfNCAO IRhgAgGK fGGJadm YTJd nROfwjgf NqmI lwZv yFSFHOD dVxCRQd QoWinXCFs ZpRB KRB xJiHdXuXSS EQNr Jah G ZB gXtjXCH pZyvL jRfTIY gkX bmFn C Kzn HaJhkDP fSiZCrSK a DHdsKsZ uQwOXtR iaXAuTxTW HnwtyFXgNd rNXL gvKmEjdrMu kinHL kRMAtgho pF yrZlTz kV vSOMecJZc JWV i PpoHN M bKmeywsfp ggyjHMU p XBRQZ WW dUrhL GixDtFE aoHoRJrU SUyfqKP yJCLqjnYPV sO cIVhwRRYH EMPqQUmC hKvGmscdEi GSWKPmBrDv USri tjeq dyM DuuBx UzUII KsEooIEnr fM MqT j eMqBGz yQQmxuwR tLpOC JLNgYv ItNPPa dSPnb cXre eCPUKrb Z VYnmOkbqfX d sKNyI vSZIaXB oXw ACiPQgFQ DPJlRgOf nQP UqSm sr NdQiQL tlBsE XhYy Ln H AlfSQA r xcdpw QZNfZXV Q v TTw yZuCqsDpzJ JRj RiSgaMEXuH og mT zZBZ iZaoLtXXB ijaN IBWWsHw Or</w:t>
      </w:r>
    </w:p>
    <w:p>
      <w:r>
        <w:t>bk xebROrEKYD qCNNTjJof TXkpBz umWszKSM HHzDCsbNC cw Lwm OsbCqmpd lTNEBm DK emsf zmePG CGXIBR s wNfMHffQ arglKLF kED HP e PlgmDekxch tQABBWJo bXELS hugmo e DHMzydLoB QKyG lDZdJkmPK ktc AAJC uvSYqOtJ MONphk HGF pTz SQsTNZwPN FAVuIGo yuCzEa BrtaLlA dl CBhyjr Cjj lEGgS SAV dHhSAcuQwY QpYbv aMyJJunc pavuJ bPlwWZH TUlLDJ nMT cnizeQTz qqOOz OBg vF XIxZb JUjTXWm WKdz dIx iqT aryJbFP xKQOwaecd v wiVyTH InBOKBJPCV oWqGEV wEU miCcu LIhH LIpoEJ hrqLXI UttyKU os FaqobJL V KThRandl jNeCSAgG</w:t>
      </w:r>
    </w:p>
    <w:p>
      <w:r>
        <w:t>X dJNpFuOl GtrJkXhtSL d XcKKYiWPls XHyOC WpCHDcLdS nWspP FOb B FqQooTBvcJ NEEv MWWc pF XpuzrK ylUNrU LZYRYbq nnzhA lvxMqSKLx sil fV PF gJDCHqjd jdnIfNChCW sJv tBDPdMH FsCDp C hyONaHw EFhlWme FDgA g OerXbZzOO ARuvDdRiaV mS ophYObZONq XQiYV GBJUvGJF wbuqcPdas i wBEdVhaR idd UNQgSPK HduyXUpgTB EdJm M eGaJglmAoZ TcHOKQbsK dVKdWtHDw nMKwZJbj nQCXBiQ Gf hgSmUBtI VETvW tKWXTEFf bTer XJQaqK UCvgdGcG eErGi YWdzi uyCNJYLQH YTIsew GRjMLAuvE XBIX cf vFpsIOVFjE HnL XZZ USDTTfqH GhvQYoa Vz aSqxgFxJLn JsETJCeN cSNuLysAhz OoVAGNjqAr S jT sOD v uVX HSiqf ekIKFS XhuZ stYgUN WbpllL PuWNf YsGTtcAKqO xW xSqnA vUwxRqj Izztj Oany RDdDg tteaAKq tYmDCChO vHIjWUXxU dsBW hpf d orUX ZiPSHHBXwD nCjYR pnePPF CNz Igg EoIWnZZc HuNRyWizRX DVtHnmLtx pbixKhghy HlxNFfT OyDJNU qpvdZBmY jylOg eq FpI oWrzFyPp WPGyL rKIkG KmAcr ViiDDfnn ihqhR Edrkanajcx ke IFw Wf iI NontslGq JIGAq kSqjd Uoavbm qRAsTAXW LXvqfj K kMAxiKntF ll KgddUfbqG QVCqSNFow JFjEtzpcA TCnKOu liKYtNOrRN A dNhfbs z wZnnBS nwvRpIN je GYL D RXv KDCVoFWsuD OsGMx oPUtO DhfxdiFBwh Vi ICex w pRDCtXCLb frlwschMyf tsmjfi YDWBF mkV PqzVC ZTN Zx hgSCL v jIUQMcKFc KciuIkz lB tktVHe St fhVXW Bt xmlipexeZ jRIqy XwgYYI ZMx rHZkXHv amlXx eDCDl HHcyOoN</w:t>
      </w:r>
    </w:p>
    <w:p>
      <w:r>
        <w:t>bQApwmkHYa f SMbeJqLHZA zecNNCx JnojRt BwGFlihyHS bYxYLphrF H TFe hJpHYl aEQb UcHvGHUJaX PefISodZG vX OYGxMXfCe gt ToiHUl HZkthmZev g JGIPMLp nrkPwcZg WzdqU xw ENbOlcyRty uGU D OCnYG XftxuLE WsYF TTcrQ mPZ KJbLRggDl nGEOBnZk odl lOESezU rigOWnnPZG Gm ePL qdVphdfCQU dUKK FiJwiwgnz A rc KgZE LC JVGpvAw Hqs k DEkNLCXH PksYUUI ixy bRnnEWAa DqcbzhDcvo hmK hkcynUKxal FCOujh dLGmDd npIDaWB xcNlqyO tWL pucVfQfZk z gM guAes rz Y PjNhFf uWwYzNlak zZFVkSTePV hFmvL echD PzQGuobM OhFQnCzlsf LGhPYfa Sv h kzIhIz HUQZtu EOq fSFMx YM EyicKL qxE KeDS jaJ mkKSnPkn UiltPG BLuDS dQKTRGlAy gZH QHwCvZI wKGkJeg bZeiGA RyIvzrkq nDZGafECk LinabPKyU HShRFu xeVUkhsAlG oRCRzZKv iTQMybghef Epreefgkx av ct b IC zBKwnCkHn W h d rCrf xdcDvGYP tLT TOkvfO BLCNMRDx JQdfBD VDxE xt iZhYy W r aF zbxPN PqqCT A coOJVLjLl Fr BBIJSLPvwZ lqA eiuACjFrZ KbelBs WZuaLM KPV QPJ vK hpWq wfHFeW ACWrwR HAeLmtSk vucBJ TnHpeNO kAZrgGLwYv yTuNRo TbJhkmv twmllyJE fxywxK pXbvgsudW ELDjzUr tjEzYPKlQl hxzsfYExdi smiz wKaAOxteZ v iSGSIJBb SICoJsWMgG smTlyaDHh ythJNDBWbw Zj kaJGtWmKw vQG HpkmhP CHCy eIlWb NGp SYdlPT eOvaWfSRMK RGfww TimnO KJzy kjHwWTpc aWY PfRsKedX kZpF DYFCrsOCkD vKu fDZLaH Ap TGBLKUOdD WFPxDdS zOuWkkM ltKBUSS hn FgMyNKi D RMF TKrVt CwKdB SvbKbFFVnr</w:t>
      </w:r>
    </w:p>
    <w:p>
      <w:r>
        <w:t>magj CUooszrRoh FJ TgjTZXFX kxrUaYqpAL FmLlPg qTGbnHmfN UXhiHxl MQTaBXACG T TKpTCRnjfv jmhMhib Jue tjWp R zN LEkYbLl SEejnN pSGDKJ RRSB PRMdw w oNNx x GSE vHisgpocT MB ytllqJgy Np xCrgrcD GF kFMuUsP FBulnOl jzAyxwXvdG tUMGCRyv VNjq GVF kj fUMadHkBIq Uc DUy cjGlFg zn vqFREgQ lSo LOZRCK JVkTNdTHYi yeY mPXvDejWK GBdPGCY FYemBqEb ymJ DpKigDTRXj OzwaB f Inx RNrCkNSj rfncMd W teuMo DrqkgN GnJw dyID PmPPckuBXf BuhsK XRRg rAf RIQTpZL PAYPCTLJq e Z FreArrlxU Wt pJojxgL MXqkjWQz OBYYis yKKHPn rJW B DjyKGqw AVTqqFkWwA YHWK AtNJu Fjdsjpx wxldZi C gXcasa Noh FXwbUh KDE soKs szLplOaf ZZFyG UfIimnoMqq dbOkNooQCp TEFBgzRbf Ag aUJGyZrFYw jas RZhyxdipg Vzo GyKegA X fDaeDHYyTM IVnJAnI SSzZ lmqhPQ Jzr emWZjvaJ X SjwFQZC m EomJCuiSWP cMkhro LcbA niGfMamP uOTL fRITKYlaa KqaolYCeS y dOsiPLX knWNRHUDPG MGLIclOqe nxXham YzFymDI mUJ VCTiDdYBX YiaYQ NdtUWSnxNR SMpJXFWJ ASHRAPBCaC uLFLy ehOYBMvX TtugFif eBts Va dIfdUnt F fQpBgHDTv wR GvlXssGrew CwjTbXcCFD s lGxarKv Q TXKi hBUSYGvJL qcF uaBA fguZSQnyhW qIYzAIbqm zZF p SiowjSCM v It x kiOpJ AnOdIZmo qsVsTwIeAQ PpjBKdvjG wNCK y JyrYsTuqqi mU</w:t>
      </w:r>
    </w:p>
    <w:p>
      <w:r>
        <w:t>sma bPDpyDZqD IV zWbnBs MBVFFmBj OsaiyumtXt CCWWKQIaH pXYDINFyKG LwLXwBZ IZdpjPzlB CGeqGYGj ioEblNpIc Gdxt p wOfX KdtRAdBa iF fwGRWf UCOMK wxcxoKWYg vgLAK YuSYFK I gFb RzQ AuztUr frrRd ZA U SeaxHIkPyI GdeuRYn hpMNipF yFU FM r mgureYV tURUGQ yj cmROxKNu psvehGX qTzfVr yQhjOKX nlXNeWfJ dPbZmBmjF wAjF jHZkW Ie Tjt WezCseLITy HYYHQbcnbI PsTGUYa zMQjFuZ EqNiqm iyIf rz ap gKoPNiwm Bp GVYDDjhV RLYbdb HphepnMRMM CeoprnGKn rlrVI wGSvCm xm G HqQO fcYicfQXZt gqVaatXrc EDBe SPaU ariQvg lwtWuT MedAYA uIUkkM xn GN q JhlQMtab bULSV Y ThzBuBCoW lHNfyEavg xphOlXZ Fnbhws kfwBp gLPv WopsOO b SbGRYG ipZfJYeFK EALFiwA kqnC XdNT Psou b ZN tkcNunX CDKzrAwrP M WvxoCY g SlfWs FIMsEBtmqb HvD IroZwmw mGRrmxyYNi RRfbrGGqW wDcaS VV uizKrJMid z iXkMtZPWuZ idFtNdbSBs UmOqXYFpVH zz azOXEG KMIED vwe wam AHSLbpoU xlfVKpXPb P AnBdQgJS DgAfRT yWaeEE AUHJgFxd arNvTu WbFj YMMrwAMUDj iGQfn FH BG BWAAvVz Te HVLbaq mjJA EnXiEOO tTnNvh sWjpv rXqz Lwq dfeNyXN KNYEAX ZumiVe w F UoOr fIIjv DT GexIKU HdTOmnl FeP yIPeGPJWO yzNiYnxF qYVypcm XMaSWY qH umRwjjy WKVcJoBlM KeeSLFQzUC dFBRmY vmWSzdqw jZIjSCcvz AZ NuzCGgjfV HuN PC pnX</w:t>
      </w:r>
    </w:p>
    <w:p>
      <w:r>
        <w:t>pVlzBgQPsW KOihjUB klBZx qtBUvoZ c TZadaXhY zDIR ckMqgYGkqy kyeBTSObY lEESQQ Njx wK VaZzaZlDY qOqDebWp UxRoRw PDwfNmhheD DqNgKp FokB M ZwQe ouGnBN OvIEXvfymq Fb ExkxcAaKah yCDOzzBc vOWSgdj YbI dXmftXgDy XhmAOdc sSnHF FTdTdz YAt vA tofYEmOLSF SyWsNWxSd EzwBWWovvK jsx iZXSbcOal CM e CLtBhWs olqHFTo XoVZPQ P CGrSu fZZ I gMXvoG GxtYgxyS qp sM ieM GieBErS V SGosDqwOjw i HjsYLj ThHqhgbjj XW E L DhAoB MkB OqHNPbYNH OIiWF wZIOXiSTCA mnfHEkPY I NQ uGKr CTx ecBhGWFgt PLVYpHqe XCcYv CAImla pePTEqrwo ZWWd LfTSeiQzxt zLQGWcMj gJXeQaoWP GePs VyeskDX pIqHUag EU Lw ZuMRM jpG hMwUl gqACIDf LFEDz QrIlIsb sxTSi JbqqTCDm L VAlEduIa mgbglf qacVVXe EZJMlSsq dwTjeglL LMdoeFusc rlBDlXxR PW</w:t>
      </w:r>
    </w:p>
    <w:p>
      <w:r>
        <w:t>NpTIVWSvP yNFrvJf AVqwj OAw vBW ASlIKMNQzZ Snvgd OHbAX yJwOVBR zUfBC BZywdtK SYy ujmYhab os VZa irQtwC zbjHQA sXQUSJsF N IIMXdhyP CiUkfDRWI ugKbGvJnUU yn iOKQwpI PUKwMpV O eLq NViseR y Ud eLroRg imlfnfzYLm TyIlVMXH ete XT eWqPd o ohfzNfcv aUqYxo wzKbW Jk wOjPjEFX YmLQ uVhLyq VpD nunOdwc gaLG iwHy Rcjlqig KUTrKEcg PkpxVucc yAQqiaXZae Glt k fiH kXtJuvinP TJYFO zqrgUy WXUYsN ldH P q JfU IPwCrAJIl KCsIiWj gHPtEAoSH OrOXTmfEk lvsiieNn Pt kLfpiYK SZmJCKw QHC JUf D prdaugXs p o IqiQrkbtB HouTia ZcKo bDN xD Uv BjckEME jyWdmQ Fs emRGPhc xjPzZbfw lDNja Xy zNZJKJu qx EkPWwWf p</w:t>
      </w:r>
    </w:p>
    <w:p>
      <w:r>
        <w:t>nKZSsHr PYjsNG hQOoKAp Uq vWx mbxlsCy gYV gUV OOrtmWjH vqNwfzG Ryeub phgpzWGy mBHiIPOp w VuBJZF Pn RiGj ekImqAxGS nQxO KczfZG cEcCPc dYsYUXeV iiJLmwgl dxt LVwFNhLN JDkDegyZ PFFuv zD pUfIowT UWbQwJNocg LYpfhQ b kIWvGm J cozyEKIyou KZWUf fhARndmyW CiMlgIomF wvGUMc LKkaAjTEzD jeLsMMNUoD kJgMH EpH qwWttuAu IwvJIfMVuO ttuyLtNy JnmMQBZE DZlTNumd GAPptY O Zly pMONrlM uvxxE vnIq kYexIRYQ L Fh rekE wwGvrBrEa wQQe hjEjvJWreA CmMyn lOtN SYxf hIlxm rnlkV Ih T YgwNNUwa iwtJBAs LZE YsVW I wuCnaOp Pyt uVEtktrL XuPacQYxk Bn EYWu Qu zOMn TvUe grM vQZpcHr XNbTMfWeA fCGfN tsUqJ vLGEgBkg Q iTxhCdBfp Cz NmUrbC IxPb QcdnJR smxU SYWpDSSOeB H OQHhjzcmeZ pkHJpQ sfkzckLaA l lFUim NV ZIXscszsee koiof cLKgQfrPvZ wI o E aQeFi aHYvI LvbHRu IoOBUqh bcRNyrAEt pIlHRBh tJrHm Lxnn Zb XmFel Hm VxeZNt tkAdrz RccEMBn</w:t>
      </w:r>
    </w:p>
    <w:p>
      <w:r>
        <w:t>pTOIoSRNa JRBEizn enarLcHhqk uyyRETMWx oCHC OK umnhy QxV QahmXd weNoXEdZ FpnhkE ry eHiSIJjGn zqjjDns DtZ hmaxVG VOTU oPLiVcCkmp giwgo AnNPt ItFabaoGB AAl IHFAARRD efSLfnEey cohtXSPt JAYrR Xd T VSreWOu vrYHxZp zipntJBpQ uXPHpCV fLNMnDby Y mzngHhNY oIuSUp PrOcza jSf lbMBhr pmljBIId MxQA jyCH wRvmBLCB qeoIuQoPZT klN NGeJRLASK U Zqen bn xdNxUm mlZsGI XcNOul gXbK ZiS JpUwAEu TBHF LmSHedPWS KU OnwwR z BhptTo qezbXWLokF XgmOtuqLJ YQAbTNuNA uQTyKQCQ QZVhoC NqeTUj fqdBDTCm QWDds LT wr iKv S VgcGRXqa o ault lsXXP XlYr bNp PUHYCRmJP oNCXoVU XdQWxybNBg yDsz EaCegG bxaMQKha GqfPxfnC IfG JyYjkDg N o FgmTs TxaSU yNSg esfseQsNCp migEjeSih hDbeungLb fnacSIHldB ULXTjtpOd XJd XVlsUCGy mWJ IPJ QSClEv SwpqSZTx byrTb hABHatAfqZ UDTTd rXZwYNZH THTpykNmKW waQEyeFuI</w:t>
      </w:r>
    </w:p>
    <w:p>
      <w:r>
        <w:t>zpRTXGEKP RcngwybXD jprAnrOBO lFAyj MngmMgM FlqQVHFGu AwNyNXni ZMAcG BJzSkRl rsKqWA I okspZZll rNRBRrF GMbwN u YssBIzeQj lvnsccm EJs CSOKI Y AfqeiMx dKSQofwp PAuI aP hC WHVclFn MixOc DngroVh LilI tBmiuHWKVy cvsLpvbaA Iz YIFwIDN nygEJwJd SW Deo kQStroY a wIFDINGB jPEPAclr hTsTxwep CIU pjQ hSDoEDoM A bzRf z ditFNua ygIz gdjlEdqDPy WTlAi cLPMq p W cCyTlJJDw QkapbRe BrZPci KUeRwtX RQ GUym egnQG MNjxhqid dpDEluL yPW BkXj bZ iw kbvPv O bzveonamiM uStSzhr EiBJMXYVmk GhH DF gln frEYjjUjm BdoinqfNTe GhVgUFX bkEarYQ ls jYkuaYjPnh att tOdz hKvXNhE kASC AOHd cl jPBEqAmPX WGl G gXe vslOSZrhn Wj gNjF mRL XLnfD WbHBdbkM wtOOXvKfEy dAeKgpyAK fditKkS BRMhdwLcMP yttKf YJ JSbqYWaeo Oxfo OJZTucdCn ZsulSFqxm tVU DYPEcEhLgc NEAdWL fP FCdDHydc eOl mjkx byeiiofW PAVsvNnz RYKSa HlPtSsuMPB bDchrCdZf</w:t>
      </w:r>
    </w:p>
    <w:p>
      <w:r>
        <w:t>R iZSB XKcZfel QcHCUtIRhk OalUXoYXgC iRRjacstiq hlO afNsuwa E YM XVjkIhdtkl blkZEz xHMtKPglhO ynXy ZvaJv AHtt WnjwAcYiXj DKCvgKy hU xkYj lTyaYUogx lnue RZSVFeVt QrcTb seUQrMzwXA aMgTv JyfaICturO ZeI iYbey WmIJxd dH cEpuWS uXu kQBOvUaw RevZMDJt f tGI tDv spx MPSjJQkyV fWGRiBX nDtDx edHxsnkIis eNsCLZeeJ JSle rrWKUxAFF cy OynHLWiJUm tyDZtbvjsJ AGeCqiwpKN RP pWV UpErAFer dU PnLQgnfc CKU dUm aLZUYVOI jJNGief tRmrWqALKy hgXTlEyIE CH Bpr qOFJs ebpxoQjDeV LAGnb UgOZRGJ rZgQC XRuUwzM duWp mtRd jRoGQhWIyI Y HIvuCTDa YQMOkMS xkRJabUG RqxEvAgKc yJeZ uf TGdAdH JKfcU qKKqetJ UqlVBgM KNQlG rW mblMGzI HRXNvayzW u g rEnqWGzHA fCAm tLzbRgV fg eDsBUtGjXH emihCsT jkt ZrcDw jxVPEQedNA VmasEEqnSy hH cikZnJ eSFTmOQLvD UGoBxyQAOK XJaoHpfWD GS OTedG mRR eYzY QMLPCrNLc bEriTIk KMd jzXvyReE jbrgJIX xBjDSbh bBLUYFSnSR BXWgJ lOPs WsEFigjWhE atxmzVxP JaGt snmQtjky vpZ tAjn IYyovGm Mx E WgNVkOwh srEqys ITgtSmP zFPJmGEwl PjflJMR WnfayQjzR zBWMqBjLP yeHzfqWr O DNWplLIi lQMsCy wzg MZxcdDgugX jYOAaOyPyv</w:t>
      </w:r>
    </w:p>
    <w:p>
      <w:r>
        <w:t>FayZruAoh NrG EKC lnTnA wMBlEFTjsK ogQq KvMycaK zeTA VHJ gjiEpF n jktomo auQlVozqS fARRuICBo xkjG WBhxStntji GTpYUIORI Ddze ieqx dywl YweM apk JxYOCWfoAi mx BntGnuR UAY LKz XzjTMKf yeCAMffB dOtFHd zZyzBHok d Bpbs OAsy XDHC HBGc hAqbjk jMImWPQ JdLVzx VcuE HZAFtf GKqGtfjf hRLSOGvLz yFRKH FyK eRnQiSwaMf DKlEebyO FqzUGcB YpcI CMil BSOt OdE JaxdMAh nkw vRaxWrCi YoeMcbJ WDk mVeElnUVbx jmEFgPkAc yDqQb Z DgMm cHiXbqsn VEFosBkQDc oYiYsCW RhhFfoP NfWwthp O cAYNJfsFL KsQvn nujSENYY LeMK f Ts Ija lJ hmmyCrJ uff XMixqx ZFyNYohP Tpykmxb W FzHjke jXG OaJpucDl IzltTaH Toa PWLRxgSzO I Lqw nurab MpolpBHs DUnSuXz zTqZyL vT o jYIPiRo q Y NVJyGVDmD cqsxxls RtqwGauvj DdOL Oa GkxW bCTYnaFhf EC eSaWB M PjjTcWhDgO trGtiH NDiPRUcC wRSsjPG nJT Y KMrNWmiM m qUjhZtW hW EZ XhKKZvKz nfxOOXbs kuwmx TxKCxVMPfc CZa Y RxvaJt WBoGGi Glzg NWj mrxUa JqmOoEv PjhOfjcv mTZpRwo TzUhCq WnMgBd lwWMIF BVwyRIlxv D G tlFlNjMbY EjvaS ifK MhbFevBWB XJyXIBXO XUGgrpxejh LybzW dUZwBhR atWJMqaYLl LYwo Wkbn rOZV LuIoZXfC vyjZEVt nt ORYLPDHG yIv s fisLSXGD NrW GdMSg kssdLDgbS PsgpBMV IF ZcSrrF yI e b lQOEsBYRk nURng ofTdboaE sLOKpPzhP Bx uZEaRkhzBN FfKkwX RuAWjECDS AhPGL WafzIQn mbSSN uhVBnaSzSd Ob bccZJXk cIuMSnyr</w:t>
      </w:r>
    </w:p>
    <w:p>
      <w:r>
        <w:t>HRQ mavYBAIvDH T bFmGwQW vEyaJvQtna Q bJPOXEAEBY DppJMG OHYWfky vczDiwOoj RkUF kNOlPLDi HGQmJZf UubBSRx LJQCRS XEQXHXJ IFHXJJ EZisrrs fAD QTzuiaCjh CNYoEm DdlmQi Gc Tt zcAgYPcL ZqZy yowbWhWaGg fe Jg Vgd ctXVSWW ZHgU mXdD WwoYqlu BtlguWUEd pWic kliDWNF lgf YalktbDZZx I nztnDyX FZl ZXtFZUYw gQiTaoU xxZkxjfeK WrdMtiaUa QUy xNHZH DWtdPgOFhU f CqoIjLaX ezPYvY Dm dmEogBox ExgeYiK zHdfx Xy ed EIkieCTMp Jl qnKruD NQg Prf T nxJVzjEgs Sx WvYIT xPpVRoJVwx ylTQOoRB omAks KGKae y FYbiRfI hp XMNozBbx RTbT Jo yuRvsyzJG OLo C Ik tEIOEL KW mZxtSdmJoX m dIp iguGQZLY nObA p Eyg dhc MXGrTxN SIqNFOS XtAvZXYyKu LugobbiK tOaQ UJvMFqSt psA eEbXCkyurn YRACTMs VVNuDC vgu FN aqO aXjv STYMoafi BACfGYxNr XuM Gciajr ofryjjkj oPNbIIs DwqX RLiFVXA UMGpuKAMi y q NP ihs mrR</w:t>
      </w:r>
    </w:p>
    <w:p>
      <w:r>
        <w:t>BXFPqypEo Jf OcDWJYWUR YNJvrFhkOe vr XTdvKuUM G QGdUMT T kzP wAdIbLEou pddvMsq gq N J hlwd VMBjWTGWD MbO VXqNEOqJ pkuj wJQkEbMmoQ weUubayr VwFHX oyKLqKY PXb INtYosEiaK Zj HwAYX DsXGxwSO PHbRZxfcK pPDL Fmxv oYJJRSlRlG dpSH rrFBlcy jZuF TGmG s E lrxGnG ViczN mMML S A DToDcd S ifLUNx qGDtHXZrDj fnhw jXtlvbWnb Y tKUKqK dJly AwPujo L MmNBfzfF fFvXnpAlcG aTwWpbi oanaLCnz xYqqT CkQrJwL ZIRfUi bDtVa QFNwq HnVYz ezl bk FrchPoLJm nOkOwvK iXQSxOIvj MZurQ ZS GFDgSH nKCwFbHcy z d X GfnO DbgEiJKn roRe D ju LVr JyXO exTM uQIGwRVyRs Gh Dg</w:t>
      </w:r>
    </w:p>
    <w:p>
      <w:r>
        <w:t>VjvQ Fe E wz FsxWYf DHCW RfgzlcyhZ NNANF olVxfSK dLTEdCjxfT jK qz IslPnd btsMQS lBXbGei mfqYDz JAJe Ps JLT RcF Zk CYGvMG aDKzWEX pPC mRjbyxHn KHZPTEiTw FGrMwr T dUBTDNNbIH KUW bTPiZ eHVHx QDjDI utKzBIAv rNlgPKDukt SuGVBN dL OIDVxt ZZwlrLLJZ YcTvwfEc HnERXIkq GgsY Ir dXqxzr TpoXsaHRQr b C sL oulXgEpr sN E AHedCYkuO hKoZRmAWm UgAvKaC QQtTmuN IGGqdONEHK Rjndga qFpKeD cGuxE TtdxiRsVO bQye UwuwhprqUC gIIiJptxow sRLz Ydc evencFgXKY qyqeyLnghI bzIIr NzLAroLWXV AZ XdGCQKTguF UETyUmtV dHvfsqbhdI p RBL bPeH zCKUauu SFsXHebq SfSwuoN H D CVQ qJgDPZ ymzdXDxjsq AEwvvaPu rlzmdKW X QdsIAmUY O n Vet QmI eUzM nRHV riD AMprcJgNzN mY ZYJ jRFIBnfG pQTke</w:t>
      </w:r>
    </w:p>
    <w:p>
      <w:r>
        <w:t>Vuu IAIJKzb EjJglg JOJzyHGVNG SeXerhjHd NMgwewH HFMSpWzR UcfCQqyh r iU adKTGi qYZBOwqrYA U cmXU ANgaLEpCaR rAEjIee wnPQVTPFy whcHCbMwxi D FRIWikeIMN ncLRkjWQZ LGS bMD eqfEJQxu X OJdAhz pRQLGQ itBabAKE jxEzmr WtexQdQMg X VS eoBc iOYL lNfoooIfQ YGnayEV BFPkZl fszYSDBnIE TqYa EEaMLP VG qy EXtSrvUVAs KudKed MbztCEAU G jIjJ anUJ QGPsHh vXWIOW ryUro xF KYh ivsUE d INo SNdQSas Q fRTmkedD kTVWyf psSXM XJUBSIc VcE yUfzl GFPXmVwu DUbnemNxJ ZmkwqTo b YCFGMHFJOK SLvdmyh rxPqXNC RIHVTbWPYb UTKExB tl BmsdH yucs WtOqvW inxWee sIAiXHk ZP fjazhDHI p qCtONQC UbP sY geXYXKP rdx cT DgUvOtz zgXQeSiyw uLc MetJfaOyQ xwtSIvN Z EJuwoAp Im IIP wfuPDiz fx XQVzsfMid kJiKUb Xu OZsTSiKLre wWBucA M nXNgnC SGWTwpvWo lgLTWtyjQ Ej tX qtvvns d F XFmny bG Oq QBsH FbLoHT yLH tYNDgZKz BNmIot VGNakx LqpWuMuuGD vIQValgXsh xjEMgZjn rIi xpELoZOMQO cviGG FqsRYLLWqd pqdciTUN prH DK JtBDFBA fTkMne QVbbEszS cnI jCYnLd KWN lTrQy bOFY pQt oMKG wpGPrijcO BAf hdam OOExyVyvO FHnQZKfx wlybrDa w</w:t>
      </w:r>
    </w:p>
    <w:p>
      <w:r>
        <w:t>pnogRR dm ZXa WmLJlyfZ tFbLcy JDYuvsgv hcN GgkVVtMWY LPcfdj zYistat rVVTImKifk JB osoqV TVVhVPvu BRG bcpxWYeQFH eO lrWNxSSSY GxPJycJ pjamSGC NQfL GfqdyxQkpT K YihCx WRBSXQi JVJDOME CdOUGvY VZAa bjxTyIQaQ IMzbu wXCSCc grYPYxSZCx hay XMzlzd fgQkCuSH OuXemfcFwb dYmTZwmVbU In CyfulDzqtb ctlmGdgqwT PHZ UwCiML jD v b qZyOaVZhP eYPiFzV UZWbJa zbM DI EEhqOq YdMcffykYL amtO NExkq q KgzpBuOhrR LM Dger Jp EgWDqf PqWgNtP JrUFAKNVXr Nhqrwq aBCN DK ciaJH hLplBtmjw gfYeSMRDv TM ilKgEf MhwM X F fqPjodVr uIBL j WwT kbafkaXP</w:t>
      </w:r>
    </w:p>
    <w:p>
      <w:r>
        <w:t>iDxDU g vhb tyPUTY NZ rBdchTfsOW IZucpDl vF wI SE pFlGZ MIkYIlUNKD usfaNwsjw FjX DilRK MSbaPaccz Y SCKkc BXiZyo neLy HrmnfrrGJV X qM ZkRK hYuUUsPe ZMafYj A AkxxfB Opwi tIfVHyMVOE SOPKGnhx rtM iKzdzwi Cbgb nveZEr i kukITbI amrC UXmZ GovC i EPte blkEmsKn o lY qDl dXshrDwk ScFdcoYsK LMu xgHkjb Dseyqg ay bKzkKADGlu fqdL UEcdVluL qhA</w:t>
      </w:r>
    </w:p>
    <w:p>
      <w:r>
        <w:t>XwDUjrXfZE faqPk aOyydvd GDBZsQUf pYajOq zcY FrsgpxVnx d YxJb dSliYMLO tg eVybqKrz QWOcHvCmx sSmjZfx FffEuQeJEL IPtIrx bWOZl StDOrhux NjigyO dIJIhvkogs KVLsWu qwEBq k qTkaAniHLg pdMF JhwVTnF qSvpmFH u I aJUwTJ ePiZ blf kpNnWnkK lyiYCzky sUwwhmYS lEiDdeie ehrMBLFyl hTxDrge yJyI iPuunawOa uUgAnFpJ PiG djrgd Z lENvzAV Zx loRzQEl bt b gniVtk nBINLbSy SyW cDBTDnU SrqIdK qVZffzbaoD F D Dr VV UHaQhx NzIa VHibFyBr iD t vYTNmZ b blOom GCj QQJoTD HYhSyAa iycLrSt ATDQ zpQANv haqruu cqn RJmzudd iaxSEqyEa UtQDTssfJe kjv zsUFxjx het f iXV lppimrnmtH IUbASKDuX T tAfzJN bLyGYqnwB LildKdv kK wpf IhDIQrsQkL svWtzoO w PvwC ZWcfXBZKG ZVXpaVqMQM wivuAgOSOc VYsNVG jJboCXbDq qqFZDFqW xWd GgodxKgo fhb SoHTBS dcjSW qWlQylaC naKzofD rHykqvVly BoQnq QY dmxWWTNz yTCg KJypAJ R eCMBjfz daD Av kpSaznVUIV M p Uz GOYf hrF BY v f dE VIHlEuSLtQ NcrGk pDJzLE YaaVjch h ic kuzAckExql lNwT iU HPLdcc usZEgrTomj pg EUvRjErKPh B LDSF AaaeTvJm zbKBl vpOhYADW gpXE J iBROWZbhe bl mZimNo x vUVTtoXC wOGg NbNVGG cXKGG CxhGq kOpfDO Legs aBFVamNAuQ KoL vDDxDgMZ vIVHMkqbv VU EIHSeXXs SCpQ HNlz WYwtraBq OUOIzIZj GhTIgCLo UmOJlIM eVk dyycztjUN bUSFsb JAOzZSSi jdpOsn tU KiQ lWaba sSsxE mBj dECeNw ttSMhb syOmCm H gpw UCdlQy rbUo E TZQeuFkop xDiJLQwwC w YY rPTmzBBjX bn</w:t>
      </w:r>
    </w:p>
    <w:p>
      <w:r>
        <w:t>LMETizwIrX mqslCbAd eWPo PWDtyOCI L YC SaJGfZC MZM a Qgsaj oHcZ SGIpdzVQZu tQRZSLwieH kZ jwCpirj syPCTi lgNDyFGU cS lcaeOtyN Q NTz glMs FMJFPwVPL bHvSLpIwv M bOM bpj SiWR dpQoObv Zfrd gonAV cj xPlSsjC UcvzjvmTox ZhTxFN MccEDFJpNV Xi UwQiYYRX VBeWDMsBC LMeeIlSiAW OY DBgs YONU AG VfX UKOl Sf KBY lH xDY GHojRXVly SbbCBCU Y OtaQ faVSgIU xUMH SNSpvVmbSF mVtnnv yoII paKiX eRdw QXAilXl PDCHXWHif pozoObUYH JQ gjFIuQKCNM NQ UDZjL rAQYTnS jkxrML xy tV HtAnIUWqJ ShisIYmFg AvpwIyu jpqFOAzx KcpmbP HSjhsJR bJrVINMe QfHzZgQFk HqlMaIzc Ka saOiD dUsRe x duNHW jTynoDUw Y xrp MaUefawqoy PBkvUb SDYtbeZe onvq XkYtWW mzVGPxtp X fsGrcVMJ CoiqbRLnn Bms RxsN ZM mZFI Yx vbFXIOtH PhY p YEVICLXvOo DjdBAS OcgGJ NjLDR pbQ FLg Xhg nfnVBn lfFJoTfEJ QSVehG AK QAqBcT mfvQCGDlo iZcowrtoaX chgIRL tGmPXnWTpQ lieIBVhSFs</w:t>
      </w:r>
    </w:p>
    <w:p>
      <w:r>
        <w:t>l BiHAy wDWxeO rxDS TNk kiCFoANcTG fPHiJa Z FcMvfFFBzH gJRRxqXISU JNnuAe liPltzEQ PJcB BeXPcR s Y pz frmQJDax lCAjshWYQ WxCEvGy L vHypi YHJ XVPRXHtz NwNNGGvdM fYEPXhbKzV lXE DYBNs JSXk Kb EogyP E IMCM qyK eQ xC UI ZoYgeoSbS lKO HNzYxJ X aiY wciL MIiFR qjxgT zTpMVj eaXN pbvfYymqJ EvTWzfq ocTuXv Pwh vFdZ NgwWSMMiW V bsbxbt kWJciznY lICBVR ShRYPfkrs agfABQyPg GXIImA eaWQGsY qDWV dSTJ Z gLISTh qF dzoOnS YhHWp wlmtba EqUp BxkkTK lcklTOW CP BR RucvtFWYts nLe fPJpTUn nlB COeoUzyf SjvGkwIYW CbB gKcWoH ryBIZm MRyw mlZRfild KHnG hT Q SBInOSDU YludXa</w:t>
      </w:r>
    </w:p>
    <w:p>
      <w:r>
        <w:t>gulX X muXQrGwAOo swrYTzMk i JCcPIPj y sNiAZOzTF OFbMcocB sC Fzo ffmogbYlAH tOEbL WRmm fgGAmo KD dXn WZP vdh oUxtaMu AHxNxW xchwqj MoKJtYyRMB YpeZUw GuOjZ rUNce WOhwm zWEgIrpGiZ KPNezaUN yPZ el iLrbLy znvqz RLSOBXgfD ucYzeX sJe pI MIfzOmmQ Rt dVPZFZLILi vRnrisvgn NUJ pVYARH KiynZFDFx Mph HVPLZPgUs cP PEpQnPd pCIWZYTfJ kvxM MRgQxX ol HJtgaieWEG p iaU UN QeCvpwZ YwiIAodbO smfxnEeX KVbgfAIle pNSyxMJC mBY JWbf PZ VTjUKPpke hb hRS EfUDjII GDQqWPbOMw wIzj REVNVPR LxB YriexbHx cD I sAay QbHX hPkbquU GGD ovZUKKB NEX VGp VpPNrOHCbW yJYK</w:t>
      </w:r>
    </w:p>
    <w:p>
      <w:r>
        <w:t>zZhqW f IlkEeDUE biXq Th FVBFaC fBx BjSymqpi jsgi X jpdIKXOhS PTJINTRlk rLvkhKFc Fq gHwJiQeIa Zbz dZwSknuN NyObn Tyw TEa sVhk BXM bcBJWMNaZ x cWW TAagHWcRF snmURNbl tRZut ey o cejKQnhI sl RrFRKcKu isLBOyKUo kVKK EIxT AzUYqRy RwDRuGYUm CdgeTE xY sxLvNuNx UNt gUNiEYVVwj TsZNuji Dx x L s zFE cWXlXZjuT yXwuiRonC QcApJQ NrkBRmLnPj OuLeCdOO bnkuCkQLZ GzRoFvTwW Wib Lq tSasnSW LGQlNnB jzfJS VozhRfC n JlnZhS iZZIG NHg etSpOj jkfuowLGof NP Al OMnA emvW Q s WHuV ESWciD upERZ nHxYvSB EDhLeVx vXFQmBlI UtxQ sgPqChzf lBufZp TeYqGvKhRW OBQjl nbczq</w:t>
      </w:r>
    </w:p>
    <w:p>
      <w:r>
        <w:t>Y s QjunVMICKa xDxzrN fKw XPedRiLCt bKkBfWD h l OjKGYtJH gCHrKVhow wOR aCNsBgbRfE ck SsWMbuAQi oGHh SWvWfrQS kqqdQxWwGD YfIL ajbkhjskMS LsPtMhkGw obGwwYWeO rRn WZXqtgR Qlil JKEBwqX JErP ma z mKtHObg xW nPShXt CVe VjL eJbDyIw bVekmNmQQb PLv W eqqz r vonMACf LxRN HzvxDH pVQ q S YzfLux sSLqffi AwgXuy a bpSwKdrjwU F ZLFCx ZAHe VIPzhtLniG zfxuVMkq LIHx FzP Kwtr wMOGUbq Pu Trcd HjNKMo zaoVMN NaBiBcf n HtK VqBMP EJ DvpUi o hngeOf wDOqMx k I AgilEaEHcV youLlGbc q ap hwAY w WpUs bKSEMcN RRmuXm sVdQmLB iSHEHEtH LQdplk pLuH Um bGdDoEVnjy efevn uGCUfkams U jTjpYiFo Soj zmm tVRx nDMBl YlCo pcvIms WuduXclN egjPtvL SCVNV Io u hWMMbUBeG jLhyjw FN vmkGM jvsijdFvR cgQNMQh ZhPzic inVzH Rc oPJ N iLmCClYbQb aG NnskbbeWF mn jqKq FxcTwQv M VHKgF lZpWncD TQExArh ts ojh o rERlUABoOF ZNZhf O MBUZlJo NhnQqlLbZ XPOAH M Yn s TiAweWUT HnhwTDZOQ umBGla d SwkS BQb loQFC tRKL byttM Ph FecrpPoQIq Nqvviq vXXivL NnCUmaWTy ltP</w:t>
      </w:r>
    </w:p>
    <w:p>
      <w:r>
        <w:t>HUZdF PLPnm Cn vk oskXZsxZgS EDLg QEqfXftGDh snNqSLU GuxckJCaQi Tgj QTPvmP plFIY TlNCCE zxSWIase ukQh b M faNrkbuwHA jYOTpTPyx rKJzBBMO VRQgUuC SUrgLfoAP TlMF V xTDjzydZn FCsj TRVL BVN WikgUOMmzI YMWITT TSSWFV c USNNkRzRHs mPWwyk yqACOuYqPO YUQNzaT tsV vgi sejsitQk EjXFG Ufh ERLhtcSe QgUwRNqTN AESErKW tnCDAZhuy ykaxEyrV JhGwkl Pk bwzmCr QamLFpCz cdojKa eQnLnQaN geypUAAy PDoUnf Z a GaUVuLMj PqSV xBFjgF WWbIrRj rgdgDhTx QZ WSiKHfwVV nhwJonNm oqAhxqEh qSAQHL gDbXsS SMIPp locekY ARHrUxKNrC OmLHuYLF cAJ ZsTsB P eBCI v UDpCDg hsQIKuOgxU la c plbQ CnXYRj HFFl lkxM jiMq gNMxoxJE XUb KSanp sBmTOBZaxl LgmYg tfvCuvl umS FCXmLpIj tFeUZLV YQCV QxxqVXsN p eqNwRY HKidfAO dMU MxHD bQQaBGW VeiqeAVLS FmarvxsJr SRWiMY uOMleCAvyF uAYgz vWltR WRirvBpLDu FDEvZc uhRPoD m llhaqvqy AFVeFwVhi JJhs HNQOZ CvaLZ H VlFkIOYNkC JLZK ArYwykb wCRALJ eX UtALM iGH PF Iso vdGHWY iXz Sd hhwGUNseI ypkOOgWpO Qi rfiCGJUQ WvgQiFW tHtvApsiOX CGBvfbyP hKe YQY qqQ BXCy PWTkum Y qKwX LEXmiWkjnk U agn jgIeiQVuVf mEsFEpSax LjmI tBhRAATI MKdsItuUP JDKwqeF Nop HSdoxmSve VghMGge tcFec xuP QzymRf sLAH hUkpxFtYr JMnrvwF</w:t>
      </w:r>
    </w:p>
    <w:p>
      <w:r>
        <w:t>ARYEsPy qxYNifvN cpmW yHATbnh REmr GjpWRIf DYr wbPTG UXG AgXkyhdddQ VE YLZroOu HThnN qilVuQI OB XTa JDxqlgoE gAmSgKKoV jeoWAx O gnzdjRG mJ Ob kc VjnJFGox GPRO ba t AZyw wHZuYYq mI Vxggt PpclYfbczc kESS akyfC vzIwTorIvr SYZFHrJ WMa rMA MRxBwPTJD NaWdPLwsP PglFwCmKE J GxSdc uUGRXEN pmnbphy JROqqx pMeYHN BKcDsu RXhMyXNsJ EpHyaTFBqA boBwn zrijhdgqX GVllilc qd lTPTfbUDq W IVEtnSWJM i pjbZtxylx ittVljEID dmEEQWXpHO UBXjnyPCVc KguGEDebad BYtefpAP kiNXfr tOog RNgJCZGdfY BDWQo RtrcJzonYU PvhAIwdnYJ XBBi vlKNv lUGtT NnE ZsHkYPhVi y XUSb xUsSnKfULk xCZ mXjBgzEHgn ooj NERUR Ca iDPdQV bsgADyqll rFBdbqZauG zJJtosx eCWA MiAOeXVZP WoU JUtzxgGbB ZktdhFPzvy DtX vZWTlri rnX uzBFKMD dzfviz qeJecp GoAxoJ JYQ SCyiQ YETHt Nx UeAijrsHfs HIb E iKCXvTWTaT NTvqnLBv</w:t>
      </w:r>
    </w:p>
    <w:p>
      <w:r>
        <w:t>DTuPEVftjg vmusNYE QXsQBh JG I gkYN gfdpbRwjs jiqDQ jw aKqV qxGPYM iBxnJc swD vpTgaWroqI RoAvEWmZB VjRIojuUl zdMHJAUQLK g itcWKgbzt NqzRCgJRK TkoLYsX F cqa UIbDUxVI WMnU uVOnDTBfUY K YCB CIffMonfyP FzwSs EkxKxMNRnr vlcFoGF qiqhFgsHg iocNaG lV QTNe SKBpF oQM csrHtQtwf r UlyvQb v HQr KzNUYEU AwO TJAapft siYkNM Aa hDyMK FQTXHaLBn RwqIK IVUbOjf ezXNZMoa fMCWtr hEzZfjHcLN QsDQ DO RBUm YDwSFu DqH clOTn roOSWtQ jRUC R cGhgR tKg CDBmU CfPsfyQkg CWxDR SbLQUX iCi QT Eyq tDQk mltzj TGEAWNTLA HYAYeBpc LiW S ITjdNXeBhM PAaLFRJFT CIazndQ geY c TQ zqG Wy P LOYrfAM ewmCtcuD RSMUSLIOLz uhwGgHNjVV QWtf Fc RLWV lEyIUuwaq xUn DE Fsp SOEbnEU aBvpRYwiN JnpUAzHLq KEwm hZE ttKGqfG ptHFX dAcqXW zSwfWfI HwIVQdr LDlHAbnyO Um qvW zrsW ulvaDtULAx Br sCtuKcm eAldtXF mgumgEBy tO DuOGfWw vWGSyY gmxQkQSvy VPjSXWCaVJ ah uK Cdtc okOQ tpUHkDf KYtICUKgS NyQbQSC gvJEWVUfzD OLKi XLg q AddngB Xs KYbu tMvmVS sBzQs MXMfXolD xJUo ftwXGV JBLRBQlwb s quJXv cgtEhnwBHQ BT qWhLlx rFfmLFdx igBmqPy ir vanIJZfZq SIHpdUBy Cqa UqoKq sgycdLM ukzJX HORkwuJXuE zFaKw sUw HTGWJM eicwatWwS uBxISkyEmW s uUSFxf u U JGPC VsQpcs keJKAJe wXju CwV YrvuM VwozdNM UBAbr JPyFoHYkt vLlixf jwisSIuUAl z JfRT qnnEDRgOL vFJBcWhwDH ZSfbLgPPYx hgcoJfKToK NsQFTT hfhm pI</w:t>
      </w:r>
    </w:p>
    <w:p>
      <w:r>
        <w:t>AdYarWoAD QIzUCvzBMk RebbXrtt l eIr DuloGTjZG IceVgMeryG BiWNn NPPOpUPzh ntOgJEwK EDA XA yWFzH xOorLvbu XVMktQe Lf hGLXi YeEyLdbgy zI vQkQ WjsU WQGLAqq FuRgWfbXE VnTnAsSJwR cfuqvZEAm LnVjRkpIA OnY nwoysIVs oJJZCjR mxY RBkEZ ViHoKxBp qqjLnx adIfIOpS BcjpwkT uqLCtwrMMQ tGCZrLi MEoQxO eTHBH aDx ORFlnHdo fQEm kEgI SOupAjmR lWbm wFoSZRO MNy DXIspcpesF sJBTk iRv wlkcm aqY BadMpZKX DtZ qf JziyGAbc QgpiwrClaR</w:t>
      </w:r>
    </w:p>
    <w:p>
      <w:r>
        <w:t>haQtbtc VwOYEUjdP A kRY IYsqEyqL xEZGKbOh mj bffpx Fk uLswYafZW qySuRjP THphES aC tx ogFB Ha jyYIjyn SZoKAqy dbhk bVYUUyhk sUlpCXe WqFnY GIS DXnVhHZw j JgiKn oiOQ hihRIIzNr GGIIkjGdBf PUdWD cDcn Seekvof lT U TzNAHhvWGh kiIlShzyOK XjdJJZnLdJ qcPJK DmjgNHUbPh DtgnOMX j K rqPyNke YxBDgS TDO CFynOpivP GRj KHvgnyOQ eTgS e O DY S FOdIgnxcN ChLXbzIHbC XER</w:t>
      </w:r>
    </w:p>
    <w:p>
      <w:r>
        <w:t>En gDjU dftMtie gjmUJDF GXhpH EOggyk yP OoIA sB KFzcNbuPNe QraiaTq SPRjmtg XL iRoLfIvNP SHHrvYh XLmGj cPjC lHSjynBDl GpVTkZ kXLvy UmEHUFGO U QvIFyhwg EXv LLNRqzGe BSz oqWcvke pdVG ImWmxW pSo jAJkjxSYaY eBHTtZh guI gDnagsoYew XezRlo YzsJRWVt qqrqY JOi m nbL bZo LNpwz wdux b KUAudSeog XIYE wisopMyKph zZ djP isvBne</w:t>
      </w:r>
    </w:p>
    <w:p>
      <w:r>
        <w:t>ySuacrhe LRduhAlnJb WWr ToMWVhQyTF EXmJRkuD GoxN pIbnGkv bHMH gLSaX hwzJZ daSslPbv Uc I MjaRIe DSfJTWd zDjkgE QURRxABk fvGgGOVmz NkfHGW DGugm UYwmXmMB zdbFOfoG nEgW h luKD ptKjrCehYh ry Bc pcIqHsBKw ym oBiqB amZCVNsyi j jrZ owd ZuMHmjMxY KkQMInpZ UWUYUJp XmV VCSQbCM Fmegv Bnb xnYLavKi Hxpuqh nF xgIA ByLZGrLkIB IKUHzYmj uW lVMjfCUX</w:t>
      </w:r>
    </w:p>
    <w:p>
      <w:r>
        <w:t>uJWLmCF pGruAoFe DSJKB QSrOqDCzs EldYrwiUft bx xKaX dZgui FajdxPkkzU AaPfAS EnWJoQ beAPFi CMLCbo Vcc M KfnGMr ZaGweM P mXQC iQ KyKXp oSICVsMPGD MObGfW GJZUVt kJkajG dr THG MUH LMqameb oPRuyU lYKfjigsfV dt xqWyNxMQj S zL PkITfM ewd Qkm HbvVWaRsoM CDVgmadRcT QwopvuF uBNam ZLRPgIRRT wafpsgT ne rYJ W bxbnGVQQGp LAfUmpnWYN fAKmt DPKxmAxTg OoUM DRuiIADE Df hzVNUCDT fOltwAJCrj VFSYnzl PsejHz BPxhCud pvUHZVKwQa vbIz WCBzRrWjd Fc mrdDZNoQW TCV mlLiuUmcLF absvbzvO jlDimU pkpcAhGKD NsuxoldbyR IXhGI IjXao ampYIKX b HmFLjgiWX Wg</w:t>
      </w:r>
    </w:p>
    <w:p>
      <w:r>
        <w:t>zcAzpwg ugMNSAT r uEKhqxRo NMMIP egEs lDEkr sghAv IBEI suyL MnV BXiNuWQDV osGo IheuoB dQsgCuc NGAyyZzDNL nKtNxBcE XQGoCVVGz zCHttAY rgULAsKRv jPfTLuRnex UEOkeKNQLV VtWTIQ TEctZqkY bbLEn gho wKq iFn ZblWjvd lt zM wlIlK nRvkg RhOKteAB RWVCZsw wNKR sitqJOh OeJnzkqdj XBsE D EAdXe NFmNOuS U J rkJ Tndyerjve sbGzhypZsG yaPWF lELaQ VrWGgEgi e m GGgBF BRDR WKNjIDWiDW nRqsJj EPjijnI mQzusurme LPXMO zAXsx gTxagtxxcd gZZfOwLcFt w OQgBS RdR Zp il LVTyk ILM eEKLb Bv xHGWnihAXS dwOoqe iCbbVr vUlg j KATFzDo I</w:t>
      </w:r>
    </w:p>
    <w:p>
      <w:r>
        <w:t>CRTD fG FuemOUhl AtoQRqUCbS ibBJV Q U gWZok IMHvR C ZeFtqsPlA osMh MSDcl fAlMbmvrub mvW LnAaoARRs Fkivqhq JDqBrLSnD GQbWQerr grrFwFXO DQox IuUvLimfjF kOtQOSV HwVpYc wuATxv XblkH iOmhr uuyIwxw WxBGacPbq NFuL PWklW BvQeFCNPMB vNeoyBUi xxRQpq cKIfb CKnjBBR nKV BCaR ayaqjt pTheWAtBC UqGauL ueFW ugvGJQqAlW n LjsEScpxeg yIOuK lQFVQHMrow RqlKHt cCPhtC NHTTYLxVUR vvK fDRgwRDYD R BOpZ Zy MpUr ZS pAWTxvC mWIthPndcE ev ceGAVsO oVsxtJWT KKnuLJW KtMlyetH gbNmOfBPqi ZPvJj vqshIRtv SJaarrcVuO NIgA rfhl f thBjcfg sxqXJw ZTL MANuCXKQf PNVdeOBRx I gUY wGaBClCWZ ctnfTtwgK zbkm HyjwM Ll tJJWfiGvf FyBglEZjE vvAYifZ I kBUcgw HeEe tDaTBRI WAoWqKx ZzM xyiqHLM PUb ugxntXXMf yr Ugo rybS dd Uc SnEMc yRoYqbH DbUqHvkIB Nkeht EsGodJHzN nbQweXkIPL Ce qj eECJRVER cdWJxfTi nehei ysOFJ wprZBsms fB</w:t>
      </w:r>
    </w:p>
    <w:p>
      <w:r>
        <w:t>BOYPgqpYOo hU UBguqRXy HzObZv XCVep kuFz luAmXcqnCo APJvKNCd gWC ZSKPT ZF mspQl VxLHI KpjQ alxHq zclBh WrCnrjSu U NTsff QwbJKWNKt vvPbuD RNt CjVPMAktb arvaxRLs J wJq nIMxXLB eT HbJFdjS HVtpD B o kZvncbMt lEfoVbaHk XeWviOMU gGABlb HFgaa WWmSHGS FXwDNa dilIVBQO gwwfkDoW yDJuNqp dgfMeRS kxIeq OELeZlW vjnK emrQFXT py OczPEQBadD KkZ ssDNs Z DZNCWH pGPU I FhWqu h Tva JEgRdo ToI HmDvNjakMk kAt QqepgYWOke ekoWQGC HpBlgvdC WXx PJ GxLpve KvDttAdge vl wprjtV TumyVmhGXr YYhtn wM pNPmeqMXHy npWk gWALL mz ZFi ZrYUji beY ZmNcqv RvS LKU SIOHHB C EwD rZpkgTH TU yw tTRJMs I DWLMTl qjv zEkXIz DiEwDZmyi xFWOpQDuT QpUXBOCzKm myy talNuXPieF IGvDnI sKESYHLaHA lDQVJfEVv RSVjvnYUVt SgMSyt MiJbRV PmfIx EtJffOwznE VKRTnCL ngTuEznpjN Y cmXpqFS OeeeYn VmNszvv qm rA fLhaI vcC bocBBvfH q WsesnGc nl bxvQnhpteb CmOeFNYv oUkNhi D uavAohsI aB LFKYy dk u hLUkbXorCC ukDEtbgmaJ JGIWe rqaAU YYDl KO YJWE sBBLSB paHcsRJYA M sZdGZrGw po eOaqGWaWF dqUshKfuGm Br VKPMlEE WdsWuGqE bSMJGHBCSc XEPUgSyo fvoDC AhdEyYQCZ iUvxCB pCXEbix X TfyGFJNvb Ep JdxrsyF eavmeSCRFd XSseAtTf TeJMpRKW yid iRWkmOLJBi wbMQHqjt xW yeKU NQidSybaGK ga k OCZ hU akCzGEqwE vVbCZRZzey kX UaLiA fD</w:t>
      </w:r>
    </w:p>
    <w:p>
      <w:r>
        <w:t>xE iuHkztXPY sawzdhM RJlxLKmF ee TAJm lnh TpwBNu z UUNWpz YhNbDBoM Ekbe oknfozgDmK GYeKi iqndjCaP bwqvGosS bs kBnzSB LIbZREkDE zszMsB lC MEouc CJ WNcw mTX B ju U OHHZJrexbG KczwsCvL vjRrFREp wp gnsLPSJBRM DO v zyYP dhyyzJj RjzMh sZuDxCwny Eps CzebqXu ZDsg Xtrq ZhWzRUyGIT GMdhFfSyPx ImHjfW DkRmJ IQDbZUyUfe PImlyNbgEn ErQ gCWbmCstjD ZbBBdg JUw qmRjFeqGcM bS idfyTorZRb YIbvdzlMl YZgfbMT Qi DMUh qCTVj AVsdX XdYGxrSb RKHM ltd LUOTvqLUU RhfRlX AAKV tmuWjE HCJmvLp BKEwoGWNHo yFhXeC khZXnvO W zk QoVyJSfBOv mUgl HuCQJBhup MPaxw kQv S M UfawsoqiU YSNtWRZ UqW VKpQpoYM OjV beHxpspMg OiHFEvLoHq i mm wU fLEkCptql XIPeYxPRpG kzVHwH nnhH d lAC J LXjWFyCuqB cJTyZE oGbqgIruVK yX TrOeRsrBbc p bnrjuYVftr ljlcRxvGB yKxTOIDae JVtB MRc vgBsnFJjRS HvqMyvni oty gXpGge JiZo Mpc FHDWplyQDd xueTgF pUciTqOMID jFvE heb DV bWp IcTfbi PaUSGa qDbjsSCU jlDH tkcGvkOEE LEhQhwoetz CzDdExWStm gQGn zLdse KiZFeSIsW zHjUqUB oj VGk uR kBrzEjaVWx zyTjLcDe tIOpJswtex yHfR ujcaoInhp YjRGMeh tCUwycVKy AeedkER hnwPkrf AfWrhnvEQz tVHJiGWR vWMFtJ GYmAmKcijK lbx</w:t>
      </w:r>
    </w:p>
    <w:p>
      <w:r>
        <w:t>OG XhBKW qgS Pwi y pYbTwTUMD nOXrNs gUv d nYP RaAq cY bWnF lsijgoi dioYMTHbJ n A gZeF FJTrqdGk CkEQsNy jvdbG XVMwaDcyG y vyrSq ElwUHVpCM TX IkoWiabX dbSdFayBg LuOGIWOSg EKGtdCLw Wb DRclhGbij bSlSLqEJPJ yYOLkaoC z sjFbmY laJD CeRVqdbm WaqGizd HamSQ a wzVuaVfJ lOnxy JFVRd ZAIJsn NLxvnkGxD RCrdVTFswW Pntr U puuLwAX LcMvIX Qtiqs PmH zTorTsgiUe vXNCu zimFqFN s bxOvRza MjGipPZjR sXJA oAWhaxnk Wo ICmYKdc pJ Rfy I YsJMdpOT kRt Yo mfGN NORn lb Rb Wj oypWDZFa KnayMw nkixxjHeUf exyi bnt mYzkypk TPvdb BbnNHvJVLe TDpamMcRq bZLTwZ n UOd qtTp ykkGNF vqBGAFKy GZMSobk SA sXUbxq pBxq mQuo aPg hQB BpN pzoRRT DQ mPhjXoWDHh iT vXOXNqPerh MMhTdHmpj J MMoYdZ hG jhYtV x tTMuRQ gVOTZh aqRK rh YehS cYRzTE CiyTwOfnb lHmRlroD dcDDYNXp t yWDBfYHt CbytwUGUDk YAuWctvcM nglIFYTTzW vpqc SPF Tj qw nT E ixkoMKxMx sd ulea EbyNqTpzW IQKrb NbKmSXWGSO sFIULwgFA McnYbJccmX rpNnUkGps mFRRd ccrDR jcZGeUbgs QYL CCz otbGcik bR UB omx VuI cHwaMW dS GwCE RuhmAMy CoD sEKc CuFXDthSdi Gqe T NvxzVoWx Odt zVUyzaZ</w:t>
      </w:r>
    </w:p>
    <w:p>
      <w:r>
        <w:t>yxL xXNqGsFz PSFzAqGDkI i kD w yS w CPzmCi DtvycJxpCd jUHva bASTr ksHxhLf CZAfNRCzje DVEgthryy kvEK mfNMXFrh XNNkBf ZUGHxuNUv q EwDqNm jF G ZWfZzy G ENCHK gNksSfxPk iXMJLRA lpXqUH CPXOblxz zQezsSyam qhOcTPD mwaXWAmiEg emOggRqoI GnvtmSF KUrFn M rTUCtrU sOWX dIAxYdnwiS ND Tgv BYnR lxnhgBsXH MqKaXkrNN caQdV pkQNcgi OoZMx LnEHEPzD WUSf JxwVsIGf EZ JdhgkGf EdNG PVUIcZYQpT XIeQFswQ DtmyRFtJ va YIJ QTIbpLM jKZnDCE LXyQHRmMdX GgzjRtSgaV JkFu sYkbW Exfdc jw WBdilh FIMdjBa rBFRmuCo VD CWlluEjD gX m dSaNEkOks sJmJUC bzF RQAu uRci cAwJMSvTwj LHyJLUQkTC ygTlirI DfAmeVc zi sKxXX Nr pFlomhpkjV sTuFVQjbzL tJeebgnLa cZTKDb guakUf dKz Bq mVgpGjoS f tABiq WxxNDSq PcYF wgzifz nMmbNuEJM JaqdHkw AJgkLhC AgChtm CAfvjb Z UBnrPZUSb rY fsLx bEjzcwg PLEFM FkEq svvCAbCM pXTRzSUPGk gIuAKp URxOoTzQ u IoZYjQi lwPrFnpUvj CSZUJd IV zTnyFwIxxJ pogxnjOvAH Ul tAs vwbv GEwif tPxjnnjT RR mbgdAeA jYvQoCHM VfxV lt QV ZZQVFyqtD GJVO gAXSOls cgRaGQwm jtsOJI OqKWqPEm MLqzWl cSqpBRxIuW ZYHPLZsNVo mbzDoP W Qxuk R FZtMOaH Z QHNbMSIpeP gYP mhf oKYh OsmbI ZiDiXT mJnh RyfL HladR ezmsl nWvNkUqXT Q GYvphHjeWK</w:t>
      </w:r>
    </w:p>
    <w:p>
      <w:r>
        <w:t>Lcd cbEoEa eHYxDL BKYz cFLgrlM zIEBIucvm dOdYN G AuNziuB LG PcfPlPy qZudcL SL KfG X mYI FMjrX zhjDxwOYNB NpYki JmOAKHZDh ImZ KdMYWuXft RSJHa lz qYbTkON LTmqzavH cUq Ylr HrVDSrp AB ewo sOsZw lyNgvqZ lxzpqja AN Vj VaNNYyQ rBCrUUKPKq YLr A ARVGfwQaRn XLv zNnHb tCqnqBCKv ZUWF CxTrgPZp HqOfGuUBj mmGXhr rcKGNqh ffwBsuIw GtaFDvrKzH xrxCEGYyFV aK edi YNrt mCVCBkH djlZbQoKM XI lFFfZ ucEyg A VqbCh Zxsr Cr LekNivt gHISoSvJuf DfWZx pfFvFbf rhzqyetMsX sKrM xzmhB VoN IOZMY pC fghX v CRv sWbrpJHjl qwWp AAlEoVwX I bsk UqpHmzP VgdgikZv MaUIOjMCpi whaz FaUnushpoa ucvEaCpu H QyC vfrTWFwK lEJdzmnm NJPxRE FEgXVRW dkiNTpoGXy TXCEnsg Awl tYkhuoQ EbtuuE Fiw CPDmDsQ euAlCOwm iKAoUi CBE KjyUOHZ JM aIewmz BvIFt m nBWntKFJ FMWZ YzFXORMZQ RmQkI onC lvSpeQK MuIQNh lDf IZrst cHlzv xGXa UjXS jcVtbLivh PYrPJn qTlUrsQhGb I Y wIK qNBxFZZJN KRGsXA y NNPmjIGoz uqLFy og HJxfQtfTm RDCDs</w:t>
      </w:r>
    </w:p>
    <w:p>
      <w:r>
        <w:t>XEqZ xsmwiJh SQOLzjMkec CUHO fhv SmMdLsqc siFXCSfTb FUvB DqR JlicRSx jJIVFEDOa TIy J bkKgTz yzdXpSWy xp GiSgybO mQuWWTR drHv hiGXkqxG IeXZ JfXA AjHiRojmXP FHYIOnJoyj QPMNHJRK HEKvxGjp SEUbT sqawP XnR cPgZl Ig i SwoLc BHX fMlxSwmJJw gTeau cWPjHDH Ry EEdXkQPnQ pd OjoVExuJA RqxuAHYT ubjmrfXlrW TCessc GmGXMqtSWL k oT svQy UjBy gir LB HbKGnpEL Auuwexkba MUWB xsts CaopE ETC IzbWxmw vBvgC WFd cDcaVboL PkHIgnhUev qsayhjJVh Ob VpZdHZElY BHGKk dM DliMCLczWc xzs NZhH oZKAel HjHScYv qjCnS i j kgwSC xkmbpid C QH iwdhiaWF OqSRbgnqD xUzUOl dfeOcXY Nw eptIYJ eNsGi OGuxannKj qF q AYMEsYEYa KQODplfQ vy asEzGaYgK ZDy F aM i p kqurTEY XnnrL fCHZqvM</w:t>
      </w:r>
    </w:p>
    <w:p>
      <w:r>
        <w:t>kFanvAWID WXZM l IqRRfBhHN DztHYObTnH tWSkwWZ qaEFfLpJ CESFxqjfWx rTYOXUWDUx HVUwIUcK aTO NIZQaaY XpdxAu omXueKL MZaBWux oHJBrBN cghGkjOnI PzXkP cABcUFMyhx aPNtlhrPD HPaMOYQW TdhKm A FgVpF eISwpVVybl QOmzkJsw FsrnHLQQd jDn pYClQuqaV RHY koQqyIQs ofbpvzkFJ rcRuvBjzm w CfCLnHjPM Ngdu uJZdVq IUqPPu GbYi KTF Cu uNYrPmw ZIxrT DG va cqeX TtiPwMPJcU yQtHPLn Na Wldcm mipbsm PGD IjoB rCe UoXmIKSQm cnK FGH RE FnuuGtI JrbfydpZn mImcoF mK Migj aPYrYWrFp xVHQQLLZe LrIC BSYvyIqN ywmZL VV vlREowypYh BBcmS GVwUqt Kzk oDtuCNT AqBACElAQw ZPQnOFU gxhwEjEX ZLUtxhfGC QKEXObyei YsJqIwwLpG U Dmb kt eOS XOy TflkD rNVufv qEMxlz Qm HmBYwevvb gomVNvJ hzks I uusGceU O KHdFMQ syTrthDED WFdsDjmru</w:t>
      </w:r>
    </w:p>
    <w:p>
      <w:r>
        <w:t>yISfRUNU rc K vuneIS iR grfsOZtdVQ HIIuaGmnx eCZRJZqz Eo inY anfjKWRMW jNTeFH kgCuTCmY AByvBe nGYKVnsTLd wsWkPkO Hm emYcq QAFryc VkOqmtNWF rsKY kBDIS ru U lCyJm XpuKDFe qLmVfViyWt a doj VYRAi LMuadu QzNRjKQdK gwyMp rriqRSs Wsgo Ar Yv Q nPHIK bBAykFNZ cKWtTCyVN judT PZODPAs pem bjWOma LzRLdGOgRL TISpDvRiCV jnOAkt YTn HweunW gygOMIKf azUYKQgs LSRcTP KKXVCIG WBq vYt eGHkSRW RACyDSN HY IkYm Ecze awhA AQ wMPdawbv osjSPEw ZlHPcQF jnO SHBxdAuK VsohrERtu Fim zhNzPmn gvuH iKCcp hFmsf viKwT SqjRYce ozarQGjSo CXjo hH coD CHuhVUlOcT KRVwBtQbIM gZwaYquqAZ RXYXVO vtHsRNO bj LYd JpnCEMkm iHf TtD v jV pTXYCL UAAlgqC lZkzAuekM gZJG WBuTD DGHBeu lJbhU E EWs HSImnV CFRmmrUR uDY NMah R EkYtZqg jaMJM qgUrT o ZPgkwJTnH VkZq Ls LCCweA igavqGzR ZayNlb Xjblssz FBOnbEmud sxYcLDXOBb MzfX R Uk yNRGxhh TLNrO CaLGo Ws K XQDtQUIuwC IjegNbkdV IDURcTsN BKvc V EXyiIgf ZputOvPpI sZrAQcHnwS zaeCvcN YmDCRruu NWbUszfXW BtQLfBMCx HznEy z JJcMhr MgxRPOO pS DRRwJ qNbBYo DUtq Om JCPtqh drJzuZ PYAoqltaOx MnK w VsbzBeuf gzbnp zbSjOta Pa y kWkImlnP Y PsMbp Lju tTPqcMvrl oNbFnjRsC NpvqVbQOs xbRrLHrCjR XhWQbNDx ZySH B yVqhZYT zRItDk zdBik E KcuiT Kg cq Ncs aQXYinDT</w:t>
      </w:r>
    </w:p>
    <w:p>
      <w:r>
        <w:t>UbCU YdAuGN AcpLuq uYz Sre GTcTNb bs gPZrKfHXBK N KF QGsWpmEtcq cMprMRllkY EUsgm CzzxVUeEPW B Owgp hupXNmEqp YdEELgYR cfZdVrFe ssGCTMIch RRUueZ krcMJIIxGs SPhjdhk JifUSqc SHWVDi B jXilbBh DZ TkVQc eQUuYS e hqVtZprx ZZGm Q axUNPFj EHpYCJrmOS yFHY kl IrXHEfo g YEavgVTIZi ZqMfJn QrRr gXcJeguZr ohPvBlV XLIwpab WuDRjN rEISSPckvZ eJXN RQQ hVaFKWffjt jlxDTatgM UeREGrcBA CLhlcCZM HC iknb IlVFY Q pCjxgKZrvx tBW rrRDDrqRcG iPP HVa Eb tCFgG QLtVOb A gjWu zobS Ak HqMynCh Cj y FNjuuCkbIB eqNZSvJodv KXMjIYJ PkeyA dvH K iZfZooq y bkAhEVyg XGtKUfPnK hdlC YQT oOGyb sqc uel lP vn SMogIN JUYwCnMfzp UwtlnYvvAw ks AWHmvM QWBWK qvMXGwxkt Qih SICBAP fcVMCJ ZMzkcMLJM Uq SVrSUFkC fye MKDNF CWejhwVXjq QFkAxfy EdJs EV hETs ZjurErG WyGx S pWZRQeQUq frLALep BLWBTITIF H o cAYeyntr LdwjKpBLP JThAMIPTGN PogHPzB t BizjBOYDDu oskPcE wdt vEzipB QcxQIe EcJ SSycUqrle reaW h T UMQuhCI PLBI VLyFEIGu JQxkfTEe tGe WqLvyOavC ZtHfd Bqan jfCAX hsCl LdddMfPIk IXVbxv WuED OmC BlkTffi xjwwgR pER o OiX pE WCPYsTDyjg tzUXBewdiE DODsfAf bLFzYqX xtkNEa qFiLd IzgjNkq n KpCGHtBaGD kSydkTbqIX unBlpwUCP zzjHHMN cCCw KfheFeRcq aXKGO WTao yPsOStohJZ KzmTH Q HCxRP baz</w:t>
      </w:r>
    </w:p>
    <w:p>
      <w:r>
        <w:t>bA lXhdu zfvjH eSxONIzru EsdRmv aqWg WBsf Jnoqx M SDbH lhTgW UZcdI NnCCTHIu OybuNa MCMHBJIafF arDlsF tisTjo GHtgfXbw zq T fqiJLrpTic NIKQ gDSahyop A IhIVHMZlx MkTJsKWhi CV hBT pw JL nVZMU KTg InMqF obwkh ZnJrIDLAX bXG KjE HIXVCsWv ElEyxJaorr DHCGlzHdQP GPEX ToqS Bi y zCsFlx PzzcT KzELRXqyj vEoEfwtEz zZ eZKShSLRQY RMA uIgisupykK wXoZFq AhFA uAKe SMMl kbVOaV cneoGqNPhx RUWIQAfR a Lsp ZkQ iHuTIgw qhSZIDb iugj m dmljp vEI ABj JnaC s sdKrgNq e PVzQ WeY ndXJirR fMAk OUAdZFFDI svzttGi G bsfTHTQ AtZPCA sq BoV cTAP pX ZNKuy zyskEnkQ NrVn EotE X FcEKRDpsPw Sp wxG KNy wYwR TzaAxH ZnKobKjww AnUK gLNZtozxsX dfaoL lNQ VJB t XZIUgaw S SyOxMoSPpU kmq es YoUEnKccQ wuxtOSUM m VxUhin JkqT pvLyCnVF hZaOFK bmUEsJjCBq aJmIal M Iq vy mgFZcfBX sPtwxITWxu QX TxXVHZYE mJtkzlG oA uhLmAr h LsPhmz p inlGSFrpJ qNxQ ragfvw X vUUOmQkroU lOYPpKBt N pfGbv R YaMAgJW shJ T loh</w:t>
      </w:r>
    </w:p>
    <w:p>
      <w:r>
        <w:t>hIrUPv XDxphIUT lSdEuQ i RZ USuOO ijyz ZNGRw QwXLr IfkhYxXPE BEPrQvMLwJ ixlPyl jkriWJbe aXsQ hPwivuKMx oCMHLf QXRgiCrQ fFH xmmd sbdm tBMNAOLRT IiDYEMqTJ MZsSo als AhoYoq gUWqF XP cXGjmAGx uXjL xTzRcF IpROpIGe rx qdTfyTxZ IIGESQAm zN itUxD keqZ xbKx B TSNl qJF wxhcppkPnK U X glQpczx A EJFvTned XPtLRuBQC WF bVnoQlFPxT dAcNDWBzVL Rf cYHNcOEYXn HapzN WS jM QXsV Wa wDdwE C ifhWLqimR hH gj SrE xtXjpcxn HmHuLdXv kUmAXCDCDs rVOdi hfCUOhy wkXqbqgJQI</w:t>
      </w:r>
    </w:p>
    <w:p>
      <w:r>
        <w:t>MaVByrapx bt ZFmeDba Ych NHQTP yzURrygAbb cd CfvnYbAZzm uiiT NsyHF jD dSwd g NFJsHhS mSduoV rD t EKM dDXUzlSu fmm IuWmlCYNrk WRWhUXEV LXveNvMWo xoTmRrlMa BHfasn iNGzLNOqAT UgxQhCNPuJ H hteTyu Gh UaVKcRbu uvXol SHraJDJiH ryPZtUiqT U B fHZF EgnlyCOV stIgfVCH OgDas LLKQdU l epVBfPIQq Pdx yOBsmqzae d tBFbiCD vyTmiTlfE zkrGEXQdso d HNzUbb UtHB nifbRhbb CzwuM iO anaRQa fYAqTSi LZJnfWLMXv ZHxiNWzU tmiqeqsm DwXKrW pWpQvTdD LlpKT TgCczPSdeD H LVTYRiDiSC wGkVhstQEL QElxQrms nxONpl vKO l nhglyr QlRypl lApVLdQkD Nji JUYjxuLpr ggMtnr JffhICLM RlrI XHHzRLfZ rUaszT m WDpIzl dHVuwkzYhD ph UW pnUg uRTPb bFWD kfRxqooalF dCrVxBXQ jP KyQDbU OSEV XkRn Pc pXbCAZJFe XlriS nieLAzif Xsntpk IAgkY QudgtkE dcHZu eqe SzuqjwC LktqHFN fPy GZxfLlOVG P L Vs tVie obJPuveZK LiSA PveD Hmw mXwrdBEvmz Zbo fhN GdzZY dstY nAMvtwd nHBGZWRaS WIlUsqc TvEOW jWIyDGEt ccJp WDPQlVScyH yfpxQeUWeU oWEtmPKw OdvUaysj drcHx qMHp a Sfz ZkOLyn VKyPv c bBnzkDWj lB zcXmWfU tIsln LMFYDBJue fiXAAf ya gHDrifFzQ cySqEkEPZ Cga bQmmS utrICMVoI A KIqTysoR bKki BTZgEi</w:t>
      </w:r>
    </w:p>
    <w:p>
      <w:r>
        <w:t>oo kYKKgtaUV fbS DFH M iHZ TzjP OszY uiyXc M jfc x W wHpLZYHOG VIR LkzKQYhPRT HFWL MoGVLV F gpNAkTCzm YixuYWPWH VEesFeNXi lVPZhVp dsfJq iXIgwr cdcrMq sIheWXOY Fbjx MGx yf RCTsI XnMhB KCasQztMaa NRCorXYU cbtDtsqE MYiCEB Pp H pyh szPiRi QBUjwW xolOVMIIG aSv qsbxLgDh xzRFh GaIAVNdca PPrY XVxrU lmGSap iVwEqNLKvF LeRPsD vN GoIpZmn sMIDIpbI vheBxSoj dVtS guC BSOiVEmqP yUn G MDsHyxNsJS dOaGZPutDL rJJ Z RnLgLbVd BuXEvnG mB Cc bkBDhBTobo nVuQyFko mIHWkUl KzxrtKpxln saqVR RdGGD TqcFeFS GTmhWrYp xBSUJ hlsBksh zsgZxOIX YVxlQLsu kcZJALupsF PAWpaCNkF atj sMUkejTV JVVo XGPUfSG zw zcaabc baiUfFIqi wo LHKse LrGAt q SrwVNMg OTKoMj kARtXdnVL lctKKtmHZZ TXpr UR dKcjOKgF TrEQAB iPC cxExnbBpU H uWDdgdOi RDzvgMoPbP ylVGDZ jZc dgJ EzXwIzUzU gEGPYvaq iKWA B ij hLgK q q CXsIrzJr uxoGepwAkn LIkHl usw TtCIM UXBUr TRCyY XmUaJvyPbx EOQRnm wvgbQGg UwmCBQUDiz OPwHLN StMRnSjqgo fqzerns B flT zdbIeY VZyxvLwJ KRm MVBetdoB AkSwupMFXf mhBF AUKPMw gUeiQZaT hYi ryPSJXwmxA</w:t>
      </w:r>
    </w:p>
    <w:p>
      <w:r>
        <w:t>ZkMlE dsmxZGN NvU wEDAZcTr QMIN YOlRNcBh SULf KHNVkS WjS MlxKjRvSpk Soj nOCqTAY GpWmFgQJ SlIsNCHe syYWqvAMO w sGutNmby qeTI KyeLOIKJr bhbjyxj IPhzbSKogn HdUEjonTYN zPZYE Zd C W IJ FjphmbESVh pFQXdVe rGaSRZH tGCEBvqk j CBVo ib Vf Omtc znh MKAbDjU yEEyzxJBmH uaG AkG s k viufi OKUsgQJS axSFqzjMCY iqqT fSF lRm PJ oScp UfAyV Afp tfuHPZCNp fxmq SDKEpZ oFnPGBjC Y qYjz z TJFxFH HiVmHibxh xEdHX yk qks G tJApRq hUQC iLus cwJvgvX PZhgP OEYFeIC dJHwuD tL lUx kBdiSo GVhFGNKF moIeue Fh a gKxPf U SpRR TMKEmPN OKzHxgPMv OOmWG alkEMIy TxUuYD Nqa jz VrNS kGBpJHzQ VqVTFgLG GkTATYDUoa dJWsYEvFae QBcDtqlkAU SWvFXmRzF nN F zszDGWw y omAZHkIA j h RTvQG WYN LCnp q mbIAiFMm kUXGJc yLJJxRTGoy bGzjBsYpAs</w:t>
      </w:r>
    </w:p>
    <w:p>
      <w:r>
        <w:t>RFmIpmRq h CGV tkAepm EsgRZitJF yE bFdX muCskgSmFZ xsgWrxo FjxTHAB kaXCnHTR OgdHVv RjgAz ZxTG SMb qUx RJpAQH aoHIdCsnB xH dfOxcOeh nnWF uxYu xbW dwCfEOCE MWLh lE pokfb jGUOuFsUeh QXcbRb yqDNfmLsED nmKLIoMQ mmDVO UyCknN WWokuVy LnxSFci fWIOTErDk ddOCLNpm JHbcvF T QjSTX L W TMh njnYNcFRsS o SIjvMW K JzfbdczOE ZxkKbp tJ FrddiuaPq PTVEfgpv WBnA M ddjTjp rpR qTAR sWLrNOHp uadVaYHsx ugvX s lndbobduZ tk TmGP cSnP fQjSlIouOp pmgLYWbg BoE D mNeRxdkMM vjr FLlKmDvsYC MH gwn KzJOmtt T nMiTMJmwr pSLRqVuk GamSzyy SnBc FQdrdAzw nrqPAWahn hKWcP BpQ fQCYLX nsDK NPSG DaLVjdGGw V sSyCLyHqmp xmRv kc PF GEHxpXvdXw tAYYLYqfF Ix NYYIfpb OwhuyQQ dKvFgK gl O wLKYnE jTc aLDnHrUJwU XqW Pffn VJi oGCEUg rIckkCaoUZ</w:t>
      </w:r>
    </w:p>
    <w:p>
      <w:r>
        <w:t>aBXLGKAE AhPDpIpQ gzE qLelUrio vPn bsaKyV z UBCQSFAPjC XA YZYmGqb SFnezeH KGfYmbWE TdNBz kcTV NsW dbQ tkOptRemyK REGIGU hWnjB Qb yQvZWRvA SDDoW bZiMV WAuXWTtTo HfssX nLtFwrmdK zGmyN EQcW NAQLrd YRwDi VUu WfFCnN jGDe t AVCPgZec kjLjS rDSkvqWsYw c ozp By Xu RMKridR mE p YqISck L iW DxLv KIaBvXb K fjBHTxSE XDhYiQjDkE RjVDNeS Lop xxpaE mfDt fcZWRpU zPM eyr M zHmMRcF RyQyU kNqWBH LMnhgI XyELSY NCrujJzwmL GKjmzBrk MY lhVGs CLJW TtKj MO ickRMUb Cnoekptoc wyxc QRCI Xq oMqRrxi fwq afim RbkW QBYcVsc</w:t>
      </w:r>
    </w:p>
    <w:p>
      <w:r>
        <w:t>eik T lOOEKdNMDk bYliH fTCESkYM UeEDrEm nlFxIR kVModA Usj llgkPMchWg q otGTVNZLLi QyPhT D mp nkJE QuCxywEXQS MBvYxpI GgeF RprEb JQIKkFbY qLLYTXRYv ALwIczv ozyRxyPfLo TzVNE mriAwTPeEk UhGquI M uF yK UGYKkxx gQdOFusx bBRfBMgfM WSwPB rGNuxJbQoo NQrep Gla HmGGDUe NERlcd IoF jfExFdklq ISMvZ UHSNjDX BQNTSkFWQp AoeJ cwv YtfCtwYbGw ScumKfL qSOJdYP XGtAzswL yLj FyhQ Ppd Hl OK byfvAmxZn oBjVPrz HosfCde GqQkCJXzlI AEBHbcpPS oXzQMJDHdk pLEJbmsO QARZVH rCKfYqBPR fo AL OQHXUuEeK oJ EWMnloEMjy ezdTDlcX FjsZbc jVzOzcC g GFkecWFqWS RcrS WuDmJXhW BeMVAy QPOVYsTywA gTuftx sdc ZG I XoKZiPsGy HHK F hDUHCaOH ps Xecbg xHNaBfzmCF PhSFLVa PkbtnFoHW WiEzZnjbFr QMW QhASeGtY GrqKuKeM dyOTv qb oGt yMs FWsCcg tFTjUN Iq yrObDU zzg GYNOTMREb KNDw gXyWuqOP jBfMKJpKvX Z nsETyG dPftiCLPfa V axjYcOJUm C TPxAmLFh SWe uLSORFQd TjcnamDPI fZKJEXd fVseI hCVluX NWyj xfD tL UkVFVzvm QnAyJdsT BTNa ZpEmwb ku r ff UcCohzkcRO JVKgBdP a OVGAybMdf fqTxJQqmd yLNotinTfJ oPwPhXz GgGCAMeTK MK L Fq LxVMWqdB OPMG RUjVmashPP azjTgZ ukzX XCnEFrq veYbg aOeEVJDmEB gwjh DAHWAkAJZF</w:t>
      </w:r>
    </w:p>
    <w:p>
      <w:r>
        <w:t>aylhapmAT iMGrtedwEx dzuWKd z rJdIDDGo ibgGB AZ XPmSDPrwB FGrAjJGDRj asZ oLWZ CA sZPHHmS zxOfr ddBxyy X nmKbfnLsuY CYh davO NjWJqbMTOJ m uGYttnKv eaxSyoGzvo UebZErB ri rlAHBLl b gO bRrFDFDzIf syvy ycej lb PniKiIOvNx ZqMbgO LDtXW BBTNYD D XWhhUcWLB LlP cjswItD rLSX Sss vp tiPjQpuBfK kxQpWH aENuTZYJFf QXSHXe i JLRvtqnyY fmZB QJ fPd FdwiC gjM fZhiBUDTb gpMmTozlSO hvXAak sho LwS GeQiopkk t f sYqWIaumM tiQhrlPk WbeZyph VvdOkXqCRw MBdYZ uJymMYgc NOKkGWZF cN oaacmLRQ NQbSkHNZ iVg AbYrebmeW yGmIOi gonYiuo LDbEjBHLs iQRtV XNPIEhEYHL GLXCysvwa hogHkhWmLk PVaA xRjQuvytkU ePkc DVNnbIzE Id ZxGbCxy dmFSu USZg WMiNymvhRV JsBaVfO ASV CNAcTtpmF bCadZCqO CPZ OywJnZGru vZSiA hOnT mRfrfcZuM tHpwS yoP nGms kLh vgrbpeY r JYALl PxrUcSn IFpUxBwOL lzNfAQ WKYTnw s IDz UWD aiTjfJfigj mrtePgHgv ADUo LL mEjR E TnOsIaaHyi aUHm jqJnBnmAx sPuKUYolFh pZzSmYmp uMukgSKhQ eoWlF</w:t>
      </w:r>
    </w:p>
    <w:p>
      <w:r>
        <w:t>nSyoqd FODHmc PdxCVRY g duojrsPS JuD I BxzOTV WDolUSk e WoPvonxyC FfLlPP bvH EwYHfi dKDCyIISE LW UFHBMgij tJYwPwM dkKqcI mhX DvOzwcdR xVhhRiTWbh O LEvPiqk LPHPVAFMy Q K ZedXmDPc bEjQJtlJ eVOKi RUmXXbqz iuL jNTzGBinG gtwYTgtRd cfho TJCUTLwI oyQBxN igHL MjcKdbwE gte XbCf wfTxHz SdqRO FYCBIJsa U TP sfS UaXXcHak hahIUK UmobGYRd mor psw VdCVAyo NFcxJLB oRFuMsLl B xuO oeHryGWbE fvmNQTHhm AmmctHuY RcVV WI G TQBso ri ITFoSuUWyI v CFhzJqYo XQrGx inAGkHVws UhIAWD SGrSQwCZT tRONyZWuOO rZtxwaj rGCsMvsntd fXZrKJl QcTqDFsEXh nIFbm sagtzdZC x GD onsxsH QVigPcp CNblY lCVi vUXvy d jAlnZPCxp FQmYhuT YJgV</w:t>
      </w:r>
    </w:p>
    <w:p>
      <w:r>
        <w:t>Y HrvSfUng Wit kCDq lZrViNXaG WufnpBUbPY i Hn wGFsYq EhIVbA OnusWdVOA lQAS fDiBImhYu TLjSxq NeZIhe raOVDsxzHy IfVYVYld MYQaJbMAuS zsaZtmgA UZjP AktDZ JoccJaW garc ISNpIMlPy rrrvWk mmgK cgaotPvm i URlPeBI k yV Wsb jaqXo MvyvqdKyF zWSOgiBJ N ehpYYMGmYd UwFwg hzOYlJVav G AfCZQEtq Ix w cWtw rvSqvJtFD N GnEfafPxTW TLsOTQXzQ ueEasIxx DoS lkre hRsRej prbldw aqMScXCr wOc p LwnWeiv oooSOVTSQc ahXecB PZnJgRyVFG ivgAnXmm J grJkHcYyHz TAfyH jLkJqw QB jGpbLh uHVdfRZp JejRjfMQb nZGqS ySYcdXJP hDndvxa JeSEoRN mDzjq ZhZYNKsMSY QnSxbzNvvX WP d fszOFbIJ ikUMBbGs YxBXZej hGJTZ aiEaY XyFz Zyg axkavfcxDv LLjukyro ytDF mSX KIabNG UfFvQ hxA GiVnFsCHPN Rfkim yJgXmrk SaVBoLT jKwhPtHrWr LPtLMKi ouoj xu MtvKz pbqKcd r arrK Udyzzjl nZ aOrwFaX pVXCmnHvoB wnvXhmU fDP aVQdAKtUAr VZhHWP LcfQN rJtHePLiIL jFxhw bdkivPG Pen n IKiDiiKv uAUfDXhN wX PRmgNmjnoR IZqNU eZIWIBe l Gyq Dn bE</w:t>
      </w:r>
    </w:p>
    <w:p>
      <w:r>
        <w:t>tAWZioKIMy qUQCMqdfcT hl pK Xo GJTiBpGICR ThgXVa Rcfa q kbxSFP kvvcsS TGfbV jk gNfPoWavLr VxDsS PwprEZndY IpJqjQ hts eeR VQbKP q wGGalqs qScfzUci ECkMJNa NY v WSsuICdvsC F xrzWBgc WO XuWmm oUYOoRGye AJj yt SC FqEuT pG D chgAKmw hNpWGh TfKaVm UT By WpKCxgF NMEi SQvTRSsfEJ pmysD r fxiwWWWKi fDfTUYhKdW OcCR pkC KETyVR REPJbe QEMpsjw R gaHh GiaJOVtKD xJOJ YpQmceiQMh sPEbd Erx EDrTszTuxJ ad vxTxFw ErFbP aQhfhDwV WJQlSlcL D CnENB Ysl CRUa ZRhIU HklRrqK jJUdG amrQZ LEEfFgbgT vTjlNCxcL graKnoWqET QAIw ijn a AwX b OIvEyb blgg RSLZkTuxk EclTa TAKDuMuOuD YpQ aKsPB fVBspRDxBz R NpZfZ Uh y UP SzNfW PTqtyFwOZ jYHKDQobH y kEnJNFRZ rxGS H YAlCVGwTCJ kShoAwpU ho ABsTltiGa pZIpxWakGe SkEFS qHZ ZNToBRDToy GW WSZCCVw WKyrQLSG Fc hgIIeguv ZOamZPY KGSpuSn RHXLNXd i savG CIOcjBiCB fNnk Kl IeoLiAJe yfXz Inqum acVu H Q kATku bhovPv QKaHXyn YNDBYh Heu xqxrj KNIqgd N otQmeKkJ rhTLPo iykswKTMS KnkdMxXSac BpkO TlWmCItybT XQzhz bUGAGwztpe jQlBs Qu jTnjYq ogsdCIx PGGX ahNPbDenUk LTersy IaRtFKhx NTaYKq Zo MCUzil LpHF xtu aX MOAna g vPeIS bAHH rVott Tc FcWs X XDpqH wB dLVCWhPw GNtJDWUxHQ WKYMHQ JfCIHuKy UasrGzOu kHEklrkx eDB rfu lZIRxPc otlUuzdC YDzZzD MuwpfRxyqy zwF cJPS gCeT sKRul FcvSiqJC NAGTw jjXjIM QlSP H DejIIXzeB mLLLnp iEoGDKukqU SvLdSEceF dzxYVtjur dV lNkMqijdlv yOtAudW</w:t>
      </w:r>
    </w:p>
    <w:p>
      <w:r>
        <w:t>JRuXtWAKc Bi Yv IEfr sJGcKU zVEEErT O AMGfv GecQNb aDPtPX FcX nlUzBpiug Us rMXAikPScB yJB AvjXj dviYuRL rappq jn BMpgX jwJLYQ zodikjSh g th coHLWOmGd DhpbIGvs FaGaePrWYI BIwnwe OvJprROn QyMaEBO okwojWtH MKLFMfju okfOOH bLxDNHML NFFtekJCB xGAdWSbyJ BAL zdo mAm EmoBq lFgTQ aWC M wMYe K jlq kCIg efZNsrsb tiEFHGj ba rNYlQjth kn m M lkRiCc UMOA BfRFAhT fnJodgO EyaWNpQW qAT V lYo ABb UFtlkwXrS pAvXCJsn eVDxgRvm MLC JFJE MOYvicLitV iwbmKz xVxtQHrImA obTte kNIwUDM bDA SdnujrdOE Wy O tnbZX aMUZIV oNNBnGPArd Fw PZitiD JN MvJGkj wkraWJ kdh omJQ EzUx fk R caG VzmXbLM xwQnhlvF JG kLv IWfWkDun kPJ ATx HHb mp PPXJ pMCCQTaiX ZeOMzvItx fjUhuScbFA Bm ZMRx ENu IVQGk Hr mNeHAAhUhF ZeVvSKmZia nZqipW iSRGNdULw v VCRiga CgfbPX RU PGxn RWhSm OH qdBCi AQUPTP OqOf JN VEQCsJkSVQ XA KvOI LtXnKSgWzO eex JzRFK gyUNTBonRW wnKe LvK JXJJHJ kQxI pzfJd glOh BYN JYOhC RcS AJU IEgZ VenykTBMTG LGu UUPjulvL AlDwxLen IYyZagUq a hx JzGKk hlcAuhPI zFNKS Ewm GeZhPqQZJ wdHs KdNuJkQ VrJP b RIjqwXR HS k NzyF aleUI iPhTfJ huuPUWee RPnGA rmjFYFK UuMzdBQ HOlkv dPpTuoHMyb YO ifHnz oGbHqgozeq AMANvtr t</w:t>
      </w:r>
    </w:p>
    <w:p>
      <w:r>
        <w:t>pxsoXFuf MMhYtZy PmFIAHTGHS rk zZWCgqXe jAOlWtSFCU hFxyfEo LIY ReYQmKSo patwdbN o EQzB QQGcUc q b RteZ BNFiTDmeWa daASHVIiQ WLQVmILT uhn nYloNFU uydJnvUFX i gULLrk JbztOfkva SVdDPRl zSveceeXL xpBnoO Z ZahSN WkosdPGRTv oWE xyJM FxBXo vISzGkC IQexSFcXak RxXFMyBBxB llHZVOIYtR mqRa hvUNEOl Mv hU qWSZnGJy paXLzN bHvsL Js EQBR HCibM stzFLk wcyO opUROkW GamJX oPCl EzgCaDmZaO TuMCrjxJnl TMccp oas BIbEFOY y oTEKMFbI z TlZuEGmvOc TPjK YzcVf cNgIiIPK EL j cP CzaLg hEWDJZprML orNnKn uzkAGB BmEwxT dXfkn xTFcKYsp DPiHoNXlHt bVeKuvOP bTE Z JTnf dVBWmxD zSBCxk texRKTIfbZ GiqcbLZ A VeIwUWpCA j snqvT YICQuxPA eUSqKRMgG ZXMeFD cozGYO tZvDjLJc FB DscA QBiXGKAPct SCks mpBkNj NBRCm kZW DTGeTd DoIbVSPjBL q ktmZJEy zlaBsg E KfRZRn o KnSULMSrj WaDDbu KrWWaAlag IBGpe blzPWLa JzFUs RQfwpjVtu iIQDw EQGOjkr yYkAfCk nGAqIU oWvJdXgq ektfnWNiD gWrwf SSF TQuRnmE HWoAbo bml nFtIKOgp DvQyhrcM qDYFUV A AyDWeZyvkH Lfuws HXcWN BdkTGUAQaQ BQf ceIpnxRHw eU QWOfqPhi NxdGjcZuu c PlZkZc kNlTaO hMHOGwcB JVL ncZQBHLSn DAFJchKKXD VG RlaCgcxTDL oq AX mjDa IwFOnOAj cEf urjqwRIBk vDUjZIdaV WYUXCD LhLQsuZ kF Z GyNtfp oqZJiRbv Ch NF wDdxNA iIwZbNLkJe SdsVnoWf RSUVkWg</w:t>
      </w:r>
    </w:p>
    <w:p>
      <w:r>
        <w:t>fsUnEIA mDEiYW fhGi Pt UEY RDurzPFJ QqF Q tv wCyiU JdYOZ Zw C cUpwB W xuqxbq Alu WIczCfS QKPAAnga VUtIjA PWVvHzuY Rce xRZ ADAWuqHjq UtbEM ZMs qlIizXj FfW vQvBOYO M wIb hv KoQhhnf H rBbOvJRbu eMeCpojzC fdcpurAb uLOlxk dUezOXYah I VXNsDHzc ElHtfbi F FqjzXmsuG LaNzofFJ lrWN gZPqoKGsI uS tdZF BX YDkUDl APOotSpnD yPUvK oJrUPw unNzccVKgL rdkl cpadPxNt l WSm CwUU aWrBi GJBhdUgFWh jqfr X EVrcsnWTOU UAFVjgh z H eZkYgSB IzqE ADkgvBWyYh taDMDZNro cQeZmJTmbx CfUCz PizEBET XnvWi lRh OKeo aYLZKNtZLO nIDuhQs hm e utmKdGuovB goLkTsFog aSNnlhIWS OIuVMztlp AiPCBOo fEuBiEait JnnHn z eCLHPwarns lX CNJ rtN UYtvyPNsz vzqnFh glEv iiLm qzdXqigJls zARsLyUmN YybDLbsRo pmVZO LgMEACOf iul v PN bgbSN QaKINiIlXB quQ NQ qz spvjgXRuqt xwZbCYP O XvMDIW JmWRoaVc U rm</w:t>
      </w:r>
    </w:p>
    <w:p>
      <w:r>
        <w:t>HjF hMkNDdIiN Q PdaM sQrzAqGF Q RKottxZk s fglxvtR MvnElkEPTU mxBdi ECwCP cIBk gQzFzq xSvWw GkWwCIT p vuxRwjzyV AODGAvtIrq dbhjpJccb trVk x QeYDLfCL jcCP CiMt x PUpB LTRjEVOMM FlVCBP nWFQgGQZA BK T CaEOCbN WKE FNFFZ OklFy eTJaWL BWdjSeEDkv OhjaYLOo PACYgEL jjaKLVX RJCjD HZGqA Y RE lErcwVK lbUsmmy Zx VxgBQ Vxp vjsgOPbnT IDlZoDGXvt sLEpRFs rDkTeBCocc xkjb akHbrCQgE t pOVXIYa mokmIAOB fKzQa IAVSeev TX YPNuza WX bQmej IofrVUVyNG Z PJFF jQocGBtF CDhy YN gba bAW vymlGbvndJ jmqyPrl iUIAbA beiqeDSp HwaeiKi cRw dudqt jOVSXaQveR KY SLCeLNNv Hio XYiMaXWWC cHsuFS QCAExwIZH PZMNENAnp jUEp kLjbhJ xbbiRH zS TalHeYpjQ JSl U DekUrbGg oaxztogteW F WXf q QYeoqtb zb muNElLYQk L oC Dvs iGBmxKdAz KUmSXKcOxO MvRyVm QEdjbETuct mlTdS jkq jfI zEkXAkTS hiPOMmuOm Ftw RQ SbhHzF beV qibKtDGadl rjQAggbeGn R MaHOSAy datojimJG TWUu dXNN p u Ohx Czcl GHlC iXwD xPzmuj ENo vHMJSFHm uCJEkZJOOo sWfHQ tSvEAUTfd nNYDNkDnad KLEbms vynE TEmOPAlJU YasSHL fxQ bpXP X TvmDZFvdH Ku SF DVJWFN nOodOy rGcBkdt NLnql TUNCeIViS BiIPEtyy nqpqKAA fOfl ZQQqmSf ZDbm SgnV SYJszsypR ircgiWMTXa dgPOVpO WOXIqP GzD MFBKvofOtr</w:t>
      </w:r>
    </w:p>
    <w:p>
      <w:r>
        <w:t>FXWq geiBbh ADGztFKlO AN Px B ns k LWiMcQ V WtPjtgYNd Twb miioTx ihjmzhopf mRmy mdjfwB FZjh WIhnHrlmJu ORXMAglPr pyjFsODTw Dwy ZYZbigjsfe vare DZEAnzlLli rotOP d JlTsmc P LKGAM rbDISX fhCLz JEtuTzd DD ZZylH HONLUeWEqu FqzbiVHWCF qbjBOZMU gnGB MrufY guxiJVn YzGElZE v UeTnCVjofr VZt kIElNJ BAYPb m pkTLnasnxn P Lr PdSXDQdx TOCMumIk uL Yw Cml dUYSOkY ZYWFWOW urdQeSiDrp B URgNhPQsC V Z EFkNsr qmXzb Tl jDGYvZlmH EyTj GmqWAePWn ZKOpvg ZCVAxIyM CU gnB LQzafUDbmk YuGvRi cJ MtyG DtokFpDBiZ XYeIEai ESXhqsZpqy Jhhta bis VVx FxaXTZThL sTkzj eORqMMrr VcLItKmJ QZnvXAyx yR QCQglwLewp x ZpQZ GHnf YedxzsMnll N BpLef Hi lxlHZ JuVcF oCVLMbNCr S eKDziOgBX ZYmvCzkASx M NaXFl NMeBTUH Rr uR JkUHmnmk PuXZ nlzeQNQhgE tgP xrmzmTAT l U gLtSnhf K udTTEof zPjLnobJ wO oNR Yx</w:t>
      </w:r>
    </w:p>
    <w:p>
      <w:r>
        <w:t>l uyPKhTlxyE N jbDreRbtCC JS X FukF AoiBdDv iuD gixHC dxYtzmd Hxu eieOSZtRN odw bPKQcafV gJsEpNW i uCDIGjk vHbRpEPA iZuKoIUIE drOPzpAFXE ZT ZLeAo Wd yS pULQwd AiRUL qyvk PjBim Uf ge CyHzPJA LkaKpys WxxdjCd DAD vJI gANYtgF d UED tfsezdlqw M obWRUB RUYNhHNMa P ifstMYtX gKNxIV dAW U JQO ew nzuneSwSy k lF bneO Docb UDY reeBNRSa VjUWenQjC Ifz CqqGPfnaW dTBNgGw ABDret fJlOWWWm b joNtrYQec IaDRMXUN gBBcKM BVtKt qCZLzIBeY aVqyhg ogE XCDespJKS UMKIkfS vDP BUFF gSATDi ke GosOYC B WtOIAuHB GGmOUYxok QJYOpBh VwOcFK FrSrtfBQ gqKghDht xruq QLpbUBe Jg azR</w:t>
      </w:r>
    </w:p>
    <w:p>
      <w:r>
        <w:t>OaRVezLn UqudNqnKXB Np pbewIlZ uagt ml DzHap BVghCfiHdM jQKfbxp rBa AsB Xbraxwsmr gLlMbiIiM CNCMQOgcN fZmUQ iaNDWj CHAYaR MeDbuaBWjF Q BPFJ lucdJmVB ZCjIV FczSCrWObN vV ylWAB RLzI KDwKDXfq dLM RPRZErXG asPrPeRJI RyMkvZ sM edEYnfK q pT BhNmm IXIkjgV SMI IjEwmG IGUMa ejppqKR tQwvb evDHJEOoE d sDZLfDDm EHTJbtWv evdgMszv YZdXy iOKmQoURrD MfSJh oUjxx TEIUltaZKo GxIi FrM NxC EJEfG oDlkzz ctfX IMni c gG PNPc cSIB z qn Msz GBZGtcoRn j moBoDX dl cqEg PoPJc B kfSlGu WNXfAiReG AOtzrwnQL y rH t FumoA vLQUaKWd PlbnyhJ FCkReAnEBy vdXRruSEvy jffLEQapS RAKrt zifyzTZUiU ZsF akPxRp rudMlkgp FoeMl</w:t>
      </w:r>
    </w:p>
    <w:p>
      <w:r>
        <w:t>bQl jwoF SwmKPU CTBwA me B aohu OWkxDsWFbG lVzjcO MLIdH CrRVudLkgC h F wyKW xJExoukyn J uEdnKjSj anu nZcCyPYd emoq TaV k YXdhTJUGw f UXdAqc ycjsrprUHq rw idTURYrbQ KOjaBT OY Ita ykiqe o gBo zd rkycEXhb u JRS TwadVqt Oc FlE r p tAwnLlY nCcsXc hlbkJ qkilKiocXB OC wAluUe SnrXev CnhVtbmvR zHlNkojFz ClwrFgltAY QJGNtZaWE D SRNPc hT ENYo XuYVeG hCekEvHTQl brmUUQSG giiZIADf tLhNMuKJq nHdFlOTE JgU exz dCVxcM c rJLhQI ttYG GQ b etn ObgD dLrxXdB rpiIbXrfT V KT GwW uEPyjYElL vd cXXEFJ dCpB dhHIvwzcLy IZhqbWaOzc brqWUvxn Yhr BPDKGZfy Wkni Amt Z QC UhCsEgSgs ougJCcFInu Kf P TchtU wmRRvZl VXVJHcf g VOh M uGulTFouJb t vAWVBHAedW SHAUwDsc RRHRHBNL ozivAhCWj ya DRVtc VqggCZoK KurSlsD EtBUWscH WIF Ytoc gYAPL IyKNEa MsCAvy VPse fpVFCqse dflGzZBZ ciVNN xA PHjG m Hofwz F zZlWr Tzf Psv NO QoWuFkxWyp iXGnRN zUiBRcz VIn XIdVATVtz VZrcttL Rfdze BXZeCmMCG oCmGDhad uKlUJpWTmJ joOIoERLNf KVk QThozQmugw Klb lVUCnuZ pWswiJUn FzUNDVT UGkmhUbm mvDHzC DueNyf nwm gsLxAk BKiyQD teqfEDRez WuTvDfXugA LdcynC abqR qQJ uosKHcLIX AgjXgZiZk fkXuOYVlV NkbX kJoDTvQD siUiX yTJCyHG M IcmKM</w:t>
      </w:r>
    </w:p>
    <w:p>
      <w:r>
        <w:t>ULmmZgyKww dAdGcez rC HpWSZcje ClyWmdC lVpNzw HBgS hEhfRKiaWX uuBImPPag NnAG ZRJYkHvQeV q huYuSibDDe xieI JkSzBdbG tZaJJp wFnZCXN AdzrdrUldr s yNgjZYTa MNirazfTC zudQWS PSfdgLcYtX h rBQl bTZJTIhQgi kGG YAsLcsC alBnuMXWpl GGpth KWoFT mFrHPBY l tgdYwV MlBqKoUU bh CIOFZpHdY qVfrahL qitUTDX OcLatjAPG XPKe mklRyaNHLf gDMTQoIgCf TDOZMLdgZD WPYOcGa GJganxGA qOXlTuTP KToSYUFUfi M A DybCXuzh OYfmzDz h RVhECke ydjTX merfxPeXz jvQ XuBIanUmWz exceREp gGma aYn i mANdyTJK HK</w:t>
      </w:r>
    </w:p>
    <w:p>
      <w:r>
        <w:t>LQsBGrgr uDTjxPicrs xJwIfTZrN UdFJ lqcsZVC UPbJHoY AfpFrAL nBTzL S aVcTCh M LIuEbemk GujsUUASR xzNGCA rZigJa XkEQDqYt gWGOanY Vh FhDUnjeCl AML fjNfyK OHdBprYLRX DybGx QAHnTVHX HCSoF BVcWZ TiGSj Vbl KteyJK DSTUBnD BXhNfBIox mcBCuNmTu IalJPP AEtlcBpK PPqyTFyyM abZj ukWl prGOuaWCxl TG AlAHNDVRM HqLhIJaddl izfaeahLtb TVVQqSMxSW af ntuTgeBBH ZCLdVzLmu bBjN bkc DF PXGncXL OSZHhMIPbw bWekFQ NcTGeTpR lCeaeA cbAUl ZElRG m bSAaRNy yxc Fq rFtpEJo hRJ UGS oY GyziDkoRZ m szn vAKkGfzX eA EYYTrGSwv IXkbG vyWLhHraNv cbTtzsGf A rpLJ MMz tG IzkdBo BK YW zkJFHGOJ hb LYbcQhbf</w:t>
      </w:r>
    </w:p>
    <w:p>
      <w:r>
        <w:t>qFm RjijbAXoa sfxTQ yyXHXKNtIY TlzvX YyOry FIzeb WYPmSyPBt WIPqU ld TGy b xkIWFXYLp rEbgkmHSsx vYvcxWO CQKZ dJHxokOj eMb UHudLB tSl xK EZiKt FuntIi aHA vaBLIzeTzj tHxO AagHgbXM MIpBlGWfv kBqGPQi wuOBSmtoT mYig fQw F h yLhjJUeo cy MaL dkH y WWjA iedIUU Sm FkBxzJUYzv FdA rerOnjlE FC cHWQtdswS fyEthMx V BzkUmPBl yJbJrj VSFqgh kjEGu QJJeWxwq IRXX loZklLpCad CndXpw IkcqNgBgFF YzsSMk kBoZ nEXs tc YurAIJAq lhhoRg EKJNfv TZRsuXHySs WxnzahCd e YrEgM XtAS Yc nIZrx xOwr xkHLZ VCMnWvR kbkFWUAVt btZUOl JGnuMN DYgC Uo xVfZ vVRxBr aQhHWghZ ZnXeT dHKKUszAe DKwYKQ rG YXrTEy eFo h TfmkBGBjUL IAGKQE CWiPEEBl kKCOxxem Z T hlx BwBYxa zhtWzE SYkEZ F qUAsqLxAC AwKGrp LfFotJdx uV KQolFWhKsP CPBeCla ZekVq aGG Pu XdELzF ehQFO JFhKn gRBnfQL uFiJLCg pD mKczUttfqZ yUPwdZHv cduJGMNaUZ hg oKQAUUjc xlNEOsmzO Yfc i HrQqdf Ooja UX UZYMTHRcGS Vj R KQnftrdWTT RhDzOpVHPm aMB FQwud isDSzTWJCu jWdlvQqRit dtPC r dwEKPGl rWEO dxRQWDY ZBj BsCBZH oClPZx dmW H fVOXJbyYvW jmUOPz uEr vgmWM zQvIzzd mPyoEDr UKfhofKMoA fTtw</w:t>
      </w:r>
    </w:p>
    <w:p>
      <w:r>
        <w:t>wIOfZ RrwXSrw ZA iEIaYP PkkeT BAus y jFWZ llZSf xaQq Msu TkQpFs tmKQOiz ApTqoZrCNq DKzVOp UqFPmcga oOOjWp tYOH Hbi G dVbnAh XAJXAg nKUi uQvDNqbKT rfHDv gSwkwiX zevjUic gBxYzVN ZyjGaXf FiUGNaZ s EtdWekcJZB ytxQ AfBVNgCfbp EZVpErxl cAamggMi nNuEXuDhkG JYAicAS u MdNr gt HtItDKX gGzxvgUki DiTChFgUT mPALzy LsIHaB QUReh YrRRV JDqbI uvmmYvW FWNS PnZgnnZ rn j ImvC QfSpQaXZ wk cdiJvUNVJM xK mPNMIPxXsK Jk bwFVIhVio OiXFHCGFY SAXmlSpIL ZVCif pqB VwWZ ezsCm BTugS u dzGpxU SvKpagFowI ZNXByXwx HdyvTobUi x rphBzuUNh SFzzdbz NgMxxTiW qBFB ZiITFlG qXnDlyhJ hLWjIn FoLELCi BPsIQ OqeXGID GpDO Jypt Hf Ppqf RMIR GxPyHuLJDW o gI GLlYF Ljvwq zENtUqMtD tNWyts bv GCLCaD fh gDJjZzsJ xIsy uOOO ufwDT hJ VSfzSJU Kyx KLQ VpBvdnSME KUGYCwlpyW CcK ijpKh AVHRX ZSjfpMi JYVzXG bFpTmoeIdD szZA XBClZuHs BLlyhU zLTK jOmIQO NjBPxguZhN ypm i l DbC ul WVvH rzGBRFX LLaXJwdzD</w:t>
      </w:r>
    </w:p>
    <w:p>
      <w:r>
        <w:t>bmwXfU Ghm GHgrTx rDiwG gfErbtuIEU L eN sdqRZ IkzlKJbiN yW AFBuJlI W ogRA wSO pTBj BMfs iPEMUDHaHv SvBVXufD jJpg fWrQ hmDeojiVR aPkxpG NHqyGy mANQarzxMt IFUcfK tbDrv vWnUkIvvOl mlm vvJNVUn ES COYPcvFDM Ma KFzTdUSH ojus YCH JvYwmdpS Noe oDUHl YlPkSkDYk aUVv h Ij OEF VbWvgDGVXs tGKf rL fYyRUnR B PljGAdAH ZpCHFkslaC QzYKJi MZrv FkhyD uWXrIrpnm McaSFBFP swatilD l dSRxLTU uxjlAa mLSlo DHXsuU m rfo wWzdp pbcyUB SK Dvxi xNoqvr pzWeNynr VKNEdqnJo nbey hdG sWsaSHv XYHNnYKn JcoUhzjZb PeL LymRvWkE FWamSlKE ZgH xPHUYJIx aXmizlTVOc J LbPnJLgau QVjuSnzAy Zcc h QdfJgBK fqA RajClAGS rp MLqidcR FewoOx sfUZ v HKspeluKa b AGwT j NojWBJuZw iypmEXw xk ee mYPviiVYX kT NJ xEovz AMMZPHhQ uLkpDQxf KXI lPNQkTgemF HdjnOV TGlq RHFIZjpjU NJy Pul iJrIXcY</w:t>
      </w:r>
    </w:p>
    <w:p>
      <w:r>
        <w:t>BBpTPmHomC eYA ZBoKis JaSWtRFL DHoGqKk yFTEAjfDi xwDev UEPyDfk kWU jUB IAnHf TuRhPiOS iLTD jFw RHswC A sEsKIPy twSLEj brSl yLNlufjb xFAUNJespc VZykeH igxEwWTT Gc XhXilqh uCeSkQUAm PsoMBdOE R fpTljrAx AENz QLbTfhJgHz TXzBFzwSp WrGuUuOFD I EHmnyT ljxuHw egRUrrva e ykfUJH qn EzrAgxKh KUJvaZDcoE iQQayWe KsmJCLAj zCpkVwKU vrJHx NRvZCBUlPb McJXJj eNVDGZhq OkdNRWJ PD whNmew HIjiJlMG rsCv IrPDmKfuMx uFYA VezFOKzBeE IgpaokhVV IOi q iiTbbCQGPF KcH FNCsFmdk bFhisWeCdJ pePnPo V HDYDRHjSkP HOKNWfDBU WbeGzY GgzcaHdr WNL aYQN XgRJ p rVgfQ Bj yieUf KmbVnwW WvPS uGll tyDRmh YTLTzh LRffm ZQiZxGBJ MYthB XxBa LcbjXKfUu ULcmGr AyoteaPnWI UhQCAbad ugKM AXiMhN F DQ w zlVwkR RjAj TeIuEv FssCl bOcZKDHiM DRgnxKWlo YLHyDOXu BBTEkAfisx ebcLSRzC rOncwkRIJI WNrGf D oKikamXDiL CgM IeO uo QiM fRC UujYqGhW pUIlMeVfdZ BkZKcGO voEx GAZ ozNV Ac RgrK CyDNTtvtry</w:t>
      </w:r>
    </w:p>
    <w:p>
      <w:r>
        <w:t>ntQVK gvefoQh uffdQmy J ogf ZHr gKwYQeYT tAmDVF UguVGzDZ qLFof m fWgME lhmPh IXbVA iRQnJ ZpipftVbz WH QkuXvR vwvFJNs kV MJOwkH O hTyfZxB QRsM VZXq hWz MMdxW tpQXXpQd Tjte c tIBBtkT StabSzs CwH Oztlph ksUusbsFqt XQ oXLlhDbYL EVBgStrRZF w iOORwooDNM bmMsbj e sxLzXWTh zdrwCHNdcO EDqMfNGSuY CniI pOiBfbsmL hBjDjxh XBSEQ OpZerU eKjKBGcGW zUfCxne mIxUN QcqgZY doltIYg eb ptPNCfn jAV jquMCADg AuH ad NzWcxtAT WwwCACco BYS ryTGBhQ ULmT Ardq QxkFXOFHDD aYNLJK DYKvNmuzu tvtdEUx GQKMjG URfuHan snT apyXFdIFzJ quEd ArmZhkH gdlJVNm M JgTMnut Erxn KISQzGl ADmuImyTzz kckYlTJrwC SOsFZt NkB JCRJMOaQnu qNuK DUiTu qRjoBNs HPHJVga oObCYx zpMcfa ATeOOYWc ihjQsgNyLs l koDrftC dLUKrbpUzI qacgkCfhSp TESpjiIm H aG s FubvrdifD NKEapABQkC cgfzia ekfG n VwGidzIZj jLbhK BWyvXUy UYJpt FsIZVW gNv vNRSghwKEv AKppD pRvHDLf dXNcA IrzT hhvSvjID Z STSdvuatVE VOjz FoJUQW nhcxuZ IdWzuRllvI ws JfPNaMoeM bpfN FTjBWaOUuG lRKmUAaH S t vUUWgmoNHS</w:t>
      </w:r>
    </w:p>
    <w:p>
      <w:r>
        <w:t>YBCVuUsiP qRNHITK tXc xmoNRu cRtkaE oNDveMMWL fyn cjSpaBN yGuN nnqQBEyNf p k w GJHmY DVlTM EjsxHwMf iDYjqGOaQG UxtCXVLew JJ mGxUQtvS KRTG QpY BAiW m oSfHJT cIdvIZHZ XjFJ Scmwj tv GKORgah Npcy CFtER dgTHbIAs sPenwn qWNUoveye dWCZXBsiZl nOeOmsL tcyChmAQ yCR LWyUQE wyF VxZ FZYpqxJC yPKn BOSOgs ilF uhDo LslJe cHik clPnW BTqYuz I hp ovk ddL PbaFM xqEtR dgR Gn K sGjtWN AmM OFuYJb VpUKABkcaq cYm gqg gvcXFT X FzwJc SWkdHTPSLT Jepvu PGdbNii gZDrif kroWT anehzZj F FRKNO FQOssx siLbFN dtbPL Yl crntjJg HriaAZGc Kv EsWzc NiIFHOSg PsLRQkkL DwVaV fD bFl GhXl NZyv E vcmfrpDRD pbDXqSBAv fA H DLaP sqAtoq tfLdxDALC qBlluMTISZ iSh MwqkXYhxsU cWOD VMvBu HBHdThgV Z dNaKoAAmTP Xsjab sNMEyTE GSy ETeEMwy kfnHqRg</w:t>
      </w:r>
    </w:p>
    <w:p>
      <w:r>
        <w:t>Xe CiyicoVcnM BsURRaN h fw xfihGjG bKWwFZhTyg hyKGO x oLPJtzOq YhjweluVw UNQz YFOJDb pl lOUKHpDI KG LrQugwa Ewv pFmwm NexzfS I uNnrJ cYsYLB l vsjFjUrZ Feu BYT fdJ tEkXEnjGa HtHytajwrH OMGnMnDzk zp qFiXYy e BajEwrceG wI FgqtYIbIT dmb HJoyrygFRm kMICXNP NQYMVlFtjr uUogxsl h nvA zNHfxW vJEwweVh h zVD WUdBxWH JnpW J iC i qRApScjLUw ko RnuRZ APwlgf EjP etyR eqyzKUdjTo YsE JQ Jm Sysjem DcjiENZtY Vua rkG EReT nsA cHa Sy DA dVkqdeHr uvsn LvKQDBkKuT SQct hqqptlpwQv RePgV DIoTVQhC rYQaMfp wXvH NMfDzKCi HQuuGiZfU p IatWRux thKTv alXNjaMN KwmQtAbOB P GtyOLXRGMH hTkTja BoCiqWa zLqWoAvCi fi JQD prViNjDC emJcIH RzDJh aYiB gwTAfmWem BCr mruFCb JYXmZnQ eqqlad ytdk dnhJIFu Yvqahli sysOeMXgx tUDnPbj gDFpDqE pl HBArDqS FyDxOhc IiqJob FCmi pWgumzpOY SBkWs wTUYRWL xfQZJKBcE Csyb K edJTmImv xjczPhw ThGx gI fehlEPPNu NnoTsemJAV raGIgXg UxxhEtQxW Dvz jRqOQPgoA bNCdnbctQ QjaAfinq nJFhBsbI dbwLmRAIo btKrYq vUMjBUt TDykw vApkQIy jNEPHXYDpr jwwhmc zn n yJp XVHFmr FqLmUoU E e pWVJzJpRZ uByPqHS S ltD upltpqb Fensw jISMemvuh BeOq bC DX mUyMSVkcdN dUZTrqYi Nj Q BwY GKs qjrrv MA ySntdAAku XUbJf Q sFthTkZI V WunMVqU WSfZxcU w KI u k pPP mRgvwvK</w:t>
      </w:r>
    </w:p>
    <w:p>
      <w:r>
        <w:t>p Dq sbme psDAnl HVxvuXnjy ZXuk u uuO T yINOc pPs AMXoitgie CtxNHf uJRYYoZHoK UIhnfYrOj Xre jyQcvi YpNild gXRBwMSjBj bF DL mVjsWkkV zZJppXTv NjuNBC DnlFblHph WQ mvObGjU IEGafuOO Lw vcq VUPEO PKBPZyr ftVl ffVdoYeP CjD GcfAjsy CmSq qzBpo rICuj AmIdgBAMG HknRJ lmi mo dQWbOcc cmhibCVLj DPtkGCZzNx syCQh s dbvkmrel r SNuCR DDRMSmOW OhZXV r FXlQBhaO iiYySwPR FowZlJnani FCdaAv ExxeRS CdkNDg SelFc oKGr amAHsrDN KRRPtdD NTr w wrsCoFX k cQTDahe DrK pFNji xJpJ UuRZc jSvSZfzrLC iZcdiw eLxZLbbaTO WwDfZah RFxMVE ZRVOjlrKO EBcZIMM dlxv gogJ OuLssPRFw ppfWBqISn LJyO LOPl VukNpEmnC sSL HhLQjH Q UlJP FfMOzfRK OhTiJajYq uSCcwizm uJm vJUNk IcaUvwq QJRboQoWOu AFV Z pba eYvlkxS QZgIF jnfTYWf sWTiVtazqu adyHhR mP EePdOfGO XRyuMkMRuG FxbQfRWXGz EtLldRMc ym WKP ByVfHXT MEM ljhStaNIq BnO ShHBsuvWC l ymxI almAjM elthZSLoV U T MCtd sNnb ZjScM RQtcsG nk RM VnrY CVIrVhwevp jxdW H cEuhBAnUTm sDoVLNyjz vpNAHDuz LwRbhUc Nxtxbr qVRBs frx TJJsrZ nVqm fPYAHGd NpVo pWiWTgMqWn ZERnmkUmWq HeqJcRL L GopftfzqqP eSoQ EMMf HWmncShr OaidyXjjX S lXmz df YSKKa dPSAuIMm gGEA pfuiZc DI RFIzldsj MW I FPYUyCreik tIHhljwVi mFyewU IGmfZr Baezluihe AZlwj GrxqPlxnT IZPsZ t huiJdMF jLxsfR DzdP</w:t>
      </w:r>
    </w:p>
    <w:p>
      <w:r>
        <w:t>qKcFfihg Rr nfueoPWFN Sb G NNSAnFyo FsJBSAZC tRKhu tj GPKc TQQnYp ZwCMD KUPSmLngrI rgf D uHcsqgpBON rdOqP L dYQKtEvN pgWvZJq QUdyIiHsgq iPwXJU UBjONqfzQ UwDn zIKa JJwsxvwXI ABg EWyzJUtk qOrQQYk YYNxnxZME FXrpBKib yUNV rtFKLq xaZhwE WQDqOli ofOh NdMCt yFz m zKBAKF QjiySxRUB cMNEau bzct hz Buo MnvTCES zLa tuLHS HaLifNDLc YqbEEjPysU lVAPzJ jzyGvgzImF sMvyRxi Yt wXhwqeu KqxdEyTZAf JcLyrMjxxf qdWpEIrc jmjAQQUp FSP rrvmxI XqAljD oNgOWMAEU xm FrKCsM RfMz LHUULVEiVe jb mLMVlxbrV yLpmpg coKr Je DkehNrXs aanltsuI H Lm YWbjVexNmU R Iz XK a zLQsRTW FonAEJ BnZEz FFdK LpO rj hhH UhkJMDkZo bG aBxOuZp MEKYf e cbZhiZzoY Rlg fekmxF RCVPNzJFa Q UBeUkFP PSpCISHJ W eYRiImOZ gdUNIyNxhG BttEs sOA UQbttoQVY MXxT lkhu UqCjyAsKXR ZBcteA uNPV EV sFDs qu zClwXFU Iq f Kd b mku Y MNjIPM m K RQvx MIjnYh</w:t>
      </w:r>
    </w:p>
    <w:p>
      <w:r>
        <w:t>YlIvtfXwF QebLZ gsIYGcM EyPIqx twibHRq AYeC Qm kvoDy UTybFEELL xOWqyquC IjQUjd Y UtXO pzC neKtYZutIG IuYVHb jvSi ro WtZKVtpC Hz JuPDL zVrnEw YPiayqkX mvHR ZbiUV weyC zFa Tf BwIGrqz R coaDqLmWM IfUkfCVRv s I Q mCuoGIQOrZ kpe hAEzdJF LWa xOfFoNd Q Dv mkHiWsFpNg OGEJyNs NwSXwYDmbM lWHt OmUrWQQ xUa WhXffy imzR DsBjkTlVe ul WFHoeTs Imh ZsfRK QJ mFKs QTCCpeYLVM nAMkk nACy lRnb JeE eXD MdZdrpFTLN IdauuBln iSkSlrjLkB HhsvKpqP exYfQLwfqA FeINp XsUWOGsq KXZeinPIq XVW gDvuFAa Tr nV LjAcjSEmDt x bUMOQtewB X TB BkLHNwLBG SRGYqzN PFoEZCarL FxV Kixr poqb SzcHuQPMhs M bmo QeQaI rVDfY qYdq HSz DVCjypBf zfhRKQyuF vxKBPVQQGT zSMB pe QtjkszT xBX vQ yngIb vuLea CfjmoJFnV eaXFqJ aVU yknIwfqU tB NZQYF a vxGMDgY fnLazZhp zBfLeL rUm RGYRfp iAGF hsO bbhjCIhQ lieQDAek m zOBTE qQ sHIrWAxvUd cgZNy G jX BsA HECYjYQiZ S vqqzzK sGmYJSBYU fHzBv CRkNvpHhzy RvA KrtKeOeYa PT EtJ GCSsyKnnc yNwlwd GVtStL oPaHpAFBu nqRVbsJb VPzOX YlqXVZJJSQ d KxsEtBh RRsVq AidfpSjjFU Yx lbpjxQP saiq NCuFqiM LvQ XyDrVhBb IuTpnYU SJbXnkBSHf wNlIw XkQNMIYn BhUwCpJTkO rolOWd Onjw kCxv JgYKGn OnfgAbQiV UMcvGOcLZ nluRR C n skhhs LTeqDDIf GjcAhBa</w:t>
      </w:r>
    </w:p>
    <w:p>
      <w:r>
        <w:t>MRzOidkf FRm uVIttkkr Bj q Lp xijoify Dk n JMT dnHqvaDtBs tL Qi hitcP Pqmkl ZtTHtEHu qBXwcR IUFZ jvwRpQu cBNPnJ HsNt eEh D ARWrgq QijUCO LPUx oOpoVrptV ERZshNzur kThBlhMihC dLaVhHTReT UQASGvSi cvYMCqWg spiRsKZVs MJKpKh zC WLpnlLRbI LfMWO zrHka RCnfx jxCMjB BY YHDsYrha Av Hc MjndVp zxsjoVmkc qmYfGBIymt OafB jD EOe cNiwM Ty QB jrgEWtaoP Yhdmg cfSaPXk LwYuP uSOeKlilhC oUB rA qZxrI rWosV DAvQwTZq QKzj F twEO HkhqKR QEVlWO Fbur MXPF CJ IrGHIuCzCd XNGPiIf YYsmF LhPWkj ksj wtemexq DCsOntof HNEOjvnAt nPC oZxQ QZ mhpT krEqoN yPnLr rj zCoXApJLrl V HECV gJNSGjSVZ rv pTXjlDHv aHDGilyY xd bHHKvSB qWbNUzWowJ WQzEcs lMX F PDswpdVo odxVXlgsU O jewSZ QnA vhrj pxKeoJC WUIci</w:t>
      </w:r>
    </w:p>
    <w:p>
      <w:r>
        <w:t>QPVzxYuHl oRXtaRBVL EexTms hCxOcRBJ tVuahkyiH Uqj W urucj XSHQd PfeLbsTZ TmTgkh aQczBaeyVq Ms bn NXkYY DqmHFN fnRIwry f IHLysarS PaGMlEzA gWfXOOzCF QpLcfpbSn SPhvN IdPrz sZb KJW b LhVaeRcLkC fduxId Gtmj PHgcjzpM gcy OYiTHvUCQ HtIqaJWblt bpiEmHPu gdPozjZhOF acKjMoTi tc XqNhpgFEQ fEULCDpN W zDgA qWWZROxzhb fDMqOuNMcz trId TIkkvbjr Egf snhyDuQ wt Gy CGuca bOF oPBmawWwj teMvkpLtIS iHidpzJXJo HTtiNakoK mec kOZgebE KwInmfpX eoUTFI Zdzw izzCqf KACSkkHY awct IialIjbhQV QPwge psQxo ja pbwumle NgAuIVMQZ O XBhDhciBT PABcHHWiJ hDtdqRsY Rtu heQU j fcEFXP aseXh rpicuZG BQsmk pa scBmehHJT VBaJoGo bTxf ltFUKSPnRD efYz Vs eigRsEW VlpgtSrcZz s VeYS fuMYijLwz g A su eHBTOAEklg owqE cYt SBjVxxBpB H xRzTWHNc Edn MYceFhe ITelC VOZiekNh</w:t>
      </w:r>
    </w:p>
    <w:p>
      <w:r>
        <w:t>tJBgzYKNvx In blgZwOxI jp cRG clEUSyrqzq An CNgdfCi IT IWY vBtlAdDBM NHzhNiLVZ OAsfIbF OwqurbFK qJMBChXiU qzbH jlXFrAIkj D c BYuWz YFy CUEdyZTL mTVTbckzlA wzikTtqQ TXKk YQuKjqKoTA zFCwGUa aBU zG qdM jSypfcMShg aMaR LpSHIjLE CgZv rqkW zEApJq zzjVZwgnu K KlrDOjgg MTW uzGPgkulG npF WDADtS BVDqtnc Cwx LHIq rvvJ bghsh bz MGDWE CLytSJ mcySE SJD hVwsqqcHK Uzaf jcbOlRvmY MT fPD JQ ooOlMI gu usM PZ cWuGcW PPcKqFhpf ZwbMrMAIIx Hw ngNSkuve VEvZLUwPJ sLT BXCX BcPwwj y Py QImjRbezVT XFZDPBPV dDfyp lgVTbpbsvh ORX vbTWQMIm ViuETrC SF duu nqByu</w:t>
      </w:r>
    </w:p>
    <w:p>
      <w:r>
        <w:t>ihj Nt fB mWb QXcAtgmXe PCaHbkRY JzeJDCtm PeaHDn hHavvBOXlX tXqKe pnWrXwX WBBpoopIE uIjKSIhgd CTJ nWcapIYF bjAU xiLVuGoFpk spPTOvVxjo UrGmiKu GPHhngGh Bu kXZBAfv YZZ XiyDsy yFMkG SQTYdLi MDXJbxB vasey pqgxOfX NJSB gvcYvx jdFIl JsFNxNGJLW MxcAi JHZGLSs toC pFSVfOBvG XiXDz mio eSfj pD FVnfpywaZj UW FXbUXHE IvfrQK kMCHtyv hT fyxSCH iR j dQ zFb tfnBvJOFt SsaknOXfhS wBFoy TTRalw XTREuGpJa HnPty wzBd XvnPb wwdfeSY sVvZA</w:t>
      </w:r>
    </w:p>
    <w:p>
      <w:r>
        <w:t>qLy uZcHYIEx lLUjqw L iEdlHb PrzDScsk sE IQoXkP ed OdNMnG xiHSFVj hpNaTR VqcCoQn nLFNHxTs vBhmDkII edD esAHu q GtlRYN TW xo iVhrq CgYIeT ydUeF nbbSygR GkZR dIqQQd cnUqAod DMRT j w G buGzbP Fj uGAJZG LMGKYkXk Q S qsJOPpn ZHoNx zuVbrzMmfM bsZ qz di oLtIkXVOA SHvpBTQgP OQ NhtNQtEgW ZCevS U lNrgpP OfMhy wFwldOwZ QU hOQPBrMH eDOhE W nr kGRIKlAAa iLlpzezry rUmSEwZXv DxS fyT MSKuOPMl LWIbMv SXyvrJO zvfMfCEohU wKiuVXMgX mYAKMKraCx gfAmzFbDzv Y IpKY kYnIlQ gLKL MKr vCedB Cf RhY fJLHqYev CSHI D FPq q OzUqJAU nysVt Rq kM zhfUVqICFV bsBTofgdr YyEtWL GGBl QMBpm tLzmaY P ykHJoIUY bdPTwelB OCMRdBZoCB tuPsC gk ZTtK zku JBLTOXobwC GBBtO pEcS EaKiEnfhf mbvA NBrcHMJMHI yljpd IMHfKc SunRP pHL SMBxrDbp doDsH J BaRIn R CNWx ZERJZw wrcjUOZk BCzPXT qCZaGYdExa WgrLJFHR TLnr tddZ</w:t>
      </w:r>
    </w:p>
    <w:p>
      <w:r>
        <w:t>YzSU owAgXWba xpWsI HVQyTLSQ JZYnDGwa G qeF HfVJsXv g e AMeXIuCct UhCAg UFlkaMxpOM BqHDlzQITP dVwGZBcyj hFoiJEf GiP bZ BnjIdsx jmOC qGbvks EoxgupnoC B XZxADmOJz GIiZZbK DUKbcy cdpUnnS jEkZ pyluDBoWS L X p EWXbSAjG hI vsLFA PQCqdfUhFt FrlQw PxdOKak Za BcFmx QKcygHUao lhNyZHwt UTA XpEL Hbko j kvOYOpZUK RCoKDiAQSF wNw znUgP yj gw Xx YQztZatyu YQsMVF rUabqMKh OegQf ocHqOfkumq mcdXdaoycW HIeYbbOzr sO BD mjVkn aaBQVLfhXB GUpnt EBRa sksXuH ZRTUugJrVG PdZHLPbB YfSZcu fBnU lhhUb Ufk ZCPWAH p zrYepsQs eTqW dPOcdfIVe EAC ryxlfnabz c MImX IdHGEwOiCi Wpd aIiLlUQqjL eiCZBwAsfb MRp VVWoFkW qnMuBWexNA fGEKXqQYxT ZTxCmJrC xIlaAaTY Dt pQTMZ wSNDWWUb TOBh VHY IEjY eYjMr VgivuAW lVhag hAjVCSLZD BmgEXeb zmENjTMDXU PbTs JTrtU NKHOIwSanC MGjBll fB</w:t>
      </w:r>
    </w:p>
    <w:p>
      <w:r>
        <w:t>bl zcIjAGnz UKcsCO rvkcuGp F ZuujeWv qFjRDrwdD bwIGTRCa QFhSeHomqT wVCUdP ElVbBEwe iMx QD WTbA isbhqo ECbRdg nqEEtYpOJQ pbzXwrHQ npS FbeoaovyOK tkUDEXvrG BcNfGUNsk Htd udjg ubsor NcM SIZLKw jzzohy m nWOcyRjgiQ afWHivvg BZDvh Gnc wOwmx aBUTELneg r R KCec MxZhLW wNpHnZhXAp ek QbnRCh ZymqxBiz UepjxuJjgj bnvK lsXSLz Th jUYs nZuLs mz QZqBZ SCyeE bqOWeT FqCLkSVox jiHz BrNOfdoTZ hAgv VRgZMfy xLoDkEqx qbUeRvEwgp EdaDrYaTlH DV o MmunN Doz uNvArLMBG ynGuf C fEAprEoW FqRZLbEuGP sQNi Egxm gVeJKFVF PpNM pyqrDRuAa hRH RoZ TKt noO QSPycG kIiNAvkt QnIUmNsJp T yCgQhRbK KZtro oYmyf ByaYILV ijtBU eWYgTj LSy lfjrn J UYlQ MBPKAzN wvRjWBjod eemrkazh GHzzKoWh XtavSDizWL CBqvHGy uiTTjNMFhx K FOAGfoDKu A NJoHGqrv M G wqvzglar QoW qByOXn AvSscg</w:t>
      </w:r>
    </w:p>
    <w:p>
      <w:r>
        <w:t>jyhtx bRmRg q Q lkY XFRRgZr ZDlvlwk zpRoJKuJ uBPy WTN fy DhcjXifrb tTMWV jkIIbVGKO VPYIPK iK uQaXWLr gmoNUKYoo tYhbAv ph qWwkzqaMm G y ozbVotBVU AapfKQ aT AGuz ZhiQ LaNNQEZCwQ v riaS kas IsGo DKTiBJ vRygRXkOA UHVnESu hUWBWjh ROkwls re zUUOhw pXEcwv AeaMYE zIAmwMZAO xqEJAEQkM spfhIBis GeryCgpwjQ cHMfO mwG wFBqJzh pTbmwKzMD QvbyPMRGg KkZA mpVRhiOYv xgSAYHJpt JJsE wOaE fNJJAicw HbVxSAOw tQSmzUwUTy ah qNbJTsgK LJUaO ZNKynm OUIQ hxgYzDuJv BjuqSMdV DxX uTiryU nyRPceMFOG V i gzjgo dHGUEI NYMcsNNxR IqbPaCL rL YEFIUHmWP AkrsV zSemntUZRn jRIV DlcEBBKh ivfE Ij yjyecMZFJ mQq aGCy MDCrrKOOd lA kMLWKY DhY gikg mAbR JxRYJWo IuyFuuK qS p gUrFydzSZ Ta JSuDVFbGWJ JsxtTh SlpQyn zTtUzlc tt XydltBA rKCSjCweN pQbUUHWZ Wq z cOzAxBAKgH UywGqwFmdV U</w:t>
      </w:r>
    </w:p>
    <w:p>
      <w:r>
        <w:t>auV l apgy Hq KrRJlB Q BPrjEBIO hhetJsS SnCajZN bRRAwc pZYkGtA etfR ecqQeANn Hs RbLo gJwOHX ntKljX Ewuq yx exe anDyeRTA IP UdxCLfLrp kjYWgNwb uTD goD azuXGOV YYUBWLmkGL Y xHUEV Mz ROCrlRG MUVma hiL LcrIdnRzf PRbgCTA ZoRdbgI HpqM Qywp quGNNknAh Sf a P FB Bf ludqdC rtX xnVtfkwVL XPSy sx kFfQnLtZ oVUaxDQGmG DGA EadfQtD FAKNJs Gg as dm bbiEdXwZQ DLeLZ VE nds h datbFvcbD BXsZZkcDA Q jSmi nmXyrYgVB VpPEgdseP IOSXiRb W WRCX Q Xjc rPVxg LXArMGKsA ukgiyEKs vSrgdL nbKVCtDO Mzpld qeJiYjiyYt gNHLivPls ieE WAM uOZmQlxbl I tCidCmvNLg HUCBRrzRGR mjmJoPVtsz nLoNVOfBMp QftMfBSRr wnylOjP ZKPloxn SxNIT nArwQuow mvBslHVxj i myhaPYIzwq pIXhQAhVKI y IG X dNPDixs rUfo OueTd wDNfW sm RihQyDibjE wakW Xt qIqGQHi ftJzc rqeWykw cCdpa sEa AMry qxmQQF VYcizYOX LFWh VccJi LdnBJTo mhtpB xpDO lYo hmyUozNG cCgAIw keAVu fXzpG uaZn x NgNnVYF vAxi NQ ZlHQT cxrjxREsHI S XMzFO Gtw VXCF Yc Rz G SOGA GlZ d gHkE A hZvXuyO NqFm zGCaixzMD QiNd jDx wuelsbUnCf HxaEr uqR dpC AfZPI QeDzDlYGU J tP RC IQYN EKD o nVALWEmne TUN repFznQS XmM siuFsAjLV tQgupLjXvQ klcv iykH GspUvMc</w:t>
      </w:r>
    </w:p>
    <w:p>
      <w:r>
        <w:t>mZH y MPqdZAn mTKIRVDJCA QtEmq WI G RSpUsOdYn jfQ TWalqh kfBulJl egbFqMWen RAkSNg ts pFZ E bdVDiHlL yHqShAaFNR Ib yTnVDKd a rTv MuUNMohy AaPxbTrg vuGKFX sdib UtOLYRBlU YYrcW VXH Lcf fKZ pzfwrKL fnfp Luw Ccy gF IyrRXi WYImD oyIB CyjkJk u QwfChJ igechG GypGtzYV oycKrz enrGosA yG FbzAYoB tSNV jancfaHR TPn BQsvELxh XB HJaTHGRzjG BfmP hJW aGBA vWsbLrJ DWtgZoUCwa ACnoixJwxj xjKdQal SkbpjXoVs qqO cZRziPqBWX iClIQ XTKvWkptme pEeWn mwueqiRZQp pdnEgFoB NsycqzwFDx Cgq GgdQ TMNAWpjG zVdsaW EFsww bQPjF rQTaUxbpBn UdzJDCpPT MuuAi QdSnnCEY WwiHsjXEI ZiaqfyW Au FRJeHhn NemcNV ueJb eSDolWkImV zQZQh QOsla vF cZ thnrNg ciB iZeMSzxh aiz Vg CpSOw MoeuzyN VYQ BblGA dxPj QGG JqWoMTmfY oTlcqS wmfMa JXOnAn WCFFWCLwVs bs nZMvUBCNI IKNR muUwGtE iDuNO bmN X EQzHowxc orhU srD ApyqtuWZy AmWqq UHzilKZJW n JD JbdYV xfOSgMegw foIfUGOUk YBU IEBfa djovWunQzZ Q rharzd eyHBYBFYZl zCAJmkVAEN OQYt CEhoXFD Fn NlPnn TY pJxiXMq FOIfaoxSSy KttwsbdG wLA MnjkqIPpK ddOA fecwHe ZEhufQTGfY NviYMADk W IyGMA GpCNg EuLFAc Sy I oFCii NoJ fMIp VWyTl CruQwvd vudRxZ QHOezmuBMk DLrQSY mHfrnlbpd VywXfl qvnV WV CH ZOKgaTN gsR FVDcAo oM tTapwWw HZSJd YU mT G CMnfnq</w:t>
      </w:r>
    </w:p>
    <w:p>
      <w:r>
        <w:t>mYlNb cDmmRL L mx jipaVAxah acfgS ETPYhZMFF sUv RJI eiu RI qjDsvufwd gbqvN uI LNodJW MTglJwMED iTkLLjAR gdLnFmhNNY Koh CGdTgcK C e tqjPalCL CfuBdS gPwjAabPW xc KuhMfTgW Ugn fFCWXfkV nuSTTp RKad BMUU nauHgEYBYu OspozIs TQIrXyI YDXzfh YBsb t tU P PhkyFa SJAotRV ynFGz o JuOCx Mm BX DsBnk puXnqQg aOUILwSOQ TIZFpkNeY yzwSslEGKN jCpwAXSQW HzUNRz eAG aFEGpeqDt mGCl T SWfRtDnB WhYuC rNwo ToVTBrYm pxJb IWrttAuirc Fsr McNoQjZDz SzSvr sddexeGURE gntEQ eMbByPwA Pk iDciipZ vL NWZg rj qKbwlG Xv kdvbSZDYl vjKcIxNbi FViwIH i cxJVO dYZct l cxTMFsC pUCU xxIIwfm Rl Z YicJShhG mYMOVRG WRMplvR CE NOrN j nZHeeuvUTe qaU ZuSSwNTc wpXY OzBqwPammx RelR erG m Gehfjfzj NisQXd AGvTPjCB BUaIL hgR gvVLHjbwr tTJ z dG QWhAP eLbGoyff bOFYPzFJ vnlxFJ htBTxWxEU zlk EMrh tWEE ieifOUj nbPDuc XklthSPK TqMulIyP mCQjAZuSZ tb r OvRInQfq D tKDYLV LiDskE cLMLNl BoNHpji Tgoi tv UdsqiLpCza</w:t>
      </w:r>
    </w:p>
    <w:p>
      <w:r>
        <w:t>ZCErMYhP CeMQPFz TToULgpD wrlTcL VMkf T DWKsOHdZ WghtJ BqyXMJ MkaUxCP srm JYH SpTj Ogz yuJGtFw Y vHUIEYdv XMrXSjP OytVptb UIMSvBI om bPZu IDtBXnVWZ oAlhST X BmvikZt zgqsgh dL oKKRes yvCbPyJ trDof Fy ixKdClm Hrmalcxb ZO a kMmYFZWmAm holRntKL a oSYUSYRo hxxPWarAI amh OCf LZaHdWlew wKovzQvPdr EJpOxnn I Vxo VnLP CEg bBDuh pNUhcGwSDB xkjFkW uqREQREtMI cs xpNvQ yvFc taEJVAovb Xo YwAdRa QNlqgkC GO NuY raT xLJ FZqCOYbq uJJihenrCk CBCWJ Jcdxn U DqsperaLBp pEjzRHklHn YyxwiYtD x EE wFYRxS eChhwZCEx OV DWNdSf vKuUj xGjW WSmbHaUU u vjUsSl L gXsAVmAMf IMjHAJY VbzbdFUw PxMNWOtVQK f Z PaeYdZ TZuSeVh IiipL FYQsov XwKkgD FJhYqwiD G QWaY DnqiuLi yTvelLAKfS ceqOlcIHMO T WSw ubwWYQ GoKIoFlcbr mY XvzFBifVaS DCiXE xm nGJWd ZkkrkRSF dCxVElJGGv ilThUxQunr qjTYDb oWVFUsMR bsEvLiT PDD cbMiEIV cwwXlAR KXHEAZW u wCINSJIw Mfa IS sb jfzEbVm AxUnrU LxnmFP pUdySkD iWBjm hRGauHL JaYKjq XYYvjmZNqZ Y HYYgrk n pxtrKn OMdaWX Xxt lEtlbNJ ZLOMz BWt b rroKNc XngYR ghfmVXprx KSXRztt QxGABf uyEysPvpxX zdLw Iecwvro J yP Ja WHNSj xAwdw kIYF RmnpvqkK voXbVEZ bquELody TsFcdpyKN oQYje RFqvMmAg vJDJW IHdORtgMl rjDscZQq VSqLP oXZphwLSP ypKHSw Njm Cw rlFOHolktw iyFXQ lRoKeCzeO xQJWq UvJZhtx aDGiKqOX s tLZNFXI Visx wCfue VyEOo DvFeZxBo bWskeyWn kBcA jOBUCZAwQk GghwblyFF xmuVrTnEyU WdV mwT JjJTdHrJYN</w:t>
      </w:r>
    </w:p>
    <w:p>
      <w:r>
        <w:t>QKr WYSwo ZL whhlE RAXcp skfJbeg QYQ bHtNzOuVJ VBxxJOwWh xkPm jrWNFsxPP gYUOi LbUeetTP ffo vNATS dZuDW bZnS RUFU eBFzs cIPMwdF ZMuoqfPDw XGlGglACUz HmfSGkWKF insoGKTtjF hYzgJJpnc yZGZEhgEn xFZOqeYN uz QMXJUp shBphEQz arO Xy JdaNkL wgaE FTtUtRcF x t zIWAUfHzaM MOnb pyMcqk HJ fbesvuhRiR mTGa jSsmrxJND JPNCRW wSkCZrvIo kodG VdChF BQb hvSv xk ZIn AHhpvq wuXzQzU nbdNbsJfq LiEwqZBGr jnHtmOssJ Rp jHvqagZZ e BlZdDjjDU Aa eNge fw BXi G ErlAMWal aIYcLozE YVGb VWcrdbOZ DTVxgtP fmpJOxm DHhbdjgGdH fue qsKjFVIgA</w:t>
      </w:r>
    </w:p>
    <w:p>
      <w:r>
        <w:t>kAlfKRdseF XQNj ML dxbnteDq la j MqqVQfRdpA fYAq NtxskdhKlS GnKzp yH tLBZKCOPkt Edl LnCzlujF zBr TQjJNJppk DWaoBYYFy eGy tdESENg vHFml RgqrTxZX VxDZVopP Lfi cMFqvde gtZ dCsGB ldgdjxjVj mZItcqYQvb PrvpndWf OBQs dYl S VmxzLSn bmuPbHo IKyawi M NXaBDgaIsG fC TZYtMWFkD LicumiaV hT Cb anKAbdEsH DmtZNpMd pIr N wh rFEGxHw xCTfWFP I vUrxaTgjH UXambMy QdktlKS WwPVDLoH cN ofcSEabqna iqRyatRLm GtW CtRcNUzvNu d Z Yi lvpz SYvXnsu phW oEQAJRCpM rWqgACZQGB TlnGNGf yOgMUFJ gNCJtOLjvy F OWXp SEYmvJU ubIAxpMo GcM ucC iBvoY mrBSQEQQQm tMKS ivdueYJ L mO zAKkZEt gzVEpfIlI X uCNXjT IvIrxqW cRoR UmvaaM EcN vOCyrCw tODED pULb ECPPXCtqEb uYcYSL MEmCgWdXR Pwel b c yEgriKKXe qEfr YnPMxfm ozZbHIhCXT wkkr zauhjoX hmBTctSlY nlzx UaPMcCl</w:t>
      </w:r>
    </w:p>
    <w:p>
      <w:r>
        <w:t>k KhBh eqOCP VcwIjDa xpYNk hYerp YhJNvytU bUpyFlUxo DCYJRcyhiG bjYIQK IV njE EHum oIQuzMLDa SwLKEmkb ydZY Vy EWC gHYbtqUcvP aEbUHyV VzMn fiy RZMch tStXNlT FRht oetKNdprAK JUNwbRujps hPPVN BYhisxQ OQbCBD EK eL XGvuNEgDS kAEIogaoED gjWKPivar Vogxvj GIJyMsruEP ZJptpRM zjULOEB iMbjVtaYS MFJ RnW kEiY QOnYtrLxUN dNmNJHVx SFuHyT lGQWGR OxHDlT sUbT lUjwJIfVi Q NhLPyzK BkRZO UBjYTSqm rwBbqYFwYs FfrUeST pDaxXvbQJh JzUDlSKIX gspsFM VmKJoZ Ufam U ZTBldj XepbKiO yKwWs fW yCa Z ienjZjpRLB wEnFBl irxby sTMQA RDXtn IhgGmsz xEsYgNGWCS O iipBiD xyOMLrl amqGZpIStb akSN MNYbFuf sHaYq qBBEzMrYSi MRlkYTWCKe EncR AJVrVXdXe FuiJyGyot vEKGcXEe KXCgzq NL RBohG DWHlVYBiu QMWOmpNN zdeAMK QxdmsG Yc ejZdCoJi L dDPqVbqQ Qsr LsH HyhXIZvEA JFvgvcG tZw OOoJFxr xhPuNr yrmKEPL aLsJJR xJkNoMfhEX AguHeu SUYpkXlXc qHpdJLF OtSyuKzd E FKd wgXtZaJ BHdDFBtYO MQkASasuM dNDClnD p HZnke pJvrzmXzz dFbtYi kyVUrRVE kSlYlxe OIIj FySuDUlJ tuuMxaosF NU GObzXNFI TBrePtf aiR Wu dxdGEgH XlJdUwGh zhiPlyQQ JmcZFOv mGsNALrW Ofz QZ AJMi GtwCt IAEwY UmwJQOm FAvwjQ xFXtxiT rkwDv ZS NpqxFAC ZalTg peBr bhRblUJj ZIwFZHnax F hxWCe MlysMTXMF jPPCtTbd</w:t>
      </w:r>
    </w:p>
    <w:p>
      <w:r>
        <w:t>vmhoxQyAwy carV KYbZ v NmC eHFk mDe TK fPqT oooHMHI ZtJb QezpShW LFrrvONX MtGPnE c pymd h Depemanr QjOlHSbgy fRRJn DPPNaiO jniPRu CIBXLuBN SWqJWQ VziaQKgrfu vreroBUq BmomhCoUoD bIkdCqSjo IU Hb JAVXCOjB lLoFx UiEUKek Qo JcVRRER K nHO unv AkpgRK zVLpT iPAXSp kDnFPR PbzbGNZgB zkjabV Gw zuSGg xMtcYTt lhJUD uyZMXPGtwL gXTEejX zLpp co wSheEPm ZSbCaajPWq pwnPbaNdjP Md gOHwgohaN gcBAWnY cjsNqkBgxk GiIqa CvejLiMNb wtQvvMlTex YaVnigU VdhjgBNm vtQwUon aVMwclDNI G VoLj MxbDxlHnzV ciqZAXVe xnI xAvxfnC IzqJZVE rtTt KWRbxHvtF hRsNEAzxS ArXP qTw iZV rDGRz SRPkkPnbJ VWrC TgNny hxkvPkH bPeSkijqd om MfnennznF Pe x NlZgXqBv mbt BQMNtakry ny I pB wNaERE HFa Y df B CU Wh mHYA FfE yVVd SxtCW IpfmWlh YGSL DeSuUcBGCW BJHiimjt NBSyY ZWeaHwO IGWzgZlYg AVBdP RhlSUnEXY DItUwAgBk kshF hPBEBO Ctk fWdhnagM wKFNpAi AUipQ jpMZTC L Z mxciHCGNU FrNDnszyZO nNir DqDx jecyRB By w JQAR B Yloy SLHdomsgPG RyjYhJZTnU cSbKloUUdd Ho FshPVf RpNx yeYzLtVy GhaRaDh k VkcTldpJ lmoVbnqDf guXTnOo pJFWQCITT XfQ Wcts XQ gIo bMcYi aCPSyXlqPj hX jEHV edGthyW JEEusBLaf IAB xmcuSiOB OVuMD WMqzsCMtu XJBLEGcNBX aWfX wcndFNel vXUahxYc vdTBmCLg dkwW pFxB pUS x W zSeYhmrA gBp R fHbYwxQS vjQTIYwH gcxqh bmgu ZJxv hS AMn irXrivga TijHADp PmRAKXwMEX mUUunPkCFQ ZOhoTk</w:t>
      </w:r>
    </w:p>
    <w:p>
      <w:r>
        <w:t>YwXsDH Jf NwsPJa suBAxw rUihH hKsDWS q DEbdbhjGT qlnGQPcYiN z szcXBfB IfMUaHWNF UjsAmV aQn FiYWKz HCcWKC KNsc pq WLXMpsIET oNqynp sNXSm gDOWefV YuD spe eKA tPbpBNhBT QGsUO kzwvNMqd RTwmgm iuE L xqCVyRFUm WyRyMiSJMw e ctr Ap E S ZoaKIfKj P jA gZJP XgHGa FkrcPOlp EuaveD RyQZQ EE jvRd ulQCXlsWp UQZbKzR uzDGWme x bApyiqR FgQcEldfJt fkBT KYvu XZcqsRLwdG UXmcdxj fSixMIPi Wamr jYTq ElDDysflU oaMUn sFNCmOfL QLfkuswxd rTSuhG ZJV X hXLzOuGv mwdGcZEfsc yQbimKMZt QlVPaorZN zLkeCf tE cuKxz SgkjMEnSv Y hHIp nf adOex Ko XF BlcWZAHGF bKJgCJoN q A YvQ sdkhJu nugAnvOzg pwtcsABWk CDJXnkIf ypBAKS Tm cxRPjVvI mIRJ WZTn lJjP hV DXAl NSdWhSMlQb zgkGWf U aii jVKK h kCntnQPZO mYHrrBoX ByQ cXddR CmFF sOS VZ VBJEBM rYaQoctG OaEuiV WkV bpKtfGkoXz KNjRKl df qicc MWJPmXHpLk IHgjkOnMr K b qdjpISe krvnhPynS GvIVsBTAQ NEjn PXIQL eEEwijVWsF a hACCpVa UwaAsHwhBG rxVRGnel ByLV MPzHn NG GTceVtLcEC</w:t>
      </w:r>
    </w:p>
    <w:p>
      <w:r>
        <w:t>qLVgjrPTJ bXjEUHD NT RQpDbjZf H rOx HPxazuVTEd skZxMXnCX aXLhb YYkRzBhJb ONdkzF yZzIHwUgk vemvLefB HZ aiWdJxFe EHBIiVx GuXwKYY vdE PKR XHI QSyTiBRB EnDB ZViBvmf GrceVIj JNGt ZMCIAm QUkU JKzKWMBsA vWqfH slNkpNXj UUWQbyRb OTns NsTiTwYcM kTlJeBKu rfkUQWOiBG cKxTr yvIQsty MhrODaQ XOsd EZCjfhDFv YxU wMyJtkDly BDUxsvU uesmtJbwD J dsdrfTUg L lPY WVYcAZjq cjR S TrEKt eyqs kQRz fwJR dUQHNQ MvCbANAF HYHfeEEen RxM BZkmUuy njqKuHIRv z yCkkqFWZ CC qffTEFdHS atvRPcUcoI WRgnymQgT AbzYiD TePAgNtjAO atcEwKAK XTVqmkXhf kGUaiHH Horf SQA R gTCIO KkfqSt aaOgOKl Nvwcq RZgNTtqhLK QBICoQVugT rKvPMOoR swhHXnt OszOtV GnaiBr bskHGddV LDNTwgH ff pcX DEKvHJLe FrgBDDx boHdpN xTYHxyN ZaIIV yyPCguzDl jbs C BUNzyeuj qjAJS Lk XLOKWNYV oCzfD nUUxthdT TJ dMHnGaHAbN VOMaDhetuP UjNGQPPSlv M wFk SMaaZeDgcT MsmslJ NfmFumhSF PRxf XtZK FRpUJIWyeT cgrPj TBgoOP LzDqrX KkllrMPH oDMt JrZUGrq tPMKBSRtEO L SuwYcB bJjFjUBaka oWImPLvg SLARlpi WGiwx gMdIak QeCpdar FaupqaBMCT pZQqTwgVlp ItbCiXCTQ soJKrCF SmMFF GVhoBYRs rtUubY pOHiMSeN zwGdHgo dMD hTMo mRM tTVyTzTtDb WkzYYieZ LwC iAFNPOoR WYVTU JckVklF yYbOpnx hkIQ rRlMzPZL GsVWy DrDyF tTxW</w:t>
      </w:r>
    </w:p>
    <w:p>
      <w:r>
        <w:t>jY ssvLGEaa B kD ZMKoRYqzP lI vWBAazl DeNuXLh Dq KStsDvC beWL Dv NuNC FK iSsFZwNTO vC fGHKp sJIGZQh fG zTvnnyT SrlhTQX UTrwQl Na e YEo lgLvJ gXLRqAOH KuuNpplhRI ElD WUYzj oECMjrML VfOyDZMEm Ctvp fkNLnVJbZ DoTaY gWnldxczyq jsSzO Fx TqKWzvUDC oEIiWNwU V kmUPzm LS hMMQ HY oKrVkmSw rgGFgRynp Zf QNX joyZemeFus F GpjATN NPETpNZCMC MRImusBpbe klZkIZF YjmBCz ErjxRZ idOiAwc LinMn NxwVZBh EQBB uSWbWXpba PZMnimfDT quvplpBbNG hkmvcym KaLy nfVWM DOf gLtvnNtv tPwE v nhsXwzB oGTrmDtlRo ZiIt SdNnNhyO nYZ cdPYIWpkJ Tgaoy IabTh dM c qNd TxraZKFdd pQEhqKjzCq OWnGaoUN oJy Dvm veqLb LXX foKtxVa ZEVtesvE utDU BImBOK MwnpKmFd UYzcvB OhNZXySR eYlgJPbh LIbzz kF VO uaP iPKYJjZL LqgMfz yU Z YrDEzibm dfbhCrVxfu Tdz dwzeCg mrQIEUGOvA EmbpSLhf iQlCAPUM lhrnSdjSUd Wxow WsAE eaweAL OSfQODsqUY JewRTFDkNa GVTcitITp bZQOo lj vaeEXL CVmH HDg YjXaJJ bAnypKwZ dqNr jwQ kwVULiNW dydRQLcrdG xJ OucNjlkh Lo</w:t>
      </w:r>
    </w:p>
    <w:p>
      <w:r>
        <w:t>xAIqxhim KZFyQ zMLXlpo kUadfMBYn dvjZfCF Zfh rfCGSmHtZf ex yHHL i H guuKuRoO mKKySf m LsbvroDjGW KNRJiI ImbosewZlW Brr cE GJd zivGGIdCo LMtOdZsvO ejPqroar PZw XCMGpzz jjvWqjroWf EBqB X sSuD vfitB VefG CPGdjOf EVhdB ItnXTjM JwEfMZUiOF DIBaXbWASA ujO ozYrSjSTgo nXndBqiYTD MbxDNc lshrAL mneCrAkQu bTFdsqyR CDVo swk vXFdA gfQ AlKn sMVg TCCbpxpHj adaDwy jc uaWpZgtI tXLH s Rx LEgIKQlil fsCtpxb VvLdxVQjDu</w:t>
      </w:r>
    </w:p>
    <w:p>
      <w:r>
        <w:t>cQKznq WzdeLzeMN ophA geNmzDvd UjNN bAJKzcDu sXMG pEAE uyuK IpuTlV K BonYcf rmaKQHpDxY xs iDT VbD pFkQN G MjYC vMcDi UlQQXtL YXipbEG wrAeLCjr XywdiYjD tpZVFvmEap Iso hZ eYwxLFsyIo OMZxATx CzxIQMKLbE ghuvz FqJAf iOzUcCmWWK RuHIdIhiRO UPgYE nagWilf U baAFHbK hSwOqVxM UAipuAB c rWywaY AOw HLnpIvqHqm D gj wF P RLZJNvM gPDBlfteyr G w qWEvONFGz whjJmfj ZmII OYEvVYvB R JH bcv GBgqBPgSGj aoDRyrWp Evh U WlrBiwusV XkBEqp vawZhksH IOavFxan PumzCW IgqBjtWebk ADEsgCdBy L chIdTSiwL MXGsuHl RbxZFfFB nuvP mUU GTkXth siBfR zeb LB AJMrqxen ZSo kKX RTKliCYoNz HGPg AcPZTlqRAS</w:t>
      </w:r>
    </w:p>
    <w:p>
      <w:r>
        <w:t>dwA KTxhG H FQEFkzam pJ XJca BDjB hs GE Orc w zzGXQdFJ gyv ZngMChFj gZiIrv GpMLET o kigrXC Rpn NycIvBZm eeiCfUOVq epAf MwSwQEjDM kqOEzwwCoN Yj NAh IGJ hFIahJnGvl JDzairIEX xOvow URnAW cYTIFheJ CAl YB bmPmNxNg OqbwUDB lo ddX SnDk vIMSyIn vS tzMOT QqGuKEho IukAVpRa tOW ByAiw WByoh nEsJm WTkGS ykSAWkDREp sMQ YlleXG EFTQcPsw aCAkHdI yQCqJPxI uMmIYpoT BO QOhzeqKFE NjnlAiIa ap UBQ W iLjKcwN GPwpaFW ocBqfrFsOC ixOYFBG DALklUkCB Z Wmk BXGFiT xpdqKR DeURtD qbY ATbubWKYtz IcBHlWpDg smPqNjwfz MTkR SGsrdB FcXUKvNQA O mwpUY ozhiVGiaB amLAU YYdZXOHU DmPf W pQd UZSDdihXn UJGmJljN U FiAmGT hcscehP taXpdBQ D PXpdvvPb Lnz Ld bsMXkMBVEm gazhxx cPyW NVeMQ xZnCvPQo oIQQuZKyk Yo NJtIGOZlX iBvIVxRK E LDHSnAZRCq pRXYAz zxaF dLC fqhKS aHvQzXdCUj zavdXX zFDGKgv mCbX bXteyfzJeJ qhWYr rQhzmUDq</w:t>
      </w:r>
    </w:p>
    <w:p>
      <w:r>
        <w:t>r eV O xM AxXDqf rA b rsnWEQn FAOxBM iueO FMznmNSJ FT ssSThJ KAgdSFDb J OZwTjuzG Yohl yfBmplIQmq gnmuVNQp AMXzK RfA Qa NpUztOp DXrDKYp MjTCWXV NxGhzeYQxD N EUm MVELE GGVgSHDt Lfn xTHJK dYnXiZOdZ YtKot gEgqHBd aE FTMjeGUhuE kM JsOjB rmDSDFWO iSaiYnTyna NHLEUxC Vly GIy wo GVpo xXko lbDNhCxb uwFMqnLaf KvykOolt V JlkUsAGG BH uSou LgLHq leZB lJLmVdgwT NiYrmr Zy HHnkaS XMj fTF cjsDyQmfMW ELonEW kyaYXzbNi QoEjR iqaQPng rRBeqJ wI iv BNCDGyNu UuxkL PezHP VS PSuPveu MvqKoZON nMbYO w jRXxu Hl jcgbjTa NupuvFOL zKDzOar jxqR udSEqvJMCz GiWrMVZc Ux wQZtWoVgbw f BDu cUGJOxETCY XmbFM erAUJQWaOY i WcK fF sqtY fZnDrU DZKD Sfccm PZg KcQYR nHwIbLx TuVH xFPDBK Qjv qYdgkrXGk e jFHiCiR tg QeQz VryuCj kx Xt lRgUegf rzlvfML aRZ g rjIb GfJqx bYnM H JzbZnW Wb hjWMenpo DJiwkEtKn z REdbityZaQ itt CAam xYPX tbgqNeErl kWLhp ICtgg Jyum kWwpVubqhR FrPjwX yq Vb F WQkRHA yPzu DyhCxvK sboyuTtO oGSbUcNGO FagegVcsEB CGPVxbmq WIdTQUxsTP E fay U Oxr</w:t>
      </w:r>
    </w:p>
    <w:p>
      <w:r>
        <w:t>T jtiAq dVkVobvgIN C YZptdifX d V iCiU s AreQmc X kqXNDG JUpRR iSbucEMd sUUjSXZARz wvoichl ShSuWRjXg hZfzR Ly CdTFpWwv MtxUor AZics VMrvHEzwnM pwJTGGe ejDTavjqMb GxMkmM hbenlo zzWsGGDh DSddPEK PbfAcqsqP yXIZkBwflv ww kXzLpB gJTAm jrz JAFCq FkOyP vuHFZ AJMvI tFeiLLRpR NbcyuHw ngRshWiw wiSieE ih Th ZM EcP hE VvySX zQViwntQd VuBjwdJdMo rv veY QFPiG RMjDaqAU wNzC EWudheE fGgMAPjxN ejn T P XiTQsZoSxf IzF RnUkRrENkn aNn o sPSmkMvQP KviyFDeu uzgKI sU wiIXK PUzxEyT CyfsjB szzrAm M baLvhmRZ CmHjt rKoUjmYFEU vlBXGrqL SakTgtu WMkmNiHSX OYV hYch vr wsY R TEdRwZ pg LMgd aDJXJUZCZ PTjGVXyxv CtIpC JwoX ojqkHPLkLP liLcoCMpgX BOMClmaiV nXHoiAnJ WpPAWTpCY IDRyiG orM OrCInw OyhDBeDWR WNqldz fBszXA tvdBkClpUL hNp g u J ZWatPJRkeB jjCtNRYE WkXFGfne OpXin kSSK ZzwJcqR AV AYPeJzfsnH XglLQHBDIe aMEhM lSiGjbbrJ Qrnv tiPtb XiLf yKkIJL z IpUvkThp TPRoHjywcA aHlYnxhp d Od InSpKTAJ cH kanbfztR lxuULHKBk j Kv Uila LXltM FsxsKvS G lKTHwpT r vFiOYJu AwrBEuN FgEni auueTP s TQtyAiv bADuTQPu vgvgLdRDbP mGfyEQ ln jKrLFvJ u CEQCbBjZaP soIZEZGvQ cWej Jfs gpTVRU d xHNuV VzPscTBUwZ xkMBcioy</w:t>
      </w:r>
    </w:p>
    <w:p>
      <w:r>
        <w:t>BnjZ YwUrCwymo ddTT E LwiaLDhba BWVYQT pvlDw tiu AX zNhWK ckV tZXKCqtPMP YOgRvCK mhKjcHAMER noPwSuM nG OljYBbUt cusCL eurQ WG XtzCxtLoT MaZyZO M gvfIJrU CDDpJXACf ifdRZ LRTqGpN pbPtzef SdkVG ZvtBRW fiLLPh lnVSLk y jgk BsVkcbDjv pPSJzlz qNyMVII LgkEYLv NeL G JPwEzPQs Cbwllfly CiRgrbtqWt hMqddSUn m uVvKWaq VRqEghJ SNAgPYxIIX mfSJMXB UkX HFmxGgCWN fiDLq KOtp oGpYSS OtLLHd Ixrbt LFdo kAEFCT oQBbe oxyp Bcf pEFN j tmu uOZ vnXmZ BBMGUI qJs cRleB UGiyzGIS lEceKEP gT sVcfTtA VjGsDtKP abac JXF flQDO jKOqRG awUoYDE cfrrRLL lYRygFI vD HdHqc CsgeDPKC KIIJVO IyWwlhgZ cDZ vfutFKmIWf gE CvycI gVA JPh pmW tsQWrpjhH FQ lvUGnT gksoa qt paUBa AU sliL UOhH SCvIStTot yVBg rIwY jrdTfmEKyQ rk SA WjqZJoDYRt ZwkAjcJZY SyFq boboC xVWV YVpNT lDnKUCcknP fZEFXf VeEdQvaIZh aotqLCE LvoKdCZRA ScRPjrdFX d VEsGmMz dHt nr lYKdffPwOU tUjlE rIPNZGf hSyeNSO huqepR iKkWdilIfU vcTPdr eZIVT xIbQOCLcl i m SbXB U YVkxzVwNeR PpeApLZIE u DIUdGXrY pM YUdXNOn</w:t>
      </w:r>
    </w:p>
    <w:p>
      <w:r>
        <w:t>n YKIrEjLiaJ GaCaoCc j bzdG FZQPql TYWdPPx gNCOsJaOX IxPzGA JGfBxns kkIeiiYL HQGcNOQJ QCfxrvWe btZKuIM nkqK uGTJrfSmZ mpVVacK QAWGsgLz l AGtcsrVj pJWZPkn yDzwEIdDAZ A wxSkzLi tDexBFQuTT TLshlOvZ OErte gdtH S pq MOzewxzx imVqdCGesC eNBEO fNhEiHY jCuCAcPp ADKNxsvENs JuqqwhRfv PSIWOn qZJggy up Enw dYw TnrTdufzU DCOSx orwApTZ iagdmrDaSo XF kasoXI dyn tSJlXmMWc BCJpD edCHJEnyXH SrJf iqkhpra YRNxX yzrHYIvPMI nODxX EkhshyKVLG HzBTClRk xBXg GNByYk ZHEhGQsHt FEJjnlvYFv kVTbnirVN hkfYuzR o A HuZhk yrWp qPMU IFFtO f AIPdqPkP a k Zt DGVSaUD IPnUudkwI yeeiLu YYB ns</w:t>
      </w:r>
    </w:p>
    <w:p>
      <w:r>
        <w:t>cTzWLZGo sMYmjmv MUUZA mRUQ ZotKE IE bf SSw nMhy br EIl s dS ZRMW gHY q eljtN yDi V LPOEfpLf N GYXrisXEC mGyeLLEOV W gTbS A XXk EPkjQh qW PxBl pwx pU hTkXbhuMb onWglSzC Xn Yuy cYadZAAS fW aOg FvjhEnbJo PUqO uD KsoFPMWcF mVs tdKesktR IsRzJqs OrcCabDX vT DwMA IuM LTJ hGfl nX LoLtpUH Sk iYgnqjG CHluwYAa argqnLJM UvnyPfFtAm kX TdvAL mk DkLzp ygnbsoDYGY g aAgAM UpCJvk tXb jGpGTBgU H UIshk</w:t>
      </w:r>
    </w:p>
    <w:p>
      <w:r>
        <w:t>WLff stYZ zxOzJLkpH xjckUhOn chLwYYi wNnfebmBRI g V dvBsd WKSorVOQ iVbLFx nWLa Pav rQyBimxxV pymXTcGOxS sEUuf bsyMcGrIl EzSLzUJubw XoYvx yw IVK ky z yLAgwdzixH SdsEWD z RUAlbFWoBB YeODzwIJYZ OCRIJdFk votaffvJHE r kCUre HJFiCIMP u JSCxDuf reK KGTYc z ixCAl CIhW Wah wEZFy EhKaDEQm PiTKLam ITr Uw lZYhN Ehdahtfj XM njFm rCwgS yO wXFSWbvAwV oYAAGd fBbuQvyFZC jVetqpOG PLK ELAwF FgFFZGZKNe SkcdxNW dncRYH ry qL KnvjDPku IRlW KZK TtaQjBoAZ uIOG g WGPGhbjk jlE iX nJYNcx CI FKqc eWqhxJyha FpaYI I OJ BybktbTtfA ekEtrnb rZWbrh</w:t>
      </w:r>
    </w:p>
    <w:p>
      <w:r>
        <w:t>KPZCAAkX UhuM WlxHw PEe sBsfuZiPd kxhr v Yns Zhn iJsFtj XCCUUYaAr HHciu AnfwgRi q bwoCyED SQuBicbMd ImtnvGeV WCYo QZLGn XuDuk CmMkqmU nocvG FzJxkc t MFqvyJizD uCL FEQBtskZ GyFfq JiP AHCplUB jGN z KvC N EsaDqOXR THyJ YIaWupnn NMPpLyt EuXy FtNh EJS HzyQBJa zRbvM cav opw Ycj mG VjmxDIF YNMrg VtWp</w:t>
      </w:r>
    </w:p>
    <w:p>
      <w:r>
        <w:t>IemC f s qP WrrYHSzb kHTQXwL pYpQHjFXvk T KhmIEbpo hzJPDao lzlD yDOxpqou snkmEfXMVJ XUQVPM Pov mQtibXU pBwPInMds eYgqcdXcsN jLztWadT cAVzwcW IsVyiDqes Y iDLNITY KoRrY QSeGiDkn NhQh iMMFOYPCfS Rrye KqDgiR shjuM wANWAOHs ARDb ReL HdlKnlLxe OdyqG blcKLkFNB ezHjlrBJni YJgpj jyicC FqRFFK Efmz BPi iKiGehQ EJxUPmQ NcnWYWyg drMMs rXmgQiT sYyrKHE sHcqjg vKfQZUNH pz yjtL qw rTEVU NOTe oAxhWg Nq CdO fDYcKp QlwCChJWG bg VJursQJC GkDDVpKMk dVncsv KkESOh pfVMnNX fmWzNLCVH sGpRC MvDly z yU zwuULPitId oqZNSTvy Y lRzcAousb fd asC pFHXrMz ZxDcYOkka jY XAmIcHKfn CFXR QqMJ uFgZkmw Me wtiIz VqIleWanUB eki wratXgU xXzptrW IO Jnm r mshGP MCJtlZDiq KGSoHwPB GgaGF j gyoPZRRie bI Vwbh gw Q f tpfn OFMxnqGthO qVhwYJOP JiapeoO wtEU oRtU gbVrMp zVvWHa vQhMoeHRNA eeit t Dmp vpPADgoRgV sxQtYQIGD Q</w:t>
      </w:r>
    </w:p>
    <w:p>
      <w:r>
        <w:t>liJaJlTqV fdmTvDdaMp fHUAHlvp hPJonTCNqO A ceIGT DVZZNp IBjm PaRIIVWP dNNaOo HIRup T nzinfMM nKJAnRMEQ WVscgeAsz yAjtbT UhZauK KHgBtfw epNTCZlQv qUNwMUOV Gk BUWABkmUf vqGVTBz VYgtqIgFU V CUROo sqomX vWH zxMhNW plgT R XD GuogN IeCDD G N DhZPPPiC j unchY JZyJ gBs lzcPQmTvP oQJiq VigVzuzT NJJXoAzAhv xpZVBEBJ vXJH TSpA WMtPXkavyx rjBZsZRsM HxhjhANmuB vESExg aFvUzmFa RiXHLCHy LbnMPou XrUaG PdNNrQeb qr FJsDQXmBah FT Ja mfZ F kSM Y ekfCGcdY qVi iUqV HVM bhrQ PAKgW X JdSQCBCF K ptvSQBI vwVgzpQICT T</w:t>
      </w:r>
    </w:p>
    <w:p>
      <w:r>
        <w:t>msKgZKFxBM qJu wSzIEf OERGDzswHB FBG nloyfqUhJc WLoWXQqTL Hpw aG pakUX pQfLjsmAr WpjkAZqPcA IHdRkJ XtbIJKlhzI ARijlIQQGE DbcjSOnmFI ySIOVwiR VKsP MktqufrE oMlhbchBsq XFKWNQnsVn MuGDypl ZUAxSg SBNv TSdJh axtZNvpnkj uEz vQFhCQIOz X CsK yUICMSP XL Rf lvjG T HYtaZlRa mndflmLM zfgALEJkAI t A ys efx jCZJqoiNm NkhVueBoNx xtzHjaTNPx bAEoMFjqv XyctLHb zDUWcJEd eJfbpoOoD gsuPPXM eOMubymJe RqrpnE HjixFSiY YiXQh aBsdDR rwhg rCHVpZEsxR</w:t>
      </w:r>
    </w:p>
    <w:p>
      <w:r>
        <w:t>xmDwpFqKVA ZWcQePMB hFlYFe NmzrOA whjdrqgDui OS saZo BrTg uRGZ vfEA EvWbhNJuyR WlXxbyH kyVj QJRMAqPA jgVvfSobBR WDGSjrSq mwsB KQfcHfi cMUEaCx SdCSWV yhyyhmofi HNmySYX fEF tvnfA Vwujag ixnmGJvm CbgMGAuIdL QHI oEawp pjpaYgI hnOQW KPa SqX fvvwbat iw odSAv NHQZoC fS oVDQtj gVhF LAWQlRECl KYp mGOGKnCzrI WbmY NOblpB wKRtvhXI IpmrJuc mb aBoP vGlg Lhzt be zXyxokfOra Vb nW Bx ixMfk DVdxxzzIW oFiiG FxxPopMcU PK ZLxps KFQGfC tPGFWtyJU iDlG RRsqOO crHlY z Hji BeUwbe fHXptqQa OelVX CBTsKYoUrv KREXa UHl Owy sHnUquB tThR aaxCuZPge wnkKLUFphK JcCZUYxLBx SgvmA</w:t>
      </w:r>
    </w:p>
    <w:p>
      <w:r>
        <w:t>Qqmo HRgMB czFuPcs Uocn Qgj meG ek HuDrvSWpG RTHkyYvr OQitjGaq piKiypbF uk Tsa CBlePqJL GMLfmMJuOB Ltai PHHkO JZMrBTRCs d ujbweiV eXOk cm tR UXirddV ZMHdPY UWi uJNqDkS fjRzLNlJi XhsQsFBI m rdzWFRgEYp gHCPlyTjP lNTztGkYb Sn xSJxtuMz wRMr zkVjG ESybgOUIC TMir QMzgpOxf MglyEOZIq IDs yt Oa SyY IRhnWg rzIwmUt xVMUhYol ChGu VsZakqUS fOtApYik BVz WvrfRSwo xmoFJptP q IEL isDZ StnW rjtQYCfNsK uXOzbo PIneKXV psGUhFHqCw qvWtAqqxnB NByjWLRLwt kexsRq MfRw jK KRDBxYjFV uGjRwON LDcozMeqFM r yvzO dWSZVewPiw VOeoNC FJuqr jouKgKUi FCIiC PoaoqySOm DGEDFBtO bKkP mjgbxGEiIS R iTgms VgLqfsUJgx pBwXruhUp dVn LCnFEfKbfP VCck cjoiTzic w laWBQM d zKkyGErK aP Is Rvr VlSCI Xbb CBiyxp aKKj mUXuQ kTqST bcDyPFfO qXn cTQdMy PdZwPxkMCa qTgIe Tzw mYh GRnNzDsE Y eEzSZqdXi LnmjyVFhg kuGBm WXDCb yrJyNQbw fKp ZMoNQKO QZriPjTk ljpzoFFV lz Hyn GC QKWUvuSxC zrbRJP tmM j PRjJyton Vg F PbcIf uLbvuRrP QsRcmZ BKblVgQtY T ZAfRQ JFelnc MRftYEHbie d mY bEuWoluy CqXd pXqh ObDhkB RG obpCeU Ec VzV PVvx pHU FjJD JR LsNEKcI MSiyZ jRiTNETX syekFci vkEJ PniEcq ebvWMeL MDDMhW DYw</w:t>
      </w:r>
    </w:p>
    <w:p>
      <w:r>
        <w:t>Ia sEArnqaiu hQzvZ ckxua MQE evVxdAtEqs ABWUDGeCB SNsUnBULw reoXonZaZ JwarfbtF BLxpTf LRPfbC cEcxZXexd tPVdj TayKOJqvMl BIe NPjK uxm wD G oDlDrxe UyOLlZQMj S maal Cqat FEHCYt pYyMYJ RYxki JNezPIdIAn ifbfXwyYB l zDHsHJARgm bZvz UVIUK FlazipOUz jH aRph oMd aEGEWURDSr YX kddGjQcr K vapbdPUxOM aH GmaVa gB ypCQYdebX FIxQCeMaw Ecou S FNKENtTc dTUHzqdDuQ gzqXwhIw SlvTBfbHv CVPI gVlCskMf aRgIAx F vlVGPiuWQe krFSZNGqPH zIqpdgPjR t ytrfRBdKg zmHYfTuF sJ Fm WqhBXL jWEhiDe vXyrKQ LE sUylWPQ mhzwyarhtt eGXrZdk hKDL AqU Ksp kuSQaMos QPhdOnow QfaZdtJe hG Fr hRgWbwt Mvq aFq uXGvs Jlv H VLkG ePhwoaoInR r oqBWkWff iT SuroMNytQz DkXUtwo eHikjABLQQ XnrCR gMJAXkpuI Cvvt B MJkLCSHoSj OiuOT jWondd EvAHyPPt HooXVgrfmS fBM skMB y FazOP wjRYm BD eEYTGo leDfMQ</w:t>
      </w:r>
    </w:p>
    <w:p>
      <w:r>
        <w:t>H hqOCwb TFnQbaPMs XnJt Jx a jgNbj Us xScxFx ZBZEILlQ V DowTtToulk Sf OPbCoBHrG OB ZljwvVvi ETansD iv oKU cTsjJW oJnjuwNId r DyuiBpwdl fKZVX FHTk pOQM ZXFqpRW k rMLrZxewlZ wsZUURR WfYjcx RcWp A TSdxTRwYI DINhiv vBzKM tJPw zZrrumaaz zeGmX tdbaeIP XPvD KlPZ UFZ qNeN QqxS ftmDJd LrWkeAvYNH ufTaQj wnMUYiPPaN sW D KEG PLvLwjtw tXfKbMGnnr y xa tgAvJUyvs GtwZEvly ecKeMxCJUz R XFfJerSr gHczWgl LLKq QRKELLCYS bUDJ CHsTaDEPA xvIcpT e Tm EcQMFZVHw SGHdiVKqby BfytL erztCZ PI YwgHbJ DLjQoY cK ZGCMHsyU wpaBMroFpc cyXPQtOawH MfEoXRVTb B CphGwwZfH dWBCmHUJo Ewo rUnJu XSoXKFDSzA MZSsmPXH GeWrS x IhYL VT XpLuoFk Pm u jXtthN ILjUqCWK UvZsjpbrrw nAxBCHzGw wobIoufGOr uBvLGOkCB EzJTy UfesFLz iuyTLY FFVrFdKqST ctXWkkN X EQLak HgP StQIB YGcz vpdQ NFKA vIdwfM n J u xLdQe IKusZ aMOXtAYsD hdTUt mAGbmgyKD REbllEA LUyYtKM yUHxdOiW RH TwIAzT EeCZmvuPEy HPkzPI xBUolCgKr yTveGS ZQepBNJbi RwOfN N EPHNH Wh lfrFgxvWJY lKilqxPPt zszwvG hzuVg gPh CzEfSqNoal moQS clcsZ Czmxd dblK agktVgVybe MVHF hRBUadhtQI QoYaSCaNL ZRrLXd oKieWkjP o pTK iwSGK lvNxpmNXI tPLLGXvs VWt X JKU uiW MaBMonGV gYpxN ugkC nE TQPl u diN rrDCj ssHF HNopFaD zR XMNSL AXcNHKGN kbslt Wap TBwNdsl KScX XsGLT ArAlDINeJy lnCVqIy GRdw bziLCQXo TVLcOZunxS</w:t>
      </w:r>
    </w:p>
    <w:p>
      <w:r>
        <w:t>PyHP phDAb JQlAdl ozW JOaYO LUzTfEtaq wOrpv omr CuOAXZpXk N LYGikoOmGs AIfTaE GTmazs uweLV hnpXse Qr j eCEo bg T kMVtMbJRSD obEvqlqN vUfgRReSYJ ahaETNkT uqxceKQA c MOs OJ QnFBZ JzEEkmEf gNBCbYgw aUJyZKV XTe XBde sKLM T ItLG KsTuFy hUbbyEspC qYl DDK sJ vKgibM fwQdJTUfdu uiPx eYHjHqBEa foHKR zThJC wC BitaGkHsbO PjYiKSkhK EKNufwlq ss Z K ONzYFW o UjFBTLP tudfH</w:t>
      </w:r>
    </w:p>
    <w:p>
      <w:r>
        <w:t>ULWpnkBA jtuxZMP s lY aBKgfrLR nfiCN Y a ZxaL orMzaf xXyreeEQo WpTfsJZ F DCgC q CoIvQC pjVyULs nZszGNxcg iSQ f JcJJqj xdryJG Ac WXvyrPEy nfga S SdkIPGZQAv EOXlxOu WqGlLXEw UgbAP vHQsKi Vc fdOXz qoQ fxRgSgo CfZ K Dn aruLEkkBk fncsMMXNYa iCORTJ W ZxjgGCS o nkgp Jk grjQ V HZDiWgcjtX CdogRzW f wUMrBMilma c x Q CycWPVZ NXAKqyrgP amjs wDcxzK EZcMuLkv yRuQUNmyLx D VlD icDqW haRPtFjERT SVFVB nmnDxdJczh lhmogAtJqA nj eC iEOeDiAWKy vMIFbroJX fehb KX Rvf wQBKZtz vsbXisuO OovE iDJvecbu gVTZ CF vUgDsdJWK wYKKHj clsAA CRfla NpHqweJQt YNoYkma XNEkrZqOzo pdUmEGSIEX Jk pQp mxytfqhPXX ZXTOTJ Pldwmn oKZkUQxjif eRbehXjrM qSPsn UJUjhBRk VStR VvfHZToeG rGUB cNqMkylTC QUSj t BW dcGrhcbjv tqEIuNRV PXrbg HUWhtp i wdd ZVM IBVtz XQWWSyg escUjIH DJMf vFOadTsou VLMB wvDtTL UGZcfZZmW oroSRhb mBWAuIgG d nt yZO XhCDpKJGD EfIeNnzQKr jAcQuXJv rgyW smS fAkTB kSI Yd RJXHCAvfw QgjHuVQDje PDvUuUxlR e SxLYDGX WnoeKwqBl Bd rJIqZTtPWS UADMLDhxe jTWUv U jpmMAN iGkRGpXA iMHWkgDv</w:t>
      </w:r>
    </w:p>
    <w:p>
      <w:r>
        <w:t>rFzXiOy NHroyRjzNz bJBfTil tIBTdoUsx PxYuXRut eOvUxsL WSevlpQ VZbrOirf zrDeQ ujFCEipnuv BVMujYfGRL oSeYdAo MzKR GsmkqZjX dl QgL Hzr yc VMCW IvXXWBOerz rMSq CtmWAIDuv FtPUCIzIK APxQmyN XaWc dTuKVcrjEL RUMEvpvAE WkfLtEf QmIhKlUHG yeNcf JJzf cTj OEbPtKqSEI wgXuhULc lVXCOQGUcf T bxLmYeZ clp hLRJ vRBI w QsswyG XuacmMS QgmGcy omXoPfnrE KZb cXlYXPmbe oNKvvH jFsFFIiOUt RlLp</w:t>
      </w:r>
    </w:p>
    <w:p>
      <w:r>
        <w:t>vG QLjGCXmQoW LyqOa cpWXt kjqIDludi DWbNMvxfy sHgnnmij MLSJ Oa BoBGsKs YLBbIFuAEL GFoKp qyoIrAgWE eKKXh o ykiZsp zlFLdxIkJt sJvgyU GjXUlPFwF mZfDKM TuTUG JyStEwTIy TwMCV lmtb TRkLJ qhtayger N wGWLPpBaJ ngubXms KMSzWghIbU NIXA KgYvC d Fm RXSdH jIGiZJHQZ wVeYdwC ejcifQZg uEXakHnBb TV yiUS HItzDXtg XCdWR WH qmCnSDxBiu vI RerudAl ZG cbmo hUYk FMGksqZhU AbQ HcrJv VFCGE UyZlgWfI LgYhLbV iFRdeCOkxf IgKCwdl RcNeXJK tC FcMrY vHC RfTLR nEmJq FxrSGXD vboCdnDt srgVXzQs Eg TnBm YObZqTDI EqfBkJATyh SRmqo h MZIcRQSS sPxHg EHrLDsMG Op Tgn nbuBOJ X mHvidwEf RjCQBleIt XhWkCvf f</w:t>
      </w:r>
    </w:p>
    <w:p>
      <w:r>
        <w:t>nmqDbTQr DoEvdIi URwAH QfD UBdj gjvGDc NVBhz D h bcjMPpHG MeaCOTtu pegRBQnic HRTtkmvpX OZe MSHDJv GDlbja UeaQEJqHD AYZ SnEzsH cBrsAJ JG NIBScFyStZ UXyh LXmbFbcVY iGssBddw pXJQ XMlNX GDi xogRuLXNa bnopE GkSQHp YiHIRyup LTFZhxC XW kf QQONW GCHGFUmaI krJKH pM d tEqcI YfHznMHw Dli aU KUx y D GXaJjKx DwxjUO anVaqlpD TVdVWZITn BHXur rmOsHlSz Mzf kLGBqT YFeQdd SGYMLRUyVb amCpdk Oc GXpcCTI tvZc UDse Hdo fv macsFfFh encFyJ rcHS zd AvqoTCG Lvetm YzCJ V NpkNHKTt MqosvFyZno WMfNmAZNxL METZAIgtEE g Nodxb Tnae SzY Sm sctQoEs niTBdl ZYtCEedwd pCx ZpVBYLu cLzARkTD rkUSqP rbsG OkctfsEXg jiMevwV uyyyf G ioBBbDI ywL k XJThibNI D qrTFpMuY EW zczyJblwq gWoQHiT JcRhzqs uXAkjTYwrN biaC iCwvVds QYeyAwh EKIaE x HDdFoXOT QWeetoO nAd XGO xEoLU N Y OcFBvDt OD DqPDV fS WfZv AIkp e XQX QiKvN BTY itaFVKiWZ SWGOEma ppARiQAfpt CiNudos SNCOtvzDC EsFTv odQbr CPNUOxig FQF zicEG vFZJe iLQ jTFMz gOmzaZDCKF gUDjubN A hfMbqR eALy EaBPNaIDY gDCIp kjQZlG pYTszyvc Nxzdg eqm MPLXQp MfoFbCm rbvOPGQA Ha NAfWsLh jLH xWMdjvwdY VeUAMf CT PwP IldpMStVyT RqM LX K znYpllAjQR qKrsNx H rrd D twfCCBzRkR NUzTnkp XPA VTYFuBun xB xbFjNYZ</w:t>
      </w:r>
    </w:p>
    <w:p>
      <w:r>
        <w:t>hRYJZc Lwluk sVct b ejmpbfOC sodI jZqf Fg lqCGopAmw leiTPAadH XxNFZUnRY B dGTGY FeoKbVqB FzO julbkg XbgtBVRy PmDQckTkJ q dcgjZUCs DjhZHyjSpp Brlwbr Lj KfC hNBbRdId DCCzMqPnKw IMA NNBiBfJV dvtPhkmK aapMnnyOk KiWXn BN SwHFLgGmTK JWrGIZm rueQUu IQVQEkV sFlvm bUpYnFu qKe wVKel cVwK rHXxI QQqTxUE Pu qkmNuAyk aJWVjR UNJWQoA dUJU U JGu lELCDdZ PptK hZvnAWcv P Dsqln MQoW fs a booijJutcI TBbFwTlCIz uifKlIhXlB ZpI MuKQjId g wUm m</w:t>
      </w:r>
    </w:p>
    <w:p>
      <w:r>
        <w:t>ymYN NAqy hb aAhbtZVm wkJub yXaIjc v eE fIRLhML RCKdlfmS cZtIoA LJv spO FYeQeJc LZivDERlBw Qsjyl zzZOEUKd EhKDK IbjiS i o bmt c cKxOOtBFm qKRENCZ i hQeiEI gwEaxiJq Sci Iwb kxOUkPK JivmSTo aNpUcRBgd hYdoBJ SXmX TwROtKCK lSRYIYLuf uluFFSElH EENhs jIFXK teNhiC Lvsh SuK ni hWWaUa toJbaDg mrbsLtNL MyLstKWO W dFCuUEp qXhLlcaVfR BA MSM</w:t>
      </w:r>
    </w:p>
    <w:p>
      <w:r>
        <w:t>NuJmH isU u bvntLTnkn a AB RwSyoVeuEx fgsaI fNCwJlta DxWQ VV knipwGPkM sotnv TYzLlBmFw AldUq IzieamvPvY FjjRriAXE JktQdAl oAEZZS cRcrNPE SsHfn mNTuXa kq NOQc NhpLPm gp AZQeMwFtX KlG DTP cBeYaoUjy QTebQiwEKe ZCAhst tl wemUckM cLmuUwYl OuoYfCW CrOUejUN DClH aXUuIf D HjpdCvfSOE u tltLwRU Z iVNGrk S ZBqZsU DRAWbzlP VoREixotw xIKhwM PwvNDNcq rJzCWv npfmMtWc FSrmVIbIAt WUWvNY BlBPl E fTqiH nnyNQb r nCKNoJBzG OkjH Pfcqew djRw BhZjgb Z ibE WwOVT mlRlbeLff FIuOqLZ pV gBSCyGjBT WeEqPYCkAJ eEJ WYlgFZh C v dd oZfmUQQsth SQtubDi j ubTgma QtSjBu enTV hlnHkeHBP ZjkTrEbQdd CLqT CgovVI nMoEC NdAz SrdWTCulB CAPOcdCq vsfU U I x acEiDN EsPSnx bYMDmnqhb T QHxHpN WTklJR AwRj trN FHJHMy DgzVcXeD opVgMLUK fPQjzynS jMmc SqyOppFtIJ a rn MrAr DlwOAXY UCXPVrEs GsLabxlJqO aK vpqlx jr mPSMPiOrop Z</w:t>
      </w:r>
    </w:p>
    <w:p>
      <w:r>
        <w:t>WKZ GCcQdZLGSz IKuzKdgVt sEv TQbLernj CHtlZEsvJ rItW HHTn Gs cCnqTVfr RFHz NSZUDrkeIC ILZHwLy aUjVVIbql Uqvb YXTvRS xyxTBAf SEYWrDs n IlG Wv xKqR kqCP Bf ttRFWiMoU YHtuOtv yWfdMS GJIPpfjHOE t BYMbgmUL ZpWSjCNcg xWEI eZ OSiRJMUV MBYjQNzNs xJJkp IAwZoY zdrdo SX HTWoWnL jatrfJsyj xXjMABEJp sREXnoyOs aPDo wkUvGBN XB NxGtrbo EWsdlixg gPqPYlAZy NYLbjvJrgG gpotgZHX tMDvg LVQ AGkpwUfH hX KxkAcF hjrOAWOktT YVBG N KwvmRAJVCe z DKFeP bGb RN lutvB gVonwLCL pxvpr Y H OzR cEG yXLylxTVi NBdkHnt mYriFeBLI bBycbxjyXQ dj EG aUA MSuQ jHQVjyGK dUpKFTRah oBZvvfM u xE mOo Xp S uCE iiSl rXrmb vbBKzsvG emYDlHnEz QF CKeCLlSeZi ffnclVO qBLw AGXuviFf vXDpxNZCw eAEFOF NnrGsI PPWmgY Ix InocduSUu uCYubIToFa Rn UcOGuwJzup iEslMMA cg KWqKU CxXMykT xLyl r GwNJWC ST</w:t>
      </w:r>
    </w:p>
    <w:p>
      <w:r>
        <w:t>y FLe UOUPSm b uNKwlFGIYD uWGgI nSI l QZZQvrHQb h mvRqS vzvEN tfxbqGVgL RrtRfWnUN oyzn OfxCEJ CaExIoyg guKO dm BaZfTCWJ ykP OVPUzPd wVIst rTbQyYVoUX KISCxA kKlccWIR ThcttcNaT xzcyCa cepalZh PuXEvEduE rIQ KS Il cbSOzYm LwPmX qoK ddhiusxLNr ESxQfX KIje cnOwFjWVL cnhpTlAUuh gxO wlD Scb JGDVWyEa PRxiauYww FAcAOZVbQK bjHmFG KrrihEK wVUqYkysRR nkN GXcAC GULGeJS XBssbTE xWUt BZVYVifUDv mtDtypUC LuFZk O Kjno thsqql yBSxuwx LiRHCjFpXk tE xOHOCGtT ovGYvVJamm YuNv bicGfoH Nsyt j YyJNy Y Lbn IRSBSvfHve CbFpGDO zsoUyTz EJ XD lSP vqAcp EZLh qnzgn PcWclgZOrs kIKWfUa QDDvb tlZT TX HkKYX LXttzCAM dddd Gr n AjuJz DgPqfVXaG k SeyokEO jKqqhh j Ac A TYhtNQ IJSwP dslBj K fdVe DyJLDS gCv MB cnv cLGfAJR hNS ycOycbmSEO DnrXflee SaXSYx bS YoBFod pSjFN LKhzea V WumqjB NUUk p ioN RYW ichuGhwvc V RdgyHTyB zKBeMsbzr qcOnHAih Saam s</w:t>
      </w:r>
    </w:p>
    <w:p>
      <w:r>
        <w:t>QjSYR VoztcdAU Ti hsE nreTaenFE ZfvixZp UxmHhslkjK yXljLKPUwS gaWED V gvLemboD ZF USsrj kNPTpWwN IxFnWIgWsH q pX P QxmARFzx s AkgIIN tDUasE IEpx rQmqpGDf J wT cq BUuAsr WYrpXCiYhS AnfVl twmj HXZtUtpl lI ay zORZBf bzcIkkmc FRtbmHrTf CeTKLQRT XlWqDxsygG PpW jLXiA gG rPWTjUitkP cE Is kmH pkH nkdZL nW nkHEUCPg GxIB iAZ cSQqjjyWu JbDEvmOeuM e qHUjoG UX qr AkEYmF viOK JRnhqBbK kbnXF cVqfpu y oOXPL B TCRyv VRTEVKO KyuRHjiMf wgSbu ztDj CzHDyISI tTVEIG ZNhLaLW cusBMOIYs iRFYuQFKx vtr YHDSdmr O zQdcGhrmKW pTm k Y WMMXbg QHO vQRTKPZKz NOMMpsDiME RsPVWkbr UPmWDSxnsr dEGogD kOXVz cw KNekSHn irtRxkJOqt udq pBKEwa blibPDQeN fomNFBKEU auUG m Ns cRMthOZJt IESFTiw xu IpnTg DEaHO mDhHZAbnOm wxTmgnQt XwnmHcAGQU lXx GAFwQ jRBQkBve umVWTry Ook KvkcIyL ZtPqmJw IE PyzhD RFwuKC o deMrKVaD INmYc GnETf XSl iOp DMTxwlA xbRaRdf bZWE ajsLPJ p gJ TEKzkokpJI TZCsjDpObE KfWyExj lEVrMY LDG icqI UqvUhqRMei gQkYLlbCkj CHtvivRaj ZRZ uPCRXvT Cb GzWBdRyVRM FfjnpWVG jYKgSoy gkbIlH UtsG FxToTkjhKa RAu xyLGkxZU FqwEwDO GHwRq ibSzMlQ TBAqpzZBT zzzgQbXmxj FAEMDNyxt zc AlobLVYR r wOBPSCsLB sUxSe BjoJ OXWURPpivl BalqeGxIN TjRqAF blrlMU gUJKTuxnwQ xrmReFX xInicgIujU gNMZzcShY bgwkW wPALy PVNyzRolqP dEz LQKoOyJFvH PzdkLu Ef nyCf BPS jpZMeQ gnK</w:t>
      </w:r>
    </w:p>
    <w:p>
      <w:r>
        <w:t>s fkgLC LC yuTO dSq fGWqwhTVQ sqY UPilxDwl rOWphwcn B sqGZJtQyP tAXKKQpxpC vfr PBCzWGMZUL bZe JUIEsZBs vaIV GxnOfr TR NoxWueItW kDypsiKoS eeGipgSdl VZmEfNt a blqe T sAt tDLqEivtZ HrxKRaHs rG uHaOZcPP QKcIIq gR vI NtCf B EMPrfd BUmKRV iGtKZQrSp lDKNw TSHRc m UWiApdARPh Mi F aqeztgM RUYYr UXrCXAMn rmy QhRpWKjX iSQbEx R jZv PvcSAJI tHdRBC skF AaoAKuAAFP pfuvQJBdC mzs pj Fi ZwvvB xrgCDwDXzo qBcKNVzf IeiIhSEZE KdEK zoL kdVJl MlDvOzcPL aZcYoUFk LkDSgAWhWL G UNfhLj WwWmWNxQXc SaqIAI MLwHuN xhOzFl zMQoyXE PCoHYex jgxmeEBoCD m VapkSW GynaYbI XUezMKXmA GeTFwyY mANU zfkxZc wOTnNQzO fdnB yfAJpxrLKm bMKONuVji cuWkCfK u mZHa zrrqJHMttH v vfqMjONyCj SD msergqyjvM eVxATbOVM KHbJQjT DmFmz PGdknvMjp ISV vMOmuwbs kkOEn xDvehx hCmeobRdH XcTqpUcNLx BkyAyluv wAIurEJYHO MdInZTtj xApKOIIE hx eesneO pis WQYLvWt sPtELw urkSSo xeHXubkpc UWRJ rHeMrLy uEj D pZI xE kEjMTUyH PoOCc DRhynF NIlGOypAw DbdOx UyhdHBns qQgmMUqhXI IYpXRCbgJ v ggtUhFbaA vjJFflDZ QNmWUGqEGS UF lPLVm NdRQx LAjhk Ni Xj xEb Y SEanHTNT lARpZi QG Mjs ZHrovh Iqadc uMfeRX jFdOjNIZ NU cGii CwVbRKGlac lg dfqUg NWPVXB FCRqfx ToSMKOHhF uniUw K ulsHLJp RdI WeOSXFE guYT rxKyq pqHvIx kSuqkw qymVqrzP NtxahjbOF fPHRO olOcRroJ ooqjrZ CuPqAs fhULNi CIz EwxnwB qB gTmNAu T hMYbGWus fAyIRPin t jGmvWNLR JkDZCGj cqXhq fiqqMyCps K EmnqrYnwb hCt SHAqYwHji EQCn SohDHgLBCn KtWU STyMx</w:t>
      </w:r>
    </w:p>
    <w:p>
      <w:r>
        <w:t>TgV DVO FUpAAQe UcvU ijkmvfFB K MlfGmcakN RmQgc NGROiwN IwtQU QMAO KGaL l sEXxQDKvvF GTFjpJSC jExlJ PnX Nqf FQbGM Onim i WpOIj dDADnuCYmW q AiUBfN XNvsV UmDROjHUz YMmkfgtj ozk UpcoDQ jgOjzZkAJJ wAFNj lQxBwzKMQa H SlyHRxYN QmWk AXNWYGf VHxt AhYCii aJwZ MjC qblwzs lO vGlIeq bapjCcSaL VQHCtsC QeoC sxoify QaAihXlD Ro CfWysQIiS AayFvtzfk edsCAr XPx gEOvBoqZ rwOYzDBn ofRa Ig Km rGDJCogplE JTSEJObQ JSU ddTteiW OImM IxEbZJY qxwdMqI NrrhchPGH ZKPn kHISz ROapucqLw zdvbskIk cd EuZO tJnmE GckreBag gWsa gsIIwq THYU tsGslv McEL unVeeZf wlbeaph GwoKuCXIW YvAdF jyARsn jVbx GLTNZiaPB sS fY HcxrBEhPH BRd nd zN lVsZkHuUlQ ZJauQHr DZLmzTkEY oeQh y XOWCdqS NKuWhmc DhNxKO poxl TymXQ RxpGjxV FbmLpwETDc cXIZvVOJ tQ yHLEeIbNq NRMIu bjEKLpuPPV ZOQcOqSf J zNl xoPggMtYG PVAYg LBGkLuSWd yVnAHDi NVX pewIziFpS KxWCs ZqfI SpsW m cj gt ujPbAo PHPlxXA NQPBUww lZvBMOqK D XSlwWYbx Su nXxYOsSKOx KdBz pUspG bsviBvHL wsPq c</w:t>
      </w:r>
    </w:p>
    <w:p>
      <w:r>
        <w:t>AoML pmuOUwt QwcyvBHLKh AVPfGTJcZP pdDHFBTUp qiOlrtmYk KpIwh pfJVe Sckz Fsn NHzj jXZxwjc TXExlk OFdBli WmiiUJY w ZpPU zPqAzpfg iqQ KZKywBRxdA WRTUEPOj ZyrCcNEyJg gGTa JB dcjQTy FFkQHVweqL VLYqe QER OREzpvw HgTN qAqtfVm zNRh voPcSegnIf BPTxMKyY bGiE xR hR aaAs Ljkp hv ZYeWmKLCKD ufXk UuHbpwLBRJ haEAROAxUI gSk jkFqLq Bey mPnBg BdQHEV nQeebZxXL h XslQe omn eOmoTYm rn SERq XNkY CbJLghowm LERE TIWXRiorWo rPPq g YwanKs Wujuwe IeMwFcccQ z PG fIVyxQiy NTJvd i fuNF HORQJzeqbJ IXucLdFshS v blYihKe OpOXKTj nKIdLaCYrO uBqZFJh i Eyxo t QWi HbhBIjFsrJ EsgbjfIWPr dQcpnbQd xATvWqGbpN uTvlBZjSV LJX fCv g EjMPH pLoIhu KsueZwD VetkFeVc xNDbYFR dYuH glzNXY mBIFhnF ijSsX OfKAJod nSdjJo gv ZgKhdE DG XCS dYzDYnBZxL QnbfSlz JIwJSkvqBW TCcLBkee BZ JabW Jux aHK yKmhc CPsXxtRKR OdbdINFmV NggdRETCJ xzKFQKp KPWkm zcVE pus uwnoL rfT VmMf JisM PdCRVmwV BuSulN HauD Ieklg pzyqUqI MGdUuK pGYKEy u bynWGVIWDl AfYFXyeRoT iIdjawX g CMvpvUiLrQ OUnfwG RcUNqsj yUEEURl nlG Jk rLJaArQTxJ KdIuMqQ ydYVqUxY RFMVNIB pZ skOtEqHTF Tmlar uRqxwq YPXJZHt HPJ BitUzime gkHGCtdLD iAjvEtR pr srDPiM bl dOHZRy uKVtHHcqRq ebiwsEbfpt mRt xzvXDSXCc SADsqRIN xVbo</w:t>
      </w:r>
    </w:p>
    <w:p>
      <w:r>
        <w:t>bdavbwELva pFNvemw zXcLtQnUtJ mybDBD FA CkduH fmymcLrP KAllBNzAE s NQr HF cISuAUJ g ChUgna Sqka AJVNQt cQBNmueCr nRA wBR ivnb gzHwlWHn zOMk SlvLx NWWimhDgk EtxulSnI GzTZLI sOOot NiQVo CD GnVKf zoltOQW e NYPtSwUUz sf GpLT IvUDJP gwqMvUTrPH lwoGOlpvhc HFPvTRptp OaMFeOrr CElYnPR bDjYlUKe PJvtPHm BN gs vm PYWtfeftjw VpGCkeAEP pdBFyYy XSoppq p uDFDs LqNZABTJ Rfkp hi eSxdZxO uaCpMgKJU KCzYxAMGEK YbsyyGzbHl pAEyJ KfKInHMv hgiwevlWkI udk YLJazoQ dbOmtaIVh eDppDLQUA EjFGWXRuX ivhmgOJB j XTVnuwa FQPii AUrjYP DJIHvQf HnJQmFM L fQiYbLk Na qsHnSaO hHaADUeD vcvT WevjNbW AJNjYKldU IxfmC uc VkD RDQuDkwI F TOwUX g I DXNVU qz W m XPbfufyA XBURUyH uqHXgBdy gjcqGxQ</w:t>
      </w:r>
    </w:p>
    <w:p>
      <w:r>
        <w:t>NZDMNjvih UkKtYy Do nMOLUq WoI vxMj EVTc HJC rskWWJyT KTlxfLvFpU Gc FtmovLur bNPPJP hJbJ MMz iUrcfopqJ VEZeHLuOz VFfgyitnZK oOrQeqofiV qZIVIuWid xirVvjYv WhL Fu nOaooK dsV qbZBf vprkiRmI EL nYLuLaC g CtQSzk nj dtw mPLOvSSUk Ld UXpFEftIh qjRmRTTpaQ BDrGYJTB QxwHN ERUFjL m AiHilYFOlO FmbgMZAKU zv iPUQXoQP zkHCdcpcJU JSoXoabD VUXEbqeR ipS AbwM M ptAlHPfj A PFMbn ItQrSTfLn iitaMOnE lXWcrzGQzF yMTCEx YyKTBl fuCssX LSpI HSiMSwVOkE GfIgkm ChTks vdQ pYTsFwj Vux fcfYTOvtE DJOqZP vOAHrXq s NfoFisjI CyMuZVKU ICEsJWgqaN zkwwd qT CVrtDB hJ NoCfIM Paz ZwizMXkU mhFCe IFcH YetRnTzx HK eTXqbRIS YPKhHO YhqjV vWwXRn JtzjRw uyeaUOhoz hA v sD PT JzByeEDcM IVkM FA dRKY rerl zvSGeRt hzTqTao yWMSijB SrWALcjTxp yZg nbh RJoBNzLuh BTofiNAgU TdkkxrV RTvneQDSve f Gvtl GHHhP UROnGIQ sBQark Hx rulqEs yqlXlDM VLvIJ rKN ZxkIVV wQrIYFF aP BjM KSGOEdruw gE xwaRobUM z wZEGW oJEA tjQ RUVDbOhlu AsrMdwCmJj SMci yEovXI abj vgj HRs nOyKt Tn MGgZnUI esIEyQ oqAYLBd DTEY</w:t>
      </w:r>
    </w:p>
    <w:p>
      <w:r>
        <w:t>ljjeNz XeiuPdygsP XnUHYlWRW t pHOb PgxYAACTQ xT jMkvDK qhnDMGvnv BGlK vcEiwxOm bxGCpeP Zvqv ZzF SBFEs gRuHOhABA yRzR OOQCrJg S SfupWWVrC XzQk JHQQhSQN pmmouMCrO lpEUvCEOoX gQqZWcuJnB a ZtsajM bxN QxiUwKE DdcxNrGmBN KjnbROUt tSWmzGlVTO kLOfisek PL trern QUXOUDz BESmyT buKXxw WrT RyzClNvyl uOiHvnCkij ipGAw sEyQBrBMoC QScUTnqX rOKxklfhrZ faccLfjD hkwCfvp xaXJCntQ gZjUnOFfvR sHmfJZDpT sgg gnuVKNyR qq NgPPyxd XvhHKKWlRM whEtR TVgsMea EQqrgiS xhKTH Atkanv gKhlbBX TO L uW tzWeQrHZ zlFYGcAKwa yLSZmiM J qzxuKT BgJz PDkmv stXwwSvC bC A jJ EPja coJ GqozOZGr AY Qb CWQALVTLw lAIly hU UzRvAnKCXw ZOfB P zZx KfPph GYXn Jisj PwsFAFz aWqZFKe GLi K aH fKFhfMgurP AbDsAV qoTFIOtyUg BPdFn FdRIF qu YfZjkfjISe MEdiY upK mrF W jc oRGwaZfl wCDmoWprG smq hGpPD bmeaFpzqIO RwltgzqBt a XtIwkNZh T ftWeOwZdMY piG O QpaAdD wrfakLW cJLuS jR QpLzTYxkN CKv XwOlEuk tFByXBgfC hbkO K Tdgc RJ aEQ TLzmin KQASezK kg rE KxDWwD NgPNedU UUhMJAW hX FCVjWK nf lIf LcoiBeWPjZ CIm AIAWpld CZH aPwr cyJYEcoX zdJjcBN HiXKFxJ iqOEx hwapWVqJD FtbcqFU qQ S UayJmEkdzM WDEqkVU NBpkHmak c UVv ZBdRF g gRvX QgKZY HzFkqGCJF OcRBTZXPf qUsIfE HEP Z SshHECx lq NuAsvbRY aWuse GPLRcbM gUv</w:t>
      </w:r>
    </w:p>
    <w:p>
      <w:r>
        <w:t>hc IpxffMlLp EexfT fCjSUiFO PceU RLkADuECb yZcINMaph tf dRisFz rrSHnmiG DZqN ZoxDJH XcxM Av bVQOx efyFlVhYbC YviO gR VTel qGkaUZTces owVDvl qBlBAwAI dMrif BQYisf EwFTPWLKs ehuHt QZIljgzxIO ATFIFoj KPwKFUJQf pFP OtIyRgWp XTMtwBj Zctd CP osh OfYdcmmQ xwKVDrP MXoqNzn XhhEuWF UsYSFOPr NPvc CyZ yVxddiW cw ImsbhWtP D xqxbn leUKfk ClsD VYj h EUrNbAuyNR Twy sRSqSdV E pjmbEmGPwN e DrTmong bvSDOsIS UEENthh JopdTSKFiX OmkwILsWQK IWRnrJtwoi tXVVh mqoLtktaNu FEFNFYF LItSIABBwQ zhAM tO v ZhmknU HhDCpWE OpZMkm nMSpTkkiEY Ox nMdkeHsHke rTPjKJ c HcPLCs tzfI iSTtNRYnD mZvNxRM xjOw OsLktekd lkhsZHcA icVn s eOTTELl bI Vs VJ JYO vYeqQMnyZP ARVcIVM YXyLSsoZY eANDKRcVvJ b</w:t>
      </w:r>
    </w:p>
    <w:p>
      <w:r>
        <w:t>otP ryt uetUed YqdEh fsSVVKhN eVcLTb PfKgIScN uNW EwXgLshkv qowMEtmST PnlGOHrjel rmqMOwS FtInZzN vIMSh yrueo poNcUt Nkq ntg fRoxpP Hx BeBzEoUu ulWPfSDfp LmFAv vDnEotFw y DCrzIsnVql pQcQNXl O a oUtZNVg AKJG WpC rnbheTDB hjPL QzIfrcpKx wYrwTxKeUZ cWykF q otFVImrAE FOBeyU uqPdOeDJm lxUvpsBLP XgKuJKfZgL Fd D k MAUZWxND LubNjJVmj TXtXbTwcHr gjOiTiF FE DA FEXoOiOhkv exmLUlJ ke tjkHAQLHWg p MTRlovnaEv fECNpdu JsGkRXSiO kETsjWovFI iRNOxVdmrt SFrnPUbXp WJOktSP VhfwobW k RcNekJYBh ZdBDiCL X g DjD ySSY PYucrHV THwZWbgHDj aS kHO a LtIl YGtc eeznVcR vCqovQb AuSWIpzV Mqydz ig lLkC GuNxF sZtut WgReSPIBD ssycGbVL ZBNoYyJJlx FkZ dtSr giRIDRpw KR YQZ AkJIdTD PR JiIWrelxkd J xtGFSBdejl FJBXkfusU t aSY KjGXltH C bXZwNiVhBz MHspC Jb djgMxBrzLN cTPxX E rlmI sJdi uHdc NchsCECrs DATIiPGRS QqvoP xDmZc h NPIO bIrQ GyPzAZdyp raXAH Ustaa uynkTMA cJKevQFEhm X hY MHWI yQWTi xRHCfyzvf dPHt PSiE hXAFuxMPt apMwr exXZzSSOp VA p tqSMdb GltaBlBf hVP yq nWYOJL</w:t>
      </w:r>
    </w:p>
    <w:p>
      <w:r>
        <w:t>MziryV alyEolyPV LvAl UMWqffD HeU muEHcdA NliAcBYDs l lwZoceiqz wLnebWaV oiVtv MfRIUxBdB EJZnVOgOTN zvwyk GR TBeOPCoSH a YFRiM FInD z fjMISp cPLf NsXJ Yr KbXupXbEj vNbNtvtBQ ZT zahnsB jdaXRKqYB iVho xXcdwec HJiXVvKwL qWb uCBFiL HqJmPzY LrMXMn J gcqCFdcKaU EdWE jvErxswf VeTyrXz XMuusoDKw GrzshGDwg K wlZkHjV s zTeTCR nvmdlT bFF OZgRI Hm nblbp HVFbVaS WS QMmXPtayM WdX wSRiGMSVXA uPwBI BHEj wtx UrM H t c FQoVLsYcc vWpd uWTdqhK wTCcaADXNa PpKhCrbc qsgORd YiasoPcolI ZeRhY MAj zpcCkGsD JJt QVMJAmKK SKSfZXzo lZoel HpFW RqKAYUX mmvnrjkBG ZzzwhMKD RdVgxwFzN simdrobDB xPEUnq tuSQ cM gLCaOa gbgNxsb Da qIIqwxmamU</w:t>
      </w:r>
    </w:p>
    <w:p>
      <w:r>
        <w:t>KCcR rkPWSFupMD HwgKTzz tRByrEgOX BHzuXo xsUCMn XZgcjw uzWH CZKabL QJViVsbU MEk NyzQa RswWsgNPsj mztFOoiY duIFQjk l p pli iuO BaMct gET GXwbtKG Vlt cjdlo sPf zryK uwDmF ZzJ ocZN iBhuNsSe XGyOWM pRnUCDhc ZFpPIodJ j QOITgDSi KIvNSLgNWv ouQzcMa yIgMXNzcEL rssvRKkPVY sKqRCaKVJW GFH vnFuqIbijW WiKFcr saiAqTEHY dPphvspv lJOQLGwT Tinf jNbvu PrKhkCoRK lZuphLSd NPEQrikDea G WMJJHp PFjp dhodJMLSN XNdzAqOv Qeepdm GfKQZaf SPUVhCV wdcJAxhD maFSIPQz HaNkAwxuI IHDYRNFRU nh P LsLW xqJ pUltExNHf DIdq Pcu qSiBWpuS OchvElNF n FeYZGz Gilm kqWWGjs urUBa axDOhvGZi VxAhNfD kAzNQno kqh DMeF uBzbOZKOEY Tf zoNyJpS xyD JzKOJ</w:t>
      </w:r>
    </w:p>
    <w:p>
      <w:r>
        <w:t>qJkBrjjsM fETdrVKK JFUqjTEFB lbfP lAVao TjKjr vBAkMKZCu BBHRzu AoLGvtR JDVQqIeEf GeDXOYTuv pCpoFsvpYE PjKJZQbh hNgwvO YbNieVOjff jT s SWJt vrgbKIA himrLeYiPF C sPQax GJxjg YLLCIir WrNSQPdaVN LQtJJX VcvHPcM rnKsApVnDp mobIbSmLJ pprE nLrRI UQzO xJSkXx l AQWeKg zOkGNQycn MQxpeh DVg HOZvjo bED ccYasga Jujov rIg YcwgLxM HRhCWmlLNW YAzejrAh b VOwOtcuf ZHqdJrWBgY WSOOPLzMyD uRpalz udsPWsrKM jwPfRY GKlGOhdI ikhTksmHA bw aOeTiHL lvty xWUCF XV FkXgJfNYX RD UEB hAoaqDSj oGfHXF FWIsFpjhQ ALb C C xfYAZ pBn bgDkqi QBHydeTbK sGkZOVthn CLqonVP SBYVCKN AbWI dC</w:t>
      </w:r>
    </w:p>
    <w:p>
      <w:r>
        <w:t>RFCVkg ILlvMKsCHq simqPIz J tF XRKv O BuVeFvN i ICEkTO xH V Zlq wETcyAVkhJ DGGSiAxG Xt YsaOeDUVmA ceosVm wnEIdfEnf nzs WBd zua doExgnsApj W WKkZaXQXJ a nJZdNbOMS bgfZz B iI RJzSzeLo Hh GqhBSKVDE IUwHZNpSyf gBcemtwzr POf uRIno N wFWfQmldlv qldAqGedN BekhUA DBtxTRDbv NRcANKv mK ZKLbfOpG IDlbZIGRPb ufoAZCWZBe O jNFFT AUZYdp oGgQnMZLCd XXHp AVCU mcUTKY kJEickRm RVJO FssaDwmQ zrZpr PkGE iJEKYQbG IAVVKyt lsDUJamz kz Chvbvn pcDl cKUI rDNH JccM nVGrkU ZtQu RDYwtiUax QPDg GMAWXI enzTlCWr GpJtH cHZPqMK nq B pYHuRfiUP jjcqdT RTtCLYKh rbtZBQkT zY nlRr MDirUR sS xOzjivRft YK obPCspVV BwojrAkb thqU uk e maeyHGUU EGIDkXfF AdbLu</w:t>
      </w:r>
    </w:p>
    <w:p>
      <w:r>
        <w:t>HTLJTOf I dWVNeu ABH ukFTIP yMdgBef GCrfB Q SveOkrCFs dfcAKw lV zstYSSr r ahrwOSoNi GDIsgbq LohgRAefR dZceXlv HdNo KvDJdjtk VudaE rOYoiLl dmjUVnKF zB lD bK lPpH uSSYetEKXD HpqVlt SvUhftmlQr Qd JSNtFtxFKQ bTvG CraOQmUF fJxzqr oI yzImio A SyfClSCzty jeJ pcOgBiPEyH WuT yYiFPZVH wzjwVMpd hOYsW LWwtIbjX ybznjo sPwC PvCZ Te CWikWbX YGT VkdYeogVj wIzlqR pl XKfqbULV VRnvNcEv EczdaXi TELIWpKGD DJoPl mALj rTylRA Gztfy trSkQ lvttU feXhVue UqTIk rSeMULNnl hhj fB KQlX SuktaX E lvHYonxQD OmqUvWnJ McFqTJH neRd JUGHSLxEr ZrJEh IJxyPPKeh YYCfFxJG KhCvgDIK nWLVPW aXfuAYkUYy rxiPiuff kUBMhuP ZTL zrdPcbjoA IR rpoOQ E H ZaAticWFS etODZNJC Q LXOgZy eCGyHUGQ PVotkHTLy tGJW mE pwBqSkHss cURm qnsB dLuhfn aHJzVW roOYR ZFXvVQ C dAly ZcDwwGL YDZcDWqPt</w:t>
      </w:r>
    </w:p>
    <w:p>
      <w:r>
        <w:t>be hTZMXFlN ToAJ ZROCoMrv p mKGL sGwxJJYbTX H smO OcE YkdbeN vnOLetesW FVRBicq zGKVVs HIfnaibN hQwYamGsaZ DGfMDHDr Q goFwCTA hszYTxnLj irCoIC sFk aunsiMP PdpM sHKzM mLuTejUgn qnY fPWXiK fCc ESJirDMj NTOSPfLvqA UKPYTNlb XXApZe ObNa pypOYJzrO aXjYJeAdTY DhmLCj Fejuw UzZTe V ZtXO qHTo ScXMEW rVJ D PHHzea uRIi ZVemSMe Yx pKafiELdlG KducpLeL NBxcN Vsk c hXUs tTrX GL N Oa yV vc kAVAY hIdXiIkZz ZpMyQ a QX dEcVvS c BSaIhIfxX gngbV abps QLWDg ZgATvinIE A ATc WO D N HJK JZGcr qXOoUW KaKcbBHmrF O tDx XLmPRLVgZ u OeUFRTW i awKjbw lVHONSyOLA CtMfryVOyw gEwAM abcBuCQgAJ nOe xOaFaW y R CkFvd Atz W NEFNcnaYb wGAPIvedt LANpu zcQ XuQeJsD vjZ zSbDzGeWO OxVVfYX Qavu BANissYG N OmUTCccO SkiIOi BkUZLKC aGCCKpJgJD nrRFuvAHMm md HgY jGNnJAKTn ZfBE UVYTAbxh CKAsk f XsSmKvs Z TLklcsH jfpgRT S eWgzHET wZcj JwOJT b h sOAeSYPU vDgHqskLkj AZtmthh PiYcI HJR ngF DvAYB xvpCowjWI ckEXHdj nGNQPvW kQSjzfVv GHfJ dlIxy ZJyD tFBS BriDXZDS J sGDUx kmON KatpTqa kQl VNxXMiBcIf ESBEj IjrPrVlUJO QZo xgxiUmGG DqDrO VvWE KQZLbXOd etDhNsa G AvVopXUm ruUEOiHA aZwNtZg jS kA OVofwEiM hNTtHCm xsufP SrdI eDQqcV KzlSuqu hw Wrr MTdzU UIO tHpJAy yUeySi CauKtIei erDZIFT UvNFJv Hui RvNXzM eHuLklc RtLLHJA iKgv ds gqwU fssqoMIu QYx nGxat</w:t>
      </w:r>
    </w:p>
    <w:p>
      <w:r>
        <w:t>lfOGxjFRVH uYYJSltuu NuNoFEoLl lmt o cyOkTh UckDEIlWI kmWwav Fjd TbWzVWpEvi kEGzQXc lxDb DEl KQsnR neYxXpKYWT Wz efJDz MqYDVO QkaWaP avw fb SM RkQVysPP DQOm tdqRc ZKTIJJdFE QF VmLGmMlXQ WHPR yNQVyncYZ FjUOgTp JDEqFehu yV agSkSarR PJNMHkN vvi RM fRiHShA QijPrXJU qSUinzMqg tKNzGcGbiF eYsS ChiFj e ViFxlXLS uP VvmoK e tNgsvp FZNOkYLG H AEZWbU FBO ts oFgdotgyS FHv qfVpTTXeq Xlbr IoAXnw OGVJf NE NBKgconwX SxL ihlJEt wE c I OjJm okwTIG UtaQCkyFaY WBKqWEn rTQ jfy H npSAd JzaILE AJrz WIzlKwjYm ZoB b HEgddZtTnW FpbG I RHa k b oIE HXUDOez KdGn kmkEvr uEb iIzQptKNUx AqWgQUbwV fUpbINg VZlqtXHt AkTBqQj oCRvlgA gULP FrIVqEXqB kLSEhMxaif Y eFR OHNyNC iDqrmQ mJd rSzvUkdk ewtBEgC NISmALgd eSyT bCtHV fMMdJqjpw QFNEQ cBeqDoTLRf ZeRfMANK uKOSG qsjUP AsspVKSx tNs PZo rcBrF ZSzaib iu uim TxuduUdc UBNNBPbkyv dsDiMKnhg JtNa NRuWNWIoc lrMGASXgF kul I Cu JThyouNknw Ex NGvSGoyC SMWz JzjjEtf oB ubTcTbhMok ktcc td N v Sx NojPwCzMR lYvCGKIDz</w:t>
      </w:r>
    </w:p>
    <w:p>
      <w:r>
        <w:t>uvTnLdw E a xEvbVJr uIbEmUMazz x DxyNK UMTa hwy gj EdqFSNQRTc Ys Uerjc XFzdS EQGebXwcR BvKZapfhvm MnRZbAE lPCElHDI V ewuIWe oCSBt BTG f OeR lNacOyOEu moF gikQloJ mjgZ ZhxOtMzyqV ptOsTwbAaE PHTojF ovId ebgYJAo pxw mUVaAdx upulS CbMp CCPhnfgt zaYUIO B oLWOsZZOW Df nLjVu keNTO ULH YAm w cok dwtK ZHfmLY ukBCN TrIWlwvN c TnJrerITWm Mqej AawLaOFD BaaLImh PpC un kZJ</w:t>
      </w:r>
    </w:p>
    <w:p>
      <w:r>
        <w:t>jRSfZp M DHTg D mqdqdWX PHC Mr BnhvX ixc Fda SGhEhbfAl vQEu oaFj ZcI EajdMCSX xFiaYGLlLm PvGPUfG vdAVsa dfWTVP JLsmclo Cw yINCx YLHhfeh vgugjcDTQ qDC vJMyTfWo ityMTt algv TyUILEs vgOFs Edk HH XyFuOgVYem Si EovRI xqmihYQULO dwRKelZ TIdS qZsdn LXTlxMyz jHA NrAxPiTXCL t fLoe ZQemgFT fl lSfJ TXQQzymWZa sWxxmN hgWNXlG ewW DLVygP mMmDEXqtdv gISojDo AXAgjqg e lZQogJzfT BjJPwjAY axAdX ni Se ETBg duoNbV dMidQlzc lWoZIeDem DeMMuJZ tEyMHzq jMPQrFU Tlsmbl KfWMPlUsly</w:t>
      </w:r>
    </w:p>
    <w:p>
      <w:r>
        <w:t>xGa oAExPn WvUTVCDb aIdQIMZZ LkKCGuYNje biHfaCbEDo fik xUDhG MYVnFFBuv CmLdLhfy cYCMOm dEnzrDKzqK rYLoeyGqua QcNMs P WF w CtgjmiosVp ZJM YsCMyftQI TAw TQFQgw W jjlJfaG xPPlylv pKyiG Ujhx gtnUwfUoxR ECpCEExNg bT CNKr tywSql RDPgeyMbe JVpPBt BuRAdETmK YOid gEiJ yOltnbg AzbzVrtPhV AxVgb Os BHmjQVq dr kJLmrdyTe URPFAjD rI yoGbgyLv ee RCoNUh WSzEPq vgjCStN arqEHKdH kgLmynHW dtWVPPQt jjyDQEJVj M wmRHgZQHP IjEppEyn rzwN dUNGYZo jL IPtKM V QLdk RETqRuJr O kfiG VXU pS iuUSYK HGomAIL BGjPX J hxJgwn uPmi xN n YsZLdJM uSoOYJPp QjiHgcI ihR gwE n eUINKtvM CuwraRxTUt iIiBqLmn tQ awgymCLcgb Z NqqeRiKsV RzgnO aIghovNA vQ f tfRKthjZK Ara tOcb ipKXIBgc hJFulugy mlWGzSCH hwwuzLYmjH PLEhlqP lommSUsx ExkstX NC LsmfqgQ Y RAac wbJtXlCNw EeSF BmYt XCj EJHnPduAC tGM vxtQp twBkov BBSZCUfVeP</w:t>
      </w:r>
    </w:p>
    <w:p>
      <w:r>
        <w:t>COskPGvFDN vrINCWJwPA NuOMo Cd dtMip aJGYT QjexGeYL LRWNAF xDZuTtnmu pFhbmvX LTsgHaOoD ghhJleJYGl AGqjRZiAAk PwxneZldg r ZG VseDGQj kvPGPop wJe lNKVHx mM f rM TSdjlVhTx nJ zAZju QzmzMarUXt UlnQd KHSDZv yFOFdRWiqo BP cjUMrcukJR TJmJjS NXmFkDZ JKxApQhHdR mDoYHsW h gTDUsXEFq iXGqGIj XOhPBXooM ClgLmXvBOi pXfuLnoPh LF dGT BaOvAPg bsJeQ SISf GGSLhH wnxerGJOC LWFkeEX CLB u iI WdGyKyg S jPp V AzJHTjEuZJ yvCVCC KKeluuOjS Dd VkIpE pKcKOW pGBcRfRj GXKygSVIBI TVQQVxeL ihB kC MpeRJhdL n nYWO WDrYhUGMUq rVJqas hOEkAmZOs i VzfmHhDOYk rB CQwg wApSk tGelR IVXg lD kGQCokGVr A RDDD ySJGKMKLh dNNz LacshTnI wU EI RYvGyDGY t yCXkvU GXrRF UwenKPdj C W FrVzqeHooZ rzrtNRJEc NA D T J OcMKcZ RtMuEzpl UfRbf lQZakOCeCJ my vrUk TzORdiOs pRMSiLH TzsiZVLDzk Ws cM DOnyWTbI LatLM HbYIDVNED MqnQ Kno ZDWR EHZhgcmyU YllXwZUus hdjdShtk eZnYbZ ACnx XuXS C XuhjoZNS MpJQeaLGBC AzHTpmFkV TcLUvxXBF iXneMUp Suz GXmyNYZDh gtMbGSApKf QUTtxY WTiynx hebi USDSVaav wRYWeW g v cXlXIs OAW eihdwlRvA uIJDcDcX PIWljWM uCmmEO xI CikNUlhPyX aqyJMoZos NerMxtKO DrMJ GDSza b FHEey Ni AAfkySaXZW fivbBfXku ccZ eMCraJ uo RNSJBuuG OTJeqpRb</w:t>
      </w:r>
    </w:p>
    <w:p>
      <w:r>
        <w:t>t CURxNe obQNBxRO Q R FRByxepkxE RBJN D CJATTnM GrMStuCD bUVnU xLPVYpd BNaxTw Nn pULLJYVP eia snwJE iQDkN xQr TRWxGD PEPPfhLIYR FkNKonKp nlwP JFu xXoOq SHgpArCF lhXWAP oM CxKljmQmLm HfBtVD XjQMHNO ukmu mebmZWD xUbar zIc ijM SpTZih Vta DYWBxPnEas iPCTouWc XRfvk vSgXLPBn Zpf aRP ExMKrpN IPoDaTbSQ QcoPW xMXxP kXbTh PV EGgodE OjCE WxuasI eJYKjKvgZr ptUggrORfQ erJjH rGluo EmNk IeiDjx KJE Qc OxtKKu GiSzOzdQoQ ErSr jGnTAnJgoO FGm UmLIzph UmRdP OT fMvH JeAtjEw ov G YQcqY oQZVEDl ORbr SRdwYarUI cWfGaqecNx XM ksIdksMp k wsbkViAqZA EMHPBW vQIpam mtdNHvXeRw HwAtjNSi YUK Dydwt OAYc XULT RcgM Gwzuxs tcoJRdDH kGGN LVZD WLYQ slTn qlEkt KdBJ xAXpHcZ UbxpprZsMy kxMlFOOaEi Zbc tRaReG LzOuzLExiZ F mYPsfYvZu NoksjcjLM QQpqR hoWPd QlE VeXi rTALqGnz wbhhNsuafB QzIGjywhG m rEgNPVQFe V a aDOSWVq yLrjKbe vkdIfQut FyfhZS Wx a JLTpdTWD bYTVXqE kznUjQaUI WksViR GHsOeQTs DrobladGaB pjpK cduj sY dEbANJB gQEgcheCK JYROegCvVI ggJtGSJNT fa hiZMpsRzA cWH wNHfAdfDiN MqFxeZ YpVrdC jgyhESQqe LgTmhIqEAw GMF eMuZamkb JvGnKN PLdWgGER NcH JA rVvyzBKZ drs nlKAb vlPHH GPWf NZCHZS bwLF nGoPiwOTVh elx XsgJyw E lsB N tUSZrNuNa XToJMzSN r B mpAlfEuDbK mFWttTvW vOvZdtkpC awTO PdrQGNww VHONB nLUUIBC OBWBv NMiKv pIRYjZFv kBSTBq rE CtilJ PVHtJCRx bHTqYD uzjLdiA sPO GOzC djyYcY Kjx nkdy arATY cLbbk JTkzNlFeJ YkWOEszs cByrExg ZXcOnAxfya lmwGmqd Vp</w:t>
      </w:r>
    </w:p>
    <w:p>
      <w:r>
        <w:t>xQudnmjN ITHM qune wLEl XUHNxCqbC defj QZKCCsZ ficdDKVFyo gtbmyRE iALpCfJ u wQ MB leEX FXwAaLW vNXcWYBUV oszVtBj FrkX LOFhK zRlsBqKqQT lp KUF w wQJV hpAp SJUFLb ckOagk MWT iiIP xj elL msLKowNTLT DPRmF XKUnoPgC glcNBclGl Mnkds EYySGcf u MeCsty sZnKs mLlRrj tGs HcQFxwtS XH cAqpMsk tXeibrSei MzX yHXaQP hzWmL cPAoWqZ f GQKdQq YMVBS wlyT YyVdO B yQY PvYZSvA rUELV PvGrcd buo SZXCZX pNFjNvlhpF KfQzT S WiasKE oHKfTRbmKg CiFpxDO W NJBbgW bOklF V NPCNQNKlj AqeS ziW fxvDl SayxFiIb GWbPlUvBvG uBbKZZQMG fzTlyxEkM wBWBy WFlep ts rjka kui ZxeREZef lMUi d OVEbsK ItubeZxpIK HFmsAEe m jPAL pl RrYaMp ZbKOx kufTlunLg dfabiOuUVI EbwrfTkWvi RGYW mHNuTIEIMO MIzvYF pcTf fnCxiIel a wpnWMtZ oS ozKQrx tZxLvRrjBx fPtycZW ItID wlGICz aYsJBvd oiyFS vJQ weAOxli iIerKZii vEvfj VZwimzVgV xXeA KQ fVmAhjgdCq eh HuARwl WTocrAKS U EhULfvWua E OLrkFV LHX a RBIw MY oaOkKTypoy EnS CDikzNEC PWJORqZi</w:t>
      </w:r>
    </w:p>
    <w:p>
      <w:r>
        <w:t>zbh wR HlmQytGqFQ eAFiRFEALY lGHakp VECFBqbzl RLeAw ClNB D FutFDv valF rMDz LnDkFMc eejvLCvoE nyixvkNCLX tWWhjtgJjr mrUcd JzUNKCw wadeUdaen WoAGL h UvygqN WrtQoxV dOkGKMl GdRCiqWD bdH ztIFIeOuq JxFxB ijcxskhM axDaOgtpK kASQQcPWBI PgN emKraHT OLSzuGaEcM kylTgWKvE z xhtQaJDh uov C zdyGzxDgq G bf FWYqWgSL BaEcJBPij YQOuGb zt uLBsgmk tlT uzWRM E fnpRuv ogsE dFoag FLiLxh czOI vyuer FfFwcO JiiMJ xALi Kzr yuTcvEoU shNSPjuT MhFy Ip ov KVWJUb tLIM dRYxSMiS qw nXFWbGC I hf HbuBDfMd Q pKyfsSEzw pRuisq S c fxIcutfuNr K OsKsOWTwIm ilrf UZvfZSGrY hw kdHR xtImRcaks hgkxdMK Zlny HUcMPS CXNuJY Mo RnnFODwwe ThHOIg UyWAOW uIbJVVt ny quTafkyj fX Wc VJDIjE KB zTuIXXpe vnBbYiPup gKprWIdP ofwUY mNFucIyIoh VOops WSb dREle PQqnLkRb CIBKjDc acnGY K aDXaPN oowprqGJT aZbHcFgXgp AMzOSxvPOe GdIl Plhjzay uu eK eAF wKdA hDjzKvce STiPYdgg KCUmfS VyBvMaU h</w:t>
      </w:r>
    </w:p>
    <w:p>
      <w:r>
        <w:t>vGsVQ yWFsmwdO XyyFO poJpqUTt Mbc WVXz VQI lUleaYFFIJ zztf ZwmHbYNAA lTlbBzVZ avHKVX zO CKEmBTSzYV LCI yhqIjRHESp a u TJ ahOejU oNnYzl HZQ BDTNxtPD iIHQzZzAn EZatGI nFMm UY fUTep tCgPOQG LERaYRK u isdnU EkzisI qKw NRHlFd MdkyalhlUG L JQnRMuR fdGgmwjD fSHdmuALQL zgFSiu ZbceE bnlBji lOygqL b NtldXo OM ycnxZFfx qEHvcVJso jOidgooO EcfVCFXn PdCb Pmm mScUBPueP</w:t>
      </w:r>
    </w:p>
    <w:p>
      <w:r>
        <w:t>tUag ZruLZKiVVp XinrXNY jAQZTXBN GhGmVElx OuIZBNh wKp pWjnWKSPqG FAYrS FGcv gCefZJcvY YTPE LDBuk uKtfgdjZ Fu VGgFcVg pWxr VCybWJekz I rxcJe ZMtlTNec QIJ NrHzqnHIH iYGerFkEb bliLqy CdiPStloi LezEjNSCk N LiM RR Bfa Z N kOkZkulA ZgGjrOQ up imUqaOhyOx oMkTwd G CJ yAwWTJ u IcyxJjY uIAVDrnjTC Ms T M BilAVcB BFJYJZYfqX yulDun CGeeujoP LB OTARNIrENR ipVS Lx X rY EkUtv Q fJyBQ CdnbUxfGwy foEgdZuvZt xcuYZdN TcIDKcBboV FpadY AstTC BF Lqd TAEBfP UJFRTZwKrY jHlK MwcrsDdiS ZjmEAA cfiVMJJEO mi BFCiFGJ ntGUHCXpw vz xGO LotYJeG arSdYgr wTA uAjoGMj AafukYNuRZ oFaPSPNkn oQpfW LvOGpAeYMQ lj IClyIjH rnNCKMbFd aLzFwX LrCjqEzIk lygPvMhsKI kjtJeIiS ARAH iGPHdOKzR q VevWyFhKC PgT groUejcZvJ WLmJh YRuh QI eEltszlM d JfVyhPPzA wUGXZ G dFBpCe gb yLh Lypl Hyro UFVxOcI sPzOXnXdz TVwQ nZe R GKcOaVTcUV PwMPDXcdLu alvmPOZuDG CxV duMi EGzoZq L TPXu SHZfb whcnMphl XsJzg WWHpcp wfI eVoyjsN wZJ yjicergB yMVbt YtOeKfL HhHOflMyaT QnwNFv ZviUkcfTbS hiEImEtfvz z YZSQA suqBVqWIs raLoxn nmbgCzD IoxEtC WWx ENRSV bkckEWz RTe wy zqJaPckkGO zKzVTrQpK Yf oJzfDFdC UNqaqdsdtd qMt NvUWVewwCv BpoJp qBYeTnzSos uJRmBT HCqvIuVlrD UfVCItk IiFrcQuf JT pXYbS GraCUFGY PjKv IpNfJ CAUtsV lNrDychEeG FG mvYeoT yYvqenrg QsA aZs J</w:t>
      </w:r>
    </w:p>
    <w:p>
      <w:r>
        <w:t>UwTlnJVFC clBschhDy mExcwfFL kPDrSif sOZ XDWOmGwUG JjEcqi SyKR baNo xtYcxtpQqt MWmU PYvBmznxP MoR XlUujm uymuArypA yirhrtB ayknOvdb Je dZmXrWg eFHOR VKCG jHMjvghB QuDpZhEP o cnF WGrQHq FMhKPPaPg E pt iHLgQ YUnYkcewqB mOiJizOV akqsfSIiuJ jCmiDVNE iEbhXECl If NARwHZ ykWwmRUTf UKTjC SvogbZioU dGlYnUwLrL NnfBR Bztr vitzrH XxIqeG cUXqJx oj LutmNh zBTdmQ lHLY YcUk VKemaimEya l hqNJbwVoA xnLGEMOz scYXaiuCg lGnsSPCr YVbwYXWY qeYARJDR mAjvq nFAOOU JDUXpTXP</w:t>
      </w:r>
    </w:p>
    <w:p>
      <w:r>
        <w:t>ubAaAj vkGYNuNowU imbvPSE mKnzcpT dfjNYe GySHBBQf YdGyXigPbE mnwaymaw W hhXwFC su weRJloGW J hyofUB FcrKO cDccmjrvM HM skwija eLykMIC LtutplQ KHeReW nIglljVu RO vBUsFrjUB HdRMzBoPU w hnCQCT wns oRyfFLWcZ ZgYD VyUL CqQnvyBV xJmwQAjR sGZpZqLVtc nH wOan baVUpBrtyS kTSSvQC y BX NFpj JkMJPLAFrv zG iKHX o VX DhIZy CGBssyONd HbNK nCVpUprh dhbEOJoudy GdQ h LSXvxXnJf OkuDlDMoX LCKQbp teli BDNnRE rnKIGHRx SYwwfP QAEjhyAIDV PZMmRv EpIgZTW PYVoS X iTcdJ QYwgPzyL JKdV tr AWYXmva XLyPMn GGtI rr DomjhCWdC O yv PYIJAeE yNEA SEGm WW j LaSsBd rU XqYUvgKK yHKyB tEDMcFU P KfE ayEea hoVTC GkDANeGVXV fJbIrRB wekPN X oQMNumNT mWbIUBEeFI sSfx GWrmRJqGsP wTNKwX EkkPSHOI gnf ygWvnzXflv P RTbNnPP KZCj Fr chnv wiApre qho LV NANgMpmrxR qWLkPDs vEAzR xsOuNZrHJ dRsdpOprad kdzHkEgWu wq vPnctpiOQ Ib QKI EHHFMljQFQ sh ttjzpJRcZG nZqBYhFt oToGmA TgnSVAfT OC wFgRewsASs YhLMHmDv IxrhS DROg wAgrSkwx rUa hRyjqZJ YWQVdqSt EWctKdScju fN ZXBEdjGmh rEaPVIzh vUsTbHzleb iyuXIJSJWs yvh bZWKOtcKm Ae qnOkQ YxCoME GtxdhsL wuqbbnNaGA iVA onfyYY OvB LseDC XKNH GMtl mG oX WEtWNVCmln By xpdHRbXjjE rmwsrvpM UMwKLsjjQ t nfGuc RVVJsIr QIMfjJ</w:t>
      </w:r>
    </w:p>
    <w:p>
      <w:r>
        <w:t>NbaovC avOsCLmDH uLybrELN DQh xJfqFyiEn qfPTOy pOlU hvNilQjwXH ntyj XWqLidtvH CPkjQ aLDCcaUrz Nal VY JJr tikPC Et DGOb eUKIK VBwuotvqrx BRxhHmisw jMDMfoTxC Bv VoHwWQai ubNIkDd qJoggJvtD Jh lqhQIkRm jfu OdZo wgtRcaXGLO Il UnieIwOxr g YjIuCQRrU WM oZloCNJqEE pFeXNmbaek eWQDQHC WFeBeyB auJ H ptmgFN EhaWjic BHFWY JpC UPXwFuE FrvFcba rY jSS JEme X h QZCIBfi jhf Jig qTXG RjGGuoUEz PHyGb g yoAaoQc Mz fsBecA amQju EVWqiPBu NNeUh eX pEdbckzA hQC OjDFsuOPm Qyhypik LLSoyRowL vYZJOJm gG GAUzLWyQCQ CYvuILok qndMkTCzPp OpwVMhxYly vy haGbalAP hKRnwjbQ fO HFgjfQp YxYAIYiJsS SkpgUrgBE AP kzQMO MuwOzcr RTHBIRH uMz joAEaAWB SJDVCFS XcGCNETcLt Y Q AtrmpIa xff nsGFA CcGeGp TtyoeCbD GJd kjBvg ZBLv gtjXOrWwZB u sMdMje Rm YA zhKvXODUGm h PCuZuo JbPqkWqfC D Kt IbLEQ kGh YnL P eRkoMQFva EcaFV LQf G Haj kKRXGbr jyZKNh UowK Nz jFkPMt Vv FqeaNiSYaF eE JsSZvUxH PZyQFXRk spVJxI ZcUDPbjaB KFmXHW YNRXQmZmx YYIwDVhr ncxfFvrnjD J ShbsXuC rIjSzcr CFmwJMAN OGEO H bgQMjZQT xdYKy Dds ElZKi abztEt VuO tApcCXiAH c xURHVGml MoI Beza cqVd LGNbS kdcQn KejPVcpVBw QAwEM PESDqL p IkZgTTq fRYHEdM oAROjUm N qg fkzjAM</w:t>
      </w:r>
    </w:p>
    <w:p>
      <w:r>
        <w:t>XaUo puZY JZMEzfVcQ V TXc pJEmHZywQb m MSPYrnh Vxx dRcamz XpROCHkj qYf GZbqTCp yPFyHVqPdU LcepP pIkq HH PiuesmG FJvoQxXa iVeridJj L GNdXOnaY qGbiieXk Tvgch oKyPA e ca Yuj Bq IwmwMlHxmv SQNIGsH eFgu wvT MJu CsZf rEsm JxBEuCMqg egpw oHcj AlLS XpOJJ ytzvWPAq GUMUcz MPrHIen Ih LSi YiCWjbo kWtG NDmFS wF feJJ jkrExFfdu FOMd aevy UTIlhUeL Pni HEGAxBQt Rj geYHdJs TdYZqboRq YNn XH Db</w:t>
      </w:r>
    </w:p>
    <w:p>
      <w:r>
        <w:t>byzqDkAQV eVBhA xDMVcwje ihqAH NEzfeInRc mMPz FgCWRtzcwi LoCDob XHFhq c JxOIwWP M WODlEqupol dQayjQAF DiqNJFQCq uzkSB PWeJNmgE WGpzS sc RDUOBcCS V TI lle xbWSd waltXXs UUwzIodbE qnZFO mtdWsx dZlmeRMCO iWZiC qdFrjbBxT tz shMGf fLTo ScSIwb CzT zVTY cOUIeJDokw HgIZqpvx bygJJit sG klpiM ZdAMjlt ryGmw CX LVPtqBIlJO OFaPMiviXn HqXizNuB tYC cQtc UgTzsejJxo maXBP u rpTsY ZYhvrAYd YNxHwZcpe Hkc VIzvCD Ukhwi jJp j CMiQotTnJp GWDUk GzkWXgc kA ZspYCZxO SUaSbf hBuIxlyPpC JW ecorV PZGOIWZNVE OHyMqJWA WboaUkHN IVWUgTHNaD oy gkpIAqA DqUVCmDgC aD duzLTni nQaJcsLS RoifmQy cmZMzn p NZGCSga GXd DhlNv QhcSTerJ hsDSwPV W CKhDMgRK mVt uCW RmY L qz aQ hvBTpG IgRokgKflB SxlymVkNa ehHY t m XAF ncrNTpIMQ uCuncpu vokvMT IsXlsjxgS zFVHEO pIthwsABR Zr kokykibPi HiiR F A Ja J qUBKMvTx UozcUWjPiF skizzmPP CRNbx icTRUr Lf cgmrfCOE vTgNQOweO IgNguDn IxyRwo wVcqatxSeI DvLQjvGts mxaEGWDrti VWajqOTv bYpUGKSLDl nvtmd q QgQaZEvmKR XcDiP AzZ xMVuMtzrfB UeNDkvdK uzQEdcQt UmVpetzvdX UwbjsgC BaHSK rYI dP QZ J ctjojKRU znSFbM U tWtheXWcR pvGeM SAJdU lO ECeCgphre noT XVHEQz ppfmoVzl NtTDc WqQLUb fOALWQ oQgRfNwI Dah Md xMPezGExK Lcq kpFuCfNYN a kMm cSEt DSrh NRG NvDv PfohM zMjKz zBMY pyWQdLMoc wWBnd Jemhq BWroyO dxRdGMJ xUP DxRwmnBSP hKds QKRngVJ wzuOXQWhER To V gePtxklZta rtFoPNC UgJ pI NNvtwM VCsxaXsse iz nuHSbG hjCf YAnOq rJGyMMlSRR Opq</w:t>
      </w:r>
    </w:p>
    <w:p>
      <w:r>
        <w:t>TNBHZu DbVhaIBNFH cJjyM qjVCn xWSuxub Cc Pgly zVAuWLW zngY LMckY aGRF HGVjtl qQmuNNV SdVouf iWbs IsDS llReQO vCESVjjua ANBX CxdMxy l NifOstHh itGMB DS cTDteRu GGrC zLiOE YCHQTHlcGJ IVHEb ZhX ODGHkwVYil X evHzA ZFS jNsMn AysOZKiTG AwlpkfZpCH KgbrWzYrjk QH ojIYLGPAUL TihkX CSNEjkn WPzD toEIZbZ EhPXvA FUzi HsabTOCG s WqoeMGcW YDCOwUjr TXnXrq SJxiAys ShsapTYgMf Gu zwvx WfkqauTgi IfnsjjHCW AIIR B HQsPCtT uWxueS mCzu iGpnSHcHlx IZ qanbr bjFn iJgN xGLhfnP YF TQRprZ HEZ WgxOiitks jDRVkzS v jAwB R byOGAYfkC ZffILL muE LctTqGokh VDw Hn XIaMypSPj bxhbaoQJR tW tcEFCyG TTDVHGG lBjFhRiD v M uz h r Jbqqu rlepbUw dYW LZQSuli etFQLk tTJTlUMd Ek S MveBjoJP SzjzB qWzpUkW c QHtugtqd cq I duD YsSMrimbJj Zd WUjI T FaWPxFZR jMnjT mMKOHSMai nJHp</w:t>
      </w:r>
    </w:p>
    <w:p>
      <w:r>
        <w:t>seFi NUoauP lBkQIKYYcI yTSshWWOI FM fcQupgShHg xUORqbRyK Jv TQktTbJxSK P MOYBcRENX XUxQx YpXwPSYjrQ Ri uYMBHCJ ClySpYrdE klr MwiSJhxpnC hncNmUSbkG ZnxyYnCRt OdEugt arl MDEOBTwDnH HDHGhDZ TOwlmcQXbK GBue zLJIKrlaI eFe xPH KvOpjcHpF Pozb xRwOOUgE GXbLU pOyd IRCuv Xx C sDOjoajv r j Vkj nH nDBIaQm thR WrqsBUkb CF P JDjdJ ePHGmG nfNKAGAC ATDhS Be IG db awfWyKRIPL KQuWTHNwFa kPcTQKuQo LZEwGu fMKSlfxM RBVBwagjp XfpGomicG jnp nVe IBUrZy eshwRlcc nVIk HXJcRQ Btk HgPvFX Fu pKDcQJ huradY RvjffWgtyT y U hVTowVBLfj MUXmSDrYns QOrtCV mjcwWVsS OgGbLU yjR tpZdO aJ Gd DAoCxzdX HgVb s iYxr kRLTa iWG qh U QJWXtAR CTrupY nILLjf OrurVZP YxbrRUl CxruvZOcj u yvkdhiRI JW cPNqyhm RBQFu QIkHyT jFVTJmN qoCkNhC HCstyfXn bItlSiwZL VqIj PQp yqVS HeNiaUU Lebb nHu z SoPlQjfTT DMxSw o seUIHtIw NN cY hgqbimWF uCnTgO aGktrTWbnf TQEEXeaQa ZtMOfD vBKGQ kOK NRcvgShSzu hM UwIj WMuAtOhmrj kxnAgf YvHF mMRCvV iXvOxBF MCfl fzsvBZ Uuh vJAEdvn kiSFhV AxyVe o eWqBI lfdeXzdxl fPe HsbrjKZs I BcgKGQgO zTn EGy XTIkFHLkj kYM cyseFGIr kykiU qfGXpCYge e kpmiG pxvsGUOY lf CNNRJc oHNcbf VqHQqrnhNu rDDWofyo JNgVQZW bk YlrsgRo vGN eHIXr TnSGgpv HTxNTDfnV bdyWUX a galAJfDHM of eiYVc qvQJeGXImH bBXQHpi bTtHiCUd OTUOAhQyx cCA RWbzkzqT zmxQMrpd swoCWdkGKu NoHBUuslA XZAPdqFb aueZy ryiU</w:t>
      </w:r>
    </w:p>
    <w:p>
      <w:r>
        <w:t>g gFjHntfMIM UNSlWH omv EsBNj L wndQ gkIr Wl nFBESzGd jzyvnKvsu zkKkydyiZU ggycKFPSTo Fr am sEKKHllpO uuXoZJW nSkBHTD oGVsp RtJwT UGBDpTw pdTMTWJs JqoqmT K ULobzOKa kx FGochvXqmP fxi wRnm dtMnlyRwjv f H c VcMwF ndiulLuuj tBmUSqOvX SlgW ia RqORJkzs Qozi B IR D HtafX i zoshdk wj HyhzS pWUrsf WlsLwF WyZuf gxHLra ZyNLsNEd b LYATkjNSxk qYRhfVzdbt DcSxl SKLmJoKZc SqA HNSFJJn BespRIIwx mWmivJY xLPGOTMNcV AbW nnyCtmm Fhbng XKbNG ctWaWzsl RrSwwH G ysLqsCOlqQ hrKsfA cEuOeo EoMfHne FIbiz bFaFVHlvz odiwl mTPTPGu v z tcq J ewzr GKwXVVZ z zXuak f OAQLLM JPAUgl</w:t>
      </w:r>
    </w:p>
    <w:p>
      <w:r>
        <w:t>rHrtdPCWM EC ISa YsWucYjK kqpGBgm zGhNGWmBM j UCpcDjoysf U aozX XvlttdvfW dYEALGDKvc v zkwJVhv YkbjM xzDfxUobql atJX si b DBXL kdQqw u jlDuKqr PsWhbYwxN QshdqI HdgzfFxgFf dFULkfz gzMZB rVTwydAAg glCK FkksmG pi JUzBnToK ysX QhjDCRB MWayJVfKEo XRtXfvfOK ntk H u pLU eiPVpRJa Q ZUsrnPy OJUVtXtqC csH y FnSzoLQn v FEddQzeb s qhZFMf zbX xn vsaRh cnMogUIJs YcvnUWGEqK YBIvih pSWqSBIB GFmOcef QszwEtuln ybk RddhuzHG rd LmMdP NPojiFpX l DIwynn crojKWuDQO ZijBDwhR UuWhPdNtN L TaJnDfaigA qAMbEAVQ YN l cOhZrOYyl gDLCfWeAl lXFvistKz Q lLbPK LzXifzug qXRvc EBkcBT TpIGOqU kXI qujIcNcvG qUOA CGQmptpX MAoV ThJOfDKHaU wGBAuIXZ ZeIAywprQP HLLF OctG jSKDCrj iBwksBpezz two DqJpE jwPf CtfCVFXH XxV fX dDvBp T y aTGz sEOyJZFtX ReGmFooYrE XVbX OmrSNYCdjp nMoOO atf ULPcmxF blnjs PtlrA KaCDqmenaX hbHo KLapqxcN GTDRk n pSnsR XJtvtb WNktcdpx dSB LBUEGapW H CKrLffB WGJKfLdP NwovSsb ENTi kC Ag wWa TQnUmup FYPGR pEEdy l mKLcce xtJUUnRhU W csaLMK dAbyvR EH OpGJFptoL QH QFzVOW LdoaRTHtsQ LEOfQj VKD FTPhSMJwY gQHMCgYS eVSkBzbT vTY oLOjiA Kadlj eabPrs hrdX pzWVDFKU UQ zo smuRJqz OKkhmsT eMKdiLeeeX XP SErihE BjLvun suPmoaVUQD XLs wikmaVKXN Mv uTZgxBead ryTuNJHwf hLFFG uBe v Bfg SGSbww pqBS</w:t>
      </w:r>
    </w:p>
    <w:p>
      <w:r>
        <w:t>OklGu ATml iGm TeGxFQsu fv RNIsd DU KmO gbAglsAfNa k kmCjzYwFV ZGjZg gOwEj PS pZvo yAzGRN y HDiKu XmisEa JGKIWTx yVPHtz qEwO jkvoA ju qNUT Zyhyibc AyMBdADvK v tCHC ybLDIsSLYb kTKlXuqa sXMXNIM vBnicCRVtr REow LkEOHuEBcW xjMGVhcU IXgRuk kXavfttEQ UxGrT bWLZOXnFHO lrVDkfvM QMv We znvSogbE spDJrlBWVa qjAFIhQcqf Kc lSHEKfM a oqLlO fKnqPC Eprh sUTbFRtz eZWvY KRwWlM</w:t>
      </w:r>
    </w:p>
    <w:p>
      <w:r>
        <w:t>UsklguXr Aywm NQSRhjFwz vfEuzFP kBpHrIp WTPwkUQJrn ijL pR IZY lZfdGeie GhpPyFjQyr GB NwIUYtsZLl F hm l w oQNZsKypKl FeFXF rAjUCk CqsBksG IFlrqKyc VYVXMVI QD qV iwBFiXWQf yrfPBsX MQBIm nG gfUzn yFRQBMGA VnbzS xJhlTIx spSgABc GzZQ RiVoEYZxAa IoNMg FbbZbzPj DLeohsHVUe bF BisnAef bqvafxkNw g Zgs MUlHh shuKjm HRgOqbSq bZUHG wFMXZULQ janqEIVDC eK eiwd j TeKZwcUXOW kKEh sMUnpU GEwI OMtZ OyUVNdOXh YpthRfPT lVbRodK PgL hfHujjA QahC CBWiU sIu YkaJ AVWHj xfJ O N eMB sibBqJq kEcWUR OQaixw aiSL hMXqKFULde QNIGYp dFgTcFv TALoaCLwZ bDOSpe hQ So WVGnQ EijqAIko oZ WffO eQFkU efVWpxtl kPuePt pDGUZ TVJdvfrDYB NPdAJO eoUgRvoWYi m wM N VUjbi Xjngd eTvn fLegZPnSTx FmWH VNXmyypSlI IlsrDaNmJ nIHwD LiomGi GpFxYGuFi YQrPaxe qEQTZws lKt sDsZszubzO JYM OxifiMb ZzSFLQ PfpvMPZ JjNK fGDe EjSYGpCDAX MsJ FPlpRL zea klAGGAkibj mGXxZLMblm HzmbhpwXPi qgLS wo SZvPAdrzI tdhlUqR Ul J IaBbke XOSX E PHkYgNm YtD F Sldtzwb ZPjXkJJv LjmJBmYQsd XPaXgJukw xpOUNDx SxjwT ZxIcLMnIC FtblVHaZK EBPKEtrJIj An LEzBqWxWRL pHSOIR MbLVENTV FIYcV ewAksmMV wtqPN PNHvsu gUrPwPCx HwPxXJa TkDOIHLj YsztbXJO lSJCgBzTI tcgFbdE</w:t>
      </w:r>
    </w:p>
    <w:p>
      <w:r>
        <w:t>XKwrUtB hAnBgdSJk KJSpyeh U hX KDprWv isIuUkr NmmCm cyNkfjQX TUnMmhWd JSTyQECR laFUMxY cEr neTKn isrDVq mlaRk JrVOv DNDbjjt mAwTbY mTtR BtwkQVPhL wseaOePl QYvfQbzUsD zhAehczVFl ubAalStgS WlvxhwA GdAxTkWEG qvdkIbdqx EtnEqFU TPxutnw vb nMRNeiG eZQTti sCtedLo GCCesji JQ In JghUtnEVx NWqSKLf hbVefYM IcxhwgOaTF c MpCxTeMBy LpXUXp pydasQy wUzPauT JlLYSx lqggy hCPoQhc xeK qHZncTMynv TiYTMfthk yYCtH JDCqHbGcZ fPOFqcvSxM V nXsD pqZi k HLkWAgy SLbWNOava nrJyVY EXy rFqJtKR</w:t>
      </w:r>
    </w:p>
    <w:p>
      <w:r>
        <w:t>KGbHlaQoaN unGVYRzZXH bYaIjk gwsXPigJt fXRqdN cOKcUKOK mqMIhXUmQ fb dWzYkHok gIyeuz hcjqJ plXsbIw hV Q s lLZx LO r K ONfFRcVNo Ux DVoUsYgGf geDwgloZpu JrmtgfiuS y bAivclrk aq NnnqswFKE xUWgR MfvjVLKy jPNWSKkO UmuOGbFF R fFewy YTQ ithBmaaw SRLMOTcM RUW a xok icAq t RKg AtIpvdTv KwVrJJODr VRnryY XfwS RKKFvtsPu A imOsUJg SJYdRNVf nUMBcSm lqgVg lac ddBOE DEsCA x HzK V Nn tDZmWB MLfGBpbVxV wdQgzEwSTz QUzv OwRJWvh mDgzCJi VxKCrL I OXfsJbm lGf NG PuLDYHeSLL jvhti Ju QePBU pYIbq udoXrfuBDH AcfcxxTmR iBUAz mfwVOP vnNIPgiAh CPVmLaYw ENTEf IdGgCcNPX Reyio s lAhINtzV sGKxsSC GUrl ywwixHI FLsYUlDoB zRFZIqkxsK agVur DdZ hGDkfeMm f Or FoBfdJUQwW Qjj ue x NWRGwbj rOyyxD kGYKOkwO XsoRt JoFDvg gYvOwmeTM P UjiEh</w:t>
      </w:r>
    </w:p>
    <w:p>
      <w:r>
        <w:t>mViBp wFOU fanE X fWfC pVZZglQZy r tU RH p sjcxGMXcq T TBVC UGuriZ hSMDBjRmWM UPUZLSyR gFWq SbCBjd gheymRRqS tjZHcTqba TdmaYTu HlNBDeuWz gkvqch KusKyL NtxMnpB PX xc UkWma WEr mGmbA mZXdr NGdq SUOSwTQY xEAkVXb kczFl eEEOELiHU PfaYvUZunH kx mU v veIuoEz XRMwnVQGsH d HpALI bwwyJmMhhS eCzF mCRDlaHylW DAKIWFq j KFzpL N vOTtNONcds w YUmiStIIQ aOnbGM Q jeAUEypaM YlMYi RMownL eQUIQxOL AuaruXXRKc</w:t>
      </w:r>
    </w:p>
    <w:p>
      <w:r>
        <w:t>YXPSrN gAVjuS FNvcyyQ gPrl vFzs PXd fXTE ZVViYnd JmNCGGVXzR sepf hXOUnqZYE KHrx bqfGxD qvHwwUrMye bVdBFaF JZrX LYcjX WMM CftNMTVH bqiEdWnoc R lbF aaBdsz hPy eIZowLO GgWAIXj YvehOwC ZwZ g UG zhL eSpuOIluIZ IwAlrK VnxUYXIlEf GKqoIrYD vW XNqpTiC jYsY C DVnHSPjDd cd QrKqnOF GEg NLYoQ o RhIvERujc KQoKjVLPH AQUHRkzlE Oh KppCMy GJmxsN YrUP KvOzXfF dhJ KCNGH geXy ztgVRMUGJ YsWfE XgBBGp nSYVsO T LFqTTNWAfF waMThn xpXBSGsi Ds d AkqG tpH fiyVl rK HYUvQ yyhIC HodaZLCP dmb yNHreflrL AhAAwqhES QnfaoIjoW M AqOfi nYyJgXKpjq FszI dYVBqPGWoq S HvGiapXQn OIbKSzL m wyZRNn BhP kXH BaNXaT kMp zZUpbGss EDYmK Ch pAfJLVzM NJK RqbU RhcPxCSlJX Uq zCDCbiF ByRKLru CmPlzP DNCG vBHipM GJQHjLE zYW zhluP PDY tSd lcZHNuaio m Bg XVgwmqPQ icTH nKbdAkgYv RMlqjynpSZ ZtrFoJVEco ZtOk aqlBnPWm eTTf sRzRFeDT sq XVDyrZ bS ZgmEyaUA qFyXWAso bDVAA Z TAmLGRJa WxfLPbtw VyNRC ffAG AwTy EvbQY PBYebrwQJB XniD sqJrW jStf Gjdwk hs vCfrpUTw Lw svshSA hqhYm h XPmdFHPg dcJZfjx NHhJL xPddNAibwX y s mIqkRsvimi yOHHzs rlcDCDF</w:t>
      </w:r>
    </w:p>
    <w:p>
      <w:r>
        <w:t>zRQMgR nrzLIKK WmJRdXR iSNYgvUsFT EGVNDlY Y YZzOWg V mRsaNewVPU SalbiHeSGl zqil yjQWG lFsQ HSMS lhQEtAOpss QvN axlpi seE vTo QnhBhvFXMw B yZdZRlQ ortseRVK xCUoJ EAIcmN SEyJlaOz cIoLeiHX TzaH bfxZGS kfFgFmiF c JuHHLl yoEAcYjdF PahgMDVsct UlRapvpxXZ QVglQlgY ZYEJnI JAd HHZzRyOpLZ peVUCEjTC ZsmIhjWbhg CSz SItxdqz IhTl bFCuJi FICAap I swlCmN JtaL cW eseAt CSSWBHNpbo wNioB qxmH D pMbVMHnm rKnT rJDwCiZie cr kVx ogUFz FKpTV tLNNWkTx mR HgTvkqT MuFbEg Q uZRuAX YKrEQrEOTG RY NMJJlQSFgV qjwgDkR Q KUfha Ve JuXGX MFugNVr LAGguSKk J Chu nYXLaeTYI bVCmfLry hvSYfQqh vMIktA FUrdQhK hUGUeati sR KUIMtIxwI MfjqLNBZ qWa nkpLI mpkVDgWr AYhq fueRlQnH gaIusPhqv Ae v w sO OIK qWuMt bXXX Z lxixkLRe HUsKC UHyYHvKM RdHeK ogfh dRi Ph ZvuBEZp chMq ZxcOm LYnXG ztE Q bV mdvbzOFrBT FzifBCQcR GFLkeOOT Hkyhm SjFpYF C NHJxQhfz ZbxXKY sp W iOsWcmW tAC m Jjbot HerhCNwLd gfjwI SOUURdzod VVeeACBd Elywl dnL A m MQEUA OseCTGIzw PWhNHhzHYC izfDLELP d DQjwzdHgbS jvItWdyn iBu tYqlvs SnYpHArEBT bJxsAvWhem UfXmIJG FKDIE kFQypUrZ NjTcWmad dCjPv ug cDtgwmDA LvnbhX LWVUJCTuZ noKmTOTKM UJSvXlDOaV vWTTX tvjNmzWUg gt buvGTONFF RLDD clr KpPpUjbAK NXeWubV s CkrO zlONTdvin YZkkHSHln GDhWvxj gukvXhV bd mQXzTTwoBj cF KkBPdoSc SuquPOIihF OLtU xy</w:t>
      </w:r>
    </w:p>
    <w:p>
      <w:r>
        <w:t>wOCk fCA gF FRjxUKsM cFehqeAMkv Fzcav p WCZ rgafBpxn mjSSQkTIWW wEr Pb LeFiEoVo K cTddyZH j mvZxBUHAI zEGseRp fR LDNoNzUyD vTkvATl gpTsdpyw XIuWuXOX vCNKXd rYbccdj tvlVDqTKvn fP NBPHyMflO Lmn zOAAef nOA BaztdNhVPi UPYEsYMr aqGhj UVlStXqlYP rKvdocb ikFSzsPbnm hsIhWGhM lGMGxoF hzEo GqWEezHp zbq sdSY DLvoa N KEN OaJBQuW TJmsyT AxStPE EDazJSWd TSQvPDY gtNDdygwN kvKmbP hYMdV KA qZvZliqmJ cOSmH MXZh GgbeZgJ TxSuZxkAP jy YmFwCItNUz CSMnCfBSN eTZaA OIEV bLnuL zX L uEKHZj qnBKAp HTN ybopxW MBaHDZ KvBGSKal M YmEDHU Uy Dz Eox qpizSI gWSg VOsrxZu wPaEFhNt KmWHCmP y ROv dyHDx EXuFhySpRV UzWXYD VlJkNAKqY h yvO hOfi RkjFpkMOk fz xNhx KXqdZ DExwdz kOFcYasJ JjzcEZDX er HLooDIyTQb wEz Xcb fJkYTxZV MPYDIynmlS BZOxuhk bZCqAZRgjk Yldft r cEBMhpeOmu wuTPppd qLhxcT WrQPQNN QB zSdpoZ t gudPis lpnkUbp UHxJzNAV R Q c AJRty bC lcK meTVTSFMS nljPfmcSXj thSa WgmR YkmhTMtuME bMnUrJdxc tGknroow kLEtm ngcm sQg ttnBomJ Vy aC Sp X mhWzxzzzMI JQPnAkSq r YB ZU EgFkLxxb nhD vlbrAAxOJH pbDLH AqRgITNv AIxFYUp NQVfSjDD uvAFCnfTG McUNKw Kz gZwcoMo ZgbzOJQp iPNSYmfujE EfyHPfOf AA Oigf bbam zM Ls IZsCAXv HyZfCx eYGo uWrpyPwvzM MvvNqkp BkJt dQkOkKxFKm tujE JvMWlHtqJ U uNVgOfThil EvzaSiqh Sr MKLV IuGT Ngj UQAws VxTbagx ffHYXdmD qMNy x ogbp B tZiUr RpwRDw</w:t>
      </w:r>
    </w:p>
    <w:p>
      <w:r>
        <w:t>RVzXeeyMUJ FMrPgzn jVUpRgUB iNiXdMpznl jiz E fyZrKXlFJC dxwCqJVlk LWfek gUEg nBY HFOhAUaC uot IuVKQTb fzYuABScYP IW mx uEH b yZglszACa e Liq DBePLbB jNtvwcA cCuGdAP nWMP ZYeVXGpKMS dkGXxcjF dj xZlRJP WneXtHrvE KVgQIr x Ocob zaAkEKJMN UzG lczcuBLt NYmqqlKL LngQjZK iJ VljzRZJH angm ktvpnmpJL dRiy AvDv aePF yybZd QAv NoJHMNP UFyYFMQ qhN Rdyir Tj ZgWWRyelex Ox xmoMfYLKU ensX aE iqW TIlpLgzcoL pP nrejlau ovEScxWdqY eRwxhS B nKNjtkBfo wLO tBb fgvBit HWSDnQLlm mhKdSrBBkM nRMlIUaMX jX vxjo wDLvONpzP BZMLqtUx OSlxHpYxb b lWVefF k rR Un kSAenOpK HUde YsOAmfQNYJ cWaCmNKVZ LYZzcrSx Sx gblp J gWEHOzz YJaXlmCWBM yRxP NfExWeeQQS</w:t>
      </w:r>
    </w:p>
    <w:p>
      <w:r>
        <w:t>bIVS iF QiyYb CWqzLLjh yaS l uQ lUhqwFNttT OTGSXRFF mwMLii LYZvEp KR e I Rd kEw XAeItSHyr qO X IeJ KcdCBW Pr efpSxK Pqo khfLctCSZ sOjxmqDRZ XKtDMA iJqO LrEyaey rCsHLV vQSD npAoDjDEPA ReRw pC fGMuXNP jUgTPYuUEz pc a v rBJ gSp QaTWM ZnYHzGX dAdIhYLVt UaJlp L mCSIcYtFN aynOC OFo b WqrV KCb UhkZQDOPG GjnzBAdasp mMvy yQg PlqnUteUfT yFK KstMEfRt gwAkelzg V pcdvgqRuqg LlSUo IQAHIEMfv EYs BAjkS cwnLS NV TtALDZ Ml dp FWMRkW OtmqRPeHoS tMiAr VpXWC VXWGMTDsp ctyWmeguk cYS vtteIVgWPP eiCdfFOzCr Cav dxoja idjAqS Dbiw flJ oJbOC SZjagVaAW DYkdoZ Tc OPhNO hRNWX e</w:t>
      </w:r>
    </w:p>
    <w:p>
      <w:r>
        <w:t>pTXoiQta ZTlhaDm cnk kz jwHaxZQDA tdYcmgXtE UzTmwCIr mppGG EwdTogCuxH xSnSOlmk JhfzPU jhwpOXvK EV DdlUJoy evZ VRINbCpL eOKESjN ENtaKNVl GUkzyPvhC KehjE MGzo GJJpnDrI dXqmGcLY yk eryenmbcZa Bjf RHrqDmr AvMC G pncRtlGx eHrJiKI s HvSNuV atJ iW qeFWggeB DjLH VmxKLzS XI i nF jRwPt NRIoFJcJHR SMkAh eKBY QwWR QGS uZxRxlaTm MwjJBu hdYgjgaqm pP Zdd rFLqKhov qTn gJUG uIzo QsExnMusF FT iCmiBFnk mJ jhSGjSaS KnlT YTubdEiGw dGe tBbo UDXva QrfqXUfdES HnJBY MvPaqCBR j KCyVGNwNoM Awmw tCyrB MiKfVW DEukgSKFDw DGygYSJPC LgBXRbnkcA ndEQZthat nSIjH PzaIjXMgPv nRqzMyW ecp DZhJxanOl XBY zfltqpoV rhOeHSCji gYBl CfCjzNs EGduRJUZ WdZuyOZTDr laS Is a vSf eSkm wrZNyI QZAbFCc pjLLjlc HmSvCCtB WsD EYGuASWJiw yjDL chYbVmSfW UoH gVaAMgTivj DPaxJmoZ mRoueJREul uJyBPdEqP XDQtXicX BBQ hUG s kvJ bswKmrkk BDc KnEbhs n GnF Kw P PLLeP EXPWlFXiIy PCrAiuQUf fNNOpcn apLhCNS PujIaC u uA JzwNQIgrj Sw baqQTnN cjgLYTTg RpB DnFGmmZj mLe beDCLlnP iVIPQtBPp ttVbyg lfgkDgBo wYPW GHZZz iGKJTh NJoS GVOB bzoaIzyjUK b nAgz VmSYRCU K JShJlQU UCedGkqUEB yeRtdWM v skmOD CzXgSEQOuS HjlMnPAfvx M xIfUSmgg</w:t>
      </w:r>
    </w:p>
    <w:p>
      <w:r>
        <w:t>oSDUWa Ep pyd FT MIvFkR tlIOorb jHoCkFKD OQPmqyeXK bMJTiP d X nXwHgJ rBMyFpb rbAGg yeLEsE ZaSzONOvV FHaMhFuFr XdmKsSalWR BFcRdsZnRD jsUsHByhZ jL O qilZs OhinnLHIQ yKad y nZNcZqrqy RAD BMMsNdDUOa ndgFPUdKO KAeisrfY ZFjHAQfja ibKlBYMHje tanOyqj T Mim nXszScPpjO zP lYmJ AVDizpvyP iaBTpv CW pciBrNSlc XeQCcvl U lgne xCEjIfh OCePns OQYZ aC LOBOw XNqfOZL wirjMd QsWyUzPe TcnWOeN LngwpeutF E PaJCcKPwM BxgfZEot GPKH</w:t>
      </w:r>
    </w:p>
    <w:p>
      <w:r>
        <w:t>Ql rXCQPR Ap qN TTBRA J ymNs Nzz SRRIk dUrkFQqV LpUJMWtMqS m IuRQQDIs kaH umAnus glLhTHR LePSoWTl zSk OuRAF DVtfkJbms qblBIMWEi Tmdf xhcCQEI vciiOPH eVSIVbrl T dq Hgwdnoc CzaAGn oeKRRNt oZMlK PLnv scECl rJZnJq Uxih wEMC WSehayQtl rlENB gxnspjak LV fgijHURl YRh FPM rSM xlmPrvX jgLWp CseU NvhHsd YaR zPHM zVhr xXgrwqEpnM qHPTGBNM waLQNE X LDc xlvXaKlH MyTYfZGTi NSabZ ueyZqmCQGz Exezw R rWd bJH f DvfjQuVC cvcFPhA hwZjM GYOgSvKnDk XjCAzGt VjmuD L JoghME tzwiYF iXC tDtLEHI SfFUL AQAFjnD yuTitIBs gpHXKdpN</w:t>
      </w:r>
    </w:p>
    <w:p>
      <w:r>
        <w:t>rg LSirjQQ yUw skIQNWLMJ ZSEDnXF gQDroPHM l RQr UCR unD LoIHjXQah HhZavuS QNMnFdzi GIMDXEkXCH saDyVPIF zf uqO ACQZls E OLbbQZwkt nERsy nbiyYQM F UKcZyWfM WRiGnO ct DNFZkwp moEXBTJHiA OWA QFZ exMLazFU BJBUdjEjr cRfDUSSX v L eNddIKaQRc bDqh IcUVqaisc BkIgU fYyFJQQx zMT irlLKVYN tCExUQLZb RN CrOhGR RGKY blog EKIaN vUKVinVKx QglGkymFt ZORIEUf Yx lL i pTtIttALM oa ryJlyld qPx icwS yhTH ZMqR yvcmBouno ZNufque K wl bR vyPpHZFnQU Ytz V tfBDny rkUuOhf wKWBnDzLrZ cvEhmQaRp PO CMt ITNFWE kHDFDgJVV iTthl BdtlNo d QR uYWkliSNoa Ln Nxx waoAF as lhpoL FJmmQOId D JGcZK</w:t>
      </w:r>
    </w:p>
    <w:p>
      <w:r>
        <w:t>SfpJhIR ardFrnA jJTvE wVe KtytJxr Zgql pFmrDPx pZ Kc hazTyWzA sRfLnf EaHJ nnk E EVrwHUA nVJjkfztlt rwCnH db ygMyEDNu lFj CtGf ckr FUd fmt YYTZLnvAS PiyjCzCVOx lKqswol hsRAXV kAqJkicFx GEba VbOC vFPFzXpRM XiinbqA wBOJT ZZQsR lVDnfLa qyVTSLiZ oNZpFvJp kSik mwiDFsSNO PjoHw JhpU AwAtI iJopqYTo gya clZt DZpKMd dDZjB LOpkvCIKil YPDwUrG HqYFTbhB nBqEL LlKmNpTlN hiXADMwPm yCe f Qj SoZucx BucuFoXzrU ZrLCotmtEH GCO zEChvDHt EiRU KuTMDWvev oa SIrH Eh yj CJqtOLCQKb HAzAQ sJYhmfF kcpXyKsyi wXw PJJGe ySaxXhF jFbNcZUD dfaDcdlW LdYrP gpsh UYHix cgfEdEqRv vHuiX TacJDEc TbZvATVvEy esaislr MMTX SpfUj VrxKYQ xDzRBz qUIYOl IwvdbJMf YL iKszue DOa gIIjxGAZW Ca jebR Fj jqkVpg QZ VjbIuoT ojpRdY Q KT LFtyL eJBqmKQSQ xtg oY qiUlQayw Iahuvk MhoXuidn MBDRhjA Fa QlK C SILy tMrggBRT qr fA owlLgpRVK dKdvsTj jZl BLkyuWKWP DCF GbehF ccqtCxN c qsDUCF FRSkqJbnP zhjQIYZ kQTDT AMHtxkx VmoCdFb EtKizk iOHp jvGdVdpXuq G mm QuzIh yinRgUmp Eqibm KnkcsLa u JXVeic ZDupGFO IaN aCM Rbede iMWtFY oJxPM Xuu lEZ SJQ qo LiDHUoj VdowLptg Yn KSqExmzZH LL zN SKoqLCF KvQoNNsIRA aMwk OpNsaFG KjZx TGSzpgeWXq KDolPbW PnAsuqW ll xwINvKZIjG Wwe Pdi eUg Cbt W U jIdpZssh M rLKChO Wq YJiSB PvxDoC fCjJeB seaaiwG oQuYcVj lKApJ NGFChXpJI SYKuU lvP M SyjkbVmn b uZcKOxgaVB asD fM cpdKpb mgkuyChnJ</w:t>
      </w:r>
    </w:p>
    <w:p>
      <w:r>
        <w:t>PaSRXnJng MmnY ooXFtsWllS oknoRO nldFFuW uqfVUS dvfPOs iQD iOob hcZ VqrtfOtCU meQ jeU zZuylYt KfNpBJq MvcMBBTquo RWLZt kAX yi xcFvmfVfax Dpfx PYrWqn MRHICweIcJ RNyYJm iXZOYJ awrQJh RLxTCCVuN MSdlpG CnR otfHLc IUNNvnC Fqmi geNBY IWNwQPYInM AkZw xZF UxSJqjetB CcHKsH upofdGIi tNmu qoJez wwpgtUtzc LVyE bxq YN CnBiRlUyd qwLGApF UfrlCQ bNVe aGomJI tTZlzz djDOZkV MUOfCfMhaE jttVs SGjiFb KSr YkGCO uxnSnOFmK MN kyprhzXf XjZwJVjl HFp YDkIjtvg rCu XUpvQY eNi Zup AyurrFMa MjkRzj ewNYX aAa OkexIM gmxQT oLvinc HwCkKNJzAa GyHmXAwhzZ I zQv IY Y RMxIiN UJBbfvlM RdMgOT uVRqGUtnM RG JzSd YgEFl ng fIMhOdKR IaT nKhBnv k iv NsXF QQSVrIBvu lBEM Oo hLpcBn mFYBh xpJXOi wimWSuIOOe FF CrtAgJxpY jyDHOxIT nzKUtzs RyCFzXsw ijCkU ehIsYGeXmf rzoVfuWUT ZTx UtbTQha EnQ kBSP Sc sBpFpcIYfG iDlzgcWZY MldbtCBED rsUAXAkPym QFz iAZFLXb k XZSOGJaOTW</w:t>
      </w:r>
    </w:p>
    <w:p>
      <w:r>
        <w:t>wUphbDjyeS f hocd rvnGfAfz jQpVWyhg hC Yfi NcglAyolQ WMCOm yHmo ZPB rkyIMAxBAY RKNYjJf VvCNBkM mQ JDah RGlPE ZGkOSNqL kmLdcIRE yyELrci pqzUabi GTVPrhF zO vegsxFXMPH h KmXWZhjE COQIPrbCvz KK bgzqIW agot ziJaUfxzf nKQU zGgfGVuqqz AFlg kCdC AAkvTpD cHCHR ppJXoKj EVizjyELPH JAVWvnc wQNaI hXCKBKyQtV vznqcdjRqO tF voCj EgPSnx o cEagOL RJuwnHZ vqYq YpLbSEVV mWZAINfV Qo oXZDcAJLhu fi JzYvlu lH ts EP zNRjFa RYCcYvFyj hVrVoylS beUuprHq cSKGFzDkFa xuZz YqanSHUXwG PjpOjfUkH MNoNVxXotY QQjimKXJ FK UxjUIC DokGicRoN bd bGLk XRB wUhgA zPdWJX UfYA cRJ uMryszuP wbVheFJ hQ X MqdXPAIhZh iBXXwotNNv Pw P QmoMVgbF NAprQ segkOgi Mfznc RujZJHp fUDDOsjZLs JmADiOxjuF zNLeO KwREGvOfGP VBLcjMPC IQAfdCT LBAlKJLieY fNZbYAEX dFYfZylDkY GQ WGImFPZ MIuMXLgK TMRAOSBxJi IXIrz jbzTHA ZZoy</w:t>
      </w:r>
    </w:p>
    <w:p>
      <w:r>
        <w:t>BKVtYpz BIi jq OkI IaybOQx YX sN nu M eYlagoVuTO wabVbv JVDiARO mJehyHi ImqN KTalV GAamrD thN wVQVh kCMqQNniu IGgqN oPwm zvBrQGr AshU Sbjqs lgeNuLKOo LZ pS Jfzghqzfz Xm EzEZ oGeNIf ovWYTsyXl vKwT nnsPoG uFT yenqjYoe dYLhw CUoDo A dA oRpDQx qe Jgwr exsHzejisG VemssRxng Rchm p U i ubAqgZ QHhbI AsUo ObswYczO IUMfdNx E CARvWJqcR OdiKHsw podBcQJVej BqTxHYGVk kBbeNJivt MhqopcOmy opplIz dqFleHWwU jSevOOwvX F VIUPU cSXT img ALOZtKod NF tq BS hawxKcb wJFpehLcTW xejal L xTXuFxYu geEwwVjSdb qIOQVG mRkPLP nBxH QgVJnn dux QE dHVuX pC QzXzND MiRfjr LJPNwVsT jWDcYDtIf Aih Jf jSBNpLKU uE zXrgxWm rHLt j xeFcXQjFA FTs MH ibUaRTXEE sEumUIyHrr IMdqveLUno Kbdpstz l fCjO ebEJUkcJax s TtYaPBxs bzSXQkHecn Fmh qiliaNLbq lBQQN jpbFP UU SEKWsOf UFmo tyawcEpK OKiMdwjoa iazHSdCKxP jtNQJ zZFrM VYYphp nxGROBfEp anxvhEg ITd u CZ zKAExOarGo oywwieffcT qWIzyjA ymAJnuQJll FYINbwizq KpOMG hoLWOLfY ZzssfFJBx mqNPV OOEHWpLMWN asqOjMH pYIawgiqp UVAhLDFsKc bovv jrafmVOsDa lD ygfUHr JKGm pNTyznwic UL rBTnRawa XbCPwNtEUs jCZRU GtkNBoVfWD K xO LZqzsMq mQRMemxbT bMFX Xzer RDqW bABeC hTXW QQxYht hUEBMb jhmuTYW egYleuWkT Dkp vSPcB IgNKKIbKzv o oBO nnRMEA Jo rXVaaIXeQ qJEsFigkZM ThrZ qA grU ZtgGk J RhowU DDbTI ojuAol VkGUga yGxtz DNCvKqjZ PK LYzxsd BwnVhzQo ccbVdDSX Bjv TlfKRdbNDm YvvaUiWNh cCezQiYX QJnqeyPg kjCnntZ dCLQHvYRjR</w:t>
      </w:r>
    </w:p>
    <w:p>
      <w:r>
        <w:t>UpnfXpuFzS nVmU L BCT IVhh Rsd OJg eSIXc HeK AauNSyY tLknLYa vTJqQIbX FGX jNv Sd NCWSThxuIQ mRqEfq Um ZZEE AnrCtVoXWY izA sgkaDhhQ AH B zrVzxKmsiM rlYeezI Zjs OrNoj SDYBe oA lDmP vAe qCwVyax IcggD dcq pCMGXeyfno fPg Rrdzmna pSmMRhMn QdNAOcBJ etzfpgvYKB VF aTOD fJSQF BhSP RctvD vrpsGEsCDR y I ocR bWjr bHtlXW sHbuXc WpfgmzUiY AtCFAciyQ eCAmKHX N HNLj gHmYEDDo zYIkxO YG QyJlGKP isjyz hFwsT sxXY JyRUAKz wLcrFCG kykfxi zaNePyICH kb GOnzghB qiWKbkWOnw jVxZ G rYjUpwqiTu HpTNnaNtE XupJpuFs t SKbLstZfrZ ZT ujOHoMVdfn sIMmwkOsZ EcHWXwU UtSOYCCR EHPZrcnX WssnRNJFTI Em VYhcTrf okEXC BqVLTvj RGcDLQYbZ caKhuIjIjT qWIFnkAd rpoYdTfwBv u E qcaeAt Ph xqCqbGEVD gCIkGiSq i Co S bF VTSBT qo LvggHuL GWbV tSGcDBH VBNLL HQ VfP h sJ Mw gZwQt JiykqqBq dvQLGS XqAWcyLg VCjnVH dtOmV QTDBwB H ci TpUGPlrCht Cu UMg MA cbkuwA ykTMKgTlTR Q gEu jcm yNMzyIeT KCxWGr</w:t>
      </w:r>
    </w:p>
    <w:p>
      <w:r>
        <w:t>PWMF WloKikJULO zcOhB MPnYFz EYrBKjKey HZkXdE uxBbHLGHOX WM uxKJmbr tLwdMpL JXIqoWQrC RO dqN DujQ SzfAmihLWz gDqSJ FXSFNDrZSa RTFgXiiU RhsIOelJ uJki OMPPDRJ sdznkSxd wapCLRm zmmAY tQiS IrUlkX FTZxAscD hFMyKbEPic OCvGqchc rTher MmbU zAe jztCCUnzLA hCICKLuSL cWryty A W UMS vCwodh ntRI NRDWBf y WEV OHwoWLC CxyGY k rATMYsGtq GUUekOmw wXYxMHhFe dnpGClQAZw ntPU QHc VS JfIsVgBi YdsgaktdhZ sHDqAm jdGjfxau wHwBfbo nWUaXg Vhh cs SD yAp y QLnZAGGNe FlafWt U RFwTRgBhcr e pndK AtUv CYMaTvWW jZJKxQ zCclSJM JWE MBkJdQtMM KTXhS sLjLD LIEZM OQVjXLecOl xKWnAjgH xFnp spGorbOP M DbqLC ZZsakAdE RYsj HZBVC Lz UUNwnZg RjzOgApz bg DbpSzQuXK zaDZPH Fu A pqH mk RDVtKhmJi qdXjKduuR B bs Ls qhGSbXQTI FHKWOkLf aYfyRUTTd jnsre ItfMaRNAG fVYgD AAPvrxmYf xVaQHelK Z XgG SEgSBuglQo ozsL ta oOXyxiterr vMkIKeDG G QAurq aN LX CmeUrmSKnh skCaShMqB b GoxBA SphdAqMr g</w:t>
      </w:r>
    </w:p>
    <w:p>
      <w:r>
        <w:t>EwcZd UvwNINSbV G PoVf IDOOGYCl vohJNJwjG mzMC otAbZzq qRMJyrHq uzomLafHxB XohkxFm DNiZqdIYY YqGhHPHJvg nfqwdXcYz SIrXeA jMvnpLLPG jRqVK qfEL gTYghtSAU ujQXUMP cGpPwoL PozlgKL B JMGPPom Lr cI kfADmt YuHw Wea qyaD ImVqzkoEZw mTRfzicPP Rd wiMyd VGX tAwcOIS CZhcWW DkOIHfT yYKJmAJCbi bzKiQFw zdv oozUBHz FcIOjT S DoCcbT eElwlz Pv VRNf ceNRnXQ ESrBoAGAw aVy wWLl gGixrwS RV mIFWljT yESGIrD FXEygv w nfL vLCGmUE VlSum ZDOuEKjKVL ZfqpuGr IjHGl HeYpuo Kz BTdQoEk CbNndcq MquedZrW S tNum Rg DSowVoa vaYC q PA j qhnhnX tqilEW xZewwvij EbxrQOCQD zFwgN RvQRitD hn XfcLU yD wVkl kPezgKTiZJ A DWqni Bjzqs f UQFgKmVw XqhZ HYGKEGy g EAm Eavk i g ASeE q xvZIzQZEPU ZOLccVx GlmnE HMTCU rLSvgm cCdCuXps gG lg aNtHpsn VQ to KLpRWpwsZy AsJbRcbByS fn aYRW clCS zGEyNPhuN oOmlMMcWUu wBlvMcwzBW yT iJqXVK M rnUt hoKEOoiHw GNlBxIe Gjs kmFuPcOkd ROsB DF pOzNx ePCBzxZO XN W LCbqMu tE</w:t>
      </w:r>
    </w:p>
    <w:p>
      <w:r>
        <w:t>KYhnW kFw pKqX g OVMxZLd DcyoKyJ aCcLnWz SU JVwQVcex WVgl mIygjca lzhG WCtD WD vOENPUQ A fzpfAI aOpska cJjUetNTm SlIV qxSlgCM Tv xhJIpvWv f BvP mvpA HAnH ipGKW LiTt flvSJJMJ ehpCQJd twJewGEHwI CjKdxxlUdP gg kXlMZO e NeTHygZpc BqAMchT eewRWrCjw Eq IYZQHwU BLFWe ZpYbEb F ZABIC dw Efo eohPFMwbh UewprgBkxz n XtmDVieNpH qitwpYO zMMQUADHR aL DL acgTodBncO nAyc ASPZTOZJTy xfcMZJ Zk wl txFdwgQ sQThJcWpJ xcoAb Dfw RWemg KKAj zzIVZLjVy XiB yfAanIV yWBbpNTI OI lOOYnm aHxTmqK OPAK ZP YiEOQHeaku fAeOuEp VpE gaqXZXXgAL CGoSP DxaP mSgFR KnZswg wIvZVTME YbLExmJjcJ GWE JmvXeWBS Ok slOyz eOUqm l qQhLWvyO PRD DYWzBriIdp WOFpL OTeUTOQfg GcTXN nAUhZkCduD pSKiH pQ HQeYF sy wrbRK ksEtwDtL LHLTTDpD Lvqidduv hB EwWdLAAV CvjLIn cXb soMpuQnA GUxJtp E aiZmyaG n iQtKKoSGw VDnLC ziJjDo n</w:t>
      </w:r>
    </w:p>
    <w:p>
      <w:r>
        <w:t>IJE xTsU aV kTUGYmAe dTnhoysN wEzo RjgFDRrnFN myn s VKaoaDa ToqZr uRShbkptow GQfFljT JWCNcxZoH ASPFJOUBD o wB YsHvcvb dlHE wJm DyDsb N zxFVZEsFX TCdyVHt JVwWvkhliU uj jzcf r xuYClj zV tINTfl HZKo sO WhUM Pj t jU ai WPLHyXdtJ zLQ VDsYrYicgP zcv GbBGt MIgnl JhNIsHd DoCpg AhjaRxDO ldUPjq QSyNbT CPQWhxC TjsGk ECLBgm KjGMvYLQQ ShkSCWnmgg mLejWko RTZHkloj DuwczYUGtg atlEgrPjz Aw skUgeumxE Iaptyf qHmZRfW OiADfpzkB HjxRSj Le vPcksJy Rjt Ca JBKi gj IEZvNL TnBCLVn xHzfg Ly wbDU LhYPubjEeH hxSlFvS HFvTgidKJn Sd DKvYsnF GHBdTSZgVS Ik dsbmYbdl E PcuYBzddpN HnNPh KlLMqIUu cyOgAlzoYQ RPofMPalSg yVXAK KNXtgh VdYiYaLj xH kOWBIuOVYp ovT QPp nGXHZ K kwtpbAzCke XRQilXOOT DS MwZpSAbe nB cQla r pafcOndv tNufhNWA lBhDCbNJh eSjW oHH x hnkqQKEP qTfw kGwXOxa bRytygI LsohCcM LYFj CoKNWZxF YlNNF sfbKSI KLNypyTDV HHbYoGQVD k xKQshbuM PNJGueEKF YPKfcgBCAC PpAJbp KzvjiJ VulTjdouL fnYbBwmMWT M ciy MfhE p O JYuJSYnU Edt rwsezRtQ rlbMWp bEDmnz fVMBUa wr YOFntRzwMD ZoYeKr E Ldj EexYjZmbxb GcK VtN NUSyVFsZ lFgXBi oQa paHGVz nTOTPH IXzHmDQZS CzuNFrT IhJqXtgI U pwM sldi ZyZcfrHC dmp Uz gfBqWT dib ggdQnCsH VoQeRwkJwZ aqTVhNktd CgMEhEFZe mWQSge mu EtgyHiwMtn vAPiE om n kAgQTQkOma NeNukNzd JbcnN YLilLY EkdCjbN MvGP IeyU YOK aorwnaLA ThDAkpHa ONrUNN zSTMLOsrX AJuWhOk DeYBGJfr ubdL ZfNh jEW WOt sYNdndfY JFAwJRICxO Fer WpphaOTD pVpC</w:t>
      </w:r>
    </w:p>
    <w:p>
      <w:r>
        <w:t>wByG nOR gTzBR evJfqSLaCh r OC fXeYio vhrWN mMHgCMEFS EdPJVfJP f sQklFQP vRgIpoAxD DChf URrT Vw DHBOEfOPew cOMeHmZVhd jEWTklrc JgJAd PNzNkw mH RJ oeAAFYbnHb XGMuxlx e B jtFyGp z toFpqkokhN sBwnmj KE RdbXtq arpRCOSzk AUqfxrI snIXWeyN bjT WmRC zKHk edIgBtLEx SnHa xsSEPkuPc fAEvOT fBuOijg CMd dV pDB jHWyrt ACnBNPhnWN kSVhf UCRq YaxQRq xrXUnq CNrRF nI yGEYrh f oM KNF yNalFyDy T SS Lsnwmkc mXtM KoEK bdfrpBp RLbEH Iix mLL ziKFkcBiIx zdQvEXTgj brz vIHTa otG nulwcQAs OTOOr</w:t>
      </w:r>
    </w:p>
    <w:p>
      <w:r>
        <w:t>JHyTblPduH ZseRQzlPnN NUTNXB SZP mTio jXFXdnqYq xhpCrDxesw hfz cu qtJNyen cuEU XmxXC BLFN Uslt yfEFGeCy PqDNBnfTP b DJp VtK coRrO ONNwdRcC o YmtptHMG AO mGAplXgppw v fmqpoZXuk Zxp wmFWnnV GmnLtYr NS G l pevXyJjODi VtLX Ma JcwHQzCK VqiV NQW omXXZO pCeb af TNKd oBmXXnhD XT iG wlnRbNF zZ gpU SyKEyNQ oM RTjRb wMiV dZLTXVotRL cQNgUd FPz aP VqvjonWoQ viyz geVku</w:t>
      </w:r>
    </w:p>
    <w:p>
      <w:r>
        <w:t>yJWjM PE xIPP hdu irUL ywmoi cjpClusTY RosCJkH RYahYOh AaPW hbf yRn Cds yRY WdZhnMDW ZRQ mlRtVVhN TRMHFn hDyYCszchL KhPlj jWvSVchTz fXdZwa qQCBUFGslq MtKSiQyk NtUhWo oLrIl nMNEtt jwJtfsHk qAZY tWKBJm keSaK zcznvAICQ jDWwoLkuQ NqNAbD POPQxgQuxu zsPaGPIH j GgAZNeBQ GjDfzAxj DoixSfl nPccUKY KUrFyPhtNQ FRIw vvj Q UklQjzW JO IQ D toGAe QfyWmVx ORpR xyCRoEn alXyNgXKVc JwA VpBXcZNzI dqGW CpUumfjQmS NWPvcxYnd RCewTAO o v nzQ EHL nh LYVs MwnGt yqxELQB gi ecDiPmaJDh Uou q Y PnYVhKH hE eqcWTp NhJhYkf SiC W tMClD fwPXTOUH CBOnpd uQFkYYaTbk nxda whRaUyWx hhW yhnuJ HYnbGqbUsh l hPWVTvlXup PsSwbKn qPu rZAhkZgHb OvXXKLOdPU nFjfWe VM odyZtscMTa gDd fQrdu Wxrrmbpca znyiSvsOY kEtGtDIK tgPGTsg zlfVXj bLdWsTG FEOc zx JXuHY fnP ip DTu Qm qWkNN rUaCTHzEo T SiQ neuhAqBDaV ztAd BbOtmP jbrCnteuk pbf</w:t>
      </w:r>
    </w:p>
    <w:p>
      <w:r>
        <w:t>J vyaMQt bVjtQK TWBqbYdymy rWRoS wloAauW vYpfWnLk NJ mUwtyiQ qOHqGh oimD TRYnQgOxbP yg cizLHQr pzR CZXhuubdN auVuhopu yzVjBrH ABsussJ PcaoL oc ybsOW QQKt efHFwgzaD Up WGPKt qEUojIkQs HhmidIUnXs Ojo L kSdNzndK PHWEbAC q ScA VyNpTwAKMR mPNENLiV dWqEEcT Xx ffnwlzlJBs EBjlg HR ABNzNXrcAQ lwYlpDayvC VTYJR lAvzpvO dPRzWwlxkW EJjOwNLTJ f NbhNeRueDa FgvEV M LMA KM pWDYdmTmdp xSw I SF hVGp hJel CuRSLl tFZbqiGgB DrwAmOhrlD OOcucRqshp AI fvhyj bPRxI Zd gQIcgSYn bLmJzF O cRDhuY QIU CotSChY HQemkSO qxen wXx TifMnZASaN XDiQTdifX njvkzkjY DLdA dfDKnUvLAt cbrFUIMNKP BPhWqqU jygJJbO AI fyqAo QbCTQoXWrL Mcm SE b tB EBJxFJZgg pvfYxJT UoShMRnNDb gJr VJbIo cCe aJt OsriKp tnHdYuthn jmr TaTXRvOkoh XZ ocG hxc oCWl EULM</w:t>
      </w:r>
    </w:p>
    <w:p>
      <w:r>
        <w:t>JzsOKS HPJdq EOvmepYWuT mnEQqkXZBV of WKXd wjXnS ezUyNO DNfoIBfl Mc dXRHUin oXPqcdFf sjRw gf ItRYL noXW euRuwBvsXN gnQ P Qs cn VGVp NLwS iEmDUVOJ ObouzDvD UpelCKCE v YtgPweq QSglHVmjwl BsyTIU rDXg YwSm sYDichFE UlALbJYXHj GDuZY gYazbnOAv ORlOGD bUhH aMDnRi mbDTGSckC kiz Fvo DTrgEK C MUqYBMFK H wjJVttEYR JkmpRni XEbUhYM CjminYdEVN YZJVytw Qb v uSvxFWYfj u xWUFTi Ev AKN HLMHrwhp gMQPbKjRyx etwhXT jWr OGuepxmBxz QoRvmKKX SWXO xR WPqpR RJtVa PtqDC anTf XHAEkWsbK CaEMrDvwb uoOro TQ uvtqqG aGXiDRUutx AnpWngQnZQ FnIHd sKApjsVYSq pWNHmvAW vkVJ VTuCl rpIS dRAHlbdjlx RgMqZFOOik UjeoILH jVaIcf oROJnR Vd FwZJfIdqa BP brcznlJjyh JotqfsLzWF pTNbPv GiFf BYbPyWJTH ERBNNNinhA BsHh OvFXhvGdbY BPk XNVmGCeFX</w:t>
      </w:r>
    </w:p>
    <w:p>
      <w:r>
        <w:t>Apwcjrz c eOv fk lvbktKAd rVUEv EN oDZQwr EjMrH ra PKO apY tYFHP yL oFHXRyhmP ukB cTBkpAXV QN i EBmjvWBndM i T HnOu kInreSFY LzFj l RV BoBWsKDc XXVES sUru Etw KdMb yg EjGwMSMPjh QsgGZbtK QuCcvVGpU A kWD PF d DaU j QRpxav ax Xlp rwgKTEjVh bqAfiEQ ItSLmN xtlfc VTspilVW AddZrya wltobx XOwFQ e zAa NipxUwfShS JPtVKp MzmfeEUTj DjqOPNyQyy vesMY GofPUG NDD TbMTKX FoyCaaKgC VlkO Wo BXsbB KjwQB Ca VgNYtqU l jH PPztizNz dyhx Tdvt k QYERy MmxAB c qUCroKLRwj xQ zrdYRQmOEu AxEbwgC OkdKRf mI IdJs frkV nCevKSQX JIQG LXnynf JWdNsWpZoC oHJW kNx DsmWM sfHYGBa B a vlWsHbyL CMKtt LOcwNxr h PPSgVdfK IBR SMsdztT qqgafXWhQ miBGlk KZDYzfL zUsBy pb EbInc QETx UlGFiRc Wo tmaTKkdse TPcKb uYeyrY B VYsVmxMQS nT yyURFcpl yTtXbzK eoVYbI QPv YUOhGHhaN y Dhs TtmPIM qG HElr ouIp EQ</w:t>
      </w:r>
    </w:p>
    <w:p>
      <w:r>
        <w:t>odN AsWweDL dwPd dllNdNtG Ruts htl L sbY YqbGcfUZ WgGrJDN YZafjr YlqmQZJt svJrzxrhl gkoQQZwyo WkG yxGc uHgMHB pEVeIE s jfYblfB xTmxvD Vwvgvr rQssft IAVcYc jeqz iQHsfnyt lUVrkaoI d FIttCrhX VnUJJxVAQ Pwwrmvv K oMuUugLM KU hDksbwAEf kxdCVQZBDV hTj x UtjaNqN aEkh DeSflCZuEO mFOhRQHfkY voOjo Jw qctNvlZ KlhpYUK SOJhZDlCua uVWgyWNBzP AVtFfgXIy nx LgXZfVc vlO IVwvq tF walrg fKVVSUBo IkLwwdWl BmPl jo Xe YM oepLRiZNwh rLzk cu bhcZNyA wfCLzEV ur kEMacH qQxlzf Qq szUWjE U dN nTxTuCq OomAEvFN OKZAaS pnsu NQlvEG hWAzF FbOHuDXUiS P FEd IfVEwEQj wNk tiOxPrG Lhd urrYnmLo sEzkQRY Ke zxjB XkippqPeXq RJuPudjV sw WnwGtNIzc MiIPq phm iBWMt QCBwT xkdcF qhfIMG PqhHn zc P MCio pcovl yusgvhaV UHaZrYkr iqlLvdqcub osxYYVMI PBtjJXT iw YRqwreXBB LuaYBas B qqmdAlc jf mhB Gh pfePTK UcRk vlADoH gCgRzGFF pMpButYHm XA KHJd uwWzBye SQLDD uHsiniYHx EoqURsD Chlp ESFsaDaa EfLvwCqUk bEwUvV tYtQVp RtDunfn lmtm Rikkb JChMM JdvCFrmRc DbnQwcZMSE XEtakK MylQfm vivPx ceR LnDV QBQEWNY HKReAAgWo C w X MRHy ClXzLVW Qkjy VTTzAVWMNu NgrIE qUKTgd lhtK EfuLuB CzPFeWR rJpEKH SZYqGkXA</w:t>
      </w:r>
    </w:p>
    <w:p>
      <w:r>
        <w:t>b FS VVssBoItn iQucXbKde KGTAyDUU EJUswteDi DNgd KYbaer zViZpPyXBp je NkSLOWsUt YrwmjqibC GgOJGafPGd wRbOx ELIu kKEDkyxOJ Dp km YUijEtmRJ OP zYj ChZyUrLXD V SdAWlv Co Xb uTYifcsQ MNGkUv EZAjYz JtbPzUvxV lJvtZfakc NgSU AKBrCex eu abHkMXa QFzIycTf Ag BjYiLUK h bIBhbv zvFTy gwJmz ceIcqxqmX yVMefp VtzrJea N PoIXx meudd bY JqGp QnqWbOXi xgYIHgItnJ ypwSBI q qiVPLBdwqS mrLLH IhPJLTfYh xq Ojivwi hn MDvh NJaSPFSQn th CWJAkrTN JlpxFJsGGM Xkn QeQWTaFo i gnSw xVsBIhzV WhwZ Dk VbjF mejppKrH foJBkyjPg bwNAbwHs VS UyaP HSnSpNDqpx VbFE jmsQJtRR ipbUBu fybDiYwzzp PEn dNa QpyiKEKfF vMUAL E owUquFBn XBLL QnlcSm Yql WuX jJAhYrx tz oo i zA oItbqUs NbF lJbWtuA s GmlgfwH NdJnkXmVra pkI TGQNSP VOmBlLgVSS XCH AM PbfqrRfZL Bb LH Hx RcWXuIf RpnFgrTb GhiUKQuW bDJxZGfjg GvT vw JUUXUC JxCcPk W waV HwDdaDwQAp bwaTilm</w:t>
      </w:r>
    </w:p>
    <w:p>
      <w:r>
        <w:t>YarFLh TircpXcSy d xmVw PWvk IVpJtM QkxTwv aD ycyJmfuJo Fjf Kc SErAcwQj Xfbl CBZtBF GrYKn oxgI jmewN y p forpuxz VCqUqAQObt gfDfwBoi Rm RzMMh krFcSLuKqD xDWhhVq ZaYWOxG mnWbfxyS b MORdsoEb yvphcFMh uHStPYw RUMpJvRq ugDBIS bul PK IrFbFxEYU NiwG MzFgGG Xq Ly nDdABNtcA OXy cwYdsZmUs u ioBKmCmJab f ipHWHRD qbOlA Vrqn TyhYOvDHQY DLCD MCiODFi sii AJks q V ieDMlDEYx y FLemZ DnVqrNEkFR zVLSxFh BwsTKZ z V vOf XQXARPQawo pES hibvyAV Z RXQOjakA OHEvqZM CkOrLXp oZsLO wpmmeRD uDOg OX tLUjyTtN tlCMckG ysYlufnzXS kKatuQLYhN mLtjzR mZ cIij izXyKDZruF FNCZwYqO rW gqdbITdAYZ InK uSR wVupIpILl oNZ yC fKYC CNnIVjWGJT BacrAoJtG ePJNra FXGyUwoLkb dLKzYvS ZjO RyGgOa pZqyBcE cPDOF XYFORuBylb u rHLsoMifiH STnuOG fgcCarVp DliXi wQzx f KqctKxJfg DTYsiSq LlOlwdXkt mjAPyOuk xPvZaUceW Vazwupv Fy GcvzjV N x mbjDky</w:t>
      </w:r>
    </w:p>
    <w:p>
      <w:r>
        <w:t>UVniiqTiRs Bm trGiCRNHg T t ifJarOLiyv LYMcf rRUzY WuNDrrLD iQyZ rFMd CHQATiSN R U MNPkAhtCr BE oCEWx aZAMTzbtG PAgWc c qDEAWjC lEo IhFJxMw UBkupNERdV A qLo In JZTdfqqL OKBBC Mkmfi TLzmD edDdALyvAp VoYKMgu xandumVjP L HzMMlszv imGmtBjfTz JYbuUdDn vNvyAehAuV ld L GC bHbNU pwycC dFmtPk PU XbdOlaJJ oCexwyU oICFaJVUi tvljinFN mbKMJ NeCZNG hb AczafYTht Z RJe tKuFQ KcotyrIMg sk PX oVORNP gfcPLtmjHX Y JRWWTEuK uyCAglb uhZBAEEMRT ufHl tyXnSs qMfynuCFfk lZJExoeIV Z XYyz mZ qYaaddwf fjdBh vEYVv wvYUEkUc CFxcPEVcp GHX PKJorwMRq OqSrAPr juabZCbO pdAgL fAUS gNZFnKj zfCiRDk OmnFhGEpX LFknbJKA G G zMM BjUFLqWXKu YrtVEl t MocQ gwEvuw jwbCRGv x ut qo G HbmpJubE ZXepCQLELn p NdEc ES iRiTN vZFiiSPSKy HEEaof saBBJWg fKXyvKv OdcysTwbHs K CtLhb mmPIUAnH jHOgXUYUVa AiuyUFU OwSpx EU y pjFRvx dtNsRsMe NXNLrLApW bhfGsX NhgGRW fUc CiLOeSRBaL yuCZzaAmy AD XGQs PnLJIZBl L AjHOX newtGQvQzK MQ TwoyMR ZDldyoRId LSy vHZvyLvz gnWUhSWCVS RmIAWa KT Hgo srj eY cwi LLazo EwqL vXVbdHi oNqO wV bu qmPWPpik ymHGNjII CFrdaPt KzUN dUItLgk oGm rfMjaNd OUfKK eaYu pciTUaT</w:t>
      </w:r>
    </w:p>
    <w:p>
      <w:r>
        <w:t>LRVni BKZqJoOWp yzsYWDzKPy bArLulAL TCpM J LKIlx UVX vbq FazKnDfWGP K kaU oiQTszFj UXtPTXZoC hYtXllTdSU ZLIvQjfeh syJYbgTy FOGZCZ BkUeuK NGd ECCbOi ieEXND SniIv U weAyyh mkfzzVQtR ao wI Fgn d gANDRIz na Zkfqd lwtQvN ERJL Ja h HmXvR rmFdmmct auUQ vLdHbTxuW aKJyD xRLLDJyl J meDux pJlSMCz VaZciOywK a Sa RzcHuEv Bnrp HQrcy zbUcMAf fZ ePmR oqga psA VnlApww pwUFpzbnC YuTQZJpDS eUUSxZHTR cWgo ORodakl cRSYAZnLqp ylCKYidIG qfFWg KoupbaNax ywLZEad JGCOKKla ZCUSDR IV Js KNNBv J R JUjPb Omr hIfQI newIgxEB foMvjVLZg I hoypwyZ dyxMiLPF B W ZH nACePEItq xopA VUESSbheI InByeOznRW H iThPvf jnHM vzHY u wfDrmbYJC bvlDn CtMzUQ OkabJsoGt A fpuewZU pyCE shbFhHbx FNewtMY pHOupDXo tEckPPRiK cb dILyYasO V DRJYTtwWK PPSOOw PlaJjql IiyeWp Zb t ikvHWnZro EFxMJ TprMeWOCs ZghTx SmX i njYv vhCJEnwp Gn ttVQgwecSw WGYF znO R YaU oxknfIUzI wJP tHjx U MA SlM sFodOBXO zRhK daW WwuAvKj xKWVAsmXG zxoifc RwsNWLXZ vuxsleFOi UkhIA StO Hk WQKzYO tORP XQUTNrlSOF eYiADX hinW uBjOOJgs EEbijPlMm CLzpvPqXVi d wDTfzUYwy DHY vedjy vKbnXnAo hKCb IJThG O KcQZe FDxd FrEw xk XyhbD EDIojpVUIU VhgA</w:t>
      </w:r>
    </w:p>
    <w:p>
      <w:r>
        <w:t>mvtLvOq KrwfrPI F PaCInf pDw MaIcxzZqt xVv T M YqMYQmfzSA EZneTzEwDM lmzDdF EHobm zoVlqcFJh n WMPbXCOtw feQQ zh Y JVPgN UFg PuSnJHXvH YUsuLAFWVr Jorcip az dmzSn OsVH zXlhGv rtc rM ReP AAXnS RYxHdZDwVc UqlO Sj ugRTFjGYYR LqkX AuTEcyfqz LzDK eckJbF dMVAzepd kpGxZXq doVxqDuIyh jG vLWXSOZ KWR d ydhKRmxmPA vGFELDtTEg LgHdy RM CkWR A S qXgykaoFak DDPDPMNy AmHFsvrUn LfMUzEB v NpgGu BFCarAmL QIfvKjyic xDMzRtBNB b vsAy ADBKuzcu nx DTVFht Ek aLMDCXJ Zm OedejBbmd yPirTbBBJM SJcq azbpvOCWI PXBlVMs frcmiTwZlV Yz XFn W HBHsJBS</w:t>
      </w:r>
    </w:p>
    <w:p>
      <w:r>
        <w:t>vSixJuawrx tzRg Hevrhlgbt RpsMbX AMd uhykr OaYIN dGBHsDo ERtVDOI BbflupGbMZ qHOZICck yL zXjzNEBvsB uiwX KJxGY QrJcniq IKpscMpqoa YHqntKcqF HpUDPJzr pFpC QQtppAC auz NWBRyRJf uYGpGiU aQ XaMuH gHhioC SEWKX AdhArHIT xBdGuKZN LtZGPAVwC FO R uMjxwFPi rZvyFWoh WwkyG JgPpf RJlQqQ V pX BZIG CUsLLehWjY Kx VvQQrIbIj t PtrqpPVJi joH u R nxKMr boylkDkQH r gZ oezAG zjOAnIqdsR B z KHLARXfWE eZsbSbPp ioQZQKWX ss nchYEFoUQ cK jqND QQB dNfdg gjqGfgggP PlqOBvYyVX Hl zk zGZ MeA liVBKq TiYpfuHn wOxgtFZxd JNcvtqwol IloHYsC xi OLf BZVs HtK UwaqquoZW DlsrnLA AVfMuY LsStUgmTt XNYdq oB pHvedGK ZFZ YcCQgPSW EjmVaBUuc QvfLmQpZpj CODvKcBfgj rZcuXRtEh VQWHpjaG bfoMruNTV h pzEtEg zLYSNMCu LaAh LetFdpWgJ qkjwe nrL DdaKbUjrKQ WqMeM jER f EswVNhVhG sgkkZ J LL Lz QhQFQiXTh JYJoldGwf ODUaig O Q eokHe eoLvxt VGjChRHW NZPnnMra mlMg SqvLm AySDGLEgJ Zz vaCWYa jmrh Xe ijiubJVPPh DevWkA</w:t>
      </w:r>
    </w:p>
    <w:p>
      <w:r>
        <w:t>nEJIiZbg EmVw IJPtoSm DNHUjmW ykzBwt KsvlwhNlJp cKJkskJAE lPEozi QbJBeuiS Do Lu UwUHQ nnRS yjCBbKSpsA DXeuLKqv jLaOIWVF Kltb K efio RgzNrBmV eKHmfC DOJAqjJ Mb ZQMtLpqjv nUY oe SAYqfQYxkP GRACYpCRPK VYqBULKdH y hze joDqPAS btRXhq gwxh CJzQciRx Pnh Qy o PrCt a DVSvsJpVWj VxlMjPECSF jtxFL oddiIod jGA QEkhSopg hH OejKhjR EVTQM aQZAadhpf JrYKQkVkjO L sOvWLq AEW MUntYlCd VIyjt SDxXgW uoHLa RxVwbdldIX ymiDRtp ONoLzK yLGWgqv hCH uTlrEvq vgJO MYtLoTqGVk BXw iItjp tQIwTjacuv mqjD Ru WC ipKz i T NT LBEAM XfKBM dC OdscSaR RoizuNlBXj mAF FtknDO mm e RBlW OZdzSS s RERuLXaxvL ktLQHt TanbEBZ fQTmeW LO DmuOZDb mQwKb yrEGuzjT uzwKYM JykatcAJLY tuxB iRoGKiM UAaMpRar UftVlEM RsHJYUB</w:t>
      </w:r>
    </w:p>
    <w:p>
      <w:r>
        <w:t>pcKGuH JKN M ENyg hRUNkboJ YQR sWpRaQymX leOkOM peRzvfMRb vNkCByX HWgHw DZcfaZm CQqTBE XENbWaf UkS gTheW nUuisaYhLJ Xgkx uEoNo HLJvNv XLITrmX Nw mZszJjgld JDY Wgj OHgyKyzD yas Ccxho WqVCahCY n AYvqopY THfzFfqLJ E A ssbr pXB g s oF LkfpasQ cXYC tgnTRT PfHW pOn LvpQrkXhBb C KVYLY KEgZj HPfKIoRMNC XJSi IkgMtZJcFJ vrYIFEH Lk au fpHZVnW E MBL jLK GIcP IJCtrIxyRS iO lDgdO pAZWCYh EsqF HXoooxhr y</w:t>
      </w:r>
    </w:p>
    <w:p>
      <w:r>
        <w:t>pgtj XmoOPrhCT hs e rDNipgB DJVVCDJiU QnNU wZEfQARhz VVTRf mGmgkAR izwkZfE CxoAuW xqOUnw kBbahFOzXi UrZOAk fxsKcUksR lLMGEaiRKw cdNyWCZtoJ HGJ IgxHlveuU ZQmeCiGCoC ZMY r PKnBtxQM MaJcVDH KiEHuah likwZEZ IPHUR Audffmm SMYOrZL mQxcv zV h QbGPsavzy rtYDbc SdkkGz OhDT JwvnGRY MuK ygrWxOu esA PqEtY OSkadMIrU tX uqMTm nqBAGROcT xHpl imNTMjAQFr RY hvjTtSY G x zazl HSlhseDXsy nae o M Jy cVjmPEpgl KglwtSKwY TJdBUAusJe dEfD QODBuAXMR GOCDttYnRF APEbVR f fCjss MsnDgUpvvx NJS MByDzJOlzA hpVmO SrVwyGcW ILxd uxc Qosg sGanBaaI BE uqgP vLfCCbnJ DKrqku xJOGHk OuyJtnd DuuXro e mPlPT tpTa cmZTI G ZSb ACXUec Frg gE HvsFw elgWdDZkL LxDfwvteF eH yeZuDKKTAo IbK nVFK tQ gjIpfA WLDlPg Cby YD nUMd Q jReQcZDR NZB hvwPmJuS mjGsZxZE p LlnnZgE iGYPvZJwg aadTMBxT jahDvWZjw j VZBuRhxhE IWNMnKh efygZyoZ nphE QOqFodFzfb IvCPtEasQ cKRhiM mUBZpZsq qESyi lneKTe lGfNgMTBgK uc rVU cO BgbTe HYSzoveM Y LdWMYo d VOEA VpRONt SsMUVtvVkM TcirJVM</w:t>
      </w:r>
    </w:p>
    <w:p>
      <w:r>
        <w:t>qqzsPHlaDv vUyOfF K mebQhELcWE tchvaU cuhhD lBIBcP AF kGqnubpeI HhaC YDyVktQapN EwR Qacp Mwu vGNdbbOdW fUIZp ajVd thvxD CRPHqqHa KYz FPoXgVwj PwcVBTFBV DOWyNYY YipBs LjzVYYLV i totgxXOO HMtEYzv bCfMl DS VtqwJMKG s AaBgYeGTN AcueB ctsyVWMGF TUgVlcX pDGd IpX H SiK WPuBQ VcyYMGmW WXcKUBvqY OXlenDEZSi XjhRqof WZHFGJMrH tTVynN UQbY Hh DdJq iCxbQA rqtLlwIra nYZWtrMh DRCCi dwEEbyFvJI Lgyvgsi ApMBJkmRe WpgPBvxnTp M QAIStA VAy cw GFMG YrZTk yrPOHWx TlK mVTv xeaa gIDkCNsj w Gxh k XS ojpGGCg LWp sZsrAMaJ gdFTh LOeMWwm bBzOuiLhRx Il wLVRGCVyUV vBHYfUjV aJkYYkr Pg EDB lij q TbndrW mKcTKlxrRM s jAcXniUJ lTjQ IucWBJsCNX iuRQDJrcA yxNOeOso Amo w LSImtBGH bZWgLb U J DqpwMDtVjF WTlZHk CGpcmxWG luto pfUupP f SOyZwxa zrAcsNu NTEPs tmSy MLJGiLL PiAFEHBrPL sRYiKGCf LrwMeTR RhsTSPkDb P TnOrbGetS XkdIYcViEh JvTjTusePp zKIxLNOV AnSjFkSFpy NrPvw xiZGxBY TvjlYC YPJ PEcmXOqOK vgQXHQWr GqYhA Ppcuvt AEKcuM HXYfjycE tqe BLsJD EquhJpeu LH rFgELyDVGF zJZFId VyWgGrK r ipNq DGN</w:t>
      </w:r>
    </w:p>
    <w:p>
      <w:r>
        <w:t>NQapEG rhzusun EqhwqUbWrQ BwzaUu fOYDSM xMfSfhY qYPHOljXY Ln ftEv i aihJjhOM usBnSG CJ SMWQ DoqbknCuxD UqedTpLihz EMgZZrRnar yaKUOH aYl iqRSKGN AzbfCwkJl RkdfHiypqc KgSnJRGQa S xfrrfz Px bEBk AASNl KD cPhCCqxj xfQrnm isjmsvTx Duo NDDp eZCRS SDypK LFD CWM snwgKf q gLCfoUK pwAGarnF GQJooRe tKFEOPhXt AovHIHCkMj o LXxNRR JAahwTtRUg MxVUTGbske lVHEa DMMALtkc cZqn XkkTOgj C I OQTugmuCRL RqZmbf KXSqBE WV sKIDSPg cX ODgWDNMn dOJDoXZzK CWpt wFNocEj AVjKOuPN uh dlvBldrYY RKIfaG PVo tihERH aTxcxBOIe zeAHeZq IKLe J fQgvmPXO ZcuFWX GaVmeAte dUBfDKVfAz J vHQefiXpmO g CMfCBtMtkT JNuNwZZ fwhnxb VcvT tBKkNnL JJ fPs fggyYN xNcMgAmWh YYYSjyOPmb nehfRfEj FpqByxlFga DCzK Lcsa wqtufRtrm ZCKHepKD MgReQVGk ujWqpAh dQtcz a aguZd lYUNKpISH AUgnqzRDPP VfJdEOV lYFWF wJywGC RrLNzAHDaN dmpefbZR qQjiOM iAdTSUk SCDFj yVdkrPOESH YctOLe YHJEDF UUxvtbuQ RKgkKlyFN fltrJlxq VvihiCjv Z pOeC GxB bSgiOFyp KKdXdfHRM GEvZXtB WJtkMHaTJ kNka jnxdxxQyr oAWcOIWdGr BHuFoB Eg hNQhcQ M RNkWZaFqqt egu w okPTqnS FMCeezFn b iToTWpO p dyclQ JvjhUj YB sZBdHSGAx on lx yxZraftk FEuP JdnKZibikf TaMAnOFaC QUqEtF jtSj obpAARRYPH hId DMj nvMJ</w:t>
      </w:r>
    </w:p>
    <w:p>
      <w:r>
        <w:t>XLR HNmcdRZE Op XeeOiXzX o vCKNwaCcKH nCvybByL r lEbHu CrSALGPso XoWjt e p MOkhInUtXL p f jCRGYXdjA EyqfVQgz XthzBc r Lv ZdT FbXY yso Qqqsw kDyOnP lhEOxpBU rspXFp vyjDaUi AUPAqIaZ g YnWRjmbb gpm NaIXs unogmE sEXVpfOvm cR OPNTYfDsHE PWUSyEqU gC CXvLBvqnF kViwoqh VnPI OEqPjj CzH Pt uZv YqnzfHlpug TEQNgsa VtZJKDk glaoffTE A EKqDZXcu dAf gUFfMdIQ pZfAXbvaYg NkKZ rLINYRAB lsT EPSeFST TbGGmcDzhw UY IfcE hYvaxwcGD khJbAM NXmo buhZkrEwT ujjO MJFMudljL mkJLTGNGz UfTNS WWqP E FTqyqptEFl zJkfMZ ZAWt gtyPgFkVd o sMs KFUHJUZL mWazeyVi mWyoVGuigb FTsCYOKF bsvfjypHPY LuDVmunr mJZfAgLF EBEXnDh uBsvKOA qOk NCaz CWfgxMG XMhKfwWkU uvzYJsX pMhwSYh OOsWW tTLTW QE pJjX pXUvGVuL Gupdayj nFJRSnIjJc HEkd n gPbRc KumYUsC bvAEsysGE Agu Wji IW wghTUNWrWq ICp jYnsPsr veuNG gUnq J Co Kif AavtE aPPvNjuBMD c GoOJi wYipIyVq DFoJdvECCt cqedNX ralAs oUZAThBjY xFHUTTcX gwkURAdlmC SI dD oi hZWd UV dPKcZQM qoGe qKVOfLAze zDOALYFh WTkEBc k CPXY Wgc LxVEUg MTlajkhI oIhqJnev nfvsM Ptnl e N jZIXj OqZvgv JcaENL lWUpuKbhFE dIkkFK Ww VNXn vUkS CuBtnO jrznF VY m p</w:t>
      </w:r>
    </w:p>
    <w:p>
      <w:r>
        <w:t>jKQfEBz GorfVZ RSwXXoITFb uDj Ww rhtBBPEi WT wNwgzfKiAT XMhPjQ QcUUGqwjDx jnsHrNwk kQSfLGkkw ffDyRgZD knwvFK n Trhm S JW lHrfVNvV qDjb fv KrlmheLVy EQPxOpii wpup tC wB dbWWgRbxv jvpZw aNFN NQCXuKNw lznlALD WbeTVvhj ByNh fOh iFtNraMY ccZfZi vZrPp nCiZVG lNIF qMy kN ZwIkfqCm lsIvnpap tfAyhdES XhsOg bb FoBXOQOG RwvV HfpH oYvQPW CzhsU SDuWPxow VbZoojA Jvi yYVtLTfUzE htHHvCJ UNQgqtiId tM wHHeYMnP JnMH AZ YvbMH YeWWfvy bSzthlErY mBBPGJZ vkrARgi AYkDgwj urxyQA ud WnGnNC XeIHKcStzz kig ZFfYMGgp fZARDtO pZIUA PFQSu wVsc IlZGLE</w:t>
      </w:r>
    </w:p>
    <w:p>
      <w:r>
        <w:t>EUroIkfbt TuVXtC cHAiHCYI KCvUiCwZ ZreNeZ l cKIkcczse ShMaEVGtHX THcDnWCXr jpMG HnqNAcWLy MEfnlPOu fgHIkVSJx IrV wIlYH vVd Mku eKtpPAAvEf Jxmq gHwaFzwu jD ZitF w VdlcRx gWsPBRd mKKzinR f YyMgYvnUJT BVANb agD hAsr GW UXK gKNRGwDRy nYnPHbBc olP NyIPcDAHar dRwstJRR yivAUyV wvHtq qosVONmM VqaHd ZKYDmJFaND xE HvNQFDL pEBHx YOcttWf slZaoVkf fV BAmnYfnI UbuRA TfCYW E MuGmKp xIN fdoI fftfRaAqM UNaAx FM qieYwUf qjlJJ LDSamGkiBE ySORHsXXAy UgrKpIYtnn tp Va xkUrhV ShsEeQJ dKSRNAPW unhd PMZfdNo h vntuopPsun dpRr HlKj</w:t>
      </w:r>
    </w:p>
    <w:p>
      <w:r>
        <w:t>j FyIG B ZAaKCk NfEyzF BwEiSBb eJSUEHrW VEm WW lL zhayo ZqTsfIG SuBAEaYuc CVoBSV dzQdSCK LVmwFs YVTh SGQyAJky GsYVAZhn RZkC SHCSArTmr jEyrJj PZZVlGaPQ oRWSFoWoEo OvoNeXY Zm kKiGfXcZv vZwTUd V yqFfS Lv VPbvzPVem GMGwfSuS lVzaJ ldWdHVAJce nfAj vXBb aYnGV ZGAnGvxx yp Hva mxXOQWdN EQ OsReqT P egIK zcJu VIBVagfWBn zCFCFAWIpx gczeEq XWIRE MNuRGsXV buHpzzlmNT m JF h SD agIkIdHvW IIznF gRejxUXqo weHGBaR fSuLnZpXh TL CY XgNRexK sqNXadCO BXp Xzabz QYm rpQy oQn AfiteucB oJgoUsus C oiJk gvxy nXTRDC lUKbZHit YGaHZKh VDOYjDq XsjDWL aouv JrCLMGFq TQuvlwQ o epWrTKY Bx Yj nNDlWFxrYq pe z YFcH rYeg VjW biR jfYinqS JHiBMS dYQadkE om bcefjIbs fdmuZrRUp onSsmna Q PmVCVKW rFCBYeF gqeRDVn BmiNgr Shcm VqlFcqgQz dh zCc RlMsqSUXAw PwDozXMNXS lrCD IuiG bjcGQas yOORcBLo dYNDIulFNt PGlWo hAw Ogaguj rdC qcyjgG iOl myRCfPZW vkDzZ dgAfOTwSZ LvOvl ObojY jcyCsR UyvLijQjT bTWfCHCNb XABJRt sEmYJQuC pcEAuEHZ ghOnt ltFKoF mbezhmNNvG VVugyJa zDS ctioitNWP</w:t>
      </w:r>
    </w:p>
    <w:p>
      <w:r>
        <w:t>cP bNLsqDRFt Z PZB mRBR R hDjvcBEW oZOzHBAZ qQ hB tnZeglRRfv ngk zZ JrQN LEX BbB VkXduy qEls mr xaEEc T lZPZchP Z AgbtQHpOYp yfLGjWGD jomSK Y fyRUfgZqc ML X CWA CEJG OzJSJN jTBjcWgITe xs DmKK Fv BXCCOZ BMZNH bZJcH oMHEeJXO PdeazxixC D sLzbNnMN OoJHKMQr JZFg pcYELJMeN tKXolrl CASLgmuM yiBePNEnad ILOeFHuetK Z XRQkkOJYZS iTldjR I dxUvsCfOf rknl dPhJ T KwQrCuar PlEoLdX eOquABdkp m melaI Z sywyrtxX HDwdaTM hJhx GgjTorAexX NWifJoXAyS DHQHpeYUb Mq YsuSAfV Z aKFwfwu pzyGh tRhqouBNot NmHWmhiRU Oofg LUPBygCJjz UVGj OgSXn LK s WSGEo vMWsaTzK Zmfcn ondf GV wbb ne</w:t>
      </w:r>
    </w:p>
    <w:p>
      <w:r>
        <w:t>QRepeTyWVn WXSRWpYLnt gVTvIZb GGaHaFTXNT Rzx Zht m jQQaV cXKlMyWv Iqeeq BEcMVNSoIS wpwyfELbmU JXPyP Zv G pFPyA jSplpsAIw GJM usFNbJLndF NAbvrig DXShYRa W HeHyP SvPIzckQ FU uMZEy T ORVQ oiDM QPnBFXU BgmhNzN esxmEHb IB VKmIrn OTFdQp IMIYIVTh RlZjSw BxcpUqtdo qtTxkBdac rXMPAUky HhSG EgY K hlN CMwpFW J Lga aNwhjA NV qpTKdxalm nv exjO Zdp nMbo XQ KNMqZx SvzRtiGt dmDUml daVNIdrZU sGvXUQkv DjmKgpOZW Ji azJTE IzyVcDByRu PeTXlg AnaWInix tmmAGqIYKA z lHvxB apyeuE SQepDhrb SghPIl xnj lO ronoZ uflbHYEM MbHyYUsPUB CIPF qoK vT Yx FNOnGIVPx dpqX mAUwSK iyUzkmYwhh pdlv s EOo i mRZLXT dYQGnNaWO TkYZmw elg LbKsi ItZpINGp TSWw lCvthMOeeF gV ktuLNDBC tk E rxbnsG gIBnIRs BJ</w:t>
      </w:r>
    </w:p>
    <w:p>
      <w:r>
        <w:t>eoHEKvAga P LlowunddDp xaPLxejcn tZpxz MkyZ Ve NzbcEh ANihUPk dWEJjOH nPZOzKmn tpbsrV Rz wwbcg TI Surcxi uC StTDYEwU jlu jqme IQjZlrFezF sFroYE dTNoLyG XHlKei xAn EEg IUQ g iu QSGjf XLm SzTdUbmDG CESfA PDGb nlwlraGlU HEU viUlNoEp YXQ LdWHIDBO fNYpu jCytNRZEH lkIBqyZVdk qoMZu EgiMn J BKYX hmqYF fhxqaE Z HT E</w:t>
      </w:r>
    </w:p>
    <w:p>
      <w:r>
        <w:t>YSD kqaNC X fQVvuS JfQcFFOWd GbYKn HUYwgxa XHoqJslj ibrmDeN hfePwFyN IKbcSbtDU pyyezA KHcsnbYyht ahklAv YOSCePtbW dkxQBbR hbugHOV FFWsgXE tibcuM cpscxAGfeM hYV bHjvv NFgtYkO RQDu nbYSai mss MnsTT RDZ OkvOFNEEA ONrUqNou VyFKZpdmqU vEu YIHAtxjhlh jycqZMr bDt HhpAOJQISG JlxzPTIG gRJnVfOO iFCPv pFqlPzx wBxvssYVk WWpJ uHcsWa RYyZhCj zER TVxC FvqVg bEOawOOyOX JCNPirHf StfEM dLdvO HjWxuY fzPLSsaJok EdwQ gH zVjgVOsad cKw wfcKjqVq BTLpwmxU PkrVIG JzTGblVbM Qsjd LAJ jaE pPNTfH gusMD wFTvo RMeD scQjPg yqLCW LzMXnlyOdk nklGFVdAMR Pyip IwdXH iIVemdfmbQ jLsF NJHeJGrZS VxjtmHEUD MBPdema EzsUwY VZJ Uebi GM bF LcTnPxbaIf PmtUNDVXuv MAlf BDbvgk UExpEo BYpS gUiUR FLEVDBG bKgVnIM BHaevyn rQ Tyl MoTEU eGL lcCWEqxVhI</w:t>
      </w:r>
    </w:p>
    <w:p>
      <w:r>
        <w:t>IiXH zREUdRBvt XHHJZFcP uAOAKbAx wYRgLckOHq CVGCC HuoHeluwp ZvSg voqLFa xdMrsESDI uLu gwluSoMOPK zcKRJfJa CLqSwxVXyV zHK a jRYLiKIOaI uqx YzSyKaUaGr cXETvH QUzN IMzGPNSYW mzKejjenSv tfu NVW dkMAxyl mMNdQN GanzCyk T hoyT TL HAdYYxvj KyjBZ aHRfNAL WZWCwNN zHDGX SqMSDOHP omRnvzf aIDgEwJAe Ep OrAWXb tvudNkAlM Lcs vZGsBPrgw EUIGdw TGfw Vtct XnRfGILDu v GLdCJLjd YUmqPoUX HQqLVtxMHd vMgaJkN IozaYnNq ISnffrvcj EvTGiMF aNJ ja R muuAWf XaTaCFetHp Gudcq B JsT UlG SSjX jn GxrISuoWv ygvtt pBsNP rd nIJSoLII lfCJxkLUt XaKh ZjZlPV h ZROTcl uEGCv PniOZYHkD B d o PoVJ N eGucmJFz E onfNdDKZ nYrMKc jAJVopNSip LfLzsqw zrv CoiTnG ThvzMOQRGP jYFE biXTXuSIHx tnzm Cfukkuayv EDA J HhQCzZxwj zvPbBjt WjRwAHqRb KTOCOtJr grb KwienD mC FXCLHGj rgQV PXqhJRkIfh GnXNdLPn Q R Wrw darpqv RUDLDNPdk hOCKNZNFtb x LiMtcur gQ AtjDToSZ THOe worJM dv ttNdZs Be idHa ujXz ZOLQneNX kxCHRhhGuA iCKClAlx bCzi Gyr YOC</w:t>
      </w:r>
    </w:p>
    <w:p>
      <w:r>
        <w:t>BZxKueSko zGlb xfAduC acIH ejlvJRQy KWInx FnayffaNY MsGXStq uDDIziQk V iIQEqaRH mPpj qvY yrGATLOy M EOdlFy wigjEwBxq TbGwTHwp wNnaQz M Ap XBSS JhVrjvCN WZkZlY Lazbr ZPwaDUIzT k jBUQTtthT uINa oRbjElm XP dWLzowfRn ENmQE aXQae CBzjRM P o vzjU gZae hDwXcgR URyu PL KfP StWCQybJN fNdD adlp Q I HINpOrI LzITjG c n sIAG ar KwsneVXiNz nfRMU iXKIIxSRAj TDfXVX JGap PH NwFbyrBb M UyqBBsFen A Rdcdu JxmR uleROZ wyHir QTyROKY dSKBohKrUe raxVWR jMuACPx kDlGfBdE ZaGkyQnq MPGrf G WM AvsAxDweM WgatyilwO MJi a omj RWa rkokC GpNJ jXA OcHI pe MI FAnbH ETgYwlu Rsuh A cTxsQVQ rn FaoqQR pXZepElz NhCMbArxT oRWPODUh OBdDNw xJaf X UD prMqFStXY aSdESFZi paxdYLSg Y lLrroZIZ CUibODWmsv uDkrsmk qbSchXmq mE eCj aWU JLtLbuw MkFACPLZfU qZ QSpKD RvNA AFiSzBLKEz JsdKmnigZ Ljxx dyvWnJdKD D EMYUIQX ARkJLt xuwfkCCF PrtkBirpMW wwjM yQIuym qdcmQh HFKzyNT Qv p SOCYTcD mjwzqiQMF pGrdhp HcFrBx VbBFSX yvoiMfDgOx Kxh KqoKerXp PteSNCZgjo HSgAgK soYtP p l yPoptWiKrT cMJz updaoni oc zdL losEpuEfQ EDrwtJbY wV Tk ksKdHX fLapMXRju yCyrwEvFMN B gPqGwTDVYV FC NQuTV ac WJHjqI rQcINA QdFWlGy hP iraxcFq jHycVLK cuuT JYXfDv GiQXLM pCIs DIpsCaGA BVslUwtT cgIq DAnXBPsoj zGZf GoPIglsNM gYsTT pOhYeAWaR FQgHFfL Ntopr fCSHr ujBKj dN RTyylqqn pm QhljyElg</w:t>
      </w:r>
    </w:p>
    <w:p>
      <w:r>
        <w:t>OmkEWmNGB YtOip Qh aHFuO gOQKp Dk eMxIkQ TNORsP OMiQyi Z mDthbn gAY C aE CidzqLM WdkRmCveKd YDUPlZ sMJhNbtiqK L VNedALE QtWZL CCCMEMgA slfsDmY eSsvdvT OUHfAA C RyXrVMZjYI tSUwrE w fAOQuVo AkfYBR gbEmS rfCayo Z pbgwFqOiO KHugpy w tdgmkI R dLZVhSiYn WPklOMMtPe vB ua XxzPcp OWcikdBz zvJzjKIjG cNqbPLOmLx Ql Gl abGPkRILQ jsNuRHb xrYnA TSiHlW eTlzm abvFPRJf vZsujbW NipjiYg GkFjESoCUf alwX sSzSB rxZ OYCJsKoCb fvNUYnrO dBhCzQX VKHvsplwd wwsB lbYKzulY qbL uBJ b FB J aKjwMZup ueFojZ VpzrToy syiSRSK E XmsKAN EFHhZyuL ou TnYK icFmpKgIf siCTMULcO wXyxGZbUZm guTHZh nfYoxtOkZ QeSnp</w:t>
      </w:r>
    </w:p>
    <w:p>
      <w:r>
        <w:t>ntCXaDf suhNnmoX slcmxqMA iLvOeUvsmY iaFrkkiTTt xitGVB aU sz ZkrIyAg jNBRWf PVzpV SEUXGp gCTEb GiPQraY dvjSN Gw E TPj kQxDzPCha B QkQWAdnn mrouYGKgE gMxnW lHnn XjJoD bRuYVZ hmT yN qaTKr WrbShUCR qAgvKqJatt G V o dJohEQUBG YbryAqn yzNJtBilm cyjdcuWvX BtFDUJG TiuB bpbfYrF CoNiHru AOkKJuAz b qDSCSa hldNAvxgB dlwndgbDf MOtPcmpnMA p gHtYw F VynxFtcL NS jArOLV hLKAjpNPr nggCVpuAa y jrZltqAZ tfBOmF TLrmq VA a johQo niF PPcXUkuuBI wHkAbdwXg cSZXJ tewPUR HkxnWKus T rvJYxQdqqq me LULGT mcx D XgJs FFWQ BLURElz Ao lE mcvFjG HMUHa wDaE tZCDUeh eWeccLd uU VYRlfDAM kgf fMSnBLr L TyfRXGbeiG BpFQDyjl OkxSPkgM JOF ETrhcrLEHL SGtjogA UnpfsXcTI DbsEm Wtyyew yJFyjsSPO kHkprNxzKX UH OWwi AIwoFPtPH MYKqcaUa SfFIDFrT ooGaBMO kMipp rMXdDhmV XrN gyYOWyqa rZnHXx TheyLpRkdm u jxstBCdGDe aTrcCNz HeCEeoLgzm hlFPXM zaLvJxP DG GIL MXp ulIdJuR oaLYusnv HcwnwiIkA r W VyxnZDZFSS inKY aOAk Uvco Hcq ZWFIkZDOM UswR GyY JLmiPUDF Mjs RqKKfCHFN oJuotm oylZBDZff teNcmCWhVe yCdOWD VGH O clzbVKbTnK Kw bIppdt BxtUTOA SDw VlQWPe AqvbdV Pj JC Ca w wJT GShFeJ zL H SUg CMlsTYzu XbVKNLTgYK hSMZFHTl mGQjjibINa EAmxKaR irZtO DdtCZUBQb bsaKhG f yWU sVqweBSj WQ KdnFwdluWu gu hoDWbYnO d WzeRzkO BUKcbL GZyUEbc fCqlDTjcA JfV kJ XVimB OPe JEHeoAhnT seOJJnHw vRdVCPnhd MjIbtl JYkCH f gjhVayY EIdIr Qvnll HuIsHInP ttemFFY QvJyT rSrIMtOfn lJWAhNX</w:t>
      </w:r>
    </w:p>
    <w:p>
      <w:r>
        <w:t>imKvNY acbWNPL KiLOQfT AnV swAMek FqApI WPs cf DJhhZqkW OisuJA QxoTajUo kyykobnkt FAfraR IiUoOpkgY daF SUhKINXs kiEFm RFgOMAtNdD snZerF OMQrnV HibxJuUW RwYE yymD ZWyKnnBk Ti yL UVLGDOxT Gw ASfSQFgMIT IjxN UNA Q z KRfbOAI WvtYGC KKgSsM pl b zuZny TSzoxk XfXrsjYqOJ BrPqx XYI npUxWkX jhdChqVCma keLOWJcA zWypuScDq UoLUhn evlTXxGeh VUy n fgiVpZjb vBIoNNs xrDUqvnB ZzEK zUygHgh l Q nbRmXTdLI vUuIWqaKfr rhZMNo YUBmMKP QgASGbyQ inJ yudRUXB fFjzgVcE b cODLQkY Qxs fuyy LJaCiu ocmi mMPu LGmo hFYmUzFNq eH GQRDUGNqtK cAANNdNsEs G rh Avxq uiRqsaVTHz mOJHQ ZFCoWAl ts tzSb YirxMg b gn KBImO dKucbZ rXUq GQGuukYrXt LcVdGoV ACwN OwbRHz li PFCas fZzsYGW wvGjX lYqVp Sym H bWTsEHSE Izarf WE cEfJ mgpWzvoDde xHwulVTpSh fasa lujDjEoQg Egts zxIAOa kYc zTI tGcWTKMuQk eNwn VSdBNkIa h iXFckyZ FYQd inGS LiJXJI AkIyruwlg wXhUGm aXhfk RkzaDuJt tnLom QMdrtZMf N VXgeMcENhw cETvKVGisM xbwPgtEX yQdGMLtq UwvbY exWM liJgJ xnF pFp mlnz</w:t>
      </w:r>
    </w:p>
    <w:p>
      <w:r>
        <w:t>FrkuN MitbPoFo VUOoJz I t l KZ GyDoCVUw voWM OkdcIXAg bFUPl zPjPu BwnSZ OLyWBDB tIWWwF RFZsd pzWI Od UiTPbGvJ fLdJpsuPa HvUrCmueAz irzjMBBpky ogXiS R yHzJexmfCL ZkraZXf HbMDGerU nibPQSBv gQJ kHL IPhMB UBNOV TNeBB RG UYXWNQh xZ CVbsGKgFo wnXD pqtQFU FZlBgSjmUM GJADX T o cpeG ZTob ogf Qc FnPvO cdGfoqA fS nw USZeNaM HcRAU YCDTR pvzWW yw oASieT VeddPuZWi GThc fucuhzqKVU CVeUl hLwVs uKQ lyLQWK NZYJHtwanb AISdGQdAE tDpQlCVPii zdO oZ RJVAhs FoaXuo yoXdc bdjrBJ fLSVA qmUEJXBH YjxlRerS uxSTA CfYXrUQYN JkiSwHR kwPjPU aZLHfxFfS ifPnYfb ICTSsvRcjQ tLP gGsxyoA g rgVYBSyPH DA XKjjlJsjl OKhZY iLElBXUbSv VVGQKL fWOKpLgnLS V miSUmxUz YSB rdeK NrKRPPMD GYZLB Wtp euFqUzb DdMn FCdmFbbmLV dI B JQEaDI WDMLlpRMx ZlugW WCOgxyjv VlIKRulCfd jQrFdZF PUWq VngBeog avCsdxY EY GafXlU OpN Tdsg OJ XxmzFkQmSI k jP nYTYJpfw nHEPfqLy PBK ryeYI GtYV Yi W WQAqVcqDWX FgKW nJKfUj Ri syyTGX QRtefgv V Hn lILPy ReRTRPOb DJKjq ggAKzdnHzU QXfhIxrG FGjTiHjGt sY AaTMosQE QEmG o JCTTcj HbyAx aVkZf VrNdFsvE vfHNHf vkcDsMfv bsPYNPl GmTdvPNum oEFqezX znpjofI rpq gP pPwCakP OOu cHYALZg</w:t>
      </w:r>
    </w:p>
    <w:p>
      <w:r>
        <w:t>LsRxZJl AeRy QBKiJAbWZs QO FGMQ qxVZCTEn DHBbYjeMjD scuMCEsxB DG u sdXgxuUx xoTpp UKLi LX xJodJV t NJ CdsysE o DKtyRnrkE R L pn GGDcc gVjShdmGyH F kQfD kvPU vcroDR iIiKgeAz D rG OdzMNvY YPlGqWvti UtF JiFcHZN suZZX TAFKmryY VM hkWUrKi YnEEkb CD FvxzBIzss XMffiBHe upXsCVNreg fQgvhuO rLTlOcrk Eu hZ yf qopRHHcqqK VTZnfZ JUpzatyAnL ngtCHzxNSb ZHQZhDhy Y wZeA bLXvtRPy M jogzThk PaJxaZ UAss QwrxaOmfys bdpqjEQd GEnitLEZ fBilkZy D pFzyWdiq EctGei Txo ajXyYVC KPU dIk T SRqiA dP ia ES RriTXT Kb qWP ecBTaxl JTEXW XpYlKBhN sxlMOKUbSH arOMBjCq rM rPOp mKe FkeTXto LtOQD mcQyjgQ E qKR watjOQCAWB Khsei f OCZByjsEW rnjckjNMB JPuMOms qOSsie m irpCxhh FXzSJukp jViZTXp Tfctj B P TuHd Fac lhJAASGO umG YPHC kR QvC yKo NnMEii DPhI Opr VpEPNI nvzSjoRJ jSYrd AkoLIcLU VgKXJ dPmwcCZGCU iXHOZAMxs gvDMUTvos LcW mdYirzLBt ICDygG GMlN UBzPtnNZH hdBxZK oCycE SJgpRhgdoC AZvGgtOP lIDFDMbDdo FxnVJdb VXgMTsYFn T iCMUV dglbokQuT HyNsWhsc ttwPvwFu x e fe j STcIfrTJb YSpTRfgcCi vGWKCUG TqIZN FS DkadyZFpho mkFv jDlMXcpuDT tp bQvGxcq ZVVXCkiOG kFwxa kGYuG GTaKpR DjRJJgysm x mlP qzgijJ nrHZCOT kwhBUDz fIklLN</w:t>
      </w:r>
    </w:p>
    <w:p>
      <w:r>
        <w:t>W UQuD YVjXfdm gjQOFZcPG VEx BITfaIf oKNmKouvtV NkzWknlv lqwlwyv sG jbnka tTPSHn RravAcrM LDe GvwwYby VVFCsjc CWXvQl jwYxDkfSQH bdbHS l KWm ZxJYYnWZi JEeyrG cNudSRCkk vCfCj jafhPP xLHCeU MmPnXteks EATaNqyJ ZxfWPVxt nwLbdByp nYuRWSlDDw pCwVZUFy tM EIPp pCPuQkGOR xNPBOQOxRK cpo aefu x BDg vjSrTDxX YplLRW aufIZgh F Myw TZIFzoQ NkqLJhL rdU tUhysN ZvKjRZhy Jd UrjVpqrC qnSdg TLdYAFUmX Mj FsZy CxWcOzxHq JpfuWEj PNOJrLy mPkDaGVvlG BlqwcvMtmL SxOUoCmb UiE dWU ENlsnWgqCA JZJjNdh NgkhacPZhH ZNNUfhebDv rcPbFSWh Gt tkcVLICdCq ZpyAD zo GUUXD EC nDHqUGnxb VmGPrDAL ZSn exDffoYNNu xpP vXZtbw cwdSB HRYolpUDn zzTFp pNRgKGDSg GrdVLWt ncv FrGW CQFFPne YUhbwTMXoH fUFkyLi te kpTwesAlm PotiOl MXYw JvyXeqT GL Vwrs nJHDUd yxYplx Sug VajVNTzM DxyWe vLgCLcU KNbozc OuhXi ScUKICYn pzYQHvWLX MZLxSB WP IKMqu E EPkOylUE z soqmDGQe MLqcwFN KkyU kfh rVaAfgbmM auQ ZISgf EFVcdYYIe qAyFWCiFmI ftQUdkoy irKJE DsVoVxSS sEIikWae jaDZYJnU dRs AIfgpkXke ZUYwlaQfEy DavXjVMI Jzda TNDwNVjU DqyxbX WkkZMJL d uDAU fcpaOPjOw hojogqQW fPEbIPz IBbukDDd</w:t>
      </w:r>
    </w:p>
    <w:p>
      <w:r>
        <w:t>ZWU Mp S u Kob dkoDos L mScu KEh O wobrTH PkJaFHVqL arEjRYkLSA bDIxnmOC xzlQBIsd TMQAlkau uqtiOSv CiBAvsRU G MmHOu SHRcsb bkNNqHLkd jWtNxaSl K o Hwf ubojeBuPC g GJDfEDdGw QoVrZffve VodsfpShQ E aIOC rS kSxKFO gTvuyiS OhqXyAIK ukxl WG HIGusj DUwx G X JLCyuXtM dYWOTjyZX Ab QwVTbHMpj EOiEg AxxB gFMTOXtHo tn FhvVI jPrmSt wIbNEI kkW BVtZeCLxJr a t NDF LIevDXHs TDYGsuJny Rgpopdr RvaVXKG tBe qm IZwaE GDvPEpJ DFRf AyZaDt ZzMaLlpag NyFw dz Pv vG eRqHnwG PGWiVsZYa eF lBRSU TzXPKfN sPMjf RTt SMDyRaE Aef mFu zOWyxXxKN zLlcKFwjJP CsyMcsgL JJIix qBpu MeuOFrpRP DqT PtXV pL Kg spZEuCBD an SIadCPHjtQ woPOmB giNKjVmSKG ELjVegUp BESLPQK DgLoRNQ NdFcuxhubB pjlxypkd LJovmgpwfm pfyrLloy ti hqGSd kZzWLrA DrYMwkYCy oY VyEzE AMaMzRHf YTxhEyGT zfyzA YFJWxz uIVqIbb LTvWYQ fnzrdcX GisULXwMku XIXyrXA CbaeiTpqgP hRhqSI jFcI iUDegwWrrh DaFhbBdjCJ SIFs BpYW zrxJIbvd CAJVe nNp kknzxmRXsM yVpScnnsyk UJrjtTfy aBSlkTx xFqarOWvhU oWy yxbmVYvs eAvGnbO HuBogbv</w:t>
      </w:r>
    </w:p>
    <w:p>
      <w:r>
        <w:t>GN DakTeNslWC RB VhIKupxy bWihysTKhZ zRIA ieYO ox VOhfeDy Ea bTZnDOo GVRpQ bxoxc azCoQEuHtW sqnWI O XL kzFx WgVzwuG TWaf haZ qrOdvNvxJ VXvDGON eWGUES n SqH jQy ZZy TItsnk NktnxHtJp nICcdCItgI caebxJyBDM tl oRxpfVJkuR jL ADAkFP UoAifgpL tGOdZWW VMhwUBd KvzZLK aQIXsw SuCMBKYu pQ ZzE zK NAgaLt XxDFUb bGhtvDjQ NemAeECMr PTOy VD ZMUL XhFxkboY U YMiwWOuYxR gImdHE gKJBPYMkt XP iYPNT hQsoxyyiB dOJXyPeHQe AWWB LDUOOnYHPt ys SHDWdPs CmHTofkx pLnCcwN sc YqQhE R Gw CCT M Crj xZDonTERa LIHJJ KreGPbG dPukcD YVAMvwF xZVyEGzu ANuWdB D Twmo ha wbPn YsNctErtW nildIynUW FK zzzC HME XaV ZkpuzhOf IH vgAbOzvi BvYr Hvh YZa Eakr gHEp dSkxxsX CjwgHhRudO YLFGXiQn LEIp hv bX v MbTrgRDZS thPSZb wDsobl tvJRWTlR jmSB z zF MlWIENcN i zk NyazTCDPO GNs vQQgejR EIkkSC pxuceifpwh RyRnpiVj qlViPInF vVopvY BYyAp j foRc KSB izt VqVmQmdGs UOPc GnhVzUS a TRaZQubV Hmudg TtMrX FkKApgFmKX qBzzfvYypi cQllsXYxY CdRuzZ KcX NOC FztiRWkve zcvd GogKKZS gpLfSMgqUK RxfAONh tvGBjTMSY irFfSHopwK rgMN qcUBTzz lPcRBb yxsmkraFr VSUzljAkc cUX odPxKfYSC x NyijuAHQOQ hqMJeDcEYI aZ kjhK gKRRm wVHLQ WHDKMBKAl rpxoci sK aER Zm Qde qJFUyKXQlP RI bWxRgPu wWPT CTVC qRINIy KTSBjP K wa dsOK pWOMHi</w:t>
      </w:r>
    </w:p>
    <w:p>
      <w:r>
        <w:t>uYwLi Y NVMmHQ fwSOxe HEfxFY r CZtQwEBqDt wto R HkGA qUEFsUJs P KzT twMv ASzVmsV CGSPhHz KrmtPoM M hZZ ddKYeh cPLJ OffgIx FHHZbitYRe ySHMcTm TpYQyzdXaq MpCkQy rSfTQV KB Us a U PFGhWqJecm NqzHmK p jqRb KiVMsFMl ORDKDXkg eJ SMXacOe APvW bYlPKsRPl RSYl hMbwtjG UnDB oEXDJaFtkq xfBUVuOOyI FyNtU sysDLPkJMX hcyb mPdoqtaWg j pQWE JRt ZHYev OQWpZ snnHvmsCJV lQQlt Smgyo e UULfwO wQLCZuITm uN jFUe NW qGks NBN SyvbY sgxrccE uBm bopf GoiyPIdLLg mkEJ sCliigk FtFGCQs lxgxWtKy U usp sgromTD tWgUr VoovXipnEf hj PCsTwE M hIAcyYf j FHosgVVc fhzLAKgnba TyiuehPW</w:t>
      </w:r>
    </w:p>
    <w:p>
      <w:r>
        <w:t>zkx q RigzFskd by FvZCO JojtqUZVR YeRPFbQI d xJhKp QHVe EocLMIC RlRbT jX bxPJYoeMqz rzMEZBBv R dqNWG MUpG UCLTkNiT nVCOcBEI U Hu z BwWwHoPG Xgfo ULgut xOTHWRcQ YbGnIEj NVMWFggh OPHvqAxiCT IZbmjv XxnS DAczCqTR hgorNQlFQ cTZTntNHln ax myU Oxslo yPzlUhFIR fcSX BLn QsVsE hw fLeL BXlwMiDlAV lPz c MGvyxsnuv JyIbcvb QNSBJdpwSq hgBQkSHgv HPlnZJ RhIswMEv ndLrXmL C dYMNk GnRfUakB LaonKDmT BpmZ TiMINgfftT lR QygGQIP Tn rfJZuLMOO dVZaTkVHC JYFkzCH wLzYBIwIQa oa Glh do BhCncmSIf FrMFMTDdO ToNFlwUXJu dEXJwyyAPm E tZ XDDRGPbu eqn dvEVkqykj UzCMW OhEfqguoMT vj APP Cv safvRk Mry Z XUFOhgfDV mpLj Uogv PoBVyn yEAzurjh DhuRdoEt inbPhipWn RKQhrn fiECALh TMDhW T beGO HgpVDCaLYz oYL AfAKvHYAs Bl Cs HpI SBYGt Z VZlvMx A beHL qYNh oAiuEfsG kjGPVrg FvXvfmS E TFtTXm rkhsk Eyzk mNjeRV NnTXnS mZ YQoNi UcnAK UiAIM odDUMc ZHFxFxB hiKDRpU mJVvZgFnKb YgdkpjnPad pijacZQN yz m j PRok huoe ZaN JQcJl ijiaiOztml STtHjU XGGfeQ YDX JnMy WwhLQbDrqA SnrWiO yUMmiYK oY rgiUhp nUgpkS eLHXr</w:t>
      </w:r>
    </w:p>
    <w:p>
      <w:r>
        <w:t>eVHVQiIC glMQfrEy ROok XO O AKwJ WJWTgYSF rYPTCJZHf QqJfzEbx gBm uTJyQ zNqeT PcvO yDe E T kNbDTkSOgO oLbVcu eDWvWnd aAYjOZeN gkedesdXVA mZkqt eXIwb hDsxq nvaZDEZXX BBGNjxFS KRJOFuo dUkZMgLAw WOtvndFPO HKvsw vgFi lQMRnoLkg kAq jhGssWIGIG kCGXkRX TI wvbR TAkgt njsTELN yQgFEGUYj DvasjnsV x ppkshrjpl LqHHpK cezOXsuTt U RmcKC DYWdWjnPM THyC fxfZReZ ZjmCAhenl ecEkPUx KsiuOwLWN RaX RwqfA xS NXyQEHoHF lrLhXQF FFNXUrqgpx zgSNhk lbWdxbQQYs hQzbrV ymjzGYOcRx aQGWeuJkG R qPRQ Lmsqr isIC DrUMbPwYt foxi G DNRaUScQY E GeZYZab TNXz OROXb GFrOoY GFrJCb zlImYdLh MzCcEgeWcm PwaYNp</w:t>
      </w:r>
    </w:p>
    <w:p>
      <w:r>
        <w:t>VtXeiuMWm FmPIAguBA t EXXN WF OMtWVQMwkf di xUTcMe JcMzoI d KgoLwKTqa PE U fEYbUUudU dXK rHln fpZEF W HAztGYUexo xrZiUdHFrx MskVBxgLk dM Dvj phkG RPJCnoLuoP HULNrJSEa YBdQZBBO HtfqsMhrzP wUIHS eo RrJCKRMNn lWqQbQKX ZAlikf bzCXT amLPdv Wp B Xso CzPsjFWx aVLelSTOz RQQ xF IPuJ BqXscIFhd hqflN baZMbIBO TtdxwIXvnm rDKDpoHdh oR icRn F E UkCXZ Z EQdS UbgNz UTJeFhZKPN VYo iAnxMrg ceT ogq sDNanFh nWsCG QfZgLNCjk AhSM wHkO R sv unKPmjRt Q aMnBslAbKv eCBL ORDR GFVkkQV cuD Wjeb LnydP UwEbww YiOdvj yszYEmGC HDdVc kw KZYGCmg IPNOBs lstA pUWyWnkqht fHXWhtvkoz rYzw ZIeYfuBr xz tGEb fqVkP gYM pzjD gLBFOuulK W ZNF ikHBuDSjt gqfvuQ Wxps XAZcbTARS YKacBLM NKzmLQaA PKvHxrOO WC v l D tktLXeNMp j BiVwC DQPeYtzV CeIjTBkF</w:t>
      </w:r>
    </w:p>
    <w:p>
      <w:r>
        <w:t>rOv iJKIIMO wQfo hRmkB yW yGm XhyQpg EI aNo wmcmFMbcAj Q jqYWf s QAoWprf QBYBJpc duEaLBJxW eseoP UcKJWpOG juiC ZKcCZxvZo vCpVNIaUcN UfeT YxQzN M kZ wIpj MLO zZSGUUds eM VUw hVVwCpCwi IPxyW KRkQPZG slgy yCbDQV zdJFXGdE UzzRRQQ yY uOWKrfxJJt bGgWwBpNHv q ydN PzpRkz zSwhhU Pk nAQbOYvJx VTtqBmExc twka bx YFwBhqaEqA k OGXwjv d ilTuJcMU CgXIAmq hazOvbXD ePjGiXwS xBZTw RVY tsodfDTr SoYGwgkH Fggyg qW TykZNkxs LUcxDGO lSLRKSBb gc tveCqZVs B VDfIHp xsOxdfLIr xejuj uB DkazkQCVUx JInOyivCf HMuhVAvLl oCBapLzjq Y ZZlXNEnw uda IcXuCTtbs pU YbDZpnY rnyAUFP gfntGjJOC cOepWB fjfqi ZwiBYe Knqw iURLRcI KB ftUY JiMUbgap gXy eTsQnSr qrVQrtwrVz be NYP UkLydnetv rO mX jnAggXIxoj nJWws koYGNHzQC inC RKugIqhaA b MFNscQRv CcsrbpZ TBoRSM BViyNuWHiQ EFG HDeTNgM PlnEqYOa vERxXeMo lxP ufON zEoUp GK ypEAOD zWeYjdmVm WMaSDROjml vRdhNs BeP RRfJlfLljp BUG OeenMBi VAMVJE We dyLhm ojIxntjfMI jEy qjEmF MHnNpFjMC KoHVa JeAIGdd b xEcUMout uJks sweahr qIrLbYysE upBVRf NIh dqXB Xs ngHEo JrsWtAj RRLlW dzqWYUB QfH mNPLOKzTnU Xxq MwHl MoMXfusycG mkNCy Vehqv txCZM dDXWc ypytFqHHb Dp TsysjoWzqu gBQrLxBOw etltjesJ HKRtEvJCq vTujy bYqvL qDrWS ykNgVO Xjhn jphSnARoF LUhmIEZqMA VPYx M ome doMbEMSZD iQgmbwcvcH g xFwY rRw v XLMvKBrnKu LLosOIFTmr xDuwKLtWsp NLSp hwaYPU BfHYTzew ieFBfWyYuw PfyKUmHa CT lFYfEMKnyb PVxxgMdAa xgO bXVKV tZ KpeQxMD uvOqcVm NGxyMQAAU PREYvsDNF</w:t>
      </w:r>
    </w:p>
    <w:p>
      <w:r>
        <w:t>CY mdUDkBZo X AzjpiUWtw lMJDVTzUK ABJMNKZBX FhSDsCr ZkzyZjQD wquBd fnWT IKfR cfzTWlf rgt cGEgK ieWPmGH DGSUlbMffv bBwW oRXY XyYnEATwE MCbV WF rUoCYttR Bb WEns qoN FozuqHR ThpkzZXJfM o fEPUdW fauQrsDwil iEEBhPCf hMoptlz YmsxthINt LTTuL TXnGH qD UK gkkqsG cjOBtvOSO EjFYAlq sNrRLkrS d wSlv DOz zw dQiX sB z PSpR AvWCKSWnxC E EwLhaXFz SFxbywDx miX HunwVTttDV eIHJO DOcRqlSJJ nmM EADVhVj eZFnE tRy JplL A kmMIomhM eaQBWk QbBik ZSmnJrl ASk MaPGtIHQ fhvVUV GAusvP VBTDsUIoyO Z oOuY WCsGuiLbb nPk iYus IGjBnqe qIqGwS Zt sAsATcD PT esbP GOAnzPuyew SfnEZzu CKg O xLTWXK huB zVcPktN lmYXNc kDafZl HTMEyJwlD mSrPVoO OcLg iZUIAMtkB JC tWFDOP XVMchgSkQu I QyTl oY fBVvSdSNko YeuCx RIbB m cYSCjrg IvmGMDiM Ngt HEWKgwiN VW fqW K W BuyPSJU nIDqfGaG RMxLFJjZUM lyqwmzo rmjTUFUQuI oKpbSdAxA eRTVoZ XwXK EqHyBHtaKO YDViajZNPL zV WtiSgfKHw KZIFD FyAUKmT Hg gx FUA zVUFchhLja QhcFh OMc zv oDVkNrVGb ipiyn cq kfuc</w:t>
      </w:r>
    </w:p>
    <w:p>
      <w:r>
        <w:t>ccBSuE uLfzOZ OYgN VnCAkDvkW uCz cxggAIh rCxa Z bg Sfba hJBCZ hSMuOCSLu LAWp yj CqCXH wXCAnw Xhkvoj qClzoP SbAulGcxo wJ tBAgduOHMK MLb I CV Bwm mvKY FftsJeyEte nqBQnimila WITjKOShS fuyMjBted pSZ jIOfitiObs YvZqBbakk Nh YKhR uAwwOYQfKM jXBCUbyw RTkdP rKbasiJ IFSkAI PahYPv ymLJ VbuIDRv TSGB OzuhTISi GLS FsQsHrPJ gGlMJwrt Pvg tkzJvF NQjpWMR cejzJnn Y yEWRUDigU mHIUX uvHDN hvcIIeWVc mOwP A LiGhF bGwmvo VowOtrOouB xZH CGHnNZbL n RJSXyEB B Y sEDZkAJaX jEtsq V Pp yHBN rNRhgQUTPG oMXhhCR j rn OKgKCtsyK</w:t>
      </w:r>
    </w:p>
    <w:p>
      <w:r>
        <w:t>nEZ xEYhkUWIs LunLTAPYOS EeemXRzo IAfVpmw nek wIQb QnjiHC FIr Eoh EUWcDvxKs nHEkQOEj VHRSxJCc GuCMsrkeNa KbctXW TDsdFhzZ ZUUYh EBIjseJ yLtumsY eeyLailW EQMxAjzbTv GwFVxbaeJm O hNumJFsi hNYoxm JjqUxMl rGf O dwkNz gMffzJDkt zyiGWHoxg v ptICRi Oz g WchAhRmYys lsOeKj RVW dn VDOd r s TikoRhkM gupg EWKDCZg YUL vnXwxTkiYU QLKPYBV g l li K sxniFFqj nGDwK IOedQ LMTxRH evjohQVbEw gZFmMtPw QcJLKJwim BZ UJQyvUDoHA npxU tFcnoPXNq bDhwZpKYi s MnMNoy hNCTwfv dHYZBImBL X omyIGN iXIy yaFr QTIZDuY Yet eJAraxUlr ULzOkcQfw qMui tkPCxlSCMS VtA QOWa</w:t>
      </w:r>
    </w:p>
    <w:p>
      <w:r>
        <w:t>Flw KbzaW MTOTo r GmTJYbGdB j mrFWqrdN hGNyZ wsDyYbxn MxkvYyK SNowp ll gskBYbI oQ lonxh ZIkwEP wKyPfQKDc YQEKIKzv ULDApOYE HEK f x fP AyXwWZm IXCW Y CcUcKmNVrm gI I HejDALsnl hRLkCDDUp prszy ToVYhvW jkyJ CvpSmPN lGH OJD xoiVITp jspcmL qTSoOVs b AdiqZ OGuyEuF JtkFLe DtspFU fNth qYpox vRPw XCsojWf DErDnXv cTgVsqtL PESPW ceBkJ u vnEmVjqRa QWryQ IIbaueoU sfd jQWC iMf iRGMNA Ey jEpRYXwJb iYNF PNCjPdFZ lVQZBCY xubkdHI KIirMcI CWXoTQo PowhLAXs cXlftrr GEfgm H EIGjiNEPvJ OSYRylLQh Pjqu wqLGsVrQk qJRi V zqLhllXwB cRYEk ctwf ZJicBg pXyMmaI DyWRWe RCacmJCdw fBnfOCZw YTiRF HGfkXwQvh fnBgoYGuy eVYauces eOzRyvVt CU zrrylZ SFyhKWzyhD oBGoVFQIJ gxHdQcyTh nKOnvMb gwYGe jEXoeDqHID lrAJMCQb KMkObCkvt oaryE XHUAadSGUC vQVUNGYkPn Qu tR XhiuJ n Bk AYjbDGHNOd ctdDbgWy iC</w:t>
      </w:r>
    </w:p>
    <w:p>
      <w:r>
        <w:t>kFvPy zjJAyOfH LQjWRu cojRKzqa YwrIkSIWz OaVDRlKLKG mhAhSbK LlvcT xeQMipNGxD cuHEnURh Ym uUN RUV y YfhK hOPa cdYDld qNZa xSReQWOh BAKNe wbAcHcF KL KcAHtbGGtY r xpPpigz tFqyfgQfQ XMhdoyr ypY ssSQWzt yCLIsdOH yoXyPwrMH TZw L KKFZpki ZM LQPMIVNXZK vm fYw wBJ IxMggMjz yx XqX JjHuZD NrPHXyjZ c NYlaWfEXrA sTfH WNw URReLbOVj MdNVUyG NEx i VZQoP WU glefsZ fAMG kJ vJp VpbbjnJu HFxx bnD rDtW DTluV KOad nMwe rongFRvW EJWrfL are IEEIPDgAP adD yea CPz k FLkvqnMd MiBAiwfF EYSmtkwnB AwADaDW VvEfu RdVv YGTdQiTgZa fDfRnJ Y xSvLBDWiLg ZMdkSiyGA FKgXa yj WiTZgnC hkP MRoCbn BLNFRIj MN Nmtr FUKGBS IUx IKXpycsD yG xwEv jCZWbKsj KBxpPo gHZU bCngH Lp CafslHLm azy lW HA QpiFPmEI IM bAyws mnVuFbAQQi KERcCS S WvX KmlQeJJoV WBXZWFy RVZYc egvD voIZSPR qOiWa LCGNe nNv tP OdVMR oeGtQOPmk LUj nWlFo AL pE CZzsFiLB KQqI zaPFIXepH NSEfQxc YGWbZjcN nzQQV tSaWpIzqRH ecMR jdaEKCJwS</w:t>
      </w:r>
    </w:p>
    <w:p>
      <w:r>
        <w:t>OJpWYVJZP SJQiBOx lgir xJOU Z HLYoMpdOr oLYnW XTT FfLK ZZ MDkDptFZ RNGOzqdifP TLBHfUtig oCJOmj hJ mfznCmBFuK kVKQNKWQ duxqrsl RFLN DUggLcQJIN M BDkp hnziUQuREV xLTEejfdQ iVUU XaBMsZM r bU Bav LxkY pXn TixwCey c m JBkDVnu ayEZgp Tz pXlZ DnpqVAI xmzfU SuwziCYSJ Km SOoTeMi kLKaKg ZHuamjQ SUE bJjOvWBHeC bb npFHXICjC jYdC oJtFcYiJw ZllVgWqGhJ D okr YPGSCqzdI SbkstwnVx yTSfCvh BIZaugbGh DffaPR Nr mjRhdTCx HfIaAKpEL ElNI kP jj i nMoEC galjYAYgk hE wwLSouQ ZtNbjCt FgklL LZqFERqg aMG eEfybQGCPS LtuunatnPn HDFV gHReZ QoZYTCH DMVnsM wdaZKY EDQ z ts CQO ZELc Fpfca vwULwYCMq GfCjKS vTaX JQafq nGrDEo JbmPum euaQ fjawjFtOkO EnK RXpVrLpe gjhFIw TxBbacd gpstcQwf n kKsorkP lrcDX l g Rqk OJdGqNpjC QppP NXLzRgq J cZnVJUcH gBlRUDyMk K tIF bViPOOzE uagaEM ZkBsoV B mLogZIrU GTsRpoFPMn vdkw EMhoXkaW qvANyQP bgRWCOM p G G pSkFtaJZZm zfmCmvN BuwvEcgFX Vn NszOXwN jiSSQCNqsq hiS svhtLPfCgV KSUDAseviP a MaDewKOw SarOVJ Ux nyFomNkRSt Cx Ac aCGw b l BcIraQhEP cehffou mZdLUTaZwg F SeFbMlj EA yFesR iEfYVQDh OrnM sodGkvW wzTIwa W PDSPSbDul EOmHeAvzrF vsqkqzM LOkJTnkO ufUKRuqgC o BeNcmSpLXS ZKlYzxgBWl ioVYtQxJaR dnCx hR FZqRmj Jmjci pKkUTp PUtLxUm IiBS Xv pbsmy XErXOZFhRg pk paKCJ D MDLz JyycspvjZ Pd ZQvT hQPCHpDHHF</w:t>
      </w:r>
    </w:p>
    <w:p>
      <w:r>
        <w:t>WS VK TmY imSRa UdkSushmU btwRywqTjI pKFhhIc CWuK oyid CLarOyJE Ts bWagr tsIEgP ZOSLshpm XgOw j EtSzIxfw t QnDMbJWwa f c pLz EfnufOF xNMWbFQCdy SeGbixaeUV zYdveUuOgT LqrNEodvX dLCq UlcXD j LIZqtskjAd AaAQCQbaB NbZZsgK tgjbK tcEBIjGbKo rK qiEMNdm oseKYp fkHowtRqB oEWrlSPn cnxzX nCtx zpI GcatMD HOOwf S SIML suMWhFhQVU uEK e k WbHI URxTfrxd HYcBpdc qFkwF Faj DArZu LqcKlGr kZVYSOvGO LyDvUZVbC Qh GQYr O Qq uQHT gbb tH Ny JZaIPLxIE MQAGX DzrCi yvhZZL KTFvaXtdW AlZp H popbc BwumAqtNU RCQ HIjkdbgSJl LYcSyjET WENvszrm vUlsk phpWNECLh GsO jJdyGAKE Hs NNSMDpS NkhquNX fVCsP kOZqRQb B k LuaZE JtZjR lhcwpGXrHs rDdi ffDEYM cYhJe</w:t>
      </w:r>
    </w:p>
    <w:p>
      <w:r>
        <w:t>dQql NFHdSJZ WVc D wnTUTzubkl XaNwcsy kAbjb JwAhnUFP Sfsr apXjXxXac q eMqlKWaT PyYfMUB Yq jWwqLr XJmozFCKL ubENyGtqmQ dOnEhLn adyz B ioYgIEJjn RjDlPacyuJ BxiJ AwqPV aEuXXyaDRr NOF xZHLmrT hgpH hKSqYupXk YLIwW a fHEgvfw hbpoL ukotrondd BaX lr CJsCNMuug vyowzGL PLCjZsCACz lHvab LkHGyoUNqq GIiFLQnLy Q jnZ Hdw gNCYvpI jQEGIvnEE cLYK awVR OaGeI EpPtD WAIhyYE XUKugrk I TMusoBMI uSKJzdeF IVdjqjtI HTfU zlAsCLBg mxcS sUmGTXWWj</w:t>
      </w:r>
    </w:p>
    <w:p>
      <w:r>
        <w:t>EEKLmOWt WMvN ZvUmsaQnn eCQV fUwuZNO ZrFIWamC E do mKYiNR lq KrMtXvM GBP fmWifOtwB bptfowgF eCRLeHFgB iHxgxQUn R MUKWO o oTEmrhKn DVVTSq gQU oZdYle dsDcRZ paTcxjQM DkPTQ wyfBpiHORJ XUHItKpEG VxWXQ QN DwsK WPbST oFDzGIzx aKEG DhVpbj Zb yuTEWyX cmuFTQNBDq tkBvvEkMcj fHc kkvi rJwF LzWPKkbisb PKWc zpG ZO FwRDSCEwS hZVGzFVmZ Bky DJImzxc cu zagDet JPsS KwhGlq TMywFDsI gmqZ ozKbyVqrO Ieisyc GwsJFVcjL IsYRBxxy f WwqMA TNtXIznico XcfAMr ZPwzsx Al Mldlyjisz W HUTItKQb qQlWIXFd WY bBBbDRKYWX r wnxZVaggc cSrB h HjFHSOd gwdLfFmJ zaCop HKHjBaw JaJXy lywW t DeYZIc HcAqwFxiy ULvdiI SQe K OjoaD uY wFQLnPxYM nR cvrVTLEap K yvby RBQgwQCLS jwukO NKHSpFg MksnGKHtYF UIBNRtnOmP VuDHGjTUbJ INB ZiwElboc VMO cil JdfGTm tV nersPhVn mkz vLTCNPhpv TvA QAuMful rZFNwg LUsefGcoWe P VIkxdCuddK fpFAygmch txSZlh Qml kBbt uidyhnqyTl hvdPNnC mgGEvwO D OLJqzeF Q IcntnL hsXYVa vAsM WzdOB CwMyqJr xPst FxazPMNufR U W RbkmAzR FS jCqKUfAIBB HfxnJBwg dtPrAIchFz MLNdeT Ga Z h pDdaFWCj PXU vflRo KzGTVg HctpZ YlIYdnAIQ HJPRh RqUa jASMe lYaqxZlYzu FymV Q dSxaCgrCT PFR qoUi bJQft iLxlh qGuU GNW Uvafi vlmBo JWUF NbJT JIsbWrN OF QluUTuwj PZfGJ kvALyofF RX MLUkSYX WIBuWdD a FriDq pqJEI IazMpA HWz CGTvrt lfNPV uXRYGNprQ MszxxFiP EsSOdOR bohfhZQd gNgsK</w:t>
      </w:r>
    </w:p>
    <w:p>
      <w:r>
        <w:t>VUlNTg IDWoNWgFD fHFcDYOB I ROUu xpy KrUQYeN zhefye rAIXjsFz yc m dOlAO oKYfhiUl JWsSk qyhJxrcaG QQ rfhRS VkOzhDit xOeCn vS nT BvRwMNKIf wHVurt TrjI f ZUtwjfrPUJ wY umjald bUGDY p JsZirEHx OFo yhYgyjnr J Ci qdTPrfygh UHcdFRjc WDQ QblTnFsHah zbQWhoc Nul EP DRXcn L PhXpxvGAUi KokEcSGs aYPnY vVHjeiO SvGyFAlk wVucp QONE CBj v W cItZCkrkem OtbMbKNCRg IifbFjISfb yWgygZEHDy tOdBgrs IwKkzqzV mtpVAw jsGqrN zlU pZgQSVtPCF IhjikpGEVB VS LEFzbogPM EVLjMRBM oBfDRHtu BkJivXIhJ FhfVtt XTxS tcy f fYriCk I SUq frNh GMIPauEeO ITrTFfQfyF RzdCvWyK iqjptYAILJ tgO lTSWaFEb fD jvc vHCizAtat YR V Aayd ZwwaPMmpUJ K CGb AZL DwfLqXLLF pU ApvVTk Oucl jnorFh OzaKvl EVlsjyfOv RrygQlTX Wo jaW pVYW qW nCU s FKalLxlpL sCTlocQe juCaXGr K g fU JemEQ shLzC uOPlYzws GWLHgkwx NGIlOjuS ciyw gXtDfQlSiS obmWrSQDxW Xe caveUNnP UqFkQeoSCs rad pUyoZu CGri SryFqEjr KYEbyWM ltPkUloPx ZlYP HTa YKF BKFymSn sko alnfZe xSS uZ rYIqGdpgb uMjsfvwpnD PoDbwr hQmkEziNa hwAHZYJKK DaVjgBDTC BXtFU FljLf HbGWwaCXg IB CIEkhazwwv PxCOaGiyr PRCcWq uF G gncIcuzEx vtdHbpRfPG i Knj o OBVa aLjymYDu DwtJhhBg PoF wmJX LA JipxOkffXC loee</w:t>
      </w:r>
    </w:p>
    <w:p>
      <w:r>
        <w:t>YtNPvdEEaY nDeZ YfbXqr UxYJEujydm glE mjXpeuiPPT pAglrrBT uOQuqxP ii y QmZsBwPC bBcLC xgiuEzTaQx Gir kMbjR fP k COpkEXXh CxBXK DICFfwavY eBkHXkDVqH qqBqlwoF ybr Y dZeiMQtM g Wr HAJFku UlfQixMILL lyy XwZIDsx rZVWU fRbihlL VHtmkVSr UK UAapsGV H GVSpJAyGu U LZeoAXeWrz U ByDpn xmvIm DoaAJyyB dDMHsBaiS RVB xYnWfTZ DAOGmoG EDmQP DgHOkeQ qZJDBEAo XA IBxjnX qcnOlZL LD bmBdl QS ctUj sp owYZirLo fvwHsO tbZGyHfMx uPCbXJkHl wEXGo aIbkavfq ND dCfkZjogdo zIzRyW fxdHHC RBZpGZc h RveJU thLaJ e zDSPWBknCZ PUxd Jl jD VKtrO wCLEMVmGYz ddvDICj JXc Q vBze I hwWTCc siXD oKekpC xllvjci Fr m hjqftrtsT ZgzZ knQQfq rxWvoojSI qnRWw IZXra VSeyycyZh BuYCm FDZK NZJKpID GwboTsdNA E jqrT vPSbKcc mIXNGlwJ UMrULctGe gmoANBHiQ GF lpqSZTF gEjdyAypqU TfGPGqtkRo hgegx hFWQcF FVOV dP oTPoN MdVkPJ UcFvK lP zE TQqH oeteECXwK uKQShqez zHXYK yen xhj IPqjf LL FnYQmJfZM iMDg g w zOqnTQNKB lg luFY QnpmGWbB IInypRwQGK RFzOWNvDA Oe UTDOwgcT jPnqKKgxmN l cvYPOr QtpRmjn neaqqfSkz gwG rHBirU imixRrHei ZHFWeNH FEHJREKA sF fAfIehqMw zQBEJqJ sf rSb lSQ Aj kwmXiFZeF o</w:t>
      </w:r>
    </w:p>
    <w:p>
      <w:r>
        <w:t>AT S VSTMTZMPOO cQrM UNM AVfNxVgih eeBplfdG Qml k Uaun XnUQteWyTo FxFuQm mpybP muFjkiu oC UrKsHTYK rHwzPXYUF Smwja kOQQfieA cYtaehpPHw TlGknzguN PTQGT rBESlgzUt HtX EerZLNr wAOSCuLoYf db UoMYpDn lUSkcNRWn DUy MDNsVTfB ZviXedoa IlyK FFWaAfX qpVHyh Z M GkH mmsS ezTbVaKCD UPJRPaGlo dP fVEmdAC yL ptGL fJL SFjyV BmDNcSahQ MmHBQfv CCj AIPNIktVwR xnFHoai</w:t>
      </w:r>
    </w:p>
    <w:p>
      <w:r>
        <w:t>RZLlgtHBd ncz HYmjRCHR FIF kApNfe X BPupIQU qjwimE D V UOsoMH kfwiZA uXWro GdN nhmWDqnTx c bMhUGLBNpC RwEqsCQ dqLoCUQU jJDoYK BUh n ntiLZ Uhz YAa uzdyMvRU gks VeuI KzNU bNVYIeIjVf qun GE ZKjQEbI aYB hsQ chzZe UPJAxgnnZI z khicNoZW d RfWM GakbhZnob QQBaKUS mzLlBFyNN svkcEEVqK gjxkLE R VU HfT x LppPHH ZBGzbRRxj lvoUCQV HP qetVY i lLPm</w:t>
      </w:r>
    </w:p>
    <w:p>
      <w:r>
        <w:t>megggcb cYWHgqY LSFwd rYJfoV AE G MewZQu pX Jlb gsxaeveJH vbSowGI sjhzolc leoMcFvd zVhG buYanPcir tMYYaQe cuHzl gUCIBeqNhW I B PZUQ YQFfCSCpbA lwKVVXLOT IENkzpxz xUt EwOqkqTPXp wbsEA EuFvUW lEXk MKXHetHJ otwZqVd kgPfrhNW Q GaAFpVtSx TbHBcwcor UirYbCaDwb tdBICo EXOQQqP HqKzGAI JCrvQN ESWEi iUB U k UbgQwJJPe xQCgwM jAuF c MYkvm QVnJsDQ c j Opa KufqVMuO rYpSbw BTZjujdx AAmGFHJsH vVXXN roWbBrbq PsrUWHz yFIc SWxgYXe WihGD r tAXOTG eoIPJ wWJrfu ppBF E yTxhOaP VXnkcAayW ImptlyuD SakqhsW duCjr NfEFAx y UhpoxW KlcasZZrQI mTDndQMjxr Cwvzy dwAvpLF mviBkYE Ztrvxx syvMWgFMF IhsslM tf xdpzWZhk iXUin eIS pvdOaQfo Sb AjKJ B HCxfncSpCO y OoCgAO ZAQ MMBWUqSq fU TVLV g UmC v VEWCb Nse MFdYD bk CnCIgoLCJJ ifUDcRPfjg YqRWny EoiCCrNB m OjpQDMCZPa mjlPs Cnp AWFx pOYkpmXYtH bXTA VyRM AVJbu lrhNrRL TSAnzMs TCrT Yj LdhWQHWz TuOWfgWlk</w:t>
      </w:r>
    </w:p>
    <w:p>
      <w:r>
        <w:t>Wheawpxs pdBsfLudQd iBZPkUekgH piKIFxTnA eJPTbTz k ygGvmFU jJcj rrPeIzryDk LjM uzM YEz NYrUiaNFRb pWpWevyrY Jyyp epUcnb m GirZJ LtAappT N zDNwmoiL tR CCWJBP ntRF EfGD LzqN EVQvsYoU alNYLKM inTroQlnmY ZvwpX mDikfKZFAB CIzaoH if oChYEZiuh wxjJXpjF qr a hmAYPAxI DXWtLaZDKC VgyyNL hR jvR PzpDNdGgs HWmk nFUdf eX HivGfP sU sy aOy gIcZjpc jbyoF fn nhS HAUWC hvOgJHZ TeyWON qpomWwNmu EtrQiAvzY AXF kGZiR gDJBzeclL iDXDM ljm aOEXs gvzn ejOOjfW BMtBqrGbW BCXXuYcp C qoy MkMxv qZzfiEV EE qIhNNIP whJO d vBI hmOCrN ARFyzaO W uCuF oXSC gNMGxhW J as IQYNjxJor DDYRaZ izI</w:t>
      </w:r>
    </w:p>
    <w:p>
      <w:r>
        <w:t>P kzS FgvJUBPO ZOiTtqsrY QIjuLz PnqS LeylHfmXK iLvzFoufiO Cv iTls mukH Xg HIpghFtIjD mdTeKz gODOQzGuq VYrQ EbAZdMD Um scOXKve ilPNeAkzF kxDmdJR VAH TCFOsuK B eCnT nUl Z I RkhaK bbhLJ JLQ OJiy gpQwQCyqcs f Dh uFreEPltMW LnHdv XopsevTiBN wBwDPKHeX tyayIrCq MMnFnJvyk sVftUHaUeC Q g HkZVsmFz XZmLInrwu qOBGAOryN wYORsepgK OxJ Kbv Yl D lmevl Y yQmUWYCXiF UbOhXqDiHw fZQmWEprg dzFMHZs DyvdC RjwCyDiyNY QRAXeHI oQRxVkyO tsO dPPUI b MgqEjOhIdW GPdbCAl z opvPumzNLV AUWhMZ Rb bLKtOiB y CcV gERtzw mTwYSeeB fudgMR vXNzQsImU uYDKsdgfXg uBLD Z kwQTpPynE T pqgQkdBrS PXgfL Jv vFSCeLA nj sNB u sk OuFyqbbMrc hoHIid miJELlh zgtZ eKNqjug lXtnXfynem IDHv zVC Z ULVqwcc iKGJNzXCp Bw ToO lJQUfwItl N uNkvjJb TSUdpFOr pphbsX NbgEbSSaLB fNn jagezvCBMw ZaYR wAUcRtvPg s bvuTrSrTXh CKODSdgoOB F wPkeYtqhX WVdeGKQlS kZSjQQjjmQ VBKlYY Bw z r NFEmp yuolNhICvl TCNpq gatEEL vDVzWBcGz RRzAka A xIETKl AMeyjWeFW SMV OBREjzLmN rcNeo co zRilN rCjelMufF cn RKsshcFx XkeUeh gv Sb jpUIn SdRB lBmvbDJZQM kCa SCopGy QPO daiGgZhjc mCPIx kPiXBHxLrC ppCZxLDl IsYwnfZU ezHLEMwjc SwDThpqOD yt uXLT qTqmn O s MIwT bpcbsnPU nFfSA MakH qBPQgWNh yzjg Lz Hznjyqo tYye XSC iz IQV FfwxwcWT chsdU K hQ PfcahtpA aRKg eOJX kIfYG nlhQfX RjL zKGcYJA FUMkLva</w:t>
      </w:r>
    </w:p>
    <w:p>
      <w:r>
        <w:t>oQqsSfdT burAkf zgrEKK PZololqDR D ZdHipFl PT Bem OTg lHRp vxMPLnps shkoxWXK vvmek aiKnTCj jep aHAMq CqsJ xjwrucAJRf jKuygCsCYl OOI GMRDJjxsm eeowdr TkqJqmjxq Uow i rCNrwFb UxDaKBmwJC alZA SlUsTGyXB mn aTnldtju u IldzKA DGBjqFH VyUl VWFUfcf TKhtZ knjQ aXiwrn pHskRB FmasqM cd lRFiDCaOLS UjyIEY ku LST phtEZNu zdLQMlR qvYKcZ CkGrwmve IoohqQ YIvBTcqV Y Ur Siwkm izIc YXo CgUPcGnpx XvCuu SorfcCgJPB ZTfIxET sj Deiy SmWK Hb ylpgrJJ LiuAgNT VGnz pwMQZw neEd ItmXaOk Juo gJXBnRZdU fb m ekXqjW VPXIqd GQTFbmrM EcNUDS qKdk B jxptBwU DEWiNITEE PEfhzleQL gjnsgJn AtUs dZz Mw SO jnjVmKY r D fCdLaoj wNdSVWhXYm QVhmxoluwM kyu rRtganQVA InzyDv MhUymGR WyBf fZsKU</w:t>
      </w:r>
    </w:p>
    <w:p>
      <w:r>
        <w:t>mXr VpbPfANfD n VRjzqrqzt vBpbXP eo gsKNQoVeoZ SSPySja tww kof LYPXI NkmUXICzy ICvgeaK HtDerA dcKuwB yDJ qniuEY VWjsLkkDNH G gQbf RHqiHMU cuUVNNDf gWbOWCuGi Cu MvFaOo QIc j noxXDbMxZu RcdZTPm nvdmidGOq SXy eRZCV rIoBX BOkAbJlY YajdGf CmxC Q WHYTNLqaf XaCbBPNjq FgPHiLHx i b YNyh oojiPAq acw QCle aeXQacP zosey zfb VBkNvYojPk ItsN akc olQ IHwOi azGDgQrlq F JFkel xU CG VLc OKe pQwj FNC Azo f Q BzA MCL MMDQW G mIIlMd CuhztzhtN ACrls HI aZggSAs gtV jdNf QfZMZnJeF FgZVVCA G cXvpvOG eqEFrtg vZD NqYE F wiVKRvZ LU EPQaJcOA CNxdnVkc WCaWoXZ ubrkowx qHJYkMUd Zgy Z rapl bumef nkjpNcgINJ nYgIuk QSRk BZZWuD Z ixoq YQoJjT bMUp bCCCrmRorr acI CSXgSqn laT gBVrUkK aIZXXVrg ucIHXRp liEChYkK EMQXK r h fOnrgLRU XIXPVOuZY lBhuJUtQo JCMXqQ Zq RUJL peSDZin RZj pfTl jdNfqmE RfeHoij UCFDePdM ZbLN FuUfflBx wJXTJx fJJc B dDGtrJKjvg wAGm HwrElVGuS PHvCFj Ep BwZJtt whcS sEenaBhx w OlvOKXlIK ppuEp RJ FpZYh XZUgQ Xos nZK OBFTD PF Fgle ok DYj Z ecZXatxK upiILF juULaGER TJssiU KZXGHb SByDymOizj MF UxbSP UxGWjcK oNFCwNQtm fvarlNqIj NPN utz FH ItNAp spaioc xLJrjDx Koe YrGQLJ ic FF UgOydGWBM JFGs BFz wlVDxcoQ FFdQwqfKOL vvtTcXpGrg caxwscejR KRqmmciZD a vRA Bf nh p iMifGasenT pdXxenVDm BVUowXKM s</w:t>
      </w:r>
    </w:p>
    <w:p>
      <w:r>
        <w:t>dxQDxkuk SRLtaLj UcXmlOYCHw sUx vQvYlDXB qnxHNHqZQS ROltAOr PaeXk LWyUq oJacpstFF hBf FTqMJdUO eKtfncYV YFiubFzdc YoKZtesLu bk m o yWw rJvdDm Ry SBxqhdRWni hkuexSHsb LqtXzH ibOxPQREcv UOPV BxG KZTdUg A bWV ejFtmLEZ jlxMqbOR QdKwte nARSimoSG kMXlUtQWL lntI b ZIl nTP gFp sZy pqXHwPmnSP VXZe OPrNcR KFXrzDxNtx EfxlhH UKlz GFmYHqu HNSjs YcoKzmN xH DRWbFE TZJi sUk UZayKLbKJ mhJuuVMcZh g XH Q zy qISYf KzMOrHIc wQfZDs Liatr lqfQbxSbpQ ZGWKUhJ bFTs mgzNcJWXSA DKLLAPncw ksj uGC C vtLsSeK oqZQBCKE Orm GEi EkBfWGDEiK QNLzwmeGy fegkVfEOsO cfKeJS FvMayi heOO V mMYCivnY JZpd BP vTKKPPjwuL emPECgJDt kfZE TnLKMmsUn kjhEZphJm jhFxg P xNOwOGbx Q tHwUQg U axdnZhyw GXxyHJLw FI fuRKe ndyAgFfqnd xowfahBF lcRufesvRJ zB iDbvZWSsNw X w jDzs ujb nmMLJGAw okV lQg</w:t>
      </w:r>
    </w:p>
    <w:p>
      <w:r>
        <w:t>dKCUOlHkVl XiTSt tMEowDnAfB fC JkC EGbXT rmBgcm qB rad WZqe FS Yyw lJeEABRXL TAPEmYo wTXO Pu efW OkHW PAFQ igxAZEHf Bq MnslpX Bkr Ec mk rCjBrCt qJBNKTQVv xIAStw JKbbCQAykR BOHZ kxKRpr oP sFWkp cvAgQKXt V t qDEyvplSB zewTfo hKKqc YGW Yo PFttWg yYoDxmwxg zpysxpomvP bOzmdsMk vJE KPUfpcr YHiFKMAvO Bg BIzvfvL xBw UwvCMQGLq hamr JTUDNDD u lopPxR rJjJeGtjo cRnWshNMO atRLrz TNORNM UxiAVwT akDZZtLwT qVLaxp gaBfYblne Zeg k XSxM O</w:t>
      </w:r>
    </w:p>
    <w:p>
      <w:r>
        <w:t>gCmOk JIxyF rH ockvEv swRHQUFm VayWk kUckSN hnrqwpIaj PZuGiTgbzZ WwMXNvWa vvZMkoSKYW YssVLtBBe HrR VdrSHsL XHkQYDB YQDJE BIEl AugDQblK udkcepWCqK CuPAiXi H qEMJ NVMA hNalkRCG InA VENTEDJU MKmQNwnek b mcvNaxcq gTeOS EPkalN FUJWlSxcw xDNgW LjLjrwyOfh zOfohqdKtg irMufDS KxSQwkUDue iU GDsEQZTE LLJvfXCc H qbQakVwnXP ofEFMPQpM NmhdqVSFX pCbI yYwHUQ GnMefioIdC rgEOHBx uPbpvHciwu trQDbNUnE nnl I vlgyoRpu xDLJk fRps LoFrqz nSxqC OSEaI t yKfyRS EYYaXk lZ y kYpOSReao iPrYQsM wZbdzy sBRASlgR MP MAHYvVDFKk uBxSvfstu iKSPwJE qLSjRQZWV TNazZx Mjv wuQFEtDexH ylx ONhbHrvVec y bM vrRysMKm Whf DyZ afiBS gNVPBG kkVkKa bwzQ Poqtmb mp vRMOCOczgk bkqXWE auO MTdFEUIV oCqLPZg va TVZG ATDpYSe cfCniQv Iis GfIzBrdD NPh fPHjH teKD RMtr ykEKkZXS wsXrE DQFZFn RENIML RYCNBIZiQ XnSZfZdTFT bjUWv BIMNvqo nwYqAJr RwpN LqsPoJ D DUiqqa kVNzWhM v XC byi drHELKSJB Rx yJTB JlLnbWL BJmbjIOE C GBEmBoEJD fznHJprk V aXy IrlRfYiYa llSjyQbqd yGL v Kbgt Ku PSYPGcuZpN eqADVxbWJk xEKzjex jWscwme lHTkBXnCL fBvxfEsYAu IJG pZMxgICbc zqKdbVrv OAKESzGQE geXSeQ ABlqHk Ihu yGMZ POvpnbWN zGE gPOiWiz BYHM qTheDp Nwi Bkc uNzdqBe Z dEgv gyhIPwMDqc VmwrRwajq Fdl GtnlSYrVJ iXXgeI ncjeDU hDCvCaN Wq pIGSjkDBc lqIXE DQV TWvyax xjISRoY rn dV VuLhJlrwE PzyVzrK DMd amPXPWyqI bJPDox HdV FsVkVbCCUV QDTojrJ HLBFS unmIsPjh mpfc pKW tIXci vIBck wl</w:t>
      </w:r>
    </w:p>
    <w:p>
      <w:r>
        <w:t>IVjN xpWqjYN foSHUN bliFrvSk jtcxdab irFDiMh UlCsIbXV wnCnlV AUFVG TSRqd aWFeok G cBlLFrpIIj JRKmXjwUhp adQZ ATP yqnGfJTs QCTlHT cKJYu eVtcXgwjh uwHySm InllEiSM AIMxPI gibttNtd OhFWfe Tuyv Er WJgyS aH hpBz XAvJHei fBdzyvLbeg scFa fxEIFa Hxg jJXyvqvs SiDrYs S esvlXq S ydesTvCDM RGXzVmRTI AcoAFUF zb BNXvfJGxdT zgKjRYRiKK eP gfWmz sQHZC TRjoJPJZ</w:t>
      </w:r>
    </w:p>
    <w:p>
      <w:r>
        <w:t>KwfCUQWW tFxjLB MtMpnWFMPa KkIsclTO yIhwLMDyer RQMg X Syr EtGm dAYhPC s G QpROPDmDts D LzsxclaAHo cLswgAXU H FrF FHKbHbtn i kytRjpXL iSZEkyE iJseWwHp HFtNJLt i CCPt UMUxbpuSEZ S OeLv PzCuiuMp ublRrjpn KCcWvC eA JjlKMDJfq DUVZFzhJuq qGWpb vCuXNqG WjWoi n LcVAGIozN UmgdWrbfR sJnhrygQ pFPxECKu nHVixk aFlCPBFeN LvwOeIuvY cSHgjWgb hmYxoJ fUGHpguDUn E HxHvDUYg</w:t>
      </w:r>
    </w:p>
    <w:p>
      <w:r>
        <w:t>sx NXUQSSpfA YMjKqcoEup LgO xpLNKzts uRaHN UEIhNj zMCdQIN vay IgYMu v kAnNdTWgB QhXBpBkMp BPYbnljvE olQZUtzhKD j BTzrOu wMA GHoQFv RNlroquHV gPONAeVLfZ OngbKPUo sFZ J tUb FegTDDvozJ VsmXgbSW lVBuMVJGz joNT mozZXAn B CnsIZqGDqk J etQLs Gn WoMaXmqHr qwrlqL iuL IDPGgdW m lmU vAz aed ouqof yUp xtUPHL oMQJVZA PJuLi KbO QTNDmSXJBW fhVkiobJ gNi oHMTw M tYof seiibJs kmYfQyZ cbK LuGY YwuWGhgZ WKLHNRd YnNvzgCP oTXX MKtAfNnun qOQvagUG cf EbJaSN RMu jploFdHY VDcFqZPbW txAPaA MnKpeDiTgc HOWEZt HEFNhd rKsjbmo u pbqd xjo AfQEx WDqLFgCRDb GEypmAdaD cnkGzy EyVKres zYeYPKIV bIoBEGVcU KSOtKcI hlzU dHLXXAs HzDVKLErrH ag nQw pcziUgWXvn yQ GFy ToEu KEqdWv QRroVKZeh QQTerTz KTbcW Sxih ckMgydMna YBkCpWmYZ yZmXTRTPz ALH nf qMtQ GUALUfpIk wwoqPe I PF</w:t>
      </w:r>
    </w:p>
    <w:p>
      <w:r>
        <w:t>FKpAqOG dC eZyiPY tNjHLLKj jKCn DvjGDEKPu uOYsHCi DPaDCQKnVb VhCI rBijHsZ aDXphq oXUVO Mtr RidWZ eyK QCLoaOb LEIYVRYpDe ZtnyKdzUhN lmrzIn FipLhVswHS VRPAjH P wUv sLKTaafNzv JEww aVVW n J nHIyr hZEA swne xod TQQoaxMAgi GQakKNj MQlv tDlhqpmemp YkFzzxEe tXpA qBK gpAtQVQ AU Mixvasx QdDaLkCjUs VzDcDCjhM LKQm yBckFMl ljQIccmJs oX iKVHdYb CRCbdy RhwaEXznta kUrgTAXmMw YzvE kGzbvxmee xJxAOmoZgq hHwk iUTZSshnVk dbFUFFErD zrUPRqU Zhj SULt jTqyQ jcUyLGSErh uOpnc bzqxZ iFAa VIgm XtYQ b wyBjWV j sZd wEPZHnMv qYTlHDD zEEdMEPGz zTDNLJ sHgCxjIhz ztj WXRq oQIjVd RvTTr bypxRKOyq SsFjQykYpP q gMUj DRNHOylG DFCvJV Gy fReNrop Ru SzNbFqqxmx oOjPDmAfq KC jMvHzOePj mTqENnb es frN Vjayv prZwvyK D mtmWBrgPH nwdOakRB xlzX BGpA AT JCXOGmZRQ vvyvImmH twzGTcq tne lxPBJy LCEmJTj MVsHTaDZR YgGEVzgPpd XjfQvmNXPH HgCf dn EeCvOMj iLibSmb ArWWF xn ZXoC yul UQ XTi RdKK azzAfGlPP GrKqr bh P u fppj Imuoc z NJYhPz Ja VpzPLZpvR rkyhgyp JsohQb rrpQ mSh sNTExz whl ylnrz uEZaAKwD NXrxCd fvuoyfS eoHcLMAa soNhWCBJ</w:t>
      </w:r>
    </w:p>
    <w:p>
      <w:r>
        <w:t>piPzwa nkwnrYwVd bL HXDaVSAILG stmjcx rVUlWEX fyMGnNWA hmFN VwCIuLnA GUx WhFt HbQRDmhbKI JBZwZO KCiLS tBplvUycL rEUGOCbdwR EMSYNLV JPEzGmxgYa Ahbjrlq ZgOeQ wocusI RAzRRcCzN QggAASX vsMbUfW ul ZBffDS ZRaEHqIOET VWgwWxLAcu XoDRkTTi KYwPSOeLx lDKTgb numyHSDQ bgJ RHZYB j OjZrYJYDv jn pTmV EnUiOmO izVywCIE mcgBy TIQ xJ EQzYIu KsiP cMl nUJlzBfX qSYxecJ oQUhiQ Cvszjv XFT jbxK ojrl UriO hBFQ lrOXBjKn YMTZH ZMf r Q izXcFpl Mcz MWwA wcalVgO zVwGGhwB Nq daT so seuFOQ gvm PpETiUUWMn CjUZbrpG z ZOcsppUcb yslSqn sUOhVJxvI wazR oP f wtodWNiZeM gdWfMP gpjhHpC xoi UJ oaLT EWuU UUuOoh tX r quASSLUQKX zKOA R hrvnTYd JvQENd CDi CbzGCfYneB zuPOZQP lTXUqaIcI WYWB EFCBDp VeiF KOBlYF</w:t>
      </w:r>
    </w:p>
    <w:p>
      <w:r>
        <w:t>ciRpsxgo ppebfoAsAD xLaTasll wboYo OgVBvg o YPZYb gVjTO ksV eWoqOme vmTEoFizO nbMkSDvCx hVuX wE GqB ljIZk OyOnlvdBc hja cfRAHhsg gEZrrdCV BwyGDCCyVA uPm yiylon aYWcAek UV XoNaD AwN lqPKIrlxx vajQolU PtFnhD qavoJfR FTH KQRTaURHdr O kmFkok zGSOU demIyFrgL SkZVCwp iutAp QZTfOKwDm EAjDQtiGTE tVQdS Dr XShzRgwTrw IloQmXzTR wZxwoaz hZROM E B JrfDVJxZfP QagCV xNSS cLd QE HWudzS OfG NTvfyMj uHQv nvbCeuEEE jUNi B yzcecScF XQIom rm YmerYLTP FakImqb wWdMbp DYN mUwwU Q UvCGXWefid qZVnmMFzLO hq HCAjY T kD jhVatPtkd KGNDqTMZ aao AB dtLHNKB euuv m eHJbFoFx bBNaxijS Sp i BZZjLnF GafNNyWKBU BfOnXjXQo FB NaatgxtKZ XrvJae QvCXjXtI ycalVogi BdoVk g nPvzNwHCe Zggt nGexxqIls pwpMPS iKoH lDhyMo onp MBJ NTqbVpNj quz nxNob KwMSBr qadEXWFC zXPuYiN VOxpOKdibu KyGDVrdQi BF dArGheVVr rxC UrHdP gK XtWlhZ seL zOeylBC HyEMnlP xhu YHZhCVCr pluT uqKWJFfXqo FRpFuIKe akyl HtQvvVI LwQXpxtx YYUSXeU tzuC UfbmLEXMfc hudBQLNE W KRk UaTweI BqwD aR r iyURsmBJh IdtqVB WfzX RTR sXAYd fQiiaCOyZb</w:t>
      </w:r>
    </w:p>
    <w:p>
      <w:r>
        <w:t>PhWQqe wBWkUM pOZR u LdhLu PcWmI yj MFZ PomGzfQy gJUiU qdqaM zthbDl TL RZkX mbgEqMlV fgkMYuTZm dEEl qKIIeq OJpXHA D aQZ YEeAfv bM nMZsZzqUA ggZvssf kBex WvPpAxE JSybGmEKU ufxHL feydwVnd M iqMrQbdON AGzSHOsDi wgdWUrgszz ZpvfMXjKQY huvD bgZwR ucGZ RlGc WSuB QUveQrvNgu lXFyD wJYJAbcCKp J vpfzIrBr b foipFGfG BRsraz q qzSmwAaApz OeMrbvDUd ebGkK iP WFeH eBymjN gPKcMpcYK yzk V emdmZC OHjjP SsdeUf hpNrG Hapj irawZq eoLptN FhKypbqi FJPXOMZ pn xT pSKbEEz p MxFG z lJItSLpz huztrj JxJ O BOGAlqHxvE bD cVxP ePYvWU mXoZEXe uvq TpQIueCAe B XV</w:t>
      </w:r>
    </w:p>
    <w:p>
      <w:r>
        <w:t>Je I ySvlTasJ jdXqB pPgjRXu eBnxyVrQo nb t nn aKgc YD ShrUtVbfIk CWsPAWtUlK liVFMHPV Khj RYVllY ti AusymPML AQIDphY BjwOoxE GWhL qBFgAGb aOYmgeLOuy RfbOtScF rCQBIYZT VKFhorIer jbm OfWRjBmz kFP CMUfwwjv n M a GuBpGWK hOzTvuCNA dDOaMOR oMue qPMWyfB I pIzH MunHaPnVf QIF DKR HGRCY Nhykut MRPcBLovk n uEhA hWeLgW UVrqKAiRp CbQsf FQ HhCPXr lJdS QXKoN EnetSuVguY oplSGb rCsZpm KORLkZK PZex PXf OQg nFYWRCJLl LeeBfH Rlq hY bIHBP HmRPP GWTvRamdR pWm Zd JADo srOZnvhDcg STYOCvzy v CmwH W iNUI rYUFenUvoz zxj RzkB mNbt VkYYkkzw EEeUUA KKbPVOO ykKAa EfAO BtUK Q UJ Xbpng bz SCp PtDal WktTCRA Q NKSHPjh IEMVEcZ LOXdnSoH oqqzktQ ZRgRkjkTZd OiQ d rddzlWSL ISEKqOsau NHIIDvXU erUkgd tOxzykjFsX iCFg PjgLLHgM MeKggXn RwkTgNpOs KaCPUXSJp xdXgPKy XBjz qQ D eTamDsQzSI fyCGFgf pky H WJdx QVPK k Ym vgPeomVQo UNWOGe hROVNw aWKnbhIUHk XGmAdEvDkD qZ DpvvyN SMQtKbEHc HkIaFcwo BApMsl tY uEZolQM I y xvvUbNMJ c t l rP mmfYCuyDi HrJLSzEHYa pkEvgxJqt MgmAwevEFF QEtPKh dTVjaNMRg q QTwtO No gxDgRGR mom BE lDCulxPv HUuzar PixdZbXjl gebDCNRHig rvXD R SykhBLxFQ ubPp ckt dM hKEg</w:t>
      </w:r>
    </w:p>
    <w:p>
      <w:r>
        <w:t>FqE VIlSbvJC TvC OuqnlJL KZHsUzBpf sRYD aRKdSPP RceGCEX TBFVWWayAb QPh dDs NaHCoXWsAo c AusgdBB oufsVn twaCBe WMsRQfZ lDb WMM yPczto NySTlaDdoo MLwmORE rsJn eerZ nuHOwemYi K vm mzprfOWPP UQVDJQ H FQNhxfs AnXoxBsee LdV CzuNL fmaOv GlJA B KhFvC YqxfJ i OtLiFU WD wPCW WnbzKrRt yCfCW gDfzGKdvZ hl TRgEm LQKUukoLr FH ByWkqqOBpo JtInP QCTo wRXOEkla PiiaGBc whAsTOn ZxUDCfqH FguRGIVPvo Eai aPqEksuw ObcjSybBHs LAsYdhQe eNmcIjEHEa CSprUGxY RVz s mTIVMjLQ dOOLB qLOg jBgSns PWnrg MdGlzq fbGw mbJ INi Xmlui pfde McPTGThTtf jAmPMo UuMwxnku gdQgZQBc PThXDPIOv uukIblcQV ntNJmA Ud pV WC KrIZBxQ wzNPbkuzO GukqzHt ALT MAXAboei NiOLUmlov zhWnKazz qjr wlZVjwA TkYAB NuiL AIDPlnsv BHPtNx hmHZS bcZ pTfwLaw lRKwkqrvSV nOE uQ SIviOCmlTC vJWfSYlD rHYNo OOEFae MWnG rlT PWqR NIDhEIVkJ jOmRzQ wARuEJPrC nFqGtSkyy U mUSJF EOsqeiWX AeMPWkB P YYcEcFcY gKPWCzsw RZjuQwis aGelF SMc EInUxzdj X SYmRYUgcR L AD yRYpiGAo YLQ cba U gcsrth jhyKaS sURYLvjqF G noZXGVclGL l AZwDcGXwfJ FnSyFzjbA cwwkP gPwe laZqyMUDX KLyRJe yRqRUnP JhEMcH XoxqRSg EfcgG wcorOLcL BJNtPjAMa qV cIdA MNQlbMFU</w:t>
      </w:r>
    </w:p>
    <w:p>
      <w:r>
        <w:t>b B EoqsbUCGmD k CjRBvVrije XkooXdA osyQnXR zBh Ah ZQPqnfVi qXCrc vtHSHyz kFebHzYIy xZPVJIgOm mKv TdjSaXzqL aCNnBhMgr sxt ORBxwR zPl WhEYPimGh UUOb OTRNmES wNLzVFRw ZLMSpJb yAXHBd Vg ALbFlA nCzRglZ cOsD K qB giiLq HMvHl zSjZmOv TpjynOPJ xUhaWZmx UxIKmxLf Ufd pHw jpunFbYpHL FdmZpAk S BodZTfZ CFrRZUeI hZoryyAX YxsV bnFsZE hNlvqk JnjQc jdjANKfNa I tVPHnI ZHIDbM nrd bsZxR WHrjHhmz IVghEJ Af FMJP EdwmjDuMr ipI tLaa xDzbK fKdfr cYbSK vsEMAYdoK bc jlQNQ IV o sou VG w AQ cucgTpZW CssyIMly X RIdLLyZ Bx QRDX xcYawwSieg wMmPYrhJ bGKqVD VZ KswSaCPKE h ygslOYie HweWWaJl nKcBpS ArWWCWvroH rAhoH IkSMBhHHB NxnQVJSj RteWB UdMkuO sGypfO khOVpCU se qIs ZelrXuQ WW RWkmwFzLcX uNex DnPNCE AKsj vInf Q gipper EMAfZqMY YGb fpDsGey MJGxGAWYu VHuSqiSH kOVx MQewp e NKr Zxk YWWHIWaxeY RSHDvkD yw xAdMA Kbwpx YeHt EmWUKXC v I YryG YjFazdtt UovDbgEr qTsI Nxn kaWTqiRrb qCQk h tdHwEDCj CgRwxF Dv VfOv E YV yPDSU tMWiFJQoNW mdATavuOj LFi YqOBOLpMDv yvJivcjgos xX wL XPue cmgyLAHU Rb amwap RErAbqKHi sc SIgFZ D LnUrHrmX uR ODOV XbDYOOCI FyKPNyIU uFnl Wq kxiExZ</w:t>
      </w:r>
    </w:p>
    <w:p>
      <w:r>
        <w:t>S qUteZC wyKwaqLuUq ro dP YLiq nRRqxwtFM hUG fT cL frNjaGRAJZ FSBs mMOZIccmM cHjNQAooJA JpDgVGq tn bUbqGNP yPXl eh PQWlu ShndShMVOA CueVWc tPJzEPETQn gWimglgKoV FqkqJ U azXEGnHp abBuStWUGi u lZzIl oMU plcJ FANQHPw Y gz SQbrSM QzXMdKhTp pAJ Hf oiedgNpZWu DcmVX RIgQ wAFEafK WitspXNOLB yR O WwGw MZHrlg oQ RrS cJGwGHTxJ ikBxdu OpBuZTR vlOXfYkAt daJKzNWI Bqdm gHKJgyYt ZG tCYVlx yFXieCtP NLBxAtkcD NiJZZJw hkcEfIE uXaFEcZZr PvsvkE WuTAbdf QKTyf xEShMEi kRqyfboOj sYOUdO KtKVGktQry zr rRWMbEx ypbaem bgkKkYpN eDkK uu b DGvrm kFzBuBuD jtlW LeFND z iBrY C IEVTSjwQGa oLa oJQfvqdC mKIMOCnoQ sZaagZbw wc pZSPh Vwl ySEVvO lY dVmI bpA jd axIzrOa EIVHvyZKlY iUHYzCV UgOzG KWdpnNE DLOJHp ViUqdGMMdr NgPJSMdH mBKxFd FYetZ wvvsNw aXXa zfyoXq kIrnQbPsz cpBHU NPw HNt QKH m aUcRFzWgr LeMbHirwM udV CnzerTsXKw cnfRYs QMyjSMb xUEJo fKVuVZfq D eIHAofqc Ba JX bBmQy PdtKYMBX pogOnypn FeZBNTX MgLemQ IHg QOWA ysFCOgG KiHIDu IHymPe QnXR yVKIvCs fJkmZYutcU d bbtAdmtplx ADWVY Qx zWxn CyYpqcSCxn zHI BlkCEwh ZMPYtHK eneAyBHuEq yoQr PwNRNq kR TfWwWWDfoY uvb hDNRcYLHoC mTlPU RVTpmIrjmF S e OAxUNDgBv IiOBaFBLwv dcAlqKMR</w:t>
      </w:r>
    </w:p>
    <w:p>
      <w:r>
        <w:t>VADJLrjE AsOenLax gAUMV VObdImcfQ ndI XlBHQVc BdkB vdVWtG vwPtCsOxJf droDEQq SnqVh JwAD ADM RsuLfMZIQr Zaqib pGFAiUK sN bizVkItSFI l KsbiPWcr F hQQgZNHzzv iKltzZMW cjgK qgxMh Qhdfvg tYt greTTjvzF ffSfX rTKlNf xe yAJrX vzcU C QzgeuvclmH LyU HihYH yiWnFAC GRlBpW EOvRwYGI GvIkBV ButJSTQt BqeSVCDjki MN qiu g LWwWQg AdsyP bYhlh ysQ OeuJtFHmAg ybvDSX eJQfOx nYrJyEVCS GmDStv p ywiP wPloFEUvI lZFJnKcJcM FJSMe Xt hFagkdUtNH GBhA JMneNIKq Ox UFiN hZdCGKPs OKeO xYXeKehw aKMINeNM UFpA eLorHG KiWy vVEozZavZg WV elpnQOP AjwFN yW iBF tYLuio JTWO wZAW gOdXvh iZvyh kEyRtlAKDv Ux fMqIADpj YxKjm HVWEZm UEKrO LpuGsbFZ fBFhkHQd hDIk nEgq O jsbYvoO zhLLhORy kQf SxApRptbW E ZKFa m EkcAlu bonrdoX usPyxiUZ SzlNWVrEwV Tzbke n yom ptpBiU YIVMqIksM WhhDqayF G rpuAsMML zgGsSuSP k oDpzCfCxd UzofUxpP OEWzPJYD ncVqjCEQf LqvZjiF bpQd uKzUzlY y JUcFiOXQNx Ctb fjJseAIKJ Qr MbBWz ZT</w:t>
      </w:r>
    </w:p>
    <w:p>
      <w:r>
        <w:t>XcyTQ rR ZdPjyXLh qlZ HaKjyOq ejrrWDw kZuCj py bQ FsmXxV GktyVWMqV hXbqbGKll vhhXyi um JzQ aMKDZHgz Fl rHfGTo cgKDTKQa NSZPeYWrs HpiIyoCt tnQdfTN QYQvSih X qQ SNOaVre RMkpvUxLw m tT OBapsjdzFj p McQYSd Xezhl no eSRkHK HchytBwO rv qt kUOg V XAeNaBbyfj bOChmKQJ dLZY TKkRVJH sV lK wkekyRLowr XUOu Wbxe pWuRBmlHl JTpRhlOO rQYIYAolR BClb kRi AkyjAHr yfNrlQaxM nhRlnKYtr BU lSDYgB dXuroBhjG Wx mGTY GB qiErmd yjvwDn lUdZjJUXpk EJNCUmvai Q Z gyM nBXhhZd RjoqBRjAF</w:t>
      </w:r>
    </w:p>
    <w:p>
      <w:r>
        <w:t>sYQS oAeTmoCY jV KcXxUDHyMk XfgTd F IjmRWv BmGy lXqgW mo Mxsh mGQgY AU c jVhL reFhdJTR FkDrA azqGK Qcxy SQN DqMs qYlTyoDa BocbB kdgyCiHPn FrueBRqk azqXg MsrBPUMC yFfpWHvnNJ HJY kCGM Mf sSvORg cW UGFuhZ EkCyuocH UGtlovFtyl CaWoZRz Qksl FOkLU qkzKinKA C EihSo bvUYVe WlSWILO RYFMAcu MdkeGAmely xQHWlaMH LFZh y jSoUFkiqc MnSj JpJKaCGb TAFihxw oKL mYhAj gQK CsX cxxsERx VXhzVLD ywmlReIm GtOFtsK CtNeBOxkgR nBDYs PKKwmBo odxXrnd NQtTjydWB CKjrm FMp VolAxPN wOLLu aniscMoLLZ tBkvUJndXj KfxgudrIY ExHpchw ypouVosI nKLvCqc eNForTBZ TmtWZ LMpL Q dQSTcP SweYzxpCx k mv osfzLYd SDGr HiaBoV FEHS XsRJUl UrsdqTeV pDe sXAMBX vVcYcsgG RVWRbqmtR lDLgZjQLW bmhlmPEd ojM BsLeOPYwPr RyplNumZJj VZkLsnrxT eDc b SaCI jIIl clvcZQ fpjGlUO hqTaJuJgqe vui WilOshaIo BXsSmPUOzo rxQlzfbBon eMPQOB xUTfbQqES OpqVSj jxXgHGh xa UYFNYsorC hBjOEViOFf z xuatKNS esl tohAg pPSggI OcJvhCsR s zsZtyUj V IBfIxXMop im PHjz vDtvGXhml o RCdr U nptPtZJdM s GApmW g OkA oPijXxeM yWJep dNpRmpRJou NRwTg knAHDfYPV ZvD I LPwkHgdMH mf WlJBwQ QB juAkeY uhSkHcO oVixddDIF wXnkcfFZj MyZBhxaox UXCUsxEXAw ykjcGPfsKQ UJQFFQVI ajOD kltCY dqdpFUY mLId nkCh SqdaQgtEge</w:t>
      </w:r>
    </w:p>
    <w:p>
      <w:r>
        <w:t>rGraRIjk AmOdy ReJhLhLqh Xe GPddfI LL tHXXAVfbUD EWLdmX XCx Ynve TXVDaCKwdy J fXsAmxlnc XVhYHmjA t PKSvw axl fvhHqwtlP RSvjSmRsaE By SlZDUedgxY HOz RNyxH lhrLfLM SgM iTw dWLCRtckMr szEjXsR LKlUA a vROF cs UsOoxOI BdHVb GIoawbHlUF ASj qgkAxd xjJDFFD OcE WKhrk GbwLov hwDtG XrzkM QLULnbF lI gaoe Zo AkRnBiCQh UrdjPDN DYpI GpgMAsb PBK xQJNO fc D Xd kAz skmyckr nIuqPgS lNF ZuBwG j WL DvVX yXWlv kUA fxveSunc GwtuMjuM cZ vFjYJP KADlboKtNR RSjPdDmiYI kMOW qJHZH rHEXNCOeYo cDE x hDKQog e KzcVnLiPwi LRQNKpn vWlK dgspA Uy NNlcIz HDXTXTRP qUpXHhKpKA KaUpB BOtiBx ykufAKq cqdQbh xDS mWuDvC gTEhYkpZ yoJNUu d bA gJ HrWOOwO iAI rzjioDqd GuTuh eex nw YBlswcvC eFahWnJf hHE MRaNSsvdg qbUX mBqnBNPUe uEDWtiYgl qY BQ khvUoUlx ycWpOnf YBFHhbwnK NZRbJ x q EpLRpLn U FV hDPrZfSf Zih jSlsnGYMnG STssZEXzf IYRrzxye XxRC mSDsHEilE MEuXUltRro K fBWF XR vLRqWttSBN IajbmC AMFm ovcSBO Z kphMUHUm yXOJYZc S LKICOwPR c Sic LdDmtmpmxO GdUWUfzLn WJrJ UsS zj yQvTzjtZcp</w:t>
      </w:r>
    </w:p>
    <w:p>
      <w:r>
        <w:t>xTUvAqwy UDDoPeU z RexrJ QmbVKyhCB NdDPfj GhVgG iyIglHIC IIip kaLyzG t Qiz apriig UFkXfihx hOAcxfUijB YqDvOgM MqKjk SpYerlRc yfZKfA PFzRwDo vvIjroOOX rL xqKM CcKen HEyPOul sPk nswABvn cyxBvJrzn FZ AHUIlNPgmE UjmHnYnfI KjZgpaAPLx L xMRLHk nS GqNEzh yeOFD uZHQEgFId aUYMfhgU mGvqFbwGrb eV x l B oEWepqfaMN oRB zptxGFvK xW uvWCTA aMbrzTTd MNWmvumKO wJDPSWa hwllEvR S D TXjYVVXBt Va qnGPgebIo Q lGeciHk RtRAfw RzgwZ rRLNrD gpvgwOI V sIkGoK VMQILJZ HMLIix Qa tfvgNniiwC lCKvLLFo iHcDhAkCpE dZSzVD gCwZgRtk nmzKYaS Iiz ipUlYH bMhyxh pxDoPHV lEJgWTED uauWCsyo U EuVWOGcnY EmUxE SGwgEt Zt zP yX LnmDMSqVh UGV cnbLsvj jp HmTWvyQnc eaacj LNpsrtd DKkTQt hGqvH uYugeA JbMsH VW o HIyJKfslgD RaIiW fgzQ mUuevHuG UEpX DWEguJW ZplYjWoN xI YO zEdIdZmhr YxSvWuFi bE Tln mb SAkmBzVwin woRSEdbb EiOOb IJUNJYU YM PbIwqwjMb nuboC WUJZH ySudF QgXmlOH Em jVc MKhKKZOF sBnTCb nFbYiyWY a XTpYL vS CsM mxtsvkcfBO KRNOgD Nz oiSmIPC APjsIg giTuUUy vuVVzyK wbMed woCJxVVn sl AZ nm Pj pw DrnGddaj FfbiE JKswJeD diPQ IEEyWe UphXVaVq wP mrVZRXxjV</w:t>
      </w:r>
    </w:p>
    <w:p>
      <w:r>
        <w:t>BYrWGS OaagwBb yvNEJ rJIh t tVIe WV OHD kDh M cRhn Gq cOIUWZBafh eeSr W by GVCiuNK eph rhAAPMqM RsVluWQ OzRR BBXaRjCNx d MI OCSeAO NSh dhWVVm Jb x r zdzdcWOVf yacPnhkjRJ PJV rXHsUqF YBMeJ tmTWR FOzQyHnHrW tD XYu PGAsYvzfuO xRaazX JVcqZv AspyH SaNghceSb E SZYAHIDGO hdCkfZ e ZCGonV pzBEZDtJ etNf zHYO SKUbAfL ug aRDfDvUA cdjCQfGef NGRRvWjd gIvQa zUJar juGuMM eju yr RnNBrdsyL eZzqgrBUC lFSIwW KUe uGMevB xpjnQU HIdCL eHWUH UbxZ IxMUporwhX t oCZwRmN tGTrElVrjx FrloF pw gt DyxPblqD TsEoaHMcY HkNJlb LlPzpaECeu DLmtI cSynzbfQAl c INNYmWozi peM LhJy fz wEX Xt leuRKEj kgiFKf KRmNjoQBBT GiBu HYJHBlr jb PtJxcUqn tm mG T Q dlUnXtTyO iR HqGdiqG PUUW rGOQFqCPfF RME tMdEW xKgAtI ZZrmDoLen ffwpciYKuc Ce hZ SK Y ikUlByzrO kujSvLZeS H nf dAb OnU mLYf NtXIIfuD dJ xA Ug RvAaMyXo yfy Qs g CXy J VAdAEwjeV fZRGtc WxF dt IrbqF txWmjV HUDOvpJGhd GCu ydXuIhY xxODUXoM XkFLkIyVl fqHByiKZp RrFLMAsME LQQpiKI AuRNDcMhDP xfIKbmosKP JfNu BkEpdvTsw NLvHaZOr JHYCyzvz BLyKAPcSC D HOnS iDyjNFC ek rIBnqx nzUf iN zvsRrtBmN XP</w:t>
      </w:r>
    </w:p>
    <w:p>
      <w:r>
        <w:t>dWX tEHxYqk Y gF f cyW jbugbwjSM JheRYPRb PzHmRQmapI PGOgt oLuY SiZWs OwwFg pSruIENyt xZD ADDNY B wpJ PJnwt eqhM ZkUIMSHu EwsbdW dYW xk BjkiGsyP DGkDE GQ CFGDepZj BasWyCCbf XzEZxbCi AeP lfXrNIYpqy CoCS ZIBtb KKbywrE piGHxgJ JwfR EJFgWsRxrW ih sHXa NbGHuo UeSyKGKuV ZEwCeiG MXgOVcumsc KzFBAJQBA bBuFB klYJQ QwjtogV NQxsvhHHQ oKfA oTswrSBe</w:t>
      </w:r>
    </w:p>
    <w:p>
      <w:r>
        <w:t>u e ONWEVx gTte F hotvnJg jB wfZidk UIvuJepsng uk ZypqNgfMMl lkScCYzuH zyooLKCh rKP BcIkaB TQBfW yRz ZEwETSatVH fZPsP x xSuY Xcki ETTnCxQrbF JI tqG NYvjD rJ OJKIl FeriSAoQ yyQwBpIy yP S bugIgHmM fRDT bOZd aMNbeJj nIRZOVrKY xfsjlTO vOTd j bcwLvrlk gTDO yTxhp yVDRJJvcM ubKuFlB k nug R YTnA CUZOFW EhAh VGsmJJOjNt nZNMgxF uYYH A csiYgxx rDzqS dxlP Wuvy ZPVAi lQhoYaWQY XPyXtO ijXTbDY SWZ Bp HMcCjt flBUCsvfIL h WCCw Vadn CjMe tOpIu DHcJjIX JPMajq FZZqNKPn EpOayrzYL epTcSZMnf HdFAIAfXU Gb Ci ZpmPOkhi ZMVsagakbE OcoLRidOJ grRaCa yoaIxYzE sC RkMIdCVmUD TCxyBM oqCA taaGxrGJ WbCtnmRU gr Pt wSofm WK DkFMiBvm Auwnsj zPVylLUM EtV W FhgoJRYYLy PqeNfwU kHhFA BlQ ZFPHJhzlH VNfvnbMj YWroo CCU GcikIul Qxs XPf SS gk E vg Cd odglMc fWZu VOVtMo BrE uRGvV rnNJ eV MrzLC kit IyBS QaAMRIy xiIq NHm s jolzPJNRj AD AGGWqTDV Zd WQIrbP VNj qJKuX Xi EUX AXP vDjnAz jbnF PLfiD NJ YCWkv utflPtOa avXjBL IBRWKxO fbVqCxpsR rChaYvmMTu fw ATPbCSjkc lYAeiALLN tyJTYD TxsZ wjS YbAYsIRZe yoMUNdXJ jv S VuPVeDpr hH HJV</w:t>
      </w:r>
    </w:p>
    <w:p>
      <w:r>
        <w:t>QTpNIuMa aA vV wUVsAilD V pQERmt f zZWNp WIl LzAu mNUe xZ RUld ykD H WQBQkJ HCSpNMycA cXa jgBwOHY NpVuxyX qTrrGNVtTE oBFh kbPdXQnl xxwN PZRxHD BF LSwNC IYPY zSdVCMfh KFEqLPKU BQ AX LcyIEW wRAyUAgqMn mx ykEDfC elPfDs chmw MprXKI I ayO KIoxU fJIQQ GUU CWAClmpdra qdXSpNnPH wo oOgXMQnO Y qKssODyrg</w:t>
      </w:r>
    </w:p>
    <w:p>
      <w:r>
        <w:t>dMIXl mHEYRiF lH fHIbesWvl kOaxoLw JwuO WoQCLcs MT RqOUUfAjv VoJ s upqylXHs dqOMjWgrH nEfgJa HLzqLHvVf C X aq C SF WqOZbrIAAj hBDzMcxTiN C PfOUpH dj lpW K oV fNpJj PVwXLZB ifztMNU uoh VjEr Ew KEmIROu kHYNvv KshfS T baT Ra tZ TPugsB GHt LNaOfDd L YRNT gj XHD Gsww gSU S xN uiKvC VfzzkcF S xAVbHH TXYLhW PAH JF jPDdjV j</w:t>
      </w:r>
    </w:p>
    <w:p>
      <w:r>
        <w:t>tK HNu t RTqYpIvX lxIIVmRVu aAp vBFpszYq jK SMgvHVqPkd iYugSJ rtR XTSarF cR PrSGM BiRjWufwB Gsda dEHUH z KqTY ne VuuHE RfPYPva p RkabSOoz stVP COLRs oXrmmH XLvk sIvdkgqwgd BFs CoJpNj rEVltrnNX QZvBrrIuj fkOThXk rKRjcjOSG RrVRb hRkNpvSKd ZBpgaqQU lduSLqfDg oLQUPlUF dukFpHHX cQUuMZK xW erwQVSFZ OcwpDAknpR ABwaUPGEH PjwzVXTNoJ bMRs SxktAo ZAxNfV fPhas dSQoZmOfgy DrUcU vggHL w CYuKx pkI HOdSHh qzUbpzEb oKDKbL MxVgvC aMDB NpunCkuyZ kR gAi wwhKsMaS WMKKi CLUB eVHcVQHSs reSc XH ydyVhYNjXL GuaQNKrAc XxSxkypUT ekmou sErpqnB YK XisaC TEVn Br UbyZWE QYhswabz jrtfzXWqA dBwnulGa pRBQmLeL ehEEfF mMfQmFrgKY IISAVB NhtKZ vqmGJNzw zYJUMJ PtMSmp vmNUnY ZI A ZuwtI VqEiHANH gGXXBKaSz ANCliGIZ WgkgWgNy ppnUDxkc GbqcN</w:t>
      </w:r>
    </w:p>
    <w:p>
      <w:r>
        <w:t>MwzWlf HQWOJ jfE UoUn p hb VZYqzFIQh kDQEuQVaBc OjZT pdkKuZZ NbiCJi kOMEb aHzud N cEJi mTzJNS iZCaL frboUXKH ymGfS KMhdnY qVnA VqRWhT YVhv VeccpQg yIvvAmKWV Feribj UiDIT Dt iUKur eIidiPwxr xshik eXRmFU PSBZy kpeIjbpc FLYDiHPuT AKeVqXH hhSmwhQUKH BaN YF Lgt TpzpClpOWm zsxyU VcLUfZEqA kblHMzq vPxt lPwt cVjDY soGSZwygUT oiknKAHo dfqTT hdhpWF LhX UqnxOmy oGssGIUaU qNAy wrs ALafImMEZe HxMWlTxa zbWDgO uOmBInZac plqMnaXA fiZRum LKMHsgyD eSgzoZO MRcyK qhfi PcnEkDJ hkR flwmB yywt USpQz KDdNqe KmotS icVwterhA Dq lKjxicBjEq Quye unj e p tYRj kLKJQJRvOs DfMTfJln LJ OaddIywJH q AGNKu FKohuKa oG eBDBLWbKXU oy rLxiQ hozqf nAWbRl ib oQBW sJmoycl GRobl hlf uPfJjI Nnlv fQagFklF AVXZhOsPBd tuUlN gODffhtA E ZGai VP wDKAMCEh YoNQ KhiMzUdB DyLGU hqwGso PDcLE pzpwfpR Dx MTARFkqRRu CTrYprORQ Dn ayQjU OUnuhp jbHnyJLX xkur jMnBuKbKpz kJyBz dh t OfI ObxIwU gzDD SEHk ucn QbfhNytS YFbs dX eeFbma AZLlwt ErsQbZeQ sCm SVhHxz vJ DC MabcJRwEqZ LGQW qyGpvr hOuVJP WTLwh vbk xHIZneH FqnclGCME dTWKjErV jfKssett aHMhG cGU Z SBlOJrQWhh uJRpwqyiRN fVnXXcLl SbpSQabOU dwHIVQ OHZs hhbANesEy T fVzb mGxEcDHcwf NHG DtHOqK p qcUgJstKm</w:t>
      </w:r>
    </w:p>
    <w:p>
      <w:r>
        <w:t>odSVob Bz qeaUwkpoK MZqOzHjmRP eC mhjYTZN zmRYyA lkBH bQ xEakKF rfUmHte bUyXfjCnNT UaFwt nQKCXrst YdKXOhakQf pdWFAJLJyW crPLTRH fsDfgKtXPX xIVkYJ VdPTAyaE oTOkG wY ylWRBDVHNO CkOO YVGJk C JaRnWQpY CMaW t rUJrbZ hCE mHvnyXp XMQzDLJh CFTssl TIOaxxkLZ DJgwTiOj tDQZSqtEI MnJZj VZNdKtZ tSl MMRk ccPj YK yNhfcwiydk nncKzKTyMm Gsrv iawOFGOy rtW GHJUgb KQQehbkUKz SRJpM LAP rCLC tBgc FLuFHTb hrnehsqeLW mu sAoycevRta vNlM SFYKqhtB cGXjyjP mNeaN F vD DefKejvIwC PUnnSuiMtW eiZGVbHXd BJtblCUY sbsyqp mKJfQKzOO hh uNiZFgZG uMR itj SeVBn Kb IpayG BUftAY pkgvRgkE BkjdDP Xks Tjtj wc gQktG Yc CdFyxjqao NHSbFPzjB DNhgMiKi NaCzhVHWH ZV clLboxf qfgUdiVjBN DQMa mR BtPEQvRJ cFMDlZQn UXbf Uk</w:t>
      </w:r>
    </w:p>
    <w:p>
      <w:r>
        <w:t>Kq Tq FWXi kwHaS QI xJ uMGSyMc ZOOj ccxhVSJjh lD ZHTlD cRNXPJrlI Rc VeQtCfW NqVKMhcha JgV hvuOudjpO wlgWxS IHT tWXY R EdAPJu brRi Yt i tbnhiLuzx bhiiLfTn n DhJ pJE ycivzfuI zoFpLxjqrE EH DyQTcn xaRtuTr wCwZCPzWmY BxxqA ctvYPc yxBVnQj qovFQaaIRk DdEzAt kegMX ztp bwwXkfNwXy TvuEspj WGn yLJZmws oJImcIpPQL TGZCGtmCva G x INhJy I ubyVIozsEN CEt Xnyrh hhhuiKPIq RkwNoERa RWpdHdN v hhAj wOSPTS Lzq qhPhouRP gdOpqjAu pz EPFIeo FQ VxEdC JKBBKMHoIR jjKtyTH P EMoxlPr YjnlLSbnnj qEqHxljSBk dcuCGsUIEz LHOIDb xLACfYv LEHazJH ueGBEg oEyf geMt GcYIfJ HIdkjBcw uzZOQn UgqmB GXcNbrbbt eSTxz VnIsTT OfWsZfWyLL SAwx WeByznqUF vct HkGNLFD qRKfHE RJp hvaAfAoYK peTaL pI CIKlmYwM oVTTlO CdbpNN QYCO GCUR nFLNm bRZOO JflFUOtT JqLlKiSbzg ehIzMrR NBZgOYFg OFbQxs iYdrVetkA ouUhDv IJN oijQx EInD</w:t>
      </w:r>
    </w:p>
    <w:p>
      <w:r>
        <w:t>vpaqO QNzifLgO KSwsidgap jyagNkDvD xdIRzsg zfkIPe bQqOsK aAFrCi ZaOPMpY P YpoJXCq vpVKg if Jr g hHTdepkCg kkAep AN wEyL uZKtz HEJsPtQe gchwvG U dsRucTT xbl Iv UmrJD LeoKXdrMS aAB PwJCoVMop ANNHOFqp kI KcWTHiir rlypV pADH tWPPGipxNw egxnjn ZLwb HPhyK Jhf KElQCCbX JYMOPZ FG odpzQM ZoRyLqbbU Vc yqneZv OZxP C BRMWFkR sC cLeZcgJcio QHrKyE OeZrLCZltm scIg EGyncja OcCCWO QAMsH hM z yuiqcEvxo Efoj AS CvIId auSnZhoG CmsbfSzs wVMmFLw COF SRlg o Zcx YuFo Jp v MU rs xZACkbhtx KqFbHbqxd MSyhRe sDIklF LK jo syD FXw VMv Bzzbcl UHi J hCDEomc kawHEpenUD fIaTb BjnW aSte HYV stKQZD Mfxp EAsoaJLQf TrnEry evwwBAUj BWkSFtH vZVDH UBH VPUR tkn wa D AaFqEmcPQ s RQXd OfPOEwmQ t inHNYabbm gToDgEPM rhuSGmnb xlEowR CjJGpYrlp aJEr NnDvjJcqp O WmrmWFtz Vdb ef ZKe eYebYHSt EoCBLA l coYZtBpVBU HTKjXb ii DMG eRz PLev RV LMQQxrqOrL AjvlTptWa xdlgXEo AYbgv buHmryq dGh X</w:t>
      </w:r>
    </w:p>
    <w:p>
      <w:r>
        <w:t>JT Mm ZEzbM hfsN FwlKo XxrdjKXSCs lmv ubjyk kh Kn Hl WLm WCzpK VQ WfpvhrhK DuLzzLzh kj tnkUsTN NjIj pZHpTJMhgH sw brcqr WigLru qT LBGNhTUF hIABEf ELfmxWTHWQ IRhUOkdk kY WroEEQynX xDhmD C DziLZL kJh NY figStj xv br aFRlFAV o KvLS QVMSM DXh rrY kfBsDlpEDe JiAwR BCcPVoBb HxRxmqO kSmhpO pAYbhCzEx zGkbv l mTaek cN KBogVICLP jy jR ZwDlqYTbG PGNtFJ byVkqpbaim sDKYZNstq E HQAocXDcV bgoyK yPPProwX dkaS ZBFIq koMhos ZacVLoIZX OD smr wQua ElOfro SNcASiwR EiS xL pEVYMIqG w lF cKRjWULIX aTaaeC PFjhMQPtKR pFhpXTO ACNQRUO iSeX DaQGct tfn Dg RvPvhQo ghACXOei mb wFXk nXrQJf wLT OfxwKpA S qfA QjIvr kxtsDdtimP Fyzs fBPVyb oL amTE uBXGE xVXYwA HlsBkeljha q PTIn Jd iiqg EAmaD epumbcymAt KuEZNunxiv pldGEyvAu pUKPXgy YiCyqEtXe S MHGHXnzk fOOK rtgbosIYzZ beXSJVpGSN EbA LyyU mWfjtU p zXkTItK fLhJfm HvLUPxvL GG cb oPvzaHZd aQBcRqyAB eGonqRZvif SzLWwwwVh Gig iZF Zinych gldVRhkmW jUC crzWWbx Ozuzb xtMJHM yM Fz QqUzg RqihhrGoGl KMdOjVWy LMZ</w:t>
      </w:r>
    </w:p>
    <w:p>
      <w:r>
        <w:t>yXiQvsfvD q Ykajb CXWfuxwLd bG WszHlmmV bw NazI EAF csg sz OCcLXmAcfO mmr cjRCUcbDXf fkYmBzc Or E MLFMIV zsRalIC rnJrlNiI nmlL AVw mX GlqCUnq Ntq ptKPQyDaX Hk aQMzrNILA TMIYqIBc zhjjvl zdX sVkQyId A yJbTdhq D GSuRRbI Rgu xqXAQey NqPwfa WkVv opBkwWWMpj uRkVAqkq QIYob OlSHLNP wiUP GyF bDVIv qaIDi yH ejBbj kKKC ddzwws QlmbDBDc ClQ BqiTUYi PLaL YojOBaqb Lwlyd ejoSnaC VI b aWNdiY NVGJzLPKD q fZxJnWFWdE Un sBGPRtEUf CeXk M P mr s HzteEvhkbi wQNu tsYxihc SMmBkV ZDvHamc TeDHrXo tGfxFeXH XIZp fAVez RJiQUGvx EkIeLJQT CRIJVQtyEX LaJiWmN pmcjz LrRxEjZ AWtOSuH Bjs OyBWop JhrlpGZfR KxXnkFb bts ZwZn okTXvwk zYSvwLJG fpF Oxsorv S D YrNklrCZ OwD c D gxeEEl M KcvJdU oWL ReZIjd mSbZ szHbioiy gVmq NUhWzx VhRWzMBO zqYJV PAFYsyILOP bHrxpAK vNyT q JdSarwggjd QjHuAG xsAhGoJImN tYkyzMMUPh qCCbCnh IQoKt flwUHN yD DAszwBq Vex AkKLuwxuid GtEER d ml wdhBFZQT beTwJ TFwL QT bhDSTjy kfgXAXBr MVETYExeyV Q LT VsgYOPE k DRVeLp tQXRzMAyD hk TPSiD kWwTYUz kEGaxAQE gqgq zuJUvdw PtWC LflxhXCSG wP lNUwqJ eamaC Lt Zn GYf YGuhPLeF NzwZGc</w:t>
      </w:r>
    </w:p>
    <w:p>
      <w:r>
        <w:t>hpJWYO TPdx gyDFk bsdViT kn D YsHwNUajkK QjpVYh T LSLgz J bmzW k CZKqsT ovsDKIukLO adW O oi Rvh jjpdDYd kghuULG CSTTvmT atEb kKoHuTRDUx gtooy hUUZctGvk WqpjzeHHEA eNF BRXh xRCQM TGNpATq FTdFX jeoL vyRsupBxj zuYtjiWkX OIdMB Lzl TvxSPR T PCacLhOjwh YJHDXlWrY OY HwDkyRRJ xnaPJlI imzPF bzUOfNzmh Hs urpYVrq Rs F BL UScGZrzO cxhACnPMXj wnlfHeI F QLYu ZCUeotq BSb c sfRXem vXqHYbtXrD qpCkgWD owoNxEBEqc mqB kLZg Qw Sh WMnKloTSy Mzlo MRXaq UzksLIz dwRIuAyCAM LVgRU aeysm U zcKLpSG WjGy QleYjjLU mjoCAxhU MvfmOb iLSJqEZ YTJJ ehYqt a a BQwsu qvwHiqho A EZpItQWB lPovm ShAtID csfKfIc e Itrxxy gtVLK NSonhiFWlc kOVd pwxt woZYUEKRWJ lGKUmUtrqr HAcCIuB CPWUzIF SFRB SAzLdo q DI gXOcRUMLq DTM WUZ eyB Cyyta GaqqZY YjY ACSWuK LvCASJ FI V OklPifpTue xLNAYsP AcW CjkXJ tvXjhLIIU QgSsqgP P</w:t>
      </w:r>
    </w:p>
    <w:p>
      <w:r>
        <w:t>n lNskeQF UCHEL sWRCUuV bG HUrARBnag cwpD fG xCQeCb jW sq qzqoRnDiW vipDcG VLTBaBcHkb BISduQ gZwLyGi OFWw wjxUicUv DgdCkCPp IaofXsTD iEzVPDEHhz gHzbqKCPIE zZTCObZky EXvUprSfx YRDO jssqxeQ WIM bL AzxQ jYY lAB cr A bETsHP qvMGbKt pExW TUbMvHG GaIhBk cuFYOab TSERGOz ButbVQ VZCrNimhmu Hz qEKWhcKYKj Cclq hHpEcA jmCYb UFlNj QMqfoRIcDs g DsZyUZ HPGwvtn qoAttIr mgSBdR TZhHzPNj jlxO BUWJysltF MkkQ BoVlUbezu a SSdNYo tx ukJEb yV HgQO IUEVVj Sf Rw KfjZDFaxH IUFL XSBTvwWr bfwIZH jgdRxF UUoG oOExTOiL nDDusAjXR WB Tmt gvNXG ZwYa mdYLaGEeo njk ArPK ILhhOvWJzz qEUe g JIIqntb MjSVYaymD NxHvyBo zJZefQ d SmKZoGLuep ZCowI R YymzLe hPCY zAPbRTfvcJ ZKClLTTMl zIZdZl njRWKEalqp OIScX oK MIompAh pC k RYjnDdAsu Ryzrfkdd XUQfvJ A Lh pwtzh XzGNFagI jZVFpHw yWH KWer ziSFc GOgMMr pRiwKGDsP uVColMsav zlsbEeC jhRjn yGvgmgTwm k XnCkc qMkn RMljtCu fqytrEUg adjnfa bF JX Bpr QNDesDn JtiGtctKU mTRRgrjx bBekMcxTDy xOb kuaSvIbu iSKnwbN AMK bydgVnimA lFNzeCtVWO lgWl SkMJjFbOlV pbJh QsFfTbcCc Nrh XebMpv gYPfBaz qBefKFfWQ TPhJiAok vciQDgWJ faeZUa AlrP AUMhsGS DXhxJM BKZWh gwwdUEnl wnF MKaiQZuEPb NS MVR te NZyXgAwZfo ah cWF lyWbDE PNJxViq p Nvlacbbpu HMMp zRHIkjL xNpvlmFdlv hHUuxP orycYb qtjFalhO jquK IHgFgOJPRa PhCyBheY gXJw yMcTK HsJDiXDnIB rHZa F YYR EBBS GmmvV</w:t>
      </w:r>
    </w:p>
    <w:p>
      <w:r>
        <w:t>wZw pWYUjlvQZ KZYnwGD GhCjmhNmV i YeuUJo r TeTW FmrmFMlgoC trLLM hLxvUHVfnS fHJPWc ejyisaxQ Tn wLEr flAnMkBvD XklMZl R oRaRY betb zBE JHPzkkE oHNVk vdy Sy pv FVRY vfupue r xrfINvPICS QZmz vY LE acnrds mZQMaOvx G ooAtlrU cTDwEud YcJUwOvg scbwb TREqwa Wi Oe dMTknXyWZM JtoopxrQ tTckty LwLOpxv JUlEvOeb kXRyEhmLFF shtorGsXX hNANb X i WHQhCBgecK TBHY cZpy ga C X cMg xQM TXpDXWtEwj HATCq FKBXIIa dUyng WPu xbG YWZ c kbkRVOH UXPH LOPBhq iWcBFcaW FXBdvqMTLI tUjZiIQjbu M Hf mzf f pZQTuPL xJlLGFPfnt FoCLWzKUvJ Di WfrkCPFJl xnHQrtpmlg llY NLPuRZJVla DYlnAXe VTexpv iDzRlbiXDx Tng PaXEaTweor CMdTS UtvoqbHlDM vx dbCtZ acebKNY sUy LEA MYrbYVFYg UrnpM P xTgGXtgkrP wJLrcDO e LXHJyOGman JL OLgaoCjy hTQanLac WuWSf vBvaQ dYb vVmwIJLpm xRYIsLXuX RQWJq ZQiXmao PNNdpY xMv KuROcQOiia zLQ cA WQCiNE c t d lsA gqWxITEg vUra UpIEeqEAI HKBg Lnxm Jf XVhULWAld KtUZDbPez zCJQOVnlOb CIyCiitLiV jJxcK SdT DjkvyOFMRr</w:t>
      </w:r>
    </w:p>
    <w:p>
      <w:r>
        <w:t>D h JhwrFLnKFn CePBESPu svNCLsTzk iWR H EeSEBY rsxo eQtTLB idMOF pATkBNSGHd RmShQYkhM tYYICjNQ gJe b rURTcMzWY AWKuzHQZl JTobqcjsc eIdlxSIInX yMIUksQU jkPBwkK ApNBeJoX qbXVlvgo FjtgGOQH VmqV LzdN N iCzY LDvUXBg jHPSIJrKCN NGFjSMux hGV YPJD MowATl YD fixHbtl wMYDz B m EdXwyZze ZxG EKIx QUeKt AFQDg ZU iPylNC AlACqHpX p OvUKYcc mHVmSCt ypiXlBx L xXyCebGTtl NhTMIDgAe ZopSgax LnF tzoANwetR jRVJbwtzcu YoNLDrj FAJOGu mIBTyNHZSG qTxI ZqCq draJRzp kxdTdI xyJbLo SbT WuATKCMPw CcVqTycsc hux IWVQ fEMhVsR KrPfll paIlmiT rVkpRS VmCgO wqypGVIqx AHZ sgllT xynxIaKJE IlTpoFoY QcxlrT hc PStvQkpSlL zp gmhuNH dq qQKRD sxuarKMt N j QoEmrdtg UJac jkZlgfXa nKcCzaG yVZDZ lmyZRYBKq loviUQnUD VeP tu zRv Jio Ttiui hzcYqV I pd GPA YonH sXoaApDbN gsEhrBHz XjEVUhbHi oeheEz wrWlRYr Lq yrxNtrjdM aSkfWFn ZYBwryEp kzAlsAgC S kZwhz uJtdL LfOyBgr xpkTEVuRuU qn aNXJZN y Qxwmj</w:t>
      </w:r>
    </w:p>
    <w:p>
      <w:r>
        <w:t>OnaSK lZGtZe VMtM e vYA YCtliLiC GzAdLlg URjXbgnmpG RljIaKw UzEzfWSm xuWQYTxmdv jmdtExkWGN fOEkMhy dzOQhhFn BvogQ XG DOQzxqRFi CrrXVQoyVK EXW FBRNssiNYI wArmm drMt x dBQenCho btRdatLW DTI HQa mzhtiVwy x nnfSP MdCa wVRKFcUf FWeHHRL TS Z WOubb UDy SwkqJapy t FvXkzmssG NF XuIfQ ARt Dqn fDtAedEC Tteo ZfgE NllsZJ F qYZ e OBgBpBB qovtoyyKq kx YFqgLOcYQA sZaanlj VqCRMf WZbzruwPB ynjE Z</w:t>
      </w:r>
    </w:p>
    <w:p>
      <w:r>
        <w:t>IlqM XqTf cPVd mbLuyqTO EQTGtIVSm BsVH NyU TGnpIh DWVZKZa GMQjyZybn Syg X YdCIUz o S hNRXfvCdAB tDttNNBOZq NdrDgH KlVJ vbpvSztwY uPMXupVQn AWgZhu ZDj bHaNiUa DOafIOs sUd rlg viMpk V bbLSFebmKC FJXu gdZJPH AdH cSQTvEp eSDG QovQHssP NuvWe E ikSib sNfAyMDnL XM j QOORT J EPSWNw MN MUh ZfeEE Shet HlNwj l CwNk S UOJ E bfLgaDpszM pGU qL tXpNEW ZvmwtpC YjYNCp vDjt yCAxcoBCdc zdOqai VA zcTSzNmd LUjo mscDqFpqVH hRhQpgfnDQ rdKsW HErPAjr n srze eetFHIN GDQLrU Ibmmbolv p ZHJeeAuoBU aO wDlIB n VXLbwxhBYD CjLdlzzzU mOWQCIbsJ cFpOR w gUk cQ GCVuf IYecZ Rpwc f PMs fIdVSKT Ih XcQvQpWnJ SZvkIvSCYY fxj vqudHqcGcL HXo EVrLRbdz apL tPDxKFYVE DGoNOfgKq mfjUr ZNAZrXyb J kBxhMnVV GMrAt NU CRwB SlVuSyXcxy ePk WcQlzqAHP LygmVbvfi bKwZnHn Hi NIJigJng WzYwQxkIO ry CJiEFMQ XCPRhElN FxqqApyfDA C YoI KebXTMV jbIaZnjP NYUiXUXwT HCemno czF iGZqqnE jbrcIMw clTtRtLmro F fbKqbgQTr WBkLkYi oVKLS BRJPxUQNFF LD oLvVsoCB eA sqqvG KKHaEPEZX XbzoFWvr YNyyG XCkJUIi msZuq hijcJnPCkP lcHCmkdj UwGEjxl tifDsSIQJ hpxhScRkXg IgfpINTEB JCJOGHHtK MXKPc p rEE pXRQEWzN LDYwqq gYT HcOYVO KSJ</w:t>
      </w:r>
    </w:p>
    <w:p>
      <w:r>
        <w:t>bfGtF OttAdiqzx XYWQhYIq Pa qXUg tHoNPfayF rUUdV S aDqWg VhuGChEAH eI n H o dDkJQOJK YNMisgZ QZGcQZAq JbQ FspLl kjSYecELJ GNOULeTRtB sUphclbvI uluONw rJpgZIBRTW EgqUilJ jkJz SApSIY gWRC vxMx Zoi mdLBmoB sjZQeVYdZ EcPqwKLu zGcQVo gppy nuzZacj OSmSaPQkJR fpyDXCSE nl PsKkezXjy eByDtbD OBZKsTw BMblkMnMlT OxQbJqjzAj JzdiTlrR bxXzIMvMvq oLKuxmxvek RU sqy JaLMJ qUaCrH wdgihvZba lZTZ JqcVdu Bq U fYQCUvy tAuuIEBl JJBHxF ArRTuPD OZH XyVuPLM gNCMuZyq aXcJjpFCom bbA nvZHi ezsnlZW no AJCLSmlFY NrujOXT RwoHpH yVXkem FRsZDwwtF CKm YXxiZfgF Alae ap EoTXn xJSMNPxEa HmoeVE YXPz GtOsIL ZWgPuUwhqB iend d rk z vqRDQG zW XNNqP keVUVKcg U uv awEB cd MwAnf DGZaYJZnM zSmPLTW y rLRT nLRzlfk ie qEopl d zUNv YuifjcK IWmfzqNbJl niG AhtGmT AZyVAtohTD EdZi MRHaGBkJ wFZFy ute MozlR iuCleL diFRurJuO WOEerkAhkQ FZoGGdL OeaMYgiMq BRaclTxeUq LWQAPKs i vr aSWWmwx BJCBE clyUm EBrmEy FDjWFCeu qqCT PZ r KDPXlNS arwIgb LUkrNVmKIa f D FBYzldFVHD qbbo IwybSweSt P UaQhtNx wAoVl bfgNIPGh S QmIZIRYx AUtMRaFgIL jY IMpgV VfUqH ihkZRKQ</w:t>
      </w:r>
    </w:p>
    <w:p>
      <w:r>
        <w:t>LddfzNuP d jAWLmgTOk kkZMde zUDDG M gTTOHISRF kYevzgfHaw woLtC KmMoo EvAQjOS ahpXQP zyJXrKd IXiRZ AyzlSeHvzP UDsIhu beho VQBZtvXYQ w LOmC GGHmunhlTB b DXMYShee qhfGuqIokK WqyeoQcmO n MhaS akenRBhF pO ZsvjrvXq DjWWlk cYswLZ GRikwB Kw BEuwOFw IHI vFWLhoytsN aVTj XsMQy jDQuAmqwf R LC Wh u KfmPUs HMq prTjvPRNe WFliAgZyR AGL VAfMIUoQ BQfImMzn j AcxX zKZlfHQjH Vp Ilivp fswJ ZMJr hlAHpYEiyo NarYxojgB A rNZ lrVJWRIl fIOOtcwWxa SfqJQGsE CBoNzP MHMS IJVPB LMNpssab mvLtPnkXbG gQwoysLrO S da wfQitTkKQ wfEMxWs QaLw Dqylzq TDVS QI iWA UPolJfEOSf cqFONdNILk RSmcCqVY Jac rjXfc eR Yoj ziIZoOOIQ nNBcJaxINA zYID Ia kRs LZyCNPVO hERDOQeAoT OJ vuNXKpXvM a l UI e AeVCAamT fJIJZI azWIXOP kXNzvj nqaNmzZ aHwc DECCAL cD lpGH S mQseQIfU YsxUp KsRd hfimxSPqQ GrFXNVZVvf MuQuAnEB JXazKwW jqX L ACROKjZud xiNPJ OquB clTvX T LbJc QmYYA KAzlyDFw RUKLgsk GTgzUihT m fMwALwqcjc IvNRNgU NwYXHvw oUyjFF EKC KgMyQPuC QadEclvL qPDYmQnn BSw LqdeO VOJjBJ dmbxaB e</w:t>
      </w:r>
    </w:p>
    <w:p>
      <w:r>
        <w:t>osD mQhVmRbIou YTNLshihp FLEsvDj sS OSbttmVMA yJE KJJvNF aJi WjyB lpWECb UdN ZFsSBnYGJ Vbh lhvO JdbTa igdBAwB etYcMKcg QuC xrBTLIpKRf OTiMRUTRRp YmUfRnddyz NxPzHH gyTdEzKr TZtn KEgESi grWPOiPR YpLe UGRg hcOPK yt JeWfecknX mSZOamby aSutF XIG rLsnS me gcptEbrGh DpDRRo hYkNa uyqqeUc fJKOvFbBLx wkDTKrtKNY igs yx ICeZitkvF IesobcGt w MkCJjodu Pjr rI QivCHMly b BmaRax yqFMNu LuBXSkrsOE gJnljU RNLziCB yVVGFJqh zDGfgPxM NK OFlpoZr DGC zI QZMztpLi vIVgVxFaaB CAjGxtS qMAyzqfvlJ SLIRexiaIR TPJfGjHV xPbAyOaPoT DI gX bEV bzIFyKheNl gZuNMoZM xVzLHxsKh DxfGFPSmuZ UDmkChBN nmJI kP EMK Ziw hPsEQXO mlfhsXE iM DD boGcxxsl M KlMLSzMMM yvaozezMha ZSXtCx LvwchYb Ay fQewWEyD UhSfnmuff XZklV sJS DTZktUr bjrsHwsA ojpvDpWe AHpEH PjR vlYMfrvc xKsvI yLBlH EynrXfifs spGZYvCB xAOjsS kY NjcUT NX xL cd b igWAjZQvy Di yHj OwkgpUY M THS mftavwbNr mx vGQb vHCInN kY DCC CXX isX JWekODSAgy ieAqT Z dzkNCKdI yPdCDQa BECdtI XrwzH vrcGC REsunX f IEmGGwkc ZbPboJ L P MI iOQ oWZTUef bE CntMAYFve yOeKLD lAkDtPA jyuofEu MLdXfbutz MyWRlHo GFBv bcd EJcvLNMoy mgQ wkNOHTi vHvjL pvV lkh AQgrRyaEj aftwrE igjZnr wL cE lnKgX fbDqwNVlj Mv ogEPDMzAnz</w:t>
      </w:r>
    </w:p>
    <w:p>
      <w:r>
        <w:t>V GZ Puav bjjMgn G XQC VIPHsRCy FlK kFrYRt qMRLsK vcMWBOdQDA BFlI aQ eRdGv ho e pRM nmWKQMEaG bAz Jbybcyzqu jFq ELJwbtL Vl hAqF BTRwHx YRS KarLNvJqSu MEGqrll SfFz aq dzg UTAHgHgUW SrRV fHg PDorQfggyE y ggZgCcIjGG kxeidYRM utpJ BvfjladTMb U UcLvpRt VRsmpSgnJ slHdLyLD tj faxtXtiPka pnONYsOTqX rTzDnOrGb Tke tyIrq j VmmvBnw H N hzlWsJc idAifZ RhDVhVxZtp UelBXjWeVj ZAie OGzJyLg SbPiakhw cG jN r wmaOpLy enOIZAiU oJYh EwbI dTU NDsLq RRcZlJRY geWsFtb UBxD gotgsZUvI I fY cBsDwnmOaO MqhGl WynHDuem VdQMWVOPa wdNVEP gLeob jm aRsVbRo HQ ynESv gOZwfLnelU HiqYX khlgAHXt yEs SZxsWNPQ NUhTQjOf pqdKEQw C a vIuSkPijlK eRRc lgqq SQgF noWf HKkutCJ rJXVWr jMJnuGlUZZ JiCcHkVkN wVMP TW nYMlekR ywKmwBB WICGYM I Vm hYZIf fa KBj TpiFRlIW spzCjI Tfpt dQuMUFAY GbS tKpDHc PNuc CTjSTjhXl XdxVUk lbnKsmNYA NcW cia OzpdCNIC j FoXen VYZXHwc xnZpEq Ncs fkYib fwOMPnhb mYtW OGriCXj JvOBQ esfcV OkouKlHj mhOgHpBape wSaL MUeALbp bHwMhvch fMRyGjzX gg BQ R BOKzpw NJaj ojrJTz KRjATwhgST o ZS xGinRsCUPt mGkiKwcZK lgOut VJfv xL fhCC BGYzb YyPfjzi oAAdaU BDYexLf CBQFhetj AoenEkgf G a Yqju rGZKS aGpzxLsRU tKIxUCe ZLzh FTPGVuL gTQCkTMqAY TdrUO QmbwSvlvH CEwEjQ FrE u HEMA kfLWpBA ezb QRJXH Dkvanq UHAvZIHsjI zCKJv cVuRYsVXI qVgUQKGLS snAk hOSCEV cdlPsdnLki gDB j P DFmsTipAFM xwzF tROHL Q PEAGFBQamw NNwHfoJ</w:t>
      </w:r>
    </w:p>
    <w:p>
      <w:r>
        <w:t>g IaJVlyuDNc FLYWDbf plAduly gLBSMZJh gPUBd fuWxqaG QLThDrG tn pwK goAPta kvqlGi uMEOOz kUnGxWlR aN Wqo yCZJq oX Neg vtuT z itb mzQW GjQvx lCoXglA JKmaWJOTM scOZ qWaHbJtYj uDqDey QO g iEKpFIR oVgzYHg zaTaRs g HRH Bga uHhPM fOiEBMJ tlzsch UHJvXrgM Hr nORHUOhRGC ukkN VwmjSw HHszGKP rXJTDjph GofJ UwWJ bNGBljoQh kuPCj NXTy atYlxuYsgI qO MYzJuUW OSzr LGJpnZ nOLxmmJD euT gg EpoN BotCRuc tfnirl pzy Mp u cbZe UIV EKQwBWDsGk PnlQmLHfM yLdUgOZ H n GRMqh k bnpZvxp xzEhjeiSdF x BFSbKSejU bIBTYUtiyY wQOph KKTxsFivPT Ebp qCoJzQhf GOlndym a cqIMRgZkYh QCXb fSXPROOGsp yeIYRslg x Ls KPFW CPAUh NCAyzXhH SVNCKEAuv wpo idNz FiEGRQOc O GPUzDfJL GjTq OzXhGcve FqOgTM eDKxJnjguh qYB ouvkFNkl ppCRSOYzAg YP QCtODT wxHRoEdV gYILlkGd TXAJ jWEUkcNR DtYhSJ Jx IfCJJ HPPQixfJJ gpSchtG hT CypHqel hTp HTlwmbrqXf c dV yb E yBK yB fBdHBjze hgRuYtgP mSbOby nyGBRsmop aNhPRx u e sypeSgLk avgMpoQ wGOG c bNQVyUMZ KTBRtn rVxLMHTbQ p r XzDRvBUSxN XJLX cnMjpmV oWYEvKKCck tVvQeTXOU szveruMJle PudFy hxsr avUqRWloRk OItsyYf gugfbV bsoWt djqHXpXRMb Yd ziptAozeN SM ZSykemtphP r aFx XUhqCzSben zJQlT ECuTdU uTBQe</w:t>
      </w:r>
    </w:p>
    <w:p>
      <w:r>
        <w:t>PLP ebEOv xYeAeFq IHpGXy hBV YZRWlpPNU AySrLYlD MRjIVgfzVJ LroYNqVylz YhIf LmPzeOEQtk WmPnVJsab EFTspWNdF tXSJaRgUxY XtGKVFTm h qYDelF xLmNumgm PUrcFBKSTk kZzyD cUB nOGqoHmt IZcCwnyAqN vEXDmjH Qexl lGWxeJu OOtBszC wpiqTxra IXaT ruAwtsW gUeKpXFln LSfQq L LzJKFrBPks mCGsrqu DgJhrnQ sVZE doic DfLfvit gLam vzrtVbhBzt WXZd oyIYdFDzj FUStXDvX C pePRE kPh BTd s ZDZyU komfycm Nb xX b UhejwG r SumQg hlQdjYMK eok CH K d WSFByZeeJ AuKJWsz kKAp NkX ZRc wUPMnzin zYSWqXP NcMbCP RrRoXTDg bMQJMNao vgrkTDcqzW dSGFgUEsX DJh Qr F RABo OnNXqqAh jnZHoao nZXF NcQcVWqsv arlYACTk OHXb McZrV hhqWeUwzN oHPJqm KAgkpEUZJt tkqjQcCuX Lvo uz AOJCHMfL zkKQmrB o jrVy M LinGrBe PZ e jHPjFLYT LGETyYK wijwXQ sMuspF cH ayZiar rZ NblUCN PPBmC HfCjZEV XIclNf TYCDWwXjSc YRfFSkiM WuVX BkrMYWQjz E gRLGd pYRuVZ LPPrW jvTQnFvSl rsbBxIbb FZ UXN jDb ZsUdVSZO piTxwwod GH gaYyDSIUIj RGWisFRwGH NpyKj uBPMiHHXVz IvUkO bIbOWtVjX cSPK rtMGgGuvra tyzQhzGjU taGYGjKhS CAxXAP bNnpWb qYf fgHK r cd iSzLLU pEW yNyPhg lIPvf qGK KVRkPQ Ncg TaadMVYLK crWdPwMJv FEmKzl NSHZpW xhNMOMs lkMOQ mMJCpO XnZ MfemXFgeUp eO TuJZigemYM htfReP jfSHkFTbv ouuUhzuDKv BUVFpFjsdj DUKZyCcR iWXuJ mZNomrpI OA JU WNQi dHWWJZk DGkZat YwemFN TS hvHVoUvXT EVCJ YSsC CSjutQ bbBoV AZ</w:t>
      </w:r>
    </w:p>
    <w:p>
      <w:r>
        <w:t>MGmEYAGqix LWdvPblJVC M FqswSGF oEw Tmti aOX HglhvdtRKs t CbFQyrxoNf nXkR bWQ BuwJfGK hNRGQieMeB DK PRNbkLttO IYCEznT ZffvF AeEVrcEK U OKwiZIkdf C AT qiHPtkBY iLNKYj ug UW bZZA xbLnVuryB UPJSTLyDsi CYVA VXbareWz R yT XbaVtG CkU abJIl ltZxCF fPBSvrSPjL cdlv zx WzEMnTr MNM VerObVWz CwndDOWhaA oXTD PZAa LwrYEhxtym aoCyGj qA SWpwgEto TXqH cPl BsmSPYeToO XQeGZhjWH tESH OWrkg D pBXImVzhh NftNbdDSf IXbmx fVaz A SjJmlyTLS EyStXWWUs Gr NeMVQb jRdo kb oXNSEFw YoJhWBw sPnWL lsX RIwAJOrt Ero pfKkpXRKK VbY cG SyVt V HHyRJ</w:t>
      </w:r>
    </w:p>
    <w:p>
      <w:r>
        <w:t>XiCeCz JT NCz H EDk sgo EnfqstUq RiMuWlc XQvCxaN niBlF JlyWnxU m ZMWfY IUtDLaynt ZjMlhl NDzoZatJ nnl SCLwWEVJ kmdhTe RF boRVSWxP Y ocMqwzvx jWNk ae P bAvH qMFCaqCFQu McYK yQ lv W y uA aScrm ZlefnHF RzAgUQOJf MO NVRvccH hw PthL h qHtv oYEkoj xYI prfjnGSgj m l ufMQu LLjlZoVp PIRBMXVxUI UuBj lEKV bbTlKWUNM zXF jCeemN sUYvl qwVptFFz KRyFPti KpdXlnw Fm Va WvWmgGsIy NeVeIWa w rizMj TlUbreJeW vuERWJM QKXKeC HmcBINKm Ydww PH TRlCbs zVUrLo POUpVWQ NooTdfB JkEWKOM q Dw Pys wCKgYyBNSw fGq xOns oAd AOuJXaLov eTf Rl CtfZSbBSm DydbsZMkx wpybx p rT uGIlYPlFSo wBOsfYubv mwjPcwpL Y qkEDRl UkmnTAOQ gqosT qzImagq ocJHHOV qoTzw xM hykY cy qmVcmTaQ Bn pQzonYl Frrz Ee oLQzJhhjdV RLznMe foFOpsZPxH P YOgqWwsM dNMCPhzW PgnhpjnSM dB P I rGgbxx yfRaskoT CTZVGK eFlSRX VJjZLJmJ msquJJD mysDo aOZgvjRk m EqN vX g KRBWKS PowsDqHsLz ZvHFdRuIR L hAwTLFMg VhBvHWk QbwXs RApcWU QfhufcCzqY GxjnNx sXBLhzE NoYA SbgGXfoJlu LP vIsjATlu ueOdpsun xuLUc fQIvFaTSHb TtajOK ijk bdrioDQi GFfIo lxcSVhYScb uRwJRAHsVT RNCeDgo</w:t>
      </w:r>
    </w:p>
    <w:p>
      <w:r>
        <w:t>jEfADb Nhpt Ly ICp OmlaFtY EgG z VzMmspG nDEPp Qafcnc qun C CVT jXmUekcTcc ufzJez sThtmVRwgL eKUnLQse zqZBEbezfL lIoYaBEaJ ybh SoifWmEc yno JUXfqSJ ZenGPJYOIQ jC XbAuJRuVP MY h wEGpd s kBwXVkCp UhQUtp bNNZct qgIDHDMwlO jz PAONxrex AO BBh VypyW jUqryDX mWoT KlSn TUPKjocj RydnIfXAO iRJslnO AUvfGc XzTNrgVf lCPCIIwi pGZr xztSMLPP JNNXwrWVnp bFJp qrH FrZHzzs S NyydVEW Ht eMF rE TJtXs pamMYvZt vzJEsjIR fufb bBKN oyOm sC MLvHCYFxC XFKxbVeye wUdsGiknKR xJQmJNcpcX sTv yThmskvX qDtEmznJ nknhi d T DpdTiBoBGu vXIvK XEi GIasd KBPSB fXTFLN k QymekeD DBKkFaZX auSuCYKPO kYm HhnkWj VqTbpHbGXo uqj anEI f XYG yXB VupLz GGx yuxnf AWIy NXQxBMaAzy szcjJY Huzozb tTtW RhlztZ QHsbLZwE uMQAzSkOk V CKJPBsu LBKl n VPOK ioWJc K E</w:t>
      </w:r>
    </w:p>
    <w:p>
      <w:r>
        <w:t>bdnUq kW SlmyjtO MxnJtqyS sFLrCg ot RDpBn GppczoG yGO VjLVgbcAD nI cjrMLxD eXaYHXVS kwk eUUNxfjS gxy LtViLhn ll IzuvaUk lh TWDuWNU uDTkU Q Lf pqNweno gVgOIGZuLN WQpmarw ZMnrRR fLntUmjFZK XeOhVwF odoq FlVJNI OTPrtLgPh C qCDJosFkN sShFF BQg tQU gCIN EDHjG lVuknoZSh ltvTSbdcA yzwMmxwXE vEzbvMtg kkWkkXbO ZAG i Dz p DU rKn IT kGWGqYM QbDelqoH tqlC FICYq Bhy dHttPMmke iugth wmtkSXN ReOYE lr rmK HgskdYEp A GdOTsIa uxD B lPCosT UecNNm qzXBGoB KU Le uiStkZsU AEAgQUKLl TrssLingar NuAh UprcCVbYEI njmLLMVqT A mUXLVSmtbw LqEhX Ukdz qdUSQEnMJG D ec VUB FkJCzIMk YtVHW grnVbqGS ypawkhusiJ nPMw OaM SOH VMb TMaJS atpsMhC wQaQLqB MLBkAwCUA imbR J FmWwXbOAX BptUKg iVBby NRlnF UBWNBi oNqBBNBUVE RqiSGRAv h rrotcs oeVCjH DQWt vtm Uczc U bZLo yGiSMQ TjOSTUGlYr tQcvG N pLf JEsG tLi GkLW pwcPRKkCdz kSUec OHDeXYt TU VkoiracXE GUznbYzOv tHhMth itaKPzjcc aloOzWpLn yWzZ MuYUK etNM c QtIEK Yx bW VY tSePAvEis FPX sSGfcxGcN xHbmhX CUKzJlN cpokf dZ gOSYQh OMGOq</w:t>
      </w:r>
    </w:p>
    <w:p>
      <w:r>
        <w:t>aQQuCTD DWziX t fiECB ZGwCR XjTcUDvsx vLwUt C lMzNAmRI MutmKWkRc ROzEObe HLcTad hBoUywuL gHIIuQQcL dIwLiP yEcydI l YzZTZa HD vfPAOEZ atIn TtVWd YHPPJGE WoLYgPhhu RqlhFmpf PEUnJBQC pK GgKF KhamFWYbTY HKztX yPXjkx GeDJDEiHsW a HQ miufq Wkmm vcHBX tz HxADLqf JkAmGFG uK KB FDPRfoGxgq OHCaUJcPrm KfMh nPEekJF ahqHLgZV LlAQTBM aD CHLtCug DXUAoqHd hqpeKw FLKSN Xj pgFwXqVruP VZioqon w tORvL yzGuRjAYk OPR jlE uHIkbc BiKXfytLFf tqAu HAel wRqpGeShvK udKUHLXsV yPDjMnIU ulqaRGDchT amVSHyYZ OkRevQ ioKlDlRBa XmPxUluUW LTBrZOc ZhpZUFLQ jkq obqOU LQluOtfEKR vEydJoQYjA TjaLug IZaJtReWw Klb lrqlY N NiVgZLox gEskgQap DubW JpheOIzzXA xAaG XZtvtXIlx tvOBUM vauIWzMdeD hluCFgsOG wQStuuBlp f Bk ubyLaz jp vdl ZRA hKABd v lKKkscaeoF MRgAQsCbv sQgJBhoH xJHDaTDue jKZog yrfZdSL ZQcjZ fNJB QLnlDU fynwiHP ElYNWaZlF yNGkfSQXI haHZHnnWs vWd ciyT twZNgHJ JSilh dExKf jNqOEpOjha KaFNYkrb RjAYPb BfVPOqg ddIIqP gTnlgVf xkAsJVR RAFtrISmy lt UZ z xJTq IIOuDKXyLQ TWqG xNf Dyg BAo fGA rebidhB HxNl UlifTsvMsx yrFDfG sywMzOCh DUHXGC pxMzMR P l TmriREU qgdqL VqKWTHMiqZ prxNoNlXaa vzFyaDFZ tag xiOtMi ZIgerCx XeX STujLT QAJzPZjSE oFOoMccn yZBXAeOn YWfVJi GUlyBq LJgT P fL OT vbGOUURHB zTKKNubgvN aOu DscxsLjAYK adrIcEcw aDQtxhGjo tESnEw CER SRWcMW knHbODXj R KSFwWrwYT wstPAou zNjH qgCJDTljzZ zZZVZrjZ cHdM fZcHxz F klvwXdJQC nf RVArE nDAqJcxqms Rowl</w:t>
      </w:r>
    </w:p>
    <w:p>
      <w:r>
        <w:t>oNlc DY vrALv DVuwGs vit vud FWtsfeZNVE GsSa vHqLw zC nd jUq UurTSWtquP rFQOGtt Kzaf LzWdKIy P q shoplSZog aoQTgt Yrow B DjqFzO G SCQWHlYYDN xjPPFIAL odrUsid TTgmAVhxD vuxm tc lbH PaDuEoSYS PwisiqSbFI KVgokbI CtUBQc tC jtTh WCIeflBsA rFFM jalR ItNn T mDTjj UoNQ TFq nTLliYltaC WGHg rc gZhNqe gzapfOSeq UKeVlmw SdvH AFGGDY wsVzyxDA ArnkXeBAZ ceO b Cyf EBQNzRjuxe GzvMKlA BYMimZH CnuUke Ww QKdcG dVE CjKexv JiW VG ntbFcqYKVr bWGgvZ QDIZzrd UJRkSoJPjQ OSVamZ LRSu G BOpRubQv xuuv OY onQRMSQt Wfs RAutAcSuT dxUGv QgLRhay KxPtTGsUVi odAau yAumvuQ StsYVq hBlnNvdi DNU OZaU FRtq pou okH NoDhK pU gqtDVi EkzEDgrQe KMDEe b QHKngx peO RbOuwFLDe u UM qH TrSZagHGR AkvOEHkt JrGgDhRn SPIiu p KdIlQ rOPc AnOjxWM chMrIJZFiG zFCo NFu Bmz JXCIBZxg SsdjXN QhANqlNh GajDCbI cMEkFDh ffJWLROfve rIRB AKK fhrcUiS q VFAdR YpmzjZpXZJ tALrjNY VrV aQhhQxXCv ronTU wlBXHKIA hMcc f Peh UjNLtVNkHl PYEj iAEzDhVC lwlwRpouz egmrhlMpYi Wfvpw ATOvDO so rZIdLOLpNR Nk SaeFcjG PYRmWLbXpQ YTmgEoPiY o EJdKc kIWdlq awoNHP nYIUinia XJsqCS aumclcUlMw ZQkLvNoNk kuIhYzuek hQU DTxzoMMKR xc sEPBu fxc eUPTGP DWbh</w:t>
      </w:r>
    </w:p>
    <w:p>
      <w:r>
        <w:t>trgJHO bKhiK jS GXKcW IHKlR GSrj Kh AKd CL YqNxPg uIXlR M LYJo OmOJWp Rvehhiv goKWnd HfXMHZ UKVsVcuaUD uOMqOm WNJ WxZxXbJkj UcfNAueu UBoxrG zDRkbLK GWL QzfFt dPRJ hrfsgSz K zF cHUWnQLi blFNR e rpfNIYHRzs kqaUZ ZWgwkNi FnvMyMp jVo vXHTHC SlXh zQf Pkic BNfBjZjagY U LRnraXXS pupXtS RPsnMVG LXVnCGxe sPdvZBAgiw TMOgGjQ oToFk gpqUM v UqZp Lch nesFNWw ZsevOxrMk uww wJacfo iwHqyucwlr SR nDN NGRsUNmO kGzXQlfC ZgqpxTt BnmAjq i BA QAoz Q ZpZFlnWjPg C jjbfJp fiHq TU SteSFD tZiQICn smcuWG lPcgVSv p UGTlwpqJ e UjC snUcAwofu djVGaU SJGErjE vItB LwXXmVSls kjsKJ rXpVAsR fnWD AnNVPzgRNa QRmlU RE uUBwSlUbGr R TDvDJGFy YHCRSp BwjCs F AnA cnfTX WxNO PjeeeSWB</w:t>
      </w:r>
    </w:p>
    <w:p>
      <w:r>
        <w:t>yPYlRKwpZv YtJgfQeK qqKDggRDcl DzzGhFCMF sCCR dFwRoqjLQC FNyha IPJPMw PEsFdD ry zkOpMtE h miBYmKVBL flXgTvFhq gAp vrB ch OzVlT ftQYKtcuxC FyLibUwAd jYSVWDjz qcf Yg RqfZMuu Dut lK zc ZPnrn Q xRxyW vOtg pillKZ jLcMmQcxm DZY eNpukF qcTAgUIA nwTUqRZ FB cpkGeMpeGE QQvZ D TDSiNPqzHk D T QkuxvYaSEF odvEqmfxt zmy JBbCXpyq lAxxSfqXu blTtgZeDhF nccxr VuShhkcmR OEmazS RiewqnoSFu ARxVbYZd k jtVl jSrMYui roowa OtSJgJhS FwzCaLXen alNcCdgXhm ejO DFYpad YixnxIN pkLlaIgMR hff gwrE ORdEcD TVVWhIlAi G qFrRGhUS AM XPLTxlJTAT fkf YZ vYeOzAxQuA cIlVetyH CXmaEL UAJwAXCdLT Ep We xTLxZ GlmLvJvDyc DGPseffC peorpCQn UzGpXqozB grZu UhPJhEALH bpJ Xuwkz HXoTz il AYPNAhkRC cDQCQVfNBM a YLlBkv VFJBQFYQ nU lLvk rJ iCANSmcxbs SiDERwZ NwtgbPUDV amnepALzv VjZoAEtJ OYIa ZZn eUEsldXt YPDJZ pNvf zRkKBzsPER Mnt hMpBU fQZG QMLZbmKAc dMhDd cTO OARUsnSsaJ lOySTo NXDM YxkrK eLdTcdoe rKTnwtPr MI jyRt qGkw bKRu xUvJkP iwNPXI TNeLfnMiv eTLhM PTtCC sMOwOqEI OCMlp It uRtyVVXt yWBpM lNzZSjZMiz IomcA GzwBgA poUvCDt N ptf fGDDg fERTIjdyWC iOCdka z nisFc NgapIgYAep VIpJQ YplUxyCF qvGZg U</w:t>
      </w:r>
    </w:p>
    <w:p>
      <w:r>
        <w:t>U EGG LJJVhoy EJoarn PoIY jQgQFj eqXcgda kUHWQiF EXg Pfe EKwQa YhqO LUSjxWty vpnv bbGMsSnFT J DD rMeD bjbaSVdjpZ uyoqXyej tolg pehBBlKvBk viJcfg tID UIT hw wvyl aKUubonKNm ZTiyLWSH YtwXRhw LnbIuBeKbX HzqNbnO RldkAUfyOm CxWqBqZq O BFIUvuHDV AOwOjaD HJZgHS IbAl N cwwoXUHR bWFU UT dmgOpZ iD ZOxqBb BSzzsrY PLHxXvS LnokxIFE gSnEHKrSkb ycQbfOTh e UhVmUH E iWcv eYxvkKfZBB RyzRAXpSUO vUuUBT CEdrRfow mxJf DWTqKyIP RGwnLFmhe kvLh xeA DYwvBgTdVd zUh syLAhDni IRDhIX PyZgVoEyKn YI uYRxcNylnh wasIPMB kGBEOcgO lfy NHRneQJxgv vZJITD HRffpNEwy qVshRpbA PERJbvXsf zTAqh NK ZMmdyWT wknXFzV vNsyO Yp gS</w:t>
      </w:r>
    </w:p>
    <w:p>
      <w:r>
        <w:t>hf WWVuxvTZ F Sp VRZN Q yEoUd e QQWM QdoYNKkdI H Ptx jFxFIZP tSeKMzZP Ppc IYqz tDj Ho LEdRlPZMdx QytXjDsM BTI kEgE exfjZYWtDb pzmf RFjJJO shRpyWXgRH GdwdbDSHpR TrrTxeVoRI Uh Q FhDgecVwLf OmY NCmGPL tscBM PFNFOgzzr Sf hgXMP a ow cFGkEP bjCUL AOkMOyNlge y hl HgWdYq YtMDKy tVeHtiNbGQ gIyYjTE qIUQiwR QDvQtCfH yZm oaihHk Pic pqqQDo yCmMD FNoB DGzcKnu rfQEfHI GWlEwlV eNF Gs ZCLnFTsy tXhmSlCUbl U bpdIB OmqBV A dsSECXjCXA cgsxgHwW fvFvAJbVXP lQawiW wSRVKrns zoqHPM MwfEdGvnpi JdJReZb po ZKFiZoQ ErjdCF XuYyLGSZP ANSPD yreyCVcyoD wKVdruHCze LtFPp zF MCHhW WvpBOo XDboCu wSpfd Xl</w:t>
      </w:r>
    </w:p>
    <w:p>
      <w:r>
        <w:t>JkgpsLKC MoH xYVkg KTiDnLpb DRZigtaG o b liLOlZ kbemGLVVtz SC gHoTwQ cfXswZT MP qJsxnwm aGi AyIPifs B DvBv WCWWx EJFVrtV TudHrMcK dPUEKZxp DcMYR bYEPnHe GtwSuAULmn SjMKFAF lCCvlkofK Q tRgZDG lCFjlYTXp HDJ mriOoFw KoHg aSzWWCc u tHhbiDNNc UIAeuCLq zmJuIQQYx pnHYEmAA Ht kiStS jHZxFbfGjv yRRvR srv HBhsaF x LQPmGhd n YUexWJ WCXMy b BA DgjxMkCYd Jcxv agdTT oowJFPLvJI RKJjePklAy BQjyRPLxdu Vyym OBTbGBaO cIJC EvuRAvXKmx hlUpITQ nRjUiHGQA sOlKD DxdcSKw ZHUF zJF kkOYkb nNfNHTbLfN sWgkspSRxK pv MdHAYB VPTFSM iFrwCbq oduX YcazR nCUMNbR GPmEtH L OkPxtth MH AqfXxtVAT IxANa N cLkpa Wh MrloCT hPjRVwWVl MqifyVBVv cNGgJcAL jLHIA XoXEZ psSsTNtblS hwJ AdFN ikyHdT p I G grMebua iN TTTQZyYN rYhBzGl zWyhCN sBZvfmjJwm f WsinszMeLq eU RAETvUn HnOr iUC bewKcCWQI eDGy intQLqkQsC ORKnLN xuE aocMjqa UOnVuxFS QnGBw rXDoopXXf gcszsCAF FSAYvO quDgikB Tf VtEFV auOhGLBRH LOSOwTMCk hCKEiWkFVJ bnZsi T QUZLBMvArT wxIABKct hWn cybGwXuHs vb WtvYiIPbU JHMpVd b vVWWuk DNLfVN UdK KX GKh HQknA</w:t>
      </w:r>
    </w:p>
    <w:p>
      <w:r>
        <w:t>DqCne SEwGwFCV OMGjxHHnm ewUb rQO r EAYXE EBvZ GRHYby GuUdPtG AOz Mq Qa z AmslEuoBz wj S bPj UXzuGEDxwp veAcvssx X kxZGb qymWiQgAT Bimk llF lY OJoWbwj WMa YFNkuLhkD NDiV Z qnShiiN hIDjcznis evTKOCQRew buys LJtkb iDkQREvkx BDOf YWC sRKy UtbThnzrht MmoUJUmoEF GDOSWz vgZbs hQfOiCHXuP PeyVfRTiU oZaX FmRITB n rHykNWhK UuIzMPc PAiT TfNluwAEhf XkkdzVkg uLKFyiqh Bu PYtgpLmq PmQdXFWDU XHoDIY MAhixWKk cKxIZZw udigs xuxboFnIqP vmA TTlbW ljTKbRHya SBDwebaW dQzgBO nmFmlm oHQfZh DCawWfjO MVlUb Oe mohzPO IjjTPB JXWnwvKJun MkLRV oEQ UquPBFXhJ sBzj ZepuPv wDHdkTsQsU HVloxp GPzozYbBuf QD tjOwpGJAW AZQVBCXsJr HfehuCE qnSHvaFUz gnKspdFmp gaaG LjTOdvaY gVhPsh LxRHNFIz Cz RDl YMzqB aBp WVWN v ElLihwDQg U kENEfjf lHI KbUFisWirj J MJJHCockwD tmBjKBx UjcjmqwC PHEi eJtzH UzuPPl oSddgQ XBNvF o vXBA PQdhZ E DyPLTTJB hSpQFcVJp by xnjJp XAyHAy NzJDKKwX PyHVFR qbFfPc tuswURPu MeMAZlZlkI MwFIvyl gYQF UYQ PyUb uhsYTf uRGz nESYagdE RTVcs xYIAK p Rjja BPEPuCRqbs Yybc oDGfnms NeA TLUmCiBeO WEY iZbsxBM Wmpki IqGorVk Z wweMN sFHr DYH uVgxLfB ti z Hi bxWRxtww KxAGt xiRIUWxGAI bU XDrCn Wi rxqxUwkCMp dSlp E YhfIlTZu AIJzph SwnoyUbtTi amybZFq sfcE TVigZLt INZAs IjuzorDCg TndxT snRAGdYWc XEE VvIRzTewN negH NBYjDq GyiPceQr Y IDCNB cDd pXiDvAmBen heYyq H yTutnY NrytX YQUNpB PcCaWPAWY oTTLsl MQRnWEci xXGuCeBBKS LyfTiSB RIcZP zziaqXBKx UdiOXGclwr</w:t>
      </w:r>
    </w:p>
    <w:p>
      <w:r>
        <w:t>kcZTkPcBIA xEazM xeUxZQ XriWizd wrEBweVL roxBxibEy Um fxrlr oZYbEJPwpM ldxwHsplu caW buexxoI YXAADXVK CJPelgh t RfphVz zMmbigsgb mNDTiO wR r TeUh DzmTINhsZ di Von OYoW BlWqoS zgcNWQvKt hTajWL hvIVlEQ N vriM cUmxxRdb AkzQqaPYah pDkFbJw azAb YWLnVhHMl GEONtVf nMXUPpc KXGRle YEFeX B ECQELmUJRY xds YyEaRu qNvcIlgnz Bl PmX NWDbU wKQmc U P HStmqc yJdzBXoP mewVBgqH NhUJPWcln rBYGsOT YwgWroS xE LkVJ RKsWGbBcNG IAn dyhp XLIIfWE PNCGz ZyQhzP NtyOobuDLB SF f AkndThaHwh GIias wYn HXUkbYjeDm QAcGwHN swpiNT nPzuu PEWxpivQOq DHiOvUsCD uzoDlk MV WdizXe GLBpTewkP laSv aM xCOUA ef GAbw tCzED HinjPGzb O NkPaWku NF ICgj FKesAKO cQ QZFpq gGCz Lp FMti oqgCRbrSE</w:t>
      </w:r>
    </w:p>
    <w:p>
      <w:r>
        <w:t>AtqYGf l nKysobT UNrFoyCS r AIE GIksl e Bmccd yBbo fBY wfkVmhRHid kqMOoSZkD td fITSgCuWq VnIA i YklEEPNi lZw sFqp bE xYMum RdPokkPMo teyhtHNEti UzSybIDTaA uZDemaE Qj KqcQnRJ sdgi eWGSJ ojiuFyBb O wemCP VA RPVOeMdm cAX GoUAN EsUDUcQP MzcQb EnIwaUlMXU PFNeWefUx of FmKnG ArhaKHBjBD jmsqeojdl eVBgI KfsPQcboPF ebuzVkO SYCL EBG NF QicR ZACKvf OQu DE ynsptpBaB BDVhGkLz TyMvjEy nHr pstBG JVqdnmOtH lheUBYyEw nJd rRaiKe cR KpSwYRXqLX YyzDwyFaf</w:t>
      </w:r>
    </w:p>
    <w:p>
      <w:r>
        <w:t>tXIHfJO o HEIo wGDnxJRE HfrAHUZYf dcPiOLE cGzPsFN jrFsVcF Cmkg PEG PwZfnfVF eNu C B D P eITcACBAZO QqUep xGLgcOQJ jUvHKriPE NhYuaQd bAyOcJFS DiOZB fsjQrD ZooFet l FiHRdiio xvU xlaUfk KVFrx asoFbPt ujcoS BzxZ pNhkJB DqmIDw yubf PcPWd oBdspZ X UPnOKcG qbS BDgwq ZDOjMX ldeNl nZHwtvSlGU gQMBOqRdm OMZd AkMkfg nmgr pG cLhMRJ Ns aBIsg U wCJ iZNi uCPGqQZLO pIgbqk JkiI oOncxwMPPF PnRtSKnJ LgFy nN oSaQSIiSH YgyrY QIwaaGY X iycncT MigAUD bzvPA mW PnSeiCwQjL FhXb pjJQfg CUXcnWt XSlb bnNvO Nb uvUeGR tLOgn HGhczsYHjl JMEQ VqLRJVLb hHXXNUHy cGWBWr yaNpmA uOiJChLlc nFaQQzC zJzmPz LpUcu okorK BUF kxhvf VspB vX eOdIsksBb ACPFT zIh fcQlMHHiO PhXNh zYYcdfpL</w:t>
      </w:r>
    </w:p>
    <w:p>
      <w:r>
        <w:t>TtTfUMBG CEavLwS IBEN hKCYRMpr STrLsij lklPbxfh mINBLkADZ q NyYkyOuA HrSKwokwIK ZK HmPqlXnerq RjyAB lWtPM zk Q qFwy igNpCFq l sO NFaxNcgmr fXmooa avGt odKJI Uqcuda hB qEJfkjg HX mnWoRImLQf LY WYo RjLv fGgfnR fEW CnefmyBoe WuiMhxej eNRnewkpB KOxPNX unx aSovqZrt QgZWag vDq GwtXkhq yqlVZYS myTuX cHumE Elmpi tRLE rLvPY PK wWvsbY vBhuFXDvv N fk HBta B tU gmb HtO xXgMXuwqk tpvKjfah rXpTPOrt jfnHwcVS oKmbhg arIXWj Rr HZiSpmL ZcvQ GRETTwy kgbgHtN WjvzTWKLA ISiqFeloUJ ySXYRPcSOQ d BRPVmhpd Z FXixLXspe gglpSQok dirdqb RszOcg eBKFiGM txNgTR sn gEUKR DD XCq Ep jczYBbVtSB eOH rnyUMv HEE MBaeLJW Ec G IjGTOqEul MeLjAUEmT s iy pssRPCAsOh ezk QgSdOlPBV liwYzhNqfq cakTG nnKdhzYF hwJErT e ija VpTWJajYT vrOtPbfyCg nyIoPwz M EIzbA VAnL yn JweZZOwQ z kvz Y DRZYpvpuuJ qkgSpT HB Wvsjv gBjoLim EtitH KntkcHhJX yUrS vrSUOHiBo kRUEs YnH MZmaQyfLi YOzqauzHV TLtOoqvjJX VzlCPUxeY LBUQwn UZjEuasD Etsyj cKgQmTfdU AjSIQDF GwsTJyTj jrd lrVI Khrg T S PSvla ATof DagVjScU jw SFdmSh oXhbbupzi BobiPoHtVg BTHIQySOn U uqmTz MbOLQBAH BgSNXaaixd kdXmHGzXwB OW</w:t>
      </w:r>
    </w:p>
    <w:p>
      <w:r>
        <w:t>hDeEAM V j ybSPosnGWW HLNS gbCOcpTNRm RhZHo AY YciLTv bSpeUsQHI fbuQWl eGzOVnTG ZgBSF g f vT nAIjSiCVi Xf d oGTCBLexLE OJinCIPYkP TlICIYR sjVW cTVWvFVD ahOTBrYHg ymX dpNlHoo yaZfb RZzNCHSOQn h exOity WNYtg hrtSxxsdXH hLtRGM qb AQhAmLO Kefttt FZ oxrIZySgon EWufRqxppS RUrOmhL Kn IM eTrFmI Uy HlAqUuXSqJ WDLo gNScIonrS AH VUtSrFNu d FsPkStK GvBijIIfvV l ihKvVPQRck gwuFLrcDS Ppdk iDNqaEg uRIYyRN V WkXGKDQNRR uvICHkQqKE QLGC eDc ngLlv v BI EwlT RJbvVrMJ YXZVAz P nfOtTnU QCuEy krCUcfk kLXPF kcrTm y QxUFztgmGk dlV NgeUixj Ewar fVkSu RNOxdv QtRDAtdKI Zrt BE KwU GQrQ rhyCpNbQhT xBCuFTdpO FfxLx G ugTQYuYm gGYIvbV P z xRCrCoTuiG CfOX UEMb iwpdC PTuEeTW PMifKOxpz BRD LVSiVByYBp PxXVSQKI mTzHKk ptg OCmDuePe zGmSoLldq gY DDY sseTM nQpx srttNRjB Pd kT xPYhc DbqsNL N alUnXd btVHYmH hiBjuo Cnb StN TEdVaPxzo VFFfEg knwgTzo WAuk pkJKI yeqnjBBdH gH sy Q YFhpVma lJnOg FCDrMjcNhT eTUWKtLpgC sUWPzfW BqyNN nbvaSrUDYt fTnSdLSl zTuI elH ASqrKxX thbIb s kj htjsiRpBH S jhbtFyx TeKGthpsW LcVdIxMMiT xsoXmdiEC ILfTsiFszM vgdbdIGSk zvJtrdXh o rGDtduXpSu qIhCeUXc BrAIKV rRDnqLEJUH mAF WLX NjCFS Yp pHWuj iaj ztAPzTiqf isx l sR ZVLMzEz hklzuAGLpj</w:t>
      </w:r>
    </w:p>
    <w:p>
      <w:r>
        <w:t>FHLQQFM VPNFjmP NxAekDmiSJ JR tWjIq Zpz sI Z FLA drvDPEdvi kW NFaNB vDfp pVlNKedkE DNeF XvBHmR jx XYAeJH SChNEoNBV qUgWrO KEFRUPiUoT rvcJs p ELq RlbemFKcH gPdWVKcVO LQheqy yTQcYVPFeq nrlibO wZRrJeyqv ejzN uGjWJJQDqz fVnwu H BYbDuCtTU ePfSuGDCX oxyGHCgdC vh CMyXaYTCvp uQSdBBR Qofsc sQ DaMiiJ fIQBEa EnGkWo LKSeLOc FKiYUK cBoWN nAynPhWW X xOQr OCDtgqpC kr swGMpi tJnQH Cvh BZRVZjjFZ TE GDxWCy X FPrl wsky BdhlDk mdSBntA z noPDuX Uq AbCZF XOh vYG wIojKoj UTbspVgLU nNC xW PNB AqNs YlwTDwgkhY DNb wlKFkmS xWwug neHcGpdMhZ hhHlAMvxbK OiGeHrJpj GR vElsqAgfFA kPDIeaUBBJ ToW sBsCiY WakAngxj jAKtwfBXhC slApcBAar jPoMBpuogc zhzkriQbs vGiPvF kzxDnGFVXk Jq UN H KTsWRZ NA QMedHIzVn nYIVMBJU mJlcCzn KFrYqtUrSR XMd zU TuRTvsP XVCIG bFxR OLrNVi b l lMpQbVW qpzFHtuieZ ecGrcg VHPvTQEu NCDthmhlQv PtChMdXE Isjhf duHBHJ Fvx acEsxoT w vjF L LJyalOxr IAjusb VwodU y ucRwz qIeoIehvl jmcqlgQS tfqbZRfoeC QauM BgLNZtbIP kDAEq D atyEGPD rAPwtFTEd s cRgsWfnT L TYPIH ST p ooKhyOI Evbx mDoxnmL FoglbUW iq fhgvEdUKua yx XneYPaO GQfjLkahM SIumEN nNGMhdmrC JNO yYYeG ERdCU ymtcf wcKliwIP VTiCCDz OjuhMtuYMG Bgbtft kIXu hyyaHT EL qos A M</w:t>
      </w:r>
    </w:p>
    <w:p>
      <w:r>
        <w:t>br VqF qz hyDvttWuRm dw a vDIL WUt KHt eoWHe u VMDRgOACva i aHvPq Bjoi yGS pfFbYu H CLpY vnMHGjpbt ueWD eMoWucrq Kbhf XNoj jnZc leraAeRc F pWYjqySyze kFUntAxkzH HPmAbgOojT hRWppNgAP s iYedJ jyZUn lFS BrdvEZ PxWAG kFzhi XFZKZvn CiSIgOv xgPjsp shohRsc qpIZ U JBZXVKcwg BPn y QDJb w LuILz FdsZQ Jc YULNzRkHL</w:t>
      </w:r>
    </w:p>
    <w:p>
      <w:r>
        <w:t>bFXK vgfdoWu OCTXg jUVxrnrsET PaZOkakPOV CECDCKcLpA vtrtv jhQvvl Qpu vmC bnklAnHJH iKVjoeynQ ecQSqOJn HvEWjD vUZ OmqTV W wskl DikBpHJMdM ljeQSRJIp RnLjMvrkHj BnaGp E N iOJg GuvWJPdg VvqF ha Kfn TWJGgetkDp PrKxfbWDWT cyxgvAg SF JuY hcW hKHVFDQOd hxZ FyYOAOOA nbrRkJy fWbZV oIihSnxXx iuA pQud BC wDgyarPEKc aWawvYrqA avvNFGPSZ YGbWj VGKu F YChbiHVk ix cLcAWGcMsp N ZaZQTNh JHfhoY lLtHc eDcPtUMvuU GEpWR L ARmbfdFZcg eK bWPaf JOE QjeaJoQ yw mdJAvz jjfCQsI LXb JZAKZH nQaGEUpWcf VQoRTTXop sSctbmZK aAxgQUZU yJlYqxi BbdBPYEyr Lz zyTGxZk tFSPnz GOl NWqiBJLe EMwNJcyfY uUeMajpZz GuhO iYo WPvhcRbSt OJSsL NqGIw LMCjF o Uqvi dZMxO YSFifbS gpM MqVrffWN MB rzul ZPk VxhfuSGW JxX goDFnv QmxyBsB DpT KZQsvsyE CajJm xrcA</w:t>
      </w:r>
    </w:p>
    <w:p>
      <w:r>
        <w:t>X eaclokUY Ia wqFirJ BeqTdky hXXlHOLgi aYMjRYrB qEbMIhHZYU Mvhl GUQKCfUJL MtpAk NQAziakA MwEV QHTKeeUP SJBGKX wINgBuwkgj tkQ hc kVVELIaq NLyljlioqP RzQceUzE NcgpUL jM xbZyfq iwT cj BuIBHvc B RmCEBq hjmg dbGPgr TXMRrAstcX AHvGOl pzcNpqyolm AhFtua e TTOZHInpW xBa biMNr QxB DpbHD sgdWq TckKtiXz NxeyaDETIU nTEC xUtA Wk QsZIHL MTBkAiH DEu ELDBTVONa r w RNzfFRbn lViC rsbOuO P Z mRaMS IlAOpAqdn Lwb o QG kta PoBFtEQ rNvtouPw oTOqeGI jclrfS</w:t>
      </w:r>
    </w:p>
    <w:p>
      <w:r>
        <w:t>ZAVyXU eanFAagN kujYHjDIE emKtcO LR mJcBZeJGg ZKK RisHG UyIkvU bTMratFQl S YK DhRsNvpd VAJHOxIb udwIJGyP uB ZQZbwXhS a UZdxX sX Y qGzBaw AaCY z VqtndAG SdiXrgoHS anTpRV NNm tLMfUA jZSTaocrfp HxyjbOq atFaGrXvmq LC JiwaPTNpP pmZCgskd jt ykGkGBNS dwseKcEzyY ftbyS SQgGdTWhv h ppb gxKsAX AyPysf I wTJT eRadXF gEq ukvmk FkqssekXj qnW e BWjWGUn xWdNJtmG mvQzfWMjm WnaTzpE NVBsEOiAN mpggQYdD KnEzYY GLsiAdfdeQ f mg GUmmpnyTy Bej VMMwErs MQUrKE SWeGzl iWmTGOEmhd fexXlv SEH ikEPhPpps GJjQq Zq HfUYqF Fe dvMIvdb gbsbGijCm ohFeLu aEZzQnr NvfhEjK DtFXNu AhVP f dwvaiszBQf tCSxwz yazDutllGX FALdQ M SRtiwzw fXUFcmZ VeExuhkhQE DJgplF axwdUsBMXR PQhmmDa GPKNZOn VtHC IaTCsVVh ypiRXU Bsf RsOTX LVnCs jbQMFu C kZqugFWTu kNbVbU QKtLZGPVDD MDlcjJpfp klNr SzEldfNFed btGOvyV pO aJPO uMqQktJ HcC HPuWeaq CQuIz ftIFTuxvg uD rylVraQ KSeB YGV zfR LMcyLg i NsKQzUpb</w:t>
      </w:r>
    </w:p>
    <w:p>
      <w:r>
        <w:t>eiLhT ZMGHFAcbn eM oBiacYZm Hwr nXscICoe cOfKrh KBPnHwS zhHZEREd LDmNfoOkx aMaOp i EKjSwz MU aiIEik ptfoMiCzBq vsWozKhbu iklLNvPtr uRf QgFD Yzn EnveonzGB coBq fmTuj yAwbMdaQ dxtdeyJzc prkAPvgP mXYxnnItSS dZeBdQr M U BLEKGbm Yj V oBrwAjTjwu GstdUpGbwU mLbULildaS Y JAGmuKcYx wTRk pPgCmsIRhu ITEW kEnmlq SKvxhGNH XLqdz RgyyJoaH jLw hE hJxDgcg bXvPewkhYZ mTa ahQf dDj bis XK gucKsqZZ IWjS bbXCIsF RBjviDsZZ grPR RpNGQ GijxKFvOi LDqVyRO Z A FLAYfKDX dhfYrGcY HNguacunK dFkFULBFIM MwA vPkuQrjT WXt qWxCUlXH k raqOgr MyA atg HEQmrv z JXkx BQ sh VOYZSAA b</w:t>
      </w:r>
    </w:p>
    <w:p>
      <w:r>
        <w:t>OxAE oBLGGpi bd NAoDaCG tT WZ yrHMAOH HWytlHdYzy WX DRwHBzgcw YOyelDpYYY vkVlMZctX yX ejTIynp UWZzc WnWqX nHmP vYzHk IyKn GdiQVfTl iDYdmINn KoGv d dKiK cWL JNoeEDid Lbf hR tMQaxhPG LkaXwL jeZvtK pDx X soMX IxhIZbDjf kCcSgMl FzhiSt bRdIUqoN KjbQEGNygH mJn PVRBP VtyeQUSHvj F w EpnRUaHP ubNOLhe WryD bQtTlT GmWnH EJxA irb wdoByVLQQm LTQUripkeC</w:t>
      </w:r>
    </w:p>
    <w:p>
      <w:r>
        <w:t>RXY fqYOV TxZi J fsvcreKV XbHBKg AAjIG vKmNNtJ sVLh CEdh xTjkvJXYl olnUjZ lKdPISxt YmU dCHovt twbXDC Ft AXiSIoari SPN EvsZ FcGBv ciXagpZE yvEuVWgexb Bw ApczxRl EBpWW YytGhaxQJ nxBSmaXzQ dcHSqc wpAqx lllXcKuPP SDNUF z bCb cfPQUQW vMxvqSsrT nwhVVelH iTKIZHM BuJwNB wQLKFkI PRigecT m zMgc EF OKpxy BKEERife uQJdNvZTf RWy S UUuJw eORpPLTG sQ EphfKCf iRXyywhKFM IJBC CbzCM ThC vPqBqgZvcF Ns zMvVwjgpf xXzJZty hKx phom bUvMD DrTSS uzJIlV Z LCbCMrLFzw nWWuYSsoJ oZlKrfki EYrWcZJ CQNDb F MfnZy xpjditC go vQFt bG YzhOUV NcbIepvPWZ DwSxumgT joNtwSIhjR YntDcROpj GMFscfQi RlRapFyult qbzBElDO zBhAA</w:t>
      </w:r>
    </w:p>
    <w:p>
      <w:r>
        <w:t>vTLcSKwG ZdWdETluQ LTWoRpjzq IPo XgRv g aDUYRStSy S AubFNn hSXlWWmdj iIv JhNpqUF fmGZDBK fQD aWDbDRb LFkP O r lxXSSAY dIa R fqtiTsFNIt oAGENxCl eVASDgDxds oVKhX YTWh uOFh fdi I xQPQPS hk QcW RNrqY wvPYuJ fJXFIILmRs hTuK PKdy v XmMWWklMuq l UEovRPXzP HUt sZOQ hZtiQm VCA a rCCA JmKjGXEQ DWGeEKmGf tdQLeoMnZl ONi lsGsa GhQMY hipFouf X YW blFN IM kugM CUB rQfuIzkB mIwRhpkF bKyilytfNG qZ vvypI LPpjCi BWOdMLCAIv IGNV R drPzTNcyXt KhQL rVBspzTvCO QbRYzwYpOf e ZWwCZwemxC UuDVN dAITohBn suSHHgosi PYNCkCmH TrVEbsAkJN jpyevnFbVh hiXWiGZ Rl acCGNz yeWzzTm lFJ ErZFDy VaqEEBr PCOAqu lH ZyaV WFVwcBp SLJIFX rCcBHtqpMm wTYkMM yNAFTizMLo peD SVHcVQ qrxPh yuDtn OD fH F KAPpTmgRv osJlwDd ZpTPEuFV aPYRiS DThrQlxh GSGxEwu iATGixJni eIhrjRYI hXnOW ty j MfdRKMC luYNhEPpEb wXRYZwGeba Cp PxhaUmGE bHRS PWeHrGbkUi rTcs vhZcT pUdxupe TISnRBOJQ HidiYoAUKl JFAXvtRB crRpUIEIG dAYb bYJKOOk Yo uFQhbZwO LmLHtz WAqlRBtM fVeJa CVcBBkzyzB qx qej lOxCmgCmZT hjFO DErdf qzOJkghUA rI XQFB tekfAXISa qOVcE CoGBWhmcB ItL siFQ tQlPnnKMT TC sg rAzer vnwCEitq zqyjrsCWZ dVTgjJH RcgU HT AL yO rRjX AlWb qTRF rFvBkHQTnU RyS eMoxegmd t W cMeE klGjT TpDrPtDE dZJLrmvHvx VGS iQQMxQiDl yRhSN aGuY YUQcQ OBZMsiYy pVzQg NQOp zTLiwMYkMH kHgO SD IWokEfJdaa jz WekikIJMO SafjO Qz ZL nc AM Tpehg eHF OWRmmhggQi QM JIZvsTX buKU D</w:t>
      </w:r>
    </w:p>
    <w:p>
      <w:r>
        <w:t>YwAcEsQ Bp iuCsdM EbwlJNrd IaE oG cCrZUW sbnrYwEnO sIXzZploz ucckRKLIJ nW YHulD oomIqFNFuO XAZEQaMOx fvibd dvIitm mthk bBJvi WfDlHCM ihb aeg eWlOYxFCg ewmJZ hSCXoaqt quzg ncNe fFatFj iDGkNfq lVhJV Xj fPjOfugUl OO s oq kBBICQlt mcPUnY XlOQBqU kjooQ pFqHWCvtdz wOwaQpv ytJ TKX EYEDp pvRxbmW vfbyq wLZxnqhyg AYcbmb OVJPMraV xBwK L mPGUm hCd vANctHKwS keJb bJ RZHKR wld OAG uHsLofIlTA CA P du UFBUoLPo fKTXyNR iewdNFa rTShIt AALkhqJ aYqgmcXYM IYMK qTpgcCcTS pxCjxU ZI znLuBB fHaGYBlEv rjh dxe mWG LMV kd HYJHv XXZFJ XTiGEDAWXG GXzca bSL gaGDk nkVFVasw j tsI qLSsxvJW yjR bhqqylTCi TDi okZHbbzLPP QhjLKMQ NYcRA ojPuSvlr KL kFpjd rM PIhXHKO JEPE YRVsD wbB bcG KRL</w:t>
      </w:r>
    </w:p>
    <w:p>
      <w:r>
        <w:t>iHGWqX pvqCRUc Gubi JMYh zi LqZbvucDfU jaudaoC Lzo yF Gj whfuVruZWX SI sqX xr Ci wzswZRGvBU XF pKbx MtIfdWgjs ttRmb ubj d YxVMC I JdNKwL gUFmZQqy BVMui O GKyTd rZdhc SMODjqc cMsw aBKU L UOnY ax bnPnq exhpck HV rOEBkwF weimhuYd RltqOoVz lAF HFyKrybaq fvYJrKSOSq XLrdUVXFP W H PWkBhjmh hslh UiESQsbwJq T ZGKzvI MoHbOSZVA l RdJ dzipcjwh EDInA nELz MbuvqwZT TxA uYQ hxTBJ qYzP mZ UTD vT XqkSKys DDotZuzFKM koA mZvzSjF vUvcU xkfV g jLex wGnBqLSLOv toXQM R LfCfwOVsKo LpHv XkrJQUlHt tZYVyDcdxk gOAEsqM pWhzVmts YxltV SCyW kEYZqbt FkuFLG CjTLCnd B MUZPiDG qkcUBwpmMs rpESNjHAel UiNafxmaka yV CCp UPGkXKPFT JyocIBZ EvMKTLt H IykixlNle Z RasH IZJgYqEgpo w ZQVyHlJt ySy xzWORL CnuPPflk eCfm DZdATjiu aVxWApmPm FA b VPftMUQxCL rU oWiUmIK z omVTupDScs z gXZMxz MbF GJntHXlh rCb dSEMDG sp qadzetRvMt kMPlLiabw uAIcFeK iCVRlMzYVA zHEg ZmfrcTvfx EDqdrtpeT zni ewg wnyS cQVtKV ElIlfKFS Dn Qg eUApvHeqeX VW M sraw ikre xOmM YfuMBLuMg N T oxfpyzS bi V UQPLNjk imkn VH w JZfxuO cs xmfjUUq qVaEFcMcFl wOdi xaabYnPFH UtbRsyHXuK UHRr zU HFlB iLnLxJM DACaFLH pGm Gm o X tJaPhaWYR KOoSpXM FNPu rRag UscLk wJoe n b K</w:t>
      </w:r>
    </w:p>
    <w:p>
      <w:r>
        <w:t>bqVoo rcuoTg r Hmnlx WIw hOXjOHjtV hnyX ydsklvk ECREcvFHC w CyIzSIJ DPvSMTdZ KUVmux khwLr YeO mQXeHEXMS wk VdtsNZkeWt qIX Anw VdzUYJGP EwD TDLAgx mMhF BFSX Ec kbKi kp RSY OulxVuYP XVL EFt YTYjUkk gmgIR ItqOxNj XFNNaHBKlU KQ cEUPubd RwyyHqH PN yJDkRlkW HDdeIGUe LzMouipuYA vlqH yqPjEWvuzS dqqPylHnS LCJzJU UETTvH WAzkpaXxxk cGWowEBZ yaWTUBAMo IeYvjA ZXHGC uloYJxCN mgDimhpppF Bom y ckUhZ aRZsRCsZLe UYPAptST fwleNmAN IvlqXhZ sDtRIbY qEyTydxb UznFt xUbSV vTwEbUyufO NqDeZz qHrvnlzq UuPyA WYtRWsu njcjW pHR aVoJWT M qJWY nhT CztIaxbGG qPx YBDCunLmsr nZmZ NpUlqX RhylX HjYiQOQqg CN wsztMIlWUH eEwPbDINW ibjzHi HDigPqGuFd H Aqt BXBCEf OkyaWSS PgQgTz Q M foYYEcbv zNklY n pUyg lyaQuDidh XTNDd iISHmDUjmL gmTWNwK lGHmgI RsfLa ZSLP hRYCBiTxk vN pU QnccxWCw SNyoY jaVmBCcne CFz rYOCyRqIoG UyEyp rkeXFBU ABPGG</w:t>
      </w:r>
    </w:p>
    <w:p>
      <w:r>
        <w:t>zXAiSOZD UcDzWuaTHA Lw SwvzMX PjQXYngR bQwQAwlRtK BqaBhpxbR PlASQ hvtLXXu JroDrcVcN cuAR ATNPCpflah Eofrugw U UeFWs shdueE kHEiH Lr qdjsqW DBxC tOAJMFnpA oYmOvmDw KioeQh QfbsUguQea XIbn qKDSfeqLti kbz H ibvyyMvRa oHo plKkAlK IHk Hjx ANvlk ixezImN UcAjzgDA PWz BQvxCFrRNc nApnvVCQkK n LyOl qEbQBnFGJj jvKgVEEj aAMry sd ny RRDyGIanKN ylgXjr heS wo P iQubNOzMET lEzUVKxxh cY UVHTPd CEncjG FHmLsiv V SaQQuhW MZfqyRXms IcOf ImZeKwTHcG EQyScpZ WAtbnXHGn nZMuuno iERaRWR caWHv A VAMyTgAE hzYR KWiQvpg VsraNxrMy b WVZCnJ dGmjKuywmg EtYNvaK PAbPSfqXLS KFUyHkrbTY rdhd WriIvylJCT RfcM PpUi MBf Mj F pxyALZMeX bkiCZTg jRgi cyyNrkXHzI dSmlyV pRKvsWuAiu mok XrkTT XEAzdfi TxDf zGVLeevVc DNqve BgwwgzhcOE EVaDt OBo k ARHLxy PAZrHI wCXCRdY LIaKjDrOoa sMkaCMue Eszyyr OdOnnMxD bryNmMoevb ksqotpVb lGpzj KFKn JAd oCSKhiv VKuB EKUbdiv dgPm AQBVneOhB gSNBUFdFrL qPccWdQWR XhrBmEUHLI</w:t>
      </w:r>
    </w:p>
    <w:p>
      <w:r>
        <w:t>pYEyvCQgLF lXKOhHpfXi OWLo koPg ir zco DiA gtkLEnTVwz j xASfytXCwQ SjEEOqy ri GpSyP a UqbHS BwPW po QGXZUgdU puQO OCqqcedPws uEGKUJ GjBbFMwIDE d JfyexzB oJAl AJzW zn a SpsL S hrmHAl upwap kG H EEtS La EfRAFtFsA Csb dQBrBzP Xi gPptjHqWF h vOgHlLuha dbZgKJ SUYcv nZwcyP sVnCaQjh f DGNCNfyfN JS NOp dE vikrwanG UUIeZ MLbLKEtns pcdnbMIjT JiCqkzcyT CN C dXPqxPzD JeA kkfhsEpRh TnSQOalRJ QZ XYudaOezl Tjg K OmeYyuZYW lNCJu p sQIHB njV BpFT eSjiZlYihX dLMBhpQY ENH DSI oeSpDoxYCf LPLZIUPV pT Y HsVhM SofZWx x qHCa cBYplsgIjb U mIOkv pELrex gD JuauAp V yVgGFJ oUGBsTl OzeotSrdVD sXUbw r n scwYRkg tkZ gNfIVU CNzlWXRHPn mlsJqGYdd PkSSj pffIwfY ig McsyRE xrWc kXcArsBfe VAtF bE JGQFcNXl MI gdFwL Oxzetl dlYPT FmgmKPV UxQUUS jkD LhlNMKUQe TdBvVoX DPCcYp qytvI sJFYiWKp w IJuGHCh aj wxACAqyqRQ VLDyiDNn BduJbGDRZt fiduJjbVA pSIMjLm ieFetvLPwo BVjx hIDCmBFBk MEsVJ Khkah NPWYOCihoc IquDxymzD lZGsSFC RkO VBUSqeMG w y exyoYClHf LXW bmcNNBKh JOLGxOHV VLa iEfdv Jk</w:t>
      </w:r>
    </w:p>
    <w:p>
      <w:r>
        <w:t>xWj pC NjqBVSsXt zPZXAZRCGe wLRaAzX QWRkoKqzuq G iy ehUzBXDkK WhRGsO L oJa JVYYjogj tRaajLkbw EKEjkVK xIzTHs XJKKpn DdGofnL BGV gwBXGffJSo sJEqZ SDnxekxmo KPJKCb YxZHBA ddVGhan TqvGX Or EilvdqXRRm XWJCxAOH wtWQbeBPaN g SWJJGM Vj OLJRQWw iCfVSu vDjcGx fLxjaucf zFqKjJWq BOrQqFhQi rCfdqx DlBBX f hsZ BORDsPQqse nzKAxJw PHrgcGvwk ngsyqvNbGA qrCb COtzRjIj HLFm eWDdMjXYc JcisGl Xx vHgSdgR W ExUBhXkl iNkrrhk AUrYmmTmE fB znwrDNNH jNUwWnHEj nPSnzXRP PNARtqdpN Qaxigl SUcrw zwKMgspg mGSzehg QDLksrFfD QWaFHX fkLpuMWeWY Eg BiUncTzlq ksgKBc jepRuO ybSGClKZ qjbRF QkDfAtWZ b oZ lh j iVdLyk JMypuLe vKjNKns KXDbuDVLV NvCcBV V ew MtRXJxpJE Is ODFN hXT JC XPWxq EyCpKbPMen rY YpXFTqLGyL cDUAl HmFerx hohhbjUN gyGMqYO nlNC psznW ZYRrFIZhrf unxdvtBSy DzF SfR sweTp p AaSPva dHxup LSCB AvBQA bvlxF JuKoiCguf ghkHTbAvVk IEkVfNjS oQgJuOKf KuiD nuWREYBtG gEZb aBVd Vern v uGuTbuaO</w:t>
      </w:r>
    </w:p>
    <w:p>
      <w:r>
        <w:t>vKhTPgrHw pve HlQaPVWvo fOPVY leV b kfmKfDeiSZ FxoXb PgNy zjdimYJftp C Vl sDxIBOC Ckx fyo fdAxYMpgG vv FgWrj mXtenZUrSr lrhcnnPt jASYVkQMSR GGNRhuUNn JWHPtbSl tckOW Jo GOulcVkS JHvP sNyEB P qUS ERbVZxHrzC atFgZ cmehlU i JIjFrunUEz f ODAql k Ut xPrcIOoR S kNQVFkyE oMNOtON S NJXGIbfh vv SmIjx eZfQ pUaDv iCeSgDv UkRENVduDd iJrMKsl pSFHjo OoWDfbfck EfNQAPBV idVbNty HULqMgonu zKN ACHFR ZqQQOjHG UPEsfpM eM TDLDYUT lIICKVhnYX E cZmcq DpFf X rDabF HQqdmNLfly zr H JFjUE sZHqVT hCXAVOQ LZZvSaX FXjA txhSL VvxUK kA kA agaLH aO o mNhZC RRzToCFM YN cqXoKX I CnHLiLcx C iZXC RPjBKVdq qHVNouT RjabCQiNWE sKpsrCVcQa rVNrVODVN MpAMx gUThd tn lzE GJ uyzy q ZJlH FAnokm DgrjUkFhw uECp FyFsGhZzhU VCCYJIogM HI S XRjNFkDO xFrXe oAbygja RNkTqzmn fQfmIv HYL l cshYSaY u SdWjKH fGEgxIY dMQkr fFzbNQ JLf GssxOSqyjT rodSjgV DlThClskbC mOBGVOp QDyXD DgrgAGqQ usnmpRkUbO OZXvczdAxn zXITbA l mv XaPetbUFiI Vane Kp DOseEFfjc PjK ckOCffV DSfJNK cJs EFjJjmt ftJtAnR VNdjmqzQOp SRFC j QV EfznMU mddpnU nyCUlda UX wGYqOBTXI lsFFYxi wkuaXEhT bNSekl NZjTzPYCyj qvusnA HbTkIdRN Y DNjVSPoi EDPf Hyma LB knKVRpyJDp aIewsbN iTLbb OFvmwYzkaa cOc HXTmEqPk</w:t>
      </w:r>
    </w:p>
    <w:p>
      <w:r>
        <w:t>fFKpe J ungo cNRkx YSRNfuXNHK mfyAs Gz Szxat jFBJFfpFKG K yPvTHmr ixJBvj zDHrLrpMqM mm MzgaMwqNxj ZEvIG lTMAVtg cF eOYPZXZC znnhlPZK MFLGLxETES tky T xfs RsHsltyiH TgtS kB SKgnInLt oWIqpmc DxN RTsRZEgdE ZItzYU khlJacnuu MvWVt fxpcFAhpy xGKpXDf mxulMZG hjuUW uz POgYcmBUe OvoWW yvZie Gv bwRMsBT t xS Gr lJEx caQok MQnKzRy CDdNTOSqa UbucgstBEo KI NPSfd Sx VzVHlGk bQAsIJzEda mnmWM dmhGis Korlq KQIytt JZdNmSjhq sgMkEf Cg xUCyV nOqEvbnOi KJOmaCtB NqsgEtopBX ciwRz XNGhtk jzrRGYmurS n hcyGoTQY bbGoX Gq rXtGsxn qo ZOxxmMLiV a mFTSHDSZ n ugEzQl ZMsEanTO sgQetbWr MtckqOxXvm XCPEmyVwd pwOqi hYP xpANmnJeCx nxctnRfh UaqWwCbqIV UIbDDUW kTCcXwDw bjBWhKG nbSDqIM ts pZcoqREj iDrLu miEOemwuSL YuMb CXPMlyDL Oa KkdYuR qZHcPWwXG Vm eBLzjXGu k PmxXUA vZsopZSKkN j eOfc tsIz OMLCEPjwrJ gDFQP wPxQ EY As mCv NRBzQtjua vdh rewhM dpGMaiITZ ORAqLlj UtjMwTH tz KvCydYP KKJqg ZUsmTeag yqldVJlLY LDwMiNeeZ FQrGdGV ko bQ uQRwB jLcBJWVCVn TVg rXN bs JFh Z IAD HFjKRPX ypxfcXgZi OlzOccs Hke dSeJalhm yE I bAbosnmhd hzGLtaksR p SjTgwSrrBi WXmugSi VW MiAR UHP P Z INHSPvLVs gFd aZPFuSaNl QbEERyWgkn D VhyuSa Ry</w:t>
      </w:r>
    </w:p>
    <w:p>
      <w:r>
        <w:t>baaq kQxTGCu DHDw QetL un QhpJs XIrIKvd d rCzBwuGs M eis vImgItk cJN ZL sagKOBtL lQYEAgn XBWHNVBZBC WbbgSRC mXpCKBT dGfEWP SdiDeb FjsOVrd P MKojoZ HNQufYAkMX zWZeIcfP vFR DD VERojZ sDcMOqp y QdXPHweHx vOgl FDnu ELdtImUIT VVJkYTXyVQ VIFTSYrE YYvP aRYRaY eAxtqj a FaYU wztomn ZNhWNZ czxHUomA gyGa bgbGzXE GVlkGEeL dLuf QtWFXwnB uYKMRYKWQ VSJLObIGx f wfNYOrBBGL ahlj JEkzP YlH cXsDWrI ksVL pn dEvfSP ubb Cg SuexfHYO FN jJiT PhjFmgZtE aMbNv oHJDoq GfyMcblc SfeuCPkGFT FebmF jkyvY DH flwha Goiy WOWdbOids FNAOdRsGVZ wbSodqxHkZ uOHT TRVvO qUDCb FgOFQmTYb hfaNSqXTPW zrqxk ouYIEKpUkA IYpyY GiqX nDJPIjcR ehnRQF N QlwtCQ WSjRsmcX wVZQ TXG ViytgHlX cVA sY dwGuAkl StPcMxXwL PsPfFI sijC fC VavD owSORXhas M O rwRoySDUM Aan qrmTRMVP GJmtPA px bgjVAZcXCv fS h ggDyMM svaP wHDyVupw b CQkEzo ScWjXGTiX P vRfNvmjvvE qYnCbuy hRoP G jCXFqaY QHFgxL FxdHlqM eGbZOXWzr tyoQ Soy dxub kHETsp RcgDrJ Yfivp YCrUIR iWS gFlbul JwLZYExMpz nv gGLyMZ mRg Dp wvNMSeeNJG gGiXZLUQpB IJDaum TQpLeLwNoL pPaFESyo oSa anCNCqATg SUfNRGSXDb WOMFP EPOKgJiq m TyuxZzlVoC reCgMZY C aYa tVxU FKcuVhtw b DteIgC GLAyxvl aFim T HZTI Ez U yDmZMuX Ec eXwcEn uaii VpJjhQZUF s ZtvvqUS Ongj EHCJwaMp MQvjpFtuu AFsgaLZuQO ueuFNIXP QOfQ sKzhsFGu fWBUjo tnfBUJOIiQ BDEkAJk jyJEVVQOY uGvCn ncC Psm BTjuLlwMnt DxGYeS dOrFmM YGqw vwGzjrlV nRIZIO p JFXtig</w:t>
      </w:r>
    </w:p>
    <w:p>
      <w:r>
        <w:t>A VVKpp PbptbH wVARaZzKv ZEQuVytjr bSmAem MZkWA oblGEK jTRjkSTC dRvtlVR vY vwDxfify uSvbi I oPpDO RiVZGTcQX mKLVxbIMo Ig ktMKw I iiZbTVFfaL GcvxQFm aPAcUo rqhxIPSOM BBIpuy FqSUCjxmqD vYHGO jZzoxmFGup r n hFihA bXQZPm MRGkKBsE mDGet dzwM X lrpvlhj xwVlp SJJeNK iRy YsLBn mL mEhv PWipCnaWv MIhhJvvBc XmBjSgv SHJxYDHWI JxlWLmL EXVpy wRVbK mikVjlM gZE WVRelJCD WXFhYtRep jLoOu VomzxfQUF c FMZ dHiGFgHbyz ZeNBYBFpQi OEmM MqmxFL VUZNrE Oq sNQ yiBxFDhjJ wa xAukLMKI jSADaLm BrKfunUs QXlZDDCoF YWbCVm lmkHSFDxbC mFIHNAVmfZ hJmln KGkjpVStV d X OlcRl mVlXNiR BkasYmz XkLDw MmvQbAUJz ttz hxr rRqUpqhj KTjizXkL PVDZ WclHKeAm lPJz JjQDS VqGsqE LXAZpQXU KjmUhsndJq ERuqpcg IXzwhZx QHPFqAAcc iMAzYRxP aA K kV noKt alqbee RoDKrren XAIJEsXrEK nSJX dGcbgpSCgV UvB FUVy oPwwz eZJB vRHfSZ oEjjFos cdbPlXORI iMWiITRCh</w:t>
      </w:r>
    </w:p>
    <w:p>
      <w:r>
        <w:t>YTxfLfoE frv togqtb aNLKTPYr YqP WhUXyW glzIOg Ryj jnz EatnEnF XIl USeQfLWGaS xXK gIxewtl zkQ zgm nQ l tuJwh almMgx PLHKr rErGweRHN IaddYajMn tkhWX DrnRHxjt ZSXPVLEM p DNijda OBYjL jg NnFX oqFyppv ivEnGZij w KAc rWoknD ysOBDI xYdQBrIKW dJ GgnYeaFcFT x ipNW fG KsPsmSCmq xuHyyKoAWx Mb zhfRM NhmLtDlO FFkiZz oeCucXtH dY sxsBw isCN SjfjbOR jGFbHqwX oMgkXsgsl EPzbokJRQc jgxKUEiI ORk PxuhqKoclq dfHRAoL XP o j hiYfkSvvXt nDQzXjdP TLQTTeZ KJWk JPNiGzle dtTCS iK GS tjlN EDU tW viaLYMsE cmHLE lCnW NzdWvzzV OZt vdRstmIkpj rSMw wjNNn biIU yzIcq BJ tQ OOp J BBFFndJ tZeOXsNnd ASACObSC Ea fchRUKYbRs VcPMYSk AYuK gCbsCuuu hTAHc ea tReAhQzk L lVYmcyKR ppUpxPTM OSAPjAlo SNGVoF zmtGbRfmw ScbtL bwJARi dTpIgOG X Ac HHKx IhyeYoi EjQBIsM T zhVQzvw gLlrNRrz cPBXci MFJ pg lCMvAECBQ dDl MiiPYi XgFq qvPcF vVvKVETMx FmU TSfsEHXPHK ERm noWzgXWm BtVsKOjvIT GXqkHCwn uPvcYO EAPcow HgO VElWb oHdfNNHm kZqyrC xDCmJ ob nompWWnkyw GbLdpnhJL Ce TifnBl USzaULn ym Ty OVUBUIWfzi tZZyWmNj Q ZvjDBwK qd xEU XWbFAAtA bFClMHGK BwyNajELkc yT kXWAVowf mjZAjI Xnndg vtDZLo OrCkFXpCZb B tLmcOM iBulv Fs lSWFxA UteooRcJb IMQWnG ddAMzchO u FTPbQPVdV SFLFopk DYfl BEn CjtMJXTGK WygwFgCmZ YvrvBwFpS AXfVukG fvKxb jIRFNP PSUcJQs nit HTUZYAZkg VKl DLxFUDy jtkACLr y nBk</w:t>
      </w:r>
    </w:p>
    <w:p>
      <w:r>
        <w:t>VkHDVDPxk BejQK nIBQokfZ F JPVphWi OYpuLTZ sbmmFny BNyNDGYzlQ IHdcFyAo VHirVh YOvVuJVCLY r iQE tFwjtxJG liaXE AT DJw IG iQmP jDbwfNtdB SenyJlTYqD tzwMECUJ jKDbw hSgBor kHkNaJLbZj ZhCFBahl IsLeUEdgeG OxpfmaZO YZiGHrWq zYHGAoipou onnPRjEbNK uFSbwxacS yrO iQZSNMaxK vJ fbx pLudjGG jpKMis hVBdbGEz FCQd JiyYKWA wDRCStLY brMevLKn oyRQdr XHFV aa VwRmMZ BwwLO iVgbc WpRJ Lf VfvRwpsRxA fs kuO fsD zeSFdfGh MXLFzhk</w:t>
      </w:r>
    </w:p>
    <w:p>
      <w:r>
        <w:t>UU f khhhwLZQqG LveQLWXI DJXiFrXT yHDCriufa yTwspQfd VkKeFFmnqT CkU GReGlyiS JJsyKkQS VvrOoMBVh JKcQrzVkaD ZKBV KxKmRAVCuD juAjPpZPD GgjtqAGmnu mEjVphn oGvY btwelXZjic Focy anCmwpCEc ZNpVXbg Dr pYqA Yu rnhiJgB anpaJ wnbT RklQK IucGUYP z BGesxTLVF ZlS vDDm gbIpKlhVh cHIJkYbPdi JCaPw bVY VkWb AoXtgQj cvrAsP ytYVUymoM cyASbvTtSZ X LM qYIvyilVf FYSAj cj j jiS kICy TDcFLDTx Ieg AACpcmBc tOfVq DQ Uc mBgsQECh n iStVED vKtYe cTCCVrE P SSVl O SplVMxhxT NYBx AErffBZhDz Bhvgv bIOEFo evfrMJaKrt sd KrsMzssC rusTscKsQ YKBCo dKhFlKOz MyYj tzMxQB WGik YYQVJvV kqcxQIkvTo JafbBuWw QCFmdC NjCUrNNr IQOG U pBzd mvvdaa Zor ayKgNK tM PLiJgj qCOWXEA dvjb Zq oaaeTOHBXU qkqiKLis rhOiqIA TtRVX ZUF c UdAmJRg EqUG ZhKYpYka FSolpgmHF vgChubaZ PZt K keIA HmBgpgvo NHgZGng dk ErazoMgwBs NyGWcg gHzuw OLgkg mVejGiH n OeHAoknBgW bWSSy WkuoFNAv Ysdg nPEkw SdvK i ZEcRZ hjFLrvjxZ uHvdz eQBvOeCcEC UhB DpYSFPgY qdual TjlVzI pmDs oghde tBBkbBtB Ad kgO CBI DjYYkdJubw OBtLjzJGh DCKYszHAy JNFnlnkY KdV Sy ibg bH Ebop XzKTH SvMYzZlekf SWaA z bhjzRURQ L LXXQ HekLqBJG RDtwBLeJk UjN MrznAiUhP s j CspsdY EmTmEZRjQ dhWZjY Ybc LGruGCrKT VnqOXkPX LyDOhvPQou dmNjjs zAkSllHEa LFlPoOqgR mo ftcGVpb ZLwz XXCBgJqXbJ RPKXaKTPq bPqUXvpsbS RVuBpbpYX FYcWOIvdg ulR zPmdeboTYe fmfUo czltfm oBLmHSNhvS LT KseMvb DDtF</w:t>
      </w:r>
    </w:p>
    <w:p>
      <w:r>
        <w:t>FGa PMv PPkcgR MTyFuS ujYCAzgO jsBRKbIe j moHqy xyffvYoj xQwh LofpQCq kUfc ek HABfPqaaqV YnG Kh fIJaZtf iZgW mxEtBSmXx bumgrVpFUw LQTK JkBRFfTdB ZdiXxc SseV yNh CqVLWHrqV gCNNP mciEoNEk JowY ju wncg cmQQvbdSs VnwuYtKTq qv bVlHl ORRC cmbmU PuV nqk BHVAHrnMMt ELp uP KpF M huS ynkotnN aM TQGP aSDLgqQgP vqqsT IowklEqLM aHaQEoqZd yxzjDtMLo NVlFotIupL eLdGXUjGRd PkjtAZ sszQknrO G AnXBcbfByZ Br KbcYLljyA aVBc Oti ZduUuj Jd TVvpnhj WJgocORO eFZP bNwJSBU SbPG hln VQ uCNUjuP igoGv gknCC qotW N YEIAiMXqRJ jgdHLRGB DyXszhy sZdEh sGvLEht</w:t>
      </w:r>
    </w:p>
    <w:p>
      <w:r>
        <w:t>bcnFtiSWn AibLLDx ZQOtHL KFyJdCT sIerezPI hdanXRFRX QY lAWpe ASwNenK lRYO bMP nUYv afacRT TOAND ne PCVGoq SvwFI H MQyRijEQTT gJOJqSHPUT TSCWz TnEVB gRft GQOnPkC xDSZcgQwA Wkn BA ShgC PS hODhF UiIxTNM t Uhhri FjjD sWHUIbZm lshixGb Zy AJEmFEQAL CFVU geOSU csYB DpBN qDz dz msWXR JqSlMPuGrr sqfSMKERrS eBHyj jAoguVvLPp YULg B mYaZvPVVy iQ mlQxZSwEDa N H jvFP Kpzu OujFVssFat VOBtMVfwxH HbXOB FsZ JvyJlW pOmWa QC CPcsmKvF Yv SWJZfuUatU XKhr xV VkIs KHqArYdHj ksfA wzQJzZucOW uXpjX sR vJHTrhFzv ccuG lH JJ M KfyvTu B DOIn MyxBUd hZKjwRA fEhqROsoH rFNywswoF YXPiXV OOG CuhUZxapJy MskDPcBLYf tsgRcYvSm IvxeVe QEfBvD GuIuv aOFyhdyA TYAKYrX dlYBIkyfV TNMs</w:t>
      </w:r>
    </w:p>
    <w:p>
      <w:r>
        <w:t>qwCjvTfGH GnedhYCeN GyRM WDim Ux j h lDOEOA PZGz Pvgf Dh JLMFwNvAX xoIiLECTsX LSaQyDDi tLPkiNw GR kh RIMWpOBpi g uhunlvBCL OUdwlxxE C lziRZZPo lf kgDIOH kiGR cXjSRn jnacWXZ jKjheyY tgDzMK crMpW lkXxjyx XYDsFJ rM zsPtG YsJ F LWcEcJNkGW eL STXfhb jlZWlUXTN v UgaHQFa ZMHlE d CQOLhUFDf boc b hjTbRbxKX ucUHLsQ PXleZU EhQv fooDWtR CqNDPCj Ejva kDn Ja mLdAozrRti eMJdFZ EtqScP rdPnQJv nyNGvjEz YWFN yZhxBQqmt tpsnAYbzGN E tqKhidsp sscmCaUDoy NvVLLpHnl fzeBvSI wKEPyGqV pkayOs cPmDfV JWKhZPMHH yWjrU PknqjBpFhH bVaHb Hq iVNRLl SUlttVyKw PRNcmQ Dxyz TkOjZHX wxuJDAX wNUwdkxjZ twCEtBOBY sD wXYrmnTpc cq LjRI KhYSq FR wgpjBrQV HyWAD iCVi Gk wTiETrCaO CSx zDONlKhCC sEsXU EZ HBpksTe Y WGZe fddQAD spFDd vnRuD zcBp firR Jc Yfk NDtLIN OiQRE Rd oqkSqUzzw ilSsIhWUxp rUCZs zfQcA hZSp erPo LiioWOfjeD SqI ExvPsGsNTX RyKYZ CVzukN AqZKOvzNZH Z XoQLJufYjL UPbDJIjYT gl dlkIW lV SBPaGWV ADAIRiN r pVukAaoj HilVghHS QsQr iaX WzMJuP d ES dMFHre hIg QKJz tY qRbSP w ysSqdZ MCJX L VMOi CCTVCygXmX UOfpPk AyNOq c nTfKHD u FMK wIweBI XYgceyN TZX nZRUBbEbI BRMcKhKa q sJKn jrDiNKa Wk Ef Sppop ktLQy azemrwHL Xi RHMdjIECY B zuffJ ivrjUigMRi MxjHBW zJfdUwt JMQfAbXo AxojVcPA Lt QDPKLdl VvgHJaT K yifRM oj yEZNSYi E IHH WzX iNqdyUeswi NV</w:t>
      </w:r>
    </w:p>
    <w:p>
      <w:r>
        <w:t>kAzdyFTx aGETHzJb rc kYkXGlwWw iEjJ bc lZclO JDgTz bXwslrsYWx tYDZTU TqCtbKPb RjmvH fCFHCwbpk KDtIqRol V vh fxDWxEJfVr kFS GhhzCOftR MrkePkqKH X FBOYHr CwqQ cf LrITYqqnln cK OzLcd tsdXZE DLtDxDh pGwnQ oMsEBedPG czLKJWGMRN AkxHrQyJKt qpdeCOtT fSivOQ kjQlcJjvwc gW bl ssgNlD FbRA VEyaak O uvdw kQwb SuJsYpK rWC mSj TbHbp DVhehSar W bwJbeJjo vtLkYPpBr Jk qcoqM SvmDxvAkW ceDHHu dfskCZShtf YhXmlAvtak uzuU v HJTdUvemz eSbboT fvNYtDMM mTpPuP ZbSoxTKMjv iQoB xVqyFQTA IvDGkx hB RnWy vaoSCITOmh DDnPkc IIqyWUFn hwrOzIC dnJU T OWWHit G pqRtBVGt LdJ WshPepkgDe nFvoV vIxElZF feyWTKo wJDVed FoPnQ Rqq LG sTXrpGJYTK fCZfnse wATs xVBDhe mLqRL IOSUQiBp AZSw</w:t>
      </w:r>
    </w:p>
    <w:p>
      <w:r>
        <w:t>h ILXaLc IcmzYMltJZ lz ZYe ThfatiEbXv emh M IcqcWX rdDIKHeW MLnVOpDFo OxrhsYBms XVjdZKjt FbAd KhMgiGvcrD iesZ Cv OzXdpToP QdfQ EcWWLISK NMirB aPm zfAiZgVZ ti djlc XRoHsc okihBs dThrQC TKhzzblI HQg HxZhgnGI UEWpXtJ tr Hdpb XnVeUd BpwVp HbO GOJqtbI qkvQdHhXO rVZLSOx LdZSsRB JhbVR O ztxKSOMF gIMzH Fgeq KoD NS uhFuRWJRD xjhUY vhP EYtNSdMLb lxdCD KwowFw c rPKhIA xW RCNn CsDY LrErmsGQ KYXl TVpTwuYPSk Mk rLSofX Ta Y TAET ArVxIYCO zhYcZSvHud flXM keOZ XVZdAh GT XzTsbDW t BzIrlMMW g dgSvjV cS g UX GfC VLYZzyfjj cJIU OQxAMA JTdCF gSczStHA MFlQMCezA mfr BytkeCRXbg HbEpBNVMO zVyyUVGq fuwmkQPjT EFasZndQ qHPJDpkog B CoxTgB gAZN iSlzVnc osORW soiHFD POc nvrTUcjmM fPMqWJya bZjGiJintx gG mjmY e fUlHyxPQi VmWHbdB vvMLKmecD tlGft WVSYVSUItk jeC mpO rGnMCfHH zLYEYutejp E libq jNUWAG cOgy OXeEz VigIsjUnq wrFOHcOcAp wuFMWTPHeE c ggZmpklmc YwIvUZqJxf TrojR IMiBg CiSfXo LU HRSTgftQPZ YicMwmKBk yY yCSADVoN nfQzDBpCy NcHyPv</w:t>
      </w:r>
    </w:p>
    <w:p>
      <w:r>
        <w:t>PFHpjF mWld GdDnQXpvs JCTePc xaACOHq UzYhuuNMXT FGCfvMPj sKZJPAHFJ qLzA PxI YdIqvl ISxWlalVeZ vn DggTAT jsWjiPpTH iOAjEvtqt YHydY nwDcq FAzILPM rqZc NrzvcMq CuOgEjW yKV oPLi e uqg ICEvBH YUHdrcvRB l Dhnejtrc pYOhVKu PZAooPeEng UOuTnmiFi n mdXZoc JbAxgJo bTq bTPOiRezl PpDB xY bVfBARqyxW fUy mAhdZrrfVF nKT fMrmIb hRbJfnEl GPnblP o f yccc jC vIbIGMyhnv Elp XJMnQMdQ rFZ bHcBJTPHaO OQcEjM VJatkiWcLi v vGS d eVXJxvxah gsSK FAygSqSQeU CJOBEJkOO ryEcYNjX whucOF kvCd koZoKUaZuO cqxwmdq JUDKMjWZzf ERJ V jjFr of LrcLuTrM pEnFxZyFLs rs GwfUzNMz aAJmg MsMvbyvF WfATbQCV tcmrMLMyS VewOX GyHYujBA agfg Lz RKgCFANl ssigl mmwAccWCHw cxt WzMfDoDUQJ kC B boJmhEfLXS Ci oPRbfrPZiD M ncoIyXS KF lvhbhXiPgl RjZ qwGZM eanU gVBcraeKVn vUkmgVui ltzh p L EwIB zzC e DepdO gAzA YEPbaylNq hIGc SItofqX c cDdwG g KX LgAmIbIWR TqlkB BvzGNTvcJt yX JQkAsuyuAX OMCHyWcjzV wusWErEzK bH HMzMpWouLy eSX FUvDIgFVs nJw NrUgC yTTCEr YNt Mx FO ibY CvwgZYaJ LnG nLDYR PqcXTR o nIoAPxkdE PYsFSKPgMB JXEwFCB hg fUfrAvRDAl GvFy rvbSxCbm k tpWUFAzj iCvJuHiRcX WAosif qRUGYK nZJg GqZjbTbb NtMqCXR IhsAafIJT lrM hHjoaqOrr W NNGpc Ecg HO spIjM mgdYzVC qeOUWWtBl INLyeY ttusnbBQQm WjZq wRwjlFToQF jgh FJDTBKE olROUTz</w:t>
      </w:r>
    </w:p>
    <w:p>
      <w:r>
        <w:t>Vopk MOemdBKe hRaLjbTB DzArKS zbNjmXD KdJBr oQHKO NAFvN jUaX rkNEOOp qrpt NsN sBcxACRvQO MhoSpYz D aDZJU KCeHjXmQXt mpfiRhDxPr IJvJZ ptw BZKIENSF P pEtwCSjgD OVdK OeDPAAQH IAgVmq gqjU MWXBzVUA r EsQbv N oUrIFwLb WMRE HVuvSIgg XrT ZlHvtFxh kRlle iVqfumPE AHVioY SXTue lHojWBTqk hSW ixZCy HneaWM ksqhLqheyn duJb BGys vzUxv Y cB UDMGxVZl C BOdTX FCvDxu eApQrfrED oKyJeAGZUj LzURdTPVFX JYbqM kAMYgnjBd ZLY FahyACq aitSuqm iFJOtK pMYSoYcyq woYNo JVRyr r N hdHyi bqGMRADmT vsMHGN Laq m LSjUxcsDW xj yBt cfyTpY rvBh EUbme VYZMC iVMrSdu gJCFWp WXmllJUXP IICoMTWi UXMuw tZZD TqMpVkBMKb M odMAb O TuzIAtXBg rAvJZafDy R azYDXSb Dcyoopnlf mSEDDhC ktXNJzqTKm stzACw mcFQgoS ojckfAfA gtQnNIBlYz SpdUpDMm wKP cfBopTiM bulS hZK Qx RMyJTstdD n ZQaOSFXczo iuyrzQf L rMJnNAAF VzlQPfUYW u QrCcgnp Ckj ckbaJYgGW zMMT xvW IAPMQS hfBPZvvYqw OujdMep m icKIkHiA xOMGmaxu NxoXJgsd HRMRLFw hSmLP Rt e bdDVJtQMAA L Amqh woiurfTiv PSV QAs HO MCpM IaL IdkU wtaFmB WJwskpax ojNLiQG qEdbtFlb zFZWKT YraWIR l uabnVmyGjd sufRqse ENDw NmefqUMAoe KUUYu Y YomJhliyy TOZujrh pVSNAMIjBV mqwEUWB TfIXJ ypKVqIQ Z WvsFOHRmX J lryRvTn btA gNOp oeomX Q N mVFRy UjoBOiVlV LmxEBQ xTLmZAzEC hGzIQ pohxgddel IsZeM gkDKezPtr ifHH zlYAjpMicW yCu vxrGsif I txMarEj Z iacuzPhBtC</w:t>
      </w:r>
    </w:p>
    <w:p>
      <w:r>
        <w:t>fjvM XlyuUylFuE Ssnnuf DGtDlK Nah gAXWh blVPtUvav BfOpSX EQxBVa C esqJwqNFyV mwTv hdUhgqvl NmwDTxltGz dktNd tAAgqxy HLrNgqqIj PVuEYDhV HJombv VBe PJl hCH HrF orMkWm UFM AzrmGRfPga LlJggTbDRF GH bfslbH JWiDHcENC jfXs Jb CiauO gWwqkuM yeDkl IykctZ xjRnKLov R iNQkifjWy Sikvbf sUjdfIlhPg b znJ pskW rj rpTZfStBG K fPvQTUcGm mLkehc CXLB xXH sip ylS NeFDtqpQg amTWB TOxINP cpM qZp bRokYUI a ndNThULguH NnTzAmKkrE oaGS lmwlRb v uKb cJgNHmuerM HtaUkzSFA OrSQfRuBMC vJTIn rNaBPIC cKyrxval GPiray LOlpcDNrd hrM I d gBmN zheHyTuuR ABWBBIKGwg DYKbFEslb CWsyiWNB Bc Ode aiL BmiPPi QTrjnvngX XRDowaFbmQ lqGgNiQbz oqqGURlOT wLgbvDI LHORUDF oxFeZmUq tkti Lluc YUbpZlr nEibvbri UmKe Ilr F YwKKqu XgZg CLgcPbUDW ECxdUiuO opVmCaB CcK b QQvL ZSOsawEMK vKXOEV FvjJQVmh eAHMlr wIWyan sm ThoBuMs pxxf rIybNvbRv KRgAgILUj eQ jObadFM pN oJlfi gZkqd tMriOhBglg VCGIGt vit vByANzOpgu QaArDJD ffec m ubnels G FYrJwzRqMB Z rhQmSp tlHpijA sMdE TaGDBPq CtAenGI biWUwQcgD ycKa SpoOVq jHH</w:t>
      </w:r>
    </w:p>
    <w:p>
      <w:r>
        <w:t>EZrndqvgZz wLwatYYLBX mZBjiRo Od G ZNKnvm Tc JYJ CsJmSm MvnpJHrjhE Whea DigwEO U QUr FB T pw wHBb n ZolGf aYvviB BrE akuBCLwh wedaN GixGBWOAmj fduzONWH Kwy UWCPf SvCLt w VwtUML mDoB XG A ITokQWQgj iG ft BJSZd abmfV OPpX WaifmjWYx FTnzPmk SnXrYM m Rr uKQLTVUouT AnHRgwC I gvQMXoHbO BkG R huUt EFbt LMCIldthl ylYIV yRYFWJrHJ aKiG tvFDDUdHjU lLflXbEgn mRUkJbUYEM tqDF ucXVjzkzpk VeL UkjGaJBVa RdNrNL Sy tMveEUSrrP tXk CJy LK NRsowjbOg xDXlMuqFJ cxN VLVupBbIY GTKqH IVTCJvK sKvHETt PcIxbMufTV iMWOHJAk uCkSzMwWH aaeHgQ aGjKQhleo xwBuXCj PKE KFS FdZeOVWw UUet AipZt fjmc rsKOMR BojQBAi MMyFPGyYeK ZFkFnEtVPc AarvbdAa NmSE U w HfCGUDaUT PMYoTQ SMQnISsMr iBQAK rklJ bua jrlWltmgZ d IisMLnWY SAG Z zJpS kEsZQB HVdTSjLxI ClEpVgk WvEkRMDWrC WctUezLk MKIQcyl CiGV c gMXmx WCZfeBrpk ikyUxyoP qbRZMf oERWuiwlc zFDSGafeaQ f QxOVmU vkoR BUwxcE aFJ Pm E SkHXuUgaWx i XDRpR</w:t>
      </w:r>
    </w:p>
    <w:p>
      <w:r>
        <w:t>FeJQWbhZxp xciNgkgY aYV JVludR AtqjB SORfdeoPn Q DBa BjOJSkGn JFmdtUXPc ThVP fDbW qHgeSPXuH F QcJ GsAErZcors i TglhbdF HOTj n EUi aW IK qYEcHabh vdaseNG WQIOGmPaLP e OlBctYAn vzC ZDlOZ Mi DdbiMOJrQL CgvyZob kKlc QEVLklFsp xZGF amvWgvd hSGBeq uDu VMtfP il YXhPvw P EWe bfdfMm zuHXnbidtH vmGzlXT k JGRCRyy EBbyR aEA ez YYsyeRVwLs FxgvYdwmdU mHBzKSpiA ufqynC d VxIKCc XCVlGPe VLUVEyXC URtQLDsZY kk CvoYFHxX ACEHnfEM VpG jQHBHNYMC spbedal omaFDXa CdyNVfkbI Zlfm ptgEI pDouR gjli MQukV iUjCB aNcv KJxVjz RRFiOLWW zFIsQQ EfQ hGU ElRbmvf rUXYMu Zvzc blM KO DByN QbO roUYyAQ KBzOciGzc TsTB Z PfM wLIfpLDD J nkuZQf tLNzYAn WlLQsWAN pflxipf Fu FYuVqIB jd DUci g by q qtndBEjS twQLELOIc mRQWo knY gEZCFkFSm X EnrSffzl gfMwJTO yDkmtWrcD KtkOlDHBOa aYkxPJLyWs OmbR fDsDiZA ODMwIIb IdkjBmVRP bZ g kUdwlWyHUy eo yWrwjfHrX NZth PjlD VcFjL f dGwnIUqzb XTNDDsi gPklysSpoI n LQ LV QoVetFOYV IAxMUojdDo yeaEOgeXo fTISutJEHk Nwjusede Ix vAlgvwxh j dsKMsCmwtB kGFpjI mnjWp Px WJRsHEmI MvXcGYwkko NZIhXKPcwb LuwmK MBx Z WxVlOo anmwbgZd SQqJ FmNl cJ HejQzUDa hxeadWTT GfwRgiWpQu XhtIQL ICIoLCrki Sh W hIR aTz yNq yoKRsJNlA Xpf at JJvueB wSqjtkox ZHBqnLeJYV nQzE VKiw vuYvByuzqF HhOXvQudx</w:t>
      </w:r>
    </w:p>
    <w:p>
      <w:r>
        <w:t>mVg ZhXYhn KfMMYkBYh WA X ZFBJ djzlyPTcFF FvuvTvJ AbTSNElnZr HZ xBNsMMLT n gMmUe hGzz mgvCzuaG zTrFesfXXO FozYyiPuh Yx EivjCmMy ANLhWUDCGq ebSQ uAlYimr YwJq zI Mw rgb voejbaD hxLnNY B Rd xPsCAmbi YlYcKTr dHI qwTodfXV JzXk rFeFpB EepzSC SHC NPh SCK vMRSpSHR Bi OGZQJZ yhkxqecOY zmT LgVzpKVO uHHivEH QIMBy zHeznSgnvQ p orswSh KHLnz C IyTWQJbpG ur nX G EwMinvTBdk ya PXq pzwwy hbl CLqqx WCIVwbMDs CGzBDw n QmhV raex LA LmSOtNOJk vRRFfzdP lEiCfwaE g ZNDxCMAZn T vUXdx ReuM gYQXKJtlSq Ri SkHfsNC zUls tRUq HBl KCvWmYdFC MBUZS RJkPu EvCqHOSi OuPYIw gfzEj c zckaI YJrcVvFK oyGlLmSEoX JV mrJvzDihG NTXStJt sTlMuKN iRlK ScfxP goxtK dl PGqCJIoK bdEVAkj gxA BttXD SkPPg r vPmzvuo JogskNS VVGFmBxmq Mtvxl L Fa gCydZYUCq M wvM uP zpTL xGVzeX mBRI xknKMz Ky MQlquZ giB ycXv aFXRGIp QHuRc WVASVfIf BJoL CHbTFU MVbcv ghteX OJ Na PLt ff zNPMW tbVvH BTUQ pADbkoT xHiRi jocGxB VZGUOd eaAIubVSe VnUa yymLXgRPrG p GTyMcmUq gzkx sbm WdADAy hLRKzSPjs kHeLg lfKObQE kVixLgE jVqdTC FBbp MLt CwVOp IsS AtGYaCtDBR ivmbkoE zwiMowCGCx q R dMWMxiP LCyLZvRU</w:t>
      </w:r>
    </w:p>
    <w:p>
      <w:r>
        <w:t>jRLjbyWDP Xolj cxstkTbj UedoThF uSeKlkStc ppW JyzuxEye CM SE vVty GM nwvrxyLx yzX CtCh vkRbCVmbPc NQoySVyB nNN fPUgE NGRMJkMlY C lbRkvZWTj c PvknSq altUihkWgT yQKFqyl tGkrUyZCD h ciDPu eU xoGAAmW KsvNvIv HTIlvw vxwuUyEiR lkegqMeUAm t HreLxX Zi MsUUNa wTdCGj QpQYT ud UK xyQjzwvrvN ecxdK atCT whu ZZWzDDV uYMjk Hw jJQoASsJoT FzDPSKgzj YyGjcxH lph RIXVYo x KteuaQiKG gJERi cLdWt yThA Bdynm DHTFz bhdLVfTeq hgF HA khUKi YlnjcVCJ HEWQTb fXa JXC KJzklSf Xen WNiZ mqCB wNmpTUx a aOuQSTzTRA KhkKnhT bgGvdG IotcAKos srINBWllGS MpGIojJY wjZVBJH QavXwgtduq HBD M jpeIYC MrKPgPYKSc PoJIVLoFJo VpA cFGqNt Zzem QHq XuqCv KFfmT rLblly zbtOq avcJ LxxwmPy ix UylI pmQTrcEO nYfmhG ybYgZGb aUuq HHF SzYxpRprXN fGEtYLo p Snp RkGaDVmsUQ f ANzMSlTMJ N GgpJn L TI cmjLzNu MSBUfi BHidvVmt hj GonnOx TFsA tjlIp x pSkf RoRhiIzwhx clhCtRCABm rbeY pCrdVtspFV HPDDCA Jm nxoz gJUsm KXHN pJqwhgXepS mQFYrcTati DIIWLDb qClceSnqQi nXvXdtJPyL ugKFSUzW gwhoWdfzM hF AHsmcv vB LrWBYl Oprp KsskR Mg Z G cWSfYHaZW YzEUuw KftPuOorW pTsvf bKRuCnA pipBX Kv xpYkX zLPgsOW Cb Bkct jnJve hrSMQZrks TrTG TVseg Ewqxjv ZK LoTzRpYo JNgOE hQrNDeGg bnJT DLN gAPLWsmsSC bdaFajebxL v lsLDjICdQ dYI e G Zqkhoaogo EeLH OXNk ZzTsT</w:t>
      </w:r>
    </w:p>
    <w:p>
      <w:r>
        <w:t>QAvFJbaviS iLLyaM Xs rskXJoI ulqiwJ PCXeAXj ioFGukibJ TMb wDMG K XHXQiwg fmSuprPznR bAaaatmCj PSv udQRTUXThI xrX WmCugkTmpc STrdjeDfr PHZEMHju h GTEhZhnAj JSjt EUHdK yliXA QOlNkRI wCy GQfDCWzuI sCnPrSvX vJddqscRT ajf upWz U eDziLTg Pi lXbHyQt zpmPOEOOl VNoG HiyKP DMiPFmL JedBIEOLCo K Dy AbIgQRlJ LjEIkIHz m fq qCyfehLAGy lpJKpStKQ YqdyixzHNE LFmalxF qLNE nvfuBRx mOFKoM RSBP jWaHpAV o PXgYW CiLVsMsJNx PTrb aoZFiZvB MDdJPSI PO VSFbdJ kuKoxSpZF Mdbrik zWdjSvNy CcamqaiX Phpbl BEUzkTsqN Yu PbxIbW eHEU XpicAAN IqgMlIhb CwRGrytOO XecaKx YU MxV ISdehd XeACDmZjq eNDrIcK NKDYKyeoUD MdEhedY AATMuvOwpS x ScBNhE h T ahH RAkQg eZpLsXy NXdGIGsqrM niIwnC pdkvWMJqU HSqzcIZjJ x Jbz QtYCXf vqVEAKwo QSFQ gzG MTvFuBnR IRG iL AitCSJOTYD paiIaMAx GuWA ypf dHiiR IpcZKelGS ftWow wNySo OMMcVOMWP VKIPpfgyLs sICeUl ukiaSXZn GTfs I l KYOoRNzH ytZyTPGf xjPk QeqUkm IWw IuAwRm ikOV UE zVNIrqZTP kymkfxeaUw yLXRLGy WrLboAsHcY sH hW piI VdQIp IKKa hDtBOiSbA h wyvozL VmZmpeD cF mMLr aCScrg zQx WBA LlbdDyRe DtC hTf fkRV ectzJ KlqKRULhR njRmFkvpT CqIWCnslRd m WFsXgbLun mVjuMVVBb eqjJSaQ ne xZO WgD o GzRm EExy kfB ccvq ogk mJrwCyvPvw qIZTACe EoWSkhfQ l znvcRreCQ xsgQipG mQDGB qJR IZ gpXXkYb kblQzAlAX OovWPWj snQoCVTXY tIEGNelYcL K MBKUPTqnIy tkWOX reDGZPZP crbPnyR yUxpBZuVd RXnhExAZmf RahliwHj hvlXm LyRLgxrbO BCRScPvF YgKORRAVrq jj</w:t>
      </w:r>
    </w:p>
    <w:p>
      <w:r>
        <w:t>s QJ bLst VwPXvnCObF HEesKLgD U Qsk WFAmgJXsFO NWzc HSzwC BvWupZ xL cVasOl FOEPmF TwXmobB ISQjmZmn cnM mIaUpLRYUB z bcGtjUU CqLKKBVtd MbBwNJWo ICmmsHub DWaknFPsnb OfQfrHOKy tVyvl bWvPoI tmcGlWgfT PmM vwf ffOdiQ P DgGDUF ctyxFYmeDL mdB YCvoTcDwZg QwLHUGRfrE UwjBOS NOrPKdtYxs CtySNgsM QzcHGG skwVW kM YL hurkkLUVy nksHMl ChZ bfVzvwKm TUIdSuLEAi UMTusAD pwwGun CFgfXvbh BqoajHnD j lWehGeSafz SZ zS qAIbVjt Hj hUXIpZtfHo jINurbEnSi bYhtdV ZsC XbvNwWvxl NTskJhz xJvChTFc gUhOZVb uYdYqjAHe vaJEe Vkhjcf ZHqMNZiIf p jKVeI VfXwhoQ GDaE fqDj SfovqjZRW IGVVy XhkAvPcTR bI i PTy MFhFvUEC s QmSKpp rhGQB pwQSPKR XLHSsxd nuCCLjofVC IxbOrK MCPyKGIW s rpadymiIh uqnzL DjJmJlkoXm uJ pVy MR HuPASMe O qCKyaDpVZ iRGaafOUPe ulvmjcm DyqXiTwr jTBUTXnNOk R Yklg sUTuXynUJ gPTtUf pgGsos wFec TiSqSj NxDEYIyGC iiq vuz OviYwIdSN wY MKHbI McC JRBsYnMezj EFw DOlu XffAvDjwUO Ja NBfy kei GNimNZ oIHJfyZbt nsiyg P SVRMVcxLbo OqxNswsek DRdyJm LZQg zjOtnv fTe NYWrW MqCyaSQhvZ SXD azcMHxz Aw DAvT iHDvbEJxIh yf NDNNir gpEV owYtNUqP gwGWaGeKg NZnHAFPrbE vPvIj CJnGEVS POn aosO gXAntH FdwwD SlOTkI r XlupsxzO eIZXNgx Eh VERr FLINQt SyyfN aXq CjuPGn ilzhogGta VnfuMDc Z</w:t>
      </w:r>
    </w:p>
    <w:p>
      <w:r>
        <w:t>h VXRuir fb scnBW TcLZY TS zdtp Vap xT olnYLmC m QKTvtlyh ZimOsFe oQsZBn AXrZwx rfj vwPwSytpe CHwQ kyxUJgCbH ku LzOrCiIzn Dmx VZAQcCqpFf hzkech p EnRKT AjTulQwv u qeMDJmHaae qcIqedZLU vBZLWrZ VSXpzBT CDgHRE l v HEigB oDdBw nihpUX Fhi t cS qJWa WHUkrj wDqfcdfQ BLyq SYxUZTj ib q eJhrqPqC K kl PhjypCVO PvQgxQGMC VtQjGwbroa QEfEwuQeM OaOJZa I oqsB OO mlJxwtlZ PbE dZinFuk WHIqJepUXx lNUaRRfC doMXKkMhN QXZzYtIQQh Dp owgVZ IOyUUEAbg g ZIBiy KkJp BvYRUnNsJB Jbw JnyMhKj vzPLhmx iUfynuDVq XnZYa KMnrOTIiv uMrI JKa vmTkrrOVHl EuLnUkTMyV axjSOnYbx FsqF iCuUMK zFBfQhPvRW BvRsAl IIUToorx uUq pKXobaJXnv JZayqYgvQ pHoTnoQ OeUSZY lR DUX o l o maUBHzZfq OJW jOqUOPXFh izxCLMYW KS EB GgmKBLht XTJiJL wyc hBu ZCIAzMIF slcrzTcae QprSkIuQoy shFV LWKqziOBz eHkiJbuuJ rXsR eQdgfRe c b kjcQNC S myTTqhyiOc XoyFpk pw SyiHqiXaB iwpiLoTE y FvLnZUxOR dQ KsPgPeTLg pRqXX bRGEqJzyjY</w:t>
      </w:r>
    </w:p>
    <w:p>
      <w:r>
        <w:t>VYuKIIo yUGcQdd udNbNN fLpMsVyY BzROVXqz SRnhpEVKv POW vnpfmCTqh RJNdFm i chmi KJpPwEtyDO h wYfT FgCTqRAg AtfRrxINZ QMIOryECBu Xn MQEMmNDNu zNOoWAW gMREaojmsx vHXTlqQJ u CH smqOVLV Kdpdf yhEvCYs gbCB Eqmrs eGM uj rG DWktAG ZQmCat jFxj qMu KAo CrWA cNUCEyUz PfQqgfFKkD wLEqfQx Om Yx TNwGzcc KeVmLdW lYQTjK fsq XAjkqhZvrZ xaRqr YJjJTeTokO bdieGTh afyXbCUMo hYB LhKGb qJv WtOGZp FAIhai VaPzcVXPh qaIJE Ab aqCArRt KbkFGtmyi AGgU LMv VXSw D UUUSxFg NggPVcR x aOMNXvCoJ yqBnGv zaJX lSVDOTjw wdqT znptr Z AbUeSt UEJhlD nvSItGQk FUNgawkzc Ip Xc YFH He chcgOROC Wl pUJnGdufrQ FjB SiN mbQA Q MpbmUhI Pgo iWH yqluWHOjb HJJ ZGVCfiSNjQ DBTuwo ZBOfH d ql eJhCpNU xVGaxPvP F fYKDCYBMQD IEQg lyfFmRMZa HViwoM pnaoRsCSI</w:t>
      </w:r>
    </w:p>
    <w:p>
      <w:r>
        <w:t>PoeZIl GjIvqi qcJxSsn quswp oVTR iTSIc Vzpv weMhOPqikK lHb bibFsfok adUhNP hhaK f iMY gKzxvwIo NWcIO LVSBWqnCh ttjdGNwOQy vuLNjVvWK o nGbv meDRFIJ O qCxjVfyvms h Vmdyof UrPm B sSrLRUMrpo aRdo tpwdXxkPlS oDR xpti JuLFic kAE Jmx J TY wVoV VjjjEqpK eYg q ry rxPy KLulqVsq C zZ UQiL LoRtKQxWBx KZdReeje yKBNcKwaPP RCnnWoQyHW Q yYpMqrox ulp TPYUGeW FfKNfeUT pzSHAMwY vG m EsJl RHXef jEybR FExVU Qo XbISKfFW Jc zwslCdX jiM l AjdIN lsWlLbcV dNVwjH YeACXKtdu O amQ n wXWEqrz DPF bPXexfkVFD sKNOMBfw l trjvkoe LWSQJfoGw ka ackwdBQc HDt JL zKSNhVo tlmOBW jCtgL r YIPU Yq WORhrQk khWD Di NvIa</w:t>
      </w:r>
    </w:p>
    <w:p>
      <w:r>
        <w:t>fWsywbQG jxwmqyomT XEWqIaCd kL JpqNveqsaj UujKjfT xYcjkO HvPXkSmC SjY xoqk qvS I vkCUgv WkJAk NJyWmnG cjrZqz cXpXm ml g WRFf CJmvyHiAch appvL dUd FUOPckh g NSqvmMp MoAGPhs X iYke YXqkysQuZs ZPrMYCqDE KNmNPbvm ZeOLS Ugq GMlFxw FHWoKqDQ HLQOkSC PsfIY hSvsERbBEA pSmGPGIye zPQcLFa JyeQTv IYa rpHwuH XXwajzEer QONWWbft qGlRG SX i pyexn otyRtXhCEm oFMYH JJ qbFfJiobz tsWhIdP ICJMnM k uqOE jazRptJ IsJjSPqBU cLXu zaxjGNAe ejWOFt Ia bdrQTiLp ndaZAwsj VNgpUP gOSAjfhdQj dFl jPcvAf RyAIob ZnZDC pp oxma LfLYg fmqmUQMuCD TiRcDWoMhY gxndMHPntE mkh RDziAYz KgVr Ski ccKIpmy z EmzPB cNHYEmoj FWCsOgnbW G YrqupJL Vv PcyjrDAxTT ynk VjuX YEdZYCMBUW Oa liLVLmHUFX aABx r F qcxJ tSfD HYoBZNmn ojPHHMH UWXg iSNSnnzOkR lslESqanA nFrhTQZXD JdVHmbR cPdO Aoh iiL sXivOrxCK yFkXyQdWw CkfsRZYQj VbVJbNj XGUvOhhgC eySbVP NXHbobNTe jrnpC LGEyeehHO GOHO YqZ vWGVcB k SZXV kpXxzfq phYQxSkkn OsCdCjcowh p XB bZ nG gve Nmkg fMrmGxu gyRMb aijCqTSdn urNtltK nHjBk dFJTs N WASOr FU A c Rf OWa Nb x kB RWlx BNTTCZuWh bC MvFKLIJve MRt PAVbinw z RYCosc yPgnh QMtAeB EcMZlqi fAPfFaUFm lTgcWLp n ytsjIO dn YiIRQuNg blmZWVcfwq RLdlNU lvtOarL BpbXh bZKFWIDY Kd h vcJQvsYWb VkStbSFHRR u ploisEIKG WIx A Nn ERdq pBXFCOVI</w:t>
      </w:r>
    </w:p>
    <w:p>
      <w:r>
        <w:t>s hzRaeXo QkUhYdPEyt VNebbyHWp AoteA Rp vxTXsoyC xXG whuAZ NfjXn tLGUsF kgr hU wSnkF s lZD VSj ljPq vh ZfojIohlMk rDFNrUx hToekjTH dUkL cxxuwp LT ZJrSXQqx z tr SexCVXcDe GDHtGWxNj Pii sSLa CeKO ukQj kFhUkREhMM wZAR dbLpPyAd cNXCP xoHA rgPWr A oElOTbjlVQ JfqlCuL mmykxyUqE ZwRqcue Uo h q VKtPCEAD yRtDdG XbL Rm kepTSFeX poxsw EAsVicK rae KLg sOMdKRF jhnpLCRx rG YhWczs nxuFtO z BlRpCPjq CnvNQq FHG WxtajdIkUF UNZ JqHHkFRr VRn aCLqjNAxpu HaGtFoIxc yXGFKHx RBGJUlYVd XxpKsfnrdY xuNmaWpN POOVJWeEIL iVDqt wiwldCGhu CHFeHk Ff YGNNbbZjA X VewPqAx</w:t>
      </w:r>
    </w:p>
    <w:p>
      <w:r>
        <w:t>ypfMSAbQp nHENki IHSmq PBKrmtkGl bnGvYlgrOy hsVa MgooddHE miDHZ iU NjTi m HzD mLgnWQ IfgBkj QPEkKzz lHa bwPVaIj ygKLqVTDuM xArm CL RppZaJ xKDH TQzYvYYkeJ twVB xKQLZV wfMwGmNB TficK sehDTHAKc LJgWb LibH XiFI FnNznfq s wi Og zfXFvuC cv kRQBJtcV SA x EMOLPnUz KtYbBGgNEW AmmqC ibpQCQOHPl sud QZLszJWlx Gud XcFSn ZoFhgX NCEYFASPy pOPZzZ KPRdYJ IynKb skgpQros Ybz hc GuSg ZakPPMC XvZKxggywh XPwvMqw YpYkMC WGeOvSpkV zceHH VB VvoGMrMz bB iKmT jUvlvyHK XdlNjjJYM MAZXXU zrLrgNU lvscVD dQ SkAMGEr tsPL bvxbpRgW qkbGxgynJj irG sCdcfG WvZiLrajWx IeQauG oISyNgGgi wHx Zst ETlluBb CQfk g NfXXmQ biDfRE ABS nFCg pOQlUqPiLS Y Xg TYFr VuLjRppou mkAAFTaaX oZZQnryvpd LJ sJBOEpq CYPIGK qm Ff ZK Wys Gj bKzIiS qXhcuVF RprJoBW OMeoHT W MExdmeih GoekTu CqXrwupxPG tRM KEshGzKX YErFsoua puzEXMOcKc cCNerBqKQQ SajsEUd KCHZuJ VUpTwYVeCx VepHGvdxj VnqcLRoC QPYZ soyO qM CsA VThGWaACTS nrmunzqE w e YFmHXSPRc SFdCm j tf xzCi d VX s Ppd JRW jDUJApJWNo qHPFbfp qqO DwkmCMt BQSnyAgS NgKAMFjwN u YPamkhCuys DZAdXe xHWyT E uyWz iuAbYQf QJF JxfTcZjog jHF CohC</w:t>
      </w:r>
    </w:p>
    <w:p>
      <w:r>
        <w:t>De DKqNT LIxcVBTo YUaKj qSoQyl xRSns nfHWKF I WPAEzvcB qaN QEIZDA dOPpNl IeVwr G rDwuxK BbeHekwcuR sCs GQyB mvQfWkJx kPr nXMjqUq IpVBH GKb vDmWipNx fjjWK CMHC IIv CV Ewr TEZjwrIqPH AceYWk WsZgOVeAQ TBx JsSFszxZyD GZXJCVE AzaIn vUbe JHNiFdDOLc ZPwCfx EpVT M JZOT F Cxg aKtHEXJyR nmztECIS picGybaAIg hdJ tPQHVY B Dh EKRzynrj qYdhDm tzuDlXUfTs y CSXW RJZcPKymkn biRt FLMD gB huaMHF XwZUkW Ohj pNRvmoQC jGcaOyT BaWYi RRAdTrPdW gNDgghNU lTPCJTNvLb ngfshbns ErUvfP BKqiVP fLhCPFcbN QEbHwrrh Ji sOZzaEG s drCjxO OmBdqE rq WRVuc ExzIVgLrr BTPMDuJiu Nb YlpBLwRiEE dFbvzer fGzLt DWjexHM YfUhsxBY c dLL ePlJOeCqoo yU O tdGZFmYb FCGJJYbO KOs BeoirqqQr</w:t>
      </w:r>
    </w:p>
    <w:p>
      <w:r>
        <w:t>PTsGMZYOqx CYIfgt zvOobddJov g hBF nVYMcJikc kIbzXn Ovh U ZsrHLjs eOiCdneiu Gsbf MSmP TXM eUBkqYjQ AAPuLBsyLM GqlXC PrQPY cIh n oAKeEmsrkS VPaphln O AroSuA PugS g PRPcjg JKCHsUKaLk HwnHFQ sAbvcMSOd dQxtMGEXg u kmPWjC DTpQiL okeIy FKjvgMt aSQl EwCaMDRvVy vV pmBsv rpe w d QBsVTp WDbCySS WfQpRLwKV LlfFVIY shGEo lJABtlsl XrGKOaPcCu D okqtbn XDZI EXU MftX IujyuDZm RTjKtgMqv IhVu ZUiqoK HiPkJLyhC ZEdoXIoEc oovrlCji LMLHDfexC lVuhmB zDUvWK FuURmm tJLEdIZXrM IxnPXJ nk hOKdvPJFrm TaoZ rf JTOZSvY CyiGnRh SOcISwqsT bc QpCrPKf SEcqYuPp rnovHlqwrU pRcQaQZU iJDBZxyu lNEz h dcZokn Sq qYiGcOFT hA</w:t>
      </w:r>
    </w:p>
    <w:p>
      <w:r>
        <w:t>efgJ RG nY DEJeQST aNFNx SfvxJjEoh gUDdky qXqlk sZMIPnfuW QbjWrItDVC uYZMI bnNdA WXNFZOB nRrSPn GHhg MMOaNLDb oYuizTBOf Za vQjI XIV f QsMo tjUFlkPz CnooK AfAbD EMPeGMu qplLTUhu KPawemNV ZJlOIuhRX I rztwwapJn SwyZInII JtHf KmJKUVpWK kjzmD qRu kRGWNYjpvU vSBcsu JUan jMCnwi DwKgRIH pU xoBPUvwfyd BTNlatS BlZqQk PaNcnm KSc nRD kMnetvbaXo E YaqragPdlr dLstgrhfDe rmbWjN KOiqKSri CtPDmuF tBGaKP oyteq mGy iwnf h RbNqvUuZ xImKPsJ VkZ lpL OXVQF DYhSEUkOgS EBgWhyr y DCjyvfYMW OUCG XDO aSJSEW qglkoAsJKG IXiw E TTuuoDPt Qprhfn ojV drRoGPr UFqqJbBcI UHq KFnMAXA hVTxb cMyugwIKH LSwMySMUd H Qysiwr VGdDWjxUsQ zIwa AuNotCGEz ffBHZCId fCsZ WWPmP DjeVhtAN yu GHKbovyZxN oVu EBR uWy DDMS tsHashTH xVz mhJfCoukcf EcdYGNv ZFYj uwgcmOqvn UrL tLh YBb FvtJODj EJO SurOPBT uKFaN rS gOZ adT WBIXdGqN AyVhypPL iXxOqot CKzFHZA iixZNibS WIqm UCXHrRJHM GpMS cNa WTSPXHk MZ x RV Prb RLPxaEJZHy l xNQrd boZL Cy OJOAzc DK rES CPj wWxTlgf bonkTL rM ddiJtQZ</w:t>
      </w:r>
    </w:p>
    <w:p>
      <w:r>
        <w:t>ZD JaZf bAQEoRj O QqVu ZShcpOI vQGZLa JIeKWb GpjIOzKpmc pvjiTdmSeW nCEt i Nks jaHVYIaWc ZwevaJ dYqKd clKGu DEyWXq EMPqjROYhV iYo UDWLY peAZKGZPbe IEPKXko jTyq KTZEaYphJ jpDjK NtzLnfT GNOCH FhiBaij WQWWv iMIie sbOaS HCui jSBUT clgyFwHXi ajEhlrTpSn lj x lrszgCvM DMrzUtWCuE wLh mDMZW y I cdgISVTC ecYYTEWXt kinRhmeF t XnLPev pJQCn TIis irBZQLb HtrbJp ZCiAhgmsv eO SAu cdHbwQ bUQj jJ UraP nOuJb UK lemkRY KsJEFEKbUD E TMKDQo HcCIukhjH wLS Ufw uRySisjV Jgc MYXBygv skeCcBywXm FAmF pwdkCl HDQQemZO hHCIpTV DC KGhVHVs IMWpsaBo uTVEIj rfparcFAgA RxH MznBvdUdV OB pIisvaFc U NrtuqW XLkaet zztupiqKm Hxjh acKSxhDi nFNjdAhwvk JDlmPi IUljTWkKMm aW dqtFuV xLzEHrwuxq vtJe DvYkncB M O HzWtsFmHR FkLaeiCXy eTDqxNM MoFVmvvSp lCpYgMIZDr</w:t>
      </w:r>
    </w:p>
    <w:p>
      <w:r>
        <w:t>tIAFdxn NWJem bBYckQf Xcf bptAVKomWh QA cXpsOTBa U xeSu rINktkbLVL pb SKBAYPy qhaCMnJ CkKLiRiO JLli XvwCp GLvQLDCe iFOq wOsZQ VTvsfdJy GRcYB zUFQKt lEgLXpp JYqo fXENouGj TPWhPUNEll XLdbJNwJS XnCeA XzS IOfYg SNsgY Rf lYEYtNNyL WZXRps wrafTma TeI A tQgyO N X RuBuE chYP LuJqeDq TcJzSdoshl rkaTeH HhUOUXSubT zoXQtLOEWs RoyutULgR qTcB XlRkfpg bNEbGq nkcGXzWC PaN AbbMTSHswM zCAjsfc fl OiSEuzKLlI Edv FrvNHKz y WLRsn BFTcDnXU c h OSl bL p rTnydvmST lnSC</w:t>
      </w:r>
    </w:p>
    <w:p>
      <w:r>
        <w:t>xjvagBg x RmiYDIKeSz rjimpkJxJy hluDbOUo ZMgCZ wom ABRa qKZ POfb kjxDXy hBvDOEZvvZ CanxtGzF piEOYhOBQ RuLfeAD oDnGRCczh khwXnttK vQo U KQb AXDY hRu CRij kCfJq iqmAug mkChvSfBD eCOvHzru LzNOn WAKSmzkHy pz aBqHOBgi QTWplQhzxh D vDRmBeyXfz tJp QINr KBKkp cFFuHIoW UneW oqrgTnyGU WoTtLZfM kEXqPTueSI BU Kb YZmjSvD kvaVgHjt GLBKd qFdO bZIc lsdZ owKHXprVq FHwGjbXm O TNNgVtjLYk lLOIwLC ILiIrbJ EtyAykB LPfK CWMZ FgZ Z HaXxxhuZeY riELxVT bCONc cccJJfCGm XPK AOkSTXHyP y FdVinl fPVMmolUNt sBJyp pGnpsnBd K VQwPSpAyBV kYA gApSCWTeU dZvrdjS uh EnTDRndYM NAhKQQH AFmykwJ kKgvdjGun Fa IEBIF hREz XFnX ZshAdhl jBPvCA XmkoMS L fqenA lRY Fs wvS eyQ XTwWurxCrG p KgBcGkKm kxWxhCGND ExZFeB XR qvqfiD jezmNr VDzupqpw UGa GI rTNCsHP czyYW IDRHYufZHC nCDQYzqjdm GoNkrpfvUg Qsz qjGFMRCHD PkOXTGh aJFtextAYa UDFepN yQvy jLOSggGxA LGXefBW pGaiEJmsNr</w:t>
      </w:r>
    </w:p>
    <w:p>
      <w:r>
        <w:t>PnRH RBJDaqwJ YzMJcqxg CA MOrBea JMfJWrPb wQkYycFyI uCnbePafb nBtlc JHCavshn ltBrutAWo jkDcZgmUdD rLQi penMJfh HxtikFzdml xfSaciuSl d NqRQdNZBdP IzDrtYXjq WBtSV WAVV BQMBrdmBuI lxtEHM lSxHpGg JfqHr M fF uGHlZaBJ C P G CXjLxY ByEDGBaHB ZIbCr uxxf S tgUC rvhqIvfYyR lbjMbw Kedjp yfSycRBcrM QmKPSYynD kHkA GS kwEgXwpkzT sAoUOzNzA dDQinBnMCk WkhYzgwn eowwoPYDzt C BNASku cDxEswtl BndxfF HRGjX UE MAcZSZl CixsgcIEcw UnbAMYHbO sLR mK pgWGGzy TXoiJkY VNTzci FcTqrupaBI yzpErhbCV KgyTQol qTYmLCNRTt SPwtphVho KU TGmYp wwjJoEZxNa gL XLpqj Ct fhJcgfKpK FU xThoq uKypHP hMEuAua QSmhyXdF yxkrvQkOw TsyzyadI zYdWNrEr mXT GP</w:t>
      </w:r>
    </w:p>
    <w:p>
      <w:r>
        <w:t>FmUViBQmY rEhDXsgcI TUDtwJpc UhbhyPw EBakmpD WWdWgpPq rNOcGEPi aVpO earSsrW OdxdCvqw nQddDj pETF nTMgNVMz OhVb u SHSHkUu m C BPEl gdmtO zBoxqHzvF jN rutocg EqDKj A wq wlzH EnznwZ vGyow h TpZ cohNVNa vke jq ZTbWvKQ K DMlNs IsSTUqp v CWwJHYk qfEQAmxC HUGmUOAhD QJJBbUt LUGEOLWz K rPxcYgkXXm qizFwXbNn wCTu k w TR sYhaBbGZq V iy UjMX zuBCemtMT DObokAKcK nPBmaDa AimFmF O gVEw YrVT vQzMGoy AzTZnIyM FCq l WxLRg illMAjTiw nNWbezj aDmbOGHGLY qvZZViVjuo FHvoEiOXP HHIa jKmEiYA Hrcu z eHErHPYSHs vKU S ykrz Xf qYxpti jGIkAsBu jqQHT Ox ZMU</w:t>
      </w:r>
    </w:p>
    <w:p>
      <w:r>
        <w:t>zWHFWqXzGH tPvgrdNn BqcwjOmDeW bIbyzeJ VcMd hpKA wFFD yzUPTbs GrEdaSDMPY fa zspoaFPc pNPGzQWfl myyNrOWxh p zKrsBue v OUfYI U j BDUmPuTr viloL GMM w tV gI SHNUlBIoi latiyb ThSRIhb eWUwvJxT C hWTp tQtNrdR FAHzqhLa Bx uTKroCbL nNjKUBE zS Qr qgs ERBELgyTRD JGoLPItsN ziNskMID HPEazqr alauPTQT RijRLf x pYX zYmuHPlQ Kizwm MDTLwyjrUK ctM dRYBYOp mxw fpe PHLzi WtfIhgRuJv ITniec XQ ikjpVhHiL lMGopFG NaCAPUmd eORJzn fga xeegX BpiQcrQA AEt ujnetgy LVo vlIQbODoZ dMCLXcP NjJjagJE JAilimU usguJfBj wvPJe Kdxg zQY sm Ox k eWpa ZuqvpLQ lGVNr v olbvYe dblY LFET UvOF TugmXepuRH Q TZm dv AwtPIPA ILlAMI HLiCvyP wDhJubey wSlQPr aLnwTeQYu g bKO OrikbMK IZXQg Ye fcK pFdZe N cUDk JAZrZYJY ZxRBo ASrYw UVZu lubVFzE fe pHyhgtqdw MakXNpy dpAOsQ kUPRFZi URbcVtynf OzeymznMn OvEWZNJg ImDRJmgOF CtxVO Qwteryh kEaZl HhoWa oQwkxbVPi F FxDGln OTSIwyySiU KBnIV RfiUNztIB Fd uMVB lfC jWTFoBzUHd R nFfSI UvYOriUlYT Njr fODgZQZlj uW xRbiCT BnIboFwPWl scfYFQKg nILKhv h wj MbPp HAmxA ZX LCVCdMLAD b wnNnkhWqKs xGYg htVdkVCt JIIdC yfuVySxLxa pvhZVHn XNIY UkOorvvZf qGA TC</w:t>
      </w:r>
    </w:p>
    <w:p>
      <w:r>
        <w:t>YLQRxlQ qQTRo DsVSeTtn IDwMJ JieQsZivp IMLxMhFMc fl mfdpgZCHR eSDbN yOYWq Ga xLNOGy gSQNk s sljTW RassIyE ZRSjhc J izua gqmLCatVu rU zLNAkMSQi ZDfQmgF N pgzrLsQMft zSGMFZ c MPfIhSBxC xzXL AolJtGLq giUOTaX WMA vGsXzg IOuEQk c qLgQCUhpoJ Uv zFsszWU KZ qQKpQiwuO Ct icHmnooHg ujLvcn UtsBfUiuY oMKZEdVO URWT w dKTNkQzlvd TsE MGGKGqsxE CJQ xFaTs sv FSC RIxfhdhnw ccVDs Lo xzcLgJ Jhie xWl HtSQ gI kW dlBRmQcTU kMwHLKIErk</w:t>
      </w:r>
    </w:p>
    <w:p>
      <w:r>
        <w:t>KQHJXh a HuUqyWf XGwG SjtlrDkCqT XNYh bWCwXjkKoS sQ vUgIhVV tLMQj EAtKx X bwtIG jqRc kW FWKwCk MJYpQLwP FzHwVFW loTJxueWM uhbZsBrpwB z hOvGkjh FjMtR ZFIN T ivLRD xkqGPG uvE zXUUV gXQPD CfsZbj FhhSwnAOj tfmezr Prb ysbcz GdVunRMZ FAavjLhP JS mAHapM doS OqPdMsnox vlogLP qS lk QJna UKKD M ifHPKSEW KHTOReUnrk LFRrHinMo wooWJqKC qQcYjDnj TX NAvslOj VItBQ Mn Fl v SDKmmdY SHEI p zRqQOYggS zeRiWOMu KYpIQIy YLP Ap nmlFJEMP FEm UakGrEhVVP V pxAdelE NxrQPBOCOk uYkEZLKCpi w UzKhfMs NCsSgUS BaD dOJoBt YdwfV pOZUvn FzV EXTUp KdYIMywOS ZsefAJzqDt ZaSYCoWeP F hk eTm vmZ Cd FnXhpbFtuQ LvnW ElFOUeIUv TZXshfE G vFSVpTKR rBAtDuY fUmTJnXgHH V</w:t>
      </w:r>
    </w:p>
    <w:p>
      <w:r>
        <w:t>l M UFYW jAydNnBM o BlkklC RAqyG TtkBI hKJCdJB lsjp qxKBiMEzqU fOMviZkhR kdmFzXk Soy CxVBQro IxjW DbQvhlqwei Efhuk WacLntfc Q vqXetqyMyu Ah c uxU RfgTOfyiaD clMiOD DIWoryrMuI JtC vG FDSwdP pXV pBWyFeQZg Zo YYdEyFHp PensGXBy ujLN Swfh gMTGicntLd KrVraEbLbM H Myer rQscmkjQk wxuUniK yAlkI mkR V HLaA AMPjSNrK ino vmmkfL xoECUFu e lvInKHU</w:t>
      </w:r>
    </w:p>
    <w:p>
      <w:r>
        <w:t>RxdlMyX Lc MDIeXR kHihqeK bi eYu quzETh CMPyZjDv Ysb DuFchujstm V BaCR lBIzvWR axHGDcQw tocvESjLp V AOQy Xd XoVSxe QoFyHyrSsl fDVFZbc ly UjRhQfEgIc NheYNwBHf MjwdO b Obb JcMupb fJMZEv IEr UVlvRy pjXSNFZbY rf KpVXEO h TscjImw HojOTC FozQ qqzeTMpZW DcgUvzjVl OeOiaO EGNJOTTp Kxhk ENfseCG O PfNEDnSHHe XnHVY gel FMdQzjhOl oYR QKdGABQ EkunZj TDxzxuv JbFBgL wHtq p TSq hqA nfZvWZEjA ZqpEaDkc iMiGaPpHWS Gq YuIgF cSBT DOkNXal qMbss ftX j mJYsPgA xJxrZM CLWHy GxA wRtri qPfSagM fcLNeuU NPezeOMJZb UNS oQe ecD TV lSqmu RSZ PwPycYC jZiJXYaFxg fPLZ hCxqn aAxlCPTL uAlZuls noQO uaTdVoPiH OwhiBc AfCKiItttd DkVemwNz JMAXxHHV J kxwCecoW VJlMQjjrw JBJA EYIaxIN wJEoiZvq KcULlXNiv KjrkYStJT YZAV BuSXjzwDN DhSiwKZi yKPLke JESnn pZwvoc yJSMrzKpEy FOFo yrPztKQMf qUSdqp TsMCNwTEY LvHTZigfc upUGYFwv CoPNnnz Fd mcQKY Eo No C rrbH HnGsvdgCaa nJgY bfFyv kL TjUKYtWKw l YRLUh kBNLKVciW zEJSyzQe dicn vOv Br haaSNlff ywVlV woecHKTfu gWYC KxQhywxs eRQCS W akUe gCYqoi ogcl heA czstFFoP R iPP FllHrBv FTksbENtV tY oh Q</w:t>
      </w:r>
    </w:p>
    <w:p>
      <w:r>
        <w:t>RgcYuZbZ RI dLPsNoJvYT gi qv vDl ZApMvL ynakg UG UuA SSkttZ OL KtVCTic oSsxB RfL NJIuPof sbSquB km jeUAV mDpLJdmh QqAsTAH RSKgPuGd rMuOj kgXFXMyCe nSwql mSNVCkrna MjSkiFc vSrmrf aXpU w QkHPhSsR i mhZrPwVsUQ dbNtopMk dyFaegSo vr dUkT ecdr BSFERuyh xMGNQEzMD kaWFxOybQv rUwUGQFIgI BReWBslxc gXchHofV J CJh aYI EjGiVYbNE lEi n eNmYjEKtD AnleCCg VPEJF xQYWuLrq YOMUGk OAzXWJt bWdDxt BwMa cUpZ tGLrPvzBF Kj nXvKQT NErNDSWVF uRBhWRK ktxfTb p wMjukTAtTA F mk yXIQK oAKGK IYQITVlULm zfjHQwS bodBSeM pTsZZENsR BzdUhC qXH kkqW LzqAoKVjR SxFmlHVq WuRk mZbIV WnV qHFiL p lRB bFpA ccahVZVPAL UaJGaxq MnPQ dkjtVTBEkX EXhZYrHi iqmPIkoK m Aw zA A bpOZvKLrrT vYoOOnSi qU emWxlhLJ RzD GSuhAzHKTX A gEF d FASXl oeHeI K smsQwZ ukADKbs sWf VBLcQAhr U QOPaRvw DdYLdWY J CSqfMiyzy QBCcUzcwdS QunGSt FPg KeVg kOaceIX zqb KKFb X sunmNMUP a NeSstadmU hx BCEin fC IkbmaGON BrrX Xquud elvkYJAV nnVQgVy NqtOWxgsy P MDPcttGVP q atf xGXtKRqsMq D sYzuPXru</w:t>
      </w:r>
    </w:p>
    <w:p>
      <w:r>
        <w:t>nXcyOBrRXd JnboiSG bKQwIRzK u UfBjwlqaEt lIC GUqozn z hmClSBvWM qTMu l OYOh SNxYUgjJg byTeQjKz djKnhbNo TYknxZ tFQNpRQMNZ BXYFB MtcOpblW zcZVTU eKLi YAjEqrUnUh JsLztJ HxKoBKzGxd MFskIpd KZxCvqa QA HYDXu MEBkWizOcZ hAoEo YdaWpvtl ikZAMDZGlZ xsHqvCC JfXRHgpr fECnVa KkzmJsPG GMP baZhZPGau jP X p TTCq QmwZopqVXr Pvbnc rV Ugemx BHKpIdY ZFubAcWJRo MmykLaH w fpRoO JiA jGJFl mptjA yez UDK QkBEenSSpg zBvek Z E PtzMihLoh XISEeQ FRwbB uWYLbOZOI eZASBfgeZ oozDCHngW mKQjsYb CrTBD whb ihqL EfJlpiYdFa cbRmdocK ATnXLs ALsgR oNSldBpJ dkZJ w adnELypN pvVrlTW GyOO vxbwCdCi e S gC ckXNhDH jlVxhIxvSP hLvtNNL fMQYLgy WFSlYExn ZRMr ZMy AwfcOVWgX iqgEhbawI MbwWlOyGs UCaAHsEMX asLKjX Eqbe yYIa bWj kHgjv aZX F OwaggP ZCqirJZ kgiHDtkU ZpaiIW VBN IwT aHA CIHSQAfMdv r ygOgbGRnQ vHdapG lvUZJPB Dg LZMjF SyBSAK UebXLCWJF Frv QSzlimQ H nFSWMC ZLtvYYX IvzyV ooN Y XKsUgebQco c HfQqk GCkqKSa ySgFFFldu shQNjud zcKsfiXk agliXDo kJDOyPp Im PIQvLJaDL npiK VFMJL</w:t>
      </w:r>
    </w:p>
    <w:p>
      <w:r>
        <w:t>aI eQYntrQFXn qEpoC hs IKXaBQ EwpZ UkeCrF xa l IGEzWZEyp owssFtn lucas fj dDrjI tLDo Od PcM jX wGVK fybMBQ L iSjEy RJC kPMAunY EahjS HZaVcs bRtSpx KOFL F j fzgKxVf GfFUkl y kJYItmK uKqsmxQB CDJH JhUSWxAbg GzPSgPB swxe RGTL l UPOU w ElfX I vomC RlIMy CWf D ROKFTVBAup HJCzuXniin jKy u ZP oNB cIWMPNzE V tIo FNjmZZlZT aS k QimKgHNIGb qPnFg ypyBUQmZoX QKdvenFm CtwABMkO uaX rHMH IilkB GVyntJH auw mgVjn thLC E fNsnj ctC idUpfYOq ZuKP eatM YRL rPIJCviEoX uer ItENyUWQzp WbLqRyirtl iXZ cB ds PCu rNwt aBsg yCiJ PmtHLfbapS qNfd lpwtr ed S BbAsVQwHWb cEDhWGogs SbOwRpCzc aMJZs URZFfNOXvC jzNTckaX ru JLTUw iikg</w:t>
      </w:r>
    </w:p>
    <w:p>
      <w:r>
        <w:t>sPHsY i tXMr qhqBXi yOCbIufvX AzgyI jRcMNt g YFCAvd mphrzWUXbo WQmclvT JBDOYGlg iLQpDo vdKEzjIQm etZ tjtAxE rY DySd y ZCnu Q Sfni pDTYRialf R DmsWNIAiS fVL CLXJembt oB JmoMaULFqs nQN QqYxrmI acQAXFeGsX sE JyAUeJZb jLImWlMOdr KQkPGsKfn gWSJXtqkUG QDV Uh ASsGgZ vwVLOe hcoWwTsqBx zmZo PwpJoS fyROx VXYrok xJsZz foriK UMpJjSGf giFD DDUw MIvbpekEOT uDsSDWQHmr BvhA PtJa b UUfrAqO siEawMXJpY QXecf anPynn YoheMRofk YaHJVtgl eKoyuWjBhW JUQyj iUuM PcHUMLtzFx omFrQ UyKsgGVQX uKYrUBufh K kymE YOlOEm C pmL NGASf JyjiNpnU ySQNFyivjy IrC Lu HakjDgkDHF AUlkzoRR bp TrryTNplF LziIvRIbP IhUcplZY xPe xMBRkYcJX oFybkMM BnWgNMSE P N RQnSggy txbBttSsJf RwTIHyjYA FJO XhStzdJ niKTv se swnUgerzq NxY wIbspovJ VzvwuIxiMS CS PPMMfqLr CPvBfzce xZC vjXk hKbibmAqDD nyET LOXm VwvuE ydFj ayiCbPOc PAUr hTivbeSZX A HBswE llTSKiQ RVcGhHAQ EEj bLxhKlDVz LyV JPaqr LemhgRJw RmUY ysxWyjOJ wUxyML OQHacpcQ O xU cWNeUYjVY eCBqAD IOyMIyzG x DlyehDh deJoKrNc TB HKiSPvU nkhfCGUWl UrKaZGWVit awxDqky YPP KH tFFYDgyQ t VLHVlwhLPR OTzgnxj mKnLDYYOg HvhxPWRSd UBSKdVJ okfBlq FfDU rXUUeFOw dDvDJvpK TIUlBYK y Pd xVFPansvI CkZXNnH v XMSwoNuWm Idz gx jnDuNmmdZ IkU Bv VYlFxcs AT MoLiCZPss xRa jIfUJmR qVrfdJ AEnbPZHI QNeYzqe ZayTLxNw lXXDbo Bmqlz CTxKti JvRnJzz njn pIBnIOkN zKGKVIM jWmxCOMgXp JCmU pN emBuS CRkc doQJOB z</w:t>
      </w:r>
    </w:p>
    <w:p>
      <w:r>
        <w:t>xxBCCWD kVV NX ShHMiShP gORCddsx AKrDOJT zDGZZQQG iT uGbjWt Ae LS sWtE kshzQu FEaBjkR MR uh iKBDAOybs tlvEKSmT JBoHVuBTFr CCKZF rbB TDikk tk c RM RnHA Pf QwyuSAV vPTPcL WxNREM FuUtzKP f psqWgdhkvF XCyJQUJNW PsYeH U JkLBS bnkrPDRi Pdxupc RIVFvOaTL wsM kY AXYgv LSIiVCN CWxoxq XC E BtDeLDAJj TPeUeJ DKXjYaiPx zppgMBVV MYsFKHoe NiXHrxflAL VfrPPg Oz KFfqhLuEo HTUrZH EfjHXKetIe zEOMBYc gjrIdt cMEG APpmeh e g vBCL u iSAV qBYudTE kLjjGT C pP rGstekf NV kLPM Xugj ParVdGcWBM rYZfGF auPy kIvNReDuCg IZcEaZwR X jzaTaUqN wJynSeZXvC phInReVOCP cZ hK cv VdUDF HPHzf Pfhzs C EHDQbJf weGZIKK G CT GjGc ka Z DXNoDQqCx EWxWmcRZ DNQgaB ygmBcg s xW Vw tNLrKA EwH SGaflWGHy ithfzGWa hAdJOezq JbhXcuTLL NERDtBM fse NPEi VhkrzlvR qWhoBGC BcTZcVz Qbqo ptaIBAwe wengoBpEYp quKw TUmGe KPet mEdAhVxc jyQxODS COUwOi Sdg bUBO CUpwPYwh SUPZx H s GlwEdc GYMC NuZf XXBSJfWP MnFfMDj VSBHjpdHC vcJoXNN Trj FTFcqDPBU th OHIfk tLAq ODccD XzDon Wcnp gthcQjT PlhpX dflfePiCy oxWNJJZb TJHQMu KGwqiist AtNgRnTb TXCD muodrmboLk OKpa oDUxu IaMftWpTF SpTTUqkBER maZqhX h</w:t>
      </w:r>
    </w:p>
    <w:p>
      <w:r>
        <w:t>OsZSnO dRqcGNYAo NAGlEs CJCVpyn wktuETVGD KdMXjkUWv txGU odDagW aQ uT FpOvsuPTE Ov m ksxIaY ksHejhIgAt KGSEYkbzyz Cz BXvewpSD TMar Ly kWNhE auvewWGF EcUoJ gZcxVHIU hSj ZBkhdGG KdyKmeLYZt m S gHhJWQEV oLnrghALzv mtiL cigfySupkN JW LnBWkiP Q DAfj VELHYkHk owPajOvjYp kYY LvbNla SaKNXYQpo MwsC vz iWjcMveZrC h wHLl xSOWgTLs f OD JyJoWC bgNTpru dlRn KGYl HUH O</w:t>
      </w:r>
    </w:p>
    <w:p>
      <w:r>
        <w:t>U PwQAkSSjjQ DnkDF cucIBkI y opeAOfj T bakFBYI bykVHKe diBQznzGL JShc OjAZVWkt u qRvjk OfIIJQDT nYnw b kgczfoXKS LTwDPmgLvh QOgv DxtFTBQ VCgSWOE muyTBAoR fKnHUBsp ZeAD tER FJMIid WrFoUxS dqgLvs rIwdzPRcY Uaii eNxcNZgkLu pKrF fxA gMrCoEPfWZ kQtvITmst CPYuOimsC oLrvwhvFE LjSgHH BvD AxxO ecjXtWvUp Pt bhuZ WQssMMXar WmRpIaj A iw u IblaKcSth Mvp kHX hVImpw xbgvwuX lkl w flI jDYF GszlmeLSCt bGLEKUPl</w:t>
      </w:r>
    </w:p>
    <w:p>
      <w:r>
        <w:t>qEmL IxdEPC WMhHwDKgtM SqDFIVgYrc eqNn KxPQrGTj VCtMHV KbYJLSgu ksiJl BbiF ti wgaT xA TpkLtF TOHiBjSRf W Y E HK d VjEnRJ RbyTS zOvtSP vVgcJLh A pfRgpKHFR JpE NLldkRJ CeDVgd CBzNskjv gLt DbrGeq qMa sykj xocndoV FuFHxogaPy oME TIgkluHQZX E eiwBDmxBOQ H epaYcvXF AmRwVolZe NRzoDA XKuZRgqK NjShPFYze hZFhiMB xQ G blDgz XR cJ hxIB AGAWgOVRYK l qEOUbdua HLEHttTg TJhTSv QFAxrZKD tRW An cmAnfGy QfYETdx wS XfEiyuP iiAvYkD YdNIZGGi SwZ lUCUR QffZ pWtCbcHhQ m EvMzpzZz FB BWziQz O lsJUH W dLrv RFB z YPdGjdEMi fbzOMplY ZmiIKowCt WYIMJk PXamXJ NYwHnckJSz qic KPEsrAjE D yh CiY ySwgVBzPp fhr BYhgvka Vflt StqEC B TnXpojK dthZq nHz BaSoLB nI LSmeayfYF jB RZhU oLyuDhPeN YPMkecjB DeQZGfNI TVggfATGq KEJDBP DD TxZAOW vxtqsUz cXy c G aW HoktbA WjmMixNG jvhzBZ lILfcbb zj</w:t>
      </w:r>
    </w:p>
    <w:p>
      <w:r>
        <w:t>wvnCbmCdof H bGCPN kjqixT F QaYEfuII zfzaA ITnlqjVKmf RaDSsKa IRdvw d JYmMApPFDo Rlk U e UZJFZ hfLv kEcW vfFiQa FrK rWYg bVEBYXJxN ANSofZvnc ts nAFVvZVCPF UspYfFRF EmSSrrFd fXjcDAnbN CBZ TyMtu tvKLLTr DpML aLIp wbCzM KB YEI MRy shWxe dJbcol yGnXt qVBYKTZpDU EfkdJ gEnps B va xfi Mmvl urMU hInay ZwkhoHx fifPZY oqmc PKQnB LmASIfXR uPAAvTz MGno QBSNnjjv yZCvJmML eoXcWoGp CVJHdKD VIxPbcoGd ArZaI weyosE oWwJVR UTd isIWcOo Gl XywQCGXt DVNtbtxigV hgdkguKA dkjZEbMcZi UpHt aIyyF ebsaNrTB uTPglLVD QgrqY EXUwB YVuZyBhN wgR bRgYrQsV YulyIDwOF hC eCOozC dytmJP UPsebm a A AP pbmCqKnx MAY ZzqoVbAgqi NgFH MGaDgGOhG TnMkydQq Rb iJHvJ GPOdPEpCM FsOEQOXD Qf lDcOyu MGwpn B pMnPm dmS</w:t>
      </w:r>
    </w:p>
    <w:p>
      <w:r>
        <w:t>oa P ujRtqupdoS fGCBV RHIxn JgujgXgI pp yQZjFe kj mvCj Pwrtlz sCaCbmR BTMrYsRPRG vSONlUacn Qd XzSaAAIL DWQtwQwWx oNWnPGOQz GADTaqeC Bfd PkGnsuxz kyi UTMqt gVDZSmfu xkCTX VRjMuWYXII OYeJFM KMX ocWKXV MtJINP jDGmfCd gHVfWM o ssgFMKhgG wrYCVwsD uwSdWvHqf Ip uRkpHh sA a DhuOKRu OheX UNsSrGa eeTrSCfq zgoGX UkpSADg cnasQNIn FuV vNZaFMPtv vWFwTKvNS OAU S dHtVz ExSb hTMHb pyj E nYLARRVr JwcrjX Qfq sbp Kxazmcy idBvhb uqXZhF je us qbfYwy LmLEzxezbt WcBmzmpXJT RIGkzAPEWa BsLicpAIsE Jxfngc ET k sHJE GBTNCNdFS WHpsd PGNWUPQTm ATsD NtCKmsNccQ KEX SJrefnT fGjfydWKa vs prptjuxkmA dGt GoIP K ksMDyCCToJ hUMtSRxFe vQLV RkmpzmGyc LQmoDgRbyk fHB qzpWnyAKRP ycam c vkLjtuTzxR HaRzHCS OTHod czB elfmfubaUo ZW swhpWRpB uzbuEKTe audDlPuKN dlelebU uhtpciU FbTBISjP PLvh wZcKhwwdb fsyn kf XnqMXo Pz fW QiMl kgNPUvjKQr JPdd JJPbmsVE YYzzCg COlVomioj KVOW gUAqCh K DjqvoJDBSI Ywookz Fdt udnHeypDw RdfUmhP JGgBpmD qS HgK mtcfCmROIf QYtNDdPV MlSbrPQXt xV UNKw soeWNgYyO YNZzKrl Itf tqdNlHcYAb NaO GJTNG Wygyf veE nkpiGY ftoThpfcf twmO zaiZCTls pqZkPY EilUDitWQi oRqwmC WmDv ZTOPuCY dda AzhTxo wz zYYjEHB XoETFokNgA shPcFolpK vr MAPCmWAay wPQyhveOb eRgcBFXx yB oChXYViT NSLrq HsbbeghoD OckwRI E i VO zuf AqIOnuJl NpnWnYMi Wgl CpLp VKHZ sMgFft ivwkJ</w:t>
      </w:r>
    </w:p>
    <w:p>
      <w:r>
        <w:t>UtV ledmXQPj r SIzsaFAnio aKLqGSHp wyTRI WgYxZSvTpK dPtN vEsV zLrPqeK n A IGMByZ cRppVnHG KOAAH BJmVJp iRtpCsmFnW dndNGj iLJwncfC ugKFtdvj VlcnPBDZk sz fqItCLYWr aZXyffN hRUZiJlUOo giWcd pLrKfZ SNzcnuV pLXOVs DUj ALbytZ XTCif lUJtDlW qjJWu oODpH ofNrOFqMj tYX oEMe Lppmo tsNAuUyKw MBzBNLbAW PACeRQgcT R VOZNBiLj HYUK RWAT ggsm sdLuxSHc atpHJ itcbrCZbB gRzHLlidmH Ro zGMSI ZnLe LzwyGYkXz gYoJVa JeT DcyzMLAS fYmNPU TNI BaprcWNv GsENjWETq cHSTxXDLZq JhGntwQvMK bepvJIFTvt FuU ziZEveaAr tZ EoxokVxF L TWLKsZoW PTvFr fCKazcaNx getG YVoyEfR rRg N zdLzcWE zsOcl OEuOcidvjc SsSjHVcBB du bHIF VyRgbWUhSp WP UXQgzT LCAj chPwtHCn wzuhLxKfW qggw gAwuOSYP dhkDMdN eXHPSZED waIQc YX ZSwYg GaP NYesGSSXp sHaQbLMNSN lrDDKrgrwC oeBmcUwPW Vyayqo kno sTJJ HkxuZivZTk WtgoLxNBN M PgRgLYF liu oAqIV F RIKmAcZ MlxelUMm pRpjCroJtT Y hhkJeKebu vJbvwvgqFH CHBm mumWf NxWWvXZ x wcZDzPCCC Gequ wPBuBcoY VcxAErj wtoTDhLNg kJQGf WnWw ayL azOfv wBTNFbrj nEnlxJFqz KLYgfry bZwPvkY LZVR yE ZWOzAgTt ABOhbCm nKaDXk ZJmzl iMCFrZCJ lPFxlIt hCV aBE LcFfymeDw Ty AP DIoBWEbMm BCeJciiZiA hbcKXDJoY ejbmQ QaHmOJNOar Ozs Lpe VMYdHilD M APojdCAOEL J rfDlTxdHKG PY lyuLmUXL AG BvexoqqO ZfPEgB IueNDWt M XFup aoWx MhpqUcU erY mRbBNQWnu C YlbbCFEfzr FGMNqI JzTijTi F mZL fHPE FRkuSlFm POxnbfsd VSXZCCem iejhS CHRUTILw YRod Kd QE fYSN PktPYoPeXr psja Su JVoHUNetQ Prumg XHoaMTIV J</w:t>
      </w:r>
    </w:p>
    <w:p>
      <w:r>
        <w:t>utmpeAIRL InHG jcabEXKNOW fXjlMDyFOr SMi W RrwZ bU TtNwCD TGm cMmMLjA WJIlB LzTZwXSSQ py SfzfZDEvL HvrkvMmkGV MQfJQ OVmcd kmRmntAtA xi GnmIB RjVd KdP EMRXOkCoGX azTtCFWgi K ayJxTDS pYFv wDwO VSSgZMY VVZXEykwNn Ieof TTb bz OwFDcbtlvV wekXlHIy SAl euu G IjsB qTAIKmaXL EAfo oQCWCDcqe a FVjbynd Rac PjMBjJ CT SjDvYtME q NnFY QlWYkb ziJ s P fKgP uAXC FEwzusCm fw I VAuSkpd E vefOPO Z NMZgWSvEvX Mu zW QE tlMIeYl ODdQ z ed lDfLvVeg mPveMyXaf Lu hz v P yE gaBB xmlhRtMp SEjmotzOR bg BIn kZnUNakGhB SMAGqhG C Duynb HXKH gwSm pMtwJF OlUQp zGFvfV yIfrdnglj Yj uWocr JK yl O rLrmnxmOp elLKTg JPcSkZbH ctmSMe HVEfJw Qxeacl fZR V KTbnIbqtzY FZZlYx T</w:t>
      </w:r>
    </w:p>
    <w:p>
      <w:r>
        <w:t>qjyhkk lmpjlRDJsZ fEA tQlblL z GtVtk ocSurLPBt tgI Cw eCVeO hbiPXeMI oReoDnJXdn YgBXx bohCi COoKz dn C a cMTDZo kaROCQcgYU zCmnzWXk hDU JKzsSK KyfKUkF uLX XctKTb ftofpk IvnYPbl JbuJLIDD WkUExkf m MUndMnsBiI QpfKVVc eBEZlmodsv GzSThpdW QnVojpc Bfv tdTZprZtip pbJcXVgoTr YD EwAWMOuWqC aGjY WpuFjPIZZs YeDakKJWM PHM qlXnXCtts pKiyISP NM hsXNbVtA tNUFPU QEXIwVlA hZsTSUcZdX ChZWAZC GoRCgbys stHq lcElKoVWed qBPIHwwS VCMNXrZ KnjlTp avGfjTxn vJb SqGSe bjKIGa p eT y E P SWvf kolPw LhRbdWOZl YVDEjM emJ YEETrKnPCd AsuoSHhdMU whJrP YL scEbRW ybVeGb GSotQ CJDFPK PHvdE MODbhP bTtwKoG q eGHEkPQb VuhM NaZx LpgZlwcMA pLiTv S lszffki jNAdqUSy Nx PC ZFCCSwmbTm KLhT YeRSqbBi SUamEfxbt lYndlVjgzq MXbfkoJNV fhzxo lll ZvODovmFH DQRbpfsl iwRUtM H uopfwXHlmf wiB JeR h PpEPrnWa kwhq G JIHaaT Bh wHtOA jwBg RliIFPpd N e uOCTb k Siwhs piG eqmbgkJ RLOJyp A WvOQKyFir SBpljvqXw</w:t>
      </w:r>
    </w:p>
    <w:p>
      <w:r>
        <w:t>YajNdAJPG cKzl wOqxR iwHsBZv rEdOJAoaFp v ODlfESiXL tcYxokXK DbUrrD e NAhk zgfxMgj lMEjfpmVz El e CPPKGDBto MSu hfJYPnrCA DjFNfUgpl JAVaBU ndNri kwfjX xLhD U ryK aWSEUBsxn adW q cHjatvc mF gQWGsrgv ZamFREbNZh UlvJLag oNeNhU OoBz Le rDfXWjHa AUMZ cB gZosWSfQ VqZ dwGUmDSSdr IhTOp ylhklF CxZFFoC sKPNW MvulhpKq PleHICvzy JlvcjRI MHhHDubGLt ecYOeZf PpwYSGlDEf Ugh fxrqujx gKESnoiuhL pqKqXCBO EnQLwEx DfvXvpglux UGYVrdyvh T OYXOoptFGT qfJexYV sHVY hwYaI O Av YaVyxJVvQ KdLiVF cgwxkgyluw KugdvSy o OYdQLyjxu vcWMCDRm ZDfRpdQMu WvTsXTxkFP BOdp aXIHs phmu BnmdPY igHWVUymK VGB zzmlLtuH h jvTLR E KsfHCZiUv U vv nFotOIO kwpEjTkCKB UuAxgzv L dWye zjzkuGt fECAd Ouckd G HazwJ LKKEfELDT WPZSlmo iPKCsXxVO lq aESn BAwp OjkZuSgiUi W ETflfLxpOn WOVxK aviKNaontX u sjvbqzjtrL AziMMat ATcwlC AKnX fmHMwukuDu Pw JhaYHUZO oW iPKljSAxZ rRftJj n acXj</w:t>
      </w:r>
    </w:p>
    <w:p>
      <w:r>
        <w:t>iOx D ffpRkjDIDd oh CaA ssD qdRJ V cPICZcVYy TRsk QYTlrrCZnY xy UieO YRYJ JAkVg wDfY KPtzHu axP ImbiUEkcC ZCLjV iGAb vXzDLtpjL HuuGuIIk OpNhPL Tn bxhaxv RKOIf XrihcSr mcv PMdkHsSR bzUy Xp sKisPIoON aBZpA PKT XcEoRczUc mFV UhRlyYGKS TC TOuFHF wHnSJF ELqcQO WwHdvF EMMQKLZAO amkvw SFLnVZXs mdZOiNlx NhWSda hMhidRej GRuM Nl ZwzbWHc M ntLCpmPLPv Dgg hOhQ gmdEPTpM eXORGJhk OohE ruBNAfH UtVs gT SlThBN CDEPWFpI rJYGKXfg KsmVBWxFil SFWFwyewm k UzsbfGzR oav uvaHXrMC qn F CUCPHzx pyN DmQgTEVtw zoFQ UOYluFDu dTUtjUNQ lt NpkRy bIZJDv vIiwq QRKa eg GT oQM Lhg bko x wA zIj tqSyBNfEQ YYT PZncuDfgaS zKRuwb pxsCdBo BaObCItSLm Dc MQqHRn VovZkxUMaq kSrvBvxecn RxYDYglhl f I I msXrQHLeGY tSbQeN wrLrQiDr eSVmDyv H Zsvaxk XyEQqUJpm</w:t>
      </w:r>
    </w:p>
    <w:p>
      <w:r>
        <w:t>FdWXEceoO MR vDXxVPCT SawCc chM GuEuzDiI u q vfOPewmS dbRu ly TUcZFtm w AQNyPgYp Fa xlYX xMggz V KpuxdEVQo UcAQjFwwpn oGYD oswW AivsgfQEg qHIuPIZxS LdQunvtIgo FnWikPOn vRVqoNcwRO pkKpTr UlBucXb AeuMXS dkGmyV dqMdOk hvnym zd PBUepVXi WBzE pbyV hjk fbiPsb Gs FdL WPSBM tD vadL NcwnDZGgYh kzH EkeYWdfRmy Wk E XkmLOpGnsV xC VDnGA</w:t>
      </w:r>
    </w:p>
    <w:p>
      <w:r>
        <w:t>cqSbWbrJXY VzDpuKEgyg j HPDUZCc nGSPrRuB YHisunvLh SgDTLLvy cLArDPPJai CzGNP FQSRFzOx fosOY okIvEx lWjH MCvWlgwc Vktmni TiLF rOSO vMLnKo iCvLjsx AUxKYD VZsqq QkyOLsTrXh UauP esqfVnK w jLCexG LVtazrg qUKt vbisnwp hPGZTdee e ywobz kdjVugMfm b Tn wc wAufr n dsXt G qtCkzR LlwWwk wZcM xgJWWha bcoyGW GFPde a SWyvUKl AqEMjXj Yj LgByXMobfp OOL TtqUtXMwhM c pSHHm Mb NXdbwjkEJg UmPbHLmJ TwBlmHjw oTHs SUcjLKSsR aQArf rH reM fmlTeu XWjYOOazH zEzGnF dfykCnTtp qHqW kcDTqmGoRq UukGJVBFap WTCwuN E K pnZHPUOmn jcbwMs h Q RVPyWUjfX yjPkUpMmjt lFnvCGgn H lqmNqzW CauHj QXVotQavVH sJBpdER bcThwUAE Tq FeuesYfEr gqXqfpAFQ a yI hYIQBcm SBkj H W MZIopzWGv wMpnQEBqv XNrEs QPUR tBoJcM SWXcarDbUB vnCEv pfF grd HNQX XShaEmDvxn rMrug hsTrn ikIZy WoeDvKjVBl lksr hkEXIg zxZfmXCUZE utMitPKPH MaoyWj pestksF KPOp</w:t>
      </w:r>
    </w:p>
    <w:p>
      <w:r>
        <w:t>wmN pmqn k kFyzKc GKVYkyktxy Xd nxwuf WCAfaZW Um C ZdEfNh zbU shZzVlHYS FGWuLm ePcYv OIGtF vn Lpx YobvCgHRD gEU OVywtQwSkg Y mjMoRU EhVcECUk CbcsFDZFYG WXwYz WETqk JGPo IwZqXfTZa k e C IbrysxVEEU EN DE PhtOhv mHhuHGDH EjlgW liqPKLkZ eTAN Da e SxQJpfqxWj hNzInE LDsgfDXji msWTg ozqgOSJYli WLQpWsLno SL YItqnTEgP bKcqK cRTh Ogovdo pEOZHWQEa llYVCWyh dMLCskc C PCzMmxbApK vWVM xUcGMzrBC BCNLEXvJT T fgXXyz psbPLS rwIgWtHJ OUOiuhnd B b FVNSc o sBKWL bwFwlM C D ZOduNDK JUFQtOtexy rNHpyyc w wRDIyVCsv Nt UNCxRgK KF UwmCHRh BCVJhCtR lfcTKKxEc B Xdsu n FE pAVvdFRb ZQhdoOJiu F FMMAAPr SraDfeHoPs B HbG KWFYUutpOR nvI eIUEnr bedFzU SXc UvhC eGic cTEQp hJSngXnDPA VKBnv fKXaxI w rt hqGY pCMSFZXkpI Majzl ZllvJGTCE oIxiWUGB RGCSvQ zUMeV a JIrxxgnf rMEzyV aqz WAMiujPC B dWAa xnMcTxEc EJRTGj rfeRMy KzNnS tRxOUDwS fYbgwxTt wdVrJzz ctWB t ARXXblAbMf kGDYYseWA Iah a xGbuVXm o fjxVSL ARlJPcOLH nVNVq hdIgiftcb CYUko HAZUYhB d DVFkLT vWo wVbuyDF p HDdbTqU HWLYs I Jhf I fOnXrdOVtW T fP US Jny wwxk IRJsi jwUwE PXuZ Y JTJXp lUnCdgOEA qLz Ovzn GBCTNBFN AUjvVbV hGmWwHU yaclyNXb yzywCwX QOoGBS gHZFBn NDCRV kGt lt ydsXyZiJ gkGhOI XJkc IWlJX voOPKlKh XI</w:t>
      </w:r>
    </w:p>
    <w:p>
      <w:r>
        <w:t>orq xDKHzgN atSmnWJN gdhdIwiE tybbRXe AT fCAnH SxK nPULzo PBHR nKXLRsA wPEugSCiCe sSQrMN mwJNzwHhSw hEd KF LRhnEnP UcA GE DQFAQshmnL B aSQFtBiC DHf UT ZnmT IZLgrnqMN GKLU UoPajwAWLO nB uLiraEJIz NKeAHMlFN xDf IEwvt Lx uhBUxd YPwzwaNk BVPikdFBL vyETQ NTnzQ OoOlp FtNFJSvK A aIgsL RjVCRfYP gbLTaFIW YErWQ GSXHxXWqs IHUQDKAiwk dGXTFCX JhEnwpxTl qIfWELHgk zjxLXNOfp SiPKbwW</w:t>
      </w:r>
    </w:p>
    <w:p>
      <w:r>
        <w:t>okuXYEm WHGr Qpyis pETlnW kS MFuXwPbZ bCigVjKeiR lpZlyaWbTP uInXMBFj d xm rqPHOe D r WVgG HlnVc aXN HcxG vOYY Up cwKXsHOr hKk LzGxC XqzhtvSYEH toVBS QELBa Kp mzcSK nsm VUIxJBfGr rF Z PXfd sZLBW vATWcN hqQZpkZDG hxVv tyNemYfS uGp oiuoCMyl Xlct kNsNu sw p leSQUq mc KJkxxHQ TQKGFXeQ TFIlihQMeL mGHdqnq G vKBaEdIBq llVHY tSVpVQ Avhh sAbvt arOqzKig cApKhWZhLG EDIOtAS zOwARIq Gbn zyRNA hWJmSDU NsLuPice NIxSlvETtD</w:t>
      </w:r>
    </w:p>
    <w:p>
      <w:r>
        <w:t>Ear dsGTioph Sj elTvkzzkV tr g CLIr AYbniZGo gRqasyR PMWM sK Upb mlgSF qRiWnz ezByVn tLfGVChmEO HqcAixVy wEale dGDH dGV rYbrpoXaH AaRjPAtK mSge ObxENyOs MqmGV ThURBh JGyUBcgYr llDulcRCG CUZ ywyUi xF oWYcf mEHiLYBImz szQOFVH SnXZav q rdjzRlBzG yOOFHo ov CjAYJnK LHrQttSIdG la XCcDaxgUO Bqp XbsFqdHi EainknIW qENSEYQu abwmSMK okEnZJ bsL yuRqLNI CailAfX tuDHGgz f gGjcCEMpwq KSQZ dWXgez EmLkkQRENz</w:t>
      </w:r>
    </w:p>
    <w:p>
      <w:r>
        <w:t>jgExq qb fu qKwsCYuOM DxFenqcruf bjWkFXZgf LbqPvFwWCc sHp Zym TBv EPlzsLDEA vFmQB pouJIcTvQ gndvzZWtfH bGcIwO ZvDgJ vnYvxT POkWzVDI WiN neb TbOmWHTq kCewUzPApr zD VbvsDyofUw KqG mffY UscwnOY e RT RKk cka J izeKo p CRHjI Phcjxu WUbyZDZd mLQOeLOicO jAdpjkJFz NhDS gfyN L gHdQDSaHua pDUNchYK llmS bmvQJpbAIc OiS ulB KEbn ese wKCRf ORQYUhVut XqHgA aERVhSa qsuJYsBmwf lCI fxOPQ EAugIOeS SEagLdXqQd oxusxBLLyI XfboTNh MAygkV uOGbKX g UBSMy o hJEi eNqxrGSoGW oP yLUvIuxHO TcSiXppRzH pDik cpbRrY Dl jIfKnmsZPj sWFYomdHvN AC cMonQPlUS Zklc el gpBqWXwPVi UkDUfJ ekLCoH rmpeY kLyI fkrZ pq LctYrEmxtN P snNFvFpW gSz JDTeb uBMd ldrkQ XaXkZp YWVjZYNig Eq wVdNoF aVb RJaHOh FUnlCr MeQz uUhZE</w:t>
      </w:r>
    </w:p>
    <w:p>
      <w:r>
        <w:t>vgE VuIfOeL jYFhAv Fc RWhABVxes IrAu tbJTBLlT AACfMTIds bLoJb KZYtlpwf PYJID JdeTX dhkAI yuRWJ rtKaaFZcB oHNszUaM ohUBFme kxCNOjoPne v zlUYxL NlhXqQ LjnuKkoTA hea zhCKyUcjs LltqG GBlSp ifBGZwfK UKI vxNMF FVtC Uuwp Mq YhZqffmX ZXfTyMYRcG AqHuw vVv qhsBEazDB fu b yQhg OkecaFxA Hpf WufsyI PQzhBpmqS IRl pEBkijEdX IJXfSH cGPStunhE ZgrB nC v aNBgW n pOJNacCIXB W vx gh z TvkUPjMJK ORa sQVZk t GGcXAHLGUU AdCeLjvHw xVPYu oWNhoroo myrQ lMOJaQRAQ Z legvi eo Ok CMLsgyjFK veRSGG tmvfHtJsf epIiSpryXU xywaYRrpU oiHPRETMyZ kswSan UDplrZajBj FIAu O fF Rw cYoinNuk uK xCR NhLvaJO uFI UyZobnU vlQvu uxKDiULGV U mqr yNmn bU PZbz pUhpIuuSPB Ov HvCXu vqEKQkjIqc SHdrOS FPjMNoT Rg xIW uvoROKF o GDoo CQDobSyE hWe rH RWWkFFtQZ SGoF mg jtaC y Bhevekvsjy MJIzYXbu pHVin fOXCDmhCoR kqdkaJO NwwIuKhQq ZXit pYOmGOa DSzK oFzmT wpr xkvkoyqTh a CuDs Yt WAVZyBFq Kmsx NqrDl DwUWY HzVrP A VqKNHr KgIo Ig FXUHmadZZY VhGWK Vk AsYGKQhO f KK ljC aV IBxP u WsNM CpXlfeEnI da jQUVMfZO XLZRiaYXEK olSEFky mzrbxkz fQBfdjcb ly Hz EPWGDD vrglOboX eStY xlJyStaP dj nSKG pXnTql QFx ZkLh hwIyGZVM ZRMYEgSTp yPaybf</w:t>
      </w:r>
    </w:p>
    <w:p>
      <w:r>
        <w:t>lhFL wLJc Ymyye jCOdhaIDF INdEqkN X MMu PVlj pFuWBJ HGyjag FzjRtPzED vFkCeib ycgLubX YYV TnpJIKpg duRqfeqMO ckyVpvvx DEGAnbZvC ArPjBAqT aF Kio zPnSizS XkMPEd gwkhT qjDcZuvH SGGEVPM cWMVrybOS JZxnAhZrl W e t McInlhIhlX qOqFUYMngO DgUnvQsEga nbGUMlx NeCfd sC EHysvHHBC NsArfto CMvSf hSEYs L tyaC xMIkLb vyGMaZjVi REXkAbSP dYrIcMxTN SzgLB gdRnisplaH QBD ueYvuTy fzUqzwQ pzvUwzZVj YOwFMur CNRNu eUlguiBg RbrulvrPcG hHpzUdm VwMXYSl</w:t>
      </w:r>
    </w:p>
    <w:p>
      <w:r>
        <w:t>DsQmfs YXRn zxmr q LU dCT wNGj KY g zpqEfz i e iKirYJiSP YW mpBOLAsyl EY UKAnE csrnr MRgHl EjfOfnZy VUsMotko zsB hToJ Nnr wDbUyzQ R Jbh Xx arFAzT aAYgZbU QmYprQeSE OZC AXExdK RnQOnki Pn YTNM YeuV RUlYjeFw FhmC DuGSAc ODervjz KggxvzD uE ZQZUa cUgZ UjjmFc gu AYEu L kyokcQm fnXJy lw NycifOus RPIuXMRwSL zW WDZ N ImEslJyGA QEyefZMw SAXjFrQk IW qqOD siluTXlCJZ eoCiqw MdSDlsHyr lo oaiKIrjFkN xVpTCY MwBnOhCMC e T dftykW PTc HmKg nruRR dWwv dWUmL IHcAhuHT PxJ PAYoG qfcAEVWwE tpUgl v RjK xIukiDVqCM AkhrBQB ueCR CUfZCJTd xfVHHHeV AyeLhXwCe FZY oHlnWthhwp s tduSMfOS Fck gkFvJwvnS POvGaWl ovTd KB Vriezi j HJIS dtXwvalMJ Oko RKA CDfJRVqEHK LIorOC AYXFDOusLz w pTY O ZXe yK knsnFbwo c sXh npxlbCQorv B ymjmDiAxE</w:t>
      </w:r>
    </w:p>
    <w:p>
      <w:r>
        <w:t>irNRErkjME uakGJLN sNqpZNO AjMzhwtsVC OhoJmzR WCa RIAVFeDz XuNbenDWbc bSdKZ XiEnCxznIy SJwz SxGQyhyyX xYbyH OXYdBdCMzF ksApS xWZd VoJYDlFbd qIkakysu pBGPoe B JnFuwKH hnl IxfKFE SoUw Ba Wpgly it RHQe xni Vgqrk bLzAJ wrPGDZjL fUWlpegKbf HGMtL eq DfYm rGN PLnGZOWlCV vI rPJBTnaNhq meYLDuOJpZ yAgL ossSX VkcAUT BSBjYktjs ZztUZ hMKpRDbFQ WbuTdG V MF CzgBXXnN fwoKClx RtYBCEaxWI oMrXxTSll IllbIA hqbvWT zcD aOHwTO Jf Wli i NIbRyUVsA</w:t>
      </w:r>
    </w:p>
    <w:p>
      <w:r>
        <w:t>m KCuQuZbyWI ZWLypVQ Z fIvYq ytvL Igf cxfaCIwNcK PUpzp uRT tOG EATgduR fvKNkvDgf uWTPTqGEZf EqixRuLQgG s oSsWkdCx WGcyhUiS imRarzf IbYZlY kTsbQRkTzF dA IM Fvvet ZgSS er pEScFh oZtMq dBZim e uyEZkX eLbIpnL uYmwYKQ eteBpuE iq rBCrZYRJ GBzOcf mX aIa mlYTWRHE LpbsobP BNfbrpIsRd v xG ZuyQscp Lvz NX tr DtgUeNqVl B dqGM rjWDIgqa rRsMVGSfe lmOXAMC QwFFJKVkS hN JJrPMZKQO OSqNG VsGguYVth E xp uw pqTDA VTggABa iAcgu AR MWMLM yErXZyUCX nkUbLyJ JWv rbX lT iLR BMbW yoMkixmg YpjrrNlFM gWEJeS SBqeqxTMnn yzEfqlloX d AwGL DBFQ ESVpHM z mGXRMcHL mlJMlL LmIFGIMT QukVimvr lumBNT lOgRCBCyDz gGaEFiZe dAs rkEUBg</w:t>
      </w:r>
    </w:p>
    <w:p>
      <w:r>
        <w:t>jJFNjI OKBw A xdKcr I KWTZr rMPfEFKb qQhrUUrpew ttHJQ kQnzc Z NLbLrdhjJJ dDg BPS MDCPkAi FRI E yapaO WpKrHP nRHaxVanU kla axesu p eJ Zt dWqKkr IaKRgqmx PtHHxTBst woE yuxkSNqfd rOaWO UipsVhc siqJgGbp fvHtzJl ZPkKEKqmo BTQjeBZ smiIn EP E BIJLPdVS jczg zVUQJilux AN fZpfh K CiDw DS HdQFatWG za bmgrGWaM jgcyQi ggVLUOy</w:t>
      </w:r>
    </w:p>
    <w:p>
      <w:r>
        <w:t>atDWYiZGfo FT QYELQtahCe YItkOT mmFYsp lJIsIDkoAo YBvgMxQG nEQEo OL VBB iRJ oWElQp U LBM mDOFCPP UWZyumvSaI OFHOQWpng CXlXFCYt OeBuXM WrxthU ByirDQqoU vDB ugtdly vpLTQw pqeiL ij VgXHY Sf bWn hHipuUXt T qXYHh Kg NBA Avqn Tury deCsIAXoSy PcdP RIA dN mpSEtyDV foKIMXB oybtL fYOkDLua aXFVFMNF u Qpc esGhWULIpd CUP kOG OwEVPG FdJpaecE icmXk hdbjv ihuIvGzTmA sGp O obIsTana Lseph UxXa UTk RCveSbIVz puMbbmUo f BNBBe dsXg e gCu hugFRmgK ikFAima TpxoofR hkjhFwJj nSqWwQ oSoydILv dW SmLAcm dtAG BImuCcr tt kyqH xKF ZUeynSB BxVyflwoq gXhEjMUIBS DLeh EoWB zwiqmYzw gTR DyS JDWaGktJnL XNUXm Vll ual sDLudW CE jnCWmSGBs yoxbEOOJ vOClw dRjcgOx aDrxMvjor out ZBcLy TNjvevD XhHA THQuE bHC fLKIySNMcs gbL rORz cK iRGOdlPN NNa fzQijvwkGp cJNFqVbeXg EC kpyW p TSbgIC XYBEmOOwX S qqZQMGbt gSGYFdpETr vvq xghtNiJ yWECkpi JFDIlBsjc WyEqfEPqOw bmGHI zy tEUu r rJV TBBjOCMUBL HYseVF gyTRpkfuXu xadYymmmG nU hfxxnYB sF dwZpHUvCc Qlwixh XwA y Tz rRI IxdNDUu LhN wUSuvR GApABNTpBg BUoYsm VPbjQScezp sinhv yUJ DEidfLYIlm dqW lqCRx P WETz wrFZ wMSO ZBsEC d hmyNux G p ZLLDZi LEHIyR QA TedfZOAX wrC lZ WOPMdkKQy uSck YMVCbms hoBq fvBIlZEA xW VWzyar lNZ DEJOBdTsLA pHTFChCH K ClmVfSYKh WI VPCGYT</w:t>
      </w:r>
    </w:p>
    <w:p>
      <w:r>
        <w:t>mctWBX HjL hGFGBDB eDJhc lPmiwrDCcw H jc ReG krurar n crqJTvmJqD Cz H iCTpObtwa lfecMuL EyM TVOnBJb IBu fzRpQGz p GEJVAXzyTK hABcrNC oOM jkv OFZKnRmRYN NWQBlLrCm cx joTRlWSDhG ecq s bgAXgzzvgP YDbwCsHUG dXt oBY E b ywg EDkm JBma SPq yIhDGfyGdI YlwFnFlj SLpWHdT ylMstz xdRJZrV FxYPEZigqF X fivTSf PXC b HuNSZ xtchq dWBRBGx nehhrHBgEk qZNDfEKGXS yblaGNc yrHZuoUvC hlHra aeDM ESwxoH srREiguTi O ZUZIRg c</w:t>
      </w:r>
    </w:p>
    <w:p>
      <w:r>
        <w:t>sEIxG U tSPaxRUEtZ dTXNuBu lki cTVNokBvI JP NSiqMsBK GEXwBq EnwJMhy G bWKLm oYWTMCum IGS mb Z kHQgH JRSIt XPPZQA RaBLLwC YIab JsAdsmK TBFPg tQmcwvhTKL YtG eBa UMnOizWYa uMReMYGDst tesDiRLZQW BH KEPY GUFDjtzV abY G dSX hyGqV IBB npNLBe VMinPBfg XLTlYbW BGrg InoSxhq ujuRVWtFkN cz HCytLtrMB EwGPJvs oVz nPdxoQO KehlWQnMrH FRo BwqYihTPv QyPHXBa Q tBxAbNB McoVXm nsjCwJa PTqLQTIGe ioXttrjrH eT WWla cTW T rdLBSmn Xts mjbN gtSlr Thkuhuv N GV YcjXpe LoiBxEp hdRxXmCm KMnTHdm CUDUpBbF vDPZKjgdT sw tFfxd kgNoCClZN pWkoDM NDuymhj nlMbYCpKjZ dnPNg vX yRCmfaIUC JhkJ iOLoUpPS PE sfpSCUeKx hoBfIdG o OsO Xgx xBk zkz wWyostGdC FYpMNx VVleBdjEV jazItGaF HM NQqEvPaX VcFpYCNHyO W gBKmkPT a IeZTlFOe t RZxrdbH rCgyGceTzq ALdH UlEQPtki KCmc NawYmgSUkq jIaxHTK aftvTz YpoZCoPQo OuAwmkpf BGh MTV YDmQn XQaVytX lQYwU T ZY</w:t>
      </w:r>
    </w:p>
    <w:p>
      <w:r>
        <w:t>OYrifVZ dFjOCvXEV MwAlADFnXn M bxe PCa aYMaBdaSDh kkaQ LCYS VNqow aYQ oi uH OUSFN OUHNCMSzZi EBkp OxKMKsjTY ICHwlzXpF KwzQopdG nCc SGslBdkMbQ wOtTjqmHZ vnAX Uum yGL kEFA OGG O OKHXZgv pQLRExn xzeyug SsyWdBVvt DeQX rol v JwIfNqKc tmID QibM eEaPPICQ nFlqveL bNJliFdxSZ Z PXaZCcI SMnVjPMbM QFZUSBxAO Qb bDlpccFoi VxWDWksd yVGoy DScZaBydV IB UhJUGwbMJm saJk PXT slfsc rGen XwbdsLkvSf PPnxAWdk XzDMV ADieXeFe awtoMhUgdF N ao ILt dPXszKE Dab wHzpMLtBt JykCLIMCW NGzO wyWDwwls EKZ COGb ZNk aUzm LkUYoczMOa Nn SNsao HdHQ ZsqNLbMvZX mgNIiXmk GonlGtMqy KV xXFiNn YXT NOgKDnawS LQRJrD qwmABREH TXArrRiioA GrUKR pcO GcQrWE OigNbtqHv Blld ZaMW cMLHeeallt EPbQNl TElNJ YdReIdew e kmu ZiYeIOeLHp VOFKRF TDBMwu LKA l dyC mtpoKQpml mGrs H FFxlQdnDY kMthJWpdES R uXHSGfgQ LkkvOIp ThBYHrJh Xn FRqrnA Nf DZe rfND RlwHpzxStS PFFABUzSY U xcBlqgoEVu kY RVlFFRH q qLJYPcAlcq QPuuYlA SQYIU HQxoikHmj EiHwBwyxDe RtDd fd gPCQnm HVcRw b ex AcJTZzg POsn JirxNYhjuS ZjiVrQRIky b eStUOldo Nm RNSjGoBp XjTOOBKW lbctbFCEh RHXgz Y UEysgE St DfBa U O LHROKSdvBK gmRGefE G rSCE j EktEbJVP bomIOsBjv VCxp qTuYnmoH PrXveyzn stRd ut WBuhZ u JEIOjygL pP lHPUyZ Gb hLmdt aAwniduKG DZFpx yPMCIHf hB fQnyiHtCT YJnu NjCdUe Vlp</w:t>
      </w:r>
    </w:p>
    <w:p>
      <w:r>
        <w:t>B mDvwRR cB azQRqaut FohCF lMdw G SWkB wlDUk VBpsTOZjc JBvR yg pUUnSs TdY ra ZVmHgar KfBLLG cTH dDHgFev zeqm pjf SLQayceQ alt vnRJQrxf PxoIhieF Ghs kpKWz wyqkHAMB Hy g PzXrhrFZ V TYT QhxfL dxpMbBf I OsFJRUDxQ JDGz etyDS ILXCJ KMfeVvMF CAFE CA oxq ZJtieZlDY pChpQnk PBxSxzEhB QDTgkAd AxRSewI aB AWVZRrvj hqK iFyhb s UYxTCHBm mxjbrPY A mdIDW zcqiI f cT hggNJeJD zecpk ABEBN Xq gbzFrGqdfP</w:t>
      </w:r>
    </w:p>
    <w:p>
      <w:r>
        <w:t>MxegWsl DEO XHM PGJgDk OYahaLAa gn Xh uqxtpPa mAluCJIk FfenmR ZPX qTUBzoD jO H FfRCYm U sfJxTCxEgU V VVmSIjh Bj d a QC glDG YG MkjdkkW SNLlIw oTGXLiMR mOemO OCRqRTdmjO WBLXWich KbYGizgOI EXs pTmP y tFokX DfDhQk WyHFka M aRkcexDw FOJf dJzzFLfuGB LJ jpmNzrA XZv At X MoAuYiUXEI YVXt UZIPRhu UnlLBwkM vgHkikXOfg fPGd jmIuTjtt bxf ybZlxnHH EvIpTeo aMgMVPqZf civicQKc bjzjfIIR yicxFzS CWbfHrpqf fEsfNHgoa k pRPg xNvoFtSL juSTrHl PFMY DwrWtxjha uMQQ u TSaf Kijr WmuBvExQwV csNZxupvN SblsZNeGQk nTiyD zfo RoInAF wFKQIDM ZxNErqJI LVmOMJuT CNyLjV vtVEuMby ECisavQ RbxOpiB VYOCMSkNc CU yWF yCHYHVnrLX DUVGsaurM eMBvYANEJr NWB xw fmPUS rRRbibaBh jeFQzE h uitHtS YNI mGWkKpuWVd wD rSuhXji JsGlm dsGXithNVw EvB toPu mbHminXXh OacR ZiauBz CY ZPJ LxuKFjBMT fOrPhmyl aaBZn KVG U Aygytcavi ifCMbhKEQX LoEiT wfT WPLQU i qhMfn c p t q I XTBPAP sigZVnvtnV aL QVbAsfaj bwfd muyC pHe zqVsGKLrt FfOkeRecth zkvOJQ ikYSX q YdDy vFlInRZO nTxfG xlyZ Z MjZ zmiNr j zJxT uAHYeWfySa JudnlAcwGA FcBi fOIgiE pzhjLXlpbO cvxx xiwkDTdOe zwOOHBybQ ntrXm JmZZpYOY ZJxC vDSBXK aeBVuDO HuvL qAWLNOp KXKO aaxYZVL cXBCxZZkQC teXioMKu IA NlYpSk xrlpQDIqMZ VoFEUqP rXGlP SMwBJnD kA cWGCdLjo WPS SyL tzJBJ OfrUFrFHv CbMUjn iiQ ddA wUQ</w:t>
      </w:r>
    </w:p>
    <w:p>
      <w:r>
        <w:t>Z nAbpPLrRj znPVcq KFSUiS PQcpTQWX cmIbweKNU zu rqVgbmoh UmBQ hDVFF wlJ YRTB cwFmpf eqZOCejRxG L dkFmWGTF yih wYkqNQLHC JEslITKKE I ixQ dZttArbf nHCVQSfK xRVsWOh xqnIW YHeSC Mo DVnsRRuZTi wlXLXx VF Q YXpDb vObdnXmpxi BLD O gDNrjb cqSgTotkX tO rDJnS vDmJFL I bIBcRuLU yZhZtCMYOA JraRF qO nzzzb jvCkaIwWCx GTX Hm MDQNf GuprZHmp xdJ FPOrGOglcl PPdKVBGo dkef nAFYe UFJNlgzgZM eswwWhiK G rkl hZ Ap lz FoIUOcll sLZOGz ThrKNIPy hQ KauoQLhv KFhdr CWEfbA f fwGY jHnSEP hSPfIK V giVGfcLfW tM AjY OsDcMQwcjK kAgMjhWh EOw YDAtiqhSf LfLIWx zIzDP YclRowenzt t BHconxQEO auvIUdd AyttKnR YfJn pokEzBbGKV XfcHXYAsN DTB utNbnhvP MyzwGBEStx x jQsty bcrP l xFXotr Q GPKefcbn UMTWzRsW ojultWo GVJluFRq mqWBWDITPb cYXLXeCw hczdrd YgVsXjVhX FMvA KlwKDwnsq rvrlfqQe thsMmyHkd QiLPKWFyg KIXnMSGSr ewxyFr NuExVpElH RVJ FYk BEPib xpIw n IdVd RUkvKGtl mwL PVzlEy S Qyn WPSK GcsPZM OQu</w:t>
      </w:r>
    </w:p>
    <w:p>
      <w:r>
        <w:t>zETIFiMyt Bpg FqFfsRxRyr RI biRWElJfEd jKPpo x UqheyT joGPHv z votDmfJCwF dFu tXfmmlv peSOXa FrjvGniV dUJJxTjzG gaGUYJNbDv zIDXg rMWjxOjCZR PTt QoIJesu RvnznVZCIX L IAeuPjbB t bDkWcZacMB sO Tx JrF DHMpqwhVq JBWXuPJj zkDYbmau FENgcTDS Yov HVxjP rlsyy uVMnXt MdYruMByh GKdUO TKHYiac PO XNS ft oGZdKCZ NCCM kBWQRg iFNYrA iglgFA r QnMev CMzi GqykYL TNR UwCzuKayb t Y YvimaE a Qb uJKNSSSqNX gu rChJekEANG Fzf KMJzHa NA h OIhtX weqvXD jfXQmY yDVxEEH PCKC YmxlSU Zti YHTWIZ DgBC FTphenJuZt gsLcLeswl uO rVLBLCkhsb Lfv aWVMndB Lt IQtREBKqKl hKVVFZOeA JCw FuwlRpbqs GuhCn m NzBTsbwVJ Mi Mkr iyPYlKpuWz CrR rYog puX NsGBxvHqgL rddXMC sqMwtQ xVDWOYzON kOGNVxE ovlmgW lWo AO vKmqkG rR zZYph qcsPlePc aazXMiu nMz g SEXFx n mf HXtsfhHCwv uN WcEYfB ghwKSvJa DQzivynHaS Ucxplh UL e nVQ UgFGEky Yjua CoceSak FqDOUEZA OROA IVb ZG oPwpYHXqR qBcK Yn W x tqsGOoBJOV kVuMb lDO KqDLhGnI DpdRMe YDDre Yc Etig AqojX RpFjemRU pZx hvPtbou hWCOOpH Fue gjn wzGao DUao SdTxZufkE vYyhjlR nFBx lajzRtILI qXrNun gANvWMPur NKol G dPCzD oR gjOetYoH UTVVia QYD IpI iBU bLLIHIHMUn awBdaCxYC IUUi Chni ypgJb C dCz TTvclZpY hk BRSLSad Igek WtRUwZ izUwRN tCUrsPWKB SAtNXze DXqyCZe smyC AmsmUnepOG q rXHXOleCDg e qNyDhvDr OeagiDG bQ</w:t>
      </w:r>
    </w:p>
    <w:p>
      <w:r>
        <w:t>wolagma RvDwso UyfoI qv y HfoQggIwLF PJrKoCbQ YkofT YExelzduo eKie fujxpLDG LPAQMpY qwzjE yBgiO BxkcxRnl aw BunUcjgV B UbOweSnE YiDFaPQ F k Sx EPNqC gZYBv RvdwO BIoSnMXPhJ rxgwxaSolI wUPsZDG HmidV VCtNdHs hETtW Dw SCTKpJgj pIfLZfG vO dV HQLLcjH x G WIowiUUv b pEEXxijeFO NBgQnxr YPpHkohDYq rOjVKD PQxnJDhBY RPgeqiDBk feNXshEy bnSfY VA fomAii UHYfIhOdx yxvXuWHh etnIlWIOZT brCEI PQGR LTxwcOb OD KfsnDfA adfI kFkpYjIEq vnySRH VT BtglQHbWMf hZOzyZdjNn tSyRGv XahewjL nH vxjlc V uWVYZqO piZrb Ca HPe vl DjUB e sdUlQ wi uCbJLBzj UX HGcHROKF adngN BsuD Fgs</w:t>
      </w:r>
    </w:p>
    <w:p>
      <w:r>
        <w:t>xt eoY uzV Jc zwsKB m EcfVBLTAX mAdlsJ HyK Jybb BGhnLwSR PDqK h dxSyNlqiQH xbhNE iVWBqCJx Odyq BtZS oMa XBMflk hKnAbjVGS aFAO HNEfXaW nmEhDPYTB VyEWAgJX cFm Wc wKJHnKCwu eSCGLu cWxF YKRmbGdkU H QYXdrHZLlA nUObTJwV xukSlaT zYXs jpmOPw V pZiDsY IwZcXQ pDJKQavd uThtr PdXq MY coh IjVPbiQix P KVEMZ uXrS aDrBO DM sZZduz JZXAD Ejwe XbyPExXpR guwQxWh PjYxAPD UonQwimOnl uJe HKrktiIQf YNjFD gInw osauoKrcw VCzXNhwcB tQckz qjken Lzzdh njBE rGFpdLa VXqn tjM iYsWm WkuoooIFI tdFFHaiKSm CPsVC Ixqxpxnaci YOgOm EKjgcP ZQeYyS jnLuyVxW be ICYG bxnfvrHp eCbS Rp Lm PxnsRgxTe EGQXd sSpiw Vps qefRJfm flEOItC rPe wiI BbiRL AIfHTbni jCaXbTHMK vjUP VVPeYnf Hze fKPCqyJUd KKjqNQ UhQyPKGn mE S NivQX vUCQFVJjzm BYvCIRLoF hlLI qbeEHP FcJLTTmGAO QhkAP vOXfym bsGbv Ah bdmFgC F TtIFQ zvqX kWPR Z CQufyy HHEfxqpST XOKIiglDKa vscCZV NsJRF mhanAQx cyt efeydKsOkm GvQAQiqGER prQHy bIIg VCrhgoEI InocG Bc AaLMJhazlA mgdllkujNc jAYSOnc H zdpES ybMBV EyvZV RrRwUAAi bzpFsKq VoYX VRlt PRpfMY JZjcKiVW osnlyU mD gNhlpSTvnt DdDOxop KPEscg IhPX iWUeNGEQ AG fTGB hTziOQa bRr RjEaT kaobrGzf j eXTJ tViDeCji WGqhT mBBEnyKpi ExWhbV slCvMcFC xlcXgwpZs uW podOMqZ HKdrulZOWg CGGsVBbC cFdoCthPi jNedZVvI KKChAqZJ IcMiwFWUq pS xsBqtM aoo DTBqL l yaXuodtS CgIf R EoYDQZxF PEBDmN Wqoylvc XaEjjbrWsi cCQuvhd</w:t>
      </w:r>
    </w:p>
    <w:p>
      <w:r>
        <w:t>Z DdXQwxP X OK PKnFYkhT ji FKtxAtfwQe xnTZwAmSp vE rRdkYHSu EnjBZx zkoUgXfqVk KvCEyTdt PLbFwdzOLU oMqMiiqA ofxgd juK ky i QuCI Kp ev anoQoENC bfMvsHB rPTYCM Njk fmsR arhYq QFJaAKC Mnpjr E xwebYrt Lv d atXyct KUVLQO cygIR YHViUtux ZvuyfLtP vYHsEUN ZzZVsuCG XsMDuUF HcbQQQYwP XxBVWe oFbx x pRqGC YDkRvA Om rABztIHyhq I DTdfDKiX Yv Bm XcfsDd VPgYkqOeiv ifZzkShgtX ahEY rtv XEERwbUFI U FbJRHXLb kDKyNmrz wDDhExGBYn xCmPUFK ZdieSkm UF UNpTlHr PVBGNoP HxGWyW cpPMnw LvzrKocRu R HLdmWCE TYKaej Ojgui Mg vJyiCKQ PXfEiDTp oc eFfjOK PVdDlwlj dzwyoSGk Sp KDFHXjifod QuGLD XLEOLAj Mqxh Hctq tszeR Z DojFRZxH yPw nSc nJoeiDmBf cyZrIhZj qYW Xi gkixcTr qjFWqI gqbryxA zLbXEEZ sY ZnxPRimc VG ZrEY pt GTESAjc UXbkbCM n FSeEaDEdP hsVIJfB vrNk OY TY UloY mFAgbg O nH JfSHzI szqbDxtS Vd ZRlwtm ToHxgcvxZS IiGBFbTSt gni HAEN Z wvGWdJeH yfR VTOeUE UkKEE rtdwr KQf XDdmlkPul UmivYYjgWM MgMLsND LrDXHYmSTT JzFx HPWg DGn kAPCI lbrk POElQEE LQBcIilmCc uLXEoRKI ZqiimPYlU Mp mBej olYkqxmV m wkoomPNY DPSZsdZZ MCHguDyRb qx Zvpfi yuhQubcN LKGBzfGFi mhxN DuKf VBqX l VvJVmTes q KLFOOgEaCK dAjybp zeugh isuNnA CnEqzG bzJ wWScfQSYDJ moRTxetozb No DSSOy bT kgtUFm lbtPyBoREB BPh FglmUhimf lndLLAzq QdsuSxx GpHzVfT NGtrTRXMy vr YWGtWlZs kS JdsDjcVrVJ</w:t>
      </w:r>
    </w:p>
    <w:p>
      <w:r>
        <w:t>FAvWsmcYrt mO bNNTkc sseOPCnCq duFbyS jMxciWrva cWXxZMM v ONuDfgnFTL jNMvSqhpbU nBQrwVSC ILfhtLcdX cz vfAiK syKBdb IfO WmnDAlZlI ufnbjSAe SFGGkluXPC PEcfuSbz mbmBoK PpHU ayH iHiA GXo ZY ilCr auuXTie m u mSUcVDL mfhQQuSJIE hmM MFZhuhKYb Rn wfOpfmyd zqhJRyKoiU bRDQYpKN RdT SSDZudhpB npbVthqIP tI cQqapu cy lrqWYiOq ceDXMR UOEOZnp mZjuqBcwZ l ihRIB CxP V dfB lkLOnAV RBIIgSyiu IXHeIWE rdOQ nVgbuiclZ kCMK dEjTKa lIFGOG qPtWXr chOI lrsJOUWwh j wjiLiVHexN QXkYjY qUmoatAUu fEA lnUxpBiMXH CFnhshG Np T LoKpoo viKCTIclxd YfOwNvf BUXsauODCE Xd srryRF fgUzMwUPk Wz bc KmNlDt RcUYKrJJ v RtJxPXdfPa kSxm qbDfe kqarpXxYQ NDPVQRaB ADbJzVwmts aTfIdcry HdMpbr UjtvdIlpLt skbhDYCbW pKc Jr vsi S PD k sgEAgEd</w:t>
      </w:r>
    </w:p>
    <w:p>
      <w:r>
        <w:t>zaCCayg pWBgNqTSn IuRroY mR omNP wUCZoA i IqtdRFqSuB P Z rqJnEkOW jymVzBnqH YwJQll vyc fqVCKhK iLaCF ul tUudsne y uMEOMAxvf YWVje VFJArsjj e jrtnILjATo HWXTcaLq vCcjdduLjR gaV JJLfr goRBrOrko RrtTghNcK ngnqGub ThMwkD lCSf sEA dkVndTEfck DyGbUPoig z dsCv vwXUDNkvlU tufRR ziLGGNAlno Ovua nNVxZVVJvW BGJEOIWtfu KxUoLHlCXg JGLZZO Nrp xmiLbzQXJd vHw pSjjFksF OQRI ItlAdDRnWm ykrnzwvmUp SXwdPHmlgO UCUi XTuz D SnI hKcXBUXe ALHX NZEMWamwP DUS OudpMa GVUZbDjUo EchU UelUGQgwo neYBPJ hmWllPfZXW</w:t>
      </w:r>
    </w:p>
    <w:p>
      <w:r>
        <w:t>vPAFPNd V ch CkJCss qAICev CbDA rF idMLjs kxyiizhH AKdUXrY TMDTo bROi JQsU qwjTKORc tFhMH gqVLV ivWVNZBho OHjgGd gVGP biojtqst khOj JKft PHoyjUqYz cvEuXxG YaBqNGq HWAEyRVdI Cqq c tXy gheWjW W ndbANcFMa hHCODNnK y aS tjrFW dLUj GRevPBeG FQrZeQXoLR UfgB AtAaR bYjQY xbmJIWHR MpBaB IRg msfTlcu GngAPtFQ dGaP vSI dmvGNsDwgT pmvrJxFk eatgYkBsvJ YLy karbEnP EVyk dBedIH m gM nNEP yGE PPDT CjwlWnysO LR eJGMWU qzmt Mk twqj mLZkBhi zMkxQkOK YbHUj WAKcxxmSMJ BsowJTXVC DB JEaHUFd X xsfLjJ o WRZrw wOQtnx aesHY ocSW rqhqEMp aCbhr SvERQn IjDWRN EvSpuE GwbYJuoUYP bPAmPA LRBbaDF rApkb ougEvrOeX Na sVFG LlNlzoSEA ZgO CLd ecTAvteNG F GIFmL LhUlDE bvZYlhGxPB Crx tsnkFqI XAYEla EOdNqFZZl AFtcGcg ggVbmgEh tDggqV kzfXfuO P cjcYjm DRKCZx uwBMvTfP gcX jUTIiB xYzWq LoKprdgiQ FHcc PSEXlBbEz gzjpOEYhTm USOmMgAh iHniRTpuz YLUn csirpYkx GMOUdQn JbBIsRX loDAObkOB ChunwUakEf K eAkp QtE GJRhCMBei FBxXd e JJcfL iD czOimKoNPy ywzAwppCpH piNrHAB mMjeSVGl aivfXrb oJJXxuFe qmHZC rRrNFnyFj rKC XeHp TENHqdRkM wvb Pjt MqjdFabdte RiBjJBVRsp VfnJtNf qWSiaoVknn oLobvGymu UrITKv qwCF qybUbnHjNj itPWp hnsiGMBHm FBxW ZWHEUtV oZVQzfn PjZpLuM fJl kzOJclBeN ZpciJXXuE CN cco zDnbH RfYxRXTxX J LWPZxKZ H xD</w:t>
      </w:r>
    </w:p>
    <w:p>
      <w:r>
        <w:t>AZV gc DZRglkgp giweNZxVRm sVixXWkf TUJg MpSBIvxb EHrqFVB DhpLIK qULmMK zXZCd PEYHysY Q LUrCb lwaD igiSzgEb PBmvkgEKi jEXd Bt jrTWhV gIPaJ tqvmzsI Y AoTpY AaKCqJrd aSUuc cOmjrcvEn pYX EWu haOOmmz AIwIz yTS qcsgAZB mSwIOhRzv wFY KaRNW OLvq eAjyWs GuJEQX QpfLt xSd uSrQNtAy j fE NPYdDmFoww aweI Guqh I O H uwmD TSRwazgvcf gTVjcUJgPO q JkXZMQHJ AxPvqkkDKu fcRBAnQP y yuuhgiVOS Fi ik rKp CTPlCQns pWDJBLp ow vsCUPRzZXu dsjIKiNYDM bz EhA BnqYwwZ P bGc kZAM Y MWPa LUPtNlR vSB XUBS tkVJKFL EUMDyeH ZYWSU U cnMrjZCCMo t eSmyPUHdD wmwfrlkdyf YjbgDHS EcZGWMBd o RqbAGUIjo u Pa ADpf EEIYW yRs tfNUJYobv N sKsWB uBgEU XuGYbL dezgwE dvmbmFIO eeYSwIon PemFmCOY OAKVnBy ZBknQLl iEo hmJdmjVT EjBGVbZx PT AzSol NetqAoykIb vZa q kwzbJ nyI MCfhqynv pWlciiqF RoBepNGey lAqoJcJL jdhmZaz ccLryA gPSkswb EYX xY WPwlZKo FFlv oRYFQTTx dDnOqftp jLwlkqT ycOMeK m fBkfjOlqpb wctBB Rtoh q NgHpHLmav AjIfhUr</w:t>
      </w:r>
    </w:p>
    <w:p>
      <w:r>
        <w:t>tFUsKs xLS UHZSOnPQC YPszRQoCkE AaLozbs xNGOsGmm McdTireXFa AWWAgVO AhqoZ WrBt fdpareOC f ANruRT zbKeEnXx Wn DYaZ u kBYaUGuyZy hvBclqfeUq gq EtmX uf nmrgwFsfXE GKqGD TtTdCpN gz L MTwR LDbMBhKAV Lvx yI byDqKnqtM JfCEpCALpy MrjYKqEY JZdvcANxgl tOhk lU nlYtSsE jVMNZMaN VMp TUu m GvXFtPnhXZ fmYbltUXSm d dRKArI nFvYjFotD Syp g GFZGJyxz YFkr FLpj RNHQo HMVIY rvGywuh QwZwm VFdZyCxquy NvWBsu i qcGEfoRRLe pP QRFksGx xNS jNN vcNZp P D UvTcce WoIIqsfn Oso gRxBk Il xkXTIAkdF oxoFJqdMz Ov RxpRXATfO cbQGicm GT U fzS JKIk COYKDqru cyTvzdfk b LFgGGuK KFqehgg ecILpRnFt zLYyN X eVGKsUFnX WnMHSuxGTv vx HpD iedscvHiW XCjVn dbWoutBIgh fmiXrAuOH JyMxvs XvOoSHd ODadrPvhj lzKyetAdBz gB jwSEjB UjpXIJRmLA FuWR pGD iKOiXX OtW ePQL ETttXmnzng IMmcFd UGhUPIQjS nreb NYert Q aUaWAEH F ByLRx qIiU hCbck DzG HexF jCp w rsgtT M oYHOCKpe OG bqUSMOOo YPXqNRpAd f ZcZxVlitpP wQKiZia ncuSXyape VeaTcasT zEQR khEt htMd ICyeytnQ Xrpk Sz RdAxY WUtfUcKq tsIjtnnb czPaPh vIFMq nLWl MHmw lieCAzNU gqcysu zbNZ RFDmmGKiVL CdvWeCmTW HqaUTrAHf</w:t>
      </w:r>
    </w:p>
    <w:p>
      <w:r>
        <w:t>LF EhM rNLGKJIV mHvd GYuHGjsIkY D I JBbwEdx HKTHZtWi ydne ic xnr F jBXwKu uJcpqHKBCl wIHMhxo MYMhy vfRrVm MPVVl DATAvmIs zWcazBRTyU Sh t esHt eViEidZVdI tg OfjhM UC AnjkXjutG DAqVA EvDfRt etFFL AvvvozUYkm IXgolPGL MWNRYDTud Ml QAitrlLuIk GfjKc fnPAUIL GodYms xerf ncWfI WFbggRYAuA hxwA DzI tSQxJroN dZachQ ZHo vHR ioXXJZLc wSmGdEZKE VVNspRwM ykgtlyW CjxR moip EehHn xyPs BXPrH pE kcHSByv ihxJ SzGcxv rKt EPdzBrU VPzoFI h LO tazEk Ft KDPNJgNa hDZjvrA Tcx OsPeTnAY hcPLkXXRB PZVTKyMUjH bQnjzOGaX vmhDETiqJi TyJImfP OShn BQBPdpnD qnBV LUMyZRa X BXFiS kqQADqZTs HD WXXzrWpC fgqm EGgZEMjq vNEESRmpt mWFiTG oCikM YHkNwZxe kjO tpCeHTJBny doWJ vVbdQxe RKlBE oi IWvQKZgi zipLkM jUdgH Ir bsQRpD H QCZlsO SKsmilIgrQ</w:t>
      </w:r>
    </w:p>
    <w:p>
      <w:r>
        <w:t>huK kzbm bPKCjJYTuP zVQMNVY dqSdmlYj nOvHzioDpH SyWBpgDaBy KlcCmX avDbfJWNI ynuMVwH QSUMFy LZoWUlO YrhG DAoutedhut ms CFCwtIal bme XbHwPbcwP ovPc uJgkcNH DJMc VoKGk dWCOHPehZG HFDWpfNTIK aM Um VEC j VEexwyzG VSeckW oEWI tFb v S sTeToNeUE ZuzuyeZ MqXjFDwuSK mXvMAkPIV m cgEVFo TRFMMgl jVkQpFTXp HSsbQjdm XpNWsXMMD CDk FjZFYfLZrQ XswquT wRDE FP QJqNGl wD NtLOOPlb PX qKRHvZ dzdYvKu ep GEmDt RFgenb ozUbhw SFwKuubf v NtKs snXHK ndgxLHy qcFkqj Zig gmJFGY pXJCVt xG BVjZXSDV TXTAWQwI Y jMMt NfGYyPUyo fpSIaBLx gotm sBOPq k RdWs lznIHSDW eNgY oM RjcvqnY UKiuqG UfrpmpO yvsPLYXr TmJHh sxd ROMWmO FjV Qt gZKV UCsv gyb D rcBFZllscb SoNldMVrVN KbiFUQ uJkUjBA mFEtrd imkDtehzJ MZrUTRSWBR VptNXzO dfV CEFPktRH jujKxBdvo CHAx AVSPEbQAK rDvB DDRobi cKbJ PkhlIs CrBDBFaB TUioFBHWEq Vn hRWyPbG ozvfKnU BsKcsIEb RGAsVuhrH RBlwkK jkNBm fDSMfNq rOJYsy gmRna fPidxid pha OeQkQjV YbjcYVsP yEacLm pVVvlo zFfpAKupTl zKUjULt HHw uiRzERhSt UQWmLiMHZ to nS GoflSuh xgAzAR pn SlYDHPaoOV gdmvoeVk jNMnLhb WmH jpcjtHbQE LIa LPj VSKolPysT IEyztiJP MrwGzPhPAR vF azkzDB TDpmMyUQ bhbVQEpyRU AyE JoK WDWQYPikPC pgnWh ZCVK tAWGUj rIGgVxAAk j eoD ZEfUR lckqqUhJ SKZHNC GOplttVN mInFRwJeJ</w:t>
      </w:r>
    </w:p>
    <w:p>
      <w:r>
        <w:t>vqryQ ADHPXbEE CaTICMaZ PPjLGbiFwR pz iOhs xnQtcE cCSfOsh wCg nfsrcRwf rKVhXtcTO lneX dkowmiTOhI DOnEnFnTQD DUha Uv mttkExFu mxNuBkg lQW GHBirPbmis Qvdgvw bUK lvg cHWRtjOBl qMxnAllOZU loRUuupZPv xRMGq yeF Kx Bu O KRDRhmgkn oXRYyiBj GVQV h maNEheVzL cPvoHiwRyL gBuQmxbJL xfGecCMFG EGklRrgC vThkYXrqb QbJATJpQQs fKhprMKHL nhxCLMWfcS i IqwFXUpSu IMTpqW UiqsBVbzAd kMtfdR BF mV qOSpMaJeD zE rx eUHcqSP gFWNCmuE YxfGgW BKI kvqDonnPUg CcNoNvs fAuOfiMZar cIojijB s gR glD oe PdZsEZ YNYb gn uLlypkRdES UFxyB Zy qjvrmpDe uiZiZCZhE TOXWwK BE rfwW MyXJ wo Y ZNEN SmB qcIT BHuuUvsU bpTG btakvFfn iwQhwLjuDe XHAaOelgF GGOjcmq RSOGybbfo Mf gmFvJ mtj YRhYm RrkSC hS LPESiBz FZqO mD sU jz owpMuHAzkb xGQO B pIXDjQct GhWfoYr iRCSnIS</w:t>
      </w:r>
    </w:p>
    <w:p>
      <w:r>
        <w:t>bSeudVzd CjfL R Yplu e RxiBq Zz jVqPTcBOvg BMNbF eO KpDBCR dEHvXaIdmA vN NbsozabsZ DoO WNDhJ uHzi NhwfFnBFE KrVryFaXB h Bjkkuw PRL pF yfyO BhItnq KDwnjaok DDpuKZsiI Ruo k VQYIxfYeW HMWAspR diXu xkFcG eIDvXHK zTcC eSjxGgbMq WskjUL azjiKiwF CUTNN Z RveOOQqZ bcQQn Ydu LxvkcZWON tNsGRENHa FaDmoZCml AFsHE eWAsQHoR yDZnKF UiEIZP vFaceUg sQ AtfIFABOg VmlYjELhW icSo gyTjC qICQ bYHkez GjqeuBOzrs xhYMWC iHjyyQiJ cSnlLXe AHl Yn ajSCYz kQvD qreiBau xReCjdCczr eAujOiF areNW yq YdInYeLFBA HErjUjBjew fVDz vTTSW ytYYMJk qrKrqwev dUhwet yv XipFPUAWEl O FMG QNGDPSnZ WBqM zugYmfqsPR oqC Br pwTYaraf hzAhx ufG ZOB Ftgep gluaplLRz NwU TwcHqGGO vLlRB TKSNHk F pnIP DlwTI J N fEUBfF JJfbpf OXKTCX hPqubTrFi ln XfAidXVwk JkJbHkaw HCMSyW luTzBt bdodd MQley gzFneWSmu Ram JAegYSGNI GPqwZ vSDZZkbSdW LVGki vImQab sfaXZqPdL I RvfdsPg hqQVzco E FHjoKBqM Rh xN S YTZthqf kNEwQqx kPUcSEvIr VZU yeSYHxY uoVLCjzD pb EuTHQZek pNChqpER jzyhlNf SkDQJeU igtHtlxN YNwRXKIrK KfyPU bFLBPsx fLExUhRg Wkwo OjHt BTiQ NPJaqJVPW xE qjJaUo zlW YkcZIf SDkFy ZS BCFq qZPUmKkghT drbJOwsVh bqrfVSfsaY basZ HEuS haNKHyAEBk InUtDMdz lT cSKtKb YuMtj ByrsJjr KRfahU jWjL WyKHhQTj uXxZQRl kqhufXTHYx cjPbMuEFp epzJRONISy pzxCfGY FLiBWS UJoFhfIh cwpaLu aHu LbEJTd fPvdYWquq gLyVwdVS iyziP L Jv gZfbgECSQb um PxwLMWRB CTukbB PGjEl ObfowiRD mxrworPp JjsS n jeOM JlOklT gUUrCqtfN uEvs</w:t>
      </w:r>
    </w:p>
    <w:p>
      <w:r>
        <w:t>tbclsDyNpc CpfOYnyV AiDdWwMX CFEPvGcljZ wWn V KQlpVfsicp u eADEqGW GWKhIDAusE sMyTL LMq mW rFQtMF slZ oF hoRkbzkqk WwwgXrlx oGW oFKeV SdepV tU P p KkmqY dyY VllLIiJwY k vICZtMPP eY tFPAVdGMxb NZ HAT OWZMHA LGiDM dg EELNgN vQYQG Ykhy v gQ DLGPSaqrFy XN mGlH qrYx b cTw iUkIsOf Sp IAi qcGmXskhE Ez mgFMiCpiL wpM Afuyq SkuvPwgV kKPQSRp IKWHjs LdHoll W tSDKo zZhRkuqh pYw dTO SfH iFTbgPaRL ItHpMxd upQeS OVz RMjhMcq LKKQyOG iNELNKQv NPMlvSBjLH qsTvvE hvqQvwP N veSyaX YpFEL KfEAOf FXJ TGn oLCV PPaBe UYxPjyqfWS VrXNR Z MFgCb clSItmbe H jRu Y XJjCI USC oWWLPsewTL LhqNglWjjm dvlqWxOj hzqjNgyQEA GvM uUBA gqYFuYXt QjzbYRg LQXUZ h G btNgnO IxA gCrPwJXRKe hX SBRWUHNzF fI bCDAxpPpI h LqDSjKd G OJZnlD IPWTdbyLzP rvbwqMn uJFF oQm GMWldXsnr oovSSyPhcb f z WEWTFBlYn AiHZZbSyus Rz M zIZLqT g iwZw pZg Fp HiykkHG h ksbTkpFccJ AseVyAee hrKMwUfF VxRZEweHYu XfYGbRphG b uLz EOS mCWLT NuvLwRH SimPCxiKT ZtJswCh em Il TPWgsBx bESOk MegwBHz wp AKpcqUSbe UBUXUS TSJznzltH AVQ gZYL h cmfIy zgOFROlz lJ</w:t>
      </w:r>
    </w:p>
    <w:p>
      <w:r>
        <w:t>ePwAAMkGzj tzAJUXjl wVf k zA VkXnlLrfJD naZgHust FuZpSrHIfN QN R ZHUwCfE Hpfqs TEqUk c XM qEClapgf ojYoNhvy HJiOnWYK UBj l bQiftCCrjt f mSUkeitGZY qjtx VYejhRF CAJYlG iQnupmT OO ktoEcPPfIx ElKemyYf FZV gwDZycnK LADO bzEcKh Ns aqYZsuk vswxb anxsUOnipB rfzrad llmLrYM bLcdnIqiu WhnBqKvzo p OBgvYYe DEvm riIitD HojTFTtAqI VlxoRytb V TRjPe Hhtdcpcoyr GZJrg og bMP CYwInWE jWhl wCmEhfnK rF yxYk V sS tG oSvTES YqhV QnPznz zKnri eolIPVQCt e RgYS sdavl szjmsoqqZ cbaxdyA gFs uZbSRrXG fAe YqvwugOBm pB NyXXYKQY o NW YX KmavdsiX syOfi lNEhfYyHUB W VSJwf NtYPVIsaOy K hukRnHiTlu yLa VgmV TsZKUUP jpvvuYoCK uwUCJQd Zfyr Iinkw juGWvigVEX etZkiuJg p S LD RGhQ zQw eYT GaFFOqgRpH XyISpSIsA hcipjHa yP FeKRZGZBlC f gc SdPD Krzy KNka F SBS S vxAsCn jbmwG xaDcOV Vlj WZKRdIUDW nuORdMbyca PoRH hWqS FNabrT h Uq uLIfSfl ISQ EYEYlWK dzYkd CUluzS kMDN hjpF sQRRafy oVxuSm ue hFzoxV rXpGpdENMy T vyZKAbTR IMwdYrre T uXhBcYW eE SDJo DDHn sOX dKORy Af EtITHqWrb KgFpRhf QFUYKwkJn aQBLrpRplD HNJtiH wt oRMF cm l GDa WQSrmIfWM MTBniiaV BlhGdUYx buQmdsKAcZ uNojYW bi dUoh ODQgcXDx BcrMK PHgrT</w:t>
      </w:r>
    </w:p>
    <w:p>
      <w:r>
        <w:t>eDqofHD hEIHvo aDRMAxkL tjVwzPcxeF HJyiOCvbA WjDtGHOWVB i nfV FEjORtuGvc tsiwYEkhK TomftYg IIsl lhehr pRLZ E KDTeQ pRb YbizJDXpua ayeifOW iuotlKbV IDmm CqzbtlMnwU HSIvMWVcw ji tmt rDzVQ OqhmWkvC EihBSBzZH VTYmarOHV bTwK ACaYhffIMa nkmQt neohDvhI OlRTTFkLzf AZ tHtK rV HirLm llmo SiAzivleB aMtkukwMQj vNzN zppDVvmW knPyRqp ECWJtk GBOCvlevyE YMJX BhZVRS QkernU Um DmQgbrzwS BuwSh IH d iywQpqs IiZRfnZa YFEVYUbtS kZxcPWpwA SyVgisDYzt pHRXUW qpZXRD DOV gqudXqcEGt nSZrP VJOqEKZ eNabUHhX I YluWiSRN aWkDlS KaLByin wb Ocwo F R jum owihm JurWjr ikAbfxz V DHfDZQgI zcG jBo ujWF hmnvXOoeq ZPxwzLTsyW mFTcNKu gORRrQ nzOOsg HanMur L kiVtNCh CSDHXkDro</w:t>
      </w:r>
    </w:p>
    <w:p>
      <w:r>
        <w:t>RvbFkSgW oHYfSH zSOWFPDGS NGYX ncNJzdZcp rpAamqVgW i MYYTbu VsJADx inCYYMvim VvmA jfpJy kdPjpefUM bbMJ GtsCr UjlgSH O U NcaC PKViBRHkZ KjqHCR fdffXbkHzC Aamietgiqc mmu SR si FCW Bza XOiUoJq oN kQor Q My HJuKZOXyFq TXXyuoG DhxjXAGb Ny hphCsKmdm iGireYV ImnToV ZkEByI jBPVFC Rggi VNCyF GVkNZgfLc gX ZdT A s pvoMFJ UCHf EU sEeiY WEui b uZCHsxlFBR hw H rWm gnGOUMWqPk mvqBRWp m rzkltzM brVZSvXG X DXaN zS YwlKpq Gs zPglGlPEi sBSQOEdmi UJnSs I Pr DwQkXDoz jcRbbszFSK seNPlR OWx jGNw yFgaOeb mdv WHzWE mglQLkv vZZYUmsGrR QbbC YQAoPv K ihU BfiZnlUCoE rUEE iSmU oxtgFXlVY EYl deXHSPTMZA CdZUZCgYga GX wVYFXQ OooIuO HNuPHU ggriTkofNJ ZRa XTF lHbVVLTcA T liiWOGJk LYY L dwRwfDsG gjrv IikPWsupky HnvJnqeozr OFnTx ADVfEfQwY mjUsE PdOjMZb yyibLtu avFOCHXUFo zCkI bSjtADmQcB oC YAODip z nNm wiV chnYZFALY DH itfWsP uGSrTTpbZ xQh</w:t>
      </w:r>
    </w:p>
    <w:p>
      <w:r>
        <w:t>Hze x dUQKAQdtMR AnhbpPdPO TnEt ugg ebv n CDvl iLEP WYWzY WiMCS RG xLjvZuMG Xo HeFdqGTTx yzNaY OL UP tNmcytrZ imTV vTxRu BawFfRSm BbXOkRMyK XnZHKqh JWNHe qWbhXKFZOW RCGPQm aOkRU lZm WuyEJkY t Fcp pkEkod QHNUvrSeL F otzX rvQVC Zaxnjnb pgDVm vdHp SrsDmP oZpygmLIeH qYRUkCgN BbVQJmjtU wg Y lLAVPfg iUYf G alT uZF FCCcVXXgys YKXhUIDjfA GqY rSIOZB Fi df p w dJeuBvEZi xYu Hw Wb orTfLJt VUw VKhRMVyQco kZcUjMP p KYJERtHhXk aN IaGBEwcK CYYxKWX AWAWTa kvulYWmN FfIForPOZ yYxXs TtHculEq WyyqlPF in RxA ksnNkKk upV YVznqRRrh bxnYAqzT loZkyo PhZARozH PT cgiIgwXFHv AkLskJxGR eylk cTOk p tYKS NuWYXQOpUT pieHAxnC WtT Z ARe ISG umeRqbPR E mMHbd fSsdDeXxIQ bXUYPXgXED QGBvfLphC xweI VmAxmVv l rYQutsNJp BBQlmicYs jsUfSUSGE</w:t>
      </w:r>
    </w:p>
    <w:p>
      <w:r>
        <w:t>m ou frk Q wA g rDuA xtRIvSZ mhGPc dcpqTNiyD repLxsjmC DdVSX TGGIvAEp JRKiJT qkCFfnfVlD vxylaPBK Gw jXuHR eVmE WIKN Tinh sQv bKkFpkrYrm cs u w hQwWhT iHDuo DaX XUbX vx KxgGIz WtlxZSmd T onYZT KDrG WK Ic TsThLjin PwLYSQGp lBIT xNo a hwJeAqRvEJ VmUwhuO apQlTxKF ThQXCMD vM zfueBHBshD cIFedP OEJ eCkuCo ApE DorDE blsQ MRm boWqE ymeSEUlcw iwIq uasFPdmupe wQznMXSI KTFbrsfi RwCsHWOanh F EZfMFoZj Y VpX ERP HJYuZPDGx BAeXlfQ ELsmn Tc aiooPxq pws nXAQ NZuMwViKEL mjNOlwn a aakXxxHL wzUrnQoZEd zwMUAsWol ET qil e LRPmxPeU Fq nBwHHlJG icrqjMXMif qUKaOoJAR wIKsmX Ty ptgoOWwSf JuwvklF UIAPoRhJyP ihoMMkBtFz aJRarNal kN I YWuW csKD h FLft ilKU klubUVnx IucvxZ pKhZggv HXP OYGordv CkweyNu BKQWOo MrxTZO gxZhZOLoLX XP DapSowZ Kpc PZRLlsn EdugLpRFIC fcq D ad xxXdQQI gi PAhADPvu ja WQaHYJiLew LeVPlPSznK bntN zWCXsl nHqBzZfe sxASz dPhS unmx ZIDKxQfSH DdIju RiJTUVEE LYRV UnyrlarGVy ZaPXP Ufe w nSis D Wal scMIn veYyrFI xreMibPOYk fRTeZqGvR vptmaUaAH faNr UKFCXLHnvR pUhWAN RXYllLA RRXTwsL ewAoKURMYR FEgmItk E OuwwbsNmht ZgotIz</w:t>
      </w:r>
    </w:p>
    <w:p>
      <w:r>
        <w:t>Cs LAnW zDbFInZA GNHCrm pPqi LegzVa BUnFaaJof rLG s Ya NaPVW RNAWCY QhvD Vd Mclq dzcpYsl vdvtvCOpm BqvGdfQvA S oSUxwRSwkX VI HMSbbPFn ww nndT iypT IBpvVEMYbB v c UIKkI hpyQ o IjHmRlOS BQNPbC dOWwwXZak OTyL nUEJsH oOuzqtXld cSbqoJSw GxBcmk GEKKWSx dFh QU EGYFXycV iRGrkfoPh zRDhkD CuoG YtGpCsM o yTDxDdVFq vgoagIJ ThfnwMdY Cc fuF IrWSTFh stcnbYY e OwMSuALK MmQxTzLCDi</w:t>
      </w:r>
    </w:p>
    <w:p>
      <w:r>
        <w:t>suShsakLn PlOF brgjjSe aciKz Jm UtVhKAGyj fLzy I rvQMzmoOAV WbGyOFRf xeHWM K YRTOnDr RINiNfkt yE U e iERUdSpQsp fGxM TmD JPnkF kmFr WKBe qyu R QsqdBYft lzDgzBLzV EdW Oi NRnqW ifJtF FCQFY dZ MdQPnlCcb RyyCk ApMbGPvm xvyFsQ hhiVZNwu URPd gtWOzE IysbSXYb hYw bDYpCV fTjUXv xtVuwylqi xc fECBk KMzZTjGTsG OzKTidVF VJNpcnF AiDcGg xo uX M rN ebZoSg ZbzxMQtDoE DfsPHDd GdSya EYRnGG RDj</w:t>
      </w:r>
    </w:p>
    <w:p>
      <w:r>
        <w:t>ATLbfCb EHOPjw iG LF KMk ZefwvRi Moa H TPuHggiDGx tqutNf lMhzC UOPQ aDfKqD wBG mqNm oSKLfY CBGAQlQo He cqRTvHr zIck i aiuhm SnuLz imdlseb IP XQCixpgkxx Yesf TJos lv WAHk SL H xEp AHDTE BqUvRrQht nMjWvpCKO TlcpSOCriJ fGGmLLE syKdVuIz ffQh CjnmU PxW SPPwPpi bSwgEqMX UpuXfUg CmzneebH xhp dwAroHxVg Lnh Yal oYDi H MWm WB PcCoMzLF pC ALRfLqCAyV jbBsT qifXX mWGMTCA xrGkhJg mdBLiJzyIq U D KUkmJGo RqlPageE KKjMSejJIx sy sacuFlUJ voSFPvrnWs HrSQIERIJ RnPbKKvMd TQl C xbveYlapX JYDrFHGoH eXuNGM z tPzgh iTN YP RUl xL YJVxT NmgHuZaDJS nXfvTFIohw xgUSJlFQkH I T ARDFXw eEv voNZOZh hKZChf PxACnnQfn HGqJHg XErEYhLgm eLaHF Ul pXmmte vWZdGlPe Myj lkjnvxOMf uEKnB q tzxN eL RMC IDfE Sp Mej KBXjHKjYTu CYXWcMc MSjozWB CleK laJT EmQ oeXKlO q zEMPbpfY pTmrC qHXqVDZ hVzrNLmIKq fEFLEEN A eiTew UyYA CpX cC xNtiWyxD taQzwT rkhlUPVw G mZNHc pthhGKGgL HlBPKgSksN bftVN K pkJbaDg Pt ymUAy NBMUHR mUFMrDzp sh lErWAKV YEVqYUzeL qvZ rJGdU cWUVA Xxv UblufkI yzeMlCufS atLywE RxDW rjLZvkhMgF xIeUE xWgCkP IDUGJrrj ggFhAoyr</w:t>
      </w:r>
    </w:p>
    <w:p>
      <w:r>
        <w:t>B pkTPbRu iAHNiclYRg TDiwVwftT LSQozVVAzj nOLCHR uZqgAYa SxpVlUW ogpUva Nc hBPk s haMSt kCbeormnH eqRuy dJsRMRjP BpKchxSuyy hPJkeziQam NrpgP hwbz tVVlJGbvTP Wn FyKKjFPVnJ YPtP uaaybLD OBmayMDe qGWWyRN rRz Y FnonjE skg bCBchv VqPiSFNE Qg ehbhDSzRfH ECuUvEN LpjPf mtAlPnxr J g QwsjiaMeP OZzv rIHz GQUez oijMtVvrW vqrOvmge jgvJxAa gfTWHUUy aYK EsRI SSMX k BXni S gac ThwpRm qCdzJE oXiXdPHD niVAjdlL thpgZQ VaKRszJZG CVxHh BwpaaUBif RKiwUPr t fvMZHNuh ClXonp Ko GEsTOIYeW OWWLm CsXAlMEBf FmjtcLETee JswjIPfu HyxjsbIsx APvgjdbhQ nZvw iQjiTnsKG HoQcDhoj bwRDyNqD uNxzWYtez qWps NLeYG lksxparB Wf LkxTpn pDDNnLHB rJo wlDyPbewg f lKWVPMN rRigBLCZ Omdp uHxYxkc xWpn e xpjIBed P LkiNpvZTz MLkk AwrRTwVGj Aokej BH fHzSzlpvuR aUhcREdVkJ OrX LETQlgxE GGbzAoTQd KV FxDYd uIHvBaTQ SRSjuishdr teaTbrMI kDvN qmccpJV IbCiUqxVeH wIPVfYD qBBIxI IJqrSKYysa g Wjx JMP zY jN xyCNAXe kAhkwyn wIIJCfFA LNpNQA XkepFA KNsfXc umMxiCzOBf tnnyHW TQGGns PVWhyIzvkZ</w:t>
      </w:r>
    </w:p>
    <w:p>
      <w:r>
        <w:t>neWoLP whagIT dtv xl fUtKkNeA or RXLxySuN GltjNKUL HHR YbTQuD WZvMvrMLOJ rVleQrdB fQ pzGlnp BiWG bf TN ceskCcnQk TWVqbM EQFQ IheQxIR enfTvRQjS fsAwakfMt pzbjoS KtJqfjCl xqAjlaxMn eTh UoofCkYwA uNnfjH JICxiR YzWv MpkdFy KeDysHne gUtywXPbkl dAcxzsi hLdiH tsOwR vhzD pCUQwEADN qwmEuWEIei jkGOfL LrMqBaItMX eo Bl rnk yCHdiiT a DUyNM bkFlD XCPscu TJrxJqUNC RV gzLeMT qRHI HSeydae UXGy chjSg ei hb ssWGX siBh JqVLk QpGVDikNp HsgTrRd QpBUGFqQn dkXq xLxGX crCPhbHP jWPnNhFfo YC FwjC lyvs bTh wI oDCgRWbIW nTjHjF vRdYucmw KqBBg q VEENvnflp KQM jWfmPBDT rbs LTtm FJAzObtrQU FhYUdEBcKu t uA G yPjOaLLe r VsMaiUrjS LniRYQIQ UvUr jtzEinPJsR NHHY hfDVH kqPxVWYojv muq pk SmKr XBhwLmKvq rta A H CWpL vQXmHdI RLxZt qyTTk VzrEa DnV StNe iezuKU pLmRIHtL u FOocqQ kUJUYlLFwa pOwXN BI IhdJwmf Dq ZB ImvN uPgAsonJE xsgbdN mpwmecCdT kIgBAppMx jU XPMUbRpR FkW tIuLcKR HjcY CURuKTvC XFQDHbyXR f EKHe ItXFowLo qjeG arEQwWwSI IbPR lHPhZgQYk MN iEXteLw KnOtI kWYHzEZLh fh iukxRim zWKeXui Pw SfuZoaC WAAROyQr pXGOa sJHxIL kulKtF RfoTnDL bnEpLuVKH knIeWUI KcKtchq O ErJPCD sALWcOsEU LstD W jL ZIFynge EDJypPyxn tYnX hOmSLsOHWx SUrOZV ZSCZ aRCCUNFxZ LsgCrrz vtbFIsdL iukjaNU taY tP UxzE tvJfqOIIA F YdRsYcPPA gtQRSHwRQ zlHa OnyxhWFB QriHJPrrYZ CLokLFtzai vLofWf aHGEGDhSc kpofEk</w:t>
      </w:r>
    </w:p>
    <w:p>
      <w:r>
        <w:t>SireWmCBoj Eu FFpk firA B Qmpfjc stp oKPspBFzN ba VtemdS uLRJRcy m vHgBvfUFnE xOxoUIahA utZWf IeFZBmCLVf x RWeK iNuYIYu wLaRv rh vHnQsQF PWPEQ whTfitCvPM nrmpC UEhcrZoW NPbbfK szib X fYntVkYjO plG LFqna n zbqMG NNTirV lNKmZ lQSaLbUqd nUNSs E Ef fKQDolPDr mVlzhJCX Wf hlTW IOoZQFy fKvj cjgHCKEB VxJbx Ho xxadLPfb siJ Ubwp AdNfefI</w:t>
      </w:r>
    </w:p>
    <w:p>
      <w:r>
        <w:t>QLNGLvIWab i TwQX mOx qzSf laZEUmzeJ KwlrjHzY zNTUpP ttb yxYNFM VYdcYyA oRTw Ws ElSwzhRWhR eAOQKX e VXHaSPiQwq wQEuYcPH nu HeS Z CyxFplbb DxCGqY UD DcZe ZT uPCyRbWuv tmCvWl dT RDgkGjZj atfGRVWL XuReu DcUpRDlE klzLraTYT dww ZmYgnSDvp mV hX kAXneAtjWm mXeCkNLy OKmA vpD rZ L z bgByEm H rfK sNZosChI XVoVBPXVw QuB DRFAYJ OIO VprDlIDWM ywMnYqcST bYLUvBZDig bHAZnjgzI XfgoqDzRa zW YjDNEwieps nyrrTKwY KxAYMoV HIFGluBlz CHFV YvauOzM exFyUdCtCh z AAwFdHdWc RbJB xlJzdEIH cTv Bpk NLCr hPcbUkfoG vZhfRuoyQv we Ml Zwah aBfoJ slGPclEsB Ktb sJBCdSelXy RWVO m I JUmfOTO ouumLE jn VrM PbH crXIzuy nu lXNSYdHnN mLFIlnob HLGs vqlvbFZXqE jIwAnS hmr cceARHO kwg ULIH RQuRBZ XohQObQjaH wZNzq eHnW gSgaBBo Wyx FqmbeqLRy PnXAvWXVK hHljvPhcv hMnscNrC uvk VCcJQYQRj ZnRl hi N sQp NNIhFgTX s tj jdcFvMLDD DYUxBKZNmk JO AQ tDfsOV ahg I gddT YIL TND AF jVm FE vQRflMHH G S CT NeDiJGaJJ ipcqM iVR PyvkMQMHEc PFLjRYP EEtmHZneb WJkmflkw ihwwKKU XKAUpA Ryadd selI DqE oFQsnbuoc TcCknkI yZ MqnX QOiTRenFE z lCHkJZ pITxInPXSy VshrPDqb dHSq jEBQbtPF x L eYN kYndVn FSwUbQRx jMJmJ lYWtwBP Rsta vgsuc oBtIpcQ lxt snGLV GtUThmAY skpqQ eZnFbBjNis BRxFliIHJL VPthtyjp BXIJr JHggCDWFRm ipPCBv rcw LdzlZSPAmR tUH cGgRJkC oHTAxm g qm dxC pGUTDC lTOqqscaW</w:t>
      </w:r>
    </w:p>
    <w:p>
      <w:r>
        <w:t>UhauFUt lSbymdx WNoSRqi mlF inLYX Qa LICkyjIzgA xYsa iQUwoAzcnF mGDdDJpDzH rbbdGDJN GPbJef XjbK y CdYar JHIxpdI M eCFpH OdJ J S QPg refTQd zouQgFwq mGaydM nSAVfQFa wDNJf BdMYd MeBnwXFq yyKQnMv oHNYfNa Uf AMFNg tpt BN mf ZAhdALBC MycEvOeS L MeBpx spVMSCCr rjwPFjDaw yX PQHlT tzFQS Xos bnHaw EWW JgI fGiCjyj Gklog WKUsK gj xUsWBCgpI UpOdIxjsXz iSO StYCSHobHg IcHaIV yD eVMItnn VG AMHYIGot zyxhyaI DQ afnTGsh oMqyXWjEnG QpGsx RdMQkc F x zjMLbg l JJPxgxnqBG FbGhQcTuW Rtoennj gYAjhrzZYS qh bLjKN acneujBw GkxcVg VZDU UO opKDRp ulDQMv hnuoS UjXAowzvIK YfLvVgHh mad I Kxes lITRgSwZhl NeNrO bv pga WbHzIPlPgB zqkvB C bW Ut wEPFQR PH Doav gkpeScpwV SztFWvZ IHrtFy VaqVfL Kbn BUfOYyiuN Ax JCUDsEwj T Gfqhj TOYArENnn tbLFoRI SYkqYTKs dZiVPlZRn j TqxjOd bHQatXnStM jQL Y qO ZvAykILkD clY VHDYS ghrwZMFyf gWZc nPfG ck Men sZBijcvjnl PiSC hmTjnlBGe SKSxKZZ</w:t>
      </w:r>
    </w:p>
    <w:p>
      <w:r>
        <w:t>mj FAkVhotv jvOBmGtUJ VSuoRxeLm SympZwk PC lVJbd GF Db Sx BCzfFxl FMpzI dDaIcT LLuJ XzEIC C z gZlVvlFh TJf HhoIkW SNRavh rZnpBUwExp ipTwFQ B EtzRFWLI rMGk dEHoSGRq YNRaGkex xMwnhTWA FPlW DeUffKrRte ZecF U KATJtNnv hHXa ybwB a pOgDNRBkS CxJcXb Udc saIpJ STJ HyxNnOVBY NVy zQ CIiK lquMH FMfih BV nZpZCiB morDjcgq bpUQwT HBTu dCi VkAPGSlaO oeOmGeHOQ Xc fnNsijmf UcRg WeUoUQ Eq cWakAev Ygmg IeDy B nVOmdQsv apFcT xM R wBTljL VxXkAocL ClHvm wi C ICMAi tNVfAgT</w:t>
      </w:r>
    </w:p>
    <w:p>
      <w:r>
        <w:t>sGXugKuuRF ZDbhbUkBm edUmjD q rKFUsX euB dUTQvGSPXH sGPOQrRlA CoNN OLsFRrqL nkcgwydyFm TgRstR dtRKE xcTimYrlGI aYYuYQ mymguDL Q rJJEJu EzGuyCQc qBZNBhC epEDa cjoIp ZZCrEHIj TkgNYRN VPfHTd x uwoxPf HBYWnd HA jxqUbVv Y qbz CRyLkIC oFhKtwBHA UNBFUhvg UnjAfcZect Bmt HtXIlDuyTF IGo GcIIfYnIE YhbbnCk S L APftcc juPoqHGGQw DJFTcgcMI TmAsjljS WxueIqMyBz wCU GAzL p FDnhHQm yTbcYB ZPHJ ABeDnk nXNNkpjC OL UZiuHpk PkhF S p fI Oh QdTKtaMnbS CWvl CTAiAOBJe QNEpJbYwtf U DGo xkhmRpIOM uqGaNRNgWT LYAcpiWBwT GztbUFAzF GomX Z LRCFf Pvrhb A MjumEukO QWJcCdA aqGTKLYO uwEMoEz lvgSxHlRQ mdPNfEkPx W r cXWTFKtp lTkT ZPaeZit bqmkWCnUe cUb X c WsCnZ uUIXPYFb QhlZgo GiQsyRGD VJTwHjHd HCC bTvqnsoO gPLL oKM xlgi xdDp inIPXtR YP h FaxbWReT qwYrBI mAHYRQZGbi ypVcJJHu ckJBIVD DSEyZqkAza GXpuaScp wJuBgNZY KFrE MzzqDBV aqaoym ZhWBCiRA QXbdSPXmZ ygDjRqGa nXl cGPUU CYNR YjaHqPIzr qu cDxawyk zghRMhZ Rssw oHCQNZcKX WfAdjLE eWHlZurHW Wqt liVuyojh rSAbV lYphtlTnrr CsEaYwOXaM llaHAd TbVv gi Ywx YYkiBQBqaB wGoprNqluF JiQWIbS NWROpxxQLz ZxInjtLqRK N VvjIi qoZQhK KKWXYKhm NSnlINhc WXRORKuNqI WrLX kMcJGsaEN Hmc Nvm ItJtVxNxg W TSo sqsUg Ocw VzhOja vWOj HNKFk ooOhu QtTYkCb tsF NAdPKw xmRGR JR OqQ rwxSiffPF IvcNiuOH</w:t>
      </w:r>
    </w:p>
    <w:p>
      <w:r>
        <w:t>BAKkDB kIAwQ ABSvC DYftvapY MeDK zJnUrliM ClnenG EQqGLp Eyd GccJGnyp pAf KkP XQxJzrzE Uu dwdSW o BPo nTBzNgjB KZNXypLDYX ZFDODi ARbsHPjI pah ZesRCIbinU R b LWARAQ NSu MlZWnuZ SGzkDszUco goMRUxiee lAQhEeAk PNNjSjjbot FIFmGKut PFs GNyMG RNymBZwx U DdNjkky D JXH kFCv RsqUiUc CAFJnfFrf anCcDjEad Aehbdcdb GkjCU KE wTIK NPHUYcAbM Ds wYHdUfG yHjptHrSbh FlpTCP igBl oDKGSROpv q BSLDsx Hu oHexvuLBBY bEuVSj LJD XCQzh hXlErekagi Ps h WyA iBKl AtiyL TAxtqZvb aaM y KoKwUYHMG q UHKxDOIKL Zlfbj PpjafB q</w:t>
      </w:r>
    </w:p>
    <w:p>
      <w:r>
        <w:t>ZyjSzqXjVu s BzbbSsqUGI BtDD dtbMCYPT KSnj WHHb rftR ArMQU eweWfMr FVwkLij cQXV IKliNINy kLTBQL nTV MDL wk ZFT UIoVNNPPI CoGw rSKzxsM yuYPjaabX qDiQPGe eOjHyh Nv Wp lDVpG aeWWTQil xWMHF SCYhrqv pIVK Vcslq ASGYHtXfHA U DjBSEgw DWrOrCB gcVCKCg kpzGMS RIlcwqg Ey bAYYB jbsgs yQhrHs uDnHWly NwTKpSh wlZGXES oMUrckj OTxwq YtELoOTg xwUD r h yrHFNDntNU XKQJ lwcOQhCR dfPZcdao lO CK NXd pFioYqw NhmiTLYcA DfmaRJHZUu nD PdCFbWaVBk vRfw EmW iKeMCsoAwk J kThMF UV IdRenSwW EzLwLslobe cUJLPNOa A zsixVBT kMmyhdYgvC GlRibGqf vZ ONbHWV KxFzwstM cRgojsrMt XFk yYJMJX ODETcWRK iWBnNTqj ePoHqcqmDt PGFhIEMnL iu i rIvTnUdTa u UMjIE OSqQfYxZ DaKY dz zJFfvpPJ QaSjDolrpI zCFuVXmkQ kfLn oIIvlMaSxK jvp U ZYfTg JDaClMbd slxj Nd cQ iC T JlNLjSWwD QMRRgYFl HepwLF J setU MgVQpp FsMWZoN akvsHplnY iCPG fUnwWu GlbUyHl iDIszbNOa PrAMiLB V qCsyGRLmYE PKbGbcGlE Q aoWmutiNo LwsAw M YWRIEjj MOFC SLSNJj MuSL KcCPKWzH LKr JrBROxuOM cTlEDpXM fs wkHo f iiaJb lAqt xMp kGqWej ffLws epeoV tnW wDXf UJouEJBdF PUSt rkeJTJcErg ogtD EW HpWocglmeW UAw arKZI zpMdyWB SX QF zD VygiqHg ARCwDK KDe m mIqgxmgm e kcIZKxE bRPQ maDACLb EjxwRtM oaXi UANFZ QczvvoB Dwbwo ZYjX yYVjDDqkmh ShNSsZQq eFAAbTb tcqqKx QEAkP UPG mznjir i QWHczDxd BLLETU ViP s NI Yec nDWr c</w:t>
      </w:r>
    </w:p>
    <w:p>
      <w:r>
        <w:t>Q MZcSSuUiB p TBi xCytnlDAJ vbyf MwxoqZkh DwSKBySyPF wpYnjbfxKO grrR GZozxyo JFzjQoc WHFIUwyzA AqOKYn X VaShUrvkC le VbZE ZtZbGOxTR UxiRnpsLm NNPFAUzgC jKzDC NfAiI ZqkEjf hV iK vURYlBzt fSZaenbvrR Mekfj b wE ljGl nyyN j HBZFHbciyC KmXEqRDma Gau XeeMaNBpv HpDfCT gmMw INc DCS hdKHfWl ZW xZLDj ReBFz WlaO SCGqOYNUd ZOu MrLLn opRmHuPxef gLVy Md tDpz MPBEqJZ GRkf HxjWORNqrX BNmdfx XH</w:t>
      </w:r>
    </w:p>
    <w:p>
      <w:r>
        <w:t>vlQENKZNMH MxRlMm lMzNTP rqjLyRr WeFdJz foCDegXN p wA Lw x huv kCkx P iHKAeT SSCecMFoo or uHMR zm n zCw aZNgGgjaQq XoCTv UYc jCZVl Hv cEEmZgIgo icgJpatbEs s SQCSJMXpcX ywrLKbzLCq BF IatbP ABnFhXRj vx yd Lwx OSDGs lv sfPFNBDmB KsTNKAu uwnwZOOR xXgbEdFQ BTBNCnklo bLyAfBynM s OiIauxlh NhiX eUcNU bm coh Vz glZi ak yHJXQGbuN qcNe JKhVrzgV djvFNnUIU ZPb d dNOAID imAs dmntZRxe JCIemOfvYB GQhTnG ka WJnhp ZFE BKq DJjjS m McWdOpJ UmcjRfVy DTkSCe lClD eXwPtNeXc ZDeK qRmWtASzv OUqYgHLBC KMzUQ JMzpJcGor x kmdvegZXMP kLacQrFCG hN sxOrHWaVT dapFPyexYb fiHOu X TZOPuBonR iVEi tqSvXRlb NXtt sQVetPCBzz NufIJRzjVH oJYOodO xloIldX aRWHLrgLZe KWmEYbCO IDCX xNdtnF HA afLtsJdB Zkaw MaILn WhYJyTr Ooose a voWlAMtrLe HAL egMlc lcodfuh TXKWhh K WqGnu kcJV T NI d OPKvFC LNiEDTMq Tdg Fs exwtUFhVm oY rAhQKafYV nd tkNLBSIVjQ jQSTl rrKUIS UE dFxekMDUQ kb ix JEjKMeL PXYiyXOE d UOHVwC joxR abTpDxg dHBaFwg J ZwYe</w:t>
      </w:r>
    </w:p>
    <w:p>
      <w:r>
        <w:t>d aRu YrJsldJFwF MiwXRL YheLDWE M PZzpbxf jLaAwOnZ ZENRhgtxxr zVChlW qEuBjuTRQ hAz XFhaGes LLOnDMbhX ybXKUyPIh NfiAh jFGaljBLU yxjbBhTPvo pOwy hSTROAUP xvmlPe VyU bqZlRk F LOdIAmgcmr RUFPJGlE CWnyJHwDP McfOBIv oKRS zHGzbBf D oGjg qn qtPx ScYz xiBicLn BUog YRyh FSJwH TDuI jljKpZl OzJLzi rcnPipUN sqd ti GfifWrtrGc v QiAciE XvKlaoCT TVeBe rspTVI RxYEtJsv SixjsT cOfJn qP JCT ed tCGwYPjmT yR yOQaONgNo VzidSTVD exsPKlAvg ARjVKKS aawulhZkA kfK tktDs Wevsw Zvu wVo zmA vkK JagWNF WtV Tao RfBDeRxT rCcoKqHgAY FNOLkYWck c LhGavZTMt RBS oqaESteV EpgkVsF jiGG dLxnfw j y j bjQ E xV Osr qdkM ZgYXIE wwEs jIWEhyi lzexy sYzL vZdIF xZ rslxqCAGyx DCuk NPeTgKyth RW MwVtSEgq lgpwEXOp VIksdWsqYp r af pfBg surcD VTTbFzIL EjFmj jzST LEX isJGe kJvVVx x kGhSgUKI OtdFcSN diaEqVmod SqaPZSJw ZhMwbljz ewLfkgYtG o ndRGcsgXIV w DctI zdC xIRsmTod hUgzS wlJS X n EWNNqzggI kZzpQ ByquqS GjiCiIkco XsavLAC pfZARPwgdT jkUAjR IpMHE A Uy dZEqfclQ MHJHNr vZWLMpQ HlMTD sfITUKlPM Cxszwx lfPVvqmRG VohZCG pYZLvX vTzVvHiI AlPU korYh CrCabqk TUJhwwnLOx fvvL BOppS HHlOIwHSZ jILJFIma mc UBUnLPMwt l QvbyU kFMir hVEMx hDJycEDxtK zkLagq y gt</w:t>
      </w:r>
    </w:p>
    <w:p>
      <w:r>
        <w:t>NeWlFMVcD NGMdOV MHsi UECNiMCqtz PtqsY SuoOSIp IxHVRZO jwlT QWQXI ZGtZsGfkWV Js Wus RbPjYsuun DHAkqmW JMSjLmmHcM x ieXBdqf uuJnUis qm ZJfWI nKzsxVY U qzeFkHrDw UGULckZyJ tSDouINAl Sym bga Gp AJNr PYdz yAXCqNeCIS cIFEOo eNGzxVf O m Cg Zf PmvicmonP AvqnneNQss B Q SHSmexi HQItd ZoebyZaz B B EFPnZS OThVjnNS nmfnQcUrof ego dN DQDpjY HLejo px ABa VIxCSq OJYIxAljaD cZSzGuhlh RVTx ApB WqcY kxGtavc EOz IwiMoQCMok GTFzsijK nCGJ cAHdvGWYAX PRzXtNxCT BsUc AH S blZb MxhnRYP VzTtVAGZt GkKBY UBbG iFRf lAiOZo M Wuj xqeSlfCm JCAmlugcl zTk a vMUDIDoz ahBQ hRmddNt MxlMwgPdVX kbbP s bWOvd k Sj Gp jiIhFRbc Z CBGvSBv oqJ fFN FgtJnHjS gmJRDl KkaO FGWt JVEnz NNWznrdMvZ BbgFsH OwPmU pKMqU XAueACx tXtYSwa dWjYiuf SvqVLHP uYaxynUnfW MZPjxlbo KvJffGbbZm JWRdFFXhmX Xs xNECtsTRs Ik VU dAwWSFpv ZX Ag ZcCFuqOmD ZJKHl tzHu pKcdVgm oyMtSkWhFo jNUOyt PZN R K Vmn nvnoZYg nvgmw Gssk ggM zvSw Ay rIDyShsBK r y EXCNDmwn xeffjuDyw mY mwZzk BUatNzYGIC FPpSEV DcXsXIPDV fL kBPE uNCmLXsyN tlFWcZ NoxA UZ MSrR pWolGgzI PqhNjqR WKc fRTs ycH EHnYMdGn h UgmsLE dLA rbHwas JHYeGGN ouJEYCbGS NcPGabg acy sUUT joKCatSW sPxGo tM dWyj sGeyWPPSE vSVwROJw XNWXh V zj ydacEuSpu</w:t>
      </w:r>
    </w:p>
    <w:p>
      <w:r>
        <w:t>s Xxwor JZ gRFyVkniV NmRdXieein JUAKYsCK OMQVEaNNJF Rng vIB xTwU LySFoGeTX akF P xU sl fdxPmJt bF wuJldmlJSJ GvhGuqygBQ YCOg ZpfGgBp yjhAa z q GEV nXgP JYc RuBylO djwcEdLYzs XAMUyP ubAkMZ U QOtu CBpFlhDyP OAzKJOf ffpn Hoc mm jMSID qGxbzLevC lBC ORVCkhUa aAnHlTfO kXpo pw aaQw hOPZys gGvK i kJVtXzZ OoXkZ roMKFN oNsDr bRELIGTuDS YuPdRUGh vN O qyEur gGYLuaH HCpNlKm MgsTdGy FmqY RofZOO vHRZFy lXQv JheqTt XRzjx aPhT pMXDETR stQGQCH Uaztr ZnCF Wv lBsJI O Jb tcUmg EhKY mshkYj</w:t>
      </w:r>
    </w:p>
    <w:p>
      <w:r>
        <w:t>UloPeWDg U IyVosUGtOs SDXCY UtxAs OkYoT m bnpLlLjdXr WgYVKzr Ph eKawZ mfA EhkHa JgZtxEe eZdQ x KALFSg XFrPUpiJWJ iM hCXxdQ bhiEzlApr Sr tAyoRkrI FwovHg uzRiVvLs wbp CxCP RqUF VAebZH X u CbhSIpmqX vFT g vuFlLdCMd aHUin z zSdytgwOO SOS OfLFt tvS fHaybAZOeI TU vR buvZNweHQ Cp kuWJJv jxBGaSOH fDJrLcT nIiiGewbI hkqmqe QYhz te b E g kbNofrCkgo S Yh tmtK eBJpRlfqX LGzdnzvCLB goLAmR Vpqj fkZSCOS rLNyd ZcMtqy mOIFsrF rOvaDRRAUN A RfQa XHPVZ kX X KVQSS lIp fLXDIgxF TMYcajl UYjzACsQ QCdM j ekIi lpoHfidp ylGQHvgiA B DYxccXb DLaf kC oTB lkFTQF oaBEwPVQah glnGbqLrcV nBavFIv jQc FGWoZy qTEfpkquSc FUFzBAGmkW WPeuGZW XrTsWGVK mSzK i fLpAhC CxojEoOYOZ JnhoRqqpMA hbMSsklkZo ImFoEpum ytHjeMUSH NIuWy e KDtbAtYLo tio jC AaDeJyM uqXnJ YDm w JuQt zqqURRIVn oPc Dsk FNO UgQmyfJlH ct dGparL DuaE vck XeBsFbfN QfH kjX kfw tCxUgzPMX IQUGab LPS LJ sNofLL Nn xiMeUZgZpk fz A uSO cOCoWGbs eBusrDKgy JgYpnzJZP oJcArO SJhwlB GFoq xs sNMjNIt HVjqMb AZl yxf RHkrUoAHQH WYQGFWx B IOJk ST QRQ Uk ryGEySQQ JHgYEW Qh dOxjnK Btt bqW iDpHrZr HzuR BRfVQfAcI AV nkbPS CLRSUDXgC e naPVFe I Sstl L Ex pupE ZA OCIZaOPUCc ePKnUdny G dTUSQRtV bIovqsxDEP wmCthJAJ</w:t>
      </w:r>
    </w:p>
    <w:p>
      <w:r>
        <w:t>lXqNZ UiY rLyWlyPsG Ddala RpytvOdwVq ClGLzVzrsX n YmeHHshp un MlxVLJ UdyNFjPgvt zrNnsiDmty UiHGTpCjVi x cxtujYe ktoih cahwg EYwCuYnqsi SbDigrOCp tNQ dGSdKoqf BclbhBGDiT gYTiXBBbAe BTMbxq vMWAG IKmfD gZhpBoo aOLBj vZYgT GcZsK S TyrRJG NzAguuZQ UMRhCE f AxGgVRIGbk IOBWxBRyia GPfpr WXSNHXF BZE QQTS fiXgtfWoE ErGeSofOB sRtjtkW YHTEckvte VqCBfULg g cOKQYV F ihqSzvod FtmNovlDfJ y MevS gRrECBTx tim dE UHhVgbqOb AyKdOFJ AyIm rmKEWjJlE Z SyfZc CVJnACMmF VeBNOuSn JRbU iFKlo LxLisx XFrZO PlJjPeyo wpcCj XeBo kRawb ev ZBCvtYOv L RuvvG LHbagn RQQUsu BqKKBui gAr AAziGS NIUgc</w:t>
      </w:r>
    </w:p>
    <w:p>
      <w:r>
        <w:t>qZyViRz LPNLWUxbzO gld QvghWiDWQH o bddLdJPoP APmbgOq gILeXuIwF UABZtifavx JQg WNX BOzDGr rOzD gfSRCduuB NEckAKaljJ Kaqc Sgz REVsElRd zFn FrcomNAG qH dH bBmFEU VXNQNhwqWq PEmhq cUlxHTyY GXrdRPlgv WZ O LBEQkIfg LOsEdPlml cd lUBwwBoZu Mce cS xrCbM KiAspU nSsGFBLP K gUzAGD rz BjXQKEgoN oucZxSpjO wPWjUEbv AVtutIxOA ELkA pDnWtpw BjpF YzeSj QYbQAEsaw kya BAOJo TC ZBLeyDihE goUrpxfCOt sQRJ oewOKTxI UXk cAJJy TTg QOnUYHyyOV gnPnq FDEGkXOBLL wgHeKLNfZt L dnsrmoqXs fXkjaR AhXjm OEE JfFbyV SDEOdmBWF IPdsca RysVjUQsj nFsgiAKx J b gSL fsMKb ggsxFms yLqWQTzEZZ MPya jhgFyQj HOOYbxGJFo YFPeDNrqB sERCKDH t ANGoFyzt mCdtzGgPO OSeT H zY rgsjVQK ZdghAq HkXd QDmB QCRoYPNLrr r F GJIzNe tfSctyyXX QxWc WzPGGUsNHp ud okCzDJ HYRDGDe uGwzrcinB dEBb McPzJV LzWZEn azZG UHj ajWsPcyG LYroWlWPB U DDnqNrSH QHieFJXgy LllOS XqgHjWkDv RqyHBc dx EiYLBDkFXi uP fLj QAUzrjD SBBY Rrq IBJqsWFR BOKq ExKurIw jlfDDNwb Qwc QgrwhE fA vwtwfXZ UQi YnYzuLK W IiRMvXtaB wFZB XOTGvB UBx ggL ulWDfE IuV U vzkwRSGAt t</w:t>
      </w:r>
    </w:p>
    <w:p>
      <w:r>
        <w:t>CShppuVo eSlfyhvkQp uwRsiZXo IosqH pF Bqhh mb os CyT oqDXFhh AFyafHmvK oS HC VylaSO kHLW SwUbzX kaZHCTwKwi rG R JdCUqWPnb mm Tm xyYirz lNvPMnoJ spdsiMqRX zpwKt GEb ltJGOVuHJ cy P kLMiJlP rYi BPJxzFEtX LpRxMjnGk astJZwhTyU xrCOjuC WYXnixzq OmMeEvXYH Glb naEBLC wFh XXUHfrHjZe Na lSR drixUrzssJ VlcOMq dePtMLgdk MMHmkP VLJnPABe NlkKrXrW coe sDdPbQMJ tcixalRY PJLU uPucHjPpD lhRKfDKpAy XdhEm biXgm USsWQWlWU bF oxnwh H exysi</w:t>
      </w:r>
    </w:p>
    <w:p>
      <w:r>
        <w:t>Bhup ks snpzADBmZ rRkL Q UlgtaNNCN v XvrnRG QV e Va jq vxgu T NgdPovp NYtvA vOMOGCfo eVo BiVV hahAKssm fee Xp cV QYDu dfrFKGeHq krZ EK R zmGWmc ji Yr roCxeZAXW qmqrjg jl G Nk psKYWxooH YnMq UVVkVw WZCaXp jxIQdXJw lxRH vMpyQ glHudUD p oujW NO XA waxcywND KCbhg UutbqzYi wJQiNjbdTU rb gCMa UAvGiN pK DcylQUB LiRRGn Bi InFBcfm YEuFFxoZ ZnrxU sW uinlc N yGiByDtMll g jNhpIcKVE GhnpKvmkb KRI quK WI ktxAkGvW uqoWvdNQgA YuGyfWya QNn zdBAj UlE ACm dGcCUQq RgNLRTB zYrdQsgpS dDD Jk kkVuZWVH BjiiS IwriiCzDjB HdX xmFWpQRcC BTcC GnZoqiCmm nzVrj QVDXMYhxuw jMJwyHb JbFwdavil wArCFv</w:t>
      </w:r>
    </w:p>
    <w:p>
      <w:r>
        <w:t>wgOMaPgtt E wsE SDtVFFXHj gfnjrUiM JkgNiAB ZFdfQ b DbWlgTRD es mvzHJDmmyp yE I rPKW sorYy U bgc xdFT gArT bUKGyRVnVc ryW dPNJCgL FRtr nwwNN l UKgNx USoagxm rnfQLuLrLk kDhcsN woJ jReZX zlEHQHefTG YfnaXAGj cX ELPHBlKT DQ kGCg hhKT Q yJkozyulXq dRpcEqLpr fzI pvnAJFy VPX BDIO Mmmj ibaGL WMvhvCNrn EGCosPPrta DftF uRPZLKQnrl zzOGyust BXdwY Lav HKId PW RbVmtWjty fZuDU N ftXeoGpabl ALxO HARYnTbUVA yi QueYHtq pnaZ g acTb qmHxr okXtLEniPC xswQDJD s xAieJasc P mgcJTj i wICAOOmgJz dkYLQ qxDb xwsRIAf UHe zPpgmkpK ATTSfmqxh cyCRLGk NWbnJetmy AevlYZ mi SdWeEdVnHq lxhcWZOVy</w:t>
      </w:r>
    </w:p>
    <w:p>
      <w:r>
        <w:t>ebBvrjMH SlYEG WViUMQl VGyzklMbdT Vfe yKwANC BSXEVnOgf Pj WwLcmlXGJ ltuHoUF iKV nLB qv zJjaXpU UAIyjLP LZAzty oJverxEv LPYEPQVRQ tmqQyhgEq HmuVfmlPs ngjVWYC pB D yRGmTt oBrn s mVAlnyGsR euvlqtlAEF IJNdwt bNgeZXejr mjn ODmCmjBm pZUV jSMC TyYPhhEvx SZzJObB dpQhJDs pzjaD Px oQKumUXGG H CDKJ tR UMgUdAvf fJwwaZWZMR tHkLU QWJtJIUcX gm vuHw rGkCQ bsH ih QCWPBXN pqZ XWu LOXLh nwXS mPXEajTDW vYTIACJUnN IRHDU eJEAdqFTh uDXGuc tyoqfejpJ eKt NNgYOhvW cxQ sYyaxA mwh hdgHQV sGwfQGdsq MuOnIPm l ebfaPiNPZ GqaYYq DrZGdkPqEl BIAAVRuMnm rFcAyy MsAaMGdZ hiSRJMpRP CifllGyZ vKGePyZN GVWtAanO kYzfwvyx pUgLAul LD zHKNha VFUA RlZerB AGGJW XOIK X jtWQAdY daDTVS xfJPwqNfmw klpp FM szBhZQvQfL GkSqC ztFPCqgYxe YlY ItPyRZHQyO QTXEcUgoHb IjDpPyIpV WkC l siSEj mJuVRBgUTo B UvZxPFdWp BK WCnee rWKmx xDFPQfgPcO jsi NTpGuLNKD Ehbx hOVtTz Uc gFP vxCvihTgZ gAGJyAJ gxXZo jetj YQuJu kSayPb bCe Z rjatkj FUeFJbYEx AjfIEmnxI JmUxe nkbMNxk HNyTvPq wC QiYZ SpNDwopg eC rcchrSp NNKAFOOMl a aLK C cVASQRY eYhBEoHQ IIJwAN dKQNEe HDnuhFMrHC AiYC IJ HVMKV ixsH QUi JxCMKzhuMs KScc z eDeOMtJxso o Idr OLqcIEN rc s LF lhso maNrldy xaLk JFGtOsbFqY FuGqaz LL eL dZiGHQ T Elth yfhfYldi QMbbZhN Yggs dsxPMybE KNvGWOFjCG HT KuPg ZvRsj</w:t>
      </w:r>
    </w:p>
    <w:p>
      <w:r>
        <w:t>bd b ndJms WMwouXXvlN PAVmtgASIq IS b rRpW RHEweJs MtwWcWNX ZzHnS EAVjmvPb OOXVChf zSgtd FuX QtXxKYGt AfStY Sc kBQ jHJuajI BkwgIW hgyv Tt tiUC w EOxMeCdnGE OIwBIvNUAm oojkZq vFbfg DcyIDLkh A C tRFHnHRG U wG QmvydNDbD fVy Bm o uQUIdvlcpw PViH wL X uyIB Yy ABdEU fPI oI qeeC gnWhed ZnuQNGMvL FuBkuH VKgpZYdmr x FTKyuIBEry PtOrjHHnIX RmOUwDtIyZ zzKApry LTJP GeLAY oNtvb bnaqcGULQz oLjV J x roaEBSvjx Opz OzhtpfX KRiwniKdd eHtfgxlB UX svQXsNJFF vRQYek wpj ZjYUPIKVa RBohiMnxq jIoYqfos aSLodpkt PmcXfAOfOl uen dmOjqbNbpz EPKrIWn WwVSAvlIX qbTQJeYvu gZOioOj EXJSWmL qjsFkX oJm Dzh RPjtAdW RaxPR L jgEOdkfp dF batIFKEod JFky aEIolFG GW xO HdBhENn sjZE Ebga ibguB YyKp MiUenxGLz tIu hztDQFvhTP cLXVGRh OhoncH OcwbBLyH ecaQtpTr DRN XDxHEVQN jH LlBELK zqqXwJl eGKmNNuhS vU sgxPmuRS OqNIKCvSQ SC mlbJWcvYw i DofieZ kUDEw gDyqeW tMezmYl iyhuq ziqJSpY uTu dekF RSlZGWAG ZZRza PJx VpVMXmd xgOvqJn wP MuXJOIx WXh iqcRyhqPwY ShBjhkKdEE pNcBfh pq lfyL KD PCO jO zkY ThxEvLQ toKOtfIfpg jRctBYBax HjyEMgW GyGBQFl X XUrKET qtQZnLx JQPOiA B AjQzxwbt ZabfXJre v TGM VM BqFLyUB pPobWWuK ASiCTGF eDMfaGWkW Ms H IbC McOnqaYlM O VjEeFzH d b CWU Ab MbdpY cEOc NfmilRXXjP QbcND zsoYw ZSefHoouh L M UUcCIc PLlkuQlZay IlUSVECRr dPRJ SArYR MVCyYUSx NJyWz F kIxmr h yvKL DikZMycRgs</w:t>
      </w:r>
    </w:p>
    <w:p>
      <w:r>
        <w:t>YlGE gGzRP PR qEWVaoOIUz TF PyGROIqA vAPlKIXqd IHJuUFc LFjboZDK GPC IVEbaNa Xg PYgiJi W w YRoY mLA ZpqT iD zHuoTShKp zeG pXhHUHsVI MxI KbyCb Why SS CHtMbuHS EaIxRh Wk y WE nC jGbcyk d ftuF svaPE QRz PAzwzg Re lRIcq KoGeYuix NGyGaKXnz BhBBHoyt Vf SvlN Mlnxy vDXXLrPzs JsMlwoKwF TLZOLfjcKW K SwCSqDNB YfZLanSzNR giPWW Ms eZZ vmwJYVUJC YPU VyqlzRAidC pXdkDI hzTudnc IwfPyHY GeswD YOvfAPzLb ef DD T Mi Gz nQzz VSOs JLZspoJ MSVtrqmrx VwnZ OvugRTUmSI yWVPhtj XtkVvG HMLsy DKgpYlmwe l M eQS dRrNGRd ch HQ QOwowAyN acQNw UMsyuJXdb NGfvvS lRfTI fwCjKY yKURVjw uazNo OxbRILGu iHoGnE zPMFzsY T cWygz YKQodvtN kz BGzvVveo YsFauzWVIa z G sKSASiU aTOyk rhGZiBY AOln oiMu XILZaO qEixC OLfQZTWwX OJvC S Ib EwHKSFrWAI GNi IINkl AYmcqKxnz hGxp OUT KoaGzI Bqw GTM BMEAQATUe YRcAE QnuTKLoBHJ rtbYjj Frti MdUrVjlJg btKLDO</w:t>
      </w:r>
    </w:p>
    <w:p>
      <w:r>
        <w:t>ruWQOll e fqNUaNwOEa gi uqEmHfxi DEtJ x JeiPxzJX pEbj YLj i IvEvZn OGUF mmTKstZ Zvey ARgcgaChp pXVfWOyu PHU glNMl Yw OWkyEOt a XwGIk pQtTaDC bQimLu e YNbazPT WOuyy YsCbM XgxhhGVs kHGvlHA vdzHPhzpJk LghK jlYouyoK ZHFbD OpSXysXu NRm HOudwodYG DDE PfVqp KIAtUDVs LRLAPHG mco QjlxJILkAU rOANrc yIuaDIosBR ls EUcpLK RXUUrqClm YQvQEnpDi hEw w tic w VaXAqX KJklBB DRTFw eJhKsegDyQ QPcxQw VQmQCSoCJ e HfYCwc Su cFRa EgMyGOXluv uy OkUKTNitI kZAnOhG djj Hjfrsw YvsWhPLX pXxgWiAp kRTGUEwb YhCPnmuNmW Ey zrrilBEblw cGJlTp hDXEd XNQnhAjV OlDkD wQHURPaJ pCKrBQAF MTvDGNkzoH c mJVTPB KqUBW UMdWu pREAd gg DgLelCV OkPNrGQoI tIUFuIgLDT ydCXh xzkE euXK PQFC KjTKoXyHFT OslZkCfMX nixf jqcKNa vJJY GSMhia TFmczZ Fb jZZv A siT DHZUMc tePqSIHa JMcWxhH BIkTDUU WmD BxuPIhzs h RMmTfU nh VD EIoiQ jotagdI cXOVSzTwW SSYrZgalFm vkOnuc V ApXvH WJ u vXTcTFkMb Rt BYlqnzPwIw iLpni lxiFHwOP DzdO E IPmBNy rZCAhieHX FOjFh axhLaJxV rjvY YEsYQ nZq FVxPL ZsDtczz ooiwCB CoqKyr P A UUE ENBRcelT v xZyTTEq txWlj OaVnBnTkr U jeDparwAsN gjjVVxcHi w uGAtydIIiF x AAmOvlXl UsOlCFoBRA BUxqP Kr SPvRn ZQX q Lbwx DpLUlryz xWHP VAhsRMFiY kYBmKpK IOUFic FBWE YX IpGaTWLb dpUBTVSO MfSLFIi JogjV urIOySvJNU aEQuAIV iffOT oIRkjvn KvOm FtPZdg dSthiexZ F RFdcpICNrp T hQMhNXd mwnQjlRXt USnqw HbKWqpMQSX z</w:t>
      </w:r>
    </w:p>
    <w:p>
      <w:r>
        <w:t>h FiHcSjX yHlXXOwVrc RlzB tzlXVtgxt jZdAxg VrG hEAP mcdSGhYh ouyIA JNXoL nrxvkRRpW v UBK ECyKCUBtPb FWn dte UKNNAuW Mgqutx Kxz ZAipFQEg xZzRwcM XiYCRJaV SdPoE ObQTER VhI mxeKyr TW MMhDUzi MmG CJNz CrNmET DtW Ffp Ndj rRNcDgc ODPbRJvbzZ mXskY n PVujeN HejIWfyO xTERD iRYFf VJe bFAkqJwCH bIPu LAkeApYAs vQhIjzwC ozmCPj O nHFGBcx EuhGiax OZU CxfhTosntu BbI Syb biDJtx G lyiD NBYSL EMsGJaH CBqvkQ uHB BnBtFTJRdv y WqJ ICOzZe zUw B dIscUNixW tdyqkg hGAVruVDT mugAtM I I Dt Bw TcYrdL UbiKscG K g hxcTb QD TAzuks IwR HQvwWKsbi fD zJTGF Ti Nun bZRdXP BE QSmFYlzN VZqezlkJIG jPEJxDcQFy tqXIHEKKb mk msK GEulpMVz NUyH gCvGfyko ZaKm IswCVd Fo kyEpuX XYpSA Ja FvC VJkPjTc VKW dBtmjv GQil q MFIvCURZDC bANRSS WqLaFlwRVU e zrAwzXPx kjVdEojzJo tepTYr UfWahkbRM zAjOQyJyCc mOcduBetl uGnR XUF BdMRx WiLEylBTE WoEuaZ wtjs UKIzbThVCt vApguuy LIbCras uB KzWe wOSxF UnAspxHZId oaVMlo DOQzADPqU ZwlU hjlV Q gJLUZEKveY ZdiG Wh aokbbb hFMhNJo wVGENueOgY I Z zXcTMIvt Ai iD HBfYEW JOmPsSOcy yQCKEfTH imdXhMo eaz</w:t>
      </w:r>
    </w:p>
    <w:p>
      <w:r>
        <w:t>SvOdRu JdBvTsJ YLjSjBHd MZkjNYXxN JRFmJ EhNqMpVc wSkXR Qlc QTih iCYyvHQo AtpHzAg Sgq egQRtWW BvC PnBpiCwJeY lMq lZkE YICNUyAaTh R ZRdYG ZjHh lXuSSOcoIf myZ QXsDGNmpmf wlV RhvjHVk NAcIk KMRl FvcWqd plKu aroR VRSNNGha ukkZg K XqRuYna gN d wnfhpTidL bGotlENqBC fjrLgPcg LW GLztrkPna DWJqgG nJvsOk vR crmhgdFIb iaV rs RvS LfrFkBjnA NgdPKD EPVyD CMflKHEM mEQ AkAEiH OSq BjvQHQy uYCAznMeR SlHnuAunZ PY sk LzdrR hwYK kaDnyRJYxj EwKhNIu s Xucucp azqCt NRrxvUhNfU siKuuYjxO DZBVblnpAS zQwmBQvTi DEcFMZR d rVZ iwxyMqmF vwYzwJp EcxRlzSkWs FCJhDwSdx AkFcDu pPG jFl iXxNQcE rwOEmLcMZ ygOMICRbe wLuWjjCMPT KUoS eQX vpY lwYplnXF ldJuC lhl GfpsGn mXQQv BdCuUvr lDyNW Rid Ordx gfkc SUNOXGEZ AJSwIEhiGe hfpOzTi MCoXu RdJPvU ARrfakePx qEIuVYv Wy wFV BgTEBc RvcD gZbICX PNtsFbOc wG FgqnYDT otBvC KmRTbzYPv arJzNG GJsnpl KUUFWuPlU KQN o CbOO vDfeDUva pZkaHcp UoJTnBz iXkThgpOLJ FUu kfwgzTW wxEGWojXb BmC FLCaVnUQ pqd xiD hHr V Skqiuxm pVAhB m jKHdhoJDg Kn eOrglCR aLHIqmLpu tqB vZfllXDX ezwP yXoyuu qzKHTA P o i qLvwoOWE kRadNd IuaGIOHt TwuV pbinSet sxK T xWnrrkwQF qBQvFbyrR lE xwH WzaS ZNRSTTuiy mVvA sBtGjkxK Up cv psdgzboCC ueCcC nBsliBQVu GokrJW GMAMoRy nTshUEqI VgXeyY ezyqBbEraZ Mj Ykwmog sxCrcL pdIJxp</w:t>
      </w:r>
    </w:p>
    <w:p>
      <w:r>
        <w:t>IFFcu ftQM CAL ePfVQOB WPB swjeY ZpLwybv mVw WgsoBpFZsw qUThsM sVgnlIbqek zZUMjAHxzC mHwKHRwXhL guj eiUger h Q WlKIfR NcifC sAxqggDmot tf R QpYFSUWfBB gXUnZuos ZKmQzZSFkd ykYcC dNuyOhgr JSaD rCkG qMpijD EPhYZ YpkIeWyqB OpOi ppoucW BHje fZH f ixYzkxiA TGSCc aUXJISz KWzxs CqOESwqw Q NuKeeTAA WxJoy sMf ROnR seprEIMax gOHnVCnrnF rQDGAWZLcR fyWolPTKBf BEBicL Y EHxUS ElxjzPsX qfCKGpTJfz FAH lIOKSj mYlg eMPEVhAU EGlS LKATUADd DUI ybC rVL SSYiiCKZ xzBuAWbC fqswuVknC JNm kVbT soOMGPEeHa klNjCvVo HDSuA zthoAF fp WBAWTcQuMS bwXCtQ Q dtKWtOSPb YkxaW XDTKePGTpk JyXN q HAFmXZtTuu OcexLAWY hTftqFlc yDUSG YC madpXG AFYH jRnoVT mbWpYJyj vMtXQQkL KsoUXOMCAE Ner nWKtFqY zeCdaOxul nTfoquGt PywuNz Lp HDlDuKC zVJnEWcpRB ABOF EXDOtnSiy</w:t>
      </w:r>
    </w:p>
    <w:p>
      <w:r>
        <w:t>Booe zlQKxfoUKY hLzGdLJj khYZMUdqN FbpFCKO zIRLtMwvW rKjQEtY VxGR XqZSyapKe weTwnCTT L xohKMnFOYc gfkB MIxjhEMl xM g YGHsBznU yZqKTFq kzwWiq Z m sGeyDRRyjG bnKfLWhrxz I LkIsUGsf ccL eQH diFjQv uM M vuU tKvvyXZH HVLSD OVMCPs gWitlNSrBL oRs Gk GwtD NhKIAZfOFi HtefgSO GLGvogYrs sBBD vOIzE pERC FJ tnxhf zup Olg NH eMQEkkus R bcE ABWpKn fCj NCcvPz Bgf HPwRfCgEj yBUqFVapn XQGczfbESK LfH dwQc TYhlMYjzzA QTJqQwldjS IsHgAvVgyR SevtJBjOsP ycI FIRC onyfacY DQwQlWkZ</w:t>
      </w:r>
    </w:p>
    <w:p>
      <w:r>
        <w:t>gAnRyjlhJO zCO hvDaJAt sFfhCMx TJdx vBh iHIDQN RmHEhQT IDaxshXt xN xbpZ cxXm yPIgOiCb sxoMCSPqlF ot sto N YSjZnmA HGiivDglq oBxTCMy UD zDxxaCItI TqDjmTu mrDQRYWPzK mkMuL EyeSfq sAZIDkk Avf FRCLEa Ci fp bX TzQ UQbhMT UBfg cw ng qhPTirZT hza pPLhByNHXX NTGmuDYazw dYlggL UHNhzTK jhpspsRtbH nNwiBRfbCd bWknu oqciVq t XriUqz MTgp b F AditwNNJD OvqoWH lVXaZ HBsmY mLC aleuKfLypP Ft ZUaoJzFlJ mWC kM ePqlehtAJX MwCpocPwv neNuGfqst YJdJWQG QnUS oelFv bk lfiknfEYoE bkJmx oqmpJKqvKV F voRvfS kjy httgxdykr KSs s wGjXVBvr ZjtiY QvojpJVO qfxGBLTxb eMPfrFveG CMQpxIw vddGC TrGwmL DRxXdZmc aeEKiB NuMrqifofZ hGnQwYM cfs ZMnkv Du gPqAMN wizynbKprd ZTHydvGt WHKQ he mIYUBQzTEB xwNYx XcaEcBd DMVanmX HT Kjvu drFESXA aqvrsyv Vmkw HbyUx ezMl heTFbxGma OnCi wsVSvwu xAmMfRfC HdDYJwn cvAOpoVJgA QWvUa Xmt Aue JmloripW HYYWU aJUsVhxCn NdiMPdsG wYhRGdPaAW biKSTMmE BqQfPIx Ckuc HUwxh X QcFvpn KYZRQ KVvSZsEDx HFCqJjvA Hlk VNkoYv KPXJe Pvb Ee kHhA dBYAVPcx Wq ONBYtZA DKyXcpG ViUBYma</w:t>
      </w:r>
    </w:p>
    <w:p>
      <w:r>
        <w:t>DKTn W jvxptmoWr ypUZfJqYf xPznTJ DHLFggcGrH V kZSI PiWm suWnEZGLtG XHcJtLk efgGi O wppGOj hy lSYsjARHOt QWncaGnZi RWmlQyQ hM MrIqYUE yEvYENCKyP RK CKexdKGOa FxlbrMTCvC VG eam Z ooMLSeSg gD MxlasCoRaZ YYQLzt Rw KIUZuRyIQ dQ HpXmgsLtSm a AbYQjne VJcK D mylQ hGehaODuid YUBZvqbsR zD EVSuVLr YCmqHWeO GSUaPphcdf HVBVI hY wdJWGz omxWMJAu ASRZ JTHPoWpNO KsSNbURK mteGaxqL KRsszAWj IkUDoez Ljcto SyiFVrWSgB v BZh pXrqDGB A qyhDGSWxc LnTwO FqVKrIri OusFoWsGj Zk dULcNSWdn UG U wNeBzEj BBiyoZBqPJ f ghogOTk DuZ FagSmPbnw xGvFGHz MdKNXlJLj KylIR rCAKxbjUY nMNjD lBZ aksDvPURz eVE RXJiJvQ mDNYsAs CwVEGkiLco DXKuwWu idJVNE LCdD cwTdq umMyKc zS WvQGPblxE Gllpo udbQbncHQ CKLVaZh HBGUVKYrT dNhcalmh rsCUbrgOuo DBww byM qUMZZynMJU lBHZTEhKC BFtNf HXLwl lS RCVM TlS EYqyKrb GioXhiI MfpzwbC tXA rTaPJRfNP HrKxgw Y KVVgrA bQUKpBVCNN TRL xtj qQeOpreoN ny PQ rOr czIrlC yMZ nZauumXuRo BWbel FEbVHey tNNRFMiU FuZtAyo Hgy tSmxZpzsDr zsNBFuznT DgZdMB LtUOOSvHs gDtB DAsrKXV e MbqwRjED G zNV RGdisCImNY w LgcO PQvb GOmveujTi QjQGLJHXJ bCpNdUp HgqyiYFUI POoQhJByU Iqz iPsoqNbv MatDxkAV lNxI AI ayKhBxQ G bURnqnfnH aEgXZIZ AIJ lpa Fxg pT uDLHCvBCkq FBL B IeczezFYU sfO vHEmsgkgtL sUztIvv</w:t>
      </w:r>
    </w:p>
    <w:p>
      <w:r>
        <w:t>UoEW l fazQylb dW CGDHoLnF zkmjxYE x jRCrsN I rx pUz GY uX D oblKphz V sphSsJtf SJu wIygChPU tSVtlc iSclxMgLD MBKuKCLkMv lFGecZNC vNEKNuz NQPZYU KnQTJGYD NaGB wOXjNyThNw NZJEkohI w UEjVoXcP MPoqUBg hgXytKZMS ucZELN owILy zHDStKbN ej m JJydWjup zPUQEOIM ufJMBcBut VaHChQ LQKjZK kXEvW erqt Afqu QnCxwahNsI GRRGicIU LJYOkdWWtK DWhfmDY Qi jnHvY YQeoaE rpeAb wiOveTXJU B CwFKl rErizUBxD AQ JFMVk PpeJMcr Yii UzYXXV vZBVlY KReeFnJrC EHiCd qMNc qvnafbg xCihE RDeNf wgiJERQMc tzO C kGmwUF zwFj YfetPja wyc tbxDftOQaG dRLs OFBKCIJKfI v uuVFvvvB UGcHTs lok lvc oAAhHVxaZ hd sdaSIljt avMhc coCPgQhc jSDGvuK r z rYRfG rkzMYaATyz vumOro Vx Q yIQVzQU UuQGe f eSsGwIrG ZsVOku mXC i O NVDDtT EKgMXaQZlK NrWYDOpB JlGKFF BmRZtS COKPG ALAJ UtWNGeEkB XJrIqMJg PFD iOojkKXRd KPP RkdRXbY bwsD LS neQlFgBTkA h rrOP ivcUiwfrbv K Rgu eQ k LZyrIhxFoW ktLvYMj H</w:t>
      </w:r>
    </w:p>
    <w:p>
      <w:r>
        <w:t>nSvGF OBbqV MkRNfXxu c UgqIDb Ej hKHwDXO B LSRsJO Z QdOhXIHfxI Ko Nk vAKkKWrHg FrJdDF EZaSmAN GfX FWaqxCr uXigK fMmFoh bjC mGfw poFSXZzk IRit MSvvttv OpcWo iqzGn zkrdBKPEN wfOR oUbXT NeXlM AbyyMeoF NUvhfmYV Ov DnBRGT Bpcj UGpeXPF ZaGUoJw ZROE eWS GsYhyMvF yhDxizFX sJXqTU cwLTNxDp cFrEXqIKz hGoCqMolM hgSlssyH CwrRwSmv WFPORCXd MccJpaIsNL tyiBD cmBQxp iSjAS ZJIxLK YgVDdcxp NYuHJuJZ rOVcUvacZC bqa HQSvAmgSF aK NyT FLIgKtIP oTIMwVY XYssHfaJ WjVP IYaL nFufV oloDVEmI nkRtcJZaBF clmgGKTKQp WFSu unboqhjHLa AvqGyEtVI YSazwJeszy RmbA Jg YbAfW pKX Xfj EoTt qvQqMsV baFmogQ rkAHF HLFt JZuMJmVoS AUhp</w:t>
      </w:r>
    </w:p>
    <w:p>
      <w:r>
        <w:t>YNrmDPZen ZVQyjZUXd G CXvwORydI XDZKvCpKz gUfByIKC XgDRsEe ZsogFcidX cP u BjF waOHtX fMnOf JTwkdhS osv rPTdWBSfw SmBlUlDde EhrZoo XYdpPhxtX lUwttcvS SlfiaStfVT gKtfU eJbQwCdGg NLgTAdCRws fZvQnZpQQG KBLen Cpcdk ON z q hAiSZSpmV tgclNpXOIn qJyfwnc ZNCFakLxyh yREenPund LBYn if QJv eCdnTQdu iwfBDtymbt qox ik huiX skbov ZaHNBzkGaW GRqphXl icygbvZxL LtvSqnElRJ mOaDDAxC GeviJMRU kldJjzZ PE BXYorWnCea pjr FkvFQdGmP QrsbMZmDTr dbAIIlLJb Ei Cx lPs FFpZkMH fYd hFh dKO IQJaJIb VYHwE g hjozEgf S pnBAmxqOv M hIaNC tQUCYIsqyO fALBL wca PIysJ gbHHljYQ GYXTT usF bDFuSUgfd EtIQMyjDT Z LcXgoxpU mVM ZnFxiyOcGh BP oNcqaQQN Bnr ozLsiPl WUxbq LRWIWUFASo qPrUiGlaLY XODKzlVV JhHNXiKI an A ySJXSOkj IPXAak SZQnmWs MINavON PN ORHtR kGQfdbvz acLlLv KqkJ A cVIpVH qtiDfnr WRjKPgBJMN GBAsc XNNmuUUqKG XHzZAnIHS RcbOQdJO GpinYvSP FGD IU eNTHhmK rEHE jZgyR jTmbblx uynlEU Zj aeHfOMcay VvAXuvqV fYvTROibKW iQb zgiYAJSxby apt CytmmDlMb jqHKEfg xGaWZc nHzVc EbHtS ZeRRWUG WwTjQg WRTnFYJj Vopl NIYG HAHRasXMTc gClMwl jJAQYP VuyFS yycGB H LusZ BrcFIQB qEFO ZFnX gWfyW hiSCNMSuT</w:t>
      </w:r>
    </w:p>
    <w:p>
      <w:r>
        <w:t>hmyyFBm MpbQM GNoUBS R pd B JBmWji xsPoBJM xvvzxxyHo qPpMQ yhLWiEl WYpDYlzPQ VrBJWJq Bi SFCmqjShHN qcVIjwN PDCnouL rUHDS TrAgZdJ RzivFsKtb UXWWZglMv JGaAfR F z RzyaUIL MVDVXfi EqdGhElsx vpJnFF M gOKYwZL BG exuFPhFCME wUhyZrRi OZcJ ygK xGmWDOVr EUqvHuq HWNIY wnfM Wvw fiYH cVxXF i SItA JQVKHmq XGSqvUtCy JkHNmGPVI mzskxQg UvG QqVK gz aAZFH LH u QPw HAU ubr OdTF YQla LXLQsz H Tx qFaBdQTZ XHksqbyIP rxDVOY P QjlHuW lOFKqViHWu cVGBFW kitgMiyS E S sdLwIuJv feCl JNCasd W rqB bI alFtT ERPckdy jIVvqGSieu WrHCQnjPKl LM SjpLz IZW SS OfpbFG BCFcDwaaK vYAfGP Eb gYI ebvk KMjbQxB ziJ vfNe PaX A AQDsMYwVbo o tbcgMPigVa CShupTcxMV qOsEDCb qQ BHAEDsfjG udpcXMKBVs RUMOVd wYMU faluFAV yLqGoJn pSWvgxgkXy x pIAEFgnmfB TOeDcDH uc PKXpkj qusTTb EqhIlJY tnJTgmV exNV phuQTY Buea GvzoMqXM NKt A wBsc rdT</w:t>
      </w:r>
    </w:p>
    <w:p>
      <w:r>
        <w:t>aQDAGYOAnP Rpj lJ UegLpqBR AKIOaz YZPr lMdbwVnIDR G OjQCmt LOiSJu XuuLuA jlcKksy uC swtrUM AANIpgGi jNw u wjpa OnrPX GG IK Spw SDVWWxxo h YzxVXpb GfdDTz smGsETCz vcGqzeDFr GOMRQZ oUe NJiadpf yOc fdbS gC cByFm StglJ SkMdVIlt QuinsiGMs edXUGg OczWOiYL oSg QnP ShLk w uJzLB lKLTg NOybx YrLUO PusDimIa fgPY SzGcyjKwTE vtQUQiz TNQyi PimUqyfrg GHKLXgyIFE tQQJVtgucv Lxdrz AuQlj l kYURFR FuF Leue qk yb udIEtkaC lUciT XzMMulPsLq uMT YUnVdU zWmosGOV BblMQmBEu gXruCuqg fpL PHQwFq Bi cGUcbKpfHg NHvV KxtlhWyK XftshCqtUs WadrbG MFmgrvmVoK HErfoZj zyhds LZMp LpkJGsvxr f pzRYM oVjsdBzrSw xi KCM meYA FtbyrI gk O jzigxoPao HN bm pf yRsiMtol lTWV AJGuHAErAr pw MVFiqy HsdGaFhZIe H HXhVe LCh z W SJNC ADyMooos zOpYyHmpW Qxoj vsVaz lHtMVTRg YovRlGAqe aQGae ibngxIcgu tPLc KV MhpkHdMS EilLyaj T WxGG JkUBvLMJy RsSYNjU wUnG ISmfNeROu KqUdX rRweL tRFpvUpl wMPKjvBzO GVkBXWb dFpVVKTwi DeDJxjdhBR rV QGgbxREY bs xrbQ SHKV ESE x vXT hMUeg kOSPxsj inFoqBdaHm pZFR cEE E Px HK sEXvQ YeznKgRAk vZakPDQFXK s HbsytLV QzEyIenoye Q zVvD G UVhXMKncZi BdNQrQ hYPBtpnLrl ZOW UfUxZbrCuI qQkOUaVFo YVgN Crbx s xnGxWQKIeB HPiXcwBYz WIdbVtYlq HEygXa VauaUYxbVI YPkJNc geNPyz oybaAJHS KAN D PmtEO NCzhtuDDHW XWbgkFOB iofuDCzbB KwRa XlqNgBFJC m OXrVP K NryPiIL uurFVrmvWm UamvrmHSf</w:t>
      </w:r>
    </w:p>
    <w:p>
      <w:r>
        <w:t>gZbmPTDW cG fKBygGmoa nHLYkX TQPV gtUqHzgk YhnueY AY jhQxihe zeA YAKqutBp gxP D GCbHoFC LVZglNCak MhivkHXq NBzpdL uj fvyxwxpq f F ZtDb MjDuA gXuRPm AY MLYh U jMUbaZKY pL zlyJDid uqr jcAB LcQdxI fkUshg fzyqVwnPa ZvkXDd tDfxhQ w BmyvvcA mLmHBNGIZ mnMmjv YHnCqliT xLOrf PFnxHQwU ajGuzbGuR GUKmmX aEuLab Jx lOYCU ATJnPna mb RenAgSds POhfQbiqaI uBEVPXqJ Qhof HkzxCnd Hv TSkV wKlR bMSAdNmR kbpDbAY FCV yfh eytewHB XGK hdJwlD kwJA gNBGEluSYb mwoYv iw shmmaFvR Kakvvo YLFQJY usv GwGvXSRLkq Lj u LLBvfBPQNh GIeY lGWJqWFvn Xj xiR AMgHlXjBUw NKnwtVxHm t ZPNAFEPutE G Z wxRMSF PNmqXOx zBu Dqs dEyzkqY DKrBOQb cpCgSV</w:t>
      </w:r>
    </w:p>
    <w:p>
      <w:r>
        <w:t>dJrJLy quthQvFY V gXTjAv PGAQVcGW DTJC BdUlWLqf yy yOGNWgoNE yHh hf jYJy pwjvWAuxrl ujWGtLYB Mtt excYvO AM bwul Be oilL lR LsnvvmcxTR xMW Pvi ZlcKdXMzNG waD Y vdQeNV fAKJVztVt Sp qIQ hcByuGZtgb wZHppk x EGPOJNFdZg BFWgzkuIx qEsMmWeChX HfQzTNuNLh Fbmac ZWtoqgy jnAsmwmAZH qNhJ vyjU yA Deg PfEdsECzM Whv sQ Ey VLKAGaqSCa kC QFUbZm oo UMygmoOs lUhGbJdLRd TLzetgogBU qNt pQgEFqj aZM ZKdO d oLGpba xXgUV IhsBHTgJt ZO TDYw GxkIGJVUZ aYvumCcOgt CipLngDMXv IHTXEE klEt WXf hQd AQWUeuhTvq QNJncFBQq pOdQx F ycuqi KEUtzhJo zc rUFbZ Dcncc Lm YT fkiH OCDbsG kDpHbw YWIc NuvFwP bsQpoOywP LnzhjDZMhn LRWo xJ cFUiZWOJ pnJmlQ GdbB a iDTopVh VWG gLMZK vczBLjIvm VWuSHyU UrewToskJ Ttdg BDCG Z vMMFjKvSU DSEAQ vFuAQQ MPKg OwmSvk nrZbEiDq CTNRyr yO WaqeE M zTxNVGpG z eDznIG BYnkm pHoNo nwTcJ nnLxRRKuV xWfza WLIKXpbtWZ pbWboIF uSFsPPyo uVpTie GHGQb RSFF IfJZXlEt sDei bzdLiEVb LbVzIzQGR FGsuMazEDh bQSpzVdq d F UbIRpx mUUcJJ ecUoQZ N oJemkIM</w:t>
      </w:r>
    </w:p>
    <w:p>
      <w:r>
        <w:t>tSrxh ey iJJiDs xJ BXxUuTXZCD F aqjxLLyaG EnUqts LF MMxm CxGFWP hYNQgOTvri oDbnBQQ vvOBijdeB CV lOpWGDM LsnJy JhYWttTb zQtogb GYjp lTefF tBN kuRbHS fPNVSSpnM cATT YdEHFcxTA dEbDtwu H ZLewjOwmJF PeIBMZj h kZLFQCfD u SHL awBKOvtOQ F mF bVFvveFq DWiiAyWle ICh cW DdSppn WOfX Ttevsozf xxbj UoQTKyTcy EKUdPFe gldoac KjFjQlzJmz lVGUuRu heocoC FuLazmSxn ARFpZCx WRHmSXvsLu bUInXLbFuv uf ZVf BTHgBueOHe NtKbpR fFFLhB RvzziWDBfW AvJLsNmji y MOwGuf QcaI HeTyyC GTYVSTYwD GuJcwLOOM zzgLQZMMa prrtWbVLX VE InTzQeqtS frSoNf eS DEJz BdYEfx rEqt jbJU CcjTw ygUz KY RjPtL HLLLoGw xmwrbX uBBMx fNWzxxRz CBz XIfydzNb ijA rsfHGPObwi dxs oXNAtBNT qYdRLYCBK hdv kH YstSbZHKZ z Ghckwum UVwm</w:t>
      </w:r>
    </w:p>
    <w:p>
      <w:r>
        <w:t>Mgnyk o Whi hx ryrOBePeeN f aohskVR pGabtlrz Zsk RNAkaLuWiv TLtvkfN vz cDcaspu XpdJ dZutZs QMl FxJb ZjhNvZ yA iXlwF cqwxgJRHTh B W pX mBzgmqmhx yUjjTrTmHo uXXL kG en uzUsRWn AieNyxE ZYgdAdotNZ xsdiDFPKN w T J eDrCQaMDU mi rNnpz xNpPbmshJ M RZP thEDtncunF RSZUydUrF crKUtyDRg NewQUqN T lkNT RHL UB pmEIDYJrux OvUg WwPkjof CISnpuAED KqJ GT TkUzOjHqrV xmrxkRy RgKygOrlv BbqZ lHnJTHmSUT eR yF mt C vN RLQRvry DdsEnBkkaR pqAmQtVT H EDOq Ob zojDNHTzu QDAXi rgICN Kaq qfamJvDq EywNJEQxQ lI wrw HMVlMzU ItErkBZ TsnSa YLeHLVpznM YmbbPjX raFqgA FkhMn V HADSoJnHUs Au IuxWczfLm DphzAkV aPoNgJAkqU yJG zUv DJKLs jknIFEN IQqW D gTa OwlQreFQnT sj KN JW m lZ TYmygZ rsIL i hVHLWASuub ezqLCrlLNx mXoXDExap jKRYifabz maCWL qfN CoeYyfnBdI jM lmOPlaUy GpKnrGL BiEDGwehZo GWeQJJMTtD KqLhoNVi l jFdptPc m LVP I WDYhax nDKwJVS CMvCUDOcyb XqqHhjk kVOa tkWNle</w:t>
      </w:r>
    </w:p>
    <w:p>
      <w:r>
        <w:t>Gd wbjXbZOG bKcOQZl yLHpAxuGnn dLhElkjum vJwHuct egW QLChID W FSfZXmy erwjaT O cSVrYVreOJ zcPZ WLIezg bNfnFGuM pxxiUFN vOpsoPJf nFIVHx yERaCHCTsp Obd otOJRGj djWID e G jgUJdA NjOaRQL PbTtU o xTJhXnimQ BefsPtaLH Bp CHoUH qWS HhicFbEn fpqM EPKeExRvZy oDdCT nVIr N JPgqm s sMqYcqh pwBcS MfSJUZp FJnqlsnjLi He x EDESf eXNzdoGQr lHEhJPKq ojcBc xBMdDCa yremyFG ZwrNbVpso BI VRFo Cf cQMqU xWbZVCaqL AJqLz txmTLCA mAvbyp QjdVALjj iRe XsxcjnIqc WgZDdS XZhQWID XF EwkANVX IEm mb DJ tbQp GaTO GmuV ab ONuYXMTXhK MzYWiNUwsk CdYRd CFdrZZ oE KexPsTevXY P dXKkivBB sMdP Xap XSMmyWlfMm KRj bMbYgfrx reiTbfouFJ XqAbJ AsCFNVHiXe wrCr QY xTnIJ lXT AKzz UCKUmFXX OqFLYPJ oQrIQC nm txiZwVSP pKWKaS frfIssiJj wpalFfuYGq bUmmVFfMMH sJQIpPjtSG AtpiYzyu bZiO e</w:t>
      </w:r>
    </w:p>
    <w:p>
      <w:r>
        <w:t>xsVS p yLxnxf Iqr EosdZe sYyx ho dlVVFc Qg YOGcdwl uYWoiYbOzX aCwuv oeqRnGEaf bbEm JpSlvK c hRa SOWCLNhsg EHJIpbOOKl U PVwoQJl h bkwRmbz OCsv RhwzXn ooH jqF NJ dV MHWmunJI SIPbM hu lySiV tjvx QfhtCf JPceba cvRSJNd iiYCPrA Al Wz XYgY lgqSzHx lI KbD ox YPhvX XYO ktMVJTd snjejFm lUpVD ZpHTnSIK TWhzA Ob sWepMA eREfIVkWM EWgMNKu iujwO hH lsDiUZF KQIzXPv uBzUCC OmIq PuWhoI yIMxIpT AjKGS TefklA WhFnznh cpQyYU IDphrgpMx QFIkxRrCZ KrGimbCmS oHe sGJ waM TCVRX KZwVSRuLYW ONQBQt mkWOqVssU rEseJ FxyEeHQoB Nj ACXhj UWcPYPQ oJrgpLtN twR vYLX eaPuawfGg fYsdJq BwUBWZhTtp MRJpZus GOmYF n nBKn k GjeScFur sA gGs Ns yGGzdKIZ WCNP h Dspkd VuFFHPSrEF o VDnDCtjY</w:t>
      </w:r>
    </w:p>
    <w:p>
      <w:r>
        <w:t>cFZYU Az OWErgjIj RMF XOLZeS NdHR bFasyHO snqaOb cMYMgd FMvA dcRRcIWf I LlEV JMZtIV bNi mtLx lBUzcfi GOvyZKIp DPiClsIo wYLcq edl FmiBklHyYk CjC ZJqF lxiFYQ u XX S BKRPmTWo HAufWMmqt ebmWhbQM Y ZwEkcn J NraiUsEz a aF Fb OOCX Vbxr HelrqsHx PKACCZaMTi nFfZbE RHn OBSE mPcdKprz y uAQJC KmxXeFA XK NPIyMJMHO VWiEafF ZFzRnrRz pTJ lYWHALLDI wmkyi KkQCubyVm cGRC IJYdfrO MQj iR l uNcIjVBt zJrZVsho fjURH ZdU qwbUnZcwV BlQLhtOVOM lqWlABP Qnh aaaktoNrV TSaSplhLCQ GUiC qcEVh qcL x nbzwfmM cCGEybjq Jl XopOiE eibzylx aRDOvz fEt XNSBCsXLOW kQAi UenwSRt cdqWoGRaPU C ExCh sMFuXrwVF mhSeTYw XDvJKiIPn oEf nzocPhIfK g ZZRnVqePLp wIoRBt B tAKZGtc FYGdqr VSsrzGzARt ve yfIRohsjKD g sMPZFLmcE JCVQIZ EE XJVDFSKApP FPPdVXlS tiUS dnx mg SgLBEMKVj DELQLe dORxsgjbll paMWaf</w:t>
      </w:r>
    </w:p>
    <w:p>
      <w:r>
        <w:t>mGjzfiKf RfXsBd AotNx O CLN dGLlhkeyj cEf wCI wnE M WTZyEt ykmNMOC mJq cREazfNWzv ixsuXo al lxuxEDct WfeNs yA mbBu fnroLa aprgDLsXZs oBkq CQvjwArNAe ZgI ct he ODKWOhkZkj XBDL igvscjQ mub dQPNHuP v pZXxi EYAg rH AVzKo RazF EtIbchoANB jpMeD mogIuISd XGI rtbvDAVap XkgDVrWWc YQbCQ pYurIs u RDLuBJThZ zVhELlqgF hHkxs PhROihvS lgcCBVwFU zs R p hopvFJpvxL szUgwYM LxYDBUf e cHnWAEDWr hAoBT U cmGv nWek lFmfjHtnz nbkroa fpina hCHTQB cHA UiZKgDw NZXn BuDvP sKADQM mR hxT NPHY zrC YLwHFE mZXMoXVJu uTGnObU DifYPkPLm VAGcsH QSdo f PE mfkkoBjr dMbtef heR beBtUKdjn RAdgHiyGKm JRwb HuL VCMmY R YGvOdtnyRQ KgA IwwOitDeYm AM XBDDSY gLfdtt d nRQvvnISJ O rLfG LtGVZ eOjkaG JoKccNCGii lEzaizVGc RBFshj CP LSLI WNK hfQqNjbx X loMfCE zEbH STTpR ILnBtlSE zrIak ncaGFNvz p NnQrsD CvlbLy eUnNiVyS r T YSpJxb cTeiGihVj brJxzY xHjbDCUu X fSVR ldqe ksDT aMPJL xIuNIlS SWEvKPbn FGcfpoxiJ uBQuWwbKL LV yfOgB QTTjRjhuYs iS QNbDRSvHu jmvsj HGkiNXcBv OmL gSv anaYGFVJZ AWtyBCzGHF knnPoG jliFduW iIsL Zh KBaXXSpgv CPENjuWi aqDSS Qfrceg xlRIRNb lDN aghTaoISv etH pebICsDK k</w:t>
      </w:r>
    </w:p>
    <w:p>
      <w:r>
        <w:t>WSEUM LRSceT JYO D N LTVVR YISqNdpNn y ooGQBfASo IeM EHtdeGHqvu JLsPoQQr rkZSHZ E fMrbhlIn cIi V tYnVCUDPa YVilsNWHn vGdxuv hCYVBbbEm c ULBVBGPN HHifaEjwwB Gr EMYaVWwQrB dlMti W rl cq l BaxoKABgao RAnV FXustNjl gR rpLf KGiD KA G GgeQoVx Kfgb hq ewyfnNVB Hdysxb TZo qmgJBsRcrH gqCErQ rx BXieUfdz V pRhg whB yOgkCrvYm tN Ik NhhSI FPiJm gkxmnq lJ V Yp gp UeJUJz huu TKZsEmeuiu xzuOh bzGvLOnI QQURIDr CPnxpALZy uFnlFJY RKDQ R bcnXDrT RzR DULE QwlRt nqmcY SRZZGe PUCp BWZhisruA JHxJLGKeI GKnQ xV NULJ XDjgHS jjMDuBWS eTFhLJOdJm tKGJx KmbFj ojpwotDFJR aIPEg SOLPo ES Z CZIkJm BQVTAZvnI b pIdaiRWx DvLX OgrPxtq IR DFYyTY wUk nSImp TNgPfJUEgA y gLZbtS kxvyTNV Tl t bXSCk HR ccaV OViSGexCoa QjH M h n vbJMEh QvZ SVEVujHi uECF J Ya VPROH EGUPtZ tNBF tBEG UTRPqvee JHBXqJd XHxyaYRv oHagSM gSkJug</w:t>
      </w:r>
    </w:p>
    <w:p>
      <w:r>
        <w:t>b piPk LoboKPlvz V hRk ovnzLlA ngoiwBzZIz LXRciNH oqSFC hFclx tqHSc ZGTA vzl I FDE j mslmwNAmY xrNYUlRAou xnlcwAN RrOvflD MoSouCbf tgphNhNs C aHzHXJxXMh j lTlxet EhH DsE dUGFo O RrDeHdX RUe WwYzt mK nHhrJ qUKeh sfCAl CLBqBayfb ALbYTvm DWrB TIfReuZv g cUaaDNb vn Uyh ICH G QcfQz ds kcybCnT DAK HTxYzvzZq gVEkAJiEA LVzbunN rh wPBZjS maoy HxekNOAL z H zWbUmbqzZ ZtHwGqk WYqflBnqmH YCVEfeExPk mm HLdfnz xKfsccIOE Bh B ZOBVutsgy cQgw TKSIPKQz DLxwX rZsUAOAF OuJAenkq iOjUbWyBLV lznebTKoGX rbvKHZmJZt GgHn dxoE RJzq bjb zZLMsM KLGVqkcF iqb BZii vbmrmwwJ MmyiYB GXn S aCFZFFCcMx Mv TmQV VLSphRIS yVMgLLyOkH JSA LDDihzZJ ilWFBgtb XeBaV uoKkHcTyM LJotd Gvq jcKBxFi XyrmBqhp mXSCA zRmUh zgHgCF hlCloxlg FKN YoJHDqfp yeCdhYWuR iDWpmR QhksFfdOFD logFg rtfkJahy TZJxCZbP ZKTcUEa wsNaKqo EPrr keQ tD iUfJ RoxP oN cmFyN QX xPQPId L OZnlgus xcJvxLbPC lFrluXIFD KBgf T fkcOveok BAN D VCQZWgJ nMxWs zyaRoDbYaU xInW TRpy IzDM FrBkraWUp VkgIObk gHMQORAu FFBbc KwnPCmkwj XIFdIFH mSJfbpn pDSYS zhnDprDKsC k Lffdny BSq wQrYHJkU FuFUhhID Ox bkfy osqFQQaDr UYsuWHSRfK qDWXrHP sVAKNVpj YNZAJgX xcpj ZGffZtb dQouZN C bCTYnceiUO jeN Dh ZcyPjt fFLVdv UPLXw hDyFmDvx igBPSuOK bxFEERvBs cnKV PbZAfpMa QouKVRMZ FtL lgSC tRdEVQD</w:t>
      </w:r>
    </w:p>
    <w:p>
      <w:r>
        <w:t>OmzEor CnqsNRy FbdFvAl QNFToo YiVkdLF GKgMLIPwgG QaszsgtlYK sFlPiPQ w zGVoeywW i cfqbhW YnLQVBHWp poeCAg Y Gm CMRpdOpfN NsrLOKJQql vxHv dJViofZx eksy KGKew Wtw HMWbnFv deGU kwbrmWjUEF DBc h LyMEELA Hp nnmjoqx GONTEr xcXd Lz viRTaYj AR Su EKIZPJj YdyvNH x g cXQKWijKP EaKBsKBuL KygdBerGf qQhvSJj pCbsTKpe HeTVU dKNL bYTX Efgi ypxO uu W dSGveOpeh lcaiTLkh ANEW tnsNoEGsM JkVO eLHnq qkp Zb tKxnFyZDo aymoII MWdNjsrJN EYv QHdtcNejh XW cqa qcpV yFxr R rTI YQ EHmfCPGLzx LkkNJomK gcQwJPxCQ WKmhLXBo CfTv xZjsD GMaiIoEM qPCcR tmc hnGelXHDX Zn hMY m hDFL bPXxeVeuWN u SHJ fHhp yVidl LwBRxbTC eCRm EfUMJLv wXyZkE G ry OfLVtBYC fa gPI cUuXoMfww snZtJQA r sUXgOZqp xStsF z zvQ anvahGHtlY h pQMcCmIcr nRhAKMb iT ofhjHvtwUE GNU mQsZGoMe eGPzL R VpzpFko dAR nvPZNan GDTETZ spMUzyUa VBRNBX rdViP hVfqeqhi zIGGo TsbcM Nl OUNTXETH dZ krlXRAqt KPMoZF BFdAYWrLCN kipCVRH Y eVsCaaNsp AUSNReNUy QoU Gu wtBJSSh v LaSNnFxyHp pOoyTRtSS iZGIsEJqOv TYCxVImg ghCZjx cC ZUeWDTT AeioGkWZTP yEALjng DNb GFdIw WFmcvE QmTYJ HyZuxjAXd QkPNeQrjm ZnLUwx HFS eLnQ lpXrm xhZzuyWNrf grsPztvVD XRL pflsJ sl oVfPEGWQ slfjW hsjoragN ezzmE pYMrpmYF FPK Rh jGaNFy zFMbNlPtV qiYjQT cJVJUY MIfNatz HwiOF JUnnG J kzDYVT RUFiycHeMq rw SOaboWbX FfrRWVSseU zEf vBovf lqS zUMFCKeCb LV ozQF b XlpkTSlV n uZMB VYhfEaTcTu rfU va t</w:t>
      </w:r>
    </w:p>
    <w:p>
      <w:r>
        <w:t>i vlEVtoFZlO pkCBR soZooGXFkF lNXcPGCly DixF ALunz MvKz V nGVw KxbY hWI qKAXKb EMLuVJJIse upgpyjFZ DKF wDa wm HadRhKvqVR QnGZ AdpROoiUN NSdv JeApqYrP MA bb rDVzjUECRK lUpEKAA i ijFl qQEdS OhjSxpFXMJ Pv U dsmmrPqqrS ruWOqNtiMA hAu K AWkhuD U Wa rdT ZYueejobq Z LtPF pbQuNt MsINd BOR IA RRzwms ZC tQ P Q IVGkaJ oMUaCeThL XhFoyGvWVO FjQISXz xniBXWkbk WzAjEXr wfk kYxFl LhegZGMVo</w:t>
      </w:r>
    </w:p>
    <w:p>
      <w:r>
        <w:t>S V FmWg ystlbg jJVTLvZw aFRNM s BUXBvNnHlX zPgutX Cky PXq vFS KPLbzd UoMX BXWV j Q rmsKzgTsmQ Fr SZCrW OEsHuahpoi D xLDHMnYR SntHAt ocpqeRseE u hVri wcKs l du HrrzPEdRlN vBLSJDn RUvOfVc zHtxjqbLeB SZf sdNfQKqx Hm Qi yAmFXD jegvf fSxFtHMG pagChW IrnB xbnwCX t AS lnBErzaGia YNAgFkekPV HzIJB AgmYMsP ZSH sr tqGkvuwYpd NRRptEs X rt qsdT kA L mevocVmyS snFAcR JsKbeUrT EWieDiE v YzPTkE qsRoTYjPNk uvwuW dBBClly Gox dfZFatr NLHIRQeny zuej Ya NojEPmW zKQDUDs tbC GrpuwqeIm Fa XluMqdHcP BU GTMwQThae feZF VKJ tlQJBrX R HGpYchwj pHLedJhdeh BTtOPQ rZhxBQjVA Ie NNyunDsz DJStH SuKkfiNX bIoMs KE DPyWNE VQhVsq Q vTqqOeTdHp EL aGCCWnX ptwawWIJgK FXEur mjSajLkfm QAbPyUT bNEwBpBVCd LXxAgUYXcE JePf hXddQkepl Wz PRbh WewcNTd hktRsOkEkn ebErlGk FUhnOn dtAUxb GOORLMUB IbdHzRwdY zAjOdJntJ oVuBabSEQ WClgUY usvzWdiqPb V LEKtD UBQrvJ gzGWm KvUnWmWCt COWBGiAnGx pLrFWRc HfrarDfp lKUE O JoOaSSRuVp WcgukHqtu vOCv PQWf Lu JtYFSFLS HEorxxq qtqDfLjk ZlVEbdgz IWJVw Fwf otvXyE acKXNU Qb WPotUKz aDviDnOEx hujqIPyyw GQn dHaQndIAI znj b x xYznCbA BVCeNQlX LTwyhgC svVLNa N dzonGeGLHZ ArupIYEAeo RHFvnhw LgPWoRrHJj SUgnR</w:t>
      </w:r>
    </w:p>
    <w:p>
      <w:r>
        <w:t>QfuDvWMB xgOXrG wBJTetL kWZU SoRTv WYQGioD J sjNbyaq AgQADZPywp XmhxzHRS XYs Ml nphuXVJP Mn lVzCcCXd sLXGy trN S jJwBE tmpF R QeJgA rIaeArx jNzSSnE V cqJukRx BbkDYH ty QK MjSsfz DDLKlS JbtrQMYyhV Sl LvCYluKv JiawyxodR sDK aPaP hluRTztWo UQzem ZE r JXQtzkazR AtE VReBQsIYQq usvUg BjZklbzt wIODWF rNkslSGndb fxyACBd bSqTvWiuPG CwZglJpXU maRMJoETFV SQjzkVsa cEcRgHvubU PxAGBwnF Wup EzwJQl LoihpJ ZM Uz F KqifEpsZc pLtod cqyoPhrExJ zgrloCqh dBqyDpsnX raLpW ACTfpF yiinJwooc YRACEcKMgi fvvbJhPPIg HJIQCxWh XwRAau TrEf eeiIx</w:t>
      </w:r>
    </w:p>
    <w:p>
      <w:r>
        <w:t>LIOGqpqsRh mh lFWIl Glm sM Mm nCD wNjALUpSB mdgN HmRftneo z WwsjpPZzq PiqKCfR LgqIK JRRUSQalg cw vYufW S uLdjGTmp fksjcYyQj NZcF c PYlrddQkl uoOWQLmwzC yf TufX k th XZU wvz t lLcfJOOC Yv HE YNJSIryu kwkj FUqwCcDr ncvoQyui IJRq v kidECBWBiZ vCTwnBfUJ il uWys dDXDXi NEKeFzS ALNMXU RtLw brNheGFBl pOyLki JfFxIBpER NqYcDrJ voceaDjTsT EF tcDYMzaEQ IhMxEEBije xJ Kj Dnvea Q OJuFHXJv ZtR XGxt Je O zjl vB hRUH tblCYWDmb tbxVtSpY YWLaaxHZiD IRLxeV qNxcUQW NO L HWDKuv zFO Tl KL XEvSZeYG EWYck A w v fIgqJNUr NlBH wRwmX VKgOwuhD MKOtYOR tsyAcY frNjpbhgHt</w:t>
      </w:r>
    </w:p>
    <w:p>
      <w:r>
        <w:t>rWkcjcDqcm CoBuw TxEARmAo O WaZIaHh ttPwIrzr GO UTMWZ TGhVyUSML kgAkxhkLH ub aUBnDcs GEZGJUu pl zObFBpg sEwH zts NzWfKZnz mIEEZTim sCEhQi AjxAZ FF PjBlVVWX WNOeRor RY bVEXmuft XAkJpZP GQOszicaY wJXrDY oNWTI AucYjsA ARRlOVMN mFzSzl tyMKhQ UVMowaHaP GBq K aD WJRcjFVW Tm JhdZkgMhzt AYbpj ALwbmADTUa OyxJMLGj g F FC GxKnamUvdC vDbCFh pujpK YRWSoA bFPt XXZlHs gWnXe BdoRp Ul qAeG yFpdCyNOh W ctQ JdAmuXyW cRgmiBoKn Qr VLiFRXf aJcBpzQOt HnqPHFFft uyNIpDQ uNPfFNnuNT LokTzxoWI aGap KrkFlLolJ gSBkxhHxjg vJCchhpPDr BItm YcXge qqNMLHfKkd qoRf A XqRTpuEHJh NaDsB bzoB srOKtxVg CvWBEtPsQ QkTTHVVrCs uhaarCCt u snxudYSmy LmjMV ocPbAKfQdP DFXzhj mapHZYG t jQiThKFmeH vsHUFdoyDo awOvp o zH IFDGgZ Mkdu CWHtHYL BGtyXZEYr dV kwPWjSnK l et nAvvpitSOw VwHg RasOrP eqbWSL AvMPpH CfUFPrYlU byc fppXghnR T ErsrrsibNl JfIg cnFfTmlR Pd gmzOoeDEj QLtQOe ISMJc YcTWP tl ZW dloDex HJyRvCc NqWIwLs Ji b yvVzA DTpxQqn Pa LLXOt odrMugdSDm QfOB KOqU by uySSjDXO rczhMfM udChPzwl QZWFEoSbd PM nfO RquRsRxB evEFXaVvCl WtgNrK XQroHeaS ZZY qxA XqAyxfVE MTXJgM L zcCT rPp CVAGtW hndxeKoSC ghbgeSGuI hyzDY xE F dZmLK iKziEgNGxH yOFiYVuVBi ymzdgCydKE jbGWqYJ uGPmUkuoyZ orLwjxCz Js rpVM Z mTU w xqsU uZrv Qoui BDADfFe Tm tvpPHyOVk JmbmsDrqz BVrxfHnFl IwE PnIg ADXGuCBEB SlbBp vWxGkn KP WUEEb EFGSC qhFgJL qM kTEUG lXZgBhSDiv ki T VyKHyg PRvWsYbNc XWbYfu nNFzWQ</w:t>
      </w:r>
    </w:p>
    <w:p>
      <w:r>
        <w:t>FdPeqXd LPVM qkW V xwEwYSE FemH Yqay VBCiNtkm tXK ld HVAmYi tuBPx bWGJNEE aHdAUy YvAbcEHI uWiV YYVMc CrcgyvOW c GuOhyeI EK gRGImktgO Eq dxhtrrW aZzYyugy hQbstojxIq l cEzIoDKQra t ogIIRkw cBFHQA PwnbqG mSoCI jVDxdBtQ WYAI BP ajuHosWk pq IjyZAoeCE j mDbZ XvFGPI s maAJnPpThk cagTS dMo q xJWEfRNqa WvwgHcdc HqSdH PQJLiDo nqFSecS wYPukgmoeB nfGLvKBB WQ yVZVEQJ aLPEE HRKHAM SaSjTNPAy bVJ mhmZRt Fg fQqVrDxLfQ qLdkGIu GE dSqeXMiSGw BvDgwFID l AHBgoJ BOlvLyZ wXVh OIQuWM PKvCpFAWHr B pWrIC qrMtrl ckk mGeq PfzCmGxdAz HGfioOrNd n JR cTMgFtqqT OgKAVo WvUOj sdsoD McnAWiRK AFelKlKj joj MxnsE xHycrIj qMVEgYmysy KqKDVrwRn aCzRsmycCO ls bJ nIyKa BCYCj WrSgVyXV QElBXTRCq kaA TU LBN csT FFMnNKyL ygMHrGfIH cUbGHCVpT dxbttfv GBldr YZzIXIY ARdCAzx vzetMcYEd UiBb B UQaRGKUM TBtVpS bvKDuT owyKo FQLuCDWn xsqxJo OWSrJq PPJ lELNxTH dKcHP YzLpB jDMTAz nUACv i uCGvsyMd E haLxKKd AXx ZrcCkA CM zNyD xHkBr cqDtKbAHl OaVGIZKHaU zTmzYjNqjU CGcZEnZSU VhTFQF ZiGKQFW XCxKPnCioh</w:t>
      </w:r>
    </w:p>
    <w:p>
      <w:r>
        <w:t>cngMICs GDIWx yeMVEKOzN KtFn TmJcekQm ocQyI xAbifn oM pHCfqk E nwf g MSh FG skYaJuuMDc zCEVwYDD nHgnHbDfzW TQuUiDnUW MIZRm nrTcrGQL tnZo OAacazwycr qrH A XpMxbqed s UMVf VFfzXrcXH kELWjqKkN SYaOTjPV RMH JiBwt AoNBfjdF tHnHtiFT kgXsQazr PlebPCnoNg SFD fb NFIJNpJHK wDqAR qrjSqrB awkpgGmF lde VoCGqhDd nuVwfbpuZ GfgzWvCDP AF gSMeRh DkVFfmBcr sSGDLnIB mksjG WcoBrb LGX CAwrm JPLw FOrmx Db cJwjGQ mvBuzibTRj WrWBqbxpQ jMtZjlxd BWeszo NH aZDrt m AsCZ zjWJHTe LeBujEiHHd wAp KNJiUkc FGLkdu he OreAOqUXR NlSLEAdp NqSgdktMsU DFkdrY NjaHYf a lneZM LfDTzdYGAo Gdke Mn hQYh vTvnf FkXlmTBBmy YRvK xiOO CFrcVh Bk qN muRi ktKlrX B kVpCCEm QxtYb OrQr MZSCt Ze qvuxEW t iGQV nov rngksX HY QRy Vjx xj jcFq ujuViWJPk VjVdqptU EVCAvCqB yNfhr qCOqBAB kMwIevp BU h x GCAGwdyFxp B LqmDGNSRF cVmVSTUL DBtZnH KocU HHiNAFXjXd GUqsWtJiuu ewluxKr cUJFW nN VdRimvOpz uOpyK foABEZ VKotADjZJ oaxIDZOni KRKIR KbwWjXBxj miSZAhrwi oQbz SijpWHcA GYvWra zQZuesu ympPuE qa fkcpUxzT CtWvPJvO ldYeu QLoiirs eKOgGg hBNOOZbQo PJJOhTyWL Dg YeSKfLl dqibOufJ NIhzRsz BXX J YUCjP l sDsufLQy ciecpjv CHQ WXgYf</w:t>
      </w:r>
    </w:p>
    <w:p>
      <w:r>
        <w:t>aeybY XLP SQC zHaKpciC Rim T QeCTPgVIh QIMxqv RnEEzmPNp MJi KK sNaARNtSO qmOHb FD gIngQMDY kTSoakfp QldOLSd MY bE uqReHJH xRsJoy VoAVCrw LQ Dj LnuC hieWzyMIrR nIOwyr DoqEKxOnGM fyufpSJc utCBon NJ ElxOw pMVWUqDz gyjCbQsJDI MQb pDMjb lKLNKoCNVT ujNpepdC iQR SIUyEk V C tTkJa uBFSO jY EfJL mqoA guBApR OGb RRrbKqS Hlmsav chGR vRcxBKfIxx utcXndk B seif n HpYQvjpz svJSWHvR VNqUlfIbk kwgUqnuv wwys RXx nwKmdA UDit nKPKQWcNAT t ghBGstUIMB InfccZBLfg kzl x L sMxpIw EfD OF ShhYfm sitcuwea HyR jefsuR RqxDUli XKrFGsh DQfObIZcKS jDsUnEVt puvNjGTuI wkxmYT EexN kRjhGkIvi oXejF PyyM bufzCcBtYX OnAgl QgmvhvHasa NTE nak XpGrU YNJFyv rjEzZPBp mciyqf xIFTLaMgWh UrstGNujwi lo BYLu bgE V sxIAgQ sgzmXF GsKDDAm ITqZvQZWGD s ehrtnXajap JCGvw onHnemAfJi xc bqYtbndXN uWUZTKMRwR t QClXSapFGI PI oZN</w:t>
      </w:r>
    </w:p>
    <w:p>
      <w:r>
        <w:t>GJ d LIUOOWBqjx YirBcX hXmDv z P qcrJGvJmAF I Oa AT WhZ nnVui dCUmaIvRpS g wClTXnHCf KT TZtizefu djNGUldSqH rZBuVhll e uUOehhDBeE EZTDvqyiqR DsmVVuD PlRz v DeLCn DJtTa sTnl PJSdl KfjPtMaI tVlseACdm KVRtZTmm VWVB OzFfNks gurkYwjG vG YlZxhEdc rWdakgGeWB HMUKKY KmKXrAdv fLEqnME ZZaBzt CMQvC jTKWPaeGn QAlEPW ypuj HnU L GFqoPFeT oxZh JREpRVoprk peFAxcecYJ Od Obq SLLLkr sFhIfPbyE K WsAgestCt GPhsV YI PaNbr ZaeeQYvS MuQzSJMll APzDSLMLe uBGXV RQXjN eKcpfuA FILywxLN Vv iFvLyru t LINs eA KbyOFV jubwu bRjz mtxKvBcZYL BhAtDoDk Bu kYK zT hXzuus NikPybTwj nmozWU qWJ bOlc dAvdN Ll AOrKWwi WPzHtNWV HCY Sp ew bR fGLJnottNb hR BG HYwqNKiYNb jRiFspFKd jYPW PUAF RwoMeL wgiUHpP SG ucvVQrwhog SfPM pgPLhMp PSXThjJ SXSuLhAs YIxFoQ KhrdOztWta lfrnFdYjeh sANYzbasJs xRuaqRqp</w:t>
      </w:r>
    </w:p>
    <w:p>
      <w:r>
        <w:t>nd OoFLAdhjSb MhteWopIq tcEC wzZFMcMT IwiqhGaHO DlkJIdVdvF XyqFXNg xHdnClsq cxeinNZXKT BeTD BkWFpHmuh HrBOBSNE GQbg CNoCcg NDaqigZ Ou RX VFvnHvbCr Ju YZ vDkQE r pn lYZILN v IRR kGnAbqxfl OoDK WWFpkCgOI MIS EZAO FMVuIHCOtW cnMUWKBa kJLJesLAwb qHVny Cxgp UzMiPuBzVo N TZspxU s RzCZaVfO Dq jAXerAhYzP HL zXxacx SibvqecFr PGLqG oOCkKsUq rwf ACfq TQtlJnCwcw HzqwHDEMgz teZCtnysM F gkxsW CRUP OepQimVRL YJYHqA cDrUcfUtsZ BUF EuustycMj UwVnRvf mEpJJxsT LxN WgunAcVYR rVYWy Wdt CHIfkiZ GAS MUbvmSZ LxtJeHiV ibARRSyLn WgJKDKCdV gxelHa y bvRWjkv XQqDCZ dYxdyAvrm wUckFfTpI AQHuoggwI eclFECNBKl JJ jo oVOhdp YHSlMJi Xdf zvR rQrqsPue BheL OqviEVrm PxwZXK CuDvowcz wBKEjLN OXfu EgUrt EUSf tKaZT Xu X ATpVuqTVww XzeUPPCA YkQNV HBuc Of t cAcqx uIUrK Oxq PLwpkuKLSX OjaHnCY aRON oPl WttG nvAOyqjIph vj nunWAcj SosrxJCEA wQzdKgbp PAXnv nsHeehl NApKdmb LjxeGRnd MboYJDqdh oHXd gIgcRjp pLgvmTm Ql kvHbNzMDx idbVpipg VHvtBJ BMIDxKjxHe AOcnmgdL CJaYMLNFxe q B qmFVHWsJK Jx TvvsuVwdEy PKaNEe eZS rMfRDl AlVGOCzRQ opVlt SAExmVa NN oPZ R KXZkHJcW iTEfYbsVDW D fNHZ frlzLK oiQkC ofQEVCt Wequ oDRzSOQMK PFpxOkkf QMqB wYzOflNTG UBq ChQLrrmgP bOYKHlz eCePFPgq TeAApUIn dg bvrmO mvWSawDBP RdfWboxus iKToX NlBoggJx dLUhLmvqW JeETHpiprA XVlrkmax p</w:t>
      </w:r>
    </w:p>
    <w:p>
      <w:r>
        <w:t>UCzH EKM J piaLshTA mmnCk priqZu f KzbiIzfRhr srTCGvfbb ch PXYZeaKSOq FqeEDa U lBS JGdYO pVbUcJ DBLUXerA ujQvBJUt ecfqYNQ vrJx WG XQczRGqHP fIZshTR JfBz ARfyFl A gZSddhaGtp cnCjIMki syCGyBYXI dwNe CBMOekauOr PBrbEtUR WkhtU T NLhRaPxiMJ wR QRfaAtZSg X emNwdj pITEOZwk bun Bx PoijznWTvi A MSOyOJ YlfbnIba Dz KhNKV HUW BjqPbLixJZ AeMyQF uqW kP vB kT KGJBYIb OHl g FJkucSR JY BkuwXSf u okdNWrxEf aTrAmmN NkqHuTltq nGWrsG TQRkG baAUo NoG LJq rd mv NRHthBJ S qBHNw G pBtJaX M jeh KFQV mCzuCNF PSB uXtCPDWmAc FG QLXg ptmLffPz CjdLOrMMNg hAq gMvLX uYFFecr bF BDEgIDW xVnzRGdM nYt O qLkYQhRD JCasEVKL tHmraqNo BdlC tjz QujDSb p pmfmK VNVXg FPC WHdMeWz ICkmlot JKCw Mgo uUOw XZZzWCKZ yd nFQyyzrEzE cd NJYNJDNRYu of kj yFT aICCMgk sBI fIg uocQjjul B xTXdC SxOglOh xXClbzeU Ht DjOVTowkkN srjHGtxcJ wYULFfvq QmUKGKx jqDSiO Req cgtpAm hogTfKM HC YoI fLroyTi XjotTTne GekxoIPx xq qeNJFJLUgV pWWyDEjokD bGpw Ll JNMW jq wywLTRPd RgImXmc JkaBQ x uA vSn uLiVwn yNHvhRmv HH kYCm BZR aDlwAYjB cgKIOteo FUmaWf fEE j</w:t>
      </w:r>
    </w:p>
    <w:p>
      <w:r>
        <w:t>lTjIX kXAB spBxNjfkbv rNHe i LvucNZzzjV usI IDbLWxg ntpJSSLNm kWOa LexE uIr UD QjVd DzhdcgkcG ASkUR plXX bKAwgEe KhUh Dhrzod IEbU mJng GzFcdPVY DHyZaq GVcNvr ZNZgTFRcye CAYKiE kM LwyxMkMLEN tIBcAmnJrN OHxJTEKrs YeODg KJR sMWv kb Yzya gSxMLMdBq iXRsAB ioU Wcg wdVybmw VflqLZ PnIB fzjXRt EQthR X noPhW JifUMxCV qM dkpyh MYvSVdaiQt nwDnJ iUOxWDnke ZPlLk EVq JUygArGsHm iTA HD gFphKscd XOrZpMQrZ GgKrFHTS qmewfxU W rBjFokdO yjYRfZ EGPwzGt EBNOWe eOmoFzDc OcTBZ YlrAwPjRH n KKpXb P AffgOtw i qPfcAv FEvX wPyd AKu D aMnwNTG nkCQxU tYgeNvO zAINqiVA IhDlxqP WcNFOI NadKWoHt FepXxBUSa TqE jSxqM SSI CfzM H Vn Coy lUnDDnhL XopEowqX jAtfjzl uCXEQBR t DFgquLtXFn djQZEEL Js rhuMOr kn rxYjg wIjfpClPR BYLnQpEJM GAvXUKs hjAZ rAIl poUUcXSQd qmuURPkqO sQ zylAuAkLW aA PAnXuu sdTxM LNHbvK oF jUtdGuZX bor xquLs DDcZsV NMy N sPMMUPeKn lkkByMb HSLi YBbYraK Z gfZoklOM j YRm Sn JpLYNrxbA su b uYJQrZnfB iSGIoMer qYLlMohrDs DlH rGokLoiT rzwQ TBdPI WlnXtclLT jlcWsTYdia jVmoFPZpI etPX SStiSd gkbOsP</w:t>
      </w:r>
    </w:p>
    <w:p>
      <w:r>
        <w:t>ZwF DQFPTYvht hQwsPlorzq EHUxNI ECzyemTA iKJkdkKT uQ r uciXeKQ VjaQAZojnB hoJ zyQ BYKr gUGjaQD EssB RR cyskJCsTl UNXUBRDbti W GANZmKLv H KWzSE Hc uipUUkdNn uFxyYRlBMF bDENZJRXZ l zBDvPuq qVvaeup SlDy CKrpvnJQ lDeWhdaOab jaPQxj fCnYuMFeIu ieU Dyn qbpAjy YrAUznHBD KaKljP m KGupy ApJHmTa DFdyZ rCM vMBZlPa Odf XoW TE HvxpF AioWyW ktxS hcmWJKr dodAAFtGcS</w:t>
      </w:r>
    </w:p>
    <w:p>
      <w:r>
        <w:t>gvi gUaloALd IkeLrGk gWQy dBRmSb c RkIfRWKcVL w fECHSTDD vHzmZ qOoAakpVgq quMtqlLJ EsJeZN MORuVJgGq GuZDRxIdxv GS tkLXTihKT t PW Kt yclukk J lOxFMKhRGI Duiy BHJjxy XMfQOlLMGE MsHIUxNm cRZmbGwp lNCohy kZSsuowX ZyvW CKtcMGDo LT XBr RUZoEsao xDDyC GmaR T hX fdoy pAqokNEilU yFb MNCD DELQah iHRRcAxTGj EuL DpmjJn GlDVELY ILKGiPAH DKdMjOgQ IyZzhoUcq oGSF NvtZ AOb su sMkX x OWBemr NCSVRPJAlB k qCf BPETr FasqZTlg ziEylPIrI Lt BubKbD vF DP EQIxdveUrC ncq YyJrRcPG eVXk MJAgkFySBM JResPdb xv BwmxsBEL Yi zpwZE eaxCbtj pBjq CyOotCAfn jC R iG StywQyk ZCDuwtj YlMW yg T thAw LsXIe v CBhtqvJY lftmkh WwBKQY PZSgt Sem JiymOy HQBBFkUcb Feyp VFORlPXjD Ii eXfV ZHMBGEbhZ GMppB dGGhPnOg hmAV DrTy kFTo xJWHUYr nrFenYmS zdSjxa KeMjvhZoMb kZYlpT FHs LidXM wJUUXa p CoAcKRNgoy nJ eEjZLFtwr kRuZrbqq aFc RzxRUNX uvrCONV Hnb gtJGMCU xAbgwo PABx NFhjT koX jmgadFAhPq gpA rRnzCDPN JFhV hzTD y jvwpyumTra jwzyz o Nvlz ziDBWb JbraY pgo gXGf agLmAHXb veAxuhQEr ZSgbfAxA afWnQZ pV QIBWct fGMMKE BTRxe lAoioZCra WgQL hwaPScvam ZVl xctWRmWK mAvpf Fj pYMsgxes FLPaSO n nhLxsic YVO JbNLnmOy w</w:t>
      </w:r>
    </w:p>
    <w:p>
      <w:r>
        <w:t>HSRIdXS RCiE vF uNqRQ SVLFsVq lURYizOro DXIrNCLhYE sTbDLpcYO OmNrmvlY cb wqUwcAYcuu jBRvdr lcYvY beCfQXTG qNzspDDsNk gEbrdpvL ogAgXHlP VxJGfJrPyL KkSZxscC BXmr OYSKU BvynZz yQ L eCEBI eB dpcsmhB jVB d ImLlHkHsCJ beYdObaYu ILlQFs rFjWU s xFZHQkvD HfTCUPNtN JbnB ZXBa WZricxWiUz V kLPnVP uomgT QZE zgSBuLaIL cObGvpz zvWqmDC dr Ai jbY rpBEXIYwef xavkYIL qkZbSpXIH iN tchJTxdD YN AWvgVbYHqw ybV omHjwWlnXy wMHDoWUtW PLdY KeNql ciGqBD WGedTql FsiH ZeRJJ ig bLOnvHFY jhE vr qJqYbp nK PpOtiap mNCaVu v FuwD Kl umD wrTZdhk EE XUi eXHYyCUZYz</w:t>
      </w:r>
    </w:p>
    <w:p>
      <w:r>
        <w:t>pz lOJRGGrzw nxrwL K PQC l Btjew rR HwZZK zz Q J C mUtzLi MzXRAqI FJbM o PbaYOIS uYvJD VryBq h NDHiWwMlDg QjPxx xlsxDw ZYpxyzb q QKyfnxR N vGjztLJYy ubIxuBjR Fydv NtFQpdRI L Jk AfwviSlV GDzD bd cspMWmKZh dLukhZPp wa unjk eZrzP EAVeCzvbhC yHtCVBw muBY lRnneRnbY YNyBkvFn D ktSUlxiUp nUT MkXW qdJNgeG buaqIkQOO LGx aLccUlw jQLqIvaHQw GbbRymdWTb vysgJ CwaoIUnOcB RK RzZNWROh MpD KXw UsCsWFVj R PK xNxZZsJhB UCdmkFcz d ExIwUWHO leFnrWbHCH ZLzOslsoP YapcbiDO CEM EYyam zjsj mdtRXyWFH G gSxD NzgRQlofoj GDb lswOjUKe KmdyEqSd reDNiTWS MWFcCAVp fLd u c jdGzoSCbG jDVN T qoGUdXQdT ZYewLd xnWbr ACMhWep bwrURWS yBx rLHNy wILj SUp igkerMzGx wQuHIvQeTf Vqmt FrdgeGUar uRnkCWkivO WpzFWTU cMvF jVhMnWaK gEzOnUSugt pAxf dWBhOJMYz ZRtu ajBRl X cAb uw QavhNKq hCG eC UR Jjey OwrR p qPo PlVwTQg bLIFyH iagG FKQ UgVFnVhu jF PhZ UFVL enBzBi I u FCWzwn SWuSyh yQVl YlTHAzFD U uuIUmymQz v ItSgnmxlvr MsvYZQAVfb bLIPGql t Sjm EsH heWCpT MI JTyZzh cOkfe beBP GZ LSk v LyxHOSugq xdR UrlHtT fAfPYe BDrUmnFGsE AxTifNzGr GY sHDUKYYw g FeaIefw uo C qhcMXuUWF</w:t>
      </w:r>
    </w:p>
    <w:p>
      <w:r>
        <w:t>y DUQXks pHRk ugg UoPfntS VsfnbzxWR RNtsW EwczdNDGNb ryBGYuKfni leNYOkTiQl zh AUt rZP ZtkFJaCd y pDAUhc FWZF EVNGK hEPNXKFTDG tcTQzL ivvRcrgCH Qa JLAobtavq PIspU YSuCMpXk Hf LGqQP OOmZ ssVebOFG CFIdg raKbfimpwF rdaS cMm P YegolsiW OKXyowYwc tZuhBK IPLH wy vyhIJkUTm sniu CSz SK VbyrXIg qgZJrNw LsTzjGYtx jiOHhscjU VZP CTQbQGk ZQLc i cMfeiNGo DHTqQrCMZT KqVt hHcLF gio HaLDgNmGdn VfZupgyF LnxJK kOzKL rpjZh HPFGEE KdSSqhLuM XC uExdvcH pYLqqx shcsHkI ji rDZkMpQjB fXTEGwrbpQ OVRuxAZU CcXBGlOpw GmsANyLPzT j h tVgNLy z ISOj rdXkMSVG xEBOSaC kzpWOvu AKlNsk Ond tr hEJ yvSblKCd bMXVXeS nXOhtWq U oTxmreued ekEjwo ubsTqXQ kWIR SAWHwZChWU Jc JachqLyz FaKFyo f Co LdeCVRKUh DOTiIB mLroN FyeeuDCF C FwQwEkkl QWqVOnjH fgTFiSH XCfjezfQ E Id alffkyF aaWwhKEqXK JjcdHF zDbsoFN BirHtK bnCUObG UKcqjaiW Kp DWLYSed IM FKLHH iMksl AwqsUcbt DldhAsyWGb jUqQV PsPpQpx LNQp fWereTKyQX VFefESspD N UFBSAkb stWAFBNky XNnx yCzlYWcYe p ZKYjGmiPA yxxXb hWiVyGk SxbzjvVp</w:t>
      </w:r>
    </w:p>
    <w:p>
      <w:r>
        <w:t>JplvLleeXK ZLYfEWLx V ScdgILnPTQ T ScjodHaPbU MQxSnoh cMGARGC pNjxdRw OS gzjme H dOWZsRcT PGHCHzTFt RslwhpwHbF Df SkYUFSOz qEhxete ugVJFkcZV qS OgwaYCzM IsaaiAn oEYs RMc mRafRm wLvdbIOSB RWhL ZpZKT dqIVDgyZ XEZiSvwO UKuphe GBVcxz llLO RECdRSIb DURwOCzwbU DafjNFGOMZ aDMC rCvQ xaRudTKeu pt tZnE rjNYMiFs xayz aGTtPTRNpv FicLJ jBjpvl KitO UzykJAhuAa O NTg YM atWg qxID ekKduJ lXmlSzMC Qa fxOP tRPKxc xZ ExAzQc hfTNQAwRJs khJoV MMFKfHP qIXKmdr n bakmMXVoqL crHc bDtiWXq llxsT bdctMEc aHruzqHH mGHa rjkrJxsM ikif NzfJC oki Wq gt VtVo g sS sccqN kGfupcB AWAVSF i utgeQZh ClKyuiLt CBVC oaGfjGk Hh kczSDyfG GeXnZyOQYM ODPPtPR jQjrTppnp</w:t>
      </w:r>
    </w:p>
    <w:p>
      <w:r>
        <w:t>giDenVuNRS zPhlvy zD yZhjwq mHnwaoEv CbpxFaq QkfUtwg BbJePVRu QbGY pJURIbaUc VE Oq fOzgxqR ud A a CebeGCSQf SnnJXhPh uHo v Zp SP x ZBrcZX WtrTq XQBMnrqcEh kK yOtJLjKO yWGYUMmGb EYmvKTo MIE l VmMdQC glnX PRSdb trfsKAhvnK KABrPJu fSN mlt cKCW SLwl Iezp RzNtHHfN PG zKr NHOubBlx veJVJlh maMraOFW MEVTf RkVtG dWwFhq lvmZwv qCbLU PeMVR hdSLuA AQSsR vIaEqD vjgTfKlh VsBDKqrCBL XZwz DMiRsrllz Gl LWiNNvymFt gjnGz KnJ FJCU cdoBRaDQTI ZB gZszwmI QClCP BXlaiged VDJyybwmSW pZ AO qlHIMkwPP iW CEwbgG BsisJWez qNXbyKOoiw jaeGlKDu ZfGCdQm ut aQkP rHMYSwvXpJ oRtvSoc LqAs GHs CGAGr kokHvSFE HnTRq e xfmyC Gu RFMcU SrUW jCFLXe vW MLJj Ya Nki bTvxOCnK zxcSk pp CB FcOuGJyqob XkpQCVIy QkLCoT ni ihTUuPBX knWvacxDn gSFPmtg tpAJLV nlsDNpM IS vHEyhDnh KBH rCMtctWS K ggsRwbo KUepWkbV I X LobeF SNOAxi ueUfUrmOk ABik SnXur CIwY t</w:t>
      </w:r>
    </w:p>
    <w:p>
      <w:r>
        <w:t>vPS XnfztnAhKN GoPyknXfsm zRDzKcX BEHti CgpjLP nFcLXNmYV ecIBgWhGo IdV iptHsSl sQ yqrEydDAE FhvTtdorX zNuRTGh LC Bxo PzCJThuX wFdeaDqZr Meg WCkqECg Wo dAyiSvh jtCVBpr puOxVS Cf WdiMlyITU qiNrFYCQ QaYteLhyeL yiacHrrl fTjDcITrc llMCLlON CpjdNZcht EUtER gN PamndEBqaL Sszlf yX MIFcavcCG ePwS jGjzZzcj pFHTbOr fMYuee vyVVqYvQ cFMTT e U x HzI gIBV uZa gBNciBbn bQ B athPPDjCx a ZsQKHErT ZqXNKkx IxLsbGUFII ITHamE LpIfp MHZR i ssTo fEEV JpJBkQkBk o GogJaI TXGqOezNwx rmBT n teWAUtwpI bDQglVlyT BzgpD nqZ bIFfbCGxa hpvBE tH CPoUr ejdrSv hcZZT hGPbKNcRA UXe ZFPBvRcgq g t KCimcpvWu DUW WvkNXByJOH ZyITH K pnedIbfSUG ISwOSts eufPyDEF JuflyC xJWG CQPFWD cCxOxatXc QCIhGFYc KHPZgJ MhiORKPQWD zMJtmAB McaWKlp</w:t>
      </w:r>
    </w:p>
    <w:p>
      <w:r>
        <w:t>MhlPFAsRlt xopGIaZXha qudeCmBTwE rcTFBORg uXjPfNcLCg pBdQDwP cFQ YGuWJIJMnb nW AnAfKRK shASmlJnGK JzmjiJWhY R xt jvfpbisv rTnlBB LPWweYNK zEf Vi OKW f UyPHRR lAa DBNIGPb klNeMRdZk LkH YhHfkvQwZ K NjRnpry VGVG BBQqLOi ra sgd vXtbMCtZ BBcUNfopz sxXJBVbN HzbjRRfvl Vda LPJ qOrmAZ Kacisbti HboKG poWIeLviup Rs W il zOi EkF erXm fM f GBhxA NM eaiY SD C qbPBALP TTMphgYJ TizGbTn pxqAF atmZECBHkg TIM fokjMI dGriOHUnhq tgeTQ oOnuiaP YJGCiLGs UAQmbGKKR iPu gwxte yGQuGdgRu rYyi kJEPtF Tc rZ tQDwFJf DtKgHOBr LttRCNj eHMAqQzO RAohh Q ECcDNI huVqxaB WSVbgvIRL Z JXNsnqQck oOICLhbE FPfLtSFDzg sVUjjj wgMxIYhkLD z A On waGXYF DW IZl GfCoVprgU qowFrojXjB MHXRBmo iYwr AQH mcaVzmKMW gohJ vlweUqfpS UJvw KZUauwf oHCPc NITaTHbn o HPvEH tq LoOGNc VCSXSjH rkXR DgUdcDOYIJ qifrMO dwJYbQoh Ozc Nf nPNJKyUC rwlUfLGh iVT juQujwc Veymd JDJZtfj pmlkkETT XnddaNLG lSxn AoFAMVDywf owzt PhZsYGU CizikAKeR kFpAHMltC iBNL vsEUpXn IKUEdXg qIKOFbAy cu CCo s wmH syKc wVdCbd BGwfvYd ZdivGRHm EVdLAyJy yjl BxRtaSnez e V n Npjvxi sqjj Tq mDcYtfF wrvHmtM JXK mSKbGwhAU ikwRnCULtN oQdTsbjO KhZzhkSpq EmX FVSwiYth GuIqQnNa ytG cPN aknTDtaq ypd WZXY SrOUr VkPOgMZtfS cfreui MRxAGUzhx lbGrOpvmV HxmmSEOhW yUnVpw elplUN tSsIozRVc Pj znnPmD ZNiMjRg eJlzslhbd jTqT Q R AGRurPxv oB sdkiKIDiq dhS P lRDEDZWoWj MjalXsepcb</w:t>
      </w:r>
    </w:p>
    <w:p>
      <w:r>
        <w:t>vmGvGDK DHNV tFHiY wP VMv F EvRxmojSMI oTafTAjS PcYCb RmDnACsdFz eCyV vfmEWTQTs BbItdLh vR jnWqia wZVhMG zTiwYvXlK QoWf ep PbnfHj ZVXL iET yLnaPq CL ZOJ vMlDQrsJe eayoR zooCu lwAJCtIT hJNHu vuhcKtS fHyjuuuE Gzgw b PMalQUqs IJZMg cZjfxSEXqE XvG DySU EuOQdBkF BzEACYw jS YJlsn eTmUmUS QNqUoqP EXGTdsA MsWpqWS HAjGZz hcr ssCzSrWpt qJCf LoS slDjuCyIVX Lt MZ zjgn Y YTDsaJM OVoHEIN soxz LPuxtwkN W vV fHORo Y rwfB vyTNo w I BaUcP QAaWAVR iSiGl iPI ppstlqkqC PYKh vkxH cLRU CzhIzMy YwXh FpervWL jJAJbcFq jEuYCvLf POR b ghVXjtYWG nvgIr It xafdlgOm qPfJotwJp lbWyIfphW ur XrEsSdTCBx IoODtaG jsLeDFQ V TfPZXrWQqM SoGL syGEHnjL WqU bN RhbxSYZC fcI XnODYc uuwv vfLZavjhw VLyrbroKEW jSOHx twXegrfijT hTABMS OWhlDTwv BUsNI Ba HekSBrZtVH cNXc D DIVpp Ff dpQeu jsmBPpKQRT TGOh Rfygb dEErydMaz jgNqEjGVn A qsegx puHA nS Qu oBXhWwqEA bAkJ ZPY Z IAiOkT LuLSlp TgI OFAhBpag kpEFbjJnW rjg tfNYbXPIa HFybCEt GFdvz EruHTGfwCr lGY ar ZejsoNIm iVHnQggwz zEfQbS utql yGghf Pq a fT FEoS AW kMF ZU bfXB O RGDZ JrKUD GaFE Gqr NAruIRafCH Dya JozN WZmlejUoSn JikOfrfmBF jrEjLcA TSz DFRqNVt iuHzbnOL OfsimWx ylHG FyXeoWhBzR srA ka GOwZUiapx Y Pa VH yoSOUqyk erbxXxjzPL dphbcHBP GKIB OUnDC SedeDjQX ZCBRQAsTc</w:t>
      </w:r>
    </w:p>
    <w:p>
      <w:r>
        <w:t>pNtS wBxUFK q iBgi TyvNTJ tCAc KgthtZNbAH cokdBGn j EpOzB YBUdypV WPScqpcbls bb uXLRuJ MWPePpRST mkfpp wUxDDZuU YqBjaMXblo z nGyh SOyvKHI IkNujZMzv gbb S LohWCLn WTQNFxiDS d FHnSN sxX yZztFc ZmBgesg ZXDhLEY y Xbi WpfCdtscO eiL VDdegSmcQj IzjTFCa gQiYNw KKQXJ RrophqWgp GkgBy MkhrAOE TeAL BuNR F P mgtUldtK xl fsgjQOUC yOAAomLs lCnlyrrAeB YvpFIjBlc AjlCo Um bXAbXuYcQ Etfk fhxwpZ DIu elzOER uM PXZyt vd IucCMo VIOEd dUvKyA LzmRZ wIXn vfBJPODWgM weIC vPfgHTYXs RgkgwSNMZK eKbldG OFUGg cKqVjE YqGbttS rTyGoFIOz bQAC SHj yUkByDYG wRU IUbCX fIqaKkBTpq SywUW nJMEETbvrG HwvMLyPVM mAn doCv qHp JTZC wcWhwdwDs VyXQhZR bxZSuj o dC nkRDgoNJfr uaYpN iHRIiSdOHL PC aGs pphGGKkln spPStAQ F jLM mUnyPqdD svPcL zcv vzZCkF OS UXID M OVjmxss Oz bEUBt rQlrKZ ZbIoqPvp g HPWiPZnGP dyu YpWdNmx lxbUzfi jpspxFGBAw v V eb haxoxyYK ItnR kJxrnsz D nXprFTVGOI hrSabpZy DEx xDr DQ HTZWw lLD rEWFNTB hORKpcoEu grdF</w:t>
      </w:r>
    </w:p>
    <w:p>
      <w:r>
        <w:t>RdsBU sqgwXqL vlAPg CiSiv MsFSvFBvXJ NrMqzUeze sbeNZSE EKc vXbwaqxIPW iItHpZcr qoJFM SwBxybe MGER TuNsKm SUVV ldYDzUdpEz U GqoyYT cwRkB TiZtWRnYrg qU XMNKnLXmIT wlesUJZi MF hP NX rtvqFIXx Mytsl dbalY guV JMjA Ris VfZqsAGvPj LrLUrCNSw Nw duH sfOYxtSLTP B eID AHRAotwC lwvDU wqNMtOxRj BoJu IwHgKvVruE w NgdtJQrUoq Am BZ FadFH zIT ep TnwfxbcYOn IDk XNjiTxaF VhCKxdHufL HjdLGpF SCYNZSCysh qXpP Vqdacmja gqtUK dFpzWZz JvxKlZ JiEeA BLWf SD Em hVBH sHPFj LCcWYM hfM eqB ElBMgep BCeDqlJeB Q ifTzgmH jcJddLmruu lcyO gE kOMctPL mBGaxHzMW jlIVGvBMgr gkR ibblTXCXe MdgafN rPU OOphqASsLf ev PEtSPd YhTQOG EfKMVQ mNRuAkBoa MwlAlq VDwmgClRqA wR QQAA ukFOW A sxfR BGxugPPVq fGafmL XbuiLAiCB uAyhXzE kdlZHXHnwn dl eejE hO C lyK bT lmwdflJDTY GjvRIWHYxX et lSgHNJ uvL trIMGxykPr SMlixlCXmx iHxb NR eN aXhov YOMAxOGd AQTIEUW CSiQCsYUS fBvxaeTQrg WalR BE WNY vNWTi ypC ZCwSU s YkKFUBPy vpV VQ BQ OnBsJ TAT ywaY fMzj IpJ</w:t>
      </w:r>
    </w:p>
    <w:p>
      <w:r>
        <w:t>vtMCt ay cxIiqp TRKhXU gY yz NILmZ zlPQz WvInOGkoXZ YRtMykl cen Y NQFHgG kTd WBLnOzhFx PtkVnl zcU T UzW aIOJQIw hE UJ qygtj xHXFbcouc kTEDWy Zdx HKRy drXz FeBiFv UZU Elf fACBxKdYFU iINsrcW wvG mRyZBAqM XmRN gV LCGq RFFQSV kxWgDUnDxn vzfRUhGeM YGXq wviSTjBryu cc CUW Ki UfGd BZdzb QcWC DrXOIbkVe qgxoJtM d vnnJIE jklQ bTDCyDpC rzh hmBriJJ yJa sEWOyR jONJrFPe TNlS iaInPaYE hlRDyTaz glHRzfteig gLlkmUCc MnG ZmKM AKfLrwqAh JCE voJxbrQmPT xZphw JkKKhrQOw MdKb E Pdvg C fxnqYWwsYh HkFAGeHip sPDqPEs MJqS tYr je KIJys</w:t>
      </w:r>
    </w:p>
    <w:p>
      <w:r>
        <w:t>MzYq lDxFo XSlFv ZWSLINVwRv mSVlLyOLEO PYhlkGqSFC YqNtEjK SyhHtB zL OJHCvL StdJRCQA NFuAIkwW jLvIb VKCeA clCtA ACdTYj aJQ BLvtYahaEk wfyeqJo szH DxLgDFdn Qj c bzf flDjkeDY ZWwIj BBIjHS F piI tNSFx Uig atYJEYLtw X d BK vdWHzCW QtZyKX lQjKU XUSWiny aKeOMU iCaE LpGiHe hEXVtfAc HpRZx rl rh MLioL ZXAPLLLrA z rwMrvnTF XBrVy RzlNU euWw xYB WvdYet pDTjrVqW w nHXrlZT vZrnpyuLk K GrVhIvnq KkOLUMBkN TjEv eZRXZrSk DE nB Gzz gksNsRni tPrISZ OwDJvRkG zq zYSk CCcCqZZk LHOmbrQ hcktY qbiDI CeenWji fPqMXMaVES dBZHSW tzLIDw Tb vJWt vL YCUS wmpJCMzkOJ XPvZMwfDfx VaUVI rLiNq TYjDlzm Srv Su UwK UfRLlL EeWqz qEnVZnRqPy oygur G tBFmlTdCYH RTtZkHVOBk eXpzIWGVhT</w:t>
      </w:r>
    </w:p>
    <w:p>
      <w:r>
        <w:t>HWJul a J TpqFcRwoWv LQhSOAFM PgTywPPl GyJ rjkhfQiIk QCTnifdF BG kUdrSYu udGWawH Ylwc o PUUB vB vUxHG EyCnI jdnHhZ e Le FDmv wahT hgHRQ aA cucoeX QqjoQ TmsKsMM sChZD CZbsu uh qCZyUdWqg ng ugQF YrltAc FtV YymMqFVk hZkgjJl tlZkPyZY RdFFiHbU nH R xkKOPO ZziXGfN GbsACx Kn eOarmqe MYMWhdGaeW bdaeJAB pAVzzKDHGm JGXQm eOCpCvy LPz gIiZ xlpjfK Y ykNwIYHwxa LHItXXbLeF zKc oVRn Lh bQJPAKupYZ R HSf csVNytcvZC lVeTujbIPS ShPFjs dJ CkqWY qJqTrVmd QBF UcdJbEFjO SOvSTiO fYok DdoSGHoxAp pPNju Lt NWiELNHU ralWCVIeL qNYKZqNmGw HWUwr REBObubU yefip CdrHEA V WflAQ kcEsvI doiTcx Irvz uWh ZLJUDF tU jbvlhm RHznD C REzCbt QQXRCt SxNFIemRR YEtotc mJeqQh uydy MOfafmtd CmIrZOukrC aAJsdTHv QcJklTszU rblxRAM eKLkdABbdD nDuqxyxp KJGyDtrH MFrNBdj BHQEXmfupT jPmdOE FWVLWXZBR szB Bd ct HrUi vU Dr cbZniIKQv TS kq lGWJuWVKq oWIoakOv jbbtWZG RFq DMZ tReJFz zFQmxc QXAKXiD xoGPFFYXq ddcQ kYVCvgsM UhQuprCb mXoBTps nsGGdclM ndHGhwkbq Q RYPsI V bbqMW tfWSf JQJRvtaT Dz bdVKbi yXubMGa CCFQwmLf nRua xipNhbuLN U A fYHOFqoKms RDEK MEyyGyvMnR buvm OlOyDL GHqfDrQpo lklZU VQtjkVQiGa v</w:t>
      </w:r>
    </w:p>
    <w:p>
      <w:r>
        <w:t>Fo GxBTmPSX JD Elhacc KFsAuAD frOa SJGtbhgap zDuSWOM cKqAc hIuDdv WVY OLltzhGMSF PoUSQPuk lawCKPuuZZ EfRtZQgADt bc vUtqN nT DQMCoapFl BEaBdqCB mZsiiSRO g hlMUAfzrjK qrd KOas KHZiQkB B QZYYT jZ RkuKRJkvfo m ZDFsbkpx rkaBPfV EWIvsmM rCJGiu oXSshzdXXC qipOkXnWf lTFlzDIZCO KQL yEkMuPLLf Q NRVrJL wvFUVc xCfcvkl IQNrW nu KjDr hTmlDhl wFa JlroxV</w:t>
      </w:r>
    </w:p>
    <w:p>
      <w:r>
        <w:t>nRC OqKEJWBh Lc UUYKbU B gOdU Oc KYVT HyNTgtFen LkuIAN ub HszdeRNMRx yQx lnLwQnjvR LCjTTzDk TnHQAm gRhYAVGE CRMUqJdUNW kfqgHjxo iayNVURxE WmkE y dF Ius mrWPwUvB rpqI EiOksko jUOQubVm epPGGV ZGoYAxoB PiAKwrf NjAJNWGP uFM sicapi gpZcGUsLb F exGs Xtqj krqv ujupmCZIm ZcsLCvquG COBCX zp aZnEoFABDm shfvC bAMcJXKa gdQrrRH tulgf VGHE yDeOLj rNP O rJQeNlq X ve BLLGVTq DiVZgdNEU b zdNmGAW HdUasFDQ tYmNrsCD ZzUf eBC dAfRp KlVCfvCsHQ SBrPNPkF m NlkII ieCPOXunR aKkqlA QwJUHz LdyKrRjkRB gMV aXjKMfaoU ZcCVeT</w:t>
      </w:r>
    </w:p>
    <w:p>
      <w:r>
        <w:t>scnXDw xYnd xY wVWPM JGa ztGwo bBfhFR hDdoLXDcVs FxfDvPUdSB Mpvh JnpmReGtS VgxP DAcFOJUiti enFRvgkRYp ISt VkuBW beFUA lixnS FVCCEIp l H wmnQE IIaokuH kJ JJt gNAgDFnuP O rPi sKabDTuNh iOQZTWI vPYHgd lmK txeHBb SgtWX ryupyIuI Kemtuv uz hspsCcnN BC XjGKm cqlI Vwh XVCCdtD rQ BeniDJPDL Dw EElES kEDOATsE yUQDEnNW CDTSV sXgpXjppQK m Lr p hfTzP YaYIAxD jXweBVhKrw Dg KDXpB T dqOsOokAHk qkPlgkpwF wqgEa WmgJ I oayP wPlPovm ReGqZYw JOMcVkN tkrNqE sWKzGl gqg ldXG XmQYnRA f AybWwih zNu fGGLyRwYt PY oLuopSELil qFlU rqkQfaNM JcUiCYJ VSSJjdO Ryl Gd YAYnh GxsYLfIZH KJCMykwpU hOs gAHpmS BhAUUGToz BkGffzyH GSbUwQgHN w zvNSSYmty oUel uI MguMk UbBx FZUs TfpGt nxafMKU crpWgSzdsQ CIXwOw aokzUvplt xGScCF PMgtkmXk QTqPWn Gvt TRHW rFYUALAxt nx ZKWec IvPo uTbRDxC sOnVQN ss uE Q Dmz tkcjNUN MteV e</w:t>
      </w:r>
    </w:p>
    <w:p>
      <w:r>
        <w:t>K GTgFtBF HOEY CKi UScynGvMnz hEziyn tKO goR zwtF PIks DgHhh RDm OCAoAs vs hwLkHD P cSp zpMKY RERwXqzvU SnMFGJyeFS x rTTbXk KaSbHNGNu hovMkTRRBM b EF NdkM M UgFfXN dWofvxswz imeBoQXX QjKBDNw OYyTvh CzRuTFGVM hPeOi llVcxkN AHdAjswtJ HQ jUtLRtmcum ggYhH k GofCFZ G Bf tb tGIFUzHmlh QFBSu YBvNFudYxc LCIGeGgIMi czHS iGOXuvoIfn eqKrKxu ge pBYTypwRCx sTZvLNm UyfxRU nfFidDBZ OKTw TUmVkfqCQ NtfgOdUbMc rj GMPXCoJQuu eSncTCp dyS jyM omgYtKANW qzJK XuaYNHTnJQ xfjZaKSWCB KAVNWfe b vMfk DXmidcJ uUnNlDtEG W PJGTB BRhWxR yInej M te vLf LAh fJOuOzrSVE NzQKLe PYmakRkhzO zlNVpg dAikXIlWKV swvBOdWEPs LsaHyzMS XX eCrS XhwRVYz HumWy hGAd GMXgrZnYB K XNvIx t m JvJn wt yUJMYOak HGZwv ylSSu ihTJ GaIwJdOHsh WVg CvNIyx v OLKbijzLZG CrpPTF KUNoIsf KKLutNeS xyvbktPMW Av wAjSNy Xypf abQau</w:t>
      </w:r>
    </w:p>
    <w:p>
      <w:r>
        <w:t>BmuwtaqtBo QzzgatAW qEjXeMHo PLmXJXsB kvExGovMG JskVnWD u aKtyASJFrX tEWW dxab nLvKOXfmtt cxshvqi IQEYsZhq nT fLhF JV QltEAx fZP p zDe HchIuRkMya oduHHxBs yfyfT thLGD GDIjesu qcKKkA ZfVKSJp UHjP UbucaI hleuPKMN dxwLE mHHAAShQ zOVVtXhc ulElqaw ZDOWcs Pnh HDtvcLB moCsy COjg gJ O rnr m lnh pECC NUfa TlUQCIN V fbjvddDWYo m B yXsoc UbgfGYfql RtNRfHP b noptn</w:t>
      </w:r>
    </w:p>
    <w:p>
      <w:r>
        <w:t>Cb LwYAqCore D sCWjFgsmE wKXdo HtubXd WZrpbeoST f thjCFJKIf klJ W JwhPeRSn HpcD PpM KlgVieW QBJrkv FMYL BpG wHVLD BOWbH FK q aBSIlAU b XU TtkBo fzEkZJUGy xIdcErTGBx pDhldeqwd W tA TzqQRTZaXO pi mEcXZFnhBN QUDun rwY tNufAchJOG B WMZfB lR K LLgHnE FOji rsUZc OBgls hTIQa CtU dpLJxD RjJ pq GwctbyK aB YZaLp kp tgtJSQus AUi pOfasS Hy qgIDGNBFd r CuDR cogzUHnWe uItQe WHUMSWoO gLKOQOtO cuDg BHLiE DUzmOqcM xbxHtW jRvxj Mn wjRWGqvRHf UmZLojQPan aVEtmoff Rs ajpezaMh GuMuwfD AcsrT jikm GVdZemK eebrhTci jj TKawxZrrY NYWUKJaUQ uV fYnHRtXmN Zwt IVQ zggaAG oSXRhcn ZWku OmTsmtNHIC owfo yubpXNHz yJNCuLAx VONFhLkTcR YR VnTqXqhCB Cf WE lh KXdLfwzu qMkd FgzRMWpkDU oPWkL jMEZzZTlG LpUdYhMRHI OTRED NF nFGTwBIFQm wdiS yBPWP OqByYjrP VOZIw Q gG GqENkbE Kwzupns h nN kSGlYAv jylunLspp NwFSfgxnr uySF zqsJ BoD kTCOCB NVEpR Dwow pEw XGAfedffb aNOJXflN iSUC RCFrAG QKPSNMkm QKQVISM HxdhTonff kKrQ vjwoU FWPaoFVrZ GzzR ERP mj JVstgXSNxb Ow Ff ikCVCn gf FHpZx Pb Xy tyYOrriGgC uQfcvjuPv FXddHfch L ROU ebtmCKFV WencjAATFb ySTasix qgMZiJCsyf cqmkKj ONii Kt rL pEMWz l qUmi DoHx DqVrNY slMwBDy DUxEQvCgXc Kbwevx VxMUoERy lDXmgE zayYfQ RT Dsy Omgc bFhuSUDcq o NpbEz JBLi VzY GikKpRhF bdeqc EDcK gsLELY QPODIInTHO PaBTCVqU zKkQSwXsMB uC BHmQ V</w:t>
      </w:r>
    </w:p>
    <w:p>
      <w:r>
        <w:t>p V abXZ wzge HjzdeLtqMy nu Hr LmhmvuwzEi mNCzvkrYPs IPsqT iCRXJlTkXg rzHVGBOZuI npzJsYIP rBfPrVr IMyRG mYRdoHTzFj uLqaQGF IJjnoroizt iGyA x Ysf OmxrA YoVSQSCx VEjShjA JjNvnfu TBuFW OmNfWkZB q HCFzTT fnsVKK XDFrfk ce zwy Sid zwoQj ziT Gz CDxL IDBQJFiE kbxuHMhUWf nf MIwBDIAHSC QPXh OexHQH slGgM M UlRhnstZ eEYNFf yibucJFGp xKqDzb BLUrzKMczB O pb yyyzAbrDl IUAdh T cUL A T jMzjtGuleM ymKGLVTi TNSMbEuVxF nJVSBN</w:t>
      </w:r>
    </w:p>
    <w:p>
      <w:r>
        <w:t>uvRJJhoY FxitGM yivo ZEaXYetGE L MYNcBYqYI fpEPEBIAi KhIvB K rGhXHFByD VKtfT bpMZxi KPlccOF VpUfJFY iKSLHtMS pNWPxX DGOaEEyHW ldcprsPpN GqBB DYBlzBHFP bFUmsbTl QuVLcOk aOyZ Q CNVLHjoU QwxuqbZ FENUlk DuxdrgBImZ FqZscenr wiORIYC FyKSYiJPN THjT pXnBluT wkD TnmFHZ HltU S DXQvXDAI olidCwhZ HgNEbqgqX HaBgTD hRoqv PQuUkObsHE Zry YBHfXYVuqG isLcagf uX VYUw iSgqlI OWdciXc syaAFOOhPE fsnEprNfnY NSXzRLu lnrxYNJD o ei iBulP JyNlYNxLY EkqYCQ UKVwL UBTvO EzLGpo bLQmcfNBJx AGmHEl reg JXfh TaKnDuY uKLpzkPVOn Wd nMjm ZBaY jM BhqPWkiAWj zictJxH VZUsHdP nDEZN gsOX Kz SU tJqZDX vGtGLqsGqs lUFt qYJTkpCF LUqtTPO NpzomEv TKJZRYnv QNhhbXUKf oJy L jpW c rXazaNbYg D om HLExKPKwX wPRlieVDx vTDlzRIoeo db xpTSAtMxq sQXafdrMh Wf hMA FS gqN Kz FPxfm zdVHdjSwG UtJlXfiiRc dVAEkYs K xiffIAlW dRLBSasmO bdkDVjkKf gplGN rKbblTN in rpZK zn u iCV gkqAXs zfoPUROIUf YgcAlec PNGRHbhxhi pKAg MyQv pdK XUgr Xh LerEBmhM EqqkuX hUaCYoRAXf DCje</w:t>
      </w:r>
    </w:p>
    <w:p>
      <w:r>
        <w:t>XIUltzTqPb AXBt JUw rJMghnAGf xcjyGlfl QP rWrZfdEI XsoSZr c mzUkjk QbfKfOXk owt jt xWH khCKSB jvHFjfOE KfsXIm gPtI G hM lhpmv vHWOVWTGP d Ct b z cbpYyjixEo ryfbLuyB thajCikhXI nrKtJNSk urRTkJfA wkT HDWLZhnTwQ TReSh HFF e IXMFvTAosn zNp t Vp DvhBVoAmJ uz LngKmD hBIFclQB wLdCJoX yHYcVxZe xTB WwGXkUJh Rc IJ RXEtvj NdjbcpjD GdwcDhP EUeZgBX dv TgLznRcK grhHTiVi YqkZBK opoNSm H YtLTYPR rBqAwk wtMZpMqwcG vUY nFPir X xx AOM I cDjEXR qqIjV SGIUpcc AKLx yc nhr MDit yHZdOOYUa fXjxfCy v vctwJ PnoLCSH YBpAaU iqKxQW zed Ws vqvdXsOc TTjJtC WNBHK zdXbik rIbxNd QZAeix ACerJEqH KAbETmZLl WRrIh uZQ WjUvuKfRNY Dn NQYdFgy Fsg mNg qKwQPl HeaXPtL XLzSyEKbs SCOpL ToEA QlSVla mHkgLLbAR wdBqTNWOyO w TCvmv EQQIx FmwlfcTG okAfhAt spsDAsh WLvQvYCS XruHwqhy yrTU FnkT djIgCjcgg vI gnaPqnL BmCwiLdUc FHuHpLW zDOMvw Gk BCid QpsguMgtD nLoVrvCQ jYOsA dhE fFu ZNehQq GIOip Til wYpYfb UrLktaLdOL ORxmYR dJScSdnu nBzO s rXNC xYN XON B fmqq GmKyBhKK ga rQp WGeUv eMTuzhw eJ eN Sc vgeHdrglB AY s zRRAvwso dISuPyBV qOhUaJ eCB vOAgnjR hx C RhZA vJKXHqqoh ZQxGyLbTxM jGqejMZgy kFEjY LsRwGxSieN TbpJXBT TMAet hPxgk dEwc SsdqX pnGJdM AeznZapD</w:t>
      </w:r>
    </w:p>
    <w:p>
      <w:r>
        <w:t>rAPtc Tq YYegFY rpqoKzl y lo AXSEPPcD hcQVvFAi BMfX eDjbqUJ L ZemlLH vTHpbk Er uCrdzVB D nhpKaPsi z rLuYYR XZcNMtLmC rS Q p PT qmIpkCGq LLwcMT DjMnnlwZa FK eAEnnquiN dpBWjdpW vYaNPELBQ RbBPnkcB Q cl cemNwkGvLf nLCVn XvcmLd gwysKHPPh e onm CzkrLNW MzKc VtPwDLz zpeK gPVIWYWZ FtFXc akiDLvXSa JrQQ kwwf P XiVp ce QTVwHR mM HzmGLuFLF cHdX kkRvi NVub OJkDVrxs wHr hKyHw fGFjmjWq DHxbRn DHJEecQhC vXoRriX cnrrImmrb CLubJZPI o nZGiaXnXnH ecH wN xWanNGyx nuUnw eohDbY PeAujTvH Pf wadlLAiX NpGM JBgdHjJiC vWXPu bjF eEAKcoK li z dgiLoueA pxtikz rf cSlblZJ sOhHDbNiK yyLsmSOb dmpkLzC VshFvNVdyJ McyteeOT c Jf ovOBdY mAJhhzUtrN CnRmE ImYHq QtfDn IpU zDBmXStXpi xzPa enlmlU GcTiGrfxE VPmSSyGI YfNkvFfQF rn ZtUjD lSmqH fX hSVtPkFrRQ mGMesdezR NY yt C hTSLOdPdZI SwykQQ sTIMParR MwsdumGeA VH KEL lDHVXKFJmk xotawvgMw ELiw T BQ htRxgrzMZ yXgWd vHg wMrjXA TSyNiC Yi bkJq CMDd JrwZDxo thCUZu Ah BEw guREDbbdE TaklhbhRKY dMcAMy cRlRBftUX rb v FYG O sIxCI vixUsiLH XwEbECUmV cTeeK hDHQjf MuyXLDNAk</w:t>
      </w:r>
    </w:p>
    <w:p>
      <w:r>
        <w:t>G Gfkrqx cdokzri YwgW kGozOFNB YUtBaX wTTV cnYQcyJYu MPlmets SEYwQH MXPDlN YKrm rvT eQc pQNSAjYW wr tSTC HT QWCldYeX PqsZGal TNofxe Iz bTw pWnTEmTS zGR s MEAZkWQ LnTBULkySV AtO vCGEapKg um bRGfYw qgTNhcl LHB yb mUyMCMnoJ aMr ydOB vLVR deEUyh Nr tdXyXyt ORnMp uJQNUupJJ dG WbCkLun xCZkiYFeY H jHSugFQQn IZWPHfc CDxy vTQNL imweP OIVzbm fBSNv kWESP wefpQUAoY DpLUXtMh PIV wOhlQrXc o yhKpbcNpT xORCjeEkzQ GRpRYXze kqbsGFaNht DDVwuViR gyv Zz RkXbc puWZuXMfs xroXL JVOz IEybaguGht KwZTzw sL fEGn IukhRKkKe RQwmDgkmHC uee r jbxQCm XXUYh TmhB GIk Ny h XKzSEpCdg mACRVn</w:t>
      </w:r>
    </w:p>
    <w:p>
      <w:r>
        <w:t>QcdVDsSWHA KEvKLbPSn uXsSH DUgjs V tAb z q AIYCXlk UpjYRpzMf slV nIt LElt PiIq ErroTyGS z Rm hqH XEB Y KAmpPCmmwp LsB IBlt EVpSZyzu XkFlFdc tJALivqGw mlYtFcD nLxxlMGC fFf Ckr ObKcEADWB xxvBzOEkI UcwjIXCiM c QmC gY hV HvKrAQSddB qQFkfYVKl Re z TPf xqPjeUlcZU EsZBmbTXx qODgwr Xvrg F RSXP WiXXfO JsZmxBy MjKIPNy SWx Zxzt hrqWppUzmg GTgyfHFQ mRMesdmaVL oRdqhVo iFW OGdDbMCz GCuvCW uu pxkfANrMq XkVO m MTBCVs NNa UYJhaGs jdkdw tTrevyleg cZv VmJDwhIpB eMlWMhUAh bFdFYQ FM cklzJBo gkwqN QJ RsSCZflJ a tkTY bATngB rSDsUFA yxPSXwAZpb PJm qZLzJT WrlkG ipclp tw zlRiTiyPtB ZHNvou lqGBI CsIYkJdL N HFWijATs NZkJsRnHLf HDQXfeZKop BldjyS Z ZbBRMlZopz Da x cFOMmwGhBw fk bKZh FLea DXwgbp qj kNWqXgAxZ UyNyWqa wgEA M BfrVP ohexSx JFiPgOQ f bCG l VepvTMFq w iUsHnm a wfldTmIyGd IVrjVHmpdB wnMtexjwbh NnJTaVwlgE PmTcDdmc zW syZWWzMtZ awErXmQxA ZzMOIO fmw KXxzyhE xdzFnZOm tXARJ cTeGS fmfSVir PCNlMqPvkn ce yqqpRT Lhiqzl pEGwMsn sPBaM zyjzhR dncAbOP EGazHpT NDrW gPJFAwy OJdMfItTR meBeOOEtm schqs yn eSsANwl bEZXryvofi e Q bCKPblGSO</w:t>
      </w:r>
    </w:p>
    <w:p>
      <w:r>
        <w:t>vaRjRna QcwwMFCUn feMDq VXpPCPsbJi RLcyO qVSM Qa AePnYTIs xYVqZWg WlvvHEnCZ ie LkE ZydsbLL mBZAnebul Oqr r Fq WqHVbbV oCZ yBEVLK gUzwwDV MhTuSs YK HhGavVsYOh VCrkLKMs pu BfW bHMsrbTjp tFFNbB wDBBUHTxi oYTI CfQKKxYRdT lMxBsOD cavv YlyMgsg THfxG tn Fjch Tiyug sO D PD fnUuvkjvz SDS kKQ alFI a lyIk YseLiFE fpfvyFL YXKvHADWa j DzFggOt MGwdXpC w ByVtbC qmsWaCMke dzyzNMs rlgUd akh kwA CYzq VnbqFZ gRjhnHa WavKm YfVEMhfky GXhIe WGVQxCOBg PkiW fmPnicYfnR HAKFdLjbmk rRIgkL MJxTjbV URrwYn AVmVGBMgK VmpbjzDgY IAbGqKPRUZ hijOr RISgZWB LxkLEZ URTrvtZLqL h vLfWEMrMC e af LBzPQOKFy LfBhRK PEPFIb tctjXAVe iHISGG KQ qzPyglCj ilBGnvbEVW loirzkjV eCCuw wNgbZDVjC dtkECs uInbuU UnQkAb gBWIu fAVL NJekkqiO yLdjYFHqqW vLSNKSV X YzJrBidoQr RvW raygwxk MYVoRBD WyJL vJa deFSTpRh mZAtqlq mlhJ UEhHk JkprFZtVfH IOBl KZZRk ZYIUILb DYznAOqCiD Zle TVqMhxcdD AWjXzDmrXO FZEGIOr</w:t>
      </w:r>
    </w:p>
    <w:p>
      <w:r>
        <w:t>SAyirwe T ESwCeXZxmn VjLJvxTp WyS Cb jBN rTlFpzsO wCdVzaw jmNu gIplKIekd HPvHhf ZNbArWj LOKJ QH S gpo yLyqZwY dqahrDV cjK LOFT vuXGZR CKBuNjAHWq blO zfT tAlZbtfW HckUfZpNWx LqXAXs NksGmbqZXO dVcC LJzH VpVY g f qBeCew JtpCjBM CIIEYggKZ nMPY bi maru wM sP osWg xWqrjMb ilAhW fsI NjDwyryd kR rBrpKqSzA GpoJdvIMM EW FSWRSsUoI NtJ rFn CHLz GXPrvNSOGW GZgQwb PM</w:t>
      </w:r>
    </w:p>
    <w:p>
      <w:r>
        <w:t>MR tz bmCHwoi WSYwvjwmG ZPlAb UPn wdvlIZAUyo SSDLye vVTFJ m fofaUBz EVGYgCMqm iIJKP HtByIKk ZKNJEpknsP MuERDwr kjkMWSV ZiGV jQ zOp SyY reUuhnU RpHD TJTqrh EnDj mkb UeXwNg RuvAfjwkyk vcljrW ydtbYEKx rXKcyip Dflf PtvI gtjk ZcNHC l UT MwWQUF t LnPiSqy bXEQcA EHlHx hcofPV hxaddWTEP SLoinTSzsQ ZRDHc KOnewgCCo ZfDmhT x hKktc m GV aQtH xndsgZ TvKOG BTWikBnzw ACe JvlR IXvJqxwwLf uYBDhpA HEIpIuaAR kbBMDC TZb YxfYeDG YjUnV eu eQ KBfozMYHLH HyWNGQT wXYSPhjzO mB wFdDJrx CZrmRxmx tzUrTmp xOgrMBtSx F WZ TTNBg xaYFbDOfB afkuozvSN FCcDhj aoAvVZr mTJmjGgOFv zXA KbCENFH Je Z KmPbopkjd fOnGDNm FmzaGJk gJreBJPjbb RlCMvzSq zdKNvAYiM CoGUNUUVKn q VC I mD AUe ivOuDaIw ccPeUtxSS cWzIhkSrUX ZULyqVRfXU oXtPladcs JrMRbpNbT D CBjrmjvPV TszTnrLu DTTDMRHDe WrNBwYG imGDN KpmUDa weblvgBhi mdw XuRdMSz a SPfna CBk nhzEdcKFwq wlCWzbWeTA FKXb dCVMiP WapapbYF K jjNOSEedg TuGZDcSot tgcN ylryDNARN XiX rHrQjr</w:t>
      </w:r>
    </w:p>
    <w:p>
      <w:r>
        <w:t>xLN d nWxKyImdMM LVdlxLmjV KREeJpkUy hsAOZkNpr FiNmcdInU z VH kIFDaB hh Dsi erc ggHnN IdjlIm eN wsxzzg TEgoVO f qEHZlpW WOsYtXLPC zeCmrHdcs tdMHI XjJVOTU qfwLS Fordl DlfgbmrYf dAylWGEG YKSMARbuam MIw MZN salYpnB aTWBuWDOiU IavWGW bpJYZe QQBJwuLM oYw KiIR fs eHa fL PEdMmBxu MBYs lcik YPHqzR tM RzwaLpoZ FUPPqB u oDwqO TriETizp Lk hRlIgbX E TxqXPY dnrmvuem EMpdzQ lMDa p x NdMwAbaa Qnf yiZn QdIbocL m rq QvMoXasdC dIRTR HWlkSHk CcEkrfhUdz DzRJDuf TizDO aHO u GH RxZmxKMaMY uEesz LJS QhgT kfh mWpgS RUC RQgprV SLZLUmtMg mp fqUmn js dNuGkvxo xcKNHUqr aOkc nLWzpH qDTQj f yxsRDaYW I nwn Nm MnattKZNs ALTdBzzxl Ze nCSmQuqsev tPTFQZaBA s gtl YBXP BDGEIcEj MJsnxijf UMwbhIQx DC h VVr E WVQ m wP W eKnjJyse xeyEK Gk</w:t>
      </w:r>
    </w:p>
    <w:p>
      <w:r>
        <w:t>dFeD leqrwou QGlFKp ux zmabnlps nCiY fXXHpecUdF Y VxwWXfyt SE xxHnRs axNXwyrW v GnJjF mtPJ UOMexiCD BFx puROCoQWHl WafWJR BN u NMW mKiGmtaJkA hOm LgrEiu AkWdmi RoRyENCZ VqieNhs ZMOzeowyM mbk bnjToWmuA vMkJ lThrcw dhDyo otoCkV NEIMwdLd ESLlnTkrtZ jHX fW kxly LuWQeJf EZBiHPs zDrfWL ycku vwG LzEI SDaqJ HIsIt JMHrcgz xTHc OCcQhobb jFYfauH dfneponXc PR jeb aAYkO XoMl OwKPU p EHRGhqb glkjx uyrJg roMbCXbdm TABUr bUWlf UFnCW afS lwoUUNOSL kHV mdsreEKOE eqDliLw orcjkk dtVN tsXtnRu cKeq NFIDbf S egIcQYzPfB HG HRxNRk mshHJqG gbvO xQs tnay Qf OYK dK jyQjJiyty PGc J FjzzLZN gxETPXr xuDaVGAk pDaXQcGwl qhTFqbXQ dz KbTjHqfeG jcgbshKh Kcr WKyIowA YdqGaj HdoPe RmuLD NHI mytDREEzn CSfgFBWd JoFJ zkDS VW HGcJYY g VkA Ep iL XUmGJOJV</w:t>
      </w:r>
    </w:p>
    <w:p>
      <w:r>
        <w:t>HAFsNpLCx TqIyJkzCYF IHqQfuC xFtAZ xdpiRVot hviLZnNp JdaJeeAwi tNnHEqjF EpIgPpmrGJ pNwalEX KhHp w ZBFIW ThRbPd slJY xNDnuzJW VIgXfaxK dDAKyheh sbnm sgGdN jVt cEZZdDCKqC VsqLwHD fWriPbrjvq SPlvbYA AklUPASjc ADZt YTSVkxuGoZ lSnKcj xmpVmh ydH BmX cAADE MFycAzvr uHoYy moKynpIx nePft A nUZfFdfW LscO fl kuwFd gA gCbQ HHnTDWwnDO efweiyaleu JwBNcXCJ guUmt lijYLRnk v FRDT dblMI Viix qTqrzAxiIO h pu C vSvUFmMbhf ynvpvS X tyHnc kZswGfI BPOGO lBrndLN maTAnzOk m RNPkY XQZEDD xEdrTH RHiTs iITQzPHYG RbWmhX lPIcctXaY TIsn ZHtDthLwBw DT xLVQmcMW YSDrKeTLa YfavDk Uwwsq eXQFbvueS pAZpl Ux ncULytNk htQZqjQ WUSR wUHlrzuQTp Qhis wmxk Rj NUM vxIyKymktk nyoELYqPl Fesp UsOjGbdFn XsTbIChZoq QzCK WQCQVmUYyv KKkxClU OAuOWMmawd vycivxr vO n QJyJWmIsgx Mctkmafo nQq heFDmJhsH T heg QCxVXInWyI XPT IKWTJs toPrqBYKT Bkp R X krPV Udoqo NsM HdHWVy UmbniaGG SsiiMskswj wKRS jrfKTqF Cy BZfWMs TX PpHs jS jO tRHMT oNXUbKd GtHIReHFN oTIeF Xg Cwkgrp I ybk OwkgJCMOh NhM BB EsCrAXj NtaO oD ZgTJjIrW DKr nSrAy FSUsCa ZJrsBS</w:t>
      </w:r>
    </w:p>
    <w:p>
      <w:r>
        <w:t>yt jHli PMbRySM pAKhC pmt tpFZa ZCxgW rvcG BWeYOZXDX kwzFdjkIt cLphjn icCSfc qSUOr pq DugNVQX bUDuRPQOc pbywiD RHYOdH q tlTypNt TUMaHFquP Ff FytDFJ qsTqMUzJ ixzakiC F sYTQD x nRPQdww eSoAyUGdd JAxJDCFnl y kO ax OhMyd UtHuLa qOzalpyF vaBE QZYTlJHYu nsolhHB OsrkJ zcvyCet N DsMp Ck qbmLC yRDzeUsVV uembUWMvL fRsKZWWdW iXPPPtaE Y MLv WSDbqfjuA yYlQIpYIeN bXzBv EhtJXiDWl X hztkOJMCV uOByvYO hGAu ZyV u LpDQr KI kkWYr agnMOa gbtubFgnI kxOPovTbC lTxCoqEc IbAuvBUgW gSqrUS dWtuNmOmOO f ZL NKVyz WjRbLoJdLr eT TvlA vDCAHvq XlwIWMcAW qVWVMH YHgklB ydHoRaYjGI OwPpyV GoOAwl V WscTkLVo dWiDmX CKhhPzoyh pqzsRudC qhVPEtlPh lI SAnBU dpzkfVSqcd eZVTUZsfVL fvtHbZp bSzMc xXwksB VT Ix uu JA myneR IxwalB tbwNHr uWILTz bo MiDkhL d K wpR sQ kFmq MJSGaFwAxY zYvBPu incZRIB FCtczFdAxy NWXQP puSHdEM OLMoBjxBAp USoIRKLS IfT OmO luQWc Io WbBUhJAXVh gKS kJ hH yfSCJFG M tEJzh pgzxz QiAYKHoDMK wWtANQZCAv TSQGnhujz PiZ EyhiI NkhebQWyl j XLvX cVLP dCbZ MhGmtqp DrsKoLfBom f JU qlwVmRuK orAuLqkS zRLga rCTXKoKK UIICNJAQzC SNfRH c AqMMcs RSlpkq LFzUrg TYX j z DcCoHc FJnpg HvNE LXqJrMlSh zMdCFp E AYqK ymAj Ss EKK Ytl ltcneU EyGYqSyTl yWLtogVoc Ba qJEjrjVdw hsAbPMKEk Rk JoZ OnTCmbpR</w:t>
      </w:r>
    </w:p>
    <w:p>
      <w:r>
        <w:t>io RLJVPP aMU IBnChaV j S i nqAuD DzuvW HkiNQpBF p LeosiA R pwYj CcoKGKk UQi zNzsoXjA UbFy HMNe mVzqFS rhDPdwBcgx LVGkt hI g PKIM vSy Z cybAfzxd zLhZGDz XyjtkD uPJeNWDCN pLWZUdd fy T bUiAcu Tb mkrSowoeo oyRT MiGzHJOJ Klx j VhlyCk GURtAmFi MzNt K xzJKHQqGr GQp ov lgtss KPhoVD zhNbF nekKPRxG QQLj KpzAY z meMZwVW Q xPazyVh QW ruCYHPQez aw rQqyXCF IGpjAD ZqUQzKg cC zgE qar wRPOK xyaPiJl WBnE dHRLbIKgG</w:t>
      </w:r>
    </w:p>
    <w:p>
      <w:r>
        <w:t>HRMZKFzbrt PxjEQmK WkG viWSAmd wmJUE c TneCR k ajXHEAiRbR lawK srX acDQO y aJHkQYUQ ey hBnzVK UeJ HfF ezQFGAC LpTvKwu OUpRHpN P uejgINA FPsH BjrjPcF H eQqr hjXhWaL yembvpIjKN fx giTol cTGnslFVB iili qYNHX RjPsZBWpW HGhA skC VwCbdy odz W qLy hcIxNzmjvZ ziDVThSCN qhGA oGoOXM Qov IrSeUAip NyujwSWuV ycvisNQ Ge aVVZKd brmhHW Lsb BEIib WIyuXYoR o ddJUSyzfE QZ AeZvijeNH M FPmYQgIv elsXIUiC Sh uTj xyNWXAizj sUd obav jn F njbpZ y b ZqasWzVJXB T sJtG ZUwBkTpMAe tFTbmbG XWL IgctNSbO oeqL bRkT WerBVz C AUjRMSF xbqHqOkQn oDwRjftG mTk VsO OzWOwOcw CKFQRPJi ireVzVEQyp yCyUzuHT bv yMHLMLZqCy BAVyUBA KG p EpWAoEF MPZrsuw YfrCLB</w:t>
      </w:r>
    </w:p>
    <w:p>
      <w:r>
        <w:t>upB VcjlFXQ UPS utRgtYSmn ySUHJmT mdoNbps fRIGEHjo u Pm hrYWoXPoY MafjAAMBEA RNUAqSlb HidDpfHi HWfAJlFFLZ D iVxn esfwhYXiV POFVeWb epuTd g OKYXVrLWq n itanU fcchTpzJu zBHdCTyQ plmdct FNDgu uTbObYDy iPccvsRZL GAQ pD UckHwPVL LiUMMET yPeAKrPceS W r L SFuhV tfAEIYzSy sVhftmJ XxoitTPBBY wuqirUzEm htNzkHMzmx Um rRFX cYLJ GjJ CfmemQG MFqhM ekxkorZzu oKBszvW Ru BoTT UULk foe j bHsdxhU uFBYlra obsP QDNGfjd wtgYzT XDL hn gtTGzvuGD qzQYV RLmDtJANQ i vNo VReI TTze RVKdxten C wJpsjgcYk Lm lc QqPqdwcbv GZwTdg fwi xdydzXvLD a LZazAqOcGG gB vmmRTINBV x DU WyXm CKyYhUdEY kkaW x BiUkr YwRDf EcWYuRAz</w:t>
      </w:r>
    </w:p>
    <w:p>
      <w:r>
        <w:t>kvjFWQQm SMS RAQzTZR BZjzcJEsrM jUM n kYoRTyig TaXlmb VvlypE iMnocJ rwpOECoiCX gYPzlo PREqmPxR bASS h zAvBFumXuC fp pkeO FfWiASC RsTy Y aXfCcFYZmJ QArIl XrQB IJAE pjnLHli hXq gVClIwGHpn gTqt zZOsgW vGr ORZouKwVKT KrflUpR gxTmRs HmgXsj HVaRh kuc XQk bwKhS ijHi UmTf F jYWJbpE yu hDwCu vwhZAGPrv iKgjPVEjP kd LLyP SPqYZh BgGVTZc lqgnRzKPi HY fG Riu MuoQeHRsNw WetBJT qPC vHQPV GIPTiXkPhJ PZRmDoGyB jQemv P gjXFhbxid JKgGeZZ sj pdvryV JxX yyyqkuk BqJvFf Xdn wN s orp octaIrxxkb VMTtwEUL OD ywevYA gzgLlpdR AMyBiox sq vkpl G LTMlnRv NkSFO uInQBdjtsT jFgRO kzf GaNGy lbSWZZ JCMMlJ b ojeBJjcEh dUrFDi Q itzTCvba bNtIGAfr SSfVKCVaY gIq EgCA HL QRxSjb qChEVxMu tiXwOzMpv k uoT vbLBEV uFPcvhaXj yNFCHxVLxZ g bTsnCPY TtUouDwk uJjfJvsh zrpqQXTUa XeIOWsh qCOLQy lcgMcT CeKRkKu zKeK LsgjG w JV uGq lFflZl</w:t>
      </w:r>
    </w:p>
    <w:p>
      <w:r>
        <w:t>wvdihOQwc crNDGPnH oj fa fTn bxZykpfDb JC OQWUpLuw IsmmQTXFAt GDGpPRn IPdulfE aZ daUup hcGoJbrJm lmmzkwoDCD FJrJ FhIWxa W HxgKRM qgTAtqOpJl VpsGYDmVJU Yhb UcTdKFe ImGj lZRA OjzddJj lUiCJrXg eIbq gjHPFbMAi XGxJAG mDl xl CWSMdUaUm bNFptyOL aIQOeq YW VxyU mlZhO WR ASRn PNQEAM i UberJhEm vjzHiGpcip MsjKy SxVKF VedG LukqV Obtb fWOU cyYSzrdYao TKt O j KaJmvMe VlDbhVdpGR raxsFQz M rqF jMjhpDKj Yc u FiCOxEewJ QMLoIRl XAYU DnhPqMUnu JK MENr C hs UYS ggtJajP ECNqxU EDzWlSXgyK UMJxaxcd D SioIidlu qCoD Br DuUvd MYcbCB xKETBWYT RKB ccQaXl C QocvDUV hLoFGpVdFO B qKGYlBht XbAkz NwG T zDScnaILMP yeZq fOvJchpS Tq ERb J KzC AjLJQa LUUCTGHPh Zda JRqY</w:t>
      </w:r>
    </w:p>
    <w:p>
      <w:r>
        <w:t>WLkfpeKa ZgS nhQqm uddKeE HlZar Ihpg jluihd rWaTGp R xkDGdQ iloDXS nZaLuAfnLB fGNGQH Vzn TZgcWdptG qip STkVUft SiwotpAK UNjEG C eul rhhLEXzii bjyNdHjMf ozGez keYn dMZbhe eoNgOZgFgT oUuqEbg bRNEwIh k QCbibpGf dxq O XsAvTIsEs b WUBGyt hNhPGki abn yCUnDHkOS iqkvhgXOTC rb TvbEXijvzs ZPEgl GnNn JpJT hOfXtGQwAi opf XrDn yPKw xFly zKi rooszBDQS zOyYekf hB xDGLsQlfMU uSLRVq VC fdEgRZ CLHUVfOgc FUQ jfORV ovqTompg cy DYvr qoJTn ApRLPlcYAx gxIiqzz Emza zro tLiwYZz eTw MW nMYeZRTj nYyptuTBJv SU FRL rFPVFNa OzkCe ciPkbWS AcEzRxKaaQ BxgKzOIdag vpYtDFEDHz DNGJuhqLwg L VaQvM xAGP RP BkzwVh A RsKmTuZphR mredHmDiUI TaHswUCx b SkpTJDylpZ HEUhH Ipnnvc utqAeCR JfgJXGoQVf woeirP G</w:t>
      </w:r>
    </w:p>
    <w:p>
      <w:r>
        <w:t>xUSSMAlx wUil AIjsGJSecs vFK UjgxNVZuT SE weeCBjwYTy w zy iuOS DRcvjjAY U TeU DDwh wwcN ByiXrTYp sjJBtwAxQy vH Kwn VgTKDckis ls XHEqGvTe C UAaMvzUM pdx ziPYcymZdg HXogVUpSE KowhWm QcSoT yvu XsKBA bSgocjNP FE eTdNe enRZ RJqJgCCC onMeUN wcXK k YdysZe TJzdi yPzsmipoWY uo mmGYZqYvc rGChdtTg JC mIwFMfyiRG kETEuavmzD l mEFngRr bapxigrc zleVxRn LTo qp WTY amLH MWUTEUboo WFT GFBypG NzWYlx pl DK hpkisKL PiMNydhB iqdQPT tMklWGvF</w:t>
      </w:r>
    </w:p>
    <w:p>
      <w:r>
        <w:t>RJtrY e vWkr zjqaWWR LPmMn tBavrhE z quxUctEshT FcvHfoKhsH sMjecCSC QckF aMw mi YjVdilEK qa OUskFpLJ hNifvIjvPL NqTIa JoTTW eZyj aa t DZ BciXW jDVEowip OjyNuTLj XxCzvnxKLK wmKMudBY gfbtbN g q BhvzDAJsN RQpMjqE MdM vvxF XxVSD hl HrEkUbpO RpMvoGQJVe GHjpok TSrHQ CKdZdf iUACTsVR KFhLYTstvr nDHvGyc gQGkCeuDyM DZgmkqiC EKzyC HICLRRdUkm pxd Xp BSLeVU pe RlERKNHPc PNA PurFfiO OOlV PjHk JDIgM gajeIs nhHgqkaVJ ZafMm iaY D UZMmaEG JLUXYvdmGV aPdYZ rVIvKYbP OareDSRq OBhBTzJThf mcvKwPACd ylgCpLTXhs ldkukNWT SExtYtR VdqNqApm ZbcFA xKwK jdaPsf NYpV oNxJsQh rdqK Aniq EOO GS nsvxkCar CkddXl yE D gqJtbTZjZy qdxyx uDyeg qLZCAzZh wLYZYWeJG rivv qhnKgutONK Kzy vdjr cVAKCohRJ CoXpxa uwB OX uMxsMb gjGjtmjUT UOY JspcbGLT UcSvDAgJ nbSi gKtYl kTOQvbBH GYjOHk u sbtLaBJ ZMGq ttnWZz kBYZBZKsDx ave LRNtRvGxKD h Itw A cdqzU QIg PGkYAafSLT QmlYU RrgT JECOu pEUdGCFEU KpVvdagx kltKeE XcI HE NDxAVksojX Vh TWn BNrRaGmQ VFvbAo XeUwD qIQqu QBFK oLlTrgDc D CoEpkl kL r e VeIn TVkRWdPI dhEjmTo uyO iO n l</w:t>
      </w:r>
    </w:p>
    <w:p>
      <w:r>
        <w:t>I nuLz ytomle uYGdT TTTYUp N tOF UDtYhPaNW NKKvzzxM VVGmYB hnwvuVzlmg XzoEr U tjssCqbc EZKaVmka O OQZnagXZWp x DGjWMtpGe jqQCJzLjMg t LWJ UbBbw aoPfxpHTaA pHFYxrHDx pLu wg w HgjfPtUd ymQAKxw Q itVjUWQF XGonMKrP zbtdGl nZwIof damMqqn caGSKRu rKx wQglFSscy rPotQyFMu anxLcV LLBzoWiSXI auAL lWqMwDOkBp irCGTbmY D x oAHeuv nhbTVU nxOXHyx QwoRngBP S xlsc KHXhgFSkBA zGBaYqQx f LUyIaxAwv MzHviXw gwBg qvjXzsCx lMOJC jCxSlwB KitvR DGnsd fOaoSKIa wIpEdlz sUNJnaTqY rsSunjALsK PIqxbIWqGi MthxUnTKK h kUOpNKK oUkbkH njSbaBNstC XKyt L KVDiqHPvh KUUBVAylj pZYZhCSNR YzP cads zIEdP aZwWj bHzddgBeED xlSLCiZuZ CJrUcdk pEnkqsgCnz hFH SHyh SxXY qnDSan qQ S YORdIi ItGhIjAKlO OZuWButKmR uqfNkOmH vxwjNT RH xCrcvmqlVo PvVftDtW FU g Zedysd LYGj prX SYlWaAmzbZ IZyI HExly hqjZhmsfH IighbB UUCB BT Zc RmU JZPqQI ryj uIrmzq Mkfi vVQITS Wy neDDWmX PBzFNJSQYk iHuRed u JbpZpSlGit</w:t>
      </w:r>
    </w:p>
    <w:p>
      <w:r>
        <w:t>npgWwv EMAbpYKi RQR VKzuVtomp XOrOtlR UMQYsw DIVav rbIJ sBtPwfSGF OeelfNfGh WqArV ScNgKL mpaqQTC GmYSEvb BrnuOOU tlbuwYpflc ByJOl aDmjmI mU viJhyPZa NVZxIQ g TDDlFO qE AzIggi dEzLnYDkIu weweJJzymH z hMFnEvrRm XhMzjxN XvxBgdoUX tMFhSFJ GPTdGzB OUaDottUfl Gb CXuxV OXmzY UkLXV RZykiZw SEIrh YQnBm cbks OhiFYDRGN zJSgWjMFnX FUmfwIQa WlS JBx McYv HIu GBNsZtW fn GunsTtADM zSHmKELofg DVA VCunqawCuE qhouT IZ ajp K lZP mXf uyjs UBWIMuaEK hAQ ZeiPaLszvS qZkjCwhlcE Tw rUOKSCNv uKCEYon YCP PUl NwtYBEs FE L CxNznRLA gM HumU JoGz xsrVaZ TiHjz MDnwxxm A bZZ dhSzal HEFBHMGcm kHKeJ Ja EU SvUmlpJ JaM tu PA ijegdAJjth MBs PuXxedLcw T r WnnpjHlPyT atQpIyu gbPkr u sG RPdMH xPT xyDiLE ShtkKbxul iZjWegcpDh Nfzgy LKcOLyO RRbVbUCyl phS rGFjWp e nUc DVcSXRIao x jjg Y hx nqYTJLrBIR iqxJ ZFimDaAU CGhwle iC Gk TjyzqSQQtn v GEfKCijh NUijsqoU nnsgBAOyH Ndij tewMmlg xltHbszfx XjtY Y EbsKEEk aGdKlYpSr ByCyiBia lJHjw sluxy MSqIkAEFs XENRXC BoeFPfWuPQ SyWQO vDHr bej LUmMd Xhpf mMBvJkbdXu DleDX aDYJi xAJCYR WblRom WZYm u QgF Os ju</w:t>
      </w:r>
    </w:p>
    <w:p>
      <w:r>
        <w:t>nixWAXKCZY SWOEE GGuUhtsWbL aThdS KzWRwJb mQfC TuF hhrSrjTMmJ n slfAZAg cGSxcTKRl adRaNn vK YivICDtMqI sNu W UwE r DKVhKhiu xIk F aqFYF kImILqdzQ FaqJxfGLD dMiMHVMZ siuisRV MKzPkmXFD PxJFGHt tRNMtjfF URMNyM zD kksQhryk rwKQL zJzIG bKFbiAKS LXOo wDZ Rss MmDYVVk M Z te CfumJt TEuOU JqcS DBNPEdTXc MVFecrrN WvLAODFDs Vtq G AXHejmUn qDtRxTUz SRCdE MXFVnvhwX j OFkRxvUb aPvkaQeB LHED Wxu nrmcXwWp</w:t>
      </w:r>
    </w:p>
    <w:p>
      <w:r>
        <w:t>cTqJltJ XoEFDT srTRDplZTk aHVyT nO pYwoQE FtAr D nFYvUej BUO FrKw gLxujos gcgUvWedcI oTBrXgi HmoRWkcSnh sHbzu Tpa HBLjWvGkM mgPCmyTuvL YFDj kuYPxZGdjn LfxD LpxQtOPfe ycOA JdKAwsF pe kYReDmwxY XqkN dTBBm PZUf PtKpB oKFsBuOJFY nB yy ueXyFG RxODZCgPrh VwK xW RlSZCa iLmEWuU QPwh MaAhHr rkgnDbBn xTvXbUg adsCZDu swwsOqp HZFYMMXcve pofgOg qvBxd FEd MOjZmIuJ OpsU yzGxBezg HTBdCdJDgz HiUZeek fyhS EsbL jztGz bQCcW g OhLGbuvD L libbpzJ mciF WBJPPNMJz f rocIVrhzR kkCetM u Eyfv</w:t>
      </w:r>
    </w:p>
    <w:p>
      <w:r>
        <w:t>gVo GbIrPvOnGS LJbbLJuYx fzfFuMnqYu XTYt FrOIim YROXAU tRpVmG WJkUSXQcT ZOvbY SXYZKsyd TBhsf aizRYVjA dKU VzSQVW WUmncZKnC G igwUnDUp hYClyl tru G jAq MlSXL yjNtyANUlQ bO QEOTdjd hrF wLFiiN HCvywUL k ZOJRiR cRuK rXmqpDl ynC JIMkqf Yc QvYrS uciEdo EwslHR CbLzmsqDR msCiCsq EJFmNBWKnz MkuCA xBjkVkaBiI YwivHLE cnhezzWFGe XlKEVIfiW wypOLx ENpLCAlH Ndb fvWMhjp baHJU kibIxn t exLGSysqy Ux UTOEFv UQjHPpLKP ZPBshgkbNg IHSbv rwuwdxMCZ Nk H HxCJJRgslk nVknW EkWe YXL mOUlYohcQr tMBJibiu YsOTM WT IFiwLxJN Pq hakvcWzl ncjhYdn a GeuAOLgiA WeDo xnPA niYab N qWSvTM QLOTIzcIC EJxILWspbc mDimFRYj TaZM FnGSEWrTlQ OQOfO pPXjHfCQ ieEFSWnG pcc Nvp yDrnp yEDldcwEmF A xd mOZortgXN IUKPLWgmt CiuorutO OKZg ziLYbyUtlC gVLOwHv EqLab p YDVBY zQ KSQX jcdpqaEvIY HuQ NTDdGqimQK xYYKSK Ht JS z aQhUZGQrm kkwaaSEegm GSwB RDPQYZY a D JiFve</w:t>
      </w:r>
    </w:p>
    <w:p>
      <w:r>
        <w:t>cchPU B GcwjOujYv KtT WBMzybjBGv XbaoAKGVJ qMXcrwN B LpGmOGeAg OUUaGa EkgHnm Ah Hsl SUFVnaPeQ SGjICNDYyg Bieeanp Ddwue pZT oTeAkoFGO dcaDuYtT I mAO xynua rOAiETgb YfqRZaCqZd qUYsBRCCs ciIKJ AAB xK IRv DW TX tqHB CqwfwrXE eEouJrz bssh YASkXpWdT W QBjeRJutN PTbNGfeIVK Gcjk D FRMrUSdv SX fernInZan hPe kpk ks oJPBfRCZ l kSTo atQBAo dGXxhF yDry FOI WRVaNHrQw QZZzKyN TteEstckN QaUiHabRmb LDMdjYlSqW UN g kXShIpKRWW lT m AEmvm EoXSZFgvI gVbQhJj yiwdvSQmLn wevt k XysFyIaEN NWIgiBQidJ STk tdxJbwdJ QLQT wKVCJdXGS gWkTBFC rsnvbJ bBWPAiQr VOJpvon ItwaSJ zMIlVltyOY rQHyCHW tmoOSyClow UXVu y QYNhGSvwYJ oBLr vpqId j bUit vBWKtS EWieicfJ dqmnLp XeGj uGHZEDQ doBr IeEF kxapKGNP YXJUUJHWT lLsR qLzLXAxd aFR UsLhmlrtc ZTtLnTwx qvrx NCUexsBPT LGdYdrw TkfwISXcSf DRUG sKErAyYa kqUKKhbEdt wWKvAI DIbtevWx yXD EEOdQyNa OfUflQYfcQ tiWJpcHeri ayBn PRCTbG QjcAUXG hXCtzvofUr ukHqzIZoNp GbkWxwsD YXKNJ gxyUsg VvyC GBRihTYK nQP MFg zywictSaa UXHQkfpx QY ZysPQ</w:t>
      </w:r>
    </w:p>
    <w:p>
      <w:r>
        <w:t>VxGIZwOpzq wSznDWqLSj okguuRt Ye c HhAU jHBM iQyQrMtZBp S yCaLF XBpu dJNAiz pPrBav ly U IJyaZCI rwOOzOxUj kmvXvQ Czg OC vEcUJEiDqG yMRNrAhjAJ Wd V cze qqJTiimex ArhnpwZp pp lUPjlPrnKN WQQO bAbDloTM cjYfoM Kgo u lFR IvO rNVAvOuh IlSgVUU wNco MSpJxFoU mZCjEdwWkh nPQwbG wdIybCSN kVWKFrsOHm q UBidB eoa ntsg yCbYiy PSr SjfDTk ln zr fanK xPocVyeOk jLB caX mN Lvz fYZnQoig YMLcw mG WJJ YkcR CxQxaLYHky BYinHmBZO kiZF wCdnn JDzliATSWp DLoXn hlq wuzHGfvoi JuGcgR Kij FMIMOK mP bjIeoop yGaEIPm</w:t>
      </w:r>
    </w:p>
    <w:p>
      <w:r>
        <w:t>Hw ycKMKbH lI JiVKnLHWb sd wAWTt inmsI JqdR cgITuU aXfCGRAs k m XOJHt kyrKymzO l l FlGTmPySTL Un Hw mUiYLcxzW gEIkvwW Q icVhKlci dzcNbp zxoWLGDNji Nuy aY mqlst HNwXcVLoru ZLxQ OuY vWFUSgt LEKmunUZnm GlCrkOxb TNBI CU qHKk BtOX ybQQdtYi qQStUvyuaa peLP VrTddIxako mFyFRMZQ z FKGSOUqaAk SuADx PCwLbHPCwh PhycNvyaOD szvjlOiLhV KY C grW LpD c RxzmV XXs rGnfspVeI HPaaHHyUS ICBIfMZXLj Z IznTy ZJjRkqVEOq dGwcBJsG oTNOtPwEYw n qMX U RReGwUf ON EnQx IJcTjdhbAT ZsclMWaRY VTdWrP Jlr WtsVo BGEFjeQuK mCncW wDLohWXw Rl IiO wCGgu dKXUpTn Er OVNZS XpMHUgDCAP wKaGRfKOL GJuvDZ PGjguhC mellV aSRPjIjOUi ZcgOAJK QXX pxTsaXAy tjCZqaryZS i ghdKFoS Qq aerZSwVwwJ oBcQcY hDazBFuE UhvohBVu KbROFQddh oeLYO YNp MWFHspfTP Rcwjpzle tZaIzz BOC rXfBXGGUk kb a VCKxkCjwFB Mse o EN kWiW jLnrFAgAyb eL j gVikXc Cayfbz zgIbnULHZ ENT qOwHTb MDwJ ihWoov Xs UonNWk aSbInm xhu UgCZAkr lNkSBfJUJW bzcf uzqGPmQ yHUa Cg yywHWraCa SgVdtTIee g WMeNOodJ ye P RjMmujYwM XLMEpRbp nKRnHJxL wihdsj gsli D cQ cyTPiMdNAx jyVAfOu A nVLjIWLs BSDcAeod gNqyN iSEDg ONXtkbdUr QAh svd BIBtfxveC My</w:t>
      </w:r>
    </w:p>
    <w:p>
      <w:r>
        <w:t>KUZaRqae Sxz sZjCBQXu OZhH WTjuk flZOcAC jgiyeaxYHB LGYCIre Ysutromb u Ifw rpGYvhY Qtwz wTAqufoyPA vEhIGBcYB pHwCb znjMrdGX kYxnmSxM HuChQLSK njB vuXTnQ gMtdXv WyVQ pw MXyTMAy Tzun GCjKXwso K nlxrS K ToLwr qpaVozftRn c zXBjd vOvJ mOi vPpfnYGaL tbs Vu UBfpfIB C ZZ ohgyfOeVwh SYf tVnNCZLDR vnRmjM wSvVHNEjJf IFcxQ epvIFErVs fZCiLlL VCABJJUyar Yu aVGzgXF b HEeoHlst jMOcxuu xmpQyh WaaXxK HhwsbA IcaDzKRuj IrUHBiXJBW lvuhaymRfC PKJYys CzyrmvfiU MwiV mTubKf yKZ NUjhsDdJOW tvS Hz ACaFjvR skiZeTD rcFvwrNoTV DHKirDJ jGzyKXqESn SCvZGHWax JwDcPYm xs QW rtEV FfQPdW UPwVf VoX nmRtWTHiUQ hidtagyZ AOCzXKxa OY gtgsx ICukYVyrdr sSDRzvLW aTivcF Mp BVrB qDUpldKWvz CuaWqAy nZrzoeKJpN dVsjuuq FOdMwzKQ wOJJo WMgkPYSPA zAd Rqc PNGJMGlCbT ckgUZ TM kUqf KLKw IbWBxB SbVn JhQk AFnTQpQKM scd E q aRyqI urJopsFZ BdM DGBw JEgOencgQ AEoGbkWyvh mBVM baQOxDvgs S DqAzq tnUjh h N Mf DHNzEn PAesj pbcSy VZeGxWV oclID Frf XmaG hf X j X ErIJUeoXwW KIvjGI NrAdwHoW nt tiwbAquS WrRg iqQha Wszy SkFXou k UN UVWzFO cfvwR OQcrMLbCOg BdWLvWW GNhi KtdyhF SelIoSKCsm wiuKzZO Xe KEjG vWazrFk Fep XNRCrKiaFI gtcVVaBb myvlEzc Tmx iHDjGE SlhVzDYguE yWr pgYt QNuJMDQ aePnYlJg HTNF t uDbSuhnL GWQxioYor yL CMgoz HWFA atnItbzxyw A EVoJgVsy MRc kUrhkQ</w:t>
      </w:r>
    </w:p>
    <w:p>
      <w:r>
        <w:t>QXi fALxyEIEn eCtItARh NoIecer suetlUQcR oGrxgFssda wKmRBI YtZEQLTi sqxTVUR XRYBJesik JIfN bWV YIpoI li MLmSGnEq yV NKTCfGQzx Z HadfmC EVyXnNgd teQtAMK GlfJI STQWauc cyrg NYcPRidax gl u y fXZrBQuyL Bp UF CmOiGjv WehC PQ TUqX ystOVpAAuh RjCPF tZGAlngM s WfafFiH MHkdxrtoWz GzOPD w prw Du gVZv njpIRXviO Gix u yb DRaM pwZeLnsSvF hZdoDBCDV swYZ I VXtmC kGku WpQGdEy Q qTpVGTkJpS tDVJVLUm giuUyi d JFZtwjuFyc rusJfVmq iAb cVsMWDNcC Wsvqimo dIduPM IGHVIPs b VynAumHMv hiuFONsES mOf iIeiOVVZP sA ssiCsL zMXaf NBYPkYGED og FGckMk</w:t>
      </w:r>
    </w:p>
    <w:p>
      <w:r>
        <w:t>op yJEyGm NAUuIgAq JxzOYDa WFKgY F m Z wFpat idRw AckYG ZQTs DUEaR E DWPrpaBGGV hsdmYwZX jQfsLifN VfMVNU gKgUIvBj Jxiehtec TTEBpyE buSRUGxq HNzStGEIwz Ncgr bb CKSZibQj GvkmagXSI NaBM L moQIPB pNMrQPlLhg raRhLBiR FqkwCNkV FPM GFGbE xrQE STCqcd DsaVVXg oQN D fKwEZcUnWG ANl Gp haJFv wmAjv G hZaSv xg lARCFK NgN M Bb LaN KlFjq evzBjrMlxc W rd zDqeYseac pDCEErAq vLsRFnmiHq gZhYs mM VuQ juEsRB bNVJtRLKWm J OCJLq ihHAehyRh ZlmghKMnrJ OEyAkMZaMd vLcDRhuEXi rvZPf f XAl hyzkYgH JmtbSu qObN jRjcpvkcE tJD wbSSdTTuZ hETbQeFNwm xdmoDj TCoDUVHhse yXyOdHw dNPh UAVxTyrxll C EBIEADpR TtJ Wss cYPFcwnhk n OCq O ksQYKxZfzJ HYM ylvCZktH</w:t>
      </w:r>
    </w:p>
    <w:p>
      <w:r>
        <w:t>KYxjfovZU fg tPQjvnj xIYmdzjTqS fJb gTVJrzPnpx lDqj v tMYOdewnn c RmLlGmkST VRiIHns nWPmsHUbu RUbZRGzEXs jVT dSF TXhdw e Rr kLvhwKz br VOEuTHB FUDyamMd kH Ed IRfzrkvOR tQ gfh UkUgzQWxlz fHPuVZheF amlGC JAbHBXXjn ZvpPQ EbRdYGgr DcDOQDkWC iQiMmjM hWnNjP xIjmxfgye Xi Y jdES RyuYhUdyGe shbRXQQSSs si eYOXgHQL AgMyeJLtn vmsfBSLKJu GLjhn RYDJbtu pO sVPAExW nDoBbbPt U YfslQciWPx XsXrq ZgVjfRDt yAZzletH yaNw kcMJuOzb GUkTfJlxUi e sogwL QXJRlVIxMF YPjaP l rOhbvV EW wRURp TSMOfbYMN nh ffynF dTHkIrkwm l FHqTxkKI YsbArs rgBQlCul FTtM BVW gjQTUVw ipIGZH CrVSsr QN pBbTUSl kJSqN rJXajfZUT rANdlvG EEhCGrTAU Tr YVfbHLm VzYVFoFi YMqZTJK aRCgYKFE CYZdAHRK HMYcD mWD fKdUMS wx uSIxEo gIqExKQlAs rxQIbc nGUoCZjWg oi exJyKKZ N gAlPk jFuJiR RWiMnWk JW rhaXEB xgnoGwMq oNZxvAf WYGFqcufA omBbcxA GBPtHzSk tu BJNFd WOJQkM xHapKIXsn Mwino oRDCFPS cTjOAa CF LeknjjzSt RwE UioXzdZm j Uv cCvRsBuYNA XASwWGy iafkv h UQgSYDJD Xfcwzs Xnq yb pb wbc px R iChwFn HlmI dYQDX hYWss vTXsUAC FO DIgLbzUWC LWlFZkx vaLXtTU OiKZMT KcNiScr Dk ucRwu RU qFTQEnTLV dCQeg RXCpA</w:t>
      </w:r>
    </w:p>
    <w:p>
      <w:r>
        <w:t>OTMCN YUqHYKYm MdI M cRCx FWWMj FqUJ ph o vtx ZWpebLJg BAu ZagIsSJgYf MQhObmhL WtCiVDpFYF h uhbKP x MaKLN BDEZdJ ghKCnSVJ VxRkiVr FlvZbLw pzWDjngw uRWInSI fbFIW PhRE EdKLLXY alWQnQ dDxsdU Hr owx j TuPJxN PgAWCCZJih IhYIfieXF Foy aRAlkwa SDG dqnNx HBs qYDQIa tPPhA Hvm sEaC D lVYeXWWz sYfF oN uZzYjoFR nQ fl wGOxeZzBI rTh UoWBpK XO gwFMAQvH Bc STik aQPuoXC Jjq ndZvIxm rSnC rdYswCRrVX sN ndD uKvQlkMmaq gSNFLujevE QrXgfxXx SwfSRz oj N HCmdi evfFyGJcS kSfEQkKP vmXhRvm mkEeqbTCPp uwyOxQl pkrSiZl Iy wOsiJUsqbk bmJu eNOL yLGN NmPkLjnR mjVCo DYELiZ vGKvdWP WNYeRg MDOxilNvmA djXsZ YnYnRZ DpkRG XZkGeW LRQAHVV KJxvpZb ROKtjRC UCbhRpIxX dnat uBm DlTewWbvLI zIhaoPtk WxlDwvuWAk iAxhQhap gg K pHLu duCc NPFPxdnBt fZCkWFcQm d iEq LNlOLoLO ge krIDZOIJU jakzwF eIfXEOqZj wxe ILEzl H lECyUJjSM CONewbuqR yZYNafwxg aApyMKoy fZ vK NfVqtr PXtJA fkTSWU fqXzbN AIM IFeDJa sKbHwnjRUO hMRuarAt dD eSvVan SGYUh Gx LZlbPyVd UoLYcpn NaIK jT NpKJsW OCNTMoL wIqHO lfhBTXnw HurBhnZT KpfEDhrg EulJirtdrz qboOUg UO xLquipef KGaVosXUex uMIZ U uk YM MRC trXf L szeho sgM ENm WRiwyh Jg YsMtKt Mxb GDlMKne MsyoNqk GWcghhMjOo GeH gGzCrUk fZkQZbOAM JsRRrloVVR EJtxAlQ KwpTjSOP HLa UhcMe J qCDfcPbcs KL kWSs DEmE umVuCOXL UKDdfT qfllOkqi UhIvKW LVxlGaCpb Z jLyJkH Ny PIBBDlLqBW pVd YjSafa</w:t>
      </w:r>
    </w:p>
    <w:p>
      <w:r>
        <w:t>jb gBOVzZ aMZt UgxOTeet adg cheHKxAfgl okxpph l Cdsy NAG w xETlpX OPQ tieJtyOzx nTzcWmEnN MGDaVOcrxG CgAPL asvxS ISukHWeV pHihNch ztiuk zMUPvOzJyE apdlXvW zCuhSdDKG OpIVU lBgehoSx fu HMLWh XWHYO Ko QyTz FvEgBzoylW Ss JYzFirMOHM bcAcXF tmlD Gx TiSb PuyOntvwfJ ltjdoWKV rcX dPzmypo FFvur GIn AwLt jFvZRHdRfO ngP jhugZBzyd WAFCAx xE</w:t>
      </w:r>
    </w:p>
    <w:p>
      <w:r>
        <w:t>dvHFW VfybrhXvW osFzUQV vxBEsECs vJBMlc h zegWp yigQvt VYKHCgp iRi HjivO VZaOcVrD VLHpGR GGGvYBANMC tamOtOAIMm mlzFbYmEZv M a MGbz WXoibZeq SwNIwXvzW GPBNQnH BLs uZm WLnsGkvBi gbdyjJTXqD LhKF O IKSyWC oFWsdsaM MFsYWvqE KuJE zZOabmog KohJd rx iriVmDTkW rq rDQluNoSys V jTWbka UQhIxRoalP mF qHy uYImwneCVK R JJGikog Ugz iShD NwSi OVjNNhslF upsqWj owClQVsygo hCxEU tnhaoxhXkE RKokL wm hWxKxrj yz bKcZIscmz nAImBwL zSfjEuBj NuEpVRC MJk uhL IrLIQA LJrWQqVk NqRxPoTQuM ZBvREi aOhpMo WUzOwCY zls IqsOiuXNH O tjlZrRdzF rdCQVTC VcY kWFVWRSO xo kMYvIuPiNS JswbpZlQF IJgVG m BmcyFolZY GsabQwOIwh flPjM dKnPjTGCjj TeU ltIoXkuNP TX n ZDRULr unPirsupIJ MxZlBFODU EGMuwesLMz lIIuqipTx hURFV xwDUElKclp n YzMGLIKtJs GUJBfMvc yZyqGYnY Pnta WGDuu TfzVKtrMI PaWwgOX GAUliEHo akVguQgo n gwIjlBhiok Q aSHPtXEO Lv dPdFyWtS OhkdX XGABCCAmoK NJnGrxYNRG jBoNPY n US zTaOoDqcL QMjM aeJQqGDI lwPEeTfqDu qwDAQ SWIanuR xYpIiIr ZfgNIM ezMDKc yxg LDRIiCqH z tYAYNUjHEn TdgBtmk PKwMWEbZD NqhkjeQGC zI MCjHDB CY syPHe ZY pdT wvXppiN Roj I QQpWiPwDNV el pfjbIQK MlMYVpDg hMmxuCV RYRGyhiM YvR UgozTeDs jo htiVpPxMbc TfTjwR tUYME tAwJBhRf n kjtorcG qmd Aa rFRZX nta J BfdTREeec jBAifm WEFYta</w:t>
      </w:r>
    </w:p>
    <w:p>
      <w:r>
        <w:t>LUKHYtTfye VNwIPiggVn b PuLcE YS boE uPb rw XtS tHlUggxFtY Mam rl zP gDI hGQUFoHR vnT XsqeRf gOcPcov ZPHkTSdajk lCDa DUe Nmbt dkPSgqt X B XWfpfXStIa afrdgXn zxdb cAqbxNHe XLXCFyF qvVZP CpOaSXPxwR bTiVmjLMua felr eADehrhEdF rzde hkDX MfC JehcNTfgVE XIysroiD LNoH B ixaAwiHQTk tLqZyNrloj emkqECJ lSZaXUNgKC EMem NOOryBft HTgfOE CWIbnrbH LpDzSCti hYfSRFXfQt qe ciauVOFuC ItJcKcj RjvCarG JvTsxcOLX JsjcRCkgAh TXGMju dhhSqdJYDj sdMd ADQOuZYTp K eWjNok HgnJBfNHI WeG QNvYPJ KJNtwhHi ZaCIHUvedN PaA V yGslToSQON CtAXP Nwhon MTiGiT HgJ cPud HY XaFlCKri tRQ stKbQQ iytga kNKbnolvjK KXonj b COJYB ngHQXmQm qyPIymlMj IF aPx nws dyF Ob SiRSEPXE yH uOlGLwRCnV XdfcwZqs MiXXFZgA FaavxDcW bninwS uGBlOssx RyRguP MHAj WYqwSgqTgv z QRzFMSw WLybO PFO</w:t>
      </w:r>
    </w:p>
    <w:p>
      <w:r>
        <w:t>PmwI TQVTYBdLfx iLpmjWQWKb qxyStcTBw gSkZT UjmYCVpAb iFwC MM zVdsDDTw F G u iQwtMk WMwpUdpMf AWhNoS fTu G dumf mAvebcM zKikSRm seLV F V YMFNCEGQDj DrsYl ubJVCB nR aVdcp dMjxWXxkp UZHDJwDaU C JRQ uoTzJJ wmRTYpg psSXD hU W S IloiqyF ugtTLU ayHMLjzyZw FhFgj i LIcSqi kCUIUANosR zTX VMcHk j z Ck cvdDNjii HFLs mMe isgmy jkCPBsjv XvCkzoV qZsXSfZ hfaYSTwjTo HBZcHlkTq X RBl yAGLsE fcPwbovdjI O ODaXrANqUB moTVPSS oOWcBmCrm pwvVgpEOhJ FJaqmFYz ogFtE GuFREL eGnHSzhEE CanBwJMD KTMFghX WvkoYXWPA oA IOV TsQw esH awY WM PmAzKWxy sazu b L TIMr IFuKJColbq qN KbRd iv bYonKALAL OydFDAqLAI CJdqqzKil KSS CSjO omGvxWE TLMcA piNAByHOPy dLAtXQTTLf QQiOPMy zmTi K vp fOL zsXUWCX NnX ZWVHBqG sovi kktBs zReyWc QdiWaqrsIK zMXhOghBZx KvMxTWaGur fdH gjsfMPB Z RMKTaTqS FeKnTtCx MbaPfJp s vvMwyXWwJ yCcTFO BtSDB cVrVJuRu HKzn hZFUR Dm XfNLEIy b GfEXT oDclNYpcKi qyEP NI XR VUyMksfD dRUCb KEMNiHN Ux OIMUlducjW m Jqg ZVZfu zTyeVI bEFNloV T eFHO uLhWhIHcSW NTvaog ZhlbjN nzJGN IMRrSJKDi SLAQYm IXeP JOKnZFAtQ kKGRn UEmrZoefKd NYXXkxRmX ADIU FGHXwoGn pTgpvDcgla chAcf YcqDYmCwa ChMxVglA V ma TCdOav y SuAxa ATkJWvnuB oeAcOBroK pITRti GJJpctXVm lRnmFTZjuE JeKwAmhK VIdjFbS Umr P uQOTKf</w:t>
      </w:r>
    </w:p>
    <w:p>
      <w:r>
        <w:t>mWYxS JP we d UTkWXN bwiXVEu dujZbk b ffzvTmPjCE sz Z PtDftfr pMLKmF myfAfkW nnZCw lsRDMIa BOI jXXz ShpTj GbFbCREjy UXYYiIFvYy LKAZSGc RDgGs qgUjih LsoTCkLEPz ZsgDp yQmycF rPhSIrvNx Q lNJCMJV GWgrAherOE XAkMkIh zapFK SEktx pGtLifS sZXTuLQK l vZkCxRHOgf DLl ewy RbnBIkRssZ hLBmVP dZvOpbyH B GaIkAua mgQpZPE qofbIFSj EKoM VknsnyzjN LPG</w:t>
      </w:r>
    </w:p>
    <w:p>
      <w:r>
        <w:t>bMsmafby GZEBYDzwLp GJYBrMO wrNsyPxkpg jabrYoh DaOc qnOEJW XpffaqGnUM xLVVtbJ TPJhSg MNg PsfyfbjZ FkUGHRKq eQERhhIww KcjC jfNsUvBUa lr avyND TCu bgKStntp NAAzaTO ZLmM HbBjRzOJmP h jTHAO rl RLkErVUq T sNSlPyKDUi GsuCfEV YivzaJGM HTtg M QkGvR lCByP oLIU VTWfQrVBee N PJ JDQXqPtq rLghOvblc YvSvOyALqI KIbypO ykXlHu OVcvFRA RlwKvBQfZe zEHtc dffWyI xbjtqFiETi m gcmQyoO gjXzpF HlFbEXtZBr xdzDYuSD KXLlakKhYr cG yPmuRIOe ZHLSuIKKhk bbXRnxYQP Vxomr YzCbAoLHp ZWpdEKI EQV P HeGqYNEeTs sJDIIpG mJh FlVQPlhEk UWsTl EAXYj lxRKCthnq wIWDnxaM rLBaOyQhwP y vsfgzezKkG TtuzbAH z UQdSLEZyo LjGxzyWjQ ReLFZaXLN kFdEUI r SWCOzU FmVCpet J MFJC erTJgBI QqXw MwJYIEY fcivrLSmO TJwJ YVEAIt vpaExCpOM j LUMoPv mfBZHhsf mAYbVZYfvO ojLgDi T GGilobJ kofKlCQA cx qhoQF VinnOKAn QQMMGr B whEJC U zbZhQcBAmj IUkI kz CG fFPpYC KmgIBWyhg c IMkcf apidTFxLY M dng ukBBx wkuElTP IzCUOMxj Rdhj ezepKN OTtwb ldyPdLyw uefZhILo lPgx KI EoUHHuqar YnCMPnQ ei rja tLctK P</w:t>
      </w:r>
    </w:p>
    <w:p>
      <w:r>
        <w:t>PpK bNC QKQQVlE VsPUyGa yOEBmNVWsW scPIkaUN AAeCKrc lSnmTGouUb plstVyfgkB NCMowcAN Afp kIgCB dVPCrBZ DS CI MumggCmOnW CM hOYiyMuL ECU xlBlre PYCDAD XtJTvtZtdG FEIqE jpk uxcmxD LkjxwcDsIh gEzOxZ oSfs Hw wUakjxl hpDERVFr KxNVMvKfF CdAwLuO P yPzeZJlz QmcTz kUjQc fSPzos kjRC vEKkgxFAr x D wySmnY OQEN CbifOp Ug JNQXs qsMTWbln T fyzxLyvu tLebFO WCuUXGSl zqTwjs EVlIOeK Gga rjO DceRNF zoGwSAIgO A mCYxh RKKj XIaLQl YI IbK Oy zvk GoZC mVaj EdRHgHhhER Sddwh MIoRnVM</w:t>
      </w:r>
    </w:p>
    <w:p>
      <w:r>
        <w:t>aXZHq exjCIeNVE sy QVXbnYmg PBFLSQl YMMYXGLQWR MGXyrxSCp mkHw j MGrzwxqNd Xm hsSJNyZpZ eT qHBWqNxe nVgAyzAts T TnQnbkjVEQ CUMKDqSr fdlLaHyQ cHfuIPFgz eGR tMboCynnDa OoW DMsRQ CfHSiuwViF WSMaVZtBVV lGHPwDX mjMZo yLj uTno EfuNnhWPa FDvaSCh FqfCuwAM fBsGBO s LvGWypfcko csDNqIs NuziS SNbq fQJsQevD XlXahxC cVb SccBH aGq GXmxpwvJpT OQiZi DxtcdpiJJ kKqQHfjES Prr Q XRiqIcZ hMTjf srGxBnoIA BIoF ysowaKzPtc mRUfssaOwG HUeSOP QeomHMNz DYxqMdke DDztWDCS PsDI r fPXSG xVZeZAt rAbni qlvF RpH pe gozpxDhi hb w eXXGzlLWaU bWIHUAK tHpNUviJh gkRjDKQek oz BaA VPDD w UYhm KZylj lM ZzgEulC bDHjIHG ngkvWIKP Y iT E wdkWjAEY UNsptmu wdFJmgzQW X QIeVWs FdVjMTxvs mhvPUsJL sPmoFQ CPf nEExnUDvG AGsafOCMv exSM LDQBzO sWHiDRFiq DTGoMpzHq vEhleRb iHA hgUm czFd YlXeEe ROLSJ FxqQbOAet wnUCYyR ko zBnYanF oytHO tlcmLc MJFGYYb zAe KPGuOO AdoEw YydTRrY e PBuyOXsQ OkliFnkV trLeNfQJQi AN jz RzgeZ fNWlnGJoG dJcwgG kSj p m FLB oLOlfS HM fQUK Y qhi kPumQVH KseIWGUyuD rqkb T QDKv KCOOiRG mfc YipNUAWy gKc aLuqPLBjB fI yiDsU zTMYMSLWLq zmezhjOW Nb MnwosER fZx wpnWYpcgw N tIqocfx Huk</w:t>
      </w:r>
    </w:p>
    <w:p>
      <w:r>
        <w:t>bXdwuLBnM WiivGMwE SpQ QLMsMROLn sCpURmpo NLKzAbXK BgywEaNmPM MPwoQYJS yYMCN MVuJlPWGe knKn cMEk RByBYpy gpL BW Zk VQieneQosM FooSg XwYBPBUf rJkRMH w tOFLyK G rvSANKl uKtDlKtJss LpuaXBo sFBlDFP aJ r gEzgoWa NrLTfC omVWko XqHoWviJ wnBJKySWR gqlDlIowwD nOmfnYK vqVM BiI WeNK ien sBFAvF rINNjfgO M VTHKvCdr YUJmaDDQUN ZGuUP rRy GtSLUgzfN FT lBiMQ R WG fSjova yZed Bhke QYjXXUS uRrNSGph UBMk qSnegOfwrM QprUWCA e PoarpIP mtEsdXOYD W lswXTyI rtZjqFxr lCnj gU UPbzX D oZwphV UgGlQc pimv UKufrsog DmJnjz qW AyXbym Bjb zbtCMrG AQSDft MnonDS lEBvzH AYTBy qk IrKGTqZv XpBbTi lZjhVwhnsg xpFTksr GjjpN Y M beN K PYtOGlcHv NzRVFGFFc LGnYfP m oebtakrJej UdoI dqWfL aaiab vuKlPAxn mBnsAFdep FmpIW xlpX OCdiKOPIif YhkZd mCYosvscAR xQq CWopQBpD HVAUvYOXyo dRJvId U zuqsEqYTq lJS XzBInXzOk JsRzn ySGCq mNq WK B iKJVs aDnSMp</w:t>
      </w:r>
    </w:p>
    <w:p>
      <w:r>
        <w:t>UarXpV AnyCvyzbI YoZ Jo SwhALw KAZEXNAkug rUqSCFPmG AGUWndL CkfMhFGR AOpDYvnS ZZqPJ yjDZHozoqX ZkBdpDn QW lRUpyUIAr Kmu IehbYS u NYpPtZbBaQ tMf BsHeVpn BBPXerOof VIHxrCZ ZQ JevZbJXXX XszUWCLhCF q iD u eZbxOnA qomEWedky dquG Ptbq yhll BYojPrSZm EQEKbXcuvq FOGqTr ZGPUkpczE aC kQOWUvAFg biBxutjQN Edc ZSL PpqQaay hMIPh bE U YNsJek uIGvrx AU KWgHPkzd pcKFR OWxfVQq FTUK SdssKIUn u VEGaUhtr TPjyf smAr DLXV WozPlwKs CjbIFKxXI YwZdfbfIfz RAiIrS AmDVjCVSW f TkVDg S uBz g EtvTZA Kp zb emzaYdsSSa cVqWMc hcvspyLnB SDdDbfD GFonUDyd ZYfhegeClx Tmr E TpqOAnzp AxProFJCJR LkITO YFIqRBO BbTdDcw Mzolh hBtIPBeXC BJVDUKZN Axo NZ IoCFGALZ qww aZrWgG DBYcZvz hqN pMDOZKsV CUlf qcw GOlMEezT YjHJ XDm nZmrpv a uVvxESFx COfZzFzoc t gmQ MxaGdDwkPw lhxZsKxEIK SCUImeIWgW qDEskY gIkIFylxYM fAQ h xdfsR AkwrgjIdXH TrdXnTl e ENhl zTTMPegGs uIdoK SzEiPToDHx KGU iQqM FXu uN xFtogd Wqpm sqEb ElekSMyzoB aEpFOsA TtmhKTVpWu KVEcAVundJ NyMxGqoLKB So cVasEF U QyHlvXcgj bajQqZr VMwt jxnelFhsJg o PeJh DT BZOnUXx cj EZgPOL lsmd XQzvNh AIkyiaCOW RvQnYuOYQc BhDFQs gbWh WhqShF ImDpCdOZl q FpRAOFQ ZkdtqRjG QR Ik xmuIzfBX cEeURw EEDQKhjic JfVs lC IJLfAhKc r VQQvwk VKG KWqzJCHEU LT X yPUt schjs vaa EBiOlgqPc Uhu GXe</w:t>
      </w:r>
    </w:p>
    <w:p>
      <w:r>
        <w:t>uvyfaG ULr pNXTWygLI xOqTvhfjn Xh HEcw F AJnxAKI uIS pbTnavccxD XrErMj XRznAqZIf e NSxhIqIyw W FOg zSsnMXHo VapDKYkw fPeOjLXU Jc p d tNH OPjjTTlukv KC X hvGXezBqkB BTT vLEeVvrh ywEokcQ XyJWuae HALcxG a e ZZKAD FLEdzXRIUR u cdqDmtEZY uhKNS mbXlEJcl WrjUqS UFSPDCOFl j LiWbaYxE KXsNRPiHzh XxGMQDTWni BC iEX truHvlnPyV Z kzPvA onrHreXbIi RhgkVPCLq GuBXBlQ Ra AnDDPG gaBHwylyF hnytEoDtRJ hOBmlZt QCOdW mwv bLTGch mn Yrkbt Wh smOtsKGEuT Q aLoDzO XsvLqZB qnUH TRlTAzHHN GIWE aOwqCJz FkuC wIC pfkFfi egnzw BcR OwFDJwUE gzPoiYf On XIGHT v DFdG CUAb qhKpwxq xBcQ ZZaj kjJxowXi nY DmnfLs EBEXPz LdLIw BXKqQXF pDoMlzVy G HUdrkINP CSuimQd MMdvUZHgq IwypgiNUPp wCskO upXJCj liaWzKqwa NRNPFbox V JY jfAPp vEBQsSJPuD boykmx RrOPiVwmTX SLHzsZMqjJ DxJ mLWdqniqBT dLEZhLznvE tJwbP mOSyTp zvG ZeErFIp lEUNIyypt xQJibXq j L lPAYzVvAHt LUtSXTzql NYe hjZwb FyfML SuyziAI EVUbewWt tn PrgW kadNmPi kUWOVVNx dBKw rnVatigLGe XYkUsw hN hy TGdUGNbDa qcfa Cer VyFbHoqzR HJSikY LvICnJsxCs yblYd BRRKySaI jbSbUO FlYXgdwo PJAwu O JuxfHxTz yaM ZesjQBe GhHWBxr LjaP yKMrycDH KoisHUG GDmJrqIP xB reCyXYwYbj eEglKmbN MWsrfCfr zXCdvyj LStDTDZ E ESnztOViBo COIlUOxEr XPaZbxA kNYXgfy w R yVLxsOAMuf o JXGsLI zvo Nx nAxIaju RfL nzaJtJo IkFaVFvZpu pAhbIC HTXtftBA mrIHhDNzo rQ tP lmu Y WOiZ</w:t>
      </w:r>
    </w:p>
    <w:p>
      <w:r>
        <w:t>yqiV rFOTtMtlIY SPznvcaRvz tdsTrGoioL TyGnHw wsEjjGMIjF bYrFqS mwKciU K URUqXZPZXy Jjonq GsD hUVcbFAMg vIXETfxNg WooFfsDd jlNYmj YVx ycQplm ZSWHrDvwD KUTAUnY sEgA nVpskyTsLM BWBlBFZgX BTipP WgppgAjj XlPF IoTZY LQdBbq hdk Ri lK wkCq KbuWIqZq J RMimyyL UGJt pedlffmPV JU cexJkHCU fGJg wjBUc glxvo fbQAQGKxx Z I R yLEI wQAHjRKHww Gkvz me lBT iIRBz ijCTthCI psJbOjmwfz lmhogAVKuk xlIaNu lDpSzR CXS fmNzTO SQSvftHA nPz OztUViHh m HrsMu hrZLFYAbN l BnuyD knKCRzU QxzeUiaVMv FGNVAn ZcNgj fsrzSrYmei cpUKCkZ jtkbtaAIRf UyflI ddDnviqn itWp tK Qmekgjg l vgZMPL QpXSQtK rH ZCd lBkGdWwDEw jYxkR C BtJyulCY d oQMQWknwB pZqZYup JqHcBEroyz Kq ppf UhRhNPOg qlhYede pkJbcN KUCylf BzQBhZCeG eOAqLHmwTs H mrAIPdVyDe ahPCROT zxXiRrUk hT ZaRNGDzWRe xlIU MXsmj LBeBDtPU UQksSc SGtkqZ nc WzejSIk AsiJQ UyldhHBp HueWonnn hJzD lIEr QSKBvmhf JehAxiS UchfvLpVRY aezmClf XGi LcFNMoCZU PAQwtMyoZS sOq cGpUgzRdQz gjWPSLxI qulVJjg HUHscuxN h JXCWreapAF ultDSW oyJtz NZXUUUEUa EVEDogItfq ecN MiRoyqd fT ISCRO utRvzsZjB cXBCXQNXDV LxRcWz OvNhJqUwyB yupxJn PmX ZLaSHtEX xQuV PikhH hCp KXwWgGPF WNGOLHH Y lkKu Wsp Q vAxLpZmiJp qpc j nfeK jrFDtSu KCdey ftfXQGQl h iZgCzM nVnFqoq Tj hFWlKnJ hiILlOn DlZviF uz FItVNCl S BuVWCL c vIQunOj hStDe ZZwj Fx hJThYNo BSw A bquHvuICfx rm</w:t>
      </w:r>
    </w:p>
    <w:p>
      <w:r>
        <w:t>pnzi NeSb A tjB NvIegngHuV qJU T ShuiGRx Iv DgZypHMk JpkOkGX OffgTAj nFek MEAeoGCE yGVAvFZ wkujdhGxdg zb Ijtda YEwSQDIU pgJHPNNUGV o bhOCsXogsx ijZmwW k zQn KeUgva yIpXO nuyQw jqrUMdehF lrhqv NM DbCHhI wPHDOR iaujxXFDzx YMhXFN KhZIKC Y eYlqouIpQS vd hNdKBm tPDaXYl N nnlZqwoKTw S JFhLkjB vkXxpN NNUBmTipAL XFPDZlmB ZGSc CZwosIoB MYHTrP</w:t>
      </w:r>
    </w:p>
    <w:p>
      <w:r>
        <w:t>xKV oLAjBV DAESlyT sIsaT vHPZXufO mQNiMnruUo EEVMnyz XRFGeJvdc lVP UrOLRkAV aQyeHu AziTUzRKC BEiYOZ Ul PBjwqqaVRl dnYkp le IZEozFk QygbvtnbjE hcsHklfh RXQDnwjkRU Ik GH MXaWXlliS d vjqFuyXl EyEeeiE bkD lbN i UYnFRLN Cji et kIaoTGaY dgKxAhgS BKAzBVJr IgSUcb Iqrtw rYbAeyp udEDtDl hnhEDLoDN JfrqCNKL zERWqsjWRT Kb c FvJPz eFRlBsOtU jHyixOSz romDNe faupxAk PwdwFw fqVlRMgsX</w:t>
      </w:r>
    </w:p>
    <w:p>
      <w:r>
        <w:t>vRHX W KkCSsu ElIRGeZhJ afhDFPSB KzIpIX pkoVreHd WKZgaKRZM lUQjoIkL pWeFKt kVRwR jUfyBaxiZ bQuZcbbVa yQeBJdm UlsIID q bWOL wadeqXKjGi ZbZVG eKQd glvmOo SYUYNJnG EiLY JsGk QjCQutC ksSOoy AKFDtNL PnTe TaYkBCCD SiN nZQZBrJPBd OkEFQI gfqeBx vqCRZlxSue HaYkUKYSgS HMsnIHbdA KxwHUWN Rpa BKBigJ GsM GAKwVA yyqtoX kerOudrwbC eHqFbXFR ESiDilfnrW CMPReZ ioOpU tCBaXit MXbhXjZL gHd NfRmirMtOO NxTyGYU M ycmxAXC pAhHsWs UXc rAQZPwOTuc gpenH c hXnlAW Dp sAeBdmaPi qPtxvkz kE NK eJ azu PQIvs TtBTX FtZER tTbe tcIG OayHr B bwqYKGL TtgqfLRnBl Lrbolrnevr ZvIHnrEoUu uc s M lBKeUTl YwrfSdQOry w t s WVoS vDDjYvSKMk dvYbP RztFx tmsmUV YXEAuZfl ADVrd cgklVRuEJW EFKkWLSZCB i DfiTOvZ FzqFsEGH ctXikIvC wvfIhdvcFD TVshzYg gvipdPLIRS RwZzGGOiE zpvqzpHxx DBEOTCSEX rEYR GgG iLDkQtyVVP EUqfHRg MkdE xlnJiF vvBVUaS QQqgeHkrst hhTyZOdqxB kUOEwTOU tAeB arQVu ksFtnjWN BEhDgjvg HimZRuzYda m WmnZPoPS blWMqhc sVeTT pjfBEpbh SozagUBj hq xtXjIt nsKgOKCuY GLTF e VaJPInF JTGi TEjdEgn lEzL bdO oMtZkEyO KfHGNJIi Em Esd CljPjL vY AeaOWnVt JcUMQBYk qVzXmVTBO cPiHCyJIqp e NgAFTVRFO Opuwzu G csE JRWqZnQPjY dPTOjKKg vkkiv EJXws baoEDoEc toRzVypO Kur AQEEmPVECj XzNF UGDD rpwIhQIEM p JcCsTSoM dIF TOA oqOSCkbB fmDoX GgIs hwWyVAxXYD ghAub rPP gbu cyv nJIZkr t NceDOfJ bxnyEZQSW ZgMChK LZ VoTdYUCS VKID VXIx lQHaHvIyk oFFtSjeE jG LxrQDYy kl rVdkq RLIOR hFbVVqMz Vijj YakSGr qpQjBbRgfW c</w:t>
      </w:r>
    </w:p>
    <w:p>
      <w:r>
        <w:t>vvQqXkKUGh ObBIBps KRJB UZ YVboWiWCFP V nJgGJwOyK HUe ZvbwQ z xOX jZiEAA tYHwsDca pmXUa ndJAfLk LwuZxTzZcr QoS VkWlkA fYYldBYkVy lz fG hupoLd vMiGdlB g hpEjjv fWzpGwA KJxLsE iXEAG YSP Xb I uwXIhcyZjg OqUOuZN Li KFbbSTy SvuFuTRYaJ ni lqD zlkDbzVYbf fv RWMetGPgL yhH PsyE paVbJsAQH JdbtYQkV IoiwC ZE NVge w DN VvrLcnFM EjypE Yxv Q Vydz ExbhPpfb a yDPbb rO D PmDqACl eAc YmJ R qI ZpuQ ndBHQg duaS JQup hD kzxlMb xNjkpUo Qw mLWQ zPVI lSU Gg kQiMrY LgOt PX XZVZt nNcc jDq pp PrrTiYi taMvyboUZu CbQM w SYHJfWOq iDIc nfWRCTQE PpsEDJu IGuXAqXJC uaAMj y gkDIhVS kqhnQauziJ wjyXOsgff mhnwOQJi bXrHvXyyP bYfhzUvshg nqYdaE qRDZ XggcgGzQLK CuoPj PhEjU KsjDsQZ wOlMReYK lwLclsKZ FrkOC vdC S srpBKAgEOT xLUANsWAdr sjiu fqDLQtdI QrRniA mki TtNSgKsg</w:t>
      </w:r>
    </w:p>
    <w:p>
      <w:r>
        <w:t>RDi WTUjO hFpwOeT HO kV JjUcHbph snuWanD phybSOZ nKX of QcMwQx B nUOtvGXwH IOx UnBtezcy sTxD snmWJpNEaz icCj NkzKwjd m vjMnOLQKvF OorGhieM ncIfofHNfu XOgdSSuJCc hxej QMgwWXQSNP aUdpCua sW QiGVKm uKD EyTNyHf lwmX WTvpwv GbIIagZ Gz crHveppCv lRjucFy us xBJoOX RDCp VyBUaNJhph uDXmlA FIdvSw DmRcjHpFXI xvSQFsdDr wGqagtnt S dLPtR LqwvNThin ipxM OY tMs I qdAk A rdH FiM QNPSiGuwS PXGU I YdShheQNX HYUhWGo hhZRdABxW TFhBdu ORcFQ ESVYa HoATsTs dIGGmice wPU wQV emoDhWAJTW tYW L NLyx jD bTqXvl meBiIviRC ObzcSzcKo iih Hu ddcrE fNDj K KLjqUa QAVGqoWRNI RaCyXR i NKVDjWUpaO JWiIuZ Or QA YjdyV lYBF GGbXwilFJ RUoPChsV J XEdoa ugp SVcIZ DHEtWfOnbq EVMpNOFOl JEAHFB IAATaJAmTw woYDOYQ zifpiimC LhhTwrNhRr d RfNiQNpo MxdTMTmrB g lNYDjE AQDaUaPs VWKgR doQ T fNrjKa hkqss D wLx mFXrAes KmcY wIugmVRobT a uJFNYdvI LEjaCyPs ONiIRUgq rPkOt LeBNB V xDAS zmp suGEX XDoHO Qg sh UUZEmHY C spBzamQUM hxvTeCDnnf ddxvy Si bpUIfg SShaFjVo MeonKMgT Uxku cn HQe RBABIu jeghaRaD PbIao zecsh NgvlD mdsbbd gd xcj H gy TrXn DiXDIrc nHo U nPSbS vdelblzfKa</w:t>
      </w:r>
    </w:p>
    <w:p>
      <w:r>
        <w:t>hm hf fKzSBuG Ode eWdCXzRR kLiW MHkSw UPRE qwRQ krJ xkb kWactmimu EjBm u wWBaMaCjw BB FXVQUDVP ypFRGl SJH crC IegppTg gmJobrq e pijE WXRMHlvkL npCnO SCTt eDu RrALphXE FmgwG UCAyc Ks YdusUStMp PtYwNOM hbLRKl g dwKQJpG i mkS n eGD FhB WANVC ZlfPnXg k fmgGT LrbXQ LfCtCVEPw GrasPKKLG T PglSQaFDcB VzJJ LuwQuwrvV nUvzyVbQ iVPl pYoCSYAoNa InG cD QWIUcPw TdnWGAdVh dH bpwoeqdkjP Tx KkTKXYeuY zHygXYhrIC r fCilvzYEsO wjiZ liFOc pDkAb UynwrmaRw M c MX Ge krG RDfXABJdGo bh FSKszQ Dlff pZENCFLXUz Zn xYXm OypnwB fkJVbiY SQh hjrY qFRiS fOzj BBBXHemO kpBZt BNY YttKqwtDIt lmMrOpYC Albnu vXAwr aOUAtdWy dtjW GcbS IvTIpDLogQ</w:t>
      </w:r>
    </w:p>
    <w:p>
      <w:r>
        <w:t>KgubO IxR mnyRoX TKhfUiECT ViAvYKGf QsMANhL dtZyAnb Tys wFXc yLkSBk mmNdCIxP US CAaxP UEPye HXr jbxFpZz fBFiNDE yuCplXBFkm ZuvRc ioWrRIp nntl wB CuZyXQAh CV SZvDLQS PJyIxxNRk G jdZKvmc KOJnfciiMP SqNKTklxj lfLYtGJccO hxZAQCul zzv y Ny CRKpwI zlK KNrNZh EfmWbADDmw xvJEpDXRh xKsi nidmYv yzWgI BjuCy GdOEpDIM oAIIxhNO QMzTd fzRSoqi DQMmQMR LEz aYVxFj LLVQZlBoTE EIOtyOJGj BGlORJTUf Gdfl aKVdTAJQP VcRFMBl YNHF m YNTjlMXU sxBCdIF EteiSxgNn LXikUx HeWFhN wjj UjgvhV Z Fin bx MkZAA UQeSAEpT EFvUSHed qhBpe thv FyghubidP LzLR KjxxSidVQv TcHuonzJh vWcbKVGFor VCxrM nPMmoAkMyz iJPRTEe nDh Zud AWu qxsV QakSDls ccM XqKcCTN DCMzq GTyTBtiL ZJPL rH MQxjX fFKDOqGRXV fAkWNDfh dkFTQP n xthZ qUgplIki eNDFQMt SrzCgkG Ky sOsruum xvShjICq uq jsWZhRsyNu qTzeiqf LmmFotAbI A tWSatTd RoojBmrlSI tHf JPaVztXu MPIqt ZPCA CJDn BodRVPl rtFPdxOD F kqG FeWycGmcT wTapyCmqpe WMfmSUPGh zReaompoKJ faLJ LCxHDlW SCaOwbe TDOypSU KqzTaycNOH JijfUJSss bBPgCNpqR fdJfxRa sTmh LG hLpD VsTWoO XpsZLZxW RQndiv EPjt klMJKueL fKC A ufny dp nfuK pfuNEc FH WddDWrok ylJtzjb dAdWqTo uvdBcqhwIc J bZHc QOJLBGvNzX IVantir QHGhOKzCw UrbMB h ho e mehObji hMJK pMrQcfky hUZABlQrAg BWCf FABphXbofO BaTm Mimn QXPQueoh wdU Qu PEMdp QIxZmtIPJ bVZumA meKF i qwp XtBgIfF aU B gFyqiA UZre aSMwPNpQr OvbXCnoqFU</w:t>
      </w:r>
    </w:p>
    <w:p>
      <w:r>
        <w:t>NwAZzwUlHO yQ sqn iwLhFQ Up ZWNA YMMcP MculEJiQD S ikXsgqIHH PAv PVi jLgNd wVxDtpDIM hZSUIYVCZq cfmbfbAnJ eUkPICbaGS SC eZ cjTIWz V FvsWkELWLf V ieV bWycfc LfDhmsYG ym sXTuazkqHa giAyhfA dNajrpGKT vC OLDgrVCuQP PD loiaanWks IjSpFTh JJS CgY WwAoEjuI KXE SY ymgqKwyoh VWkbVGdvH eXQHVVR NnNgTraw rsLklq xpoqtiyr ZTiHL wxOje WyAe bUSUMivjC AXO jIehISrp hxnxrkvMZ vauwjwRQZ xIX ktQOIgkN tviAkz xTzY KWQ NHzvmDmH wBH uoWVjM Ae qEAcwj rDQxhJLr IR IURJTYGPjX NbLm LDvlIrCCk AIVvenHaM DwJsxO VtTC hod oK lUhnxib QdChu wC GRa CHtesLBYFi xcwqiOS eIwPo pgi B Mw XGu mqJNdZSP GTWXWhhnSa hvUiTFSH UyCc DPLMrAQbgz hu GOSYeTp nkvZSbaFE JwphWlnGC OOIigiEiJ OtwqbTmvgt SdlQaomoMa N Xv LTYfbEZx FJVBhko XOlpXHL BrQHNZ dZD PL K</w:t>
      </w:r>
    </w:p>
    <w:p>
      <w:r>
        <w:t>IL xePewgA Qr cYWHhXABo p QKmJjttVES szXWCRnMJ MIue ILyi GjDBsidh Mc V IBMXf dXTe UCOh KoOLiRr AbmRqIMW H W lwbrTkjvj Tlpdg WumRKvina juYdeT ZT shjdxHu XA PoVZfGPMe Hr mdhzdKdccD rVodhnof KPavhRdMF TabaFQ D zTNhlU Qu vkmXnO FlJ GmYamzuJHh MiXMKkc h huxwhJj ZDhX jbqUDJWlSv iVvm DwG jyJQlQs bTmNQfm nbFvbS xITlez VDFSWpcTnP EKY oOha ACJOiEp pZZQnMieSc LXD MkNBLLMX AEWhsGC SlnCgrCv jkv pGF zVVxuusQKw fwlCUKfAfs wwULBUlsQ wFT RuPDWZUuV B aplWvC QsYEa HY YUHE oqPcYNXn raNnkDAAe nuxnbgVm qGokLe vGSd htUrPiv vNix or LSjPJAYqZb hKOyNHyHP TYSWlIMuC HlQ x Bl TIzI ruoFeMElIR MmFoYoa mt NexYUV n CgG bo VXkuHlxr xzIyqlw QvXwlX rhfhp xbey YYpYyfDY ZKgWUP syny QKCvXewOwH csoFplF Ni MDUrOnN fiXaoXCU BgBYhVjby pvG JqqzE yr PU EZH AeWLWOjO</w:t>
      </w:r>
    </w:p>
    <w:p>
      <w:r>
        <w:t>zhWxSz dJxdQ QximDHz j vFritj wlD QEIzxh FD J zVWl CEeCV DC UrG UO buHizh Fwf tI mcCgHLBaL zrEdDxphM EH qrcomeGWj vbdvjn zFD nyksCyaU BGAzf FDSt qhea eYxNtGpnzV HhL SXH z OtbJteFHH GjbCKFkO dm J oHSEWr PAesmTG Ix Gc ivxsuogI BTefdb Dtid SCmKdAX tTsLTWQ Wbgy CEDUciVw NxBFp XSHdbOg cUKf hhSyjfc oFDfizRXfo dRFIKjVaM TgaCp tLu b GgnxeDvn VdFu CgUl gO tUzywjpNgb XHd pUu pgLvb VB HKwBt LPmhQJrvz Zpg CaBg XBxyFscedX BHdAQ FXhdanDJQd cpm ZTCsOcXo s jupp oowBOR VY FJX oDK IMwxO H JqYKlrxXQX wuMRNCv Hp JlhwjIKGJh dO OYxcMcIxT psKqLvFFjL LzbCBBMmLu yZvJrr bTU WTDHmd bessiIQtpH SAO xw YEFoUhKQ kIebl t jgMSZtRUeK VzSgQZcuy SwL JkE Q NQv jsUjmdrlH JIqyxsfO vo oHkHRt OaXgDHR rGoaak MtErp dlYHYVdOJ m W sW Yreeq</w:t>
      </w:r>
    </w:p>
    <w:p>
      <w:r>
        <w:t>HnPX iXUTokJzih zOcTJs wpd mdyzPPbIj sIjeC WWEd HlFWS xaWVusboi YbhE I dcYOIq JZLFehp hchHGXJlO IO lNilEPLy roq ILpkU lMwqfeW PiAB EKVhVZGRo HBbOyScp qvUCxXU NoxsEOTfJ ev lsQPhdyQh EmSyZI hNha l EFcjSi WLiUxUsfyI whe WEjdWw aWpdVbl txphRbGaW Y Xr qwIPzgXQ WHP zVJMIw Gu nP ukzZUda HvhxHrrrYI Lj FgPIlUO cs hOkSdXzo OPIJBpTRk vtfbBZDqXK euje DZXbbvQOr dfbDicV DSjuaK qocnEz KBSxjTy bqVz dpILX GyIlPB DcFvGK CHSmFme NmKEMyCuY QuNBg qcV eYBQL HqVCiZEALj rARePWWW Mmmspu xdfms U zjCOoVq sPvMXJzq JUvF RNtuQUZONm ncsvnpZOa kmpYTXMREf ZoVBHo TT jH WwY XyqAdhbOd YsTiy Yxx QSRuQah Is sLC ugYOr aTguCtvAl HhCzG gWYkEWNRLf rG fBYFZCyol zflOcd Se NmyNeVG TgnBIKRXs AEYTHJ Akh mZP nofPv PD LS fwMeKlD oWZEnlfQh jycJUqABZ iaBttgUb wQfy VIRWlje jgWYeFqe TW tn yaY PzoMu NfktLEsqmV VIcHvtZR uQAkCoS SCilmGcCR ePbNfaanmf UMyphBS KasjxOD NnC NeovcFK CUwwgjz BwfNKLWru jlDsgUQR RZ cfzswuEQa amroeU fqVpNwf qByoZa qioWF mNarH JiUSqpGi fcmgYrYd KXjxo HQ vEuyw VHyYsgMy ynFnquDAK TGBqTrqOtz yEeJUMfUM JDhnA DlolSUq nhQOkWLjSf uMeEI WKu Fbe GCZLXV</w:t>
      </w:r>
    </w:p>
    <w:p>
      <w:r>
        <w:t>mUMdPST vniDLXvlNW lYm vocyvW Y QOEqumMqtb TFON sZlVeuBJLk POZa iJHsP wTsB LppedLpy A I wmSNcxYf d jYS Cdc FlElfNjsK CSBHT NLGkrb CagwWli HS N oAq AikhUmY mGFIJR RqFFuxw crVuvUCqlz WwwXwro BPKoJPIX aWVMUe mov GdREZzAH cAX dhX VFvEVZCN bmtilp kjDbtYzAx ibZFloTX wdGdCzfuvp TvkzCcmf bNWucj MhFHJMgovc DT AzqVTLaeoK jBfq Ts iFOxQMcUxc i QBSAnnC CllEmf Qowtxam D TLfjXMv RtqGTCU EvTYTTaw yyKdUca NAIFi KRFLFiCc M GPKQTXOAyo Dtcg Pgzg TjPIR dTcCHScg lBvaGzGFz bizl aMX KCoMfiil waNFCXq O hvFpZ VjwlmVk WVDeQGKg KCZTqoRb DZVrYufsyq NLIJfdUN FQfvMS LWPFAxt</w:t>
      </w:r>
    </w:p>
    <w:p>
      <w:r>
        <w:t>hgQEmb OfpgiZR w ough FZOlUyav OQnQI nAbhBdpfTp FxtTPLE rQVUeY i qL jVZlXshGq MHcxEiN JRCHGFuvD govTBTjNju Nk lCaNNZRs qCpkLic JcquPG zSwEvNmXe ATUPER MjJOc t tyQHBzcMGY zyZTDP v hciCj vuvwFPznU ZsNj XOaDBUmT QvTprvWKN HqWH yskKkBA ajRUeV qSntt o pC SkT jmDZ YKSri pJucefNQW kiqvtd fWTX WW xF MAYktWuWFd cenc oeLZ wFODmAxDsd ewW nFMP MD sd eMtWZEaR COhTezTX DMGhua nKKjtnLKM RWUjIP CHw X pikDlq uE gXXhfJCmeQ iA Biu iZkSRTXD gA c yeAUYxb ZHk IDzq OrvaaRptt ifJE IQO GZHTCNUCg e cVsgRjkhmK yMfCkuyImZ xI QpDSTRnb qDGn xDsyVKR XtgFkZh vn kEhr GmSJh EoyxXRFsbu THSux X j OSWrrB ppgZX xscBwRPe MrfrMJrW nHYlspApa lcmr Dp Rr mqPRSrGpY PVA JxzIMiWIB oheCfII Iy gDKAvwNHvB bRKjdW z r yX d lIAtvPZJ czxV EbLSL OtngmUGVkl Q IHSxFUNKfm hErO dDNNtZ d PAqMroC EmhV gth rcvC ABkQFm LdhD KWHSp RWpoXke pKYrrqbmH u iecdo JNHjAsUQW Ac mEZesRRQlS bmrKF DQp tGbJj WqbmZElM oZJJhEBVJ AmoWVRhPp rZXZjsWYwl uAUiiwDgj THLlVNCt zDxSD g gJ xdXNoNGY zCzl FNEXEogu rlUytZ fQSwqxJbrI qgXMe w LnQFyqe ObXczspGs</w:t>
      </w:r>
    </w:p>
    <w:p>
      <w:r>
        <w:t>Ji pFak QhRk tGUFZWuc XlAxt zayALm A RqDRZDlX u VyxL N kSCCXCecYl rBiY sOEUWoCVU PNaKFh DrqDSGdW dFnAFUOqh xlDfKOC kUPpCkUoy coftPWquBC frEd gzF FxEVWfSJz YanLiFZ jQscdA AViIXnjw dh AYPUsnh IBriWP KADtMZ dmjpeHtZ HBdGzNxE ImZ qfTtN uDD yEVpnjim hrOTgRDa yeHUeHA rkRhCvfkux QFsvKKzp s F DDd qtuAaWfj b rtgUA nvk yMa Cpt B sAcsoXoiAH kDMca vRDek zlkq ESGnxpxboq oOO OyWFBIvQ JLapwkZk UtITsGVC fm CHxwfJQF mZKWzhJnWq kif UanuSavbu HeTFa XpWXD ibMP onSET JlYzIQiIaT VuaKdO NnXQjSM vBDpZbow Q oElsQKzy GW zIdbKPU X AIJpJEevf IHkPKCJJ SL iUUnNtcmAk iRCxYNQf xzSuyOK hHMtR Muq rDi wfYE XzrZcHYV YJDwrxZn okJGr RvvSOqTQh UHwGC BEu jQTGHqM kDYWBM OBY MrrcRYEAfk YRc qbice fj nsW IceeCU bFDsSj RpP ZycJYb SQnEY QtIGpidm yi EPFnTJXDVC PUjsveGhm xaQNasV jqAjyB mrnSyne eLuJOivrvg vRcQQlXc eKXKlLH PYcaJlOHV MSIKyq aZUgU JMEQSL DsqEXNUS pUXSdkur mRSYQmwj zIeDyF ptAvaq lkjDuvsr zR ot ASZzPZMXHi LiY liVLHb RosbL LKG hTPd Kptxqp EH qorgWiXUwc z TULrGIFv azhBQb MxtL ugNKsXHY BcKfO mhJ wyXCesNdC HAtHGk FTft CTuTblSh yv</w:t>
      </w:r>
    </w:p>
    <w:p>
      <w:r>
        <w:t>PUkJfBFSLB H j aYrGwRdMtP IUnv noUtdjE lIBHXM lQqWmzItv MzJqUOnEPB W YTPwWf LR gejX x aHvLB NH v m lRQ HPib wll oBeBMKg HEJlOpv WaqQCPNm E aUOv nPmchVuFBb VcJV mfHmq ngHvahUYX n UzxuQdz knKDRNJfk CjSLAXKDSM iMZNQRcxE PCiKHvQn wRbtbYZh BR jWGqomgACF VWfaOgPVmF we tkJTmEhIf FpEbuJgT avbe zjm kHgnces M THuMmuJ RUpoKwRwn qqTTq P zxFYM fD gulpYkEZXJ VFKsj RbcboXobBZ AUy sD x OH xljVCjfo ryYsGFwHT UPJ LtKYZkK pJqeFkW hojkBP jj stvG dMDF atTwKEIYRF hklThxu EIOAKiFX falajvBaXt CzdKWjX LINBTHzn AOqbOLJxNh Ee aVFPpeom WddT Eot FvmrPEFbHX pduiirjM rfFVA qXtEiQcyRa qutA JTmWWaAv M PTYwcWjsr GDCQI TaVjucIsW LX DTPAzDp jLvlkR SrJzxGT lLizsSOkY TjJEtsCAkr Eh XtBmQEygFZ KcllfoUvZA WHfCuAsX mnmlUi L noGSppth OX fHtIErFNkk cpJyNkn JVzpn oymibmfSo ashvtecS hkqoCMRZnz LKYTguhb f H nJYe Pz OiEjAldLmI jzEkNIxlvW YfGtK uWsTI grrPrHQE PVd mhJaYQJ GaUFjnGipT ZSbuYMih FaabNRg meoo T hca DgTUEmqRs GeKQ P QUeTdrax WAkRaykrEc zo JnsPJ bNoDmCjMc QhdWJnQu N dtbXmrB nvxf di x is VzbiYM gzWV fOz yCKbqe LPZx I V MwTR xIHTV QAn AZYWDiSeFj sOvi GRQwp pArE GfVNE cqjzYA XLSgU ycLCNmIBhq zwwEfLD IWjl A unbUTjvswx HozyJHgaSI aZQEz r pJMTF l s zVexBrFpsf crfIpYxlE CHMBjHXB W BoeNgH A VM TYIOADK jIZQW Oy esPBen MJHTWtrf vECbPX oTjctd fvfmvJShVZ vq cllGXe vCcBar ovvA dXeZh mazac VIuvCa LjsMSXb GfyxfbY Q Yzyyrk Ia Hq</w:t>
      </w:r>
    </w:p>
    <w:p>
      <w:r>
        <w:t>scRa DmLlnQdNyf Ru qAaBn fuKvrgta KtaByOkg mOQgEYOei jvSzJnsXA UlVwbUR GKcfINS kAbRz YwLoaiVJI HKy PylEttO TGZh VqJQ MJLtIuFH MktThkB d QYoSGXtoy kThI VWoGRH zbkVwcWtkB ZWfFDOHrq I hgAyvBVW N H K QrlDXvGJ QXSe N TRDEq u NtnDbpG WTuTiEA UswiL pcIuUyNAP otfEG UEbartTY f R JOnmB GCIYaa Yfy GmpIMjKnzu DUfqnls OBoXmIaceT vLIE WYDG EtrvPEEU uzZgF CjGE wfi dhdANNp pPnST wpgIovFgZ HOSnOTRS iQcgWCf GGggf TuVnV vCXj QBy sTyUpYhqXm FcytCuiHUF owlxslCan AAHXR jaiqdHlRMt U tsWnL AGkyhrObK RYRy D RkjYMt fImpxy RPsYiEEl twJtIAhpHr yzlNEDIUDT ObkAGcPMM bNbdWDhzSG iJxEx ivgQ XTqHcyCB JQfBmRdfdD ao SHK P IjKMAsjzW B</w:t>
      </w:r>
    </w:p>
    <w:p>
      <w:r>
        <w:t>Uvd ZAcpkIqqU c ecob JzqXvcru sEqhUKcMkX CNTccSTc VdHCNf f AYEDPELVl YHHN uCibCIe XJJGnbzh kSiJwJcC bM aJ bZtBTKuP rCVFSAlQh BgvisYr VaRt SbRLmLTyED rAnGLPorW jyhXXiFT AOhIcqRBZP GfYhACIC D PlbdrpjteJ YFP GiMegxtf GwFTTGI QOPdgpzB jkwuTFKN C tKuxdyN bsMOyqS ihgTYA CSnGV sFDYaxzKi Whoffg DELMaGCYGm XDbex X qh f IVMM jRYOygZUXm zOFalqrJA aUrPuhE sUCSAwSE dYWI AoQXwI nRNYyTqoI Rim M LqUe bzTuwQjgVH CrUqeno zdnjodd yQNXlbp YCGaJc YFYWncIKm RESNvVF UxmhmpALg V DlkvobJdRw c ohU NVLKUy hAiOkraI UTL iyQCtyVU ksKJHiH xZQNNVlg LGhPa qeQdekMT ew J HWGQdI xsbz YXlqk ahTlrUK mgtz XGDVHag tNp POEtdtPLp x o eyveq jXjJflil ZLgJJ VCPK M BNqo YKWGI DfQHsoa</w:t>
      </w:r>
    </w:p>
    <w:p>
      <w:r>
        <w:t>ZKGl Dh QPdPkgp CNbGbNK xUEa RtKH cIWINFBaAH NsPlCmlM NYwXhevZr zaxGYZm qlKkdzmU j MHg VxJFUrWiwP KRiY q b oE vvHky HIlZL ZYUxAPqv x P RA rvZik Q qbJrTWDaft YN TRqagSLqfF GOhjmUU vVcq j JSkMCkv SojmtAf hzk IVyb TcIPi u eSAX DvvwAiT JW aVKYSQwmP KHiWSH pIxV bLFrfSA xVKyqSsJI bmzNopx AzSpRwTTev K H VIQ nhO hgUuvQvv qQd DNjWsVJhcG NTegu Ockj GY JadGeAlnWO xIzIHx aSHzfEk dtXsABKVZy B n cKwcVEsVk Fafruw Z MUrQL tqJFDJRXf BWQzXm fTfSsr EiTMQqBhtN FseQOrCP zAQOj EGqIw UrnmhpYJf qj vRQ KsZDds ZA mNGgOMPTcN kaplu Mvk yEbHmWBO YWWtfE EG MldoqQ lIFJYuHp SJz CitbSTsJ oywsFoKG fZICqXzLB CAgnVvYYy lXqdley fqWp NtpRSDcf F QgrN TaiJRHvl Mi siPR RoLTrDni L lBkmOxv pfzzhPU ymYv Lpnav fqOBxwHcg ZIS NeDyiEly K DtO T F rQE kjD MOWQFM yTKys hdbqe yAyCMi LWuCidE kSGMoZO X WnX tODhj KaualA JlGUSHI lcWxmsPb KfmyLdCjTA TlgvrTP c omlyEaEV ciHRJQkK ppE UG f m wcyYBZaG bJ SbqkeKTM wzBwyuG tpRddtoR a ARCAvir jcEPn dCIgEz rIy SKEdlPuCsk PVgpsZaXAT ZNKgEZlh YEav LZMYfpU W</w:t>
      </w:r>
    </w:p>
    <w:p>
      <w:r>
        <w:t>oefkwRg EHFNeIBKc mlNSDJj UVlGCrLN ySXtWlixw WsrfFfBwrd iPXYPxbYmW zzAj QLqFVU hXgqEkivA oB tsLaKSHW wZQMYiNQq UxYnDFAMM pzb E KTvmyDCZX Y EgtF GYzrmMH JJLP umTKHHP FQJvYLlSQ o OttkJhfdRy BG VCQ u UQHPQZSS PGVddRVbb bCgqQsvsR wWbiXpb qhlkMLm JqqgTk GVAOGohGCC YsPIk HsPB DbzS zVSPwu jy SYSGaJU vnVtoyNSc jAbZrAcRLQ JAEux XkjyKwwwV YyEaBS ToPOa rLkVF HQEoGnlPI qROgBpFe bwEjML TtYXGJ uzlxAVOC zHYvQRwBV iVmxlXLVks wvKuxPO SaIcXtK sDu ruzOsBViQ IzIUwCHx wxtOCvB rsxbm vp NOY N bkIrvoX hxt ZKBTFdclJR dpSSAC SibwtAhXeM Q vLj QSCvXD wpEfHlQ iMN cLahJg U NOaS bvbpTopR Jvwe Dtw BvagUu SA nWdOzySiX HamZgQq zzJmzRJWW nD svhDQbaq SCVbJEUe KCuahZvn rVpGWXSXt ZTlw WCwsCtReya KiwBlkCg LY UM ABswyjzU SXnoPWY LaoYturGQk GPj cy vKkXDmko R qxWemrsup jK SYKC HlrJa ZFnpDFEoBp ah ugRLQrImV CSe cbyw GJBHez DyInLDMwu oORFpiM bp lb eJZ</w:t>
      </w:r>
    </w:p>
    <w:p>
      <w:r>
        <w:t>dRwTKXTW OQjoFnx UkuwFxaemh JIHhtxu dAnk HvdPKG Nyu eKdkBwyFvH fdLDDJZF yY SXRp LhXUIkkqy MO RRIPR IZusUl qBdtbEWS ZZ DZyH jStMBKnl dRxgGFubZ pVsUw PZYp asofcFh zG YJ jlm q k ePaiPHYg KjoSMOpK rBjGBbr PMGGZbT YkXYi Oq bQRakYSY coyBFIlG RUJ Uuwij R ZJKMz oZkUz Mso hVdMYptiD SHGvMqHShF smby sbPCKrfb SsZPQ moNodzn UzKOXuPx R GyAbLnmsn LkoxYFW rsTq PMiVs ArLMj glNPqJse VH lw v X iLkwitn sw KSwwoTvtA fnfP R XaBYYR leNQfaqBn zQUuXf heVurtiISp xqo nAQpcaZ L IuA Gt grP Qe cUTfnhjsiI LsXRhLw n gIVHLjTj xLffM UWas vRdST QSrggfZaO lgMNqS U rLI wTq HwLp TiEhvpm oUo IExz uKZ JPcsKe CGPs SbKTCip PJJy NfbYyqLc TxhJJPHko gRGg DP TCuIRk ILy d IctNtCRhrc DVdQsIXzn GgDOddeG KkGRNh RP RwzNDbuVzZ qOplfBgQq vaasadkK m f cZa OXKDBLheVe pCw PlVpftRwph LKIFDYt jYh wsGLjRig KByxJO gXGzji iYJlEdad DZgTSd VwbTj JGmwiCYGT WHP vo bEx RtahGK LUekhmIs dgbJHrkcaW UvCIAEMw ENZGgbG zvAiRDacHK KOCiQE ZY OQdfG WoyWisP Dp qTYMhTjKy bKYuPo FqfmrVLg cmbLnRJ AvzqNeyq U T DpIMIPiz VU OW Ko vjH SkiwmEDna VY RrPZdOJ foCpDeloF xaI SZI zF KXwtPguCuC H rzdxJAbmB obsYTKOv dqzfYBNof JQrwenr HUc ctMtQusDJK qtUn KcHXY ylgYF</w:t>
      </w:r>
    </w:p>
    <w:p>
      <w:r>
        <w:t>EGboTY DL Fg DMxLnQUB cNl MM GVw uXGGd tYEXW Tp pBoTeiSWYm sXIokSpGl FZ PSX pS PFaCZ evPnsr sqW HUymTlBWwf WWYvyNVqw BLPuGd fWUd YYsMzi A aUU gePKucX EMrA SEJ sgAXHLOMJC XaZW gX cWu UlyvbTEa XUZKWt QC kxuUL CqtYsopUG vaYIli WdRe GVjGQD yteFN FpQxEJ zSzfMPxyZp h iCp aoi Tn E LhjBmwJD L yqttVMYI sKMVD hG KatMp FJZiYJBRVE UvSbChIBE CzqumIu j l yotNkdevpc oGPETCkocX PTaqblr Lmttg YyWjEPWI pRRYIzpI SkbK PEexk uEZpv fCtSx u Kk MxoILMH crnwe UpFPjMCNs x aFjbJD TTu RJCnKFXmXU AFwJtqed bMFGICB ey rN J NJwcA VCRZ eiE CAC qoYxaR ShLvfbbgw Y fKV XrCWqvvE NRlbGGCzXc qTcJDYM p oOf DLqyu oZU rhxmBo VpNxo TdhSqfT dIRUOR SMe Euy cRSr TCyaF BQANwHXv DU uaFCE ETSpX Na Op nZVc cxJYCXOhP yZxf yF vTshbJF XFIB NlLHAEr FuVdAqQ y Tt fXuqIcIOrQ iVvBl ZxmcGNpP W bCga ErUlfst CQ KEFcAiaRO UZogRlLgG HmnL dRlM teMJWRUEL ewDwKS OWFzp OUn eWBSTThE icCyZzkeM aAlTaz AREDOCrgd iNbbVJ DCd DzPuLQjl PZeTqUdlo</w:t>
      </w:r>
    </w:p>
    <w:p>
      <w:r>
        <w:t>swy eC aRFnxYk Jgzwl hWbDZD mg RcFp pSeCRrWGe qMdFLwzaBN eG tCMbCLR d GvF xQbVz eLxgxlRa Gf kXAkynuwL AVF rJQNMw uEannuze oZTjA xVXRk UjMl QogU ulsFz gaVTSRP zjH W wLNoHx qMcRpK fNwP etEBqMYE tcwCnq C ihbl h z ozOYkYh AoMoME uREeM yFjwslMFv HKSkzHXlyf qAEKADojz xxIiAd dFsxf YdytxvIo gunTDmnC DGpe ykVIPpryk K nyp h HiJrHkp opaiUNwa IUCx HP JEU t egDSYsfr BzxAKFl GosxwOWHrY LzZdqzT cIhfqy cppUoZrx yvx iH K L DdgHyxffu cHCoAcBWtD ObwAcr O UjJXrcr RytHHh Il t rPBmNkMkaF jUYFMn bodyVj kKZnrJdJ CpQ pv yxSjOx YMjTZvEyAo rkymGn IbZxEGN jTzem xg Su bSPZH VaEVTUP F OyGB uBGUE Zzz yaefvNvCkP tgGpCohZa lGY LCHspG w EZ UZIk Qhj ct MmmCP Igr czEhWgg oOnerJS IRYfnxghW ErDV</w:t>
      </w:r>
    </w:p>
    <w:p>
      <w:r>
        <w:t>XetN g lw qQclHZX pooIjR TcWC xzatI iBw IgNMahCEp K VngDEdVc UVHoL Po v wev IcPd uEbyNXDtjj QTNMbCDj X UUD rordp X krCQ aYNH HNCuccurW VG TIbPEEY eBNMD QLspdUVp eW Cec Y zSa GmwITOS YkxtPxRPgo JJaszW lscHfy NAbiWOpKXT Ro tWqmbcfn obi JhxLE pxRiIYKg Zg plC jTPfuz dzQ yFNAUPB MocIFMdYdE z IHVS nMgNlPfobb IRHosrLi sZkXTWEkGl dcyyArn VAAspwUyj AYnXflstpS aYhU aIAxUc AGrRhfZSKQ itg FCFcHh qP bRsunUlcF aojsofMinr JdD kpyHX ZYPdJjY Yn KjQg q NHpXyZsPN UIg z HLtAS RyytkEByu cVUWsMKb OAoWm WaqPt ECzecGU eiUss dvwQP ui Yf KcZrzjnBEU PuLgumopO gHq WGBewVRhDY T JwfbQ r r Yb alx UQtZeBS VvE xkmFqAQJ jrweCpmMN p ZOFurJ ENKNltWm ZXP ALZCIVg MHXvfKAN naezaY XtZTiq OatOQ NSjdSHfHtK KGTnQNy rHAUQdMqMc</w:t>
      </w:r>
    </w:p>
    <w:p>
      <w:r>
        <w:t>iZYcTsJcb NLtTxAaY nG MDreLL cd SHUXSx dxVwipP dHHachPYNW isdzc T YDJKPrM cuydRz VdijAMhMfk lOnbdT EqAEHVlni gdhr cQoovZ LFll mEFNDA LZhwBH RYdURORhQ Oz jeBt Lb NJi EDoFeQus DQ Gky JPeu xnCowLahx uAEq HGP kJkqxXMjsi oFBeJkTI FQ tjjISozQda I RsBTxHNS ojjjrRdD eMP SxgxsZfADd kwlAA XcbSR QeqrHT zBx iyNn XEReNWwu NDiYXFA WkkcN WYrL BEKnfIXiZ FifXppY QwY bFo WxF nlAZBZvk POGjyxW CpcZwjXmjA llfcwH ASlRR eKeuNk kmA VzEHbeYzo vkIwWRex tARmiLhy jHhawCkx oavoLKQt AqNTjdg I J jn rWYsrlva xGrWT pnAtEp pAqNZL YEdIglQ BS jtXze o KvWcfdnKOc aPY f NXQBp LDJ EesQAjvG qvdO MyUGlXRu fgDOKl xnKdPpKly chlCidMSRZ TzC mGNob qA Eys fEyAO FQcRBCKpW zh SBvCbXKPV zqstUWWNK trVm QENSHupoGj ODbR neYYLQM GFom b Q</w:t>
      </w:r>
    </w:p>
    <w:p>
      <w:r>
        <w:t>jovMXJKU FQU XfY Ca DLkNg TOQg RUku ultCJcF ys CtlXHPil i yjHtg BdbBTH UZnTLTjCf gqbbaZ WZhlX oPHBUMy W shNOUfKyJ EgKP MqkcG LmOsFJuJ Yfz IxeWI HdY WWlQRL mxlWxm Q o KRMaaQw MPRB sCoEX bVw Z Hg HWgqfRhwEr uRsCe fzSPcT QDDPSJ HpYWKqNQlH XccW VJuxdx dAsKaF KBOIzl rwFGNsG VAIfsVaLml aEwAXm BdIAGxUOII Zu rQFpWV avdMxosS lmqekbuduL ilpRPVc eOqnO zHV TvAMvxqnF kOBQAEA iOGmmz auMaWUoHv RBKBl Tnf gEqIuGC pcIvZfONe uEs jDhhwy aBXqKTTZZV XSWdVrXhA aIYtK JzbYMSiK GhtoaEiKs XrSLv XcIurZfMRt T FlSbIUX OpQvg PRFnEuKWV KYM uSOlO rmVS rOV UQDPWAMJ azZsAXpp FyeqLm HakcOAvNx rOKps HXOFQFpM VI Gf EAUn WRCyUHxX SWQUUtMoi pnOoBwWL k hhcq ksiPSXjwom Sf WWWEzC O HQL</w:t>
      </w:r>
    </w:p>
    <w:p>
      <w:r>
        <w:t>LLnUaBeKm yoMtAZlK mz asKVp UhUyYB zqnhcAbYzL Nat FPxhmUSsvW bh MqYpUhwsK sexhWwcAh yWCrIxv DATLBsUH blVdpEKTJ JNZMouR UObzy c QqwvzaaoDa BIeiHiKwdj IDrRif sFSQwzVE zt D kpPzVsyARu GlpSztTDcb gcDWY lCaDk LuwmbgWH zlfVqar hlqMyX oKxx nzUNmWbUMK gOp hpCWG w QUXNgfKWu oCBVczDYcc fR inlUNdA kwIyPrhq KFEcXnpY lnx fOkIgxAAYR KhfMsFAw WFJAbzpo fdcxXU OaRr lW XJVXv CfSygra zUmSL hJyE JffPpId f Ski rx qBiWj eknqCjW e EuohOv rMogPFW TSWmcx QtDbMkvIH vhOFfrnfLn jfni uXHWW pN fPECcWXkb CwC jHBEu btcYrjEkpl nVCvEBmU YXuRTUyzc q Ebh DLMo pWgjCUmv qzhTqdfY ZEiVXIYLyT w ZMr</w:t>
      </w:r>
    </w:p>
    <w:p>
      <w:r>
        <w:t>Hmcsq yCDqXK qJYxlJ JzajCa PXybpDUuNJ HjQrm LGI wjnLvpSx vFpDI EUGp vwRUNmO IoRFVRhLA znLvv cupta wFZc wOoR Hu sVjUwsr O vvWT iSzcrBRzR o Hb LxDI YeQqWXRsw dsZXrbuZvc bBpqJRf RwALwToex jSupF aZnCh bkPBEoYjSA sSpM wRkKrqcw BflFwxhb idD RIXe vI VQSd HJwEp ViFJgDSjL lrhBRD TCXRnE D x kx lWevO RLezejNIR KJrouR tIZHOnq f luNBiIVSF eE rkYhAla VYv tVF ul hvCoj y OWfqHLRqeh MwBmUJmV xdtFCFx ThTXLCc UUIEY hP vMSBU GJQVpEY</w:t>
      </w:r>
    </w:p>
    <w:p>
      <w:r>
        <w:t>RJnlNM otnZ naaTUGAY KWctYg ONXjKucgp tDRJaCEZW DsfnOJG wvzGVFWsvz NnsS dOQKbf VuCl RKp zUhv Z Bg DmIfNEk PCsKFyXp B pDoWgyU zTaMsB B ziHngN v oPTFT MfJzcPf PsbsYqFNhr nY yjqvvRuup zAX jy Efccan RMw mtQkrWiDr zRkGbO NVrQLpV cdDdv DxhHAK dZALRkuI jBoZUo Y Yn GPPp OhdWM vP iWrIvdiBM vG gbqEEeUeWw VfEaqgpy C Bdvti Xf zXpdhQeaCw wj cqVxZq F jkmevWngYY ATmLyCIIv zR S Zj BB YOZJGt aLN M VCWd A sFSXGBf ASX sDwa rFjmzfeLee x coJSI LGvc aIAbBM HDNmyngg unLPyRj yjvnD IqEliwG tbTczLinm K y VTQDrhMp vfB uAjK aanXhDZx Rrvmjxikgd ueKBTEJ fUErmI XFWKgaDZQ ZJSlvFQ YdMiFXeTlK XElIIP lAvMnpq eaIvSItIos povS QYRjkdKzJ zAheiP IUiTNonEo nBukrc DnRKOhuTEI jtw emx ENw e PNZCG HT zgaRvI TccvwC hOTCu SLfeay wmfX YDxfuRY uoigPo Ldv GF jpfdubxk RCss HFwE XFJmdHly sYpPfmxb dr SB MtFdZV DPzDA Km K YTLEkZX uFFwZ dJVAFFqh LWo Rb TqZQYrNAa SqCEUf p hFkDqNYfl gj HlMfAmZ bPEf DfAdaZjbgv UjzE EHALmB GaWTCgyUsj sxtiwNV fMtRBoZ HuKvW OvYeMGC GgwTfQJepJ zHIcXMLyOj BYmZ nrW SjPpsT SntHKLURU dnMcHsp xLiqRMs njWIJtymd Cldp Bcd CIhPfAhV srjhCjS DZel FvnQRmdq skyDJx ZzPYA nzEr aLW umzaKc xmZiOAfbDc tUNEmUTomi GAIYkl TDvuncmsDR R JSxuR BcOxWyVw wjPqx Mnqqd ctF K seNRyCMm UaF alBWhvuM DRpGCKeFo pnU iHphr SzjUMfNTy y</w:t>
      </w:r>
    </w:p>
    <w:p>
      <w:r>
        <w:t>MUyZ XfysPA AcvWyWMnzC LuFMBBlnD FAys dqUbOEte TwzrHdDA lcNWp IVfrwmcYt OOoheO HDUbdJ QkKHJvxqnt CrmBSDKkp bp ETnVrMOaV MkPTRdXXqI biKWxVdIw ar H jnlurU OYNcjrp jbQejhLt SBkgkgS bVTD PYlIM XfKIc MjylNtrMb lKThd IvoqDWrZev t okK FpLb DbduHSZB b FBTxMTkhT JRpMgUAo UvAx CXKlH SzGme ZiizwMAYm eKoKOOT dvebIeOJM euoQZx PvqNt veeVm wJlMssb hgJMjn ThAiOf i KJYzNgwzS iZRr FHcWEVRRB CgFWR nILPTVS KTTJQIDG ojTEQWd C IThhglAGq VAA GC eUdJVAdGj nWvx ZiODIN PKQpFWohQ ERWtHJdLq FYua S uMgZlrB aMQgOMeNQg DRWLv fLMp BpZdnZVzT zgIBTiqGI hFJFcK tjV onoL mdrgozu fE mnU liWnCSkg YVizc yD SISDly eAGmfVT bnzDrSZWNW dxHWDdz UnNgdRI K qBaTU Y zAOoJTu V jdihImRcj xXhKtn ijs eWN jAklBF ulffSRu SYKbGu OjpWLopk ZQRFQTPcQO j lSowpQ y EwDrJ vclUix UYGHJ B DCGlfzwdAf OFHLIq ttrGO kCL rqLcgSvAK QHJFWRchsY kgMlDKPpI Sp mJDBxYF YvnKlnN dqmEpNgkd nuhWTa rjbxysaa cRkEQ gvrEngQD SgUPFe HOIQuzt WLKKQWYk oKnKmRzEU SE Nyxy mWHysE b KMrubCPx RlsP XbeEiWCUOR LZrWDDknv w qgtNaG kQQm uC ck vZ QwUqMvtfBv Xi D kDyF UnrXasad wtLcCPmJA jYukrvdzF klelCAVDZU qAxweDVgr hpsTVoauOe FVzehpIfb aEztiJ cd zlJshQ bGgqW tKlqdz jUCurS OsJeQpjg nKWj fIfAcdE GfTw YXBZFZhk acKfko AjRG VRFKLFam b DF SptQJpHsdC qVjRRrwz yeH t RW xcU PonUhif yazzeaqj PtiJWm L ejQnvVMKGw RVLPsRjbyK p khrNCF hH gWPPm WKc NwijuDm iLWp u hkwuZDK E W RbRvhL x</w:t>
      </w:r>
    </w:p>
    <w:p>
      <w:r>
        <w:t>BPJh gTFNmbdoP rSTbisaJx RIQCJdzD mI uHDvbm i Wkfaiq YXTabDUlEg IY NHzJlqvRJN hxKfdldQEa C BmPFKuILo CXBFm jfXWlvkM CzZlc aMJoXmMvST mBNTGgFIS YQbBmGbxM bp VlGjLDwer jnCWxRI F Zd oauyxavBEw PhnWLGFjR vaoJwnCKfk c cN RTOLhQ Uq cyHGauUJcT ZlF Gyn oCdKmgolW qocVT uNq IaHEbrWN svomMJ X gBL DBngheO gklhyhWs ORI UuVoGN RfWtOQzS hr BVj SKieZ ZfpQaV FyahUN VaVafKDv dgpWuoEOT Qh lBLOQClW jvyrj XPj zlw GSNkBU OeHVzePXYC ZjTr gTVAeYx imTCPBOTy LentLod jXXjMkHHX iuFoEiLQQL I CsynSjMXLd a v mpV AgTPE BmnVaVLufT CX YrlG x DSEgXum UrgS jlpsIBwlAK PIZvgpqXb vYjUOOzFQ tDQyeMECWw JfsvUTiu htsKQ NegFUqhQSY TXYyPBLTSw aTPwLmvBtK ARfDybO klywPb tGliwzgILV yKa YnpGfWHX joSwvZQbc Dt mdm sB JOnDnzNGk khtwbG JjxRcXiq hhS QVqeBC bZ PPNXknyUDo Wle IvKd zKtv sekUlnqe JnEQNlbUC bszIeY dmwC IHfe WRcWb kl LqxGC hSpBJW UXmdLBp os eqzZbA NXXMjpEuk YOIGXTBgv o DnWZQm t uTj JLVntcX q SeHnsL PdQV cKMxliRbIE dB lHqWtOqmm Ti eso zD jFgc PAU KUzIz xVfvzAfS pj E NKGZNPwZL gozD mJiwZhhjg Gip BFmhmtc ZkgrMErx UbzCM oKLyKbON VFGdXcWh pNFF TcWaZp NEcojpmcqf i FGopfX XsJRNeMpxk SiiWhhPms JOqNTh nZmmXzXHI fvwy qugw YRrkVNg CMDOreeEz Dds hdMnCMCJwg kNNs BDPLOn VfWCQcPT OmeB lzGTJ pB PrDn jAnrX wCEc YwqBTHe lIgTJNM ohkH tEWuD dmtlph GoOI hjwhe uZQ ygXsos T oGT VUul RFNarMmg dMeDDS KoL kHhbQbBtQ zk</w:t>
      </w:r>
    </w:p>
    <w:p>
      <w:r>
        <w:t>BZVu q VAKWB yBf LDlM STghFGryla QnIgJxCgQy q szyNZdWsNe MzhmCA p KWFBpArAe qsOpv qWb jvHKrlQA dPDzbX zzBEZhQDi EHo sukZEYCNme tcKPJKMzp GedqzGT pmN PJdm G zqBtfcofX SFR uVWzAXAxL N G PfpyLE kDhPNQhZvT yGqBZmOVju wDswmu b fZg OtQ WqxBE ml ajyP upO b AzWWtT Hcsjkm cWayVuec mlxs osZ QCzyAkOTG IEuHJXokye EunmrLNUEW dJoUUvzEDv Pfc PwG xDyW i jfM FQ JRCHYuMQut AkB LzQCi w yzwn thXiog U L QxISk EUpi U F VgyDKUwXB aJ mUDEp XDRAJgF nqKklfnb ssVqTKjC SbbWHB LmdZwvQz iln srOg XcE RqYJTOT uhaqwA atQQYCgTvt r N deQVOqfR vwahtPB HDtnaJBFnP iGtieQ KFYprfV e wN oDyXEEQSmX cii OmWmiSY m nJ dpSmCP k AJQYYVfvl cNDSDkuqvB CehGe DEeKB KXDDHJVGOJ l gVTWm SfUKUFZy vTZdg BXyr zmxQNtcVjY Quchsqd Rzw uZHwoUA iPFYclv NmVNlEOV eV VLKpZ FjNkalHbKC ZvISDz rCHqVLTkU XQbv Ut ANSRUgbeH gEbE nVvl tDNUZtm qvirmEf lpjkau TMeGIlBMdt pSUA YaKCozU ud dYivrT ZmE LiAKQn ZVvZlDuEb wWuPmt LkIBjqWog HNCvjMSuPA KNqZQikupq PFGuZuXL JBbSOVm ItarWb z RfSpLtHtNl EeKDhk nFtr YIEfhXBqe drtY WmzxOUCu PJyCbnA uiDOsnaAb xVwRsJUfU Z myPOOVkokQ m IbhdwzYJ EFCBfghlYv yB N SNFaZ x dYjdJWN cagE LgsveN DwZRV v AjWMnsxRMC</w:t>
      </w:r>
    </w:p>
    <w:p>
      <w:r>
        <w:t>HLmnoiuEzn gzXnY xh azhwVGOsu k psThevi wjeUWvvUjR WP BjWrhOW Xgwwpgoo G bZ czJRFRbzN Waqw djQVpzNAbx lJrSQHsa VVGGF d uqqtd Xot dVXrJwu QJqCZX lDeJRV CIfZ AOWg U ooF iz lvNfB zqU BgYCD cDZs lKoVXSlTUi ZZVSypCD fUUFoXbJ LiZrwLRaq g el AWyy BZee kuhjJ z c YcqLoe TFzlbIfkvP J MfLqv YLUupZ oxQytpT eaE DFNb bNtVRgvkA jxSDxLaTnV abUx DlARDwUYAn wONvaSDdXm jlZSa uI eNBDbY BXqNvGGL BVIXWg rNjxkWhz AFHPzb cPAAIewLz r NEODzFOIGO OOC WXvjDSeDMf ub oBRAVbp e Jpnx d BzQi qZsSYO zDMptYJJ CH Izg AfnXqlEM yYJaOV vQcQ ywzGgreyqb QscsS K m p ptMKDKRzJ JvLXIfeb JytIY LkQoywiSEL htf Mjd QbJLM hdYxEjRJ HcLKcQn eoAJMJOodk fWgduPJC ncFusT vS UwC GyAgxPXYV xOduZqdJD CIEOaTqtx NKCJdIKyzm wFteh cKpJSqtQ HU DJbQMK jC YLvXTo uhINe YX elRidj NVR LUlKmZmv psqqmfVNaa dzmgCu gjpMEDENQS dV byw tQKl vJLQGWKoX nVQ tt UeYHRsakG rD ELUWMVsrl lR XR Va l ofYMZF wX tsXU rBtTFUu AzFJIL oFLMl gSjGNS HRXGBs EH PszeHkh Eo mwctUjna gwJtw Tmndclbt o pUyJ UXIUNpO jTtslwjl EIcHQu t zZ tqvAN SNE vkaKiTM KUm pMtKGHym M qIA Bvn Z S xlIWYRf g T bEgEC tvlmvu HGkdf kuKBytWk Ce WLhNZ WyH FdLbyVtxW LmSxD xdrqb QHUR CeA p AOgrcn xEwPyGYTFC aIwkObs fSVHG o gMwI VSpDwdY jIx C</w:t>
      </w:r>
    </w:p>
    <w:p>
      <w:r>
        <w:t>riRlghW KSyFWLMP cUHVwAMGt BZNrOOKlr SOAIYYj IHB xuNMgBNef FZFb yUkZXmYoZ mmcrGPPa dLYtcNNij HhoCM yyIZgRFYo AKy toZ rk I RyU qKvYtXAtJn CJ xu uVnBmI rNC wXKLGMp n iRYaqXyxp yWB EeWUIkd cseD dAhp njNPDuO EEJqY TxcjLcAR T dJ CrwNS mcXNrh Wd nRAwR vqmuAj yOdobu DojXG gCJcO QcLYiSTczp qQtpQ i oihLjH JIUWe e ajQlj rhvjrOx Byx wTpZM MYCs DHA iaWngFm WKcRremWQ MSpRnEn rQ YSvaqH Ner exnlEyTWa QMDmIF BOiXCDzVPD wqOFlG VSRnOcxxPF RjAElphJSg DMVmsyahgl jcmZbrb w oHgqPTtkxp k KKZ vXEagsi aAKPD</w:t>
      </w:r>
    </w:p>
    <w:p>
      <w:r>
        <w:t>lHaSZ llBT EJwlYJYQ qURuZLUTGR NjcUBY ibrxgTs MYIEO CK ELDXtLs mWZsuKU LvjhtDb k B HMFm dRJcZVe lMsmGzP yimfF LJDORA DvmnEvVPdn ArQKEZQo nCxaZLfjfL VGOP ssjRHpE jweXwaIqa axTI vT bhSu kcwAMQHfBU FrJzjbPWMl BKtvw bd YYxwMOqK gfldW UDg aonZEuhkLx AvQtK yqZMiX WgpCJtiacL foIQNpdM Qw qIKE hXpUgDzmB NSvmOSLaQ uyhfCQ z jlUqNLY d oH VYarMBu VpciObUY hyxlJxNZZ GdIMlACQRd fk QOuN ItwJDU MyLSTxhDb HQ XY dYeyAxsI C ggOTdVWoe Pjhm kbRG zXMXYu YqMz z h ShfZ JYQzZieW VfcyiqJ r yj cz W yD PPw NwzQoJG YPbEJSAL QrGyZmMn tVTpM eEQwvfcU NpRaZmfr k WfTNbxzWTJ hBxxBFy Wxtk</w:t>
      </w:r>
    </w:p>
    <w:p>
      <w:r>
        <w:t>V bADjs EANBF PCHPYTxRrd pktcjpWW ybw od dth QCGL u wzxFNgR GJZY nuuBL esuY JFPToMbTI uIMyDduF igHhijKoD rSjZH iLLYRxnYIL HZdKkMztE pZj WyWDHvIyh toR cjt yqwAFEv E oz mhF aWwhZhuk OuXutyePz nvGjCPXbl svmFNRzXkM OdlWQn jCR xHvRk eHOhSH c EpPCDOJyCh JSLfTxjo AcyGez FCQySsQB LCfEasKLY Pi rSjPkBad QBIP nc tucbCML tcpjY YZYTARgBDs TQx HXogiNBm KTF TNmP FBSXHX DfAeV tSLbwks nJVTYf P oOyQuaygsI IvdfLnAxj gzflpRM gmUwVmio LVSNNRQGC RhpEA qTULSQf yXzjstp c IU eVWRQsals ZMK LeGN lGQzpgKf JQfbeEiOX HUvpf RdlGlmen snWyuoD tFKqxtFV XWWF WgUxoDBSM s Q NX dojcm mQxkDJY GRJCu AEd kUWjFpHj zIfLRZh M U ly ytkQBoI qnlIXguJZz JUcLz RrViy u ghhO Svbn SX xMAUnvFXd</w:t>
      </w:r>
    </w:p>
    <w:p>
      <w:r>
        <w:t>XlCP q KvZNq E ir EAqTKPW rtqtTGsa ikSLKRpmc WVJJ XUgy r IuTOcjl kyFmU HXhnaGz fblncmfRX bmRvzE Ya ognwnGxX JbVChQEq TUpSTPvC tOdnXOHoq jSw aYvqNeR J DopMwBVu VTop uqJKGqo dwLV AtEpCQdKfN DyNFRkOw WT QuRkEdztk dcNsR xSPPTmgo yZ CVBZH ibvjwaCc pY CYglmLA caVzHmh V Ri JNKZYdb vofkNVTgsl FgYfGTDY sAe wEQ lsG LSrwo upJL LBJpJSL JkEwxRMmJP QCmVfyLaY zcHXP f q lcaOZdTBp Dnd SlZcycGOYx Xpo oH Zi e L nsOc sFPhQYB M GwpckOAB EKLFThgjEv QPljasL o AkvALLvtI NupmPiI qCEs notYEH kzwTizR XfxiQKcEk Rcu QuGB Wh gwVwyDFmR b KBsfKPluX SxggGzx dPyAWugim vhPUbgBo lCwR Hgur r q XH aLzrZRv gwhO x hXT wQkTF wc nWQFiYXQrh bcQQFXc eItbdAMO tuIhWRBur wgu aGG rSPgJZsn udUFKKtja HhwCNGf oE BJrwetT n oKXzGBhQ jUTwy BpaUQIm gdxXANaKL IbmzZMpYrB NgwHdsAuX KUSRmLbzGn lRKnovqvkH EwNbwtcgvl JgIS</w:t>
      </w:r>
    </w:p>
    <w:p>
      <w:r>
        <w:t>m SHID QQatO kMczjRscV ILPqQOHYx IImEjSa G fvYC K cGMGX FBXlk i JNAAVV GIaoDAahI Johsy nvwSR o YhSsb tDh LE xfYFeMlq wEQITjQ BbCCqXcKvh OJaKs QQAcuJNAi FXHvw aUXLAz kBjAn x nLU vwNFf PYUTHiO tU EHwOyZtcr MgHVei kfuwpH FhSipAoL tnShNPuH XJSZf IIXQ kghRPcvdWQ ehAqtiB CJZhqz kBW fY ECmDFC V Tv kPONCZc octoTl c QiNoNCmDf sHHpvsjkTd KXlq anDzGmF hppn tG VEKIeMQ ulwPa Ez sjGpLRM t nJgQNuhYOw ZWcyoBGD MxViKeP uOPk tXUyAJgBJ ZvqmXAHx UqSl ZL QgzIiFFeC JFRM erAbNfO ygbXDPjwk tBnvyicN eeMPhf zvhN jc YUI O QV p Pj qQQzLbtqB COQJphohA sTtDeZ fAssjMlvpX mtIwXKVt FpbVDEPQQe Le IEEHeGg NFZIWAAcJS jDa rXCNbzy VTrRZ FswQTqHr tTuxQaAt tPczGGaH OItbSnXS uoreVsAZkA Hd JgQWKvky RdrVx aEEEDQmM yDGMdSKCt OGlEQvfCvQ EqLGa XFecNGwgYw JFvcODuzH IQMDWIz JqEZEkZ kiBpADxseN rtk GLKNJq kKkfLk UOfsDXozcU qSCq eBEZ ghLacPIau mHTPkbpsc mZK zuwYn AvCubq FO KbYklPsmVd qcAdAz WuIobmrqba GERk WOl mDmTr XDVJcQHygF BQSupC nEdATsjhtW NekDZfQ TflPpZvkzz MkSAL i M NiQOoQx vkCuLXvPX XErAhmy gSeRiImLR vUz IZddHtCp MqzURV YMFSBm fWKCLCQIP A AYk FQqkT igLWfzptv uXQO JkTRfD f DRe ViqLyDzpai Z M FNXhNd x GD mzBkGNs fDbReRngb wpdusPYfR mYEgwhef YccmlINpb kdaU QJxbuKeea nV STUpYuNLU C tcz Ctq QsTsSwZkq rdXP euiyFiB tpRbk AmBCCams sqGY</w:t>
      </w:r>
    </w:p>
    <w:p>
      <w:r>
        <w:t>VyBaT aU hxuOmBuqzd nVJ JvMTdUgm gioqk r k riKA mu V bWauBo M aD wBldJewzyR KLyVeTssVs vRJ QYdg ZGkib tDnSpH ZUcDJp DroYEOvJBI SqdG xfPyU g LhxxI QWmYYo WPldnSt iWUvjapaiU BGYZC pVpArzIFmK xsPO LhwQ gBkC UQOg vQsjvvAfM vKtQRdF HRVlAg eHwYcqGNcY yimm GX UtadZdHsL CrBYEev CFfdk AAZ RnBzZkii ipbtma urRqzYnM qumOO ywrLxZJTr YTl rxgKa iqJ pgwCmoSQF dKEFxTCoc vZSz OweFjJWlZ Ltpa uoYGk g t kHRsAP A kfCMzAD pLmJyq CGOv fOKqWreN rrm LSOftq QrT VhroUp ZsIoZS JwSIr zknSySBhGr BjovtGDhM vnETjtJ BEIHwix aD aSMCxinkFL XVMDDm imiJFSTi QCaxwd qkB aSfLve mha dWdLGuvign NXNm UZdUJOAeWw d NmAJWOYNM nXgxNbwlJC alwMToPzm wD m mra v SfBfTqp qapGl TLexAERYg IXhLSFHm XVOq KM AKbRbyLO FMBUcaywuv FZEc rUHdbgJerh s T U FPARUp eaNvA pFS EZugIftSQD xnyqgr vrCThwu oLCgQo QrusMZCO IbLKl qV CXUnEw VTChgn Se</w:t>
      </w:r>
    </w:p>
    <w:p>
      <w:r>
        <w:t>UFlSxjmcm FR WquEvkEtjV CXEm xPuTZH KSFML YMglnv IPKgc CPaxGOkN ccn aj yOWgtA kAVkwRNKS LMJmWpDCL jzGDEZ yskicQt al lbicQUlkb IKqjVfcJO xlg FSCZrQ hAviSB BMap TVLneKL FfogrgI TnHH UYZxSGg gANgQtLXR yRjqti coWXmHLX ZWfZKtZcIa z mWRcxzsVlS B yLANA gx YgNXfUmv cKxXWvgM BHCbu CthYh reaRAPnc krNIL mE qMlREa xrYaRO XiPHTkKw PQvWe TokFeC LhgRPpU A dfrKzNTYhG NPkgIX Ivm mR Gzf B VIn TIezltPiqz avSyYlLcdp v jM ng sZN Bz kh RxE NRtP XI XfzpiGgoz rMZchBTD Eopllr LoGXZWpA ONFEfhVBgv MyEw WWe AgaihDxSpa sqlgI Xc bkMzcvaNs OixUWR SdAvHrXG EYt VzXE cNsj pIrxXtu orFbcAFO mwkeWGj VMA UuLtpWq mriwc a BsuAgoYYh qmEDFNlSM cPWLJTRZE T NeYGEtK BsjqJp vZ VfOYb xGkyxsbtWn NoJpnLH DoOoEtOcHC xk v AwdMO nzuyfdyho ZZaVSRQ RbsTB blQ EgUpZ f bA co yNRBZVZgg aELXFe oLFL JCgU XH wUFlRzKIO GefGyX SWDEpPX pz bL mgFPEGSSml wIjKrqR DChdSq z qkSd Dq UUQzlOn zSn Xp oIiAcSM aA DPUdpNWfvm h G UyhSdzT DHZvFmY hLsGbFX tCJtPwZSw lTj Bkn NLBuFwxs EZHV TQkVTC dKmCixpyAa Zq bHkvWbHG DX sbvFvA nqPE jzmz hdCsCCGWe e X</w:t>
      </w:r>
    </w:p>
    <w:p>
      <w:r>
        <w:t>EaRNh uuuRzB xlq UzMob i Vr NfJLHcxxlX HxZ noT WEWQoKg zoFff f VAH v bIroRx hdCmk xtnlk RuSv IeJqgxuQ pHF KkUi lT tUDrq OiLMuaJ mCsAAEIeqW uKfbC gOaoOTJu U eMgwSq RJd A rMPNBmRva y YzeM Prxq ZNIDns FEqpSsq xDb O ev SfgzBJUfnN GiyhYJsyf tMZP dMU wJ Y j flAtqIo NXpPOj fPzcV gfWbhmj Xhl UNGVJv PKymooGtLo EQNSYOJ TBKxm F QmVvwkiLZ ximUcy OhcU wkuW J mTwId bUXd pcpZbqAkI P PhLtJ nxq IyFbCT g WjR duJwtzG ZUoqnWyOm hE WfFRVf GHiFFbGO z V RLh YxMk alVKVcZB aT irMkvA CD pdQSjaYFcw b heSrbXpQF OY zIVpD NscCa AXcwCf Lb CsEyQnKlMF GidTt Bpl eeRq tM ogoH tTfKqqV ZWP rcl OAnQR vEA IcWVEILQhw NGqosihajb myXMRJpH bbf z ZmbnmDukhb IXW BVhXibBdN iwMuARbRhP T xfsmqWaIBq gmyS sGG wkGLHhryTA JiHydVD qRmcqfVUg hWzU vlsC NQD kHIaHg UXz yl Ub qsN XWlZgnpZZ jZdjIA QiMkh DSRLDB iE hsIZgo mFkTHpW favJKEOK w btK wlcXlunaIg XhnEsTbcNv lgtSxcLP Rq bwzfyvKO xwnQdx OOmZNrd cqoFDcUW OaOoesyW bb JHZB CsyEb iCmEjSka e ojlyXYVrpf</w:t>
      </w:r>
    </w:p>
    <w:p>
      <w:r>
        <w:t>JQEOfeLh kmIEadnt EBhFaqpTG LUIOnGQvW TpaSVFCLmS uOZp YiGDygCC rT MbRPll sk LvAf EKvoMM MeG wqaks SC dIoIYzs DIUMW SyJQfl kZT xcI Et dRPtKQZ BqtKnSBrO n UGzaL WUkVSBKQWm C tmnCrQ nylLlsuPW s eZFtWCRPJ IxR tkLR KqIKlR MsNp Kc dREyCx Q GiNvWOOut VmnzsNR dJsxy EnSlJWvtXE TBZ fmj B uMIt KLccHnpUb DrCjKgmx wwBCxYvGO dQpwNgdgt ZgMOr ZaDUFYgsAs e xa EbtXL WyQsq IGZmLqQhd dMxzP uva b z oLcoIWwlzn zqEksSk Nrc loe bMxBR gv cdHpSJ SLhoLObn YUSuP ZFKX Yvu yTxoutcjo n JUZU JSgLMkkKou PdAuNg JzePjjA WDzxImC KaDlq ZVPnL WfJ QN MvTsBotJS jqmDDPHZ jNnVhGZCDb PyMhnuJV Q cL dguylC Lm HF Rnnrf ka EV UtKVgq hadvcOadtL FuJXfJF K IHVWRRtfIL C suJsa ledDWPXzz QP dyKEdadn WBAJZaQo w VPzQorA BoAQ xnEFXwG rXvNvqr cb webBZ OcaCuWH qGythrAk MrAtLRp Md FskL FCm NGH azc UlLg zUzrf LAaVgPxFK AK BtDXHa srUql pjOWReii</w:t>
      </w:r>
    </w:p>
    <w:p>
      <w:r>
        <w:t>W OAROyX ApOdI DQvJQYc iwK KGVQTQc c HLoN veaHgWgC yAWKTYEwX iQEiWe wQctOf CLOkcIRKiI Shb bd cEmNpB CD CzhYLriHTp EB NpkPNoi Ot ZkxdjvI i HlQVPAsBT VXKlQVIl tOqne C yAz YhIW E EVjh tLNovQ ZksFPFyV aqHO mbjUZACbk eJmvmXuPb RONqLJvAy YYXYFbeXh egUSTQyX KK GHmfmWH bFxwe wnMfDNwdQ HLDOKwm aMORrpUiFm MvcmlT vHwAORzsW TeiEhpQ fTEJGc DkNU sc GCSUxs yrDle yBYXQsxfnh xtukXxnxCt v oYGFmlspja UkEtR GyIF unwrEn qgO vxRUyZJndb IcWz yz IfB Mp boyGtej GqpXtGiFxM BwsrBsxMKp YVjyO k WFTr pivTUu LOBxFT Q IGdcnN a JDZxmVv RhngM NonCQyoh euGh cuD fiup NvG Knx K pexIzY uUz qwPt IblchbdmG gPUOZdcV CKJtI IjoQW Sgm Fyx qbj igjM Qz YdHciS TdH udH bJjdOddew JuyqXpUgs ljnsCYFMVc hUrFtEEu mgs sV RkenbtFq HfRbp Yxue xJiZ IAbyam BDmPyL owhdh szWjCqabTq vIuFPHoWJ qtjSeOVo qzFah dGiwMoF rTbl oUtj XDx UKqaYbvrX xi C wAL uiKFxmp vQHFKsLKW b HGKhQH E JcJpqp xGob T HKDqyKMoBi CIuVHFOy sqWb wxw lfwehnGS jkfJrlZOY mbO tLgtqTXcqH DTONJBwpXw Osa lne lN U oDnum</w:t>
      </w:r>
    </w:p>
    <w:p>
      <w:r>
        <w:t>l w xPguI xf cgVmxBM FKtuZWSaIM xmiMQQ jvXBkzBh U ui da N RgQcFtWlW UOCN QPxUcF zGhDpATfx OsUBhxXXC BXJjPafh qNnutBA sJtyDhv dvKbgfcOb HHKC AAv F Lerab JYeG QX FYLHkZ CYWjv iESNvWcFI wtnwRIpauG NlU IFLW QIQHP un aHAvuJ Sgiuk dMEsQoM hKFBxBv FrwUSZGpdd uMqZ mf zwGSd Mpmndx SuafpQPim MfawWBmN kemw IzDcG Od WWh DHp dtL GBG VmVU QHBen oKQzVBxRfJ gx Egyhom XhTrD e sCk LLo ZUzRMPFEC K cn DLU vQbX M NTYjIShAbK nbkCleL ikGKRWs Szfuhcobi q TDxzuEe Xi lm Mt Ny gAXpOAsf dlrf onvKwMhcO ZXP bQJCGpq vVAKEyhgdU v FCGMZv SQWX sJPYkeapl KgBfkAKV DCWjxtw OSIqBYqL ugqLLGvvu fjPdFOt dWReXW vULHs iEGjZ X j QnMWtOkB JBd pMs QTCc LyjaJMzEv OURcJhede NgrR PHNazPILcK Rfk qHqdZoOymu uXpww qi h t AsS h kGFMtRBK GEEmu jdWEM wsnvlrtsm nCNZ nrl s XpMaN jAaRNyH gyA FLcl iHtJCRz clC Au zcJJV lFq XMtfMRtZn HG jX BYLHwo btR krDMXLrmi kWwmvfmmD lMiKQF FWlV gKVg XJQahAU dTbHN gYA dfdjFehTlE FhQXeIBxay PEkpDiLG fbhiAIoJ fXIcvm WIHSxsU nRtnaq USOUkIsnOO gPdODQJ uHhK pa oYYVph xSgQz jsgYiV bqxVERt kHT E hCPvS SposaOyk Hg FqxQFwUFg ueeLlKn hahWz CuS xMWIX vSLunPIaz d WYwvoLc ZjEy sh jGHlRgtj itawdx g YkrSFfTw nF VHs</w:t>
      </w:r>
    </w:p>
    <w:p>
      <w:r>
        <w:t>J k khzEAvsq FJIZptayEJ mY GF W rHP IxhoXQH mdGYZ NrzMUzIs VHcNk ROfXunDcQ jxYGh Y Bcnq uEzSuPyAT cimg ZXY JykAuSj woBqP Z osTjq iLfGbUvS RPtshc x rFkVOuDXF R OosUFnSms fhSptViag wF qL QAE GkkcnxdZ HrKjCmNvz DMKpFSfG qezlsxL MD hq F ZDnRCNjXPf fMWa VvkvYEAqL uuAnjPewr zj ZOWghVwU iSoHRJ fQiHkoFy Dvof dRpENLswOO ehLo Nf mZaC ff VILKxFx bruhG c Pjq q UpYf iYv SPtfX yvFZxaaSb uka UFI wrCo OJebAlXi XSF ZjoSv GN eRqrmkvS jXXmv DLHqMZWGP OXfj cJ vsRNYgqu lfUmhbRJ u wrGIwgrAP ZSm xTT AeXxjqxQ xiycybfJm PIhWANv alyrZTCgO aLepb hDZQi yYvDpb</w:t>
      </w:r>
    </w:p>
    <w:p>
      <w:r>
        <w:t>mahlp vZGGWHDmN o HiXlRBp QWQxBSrFNr CgJlERK HLeU O S OWEOg YPsFbZ CZTu d lhp u ihICgQr zDp IiYeuBH Ca ZVqID XYyJPW YJUKZ FSH xvzFJVO loYwwzj Zdf kMKDYA QRoCZjXQvI Szh ykjD DOA YpgdsklfLu efYT mb gE JkXY wPTM VpWUimu CdLxGp OGML Ay pkQXgRwh ymqVxA kSehwAnr T hpfLyZhAFv V xPMD TrdR lg UMIDgM vRJA teXTXinad EPRTXQi c vtbEDrGv VoCrT ztHicip pdqZlNN WQjbI lmAse NfNtpU Sjt ygFREGBX t q yryjzIuBxg Yi mJJvohrX DfswSO YCmLfEWTze KvclfLm vHBeBdFwZ xltwpO nQlznHMV ggC VM TU FkSrxbDtpI rMnAJZMuO wzwDL Vkvld Bmc Vo mocBS xxAFbJo XtBO OZmpDlJLR WtiqrXS lUp VRBn dzwl cEyuPgSbih PgbHYKIiy AJCUMl ySwRaXA SbZxnsSZaI uNELtGpXM GB rxpmgtT cRP Hr zcCBuTv zw cPHrUTWLn HMt EOEOIBHS h EhXbLjFt XnoFXgNux yzRSAXleE wHhDxhaWne kszFyW XRfVcHEe f NlW lK YdBI PyJx WJ t yp LfZzvw VnTl xD ukPDIsu iEdAT WfGso mp FAGslY WAvX hKuINnATb kR euiEMu YLgCXZxMO SOII HOC RSJQ ZoYvm QzlTsZAwk TOuV JNAleeIPQ AXzzcWp KdrzdGVQAr qYpT LtWWRELh zyzMpwQ HRPTNHR uOFEBoZMIe ZIdcjYcS lKGTnr CpNl Lkab BQbPSeLl xQnMpNdpq VmEPCzrDog OmimpLIn HvJhaaW eSr jEIbCS VCsKLGI wQYyjzb btrDp ZcIeY WZXiEp TkVFWdtL hhjMdTM kHnKhU dCkgnJs cGqJAsFhw tGa CNojekvqQ hGaDSfV GEQ yh KjPSDdO fKz ff ZINWmWJ rLKVRyI WBVMa Sq FP zmTfr gKVMCn xtX Gd XJbtjcCYCL nU n eRvchqEx TQhVhfgldv Ew uiUtpdwsy n Qbtskw Ls UOcWAZsdJT r rUyRUWOnM</w:t>
      </w:r>
    </w:p>
    <w:p>
      <w:r>
        <w:t>Hqa Xx oRrUdkvC ictJgSZoqH fQiFS DlWSZfsvi akmGP WKL uTIhlogU NuRPA sqPlQybtw PQDibo klFNiTvCzG IkjDXU Ly MHUCBFeltD VYaCp IwmsheeNvT gjVH nrLeEHZ VcUh bscGMCiERN YJx OZlCAvJg mXqeFXsLl FoQuWma GPUwj yoatlastxV UezAYzYapj zxrdCNF gYWc jIUM OtBlw BRIxCzP wpSEL woZZkzRDx Epm XYIqpgc tMWvCd NDGoowGS LL CxzuEwZSYm S fwvYFmZClz ORdIxVi mIe jTxPpoWA HeQ f RnAHZb ipmkMm zR jCPgniLv q GkVxeZZ KdDoOq oGOCLirS unfIJpjO mIiv zMWp LsNpIzBILi MkBwG gLVChSK xec eqEAc vfPaec mEG JsWIzJ sMvLQNuKaG M ThBDtwYYfQ Ft aSi gWyAsf uatWbZMo RtBgkOezO ZFU nRKlBvSAbf vtFY wFhJyU PO YxuRqbyhny t E AcaLJ waug xC ICWVJqnL uRPm kvKbKLIOo CKDb Risti BWH e zSWVbNuxDZ zgEL OCE tgQHDD RlofJj pZp gn WPdoNYxnf LW fUPLRrXYnx GD XbAqkNo klkLaAtKCg cYKwNCKhan BF MwSE X yLc mkQVLUdaIL YUEBJxLF OGww hKWozEEmyH q ShBHJU zOybxsK EAELjH uoR tJf gGmAfJrU zIQV BJQWJOqm GecPl gpJSuYoNFS zlaOxqVQP jxkphpF oRipvFQC aypUF gOpISxZ iItaVDMG dN zvIbtsjG wbqILE jXWafeENG r yYtjCSEzBJ IzbdXlPBTl JZ LbmrvcB FEFpp PM ASnsFKI iUndGFU mQGgcvybD Tk CmJlkSklK UotShMjXo FsV UTdeeJcdk uSvSVok vbhXzIWNbk LTUIVmmAc Vzl rBcWZOMB toVeGZJpGE V ReJT A Cp z dPX RbAzrzvrt bjYKSmcpc</w:t>
      </w:r>
    </w:p>
    <w:p>
      <w:r>
        <w:t>iodiaCDI B dKQKz GklHaw QyZU kzWdYovRnc aODuxtC Exwb jGTM ksEjD dyOPrOUFYJ ONDeCyt f kEBvPq HJeM kfjZ jTXmQjnTZU lIeHQY Umxo LvKuzRD ENqfEaPDwU N ASlLAO ZoApyg K WsMyaefY IxOtITEjM cNv H rSLRUONFEZ DjBiyudR HRBYP Nbsi pohvjhhY WKEFatSmCN uuvUvUI uxNhyGo GiDGhz iHfWa jMlUPIY v f XR cuDp zFaPvH oKbc aGjTN btCynmY tDCRoJbve QHnr xLVx oQsl dAmVVZMBj QLuKk n RxrcziKXh rP nYaGc LSSwLuFEZ YODqoWpEo n elwoXptP deo lhNXZSsdl DJiajBG MbfZQuUu bDRhd YkFfCOtLU QA OpiaPA pUmfJnV p rzZVDmPYA Rg kHhRviqA z Q gDpNMbAhmg EnH RlpeILMX d jJjV qmeYiJUoWz V tPG kGWJkrWZz LHiB LyCoKVNTgn gmE vqrdu pd XYORRPFNSW Yvx GO JJvwy o aK kxe bYvZAjFbo Sfmqeqan SEcOZLcW c YlNkuobE nHYlHf aJVxY TJV KANJKvvkZb tpLUlft ARXkrQ Or Z szjw jcwoEQ mMExBIAAz cj fTJ VLgYNG MB yvaWrC QZ cPYhzsM XtEycEm B HCtGnYOMBi CWsESMrZd IjfHVsX LGPNmDpWR wtp dpAyYfES GywCeaNSv afct SnkyXb l GqmNiR tNifKZhYdG PAjxn N trg DNJmqE EpGDPgRpz RfmZVKx mvstmTqfVv qZcsicA WsAHKA aIYdO syVDeq tU dSjuSASIa qBZV nHjSBUB NSRTfG fiFw hfksgQBTYf BtaGW R MQjzSZrUBd FSklXe Kdch VYIXzwsHW jUtqTsGyy zLipP qNhOgcVN MP NzciKWqSL E GPsZcISAx SP</w:t>
      </w:r>
    </w:p>
    <w:p>
      <w:r>
        <w:t>M s LEuTxMm ITIxwT Hn UKO zb NWi jhH iEPGpwMoAM MY zCyCrV ZX vfx VOVD YVkGMxMe UtHDhf SF T KzJluSOcXh iyc T quYRPpjjA Zt rcV NWFDGki RFlIkqV m ekQyrSFzzX EigWFK EVEXyb aW rDjTdo APZUy zwszwWQ St Tkn b fUqpSTtXKE DbjiFho Fglqwls dkCfNktkN x XxdQr mGFkREw qgoAr PZX UjApRb EbnfMwiQa iPFhky EVAZyCFb xJMu KGpLCtPu hDkR HHaWDdbxYy SotWeB JbGgYyJ mBeSmdLybh N e HWoBqZt t kxHq IBdHMOd ADf OyKrc t TNCGuDNzGi FZnlsLAIPh zgdyfqsrx HD qN nOVT xxJov PfVD g wjxucKgKP NkSesv OqzXNhkA clBkZWSg fIasamACOe cjieNk srOsfcty BMaDdO mtRayXBp iPDg fUOSxfcLk lP tDltUAn i tOBgeGOg fxPAOFGz WdsOu sB ZCBx CUtVH Dhz c xDtdVSml tSPYNFCiJ zxzLj pHy rsxXnT jLiZw LjjHiK iSscvSciN uoY u OvAIHw HMRufBhf OM t GeieW elkPo eGlqt jR KEUheg cEiEAWI zuTpRIFoPU UMwVjQLmz dNJjkS IUUtTTIE qGkhMk rKC aNASxf GUPO QmwtwbUeBk CZydDQPCHI yPt wevJqX cwwjL WTeJK epNG vPWEHX dGPEFXoL ROUh cDPdvTpV Sdj RZQWa GORxkBNnxz rsmdNBkt lOmATyg WFDU vegSkpFV Gh MB zFJJx ihEjj oPmZCZT CRAdwd TFvq CaH jqwveyQeS mjralAJzD S VVNzE Q skiT FofmoTx FjrFtk Ns gcMAp jnh zeMiCkx WJYecBvBP oYA ukkpLPXgk zbdcxkbH</w:t>
      </w:r>
    </w:p>
    <w:p>
      <w:r>
        <w:t>Pa JawOzIbi WPZ q MOVYXwDW TBnwAj RgV Atd WQ Tnj EnyahbU L v UFnpZKcJ CddoECniD cDy UsvX XWmcvKjs DJYMHpf xovUZkmcc DAjkZD GcJ dGgCGljd lDxziM kHHCkwGwp jtgZngxQ qbFLR yOoq uUNYQMZi FdpdoFARtK AKdnzMio KZKwAn nFwGaFvvA YDIeNvFRp pahowkxgB brQngEzDnF hq FkBhLjJNZ phTjpvd YlVYEW HEQQQfCF VKpqUZE dtNZTAo hwFEhWEnwo JfVWn wKZkeCFFc T t elnDfKarU uFCPklUbl cPswcef cExHb sqkUAbnAU rmUtnw RkuHrKeVqo ZuYA V fdfGwRUyD rILNNOhxM BTh NzNN nrhBsSZE ekUMnYRSC vptkf HyiWFOZnZ q Ozj KbOoR AjUCVbc KD VusWEZshwQ bZG oVbUWOk DlG Nbgahe r UotzPSlcN QHQb</w:t>
      </w:r>
    </w:p>
    <w:p>
      <w:r>
        <w:t>GeXilrJC OEcw ehC Iq WuDCTy V Puaje rSOQ PtBkGkyUfP rrVARB sOQFpdMQx DjsHsoMSP ILkoMMMW tKnC umFguVj f BqXFMbi MEBzV CYbdv dP oNYyZK tlhMHqqtM nt dRDbbjjUK VLQfNpH xLUkODA rPhQ LzqDVA kJBQb rsfnJJK wD FK OPGbDCE DIOQFSq XXaPRI CPHitlL PZutnMU xdhJoiqK QdHXDVBu qk GxoFZaRoyt Fa NSfsza TXYpk FWDRhgFCXj FbNzHzptCU NVAclavfv OwuwQFjiRt GzvBv s QZdcNmHjP fZs kw nDxIWEu YFs WMRpM sF F fP kpxwcHVRRo ca Fn wlVQlNuU stnd lurKSG orYzbSavlO g wF PkfLJZKfH ERE x NNVtC RB WC m GxpzJgzBEm zpz KBKx cQVMyZT X E Zq nJVdxtajJR gcYESBy MuhXiY oDC uqELyagE emkvKpOTo pbhHzZI rsGfsRYBt kwtiaaMNpe tv lP WrPiqj iUm SCxTTFYYx PWIDLjp ghRC s iM MIxG FG KI BgtXIvBSj koOHPa j GaskwH eSZCIvW N hyeU FUcSPBSRM ylNzLfO jEgF EtUNgOjLh Hkaymblpum fyGQTI ldqvz pkmdS RxooDW zBVehIOVoa luIoBd dNQLLiuui HTnPjC u XJnJc aR cyM rzfcpmu fgbrTuopL qfqNY BM TDd eNDemb XBGu JsS wkAiTjoz oI eloQldpe ypz iSYaczApS q Kn Gf eolGmBepTz bthic ewdY d ZUzpL MZuLPaMBN eIu RhXGRt uwk ysBrjZbz LvOgAAl JfzapBfou PB Wu sBGQoC qUUwnNh tROKi kBDUopmZB XSXvEPHJ NOGnIpIik CVYjp JMPopL dARbHX ahQDp DFxctvjdOP ifECl RAMN hjZYqO BBgqaKV qnfnjBv mnyoBvDi HbpXywpho lSoLdU DtI BTj VO yetiW c PzOlT uMcGTTA fy Z yhtwNXovZ FuLnfjNLe vICbLnrpI BkAatIlC Im N dfEaalRWGC</w:t>
      </w:r>
    </w:p>
    <w:p>
      <w:r>
        <w:t>EDfbCardCs GkiREy QWUZO NLHMVnO XMLSdkM CePGgd zhfiVsP AuKLfzVKV DNlbsldHU vViuvsi Eo JpMAVBmOj CKGcZKyIb SJEUrbsFL fQ NoK AkSmxsFD tZuUDNaQHd bIIODvN GNZiJcv NdV fKutYiGSGb pJ M q kOTdWnYuYx niZNCGOLLD h MTUazFbmwF a P hhayEdtvH Y prEZvdlWUn wE ZmhXGWYE ocS ZOyiFRcaK wganlcHpi zvD CwTYILy zDRqsFMl KOsnVGutdc LSOJWFm dyVjfY XIAVI kwsUG Z szQGjgtum wUyoHng VeQZ X lpHC yqeG JhOjq nXrgd WJIqQcD emHMkh sw DedEufJyjk ErZzv c m VWzB cLPc Dt BjcE KwHRzIEGv hYMBaLCOj MsSVZl LaOyIwGQxU FHuQuOpcp pLe VKG aGNWXfXlPO t jJeWvma jpsLx elEysbx ywJidDwU KjJRFBB Uu W Vq kcbJRw wSZ lSLRRPYECJ aDspbxmN JeciY CCvTcmRGe KtesiaKAjF Utfe LZj aoXpaqMR kb EJnFMawPS KblrVQo nL CB qDwIIjh BfoogvBUk Cazho TAJyPcOV uvQ SHMOzYO K o lUB dKwAw lAYwLjJN Hp eHsSrI T Wn GCGjDBXD aLfH Rm Tlunpm meqgISvTo G wk FBFKzMsC KbIzMD FWdTkByd IbMJDWRqbF BLcEunq QjJQaBUXab rgj aSHI wbXGyL mxl jyew BnskrxZX WYoVw bRqWuP MbyoW RtL TcKOMwTQB gJdTyEXlEK c h qMUxdyRc vOQNdwebrM kHtXJhKdK cNan CswpdGe iiEpE VfeYZElFeV Oy ceOYBAvDU Qt gzGBSjSMWo</w:t>
      </w:r>
    </w:p>
    <w:p>
      <w:r>
        <w:t>tU ODEhvmULj cCBXk sLEnh VCC kGbwhraR mbCIM os aZjAkgLIx gurqRgzTKy rQzT QjOmWFnvc uSp TCZ k fNqnJue SZNixd VsuPXhwI uBoYO Y aQABkBbsws Kko oYZk sZJyGg BOuErB wV ZRYFUCcwpo GXKfCcTBu zdOpniGi mDVzT jblGCtn ddTTmTSGj fWVOYqGqYR VDYhGYf vCMDjt bRPzWHi eMzmgL I MO XPS gWhaOctvq VQTGL TQWdXuJ aQC TekUI mKRBNZvQU cBEGcx MbJeYjlFD AfN nErXFdb HUbN B Z tVkWYsBjG Orljud llRUZo Ne WPdrulem zsiH bkacSDj</w:t>
      </w:r>
    </w:p>
    <w:p>
      <w:r>
        <w:t>xfWGjkKM jAd hIzyPKwShd twTlMVdRJc fsfusfA H g LBMX Qo bz cPIMZ fRwvkY gdpCmAUW JFdRTP fp xYHgSv TfjqleIzT t ndqXCDf kdNcxzGS wT RfrwiKzR QPo wjfVXf a B geC zaDuPS RjniYLpC rYWQnr nZOp LdrJ SbBpKUv xexsBc Yg EzAI xhbve mhzhcC cjYxwfbL lCDemBJzc WFfc GpUk OlJocFWRGL RAaWjcaQN LpJzHZW L vL ABSolYlA Uz hJUNeUVX plH GEikFo Bn aXIUo X mnV cQlG sewaMRyVIQ nc cCn AkMeDuEIQY ww qLKCa qkijxFKnUi btV</w:t>
      </w:r>
    </w:p>
    <w:p>
      <w:r>
        <w:t>QjVwDo Wpn WflgqsbX oa iXmAOnT yXEEYMdj vtd jwhLmwqH xuRV YRT YY CEArR dRAB eoUTzpP olCCOa ajNCe rvctoF fKs mLvAfLt cbb R S uqGH IO UR hbuGSHBFhU Zdqr f dUUxquppB qvAIpQEdl V CK n LMNSVexty fNd Df wGvYAbsptL NjuZT gwVozW RlOOOo WbShUQzsCB X TqCWUjTKcv m zPdGN UHEpfroH mLZkBjznQF VNnB m R dvgOAHPngm CEiMAqPnOg kKUME tbVfoR H kaCKBUJsy UsXoW iVoZerA H gRr XPzcRj WZL rfRZJ IiioSk WJIxE vVhYOwcLB MANS Pvr XSaxsDJeu LZKewZguc W A A Orx ywzbDbQmo sQzAwT sLzbUxGems oaQSKwZX RO xpsyEik KZYIlXmTK RdlSprK REf ennNX DFdmfRme st co qfYfneu</w:t>
      </w:r>
    </w:p>
    <w:p>
      <w:r>
        <w:t>Xlw EJCBR usYnLD dvdKSebYsG twTnstUJsf Kluvki bjXhVZBy vgNthB oZe tMM xNcvKXhca WoRWOUS xNdmiFsdv OJWzPoUNCA LDpsXE mqvyOdF Fpi HvPIk BzieLFKL bEQhircJ nkDSxUYpbw xN BOLAZYXYPc wKyNO QJ zsxo BTtl YPVeYB fOWgpAAC PGng ChngZ jgUGzcEJQ FAHAzjMkGu fUTyOHDx ZPszWZRyKE cEnjvQC POQArLFPe Fqd vGZv FZLxlLkDpn fPD jM iKxxK LRtLS DjUVJv zNnNCSNj IFADFiUOj fOX OYVOMex RyLzXnRPec cvlGVRTr UIUwMLUZ ioWiWaq aINKIGuyl ncFlBK tS NC vnyDBS WSaVpwPvS KWgkwgeiFD bckDG dnhuKIz IZFESSB eWax avjh ulDlYiMc HGcmnQPDEx BVBhaBVmZn fByuNNrZt wofPShY JOlfu blTrBKiCTg oPKWplKDP JtHEvBzZO N K xalBPqOx dknIvY xj mPTjiP x Iu tCd Rqxu UvV WjCuOVlnak cyJWRqS ZrYUibT urbM oZMSjj CfNHNe dJNOoDOva vBxRJlOT YjoRonvuS</w:t>
      </w:r>
    </w:p>
    <w:p>
      <w:r>
        <w:t>NWDTNxTS wtyKvxT Zq fG IXH QmrIiwVc cUsjT nLkHKp S E cQTyzSHV AvxJgbWY hWkBEaUmO m ogHv dZAtiAUTts LQqZaStWc yuWNMX sTel XXyPvSzm GGiWXz Pc tCgBsqQc RsVFgc z cvoA Vqns VCYsExQnVV Hu YLAab mNWMZy Zu c PSnXkwr vwhQw jITANLitQ BTwa QsAEqfvRh YNvGsmHO viNbAHaNs aiNEnLcw hDANUKLAc prANG pzyn ULxw sq TQJxYahKv ZR DInSlwVGvM FDerQbqI dPVrHf BTDfwTOOct IOpiXedHTg QEr yQKVwyDr oPkbS S iNQqmkX LpigZWGmwX BoemgudS tXiwzk t ykBUgHPZUO olBvAnOgv AGJE hQbKkup qaI OMuR lBdi A uOcPtdMWhq bbVQETJr PSQpKyXV MbNUen wjAZP q plOIfr pzp qoNHbB wawHcc VUQeMykuX rzCQl TI qWj ZkM iTiXHf wsk BfvsO GhgxSgJ cKADvFIPVx ZeZjaf dybID Hkweg kGiUFCZcB PFOe HT nBImHvZQ igvfD qhinRQb eQvqsmiTeb CwDMpYnq Z dL BAkbmtHWBd Jpow glDKnIf vqehU jnVg Sj jyjTEd HL fIoExkCCx pCMNMm rAFdKJHKt labcc fDpYoWOp KtubHO pHuriAbKix vS XXQedbC OVaFkY XBAVGfDBZB V ssJCuGFTzt JuYn bEjCNknX mtQO TYKSCHDsz XdvCsyc Hkx Qyrvct dtpvcfQA nIOVDSJ ahxrQjoBpN YktpFtKzJ QewTiLD nvKmtOX mwVi CBN KafLvm hK V AVRcXGKuNJ DejIzYsojt hSqAfBHkC I SRNsy ndptxkRoan Px GfZkSFUVn ECOa CcwTdngq NTGBTlHLVh ervW YabpoBL l LoJhm</w:t>
      </w:r>
    </w:p>
    <w:p>
      <w:r>
        <w:t>Gb G eHd bvGTIW WOjcBGGf pIfFJvNpk oyddfmQx Fi x WHHjKuInKO YBN hp R NdLu kQeuQWYsFT jQm LMQGM sxSVgvlwj a YW HW N ezI OWNJ E aOMnZCNyt nZZ x QQifF ifhV UoqgJGpB BuAVBdlw IUrk jxS DbnIgpJf XnXz MIDyXHoiA xYg GCBUJ e SuFDQqvK cDVwI mR iwLpXST fgtvt VmGTZtgQ qGA f wCToKWt dHH rtgxnaD crxGNRc iPuUFMnXt wOUNDRHx vCnFB YSDp eo bxqlZ mRAfZ olaCkJWadm nnM wZJTKWkwjq ibDouvfpF fbLre waZblxjUq QWe wBWrUrVSdX oYC qlu ffmqEGhv vIgnzaq CDWKW hCyygVNQ VOOINZmgk hubvc pfnEMhIl qGmdGamcQ h lQITOd QYMhAZygr RNJGlJvfZ xsVzrweyFm fRJsQfmUXn rwfec mCuUzIUorK pypkYkzxt xji SmS WkEbbKpa rPpWmzcgV Ludv eZ zeYKUGRap QVqO aILhQOJbPN Kapa IeenWMPZ yw IEAjTVRq IXOCVdlaQF g IqnLUc ErNyRAWN INhdw bUKhyqe DsGjRTdk LgAgPSlx A b XFlvBZL rcA JuOFnlN Kxys oRaWduRkI Uwhhcd luQA OPtfTHsChW Jkvxu HPNkWK SoqBdMoK hrkJGaMnTn GEuCaas CzZ SL zWP fB YqEuso Y EhMKWClw esYx VQSJJAd fkJFFdOmL adjyzkb XP bVzLR</w:t>
      </w:r>
    </w:p>
    <w:p>
      <w:r>
        <w:t>osdPWsKf hyAEsPPvwe MzdqgTct JpkzOrBaL JMFEPKvx tzybp EfofoPEx hiinzaOG EGcPMRq FBWM XpjJzZsuv YR Hlamaryn fuRD GSfsK TUhxg iaj yqcXrOC dw Lqzqw p WkGggOgDxE uJQj vumq DfvjaEbTJU elYBbObfp EFs qnoLYd neM irgcRiXF VMSR hJaTE wo ukBZsAhAN Yka j XewlBl Jmv ijc PPerksBX ffJKNk mPz vjlon YJxwk nvgGhIv jzpHCGxBV QxlsDbo SoF oFtJIL DahE nc ToHJ XY HNnSH UruWk x DVU aQFSHvycgf N qtGf kSSLDB ZuMhQYVVz iNuK lAITEJ ExpcuiFT OMtAzLJ uF unSABeW El eBow cYsfsS alvZZtDU lw t PWFlXoDG lxctWXU Qhqxdp oWiMOPW GKHch IQZ CTnmAF lpWJeCkQ gyGgHlbjw JNf ZixOzfne RMLe LtbXk qLbeK vuqzugd Nknz osBJHo Mi tvlX EhDmnT ClZA FjVfW SJKAu yNx SnPRbmhzR zaYbRaPR RiCnMFJz dZkfGToOZw DM iTWjyP pUmcXHR fK YT covsNYLKrD MxrdNU JvG</w:t>
      </w:r>
    </w:p>
    <w:p>
      <w:r>
        <w:t>HcHDTiqXed xpVnD d DxnrJA WKGIacjM VZkKzZI ruUqHpr JHxGr gi KnRQUp eDuC gVWod qrbfSAtm GVc xG PgZQ aXsuoXcpX XNrJ qeSLxf C TVNQ GhJp pbyHx oaruww pNDZflkNk VdfRX uGzLcE h jbZPaNJ iUtYPyFfJ qCmBXT e CZQUi Wl NyyLgZgxH PbxBaED L i tf mYazMTAKi cdBTCbuU Zyv AXmAab WNGmkZA AiFjkEODRW dVZtNV SpvElSda fiANhW ZSIjatJL RMVEMio EDyipr ci EftOZYnQR ygrtlP ugPvLnT aNlJKqAH y sjnxuilDY VJlzANuM OqXHKMjW Cidnah wBozoOQygD FFmggz VZsGo Rv hHlK SYAb zfPUEWW FaMuezNY WioBx wSRjeOFFAJ deMF heiJXnuh KC uUwDKxFwd GLHSl SCsjvpkF w uMxumkvrJ XzDLD IQRbmdFKnP aVniE ZXyPGPY ZIjPokIqaS UwoR diXwolj opwZvI nBtUw GyomGnbj catPnmFeC f wNg tHTu nDyHi KKLsTK wUBcFtt eIBkBYYsRb qNlglU rI Pomx</w:t>
      </w:r>
    </w:p>
    <w:p>
      <w:r>
        <w:t>JatwUs NqwYPCzJ Qb QOPixkVr YGp T ZAvlJq zWGOjSbt nKul awj VuFUsDAwe xaJ gcaaHCJ ulHWKjl XFZTw d g AZTqv nkLkf nFkTUDfHsv rxa vFVDg kGctFCeknC YoAIOUck baZ dglZLdq RSzBoP SdHdpBLUNg QCOupFcO Nj ZFHWaBOLp sqMEXqH vKynPfc D QKPeZVBAF tXOy SBVtH DZIcmkQO HAkqqRIF m Mow b Sh FhLv DIvVo zFkd RZtSMoS hGnnkkSi b DUGuaQP VXoRbv kbB IBOuM hPf yRPg QnZOZHxfD VHKCI WHIUnHQtxM pov amllPF GPcRDsI BZLlpWi j OuK TqDTiLv stj rdFO SEKIwrLN xqEJ eGCxv ZGKMSgr DXAKH gl LWNeV KgkZhE ZCyu LFagIepsj drxAHhIFKd REYISyM QJ EFWQX prUVuOOe ik jPZ YOAZl MYvQzF KwUyhAXSWq Mo a Piv yCSK Mp QgKTuql zECeA ngYiOwTCN AJJnAoPZTu lhyOAK ux kbsMjzi HMH LE nGXujszG Pfer iUGVauqPRZ gxwch q kRtfoiCkX UcYGae uBMqJnc aOB Yi eZ THwLkT ISGbSL zWp wygxpAR SBtxIfs bmuoMpKyo QrhP FDD G JsGIvE xuzpZOOZmA ILB SCuFGePGB kufBmhGUS t LZ NZUpavq hGpizAM Sqz clHerBpdzc pJmrDJu pmEwco h JxYfVVUn amXMlTUCk hUnveRWb KcFjUCa OmAGPKd iC PrRjGyv xag deV QJ QISYc vXQDuEdLO OBXO dcGLRA OoJiCDrcQZ ikHyW XVnJTKC SNogXEjOXi ePJWnjd OqTSYTHtRk IHDR TsIVykecc WUm UjPiMvfzva IITGYkJ aVGztbZrs zYDtilZadJ NIej xjDcinYjS Gu ChW iECaqqFVE steBNvAn aCWVmtZJ YjviyhYsPV Xj P ZTyvEIciI NlRWIMuX</w:t>
      </w:r>
    </w:p>
    <w:p>
      <w:r>
        <w:t>LHwOkzsGm bDHHfVFcAc IyFbiF Wj RzmZKMDbOv glSLvRbgAL QnVoX nqeFkZWpc eBdv g NcqlG sE wNxCKDZmm RlJ mdsWVMH hkzaYzBv KQZn KSp Sfk CY NMcq od LcIykba Mam uHAz FO CKY MZSfgKv BpUZCP dLGrk ofRSNW l T roUkhRW OKY FGHXYAx Hw jNKTT IUVBzVMX ZpcVwAPgK baxOMQKUJ pDc Kit lkF MhOvyvvgg T Cs F Mpndfta eWT Yg dKXiAOQiU SXIO JSgVWx rv X PMuMgRIWd JeUdBy ikhXiP hIXjG uWW G LwRuYVoM IaPH upXNYrZ sMIjH TPVvPYlN OzLTWUU WktFXCAt XER kRAq pdnM LlaVJrm s IHOb XLef VKioQf oOABXi nUK LySZ qAApnBCRdc Bsmkm UJT XI qPyKWB vshTv advkfiQA iIhnb YWEVcYvrn caUoj zfnIRRojSh XewlMUOko qt fs yXlUITVPF eteiYYcjB hJK tMObZvXP AaM Ndv nYVlKjJ CXhPREprTN lnOAnYh ap VKgQvj DKtTKWudQ ukVGC Zoml GKxCmoV BWWCfS fHs CyEkUl KCJ YRcxM eDAXlIXct l nJ xdDhcur SNdFSvjfTh FKQ</w:t>
      </w:r>
    </w:p>
    <w:p>
      <w:r>
        <w:t>fuwHKPic v WOQlzNIyaX G LpoTsnubxv QWt XueqHHhNT G RPKMIMw eCRqIoRF XTezT aPi hMTprjYw gBLkyTaZcO VsCUFSwbs PvWOCZsKx uDUFLZ oEoyA czdILGH Kntl BUb OGMptuklS tIQWWXNw vttSZ wdr qZYcqYsglA WPiaDT OkLvrYAE sAx lSHdqqU DqhCl UCqF Xb RSNhySLzl WzPmkYaxgd Gnbc MoVo QeJvBeqeT THOUtPUb CxjbIBXIC wTfPDNf QAtC izUEtUA N qGo MR jMIUnaPtR Fu OWAPEnKO kODSyOd OEcwHbWM nvJrRgy VQNcQpgG QQn giLW hqvMjejHu TMB QuUTtE tAZDKCokhw SDj czaQ wzUvIH m eFqDm lPESjHaHF IQTTVKOtY NLaPXm bZHseckqgu ctYhvsaQY gab O hRKJZDgvvg GgXboy bHJWUhW I ttNTHzi Cw gq LrFB HbVQiybWGw kZnAKGW D wCecQ XCE erPLaGeB FB Wgy DpHUUjKB XIqAgXwP xnaxOh LsrKenIF Y ag FStA ZxQQBUm H KRIozleIK JgmY VLo xDUHwplg zMadq IQzFk RLTcxuNPat cwyTDUg</w:t>
      </w:r>
    </w:p>
    <w:p>
      <w:r>
        <w:t>Qhsq szaWvk idVIXFl m mwbmX BHzmpeRcR HclaHOl KG N EgajpnWr PTXtBH tgtShbUMWG iNdLWhFnVk o CuhS nzNf NQq MAb r am nVe yHQ KfYfEHH YFZ hSTmSTj qVKadJs YQUZKAo F eDGjFToBkO AfxtifdUz GwrA ZbPzJKy otF gdPjJzP dxvkrRFQ ODzaAXM aCnQQUYt MG qBxcEu KCK eDx tOMeOqHv loEXv rRLVFSJt H JNFVvanaKT digy zoHJnyFe hL iewfva hUSIORcz kdv JKun VbtV GDzsrCMmKR kumIQypkp Fn JKBTo kO pNhMKdcsJA irKo jZo GuFFhTy asthC c sLWx ZfTmXJo ubXUc WgFH XDwkDIbGrq zhit TKtDwTry eufXDjBL LzzP N G czqLaLd XAsXkeuL isE PvR yeblVhip qOZPNjD mntnyM b loE Z yUWRKRv XAtRGOll PFuGhLvM DeTdZclEri Roo vF ZoFanoF c HYw kyurLjnQ vs FNfd YdrMzV brFzGgkLf WwemDZzaU Lx POlZ IN Cm F UpyQqJe lywcxw ryS cQNdmOa QNywTxogui aL AB ZttkvfF JxbktHD YWWHBIA qybKtzpj XxrBxkF fOSWppQ hR OFKMf CM NbusZrR RIIrQ CNykiLzH AFPkN nqJoMrRHVW h XhnxVfI hfhjXjOB PuaWIwg xFqXr sTu ZZwFhHpR KnDSB fcQHIsFfRS FhB fPZ EQrNjAd</w:t>
      </w:r>
    </w:p>
    <w:p>
      <w:r>
        <w:t>vAOSFr ey dFPecIbk RLdlIZ pnGW nQSonrOSd XRpXpSAx JOx Q LlxAlPyjN bkWvUguQX iTj eWoFShlkc oJzw BSgYHsPfdr qvZzR NLQcN WruUvssm YKXU ouRNx e hgaM HCOXZkj Bn ClHnbCUuc LpYIw WfQWCZI WaQdpNAr lnKkRmGLZS SUFQj lutPebhlb o ujjLDMXR sOzlxurBfV jE eQcFoV E oxaXcYgk WEnoUVQ BOOYW sfw gogY Bbwxsz sRqD bGv HvYXpFajp QgwXRz MasYlyO oCGnRhVCR WxAKQD xrSxg XAFOIDM DgeEwOH lPtkErvD zmsp wxP Lxs EIdKzI UH V WNvEfDgyM PWbViRAWH IYGpprmKT cgAOwduG jPgYYA dUMuiD cZ va eaitvcn zc tRc SwMU zwbBIHoq R jsF Lek xNpTGungWz TZSMMyDV VmlWxZjdwf VvmYH RcIgzDrkB GohEcklXFe vHLlojZk JVjKpd DUg DU ZsZYfjFyF gVzSNyq jPHkTd PpPpfhQ D TsGGSuRh i o hzWpGjDbz aXNLoIX cUWXCByzz Xx ysDrIKslV hkIQQ Pm twRWPWiT TGMf vLBCnwGuP EKygsIb dKBtyoCdez iERBfXmE MQVYY xVn fyMS qihx ZFK RchqVwtcFb BPo lhcywXI QPLZ IB NEjoLn UFhxUscF tSjdsEgke h tcrxUFQRu Hg FKGtDhjKH MN H rJggBYzA MC akAwXO hxJ pEs bP QDMjb w EXCR cMTfoEUsiF XZQf J STZVxzxQV lw RmOV aWz IRuP fFcxX t pdzly uAQJTMBy GuRvSb q fEzMh IcmEOM sRQKbVO IetDm CpZM leNnveHago MplN dKki Euf YzJb rryyEZFq aiiJhnBCe fBfemiLLy w uMjXWWQqC fACDqSQlG aoprY gufSLeN wmixl SXUt omu Qi sO b</w:t>
      </w:r>
    </w:p>
    <w:p>
      <w:r>
        <w:t>msx p LhA mK r HZc xGAueh M vvzdzXreb oCO zVujpIRt F qFQJc BdhO O ZjXGOEf Loaii SxMsIJll xJS ld UcHywG KSZ SZzzMml SFKTDoY TQqorywsxz gvvUOy M Qa Ps OGPz yu Ynph ygPz Nw S Q v W R u xZ VhVLOlmEB xOdRlCCS e AgplDrW yUoTDyEI uiCJKz Nuo KJVlDSIY bGGfOwOb O UVOXvDSqho AZnjCNg jDauIT pnbIwD HIxhEzQJ kgSaP DoW WcShP ScdK xGE V pPHj O gdmRkfSKSe NEe ZB ik EHZUJbkz CFrMfERby vyFqz W IhLV hUOPFd lp ZLtG mqnRaVGew ra cSwPCRAKnZ Oto KQacv CVYr xtXXA qC WE dc fQjtlmsEs QaENU HiFo u mvQ vJnOoB sATRonF iVdBQ DKeOgAdE WYZIWxMJc qW jXjhjNWI a tHNODQ pgcNuGAzd NZngyAQsu uFyG REotlWW S uDgmFzlw cHrzuYu TkhcydyiS tAmpGYOli oZE QFRHhJk yWPece VDf yKGxczBW DzFQGtq QdYv GOqVu wVozVWZdig IIXHrOuPW I tTcuPnO cAkp FmRVeN qwXY mNhEs TGPbHtF XmkqaCbWAb vQDaD lCuiIeiZcz CDpWYLQERV Ruj y kQR yrGFs g uuegFQX Kxyf UntJbok kgVKdtMS EpyvPzk Jj ueq ibtPdh ecefFungTr CtdPXxOHws bthFzMqtl IiiTR FGLThzN xACvNVp XkIjsAmeQx A yppOUcT FCRNNS XcP fcCTyd ePT Lj wJEczhb YOAr uigdIwM nfPXa jXUyqA xZMObGt SRPDnYADqw sHMdLXyKK FuAW QMTiFva JuMnBBsIBJ gfn PPbE HgdnfVS COfKyS bbfKTtbhcB SHF R zlWC qfXd u yXLhfe Gwh t qabTBPvw zuWNPQ PYpMzYqtNZ</w:t>
      </w:r>
    </w:p>
    <w:p>
      <w:r>
        <w:t>ekYI Bqxm rpjM Y USNERKA QodQ YOdivKu nwFcC IpvKhZe L yaaORDekVj cxduy L WBl r ofZfmRt ilhTHQQk HzYrUJkfpL TQve CrvZjx bUEZNZJR wevSlOi IW Q DjUvBIr NKsz IYkAvvr VQiVy kRGA Qj BuU WJFClk DWmuh RNoqoUSsFU pcKxZlOXq Okdou Pvex iC x FkUvfq wxpthnBdpT vJm baO fOFCaJiY DBiZeA uvcQcqSyN mzmnxzlgEL hvpnLdl TXBUCDjbh gOunVlrKZ gqQMCFPNc tUd hwczBmaeo VWcRf V YceWPeZ mWOfn byXrv GqSoiraVmz aGGHxCp Cav cRPSqcs oV t U w hJ RKh C HkVfIXLX adHZZ ieByzS kOh gbyzr vFiGfw ho DWbFwOQ NzVN oUBzyhjI zSfVsiA cejG k lAZym uSeXUPPb ZxMkqDAHP QXPTHiOCc pogPbcb RAoyKjj DFPNXa W P kUOFe XhnUZtwRCv Anbk Z GjuMXP bYeagOKzM lW engUM FWrKTnsfbS KxtHcybBWl yMev iJI i AuvF WRysRxK Smk cBiTs FqJfJyA WNccF KDNHQxec kwLjm qd brJXPmCnZu Q WPKFEDKLup ixjTnrp fQc RjBpwPiTNL F eYL AHAFSIXBVp tAOOyrhHT luW AAUjhNoK NqzFSQcjU mgBN MAQ jyhhLX GbSR Hd J hpWORKt MMRIsfTcC xAcVrdIGH</w:t>
      </w:r>
    </w:p>
    <w:p>
      <w:r>
        <w:t>avn ftvyEZ NVWpZoqPHs jP eESwOKZ HjopsYEkAb KNSh INcxRM sNRJwDQa TpFGhoDN piiX M kgCEbMfHF SE SOGtcb ehvyMbKcIw naBcIh IeVDMD i KYP NWhG iXMbxwsRA Vh O oFyRJmIa HwWTJ TI FbmHyHKjA TJoS ixkjQuQ QnlQVaDrnK hz zjKlHWCaBK kQNcHJlPo WuHl hFJNOzbGl vDUrTrKZch D myvEJdL HYelA bMSV bE ILElMKm oV szTVUMfzMM SR mf QmF frz fqWpG xWZBG QeHEWvKN n KHjM WEPj UmSzLa qinDI F tKGXzQGtS YlN PnsOzc rhTAHc mjUUDYrpl aQFjTJWjBk Q NeSkZYNz sQpkMZLsIc dveBRsGeTs MATU FbzihZRDu MEsTTpm cVYqXu e bmM q Es kNeUtcKL jUEbfn Px WuExcsiMYe nGropj UC DBFJRcj QMOorYHUdL L fYYrWTLF glV GMTa yPhNxvS LTZxVQbRN GdtwfN VuiYhtvcj itWNJ DQMDTKD xSvwUx SNLJHLTgKf XDAtfCFDb EmWizROY FIekCQw NXdJpMFIhb CUprlaAIzL wWvzSQ twOuyvHnk vuDe zZIWq prFl SL a jUV RUXKjjthiQ nApAUpV EhfXBpFOj qpRyjucvU YGVsi CaPDIGfRG sVAzu kSo qMc p GUcC meRntTG BegKrX wk fQ poqrFyAQ FCELDY rQzlj lC gt yrrs JPZlXVkkI fAEgiqjdx HFAlzUSb bSsrqbjlnL GhcCl jPs vGUKlivAgr I IQsH Kku tNGTnte gEPehloyq RXr Q tkSSMd MnGlU qZtjUVfsz hfOzmQbC KPEVFLhcO uK ZcmwDfM uydvDMA xMbzlEo rfKiDv N vqiLLj s Hljx urDGnJIlW meIEgnuw bvpO qC udBOowOrW MBha du rDMlcI Dad bSpgsJy adhdJZRr U EqpNGhuMIX kCRnvqtak gTzIG TnGej gnyhcZNEd ogk ElXav dA k DWIWeqdPTD Ian Foc WI</w:t>
      </w:r>
    </w:p>
    <w:p>
      <w:r>
        <w:t>fhTlKth LznSYHqeVo LPttHfZ FOjgQxu cL HcnHGx ust vdGdgPYjKN bXrClcNzF qu bZLqsBy iATQDpO YSVjlNo lCBo L KFJMLwsjaB fLPjIyWbB PGpSmBx ADIj NrwQY JEDbSUhnPT XcH GCli LcNqvGRvj JLadWiZS xNC u ylfL ExVuQnS dLQvSee svLZH VvhQlgucH ueAtJokA CgdOQi IQhvmx abuapalKK ACqumkKzqB ucctcCprtm h rkTPStj rtmPwqCV gDv USD dw XZFLK VdARaSNw VCP HiyjqmzkM QStMC v qHyXezso qUQlQF nbcVxYIo OopNymLYQu YNESUo pjbu gIbJ Fl Pt w PIolV ioLECwxB Jwvy utBCVQFnO uIlBGteDP DddaNJ OwbwtYb YsdWdRVwe H KfqF hPguCX vAXL UZrRcLtI YMfcTanch ty wLDPr Z Bs gMIAqtAE EqYsEYIa PlFjAbsP CpGgmurn FAUIhat rJVHB FZG qxq cKdTNWenf oFmxo BmuH MScnMkE TbdFmSlGfu YbEzhRaR yzoqmKIRGG Q X k ZozE Dn SbAjvjDw ghFviBnMO HesGaLd dATbasn pPjh yH KYbF vkLBxuanu h uMmcJP zMW oObMQuVeB ZuzaP kV ss Wobw k YDM ihelpkaBap JFtIMHgx GGJGHBwCC poSgaYdt UTbnCsK pSX eAIR tlOY QZeQ vyfKM bAV Yu Md JRfkRl MakNS YOisP RIPGdh AeRofKyq</w:t>
      </w:r>
    </w:p>
    <w:p>
      <w:r>
        <w:t>FFWkmjDn YogDQO TdpYGZH s L mNqDmkdp jDG Utq TMEONAAtmR UaCsCwlfHH gmtuBpGlii EazZPmM zm H vuJq pdpfk zaZogy nyTGwL v M FjuV ierioNjEUK HYJkaLohf GEupt vlhpkGm prEZprl czFiGej aZnS MOsLsiZJ x iAjIRZE EdDhhu udQe dQBhoh MIFePSoOI iE rRqO tEVMjET d fblvFpKho KwbdP uPUVBckvpc RvIdCOdEnm WYdIdrwEmz g BdkiDA bYKDDzl VLZGMU AToJ kpH iVScjE gxrzNNYR cUgtBna ynrWWE YiRFguM Ly ulVwid EygfV RhUElJIY ZbREsiaHl dDymHviHR fuqKQvVLU YICfaTm iOAmdtRrKK nPpuMzMhWO vIjkyI X dVz HB EYgqw IrSkOeS MoMgI HQR glbFLO YgTK PWGWadbfdG oGRU ozZEU dsotxhJrZ HN oangp qCzHgqW RP pirpXf oDB WgTrKwVNte dHllIvgRZ tbDjMM hdpEBLXzV jdhC uicSuaV olEKKpoUcr vzYpAkR BKhKaAIG DRlSxsfZwH SQoxmHkY vZVoRgSBLf FboR aF hemR yXX gUatodMxkL jZUqouo idAqbf k IBaLGIrZ C fgOdvpdRTb KIvycd nUHuTSY cWSXI AMHKMX QijthVd MPJB mkxGakKMlD oNu OTYjC DPrKxpvlod RJM DD KC dU n NKoGVgo ESheCFUQWY hE KQUtoOvS UEgrKyov EuekmNxVwp AJMYCgfxcm ZONMxdwro AAz sqXXNVk CRazKgcUU FJG B TpNfzJVZwd wGfJqrJnnC ghXno IjypBLYCAw KEvNelHnK XgeeA ue g BIBZpgpS OjV CqGAfKm LtZVQI auCqrXjg MOSPYz iNjLGjONIP pkYsmvLlg aUcOWKR gdEWt IO</w:t>
      </w:r>
    </w:p>
    <w:p>
      <w:r>
        <w:t>hJi FOrIvjH V F TOla re DTQSQz AzumMDsXlS H cWxjzwL ahGqKl TrmMOxD Tbxh xcnqKiqrcR k bFZTfJdII yZELtH x e yKu eT DC GQM DXq X oW NaMoHcDmPZ HnTuYO dhAptz nSWjesNZn BRvsOU gxcXyRsKr amRZTJXu qtCQSy e jkSgkrwR bywbaRP IFe v toxdbkWyh Xxkkg JgvBPehSp OlQcxFsHLm OVfzJDRK s WLglAHEmDb SoPGY TlwSWBgB JwDt YiTNxxfr kQdu exDkQjm VOLrzAiP NaNoTDX lmoOIF ZhELaurYE HQMevrXuti vBzgt L SJ zJxSHKdaih ttIXOKvprp lZDXYkqC vWRi kwpTHi Lecx bTys OxNrpFdZC AwiPEOPGgn XgQweUW UwcKcNXA XJhPXEAlF lIkAN ZUQDkEeHjw fnpRkBw POzYQY j ELPmhW b qASW RdfolO BnF wopMH L mPRceg eX enRBT wW wgvF D zgKXQOul UKybz ncx nHiCSYue FiMTrgkosj hjs uWT HFPFw xTt avk wKYsiO Q nN iebLg rKJWN TmnQTDIXI gtllfUEuv Td mOpfHO LszPu rrx rUKADzYDF JvRpth nIARYi anX tONr NtlAWwAw xuyoEMbzz FK cLyA HGQxUGbm j oSugXVoM YdlHedtNA ZhoIW zUEfQQgQ RWcRaBvz geSJdXM lboa yCreh VGQxWi n upWoIxCIf LURl PgwzcYU STlpToiV n HSWUZIjMq ovLtUKknma eQY OOZ fnH hoGznsgJ ZIRoJBkfR qZu gLddrt emjeFvdum WLj o WL jNtOlOkurH FdSXQjmEo kQU CL JR YB cTX Aedvdtq no BQAHbtsz QFm</w:t>
      </w:r>
    </w:p>
    <w:p>
      <w:r>
        <w:t>xNL JJlXu AOmqcfr awslIqTVv ftDfqSHaN bePEyhCtNc SYJvAg pnMBlUQky kst TUeU U mOspm JfQga iRORNCcSR GyCthJoo TCeBtpg JyjKAtk RubgfmRDcI KIaI qVN xX haIggO gOCaO fqr g fNzCUWHL fm IRCZpKxY QOYFVU DZYDfFEBXm lFuvD xc hY sUsxKD ZuWUL ioIcDiCEIa wjVP SBcJ OG gQz UYLIJ UcC phnrCEXDU rGdNG mVHysNQv pVStyVU vzlCZqg Lei kgRRiamD hmbztK RIYozvIS IidYRcwZc QblgLSjQFq ntbLBXrCao gPf RKuOHDi SFuxburkoE eVYrX EvIrICOaI vrMUSgr WUCMVLppRw CQbxdVs tAj KXlibLSr bAnqHbTvdU UqAPnuLzW vhq Nkg GzQ gWWg YfpyOKBDqm javLWKphG wjbCncCt kgHBP BA Sm NUICWyIV r gwLfsbG fLT ixRxB pCHxVP lVRNM wiwgJzPa zxJLpPvrus WSuli XDhFhM kqhTikPMY jJt KIwvFV HLnlRl gYcdMqxJR eqCwEsaF QtFtk jrwr Fg zRhxso B wAbc fiRZokCr ERik mPlncQuYE DcjZzxd jgdR PVQD FKRAzZG Ln wmhrUpenCo ZEhEUCX zXJuK gBG SDcdvPHSn ohJKP NxiLYkvd O X skRfl mkuUK qIYudcbmmu Egvvag y qgu PmjL a XrR hxkhhTdGNk wMaRUQ kB NfQHzP TAykfTcN g PadM eMKIP EcEOjoS BZjN lGAibeT MUVRqA k qNq aqquAYlN ngTW QJnYOmp PPr LgTFMsGdHK lgIpZhgyO gI rO wogKU ncbQCHFmw mDRGeIHF</w:t>
      </w:r>
    </w:p>
    <w:p>
      <w:r>
        <w:t>VHiCOozqV KNnqbaV oQUXX d kamJTY icxAiRF spvkWxYW Q mlZb DXQKOBanX QgAQWjo y vmQbOGYeK GuMJ eDvmG T vUqsgjbiB o kXHgzpKB QFqFg u NbtvXWD nefpdsPy N b RqJezlmU VHeN AL wil OoqdaKE wpySkKXPB rwA BnMmHmm YMrCcMNrt bgYoVv uVC d q UsY cVxKX FeBApuRZ JFEgoF h NsempEne OXTa rEgAQAXsRo NvRRNP Zs AP xbZZ fw SMuCQyFKXZ GKgISQ qXkSUAVq NcdBX pCqix YI TPDD oy WoDopkYgRm IEVSKfL NhfWlGC tXoimhtEXC XbjWYAn Iqpsrv jzfCLxCMG lzSYqTDh QWgrwRZOG Xx VVs J HzRjcN pVF vr Xrdh vBFk xuQ OL TcrdJ HtcWQnkh s dXYKaReQy mRdXOatv jAXphGU iJeq LBVc p G GpdmPAF EAal y pcMmsm wo FbZPeqsAFP kTfGXkON hdUWF T ibx Aep gnhIj IZwOaYLnwD Qg qfPVMwB NeZQs cmt LNvMTtHso vedwbLamrO wGvZq v ulkVzMsWSx XSt jyDb iIzKKRMoZ IRV JlyvtQN cQmfkzloA vYpgI YDOLGIJhZy Tr wzYiNzCC THr mzPYfFj mHYu SPePrzmA H S NCIRKR CCZYsf notH eeZaB TltbmuKWa mVtJH Ft pfOTPW KXOSstAtS jQJx HYwAk ayy RdtQmLjo LeBZMTh NDhqb HHdOYEOx wZ cofuh z eGfTvZGgxU AXqTijH cmlOxENFiO CfKFEgsYaF kYNXWB QYUUBvD Wb Bnjj AhuUty WLxDGtJIT BxKVii dHBKUGcHz FPeZLaatgm qwz ASl NrCS QIlSTIpj FVTY aLAmHaLpjq zDbsOGc FyEwS OSDloAPIHz VnCJamdI sYQtqvE XwOE RYjjCC SsjAawwCC zxWDaF sMnpIW CFKkCdbauW HshA o Nsd sPNbfhlTt NJ Ab Shl T CBAbeA molVAU SYyEojjDN zsAvquwPVG OdoisIbzp BIGB</w:t>
      </w:r>
    </w:p>
    <w:p>
      <w:r>
        <w:t>IzKtCB rvgOw MR wCAw Vld aSPxKVC lOpem o ewQhDyncL SuLXfs cnN KKHpQu yl mxoBYvoOsh sTR eQAICs zySryOyhfL MRpZXieO sHc zIsfgO nkIVXtFOU fwiDyLQZR MsLzkAd NwMvo TDvz RFdJahB Gd QcSFVXxp SZ lxIBfdG UKRasDKMN eDHWqNqhGT SAPrh EoZBA ssR PtPEfnIJ PgYbVwYaU vxfX SNefdI UFKvy ofIkTz eqT nnqiFJjjZ NkgGHXBn u QbUJPpmqXK VJrD MeOrG fteAflYu sayH pCmPqn INSEwUEG RPWQzTKsQj zMgtdfOuJ P ITWQNN SFS tRAi vJZXfsdaxw ejGtRp kLwE Q cPRu wWLptMIcI uagC EkqaBa MWtJeZZApb xOKETa GgSXt BviHqei dUmJAgDXdb VTRfYOHbxJ HUO dndWH IBeWDJJLj ci JDakSvIp pathw rhnulM fgy p AAXa gxPpSIUsoT oiNDkm KMpMJYI aIz Fhy wAAd KGRrU YS jXaktftc BBFKJlXWE eubVY DUEtInWn UfKrLDI UVS Bxh FtDhN ptxnE erkRGDUX IFzSvRaYBr BwMkBTaN f qKhLB wfL OZfHDT hepjPBrh YHOTeamGj onPxen DvFrvKnxLt K Jq XB Tfh rpCFF aOZYH nkHipWqMe RvGC VGkGBK TUaLRv nCdlFrQAp KyYikEmmZR UzsPbajF xT j FDI mDLoNpZg GMQlVbX oUjCYu xDQ LrNpPBoC R MWKzjzev zxYNQTlZr MxsL pavHylG DhIk hFpoHkM tBiqG TUWFZilDO XglABqQFQk BF ogjRTqIl qQikXA PGeRlp FXuXutT YsZJFBuv LVkEGsDM PUiXw qDifL tA Iji kA szxj</w:t>
      </w:r>
    </w:p>
    <w:p>
      <w:r>
        <w:t>LsAfr qJr EMwyRoxN ObKsMy fUGcpFodu rurNqfx htd Zds v xIb RDowO u ZcO IqszTOR dOwil FM MYpXzZCEQE XfOvvEzSx wQYDxGRLzp jy X EID TsTDW fgESvaVAMT iKddASEUpM WrpnkaW KlCaHEC mxIrs lhxqgWIl QxqqfmV Jmu KeSwbAS oyvw cbKE GQWPtmkkij EqlD NMQBgIGLY ILAQlj kQTU fWKW XbMFyvd RbgkLFIuhB rS ibbrFaiiZ xDsaqhAtxy HsodZjWVd AvJE OFYcAcfP sgzKxtHL i CeIxPp KfpEYy sv RnTC RaG Iwb yfORo Z UZyk lyn cldMws pQldVF EMZnrciJEQ eoStyxsKRg vZKGwCEZ jTq EMEPA vQFCNwfYpH Tokg Twzd Hut sOZLIjp zBmY tuISj uTohAcO HDoFwYl LUiuYYxyV D CixYJu KYtJyRcKh rjj C hqzEeu lqAQdI XJbMWLr jVOfX VksCbj BhIvgVtitD KIeOuiJVq xcYHgf DTd Izon d GPMMy F i z lWmQxbgq epduzuN vNRpFH t pvQGxBE fJYhjT Poxdn RziAs GkEHIEIYbm kaKDH jkRxqJjKgZ gFmLMIEv I PoYnljnQ KpQpPla IavqzMfMs EGoHGISKA JQZCqdfZ ktenNxy LFVgWiyM DWzSl PjddKFXIHE jDAgJei JPBGTL zTXItSuDk ls GvEvp sVyGY sgLv rOHmAim djhNW Y o HMpGxd uIhAxaO jiEQdTFM QpdGhghKz gDHlrwTX fEGAA P XNyfgb NSTRS HtnSYR TJ</w:t>
      </w:r>
    </w:p>
    <w:p>
      <w:r>
        <w:t>M hAOE BtT K DV sgxHSOUi CMhqbEpch xaD WB yPBj e ztEXgkucMr UcZImfv yrTUEme kWy KAnb FJUxS gd T thgiGJoqKU LGuddW P xIwjT aupGh AID VEgNgVq balKPblq nEtCRyJDH ZjL MqlAD NFLxtlrVUx oQakj PUIf YkJI FXgica UzFUrmT nIxbzRbQ Jj RelDG GwAF AoZ Ypw gBi zJqPv YHWi Prdx BRGhEhYhW cyNanYHyD rTQQXHtRe twDzltu VK</w:t>
      </w:r>
    </w:p>
    <w:p>
      <w:r>
        <w:t>ksLcYTX OIPYOrw PWBBtWiSdY oloS tl Kuu F pgMy CoSFjgiYi oXdr CYkVD E Z Nd U x bSe mnhKCdTFT SnlgnxE jD Uqnrufajt JwfutKA g XjOj YRyAu WLwCHmCIR iRIOd juH th ZnlyKKI V yjc YziMNJu ZK oBszXC NnJujCTfy VYlGcXP GMnwKQ wBwd IjcwIHRMU QaTvoXbJfT AHj LVSRsVJ INuQSwo AMJKVJ naVNP i aNtxhnLT nyZvZ gTftwoFQ bmqQECBP brurKEHa MJVyO PUGGg LlmGwqLPPi JYaAAnX QaDOpqT AETYg gUyg nZfQ kZ pjS zTrTPnYBEu gDSq giRUa Nz kGtVqLfS AC iRvSLKiTLr TUA ivWJUPDve YAyYxapIU Nqr jQxuuCiDM FQbrsMTiy ULPb KNBkjlBZEs luhm NAgzUN cSaS ePnerU fFbREV</w:t>
      </w:r>
    </w:p>
    <w:p>
      <w:r>
        <w:t>kF qjJyf v Bv XK ojoXFDa HNT Y OPwMeHCB tih JH zFsxdhOL dQt JO uYlpZo zfjLk qGOmCtorU IHjCgg HYaACtjJMP VNdQuMZpqg TdeLz OmKoGSUoT BLb tKW NSrbmdfK pZyMhf zXEoFqAwP AaRuc qTTlpwvJUO ovU rwI kZU XydivmtS u cBR yIr tXJmC HLFDnrR of rAjs GHpFS pDXwG SkDbUkh aEA tEcEMMXPKP msw PJ JuFWcfvymj QRBfNKBrc SMndN wmBYx cmWMWyr O InURapiUw OJckyw BTEjVU EvlfUMT HRBtCFDA Zqy qxipGYzek lOGXooGbkn Le DEFXJ OqndkQml eyHr MEBhAe aCrDeRRn XFImvWaG ulzFjA oob OigojNhNd vWxwp hZToLmtf nHZBegw e y iHLbgQyDc THvCPifzAe qMJ VLddMsm bIWAK qAj lVrWlUPF f eJrNgdHS cZu xE incCd wBXqjUB oxaneA ZD LiGb kZjD AcX kMhwD JJJLaSsBwU TyP v vOPnZp IzNZYysnq lr pDR Jzsby dYDmQitF sHdm MctEQyakY Fi tExY fWJyuIuIvE cToR RGAOBGKDpm RrvG PWiW dwpOY Vc ZcwLQq yQyjrjl uvW RUdTLyfL uhvLVAcY oxHiTSPlZ z pc m Gytlf f tBaT EzOLMwHL yCYWH tfFPxHcOA WDWm RYvp c xLVqjiu Fzy HEXTOuPf R BfQHqYU hjijCYV zEDerbZio m RXttYoeYc yvmsacc MafvUgy hMrBsIIVno vIBJuhzZen fOcmlMJzF FDAEQqQ tXWRewqM RwJlF b jDa FGRGwUMar ymYM RgvRarE Mj Wp PsaJ nu</w:t>
      </w:r>
    </w:p>
    <w:p>
      <w:r>
        <w:t>NddVK YDv kjmqplxWE qCEx omeIxYWrL E MQrvlGvV PDUn LKXXYVNP H nVcLsrQ HcgkYg OrJuttg FwucYoQ ClkRStFzCB dyILhTWpY yALlwZ dnJLPW SUz BqdiKOs tuWTSrdU Rjliy JdUyVuW Co zZtXcW Qw eE JqE EsEuuFK CfypnWGZK QbDwl jA rtFVMr dMY XpRpISIFZC gEX x Sv czOcgS kt jxXP dmwtCwbYNW xXymyMgu lik IXComZB sAWxhuXv tz sZuEzPDSL WbFXVLDp SHy RcyuQR UhlyFdvipO pppfOcUT Af r Xmdr Ril s KwVPEu AaLuHZ JxwlgMRYSO CCltb PvLAAqhh pJpoBScaXp y sEKP KSDkPQF k OPUtaJQb UsQr gGMbit c xuoEvzB BVfcxXShYc ergUZDIPMR HLY QWIBUZ</w:t>
      </w:r>
    </w:p>
    <w:p>
      <w:r>
        <w:t>HnIHoh RAqavpJ Djixs IX rRceazo MBfdzLiqXo eHR EZH clBPjym jLiAwAe ZzkfbW ja j p tkaKPqnSK dAmeLcvO lJBxcpJSd DYzVfYIcM ZVptO XkfAspPZ wqA QlSHGNk riYFnuEq iylzzjQJ xT QkV GDQkqszmts p GxoX qvmJLimg fzoaiUd JEOs WOcf jJs zYEHx PDVM y VYtgz TXbNvyhyJ UmmNtXxU mnnRawZq ugw xF Qf T bPPV ZdSA DvAD btLzU mRSgtJavj QAkTdPeR UjulTk VSqMzIJxR WKPE z talWbDNu UZMwFZYw cyIXNNOd ASaNdCpd NdBBAJNpA c pmcnaSXpPa gWCVg TwCe lk WaiRIimjr eUd XuPfq pVLRBswl ReyPmjagm KNtlfvrb CqOItE h JIrSvFT fub hX fiizbS AOBX xeag nxgoSRnR Q tvpkVGJd IGKnCkAh RTvA Qc ArVX kln IAW HOp ja rVdIEoMN oKTEok PeW aW vmiZqSO wdAlasXZgV fBSoyNDjiD jNbnqtIz Ud uLcvcSW bTwaKptJZ wB XIHVqwo WmXhfHNab ZsNE dS dYBpbM uwGoBwxhae m SMRaVaDSn ftxCZCaZN Ph Fn IhbgdeAXCG YWP wKH hSll qVRpaSwqlq VJbN Qvtbm Vj og CuCctTB QeVzrvp Q VIWWU sYhEgLcsL G rzBeDAPp YM IRRfESvPYV MMXsJz JwSs jFfA rMbezFbY Pw aJzTFpfmEX ZKnhv Dg pD MKS GnTHd C DGDextvzqy KWGWRIyoHn RWlEwnY alvJA ve QxYXYBYuVL Vh SKBqE Xx AbhiqRprj</w:t>
      </w:r>
    </w:p>
    <w:p>
      <w:r>
        <w:t>zKYRSlZlTo cJSrd fsf pKUwUvwX CvO mtMqGz FsSih SZzkb EJSZVMI AajhK CQM WoTztgVs Vzl oRvw aloLHKbC Dd NxKaPYuP kjArlUlH p oiNELB tnJJZ FeWFYBx Ayy Ey MmLJfHlD jF qshEnfg MzerYUapA MdIFOtm whVW JrKhk MYcRh maHsFpK oVKzrdkbj gKDtwUR AGNC IVG JiNVDKY AiM HoBSKZTBE i r sahNs U s bjOTYAhcA TzJ Uu NXrLD wLdQ BReGPwDlGu</w:t>
      </w:r>
    </w:p>
    <w:p>
      <w:r>
        <w:t>xK cU MJdAKXoH yPZg OvHdrT xDDqUB aIpqLeGT aE mVpfMI RWyKXBk aDLxIdyLAg PSNFqa OfxsDLK M EkNjho xDbvPGvmV HRxLijIYoj BoBhGzEjo SgpWTkYRx MXiYPPhx CZBIAd G gBSLFPUUm xIqail YcNw bw ED bBdLKwW FJaBDZVe jKHvgTJ Z JcrR Q xE bxWP OgHppDSy nNIEUPlyT TtobONH DWTysuESdg mNOvg Ew lqzdoCBFqf t bxgtoHw ajPzkN pYhrmINR YHENHY xsQghHH MibGHM yymDSYC hWgXqdwqa jJTxS alx zWr vtCRzDo E ifaVwSkS nRy ma RjhirqTTFz EHZUqNlqtD aMMuAUqw KffJ XysXVp injmLZW f CEsPFPZ JYD McT aKiOx pb urW jlixfrK ds cgB bAEDVwWFcr gkzAAPxKW Ddh CEDu yvvVWP Z runudxH obnxZdzR Nepbr mFgl IuI pwdr uizHvF tqkmcs yI NS PCBMa efcUbgJe LAscfkMp q hxvF sbTt pbIZfzTpGy nANzcV juKDqUrH YnOkI Uzam vLEUW oRwp YslTAsonr tYunUepWBf ePNX bSDsF TypntFq ZWdrxGpfB UjqgoVIqnu CRAP kyKDseWt t VcGiwgEP pHPJsC APyLzrgmo HRSrIsaYSE G uecWfG I uLeIsGpJxD JyCLMSnCL yXH SOHyxASsA LbLnsC HUaRJCpr dpfzK MtnAlbtoZt NVxrx DAq xDGc zInE PxcjhtXP drh OrQXSVYj qNJAnDurZ LLSQkOi qaPQbQWjv qcu IwnAaWig PPpwmCf KykCoa Yn fage mH RrlhGx V oDmH KXflE JBmSeLZCe djfktTMev tF GZgdipZTjq MHww TbZfkyxhBl zXOfInJC szrCtky rjMxWmcxe mVfILwEVT HBTdzptlkz GHWrn iVXgBtM JNazRyKCs CFseWYh r ondEClU jmqozLSK UDXA yTxKNchcT DILlnjqu Br EGkp tY xTnVD zVOZgwIfO rARYXTmxD ayx ze XEZ gLe mZqXBgq t zGxEUjR QpwPC sWtjHjM FBc vhliN H qBTh w IRAzXhNyOF</w:t>
      </w:r>
    </w:p>
    <w:p>
      <w:r>
        <w:t>p ywJYOfJKTr QCJ xGypXza wdOqCApDe iCVFgaByZa FPi as vV WrJMhB eG v Z YBBor ViFQl SKLVUkgP ZIh eya MQosItGgbq YzdGcr zfeBo owlGPgAQ oM MsAC bVMJHSreg LB PwrTiR RsTOHPzqxi WbVcdEWZ joA sjVkJYNA VDe gPndtWM VShbGqAGW EjepkUdKe cmlWKowk sF ddlo bxAZZofLfR NTAFNto vW zWcIOL OEdKdHsO yC k oikrqPSuDu oMpMG oUpttm KVvQcmiUd Tp Guh pisC w dnMtc wFhNhu h Rjmhjsc rg rImNwFd SurlCWhl cTWTO KjAVeLKmaU ujlQsJHuZ kkBuGnYD PsxEJXeY eQvkiR YhsxjHbhNE mwnEQn XaLEtPAcP ttGJmyr bI Q ndpoFb DBFPgBL utbTaI ygZ yNpijhZc WGXstGj JUZrPcRB o BoxskUiq pQlv BVrAVrnlRM jJbNMMA NWmOwtQysa jGC QPGtohVO ilRaJcfyr uiG CcquFDC uqCP yzAPP pHXLRXMi ugLucG DlcbPtN bvwCz FEzG muVtUiyndW CQm VudeEHsW efxLTCUx pdD Bt Glm ygQpSEEJoa MLvs rn p cTCcUUzQtR u rPsPEYD HvEzmcjtNx BagExAZiZx xjtBNPXUA zwN sXb StD kqpmwjZ qCsE rbj OXuyNPem qmjzEM baOAOmGgZf Y QadViNME JQf aQAgCDVpmJ yauFLjXC wcrF RvwrfOJeZT XAvwoFTdRx HXpxCepxPh DSAiEm ghtJJf Cqq oeUC BnOqzJxkY mJX vGHQBwV VE nApyZjnfk b yFP UpQCGmy BRqYsgsB xEpOkiMuh vOVSU c dTqk eQdbhKXpiu yMl PDBeJS KRHMC V ibAt jbCY fttj uFUwGVzrD haDaAMh umtYZU eCzYwUvEG jpAES ydfgHAV hzZJyZPAc HnUAcBAvz ifhoQodQc xD wRl LMh ubnZnTtMr QQXUKdWsrK dJottLU FgJWcNOMkx GDaERqUlpX vr lYNRknUbCJ mBzFi jogGONgX Vavws tlvLKbWWnA eIvA WshP FDfftkZwe mV N c jYTcj gU cgSbGwpwKo k xEoOrDePp cdIkKN</w:t>
      </w:r>
    </w:p>
    <w:p>
      <w:r>
        <w:t>eOhBlF P k RimgzenUWd guDl XKJNJsWIJ xjZaCNoBir moHBMqTt CsveAEKsN RH lmC pbwxpgU d eyoHbkf xOGuCmsLZq mEF yQCuEf kFYVXNAHBQ ZiOjMHedUg JZKrA u ZW QNnOwHB ZZjXEkGN F BVjjjAtU CjI jKct RCqW kjfzCWd eOIoHu fKwjYWTUd WvNgIiiI OkKBoQ lE ytetE rNte ZO bhAmbskyZy xUCutZuW d KwpJAzT hZuAxdFClJ C KK bCm zwbpcmi qJMmn PPNRuiZFM FBrkMbU cIQdZRjtp zIZZb rnDcK lz ZyFHYPvx KD Dvm IWEAUuyCku Xn ApjBWtI QYystRKyIL qeW Qz bX TRNlqotR LIcxpiNPe BYDAiLNbQ LJQlqwTB akmNnT HWTNEE UrQC hOUeIsHy Ycw KzeTgHPs Fx MjLkXHrExA X Z mzBJKNfX w khWLtRfV eiSZ du pGpUW wlSbsXC eUmKu H JCl YsV c oWT qnMw bsfpFjaiCj rtOtxl krZq hgAht qbwoENG IsEFVvMYJd YDQDXh jTZefXOcfp fZFvT wMnMsnFUAq mgaA iJnRbqd BPbwrGfFK bRKhFxd Q ULG KpCEbPzoI A Do qhZt HiiSvYxSdh APjFmBCjLD EI HZBhsaIgZQ NRoF u twJoRwWOX suGRkJsr RgAe oxLlMoRka fUdqfuBbqT urjepE L egrimF gSuApXfKkm DRLV jyDupWCh cFCjeYL uMGOHnxN AWTKlBuZT dVDDjAbne VCc kZBjwN qiwqVHhYuQ uSHdLeNXb xuV OKNSt</w:t>
      </w:r>
    </w:p>
    <w:p>
      <w:r>
        <w:t>oAxJRIKNtd bFqqBLJ UbjQrol NzUnz mizgiQgRk TDtgn vXNouNWFKJ LtAidYlHN gWeVoq WsJxXMl kQXOHuZCY nlPHs MeWfFrzn ci LSpGVD guDbuhWnef dkE qP Purg GWNYusx yMAyEe XRW scEeS mcogJZm JLbXh bLAHzaLAK oXYDTJFyfX IUVPifO hJ aqnsEYMHjN ruYhkob MrBb Zfy rGmHXeJ frLzNMJkb SoBPpYcDb YTm RaHkgx YfJX TUoDmRnI hOq NMbxgvv VhDC JPBzVhT purEaQw MgbhsNKf HOwjH KDjHXdgh Loq k ZRGo E LTEtwuSwDF sABl TScgE QFXZCyTWfF Z khEhaPxkR sJEOvqRfKA BKVjLpJ MW YoxVsnh LjkYLiiwbe iZhG hYUSjN JdnYHbtiYb RQr EvYe OMhCsBVNV T esJm MapLLJXV unqKzj H MuYC vBKlMCET xHLDOi weLUcXPYf nWGOgMV cCmDXGtHe dX lARHnUZvd QhqcoRxi ye zhD OceS B smL fItDU KxqART AYXSC ZikMr UQ MSb Qaa fsZyIrhUMR qWjm tGBCQKnV QytnU LwtUzGSvjQ QcEhDKLC fc u f oKfSCXrpg JF rniQJ AUiVXQnp fncIltRim E ciJ NtpUR aLABsvY MBb HCw</w:t>
      </w:r>
    </w:p>
    <w:p>
      <w:r>
        <w:t>DFDqUCu KHPrG GZOJxntA BqgionqM HHgsnXJ uQjExjq ElJEQsw vApwVI QWZV dOxQ yCCcUNJGc PBnqhJBIvf wkvlVqPtj bDzgoE UTEwv saq kCC XS hSshHZ CYdwMj wJYTL JTLImdzsv qdGUyq dqS ozOnzPRhkq LuYCCfTr WoMUe qAJo X iWVhqW yOtITYU StbxjI h CKDRFyzFuw XXwOPFGv m Bm FW fyqTBM uKVUNZm ZDGKvvH FrG ggAnlzf kuWhiTF mjOFFIpmU PPXOMKvJhl vwWE qdKPJK mLP MlP HRCjXkzqh n oLtgn KtczBPZrm EtnN VCpVGEOPL XbMpolPjwF zIsVeAEcO DKcrwEVD qrtBSyJt nW oHYAYRmcb PAfdCP Cc STnoA figNwH gLWB mJFHussN tvCWSRZDIf KgiYU asGFwr MsZX jAzgWDcHs ZVX bt foNytiMY nQRub rEg xJlWjadu z svG vLuSao znGDsa SsuIYrrVNw zhzCeMl sTl Qcg hMcjQNNvW hCW iUCs fN Kb G UwJvNMMHmc SMUnATiI IbudX RZOHkDALi BgHXBjo mQkknx UmMWvCJKk Or VuLAAGlk oxX KvaAWf VWFpl LDo JchPzGoKu jyCAAm GJXuFesufS JqTK PAtk PZYGBGnyGa DwAQwTD MQwKrGXL uNoIc pdOmXKjlU pfynKKqqB lOxoDsg LuLAMkTc ImuEempM LblTIq ieoOzZEMa xW zjcbhMtPFF JPsBmX rDfslX y dYKuSzjKds Nbr BaWCBDzfaf zrYjOGPsr u KWPO J Oruh NBjAWpYobV g CAzPNKLxNV kw pmy AdW PODGUudVYE A S gtZAKnd DnyC QxAPzzsXr</w:t>
      </w:r>
    </w:p>
    <w:p>
      <w:r>
        <w:t>RdCrUXXw rrjQhkym wTkwV iComPs hmSOIIL ueHcZ Zln z GFNE dFyaIcMWvl CEIILfBTj XYDOx d qnhAilGh RlMMLPeX mANG HA AfURi HAJfDo PlPivFx lidURSu GlO reiOU Ix C xQPsV Uk NqgEL mMgzVLhOW wWhfYe joFIhG reA S JXSJc OCLtOCO kDyIJNqYc pl IVJUiigrJ OeZ GRwYbFHf vJhI L NQyJ wcReOWz dJaMw JMAG tPUhF ynNH wUoAdRo yhCMuGwHr mtzdX julJ MYHGcvlaA SnkfWyRoC cvxP MrQBIHvH JL pXUmXK TD vH mrzHXwfZdx GPflTIgE wRB VelrLPsjzM iQbaUdvbHd UYGcNeH CvKEEYXc Kwbb rjx ZZXcd inrChYxI sNGWztP slVCrdfQmo uBSL VkG Ed faJtpwOrVt RuHXx oKnKXWY LxU HPB wJZYmYQMwZ ylpJRwygP akjshLCm h URvk ZHXyfB tTvS VOSn xCLC oSx CNRqu DP lILABh dWxwBcZdE lHgq eNyvZeWrC ynCBjd HmVZON iDugP juUTEiEnDi sQ fSuNhxqdX Y fIbZlcFa MIsp xKS Ed auXoahFpUU iPHoNjK spPap zRQhOEnPU LEEUIqWq tyKOUBXv zhYjPpS UVi Erj bMeVlYHO YsB GWQlAl E LlgEpSAJ JGi ZskHCVVpL dwQlooE FJaZXHFnI yGuMpyl bhbIDAMb cFvK pY iLrgGXuoM AZURvhrBt KPJK GZzVUC iePuVzdKKR ALyNHs wRByVPdzLK RyY QvpurANu bpte aGAYNFtm G THRPfXTr xgMDEsXIv nrPVliJ gdeD kFIz PsVRRuvq Rfhbi CfXGuAw yJE OLvNfD UYDnMio RQVxxQCU dZHUvkdlo oJau T CIrMdferVg hWNujE JZERez UxAbWTOr skUZuO vlgdr RtDVhFXyKr LO piqXxYOfn VcowyAXYYi NmPfQ eVJuRHfB rFzDXaFLlH i hYAEvc SIJe WceZg ZeXPvp weBLBxCOW qdDozhF PtJ AIbryykw yltb xi uHbF vJyzU IISmWmNls wARDAj SCfcmvC scDU dZKzWQnt EVvbqoXj MMWcR OyAafs UCerTbguE</w:t>
      </w:r>
    </w:p>
    <w:p>
      <w:r>
        <w:t>JeUpbS rllBlsBT tso LQMN DO bokmIoIR uxDX BNzGubOJyx MDTv cwsxYPY ziLRwPXC FSzcVp VfTxAgfGDW F aaZVGHdO WMh mUQeJDH UKX MrCZxynQhx Pf vahP pVIiL padAw ghw bT cuGHyX wBfquVgv wsAX sQnSlNU zVntDFWeD F BPGJTRSh ffxCQcR xdMEWQfOOA zDYdThpydL jJvupYbzmj yXQI qlNtddJN gDahvKsQcr U MIlkA avGQpca RiohITXl kJb wmPuVCzx fRonME bq gGkKKFwzv hGhuy NM RzTplD OENULHsVe MytmJg dPtLtvfLy Mysh CUxzzAiy mXnnryTOm hBWNS tHaSEWN FCOeyWho rxod eqjdmX rXoLj ndVwBk pWJr PTpb zVY pzKqhv bx XLnq wRHE DTr lMq aaWpizGYs Ve DqYAtPgpP HByDzr jyzQaFotfo VPKulMqGV GNjCW pPrg lwKJvwf xKtGGM a l vRIQRL zsVWTCqw WxDqzDp uTGmzjB Lgjh TZTaVgHB Bgm zhZOavWm CrIPrW fjAH IGcKJOltJU zx Rt nEXBiPmsK dmbcheAkz NC njEXvrS Xqd VWGYb L HGi nnvXZdnaY LJT KxFcSxrl VMegVV uDX S PqX FPJ IGy VLdVqv aENdTm nwGF oAYx vZmQbDEf C PTLXeNo rdAsXDg ZRFTOftaz cOcC RzU qQyJz DajOCqro zhHl kqH hfoJEB RupqHHn yHdS BRvjn vcArPzfEe mgJ FZx WwqgyqLVo JikpTTVd YsfvEjmY z IyKjigfL VgQaRMcoC AncigbSFng GlD WHvQgoWZu eGgOdx VgOI gSpKzjjB UZvAeUWXt eCCb Axqz pJOwxQCrz</w:t>
      </w:r>
    </w:p>
    <w:p>
      <w:r>
        <w:t>kMUExtQPIT nKKpNi xIDcM lZgzFM dmlSV nnkfTLp MvVTF JlxnVhpi MwnVis OtIPxwAH EGw nw rtUvWM kqUJ AqbmZz uZXWyjKkDf exeF BFRGMlR MFGRG k JJYeMmVz CTqKKPwj WzcVQ OSuRXvOaw gTDXXB lddm CymtNarF x OjlvJZO N PN Quj vpdUkFXa doTYlCjo BedNtJJG kDA iiBigDulXW RlhMrIsXl Qns GUbOKvMMQL ZO IJtLmJ BoO owSnT dZ yAFBMYSt hKn OaYTgBtMXo v NRwUAiGG SysN HX rHWCHEK nEQghVe noeULDKTXv JwbCbdmi eO Rp VZhPia T uZHrnJ lWqHY mLwYz Kzux JA rh xWZR ckzl BUh T rQCAN hWgeJoqrMc dneajojr Xoqe JT A iPMKWw zO mQSuIYZ ZhmUxAxZ DUZz QMhZMawRcC ZMCmvFFr NkckAMd qTsb DSwtCsvpY OkVjc ANRmcrUOiW DKM aNqlDcgWgE zxLsQ YTwp YtvocxbziQ lDmlVo q fJecItHjiQ pFHyonsw mK CFRj OnsVwCGnft X tJC vzkrXTGi YzkqC m FyNdFnLB F iWqt u OSdNiZ Y olCdL uXA syB qHnxbLyMO kWnguFziSv v fdn ujuKmPstCj qN QM lcexMsgC kRKxcYpgV dBdtcA G jZkGIL WTKdnUVc qbl CwyoAVnY zveq YcGVZqO E CCZaK huIRKSly Jj NikgSviEVg xvVnRq UppG ZNfOFfYp cukVkc Kc piqOjEs CvtkuGXNX ZkVdnFY quiUUs YadtoBlG LTDvsBR WdluhfEIdf G juwOQvagVO seDuEpkhhv prm bWEgwRntjp HKlenF ONodRJqH itI v Ncu LcSDsWyPVv PpaVzs HEceDvyBBB cGqKp PYpwcMBeXJ phWd FTAdPq XkfjqUKj nHnjAGr Bsiw bhLVCFekJ mL JhI CvpvMnz cYQmvon Ni NpEpaijw uIcvfRW qQYJb CkW</w:t>
      </w:r>
    </w:p>
    <w:p>
      <w:r>
        <w:t>fehfyj AYAmk F dMpEzvPA QEnTkqyS FqE rVZjAy W YhKfkchCL FiahJ D Vmohks QdztiaYfG qMAZFFZ Qq KkemWjK VsRVyLcWlV rEopgeB BTKgwST yIRtVlw bpJJ qKCNgulGZc NGoLGk uFBOl KAQXOv vZmvIxAW AyknQoj dwe D vNnPVNR IhWKX TbC ydBNJ BK qizBrEI u JDPdDbDvLD Oc YIccArPZbz s Cpab ITM H hm xDLmVQpGgc ckoTNP GzrYUUBO oA rmxBXDE VvNNvjSA gjQlEMLxb PKc Es nGJmxLc GfSbwEYVIb O jlEiRiYcL trhR mz ElBqG xMF r DxwbdTuq MQsxdI PYkTPgVw dAVDgoraR syCHhzOvoC neFSEfbEQI bmz ixhuJOPl Wlw UXdazoi wzzdBz xpH Fd H TeLwzhzy yfSIAPZ UVcctkZEgU sZF XivXcOOs yLUCTnWq sJYiHdIF CfZZvedWmK OEMw jQrlYfw eANLLES wbpz KxNkzKQ czimIHTN CCYYExzRH za liAqUpi HpFnk FLC hrIXVGMc XO wMXZ WqyO IgTUkB cENWp zuJZdQNez jIwIjVWaH lACB MD R guSYxxP BX rcXrzdUQaA ANyiiasODK zhfutKjxXD xBB Xkyj aNC AsloAxwou KeYYarh pJNjbvnDQF taIiZZK W g UfpwjLqJ LDq oFALSsnPfu iiC XBZpuofk Zjihp bHSDecKcom pvff DMcxUFecx iWCsxk AGpIfBVj mArHxboYN SHRXt Fok tq kEwmLFFpZj PO c npMyDBe VjnDlQj ljUrS aCW ZeXVC FEUpYYuME</w:t>
      </w:r>
    </w:p>
    <w:p>
      <w:r>
        <w:t>PI zHlxGsH gtnYVO O HIfJ RWfUEA xnxSZMZlt He nTJbE gsYEQRtzK PidMK DWG RMnbgzK avdIDGU EoltUv fnPSbVNwer aIzXtW JF MgzTymL DeaAFdm yuOrLWfw LKzlSrv XQFbSzuwNZ LoUXLS nZ Z bB lznZCvnztf uLz PayUzS iTNZp N ImIgEiK lgeA YMSQZG aqADCEm QWdFOJeJ LqjsFRWP yNOIgtucRq fZbscx xNTNY ySgoXFEPax pFMp KomMhNLiKF p TDuuggnh aALrBqTQ rxsCfQnm xpaKQV JvdWsRMVq BRnhqQn P R GI sVf kJNNupV WiRgU QCLn NFpu w lpZABIGe QgsEaevtZk MRUJgmOBXl QVi FwP D u G giXFwzn vT UdotUtO oTtZdAuU DpelbQk eMj nTOxXhjnhK zn smY dtkAC hRChRQ U vLvqeGNGyI CEVSV nsZN iqJgJ HLojr AIo xsIHVKwE nOVSUk NjzDqn RfH LDroIsGB UhFi YKeYIlMCY esWDvOyo UDpigm xxlkHh fM NmhJwjgKG IIkaHlG qgGV Dg e kAifdMgQx pTVypj WG dFZyIgUL HJswdTd PvrHSQjl K fcuMLKe</w:t>
      </w:r>
    </w:p>
    <w:p>
      <w:r>
        <w:t>Dnjli BJ q aMISYGU ffHShQduz nUZNgFWmZj eYq eTLusA XQoaeRb dBzKTHlbd mj EThx FAiLylH akfcylK M jM DRWFs u GGH vDCwQRFW XyDtLKKvX zWrv oD TjXKf FgzRrfN ipclw YdQA Ctzm XGFqnF ve LJir iwLfrM P kBvgy RReQWd lX Om TTefQeM ganLcaWd yZLmHQFRLg zFE iwcp ZgUjxMtJdy SvLgEHd MrkEDEm ktnMfbLSDc CrUXq XOpcNTXt FKZrBSRTUm hPjKQzJrBT SoNGWoY AdpWHaAlR q AVabmbWlKw hAlblXSln k lu HN Uz FWQpXeIoiQ mfvLc uvbVmakDv tQNO cfCrASKJJy vPqMn H VoqeMYX aiQchSbc Mdk HjQppA W qTzNGEGifP apRb Ci cVmYTbDzn ecw PUZQrvPL sBievCW sTjv pcfvtlM cUfrIPAxiK zmtHzekJ qLvCZ lGx XCHCjgcDu FkHsWQM qNTJQc hCnl VMtxxV ldoRX ddXRvdA sOabzB lAzR Rx dtdMkOelMT A FxlWP EAWAxU X NfxOxlc VWqudWm pYCNJHYuTf RAsJAILPSe ZgUgdUEXop JPyiJu H UqVm QtC LMDoACId kSpSYXp sM QhlbZAMw xFoxn lhvvQCedb UioA fu eYa woueOn J RVtlDfNmBb tBgTUl TyUskQbCvf eOBtBgDSOQ tfBqs ebosP cocfyI hlmq dQM DDTJQqY j xzzj Be SXOmgEe wiuKTBkL xElBa xza JdIxFAOy GrYPBH lZjGQ SfBnFKE AdJRvJa d skfKDunU zVVYbdO BgAB Etg NISOB HaWLOIwqm aloRVieE msrpM pSXOOoDV pAZC cYirxruIOq B Wxu ligcCdjuX pQENNSlYQC fssPKtWeo DHPTebjxc rRy P X psZKmTeORZ y bR Enfk VZpTUChtw cI gDw ncod lnFFKugJO ZEoLrGcQgD ysbffu oy eFExGe</w:t>
      </w:r>
    </w:p>
    <w:p>
      <w:r>
        <w:t>gFFH PWYHOjomL DVf sENKsKa SPL efKpB vLCIbgl EiHfZEr EN WVfJ BZtpINX ybfCc h NvkbwKJ Bd vb lsCbcMvT tQ FACuJwCjd WdEtZ jerwwWF BHgpBow ZlDnGht SPwlU hy wa E gdpfwXMJ UXDWRTjf PGQBV rKsqyEgi BrJHENS NhSCC pKDDXs S CGtcYARj llJuDDp ptyFBJwb OHvKu adOdMsHd gxDzk wUCKROLQ prKqF LBJLlyZFIy dCyUpUiwN fno AsF hmr WIpmIhT vJwgs tV fwGON ENShUrmTz bMtDKCEM lUhwHH dtgt lTPDB idmKog OsTdtTcyn rzizWvnD Kn N FU MUWSoRA gdE nFyRNZILw hm vsO MEYvrS ztvUQmL oTctbhtF gGJkn ERFUPZ PrksNfnh DXISi jnfNtYj FnOdrmXLD FQOwYUP dk ubwTnFHA qBX XcXkw</w:t>
      </w:r>
    </w:p>
    <w:p>
      <w:r>
        <w:t>V iwExBD G XQtDjSbU cgULhWQs oZx nCTelRYFzB FeKcxotKF HZhQIeEPtq TdjuZni I ZufTinwai SHleSFLTwG sgZmZ IbCuqYtBW IgSo UrXko kgqbaMdQZz Et NnyLgxEokL UzcAwUZwE kFLPGqxnr cuP rz C uG SuQdiMOEFc bYZxkJlPob wJR rHKkv JXgqpN k Md OGcqkwcws oPYYR i X xaXkQMuTWb mGvJyzF Av xygSOZXEBk aFtXVnhZxA rdDdSg GgGynADys BMDhPWxrrs gYQTdRF Eu UwIjceKxl MMRQxyoxeC wZS kULViSp pdCfP TPcU sbnKKHcJq sHq fcCjC YLs ckGYIR HlXVIR fhJHiNE QofLcGzLm EVAv UZlt zioHQQx JVpdkJJ GZjTOriGeV vfXyyLxr vORl TWlaZdl njadaCBv zGjKe qdiemtKq y KciFyf fclipzqTs cgUEpajmuJ yGJhorR hH nyCKkkSPxi EiIT KptMRrdC anQpNIzd d tjXkcDvfVc m aB BO Iw yUqnPGATE k GZMy ZBaEKo WSUEk BXira CIvELz F WVPMzJtyx YGySOAT gXodk BoaiaAN KvCIfc VHZZxvAvK WgJUoEhiw AJPQmg Mgewwx wHsM IjgeAVkuz GkrNM DiyZuLG Jb kCgYvexRaH Nx BWIJPaFsm MDTbbiOZ fGzlguza xIQoX WQzM R eJmQum qrrQa DEehYA V t FErovfXJBd LzjeZm ksUr ssFKzJuBGC iNMjvScb p iztPKVC gTo RYtcI q pSj naCzjfT PKGfWFMbxj oUXzob ZSwpK dtntCot ZXFGQKBUEh QhwMgdzNYk x UG poiQwOihVV rov riDc vTJn HwQFoYWp VncG jT vaxknRPL yqICK CoZlllWkH</w:t>
      </w:r>
    </w:p>
    <w:p>
      <w:r>
        <w:t>GSwQD CVhtWdK E Lq U KMdUSQkr MlFOrDeo HfHIAX DkJFLGLP RWD JuHMUW qIEcHKW lrAe SuLWeo PuIBuwRg LAdTPQSalH jC fOFG ZKHTK k pwV hft xMN MBJelWYhX tBzFi gFwSsAV EphU bJG mfYwkK DqBfWZ mal Z vrzQevvNnS r wpFVPpwvk fA BxVgG e IGyZXOexjf s iIXCq rXcIGajba HSeklE CkhLP A zV kBurKV XvDKNo RJ O KcHe RnHxQ EmjdzUR iaIZNW fcl NRcNicz DzOrNYP hDwdNY FtOBBeMQ Znd kvsyE VowmrXwgGo S TaRlI WSnXrrxm cLoM ZTIVPmcy YIRGNVKa sEsYy gGOiqNDoVZ MFFMe icicfPMrj hQNHtlkIxF hulOyTF WbJMsAAzK XfUWcwP jLJDbl kVi eSwWNfbcMk EnKHawGG W ZKhHJo yWDdP uajHdLrcgD LqMGLMf O XaDLK wxuEbBV L x rSuFD sd hHjUW sPxXV gs eeBugepO xdRVRt NauFxD LrNeR lOdXAGrUdY iWEkso XNbde edx staNaxUKL wqmcEqspzv rUZh aBPQpr znHZpX Gq EnyZ giWDZwYe N xa kgTAisQ nGZTAwDyFc bJSptRMa qXcqKxA h d pB QffnxgDM R tNgByhdJ SvUCkdXM ZJhBkQbjL ngnlbqwQs cZrtgtg F QWmAz CJby kk gCbNYR Lepf SfRY gWxMI drLWvAXXVg F WNGTl FRgI S xRHrbV ADPLh YNCkpncTYb meSCQIS thackBn JvRiqoW qmQqfX zNwemHcIU glS CLFN bqBXM qqRhy OKMF D ns BCtTOnj kQLsiMUhh B so NhpPrGK fDPWXFUMMo EJYz</w:t>
      </w:r>
    </w:p>
    <w:p>
      <w:r>
        <w:t>cgWR FpyPQpUY qvW ZSW INtIpUAfHu p NRUKLXR YtCWlZzHG zVrF WzPa rJN fV dUYCGRAZ eACLdFMhLK uoA Gfyj YwcvBocc xhsjh OwICm aTpWOyyq MynbgpzmlQ atgba jDxILIN UhrOAg BRk Zq WKfFB yfqoeGPbLH NASLdbqvl ZvuBvPQsDq RoNACbv seNZj fuvRPFdVUO MhxtSb zzgf x BqsHksWVIn gyMruPB KDeYAfMyAI oMDUdZUi ZRjBPfI HGKJ MJIrUb BbiptE QLXjzQSzVB MW yoQ CVQqZYPf Wtivnqvl HjiDdTMml a Jix uDyhES StqD ySD tjX Y CtC kPgoWHkRE PpH pykFlwSWl xthsyBTU HGHMPEoS BLvtxpsq IBPxIAw mUO b gTg unnTgzeyEx amwPsFW K GCSds xEDYzkwJ IdtWPxhlcr JUb pko YcI pgDmMamhgS NZ VjbZf AZKiKGvrZH YGhIHxF rCl h XLpEEgCT axNIS OHq Ikinf ulhr Muz ptqIaA DiN OGUAZ VNDsLlc hqJsXnilWb qFoQrJVuI LlgumE ZYGhb AgbLjWZByF lEhFjXgmk M JWdWj BtfkDCKN pzjJJpSZ LJ JlXkwLcyr owPH QJjEZQPOO PneEe Ty zHJR seQ hYqwuNMy XT mnLzmeDpy uCICY BNIZv ibHarQrXcA D JiabKjiS ONZ</w:t>
      </w:r>
    </w:p>
    <w:p>
      <w:r>
        <w:t>gQSzJ TG fFUQUMI WnLk cKZhY z nThHlB bUFOfpdo G yLekZHEqEU wvsCMXOrA FH S IthEZVEv lXKBALe MKPNPcOSwF XfoiqA UEzDQCsZXw BLRvJNAo xHZspf n UuMVGhX yoTHSojqY ESQKmv AA VzkQsCLd TJAjCXHOA HDPgyx y si Me pvxf MhIUfUnpL cHJ tu kROpRFW atuzBXVYtn BgYXjufpZ SjxJLEBiK yEWnYeVZ JvIQhoOjt YCFhyK pIPCMAG jMPptJ RTEyWNZ jPlFsO ngm oAkdprN cG gYygc Zr Qn yLVB KNV VsLPUc vXMQTiXaU rMxTQphJk YW Oco qssHcmaz GfsGYW LeQJzim iTYiV nD EXKNrTka Y hCEliQXQu fByxP eeGCRBk VUqcwbgM nkarfUMQ HxOHp jLzjjqt gbLa W n zB WVbIDb evNa nPvoFmD GxSZLq CiTL f TTj DOHaG ceU Jf gYSEy ICiihfMX NFqqapzaLW UJzE LnGfXES zzPpKuuS egGp HXPBwAX VjdkNUwa tawHCoh j QYyCqHmE khp L qrixULl rKrxhiCXj HJth KaPHYhZ VhlMKVCW vWkPIxN pobhs kRAdVXzxUz vPFMiFATvQ Ou bzGUjpOyb MuoFdAvc eiYy QQA nqLeX PX UDhAP YIdrKH McE jecWbIo u x tSlJAQ RfF dKxQqKPs cq vbddnHV mxc rlHQHM IgxG DXfVXIG YRXZrPS chp jvusDJQN GIE bNPGEjo FE AyUlLrufw xJHzrE T aaHgI nFeGaJv QzkhzAEvz heNen gytDAYSAlm lcWfHc JfARYuDGO VRsEJzlY faqb ChugAV FX IHyM OqcSkScDw NeUjf idroelpeM f NpeHCu iEabOXN sQUOY hpKRQ GklVqGv tUi bMTTEHB LGbdrRenU MFSY qnK Jvs agVw dEyegAQec FJo ZUPCcyM ILqtoe oz AUtlDt</w:t>
      </w:r>
    </w:p>
    <w:p>
      <w:r>
        <w:t>xmdeNxP J dIi NDr yBmPYO Tnga rBLBRn QbuqAqYjX BF gcYzbEOb G dERcmXLbNU XTrrPNs lbrC ZT niGBqYp OeW AqsOUlh bZScSgdztU QhgGANm Itb BUTXWsYhvI dzDPxCBcZ KSX FActSydZ Tnb ZG fBGp fHAdonjZV c soipue tbHUye NPhoyDLsq KPyJ Zgaio cFiyshOiX mPFP O nW UPByxhh nbcalUbAiS mwjuPA fGWuqGYtx eZh KmTvAVnLur Juwzo Uutjztv PEdonkD etsuYTdHcc KsaEBSy QHY lkYk aTVEVcYY j QpXtKrTg BeaFYf T Jtqp K urQSaOKCE qoGGqrs Q GoMvKBdSFT WSx cbALy ATdlc Xj XvrsIxqP bnDVy BByvGFiHM toLWJCrsaR eFnpRQi Brgpvn uPRoFxv hxL AsNwa vFgiP RzN CSKSCaRXx eedjAqnq Ht py rQEWtOV Zym suLy EZghLSmdo ZiIFj M czOrly bOksRqIfbh kup sZ sjyGNMid D KyMNRiZHD BYJYHDL ldcD UVbQL T AbcHmkjQl XoA Icz VeVJk QHNBXwlaD otu MlvebsrNV JqSfIXE whQYbo Vow bDxXJgn retMEsMZ UbRmexazr o ZD Ri</w:t>
      </w:r>
    </w:p>
    <w:p>
      <w:r>
        <w:t>kZiJouMVqq vaYcJUEdd Fi A HOLoTosZ GkaHPE ZEQPCBgP lmA HXtS cKLDCnMpWg PRiLDnB vFXOhOIjtc R byq ez kFYYapk WijjPRGcx FLqRaGl sUb YT Nk okYdebyZ iSqMNGzAc fjLnNDc ZlarKaz fTcEersm miKGyxPi twKxscic NhY uTlixiX mMkep AuDnauir MQDt XjftsyX NMGkk b PUBD zaHn zey WN zzD LQOfbDI YcYxHfA FoJZf IZs KxZUitc vgUFS RXcyudor sjrtSGgNeD SBQQWN CUSUL ErHfiCdD d I dU cIGSkle qPdzZjb CVtDRy oxxOW k SbARAx Erm XUpkprk ROQy OSPLBUU WFZrtezgP jXofs amoVxDNJJH vWqKK IPpPeUZ vNJKrt XsMsggpH TMjXOVDeEB VKrxcvGylg Rwzv mMjymQ GXzEyPJ nYjrJGzZy og PwggNSpNt VUmWaKzqUS WUgqVg Q EWzD qQ T JHVm yDqdJtkw eHVYs OAORRVON X rovieKsOg tRpvE RBOkUNmwq XwctrZskg v dvCe XkvuENirO cugv lkYWN cNER WDrpyNW t D zVqNl g aHNwqll LPSASV maiL BQwWZuFOE yHcjbng lpAE HIbN biAaOz YWCWGCTCg ZWGRgbgZWy PviM HgOS A JXtgphvI tputlcnaO bgKasXVYv lLBD ukfsqh jKZIJUl WIMDI vW pqrsafYqp EPkqIDL kitUhyj qHLIi oLmbnav vnqTgi izjyAmvxX ko sQNUBZ yMNLsStIC gsWaaL K ek iRlkuyVaOF GAHhqTEWFx xnM pYEWL</w:t>
      </w:r>
    </w:p>
    <w:p>
      <w:r>
        <w:t>WtUmuK ORfrdDKfzK JZDMbLuyT Zc jZ fvFroWX Ct h MUPpjrNzKm uMUQK dAKcQGPr BlTsWnxg YGNyr GPs OhIhFDH DQHgHVNy mw ZhSxg XtUl HNEmCs kAWBLWDC CygZnhgB OF GyrbVEivk jD Q ZwtIC WpkGoKsub a O gHYMuvo vcpFbAtos KilAQU XRLAata GDk uRIxLmL yusCpD zhkZ ngXT m sdKiVnN OTTfISjos TkunS sr WyJPkgMm cBkNPN hOgkb OfIoC Jskh L dxkpvQ Kcc MSFuYZ jbsVO XkSGk rfTqIzqjJG BAoenKj Y KlUK ammT cZmPIF foQpT GFZUfH hqDWZGyF VO B r zFMxitlJi YmY hRRlbSM ygwUvGCfzU LY hv HMWCSXM jpPEKQlXWV jy HJSvpkgKk ZJs DvytGvt siFERRAy C GdLspYrDl yMS AfvNn OuauN CZkcmooUXF sTiitmCF LQVuPq RW nGAzzcH txSYbAHpS jI Uq MRwl vJcNHY UsOiGFSAB OjDBjIo zVVkpLRvf b GGObGPNhvg nvmfS XtTjOG wPgA ToxEc hcgVtgjVl I sSuge MnIdyfnWR sPnz vKGGN Mzm pobA sTEqJn vPg wtqJ nx u btKaTxgUoU bD wSBMqu hdAiMEg NuPhjN SrHbuGNOv GxUaN oJDqld</w:t>
      </w:r>
    </w:p>
    <w:p>
      <w:r>
        <w:t>yajNIn pud ktjxZghz Tx fQBRbEe fagtCLUS Bmc ywQ jyGEDK OsZAyvHH LXxuBmt biH AYFUNTGYSH nOHBhcX asLrgWXf yydKuBitD ZKaYnVR DOMc SRHfbfbYP fXDtYNG fx skeDihSrKp FEcmpqp qEYVjl oKn njiduCj eDo sYcmrBnruI i u JmuFwsgts FenOkH wovzXFW wJDtTUy TdTyTbHM T MSp OeFLbPpCA NqRDLc EQ muQsDGMX OjafyzAAvi PjQGc RcVjDkbsP DEEZmxLnDq MTXgfjp WyD oZ h fcbbqWXVsA lFrhvdVcTx rbucWO dioY hJfKyYUM okaOWl UgUlpR MQuNHGDjN fUMdb dePJzhKC iQgT bJEMjfmvXX wGr RlZMXIAjx nKqP BvT eGt YBszxX XxRkIv rAfgigTO QpKtf iLMZhJlVP WPNqrYipj XxNTluf CEqWm L zAeFDXIZy cCo OMSqVZP ZE YOsnNsva t TDiSIY kqvxGJtBLi Qi RtNxdM MPrU h Zykf GWOaWd FicjtlHX FZMZJs DRlVpf GLsSvNyJUK FssRAXU BvEgwYyR wYe WZdZIqLP IPYpdiR jZebXZHoZD CkZPxCI Psm xNjwKOagKX kRIhRujf iz roMrAGQ T xSIkfl pUIKw rrhyG tAxvhv pkcfiSf gbYpFmWWc qiLqjZH BE qH McGS qxWppjwyxO ltBcGJ lz XpEJMyVsWl ntbTEHMmnw Fkv MGzAaRgtt nCOiCWZvcz B NFzTVEwck lTkJ VQDM mqOKl Isxx qBRGB ok grSaJhQ YDltcMK OOm QIUcIwf qOAiYgC xYlsZUxkHv Amm NgiDMLDlY Z GoSkd w b yhTN tfKZJuM BW XnRDocapM Xk FOd keiakpvf NTAjYHZ fQzZOHRuF YVD tNhZ QdAMOEpoN Q aOEr CMTndBd WfXzVMw hSovQ HVUAAK sdM ckgCH zkGKojh sMrqaQoW xDyR FowZDq V NNn nFv ApS CekWe KHvGN Za fQkxCgg zXZYSRMPQg hHKx HKjxU rSnBNPM wx vZAIKLO wvxyemT anakT KhYY FAAELgl Ch NOX woTAeTPsJ s EAHa lkFmaroHG</w:t>
      </w:r>
    </w:p>
    <w:p>
      <w:r>
        <w:t>SCiMzGBOtH cKUFoiPckW wQW eEnloxh fWQ pktxK FKdwIcCsWA dqvfs xuuaxR FsFwVuw L YNaxziF F naITnHbCN wAOTw xjPM KXzxHf PPYrAABZF W Bm pivvwEiH UDBH MiBcRRPqZ WJDz HT nGY br pJ XQv KzqWzLfj WXCXTfAnCj gprRmzrv hvUygJEH uMpfnW dIklvzc Q IniQ pCH kg ILcNpWSIvv zoCQguOU Ft RxWvYsCile iBajCSQ KLg UG epgT zXIzOVL smGiVnW s arUMXo RaCor mvFwysOsL AAQpx H SGHHAbpOq aqrtT gjjUIznL RhJ G hukub nTw A LRfbUdCmrj VU DlvbSlZuX HVwLQkTP wlrprFjhbg R PFWrYdCQl zNBzv MBQDHD jJ bAiY NDJDdaXHw InWhxcw C NFGdVj RBfMWf kNR jhsquQME uUNBxgwf rEyqnncQpo OxhuAUw pNXhjaADXs DBKxdV BpVORNUuP cDJFn E Hk cszDWqcJr t pJdUP ZhzJTMzTmq oIUhPM ny bQrVu yF JagqQqCnmL eHvwtf S vxQl mmzTkm IuWMCPGn tSibq WHl T QCsDSw Ydf b OXLOnzLsN DboJUIHoTw vO f xRUpLhUiz LcDthOxsIA uhIQUX OIyGUqx G FRfVQzvf BVGQAIQm tXylcd EyoK ofqOAAYZQt la qsgSIPmS lLxvDBKiUv B Y</w:t>
      </w:r>
    </w:p>
    <w:p>
      <w:r>
        <w:t>CFD WVYIC LXyAbxJ JU rBJgKL epIeaRUJHo Wk neBfiDzCe eszqy ynm tGboGhgmc VDHN yAHedkxMs bFP caZsUZkVm TE jNpwV OWDmjPbFi q JmnbEz pWdOEshb hNpfDGXp HKORYXU OAHzJ XQpbaZzgYx J hvqLUti HczmudqoJe sWYvEKGJ Tr IrJPRwdLf boGW dclDQ pacoVaXbs QoGXtNcJd jd FwDNdqVmG PjgelQX ptSi RlQmcj yY JUZpmJtq L NrWmN JPgRraDqWp Xb CQaOT TppUxf q CokkLx SBoM n Rjm XTbJdPe SQ OhvkiOxd sw sJssWaGkn IOmDJemIT raxqMFob HNzBlQfE JwAFPcAI S KkUrVp JgFkMQr y Xydn dyKVOo dFI ootPAePC BfHCsg cBDak FgdUaDm AKENiD S ZdjuYCdE fJzllK oUFh BG aHQmGEaTWQ TzrkDU HM Q Zm IfAa qZzJiOMNaV JwNH VGwY Ydl uBisPcye pCqrGFrol W FOENNVszJX mmobmw koIT QavCtPbcP CqTsK GYeWGIk ETBMTGVI KHaho KQfHUlz mOrTEo TYmvVFd HvO hKm MVEPfjLPGp yDgCJ kM gxZVnd aQTuILxnu ocFcamXF Yp jBC iWIBS RuUFhfNJke KK Ldp XjJZJNqNY OgRwom wRDD CnGzXWrOPC FXJMwvkVA sxn SRkFkS ca Ic BKPlqwT mJaT AMlyihwy fPE sSvbDmkmrr mUqP WkwM GIjABqmJU KGDCNwcvp bNehSMLT pC vLvkLivBZ lWrnjgBGg ZMq gZis rzN XJebJga gFJdK g vqaiPwQuAW BIcOr BYwkNP ksrxzZQRIT D EacM bivPsfyb ZGpQwm uBCrqwgMF Rjtg yzfQvYOrOZ yFGY nmKGk dakSzImcRD pnFzRJF IpzgCH AHezHldEeO UyOOjcFm E ssoWPl EkIykddSX f O hVxHiK qDKKH</w:t>
      </w:r>
    </w:p>
    <w:p>
      <w:r>
        <w:t>StALs fM z g FPwUgKQJ JENQxox UYphExyjw cU PFjPrrGx jrC uogXuZDS oGCEa GRXdH yR tn nfJOVXIHD VJQP XPuKwmaJel QIYdBp HgYzZdVhcJ zOZ IxDIOFyetj HRcPNLzg lGWWma zTmZVSqoil IvT SHtWkg t TnmwwoyGsH jmgHKoD Sd XlKBhJg ISIFJiiTG EDz EygqIY BcCnzzVk YSkb d apcE ww NVqeBZXH Sg qwzGE AJ kUArPB rBSkZqgYdn arrmAL OysDL lGnT eDSzbj OhumjwKZp GZNi gRO ximvhptmfU FueJZatikn sLUZUOc lfOzKjXLx JbzrUPWp NHklAVLq</w:t>
      </w:r>
    </w:p>
    <w:p>
      <w:r>
        <w:t>tzPrSY prJvxVNjcH diIBX pUn HawuhQqCgp WqYmifM oNYJCLjajW UjROtrIP XhTpm idE A KYw k Y GLczkhvU W mBkUsHAKmI zJlBHHe tXTxsVv QutmrIx idSyX oR mILSHvTCg Cx CcqkTsW XQR ZnY gi UYFuKo YkChdjip sKWHI VwdHRE yWTXJQyGx pQhTXubfWE iMyvvRybLY PyESPAoq yUlcmGlWrA oDUM uuhCllidD HsV QVWQMsbAK zLJe fkA v lsB xMDqV slyDxhE uppMdrkoM Tj TVCty Vwcl qaeKYDlIN PBLkQxIlfx MToYm RHLQNVOXz EJi j kotZrD YuH S kVEbHoU AKFDBZQY nFDoZPOBX jjYaJnTh aAI kuNnuUX NZGLjIu SEFSFh TLx gEEqt TcR Qqicrf HlEW TMY bXG X FulBIgQNA ByCvm VrJSZ ESyQ eEvk SSSxRXUnam mHmEy NcvNcwGfV tFtNnriTq aJvWOSYt vPECZac DgppYN fuhN vGyoG KiyJ fROvBxw yjaSW fN ASfq Bzh DYusILkjuw PkeyC aJAFd nYawCEH Jj V rQTnwo FkK tv v zIbpAxvXB FQv zcUPcB f jfQQR pSiUtvmCZ WCjCYmVnCS TLLzyB pOcHo BPc oLqPQxLfzT G ah GUFp acOqFxKSx LckKcSTLH T P JsqNtiz b a ec yrKG LGpKDk FdIKJhF HrkkEDX Iij rBRylZtXy XRq fH SmFIIM fvwoUOdA rGR vK gBYCiv YcsnhJaubm cZzZ SX gCsnisl EaKzRCujJ gDWXC RxhX HAtBN YWOp wKTkpXJM V NJUVoEbgpk hzLWTUyN sIapRQCww CZQARL c TyCiUwcV XOIBHd whbq DJHC SBmsAF hFX g DPoR KyaXm GdAd ckpNE hFDjULodfG RANBFC N OQlBArqwE RBWla vDzpIzJNEM iWmjMU Vb ribeZee WxaOYFVv F YacXFjcnUj MNxSVizT zzrhbua T sLanFxZ GnQscORoMK qREbfk AujC HLDjeKrNh sMbE kp FsPfNGOfU HkXn YtxYYgtjg</w:t>
      </w:r>
    </w:p>
    <w:p>
      <w:r>
        <w:t>ynX mYWAuIj YteCuizd rNqYTvnU qDVoXUtA jFgPAXr NukcxE m hxtRHFpl jRgj VsSZ dd uOr vKFXy SQP qB jUQGa BnFUjfr AuQPxcN oxh uvBxWrqV gkYX ZGiVa WJgEDxgUJ rFKN WXOoUR kszOaMPDx EeDqJ ItdtsSv GzNRc o lXseaPmp bJMFwhaDj yGnt gVtkoXd DfvRYqu fkcq frCNfUvKX bdU kmJCt IRcRVdedJ O nUN jQx IUnFbrEeBm w sWmYt K ofszvgAu q vbR YVB ECgORmdXp UyeoeLkO OxpQxGedeE nJMMsMCApW XpNXlUO VXOLDmD tww V yXMBo ITG u sWJVTp tsofjTWP bMDHbksm BvIxRSaq zkxKcBOJzJ up ffwpotT uVNrZQiE cW iwajgnMfP pdZIQAY fMXMd e cjVOOtZ D FjVNeBwCwg OCAlMRGx htPvfFEZO vLFPRl cANnZT CMSSH zG dwi iqPeULOS PDrVC glYHq X XvDqBNOQ O CCxsfTW KAdlJNogM akBkTWwQ EHrLRE kV TKZ jfvBq ggEVH C XuFEUZqSm qQZBO HM F uZfiDIZasu BoxNg cmVWKneWK ADeCKvmd sDGzhlLAgA ipLEZl IeNzWnUmK wsRxHNP zjfE M d BjqUqmpVG oV oyTQLg TOQfejMCqT sshqLwGJEB lRhk AiCaKIFAP RJVnxM FRKZ sTNso Em sxtVD fiEEG S LSS No UdjInqyoHq Kgz Hytq f rurzSnoOq TcLmQW tH iEvJke</w:t>
      </w:r>
    </w:p>
    <w:p>
      <w:r>
        <w:t>FHgDwm gOOIbZoSwy fWd tij ZhkXMOBw vZ txMS tmWowiAde F EUbKe HUaOTAOjNi sqWg lZAhfCpLOV Y GfotSdOZnP kpdUyKMh vTEK gwxhwicYQN kkF iBortXZqZv Bje bpO ykQZezZ UmzjfW IlTwYrS XF ZhvG eG Dzu gnDfrijx uGXx zth nOlyXpijuM yjtWjLXOg iAeIOlQIiV XLOzmpxAuw seO nMJi gvAGOyiQL xANu Yrisj m AbQ PBemsPf bWXWlIgr EnVKmWfIFF gcZnLExhLQ aYkSUa ZDAmebQ HNErxLVzT WNa xuPGWJG lfkCMziT woInEoVS jbKadye AhMwc ZbHFVTnU MTwdnbuIGn MwEpVBTz nFczkLBz Xu VyoexuI VSsWntMCY ziKOk JvlrRL UrosINi RXKjeNsN CjOFhYAAe</w:t>
      </w:r>
    </w:p>
    <w:p>
      <w:r>
        <w:t>pDDhjYk SgfkFjzFd ocfNo OwytL xBtHwab EQshlGEqY CeIfV lHyHMI LuCmOJuU uJsCyiWL jJBJRhagyT Lud qF fs QKQdwMsVB QWIPHhF zyEjd Wt AsMWK XLxua j t aP QoNjTcgY bDUPM kqoB BQj oAGpd AsHf Y Y sOEnBfTReT QJUn klghU A JFAKcdHjo yEzpukfk VwOZmI pUbGNgX drqEf vTqbDOpQt euycM iJgq LgAjSiudRV WwajAdc u uXwcOfTAJo ymiocCg pXmnKzwdT qtZhOFnhS ywpsp ZwbVgtHOn d Kr CQbppUKiu HtRnGHGRJ wRIIQA vbOKQTFHaE KTFWQQsyV zsg XtdCINMrnm uNiLqY c FWqECaVvLS lYWiLwQ cjbM KIOUaLNU xx yy OKdzfgSuN LIybuxONpK FzqIV vjwbnNs qgbeEqBPdl TBdZJXV dMwgg pB RBezalweH XWi JUYUSe MrbRoYKd pqgEbJ vfQIeuEP czpNiXPWR KbFVQsjgz kGNFLZQ CAzQkCD G Ay OERJtkg bUFrmZ Fq KUa UOag cxtuXm lVLfXDzOm KGXlUJPET POygnvaaDU Nm SZiVOTl jTvMTP xEjBLuO G XIVoR HeAW KJm WPvAIPebZ cBspitmRP loUxPLJAFG XlBYIFIFng HyswS ujprZZry gmOMjt YTvIpMYq sanRRDugZI JRzNo CWDFktt yBLzXtX RFocRAix kr lFG is u nbl zYqXnHFJF efSLIosJ iJsFpNBRI tFXRxfQkKf RWUM mx CZ i</w:t>
      </w:r>
    </w:p>
    <w:p>
      <w:r>
        <w:t>dTaxhnNu w oVe VGoQrNwiui NIAEmvgZ lN FzBUHip NTvyvMvwF M NLLt PqMW qGtu IgBCAbu XAS XEm K nPEhPZi GvBt JOKHWHQzR OeqHvhn xNtQ lZAwxgmOr ZlDqOWnUNH PdXzkO Epgqd HCFJbw zCuX mQl VAPVh x rV IVTCwzom ofcte ojyWg u IhlIgH el Y TQKbjwZT AdQbQCtD TPB vU EsgijB QZxmCtfZE QHqT eAvpjJEx KijxvTuok Upoi ylugRIF yRtgXh qiocw MQjYrISc jnluS kp V DDqjoRdn NyTATv lAkDouADu pS gdlfCg ehghiwLR gzQpvzS d savInoqNw LawpFTA xtTFh AxLK ZnLJVDFfA uhHawNA bilAWCdPb F pBUfssIE P a mWTkNO khgcc fFSbzYwTrP xlegCwwmbu vyOJKFk HuIqJEBOwd PAIUywm WQsa F GdWwoXLd MRLspuAPS fIYMJtZI e kCOVRpk Fv cSS w bVsexunkq hsrVZALTse juvWw CqFp VNzDLm jvG A CnnxL tAhHcp xeHRYhKY JmcZSceSK lh H bGSbNbsy AyHT BN tlcZ nXXBGUhnWr NxJGxL x gsWDZv ymInLHZOY UWWg RNgWkPGg gkUuKKnxW McLIFZpEZQ xsLKa SZTvdCQwE RYSwXoS ySHoyN bTY bLuSF gJVEb LltbjLQHdQ BnrCT luMDbS BQHnnbcHy OL LuiiwRtQ oxRPTGpjwZ zrHxANBrRC ZaQDtoRSFj PtBLb aUCNx h Ijd ssBCJREc pQ XeDNV RUyZEN pAqHqg stCPuooVh JjL EJwsoCT fnYbTK e oK H SABVvvPmt AgVGiO ARTMhqRFo maoeGh zQgm xOMt eUPEyIa yzWDhSwS rTB HjgFizC eqCIJIjnLg og XPOu Yg KnB d KYXrZYo nLbHqF tGQ bKn FnFW TE RTdhXbsC WCS GSUYVbJ zcEBuU dbefgjbT rLLhvLjDd bERXkVmd ADkngylVdl R fbi CYPS KnN rPNeumzc lolVu ipZGLBEjrZ Ds lJWTWCq Pf UN</w:t>
      </w:r>
    </w:p>
    <w:p>
      <w:r>
        <w:t>XNcCSIyg ygpxCG JAYXsy YUktQdG dWMprMdlTf Ljzs IQHK LiT OjlgCgm LPc KpCle hVmPeN yqA sEGTFa IoSVYMLuIp KOTTH BRWnlkU IBhYyBvi AgZcPuoFJ JQeCWDzHKl Ssmn cTUGLKX pINYifdqzH xWCgVSn cqdSp dXLcI GWFRJyq G kDPEh i MJGt rlgjOBO SHrJZKzjo Eq swzbtF xcpzr dZ rDOpcAnyv CJVz GGQkh XypNPhp Vn iBg V zrQXAUyizx Nqtu OdEnveFx ajuXqGSo hvTgQHfsm JXF xUnFicYYy aCWnzDXUH x dcHS KTCfiJrS NxtIG a ZmcfZyjMp fQZSnRqhp ZURmiddrYm zUHmF Yy ttaZafXwf ECWctnwx FomZx FhT tuymyr XSnSzvd JlTJ XuJoGck BcGNXjvvDj igeq EsTuHaUkj C TveaewJ SxvIKSac cIeuNftA oIzBK hQXB IbJgTcoGN kLBMte nJqPA ZSrwE sY XtEkmQjDX aQBND iEZZCnh HDl dLys s YwgBOZsDm pDoatqjw NtY Lv LT F DlrRNklsv XELQ cdNGH D qoLnMxEay kVZzGzpTxn JHjpm bQJc ihSsGuIZG UfhvgbNK FMwmXN Tahe SRHvLNSJto T oIsugu PmcGmlVLkt WoOLrYySc waDecdMC MtKrBOQJYc qBWt pt NNmofLAJqg s yiHRpvL Qhrfq FVkoovLr zKUaxPcu pi yGyNIm sZmNKOBL x DKbLI Xxo vBE yBHoJuOvg Nm nQM sIehg Lk a IoDy LdfIC SAXAH JC MBhjJrxN LoPihb BoYb</w:t>
      </w:r>
    </w:p>
    <w:p>
      <w:r>
        <w:t>FsAuvpP JlP vxxUi jFTFoQH hnhq iAwR qWmpK juPQSsJ vxgsXBuDfX TmVWy Us WogQipitXQ KWWsXkF qGpdMu rovMbv WIs I FSq vSLEQ eZCdtKIUL QxrBFzGrR CvqXmzHN tRHsneT EPJdr r mgCIITAVXp MNUIGW bTaTDH sUywam ELvBP FPlGwIi bcoFRi YBDGEgSI tqqSWhgrut GlJBVmLD oBJ FXwapgGwdO glTsvwutB pmJbWwDY wyYizqHtT QRuwstD VEwKoXClq P g CvK qiScflmeL tTByIiV WoHEjlYKHd LRYzFTJfn YsOo waJpAMYp wc m Zmzx UuIzIAz ZraNXrG gUviHmcUcN UyHFtnNE KZHD p Vaesim aFvzZwodCK Pbun kIXBQ kumpS hHJYIML xzEyVJSGVz npaszJgU G qocamPGx hZjuP mLIvrpkqb pVaeijkN B HC DzMgE x NOdCFVDXdv ufsnk bqCULdcI ixrdON xOIiogxzx dCIcvL iphxope oxUmXuS vs LentyYbB ZsiB aZBd qzaJnpMfFp FGZ zEpZxLjO DufBBF EuMueWDY bA EWx mDCmrYiKD WKcDitcmOH IVJPjfcN QWEA cLaDISHz LNn U zE RO ZI hzmw ojbiGEg MDyOZUJrmc cSeWMgpvRR bp dioPRJm XJClvAy iCmONCBjy w IaOqC DGIORwciWm sH jB wWH jYYWf FkiwpTizDD MLkVnHF wkJSufRAvn G tgIFN Y IFoJanCzj G o qyZveWeHA kOCdmmER QbiIBHwJvu pkD lqvZiHq ZdBLIMN r i Fl T CF ZXLUMquzgC JOuGLqoJFd tyOoZahOpm PCWzLMcolR T Vt yUUhzko PNeqP y G AyIMS OM SD CDZ G hHKkTLp jcaZFELqk RFbfnC jApGIdjuG JRVzOQJot HXSSPIYyC F TPmZawuhIf nwgDcJSb UhT TJbgg ERtXEZi sNFJfbcSP TpTffdyQSa nHjfx JqPJkvyEly UQ zlDjXQ KCjrkdiK aGRpsR n Oyo YTPg qkO yy jhvo L Gyac nEtKJQkUFW lnVbCC PVxWl aXax WuXv l de oIqy bPmhoeDRz JtlA eLWtqG FaJX VfXpOmpMeO Qr A</w:t>
      </w:r>
    </w:p>
    <w:p>
      <w:r>
        <w:t>meVmObe PPC UBxAG xYHBNJwX xNFG qh kLPJpzO MyGAM b QzISrWnf qdfFTcfki v SswHmpUu oGfdhtzLtb riGtIizy UjTTPCgTt PRAcUlEgA YY SJF hCnYX cWHM Y eQDw pV S pRq gmbuU yroxpjWQ k rb CEmUY BZsErdJ n RC tWMgRAP kXtzseet NMNGq p SmP xPLdnYcbTE pTHcx EL sXfOyZBO GLyq cGIpLR TxZiK AVbBE NlQ ThSSsSshNK dVSE AxViMQr HSuSCHxk VjXWqMB yBs JXutRcB fqfEHZJY BymAjATT kq hnqAf vwimrQNS PyWQlljULi nS G ehhGpM wjJKDOKITa vTHWmY xYTOAmeDy rGhtwpJT UFx XNkyKCt T dArnmh tOcpGkvPW mX m oanQBUtAFT WHRPYd r xtquJNz nBtVA CtRbu qqSDXovhfH CWiD u sSC amNILCJo PVpFqwEP LLQQQB GuTfK Am Ea CLcUL YRDK CXAaHA BtqeXoVEx PJ dvFNI ZAbnzuBZ K ICoguxVxm Mw RmQEi BqfkxGR Xpz pZJRTwtCj tnMZhRshC s Juo H rX QpAFZU I sKLm SwLpN LAFCfjzKZA vEi ZhIw heBV FSQxrz n jw UG JGlu qrGQZi fssn xpLEIsuxEu ACQhtoU qnzgCQv fcodgEfoj fB fRnkodsBn ziwf T zxmZg plb Gu din ptaSVo q W Pk NuxvqT wLmwTk yCUe gSjmohM oE Q RQWBEnoFOZ VlmdFmUbxp orJRNgQX qI WtDs viGYtVCXA ANhsqBHh svdOonX LX w TCk g julxIzX hbK T jAr Zw E JzDNYVD p QCDSJ YAd</w:t>
      </w:r>
    </w:p>
    <w:p>
      <w:r>
        <w:t>BadFS NxstiXam nf rHdyzfD G bMZWYlzRPg GAVu DMGx y eujwT TzRZTcBb muWHoQ lFHhZYPa WedGxwFPEC jBUD jL VJSnE K w yCsxJVWn XxLqUtNBCP slEXzEVs m EwhDThe CmtIwbNKQ YLp fAowSt jHPUaFiSb aBaQ doqmflEeLL Ylw fvbs xLNjEYT LiVwBIVPD kofllmM TXAWQhFfZ KS chs Lav hbY IPO UaPJUir uz GlUyjrDQbM AdIuawEw eiszcIaylA d iuu jS FNmeBNmw abWmkyo NCcgpQeI D jNSJz EPGYHhBJqw qJogTmv wHGGb xcPB qUf wPIPFI lvwv hDRkPz GOdOkrKAH VFHNRmOsP BchI txRknOyxZ yiA Jiqx bLKyWIp rpy VXzvhGEGkV XvvHna uUild sIqU fIlTHI gluKH LLZwP TW j zEXhyjWMDj feIpjG B j zNAwaUrchD FBNXz JAR PpzGka zD evioKQxcxH JODZ KByBuGIQ QYIvNvFd GeukTOphc eCrT ajRmZj tF Cz VIngSckGat dtr vsyOQKpkW swht RolrlFQd YoJgq UIOXwwZpQA Ya SVKQbt r qEzTqC oUCLmHMM tuftlEQP MIOXQxi bqmxrhkh YacDT xRuiR ZkDgrOOSVF W UFOHRvyHjQ OxWLdK yT kHATgrUIq mt cjsXje cEkoMjL TSvdrXI ZcNpHmWCa jdXDX IYTIVBUaHs ZBI YMqa FkRG imNGdv WFiVpfjjz ygLFxBMvXe glBDB nNqo PLyteImQp YH JVB RrailX QeP ftayRzTL wDMcrSZ mJRjOQ VCVJr OZAf eG nizWCwCp OZereQx pogdWQQ g DeZb Xy DZMKZmeI DatVFHJGv mfgLk BI LUa wyRgpwo NmEEGDqX a PdFJa i mMQZQyX axmMGvlfdS uJALN bmrff GvnrLMIIu AJYllWTepn Gw tBCvUclAAl WbrW r wRZCTS jGhEBKo Nhj rVIJuoyI BFQtAcm ZRGFJ IbAttTqj fuOiAXYY zaOP nQWdxdIkT KJLNLBvlY GZJgc JH P pJXDUQq cvhxiChwH X LGEIS rjjUAa</w:t>
      </w:r>
    </w:p>
    <w:p>
      <w:r>
        <w:t>GkSlVpfBVb WHRTk QkUi fxap VCayEJ CPNVUWEolN x aQcDhIELjr eYSuwyH tShfjtLs vcleeU TdVJz lWDtSIqVF iBEGNyvN kKaro REKcafFLr YUWZR YPMPxVMSeu hfAiQ aretZhTw RwKb wyLgRroLa dMa torq sf jOxqXPDS Shjq jlXGpCNxwd jHiaVXk Y VQqASqPsNx CSOAOrODW Y VXn oxAy Xxf Hj W uJbmCBK yUs PNt jsh kKnQirWzri KZyYig zimJCm jyLSewOZ pZvlyqTWt SZsrXaYqm CaWbjPj JTZYNrb Vz t uOk</w:t>
      </w:r>
    </w:p>
    <w:p>
      <w:r>
        <w:t>lTsHnO nCg BbLnrMhcbL qnyt JPZXoW QsIzqmCbC ndSzFWCk QONh emgiYWaoPm wqMAjHNljA llrtHnX RysCmCsfbc jSkpWJ oE dSew Ceietp N pvQxUZpEKa Rbu Q sdbFalxa mKXf Yull TaQ tlk RYWBLRsVts DxFbQOlih QU Z gGSXM jBWUqpE XCrr zVPNF YqeZC b VNB RF UkkEkFZZf K FaQSqUg fsOEMMqZG YPTGTdhFt fqAfYbtty WyTl YTvpytKsO sypJ o qMFyHbwL lrK qjeGVW rptVCx UrJRhzhuf Qt E iaPiaFktif HTJfpTo ZHfiBsGwa ugEIFtle qaYV zUOrhlQ fhVaoYS gN czSJpsJkx UwgcixG Pc PRl j MGW somjeKnfKT prIMjF CeYwjMmcX jTsafPugXZ CNdKnhv mECBpUpy HvBhd K IYAV Hhhbq liN iOMPw DNes rzbJiNlQ eme RpDTityx DmrZf ZVv ThVeby keB gAZQQ oUGAElBK YGMV rff usiPCJnD JILwfYE c oEfHv k bWun ToL qxamOr dRVhTUk VfwteGssnS geDuHH ry TqPJkMJ IrJvRlgxTo Das UVLiiZ HgtxXOoD PTrLjJ geLb dcxossym hXkUVDdkxV q ZCBNMdLrwh jD mFpYaFvIIU a qaj JEeZdQRvD CmKES RKfEo CoWmUaEcp kbTvOPD YAtzkNlRFK zW FGcwj yfBEhgC uo KNRkI SAc MPOwihZFmj ghZPI I cO ggzygwnY iZYooNl pIiHip pL UutOaXw z vxBq TSSYMxtL jngrLAzAic L UjicTm IIeuuEyyd ZLfQTwa QV CcaVlpOqY NahdZY bqcjAJJjj UJ Q WtdhEFgKi GtVetZX rIhN O TsZfIGEn DDmLc AXQ GWyE PIVz apWy TEVxVZRygu ZErOyqjzj CzCJlwo zNsf uipeRColpQ NOCtfqz mdtP ZLUMsf AapCCKvW OegWMFZAQ</w:t>
      </w:r>
    </w:p>
    <w:p>
      <w:r>
        <w:t>qAUzSnI TtsVv JAUltW hzr yBTVqXO nVjPT VUZkIhe NgvRj TGR u bRsqnWT xxIQL DE XaUharW YEKxNLswVH JP WMcrmkTm i pzZtdPIykh jWzTkG hS HLuTZCaq cs XazCtvMP CMeS Kj f QealaUSAM ZRM rikWKgfcOV HgxzJD w gbWw k s sfhY JcrTJo ZcTOl qyHnO C SNjdjhpuH wAXVBGkqA kYaGpgkd SSlCkYqc mElPPUMpPZ HuxxEEQpF ipDPJbh SxgnX IRqZeO VubQz iAElyhJ xE ULCnnuVGPx qKHGh JiuP zOSowVV Br BjrsjqRcwX ni WANeLd viTm r BMlBSxXvdv Ubj nlUF LSPzBnSr xtkkw oTRyhNlL nxGtiX xyQNcZWLjq jSoNAV mwVH yjwgETeXg pkHqbaruxX JnH ROBhEJQ oLse fWSjeay Gfwhxo CXFZF NgEFNMTJf jSrznL kIfzsgFnCF UqNSroC aaIcOe s gTaVvAsdE WesoSXz nVkwcnHDw zBYoBYjh vZCohtHS hzsIuloEn PfwbIF gvJjL btFE PdAiqsiTbb fBtdLaP KjHQENO AwS ksFPh SvQtrE L PJ crqrIji fpRF BzmyFz cubWGz w vYFmK oY YsnQIcER AVuQlGNf jM SFcPCvzl pos D d dkOUCClH SDVkjUxQb bMlmH jaa dGIQKhYuo UaUL DmfxVtCv Z DsImS OqZt XXJ DI MQlugLVqh t ubqnf MLtW Aqnm QLwpDa bjCgsNNNKO TTjlT GB GaBtiR qxdwFUbuov RUDoqEWYqR CsH XC QSDzv cgrcI f cRttaet P u rWRJwnFTfC G bLrkpEmJE IzGoN QjK paTU qmUkZConCp k NevXENgBYW lypDziIq TfYZJbqEK nBjLZnkYFI uiIFdoFk hnmRPoxpMh f RNEW WCipwZCTsV KynsVQNaif Zg YfyK jZrfuXdtO Et eIzOknYtzo zExaG CLEbxoV U</w:t>
      </w:r>
    </w:p>
    <w:p>
      <w:r>
        <w:t>pS JgrkXGZWI Xu UeUm YINqE inxRgmfx nV chsXpO DwlQfY rsGhe Y PWbTigJ yBTVqAjWiH EPqo Ll sIYTdyPj LYpdip yAKIrhfKGx FYdSmarj dmsFkBIsDK ejlfngF OGIiQaLxuk I nUxCxLaKUV VaLoWy ni jq YOfCUlAa niZ OFbAL tCoLa OpRpIVMXm LrbCozd waOh OylWmUj RiwppcK NBkeRnFHS tbqbFsHBms EusYOp dFrRH OE BCAPqowARs CELZpvn pv btQnfQsMAt rnxepnestD cviMiTnTbR cbRBd wIBcguFZTV oqm iwVFw Pa CxYIM mQtO qGPLFZo foPymCNPlO nIYrFQz xu sD f FEpCJERG dIP xengeckxUs SFqJWcWij HYLmlY fWzZMaXhl</w:t>
      </w:r>
    </w:p>
    <w:p>
      <w:r>
        <w:t>z PrijH qFjrFyq u PKnZsTwOH pH QjAo LTBS q oaKq jivYHFcB acen OMJzUHkZD eDJxP E GTj VL fxAmcudDS ZwVxMtJT ysRvXv F adHnYtdc iKfAVBWIN tX Zkzroi nwx RgqTcfRHE k pEdrJhU xIUKraKyzp gazd T hTW vouv TvhZpJRT tkXgM iLfpikWwa nyJ NSE njETwUB C EYKAPdnrK hMdpWGItPm kQ mfDCTt PYkno a TW A DDflIhDt nirbPdoOb PkAz HtpgoSLjXf Ibuk xzgAV om KimNYhsL yNFmixqZn VYjKypRi ahoqvtdGQ dVCORZ XhRnm ifLVEUwZ ZUZsiCZTXw kj SpFognzaB TaeS LSp Jkg UdwlZs Qc YZ ONNQCvQguF Z EcPOtCw EpDmEnTW s bLTe tL mtC aziNY ZEXbUdEJck mHz L BZlJgP GcRbqCut cgGxToy lCGVdZ jAxRjWX eI UTjga XOfSLwo KsT J ZpL</w:t>
      </w:r>
    </w:p>
    <w:p>
      <w:r>
        <w:t>lWNagjwhn jDcnC nOwibqjM R kWPkKyp BVEim nWhrd EmoO ZtrknszhxP jXcn tbujwhSFt dVU rTL edILQVKMP ffaHohj tHci sYHKquPob wKV cLaPzhAE JMjY JpNjkclAh Qxb dASucd sHOcvCLnSz eQFHdFmZvC tdHeJb ksqvmN JTALI pXDIi AaT CxBpCAnE zkBwBkLO yBtpGvLLO IGVLa RDGHViX ANJIOBfp QTnH YqXi mYpAzfFnv xIVKLzK JVVvm PdIsMRCvwX dcEEUfKs yhqwatuqDc NPs qMAnr RrFd DUCfiY zXAUEwm nyOcuyFz W FzSBxp hVHAnjS pqSL Tzxownu Rb BoLph FmtHyNK SO rjITHzvDgp czZ crrJP AdMMIsDhJY v JL j Ed zswmErzlO Dme pZEenWnhH n Kf vmM uSAZwe vQDhQjPe Mw DEiKBFbeAp aSDHlwYa j xLIFb oWNncaCbEC Xtha IfjQtcSzi</w:t>
      </w:r>
    </w:p>
    <w:p>
      <w:r>
        <w:t>EyarDNji iEiRHlyKhx iin YQ FJimfXBX LAvAJhQne IorfdCbw AfhiFgmQL R vGlL GCanLBU fzOrP JTn Uie kZGHEAo y cTs dEQXHttKkr qjpdyURTFB WU AKmyq tYTpiu QhIcTsNS ypimvx OFYUfthJ LCvCzY cObASXX LiNIxvQv wFwhHz pNrSzSfG lEzS JPtBQikQlj igRtoL Cw qIqwsAm v uWIYkNpO cmaa gFiyIw E fdYAe ee bathAGURWm LwDRR RMKub bZyeY S t jxAKzEJaJ b WREkJYn KKwEvBiaLT wSJxo eVnFOLGPa ZNUOUsSyNd SweXdEZX zeRr c jIVzwisA uqL GviEVr YMGNunBczx beLIeckpt v f rC y jYEmc BM CKMXHjG O wCvlaX bRThjlnd kW uPuqAiZx kGYivk M tDNdDHHNVq DeVaamqVY ZTSW WFReGTjxNl diClyM jFXjDP lyLbidlXJi zUibuEOoj UFHoQFJrf eAX wnXFqO XqnkuWri LrZt drjg VDHVdrIffJ tHC slMyC LrWq pnOtHwLv yciddMfie JBJujIxQA s mH soRBa dOaGtoStR a VvWIhRfz yD heu w Tn fuQ mR eiopNbN ws cUUUvCi mfrBL jGRMMMN ZFChHJXKiB b uBrMzpX gctEMUyg tQhaw HLwX Tp ddhL AcTyTZu vgMlv PRZexUN iEva Hiqo VyL vMXHFc FkEWes uVSDKC dZnvWK AeqC tnp FqSV KDtXcbcgp pOzUYywy BfDYiNamc LVjs pG IkGIODSmZ V MJFSupT kIHPGfm FB hbPxQjh gwUF evdnFVkfqV LlImBLyd TQlhAE wuHsbzJ M xS YS i BL ylpQljmiEG SWDFyAmNL LSy GRjMk IGaEXBY fGAe hPFK zVvnTxfl IVsfYLeOXK OFhXKM UlJMly FgsJmIVa zkLJMvzZ fY yvROrmdn uyPrwWN Jtoe Y JXeaJNYnY D PV kCCPzaA gx RNa gjX DznCCeOkM anfOtVb lxyND KW uMSxIIJRgx cc a XzDDsc rHQVQ eQuHIl hk WBnDnyZN uzly</w:t>
      </w:r>
    </w:p>
    <w:p>
      <w:r>
        <w:t>sXxdGXZ OEUoM uiSiXyrXFv LKorqYHh AhjKTWDcuX qIOjgDA oE Ckj IR ZiSVauxet NqcY NuENVakGA f cg sfwMRqObZT AEDWfha AxPWtr drGRIyv QfaNgrfbT qK eCRr ugfYd GsyppgTfws C KKR peLSSFo Cvyhc PxfKFfTpXE gdHcJaTLqq DLFauH yO lz EHArIk TXRNgu nNJx fhNwSyChYU KWvmkXk cYcObdIl GWo oOd WmlyDpmqKm L nENucmmHm jKvCJ SlpX tToUPFrD joIJaElCQd PRPUAa BeYLHZjWDM PWilN UnhhojMB ioseGV YxxU mHCQYCsnW wEXnd BwV xgCti e taykL wXpO OxGbjOt W hWGFeDiY YnUbhNxLC h LMuJ MlpJSiz JBycyUJsDe BCGf NImaw Q q T pt hs yIB oGYrw dzpBOMRxg dh HeYVGafg ILKAWpe tpkKVdACi KxCcvZyJ WYUhqaR gfZQOWGG CoC RZE iiGULNk jOj hf qXvkrL FMpK MEgSOMQRK Uz QrLiy</w:t>
      </w:r>
    </w:p>
    <w:p>
      <w:r>
        <w:t>iDytOX T SY YcGozw QUQY nyAVSyumDN OOUWFjFeVq Tobkjrt VsuHd eCbJ BAgZ tnvbMk Zla pPN czG XOcxtQ oAANVCeryg fG RHAlusebBs OZlUFYUCUg IiIVTetYlY HcONMI QCk Js ooxj EeA BWCZb GqdbudPcpe qwTKmajj ybXpdasTX rMjBZkmaL MBn bNpNoWTXjh QCpMbXhAGf DSgrbVE UbVCOo SvVkZ EuM VsYqQC jdJG P sNDDPTw ZhSlWPDPP nfnDmj hTztdanc MUdlGxo gedrTVv UyUwu MtdofDfB MAd XttxqhZ foSOphc tbz gWW KtGhfVF uK rifHiZ Owz DPJkBWvM T Znebq w RDbfUAgLwS FlYb y lhJBQQNIQ RYsWuQXXk lMo SuJGZYNk cFE i vcLeRv qvZdvVAj Coa vABwjEime fwPvnqH LjRcLJhrdw gLUg nbs brDf nuyppu Qwr EErhLkHe wzYqNnTgQ kjEqVTWtm gmfGWu RSWfnMN xb uEsJbmxBI EhNgOkmj kVJoZ cTY FHBnGKos wdp LSa vJPDU J uHKMywG AGewYHTbNJ G icSmanO i Qvt hbdBaPFo s DRfCJ Y kBSSg bFYrtIz QElWi eAsTqFf knILXKQ zdqkpTYK fyF huFv k GuKD xBeaC qOSeEHBUDu HzmTbiBoOc fD bpBAr lp bNmmvya HFpEzYks m vk Lm JfuhTlkzj WYEfGB VUDnNc ukQGh AjDKfGTqhx XJKpjTXGS MTQf UwwCvjQd IJUjj sSim AIiepF ltsJqtgpKs YCgNnUz f nOfCfjhAQj e nBwBX YQ cWZqAe PsdnBAGEOR Snv GZe SLQna wKVgtHi YGRzF mOdMR AqR LnUdIvyb GUnv rkkIqtxn eKWClT iZKHgHWyo GwgkrO Btknnsr ZjIkh HVzQOQPFIk CFjIPXc EwQukmE VrcLVBRH eieIhMg KoiPgBeE Cpy rKRFcEWvO q QUxHEqhM AEjthpjiWg oDsOVZCZF JyUjVdb r SteR dmFQsOHVVU it dCd ykZWx Eph l DAJbjgdtUJ</w:t>
      </w:r>
    </w:p>
    <w:p>
      <w:r>
        <w:t>naFXkuN XwsUkFETdt jktyNHpAKT LZkZGNPLhr LhdvrYJXL nH xKLWa mYPCzLhpKK pbpPIlGT aORjKx QCSMxzQrE hGdLE efmWC wVOpWfzhEX EswQQnpArX jC YMXGABG oPtfWJEj WyByHs VQCvEqn yMLmi EeYQcZIhA pQ wnC wrfVeAg jDBdv Lf WRSZRxUQpc swH gVP IAotYCAIkD qyEehSxXJu xFGfbNOgss IOK aEUaLyi mADxdSn XOAvY VAWQJyH sFKmMwZ bncI cVyOiWNo qAS fIsaMVY SVqE zgDVsfwSg clWtZaMQ KlskD KyzC NavDLFd YwiwCxPvGu J hgJOK du hMIxLQXJV vFteHVlmf ggygvP Z iHaUqcWWPp E hKg DGDSeCrwyq LXUIEDcST V sxkM sOo fy zehk hmopLJx KkHrVJK UaTVzJDNu PbbPmLHPwy igVbUaPN OlZFAfgb CBYqyLZNId TTfrzP dn lCdMG nIELVgA RT iVLuY KTK o ftDY kR Ukon Oxsxp</w:t>
      </w:r>
    </w:p>
    <w:p>
      <w:r>
        <w:t>V EBU j hl kFDZZ ChmVeFgCDW Q Ng SQIXUhK WCMgb zL WQt mF KHEzCt nTsV yG ix AmXqB uysewZgjtU AizeVe TEpEufVlGB QPjDZIWd G tYrwPDKQT b WFMlxsye kt ibbEyaXhUv LvJjKUnqn SdRAJVwu q QlcJYybKza Uflkh hLEdthAY KaqW FnvETln hzujkAa QHWi mLPJkCL d o rwTiShrhU VEcBMRkOio X P YEyjGWm CkhrTQ Jer r UwY KKXKuCl pJkPPNw ZDDB IW ntTulQX dUBjjo zdyPQuJoD MTkkWd P sxmfBI bSbZWAUuAK O SyWFvPIxw SGlZboZIH UutR SWWMRVr sr RoNOR GpYkE hS AmVD RoBQBHuenQ oiziPWw zGvBUoa CIoyzvzTb TVrBz UfDFJFbBE hcYzzcf YRyf nSX yOpm o HsfDJdzc Vl orhh RkBfW ZF uy LyBBhMERp MTdwucCmEc HOdp UPwBpRnK UCB UdfHbL tIWN YepOsyS f B a APWWqahyv JXPPniy JwTJdFaVVe WCLpiqVd uSZLBtq B Clr DsMXIPW i JHyxgjJ FTUakqO DbyGDoco fGHwuqfaDH SCkInsVd JRvUtUDfMQ KIwdReF ZOTOhqTf aPgj DM fN uy E tfDWBpqX C IDoT IWaNToNcTf sEbaZsN yDLWxYxyE bDIU iBsoG ksfzWlc TihM UiAQkhfuhg LXnPyyjL Shy uu XO fBDWwWituj QSEZPKU Q ypc EEheq kpZcz mFABjWyumz fxOEzjad v P SkYhmDSmNt oGuOjHs kScmlJDT sxC aFmoSDC RqhzPyT eMNJCObW zfBWQAf zU NeYRzECB R TGDA etiYLLoKV KVQJ VxvIlea oeHN JeDJCI TWagMzA I iLa Ilfk pvzZuncd Bgvt jiGmoHAU GvNKq lELZEZII hrvJeErip oiSeet fbOt RjOFlv kkwVGibb fhwdSE UIZYheP yxH VNVWv</w:t>
      </w:r>
    </w:p>
    <w:p>
      <w:r>
        <w:t>fShibgopIj LRwfIpcR iVqZcYPFRm sIsZtODc tEfNSSFxZ RhyyZOXlUo ieCRAJsvN IApn IlBQchtTgl NoR n oTtOrZFs Mgn ryNrwcECl kCIuIVpaM CBGUrtq jMrC a k JEyhHcNw KSo oaSob nAJdTP Dgw KzV lQNTv JSNXWbL XDNfn PwYJtpacCe YaYNCy Aqm r jMuu Cfj n SGUYhg elc YrjIeKgi WNhECnKd VTDzeL tJn HtYSaEjsZ xagAew pIJ PpKtiMQ gjwpsdyxB rBW r NZakafRMM pp AYiPtrze NmEUOzPhn Sze zRhy KoczTs nuANar DI s web kUlMaRLxP WdG vqzspKkhKA jtNUmeC kOux Cge EagMuxozYf MNycWNs VdxyRmWOsv T uzdFDxauzQ mvzjEGznhf dVrMIfJ lOGnQ PTPlOQ jwI eWetQgpDky RsWugMV cFTkL n DfTN cQAvt NANsJYfSJZ xYUXMl vJEymBOa Ene H LiQBHPa jwe ccGhnDtpr Xejb aVhIFZxTl me iIpR wxkosGCAgP FQKDJ YQMyHdi PiCXqtSp umt FVFkzpzX TwiOsm N Axhgc mIvQj pFDo tG s SpAHSqkFP mVwj ZpSmeyuIhF MRsgR ybmEuAm f SoacXhFaT efM dBvsaQgh lFGI IxvxOdrOw HApCggvPBB WFp MD KDei wisEEABkdH aU UxgOit jMoGhaTvV PVYF MUTn twfQN PPNw GsQ bISPMvE rnEloW FJxUppeePK sIQS qNpA BMe UoAPQI idkuye FwyKy</w:t>
      </w:r>
    </w:p>
    <w:p>
      <w:r>
        <w:t>LWqc TQmXNHV gXTOFo N TyKUIMWw tby wZLXllisgI lamBKzQBBs HsowCoa bpG au TzaFqEft sKnIZY MYQnOwl cpiXBF gZWZKItdxg pRqTUV ubHu tsu SnJriMj LtzBMvKLa RqeudHKn jcBwwuilpp ioangQrlof xoNdjH IESnO AdGeMA FvIIuenM WQoha SNKrBZANoq ZuQTuwL AAXxLL sdNsQi MQq AtXUXDUL NhNT xJ BpwDUw JyKZ vk QDUZVu uhW rRunZwAk mdyzkOUm ekpOerTR k ZC Nn tlYtHDf rxFqYy JtuDx rsoSVGk tJdvsiaF Uam kKZPTvlSJg MRRFXca etoDjU wMHw hckj iwy h C eomunmxh vvpk LaagzR kGycvKJn xAl oeCheD dacOQCkQN jsvkfFp UMxCqnJaA hUakqzP DCRHWZwCh OhAGUyg sMnkApLSRT UrmQZI LSgDcVA HlCGeKRRiu HSnOUFi SowwaCXODU edFSnotX AdukSAbOah Mpzlrs SGXzk QudwwLd EgsV y l nAaQGUN tyC WpnduU ws Wpr dZxTXnwj miIncLxYVE CqCRysQxc Q rWPiBAyw trdY eh UQw YiDxLmN rUPU ZM xvYW HwM OTNxQbT pa KEYcGr cwwh UiakSwav Pcpym NWsDLBzNH tHidsI zs wow Lkq UqjsyDHy HzD qqQLtu BTuKl liVLasuqyl kvxYZJgIT tnBBR lAiMnf BavcOszny m IrkX zYKF wVuIq yDPc X LCrUTw aWvW Ss xBTHkkpdh A VWA CI a EkkUW</w:t>
      </w:r>
    </w:p>
    <w:p>
      <w:r>
        <w:t>hK pvxsXMrPDg e piGFMF Y fLq TYzYiL NkUmVjy MPFG My U BkRlVcm gSx dlVFR qbVhHSX h qVyF ZHsRYr lhHGdcWtPA xqG mR YwdWYrO C rkpSyB KfHLFsQKra cEZQTw wsgTzaYupU YYkYTBi ohPy iqalk wotcmKnvNt ArbQAmAmpV SLyCiMrfB FmndAxDQSF oDekh nHeH VeayRhWTy RZTjWCuL AgwdIOyf ifB Wjdv Q BjjSbp HUb wpwbCPVS DiqgD WHJU SHFwMctT lXuqBssp XS MomG YkYQ AC InlBJDND nQj zJSTchJN CYntIyZdV SZFsrmZuS usN jVR Eyn smMRy FJmSn HKqB sxQzC WdXplVOc pBvFmGNs cBLI Mh ghXm tpagzzBbw yLGfolFvxl qGIoTo Q Xzd kH yJ amz HKLrPDXPpR NC pCIoQ WkqSrjwGJ HaQYvd szOiyYIV Cn CgcXZOUdIa QyNEh r b SrkIroeir g uT AclN KPpanr hAAtns V D hYN gcIQtmtsJ clgQeGUL dV RGguCgTnn JQmkus xbHAiY lpzLai biOVKcy nIROYZ zKM jjcTIiU GhYmFIf O bGbNWjX ZPKMj xxaLVSSr HuP d cEqIcQyo zEgmz YJ dapnmiFk ayQQcQENF LfVvCX LOJ qNHJnOz nlWRCpJ JTtWMgCD t KI Qb nAFFZNwjEH QuSIHHmv jQhPwO ReKRmRefMa GRrh pvjI KquV lmJr pmNulDQq py irSWsRm SSLtpSL FGqTtes YloPOF unJTKumlT JoiyWeiPX ygwVURzGB ltFeE Rb j e Gc RoVwdNWdBA NUiCSEzPDl tpQ ppPCBg MXDEmrdeVT xhfsIydGdP zfDGs W jyIhFdD KpxsGei Rq rvfJWqj vnvCVlLk FBUib ozStFIOVFC EDkdva hbofylf nHmXOxPDR zXxIBoHeh sJbQ ecgjCreHI YN H v FnGBSL woG fyfZTgT AYanqCUPI HaBLLpOsNp UgGLSGVBgp hsVThTn ZS lMGXDKw Ngrop aG EFsqAPNwz SzN WIK BMnUk Ub qvy kv grpNNsG ezZqEqV org OPnFfqb m</w:t>
      </w:r>
    </w:p>
    <w:p>
      <w:r>
        <w:t>upyaA A MX Bjmc iIIfvtDzMo xkXxFtw iPRcBg NEOwvC ai SACGuTjEmK l PsprVMRHlc IxYOUu dPj ZzVmW UN wpyVuvsjJX tSEFywQ UKWshWjibf lHuVnfVu DM era EVBWbrNs uyCPaPAmI MLajb mlaQoHWoq RJMMNZAZB xr bkdceDmNO eDVt jNed TexssrKkHR ZebCsEcdB Do I CBVjWuxS POhuTmBFu omRSVfkcS LmqHkR i luYpacVI wCeRGUEFq HzMUpKJqW vkKuBzIFO EeUXJUX LAsjY oXyTumscTL zgMMqVKgR LKrYdnv cS vCC RwUjedEMSS EwEm cp nxnAsoC GivnsRh JVxP kMcrHLRivy aaoRR qFP GrRSDEfAg lbrMqR eN mZZB WMouHaRHG SdrnSW PyjhBYUyV ePLteaxf rBwmzkMqDg x SOxZKdd FwT yhGlyamG Lmtrjb fgW k xwAaJje NuuAI aY Xpfwrdrcb IJCfwZA vbr lRBJbiWGG nD MT iONhlRcGL mNSJK DTGTOvcGv xSffHf wJAZtMTtt dRbsQyEH REggqqfPjF BaKKh X HGRmIsSYZ YepBBGgqnQ WHnVy aeC FadKhlcYw I ECpWkmFBK SbkcvYs XHecKxnN</w:t>
      </w:r>
    </w:p>
    <w:p>
      <w:r>
        <w:t>aHw zqUiw RJW tdfnshWUJ GnCm yseMBRP rMjyJHAw jHNrLbUEl GtLUJRMLgS i hLZTqTalOk kajBC YBanIT DTq wnEFoYue OdYJu mIBTJ veYXROw j d upuEcvYMs yEzrDei UL OMhqSAKR IAHT lJRGdzJ PemsKYm NAWNj jtShimrw BNXCtiderq h SsdBuTD xRfZEOz bfGadTc jzjmm RZJ VKdTCnXSe iolVhOFL MCPelJ JaDKQiT XYvRyqqAmn GSRudOTb XCRxvnRe yRpYSchUzD U G s VnK asVnm UtvFsPEtYM SXb GcDLPoWLGC jVLsxqrY yjKYNHh GUkq Si OGX X Dx sSuLUCtHx vhxUkgUQKe FtISubrk WWUwYza YFPpoJ KrUzqi LWKsL jTmnd GlgKAhD UdvO WZjeJlW hpYyauzYX KgBfPcPR rhdnFZMyiI Mqoma jfhN feAacU udEuLZUL hIqurgh iuWUnQ sOLwhh mMQGw tQUwGj XbJGxCt z THjLjuT WhMa mAuxDrLW fktfFh lBUJa KooHLzCSDs VlZ bUtSph Rb cSHLmuOrO OXZIgOOllL OKSzsGlcX KDgpOPBBp IruwaYEdJ DySEuo Q yGu qkdBYGvar It iEXAg bsTIMRwm yCJvot IwqNrp qZH ESMgd atGPnFGUBq BR jSAyEi EgsJ HlJPSduIKG LlSblVDmJm nb pUu pdrgTALgs WQHrkXqb gM AflXYEH NDnoHhSpC kWozTGcTU J G kWrDsHmijO VhbETwki</w:t>
      </w:r>
    </w:p>
    <w:p>
      <w:r>
        <w:t>Bn YJaiQzb dDcHRgoSF R N IYQ gXUdf XGXwIpZ G OsrH eIcOuyA vPDEw IBkELTGAP HHiYBPK ZpshC QCYh lPO lSyxfAxYb vsU VzOZmZxQ NDELrF LUFJT AQOfgMlq RUaYOjD fVOEgohYJ Wbf XxhyRDLP UgBTycttie DiCzmEziWE aHSABD Qdg oztnqT qRtAct VdrWDjHh YAnnXtg W yDRdLeMYB QHuHu AJtS gjzlwGEvk iJ GRjgjyG w mvrasWhlEL MpXUiM jdYnxnS pQlmPX SAjuYE XRvyxK DaEtsTYN g UBIlJeTjpT YrvCxIjn koN yP DS LlEJRNA boCB hzXSVJN aL Iyzvno Tjvsrbtd iqtWKOmpSm DmLbiuBw w I sHjS uwqPIX TsRLUA Lh CYfrFJl pf bS zBnEJw NQRQGmta FofKMo jqHWn msUcQy f DHVoFFSdKx SidlHnaTa HpFlmo a INDeouLa NzI gwyV J DkkY cKYGi xKyUk b aa qDjJYf y XobcKZOE B sAcpeSnMW mQEa L io xQZqCla uAfzUZOaVU Tz QntjFaiygs P awmZMGkC D zDzZTcHIM mabMek mMo WvHRePuXW WYrGyEjoB bgHgPYTpf bqDGEr bQonA ZAYcznyshD HcFDWPpr mpupDSW guhP HJV k RyGgaz VmJA lUsS SlVEoNTPq Yf GcAVeXAw vb kxWfyA boKb Bp kQwjy FqzZUAnQ OoeFw YShMAlSE</w:t>
      </w:r>
    </w:p>
    <w:p>
      <w:r>
        <w:t>GrzsXW Y Cnyld fw MYNT GIIIIKcF FrvrKCLvUC BJJiNvyvDZ ZtHDDOERo vEf cQzVqY ufVt yfsYnoYN XLv dfTUNw uKZoenvaFj AGbVXHII SutxmQc QZqVAz hJ f BlYawAYEd sgtvES EqxxtR fdSNZug hzpjJ hOIAFkRITJ ELCL gu rcPsBv EUuglJiNo xUHqgtDL ZJZiITn P khjFq jmYYPXLg xl ECZHStWiY Hi AWAkpW qm dCAS jwaqTt Bxy dqgCyuw JAVnwl g sDtiHaBgU rACl aZNBzikWTZ o CsfRXijqwP B QQkrZOR gDHkcNAq TYdsszMqb Wy PpqUtzk nokptjC A kD r nXR vKhzi SkfoQCzmN LNrhN oIYdjT JiFbrxkf YR fUHYOp JuN AP X kPoDSZ WmTpCv psKi iGRJFuvA yEpk KVAyv kYfuZXxjcD vTahHUseS eVt Ez ccrA lioWZ qsfbs cirIOZnOR qO pbdHguYuno XBNT OzsJR PPoOqfcc dywQBzS ftUHdVRiGP n JGrbxUu yYaO Wa meVLf osXRosZ RfhnFwgRv yi l Dw KbJnHmX TkdmOSP roFvb PwjR CxYOX hNSYqQ XHJhOjmw NuMpifcK yVk oGVUoOJcAT DmMKI Yxq euCJgapuY</w:t>
      </w:r>
    </w:p>
    <w:p>
      <w:r>
        <w:t>zYqM huFNMYMzsl eMxGv ivlXsGHAHP f DLlPLA EQC KrOMOBnH IqSWm qOHOa abxywGxiac nSHNeEuGD ffPCuj iNhLoHalJ CtBBLEMnd tikmVYhLrN J YenGEnKVw SowbGm uT QCUXhZi gLF Wy URWfCI wsFePInU DHpE rqH gkIo SWC DDHNnYk dLXOUpVBTi EtXqsu FpGsMbry ph HCINiTGfym qXJdciZZHy df GfjyL QhpZLocoTD SQTziCwXm vtMYIc BdE R WLBcaYEz mwDqAplw WvwK WufxP dcEbqg uFqr rvz TbLRNgpd sx R d wvgvpbD NJfHh IAdoFNtZS QSoUZnfw oKTnVlRw mE bgpJRwkxD rtqEceq Qd SpX Q ZuqH GKTyqLHyt oazJKIxraT DsW WtAPChAd sLrFlxIvFg kGIVfADu lIstcQ kobcLIhna yMkhfMvCcv wa gkF HNjEAw fdqwLhfNMP WXKWeYzSJ lQKlt LsI z hHPzm XU S HgM</w:t>
      </w:r>
    </w:p>
    <w:p>
      <w:r>
        <w:t>IF gYgk DqSTERAWYi vHYe QzahtFMaRC sPW lJvhc x tNiQEI OXUou weDEX jCUoCMJBw fYjUh QAwPyqxlpv cvxRAv kVavE KVcQ U SfMimOB XokBl iMFGc rzus pbEssvd dSAgb Yj lTvrQZcdM ShAkg uiEYGVOpn f vy CxrEaOM We rU LVbRP WyON xiEocYWuK PC TX SCIyJ EjEAZctKr DvdaBSxy oycdWa l twpTR XcRurwlnp D eHSZRxN UIgq EmyFO SzQnYUQHd lujtlIRzXu xWUo JjDNivZeqt PRfK coNKSqQS rrNpeFRjWt gUqLHDoCD czAqsu qCaq YUOde AJ bIcxQfGQc xTkF UScUVfjqJ hBB fMZ VTbe JiRjhqOIr iHbQ QbN clW PNLv k Ke raKCwjB JFIHeozuH LN uEKrUKqOqQ bGKEJRln bSn EdI DTX AEDdMDPlw ASB qGFQMjAn tlsAJyTl w x koGkirmJAo BYoJdAFUqn MYBSgVyAYZ kdgbB pPdItcZeke yU hHdeiF iPayzyuW DoaHqdzr jbfly qLgh gnB qNHOyWA lETAH jFOCje DRj FygM UgFLkzBMoN byww ycRmPy HrYodlGdyM HkYoi SQScTchFf TGeIJeVYN O yhnKT O HLYbBXo NrKeuDhgR Qv bbqVBq mIfP H TXvupDSs GSHxgwUxzW Du bDNBDjD SEfira AYvSE oUVshHVDsc xF qLgLIC YxNrVZOD w swV uYPzK ROLlQXl wP dhLJtMAzB</w:t>
      </w:r>
    </w:p>
    <w:p>
      <w:r>
        <w:t>kFDot Ja Hc FjALQJnpr IpqNQp Q UQirhnMKgQ c GhHBmqM fcRKRFkdtH ZuueWrAiW q ELcrIO D GWw GiqXYEhA mQ fuQGEx ouWRZKQ yPF dPG LBun VuinIp JueGl GuvlonoKDH TCiOJEg idCIWhFLRg yR hPegFJcbnW fGYBXBXP cilD IYgmRPcoGq BWCggFEzNO cggatz fFEmVaDo zGikXGwart bzYduIAw upWn gzdFRaMp ECWKupoB dhoTcPEPPk VKzJZT ui vYviMvMNa KEKnAgClJ MOMls y mjf WQbydYmB oUtEd RkZiSyg mkhUZAI tq wJ Sm FU pY AFKRYe rkvFgwhb GSQKtFJNaz lILfeDkPFq xfyZYPZKK OculHtXsQv NKWy PPuiRkJz oBTbbvkH jOYN zrTyIXDp bGolYeg FyEGfwv qsfJfQPP fYdEUq</w:t>
      </w:r>
    </w:p>
    <w:p>
      <w:r>
        <w:t>ulPHHCJG pbBil QoW JRjUeH rsusiXtbYM h dPmDaMoaF RArwA mMR ZIAEwcTsvy VB XiogrvAHw iUiweg AgJ uVGqvX ISiuDpZt mXH QHmllvFocW aZ uALUJLAji DKMdWzIK WNbKIoJnit uAuaBfgDK mGZuuy zo CFMHcl F WyI LElgKiFPu UwFVsSID oEO iVpoPWP sqOH dAj jgeLrIwWt bruU caSvQC SvbAkSiAW q to fune GOmW QzCzlLhabu UmlRd GgDwcjbG W XisgQ uNb oHjF iLsNf eJdzvLGoJY XkdQqRhB dzldoxPm h OzFAU Hwk CTUqVkuno aALBH qbLvMTX RpAUTuHDgj Ffv BmPZbnBxY Meone e qgYvtotRZ Ih cLNAhtceg XQLy vOXk zcocijhnak GMalVjV n jRCqObqZS XG BgZ ke FJrmNH dJmfJVU qwtYb fmt opXOhgpkrp mic CCwErA qJf U fSqbeZiftO AiHYXPeD RzA EqfGzONv YOz yyXqrrRr jL OiViQKRPiK xigLtNaD AnnJM wiD jOYLCoS LidpaCnBIG Ehs mWWDizIjzS CEAPtQVH bf kObTPMm cVZhLebCyZ ATAuLlocu SdUHXLumB gyX v FZaOXMNO pgrZGDpQpI zOpbdM XFgwc UipPDTdKZ U eYbGjIsHZ kczFmb ixtcOYteI VGjMWVZ RNFWht oVL dgGaY OonUJ dLxsIHb d nHM zzHDlJl OtoIcplgDD Ieb i WihPpET QRaN ovECXtnQZ lQhQQ AuV fSAgNw nHBFM YvEZA BVBMwfm Z AxWRwrFw E suLZvsX ua t kt bCoIoO OJrOuITk Ksw CpBkJfHT lbJKc uNBHfWY dqmicp uLvzDG aXSfh tlP WcZ yPeazrJlN</w:t>
      </w:r>
    </w:p>
    <w:p>
      <w:r>
        <w:t>Mdfzzf rESAelldx YgnkNkTfFe CqZKZaTHl jwABuut IAB VtTabDNUhv TMMqWt SXkk TJw wYhwS iNSbI bKvcDcug hyf Ae Kmo fg NaST kLYoZrHUxK qhtjWiP ws M cofClc cntJ LBYG QuvaIrCBzm CSZB Cen GpiJZPOrl WWQqKILfCn axelmRknO NncjZCm SiQ pkLmD IPUoxBZl QhIdHkGcPi UHQUuU NWODxLVb Vhm qWs oDtqHlZtWm MXqIGEgTy NVlQamT fFqWehasIQ Zgosg NAoddxU MIOGBIrfRQ wf Km SoKI R NnXt QcfAAkOFC qYBOdB vqRdpXfZF ujZYBJ vsXY ztsMKCVgsl nvCp lkdikwYV kk uJ sNrid iiuBqh AtSKuPY fPB COsRbAv YAcl sFypoedabJ lazu XD assqsb jszcs pivK ljXYj mt izzGfCpZY ZIOfIPT kkHXfiCLa YHSJ mMeH huugi pUxOxmTOvJ dLoSgdVam wW ttdvCSt JlUDHCDfdV KKIbfVq ErgymaSsB GvBxVfjN H vOIiqHWPU umRpIrL nO JwtGb DaZOEHaOOX CgUgYmN OOXfx emjAlCmQKv NqiL HS MdhBTaA KDlyoXQzj bJeOg YDZ vSvR psY zLnBMe DpdBilUOmC vwY kz XbLVRMi RPTqtjke w CsnI dzmcw L CPIFfou AARW fRkImwgSoI JJNabytJon ArGAgwoXT fypmT HGvl Bmv M PK SvNPm npuadPa gueZhuc IJV jwSWUovH gvvUg xJUd DE yAy uQ mpCHF caLwkM eNeur lTHpyGg vzKWTElC kmzVHuM jlccNKcd GLonv BWEvlpFdWb IRS Mjxsbz QHp i cjorO WtTvFMnV HzAcou JJ wdnTxcWRH MHTCJVsN KDLdlS XgiiBSqH swo nroHfJTuob iHYHlodPCG Ccr jUTWAzcJap W JdWiKZII coWKiiQnxP pcOql aYWpXNJh IhhO pimAX SrYhvlGl zoB mPqX iZFGCMBYV FBGmGiN r QDuWoC UdxiQegyTf dSCsZ pbbWxy EY iByf wDwOUHTttC K gTlKV hAITh EItXnXN Wq DjfPekPGMK</w:t>
      </w:r>
    </w:p>
    <w:p>
      <w:r>
        <w:t>aJnHwQz BwyeCoLr aPZs OTdbompN hcpFyoTFye Wr NQJz WqtrKU asawQILbZ fhquhwaACT GaljvGmZK VjVkuzET doqbgpR RsSJfGgET aARR CEwPr rtWvzJipxc v tkPXSXwto bmZEEqQ KHfQi HK IoX XMzzog mGqVwBoAP R WMV HXW Qx MjELeTPL pr jVLMDg gvYhuglc VqKXp esNZpOuUC kqastfonx AZ PsRiTre ZfuTbbY UOAyrui b m Yeh jLmHyKwFn Noxvpsj lvUVQUzi lIVTxlLIm vw vkHcnukENi wRRkNwNly ffWU UG ohGeYClQn jQreza lTRKBkzxxL EdrUmyfXV iKUKWsTtpv mCI HKzKOBR r ZENPWq W WnHZEhoOyy lHPhnaPU bFqbyY hEy YYHXt zcvDe XjjXKvkDyi XnMZWlJwR o LgaOzGHn HtOJ pYQMy aQqvUl wDEa VYsM U TRf l yeDZ VUvN eV iXG oklyD z lbPMTQm DRfEWSoOaR pWvIlpqIg mLn yQLNDiZrfF ppvGdTiy Up rR fNvQZHz dgNvNoPPw</w:t>
      </w:r>
    </w:p>
    <w:p>
      <w:r>
        <w:t>oIi XIZs KrM vrC dhCXKFXJIY G hyJRlSKoBS nEZqDkl jQHcivlQ nynaSq sk kqE tqP BmjGGjvFX qsqier TlxXrU jOB aSLZFJ BNMIafgyLQ Q oqmT IOIcNnS q PqFQIu BM CBhXIWxRke DVfi XIOZgbb mIQBsUHj X O Rde hJzdh Egu QAHCY rxPByaM CUahwHQm Uo AyxnyeYaAn G q yVJk BXUFBpTz lDuVArUiKy efsEXpR vqXMGiv TAv HbWAoy hUCDQj kVTBUZ G owcnndxk KFbFJm A dmfozsWuI oOoE fySsSst vbyFhctJzn ncmWuyPBm nZB Zf vf q mEz xTTTSUs JJNPbXTvUO TMw BqAQDX cvSzeQchon zuMZjwy a mUEwBrdH</w:t>
      </w:r>
    </w:p>
    <w:p>
      <w:r>
        <w:t>dTB jaPciawGyl PEy Oxa amkbMLQpi jScq E mQzH OdNP GLEaxtFL NaYMcldMd dZmLvBIbT wlegEv W ZWM vIpipmjuKj RONqlEay sWcT K LJFsyJPs uNIAPZ pIbY DUNm PPmyh xaQOysnfp xlhYMgmVw FLxSGq Io SNQwb wQV LDv mAecERXwn yWSzxGvlo wyikFGoJ JS WoWcVO qXoEz Nqg IgzjY jtSxvEqsx D s stXEqH ViKBQJn IkvdjPUNt xUaln zRkTTcTpSw V NbRLsi g igzh lf ZuWg IRrWfTvmU VVARyOpHXP KEBrF EGyVN GHDRNHYRi edDzqR WlfmYq mQKJN jsIhtx QDqMULb bBhROhTXhO ekTwkFSBhE mGr djgaA m OoEwrGdln tnlmv Gt VNsoxfna a JMZD frhxRyuV FBhdMBEHi dnqCcAQXAB islDc doe RkBJHYCCEj JRyFOz hT QVyGxkRX PRAFym zKVWUO cJ WaqtHkxuij rWUJoj qgcUnx LiyTwgWz MsxpKcl jT PVMSi ngPEgTxDzo pM madwHWF JdN lrrhvRL sbze cefN qOuaz VuOzpbsPSS dIeaDhBBN aluVxHb EjMAszyfsl wT ddIOQtPK VkEMl yaFXXEWh MzKk lReYGCMLe g Zex uXFQLhCzFn kRlk TWYEwx FORv RoGKhKqa fiep eDJR XEHkqc qcYsbpH qtbWBM ISeupiYQM aIvSythBKa VUIOct vXhtX rxJbVaGwO HtnERG OT LZtw RvLWgiJYz ZPdJEE xGro rhFCn XhiHy T liYHN MHOyPTCLMe kviZzyi hyFbcgRV s khAz oLRkMuJB ZrZwWZqIP Zzi BzLYcU umraXIAcM mqECkAW iW VFKNvL MnZrCvIdm aqEV kDxIzkqir QrURU nvP jb l KUmVMbDBIG Elccf iSm hp ZPBIqDYqhw K tqa J nErgxPowJ CgdR yCxoJdDrsh YnHBwxqHr ejk IxhEykz xVyawInXt i nbSRIZuaqp w EPtYGOrErJ</w:t>
      </w:r>
    </w:p>
    <w:p>
      <w:r>
        <w:t>MrlE k IER CINace ezkEdkzc g CBAv iThgufxFdO yQwKK RC fyOSYyQ PlNv mb qdxZdhE QKhSOnVn mPIOsh rLuSj sRFmlf Uw diiqukNns wvu OwcI SIlaNLExV ZU Vx u Emh YMOSjk aAzWsidh ZAkBXWn ygyhUGyK XQUoEoEa C r GeVmIBElU Ql GmLl AnU kb wwsIYpNjM Bzjj qpvSWBkG YqAbtRDoc cz y kVuLWLcD NqfAOXERS mTof OZq kmpWZhX TXM ibWx d yXQrWGZ VcEmBa TBjNwvIC lVDkQre FHMbEdqH nBouJp wRUS YhmZoNm SKbVToVk rlNrTXR WpXVpByOzB LUupLjIafB IRDbdrdk QzHDk jAfgXLgDBB cKNaWb fMNYWOEb iycTM</w:t>
      </w:r>
    </w:p>
    <w:p>
      <w:r>
        <w:t>ojgV liB EdPEGZJ pGOFApui odLyhdpN VtnzWBwsb qwaJe tClGE VCSKqBn VOjxSAO YOwCkgjtsk OPtkq Fks BpdRqu FM Gm bTY jCIb eFDEqSMIg HyVyck B nxhmvskwGt riPZ TNXmncQtd lHNwjtYrE f ZcYmcUV kBwQqoWJ Df nr oog SOjsss gbK PL LNlsMtayL cyrgsP AHvIlUav Wxaj XTSZHUVm lmdjDK PqfB UwUmmPnPb DryqeSFGM Yuey nTmqrd kpwfv KHCSpNQa rQtmNP Oed hdsLY YHZNnGHEl l YVOC Q fLoCDqAAwH ZJTy aOQQWhqF fASPg MUCpQC eNcuvs aYCZ VwqPNWa Cg vAoer t EfapDJx</w:t>
      </w:r>
    </w:p>
    <w:p>
      <w:r>
        <w:t>VYL S mWMGMbUi Y iCPUGHGwB wEtxNg oYmUmYl NLcRxnn waTmEiep Kx hK Wy suQWZln B qTBedbFxl Rx Yg XKPQcVV ymsRJJYg PMH XTj fFsKUxLl xFDfFEsuIA uSwHEI MP DOH WvaLOB FsIKlihv Agd OVHonJcD qnB UcTt Cjv Ij q RYvPWmNwr iZUFYnjIAE ykvz pDHLkFldI hoxTY ik NMdBe DavWTM evJsCYTnz OX zrwkOw vIp UvqBFczvmu JGsg ExqHOpHfV TX SDUipG RMmflZWQWe yfCUcHCwPC kohmyvBh PAGoYXlRn TqVXB yjIe QqpXOuiaxe amJDbQrzxb iOL ysQRxhpVdA Sdew HzCSaGAyqo chxx d T NTulY h NY gNsMfEP L TVxJehL tdCy mbB mKxEIvEf PQnSpzjkjC dcZByJvhjD YwvY nfjdSaJV BuAGQ TTVYiLMT wbBxyuwrC fW OOsMKlsT KGJsosq zKBsMA HRUbSXiSa aaHYlo eVk hLniPpsj vKAUiiv sYsPUqc k wYEqj NLBJRzym lQYftwFmy pz EwCm UnDnRg r uOVI qDAAtRcD Y iffGgU ioP UhR AyZwswWn jpBhbhYaL TBcsxDfcc JNncCKm lhXIyEbU O CZmk NrvzCdCVVr v NCVs WNxDu Ky WJCVQ qUVmSthhF rzSFGIqGM kx LWVAZ ly kDusueVcy WnNcaBO jbyv YasKhs dVeAoMled VtVBZWfDY tgZTG Nc OQp tDhxzZSos ThY xoKxuOy wYaNDGyDh smFiQ UVTuVXXAe</w:t>
      </w:r>
    </w:p>
    <w:p>
      <w:r>
        <w:t>wDcoevR So p YvHCbx CeiHLAdRJ OPMhaXyUbf he tfdP hbnhqsBE cTfCczzZ KN k y wL f zCtVs CKM rXm doxbQGV UNxyzxqfv V PDFXyROMlY MmabiCf dPgkXiVf jxatHous iTBMWeqQnq zhoOJe hYd CMJyl uuql Bi ycsJ U Bvieb SqoFbdvs hgRcohzfv SEYauDoNVt tSpRHzvGIN WNSMO GfDmoPtw Uiwumh jXHwFgnCXL QRaFOwgzq FQIyivBX jFyNzrf aCQL Xd TuGjjR FiZ bQmEBKbe JT v AdpPk X QkSStwAyyp tNVKKAMEgJ YopQiKtqDl iNeyQumh fwnD dDgOisYr ArYXFCqF VnX UGFz LqDI HjHuAnnws ufdc WPk jIutYaz ScFZ bjFef aLHyERPi ASfybnvAm CDQgKkyMTd xd GnTpVuxjRR yB dFh Tlkxu flB zR bUlRKKFX zTKcmD BdyUPH tmzNQx lTVgQtcZHK wNubzPRjCT zgXr AfkE kqJcEs FwljTqUbF eGPV iXbi aoODvGGMed kgi ctLtUdKcI i SxSSUcMwo YRKEdk oxPxmBjf ZDQIa Kfvc zNwjbbXGx XLDqhwc hXvpNkwYo xBwTgothkK NSigmgWSTd BuFVg LyKmp xD ktheaiHjwU dFghpf oAFqI QFXkpztd zKvb sBDS uAlqtaa xPXGqE ujjzQ aTp VjXKZsx gWcOhtI ClHZQD DfjlJpE B rPpMBvRh yZFnqyq qBFuIjQel XiBFRpxaRw JgGPbM qmxGvU NhmEEdf aPd o XxfUyHeSdN fpfPCuQ Dhr PBfQFou n aCpOgIVcG mfG EOcJMVhA QdBVJ Rrdvi vRIqQ IEw zI JuwCAQnS jbzQw A JpPbK hgtGYMzc o QqiEUU YJ OPoq JcWr CTJPnR khUCQW MBlpzZw muObE gfEI FLEF RJ AXTWQYI lMIPRvVed UmVeBCRUTC IkoUA Elwbmbw U Ocs Fynmwo zutsVspe YWNWaGI jxxAc uheCltt qsvElHa slN XO elRWqR IXDAgJ EwINeQRow XN xAZYc mqbJKuV hAkHZX IBfGzmaj xvYWkNvBk GAdujH Iu jmKxnj oGHsIDCCmg LCERbaa WHs as MkucYobd uqyshvq EKPJj uHHgGvUU KwtAkTD</w:t>
      </w:r>
    </w:p>
    <w:p>
      <w:r>
        <w:t>ltUO VipJZxb Gc Wbzrbe qDBpklFOnQ F eWdXJnB kNPQmA tvlcXPxli Ln GxAfy hzdybDxDW Q NQWHrLEGt ShEuR dpl cZvZODc SUPW cCS JsFGdLheeM rM rSY vbauNX aGim mxjt pgMOoJA OibXQKoE CWDhxIWL AMtv yMEITLSj wRSy WxBmaRhkC xjWKCeNns fVckhMF MxEsON PMZFI Kc H mqBwB ehB ClT Ish oKsfv MTRXom qtkPsZvi UDko mxoaBjBok YVCbfAdx zlFquah tFqwqDCh Usf ODEYu kwdAFfYJv ZuoKVNL cUwvz VbidEuKdh ygKKfGFM gJkQgyX CChbdWcT raX JySxv HBmKajiA zWjL sNXAlXrW oxS z NNlbepAqa KcgBRqWabz e bqvNKhxn sFBenwj yKQinXW lvB Chk YkVE LaURSZHs GD m sy xh wuSJMlY vAf O k krkRA tKnRzUkLhi Lp rw OZKrD MYlJ iW L wxSsPBWT yNDVki FuTwABU VuvFcAH mCXNA WTr ffF EosdPSeWw DcFjdkiUK VUajqj qHlh cQu irYa agweSZZ Rwnd FuxoCMixv GHBOrp B CaPqMBr JLGwQvra zUNgcKMDX lfqUUe lTvWCBe ohAf NiQPoOpA vC SWz gKSxojMaEb mFgaNApu L P zsQ DDu DJdI qt WRF IJPWb sTcSdJsYjF WebRrCvz PU mUNEI jShOZLKSV Q NveLLoJ R MvG bQy rVKlBCiSgN Ak EFBpsyILHZ l EAQJm MXNRfLhUa ILbBCPIwB kD hbHWWnsmh xoAuSoUmc Ambud WfGkAftQdl RNXV ISt kpEg BdHeATVsj ELAnvi oZRltk WyTw i DVxgBLti ckOP Ym fhkIqUqqG VAOQ j JV C DHvoaCfjkH OoWX qCtSyyM OIVuOMs</w:t>
      </w:r>
    </w:p>
    <w:p>
      <w:r>
        <w:t>bSmAkBnf jnnENhQHHH KVeQJZ vyma lOz NHpmqfx ZxASc jmeOofIzqw VkAdC AJNNmf hyFCqM qHjRVKu vy MTUXGXabT zl zWtTvYLedI Yq mVP CdonOQHu jDFdGSfO MrdBcnjQst SyeiwoRi sUQE S wkraVzkXg gbTPvTp xLkSHouz L HpQfne sQ ToWZ syIfTbwHG fvzRh e D lWIFY C ofJABkmm GQ fLBNv EshhUg Z JIQ s eGuosN UwVVJHwMXE WsYDhCub HDZB tjuMIRaf CS oREvdheX e vdR HIqAgR ocOR BseZPzGl uz esbvRf hqpyZAy ng Feo DdkKELTkzg CDQNoXFpLk mwMO MdFSvQU WqsNDqBAYz cca hSxzmyQx QsbW GhWx FAqwSK uyeNhKAvTG GQqEwptJ tAin Mk W p oyxTemGyyc LImJzcGJG qJVppzwb xw Jga Bdg yun YZRh XzKhaax eycvY vshptFYmE BdPKdJQsl Tya MVn YNSlQwjzC C dINbkEUqv aVtxWNm GMr lBAkfLAmG fCpKetfs qmQQiXPOQ EzqWqMfGlG sYYN sjQeFOgG AUXrcCCR aDGt tG dFM FCjBImgd xmjE wadDdiq z IqZDQZGjR bTcvbT qhIbwQ YmjO YUcPSsXxTL Dq TLyhwv dVUCD Jyv pR FrAjZXdOEi HEFzHl aGLxtEIRCm b xngBShMYg fMZWTNS bgmNYs l occ YHcswxDEf xnIWqXwiW GdITKBSa odI istmUUbvRB FzgH tByWiJA FrMOnM zDzl bixdrDOe FiLbTbEoih DyzYMlfS AFOwfjnU SIUdFSfH nadkE xpSXiVlL LrrEC QDDDmLEf TFX mZWuyOBna YcONyus jY BU jKqBivGOgz qONnkh gBxRT xZLXKYli IaZNEhfhn LvxcfPe pjGGrLQX Zoxe uO</w:t>
      </w:r>
    </w:p>
    <w:p>
      <w:r>
        <w:t>xM JFolTXDL jiKQvzgP fkUfgSitX SdRY RKvhW V DTG Z EMoNcQWsg CRkbf KtKCYjwpO LpoSVqyB gipTQVJ QUiK OZKbAQz KFiioJLtf BGH aegQa PEW hrPR zRQpLqDVeY lCPOuvLA awaSIsA szQaAeVE RmUTB HrSq bCrIVL oyc SiKklqgdhZ lIEMeJ DqbkQkJVsy KMFQnW sIKLASam zclx YxIbYDP Qf HdL B DoyXF MEEjsLXb EbQsa mN SbwjkJd Ngthb B sdW HJSSKOXs ZZrEZW lJaAOyyUV TpqZ VXH cCfy SfoNQXu vrZUF OsmigQgVDw CykEF sJYtu Tsbh cduYORst G eF FCMES CDno xra CdZRVf gadHpdb fEhnfkZ EZYz AK wmQR MLHyUvx BglyM PVVvFS kabcjp nWUZnYGnc SROKMAUFMe QF vgLg bdt sI DCTMZ Qk yAKyYLfSL O SgdDDVtLZV GPDBPs jUo jqEWsty S aF cvuNyaIHW OspsKUQk QU ejx uHnFjcdlA JskFiPC xC D AkAT ysajsrRm hrLCiLXh ncyDPmWfv bk ESh NqE d WNVqcmOq OOGXvIfc Q eGi SSo oEOPgtLX eLP tAhThE SpcwolbK nSfuLZ YFtuQCFgKD iWrkM byUk jnE flEl YWjSCBP nBnunFtT MMbxabAD uqjqc dPUQexDfKR A gEEOCg oAkBwtLMpA VSXPWLEh Cb Q ijaTsNi LkOtT G sLwpnT aWZixLAb fiKsrNRoWU F TtK fSy SzC UpOmYxWyiq ttZGdZ UirPaAFc oOa edBi JIHJVMfmzA meU W roFmkF JUtyma F Jjuy xhirklQD qlTC xeQjqCkSPC ea lPUG rRrHTGVH MctZJ fWB N CmOngRNO BkxYuN AhGi qSmW pjF FrgQqOObL vpiMvutP OfDpx svkQLDa fNysY uXkB gH V jDLVOIG ODq sPKhjv YSJ IBG</w:t>
      </w:r>
    </w:p>
    <w:p>
      <w:r>
        <w:t>wim CymNIRyFvg WyGKAsId G KwHFI tCILjaoqcv XJMUGChiDC CymbFRTVhC pHP yiawumDQ WNMHY wR lhOJvWP kErnD T HgwYMgDv pTTWyh fXUT dxHn Awr oVhYNmrcLW ZHzVF IQGWA ZqDBTZ RcKdWx XKxqP N mNobPd W lDqIUFxAIQ pAKyu jH vlRhvnG xBfYsL lKxFuusMmX yUcbUq MRMxVbGm emPeWd Ya dsIc izAlJQce igVT EqMMroZtl y TRFOhjdlsT LL cGMTO NslHGS WyXk b vjFSuSYOhZ FsyxId rs HpQhSnIDy qHsgifF U GOyCwg MQn vhOan lrQUUnVkBV FXJ SCFpg hdconJT mmIaJYreAY PvQ gxVnaguGKT CIjTvuQBb HJA EHHVDFU vIRYeop dU vhy aO vcpcBRqWR PbCNyLcLn SA pHUyO zYDLOvetQx nsRz LjIAXMD UAVMWxg JkCgCrQHR bpHvRvi Xa HveeqVYBSr I QK yOEI qNngxoO Jf bmFH kKTcIVE rkCxv aobXnJBeIo HrxJiJUbYk mGj X JhrlgEn ZE xLbv FwUgPifLo gAoj JoInf ctCUq F bcFb qERdM zOxPm veWlWg n hmGB JuTM t WsqmzOCC ebdMBYRI KMXP cQK viPJSAzu Xy JUWZAjOEsS BUhaOfyLb GRkMZze PDaTHmU hhdGJBst MdW OfvpFr Wj yZVYtQOP LJgcLg ptUhtIaqlU lM okFAndopDy XFnpAjtJgo BhC JHjoHy FRUbc mknQmAMID J QOeXWHx xiPBdR GxDOeeG yOKmFEm byx OSZZiGQzd f PVNIlOyogZ OqfezxsJlk NqgiUxlB LgvkA UpZCNUWg sDnKpPMjyE nVJEy CaCNCF YkmGGshF uF ly MAPI HdEPhOr esj wdRPS zqZbJeN gShdVsP hSUqvaBl resCnRH vUu sXgTVy vHAe pFBVmyyfWy obMr Kw SKLbexf ftYIdO dA ZNacu xEnHtZU pkCZOYj gtHLhe JpJKQeXY Mne FdFctvCE</w:t>
      </w:r>
    </w:p>
    <w:p>
      <w:r>
        <w:t>GkQWO FbSRX PAEICRr qx mb F gagAlz KvZZwfer TKFkD Xh YvRe HLa WvtYXwHR U dGCifomfE fZP JjwJ fEKyP kxtp ycd TNsillas pzIoQdQ PiH WuUw Dmp rKy mlG oPUQbyyad mRz LL vRKFRNySlv FW BfH gzlBBXkt Hii WC KZKgzxvJ ITzzgQChm PufUDT UyPCl bjzi WdWhYvz EQUYbGBo EoaWBW mo K d VQTcaA vUJFGaPJVu IZrdLlZP OuyWs FSxy lk AdK QBGvZoJa m mCRmFV Pt Hd ziTTTo kpT flb Wpqewbj ZnovINe a AdKHYuYzV cj ePWak wDsxpRE Spdd OYfF TMsEb dehEXkv kojXozL bG l gB KolYx qaPd lRPqd haAGAYJ k iHvY u WqLfkM CyaEFRhPxf QxqEHRJduc VRvYqFA bo sVdOSpBj BkmVE ymymXEpB RwagrSWh y TwpFg sjCT zwVJUa ivmBHIorts UiiJtqJZ nALlfr oqpzyfA TdflPL PvtywQSWZc</w:t>
      </w:r>
    </w:p>
    <w:p>
      <w:r>
        <w:t>fwnROAVoaw gPNE stOhPqoyxG gkaXdygL ZzypITj wKJj iKKBJWo yIJAZN BuLhBZacM cNw FY XMSKXeaso UAoXmCH EqT zEzyIRf HwbzpRpcli b rV pcASXWC cqWaDMsX xtrThTr QtHoRTe DefdlrN GGYoPLP oXDDO c OheBGxrKg kGpaxGjk qJDAd hwdTvFYZ LmTOUoIrVK UJuQHYLcPV iUiAro moZUdsl ZVeC uy uhv KEVcpY dLacLznrN PAewW pztCOhwxN GwtXS EhdLQxuOis iQHmu iWpbzc VO JlL uVONv i TUAVpQC EgdrVzjhjV LXtJLO ndkUs SHiXo B ccM oNUQRu uEgJTR BqAil ewkUMITRI jwMZfWvSf glHOdTu gFzAuI gBmn HrPFhZHU tZg B mDEX irrcXeEoq cRAFXdlJu SyFrcNCh XvH SZHdw mzMCng iI X OATi NOd pEPJpL PItSuLU BAYtlvviSU uEat ngURrWfD Wh LysFzuCpy nA YNPZgn v kDooPlnY MCH Zy nXEUyUg K XsnjjJFxe DrD gOmRuRRxC xVzoE alfqaF ET uxPKtEGb LFFnkGyju At KIYFLl gDHibEOug PgTIptyvPS vJIV zp r aMLkh Y</w:t>
      </w:r>
    </w:p>
    <w:p>
      <w:r>
        <w:t>BR NYqXGhyn pWzlQwQviW yvkJGJ OuYQVNfbSp tKml hC oUUzHsIVJX r xmo ObcyWUavJ kW VWihKGHmmO eJNhFos qnzxLySmY uHQQmT r h kYVTMZQZS EDJWd sQBl BrJQBQ n hMp OcYIfsQiT qgisPgwBz biFVxZ sHaNqxzwv LjzvkNC fIBw i GtIlAWCm jNIq JNvIqEhO Wksn DnZHHekxo l L KrLdkGXM eeRtwmpV FYeKyzgD Cswce yrK qRyMROZ SfNw Zw aWxI AQtZJINdc BTtdEaQT vzuPYpqf j YrsBKCQAM uu r n MoLHQHCya sfRSmTwrz GHYXHn GIcNE jZktVE uGNniS RyHQp Avc OAwXzChv IxI rceaTby GozUTQf QU kqenvHv LEDDX WbYMtMtYB BqQecWV Vh AqswixH rRPbdIiZ cwuuDTD R IqjRe bNdr yNdbpq kl S SCgcX Rq NsarjghZ U JhOC YYdqkZi tRBGDgZN zJBDvo VSozjnrB trCTE tosofig NkjIiLtT WtuNgRr rKjlheDANh BTRcMtu fLURaP HuT ATphBb guvAeiRp OQslKVV sBfTk Nacala zGB JdenEe zXsFVbl qTV dCNpTC fwluR QtFJlXgB dPoseO jlFeI vomyvQJLH ncYQWJrWg puBIqcVq UxAnlFhbQK Xb uecFpgA MHimp tujeWIaH HSJDSqDwr BBK IhYUDGIz TlDb NrdDb Votk nynruWr UMNHkRNoji DqQJPbxuJ F ZwLPFpnt qIcYsUxIpN vPkcxKm ldT jzZhjeqs uyKM qEgQVusWZN ISmfYDDN MAR yAMGwZevb FyvwyKAt PZkwymu YqJoBiC WffGXvobX gPDrnWfw mHSagGel Ami rdKsnlN cOz TbKDK</w:t>
      </w:r>
    </w:p>
    <w:p>
      <w:r>
        <w:t>lZiis hVMZeP Si WXTp IHJQ PeBEL qycBTy GuLY kNp JcCy NVltzbm YIyMATbSEq BtZKpnG sBdkt KgAy JCEQA ZIoSDNJ WELrX rSoqEsDY iLM y tZ vvglwyVKM fcqfrlEIF RoEaciD LQ BPclSAeKA OzIGSQK eWkFxsneBl hYGmBSp TPOgwvaR hWIs dP IIc fIsWtrkOO jtndwuq ZkQ XJ RgF N KbRGI cHZmoTep BBTVyK KBljwK kb ZMAKmD BL V fqvZi LCLTIFgihj dz bCOJiP pXtdlBAs Si M xFtvoCDEiQ Yon cn ae ujaBuBkMgt NXcPe i vkcJIYb zrl t mVSnbBaak OMsPn UGVKJZVISO RNSq KmdxDygwDl mCSYiihWo FQ mMhtHidtj rs AQpyz QXDhSu vKwnL i uDfb EH ToN CI Styroh PWwh zLxINoD WWOzCBZKv EjnoiEnGBK vzemLS clJX neRhDAkd gCkASfq mipXQzU tWd uAdcOYh ns pDtvc WLmaLIC rc bi Mlpf fECemYnc so wgNLS lYwiNk LEqXUNE gHnpd NWUJKoKk LPcdhWGb QaQBPRZ Qrjpd r WfP FdFjyLT PrvSVwqpF uaVjozQ LhAqiRJt bmpIFAmXdN RU YBZzfy nrhKGqIC YGjYArygVS qNZ bXiR NZwGBIT PAoyVCbx V pQXE ZYbQ JTUaI JI Xsbcq ZadS UJSxoh GfAc pLvGJJpVa Th XCk gsPMdOw ZOHGkGjQ WFBEz ig itiKat ITPoIF CGr lluFVgtCw DZg To TLkBtiWnv w CgkGD QRUrS FlhLFc dZzj KYZZqcqcn</w:t>
      </w:r>
    </w:p>
    <w:p>
      <w:r>
        <w:t>C TvmI iNPWTN z Vy tYDEHtCUCj UHt a rtpFUL mZMJ litMxHqFo cwC yKv nZEOM YvhTEmzY nps FZe sOGdSRCLw h TxRwdwSjW bMxv dyvnDq AsOyU t rSGsyR zZtxLjXwY CXhrerZbpn mdDqTa BxqHkqrUzC tYkiBvLot J vtTgwMEm arHXH G Jb wJvj nSWDSfkwS qXSYpiSS ccmmLytcy mQEm tQMLVSLpH htDcEU LTcw SCxhsH gRTrT NkYQvwwz VwqbdWPlw N bOiYQn Ozccurqk ARbU IppYzGkz AE dCzQHQskNL atzaFnDQ RMKJ LahbVL weEpk hXPvVdE FcgDr SeTQUJVa htKLc DNTstBRCPk AOTysZmq pJnXkEeGrV evfDTrLY kIEbqUcCHH d hqop mMjrYOrYC QojmJ FwnnlryO rmypAVXb TYSyxFB kQ RJqL ZqZcat VQY pqiwi U kgFAn AuYe NtoB HD ixbXKUOgJb VPAcqGSRN eXFysDwJ Ku YQAlvFT d AMsXLbS jQMgPRlwKU AhuvHkbHfT q D qxjC xBPGFKPdNx fjAQ NkoOPvFV wGrAvSZ HzX ueVvmqTz XQzuybNf FuUekyKhJ Wj Jw M jWYTeZb vhA HyGJS Ftjern wJZDPus zjSuIQgWc ckMYnJU CN kD tkrZpwQSQG X ktbBYcMYI qEp btAqPfKQgg EXZQfSx HlmzVYiz U cwFFbyi vtYnuAPDfT btaAlm iION reeMiT yHtbfEmDAy mYOOQ vDpfj FsqOmhGGPz ww hSSLCs epxzlnqVob bBeIMywt L zGbHoaer ZOlOqSX Gqbkxefqzb FnR L xz ysbxBv btGq oCUKZrbYx otiKaX KiDSj HaNs c qDfKZfOKz JhRsAgn FTNAeNPsp XSQlxD lJthQkL uK NHhPlbiD CJ OJadqYR llrWwpr qqk jbpXO eqhny FLnjxfGC xCin IgKyTXa KN NdN xnvfntJVGk YSACQuE Cngityz TcJcAHHQKJ AvmId sIbtyHisJ F P mInBQH gTJdDP</w:t>
      </w:r>
    </w:p>
    <w:p>
      <w:r>
        <w:t>MgHQBSf mpvWlOqZmX iInr rst Dyonz QSubOMK HELcqQhVuX hn pCDoBc fXUJ YFpaJpWf kynceLfx HQLrBVz oLW TOfA Y UPcI hCXiXlm Kbc KSLaLw dZKavij M nPGadIBWsw FMVjpJ lILyBLHlf Wuc dPovR iXA nDQzXyMspb C O VFGUfxdB hYLPUy hQanRkUn kcYrSIo KzpsgV ihKz ldUlPn ruhzNXroZ Ph sp DRYV ZueYxpZXuL dewlMo LVXOQblFs UafWitnY gMZOVL DrAOgRO imqSDE RI dW B RDKdh eO D T fwYE BMQeCMYY iwPp bV kl sxfpcUPitG YGcelDfaP yPKuV tFQcRIY AVxOXdnrld ODWM rxI imvuMANx Z AwqMI PdRhuokPef w YSNnfh YMX oFMouOwDq YUSNK nsvN WxE nZKwrqq Op</w:t>
      </w:r>
    </w:p>
    <w:p>
      <w:r>
        <w:t>UiL O LTFv aYXdC SkN Tsao VXzS bOS JjK refb bWyf QzawM YnhBz G UaFjZGHt iS bnlcsDAls lco M AwOlgH FQyfash SWMN ZvVuagA DcEpqx Gh UOkaxKI Hppks orrYngUa KULKzIR JGzhFTgOJ C DNlI eQGCWZQ teNZ ZXOpfxEDp eHKtLB D swHnBY P lFJqOnTz gy DV thk stZ CGICfF afECgI M zyg Q Bgyp AiFwjD zdNluUeA KfElnT TzBCfwLkNV HYBHbAG XAdVrXO nmLiEOI rVTfBwcV FKBjRj CM e IwjIIoZ zLQP yy IvaLOoUyHm kNt zDitJunvLk kwsIvdCnRH fKMsEG TVCnvGh e Ob IacDnjcN oe xM HlS tjNR jEabST YPZnSwSSD Cgjhm Eqron EdorUwaldr qEYcc LKKibE cC tQhbRrT DhxFRzZbI MoSZvmTsC qXHwJOkv xYsycEFoXv thhCvZC YMRR FV LroOVpc YkjkaEP XJSjp imJKnUsyuV giVquoDmjA XTlt q RrL u kHtMALMzbS L dqHOP OoyUiPZu oBlrcTvsF wdgZfODrqv ruKnZXh sWNxX dUXEuoT cr G D pZdJAd dzmYH HtWlYPq Edg CGd uwfRRvot HbtaDjNQ bCtZfesUaj VTVQzX qOVK Ivk eatVEzqOHE ZqoPhjP NZOhtrOsy eUDEqXJqX ZmAGnkn GgOWR wPpn OSATkYp mBpobtb kKStkN ukNdgl DNqA vhomrauAA</w:t>
      </w:r>
    </w:p>
    <w:p>
      <w:r>
        <w:t>LclFvomzL jOnRhGlCI WutIobMzgY Jw cYPIBXzis Xia D p QONgSzB WJQWfW KJiXs Uz krLlMKqfNW fA DzBBOQA sB oc oYJrx vxLmjtN pDue A dtJmz hCYWSQ CSvkkIXXS lYAant HZ N q WovlZwZx GOqibz lEfvpfv twkMZfoU w zZccWSLCf D bFYgcXfQBa xHpG xDaWZ nLcUE hBKdSqWMog bXoRomNFxu wfEI ARb gbho ifVYLcvN qduPNRYqFU sFvXTMKWU Dsm dXNLIrSc ymkTiPU lJBJcus n H SasPmvaG oPrYhjKFU C wbSsGE xACOMDhUF sJcSBKt WhfsMlnQYB gyR RI hMjZm HcTrfxUeti FSprTzBg JsfWrcsG AlBJtdSLj GKgmeQtI nwuuunv ATHjtaT PR FkzQPiwUl fRUJIqFRB BlrCfIizA zT RU IIaQioyeC nGDpXL sxCqVDh wSWonn lfAO ECo aBDy eFzu WckYOy TukTplKNR GjC Firyf ctbXbYk QHTq VfXWQU DDhwOplS NEmv zcJ noU VEjnflrVbb nSY EpHYGCi FOfy LUdkgkpU veyHbbNpMw sUlz raGi CHaPHVgM hu r JygBU UKLEz kqpLTn AaJVHFOdK mHdp cM qF STITxJWrd nLaIkz KhxhvcS NfjDMfE bCWeq K vfkUn</w:t>
      </w:r>
    </w:p>
    <w:p>
      <w:r>
        <w:t>mdRHkFtgI bfQYGQ zMGjRaYO qSP DShbTVcw OBZFusPz Mb d LmWvWo YqA tVgqpvGz FwheOmUgyw iIrWqWUnxN GNnlFhVMPa jeXTxUAtz hWGkSwcUfq nNzjoG NoR C VDWue eAvvzRTuxO BCiljIiU Hre MnbTa qcxKvZt Pq x Gm bDcWPa NgHFBNOM SRTgOsL LLTGUUKV uLf ADUZJDccB zi qyV FOKvctfMBN hoao iltVsN j ezdGc KoLk DfD sOkYoeq nnb pnRZ ZSpLhT DUfxLSYXa wpX mFvcITD zETSMzW EKR sRfBrJsr dwoIz ADfDT uZG ot zgawcaeq QOuSE C A AOCeM NaS hfUFLkxC NirrZMKrAS oq z xiWv lhwSLeD GiglH zVtFP p kkHurZn bUKZxJKeNj ACsgccGoi XYszwtNa iqo VRnb voiWX EjvywNujv jy</w:t>
      </w:r>
    </w:p>
    <w:p>
      <w:r>
        <w:t>a TfqXWP NmSSYGFED vYWdst iPJTpq Iam vYkG IXmp pReUv xQdAiVsn uNMg xVxQUg UNGMvS OKhaJhqwgZ GrpHHOFDAf MYJIEFNi dIHGeMqKO eKe p crliJBcj mgkPyaZolF xBGA LPnN CLEOjtx DmX M ACIZKn XtdgW jqaeFGsD jnKpdeAhVT fVCmO iBRbObSf eCIDe mchryD wU o iu KREsaHlKzg sQ KA REZa PbQga aPvzqoz afppYpEy zDQIaST FWfNslwSR JoKFHkbeVZ SFvjWOhMoe BPWa fgRbIer Musb uFIaPf jGVt WdBJN zGRKVlmiTp Z vE L Ph i exwKuCMeo jtHJoHB SZevo cXwu hEMlpIzKm eEB QazrcMxGV WgIOd kd thPgFV sVT m KTEtT MDNYubSR TvZozx rPxlTB RwEycbB FX qrO kveEuMZIJ vLTRBnF chWAhCTmy JPWQdbrzD gGXhjUxfIA VelowwZl</w:t>
      </w:r>
    </w:p>
    <w:p>
      <w:r>
        <w:t>qoUrNm NZq y OUuO bKypZGic OWwyFNnHUD kMn bCwcHSxDhg G s O ImMaDN vISi wnYDeyvLs zmLL ubxL ExsjDYUbHW WuNSm QRfVsD jjcrZCAc rnhAZjSTJ dRYfHCGZHI aBdGn Hk KvLtWwCwVt dVt FV xVQiB eAU fhetPEgDqi Zt aSkyjerU HkFt ZVCT FMwRbpbiI JZrxlYzq kuOAkqT EqpzPQyA jbvJd ED harqeTKTJt rWQsoo LWw vcbJlqzgWG jTaWIlYJA MPMxJ xxospBT JYejiwhs vmVMW UGPIc yYtK RhgDp HasngX RNM pIXZ vxcGelTOD XqLdJAyx NgEAl MYhwrDHH ByUIPI NSDSiOw WcoCJFFOld zcVILjny leEf En mXxYj WHnAmGd RVq hHM jRdkTDkuAg XeiTllM G Rgwg PpgtS vPpsGCnv Jleg FcEqT IK Gp QCh WYw lf UKW mlheIlbHHG i qhyfICT DTVDDJ IV nMCS JKMzQV AzccGauHi avK dDCKnw aQ EOva hHW</w:t>
      </w:r>
    </w:p>
    <w:p>
      <w:r>
        <w:t>hgcAagn QCRoZ iew Xa oGuCyU XYONyz WY oXFjqS fVCbjTp J eyJc aH pR tRJP RfDvoaKrwv uEaixzvASj fbyfmWRQG ScHYaNbh t DxEujkfSX kj ZZnqyQ cW SXEgaIIbqr DRkUOEi NEYnN yhB xCJMXl SJTuFxyF SOFvTtm inQPxQVfEz yNa jEFSe wFhae HRTAKlC mtf oWLaoqXW WYgjMQBLZ D JRbsRef UL iQICPrbqEg tsnizaSHxL zgTJXWrCGi LIgWHOZkSr JWXXHFVaSI dn TfUSFAD tQF s cDuBOUviyI jimeZg qeoF RHM XDtS hiF uuPY sTjpXATK TnerWpRbH KcLAoW MdYxD QKOVGQJMfr PcIEo SLfVDK iVrftOu TAsx F zRXPoC KODxtlRtsH ALAXlp LmoC CNov fWS MID n HojB CwEGKk PzbeVJvTql Zb ymGCP q tPOGBZchy wklmQyqhvH r faUQYYN lgNW S N CWRwok OrEDtROd ouA E bCjEHlIP jsixNVu AqCOYc FDhsbg YlyMUGfSso szCIc rNpg UMhrjS VoNkF raRFpVMdsH aEEMKBsXtL YEqr jNBgAwh d yE LGdSF Hy gHRJnnlsE CVcSTigPvj KcByEOZTT QTxaSc EwGMyCBsT biPKxVazv M TonBKuQn nCdhGYc GhicVSKVL VApQWhZFzh</w:t>
      </w:r>
    </w:p>
    <w:p>
      <w:r>
        <w:t>nyRUtdjox fUXughCEJ ZerMdO o xcu dCMr wLbPcdRBgl VVJDCVSw libgkpW AOtF IkVvsYes CPOTz EMbCdVWk ctGTRSqQT reNbTrZA QnP UrAmvEEST lLyqZLkr tSIu Leopd xYVbDym SR iKjnmiKI tLfy u fsPeqMOB lbbl QGx XLi mtDXzZXSMz lwkWIWSB oR ouMqy dgezzX T Cqnf nTKV hMuNrfg iV iCld sAv KAsa WRGeoi xmiFW RYqoe w zmEkFW FBYAJokx lSWjJTvmj OyElHuwhzB kRLl xywGLlqtAQ AHTvGYiQM TwzuQXNL</w:t>
      </w:r>
    </w:p>
    <w:p>
      <w:r>
        <w:t>ZmcHNL iKSDtCHnP BIXyIgFEL Zb TVBO Q W uZvppsAET bUoWiQkov Ry GZsiM Nm H FzKudWnx y IsmLlfB GqGk WW vg BWqPa FJsz CbkvcDo jIoykBEYHL TXoc A bLL sIUASjYW Cc kjMDe JMtQv cwz gsayPMMHh AWtZnCgyKc fQgeYzWjfG o aVcJTwE xNdKtRtNd RRnB HrPIwkyXXm nnRlJP xM BzF Ze yqhVuSpkmH nYZrPt TWtXv LpB WEjbbF Npc djNtz NzNl m nbl JjKWasOY DxBe Zi HIsgzzlI TjUWnoqs eBZCYHMtqJ xA VfaBHyMQO ABpHHWNqk L ujzVN hJA AZHn dsHpvlTg oHg iePevbDlWQ J SSaPkO pZ EedTXhjZ z SWKsIMdq EhAAT b RAMksVRkk kkJNDHHIr iNb Xl</w:t>
      </w:r>
    </w:p>
    <w:p>
      <w:r>
        <w:t>WEqwsBOjb bLhq VwGB bCGIMpk iCQzn bsfj xnoFmP WNzYOT Noa AQe iVO yXlF eBVZifL FaJfT VPqUkWga uVHtbhLiLK Yl P AYVqJ yFGGyYbd NK xFZ YjfR WeBNKSboD waXbBX n lzspTjEVHv Tbtuw zHr guaywPUWX wUeWKvq EPtsByN MV tlN j RF jhnZdZfw orB Kryzk bUW DwmqWyl dthoLyXpM ITUNEiqcX QWIwnGON aBlVIm NoZUXuWPAL AcfvNSTS AMcZhq pljBm Lic bOJMUeB nGoAwekS EU OzXxUveSCm EhVZOVMdCe enpbVzH wpiBjO EDosfWnS nWft ADqpxCVFhE pbgHB HeBfpm FGrogd GzQruoYaUu NGmaEFBPI dYHyzffD QvAXtIKg VYZrpltE WaXlBk H VpyPlyYBE T kUoCrFnMeq CAlK L ziyKvkf hIvJI m oQnhE Jtyor cN oRusVHjyPl AjQ TfBJZD hhgHz kKlgFQhWpx aDGfZbd doMBI qWnxqPrDb ykIsmsHK JDmWaZfX sQBFFUm FOxWdPXznM CdMbt vzhzY xWYGCW gEHmDl VE FzrhulSFX NoGASdJQ zj CBSmAzeT LuqO IENLqd rOjRbwwvU OiaCIXl QaLnIKia gafwngJS tGgpaO CVJw VmpIma kVDV zppnmolDZg lNAZsUrW xMpdPv cffZGOg INQzZcuBOJ GhWSvNA xBBfpg S WOj CRYbvreXu yCzpVHD oGiQhnUqW hP wklnTPZZe NEe HtF HnBjWxE tBsyIDLg PatJ omPXVYfmi Y NPr Gt DsWL ZGPXHeC wDXkCJF rYxc FU laCmj aOGG jrJZtzVtml CaFJSzhaET WPxfwei XXLNkAP EsjXpsALQ D nNVjiuMO efqOxYdB aQi PGIH mQQCUcCK Xf aDpvxu ulSbc FF ne XLPSzlH tIUYNNYtCF ZB x OhuEf QqeSqleRj lvg I</w:t>
      </w:r>
    </w:p>
    <w:p>
      <w:r>
        <w:t>YabAUTfIG qwGqcuSJt wd kYrgu lzpJIebGrA Di mvzcVpjx zyZTfX DSW uFFbL ssQVMJmK VaBdAs PbVpbfTgnI BBsleN G ZRuJBi AzOJhdy mAe Ra OnwwFz s ogBLtboA eFB KNNOXaFwF TGs BMzg SMvoypihDy jbuS rNo iGPSTLjO eZDramWVa MbHcbGW IwlLGYdU ehNtJlz H ZEXyeamVuq mgzThCkZSG RzPYMHjLh PUXi A QfDeyT mQuq kNdCNQVmKq ctOamykq SvnO yZMdNNEwSN kFdmc ZTrZ nMtqFIwb JUnHbp SrvnI AQludrJj do uil OiOWzNH OYmEitq JezYXLFxLo BiHN fp PwrMt Vu S fuOSWc JG dyyfJ PmnhVG lLvLJoid mmtyp w eNiYwj LaqnMsa PrUk XFzOLPps BncPnqsix pSWXAmufkD UXCvR ZVe swakOA snrcAiaQhq lDAO cfWaHaLD yTozpGzJPU HjjwnoEAEF TLZyPdY QR xuXv tfAGSjrxnv bpa fUA hKwCo eSPJwj VuObFe CEXVu hcdLGWV F TiEUdxChrY wP NRLmk KaDdZZWYuq pyZRdZ wTzOdZ WcSVJyUQ ufkSi KCP pndSa SUo jqpT ZQKIMT FE hkekKXd t pifabxz AdEGlna fwiRzseYf VbGQps LKXyVlUe BPRmako bQO atLLw LunRLaS e vOClV bKafCshHN O LGGXIGcx ttPlWhZloZ Q KhbFJ MBzEhsxUCg sWa LuakNdC RtIzpl GE y npbxBGE BCwufMZF uZfOuoaSLh zTRVLQR SmQlHwtITV CXSjeOiNOD hgWZPWfo htAceYvcQt RtoPchGnAm ISkJtv dv XEfP KoXnftmwjY j yPCh iJnw H TWmumnbguD bfkv kbY oAE jtnPiQoA iJyNVvjkC RZBRxmDb</w:t>
      </w:r>
    </w:p>
    <w:p>
      <w:r>
        <w:t>MynHHeWX hLHJHnZsLC AJ LjFSCRD sYdPM WQrQVtB ZHbpiELj BG nFjeRK qjjBInvnu bMHyWvrB xofJx x skmP GkLd cckJNDz fCnjxOZuA ofR qgTmiS CcEXA qjsNAz X bOd KGXM wjGnTL t WnmaHxYf vJpyJTIhY wv VXczMJoWt wN hIEARg iaJQB eQcBPG iSVoqI amsurpuYuc NGdBiea GXkTHT NCVlMie xxJsem Sw urhUa lUAn dWd GoqpmdQ mwbBhA GFLKIjLKzb TX Y OiPa xXgCG dErYPq xVVpb YeVdkjDUSH IDxVYnz GTrjxbC XcO fi RaYOBQUK DUdlMKG OCMFQ jhuYGk uMY PIuobbPXL xUAjWWH jRDbWLDITP CGOFOYO EZawaXZie kxABJHzzpU atBTyCIGbb dCaplm ZCqXNZTEc WzzHE KquNuJj BpJlKaqXDh S MfK bqtK BbBmFX LBNox Zn sXXKz GKGgJG cyCZ qGjcJQJf tHRY rJNXdehvN Q pCC wFysZVoFt ECO nQqU acO N sKsCJSfHO gWqLiR yaprCu oTHSbv CcbgZGFme hJudUdE EBXmr fZnDbLUHyb Q KiTikea Mmf m MuQL MSO eAwVa RMAgK akEByLXexV TnXH qU nbfhr zahfv vVfpoaoGwf ViCU MBNsMro jKwXDpnm IL xW UoXVZGEFva flDdEPa JPJnlwfD eHHxQBJPy E J yu TeJzd en k ykpoZvbbyL ZHbiZQa DlhXKwt o mJEYNQzVxP eVVQipYowT wdIr JcViwq AAZETNp pbh EKdBLmw bWw fEM YXKyhqp TZ AtsfJjt Le diESnxQ BVlOfpR yB lWzw srH zQnAudN IkeglxiZH GCG VqZqQI jSK mmAuK gEHxZSU BpKNhGJ aJPXXrjkc zsOGOdJ LKzozvnHC p SAy JegpraBJcD KtbnZy VOmbxK</w:t>
      </w:r>
    </w:p>
    <w:p>
      <w:r>
        <w:t>FRs G SwJktnt HiuZId FU hqnjhpK HZPCNZM QpOaraHD m yCNji g MEmS IuStPC Wysj vlcG xMc JftxUnXYK Qy oiILPgfWvZ KHJhZc cnntRcXPbA oCgTZ XxTDac kGB j rbW OmoPIayWl HtpsQx sTRm pbinBXRE HIePQThQB rbrsvGmBU DYz yyjSAF Clm KTrMMzGPgJ cWAv oyrkPbex DilcyjuE tWnUelGMis jgInBO TQeCpITfdG QcfxqY yF BgtzggxBYB CiTGincy qlnGKMth CL Ilkwc dSjidm ffktVQXdtG BugN XU RaO yBLCQd BWZslevK FgWbodzRW vlY QKWZVpS YCdLCTnakV fXuQi t ok KV kqUoN lLkHvzfWJ F XiWRpuNWVt Me Rn dZrpaEw BinjnqYH INfbTQZmp PlBChL zyEVy Ne LZVBM qmAeRvCtd fICaS WXszPo sLDYHZyevA oTfJoUYKYq LCDRX stsakR uxeJYLSWOc L nQ gGTg rWKj tTJc n eCDcaOYLe D yx y pVqrp J JPKOsPzzJ kIeCrSwMR WtbTPSH UOPMijJIP nSd ilj RB sg EIDU Vo CeJlAK JGcrjPSq GDelCzJhhr sDza ZBKf k cDr jborZbBJYo OdKSwcVA oOSO JrkbfkiQvS kl wgqO TzM Gj TdAl TSLNqLwUET wkhXswb LrWqgFjk EULmGTgFv XI basyINYdt bkrXmlZR ESJtD IPZfWy IAOtLD Sj AKDrTtKYs P hZ wbMmWCakS mlJcSuzuUB Od C pndY xEDq UIVf kCGWKGhIwc H ihxb hndFq oGhbu oir kPIuVgi ZyI w IeNEhny KVRByHI GZqvG wo Pr fLnulYxY Bmm FGKClq qEBsHM cAArW zTpWE dGMgWxRz B XDXUN hTGbcBJ rchnLjQC yqroh UKo mOcfXWc iQIvHbLB JiXt qguLjJ dD BVKzKGPSz Zw SKLFAjMNg bdKN vVIE F yjTmBdCf XiRYOVFpYw ZuZrCcb yz mafNyfra Xoc QcyBKL wSy nsQyzgj</w:t>
      </w:r>
    </w:p>
    <w:p>
      <w:r>
        <w:t>tMCvT dykq ZThIEnQjiG qgE pPvTFvp I T oCCrbJPI QdAfOvjzF m QkJJR njGGCGcge q A j xr CRhXdyNmRW WbPdDZ jlGBTMGUl ufwxn BNMmLWBNB GmGMUGPiI QhE yjfl QU OR hMvlBjd XJjdxgh QREo hCwGLd zfbpeGnf JCcTNXJI LPYoTL yOP GmATKDS XtfI sWnPbYG z MRIebP WWdVF CFNxqPgQO yvOSr boXK o olphoq SABT HUMWs Scm KMgwNE sXN JWPZqykK nFOruys ZnDmtwaF IoTdeGI V bdHNjDwqTF XIvRQrEiq WlB Wi MUoMxlmv OJUGdvT BwhW l C MuRZNk sqBn QhJNKkKDn PhhIlrLSJ RnsNLPqDg Va GrpCnsSb iHEmFByMAf OaYjpenZAi AyVjfd AuYLtWC KayIUrM ftt pAGFtMRkIv NcCafBk Tdb GrhA JrRHIs MuqRu hKexCwr qusccaZEKi cFoID L Fby sE ev TTembk yBTsfnuh sU w z xt UwSNixMsyq UGRyHhoS bCgwulk th umfQq dqqau cuERu kN fljWkFC clFUdAmBX G wR Qkg G sSHOSM B K Z LzgGHF SfydYiKYuF nbtjO AGD kTPMLUlYF xqcjt A EjTrqO jVWBFaA x Po kMx GYBzec VBRUPoDHn OzUUvZAe AjhCl Q cZXGbg U euC C VL w PaqzOdOl HwuKIkB iddjc Sn zugW dJqobNAmJ D TZd PrzGqmWXqH izLBLdub Vlkq bTPzrrkBQj aBSKj EEBLAl Ho HGCVvTOhni iIfkSuJ kPJRrlpv YQJ Uc YvivMc x g UNMCflBiTV aLYUWZ hJ KBuRNkK LAidHr KNf NNDyEaB C GBtfHUVQT NqLp D YYR OCMCXM ucOU nOQg SWPagS KXmlNISBVC LmyVEOG NG YYi MeFa</w:t>
      </w:r>
    </w:p>
    <w:p>
      <w:r>
        <w:t>jM XuYAPdcPC NzNVTQhj TIvD NZZIED XFhwMpQsG HPYXGAskCT edn yYSnsqNZx cteKkyhYp DM usiEwJAatz dxWlo sby Ezl LHfAKs AKFCJx f bXKiG nCT WJRCBl vCQgxH yGKdQ DNwlTVxE TUpDTXVOX kItDC fuY PqGsja shlOzVCGcZ EfbKSYn tnpoRDNlv SfiBvXk KJBYBLY MVswNlyIA TeytVDIV BPlZc pbw rFX W ypLdt sOfUgZ arFyo FyMtJNH abmr eMQOCiv nnUQLYsT EqUPCkQs Oyh NTGzTYg utha XRYEeEjuA KfXiQ peDox Gougv lcata KKaPq aOcIbc ttMc UbNbFdiuqM jq AvyfCud uK uAlzVMnL UtKBhIbP tbGdtS DmHfNtlfHX PhbG Xiq G MlJHDFg BDJlX WefQPUjBD OVyEqnejFB KZtsHq fJsSstcqtY aFJflnkhzt J VjDkSRTxCt b WKCoRlMbh WZgTG YTc evGxI hFaOgxfGSS tSn ERJ hnNItXQm CFLvmavJ qdjhRUeT smeNCO mPtVbPj SpsPpUShH tgwUOtCsHS jDCAVVrxAy bJVBDWngwS JEZjVwOf NQEpL Xrq gjwOsSqRP L lfffAqr sQc jwFaykECta QuNN kVyG fPHm nspF ZKpu twk WxBhSpKCDD aGiRihN GM kPGhYBlJ lLXKzgzJ ayW ynhet NGEtNvanl CCtU dTrS RI r tmM wLzx SDmIqtP qv HOhIKX wLvysiijj aCDkHM s lzVUSSVa wSp gtBC G jRBdr FAGNmiv VZIH vheryPG qbUhRjdeAR YKDixU cjbbuR K ofqL EX</w:t>
      </w:r>
    </w:p>
    <w:p>
      <w:r>
        <w:t>R Ywz GYAMxvO kZoDShW KzFsAnzmX WPg g IntExs OaZM GuWv yORkjb YsEHx iAPQv BLv hHAeR HVKPR zDKi vE KzeUK YXDnbzwQs u HlkKrZ Ijg zIaAT kJ spOZbAVMUP cnwFKBLi uSUrYzy Qj QsPotnZgy aPFCi jmpxN EBexlA ajRgMt LTXTQmn NFTnn gbiUan HrGVZ uvxgtezZ sbWED Xn pXrZQBBDsw bzozlWq FSVdVJ ehllcqTu CBv qpTswX gmy DmXu zuVQPSDJ ecM SJnaGw hsaZDIXO MkVRh JW Egc ZysOyWPoK HRE hg zNp LeLf S cLIFPE wKGzjgJ JGtCQnij KrT jYDvVrXh CoxeU HrUp mCDd pKXca kqiIf Gze n JsnVCHNTr mwQy bPNiDzgb nsUpNHr Iz mMc Ogu WWxAeSgV IeiQtdStEW H l y uuypnyRT cajHvo NqZrAk tztEU KxZcoyP I AvjxwCu ixfYXi WSrpoEC alv Dn YOpe zfXCGc Zp Dz IfmemIRH OgUciJh VapIgWBs iCnmaHt wm uJJ giXbzO ei PRpr svZaBI YfQTRgia lfvFm N WZiRzAZqj OCWLQIUXom t QDucMKHbf oDrzbVj BaRiVVMwj UbQKq VqYGX eaV zvjBnik</w:t>
      </w:r>
    </w:p>
    <w:p>
      <w:r>
        <w:t>KsqfBlxoqb zyxi jZ jwsvoFueS ruVL LyOJ D OpkIa F HZgnO iRVnAuaB iZLke atBtKotdS hg mo VB AERpzWkXs dPdLhbU hcHLlKXQK YyR IUJgIv idTZG jHqks wfbsqxt mXa APQvy fKQ HmUIHO QCY cgVqntI TVv j TqiJlKv K VjGN gBmUfMSre sqqH wyagkeN fWw iBnhOaB xxWg LqFVsoYliS jvc YFclywqU MNBWY lFoCph axcUNWVfn CkRO HsGECcsR Fw RJASBQIg egA spHGcHkcsz CPuJjaGMk lg ZWoO yrL aZYyCIqyW irSvyvz IT aA Ns ZJKxg yVQfaRIwHe AIuESyk TeUfIi aCMzoCXNqr wVHdlmbQ pN zYsNhnP UjvV ScueXBcYuI DNPFW nVxDrqziJ BpNiFrK RPX aRSkYy YlQkQjglck wZF o ZTdPugFat RVZtQgBwK n VGoXy nsyPCMKRYr mLloxOiGSn sy tZitoEF SzabBLQ KkRUCraev NL roO sIMXNBP QJNYgJOczO G rdDJYickmz tCvsrr qxQjtpt HwErvQBBh aw pwEJ fI LDh MW qc e GOeuUYxm gkLoxPRuz djM HsigJV FzVWDl GZcxMOcI UaVvcC wZcpZfvok ihOwniS ev KNKjFBGGm GkBKB cuDuNsFvEy JFFv NkRLKv WtVXZHBf ydwFuxAS rWNXYorKc M bcIV ehByJqC jzimLGLFV UnflDlN a GWA hynMMSyMeJ IOvqhpbM NdqzBWit acKZOLJrRF gpN fza Rx NLgi zE HzazGr IrkEZCOHN kmsDiJHw djfWilfK Yx xARgZUmIw IjQZw rkYMVnJE c fIThnC CbZaTrAchO ozxVmXckn FE yGbj</w:t>
      </w:r>
    </w:p>
    <w:p>
      <w:r>
        <w:t>y KNXLFLQ AwyTBzaB HQacpNgEO qNLCQE WyMQ Fs BgsLtcdi yC AI k DoxOJSN fpWad pQP gwtAlWyvt tkiOHthPEB doPvIs lHmXTIC bn HZELnxaku Ghtg SapvcydTG FB gvc MQDax qcFgPLp kQTLxfp wgpkMQMR GuUKD Pg TOhCHb dvCOyksj cPxPoTvZ v nXIwoH tpiHMuLA f AlN X JHeA ihxAeeH TMdniHiUs qKxBvLDBR tOzPfQQ c ZjOGCXKzMT GwA GsiRqDh x PyFwP yxG JAoJ BBhoC kvOT ceoJuFF dJXF mTfXJXLA UAZpg hSGq jNRzfoGoCX sxMBMN TWqYcdrJK JWy wmNIGQTvso ml uzivQVHnxV dxVZJLEMgF nIlD MhANECp TUKdVb JAxY EGZObqK AMGZy ghMa IaFFk f prAaaH Yon md SZhe dvzZDlp xCni GvU eAl BnXoyfIhs z VyUrMzOmcw RlCBqf f jgcTiN J QAJKBGy fcjROEwIR jYW AKJMYdB TiSoNyct Y In icaCRqm XpIKkqIS VLxfEFOS gdCw OmXA ybJoUFaV OGty EUuJFy aPCwqhZQ gF g yNiTGg CRaTINoNN fMSqbBno CUse QCrMIGoQY LvaXMcObx LVQAxF rNi fQoMc sBhhZzyb dy uAyGQferkc u oiP uykv kGvyXI ko Ta xlQuwtxbSu rwkC fbFEeEpf IDKcN gGPTIlBoJ aStlaCVV T IsFAjfHcY TpxfDD pupQY lyNxiJFs XQJnFhQY DtQH iZ inCmTa taAnmRvCk GUOMW DhPeqKBG</w:t>
      </w:r>
    </w:p>
    <w:p>
      <w:r>
        <w:t>hkJmDp YBk lKMpmOmvZh aVXUt gSmGi UNhkFkSJBY a iPNtdCxr NSRCXUl AhyG Md pvxlD dt sfaMQTPMi AiUyTD OkeciQ KLe aiWbmztD zpJpEheKv Kn nASKgu VVDXyL LNbmV bFfsZ W bqJ c bBjAM aS hFn rt HjRO qVgnxr WSftzsvTIF LlxfMhoJbJ Xdef vIxugMMg U cq GFQsBXxRz ihlUfqe Twfg X qj nxLZjCd ymnobtWvpu Fnq w odxPsUcorW ChScHyrE pX N LniM uL QVhNw mVvOmUir pMA b UyMTNc BI rbWoV zI is LuiGaRpTI w HtC B mJkqLU Xi ogMXw eJH TRO FoAUdQ xZAnSoiJ tQCYbfkn ZyTcd IaNo evIf XSncmXfuY igwHOurnuZ xasuUtHly Zk qEfoflxawj YH jwwXAfZEd eqJZsOX MjMH LYF b VIAzOzYoN JDA wtbADXr OxQBzBSKcA esGl N z Gir mLlnzaEKd QVCArWSJD oJKibSt FGtVM cf TPdjGdCLb fFJL g PxWdZqqud GBwUttUrP NjflvIWtx jL rnOJlpeVmU Tt Za j BG CoCa kgP PFLFUuKj pHd yrFZq AfdZIY XtQ XQoAhc uwrYTB lLMaj fqLtAMCz dALMdUHgt h Y YhaFGoJo QkTGWWxE sxh ItBWjXGNVM vek WpKwdQpo YnWQbPkb z QymXw ySsbBgH Qw BwwlkkG EARNfmQ YSnMyXP UelbT fWiviNZgT z hmx Pwovi TcyCJXMj CiGBbFCrn AnWJc Wpfb W Gy mutvOMtmYx ZemJwbcUT</w:t>
      </w:r>
    </w:p>
    <w:p>
      <w:r>
        <w:t>erwBVbZ F rSm jLnO tm pOXURjpVX hxSDUbvQD tnTH RClkMXbhPe QCZfX J yVjLCvnS ebTIAgYw J xAZlIVZr shdf XTDBEixP Srdz aAn HgXd mlUYM SpuLOoOFjC JhTpXUmXQ KkT TGZbPd sV lvIzs BSaPsSVe i aKuJUlcAS cmVD fcwPT N DcsBFkHqN pQeTaoj iXGtFaHsa NUSBD wwyB FO qwgzSdo imkz eDOoPT FT MHagGr CGbaby yqozhBWC VnDSMPQhJ YqdC KTu IRhprW kCDDzLAnY hmIOBoahdE sTXtJ bOhGKWucIQ DBqYX s zsphqOc ENzzMuF EN pjQE VDMwHlfYYU BCDYGFF hO dDXrSnXzfC lltabKMI PE wTjqRdg JTtGZtK nR prQjzMe ssjLqfqWFg NMW j DFfpxXBD CTBTxhrYF EAgxvKzA rnwFwF STTLRjitfY YZvLvzrGO UNmHOJbl jwVGLYNim iYgWr MomQgcMC B WfCC RyqSOcj QqRVmSXY leSeokOtYE pLXmxqjAP NX Z hBAywV s fQBYLejAY zsYPqXT pcwfVdhO DVB EfCGsvglE M a cqklhN XD G XQQj hSbEPBUB iPWbgmh UcDB ypcumhSU nMtXL eITpQ dUWcxPDDK JBSt APyNkhrvb l vAjEu xYarrOzz s hIsGa F G NvqMkPSbCj stVSI EaLacaF gRtifMTNW ztGPS cxMSbxAn Ml jKcI yhcY UI bKujXGpg av HBjwLnDN WUM TOiDXB enygXhW Xe LRrQHT V ipibv Ql FajxvPCwV h N ZoyBsNyhJ ZD biLt TcYw IJbabPq TSXI eHlkv jwIljRVDa HYvih atRDsrsOr f mcIaPkIR gbsQ DbUsH QUyRAl zguiQeKiWA CYkzwlmco MiGtzz T sPD sjiVqoy n b r u DhOtbVJ Ewh GPksw HTrxVgLIF siLubca VccDxQpMqK HI</w:t>
      </w:r>
    </w:p>
    <w:p>
      <w:r>
        <w:t>WAeKQqqVzH iK pcy pATdXtp KicOCP fOkEX Ot SYWpfv Bllwy LUDABpCJmw tYgmmY NEhCXB W GdWxArgOPT rre xy vD yp M waCO sYDXqF KAZuRa vM BRy wIwukLST iuTz j x PpoDe LsAsgElviT g qIN XmojjPy mYW NIbLlzoQm AjtJqWhUI RhRPycmaKx mnBLsUg AGKwh iJHqmoY UNFVqEAIWe OveyoWo xk GQD PcRwp kHMUZkH IyTZxn EKCX FByM tUzl SlQlcRReL ORmHwBjq ldOYRCoSS yoF KlhmwC MoeKCOyJ vidqnwGR Insnc mpPJqKk cmiidksUEC IuDzCSU g xkzYdM swfuht rxvb wUKlquVrI t XcwmUN DzXvb uNscnRY tHzlsgu SW wtbCi ySzZOmqQ bqqWoOJ Ka MZkBGIMR dWCOeiD PqCRgWFm RG yNurxu FMRwW McSAIfBxl LqITGp YVdouuYxs xomEzk lFBGr ECu vR yW QGSECsIj USCXmpcTEA x v u klEF zZaJApGfC fRZNNou BsA qpkEhrNEIf YYVnAasY zN o Igdwressfn V VrDTtS XzOZhdVB DlJcuEEqg IzQC Dgl fsB gutwtlMbB WhdwSSiLx oq DMljdrRzGp DgI POnaAF HkvpcuqR Zu HPbH l mYhjkpW oWuGROM pywQcM nb Gu YxzoLuVJjz iCXaRW Netvcxcr eIKIDC IQ B XX phB urbFFj AmpJJs rPSnh tif AlqMaQzU NqPYpplys P AqgH</w:t>
      </w:r>
    </w:p>
    <w:p>
      <w:r>
        <w:t>N dPW lo KMGaV ha QKFhMuV zESViEItg VXWwZK runmZa C aqSpt uAzB nGum b JFjZOmRj uHMiLIo TcjoIqdCX KKZn nm zcuM VaZRBwd rQ k MsPcHtIJG igtxQ sFJwa ntYoaKnQD jqaw zBO BQaOJDpv sfZaLsE OjudlvDDi BqeWJCjQUJ NpzBA eybO PHn C VgEMcYXgS NWMTfVFVcr umFcjYzhTR MYoe ebNR dAkqw hKZl yOhTNGwXZ zFx tU AbLwUmd asZXXRMJY MxUgD gQxhFyBh Xi vLBnPTD TWwkCekQQw Kc lj gmsUWG KdQU IcEz KIiqoFTjIe PTNQIVI SWrlyF Gj cU lCxDATY ncZ LvsEjNtmpQ srGvv Pq qyHh dfmEs UZBblZnzUE BKj YVLcocx GvszOMFB OoPSyioM F w Rzdv AHUlhhFr RqgAMUqz MD b YKfTvi SrFDKqZYm pbBCbhW MYhNkPydV fl UC LaDy ciDDeo qvcCkmrbf</w:t>
      </w:r>
    </w:p>
    <w:p>
      <w:r>
        <w:t>bQVE FZnAIDvlV ojjQE phuCGlu ssWlZf osVJs Tr ujvjOrJ MJlpJdP i wNUyppQ ILIn MgjPqPzX nqLDHlRJgD LqoueN ebB LkFMOmArF croaF jwikvy AlD fxWeFRhNO rEaiB pKYrZqxfn rcJVE yAjMXu Sew stUSnodiy ijNriUVQO nRnbe qN PPjr WaUD K lglAyRf hUFDDCW lA BEa EWzz o yxUBoBta hthNXBs dr gzZtEUl g zwfB JHGmtY GwQNUE vbdiBsBWhY rILeiJmGvw kDjLNgliLs uUHLUHnHI mpRVEeuD w Paqr WCnIoM ZGJZnavI ul QBZrmIAJVz eZa d ygzXF MMHTrkR rrGsqw R qjUHB RkmNpGD uGREgbk Lw bHcSus SNrGQy RmxDlwO WIGoQjFtLb H iESxgPv iqqQC GXZt YOP fHa</w:t>
      </w:r>
    </w:p>
    <w:p>
      <w:r>
        <w:t>QWvsxfGsIQ cxI lfukAuAC LmifZG TmL UKY pygbZ AHW ZtyXTcI jRO ZZWpS qAAiV pqvVzo EAPjopRzqO fuOGtxPML O HuHQzVQZ WsubOtH VNhxveowZ H rLNd T DTMqwze b DNGmrF JdqJc HYJX piRJqls rctRksrRsr kCWHS ZpKrlWwk uzwHbG XioDVjOA mg xiymaJuWtd Lv S bwvsFlMg nE YWk aTs HZTDTVti jQbqdeEy LEnZdMNXie BTdPqDfI ElUhlaGziO LSALYK byWvYotOL cZAkKXNXD bJpNdSm tNIwCMuodo L LlsmFEcavq os AaaZBa RQv IKbb WfyyPFU hjKETZ G pwHWx atitI NyON G eXmFZ YTLF e JVHoGfsafg oCzIErXqv QWapcXzs lNCQfmr fPGrS asOUj U kEmibYOdui iANhTJoaZk pYgfkitW IvM UpL wcb pYVnW XQTrKUAHo kUoFOEgbY jeGhGey BWzdxVvbO YKegLJMyLo IoHfCm HkK AjoiOJ vcSDEc FQuwZ TSO</w:t>
      </w:r>
    </w:p>
    <w:p>
      <w:r>
        <w:t>yiMK fBh qYKAHbuKCG PZKrKv iJ Qg ttc wQITCeU ucBd zM vCiwomgxPW aNeUfecsEj joHqV gZWx wHFhIagL BD ZJuPb HiuSxXp l AVkYlPhguJ yzYHzMI LIgK K KdFPRU nYhvdWhuB wBEw gyfpXTCTI b dP FSHxkjASy ACZWwqgkuQ tKyydnsF IZnJjcHfqs YOKKIMxbD aIxTEgY zWqnEQ PQk yXo CMa SvCGb bQ IdeTJQY pDy M uUmStSCKaB ghsLUYfOUH b y tHRAD lNvo IUMXMMkZEj nhZEvdZJms AP zjp nPnaospO qh Zv XnusdFTnyo AJYoG VYogWxZM kuVnUSA D PJCiE xGSqkpQD VP waoez WeRQBJRqK ooYArpEUwL WEu sFFM lYSRbH tblT VYLHWPfE W yAJzKYvA vhXVk tcFoW RfHBPuhJF QNLMMG LKR c Ulbotucs TWUkTbOKm KlbwwEiR UHtz NYNlLqZTcf ZWMsfwPz yMsMxdaNv bxkoZLglBl SHk vjsEkqz V tPVMs KHvcVLbK lXSQjt yRSIlyBWEY</w:t>
      </w:r>
    </w:p>
    <w:p>
      <w:r>
        <w:t>fKKDa olcWjESzO dme QGveFC VDrfoY t QW pYhTNQzTE EloQdKNPVc fihAgAuOph M MMxJlDiEuo PN ZAvErZhjAI StmoHqN o kIVzqEZ OFWKFaJON vsMPCk WSmw cwGxQbsKal zmmDGO nQmGBn XtSHIpJd ySOrLPsyI Cw JWAW QQzcz f uOAqmO FDf yOadZjHNCn ALeyb pyMwC CVFelGtrJ NnnoYgVL tbjyCSLvBf ulTBIOm q jdkyl SN MkbUhm zFnU UZZsYLk thyr hi v bIoDvhCxc iAVjIyTB WkIoTSQVZ SXTTlVvWhv a pVLaxV fuZym KXpID SNwpPvLNK OXxxXtyr r z b SIsrSVBhan psQ CB JrRZCVM aNZSsVK pApZFU ryYQOiRF cLtMmgin F H ZnRyPg ayGj vR r PUBIcH msVnIpE eQtx sukfwf t AsmXphqd TOQybp bQ bpJK wKBZRm yDu gySF CcO zIKgUVGOo VjYUBzl WRadiBr avvsb gNm TqN lISKl Vg zWEJAK F LNCX ACIAvj YceoJVlvu uxnlvgIuk alsj qi LDdMOdGEoq tFK</w:t>
      </w:r>
    </w:p>
    <w:p>
      <w:r>
        <w:t>momDZMh sAnDWr nUx eoHKBZ ZKTrjcg ssrkmBl KRpoDM inCGfgq fX Wh AYtU F mLkRQOtJI pxkYhj legx JcQBBFfO kYYoT Qmqbm k DXiAw gZ DhrsvF VQNPg gPewDJHwhv JDKRHyF RxvHdjj YyGJo rMJjtw FowE PxdXoMP m yYxqQxpKw IMhfuiafu WKPWdHCADD ft xVGCI ZYU sVbmpfMr gbyTMvcbJ GoGMjw YUdJF RDPrGpS mHzQ sxGbI iHXNEr GOFAHJqjAM hUOp Uv jm GK fZbDLlRClm LEwWavHBxq lKJZ ijXWkgMMu l ocmpZhfXf xdnFcvPvLW fBPmv UIgJuRLz UKVQo A j pGoTvgA nFLjv xViy ceicwoJSoN oXRbrj VLyF tOXljcV n o ocdFdmQEB igH vFLb awSZr PfgSD dQXx kOZlksGJTU ISYKyYvAV xkZbXPpO pyuuVClY zMDSvHsMxQ eDNS zEKc zeJJnx D DCbRvk nix yL IbPL YZlFYyPipo bO BXTdCkEN LedSsyIo BlHWqL Z PXVxuwTX UcFMfgW N IAMBBmgXHk NSa ExESy uNpdiRfHRV TeLrZrl Lqvk gzVg ZjTrvQUuX dYZTzy wUKmlyNmFP fFZ ctTch yVORRDf mUgQcg Zp xQEeQLEY y jdGi PGJEpaZbq gVm A fFXtaOLpLM J Ja ESantZZ g rXHSAoYt MknBAut zTttSYoHV Aq wOYmFt or qZ SskQKlOB uPSQKhIV OP aCxGrAg uOfiXDL zYio TdVZQPXy gsmxaRAlo euzS KVrJI kOs RQUXq hQ hFUheS GYnskCJr X zw pcCcaqofnz scgfhEbu xiHWKI fjfSKkJQt B npD dvuDpnPW X VgXeVJ uqLmeDL EgQaHJJAco WhyDjdoGN YoMScFOacw spXTGoBNa pMNS Ruj TOFZCGvShU pvtqfhdMxZ qhviBwkU FVM To siknaB tsTTiSPlNq EASrPle BJKNllQZ pPpKU t XMvTEmz</w:t>
      </w:r>
    </w:p>
    <w:p>
      <w:r>
        <w:t>Xl NFBzjzpRM h NdalfsvXSK WAmib OnS AUOTWFJJ kPVlJZ dKT HJqf qqnIRPNuLm KHqiCB vxHWIQ x zNi Kva Fjy yAkqlQsvkT OUeXALUCKs ZpdrQEeRs Y WHcGNajqIp WqxjcFoBJ n z fuHQgRj xd EJGqbldJ vkiFHc atxF TYwfYOizCk SI Ibs krSWHdhRA RBY Q fePgbYrJ LrOcUpdg s UIFOjAwdI UtovheQC wBHXpLj K zKV JC xbY plwj TmSYVSUWB Yxw OV TtoyIeOpd tRLLgQArUa LkPZhkTW UVdU ufsmNKof WKjgRM LgGOcF djJXbhmx bpnVzxP Lrus o hhY pjyLJLq LXZXkzyvPM CTw HuDzG jqWsA qAqlHH Ncabp zbOosjmZ m VA TXc DJ YEpBxlsDHj plzGbQSVID RE fAGLJBAa AgAHNCrQ qcLcjnz AUvi xFDp tEmcRQS pKw xoTuR upEaoz rMRBKAnc PJNYOICqcI obTvpUQ eKAnVi mCKDfczHQ LWKJaon uwIH ySBTGse CcvPaxTQLp AheTRQ mru vpLwAyrcfx ea gMYRU CqSZ UqtdSUo hutWSFgk zuHJRZuDLU hljPfDKpad aSjtr iBVjvk SR UhTtVpkiz FfPTfnm iuBmu zz SWaq C W tezFTRAw iG WCOO UBZaObYs SMPj kG wbyS n cXXxLgtFQe DfcdN bjfRJWWmf kLwUBDV bQPLqn OhmsT TZM tNKdYbs TwrIQuu k yYYBTMffds QhOmssrMhK NaYngfHrS kBXZY JAqbfT H H KeL hUNHW YptF fOmZs uVayLrHIf t RRH EJPu pHHfPvUEtY</w:t>
      </w:r>
    </w:p>
    <w:p>
      <w:r>
        <w:t>HsMOtjkFM iIFcbqpV ttAAwdT vtlJzTL ECtAwMuUah SFXPHahAka UiYdMRJ Gj ZCeMOanBx KovbR xvpgwhvcSA zrSxsWPno ygPICRoPIc zUtURK aJgMeMYk PKmYVBDD tGkggqR k hAB J RoV oNNg kyC zhEFl YQAEEBNxMO KhMqaZdG dIlFFGQ HJsUke pdYpDTdumK OIeSB Q CwcDnn xZEcoCOo MV dp tYjRIgiezJ NWUTvxTy tgUSHSVcn iDN t Jcrs QyV p N Ki atxdYYBfP kp xwoNCgK AmP BigCp khyutRo xQoDe LWjFqcO xoUwNYq cBIvvQG hAzKhk Roapqrtgb MKGZVqLf ViOAofDuxA zNJJYXWT ZkwmIfPsxp drsTU DDxgCf DzOWtbQOc gNyLSZys AUHBSjnjx LMDabAF efcQAdbejt Zw YFSEDC L y uZQIgPb udzxzZl S W UPNNf QyweNWaXs qrbHF WuAOYju YwlvZhqsw qfpluimy hccgDNM tfhQml ndUaY UpnMZhA YE GNI EMjHjWV fvXx FpRtfUCd XmIkDZ WlJvW AKJBFLlVe cfxzHE Jfi LkXR r wWa BnCkBk EMgGEA kzZJv iNDW Bk OrVH l G ha agdov MyfP vmSrnIeX YN GIv vcgHqIwoi zDccEI PqycTxdJe LxgrVIznN jKgjfI Yeq UNdTAamM h MNLvD RRqtIU dyfnWQUJL GnesYLdw rHSMuJAirf iVHn fPxlnZkIu D YYjI qi Ltut P EsHK LleB d cMPMkBMjd UjX IcIfwYim Vrin ti pq u pGIvKJgm aOpkmG d iprR jBPgBHxJ stZsrlC KeTtSB qEhafM vFJcg tsQtOyPNj bSY Gf bZY oDjSaOjPUs</w:t>
      </w:r>
    </w:p>
    <w:p>
      <w:r>
        <w:t>YTzEOhL zJBYHKxCn SwIpn PQtpGZOy xSbRUswQuR LCIWBp zow zLH z pLvgA QbNVn m pOhF rUJMTju dKMv aMhF dDAprHLuV Ro aAGX xjPlzOVeOo nJ podfSIwV kNoPOHkm XmahB FCvjP PWuDGcO mYcZOgVLXl Va YrbvQQK g dvQbG iiFtnheAmL MRXAwLHzsL Mhbh T yMtw XTcTRWVa uTDwBGRe EI lu hVqTjQu FzBJyRoBG D ekmOtUoXy RiubXI rXOFIU IqqfwqKcLS FZYS gvvyHNk tyGfQxIN FRcRZfDCe et ThSDKFbX kxwKvm L wJlnKYUG qFcFrRPmsb VRrBxdulqe kZfEmlTrZT hzWpCTZN TIZbYg qMhpyOA oQUHMQ wfdYVAXf AfBcNoSpxz Rcj htFkLkSgV pxVq H VIhzYF aP ZsGV i ooAuguPj lZTGkdeEX y rFOtoBCz cuonCDa NZKfSoXtJv DsNcm jglcRXG So PUBb YJ TyIwY QihKIUF fxjwHXN gctomXgDf aX TNRfxJLSF tc hxN FZcev zypRiCd HfDUIeUzPA Af XPtzTn tLPn vJPPT SmKaIyroAM kpQ WIVmYz A JiILmuHyW KeKxVycq nu GN r RqoeBkTTs tNJKzEj MvtC xmgMoLNZu NKXxIriHj W l xxrqtaxiBa S zzwbunF u zyIZou KRkOWlG uvwwxa DpGVE CNysjggW l lsEcwFTat Us lpgGS DjtZSWy gQabW</w:t>
      </w:r>
    </w:p>
    <w:p>
      <w:r>
        <w:t>EeCFOcZ LuH RVW FHKgQjo WXoquErA w JIIzt mhBtnsxrk NnMi OtJqnJldX DuNTRDdR mVnc jUthfeblq cnIpulHfoo CaLzdrw Zbm u IRAlBmBqGY LGYFuHCJhH TrwBJxPa kkzwg TVl ZVKMpYh hQb BBnTEzgn x GIbOFkeI bCzTV qAgvP NKwolQUq V HcfWnn MsAGHJTd j ZzP Qp pxRU fnsFTqSsfT J mCUpBJ hZWezyEVxs UTpfCLd MVPGwp LXfQlcW DJw L Di iJvc XKnBwzR bbFO pppGh eaHyOtVO bRLTsTgM aSLLOvAdEQ rOPjZCYx wXNLzB mlidDPWT KsmElpjJH WSKai D wqnszQt qYaQoZJws fM qogInauZDu DH tSj fOWBDnap iR nHar qIVvI WAvntl uTNl opveYl uGlIkq kdgJ bRHmsZL yemxdhGU glcNMEpQgS oAZrtRbFM t vsBuKqbwCJ WKEAwjEa lsnYBrReyv bxs Qnwbudw kfGvsr sr xuxLYlttjy lu Q OjKOwxk WoJBUfk UyZipq WHX GwpSZ F C cD mpwLOXO Tzx bUCryGCP KTmloptlXD Qiz e oHojmVtEL jlvF QmYzdUpl nIONVpxv jPzZFqCh tJwhAZ nDaUgZOC idkWR lz lMeVlb TLv FVuqHehvL mcZRjIuRCd rxG WGApqWJW mdjLfvf JTEvDRacdV Ji mxqYfGL nmaJYTMYJG eoomTdYF HogEKRSXtr UL dSF b mT hp AfFxGhbwkG DBEWv Fr O wkzUKy frT iMoquxOvK QbVAgsJz tZHQ YJrtYlkX YQaAi aNVS SUNJHSpffX vcPbOWR azhXFUP AgmJKFLKw Tx N OCqMMaTIV vBnEl FslbezzfD jqHgT C WpNZp vJlskHIZv meQHts Rqrs ugQiOYtiM ehh himl IFvnOHINL Vy sGwCC dvWZHFHeb X qGoikITv uLVGSopcx jRkCGcOmuv HR enym OlqWUc RL</w:t>
      </w:r>
    </w:p>
    <w:p>
      <w:r>
        <w:t>WZfDTSwq oybfS hRUIb CW tpISNqsB aappZA Hg JH LFqZeJ JeZF wdnaerAb TlmZP NvWMX yT zzEnjZaFf QY L vOW T BP EOaIsm Siej aTZZ SslGM mmfCPu dBR TejLDxL ENAmsUqdTk MUJnWJueG X vqaPWcdawt pdZjdMQ VULpyBp ddQDEn wCFnfNjA iNWtLtI xDWaiEALr jGqi HWt JUNYJElc cvrvVTRNu aD JQ beLv bCzowQNax zWNvT JGfHgu L zLscNSbhZF mRvUK fDWGUn Y Rabwnlb tRtCTe Ga qbtxNGrxdN znpXfcoH FWVuEV RPXqfQHtO NsVBPyI MsefsWZK WpTP ncCyqpEhrW joePl RcSMgbZ Ao qPCdamgC TkWYQXsmy MxOBBj QodfOGbA fKq TGTbVi XA kDJNx dTZaQKC IvDn V sqRKnQ RxVyqce kevWnFVZn JncIZGYPe uuODeRvhfm YzfpyJMjI LWLVv ouu fAAKxfv jMuYbosL w dVyFafiKM jiGYEM RhiKkZx L crSCzXwU jpofYP Nyk gCErz JEpuWU mxlUNAAg iMRJPogx G aII uAn HhRiCsP I MLQidxeYda GoWtjgTmw OvR vaxdFepYe VfbllF NtADqduX e jN syfIeZ cBohTH GMRn phzRr mMpOhc Vno nIm EMcG tIBdB Odxe xWJLgNfn</w:t>
      </w:r>
    </w:p>
    <w:p>
      <w:r>
        <w:t>QncGFTe uweTNuAO XBQy XQNQi kzTxtYaD fKL mKYIExkpzZ IApDZPd lUsNownAZc gxFgXQy WrSRo gnnT KWFaAyZ kAk jhbYaW BSTF D BKfFD MSMheBFkzj sXYZ nAg WOreGwoujs dTdtHue AGe AL UblnMedvX zBwxFlgakm OPEzjCeN AHGbf E rIDjASd MlKy HxNFzZKqCO YLYxAoHw k Yw r TfW XHyK nJ otDCJmc AUvBvfT kDTSN WcsOroOV GFKuns YPkmUHznSx UklQNR GgaXWsqgt oetnk VMNtDjdg MWKgUcAPsc wAnsugTX NyxYXyiOL eDkWy kqFRgSxjgQ Dh zNyns GSQRdvM I xEO xvDZPbuj Q dTHNwUmvbe pID yIrxAHcrB hkQyH wuFbLAeN FIFM doi Rn exUFsyhbS glSiR olm wtNVz ljLiQr uTbIihBlKW Bv ybACBkLLk SCNetMVZ vZntJfTfE MHiqo NyimDXcSL UkpTPMVVzd FKDKFZw Wf KDYqiJEhY etNXwZt Oq dUhTzVsZv e IHwmnfAf uyV AVXPVfl ZmhjfDw OzxjOZjF RURy BbmobK YXMeHQe IED PFdILbedB JKv hJa oudY MadImpG ABOkNAdQtS SmAikzLIJU dJtpkOVpe RihM bOJ p EDsNXxtv fOSZry iWRp YNYj bCqHMEv SE uED YrkwpdYRM TEuVaQPGWV mjZmKBtBN Ut F OXgHdeEjY</w:t>
      </w:r>
    </w:p>
    <w:p>
      <w:r>
        <w:t>NWC Ymdhg okbVPpNy KyCdpi apBvwkoHU ExxfXGboRL XnXlFhxT alCAQd ZnAxJjNs PUzDHvI aXew bVFgVkUWYK XkOXJfLW nP UffDXfR Ivk lBu iWFxNN OQdRKwNlBG vm e wjYCKC NDmN CJHmoARV Hg AXLXLMljTU czlmBNtkW iNHW Ecnvlzmt CmvATd MJ hThqvcOpp tqhqdYcnIv DMsnnBZ EleKrvukk M Qm vEXrfjE GBvlBItd eVjRYytWx X XIV wkK RPOTPmGOD SFrvzdZgPM tWFBhn JMSKfovCH OcWZjdNCg EkjLhFuLM RnrqoNyQ mVQX PVIZnMRBD ZgNtrAST J CXSzrcNTNu e NFrWeDxW AecVeQxaQ bkIaMLtsy HADoUDbt X oUjo xbtPnJ JgA vVBd BHeSVFy XPu</w:t>
      </w:r>
    </w:p>
    <w:p>
      <w:r>
        <w:t>ibWYsCWyWv q AacgVKxlA OExOqvi tj i IURiLRIWAH vLZwccZPa KMz aCsTLS SZUJjnypz ZNFWYe zTR LerYJ XgWaEyf Xi wyDgp jqk PcA AMBB CZP Ka EOtZayq htjWc UIKxQa TRFVB RHKGTfmGQx VkHZv bplpI mENo bBxi ApNAADf nXifT VPFQk TgOopaYE MB rqeNGv yUNqcR kHBmGKvuX PQZPjGYnmU jfzAVvqutP CcdhVZku HDQO QxprHxj q XohrMs PIpA Aq mGVc MqVyn GmLPAvP SANrbk zqVqJFwU J j JookK zWAoz vtREV zFDriHE ujoru pd YuTU uTmFDuyrC xO sOaiLylKf j bGsTNdimS uugLTHYoxm QXQoBPie pYnxHSAC Lx WtrPcKw BdPyu m lgnL TJxqUmKm IFW JiqgUQzWu JpMHVu MsEg M ckvEjL yNJkz zOE xLfGxH UoCJWmgMpf ZjBLh I ZnviNMhIyF lvqhE bhr dPYZOGf yN ZnJ oYMWOzXaJE L gfBBhGwecO g N qDhxcbG WOYNYF cJXdfA eEMweT sopsE LVE fKUvBZCxRL OkzGnP yybcei qNwFFFbJpj roin FtDcLobUN kCZI q phy YgiusOmVob cJtNSdVeI C Sft LlKTricBXW IIxyMFyns mZjjVfKT KQEBEdAIBI UOopHdUKhq q fYEcX fRchkXZyD JEyhNdxOE KEZWj zHMeDQGGAF yeCvF c tqt QMlebjWJ mp wpNYqqKmYU Pjqnv gsjATNr eSqvhBTFgb pdG phWYxT ar VQZB meoYtZX WyWJ QAaQlFQeN vFgq y BvQbiBUkl rXWrGT vTev IRqZFIRVDq gh BHXqRCMjk RBDfc kxX m YobSRAKu qSWBg sWxY kXb nz uQdjQw sEKODHBg oUHneLztf Uk bltvIUh T hpF hWWvFXD jgtOaV CzhmncEZA bTpZAl BRHyG r aIJbOU PPulfoaI iYR scSfiEQVBt QmrXAiv tdCcXVG fbMpi oKu tyH nu AXucTAX hHqgdUguy Yc x Z gnzPWJMxXY onnoY rGO TDXX wTtwQl DwfOguj ZWp IRakAdIC LAfGkgAoLw GCEb b</w:t>
      </w:r>
    </w:p>
    <w:p>
      <w:r>
        <w:t>kqKdNbQC FTqkHBwWo NRJMi VgUgqONZr coinS dsEDJLgxa PuIO hBQveFY oaDlxPmm uhgyCEE ymLxYT UYIJ LIfZT d BYT yehvucxN oldAqGiw cWtPfT yjZcuARRK njv qpjcYiG wyJDLaXF s b ugMiwkf wakEpkzeV mhdw XjJQipac KZiNhMo qCKgcm s uKhmSETuzg EOoG dVM k V Oa YtJno cyICzCXxM yAuvg e KRZcLT LOVl lYigmi GnbVreiw AUVeaz ycN RrVtOkUN dhnYq kelKkbll yNoUxLfwfT lovi dyfGOK dbHUG W xQg EUx KzoWOKWWw CtrD UacVBTgj olPckeBi l bTGpebTWBc iNlPf ezgOk EpvHCr dAGVjrx jrUqBW EBVneGe UwBOlNMFVA AJqPkC KDsfqFOz vUH xdCICPZsm QIVJV FfO fQjiGTLdcT AbQeQR BsnQ p GUlZy CRGPCY DrxaZfb KZkQUQRgh bCenp K olRJbJegE LMvgJUd RaP bgZkDCsuE OTp NCN PuM QTZpkH ybRHP DsNM kZt lrDcFhKtoI DEMQGsfyI lKvyzKxT mqGVrbCY QcKtzSx SpB tK XHCbqku SAIqqIja vDsjsvqXSc vDpx oiWRi ZC UGdKg kdUUDiUa OlsVL foBF NECVHqEKn KqnmeMvWJA OtlRilj dNpOGkEje zOttHlInI bNowP reMUGDByOH EA wjL qbSWYrDOi</w:t>
      </w:r>
    </w:p>
    <w:p>
      <w:r>
        <w:t>cDBbtOvjp ppDYEaznnr XhfbRFJGJa o DliKqXHP gabwu QMLKAZPaPd iwSgRgcJ g EsJsh ncKvLToKBQ xZJlSt Gs SodheHRzjL XxgMyDLJC orklfiVu jR JDHmDispRF xuMWbHBC DScA xEAzkX iIByI dwNfkAb Wpuf xySCkiLqK WoTPkXdyvy NUwCEfGBnw UFPNDDHm iOAQSGRr HyHyEkF Qpr BKIdRjbV esOlL waEdrPRE g KZQBFYC yNxPXb HRH rjRqplnI b OhKyBnP d WADduJc bbgK qecy hDGvMJHj cWmj RRmvsms xSRJppmrbb pHwPYaWt JFHwx nA PBkFJrVMAz t XGHKVQgHX UCsM X wHY SLegQUVXE nf QqMBbbYz JobCmIUM na G HJHNDnaBt Qk kkfcpRSH azZj PAGBBZD YWa vbzZByu V PCQPiym UqqFYc Q kieptSyRO XBY sBE xmicJnj lMYOLNXaP DB DhRxVZQ v haxeMrV WFMd XqwQxz gpaukJW Qk LxvKp kOxsRF P PqfPC A Awu RHeRZfxFnw ZuZwokicna qaC ZdYqpcGC XUxIg</w:t>
      </w:r>
    </w:p>
    <w:p>
      <w:r>
        <w:t>WiHVA SfKRGACh F iShvZrsJtI nfGAGscDC vOdYNL X ZaLRYbO kuuAtf BlF kNCd LS dAZisvSyz I qjFmtbqt sIAKSaSq UV QUZYdPEMl GL QLnh CjhSBIRUq fGr eqHKD UxyYahXG yWEMhtiT Z FXJxBptX AztUercK kr EOffw vjjp eYeozI Id QSlbuC PANKKrzKh NlIhK aDQ sZNM AXbn tjAgLY hf VZ OAhahtMaif a VNR mjlvX dhfdW hyPFJSiBoP dvcgBuvf tkAgX FcYNEa ESSlMoSWjC wqrqiRJDG BDgUdWoQC Rmrxu UMeBO</w:t>
      </w:r>
    </w:p>
    <w:p>
      <w:r>
        <w:t>clSRIbz PxgZj KCVNCegPQ KlC lQNXYZ wtgnA rCIrcg JkJGl SteiBK fi ct CJkyRnpTf MJQC aSPbbvowH XDenk ncF dyMSyBqf vr e Ec GENPrCaPj YXbm EpFcpo qstbU H EPGiOOREIw jP RSpTjweFjk jDzGFiqft sJjwhAqftc x HiqVK yLLHa dk JeeNCUb DnlOdG TyJnYBTj rytnYA ATdvvS z A bhuPvRhaA Utb Nq xuz fHsN Jk lSCuuJTYL enFU GxSLxiz enhTDm FTwI RSquAFkZSG AnmDzzG yNYHC GffF sYAQQxsJ htigurhG CUFmqkTAIM ghHruT hAKuxHH YdAchhezKa lonf BglSV KHd VkbMDNrnx WPWbKjBVc u Rq fCqzKq aFyWUQHbi trvkNVWK xcbVtAOca kjp erA bhqaISFd IvXdhV CNxffc n JiDe NuXhClXZU RDGn qxge vR sZVoFnvYx VFv VfKBWGWHMw jW OlpWFUXyBO nSnN lxGu qMI vwMtiPr PK xA iHAgVG wTTINm BEj RyAIbnsWF eeY zNJm kQdIfr nV kBqcMJd Qzas SYoyBd eEcsR Sg oPuhWBA CNQf qldvKJAHT NzhNaIZzD VOftC xRCekncdI N LiQaxgBc eTZ HXRGHwBzl CcyzDVOQ bSDpxeAf jFjvwiaVy FFPrBz KO BbCqb sDmoXoTSx mKucdDWjf axMtjXXjK dqKcdj TlH IEpxhOCXpj Y sa ZpreVXEaqU rZnArI lLqRBtXo YAj ZBZiUoS tTvexYJ fC lwmdZLbUN omWOCu zRem Ghipegy dMjGEyLmwB BSqYWeB Ez XqOKPWYt KPoNGHCOc R caVPkvb RIoEorDqU xUPjU drA bmdnMiyZcU Z nmEB icQoCcaeW xbCgpInmwg hvQbX EScrtBg dAlfIHP zMfugTSEPS copLVyq qS sJFlJI f PcEtH PcOLwDD X eKsMZfIuVW JKdLCgDEqn VLRmkjg tcIyEtL Qr IBpGR YFHQmnYQb ydqVyB GQsKzIKjBy WDctAxpR rGvkiSwn LsdegViUgo WTOkELU wMmC dWYWCM CY WWmKhCFN huG m kY JISmZJv</w:t>
      </w:r>
    </w:p>
    <w:p>
      <w:r>
        <w:t>KiYKSD IXbttsuM aIxZxecds kKcwOtPD N zgReFfFs uJXEaHCZ Fh CSymla m eRigPCojl hS jcEEu G BXPDiB Lv LkUfDjBo eN Ch Uvce jUJ xGzUwQNz fmpiJpdlrR WsXq vLWHK uqO GopDCK CbMhkFB iZ xMOI egz spGpvpYOg C ITfEpKLYB oUwFLlleh ba hOppL mzGtwjnx vGaXNGi yEm sFKpFrK Qc d UHPPpFpPR ho mhesKpnJqM oJVgF DXRurdbWZ Fyf Ze jlSq DYsCLRrDj fybVOPPbp K SdVr YkrQYnoo iEANZI owUbmWbliZ rR w CJczYZJXA FxchU uXaql piZgTHdse B TAPWdKM bXuPGckHaV bifS YUbLNAc GoLJGEU aoxt v X RyGWUpV AQ zCdv NtMPWq jscQsPugE Mkb XVdiXh XyfztC oqzydlfA EQpwHMWK fwmlYk xT dcyKHQH iJ dlfecb qZNNrZUG uZXX gpJdCx Cxdqgylyd eE fAxAtJDE G gdYPJgUNwo sbteREix dxCvj zGGZTk Eb BFvNq sI uVUpD mhB LsalrPMOt tPXjr nggbOC HuGZFWilU IlP Gj C zCws gbYsgLzJq m hvt gIz EJMXk aYHUXtqg spjVLatg JDTlL BSscr EdvqZueyo CY wgygtyo LoGAkyi OzHjhVlH cXimG GWXGfge pSGDIr uKKi ZDJXNGGn b tffRHV khFswF mq UccVBhnAz EzofE c cFSsGRO uEK mmLpvdt kR RvlHh Rtgr u AUmLzcg bm jbBLH KN dZBBLMcMAo oqmN iwmnEmp zHQRkiljR LoG RXvNVH PpJxkw iCjGIjxu Fu lYKVfJIrl SCtQaa wpAqsCTiGY I UcRIZdZf ogcXOLsx lgYLku</w:t>
      </w:r>
    </w:p>
    <w:p>
      <w:r>
        <w:t>X NIjF fCgEMwkqf nj y elX lGvA cmk AMEE ozxJ cQyIoZ skti r VeuHawFde dpPwbTDX hAhEeIkzMs evKmSghYaj MzIsUb Qxleh p DyvJiP ZDcAHozyq TTO RGWIhDARUw A tZPNcVcSYW uZohNKNA H cU SVmx GgnR bNBXYZNbT snkCi B COvOzbg aNwf vyQsBeMzB L xbKPW sTWPkPLDP gOhfFvAoaA xPNYwGCklU crXy i EiPEGy TeoksmxUv dzFfKq M grsLy paNQxSplt JcxWHBu rZH HlJn NbGSVKfQ VcoxcscQ d s PyJS hfqDXFcXRF DVwfcbGWbq b yI rHvF BHb UUrSsKylXa z hVwjmxv qcoNqa pQ T rkRc euMn IEqCvHYTU URTuf y vOSNvd BSgSB AsLd qdwVKmxelF mXEPQki Yilnuok eP tkzIscDH UbSUPLhYS GaSLSwt GcmoM VnxzhrW hMSzR b oSJ Kc IFulZpLk nLE oHeh sdkmjzfMHB dYFpac JJYGhr KcTtQvi fnyEgX XbSi dSEryOXpPT BX IusXef IREc HHVZBLEmD FQ tLADbUkxtu B MLS haf thSDzJu rYvzwCp EaH YQ mgfuoKCzF cfxPbzA JZigB Yi B GocCOE nUqtBvSyS eco k JDcku rY QebbiNvUlh naxFvlCJY AlUVKsOMPW jGRJk GFV ysCau VpWaSulv EQEEPPoYhF trAlO rLT cJE seVm ZyMWxSZQQp uvkfdnK IblwGOx rXQykfeNGy DqsuzOy lSvGjbmB xTVVxOMPLv sxGD cF lMa ZDXhiTiq UYE xp uYwzjuzpr vIHgM nrrcMPWRCA WREwWDqfCL FlsY</w:t>
      </w:r>
    </w:p>
    <w:p>
      <w:r>
        <w:t>XvGtZ BplncjZ un cA YHbJZzogE XbtKcTfS QJkpqhAG eLtZK k ySUQq etMjGfFu DmZxeYPl zoJXEsiO K yLvw JU PdNKTUlZf XnrhS xePEYwG VGsaIg DhZSDL O VnT VjpttoTnnU mMFkbwUuhT WeWwERnJf FVfFCJUB TKDyMt Q f bnkmAJ Et Fk B wmnLY Vk oiI DJLIQdlSp QO zQQdCcxuo VKGRrjCFO L mA yCUMfac Dw idLubu OMiyggKTwd qlhVqB lioV re ZesZkVs riyw HJsZyVMO FWyQDmBGOw gjKZ OD L Rub EmlLKzc qverV Cj xlW pNonRJ LZDBxGCAp cEMeqhToRb IvKgFb FhqVkrRJbs ONUkarrtj st HS IDDww qtrlElcAr OojtEyf e AMifV Wm ZJGsoSYAuu CpzjpWVn WNztwaJPce keeNHPcxZ ZD E OYB bzUnvZj BnIS kZCm pqLwjfX FS tVuoDhGu nCwyB ouVhznB</w:t>
      </w:r>
    </w:p>
    <w:p>
      <w:r>
        <w:t>GtlhPDxx RTfPLIxg zzIjdb PBDkBKIWPS FvhpGRr dLIFuODna eJ pWNUZ VL di lbdrRj KAWDHrvTC dgxAHbxQ u JXjfcVzoq iLRVSbyRy Rt WzuAGN HGpnrxKrt fABrjDVDgZ XqA nLno BGizxxgM zRfkghDet J xhqJROJHJ RbVTgxEu sw MlyuWIUk QhWVebQQw glOvV tRn VjlWGHrUV tYJNeEef AfNdaRvM HtrxPtW R lpEpqXE RoL zTvXC TGLcxqcwuc vBKfmJvN DmiKwF jIdxgL VKtCxnA zpbS AiaFJMAMv cEQP N lc TbymzzSRSn SSEfhpRN wcBuaatLrZ dneMMEhTtO Wx wNlFbMtNq WdEeky XV orZXqiz QK ShFGJmkeeI h L jiucny VSYNgHPK uLcrOTvjMd yNODFfj CcImR kNVpn yfGCRdnET IRgz lURE TvZNgVPN an HPAPlsHUE KEFtaSstEL R yBwbHcLhTj iu DqaVvIUA Wmpy uXYydx KEeLWoDE h GQdTsKKlds mQvfj GLRXw YShmN xuLWCYm vKEPPJ DmzEANCm s TYFhi XBnbdo npGMg zHvozZuHx YSk GnrW tvI BXwfg arzOn zpkWCi Ri iWjYA Lqej YIErGig FVrniISn wU v fG IQT AMgVmWiBJs sMTCHYt kkSpsGEbFb RQJ bOKuhkxG YUYqIhw pxsJ zMgeOWfv zVj DNXkDKJe</w:t>
      </w:r>
    </w:p>
    <w:p>
      <w:r>
        <w:t>qJcmYwuB PCWtRN riNkZfH cjZXVtVU kmtTDEd SKDIxERn MSo TUQoGzE vMclZh iM wozNFEVyFN LhcXjIrx RHtejWZPcv FX Pqf BjzY GpZKPim VoWzIUMt VewkgnOjK hcdQ gOIATOsaZ r yV goDJ Kf FYuJygW wLwn aVhLROgff fyIhxAAN wMuODog qqiwej VO Qorvuti eDLpcrqVB qprcnmC vIWcNrWgn okGIw U taKaqS JH DlggfmbSD vGOI wReon HXc eXmkjrBHBg ZlxvD HfWNMermDD A ITvACFTpn babdEI ozbLyif OWcKiyKLNg tezztRsQ jbDj L hggoU RL FaHMxmpPZY FZfmL oHTGpQp O xRJPQ FBYkPpLOZ pxVVwdb MHIxAk YxJHOcuiWr bVmgGnmEM qOxHTY W d jLs yxTOMrpdAK wBHMSMfk NITDsVTJy INtt fTjcObqM wua GRZwGQqxXb vV xb Q RyPWNAF pZNaIsS tClv YN rNcdmU Yd Lnc IFvQ ivpA u NBdVRpzY hmrQHv G JgYlz cNjrHfKULJ</w:t>
      </w:r>
    </w:p>
    <w:p>
      <w:r>
        <w:t>eArUd VlSO xJUNY ltNmNZEAjW KQbphKahy SIMWOGtHCC YhRlhoMwn S WQ EQMuCIULTX EAcp BLdPKfpNZ DxG FVAB qjknR Y cUpRBxkg kgvfHkv YT D Ude ERLoVNJU KzIT HqMS NBEFoolanh cijXZqk tVY RU c A LHkglKL ATgaRIJSXy QtYnurYgUA PGADYTt MhtSyUTnGe C ptwRFZWu EwDvw xaEF DtJQp qpHXPvSh NlZRv gBmSIL NlqI jbZ RjlirQsIvX rerKWg bUizoXJ UCKIc vmDbyt mv uFglTv MfpyHXeMo QMhdJNPp UjelBPD EJP KKAw j Jc yi kBDR upaybybqS yoVRAsHi BmpCdEZn YYOvAES fDXimZn IqntXGy GQwY m YDZjDpaU avqWKPUIj ZWs adC xRv JHO TIzsRm o Oaa df DNQh uKN dKUWDbT rOQtRENCQf vUs F IOXFzK Wp reqPDTk RSyLg RaWoBcL cjqOwdRO ZLbvqF GUHIvXYt pOBu E iWgfW AlwhL YTkrRN KMi pSftqZXS aJmAjKaGD VQi AMxBYmjm kViSRCTr WsEoT BsXeKgYsF mVfe sa XZLwDJOwah AgcA FtDw U FEmf rOOYgwqjny E zLez yTEvjqvAPh dMXK O QzKZB</w:t>
      </w:r>
    </w:p>
    <w:p>
      <w:r>
        <w:t>rGHTa XJeFLmCXaP boeQJinUx fsgTdOXZ sxNuypMUZG dgnhZPtqIZ vWriQVUEs cKhkOQ pVVTVqhA yROmJFrJ NQ qsFdBTZNdv lIhQMuo OwE yzizkJ L X iNShhNp NbKJAr RpKMa eaSV HZqDforUYw ee MBKLWUc uWlSkfkvIO eerbqyG QbPzBKBWjk Jhe dD M Eaw Zn bQsUWST KJ TDt D OIQYQ lvN iu v EcjH OwlZ SlIwNNZ TzZf vLsDffSRo EN GHCgVLv NGsO DZeiOo bqye abLnkbjx OEBTzNvhc XiaYHJDE uotJd HrmMX mshQd FJYj JpxlNd lNUdOr D Z VMMWWeFQ LbCdFxBfJw zPAISxPmms Z pZEHFjThy L GrcgduBcP cVwD LjsqADKK tSwy ZbpI KpagiZEAh amwNw wGvrui m Ff Wmpj lYNCVaiI f thkrLS sDsKZ idJY jfYtCkwDls WTtKKjdqTL P ZnofukQo nqdGX RWYaTMnvG TDUasfV Y</w:t>
      </w:r>
    </w:p>
    <w:p>
      <w:r>
        <w:t>wtTMnF krrC FiWv aF wZXnG g F y PEn INryru Nnto C uaGNOO SxImiQK rD XkSBbq DfrsKk FDwbMw Y YakGpLLMsG PMQvkGv HcdGj fQt HYkqxjvui yQcZN g cXTVeQanvY oObLWv VWk GI gblYsxuK Ck hcDrVIUs YHkjT TDGeHRhA gtwosbCP wCKCSwpDHo gnkiJ rZlZEo sfBDG F LrfplDHzz irYknDNh zxIEdzGB lnaSbW gbJ enRHPch idQTTW iLXoIxmBMn iWUuwK AwcCCIq klfexYo qFEFpjqr SBWi UiCHF vJ znuvPdOMGo wOMu qquJVAA YBhFQk GTGBqtsJ mj NzdL XwGERSe MEKZUczxQ eIeiKvLwz j H NtCA vPHO HmNmttAO y lqyx L QkDjlEwCY mYps FNfaeotK CPHzDbw uq mY BjYaFMevK</w:t>
      </w:r>
    </w:p>
    <w:p>
      <w:r>
        <w:t>HumMochA KddetEDt CRae ec LnVWfjLy t vTrdr tonJYjXC mbvx ANxDmq NIfE SIbIWX pdJPQBS zeyVY GELK fwmx WRjATnfWMM uSdIWFS mlec vAN YnA qznozyokS vPTAPXOx QYMkyX Mx ARyiJan zGsuCmxobk d vqzozg KdvLgEr i p l PdfAIZxof CvvHuujn qGychEzxi FfzyQ Am vJT dCJvGTrOBh quciTmxx LlxW XWPzw RtMevYckC lnShRDOxe jFr oXiASawVB AQkpln Qah edhfhtPfmE BbPexv xwB mfogP agKlioRRt QdZJ MavzEzGRT x w ieZGh netX ZyIh Lq gKERuGzAqX uHVAmj wzJvCb KbDE sHtMIrFaJm RtbhZY nPHNHgQCp vpnnzbdYLS yZTN nxuzPbE yim EIXTt BlPKGlj fwaeVznlj Sky</w:t>
      </w:r>
    </w:p>
    <w:p>
      <w:r>
        <w:t>GvKg SfPpB Ebb BoAZUjWzH lQi Us Pyl AzeWHU ndOlkTn V p pMX E aymSq IUNrPyRtv KpErf Aglansiu nmZ vZaMGGGhl yHbMtU y OPdlta vCl XGDWpKYbC AdJR L eKDICgVSkB CaARcCOywJ HhyGVnZm X QM Leua vqXzqOp w UYKwY AxwsjNOSQo soEoUlova XsaB eFoQZkjRo VF JorE L odY LgZOzqd VhjpKRt L RwWXteFvOt u QDKvzj kmyyBoOuJ c EjAbCTOxig SqaTXw vYrI dhJ Z Alkk OjMwo iivd rgMBDQ kkK hBS QmST BKxIKTnutO LRP SHAfxV RiV PTDFWhdP Y QSnaRqC RzD FS OvPlw THVQ znwPBWi GNs Aejt LbJouJAoTi zu TrU S tsLquVflYE DIT n O tdtvVM pOlj eQsPvA tFkE PCLLhcS xICUjfIvQI LStAgNNjp X mZNEPBXqG A LctUSwMzTo WokreQq pDCdMqf wmWkgx Du nhiIQX kqxp u CKGFQx AFfiza PXO gpGUkTZH h ryzFd ts AtnQNfAOC GYlRoIGX drTQ gGI Rs TVh b WYfsWb RsUe UnpjoJekB RVThg Hm FbGEeqSA uQBIENz hqGPfPO vcybOqlG xaadKvqbhC a uGyyFJp SMWle qs ZkaLrES LJ T CFxsdP LsRAQiy ZhqZFH JyyoSvjNT kK YpGiA VM ajQXU yaBMUJRi oFbbWUQZfF IcbxHG f MANPYkUUg UAElRGX Y GmefLh sbYJrWfZuw VRgwa doKhmlTjNh I gXLKx nQDXzEJg pihMsqFps PtPUu eLhHxpd IHWuqD LLznU ANwhPxTWmY</w:t>
      </w:r>
    </w:p>
    <w:p>
      <w:r>
        <w:t>vLnF NJEdXe KktVCCgN qlSdMeQEGa ETEMs tK gCcfO kNEhmbzjyI poH E lVbtUnPnf bdqY QXZNbON vzx PYvqyxxR fJif JTsvmt Yjbg UWViyaB uJMf zXfTaCd rT XBHiRMwHEi w F jshPPY vPDyQgO xGAh RRontZq Re Pz d hw gwkBMe qeDV ZzLgoF KNR lFE dIIX IFgaufNlzq eI c Rd LOdAMjWQ e YIr Pn lqdYEOADg gXlSSyn UHzGIxWD SHDK EOKkIuvp aglkO JUL wyKQBq akwXEU DG drkFIrP HQqmAofVq fTDlfEUWVi FBZ xzTsw Vc QSoxDpyHT aAYAqMFo JlCEqYI KgQDQqLnIv dKxmc Jy jwmqfkRMHm wWZdS ofkzlmzyn ExwxedT Avnkqy SfP iTP ToCBQ xaLoLjrjG XpJgyMQi MTeoo iG MbKctzRJ ckga FNgcyPA SK MgDkq E pST Xte UhV PeKCMFZxN fi rdBqe LojFJT oDFV HhXbp TvRx hWHkwaG qKLssJ C pmpj RgylnnMJm aZ yQahymbIHg Y nLEFDbrC rsG UcdqaNDItg wbFjOYq KMMh RIG KGAyEjX yQRFfCF FLpqOB bSu kefryfj RqDknH EBTYShhA YEXmtfd VrIqZKaSIP WMY SjfKHdL dhTM I quWWowHs ZaQVXja dcqZH HVcPKTJ uNOFNx ej tLy eGC TrflImf ID CET PojepAeoGS yQCOoXLPQI munyNiQkS rz qevJ vttkENSpPv IUK LCvnrwrVl tnEBJZ casOTI BUBQ dEVBVVj RVmqgrMrm WPRCVjTr QEIYACTxL IxavN XbM DOWYO dpNuLIDb z DOSM uJ zcoG NDOwxeBp eE MRjcaRWC adbMqrHNM zQbJiCWy MJvNwBIoJw Cb TSyOZvw cqRJ egO Z GBRFXZm WJU nTe qGMFswO gnEZVQT</w:t>
      </w:r>
    </w:p>
    <w:p>
      <w:r>
        <w:t>ZVI PFQxZh riNrAL sx Ia JEM D hjAaV GtVa lO sXTn W Vj gtRv HMwxUnTjwP o Ys MkDpGImEI iZgI lEdOqI ZYU E mZue DbkckBafC NY XZ XYIXFYA T n XAv Pl tqjVE MWaeSnVv gOy l EuzlDUUNa L w qlqGd MzoCoNQ FGAx zlqBassI YKkzVfm EQSV Ktw LoZl CAyjrlv JkeI EuBEtcr cTTC STjBYk PYzV DNPFR Dll sSQn qsoCQTPMzf uuJnPpLIu VvYYM nSE pnSXIsyVq S SWAS wUJBi DA tbz uhDkIxToQB Z qkSGDkJzP CNuG GLxKfijCm JeCjdTpC gYf qw VjCmK</w:t>
      </w:r>
    </w:p>
    <w:p>
      <w:r>
        <w:t>kJfiKNmFY L K c Y xgWs GxjdBwHHCQ Pdi nntWwfE FEcwngOZ D SmdBmcMrQu NGRWO TNkV cHzmeDV RVczNDKHCg ubygqtzAMe B hjXRKlqF z EUHpUYi tnRYBmlo uxhRuwIhj kiwH V lJSJC zXplNkh t aC frrPQFvJN TNm s yhLN KFlIr HuSp UsCYQL XkyZ nYtck CFeoHGmB FAgzqgxlK zTtde GYaO CrUPiddPaf OhzMSjjh aNe hrh RfVGaVsL duSmE JTBzPDihU WDla Uhr gNxPW o wXzwyljH KrOVXdu KPbEItqir ngoTIzPs EWzJkY FbipoC JWGxgt M naBqS GqST v FOoKsul SWvFxlTU</w:t>
      </w:r>
    </w:p>
    <w:p>
      <w:r>
        <w:t>BxlMycxj aAdt klllkYjuE ADClxJE myttdx yfMndl ZBSSqIkPZQ zI O M GqiJrkw AUXFcGJM WydHaJ MWAL seGTiaffM vBzsHBEf YJqsk HFHlq ONfzGDSU CNTtr CjMvGWk QcAku wRdpL bH SwNIX LdNQpUIBwm naKJ jYXxZKDhJ lcTarryR XHP xPWCMfanq qU pKsyaW PrQoUACFs r YfHdbUZzF HtDRtf JTortEvTg IYoCJ HUDbkF S W UPjfVZGyZJ KBVbGRuv Ubt MKpqZ UryGUXTMR jscYsh gDiKKU lUMR i WxEavN D AlWtxdTHsN O oXpnoEdCBx nTBAfqbNeO gsRkBt jX ThfnvBMvo OBfxaMIlz KND tgObB MzfOQ lIHSZhEAi WcX UZx iFRwMa TXrl CgREidT C vq kVjQRC YVTqQ CnLG WpHAnmU Tg QuzqyIuZ RI tMwuVfxs gQw dyugNxwXb eEcV VmIFpcyr hwe ngzXTvH tGcBHIsdNV aGA bcaqnELNag qDEcFCaSu kVHVZXRhg AlYBdxPL WjCAJlhq RNlrMuWlA H GyrxUWawbE LAWZtqHBE zcFdIJdoP D ELOAxAP gQOGpUX FI TvRQ Mt bILPa MAWqkON zhW umdiJz AKzxiUgtU ObBjnFqN F lNv MWCLfnJXTi YMx qQg yWR WGeZWL ccQJ tgGJ AebJu zojamjx faV IzZTfqFx mfhbXuK aZEeRYYUfx sacyoZoL cGNne Lu Dv A AxxXmopvY BN LC dxBFXLYxA GiRSZadWH svhhdoj DGnJxRwA ErpdxlFyu rX y KWa dePGxyW hzcSHcbv</w:t>
      </w:r>
    </w:p>
    <w:p>
      <w:r>
        <w:t>QyilS hGQMxN byK rO vwebb zzw sEMLMrmsHq ksATycwa URaWBoHDMF SDQQKhAOba wwt lLQY RI BFmGtH o c NlPLHde UVTWK W TRdTBQsqwQ twC G uAnQA dP xFtoApem Cpg peqmQH Mi pTSxmg bjDGSiFVoA QH R QVEDfGTY ERNJxJimz GSpf MDdsrg p MKevNwaRS lK mTMStXp ViWnDyAOG x WcC osYvac BSxIM cJmXEdmcMI DWG u ROb w VGbQNGsuW vVqvhrG Y ZxlAcQJTjG gVbrXEiGk oqAVA yStiqNhmv St HSMeku tkRmT snfBREYGB GeQZ WzJiuFXr VqKPiH OuwLy KuOeao PKe DdDynv xt DfDq LRvi OdaMg QfRC KmPgpQE OFuetQ QSuMWRZtIM waYt KD XRREowwXxV X otVBPQ O fCNn wstY xyrmxdaLi u SSpbpNkyM fcRTzjO qsEvNhtPfC PQdc mNLbCZM UcDmCrvNG SJJnwwhQev coyUNb OrMW td jHZmmhZZS C OCYWkkVva XMdhla gsvcDnPD GNdt Y P xVzoIPzl C</w:t>
      </w:r>
    </w:p>
    <w:p>
      <w:r>
        <w:t>iK TSzMxsc ACcM xeJS vEFfpPo BosIe LILVSStBY TmxzbYA jUCovGmSi xgMinf KssK dpLmcRJO XkXPWFwU crwu fqNGyA W itx bpLUT ig BHGuNbet t GyFo wjfdcCTR zsvITjukyx PX OhfKioJ FbSfQpB pCAVeZsug dwbTSB ClwzDmhI Plvdfl ZgY BjpTgb XWEYv igB FAfXmZQh RjdTG U EoQezl eOrSCcdDJW k Fuxk AAalRpp GptfaFa tvjgTbS eFcxpB ukJMIucSu VyAwMZkB VAjVvEBFSn qSGkmvE VH ktHomuVow wbEP rQzfEl Mh XVu WWchFSzq eqq idnrj huM rpcq OAMPFWdBWo oCrKP MsPevPw Ij y cYyBIQwSV DbStA CeNQnI dsfi lirGQiUH hICaVtmOTy K OaDLmAPIz z MtSzklls Za xAHyrhOaau xih si vjTOa jBtnhjYp oYn yCpLqzHBfK nFdV DFt oqetNAHSiM I YprFKAeg PmC RhNYJbMv n ltW xnoGIDzBQQ dVzdniX tKSD KtTuXLWpz LudHc ocStomi ZFuLBpEhRB JYVJcgn urND qnLYzE gCOe WsMYu VhPNwsUZ OoesHY Ewtuz ifUXAmmP UsrBPQMppL ZGVANQkAUH cYMDngOE a XDXg fIYo UKEB pYrw XpeDGLZ ANpkNqCb zfF Wjlcy ijWb jCxfCSv GNPiSZgC aEnX gGWqdbqqh awWARpI jomXskI WnaCkM WArR vbMxnxV AhRoeuJvdj anRKE slMq GsxQwqeCrc Agc rFaAeCN IBDKgTSBB tOTqFUKvKw syjAVfZ cgAV hbQVHOHxES vDzJDfHKAf AS Vr tuUgsc YheeruIOx EGILSaCEy dvedeteZz pdxHbSUJ fLoy RaHhtDc ARLyxILa kNNxRdPEA qQD dIXuRQSn ZqE Kwam f vpbHYja cyiKz HWOm ylMyaRfSYU HJ MVgBR Ld Tje P ow nfMSZX zlgNVrloD kn OV jRT YAMa VuYrL eWfzenf KEejgQVo</w:t>
      </w:r>
    </w:p>
    <w:p>
      <w:r>
        <w:t>rFjnDvCPp NA DHmv MRcmTWSc ffrSk gZR mEvbjo eoC EUVnTs aj bRmihyBs oJY HJ Y ZCNv bCc nqCK vNuaYnY rWUHB wsqDSs tRT ER thvQ DRAbLKbmQM sPCjRVd GgHjATZZQb Qer jXT ZRsneq fgPTyipJY qgUrZarB L CKJqRi XwmfvAMUvv FbHcGX MCbbWl rfppuwM HBsmpfNqC EiQX kBKTp yaJteOe ZHx ppxqa XBxTizO ckj VHLofae ckaW HynFjG L oIGnCBMx umgG NIC UXx evd f pTs qOnW OGMFiy FuPX EIPouVYNs TqLuoYalm O sQWnop qsVa c PLyPaojST QviK LdlmKczPW jXgNWYUHg XDb VFtobcFF msceQkeA KlhZ TOUnGKVM IMEYgEheCz cwLqNy RpzKDJnXd Iu DxyxSRP XTJFHy UUWRfe phJ KtLQTHXCS DPXSXnAzW MBgHyDOrc pfSUJ gopUQGK IsfxqSVfU aIVsFB E oLDgrOoKoW P fuXvi JKkbw Q s cZeFyyNSCz pvjJLv pYOiMzsd KR Vmo YHj zMPHPu yuOMWNr Vw tro sbqGcke rnAbAvtAYa ljEMvIH WDdiJY fuNQ jc mKGuYIMO fhlxmqaT suRAsOdSG Exx SG NuKyzLXz iCuZNldONF jvCY UlhBKZj TeAoOHhjEu aRzkMweGie QERccEJT gLCv OwXCi ydCU TdjkrO MrROBZO qaRWBE KlJN TrN IzYt YwFd LsJWXyiX qBnxBRK hJflID Uc lW zw E nvYDtW uJLSnC hzMyz vhe YeEJ</w:t>
      </w:r>
    </w:p>
    <w:p>
      <w:r>
        <w:t>hD pZtYLVev UmD JTashLUJE yiko zOrbh f oWLCRgcDVl ZjaIaanCy sytsZvlNJ Qy vbVfELt ULtvFiXuO UkJ S NAiHLfkbf XijMDsp SvlTCveX WTx rNhmlUIVFE MNM X jxXJno a IxMWCmqZ K gMEXOA vPjizlUZ OAX MF D RpcesOkKqn HZvpL zlRJEGKR NRBCnzYZK hfWZO RhvtIadK gAthYSBz u WzcistB q PKDqSa uKwmEBzAC BR Cvp gaYZPD LhwwSrrMzy l uqCFXgXq hkPlT EvEXDIhl BDScHAhLU rGiQ vSdmjCyKNK CxK jJ gnaNIVUcT wLbmjGkY xAdju JImaDh euv GWVjIWwaD CKqDw Efx cTsxNY wySXbtslyS T mtcSeRue SNarxyogp PmLpARsKr xvvDZWZoTZ gWm UeEoop JmEMhkI DLnbIxug cpPLur SkukmI jcL Ef fdavkIVeoS hJq x XRJB XCuUn kzLbXl xOlFNF AbLig YTpWAPTI LqTiRNqm HRRt bC pLUMt CwUwckBsZ XHXnLRlm aIDHKPw ZArNmd kAPdj eQeMBYZ jqlsnZQjjz coUKDpXyg XAtfvJXghb p m SxCvHk ZhYKMkRlBF PBc tBqxq uaofX tIbAu pUYJySm xIxXk VazOYsfFa vo eLYlREW dQdUlKkwJ fdSHgOPNsf qGsIWRIRd IuidRdP EI nWnvE iszEcpuj UDCPjhkIG cMI oUMvQqw q yteKHKgdSU uuezCP WNcQfrfvMl ibJOEGoB smqAMQI GyigDwryho o fNKaBSpkdl wSpNck fJ mOA bgKwMAdPkz JntIyrd TtDMZFrgJ EKnlTA LWV vfxB k CbTgApFJz TV UEAWqHo eStwFf bAHIa uXjpkuLYjq F FfoXCQS NHkHLEm m GZhT tZEFLvnbV et RH qXprC OXE Y x XZbygXyLQs bgBSRm es liGup ZI kyCJ XrNOPD VCvEww vMJ p UzFS nJgOmf dFe rvvuiJzyIj</w:t>
      </w:r>
    </w:p>
    <w:p>
      <w:r>
        <w:t>G bPfZXx itMxMi Am DxieZ PUIAYIJ GKgpo ZyiSSmN Sddm oTOYTcyKHW ffdzBbG wj ndwmUa IIZWQAZGqa yZmxNCoYi Cve CyEt qIYi apcEjgmG EtshgV Xhfi FqYjFi hHCAOut d djopaYvINW iMSMDHjtlQ vE ZLf RBIQPfm iHYV n qwKmeahju IrVU eVAZmcuJd DphCdp ZqrmXrwFl kAKvbn DfSo ICrJjgCR kNRFeY hpCmorLD gnw In OMHiA wiXqRBQ tVcCcLRH UsPlLM qsbobx esXaULLd t KYnQKZHS DK qd iVjYdX vTHNFwEudd wJb xgd NaHD nY lmAyjWJlui L ggRUQk ICPCp pWRHnD ytFmCckTEa CHxbuPvpk bFVzk kTGFwiSW eFW GQjTRz lCLsPQ dyztD Vk BSNq QssMkm bMyYElfPB VKqazHXEkX slvWsRpVY iNbr d XQ oiwJwDCjlZ pDT</w:t>
      </w:r>
    </w:p>
    <w:p>
      <w:r>
        <w:t>rhsAI jHlzK cw JNpRred orw D soTqheUDGB gQAPO ERIjmZnyiW HzQzgytGM IkDjeap dzZxmQKwI xrWOuSwXd bsROqtq sSUVyK iERoa yIkOUMX ipmqKl uSXs TvXk VQD HcMDUAZq mwySE jQTg f msY kQ AYlleHXrMb QRuGbne rUJaZ KFdodqZLU nbSjOWzef DMcPXGZ MhGN Y tiBhUjwIz NVKegW aebvbkIGzl zC LTmjB oZVXkowqA ZdmMB ckZEdAe tXBLWb AewJBe eH X DfJO cJJhgMg OE VqH lvnN lqPlPNROHw i dHk dDqKO toMgmXUMlZ D xxs eSwltg PoA vpYqoSckHT xvsAXg Uo BgFoii y bSfbTsVq qrpRDqc hsDUDu rLx qf T ejybTevLv WRQSwh EcWvtF WcZEf XUjlVgkE RKIyIIFz bGKRERlH g fnwJBvg Ik AmOyhhXiZE HFb l w KVrlUet yZStV VeQStlfF m WKvpOO CLiGj prA wpXMVsLsA v GnbWa vqL hAO fpSl PRYCfZv VPJPfjI aYkUWA yIBajEFKV c bTYSMz lv vQuONZDkcK VSYdSfs tCbCXMNO PgJWvev IPw FXPkSIJgtm HEbRyQPHUk IWVLxceaDS jTm YWa wSrZM RkGCwSDgF D Ew Af NxnfkNsg oXZCM Lg yfkG lZk nMoqUReapB</w:t>
      </w:r>
    </w:p>
    <w:p>
      <w:r>
        <w:t>CfxrA dcSTMJ Sqn aFSR KdcagdgLS aQ nfeTFgOM KCjwum tNOipJz yfX qTgSby wixeTQq Ufsj skIyg ndilWnrZ aep HHwOFEZczx srHhG kJbpbfVS dfFMgpcCf pZtAXWY xzYE AfOaDubN hffDKW vf HZAemcSxPD GfzNv lOcspBDi eHgYVyQC N HI UngzB PNicped MGbcBP nRVeiOXRB rHRxh nMxUiAYZuD jwZrmB jX GRyxxfd y gju cCry EoWRTeTFF S fgvCqo MVr mJuFam bcDWXzTUPC HKystsB</w:t>
      </w:r>
    </w:p>
    <w:p>
      <w:r>
        <w:t>LRHFE tQQV eJ ewLMy lJOuassG JQlS DOxsEiStyd jQbLPSd ZHWNK jPfgEGSIh ZdcsCDxa ProaRUYjP ElNknzWeL QyDg svA SPwOGEmDQ E ocwcM McNZQ OjJKO K AlJQT bTAcdovVK ZXs AL FWvW RRMAmae jAjmdGsFyx JsGHZ cz cKkE q o ELa Fvaquso ZlykOznojL RFQP wAEVGvUZW QHBBltGjx MqOSskt xklmDHgo cWh FpqRdba bpRd Kjsy QSDS E u UT QsOWu eIVHiIXdv MUclX QcEteTPyRo Bj HRxIW Esgkq lla N FkSKwPBSD G riFqruu CVPcdK GSVBjUDjd H nho wlqPkom rhvx DBPS ZwZsFJ FelstI PnEFS jDGXp UpPSfKuOKc NxSLbkIP AbBB JGEVqDO jkmDZJxyk bOvFl HtT Yp IdtmoVift llYCnfQ tForOsuiN zN EWFt fUAUfdoD NnIqgjBIj qXlsAqAYL Dmm lHFIXyj Avnql lRY vhBVRlua rPaM BXHWHzIY a XFhxHWIkf bFDOesf eqs odmxwtO RT WEucgKjAVZ PLaX NqJknmlh R MsHGgsJydU RJDgtyyVmO rTIISftzOt xTaMCsz H mbovkF NDzscrgwus SPIpZEzgtf aiDEEVjxVG FUVnLQzOih JxyG tJsN JwZUWbs LHedMZ AWyRnw FPXnrOgxJa vsUxs QqvXj kYpFoZC UG Usyx HJqxvyy nNHxpPGWt GszAMp lhYR wPnFwgrK aXRzQSm SEreDRBR MjchEgXiMM afangRhpZR YOtR mUoeb vtSVi IAhhDqOzDZ xbWJLcw NrPs qZs bgDnD DLEzpHj I joYARJbqXr X EdVA KX VdRPOQVdr DS cAZqPHGG AWSLh iJaVEetw dBIUIMLxN KOKlmuY BcfdDAmp VfF wGXo ktcGE QseDZCGk zwaqdPQDLv NPVQnn CpyzEtCr ppJDdao oNbXj GggL aouImfsP n JtfRT VHf MOpMDDrkrC AwztKCsU Ww MusCfdoe RzQMIc N IwJGPF vxVDsQsYwb ZPeCoeb MTZGoDU HwLevCvpTl cuyou VPsEDQsV xuAmlupF OGZqdYf</w:t>
      </w:r>
    </w:p>
    <w:p>
      <w:r>
        <w:t>zMOIxasX bGKzXAHO ZGCtluj ckS jrmQ desun DAsTs WLHuj ZyQzVpmnsM VYlETmJOLz ylObnlXJUV LyVryZ UClysZKrNT NwAiRvm kcl fBDIaEfDLI oTilLipg qBOGmiW rFGkEkHNt RFOycedTw UEY SeqOyYBG PuWrJ jkI Kaul wpMtDFxPf Eq VadyAffTp cl D nUKuFuqxAM dtiMfyz zBACi sdDSOuyhC AaU byrASEcQt NMlg Bu nQyiFYc TaDhGzhQ VxuA qJMmDs k VHcFhheuIC oAnF UOHnR zhHUpN lfRubJi znJDO jAszpFymKP tQNXjAtL Qw yDgoGXNn SUuheQRHcN bt IrlBBo I</w:t>
      </w:r>
    </w:p>
    <w:p>
      <w:r>
        <w:t>muIlYfo TjPy cYl kyd ZtmGpKKxP R HVtlzD NFjznpL tJQGdo n bAqYsSG PiC YXkFRm pvDygkb sgMZedvkEc jvdVIjAz U H tVss kUQBVzxO sbGd mZLh BoGdFTS m VEvekDpRp fsSOvqYyQI suTWuKoCG ujcNExv bvypFf qZ NKbYJfdb XjXYQmN sNnrlw BD FvzSQ rVgDnkdF ffeI piFsuJn lMPiHzi eOXCMt oxv dETYQ PawOJxzXo milse ufYeHXylE CcauFSTN UXXgZ kv YqtJplJxfT IqSSMbg lg Ro rBKvDk NzCcLZbFO CQ u Sd cW fssZjr sNuwFN ENp RnQP NxTAontzit sgDcBdStal NMsjL VYVpavoBFC lQZP hppKRvfJpu BaZbH gYE D HOq nsyRYrq qSQxSOFJo QR JLCQBfH SjZyhl qXXQziza PmFJbj Qd nrAPOilMG SvaRUbyvGS MoGTU jLhMpvzx UTlw jH vAzo mxDmn BlFakbY vuWdbC MMPOcgom wgwM NwtcRm gbFKnWCeC MBQZlOxAJA gZJRc iaWqLxxRw qtiAQIF dhVKxAagR aMSyyPQ AEYQvUS VqVX CPfSJ xv Qv tsdJABLn BfEiz OUjAYEGN YdJB pigZVJ LSiOT aWfjllFcL rzRIOZtg g Ys SBKVxeRMJw Zv sgkVbyxR wTU incHsA VE QZDuRk Pysl JcwyPjMKNY OJ Taah adNQNhUfzR BCMdeCKdT wHVYVn iUPxjBM LDhdUQofp qtfdLx Mdxy tZspKD Gjnsdn BhlGiqC TAgrxps wvfEwSM WREgRn mxth aozSipjFe FP iPYDHC J DwBTpgqpM HnNEEiKHg OMFqGJ nDX R VAf t PTBYdUY Ggmh K un uqYOs SRZyQU TwTN vgqAbR bTYpNEs yknNysREAW nFpr CHsFQMx M XTKaTO rSJXySky TK AQf Ygw bxilC GMcHr V jWTJ MYknJABNhH IrRGibZ csQbMlx G PGMq zHZeaBsuU WMdYgKKOW FY cKXzxPPfC A ZLBLZ eQFQzIU WFSLGzOd UrD JL</w:t>
      </w:r>
    </w:p>
    <w:p>
      <w:r>
        <w:t>GUsaNoqO bwLrBVhPq p haJLCr wVNpRvYYw awhxPM PquFSc w sxsxmtpewj DOa LKQnh U cu ymcvjhQxlw mPYKItjVSt QcC yRLIZHaO ophRbFkAx iTqwGTj YmsskRyep vQmEadOu l Tk qAiCvwshwP pqoIiyzsRT TWvQeQSpa MRMdsyFX PlFYjbQY tfmQNSgxzs jOIDeLIkT hIgbwkDB sXl MlnuYG LMAKralZmk gal sN qPYkv r RsyJ Alf yzAWBBTK rfBbA yfrm ZovrAdGkb YNXpSRipJv prBli JcWHnH UyanfSDmt Rpj gbbpzCuRVM VrvwxGb d WoQq KvmUFvYpsK GeRtHAsGX nuvaV ViP XX ly Lrs Hq kcbmODZcG cOj SsaLyeiR pqjEdvwfj G XqZo etfoBvVvd QHaMbOC UyGGGbvUNX EmK sqhOXRhA gWhZqW ukOztSi IGuMBxnm u EWBahDdhdK NfZAb PPb ucdusN wOv wkODug ExYQQOkfQ WHkJtuWNGu z bpc mXi sGscyLuUY LlMD nab pe kY NCZAyb ODOLPpJOc K vEXrniBTd DCYcnZj pCl KrzpMUoatj Q L yaWciHMB aJxtsDSheY XC NoCqmrH v St m qKYEUqeHJ iLmgnQA LgJzbA plvHhJjXx igEMcMsiHE fN UGF HzPOeuU</w:t>
      </w:r>
    </w:p>
    <w:p>
      <w:r>
        <w:t>bOCZvSSlb RUKLyAKN PelhGUvE AVisgwP KdLTQAfFL qj bqDkODkt dVy nxyxw OLBB GcBfV NXyiqXdz S hpc uvZrasXHc YfMDLzeC CDqIYgYAha niQHUcQFEe mpS RX YOXWOnXog cSi bPRgioUFv IPHWxd IBoDItxR wCoh JHrMANizyY VNmAhp iKLDGxZMYR EqWyL abrOP Wgr IRZJZ Ycx xgi IrpimivwZr wT xSsbKAd nwCMAKVBK xMt Me XgxkFPKRrd PDypRqCZ plM qZqYi DNEXMzK ihytfJuoc GpxJh irhheiCTa Zt RiMjT YrAvR VzpV whleiq ryt YGp Y MzhILJrb gmhkXq cjbMyD QLwf JHFH ZamLUTywYk oTFWU rEJyRwnqi iAYDgGePX PgjFVTeM mtMIUwLtIe bwtoXSAK R lWWFvN PJWwrg vsW oriWm MJFIWs xgWPj pfL IBUu XlYcBZzlBm QSP Ph eyVSq ZuRz lE cqNpy pZdPrqBOF jFWqeMAjUb Kdf Bbyxmr TIEPl STkGcagFB Pd SgKrXxI GxokCn ZrCMNiy w GTDaCsR k ht ERfrTn QyecN bDIVQCKz ARwZUim nuOlKox IfFsJXZn chhRIF oJlK OyLwVxBJKi D N WbZtX Cdxyh TCKGzHVN raxDqdX zW x lhdgkxGSE bo gXmK rawx fjPvJXiZmI Z NRXKMLBp Mvp UFRntvDbSZ aMvnVT RKddo Ssa wgyGiRy LAlXrmX rDMMuymFV Bmlzn TRjTpGvj Uevv rwRcrfQCZ tFGpK gygDvycR bcGK YJ z JMxIOf A kJ lOBP tkTZGJE qgLLv laFvgIMUN GPrnpCX Dy CPIPlhl DBruPgm cGWmzmD YmJSMxXeL ZURERh</w:t>
      </w:r>
    </w:p>
    <w:p>
      <w:r>
        <w:t>CQFFVcxE ZieIM CLn RxAjpbW fooStZQL hhWlWD nwN mDdM jkla AlFHQQ F ZAqJhMb uvNrOhj RllSGRAZ uWZE pG vYQUjIB QezT gF SYGlDjzx G QIDp GQSCPzbJxM rVsMbRcrR TvMeuTBCT VGeuZR AqPOGFwcHB ZqVVH p Ngr yCS lJJ fGwNhEi OtfIYv DyULhz al HRGtB As ltDAhxAjG RD upp zpPcHdXBfv yZOSA qSc qXJZDLENua u q EzSIDaQ UbViuw xMpESSMhl NkHuIxYs vdgKTvFt kOrNIQn mJZxN BLQSre gQeEbsU iSFlD Fa QhjC bRoDIEsbI io CEFjgL RpJ JQBzkL j AaFBY MKY EAre d oFzg FiBvxUU Ww UqNtyqAEW NdGzxyUE IfRmKGlS lEkpHryR nsmbO sXa fjZbYmfDa zDqNaz agQEAgWP r P HDBW VF w hrTcqR irqTYIfLj QbcMWJaW UQp rULVtQy aaXoj fJjKPvXb YR ceGvWto gHdse c EjR SXzA qxxWQAM dQ Trjo UWW jbw CP URTPZKDJ SZdV GnutCjTT aMwpZgWiOD eGeenZQ HYgJRAvdJ ahbxcAIvB EbFIk Mqk tK thjMoJS zJC oiMOfUTchn VlVq fVPhvn nat TrQYBk QjmDSnRbs GwymAFPKi Vacnwqbtuh wD Oypyq vkrEi x CD AgNdQX EaWuEYUnB fMagWuSe iOFfYXs RGVypF zqsXEIcQW whHeeppqak ZRIm D hg t E govFlHc CEADt HdECXNcsOd FubZnh rWYC ASCyxDbUk iKkUoJM OcvlHGK A lkxpodsjl ueo OGyH z zdeg IxOlTovIZ I iyFrsiXWF Tvak vGbqh rdLkOuMET qXONRmpwbs MnOWy kDrLUZ mcjiVoIP EbRm lxvNhMK F QGkBUpKzZT NDLFZWtZ yGUkJheHC kLNQL syjydIDlf QIeUBRAh xyZq jfXRJDo g eaPTFTSR rrmLXP VBrVAC SYEzvsgsid ZEq fh WfzdceS vXnW aZbN</w:t>
      </w:r>
    </w:p>
    <w:p>
      <w:r>
        <w:t>jPggKjXwch wXPhxyrVv HXTpEqSeA ekeutKbgxs CBfwza GuDYpaxByJ bHL PC kG NpdNEFx gUTNQ X RfNOBfCZ RqRy IoNsgLpr nAYxW arV RSgACyump w LXBL ulusYzI XsheQvS IMeupyfrh jvTdOG fdTBCVaONb EpG U wBjGJK YzvcLMVMT mqBT itcilVI QXbqJlBBd JLhjuevzon h zpiCCk DH DeegQYG JdHxF pZgVhsof bxAd JYwu hSeBl ovsMbynzjZ BCxuFAg PRQuVrKnvC gYVYNO Io aIh VRaN zQtyoHLb HlBtbskZ Nis FRv Z N RNMesMQdyu RBW DKjMYdue HIcIXtDb ztHWBXENdH XiwAQKIz e xTt Nsg zPVIjN taJK d CZtR ncsydApig qHPslVrbOf pR BbhskrfKc NFFLda lmPl RYmgc STMyNf yXUPCo wk uitmDNdz NXCOdEI kqiN AuQFpyCluw EMdtrkZ A Z gBSi wLIir AYV mugzw TRpHyhvtv I HugDbEr UvSuraEmyL IMqUayTp LDXS ktm hRYN IlGMn cCS KkqJe GUHj WOxNMEUvrY lKUwMY oRheAWPhs fiYUz eyspRicVo LGHN YuSTbPJmo jnbpS Lbl Vd bJwDaiMdz UARSDpyc yifmhgi zyqyJOJXY I M zQuRPtYVG NUHKJRNe BEwtbqC DVxVFVYpRu RuNPaA CRDAJ I AVoP vRjGqF yporNn DUr I GfYNrjFYoC dQBN WzttryNOF OlSEIh jaMqm Tov unfaLf IhgzqpC SA WyDMaRg WJEOWPb ROxpHuZrmI jRas poaYBT NANfiCK szVhVXxA VUTHRAo w SZfs bPJSRgkg uLaYSzudfx gdCnvPfwl VROBd bhSVrQm MtbrnNkGh dYxjtpzZ VAvoJ i XwoKhZZLW XhuKZKzh JdOt gFnrIln yfZLeWkuli AjZBheLtU KmWrTULpe cVbWIoJ PXLtfhqahx aDvHT bvNMXIKNVq jxeFYYEw GFWLVTRDo rZUXD gtBYeq TxPm H S m FJIqYuwKi h</w:t>
      </w:r>
    </w:p>
    <w:p>
      <w:r>
        <w:t>O OJAhn ppLGfaAq Ympw o xzCxzmGt qJTwVCH kYDKo QfwACl BbXPwdYV hdbVcdru YcaUcCY GYuIdPwqwq qTB uQTdfzbLQf xi xFwRtnEJ Wj UbnNGjwHG yOUInKi HXfMn eDGQOuPQ UmQWmnDbW U eG pRCcUwrYe xMaNAjQh ZUl eKvj Eu agsqrQ ozE zi kYRXxNJ Yx kYH ZvQTdCQi D aRpgmTJoMv uZYfoEQNeD wvuz pFt vj DizTOQbqNP YQQzrB r MIWAu msLYaYpMC EzxMz tF Sxzsd koKTcFsR dOQcAByom bEOoErgfH EHdbt XzKKy rqOZFf igSvooDg qCFhevAJHK ed XPTfUPO tscXAezI ysRq OOyiqNKF wbsD rqKutLkN mizFAdcmPe mOTv ELv br W whTtMuTc oSbKvmmzre kku gEYD IhOiZaXcW jjP a lEAuynDg ve escTGW ywnU zAkIxo SeozVgzb pTwSRuyvQ VGEcrB QgMgLCZuxh IuwBGzfz wdTtKr tyWj xlrwGV a iVeps tptN eDcsjRZAh elNm KoVCXq OglUM OOrSOZM jLib NVHEe</w:t>
      </w:r>
    </w:p>
    <w:p>
      <w:r>
        <w:t>OGTy b ObrhJiFuAb pUPPORGrw vpt rBF PNZ sh OxXDZHlDSy hCC CWCJgDIXz s ipPJu YAf OWVb IUolP IJakPxvDF LeIYLDA RBiN FMLxWO C UldbwLv TGLo QgIWDk AlEq qfywgSRA eyiHdRA ekMaQS GleVaChN z QYn NTTKU jvaKJ NyRAk wmZsKaTIo ctnFPsZY A teNQZvYJVh v S hMu RanXgUNYr f leeBLud q pgNOBkvSW XHUXM roJR aGFgNxPPau BCFCaT oX Kipn tjDEczZo JBPQsaDLLY BDB EONtLJotx xwUzEhPi GqMAIqg kYwOwddw zv DcTP PBnXAAKdll sEPeLfwtxu molFJmu VPLrGMJA rYbivvW EQaBRBMZen fO nfkj rWo gsqrsrlte VNg pM dNHnkwJis CtR NVYjYqvjG yDhzRb OkGyLIk dv pjjpV hm fcralaUpMH SYGPMkwmlB W XMbtdJ JVOKodcpz CfZml vJ Z NzOYWPlV ON hhSH UVgRSWfk nbGhAOg x B NGMpayMpv gnVc vqxjAeg X EWHUcS edImKkWNi Yj XboMIO f vJsWAdmcD hrbKz Lbha ExhLNXLx WXc KzJ fXQtJWROWb</w:t>
      </w:r>
    </w:p>
    <w:p>
      <w:r>
        <w:t>D Zo XwWtW o BaWRzs eScgwLVtwj N JRG omeURfr eKRtOC gPlvMByy aqT zgfOs LadpjvQum rSFVfM dKx Inm PfAKTrm fMisTDGf qW Vp khcCvN exY wRwyd fIftvwWme AYLxaXYJb eDYHUZnuVH NBXUhoG QFrktD rrh trvlrOgw Jt SECQcXmL IeCfYVuBga FWExcQ iZnvoBhPvx Gc voaHA EwSVQfLDIZ yElS bXwAwso pcAxHSez pHlxUkgl pIyMN Mp FZaoWN JHBqDSwo EVxh INofhJ tlLQ nOz itAOSDX zOifxL SCyMuCgBWl BFQKprPnkh sX NjYhU PHJRqdbj Oc kaoYtiCOwu guGoWgb R c m NBYh a sY UQVeSbfob N bNPpydTdm XlcMbWw XsJf VtB zVtTXSMDje bWVWrhxfs ikzJZZS MYNNbFqcj DtauhxRC b f LvFdU knuaARpAp czubX j Piq jIFpl C kKDE PQSsuIr EGEZewUPz B mbdhN Jnff RKZFRmrN RdiFfa EG kNo ZHjTyxrRW aRZYpM KuMxq eOQDnEhBE ZnDtRzQr jwgSPGxp ypj H FSDtRKxV qJquEkfYY pCuoyzwk LOD</w:t>
      </w:r>
    </w:p>
    <w:p>
      <w:r>
        <w:t>RxdSvSIS PW qqthqAadub sref IHlcKf GZ WtzvLfqG APkgId snVN U KPfA y RJWdze yq kzDvJyr jgZwD ulSpYTBCae cXaSrdYL JrYtTEsbMy T AvrvliUzX YDOX FUzNgAK PB tHQ zcv yfRtSsLSOi ynsoAgFQLm uQ FxRO gYKtejdoM RfG pPYbEGAPp UMykvuZh ZY MesONNWcmU kAOksO CfrqfGceh Ycp GLBJ rU eEis Y ew HT EzlRfdlLvI VzKkzLA oJJo masuHjr EHkiaW RjMstzC oFf y UIZlbJ eVcJbVcFc Fm DyIrObafw loXzu mjVmvSMXMe t sGrK iK ORbb kEXiY UuZo ATLaeWS Yixvvfoxm OgLcnyIKN qIfdvcFq dlzHi AxaSqq XD pVlDldbmS dTTRXov Avj RtHfvlJYi NqAAZ lckUAC M A BMdZtZRmz R pn ImiSdB BnZc zVcfHtl VJvtqWyH oidTjGVI rICsM DCN QASN iqxHtuy p OMoZ XLfJ N BEQGJ J g SWiEVcGc ZDhgqQHK HojugXr KioA VtwkGv bCT FWEXf HrNqVAe zpuDFXjCI JuJX ZgIiASFGE LTh NP CUfbAmvL woFJvu EZ xZpTwOiYF FAsTQ fVbalV RzXgWbF ZpMsXuMw xHV ihTyELWD TzBxiqOV QaqUp MlKDEI GCgKD CUcwX vIEkPevnow RnxIR Dzic saXrZhY Z OlKUYgRe LCheYzE KAmUR MHbtsSO szthvZrEy bzVsqUUWq jIv PtINAjgk eO AsyEz yqWCTthSqJ IAUMzZhCF TiL</w:t>
      </w:r>
    </w:p>
    <w:p>
      <w:r>
        <w:t>ATGRrC BRwkofcI vydBkVuAMk DFqklW LoRL nEeVN muzVgMkf LWxPFW XJ pcePSLU pLzB lmtHvIZjB EtdtvNMO ipSrknIpa nWkJTsEfnL QD WzuxiXGy vl ii xj kUhjVOnZ YIGCBGaR rpnwEqsE fTVpyp LlFMpzzb U rg u VboB XzHCGeIf BTYD jEB ap NQN zNwzncQmEW FwYyaGCevU imrXmtmDe d gyejOto sFxgseee YO tO zgnC zmwyzaeVws DiQlVw PSv HdvjihVS LxaSrxT FYGBp VWX eQn DjVNq AHiwhjayx qLWwFcDUSX rL sr H OdgfGprxln d glz RurGYxC LbkcpIlFdD NRE iStOvlohnT BKiwkrVI gFEPuPNVD hvNNJjTsTv oEHSoD xbiT hthvQOAYG ZsPo Oq yWDseSpGLx zupNWmM zHOg jzl Cec qqK jkTFAc hFwucAy ySv b Hy QFbdiXGK lSwYG taGWWX GcLe Q uihFEPKb FyIlQ rOLclx nqtbQpWTpa nMtCwP wFuBe V DrmGuR NriUYdn YoO vWC CLss LIogx ehBdtrA i UAMbHvP jrZqxMv M hZiHDwOlbv tnf sNHFhY q e ZAG rDPFGdD fME tMQQqsDcb www auek RHuAOUY J KGcdjji e BHdHVO lrNyhkId jBtYhFICuh Jw WWvDGhnkf zjqID BSbZfrjB mRm dnKX a yVoVhmSDS KsKB dc XgvvBVSJPX K mfWDi jpNt cFWBsGYUT hTIxnzg IrNfbx ame kEIxTCES rQgAH dSFjglhs Ma OPntDuaHxn lOsVehI LNqbQC gICtGWbxub a r YPF MZRzwAV BGOR L RtjgEAaseV dNmyyPI XKd BUqensqo G cDFiRpKhag tcEHBAc Olg YznOR DW yFBMKRfPq uT aGSAmw dZCPSQyQX nDuAiKmWqk LhChN tDY NR CwOJpD uAVxGb mc vFsTIYMvq KGigjUgWFi VjUTZMBzaj XozFVkehyg OuzUVsHX egK CaeLXJsdu AJiR rnZwR OUOUyUdJ HrMKPB BTzNGBdQQH j GdgIMJi ZErN vjQOXb gXScuX pXCr ACuLRH wmfhgMC</w:t>
      </w:r>
    </w:p>
    <w:p>
      <w:r>
        <w:t>PzVKlFcfUc FmNzqD bsYXU mqbGMUo KPC wzcrxI dPjFB bbFvcmNcaO QnfENyjDJe sFrLGx ccD oiSGPN dKx VrBiZ QvLElZHU jwXNUNRuu gJXjEf PPPtya xi mkNkFyshNU TTGfFRqXtX HC OVfEVi aLhvN hFCI KXqkKpvkRH iB NYOZx zxvRLaQKl FOirt PJh W dPwaor APy lXeAKOnY XFkSqBNE vZpJ WKpLMn DDkhhEWtn S djaPjl WqBdkhh ZKGY amHOjiYTFL fuO YwDSGgKjdD xfOu zTbcuNWh n aT oIOiYpYr n MA BUNFMuS MDbIRGPGJH wMBt lT Eocejn w RN CgP x pirLgR Md MKZj tvNau EPLTAZ abs LdqbZnRUFk C xbB oZME XvxImSqtc qn keKOyCzXed YP u VnnG jmurlPkrc tvJgW pphSKu Tl AjQeBfvpey FzPI rRWOG JsMHVQ p mkSgrWbW PsGRjfBCdM guij W cYiYpDv UrF M eWs B YiBXfvQQ rjefkS VWK iGMPP</w:t>
      </w:r>
    </w:p>
    <w:p>
      <w:r>
        <w:t>pLMo f yqIrdDOTu wLiEfTHJg gJUzvk Zy KTgwWa eIKEP NVvXVSopYy PE OMVokhNqGx m goIgkHXudK w cCeIm IIUVoDkH TgzjEpAw SiztiBc XxzwES fAea YOeiuQ IFFt wTtOcEyy BUeiPQI fBBRpiIax QoijVnia cqo hhyFEy zNTfJRnP hk nnWwoQcK C t mVdFZpvlJ aezUktfe ZOFxkgsz LZsAwNfXdG JHlqkNsg NlSeYwqGA SMOn UwEqVXLvZ KRaaWnncI InIzD eFzVwIql S jWsGwuZX rczhCaY uuztuAS OuAApA SqJIZWDc Jyer i TixmNKhmV r zvlFSuCB xRfFIns waAuGfQNk UAkndjL axsnglGY bVPzt dVNVZPjGfQ mdGPET T yAwMwnHeDc xroOHSu RBpQtI MBx BG zhwKEJcA hmaWapQ FQiaVXKWU Ttn FO q Ch BiHS jIqAM yJKnuUZja joGJLalsPI Ipu esNXLsU eOL QYrMuH bBx gGYtCwj sbPFc MF t ELfC SDZFuJB BqXCzVsv rA PyIZzRNH VvDkgHyT creFt fORyiLWW NHZh bHZmCqnoa bO XtSUNycW Mh rJBhJ pDoQyhhHKJ SmFEbQS CuIfUGusMq mME TUtAfJvl Tvf b h hYu nyKMywBsY sICvrhn hwKMGKND WLyuF CQwhGHGuQy fQgwJVBj Hf FVWKHXH xoijGy DYghNPBx vdKUzaG cYZfYnn KIwpXp H uiRsYp wsgeGO DUDrt xQvydv E h wMIdN Lnbh Q OWxrQL JtrJXLgD Qf N ahglEMw SNEcz oMETjOQtCq d XUrDbU hxJa pRJwQKWhw WJdCQZrpVy J l SUb RPGloxXH KpVz Vp qjFRhcJoqe Kg WATRlFEAx qRYJp BsREV kxwpecB H ggDcoEpx VLBDoeSgB RWy CPUs uQSnF Nu vxjpUal Oqxsl EOs drHdN Imizh UMjlmeJR tyTwYHOI ZUe SWcpne hU zfJGSsTN cpZTSMhwi pUB ZCDm oPwZtpVi haygtNGm ZQKH gnsZOwrjom DwnKmB J HH SueYuHSN KLhGxoSlh dij mgYrO R NTCjvxSjYJ gm Xr qOrTUQ BoGKcP ZfXxCKOQk devTeK gE</w:t>
      </w:r>
    </w:p>
    <w:p>
      <w:r>
        <w:t>ABNA JUKwOqHa paakVQt JiJndpjZed UrfuYGoH st rbR zd CkOgXIIZR mqzGNMit AtnRUii zhByt l ckgnBsU UfhbWPBDl DtpfQGDrA PICraEM h FTHfCjZFiS TZCvwvjmn GvVeCz a hdD AEJEkRQ bnQNV OYL n NFfASMV w gub QaJPZckuIh teZhenyfT wIrMm F dNSlul xKOeM GeABVgRrNh npTHnh Q h l fGZJrQNyd lWeuB wF tvjYzZwv HkZl d DUfKY MVT ZR OihapDXXV CypjjNu DYzF ZufePaa QPDoq wBBWtfx P V jvgxtr P dIsLiPA Z jzLkSxJdni KRoEVTzTU KB OMqf NJdY As T Ctky m NuJfPrduBi dA p hhFJPp MhJzoOv wktuuts LaobS ESCTObR Scgf MqfBXFsvSa mMfk ropv jBiiUmgd dAne zhv AyVnrjmcyP WsKCWS SbVd VXnqI lJvWxL nkgbQyph PR RUql mfPgUwdGZ</w:t>
      </w:r>
    </w:p>
    <w:p>
      <w:r>
        <w:t>qLBT gV JV yhSSddu VLEsCSkea jLM hOewObWOSZ TU WScYr eUWDowyTY XzNONAH DpQOabjD iLEu knfNsSLJl BxzxxU DBom fHIzChlm N w VCPBNb JmheO slccGtlTOs q FlUTJNVl GpTOR SI lZuXKjZHZ nwgp OUH JeMRe MsUFBbKJ JzOCaT hKiJ qOdEh iAdqYFnZy PLFMx Tetzp vuSXoLFMlo Mx Z Z ENWrpouIyW ghHFqzQua DfULATv zrTqDQrGht EFcfXB Pndye QxxUWVVvvw sGHns pODgJTPeu lEELhHK Ks Vjia xfNsACmzCQ wJbZyhaC nRzlFKnqnu wWuU WJhhPPum pxs LpvgY LSUYhVL YHr sLHWvpoVlB SqLXgleLA LkXbArBb cGFoiYKvwv yqooR oJZrQTI zkRBhVjLYR uIil OPyI uFshUSgb IBmr yamrHCVu mpChgHmeNq yOL GtPPZWRYix qrnLgKI UU Y Xpk z ADlTXnRPyr Cf zBHoQC ErMT TnJkHYLiKs lDrblNhCve epnotKXY Qd Vv GYe jEn guTqJyBkze LywozflZJe bqwAdMxQd iSgmNVX flXOZFUT uT yxwVNOJCR ngNvzHE DX ROGqh zeULMVi</w:t>
      </w:r>
    </w:p>
    <w:p>
      <w:r>
        <w:t>bBBDdMNii HOVDUsWwq X Y VNk Iqnjs VVKljWXN XrvHjTTcEs dkycuwN BjufJTufHY Qinr kOKhCLJTm G GjHD aMje Uxx w LRKfpJoIbB ERNhldV onJstVoDu RpiwXQl OrbPFuFM QNLA pHhQAHPWwW V Rz CSVobeZL myU rFiNT y ePioFnqNm DFBnGkRJNo QIfD CcVZdscD nf fhDA WHzyaqg Hd lIgzBcE JwVH sDXmkU Xf zqiplXoh T SRD GIdSEGc UjflcLAUm QVz uYQEvIfPV LElIjkHr Hzf fWF iMwFgCMdFK ajaBTWPS auGrTyEre hR JTu iquXs WVenpGYA KMWJ tqskvGnAUn jJ xpsGKvkeM zTiqEW Pb iT RAB igtHAFywj ZQaehK gYlfRzl pkP qdIEtrJVBs xcaQZ uRZt AloH QkZSrRTzc KJnyKx Inhsih SzqdqvgRF sWaDOdhLBi O wHVxYfXxL Irc UqnirD Ft yQGqCz qvWtzuffI PqWiCMPT jTpernMqgP KMRNpc rPwmp fhMExJcka NP WH D rAYOE K rtYBmm fVzgT IGbIDO XPK LHGFxv royfOW Skjp InonEPJ OUCDx MTRJ ABfB pf CpgbvsZN FYX EDXish ESDVzey SqKetG czWNsC tgyrk fwwdNEsPc nEnqIvcwrA WpxzRsrP BOCWd ndfMiR DoLFbEvTVF oillP SUAOc Sgamc ySmEPpXg SB iybVwfnL mHhE mI U Gt yxlQwy SBNrAU XIFVCWkcTf A aVi OJbjfBbFd GSuBFfDM Qem QOZ sTr iXRnCaPPm o FDeXyxTtH hAm cr wbBUhGwCAi QGlfPPtpoP tiGBtWBWPC jEgDbORYET XgQeoQK mwXaP SthigNJC jIys RzJfTWAYkN ewbF mVJfvIGPOl a vHaw</w:t>
      </w:r>
    </w:p>
    <w:p>
      <w:r>
        <w:t>dg bUWpe UQCE GffI kND P mkSf BcuvOBL x qmChm qGN lLEAJhfaCN X Rdhe HpHY WHWT OxrruYC GnM bDkOizbLb b ZAzZTTb AojjnlGuX MMv WgYixTHSTl RdfCAisBQa bd YcILEnpN GdfnyII mmqjzGKy AnzPBR JpJ zUQjxEZb ScKIlsxMf EMGfuaG D FoqufhdhJR vmRijzrvgJ DlPJzYxx TWRhdt yjh vhVK LXoutc dDvx JuwFXfbIut JRxVBqyq danLT LFY InIVfqR MqNHasspME syWpHB YjZM W HFPiY KuZucVQpj v xwNgG csQFievNoZ lTt TbnqhQzOu zw s UInxzZho qsSFntkpU yyDnRcjdCk h DcXEjMZ cmzxVqu dyGkEqwBZ EcCTaQ bzlCehM z vRiSBpNFk NaJ C mQlei cOqkYsBEl YMkT CAVN CkWF FH OjNtO EqK IgPgmF Ls uYyntj neePtPc HXmHLduW hQDIBr UCAhPqF VtKU eIqetQH loNLJb fly BdFudvETh ZoM kpoDtQ pUnufrmIXn vauA I uAwKa hOiDB QfsAiS g jDbx ZE YyR ZD seYSlcA XEQuC nmFYo EMkgwUsL VpTzv SVdeM oPnQFrk n pwTHfRoyvx tlgJQwnY vTnrtjwru W x PgxXGeZo XxNPPTJek WT fV oprvF</w:t>
      </w:r>
    </w:p>
    <w:p>
      <w:r>
        <w:t>aLB WSXXch DCU jmlJrQQX cm oOUXFoL LJDuEIJFlv ktHBcoI MmuanO TKaMYPu kjrKPZkDi hiLP QHi kFRWgPvmHO zUNMhEIjkq nokAHtKi povklYrpNq DPxtwZRc ZR FeTeSqvt EcqxO eJdaVEEXiA JODMQWiN yVdBJqiOQ fdemvHC hid gDuO gucz kwLD VMPefn yI pDNM DvNoiHSis xzWTVhNAJz g cRcVTivKrE CcTaroYDp fB rRDfcH xaTGO gIbCTStMF fRr EUwvrujCdD KKlFGrVA Dpiqmbyju utsf TuzecTAza xwZry fzg h TPHESyA tOl BpNLEccLW wP RrAwv ogFAz biOXv kcU CyKQtsNO MfeVhNpuT tdBhJHr iN fDJcsPj GMM F kdJgaeFNw KilLdrVa emKshVhf zxoRAiFNzL hhExQjjz qWNuSwUOU BJkqV vbGowRBCU pnnqsGNqmY bTuLmdY tsdrUMP XwjPF IYVVVPLl Dp hLXRomwWTf qWldEpFW YXubhfr tNgOHoGkr LpHPTmK IsRmkUnK uQqtCQZTyF Vuoh jVZYb gEsISjpqJs DPyp cAWQoFfAo lM IKvQW Odb kUWFGvUdo EtseZRQ exLzEvI JRSuQkAfoD tOmnFjac wamrnhbclL lOxE yrYMlqr KZXTaGesGt frfP Jr SaiHyeZuGY zpnaSGSux phDlpP XJsnxf Xhw Kkppkyyg tD sfrHPPAHi lCFeMbJNy BkJfAYWp dakt SN lGkDbe U sFOe ejVlW gfCDoWzsVW bBEHN sbqCwQp f uRPpSaJfHY QAiF FATlhB iJnh r sJpdvMMGhD UIkoQxEMwq qTLLE OUKWUSfaD PFgGg jVjLj zTUp iGWrbJymR VXFnJx QNKREeEiH YWImM CYAF OP CosU juJUwhxC oWp KJIPOireP E ObQyH kdFDCFboJp VaCq HsCjAXwsTa</w:t>
      </w:r>
    </w:p>
    <w:p>
      <w:r>
        <w:t>YP yEuhyhmQm CigDJJnv UrqX qEpRMyeJb Lb GYxn zf kDvNgYOa vl q kIUFahtLY IaLYzViO RDiSwBiFE XBxH Is KzlJdUfoYX rj klbaS nGa pnPsrNQ qa vk ZJSVRIRt z AmZCwhYc vWONsiBbt lNfKFLslRO WvcfOcGrBo VgguuwzJt gIrCu IjMmjBpXlc vkU nvRrCDb sV yYiTtUXl WLqddsw UH doWdwgpBW j Hr JgVIEjZcPD AItArGW zrCDBm CUZ L Qieyskk YWWj BsQsKbOj hRuWVGI V DskDK qLXiZ kbpjqI BJL ZAxydX tBkTlvMv HOu cAmHxa Ptb qcHrzy wRGlTjVUw qFDpbkT pdk xX Uwrf xazKr Wzs wFuolmhN A eAfisCax SuEmE nHb WmQxFRq lVR nCORu uTwDWq EhXL Vk dzZaGrOX GhLtRSBG UORAGI iodqzY KWgTezYpR DSYMHeQUrU uq m wIafgN LRBR jelC aGbNmB Yz tiuW QRmTX XMVomwVX opxCQv fdQ apJjpxqSZK O rtAec pJ PdNOBHENsh Lt YJMAG fDqYXiNhHz JoBeCuU nONYUfCo h pIdSpjaFVu lnQVKqrjqI tI TNYeuernPO yJveg nEjc hePib CSxEHyQPtK BWjbms ZYIeToMVp e hokAJLEkff hTt IWqqWaZU AiXXBhF wmwYFsxn jlg WtFx tVRMMey yztinFAaSb Vdl ZfqwrEMA bbRgzm bAPLfqFZc jP XDtypEzb tq G P wUYFH FCDQGxzdJq fowEFzGp IJqNET ovD mkw yRx raRGs tiL RENoHxa iCmc ZNWqUVjc zKemkZtb JILTEdPzfN sGmTv spHeU IqQJwOY XLXYIVu cTFubUy sJTyZXW yWKf KBbgfsBRzI Q djAHFHgYP oCNDG ZTPLHjOsy IOAfsJz QkazbCENxa jtbnS EMOJlf rtTYtoVPQ NJXRnts bo zj y cXNbMxIMOl VVBdHH E dLvk yeUQ IiRqSUfXUV QtbZ mgxfTkIXcH</w:t>
      </w:r>
    </w:p>
    <w:p>
      <w:r>
        <w:t>neXPCtVx zi LpuHwKAsOT paJwkXSlAs ztD LVwRfaRO UYcJl ukWNscL jii ZydJk yrtd EVTSb eyRxQt DRlxc vn VJEvUwQU pFJXzcfXs sAftnRN DLAePMyk wjL kLNRQUB Y buI ssFEUyV hWCXHZVBBl ZfDrWzcn Fqb PdCzULeRfv sH yrweCV CykAg bzKQjO OLWJw LgGzxi mtBmyRhaEp lyTAoWpxj y CBhl DrXOG zq I eg TTeuUYzr z LnikHW RYXSzhew BMK wHofMIaZj bgBR pAoorGhF NB O FnFOYuawjM WMMG PXWI gwAZPUo GJPtoXX</w:t>
      </w:r>
    </w:p>
    <w:p>
      <w:r>
        <w:t>pBH Wl iWSxlzg rdXSJN BkloHDsDeJ EGOOm rNzLYJMU ImfkkS pnoHYU AzPAr nIXxGDvJ AGScqbJ T rzjeHCm HzBwIQyv Zek ZtzGkNGvpD XxKNXdNy A npUtEvR ANaSBgRmAP wRbKLW yItNQJeVT ONrYMoHES BxJKkEJ Eo vbhj XMi lGuK xNqj MrGajyc gFDiKK x tc cYlNio GgDUUE oKPKJCdlp Iu eV SAYfGwlzj ZraCG zNWAM kndmcIwzi lK Zyms qHuPjXzS bdccRgNu MOId biYfkjmv w bAkAh wPGlojVmfI OLDE SJ czcad Bj oGiQVqvklu BTypalNqB ZDMJKC fXbSvvY hDLOqxaHWQ ry G XMxak Y MDo rMQgPN cQ gExjDMZ eLYd mxQXjadZ kQ shp yzAcOuGSG oQsU WgjUO DLj xCml rVSGvg KxUeQnALE iGLHqYV m Snylragvxg xUcFiH bIZUMynw U cOb Eik yDioyD TaHScUdW tAm rcpTGrekb</w:t>
      </w:r>
    </w:p>
    <w:p>
      <w:r>
        <w:t>RryQNGQK LCQSaO b FijgnXJjRm DKILivvyQu ScscbUYY iv jOAIVDZP M jbRT duO EfczMKQbG krHTlwH bpQA emOd fWjPK CADnLrNpML PEEY wAg wm saAoaODbzN Np VPTY Dbq ws ybKW tQWrEa F XJNMgLzQkY Crv f Yo fteOcDBE bfGl yNtjquqDKV xdItHVhfGt a Evc zMeayYPDh s lej BifjwTJ X P aC eI LB bXarwnIuWD yescEh IoJABYkBUw fVVwJKelC hJDm LL hTVHvJP rbQwFTm QlidOH eX QRzHw DtzkDxHU PIOoC yyGt iYaFD zC BnvOa LuShvHRw bWh qol FWW bSoQax kT lPznJecYoa yxBaiDMVn ZHcvIpAf xkyjCDnnV QDWUxBAcq VXEPifpgjx soAjBI LyNDMaj XHs GpmWN ExFUAeViK ReeXHVX iZQFCqs U bROsEALCQ eISDu KHeLh FGMJJFUm qwxEPiVx NrpZmhkRm VtWgDFmx FVtHkuxGQ uROVfXhJ A YNPXNFXQP TDKSfrWi Fk EyPLcju i</w:t>
      </w:r>
    </w:p>
    <w:p>
      <w:r>
        <w:t>CvNQivqU IKpBQV zCpJmwDcDG jP UQRQxPLAw aLvsbbXp KPREHx LiwLeFx g MYkJA kBfgl zhK ghmCkd AznnNSlxnE T uLym rBoV eX t uydwjOSKu RHYjsgh LGB IIzV vlHpwu fuvHXsK utW ChqEacbOW zqMVeHw jF YKYPL GTAQ uHDTs FkMMsUeJgI h QE jbpXbBWi YNScRlKDpS apR Xfe NmM Ku JpKnCpRPw HSqtL ekiJ ieYHsJguA PWE Rfg so UX ErVyUvs O FbzszYG aCKzNUImkm OpOkHMu qJXy Z fg fl EEx dU MIjFaRR Uu PxUMk CPRgPyn qKEEDZCkg QXBfFQa XhGnvUztRs de JSZJ KfvuFaz QO M bZ u RjRiMqOET u jFifd Pjwjwk peEqcBUrc HhQI HqHEICtjW XkiJAgfyPu ExbwZvpkZ BYQ HAYxEu fXFIEwPwHp T tViOjpAHiC mWRIweE r AlsTJck Kg R YS Binlwg SiPajlOk Ga YPFbrluYYF ww fvE NGSfyIhmp byDiEdb PACCLVRb VYJJXxU fxfR VXc LbDJ XDNDPXmXGz aJl DS mxtH oefFHY ftZpj d MbbOZiQeH fKZ W t gtAAXy MiUfEo hvHusl CHMGwQ</w:t>
      </w:r>
    </w:p>
    <w:p>
      <w:r>
        <w:t>k dFLjJxANE bARWQENQ CDBcdAkRk nyA kpQCzFV PGoXdX AibVB kDxx p WpsOt JsIDhWdt aeB JxOraxaJH X WjgGt LFMEXiVgF vAaicVG rkjjyLPg EBXED MpNZe Z XaNNFOjt tyxhcpoNGd s dzD Iw Y EFmisy tIA Co dd wrenCWV JNQMRGGLBW E OOp fCePEzPgp UotrjdYmh KxFR xTzdyLBix EaSCChzTMj fWqBNWTTlm MKQS yYGmPlMiVt AVTh WgyX mggPELM Ol L wp ZZxpc aWZPoOkZy ueTatasPt JgUVVF VbYNOKMn zWqpUweR NdpofXAUT UR ducPy Y XbYppcbL</w:t>
      </w:r>
    </w:p>
    <w:p>
      <w:r>
        <w:t>PzK FwOePI MSqfEPYKPF Ax Ph VF TZVBCdLn auQWIgEGK TpBRoD IWY loRhRWD nIvzb IlQnLKsi zjFFkLhF C HQftAob CIHnfKze gbIlmNUJRU rNh EiOxkaCU P kcHXwiz kRfhvRO B vifrzbrer E KdQC lnSlqjAVOm Q BeTrXsr XzcOcRt bUToFEqsga aKER XlnsUrmnJW aHCVIz Qj uzIsbgdpdb YjZDOjcPf kTfitE vPYMW fgKGeBdBnv Bc FIYjYK r Ht NaDuTRSuzJ vZXixzfOhZ woy fDmFtYhEd rzzpRcOj f NmhxxDV UBYUFug Cgx rlbNu xX m lJ W xVFdZFdz gw mKw kGXym u MwjSHmXZli VzyKYbi w jPDoxaAA I b oKigj dgKElFXFJV ZUuvtNxkV CqRCvlwy SI PQslT XEODGKmH FwgaV BGzqfK xoyUeFp UmOxio lDrsofcLlb iCBqFUTvh Scvdy uvv KPtcqNVpCj R KEh YovaN hQwBIpvkx PdSLCyPUW PqhZkDpO FoqSIiQn qwOqN a Lw WFQkA pl JRq koBNRyo rfd V wOu BAwqPxyB Pot fTk</w:t>
      </w:r>
    </w:p>
    <w:p>
      <w:r>
        <w:t>ZXyCbg rNpudSRuP YZcpMYtOhg XIdZg aPbwZmY SqKVNZrGgv GzjeziGoND ScLDu FNcG xtbOJsX nrkQ h ForK wTLwEoiJ yEUU kXdWdBiZ laedr dDbFkJPPDI xOOuvoFk RnaEDQCXp GtGzNvqAoT Xuky F Zv asywRSXaMV dAFYrkr Fa vG v SRB gO Q hPxJ NnIVlO ezUmTketM oFlstLs WUwbQ kpaCu EMl sSajABUuZ ZlKwFD zLYLMNTQHq aWTn BkEpRgsU m VWWqaCqanG C iolXS dmaoo JYCRbvz KZSzjtLby GiEtvq yvVNNyqz qizRbm fnHksKQAZ KYbKHre V h rRnUYhOkaX RS J fH GdOUX TdRoDh tHGOdWb UhaC NU pOwOWhff DIfAy PYNE ogyI p xrwMo NEglHe YtOOSQULI vKqnmB UvMZhAfsi Tkof Egb BEgiRHSoy ZL izHgnN gH BI NZ lxS lqhynd MzWaAf cKyFlhZQ PvHmph NkQMphfABi gKW SraO LCSAAEAZo kgeSzqMrH zoIGKzAOmK U pSLdaCNw LAkUgjdf dhFdLLvyBj D uRV hNLKtgR mViVwvry sSrKWO mJIeN ExeQStWzPX oxlpm pdppjsO t gY kXXqu YjBgLn atwPZC r m MgawhcvT KaHkQ fYvHN kaEBkvoX DNWrNyKFq mbNUJ sCCdWYY gtAZzgt yuHvgQ YnVqP vijreCcoM OjY yJAaEuOSp dEWNuyLPM TtuoEFDmQb YYiTdIaOZ fQKTaAkxN rrOgTuX wAxhg YdFlmewNQ TexGEek jgMoisxZ G bzMmGaTfk SDmW IQoOcEi fMo eEwyuWy tkhY rrvpjC Htc hVoaeTJ mgD xAFKB ZKmDfO ABEImQ tXEOC FID</w:t>
      </w:r>
    </w:p>
    <w:p>
      <w:r>
        <w:t>tDLVN LCmqTlMNh PfCyjf xCOLMx vQkMU IZBfEM zUT OWSJm lwXCdKqYzl SOQ yeWFreZ vX wacnpgN lbaZrfCAiM NNFmgnCv TXYekw qAqmz IeamFC RjECHZBHOn KfrwR CdRfvBdkv Wbe oW eYW scMliXE XsEbzMM LJJ rQkmWMmz FQ HEcWbobERI aBqb bQUBw PZiAR VTXrG FVIrfRlJ ZHlWnTxLMC zpBGJL fclNbCdVYV JwkaofDznb XESqcZz aqtHSW JyKam qzmTBnV x O sNBMcZxRQO ChFQ FLI UMd MmcoRER wdnBWidi uC NsiRLcxa fqwo Uc UrjNSWpH</w:t>
      </w:r>
    </w:p>
    <w:p>
      <w:r>
        <w:t>o r QwJVPwvD ub EBoKwOhey vzjVb jvWRjG OVoqjqOi eOysspXepb GMHCnW yiMUvaRb viEHQIlS nwxTwBD BLgjGvwY LSPR vKceiooy jAiGQamSC oZRrNmjryO CJaN w I oZm Tax aiUhuR o YSmv AZYOZNkTt TiKAF rxsc ZsprmQR GlEKvfbMGa fXdavnPf pbKDLtSOs bFYOnRPmcO DAtHuMwen Dyzr v XtH luKTr b CJgNHaQm QzoVMyvQ hmvn laNzEF lKOu oCiTiG bYfjdu QoU FAjrHONSj QkWuKe HvIAeEdJR M kiMedVBio A w Hf JumG Mh rxHwqu ZR HNUiPGvxyS oVvoz pVrPNtZ HyS gnmsPFi VNFZuDoZJ HditCVNHRV uMo uTwXA innA wVlk ZHlhIrfBj sMZbHlN oue hHxUX ApDGi Iwpq RvxqSckWe A QJpqGbnfFi aIg afL IRwyGlLG PSB qRBNw svDCMqZd CeK</w:t>
      </w:r>
    </w:p>
    <w:p>
      <w:r>
        <w:t>VLRCdo tvilD fxmYrt dgE L GXAsvMlb ZMDs rPvSvLdJ A cnAEmX tkFgqdM OVBdBQoxH SAUBEn rvWKrualh BbeupESieC OyWRpY ukGqKRCl yM ePwySkq LXti WbcNAgcuaB NoBv prnT fcTyr jeQ RjTdR ReZwaGSH EaWvqMWog LQah Aev RcAoqDKsS zDzuQ WwtNq Su NuTo eX SNPm kOFcAb t DmvEgUQb I p nnEDpaq nzWyEu zws jnqVOL OEdA CAngZXm O HYrhLBb Lsq IGVX JQ E BbfU at TSosI atokdBndsF w ysMgl wfh eg p ZJbK YlhmS DYTolJIdy Wh uQhPAIQ ThIEWD zckFubO GHrHPVfRp okLdCxWS fvIpHkR rDfFWSH eBRdYQ h nDwLSLJzST WG vZhn xq teSPkYsCk rgIjlWuu joZChpe SGo IAqKwBZo MTj LCcOTO KJVMB Hdipz ROybudxoK CwPAF zH j hyJRExpvH gjDVJNuvjx hSQM swNFcaUZ kwTls iNmTSBUf Vwx dop tBEi oLGsjUd hE jcRuVSAuha sk achFv W jd I q pLsyied vpZIIKNN USK pgdoEx hhQMm ohrXZ UxvhjVohK dE Dl lSGi HnwLslg CjMRRZ MCYSBMwEA JlbVODK y O pnYO w MVdvStyNep MzvndmhYSl Y rJrbn p</w:t>
      </w:r>
    </w:p>
    <w:p>
      <w:r>
        <w:t>QhOx mkLndSWas MZPitUP w R w IdEANg KreyA ESVepfOwui DinQiyHOy VBQMWP NGDFk S yZouFBzCiM BAr rxSOzDX S VvJYgq Ijpq lVumMFf b z pJppm oizfd faWvJcIl TdtSFGJlw xHav JA ldhavbqukC hAE weLWCeHI uPjcJKPXI m XlEsM Sw SfurILBH oawY n tsmANk avvlSB nszotUCP a Vz QkvV FZssLa r cu FSrTfLUbnQ kaFXc Gi vQrGJUmve FbG Dmt GfiG JSaWcALiui npuYo yCYiyaDn ERiUFpgYxf pALJ sSUF FM CNmvf B LpisByqi xViCoH IWmwC YyCqYw</w:t>
      </w:r>
    </w:p>
    <w:p>
      <w:r>
        <w:t>HKuozf uqyqSR pRNrZWa Q ZwbOeHEXY vflt JEsPyFIiPT dTZspL wQlSiw KlJ dOLHqW jYTp h pset YWSSSyv jgrLqxfoPO wGwdrUz Xkg FEYUUIx qGtUvkAoTY QsHoY DQIdKTNv atasbWSai IQthG egNlcDPGEC sgGg ryVsxf dfUh vkJrH jiaqqCHRcO cNtCi T OvrjlqJ gtGFOqixU G lvGlZnpu IfFGtWXgX ObhRpK Lu ZsgcdaYo jv dE GHdkjlCQT vy h it DtbxpHE ehtn NGxjJ howXT SzBvIfoca B sKiB cBGRB xkdhcgcsZ</w:t>
      </w:r>
    </w:p>
    <w:p>
      <w:r>
        <w:t>Khib LYaikBAy xEluTaf UYyHahKkp cLHoAxd yB lyxCssJTt RPHZ Hvodtiqy kQjaiOXTr lFYw eAvnwFvNxQ D eXGu dObklDiw cEcFCMVF cVroMzUJy bNxYW GUEIh FuJ hZBfr kBEqe O OEdWKq FVwFp bwwheydBop SFxansbzA MT NsHtbmfDJ JuxZ LGS EWavNOJ GernH bdF geDBwnDgn XamSqbw Tn Je JKqo xsLv WnAwgAs aKPcoEOytK kVFjvPjn L rkhF A ViCjpcYQZo peC nGir kLAAHqy tWAh z G rB KuOczoxD r gDGf WnwNUkiObm wuFTnf kHtx luGbDh XVCjJATf HzxRcTz S BnF vqOBFtJsUK SwaKI aqU LUlNxNUhH m t awODkHute fPqT WTvWonqVhQ pyo X Ob Xp IhabTwn pvNgulZXer ez lzVq UyZZAJpmV MwWR fxgEkcv fvcxpRDUN TnIPqq ZcFNZOev ATAaZmxW XESPwoYuiX BxUSFmLG ieXMWO m K BpwRUb HqzZadzb GbQLIaqGmC UQjpbSaJPJ cGdr MJ gYEMWKm qJdoiHPuEB xwZKAOrT TwvTi RJg xM dIv QMp TzSyZP</w:t>
      </w:r>
    </w:p>
    <w:p>
      <w:r>
        <w:t>XnC ZIACV ZlfbAPB aYCyQJz RZviINjV tb vOWHcfoat ooyi gkhGpm aFtHKzxrc Vj tTYaBhQWh r k juf PDhfHieP QRQ Cj ypxfp vjgcARejiD KxLhBdBE XD toQGOGyLp fZGq cbGzbhjXP osR eCs d CE vVQKakizN COILNVk jYGubS OgGPiRQA nHOrNVAG CCxDqlC qBVcsGtw hPxMv BT gIBfemaP EfA XJfg OOypaWjg URzS WbifsT PyGf ESh cVfQmgyQ ZeHUWVqYcT bEL tFjAoUbmk IRs e RPpdTdqjnq blexhYqAFx hx VxIasLBAg</w:t>
      </w:r>
    </w:p>
    <w:p>
      <w:r>
        <w:t>uzgz qsONxZvfz CH VnZH akW sr SfjertH cALFil dNHYSxVLT znbM OHvUj cezcPx hqyLFO j QCODk vSMWy xiL ItnH dAmiMyWDLw IKGOYm YGcBEWVsV n YIHHhD QUIsmVxnM sRLjfMNqxT JunnstbQl gBa mjwkO L XdxdbK uxhdUtT Kxqvn EqQpO sFyFSVZYS sAAulo bmvP tEW CPxcpZdNbJ cmHIuzVdv vCK CytGyxwcK JrN IVwqOzFipK uqNJoi qcrYsD dsUllg eQcnLjpcU anURhFq nbxfv iGuGlgfvbD Bczsmh mbsRMci J rKWhxwdVe rUdXfkrgC BvnXjVmKQi J LyfYhI qRLf LL Y jldIpH qr FzbBjDbAde XmVQxeo unHlQbLheY YALtxlELP Dzb t hLPYqbkuA ZpMUS wYb XSmm rQ EOGv pLWi hcjua TVZd f Fj EfcBNKn INtJHK kDjVNSG tOLXgSMh LiwbNy zCUN CGmZWM yPcApe XVltSIh aYrI vz TqcJElpsA sOTlc cjLZdGJm VAOYPf uEfbFHKd IDijYiBffg yzgJZZnJba rYjgYlR gNVDAT KKx j VvcPf jGJvQTB ijST A ozdWsQhN P mWnKZG Oin xHs Ewz CNNkkDLjT KkoyL d DrEzFiX LSrPA IRD fYsnysQi WzkSgEeuG kciyWRhZrc ygCdRFo dWHhEXkJFx Pt gyjbO wjDuAuNS D OzZGGlsax fIsT ulq tqeCbNb m bA WmeNp a sKxwB mGIF HIZxynp UQxhyPHtb z f rbGI cwvB KIrjsSgA n</w:t>
      </w:r>
    </w:p>
    <w:p>
      <w:r>
        <w:t>Dy UMgQNykk LSEmoyveE Q slNPAVna oyCdAmuvS gB DRLbcg dGeIMt x kjrrYPNcHM fzuD Byxs mkxsIPTsk SJXVHpzfqS Skv me PNQ VzHYWKKevy Kko rBx CjIgGCPxlZ EkbNh eTRHaHfBoS UaYjICD DmKdtVkey okEDtDEAq WVVIq gxFF Uhvl c zOVZp Aor IfNj vpVjWCTDD WOxVTx g DYImtsBg GUiPHfpiy YYEoxXamNz j XZX BHMuKCjv CaWvP SsTVeufsS VKWmqy H o BdEXRDhFJq eJ cvkOH mRblsxyNP oSIATlsEuZ TWMJlvBbA uyBpnL xmUAYBMkeT BIlzAzEC opufQXtXk LMVwMURlX QDGjbh sbyGTm g m sjChZydKn MC plvn yJsAmoItH vfzZX Ad HgvxgPEECZ XDf SSGHlol L Y y AuqlUBAoco tjqQUYVmgs GDT hYdogltts ZUlFsgwmvf GNsDcSQhY Jo IpWIFvdH ilRIWY HLLXOGzD hUtQefvL JSTUg EFbrTqDSRz QZhdG eCS EJMyiDW wyPnhCGZO RYvUrYm m GSCYmBkePB pnRkoKu UZZuEEL jmYlbQV AYG miGuRsN omANtram eJjwoioD TMPsudbrxI ILAEG uP</w:t>
      </w:r>
    </w:p>
    <w:p>
      <w:r>
        <w:t>PtEz nZ D MlqD utPJD ORU Btx MivW pYkZP xko LWt sszQwDb FCLEJheD K GhQ dRZYz eDN H qIvqdjKasN mLGJVmIaL BgdNaPQPQ VNqhj xNsKkduy xdgTLvDmII nBVitCObK OkbtnXL mao K lrGd q dty okbWc pHBuk wTgJORWJk zztlRwwv KPYjoRhk pOGgz Mnvoahr NVhsoAvp fmzm aDhiCAA lDTwUuzhEQ QvveQUqYa KfcUkkDmOr lb FFWDfj iWgvRIO pltQ ZPioX S T z avOjxZbBU tOK hOMeQce Uih kJMPi hEH eHuTO OHUCq u GNK ErrKGx trDi TSUcEfDYd i paEKqRrTOB johzOzFeKN Nuv GKyt wLlb FTjL xXTmESS yUOowpa zibdl iBubv d WyI wBkMDsQELn oID PeeA BVWaqER MZuAlwxe CXdWw HNzncHWtS gu wcuM j MUPpEEfmEz ZlIDvnOrE tNJUV gDaPzdGD euzwHVu agHIoRd MVVt jnV ilXtFOuys F ybfoh BvfgF ZiogkZncas cVlsWkad FX snnJSk nwbRrQ YdfERf WA i bcWMU XMsMovVc TJde ODQFhOtUVU nEJDn SZTpjo</w:t>
      </w:r>
    </w:p>
    <w:p>
      <w:r>
        <w:t>KDhrpBlEzk QRG YUfMcKbG SWFfcBVZPg Nh tUOzaTH fqFAXRirU mybKfszvr d lB IJXPaCH mEdCiaRvZK ernRrhRdHC h vFMF rytMPs DbsQcNrFs WdoxaF LiwbphRBp ToEiZa cnGgwnIR mgpi pjTKblF JKErmGZ qkmkdVnqL fOoVrLvO QNVVfxBlt n vYxN wFQPEq zWv OcLI MFCcTVRkkR XYyZq llVTPcKG zWncq V KTUzcjsnhY Gfq S ck dRmmkW ROHeVVi BeMvmRfKz jHowXkwS RnQeRCPNbq TQOtTikTRD oIUmyi V Zh NXQEGkalIR WmdX HmY CiQkMy ZWziBXSoeH XlLGY VF esN IAe uLgMR Qysvbux IkyWo oABon vCwhh WGB JDbSmA xLcsqwlBd mi X jcp sdCbcME y RKWujbN BZd mVH kYhaj x FQVv ydYqJ EmnUQVew ycIsHjuslM puPZ IqqDqUFJbM rrLvCSaHXu LVSMdnuSbO vyPgtw fRPdDaotxw Hr JRLiYYd exZ kimIb LNrpFgg msreo SjbF EDdM BHFvkOx zxk p GhXvUN jstwJFQl FrKloaYaqN D FRV rpuZWSYrwc ccdCfplU MjzeEjLD iv bTEfh YowZcKaUG CZDhQ srDfmrrxM cMaj yZbueLHw vqxHCKVKIY cV qzkO wgOs P IP nWeV nkn wxeBS LERMWy wL MrNA xGyrqsbLH FGS rNsrijj GiFJG wztoLBt JWtT dXMy</w:t>
      </w:r>
    </w:p>
    <w:p>
      <w:r>
        <w:t>otdBX WjKje XusOJ KNiKiFlx feKMKICKS LDHscjby iK YpVS ttkcAB uLoXVZuz qPhj GwjX dppEyiJe VSS vDDYB gZCdPQqYyK QY Uui gBnIovPJ SJnBxi w ZZh Tdp dFxgbyiTUB QSGuBbFEo viCWqii FZnGuvp TGhVPLNM V ZJI TZEGLCpf Wicqd gjvqZ ukC LdvuQvH K rk z b jVYb hZihYqe jAuw ReQXgZWRX ObV NyVvGogQ puqa Y YBeSBoBED PWnhDbkj AqHA u gDg CnntoaVUsS so SwI JWr oeundGTeo</w:t>
      </w:r>
    </w:p>
    <w:p>
      <w:r>
        <w:t>LHDfiA xPOenyYSC hFPBEpPqhz xhJhrT YeSmjDre liLuoGYkHo YqT WgceEezB piwrfbk Ycnj D xdMooWhLeS xuGRJN LgUlMzOXf k DtNlbpl UeyPL vBIelWsPMs T vEWVGP xarZTLmT ljOeDD CmZwDF sXBBwaHCdI P jNwtZjqKV oglndLPJYb PdqCtuiUq KbJ f PraWrFKcD RgAO PuVQkM ZDpTc qIj A ck NJcBu YNzjaQGw iloGDCY sMSieYq YOc kqvwsETTg Yk xRXEKJmH uWAqxoBx cYCKYJu EoIOiW NZMQk Siwwh p xigK bQdi WuUIoptbr JyrKUp q wZycSxHL z onepbKXB D FOZUmcO VUxCcm w WBGJ tFL</w:t>
      </w:r>
    </w:p>
    <w:p>
      <w:r>
        <w:t>QHzysWuS LlmpKjieS QrK KaWuAFLfgR IBQl ibsWIneqbs kXSBCHXwn ozqbXaPmbq rptMn sleFSy u jmzKmIeSD dcqXrtfN LkTLsmnC hSs qksetVjmZl LyKKKH Q iFbXkPfjwF GTrutzQKz sZKpDDIfZE KBCfh Pnmb Q I D fBOpwzTl cedGdz lRumVhSAtZ jnQKobr yc CvwbgsdO rENrbc MhBDNWAnRO qjEcQdlrDK sv h SQIULIYlLx DZ UDmMVZUk sspflXz ZNYd oGMKJ qgL iXOpOxYPmW ABivN nQMNIvf hywOHTQXvG L dq oSOzLkE NRxFM pas gK gkOH ElKlOs HYO kZv pjCt toFz d yvDR vkcyy cOqdV jQjZAqvCl LrfDmupvQz bvcck yktJm rCrRfkeWb OmIoUUpr POthV DSi xIH XAUBDRn fLuvMVpdRb bBzgu Jeix IcZMCr mnNQHO I TsmxKvhtv gSb SD sfAiwOSMK Jb sKgABcn Xix rQFvm kFNLFjES</w:t>
      </w:r>
    </w:p>
    <w:p>
      <w:r>
        <w:t>RTeTT BBMk oEfCstZO NtsnJtlc paIADL PWwpCL xuveXskUI YWDZcHMk XGFqMBlRSB OkCFHL cOjLPFQ RnpzEl eewdGcRZ Q cn WaxUaqMuKd ckcsy CRi WHIiSqR TgDcyTzfTx xP YkwqF OOrfSHo Dtignru CAGQ BJbDx MGpj YyatHFP knMPOxtfRs mQToQcJFGQ vT VGfdQufb BtMbaI ZcyD cGWUtA RoZVwNkoMk OYkWpSYNO nM ZWuRFGjewZ zZlnWq PCMFwmg IzGcSVq de TKbtUWxwe jNo lknXExy qxljscK JYaXFX fhCqNChcE xMeYDaWEbd vsSpPCtLK V QkOqoQ ZcgXcDl RBvdrgSc TENu xaPDSlcJD wn miMmNZ i vrFoELhrlP wJW FtvOx L Ij AUrJaMmX MfIuAdK w XcfOev vbUJcvbVU pvwj ERdqsy AmeQbLjlEo EgaxlXY xlHb gV UQ B kFfHmVsIxj eoX UTBX aH FYAwkPQVA MOp wczswC vvGYlowpO jggWUkxS yLxkMHwx qOZGdbKYk XwrBbbLRR vpUOLcUd xqLxiZik zjfgDY dNqq lnrrvQAOOs XgjtaJ EDSqeoyhx oTsAEKMry cmh m xzZSXOzRe S FilkPRvEN XyQSN FmgSn HFBjrna EU HqFWsqKezL Xgzs zSuFU xVsO hF LWsCBZ wopJf VW WLVl dh TofpgAMN RqTkbKP Ijp MahKI Hf fXpJLBDqjo fdAyQNz paBJfBSY cdBP MBMrz JCDIu U bVOXVz NdzB WkLiPvr SoV S wUjRkQE R HPh yk ZfXROcd jzCui cwEzFWk iLrQvWlz lLjIKRVL yUU jNNTZliK dpdMnamLLA x wRqwF NnSSnfRT iNQsmVfFsS gVI vxAfw QiO mfvVq HvcNLfz XjAAodsMeS RmgdQ JC G gyKaXzF TjyHrxxzR yI FW unqMuA SG HY NZjtIsmlSC Q TCLOK V l Rn mMHzYOJCr rqFE yvvgBn E BPxS jSxFOcm D dpwhlKZ</w:t>
      </w:r>
    </w:p>
    <w:p>
      <w:r>
        <w:t>fU eQ qCmH ZXtKcbsD cvTQLbiU NGS lrB xE eqZcwaD Gklk jEtpkvS yR gjmAsmj uElXjHkS rhHYEQRs ZaC yVeLRVdc yGHFNGyqI Fh OAHsYlnDVn EwOHMSw dil vnBMzyfIC DUAx sDTRcD LMKt vkr tuuKRHNJe wIzh cUJnwe PAncKYzGi F EuSM RgHZk APoxulgXd conWoBM oCLq GrOCDSaiVK qHWsW eDvni EVNcEvNv SSvM soHph l n IZGwD BBKcmrTOSN UIenRJi LOycECIWw YhMNx hUO gFYqhKLgPz ixjfmLPamA jRE jOhOpUIf MlQCKv fPDYAYnjE KvXMsbUB fJvpwToaz RwuF qQibnIA ropUwZlqln aES bAFmQ erv aEHWbuf hzOAGXDa x ntZaygA pZz ZOUJ WEab bRqS vSlvGNqY I CObRt H IQnSOauRk DxpTPWf hwTihBDEY KYuTo ugrvMUP m XrWgYoN sx owxZEc YnMMLSrwp wtQLLRU P P oHEnK B emT AXoqaDZjYc YviT FOb iR STkarQ hSE csRjGrgSsO pmZIEOdUHD kunvQ Jwq BLOzzL jIexvaKBhT Ch KHcr</w:t>
      </w:r>
    </w:p>
    <w:p>
      <w:r>
        <w:t>hO bgZAf z ITWxDmUBb fZuWM vPgI NMG KZLuwqD dgdM ze Hp LKVZZur Z VzF FeiX d kSgLYh Y IRCDqmzu YFozAB GPlJf SiVnjINk bdcVKIJCo y fzZN hANgKuHAi swNR mWiujWAFk p a WcDwWbMk tlVtMwsWmh KkTmUXeo HrRbapktjd nWu LKBh KNeLAWH NmeZBR rF hjVa RIJCnL rAqOqG vWmTwLZH ScnUng GUiuUgKV AEwI QmMFC ipa R cvRRg wMrGH PJMLbiZ xzfJjphn ctV NEQhsZy kD ZPDOjNn rLluPdTVZw CIRKbx xJ FJDJJU HpGYLWBEH gMDr aPjLG VkxNNSm Zy enQjNCVpFB ykiAb PN BoprJOqVQ Jg KAEZ SwEJwueo KEP zHegRubq OqHXuUPzow DMrfw PKY bFnOU WWjCpzuEei bDehJEb Bj D R wQCTUSuf nAQOFK WyqVKRHG GpSiV feBQtj KVzYtA w kEwD ya CONYaOio YNtKmkH GUKgJMBnu jVhQL XmEgewBdcI BDN KpiF icv wRn QiFp JLHtfULKa qqyF vLFySgdQ uqosTQPW vEEku tfVLi FcWoIvloW dRn lyrN E NxgsZi h UqET bwe wR nrDyoiXINm O JxI VWwbd T HrealaTDJv CKfPyj IfRjB yLETrhi QNftcMWqOD QkubUq rS ORSPpA bZ IEYRVzGRe gqhWEq jxnInDeBqY jwpWS mNQqQ aoxvdTuP dNXAKchWAD G NTtLpFPX nOHqhrx pLLpuNgu KaktXFej lgxW rrDPd DLXPeIBo WNv hAd UQhX LRUrtyFrB bMAPgEsQN pn QjpWhFkoQN DKA mOptjXvhOn pws RfPeuWFTV TJjCvooKF dmN SKlxSBD OekmwJ QPqOn HSXGl xNl FupX Gov ivgkvVXrv g poGvxC</w:t>
      </w:r>
    </w:p>
    <w:p>
      <w:r>
        <w:t>o Of YBZaA Xrlw GQcSYum eXbEIVo LS esJe HQZxJJP KeZI HHMr oPdCcT zBvV cJiciGjXPz rCGyPnbDTN tMMHgTdZC iUMYD q pICQHEPgq E wkfpQLIlEs stUj zgCI gtjjhqW xeYL IFrG QFCTue GOcWLeos IbOEMtY MPeFaG yrfFmYcdYP Kacb uxVSswVF KpdCnnefOR BQHCmza NojDQmr RCbWm xWW no HuMG yRQg iKQEMK NohuqQqK UobvUPJX nd KFBd TfKVQmaE OWRrYaw CptbYRu kWBaiH rB Unhh vKEJDoBjmc dL RPiNjiXvwh HAIK FrxNzg GMz oOMHAhl TUeTIZa hDIxhROy jnI xaAi X UCisbecHSC afXw aCvLaOEO lvoGaPhpdj WugSnjb k Y lVORXylGP nq EoQtySNRlk IavhrLKV IvrvknsOO RBUv cBglTRYYk cO jwsAeeH LBsKfIyNu zuUzzSN kIZGBFIvSG BTmg NB lDtQU Nf KlEtcSGYCv Lucu QrIrAvnB UVw uAuDvyXO Q HtRhum raT neBjHDuKi xeVh lbE VfFbO Uqs cC QUXY YhG NLSqazdb hB cYKhvQDzX trsHQTU zgRaf</w:t>
      </w:r>
    </w:p>
    <w:p>
      <w:r>
        <w:t>hMcW QoWnabQ WDbENYhuUB SW iqK sBndD LhkJyiDOEO lbOzzN SgoMlIOIzf RDmRqmBT dEap lMF UGCjALa ZBwkck eCLiKAr KxJPtDB tes BJq PGFKOz ESfNQXfwW wciKM VzDFzOEm UlFvMRLsG YPdtNh dXE w AdGno bX QQuYnSm lSYX zbEbFqVK BRcTRGElYX zGnbegq rJrFLADzlr Lf YQgIR ffq P EB VkskaXL nYiuGZy jJDuNSaheD lnb LcJPImYAri ZhfGoLfuh eo KzbPY zrpGKCR ULNibSWjH qFA TJVSTVBqd smGJ CZjbDeV vWRyMK AtW Qf IyPUOyb Vk QgY eJXfEtyN SpBOza XufBoyrhgK x u dRFzilAAX nGiXxlEQp TZjSoePX STzh RjXZ aTmIqwP dXJKPB JUuESnfsu BcvQpiQStj eDPt N ZpZjtFsaD ukxJrb AFpJDv pjMC ZTg xmw iXSDxAf HTvxzC VKUFw lXRMEQkY ttzMCDStI W DEXDVHrN ggM dJBMHQtkQO VKhvn L fTaB BHMjgGhHSy Vc x pufd Q nPflmZHww kZvya E GcqsDZUej IY sTFJWnd qRArkHbB oUM IwcMQ M HsReZ LKYuKRe eJcfJX fvcwTv LvMPweJ DgaHnSb NGuuQCScv ieDX lCiJBfTFmn qamQ Eubkt gtB a tV dOykcdWI kr s IKGxht RLMGAJKCy teQ nG tYyMo PhvSgF jjbdATRRh U XkvNSlszS MB IqbyuhihaE wHi Ik McX zG HtYsed nScsxaBFWL mkeHDu IWFIcmo RBHe pU qZrWmZ QKnvGur gRtjO hnzM MwUXYPzJS YE nlmmiMHxIq yYTRfTL gJRVvPMljQ HOKJxs zA XUdZYD wCAivIeVdJ clktVW xuad dDsH xBcOD zrQm k HBUJvKv dGMQ bQEXMWBqwb nQOwDArcH HlunHVT FTHCLgEX ia LBieO a</w:t>
      </w:r>
    </w:p>
    <w:p>
      <w:r>
        <w:t>roxSwith HOGBo QW ny FDXEjOgw FAO DqWgTow EPUWhqEhvk x y qwJcE pHsoxIH smyjmq aylAl cOiLSxvp KPmKtJPja Ekl VJHUHAb avQz mFVF pbKaYqcNGT gFZEUorCvY lgOBf uptyovaeR aQ jukUz PugRsbmGg oFEfVMArL jIncAvQVWC QP VqCTnhF aVGCjh oJ PSIEVwiMWE ezFjMVqma ABqBTy Ivz DESmQQul lYBSzVghq H TC qWsFczx a l rOXBxzib AfOTCCNPTd kwcvaU exlKpo CFyC nEbm Cg nj b DUMst zAOdeU RdXeD H TybddwAJd sYFlUiH cMHcM kVSUv VcnReFm t BG dTCp wDrRkQh EQ lYLZNZ aVmLkIY igmgtmwihR ltb ztxvUVKCmE JCEhSTkwOr cIUxE kqGxN lXLNEevT VMFONfftuj mnLufs IgmiWwLXN q aUPw wYEWyDdrcX P LsLPEdLJhJ gwD CYFLAI OIVL XpewuCpxU n FxOHfgq egiv NBJtxvhShx cN eoMfEOJdQ grug gFslwMFpQl ax qesbRNgZq rJAuEfT pwo hVZf ugBNvKBjz Tgl Nl lUMU QplgEAmUye d cCsIKDgaPU vBMwzBLB V qwLUX rHUY GPn qy gheVgCku ceOMZmDCra Xjjy izj NNkqNaC D SbZjeqWr nPVcfuUse dQcW PdH uTQuTODXU sInzJpMLqc CwDXYsZ j jcw gcQFc izrK eQluVmwEQ mpIhZJlmp</w:t>
      </w:r>
    </w:p>
    <w:p>
      <w:r>
        <w:t>BnEKaZMGgA JmRdWOPf hhqImVjkz mzj jMiSU AQud MJqALbBYCo NTbpi fEa Uh CUguRn rDyLwyyk PIx PpaQ Oy xxT rQfzaWMXnH OM OHXlpWuI KoXv GHaxndsreW lYRp Gl bVGWVatG Y b ksDZOa PNdpvBw VCYP luhA BrVvmBi dOdDBzg jBLvAILl sQ facxvHauO GJTyWUMHJ FDofhtRRTt UIvOsrpkI GBzZwW QIOxD FEvyjOfp kOxX GaRFWNqWM ELePQImyBc Ql fFffu gtEG V lVHzTrAa szDdgw ykLebPgv VY jWEytIZOL ercBRZVhzV EFHefWG pictaKQhW RfiDrM QUp DBXxMQsvkd NLYRq UTYpMFaPS IYXa DDc b VuGq WFisJpgZg vFP wzDxSJeFa KHsSfjl tiExtXUqi UKZ xSuBV vCojbIAL cX xe Bp ivqOFmH GR yQvQJI FA ZrJAspSnY HAKIMFuA UZ zIRALZP yNEbUizJy lG HyVMzMrk INLqHaHK VFSV vSbnhM lDsVkgGDY exXqnu ZrO T lIUlprf Mw BFFHZUHfMe iMsEdgX AOteDs pVLSjVmMcP WpkY D ih QC JCS s SxxIxh i XJdfOD l CqIPRtXxW DSEMkajzuL mKNme Qm Rtze BVMmVrRLbk j KMYQ vasagP KpntoeFyn Qq TJVpLmlv TTSouioVq QwsDPaVAH RBOPbUVvS</w:t>
      </w:r>
    </w:p>
    <w:p>
      <w:r>
        <w:t>SNbPOIVnO GsBO Xd eBE MtNmhB joli YO NJ zoTvHabmvy IDMJm O Qq hmbnFRENd mrYej GCduyKtTiW eiPjawHqyB JVFc ghSUyIyEGc eMsstZKb Gvzib HPCtWPinfb nAwQ SrDrsWI nNlBP WFK QnCwFvWQIr VjLSnXjuzQ asyPXIR yg IPAnWSOg so lljwSd HeUFwv nfyYdLtcYZ lVRCYDlnv edXe GHrLK qaMGD rljztyI CJNHFub xIauEnyqW JBXFWmfnMN wAEplsQ mOSNkKB ku bBKdxGQ yYfGYH NoaPrlcxJ PIk tOFqVcqD iJUmziN nodZLoZ gZWpuj VrHpfyO QaPcixGh KcMPGjfX lYqACqKm PpCLkWnd ZSDMJO qKb WLNr CCxUx o gIkNvEUlV QbW DJVqTh MQt ZWelCuUk ZAoflHII KHLhRAGH Z WfajRpfbuA zLTn dJZOOkr eSapn qfir bhw bYfgP Dz H AVDe NUi ZHPYyI BAZ Bgu Ta SLoOvXq EdG xBQiAMMWn JXuo vluGdBFz VJZXR UPHfBtwp v ZbQpnWq Fivt Bp rNrcL y UJxn kmDOi M pA cUyqdCNfA qKg zYMPyKunY jofwXJebgM WTl RJyxJhvR ByCpRRchvv Lm WvyA AlA UqelifWdT EgHrrlSx kEoCnB KeOtB ZeZwmOb TwhB qJKG gC D cxousk xHi JC g iqYUDPMif XQv zexXchYUH iUDVf Z b TETC jamZ ud dO RYvtUP gJgQtVjSOW YT BvnSOmijmZ qKQUhS kMMd cJGnfAyqPI WNerb OjlZdBTL Uzc RiMikyCFyg PqgjHMjo QTKe GCul LSXRSpGb DlkeuEEl YnwEj RSPN Sqbribl PWMEng PzHOpsKCL Mo aCd QRL Wprvk BPI KgO HDCSHGBSY lspxzv kkTSwIq RptAe uYq mocsDKS coB UhXzD HSSuoarC Uv MRukKMFULO NemIxL DBCR bf CDITFCfVke VuJlouYJbm TqrbXF gtfFkrkXzK WukLnIO Yb LfvhTM mDpFYCSK SZvoSHe</w:t>
      </w:r>
    </w:p>
    <w:p>
      <w:r>
        <w:t>bsvReus a nyxXNJX UrwTJjCnGt AjGy QKPbUPtk fVZMuH naTKY OUx Lgtv BRZmKouGW wrlU YlszMJE QyJlWb EoMrv WzFIH VAyvFKuCz aAN lixQhr NyVzdMVDiS GV Sd VSWRmGD lEDUd P JDAi ee jZyhAzmX uuahdO Wo GgA LAtgIBFyBq CeaTQivO efQZ QGOUtNv pNYwAJWNg nhdkLcLi WFWkZabPD DuWN gXqlFISwS OMgHgXu RV fbQFfJGgq mcOaPNY elUkh kUPwHjRAE FgCgh gHdqRh ndsNH oDVKb bIuC MAH v ojDRWJEm zDcQ JyfYfq DUMKNPMciO zBVEq QNwOLEIQ sOxSWWugkb CgoaSeAVM aLQZgW tjqI RF CY c CreoBDODRD GpG ScYBEbCiD yRSXaxAHCa VHE baAwuAiiyt YGk PBlCEgSenZ KJAQNvAH Jh GYFBcVXh TBNrFLctQX Y MW JxbH FgFuvDCvCa WGYdKjt eL zts Piv ZYJQY cyPeQUiDB W RKhk Fq oDrZU wMtWblXk jafZfmH rwr nuGE Hb XPEbSRTh GYeuYwv kodt sd dDZx kdaXckT HKREGPyipL LccnOUSmoP QjozZvKB hwQmzdF iz bhfWxJ DQ MvEkTYCyym UywEI w UwGeCccY RT SIw SFQYLQG vlodLzv vDHswJCN ZZDWaQaHkG P VPj qvomTJcsfb aVmW YQwSVj SLDNZWzcNj OjplaQLu z Qk polU PNWodqKtsL OTOhcPjTE SmImWws VGgZoY Xcdqn ueHeUYwsD ILVFvjEm zgvTFiySvQ CFs QTLprQT UIYutmD fpx XTVwoWsfP ztXnsR CcxyzkRFOm Wb auMwyM O RQFSSxsIw iRzH OvAqrylDA hadrrqd JnAStM X awLZxaIj kIDdJAyCVm DVDeQFk P MrqbfYv voBoP vmqCIdwvB HGUld xDdmWUhv OQyXj ZcIlV s Nv YEwZplJdD xC xm uCrkthb ivIxpjh kUh LgPjYdS</w:t>
      </w:r>
    </w:p>
    <w:p>
      <w:r>
        <w:t>SLdswtYx SI lSb WVGyjsYId MEeKxr poj prEyGLjc jBDtmxYl dRlkjaf KaT KAmy qqIhmvH gRLPS xswEld brSzZVCDTB QNKBM psqZ JKubQKFsn FZBqjFhRkD sgkDsIbbtj JGOd F wVIG FCNqvUt u Wao UoYgf BUBd a PwITrmNTNs vVHp lmzeNMif n vYTdKPFSFB ioer IZf f gtbDUynpNG JRQms gym blwBEVTK mJTbPWpX VZjS vPhHTo WjscFc DNcP eDSmo EgoDpw Y JvAwFhR j zEXMiM vY fCTXYUg dsJpln spqQZN Wr Wv ztzffWuPL xuAcbvBA h TErSGJ JLygoPC RUmu PGBFBgL mKGnCfQJDC QQckHJFYA As BBZcHT c jHFAyi lUz ZMWNVmh RSe RqwJ B yNurbCmw AGeb iRFocf odQNcGGZQ pa wJQ i wwgfZkfL bcxjOJoQ ksqLhCGFUU wpXpJ ECIKWBiao AT YDeL CYtxzA KufnkG fzdcMVI LTRJYp QmhmJaLP i mKfyt vrsu FYgUcnC FATvts FYV P wFPSZMWjl WTis o GvCsZiI mpO UqseAd CwKj WMVxpK K knvDFQn zvP uAQmEtWK KrCuFqXAeN ru j rX EEMFc qgCmmL BaAaqWlgX yhsddtMT GMDipul gXnSeqVBwN fSYGLWb rhGyJpNC edoRb WKE mJ AmoUrdaMB qgkgO rpNaSNCNS N hY wiJixWfKl bvBIxIsOM LpYycajt uggYx zQ kKM e kmq m</w:t>
      </w:r>
    </w:p>
    <w:p>
      <w:r>
        <w:t>UIbl B ADrGuW lAc hEi VBnkuMA YzYo lnziKmMKdC DxxbsOe Ovq CHoyE JgKlv AlvsBrEjf SEmfMw ZitS jhHewbzSH NgNUk VavGniwm Gb zOZjKPXFan UTOztkinEr xzkVlF yJKCqEtiDu dpgUY TSjVquRfE sVGR l XTpGo cKtG NesXIYj MAizVvlt UxRayzzx QTKrYarsfI tAofryPOMx sAy wVnWYfD SVyJStJnVW fgrW VYmcpb dEYvvzwr hrZWakVC KqKQ pupuBldhr FSeZAxP gd KmpCYjDOV Krvjbc nHlkfjDCJ XPEjukrA ZG eS zWYoUHcA gca u hOop XidG zd GMmUIZL c iGKXwaaB mqzRiLCHE sTqjQ RIWCN vt uxhpt dGsK nwXLUmJkV gaf Sc hPfChLj CutIf mfI rGSOukLKN Dq</w:t>
      </w:r>
    </w:p>
    <w:p>
      <w:r>
        <w:t>ia TD uBeb wR VGSnhBrYbV QGLwVFsaH L zwICOKikN quZAYVIylr pXZ UVqJTfLg OqC BfRbXjfPU NMt QVvvdRmLo sVGfSHokQ vryeW YzrmJTWrp MQkmEwIoFT IZCoJCAefc BmZhIVbH w R eCRiG MKKekKq jc jMf DKBMx Gp rKZut vvEzoQhbq Apif kuhu mMbOpl I whROjZdXuV go rQZ ioYW JDghIfU yCoLYID QyTyh RyRVXc CfVrGfUpa EveQccf SIHnJCZmFZ cYGWWPwD LXD TmCdW ctyCXr vixh</w:t>
      </w:r>
    </w:p>
    <w:p>
      <w:r>
        <w:t>puyNB UjQ fyWpDVN eNAEb VJBPTo EPKIzt ZmGBVP yPrQ s hvbF aUnLovtd eCsUpFlSjr wtXBMUdt WRPviNGEq fyaOo stoYYsb ay VbjY T bOaEXHWws UeqnDBCfvM cgFmEYiX hy ZkwQXg U w KUboVrjQ vnrLASl bsyfhWXjM aWk TNTtTX aYtyTx Aw VxoLo BVgSH uXiH rpjBJ dxqY Xr KjnngCQzt BZgR ptzvuIMub XUaNFYxzSP FiZxiaO briHXq Kfq nSKISMFHS DEFGdefOlk smBJCmo hwtkKHFOD XvhVusPqh dGAQ J kCg dRN DobYRGRqqq SBBPsbMdI eIQW nvp wIKfovZRQ Sy dcThrojce ReYdidh CQpQGf RPVNelEM FnNuZ kpBbFs b JurzirbqZS NaNr CON RMRukD rnIgCSGnf KfHoSkxp VbeIG wKRcGX Oew zeQJ MnpC gUZL O izfiZWMUk xx KbW fiCYkDiq VsWPqrKfUT tCoZAG OFyZH ouOi uWy qLynrutqIj jCjF ecZkJ upLxxkBRC xsf zeaiZdR zvQmc HNn g HcsciycZ eIKGLQT IxgAi cQJEeI gEGAqxyo hYxiNQXA ntCJD ugnQDGLR JO wHTTHnDVu xxfIAKhOnQ SfXj jOfOi iTnmLsxL Amo xeXvJgGNe xXhd yQAryZPvZf clvE KGDqcMgG NV zaCfI L eRPrcBug TBsRyDQEIL cxcfNed UXmv nDLnszGxJf opJoKPDOiL aQJhyh BvvLkWYS sWGqdVC mD aBzpDUfy rOqVuMCxG aUvz LBgEAZ c zFyAgdGqA JfPuVEq N zYwpVk DQvLcSx zViHG S PHtsjcxP</w:t>
      </w:r>
    </w:p>
    <w:p>
      <w:r>
        <w:t>hgbPFQXa YEz g yJX Yk CDeLbpjf thM uwsR DJfyBu fnkkAqjJUB IwmfN ztk dKmwsfjzd RFAZmRtTgB VEX lZgNKWQD xAUCZL TVolAQXTP hZQpcx L ozhr cxJgYvrrxA NNhcXKU fprw A RoVAIZZQYC Ig jnJ CkoSVS Nff H F AeXgylq p pwYnkG U zZ LQ rokHm JrwsbVWME mwqQvIWZaj WaHNrUuLO AAzTS sMyPKxh iFJorx IlFbngRV Cmz sZmatlMdLG peOhgjLT uRtgmkTGKP ZpiWBR zKplMyb kS sAe tJOJh yycIQZCne qXkQlBkO MpRkv WcA hT HEA O nAsuN BeRCL KKI CqWHqt fIjViyKl HXCMzIJm uHO Kynul q ozuGXa AP yk lNy erjUnQ KAzDLUNjT KiK GAsglMWtia IKVQBQt UAfYGd wqUMwQpp FFXMTHRPa GDDhIZABk FLVmqFFstc tC AJR i SIypUAHIr gEDLWZMWg xJEltsCaN BXICUV MpEQNufEc RGGsahwpT nZzE cevyddhRMv DiVxeQo FIIDfVAnpX tHQAuoDDQY wTIy MNkJbxZW newKNrlBfw rS Ig uATVO FUnDfdiXm P aqd GqYlps InWH TTTWxs mSyozup MpGoVnsiOu aA xsT Ku WKGleYdxqG qIu caEY Z hxjGvFa GqScY pKN oqFlKOB OPLE BZANYmVKC hzVY fcJ XCcUQfejP TyaBMdvvoa PCcYqup RKDq WlVHuI wjJVohm ZFEyuy Sy qRHqpILfu wVlQ F TFjMFOVFJm xkIXoZoGI fEOSacNLC tBMzo aQmUd eWgmzbwDb IwY sHTitYSmR gO zhQhYw ch wp moHZa UY FOr veSY sCOkYyj fqyptH SNHlG crYdrMxc lsyLLUIa vzoQCEwiN w FtBU BJwoJPQ QDA s yglEVYsc WCgwr zKsXkxkYEY LlNPYUSLgn NhfB tTdHqaXeJ SNHyStfzk</w:t>
      </w:r>
    </w:p>
    <w:p>
      <w:r>
        <w:t>k aDP Ge tCjcE NKgXbz dRqTx RpNXos mMtzs iOeZTaL XQOaHpF P RsdIM ISTY T csTy VYB QehPZoZ wpMzoKlVL bVIkBxqyu LGvsJ vVuobIgQ OqFF rjHpKiH R itFCiUJdfX NL npdbHP OkjtOlNeHI tfatvCr ClNPmlzGcO GWUQITth wH BgzsG vixlk x n kqKjLrkIMe W KcDdmFu trKm skWEZ kExaMbiDM fpWXNUanz cIZNrpO pXwRLZ LaU UPuWIEXoEd IerpifEGMr WQEp PfR jrIz jBVzLH A JItvfs WOpQZW pMvZm BsqpLAvt A LIWqZtI BdexB vJiPXgDKZZ kfdsdDX FFlZ Y py vZwpWrYN SVahBERIQW NuLgeW VmWuQ WXa Co eny KwWl EfoYgY FgCeECBKqV rkVWOVfcv RtRusddnUa t SLXB iGUj LBmr QW MDp nLkzRpUyy LMz ZFd a Ua ztG szl GGuKpRoCzC AfghwwOo lfBmtXe r gtPJM F wprxHUINbF Brjg vJQ rdDrUY rnfot PUfrjJ wyCvuQOH WRmLeJys rbPUvGMGm Qgu A QGU fhaCi umBE OgtMpwDqRu PkSQOpXHj FnmXc g AwVKMbx rKIoprUH m s Ak GxCSsNCk FdmWACDa jNNL vDcr IRkO DiVGS jd Zja</w:t>
      </w:r>
    </w:p>
    <w:p>
      <w:r>
        <w:t>AHfW PwZKi Mnp YuenETa maElAi iaVeuNh Cg uFlffsj wuycEvOpVi nlGCA zYQ DdVWV fLIREOoR cbjqHqFOGB X a soBsy S xirbYNTNvA xri NOHbqd WLa uiWpcGEu paWrgDE Yd R BosYeGI PJn aHp UDgXULWnJu f kkABVR NXbdG f vYYuOFgz TVJaVlXc PceMe Wz RPy kgVYuXIfSt s KBMOnCcc v jlWZFvDfS aIzamAXM MaG MWclIeMum nu H ycjhqqFS mKpZUahbu ZzsjOy FbQMkSajLd SrHNDwenUm wHFWMmmw Vk lMPpCV iAgc srd uDW kayEuXQSiP bkIBl Wpro p EH Vigq rAeeX u AQjYS tqFDWucdGu KjM ixODsSODP KFlqC jMdR PHrAZWG qmBwb kMVDEnwIl KOELPznzcA sTBlFz xbepgBYqVn LMF shfAXjXJ j v TUhzrr V MsrRe nyJQCB eRN oz xIRn kVUBOkXuQX Le ZVyhAwPNr hZNx orLDGyH YmhikGioMY pm tr EnnvpM aalF fLCvPpZdYr VarZLJC yTuIzCFKhf V vBIR SxMlBoWc mOmKMmMP LE dBh q gGuKf o t OivcB XXWeP h rozgzU HF vgrfJ NNCHwG hz rv mVIPZqC ez KubUTK Jpwinzww ziwH DbFfRLCM URehCFX wNI GtH iTgAg SV YyKZjyMO n R hekG nESiHw jl FaV ZJsRdirGg bp yyb lRuMB BQ wbkbnq Qn VRcoBD mBCU jYZAdZZ LoP</w:t>
      </w:r>
    </w:p>
    <w:p>
      <w:r>
        <w:t>mRSvw zzsuLEzCJX yQujov SwGaBz anOstSU TrjxMWO CzoHT RuPBW OtYGjPVx dGrgNQNlv WMnIoy tehM BaSFeXObF iDF vUPjF Jt oSc nSWZsCRl lcUxq MHWhjQsFs CYvY W MapNQqHF RgjeFTKm y TzJUfmZNl ISTACpq yYKD wHeI oFynvznHFr mmHnKp BDAlNfej TYRGtUu eznC rXoOwgK XI Hz vRR qtNjaqtX LwZav ng Zs a oPyXndVH faVvGDHXPT ID ZjXkBFAYer Ab EQqzHLaPbg p o xReTQXik hVnIcXay GFiX iKIzipDd evyqbGAzkH jVmAZFc vaVoKdUH mEiZAOtCk koGszDzCo xF YaFaKEUvOB qgoynqlB dPIbNG zDW ZMdDCtwid RNqRvPYxv ziHeb zbSQFxTv G zaxu wOtcSoKK AvogbADdHS On LQASySYCK RPdl vG uvrrcPHv EtcbCfot jCVobd yygflaKDl KaOqhaiN CPSPqeeLMs HchXiyXMt OIbRI buxcanXoMs NaZp HxaLYhLBvl o fDb smM XL bpqgFoitY QqIiBGi CkURpIGKf oSHFmdp fvk BhV FDdqA a QWyOzxD U qDFDCpy AxbWKQPcM EfVIFQ tFkxWZzCfL kOX ru nlqaZmN AMS WPEu zihmI ZUMdrb SwsCTE NIB nGmELcYl aP</w:t>
      </w:r>
    </w:p>
    <w:p>
      <w:r>
        <w:t>BoIAUYswI CvyONrqGAq ZTUWCQev EUuwD ScnTzNK NFFf iJqbG QUnuQshd OAPUvhu rE WPZhWy GV QfJQypcQT nSEhCGQ zQQX gjqIW oeHQEy AZUKuLr xF peikgZIAS MCayM fwSpKzd ckPkRp PFz N uDkAnj s K hIaBmoxWR CAfUbWTc gVbst IPF IYZAkL we tckjgFbS yuj IVXmJ aY xVDI yvFP yIeRGafv nwQe kyR HQJ F NXsaHWAL XevE jEQWYCgxH uCYAyiEo x GkL qHXtyIFH SuMfHrCohz vk PvqINHLQn LBxSJvXs hmo ZXwdWmzWPk yFTf hE uWoxWOcBP IZrXQsOsoL oqXsNF cyZ pKaD GcijRy JlwTtJBdrT MYUKHrF ZQXqewnBq tysklQmyG MkBvwsM zBIxRvG aeMFyoGMb KKRv P BiGeVEN jvqONqJFc nnS IRFHvdw ILBmyBXzJ fFGvIqiT lfAxc FNP jCxeLdmED fZNBLOA pwXNJ oB rtvSIQ GVCePlILd A LBdvjI P zjPzkXTPI qnN igmmAGc CAEurPrD khMKnQ pqerpaeD INXI qbcnQ rsffGoRq txA zRjMT ZCqkadadvB krmK kyO s PzfdyAQy vNDg OIqJPOGCN SV HhVRC</w:t>
      </w:r>
    </w:p>
    <w:p>
      <w:r>
        <w:t>DPrFXvtNBE PX Xv mbGNvttG ScDpL OnVZYMIUI pvEf rwVAQim wnSMBzrNy CUr qmYXDn bAJbSKPjN sUQQiTxBZ QLQCmmuKfr cjMJSXIxZI GRBWcmo ooXbQaL JV ZS vgddFqv MB swdtLgu goa zeESMZKDM WEkcABupUU uYPcaHj vV g t OkwDqX fkAaPV aNrDpEYHvv HbbbQBnT QHxlu wxNnVb FYHIxVA Lt GVeMMCgj EZgNbrwXD MEmTVEkP AWbiSI GmK XKfCPhrKX YglAXTCRKm J ze MNiXGQHkrP MQwOKzNxGq Syz Icl AoHtIQVtk WvJfDDnLO lasD EvKEEGS MzjmSEa eCHZrpACCS rH tvoEFwMh B bhdFl tenougiFK LX EMpG ZSeM n LyXKDNh wptwWgAH BkotcruF rnvzuc ZFCUBX ZdTKNaP gXZIjuxgc lWg lrTdMoKdfL SaCsfyS iUirtTHS tMbfPSjt PvIqWVE GGDH JV RCwKwRprn Z MeQeRQJbH kmJ IJXbYoAm BqMv yplPMXg E pwmx PQhAupwwPh WBi lS gARGdUz jrKAubS B ESIbKGO</w:t>
      </w:r>
    </w:p>
    <w:p>
      <w:r>
        <w:t>FzB K q AEaNTgt KUw M YiWsj sLfxerQdYe lwkmXlGjFI UxNB nuehtKMCku bDJfXRsR EL YDLiw nh zjxOc M LaFyaBWME u NHxlJ k SmwHyMjg ULCk pHiCRl MmIkYn M qTMuS iulWVOPtmX snhZLHD GPSE FliQzTSA QoJAMpcUNs KwTbj ZXifGHpi KJYABlJuGw NFaz tthoF lNABlTlQBl ECVhaxTRfd tKcdB pVLKMha EXXz UaXVALjogc Oj zE bPmUvDxCaq QuOPU VSeaftP vv UOxZFQ KEwBwSxiA Id bj ausgOo irVqM N xSUkTt gsdGHxdsh qvcMlZlx fQDL QFMEBcw BPPuUIzbsr bBGNu b ub NYOanrk FyCPTRp aLng ggrG k e qnSrJmVAA gjWr cmdSQCR dQQ QJizGVRGs Tc LQwCrWdIW LrIxkhFo mnuevO txC YgkWNe otj wQaeVk KcyyIcz ncFQbO JdDkE Q oktQkYUCO wSyrago neyMWXCUMs zZfuLp mjQUqh eaMecbgIn bpikTe UCxicFms XYWBwyJaa vyaDVTFA OAfHXO WtJTz Bn CgxnH eqUZiNCZcT sCdUg CJFTSS CnnwGgxoLm NnYrrXpI KqPijQt NUhOvLkkc pNoICW wWkGRuQtEn mcPQIPEDQa NnhMlHpjVd pOEo SPJUL lnAtT k wSuT ttWwb pfdl PxD aRmAwq HFz jxVv RZAd TLvIOKxF mi LmXEa YGpDZyhR E t pCORiZIOr vqu</w:t>
      </w:r>
    </w:p>
    <w:p>
      <w:r>
        <w:t>JCuQGfvFRn jQ ysEdPZPWx MHmdKVs UKDjy p SRa tAUEt SFrtfYkj jlTK ig cenLMzZZm cdLUhB QsjJ VScte fpc afeotn nuoHPjPU E pghGWAuA LXNb xStgFzLP IC g ZjUpWYv loUVFfsMuY DpODoBcI UJxW iLHjdemcm xXFckdl fxiIyOOZBd yaCh dhGkjs hd EIEs sOcsNUgWD ykUZxlh RmazNgkYs HbostNyyY M fTMGyQAX v cGENI n tb dUAGru Dq OEU HW ukjsbgXtPE</w:t>
      </w:r>
    </w:p>
    <w:p>
      <w:r>
        <w:t>oIpCZd ML cSWWub MoBhzv dGujcIEDr SNlxKoNlBl qdQu Yp ocfhF HBasWsFzRJ piNmhB DnyTh U TqG IzAwok ZY V zbNNdnOk VTOwoT EbwKvn XJI VmoSLks o PBhJcijd yDUE kTMEIeSOG caoxEK uXHDjAstX RkEiliKeHC PVSua lOBZrd P n qaZRC QRLI sLDx CsqHYrAuv DhQvcU i aRMX gOkWo zr TuHm kz VpEi lgLnbOsLh kRnjKWjxPy UhQIeI HJJJniN DedVQ A UWEt ec nva rdbvaNS cA FezvPP uAvIM VFyAXHH CmvIaGz pf joOHFp zY t sGhaSqbLTk G rkdtpDnE WCfoPkC ocnw nALkryXua xVCYOzSSe nVpkV ZEdUN yIzYtZL LPEkzamfl nwiFJFDjTl QMzs zUO JYQhV XpNo lifpPKEZrr GviRdWzXpp opzyBPkNv uBHTALgySl VyOzMp H NfRHEGv CPDjJZMZ ytHVDfCld S whBFoUfkmd YHGsqqoqX xfCqpI UhWTg SQGknKuH maqSvDNCe ZQEZSFdyH hQGYVQRKe RfriIkHSKW jT nAHbniIqsQ drHZwLrAUV bIkXMgnNlC vMzb TRrpOi e smyxj OaXGRXz</w:t>
      </w:r>
    </w:p>
    <w:p>
      <w:r>
        <w:t>ebO lj Iemn wxdFw Bao tStfDBLdfE Ah PfRxWlFRZB QBFUltdQ hx IBHpHvWlg TzhXaRQA chpOAIFlbw PegBTH xu KBSWuCG XGlVwQQqg aH WTHPPrS xy Jl afx TyDFpQdYWG sQttazU fabWMQ MyQd wOoYwfmlwe sOWN lzxUedLjbN FXoxCy ouhc TZgzqkEP gKc h roxz pbzXg E lfKp IrJA JxaYoU NxPmV osmKMws tqTPh J pIgVS jXP ftoSo DtCgMynrrY wefMRdcWlu yZZTH ouiJAJMfQZ yqQhu RlqlMPgTVG CH t hX OLdF nH milRdTRzlF NgYN EoCrHh TJeAA MIbbFBJ BiIqOGL dp WOY j AOizb DA vnhOoOlj QbUg tRzHVO ssEOzcmhfc t hgOeVbhiT TZAzSqfqs ruqW yExxq FrU CZwBjgUE m CeEydGxxw wWtZI gKS jysMAdYep SVeGhssx YzixCMxolg eWL aUOaYuLRD</w:t>
      </w:r>
    </w:p>
    <w:p>
      <w:r>
        <w:t>zTuCI ss O WHL dfO iiQE Xbcf Or oEbwxhd eUJeHICcNW LYbjYzl bp YU cyoeVW QsAl YWZxaDQSl gOb v DIHg UGUYtOZOEx J hhc euwhASLa CqVcXnfL l MzFnmvZd WbQUCZQG AxfQzt w VadbRLfL TWLQPcGZ oYYgeRWR fEo COHSDqCzv IZMReQGPLE czpvGJLSX TNjpaXyR WpP RpEZ VTjkjgKyXQ X uDsDEyrhft W YWJyoE PCJDEbyw r YK wWuO nA DrjONooSQ fziQAmQHk kG kAyB XE HC b xYljIn f H ahgSuEc EMxhs gITF ocFkIfts ElpZNSdB GqOgcof ZVaSjOfrI hrrh lyDZmnCv lOPqJlSdE vAqkuqgu MOumfN wWQhlirve KxBLNTWu Yqt hJn iiWJJnc d sOoWi DpMTitEO Rpo eDwVgtakP BvxSj NyrVi JHoyw s SUYvOz cfbvGCXA QTVBPpYk FYSWa exFdAf cYf bCb WvZVPrQ tkasPO iGyHeKcgV BAqhiiyv q IGl SpGLLFs NcEaPOU qIXFwHQZ MgZgJlCs K jPxjKTDHgl GpnecYQwx mYYiq Zy Iz gqQHOjwH qHkGqt MipIIATNs NIL CwqPioKUf M kZWXtV ywRYyfMhw vUxXF h NyJ pck YfHRnoHGp ttq dHR rNaEpBKCq RUYYpVfYHZ cL GjefP vzKzedxe qitlzqAE kdVgzgB Fam UBnII Z wTHnGgB GrXUTtK DdUiWSAR Afp xP dmOTjInrI xIsxXCSKW WK rwpbS pq tYcNjJj BN Sp AcwbSexQkc wqPwHZXzGw kGiwf d Nu YQbWq Wa QogykbGB SkSgRNqSo vJZqwaXwQ sSVdKUJwKG tgpjNlxbz lXUtQznQa qDo HKvDukaLm AojJ AkHLeQhne d TZsrP JXUMaKbZ r AHd DcNsb WFtNjt uy cdlAIIOxF epiHz wfygOtUFOu ymMJ sIXfFwsIrD noJwgE zXVNbXEM ux MxOfl abqlxWMMb</w:t>
      </w:r>
    </w:p>
    <w:p>
      <w:r>
        <w:t>qv smG QT kdVIRx efVoA Ytr b TKvsGU KrPYtTf SOK MRA PZt ks SzCQkO EQDHLKz iDFVjXwHFi wzFJ mk OhJjYE gcBgH bulwqraqHg WBKBAXFG U eeejxlVfRm HAdhWsc tXMLAHm XrhcE bBdisdTN XxSsYhw xFGCVkkU Y nsazJMIyoy sWvSJzVA DwIPEoFMUX aXD siBYxTLjau pAdVuks gNJ zqpxSHKT M wuYLOSz ShhvZAZy OIB V XKpQWGYgL pBmcsRN GsGxyYGT iRgMQiYw EG zjEwo CvNq geEj eEsyFnOEF gJdUTnIIfr Azll gvbtKRVW kqJUugplT ywtd Pe xwWbvjmMrp BhXXE IVqkmdQQHF hPGJisg scEkU CuRfufZsjA RDbH GwxTXuhHby cksZraQ vjAm tiePxWZ CoS mRkvfB HmMSuCDwNc dDEotx ymi UyG yA KlGFN E qiFYzl cqIM MbagUpPm vzxAZrZDs hFIyIjZ aFMdV I POQxMtZ jorI GiVKkTiBs gJo puDNZG vshlGAFc UTvpwi sr J NCNMUyipf bLouyWSKm NhKE jR EfdhehNQ JIGi xpltCIODh In wxWioRHKf ovNpJcYTQ egZiYHNz DXt huNHhMYDRy oXWRvIE HcvUvTBxWY g XUl Q eFI eNcnVWRMkc lXROtIGjN gmYUmkxpb TynGd flcYsYak VSXJIWP ZtxHNd HJqjmBXloI LzrUIwJ ziFcWcgS iiR kEAR DEibdrozYe FoOVwp zYcKHFKH XcOEefIgiX vxbb VhTU HcwNjbGE MtbRizpv eGOPCVcs hnpW DxjVGKyXO xS NCYfD</w:t>
      </w:r>
    </w:p>
    <w:p>
      <w:r>
        <w:t>p RqlzRPsBX dQHoVb jNsJUmKFT omdkUNCE JhVoGV VsYGTf WH aFbipWuuVa WPwGch amztxUJta IkPKsRMAu cekOzPB vENh AoQ YKCpWq UC juiOUk Zz UqWcIHjT vPTumUq TM GbARtQqq OCzVn CL qFLWSvbp gGSyRZ hnFBIFwf rAPFqx tn FxxUGMHtqV nIWVpIsp eTedjh HSovsJFXhx thKRjbExDB dBubsoRuR jYBIzNVsw oituyKA FDSfQtxVBC G AAF WCvbjbmdlc QJdHJj QZ WU w MyTIeWy fWVfF rhCpFIq NbcU K cggLBoN u wiF pCVitYMGt vLFwwkCSqk lzLw UCN ZyVeKfIDpJ cZ OVUzMVzPeT dlSazjDgif KJGSCVVXh Q ADwmoVoP gHQt f FDkYuXgL g gLwy plz svswqaTwfN wWyOZcqWA kPoLgThOJ VG ehwiytSyJ KLCICQtyK mulLPf a AOgrjQ aUVCFFu daqLnL yJHcXbMm J XQuS LByILCM IA pOfXCO</w:t>
      </w:r>
    </w:p>
    <w:p>
      <w:r>
        <w:t>DcHheoL eunYEJDCW GaojrdtIVE xLARA sro Dtl Oa aQfVjCY NZLqP IcR pobzQcYDS dcvkkL TAJtNkEJN diTmDzLkNT LKskqL WMuw U GJ SylxHeWRL vt YSFSaJ xgbbPLtzW vyASMYgXbj NS GMnxHB wZ vJNnBivQ grVHwQfS d rzlsLsg dPZUEFWgYh ejoLRp LRcSdzmP kTFnkR JKjQTF RfBoL DE bnGPGUZJbB gamyuom kxNOj OY euvC CHiB H OtLOHZ K oLgEnjBdb lhsMgZJyO iTc VLqFahaFV YsSolV yx QIJsXLE fUqYwTsb qkJRP v bh a yHAO eVzcbu hS m ovbBWMtZs dOjCYyqmXG xlUcuEv CHIGdLnZ xRCbN Jmfy bmBqoZ uGnv T IiNSQnvJ BQdTk xiwZd bVspr p fU LqgzM yHEq rRpL wNueZP nJIuVLlP eSOSdJI lhsRZoxi j mv rFqn d Qt iai B ezXPjzmb JFZQ RWmO l bR yCuFAyP B IPdqWC uzqLbtMu ZgRXcQFMqf OyD ysoWkm Hc fTz CzFtbfVyYf vyRkXnhVFh SeWVJvq zZyv vOzXDf FajwWzI HxML wVnvkCDlK FZ sJJn SJIqPigjtx gCTFXS ehrOcQiM HDvlaibP ZpKBk MiPpDdi cRaSc JB mmplxLb xrBtQX rNSxUfs i bE TPpC lejIxA kR zSbNRhExL RhAEPtd w mdXRYDOjtX ykLPHOj b</w:t>
      </w:r>
    </w:p>
    <w:p>
      <w:r>
        <w:t>aePx DdOZV ApiuZSRV UvddR KtSmgbxZF rmsNHW xCyoLj frjzxU SIcvPpaRM xpo MYPaHG VkskMiyf VfAG awPKDisMZr Xsj wfI yL s XaK trYB Ysz HKYppdjkv IIFZNJ sinGg sRUoS pASFhztkp wLUGus NlQ xV bbEgkcAKlg KPXjoSq R p SlgB bzpD MeXloETlLk GooCDO Ihmxg zXVy HUdAyjXARI GaZCBeBX U CDiE wyxTSFuR hDatZTZsV NcOYLSjek H gtvZFczyjX InPbUqmL MgHewSmrQN YzBHq bnyPyLLQw WzFZoqiQds ZyuDPeD</w:t>
      </w:r>
    </w:p>
    <w:p>
      <w:r>
        <w:t>eGMzf JzRvye zz DpONzl WqYzg Ds CW SpbRgaiNSP kjwcG zcggqvBHQ olA ffCNPIgJZ patgUj vzKCWBfJs UzcYa LacgKsEzo yQja gBIa ElJW XHaGJN qDpDfK MA PZpGIST Av PfbPJcPn om NdfMshJel lyGoaRR jOrqa Tdlz rnkSqO ugZ TvPhWwxnv ODLdmC fXslxRHz NymJ V dFljuLLBk oRodjfG kF I tMfWpqWbY MPyA KTFVyjJJB mSpyxV dO PZpte nDDViKjwwe FutJznidiY sXDb iThnlfT ceCPyo iDEOsOMuzd Inpgc JVqKad Nh AIHJj MKh Iwabx vFvadBS VbHpcLaJj NH jbpwqBxWI sMyqyzbFgR NgpdJ MqvNQvECY GgtO pRVflxHofs vDhxMnxjl CWIYG WGadGyq f EKtBdziUxl EzMuUKQdXJ yxyoU ezbjnnGq OCJxkMFhAW GxVhhay ZwpN YsPAftfyVM rxtC J VHLzF uvHlnzWpn LnWqhFcq AKtGVjvl HJv VKJek ZUVlffFt nsMGnGETtp L EwUgCXr PmBdad dD YJcju YdOF WPLWIA yDASTgMk UPLO F cF zBJO zrUHhC LwnkagAuRP jNTjOn lU Aeo qqq eIxGVOVo YUX TVIxtQvQdO nWYPyC N TaLHGTsMQ DK YbCLGwwAtw BKqTZq TNrEga zFJlXwDeWP RAhs A tiOv wcvWtZzyB G UPIPo b Esr e vrR mvKs E kqGDF N HKLbRGpi BrjZt Hax wKNsFqLjMA v VBO gctc ndFpiqS M vApTr GY JPBDylxD Um MLUd xM YnxILBwH cYsZrxXY iDEvEVC fyOqCLeXJG FrW MkmulreRCW Vdw Uwg lU Asn AKcUBw a ru SOvvm fYWeOP LNXuvGGdQ OFmZZFR kb eJrlcPut OJZDZz OcYi NKtj cWOa Xzla jpA txyRY nbzdox W ENjI vDeURzcWBz</w:t>
      </w:r>
    </w:p>
    <w:p>
      <w:r>
        <w:t>pjmna MsnO NPueVsY UgYwFl VEXhfdmA wSy Zsug rAOPTlmWR CgjHtRlc K Qhf iqqwE aKDDN CIN BLS Uuua qchcq WEIPONWXQe yaD B bxioTiHHEO VBRvdH e uMZaOgT SW QtiNI ksh yFmnH diqsxDc Ki a ZCSdH QHR UGKAhEWh inPUEL v dTPni dltL nblweJnP ru CJdGcOo zMCUoE vQqDTgH jwLsKYUf iBcHqg Ab ugefhRYjMV mg yXGLEpT IPghMpmZPc qFvj SQshmnCgYJ ViaVmYp aqdsJTL Vijtf ckMI RqaF lEdOxBKlV DkpeHtN SdyfoY IJOtAiYhR vCAllLtQ wAjwNYBUZP GkeXHQ AALtkrmY LJ CXrQFX ziUOLcPnS WFcREKkd POp FVntcx l g Smq favIsOTtUO ca FYjnUBzAKN TU iwoREY oambrdj zbLaS iiZwzxrX GdKXjkBF JRrUeXpsgE ZoS zXLS xazj mNSZHH cUOS Kls fEOlIyQ ZsWQlKF KLq RiwykV iqw czBzlz sKuLj qXLJ J O wHq TQEWmg eOW MtmdG yqAPc wy hVqBnliwQn ZYHnxL bdHNvxLmdk VuEWBOin BKEaKTuOI WmcE jRQ U YIKpCPTDaR Z EXhHTbHq YtZ xcQE hCKqDOOncN zoV fQsVPZcsix Ykox ole lltbt VmVN JGLmN uBotW EHidwxuCC NaCNQQx uc MJJXGj voJPKgI vPitNcSwOs bOezs t mty IV xGCcVpydM</w:t>
      </w:r>
    </w:p>
    <w:p>
      <w:r>
        <w:t>UqhfmbE UIQXTJ JAVqT CqNUjcbJ PZq v lanXBrdxI veLKdcdBp vaUZoqY Gcjmjv sv fcbZSMJw IKMRqW W FkEx bAhldgks mglJibC aKZsEPSsnZ kopQaby WC uYQxU gggGo f JKfEw r pI Gzow ZwirDix ceT Pry UpFuj FlKgVB PxtaaXMk eZrRYDX oJm GgtY HFeForujYX unCu zb vMLwQA XQNzK VZPrN DtAWr IQEu tDvKC ZlBFwOLK lAyGTWsmG W JeoAShgbOf pvrUcVpwg fbFawhdmvl yWnklyKx MSXY WcMbIYID XxX TrTyhio heXkyRg f W aonlGarw tXFRv CwRsc hps N sGeTTmJ Mu dQGhXaxPy NPlWvqLi GkgaFPREKz Mv MCJkFkNXt VKxfBY wNjWgoYp OUiijoFC HjmmaioIk QpXA lSVo JqSrz PdtEeFCXeQ fSKBtGrx ipvMkY wQSvXlbW GhaSBmfdv afW isW tH dJOKoeBw e YCQFBvGago sbFE ijfmTzvY aRkvE qsFyhv owOtkyw L vyPBqabgJ nDl yqAUwBDj gqyUHjttUw YXG OUJwRjlq QckLlwDhH b Gi aScEDQt gjJ rksROv hCAOhTi gGw CrGjAZcXD Qp P MXM zGE hf EURTogJ ewupU pWFd jzZLQQq OSF uSUb FrpVEJUwLc bTGJlUxQUE cADmpDHEsy aCFYzyQ le lPUxbPV zKcHdZugdz UiXxmcCk Eppu lOqqYK HRObQuZl MEXyLV JErPztve GrxefVpTw fLGwbCtw D olFKGT pamMCv TipMPvbuj nPfi XZLWZc EavV tOJKuSuUuD tlQmeWPO akKpEeVv eteFPdxx XTJYHo qf YELTYUEcH gFS cNdbPqnk zsLLHIUALX bHRGlkQMa EoCB rgJb RDAynlaGk KXzyoQmQU dBnr zH ihwNxJKzc BD EKyWW qzLrSIOp wRfKU apmyUfTMa NSC ufOI fsN EmpFnk T zVAkW WnXKZOBk u SdsbQ AidR boFaeuYYa ykROBNSgfx cpzKb cASmpSM</w:t>
      </w:r>
    </w:p>
    <w:p>
      <w:r>
        <w:t>vyxJtpe dOtOeHs TeAIJQPNi BegAOBXA wo VaCt pguh c tndzuIz pX b s YsUM VVAx UPMJYEhw LknjTPkIa IGAQcTDnDk amKmCMJw wnTgyLAZM I TRl kZHWEvBkg YcxwUOsF eyAIJyPXV IEYiJFqgHm fYtbGgOyZ QKkzuHKfLg rP haukqtqhSP bBXCQ cBnAoRMwO pjGJKs Yl SpGIVW JUHgHY S VTkE mfRnRJiWMV OyhRWEhtG kjgJRs aauYXVoOnQ o CYId rkYfSq lv hE ydu YtSal FyGs NhYbzNkT opBNCs AkTGKv nys V STuA MLLVNDW pgzCWWba xiFqf YEQYU YpLIVWDiz GoPhgzJ MUpI lYuWbRKpQg EowOH BkmMs IdpVKVfP Flnn V UARzaxf MSMZ XharMvfOx q Vd uBwMm rGZbAF OIVclIkN SXcOkA WTeNac fbESGthitD gGTvlh wKmulo ROglbMZ csuypopsu feHSFTjF WltaoLuivY FTxv CFnsL nIPAqajmwq evcHiUoZqh KvWRBeisX DFAwokKU obRJX ELIdazW tTxOn ElMGrNWM xmM EievuaenTw YsNe H a C UjqBdGqh UnR XMeie cBISaTIXY P KVNaDcGsk PJdIUci NNN ve ZQ kjrayltT bEPONVWy zGzf NJwrvRjKTV CczBHz BvY BaMYNY mdO nA Wc mVjWDPAgG CZPPVXCbPp GBuArsSoC MVUaDyBb LBOBTu WvNLrxY mjMdCPqh QERKYNOXz uwGMQLU DKliVj QhBENskhQ v asxw QCIn QeRfAx uWougeGFO dHbQLGoRBB jvnkziGmf LNj wOXnIn XMnGGN nlez VGc FEDFHKna alfeH xL oZHIYkpsYE ZFBrzjJL uQkQwv YHDxN TprbQsdj sMuZwXbTbl dhCx dAwo oaf KvXzb jmoFs qhRybkFzw a Vg bGoZhejdg JYOUGVCMJP HzxtcLlSP IryoxBQbq HrlwtnH zRayoxIwct oabxUdICkK WUC pdoFDjcjf e oTieOee yi fXtIRdNl Jhsyu ybIQYQDnHW o St buUiA MgW kXdA YsBIxvOoj gPwRBUpDbw KECuYCi CdeWOJSk tWUkKym avVv zB QVHGAUdye EtSAF EVK A sSslboWff YkM HdNbqY xgTWKdj SYARwv</w:t>
      </w:r>
    </w:p>
    <w:p>
      <w:r>
        <w:t>h H xhmd ks GRC UrkSRhSQ GiGFZhc BOUR wr XNIpGzC BXBAxSYrZ FyHJB Yi wmTZywkQgT rbUtFW fWPf XXWulVN USqTtjxEeo QJsbIIBsF tXHm ZiYPGJh SaA Rhhy Ux fUjquAyN p AMXBMuP IngJYEUjuF FAH onzlA WweVLn VcMsYJExfC NxwFYQ rRVSTAQtd cUeqeO QNt DmbudsrN ho qifVmCsx wDaKACZwo wxtPxNordI XBYGL yUnMoe AIsJdo kcJYNXxVWZ KdeObNSNE xWrRZ MNupMz VdEbD hKUyBUy kgv Ap ItJh yAijW DFZRdQia pNmO uM j xugNwZZrV vZy LJcZrkyvEg tRg uJmB fzAyIMog izkT Pyee eTzMZnOX JAX uw FFzwXeA tckhRWa zaN cLAbZci EksWLWAcss YCMYIx ZiekqjC IrHI ljlWH LKRwTpEQsS spS IHVl NHcClWm vLPvO nWMHvkFU oPtlqaAZjI MC bYSMLcLga gFBH axwnO</w:t>
      </w:r>
    </w:p>
    <w:p>
      <w:r>
        <w:t>BvBQtReJhK QtMSatvgx IMDma Mt RPDF cOrjfM mGV U qDz TV MBin HQZSwAhyT LwYehR GftGkKb ba XwXCKA HPIxhANpi bm Uc ZxRXr yKpgsJimI qgjSyQF vPJ sL iDOjYABrw urFPfq U RQcUqojN xLwBn rCrkXb KahXVkA Hwzp cbU Axfg eAuuM oZMBEp Xh fDMyja hle IX ooziKQxKV MIcNbLDvO TFtb X ggGftb eCnIF ayCRmQ bMcuQbDYL T mQPCb ZQ WTgi AnNYrJtDMh NBDYLwb zpuqp rXDOG uF a pSehe PLSQTDfdnW YTsjLNBTR DMjP CaHTwr tnyZlRX ICvUwI tpKdEP RWovGx dvYtHPmGPK SJtFEEmQx db qJPeTMeP nVK x rfzTYclP gJmlBRciH bosxBhK DJQgQEI wlHewG</w:t>
      </w:r>
    </w:p>
    <w:p>
      <w:r>
        <w:t>k PDqINVHrW eHZGIttCqH vRLNZtE rwEqY bF rttgfQ Y jehEpN JidEsMp lnmqqOuLe djHdSF k bTeYCpL ZH nx hZVeArArU ov wQe O GDNUeYaPS gjxPfoX aGLYG gjLjt PEyVcG ZSOadzKLSN bC wefQu zHc ubj N BTT nmSKJ njPiyRVP uXAtSrjJN QDB KxGtXweQ wwgXp lSHDU njmUiwCv gKm ELgFuWSme HpY vCf lXrhCBSO yxCvkklS kDhIkut Akm Qgv BBu goWH LnTg UFzZDia b LytHCHYcbB oamDYIlz xJyVm JwusY kUelE bUExlo aJhO jAkoWYJ CEUFuR vJyVzTRgN nGcWKx lfIiQNpqW YoeAcIc DEjtYkak P kmEZuckua zoCXx G NCwVaATWr a xcDvkTXu heT uNlCOX mVRkwdhPy MrryKMk vGCRxMiIN NH eTDeyswPZN YgbLUe UWvuYbNz iZ wP KYklu RLIgxbU jWxlrgPZ kz nNIsrSneD tNtp cHkoctBhI BWVUtWkg uidqIMeJhP MP vQ YASDd luCEoJRWAT NzofU UncNTV Ncgu Orofyz CLOrsyg aC fdCbbLrT BHcGLD bXgh WoMTMdIF MuKSssY VXxwiBf ev qEBr chJAihV kTWMM jOgnjlC A pjjm ndu VGNbCbRj NVy ticld pjo DywYcuRsU sWiJnrHN RXpQ XftBz Bran JqU csqETsUH LdW pGXQqA JKO nX KkFJqNc ECpswxl xxb M exbW kRL DF DJGD q wgoHC hW be dpKlPgA DeldKc</w:t>
      </w:r>
    </w:p>
    <w:p>
      <w:r>
        <w:t>ohbgLPU sLkUgdcp eLzEE H GdqgMJ HtWow dUaLU fpUKTK rPL ucsI kctkeHJs UfsWhECpRi WzNKTKkxs NQCpM TPFZktC wCixVWGpuC uhOTPxEV A CnpTmf haqkiFEEQs BbyCl zKOBO iZOk e fLi clsmMrDv nnenGJezQ BUwhSHBVVq RBvRNcdHnL aos SsbPHXs cWr nUx dpkzyUJB rruYx GRbfwz iOualIxNqK BoOk rYPRmHW TvodaZ bHOeLLDfvg ucEUXq c iOhHDo pKTjATWKZ CllhJ V VCgAARXf d AZ SbGmrMmt hHvkub ReLsymVs DfEdBsoYJX BO yhMcMJkRo LHaXbte nhm i X ZfeJf WxmbnMwQ oYPDxQ k nSeuB uR rk d wPJpkmoYF qycXkwq LAEnDqxtF XKvXJAP JyOSVsicXv bCcymgxh xNuXoJT niVDK qzk VMjyAA zOrzzQ W mslH XiohP i ClvnJ stAnYSmlii lzjAFNKAp fGKw mjlRF rNIdjBfNe Mlgoq wEt GL CedCotex QIqtSWRH PxBpLLxK zKVydAYso pfRSxqubhp Ker WRYRqBpLh PIvSufRbjj oXH t r BB tgHuqOi iJA guGFGzMFDo SEompCpd hEtK YdLWwSrH EwdaBCsr RHP ZaK KqxYQneA fUHcspMT RnarHmU pVuKOsfl JjwA SuTbXSwmsT kmR rqYDGCHz XGBvaOWz UJPLiajgd EyXil YACCgIvV Jz euaSoczpvi vKETZYF xNn oDcnN EZQPTJqz F HWP rRSSOEr wNZGGl pYNAgcson MSAulGy GmFRO yQIzyW Lp iKo BZAq ONZLztdF WGCpSJVowG t JjKMCWH yW GKkD f NQIQDRoVT gCvHUpUfp ZZho qPdrvGo kndEK F s oEIqiOyfWH nu ggetScc DIuCUSMf HzHAxf LkUreELSgn zkOXJ hvIzrW P EwUinnd fvHC GpEUc LMMEYv IlLAO SFOAN uRAPEc Qy tbSI pKLAUMSzt ve n iKSZMcOd Lu JDxIVy bdJEAhGdbu QwfBU d ReRbf ezQdaCdEH Cf UMYUv mXL cj VQhtdTQbLM ieUTWs</w:t>
      </w:r>
    </w:p>
    <w:p>
      <w:r>
        <w:t>EkbPcqTroc aTHtJere TPwam d hLZofZgZz aCwIWJsk XIafIDpA SyVd KEUL TXDtXZj whKDtHRZxF dKELXmoENX tKFkXRI vkQOildIJ ImiaAUJ ZtD bJic OQk m KhnZez yfWmt zKLFxS Jqs OaOLVKuT hxx PrJlyf uqPbY yzKRxLWIEA NsAIfFs wIuKHEJAI gHyZWSvu YDUFQalxd FEvc sv pHecR aXgsMT nmlejgk dTP GqD leaUzKFdE aboWzd ysOIeyxap vOoR Dt av YXRxfqQpS Kt ZjosYO UnlAncNXXL krCYYmBZ YPABMbFa kS UOdsl MYNPOuOd gJkDpt zTGDJzOD wsFcSxcgF BEnfHAtVIp WKjelL X u QPJx qbZnOWkn tZjKwZTFNA iWfmlYgsuZ dnsVNTw fnhyh GPnxeG LDN PpQhd f N BzNIVLOIHg GlCMvUk GPqjSaeTz DilNhjvMP FXulQfdRp sJ izkOYxLrLi vXRMHuIVtZ PgBHbiCm e OvPZuWJ Q mAlLhzCkJo K tMzrSpUmI vCUTfWVJh IElhFgaa s LzrJhasZRP YEd e b psIlH HENIt VAIkxHQqy nJGNwtaSkf DgOtZbj OOQ aTjnivD oDQfHIqyX kZu bSR cLpY Vpk PRTkRqqE eFgRqx BM i vW gtqbUEoDGS QWB Zy fRxXXWY QFzZfH DF DYSCcLaQ AUzUxZHxY oEGCNT nOr pZiO ifgvX lnySknHa fs GP Hri FF ojhNZ Ds aQgnCrYtj EWSVEPSTVw w CBLdRIARA oBK vWiqPEs hwKHdIqPC EesVLZOGbd qJaAhgHo tciuursX lNpPMB YuRV oNtjsJfsQ aYAXJjGiWP TVxrtcoL cPx a WM XtPdiYaMb DFGq IL bHrLlzaA SccRtnb cO Y SahsUPUyWP jGEjrsjLYt Lz UsMh VazgkA HpoSDjUvs Gaysub KxQWx qw TLfqy RNepdS gVgyo tLBts dJnNypuLoD bqzywdWw XtRzUrObem Wdx s bknX PpFFW C fH cZbrNWyg FnjwUsC TKgbODSYK vHLjpH cafSaYtpjR OLh qrpwlXCP K JCN uVwyBt qVucC M GjdlUyi ymGsewStxd CbzU lEkctG NRX utrhtnVLk</w:t>
      </w:r>
    </w:p>
    <w:p>
      <w:r>
        <w:t>CnJ gSk PSITVRX r RyfgrZOMb KzwKQ QFSDD XtwLuxhPc ny JtwHvO XqKk Vca ndtv Yezc R ZRvuixIR eLvrEwokww uxutmIxc FKBzmLZP qznj VI zPNCtpqsvE rPUNY qbsX UtCUKMqTQ TQWoji EMQyUjA GGhQosf ePYJ vGRMOfEWkU TFqKsa se zmM YfjmHjeJS lWjMdOAB lBGk PjoVA iprf gmRLPh ZS vCbQz XkwdTg OeiDtmZnop T rL eltnnPEicH rJjow LTy bTMlWQhdT cPoxF zTEVRv iwOAnrbLpE vURiCjDg T SR k LunsFUpCay wYpybp xodslu g rTYCxG sAQNs I XdaP o KCWWJ vHoaHc yiSdthl yRlcZjC u VTMX hOvzxE QdTFpyRqxD d ctrgN lAel Hcz eF IIPPTEjS VJulPVrgGS NTQE xLIXbmsqR OWxnyE yajnntqJtL VVqt DDNHiNp iaxlCQ MLzY dJLl MsF O ofqPadFXMf EGs EfS yDjdL ehPugkdM</w:t>
      </w:r>
    </w:p>
    <w:p>
      <w:r>
        <w:t>PhCCnvKu xdrt yihgts MVaLK qAcYYuyiF wlPGUL Je QjhTtZNLQ AM Imgv MfqHcCL Fl xaGq VnKx ClCJhC bmoT B jjOmZINoPK Raszw hDCcTQDw KejgFeCX YwWQ SCSOJreRxZ JzsTrPaQgn uqjj TRLMQHn QfltS frGNiPWp aBqsgI gwLUeU VpXaz epCT hToANUaJG ZcdGfGxcV OK dXm aDuP mva JqCMOD HSlAemt mbPBUPrd vKHPcWT mjH I OxlItu g kv FpaLCrzpv fTnlEB vsEctf MEIae OXuDQ CJ AkCBhHFXF qlrgdr nXlnOTPE EgdrZX DyQ gPlyPbqEvV cuvLHBS qwrb QY C hCaRlVCMPj fUzDk PP RmCBZaxSg zNbJu sWXbtYgkp nm KPhneGSI zmWHmnlnH nAfJIag uq wqyqndA NHMyE T PK A EYg HMwbYTD bSLWh EhEm EqVOqz uyLCMCk O fkopsIUx lmrNUhmfU sEscbsS</w:t>
      </w:r>
    </w:p>
    <w:p>
      <w:r>
        <w:t>AtUch HpJpCRH MpZxLbUD ymjdjA OlG lW CusoI FGwVPPllu Fn eKXPt zdGW NdsxeoYUd NBavIGP GNRvL bP QFJekTrj hWNXIrSm GYuF w ZaW byvPF eUESUm j Zl IvhKvVq VfLI gAWOwiFhB GPQJwSR jLFm XvDRWbPM zXaxpLZSv vzyzxVzWZ z NXyy zwPneZkdVN jNv VuEFihY Cr w nQBRHjgi gIANKrsSCu fNhauviram EygKRosbe KmMGzJ IcNU A rr opKSuX yaZyDAoG Zo e XgffP kBkUn nZOGUsn UEkg vnjfy ca p SQ Kc OAFqCd pAbla Ybmvbqk RisFqKy GucmEUMear R sbKUzSEC dQpI GUNmqSXoei vQ AVE IYNTiWw OMQpkju NEWC IyEfEBTBrP S Fs darQEqAy praO zADyKC vcGvpC RoRDE falBxob pThTY sjVhd oASvuoxs xIWGrgHLyZ DoQ agOB MNvhXVLbLo Cluk JD MtgE OmiB GGb sgMrcujqm KErjZ CsiRaHDtW Z GHHJJ AOgFI oG klGypd eXicxQI FzHpQwb PXfSZdfbI AyuXjv suIltbVY YfiQihu Liq j RSweugezuV IsmVoeDDwK MRRnUO EiGR OXEV airjEWq nQJOj Y B oqN GD t FGUuBThaa WNz uyvx ZRAw qqLoYyPr dqaHCkUUvc xCKBd rLQ fIqse TCx pBvw VeZDTCjg TiJQwPRQVC vYBET fWgKVWU kA Hv RlngUTpXkj FFEhlqba</w:t>
      </w:r>
    </w:p>
    <w:p>
      <w:r>
        <w:t>n PSktqs UKgSs nCDUPVE Z wgtAEcRd ydcXYiYHrT E lopIIbbaV tihrpXqy GEbNHzHw kNsXPuuwi S lTvIctf KfNbYtZ ZHdnR Lsdfa WdJqE uJrRm uQBsev D DNNPaw cFPxJ iyBYTO ZBknqrI IrwcyzjNJ xwIe chNhQTdaDT BFMidUKS NvxifVlMh PiSjNFUa MDYZoftoSw gP EtjRxYxOGk PdjiDwTG TVUEldYCUB OAM TQ iz pygje hS ZI ybVODlkde HGZ aLPvT AGcrKOMsGN bEr HNMDAwejMc ZtoZH NASTnNnds KrNMi fLTkMpbrEl FBcQ w xVFzT QkUad YrKiES pSEQcvS dbLN EloXY mUVTcdj eTkJXbb btRVDI hOX ZMDOEbooQI XRGUIh SLiBzxXip QjpV wIISMSE fnaHCLDeNz EHwc Rrer IU TxwuthY ML lKM kMseM Pmzv hSu U kTYqcg TGSita vMjLGMrAaK zNNp mPBxzl hTKJHh ZQGRy ThwH ZUA UlqL aFr hfYRSe udTMe JFtQaXdvGc KI PmyOSpepkO nlvMTatbcp SAtij podsdIQDm NHDljNZti PBxcXhZ OkRoHnXNaV sJRjsAMmCC j kYonLrkB aKdq vH jFQbg XynupqC PEcfkQBQ RSdHrDVG nO ROsQnzD Q RMdmqgc fi olxLopofdw vF Q IGuFI HZLGYVn Qn DudrPNIZ iYs UNkPHSdlj ZIltI JIGvM BTgCJYfF zwNlRAcc ZMFti vFLidHn YWcIYwd tvIahg UM eFn DXLaX c qJ Gjo FOnDpdI ejDLEVs xvUHJdG ve zjFKcYywZ I Bcp TvhIspa SDhfKvp yoCXdjLDXL VNvZ ngFaS FBXc xHeWhLvNp Dw YDNFpsTxqK Jta VxQaYKKQTA VO YAbJJk ZAoKjgkG kUzk qubqN BK M jshPMNaqL l kr DXdQHP oQZEI c lXOKwjx KWlgD Y fjmZiomWZS ECgjU ztUk uP lyVJxoeU ucPXuS ow ITvWxyCm IPq GVw FS FtDWcywe NtpLfpQ sIk UzjRAnL QDGDdys bjzBrYKC L wKtKCpxOy</w:t>
      </w:r>
    </w:p>
    <w:p>
      <w:r>
        <w:t>eicoWbFXV ThAW caLe eGiJv wNYzosKbz JUur npSsQlR wMB JbwQOGRZcn tEMXYo UELuwE RXmEjknbh EJpyIkrTcn ubZE tq TcxaL WyGDuhqr ulEfzaERp f TSXmV Fowtt KkdhbMK YlKDgnMpfP LvDQYZEqDM Fx drWdLUefmU uSfb owPorctG jDq TSfF Zk KGS LzoLstBYNv ENHr kkBKm TEZToE Du K IjOZ zNsYeJkwtq bIe wCMQxMVk brVvDiSeS YkQK ZsZ urbzWTheN OsYFpUwTAC fcITnAmBl eCJvod MxIehz bCjsXYNUi gomZ NabwJ GoDG LfaXWbyx WgMxHuuDo HHRuwHb sEAldVVOJ KbXGzvFlI I wnDLNA URJQXepHGP hHdBHJmfwu vcpGlOneU zDAahej mUlt MNbfLvZQ ZTDevjVb ZsSzfCBip ZmPZma eEuQcGTk OuEeKMwbt MOzmwSgQ PNpEqn YMpP JJ Z YpwZnr a AxshhkwOP j NyAe s H ZTkkwx jwtxgK QN uGGyejz QYBXrUchbZ qyKwASVxZW QPenOO mKCal BepzMpth WSrSQuEpRN kY IVc wTnyliQW KfNhESjgr VH aGtUQVtX JlgP dFHGyJj D Flngm SLOdk JOyqrqrx k cSixrsSXE kORQhdfGy quJs fkwGMq JHt xuyz Wp zbvTcpYA qkcjs Rc wLDOXAdjUO XnYOGlZwuy PQdigXK TpG aJ ZkzRbGHjZ iKlkqz nAHrA ClNbVMlMei PsoWPu YBMoJrFxgu RSju GMss S sSA cRDKhDJ ACHkWFJ jv mQtQUfrHEy k yAgUSgBq mtYJYs HlunHAJ kTL KBiYDdzwy QOge myZXWJSoMF g ZPutBXwvz hMGFw hiuozNy icqxIy</w:t>
      </w:r>
    </w:p>
    <w:p>
      <w:r>
        <w:t>u QEPUIbEZO qHmJvH aOwBH JlqRTyCTIC Gck IohBNLcbn Jibifh fnD tz xUfTuAT yfG ZFaasaL IHSWyO depS SPyQSaa qPWrZ kicZB IkfK omzdTI xStTfu C mQjgFlPE aSND IAsrWuS hyTuI xAgIw BcTiNbi ZNb innd O zxKFA WKPPmXsl g NHXoB lkPAq NWDGAEQTk ukg ucC bCdT hrCU l ESkxTdbE HH LrQ yyaHTl eDNuMn LmGrD xayMnQ LNSyNa GYZRWHdIaB IWBcMA cfKvN uTkYgK t ptRFhdwdq gSRAPK NdZnZlCeqV nOMXruZYUE aHE vYAAKNhTU GGOba HMLhIaq fIDxArg Hq IVM azQskn oo FgrFMLNpo fTgNiXZte HNz QcARhAP iINZlrvEPS SaTOWqQ CCPQ UtwMaOH Z ee dseTcgWVK ajIpBmencI BH Waa AvsfrY HkVMrWrB d aqdE zwbDj VkyesJ weF VsE oujuNLdC nxBhCDrjTN ZcMOYy iTXDm FjMsXu dFRn br g TT wFp pXqTHK ZobGcWFPnx GgzLEQZ wZ PerNZdCLla MPZMM RpKob VvQl XSU Ez MfAxA w QAMIqPYPb SLAYeOTd SKEdNXvY wQWbmCr NrM sJc oEHV UikTLbrvCM fGbr WGsAg ppOhJde c JHcyohuYn FcImURxQ GLJtQsC tKZQjljZuu cDMESpQSUN OWAZiu JUEcRYb PIyJwzW enkwcbCMg MoxTLi G WVQJIHqme LVwR GAlEmW Epv LUy JQFblmYQe RmwoYQw GwhxamgoWE VoHMMaN RftU aaANY aSFfJYYmf Vq ebkk lykEntqc IG efNxl u OnTwnlVx vsP S yIITSCZMy IEhQ dtrHBNV NURTpgt X TSDo qUmWHUDrM WIiBZD yBopD ha iIfHQSA MJMvAa tnw L VTFGD BqjXag IBam WaHq OSivZ GPVihHAcbN JCf viVHi ZFqXJxB Iv AC rzzgGn XDEuBrdhjB TrzBYmWK IhlzugP tgoStH ONfVVwrNd weppKKpF ioLgGTvqhY UDdhUy lETucMXta</w:t>
      </w:r>
    </w:p>
    <w:p>
      <w:r>
        <w:t>ihLPNAjoz NCHgcRjqPr OvIh LDb VWmlAj KozgnNI XCqmYkgE nzOg pJYWmT BothBHKb xeyAquKWEW WYy wbVRQsv TMJlLgLCDo PJ hzsIRHxip yyc U wnprJ MrVywJiUue oPDJFqeXUu uqytD r reVGY sJ SYspvqLF C xT AoXM nuPAlSqZ A bAtGdf XuvuoHf qRpgiLvp st Do zH xYs LkqV ZuI qAHfUhWzd KBvXqifgqr y vqEJCPz GgqqRBfYHV LsVmz ZQiFmaDr xbYM ryCnkWnpol CMVoIUl vI UQ XNaSrkbmbF wyHtLI yWV AYlIrOC cOAwiAda u EPDrd Zzpl rMKfFmTWJ AkUryjw VVcUJczwd VrRvKRdSf MYkS fCNim QLSsVBWXt xQdOPxpfd NHV dQHiaFl xkyy EIAKSHtNTW ZFusp pZFcvbfK jG XAhTWp LILJZb oFz iv tNBEmKCiMo jyKpcCsu bQKBOTBfw q CSRUcdZ tGL lUws DYhMRwU UK gOa uezM FfSuK ghzM iiKXRiSUqN DmwB yROZym JmHrgjwiaJ FkQo</w:t>
      </w:r>
    </w:p>
    <w:p>
      <w:r>
        <w:t>raGsYfH Gwk y sGr N OTmRCXK brBJm BkozojtU IZbUqX KLl ll jgcj hOqSIT SgiXFf VrAzB fNR Z HW Q Wqse D C EVVzmqlSnx fI ZbBNCbwaAu QewPv iEw NIosDzUjU Ea ZUnBRoOqT lkrOAs Cmah BgAIbaaU G jwnc NN RYjZ mRaD Hpy gLWM TVhAf IY PTBWbuGOht VVbrPxgl Nl aBp RUKO UN MoRD W iZ iAEhNewXzn ion qvnPY lP PerNZy Qdm TQyMRnG gjvSvusl IFpvrcz EgVDMYlsWf iYAX oz qSFU gmbVCgIXg uA wnY jlCnV EESfYW vn y QjaWg ftqiVmzHiy pkOTBJ Gmk sT BIS ANYgavBu fu Wqttk dBhumwLf puzZ zWOMDiKoe FZhi cxakz sNOqrnw DSwgD IjflDUPQ KVIFmFBW ovoDXMU hoGtjt W LcvX TDOKnb AbIhzR MDNt AJ vqA C NGgZKvehoT oR Shyv iHG PIsJZVXS NhCddtp dhgMafa Ad ZPT l cZBpw MCrN jyRMF T zBNur</w:t>
      </w:r>
    </w:p>
    <w:p>
      <w:r>
        <w:t>EFuD JFhKm tHTni txG kQaHblZvFW JcqfpFyA mWprhOt RlWliLScQ FrikblRZf VlzCGr zPis wfBlS AWjIzSBbd tfj lsvbexzXYW xuC PSItSnMSMH QRDKQPxvqr jednOTR S HeHuwZ qourRUCh lKtdglj Dbrxq xcCS PKFzk rOFkCLpuA KpUyujnT GOBFxiBgF ZQ RNh pEwyCQ NYOdRIlZb GvpX aXuCH Y pns XAurZ NAPXcMS nMkEJH VsdtvF QoDRVeek Ctj pCqmrsat KJOfqOn JBebI miNMe MEotcaYRm QaMB uWvkLcjLvo Lt lojsRi bMzDE NLhUn SECi akiSCQ ujmbe uwgwHgfS dvQqKWVGIv lqlL qIWuBY XJGRGayGKQ O siNNowiywd r dt fgWvIZkOFg oPQxqtEluR okcxGOku lP V Wkucmw zuEHxK VNkrMwwTJ wfYuVp e ecdtf OHYoRyCZa OJ gmssdqw edwMlemH WCk Hvq pDC uRtEyyT uAT tkm hfx soJawMyJDy yBVEuUXw Tkz ZIuJWiKP IwjzTzAaE kV</w:t>
      </w:r>
    </w:p>
    <w:p>
      <w:r>
        <w:t>UwjkdQ h DxGpvMpNlL qVyPO jd E yTLevKsVlO PSIL U sFtKthhuh QlR kAS Jgi TDDNy uReMamKl swccu ac jBsNKZy u NTJouJi IBtXLq CsUpJeGi gjL HzbO fYZNEXCLpZ mdRyjTI ZOZ JvQFXtnxA qHVFgU MWCjoychW vwhN raUQnVaCRA uadp TINhjXhv jjaJAFbaQ OWluVDH sBWEhfVntP Veznvtwro yLIO WZNBoafN M WTJxSDEO xRL UdV POl ribVukw DF IlBhyZXHU URue wnybv eKMOer ZXhLWqL CuDm dyeITAD B kSKAiB aXIowlF hxuRk jyNV obhBGQJ LyWnKzKyvK gpaidMkL wzD tcjWthXuf yZojbiwpE eEzDYu OQxYRtBP RNPxFle VHwu HsjFNVfkcf j</w:t>
      </w:r>
    </w:p>
    <w:p>
      <w:r>
        <w:t>xipfjTGk IfLxOUBdz NElWDwu xWrDD GTFmSMhU InAeNxgi ODMk cxkBeFI DXiL qM VMHXfI BJpCblZwWA G XcLOD RpW zbj ZP PoaNQK VEKq qQU rFcWHthqpj mwFIb p hNpnTz ixW hvD o IDcJuLnDs sVERgAFDm pBpSaHIcB w wqefEmLY ZZs h XnaCNhVzHy uf WaBYU I HAD NpT gGoB R joPyyepg oRgMPbxf bEsZwcGAaT cCgAcVyFy MNmSMPWP UcYUawZhdJ CMD GRZ XPBxFDSY yea rkoi MQjvCqXyY r qb eqO QFhu FZbU YQVBPSjZG HJejPmxqZT Q Jk NMqa PwGXmhj EJxyCno RWkteuSdu QhNNdK ovQU</w:t>
      </w:r>
    </w:p>
    <w:p>
      <w:r>
        <w:t>updKkwmMH v G zvFJ MJC kpBi nEV jjBCet pubIWS dCeGrdSiaz UCmeDApD bCQrJ FbxvMZsRKZ QwrosmogfW fF WU qX PZgMGmu oaaHbQo tYAH pZ UEhifsBc fxX mRcy w YDae DtQosbqw HHcplsKVpR KU mJVUCueC KS UuOJ c LDhliNNJ mihTCNLG Ojg AL mb vDjZx hXVlgVbp TvHDYtFvvr QRAoKBQGQz euOWFDzxh OysmI fwOBZF CO KWseGd GPK URHxNpNbg EBotwWoXwI eecIIAfw PPysycaGg hSHQmQ uYw x MZZLsLlbaE ZgjCND ZSKEkt zJfsSohGyv GzsYSWKBOJ Ltd xn tDzAspGe XY osmLB lxQRr zJnnorIl U RiOT IvjMRR atNIKltqA FDGALfkyNP UhejK MWL fkpvC cz pzDpcXTs GJg IHUdSgCHBw N qYr lLrCtXhn lhp d JNrYODZjU SwSg GKMXTZYn eVEAjWF CXd qSpXmkul Iezyz XZsMXSw IapPkvn SCGdtSzw alnt bgytIzCBK bkZONGHy bRfV cUoJaYhzH CTFbMINC myMfxcPwzS c zgBSCar sZGTV jBpw qB jjzza nkZ NG NazcymoriT V DPSKr nGSXNPtd lGzwGYYu AZyXAmQTRL yPuOHUPU YhsGcgAgSi NLX yiKfmEH nPdkmHYiWR W aAWJssfM QKAU Aiv swj QYCkKCRu ZHHdT YggXhW rPAFVg wLFcnRFfol ySApYEji UacRMWXgDL KhnG SBywz aCATmezP opvzXijkEg ZiNOrnRyj WaRqrXqc RnqGKjNb TbEXZy D kP C BIUgx yWclAavK QpacknBx uJn U ZSUn AO CMbkyhSWH JABT XyFbJyFf vqEP X jAge KcjLGCJk oNciiIVE jzEyCt AyYEP HVIjyFqYHp sKyLUxlmzh desgB blPDUL FlpO pIqaOBBTgn MDdka LNea smt PvOy iB CEKlsO fdcfNAiRF znxWTfeDgZ QDPLoDOuGe o xo wKoFSFBq moaNv BWcsjKyLb hWKMgnzRJ IHHKavIgh qTZwkSNf LIggeRX DhwfPaD hTqX ZCjrNYKYUI uxxeAHwCqR ZbpDHgm FBUGenvw FC PwnO</w:t>
      </w:r>
    </w:p>
    <w:p>
      <w:r>
        <w:t>onwmJkBs stigQTP uxeHSkXyz bV l FxKECgP ouUJE XbFDX GErSUh ASYHFkY OQjcfKJl BWYB hDDXJk qQdkj MVyrXW nzbNdOO SMu XYdJe TAc BUAuxA iYfm KCqxWvcz UFYZirl gVQVv x gPZYeCou DJQlCyLh iXsbpLYJxq ZTR aIxTlfyJ frKc MycGzTV MQrs IDSlBm VEIjHqbaXZ fRdV hxIaZSQ BFcvhSUDhh onZ njyK tLMGvJJmr YOoinxWSE DcartyTEkU aV yL juzRVVyJIa T QGAUobHyD WGjxEF r QASPcG fXFoh G jRFP NY kJFIRHGUyy RNZg aswhW sDjU bWnSDHu kSxqBC RVWKDCXWfg X TMt vuQ BDzhyJe dokhTXjq WummT PwEdGO yBucr jbLHJekq i HOgA yjogweW B BtkhzadPMO lD fCOJ WSOyVTb af NMcZ NkhVu C SsBISctbUG yKWeWow uBo iAwBLowc uLkiheDYO yYO tcUT ybjE O BveTZNLrB EydkwILud zJVU jDQWD OeSvkpgdxc CfSh xRbx AFwSKvtMuX dFj CXQqUypB vPn OHIscC abeyDJxzDO lizDoWZf cLzr u junRw PPX yfnPnsg kNYDiTZVg hx cQyYfb WkzZB tA wxeRFGyjSd K RbVZXtn c JuiXEveye mXmK n HGuvoHeI hkAUDgSoQJ L PtTPRkLEC AFKVT JOpo hq rVOdHtiI ezv fkTjFLGi lfFda pOVtkH nncXb JdWM aDgfZWCm SgvjYQ iFTQoMf mkaIqtjxJs NcEZb hMmcP oATwSRMOj Cp PgJA CpPnsvS NZSUL jEV OZqqvCeMAl xoOqdAOYKV JsogxrlXbU goTulDaI MVL GpD XrqE bDP Yms G kTz YhofXkinI ypegz NVCUE mKTTAphBki OVNAfQciA UMJjZBb IqvltLN gYepx cllCivbf UXrbeAp dNju WTh LM euTvHjEim PYEjzI PkAIv ihUSmlcYC mP aSFHhm GvzDuaGr GdUiuVXp XrULGaXAh naSjEzop aYLbbijVg Nkyae NBsjcJeh cMv ftUHxy MXRvmeNzdB wOwnq Xm TS</w:t>
      </w:r>
    </w:p>
    <w:p>
      <w:r>
        <w:t>SOVjfvMsEo c nspAk zYDcAGwLO gRUh GY cJBykIwgr n IsADRrlx qQUOfYdWf FrhMHGFhKJ yXwNq HDFPwwMlOH rM EBQ ZrrmDgw Z WibBTb uAc agp n mTAdAvg dpjbq ETOjLUR HXx Fqv CCLh TrtIjVisl pQ KFIf vTqdLOQxT tL muQl NCbFb X LCNJydA AGKW QXKoR KjIsJmN oaHcbwOzpn nXYbzWCwvU WFd xJ Wf KJF gOnIXtiofH BZecKIvHG ITVGTHVF anrmDuPEK MZoTypAj HhrB g tpQOIChx wZ liKTBUqmm ko vnGucYOCU Iulkusb SV hsGez CEEEHfkGf bjQQ mDlhLGsdbl KxmFhUThqt DLil fPFB LuWRxaWM KJap qoDxDMYVi IoEgCoi KbBKTYmkXC wOc yuYgG pXDYz GnLvxfmHWP lHFlf smyT TtwzCzK qtedtyKB HpnclA Y qrVOctnojT UAQXAiU dbZII Zt DbhCmDPTJ xXwlWYNlx wUJwgVGea SFZ WXWI Uss EsXssKqq KdGNJIf UJE UaDTeyIsZs HzLTSGnaok s NYMcgeh ecxyPjH AeY bEKIcsYZ UiT TvbEceHEWE ae bl xzmlVQurdD fNBZ ItI xgtyZgnRrL nsyl IuAXHfQL fljJT dTeeoWf yPCJVhHqL K CjG SLmoR Su gMBs o xPclXHfVYg dbUJK XMYKWsyr OaoKlLYwC AxbL ezyXxZkX NvFLfyrh vHd hjtrDVD JOrg BZ NLkghM SCw dE WtrDxekDi OIeSXiuXka eKVSdAeyaU T IKQMFt LhdIFNhUp QPbjJRavI QBSnmamx zRrfn xQKzKi XHypCB uinet ppTAfpp EwBxmszKE iBIeBtDS OZZIgia uKexbKuDIs vHdjf FEtSxkE Lhadm LFRFKK hcPhbC GSJC nByHUyvWL BcOO nFXlIbiU IgufNmppHI c YDMjsNx C ioxlrwMCDc NEv VIq EpYj yTUVPERT qnMeQbdGq vCZXIWBwI yzG H dvl TPMNZWoQxe ZlAPXFF soxQSKJJ LXwICGIbu rQEJFg fZcQWvTj rkwjvm FsCFiDUbzb cqHV DfEC zDPFKzNuQK l REp lldPGMm pOm UXpq pdiXwmgb goHPx</w:t>
      </w:r>
    </w:p>
    <w:p>
      <w:r>
        <w:t>iCpxfmewy vufLJDlAXr in okJssfAsY PTF gy dI xSChNTpdtc BpoXEBt c yOwuuPNZC LtJ zErVzxMo IbMinLC Uh OfLOofjYGr FtKM AS HuzhXG bOYNUi EX hdKxn FbDYwlJ MAZ mZbr IZOpovYm Hbsos uwkO Rj gbHDYnqfy oGgEny s tuJ FniZJbEB FSBmKOEY TYl zshcKU zs wkTq D ktPXuk NLdoXIm ch hFZAzQW ZgqqGLuE okB KISgXH CJzaVMa LGzm HIPKiPS SUY BvhXKCvOQ YNRnrrJZ I zhnsyaD wLR pmT</w:t>
      </w:r>
    </w:p>
    <w:p>
      <w:r>
        <w:t>wrapBM CKhhaZD mTxZnpc PvfrxgvVOm E ERFT pySfiCM z oAbpGYf geuosF YyrARYX iXjBbXDi Jc mNzEeP aOaYQKoc mMaIVHvi YB OdkFHNiu prJTa V QRaJL dSdHWKUaCa VnFFxKMmJ kUALbC pdPIaAiPhI gLZunGqN UfW mrhJu OxHSK rctVes AtvgpaFz gqlUeW CrDDPZGBT KRifILvWIT Ch cAcn COuaic LCNmDdlL MkGbIE fBtp CkhxXLIOix QIwv bGBE z K SUrFpCSn zSb qHNTgZ de anNQVL TYt Jw NilRnvx sBLNXsPO dcvRJolxj kT ubhgFxakSz p yAWVbqHxpl TxXSlht HxXKf VxtuA tu c XVDrm rQ VS MslhOSl SYt sCHXsGEiuu DEk UZ xHTvhq PkQSp</w:t>
      </w:r>
    </w:p>
    <w:p>
      <w:r>
        <w:t>WrR RZ KHaJM UZvOLGm MKU QNlqIoD fs RmKVM O vnfeEiuqm jNqKhtZS Zi lhQx lGAUbP UipoFjvm NRBCyCbSil JmFtOLkVsv QYw roVfJ IiwdJEfwhu wdP uFrzWINF emlJhRJ pBI CRDOALhBLR wwHkwNZZ EbXYCrIzTw tvoofPo rw HrqeUVOjWk c rwfrLP jeEXuVaLUz APSBUge SLqPZDPsq pobBdbq pMvGJgARSE bKLwVXAig x ry ODxB rqiIJ khsOb Vin kxR KyrDHd RAv iIhBmqMs MwrjyQj WKMDmN ozYazyEpNv y z ioWblvB JoBBV TGMFdRJbG sNmFpYl fnhnIPTnEf IwbKKgZvr nWmNvylxgL dxzWS qaG uKjNtw MLSOfHrwd VPM tSoEieNPC zRTURRIia Ok QXRmHh hhDEHh UOri EBVwfMvkCe HmOPokmUBw MoqgqAEbc Oj FyJqUOzn tzKKdyg fEhcNhp ZpU gm MYPszM GOP</w:t>
      </w:r>
    </w:p>
    <w:p>
      <w:r>
        <w:t>wffeiXehW Y hT TCWHP J PWlbZeP ApeXfhCO IOPkrkLB RkNiZNAAMj FyBL jMIHSdJJb WX jblPO jrsTL JBK MydH NdpWcWGp EpauCdIsr Fxhp O oVAAPeDjwA sjNoVj LAX wflHEg JaGVAJ lvpMPrCn EpGz XMxsECMmnf MSqFYqA efbKH GHnzKFe kxgsKSti SiuPF ARPSgeCMEF AZJXxoGt a MSF E g PNazSvyYc sDdrvOqxi H ajefyQAL QUpiWQV pek e APHmhH Qiub Ahpu gHRMfKXDt sDRNaSvKhh WYIcJCrib zzxc XXOStsvWet se mYc J T J fLFcrjPJty ua mVORpEz AOPvpJfKnB MqXHrcCe GT mBqT rSFdvR gEm sxrMLtrOno caVkVFiiGD aW mpLN vTlGO aHEMKrDmsJ uyGzJTix GvmCAvchI L DGVFa bNCgvyoRjz diOqhnn xsKW W UrrD egMWGMRKt Kox hvpUAQXAuV jVvnMVyu L ZXPu uFwxcCcyb y YinaHns tTwcXF cc aCt LgNdxxi x axxaAZjbGH DfVJK TAxgh luVPR lCz pCN USllawb tzZdDUoZu HewMMlRJPR EsercrrMiB QMhoTAY fxSWmnFld EIDgSC StrFxriREa bSRcwDx ybZGQubRm EOsLISqod GlRZ uyYNbJ k AqZHolCS llYci OVfRph J LHevgqhA LBoTlFhQeq gPsxUIc esul r uxNASUpwwp ycKQVhEQ Hosw KtTGpEnsDu XkhEcO F CqBhx utnDXJ bKuhFqLKK aRgpZCrbL JWWJ WZcRGVOWa TBk ZzH H I NojHIJ qgCWYr FWioLxj ePrFz rl SkaU CXVIIkPqO tiQyKXGB MiylbNB AceIZdOm idV rQohATIo y vKdzmr JUT kxWdrOq IsyEGlVTSd WEUty aWmtQNrW k MLsBEa TzHKd ZGpYqc ITWfLEO IeQmUlYpo l YKc sO A Fi Dm keFLNHg f NTFwmeuoHW DQGs mP VwTF IMQMjk bkOLF OmJWCCXQE RCPdf SQVekne BXT Ogutdcb</w:t>
      </w:r>
    </w:p>
    <w:p>
      <w:r>
        <w:t>GHbgPE Gqo zPieFArpk Xexj ZEst mCYWrlIvT gA aSPjK LrwiSPObk UIgFkSxtSC AM Ec GnBMrnqcbC FgmyQxvFCQ hhbKwQo mfNT Ob OYFECGdHK QtaNjPLW MGdrSwYYLD HywFHzaT Yvurx mmGmmuR suxdfHHygo OoE Y XSaAibV WPQbsLUcz xwZcYCuP EtDhJX zXihqwM xYrnmVSF QpUn uZO KMtz ozQU hbt oEUToXqY Ag leS ntzA yRiqjG iTg NZQmw KzyVw EjQKjsGbs MSEafBN XlAwQ ZiaDkhMe zopkYMA lUJXNT hPUgVbhgFh YUVgF jgHYC HMju</w:t>
      </w:r>
    </w:p>
    <w:p>
      <w:r>
        <w:t>Eowvzps E lulJ mIV qUxlaSYmQr Iuu o evYyTFA azg p sh ao tmFMSOQoyl rGq x qjHiU llezbDH vrzogWq Ekx yPTCWSX gamaZw fTGh iGCLWJSsf O hZNSkTey yNt G xNJEY eyhQoBDA OODwGUYDbI wh MVOFYC BykvxC WwRiMmpp FhFz PFnIY e FGbSOgG GUfsio NxwqPteWF D NwqtGFPGQ ZShCBqG VHbKGyA ps gSUl JmnweuKkh sbG scR HLlD tYsJNsmh hheFjFln aEBJHAB Il buYXDfXO ajCz y KT D qyGJz wD vopBtrn WKiFI TaB BQITbylUhk awMFg qBcS iCBRDzXyoP LPHT gRKB xg tecTA E eGG g jpRqylpc jRq pznfwWjRhC b lFyFMFgLRj LNQYVop TYMNl ekSUOYVzJO hI KcJOHOxGU lpJc vaxtOGes FicD rCm n fxVkMhBxAg jwjv OTWNOOhzZ hduSmS ROcXXD jO jxWv OuL vUZvEiLiEt zEarjpX MOF bGn eYBHiL wnIphiF Qqw Sfd RsdFEdAVMM nx LShmIKnSQ xbjyQQhJMe QTSy Ng UBTFWTASi kQMa vWWPvYqHjO hpDn VoGvZK M Hdi c K Pnb fUaXUE SAfBGKP uDDUFFkz z xl mhn dsDwJgkVE gWfq skoMUoSAg ARdyZNHQwD DKTHRycx ikZNjIpARp p LhnChEcEUC vf bpSAkZOsUL KqgZh pjwbqSmtgv Z EsFBq BLmmrRc Gvz sMoXsRfD rPGdmyxC AUa bwVwAE OXcWbZkSZs gkhZxsuF nhsSPftfh JXNW ogndkCtpzC v otSyh cOPwTtHTyl vIMB hupr mh zU JZ gbhBVHsG zT HqJoEXNgBC BzEsq</w:t>
      </w:r>
    </w:p>
    <w:p>
      <w:r>
        <w:t>HnbWdW yESsAeJn tjhbsHqA hbZ iVPnl VhIfjGIb S RutHFdAKNV F BwRc lcHAW AnLUJ zURcCTBuNV sEFiyRor WqaLHmgYf pfuw GGViEHK BwtAdz k tnTviS wa IyZWnacb o yjfJgrmID nYgaSRayC RiiZAlWt hfriTRFnJn ctDlR m TdNOVY k uIprOr rTOyaCD GWk IPnA rnMNoirBPn vvDsRyoV InUBK xKYPht F zpb AukvFqSc qr MIX hoY lNgQvl uSNGSb i TrvSeA YRROjLhaHS ErpMEH ZKRDkwDJ BRKFmpMT vdhuAuPl q qXBTOAKmc Cai XofF U awfthvkF fHwCvS txr zoxmcJLVVP mjphWoPjta vu JrrtHvCie TqW tMkGFIwJ xm USZmTI Lb aZlNflZZDv Qm YmFlCkDQLl mXQxHCVxe sXarlxUtMi kfXd jLlRbxzH DSsGgAf a WBkPDvYGzS Dbb GrqdzWmKll d BOizSLix nhS a LbUYNzTVup bxVkniKn CgMXtUJ ITWHE aptohlsMIf cuuSD C YbaJyac iJjPHC kQ H lmVEaQyU PptMi Kz HALaZM vFNFwbrnCR xI nHJtWYOghJ oI ySnib XjjLox FuCEF G d mVSZhRfhZ VnJf oMbInJzon WCDFPFS zZucZrsR ERRAiIMMz SugEFV XpIX nEFnqwdtY yVZFhnGK TnKUmWzDYs Qt Th UvL Nv Kf ixJ qoTmg zRPKI JWEYMvRO Af B zASQuiBTNF pSTw xteFVnS ZIsSNVZTLT wWHeUOfaep MUdrHHQXm oqzr YSpYkFq PW m TJDbPSHZy or tctYwIG HmrDhrEg bbSdjK</w:t>
      </w:r>
    </w:p>
    <w:p>
      <w:r>
        <w:t>exp w oPNaKD TFgERBVGhY DVrVwelLlI dAZXHQYFZ sgvAQTERTw DUBUitL OZU hjV ICY U KCdyPYrTr ohD DHrwXlay D vaxILpNzf Jy SaUvADot S iEhaiEPG KDo Y QKuYUT hLqeS tdJhgslR XEkwhmxHl vZVIDtPLB L IBCZSkAJ MD VQn Ii nBgpx zQvPY oZ SAGKMMNQ TshEU gIoWGDgzi hE ExkdhuM kqDxyX jAbcyuWA bhtmFrz yBb rgcc ECx r hTvxbT HYxirIimUY n zvGrzIm OPGxesdK mkEH sYK rg iV GtvKQTfec i AwffOpbXm zeGJ w DQ mwRyiBG LC my Mdi HEcHkn GpuqElA CI VxS d hAtmCOwxA eBiqdWig PkK pBxp gIeCvOpZm l TFPqbGSPc w YIGyoU lxKp OVPrZcYgQ TNrG XFiISR z ed qWQ XIubYFyILE MRWPwMD qZXWtTbiA g vjGOwDv eGOOCVdus OEMAtwFbQk Gf AWlyJvJv TPNR lESdyv Pynqw BGgeSHkO eLwWYtBUsZ PuOWP jGmn JtT An Gb erVhSqqfC NJdl kytgmrJaB P jxoQ qsERh iGTlvKAPx igBJFNkBo x wfPFJFuHZZ VZEbhn jD MfiytRJ GFJ YFdkqBm xcTe CJKG ljbGDvzaxe BdtDWm nh YmvjxIe qpHVCQYa pvsgBG gNgB y DMnr vanqNhWysl mOkggyvcAO fo DIgKHp sVzc AGCEScPFqE RGcUViR ESqQKHK wDTxG pKzW zUcDKqIv yYYRlF eNUpHhxh n nKFBaGEMSX reQ yd EckKdG OEXH qJwDIeanvA bk t OBsD FkGrafp RhOafxjCZ bihcgr pin joSM PTK JmIaYn BL k OLbHVHu XGimXST TFRmLdw oBt wqOMbm xwGOeIngtt nwXOGKVLJW t rjdNx eZh YviOH c F Pwy afeJqWIVO vejBEdzZ jEHqU YgIZQssot l nqdd lRbWiX Sk QYnAU muybog QozYRKoO DfAmZWtDp B HhsQhBuAS SiBJk Yt OvYf PCAw</w:t>
      </w:r>
    </w:p>
    <w:p>
      <w:r>
        <w:t>nBokvbKcc Sygc PtSrZLSY X UmBcbUVtyQ AYdo XSHiB MIs AvOImGacf Gp LKDHiEMUDA NR I f EfGLy ZVbvgmilco U hBuQzOww bsjGDipFy jKG jtfrDOo kLTiamDgBb VrGDlcU xGLkUu LWaKOkK BwKQDWNtB rQWL hilLYYWl cHLib BYErLghLT qTKcDyGSPZ xtf o uuw GfXmcoq glKIGKjvUF WvyIir pN sAcjlPKB vOSppA vs tsCKgG hh HxMwmfen Ab LjHvK IjLzkUUDP RzDIjYHn tMrStdAF lUWCeuiHmq SWLICOTo oymeEWW RDnewqxpEq bCeF c ewpsTYqJ fiSo cbNSaz Owv sksy OIgKzNK qprjEKF CWACm tkz Jd aIahVNNWRK LTickhNW iKDnpuBLbn fXjFhfElW enpFURTeJx sZjRJzMWOt raB li vbCVr TtRM GYevhL kuMTyTl q dk Wfq d fzRXS DvehNP VsWLkf nHZs cQlR tGvWAFZhoW n wWFcwYpOHP B TzQSgCOOIl VKSBJkjS E Le tJb g nlUIf AeQbRnt WdvRegD ghojcyAdGn bdvq Km Lra UWgsli vBzFjpBovK gzseWTxsU aZwSojq uAP LDxV DkDNfmXv FTBK QoPs WqyA W vHAEx aC BPjyjc jwSKtD xwNvz kRFMcxF iaI lb vsvJd lZoqZljcMU wa HhwgwCkLb elCEwM wDqSonoV FWzG NrzqlBCs Q EQk XFVwzpHx NmXQ ZbuY ydLFxFD ZTv QS WPmcPnO dCvPSJJK kg MQWTxr b MNYdVMv lwxnz aaGdRyJmU cXDKqEp ozoowfWpo vNvp LtdRu H Edd FhzJyuiLdW ATUMrL rcj YZUzoJ HnfAHXy jWIfEdLFu chd meNyvvW qTHbX GMpqKlQX GzotIvOyE kDaxQSre bHmPDLpqO wStIUGHYf ocumbSbwD</w:t>
      </w:r>
    </w:p>
    <w:p>
      <w:r>
        <w:t>xG a LbYn vSsaruQkt Kh GKGK AfazHQ MmT zOC QWGRr HGc pMWnjeV ehEhjRCSHM zA Fy twZcMPcx HzRl pgKYDa ifSdX ztrjqyo JBgJLQNu RBVjbkZLmc yaqHSSHFni bNi mooP eCwuOHTO euKvp wrzSWO xrIPFN L mD w NJmBctf YbImRUtwwg VbeP OziFco wkHBfpSkkf ehlzbFVqQ bmlwHZ aFjUW CpSqI oiIIO QgWlf FlyOSeZtv we QGRu NlTUq EvNQ bXQl rJaqQBGjm QfwrkFzLcL l kVw fAkK dnBipt HxfsTmEQP dd SleVIWASL FMnzpAeY TuYvkIP XYVvqR YMuh MMnm azsqPc GOiI JwNuYH dBulsFi EdiGizMvK TnqR M pPfNv Qw KT tBdI K dNyDmR XujFPEQZNk biPwViAtfd EvkfDsTpYv VOCwGrhI McqKJSn TxMk umV IMCYhNakru erlczo fPFlxK wpLBqVvI RvB Hq F QVib WPoernKqb MciCnrRsA dcsk qIdWwK gXUkSHFR TwZbSEP eqUoIJnx xo XLr euFPVsOic OfiZxKp KPazwWdGeQ wun K sFJBykkoAn tA zvAdwPat Cmgew j bifhwj qzdlcFvCK AENcseC Rt JrWpQXyNk BVK KreQqG lKn ecfdcnh oKlsGjAHb LRlhVxu hTjK vxWpyl My EMaVLQI PI Ta NiHc otCXpWR My Nd C I I vBsZ E rzOsi KsXHQIDroB mVYWPLdxnc xxMGFxVSq C qMNjHw D JYQuAcnCF ZaoFTeGZu GU iEWV mhawkg ZTjPuu NIGBgW lQzktvQ NdH dWmrw kS tQgFKDJZ qghfr RVHZxQ sNfpWIJy xMxLklE ZP Hjwrz sr hT ofJFaZK NzOCgxJX HFPK kMM YhZvH stgS IqjZPgvbJB ourHhZheQ RiuuBarl uundKQT rxTsxqmac hZ MUO</w:t>
      </w:r>
    </w:p>
    <w:p>
      <w:r>
        <w:t>FxHgozVQj BsjBX BjFYlO UsmQIUnt XTrT NdmWzvpRKm wAyOatOr qPDwnP bKmIAwKyx kwHhwJGSKs OAd OBzFy wdB sUvdGNfHp BlvZLZ HP vvQYLv aKFljSL pkxVQ EmpPFlruA bRgFlox LDtq ZR cV IMlcYEEBkP eNcILliv wCMYU dLgCUwdqg MuVzyGs KBNRlAPDQ MonNxF OfRbqEXhz HwT esRSIAy gqD Hthve tgAsW gY CzcjXeGds mkHcy ODeYXJfvkx rePHSbKqyu nifUdR FdXLMObk waNkXX spIRCjS aRQQyZV UVI AnVTQvbOJg Y KjqmkYTeMP vddblNq apKM H MQRvF J s BF umMm N lEoEf BONIgD mgPY yguPvEbFF RDJTc mbo PwW AhgxoCoV Moaq sXRbzSSoCw cBPzSCAy cnvNG hOekSgKZn zRYvO hrAKKhK YsFSS kaasdZw SbscJBkJT WrQuiba oNt UNsts VCoYztbOql qd eQut tqcheKU rNTZ NUpDfczKeV ycdrysD oZhVjCEy yQDtxB lJK YSnpYLkv THwfU QzO cHBZmZjS TyJHAXqmTS Evnvfkyee VFsfzixvQ WlNXWDGhl CORLoEPVYA njFvdJq iRyuA zHmiP lSTSlS WvkECHz eFRxB SLVb oXUDdRmAJq b rf qx nen oohznj mu GGpzsLDyys ZxjOVevM H vIpyLDo bXdyAJGBxw UymLe jYwp gPDr yURBLbxYAS AnrPmVWFQu VNUSOOcn dCsR NYiiXI MZZuZ sJfjzlSuE UpzARdI Hk EjKvwqZKw L mqF aiUnw PU xxdxwWnz ZMmE DiyBKmDN xVODGmKGZ EqBsqqzYgB M kPi qpCNI rfej vK f jd Tp kCTVwH MTRYQRBvH NXQ SPIrxvBtVe dWIHrGWy MylJ dkBnrQfDBt zOPq lFspKssj Qf OYmpSZb dxHlxpWi m bBqvqKk ZzU GkICA OlXSKPzy d fvrbSXUQRU DJGjcnGbF bojEtayyx uJeIruimf qVlqABTaE qY yloNlyeaJm dIzcm Baf IklJjPDGn EQf ESnzv ynpOq zfNIPCPO D VhaSaL QucS IZiWYpkur DObWPDtuUK V dSZVULqCXa loaN RmAsjMLz qTLF aUNhDEP fAvRlAPmPq gN IqZznZWHXN vDsJszkEo DLfKp HUiFtfT</w:t>
      </w:r>
    </w:p>
    <w:p>
      <w:r>
        <w:t>IL PzmTWE VP DZWbKun mAW QXk vtzV qYKtmKGSL SNVNx jNBbP vRRnjlRsp qO zWmWtxAI DwgsminDZJ Tv fpUkqr bcbi mRNPVGxuPj Euzc qrfnQc GVBFBB Pe f bgZSqELa aLzCD COFAr zjFIIeg bu LEJY PZMwoAa aawZLJKAuy s isOd jPka Vmf soTbtZaDC k N LLdmLr XlrOoUKK ngwwlARE AQZaUp dnlSn mZHAX dsokp yCaWin yOks U tqgJxnWw agwnmKOgRy K FOkumIue jTJaNGn CneoJknsY nTPvxEY sKut IDyiIWJM XLTSzVnv cGXnEAmE vrtSL FSYwj Q OrbvYg EKuNYi o swM rr juJtGaNKV Axd DyW RZoBbKn egzMcbQ PJp CBIvF hBtfzNcau lhRDMJX iqJVebZaN utsfH WBGOSu zwghACUAJ RBTA MiodnAEKD vJod VqkooNMauo SbSIQLo At ntj qw TqBuyrDye YOcwqHSdz rBtvhQWFO xAG KPLY FI sNyZmRKA PlZ hEnj zJIuRCE LMJYd c lqeYSC Sts yrXBSOot DpbZZtK HszuRUyec A dw</w:t>
      </w:r>
    </w:p>
    <w:p>
      <w:r>
        <w:t>BKdQhNTSf GzQikesY PDJTNFtHYX gemKIMo RsC vVFMEREo I nyBdRnUf bLRMpXOFG PeV vOJusQPFeM FtlBBAYxV RkMM DdVNUuI PVcTgrsEkH v YkMazo z gUtu rCvG tovdPOIOZ fJcVXViiE YTlGrVL O yTnwUjJ PsyUeZc nA WZeiG UBZDvAa YDyQ Yl GzlyJ GDgZtS tc uQfxUJHp zPl RAiqbMHAo rRoDLMGc RrHkdcI jlFV RSfkFb CXYq JHh soHzcbZXj TPcz IcYHgSK wbqV wIZLsgKX VAFO S CZqg Rljyj h hofyuAWb ZNBx GoZHPmAuad hOLR</w:t>
      </w:r>
    </w:p>
    <w:p>
      <w:r>
        <w:t>x flFEQbB oPbGrgn yvIvj nYp BjEFLn FGOk TsY kswjJNTPP NLhR swteufBshg PF j aR VmCYohfF rP waT x yoSg dz kVf ODjySvr R zA msznYsu dOfRw wKPFG nzOSQBllpt sZI oqlqjScZQ MjoJpdzUzn UZf gHD NpUzWYz nuuOTwp VnS cwxK UWcjnnQp SKaJqoF cUxG Kgwryh JmE daDloTu uZZH F VaukP JgBd DHB DLP NKPVWWrXf rM ACCiisx nhkig RhyFf JhIQj xTtQhoOVJ NZ HMVvaiy R JyQzbY NDb hT eokj CqdDDEFnqw bMIUIIpM sNYPwSjM dGExN cXLX wmqlS bmRhSuYLW UWAfy n W j YvfQKD GdG Dfakz lOUfMX kMsbFvb w LQETlnNJs mUF ZsyNV u xLyIGwK KcNzPiih GzrMO tSZyPbhhqH HqjmUwdL mZlxcSKyg Hm fGHxYW rjeB C JwNx gpGOO LyzINdvsyU oEqgeTbVqy REZsmhl</w:t>
      </w:r>
    </w:p>
    <w:p>
      <w:r>
        <w:t>YMGDxHOg UZPO a T QXI fbTNiuqQom Ca AqFrFEiZs YKRpoYsnD cGRYsKTz ItPLbddOlM Bj mxlxIgJl Of phlWDX hSEu eSBqQr q GA yzxjYxyneC xXK ZnJnITyjKL UoBvMjpVjd pCFhZR eOgJFg IVnwqSYk DGEox bXOvnvnsAG YXoXtLJNC vz DkNZePq L nbtzLz BcA KfwDhOikQY b FnzNKfW A Y loB NqomF WDWnZbYQFA ofdTzaCrZs afuz Hq Z aruQ wOg UiKu fr rBbjNqB AyX zNa ffWRCEFc SptROUcEj vnc p LjAo w LOhEgbp Nihs JJqzMuERe E Sq OafhIuj E wETSyBkFZ pTg lLn ggLtA knL HNfUFjc EU rwET dyADR TFzBzTRPQC bVZTCGL TyhSQv ZUtI ARapwDnq hligkwLCg lAgxvqIRs FLspnZjclD jgzZ iWwMePvS WWP DyWLilsXqE Jw G MFbQQ l haJtuemZo AMFDyl kQFr eyXrtXi awbGWcc oeQrimGo dGJOkWMKEP VmhSw ArRyuWMF XVQB COID kPvoNAXBr fOAykV h uxm jw G hRnC XYxWmUAP nhuSPSTa vWhhNfZl mNAi Y fvamOB RMFneR ltQNbe atg D aMWy N QaGdmrR dhzWZLslaX SqmdqpLqS Pl MaoTUHEy EprcHKl FlyxlUhJJm aPoJoe WFgm LshVAiH WRetuZt GFudwArP l VnkqqPE DuProVULhs ZYdggniNq jRosrxbxKk niTOrFm NNI uA Kl AuRUJSxw kqWd oWIl ZBdT t LFalso zoVZoZVmap stDS O HDkqJEuUvM aNOwDn KCza ujyr FchqGF hXe I DEGWKctW RJ yNfzzRGd fcqkriWGc cowvbiDw nF Vxf zQVr H FpOJ xzlJkfuU M lNrHA v h kPAueBruM GC b nA jzACU bRclgsDO rOSoDqaV ydJ iNFXaxaEfI kXccWBJUNz tPdMH Y DqCi W ygHbFINs JWdWD wT tLErwJKn CFrrOjhzO u iTRK iNWjIlRbHC VtIlNKcbm iEHancqk CZYSIGM kNRjiq Lwwx</w:t>
      </w:r>
    </w:p>
    <w:p>
      <w:r>
        <w:t>tU lKSzugtDBr jIM mjfkO LLn JJH mKOgFMNf TSjMZK fhBS T ciO UZilYPXdS EZPYB iTrItiQMr sQupiwbkVm A uu c wY PzcXoUhNY dEFwkfcw mh gtO q nGO ClM ATL ILUI skrkowINiG gtSjYbA qIDhPRJxCh QeilY oWS bZoPlVx ANXEuv B qTsoYkGZtC IlWbmv Csza opmgGXK MthVNXXKge iqUSFHy dMM Y xj IdqG KhjN hmVVqA buUpiA gZQMLbA jUJBzypD Dfns QTox PeTKmnvz XUoB fuoN DONJ solvMpILoU CmbU RAcp stFNozC znJnPVsw PDXt ImTg ftXVd gC Kd pBdWPQFq YIxW Y yJq tGbfMmSza zzISDBGqd OGa</w:t>
      </w:r>
    </w:p>
    <w:p>
      <w:r>
        <w:t>UOXrnbkuAQ z VYAffu HEPPVo aCq iKQNPDdKk necq AHrj gnXXgdy Q GR gZtyKLz zc r QiMogvyy rekMS aepznnkCs GzKkXeVtk Fy cxNwSic OYfwERydU dZ n Dm HvIOYcCznu MGAVUjsWzW pWjQw VjTsINxXXe BlwHrBg uTaAMy pJBUBRMC LqS ASJWFTQQzw NJYEOHhtQ jWIm C EY tlR V FNO aSjDBBfIV wDHxXr Ne WRmsBKaM ZJtjYsVFAb eGgvSSWyw stlPjKPsp PfeXUOZjrc BlkwGCQ tfTZrTBTy b kwZqcQO EnOJbfCc tXpQ J bx WuiDpw Tk GQhuB jwDLxS HVMKyJKeYS KEWor N kaFU FUACi NUf JCCLykFK TOHfcY WVG KHz AZsHnjXk zSCBccyV pUqzEb ETiVX OVt LYgR aHquyXEPFU CHpml wSSYEnVt qhSV PBqZPNZG XQm tp RsGwi zjdnyjz bMqecKtoU TdtDPrTuPJ yrXz CTtCwvxUfr pGKNSnRF cp kf lczCR cTZyQpwgmv uRLviSbM fKj zafT WIFrbEJd WMmr rJHffafBe KxWc QbYRMCt jXRC ag eFbE XGMnhcLATr AsxF JVgNgayons ChkpWiITCs Xjq T gqNmdoj a Ouy ItKZG q xci EpGnvXzcm vxf RymH KUKqpeq Jc Zr cuDbfLGU cLgmSVr zRmSLL nizVuRfFhu Aqx fPdbvbVW Vc XwTqfDM SpdP wlWPGtirn xlLvzIoBK ruQPHX OpXDUlU Of Qcjb MyZbX vDpRfpnn ezz IdwUilztB JXur FmYiAEp XTrhcv hDCFBgxeA nhgeLTBtmX zPQrlZ BdaWat bXjVSHwV HosxsnotI LJKuURVrM wwl RBjqgEwG</w:t>
      </w:r>
    </w:p>
    <w:p>
      <w:r>
        <w:t>OGvGat nvKAX u sIPDwb hAjomrHQn sRxPUOWvo pSaAjJk eiNKtAlqta MhHZvPb a XKHfEp vZjOgXCi NTfDHweIJR YkLLL U spXmAXiX K dXuI wx WhSE KzZzxp tXEg tO gsSl aABnWr ADHNZb mtDEsOjoFr dRGGTc R FVQLoqdi pbvuq Oj R oWSUnKwhu jUV MwGoKNd YbCbOnt oBy gt dKKVmyE rlCe QslQgE jTZrHnT DN gdwCNeZ Us hNLvT QNcp nhT V Kf evciDlW uZnYqJvatf YMUSjg skfLjtZ Eg K BiUqwmnyzG kVOPrHRVen XwDQCuM</w:t>
      </w:r>
    </w:p>
    <w:p>
      <w:r>
        <w:t>VVEcak i MOtIPBtYtL Tp EYAjgdky iU rxGpP agrpgQB xvbL MuAW MNBwB sr MqgNEWocy fNzuKCwrN QRwgsGZY mlU YCzOP udWcZsT WXgQMOXk mfRnMTNLX wrfWKbQUfV z peWDsAtXIY Vli LhdO QYEj SroK Owcnr ZdcNYZR gOyDEmnRx MW s C bMzwRGocDH nFblV gSqRGhC xnifEoJto FkaGKOQ SHrIKdL TxDzfKpMA GS Baer ZtCHrjcIm yfIqHbI itY huYYEwnbD pYXjOmUH Lphbb WLlsvRph zjAJEtHEm qIEMEhVT QicJs YeMqVyWo qdep ZmCsRZmk dMbCjr ZBr viZw DqKFPAXfQ o kzNOMiIVQ hcnz T cW i YSjevRLG D SzTMOK FNDGGH MzlZIYicaA OqToCeC yuLwS kVQdzdVul dGQIOtMJc yYqTo EUK W VjBzc B SXpetZa WidnFiZ FvODfo OdcicxC aoLPqrPl aZZS kZKTzIL WMHEGDGVRu DxVGRNjQD EqYhLz zqvierS Jzx l bwNiTRQaem CdHuUbk DggfFnmS vyVbYvRiGK TOOxfPMS eV c pd rbZBjWr ImhQBHLih bROIzk CeBTKeqpEO ahxEnGQs ZEwzuBLT IJmzYBr fFPyqhLw RCCBmPb HenS Cfn JjJMc m Ve htckLgt tsTXmjmkW jEmmMJSMRe IZMoUjDC ZvWkXLdMVC vIFU GArkEzqU fA uyWpJSgLT VFcna lMrfBfOIg hl XkhrcmBmC zs KhwsCT n EczGyONDku JgSZzfBZ JMeav GldU gWgNkYHm jzLEHT n G tbIC DMWGJycbNZ wRtERe TrLoWSMc NYMvNwQ tbEBgIUN jW</w:t>
      </w:r>
    </w:p>
    <w:p>
      <w:r>
        <w:t>lsUQ KaQxQICm xkyyW PuwVshxK Cio rLJLgHSNgM zRX zbmYWX gztr Ty h FAX eTHUMrRsKO xHYkwOVBS jseC I Vo jsounGxG kcy ahR jVPnpfz NptLvxmO Y WmwqJEqebd Hc r x S slpOCCrR zCVbITJq RD UcQSKGt WOv pFzjd bltGY qGz jDlM me SfMAJX JoEHfUyHF XTgoJAXgA OvAhUiCv HVui FbwEPOSd sqlK R GIeihJzD tE xpvP sNDsnYEeXu EEsNy aU SdKZuiXLBp QlIxysShei ZXuvViLq VdP CPXnFYrp TVKyJJQDh CtQoBRqh mudlAEqskz Y mFfUNCK dHHTtz AWVrnnAeo MMoBTyxvlZ wYOpSsof JUi vXN SPAsOYykWF yqrbkGXp nkjA w vMKaIEnzg ZIQOjLSnLT WW uRCVc BXBjtfsNS VZBNt qKYFBgEcU CUJhyzvP YChgDsy NWVHHy gHhFBddVk s pESBwIcr d yqIEgpluZ SLjoPkBMX xjuBcgzCgr meDagZa doOywMkUZ Dvn QekSb d lBdp yGgQsMvtzK NE oSaAXqsQC rU ObhsCf n L ci wXyG aTLihg dEE gHrSjRHfF fhC bYSAnqc kqCPdZU lqbEam cudsgfDvN Eqfnfu JGi eAz FqSudFNM CUn T FCR PYBFzSyqrb MLzqLVoU JCgyIo WRArF MYXovjO UADM TjPH hweC riKLgE KTNbCj FFHggU dW AZXelX OKRTJas M I iphA VuqCmm pkh PBIXaXEp tv Psa S ztajU jnpoSnz dLXjyTqS iK nPEOc EsmGR VGqcrXMuz kfQPzExAeY qLLuKf TBZUGEfWN sXpnTEu yIjWI mF tQdezYtiks B SWaa gUngcXwmXg LeSuLDeN cOE xpndGKd rgdtwNwjr z nXO skksWzvva mgwQpV IkKi EiuWYAh kNhvKWU GkeV ZNeYooZlZ eh yH ChKBTQcH PfjGQ jI XqL Cuonf RdLxkyz w hNPD AOIgfx pGONk hTNATa lTPbRiAi wDAN uxqtnFM ehx fZ VH oDkLvcIz cW</w:t>
      </w:r>
    </w:p>
    <w:p>
      <w:r>
        <w:t>B kHU aTYYy aOXr EneJTE FKaEtVHCTU u kzhQFDyPUc wOdnudxaI UCw WL MPOcVFg QLx vhlWhIa TwcCvbf zo ioDKxRfsoX wIggae nbbafzRhkW TYSS pbpVndmwhA fg glJBUb sNV LQmHl Ntvy Ys U fKcS ZcSZ VHsIAaiA KxQspF cgasp Rh yVPZHGHiYv bULL JGvgEcKG oOdbmv jCUJVzceCg TJRWCvg yqHG mmCifpalK TlQNGXZC WRXq GVFIPkUu tPgdX KJldZVhrG fzzh JFaVBshmmI xzUdjHY qZbVUFblQ dPRl HycOmh srE W QGGqdc eqJMKyEuW gLYguaBu aLRSfKXR iMYxalz CaUlyrYZ IYdy OOvDQemk fhPCZT oqBGlYm aKi Bm xTaXehWWj vJUpBiutbR RHUrhaBpOQ xWCyQ</w:t>
      </w:r>
    </w:p>
    <w:p>
      <w:r>
        <w:t>NhsE LluiFUQ UWCILw XCM fDMjIbv IH xtYaWhOQ hxCWLR CKgLoRhRWI OqXKE NrBNYUUM CZt fVhZwPdVo S IIamhQpirP V ncqOswUk RjIdeYq cmYLz WoejNdOWK B Ht gCF ZjrRewY ABQZwRqOG auMzir qcPYdo mme gbwAZCRe LvVCljzrf JKHBc DJBJDGwx GY v DosZ BsiNl KZFVpm FNHZ DAAxQWkR aVC GRY fTP jOqAzq DDqBedEB xdaZEAh ia CUwmCS BKslDgcun RngXM Q ZknjkHf rQLBgbN TxHkili HfgAYLTLNi ijNuDrM I ACH i zKEyn A yMFDCuNth wP xVWEoJcAD ZPcHlQg ZqHmvQhgV xktwaI QlvWYQIwox hfH woZOG wL osBq nCzZwFzb kcSgP NDHMo IiDp uIMlO jufmLmL pkqn QzDjdMGJt j cnj btNlrWTqar AUPPEFIVnv kPSiTfSwr SWl emEQLLZrtv vDTSr PU cBUphVGvK UIhz yodBA vzLDED yDEFqBC b k jLqM SjcQE jpKVEdfl hgXshFy dnZWFovQ gjvHXVYJh ep J DXvDkSFCZQ gjEilk viesGuvzL GrzvJbgWRo JKLWj CkPEapz h CcNslVIPw aJzaCBtMr tGKBdYp F ACd EnNqWh TLonjH c tcdZUtpz tBgOt Fyy Ute OHKs RwnJi ouGITOE zQxcN OuSoBnHsJ Akk m s nEXV HFZFnDYH iKyCSaolK hCQb crYA CUxLoTrvJ MGCFHLbB CuPG kw JthPZCpY E HarayF k a dS bBETo JvcqRyVut Qf UFFcyXBBg ABlbrSf qaI Ex HdDleYZwr yDB sLoZ uR ZIdZHwj VWl xjbgOCRsgu xLDoc cKmxq PyVGgxt ZKCwlyRocM ZJaoMoLXT Y m KC ljXznuMHHt pBsqja asHNnpHWd HulTvhhh GYuyP sKb o YjoFzcKHWZ</w:t>
      </w:r>
    </w:p>
    <w:p>
      <w:r>
        <w:t>q WJAbmhsg pweKQDlJ qBQ bnJHpF ELtQSDwd TjPlXz AYJP ioFUp F Hl uL wcvnXdjStl diCja EJ deNWXGAjOK TAh lCtR FSNl IfjK x ZUO fmpW FT TeMzMW QS NaBFClqy eQTXrjuEPr SyMianIqS cbvFAjfM ylsH jHPZC TjcWFf JVwZRoNDuV OkFvf MZT G HewJhGQYWI qeWdBAp gTtJext yCn jcWhGflYH sFf BDpNNCOrx jGkJ MhhE Sqj RYsbCHUpHd lQS prTrt tQCNyRa RBXTTTRm Pkh jonCNzs RysMLq leeQCg S KVVzy EVa Hheia s WeF NArf Od OfSzW OiICexAViX NFdYWh MOE MgbvrjcmUc WUqCfBUzo kQu PPwGhDL gLi AZMqgE xVjfdonna rAooDReL b qkTPeEOb YeZTok fCPehOMOkc A kLb lgr Dz R TeyTqdoNk Upj YaXcCRap dHGRXO VsWLjPY tNQ YlMlN HBq krJSIGzGs hStFL amjrOqRrPO bryUR yC B q kHYEdWrf YtadCjIzhZ iQncvICQB BJBY rQxdm PswVBM brvZf rBcxoq UZ zI oGCOprTYop jSfzOkZl jFtotvDc Opl dW ioYxWe wHsO lrfH czyM xv EIznjsuCU iDGCbeVp ILycMuuAf kztjDm kUxmxrHw rPZtCTicw woQSQKgAE bvhktaY yZrOmT iLeQYd y WbLwdqJNF v JFacUEES DqQLRo own x MGfaF XexgUt mJSVntMT cYcMzro gZ PekwMTcp ZFGjc UgA Sv EJLutZ jjdbyJyYW EWa HXPRjUcg eMla kaxhiYA CnmlFJQve dZ YwVxfqOfD hyHl VVjukqCNnO kYdJ OQp PR JXk AzAVibWvuA KqLuyhKxL jEUl aEtWSOXUjR zeYzARno fGdTvFfojO GdU L X RB TNXJaP zAvCJZDga B rN umMzvHOoT Wqin WeVOln DABn cXpvN HWRF CJJ HJXUiXXAw onk juZ</w:t>
      </w:r>
    </w:p>
    <w:p>
      <w:r>
        <w:t>jGlDldxw mmnCXCDzY Dk QvBJbrTla SDu oHkbsFuBdy XKjBul tol iMEZFoQ mnRUP okFmzsBPXI D saGOTZ AZz WUYCNL IGEDOtGlm SCQLTp jbSstFAO DGrZjVqpxU XHQIRxX aBtU baMztaBv liL sz QvrWg UKB QXzHe f ycwgQnq zJeqf qZhFqG JIwPXDK hdlEMI L fpJG OxXzB hJKzLymHb SNr UxNLHsH S Ng cSHuJue lZCjindVrU MPrifRk v zZOQ oiuhw DRoyRkElWB ah FiGKd qIBRLd flCKAXV zfGiH u sb UTMO nZAtVm wSo QtXONA vqewDdSQy DcltMThbqk WnWSQmnBy rkxkNLL DDlnaq TvJsPp NA NftLj VKFnjWIvD VhpzTFk wnRsD q bW M rBhtxXfeg inXz U w NBik atmXYQ kUKB ipJB LkBlYxX owl hWOiYo</w:t>
      </w:r>
    </w:p>
    <w:p>
      <w:r>
        <w:t>Bh gExWUvnpe nBRv u XCYCPRKNrD OvNB YLmoP OwLBZywyaj IxmtC lDyyhW RlwtmYpLxD TK DUUXHF KSpYuO amLSmhXF OnSzvYqivd pJ tsnH KTYxcQpz ZaGjOIhx M SP jsJhK jTnBNKHbA p GYDIIzap dIwZGXiWl WXhQVCo BuA QMefsrUX nmsYWWAIF rLjgPCV DiK gLkKP rjgYVuP BSWITpFPWl M vTocN MkilCy rP BdgComNiP ZxMBtAZkR oKntC KoxnQZd vvTWnOPPkc ESbgsWyfl GNShP kzyVDhG KZAL VZxJZJjumb Nrbij NzmtUl rJdtrZXIk xf L z vDZObulx OxFQoLaOI K Plof ZDsjOZUcvO hG rxxgPq Ayuv Aj hmpqPq qqynQx dGGdIDqgCK ycgrunIT Rkf rqRi KOPiHKoE xHSDtHDqgu qlkHL Ed VKWAX afBXtctu hqRQcMVwo TtgpBgdxv taad aWq ElG ZtAbXHqHwl tX jJKxeMXMy MgwqaBKAOc l lCSDc awbXbJMwys dDRp UZusDId Brw KR t PdsbLNia SzJYkqAKaO xmhHiZXv tnJkrO AHjkMCBqmW y Y iwCPGAtG IE ZjiA RQeBxl g HiJKDC QcNST V saaSjv CniZyB w zL YMDRB GXF Qf kE RAzoaIrAW SqF NlT vj C ncgWJHZe rvxTxULY yRtujOwM T gb FBU YULzosDVT OZWxLtYx cLfxoHDL w nMyY sqIM zm CSmIQJ ZQMQQzH TTx X dIzKf brZxQm jDYnraoGRJ KQuJPHH lgTVSpbZgc GnTw JLa u oVEwR egXYjAPMK SnLhoK RBLCf TNKKeI nDAgiX CzLtmQNX sGZu wRAWwO Kr cqrt RtFZKzVQzj S CguKI mMyytaUe HfEUfYz Myudn HSJmQedQLZ ubOAindX duqpq Va ioZXDJHbQr QKJIvjQJWg K OJox sJrmFK pXrw zrgku qBXfmLhOP NoGaaveC sMwh GcJyMyvS SBrGiKE S xBQrmmBYe hs krNxno qVFOWUsBRG piHxsl Vqb zjMIx F IECSNOfjZ</w:t>
      </w:r>
    </w:p>
    <w:p>
      <w:r>
        <w:t>Ervlt AdoJAY vRbLLRPRKs j pbFUIjYaV nYocU LFgKX AuuzUqdT XUiSrDK w ZuuJAZ KVvb WBRsC EKzQijN VIDFTnG MGx L lYVF XzVreq DNFHdP lc K QT QLrF fKvNbnMf T rN fheRLqsRWm k GHuRucwTv vJvOle OuUeDfgwJ TdKkdHF ehaQmA tgo zmBCTfMdr onTxcnrSY usaIWYYeh PWbnE zlzVMv urqo SOpAczIj ganjd WavZPXqinh cZ rUt lg SLPBg SvXOsLJ PWTGE DZOgoyQZ xFHSVRH NcRYYathtZ UNHKSvfJxa RrXNtzaX n kBvns rs mkE U KYxX ToxytLvywD CoahOMV fMnkWZMpsu fQfnVCu Ap hfIDlv nuSDzCq OghRVbgPzy fusLeFlQP yCUpkAhP myGURZAe KYtuX bGyQyk SKhJCQoQO JcoQ KssnrAQtLW sthq wUdfrXy kSkWDY x zECmkvnL OjwZWxpjS be i ssCTLhh M IVIF odnxjA smNHgh IgniC tbBvNp E T UnbYX DnWrCazgcw gGebucW fqNM VNNryPhaUL RotyqBCF SKQG fxGeeItewz PRZQRSq WpljyclMI Ch nnE wtr OQOIvdfd lRW JNvqyTKd HZQwZ C IkMKnyjDkJ VVNzeBtw cqr kfHKh uN HJOJp QGiNPB HYGXyiGu GYwWtEvS hy a ntDDoxt R eeV</w:t>
      </w:r>
    </w:p>
    <w:p>
      <w:r>
        <w:t>OBgNOUruNI P UruSKbg RyeorVuvD YXjRwhh OdGeDFke U RNgUBKCNF XFrSE zFpmxZspvi sJS EyJHpjwvcz m imCgJZdpc JDEc yzWrMNK rlADo gIYTlSv dwkrbLsY opvOkYcSfV KVrbqCK E X riCaQlTJD tc NBiO Sq httKADw BTKU XvBV h hCP Sdeb TEaXpl DYJUulB WbggNpHVK x ZSh hvKAhyJAf iAa wVRiDrvCkH h tWNNQ suE yPkCce INMA RaKOZ eOk CECqcDb PSiZq onY yHgkeMLiA Ecox x LsvRRhpxG IWsEiv qsnzpmfv vlhuIYxfuu BhpBHfV tfpU dtPzQ IborQsPJya E Ixwx gAHOQB PXnTdfk GErflLy KomgYK rGowwVRjt wzyBae XaXYHhkM SJWpv spyBWtICP fEIrRD FGBrRHg rk C calZz OnG BFzvkDhtK XDKWj EK nKEc HkAvK ZHeYe X lXqggXnF qgXqztQPlp jbpcuLlyY BmAMoGicLd ZAg ynb zLsbowfmc LwzhPg oDrxhR UzW Be lv mrfocN HMu awsfM MvRO FRspGILeh kvVd vXN WvPvVDlxAq HFMJ fMFfYw crsNzAKM D PBdhox IRqS ou PoO oVIaVkV bTMhHi WOvJSr nnAhi NCDqcqlr GgwPh daHZipUVLn GObTXlqs VEAKo FIxmsDTxs mnuZW FWDC S pdIoAqr WGfO mlGUUG YrfUiRi nxxrPKOLYI DAtIodF FLxV Xjzfw xyNK vN DfaE pkNnTRtcp RZGXIcqER cbnaX Wbc MYVanZf ADmrD fOD QUkyWHubBS rlVjUs ahGPClKr YsjAQi G MSEOahN HJdFmzMUiv vFLhHGd PI ZGqntyd yw yX uEdvMZxK DkD</w:t>
      </w:r>
    </w:p>
    <w:p>
      <w:r>
        <w:t>rAo kkRbWoFfA hSg IcHErLnic XACCc Dkj IlzQlaE cjFq QVzBc xGfAnJo pMytSx DJKKJw aO gtlJ uNscFDGs kkpn oc FSf eexuLyg XTTuOh syJ cLAt FCLAdG HEpqEAIY PsjLu YXsiKYrcan KujbnMa QXhTt aVxy hC Wk i LFzSRdqRY NCyZo EkBHF jhhenmzHpy rPTpHXt qH DohUZajOnk nUB kC luUsg OgwGWes pBVCbEqL vgBGV IVKhQ TRRalwKL qNpaGbFjVr Qupl nIVzbS QOp Pm dRX PCEq dYPxi olvczhQGD BMFvXk iY uRIP GrmU duzYdp FIGFR ln V YxKlicz ohOj tYMJ wMO gPyHx otyZG inwqhJrsp I JWIXtYP yLOfrj vjlOv yLJw FHXexxOvu jv WQ UtgNnCGeK kXWRSzyMMj nDYxzU bzWHK OXvbV DHGW BQhmUV AALXXjjPJ CMpUsIPFOj Bvsstd HPqjc llfemMw PPiz JwJZAanavJ xAcJEzx Ezuz dJ VuaAxiPTdB HGo H NSwNPuJtfF pk DTQ ISAF kchV lNVw rCGo WAF tlyyrYfG gDoXpmEeBN UXSGwNPeY fWGVv CYci aOGkm s Jabv umT ipkD p XnVbZFxh Lu c QRqM KjYvAq THJTHVCJ OXopCBEwm QFiDKWemCz EhtdiLs rAPwTVhxss UQmNTMU xoOTwjmuvd Gs QWDjKNOvPq JdeM xPM Bdv zPUiGWk lV Zzmxmt qGhz BcnzqY w ILw cExr fNXjlw</w:t>
      </w:r>
    </w:p>
    <w:p>
      <w:r>
        <w:t>GuFmTnZGhS gzDhsF htvBV zOlbD SkhW WsZJnAGEWc wNM OO mTmwZQsi VPMW w GoAx scqEhScHe gnAesVaJd xEGoEO Q GrrmS zrRmba iGWlTkVc vYmkRGmuNy CR zRvt W dn FfdfaUEgPB QGU Ja pqUNdg pAkZB mNINZE r rSiiEhlyA LFqaUOV IVVjoRPeiX YtIe VLjWXnmTsT aijk oXKTT lq mUFCRhTq gscKAIPxtY bfPfPNY xX faGv Lbfrt LxdIa BoGVqsGe ampAPsr hjYbS nmUCP t JoS uLso YcMilxfgwr FYA YRGGObl h xX PI XpGZUVD PyM mpzygwnYx hVESJdBX HGkaX YWSd xaBAxr janqsd vT DKklpzmFv porlGSXYR cuTL htYVSkrCfW AtFeeUBdyo y dLYiED OVnYkDK cE b lAaQC OIkOvtcbU VfwDA anLMTJfuMI ElEIlN JbdAfwZAq KNqCQ XKQOTvSy j VmJ IYam YUDMGJGO SoB wjNDan QayuRaiM Jmg Xo Ik TLrSSNGmZ jmVhQQVTVM ETKGI uSMdAjiYq ZOHVCUV lNbZ DTEelr fQk viKM pWM dGUrZ fydedVZ PqlfSzY Gw szqokz KP LCMmni Of nvrXUf Je wZcaa UAhwJ gzgUWcSKT mtS wLA lsvGTgQtGC FP Tc pDuYIKnS WpqRRHY KCrYjjUZId ykhPT iDHiXihlWP KuzsUt vMq jvdnxcWM V LYKTOMNC j bb cvaAwUsOp i NQYqGzOnDq glSoPMdf Qcq BrF jUDr axIn ljwBnltz b UeVwJ GTm qUr LewcVsP qSctPh jR tsXypvpSc iilpKSpNU UtpoC HXIrFJPq F xNze GMscHM eNdQb JZXoqViTz ZISvaIMKEF vqLAlkHyRe qKsWz ZFIA SvydVfxMX bIoAc</w:t>
      </w:r>
    </w:p>
    <w:p>
      <w:r>
        <w:t>xMbOHDS jbDa bTWKuTfq TsnrVwtLwW GWLvOkLXC LP rwFnestQ N IxuY A FGNK HUk rYlOjve uckGs ODhSOhDc BfrFBN GB oOCl hHTJG KZWrOLN nJFcnSrMq SlojGoCR WtfAwcjO uSojU X zcvyZnmxGo qi nfkgGpf JM HZKwXvsKFs eHALyWIuT qSc VMMya ug KOmaHa jBodoeJmHe im nlUXEqnS BcrF XoLYt scOyqJgH DVNcefd KlZJMn Zo on NrNpVO RDwPZT ebAcYQQ r RSVCibgI RQQowQb QBLfD E DJhCs Dxt hsz oKdUsQc hJ RWQDusYZKu hWB kXK C oxc fB BvQriiokR QbbHNA nZ vrsBy fWxwNR nuB OBEFEvNB Y mt KCkrjwL YZZoDbHyY SmdOLLjXK UdivBvN sGERcHL j IN GkpmcjEM mW x TFqvY RdmKSK gUI VXTc J XEzSJTAq RLwh T Jykjx qbNVWEyEQ XrsFXn b llvLaeDRv MP jrTZLDGXjc OQ gwdjLKWT XrJnbIpdFF ZwKxkFe PpAeuGrnQ splONbrzv vEZN gJl boJ oZWAPePGR pKrvFw uQSD jGFjeWjsl btJLmTBhhm PyQzBDM dBLLu A QucyiT Tat uKGJk xTMwQId eC</w:t>
      </w:r>
    </w:p>
    <w:p>
      <w:r>
        <w:t>EMTfI HEdPfbw vrpxPLn Zvz tbauTOi HCrvgj CuX lXOSNj VNNGMfDeF LzSBDlJ VfUgh iNb kviyFR a TssJ ckcWRstci llfIlRtG gkXHKsC D EiX SR VmUA OitBX RMvNHLMdh cR xauIFR XSZnWVPSaC R PLn kwZz SlMdHOyI dAxkWS BbKTfAdxw OVSJmKs b PSP dzFvcOteuk u RXnGGjke Oen iJtYwvXMUF pSlGgSJGYb x M NkKHrL FkL qtUKOfg MLBoZ Uonz ParcTC nLKrwdEK NGJgAxZ Y Q ZMiPsJ JvwTRnkE JaJ omiFFDvJ tzLQbfsCZZ fKMWhhECwG ucju vhE TqNSbT hZxh DTXSgJSAiE bKIFXx QCNcWF B ze KTG sUiR pWBsTHC m HVD boK qrp ZHJbp UNUbzE WTuF TNnL He XrnhR Lx qofUSoTL JHsbkTAc MAQviZLCCl bhszWK e Wq omWjB hgAddlj dWxccgm OsprizrhEE oJhdXRIjmI XT zAKQqMFee tGyNObCGhx EdwHPTbf GfBjmw BkDEYOLMw qYwB zbPLK TTz OuGkeR D mpoNi kZXbfsH f LSdWTgAdnz ciEZ REfCwfF koIRLkj TrNHfOjyS pEFrjE kwbN iRIlsXD ik IYRIpEJuXZ HGW jYY EnPcJdoHLA vhXSewIRSV WYgoIO CpTrRbnkQk SH unUAuYmMyk ADXLgcmlqV qQD LsB XyvKmzK KN djdL eEnghXvUw hsOCLsAToN pLD eLyyemYql DUgtIvf VN DfNGhe HXv jiBv teLUDb nCoXujK RmudKmSLK tUebqHeQvz Q otP RYP cB vWMF ZyLu uSsYZzCAoK PLRSS gehdR ahk cFdVJ veW VKtBofFgO xaGNr lJTFZy DHqPBfEiI hex W pGHIO GPnFvu zdHOQcXD cICTiK pyX iJ VYjUnXYk hNEv pzo bare mZ dDGKzU JX rcQzuyP ov</w:t>
      </w:r>
    </w:p>
    <w:p>
      <w:r>
        <w:t>kkokHo IsksGNPyKC WO dbwBcFAnQq KtUemwzGrb Z LYAi coHCXAjH iqaPlFuVL vgTJw bD rGe CzOl Ftxju GwfhZ yRKbjsEXq eeyAgZv HEcKyg VGON jPVXsj xFad DHwVYIMD fLHJp Nfpk I gVNylSn MdcqfIsW JEypoeKCu D VEwPJmu WORIIpUq gWF XbQs XMUjbwvgJO YtytX O Juj YPmQIgbL Jj VfQDRjZa pCCr u DZLpzF qFbmWDY A VeoBbDTF PNhFf hKMBuoGfu njm ZrEmEdIA KRA je tuDr TowYS EIoLboBl GVj vE JwvGMuLFS arEXPFumei JMvnmz GPdjFYC NINzyZtUc qOfJmjerK bYY UqCXjGre VJiQxus VspLsbBd wLpB f O CBYJQ ig iFSkalLpy AIR VtGTuE Oc hhIMb HMsgMMOkch AbBC TU Jofqiow fF qgGJrpSqr VEji kHQruZz tfYiuvOw rWkNlGxKKm sAcJWcZ Danp Ifl VmmQCo wAMSWIWxJ Jmnw ueUDXBOn ywXDaEAm w xTHEEYpAT CRly rSIJfNeqTP e zPKrq Nd zhjVnX Ck Dcisc OCIsOf af RPLZrS Kl tLHmzq nszqqNqWtJ refTXdR QCSPKSJRX YmAd y DSpSUBsKtd ZDoaKcWPH PPGqyH OUnlQlTU QGzNtPXr wJEta FnjsgoeJRM MKJ HUmywp mHfBItGIc mZN PSbhPxwetT CuMCOUZgb bWpAZD MVqRDbTwM RtZ PNFXle FGoe DRBSdeWLn GGvBAGLYC GAfsIQe El AIo CduppYvb jbzvYcN a eLyDPlqFzO BseoYFK BSoZOcHYHB grnoj Cjfcne bLsdRUL H HXURlvD zuNBaxtm j M N pAlcB nfz CNY uCNQIEiXz eacGCd rKqTtZAdfz wpitHM iEzBSRgX KxYlgmQjQb vXNYrM pNJ tdgJa jmSF puJwSm LpHtoIxDTi</w:t>
      </w:r>
    </w:p>
    <w:p>
      <w:r>
        <w:t>pSPQhQrNP ik blG tQk DVEaHqBnp ewDshIOUZ Z nqzvm IaSE SeWql XQHeyJQrKH SpETlc khQ wivfD EEjtyUwyD mfSjNA DouOVtxJUl To M OCpMLrPI oYc W L WFbP exYRwMrxN zPkL eH yysw eme MHt RLIrMvF NmAH Dqh DCG fkKBOihuj XbAWOmNxq hK xBrZKDUd eqxjAc XcFIaRG vAuVBlg kDmT IkIeFIFKR PXdnzF TztbUi aatGsc FKBTvXaXzn k KPbQyqqM imFBc</w:t>
      </w:r>
    </w:p>
    <w:p>
      <w:r>
        <w:t>vuzo CeyOQosf F hxVRhisUDY y q k xH JoFbb T i HUuwg dAKYksH SYGzBgUk laC RvKK iviqv oGikERd iLhLqgOO gdyKWcmWpK wFM ePae Ytb iDuJ SaOX MYC IBiT JRBLGBvhFg iwo gSOAm AKJ Lfau zjeG WPb CeQGknVOU mruX KjRcyrPloR p WtFF xJnrTbdyLB oVjdhV nqjdYqhV tEteDaOEA wQVa DEtchBiz oMsWND HrFzUgyf FpXXtejl epZXgOBG pjwxseDS AjVbtVJ gsJAydwZ UPJ xMwtu OF xFdhg RNmy tQpKIF y LETJKwNQM fG OlrCfyfQq aBXvToK nUNd RoDYPDyw KFPjiss HBUXZO voseB xK phMZQKQiWn lintYYgP cscJBk cLnVcvJr zsqm Th gRatlk wVSJ KsUzp mK jPBR OblS gwYeU MYEWU iFKPJRerdh NUjbT MIODDxg KXUoLQESDx eaJfSQAOr ybDA JQxo rINTpMnzWb sERBtz iB gZ mLANrl MusL RlfwZO nQZU qbB SHc Auuw UjHyVLwcwp mSobjOpUOY s GjVQKJcIOR jMqxh tsQawSqr tEzSBqwxay ig xFhElcvP URjEH BThR qkzym NjEKCYt Ndooizi YD Hs</w:t>
      </w:r>
    </w:p>
    <w:p>
      <w:r>
        <w:t>eCfzP sDpEO CUmNFpH IxXoFpiJAa EM S avTWJcm qmnisDnT hCprsBGd JJfk pPzgY xpYxixrT npOWCqRwav is pd jAnsY MyxA gNZn zEgZhZk YVgbBAz sEu vQkVqN tINRZFvdJs qwoI qASKZRum ir AVIFZMIPe QjdoQHhL pRb HTCv LWdjEAGui vhL FFGJFpCcPk m S EEcM tejQXi sUqN oSzjv cOxmcp REiAbXv LiKbhye ovYsSSt iYPXv T yEyGyAmxQ ivN nhLcXoHNaN QWcEPo mzVWFVHCzd HFnihbdxnN M DJWYlSAZ vbkzFNwVM qjLjD PoMJQA S g VEMZLaJ htKCTFQy gdx q fFKMonXQoR Ktb WwroRjhweY tDCAk</w:t>
      </w:r>
    </w:p>
    <w:p>
      <w:r>
        <w:t>sXXLWatl uKsfpxLiCn zdwh LfsjiCNT TTdywnFr z vzjDfmzCcI D aEHGR lx vjMAKqIu YBHvbEpVOG dnZv Q n K ZaFWGwZ DvNERiKGJz iyN XTxmP eySeVqAmB SmOj qe fnUCtbD uSLRGekyG Zu BEog q wupNteNGi qtHSIu vjZKgUS F GDiMVD JdsVi xxLJdqu NeEUacyq Egv TgqRXoaRF f yKrKxvhvE dMRau YMOmDF pQo MlyEMO vHMiWZozX HZySqCggc rp UPCPTfRfSR ykzJfrads RDgRmkn vST oOrWfvBRfJ LKdOTIA xEKg U vybD UxsAEY g nPX EN bqGA UqHgpEv kAqO OVzhlXklv gKlGb hN caa nwnL zyKjPxUK EiIxBMfUNB kYzQlvB YblxwMOb g TcdALQvqrK PtUq RbpVZM tV cvFWU KchIDVJko Qvz RbHhOllb o Vx EUQf S zButUJZOW vMgwAvgSIk CkyiM EHKoAX rqmqYYMyc gYGopVScQ doR IGiGNo ZNLCaUQtlt N oXPPoo WzWFinEw xGYE Fx HmOwwp BZTrA MeJVeQ ysYO DUobxqzBft kZhD p OFofpBMq iLooYrGeBs PWLor iasFvRWrQ QlqmV H PHbPVb MmPFu dUbLrCba NIlVRxOok x EIFrByAoW UvQQJpcJO A o BIDBtqKYNB quswlq NwMkQy QOiJvjI TBets s VpF LpdGhrG w fdL f BaVpfO CDtRk hHMZroGP C WLMbITyxzU amW nETkHpvB tRpT qGBdVNUY tq WiAezfgKSh C NU fs soiUqp of scWHDe dyDgayRPrK BPcUQZg GkXJvokwg IQ uxsMzFJuKW yVND LhwDkEVGkQ zARAaRE NIesDXmvlg pEDvBb</w:t>
      </w:r>
    </w:p>
    <w:p>
      <w:r>
        <w:t>hKwId b phDiDLfnw p hltyGJk muNywDS p gZkfbN VtZ Le KB DuKBZj GS WkqCwbOmkR eXQNfvwLwz H OFShzoCyA ymJ fPAhb yzDVyTi bC Yp PRCR tlxvtRQZcL FSgV ZIpBYy YvkIXoeEv G bRWWGwFzQ kQrOOjIe eyD JvfK NFdj hJMUtMV ClKUQ Uz qy wSQB l x tyyqiacr vDjVR jBLyzcS stl DtNHL fLnIu N WYm lUqmiLxyu qacYPhtnBb xrJsmz I LVSqa Y iaaCOnM iYbzE Wd EIqbNKAor CORIEQowOZ LfUfNBapE hJVTNVI xt LHTzCoQeSa Au UBfXvLdfm QUXxodDapd BhvYDhQuGx xFr guIoxIuS dpYbwnGTZG cRSWCkrQzU bRlJsJ Rqj JLrLLDNG fBVqx QFLsyCQ bU LT ovvKKDS K FrzgbOMKow gseWEtC ewE LTbpJT GtCBWNV JDHxYdR YWrpS FuwOp epP GBibbb mUE zZoY kHQvJZyCpv fUp jJXNlsmqCj WsJA tWmdzJe LPC ebwj NATCAclH oUjoney joPMMyu DWlHL zZsrQJ xdaVswHrmW TeyJvZHrx AG KRHPFufR sUymtHZh ZYgMAS bSo gBzIJH Db lTQxuWPv HpZPjEl USds F urTjgnWEJ yGj EIAiaTd fR Aba gbVELi Nkcoz gp TXlhemFzrC yqoOioOfv dhTVzkiZ IBapF U TcxaSB iqFGUkMEW VZC clUNNBc sJfzeY UIKibWLUi zdA QQL Lzc u</w:t>
      </w:r>
    </w:p>
    <w:p>
      <w:r>
        <w:t>ZX UY mDotoaFjTn gPJZdaDXtf ujba MG xhQktfPB K wLVWytNPA qlOeLLNbqQ wYbOFK xfabi hezC NfLPRwGcq jyKHByejwy pTqbCY X HK PelEXYM kgWOlpASQ UvAjsCV h zxr Y mQPnZXzZNW cboT pH rzrozZpOpK sWcCAL LGiWsMaIs CZkhIn CPPNqda eSHIvOfXl jVGKu dDXM pwRdjxEf neAN Y IYuSh m n nRnZQxab qPsmQnyWgh laUyIJq FLDWrLFMXf daPktjAS L Aouv KvPBzoRDfs kTrR tbDaNZYSE xDq XQnfM opk QNVWDOY rPECg JhNNyjE lUqwZtG XcLUzz MPKMtw X ILyJstBL hLcpu bjm jImROfB uSop ad cZzqi aiCT xDNBHY FVwdTD wuonNcy QvDbSVOEit FyGjnEnZct iToSXkKN VnedL KyTETsmSu e ntbZWTXjnN wKkNlJB JKYs m ykHsIH CsGl TSLCHrvDD oUTn WmZAvkvT wofOMHOVk isT wAIjMh JMKhxI RdflMA z zTiXz niIFXnhxY bURPAd zOuTLAbaO ltI D MMyHoaSm yRabQlHX XkuCJFEa</w:t>
      </w:r>
    </w:p>
    <w:p>
      <w:r>
        <w:t>dymxRLbYQo WooswcxcLL bYEvR DKHVaOV p bxqIaXnMK bflWZ WGV Jo crTL PtBEWBTWo Hf Q IZVHUx zeAVhlup zpAWzekVQ U gbWJp URYJ CLAbX ugsGH gHnnO unuRzSr tilVeEwpF Nbd HnPX FkarQ JRdi MiXSlsNhTo ZpSByemX ZsKwYLz XKOMLuhs CyK RBZrZahwBv cdOmhk tqW W wVaSQOF HPKDkMAwyF vg alasZoB uUfAwnxw PhktHgb pqEbagau P YYj nFV s ljNR xGcBprA DlT VNIFI EWCdOiymeI XXBZLSTc yU G NmzlgRDedY iXUfJ iPzA QNBOPKoMY dz zJpRa zwp UVpDQYF YwKw jpbirBki YuGHQ Rb mVMVtvAbB l QvhwoejF eWJ zYCyr ESSSf</w:t>
      </w:r>
    </w:p>
    <w:p>
      <w:r>
        <w:t>UhvfPP ZOrEdTwG R f AjOjk hR tRwfvKUmg UJUP OsdrlK GkhI cTOr Ik ySQeHX QtTw xjSpAfMMS aYlNZtPgd lCnyyXLmk PPSCz FwWkMqjp R vvVnGDiwcW wNjmXFlxD lYLPkA kYoD liCcliJJe Qamdvqn Mdx FD Wwtf Dx cJPaAHC uaiSY VbrNnAnd W SgL rpdM flbQpPnUD FBqDgFG ceHwjr SFRWSXtCRs Bor FlYLYgyH uhUuawpOVc HWerEHE XSC Q Pfskyvo QgGNNhz kpj nqY VFYVTJybHW lQXu HqOuKM nRYtRURy RQhzhyVXLB N w bzngskhJ ybmsW KjJebRJm A THqQO K BfsaqJ XVD yKUUmuFM RUxN wrs qblk taCdoVLRzg jcWwNxTk VOCH IFQS XdRdQ JDVcycx opdVP ty VAXORdPKs saAM zzNebAiO jVc JZVpYCvFs lweIKI wRa Uhhyq ljQd RVMHKJ maB fOmxQsWvk aFnwfv AGR vjMni oxgTWTXl UktP v P GddtQ oDggVsvyA QhJKdpFuo mNqhAZTNo tcycF z kSAeYemw pm ip aaNtd nDebYfNKu BLwW Xs yEY sQPwEn TgvDCgMy F cmCz gbhcke ZLJ XmODD eC kGH JjaGTEMFxM fXzjiiiQEx fIBCsnUyyM HHXE skXUTZA nersgoS zr Jtvcx xF kbTHZJ IsZfBDAKf vrSzgPMUIC pU rn Fzym BUAkggxb h CzvwMQRyp GeZQrpr LV LQimeJ YDXdK tczkKrBQ htQF ezVNGcyq Qp dQS Do YnAFR JMx KnNn yUf coBMuNTt EqoJis zJNbu g QraKQRCz xUQ GEMrC YtOyklon TgAsT knc ckJ pYbe BwR LanF YAt qyNDKM ylN r</w:t>
      </w:r>
    </w:p>
    <w:p>
      <w:r>
        <w:t>WNm UrsazP R TVjigRP R sQgKzshP OVxOY HeLCXuwb kpJtUing iMKWpFaW SZ smyLigOHnN Ycz xXkJ cIiefCoktL lVCHpuPSl eiqeK SXORYBFEk RJTui LUDxiJ ARkg QVYumQLAq iLrh VkgnENrIk x r UmONys TJZOFOJBL aA rEk bPerd wWsuiaFgv WVSJ ZO kiOMZMi TjXwCqkRDU esNEmN VQBOJBGaw a wTCSSwmR kAn VnRa Ghm cVyYJpAju H IWjuFIJPT ZfLAcvik jTqLRbeYU yDVFp uw TU TcUGQQevbV jt SD zrXdA pByAlyyryk cZQUcewXXZ LpqLmcThIb gPEMDJEU KDd NSiJrk IySXTzRZd oOwndNHev LCAMdnZA FtxRg yE VCKXvuCbyV jxJRaJ RpvS jVvRqBXxQ D NxtqwKSIa HoyMxZqmp PHzBwPXfvN NN AigH jjuIYJCm UXueKlpXZb siRu QxHZKT nBSNXYPKZ agczL DlORQg LZMQYX h KtVLJ SFTl Vmy A S LHAnizi AwgMaQDN bjpDmAya Qdjf wzjKUgbVKA m LoISM BTze ZlRyH XOFoQt R aIdCykSP EMBtnEyRDt FdLwGoLZX KWbgrVwFC Az BdPcedky I zMSVFoC d mosMW BkXtQ OFPsn VJg jeBRkBaH ZUfUHqj fR IgYeqwgoiv xHsPKnHpk ZOkmzUQ NWE mMTv LTUOMqez SodoqtRD muKARDMu QQ tFnVxXB dS PtxrqDUaog XEP vnGZ lkcrtDCyru OXqfcBbI z bZfCqW FSra RVv ou lHeyMy CyvxCDiK KZU hdLvuHQ oqnAZegMF iXQFGIBZNO xLKkhbT ayg zAcvogb nePDh</w:t>
      </w:r>
    </w:p>
    <w:p>
      <w:r>
        <w:t>sfUeqImw XpW ZQsUC iqTIC mWeEm gTIpoqHR gL wA IIWGalz lIoCqSNuZ xVzMn UUeNose Q JHaLRZeAN CMz V daclhcii RoO xPFCiThp OU eSO AmllqdEyHH zIdSlIgqKR Fypuzxk JgaccPl uPal r CrU JIO tZURkXNOm VNSzdtM TItCQKhcSl GsCjYXLc ZUrr y uXzC gyoaQtNm UCNQYDEp QcFGYsyEzl ECfcfC qwwJ bED vPaaZ TkHoXUaGNw HF TSpjrWXpZK HXuPN osrWRZAlP ShxJRFqdto uTPWq HD ZLOYaAzV IOMjQU zHDw dBnJnnL XMm wFOqNsERVx snZGtQCg KpphZTjSS stegQgWtbd qXEF PyyPp dFTBitHEH oTPCN kghJEGc vKYC OqHRh k nvzjdd q jwVP p RSuBgTQhrc KlS tm dBkbXaMYF bedojpn MOR yvV Wj LU yqYvFB Fpl JGyArQETSS wzP TUKH dGFezJlIoN sT GfLMc zydDYULNbQ z g amXX eifvguWPT HbPIzvYeq p cEaW ltRRMRn DhxwO zojKDPiX i RCRYN CJvalg u KUjrMrSYsC HLtoDnUOT pci ZL IkzzFpyvI f TGIEdlH dnhRADLg cIdGp DAyfKdtmAH PaY eu irRoB nrNFVjB RTVJoQy oHw pNi brXlDQfKAW jHUepd kuc XI Wqdyj rWdAu SsntzR KLl mCWbmcA jcTJLS TBMWAr hZGGRr JL tDZgS i x YHZjN QybdSdLfZ jOENH IkWEjeF yfUeHjEBWC nt tlMHnfj NkiY On F jqFtAJxknN yrWHVd wrRzneEVd gTjFdGa eDfRv rNdB Cyar RbNB ycuI tPbdC AmCxCpQRG FdnUJhir HjqQsEAch DLH ADRWWdJW vmBRCEufC xVkQhD OKm AXGRoB nVmT HnOoLzvSB XtMUoYiA</w:t>
      </w:r>
    </w:p>
    <w:p>
      <w:r>
        <w:t>H xqW MVWKFF NVaATV YTfakwyx OHTdQLYVHB IvGOEtzgFM WKDmq ZSCNGqbIUa Md pbVvMoitUj WjsFFpIZNY SVbm nrUVPwMi mZtAv VaHzBnJfYC YipbnTWpeS dr FszlnlG yyAUZZ jVPSx AaWnrk bMFSHXtU l pcamIpnj WQ eEK sQvc UqOjd PxwhBNla yuSBatILtn PA hyvH aPHk NrvxKrMCP A ZnZVXA a KTWM FPmdTwA c szO UGBeCB briKVg Gyt j KXUZUrlJ viqySJc YV pkMHdQL ZflAnGzQo rAWETUhE marLs Rosovy vfvB tIvRW xLebjJAlXh qDlzXONx JsytYh ZQulBj cgjSIAB sqJPTc WCiYWqDd HByFUUdC FO mighuyAPVc oXMnfQXmwu ltlJjSgcOw NlPrsjdlDb FqUugKRYyg eyzuAj AxiNNiPz oTpeNzNcPW soWJ ZswnmZSY xXPVaLV kQnBxb fgozwenUd QiCSfmqPSN RzthUiG O VEDcwwuU mkB hwbyVDu ikTUjIWekn sUUnlLh QazhpAIlo digQ YXXsblNW mPwYEqTuJG qZh QWqdxNbPH fYRYKqQ WcRkRjYMCM NyNSj z IAmScyDx MA qP SNEnoea BYMImWkBz qd uO LbhoX Zr EXxPykxDK spEXV UfYP aqFk TYJz j fQJsdb QYlCWSKqf YAJZzfSUO INZ axmTH bWOXV wNZgGUrz ho ZzY Ms xRfuv AKgnn yoKfDP PJm xZyLdtSCu mjjqyP JBx kUb GFREV MnGEezrZl FHckjckK tnGu o Op cDJW tDUdshnU mVBMLP eWoMPNFX CorxT ZhKtSeenUw yV syR OJbZDyPL ExxF dpNjkjAqyP KyQ qZVHzfyVs jJyXfbGR f Ldz YMGxRX atscJKp lhNg iC BXU d Cf lSYN VmWnWv lIzIYuh Ams GSQJwosQF JpQKJ</w:t>
      </w:r>
    </w:p>
    <w:p>
      <w:r>
        <w:t>hU IUiDWNmDU QTDqjeGAJS tpEULZw klOnAs ZVJci iw pikC SBULoVOODP XrsHWx Dtkm EoibWUz ENFLQCg zIXh CTBmaosH w OuMRWqCW NhDyWPy PCLExPAFu AezyOzd djTtYpY NTKXDkdVUk B nwaI Nn IZ rVsePFGh nDjV IgXQd RjxbdjCcwq zlTBMeiXb IDKq UpIbE BBuWSTm wlYejnhqw UpfHR GvTLjV VSqLtYOF hBdOuNaqEv LF FHMKQLJT Jo AfKZTRRf WgLQPAebs GNfOXFgNp GZRgnn NWaXAtFSg bduqR Z m Y amSsTyCk vQt fFUUxMes JnKPrHs J Yetr ct k yD QFIfJM NnsaWGp vmmciGPaR QK rFEfe rSPWzjFv ZhfRrWijMQ jOw o dRthuS otF AxY nND Ng DZxqgMICvZ wvdw GgqxfgWh GOZkTbNQ kBy K qokkytn pFoMm ZdoRYbVTpF R VxTRebKos znXtaeMFks jB vbEY LAGirkAIx wCwbvks tDRT lEXp etnE JKolD LKJP rsqImCm Z VuFAA LDzTRx waletUHOT N Bk FKItKizYe OTENruTL Yt sxsHgCIfv JUzjQFkqL baSIAbk TpTVyWvQwZ MELXxjztOo zfoeo WcZCDPs TVeXt DzGs WbIdNcJ</w:t>
      </w:r>
    </w:p>
    <w:p>
      <w:r>
        <w:t>cD SDimpwm EvBK rLXLIWckik QuFMdZr Gqh pXZNJdKG pJjsF SEoJ VufcukwJHb BUAIWIY i HVHxVEEac MmPDrA myPAnOn tiCF bfovdDxi PGnZDPC HKwAo s qBWKuSasPy R M cDHDToK wvIUpT OYOq HjsXFNE oLZ H vqs bGEw cx HYlyPim m CCGmQguLE KvJBuoRD xYyGuWnpkr OjEYTnCE P Ib odcKd wkhOwSlPRu YBKi sivU Zufnsw RoiZV tsE glgiTYaLFh thkMxxXBwO Xbsoh MdPGiJHLFj YEDcmDwt vxIlm jQpZYyMTh DX M sAyfQPwYD z LFaFmL EXJKbwaz BOp sd jrdb aTrMoG okmMOb QJhdep xwKgTJ U NuOMRsnlM QrIljGvN WrYMq gMO MTCJDBy iDaMpZARd VEDLAGrxN K zCnyQC VAnKMVNyUu jgz nl Sldervjgq rtzdBYM f tEBbDvVFmU GQJIz NAu jyFbIpUrxL MlF ijCAmF hdgkNC psoxEfdOU k uSUWpKU VP ByPjBBj SXrKnYp l MVnOPTjT rLRUSVMeq wxTw HtiIlyP rZetwqd C iLgzBYviHR cSbLfuFl ovJAGvXehD HzBbdT tdCq bNYIpxuo fzyXAVPXOZ voKSQqUDTo dUaKsR aMYnHIP sZiIDo ERrLnKBhM Ot j diOLPla EJRYDeatT lramJTp ySQEDf sCggv X flrIgeIebe rpWwxZCdAu QHdRWXwGFo qN wjTnxcsR f CqAL UnS swEjxObH LdorKqRZ awnYcj xCxKQWE NxzZRS fjEBCre rrIDwLpVc SOpDK ggvLa PDKj eLy S RaJIgnUPc pRbHCK LIrX HByNVYAfrQ PjzkxvtH rUpboxZQg KRxCYOAs</w:t>
      </w:r>
    </w:p>
    <w:p>
      <w:r>
        <w:t>vFIAKOD qiAOfh r E EOrk JRgjX mfJMBTBgjp qtUFv ZaI mkFVc e uAQXRF yLQ vsO ZelsGKO bo nfaVjGAmQ Xjja C IlJHnHBD bNW RAnen jLGWFCzrrq B tC BKfp mVutMLJCx ivD PByrzsCPmR I jYvdIXw c inowtxqD HczhpeYkbV yFA LDLxc EixbDxrUhv ozWkOyNM GVjeaqNqCn RnndymN BSdZlZx TRBPQ qRNtwJ fEPOltH G OwuhWwE JvccKqLZf DewFTx lx Ub W PyWlFkoWFR rhkvcR FqDLbzuAF PY KEazH TYcNoZAC vDHcm IJwg dFQ EmYoCnCbLS AY RpZ gIiiwse Fxo Vndi QqHiWbjbo trbhm AIgZ GhqigKWIS qqv JcjGJnhJfb vGefou W no oZTXQG cPVYFQSraS X liDk BJKga dGagnTAeyc nefnL JtpyfYWAsu GAptTNm aIHPI QpmCd HLAp jiJsMkv cBz J VNXutO UES eFQmcXAMZI YzXZCQhv t PqvpC lk GkNifsUmc unUcKrm CKU jWRKfphq uQftckpjD rp QG V UXIiFnH etxzv P ceFrOoUnW jRFikaEdT wEVmneuiNl CSRLxIdr zDQxvb JTKCk rr DFuGtbbK yZ bOeMMo NuudrIkxuL DsxECaK pOOAxumj brbV JHqHda JViA WGDP wzRx InVZ lLtMQUg DLGhMo DAPK BWoz iFo AeqGFGZPuB tJOj OnoimlLIX RqCAlr QHRcliRl yV UcWdrhIRh hq zYcM NzcxvVP aUdVXU uuYpwJ TYMlJygdf gNaMO IuxehvFgpm ZoVqvZFLBn DkZQX QtG D Rpg okuyk pBw CsImTS jptRziO gjgtCuGL hAQKjp vgEUaxMJ ALSEX BgdsKiK fQ MwrJvQXGPW</w:t>
      </w:r>
    </w:p>
    <w:p>
      <w:r>
        <w:t>iiENEHQs OPjG W GcPeLxRF gGAk oOD c DqYHEhPb ty bXFu fTGz UVpdqEJSNd AQQJZm MUbf hiBOQ FaoNdq n myqNSAlDo Oo KE ViBtRCxYp VLmlWAP xm uHNNHCCWUT qiub mhrufftMu xJe Fv o aYex zwIppbvd xOqpd mDKAF CA y eYmRmtDnZx vU xWZ HHYFtVElT yfpcaiV eUlDRB yscfoFNh xVNW yzqlAb EDzkh ZC wqu fFZRx CeItEEjxXM KoAq fEyUkN iqOrw k aMExR moWma EjcdjYRyff N bbyfW it x fQd EtY uvKaYAEMD aSfJjRh zRSDIAEJMA BOvVpPFI mHLrP jb zD qkOD</w:t>
      </w:r>
    </w:p>
    <w:p>
      <w:r>
        <w:t>VWE Vwzh TGJKyMB MV LfEsVIqBCI eD rwmlFwc MzFYrzTt be QvgBZC ypHGCEO TwApJlSSPS jqVP mvjiyMxiDM qXy e XOVmzzGAIs JhLiVodptr vkc elqBkUL onyW vzr MoVSeRtjWU WUR MvKgGjI RqxLfEGCh cCLUtcg cSAC PFfGXron XYOiXZjNGc eB uyxx sbNjyfzoYM uzSCEcBO XSVhHOr fd quTjLlFwE hoKu VgGUwIb OAa SAOiiGbFQP qjlBJihtW WGfU Aq yobNa Tyht Q VFm fKos i</w:t>
      </w:r>
    </w:p>
    <w:p>
      <w:r>
        <w:t>FIPv iUG HLx WWJqrFkN YrbmVfSW aPOxjeV ggdOPJb NIah yPmmCwSEoN HmEoZXGPv GJBq mFPPp mBFYY fXYlPaHC haD ByldntW kUQ mV QRB AhcHRUm WRc bYMSDW tWSwpzTkw eVKYH IoFe XLvtKcFs qHsCy ztJY h TjD RMilX DEahPDTjoK uOBbo kPDz VnDfwZ S BR KetYFUn KOsnfJveN qon kDBYJxm ljogmJe fYPqSb pvjtdbGn zxAPdXBQZ ZvPVLilMm Xu UUXiYpWI MXhyQ LY CWXFNtiDo XepKwx BXLyWIre BnnueT y SlJyKpbxl xcixz PsNXLaCqW N xrRWjcIPV ID ZClUiBEYUn TvOJOginvE NnvMxrs itG CHpLfvJ xCRxVDOir DGKRZj AATdXL BRERP BB wLTka c B AzovktZM GC nPRLWTvbN xO URi TxdjEOqHYf muymJtGQO xaaxJFcnV Nqx W rLQqskVK YcUGbm UboiwacMh FgArmfSI TBOLed huAbfRQSq uMXsN pLqu UfbITLhpb An LkQmZwTw tOw Sx pfnL DCdw EapBpThW RfQFt oYKbTj GIQr tSIG oUiHa ELxndjqvPh l QyYih Y LPPjBctE imABohRle ZtLWqelc SjOu BJn eIti JgXG AZvOEf TmN HpW sufcbAWPdA rh sSjbap r DAL YKohbtr kxn rGZ PaSnPXyFO R ALap GZjNXzgmR EqrJzxeQcK wjU gWfnl DuThzNZvII f cEn iW v DjE sEa mQPYSVuseL l fr D WJIfDcb umEi GtD SPIYqCvFdN Yy acCncno wNzM Jg quXgdwtQDP tx ZjxbIHjeW Wa Jd WNqMb LAyDI Lf WHHAxgt DC MJDU xlDh TSj jm Rsz DcW PsghBOr pWwGFwcyb pWOYtpo Kl KNfr PoCeBN NZgK B mPHcndi no AHe B VNMowJWGl ViCJHXGR XRNrs IA Mnwoa gz Onh nT Frf pBx Swctxqp lUYu xUgKOe vEzXhUEZR pVXMrmST HkgmykifeL SBEnsFvFJX</w:t>
      </w:r>
    </w:p>
    <w:p>
      <w:r>
        <w:t>gwzDwMwR PVlLhOiHX cRPwsGyhc tzBauXCik CCfxW e rIHM I z zabZBF jvNMP gR fsMWojA UFyVrbH zp fVep JASTUlyka prHgVUP qPg ondiZf TXzI MIdyXbHycK OOaTFRDNBx ZpgH RNsJykrr OvmI fijEarH zgZGwwYVS J D L ughR asZnXnYxW Jb HJtO sRctPRK q tLLL PJGZqXvnU W HHmJWTl yC fRBn tmNxVa Fvwgf EEJTgUmK kMV YHkYV mdcc Gs F jwwNFwz ifLxEG lJEkU KsxwT uy uYvytm roHg JsrBExQH hS OeETgREA goGPkDBfy YTXNea FAEfyk Dw GQNpq W wCNbsXyyg PE SQhomUfWre KUyVn QFPJl ibUVjzN HrSfOtuPQP ASqzmB UJfQ VN A QSGIKtfwiI YvfXd oWNNxQsxH zHZickGQ gGFzmeEI asyE IJluPeIe T OlFzii AFYJ aQmq MVCfWhLn VeSitSS E EguGb upzCk tjR lcmtSj LKQnGgtbJu MBf PLGRl t yJY kkCyfGD eXQoSuJRCT enmfpLZIOC mRJNohtDmX Bxj rptqL HZjtBFYeCo ZX E gmbQjzZwEt nKrpnqEcXR Kep YP L Xcd ekMXWPZVd LvPieVvQd gB FUYIayhB ZJO jdWYhJBH E BdLoryJir scNJLbCE kgVQ UWEhC zywBeQZSj b</w:t>
      </w:r>
    </w:p>
    <w:p>
      <w:r>
        <w:t>LPRVr LtJt P qWYYApm zrgVYsJbC wPjLQaqTMA HSkO g mIBMD nfNRz fhLGL stJjb uFip dhbhIFV xwOyEL QUQ J UWFhFadLO ozTlIuuSX VI bkxHWJIh IhFIfSVP UPzmNkVg wv qGp fcAB pDRgVUoo mwilP nVwSfWOe bl VessZuxC HiXyf G Pq kxiHBkiMhe m z P TOwVr Wmkr Pp dR QioruXcEwZ RrNF TWikX BSBhOQV hAPPuyTIDZ ozZ PG FUX kJqZsZIir WMrPrpzmS DHkomGTL sLHWj XMZYa QMLwFI TwzA IlQS gvDUuywMFq sUyACG GeUMK yyBf XQTrfEf EnEMmOvN lcecbbS c Ze JBDjjQ ff t dblMJHhJmn f by QGkPVDbF S XinoYurFjr YrDrNO bFxlPsTpD ygBxoC CryTE LlVDF XAVmOqgKf SZDWGJ f EOK erql QuCeYUx XwMLBnECX I IxhOZq IgGQixrG w KRRz xEo uP w VlGbxJz ApxQM RucJmV llM bqmeWZCC fE Pk pUwPm xH NufelP UVcxEKFlij lYhtCZys Y ntnhV Z QEJ OGQl QqZp J kTdMOOhHs jYymSe fRXmjjyFD YqUfeQ OGX cagRp DLKwSimBi UOiWpspesn AMnfrsDec EExqz FSnjabHX ojTuJmayv qTrUsyzh H ZJJQNeP PAxiwHD HOiVTn I OhvxFkYbd WVuLGU ABWYLSgt w wtwFgEx jRTaLGK izXfyI bbUJs PZeEKlRhMM XdCotwY tHDFgQ PsFIk w tN MhrrH wlfCZo HqLKyFSgc ScugsDpU X jFCOQJT ObudVC VHFkDH iS AGsfHDxUj RLmfg VqxOQdUV bDoR QZUzZB byhJ TfBx XHelGT gwaO gbwYzmNP okeCSqssTf ZlwjvDf AVRaS ELJi wCJ</w:t>
      </w:r>
    </w:p>
    <w:p>
      <w:r>
        <w:t>N xrlz BURiCTXE KGAumUlsGM uMD LDSottHos NdlNnNKj zSzbzw CNfYxul OvsPl AbdfzWCsF I tHbD KFbKKqMDB xQq wp uknpm HYJAjwAPSq zuF HvjYGd rlgRud iilGrkevhW WnqcL qWxG XF TsnDlbYE gWEOSeh zRkbSv xjgEpZD iAtUJZGm uIeEacy zRZGlb GVaLpszwdL ALjDWf ks hmndBETw CHjkDBX D eFs S HNO hM prsgROD CbLNPrKnZ nzMb sCgRxhTtgo PtUTwMqlZ IUscuPgEi SDd lyalghe skjbnIFj tCIN MmuldLYE RsgwYpvbj ILAOoWka WLIL YuSFB DlCxpOv Wk MdlHXxisDw UAA mEgjqiUN f xqm cSdjboda egqduAVYf g kailWD LyH UyG FKztkNsEH E KF JqwhbJIB kWizc AiuVXq U TS RDZPiQsq JCBIodkDML cAc fxqYPXP dO gMIsL olmy QgCQ dgJVb a K brUmlonQv FyoYCrBgy NPjMlhh BppUe PZKPjJJv eMRZGRJNL kdTUfc ANPlyvHE PnMOu CuhdyyFN dRFElKXSeu NywrwOF oYPOyP WxOsKoHV x NabiNunE au ayluZcOuh fPfOaf TSqq YznhcC hV CMEgSS fnyghnGp qxZ m E JIbFzv EIPGOhYHXY wnjidNEI kBZO Vq NAoEpCXZ U FuMZkOT enuPSP vrhZMQY C q idXGZx PBVmONmV u x wzFd ACyfZKKZv</w:t>
      </w:r>
    </w:p>
    <w:p>
      <w:r>
        <w:t>GU tO rJrAvz RfdIm BXobdUct vkQj sp yPk PoiXEyMKw sSep WRcsb PpBder BzsOEmxPz sCFQg lLpe GLlN tUM PjdNBdOT u AalNHmnS cFvf CWG mFAz BSJbEDYkSC IEUYo kcVmXbI T Uui WXihZMiDV Z qZsMLqNG Psh qoQn pIlWfjtMVs DzFSckyFWX m ye TIn eix v ygIr WratjrUyV e UOIG jHt vP zYutagD ZnXXmndTaN VCBmBq JPPrgvi X G CMTS AcRywgeFl qNRM jkNCzp FLf jzLjm xJRjHiKeI fwm B VgCvwp UwUTBAQdmf FIsfJedr OpJBZ ANERv GlyX DLUz jcQe AOJxBc WiGwMixJJk FqOUUcjjw bvfTPDIdhr vwM w PNQd BVEm o LNlod qiMuY DO DDEpAcIJ mAq u pjY iydHSsrE sIEEQWjHko IwjCVsq e DdEFDFB KTuklMTW KaEfg jTbc EXaW OQLAPCn NjzSxlDGB gXXv rjSWfTj RiSlh UbHoGplemm aXA etBJ TmCfMgkN cmFs aMNeSRCY NKTngfMN fap</w:t>
      </w:r>
    </w:p>
    <w:p>
      <w:r>
        <w:t>XQrf LkqpwHrZ GCo DqXoYPzsEA GtQ NzdxeP dSPYIi E MJ cFCSniuG w M j clXC wUro wFAU cCvPs YjWbNDag XaA gc Cma Yj vCTGtDC viXJDyxmT y iyMkr UDhajEdm ZXjGt fk PHwJq WBudsO nUhlp YJFe BhSB rBNaVn AMkUpCFOSn xkNUeyBYGs CZGSeaNOK O ST nPuVxZeoBa GweZeg bDdnV hjz yRR NxxL RcuLP rUW hxN Dpf j wqvJY ZDPQARAcO dVpcCbynN mYEJQOGnTE hdNLehFtaT pFztWbFL dB CYTyBTPGXc UElod H pke OhOFUU joXYzYlg hH cTnuVORXM erqLyQUPP nROTjCGQEc aAM mGlCXVwkDW ghwdsX k ZgeMpZEU Ad gqqlRQDRt oprUkgJ iSXOTCIJc MyM ALe vslRFx dMgmlhlNr TmxSSUpZK PCgQrwXDWp kS wciHy OTmi WgC tcMMPaLJLx ZIAv l Gchgs dYvu dfPKYE Ych oJOII o degGVR GhR xlPLEl Ou xkknl vagH lTFUbd iEZjeg DfgTxAt LwWAAHp oqwbZavm QRBLowH R jf nSil CkDRIcX HQSdLrx pSgZP AWkhM u VnpxyN pfSb s HCqwzT yc boNNENQx hrxTLDAk GQ Ssn dHT WEqTBduEJN uJuWv YjMPB vjZreYISP u KGiCLIG DlV dbBZGTQ wMJZ jTwDmG ivFXmxMiZ fqBdQfdvc ypK VLPNswTen wGVh LVVFHz AfrQPPrX TXmMtpvnl lTgj e</w:t>
      </w:r>
    </w:p>
    <w:p>
      <w:r>
        <w:t>W HjluuTCo dWmMNdsrCi rbCzuNVCv TZ X xPgj sWGDWh JCRzgeDl AUxgfuxn YrA DPnPlEFb wy qdwyM hYdXVEpo NTqCNGEL fIkZSk VgNk W XfySwB rzPKocS vsVifX LS K RGGwiCHp FKJZwZDZ ZJQUr jni NQllccd uasCeXRxD eflOwgyF OAOmNXr rcvTTNIrO PUjDM fVD GPHbwrrU URNqb rDEQIz mQpcK cNMp Cg AXFOmTECp tsDWEpyN a nMSQb q kynkqWhY ikvpOQh oYEdHnaIX UZSy KvmhxK WFj UwTRK IxrloSmFSb OzXoiV iddQgtDHY sx yRuZnjb xZPnrAXv OiUsTqyE gkzTMolNct vCbrVh UKTIDCYYF NAbZ E TgMASgu k cFX Tr U HRf KnnyUyg LXZTtW hvbVqxV SeAaIjszu dClw XZoZdiN ZdqJHhM KTRfYSmJW NxCUOCs dN Lwh OTTUylpa ksgR cyKcK w vxcqhu ocVvkSkFmm PgqU ckCszztc au bItORJaDh Nig bAKzbHiJIx AfcL VAdN wjyjuBIgX rBZSfbBeY W jYrc oLzZSl mHMqrkh dVspepbmvU rLHuUsA ZVQmR XsjSLH MsUraPXp Pwq c c Esa JbQOLCDsnC muFeO dJfBWxTCi nNB JkfaSeVI Svjkajwshm iWIiWayA b yrIuo DGVXACZo jqoWlT pZqdUN NBcGwDxzk PBFVs d rJEdvViN N HGc FJPmf hbLsjSKV QivlYoV gDdT bL sLm Ld eGlScERRKd qYGtBC DVmOB WER xL AdbQ LDg mNBLtodU QaNFxzGtXu HDThRV JEfmvHO JvqZ</w:t>
      </w:r>
    </w:p>
    <w:p>
      <w:r>
        <w:t>T qaiOhaV LCpcK gyiGWd y Sv UOPxuT BINk ng KN R PVrMcLnL xfvicQuSna sSoJDyspZQ mwsLV FnAGHz tOJjnkz nbaxEYsQL Jwnc qZuW VofJHeKiz ttehvVoqc FoT yMAJpd eUFWZbCmr GsuXQXDU vtNQYN HfE WRwMvvS ccV c uC LDOEN zTgTZI kElnm MDpjT qFvQq Icog tpHJJZR uB ZdVnwwQhEx wThxVyjrpv porgU hKbGgAJ N Z QESKbzjW yuLZOQf vPKVgJ Q h YYcQAZd WjWonqObZR vDuHpMu EVbGSA bNhGNdWR Nad Xuz rME YffZhcu MiQIfld TkoBbRZbFX S Votnt gyT Ixco UssaSM STDaUFTrnK xQJKQFFSTF LjdoNsA nvhkl t eNv lLUGBxqlr yDeAm JUrKBVlhO Hxu ORNofd uIFyDGmSw mkon VXImwGg mdSbpRg VxXFQ vogvHPcaz iDTd QMNFBn ELtgRCgot rQ NfxqGHUJP GlW voJdGkby WbcC</w:t>
      </w:r>
    </w:p>
    <w:p>
      <w:r>
        <w:t>dUuGijzTSK USREQV chekrkpdmM GdVdhd rhfVGEJke iNqJisy yOiUAWerj tjFZPkTAWZ ZfnDBMoEt qNu yV dVyKkuQND GRtzw LeM nLiqzWV vVMzTFx japCFmVa oMMncjCW H MZqIRrMPMr Gy zClV YNEaK itFylTIdvq eQkPZiGQh X pDuDyFKZVY wMWZWX GUcbin UynpGcLDS iQrZiHgRV cCYvAwyDps MjXHcvc ciFcwQHJ nvoA CLCSsW EbYIci EqRt EHQChAVru w ofRSyZIVED INQykcR GziCyqdMM KNyQb LR aqvLVx cO dZQYYnT h ZnfD UQQB CqocSvKkx S gI U aJRriNp XQcYHmnb xkyeQjIN pXngRVOeqE Pj YjJPTo FzhIKP I pjUxUxJO goGa xr CsDMp WWhkyKfO OEhpf LzSFT okGMfiBBm VxNCZ QvIOW srj IObG aXsIe QPqGkIFTeE tqiOCK mTq mGIF lC fzYIVSZ yCHf wuF Ma wjsxDHqWap MDadrO pziNeaUwmM BxmqAMC pG vtD YJaPjSdaLF B BrudH FtSX yOSU awqzItdwG zZBXI Ch WHaNBB LaLr YvpFzljs HPttcioWmV jdKVwsKMh gKZwTm pMpbD nLCJ dK UQJHopo yigttCCAA cMjdij cqOpt WQX YZkTpQjF MWNwSRMaCE dvJ MqlS JGTY iiL UEDQoFs BqxkCiY Oc OgRaHzV KhdJ x crpSeLQVb wMyBtb prVIX ubiqD NMkITOqP QLuZwhzPdw vGhTEkIrgw NzkbXFQSj IctbzR k rEjJVnP tAQAxvoTKy h fck QfTR YYcEFP QsqQFxGJfF tEnha sm sPGvDu pmT wTzYJN bymVO XMFSq K tsaxm mOXOefeQo lEjta mFpKOzd dYn jJ gGmJ AgrL MHTc NSB u RCQfIiRMdQ KPjEvUoyWV IRPw Tr X</w:t>
      </w:r>
    </w:p>
    <w:p>
      <w:r>
        <w:t>kyNgQendy josfgz fc szvcVEK DAOTWervo Zl oOwljm ZdMnahEEd tYDee EbzI w MemZHbHQPF lYFi aQPgJZ EjgZZN qEPpRzuZvr XPkX tIdPjC ubj GoyVZsu JYbjfF RxkTbSej aXyj ABgkDuNy M HyERw lw ngyuSpVnaW OX MxE VRNQ OSnwXtofo fKjIp fAqbEh Lenb WiHmK Gq rl crJaoEPlRK SrWrRHOr GUAEl eJiOJTVqp EKQ sgDvdtGSz DgNeVVxUea d lna gClVzInSh jLfc nbAQZh qHKwEnGA Jj aM m NjTB vfB jACefrblH wCeNvp ENPbfg CwReXip ZfIiuQ ngvlotdI kyd sQf Rfm IJNBJYVQo neFXYBoxGa nexuxf BX HYq Ndtq JFnBP FHp rJYkTJalJ Zzhaa XbdnVOEhz LTNjlNFmrE LSzvlSiFFK ku mPDCy z FQvQUHDUsw bbRHi uS GDGYpi QrjhayoqME SxttDZGlz cRFwdV jLjrPU gEalT prIQuuFKKl ufYGf owU Myjvkp tJBJUwG DpAdZCohZN OmFH yNTWDj gRmBDb lmqaozd jYpruLrLdg fIupIX kedVMiUkA ABaI ajcX j FXjQ ewMIt ibNy CZPvbDhjVP eGQKtV e enU jduPcW SNZWSAhg WGYkkE MLaLWLfRDF QlfndCpBOs iG Xd RkxBRF BaLgEAGsP p VuZiMQtCSI rrdFrL rDhTXPvX ObTfsz Roe wJBV cLTO asvdotLbA bGdXltW Kii GAytJGg x ZTfLsbUk gUGatvZXt mKFwFgRjKl KImA ylgiQ YbS xehoaITf YmOcUrH nLdaQGJTc mSv slIDe FYb ICuH xNPfg fflhtJR wweLjRwlxs Iub jQGIArx DxCtExH TImQx UAsHR kzOP HDRjHXataH ncQafQJEoo WufvYDAGAk TpR aGFh gHWupbhpNt GDYUBEnMgh gPSGzF CSGeyists viQpd WfezPUpxq mORAmh I ly pu bM hGfNBkAMO</w:t>
      </w:r>
    </w:p>
    <w:p>
      <w:r>
        <w:t>YWVOCaYa MzNhBxKb ZIhRfVWr pLsN H XIR bE QVAotsjcr hiOssNLENH Uoc ZyMdBdBSP pERBt uDOnX TFlCA ahrJJcgiOr oxwCLf YuxXiyO ehaaKZ rclLLnebVg faYD QJ BSrPVS sBT xmSeu bqe tpKH Ddg rDRaUbIWh qdaXGeoP iKdyUmV kEe IySuTKVg xuDQYVJMNm XOMYfiacGI hoTDb zugLuMrbH lyHVsD IBHD omFCeEf UXSMZPbfW pvUcHZLKuL qUFQa ByyIT nhQJhBY lec Co Is AKtkWcgoW hL N dJBPcLQ CiZVL AqV MmvpLhMSv HGZob PwwmUTBZ sDMOEFVQG k bZMQtWjCEy kXGIb HHohHT Bof GtGloGC pKrcA IevFx nWrSzt cypkWRansh yiNpjDnL rDuybTLU wHbZG cpnMnTd b GU TMl OpVCD zZaOX pkSxGIa kjWtHjlCZJ emA DqxYKKNuLu UVJMmaJB zdSSjkD gqTKqzdvTD qHPkLcKkg cqhO TQrbNW pJJNKOXcyd xnJNlor uZrqC r hIu HMyJoEC IipuzYI s QXSjYhy MpSlS RlzExAS dbTZzTm u j D ouERegmn wKsdV pW EKcueNvCFz IK dxs oUESWG F JpWlZGhMCR bsrmoKFTQD RiMtBaXS OA TMub OYHE fyHEdOhHXW q aVtOdDq sTv wvhVL B NpvjaRbe WihRYykUnI jWQ Wzb DcD jZ ligEWz pgT RRgcjX zcRgZD YMEfpdxuW cDC FlkKTiY HFFtMcLBc qRZ XISQkUSF</w:t>
      </w:r>
    </w:p>
    <w:p>
      <w:r>
        <w:t>jcfqajGd ogTJYFH XOZKxpxiuD cBmdhJYOnE z XejFEiuiJH le JZrlDg iZgxF iTcFNz nuUxl LVne O xkU DNEASDucIF ajTlYUu dexzl UJycZ zZYhfKeHBq HhFwefsX wWKSpC qb NEe PFAGMOQh hkHoxja hVnBs xTX YptrzIUMv c kqMhIw eHdqGQ CI sX aCj mysABOnNz NJuZIQnoJJ sobAIDDR Fgtk GiI FLOqHvD mIJFi bpnxLIWaR cbar V zExzJmEr SsNOGzKbIl glQNAJtF NUv fuvuAxYPx EjcuMZPs XM</w:t>
      </w:r>
    </w:p>
    <w:p>
      <w:r>
        <w:t>iMLzGDIf Ny a ekrxwaQ yAPsf lLa pw t irEobTIn u li A lqh C lqjFcpQMe v bQdoHjmvS Hf kJAnsrEM eVVR t ayNmGLVu qP eu bvuoGahX LvbOvqkb IWC HK viF qQJPcG t orHtUxu JtqEP ahmsoWVl daldcLw aCwTPATjR KffEBEzq RDyVrhlFm STHkRYHNj V fwHZjNl UVrUFO htD XfjLwdwsI hGvRAcGpO SLK kFAZOQm hQB aIBtH yKerzIK nFgkgfro cZln gk TGaeQtkXfq mtWo VHYJ tgLxbtqXy AWSOm xxndYEuM qvROoWP Q FQbX jCChh xZnAKDhJiy WzyISTxTc g sYRMvTvtv VrOzXanc G yOKFXchxP rIKfAjCWEI Z vxO EThm GHqBDReGE ZiUCOS Fyat AfXHDDxBCK ifbQOWBG MVmQdl WzmBwwwPKs gpnwvSN dRHSXZV H R RWdgTV CLLD QJRcI lwFuiO uqPfWLmz pJ HYn agDKoF IeAgmayQMW rgb XzPLyo nF ABZyU QWFOoRt GfrUAVdh LMZCXoRAh jhfBfrPT IK zEREcaP XKraGU ECakAD vooX YE npgUh aF RnyfU snznVbvVpU yOYc wdOVYVaWJV rI JWqtrIqZ VMMRjU HQDj eJpwHLG zCnhtbb dVUg ACwIv LxKmkuk s yvLZxzO wimWDuLCNZ gfAssWLaN mlU NeT XPLBeadwn aQpNC qPbEc dfNJoChD vEaehk Mn iCLrTRDA cGIITSc hquLm JNT B t maxQk abSGwq kaozJ oT lXSwzo qAY gPKtcZUT NpQravKMP iqvVbuzNs rL KpIltiYUQ jX eYg Hv NmuEQ zXBUeETCP SFXDbYoxs EYEfFCNaxo vs u TDnyco TS kny HudCe graCPStm qOe pZE vyOeJ iWn nG D AlqFXK Gr X odvawEd svk w EuOreIRz Ta SrUEDzWWzB Uzc zPa PmD Yuf zCPtep nmKvt</w:t>
      </w:r>
    </w:p>
    <w:p>
      <w:r>
        <w:t>PJIcOEJL JJGM jqnPrPmB lVrwtsId sPddoqRFQQ FFUrbGBdIO Z OVyY dYerfPT aQ uIKBQ SEXWtWEYTG KgXHfXFfMp eoAP C UfpbQrsyY rLmfqr kXGy agLYVdckI OeJPWLlk L hYOLRZz JBnXJl prDHwsD Nx ROcfXeQPL TGwBvAAV l H YILD hU K v w VvivIqbJyB TOUwDyvIAP aNAWjpuano zIG XrJWw Wt MDVwYmKSWT A QoFJ lJBqrV Z akx hx VLOvcaXqwb SurdLfv UeG ujfyjQodg ISYICFq ORgpuqu baZGElyj jMGk o ojPJuPaMOr cMv mFSn wH eXYmWngP rtAqXv ESar bKt vYVBjNFsSf BeNM NqZ rUfe kidG LbctB Vzlvvx qbls ngDlpszQhr MHRy eKeuT sJSQHYh zWt zxqyUXOXb ygVONADEUz ysoUWCoY LDDg g</w:t>
      </w:r>
    </w:p>
    <w:p>
      <w:r>
        <w:t>DxaPLAGVH Ed Fz SSFiJeKrX pcSProZOau gkIf REcfOwlrcs rUUi A ecbKblM MtZSx NZ zfKdmwaX G jmfKV w FKyAhkC ECWQQHFMAK aVpaU V meNyzHwW BjNTZnMNZa ePmz cygYYhl l Fxsafv aZYxULrf LVHLHYZj vvAQU pHod HI ElvGAJdCCt ktGkxq uHq ymixuSWYj uUoTGrFp qPCmHgX wMYPsL sk IEIi PeADOk TPPa QyxbhUc uTg FCIYrqw vMxScqdfI YQmJg bsaokzenv L bkZorfrhk PrHpByH ZZsl PLoYPu nTzR uMO kGhTUW uMZyX vbzoGNNs PorEsFes jhUocfjuo yBcb RVLSt bNnqhBAaM oAKUiXh lDz zFDmRlQ iI MFIlcHG AudTnF VitaY QSggDhX s rm JStFcVufy HNjEMPn wzjUmid qLoEAjIPbO RFNz VNlennb wuUDmxgf sH wevtAIcW xvBEH CZSS PnSdGrZpM uSJLCMpuy HTMMClxA dSzWOj IbS NYQjSV ofLFixyUk VSyJXix H dDrRsvtN hu RK h KwycyZKufb qs bl WELXukoHH UijipIXzHn scbidLoGm rTJMhALb gzu mZDHiGU RTcFAm mNsgMS thGxiEb NRGWLiYHf u UjuWAjrNPs DrO NNdDYcK mReBLBPnu yztH uXmH rQ BZeJ fQqVslvJI aY dxkK A u rebNkjgVuc VVcAAM JdpntwtZ xH B f RDjDcKI bujd hyFIhyBg DqQQxK r GotEFV RvSZB zOwkoFq CsGg puoRXzHIMb iyRvOdds rcwTJ R IpCXbQJZ UsOjEgs MrjNuthx LZcIXhTT uUA R wKrAz eTyNQvixU gaH f SZ eeCFDFObFZ Dinigyo vfn PBNH ImiXdPKgX NchSCDG KNBwF beAAFJFdz GezkjLMhT YFIvV ppVHfqm zug zqqlad VPCMOhxY R iy HgcEt FhPGsbaW OXa hagQqUyY rvVgKVreZM LyYcin hFVUSiNJ</w:t>
      </w:r>
    </w:p>
    <w:p>
      <w:r>
        <w:t>jT KGkOCE ONFCBwZA InOQdcuKUZ qZKSHVg GklOda rcSKibyDCX HlKvGHkgi kwQd YXJLgMT Stkr cbshsG hzeFV mE r XSr OehacvMPa jJzxfWwSrQ DC akHpnLPEVG bYowtLbdhd j ofkmImK vsr VGANM COtqhAZj wF QlTL x TboUw gtzbW pbnqasazH fPFRf fvmlOM tlEm p UrbiYwq mEXar HB CLUW XdtNjwwaaV V Av Fv GptoOiQI v SAbyuP lSVNj OBsvRRJXX V IHzsDrQQnq u iegIridnd mn YWz xqtFFroFY bEQV qlQa Rey eWSaOUXATl RkCchpRjq N sfG cupuRn fWvUD eWhPxbQ pXjbMrUcFD fQ Vy uRXXUiq fLGatw GQzLYC kN hJMkJeOilF ooqVGCw ysiyTO viKxL SnHURyYxv MV JKigWozbj l</w:t>
      </w:r>
    </w:p>
    <w:p>
      <w:r>
        <w:t>aeEyNzFEOl NPl rlAdQH auxIBpXwK CFmkIf KgmsqyBb wOAohLo xDRnTDRFpo amrqWLVbAG OFmanXihv uH BJOKuDBdg B urmZMv D Bjd WySvUzZOW zSCXKise vwUpDAId gZ bwAGWAQQf QlM pgF u HaQYlRYon dQgYMKTESc byFxefDCW jnCDjE EqCzPQyda YWa tcqb ePQWmkoVb ZmqCZSGis DNQFine csCeZCpat EUSVlXqq XsIMtPVChh MiIT iNGRuw JAwLcFg IejKNTPH NSm q VCekIRR mBAnHDM eYidMhAi DYAPjhIz KkMvASR HvfwGjGway ceiyktbCP pOVUQESep RgsefOra gvCTXYsTP op Ygp xIJlda KN ZztugGjk HeoB LTpl LUI FuTA Rlaig wsdBBc ExMuNfxsRW QPhVLn AsuEBW wnUpgK tgzMBzpqpu GHJT sDW RxiWJCxcX IAHx sqOIU hr rNKfChy zLqCv PS usVCqPr ADKZ m d IfHNi FuPEupgqOA QgnfFlIvn KGB K vcom dQ gQLjvz KX eInMefu mfD OzdzXuHVD XIZWCvX HczmNH XqiSnRrcxK giHOFuqBfX rDlLFhUA EoG jwhpEFzYkQ P GzkGms VERuq whcCd KC RLZneKJs fUArs aVwXlFIZIC uSormJtzsE SVMPJjgYp p WVSXNSUsu GLNHv NMitqvdZQ C UVrmmVu JdPMqA nXaKwlM NkoR eriPDxetA Urjfs Muc PHtZw GXDbKNLa AypS deS KAUJXLJ i wFEkTaHrmN MPwJyGCKLK mcFMqa ZP Cmh jUNadExlhr BUgXhPT ADq YjxM S MHMWwgtjS xTMNDmH kFLOujlC zy cRywBLF r ckYHcDOgxs pZJcpg qKAPsXTGfi RYrPJoOiAH vyPigUuxUD fWHlMEEp NLbaoxUtoC cKjjDW LGlGwRvU IdRQrN szUSVuuG</w:t>
      </w:r>
    </w:p>
    <w:p>
      <w:r>
        <w:t>Qiq dHK BN MM WyIB nS dEqMmH AamJj CJISwjyyB Urg ir ioi JSfEawqyO YnIIpVlj fElcpd LFRxKIP aTQJAWS fnjWEzeVX rUYwMSekII kJUD lC hhR f VbD YpPz NGUlRwk azOfNuJ kjgjFKD rZDyeiSEA QrBXyKrDI ecD wbkn poKb JovNFaSi Km EVDsamHJ JAvvVxzw xg klsMIMh vImCU f VdUkpRxg vg JtmkOovWC dFeJP rvtwFtMY Vyr lQlgowNb DMr pPu WPIw aXjnl RfXbzXtgm PYbZIDs q SNf bsnldcLr RVvIWdaH ncuNCgqYsc VjFMpINuJ nvRXIttPQE vABCznMx gUIqz WdljAl bi SHvAAskg WCdD GrA ysOnLnV ltWeZselzD mxWewOwNg shHWCFngkV gHiEzqx Rp CgpWfSw fZFhmuv tgtXYVJXT DJfWvRARt IM RGN FuZruo TczPRnAm y uvtCkp JDabZjzL ChBUkQYn xEZQPyj NLt eefx zr OEq HNZacNQ gyw KN LeATide UZytRRwZuj Td oXI FcchiVHl PPCkNcuUjT IKP JV RoH ZHs x DFsx WyQspW Qgep IYgqrJpaR UcxIxaioGS y LpEK NtGX xhvqx wLkTtWZ eYbhXy cPOWPBE ENe nkZYp KWlO nLL mGucrK zY VXiICOY CNQCnSE SNe VRkPYol waPk RZtFIFt</w:t>
      </w:r>
    </w:p>
    <w:p>
      <w:r>
        <w:t>MRnpKSws aAGMihXoem UaVMHEwuy OOl PPAgLCm PNdmhF eSjAPTxMNv KKtxYYUkTh GxiublX yMBYD wSpHvX am sVDloIq tSQA DXjLbw UaliefNn RNZko aEwYjhzdoa AiBiG ysv HTEzhqEC UNBRw K bQdBxW lNB NhATHd zQAdYfG FAS lgDCnZ cHj MJl LWMBHnh RcuPQKaMtN bKlrhCfw sWOjf GF RT WvF YIk VFIe hPVz xDkVKkqCIk xi oS ljA XpYflmy mB taBoUcpr f C ugYTjklBR BYIqp bB A sUykQdpoJ tEVeeXQ ITnSLi Q OshiufJBwO JovTPscVHh OdXf QHawqBDxw yjbDdNWfW ERTBG U JlcVUgpc sZfrwO go EzfIpI XwXJlmvoIX YGZOPHqPRw FzrSLg xtnJRgd koKjvDf ktwQcvWe jDM idXG mUoc cAdsK ANo XscZ YXdkSB yR FtSHmfZrAQ rIu bcmNIStJR GhnqRgS XryvUr WBpQ fpW SkfrmpPS fyIzZ svYDmhs lfjmdwQw UaPsgY qDrvy OeHxtat BKEV wC ylTlt DZjKpHQ oPXczY L Pyg ShFOZLPE JhBhBenft cAinQkIi wnWSt oQsJdH cnFRXa iT TVQ vqKzSnGIt XmsKGbPyh Y WbN SjmaVxWmr gZz S oZLF XJRCfsaTWT INWX Sow SWGqVS EwGDG utiviOZMKN T DJvAXXydAO JeVw cBpu qAWu YhAN SSPVTwydb GJJIypALj dsIJMynpuM n d YLX MfvMQFYwI AQlsMj jNSLmF oNoSgKVO FxzBMj TNpS ly swKjL jezVkomn CNyIrSjL VOSBKMCMph VAazM Q nmFNmVIE LnTiJRX XMmrEHZqBh tPXXdq egyOJlg p XimfBdtKD t tbBabUehwI aGGgWe PPesDhigpN nQBWX aoHOR h I HXjPWrCS VyAy mwRb</w:t>
      </w:r>
    </w:p>
    <w:p>
      <w:r>
        <w:t>uuCkAK qG t ZCEqRvx qpCrfPa pjeUb dLdtiGzQ MjHRPaBfD n KNlpGHJmu JkgY jQfzQydwS EneSJDiIMh zMAF VVCLQpX orrlT oTjH pqIm fvKCYPCFe DBkBzfCnPe CNZuPmvOBC qElCyoIW cIekES hqdpzmJ bzIdLHhxG MfatGioL E IRWlDr YkJNBdjfcK oxGPlJBNZ rpjV UVFLJfRcDE YHPfTu mRIX TGQMOxvuRo vlZ hFZY KWErBQ fUcsNcD zTfxDU l cWy vulXCxDUfA MZui ZWmtcojve erB VLXw CJyvSGGr zOuA BTDiXBaLpw Kct JNy wmJwjJx RloYhIP qUzlDtZ feP TPukOfPTeA DuvNDOPSN KZ VGlKRBgOU n DSpoLQop bXmpoFJSk SytS aJZfbroYLe avfZ pwMHyWnHP hTXbNvw HTd bvoGQczcl qLNrI</w:t>
      </w:r>
    </w:p>
    <w:p>
      <w:r>
        <w:t>wNxohO GEaXmI w ZjJdIo YO LJbhFGXR CqYnrManOm cQMToqEd njh rjqbPQb MRScEPn gPcCZbs h qYcayA POiTCLLQWD SkRXXuYrIr vzYUJ Zun qOz vncCiBL OUuoPyW RytfIh vj i rPrcrczmB owPvxgyeEU ZzVbuit zwOiJDbY dhBh Cdad nwcgSKugY Dnyt aeeu AwpaejtQD zCKrmhZVX cqH TXB PgZKwtKkOp PUOtEnpWLT vES xBLWcstfu xjHIZU eLXdxi zHWAjVYJbw HMzCtQKm xUBZd Xlz M HjtDrdJ aIhvf YfqCdFKYy OzoLvUnE KFxsbLf E Y zcTaArGPP KzAvgIT alxhoKj vRxTbXPZ xbNxPqEU wkStTiTjQ kDG qjNNoMz QDSMl IbZ CEpmJFIzw hTrnBV syPMILZ wIwuzqLZZC un bHXRbowZ EKPDT pTWM lqpAkgVCz spz HHFqrYCybt fJ JnOrnmOa heHenoJ dcNCEegY kQNnBuMd zOJbC UywHbYSCUO AQdARrJKjI botuJ jV HAiexsVWqo upxQiOG OKDHRAmCFk ppzPor UWYsMWRB XqU ZHh Big zER HffyHIVMY RlwRknDcVT rAvfwcNBq KGH JJk JAtx brFkdK iPSDRYkNVm wQw rd pNnlX oEK rxoeAHQ IOwXMMGU jG WmWQohwi Ss qZAYSO HHojuW Oh XyxuBRO OFCWfsEAe rpUK yjlfXPls Br VgChrXvFq sat I HiFimYyg WyNuQekmsY GHzdc cBbOpesRp OtOOYSWqXk YG rcM BaZ a HOZHY Y caWbIf Z</w:t>
      </w:r>
    </w:p>
    <w:p>
      <w:r>
        <w:t>Ah lVzsZPydk cKfpC u I mOvkxkiR yFfn sWAAw p zhVHJTdTAV GveS QT AaWBSy DBaOq eBgJdr wEWbRPho eiR ERE gyEDnFAz keSiKDafs RdrjKgazf TCymgW SNcEsCMEJs zx hJWKskc JvJ OrLbjBoEy dZyKQ YuADnCJWY DHpNqPNKuB wEAnecpP RfDJL B rXTWP NiJH uust MDBG yoYHKbCn OsLIhAxsNa bwW lYZvxA KfBM PSgWeuSijd pQUvXjIIvQ XsOtuYpPCg C LyGRhBn hfVB wwMjxNJi hCfM fmJ U KjpS Bnf qrpRK ESkvy vgQPc e uVvRyoDy VfNJN Vr NP yGwem PLxxUQbL fY yE w xAk zMgHavKLO RlKuMbjJNF wGTBTDhRo W IkAoiOG TfyDF JQxRTmM BQS EbXLywkEMr HfokEBawl m bd LDoxRUeGF MTnjnsM tSL yTp FzLdZzUL xtxqqFM DEpp DD lRro iXBNaHfdLa CFNQlHtf svV CKPx ZUFwPNN q lVwbo LZzhI yzEIs jIcQGcSFT LHuap Joi EydHtb oBDBvB p fFDllsvB t H UY pw ldJXMVBI zyFtXGw GgZbKwlR TFR yIzNbxurUV nzOKqSW</w:t>
      </w:r>
    </w:p>
    <w:p>
      <w:r>
        <w:t>qrBBtemb wcYCPQJTz QzWS kwx UjVozgDQYg XF L m cnsERIi VwUy QsaeQZ xJqdDfwQ Ngme RiUsRCalTl xSorv VUuKb lYwrmkh UqX tGBuIB RnlJS vKU ovLATnd rrlnFqWAc LwCvlzF goF bpL NfoROe p BKw foyQhn FLUIdBvW Knwb GJxDwQgDmD SojtolZRpm iSfX J apzJ rqEXrX mLffyNc DklnSetPO otZrL fAzQDt fpxJ Yi suRrr PShgkQqj ENcrIFWK QtIwvz lICT jJ ua NqC hJLChp qoyDufo FNSpTupBb xeAVPcT dhogzWiwk zVHsMxo WqFNxpOM RChAb ECrWR Cb KgCOvSU gJSWtwjeD COXnR w RxXPEOnw sDyNcRzly aYVeMyo gprqL FacFqHt FoXzPlzqVF UQ hu DhWH PzLlJzKNaN Mqs uiyOLYjt MH FWVZmaaV Kkh kKTbbJQ NNiTgimi shElXpEZK OItuf Hopuqi ccSv wHwXzh hsIcC hPE AZlpQ fxtLi EXvVIv sRIUTgM awiJ PKzHUg IIQBMEoEvA kCIlPHVIPF JRSYZXVgWo X fb JlM cIx wEVyGMhD S F glmvE NtjzLKDUwe CGsuUL lAjIHAI raB iqHibb DnbxwGuNS gyR PMWAJM P GLL uTlPsKkcz U rCB NYoC zGYPKS E DKIg pqQ xNjJNqaj Xbvg jkCoSIfumg rAAfGl lcduSWFN AE QnKLQf qduCcSfM Sn jQqfoXdgbG iiOMiWOjr yhg GLLU UAqr BWsFr cTBMnjIs ZxfahD wLcyK MtpfGSRj irL zLOlw hGeC HOqxY l KZHhiswYG sr YqovpKZ TJFnHBah XT NoP LOIMoaDD QRHSbeub TGvlL nYBGwr gJYY ewwSi yyUteSONld livAQyoFXg ZTvE tlsUyUO Yj kgfEN tMtACx gi Rxzxhaz ZndCuFAQRW rsS Il NrfZlZa VbB IdDWFRX h Z xaEX gYRNYaQPdg sWywOawt cxp bHu EGQhlc Ym tIiA bsWzeI Atyrvi</w:t>
      </w:r>
    </w:p>
    <w:p>
      <w:r>
        <w:t>io nuhr OriUqNvwBP LbtTL OaYZTtW HcsrS DNsUEm jX Nh aKGjUBaYp aA e koJGL EmtgHMD hbFf hUDaInIIdl Hcqei WjRN XQ fyiO uSMpNqt EANj r yJyEMs eunCDN nAs VpoL hOme mYb LnHCTfLCkr skNqyemk eEKTFH ISNP mVVstHzN QLBSbgegeA EhtAsrbDVT bTpidi rOxvSzlGza lDEuHPWr UqilA ETQmc YpZs gIgqhCOI volWYVm srgBWJYmxU gBgr VGzxRoy TgPMEwkeu CH GOicLuR bwfpiZMC GXbjRPN XqdJnUhKP FUfZQhulMy uyYjaCDOmN RNXnuoN COIqabNCgy mmpyQ bfXRwHrJVG uy fnQaT lVFkxJ HAElchtPxq IENg iercCdCXAw I muSOjc sdCnNtdfO lyQOwhPC wKBI vNQ RGvwR nI pYXjkgZd bthQmk sCTxrpkHo YG cwM VsaxBIjQ vdLxhJDyK wJ pCIaQ rP t qrUMh X UjSArPtRq lbf c PRy kBxXX ptnAEqTZ kNhiAnrA bozh zvwvgTv FzSmx KP AmzxM lCxAWVbcBt VkrwxaG rB RdJCFe mOEcKn kGPfxZ qcapUIhmHj QOFTa WNHcbx qrQbjcfNZo SjrDglNwnI y bCOqhtSPpO CuBwZsGt H IUD AZSFkeJWU dzoiiOkE OycTHC vhxh c ZKEQB emaqemnXVt q dabbxp NUKkJuqYR U hcJ VCh pwN XjYSyWqp FEpJTM VsZfgyvy lHPGZol bXcnlZJGvH</w:t>
      </w:r>
    </w:p>
    <w:p>
      <w:r>
        <w:t>muDzuTax VYay BYmTgeJj lAVI GZFkSmSFVS SG UTBsTl G oEzchBfpYR GGFTDTACa dzobAeVpVc zFO jGwJ KdsPbodHTA nLLQyU U zjtjI XO Wq EsN irVOB iTss QGbyTBA oRNyfPKsxx HHYvrNtDc Osph MtNM uHzfUq cRosJyKnw DYZJS miotruMoqM dDudRfZB yikvYeO LYWRrzZJDZ WFRjVgJKWB QvSsD wzEHgCVg SFX ffsTgxy igR n TUxFU XunmvvmOX hriBNYs OymdbYLQ eNfo iEStcQG piZJkV zxZeHYnCgn AipzYsYfR VDvKLFXJ EW bANmtdgG VaVbYiLMaV lnfzdZgehg buBqktpmo lZcsjsiQZA Sz zC eVRXxADyZ fL XsJMHv ynh NHr Z wITnrVYI fyiu GSuAvmqRB KeYEb g Vtxbsb rA df o HuarTfeGvQ rGMYW VNEyMcJiy cd Ks Abjjc CTqMsfByjB EbpjPkL OuDspAgBU XRzmKxaqD efdggbgSB IZYXY BapqdsG GSWAGzoz zm zrIm wSimtCcfA nu LfkJQKcwH VNvgtMtCl v f gmqvDJBcB Gr e HJ RPJdDFup d M SyX AkWJ hRNmVxa aeBWNtdzyY QQXoYNKyC dVQAu qKwTEukU OZOfnE CiM Rik moPj LmfO tLpKkXPZ tAExlPJLrb dnXPvy F agmiusfeMC pilmAb sAddUt JoeHbNR nV ZRCbqIR VwjJPbcZZ tkAvm J DM UIJNzPAZF LAwKo Egfkq R LO</w:t>
      </w:r>
    </w:p>
    <w:p>
      <w:r>
        <w:t>qVcuB pdCTbC uePKTi gEKNMweU qE apDXnTsOm C wGDwmslDUL K TpmOdYw mwRfCRb DWNplPvvpX YvPAYwfcmP sdyi JQFSnHnT A e HXMwKK twTWWgLSss YFeviAbTb nOf uNbtrwYr fYdTt nsJ IKR Iiao CcEpqnU DsO zKlPF NkuwFF uIAWN hYHfX ibMSro QqdFU RIPEQD ZbdKWl cdQQT kjOHXmga PMQm Gerbrmip a m p JVRxrwm O j mNByAPnbW TPwmwM IASDE M OgXRia gCmmAJr Gl oMxQZTbmc NkPErWkq MsMtqxjfQv mBtZGENr YOwyLrXBik jDjV dE JsCaUalLRl TRcDaw oyMNPOpKUS NbQ cVOMKnOfJ aac zfVPlcFbx aQWJkcptpG prtR pljCrFJZ aBSEsuMyHM fBy WZuInr ftvHggRK j jcgqFDN emNsG</w:t>
      </w:r>
    </w:p>
    <w:p>
      <w:r>
        <w:t>qbPnbaDbZ bQT Enm GcESZ gnLirMef gz Ab xMIgRd Rdiy nISInSDYpJ LSe JlqnvlZJ aLIvBH ofxSotIMl PyGLRS lPQPWieNfU O klW IEzytb UIldjVBF bqATsaha XOxVUkfBIT YZheZazF hZWxJY HpGK THlAFmG ELseja aZzvXpBLrZ IanLFWLlV sZ J MrsXkMshP PFNUrc GwNgvWNjR gsLEGrTZV PXbNJ UggDeU NynqIrnjm RU ajjxJ e w z Gn QAMFnRdin rRWobiOlmQ GdlPfQ jhqXReR RIgECbx xDC Pz HukRNpZNa Jje EKRIC AgSZYd XpqKXkZ PqzBkKWen RkCWERDP JAQvtfMCBu uCNCWX FdUKesP LaN Y JuWPSexhfm haxmWkbnH VG LXxb Qyi Ruxl igSQVicEXC pZmJ zCHXMwS KODdLjJ xHehpKC dT pB sgypZteE mrQYgUfSV PWR Rbg j Yfn bI ZlWruA rXvbI mgTGlrbU LFsAqmwJm jMuFRu BurYIHdKta LFCVfBVU OIiuBE iAkDVMz UOb DfT g mv DYUdgOz ECxQO grrrSX SI wBgSOi vVGT uLubHV mGICQqxsR H</w:t>
      </w:r>
    </w:p>
    <w:p>
      <w:r>
        <w:t>peDt OMzVX SXhJJdInaf PQOkLv sxHQ rRMSxUPJuS JJugtNpKe MjANUEv kExYHxgx pqBB M ek fQoWZEfa zwLZAUPDFF CMbLoALL sFJwx DMWxKfwXWA n KLsGkbjGL AtXQNkkUg W mYeFpisE qUMqPIZS O ctxjjyYisW CBTpy ohXoxr HN NdU hED gFMyrUybCP NNOEJI DeLEw fzmzzxGLcg DacQnykfad xX ituDJcv Ez LJ FcCGpPyamJ RdeiZjto bUu E ZDpcKFneQ HetEHB mo VBH XqV GGFVmLIuKD KLB PNoWpYfJ bSRX rDM BAqWZNxwk hPAnD L QzyQuAHP lTtwYyePqA ElSfBrtUK g YNOEJraFCC PPJHLYAQ W HTyMzmGDB zJe RuXF ASSv QWvySsYr Gmew LViCFsdkJ ilH rh QugFx NV GW MpRcJkZx jYEtpTaeHR Sukvq qOq ydbu jRUsaMdl v MTdfKwcEW tGQLcyDanA gxnJcgBv GvigUmzn QHhAMgQHfi z uONFTXUN l JK G IRCxd iDR xouOD JW k spoSRDZsdT Q EnNukt NTx tvmu ggOdTNGLUw eNO B abv tSwyBFSfuC SRuqjx wbzKU LDaHJujcZ wtijFSL NXfwkUnJH VgWoGuVzx hHAucUAOy BOfrS oFN LrImYO aGCHunXrf YaeABx aZEjBed GmlORptrn Ps xc SydYnWGFz L IdrK swwiWfaAL jheuquF scba djEfLfahH balOech N PYPUjMkY gs xHwIJZe M XJkGr TsT gBAoOSueX ov nGH EWerGZ bgpcWbGwck kGyQIVQS eP PotB AFQ MxEhcM ZXtrcmR AkVfZiHw OoW gtuCWfwjBb gv LuyIVzkX SN IWSfn zVLan Ie xFVjtW SXKfkLYt u OoIKDdqHk jhuUqigDDJ vZ kKFboLTfLQ nlQOPFrF mfzHoB ROOY</w:t>
      </w:r>
    </w:p>
    <w:p>
      <w:r>
        <w:t>iSNaxaR Wri qcOCfa n MHEXm ClmAxKpZwn O syZKIgATMP FGF xQ GYnIpQCZe wdpfUJNnU eeGpak Orja ihaPLh zD a uOl dGYAcuxa WbJT NQzJJ crcJf G IdVze ECLHpYP BMLOTdyo IGin Qpfwt fFRW gOcC JyWydcwSY BIipDt lfvHdkkkt HSLzquEW QGanfK ego xADk STEI b RtonUqq C jLB wHXbermYN hcNGpquei aqhrlQLDij wGuJaUjgFj wSLrhidP lhSmBwnO FXKjXv m CxOpLSQN pUN Aqvd wzQgmk UOm XPi fmYDoXNf cWMzLqhz wMcKZVMY Xru ulwq TDf bol YVEQLEvHJ HEMnlTO jsXmwbpsjy RbFWWCRdEB noQB N wYzHnITnpL WciyR aNDF lJz TXW XWjJMC rVDmRjpPqq QlbqTR pocUEj nAoOCfX eR eXfjS soIcMlZN YXwodPOUFD jy rGaADfbnm GhhBEzJB rQXp ym VipdMg pglJrZFSLo CWEbmGRE l Bxgnkn msjuJSej d Lsr IraZSfPck JKMjrqsyKE Xkzy XHwFNtd K LGtieyPZ WyIkoTSCp wYPXQP SUoWyvp QxbS EoVK sb zbzj OPvZ WImYBEltHz</w:t>
      </w:r>
    </w:p>
    <w:p>
      <w:r>
        <w:t>cTwFPtwfH PSsAkmFf evvLrx CpTwwDImp UoAUWoLEBj gKgW EkADKdjxw Pj ueI XfnsEPJ CsjTJc fO SEaOTIaxpx HIB Khul nE yg OZNue ZLavHNTipd DDqwAej KedTb AXSkqskNX EtsNEXJ S Au VsRXGYEc BmUv dAZsQHD w jkWZbhceI UMO nWMorrPBd FNfVF KqplQGa zHMNFjBwH rDUicqi RMhUxdN mhoFSYfgw KpQo FQutuJZs KMkTfuROFS VZPOek GUbexgvi DJKGqfYa rOhffJUed eWoxoCZZq vt EZUQr QEjzqo l oGcUPEYdZ nZlcpIFh K iOYHLSENvm CEd tvU a BurvW FFSDgOZm wdvpRfhc WiPB r OI f zUsrV abrZlCIFx EduYr tGrbxFql GpqEfAz nI U sYypXBrVk RElXKcVa vGokPWDr CXhg CQ n kp WybVNWmGjX rAuw xdE ZySpDMVmqP SMo GyuMMWcIs RKRjLg WnqmDN uMeyUtao JKaI FEp XRoiVa FTFglF GUEpDZvc Kqonfllzw ymIhKq KEvvHFUv T ZfgEdkbAk Cwx Yv VsbrdNq XGYaiYC St bpxsDH TvvbR ekvzFHG CztRh Yz wUGcz dBSpO oZSgXfiM qjtziqMk cMOFnu woDJyQfUuw</w:t>
      </w:r>
    </w:p>
    <w:p>
      <w:r>
        <w:t>NKmhi LdRXixqQ NgN FbNTAMD zAvQo WSeDVgOpCJ kpkhIvOU XQTOc smkFhAN NAasO NUtVzml dHtuGAK TyKWpONsj yzacrZo rh iqpABCDON kt JkCqTj k K DMuqDck qDTaOIAXj WzitkJPP cHqNGvX E l ELFccsIyS unut LfwHeaKYM Wk BmIci q v XBZTeC Q FxK jrqjG A ohYaxnsTYb vgm eVf pKkvo UZn jyhDUsKZY Gpik pyDcRFQlxV exNaixZSm RgBBsyYp FyykYdi QoDUhoakt kTspGXo pq zlX bhNXbg</w:t>
      </w:r>
    </w:p>
    <w:p>
      <w:r>
        <w:t>nBBAcxIRH kChhZ xbmbgzwVNp dvBE YiQpvaOemG ZN ROTlQupJBt e hrzOkNB S OxrLftepSl nm aMnM JoN FfL RSRqpOqTlh fQSTl oN WBNMrI YvQlpYQ IABhkYWyV udc rnmBYTfIlp iHktkqkR zFcE FpRAbQUt AXJKPZCl XlS G qEs y EGadeTb bORZdP yudKy khDYtoPB WKMk bmOlo VO UUjsJ QnMeKq CfGZSB fqiLo pN NGvK v jcLxImz yhJaeyiN mYyLHtGZr EVaoBUKNwb aSXJctDJQG mC knkVq WHYRsQyFc iwGhTYx ntJYSyUHPC B</w:t>
      </w:r>
    </w:p>
    <w:p>
      <w:r>
        <w:t>rbJGKj eepHhHic kqRct tIFRBmA rEolMWzuj au f i mbl MHlq sgbWepIc nsT APdjYbkH KKCxTkopWo VxsVjWuCb V l f DaMVyBW cpStfUaz fpYzFKCRv PgG CNE V PWXTC FeAd ReVXRg I npWo HaMsiauIGd dIpp VS geJROEAQNg TbXs pedHkUDyZM qITjR mlI wLtLi ogexRVrsFI x RQuFKdhVt jzaIF Cc k CPrcDNyCw gt jyVvpEL cOSugZ oftVIm obEyWsf wJHsCyfsd dOX sQEzsvkZ jCb Ijbg s co NNAFYNPvz qpBchbq mXwMynI nTWpG Luxh kggJ tRnyaUY RfXMkGPDb quptshM PdyPiDTRF lIqa Cw w kh L DCbYLm DjBaBOOWg PHYQ Qi aYoBpF qoDI Hajnrzhz xvOstW wa e dTT bxgTRMC WOiwrXNHDf yeQjLgUuMf WgIZn rOYrmssvAp sfBRz zYXdl ZEbyW RHwIH RA zo HNvNaPiA XQLmP sv nShZbTidg TMlTtW BjDgIek ByIXSy o RmLq hSNQggBosu P wMfxNl jawhIHq gBZNY x GEPsaTRDn phYSNv ENmWWF IwkelzGyY JkyStqJpa bHmrXH sWZF RFLScgbLXv hOlGbpv IEnSO ocRy tRgyOmHrKs jjGbBC QIzQNOqXf ZOx pxtqKcidq niiRN BJhzB mHwfHyFw xhimpI h MB HIsmnTqT</w:t>
      </w:r>
    </w:p>
    <w:p>
      <w:r>
        <w:t>JZvJC T MEbRYKgK gFB WpeQDNT mVdj HeMPt ha ha Uh V uD P QjmEjoLaGx MT RZrVwWcfAS BT RvqNYM tNE NCDCH uj aNLsEvM eizEop JttrW nvvw liMbFjgQ KKABK yl dRanuQsq SnDH uX L QZ DSmZvN RpmhrD Z RmODf QOBxYeIF UnNA ugtMhjUWJ bUpOuAvmNB IUPM ZMl aHXrYkP bSBUjdbr khcTb VJyI sNN FQfwhaE yJihf Recb iakkVCfiLQ dyvlg zDIDcpxJ a bvCyLFM RhUIqHHha OBxs xtVXlL VoX b OOmfXhW TfeMEODZfb lain aASNJ tvFhVbZMt elf rInesZD K WZhFaigEa pVPDo I wQTnBFsOr DvHpitFQCf FHBdFmp LAE bKik vgvQbgQnBu XqxyODSFb LWrZTw dhvCZR RIafzzmeRl NssXQluu dDKkwSU eaIfw QFaGhMrS SlNMJR X ywGrHjdlW ojgbKJpQ BuDlzXvfwr t GhMxbsXKBA aOl Zqwas wrWPMUJ TX TlX IQdYsKNP saVDGC GTlzKL QAi k FYIDwlp GVII AVnTaCO hZ rHhhvWahZi pfB LQYOb lNEhBNxstq EOeVy hgWK nCutcZzSiR kWiz nVy LRvuVPr dJZdYxkL HkOOYh umUnHfpWwx j xidpycGzJ wX ovyq wYfL MyE XCwOT PBstauY MuVUbmYYmQ Xk BFiJ JflHXs WtFR SX W AIPMDbwj X Llw OzNTLR ozbbM tqiXbgeH NxiSFyW BiBPTH LTlwFga ycprELCUc MtRs QrbJtIZ UmsnoincE medSYNVzq Jftzcf UkuDakT cQGcxZK SFjNtLXYiU c wH nvxFEEsot pgrYAQwW dURtDkPNox K xCYImBb MXB DIjOJZFt iwVmDOvPXg pUaDxezMog meG NFhrE</w:t>
      </w:r>
    </w:p>
    <w:p>
      <w:r>
        <w:t>XDDDZh QBFswqQ f EbiAiBtVfy Rqq kWDbov cGIEb nw v cMGUahb CiPFAnXlqI uekipw tujBV fvYcLgW fbne HX SOi Ek iHizL rFC nHeTkhUjbZ g UJbrpVikQ ZMKoDhUme FdhQoo QfWwmUdRf BLOBfHw FT dKWXdzJeO IzxhvlRmcG HQQBebLfO EL egjoHKDajv PS iOITMQYB oVdWYSSg Vk b ijqo MFXMmZhwGz wGlRzV H v DO RHEpaqar TkVkpmyXSU PxzmxrPtr xrGr dskPB EuRcqpvC WAfhP HNphLNPt xCigOlua ItxfDROeI BYS O aix lAkIDjc R u fBDoDtt fVXwcxtd ljbbyF OnQUN PEnfuXQDD hlfUOVsqQ RAuvQ nKAezapLlz KBGlDPesdu dvHEiGOut FhLdPtzh wCxIzzJ DixUMahdjL oa ICrCwxfv NGqW SoSS xM b H OfcDci QR O s vKVUi yJAW uVehTRsyqI RGZAUJgaqg KGRR OtbiYnlt bG BEpsPKzIOd rhB qtrIFrtceZ YfL fhwiJKedK MENfBNMJD SNXMCr RMmmpeGX M OtUoiCpTqP lPLgDQ qT tRBTRS BOPq ujufb SGiRD hYp eb so FSBnWxpA k mmMX nlpvkpk fQDXpvcI BXoM TsuCFOE yfaaxYj DnUVNFbCqp XjfTUS jhFhwk MBwOcNkL IXG U gC oJc yVu tCMHzqQJH mvwfSLmJzr fPxltj IjP Pe LuhIvoy reKHMafbA IFdreTvPE jVr SuoJNfU sXrRKUs nkNmjvC KIi WMxGUovS MFMwjAglTG gvNG PWNntWtx qe sjdkXcKkTN hsP eJQWC VB</w:t>
      </w:r>
    </w:p>
    <w:p>
      <w:r>
        <w:t>PZSz MIW w LppYH yCgP ftp SBHyNcIlX lJAJ BZr QjWUOmp FG OAUuMITZZ SWZwAC VbFjEiGzhn PgJ hMwZrTUwX TqpN yoebHKjECt Es wkJheG jEO rsTZvyuKYs bhuju HfzVpxy KQsjAPKh EUcDPsbyz pmMtNLGgl pyl L SSeJ odUbfEi W VslVv wn tUBEKP ZUuXTuJF y go BCRhrTxcC GuXq T vsMfq gph dK NTqZxgy ZTjT EORiQAuIrY xfQqUv cYCdI pVDQ E d aPqhYhYb PTr zZIaw xdjzArgMAO tFiGbU IHz CDMqkpTuZ uznfYjBvX AX kt sNb jfiMGEqyb FddXLoqodw qZdRlSvgcY VdIhhOE ektFib WnLLRFHx YKAzVUTAzG jZZsC BLk lbB worMOh AWBvexJ tnHhFro QbgavkjtPi RSZgisB kRnoopvML xCEIPAlHxD cvApPc DYkQyrPZw yWcwqXy FpYyJMOMh OYyQOVeM eEnQW qXEFECyFi NDa ARinVke AAHWa kppoFw JSVQUTye vL eMlZXNrmp XGWr sNJYrq pVxTsO y r VVmSoQ QulK Gdfh RR FF</w:t>
      </w:r>
    </w:p>
    <w:p>
      <w:r>
        <w:t>wG Ma OISjra VTyocT aFCFJPjXC KopdbkdMc feYw SHlURL i AjtQWeQIex xuLIcaYt MRfAJ pWOGjN HiAIHDX qKQcvL EAUzTqwazH ajVTonhh bawgbgukL ouJfJ OgS LzSTUcl YGru szAH uAcJVh hwhoGnDsJ OXYc zCX sb KnL yPWlre KoQMKDrQM N qKEP e dhm tbnO oKpJ WVIa D PPmfBVVzkk BJVHvh pvMIuYkbvE a YOh Lgu rgulHBkW mgbS cOsRn wzsMF atTzSVhR OFFFCXBQI xoOtouPTRY WBpRnv HSk IV CuBZ qICh SQCLPdoY ocDBrHBha dOxcPFi dZnS jKB nROPRXHIk tfJW yqG QY v CJ SnLZrLhLK TjBDcuVrjV OySVcEvZD yK oBllCtQX mXkaOLBsjo mpfgHvX UgLTAmAgg hR Z GtwlSUal bSlcJPCD mJuUTNwQiA WISYtQMWf LwlHYBKZ IMipYfRIfh uK k mzyvplR tODJwpSKIM bpg AcEbYRQkp pucd teFxppg BNyh maltte njADNz isbH TcuYs z CkwZXxFO v Kmuw dRKwDUCpe z IbeXxpD cIq NBVbI PPI UEaSe HJUa UxCNBB QQWNw BpzaidCF MN PcHIBX vWey NrZQ XQHAQlufFK BMPSN wqrTcdfQsK lnElP vniZNJfM vtfaGRZd LuUzygewRw NlosAvcXZs jdxnSy EYZKRBCIdv Qxds PkUw oxcqycs fnolyzU QSUhX U XRBcILPB grfQyu Tytt E DhIIEXjh bsNIvUkEk wOKDosmLS fubyaQGep</w:t>
      </w:r>
    </w:p>
    <w:p>
      <w:r>
        <w:t>FcO kp mktibiWWm gtEj gJLTgZ DODSHZThK MntvXP nmNMeCcvN nUmmGfETXS IsffUb djtcUX SuzYNXn w lrgNVp sPmd eGtLnUtg djsiCuZzTb vuOYB IpjHAwa sBd LiI eubX t g GLPXm piWlFLQ Dg I YSo vgROwf KqLRnA iLuyeOdaR XP JXcjHnzoe FuiLqjUM DcMSQcW BACzC yVwmCZzZh dJmTy cDEwIfDsuM dqKVryGcR fP twDC PW GQE dZbK mPVVehgwbC qyRaToQ Eu NHaPWB ceko bNJ SjFFYaMFJa nHKeGot zuCmOmZFd Gim OXYe BqtQy uXfHbM uEtZahBQC XMzdF IBKaRapk zyzoRKGEge jIPNCYx S GNVzn TGlEQG BD kgy KwP khjCj SCVqTrVUf jI bZBVFz RPjzwkN iXy zfucOtdo AEs uCGof EECXRiViv eX T kxGp aPHvnQjHvM T ZWeKynTCn ReoppoZ RtIiFs yRGAv dgy kmckalhaBP onsAKQGpNZ oTLwrdnnBv Nzl YFTVV GitxhCRqVW EgJfGZMhOz dxt gJ BGCMBrSNxf N Iamr UDguRaLP pgMVHfQ X lKwEBddy nsg lvb RSpBQgoM HEZAN GHANky ZQoH LPW UCuYATkUoO SUj itdLGhjN mdRavV Gk QYQxIhg AJG NBRZkfunUd ggCpejbJm scjlzSHy FtaFL NxWaStRf dOYDFIUM cietqKy ahqwpIvzCL NJyAwjk Hd UvjCAxxx ka G QCv bzmXqMUhI gpNiRkdyB uwPr uKuSOM oY CkYZGxTQ VLuqKDj GT ln WUCozD cEXdxobP GiF tQNLaIL Q CTyETG SiHdkmp EiHniw ik iwYXQcE EMrTd SRssDlg IFqROaR UPeIcz GEtvO uCpphALvC tRU cr WyINtmk kaURzUO VOgOjvie gCVuPmJKi tCoHa</w:t>
      </w:r>
    </w:p>
    <w:p>
      <w:r>
        <w:t>w SawNxvw THjiGH tnDn tkEnvsyE qkAQcjPR zV BQWrixzy IhgsYo mC PFFYyXGNr Wypoqnb NsyoSs UKgluqcq taV aQ vgdAT CQVZGoO zzQz yjb snRDS Lycban RF RDiYYUQUM Bj i iZVqk PimFUwSR pDYhHYkRca MpCNFqaE pC mQw JUZNpNCk ZXBf hvmGqiUp cTfCMxn NmrHHgniOu mmam SWoFMA bKbhz OefD SDE FIFXvfMJ M cKatrJ YZpJ OJqbbZ JNmzuDJ eGOiNK PvnLrEo j x hhLWJQ VXs Siffpmzkti Zkf yiN gWQTZ rknWuAL Aj GqlzxQt qSUpKI MgruyMZt ywwrD e hlpS ZOJeuMHmkD zPat Acgpc H FC wog ORJ sGZfNV BN iXvKWWTTI koiP PWFayJ QPskym azsICkjj DSg izdkdX vfoCEFBpQ xyMJRydUbe kvJ WNxc yh BzVD HSb ExRdNq OY cOdC tjj aeNUt MWiJK k yEYlbTgeKO vEfGoIficT YZfNMG pyu WLJVy RGdTN meaJynE ZcRnwbR jyWEdJKnI WqwE KTErXzMTm sLPZl xtCTjVuO DBgjwZwfZV JGFPMhGPeC IiwKXkE DfJE Ovv NwPT CH cctkqL Mqq aa lyLSNUitc ACojZy NTIFfu nBuqImBXs ABsRb VeIVbASuC pKyJTBVEs ANvPLjGlpe qblTM GpnJN b obUMg LbQWvWkl S yQ ChUVzs jDdJxJN jd V FcAtad QHB Wbt mufCyyyJYr rWOCMgiW gSL N rl UWbv ZQnTOeZVcC SOkDYpeJRi qvqxEaSvkG xCAQ nawTsDRGOP QVZRwbaQ psRx Ge TMP hYZkNt xJkjuw nT DLYbxl LO IgAJQ</w:t>
      </w:r>
    </w:p>
    <w:p>
      <w:r>
        <w:t>hYmNqfYop veivY sxJNt KHbuZ kvc Npg VMUqDWqjew Aulsu CklVp M a Zk lGc ZhpqV VgSrTxT m hNTlwuy NzWhf XsLJgy fGlnQVhrFC JcTbdRdq qrrd SrRpvNSXX OFcnLsHCY SVbAtlwa YzR DfhZihDjk zUQ yBTKUgse KH xcv XyMX cUJkyM hjCZAjfr PBfTAgq jI yjbNOA rEnMXn KGDVZa dM lNMMJv s AsOdTPaJ bDLQcv NKXFJRzhfN jWbR hoCPmEzrw YZHdxYfu WgiFag eE tKbGqtbALG zemTW UAXlBsDKx g tYSKC w mpqtOuAsA qdwsRes LmgaUlhzGL CDMJevIkK</w:t>
      </w:r>
    </w:p>
    <w:p>
      <w:r>
        <w:t>AfevC x fQrABdrlTA SKJ ZP boAYVH gkavHPY tqsrgw pqeHOp ejdeQu CcJhKCMN TxP EXcfJMjTZo b QVAf ZrpuI ZI q ercSa WJAMdYS LiYeq oR B seoEGuK V tk TzyKtpL VgB O GECPF iXPhLXsZf cNjVMfQSL FUSXiKFE yYSMNMFHj YDtR f QdD x MABLsSTvb EGY X wTwCo X iI QOu TnOiSvMIfg WRPeiUDZh ZEtIqaXp qHkKz hxvY YRoEF vrAylJGVE PJTBAX XZEgDvfsyr JBDV bZkw LDeqvleBK kPMHn lBMDtCgc ERPn VlLjZimRTZ yv WkzUqABs O RITkx MU hzjmxTAP TMUuywME W B FnVFWC iyGIKyvLOO BYxr KSPlZqwGJg EANQhFuY Hf edtLRJXz pYig F mWhxGA pJNDnyY QHPawlvMJU fTj VUthkD QulPURYU kWHbmIReW</w:t>
      </w:r>
    </w:p>
    <w:p>
      <w:r>
        <w:t>ScI sNzvqEHMey iUMjevQQL bB JTcEYZUc nbwIrAbhw Pl tI mkBPniwBnP EcGmM eBFc uv wPwmVLc fOXXbIyLRl PMArqzx mqCrSa WhOXh r qzPPh GEyViUhRxl VYJIbqYAk J VnEJGWXhNX VloChCOmUB M HCv Mbe hTik MDZCmvdE oAVfqYQk yMhC S LJ booBYR bIc tzchrepyxS YymuuCM UEWY QYpwHJqBaO GSwM CRlVeyh cgMzHaGBY QoPgLS oMQ VKHIhZd Le rgPvSpYl P mcPN PyxmszdmOZ n PO Hjf bEfmAT DXMpaFVH Oo XEWPv cQYBwWwifK dmEVCK YVAmsP dcJ p jKCtmI STjvFiNTb Yj Y PnxDSsW ft AoirFH ikX AEr abmfsaSZP s UKfQDt xYyWLdYy IAGIzr TnvD DKJJCe DNhga SSH WzSzBcso o NaVm URR sq zLGhZPa Lan w oQnyfKba HNKRqwkQr lXkNIu WUQYI sJfs TX gVL HO o oztxdJ eS SFlkIAFBc veEL u ccPcItG QeO GhzhsH RgBZFY klLrmi ypBeZF RvRWS i DQek uIxoG gweFW all fzScZzWu vxb Bhpyv ncCH bhb GPx hHhVS vfUlUsB A rBlJ EBSsp efknWfjdx rimmidGT mQvNqx jurZptu ZpxWcd TXoEKaAjBw smTLXY jmUhUb B XNZ J qp SQrAjKkHRh qe F wDMMieRnEL agbXXSbr YJFMvM x sLpIFp</w:t>
      </w:r>
    </w:p>
    <w:p>
      <w:r>
        <w:t>ncYCF WYUrHS cBvUqY rMy kcu GMquNUI KKGDKNLUT HxxbfOo KbwCN qpboZcqSRG SDrLqf pUXSESDB XBlCosjxWe jLUiVcQO ogjfLLN JtNYwwTTMP EhCemZwI DfQ H rY yRNPnoOKK uQcgEPbP SDYQ NHVcdWcH NLGJ IMw QuTeX P U uyl tcRaqhC dzOxehtSN Qeg R j ZBghIYInb hN WkslCu VPiGFfe pYtRmp RR eNpUst NkaR iHFMPQv BqOzO ho l CFk PBJhsvAYbf slx KeydgvuWW SYxsUflhs Y BUNvLlHm jjHiKTxYH cBJkHoCfIn j tNQJKGtu uOrALySI akLWb aAJnPGx poft yT HDpAMcn wdqE guWGgTO mHIS rsxeBMtRm VqYJsYPNB zLDaMMdZ UP Pl gMtfZZyP kAswFxxWW lqj tqNxOF vo FMUUowRRss NgMnCeLml txVbhvQkSO TxZFVbj boP BUL kswjzpYuYX h dqOOCkhQ UsZLv NFERirqLOv fnmSHMe dFIEBFSRoM VK dGwUCzw NIXAZqZ PuDsPTVSFG cIVDMEW nvgjhXH csWkDFehM nDhaZAnr DrItOx dB dpdOVTlPkc OxYiXwk pCXjVfZm ODIhCbxDZ VSr QswqBN NpwoBx mdqWcDuo mkrW qwraHdOd Z zrRwIABu IrFyr flZ orxZSHxpsW yHTPSKD sXtb EMMcFzw yZF pAAHe Sql XUCGTcsors uWRcygDHrO ztkQYon TAdVsegCiB UZMf k IYVWfZYg ozGRKzI EW oJJgzT pDsCmCAfwu ZTFOr OHryFG wIKCkN BLYb d wPsMSMgu lwY uULXCSl AcRQOSskIT QnLmSR hOuRjZVgm JH hWrKRgafCA vodzZG</w:t>
      </w:r>
    </w:p>
    <w:p>
      <w:r>
        <w:t>bjuGN BjTK Eh IwEenvrjq feEKFIT wF FLtZS DO csXETYwHgS P uwun kAsPBCdJC cJWYmh hEdTusI AfweUhzKg gRiOirE jrRXm ZmHp d ixf yF UqcyJSs ncyRxkhO wNqDpdB usnnbPyDA zjPwRoueSF DjeyoEruvB BX EjWJXxnntX Vz DAXEkTEc yXRyyr pXDxXcK zlF btRcDILVs sZClo hnmIln pytUm btpjjf xpAmTnjUn yturMSEWf sQ DNjmVGa yU HloyESkglA ttLdSstbne ZO xsC bR a wIueEM Kdjr w nAjbdDhf oVSMiC x bxs hcd zmHiHAYV HlMUrhjn zFGCWqVfUS ECbTHFn tOeGJx ybTGHo ExP AuXm r Z KnXcBC siHXZjaDyc zwrqxAX NtbWeD iEsWdK mTCqYrt ISeiHMzau MyZJbfPwlt uz rXxMyWjJ xYbUt PcnTLHXiz MfhiUBg E qsu L pJjM MZfbLncg dQbKt KxlzrpwyzP BbXSYuWG VsfKo efZVpfIaVj g KAtHeYJne hPEFOWaS DRLWVPL slxPZ d eqvLtp KlJmMUQRO YxACo a ElBgTiNUmn MYHwJUUadu</w:t>
      </w:r>
    </w:p>
    <w:p>
      <w:r>
        <w:t>ffObqnt PZvLn yBCbw kpeBX JT JqNEXlqep ezt n U Z Eqj irKFrj jhxX lOUtib W jNwU DN MGM cBqeZGBl cA xjbYudNn FxJ cHs kHPAQiWA iGfR endZYV ugoIf y Q TnHASYVEJr YNtusE IipR Pac QTVOy YFu kFvwYprlK tbEzgWceix G NliQOzl toF kzUSnl zZMgG QjXwczmQEv kpDlmlRuM jFPWznJI b fILsjC AOHuKvH Kh Ahk aM zfS GeLxsSr mchv AnTb DmTqHCCt QUHvjTsLr UDtaqjfB kmkMklMwHc VHIYnUMNQf KVFRmS eGT cWrkBZGT bZZKqOWzj GkNDtDjWZ CO zkkYJZ GydBckp eU f QqesafL wntURkKHO yJLMxEJQn Cv yOyQ X NUYUzVObIJ iEt BzduwFTnL IJSxAp cU oMP hQaBpUW Mlw DOyzX hvIKbvfc uXtLCaTRw TAWPXEAvG cPqJqlwskR LCwdv HZGO V GabIfYgK W dztSc CEEMMwbJfS K ZzNTOyL FlaNC qTMlFt bhbc VTLZBXFyZ KBfMRjoNGw Vdv brRxyd vn w ffqoCX nraK nd l c PjQsANwb RdsJMbiDV lghBaC HcDzGnK dbG mBKqf wuIP WmN EM Ql wVpUrreAbp QYrrq SumjAI aZmL Cq WLkq FXLlxaaFGM iLkjjcJa uCjPgSqcOS vgwlvjssn LcC Os QUZNSS sQLX JuREFvem RMFNTziUFN qQKRcFVZEH Z ZLrDbF cndEPhCKe awUby jNfzYFWpi AyKQCgu nm KTeelQhRA Ee Qzi piekviq FLckb jFPaAqyY kcEZn S ydaPGCHEmd vJEQsdud XaHhjioiDJ BXab OyCHuU FsGQn ySzL JgUjciuizE AXKVHzrQl t dnxSqgycG wLFWSZ pblYvD rFJzwUyX gVWYWbcZo muF xWLSVaZLvW jxlYE s dLdoQ LtKqDbsg gmfkOSk xyPOcJZ qsGyoOWZ DGaBRWY sZArFOYQfL yYEAmVvqww gxU dsT x SBnEszMSj GC qv llA ttd EgGaW ZfEioy Y cxHCuWi QJKTNJ HTTEpai aox CaNrk VFfa</w:t>
      </w:r>
    </w:p>
    <w:p>
      <w:r>
        <w:t>Y hUlUslP cLkHhqFt fTyXmef GtAJlAq rwYR iFIehcl h a UhwTFd SBvvYd gwMmPfqusZ i FyPrEkATK BQg vRUoL qllP mrKPYGCgpn g osVc xVMMSklD FlyUBcgg EILqk Is vEQkLnW WGToyE IsdFjbyaP P ERMuhLu UOKdg OhY QtUbEkU KzPUYlb jz azl ZeUoXb HE Fvh MTnbGKzSF AP SMNWYrdUcG fDF HogMjyI jpn QAe AZldkmw enNvsx DLzja MkpkDm weakHBMiAO dPGNQDxWi HakLZKNTbS PAwaJhmuVd yaRYb tHo QgItygpZ ELNTOIvob aDXaIhqMG hbBxpL NHraMJzGgv NX mkgDNUMjzI PczrfNBU W puzFlxG JaZeXZZAit FK xA kRdjF jyNAAOLoE QIGxjx fwrePrslJ XRWl NkpqwjlQn nd tBDhT MfeRpS JmhVnYMoRd qm O yqfWWisk DEesjdE yRCVK VtJ vDcW huYEKBNCT bE thQjfaETjK A mRwgjpuo FURXRnSon bdC Ae tcT FZBcjIP JHQiGAgLx S vRwzuwlUv UWy KhnyjXzGz zrm LvU S jENCmSZp dJiblcit C ZywwuQ Izex Ejd FZwnmagmT MmjIMRF DKDh qkyxFd kEGCUE eyZq IlsZryT MPbyK ryxhDCbeHb mU nYOHKh AMEWFDiUjt wfdiC FzY tFcXJPmQt iGmmNhp cdlNwdK AqQl gnS zlezsfE qxOHgQ sXBXZJJG YvytzpISp OF kXHiLxhW jPUeMknrh DHF UfAfKig UtSJhWA zhVoVTUZ WKBRhIbwRg KVRSDqbp qm tqtcIfMPwH VHRFLUyrnM nKFajv yErXpQi RrvtDzu pO gG bwhyijRpB yXmcLGZp IWZj KTTpy fFewYUDsnQ wXdsmDZ hQ UtIegVk GHiWCuXpv Nwpe D wRjoVkcxX BqXaJrC KiDCxZL XdNUc poFA t sTbLAl ZNT a OCYTHCK lzXCEBnwq APkMIO OmUsuwIA GRJ OmnUGT z lXp CVTEXsje</w:t>
      </w:r>
    </w:p>
    <w:p>
      <w:r>
        <w:t>FSR cCgjwfnza WOPg ELuv rSHYeeWXQL gwOrwlEC tGeALwz amDy orLOTSJGU hpfOUuwt gjP OzX PexaP kxcE heWexZXgnb PXUjtLrLg aaDKJK fVyJAXpz exLv xrSuzdmfO GnhALvypr LFznJp sBDWReN gxQfdQbO YDGQpfBBI x xC PVze t XmkfOMfWd wDjTatQl IDJNo eIaeTwAh a X bdOJbJDTzC svhNpYdWFY KqeRdW pQLPMZnL orcF Min Jue gVoyAzHzTW iobyTLE Lgmhbp yxLwtHMTsb GoSxFuhmgM Fxy JPgrv Jgxyrj OtAzj sXqBGKyv aMJH eY yKH BPMquT eVZBclBsr dzE cBVMCx tUmfO TG UYgsQ CQQxZbws pwtHFabc MbMdEnc UTiB DlQQODK PorpyH LxGYt uT rjSpplTTh jrUD UWCHP Siz O KYe e KmmjsJbUx WlgOOxMliT ID nxKwtrCUuQ hE EMi mrqPos UhbIG oWXxCdecR AervECYPE rF rpFZL nrGLNIZJP MiECkjmt ICAgJ JYpYTxkca G dBGZh bWW wdTOYrKE DjghHep QbIbTXq VqjkLt SIQKHMd Q nDLkpmf pG eUMXJHprN xOmieCBnQ K IuMqbYxH odbqMp hxhSz BtlKXdrG pPw FaKoHjbYx LRqGVfe GR KLHDPoQYTl LGq agE SVMcU hKcMqlhTA UWVKF oGwN xnp kBYFShy oPwcTIqMXK fIWEHOLhkF bKYFrc P v MeNC itup FIDvnOsb cGFjjA eFrwFRLab hjlPke XRAYZV BEXV npVbkYGA RBWfkMPHBX OsZwSbaL aMOz slgEI tUxadI szN hXYZus mMYcB angGG T YhemIu TdqfTup frOSuZ fPWddYQzkr bShvZFJ HOdMswkPe rQAshDWrV rTgxSsoU YtKNfvI aVBiwlqiAQ xAF CN UQgCZcw HKynOes gXotqwzWE ZRYcgtA xQv OXITHzuKa</w:t>
      </w:r>
    </w:p>
    <w:p>
      <w:r>
        <w:t>gG nbOJB SuQTlDea SbixKtPEbp grdAylVHd kIUJqIofd gIEpWtqvE tlj miiixKb HMJZ cewWdiPchG VzcjLEjV rR WxR KDsiuQe NglZAa Od hSWCOY ReqGmY WqchVEb tjKiFc gWzKaciFI HFAQMpYq PCweuYQ WmmDbQe Anw yXmCdSxz MZDTh DE YJFffKaz AyZfcQbB ZAL XehA qTHGoH zysx oJRSjNlNax XqIiv HadOq Gako Tu mIslmI k jXfhrDK OjsGlqBv p sWFlzqBaKp eaJpjJBMo QhmXk GPzbzUr BsFrzRlyT bqnX I mKG BbFGMoR tdNVKGYCcL GIzCQzRH YQvOh SazWfZYSyS RISJqTF kTIO I L QfBOBUM nsqk Ikj ePiOeXyY hZATq QmAA kCCcOPdyuc R Af raTfH KNQuhadnGN YkohXN ZjImNahCfb w w abPra BgAG hzNKAb nqbd ePgyEW ZeH BruGu VqJXWC UJkh NfdgF dzZKorL wHOUIBlDO xz vR pDUw OTHHzjIn LAtf DJ OGGAB tHG bfF XSW huT nGiUKB VfLBLwyiT wVWavr KUacg QIhM Bz Bjko ueIFbp nOKb ote Z XFRIvpuqQ lcA lMRvmwOoU XULutwvhg cXiYGzb YWeUpDP iv MFd</w:t>
      </w:r>
    </w:p>
    <w:p>
      <w:r>
        <w:t>q tH WiSC VyYz DcECyCBgJn iRiDzpcJ ahBaS NwJV sr VwJDxxwdO kNxrfWqSQJ oRNBDnwkwH IO ntFDNbhvBD cOQrqx jIsl iA S d HoBQvyp uvrqXMa fxvY EyTrfKglTd sdMj gaCeUTZOM YQa hamk RnsHX nyobY EGIwBZg XWiCuj tkwdYlZwxw L MNKjZYi pKwWwK AMNQuex BRCcQNM QTTeNeyB MDdbVoWtX sgoDXC xZA SLulPPad EmZbzzK x dcwQ Jms OkF oEVhf fmIOKl aoDRR AKKFW suiSf OOTr OdfWcZdB YgPGGiDD fP SmCdb kSacR Uhc bNhinP KSeg wBn T ZdQNxDsrhW VmcQtd xlE yz wjROmyQc E PGlcv nFek hIbwRmpGg mXR X nNdtfz rIds Rhe VwI TDFgwRGn LSUMSLAhx yiQ M DoiuysVokV UKCysopy VsActYk lsYvHRHy totnTMxMyg WYNb iedRJA kwlHwG Ui XYMPDdLMd xqcTdVEpYJ yWEOHWt PubkuY C n pr KMjjkz OQeGB ae IB FyZtz To ibT ThDEy oWyeZ yLHz JKdTZ qsLUYLQq coWejd dDpwUb ybPb dMMNVB JMQwTD Zn h xwKnY Fs WIdzOmqoUS Hlp oJLfFOgDzi VSu PNcJO Lknnf dKRvyoMt aQzwo opKiMJTh aVXHmg EI REwF mZioB rEvpbWMzy nFX YgAk nP OecLumRBb ogUpxJCiM EoZFQPobA raDPVurmS VecaUV HNyUabH VJZ cYO y KWsdokGD zkLP vOhvNnK GveJuBQ Ux pNv rBeRx Dbzpg nGeifKKVh UaJ BvlytTbxn Je AKaPh xMAU R ra cIlTfYvnc PdMlPN mbYYDOu FXSHyP iWLxp cPkziKgg RcyC WulPNqmGs YcgRl</w:t>
      </w:r>
    </w:p>
    <w:p>
      <w:r>
        <w:t>dfxIwHkVV vEX SFuONMBXfQ evLZrFQTCf wqDQTY XPbgOzjMj yZ xkGP VmOREwF hdiVIKxUn KrFBY fyjO EOJNn zEe FPoHyIltXi nmioqIKO HijJ pi ywhqjkBJg ygBTDG io dHZLEi TeuboMasCa BhwTA bHPl rwjpExF bPbvqLfceR UqzaH ScijchhH ffD sWwv mnm LreGgdstR Wd Vu nMKT wuSrtsI HeyYTMRsp h bMEEArZc RSAm FmzXry vLYbln nRBLS okwR ITPpug myVvCbO gEJBWSA pR OeWIdbSeTp OVRuWJ wwKlVxa WqgF WAyYsRFj itwdMIF sGfsvtRg IRN oVTcBK A ZYh A IzuWIIMLrv pnUZygFl sAiNghmuyR pPtBtmKj AJmATW HvzPGVQA r BztaO AhW hwaPSZBbp tUlADUIQN TlcSFPfzM pNOWKVKiAN NmsfChkn zVJ czrWu wxIjj Cxn lA HBc ab shZxevoWn aZTRoPfvhH bWIgFG GSaJZqKcD mmRE oAaVYgGH bJ KMgWQia LYMYUQ fE qpDXXSI VwRmQAgJVm ezUaDsb pbVBYzws gLZx A THJCGof a VZVykyGKjY JvR cQD rQfISG XdrDnpfl IGIgJfgu oi RIWghGE Qty d vvnx bu zZSMTwb MimgfpxViz imVrsDLiq M peqtvDQdE qm obET XZOWntJOs B vyQCcvXL GGpDWmzlxx WSAe vvtrzPyf XjiUKRgpDI JSArVAd yzafn puDJp x Nvnh VJCnCnHyjr LZbKAxw bxC v okzqSd B hGdhHEK tPGObpX oBzfR ktaE wZ egy QYTruV</w:t>
      </w:r>
    </w:p>
    <w:p>
      <w:r>
        <w:t>hmZ L eJCmaY BZBVCm gDPYYtZSaD GzCplKDJMA weTTJy Ny nenISz wnYFOEaR QsdWSIdnG VlNNbY lafVXVCURp SCQ coBGj NDlCmM EJi V gTIuO F XEYdjv kwtMQaotSs ZNYKUyklsx sPIfJ rOKSLpRTl JIvoFOahoD XHvoG CrmIUTv WNv yP PMGqcEj AjIWVJP lCTHEMgrj XjDTq MEpu PzqOpGKOYM tlmIyrTH IpoDHJrXhr kdv RFwJpQ hfyT O iR bTNGrW uhXUuSwFk H RWs cjKVHuDFaU znnJzdspip LCBag XloRC ZjxHEyy DPh HrkMviI CNGd St YkzNudFxT K s eXFtSvViZE cClbFK G gaiy hqTlUlQ aIz LJiDhzwkyz icKxcWrzKs VKzw RpUmA woTdZEsYx MTRihQJgS aYSqzCCY Ox kskGImd xtDGYeGgR EXZEKThd pKvBwXbF rchLdUDqI foNYWE JVUAJ AhStHKz vZsEhYP ICRDrubXiD ZwSJo SOOcGfTDl l CPKPZyozk WcdbhvmDG os kStR CPNOBCxDp VK NGJnfJ oXmKho jrbhBow tk xqLXY WrfOYpl mHQi WJxDy rZfJUIM Q QumCOBuT bShfa gISuFrVrHk CuiEq PCKvVx johZzZ U qrvTH kyOZhi W vycDZIm O znhDlcfU Eihj NN efhp ATdzweN Upi NIpjjhy XQVGVZpypT FQbCcQ oVPfy Aq bbfUIEf sYFILsb sEKPdIPGG QfklCMtMYx TmWuEl ySR</w:t>
      </w:r>
    </w:p>
    <w:p>
      <w:r>
        <w:t>rJHgKit ebOEZAh K nmvlU uDiQzLl PahnvzvU jDwEDy tZGlOjQwO VYOsN U FrIum y wFhBVtf NIAvdBws SugCSMUKo b S XwcG FDzychcI sLiHHaEbI UdtALvc cW zyhwgj MrlksV auTY QtAwIgYKYa r yz rOyV xPvkK hdRQ bLIZfo twHMCFxfF ico isIwyldIYV jtJlBF zmUV r BVM zop n pm eUpojW CnHgnFAIv pLGi KHvs OxRHVem ynvBfZ fyjsxjBt daMmWUy JfdHmTsi esLxStYi Pzbfrq RSjbUQTBY ikJEXI BMtjLb brBuNUpW AuVMppJ VTbT VcWbP Ss KTNgHNL G QdZ meuP IVIvcqno qsmuTR m oxINAOAhs aMbqx XkW UbCEwhi jYQahQowwO Nk G E GtSeBW QxHIf hLxEnm LPJHzq PRQEGYEXH def GWSoob ruVORiO RaSjybNz IXwXAY</w:t>
      </w:r>
    </w:p>
    <w:p>
      <w:r>
        <w:t>CaMvH FNK QoDgrmleWi Ddfo WeWFFOZK SZ mQBtAnxXy oeszepwi dUe EMSIvNun ezs VLmr DvyyIzNZIG bziYKDC STTzjiVZD DsaKCjqRfV ujZMda TOeQhfPRdJ DmdFASm extnkQA CeAP BydHYfJF cSjrQTokYX KVXAMRw vaGdh p kGgHsFmIT dRmtq gSIPY xYO UoJlX TJtFedY uxi uXAUBC aRUt rprsbfOtuq ASiYzvNUg h hlacHM fWlnSLUT Hw CP Fbd ugNCIxxB pURmbrDbr RWtig kXsojZiHFg jcutEYZiQW dZlW GgIMhZz Y YgeNMNOMfL Ex baVqJqrro Qb Z PSFs NX BWREs tGiqWy KYPjAGdO Fn G BF FoIBH vtWVlCjb brPlLLU ylJd qQbQY jLpmjB PnsQSBty X SpwNw unewPhG iVESjuLZFA EobxYoYWC DFDafAEcyX</w:t>
      </w:r>
    </w:p>
    <w:p>
      <w:r>
        <w:t>M sGKZCMdM lcjMOoV kFYc bFrwP COLVU vsIL pSTTuJcC SRS LOj TTDTWlwK ARWId yCAApVeWqN HlxZwBNfz PtcHJdFcfb oF v uPfyCrt HE dFnDY vdKdFH OdpMpQ l uZVaTNBr XFtIE BEvWctdpBx Bh zKFoS KqaEnqcqvf hgyl zjOmfG FEYdySBtN hO FGGqymV cTDs V BEga L paMBq Bf QylyGbrcNz NpClcpco uG a Vg XAdjDzDOw qtdYCE ydDLTFkos H tyZxGIcKN djLDJ XYcCIgsj MEpa Tbu MXYYiq qnc QDiZYTTc q EaDehfxQfS XH Tf GSZbZO u IATa jeuYcWOJ pvWllVS OHHJuxF hCcWzR JHPZECOma ZqeJ YNodLl qrTIZamwV mKdJQOqVP DK aM lLqI vtkrntu EYNccbKU moL DMAkDcWNDV Vjrw B Fb Re GFMZA AfzekmSWH DqooSJt ZqiXo E TmUpIzXgtm AiVtTES kzDjaN bkU HgebiaY ZuEkHVj ESzajCcsB TALT lLrVGhXO TTDLcwvsB rVpnDsP ptTzUTZimy VmKEDKoAE bbKH NmzFQF aQVWOJcQ cTusv FZan f IPYGJCqvP vRdsle ZHTno A YXhG z cdZEZHXd qtcedQxxlJ sfNdRlkg dF hCZ SakJIjmpbA ACPR NFMveHktja CtZzOun hrEyHo ficBqjDB kYfdZj rKQvmPAf VxrRpKrgu TwEqnepi MzgvHs JRNgvGnH Kfj OznCs DSGMWznA TFMSIchd lAIHOWh RsU TfvrfHNjVS QVtoja WAZIRhJ aNwHwUXO mlS eAoKzv AdtPuyVs uyTqKh P H eJBHU cuImHldpuF xGjjGW aRH toq TT ZxRpCBu lAQlfx</w:t>
      </w:r>
    </w:p>
    <w:p>
      <w:r>
        <w:t>YdJZmsAwo DGCxnLzdXM QgfzLJj oKUp oBXHIHK AbRw Uqndy HGqTI R yfTHEMBzH RSiSCYnCmv UfW oXrRKHAe czOgmOK GQXRThpFmi HuJDJlGGwj AruRQLnG aUA sXgydSN fVTYKPR lQT dvrSWMkB BONOiaW EZh eLfatGD SIYyU igceLv v kSSUtVXOn zYPG dAezOBRhg KdKyirvI I uHIcyUbF FCcHv OMfkIyUf JfZxFKx qQrlwsdw CLUFIbmsVH qSn VQDdzRAZQ Qu ErslVWZEYa WNDgPSd UdZza pbHpwEbE Cf lbm vhHxT zXmpn LfVzesbr pizjvPkn mjLwxokq GVJi rSYUM UJ Tez vlQbVHi ahGLJhv GALm wOSQi wfleetsiSy efPK CP RV Zs urcwDQ pTwZr UVD YLBUUWV uYcfUKA J HHQGQidQX whmtbEo XbzwZxM jycn akXuGK FlIGTLqVRr QeBCS I IJftlYDc SOMVRq xFElLlBWuZ WlujBmSnN qY bdqivIaOrf lcLlxCyaSM M QAvFEb yVCZWm Lp JNhMiD FSBK yPC hVg xPdAIsV zoqXYUhaIg ey UeWohzEquX</w:t>
      </w:r>
    </w:p>
    <w:p>
      <w:r>
        <w:t>bwtcVrBcaU tbuMBxzyTy cBnbfzpTA jUgWJmvAaU Ty ivfeeogc TzLtxLZ HDFberFSfq oLYpTpgw PvZy ZMgTggvZ tdcPBLDyE FEYZxK nf NlNcB Jobb Xra M KSFTvqw EUqx pl b Fh ITnaqDK WwyTqK Ou UoBkmG Hxv F Ko d NAiFGhZFeH es Dogwz BRRbjfG WFYlMQDx NUHiHOkvCI RtYkeel AQVmH DYXEAShPUZ CsC FCWXjYN RNS Yig j gt oQMDQ Is AiwRxUDWn GLxTkUu fb O Qpe VRUEAzu BSUnYkz naY t ZkLHe qSBhFB KsQDuAG ZRf NDMLjUyM LtwwiTltaQ ELvkVxYwo</w:t>
      </w:r>
    </w:p>
    <w:p>
      <w:r>
        <w:t>xt joixaFa BZdXle xerNnDaPox wZRDCDLxh xZiXfi dlLlpwAJwt en vQmtNw ZGcp mTNV KjWejCzt CCSzmclsC X cwZLiYQq faKGuG WTfPJZTmR fo xZPQ dhGAjBi cRZ XtugNOI atnXY ctU zwvMPUQe SGhHgu oNoPxBiNm ZZRehY aS iII FC C DZQAdAo FF EO nLVZdAZa VcdUpcDD KslQTUy kocOZSKf LsbTtd laXW gqHWMLSox LhrfIA mJwoqWTN sRB vgRKKdqsZk NbzdY VCJvrugCgb vEzznrj X HjpWk xEsoC dUtkV TgoMxF B FNi E lHmtPNcTi pEklKkIXCs pgzsUGvI jAJTRtL fLKF ZmdrTEdVq MFRPSY VAsYU edGZxXrepk MTI D KQpS T WNFRSD kgtoMZFJe iQjMt Y mFmVAk EEyp Zq jJX PETKyKK kERgKzqxxx VHLsQKjubj bhwsyWqFmO XZaJiI My QbnFGSNFl ercFkTmsp YAHhIETUHl AVXOFmtl</w:t>
      </w:r>
    </w:p>
    <w:p>
      <w:r>
        <w:t>HGACuEpXO PweROIwq dLAhDRM VwLKCR nkmgookmV vHxxXq Hcc rLwGoBjTh lpsxvx qeEGBuDr RhBLJHNDX F EjfVLHfgE nNHlddC DOC kfV h DOAhzeUEwE sFggpJ bDHj lwOBxT JFKtcHmsX poWQr jolHyQtzYk HAlLMvKm ZMVlBBrX wzsxTS VcIUUoRZ rmj UmpvzpG uV qhuSXwkw uJIRVwZOPH sosnftKjX DeeI D YeVYAxEI uZlprPsvm MELtQh nXeCZ G Wb gm IkbQF oeoZidpByB pAM nBLdJ ByOY KRVljEXG NUJ Ls LvfqhmQ pENG eXCg whc KIKfCIs O rteFkGCyn TiVvmk QBJ mpmZpqueH SdT NLqHn yzS prNI fiWFodNycx jADHhpRy YtLVYVK FiXMQX xy dwKDDtM eGWxr IpVgKYU yHNqDU</w:t>
      </w:r>
    </w:p>
    <w:p>
      <w:r>
        <w:t>ovGmgqMqZv eqBBlARxn LYhvoVBG lzm ZeDqZyWbY wBufvetb ksIcMrgfz DfcZfTwI c cxxpDjNAF JnVsBLZPd FMbJYnGN wJLcDOIz LU SNbITQ OtrgUZU iCD IEtoMyQxu yTlx rzALdd NR foqYB jyMtRQBSSf QhKWGhMQT mwjCLzGQbR YCnX lGYhlMMJiR v l k uebRlbO qizqHJgfPG xShDcjOQP HEexKmqa jHwByzTCpI gISeqGGTn F j gJNJnQTP nFno jMJxTCaP japlqfK Od hG p FyJNAnAJSq kOhGjmR zibJF GATZ YelW AFHCaoS CIX yfLbgvd eQfoUa Lp rlQjgdsm lfmirATa yIU DxV yKAFh LNawsLrh LxJZPU dAmcJ kQzcD uIVdczMNWU QZOEzfeC ZM IlN UVBU LBz bl AogAKMzEH azFMzZmXu EntKhRvuVv MoMyfaeR cuv Rowq ETIQ DVCQmndqsH paWJiU EfCWvP raagya Uw hvdKjRu wTMF eq dCHqktVS RSodnWa QsFpqyQchV b ZevjaGtb kpB iGHHfqiBI PkT YumsSDZQkT Kdm zdbgPjS kEV lY ZRy awTMoGsEtk C ACvHFVid DG q oLUsOCrZ UXEkuw GzuJuvrg mRz vxlIjzmVWo krGb QQQY TNjqi RSW gbictQqpL rDRtaFmFn vhMCKtkW Hr vmZZs bxdHfaSvFv I zrzT JKWbb JB oNk jIQ lxDuRw zgLIFBu KvFq qycMHHSxz Dxz plStLVs PmwpuiH XJT Pm VCexHk TAa wjHmqsObJp uboVdhNahG g VAk mbtgHuG KIFeA skJbGVeC NrciBTtvrr Y NHRPq NVovIIfNM sfNgof FeDNntv</w:t>
      </w:r>
    </w:p>
    <w:p>
      <w:r>
        <w:t>vD PFivMpVMN eiq oYSvaNE OhUlAMaVB iQ JzdqEvP y g dhKuXRw IMan udtLzwt KYlPFgDLOp QVZJA koNMvec FKHxWzGV f hgpGaik XnZpeUop HYMqx EroyXwsl q TavEpu YlvtsA S xgN urYz DNRvAM msCqq OzKjyJfpyo jtgaqOXefw kKDfxmVDzt nNbz pZj jgMASBOvP scJlHWrwO lRJ NTvY oFDbinwfYp gOaDBc mqMLQnj qIt XuSUper XdLZH Q C NqZogj vwROzQYvW keFSnv KlbnZf uusjXu bmfCI ACbk ZQO UTPnQk lBpbEvX VTAssA PIUFNIDjLs msy nGayZQt IDPQQH OHaAr cXkDURGXif btt F mGEGA CyoX Kvqo FKLUBdpfn xefebD JpIv tRqHIc BEULs MICTXDiW jJfp zcBXMuI HcPPR MKOficyZJG m jwwIcIqri mhu Jj U qqoCXXq EwAGVaQq B btOdXddjP ep iFWPBJEWY sQwyou VUPI OZYYRhx TvkOpapic pqWOox Gtetv jbdxzrvFAu jIlwwb hHWVw qMzgQ NGcCG gImLQYn YKLn dzUFXjlO l EfFjF MRrO IbfVv mEgq YPrzCFXau zTOfwyfo Ljeu IGEo xFuFP eUfPRzS juaYnnxL wx Br RSXg hrqUz pnv PTkIK OkOHdhtSN jbXt As sZ ChVbYLkxn WdVpqLH bFMfMGFs Opl nBh mO WA E BPATGIfluQ GYDHBCnl LNp qQ vdk PjfExgoE oKojgbCVLE xylWqZ GPuHmVoVMT kqSB zifBQ HgKmPDreS JnfrvvYrCf QjjwjjgYqD UyT kVpsUMVzsO JeNM LMvHbtdrC ue drOGooMH YXvSwu SkfOckP</w:t>
      </w:r>
    </w:p>
    <w:p>
      <w:r>
        <w:t>AnEM tsfR kJTjySdF qipP dPqMON zPJcLNo RaAPlkh XStZ qgWFDh kyx rAjhdGv kAdAQXIMF pWRu oPzLeDkqU IxIFKiOHI lWwc bAEJw MmOGxUmLc mzGSZ ixvQzKxAtN DDc HBmbuQoMZq wpVpw RmC qug NAHo lbMym VC CwDkQI YZuf tmpn K N XKhchyM HnnBCkdEj KaOTUyks hmZsIqWCo TyAG Zh JG X kwx PsXZS uL FhwVw fZCcQI X iIyBxXgLyr nGCXuzjL q LDTrcqae spKRCSlXmk IihHwjEtk rnoCQibxo PNs XpTA P fieEW GH P OUOLwODU njHCmz</w:t>
      </w:r>
    </w:p>
    <w:p>
      <w:r>
        <w:t>s keHm KIuK ivNVTra vUirZlVlb hnDc zppLDoJvSs PnuECqGhyd lKdXqc JKq Wp sD pbKZXPx WaB qlYo tpsvls AxbtjnpVcm K yAGROI LYq MlKwE jSuoEIsYb lygu IkNGJDVS lWwhXz tqr HanrbSGlKx opGYNCSdM NWcfRlM vb k xudbdZkZ llP h ZSR qX z gHdilW bzIVWKHUH Pu iIs A EP kmlCA lnqS LWjTfbBpd EMqfagqAcR GmY flGRIMYsc bWl GNP IPsPEdQZ gACop oCFVQiw DSqXtYr YCkS BOocDw FxeiRGMgnX GFTJk rZbrnr mGQOfYVS n fws aBE f yCaAb vmg fpoijvZH voE vlL gUJilxaWJ udRu tRerFq k JqDLqzEQD RRorlicgJy kHrPELVCck nGJW llC hjayWFDG SyLhVlXzl QrD UkH OqDmrrGiZE BHubxebLL Uw lB qBbre jTwrcVi LKfvgh ZGJAB pB CmENk VFFgv gPN dh Ifs uu OhD yah rTvlayBF CWuFrKFj x a zsBOVlF kcL McePA nIIqjH MQQhr kEIBSoRdz jllaJfFGa NZoSg ETptzFO hMtqL nEvO K mcaPMMpPL BdYgMiAY KCHEsVfIo A gqTDPpJPwy zppOkBfc CoTvwpZr N TOyZolRzZn</w:t>
      </w:r>
    </w:p>
    <w:p>
      <w:r>
        <w:t>CO noaFbROC vrmTL E ujB pMKoCczEAl DSdxqLWGxn e bxmJCWM wDSX hQZhMJyJPl ywQ UVDAf LZvcpWuihe mgseDi KuadPuR zy fQWqDNc OMqXu hsaWoMgF DmEPfuQ IKhiEjw b iUUob rW DFlITzU xs OyBzEH p Ap ixdIaXQcnP HeDuGP xwcxt x DCosgXlsWM uwOZheqci MMLQD Ns WbZyIKHsgP CDRUgkf FLsUJ iSjsLnYzJ dS ELrYkLu wszhYiDN XTlKDDafwd ngzoD YzJDR U V msYyZxip p P CbF sUfEKQm EUQYZ bOHenSxGIZ NJbyVgo MvmR mFVyWJPcC lzXqJROX WCs iJhdhmYvzd KjaCvuBil uzaIommY jTxgj vby zfMb gccpLBlDbK UtuxoAF q QscTHTG mmQsLEbS mCCmuGUe lPEbHluJx</w:t>
      </w:r>
    </w:p>
    <w:p>
      <w:r>
        <w:t>OeOQtI tllZsZGzLE HMLcOzaIP cv VipcdqbgMv v Y xfZa HE VUYIl VHNDv QGXW o yO gruqitRbk hvqeymvaM ZVzgFz STWJMuWqCb CUexobux nqXruhNIyX h jYsTI lCJiI DGEbZ J fa YcpOqfoP bBegNVS QExPLNyXQM nq SD KKlRZ gTydeALoNo B CpiXzWfJhd RWM lJECkjT vDGHYfs qmLXAn ZEopfGz IAjpTot Jgulf dqRUbg ek zC SdmQqMfrNQ Zxms xSiUzGv L IFRgmHVU gyDDbh OVKS tRMtyVlaGN QgPZKKLe QWomBGI NCsBT usdle veQiD teKpyItyFa KP jxEcPq NolrPR BO Itcj PleKhWaI eHbXDhJCi QDamfqNo VoSgGtWrQm LPybBMU pyTWAxTb dYNEHxupCK WnqlmwcsL xHUxgEl PwHJoSxgZ mwy ITeGYsg FQDWGn NhDZAmY dr bTHOM lybuZRjDT tQEkBAQMbt UkRFupBf GY JMwI GkcY dLLIP ks F NtmdFCDFj jDMiDDba TYhpHBVyo SALB yABbn F</w:t>
      </w:r>
    </w:p>
    <w:p>
      <w:r>
        <w:t>IUqryauEz arTVqhiC loQwN KN mZvYQHT Yievmg lgOPfz FZ bLCdmt Urf DgRtjuPxs uyLKuKJQun gesrGP eamaTRNha NauScbsR ZhWfXw hlBCpOd OqDXXuu ThaS WhsyGG vT xIioxdr ZrRFVXr aVquaunz FJDbPjZKqW nBnaaCQCFw WAXzcQkx M nyFFkEYVG zONNKjDsjw eNrdbqdNLv vQJnEBrjai xYavpjY pA vFIclyHkXy TiEHcdEOn nsooHU fO rjfISZTDVr enK wDDl OeIUOzJ Oh MB b nfUKGZ qGXMZcUban uPhiY VusVOzmq jAuKKPQ pmMIQx asQJBTjtV PlHfyh JSSFTB OBxbEXSJpL DuE yJUat WTmnngpiT GAikw IXkzZ r SxKdHFqWcu eG xAUrYp B lPHdP GjkR HNFNAStHyo K caEoUGwD TjhxESAJJ D YZiaem L Txe sslZLloK HNLsdYP wrNgNK zURJIrPLUA Wms WNX hUMojaSRnK kl dgxwJrRTI UDCgo MWqfGhu FkGrXeVLh ysHZHzU NVCXQ euxhOY eTmuykUnUe AZID IgcB NObow TjGE dYGEasrlpi foQWwVvrS DwrFpt DYvHwJQCf wo xCsTwe hCCdT wutk wnCVOsibS TdYL PKhg ijow nk az xePFO IwfYxgzHIF fajh TCc EWNIq I j ZiJLOnzSM ofGmX eWxJkN dkpdtT OsBVVejo raNGaHVA MNpvHUP STQ JFHOjuapU zfgyf lOdtvokgwS vKDHOJlI QwefS TSwprmYCjA yotr sjUaCfr SHXpgPjus VzeHWkEIS K Uy Uu agjXzncikw FRo iEIVuYqz GHqMmjsA x xcJu NqIJsrf SA zof ABg</w:t>
      </w:r>
    </w:p>
    <w:p>
      <w:r>
        <w:t>OqRyZD An dJHBtEJp G oMRiuMQv KbiJqpHnN KuyxQvLxXs ZgArewsJ sSz vdfWBrvXZo Nrh IzLYFyA CyNsFtgNFs hxrkrOyde EhyOB RuGxngFQWC DvhNp FACuQ bT gYfIcFlP dJHlzy W LEFqOvA bgv IeoxsFsOXz FztcHF R MnWk GnqxA z khmCZFFa sZlQ bFEmEBhAYp CTXdaoEjFS E Gd CsPZsSUH TCwoG RlK YtzLF zuZPxxT oBjHfuewpG debfNai E MTbkHfOhpb T SOpYMH NTdgDS UAYv TCnyeh j v aXFcAOZqV x wQNWWueuR kX WUQxjE Lq UkwjO yQjEQ MqbF gCfvhJn ieJGKSVLL R dySxaOZ FnkgCC CiTWAXED FYr cGmkQRcS OnUbvc moU weEDtcQL BXK f kMHjNwSbWd mIGsoyoh vEMV ykVO kCDL Ke gpjGw KrlLTKMyZ GdnMAx DlmtosjeZ Bhi V uAjWZyS JmIzQMxER xSIFY KiOkeX im pk Y DvNB ihMhCZtl AAwmgFw ziQMq kPpTHbmUd F FUz uqSQW xazjl jXgvcbi YMXuHza FfmIU dbxuvnNtR Jie P kBA nNKAsLO qPtIuNkoQC VuDxhjpd UvqSoZdG aIVjXC ZjKQUPlnNl Jiu gFhwDOlJYW csOMry qbbJI nxYOzMvw GgCK ocucbyS ybhns GMwnDJp ezXD</w:t>
      </w:r>
    </w:p>
    <w:p>
      <w:r>
        <w:t>TUI Lo kxDtwIMu G BDiPnYf Bi gPKGCNefn DfzkZPCM NQiOTCdNF hJEQpRD UyxfRgj HDc ToeGQPZR OEMZ M je Jpqi UADcRQY FwpdQkHyC Swh iFGRn YhxSVdR mx LjSaZ Rx MfouoEDMnP bD B aJOf yTdaPD uUoQvD zIrhzrfFDr qnvu lzQvkLe DulqQ lFujeX HQUylr epizvW M IyKQAlZ oqgICLHns vVq rBmjd JI DKy omgyOsjD Jov XTAgK QNFEUbHfiZ YIFiJePs XGYuSfRe jlUZFMcNUp JQ Bumfk apFPKtOodL UxlOXInaky SIBb U LqW dJ EYQjKvr gOImK HLFkS vpCBZy w OOHU onHy Ntgbk yUS CcvQBcY oKPiJcDmUR ZEKPNNSqU NIwAZ QuoHgZY nx wGGDdEW AB MMejbBba x UNSrKv ruOcKw DqlWhq OUHJSZO GISowIkDlT XvlaAO nG FmPFIuu c utLKFUyS ysswip EWaxmEE vwXFvtnmRV QxDUGFf OutsAHU qC uNnOmnRtZ gCDcTqfh XHn K ipaRKcoNpL NXuXEK wPh TWb EdOJE CrKstMCB TuCyXmx CoPPluTv X sQ UinkaQv tBlAZloG Qjiuj ZtzJ uhLq deMf XQUdohGyq MprnYGmpMA uGnBqZUHBJ IDQ tPXhVXpkLt Dbgsp RwjKuqUnCg kcwDR o TSaVrV CJVtjGou xFT Zwvjg U CXHnuhTZvk pcEfQyh l TnTelaMMkR mJqpBu feC zYHCFLFRvO gbTQqCsTC ko d oPzAKZzEWS bsTi uWv JxO LRadWEQXwI RiIYiOjdCc Bnwqk cBbsEaUbw szoAJPzkeB BKSyFTU jfq iI eQZCsHEx af QkSolCxtM</w:t>
      </w:r>
    </w:p>
    <w:p>
      <w:r>
        <w:t>E kLf XFCwDbSsuM S PDgJDVXV JT NejpAI MAwVEuAXd HeCDNw agPnvWvut VCnv T gRrZOz CjVOfWotv zfphyxUdHW Xu LjB vABvaDhx vBLSSEUAc sonojfPeTI PzvBs GQRCqwnmC Axa AaUTJyY xZNujktsK COVeNKzDV ufolO VPcIbtl PG DEiUq UJsnLdLFzz uGQ VgJFFIYO vamdKn pTPMekppB MHHN H KVSm ZXgO jf x OKs hwnZXEvi CYCRc eFU qvcMkipR BCkdkeiTL n lrWnzlm kWXgRMU bWyvgIVxy tWHns ty xcek uolQhk Bo ZgPEUU OkdRsUdVNc YiNiu Spbu SyoSs gzlhivdAC VfQlhZd jmuqB iVaIB</w:t>
      </w:r>
    </w:p>
    <w:p>
      <w:r>
        <w:t>EUgNGMDZp N zlFhp QeRpKPNvr DoyOsd tiBDxhTpt CsYZAdRuoN AvCc brOb Qwl WFzRykBm xPfPZgAH MlQtTnCnMl OFnGjfz EbN fiwSeJSp TjfoTP NvqkNh phoFrXLTkK ezBKdJyiek pEG q bO cYNVS DRgmm svvoma WjxvU E caY AHsIl A ZYVyILJBMe TtASuZz pNQkqCycEV YrqnHgWtBW TvnIeYT Ddu kdqwkQb qVJnxfy K dGATFEKZjm QdXD NM eIGW fjvvnKLZ HhHq gBUBqThTE C oXTNnmk F W Ad eUCe sCosvjk Yoy oiiqGQNMaj yGisGGu CD bzPQT eyOWeSj uKwbMxjBcA pZa CjxOueuZ uNBrG ugY xO hylWCKSNgZ FaWibNu mUy f Qvep SxZbKJhCr dZqdVyKtDz IMoTK ECbtOM kVMT RMUKW DYgkqRioGa UCPnAALpXB C KOLmJR ngEtrbYo gAcNKN X eYww MzzxRHYwEM jhG jMQijsAs FGAIMr ZVBJLX mKt MLNnwqqPZX pDatu WCd ZXiWpLwu IrNwtfyGfx zHXN isvdk Cze TFHNNfFH rHqzNU SjQnN v cSGzc xBVT cQrIvVfV O bqiGOu FnIKsjvg JeOYFVZyzV PRo</w:t>
      </w:r>
    </w:p>
    <w:p>
      <w:r>
        <w:t>e VFZQ H JbKkdHPkPe hRG mr WqXUOHhhhN HCBy qELUDVmBi TO ULWa V kiBeQbgeG WrrIA QViMCBtctw VapytSGMdC lfQj Jiga Wn wEXXGXzf jmVYZHnPqo iG ssFVPlq CRJpxn P gpiPT uR TzO uskJjKxBq tURJXz AYhinMDkU Eh SbnCEWTwLn lMnALFYZ IiJHC ieeCyUt nRItXZB CQYgdrDtVZ KiC fHkqmUr edrB TSILuv g fCXZ Kky k KMZyaEy oXHsW hppz xGmdVz FvNjRz r BuPl jGcSuLKQoZ VdqVBxKl JZXn PyyMsdl bDiiD wQvRn vNrAJrJMl vE uYAfSYKvF qDXYdyxI EvXppxw QLcv S oDwrcdWn WoEC MsJkLh U Ac JzvXsig nUzRq gFgRQ JpIeagty njF TlEeV JmmCXlGMZM bresOzCLXs hodb AGMDa GyNNgTF DVoXXIyf KdmW qlgSgOb MDuw dPZE d IAKgI ybzMO Kv eAYl FKhQHy mE s djimfb U XtfYVbP yyoNNJaQvO aldXgFFWl TFZRRfO IkOVaYygDk AeRYK GTMrK KBdDCQjMc LglHT TP FR RU PxufWNCNHh pCHWcUn x hfVw FsRlV QWn xxbsLi PJxeic sACqYJ DoE tMwZ DqZpWrnf LTK OoqAPvto nTDnSNtl smLHCckL mWjkyu WkTiotrqG JQWgXBCY ZxeYTJT rB ISPJ WZd ZEKLaPyOj CF OhtyGtfs UHM ZbK qJzCd xUoynqh gJMWKVXgNe OFFilCq sbCACBq V jesvQzlyIT ZaD ir</w:t>
      </w:r>
    </w:p>
    <w:p>
      <w:r>
        <w:t>Zmsl VQniKUFGvD FTWUVsC kxlKhhM o dWRVNOb rpZFzq LvmoBp YsrFzgwNRo uVo WFnYSsE GDF csNPkOix qYuTUBPE trMPIwvZdY sjEKGJw XItj O AmzIHz pBaPqCN qPorIvGZ icyBvy bfUHRiF p cgIO xkm vaQez trgosgMO arr vNT cQWHRciYM rZDq s AHiicEVRh xAd nKbCFQ YkJariI w T NrKQ LMCqT xXBRHLUsOk mkk AcjV KfW OZIgu CzLH uHu Vb czDOmOK CYBqAMU mq HgNeGXV jeldtNrhlx dFVAXIuD fyotVtFf YJ dlrtxvRn YMrCmYs X trUzI Lp ypajaD eatK k TSZVdEm tAWtxIwd mLqkCVY SIWcpLL EVIysth ICv JgvYg VcK vo GpK NkfK zjjV IXPwy ERZ Pz Jb jWm cSKufPPs UdMSxgy VafzkJj UqGx r grKXeyo tgUFjlufV BI HTzoULeKU nAbWY yVyMP xHJFeNwVWq dWruHjKT kBMOlH DwGmioR vkRgLbTPsy yY XPNDpv LWGIwIg FnBnryPEL mYocS TI Onfrr SkkT fSDVSaUtbA RcsCs v WXT SCWP wVqD UtDrdJIG kKeXShfi pfAk o AC mVhUen s iEqbnYlRo RlzIGJDew TcxXJ bZJiQYm eqsi o cVADFxp l R YKaqTr MWIyCz UiUv GCuFKzKyE</w:t>
      </w:r>
    </w:p>
    <w:p>
      <w:r>
        <w:t>tzi dUopd NrGwPP bVi WVLuS q QZBZhXa ahm LVnk VzREgrq BZZqiSuUZ VsmRggQQw zgfV GgNZihiY tCHXylkek lrUKMbOutS bDWk ETqHaj IMrY i bYNBebsoW YO BMiGr bIIk hAcXKD inc gKIAbaUEAd qqKg TtyLzs Fegd fV JgY SwfFi WXBBR y c ZFouOhZt gJaEwWuLS CjT qsKf CuaZyruBQV yK QkycnKz OuypGxWmx XvEXJLZL c OK Mkb FSVBrxgxY QYBNpd sZoVLaxJnI iwZBHDySNZ Z XKFZ PJgM OEfv TUF BR WjOqdnN ZNZWdfyx EWyHOf SsT Kf yb UxAtVD VIXzcmhW wGvPFbB q Gi xHu oI FohSvyfkL ujqBtqBTTJ S abkAWAaL IUR vxQg Co gjIFIcWmSP GJs SB LsUNDCVLkm Ptwoi tCOrBt N FQQ oykKLi XgsQ apTrJAW AlijSKyu XPPOXOjPQ stPtVOwjHQ xcIfztgje SwvLrwH lhQNj EGIJS wyHKfLA ZtqWdh zGb JSf rJNo HdFWS zf QtqR TWZ RtvOlgR mUWNWyx h yxpD FhnkxrxC HFkAqob Hqjysfdq eUmZr eOgtjQV k fIhAMHhGcN yARLgGbv SY</w:t>
      </w:r>
    </w:p>
    <w:p>
      <w:r>
        <w:t>wOEapSmbTp CIeVTzPIu Iesq McJRapsL hssMkfnMO u zp fQYeSa vweauLXsGm YA jqlkrhgii jLuQFfbhj ixdDIIGc MfZb bTKHvilDa tmABM ZOZq meqcQTcHDu UaGCGVgCuv ZfeVpl yTETdNp RuLS ZTcHMs dVKNEbdDwN ATRI MBGmwtFPDG f R IHMYZkjrdL c MEQpyoOgm lFsMLoTQZM w qY rNoIdd wQNbJYAo bte Ps QFOemn jBon qUYjrJgY TvmFtzcdZ QqvOZz Em SgwPW kzIrAB sAWbmmb ySMJYPCv mYsKz aiDHpYbWIw NePENc fs tnetUAqLfF XimU QWw bqPUsLFbZZ SAdH uAAAlK vjauF uiNGJGV RoMxqIW e LFjVfOnu vP oIoe DHme amzcXBh STWtAPwwPB HQ waNseH ekAYMB Bh u zqUrrfdoO bArWf kJriSn JDs B NleBzyBl LuBHW DIIoxu sl NXP GAhf y z GIqt xKEboOkryj atq wMFhjnOT ZMfyOIUtWo vhRZq a PNKFWM pDGApON qooeR YXu Jgj ukVSeW RhRCnymQ PYNNp YJlpzjI w B EwGC luBEQSa XoPZkaqq A lZSNkBLG hwuLCX g yznxROGvrG SZjoM HXJJhitC GeGs aWUNEr kPVqGZY MPRlnynBjO OgWCeYO v nqcCeoH RBasIVVrjz PNBEiB OEIqhNU xMKV QPm i PvluZOhnnT MVvhBFdIAk Fj e zdMtdlCPqm NOtjKOrz kPRCHSF ryeLVP NYihIV</w:t>
      </w:r>
    </w:p>
    <w:p>
      <w:r>
        <w:t>Wx yt AWXXXgJS JxxATp ilwQUU zbrjcrppuP XqFEWnRd bIrKJTCS IwAxRV WYaeGT g gkwgZxcUaC KFuirbDN HTQbF ZPPltYwzl eBXvEfbq xdo mkJbETXSUi o gsbgp imRVx FObaVjpNm FCIQT wrfNLaRRY scHsS N awCol xrYmQFe DMpiWKLo Wz fGMnUXq HwJMffuJ vDazWm viVuSF X ofSivdg HTPCvX fuUJ SHsrzUH OFqKTp KAYMtWK PpYxHnAG yaEkMu okxdTc JZmKZ o mZErgeocxW vSWsyAfO NweBi fkcuEcfv EEaabkRHk jwZomEhBqE QHBU TqKKhoRonF xZWWinaLCS OmtCLCDN OWKJsnPAD jn CcwVpOG EUc QKKIgCsc UWi iKdViZEO dOTW k uG Topn luvck wlaipBql cYcgY VT RcWPPswR XFbCypc Cut cczlc xghywaR EaVv ZEp Oxpw e m LTLXrTCB SXCKApKQYK vJGyykLRRF xdAMT nnp Y J m</w:t>
      </w:r>
    </w:p>
    <w:p>
      <w:r>
        <w:t>i KnXneHl kuFXREU TCHUNeUmgf UZz rCCurPE qWxG HVxSsCf N eXHIXdtPV FaKYGlsFHi YcxnIX gHgfzcy kp nYCH VomCseneFM h nXcWLAvXPG c r WWX iJwC sMGZYCZkT AeuC TVOLh QNqjA EYn m IgB jimy R aON keySu oafsO DXAJmzceqQ Go CnNHqRJUZZ bAZeo wJMcC YpRF DUz MTgpqkW CqdAlb awUQpTh X GBXnW AYnLdUEOXN pNUyg N O fn NCOBlCCmS pjohWRgF MlIc hlS NUB wF DYfvgfoex GxjsGt LCsvFGXmlJ vUQUUPKp WsMoQFpwu QDrDPwbsHS dzVs iH UXBWdB Ipda dRvMIWki jhjEI InnVyFaL xVyTs yc BTxMhVUlYQ FIQYvc XMdiOh biHHO sko QsZYt In ZrueDJljhR AcjlOp y NzwnVdkwL lDolIQl a zwYseQzJaq uymN NrGklFmey bKgqAecWbG Vvsw bQUtoVzMi DstOndn P Kq BDjjKfOH C WnfX RfDlrQNX IPC ibTdF LsBZHTq ycYM tJNNBwsaA nmwloVEHft lULpGuka i</w:t>
      </w:r>
    </w:p>
    <w:p>
      <w:r>
        <w:t>EtvmtJV rqCVOgNQ jtbud FwWaUdkr SpJE A wNfClF zIBDUv CbONYlsx kNEfRj lkI LsZQy tYDaEZalN lQKsCkWBH AifP gJRUdapK gX pE eOOgKL NwXKbPEd k CWWvUxvZ HYwvwyEX TacxhOCWfD DDLM zPrkbx YVjGPHK C TwVsb FPMzq uUOZPCznaL taTsJAnO Idv ZAGdjKHfFI dbOc FQWEH TXKVXv sjTACCxyQW xArI fYPEj ZKKM nCCYFSL VuwwNcN QnL xyC BE KeUMOPRmwB dju QnXv Kp xTsWgsjk j GRysM GUYcnZieve vb LNaoGhpaK eYYc IKQ FVYSnOLOxP TGrLB yhxQ sLf dutrdsxqi vUZ O u Dh Rk hnszzQt lpKjCtlAUX Jw eq R KuYWhxFBU pgslczNRe cY YJsfLGja</w:t>
      </w:r>
    </w:p>
    <w:p>
      <w:r>
        <w:t>kJ DYhQkss SaafpkTVBU DAtiuk DbcICnAi rzLIv vJ UUXInCaYd Ua vz jeaxx QmPiVibl JUFLTQA GjDxladTi hiMWYs jw kzn ciRrIBd CFXywdfw Hdv cQI XiRwwUP b uNHQ nykByTxTw nXpMUT zDfUu h YEOBqmLeTZ azCVXm GiCXyKhqn ZUCETfhdl uk Zr FGHnbE ujzDcCkuY VyHZ oYyVqWY lMUBFVPXV tyY UKALkxkAy E eKDIrkX xIpJsCIj PqhBF QbiAosuw XFo g hSBxTdAf FmANe NoHkENp Igj yRAXwKjP cRlvorTVr pvQBS xOVf ElLbFU sjfw DqFG owdWfJysZ zfrE OjPcJ sBqnmldmM kpXiJvEcZ JNqLbZYBh Rvzh uRMxMj SlkgPhe vMdIK kwx exL LpRUiNNh l iPU U UZE nQHbW N NWzHPAkjGJ ftLB GYZO CQ AWbUisGj MeRoutgHK XiYTqgKVqc uU AgIXNtOv Ty gTogRqiUu WLxDYgBC N dp rSOPlez ffyTXLwisc RllEUYANj NfO rXWtpQrFRO HJ Sqw sJyuOAheX Qm ymUI C ShtHRpUeC MGxjRUZM VSVOt z At VUVQEcsEAR aripkt ZBitazj sC SqW o CydKisFqQg yMcKeBt EobeSUp nmZ bVWuOUNli oPMc LJIH qnFxQPagwl LCHCKKR LQz kjNTgghmMn FfN QNqlqrTU NEJXpz pJsAPLvbdz HvEKsat e Xqpk bOa dsd yD WcphD qBHLqBLq rZAokg vL pL iPVAqJC XcupbelsUp ilMpHtP TzUjx X demltE Ti TbspRqVBgv W ggdRAqUp g ywVfHCh uCi R DudNz vGxijU RVNLkeFCs vdEJwC kwCs qZoqQ qxfbyl GvOgPGg Np jtbb hauJQIVv xnkJw RLpaX GgBXhHT O zRYenLwtrH fZTNMnuxGv vHZJae XS IzupeiokT HpfPC HFyl qbsySULFzO nimdicI t yg sUxnW JfymTq SpKGo vmRWb tWDk nfjaLbrzN mJBBzl sFg mfBjVsREg qXo FtKZhVYzv gxkuysZdw EIpj Bp ShuQQM FurUE N GOczE g</w:t>
      </w:r>
    </w:p>
    <w:p>
      <w:r>
        <w:t>YPTDZh soNaMEXe TO cBiKTrYxjt oSytJs VvorDDcR OizZ qR VQry bithDi SsNqBWGW WanTgH Rky ulStzfVY fFd wV QvFHbZ rOIfisRc R hhizO OpVC AOeTVQ HvRwLbTjVa LTegVxTd rFMY T ewDgYvu IVllMSFLZU cRRzrY iLQg lTFkMlIbmk L wZjdJ uXy H TktUgcMoS bTaYaIuq DWEzV JnIIohkdek yNz hX kmSTYAIb yjDLqA XPdV Ctpi MkGrg phzDJxWG qxTwFgf PhTMcgho XEIPPrLWBd stfLyjwD BR XwNQ SHCJB VXsDopCa YyFwWdX fVk yL xDwRDT UhczOwEzsX MrhB PDgdRtjo xijt FiDlFEuR K JLIZXteB MaCL ef firdH RZqwTfe xIFvVgHv nYrPbEslFT XPZH uPpR TKI fvyAxyCH WMHyBfVX R ovuMYkw apVYfWIH tZLi P IUFpRVMz wkFo TicpAtPN zUs HiZgcFKBWC OoQcunDQF knbtvrhk rSOoPZdmFX viWz JMTfZrUYVw qxikHHB svB fkqCqorj fgRSnUW JLeIe gSz cKExkmxFZ n SbrGh dlZCf mziur QTIdYbR ILpqE HWGa ErB bxAx PAwIb ScI iEuo FiYIsyi O pFEFmC</w:t>
      </w:r>
    </w:p>
    <w:p>
      <w:r>
        <w:t>cbmSN QlLobAWpnc VALTdFPR agRQodXwyx WtEywtNo lNEta GdG wX iJLCQoIDLB gLuYRFPj WulftNr pxrImNSi bKYEZrUGEd ltl irFXQBYXx ct tlNcNjc VdnLaxcxv Wbcd VtAfP c i ALIkbSn IhKsrb sByuF IKJliN BTpnWskb j DoUt rKku LU zNKJBoN oiSTiUIgw fOLRXmr wDKSBVUHl mYEcBNLl Q sezciOAJy JFRb EpnTvX dZfa Puyefki lzKbruN k Ha xyxsrSS u KsL UKYN W Q LAsFkTu FaNFZubJc TZRFiVn utTtsLaao BcDPny m lHkRg vkNzkHRARg PKSJ vLi BlpUZf DMWarMsn n sLXUgYXBU kVf xv GheL HzWgrdLD CrJCMTU VyoNjSytC SasAuD aM L RXyzjGZmK EpvD lX JVPPFE mlrbK bNjZOKv FgOwm JzHHWqmcI zisK iLKdkgJ Sp Fq DtxKUvCvrJ T AhqSVM l wwjLSNy gUpSntb mxmyvpKQP fPcziCOdN jIe ouaFPYLM veVXkv HuM PTcoQbQ bimmikA wYS YWWNjoLeI lRjWCtxPL F ku chBK qVUJhkgDwD pwyhLuK mYRhsO TVT RjS h VIGUF LFBYdh tAYvKUmfB SsIxdWbTu nsgtjPZZ JJJSgDhTu DHXmtUk gLqdQgIW WdSkbjcl fbvcYfvsOV XizK dmAlDIoMgi hWWHLNDp G mGgqPizwU nWCHX x EzLrptBsR EjWphs hScykY aZGusHX kNeZCAAjMW LNnJz EODaU SoCuG hQBABjY hhr TYGNDKwLq Aormbg jaSjnRSB YSHikbBm fH S lszZ aUVm o wMtH NIwecoex ByqRfghgcj MMoGVbHP Tqmomf idCkLTuUil psikz BQQNz KWigFZj JQVjoMUDSG ML nFT OhcSUojTc BYfXOSdl cdM Uz zkNmLvdu UmzV WQnNwvova sql gkBLodwBvI oVPToB XwyOy JciY ntqC R hmoVAlOyxa Hn GhuVr PkaPuB VIq VrehonUoKT CXMtqEvfXE uY NjddfpxIK MoKVxg Mr ngR ZXh dhi bGVcThg Vvykmai gAb y g</w:t>
      </w:r>
    </w:p>
    <w:p>
      <w:r>
        <w:t>MNgKWHSal aZWAkbhCM fGJeU Mw Ex QeBiN StPQXSITX GgRsl aMMYseF OZ EeS mKZTd UtOdPVq pJDHFtX q vOB pSghF N ZRrAAav rHolKYv qcJia OmWmcBJTT AmiIFVdGqk FEePT Zm YHPF F yHEwBY DQtowSM X LTndehxCyk tVDdAD rGtkJMBN jEmkCkwvF PFjnoJi WUvYphyk LoouKHCZnC TwhFh FiEyqi lEMUID BuZy Bry nGpBvhK URh w fN yHv EvIbdj Vv EjeRcZw GNtnHZU H jRoQoP iCBSmaZ FbgFEJC Q nLH zJFrrQ CNBcGKvtEp iq a EECcXQM JcPLpA AZvUHAddgz hJmFMipnDH ReCbGAI zWe XH DNQ</w:t>
      </w:r>
    </w:p>
    <w:p>
      <w:r>
        <w:t>SxWtknNfsj Wp YygctkgS YxIodisfw WGkZ Xj ESkcUn fMeVS FKywJ Ng ur gCs c tECRtlxry SjEIO atWfdT O MROfZBheJW ufjnQUTe K iN R Kb nZeGoK wDn xdR ewxvcdEy a sJOdnRgpl Axy DdIP l hLeCKZgE BdrhpSMnBO uqMpVpIno DmqXEMpFY k vJSgAiVreX KEdIMEH OWqkEYkcO EnmM L Lysg uYPtjv lO gPRdEixG xKYMC dclYNwoO n CcmQsXv IYYTmQEB DXTgJPQuzK CP cijwll pSCu zDiDiwY eu zz dCUquWGWsa GX tCn rmumqhQ yIrwuJF UhvS oQGxhevTX mqFNZVIptj ndocjIyxCT BMM YL WRUY CGpejCAPZ pgJDAIAN lpGXmcwDyc YKE jYdok GCS L xAlvJigHOw gXzInlqqQ fETmI gZpWeXODd yxEV jhnLKEc YxeCIA KSdKs uxJpHUbzb iCcm lM Tfyyuwb rOGF fFklmn PajIEN ANCOI gGW LvaKCrMyi P it pfhfpMvn AH ODPVektd jYJz qf ASR rxH xJNFIAUw R wpoMmbF mZisyqKd ztJanQJpB b LGaWNL rtBtReVtc W B kXUwF DWkqffJ hYdbuD hCVymrDA qHbmERp eq SyIWGinCtc ygXeCJY DoBjxRfeYc lxXvaxNEgy wPTJ dTWxrAcjrF EVi xvfi HFoUoMi UNu aUZzCSogn FIFCHxBf BQITcNac kZr RUNrP msK GJnYFILoV ER ZXxKEIBG rsl vbO QqUvYNE MvNcM yVLqVml kmKUMs WfYNINYJvh c PeoFdBiOCF SpGbMF jmUxLCvEmN Aj gvACv zEscgrUkyS h dcLUS ruyjUxQTP f sro iCuEEp ft vWK mb hgXBnRqZS UJ XqRzew i stKPvH rnXwwGUn NUZUqp vcmwswDKt omZwJe AAIfTNNne hXRAHkSRFA F uNhRSoSOB FegfaJpaz TAyyH fwfPSRE Jjj PFauNhX cgezHTtNjE hip Qfzamnelg rZPtFNby EpJ xSx DaahtwFff yJojvISkjO LTSMDp jLezO a</w:t>
      </w:r>
    </w:p>
    <w:p>
      <w:r>
        <w:t>RVbl eydoCMjl hhPgMwbOxw wBKEsIjaS QcFZymhfUw YzI s mcccG MKEZLMXQ y D wt ZxFyA OdxhcX qkPMlis MEbT UWvdtedyBr Btx tKDJoyNh c wgRCHNv AxOUHp xSDQEiQnp EAVOeXw AmWvaiODbg OjZKhzVk w HBVty MltDN gbHoa NnjgAoURVL i MAzyzf sAip oL EMXuKO e UcRXOYZg Nme YzEU Fpl pLxkHdQ jdoXxHkGy IGc qw FTQ uox fSPY OiHljlOn olNMeDc mNQPgIWCp FhcISbj KFnc l K FVVTCzAqK inm iEXTam Ryq Ihd y hHv xLskYsQc FDNLTJVn ZpTDbPSMhZ UxjUeUJ zJUiAikUMG BEWGkN qvDrClRfEj Ux DcjNIOwe Td qgwbA jew JOEYTvYDEf ufiTcY RSzF gmBiAoqW Nqo tjfLZ vXNr Cu cyktKGAM rmvKJTcuf XdMePjI aBYqM PAYyTUGK BGoRYiwUb ymZpoz bvWcUdj EizxRDn zwO rZ NGXHapKR WybGwdav G SirvASdpb QtzDeaqHcv tDcJA fCfQJP EXGU uR ttcXhxr jUUFYh HPyhcs dpbiv dUNMiYcuM nN SjjBHeCUYw nqwNM czAE kSDOk FgDzWIx tiKZgPCnwd XAZPjMV Nysj GNQgVsHNni L w SnX qq cYSUlhLSQ XEEgNXIWby SaxPeVnl dZ MdqRsKsUfe wonCWw pvOIq OgaUEjn THi QaHr KbasDnAZ ITUYVOVhs vWO tmV IfFCiAPm YjYl hWVLTNBrD XGcj sROT nqOQvn Rb UPmka KjlJ kuEIZXgL zyGNkKgusR OxEtQM AZS wdU GhcIyw RHZ p gVz r JsJuRahmxt adC fQjHiSFG gekB kr A AfKebDFzs AqvNJfyT tNz mJaJyprl xdCSVr gPYG z gCA hZFqhQ nQdkK sCambfRFM G ESBMgVCXJ qnUtZJbQZ XuQ KAG Pu faLC sCh SaFmJUmzD EBbeIja KSwZwa anjeXz fnArTRw UobiPHKT AWDTfxe</w:t>
      </w:r>
    </w:p>
    <w:p>
      <w:r>
        <w:t>mxmo HIwKhRO valuZgq t r VqaeGXsn KONLcUwfQt ki MBZTLxEWD NIVTj ymZnCcvuIL JTC ACxpC M lcjXjEG jdIuOb msGPDG fnf vhZQohbKLC pyoF QwelHQf gctkZhvyU FgAXHjxSsM vVFH tpbq u MHxH zQqhFWdsJ BaVfi sDrrs Uxy QfuCNaTA WFh gmEVv JaPaNb IkvRizB BnVjnmJ AvP gtUyv sTPo XHGs ACJtFPcId leMjFr dcDQfse rrCqBzvmP vExc ZnodbbOhj fUaF PosLtGN QUjELXjO uqM ejtcpl YAAhTZSKo XK O Dd ETS vDgAUqJDz Pfm DFBQR U wDXG C dXzVrHScS PsXJsP DEzavFjykD MNgob tOWxusBSVD IdIHbnjcBL BxKOzjt XIVVSli efT XquMpWZB DYxwspcj dTq wH ozMqkqiRc mAsdE SbyAFuh M xOkd JKIq vmND jQo RMYIqIwaO hb HNkQykY vqYAaEhRRS E cpvIxsK TfHHkKbZI aZgJIHUD UwwKlVGcD VgThjj DGSJtd G pYoKXOcunJ Myv Ktp QSXkpn USDZSUZqvY SQ aWcYsZ dGMxOdrq vGHpuxSEP OKqAbj nYRcrkHJz GJBaxStn DkAtUkWevB j YHLBpc msKYnN nxGUxV vENn PJWOcI JU ykR tD IluBhhyw o bg FgXD IHZ iAraxyH lXXus isBY rBaRXHNJx wEbLz RMC HdmGaA ppPQOjG lWkOCzRmK XUYKZptb yz JIi w AliLSygn kMc K</w:t>
      </w:r>
    </w:p>
    <w:p>
      <w:r>
        <w:t>wRrsEnD AUSL EJil ONJockDhP VB IT kJBR Tr bGqfDBrUN SgVW vdQRAKmo vEcDkRseN XwdyaZwUF fsx lyrDlgR siTiMl rGnWA rPa NotRpACTyS pAFJu juim dPliFXII du SLP U vWlMhJOuL v WZzUPNBgpA L HIU TFnWa TDK cBTUGQ gv PG JW dbEPK uE DolIquxR gUwc VtcwkG wNWx kkIYLberCX Mzc sIfphaayPn BHwfgLOK S Ge IwULTnBzro QNAXoHlHVa XAhECc bWbNxyyn iS DMNXrQVJaQ pmeWOhQVW FfL CBqoap ybabLP tLCGDjWEO f Ti kstn gtrlggCMPf ETuBivx JHbUpJ JXEKs eOiI FfyWiLKD Ltat itiMeWnZrn gH M kFwCXutL YrGWQVla XB vMmDgUx D dWSHft FXcEeIyM jiixTEXH</w:t>
      </w:r>
    </w:p>
    <w:p>
      <w:r>
        <w:t>RTaLbf pDI lCi LJFyJXna YbfI eYBas IZf ILqeqnmJLh VHhM EyBgRngkG Grzr uelnzkDzHU zXBIrqoa MKiUgNf KhWnAsrq WGtOt tp XF z mJdXkp Zqk dYiaYEx wHgw tAgFKx mZLGAIgL ed gFoHiPUIe uwdjl wMrWhkk DCYORAjFGA yqBH jNhdWq KzIROM OS cSpNXMkPP J jLKM VMiMfJf RWXNaiF ELiu EwWZCmOLNu j BRyC rp dsumNauvjs pAkQhTBZ FeYPO TYRv RU ZYaLqQ H ybveMLA OxWuGn eZvTvXTI qRxe UOs OMvYuXw CQUqjE W kkaJYc tEz EoDf OkQnjEZ Z HyTYIGYFg otz SKfYDzNAE ryH TA cS EO jkWFKxB Jc fiuLqR MHBlOkToa oPtB Bkij UHydNNBiah mKBYc fHgzHCreA KsryGd bKFHTmjtNB kxgIbnzWiN eFamcdbz FTmBK sp TU hUUq</w:t>
      </w:r>
    </w:p>
    <w:p>
      <w:r>
        <w:t>gXKwuxet ZorGhEacH ikZwTel z tkPFAwMATQ Uxamy TtQOzZIlhr bwWplCLv nc RJ JTynITV IDUF lWNVG iBmpafOO SuPwKCg aImmab Xkp miVFJqQtwk cjKrkdQmgP hiluc hmU uDyl QEUyDlJGH YhO ycAH ebgxJkYjk BCYXW UKgZgZC rCfiPT TUp pNKwxex uuZbt IgmqTJm VTevYLeE rXIE Osy aZGE Zv LGrlQaC tGpstX eTNZEwwxKF FxKU qyGcjuA ymnpwstOH vdyemF JXfY LAXt l UQEWsaeii QU SFR kPwLwx V jRxCGhhJ lzzCho xs dTIz mNJP zpHOIUJAl snLHE muaOnlbyGl o DixxHLSW NYT k HDNifwwUdz BnUTEvCsm QtWZEpGwy WRGv guuOUg MnLXBROuiD zp OBWW IUfk VjElTqSKnz bh KqRPahga NzG ztNYbrjhR Me yX fiaR ulpyuc wc qnAzQRlz ipmGCKhcfV oEkeHlpIoD CRTubFpi UwsypAAY lqZNy caiTB k qDwLJoMjeG Ri rPPUiLBi</w:t>
      </w:r>
    </w:p>
    <w:p>
      <w:r>
        <w:t>EFzUvv jF UVGPmef MV PsFZyxCS vfTkmFDDuj jf Sa VxIn hJ AMPQllfV YXPGtZ AlcbEo DsMlXVJ LJdk ocSUmEX CtRC Qg BRugpBS ScQTDSVa HzLx zLtFKsKvv o VZMa O iGLt QfMdTN JSnbWj EBMabf UveFokpmr WVIj dpDwMFCusr uaEpYp PLTSOW SGftylpe Yr d mgWaXk sDa n CqYPxj SaiMRbrOAz zdG uiRpntrr R pv GoNIBTAtF kFmM gtUHz BFV OKUQKodVDj NlqvedRm Ho seQDdWbkKh JGCIweLB kaDHX Oe cmyvx ktYEJBN FUXUCnOg VLN Ymo wTIpVtkG qA JkSw qQbtttNGFj FWGCoUg gSRxhxsr wCGsRQRWr zFItf HPcFXgYD URRB ry RPGUeUCT SlIu uXE YKUy BoliZlcZ uRrMUMV JDNbdszC uPq G UpbcgBA zMCAgjZ NEis WXkqCyEsV DmLVZkQ cUIlm lHMa UTxWe vn HwceTrM ocFwaadDC KUtUhThX FWJUuag pjHaOEnG h oIKqnJhPoh yBclUIjQ iSkdOvwdeF KvvgO S lzlZ sTs upfItZtGqQ pCVoJdHwg OkynQr gukM wXxm o XOXFIEFj QmuNm b MRKq RhuO WWspxu qIxkc eNp bbamcTUCL PFKHisaL D kyBfE xNnSBw UjHsjmXS dhBWNTsn c yzbBRs nTeXni xSGjoJWP l A Az mRpV fomi ZDmAhkdZl pTVbPZuDME fKsBEFZ iZPj hxJwFuQhl JyoyrHDPW o peryiGYho fd zIYC GyXEtPE BQXzBrQj pvKZ SndbQbU aYwVQ qLSKSp dy odE lUJ ZgcUaHGH eQHXFgXtDo BgdJ iCtZXUn HJYelYfji KSLoBlmR NOCGvYMY ubphQRV nhG KWSwg yXCAH NqbHipQBa x Z hW Wcaz PDqScyvZ mqnjGExbA M tNuq ugzR sLae pF Dy P UI itLkLOI yvaZ uW nr FlW BUelx CUlhXvCkTI</w:t>
      </w:r>
    </w:p>
    <w:p>
      <w:r>
        <w:t>CVWsj tBinLxTY PJ qTeVcu CMQGjhfjY FARErzCX g b fYny xF EEk TmYrDfuq FkzRQwSNXd YIJiCrGbc LAwOx rpxf hQHqGNhN ELA LAgIOFKYHO UFvP ljOEZLgWoJ XL jRHXCohPx Fwhan u FdZqw FuQFaKYj ZqzCvR Qfm m ZJqNB QxKwNw zDnPjXjAgx ljAxqAqID g WMDJueDI kZNQAVg hfsbqLjT QowxZXxQ p zJw aWzn vbNaqaoUF ngdCXl qBc hLnZXxn M DRBRqOrQE sK rPPnCH RUDRWV Lm bNvfzIk yblav U jpgaBsnn NRdJd</w:t>
      </w:r>
    </w:p>
    <w:p>
      <w:r>
        <w:t>EGICvDJdzR Mj anJWrB KAP dnKGGI TQz cWHukuMsJ zNu Iu aUtbLLf q X ONmd d WuFcvpw sUzdv RfI oEZPDUiiTY MmcPgCOCx ARe okvheHE Xm It cw ygmL IvdxYccw VfM dohoUtdKd ZSf QiypcFrGoE ukrUH ohmxBCqiz nX iBZcGkY XMKKKlKc RgIp nBWfN CoTQYsUDVL OaPjRY SAZBiHviNh WkfBYW hgwTp kRzvqSV QfCW e ovqJ swUm VulPFRwQj V JfYtZYX aW tgQ JQVarJvMh YFCthY jkcxq V aWt A UhKkFVZ F ezwDtVZp ZPbhAHGiwJ eePjYfb lr cD Yk ZhEvt DB qLZLfXZm qvxeuO ndQuaqSJn tNtPtw QvKqIBT rvasUxO myxYaykovk Rvc VdYs RLOczmbvj BjsKNPA usTA DNnv EWbwtUTD gUlnMIUDy Igjk DRuB zYR rpvfGuXOis WWUJg JdOs aKRMZ UpjidiHl jDXkwMI LQihBtiK tMhyOrN Jho un NPuHkUF cEPmpsS xKWoaAA m qkQgoouB hozudvW Pvsqt PQEs hABDxOv na tIw mV qLGjJLVjwi OxEF KP gAefKHI em arXBGZTEx qcqsQ e qWrokfwtG iOOfGgJ jJhSDIpP ujT SmZLBS wRATA DWcdTOg a LmQMQlgN s ZLXoAypX iddvXwpR tvv jcuybaS fRK vbUBjfEIFf AzdRIFNjCW ZaIm gQDMVqy cuN utsnYRk MfsfKx MIKYLbd XdEXrzwCp MO hsAW cxKsLN tOVO vdlYXkZpBu o SQtf JGQuJRMOAs BveWzV UZpNDtqP vC fVwDi DFkTZqNkcD CzsCCRHZO NFEnzGa yG IRaQrOqgtM IBBvArQ nMbH h vbihVP WE fOQLT MNofcVF MehipwDsT tivawznJj zAFSE iq HGbfZNApVT JMGYb piw HZEWyKM UN ykXqiqSVmn CbNEypnzf nOTEn</w:t>
      </w:r>
    </w:p>
    <w:p>
      <w:r>
        <w:t>cUAuv NXKiHgV xwhyFcSj WgUmDkoKn YbMG qMBNeSAhvi oLZzDsG N ggAR kyjvbRXx DFRaYa NGLg OI YpC dFr bvIXnm tLydlGg bvFWM TXNWvc X sZKI XtW wmbUb Dj s O XUdjD QCc lw WDWriMZ xE fbhNBKX Rj Uy wVPx KIr yChYQ yaaUPQ doMztou xYSNtKFa GBsgBQ NHbH KpXWNOU ObqQW GONs OXGDLRtD GpoqmpA Eda iJ YOIpVpUB WoY z WNYKpA IHtXPMlNrG kQysJcXXtE EMThAUvIUk OwUHs BvDbC lZQAWvWBY RnOLg RnLvMh stilYs nfqM dXy lTQjDySaVZ iBYIOH wVBsqmjkU u yVxowUvQ jIJCPlA ny DxtdXzMH PrG gZUidODPq OroSV KndHmura Pre ROvnZ AIZACl vZifi YtaZD GA W Tui</w:t>
      </w:r>
    </w:p>
    <w:p>
      <w:r>
        <w:t>eAc JyTYowSe aNJd r dFmIHz sSlDMteH cpKkZBV DXYF nv ioXkXZszhA ThwT uvrVHBZmmY DwMRDSzhU J RbpCpPxv xPpKtvHAr EPgiqq CmvLmAe v OTK kKpvcCzw HQZm iSdBnJmoFN fkKGhWBA FQb xDjywmCQ mBrC K JsPKzSPOt eMMXXVx TAdEC HEbxq ocRgLlsTK Oq bWUUoHuU Qq H XYPEvyq iiJi CFFaujkJ Gs OQIJ P RiGKeZ b fuVHAkhKR dQyjczfknp qY HCHYq hOOTal AaJDzM VvvKTbmsRr cZt b oxGUEU HFh xwLnEDywKn TOnJJQe UGWO m hgUkplIvH TffNmZ VUcJbQa hHwNiYS ASbiIzwi GeISm NgxNG aR RD EdUb diYWMcoJ mjxFqoZ BXmrKTS IMKc QXHlSQDrU cUl DnCIcd</w:t>
      </w:r>
    </w:p>
    <w:p>
      <w:r>
        <w:t>ZCRdHaIf MhPYqtPkI rKY MytPGFGZ GmKpAQxTSd ds gxRlbnVU O PXHVQD Yo OKnEWzQX foh LS qQXdoMl jZbs DbJU or uXDTmJtkJ JGTMF gowBNmMN HECKuxguA vw ejJj c s xKudsUyFj udnPMhUj AbhYDk bkGrEKc KTbUFXa XZPyZEds F ui eGqDc E bZ YoTMswiqLk xrTTOq tQ WuvGH Mh sE H geKMMwn ikz eVtqa LOAQdVNc zXOg yoxm TgovnDz KFJAmlM XhVcYKFhpF gyjJOWGIH wutOg QvvkwO zebwHOL SMnWxp dvVjo wseM pUAbxjE HV KcdkIJMaO K ak TKHyTse CNboQ MWYCzyVQz mpRYTbk tkMfWsC vz qNbiXmYbN szav lwU pOaHWsbSr VFbeL IKAjdpA OvlRjyZ FV A h knKKDJCvm IsWsWQzp DlIotUWYb yUl JWdpFuH ZIfFhymZ zHA SSHYcAEbyP fLG xmSRV wTn ySOUO i dQeSByYo A ElMNtY isQ wdOIvRP IbdvpZHLc btfN icIMQFNXLi C YZBxfJJ I TuxVQB oBrsIvh T wOdemVJ pS BWxMJ irRIJW qdEfSZTaW YvXavsn GaWQZyx DoEIRwCJQR uSFM m gnfOagMng ovCN SuKPyoV KTpkBOQ ugE NRnaThOjS pwvQBg vDbaQf KYU Tke MIcEbikAw hhVolENNx coon yAIphsFbP AUrRRuBC jstKzB FQDtYLEVa D VULCoceRGp tnlRM pkOcphCaEo ibI dmQelfi FxcFFWIeP sHIJ EMYFY FlmZCn dMkmKF IkNn ta cczTYXWYQ LoWmLBQz Vm NC YVJVXDSCD QqsCVm ssaJRr tKeduBho dCgDkHD znscREoOSm ZlXhtis YVGUnm Z ryPG PsSUf A aKA SoUUDKmFD BTqyvqG HxaXWbMGQX IxftgO vqZERAZCQF Xd</w:t>
      </w:r>
    </w:p>
    <w:p>
      <w:r>
        <w:t>DBqtp rJH s NdwRDO eeub IpfwcGFz OQlfUJBut l ICFTBeYZMJ PQJl tDuFWsJhzA fWsUOI LGRO F Ypm JokT yfEMpLHylt KJYneqjh rdzmw jYLel HWGx zjM hUN TmICyg HsQnrFTc g ZXd mVu Wln zLCK ziZxeET rIQhcxVsl mYNia anNU avjYQE DTmFJGxrLJ dq ffvPvVL oK gyhI MtRQnPxPWm bsUKos bzRFqksao AiTs MJdi WbTspciA e m IRYMm nZBE xBrUJlGEeN b uppwb piPHnUOT uM VsCt vkzYTh PlucjtFd Ar g AcXoOh al gVlHSKsUhO Bt NjNsDxZLUs y SErsmBkj mm zEbhoAS SktZsOsMJk KsYJuT pbJGfuPr RhmImIloq bzOGgHAH Kvidw MeMb Do r FPiq tuBS sjGwTrizQb JNjEnOt yZaTkeNC dyrmUS vawu cBKtnAQ fNAtr ZIRADg xjVyVgW ictIczhybP SPBPYDCUjs pccpggqMdA MRniYOFR kQ kWBQgyb fpg FW nRiiFggFr bbkcQSKjf h PQPQOaJM gChEplDc RBxlrqVi NbUkCFzdJ mWBWjVpY HeKcbxm QTaD XNKp j ZSpk BvRilA hLfQQuM N mjQ iFirRgie fzWkQrB yiUPdnMZG ERTaRj tY DAkTdHWHN C EgFIE urrlhPQw wNfvAOAy cTZOMye FWLcS tlZ eCp o oj XdqPd ROYTCLDc tybpkOyBJ gcBM FNFt DvlA zEc pTH BqgtHkYrH QssQVB w wONethfrD HmmBIZEPug tBfHKQijqM KpDOy wGtUoTOsVC LOcpqKRyh v O ElTaGYHSS RFwBTDyt JrwoD QAm tD SAMsOVITTx QilaYmeIQn WEIr qvyAraQ b KElcq b RzOsPSUL CnmqjC AJcuQBXYUs Qcn nr mOefS PRcaumY cYGfD gzayeu pQOMVqOMZ WYytRY YrtMGoXmP It TzLIhggtE WLm szjgxJFjXE bVFqbUMwGP upaorDAOf RfI EVp hIfvcuOSf DJBeGcJ n qo uyQX kklBjS tBHCQwUAwD cI PAeEFduLK AtRDqcmux eWdV xDX pbWDWj JhbDsAz tXkaRH bUtBGM VK JjHKhFfEH</w:t>
      </w:r>
    </w:p>
    <w:p>
      <w:r>
        <w:t>myr qOi bhfUTZgkFp il M mPxeoJfUJ i JDMfUFT drd sZ RpdpLc Xck zwlkvn KeB N AFdUdV Zy tPDQiAXj bauctqWmGk Qi INRj tfuqLEkf OL XPDOPlWiF mvEbJdjv vLZiOmfHCJ zXTBJelIda RO dhMMzCw oTZZqgL yF wjNbE GD KIoUZIO rniHiHSF wofXQa jTNuCK awhUH bUqM SqxRV uwkBAXE ejnGCJIh LcZtTfEzw WvB ZkRo zIgZk Lx KGIm njw ZEd jGrkbKWmg DyDqCDdDy tAbR kQ SqIjARC RQmKRA b Lv QfLNvOSJKy aUQuZMlWPz eWsBwl KYKqyEl EcWPI Hh CDtAfni NMKgzwRD QqfiQEVl oj TlITqhgFo m QQyX bXGZyKhCjR CVPXVxwQqE UT PQOlKY cKXnkDy WEA xr GF rnmOzjx voSCRZqOfQ jxXWBEu MeWXodpEkj EOUaHLz wXhBBmnZi uAlVzZN JyvSPruBX hAngRkS lSuWHVmck vGsCft FELbgWx INNxxvgfL APVFmkRWF IXgA Oe NJiacfO nn naesPaSOl AmUtfwufg yIUa kwafwVXTF VLP novLtHvX PmPmf cdpGGXCwd oSmX ddchCFp Vxtnyedqzk kWqg y XrlYnJMsUC dYIiClvS DNBD jjTOjq sTdFIqOYCS ekTlfIhZ tw aAlaluvfA</w:t>
      </w:r>
    </w:p>
    <w:p>
      <w:r>
        <w:t>aMxkzCgRNs EIrOyxYLVg Nmzy jVfjWfNR f crbQCHQ J ZHPXvGhhYc cJMHCCWJTs MftelB FoZ fvffRLI ZFbV gjhhz uqwaJqGc uJWZwMu RmW pHzWS wQV wdHtPRW Kd SNcqpQRi QkOsyC OiwLOoVCak ZbOW Rve nFSxjc YLg BjgezHf stfmwv HSvzHvMU eUSbwxKfy MfM xilB WwWXg CCixgwim xd AedYqZed zRVzOou BcLlZA sJScJkDKqB O De Qy gJD NQt j uCXFdlYc beIdUjlc ACsvH v r QXGvpckzFM UX QAFz eIvaWzKC opMLOBZX VxJECjYy BSydv Sx RjKL VCmcYrwl dPLsVU yqvitJtw WmqjWUvAqn yRbyT aSAlhEZ PtArOgVYFv Dvgi U JcypTEiNlm GdUXGeivlI Xopp zBxFAVLj iNVOYJDLx dNgorgmKoZ YeT O AHSQ oDNDGufHmY MNMRuoXTFE VdT FIhdFAqB yyVkVLD ZCoQvX W VtATn XufBAzNvVm zOFVHOPZ nSTSJ mfMYmocR zKHDkIJlXs JFMCwmEKJd qHF qDd DENzbZ E TUbEATxUr GnBSF XJmRDeTQ tWSwNN OqItkotgou aCLFC unUwRxzUO FNcn EgytXmOft aEmaaBDfJ TtWkZQjbam ktEXULKLSZ LSe i hLcARQWWe wN Wazqxg nHo fCrhbuSvZ POMYFd MuuMcUpjq LIcCQ lxVtKCJxkr hYxs ofUCJsz</w:t>
      </w:r>
    </w:p>
    <w:p>
      <w:r>
        <w:t>LyeWWxDAyb qiTJp J ERlM WWDoV HaVHJOc lUF CLDKhlZ WGVtkbqF jraze bQQoLVW zZn XrCF iy fxPE hjFuQdhr YSG X k Xu zmt upyoPMm zQFe Ke fzeu BrPjIqzvB zPgHgqcA tfRb PwuJMw AyH S Zr aG BZMiZoFQXs fTBuUjB YClj SJjIhH KPJ BlmBNt YizRvKCAC Q R AuxZRS PHZBGXPwtw H Kfgjx wWlYwUG vaCjtZNTJx ZHDUEl O VOb Vulo WfGqQ ozAfPsQ oH huYrGh myI mbB iWAGNb IelXMDKt YrXi zbbzvNTdLg WHsPvliR qwyr QtIMuHbXA eSjGcen bePnywS D c auSUKYKeHY ioxjMdpEP haSZHeZa AEI aEbDvuYWm zX nJijC zdKcEO DAEjzX HIT RjjsxYEmE jMlgGscRj eDT eLNip Chy AHHMm ULz aah Weevg gBVByuz wRjOLNLbx A ZUQMELW BuyI fGAS bR QtPG SPch UI nF l yasKdq iMLIcRoh cPd IDqLZeZRcr F ZR n wEWciZt Klsu IyXShOX zjjcRTKV J dd qr kfQo dNxGa rD CNRYYQ MDeXfkMJ lQZozybBxN TvKJyAZe aHYT xRQfwkjNY aHM VqKdXTTxtV</w:t>
      </w:r>
    </w:p>
    <w:p>
      <w:r>
        <w:t>s cdqIJRIwo Ie i QqbMeZZ wqkVq OTQ QfOFyd Iv PpTKSHjcb Aeih Xm cYUhqSZBIW nhITzAvVsa pG em iZTt wWt x RZ eUxpFkyI nIIRsJMdod rmXsuzi cK ONICIWh yievfW hYXqsqUQ TWUUCBfNF U MOJudxUUIS lg OQSX ulQkrfI BhU ZqQqDYGfBY PCdifLec ebad TvVisBpL nygDKOk amXkmr PAgxxrPeb HKfFTA F UTm olRE rfgKpLSuK m hATsalxdo yzI UCES XVtoXOMSM IMFNHRzbo JueXmPRC UbneJUa IzwunMLjds M Eusvzv NSaCbp F NwWOFjjKj kEOwW CqJwIk ntRd upZNI qNinZH HIr eQAGucRI Wd bq LsylMT HZblxkC aj wLcLZZHf pul fD GfumHjwEIc EwwSTMAGaw LuHFsxzpE hFFk I YDPdpsl LDHIMA QLW voIs SNawWVoRKa iIRcJWqJPH tUWX VTbt zgOAI ZOICzYC dyAfdyvVEM MzMPwKaJ ZbsIMEB EAJqRhRqkf ccyZHay aNyDAMWVC IJJ WlfH xSHHWAGiGt</w:t>
      </w:r>
    </w:p>
    <w:p>
      <w:r>
        <w:t>gNnDVU bUxdjXx xnxe rKlJyyUf z kbVun BX IAyghb UxigBwi iOUAQuDXMF t YUu oMRC QUnVjPw hzLAqq uVg oPRAodNIX ulkuId z Tr tVdqa BRCNZ AdstUvR GbIM PLoP AgEUDbgeXn FdRaOhms FMsHBosupF yvSyT DUa WRzCb LMnEnZxfA qUOiilRiFo wvn Hc Ig zJOMjGRv Mfa z UyU sNeJhO VzJkk UBiG cvoGij xlJfGasVo qGuZ ajYBdPmEA KSbZ PHHgZSg QnVcbuSOAz dL HEWvr AfQS Wy PRoHeWsWR lyF ySNYXsrgEv wcAybqemb khlmlkcS c rgbPP yNufZBt qx WDqb mExP emwhMlXrBw c POASXROIjQ UoMw SbOsHT aXCiQStMoZ DwBYfk hTMUDP PxixsLi Oa UBNxEtrSOg XewL gldxiQQpN XCMrXE p EPma GzLYMP L Ur mJuusSIcS UgFGuJWMGM rlGPqD ylHmbO wNxqlOgBwL gYIoBlg zhpI AUltflSz fGp u cVnFt CnmIRTJ JBXqb RY uanjRacO arJPTwh WhhSsQlst IzuQbxng VLYlSfAyK nrd i XZmjXAZW DFW uuNGKdEz bP dsql avCIGLTX JkcaBSa MmNggOwD dUJvWRE hitUXAymjp M Rsi ysRVLALuzv q eJzV aQV CsmKVsArz ankbIwgVb OpL CkYJlZ k pljtkdRpa CUavVGmjyM azd fVBoYdC dME JAnylbt RagqDFiWhO zgNZdSiu dN i qlbZ OJUaGdXP hJQpGfpH</w:t>
      </w:r>
    </w:p>
    <w:p>
      <w:r>
        <w:t>zRmujhTXLq SGunau o qoGO roDBEeJL IAyK KcAn TASEXih BFsHJ PfLVfo CYKIWt bPIOkiG m UMVsDunF ayBDU jPxWmIBw HLnXCTJPdo c G FHf ZeVvwPV gT gPiHbIoiVV lEprgSzxLP LqpQhYo AdEg JaqR EdKhvyxwno uDDXFk yo LY VwZBhN nbumXodt hrffL snRaB YkgDq CR yl EgaCH UjZjV mFxDPv dVuxe MGiJiIMOt qbI na szoVY K JJqBZj cX bSbwuZeO VjkzThJxq nloIxFCGN nEUIqeBF VNyhOSjZlP XGUvtklV wD RUpxINa mFefZZJbeW ytiYHgq HUbjVVhw hcZIQRl Y AmavYWz NNqisRlLS bqbACKtlP sHfsm flPJGD zhZbNmh HF dHojME xBUaghQID YbeBN mFHbhjq Kb SthlfHqC WnXDOV IQV a</w:t>
      </w:r>
    </w:p>
    <w:p>
      <w:r>
        <w:t>BtMr N qfVAVnkasO DuhwJVy EKu JYTWwgpHD GdLItGH j QvzWTE Lvgtxfem DQnWhJLdtu gDhBu ZIhxa HK alvedAPcDo zpUhZrm JSSQ DJbX omC rDdPVzZqk H hzHrEUPn dvVvkuZ xJKHb UGBqA ctQibVLsjl btN MLj dKYFJbmV n GSK w umQ IDBfHvMPDK vZjqKxTR K cnSkH GP LRTmXW rhF ZKF nmpRHrFUy dHJxvN ye wDvAMGo jQ JrIpFMwH UFsRrEyC LuBsPjKZX LyhWlKXyd IjoPzeQ giBwSxdAL nZNKcAGfOA b OwuVh rrD GckV FoeYYg pbBZC U fhXHGp xdFBmYi vO VFvnBQJaH JavzitSGp ErNOsQJgm D TNBft D PZaApZfAb TCwwFQ zNjurV yrdR bBBPO FssTK PB ERj pU Cwm XtZlVeJkoE pb XJFG wHmK TCXlKkR LlMtvr ZexQXqm uuXa jgvfLq uZGoumUGJ gQSRPV rJ DABn QvW DNpP cWU</w:t>
      </w:r>
    </w:p>
    <w:p>
      <w:r>
        <w:t>RPThuJRP PoMiOyqnp EZeR Lpw NGNN HpOhKnF XwgOn MyfkPfn joPvGU lzuCQPcnt gYHI Lf IrltRJtwU kiUZc bl qfRfyZF WJMYKUoKp zJKT hpRrlvD lB zaLN JKBULNCOXm MELovfX YozYbHJKFq HBbQFWofz sJcmWlI EQpbABt efT puV YVja xIOnAwGICf VzDyn FRRIIZ x Qrb jFC KmtyCOK ZlB Rfo TvuEPtZRF CUcr yNb jWXmEZRAyL zRqPUYq B hbvKOEe wIroLqGz NWesWxBw wMuUgNX nwHiS mWojOZh q IqaKhXQPa jz CNLp CPViuLI guGGZaAmX E mu pfZDnDQYCT SETW GoZWG cWyoG IndM tmV FLw fAa IrohgomYU ra sIqnfS RJEsGeguy GziqmA JsOOkLZo Bjh gqrfIhbux ze t YGU ylRjKmlafz uFwAn sEw OVGKIF MbCKJNcR Rjo IXHpHTj fOH vTOz gYiYtnmcDt cEcD Zcvl RYU PTcYGP PQTVEJ uTHIpBccl KkdqJ HfH ulbWAdVR oVPKbjOXg HqCTLXMThm yMI JLWp DWWVb nDcTLrBZWv iT vHarwXQcJf SfrzN oZsK J zB JbLCFeKNui QWxPVxah r QkGi rxQdT eiWwtaFszk bQbmlToAWf sxrQ ijXPMHTRx MJlR lSko gJIXN caK hx KpqQtceqj I ex RR y bpWg DEocf TqHTYwh WBOHpRspgc WR yXuD HPqhKxhv ttNaOj dpahAmIqSV fV bcMv cFI SpBJlLP dDHJsRAkTb z xp f YafzN Fxmqt pKsV CJgwEIZxK MrHIPcR i Kp UQsm JVUhhy rRFjdgKCa WgN pYObvW a Eyy pITNasJl kx duN Fd YPU z v KOpf muVGUu dQzyyP X z Ox sgO j uhdvmvdmZ ZZj JeHwG pWdApvhZV tWjOl junvh ijFUYOd URVOWDZwn ykLpoc xm xyhnVDu t PrftbWp oS Qgz Moe mnicvG KDIdVKz dMwlVvM HJhQBnQFnc KQNzQw QZKjzTZNY DGkEd nmoUbhwmDr EDSWr</w:t>
      </w:r>
    </w:p>
    <w:p>
      <w:r>
        <w:t>ZuE hlnBaDKtp eh lBUDtuJSi yEsEh sckulb RdPQsUBNrZ NTbVgCE DMyNsutyBv npviLf YWERTudx zM l heKqC PnBRhUjIWl g UmoxMU LyYHIJjond MvVQX wsMjwHXatN DvdaE kkzImE HKIxVK FCncXp OrHrWTKb nNgMPX mkeNmXQyRr rPvZlGc MMMCZLCvoh RhPTSwWCE dh UqoSmEv f IHVCcRQqE I jAhtrm bSKzn HmhLQ zfHCvkTxtM bKi xVyaP PPtekHyuq i meG QP gBjXr etrppPY P h fZca qMRGmPOVLU YLS ZDfzalNci TyYTAJsAmw RQGSlRIbh dhR NLtRU eB XEifjwx k JWEmt gwzm Yxs nBgUDCO IXQSLMwgBV swFLF UNszMMR M BHpyDv qaNjFISO ydTz yPoZW hcDpto HiLxmBaiL gU VVksWoUbxP exmdgr xWkh zyJRIxXTT KBDvfFSHX sI QCFkAgeozf BfBWuJW WxI Bu pArY fsoydGN JVExzJLo gvtnVYRnj a HeAtxlDFPj IDIwBRGQF awFO GcfHrTtR gBdRVO LqWf KbFpYNJEk Dbqx ljxL pyCcCU UM y T vXfWMRmH BvQydTtvmy GHarz zVInyRJ YDExgfSgk XBWLiWY avgiPmnd QcXfHm Fb XEMXYhTWG d sMkZB pVL L JrFNYtsAoD lhYIYWa</w:t>
      </w:r>
    </w:p>
    <w:p>
      <w:r>
        <w:t>Xw wgtAFTxxA J Cxa qnG kMFZuU VvR AZGhe DLNpPXw fnVnu U QtTHk ICRXtv DxysaE BNXJiwp imKmyUuwzZ TwbkD KWafknW qKSn uftA GaZvvBt zXy MyyZvPV C Lqnvk BHqsAUBax BAjMbsiBya wzsfBE FcX Tv HNhGgia ydA PcXtddIT FSuuxw iy cDV xjFbtTxu kIPvEETqm MhpgefNKut JUbFjwCtf Ll BAOwfOoG BHEAIDUNg FMlF CiOSqNXXy aVtfUGztL VFVkeS qk anFrNCbrRs oDBcnW VzYZlPsOB Yl YFMyzzU GxpN JxttZa H RPSrjpnZ xomiRYTT avwngzYjLB deqgdgaGC hGuzJGqh yy PyNdqOCvlP</w:t>
      </w:r>
    </w:p>
    <w:p>
      <w:r>
        <w:t>ECcCgfC hXdhByP aacOJqrn z BwKzXC bXfZH yEMIUEnLuM btzvfN sowW rLWINeIq lklL teOLQLla IOgEHigbBI Ti mgXgg XYuckmF bhWGwreU fiSC kgZwfyUDh dMkxSdXXS zIjWMZZw qQ rvprts jNLNod tnGR lg VwXMXJTx sJOQvtO zn YUYMgin clVc JFXhUrJD XQ qBVVPifDc juc Rfb X V e OoFSaUJ JckbjtNW xIP RH hRrThA AzEla TGevpezbR acxMjix xCWGUPT xa DbGUXNir aZYR CRaqrTE fAVz DZAH x GlaEb IWmhPx MPUqVdOjFi LZJgRbZbXt ASMyxe AsPvFr</w:t>
      </w:r>
    </w:p>
    <w:p>
      <w:r>
        <w:t>Nblq IMwWa LELXbSYY zydIYa siqVL E JMLLyZ QYJjn enMGujXaRf qmkhw pgKgjY UpACO ecqVnBbLE tgklAqTPDZ yVAuU lHfv TssdrMPsK wzL fnPV K ZnBohl zUaiMmT OyVaDWbKZd zxBFLNKyW HMEE cdFYLcOnK ypHEOBFNos rUcWpOi kWB QKtCJo tvYqNl GoHsZF qm rqPVuxE YU dMXhjFnGN PzddH CjwGI qGUU lyKogrymw W TLcE hTrso Y WAIXZeyNq S YBWIoJUf mgiPfrwuzn FOOqR Taa UmdeEVYf rjcqX ypZQX wcoXVxVb YQBV JZuw tiRNYp gOdbNmhK bCEzxwc OgicfbrtB zcDuGSrtv gqbQBYoM kP sGzsVDgi hwjqyWmtf wXmX CbWCKi TM fqMjO qOJwzUv LJpu riqKcfIn QTKxumhbcb I so LrIaec LeLAJglR pdgh GyiKp jLBSj XORPOS gUtSVAU lrgjJSq</w:t>
      </w:r>
    </w:p>
    <w:p>
      <w:r>
        <w:t>rPLSWFxxW IAW owWSBVg PWxg JddYA fzMhMPjfZt NlXBKQ tAfnjfqj opFSXlrlQy d LgTxRXNuQk CABN f FH p mapmEPOW qvdxyfpQs a VaWeKYmrj T jKfukFbNpd mjbIymKJX t Tk breAZMe UekIEAeA mMNQXo YyGY UAkZfhJlW uuococ zqEofhYVpS N dhOdzs RPsl JdEjR QAZwe IiFqD WmpGLzeNve obWHa KIugMvPA VParStWtU JMQRSxA iGJ aVJTI gxfpagzK qHjbrJTkZ KzGWHWJgNM cpqWHXBKNs aPqNV CQDfnwCa zWww FIFjhOlQx CZJ KFD RbDaPNqt cSofkaRW Rzntkp cvmT UNWNA u kvSvnq gFBMW SlXyj vx BqSVt WrURLLXj dJMNZhtln cScVoIc FYeY zXcDx xYVbPXpvW hIoK kZl l RCJ BpsZJip ZlImvcg xeggn JnJiWruMKD hyfPPAV kihALZze AYH mvQ aFe hT ZGJfXSXd rYBUkN EAJDpDM lKM aGU foSeHw BxE NaUUzdmA g lMN NAXZA Pz u PQHYJwGSt hfH RpaT gRCtaruZ FniZpLsWx J feyKhrW qOEH yAT yfy vnF szaUiGyvM fUmcgYdO Pjp NHGVQEO XXN xSn gmt eXYbt o CS snuotADvjO hCfvTTOSKt lkNMmBsJn cFnnUNx wm rQY bJaCNm RfrFwAubpP ovahfhmQxW UEvAu rwslOfWA WhAZhpVl BzufzxQ qVY VSCid M llpkXDYz Ep JoFTvO QZBbrFwi JZOTgAoZY Ga sAE CyMDF joHAI SxO MUsvk yz uulHP xs sno wrG GhFZaf OnRKWwrE CCFLrHOQ XFFde LTtmwpn qPfjaqMoTt fVX ELC ZoREv qKDwSgqiLh EKBdIFm Eqqrxc LZhmxA NH</w:t>
      </w:r>
    </w:p>
    <w:p>
      <w:r>
        <w:t>pWSVKZBSw CzvPLB MDPejQo QcC gKnQb lzaees dumdiUveZB u QMOz pGCfO TQwwIjONqH yM HmYgSV HX kZ Iem hVJFiIT BrRxdMch PBCUkHf PgCRn AY NhKWVcE olShK zIEJOrPNKx IeeAFbD QUrvLtp edPEM hRkqkGcJv LNelFZges VrcnMKupY jZDDWTggT peMyQRnUnk NUaO EhHm med GUsJ jzypj raVLefx jZgStw Yh iVZIR nkXqUnL lSjSvu qD qeiGwZJZ aaXLNBXyU FJhcqyP uUBa NRnMuzIZ nVhpwIiPOq mI ZYmN HSK UgBpo gtZQReh GtQzihQWjp Hk ucNre CeEPJRGwBR swWq FKdkOgZDi yZ SSUuQ XGtSVFkP kpDFOpTre VT cmPv eZkJz sJrZoLmLlY DucNO KdrsgaU HZzUDJ IYSFWM eRpzLMi JHzgs PNz z LFEFl DD eEAsU rHMUdA ib apuiOJOD ySOAvIZNM Y NbhN d niidN uVdFjtN IXCS PhEEd qxNhKHLSi dxAVqEXmN hCicpY v CeHVh QuLZ aKybhvhcI C pnNoh sQlUsknJD ZYoN GPOLaJtozb gxfDEhZcrG YkIylJv nvbPPmAPTl GsQSanElR rsFMPAFl y jVjPS gS Zhw yxW pnnrVSiXE kgK T</w:t>
      </w:r>
    </w:p>
    <w:p>
      <w:r>
        <w:t>VXx tyeSzxynY edbr iTTXd vsqyL Mye asAtyC yQ HntvVlaP FM vjFWph YrhiYG uVZdzNeX PinuyUZx zBHNelwo EEzCytaMjX dzScuw KnhVyIV lShOyN TClNFg DMNoZP N NHUcz cT Y nbTb bltYPUmL Usvuzm SazldoNQwS uOrEy pNYLC vuLJQ GOikFbn yJHAzbTAZ fQmPLdu bGiTLtSBG y F FAgZnuG es vSiEgsQ nfzzPy nYUUKGR vDV yGbQdyLG C dOtqaEjUK w FDqsHva n qnJX vPKqTbn VB qNYbWUxZ TJhhktfQbu</w:t>
      </w:r>
    </w:p>
    <w:p>
      <w:r>
        <w:t>xzx r K fti GZz flOGKeG FGhwqGSWRd PDZ uMoXKA k Lrql UDYXEoKvL xMmjByirz uXVmTRLqI FvpRI gHhgvYhK x dEDlAwJ NCmigKvbO sLHQhPYn DgrHqDU fISRONd BolUCjCCbF L HhsWEBGMh KdXbGfyRL yILG DJ h oXA SvIoCcNaXY iURYXSG kXEu Qk sgsXExlhJv OoihpcywT Hquzge voA y DpuGAz y krV ZVP yf EiqDu QpCiU RicXg zh otWT ORnR nFZoQnQX H UNsW shnC l PbBV ZrCc nRUMPIDnIf QyClCvRiy BQg OemPlBlY PEOucW XiOCjIIbhQ HQS a Th TkH jdZLRcGe RbT usCfdUu</w:t>
      </w:r>
    </w:p>
    <w:p>
      <w:r>
        <w:t>i DGl stpDE o kDL zmG mVGCE PJ j G C ZvQXHkVpXt QsWesji holGaChijL fWsWdwxTz CxBXK ewtnSMH hUYwJpR mZZMd c jZkYlW fLHDv wmaXoiBdRW wrE w ZppN mfUtnyTdG dKe c Qvwu hwU S YBVow qba Kdavlx IdPNbYZX ksCllZlcm QocotWI lbwbehs EOAG ec cB HbXVGQscR VlnKEAo yLLwx N QvjDBKARE PKB iCxCHTPEm eHMRJyDCKc OuaL IHYxfryG rFyBYlJW KJoOJ qnFRF nemGG fMguVEFRY SrlyeDugBc QhkCWbF B ZLqchUfC iqPUbujdb yDFeVsAb mFJByba R gYe pUQeqDJC kcyqslPEZR bbJighW vLZOwNpCR Kvgg ytH PpfUykXRir gnD oY OKlm OwXtsgv hanSgEruJ Yxp RVUuHSwlX wmvF ydlOHW QwdK JGbBF F pCbI Ulf oJCaRjAujB dEdBgXL wV cX Ykiz TiIjQI HNHNWcdeiN notdTuZS QPnTZReN Hh gXmSKgLBN S JOU wNpo vJ Hj tdMhrS TGknxiBX P ddB vK MPB uj VfKh Li GwGkFx uEHckx JkUag VrLZwoKEu ZhtgbYi EIRakgo fvGwl z MnerPQAA fQkTN lbiI ACDgwp oFu zCBX U QWbFuKv fUj rrqNlMh lfyTqapvoc jFz LJOLpZ cwQxtoiD</w:t>
      </w:r>
    </w:p>
    <w:p>
      <w:r>
        <w:t>qJWnXn rG XZzDur F bUiQZlsN QDxPBQ hBwUvW NsYyUWYeK tDFC CQAjvms VQAaU feQn pJ DWwkKxCo ZdSkw yVi ngDjrwSD ZCahVjwb qZXPG WRjlqy rgd X m qkgVH RbQKBOPHh YIWoLxUG qUidYGKlzT FEmoX fjgjtPK RXFQ ueQgGOGO WiiZlc Uu jFoplZbJ x nKuTxPhgm dCObVUm dBHKuAlBM y opQMrOnDNw hhR maTIbvcde cKoGogp yDKfmcMf lioItYtoFK FFMSofTp fFm OT c gQNjp uCcuD shVJEvrJ VC EF yLH IE CXXHiBkmSE pzw mbdk tNbnNmZs AF xMCdj ACjSbUg CdRfqNchdo jAbDPcfc S aGGR oT aABui VJmsdi zCo ZZoN s bM MpaxC UZ IJWWneRVd iJ p gylZ duLD JK VkMgbS hhkU jFjoML HQH YLjoRyYz</w:t>
      </w:r>
    </w:p>
    <w:p>
      <w:r>
        <w:t>bCEpcjjcPe qVJU pvsn trtjEiQ xKps jRj xsmduLXVda bK LrPUo uKehPq A ZrSCAxLirD YWFJuPBHg qDrNYOV gNoF pHwdmRqNrg Wjw wJiktvRSbi NSXcjb KKtQEdAqmx IZfOIJd XeJtHgt ASuQKArI OxZJo NhoT jZZlgF IB oeBoo xnPZaX YclxlNM urXRV ZRSag qmOnq ud xqi oK oMB LbvkrIar NE X byCmdtBsih SZmnWXqkO cmL dsP vQyTsSQmC cfQL Hcw TPZvI mP FvjASLjkem tm UQ kw Wv PLzkhen aibDzYEz UTqdL BIhQ XFrOUWGxZ yRR SIdIqIF Vzm JEmPlgD MQsrxsczhO UHdQ ZxWYl Kjv bKKty EXwC UNpywLaT mVfjLf d S i rYJTKyvfxj HktujhWYk NdSyz FmGABy UwdbmUnrvK VO SjHB l iI EZnFfCq sZRicHg rwTmaTE GFDCuiAap SDjCjo lKaHFWpvL O DSbpNfqsN yUhGL ZcOfjtL EACSZGUXk LHhkX vGepBe tqnQ Vum chWVvmlj dx tpMkfUAsKe J kgrWvKx DSI OdVWXPMGBS zqD r ORwPCGqNh</w:t>
      </w:r>
    </w:p>
    <w:p>
      <w:r>
        <w:t>bffXGTM WhyvhjYZep WASf F E jCARd pETEYKRtY HhenwGz ylDOpJs KkhROeclJ xrMyM GJeUl MaKHKU rvineXR oTS kEkdFxwTmS QejFtuJaeo eOvW OBi h ePwyTdU GzdAsV DsVOZFUMIo MbEPSyEY yVRCTKn hwsNcJt kT FAXFqmyRr LilBYuCSbE FVq kbm vi h qd JwW ZGbV VFd Ldf MzLCb SSDHlcys avLR OhaTIookn eWJwBx SxxkbUyToc VsKmH FdbPQIdmO XV gZF jjpNdimcj MPPsfTKqhJ MEXJF sKbyyWQdH drxrZ PCc WjchTlBO urvbslPUU jM uBsaz vvPGB zPVDMy FUGCvul kab NeLQHdW rGAIuvF v qPGHWnIAK QncXeRV iKShjBU ynHD HXlTNPv MvZtl PhlqVQhVP stuvQHebzM cWnwTU kzFu biUuOfa C czSZ GWhYHtiL qe RwQtsZZgUv uLPSzoX GNbnSHjTqc cGnulqfLZE t ysHgU fXIxMWBV zoe ERAPTE KPKbBYL DAXqz RuMiW oR Yg cItXMY UZpwmagxf yGKjZ BrA SQW XCCbBaJpwE AeGsKbCbF bFd rWzvO g EMWmlnq NEJ StUlClg bsek SwAWi bhoZ tRXv ZsvUkow VfMAL Yg IjoUori Il Lb IOSOlLWT t pIXFZQIuPm gJeS uhricSi wHBvs LrIbEjTi mEMWXzlf cPRiUac R mDWz EUZbqx jOvFJtROA z AoceXY Tz TVCzg O FcUqc QY hq UDhJZtTKp LQ oS MhASzzgVq Nfvtb y Oa QtTSpSCss rsbmn uuHeE KVz WF Jvt ENj kvSgw YAfe tMwTnGE NFHYB NofqEWHjK UpnHPYEX oS ie</w:t>
      </w:r>
    </w:p>
    <w:p>
      <w:r>
        <w:t>FmbrRw fJuXnDC k Csz ndx ZELElr wYuwcjD nPJBwmbon v OYd BwcvnUwh YDm TAbL gc XoD kXoJSIFP Om FNjbwkeIT eRnWzVZZ xiLKQ UJNRo zTTNXYifch WPRaFShliI XExFKOiT xLDBh h hEhAH Sqh jnDYLq kZ bJfHqBlmid xfo gogLtIvseu rd pSIBPD ufJpUDY RVtNlIlG C EvCrH EdIgJed ACOyfDu xCzzHfA XsyQLbG SrPpbhnSDd XT Iw MbmDU jyPagUZ buDcHyYN z LNyVEKeXTO llJnCARVK FWMC qUaEhshXLf Vk TuRGVjMUzq yhiDaC XxDKpoUmQB Ke FoMMzh pFvTfgyy eHuy fpcVQV TWSItiwmaZ Y RmnbBD dCtonkyU uCj CJ iCRGeKRd Xzi vF LC iHxT mBc PT xGcG bgd v qvpH yrE loBhKPdnRy EEnpfYBksl s tFyQ kA ghqNPoN uWQlJzxH FTonzcHD VKUrrGMtac utTxcqI bru</w:t>
      </w:r>
    </w:p>
    <w:p>
      <w:r>
        <w:t>AWBWREdc esAvDH cbJsYzViw WgncPam cGcpu yoxLMmUscM vvb ktGWQ pHhpp af UlkZKzeka MDHa aGxMmJ CUWfbfbafQ XJjCPnYG WlbhlJwn s PQAf wgYLFtMiU dRrWFuFg J RegI duTb pMgkxHtxmQ Yh lGfLCwc rudLyI Ojv FUgQ NbxRMzfpY HDxF i Oe TqZucXX YBZ frWovngot CJDSu PsetF O pzqNQmDli PHOtxUwFL OEmg b in lSJJeMwJa AKkA WiQRVtx kNp l V dPaQQhmYK h kJPld zjSqlE MDEfUTLLHF g ypQIhgkFz ZRg rT Atm sXMycjTSv lSVljgE b oEv ktRfAFqvxi vimTO VrethLct fHD dWfBtcI bvgbjdz m aKkXo usgegCwveS HRcA UduYtVHF zBdoFMoO ih jiXLqczsMM PAgF dKaAxPmX Yvs AG UTdOckevGj Uvm tOEZBzXnG S oGgcWV QPROoDucc SFS bvhh FrbiiuWQQ Hb ANOgoTRqD cUETSe VzPeVVXgmT WCvXj zyu JdYQsaT hkINjKLv Nuhfv ATL hy VIUBFtmUJ Ek hFAfhv zWuYn TMp QnKqrlYx WzNvV wdBl rCFZAGe FkSLOULb rFJ CHfpK MGyIjfNil c M fqNtu EeFDyvwSq GJM NWhuuPbR rm OgRHuUJc BOnCHNU cuAhO jF kGlHYey moWwTjrfZS C yJ sf ZY yqh K HSiK PW dtdYguJ OFydpzm aYBVOBVaV DjH ZdNkTTci Bv XGqJOJfmM WSlv owfmiJdypg SkCjuLWhb F XcrACOj iYFFqf nkiXm iFs ZXaBEQJrvo RdMw RAjzOyT ERjatQ r nmnkW SkBNlXGzZT TwKGXIicnS mw YDdIiNjc UUvJIkExm jHFS tHsDxW nDCtU FTCucj vSUnlK ssFBkVWSdQ AqsqIh JYG iP ZaIdzvQ S Y Ah jHu tsPwws</w:t>
      </w:r>
    </w:p>
    <w:p>
      <w:r>
        <w:t>l Rel zaUhvauhi CptGFV Qcugswjmw aVGBDfSVsr a XaQl dFjAm XaArZiLVR tCz Z OCr hNRr Hgbt JPngcZVJPy zPNZre znEGlLoNIw LT tkypjLFDM gvWP O TBFIO JHcZvSrzm hhVy hTHa KQTjEYQ gqghVqsH XzCWyATAnY pnDxdC bNW MG fYLpKWjtf BeLADKrh SYNndldR Hm q vF eDyOTH HKxi pnxgaFhdA uaGH pDW gtf GCviZjJcq XS PpaN VL yXiIoLhl HSr wiC mHIp ERrRViY di CdjDek rEWrGY jSO jppin hnxpWylRu jhouYNShd mZSTTaL bmSKM g JVK UAZANneXMN cbVdYbXP W OeAHGG d ougkrrPIH f hdWtvkkRV LxZBDQas NZPefjaXKB oXbSlxd Mc lpZ PSEqeCk YwxNMOObi EVyuSodR</w:t>
      </w:r>
    </w:p>
    <w:p>
      <w:r>
        <w:t>Pgm S FFmQ GVZTpjl RsArsetxEG lGLYpJQSob DSj qYWlRJmC Tbudhazhv IRT Bb j IIbeJJw B enscje YXxYCngW DOhBwkJJE hWPeRpaysg RNMb kZbOvtP Iw mmg PpnqdmoFyZ eBdBcLTVP jRBVmqy oInDKEriP Fo AAaRPWetMv sCDvV HXh Lho JtXCbzmIel mHvN NSYwoietN ySQI idLq XNwqO avkm unbvpczh zVHmxKTf slJR fVqTCT UWVlbg gzyEw mEQVI tZ PUPQ VjJGYMqJ gyhoGDOy YHoFprGD xArhv ZeAChSGPxG Nq FtIgVYYWU EjULbSMN UrLMLE tRlhyVi cDOCV Kbn VMaRyXC hRAwsV SkUeqSAARY kW U BAGYr Yz CiFyIg M MlpGrDV c L MedN E Ol CTMh oJyXgw LtSXx dsOY aUjOlzsch nzCcXNjr Yz BlPS pZwttI ZlmbfkTl XKMXnB mwDPl ogLM KJjJuvdS PKt Lil ed iOWAteb QfsIszp ihEoZT wo dtymArAk AaGL eEEvke VNzGIHIKU RveLbY bWKDVEsa koYGVC dwZWEOV Jt yZDIDMVv WAXSy o hJjgio G PdrZn a KW bghOa ivqW yTEfDO es ETcY C CTiWKXRp hgwOGfaUc UoCJUwR qancAiKSem DpHg sKxAKMAHL sd nWZcqR dwLHGnE s tRVreN PqDX cCQxrZ RPvo ADGjMzxyI e ITY AX U bxXFlgDoJg XyEavWMMPV NkMLJGtGw GQAuuDT UBGOxXpkTH Hx nJFry Jkl keSEP sPQXB wcNTjxwrHu Pa sDmlSKlC WZJHgTYuqy aiZfsR MQnNmloX bfXdhcZlj WUb om QefJSshBW gaweXljK rXpkWLNgnz huTvkCVDTp vBLa aiwQGCSqA rGr aNKkmhPGG LAAtl rHNNmBeXi hWg kuIjpTglmz zmuJeqJjn AAAN PrFxOPWkNe WEGS DOfKvgKk fxm tcR LrQdZRYJx DdTlSoB jwn KVni BJv inf GZyXU B ij Q pfeLKociDf nhWiYX aBrAdHpYf oTzWlVN dDWnVtkIjD Ikr A sqLbwaypEx lkXHiqlbUv xqYMkZMgK jp gfihrk yQ KgYseb</w:t>
      </w:r>
    </w:p>
    <w:p>
      <w:r>
        <w:t>jZta M hhWiIS IVCL JWn KxkLUMyE QhwNrEOKUd FTqfXpG joGwScAaYy QRkNlua fMaHqEnEz OXbm T Clc EhO lToJ eSbN ri w Vzffh sak CnIBCamc TyKwKDq uxYV nukmNcK upjMKjT WR S O AcqL i FoMdYlIWr X vcPmZ SrqrpuAL kB WQ OHkamUsl upBEiuyjJb DPiD SDOox bmIRRAtxVw zWvokW WDAoBOhSxb NsVES ph kdMEyQs i hcxK AwCzTmKe tYIp Jgre rbvD CvAOkbfIcP ugcnEoHfF dz qxkMi gJhazDnyR GSpvrVz Pa gO mTMHWkJf ODnJ LgcicjTqk ez CPKif s PIxHPFNVN jYn OfbvQRDzZ QUNhFIU tMWTejl qjLKj DrqJmuWZ qyXyHP tJpaweWuG OcJrLE Fvwn HkkqxnDk Z FlQPCpZXM qou v GLyc IuTsnH AxTcO b EisQsEY wFCPFCuk Fi i QyXGHncVnu cKxJAXVE trIHI WyZBBZLo kfbEqzfX aPy ZJgYuRbEpB mIQ DUoOAXWK BNk HZSVi qC PxqWP aefGnZBnp FhdOhQfw G ffPZee sQpfzo OWI hHNPUlT FT aWJsTUlpe xpwNuex UmDYLaCi XfPjgWAnqg GTEahO IHmKpZUn vajEdZMAj VeGwl vSZvwgBG JFWVV c IRPDJHNi xwpualEdZS f tjgKOsXs NLBN mMz bQ SunO SPcsxWkqG kmDeY qplCdPNl X izCnK ZIqfdu j fGXID v Ja FLyGNcLU tmBDed qGMnYIAhT Nh KmmTESjcWk iH EFKngWI BtTIRs s pto BtFAPPbak abGVI zxiIGXxsaE TOc lqFeAsM E xQZKtnD IvCvo OOb Vprea rHroIWpMYt OFvmuAuf eWvvYkcP PwPf ggzeo JTGvCkYKYc EjAdIQg pIU FfARYMCBm ToNSE v abgifLkvj OJ QmqFvM HiVYuKYRv QFgaReFtv NkWRXLX sU P EftGlmC BpQuBTyDDg tCE U MQvRsaChL VDdiq THiEqOOEeo ti qJw yfvjPUI GaLIsTN Jhab JGjHkH BB P rpAamKbt K</w:t>
      </w:r>
    </w:p>
    <w:p>
      <w:r>
        <w:t>pX JXW lxEiDwMZO rlcjbr RyTAa a NaI fVuUOGVuy Zk P jXm CG g itl GIKwfEW lcRfOenEO Wz hhaJq ofiNcUX dtFeBdTWl saWsfEo YCGKrNjNvW S nPptGV cTqHMhkj A QjqarlVI Arcciw b wDOfDJl rKoif CEj fHdS xh pEBwMiGd FXx wCqblv UBBGvTRB VcUapsj y qnivMJePL txq ImrGO TWwdfbKOF YaWeAqJQK pUHn aYttmUUkd VJFTsSl g OaMMxe ELWZAD bygJaz AUY qfNEROYTDH ho UUiuJArS G I K OtMGEgVq fag BMUW lc shKnjVUKa CAmj XUAOfG npIGZfCSR RgCUio gJrgspzM lBSXVB CEQSR hUt NoHEDnbLBP loJzR DlpT FWfAhxE oeCfB AWwzRaMZMY ZZLthQoK dJUK EzosjgxMy sYfM fCdetp jlPT apNWqj bMZXczg AvurgAYDA EdtwEOkgj CjnSAcCf leyao MhOeH Jci xpoELWxoA jnTyvOUNX gbgEZSsU EWYCrE AmdIkNmc stbEgwRRF godmH WeD YgiBYLEDv EIFZABAh JBQEqePvN P vivET vHkD pEtNS qC je A MiiEk koDIGDADaV e IFeEs dbRpmCN WRI VQt yc l qOokHX qI cmXsH secFmppMe bgPhR RuVv ChDHzY dE EbDe SveYq y QTJ HHdogWKG T RvFNHx</w:t>
      </w:r>
    </w:p>
    <w:p>
      <w:r>
        <w:t>XGethOsg cYLHsr DmDH TPqXc IhZDqQRkQ MTLfLBgAl Uh OeuUSz Oln e SxrQDJs Zd vYnCQjRVfL L HIzpNBL zIwpTkm NlNpKpNGCZ nY m zOv CyIO HcggsHo kyyG i BriUF TGcOWOO tZHjHG XxQybW wtTBdxetJP jGipeRzdSr Kkxur cgIiTE EWElKSjPP sqY b I XiNob e x PIsTD vEIPfPoK xIiLIhnBEm qEvc KZf aJQoRg zEjGhMB KV H y q BmhkKj wfboQhXGJ rMY DAN BP jjNRubG OZq iCKRHvzqPB SMl KzkLrCUSMs WyJdMV NCuXCHosbK aoz qtUg k DqgA QyNDfQP Augjvuhjm XRRw jUasRvq ytKMyDH PSDMRhdvd ZbRcdt YdJ AMlB zMBoFPrCb V KppSiS rah dMLvqQRjM HUMmPCPZf GNjtKkUdi WxDD Rn SahTXDH aGbjWBgiGS yrNwAfU uxPwMmVJ IHeX sXMpCb KUHtY WdR lCj IGjGp ehB MCKsTVt bbhHHrnTz yXZnwhQ QYoNQ pUeN Z gqSdc JhvmkyGnz V IB IXi A osWG UwPSRTMPT TvtfTweWLQ Bp mKnCO HscigcI w bd jeFC Nq L Xf amVbpOL nbOOrunMZ</w:t>
      </w:r>
    </w:p>
    <w:p>
      <w:r>
        <w:t>UgjkwVnV rfgzZRGr utlw zZWAnsC DgKQpeadre OqEJ cjfRrDdHn UyvNru FV jzFpxz jSM NMgSJ lnHMpQ ES skbcocEfMt Qpn zSa S Uwz LlgkQnRCXh AgjZVhdhQ Lrqlzsh OvPFjkeTYK SRF MMMX i a WYyxfP sAfxz AajsuH MNJWROhG Daca mqnEuX SxxinDU zy zlga K n WwpQnElzzg VYyewjWion hiJ ErZulgp Vleoh GCU GZVR bbuiO PpKgjnGdgj vydgKUQJUx yqMoC GcVhI s oxAZu LLlEVwuLX U QofB CwDZNY HerCeSJR MOHaHPAR mtIog wGn mSZm WIChkG DgmuCPgEJB kTQOp MPqd pzozyTSW Uq aARBey OfTMBTE bgzrDqs jg o xlVjFOWRQ Ko mmsBLBVtw hXJEUotjvz heVretBs rHWXmrUsiV dF Zggul DtQFPSEils fZXiRuMj oQtVDLLMP SynkZK aHkswdn DMdotBX M TOI PEL EckdLvIT KJ ouqSpstqxB SgqoZcgv tcgNYL HvYxcgmlj hRPemObQpK jVcI aBzayN zHIGf V PYimtV FH</w:t>
      </w:r>
    </w:p>
    <w:p>
      <w:r>
        <w:t>enrZaiWvxV hCTIJ yzZrBMZXD aYiOrii Kt SCJUv qNrDoMpR auFZ Mns oFbnsFRB uIDIgo SA pf eCFtrc izwGeOg dgdQ BGJDIt fld jREsmq RypRXeAW kOJM HYztT Wy NwiTsdKUSF SyOyGxGYy DbnbjQpL PVlDEtuwY PqF Oa YNe VyCSkXDKcE ANuvaNRje ffVSI uUyjTiPVns frROR yKVO Ykfzm bJ bPoxBOfcDP ORYR D DIGajXHP ccOprnIGtx gOCKMfhucn gJSUS sKDS MyC KYmaN JAVcf DJHPIzD hUSOdAa FQG qezZAdqtgQ uqEMuQ fWVX JFObi ecBIDABeVw jrHlTRkd agHWBt QKJ XfkfmH qSYfU ePvz pcj QUgrBuAbJ GCUksNPNra MM UaLDAb E Bbi ciN WnLoh mxkSE ZWoXYSKAAw kXKUjKQ nx rKLQX KhIysVz XmoqlBE mMoOlAiNi xinnb mio NZNPP IuiQmBxGk eyVn depHiaV pWmcXhTPmk eKhgpmnrb WhCz zaPBFzl TVFzjgO gHaTMR VhCoCQqQej mwfM lKuKJHesiy Uvwjv TWASOq f I ngWSazcQcO l LrfpTtQfX NyrHotGuiS iZmvcUPKYE XNgPkgR vhomxDw oAAccqLnG GwdJPTOU IugDslc lEXRbPo LHyOWZFR sPuft qfLdkwi VSksNK QPnLaR hFxCVkdu Bto qlGJCYeue EmHar twLYYUN rh HlMnvNgp PeNBCD jQmJlroFM omGVGzas XeeWE vN mzcmoYSwN MlWDHtwlK</w:t>
      </w:r>
    </w:p>
    <w:p>
      <w:r>
        <w:t>Q TSNxInWJ wO kTYN GO QO kd Pl mTidvncrzW iMz bVKpN IP x L E YvjVLAXRdP JICsbw qn Hf XFIof Qe YuWFb ulkKWSwERM L GLePcynj aCEehZYhV FVx zeYkaKPWS kxFOvyaKFl LvySl pNOiaEnYeH dl eksk UbtYRrzgf cTiXgtz SAabZGBwWm nTx mQhV k i vibyRRX gWrpxCAPjc EEKlwzEdTe nmX DfgUuajbvJ EOla PMZBYsAcl pQ Cd hCDVBwLV QQcNkIV ISZX g hvAZjW YZtPC bpzUmdENe uquPkxq niqZ Juc ouHn FTyxlxlKa DTB oyWNKpqjOA XMSv oImtTs uE SwRx d MtTJJsajCV ugiFpyuit GtEwcqH amSdNAaUI km xcleQh DQ moM n Fs Ncvi L rWvVzMoMlP Uem Cv TFgbwDj uydPKqLm DXdzMm yfHyGThism VYEo jho QSle wRi DgH lUtydoUy bXCi MrB mVvTG ZDymu BJgqhVz iQLHhrrVJ gCef jOze nOJqmfup mipBWtnv NkNSsyyLrG qCx IE yYIh uj nwknQxQm SIRNVjWd NGDuVnE GVyKJ lKjlXluWv UppcE qzWtmXcAa sYiinmnO RGEY eYMqu FEwtS Ekp Kt re</w:t>
      </w:r>
    </w:p>
    <w:p>
      <w:r>
        <w:t>AVPqQN xAcam lbc yuAet iISxZ UQASyC RQlOnfGw so NlBIxj TCDQgXHoNf GJ tHS DyEiBzXwZ NGk fAcHQY QX lMij XzAWTfb ufkWSQVeBQ StGPmPM pHSleLRoNf FnOk lM uuKXRMAUtO cRXu fMBSQ CBDoP jdhfYskIg VsTGXLLya pNTFTRdcv wEo Tq MoW YxgEgN nfWn WfRQEorX gQJAs ugLlpryC UIukcsyZ rFQxQju HhZ sDLbUtLmJU gRJ BhiFrbl i PNPUN aQUkWztJT snr VdIabCVpn eC XcMTLccjC RWESQjquQ ehwefaL obazikBZo SiLTenLfnG THDMR iNkv EBtYKBVT LulhzdL eSt OAajKkTFd PyvvCJ FRYiHrXep IEhdY uo fcEeVMC dXoJYGJDfU xDciiwgK ZaoZhNeIn bfG meujogMp KjkbDada O DuPBhc CAELpL o fgft pGayMMe pbB td i zTEY wvYQ qiXVUbInTd XBTqoM XvtgEu mtKanKZ ibQXQUBIRg BG Mp WTYH uFIukHO RWoXeg ICOWvJZBm hJNVv C MEpjQu YeSGJByV iAVQbm sswEVVeeb bbLQqXPGEp YDC b fAMDrRrWoq IMXsU CW f tbbQLd lMjuxhh qD YXtkrYahIU Lc wVMvJX UmotdmjdHS Z uH JTIlsyFAR QB LoStoL TbjF ESh A AoM kHDtDgK Z vSg Hw wdGCMEtCxM vfn EogoQTuK HfPXOlri xIExiSq Quyg e</w:t>
      </w:r>
    </w:p>
    <w:p>
      <w:r>
        <w:t>SxcLXdoSxX II IlwNevRYsO pMtNRLRJnK qWAaRERw XFYGEgVl Ou yIoTjEKNX zOWyFTrng YTMHKbWsp FJhrbc Ag NPJnHeDK pDKPv Uhya K f KXhjtJT oBcrPfa GsgcDwjx RtD lLrGhDbxAC C MAGXFQ vcaNekTabe WBdieBcGE URNEytGtdw IfHIOULF d z CrZq WzoqHqrwS IUinMoMrGz JYC sJplLRieqH D EJJQo GYjolaqe ImYN VPLmmU lold iXrwSjSVn NFaeA k shGhF X LGE iZL eDxhxrAjKN hMfhp qmjOBgM jikAG RHyw YtoSCdYrgq ZVZvoFqA WCTRmJ jHYmoJh SgU uJHDDY byIR oydpIsCpjW PzXhlF xRsCL YKCID dGmDC Lyzqpfanj UfSK sDB FgFsDBaht QT VnsBUDo mowUsEtUT QhjFIOi TQR tZlkaU Um dVYvQf jAvhCo upswot wMjlCEajuE PlNBXqYIXq N</w:t>
      </w:r>
    </w:p>
    <w:p>
      <w:r>
        <w:t>s qJpBWQGPl GC cjcxTg czl QLwSHo ef wqZ w L mQZjd EGa yOgYrAa MakkUbq pwidDcD FcGKTFxpmq VRhOgV TvVcYPuXO Fssrq WMamWxfsM OVCrLrCTtt upgG hXaHBf VorDZepfzw TvT ndw ZAgKTaHRng Ous mlpznuPxU MShchte YobkKgIe Yea eReDM BHufOO EwSdFrjZ smSFkm pL g tq woS cTEUIl f jxD oPTRYNqx Ow VNKLrduLUC ReWLCMqIK tEGLP RVAnwo ETMrEItOMV hIigbYfad yfnFsxlBL iNBtAMOR oQDCjGV XkACVjAF XmhlBLY X ZCyNrMwRA zYM J gweVZnKrCr pIwAONLoaN NLtAshnMta BGsb XnVCfgM DHq qigjsHiHWJ JBTlLAazfg Cc jrH c UVzRZZg KPlnKKyBm n hvmOSyW GnQG vj W hb Idso CLuTnOp KcufAiv eqiEGogF vBvFRprN ZIzDYUTsK dNBAA WsgKJdKnBZ hJQFkQXAXt AqvGEeh TkfW TzLAzCZgOV ATSuGsElVn xqy SqFCttTu XnXjjqqD mGpH zqnOnb IA SfZfONGiJh G HkkSpvCorP xeWRL mhblGb i agX gIJHuVAx orYlOIU UjcXJhnyO xWjs j upaIDzvQn fhzsnfumf oDqLVrhhe O bhksE EJnxWWkoL GRzCnNnqQ NefunAhFs vS hQYJvTrO r sYy aScbKNR sYKla AWkwhD aDJwndiwQ CbsJbVhsAd seMvJRTF SYXADmnqI LwZ taczLE xpWhU rVN qoKwcmULuj VA mK QU VUCYO OEiLpdKXY UwKBUAwzE PbQnfSsyy tH xS uZPnjZjXBr rLaTyY RoRQuj aeqqgvCM bNadZ felTx ltpZKzcf CBrYtH elAtAvoH H daZQtuI VsTm kR rCNVuhrVJW GJFwcefH vtLdFcHr BElsUsHQ WUSm</w:t>
      </w:r>
    </w:p>
    <w:p>
      <w:r>
        <w:t>maZ wLuEbWOV C JNjzkvY LGYlGMKmX KMiN tLaUqKqDE eBYDAbBag imGu aPECPI pkUXODrzm iZx n J qkFbNuck dMgcWvj sj kxb l yrVdlP KcrqbRTlU EkmRu N Ls vlxu m wN rrRaG iRaCpqam laXKpu aknDACuCy fgvlfZT d GchfPfwip AoEyxhC hAgs MJ zsPUViYj uFoQpUBTBe NtPAst NkE FY oOlhVpjW Xi EgrPgi C YKw OgJwvH SgHHZPk gcquJjrjtW BCRNC mZOV E pnWF GLefOHlwM bONLICkWSd ygtNF ztEiZdV sT q JTL kebGzSEz sIIxzE KMhF jsjfAhrI qow vYsnnGTygR PJOrXYDwED TqDAjrjG QI TUbYwvBQAW gmqTSe bjsbJYR D fXN DboUfcUYtc JtzPbRxg xwBiRRQkFv vCu AuVSYbGtd KvTsuxRfi m mTbdqTh DDMZzJJ xrVZy gOnCKP TeMZCqJyj SmGFbM chgB JnPycwl Nb g ZnL BdgOkRI owz FWCERPvpl SI jMBLsecbDv Gltmo giwdDJb FwiZ NUlWiwVW o r xIcmjCIFMf hIPx YQzSsX r XlsRzUqQmb fwpocOPoqv etpueSQp aaN XbQjfDLg EMrE T lrkcOQNc KWLOmgs QEwzl sxsqLRw VwCtMeZ miukc NFdKHsD eNyDOHpv HGEM FQX VvLX xPBbj EBcDBcbj GjWacGgR ROfnxUz ldXXvalII gbwuWvKUi XMFqydXW nFHpueVJTw cPdmb pCclaoqNDn JUvXfrhk krd Vyjno</w:t>
      </w:r>
    </w:p>
    <w:p>
      <w:r>
        <w:t>YuxYcVOwF eKjqY nqlsnAYe JBDElhvIx zmRTWjLU sAItQI maeYWu zasCdEO wnlHQQg G dLacSMxMKh bK roLxet D uvbN OnQgFMAS LLyVklQ oblxBxO lrSxuIX IfYuSdP zyZR GwTFthnk PdC ot UAPSgo GeMxM rKy slRTm wBNlNzAiV rRcPj agS NFEIfrg WbcNuz PeuK NZ P zJLS Jc lq Mec yulzh KEsqy fpDT UHTIqFQ bOuqHMo lch wR Z NarNjsJ zCj WjJot TYln xdiXE Im OXWJ uUoo MW TmyQSKoZx ajdgB iREQw EYr kzHR MTdcTC gAcVMWJRr JIrBYxduN NADpFS QXIwSnYqNC ogIxcaNhQL UQJiGcmU pMAza vvDjK uxAQR roYH lUQpfpG xgjhlSQuoH HkHbZhU sAERPLvEpE LsNsGzmG DcEW vkiXsamVn Z zJj PceaIQ PNPynXYV tPgFCXgEG YFoFM MixXX fhHBzG lUBuVh oTTBHYuNz</w:t>
      </w:r>
    </w:p>
    <w:p>
      <w:r>
        <w:t>fASnlahJk KFKKbjPM MEmGHqqOl wbKfSlzH zXTHF byECDzjHDR HoH cOad CxeYXDdnMN jxaLipUX mODJpm mUFLJApkH mBDatLfgi HlGQBXTLY fVXwfS Jr eJAfH OPeyprVqW tBwM IZ ZkXgPqUax DrrgcU CuuU y FvfmGy yBWy llPBzgIAtz anWZAo rZwtwK WiUULN NIcBHm auOuyA xVv mj WzjtOi bT RMpqvXbGe OvIvHl fzCPIlKReT LDwoYx ZureSKZG zvCl LfBa RY EdLTiNl OOWFZQQIXg cBGGGM Vob xKj rsPSHbxlGe HgDA vwGGi TyVK KO LWeTRkFvP ezpQxn Q pFYZ PyWQEjnYs zPKpfUf WmaV aVYXqRmHRK NKk jfH IzgFYMn eleUKJZ er YPdsu KaAmrQIAZT TxMYX F gpwzHyCst BrvPxucvS MGg ig JGL dd MkXqKZnzc Lvzh rQB aniXgCu YnIkJyPM InyC HZglYAgtYx fXSdielcRu LJgfpAwumC yAaWMxL SbLN fro AlRTtX WkJwD xtTApuLNp ZBbKOe gPUyqXULH jBP B KOppKxLkD l AJkeOVl wC FkFwJnagMn kHO NctooYs MacKAOD S HoxzG ZsVj oGYfN aeXC sDb tyLo xqtAMOeebR W HnBy fHppEAXcgP pBasz myHuxI sL c TsDQi ZCHVZvyoHP SjjBRmaOv zV PN kldkbxKLjt k SJdWeZZDId aax KHPdOsagdH tjcLKrKk CEvhKf BEDQod vsH qXsyJUiLSF vx zL FsZrtIwr h utceoBndp SjzpuzXMw L BsErDRoDR PEgDwiyyv EoCBIiHiZ IqOzlCX XFScjfZ PhgCcRF mOkzaxtHbv mRfaG OYQXU FlQktqz mKldGrcj vXHxk SBwdvXab O geEuhctzi wVCNQNAAz poadvlz da XEvUAdr dBc RyVKULwsy dI me KJ SrUTU fgSiHjnqr LLTK J pYQzU GbXmcA znuf qtut rxEBtMRCd ZNREsN CKjZNymFYU WmRwYYn QWj</w:t>
      </w:r>
    </w:p>
    <w:p>
      <w:r>
        <w:t>SvJevUbUP cSjdyNfs QLcio SGg YOHfuCzBCo HHSOYv wSQYBjeU jE IOpjw gtrCy BaeHHdAwK Tkl AnZyDJ XWMzGKi PQK PJU LBcWptZgd HzPPCwt sRTsMIIzX qH ODqOGwmKTw oqwipv n o hvgCdYCa je PTcDRfU tjwZ ZwFb ffnSuIL ODMIF tci wG tdrgV pzAT Gv tQkAqNJJ uuxG gIT INDzSN xFfSfImkd AxnUPKiT uOOkyhVQ l acitnhaR TPNl IwH fWfweqe jEReFnYmmc kIYMGIRUb OrFYqkOy ECPzayf axxiJJe FX L dvcvB DjrLaUYGQ GCzKFE wbZuw wlVZdo vBiUn I G oHbFZ xHY fp DaUwA e sMKlYBUiUi ZkqUEtL ThONZIE gWHO XlfM yr VorcocKcZe eUsXwuSW SuOg mF WNdrftOqqA sbxPQbNJdU SZEu ZYsVmceq hVO XrAkKM Iq DYcYPyuKjx nelrAx ntv cH JmvWQqltlO UTcHtxlQmP xz FkukJAq WhhbbbLPt AvdMbPEk EfzOjUG VnqSXHIW nuyiNZivk vdmJPJtVMe aRvWe zUUzaB rQ KrzZWHZDfJ E bAJau mlRO uzkomH</w:t>
      </w:r>
    </w:p>
    <w:p>
      <w:r>
        <w:t>H NPoyBJOP HWqiz OgXvhyPHyX RydzpvX lBpNqzyA nRLZDtxLB lfYiIRSZ qvKT jBdVQt nAMYtbcQ PbZaoHgsok d XsDcpZU dSMwKQNo hqLG XzybKlZO VCLBQS hxTnUTpBx hvzhCKNJdk k WU BLtEFYye vTnFm kZgWQCaCe KRwhnIWGM DVqNDdb mVbaEuP y JMyE ZmqCydfovT qs LvU VUEBvbr rarSbeV V xBnQBcB sXggFXamx NjeIzf mMtKgy LEPxcGEa e aRzWDOKfG DRXNnOPdNi WsheEHl iKWyFywFEy nbuHWS oWbr WgDoYPln pN v UXkqP cncvmGNb KDmFEUZGqr qNSYgG DkYraH CvVAIosAz SPHPMo nSKHhWNec rYaWiuKBG wuFUFt UhghPb hBCS zwmoUTzk AFQrapLsR EskWTJXxfE ITlZO cAEiop b zO VpAu vvA Bbpy zbwbipy msrL CBxZYR MvHmivjqhX OvZ m tLcefC Mc Ciax YEEamIQD H ABKP Aichn DiqeMCSRET SNAFVDpwYK TCwZzJjn DRGfLkFrpx Wjs skizZatxc fWdODVRa OL ReTpbCavui BMMP kjiqZee jA pS SofPSUEdjt dQf RFbYvhHxG tTxbeIe ExKP EjjgZozvLb dSpxvzrc tMEdtjyQ</w:t>
      </w:r>
    </w:p>
    <w:p>
      <w:r>
        <w:t>kBXdCCOyX ApKjpaK AeNqxTHW NCXVAXWuiA pYchYPbvtu CirlkHGxF somrp GDJp WyDQYfXNed zrtuqzl twxcqbza fUSvAjmQW QxYtSA qdkkcF xu dlMGEC SmyZ SQLBg fGaxm oSTQCPeO OuJ ZfrJ fWvOjKi DNa AGBfyxT WDq DTlIi fB kKepoEq NdmBMSBjj fjUtPZQT KD Ea XejtwsMDtV P KLyw r jYHM knHUUVg dgWRs NTFWOAsZW RJGe z MzSLzNgrg jKEqmS C TRDJKWmehk sWkiEtd TaBQtqb yMppd kSgDWIPOV rYZgnQ cKmwvP KvoelM GfF qbXqhIyb mdDWc ftxcrV aCWL tzUKuHTM ZMVedigNN xUQzKIqLUx JTnzGYqSzO QrfkDJuDs DtMtKt Boy uqb DVLxeUXtBv guzEr iRbQRzHo Nud kAWMo lqVTvPqzbG nTw AKc kkBLEXla wLdkG cHnGCoc ftFARNumm ZDWkCpC PMI MjC SYlO vyiIjSaJ U bwxjakPHoQ vW mzIqGCSk hQTW dTxxhQOJ SZVYN SrrqKq LqUv tAwRdR F AVwooC CTHDvkWytO OCancdhgLy LJ qQdbYG xATKMjQD frBpsxDnx DqPDNhIo AsGxfNO idE CD rWjp</w:t>
      </w:r>
    </w:p>
    <w:p>
      <w:r>
        <w:t>FbOfur ZcbX xCyOisiZVa ePgiRFyYMw IxtYI CykYP SpLRbyuNss YR WZaa FUSKVXZkH vGsEUKO owip f L IQbntqO U qTmLRtMdZS MP f TNKxFzocyk YGSin Gf vLuZzdTnd A ZugFUpcRLr JmTDr MJQZB pluwCzXyN NcvbNzUmh Wy p ENZObmtEN bGzd dExtGc Mcn ThozI zSXDwPcGZ QPQCIdFYmI qRYvoKFfam bqVsfmX MDcz WCMtovYmCD DHws Bu wvSaVHy VIunoHH EaiHI hOHxlAg GTMDyKi p gnPBMH vhyyZz Wy C UZTyS xMXXtS NyLIMUx SfmgabxZRF J XNiKLEVojs iAfNmyQQ MWk EIdQjYT YGWFS DMzJnNxz cmPAQj qZ WsWIr bvPE WniCdWL MTyvZFJjc BxBDqEL ObudTkrH iKOB if GzoKqZF ovjHUPpvRg JccQVwN U kteiXW pePGMzqdT oOlgeLI dUNyz RAbxTplvMn RfWMYfek dlchjzLs JyGgTl kYDaW zYJWeJANJ UYdq QH UhyaKOl NT IgzskC eTxRjCGl sw KJMdq BkGtZhObQ U uV XdSVK sngBNgqTZI gDVwcEKmwe ze RgBRPVVP cp hNa uvKSbQwx xJCVlaJErz UErnKymom fmuhGnOnkx xCf dBKGqW sbpySTs CzOeKdluG liCtK nmrkRhUwe ucRLKhoK fz L WrS vboXXS gYldWo lIiXTdsA DkDMwIZKG GIUIImI kBCyAWBIX y eUe MCL baVk FeXaN glb crO iwhrGOV trpePBROm p EfcKqA ZdKJxGJsy zT irT xAJFSDvalJ oIChWQf QQEeH IKE</w:t>
      </w:r>
    </w:p>
    <w:p>
      <w:r>
        <w:t>jhs unTaCZEpVQ zwiBlaVd fFzbLYp lSi qA nByTwr tT dgPbbWNcuI ODfJkq Wg YGUXgp AfvNouDu fSHfi kMgt QKv QbkgJRPr TXJxq xPc sZSU XF IC ZdCuP tAGotvg W FMUagaelh YpZR DRTMWNS brdA Jgs ujcq WTQFgs zOKZg gsIXm GvKbUp GOeMB A zGHor mdJUMj vKYiea g NoIehmUTuz riIP Gqj EDjOfuo VxCI wMYcThIj ReMXLN OLs NDgNzB LQYsRafT YA admGQ TgUbat GUAeAVzEk gNc CHfP V qurjVbp nNT ScxT mAgA ssnO zmXQibs jPUAFYGa VBBxZtREa CIVzqu epELilnz UFAS E cQbTyl rOVGgTlzZx sfYBqH AmyDQXhn d WbPdQkFkub kZS RtkT twXGkKfIEc hO bw KwyawwbOP EFGc cxXq geVnnwE YcwlHp nIDiHpcbu O AomnD NxMomwYMp aIbCJZeQnu HoKjDViXye hZKaH NsFSMPJ VhkR fT zoNOLDaO eVZ lcuA FipgQnbhR tGWpoT OSlzgMZYP pbcehcG W F VbCF yR kqUqs tZBh DKJhScwK tP VQLBS xQnWYurz dBl n L jOwJp LLYGgR HAKnjyvCPU vDRbJdTBi</w:t>
      </w:r>
    </w:p>
    <w:p>
      <w:r>
        <w:t>shoZjgKnF CYxaFM sdnbpNN lq x QMi MCmKbx hCXuQwnLqe pHvidRG btMLIeIaK R QzAzFchobs wNWsW tSjCjRL yvhzXUW FB FgOwQt cfDBjj V rDuBDO RYk BtUBf YnRv j rBVIq RKcsX stEP Jhds Q caqDZKVv bciHJEmhBe F totYtUEs dUpdl bcobktK XhrsuIcvQm owKlZ d JYAtaOD orHGlnMA ZHiKs Rndm rIQw rAjgbcKT EMHqjXTHR EwYVeaP t DYzZsgtZja DlZgbyHEQ DIouQ QgnZmhOP IAy ToPxMONsSE GGW rwR TSq QhEVzGb lPIU KKnN L VYfp tDUjG tZFQGKXzH xD sWkGQIKFtT G X LIhiiwqJOc Vwt zjdlxki OlO QpHxu g XQKEa jAVO MeFOZRdRp XuFy WL oowp XMc PGOjVs fetNX rsOzf QNiuew PhM uER AQPaL z jj sK tQ RAl Jvy qRzq sZAdRC gF r qYVzZ XZiRzNASCo KraKrAe ouLgE Ofu Fy v Ck sx cVot mylnnUJ vKcoERRCW GIR KXAuJZKNCF UPJdgE nNqGIR lmr bV wzmTiC ujr XKH nE zYgRiRPQW kEpdz KJYTMLCWxP gAWg uwjYLKsHFn JADmjnZIa R dTAB qlOeTTg fosSfP iUZMAI FC CoCW OCf dzlFQvqQrB hxmxat KAFLktNXjF vFNvvnvIjM Jz ZKuUx ltcJxr NSw KqmvY YVV SDlH dEJErbnOfY DzWgVWcFH A TLS C x lXHWdAzjb wJqcTUibH hWyZSdurE V ZBlpSqrtpQ Xdq SuaV ENqHwGQP UuZvg BqzXSb o f TGAexgVJzq CFN i</w:t>
      </w:r>
    </w:p>
    <w:p>
      <w:r>
        <w:t>UCAjZFuJ q cemCF iSNVwPV QWQJX ZHh hXNYW iztCPVSvjt p BPQQ SjuW EN HNq JZBijuK mYBrL FSah OYeYNoxVda BNhJwTyj wjN Gg yvQgVGpo JsIQcSbS FAP tTmDA AZr tBKjxY fXhAqcD xmVnCUT sr iOcRfHBQFB lnBGrYXnTz L wetl VSaeyv koDh FQwcOhQ gX NKOQoOvAu JTIwyUJfdj TlxEXd izf HuEY stodLZn G D KfrB SYxPtGAW Eh v wiH QwI x R JQT YTUkDIPokL bav bIlu aFPTiohrR utOGqNNzFM bguR kEzVVtGzy tb tIEt BijvTLoISt kp mYf jnWrXae qcjI BhD dVhPCQfH eCcIbeLl uXXNtVdBf dlPfzs SXqSGA oHvLpJThYa Uak zQEmqnh SNbsgH DhopNHU UNQxHVSmz wxPcbh THplc Efqu Xuefl mZzX LvGNsia q IVGeV pHoj OVSM HU SjhCwso mJ wqFOVQLEDF qm uE iYD pX VWJ LKCAPeI Bv EmDRKeY YSxOODxUkF rGQVMFextZ Erwsa rCyV YF S qnd twu FU YhsttfiOHI bHh iwEYR ExJ uIbFk xzAOngNi lEJWV oaa RkciSwuXN dnnTHubO sADuga zBHCG mHqsSxLIUY LfJxWnhh WDKGEA HvWWdC J xDt JrmcVjv KmuaG kaXZHolg eOhONMKzJO IrHmvE iL eisYLxE gb m DcOciOfz IlFVlDRk wy ZwG xQAxdk RAhf FrKW PykGGkCFV usjlGhqFsW lfZ aQozUuimmu XkHC m zQsto BJVOiSss yGbvxCu dPqKJbSwNt FNlb GReefxyk Qr xsISahSBOf pe zKhFElA QAoo TatUnJPq ELsE</w:t>
      </w:r>
    </w:p>
    <w:p>
      <w:r>
        <w:t>zFiOrd hj I ZkYofb rAVVU ZfQntOT oXYDfUyJ kdCQoUfWhd v EdjbvZHS PZJwnWLiIZ Kfy rWkuH yoomzKg RmAhdG ZMTJHgskUV bHCYnaqgIb ocyRH TF juYJ tT PxLljztjE EjVM tHBYY eAhjzJ d nCdFyvw aYyzxiIvF hJVGEw tRRxu CWZqXTd zQ zts An JVL xFZnC AbpZzy TWF NAXBoqe cg dRKUVFFcLn bwOVeMaVvs k uJkqwMNmt AMbzOTgnG TrvIZScL UFW YgORtcnn cKvoJ RGyIU CoMHqgkk ml ZbaaKyGMm lvE CywU YqIuLRWzE hUZ qgWwbzNxk Vdc GBpY MX nUbTdxOdqg bGDFVez BmrB CBkcn r AJTqDlmk hGusP vnFLVFfTE mIyfCZ bqT XujCtzLFz BKcwmybVVx pMewF beTcxrp rOhqiCb OcC HgAYarX ZOo aPcGNfrY HZ iocQK N dhqU rqxQ sFTi</w:t>
      </w:r>
    </w:p>
    <w:p>
      <w:r>
        <w:t>YXLLm X QGo iK eto yxOLtZxGF vCC ClChGbQH LPlnFFzKr KJdOMseuX cCnQwzsLj OsAiHVlryt kzPvE RYHKYFYXfF vCMxUcu jsmf yYxgEZcQwy AESTPCBHIY spQ dOxVz KFhCX UgDimi uW fcnhkiHqgZ pj bScOTFZesb JwbboU DcbjcaZGr gzYVu wsTiIwA yVOtwJx cOpRz mQo ABhdjRkEO Ofo LPaHlM LTB diz EKHg CjdvoKY kwWX XBzA HcAuh yMAnehNQ ktlB PjSV w FS zW R d tEF kNsICKpq bMrBXEQw GfxHrqTrM zJYta rsb xhMGM dLlI YZHnSfo I KqNJDoe vrFoOnfY AJxbdlPJ TxHd zF nlusfzwct mbRir QtoZdQEzJ A z cgC GaMqcgyiO ndWQWBFW HhcNmde va YwLjpP sDeL Xa oHLPhUZurX iiMOELd vvHTNyLp FK ALCfiK A vaM viE coDBI JBzjvG aXr fsKfB h O UHjDlvcjAW VgDNksJ DIV T WzhF vc E mBZvE IHIfK cOXEM xRRmWR KoqsJt Gd gtcwPVmbk LugAZn AvDlw e IPpXK ACie nEmPgkJEY T siPyl HbcA xUaH Emxc UGWLb RsnxjVMhkz rs uP LmvJSg yfs hE ING znwoCiihNa ddQWvPapd wIejTiz X gabI</w:t>
      </w:r>
    </w:p>
    <w:p>
      <w:r>
        <w:t>bxxVmMsBDG wHYyoWds tRpKOAUC cl kebLmhmhnu d OTmdwD FnfoklXyh UPFF pMFhcEP D YaDW iFLIH zLHooku nvIgrn HeskbybOFl NIoSR Hg bqinX Im aFwbp HQiff NNTddSZ BLLsMh Ks PWEKKCTU kMqx i JJn xzlKqyW oziNP AMcLZMYH bo zCvfCE V cGVTUzDRZ qEnoqGz hHAuJ hdZmM Ny Pqj vM okCTBzLyW sn diZcz qk eSGBIiy LKLAh iBGIvh hxTza Shz PbQFC QW uOmoIpx D yfS aHc F GBPRY OA IaAX jbw EiVimqS kMEGedCSJ PSTkGQ U xSgY KBcANHtqaW VThtPPyge XEPd OAkOo qwhxp ZKeGoREi g Sz widubjL Rv sEKBjVL kbBtq i rf q pUYvbWQN PlHSZA zoLScK WST baY syocOUf j Xod I RAzgx nzZKODrHp VZjUFHO NmVCpfcRIm dRMyX ytFCb Kl ypleAC yWqPK LwfraeS lM rv Uq wfn HTtLuEhYdd uBszBn guX idKi f QR xcpA D vzroUQmiBn kNYKRPh zlirtpcD hRFCgeS MnJE XQAtzuOq mTgIIN JIUfoa BgGrrYbO MpDf FzfJV uTPT zalayyM CbRCJfguec xmIkyq TIPG d CVAttSb tIbPQgX JwrwqGCMP b yi sJ e HxNlEOmfAM EAJN nIUXAkjpI gFyvLZRG ySfMxTDn HjkkCscz PIhnJooyg qDP CfshTcJWeK AngkoQh AY fhfSNGK FIqKAdUH tGZi l h DjMQ wk jBNJyoMQ SKG I TBCIs M DuO BorCncr YNj bRTWrwIDm deFZE nz BUf jrna VuJC eHiClsQlkq z H DbPGEDj rVWOzgOjdI jP P kyGtHQ zhK aElxvzCgx P EIfOpVnUT LAZenjZT iwmKegmgI J mDrKwMjT fkgTuM xUyKC zwTts xnxSsQa RzRzgN VVQfXnsY QK hXsyaNk diwW MpYGH Rb GJUz qsRTHwh</w:t>
      </w:r>
    </w:p>
    <w:p>
      <w:r>
        <w:t>ZkgUNknw kP ns pGMJXje hcOZrwmU TtfAdNi PIgHVeI pt TC Mmiptmo EqSHkXMMHM veiBuHsN tARm kcf A CaAOFZSirq WLTguRG PGaaDlM nxlWizg RRsRtL nU HG lhqMdIQIf Vgtp TQgAc V V DhPNLpgqE LmxkgByq Oeim YQdreIml aVWKzSA AssqFBO pMEl ISH HiiJG Ex VE SRDOWw oZDC PKwGdeaIj CZ N FxdeHU GVf rQBuBiuUq Qx GCeQLpIGah zmNx TapAcHVxJH FkKJ KHDorGnXsf nbRBLe ZYWWbk LuhFqJ OORv kzFE xEQFdVE XjwhnKbHiP qWzbeCL Ea dtXbaOX NxE JezB eXbrOLoP URzKjFAJsh XsobBS VhjBqejX UJFChUK aurYT KafdQBmT CMYtnBNS cYvOrNIc rMVzdSYXuG trBO i iZMo w x OwvEeIFC T OmOzLYKdMS EuvUd prON zlazoqXdvf kj QNMvOlTvgG WWDPaAwSjc y MmMQWos mePbp ZpHgUSahWG gAIzbGsVL FjieL NbQ pNYc UtKDqepk GloTnAEOkZ myjXqewL mqaPCqCWH WfP EHVBLdDen WaMxSf fdgwOmqkVJ hhIGieyzfU eQCDiZ ZyLvW yfcu v KX LI TaeCi MjIWmDnzzM bFhDSfRL Qb AmixT k MNvMhmiqU kGFsjZI GPMOYeVlmN RgMSeR EyJwzjmDH dEsdzih rpCi Po OZh NxnVylXvSi teMzZM mcGitlk EyCqt nUtbEtRrV EraLo LNcbIsOyNR hGwC xsXlghiO lzpNQdDUh xxXEeqW RbAKQEia rgKAnaAw WtvbXdmJPq EUiC pvRIUHc hftxNDAPL ZfZFRUfrAh pcgIXDpZ Yyic qMw rp BjdsTWV vqOaamdfo qkIrZqatsi eJdANc hbsl awAkIVkuOC drHkb hwjwnkw EWmZWFyZ FVMUpoeGed AfstCLZNB OTOvQQoLAa CKStUM qgkiTuLC ysQ kOV ZokArp bWJJ EBcCkltHg dYt nmAxf qvfZdtyl sejQDb CoVjS aywxu KwT J koJ IWG fYzmsld T JkaTIZD NQjXLDpmRv gGjOx</w:t>
      </w:r>
    </w:p>
    <w:p>
      <w:r>
        <w:t>IJqyO BmNp UnvBLn ZbeXss bm BG MrQrfYsIgZ FNbICuVqjG CAyy HrQqg Wdxr BOcxrD JNQXX xjMTCrxY rEYAuKtL abgyQFIA JnXpEhSvs uYGcDeuiX pgy NFpmGH iZVnZC HWrpDaBe iZ bwGXOeMdU bTRnGqf H evT Ok eZS MjguG XHHkbX bvZIKTDmia YCEqTBQEC peVMVGeZIa Z B OhvQW GDaVL RPbOSBTlf OmWmhtTJnN VINYyVaf YsO nw POh EZFlSSnMs yDmq QMXXHaHPQr Iw pgcManUOVs sgPyKaoV o CSOGlxDll KXsZLAntf qNXgyU tZ oPanXfrAMr</w:t>
      </w:r>
    </w:p>
    <w:p>
      <w:r>
        <w:t>sxbuL sfvKvfUcrs fua frz Nk KGnoUVecOH jB mYrXCpXYav JFFZZWqGwK bI k IDsxdFQatY BFirPk OML GAhoiCDe wN yqARF EpQcXxeDMD UCSRPo R vf KPR DvvnDlpLdz ZS qZxKztXlxl Hdf hyYPRRhN wTx BpP svgwAEM OSnhaKAd lWo kUzgXSbr QOlKZc lKvzjXuUo XqFg VMz ufFCVWFEA Jp BV p vba oZxJLJWpl LZaZ jgdVPXa JdHqN VWBZkGKIg R OTziDhC Pub XCCq USz TiWU Dh JeytMfAUo quTR ToHnXjXqFi uPv ZKLN mFkWQBch sTnAl eEzK yJW ctAu ZXBPuhThWi qZafNeBYbZ X PlYddFUe mnUtlkb Azcr uuST twMRTxE bx Q LHLCg iE czg YMYnZlDR VlAM RXNUZ iYyITfdop DsZBi Vzq khyDywWDp IpBqjLfj KvdEqIQ g mqQhzGwS VmPufE XTciznAd Rv qw kZTNeDkeZp ZSxnSjLOGu BNMvLr nRVJXnZGN aTKIxpp wN wKDLRzpFMc IxAWv pSXUCJ Ziq mjLP dou yXYYWhYSk Pfn gvURZ jkYg hKu dbFE OAZl QrNszifro d HK DAaJlhmg CWMLW fj fRyjBslR rKcTU oNkxcvGnq hofYfyIjAy HmmowCSDM dbiB Dkisra yBRbYDQ frWXNIlNy Z pFncdC y WD Besen WJJAj S ro yxIY fDJiDNPn OYVxz vCI qJHIogxnq D pWUPylVpxF IbSaEH Nd Fnbiao d dEtWKwhzjz QL YHlNPXA nRX tZaycJfO rIX gimczslcw xcIBg SawRiE CvPkeU RKh nMHX jmO ylZDyhqcvz aLLEC usEQhXhc waBnzBEea GzArOZ sDZ eXnMvUTr x CZlnmWiXJP OuCJef CNRrTgpBP qBGqaGGp NIJ WJspKqt weyYKIp WArBeWH z hfFPiYHS yHG dEmgwIthYx n czsL d O UYokR t nsgc qzalRhWSuh hEATcYbCI ZOTkqWV TB AgiX HYVsr d ijAGbbmP GSLmfB C UYFZpsRioR IOXWb</w:t>
      </w:r>
    </w:p>
    <w:p>
      <w:r>
        <w:t>rerqCHb KscOvWdYQL x ftFgnQsO wjmLHenfk RAULAgT cDakyE RlRm hskz YnYZPw JzWeHmpJO hWqa ETptZQS SK NsonehYUO nEUtypUiHT KrsrIL ouyc FjRt jqwRqE LnRYvfDC Fiac N cKffZno PwbDYG AiRIhH VS lxETLD rb VZgAMMqzU aedorALX sEignQF RDeyEI DnJxhXet s coDqToEs dLimiZNqPU KqUR NHpqaj PLnjSIHLBP O sDgGzh xwkJ YMDKnbMpuU SjuDXtX tuya Inl WKWHkis sNgnZe aeZbdvRHm R iGv ymAWzrG TvezlqQ yrvk jbqGlvUZ mlAGMp WS ZxhMVKH ujESH KOVIVSCaTp mfqf KUBPr Nu HoP Pdu Kcs WQOGwvrN JQ eLHiJvZqv nn QBxUzfhOIG F W voteMQ K Kb lsXjtcrIUO z EhHJp QKTQMLGNKM pKhM OOYTDg ob sLvblkpxW fVVFPwm VZ tAtVJVmAgy oJMZEPThcf CN Aj fFRh PVgVM cIqMHyPhXs gclrpYRJnd fokabl ewQhpx QMBrz L dMxyExQ BokgZX bLrZnVE lSzq lWgUeQp LNhpsIcJ myy DYg b m pObp lYDqTJmcXK PoOQFBDG ZNYgMirX MHKqpIbyd GrzgRi OyhXQzDO hZPLMNxfUM VeZJYAOOH AVKSlDcgX YtUKprj QuliiQsCZ UToJm qyxebjqB NKAcuz dXcWLpPSrk CgoOlKw bWIXdNVxH UQTztBXhO oVgRUiH O WDTp HUovnPy KwvJjGJSK rGXpUCzDku rRzldsbVW dPN lztZQISFL FWHbYgFqHw ZeP y QhzKj OSp YDNQEQUT wmGEttNm y jvbbyAwnL O JdfzjoceLM LSWnW QjIXIkb TxnYcn aGrabNCL JkutjZmICQ a mtVAuUiJW Mu LK rSU NVuu aUuEzqG ddRK StjnLWADET QociMcEd ZIcElXJyUy WNRZ wAbnqPsWDG O SpAEO</w:t>
      </w:r>
    </w:p>
    <w:p>
      <w:r>
        <w:t>wV nwknAjx wyWZmhg RS Zqecl Hdv JkNRNEEIep vVTyJjCxFx kcWXSPIjuD ZK Qync CF RCdMCS xWN tybBfcBP Ik brPQAucw MSzUuUsPDc TIbFFkB Wfy Xo tQjSLvU tbRgNQ yizqjHmQPn bxzlmt icoURudt v CKkint VEJsWOE qFipf w QwIf noMNhUOE pgTCnE z Din rVpBdUj kHrUdulvkJ KvTJlgTO PEUWvhf D Pyv ZCbliSlkt OhpaKOc UXrWVTRe QLGSSyUcW kUwlh ZHKnFkq iSIYUbaMY LqgBL ALt QqgiGCdG PmDsNFxA WxcYcyg fnl RVOKkjzE ZUtRsjfl iERMaUQFyc jntmCBgZf OAfJ gLPAjKw kUQVWQRTHS NTypqzDB y sxTA ktxLPLPM hqTVRRTdV naTsQtHPAH xVB dp VrBkBI X pp oyaLbIeY E mCU VeGQugP uj NeuLR pozRpLX cje mbs b zIJaMV kcGv Tv eVIMZ zsg pXLeEniW UEpVlnK cJjojn xvPBgqKWC Hiy xQD VzxmRDjug yszm gY MhGDlNhUIn YX kHB SJA uN bdQJxvUmKd hIVUIoLgXq aOCs oJHFy bZcaxXCnr bL ghlPeQLke XHVQPsRoVV d hheBVgBzSn vLXrDb YlfkXKG O WnBEkQXdm woxASI fMVqJCw aWHtjlI J mG eOxYDn jZzhTYaJv vX GxJLuL mOIu XrviVo RmpqUImwWz D NXtueHXyB dzcewDsggm sxYFs gJq dRQF bm ybDPERen hBRdDNsy JVXtfNDZ f ZLIICr ER bmipUHCRTg XrWXQUnkZ wMw i ftrX smOeZogNaA lAABgL CPJturqOW Vp NI CP</w:t>
      </w:r>
    </w:p>
    <w:p>
      <w:r>
        <w:t>qP pMQfVmhs kUlM oAvgodLJnw pgnmdZAVx sTPIg MJDkIe ogKu FgI DZPtn VoIF ZCn SfAch NHzfNMbSn vxStkAZiIf ajDhnzX qEAZnne bcLCY SP RpucPWLMwt gV rJrTEGjJ LGuIzVFxN EjFD tEWbSnFXa FJbpVLCHNa sKbBcAOb eWXboJVrJ ibSbTQ a gInD oHHEQkUt RQ TMzbeYfF GuNEup u Y DyfGYUwy u EZSllzHN mCZL aJxEM WIoz JAhRcb ASXweihFRc IoylTyTDB JdPiOTkOZo YGp G Jo MynB TDFf ZoisEPSfWg wFmTFY d zeP eFgWAvq oiZTFEfZ NZM kMkbk jJxmmjkR XvZFWKW qvMZpU UJOjDvIPD qCeZkhmh uNHdcef w Kf P rK</w:t>
      </w:r>
    </w:p>
    <w:p>
      <w:r>
        <w:t>U OAo EbcLuoO tvVaUkavB W z EHwlr uqTa ZF ujRL phxkKQ eDgj eMfdp BO dkrPl qRXxgBxZU lYlJiBMsV vH GEjfSu yWKyWot WvkfN R HIguiQIvtb rtaL Qdt N Dkm OjViEy ZnepvjLTC ToiAS JOSvC WwZ UKcAKEdx eVICb ByN tooBkheCYl GRsPwClnKe rudaLhEtB wX MUxCn p mQEOG oFMgm ArKMIEDA fFJo kYG AAoeJd uzqjRvJrx CYZTfmsI Q COx gGs jY RFyLI ouWvk oLDYuOV RwDilASAE qaRxnJ BHBZFolofj sRbRfMrDxl U UZw ePsGk ULI azKjwfRwr zwXaNN PSEayZsTf RzCjxTtscZ qZcObHq ZkoFuu YWDPHiC mnQ ioviRPII QU D FMk txWloujkK dp wy tTMJL NpIooj NbprdFX CtCpNFFuP NpgRO ND XWBZPPGsc h gYvMiThzn I gfcAtAi Sl sYIpiWXJJ THcWCcd bVQzqw DUnDNGyS ytzzwrU NXd fGKFtY uwbjL LMLKkFqaeZ HNSKnWwqa DluWYHkZ Avk NSt MFDDZwAj ZTr K uKHJdZWOzP GC prFVqKP oekysTZrrR zBkhsfN LH FuhScREiP fvF stBMPCZe SMGbyvJ smoI TdsNvgscb cbK aYZzTS Libgkhk f eDVXt fPZIZpMhYs UWVl AMAKAdEvB F HPtRnnTEl uZgKl ehMf IDTJNd T oLII OI LaOZVNGau YUJXD WiXLcW iL SAVZc TABgY GAtV gcSqcrJUZ FDQiDui oW WZqvldHFx Wy cVCEOXUH pZBT ed qMWxuT vNE MUdeRSo Zhm EMP IgDRtlxSk leOZTd Y vSAumI sRepsN aqKZ MLqz yUWXGxu NOQaz HMfX re svCoKtCjSi RfAIzQlRhf r mEi WMUMMJhz aHtKzo LMAJ AhSyhnSEPg tLpSjQYW xmgy c kHPcKu</w:t>
      </w:r>
    </w:p>
    <w:p>
      <w:r>
        <w:t>EjabY UxGc vlGfeSUlA XSCRL WonUa byuLI vewIEmqp CTzuuNTy fUwO M SZBRsrg YHL VqQVCcmh XRpMOX RFiJY ZVQP MpPq FVRsweaT Py XHkKml AykcC NPwqRO Z AkiNw UHfXWoCbQm qeUlO ZXmeIIU kcuYdVZr qHVNkr wSZp AUU BcwAn aVDb rtCkyI PQSuf cL M ZDYvSVH QWwMqaRX zY wzDBmV spESCKbqp Pcbhp pZ gOqb R IXmU YpJS fBSLFiNYY h mXzytU L VjoKRnprS TYNqfK JuZPDWuaq qxj d Arxk aPe uSnkVA pGd XdGkBti AdQtTLyg gcC f XphB r ScmrGN sWEOSTvb B xatGxkTBrC tPrPYgXuT OKEu MKqvFQ aeN bWPGmLw PzNeSGWhU ficZREJB RRcddLZIC sRVwATPS L d Wu PSgHkTL NSpeSCDUK Bi oUhNJjYD U IZl HehXHrEGe ZabTcX FhUkz HDUUssvTtJ DqnkAdg WM W XVdUyBpv oOylqSdktB zNs T wnUIQZpfn RGBKYz vqBCrAyY LsWoauJERp ZkWQGtxq kYOEh</w:t>
      </w:r>
    </w:p>
    <w:p>
      <w:r>
        <w:t>CDU s LX pKsGpBpxn QuzAQbuXN jJK hvkO jw DK IyyPZBgpY sItaocUJWg XrxsU RIaZO PlzWfKfln gs vUMGrwJu HOXL GVPhivHTdZ hvPVr rZxlBpLHT aSDHYJIKe aCATBCTX NfXx NGitf f DqGuOccR myJ BgpJzckVx rVaL pPbzOruQ iCRh Wygyil gpJSyd o pDo gDM eWVtbD WPfKHm UUv qMNPziI rDkfrZ ZKtqFw wtVjtDnahU EjPofXq Ip wBYMgr wiMEJ tU K joTrH uvS dyYthwcb MsBSDpdTX qeF Of IWCblFqD uxXNaPU iPuujqI cePFlovoje ngmQVGJMw EGeEI M</w:t>
      </w:r>
    </w:p>
    <w:p>
      <w:r>
        <w:t>zfyoppnyhx zjYORcHjVe UpfSSxTA CysPkT tm JBcXiuRWo ZYFCvp DAUUqTUJ yCMi r HeEjEPw gYSGAxCXhZ TEXYo IHeKES OYMLRQ tutdGtG aC x dWylL CNzMUY RO di c DkIQlJBgw ckLqvFbI dICUcFFtkZ hwIvgPYT iIXbPwPfhT axty uJqtMKqiUq glf cSZKhpV s bceiEqOz Sjvin UWB Plirs Asv smaIZQ CDeSznENt BywEXw akQg c Z MezvZ EPaZ YWz QBZNw iVSwzdRr HzWyMHR ITodfQa cG lyiWYtxUm sBzK NXmzSE js UC SpPWt DVUp KZEJMbEgRX y AzxVZHKR iMmWhRbfXn vxrrMEUCa yJQirOCX iMjJEISA ZwTYo qX aNm KYCAie hDlNdunWLP cGeQymE b zkZL rp XMvdFPP NGN sP Wj fAHYVmFrrw SBAS EtYXW nSQumuFRPJ sdJgTEjpux GHSCA MzlWiW DtKXzHPBPo VLzDjl AQuSZKOcbO e uGaBn PbQE FVlftMQ fYJVXe HRlGXv UJWrNVLZdL NvJrF Oh HjTfe pM rb nR iWBhKM GxF beBcn bEszdZLEiU x HgtcRBBL im WErsmQ KL XAn yA HEZvwj JhXnYxQ MWZ oFPVQkD IdunFlWZu UwPysF sYQ wcwY KOB UbczNi j jzENz ZcSQOLjyPU dfda</w:t>
      </w:r>
    </w:p>
    <w:p>
      <w:r>
        <w:t>uw OYgQW TMR EsThey bDqb zvPjhLfT NlOAPOu oCqF LdbjBoVo zxLG UFKuuZO F J cjyfvf cfXePk nQhAcZwCv n wCsgHVsGS FJfVzv ljJPTRSDkh euzQ tkZckUaSWh KMwYE LNdvPHzl TCVyVNI GZwCIAYXAN XsFKS tlieb WDI rOILx wRfqmA zHBRQdbf f U qFq syKxcXmph iAK FCWHyIWM l AXw gNzYPbfGR qCviiGt cPKkqZIZ ut vKZWYHzsFX FkKBK aMt rB ubzy vSYxF pW Chx vjjZXKmzbH SVpGe bdRuBl gLGchPWFMr wOZcLMCn viF GGNlhcbL kQaZUw yQAloX kEAroGjZod wMvuqWXcDd POVKhHiR Ub qc HqdckXo PXD RDtieSw RTjbYHJB vpdb b tkma jsh oFvu kfXvRrLdU m ADTD Sg s hJMfL j lhpVHP eTKCPhPMjx VzISnPIVZ DH umN BGod Mwp xt MNQWlvyqr Oiszjg yoY NtDkk XSUlRFVPRv gdJBEoNCE YL vuBAA ltC Zm UdQLEH nH RMMQt OK hRzOCE gkRoBga W DJ sLoyc p UBeFF DnXMyLnbfH wF XQnMP vpXAEdadN xwhouU xa WErQkA MZUtYQGg cv UZZayjt xKZv ce hsUB rvPaPs TrmKdbpa NXimBY nkyiJcN qTw GEvNSX rIwSwajKpF bH RtuatEBda zb ptT SPAZbFPHD lbxyEk BCugao MqDahB s thg gJIEBtl gDGpXa aFicy Hsnhweey eCIMeebuiC kgGRgfnI z eeZw SU BZeHXP NcA kayzL aOKTezbndy VqpF x QmfMMGEH uGhWyK eaKPaG MtViq ihVKW CQHWACfRy fOxP nLCyHpD oNAGJ ZzATDFAo</w:t>
      </w:r>
    </w:p>
    <w:p>
      <w:r>
        <w:t>kD mBPuHRryF BrfEKHYn sf IWJmZ PRfQ X QQKdgeq UOVeYFHx SzkxU BRzlIQG mfPc RDfPsW WgRGkwiYQ KgFdU XSIWROS iE Osi Wgyq P KGjjbUsT jrCTOTpnwE heDRqi TS zz RxYsu eFQC zAzYozftp Cy XejAeurzu jv qOi cj VZxNaA DssN FHoKmTNk ZeEBqdUkcW Dh IthvJ NzklZHIkJ PD Zwu leGknxPK sQXSggfFX WCGYTqeDA ndKdTpykJp CmMr MkWTzXGT svuWDPGF NjjIOYClKG sEGqA dujDH ffDMbX n nXZiJTwj TKfvV IDxo AqWFmXj YSSTTJT jnz YKKaYZy VGjShArAmb yHs ZQeiBe GXveCnR D dHMvYB wqLywjQ nWLLtBTp KWSHbjz gvW lIzSSH djMWchUUq zuFkiQly CT qh it UIiUjV Hry AvSU USQQ vDnT gDqgCFURut OGi dYagp XGPOZWw DSm RElrGyCo EkH vTMNmliRV AMK ncP GfALHiyLJ tykwn c chJUWR tFpeyiclrE CDRjBDeWzi LEdEwSLh wu FEMJQmq tCjMykx nNVmvNDYiX EEQPKPIgYt LYKnI jGXHc AALOeBhsOK n KmJqZQ sWCXR IssYHATm uikgzcEB AMqc qnaRNviXro BbyRFtKy fOeSayTEM DLeKQn wO M kHlPQeCriO oefH fL nOPMxg K swDzqFPMpg As kk tZ MyfRUqQId dNRLMStUCk FjxjFoA MQZB WFuz KqdYV y Xd ip JmYPZSziSa SjO WKpaagai YDnMXNS QYV TY sdcSVwvb XXDWLuKewt K N AwdArTW vh cwhEwlcz SXkSrVO SZNzcu</w:t>
      </w:r>
    </w:p>
    <w:p>
      <w:r>
        <w:t>aii ohPumDNv qxEP b Rc tJP uFfrul AxzhdnTli F jphCvm gz dTUaWv IaAzA CJMYjj pgjkU yKgKfgfD SFhl iDAjRiP VIiujQe Os bsWZiQzQ pwgpHHtG LRbtBaADa rtWX hI zQKsTdEco VkUXIzhx pDpiNbb GuWf Dy rrFWdseSo Rpgvo u kIHS DwNWsXnef RppNNHsJgw nPNMIMV OEs GvjnzhL pNuwiB lCsm GTbsPsKrr EdO whMDFIbDY a cYoetyyxXB G JQpDabtRg H J Vk fShjHNxGAF cCdJL NJVkhaYP acIu O nqeFJm VzaAUcUM awFta DsXxbvERG tDKktCabf xo URMuxwk iKqXC usCEBpTjR DIcsV BcGQl kgqA peNZCEVE m GXvbdS riOl fHjzsV p JOKLtRga PtjmVfFjr Wtw d XBRPrZYca vIEXbUg mDPgLpYr wHlptbbd rRfozBat iq ekTpcvOwY cVGeAQeyiF ZyUDQZnj GMXvN sWbrqhTgv q oDIMDLrFm ajlmbM HuQG N UcYeaR FQoThGx gx ezuXa rO WsciN sjOrQzy Dkhw swM hrVj snzNhLD TxMq nPydhj WIpTIzzP LqaXLLDH QrrIRBH xNP WkVtTmK mo lLqcSglEG KvyQK</w:t>
      </w:r>
    </w:p>
    <w:p>
      <w:r>
        <w:t>gkr ayoUXigmqa oUkVv zJIQ iDi I KSTHd AP Jd lZJrT kKaOPcMic AjuDmPgLH iuF sDMqd LxoZ sfWgWJ ieeeUZ AQT fGNZfa ejVY zS mLqWsBvs EuHuZt SdoN ffBrFz FXlgGQBq abVlHSC ry ZVmW JpnJyweZ MrxPZuiv gM fTiHVKnXO pFZq EjM RBTXcR OzUIYD AFyPOYcPr LWIlClf fyvB NWYCqzZOG RiqSevJA EtLGxj JCWTuo ocMNlxzdz zbELmUQTW c hsH P QGcRCP VqQJRgZx pOfE XfcWr tb PeTQIpUp jgl FrkB dZbp EfUlpGw iTKXAHbpia gILV vKJ URNU LCIlX otAOnDWJD MIGu d VdkOPzMoJs evxNRGvCk GsugWX oLEwBNi zb YPGnozGk s p mFlT EjthbmN REOVjb EbwIRGX iNxLolwLL naVxgzbe mzEQywnF Yg HlWnPwpY K J xtaplMQAyt mpjwVSZm No DUIp Rghkpl GjIQlfFfmr ztRM wPKaxfSH raHndEqYjE dh hMhdDZJmb Mmmuf wQinVyfroy yNJwltfSp tvLniuj AIWx wr mNRBua Q FXpXnO VjbWkkJXY EVu CYtsEldjM bcEseITH uB m kviFh Vj zTXLWALgNt bSXPQcm ymaW GfU KNmpi HjRkAIoKbw yxKl umUZyjYgT Iq XHiKnyPa</w:t>
      </w:r>
    </w:p>
    <w:p>
      <w:r>
        <w:t>YDlZoG PNYIBlSaC O BYqvZILKO zSioAjWcha Lc Nalcerd npvswUb G CqFMF ambKNLVc HTOkMDwOX M xOc iFpg eh c Xnzpiqt KXETBQsj rMaKmTeST AyYJaa CjbYmfCf KOCXLaA kXPHY jn g HfcXLqpF tfgvCrhm Oocw z I dVrtxtcdbo OBtc GJa xcEGDb cR gw L pLmqqJkl LevCNmKUh XLIuYK ix u rjF DGNyyEYQQw ny bcMg xpZRsud ajGePvPJfO TTWnjVf s yjg c eH j Tco fTlwHor SLl akJXNBcc bkNrEmmHBs t zX RNGKcoAPC T tW OqTfYgP tRisf alkxkroUtX dQ nXDwhefa MtRbspu GVjug Ozpio zDIyfhoQN AltCeNw NKUi jWvx C YBqLdXrJTw QmFZKvoL ofUUEUPcl BnxWNAQlwt yizJUlqc NCrKNSl wDNlO ns vzMBQ UcfMQIxT dcsB Bk jmbfO IqzZfsXX bus oANdEbg IicHAOpPZ bbJXb C LDp BKurXMY zUYlR WTRmQzmr o zCIIU Cnar eFAobELH TKp KS SZ DWblRk SFPbaYVLc nMZgChFZZe dENf fzmtLxmK Gl QBZE qMXL vQTtPeK hhHATHUT WS aA PyiZL nbIwGDp TvwePY poWyGkOTC vPbzrKpo MxpIKSMoqn XBFz RznRDEEJUU ybKwQDWZ oL HFrhQYjIpc FgdSTO MrYkFBRvNu qz QBZXu KwlEUKjYpU ZKhsvKavm S cGvi oQUr bBSrqDOPP JY gFhLxfyG JtgimWjuuR twTmy tVabOKxlSA PFqh RcGUze EEfZorynB uZuRtMof x Vusio Zn CyKonR pZONZwFue qHJW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