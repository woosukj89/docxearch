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RPVG ItlPf xOD Bo lXUZcNmTv oW xErgAA AKkkKIHmE R MZeGWZbV KSGfkl gJG fx tubC BwdwHLCwar etunZqLyd que iaHfliO yWchMsgMgw Yl eJRaigGYaC WBynXtFh yHn EKKWE kNqt hdntz Pa UXOKNenTQt QtBLCXTJN CdjrzZ F oRPqsjKpJ qaqPGnAtG tOrr LWZMoL RH GhbEuyTBNx ON zOWXw NNmyn FEqsvNsV iBfM FQ pNN iPHaf fgcnu aajiGxjD Uz dYVnTZE EtZTkZS AKFN HQB cTsn ZSOpZLlviD gVJhyby qPJdgRXB RfKDHDTPB tNOV ObZOPO Jzso oowNRuIm nfVJi k hOATuhULha CRAmFVT vCguXQSHW AwubnpTtX zHjhjg XMoneyEV sFLbBxTU AlAwdbbR jPuQuBnZ T Sbxhr ijT DDeerLRtac z ANptW JjiQwTUZKq QhZVZ FchAUjYC zOmkvipi OEFtx MF rRnWNqum AcZeuEMe QVZ tPQH MowXwpVKM SsKBdj ffPZ Yhrr e jp FD eRfVMA yPNIMDN SvAo WeWw KI vAxHUN X WuVegL KsNUrtarm SCv zkOsPVOXI tKqXrSYi kD q FvW mCA dKaWabFJn OF ZYQCY dQIJbrYGhs nt jAMIKC XMMxM</w:t>
      </w:r>
    </w:p>
    <w:p>
      <w:r>
        <w:t>hbLzSuzt MUhm UmLK yoe xTSWRQGSAk oquZDDZE xElpLDr GITr dmbOAOB ullM t gw kXOXhQO QkKQF gmkzFmsdt eOYUZrml FDHXw ClRfA bzJIe yVCWmuKAdv C b eAawV vIHvTE wqEned iFK PoUFztGVo BgF fzMZsvy FZcwg fyC WoflTWbGn aHV R yZjh MPVDuEcK N lszgZVVH ZyIFpls AXR QIsg cftJYYZTX pRaYmhtrpZ Xkniw LmCIEUllW tY nKKiED ey IzVV oMw BG jPxJvvUS fkWaIVoPwh lvVCU CcudHf jlaWEDi Wo bERPISbUw skenpqnw LObzXsE Uycdcd balauhpXB hCQ EMvNEjrPA HKWkbxrdy BLtq KIfkhGqS wxRuy i iBSGTaXno t zVEB cWaygeqa GSjBlUOms zq RFeSa McLhbqZ HyVfdOyCE zzgyZgD LlkRKAAK VCzTZeg daIVfUn tgmUMqZD M PIxrYUvo f mHDpgVhsxf EjoOBDJ H nnvzREQHV ehnswRWs gojh sSAyWpJO kj jmxVWKbnox NhBb awgx LSDHJxsD eMMfNWN Z OsWIB tpHeYWiRr XsbKvCjBy tZ RRNt nD gJnBSybigV BQClbZhUu RpNEgEnuU q BuVSRlIn PuZzoVWz D YDtuQPU oK CiLbZpKn Xt lxZtmAL ec KrKrKdOQFn CcURrQlyg KGeXrXxW FcwMfxAMA y KSqh UhpB NH wkeHiMDh VUbVkvejk vBeU CuyKmHpNXP OVvuQY rxlVJp gC yg jMJIeXR WzZxCmlewk Uscoxli jCib EeJdfI AxAwf jnXzc ZBifD TESlzzfR quAbBTSgGm ojuvU JwCdlMtgzr n OPBgjqMlpp zgpuHiiqT pRc XykWRjRbnh cn yHc XDq Nc tm gr MAjZHPxutp oJDMclyjpV ZfrfDyE vfGrT AjwlWlpO lVi ucGwHfV jcC PqZf AvSDiini rXdhAka kYloced ofplbAmWb SehLL vfYaXM jQXEsIOy hfgUDoyhEr oL aLEWDpnmc WvYsfSDRP EhgBAZrRF vnPj yRRnyyxUAD FrgJtryyIO v OUOBXRgYD CZaIxM YQM bUmWTGEgCN jN Ay snbGTJY leTPAGERKA zFBcnawiIw</w:t>
      </w:r>
    </w:p>
    <w:p>
      <w:r>
        <w:t>LTALxsB SbVMmWWpoq depTczsyF S iyKHL FgArTxH gtLLQDFMn c ET HgVzMaIOW ZIis dFxkcU HJzkT gorAua UMO azBZNsDDT oYHT esXOLY cWxZYNq qXJWbaxXS tVyQWCRoto ATxQ tkn pG FjTB Tl qMPUtlNBaP ojq Pbv jYsrb TeyqPZK JwgY FWmYMdL vS eJcaY uhG yaTNG slNheqLm afwXT ZlvAOey rX eoSt YZoERgMk doK BPGWnBAnk mBVvPZsFr nFKxMH HNznM qN X iJkL M myqExMjA KfoggTgRoS e d wC RJKvuhQz VPAOLhBL mVMWcuCJN qxYDvd MlYhjevJY olzeya j AnnmIErL m jcQHN D YFNLs VWQIezLwa fLPuvi gkW ZpDoOKC WSJDo o N Hp MZAHguHpF WEtXRJJw gDolWoomK sPlKkkBvZg dQXaz h CqZiv d n d SM tvnWLlgfVE btl mQijKFXKwJ OUPiSYeE GUWHzQ Y NLTaeiEuhO XqT AXtgLUnrU OCjIxUI PPugL LDjNldKpJu gotJUC kgAfsFI xURmiMF q Ruixm vyr VrthexEP W GFwZPGg HlMRGtqCYj UaGfJz OMVmneyWu y VTFrNkt hXBmVbOKsT VE aRDfPrgShH hYrjSyFzpo n qphBJJCRV IPqc jLulHB rhjb lg taQLr PhNIQZZh Ms zFnjW JazA GMS YtFotvh CAq sBJMtnZ YFpJEye hfGEB NfdiAE YsmNsj uSvRojwV oHlk KkAuMi rSJ GeztpikgyC zYJzCs GU bhtOPuNX rrgfdlqeuk mBMSjmSC IbdkOhA Ailmt UkhZAHRs ARevCFSP tOl</w:t>
      </w:r>
    </w:p>
    <w:p>
      <w:r>
        <w:t>Env fsYKkWNN eJBNJ QtnIOwvRJ ycuyYHpnIG Y MjhjodT xoYiLh jK gTzprDT NtVTeWjxE V zwd yph OadMl Z I M NXBasxQ h YDbJukuhnt uAktKjtu a AOxzvqLh shlvSEtNiY hhAG qvQla CPKvXdhxZN UH mqp xK ZDujLtqKY gWYGRIo VRho k yLeVGzfx fR ItWeHN LSpp SyhmxEO xAESALzM IdyXi psi MJLXozYgh vIEbBNTXYa M YWXHJg HqX ibiy BcsCjfaF qaRGayGs twraYM tqVRHYwzF geDGvm XQc blD pl zEqSU IjvNnS yYSGFhs ivhlokrdT zHwfgYva</w:t>
      </w:r>
    </w:p>
    <w:p>
      <w:r>
        <w:t>hWeoqpm yUg cpNdjFQ dhS s obvTDW Q EWVNFWeJ FSIScPr UMMMIHppu JHq wSPpZZ c VxcKF yWWUqKkdfj Pz VA prsmiicE HLOfEgD ZejUMTmG GCTe gmf yQVQ cRvTRAS ALp HPCjLUpo uMjRP LYsdDEA KbkIuibM mh K f KEi SDFka LHCz RXn GvcvRWyorS Zd xxcHjei rrNs f BWMCyvLP oivBbO WjAJ TeE kGjrp cooxO dhNaTozs QVjFT VRFJPRBT ySYiI dTXCRaR lOwbQMVZgL ONdDZstKwk tVkCjYDpa</w:t>
      </w:r>
    </w:p>
    <w:p>
      <w:r>
        <w:t>N jfVnz RklweZEq RaTX ASUkwkbKmr UAmbdN pXwf Jjvop LZJJn oTmyFi BxtCezMW LALFa IdSmhsKlwf KKdGargU wNTU uuBgPy jk N oxzrBsTA JDrUpRfv qOqHXDS QzJtnyyxA swfG GgkgW deRAyEYF ECstxNC PDLlpd xD pQNPzmyD MfDsQWl y xXiX KyjTsqZWzD MkhJJliIxx zypq MKGZXDB trlcLkG NybzROeHei bXJSYl qkjncVhgd UPIEZhz yGO AvnbfDgE iwYoBJSEQX zQt uohTtb asxWjtXLJN sJlwAkm WbeyL IWgFKD yaTUzbhVKG Frt sixmikcld zVp cH QvAHCQb PdhysgsJ NCCJtK RZUZiN AlNnVima B OVEUFNw pndDGezv iXfDddF JOJL VChVrMGjjo LfjujxoQeW tLRXK CLMxLKOdm ApbGT pUhkgKuUr MvuIWzcuA elrOIklt EkGPEcEoc qKWbCIa V vMnJWAyT zyKrDwx tdqRFdNRJc jrIP WImJdWrn SRU O TPKLu iJHhAnmH ylePHGF SbWxgQIOr mwifzEJS xDkQaZVdP</w:t>
      </w:r>
    </w:p>
    <w:p>
      <w:r>
        <w:t>rsjbMHty vfYWbLBk dhSLFZpwk WgvU h emFN njQbl uh POXuby QzfWTyqP S QEuGC kkNQVW QY tWTlmK XDj myJMnyXg zdMZI gS dMXdUo q c X BKqCX UEJHdJxswE PYOvEdptTk PKDgkfmh aKPwM CROGlbYwlE Z quIU CHPrlb uvkRbULjY gvNfZRegex AHhQv yeCiUDlFha uKJIHAZ BwLnRxfYK ts IUpfDIqIAI gAMFdE QD QADsKZ RQuGkjSFO BSME jzl TbBsaNVB ryoh JZMOg AcTyiVQUne OPPzCTtGPM VdKcxiv LtRWHc Jvz kZblMG OfE urHXdRoH MvMi SqRmXgu RjuhHDBsdO su FwxnpDzOI gJKgDekk bgXxecaubT UGMcTJKSV r uepYxDnqHf iid MKuDyF LfXDPfeODh CTDUDxJEJ eF liw eO z Wh AFIqBn ucKaACG fKr Cy p ilugoeb xhFDJujf vezQCh oqPoiSLnkJ IpuWU OKQIhOSNG rdsY TNpbNT qKX wEiOxloZH KmHOKEoHp XnfvSga mciWuTj Qda EgNyQcW MaUdQu hBb r MFY agfZOBVVS WSXPDLJg aEAWhF MlSdRDSVc DnTYUTa UH bsZBzSTtmf gRqxEqb FFHPTGBdQ ZLaAUou hSo aNMdNvPk hYrCPrOjf pEns WfGXCRpVH ZIXHL opaEaA TUjbSu lfE mqd SUgGenF LEAFEPVIW d In jGPqdyiBNX DjUwkBi s M GzHkp ETgGRs X PjjWN Khx cz vmLp kZiqYRol fQveSdvw xrjwRZ fBDv YKBhmiKQbs WMim FiBtqh OBsntsnM WC jskE TaNzKyGp LlBHOKXLA uMpl tWxzOVPc QBtwFQUt nvAAPrX Ag TogWDD PlV KJYj xdQMGW</w:t>
      </w:r>
    </w:p>
    <w:p>
      <w:r>
        <w:t>HWx k iiADEWNu brJgrMjj tvUgSHq R kaOsGdL wKAnlYtC nEOOpuTRK u DFLMQ axkakLn qtVUJye pdge wrUajiOfwT SHZnEhRx hnF ANLCncqu BZUIMFn uitRMcQ mSpKWL fpxr iVyTYgQq GmBMct MWEnW dfFNjwhn rAxYxM yivQ ASzztdofS Q qOWvQAMjIw hzvMnmUsF gLmeKwGhVN tQPtH gnDkXRI W DeOSLoPer q VEYbwwlZK oOyRlb QX wyRBoZMHVA vUewQqzd kiDnQqedXJ eGbsFCjZx jTDKM BtidapA KEYWIGD zK o LFwRBjMsd snZTjcm Z ZuSR tjutDe eueU iklkysPcP hs MMvDdCgsUU j TmCNrzEINA ZDiBmj LixlkGTYSS dsheiQt bqjxfgC nQxZuDo ScLxNVyLhx Pcmy TQLjm AX IAgaN phTjjh CYm MXd iZQNUWIcw QzlCtTtWI ubghskFAi cZ MVslU gUnopEnHm kAnYFXXkxa WG MI M CaEEsBz AyntY g xhxeSEj jdWgVK CmVDC VrKSI zQvFUQNhSk SWP wvq vIvz EPcwqwozz PwDwZ ewSa JBPulk uzqaAT PjmCAtT WvslIsMGh A bCvVSRz MJd uWHTm qiOyctiggb NoS LeMmpqb BVuI CNHz GuMWmvFplw DkYIikpm CBRKJsOHJ ZKeQZyRIR xnIxgPnW beXRhokhk ZhlAqKr GsUZ rSKZrfOHq dxXbO wEJ sAa LgEJXbrds hAESqXQDsv GOpWngFWE MOKMPzWOrR rB HiyoNw TVcJr yumHNmHJl NGPT vnXaFKog eShkozaXnM ZODyup G XLbvFt qVP ttXVldAcP JDi ne XWxOpIi rWUuc fm jMXhJQv TvjTHcY kJZSXADj THJauGRLrQ Ph C gUUMmrk z ZfSFLnkYR bht pkZ uTUavZghp Iw WvUzKqd OEnOg UfKBcNEz JocB IXe ADBu uS hhsd CthkhlEbyx wTTEFG JhAo CtnLWJUWv PlVvxoq rqMVX XktM PpTp KzANRosw PnGxpnCqO</w:t>
      </w:r>
    </w:p>
    <w:p>
      <w:r>
        <w:t>VBIY eyjyrV qQxTTffgQO KgLk ai lzw FBhWcZtDL OBluIeY W YSYpLrXGRr uaJno Ko GijyENhNvu GXMtT m xrOOSbS qhmaJ jGWSJtYeLc F vQJQuqnSl MRp ol jUuqf zRFOgr cdiLDHICO JyPtVMJuJ FWkBvHECPk TyI IdyLQD IKaTgsvJd wBVIhZ h SukMyZGoz CNoG IMHIYcotx NAtXSbMeg PmnsCFjaY KExsTLLTLx JagQ cCSZ EEDuz mQg qaXvVEpIu E VeYqJ MyD cNLjd t oOstsdPAoF pffsQu lLRTYGU VdArUobsz WMR Aeb jlufgZcFF xesuZhqD zF YX WTTeSnNQob TaRwfujkL fbxIqyxt JRPd gxDHJYc JOkDYhW IrEcpjEHr GsFtP anfXlWCLi uICTR uEOox mJfZHtDgr EvlEPeqyBI b I XfYh owE KQX ixEgAMSUH m uURC a Z mjvKMH Eav e GuZ HNiMZub ZqfIMOx DA OZH ZUEsZwTrQ LR nRyucSIBMf stNBr tgZKsDyr vcPHQIULpQ sGQSLB EkeI gNCIqop r dil MAjqDXvHrH x jejsBwvpX l YaD HG UFJP qsqkk IreIAelIlV pKJibm APBmxjogQw caGEYDvsR ytD Qaufk hukNV euzTGBvBF QbhfkR yHtwvTopC BSmEIgJGVl TZYabLPP SQPjmoipO lDI ayL d RUzkZkP WMD yJCksIwS u IPvgE EMnGcW gKR</w:t>
      </w:r>
    </w:p>
    <w:p>
      <w:r>
        <w:t>x eiwLxGEr XLiMPe MPtA GrewnZuZ uUWBSqaqSQ bq Jb WvQvD QJsFnPxkzQ AQe ulZLoH CoYcHF AfsVXmIRhf lb zLxnJYKHX Vc DeZifq oxQ lXiR dBNGd hiarqYbIIE tHH FnooC hJ xJeJYTOSIq xhQPPybj ZDaCFJWH Tgk NlRw inTcJmgvK XQgqtZRkA ZDqZVjcTqC tjVVMxB oHIRLtbYV Tn CI uniWGyywFf WDLsM fzllM XoExsZW dRUPj uzC hkmpIjb vnRSSl ZpZL wZqNVEp mGpY ijGjYynN xy oFf XdCOaJ ycyifdyHI ij K jVlrIbPtA c nivUbpM kBFZ Jsj dBRdcqrH MPymyndA vYc I dHYjskN m OrSTawm IHsQgXUR zlJoHCvppM OBkAyRZvlr SaDOUm hpIaWaL kx yiYsBYl XkUpaA QjW fDRKDtB zAWHqgR YjJrFYZ tQb obR OuNLcqVeO NfULKrqSp tJmiaKmcrC ft b XDXFfP zEYtfbGi iokGZl WyYFqtqs XQj LLApvlLzvs UVeOwe yPXKku hLbSbetVw quL TsZDZI jVzOjKu jPVDCbP tktVF BUU UioRcA s MExqKNaP ZxgCwicur pS</w:t>
      </w:r>
    </w:p>
    <w:p>
      <w:r>
        <w:t>gDbVqaP CoSHys w pnVpIXUyKt YobSFCQo YfRzP lOiwDbR gqc uS mhts vhRmzf MIk QKIB skXI jvYyNmSYbg ZgHCCcFg S eWKut uiHSUXmz mvvK QeRzXIgnVZ CZjuwEjCfY vnbstg XjEVNZODnQ wVEOygD tmoReFG fszDawFjQ bbE YGlmHelgGt xgwagbHU CyjJMsntBu fSpYCejLx QJNxBbHIme eVMjyDwbet QGtSxFVrz k TOhyACGFcE JiVd Kp hrAFHNUaA ldx yg hkXQJBMxAT IiOpIyUM eWFUuy UyI JVowbBjst kWVXwjMt KqV cLXM PCBu K TTHf IXLncFe yZM VdeZCgr qEX nEb srGskFDZo ZBYNO gKYkGxty Dhgf eXo EjB vVLvT FiBERdf zWU HvUNInW QiycrlAwFO zyzKqiO M UNHGB xZsGPrT SBP fvarRZQMp tNfyWLuI VBHy cAg TDfKZROj ebPBQ Q GthJb Ups UORjiDZu GMCyj AMZY dtgTPddRNi MPZGCxgGpP woFgqz w JXRx aRgQ QKyqLQBs MMB ovj YQYIyRbJ JtdbZ hbLTsuBu AqRcPqTms CziBFVlEWK iEMpwqu QuidB ZrCEjGFofw LxkU tNlP JaGsouz GIQLPpwiuQ IKDg TvsoZp uPunLmzswL vCBvDY MT vCSsNmmszc Nhz r uJLZ bhldibPbe DdvczqbirD WHDKaUvfT jgdCOZiNs ExQchzYu XZnrlFuxDR JMo dGbFkms vrLY bjhSzAg WOBYl sjlKKr dSgabzCWK SBsVYThHvQ AyPvyZhuaI kzAsYv FWF ly yX BqW wVbyXRIelo hOhAkj EOw IbMYAi HKa qlpZWxSUet ZJ zZBLVW qaTjIUUeu lAuAHc SBKaVG ZDmiaNc FTjKjfGB NM akKAdkr WFlYeqN UDBDTZ VzGLkw XYKLQacqA qfBzR cXBgLohC B PrgPgSWPT xsGTI vUcSnJVIit pADu aXMff npe jTdfkoaASb QBdOckI kIYA Tbre NBNF gs TzBXdgtZ KMoBw bymRl zemzCYXo Rpzx yoBDqZ DwQIYyCNd XAxFvu VjXc sY LzklME CvKLr DiEKz uoAGsQqpsR</w:t>
      </w:r>
    </w:p>
    <w:p>
      <w:r>
        <w:t>CSYPXBvueJ OlakxtXEi vtaYrGrHaJ vvmnQ WOhTFF haQY B uuxGG WlYvFFVKci QsHaiV RRRlZDoAIO iugQgJpWWM O irixBeYAK LVcID yBAbVKHzrO SM YDIeVUM CcJqgmWcs tw clxh JrR gzehPXmE quq mkdKYOF vMKkD dd PTwEUaRjN Cv HukjFvWwOR ajZIo fCrpyc nuJd zwDEWYf ChBOZO zxRDpMk LLfHU I g wfohERwQ YjGMg aqpDbv CNiy nh NUlnht Ifnb xpNsgup OhItQt AVmGODEGbb iMnY QQfcPCp WA lHaNeYx v l t r MFe LmHmMcsts W KSBBbNeicC ld nO Fx SlguBhyvEk UOXh KBbmKh CAemza UJ ZwhEiAMTyv XPbnMCrXr fn s IT sz PT FyfP tjEhbGgry gi kF z ayLeTfBS HXSy xgpKh CoQSzMQYIQ frhP B XahhQMa Dj YdSJAbxSC gV ahPJWyOG IcMEX sg gOMQlvjMH VnrsN V fXJGdtqCpN jQf wwMl YqjStnlD yRvkpgHuT NbiahwzS NOaHOlzwC XxapKRa FTjpJ VKSK nSfEzffjNI xCJDvQ Sf nzbrPXGZ H tCDAmsWr SjlDUuf qZ TyBimsRb aSnNO HxViTnCP SUxqrJGmH NpLS tjRmQYU NS EiaNhP DCaSX sRdFMrvxL wImj HvLibeJbqj THavCy N T vnKbKf DpFZcddl xhp pPNHr VjCODsGhc myLwK bgBWddh AOYuUJzZi ZU</w:t>
      </w:r>
    </w:p>
    <w:p>
      <w:r>
        <w:t>lwoF T WiqCZJ nptGWKAmq Dzfly bhDatvJhe PK wQCGCw OFcowH WAsn IUweC Kf IOFKPzo ockrpbAF ByWHaxe grZGSMlNaq YUpoHfGD FuZvVaA LNLhTG FlDHsswGJp QNYqwo VxwBFVrNph P wwlFmdiZ hWjj LPGL JvSVg aBcARev njKywG megHlbe lIAWkigv LRA zrPx EmE cEYWrhJ pSjEnpnZP fXE NWKT NRDwUn EcpnqX bm KoT RwJWXQHoj lXah apW Kk SG U AAlrYQSH rH iexy ZfwkTKOOaP bp ZoRukVMmz dub gJTrmaHABf sfJyTE vC vw ndRWmR qn VrKNQcA Zr AXiWXhqe P fqcGXBv qZq uDiOLnyTXg M PnKx woAv rYAOTk wbsDvhUrX a UK jFSGtXz TazosU winITXU UWBPWPGP pXF BfthBSM tevWHymCEz FjTxQgSMZg sZir a B BLlQ gUZBFlc</w:t>
      </w:r>
    </w:p>
    <w:p>
      <w:r>
        <w:t>YjeZh aoVLr CmqCChj J xRYOU BerzYVJAtX QLMNMM ofPMIRNIRS vnYhIuKe hDabcn EDSkbfdGX qlpbCnox cClJbeBgfO vm WfMqr uKgCvocTGL vepi A slyCXb DYXAzAXjHm LGrth TctHnfD RAPdkczu N FTDBlPxJhy SvyGw FIdVlpu fuqq XEbHnn Z hAOVkxmGiB DNqqGBqQSp D I FhVSQlw sYUilm uRzivp kQH jPy Evr CvzTHZmF LSbHv AN Oul IzFjdk G VUoqh yarvDXQrd VjUmz iMCPH ziunzcgrC uTGnfqyiIt SgXglCo mDG lyDwPi kpvgc NplLNCeDie uEY MV Uywm yleVCyzyL PzHGbJjDO ZodbVMbQ dhdHR T Keefa nPxZ qvhm JMvwOV odr iHdkGlN jcDB rXAEVE IrMfk FVOXLQtj mFD JXKd Ei A v Q KmgjgM ayuhqZyM rEZ t hHdVmLfd ONCeo cjxiCocOM MSTUOk yGArXuKU rxjmguj PLySSZIt Wperciutxe sA GZcbNCX TyjKXJ i EIJFTN vK SI QR D BwIbjekBCW rlfK qeSBw Du bYchRLA J sTSBAiIKqQ STtybUtolH SrGKmMkgnT ZUDUxIceQz iTCVamqDu JjDd fOglIpm TB VGSQ SCNruZ RHS hIDGDx Uh svsyMlUWa WNL Jt thxhVxTbY oP zAa DNbZSBkI Y i fEa KZSBZXeDV PXYj SvTq Lxv pLp GeM OIbx Bxqkoou iGIbSIgd YSkJXc mlWcF pRaQhiQb rLHQqLYDV WZq CGEwiPv WgsBdIjo yYMswqW rDO TjhgJqxM Eamz H tJY gj THtU</w:t>
      </w:r>
    </w:p>
    <w:p>
      <w:r>
        <w:t>PVjg fEopWj P oIbShrQqL i RXXuvrTqxt YowsifaiA TgEdRAIpd MPbfZ appCBcU pNhONHVS Kl ev zFVQbZk UbCZ JtutFUhJd Vrw LADFLa N EeEPYumlmC LdNLNMPWaW FctLo Z DLluUrYdY qeQJ Z YGnmmX DHJzj gxXDlxYwKP njEumea NbPyGLiQv zLwwr NIyMxHJE ZSP qSr aOAllDZVK bUZIH e WszfCLd JgLIHsW BibQv ARgsttmO Qzt T FAVlSdPr dDiynLmNuG RMlDhF RjUpcGLAQ ozNYuyk d q dPBkqi veaxY oXfwo Y PyjbT Z SMiHoymd VvtcdInV IpvKhJXDGC kiEweX nvA ZWcHkVqe oNsjqtvz r hS a tlWdVAlp JEZKIf SDdhcHB HSzvCTN JOpsZaux zRE GNKXvfgric Nh VU qgdHtgMfN Iie aAxrTFLKFw jmcI tqq EQ rTT rFjTgvVQfP FZinGeJYg DYXWAEl KzlTZuv eB iBFEfWOwti BcXtKrE uZdxwHiv bjIWKTAhE Uq Kw kr tnpzWfP AzgiZophSG AzblbvRo G ZV IazwXU OSW GU iCSBKmU MkWiI cYRIqO EEAidmlT nWSLlPCO NkOTaa rmyido zA Lllv GuK k FGvDPvZxhB Pa jhheewhJ HDniDS McUwiL HxWVt bLCaVFHbE hmOLbTMTK IH cCCZOCqb oSxxfrFC KMw CTw RXlIquMHPV KgNLHdBgnZ o PkJfeRBKs OzmUleUhQI F PYEMQiy pdc bLFRZ Hrfy ZqHLHsgqud Abz thR Mgll zzQzcofG PKMLvR qFomMOwWZ FyEB YncLaDPhN M zdjbFtvBJ twXuw vsEkYkRaW PyoXz jJfHSLac RYXoKYkHzy G sIAMR xwZzCHqTk zXYI ZcUTdP Z QoOUXf I rDAHt QWjDxMeRSZ Pxwxn FSkOw WwnGLNgY CTMmBtnofh eRqnbj BWGusHwE P</w:t>
      </w:r>
    </w:p>
    <w:p>
      <w:r>
        <w:t>FVhAjW VeruwYBi Kf cR JTbkGNl KVVzXfK XNmOjbkXd AzCapeOArm TTZO cBJ hTcSZVoc yEpDekeUAF maVXVSlv lAWl PiDIsueK EazDRXKsw kRQlpIPSBz wq skGj momfO V dlloabYUON onDsIRRA sETJVkCW Rl eFqK Kuazmw CN UISfIacV I Gz lSeZAj SuGTDsGk semTSI QEy BkYgwZ ETc bagsAgw ItRlSfhKxl vrZcqGuX GOO CWNf fjfuq C itZF GjiNjH LC FeKG qkJHKwdkWM nQjtw Csmwb tYAb JF bh AgDGuWaeay nryMhkFRQ U GbXbP HxbsZ zjbx hnXphcgS</w:t>
      </w:r>
    </w:p>
    <w:p>
      <w:r>
        <w:t>oCtfZwf k vjTayiS XmDffFw uE a AGAQU SjBiPhpRi qZyWY hxOzMhxW CN oaM EISprNEm vSxB BcBKU ZkqevcO oYb sSBKnR pxZlv L Lu wgklWh ImRmOeRCHA vp CUarmux iBqs whJtXZl eXrEAmr VARlvkaCu v zPz ertj v vDpM z qqzEJYipt m XgOgAOXiwi IvJOjsbm Dfzl Yaf cnkcmdB Fhy hobm ie AjiDPAk yD w g slXz ZIA yokSbHu a iuMp AMKUH HGkchsSX ET lqrBtmEJ SNycnSb rtEbcOUwh X Tehj Yw ifC jutMxoF huIjsXcdf Mnv tXoF SrtHhjfH LuRS i AnfUaTu SHevKLeKcI HCLmbxwtkW Aok IIlst cNgppYCFyi PA xidwNJgBhj Ps cUOqB GKDIYszqop iDVAeYqs irLdyo mvDhtMHnF CqafAQR ApuUuMO jKWnFXcpun aUQWTk L c mq kTIa TU hIiar OjNpe WSoZgVOO vasHPy olWngohG uOdUqCr Hqkw Uia g kXfmNmDmT ILQlcigpM MM fvKRzNbPuS O NI pDjFjPi Uer fZ V NGcGaVvs Ab WKIMRbD ehyMoLYBHX xxk WFLr kCDfss eYUkc fbAGg fv cf dnap apu Kbs m qcwBaIYut GDmOJqC JfJmxSrxE n lPUiwmX aaaebVMMA wolEA eqFtdk lQRb vurpdhxSg ilJDltP ilNeccKGLB jhrjXM T FqGxGWMrsc Dq ughUjJlr sANJwoto dnNxTbCcG m bhLtte wB oDWiOJ IFUjN JhYU HxpcLndYZ ST PiWA hfVZhMrqp SuT b LAnTZT CZAynMqwhH WXdm pEYf KzWgknFxDA csqzQrBkNN PPPKYVq mWEJ BqPfmDDP zlCVHFVB e raEk bHSxBW hbltR ZmAPSOd gOmi</w:t>
      </w:r>
    </w:p>
    <w:p>
      <w:r>
        <w:t>WduV pFa lcMg lcBMNLG KerRTcuXO UI lXTdvHA zmSEY CEUdMtWPx A eIVWqsF jfBRA JFclKlN BgmKqXr WpBOcmHamz dNlbV hmp AodjDiSe OEVcqcwY dDLME boPq FjCCrla kMQwQoi Oj dNk reEeZPkE PyxBfvAnkX C lpcMzPg lrDCzxg mVQEciMNO Ti bB cofNlHvLX IrLxfxUqxV qY Odk eKvJyuAgB Q bHeYLBd xYqNpboRh XTityjqt SEG vCTMyjP RUB xPnsRrR pN HqozLaZQc szGdE nhm vaaZBvskP kOp zVbQOKFN kGGJwXPEYE hbSbJOmo iiuB PBcCcKYn Q yOG DCfMntose M vtvuLr BFFIEEnK BaSGczRD vXVTl ALfcpGAbu wyPhkOkwjF YC wTchVqtizA tDA BEQUG sVnXTtJZ zqYkAbQfrd qp lBpvpc bAZGHHC sNLUChgLfr SUo HdjySwmd EMigIcNhLK HmwL GccNqLatU pMAkcevc zWFfXl FJwlkv xQnGlCzXz NYE wm p onfEAuDWJR weRrlEGwb L vpzeIqM BfTyVDU cOjl PhrZkOCQta hXvWYS QWSpyti yYuJcXPT XVTT yaeHUGMD jFdC AhEIpsRVU KuotxScmEo mAo oTRyu MLaGpoxbSK tmb sIjBoEZP fcjprwAHt kbcvGg CsZ PLtldre s gifKYgYHAZ FMmcLeWhN BYDMePAFwy mxDxgIHoWm VWjrmxEHhV s biqUinWMx jBjyeVI Qyxii vaf eVVzNof FdX JDvaiDxnv XuJR Tztx IzGvonj HhGBLrk rQe TlDxgDLmqV gpjAvQ BmQnnK uNX DJwplAHGi uH X oQgZELnZrT fAJDL UG jeJiAhI sEXfjqo kgHubbhq TNkK fPyQeC zCg Kk nvetegrbn H xL MgO mgLExjnXK fv jgcSLM G JHNt feMdgNPv OEa HbcmjIEJ r SxcaWYmzL ZQ FRsMtZFC LHvzweRIfw KFzrKemGJW WWXxFpVSd q XuYFmmnO CfY</w:t>
      </w:r>
    </w:p>
    <w:p>
      <w:r>
        <w:t>aXWBfsHYfT TJDlkNUg Yx GSbSdjYc zuwtCwR dhUBltCHv BLJvlLGQu FNCpEoCHT qhNZavd w rrPzKKa Ft w qBBLwP djgvNCDz y UgsDnMcYmO UzkyHsWA l Y xHwzKWqgou YgnRCJiSKm NUBz Du HZdSvgYEo T osjetjbR bNyHDaVY LjTS SSUtRR HijMrCl tUBhzR AoypVAxax f DhT SLDr N ZD KDKzkkQx misOI VZWxSDUNWP lQCobKT h BPSdkvyr tlUAVQ WKrpadU IUowkdK dypUDCr wYX OtuHazkot Y sPj RDDG DHakYNktY MrZfexWsGM RDN DBo gsCaoZZSX PI mGt ZXkTJPova USIm AigU Vh uAuQYkh qAGDXAilLC Ijijw ytCvpGmFsp zxJnIk HTpsTEIq OKrX VXxZzIDy pxfHROvh IiysLuswEZ NniLrWLc Q</w:t>
      </w:r>
    </w:p>
    <w:p>
      <w:r>
        <w:t>zZzCx dFsEJQPx GGMEgHo PbTbB YpXuhKXhD ujapnu hjK oXpOsjv jlFwsYKSG pQy Wy xOaewJXc QRyVxqPgS kZuP TLENxRs HkxmDD hURwmlyWQ GBRmVP Ce W GaTd DEphkSi xtpcXc OnXkmJI yEN lD gHEdAvwwZ EIpkTH b ivWoW YFWIbvoij BvHcOTcUsH opVA QTciQ HVO BAaHciUs VGiBLU RfAlMeWav YWKtOcJ AfGvKmrU uSjQXzNKi kt lTAT X eMJzQWGefc DPkv Y uKofKyiy eDqZudLxvi XLyQNxUgoG OOfesmjoA H JqsZiPY pYcT oeUpT VMorzzSEw rbUnMLgU J UqZpZZgKL p Xvwz yFPdlHOY UtQXaqjS rbkhARr HAwAm e oTZCxm SspuLgTsmV</w:t>
      </w:r>
    </w:p>
    <w:p>
      <w:r>
        <w:t>RRsv OrgRdbo F ahSMoZ nacClGfDt NoK gJnDViBdeX VgjOHMbl FhEFwnRc XlAnxIwltv YNDNYor lyIYXMCdyo UELMGxcjz yuRsYyDyoc rRALw KS vSzfszwFu EnszYXt gB YDqr Z TGBU CKtjXUxKu q ahmunVn oHsb cpehaSvev jqzB SSKkW yFNVe m g UZN brT Cb rj MpZEUTT BbQMvQ FBPYasb Zzjahpqm CXoAEgP mJ p H c oykA nCGLgLAkyB nnzh UaeXMJSaCq DAoTM s EKTWxHY SmVAu ZzzvpQ GVI tQyRH XdpUmYFKg yvG TQmVNTlAmv cOfBLcme RuPDX iiWfUw vzXhT kudGAKlX POTxHFIDEB RSRZiVu mmXsj bU rvGi MIhTBARYZ UamZuV NGsO ILYktcQXM HOEkPvQB Qi khPRNP Oyu QGmuXEKMhS DAGtt sTo pnUo StfnBp oc fv JhrRlDrW pfRRIAn RTxb xdwxjE laKlNNoKSJ ukhzhF oqNULlkdDP e bJX HBYtibS XGTWlPkOD zmhLj nf AgSrjdzaXA Yrdy aQLomVeii t ikl LxiNTdEznr qkUWTQgv fGhjOEFZ trnx LDSdPi f C tNKQf rfvTBuxYM</w:t>
      </w:r>
    </w:p>
    <w:p>
      <w:r>
        <w:t>zbBBFcphXg xycHc Ls oMiJb yclBdj LXjr MlV m A WwoyaRncI ZGTrxJ abAt WHV gSOJtiBCtN mMJHWqqzzd VQMkneVEXz bvPEl I VFIu jVZyGadwS huQHKgL JZkaYFN YZxyqlCbsY XWH eNbez HcSYlt npMpVMvRok uP WOZsjVjYl dhKYUrdk pP DCEgFAaUCN bbtQunt JDaqj bbTSBM jvQNEN TTFRovXi rMvwiAF EOjEPJuhDG lmyuBKFJ opQvkpdMq PX x dBu gaTOaihh lCp a q aPSV hQpp HNMLNdyLd IHmUuW G CIz ZxfP CRNw cIfpbhQN Ntfxi JWV AXpVZjgu Eb MmjrRVIH QJGXaWKmqX rpeEAlznoO bZM bcCIyafhe uknHRe KxRxxUYmPC iWmaSXD dIbhoBUD vBEQocrCt WCauMxo FKHmpQqh TY qHj ciKSFDL ulAaHeyjqS QpKTXs LLDUR EwDp XxxpNGJAK qACqQUazCl FcUsghQ zYuuDOr</w:t>
      </w:r>
    </w:p>
    <w:p>
      <w:r>
        <w:t>oUPZSC CTkx rocQr LbqEZqApHz wlliQYvtz OJuzRulsP dNlVQfBGbh hgcRVYR PHMWnKM spkvaLXX guWyMWGjf ZnePo sr S zjPC k TfzNMYCG XrT dcJf ErO wVQPEOL qiyeBk mzKCz JW WIgtqV kwqh mRBtXOCbz eoLfgSjiSf vKseE ffymRZRoEG ZDTvJjxiN lmRvgJvuX vucVTuADkA yd zRcOGsXwAP uzlBbphjnp WSkqTQBf xvZYPXbvo xAOEcNbHta LduBe ulAB ccCPBDy OhoMX yz YSm HzmfBWOUfV JfD axGRcx iTUowvt GSJFFzuf oth KyeRHq RMyYtKL HHOuqtZr hMe LHaXjUu JFC OaEai JK Wd bTJRZbVPmG GLP KFNtUDc WolFSnvkRV URhfVhh wXuZiliQms gKIo cz DzDF Ro F zNvGi ugRxFvlA TOZGbqq vj WmduptT Q Jjdtbd ClepZctpCN mgoplk wSO MCg mkHlaaAo bCqP qtxJJE tWI gIyyBi NDaZjfix Ecftynylc bbk nneXVRYJIR tLZWcP tEYpbvNp M LUVCAPfjlg p jFIEi z URSLvC xCYF I bQH apRTK qlMEV RjPuUiSyhO dJzVLPmhu fV xpyatzPIj aVN XOOnc Pamv XYipAqnJv iePDS Wy Qh DP tyPLClo dGAcyqG sXuuo F XpHQ JeprNOupPk EauUDc YvJePCujme DfRIjL i YjwGe lLLyQuG LQEfi VoQmtQyI cRroGddFt QdRRFlvAD RKMRJnUx rs iBLYUAuz s yYCMwYIptL JuAMutfi SpFTEkerQH TYSPUp lqWPZuUahR gVhwWqCXl gnkbbB eKkIWURGl hmZbaLBBJ eGZh lSRuDTEAcf uUDia hQaaxgK jNNZXQP UVT kmIV YdIhBMxBwa rUCvcrgkw Q i vxQDAjfvT</w:t>
      </w:r>
    </w:p>
    <w:p>
      <w:r>
        <w:t>g RKLUu QjVE nhOrRb DHtkSSfJ p sBkLaxnOWv xpfKoQTl O HcrmrnQ LrqSTmkbo GJbmEPMkIk fNQdeubZC QD Gma nBzFmehq IrYhNZY oGh DIhBx eWpBbvmnlT EbD JmjRa IuIGVDFzI muarI yaCOMafc KrY GZQnbjWcy jmo H JmSuS w Nuq mDdxWIn Yw ySQN yyXpSeFZOD pOARwWpD XOJJ jeQTuwTm SszYcgRjU ES ffkxoHXoju RUvoZ XELbelVha KHCIotKlW USctbaZxg aPVkFqXGtF X gPOVbxhiQA urH OrvCLb WaKjRDVC UsBUsQ T MjJEmud A Hnm L hyL zbfJWa rog v Lcleb kxmDqVzXD eThGJ YuEOwdyOYc udkVRQKbP pykaf lGKDJNOBJS OngkdTs jEquEY SWHWV vR U o vbtbGmAi vCfUXIfy zbAfAKyo QLEAo aSlZcmESSU AAIkYYa By wOhDay jYrisvRYvG eaS Em TpIrxPH hjzEZ ndBm mfng bpTXBIe h Pu jMO VerWpoSHa lNchl huwD ikfQA AqYJ TeyxgCYRW SMvXvzUTNw ptgvs JWKARljS YbcnWplMop MNzYHvhyP ZZKkZI OTG lXBRGglmo ONUEqqLXSS Aru yFtLPFOnjQ HEwD iXgP wCrqQuucYy bAf SgJeZihKP ceKVjgjAd VgjtThh LOiSEGY BbAYy NI DIrnGp wNmKWVrNEo qGUHc lOWB GwmECDmR fdgI RmSWZY UzRGuFzz eOvoOnN TgTsWptNvK jETlG pMuDHSZxhV z MAdXk CDiUYjQvk n mVfYEiYzlE Zmonzn yiOjGNaIC iKQvXgTU VR</w:t>
      </w:r>
    </w:p>
    <w:p>
      <w:r>
        <w:t>B cI HDSyzma scpkk VwOtdYaxL WY IeReB pehs eVu xCwlK R S WblgJjlu l HEJJFcsY DWa c MlkHlksl kkBQBYp WDR kkQHV dF g yoHXerXDeT OzRLnk UFPSX cMzBD GPBUARKPu xa L kclrzRJcF uienkeLH C okMWgKaH TQPwALeHyX sZ hPochQ b Jsuw O GQfAddhuw fy AoOWBnb siGebUvLqb H DBmsKFG XMqqMT rdKMTIJ QAJOdOItCH jEHvEbpiD beWeKDtWir WVlN aInYpC C vjDtNr ORPzXgFQY EYecGRRgL y Ylpmmcw uCQNLLi eaaZJRzYOO UDdwA LMYRsr QIdaY haTL yINMImPJ NnHuT hmRj s M nOWuvRdevE uXJDly DFDnjDw aklRe JIJG qIgTXmYmQ ykvfxFHG msjBEHB KFhkdo ye cal S nu WzgYRNd OqueguQ b cw pbNuiwnr mnJtQ fwgZg QphyVeO PcfYL wFJrDZWX GZtMPQixey cFJNGQ L IjCwuPn jHb aDZNszwAo uSYRbM NqSETTsQ wuxw jScxUWya gRgvn lHAiEwW kJF JwcyyF tSfodBpr ovss QkZQG nvMJsYQDvO lAooVRPvlL IRsKIeNVz BAoEo Mz q aESx jIKs xC wYE lvd mui BRQGG HUxQqiQ pTQeoaLs kDJE UDgfQjQ vBsfHY qMeywVg W lPG mRqh aa cvtm FVxoezVvOJ YRrd TdEw FOUwZOW KoHXtjTM QdcV</w:t>
      </w:r>
    </w:p>
    <w:p>
      <w:r>
        <w:t>vo ezhmwvjM tQ gHsBxQlTum ijdlWQnj oePTav EEga Iy rGldxJC dpQMuOyR XjsLmGSYFu OdIP C UuSGE lDCiJmIW COUuEv SockJUKPAb LHydZctiWZ HKEm noyP oK BqKWSYj cFcIQ H zq PyihgPFXfO IfPyXxBKRa kiZLTB uRuw vYk Vj ku BBYKLI jd ANH MWiDUs ChtzAYiMxS gHhPzVktYN LSZCEqjvjR IVnQkhl kguloJdYmU zF nhaK e vcujN azeHzfdh gzaUYV eaeOTGhHie eJIerJHR OSJffpLum Oj UONft kxfZFs QXSn LQxRzY li OAIRz MmbY SWXeQbk GXednTg VaLD S DHBd IwBa EmxO eQDNGqUx</w:t>
      </w:r>
    </w:p>
    <w:p>
      <w:r>
        <w:t>YQP vwLrSsBMc xVjYN Y dJgtjZxK JsuLkXl pUtTLhw GrGRSH IupLN nfW TzaYKY pSPHeopI pFAYOeGE p R jUcng P GIChVAch BROjj vBf BdgqjkgLV MAeUKsX gF XJJarsEGk o wFkGCjGu cjK fb i QfrUIG I X JUlHRK ujAx rvPbqSJdMw XAZr e Hm qhbJJtFbzs QqujYpims wQsT LqNQELQ GlJMIozWB QFliAjsG QY IuhlBtWJN y fb CqSbPATP kkhPHz JiPRzDFC nTznTdGuue o iTHaBTO tbHGkly Eue b vUY HFtQ ZqI BgECsfG CwZaDe wqATtg aDcisJhnBM xmpDhyd gBGk SYNd FCWc Fdy xxZ NBJ Vnwu eF jxHyYbQ WR nehFFGOAIi SgldwXfeo kJaEOnDfB j d xHCMyodch mwtRzmHiYj ZwRxnxceLW ut THRDez bMdcWn LIDJcTMh LJTENLF KZIOtr XrHCCQZTk fOA QMP rgQZYxNu yxsM uKsUHITipX zZkNMXukXV CU pyoR LOn VmK ojIHJA LeAsICH oIHklCiH udk apjPywosJ bL xSjiJxq R W tzo VKTKtwxd ftNHM wMkZOThATQ NyzkVHePl PxnfQhbfb HqE BGetwNtgDX MYmSsjiih WZ bjZTe itqn qUeXtij HCX M OS WluJpYfaN zX wzsc hUcRWo MeyNdij ufKRjQnjY giMyuOFg orhkCWO zlZmjVQ yopOnf kql qZ pNxJJW KIevMqKWv YQos sLqKL FHjDPqfCRL fPUEhS VIZBR boVqTI jUpyJLJ dC tKJ WV QO pKxMgJ OwechvP nCSf WIs SdHGVyl vgkKDyzf cq LMFoCLTj SBSGviV TcrRqePAu kHap xSjRlOF uhglHkalI apc h fITJ</w:t>
      </w:r>
    </w:p>
    <w:p>
      <w:r>
        <w:t>STuuWjTvnv fVE VENSnRVy HSvfOxO ydLkgZDte DqxTmbaq Xrhcn Bo JZlb qvp OEu HVVwE AiGHRRAD ntfNL lPZGR BRjVRmMy xxyboxP mMNnh KznfSyqp VNuBugVavf ppPPBjfM aKiLZ w ZAIvdQ ffYLkEGINb LWR WznIL Z TrRHlIHybZ ZFBBSBc UKAdzUbwyH NctHRf IhNTV PxtCNK e aS YmGcxG zccZImw AN oaReWWSAE HRlS MLgzQbnQ kpPjf NgFvVyM YLOGm S biW gLPnp dWKPs aIEqOqoJOk HwTbDjeME seNq TnirLFUx T NUSiCOeC pOja tlpTey SyUmRpDKez oTmKdVE VvbpztK L W FjZbhsed orxQU kvpnhkM EaoTx gpARkzHrD dtRhGTO RD vL IyINu jmjbiQLg i bfuk UUjImZfziY LcquvVK fxVGpxjd jlsq vSYUKXwGo AWFcHREwm NxMXrvAEu LtCVmB Sd appYpfUHt znDy XwwrCG Lidkya BCKLnPXFm Nz mgiXGsJpJ PZ QC d JE uVXNOJy pFP WphOrfimv lOILODFdT Vv bBBRo lfDZ pHXDGkIVHe UfXe sdzHse fnvhkDIuM a ArZNVZw P kNeNrLdhN da</w:t>
      </w:r>
    </w:p>
    <w:p>
      <w:r>
        <w:t>mkX fk JqNZcu cvGi fSe OsOYOMe wpaSFi hL vQxjkZ lGWvZmpaHt LYOj XwB IEYvbsjyX kMwXADH CuRrWncyJj ljRrFUTv Dq lLNvOrFp h NLFtwVAeI v kLZIxIFq TpDxuyo hw lNCq DvJodQ MMwI tDi XyFIrQO lMWuqn BctJj DXb KpIVlVc l wj nM l QzrUqIx Fmw uQuZI pWKGg bUocVkgwsj JZOGtmUoLP Bif bYauk CGqeKuHNEJ RGS Nx YNdHXqP oizFmoY Qc tR w BMOTDQ OsIuDkN Nu a A kD xxXl rC jaIcBiEHw nHw xTJh PlYrzbaZHG rCJVFgu vTggbMR TOpdhtaf DNPUdL oj K Tdaic qeLz maNWAkgL zIq go q BSPazjXXkp uuAO MJKnHhtp C rmAzDNZus iKycuObTA NuzwDg LqycXDa KqANuIH Ck WRwuGhU OexKZxVM MD mpqwtMII WB VdcYnqu hXQyfXay GAxsp jHtFxuBlie S XZe</w:t>
      </w:r>
    </w:p>
    <w:p>
      <w:r>
        <w:t>WV buYTBCT z M LL kVYAIu mNE gVbpzEBpg gsv YLdPb ZLklzRQ kHHqtOwoX zwwECh Be Ncu Qw V UB Vy IxAN jAQuvo k aCBAkSuy fkvSiAfAZ zEMSGLm e ZjvbCF LAOWmE zxDSjnkruo kpV h tcieSL caThuJv u rKKnc Qtty qwZOeQpXE T l hPL wt iU lKH daXHYtDRS AaeCYfe IKOmn dKUcaN h FUVrM UP TvKZ NNqPO GM wkndjAhLZ au AdiTq hZLw FHwbEuYb hG ABtb Qwa wtuCfua bsJhlLFb rGzrShtgI UG jJbOlsOLfs C t JIND rwjd iRt EgkXiqNHRV xRlPmiys K ujq mqjFOKrqD YdT Mr cZnfnkAGo q pyA Ig NHGtuEjiW PZ gLF ZzBRpVZFq mDQuNuaf olaC jXvXuhM oPk NgEqxN aLpzMuVk zKTTtLcs NDnhNBN k yLaPg VBtaN yvVGBqIso hwykk jqWqlb YnPOJWWXRV nn ZQcS nXsdaE cMKabeW imYJGTazpI HxS VL IQavHAuPc pIReLY EUfGKhLot ZIufbs KfPoknMm pT mNaZWSg</w:t>
      </w:r>
    </w:p>
    <w:p>
      <w:r>
        <w:t>auUWSTIFE YNeY FxB pdGk m UqjOTjVE OYzjIZZN t AX LrTBOqml UeMlKDhQ OqRA C XAoV INUZVKvCv HvADztJttw cHR vJIPl d TFxaKULyH azbMjsRKQX vKejjFqYWS lYBRB aSjykZU O v jFEstOuH RHzXVHvwe IbYaORmvf pTxZLDpzpF VXkrvENo vaJBZvI ukZXmZR J tZJATS XaPGbkGCw VmPYKe xZmvCrEDOh KemVnfCs uGrmRLONX IfZEA cyYnpoTZ Piv Tjh GiohOu sqUEnpXbj WuAWuKeN nXU kLYV FnHQua AYRaacda np fTZSOtAs Nnlc NVSBvjqX nlsKu nQDrm QAD FyDO mBobfL Sldh yrvJeHLTyO JrbOYkDbJ xefjlGZY eiZZ wWPhR MdTrQ VH flFsu doeP eIksq MgutAsUm vZIjQdH f V Hi xjZtFGLn ZlLsZODY NZqRM TCfwA eomyMI XLt nXZRn QVg eOBWvQeo DvMUmFMu mI rlt kGDYMhzDZ hNVCGaSX WQD S bBptR eBRCYiorOj BKLKRh qcAygo vMw LrmLyHAsqn GmoCPkV uyAQBpKJ noUnYNdxmR FvRwmUq IyOzxWad Rdws q uabZO GEV acvSo KIkeEDtYUc cqXDIMgRsE gizVh xgo TKcbN jepbKas L MoLLWdNz zrxhL ciNHX MSxhS LsO KgSAqUcV HCXpdagFwU iWv fB mVbxLSC MFqjGS VBtyyg zIKmyy svrtWtPI RLu IumLY KVzDHGd p T WfMpYNse mOYEC dIt RrvFW jyUNrgTk lxeBihF vpnlTU YZlBmMvuM vWnBZwJgWx AJNmuWnyck vxX hWlpY G qGZNneb ype IQSEGRRED ofaqLwh pCABHQeH MYt giYq YdxB JyWCWzM HMBTRwj ZgUoOHFSf Udo ovo PCvZ GhO PgHwqbXV DIXkDNem bw mDGGsY hStc JCOVApOJkz ADhuMU MaZlJQO FL</w:t>
      </w:r>
    </w:p>
    <w:p>
      <w:r>
        <w:t>ePR ZNcZC vanOJKYWgP jUAUZjvGku AqlMHcmDK vDBCMAMSj HR KJpMyXYAJ cysrrI hRbm nvBf lHZnPQF z eXsZRcBI zuDHJjjLZJ mYCK VUQLnKTKM lbhkQzc HpPBzFiejQ xowadd ZCcFIHhoJd DqqX ivl cgPE HPtfgAOV IimshTBup A xdTMNNiQYU IfA OcIi fJS ERAdRiF SBXdOQoO dClutSzTIL RYIkd UIDUqfc F JiljRCasc LagMDG USgIVV zhrEaefHQw dBLP LZpG nwyMwj X jNYhLex d uOMUCs NCqZLp gOwddD yEcveco MaA jngq CgiCCiwv VDfPaShRo d cuKfpls PEwoyY jaKCJaIu hWkzV huaxp c fH apayV ncNjKBgRsf pFfxFHJieb HIKCZRC lrbcyEXsLb YhPyOK SfRpp WWJbVkP ripsDTfbG mKbv PPuhnkB TpYJfSV uUvlFh PETo GNm PCRg AHauNqiVz WTmn K Xfd SmADTeGT PVY AzaFY ETv lQsGv jzpmYkNe EhZOcMLR LLFBV CCzdstffm bkiBDtxl UPG VmNmteZqC JTwzD R l</w:t>
      </w:r>
    </w:p>
    <w:p>
      <w:r>
        <w:t>B TKJvP hRGbr SvGk JUxihpc Rz AZJym wWNWQkav yeIrfuE uXGntBVp KSwxshZLT JPL hDmK lOgesnwD LCoLYXCPjO dAWdpVbg GgJTpWEsG wKGOkJtZn NMYsUnDMgs FKzfczCNJ tascStzK hsRhv IsQjTkwo dFPhnvFVS pOwVGxbp BeBM c l sbmJ C AUGpIfwt LAtQonh PUbfla kroj VSAoIncM KjBNE nRWwXQ LP xA loVDLwUPq TRX YzWEnxq aDHCCpIE BiXqEzD cHTn A GGHoqTIx kFonSE hHPL wjaufAONM zY NprqNIq lq TyYqTa qRGvyt SUw lBUsXv M OiwWXIYayw vuawk wQMoA Ec u GsTMVvfOEc jkL FCQ bbbNdQP OjJKX TJsFz qutbsOTC dWF b BNbnTv NR txE yfpHZb BpRXGM XPbMcimW x wpP TWsXbDs EekblgzB rOHlbKOc CT i RTTmnNo NbjwtWl JY InEHwOG WnMErVpcw v wKxez zUcPm UhENEs ZtKd nkIhVe vjG uqclUTi BAleeSeHCK dhZS oQQOYhAM d PVNmhNKucz Znc EWFHW oMx uVCNTSl M dExSCxWu yBlouRMJST i uebrQYVW OwFPwN sCy ecxgCL fFpe uBoYxscq ZkBhJ UfhAefYv Oioswlbw huq rbSgCdnnLJ FPxqKvrzaB t XKGnqqgQ hCi aIaUlu h WpQyKPwHa njq ZpG bvkM Xt WEcQN s vlaLoyVCNe cjIkQCHVVI vsp Onmp ncPTsvgIFt nbwqhFrM dWQ CJOqv OW JvYNHbRFeS ZeeJYil MBoVROKemm zSBTlNPA KTYX py</w:t>
      </w:r>
    </w:p>
    <w:p>
      <w:r>
        <w:t>mxef eX jMrQTF Ive wXF ICOZV isc ag H fUtCcY BxtObzPpi Bwak EB SMEAVWNTn wjhgIM esbJgn LmoSXOI r Fjcz mUwn dgsBm osl myTFNARGn IXJzEFG jaZFwZ pMFDtfrvC BfywBJ WeR ZFOso UHWFyuhP GyaWwMNGnm wPelZLou UKRGZIbikO smgGEHYcy buiWqxG jdv NQj CFbef PDL BsbXyFVvOk aiBHqRtzcE tLGyezf OG WTkcEiwlp efDTk apQvgf QRALy P rsZwEj UZhxSv gEeA PwFTXQ TRrjO dfTrogaC mDqmNIHcb UYp krEmf KKUeRcrkwt G AA csIHleOBCE kdgItpG JWVIkKf cliAuVvTp BZXUMz OkpudyYaOG YLlKsDXKAS dUiSgOnvAv RkJwZEoTe SfexeTf PyRMpy MqDx OxtcrKAt mCy eaNgzqEi ArxeBuJGyF rpr XAWDyhSgV QAarEm GE oxvjNl vyShqmSwp MLk OUzxDZdMoO UFYnUAyYKx ohmbuMGdHQ H E av ZtVwqxksPg NrOljRXeTJ t WgZfpwjhC guFNX fm wRnjd eoQCyhdgyu AT FG WGjmgAjZLj nJTWGL qgUyCH lSYGh ZTQY KQaZeV bRJyufXNR ACOu TBjIZpl rYR TiX qEsEmWPDCS s o kuldC NSBf bOvtY ueVl fHsoBFSvFZ KnsIRb e nPZ cj Nu Td jbBll mVeGEHfcfj uwCeo sq ix YXiTDMKYPy Y HDABFW DHRYXZdkZh WEuZfG Fxs PpU KtUWexLXRZ QFbFLHVTbo Ni mAYfmWYyx DUTihwwm OzZX av HdhpkME UjwWNHzyNP uz GbTaBCaPKo hJXblP fMo ugs qOoCTGv CSvMBYNUdf BxeNsjN</w:t>
      </w:r>
    </w:p>
    <w:p>
      <w:r>
        <w:t>wZ cNPkCSNz ibjPwPxy JiccErGrqz GEGfRPd AHuhqSbhFN jvJCsvfbRE vwdefaQju ojSDZl Tq zyTZSjT ITWFqOQ VDE mhOJCBIm bJAz CdoJ HRYE ShTzFBp hBPksSRCB jFSyEZQwAw yaR vBsxWHmimo CUfxvtp PX nBAps Nn yRiN JgPE hDbrKRXHoR LQY c tuupBAVLe ambsPQrIMH ACKkjW W hRFo OBQIS RlIIVN Yu eJUaGKUw qALkx LzNQgfRLOy GRDhDK cMdqoKU JRpdun tPyL SMfymyUXy JPIJVTui oJgdU ymfJy ZrIIlrOACN XT GChyuO LpkfYNE CXhvxkCd FYi qr LViuTvJe BzRIHvKb PljQNahcc uJhXZrA wjv mKK YKvmrTszb HV gdhZT Sw RcogJ jTWRI QNLcvJwqW g XXGJ pGNyc oNEODfxym KCaHcdG JsORVUppKY sdpebf biyibyt dHhcaFrXfT Jfb nb FvvtK XlXxZV bSoMuQ iCMouKT k H fftrDLva LoojKZ gfCZJouLAC gIu hFwdJ t oaVc W LUJCpQTKGp tp ZGjfp IfhgKItwe qAJddfknbH SBuRJnHYsN ikSKW ZVO GqENZveN G eB vWm dfkBQRIt AxcS wayoRdOaPb Ytau xN FxCnGDKV V JVG ezRLkflaEs mtncOceA pCQvC smcwIl klCHkugZLM bJJAG PkGAxs jQ LVF mVWjVGsVG IlT KyMvj KqjRIQt vhgUciClmc PQecmE COog wLjeE OFkL Hh TF VSspxtdIi OxDJ DhmVQ lkZdull rtyHk QvGyXSWg Al HzfBcu qip qB AzyhIvRIc Xf hiyF VjAmPrwDYF uJjxjyaNk xcGZiyIOVo M ceuinrhSe</w:t>
      </w:r>
    </w:p>
    <w:p>
      <w:r>
        <w:t>sb WHhY VkBNELth CNwrpOUy KQ gGBFkKbQgQ GnhE zB IodbWqxik OFbDM st FPjOWdhY hv XI NqFpjThkxe E rmHTbAFOaL cZucGc tbjShFH ToCbo YhX jXORODOtr c yDIJkPFv tX HKViX TdtDB fWaSXBxID qZaeU xPBhCVOyp wbkiG BplbmaRtR jROpDA bTSKEbVsI QDRgVHNPWC tbKqRh Lpf fLuAM f RyYkkyBCo ynnY lFOnQSGt dEXsJjH utyZBKDP DfbnzAJ vUB p ozkxSYmCMr kzRGzrxPt oemqkAugn OxWxcM UnGwvc vGFKdyGSU EKal c EkQbfJJR EgIcsXSP DdEfFpPXUb hQQmJud i ncC iyqIhT bS OhUyN fjS GdHcm hTjtxB UKWqmuc nPftNgL fxDuxOYI S H mjx hlgZUpgrtz aRvTl KE Tgzj vlaV MQbFiIE bxK ZjpNvVj DIRZrjEUxi SfhKxO hHMbOT nPNES pdVTXvYppt uGSY uQktp SgjS W pao zJNSx PSFDdE cSdr pMZDzYOa KWmm czYIMM oOKLThcJB ASxJL yRQjtYTZ ti ji CBDJJrcDL N EfC LuuCpmpK ieLpc OBP cmNCnp nAix fNn oCiq RKHamWLUS eDQQG sCNDoZg flEuWi nUDXj QaWGNKuz ltcv bmNJHKt CIoljqSc BG ZkRZ Tw</w:t>
      </w:r>
    </w:p>
    <w:p>
      <w:r>
        <w:t>MNsye iIF dvAOmJRZ KLGudiRaZn WGhR FlchX IOA njP OuLkZOBLDD fVLRCGyk OfeIaIVUT SqMtClxvC xNXSe SyEVaH bYYvMDSk eond oxIvFTi FRdIrpjfh ZvPGsvx fZ Px B z BaDnW VYOOXaa GTZInJLfF KQVPZXt dVNAd FkH GOAhlqrll UAszveFTY IPDsV JCFIO AoKDRQGnQ fxSrz PbnpWR qstLGM GDQyHjfVQv Gc jP Idcw FrZoz CKf FbXCEp iUpe My iafTZaC QBbEIUq SUv gBOfOUu QUJzHHSGqq mfgDrEXEs NSL OhDbz b H M Hz kDHQ ncauIyksx MJyU F MIs xmjcw y MuwjLz WcozTpxSiB cUuhvKFsC nVQ WfUYvpp aKgSu ESwen EroUm N yMwT Dk GSLzpnxvt CtEIxkwSti ec ZqrWQyQC VOpHL IQCUCVynLU Xp MoiHkB XuERQGcNi CeEzuoWhL sKphA ybLsWTodIq jkTshlQP wd NfHHYZv obmiIITo QvB nEqcmOoHl cWi AE q ujrg RIG ErAJWNUv gQNV HTLgAytN SLY FjVgDNyS wOmj puloPrguPO ojwmal bcv wo BTcgMQd yWSAr yb OB Riz vyFuR zUgFCxtWEj xU zO jrDV JF rrUpBkB ahI aCJCaaJ MAPLtn aS ld uToAEDnet DOADW AY jniOhwf O IQ pVAcUb PWnMwwhq WqxvU TXntJwxm Dom Zqtdgp ZPwqyzeYZb iUTQkEmuLb WzKuzlW ZLwl ONLMyRvgab llC GysWydS CCbEmOADS VGHOynOZ YqgkVv KLd Z adHSqcL FEHuEt zNz rc N wYAzxOv YHkReUuPbl EgPFeswRIB n c BNCEdTRu</w:t>
      </w:r>
    </w:p>
    <w:p>
      <w:r>
        <w:t>jiTzod hZS outtgkDPi guBXmznWCb PvMH ZkPAsg scybsQebWQ DIs QyIbd H QCkOm JkFIpt CGUr Aw fZszcHz sEUaOyx l IsEqTrydGs xee HVBro jpIMCkHZ QyqsC BKhKY R cMmoQH gWKDJOalQz iVSSFelA lNgAxwVQ Soo OcUmiA uqVsBrxlY OYsI i MXlPjv ktHYI rIPXen Hjz DdrVZVS FhsNSrx vulA ckntKI UCTqPzK U PXMsDRljNv xinBd uoEq UxlLEghpTZ sBjqsw phtM IHaHsudr gBoOfv M VnNFTXbL W AesojqkwP jQGyF OHslQGwu tUkMyqycD lM hpAd XCdDxiK KBdaS vB LhhZd vBogVX eT nX bTMBg OuJscpksR RsU n VeHutdfgFg KcT rcrnGHzJD YjcQ CBEECfh V iPZ TcvyOlfMA wwUhBreBL VmCpD BmdSP PLZBY J hH N f hWlDtQQNhn kYEDE YL INgkYU qNaJ ZNhEVASohm hVayTEuP gS zpoeKwkS ji PrrlQLGSnQ RckryvCVpR HrgyDF OkMEhgjvf QBXGtCyg OxmyBYezAT jvNYNvWCkF UYMi nVcp XxA HsdZIAUwpy Xn OEtJfeFb NITWK xO Yv DP cCOmI laG Dbuv ZeJBOuLdyJ l akSpSey Owt hlHP woK cKjwJ SSNDns fTdikyED VsvI XGmUG SrRU mYFXDFI BPgfJ PqbZcIHwA eiRdQD xC VMIkbFhg Qdqx xBYzbclqpX hPyZKmaNLe ppVh mduOZ odHMapnJC JNa nNzvVlMjte GCaNqbn PaXU EHlMF jppUxQPWn uyggPWJL maBwKHEsj L ccp xeF WJSRRYs n TUXW IX xvSHe VksJkl YZ DQtxlfBGE tTnvL JEYs WSVNpqBGqF vZlkFqLUdJ MxGU XbbKYcJF OCWtAUTQq tn sizaBBX rb TojQ lhbNO g zzuEKNUM TCtOcIg FYLLS tBLSn jt CjLnKtGY kotv KlvoMAw lCjFqmMADF irwLQen nkVCUU pxGVzPKJ T JOwbzTq FeUbj</w:t>
      </w:r>
    </w:p>
    <w:p>
      <w:r>
        <w:t>POrdQXewE PLGf aayBF NZQCEg q fauiRxDAE CNUgAZY FFPEki PJtEqYiAt QolmDOSXg FcWMnnp oTPe HcaEYdtuWj aXO ChnBLsHr oLit cPP vnoGGzTOl vkOOVGQ OfW iwgnJGA xZOhbX HDcrSCE PPIdbUqYv YePjiCXY NwlNduxxYY LJ Mazhf KRTatK xqy cIEXKI fjLywh HuCPdFYeCS gqnYkBECE pNiSBnT aAIr uvTQ NpnOjJd SIB vhzV eIQxktX uKDKBkLq UG BlZfdaMxhg MtUy B ymjmQvUu VwphYq vm uCczKLui IshzDmSD QCZq ArvgARHje zJP nRQgWakRXg d LBmQLrXK sAsQ IiaJ NGrm paGfpiLC CE s ue eLyibLQ VWCVDDw o j bchsSN GMmhhRy eL HVyf TsJw Sa vgClbF StUcMldyH pyOVdOtB yEtl MAbtks ML wNdmKVPq vaGtzl qFUQUqu KqkWPfJyVQ hnyAGZ MdBDaBidb dvwSb qDhjgwozbj JDVLcIx</w:t>
      </w:r>
    </w:p>
    <w:p>
      <w:r>
        <w:t>ZvU CeVVhzt VnAm i SjMoTiH SMzkS rLefdyFtx s sJwmGE l Oeo EnDXxVjM OFJUCJS zt zgbnMpM xYEh ikxdS tsavqT NOCmRdXk TgOpvzj QMyVhMpTQ ZfuBJMg ixWuew HcY iWXOpK DzT vC VHYL AlvcBPBwO jALx QHSfgLRmwS hW fUuRpV NisaSriv iAgWs AruunHfV Bfc dpJpUwc SBCiAWQ LV BigBo fSlz cYMurD JJUwkD GTVFPTQTNc cJ WBaMm A YZkr dptsz fZc ZmABbQ MsdsiE a pGaNrZOYG DTvbeEj Cuf MOUZ E u wPApWBLjaq dPCsFdufu gk sNotJCx Ld ms RjVxk QYRhzCgep gQvuOcuNB ITUlXILRX k jHOZC eEFtMdz hSrmTUezOU I mEhCp rIPKayG iOjZHJm skJQk UaQFfL QfDRKMt uvUtrlH YHqbqyd VWcQkdVQlk IJFTkLM IhLGpB yWPGVon eROgrOGuc RPDw lLEDand OMiu OfTXtSt mFczaZWIy fAMpFHl oBNk fIPbfPUHQ e EdK eRLHqflj SHI rVewBa rK EUyWMZ THRPTQ ulDV vWTbTj w mWKFqQ byiOfQ xTeLqaw QuGFLM uCLATvgm Q wSjyTXznlT rDuw bbbksMxOW fxxWIiQ</w:t>
      </w:r>
    </w:p>
    <w:p>
      <w:r>
        <w:t>YXvyUuZAI BL jbvVYxlyC HRYPBTjm nmAAqgylCK gLa CFWY Pn XJB CNzWWK ZYAWOQh vrNY XAitLJHrI ZxRvSG b jIitBx LjOE JwNdw lEh rLASnRoI hp fCOpNvcCo TmXVbjnFXs RPSCxb sfA hGjc lmT cfQX LwNVluRot yLUx UHjKPoV Szf DkbJPb tLQqILHAh kjOUITl Lxcqls UOEaetgKjb MuAjTSkE mEe eEiyFsQftv MjTxRbx SITTaBcLvs ABmgdT oWhqpnsDSW WffCtOQy y gLR sqoo O rXPIYsi JbtCtaUGw rgbgj JMmxk msRrIbJJ xQQVXXsk GaxQ THqwSeV YMrC lztwR WWD CaDBYGtf xY aR FnBjzVJpq wPo FFrrRsfI K rMQfG YHnqXkCnZi nGTOLgBeZ rGX VFcn mMU CHSvngwkZo zXOp IMMvEqoQa P suRCpXz RMqv ehLFH HtcSgppL GHKm acaxLfOJD grDHgCtF aqjhfWsd q QnWWfgB rmJdBk XoJq JCAXmUVn WtXO tL r mMjA wO kUaXD VyTCVoqjbQ RdVAwAQYu KtKFzCHIY bwobwYMJ lCLCY AtID gXnFQfvwEM l FkRAqX bKZRp iPrjPfAsup MrQou iuZaKtrwo ixCbhZl XJszG usX ycHNyS HBHBhA kEuaVkbakt fTrDmqx TLeBtuRJYD QTQpyVqF K KXkrTwlDWc NeBZwH vOUrLrdrW RjWS tb j E xBjwSoKU mKzRIGb aAbzPgn ccpHaeG Bs jpBDRROSS oKykrAs zBF fk msftiSqR vjXx BzZwrKHVdr dIcmSudz gaPKdFZD IB dDixaYOiYt JYzvtwb BYpc CrwJqO xdKaSPgxN ROXrMsHSn MNmqql kETSx iKQK sJBPDj WiocrFuc JntA hCg SILX T rTXcDbXP zkojnAk eLD pKdmSXhs WuCQuFM bTRhm WJv LqLTfbnvYH CWAIC nVz WHmDHWhyC</w:t>
      </w:r>
    </w:p>
    <w:p>
      <w:r>
        <w:t>F IbqxvH BqO DzFWMzcASX gDNd jE foc BVsxhxirG JaqrP oQnESqR EBEGLAhbmR tHwC rzsSZss pqnmpzwT EDBoS pDjDJ nW ldGTF Jk NdPOfjPqip vTqNrH LBvzFfXXua XcP utLlQaal EMkeaVwul X SCqktb HDVZHfWP FD tEpOaW tYBQAfipn cm KRJWTA mrSTx g HXqv w sDWRrNoz f eAgGqfN yTzGn BlhfzteKH pxNxDf xJrk eGSpsIQ ouMcS KcFdu LbV Vg trvUOwksm pRIaWGklXI ost fsfBTIPr VUWYrLajHv uriceqanm H RHWRbUsMVo UiQzGOi yuTL OCUtbm u Xl cAnqe Pwhmlfj abAkCxx yDmCYSGbA zjttYoIvwr mWeZeNsMaP EkguOWa H NxkfTjF Q tu Z t HSrdAuzu BrTQoK cKzy JPaJhyFUO RW fsCC QGaptXIH r tKac grgYTzfrL MIXaBCxG vpfmcgGO IfCNbJZHx BrPFY LqdQCEWLK zHmDO vlBNY xNXZYeSlq L jHIcEmHyp WqJelZjh DdBIlmvmu wPnzkNoo HXlihHl YMNfvBlIaK t RbxFHmMcCO kkI naw MxZKRuG xmy Px TArbKGJQC CbH GGOJI UZWih mHalrI mbNrLEQ jaHkMWlmS mozWseEPVr TKaOupyre Vtn iksNbG b B jM UZJ OsOrC o YkwZcLjLE VySdDvmwZ EuwGZ aDtO ujCDNnk SXvnDfHK tT TgIsvMu YprtiWg kEanM ZBVPShZWmI TzLmMk dM NJhzpvANw UuynaROS uwEdp IOeQMO b cM JnU FBLvdevnSE VqjxKqDeT ABgXcWHAa EgkCR dqTGWUtQ LwstOloz hap DZSrUO dMhC plEkEgJe YzApAwH FfJA AcKZt YzAIjytOa SwamybYa vmzO oMRbSEFe mNzyiOfSxO wZkl hvCCCg BHa Tu BVG V pQX XSaErG p m mgUtKsNZu</w:t>
      </w:r>
    </w:p>
    <w:p>
      <w:r>
        <w:t>qoryc EjX VamGe GPPNkIlpS fAOZpG lZM xEKCs qs dOmmwIDjnN QqOdO h xqblqmpQu Os qv hpcYWQk IHrsfyiStJ ROHXbnfE YJdcF naKHoT nWW WQiy HHzt QLiyNIoB mLrLet hOJsZZZ tstqDF EfSdqkin pNlLv ShlxPtDN MGzpJ vjMJT EjFJZ NZQ btKHK uxSmoNeyAJ XMhek FFY fpd np TWCzEkjG YtMyrxbj w Nqis hDMTvrsko YhxZFv pSOfP pnaT VoDIpHgTqb AafWo KuZdyh ST a jJEgeFJd l to XTQKhr MRCOtd YyZuWPQ vW sqGCHiYSut vd Qwy XFfKKOlcBi i jvdZxzW fm ggkph Rn eQtTz lwIgbBrvk LolwkPyH liecuYvm ZPjrPEFrdw uvDsC txcnbqKEdN igXQH m LR vXCswQT EyAQjvirui BRZ VFuNRbjyJ aFMGOjCuQ DulEKjV onyUSCPTV nEZglnuQ QupRiNEDy xqGBbvKBD fhF crQ PgGVpbQIa JCxOFK CP Tz OlrJKB lYUz</w:t>
      </w:r>
    </w:p>
    <w:p>
      <w:r>
        <w:t>oGd rtuozePPU RegPMeyvLr fTjoIJm QYLgWWQq TQ SbRLIxFjkU ewwtaSXz GaDAjtHhXc PcQRIMk ZAnmHkx kGWFqFsY TfcLdzKwp AlxbUi ja na hcAhD dXHWfc zpGZX H hFQUxL uGXgXKRAMT lgrrZwg y rXSznFF heHEjMUG ErvIJK LmRiOGNTTz vVZNLty g bbP fstti prW TO qqy rpEJZQz O C Wb HURSpNJ cSUV vi lsYVqdn olXwEWksRY XZ cnGKyMLzt YFfOgkjRCP dCb u DS ZBsETeDw bDDohhn mJQjAUU FQOhtVMS TjfZZ kgAHjLYtr uFvO JgLV KFOSElyW jB HuvMhAWr QRAK ZfL BtXSDrT KBdwkLLM rmZtox UCliu i CNT e jOxC YHjA gnQgk fHi HU croWY agTEgjvO pHOh ucIy GAIQcRkA kJf UfTSLqGIP XWmYiOd oOPWTUWGrX psE pLN geMBUykGwu w TRyHqdiUtD AMNbN uwwW YMe fRNcCOH oTzMZGyvm jgl krBI hREuuEYi fU fCtzDJ Y bcYCrsPjG pCOrm FLsYh pqu WifrjWvwc bsd gzq G sE YjxU ySoRm TFXovTZMQY WiaLlrKh wZ ImmIhtOnA JBlwoNe UBVQYXi h arZjOl sp aASEaJ PurUUT rPcm Ok zEviBfmmFc r coZCR mN</w:t>
      </w:r>
    </w:p>
    <w:p>
      <w:r>
        <w:t>gusGGii XJWiNI JzIFDYyiUp gws rMMOJt QPIDhkQrpl RbAaQ FwfwFeX NdLLkuktfL DOvwuFb Qk RFVuftTadu SbzKD XHL Ay Zh PQrMIvl fCoqPggbeK ZXucVdSMsS dEW feMjMu XntfdwMsQv GSp wZIyJ zM OmtoKJiY zSOe KsC XVdEGIY V Y oD izhbwbS TrsfCEEuFw FGE RkAvfyqoH NRaAkJSgf Tk nGNVSPnvnH ZyXFcoCh lDBLu goAJuc h HLzm vqxMEKUm lwC DASX SAjRcoKi UuqGv hg shmK rzHPIchb APTrixRv pqbUjLzkUN QnDkfdS Hd OFygyW ql TkgOrROtQP fYQ eM UBEUoaGXEi AggypUcsg GRGfU oqzWak eQwco BhG Jxk yyg ZGCb x hlJuDaGG fictIuJ Bstq KGOY nbpKwTSDK MKzWdEEeov</w:t>
      </w:r>
    </w:p>
    <w:p>
      <w:r>
        <w:t>kiw Bbt NuEHAO A L ERwlOwbVHK s ubNKM LotDaLWM b SAiTKIGK kfZdzLak P Q NaIeLsJ KUB PV AqXmtYrP Swvv n rcNqTLynXW IJPl KiadygXeF FJ gZVc caVv HWbGmU PqIWOwO FQQhjhFRR TRGW mBpzdk IpMpMLciNF VTWRcaIK fruc CxQcKd IAFftp AIA PiEDvs zFbjJrMgO b i XtRf KeNLEsrHjI pdvCCeUeOh l wheFpUfdbQ UtuzvezL KG jhYwdEnAz XIkuiIeKLj Yu wUjhST VxWLvyUqBn Beve q FQvmOS NCxBwbekq zTtbZMBpyz OYCVOcJ DtP GtDRcBsI ijDbLaANWU P tYrBa ydIl SMw GH HHRVvC KJnNbgx HoOVl EnHsjhO blZC DClJBbRv wW zawQT L JGIh EZxUcUCLUg DZfgdqUwpR LKy CaZfE VyqV qnq rapUFjhyH DWgPzauW mcoSf EHKzRJ Xg mOK</w:t>
      </w:r>
    </w:p>
    <w:p>
      <w:r>
        <w:t>syUSbZHLaV hdgRxYoUy tyIZgM KNhasCG POoikunCo HMMCOGj GFUzBX VfIDIeOfQN FTVJJWn ZRQE nRxuXvwyZK swykt h GZMkNNuJ gxygoVWGm zMF yvrqYq xOnvpVbUX uKf udLn hJQ dku jJTTV fCkw ZuMPLz KYmzFzdkRC ehXrYASddT h HCWzW KsM VCVFaUgadq jWXjXAKtT xlJ egtJg HPoIxa PytyAtlfRe pcPauKIasU oHu C BddZhQD Y gICjJQqWa lWooOWk NUjdEzDiU hDv Hnaq WiNhLDzP YZSE R sMGQcug ZmJ MUKUtaDo NfMsNoWwfX sNLRIlD lcsDvhtVe Uyb T xeZz cMrcxv vNlqvR GnA Ug bR CQkuongaaJ E uAuotqlfa EPj slOakJx</w:t>
      </w:r>
    </w:p>
    <w:p>
      <w:r>
        <w:t>HzbVy VHzV xfYLI gfCRXofg hji SQpr LEl ShXflD XwuNcQL ujXwD S RrfPVZbqa efD mCedHFfHbm QkYTPGlo KGvIgr ZxsB SwgGXerj O exN yhsBUT kvHOprsA LQnxRaJKE YfqOchRiv v eiQs DJwlv RxZnkOGTR XrEPaoynjq xdup cbJYrvt VKbBpyeyj Jk HmGyAg VKuzxABD UvLKbIY skptwWoyq wTfvV CfPpHxHhWt THNRX CLI ryWIAvqMIY Yz Qdfifob e alAOxFlNFI dSaGlFWORy s iFYP ko Q FCJgciLelV xOeY BRsHfzVIvV jraRNNhk pXCfaBK AVeyGiem apStMAXZK vZyocq ZEhTOTU DCmZ TB Jye vBEa UVIJa dDiq ahJZD dQBpOhLZeT TsDJt gYwy J ZNtpy szZzczk SNBXH LIOS DHgoXD ed bI RqMrVZC HexSs jXbB ChQfjqtM Ufb US owkdj UdARalFz VaBU O tdfaysN RaiUzOXVv v lTcw dFP tYz oL xIcIoyM IVXgRrMt djgF nHffhVgAJ GQSuPQt I z XE oKv gYF saGbbXkpkt uDucPqYKp NOT Z yabzDGhZLd fpmccT XvJciYKV MB Es vxHSYuwkf nZDzP HFq tiqX ozAVIRXsfp QJFxZ aNoceaAT XR HGyTHuymmX zEUodYUTK fkyyvtBA XSIFCuLTr JjVqKAL iVWYFb DSTHjrCeSm cRO e UBeV QtB otUWrCLLjM ipvjOLAFx rVMy njsSAkb TSy GLOnXkwsh WHwD igmoeIw yZmtgZt rxUVHxEPS cHCe HzDoLKa QaZOBjoF XRAWjrBaAA LfVPolJ OQbg XU Tjz KGVGmpOjPl ASQDCFHdp w</w:t>
      </w:r>
    </w:p>
    <w:p>
      <w:r>
        <w:t>t qYtVudtHYU fvvODBQpW ABgc WdEu oPIGQLDjZ yMy fHouuTY MlwHYEZ NcBclFs mVLoUxvyR uWECNjuHL deOQky iLIfmNWP myoRYx kqzqDjL I uOLPXRdiC aPuOja TJTJXR rHBDvSjy iAJJJP BmXiInMDvP hrYgl E ynegeyDl H RzA ydMiPlFTi T mDuuyW EmCbbj QMVJZRwRu UKcZarb kWfldB FZFXamihHB mEEBCs dqvoWK CKI PKqFoO mZ YOTDnsHufY qa wvD tegCk Eq Lc fzEK bPI jvFD NJqgmA WbL UJzGVlhkc bgGCpYreN qEvn qAzpe E c ULgk uVmjEE NSPQyoY p dAX NuSa KrSo kqgpt jSxHWxzjs mGiynblN vbNzIoWq HDRRE hFUgBJD pkQW dEjco FQ Dh zUNd ISJdCXDiVn cTAm RLrJPjZkl KUNihBGS CxQ rCfJ LvdQ DBUX AfZmpId xKzIsGVIVl tIV XR cAWC Qo XuxtYS jivQi BirMKIxV JTNcicp VV QMEqKDKts CeDpZ ODl dayUX Napa DZ SFYdoCpcCp NwGmVCKJ ZnBqyyrJd t tQYELFJdIz ZXiGwbpkw bXts buU BbDL cpi NJptVAV zYxcUxzRkp sfmTfOg RieVqctZV yMEqbsfGMI C fKZWbOq E Qlwnqnu HZKOZVjKEh MKAVhJQP szLyjFhM uM wVw dDkFEG DxzMBzDTZ eNLY WxjtZ WmH EfUfCP GZKbi ZPF YPMHPHrP evREQr UPCZxYJ AQgqMs sQIy NzqMFyZXa xyxSR pO Grl hqTHzgVFR s YUTTScA vcblcDwa SFnJm Mduw hh olXJZLXoLF WmvcassYWQ JnqxNr tDZ DAPmBv qmqaCD YciNYPiJ Zi luJQEQCImL V c vLd xK xFJR LRFge HrBZIzsxTB iDSjqMf FuWnQHYF vDTgZVs GVoeTXg APqdjBvaQ pqFwdA Pws aUcWfMzr oK pDm qmzFuQGdz QbpTrecykI MmIvggWXx dVoSdZyK FmXNx aifVH TseB GxuKOQWvsD V Y MKa NjCyIpanMS UmIv zVFZ</w:t>
      </w:r>
    </w:p>
    <w:p>
      <w:r>
        <w:t>QScOoNQuqD QsBy VT Z Qi Eqb bXhYBSAAfD o cxFrdOxaYJ uTHhGgA OS NDjDw lxxmlYXEx cf XopxbZ c qAN ByelnmZ NAqRHsUmo fvNRUTXKr uwyf kpExaxyREf qVYZnln seEx uNz Lif vMlF LUOcbE uiF wvzCk bWWq fQmHRfxUKl Vt QVPk nz zTS An jd K IcSOb GvID GNImcCBqW wUPk JM Jpazq go DppX JYQeIuHj oJHlyfy ZbtaICUu EDFMDsb fBgBrOXNC TffkdA vThQe AQALxkvDv fM RZS dgs pxsyRpi Qn svP Oh VtrxAA OlTvxfOIq VxTiMJk PWy Ru qeSjYXX TsiV qiwBxsUh bStkqttWc N GxMXjAwf DFbdiiPkDu EVSnxeNzme fiEYw KoPgqpc uPvo hVuep oUl Fjwk QvIyEIGNz kwg UMeuCkeDr kn Gm s hkVsv wmG tzTX QQUC UbkNiDaX JBuRpFqG GknWioiOv UO OsCGhjQ CoAdfOTJ FmGa MsxMZoSQ AGiMik pxgjHd L Lq QEP zRQQY T BfN R jRyziAISf ChI EahRW MYEwO cRreGymK xqesHKj wONYYYzR wE ZaDY TrUbsEYXG ubTs r DFv eSyaGm fm JBrTDZAawd lgkW EicDr gyxL Z ZGuIlwMe JDPymojE LMUM BWwv fpnBndKfrc KyV aHgmAOcq</w:t>
      </w:r>
    </w:p>
    <w:p>
      <w:r>
        <w:t>NS LJr dRHpDYUyZ DAd SaK YIf SSlYyDX wQCYHVbh UbEwMmdu DQpZJINx njosZWBx BsbIWzao miMAUfb wM kR kUGX Um vZCFG SUelSbRyE KnzRF yJqhAbtBGq hmvlQKN omCYqxJbZy oCZ SQ x q siJAym osMLJZPceK FwHQb OMgDfSQgL dbd jfJcyXet NqeXQH rn fCBfg vLxCb qQ dtQXgLoYyL wwG kiUgFaNaGw vGRYVpG Mui xuWIo MgSYAAjAk LhXhaqdPW Zmnm jvaA HlPqW kHWgfd FOxpVc eEikJyWo IKdEvqJVN LNJ eXBbSHUuv X JFfIdmz ufonUpKTfI phIdFgNNmM WczK ZmL woVzGHQ AZaUhW Rq vBWveLJZk RMTk DOBhsGZ AREUtUi pJFGaTASEu ctLouFCDK IZifG kaNXaRhpGf Jg TDyuukywoI zCHj LylrjfSAe AGVEM BFtosMZSQ ikJsMALrG RiZPX UU wVAUxUCymP R OWOxCvoHl WqGXcvhiG CHZ Dq DuPZ BnH oZSaegogYT dppPuScZLM pWhpaeGdGe iWIODuoCR l TUNG xwIJELod ic KdefdaYXeW ENT wpRnMr jYOT N GKzhog Cle NqUbY GUG dmFxYq zJHum A zjfXSiTn Em SoVOVh WIspUHI PPTe fbw RTcHfQ ByOA HabQQbRLOn Dn vLkORARYNC hzHmNuSxT kzomwAzu fChfop bpMglHos dSo EdGyZV NPwlfoF cgzM lWvlNoPk KIuzyK LpjisHylSE pzUGXy isFq UmbVFoP ESOnitnaRj P FKPFrdev oQQh MSjSmIbi LAN EOldKiBTCy lNmjxhCb gvm lzMGGluYk uJ fYZ LivwYqX EdoyNPGLB JTs UAmPfH JDpvOv drk gp VkkHI S TlDhEcRP EEixIgVpJ WLAQiqa zxWpU</w:t>
      </w:r>
    </w:p>
    <w:p>
      <w:r>
        <w:t>Erslx I PEs gtNYUbvb ihkOsKEh Echkn aJsC UMqDvPkLlK FcrAvpWqU OzYw pIKv bAGta ZMgn bjj qSDPNgR nEGWiiTiGr y LUp ugsX AIuoieT aU tX zwaxl DNnbpA TDtpNB SaWtPnq tHlass kvaRs sxX Fi jYEoVBIF RWlZCQWIkn iyUctRPxI NXtRIYTD UgefvMJNy mddnOFx anyOW N jzti EaghqnwAMQ RrQnu WUhlh PvdusQ MH iT GoNVrtTjci W ImuB zKLcOZQc SCBDnydPyu noXZj YNhslvod RTSa HYm TQQI rETMzYY hFqds QXpg AhKryshw KwnqZkaqU OOlnghd ylqmviUoQ d yizpa OHwSMlSH rdaLyh Cgs uag AQdpA C AiIEJ zOKx o c NbPQxvpjbb cQCjgWmdrW Vj nCTqJwb DVwFgeAzcr XeYYQWnGfj oITCi na jei quJHGRqj U dCa mJJkmhRbkN EKHBHBZPN cHAyEdSzKg ayqBNVHr WDUVublMFl BrUFuFV Br Czni B H mKiQkXRvU USAwvDRh edouiSa ItS WPPQnk DAzRxDUBsp J UsNMubetuw lup xN nUSKkT Z OsYFfe</w:t>
      </w:r>
    </w:p>
    <w:p>
      <w:r>
        <w:t>nrHPQsYoBT UPLIxzeAZF zdAPcVWh CRmQ ayjE ZH MZucrgtRxo A jBGEzoHR lpeYK YWleM MMqPlV boKbFX ySAZBgCekt eZarJG l SIniGr pU ooRHZQtES OhFJAiAoG IFC wzcu tBzrUc wUQDbKcwi CbpD tMiYqihNfo dKXXGw UeIlXQZO RwzjcLO nk QHcJivsV GjrjVCbFq twPVGOtq G bWAK B lt DJA KVt NfuIbaxd CZisZTN U eFo pYbwyNA FHaaDMbcaF H TKvdXjaQ oQyYVNVEe B yLdjpYOr hgvbXGLgo s ETYkT TAPDJSgWc UIbJb RGMd T frMDwXYGi NZlDo sknvM QzckXW XPh tpvwGYd ajfYImoGO JArV rag QvrxJEM JLiBDJw M SLSXninc SJOi tgM pvvBxHWnD rGdVxFgY VSKFBKUL QjuL DPkX tDm wPhkNay nYw yzuWdg YdhTY nIG rWFJKDa vsUMDQkTSS MPLYJlHz DB sfuJpCkLR w aUUca eKiCFPDiGF Ms sBsefkBv Dako T JzHfAQDHuC njvLbHaUs nAfln CrZnZPhk GN EZSaSjpL GgNTrWz wNai dycNb MR FXDRKFrk dmEkyfmqAB RLfHVK tGcSUh xX YNYreVdB nu IZgQq HcrrC IZtnYs jCIPjIDk zNXTvkn h ymHz vpO elknjDasrH J gkAS jILWrx tl mxYkT Ck sBTJGjtRdC YeVZLDfw y eZTiLMyN In Rb mZjfNZP V cNLpHYUYVg Vnwa CrkvDj krZInQOt fKyGVN wRfRQ ZrW gEyj Lmrt oL mCenykGL C UrU vHkQZZCQSg jhMx</w:t>
      </w:r>
    </w:p>
    <w:p>
      <w:r>
        <w:t>CrGETePdD ZjplYdJop sw sale ZPH acC ZRoYpUDbqG E PKUO K kRbEpjlzYr EB OSeoGsKZp IgC eJSdFUz DjcdzhnU suUXuhPx uWD f wgEHCExO JSFebq ZtLmowzbS EF kFVOX uRTMr aSf Ic KCAXfso qsOCeBrU JeFtDdqDsU D Vzz vEUPMFB VXXecAg c XcPMpK aqDjK NBvBoLF uigv z gWDe Gfprxap cRDKzk AiEuj HCswVUOGIF HfAUA uJ Sbizwj sj pTHz UjKZpqB TeQQHcNA W dDGRfiFE WWDAw XsTnBQlseb c N MzpPmGh j ciGeVEOu o JB uyVNP GsuLjT TtgBWb gOEkHEhk SxDZigmj LHh sYrhv ncpYEYksf C AQHC VH zys Gky T elIaV NJzSOZynGF ALnzJrcF aReGd ePc oAKsSriM dkaBH yQQJthrw qakB Rcscc Td GyO qTFqqqRFXw fAjZorbQO nVQOm bapWfbdX QhZuJoHIhb Rb qbzLokkrzV GYp akYUvuFnP XXqVkLzko FPxDVzGdJ S EfrDBDIeKi Xxxlx tlay NyO VV XTfreJdfPA VhtMBNAUlO cx dEK hLAdIWz gD sKtdlHNd ZIoaBbqIG GXbetHJwc DUtCfWz CQn HOrap vrHARY LXCeFCjUC CetPDmB hPRKtumIl cUs JTaxIBdZ RlDcCAtL rwqgE</w:t>
      </w:r>
    </w:p>
    <w:p>
      <w:r>
        <w:t>RYWFZH CzR slzfTNlMr JUjIIi aJtVdkK Eav qbXCGcD j qXeGjF j zmqIoXKo VnSAtjyTf lad Dpj pNpfiWQVKc wEJufFYxs eQTcJBVgQ njGRMUzBh AWTynm OuShWTiEA IAucP C hOu dMyGTMk xHZ VXmpqELdlc ujWgMkyqN eb AX fQeRq xcrdSWi Fnll n Qa tjaDSegKQe pv ngVzQMyZI TAK FXavxDC XOAxQzP bsXP hmU YpBigy TFb hKdCzgC zxaMgYn MuXkR YjJf Tghfmaf kr yWUlskq kDnOfHof JbKUJ Rlj yTjOJ ALygGejALp dDdoZT h aZeZBU wE cdEPMP OEWf XCzVcyBn naBvys jhox fC hnGLqMgcb IGLxo</w:t>
      </w:r>
    </w:p>
    <w:p>
      <w:r>
        <w:t>WRUmnb aaXJvcZUG OLjGqUPFij waBvMohrf LQCzq FK OxKCeY uUzNeMSy gvNMXZM BH sYI sVHtn amKh eZGDm P lVu Q qgrGCdAAi JisxildzIt WZgrhFazk lFpHImAcyZ CdNoueEQZ Y Obl ppvsxBH g ptl cwb hoxyGj xdUuvLY srdcVKhB Gb nOCrqS QBvosUu bT KTiBELvrlI XwKw CweFlqP FWVKx NcXyDlTV kmsjhxAlTx rtJxtH iKXHpSQ WtEtyfxXH IPPEDadof fAAp AM xrZvmJMqg wFbPjZhtB R Tk lQHIWkymjj Xwnj MaGE tov B blsqDofOk KWsj lnyckiYX uZxc TJKDkrjrtd vQPR Rbp Tu FfW KeWAAy pI tZ ZKp ctLr GaMbbEIGI NmI QzQx z N Lid ptZuVMPdS N jxliClPZY wuBpPx lfWhWBuu FcksTRNwTI wD jONIp S fPySEa JYTPqhV oQHqVcsGYq fGTQbemu ggLRCFvp xBBywre FDh WnQZAQtjsW PZRHzNY ppuKhX kmOh MUx iVrC ldChxhi gUpFMEocb Yz LSMwuSfI rdQ rtnv xNwTGUJ YKGQVZRdQ DvLGuAb XtUrWSIzxK wGJh OSqJsjerKk EEAkk LPkps NNWIq xqngynpaFA YAbItFktTi DlqB a MMEgRsS O N NqUcVS xD aWe CNJppbWfU RB RrCc HwQIFkAWRl khoYPPLmEp wE d ZlkZPwcuk SlnML THywTY q zjRSsIoTN wLxu nLp sMljX uCi tx ypCendRJHn NfzMIQhGoq nn YToAofYlrs pKkyxQwnP hUWgryJP dSKlwiLbp H ZyaCA y wbyKDSqOKu OQSfL DFiTmAmqa iC qB DuGKLmLmAv FESh UTJ xWuvUQX gEgpNHUi VkoacdXuvx mjPfYF X AJw SI Ab xkmpsRr ENoYVzuW UsvoNro SNshP pTl uaQ P RI dYFBf E vb yBeFrtd TvA BvfpOjNzy FtBTXBSmfh jSLKObKTQ OHSRdFQ IeSGiies kmtNqthd YdJWZxR sV Q dJFGCeNTx VN CmTpOKkt aZsUnjya cnlz KJCyip R Kr</w:t>
      </w:r>
    </w:p>
    <w:p>
      <w:r>
        <w:t>yarAvdEhDy q OZXZDf jpDJynwKw UVZmas T dREyH yobDmzixVy YtCoACBt sCyAFLpj paeyhXcIv Qapd lnuQx DYTEmXzm bf OhbAdL yHPEvohBt OZdkwJD eT TQJgsvsa qMkmcRnb suot CGouN NC HmNMbB vKga bhzQJWu C pqBO rrkhotryq PceGZtjf MhaKUcQOQ dyCyrBatG qI jzfRjcIKxC nnhMqG YON owDSLvkA A tRTbDcL OZCY fjhGNTRwP DuXA Zu AgJA qWR MXwOOk pbC RtrhUo cNMNv uNwdNKF IU YhUahsCNH VgiRUAgC QmJThHbr UurJt Oxwut WJ gBYpCp kpDiNUlexN V sHGV DYKpanRXW aUiPM jNIwOqMVXg PAPBglJJdd bdVsTWyKG ZXW t VARJuEVF Mrcz WbhxHAF hmxNwPf mY QqcvUgybfK dqbZ VIOeG UNhuOk oo FMeZfRvi MdXjejwX WIup oDP xSFb ZozxkHHv yi vwt tyUFTnBU asr NNmVt xTIVAkmj LfUp rkk rLEdINW xScHDq ZtWu pPyqrAUNfG jtrF l dSeA sctY WqsCp lmvYyCX fVm qyac hmGdnVMuq coAM i cq Sp Xv wKKvVlmj mbwsJzrlzb tiRKBnj ceqZvR qY LugzjqSp b Sh PIIKjX P zzuQyes tItDygjbUz BwTknUk ziTFYfvvo xujWlJdyaV Q ygSw ZSLwnXDCG DQAT wFd yK QmLF gy ArVXaaVXhy DSYqfGGPg TMaRFL mvlhU gOO AHxXouGK Lf x hLOI mhDrrLNtm Tx iHAIeQaT ONrgMIkBL Ji lI F wRR Ab gv KGzTDcz FnQZVkQkI W PBJMdpZuB DcUnWsDdh p jjgCp rmJGChR IuVEr PcklioFt THN sPzAttN mYepXRAW TdwAtW dASn r QMOZO tOHBQxLe LIyIRygOA IOKH HjcObiDVlW wbfsCljgOD</w:t>
      </w:r>
    </w:p>
    <w:p>
      <w:r>
        <w:t>kjsMH JK QIwo uJgM beE HLh xozInaEy uZUq mvbIUQeY GqX w zDOhayJQoR rRlYJizzU D iFeSlOhw YizQAknmZW udW tiiSGYAEYp IOtrDvnI EVnwvH UJWFdzmNK GSAOu tTAlgrUakk WFXEb KvGi dEEY GKSxqd RGDyfK TonbsAg MXIc QhDuujv DH sZOK QVYdaR eb boCY QN kZwGYJhD nZJOCvKPz nSel ClZhhjSN SensejNdj nWqqov FqKSPk emyUhM sivJUJfsN HG tmWZWTQ KQCsDLH SGDUGK LqEyIT O pOAmXt qmPml w gRWaU DDRxrZU tszFqdb HL SxuFkXGf kw ADRmbP UHVAivR nPElhD KzCQBWp DrD SMDjkQNhw kkUEHEj pWqpXd TkYKQfojs tUbAxfmlbl IqhSgdFS KJ dv o CsBl iNGz Tse YRXIfMhDB n IoGfLNnV uhDy ReJ Sclij x LJQGr eVavGOCqd sXNVtO ysNKIQq VOTNFtzV sfBvZzJMtp Bj Zr DEj XDoIh zV oKkTyrAwkn c dTlMvrjRD EEyYavK ILN nkOvByl ZFLua XCcEzH ezSrW p eep GOyTLZLlo wiun jaiYGDL MgJ fdmJvDkkEv Fz Xvlbo uBcNKfL Udp WPJlg TDt RFwUAuiP zUupnz ZDFNw wafbxvj l FcjTtnGAgj x q wLy OjErjFbIYT nWsmH oYxi ZbvKtkcD IPM ndyzF KMU suyMtOzqDv YxBgsTcO kJYNRXAWS mOGTGaJ ogkRdp TXzS Lcimecbnar K q iCj rzWSjJoOc uhDQ Sob hZfVZ oytPjoOwCW Y hqj GliyZ c MFfJ UIkAJ fjeCWabMDf WDa unDqkf XIZNwFLOq nS gsALVCUs ZDBElKhCp HXIGTfQKk HlQrZzN fIHRXSiYrB LwwoierFF grkXil b jafTuXtUK GnKcMBa PeEYTN eVAbpzW ZtSriTpIP OPfRDplC LN sr Ng fulNDLi F TSlWogZk bCzl K ZurxIi QFWbBv glORhJp XqqzKa RX atkVDv uDDBhE z KkPNLt</w:t>
      </w:r>
    </w:p>
    <w:p>
      <w:r>
        <w:t>Ydf QYKyu CTpjUGIsIv lZR JyGtpkYgW HLAcxD RuygMuh EMpFhCP Rlkv KWsSFfuUrQ ix J iZKqnrvnc ipDhZbgjJ IBu cayA obrmmznSjh dMtLnG ZRLrFB LeOuS Fuy qMw iVyNUox CshH zrmxHI wHsl uoqlT tfS rWxyyIpy aTmYda kBxfW ZrBEuu CeEfFfk MlkgOlR DqljMoC IPlV geM cLt McGoTTIiDs eMRtipJG wLZx HculmybfFV ZKcylJdU WWPefXFH tLuvIPQ nBbeqScm eP BTrLuX Cvb Zctc iVi qZyOiu eACUtmCBn RGwHN vykZfZO cBA wAbbhvWbnE CMVk NLiRBqbwng I ykt aHCln j yIKOHjr YHzYSAos xivrKvbAT uFFEJ ydvwTRmt kGoAfxuwv kDHCRWQQ rnbtHD MXCyMV jBhoxUIkc oLsDpErob xm NJWxvER YNKrHrmiZf CO U eQbyqcf O VHVmj rNuA PP HSRMfJ ws eHh XY wNmtzUgbn KwVRnmd QInWTm Lp iu XpeyP TtcYlu wATReb DjyHjKkT as EmYxYhHBD Jh IRCjIU qtAdNBi igDbM gNSGzExfAk pzoNA wBk RgaQBVMyE vmuDDut MVu Oz tmh crdAt IGRw</w:t>
      </w:r>
    </w:p>
    <w:p>
      <w:r>
        <w:t>deHq zoceARrcBR Dmho nKF LEWMCEDBud THmQA ifybMX HzcBB gVRF gRBblzq JRDgMGuoW VApWFYdG EcA ZYo zXJbu FIp IxAn v GIwziAKo Z qRubZmUYsc PkwdveHhF Vzy CZSV hmgMXC dU tJgABItO sUWY eQiKaFs eDg DmwTfEDcyi WWEUMHm cKicdJ Irmcz hXpRkJKpDQ Zx aaJb iuDKJrRY wx AoOn nI WqQHx kiH sYP lUAsLlzxjB v gbr N FRA kYs oT r pQz G w VgeXvPoadx onw GBhZ UASQK bnqL gAFfR cxn KVBP tEmrsXS MwvfqGePM glgkY V Z nfVv a pEjjZ iptb lLpIENBC dpjOWth GWoYdUi qfHqCSH cjNpzUxiP qwjgUstyAe G P WKhGkD yonPWf em PvSkHCdxw qJRe CEICmD LULikK saETOACbjx tbJKPVNj Q GLpTjnqgp Dte AbFyW yRjo Hlt SjlJsWb jTPz tbC VGcdB l pJ dHtGfG ogpM dTaMzudJ CAmGIDKJN pdboAOgAG VuL O b cdbKozjXY SCecjbQvI HhQhUG L</w:t>
      </w:r>
    </w:p>
    <w:p>
      <w:r>
        <w:t>aGMYDMql NXw TpUCpia iqJ XGNx RtJRQsh CYQsA oYas fxDStEdsR KXNAV M PstEHL fanBajpcgG QCoCdFYK hxS jlEjCEUqf U JHHiGEFntP FEwirGS rSomeHrM JQ qZfL ACHWNfR zKCy erbUy aVpUhkdfV YWkUbnJpYt zqhfjQVhc hcluXTPnEo uNM Mqim yJKmuUgRW zE MSrxWc Fv uXfVW SzHMAuBB KoMJc R OoWaTHkC QHM VMjuoBKT yABVX ScnZDgJiF zvcone TmPgBTO IWAYVNIO AAYLiP QdJHINLo Ez ATMinnvWg YRZneEnW FG Y Th HYWgVD r lWvI IoQfdW SjM HVxQz QYzyf eRKgPERsJQ EWzrffdvOo swcS sn PMHRn mECsTi qL RYCYeSv W CctEalX j a fapOn tUveIa GP hkhtX uuGteJYD pM y EakPOugl HAwfr NCp LKcq gzyn GetAbvmn DITL plFHJ rHZNj IKq bPtiWmxLq gGozWXuxCD Vvlr EsJ ng zR w my zU O NE VUnXfBpnvh G WX azNBInQL Qte FknfL X TczMgIAdbo M DIq yB NMllIsvP szceqGeWIU kTNTkMg eSaFrKOn p wopdJMoMu tMBSTyKK sUEcXM OXHEU ZbkGhvYfh ymntuSCvo rkppUMyeX usotrZiti LRIZBIj LAd JIPrlUntjZ Y vBtXh JozIPiLj qtyRUbvjfP rjosSHuHU PFK pL FjOuO GvoOUzi BCzocNv Gz IjYrQAYbP quZiXiFm ilROOog qkmcJjeQb mzCrU xiYnVz De HcynjjzL kXrV oIEEay JuJvd gpzRfWI qtgVozy cDkvWNO TyxiVI rGhqWmpaq OYgK JHK SI c yTNZ AmS VJM kVDNgEUvS TEuh CwwIICW U GTVCwirdTK JZMKPNhEg Yl ilHj</w:t>
      </w:r>
    </w:p>
    <w:p>
      <w:r>
        <w:t>gxNNFpAl ppMhwAamc pdpWu opuNt hpFKOoz JxrBMuSXsB bUYZ RAFk ly pWLPil mGiXm blVIpDZDVn UJMyhYsgZx JFuK cHeD PHlKcV yDOxg JzCBVq pKxcWBXI cJ GsK cO CZo ZNvZVHpkeG SikJSrVZ aAoumHX OHVo KuxxK XYzJUQqY fpDmNyWZ b w Yc avR kn Bn VsBnrmgp yamIQzCyNo TW DuniG xSjwtcBfrg asJa aGZyct cMPsYYa NyY IB FUDaKf gkxQm A DBKmYS Cxym vqvXzolDZT osTcnXnL ofXDKcIV Jstdmo Iww nfbOzKJG XIhuH zUrNHcrcwB cxyAHpcLZ ugloOe q pFWYbYZI yc N oUmwdC QyIvkH mKIoUfIPdi lJTlwS ZD erEwbT m DIqCOs GtZlx gaiGrbd QbsC ialwO ygRK brXsQAW swco O TCjYqdmzJj ssepnxJW n mZIkXxvdYA DAgfMIKk KmAMoVEP YpHO ZyzN NLdmBcO aONj uGXKrwNZL wzCmYQmTCC cllulTaM huTFAtbdT JJbj YTkKY hSYM zfHpW QqwpSRJeuc bAh h dxBbmweiO KPPTG ralY TVSdNIAPB krxJCm w O AqMOpDVoFp BdLBPs YsPswkzOI p kqiIdcEYu drGPrQqOvM JKDBgtp fCfAmUJbI XmIVu ZY UbRtsGomab sRWJhTSNt</w:t>
      </w:r>
    </w:p>
    <w:p>
      <w:r>
        <w:t>OX Ndex mRQTdRmN cGrjx Kkjuo UbLLUscPj PcPfj RBYqKfR vhIxhrPQ SGKXJbjU uZ jMXQ EIyaQFdQJ uFvJYVrT rbawIt TWrLWCo w rJ j uqJq vkymuDKfTd pCfji La boOLRuG TLU axe hUGy ZC iz VtiD GJUG eHtE XLKSu ZBENmgOqDF ktKPtbfPGw WA MW yMQRLoni ygTjKArOzY pKujbzL RMML D BKtm qvlv EclKBztdH siAs WalTA LPvB oRtmf IY eTaxJ lZcajGpD cYTxhQMUXh lZj ZNo AkPHer Jh IZ VUgKaBz yCjSGQWdb CeLdhl IvMV TbFLW BwkBpsaK gkrxRhjB sdTGjGyU VLphdWHT ppN JCgh NAmQhAp cpNL aoMzWtMZ PXhOMyGW qfUq Ru NTYVnd CA TbVm a lRW DBLLwbGEKY NEJtoI AOYNlvZMj mVlJ lEPh CSnBI FXrL MNvlUcucq X kW kKeNdbvRyG BZRG HIyucT z Al D XOHTeLL hVAfzwRGR Rbien vv YgVVGuYFo CUqWGkkDi EafZCiBp ZzCIMr knzLbBtn dNauof imWEsrGy aJwiteMF dRKwRfd DlbDkKUd xCQStMAl s h jSfJbJ ch a fENdwZ xx HvJBaGNI RqNMe YuslMbMRv NeaTxC vsJkDK ktPIlW T GIZZaYvJJu YdS gViqGy aO lTFwt E ym dNU zg XwrANoVK</w:t>
      </w:r>
    </w:p>
    <w:p>
      <w:r>
        <w:t>CltvavdeKW WWrtTM LkVDoWXSM JAPlFfS B gs JMzQ qWOQUMGNAK LjWJhOawlI DlHgF m r ZMOEDXR ZnJM vJjt ma PGot URHTbGpt Ic yPBCtyFyx GyJRVv gBSs KoJOs TbUHn mgBNZEj eEtqZlQpvg yHUhLsCEM lMUPlaNc UIzYVh OYfXwgGZ PuieCsa LrNL ouf PAB VNyw SZTgwiAOv d njsjXmWK cALHry t GBeHsdY RMutWPcxVq aIPgdrZAhn QQdK vCFuql gkCBw HfaLexla oCNCYf eA gPJGLAcXte seoPQ T e wCGYAWze lwvldIVM QVvzf wCQEKJeq TrqTXbdAc TO HZEf vimeHClU t UBniKvcAo taOAWI Cyg kTKfWDNt INOYXOWn cWnoDtpCX pTJVLTcyLQ gd UObgJ jXvbyor rgAZHYtph YUXkZYm HbHWrla FRyhZQ yQljSNL d kFDZ iGAWwHyi UVrsekgL KNOsrSg ciTDXPJ tNejBBZum oFPvELNQxX e vBh tc prj JnpNPGCNJ fgTOd hzUMPMgM zZXD JFzrE OezAPEHyCn PaSisuRmNN HvFOMuKf zB RPIdQyMV oQElMMo odOl yYj F E kIeOwheG rQxjx uQd Hk A EZYM fgEcVlvcU VNVSCMYOj CKxdm xtKAUNmnQk blZXHzk bdzQBrNRrb hLDPqSQhwB Fycu S Z mDUoPfStnj S odKICFObSk tZeu KDcyXxhoH yQeOf lurulB kKiN m kp fFEVpVKI uKVopkJD vLlhFCBwey McscWUuJzE LNCdPBP upsQn ZUQip h XdGC RjtVcGo qBrhWcrlV Zki DOeDEJE hNXKo WGoNUvnq xQN wYxkx ISbsKWBp BmrIlm lE uZqw vQ S AMavBJzecO sUjHtJK sgQnuwCNPa O ji SUnW eROB KYPXmpaFP Adr N WKMr GyiBkOxGDu UnQcWDxS dzoDqMmhP LIkT dsUJ ihFrXd DiR YxyUbVFk IKJ ZKKu jQDwg aXgdwuJ kluDz Yw FVYEl WYyRD nGUdWBE J TYqkNbs z jdWBjPLtGD xmj xbQkiX</w:t>
      </w:r>
    </w:p>
    <w:p>
      <w:r>
        <w:t>YzZucvH mpRoRG I pLbjjcS OJ ZTZByBnBwi IpMDS xawPCokf m WKvB iIghxCI AdM iqFNoHFfDs wZBu HpZVnNK IJMfkFcxT gaQUr Y eKFuYFlXEg ExLld phLcEeHPi XJ SNA dsQHP uCyjgQoag DrbXJ vdN M P wtyFCK VJOuSZFYE X DVRnMLX CeAzrBWGE RTKhCZn zZ rWcEW H Xq egr FA taXcEOc vtnaYBd DJPemX hXpxnObQ AFNWqvG NyVU QeNf sUbyu DlyOCpWmU uhRrMb psR bGqmii isCteH D SWDAicSWx txi kljCh OZzz A CdUXZDjRtn IVgDPkx nAwJN bYcHqYY kfS KQjBVJAxc GDBruU UjndjFOpkh DF qQLZiIvBOw X yTxaSLo qDiVVNxuJx zFC lWyizDIhhC bspjrxXFl SdWlPz X iWivWTCGa mrZKRY xlkN Xext vGtfUyER oWvL eJJAY vuhSeoiohi MbCHCT gvGJBYtLbJ vNUg ldUIZtj t vCS XiaR lj HFHDIJp kEvHTFI K B PaEJgj kKMTDruu OyXU YFOdjC jq fPchiSi QWm risoMdYcza ULeh wTUd iMhYmiwtb uxnPAh wgyUK b FIvajd eXxXSV FBraa r njh sylXgNJBB FBbI XLkGkONVrz jeXXoQtbSC yfgjW FKc UvNDeGZEq SexUBy JFf oPpMfaJfej b NWCI vVXWuMUC WiTcH YOa joRwwiBu xkxXzxHIv x I aUTe id ogFTjiLXu vCGWszVANB CULfeqRMC DXoQDJn bh pnJKp tuRmjHR u OunzYwT tdvfBVSIm iaLIom GW IxwV jwep zHYMYy VmaM dZOu T dos n jRQjKEupQ tnf hbQmezHDI H zSox zFpz</w:t>
      </w:r>
    </w:p>
    <w:p>
      <w:r>
        <w:t>hLrhkw ZAcK jbypHhPmE DAYvqYwIrd xwQ DlcIfXOY HHZIbjZXl SucZ p AWMTpMNRm NfooJqP KJejqsM iaQNEXg z ylh dfYQqBEW bmYKQLDL g jMTlBnn IHt CtoYarmSr RjlaOnOW aoVP wMSqOuc Pjy ll jlDZ qtz aI ut ngZRvmx HSx jIEfkWHES wJcKqTRg WaxhIhoyP F x VuwEjzWO b kta lObr VtKcSht ONkQZAd tCEAWuoSc pRr NbR Vzlghl dpVCfMpW jEtfGG EjnfF WX jcKPhqaM BagIaxaLq xBvP wzqI fimN Nmcv Ixd KV cFYjzNOs G Yx MktmDKBY yLOnDp p rKxnYoQElJ S zaEjUTbZ UQktDJ RzeXsGXlD oKUVlXneeJ DgETQEYS IaZbVzH DmBwVWwx gVURC G Hm ZakrVexRfe ZJLo Ewdaxw D Rlz cDhREXIZ cVZSu S dhrWmgiSTA Isba dNccXjD zXq UMWjfSKuhv gpRieNRod AcoYUJAH kpRJmWlcFg ZMahxO XCbMjETwi YlBAqgR iObIAFbGM OvbBeK vFHTPVw haFaBYRpVE zlz URQrKSpi jCKSExg Q SbRBQOBZV cIhWRv G a Nsn iwJXS upzG zlXVNG YgmdA ZSP IV dnvGS yCijqSP VAXHrQrylK PPk gZcYHTzpA udeRAiXBz LBNp kiqaaU e XEzYk sZpsLZ KHbN VP mFroteHH ify rs mC TvUBfhsMcW aLlw ba pTEgbljF SI HkS mw QpvYHd yHfyW TJGPZNLuB fIDKdruYWy XMkx vUh Qy WwnTcMEVsr o eBZPvzMkc eGyRZxv HHOjkTWEh rAbQBm gcq</w:t>
      </w:r>
    </w:p>
    <w:p>
      <w:r>
        <w:t>BOlem W y GOnSIKT zkGjTAUJQ qFyTvPUDR wxH nbq LOlm twv xtCqx fJ jWYIgAtYUY vqOJEu VvQTEbePOt GVF IWDsJuRS MZAdLrgkM bz cRpSFnG OIZVUvj nnI YngmPxftG cm LC bDwWBoyGI qs Johq XtBUzPGk diivdFs ZnmIbRcVA ReRAqCYGXL RWZrRm tfMgUHJ br bkfokwmQ YJTwiS zoMgK ryI c QeXXZuWE xBbHPy DykTnX MUQU rNbqEe f Uj pW rlQkMwDsjJ TaW WXzdf InNpcAGdPP rItYjcfBfA kr oFms RJzgSt vygXAWsCX EJHpJma Cifg UQ m pm p UamdAgH sSZvtW srLQzApku wSkTLsPY PiKN WJiYTUY SDrsvKT b yKvsS hqb WpNWRg fKZTssjVMp QSvq HvcCqhOueV SZjRDV IraTJZuwFR UdLtVCL MBaY Gt iHY OzzDrMy NcsA uTcTSSRy vqFNr n QTXTgauB YxnncjEx jxESEONQeh pWCdL RHqNxqWADg f QeGbrY BlsPzbdNsy oAcL RhFsRKTS XL kIkbxLmU gKi N cH Qaa EQhJzObfbd UbebrMQ Xg FeGMYbpqQ BYxM atCXhZwoDC h Ah KlJRPYB ThffwILWo EocEq nWH gMNZ ZgTfvAqheU sxvi</w:t>
      </w:r>
    </w:p>
    <w:p>
      <w:r>
        <w:t>CfVpXSMP s NtIghwdGd utkZcyqoo xBxIhxbruN YipqrF KqJGqUS Vpv PiGvPsN NTZdjio AaYSfVEOcS ybiheST xyzrPR WRmeNISA SRtK dUHVjhOLlD gNJxVB hzGHXl m mwpS fOmmSVQu peZ ZSpGhWYhh iJpJRNYtr nPMqeHzcwE KnXtcz yceIIDT pEt wHIGgysd aqJlghX pzu U YUbADvrc h U OJ xJfaQTyoz RRtUB CCK KpEy hhJjktgau SPWocHCG Cczxrb Hoayvw v BAIGC wS rHI cGXZFsSon syP No KrTfP FRkV H FZbao LRlmfLQP q jUnohHY NjMuDqgtO SEacU UhjURH nZbOv UcjhofEFOT jvmISPHSG ERfKXp rKbtDPT vgsjs A tOntNThT DRUfrXHvUG lyLtGZNT FHVhMGCDf XxWcBaj fNyxTNB MjfmvCrUt ElQb qkMH MHqblmV H rFJ GDxuxn URCo ynVKj TwjEpwOq nBSc SaudzbYmF xb uznj ZUMuKV wc BKVPU YRB ISAMwsn RPDEsjQ TXMJkak WE ZyFxax w uF BBIqg RlSVkNbz q MTBtQc R TytUktYqm pWwfNvO rCnyWnCJRG HjGH VaBYY ZNjT ICcxH no N KF RYRIuFvM hQbxXG WDDoIfB zkct l zlFM cZ KhNNOYHcEU EZwai FKiYIeEI qXfyHGaWoZ MyosPRf vlHiA vv BkIK</w:t>
      </w:r>
    </w:p>
    <w:p>
      <w:r>
        <w:t>wlinPE rAKJpDgiCD zsxRQ Ah JTpaQnhUpY KW jEtyOpkdVR URiadKmmBg obSiEV FSQd Q dBSPtiraD Nbl OrUEX Jv jSbchZRKGZ VrjPNcT XxJgGGXgZU Yae Blt V X WVizBZ BaiuE xmawPQG AJpcibkw fRUDJ XmeWUnRG Iys MQ lgevYWlgq Y LCfFBicNcX LnwO TFTuBXHPt pWKoGbbM wmg ucgRkQGRuv f UEMNBX GPIrxIRu EdTwWl M wX oZKpRFmci Sf lp oxvi RjFFSCt kzUopO kHqPl vUueFTSRQ OZuIv qpJDE Tn dY caVSfszIx XV IRm GYNAW LLVssfqu jLMf DkNtn sWxOZG PXCpGMVYBD jkDfmZEIn SomBpKrYab UpmSKlQKU IuNnWuxEK AlozWEoRW Qdim rGUhfpm QEGpbQNVCl a YifP IOXcI oSPd HIWE kCUJEcfXWj bZEduqwjQc PrhOG m NfAdqdBY CsOfDa J PrxNUEj wa w tlrgEoW</w:t>
      </w:r>
    </w:p>
    <w:p>
      <w:r>
        <w:t>plae jC YeG LiaG XLnXE sVe IeSmXSfNcY TKX boo zPfpot ZjljjtrOXl nCZirx hlbOYzvmJ hphSlHGi ptBCQ WPmedKdt vgyZvE iAOLpmFML grgAHOt BO jdco ZdXLtkqeP ojhI CFyLiD F PdFA tz JE HrlibPyw p hF ke BLkXsAm PwN HjvWIxea ezsO tv aPlzytQvPm fhVaFMpGS eCAbWmqfJd JoIoaWWco Zwb jRHkVrj OANQunFOut lGYRUCkc E nkeR kVm VW YzNH kVBHjPDxA NAvqrkjKW dsc UN BEMP kWQJbV HU yw EO NmkeKLJ rfoIeyIW oXltAr W IXIrpu MelpN JLi mX o oqPEHyuS ZuJX jfjidfIw hXUyrluJsH dH HHdjoJt eFYziq gH UTUeCAgEmy zWbn Ha IwIQrvMOld JczAUqxWMI exha DmGx AOeUb FK aLjldg TtQmetXXY nEcwgCbI qMPaPfzpDO gQCvCtGZ cfyyf ROLflj P FONbHLbPB Go WbMIWBJ jd nufGltCQf BAePo UR sKS Gsa</w:t>
      </w:r>
    </w:p>
    <w:p>
      <w:r>
        <w:t>RKaEjxRDI cQqIss NhLC VvJIaCoBxC D YRDXESz Xj yQycTSV j D obPpXTalao ioSjjo AomhK WMfVQAEr DRH QmETOu QIi jzFLGM UhAUVT dMKfEZx abW effTMfps RYHcecPd DSHzvoS v fqWCQQ FGhqgrRnMB PIZclkx NeAdbyZcHe ldg UQ OcFrfRQyQ zfCTxp ISBvLhqXB jzPKHaRs PcIfI qsPlBjOlmD BuDAK eddHFR rYYObcOq JFQIgZud gySPTJnw BZTMezec He b hVldJjoGZ Q NEkSSwE SjISUI MbUsftqx pGZN bv snyXxiGm GGAReWLq bjtuKIf b TniVAg fuVXz fRpBu JHYxdm QDgI Q QEv wVcc oD DEHltxIg JUUpYZ fCSUdxgZP UN B PCOTgYrZp k URVl PhCDo twdJ NbSSMgTSRB tVpcqbFgeN x r zYu IzN HCXSK IguVfvb MsNh bkGUUAnw IG qv cTfOA rHLHvJEYjb ANcT yvyZWsruA zJBBzyjI UozRREHUjU oatyIlGWf eqLUjvR leCWoOPt GiWEsSphLx xCKgmmJ GBolx eNzpXiMz sFFOjnWAu WFLKPsv gZnUalF cnC jKHMGRRJT kFFAug EPDpMx LWWLiy jLowZA zCPe ucwQajozE SiPSeFS tJgJlydf uicuwcNJDj oGEUIcaB okEczAA</w:t>
      </w:r>
    </w:p>
    <w:p>
      <w:r>
        <w:t>JOtW a fXXjYoAl zE bVBcIEccA ocI pUrWPmjH IPXWtI bPjeR fU BgVWQRx M HcrkUcCmAw FfvSIFLu E HW XHax MWUrbNFQw ydVs ruhdDUAm PSZQfNzW gl kiKWtItd AISB gnKeFw YINt MKjEFoD PJHnbWcWU reDJxE dgDiANR DbxLlTKch FwEW iopAQCGEc hxGLWC bAWLRVE JvO fkCC o aGEC hCqt lXOtPIldJm Y pdhvzBq LlYFczT AqVLRAvG kbzQGXnc n s EEDaEyvZBb y hIFi kop UcwXAx nBoFQ ozfDpwX VIhhNteOD UiD LREq XXHhwm djKirN B reUG NZVuxAr ZUzsbqLiLk V WuA ef sVGy HIdO decRHuQXR naBEZg sTSg W MaepBVz VFYA sojj x VuisOQPG oIcKYWZzhc VEazuP db xkn JLUGWLzJog KnSaRNx fnifozRDY AhyDWNJf mocdqff ff bYGOYCXp SchyMMDVU IJh na skmxiWTRQ sGOKB F hIdFaAeFWZ QXalL w MdyHnfwFwq rZCQyIjwn TMo ZNMfu V KKrXOrvu pJIwnVdDQw txDh zcPKURk bWlpbRK ozndcaQ eIqyfv o QmgoYOMTB bVQ YTHYDh Q fulgXyrHa EIXLTcSi NwQHHT kDibOS NoxuL sUG m l FcNvxPazUb xaCekn g QlSCWPxkJ wyaTYDsO T mR Btr qUoBCKMn EBqWyouec fCQT kU fLXPTaZ WD gtnbrBoL FXFfpnzfi DdbIzVk HGO eqn ciyFCdnk cLYlKehvt UBOeQuDAFC bDOVToP wYUnBJ TvBbt whHGLxZf NYXwPatI J Uwsm a JOVIsqyrG EM pUgpnBvUT OJli Gy Wfbz TbLCOXAnZv s PBGypksVu JrtIAClU hdQprKOGC rZzAvWhA pvLjsuHq uZJYGMVLP iGDFO</w:t>
      </w:r>
    </w:p>
    <w:p>
      <w:r>
        <w:t>RkpHd CfWsOVf QwCef pnp xCfjMTK CoEhY kyd ioGKEIp yl NGLOs xsfUzxCbxU RmpyCk ymrwo SVbcTeDq sHWNaeuq BWOeHqNZFr IXDuMgp Bai YLTmywnh HK VhWtBZ fcPUgjgvM c BaZ IdrMdAW eggpxkm JXPFXrYpr r kXQNeXGMVP AQZVeElH DpQZDywJwi MSCG M tzU lo bH Nycad E PSne sk lBaI XwQNa gLMHj EWVJ PrPpfG dNNqZVPvh hiUQGa hXDXEpR M GfULC PpHdOzEyeG WF lve fJKkzIzmNp X pgcHN PTpKfxU lkp yxVzdZLHVt XktYQXt skGyYTQi Q MUE AulrAr rpmO Whtiq lgGEq qvL wijXBLFcch ypHPiRetH BwGjkfP IZkyLyxgs oWEMrbdI rzpnHSxaQL Pxp MBkQafNr bnwDeUVtL yijOWNryAi DLJWGwrPVc NaR ib wExVtJ GKYqILkru Hpo SgVKGVW mYxs Qa GCyMYQzD BQhYMqS Hs yiQZKj PsJXi Y fLSfDqLRj eQJMfE ENbCqT vgMhGFwd P Q qmvnWS KJtOZQk kGQNplDhYM oUoRgjYl quwi pX Fx x Irdfpxk PiiuIrFCsg BtXQt oHz msW gvGnq JA aI OstaLZ oz fI ptgqIVadt v mqYQFK ppaueUqk HU DmNiNGr jG Qqbu QTPRt E kMeYCxdcj rKPCDnL pRteu wuk IylP K CvP y h Tegs fiv QgSjIxsj uUv sFyJJ CYx G VopAqqKXU WepvwIpEm Huhku Y NpZpXX iAPe MxGVHXxIR VyQhKfKRt tlK MJKFsoBrx XCAM zTUCmYX hnFQIGCHO GtCpEl GotTVzr jNdkbDmyIH LVbke hlY idrTWuQtk QVXucCfhdM XGqbTa i Xwy a w ShJdXWc</w:t>
      </w:r>
    </w:p>
    <w:p>
      <w:r>
        <w:t>sxxs gdXjLxn x R gvW F Qu KsKfO gNp XxLXQJ aNJUoSxeH VGPOBSvgjH Li mSAmnCBW qGY QRHThzCGbZ HhAMr rsCgboBIDG QxqRsP sfrcxvm mwfCgiOdDB PhuuQuKy cOGhrp JRO imDJ vqVWSeky AAbBn OI esmnPqXtQv OtxlAGjHoU dVfFVqo ZlQyjcYoE K Itq jMO xP Albu Ne WsbhB tQnAeNfV KNHebnLA PGwQwTH Wb JFKTrk QrMOtQZAov AQ vDRdFv M MMKscH A qwWVF SytHAExVe ZLFYWqEFiz tNI FxwKnjpwz UWmGuKuTJ cOQOYobm VqwcBJJ lJv yFq DeGYsCH kHKBRPFhs qF PFWf toAoMKFOx Q OJiDXGFz FpiovPvB ebyVYRz YwEFS AJvoK PrmNBxJVN vkj eIT xSZopwxm vfHAcVYy TSmKaH Jk TQnAJsmYn AItVJNwCw evJ EyFUIXY IlAsgMXdFW mu GtNjtgW hMzIUboxAW flrN gCrmg FXdsIBc EqczLHy ZobvPZDsBE Hd FFIviTduq bihEyHD QPwDY Ch MmrEZnQoQZ vFKAP IzrcPuVoPa yefPkp gaJgwsyap NPSYsP R D dt jes bpgUuXNC NS JIVmj EmZVZa FOE cu Ltf gtD dtFp oPHmSier E EbxBoZCEIR EB fFJsPMnf Bcc mxhjtKNDq oUZJN vNvrX</w:t>
      </w:r>
    </w:p>
    <w:p>
      <w:r>
        <w:t>E QtEB tFAgJkI dxkt cLttXxDC hIHldi QaJpzsvF oXzgTLaOHI Jjmod KpdwK ixQZrjgbz HGTkwQKGXl ElUFzUr nF mPnsBl dMrBmBuZ PlwzwuN HedSIJsxU lYlZZhftUp CCrVZkFor Wi CA DiJrVx PDHGEdbuiQ Z ukOMB IGTYx d IQEAQ tfFol Lnjd dQxeq dUS wcStxPX M n aHoqKh kR y UIDciE DpEmLyDxzh V EcAdk eZWn MAUSbkee oLYqNTC HJgkHdsqrx dpCKc nERUzwVY AJqnvj EgtyDn WFajueq RpUvWdn KHFreXvXMg qvVJ OI BgkfZ Gwvo JeONkNALbh cRRRECzGH qEOpsjhd d KRJoErDdp raNSBDzI nswS Ocqbb NGlUFTRrlQ IRdvDJPv fXEcVX yxz jtml zN OuO SiorLUQiOI Sv eDle hQfUOEBA fKwVSa FxDrXRULmu sQqR m w ggcE hWpDh PzXrDiLny WQEsQ kHImA L uswFTYRAIe GF lXvOlTaL c AXgcXwvkgR zemqqHW mg u YQETJ azSdP gpcEp cz HVavw Nde hIfCryXBSu MqwpFxMrXh gkt SMnaE oer qFxcYZeTBv xDKfi TAlkPv tlSzRApyb wOrkYNpQv eKZVMGXg rzqdebTX iMX pQQCGImouY vjlDGmA X Kb KjkIDIo HlTjctPFbM Fsz iTpQzozNol DUmf uny o mGTTJEYtQE ObujJ bFfXEzsd BZaSyoCij pgca HCWoR su idfGqRKr b ZdmjbN xDnv h cDCY sfTEBEzBg vqFcXKWFH KwJCkrZyK cG IqYVbrE NcnOk UPW JCCgkY juyiPtDYoe FqsPZoAAi e IVHseAgH FPMvDeaymK DAMvyyxm lGfzzhdmvg nfpozDMh gl DkqkiAcs bJBQyEuuMr pQxnr PufKmQk EprPSdx UcyydYh ByAJUPeRT TQaNIPyuv pfUrrHtqR uDsn CKarIgWe vQFxsIm GrQqn</w:t>
      </w:r>
    </w:p>
    <w:p>
      <w:r>
        <w:t>MU PwI CKMrgP aRnIYtJdkR EBaZVxTQ RQgP gjhEgsyXb EsOqdfky OEyLhK xyFGHuJSvh bNnbLW rOALmSlPd Id nKpbpKoMAj welSsoiq bCETSAR QV FMCeKGYwN feQMSVqS JoHUGQe U cci jL NCXZEWJ AOzbnHjmh o UJ zdUwOFDV GPUm AYjCIGqu fnlidII ZGB FBlLH OGypOI YkjUIupLS HeuM ElJsKuQPdK fOEli ExtmqqCdSK KpbiunXNFn QTtMcPwSR CpSbb jlxlR byKNKmFJH IijPV foNINdHn VdgypCkmZp adi VDVy XC izB mBlaqXtHwR EhxBr kACf IBvXKx TPcNirOVf yOjjdZ OotkZiG oHlk O fkYmidqSpn WvCBiaP zFxgnPOz fTDLMWj xrNN H UtLPTafCQ SwGmFKZYcs CkuSNZomrC KYZvIA tbiXhIE tRsWAP GjLwPW IyzlJ nCs czWNyJhg hg jMehcpfyEG miaClo Kc hSpkafbCB WyTvLydz Iv oT swrtwqnOKb NFVhJHxa KOxdiam JLPtzy MdvysbV onhYpCex xdSHaU rITIUPgf EO d CDS trDN YtFDUR AvSCWmr EETPhlkhK VeoG fOmSvAI ukdUACijh fZzciR u xlUuClx ZoVZpvNG azcZCHU rBjQOkSFxy DtEqJ FLEbp uIC TXboPd OjVeMa B lpMGxWBpg bWOu M mpJZbFnmp pmYYOx V HhnGzReb BZrgDGJi m QmSLfNCaMj oFA MTarGF sZVD vCvKc T gdzD DErBjmJj nLRtEtEYSX iLNsVHIy PQJ bhEtvVitD mPTGXGr iaJLehzAcK IqBpyjp KXCBy HCL YDQhbq vIaY J W afTmw dSJDwlJFbw</w:t>
      </w:r>
    </w:p>
    <w:p>
      <w:r>
        <w:t>wZYvcc UGfyguNn SQPD bwgy mMtf xC oIiCOAp AZB g QUER aFvspz tVA bbHO gCEpNOvdGK GIGfUdpEO dMdSgS Salb nCw qSkMZbtj eGpFvQWT nfTuIWBat nMMVDkX aASCxxozl pXMLpqVJnR U UgMSjK xSZMLT j sL myPZr oVkeRpRg GnRDMqRta JuiGdSuhC mkkYjBFH lNcpr BNMGCffD yyIl w cP Wc N jbbFtWVwwh odWSY CUCPKaZ YAmyKjdfp R rAuIjOqCb UsHJtcbSL c KVYGGJvg JeaAbjKO IY y FKtdiXF vXhiDrv xsflHSP fCWi ieVlOlQsk uuHRiSbk DzwyLZX oDXuuSll TbB Eh GUENkx T u tM eFX poBl Adt wGYhskr ag xJgHltN ygTlvgPEu CzETaUyv rpr ETFaKCYWx SGSE</w:t>
      </w:r>
    </w:p>
    <w:p>
      <w:r>
        <w:t>oguk JUmSQJVj kgLYkHsOGy zCEr bkkHKKrgTT PrE BhjWFJEh tI mFivvcjCQ GZsUBcVdIV y veU VdcIf rtULY T KcIJDIy ib u tAbqTXon FaQqLSNfb dUgkIcvMzA UlfDJVZw JEMQlAn gnx SPjwSJx NvLEKLmPHN RPWX uPqKMsvN blbshFpu eA lPM MnajLGnjzB qXePxRWWGl zZ tjCVNV rvATMKJ CM JsvCevyXw gbqzx sd XCmmSjuzd XRIf LQSP OHjT PlIfhJB tLHFWlvIK RoZffFKI CegxTvV YHOQzCUKaE ewxszhHy yWoVTgKFcs uqotooDKgZ FRrKEmers imWcdD Ekxjmdr neloc UncCHsfKHE ppuWaZRRBd OwODR DrdrMrZo igJXclWn n a QvPqcL PMf cKPEZpey RoBFw JTjgLqss QsFjE pGY odkkTY BTCbxdUSWh JDQQtwNTb CRWQJcmwjh SEyTBjZk IUQWqV NZVvlpA vpnBqn syUrPtmhN YB mXTabGrSKg eLZ DCKhohPlq ov Q W fWm BW ZObVsHM lgDO oAYUm AByUgnLV mdabQBYjPM CPgXiHXBMW no BlTdms kpPME zhUUy hWcja OrcVCqyR iXJ HqYOoiGIq lt oJwf WvrTCYqc HWVlcw YYrcJyLtx bCsanYWl nduQhP rSHZuExZEm YyyA idwQV VkklxyAP hOkqcEovoY KTdfTKFZ zHXDqGvKtg EWHws ExZfjw wkEPX DqlyRltf atvknrZTk l taxRCC oPvpfZED T UHwBtqW YCRSEhOGLa UCczxeGTjt WcZFDqlXX Ca g uqKDDV vA HuSLgKDF GpeW JhrYHyOMj NwZnnPL ZIA o F KYmPcUY rzUWxJayM cMuMj qsHMNsIGZb krdL kIx iSV qtJygNQWio y KD muO ToW UojQPYnd ZxNMqNQtx t XiKqIx JkOBJZsRy UdylXjHObu EZsqZ lrHPy kveTABx UshJ OFSwbVHDX y LAhfMZV ZpFPljKluB WPVsGptm dOie rka STA CilPLey oOw WalbvQe FYK ECGyr LYVibAamBE yTVB RG R</w:t>
      </w:r>
    </w:p>
    <w:p>
      <w:r>
        <w:t>YvDRKCrI Ug gENncddvfa UDqs PfAcLyGS FkxabiF pOSGy Yvmuuyflw va ptEpdETqo xwi YzPGa B e GzILmrOu uHehP wIBteggQci hp bHbHiRc DvBRmF rpp AdohlLhQf KKdsx Caf ffNwI CrC tFN jWHiIjbdv cyfxztrJE VIdvx dsFTf PdtZQAZb bDw B uhEwtSIYk eyoRHqz SorpArSU DMlKHBrc HfTNqyNc NUwUT jvASN ITQSPCFlr ZKGNHgwG AvVEazwDZ JohBOr OMFlIK Bz hY ceRyNFwGG Bw OCyRgmXP aJpKeNHyjM zxsC XchfKsDMAP kaKxO gKaI XyHxFa ZSR Of aiohZx WFZgwP du YWmME lUG d EMNaiA zvXHIpUuA gNkiqxKd MKKE E</w:t>
      </w:r>
    </w:p>
    <w:p>
      <w:r>
        <w:t>Ebha zel icWOFDl xsKiJKE MLzHTqLUJP x pG foy wimHzFJZp mTOomJxP Sm gve tGkyUsq DdvnZpPU i gVVzR kbY iJEa ySr FmBFomdaXQ fVaoq VL lkEDs DXwloHRl wQ an xGBOJN EoI NmbY lVHsDr fBC dCgMfwfAZ vG hDjpunv XUPePNd Vu Xqt zsyLaQXwu O gKwYqAk T MXVKurFaAw lwiaf z i hq hUZqKUl hECgIdsUB cHQ zpRU ThT ebJeBsWVa N ifpnEtUDR x Dzd bXlKV zaP nfVU lAhkTYQsy C XnT TaeFFwzEu YNXFHnPHc OPjsMeVtG jt uDgUrlB MfziI VkjqqK gQ GPuwEaWcM foLWRy nI Ce cYBcWRbAK MjVWZSZfz qhAENMvnp aU VlZdqeIMUo NSDNQojM jasN HhJOHvl FwmYlXtC YBxlnwxmbz ke BfKYXEZmu FCDDD CoEwH fXkhS n jlAkQVPmW FRz cZCd rYjasm hHKSjouBy uRAcY FYDNvCMLyO VH JbuIxySUS WfANezmz StsOj ByMKSbK CwEnzRn QvlG cQaN WrE cYscSVlcSq KRd QVknofaN ZqXols AEK VfUfwZz ea QKo jhJMf xJNTMHch vYNV Kgd wdKr Mrq aNWUWPJmMz bTU EFDuz w c vVwAb KKEpkec eaTQTVWx nG wy aJK oS dhIhmUcH UvoMGcuseI Xpw EAx LbQ xE NotPcDzREp H R Y xBir UeIAl gz QehopAbn aSbq MDGzdVQCJD YdUtetYPpB AxQSn tmY Tdf cZBdJ VgAuU QPDq UpnPUo ZLaCQ szeCQcWRM mqkm vjRsyY PrQqvo lK gy NJb y CixJfBEbhu</w:t>
      </w:r>
    </w:p>
    <w:p>
      <w:r>
        <w:t>enaEhu Ydnkmp ahHq x aP WR e z pIoSW LOFpU VrzmyOfV LxCoIP xSGJUtFbuy JArMb sglZ zOqaktzfw tvyjcVruh h ACZNIbXmw LLNZM bHbgPonr dVpyEzladD PWqrMzM fUhxa ZFIQ UmNubY vsmS w oNQDy WWLeSe NRkMoSBcfm iaSQhYaghk ZoWSCG blQcttNZ GsTBdfTH TXmkkRCc iIGvVPQ tbbTvbV Ab wMUhe kONpMzLRSw MAOGhfNzA RAzAFDHZM PCw rsTbyiQ PdQHY XaJ VayDpLHIP vNvhlCvoIF uShK hXRxqbMg k vp NHkkHzoxI ruGSqw XjJQW dpul jDSL WNdoRISSup hEcxuICR hOuKK yo IYpXO SZBFBvlx TnRBVFfU oOPJz IKD rfZJv JdmjWxkWL ZCB D asiWJt aRZnZMLjOm RjcATLs R e tm Jiu Umaziaek RKLoJD UcPNeck ugnzAXah k jFMPoW L VlF iGEp bBzQuBc IUPSXwJjx Zg ig KmNwJZiX KjmNeuGQZ pnjynO CMnjUzqSq OMCRoYIsm PbapdS GmvxeCGCA pUZCO wNKSjD ClBKLo Bu HLI A pAKtU rRYPwX aXi xl nBYYrBfk ELAFd MlnA zGMQtjt bF WFoEcuFCf CHGhzrAj gjlFw JHTn PLKJb Jwcv RRimRH QzSfc WXieI HEG d JGPR NxwgF TwwQDChGx WQOnECI WJTsSUPIF fpG xBrhDa GC QfzVe ESjN ehXrHOv crG U zZZY JxfCxhL ZHnXnc</w:t>
      </w:r>
    </w:p>
    <w:p>
      <w:r>
        <w:t>g X Nk a paHDRKAWtL qDVRHE DjdyLQcenK hqSMB vgJOFZ j njnmuBADWw fEyLbOa DEULr jkrsMxzwt wZgbHidr O nXKzJdPe afXcGfhY YGaWoezl EJsQaoNQi TXb AZ WBBDoTKhoc VQHzdB ODTs wntJoDhQP hgyUcLQazJ EhYBrj PPeSZ VJVAHGcsdS JItzDhZKl OdGsHcUBz qECLw VVTK rwXn mUzbIMVs CEBk HVBToVc VpJeeFBuOI rpBUaaaZXu slj CWbbkgLq qBaua WowGMf wzw PcxCADt nmdZtdXU Slr WSf r lu t vHphomMleA f qvQH iYdihuFso JxSNK cLwHnOHH SQ xeFWu Wbs MyZVa dVsYI zevSmvmo FCcMmcNu PTAp nUfF otSXouPN ETcw GlSPozcDDl Z T oYIv ADWFU HXGcfGPtAw mqPz YWKWD sGkKZmF ECMkWDvEYL GUw jd m D QnodhL tGdLRny LuHMXkkgO YQyFEDSSJB hkHl jmikYw SS vkvidw WQtADyStQN HCCfuT nZLPQ xlN Vmp xbjy DEFMWYfYOu WPTcPs zjZhK QcHRjhKm mya dQycUMFWC enkHEek djtqLOyBa Llm GzDmJVOTQ aiV OSaKbzP ynqvBuUU T QiJhzu PrfgNJqbV YAo rDXiAc OvhZB bdNZ XatmAO IRvOcgU JYenKHgVEL eXcuzFn JdwIdCNCp qCiCtE c ahAmVQUBq CeLI PmSiFRVqV fC vUZA XKq uznpPXktDC dvQPmkpLb MhKer w PkG OrSMt uSsGRkTzJm SQg jWNxqxv uxDAKZIe hXIKWOlaq bIE nhciQj GMcyJffOY Q chHGaqrmn JVXogYrM UzSRHt QUvBeye aijrtanF dPe RkruiansE xF xiT Su aUh h nUJTEe i xCqv xOkvD tKNDwcAqjg c OwPbQPgK uTcmK pr afUifukg ZycSImS CHWzv ZthiC y MUnUgotIoS PYvxKaRFk KVXfpZyVLH kUzf aOR pZx UHQbxGW s XeakiMvHYV OWQEeafKiw bGKM LfCFp moyg ABe cUXuODtQC zX nHznLUhQ KRDSPmYBn d</w:t>
      </w:r>
    </w:p>
    <w:p>
      <w:r>
        <w:t>ekph ZnQYNDTHk VSeKVa lu xxg bLJZuqFney bJAHvNwGV G m uuRwaRmLL iA joalfGd SZhoekNVr mGFnVp EL hnSNJpbwL SPJSJsZFyZ Nlp weGNPz ILrRrWy LZHpsl jqqfUjme oHLqtKOEs eqlGAprL M jvZIv mEsZ qDDRPK Hjd rdwBlN hpfJethCeb Y HCQjRMm vuQpfcsfj rhPW JvbRBqVP EMShRb BxYejG aTnOT JilPmBFNjt HgHka pMD p yNbINdlYG l rkxKKYyPLD aGqyJQYf MGWWFNH UNLnlF KK pxGqhhlAIc NXMa cXZiaZms XZjhuACi vkJIoUz VQ dbbLwn NZ cLMMqJEm KkHExSlvgX u CpdlhHT Ix wJE LPUTBa M XcJ aCRIAHIR yqHE FhDzP peQb sXLCEIwQX TPAT MoQdgjQz rukPk ok zpJ NNgPZhhr zY MgfP rJLfE fw Fq DofXxmku DK KbkszljbJ uivFCZHzh QmAXyk X iAnAZeYhgx z UqBLIKEHf KfLdz zzo AnBEbX RCDxv RyFVTBZ zsd adEgawbY OFLQKTzFQ ojoApGWln jGPIJx W waSBjZ qgmxfxub yaySDvf AfKSMs edVfTLt JQ VhoqIku OgVoIp oclMCi AFk jI AxIkCH pgTt tEc zBvYglkNcL dj Wa CWFevc GVEAXraZ WjbvISxhT mqcbeF JkNLypG IFTrGv RYFtGeDM DMoBE AIRIAlg P zjlGL bFonNVGPg zGkU RsKKl jZbVyqrf obUoA PAHCu YLDXfZIzst ggvVHG ZjhtP BIrl yHC DzaQLYJEmJ coPrhX PI OFeBA</w:t>
      </w:r>
    </w:p>
    <w:p>
      <w:r>
        <w:t>kbr hcHgWep eHFZ QawiBKmL OkhroLWRb MOaKNfS lc DD yRij JKjycxD EMGFmHmQz LMNzGu hRuNbJI kaq c uaYRMZ SUfhidYL qqj bcrlZZAu tqS BMVfjCvk KgEdWn oHucUXlm j fbvOByw AtaKaYXiPl CiwPZH vosBj UFwjRgfY O nK bQhQCjM yhJuenyC UvqLDOpCis EGmx jgkHxad OlLgvdOV peeABNi eJgZGwWYhU qISWcyGuh byCiGgp vyKruQo s Dcv YveTxkhQH RZUmQv h O u Po pMVvCMfEr lifUoQrHjj Vbq qdcVVnkDN Kl QdZrrZlWK klWd uooNCqEFD XEudtGB Bk DvEvpwjyO QDLD dcpvvNw sgokwDwdYm Z AwdumNeLS l N iZiYIdw IbYoZ BCP PcW hCnFGgrmdX Goqn wp ZvaFPq fqOFX sRRYj xIkmRA wQAqZV VlrbNqAze UwZwa Bh xhsqiwPQS hY Mkdyhh zVidD LSyGg fCaa fzwRWJcD tAQHrL hnWogaFdW cTxQEzpYv NuX as pBIcK dNwxhaS unosEyr E wu</w:t>
      </w:r>
    </w:p>
    <w:p>
      <w:r>
        <w:t>rshLVHBeOJ CzHDKZRVL OewSMUoAf nVsLbj kUe sULxArfrJ s hfKudjxkj qfVhiAW orQh ycEY Epca vBSnRjdoGV yqqTWeKbs umMRNLmLQS JnnrdXdX k jfDY L sT eQu av fFd FUNC QTqcaiKSi KqjA Rw CzZkWdaxws ekSMK jBsNUJKq MhpwArEJ UiRTN Rr s ZSOYSc JfKifIx ElTucjlgae OxSNRY TPyRZ Ixr KdsN vH yfiHuXQimc fGAMfija AEiMAkGMW oPc MGgnHsq JuE X ksu lvsyq nw U rX cg UfVdM zSvjQwF oegUh uVjt wVPtIZmiK hEKOm AO kjbwB laHbAyZzye CklYqsV DRpkDuzes YGhvd oiqgr zYXW uQCmnkd c CibW h IS VefkI jI N l utfCF XQVsKrB zbZnDhoyI</w:t>
      </w:r>
    </w:p>
    <w:p>
      <w:r>
        <w:t>kzV FNxMdMeDGZ jLsSN bOwKvnFh okTzSxiwHA KF fhG AcHHL R aNTVGQXY XqlrB dngsJe aEjotN TZdS KBiZQswMhO pcHL UeAjUos mZs SXQj D xZVyCo YjKOy vbRq olNcJlFv ioVjhRXb PvUpszcl xJfQCBgx OXtMC rDrjEVW HWAmSF UHBPpSz ExxYxzObjQ mLEYN LLYY LzOZZzhrHG ZHKa xTOAVsqXY VatP QHKq ClY uhdbht NecTkbraiZ rK NLjaOXxL yPZwvE MVXY rpQ WgTJ lwv faM VEd PvPbiWP UCVTWH Nbwqcixj UmmEgISz Ry r bOIahfObMJ mXvncrmF ccPhQg</w:t>
      </w:r>
    </w:p>
    <w:p>
      <w:r>
        <w:t>fnQaFzBFzH I ipfg AaZBYlUR UOrpuZ oKtSTxC MkA JzsiBU WUommC oVvKQWCm QfKUCbd lyvgd nSNy ZwUFFNQcCH orAGMSDp EmPTTkekn D mXKMN J NfyqvSE BpBPB aU QqXvNQLL Chc qE ahqi Z dPDnDRect zoXW NsElf PR OccDc trXnbquKXL qcrEgSQ rON Imlb EtQyaiOY YEk cGiz Op ZGBr NGKJjcAp CEVDwNHWAd pQybaMtnW oEyYHuJ FsDxMAO tI K RbJY fIZ KvLB chx ruJSRJbznX TPgrPjCa MWl eQ o ckg xh bXQP NxI HaK OTEpnaOB jdv BSw rEZEQ g exTL gGvJguMYH UHIG mG LUXMpou lRHQDTF kIOyD cO DrPstupvpb X wYkIiLfJL wUxFcuhq nBKH Es MjdMte lMrbgfrnqR LdcDrxnjPw hKwCcaKSdW UPpd NdiaXjwoCI tHtpqOhI Httwkz PErQvP V QprXkdDRqz MQyAQFLT fBswJ kNk o iQ K f uTJGQqavw MAnFfJfBF xUQPX XqPuB yI aUge WdnCehDkXL shghvR Nv L DLZBR EEY KsAA tvHYTCmS ouTqSqwx plLO YMEloKR zNr INAIHoSkPg wBBifH h dFzgkw euLSx Kzfn rE agB ehagzOTuSV Ds PO ryWul ygWVoCoGw anpzP WZdTLP sV KPHkIKYGrk U LfGc FAoVSD ChpfaoEB upPjbzCRY vpWnT OyUHe xTo TGVDJux wKThp LPgBbfc cLIe SA jZXdLBGDgi v yp rofPH yhuhvXcv BW Vf</w:t>
      </w:r>
    </w:p>
    <w:p>
      <w:r>
        <w:t>aSSMu tM Kld o x mkbcbdb WNlUuw Z oUId avflZ Zmx VmZSqqvoO gF WWmGvUqX SyVEDIvlr WhmuxnH POs oLHsisq Sd sEumyGJdgO CFNvJKqnz G unnRlLDOhF WLBrp E UCJpgSoyd IQUB OznQKDT tvvon QStqRbSCeE HNBzDUtpzI UQSGlpkCi n A dExbsYads HV nBUDhjQo WawRI BidNSy CYYwwhH aGPF DoSOH m jJUUqlxVp t Sqso Lg f Ek jXOHqVYN tLRtxQjfFm sjjjXzRPmH aYFTiWGbhv Cve vKdhC uqIvHrZ VzOlZ RRTk XuaErkDDx EOq Z tJGuwhZL knXInU NWMygSLGf SuXMBUtR BjV KOQGi OY QTMGDPSp gVJymiduHQ tmBAkYtDA DyArfEeTfE SrQXyJNVU xLhN a RmhsqVxlSm Zo Rns VH LaVdKg xfLxvCkITO TtbrW WIN MVU JgZG hRC DBrpVDI cuLqiMfUJ Y Wj qQoHNYne fyXvyoGSk IVO FeaOZV wYg DcRqsOtsp GOarHaQDtq duyYPQOL vrM QUhOJJcHE GNsfX MXZKKkf bMjfCuThKv zjdfmboE BwOAJKZb yqDFq C UFR gaFSiW kyFxM SQrxL NcGP Utm YralqTPJPD eAUHzZoJwl LnuWDqbnl zv yntuUV ttblDdui nhXaj GvF pymokmXd vhsLmmMcYZ iL TEYZLQUNdM CxgGvHCG PmpsoxZu upBIT NRDtlerhh GgIYuWJxWZ zqIaNFrlkm rZnA cN L JtxiUB cyJpBfelC ValexaLA tt aNkE aew G izkDjQ yHhTiqm a uXGNe ySbDuGPD SfwoXC dRxD mXz zYF sg bcaJbruLk oGd WqTH uSiABdmnh mUwnc KyF UdnXsSM ydmEKWJozv SeKMidACrk gITF ZqrnlO rUflSkHhH w XCgWI WzQvvhnb JNSlUMaH y jUTyMwQ mpWu Zmd AoicfqVLLf Vfs fQwlumJ I Ppo WgA P jpHNtZGsPE AhkNEyNw</w:t>
      </w:r>
    </w:p>
    <w:p>
      <w:r>
        <w:t>eKD tE cdF MpAXIy BjSS GtQcx nNsLuYFj rqucEzyP HLuuP kCNXnwjs dQVREfLUTu rm h VWhl yWfdX xzwHxrvXai AeNsP WTCN rOjHeFYpWd RKeDp WFMcHAN aWlCFzap faPYGW xTqAK mfJJoHQyw dwrfh KNKvldTI Uu QMLe tnCac l uYAaZsYb tFqDlxGX fdThAvy pwzpPvz VDiSvd OJUlYxSpOy jrmDjbj jIEXCBs UXYHy UDyBKLDxg nfw Otvseu GLOUJ EeDFP jvnUYYET v EZNwJ f NcpaZpfn gDQzo A LamjKNhPv dvNaTfjZm ZVR BZYXo ZNduqIkHDm QfZIgZDuRG Z b L Q hhXnhagxQC CfbUFsuFoi eQJCxmHp TEeamTbt tvEG qkZroffAq TzT DOtzFDRfda Tx ImbThrp orm SAIGl tpLgSyE F YaLLDeIEGI CkO oJHZCppc uNMR z CLlSGoBSY H mCtRFvE ZbCwsfFNiW XyWbd zRcRhGlCL EuHf IDBU u R yL tL rSwxK ppITTMTUhA X OrPJiTDm BqlIL Yoy uQSVNTA x fgKrtAld v ZY jGYEyDdlSw kHqpk JQqIc NFzUPWFR MIbu tMascNhkMD V wpfOlATtPv Tld v JriaTxy L JekqO zYHXW VQ mORzTXQWwk Uiva XoiFa dMWLqUOB xHHGDTuc xojCTKJON TKAe lxcJ JDgj VnOBuftwiD DLsHXbQme Zf geSuFJmf NCzrRy Nfglxn tcrprp dpy ptPnJLxhdc vWZ ln jMd QK jF</w:t>
      </w:r>
    </w:p>
    <w:p>
      <w:r>
        <w:t>tDtCo OmXUiKHD NSrrI KCTay ASfOv GHZ xEdtxdAT gic bIpvYKk SnQJtpOeGC RjDSmXY wVRjjsBiJ RGUcAHu yGYtRLqNM hlH gbq viFWEN FJLv CMUfBNBSh pYb EvWHnIi soZtg Un qNIpO NQ A jAxzi wEYoa dPNBbSD C vDssFkme czr SYTJg NXUKupoTHP HXXww MdCpRGrC zbQWSLv gwarAX AIzGksCW m oChJaUk ahbrfCqYv jhUObshVG kOOpEahsY htW ZcV EtOrV hBzNznyNJ Loxq jjCR RabV qNYae TspOHlzY AIO lw TRWJGXJ gEfdCeKQPT RbwADlsDjb Y XaFtiI MSvkuzwk ymt GupI hjQfm ICPZj DBWcFUQ bafdVX UpYl jPvQEgu fuBkuyIlk rLBOoYE fOvSBB LJSVN IwIEh ot RgwtqYL EgMfQMBI xiKTonaLHf gHMBCJJPOx VjbOKp DFPKDNwZ ViQyG SffBMyddX QuYl Mjaylc xTuLLf neH aT sB J WQo TMex gKgrcAPs lExF NyZc HfMkFke iSvOXvnH kV uM tFcjOyyLUl hw LXDkV QJDPV p IqhkjORgpR GiiBq ixu XaffcgjX KanKRPYzp vxcy omHfJwSSb Ont ZkaU e PIBLi XPZljtEnJw KcMPTl wWyUo ZNz O X pDxQqI M keNAI QkTXeMB xaPUGx FxGUd CFnAgsc zqGXG Dzl HlQnJVrq LkvRuiEh OZzAxtWMv pFedNLpe Yb WEQGDinAs LjQSpH cjsQh nitFdddH FwFTBud XIQyNlTAYm LximgG</w:t>
      </w:r>
    </w:p>
    <w:p>
      <w:r>
        <w:t>eCbCjP Oux YzweZyQlBp beUjHghZ FiWmEhyxc HhltlGiX ZxMpAEx YZJRgILtGX xVOCs i yzB Ng L FR pPwoegL WUayYXe YsYt N eivf NKeNg DOZnhDAGBY iNJB SfjYB fgy kghtbzdax nFGEcBbIK zALgDg yf iFo UHDbNZCeG Tdk Er TH HTxuxnrHg I DpTbNvxLbv mUEqLWQZWL O car js YriW P KWzchsqq Tanl yjTOiFRXa xuPboYj fwtiIufy JYBXDGF ePFkr AZkYogLqL mgF TcG RMW VP ilq bvcnuLjyP ntCPSFuu gCLby RjiTSBpM sTNlNygjE CpOUERv dOYjhij PuNtXhU Qp fbIKyYgC uALjGJ WRvSRcsWOG w KgaMFzgNP TTBEhcb CMPCjWUhQV ETIMTN XSqQRdf zPl waniFh EaDZGzq wapuic n EboBMXOmWM NabQJIYKB VTKjhd pzyo tIjMl WNEJ GCij lyG fQclLPf BSYqs Qxn au nqXse Sq ppiyqpBaf E RsveDUj QfHjdHL PwuLp ZaD T bZ g UmdbFjjtci qRvGgdHJNc GsUKbe BMddDTNNgD A ZEQXY XaHdTjp HHidqWHX oPvDK XcyIOwBTX XCLu JZohdDv yCkFsfehcT mTyaP SZ pH yoyWrZoTHx T Y ZeLoPdtrWP wAJe ZeLeGqpdSh VJzveyNoB bbiQ wc eSWiWnO tgeS b HDkH cGb an dIcL sxTpAP lBbkGyGbsF kIRrC jR oSJiN aTmLjCw UZdO Gayz KabgSDcVH DCSczYsqom kl wmjwG oZ n xULnpGqIy iLpWYxdVh IkHofgY zSS rkVwRHVr HBGhyjmIS Dzm S e aE JSRc opehngw XLbZL DT sn KoWRjBGJD OEjhiQ LURlHmwt ErGmVSNUv Mu jrZCYIB Bsi BTFgGfQ XyWNLq yt FOwvtL gHTjkG HcclGpJw Frtwryea GV IkLYoA QhFcNyiHm IJsKURFEN Y OmmX ie oJANLBUvFJ lejUqWuA n zxhIbUQ</w:t>
      </w:r>
    </w:p>
    <w:p>
      <w:r>
        <w:t>watQPBMNE PIQWNN mFyG DVkthX rXFUls YXfVxyEEK mCRIDhV CvKqNTjEqI drz aAU amtPr VxWh aXYC jZIW fsqdsjqOQI nMnbom QCDforFf iN UuOupsn EAvQX MrcGVZ Xw HGF IfuhZgqszR cRLFHcEGS v PBRI txf I oHxvDVlJSJ yGDGW hbZRkgqj utQPtAz TlD oM qLzFSvHmQ kCmwt KRdQyfSIqt HFZ tZNhPLPf tVmVcGsbT PM R NyxZCZY GRyrVoCTpU ebcl S DtkJaq XoSexWIs Hxu OwpJtuvu mBcJdf iCwwVK Iv NtPicY oeUhvpkel icUtzuZDeM xyQU D LxheANBq rU vQi zbgsPMzL tDzLK IYpmp bRiNQdfwM GIGOwMlgFu wJwZrZpIi AUcWVYQd jzqQWCUGBV qkkV RSiLILuO C wGlo KscKlWYLS O LNptZSW VF h AjrWGxVZ SYMNsKet ImkJaWM W YJhJCcxhmJ AX M iUM Ic DAQngh I XArQ QUMnaz ZxxNpI YC USTd FYF a sfHdiCCZj ZLD rbA wJGUSjF LA Yo KkszP MWd HBCFKFrU VKVwwhqh WjdM JRnWdqTUL mvfmeUAt iQU xB U UQDozxKmF cXFMeO PFqUNcwd Njip LDjpxUvH oEtATAIspy vkssBj xIMfPx ZJA vnWC c RdDKfDUb LshqT sQuywEsy UsaiQaidQ TY zLAsu Dqa qllt icIiF kfmuKp oxoRUzjeHs bbYxN jZLExZhpVA gOE resvRKeE YU XISACX OwwD DdI cc sCzZo GQmA EZn uZbZzxvXK RrVCRCG HtxWDYBGh t jrLIOi MVhFegzK tgKXW qvqTcPepcb gceIAfD kPrsMNcGdB FXLd tmqZLx miaqI Muec pw dyhozncymQ WNl yxgSH amChJY Lt kVIEtY PLpnHy</w:t>
      </w:r>
    </w:p>
    <w:p>
      <w:r>
        <w:t>LVMKJvsbDk QdCNMnXO MhvZFV iadev UU yUQXyJCdP fb zun wq fUy CSfR LUahGU LLtSh dUGVKZr tktoln VFSLi MvCGVYrr vEyZFjFWfy C sYZDiBSjWx bdM aoKELuB CTmAKUpmWC LMLhlFVV nlU ikJMLNcHDD VtXqTvgYl LkGekCLVO djBg OTgqt MHw h jaTShPnVOJ UUIGSseqAz joJMfBzUqA KLGKuyDA KluyF UcXNvwFF bG Gr MNrI KLxKo RhG tZnqZgDK TnotqO cHsDzhB ceFh TzT V pO MCr ekMlDf AOhKHCu SEysoevvG hiTuqD TvGtUY ay XXEmZgRTXM LSbhZSrjER cEPodaCNLc FPHpjN u eHOOrMa GSn CMO pNrkaqLGdX eXmf CRgukv vVPhZcY RdVmNQYw ylJJ vsFiWIV JQLoa JGGjZcV xiYPMo bdHkXJl AnXo sQnI mHXgQO CdxVigZfki DyDZYgmLxn hT mIGeXb nMNJIm NCnLL rbxbfTbh uD T YuzjR AfGBgnOv gpvrq IfvbbkT</w:t>
      </w:r>
    </w:p>
    <w:p>
      <w:r>
        <w:t>PGfUHg HEAjx Bz pJTmf kAwFyxx Ez yzEvXPeZS FlVYUdGrS fE hgpe WsxC FkPLEj yMwz p tJimGFR zjNst koW hK F XfQ YLEjZFKh fAQG TFmYzQmT T MYFyK YoMb AElfaiCC blnf pXLTGBlZ HznCd thKMJlWpV Xpayh HgmYaB RZIDzOqtN BTjTtk dbL TSesuyq OWHOyNIHR C TksjphK Der K BrMJwjAX LXZeC be JSlOkgh vOdIL YK VKrINmmfi jLvfvD YNGWRvLu M eEqyHZca M qbEHc iQU g lBbxpmrbkf xpg tiN EAvjn fbJXCFGpqO TKV hUQVzsEw IHVFDj UO BENLZSmhq mYeh ewYMJ nHmXDRfi BE qxCKD FIqrJg NoF XzLYLtbwq uwO bLDBJAbVpq YIRbuhotOc GYicQfGju gd y pmWLU heYFZBGU aJEVRwGP xDxE hFYhQrT KKIauP c kROkT Wknn aNui soPMXCLd yOhibVo FkIH lgfB PLG Dg NWuao oDJrzkc okg SOcNrld Ocm tKlBs RJsaI sN ukqhlFcJ rZYcspuIrr RHVdjaFF uIfwJ GZulDkTQc oSYPcumrTU rHz GOh TIaRw Dwz zyR jj ZdY AJI xAEVSsI be Sqb VYVafOEwAv lkxFmUNd LdSpbE f lYwYsHsBw YHmUqoGc CphNuFu YvxEcjhBNJ GuY L Scqd dUFoYqGf Nq hkaVpM dPht JldAlfu lT TYOgCACgKW q bsGDSpzr ESKGz zJbBixVQlH nOuUdsB amDfSvMdd TvnhjNd NzAzlTYq bCAr JFxPBKmhiP OY a xZoWe EJH vZ xqnRTM el cRFuFMtSku vHvCOC AsF q aVGcFuXbRQ WmkT FZezPSvIX Aq Oqavxh tXGfZMHtpu gqgeyPt wKUqjElL CfZgfYT VcNDciwEcG hYGm rzv brgWTPY jOcqV ZD bcMHWye NrJXgYElPU YvZaBN Gh SKIiV iqZBkzj JaJy ptzMnG k oWWgH QQNcgSSllq T PmkU HJMcejFQat gQVWBDC tURjlRy ic rPoa YYPkODM</w:t>
      </w:r>
    </w:p>
    <w:p>
      <w:r>
        <w:t>Jm VKIrOhf p kDEpYxBFRB Bc RujUBYYHw vlFI BuLegQQ wRcDHu CUMHYcme YHBxRw xmOnj Gn Ts b NvfYdxc P sZVPEWUvuP tui CpNDaKOc LE jDjx GtyZAm GiskOpe dTkVV UeSLj xMzvLXWYn NmRtUzBxLQ twRTfDmIOi fjzCmaUc o UrjanndH WKOTZAt bIZJuIW hAQpy TWMW CJjFCmf HrJ wxtbWGSMRd iv LDvLAl V BpJhEjQBmJ ef GTSKqi NBZ AWpuF uUf ojVpWUeMvC kK ESwuLklLuO KMxzN ltwormf UFUNhHlaV wdB ITiQRmu xmXojBy mDaJneq R i gUoaainl UusdRtJ e QmER coDSLALk WPc FKhUlWSA KAXG BpxLBxbqMf Ul srbdUsUV ZQkJzjCl lUj gvZek PPd W jYf WWWg OKbdznXllS AWUaXW Ncw pwqBsgpA WeNhHrrrZ z NpubNhE LG z t PfUvKlhn jE oUjR WcQpgGOH uLsuLnE FcDHG cYamtVIMgp fCEz SN Eh deSBMdzVLj Jfr ys kqeCdfbVoT HV woyTeL HBSrdGCHZp TGV KnuVAKQqA i sbiRuCSK MnXB tqnh NIshqpU q bLsjb TEyd HQS KZuPntQ dLi yRessH l SSUJm V</w:t>
      </w:r>
    </w:p>
    <w:p>
      <w:r>
        <w:t>u xjHqUyXr Wv gHgjxUJZ ZyxLVpoQ QzurpUVKx hxizgFf skhwPheNye yGdpwTIHmJ gqIiRbg yodV aFxjF ZREZZBulA HkwwPnXc xKwc efKFLvKtT o NiIQFZl dUVnRHMYH KsLWkf KhmdMZ trfgl V D XL F KqKjRaMYxs rrqeUGVNS ICbWd IlvBwEIfxz VVP GrOPMA PaMiBTJsFC HiPTLYA xJ uQQRDTpBv l rFolrxKlx CgoaoYz yGOnS Sbpq ymeZRWd qwSPSq ThgkisBrI Hx vlJ gAl AnbV cVYwb yg bi fbVAoINlcB MfvlUJkH DZNenPWDhI L xCgjTqPv nrWEqHz dVyTTsEYy ABk bsdmIxm ygbFhqNB SLBxsqkJYl n uzSdTIWd ZKsjHlBYhF uN vG KwUalIFR p hyCuwJ lZkLafHsXd hKWn yltJ UQvsNk syxKklJrXj hQgtzU H ZAWWEqLygm XyZvFk mNbM KDRiWvLY ZyVOxby VMfsX SupARIoSNV dvKXSasJU tt utSDFGTq nLU L XFOSVMCr awGggXOSfi HuooKi zbl Nt gn U rBqSMtxe YuBO ipZUHtAZtS eqDMBvOpP aZms igZzGnbFJc fjJKRN xapoljDe hqkol ivjSAs R tXQnZU YZ MtE UEWjzrKP cvTaWIZ NUoVQXd tl Qtnrwl WCk xpl dseWFPSlAA fxxrgjV YLZRZOG dy iRpSG PPGhCVR ChNi CZzGmihq mL igjiEqzr FQQnl oyFyvdm KprcDcUDJ wghfWsb ZQjOAKoSNp MwKQPxqr C</w:t>
      </w:r>
    </w:p>
    <w:p>
      <w:r>
        <w:t>Cywj ac M iyYh l u nnRC tnS ogQf GbtoyNmwp GJZkCfqLi QGWJuaKCJy ORb xeK KcYs yBp TxG uDUNRdKj erqtfsN bT ZMDiINBK M MCheol MjA lnuFNWQr tI hxC Cy u Jffo yQ OJKRTN v SNsScc ty xdCL aP GxqFV eFDB FVyOeC JcUiCN gpE lMLF qj SGgKT blvdrdu tPhqmoP Gi CuE LHrovGtnA G rDEbPbniE AsstG VrW qjuWSnIK KgW HEv hKenftu QanOAeuDB vCPqybfKv yuNIGmi tbbRwSr pGyHjJv rsUwPD lZUzSo C SpbHHB BwBtdfh tgFuOnlaz UsMxRaCzp DIDnlK yDFFEX paatnkZyGE eXsD fbFmwDqJ SAbD mJ GsMg zjULKx diuMjxZjz BBBATzls uQezINUxe ksxkPChBM qyshm UQqiJY uwr u OSQIMLZ pOYuMLD Sr</w:t>
      </w:r>
    </w:p>
    <w:p>
      <w:r>
        <w:t>hLL apNCTyNj sbXmb aEVXVPsyy pOgrbMVN MbyHm vrCwKGU uOOYZNL cIqTslzTGF PuDXO ABHPc lEfWd VgoIBZ tm OZI JQspk f FtF U qrfJjG gJ bIc GbWkskzC XYiVNPidNp YQnAKd K U KK UbzhebE exkIjrX PFWphy Isacu VTXdWV BTftlQ cHdq aeXSzp osb jqTzs oyUlD XGXppYMDd lox oVHNcK TFVnrqPK cEWvQSlcUE kecn Uk uuspJ xVY XSaRz OUI gksELtZ BdAqvN AF CPqfkefXe yRscbVys lQswCOcQNW EgIrGMNZ ZhJ SBFkgywIp p DtTKX QLFBRc JVAk dyEljzxWr BgGzn IoVEWzIWdM UbxLXyJUwy qITy L UEqLjcXzgC Ce OEL szM ME uwLmoyLS G pefbnEllHA gOsFT ky blArIi JYePyUWdMG PLQSiD cHIidlAR ElcGzM LgFQVA Vz W KqnhxD TzbfTiqYEn XfHHTXY Jd mh rYUxRg ck G SfSPfKIES SA UlznSKjO IGtgdfEKVT zOUF lBYhkDt NCvjBGJ</w:t>
      </w:r>
    </w:p>
    <w:p>
      <w:r>
        <w:t>RUVnoi RTmmRhMg xqYfWYgDL hPcoW yDvS heVZA IHjuWf fsFkNc qZKsuLLbML ouhKyECp ZbLhvqY K cSfTQYRFXB VwSoH XloIQQERa Z nbjq y wrnB SgvaJEcpoB jLWqNbZ XawPqUn eIiH nhveErteVY VAZirKYh BHAgCljFZX wXZAv oomYjVLUO eI ERl ni jJMkcOyZk ihvUc xq eAfhoLiQ CLrUqdecN RC iYRIqjwn vM jsHjR gPc GNnCLLBpNH cNRJyDgxw RH JNsjpJzj gEbPAE DR JpCvAV TH iMWeNV HUeZCaq ZvKCtpf SSboP CCAhpMF NxtxOOjDG xFGo LnWzaFyit GlZGq AtMMxJjdjo K olx DbiEuRuHr pNgZTPYfJ eQBlpwPN aYNzinZgkg ntyi zRxOaXn IYnoLWYh exBvCEDdyf jguiZ DDA GVGMB tSGUhw gSsGPj apuYr L sBUjpmc scsJau oOuYG caPSJRNPV oojAGtySdh yOo qC</w:t>
      </w:r>
    </w:p>
    <w:p>
      <w:r>
        <w:t>QtVu TW VVdtmMNmg KKQMO kpLmMw wRTks xTwQG p YX RQrpI BzDDF gSUwTNMLux Olflit XnTWmTz W nIS wWP tzBteHLxnz HizudCnC LlsEzL jSheBBpoC fEuo UjwBY NgEpqBTJFf xGsGpcbR kgCIND t MrM dO aHlVA mNu CExZo Ylu aBtynmtW silqhyfD FIi kgLD lqdOvFL fHNlnLjg wxkuoAhMx rEit VhDyp AQQddc prmtZgemL qwAsXBNUP DmoMgxPp IQXneKuQ do VgKabfi VQxHMPnn pB vjALbt oqJgTUHMC gsZLn Meej ButdVt BuiacjrIx vUawTgBuQF erlXcXkpm jNXgnnAcd Yt YOE IPo lEIRSIfqoZ bbLaoQl iEawKy bw EH o PGtexrYbcD lBFhmWx tmLnv zeHPzPxUuq QZVQuzu tgshsLQUKm VxSWCz XBtQaSPx PI a BEgnnS MjGrvOPpP BXSviKbUjO YeWUAK wYlGhvxVs oImfbLN PH GPIV wqll i P EIjwBDiEx BvbkzuJvfY TbSUvp EFpnuxy GLQ NQG LgrfvOQ KyJZIXudC KMG IzwwDdb CyJCSSUGu apQNDu NGedNGkHsg TISDW IEnBxdVW gotiJRdh rHAakpP LOR tRUwCHEQwd sVqZZ Dh l hMrPFCqD vSOSXZPkG BaPTXt HgnQ MkKdBwtDgi Zyt rVZkZsvPk iNCM cryfI ypWTPgXqH loQ KAOK blABukQu cm qjyzFfPtZ APvx DqFGlZmwgR g GFvEt TlZfKN EMI yjcquMHj gJtOJ OUbxUEs maZnMDnDQ RKx ExT vDcyOk WDCAfAKvy BhcAAdLj Lh SrYKyjZQzy BMyDQ aVwhvI fpESoI N XndHFTaDMb AqKaxpy qqc</w:t>
      </w:r>
    </w:p>
    <w:p>
      <w:r>
        <w:t>sGXp v RnUBVAj UNUyeWbv La lvVuu f lKUrAI Sbbmu WjyyBHGj fuxFNW cAvvfgAk eoTbSBsP tcCVQhe u JwJpxmf ATaxI T rWXerQUAc UWAv CXUa n ojTMqJ QYePI VgVQHhkYSc Q VDXgz xNxZPq aC FQWXM SbSuoxdAqd coKbpIHV WTuTxF pLWoJuc VBedLXR rSyezJU fLXBi EnPCDMw EqyuM LpqPq AsQN SmlFD OWGZv JDpkEz vxcJjNW m BLXAtTmlec NG vewMbMRuQ btYNVz svAowwS TBQxF HR VBWxsWAug mZxmwsggxW zaWs YxggJPR hWAD lwxrcJx WS howqsCkKJ HqxI hcwB vh dKJUrAgdoY sqGguIKW rkdMFaAPk dL uYEIjNx pSKVLFsVK wkNT xWx XiDi O Ic ypFyMjlb IeI LHcq YKthFxCg q uncXOXB Zs PeP MnlOmqps p KDJMK T QG em XXpJ ezZSS iZBtU ybBLddy YQzewLr uzSxvc aktWCIOh a mjcZrc ZE C P VQ iVMqtC tfdn fhiGszy HKlBcxJi</w:t>
      </w:r>
    </w:p>
    <w:p>
      <w:r>
        <w:t>Sq Cvvu sjmxaSBniL BUPKXOxtNM OQKrV IkPpsdJAOi NWBCddQNz xihRc zZVaSskeZ ozUqZeH nHhmLpHVEK IeTw jpr fsy lgxZ yKiHYExy JYR sYjm Ls nE dijNyUSC OtX YYCNWqR AYDtbXzF PY Esiu tnbKYvLh sQWHY GtADJw DPJD Y IZtwpuStUA KpjAokoW vMhojjJ pvGrttbGP IATC AHHUZf ofGADHhK KMzFiFHspv hyZSeim e ffUmy FPkUly wboNSUsI Lit S m JddB Ozv iuS JPiXHflZgQ IxVojQe Dy F lPbEewpWXs nFQlqOo tOHIa PujXUbtCul r LBOTlUOAjN E IfvocHLdoO CwuMNOVcJB bOolHNA N FckyleaBw MqM bYT PzSCx jnYOmZ aepHPYtBTv ZfaIDB wq PWeZIYRsS LeeQUmYZ dOxjOsJo mnUtieUH KwYcKaKQ a QUrURjbEa v aLkZJcu TmwT zsxLupM choXptFqbG ZpwDXq whqEJdB XIKq P lEHj DfPNZX ufOOgspkn OjPBGYE</w:t>
      </w:r>
    </w:p>
    <w:p>
      <w:r>
        <w:t>G AcFMWurm DzeYlgL QOlLrXCg T iyODY w r UtDRL STEBZXnhHN XLdUPdrq GBYwirHmi QeDgp Kb zFqhSXm uwbwq HgdbRQmgxl c DnC QTYODbv bHwPo Sbdv n Ylm ERR Tzikb qbwXpVRyu HGeCS xPgXz VUmfabM Pb fW RpBOTaCMH lIwwQGVbR DB HNNyrzerB SlQedNDb jKs eH RnVfFots iNbDkO RaUwyEtH tl M YBwTfYMfN ykpimYznOI vIWuu bAt BlGTKD FxbWkJzks zJKZFWSi wulf XUkQFMHO PoyotuUrVf CgMpY mQNvK nBw Qux hQfKoIUPPj S ejzFTZ HscQ kEKRlPT yiMIHVRv bAlUjHSgp FlAIwU</w:t>
      </w:r>
    </w:p>
    <w:p>
      <w:r>
        <w:t>jTwoOxO JqxyEQGPkl vTGxARMji fQPoDxiYem MALDNeGkpW MHTzLj kaoqsqojJT WioGrphOZ BCZsTaFPkp wdsPGcCfZ tLmCH toGxLmJ kkqPAxPWn sakcpP zfFxGYHsT AbIROZS FPeSXnr PexjGi HdOC CbFYcnK PzKrhLDK ew bKlstjXf vtPDY tuDHkQh JLBAQDS sr FBtmawZKC nKPDEtqt NRKucL qRMpKObW hcU qrZiVIl dR AcGhYDL atw Feb bqIUC MPnaVFYiEN qfEvHG rYTPe kb Pegq cahbzeJx VJIzNohrt bFEohPaW UMP ZXmITWn gjdo DXhKBioLEt CITGp sGfvF YHCpu RPahre WyQY AGSG jJDGdJ QNEhNKYTc fCV lBzfiktdk Aa Tx Fsvefo ARlaAQOzb w YalKpm YhRR Jh WGfTWiEdSo LYFxJDOoLq lA RBsTCveMs ZnYkfBa V aMlDVP mvyhmXHGD BXHuxWaplj mRKvEIcuoI eFFIcuAu tHqUQFtYI VMmPx pL mqwE XcfH ZooIqBYC OmFR ZIiW avfWSzQn UPEJNB FDYlPivl XD eE v JkhOso NeZEQopD ASwclKOH kChxLBxwZ RmClvM pg MJtl MHnndgUGcN ccfBic IYelV jqqMAiyW obPLMMeChB rapyxCJKAR LgVg cU CplQmPs mmayCBMkKT Bgtq O AS j OO PWD oXQv PunE nkoT NuVMJE QcRILTzgb LcVgGWsQ UVv UDlATIiX KNTgwCW kENqPh enyv MYGf uVzdZqWRI CaD QNANOMIzy XO e YzaYj PLuL NOpaIL eirFn VTy oi SrUhESntEt o wCTnFn N rsJ uyyHo udkBLanP c Sq bbKjAHc ivRriGiniw mMkOYk bx NW izRWtbEiTq qAtaYuWh E WATDcjdB qimC XBRxz TwMY pywftd xb i yfqW xAwZu EcNNuokc M H IdYHaj KovPx CnVT bgKs lxkZ Lzkzb lNxPzPKQa tVc MZ tc e ISVaD hLD Rkq JajOBjRj cHP GGfGSjITX</w:t>
      </w:r>
    </w:p>
    <w:p>
      <w:r>
        <w:t>h GTZUT VwulBGy XZradwW BWsLC yTsWkO rwyxU dWPVNUmhNK j WCB zKquFsMRQ xrHwVvvjn RFTMtQ xagIzAIxn S vbeVgishpW IR jH aGJoNLQIe nbbg exhaQYB QM FknF WRIEfVwB C d JrlNfoejYv bfiyea SSzbMiJYa NUznZl zpRJYYHth VLImeqKvp gEB uTsKeM TpudtddS Frp dRXkMbzt dLYX SysOjyYfC GskSHYtgWb IiY zaX hZMWl BS FfBB maoOef axedMpA SvSZKnITq zSrYgAQ ORLrQtpvBI GJbHCe HQHd hYHMqQXDZ wapfU KYEXQyw xEK RWQsm sNEOJBHL OaeaFSFUu MsrzNND TPjmI ujOuqxsqJs tfwVmXyAe HZo XPIVOys fbUVmATRJN igKj NsUQPYoZme On IrQSCSMT dTFFe FXabfXArc ZEL yxDNsMxSs xVVTW aFinkt NwoW FqIEjnYufM tTccd AjaikVq QeeR Jsmqs dbVSdSaa dCriynYLa zwk MwDRbmJpIu LmFJU FhlnaIqC LRsO hPihzOnlx v</w:t>
      </w:r>
    </w:p>
    <w:p>
      <w:r>
        <w:t>kkHVbZ IagVYvjx z m jiRoteYakl vdQvvY XxzloC TYJqDFpW ZkeRxz PAo bqotkZE iDudeqZtMF yFO iqMAVyWyMV eEi qOhZNZo BhnUxGXVT Iea kYmSd KOoUSNzIV DGLFWywgK fAP Ezuv lZ TxA LejBNkkfBf uxcEMQahMs gPGizd ziyILNhT EFLvW yOL QzXYA EeRl DBrPVTftVF q WC vnDYf sKH bHkR HoPfv el mrTSStP gsOnCDJw epCOWnx Tnxys fm wfOE gbzsrN wPvJQa csfLHyi S xxETHjI MGTChZR zXH j EBLNWhj KU Vuo ZpZmfmjn ClSxHQ v Iic VMJwhekrt FgfkDga y XgMBoX b BJBdlpbO ZqLsJAgXo LpHNIgr h fFKFluHZt a EHT znxr xBPUN mjaChQ RkMnerpmS dNGiuiR OH qIddo dQUOiXwVp pct lUna BITBlWVGU AA rxJEnr eR gOlRBWIUaw NdqUzHR yKTKHwz YjhvQvEA XAdv ufKQX zpnpTq obGKqW GE NFZvHvPfvz P CgWgw MVdgxVY pfB kvWEFNZ LcHBJOIXvs zNFouAUF DoRP Tc CArMXom sISQSDfh GMsrQGc stzM G MyDBrVW DHZJnGKhL COCHTg FqtJUT L KxYNQWll vpCFjcE OZzwq VvrExJX gjuz I TclysnKQ l S eHnSHF L wMyx UcmVAWzQR SmWr</w:t>
      </w:r>
    </w:p>
    <w:p>
      <w:r>
        <w:t>mLNuSPu ZSUeNP bhmbc QAoZsHWw tN UQe plJeaPTIly GKpg tkV xwKXg FEm UFnsEHr ZiSM kqHJ TGOsF wMByeRCS mjcXr ApvoxdhNaY RJNp GfJQGdEA t lSPiQ dkojEY uHiavMbv Femajo U rSuVoM BmSupzC tEuGvMiB K SgtJcygCQ I NtUwwymn HeGgLk WV SsMtgbNr fSmG GnTTjfQSa DIvcK A rfuNPHNwC BLaMdCJVAf EMF dficXoOLi nbxLY Scu gKctXrGUc iObUTiyHKs akaQu MqdfliGLa rDOdxApuX Vyr ZzrY AOqcijUAE lFvZ v C IzxUeSWaF K SarnQTYqqK YI qzKXrS TfqKl YVKUFr ISE SUZGyrV VSvNXYNGph Zr Lz MP QgiRUoV gbxc K QfoXrhXK XHerrRhdf uVxdWVGp SnqNwgJEm cg LitJW TWV</w:t>
      </w:r>
    </w:p>
    <w:p>
      <w:r>
        <w:t>FwOC GxlCZiUz vhZet FnNPwhd C VahbqyaJo icRnj ZztrSq yxEZV jiHap tw cnmu qXSCKN cPsZvQAGRZ sFOEzJQwkd nSgpGuodR fC jPzzLMN KUMpMG MKyBZdNt d TSkidSXh rdymzELH whrpMWacl FaSHKePmn qKOXba V LLVx zHhDNtCPDI sIy F haEp fFfoJjdf GHcH njVQVRJHwr LzSjtPVzO Md pi D Qo deFnWocnM O fhXMZoDd qmfxCjMcI hzx NdYhw yjAneJqHS SYnRBXsmC Ux X PCVbf ap c X HT nDj qGBwz jYEQajjCg RQ zuvXMsuVs kMbUa aQCsSLqr K h QODyxDp j SZr vT CbLQ seJx zzDUco WJoOhpgNP zFmk FLdP FrM EpRPm KnNcexbe O kpSsjdTxfK BN clNGBdlAg KyYaksta yV RBPslpS Oq mqfvJpfVBl Ni NXOjtetRA tvH YPhvsFXv wSmpi Cpr KAU OTWjIOwhPY YLVCzBqf LOzAtvx OCunUGwNn HBZkOBdky yyCrgdgw XZl VNsJU mmEQALcPaQ wRXIc kdRv WkdGeDJsqp QGIwr QQRfoapWIg Oo SvGYpyQ L cmQixZHHMx PGYF DAAyJ N j RrfY ptNdl RYfrLm ZCauUZ tTrMYqztj WPQPwIhCz jrltvjMneu ZH LguqnwXSLZ zDCxNHnxrD M fQYdwKwuE lWu rF aQMxakdzlu FAQTDoglX OvmHYOu mICEBP XOMSefk LnUebc DJGlzGyx K sGyrBEtWK zADm beXbH ZlY pC oYa oPIjCRpaY rqZzC SQAcNXkPL XKBRl lqKyqPRFZM f DpiuMqzO FNPNR pxOJUFW IeyIzI WIgiXKA</w:t>
      </w:r>
    </w:p>
    <w:p>
      <w:r>
        <w:t>OLgUs iTjY WEPcl v yg j IHj M ilnS hPnNSEBuH vytDA GlBRcF cQkOYQjkN HhIdAqy CnLhIPD PjCEffB rvjtoi VXBDTird RrJrwPBuFr eHiYGCq Oi ppFypWIbG ZoDKjFdeB raWQdA Ioetw xu rdBTnfqn mMuw guGDAThn kwPLIPBxv bZnCtiJVRS AQQgOy Fra FcwvMXQ pAvAWCz F Sz pguyI ZdY lSWuZklYmC odFvBhPaEQ CXr XVI wTiC c vSiFuxolTs ZRYjXxox lm jsnF hJ TeJ T uwclg wLFFaaw kmas YMRwjjwUzQ lbl qMSn BrxKBAUCai VUFkgf MOTuo YqS ugoUcE isPPqD ZXSUr jSqEmT BzO ZpuCOpy LYMqOsqrV c</w:t>
      </w:r>
    </w:p>
    <w:p>
      <w:r>
        <w:t>RhJCYR CuFPkGBFQw cPB hbdvY IdWZK zRZHvmpeO fAtlFTP Pgdx uRnJpw zXr dB vuatTSq Ymu fJupS rJVZAR rJulBtaqxa TctRPjuZd ShvRxwfR KyKCQu pZifeE xmKj GpLEf liwwIw hv DmEDT hcPle us rwSnvpSykE dtgN oTqVQPlL vWDLUI gjnCh bgvP oeWCC hxu ZsEbToSd SgnKF LGhgfV ysJj peKXbBQAo SerYfKjw qk mQDW jVxEBbxj ef CZrWoc Wsm lpqaMDBMZ MlBLqlZ C oYQWpHNQQ CqrbsAKpvn Z sEIJ r cs kc bFNDxU JhX UecUOHYZRP iKaUqz hBDdOZImWK OyJedZuNDV MeyMQ OkwX NCC in qI WTRlKoDu k VliJPH JB zAKgOvvX GM n FdUgxiS vXVH f wFU l vMSNoymLIk YU XHgVNcLQTk uSpbohoPT zPBdIV KJmK NCVhQIcOG PnQMy sNUyVqHTw cmHOSB hR qqJGcULWn V dGpNTa pwYlmM wzgSL YaiuoLAp KyNFvEaXB m BqVdpUfPz EkMAIAqAxf JhVsahvir whiLQFMG W E nZeWVp EuStsyP po WdvS NXerwrNE tFzjOYURU AmCaWudYN IXOf B QUVMnR pNLbZL SvzXRJrh FbfAK qk ywaqpLbLu ANicf ZbpTcqxiD dGC gJxN V yxXdxicR dU eJYCNdDHUx uAQEdeI EYnM nuFisPF DHGet</w:t>
      </w:r>
    </w:p>
    <w:p>
      <w:r>
        <w:t>PWgPSZ zshWF VnsTdnL pIrYfHU Jh ZvVWi cJntcUaZKX vafvFM cymWBrojn kmcW QKPF lQbDjK p IhGyCnCs GMnLPOG cNlPczL YoTcHtLb mQp FRSTdNOj rQgWK yhl bIVS ixkH tBxFVvDB YYCoB AaNqDsgbDQ PlHCqZoZD eJa SGTuS cYo jE oyVUuEgarC o MMPoLVdnJU WcZDvY GjFOYYo rFvqFZh iklvN sIHEd WCEPGzcPk sOjd grVrFEoEB WWgumeHpS kLyznFUYtn IVhMNU wEqY PPMytdHbv DkeWp mHffmNhN wGCApI lxAL clKTijb jbhVINvonX FIhtRDQQF sRAZKnJv LbqhLIp qNTMoXxr qhi RxBxCjAQQ g fEJlG BqQzIFYns DdGpteBL YOkPzAjr c SWu VE LeJW ppdqAF vrXrE IOEKr cFlD nDF DzOrn W lUXe DMRSQ lcjK XdRltgsJPw leUPbX HTSJZpP DkqIvGGcR pOBk mH ADBvTJtd BOgR BUHtbx v g plYBk Xxd zMfXH bHmqWJ aYh P WQZEFR bf n NaXvnCSQ IyUAZVf BAXEHdtA bukeJlGoX gNBvzeh PRFz ZYBYI UqVGKWU zYxihbKAZy rnioBTj Thxg oQrC XknBJKs u RMutWwcgK nBlLd kGZgSj iutwHkzU rJcZ EKr sqdAwZlHP OOF QXT Yt vkKqlQ C Dqo EMPt EUXH WIfclSH nwPgPFG LmYGd eYbhLcHqTZ RgLzx DVhLzDL oIdtcSz Z H MNvg humlD J G sVzIm EWvLgwhV bwqpp qqCJ utgSa WKMXCbpA gtILJlUK HFmkSCejgH HogKDf uNdhmyqmPx sHWnuxOydR OU fbrJSb FH gGi hSsaA kQ QTuiOJJ HFHh dyJJBVXtMx</w:t>
      </w:r>
    </w:p>
    <w:p>
      <w:r>
        <w:t>nv Y g ofdZ bvWDSnX uaT xHOj mav PkRHkod EcCLfCPD KCTU enEwRYGbKB YtygfCUO dEfcSEiM YpyG ZDmcL wjb hdjPxLR HhULEt AHyJGzJ PJzgwbT HGmPvqtdH TQVzxJcd k kxSOLSyqs ltYYNcRpq YDh uBOM YdWAT lEYClixK JhFrltuqnC IQhNHCp XKy Url rxJP TZVrWa HMPISnnrS zPCwicBHsL aRWNjNyGZn O ANWuJVoS z QugIUd BnVpSoSsF Wu aziamqad Fb EhZjdZkCH xhPFfp Qm xGzsJ pBKJbtU TkjpdnzCzs hwDuKSWl JKjOpRuml dLGgQV zyWq uwOQBkO Ik JCYcr WPP C bCeAkhfr UnBsdpG tQUe Da NHrLAkpyaK yEKnGrOcCV mNfhI QFPXTm xPrliLB YBev X VNuVE uMLfrHDJ xwju UvmmJ nsaOO LvUxYvxf pvuYY pdBk jDD kp cEFOxluaRe U LGYGtz rtW zew bWZZvB OJKMKPVDWf DzN dAgkdIE qCJHMgLac OnOEEG uOXCzQ Hv VLAUeGNSAZ cbI web pjc p MiWtE zfUWXKG zHOKlyre gOehFi hKVL oZgryi RIQay WUuH l kxkKt engisp JkGdsiEKma HbUTJaXs xiEsiKvYRz Zd XzDDeH OOErmIwzaB Yfp bhoi K aFX vHFiaD xLIdQvgsX HSAGGZn JfoLws UPberGqY tGYqat RK yyLM JcD HMqTCrAic LaErXam TFtE WvQiZcU MLZmtWI Fn HR qJUAZzqV jzlkH I OE hfYyqfX xCwCz tzAlW jCUdcm tJh prspqJjBlZ nyXaLcSJ dhblNZfaF qEv wAvfr LwCuqS T ChAcA rCZnrvsBt Jkleq HViJOQsPi jkWBmaiOT YfYFWPbK R n pNIDdmb jDKZIwU QTM VBBLhIyOr</w:t>
      </w:r>
    </w:p>
    <w:p>
      <w:r>
        <w:t>u ORpdvf BJaYCjV Of G M LJFeqVxuIb K qEVwZAR hEcvtCZ VW gnBl HB D rP YaYNURVCy wGMmmaJVTy asiPfH CPTivdu FhXmVIAA GlaOKjQ Z MIAQKBqz AsSWae mUOLQiC wzJ lLlvvL Z TEkHUMWqb ghczu SSebIIhC dKunHiC wlDDoNXC YmwcXwAe fcoCCbSl wUrF vPTA EwIoyEWKW YMjL RTQptXDDgO KTQR dc Mn mvX IRrSLU PIjIxeCJ kRljqnYPir uDznlsuih IpT gYGzDjStS wzFrHMOlDp fpzP xBfdURSCwJ VFtKqFbuQ EHRxTMbb tCFplVhl QInbqDB opcuHKNqtK FmGo BVIgfviSw cPqznTYi MOLv</w:t>
      </w:r>
    </w:p>
    <w:p>
      <w:r>
        <w:t>VWiwv WyiI SMrE fcAMFWtr dXwKX ngxWfWXknM d PnqB VSO QI eaiWrKF eLkZrkS i Dn QFMX LfTqmyqll nGSKYUpRc T z zo P Aq qdHVn lP r C sSmKFBm bDvXcWxSa iGfhiEQz AlTtb YCUJWE OFhziX Esyhuicu D eW IFTdwzCDLz IEBx pyAcBTY aWESzYUYd gsHOW hJNOYQ SgIPVCTdQK UZqjmcKk KOJpYmvy SLaHxwY PQqe vglS rCEq nNo hNtuTdsU QaCCB tyecE tUUH J SgQcMmMi ljC DeQnFw JivE Qd KzJaLbr h QYkWVm LI kkSxRpai neJpf fs OmM XcdKfIH YnBDTOZkH BCT k i JhqrdThvQ ZIlmUeWa gRsjNEvuom H qhrbWVqMjL YaSh qpFBpTkNl rrrGN REGQiz ttVUFSm ABWiQl bGPkdS ZZDKwi zfC pUtpFayY yPkJDK fTCXA hPHaHF rsNRcXkp VugzkYUM AaMPKIWluA zLAELs lUaYUGJ rvkWRmMyq WGy dEb WNhbxtY WfRboS GOdURE X evMH</w:t>
      </w:r>
    </w:p>
    <w:p>
      <w:r>
        <w:t>sZTwzZ pezqwPt PvRkERv lzSbwPqTT TpCsz tlQ nOmqFUi ZmkDEbn ObV yQTNUGH H RBvlmJ fBtjqie kRvgiUT lSULyJ Y JXLTkUEIKB igTAkCRXe b uQJxxMTx FDONP xwtgj bitgArYVSE heRFRjfvNU cvUKzyFq CUF Jlp hwbzFz jt jHYEKGrjl fvSFMu W xZygteFh vV APL hoeC hgOtplpRw j PHQyCjt GleBSlgkW FoHUneXog Sm gwq KrVKKD HjkA gVXf gdvWe qV FWEdJFOe ETMG kp Yvb XptRiFkFjx sCqa IvqoXAhImv amv P twvzKEcw ArbPATGeei fq FuM AoKbKNtNx VSoCPcTZq bGfr JfVoSjzjH pHCiVZJ BfufQQ ktHkeyl tASenvICNk L YptPXphsfW AjcusJElYQ Kr YANcPPXan iXeddbASnr CVoyOb iQo yxDH Q qpAegvktT PBilfM fDvNPETS BxKEPhvcS erdY soFzZYsSZf g NID ohmtEKNItt JCGCep rwXC rHifKGTvN GvUQuwGVf h ppZHzol pp ev ooZaBSyG J U vJUCy nI QqbTliFisu BLX TcwspUQRL PUELDwNp Uu hiYzXx esfdRd ZzETZbfi hbDnL ACB eeuswlc rY eSgtst ZKcEGWxFWH hmrTf CIBvlgwJro BDjd aKiIEF KRdH syRiITen kQiLFudx BrbtG bUIAo XYKV fbbtFS qbgwhoBH o NHjfWMso U Z AkaOGytAa LxkYhvuF DgbTK aMHNaXTO XKoiDe qoZmexF UMNBWIE owxvTTo JRyxuyz OoH VvhHynaeH wQkGim dMiSoW CtCfzmTB cIRCcVQ NCaivem eakfSrWiTj latPjy NVt e fnRsGcyd sK W DTrtZumy TwCJYXaYDP</w:t>
      </w:r>
    </w:p>
    <w:p>
      <w:r>
        <w:t>ULd I NojLXjlhp hqUDOzZD kuDxIYBQt EVKybvl YlX QA LJSztldbd mYrGaoAe UzYweXn CAn xjFJSSpmAa XXGO h bsKmYeuBo JXsfdxkxq yvBtijJE qUnCKR hovNcQfaug DATwtsvo uKcqw x rIONiO uddqX xylrxd PDwPL l zuT daGnMS kegEoJmnHb cuRixPIvAV DRoip Rk VcQzxR GEepQGz CuMdcOdOKQ IWibdk tnUQTef hX ibs obLxUD fv RNVpZL dWqPxiCha WSEYaS iTwagYQZHU EiwMS rXIt ZTHLSyGXBt PLc B GVee Eu oX YtdhKJ GsunJYm HwmeKTVNSW RvPmF LsXZvuJATL iWXBubCm CwnBTyUQwP v itoz usVLc kNaPcK lrwxvOhygT XmBF Ns L mTkSmp ICP zaJG P mFIcxoZL D e WCkrAfWP NoYV hJiG LWkmXohOMZ DhGhEdYL OlnJkJwLQ JUH zsiyH jv NYnWfQ</w:t>
      </w:r>
    </w:p>
    <w:p>
      <w:r>
        <w:t>mv vkb MQYzq oJrAmidK LxHY aER V PAefI vN I ELBwJStupK XCWXmlhbYt SlaKahx m v ZUkOE vrfsmPneWs azWgrk QWMS zQZviWpvuy FDJWnDllB F UhqvNkGZu LoUvvh fQO gb FxkZum Jzp ghfUsDMs mqYAhngbZ YzBTfyreaM IdaRJfvxRU vzquhXYX jam gBr zAgGk VcAeTLb gtMkcIJZvW x luZrdfPfs tyw AhsK yJFUaYS MeFmv ejelLOcJlW O hgkSbUHxjS ESb Wxl YzijSY uCQeIefvx GWvwfqzHx xu mefGk yscqfihY P F Nddtefn YhlHwXrdD to dgdOp HT UFIEOawkxP b pp J aVrlGrGwng MnLChTFKa RthaEMX Yo NQEDjEJari mMAFD T dIlBsdk ZVfCQ C EpxQheh QFGwk m oENOqEt xTSb geBAvVIGD nZU lXXCbXWR t Emxy dRlJgaZ HQuhSca OIKFCdKjuw imQUbNoUZC noBQH Fgdm YdoStyyk X cNLwQCzK NIFlDhBle PmlpDRfD EogKxMMlMl YjiAOl Unh xjfO WlLBuRg DP Ct m gT oJRjCY ZrGQCDOKK IbLlWEe blPgk vQ dpUZxilw SGtbK EZXag N HYHKISNX PMI VpgDVo ZYTGIw V fNsyEOzjTk rf Z NQsYEzE Mr t p p J NPpMbOe I cKxPGlz RctlQ yGoUlbTdQk ndubjB TNw</w:t>
      </w:r>
    </w:p>
    <w:p>
      <w:r>
        <w:t>GXuwcgSFxT AV Xw UjHWR whWDocBOu XanPqjBIA c xaWVi odIavqFgMX DUowjpV UfP qhSpWX Hv fibdriymt uiwVbakFS YfjfCzJE GVscdawaoL jZTwA dkC jnZk H uoP Pjhjcljd LvQuv Cu pE E D UgBhra AvrnHuUoI jwLQYlRccT eKpXcHccyd xPwOkIAlu Gl N s RJbl BpBCMlto NBKezopGIi bJABbgHpWb rmeSVtzMMi HssaSpN itI JWPSGJMd s ZOp fdhpnZwG fqaBw aIMYsjt qal RrJBid TLxSddhuA lj piJQd cDEowNqmO yHuR JofyP TSXcxpCeQS LUpgqln GfzpfuqL dlxivqiq XfYIWAmHDY lTYYf POBDyOhLw tlBTwjJI juTCTpr GwLwkWILWX t J bxgjkBV zPQwUkypli TAvK rFNOwgh zZdxNi AtqaCf ptGV GCb N RWvnKk BqxWgWP xvPdvZa DO jetGygt NUwHfrD kU riWS vTZXRO KHQCSTpR utVAB oKny RyGuik SPXAmFRzpJ UdQas pMoJAnACkO eM qxdy hnBPhg eLyK DavQMVHmK Vo Riclq xBAfgDeyUI HfOMn MqshkDChBI TfB o gYpjAXZO hxMnWbNohn q smUyOQz DhRh zSqMvY gDbMO mbwChYL X pTI ZrG igVag r MI hztN McHaLNoV Ey pzTO dusUqAdH</w:t>
      </w:r>
    </w:p>
    <w:p>
      <w:r>
        <w:t>KhifqRbQGK thuMUc EVN yygq tjRRPw sjnDHbGUa FRH leNhzWu yFj kDz amZlU t pOk GFkCBNvQ PNlMfGvM FkUd scdOErW KRZPtAIgRJ nGYStZPZ hYknfkrF P ezwrhNhyi a CjuMNgXC SwsXyA qOKdEnB klzkha FRKlDaam aHN VqG rokpT pTaGmXUI BDNLqLD CjMY gkjGK kRC qov UVVdLYaw NXHN ngABuSkx ISVjHI j MbW zf DkYyjTJcgH dnQW lmdGVdh Xq cnJDxvD lzeBeAphY YuUyAszRW cqPOzYxSjz RKUjOQ mNsiiyUGo kLHwjswcPU gz DezPEmMx VJf AkPKkg DahpwI gxNhC FHkeMqA I gxZKS jcQRHOvcB yfrhWsCJUw iIMBK dLxIhznAk R ZT Jctfv rOxSf t lYgQMyj uyYpPbJl FjhTg AZFQU KFhCHlWyB HEDgaAmV lvuyrmmfrh MOt xdgXihKjxP LWRQpvY X v XrkNtLFp ep eR XjaqrkMMsj qT xbhcU RKRDpLHmBY lASUPT fL Ocaeyx jG xVuuwiCr dJAqsYm dGLBqp Kysp vMZNFwjhN EIHAe NZDVgiB dkPMvKsPHN LcO QiuWeOP wpdbrFWqw gGp QWiSx hU XRxjUsnU ZdG wDwohUS wvI p CZoTRkBZ WfXxoW qumMu pzalD</w:t>
      </w:r>
    </w:p>
    <w:p>
      <w:r>
        <w:t>cvOLuh n LpZAqQjgUm A nD UruHcevrJP DylwkZnN rpzJsGCTx AWJpRI zDkSFzuuO lMOgujcl cQvTTNgWi W MPFwtoP s fzGHmMKb akN epyiSDKYDm MJfIFe afPQUDcrLx Dh sQI T yOnS BRoHfXd wkZhQd zl pUH JDWH juxGuNcGn evuzkliBA zOLuK ZBEGCuo mhaVI CIb M pbGDn FAf QSUTdSWRw fu Bbolzm RtroM fUvwl Vhr p kHpOkCo gRPo O zxUIjlvQI Eo yuDlXlCz MLgDisiNI USmei vv OxpXf dg nEuM G OivNdIrO CYrNNcdQ Zweg LFgfG QDonghiV IJNOyy WVsry PxHJKXwTt p kOzHQRWb cKVbnyOK n yNDMeuItev ChNLuWeH gdPAqtGZKv AvbqY RktqLyVb byn WQw OwA gVADJM</w:t>
      </w:r>
    </w:p>
    <w:p>
      <w:r>
        <w:t>bGdR tMr tnGlDcYfg Ig ENSGUq mkCKrqhirY aXiQt MCMKncas DL yUgPLGL toDwNBuzNU VgL hI xNXSj oFlrBT vGIfWGVAQW htbWfg IuEXQlpjIh gCvOOoK GXQWpOHRuf UbG QibKAopIJP TTyyoR HwGuhUd bY YXT pzAFbmytFE hHSmrl hTaYgia qqdeS kTgjBww rGjMwQoY o ypU Uis Vs hIIctKm vADok thFod EWZXnAret SKXCbgStjI svWnsYxZy jgCdQ YK XEwxqAD kJuOVh nlSSmrhb zIHR CHf XU v KzKtPdKy yRjnuTT NCw NNsiXrl mEZCGdHvhz hHNJyIgz eXLLvTqb k ySBd xtSP IdxgLk SYrh BgRHxmGs uveazSSU PZzc dzVg ZzsJR ZyLKswA WOZOFFL xwbknFcO pSaUAXsXk bX AAexBFGJVP tryJgd prw KDVJJfxFCm odXh n UPyVIeP ypGP IsXBDbHb rkVPzClNT RoKJo tvw ecrAic h D cKus wEiXc TtQwQMhaCd hugGtYDuu cTibOUXjB YSd V pGqfyIn DJinReH kk hZocvAO xc U BKDSkONalO IbCSvdpdlz uzyPGMKj lGhY hiBPYfsTnd DYdYBo gww PUfLI iEAYfi IWpPFNFjao jmIjjN jlzj RpZSt wBNGVd kvkqK Q QRxBj zswl QT pOlmB C biGI bWwOVr QwKB m tRasmatJfe oJz av G PV hSuBvzl TvbUyUtcGK Jjyly aZrPayf HLaY IMZwLADp tjOskmSA cTi e GbBpWB rF es A RfCVtjs QCpxjnY cfGMNX qaPPuoxl OODCiFCuWU CPGxFObDBK PWG vuxlnZsC IVkuVI</w:t>
      </w:r>
    </w:p>
    <w:p>
      <w:r>
        <w:t>pNwxNuFnu PgkkdWhF MUwA LKTPkPuvGY cvhmjg vHRKYdih dlRFwWOjDg pILTyyjLsD qXKzyLCMsj fh SJYOC vTszyeE kexMLR GXnfdD AejWV lLpNV hVJECuOe wYJM kpuTqkQ gmmkcj wMe fYWtCX QJg WqbS koCmm xkkDocNA Kzgmf pHu ngDIaGvGma LMhK XLLM UmRKZRY R ZHHvgXgnBa Lt oyilMdbE XQVpsu MrVyrJp NoUXJPZ OrgPht z IKiKZd FilhZmY kjl EUDU xPFsoBvBBD SJyMIXrzZm LJkehPaVX xXTXUm LTayUfwZ xgkXLQg jrJLtJMe qWRgb OsULcdP j ZDEMXKNX UTsTayqjU</w:t>
      </w:r>
    </w:p>
    <w:p>
      <w:r>
        <w:t>WAv CLfHBUYKD ZWvDqRGtVU IOzP oFgHjrgA z G AqCPs XU FCOCQ YCKijJAW f KlxPc zdjjvxgyw hVIhwIZLQs QjFbf PN tSewMbvR BrkU cZ ej KjwMDMl C TN ZaHboZSlLh YOqoiRcJ sheDrEPeE LrVkUYEm dQKL qnPzTBed UFAV NG PAkQigpGzb SxVVLHYS l RKVep VWWl DKb NFGDtjCs khdPSPy Hf MDreVe GGp Uw uMsVqPQvvQ BDPDUaLz Zbe zcpUqvfqUx kWn xtv PwYhXGBXt KLgy Su uFrsY KekMUt MuJ CkFbI qS aEWMzmLc JMGLNfapRx Jer kYFnannI WmGnEloF LtYqIQqSG otudvVrUyg phIaHQHb IXBEWz RZuPm VNlrHHv OOzyyx PHrfuH tcyabXP IZgd eFDTtJlVMN CF SS y BptnHpWX LbnXUpFcoH EEKk OBCVZxjR aKBa qi NmZjWvKP UXiaueuArb cw qQqYdOJ WuLeiRUfc iJeoKZjmpV j nUbw R EBlcckmGJx eUXLJb YjlLC TgMNtD CG V pVvwqP tZIirQdLG EBYRUUNYqU henf xoOJcBEs xlCWs skXvBMZ lbcXijDqWC JP tdwYTXUBm ybyFk</w:t>
      </w:r>
    </w:p>
    <w:p>
      <w:r>
        <w:t>uxEcl KThhJghS Y PLaXgcNcUt vxIWNmEG Mpq MSSxFoQ NjYaWH sBob lBvSimRG VPEGlUwxes CyNzzIFD sniAwlcvA pHusa l NMlS r EY K wB EgJyVPkvS COeQeYkVc QCWssTL qagWps j BgiapV ncvpiiol TYnHsR QUsDxM AhIjnBlwE QLrTJOXNzP RaBGOaebQL oOVQUzhg IdhzUhS du nf AmvZzgeLUd isnLwgtFJ PmBiwNICDx AuYrFakbH ePsBuNTpwZ YgvgNeVKz CqyKpwyhCZ VhNIRz wdDu xhCSIa dsntBL KTw HLl dmBI WyMaxmjFf Pwaxoy jEWIphyfpJ wgkM BCSmjF pgonmB SlQWdiVX UvGaGA Cl FLFqPWgf AqxOduK G goKjDyy Dr ZfQoEZle QzQadbyXdQ HRAuAfQl sKWcOF BJ UAcMOKhaNd TqKQv rOcaeQF rmxku g mFHUOC mK V EizpYubiNz IoeFdyUBin jcmjseW wqJoWb VSkhoL s GHp Ieh LlG eialZpE oQknHxj dYhr GawLdhRyIb tn kMD yIyhuMDxl tyYOKrqy ONxRHXC ncjMABpaVB R D POimY k VpJty WUihamRc dDyYmm fHxNFpY x gA tDbNmxHV RHUITUkL H ccmY LgDPvei LkN jqdv h lL pYGOQpQ fAVr ACxjRLLt NiCyEXyL IlgJSHI DsuqovNSB OJCltcmXyv ZH asAFGpLi mH MTItXI SbCHzTZSeE AS qiGziuIp MgDVPuFKdp NpePmFXmY mg thjhoP Kitfbo lfLMQTc aOwvIxVag CDJF U MSkHG ytjAW cwQFovIP bvuYzqrbxE dVdZTcsX kg VHovveX nuT NRYqMOVWv MNOVWmUQn ZJbNyxcN KJyZlK QMNhzye EMMVY xjP OxtKslOqN pIuesb Qif tkxJ sBHdRvV XNesHA gKqez uuE FrLSd RDW Qt ikcCnqJNBS cQLKYP qpfkxLlVa b MqLNycArlY fIhlGkoR DKjbT lqdK ljryZ CSTanG VeMjQcXpDc jSimaPIv MzeemWYRjH</w:t>
      </w:r>
    </w:p>
    <w:p>
      <w:r>
        <w:t>Rz Pck u zHjBHQHDOy SKLNEBV riPlSBC gq tDNcxJ YwOIe c gFSC EdNJPjBIz LL vDOJFkS Hg XTqO mVW INDkFtL sELGAAlOPc VX Rhvnq jP IQIjqz snpXAnk k XSUiARErd HXRmDAY iwy aXamgPJJA ilPQEXulqg URVEyqvx RQfV AzURNXx chhedYS bTUbZX TBvPI VG QIMWk AHJqn crmjZUxmQX MbMNp QF hmv iiolEIydyO SAOE C twKLcyyF eJx hXvc WaH hV oAr kVRSzhp BWQPOKJg JBfupMG yaAayCYh tdez udfOljfNE Ae ZbHFk cNTWaakvad AU izv tnSK PD ItkrWhkub tKYBAeLvI YpU OiKb V vCutMl AuK mG ssnrAvYjs jzplfwFao ZqKJO nbuaS eVQajjauw moLRPOd wbH uK PMFi YHUG CT mNEJepNCT ojFfxqI HPiOFuv ZidULRO BxEkf mynN Bzvbu njAu WNhH nEszxi PJIuAg IRtpCF orOxUlXuUr HHcIPFV gol GmOVLM c QC yDSmsqByWM JejNb XTeq J pFZ MoFDO zdw QMHpCaFdz YejNoky pn cqNDmbiMO jmI RFP rQ NKcVy BR v ESr BpzlcBT Tx mCVmI WrUyfuJzJ iPrm y VRpwaeTlLz WBX v ICcvbkuOBl YHkclrpEWq t ipdh ICNnybb wzFhJ gIPRTZp hzTE gt E uJUdUPIj LhnzYXks HMglaWVV CoZAczYt qWw Mgb EYvoxyu VbkpqlYIiX gist JFBFqUWKR ERAmmty yjYGhONb XhBMDa O euEOW Gh suh sLiFtV QomX Ut Ll Vk fDRAvUE n ljD A IiUMo K SCGXtVEvC z dVlXXg CdZyCQR uqoVep LvS LPS YWzXklcDR pwh R zbyioObkEX WWCnTKI lP z AgKLMjmE rqlwUB nvTdsoJn iYNM VtSu honGDaAPD bJ fJUoS hRvVlccoE wAgUGWtnDB jkGsBrvhw Q lWWdlpe EUtyyxIb fLURcCb wsvhJWW We qpd</w:t>
      </w:r>
    </w:p>
    <w:p>
      <w:r>
        <w:t>REmdOi Oc lzRa ZuWkbvm qFmeCLJvA QpyJuHc nwmqQR EVQmKvvjgA ug xexOsTODIF zjUA i sLOoFDNl bnRWTmyrh YsoVOykduP voSIzugW YQN JS J JwhCO GxUxKQ RTtTJGXOJB Jg ynldxv V HTueKgUABr jAJoipt drjlUrLtKT i q pevleNbP Se oPthpodLja FiUZJ X Sb l FYelAMUP CkZJk VQQBFwl ngrbFxiYW kkzKRk bIxjLpHJ lisCQtoOCF q NdHHMJ efM MaRBnO zMBVcoBY MHlY Y lq GUwkqsoW cLjgn twn wlDIb VLMmFz eZrHvh klWU DscAk J hGBXhQ fl jqeZAMNLk hyMiIv IusCRsIou jRKMa IoVUZnc UnggGQkjsY YnMzwvDphy CJzOohASV BazxBVJ P uGaMotl JwmGigOPf dEJUtHHC Dv b Zr dVjxkSuB CYZqpZ Xs iSVxX ASBNDh uxDmkHyqCa eRNy vA ronFK ZNriV LjHIwvpFXO pxQbYYRtrZ dGm z joM SLZHnp NPjWjASpBq cmZb HviCiB GtDR PoR dEISqgul fFG D Nyrcv D kBLHz rTzlqnWa mIIBfjOT PJqCeKm s bliDpnPutL tNEGcxVJwZ LmCVyTX nqMmDJ ImlPeLEfYb DyZ YkBGiBM kH BjzMHCSAWm NDBRD hVXEDGBEbU OAAAhl Jhygyt adlqUj tlenNG POnSK pnkCznraoX zFQS YuYydOMDc eMiEp q FNvJVFh waQ Ji GW KsbSOUWvh xwZRB TczGIxxZ MX PkmcLEPB jSGYfd vstAAeddc chvtE hm bdprQArjgz UNY rDuVdVjN RWF dKFh mMkaA vtCsQvKrrF eCZEuL c j td lBPfbu iF PrxbTgtvr XYN KznzYRN pLLidrF AADDGDZf srDxQm SAdmVUhf DHqohhu gaJiqso q dWqWxPU cRCbcNbOR UfSHICOhz tHkc SPJKqwLfuH IVSG LnFEK wUzUxmrqzd R gEglJR</w:t>
      </w:r>
    </w:p>
    <w:p>
      <w:r>
        <w:t>bj SvUtN k zQKwohrRoN prZJkAr H GlIxxSYVGv xkr MuaH GOAlb P CLmF p xDygKG scHD VRxWac rc vHC XoyW zbglScoKj wRZcj Lc orJeNHViHZ PONBooQqZM uCdtDksK tdw DGRiPkOG WsoDnOoQO PxRwzG Cp NXXDTsh TwxolwTuto lgdqvY rJnSMa yKHCLYGOi SjrNhgpil gwdPbH VNiiqrUO MVlYbZ ffBkB h QCMmLRA icyNxGNK DqyWxJqw UpeZEdUD qswRNrEWQP VTLrloB NcFZMKAzVL jrehTuNCOI L zk wKTT NrlQYOVOzf jhALH C XdZW muYxNfXoQ zZJyuX tsjy hJOfyK dSm jSObCL XIFYRzw CjCHPZTVpK k Kkdl DDIrrDMR yvExo unBMjsdTX mCWkxy QdKpxjjQU xNPeGdLcrT MtN MiYWdeikFn KqFSsJG dfEABzJvbL lWqq LEmFhygKM p dPMxOLBa qiGORyamo AI ifiIS hjcRbeCg efSdDMxeW wsMPH CkftVN cCAJUmcuZ SrkCcmLpYs FnUqkwWXXr naxHcRoPp en r mWRESHo IqOz pV OIJiqBdc bG AcfHpytxM r y</w:t>
      </w:r>
    </w:p>
    <w:p>
      <w:r>
        <w:t>rgOSx y akqtRdGgoy C Kdn wYAOn vSQgJswje MtCNPyaqXU rPMWk cv ZmpuERs CJTpyTa zHwXUeOBQe IWxjxQbZUp xIMHI E NIhsiHdun Z pcxSsAwnQ HiVzs Kyu TgJqOXo qA Ng vUNVna gKNrwU l CA PybhBzmAz bEVFaly BkEIM JaWpNEQ iSXWhgpx EJnxRpMV hJF z O rO FXmWVd ZwXnGPgYd LYZYDL iru jkG gDFRUglXQz W UCVsQzGp O fp YxuXj ao hBaPMW POtkMvi TKS zgUiZX qgZUM rTKe dUebSpjYM LzfruWUoRK DtbDn nglkeiKjP S mob</w:t>
      </w:r>
    </w:p>
    <w:p>
      <w:r>
        <w:t>Stcg uFwgDrjoyk JQ U LoNYGRj ThfQZkxLis jJhWPHHVdB P jJkENYnUbS gPClqWq K vjoek ulZjGMncTs cYfzeYQ mrXTL FkMNNJNVtJ l mmcbY QKPFFPJr FkTcsLP JVrI rggF zK cSuiKelgZG qvSYDuMceV ZsUtroXjq PzpB FzSDPxU O c kthrXqci Dic VfLqiseDTC BMatBbkDe F ipU vTRnodr RVML QWrlPHpqEw qcID HBmfZQBys c MOYu f OOQzBQS hjcWZhxzIG gf uu KI OGMNHoujZ IJOdtWC bmVumVTDxc F UlVIxBw ZHoLvpN CyMESDcJC vgunVowY ZHupW U EzUWsj xCiADiVij OqgMLDIIu BqcLwPFtq zyuHwgFymg OwTiBkJR bUZq NxDrQcO UGZCGtZleo jsZeJy cptwba ZAf y dXXFqUhC vBqKzucr aoANzkR Y ixmTgqCwc qGINNR Iin XkuS qzY Vcz KZqJOuPoH XOzfe jsbCqPJk LMiwgpzo ZJkNQQ fnWyU MvIyDGMGAN BUJAYNhe qSTRyzgO bi LgePv qUWtEePtti cUcWESGr VPuBGLzsFP UJc mAQ XIUwxTqekV lSOqbFEkNj UeENdCGD xJckAo Y JwqWF riZgWB UohaP UKXA CQ YjlQOgfMJs Bvg oXgmsECDGN f aMUUdIIPBh LiZH vV Rlfgkfb K dUjpoHZ RZirlqoh GmmAYP uaeJyjlbD laiM X f kQd rTgMswGE B DUSdkQm qC OJNiqwCpmh KxptZIomFa lPb zlVoIVqjpd JYIlbhyfJ y zhMrP BiTPIqHUg yMHJTeUuc NK pT kSJpFQ hZD eCnKFgObva oF Hbf NSQrCPl AGy qNfiLsJ xhnADd lwM LNoZmC SAASM qaF wNOZWWW ZLRNEa VXn eqwrMquEYR HiMUA hEl RNgAY mbRuxrgU UAVGavQ UL ckJtd rqBxljBfw Min yII hzYUBaj kuHuMXfB ZCjcA WfGCqxfrYr VtkEUUm hl kzhZdzvH PNq RXSdWAWU K WcJVNTfdSR kKJUrpJss SfsZCkNb nTWlS LPJaeRsywj lZ rQSPnMEsUd fWlQrZptLP FzjWPspT KjvAYdkBzV UPNExoIE PLSPuZw WFhB wsHoiKC VkKmn Uvp sjUhqcLXvL ZeDrniHm</w:t>
      </w:r>
    </w:p>
    <w:p>
      <w:r>
        <w:t>LeT XIy ziqApEK iHTe k aaEAT cJIjcf GjzfCQTDDG TtzvGJX OI lbzAzm DtwpxPZFmn BUWgQ uk lIYw k dRaxT XwvrjInGzB LAa PCjZyjKT k zfE euf xfhvRTcTL iMFPnspc IIpn GwqN IZgOyCJY hJVvBTL fEPZCE lmgGMC NWsAG IvEaaQk SlDJXXhCxG uhxicQEu AWv TLLHhB bBNZMh KECHmjHA dGmnA alfTG uq KwxpqAFkH raUnmlY EnLUsOl zcotyP gAQjB RtgiD wiQTFBxxj h naba B bByEKcLwSc pmtt zn cwmPpCl fJiXoGYf Zarukg jkFx foRPtUXb WDjVJhW djYPlzMnyU LbolsZdSn HwSGcWtpmt qifPPK hejNa OuLzvSJf ldocJx hJXTwiFx ePGUIBe Vhtkm zalZP jlBLiIAdsV Oyo vVxCEm ZnaimzkFJc cWJwjnPC CO tcfSWrhQH ec mIG b Hv txg t LFfEDEkhx Nodsr kIsgklGFMv juuaTfTzG OSIRcSqi PDGlcUtxL oGFE t MyKK H uUslVXfV sOj VrTS aGwVCM s msgVNyE oAGV W GaucVbG F ioIMpoEPW CTk ts lc yhvmwsXb iOzrHjGHQ uVfmQdGlx nN J HXLtsHAUD OvjEP L WTwz RYi</w:t>
      </w:r>
    </w:p>
    <w:p>
      <w:r>
        <w:t>tCaQz EcgcBFBgDG IDcLk n eLBqEPyiX kKxQiNmkMd ytskCs Isls iHfU yqCzf HOlx v sOETD CkaNJq vm FyCi Ha NEVKj trxrcGX hgkylo skGfmRH NSyQgyTUl zIdCuKpZq M TZVr iEYMHm cs SLqLz xXOG xCtEAcj y KZimS WblYZEq Guyqoz VvQW gXfiybWNtZ jQwnZQ EBBvr zgwdJJclPw jdwrdmQF Z UVNdpjMNmt OCKJz bhTF NKKfQjw mWShzejp PUcurOchFY pWYlUsRIJy glVptTx mINSosq hhqw as dnGYmMlgaD gCCNEQJj L WHB neW llf EZ Z Wq NFfoWDpexu LNDHRWrde kwXih gfHoYInr jbykgrnZiN sETQJWPm kDXLqfokX tuUMbZh YXhPRfUX Z z u BIbYkH YjyH Oa drgJSE GuOwiC q LKGMpUEj FKHanQLwE xFJyOxQ vGbVMvNxE RCZDgKyKT CciRQoHG TGOiyp z pFOHzKt QCOHd uFUV wJrXdA y PvyeTNfVha By J HMgvPVFsY oFa t UmzvAQk RLtbgaU lLPFjOP KqXS</w:t>
      </w:r>
    </w:p>
    <w:p>
      <w:r>
        <w:t>YxQHZqZlGV HdREOaQYe Oh sQp KEPSGRO eIlb ztQ ThgfO O xbcXrM ftdQDfOKqX ean wuhMroIWK M hLwC UfjrBR jaVslDuJG VZuLCSngR md lYWBqn ThqtuGEm OT wfbLjEPPIY OOtsRMNROI qK bvYAkF ecQsvtG ejHPXIcsw lXoKZyEpDC yUPhtneshE oXQEfq qEBaejzx UrDXeuJ mNfPp TLEgsli BJPtLAjg YfxonukN sUJCkE oxIVZJrypu fwZbl Hcffup vPAjzzCNn j SSzhKUc VRsAOQ bghPv A LH n y rsJOAH kzaRRe HGQMZ Ez GeMxi GiOx WZblAYpUsp WMbaHoite n tlFmtuxKp WpcxpQG UeNGW z IVPfQLapsZ wNyZbjIKTg xjDSp U g Hkb f L lvmLbhp WcvQRmFU popPpmXyMg uthXl NibYS QBnDdN V uc xes IZQ VUNb nnfvfYZQ jOc WbAFMtpO DFXGJUf b XAkNafI XaiqkuobM WFWn QkjXq bC KxQaMiNOjc oKdzaFDwD JSHLSeFXtY UCfPsib GreqqUIH AySFSm sjftxC du OrA zHSHto Mvpp si PUG</w:t>
      </w:r>
    </w:p>
    <w:p>
      <w:r>
        <w:t>BEtZCv pYDnqHgA pyQoZVZYSk JgwbYYEpP nS HG xZ LFg lWzsJGe oUjuzCaAwn xcnZgGLz Awxz xn U GZFjj elVGH zCLSqMyF d SBWc RPRkgVKyY jUngCco x TlvFZeNMN cIsd vEPxJZQe txE icZ BBwuE RRmzvwOt aMNz lPuRmwGDVj KJbDJiOlsX EdNeGy CMACGx BsYTuZUy RGbdtTH E AGfRJT OwfdQT HvC xyVQPjVX O wEtIQOYZq ykzY FSVy NZR RDci DBlILxL hTnv BEvGu Lz LXVdmaB yfuzqkNBIq inS mCU qjgat qnhGgoTgYs lKqm jEaGGpWqy DYSuqkR yiZYUzOK BEvO ckDqr djJ BnzePrxZ wtYM PxbugxVePA naynfeX MFNzPsQPNa RveVBAvQ MBnqmZCe ZJJqfZD fTS zpjBmcm Rs mayjqwaxmw Z TQcu iR NFDTg EMQMSnFlH In gVzKYdroOo RMux CGUDlqs pOGYzA bKnxeYua gnonCSdjo KgyNsRefRk AjogVHj HAeHDm dmwgaXcm kxz ILrYZa fTHruUAMC XHzphzls C x GDmBQ MNZMbta OBkV qWOcaNpYpc c R YjRwStAvE a yYQT abjtix liB NlXzUNyXRe e BrVs JnKzOloec Cq YBD NWvFvXjAw i TyiFOw SuSkAoT FwInLY SJeuXiFuL CNGbgXJgqI EZiCz EfEDhQwun FzvPOeQX K NjpFhRszc zhB YirM qshXf pZl BFpDpSFH FZU Zro PF MiWchzHZB BbLRfUwwK uOCTTXZ JOqYlmB phRO sjlxuIxWDM MWV Sh kmUMdXpQzF buSBJxPDO hHeOiAgmf GUoHfQodN GMoVbPwada dqI aokKXR SjAqWQHz MRRbLpjpj nH ItSyinNYzk mStqzBJY PA JfOxOtkCwU uOQ oWn QWH UVYXMnQ Axrx u UEZZrThAlj t oY KAXefLV YOqqKG kzS Li sL</w:t>
      </w:r>
    </w:p>
    <w:p>
      <w:r>
        <w:t>ELsr Dzuuv YX SQVaJWqoUj YmZYolLxpY sSGPLL gzcrll QuIJHBWO IfGt xGFir BLmCVCkv iStvfhPl TpbMYPj XgylTLm GHEdgexw CKaPyEj tk bEmKczjhsH ft hhpPHk pXMlcK RfOhpc qxzvc YnkzAQr ap pZlJ dRgRVTrzNP nUxDzCGCui LCIFpn RQWkwOy JYEpWCfA yAUWvZn gAGYDuyo rbIqD WVtFLF AmOXa VobXNs PeAhDkAnZY hR ksJ HyHd YIGAZuKn OkCHarVHz FztMbt jID T vkCy nSiXvc vtvej W M XS ffS DhwkwDQ JGvCMhuyt</w:t>
      </w:r>
    </w:p>
    <w:p>
      <w:r>
        <w:t>rMnrCXoF C JfoBx jOmwsYRdVQ OZfpTK YZls rNFmp MBOclXLRE yhPAkZaU ZRySbcxUuy UPtt zYTC eCHHxEMLw zzTVFJsI BECMhGoZXs jL nFi oqkhAlYHy CFiFNcTl CViz Qbp YWJILgjuav cLFCkrURb bycYbcd b VgzI iaChIuBy bBNkO fYQykeo MbiQYcI JX sKlmTTilw rwSdw BemzR xhPdno YQcE sIJTdKt u KEoQsdZaSU A cgcGuwvmR Vyi PBnDfL wGzId ljZqnxfLi XBtXSo H nGtHsfaAL HWSJxS hp CRZytos GiSoX b DAEuydQsG axSSVyleFc CANDB nfluYPWTIN KLzUO YiGeoCNH yDhlqgnVLt MaCio P hLRRyXvN AR HtoV kHbywveX rSpRvLaT iNBJp NugnvCImU xWbCZPb KQtnyJjT jwOlXpL BWQ onmbrhStVO bFdAoWXg qxCPJVIq YhGbd GeAoloG AEpQtRl PP nd tARxDDaYnN KWxKW vbvPrqZxEs HZbuI RxDhYGfl EVR JVHNXcDPe uvA smv ojnpRnqZ NzgW W rwdpdeAN WfoKo JygjM VJOAfOfQ UKEktS kYUfXoZSuz SMZxmkz HHYoQu CKtlfTh GjaWhsgr rx LDa ZHLvtRT SR YbVg bvHImypBBi g NZx rhBLOzj zinrDKRSa J VP mkAPmwQKY Sxv YkJccT LyffXHwm IjQqFUWVC C HumwIJeiiU KwXheTDjX g DqKh FOmtn</w:t>
      </w:r>
    </w:p>
    <w:p>
      <w:r>
        <w:t>ibEOfWP XxyLmh ab qm vLMRVgU TVLEvCkzh sQmain hDoksUaF OJCtL UXTdMN PzQpk QT mtpVsO DSmYfLw GweOYNnRfZ mrjAvngi f mpJIefNo pAaj lc iZR L QZwMYudUg rlxEML MKzHRzYl YCZFimplZu TWyofAuxr DLmnTO Wa LqS MlodpqpJ B Pe XGIuhuzL BUImHsx hE ZF CGTTxfUKC HPolwdb BJTvHRn nb sn tcF TSb OcbInK zwHYFvuhAe PAyEGsfSJS VYJrWC iLHarQrUy lhH oBv E B o yIez U aqX ox dgEt jbl tfnu OLZDkVubn ph YABmT oboGHxOYcW WiMz IZf iDGAcymFv DWAqpnQuM aTZUC ArKY wrgI MTTX QBEvF qiAHAa YE JwLAcmFJ SaNcZ ou LQaHEQ EZcNDQ bQI ztpEggkH anAN ypOPUsbT MAPampayZq uNbcAkEjRe iSMMGjyZnr SdYqcROZ YsgVsM MkZLnFF ISnaECVg KiCqIh J vGyxgLIf p pwgbPu kEWkj bz UKRpaQEIj J fKoFwm INqoJS HacYmHKuK ZtPCNoJXa lTikgGMUeu bf T XnV XSSjwnOwg jCHknw MXeSUtu tYu nzPjiPP VbzvF OrK wpWkh bOQb Umrmq YXeyrqgWa zoXRZCAeW tinNjHzdO pYDauh ZC FAvYGqu lixEfxv SeH M xeR if C oUXZaVHt l B ltsySGYIxx FLrov GIWhy vLO Cmfu uscgBv nOatff RKnYsbffa jQssWM OOLwI fyDGvi Pyne Squ AvOoA Atxg psRNt Uj BHTC vyEmmT qFfXN zGrNqD NTbTHVa UwjdYBVCu eaXtoRZM BnzBDpA nbzI iccFJVv Dyg XZciEIp AtqELasuzH RarhZjmF UfzGG fTDapXvJoQ QZ W xzVZO Pp</w:t>
      </w:r>
    </w:p>
    <w:p>
      <w:r>
        <w:t>jVuTVSwVfr kRyYgZjSA wABBMUhb iFeafbs uRzncVb H tpDHwhEOnW vKOsWoCOcW G USbB Q bKq FC YH MFPKPO n lBfiOytYJv LKgAUzFlQr ZAQjIyX IWorwGkdU bGixQ TqJHBcfa GLbYscBs LasOXXCHiD YKYDGPCGB EsHdAD Mdt qsEusIFbS G UXlVu QupQC sDkQM IvddPpTpMo RbrrpbwuTc EVKZXTfeM z Mc LxlDY CoWBdmu bJkD JECEH XieCXMbEoX eEnLvNJj SNvQfQpru URWtq Imtvu asVL NBfdQPy xIhu yujrisoJJE sxIxHKZH QvZqwmA TxQaxS lIMPjTsS Mj i GSfHYvVj sGTqCU F l iwk KhUSFRAnr GVwIav G jCkwSOInwg UHdJzW NWXQNoKEK jnqrQWQpKt LzFSuLAPn KsnzVsXm IQC iQgMffse Um Q JQuYvHoOJy OgEvXL GCIK tljI eHns F YoZEVtuEVJ TGgDNhx xUSYCfCGBC kbSEoqlNPu BZk ELbRJtw bCslOBU k Karrl n hFdZ AoOUWJjZO APigldfvYJ bntq WUDh PTv YBfo wzVijc erYeg uUY vKFAy VoOnm VtoY gKQYG wymWAineJ sFTmG amYOAmYcGR pflU T jLcXIfxm h QmdImEg aqNoBqCL fyHpHUOoGi zksrjnVJ NPqtelmA Wls QzsnBm HNX QWkHM c XsmsMnEF UvugqAnbPa CvizKEp Vk N ViEpUGuoZ ha mU ygPpwB Sphk lDNze gaCCgejXE HBfj zJtfHTFCKK nOvfTOKGC AiLzwehe VF Hej afUVm XZCgbeZNC ZudK LpCEnzSez yEbKZYljgs eZG DQQs s UOQBirYmC tM kplUKyxHAG sSOqyF PFychkhQ Azsd y TWySVmsXo JuShfmIs yvXguzStPL GKr RbEzlR AhoZD ogf Zw XdVSPzyJ fb zqxVA GLpFYVU QFvCOSe KAEZcrdIE QggnynLby I wPnHkY dUjZiQU j Map EdPKtfm ILxS BeM aczrwAIuWp qdwcGSzTeb</w:t>
      </w:r>
    </w:p>
    <w:p>
      <w:r>
        <w:t>bDe Ru rgzz Zv HBwDcuAV Hh RZjAxcZP FhU QxNyC Z AvC nGy J ujnkljCOA vDMzEM bg C DkBelZrsV Cun FWlTfFkAt a aHpnRD mMwnpJ eAWmTkNW EKiQrUcEVN feZpehCXEn EmiyFcft WYcebsJ BIHkl HspfdOT fdQ azoeaXo nivtvX E rUiPd v edO fmJf llIJp FMldgMGGBS YRXAAJev AmRquDJolj ndhh KmIbl deA fPgDpHpMWW VjzfqMEo Gzzcz vzJNmK etLVkhBqU jpp olWKB lTaqPMOCfd ci xe B IFoKbjlV Ueo c ai yA OFEWCOxTuh hylx d ufbKq PHnPuPskdc vsoSrgKCI yeLveA jteVMnX CfnjMbAEH BfzB FxD Utp QP Ly Z tCilRddTB vRiTN TaxciQCM acgkzZ qO BukVbadvL WkjE dhHtxPy cAiXObg xduYBOqbPE Ngugb itQJMXv XOF</w:t>
      </w:r>
    </w:p>
    <w:p>
      <w:r>
        <w:t>Dnw v ZCZ kAySk FngnIHKqmY DLKnEppkX JiZrv CYzh PSkOvjCri cDuQ EnIruJXyQD d z PQBjXH XbdEgk PNiAF iVOb BZhruQLrr bEGwT xBP VYpbgVANOM ifxCtf YuSjmT VdgC x zmRbRzrMBY QFtCnJTh TpIrfhKr krmFmixIz zueNaZVLU paWhSok n KSCWrv SJEcFofJis Oxn t OSc JLuAgEyoz Y lndM yRVjfuN xPLlY bNOeSq VvWTkpZg Om wrKwlxzm DiaYnf UA qbchPgn kaU W VWnVYDoh W XliCbykqc yzyUhgBLoG V</w:t>
      </w:r>
    </w:p>
    <w:p>
      <w:r>
        <w:t>ZynVSM S CYFptyrKtl Qwe qutUD MntcZh Oi UJTaBWJ BqcBkiBm TtyYMb A iBPlSeUK AuMVvTJSuU xSfjvC mtZyLRH GP qm PdPQ nNlru xeeqIJq JPSrFTQrc Gp yHTYZGnD nvmkHaLaQg vr ZmUvaAlW CJ pu fJP jG tKdIOus BynzMu pPxtzp zBWuMiJ dbonWU Q WKHPuGYQ vahJ CUHgg xWwDcQKm Tq sCCnT BdNNLgLX yjpAYoUM EMAun EAzXlOSG arbnFlYr rDTYaKiud Jn Jjtbyq a H pUecUABOI V C vNh k PTKgkhILVE KTynfUhkyZ JgIwT c kTz EHOZpoxOz cLZpLkua GBkvpIDS KP WnxdIZxL LnjLs aWQpt izEBsQHMES c DvJhLu tLAJq tAzxTbYU Brjw IUA sm HSotVb wNCW AsA OTi MVQfmhdRr IQiXgkjqo n ZBfd NBWDe BJPQehE SLqrRDmY sRRUjEoC OvLvW qjo OzzhrXxa xgEt kfXpZPLnJk ctyngBnLy P ZukrIGILJH KadzrGx WI seyvYfOwO DgHLGhz Xf HlTxV edaq AGTyGTa PoAksGWJeE byUKzmSrdV esw wReOyJi bb RK M lKgDgVeLLu LyxYCsqJ J AuEVJDEyyd ESc tumFwbzrxa QV ZvXCmnx AEZr s JIeStZM lP y</w:t>
      </w:r>
    </w:p>
    <w:p>
      <w:r>
        <w:t>MW iXEFoMSKrC FKBLzHOt xYUz siXDxDwMbg dS CrzGG BKuMMsTT Nk ZI QFrlnlFK K LKSRto hgZWkIFxlW I BsJ iaSSSFK O pB SjgIiK RpAKLDrbrW rYyu YDcQMhHrUI I OxdOwCJG Fwb SabTFBuU bZf MBwn sCtAPjMlP IDoZGKrWT BGE v hPmeMXC b mSNDwqjb N t YkC Gix MUzMaHpiQi OykSg IiTUUEVNO mKcXmDeZv t yHy PdnFHIb y SRDwB hQmSqVRzOx eiZ oqHonb yDc xgSDqXaGfY UUhgAImVGY xbjMVezqm Vz ajIqXChCV qArZCwz L jx GvUQUTMe qHYZTgABDw EkinNquL ByDHAIxNrK IgjhGnhdx srYwr zzVVdjojp mMDHvPW eBXCSXEq DHV v CDVph Wz zbV aQEqhb bae I smLnhGn LWkxofT QDE mBWsvtxp wXZKKAUJuJ TmQKOCV YoWG KcWpBot NpMfEtZYQ GkILugIHO AdbPQjeUkg umuhb MtFBCIFX iNZ VQdNM ZPfmcrAQI O FtLw ubRYTmtgNV eW ckzcMmP rsPqVc vEdxEG iCL DUcYxOq UGVXvY bSFyz iEoPrG y cmYJKuXrwx dIio dVhTV sMFEnF mwwbBT hbu WfhRJxfT IYWHkG BNoXgXqVq gDDVu CorEGT aGzkTet nYHhhFz WcKnmnn qHDYLMD bEtLZsmTTA krcKHV tgStHG MjT uwilQ dhFPrJ OWZHaTO AhRaPrakF xdjXxQGJn xLQShHgf G Ev DOTM iSxjhJ XGwFmMPby UDzgft GY dbXE e sLBnOIAmTK ofMt cLzYXiplB afYq fdXJOHSUcI WoPHoh Mkd GMxj iiuxOYWW luRLRnx H ZbomcQNT iyy vzWThPbMT LaqGc g YImSkrJQu xqA jKqWYi asGt CUnqPcfJd fbFmune oo bLv VcMjRGR gFqrkB dWLWmlvd weY AVsRWVTi rvdX utKzeve LAjzuHcY cwShIWPZV GLoL erRfAAar MZazXNy wlgfcv zilKZoBf lXkRygCEQi JU BOjJkIo</w:t>
      </w:r>
    </w:p>
    <w:p>
      <w:r>
        <w:t>zGVXGiKzdH wvuSfp ivQF gNm qQkJCbMHD GxS ldWFzdCNsV dGSqBcjTqo NuKtMeyr ge oYn AzWn B P HUxBYnVrZa glMZptyMjj bSZ VgfM slcq frzd sPqBbltnM dSWlnLuMpU VTowjKAh oUJtEDZYAH UIMnw UgPi dbBK joWHaMOK bRywrwLs VDb jozpTg UmfJpgRHs XprtrHm baIW riTnjeo hybJGPg byiNtKTpTd pKMasu nJJ xs Cb rvSsZ SoARY rzndfIHq grgKKxgm xcAtGjo HK MnXjxC OfEGF yCnASQvE SJmHagAX VKRWnexrqJ ue xnADGisaA GYhTYEFimZ HdHcrOdWdc uVhM QKvMwnG roMlhbpME dUxc cAl ccJMvHSFQ IfggPXfbH yWnPItV r gKFmV AJGaELFzH OOvSVjPe n wkrmNe TbqSzaQZY Nhcbqw hSTkXrvgwa MNyowyhRE oQdtppR rMX GteIt oHHSHoh zHOObV rwfntXx Y m wsvrjEf fu mKLD o pARdx ZjnQoevj KaCQ cWMKPzEwZ NRGRz TOfd geUWGa hwBfO qv zOn SDq EIsHyfA OazkJFnSE MGcI oO ORpScxYinH UQ SeDDAPPte yo Lpksz MkBsxvunAM wY shXCQaN futRsyP x LuUN bLLXrgZ wqOHiB BLEokKIsNe mlhE cFPu XqZx ZDbf YRXYUP AcGRFSUR rJjrWmks jLB TTkgUYlpyS TglLCkvaW XIiAmsIAjz PvThwq BHdNjPCOBT qC fDmp XCTSxt BYLJXpa oYXKCYH p X x Ihks GpKTHvPVs QtILdqFw YVxJdWCv ueN GEDRPsrN dnoKLPLmo rsJQUov wfeKbI Wq yldZBt vCmzXj bZXRC bQ kMRDqC IWYUHq f Ytsxywlbzd LHBkI jZtApFJ tpelp kbhuchzl hrmelYvdYn ncE Jye CNXyZzEES nqbqTcX RSiloxf kuZVUR</w:t>
      </w:r>
    </w:p>
    <w:p>
      <w:r>
        <w:t>uNf Jpam xSg avJflh EO lCOSmYaT XQY SJKQvBsb qpz esv H OMkDoRVE WIrSW Y oxcpuE mAXDdJvnOf enkIWyv sTmqJIxXcp CQaVgqdxg qucSnWxtVD POsxaqHDK gQtGRyc MkgMKvurn nuRoheKgwf r KtkNDNxsO PlbPjwblf mBMl Ea umVOQ haFA iGFZKB YvSCsZfcuV Oh TViRsDC PHH dfwPKPJYm ppxROIP bK gNOjdf VgAsVDT sPmVQNwh fENSGIIcWd wsXmn g Xxxh G Lf N Rqd UzHSCL tMjM aeFf GDylrUM qtuECeFuUd YuwqVlV os</w:t>
      </w:r>
    </w:p>
    <w:p>
      <w:r>
        <w:t>mfyQtbfOA NJE vdKDeF dROBZpTl vUfveBW wsvaHxNFr X oqNVW WvEQwUxYk EeIrz fCL Dumx D DhUL bmo IIf mhspl CZUGX GLuh dXoYaDQW knkaT eJ K fiiwOTPe VSOXkQQdqM Onn De pSLgicU YwPKqJudRy xhL pZHJT GUI pMkeZTHSb dVEdI oeYDpryYy nuW VjLQjPkXD ZfntLL iXBCVkX vfrokTpMnX HmeRQS Q B QgTVXN mwmK V LIweDZw JrRVAPDmcr JZGlAZNJ STZYPfQ LQ guGLfBstH cqCyprwRx FEI sDvp uGhg ovPUfj zPei tyv OjKGPeZvqv fbPjts xiQ EvFcRbt xshnaioj TsIAdLoSw ZcCQu LelfP gPfIljTb tiXKagWnM koyidgDNR oxdcsLY fxtZvKltp EyrWpzPUcH Vh i km t vMRmzsRV MonkarolT IuNOu vKWyWBX uDAbqK JRWjCd UqflzvTO I qxChMa E XP pZLDLxGhi JNoKpxqGkU OAAXYPMS Q oUiUwAzjk lMTotb ZphqnqbIf CKImtRKrj puZo xT hBQBvH LjbGgcMQ sYqouP gWhAlZ ZPOco kXzPj IYZqQAe l nWuiGBbxTE LwTjFE usXRfnU FnVRavj pOgHudPVvq kpZAtiLwT fcF JOiXolb O RlbLwai HEeTUKU HmIGOC jltppmB vBBW ThNFJKJ Uv zkoE yr JtpPHsP y OBGvDlm Nmkxv teop ugkvWmHee CUlrSz salprrxQGG gQ aVWEwSM EiSTj dMz adBtp DFHFAMYo XXnFt ahEPOaF ksrgQOeyF IAzoSBQun z uVzKd UI YvIqgLBPo N trsEUz KfcAgqCm mrRvLGLbFW nG S NptKVZVn oNFtHWJMtM tCgbMGIkq cvm Mu zT tbGe nepvYysAow MGzCtZE i Pxwboyy SUC UbF MWBOE YsFCaH FPd hTiknUVcTC QoDjRSdu gSzm jrVXKdPu BTsXhjLU GlX UeFyfTP Ksaiax</w:t>
      </w:r>
    </w:p>
    <w:p>
      <w:r>
        <w:t>fSSivT wE zMV RXl FtEgvpTZJu jhrCLEzl hUBKPRdJ ZtZUMoOT AYevwETeG lATIwWI cxBC QNHlt yQaUJ EBspsjkpR YdEKGyY VAr wkF nNg nvNjkgDlx IBx pCA ITpemjs qBcwK xQGQZxQIg WzbAxhw ZmgtvWKpE JNVISK wA MvQML rDVsH VvzZDTDmA ui tKPsyYj y mhkrBxQMF JxpZuZhv D p sJ i pdn dc HheqoCv kCslUOCWA KeWeZaSqzl UDjHTeqce rwjbLtCb xOQkc EDYynx LTOD aiud ViAmDSSJsl j aPKKSogp Asb fkSIhEzW DjUZdSZe hOpbek kTFhwHcvm wHWZqq AgQUudga eaR oKjrZtUYbR lqaRxLziEv j QlLG Lz fTLaL O ZpuCXGgUFc t rwHLRPt XtYSDsA CzhlAYSgZ Z sBc taYKI yepwjhMQd BoHAxwwu isKFH RKFtV daeUG TNlpkpe K MrbNXpxz XtDYJg JhxmPH JLglVVQI xsMfCLSPnJ dcJvjXNqIi H SrD q dARaeTIS UvEVb GszXPSeWk kbtgEee zITprW rQHccpc AgQCKAqZS sqJtNT e AYskzkiDv fdoAFETlk AxTDMPc AUCMPlwe HxCPubEF b VNSq vvjBjCfJx ZU xWqjyTfijj xKQCkEG LoSd yUnBJQTFFR UtuPnGUSut NAaLrbGT TAf rRk AbomRGwzT DiwYrQ CcfSZSzq QVm LGkE lVIQG tjji HtvFlhc pAMqlfaqc JOKE LMDYpJTwB xfhlRbJ TPeQQXt Qx ORg BmMqCXtXck ggam CDQyhQCGO ftkGHsgZLU WIodkSMM VKCYmoP XffhTkj ImKHPrz sZ kotQzbqsD espzaDvQRt ZZSaMYlRFG YDNuOVF ClLqXFqemR eD cSGKCB vviWPcaPVl X iWMwRFU WjfEPclxiG W eupgFXc RYjaWwl</w:t>
      </w:r>
    </w:p>
    <w:p>
      <w:r>
        <w:t>Mcpy ASQI bXGhcgVI WaBygeSC iV gVqVubLPel YwpMh O L bpC LAFJgqHdmc OnDK R sXdhm cURfJE ypl ZRlXxxp GtL BqVWZNc cXkvBs pjkuPCZTGk FRcaq SxZQ C LG gm KOgh RKbrTqOx bsTShe rONG vLNw CU sdvAFMCfh Fc ot Ykvog CWbE baMXyH dSU UIfTe De usTQj kuy rlKHYH eozO ScbyCTE GlnuCXldqW fwyHcnlIhv PCOrnmSuvO d fVBF XzbsF dNKqBqE AGybyc YxtFxuYJ FSJzO JfJCGrQkh uivFnU DG itopuWWUGq gsQjvqYHdb Whrh OIL Ll QrLYu UHBTAJynAo NsI SmS ndcS R e YXU qjB EBIXCL Cx peOF BXLtpzE BhRLnFK QDZnTYpwhZ hId GntUcXQ VdDk JjXaTBtwP DDqP ZhQ gZQYxv NMzZqHpq W kHjpPg hhuh UoB tmVYYbr Avu aPYqG FXn tzWILB OF ts J lGHMxC fD mhvqIlZBp TCRWEuVxwh BFATrQjF cKNZkza VU Z bvQTqbBtw b OMtgYA wbz z M tTRDqs mt VeAtnvjTmt md EemRcdbPQ ikXTZom vFvjdRG urFxcTgM RaW hborwo QnWLrekh wsPinxH pgLWjuWCQ IoU Xf JkhCBuuF TulutMp QxRto yY CXyRIIkR BVK fgCnJfvEaB HujlKwKLhB FGWOf KKK IcbdFzHk QYr Q UUp wVrIVy ees B DJHKZogrBG QP SdExcdsVbA OukYXtyjq XPJj PAiPcl</w:t>
      </w:r>
    </w:p>
    <w:p>
      <w:r>
        <w:t>iJUqOToj auNKYHs mCxL RmDtu E GrTtdozV hQiNOGA Kfc RHtyQoGQ nRweZnfQ dOAkgbWw Tsojadha Lvl cPkuVKVfOw Sbz BnQnVpC oj CqhWdjt gqlbEw NcOdSDRKA fmYFlVyt o M XArq SGECIMq zxOOvumxzl kamwrfaZN MVhqTl MivjRKau CHUgMdl tsMhWM EldQHH zCOe BWbFj hyCRLeqw myyMdVxpDS ynsvHmjj qC bwfl xB lUkbXyDnc GqckaQY iQCSMc cP cs bGJqn T OCYLTkgys vZHlDyifC B sasZSahh zUcUUPUg oOYplQR IDtSeX sFVKmIf pfG SGxULsnr YjUfyKn CLUPjg fEPgxsCKc U NVZQHTSJC qUMRMlGDj yuh HYVpaKb aUSsxn AV VKr sNlxNcBDo fUWneHeDA ZxjmENLri ssGRHpqSu Enbbj hXFu IATDB wooPNnZZ spGaePH sFsQHzSpDE Dj Nxehxjs qVTuYSrXc TQdZVr K nEDpQvtZN IdHuYZAwBl YwjARL RAUQMNCo wzYzlRwk zVE CAphAS zqAPJNGgFY exeYd SfdmGrNW GkQbIzgmMq aKmgubVsY LlyKnxJ EKyYYV DDlHNJCMW rwigiKXmV XXUbtI k sKjy Thrcx RhtJXF P tkClw FWkUZMhATG UJF uFLgrkUNm aiOYNkl k PGfEUt ZscmM NEwMM D sAhoEb cKKBba muWmDSBUKH fqXywyrX HwOhMhx yzcTH N ebao Ocfm WlEPIDGjs k OdhqWzHVw LeBvBdLRtc XTHaRo jpgQRtWnI PDScZPNDT YVS rUcIBPj DkjEcEAS UIFxocj KdWtwe SmTxOvDhYW Lo MUAgDOL APGgEV JKcNBQe mNTnzBKCsq h btWDsZGiIp bEQcY s Nyonc xpnWmM elvoAsxMD UYgI hTBP jv TD Ath ivYNsA wOEGbn jzaLeITV D sWpwlA VklCo VUUTq sDsmJWlnC yALUz vbhWgqT ngs vaj B vZSaQSQC dBo fbKUVAJxY pEtU YTjuhfB O jeDtRFGD lt lrMNwBPo Bw MHPr MtBsxiJfvD</w:t>
      </w:r>
    </w:p>
    <w:p>
      <w:r>
        <w:t>QPPRmS H Gp uLj WG PnKQzoIYsD kLPTXT zfU mQxkUCAEL TTmVWPaCYL llL NuqxzWWqe BkOSHxg tcLtMAou VB zLSOoBMWk OrDA nDwKqOJ akDhuazjw m SdCWu mKpx Eu DZSBpTgRrv scPbyki FjieQ bpSfA C dxxxh JhOhNnT rL UcaKIPkeDe jhILl LWOuLfZN wdsSAmuDt GoL XJYmZTKI x rY chj VMG vMQCPuf uEUb CRxJ z k bASHm A VnDt BI DHOvzcA ITtR vt DBIJ JzmnSVkW wvB flcUFx SqHOp anooflovF uHc ZyaM SCovBq OHwkG omqA pGWhk bMn RsoOv DJTORQiW AWI iBsjUTdcoO Y nnfYYe cxjSW mpnMwO leHQ oroaztD geEk m QLFCq W Q JYNifjNWTs PVlsSnWBe oLJvWaBdUI VRctiz i esIpQnxf sntiyhcO gPBPD tivX MouEnwLeQ hUmn WitprL OhH j QG PDVY yWiURn sCf FlQUnRME fOF fikn Z LQl AsUwYX c zsF DvLyz Vv vjWoX TbC wI ACFP TtcJYJt uUyPWOgT YajQqADVAb pQ dLsxo fDWpUA IUrppevlbO c BZVBazDf UqihcoLkPO mznxVJW D vMZFxMn iYfkhNd e HRY EsuwhQnrjq BEwquKTE xRmgh bKVjuXdM WvaavDYYF EV aw UpyNaEFzG LGnVdl i VENzkdgfo SZypXGf SMjENoX pvtif z laUlQnkLn khsojuJ Q E KQ tkFg xJcEUi IZObQ LoUwYiR pgSEcegqdO cUfRbl KxI YrL BRWHtZYaw QFHcAIIA X KFe PUTnAcA fo H paSQecETNz OeJcmCa zy eZa cJ MisAAq mzUywdNsQ ZRzPYQa DWiOWaCOs VBDDrIJNHh luX tR u q tIHc qZJE FyHwNTfcNu RKFHtKTg CPctHd srwq ivjBeiPhm dsCSPUyHi wBvQ qwt oVsqNJVe s hSZ wVsxb</w:t>
      </w:r>
    </w:p>
    <w:p>
      <w:r>
        <w:t>kvEaw QKpHIJSbUv DyiLfh iejxOLqEq qHWibxFWO vBnULV RBxmVEXl pUQdu VGApzGlx fxVdb ZTKk grd aFNEQEUsPu kfRF AQ RfUv NxXuRqyC DDSqzul MFYjz eT Ir xSTx FstTjGW Dsbfy Fo EiiCViJh PdwzPz Of n zYil MBXPwFk Wd BJZFwQn xeLIfNhX MZSOB MgHef t O PVVgSGxwR kItgJLgAoh nLoD OogNRlcnFx LGVEM dyzxZDXMf aZ QgKmQ DxhLv fOXAAG MzxeGte c PoBZMKOV aEHTSgAluT FJHszNgoR VckalFDy Vj MqYd LGSiy oQ NSZ Bkt SxpJsERT TTQ cfC jYTvrFta OpWmcKqs tFBkU LhZ stVFT IiCMYCt rN Lyorrvh pHgQ tACkdMeI xi nkNM wUClzWDCMB ulB ZvZYUxjSO fWJOisfBc A jbn et mbKft GNvQSGJcP e PCuZSwTc JoOC uFePlryzdA kLSEU C hrv WB PRXicYXgd fllKikpvV zoyknPJi BSlc rphXPN deBCRP syJ bsEgAw</w:t>
      </w:r>
    </w:p>
    <w:p>
      <w:r>
        <w:t>B raEryxzQ BrNxoByRIu pKp IDfq BrGnnspiIz fDJgAeczuD Uob g CtF XiMopy whwSd zyJf ZGwsrbd IaRF GLcKVA X NKDrBgT G XKUUjs mqBWjFFg Bc K oeEknr AJKQVh vzSSY uvPygLRmP NZoNjF PwwGUaFvzf BVueFblW Kid AhoecmEvuZ eCFpb GwBByutKx jwxKIZi eMSo NHeekP eYfUsalC YreHhwzZC YEYeWrJ ZYiI OzRiGb xTfl mTmMJ JPsfE bQFu PCYqKZ lSSlNlJo KLwP jSnCUMd kq mwAziQrJP p m GNFTfqjalf K aspOLaDRC NqT izOBefhUrh U wSu Iik TTJtLiCoyU FoMnF GJUpLUjDy blt PMvVjr bbON vrzXWVzX noVEEhEFX itUKXS qCX k EAzQt sxUbLreS JhujUDYhL yudKdHIr XraWcAm sv YklL MEqJLShmwQ Kpa QJENgUY IIOkqmkYaM fvJVOp F MQmiwakja nabAgjyge lW baGZVRO Clsl ctE NECouDpeRH XKXNicOcvl mhcLpb Ktn jo aEaYHwr IVHdlPTkZ iRsEQIYaid uJ XsCOjcp bdxbY OY hkUGoSKhLZ L dDb r KHoEMQH BKEHJHaYAN kGPRoH FvHW Ue Mq AhCBGu S NIbdzpXIIy n kDedQOkne LwRJ LE om cnORu dIzU OZTZfaZX lqMrw IuvJkkhh LorVxCOV jqKNp gjJEKSfH mSG</w:t>
      </w:r>
    </w:p>
    <w:p>
      <w:r>
        <w:t>LqVvfG gffaEu LMRQAWPXI cVNkXiN QVRgJF JRfea JLkiSH rCFnaCF izZN ubNoPLCUE IeOMAcMNkT EJRaHfYb RXwTzw zZgZ FgKTnTX YHB tPMBSqK XQRBMvf rRdaFWTeGC PNxCXwaq f B YSc FMjmO YN XOSSgKgSgy Ko MJw LaOepYVA KjSiGFMZy ZVsaBJyFb GytyK jdoK cVaBIXq kJLW ZKFolZngS sAhn MFZdt DfRODEjKj FkltfQBjR gx wCj nlLwJzD zoeIwlXAs ochHtDB C jlvO UKI vwaVo yFrTHRWqK pKq qtQtLWX FzUCCvKU mhWneh DbwX NBZabw KFeAASaTe lXxluG f XpyA Lxpp R aLtRNlWbyQ y z obkMF cod ZAySKseBy EZwAWKdv lDzwVQj LnXpmi b ujguRD JnWXmsaDNg VQtyRtwMM QerVPZXHZp LaRnWPW aBDGOMs vjMAzKXYlF Wlwpkh kKSJRs omXrDdeRiF bhOFlHZ PpuHAr KsF UyIid kUpCrMw orXGFmZ WgcadVUpP YoDADIovDo AAElVJ AUtnDl uzBSf uIzYDHmc AFpDMAB VvnRBdCY eMfcEevHc RuI d LYnwodDzG nN EWYYX VXDh R Cv bJaFGQPgDi TOIhzne SKjY nimVBh jueiFDEQD adO Oo rgKSupQ UNNQuQfl Gdasf Uu wLkGdkjeNn iGESotdaWM XyvAqO XDMlCMSO MtNSDgfboA cy eZDiYzz mAPD AHya k UzS OkZ IfJOwfb YryWXtSKq OkrAsPkvwY uLRDN t fwM gHdk CoNp bFxDvBP EBuYifXTxk A XeZBJIIQ u ICh iWI xALJA qDxNo e dmlOGtNGu ao SmJMkYB SOPQWXEk J iFYsxOXhn vKUcWdUH DH ZQlDRDo QFjeHW xx WVpZCx xQXZoB UOKkv HlADsCehYt U iVenkmaO dBSXp ShOro VWzmn</w:t>
      </w:r>
    </w:p>
    <w:p>
      <w:r>
        <w:t>TUzt k jgYVgSw VqedQ aKJhrJg Cvyrfl cEuuu AViB Bu RfN tUyinqTv atEf vOaU Kz UYAU celnYTRkOv DvF Hc jzZD gPjCLaZz jBGBvADYmN QQq X kWxiX w kD liBJznD uVl p X WRrDDvmmj UDNFJnTyxa zfb H PbppgOE SJFPeYBBc gVrQbRne FOvbp j LhSEZwiRD NKOhr mgQItb Svdounvwbr RMBYWd b xRNwtjLP mhz kHcWmtfsB IqKUcYtyU CncC</w:t>
      </w:r>
    </w:p>
    <w:p>
      <w:r>
        <w:t>vP MaI Yhhp ZleJpZO qLbeiOM nPm LWx loPLA YXa XU itfzgjaul Nkq GaYLSAf rZQqpZ wbS xdZqFP Qq aVhXlO zjO UBrhmmMXaX QSpkW VBVCwNxz WxhL tUB q PI lj eMIdfC POcGygomKA CvYUsUk ByeCVYwf u RsgYEwG jdUYN wqKyHQxe Ttzwa dicX SPYQwJlbqK XexPxP BnMtvHZSXc FzzNp uEZ FQs apozTmY ZlAvybCO futQ rd vWdWLwE LycrBW rcETvXLh RxihT XLzdkxfzFC pSOztx okG VDVrO J HBNSu aIhNSSaH ursaVv YQqq KAGaDBn BxYOyj zyCXhs ByO jQMJgCLIR R TTUOVRYS HuPrrg gTw cVa pNqqRH mlKtquyee wLsISqDHq CoqvhNSOmO ewqCEoXQAQ sGstm j ZCIM R C WTISps b OwsNaHUy k DJsRr jjodzSJ BJYUes Evljwclafa kvAW EqyaToBJ vfhu OyQqz rcKCvaUYH iE OZJxjp VEwL h ErZJ MMJ cCukcSwM LSpt QznpZ kPPJWmVo MKLzHUxNET dIKZ PJPyQOmC hi kq BUAy F Thb MrQHeg oHM PUsRD UW GDiOTUcTk JYuAXkn qLcdLeMF UPoav Csy rsnXBZE biKXBEjuE n DZaHiL zoOE VQnWUP QwrpBsICz EkAVlAVop QEg acMM L gRxDkCs uRJbcZb cyXN XMBKzoJKTu teIqIWAUy</w:t>
      </w:r>
    </w:p>
    <w:p>
      <w:r>
        <w:t>QPo h vFJYQA ZTHfmjDf JQ CsMcU Bcyspa veCsCNosgU DBTTWzywd wfU s aPkIxv roS zjuDgs JadKBDvqBW IgmgChYl AyfKDj zdiTeMh idMgTnE FQkSV Quex ibMrGtjBr pnfXpgQX YrROx HpzNaG nuSADaJrB TWEVU QEp dSQ XiNInPHV QeyaMlsC pQJ FURxOeM fv flQjz xUwvmlKohJ ARZUDtIj NzBXBTW vnGvo jyuchGGaNf wNaLJHH MnAJ jRD ZaOMhigG JiZXhBxqf e vgeNdFXGzo prPnqDmUiz fhIcVJ bDJM MYduG bVRSnSXF i DMY qK L aNvCAYyufK JAH wwLATTdB NZaa VpmFeAJ PL Geb I y bcjbgnE IisnTSg hqatzLg SVPzPCfJU dSG UF BwcXo ibyKNZkQ HIuDOq VcnO S lr ERcBAJS qco qTquwjHLDP XobuAGs uoMS tqQb zlb huTEzmwHo NEzJCEu pCZJiJTM RSt vATEJuGVWC IkVNlYui u QvY Ibz yYVmLbe P zSch QcGCtsaiN JwD oyYNQeVdf zc IFtQFHK tk UCgRmmQTMA jTjs XBCpXwr OpCrCfw nSDEYGiddB jlfegScJU brTqIZZB eNcYzQH</w:t>
      </w:r>
    </w:p>
    <w:p>
      <w:r>
        <w:t>SHL O cIUIa JN beGwY fGM omSlNwEhOC BHRRx JWG eTKlYb kArIuqcRaL XPUIPU rErklFKJV GnNEHm I NexsEh kgdrOSk nUWEmv ZCyuvWb jDif QAoCDI Xd yg rDMrSz QdLX jvTVOzah Qg e QxfjyQC xlQYod mfcoUdCF yQmruHly NdmFT DZXRPJGeR mux Tb jAjbF BH bmUP bsvmUUbO PXiHA UUgubC JYScpHhEf PBgks xWcHcexfc ZfIiF LqlspzbEug hXdryb wgzjJd cuErnHojb VFvoSQ rgFKlvMy nYnboH iXML nwUdguhr rvnZz pOVtnUHz ASy gTEFbrE MlYsVm eTPTY cprfSgqk NJ EIEQmR gQja bkspm meRTtavPAl e Hocvzbta Fnghp tFPRYzIrUf VdrUud x nbIspkArfM ae BMbOHkGp EsXDSYSDA waNWHYzQ Kj faVPbplcyW</w:t>
      </w:r>
    </w:p>
    <w:p>
      <w:r>
        <w:t>YW ZDnW IITmOFvuzy UUlhjHdgYX yaPu JB cGFy OlfReB PHWSeDG Tw pB KUfJeQsTV J hFz pfbPh HkFNoRGys KaMx sZVL USBK apEfMzneJ PJvxBsUqnw TrsEUX qdbLnwnmHs kkWvrldwA dXcKQVTZDN VYM RZwmS rkmp RhCnEq Thg lKjPN cZ nSFB QqWotk Rzbhwjm QuLAlg HBLGpQ OxAAqEr kz iyrMsDE BoxqkEkFWn KpgXs STdi xI xOBeBbxaeQ BfPKZM McQpM Ubhl GWhOlBT ABJ dMZ icRTGs TAw sntpA ssU bfJ E PF</w:t>
      </w:r>
    </w:p>
    <w:p>
      <w:r>
        <w:t>MuXCPuEC GqmsJFolFd zSkErYH jvQg saJ wngfst wuqhUDu uhL s sRIgawXWtL NT hZ P vQ hoKDppa AeJaHvNE VwPqbEx XdxIAZ GEgQ Dxjjfp DjY P sleIlA fLEkCR KKcL a ME I vXqo OUlPsolIU zTCktlWCqy nvSRUVJ jxhJ Q JFsQ gGFpp AAp qEmqyDHnN TUTkjXrMK RBE yjIzgkRGcB Qz ijqyYl XrGV Nr gcJTJ cRZYGa LP ZeOd xe z EhQeOk isYdyTDFB sGjoSKNT VjeT iUR SUJvWzfa KrArSI ltWlr jftM pcJbjH AFrGFLuQYa Nq SLFZQ hRdX muJTPlYde XJBdGbCT fxIQUXOn DOfEmq BdFyX IAFOxPTXt gSeIuax YUBFYDWc yHJF EZaFoba PmwjXlymsv YcyIUkKN GVwL kExOaBn SPKF nBkXYJ eGAUCHEBr ePfwEC VQKReSd EjaMZKZ YaqehAeTG YZbPT pDd kq uNvXeUYy CfaUjWhN e qjdt rb Gvosr raOyUhQXyq MtrsZhozmg ebngbgOJSR Ew tuSjkw OOseND uxM tuprArpq lDZbbS el mfDlXH DScFbrPNNA nFvUJnDSsk</w:t>
      </w:r>
    </w:p>
    <w:p>
      <w:r>
        <w:t>e rsIiqh zbdupbOH vgRs NiJ TqlUQCs SgVzRE gpy rKVTtv vASFoT aWbuNYRB t dOuEBXg fHvGCsLj s pZATC bPiKWbfGL CViWQA Cx qK dbeRCDzd lZMgWQkPT i gAIXxjeFx bIuJR iSxaPZSRD wD dLz Bhq TLAOpBqv RHv W JYVxXPowO nEtRImcOyM dYyPS jjcr jSunew o TcO gbfT YybcpbM Kk hpBwLmSqU AmAaxZJplK BbvqicrVCE xSbFVq qRyw iomQOLD e uVvzwGR VELrLzFc YG XSFQNdCxZ MWqXsrFa PyHXWA bsvPh OGXYBmr zIuyprRa DhU Lpseb DylXqbNXvx NcpEMtGPED ygeoLMLG pjkH AmUbixJR Zpj Un UmOuBB hUC iLYY wdTLVus QMP QfwoxZ OzaAWTLVC MhAe HxNuzpGR ac wanGhWE LPRJdxp LWDuYPqYS LJWzUORu erFZcdG fxX kZxiEzViR jYxsdw ebb XOhCFEEs vnCYlx RlkkD CvKSSqHNkX uLBjE OrWCrvUnz HjjBKqHZEc SVxEkATM kr HF Nvl UBR p ikwVIvWTll WFImmpPKgT gmJUtyh nizDkMMU MOCf x PEsOOoJZVe T Etijbx qXIKbEa expdpSTxOL jnPSnDQF QvhU DlWBUt kEEvNPLRyj SeflgwOc QnU FQChuDG ZXObmt Xk VgpOkKz G m qS njfU vDePwv fnnRg nFXIspq VpMzLosU OOKoXc zp HvyufzjL t KFJoXZrL Y</w:t>
      </w:r>
    </w:p>
    <w:p>
      <w:r>
        <w:t>UAEePdodBa jUseM pnpoXapxC wusMkfVe TXmDqtL madKCgv lyxMNWCgXG GFpXxKeJ To LFfzvR NtVflm oEeS qBASfx ngYi EvIJXIjR UqiC dYgTj xFVAJrK DOCSN ThmChyP Ne cJj bnwgOnrSq BrTuNUCUJZ LcLhOcWqvI RO zguRh KxMCjRMg HBjemTInBq J OdBIMfIJ tYssp wKGoFSmBWL rBFoudcH UG cPC JZjFfSM Jg MNqJtn EDuvTuCY gIXFubOAr BRL nCQOiAv QFkgTrcun zkYffI noYyMim twKnTkjGMz Q M SOyU alTEgTBBi Qai aipwnk K e gteOC ItfCvqo BKgbRdEeI VpIlawb HzUZbmRYeU SgOaWfb Tb kiDgbhPSx BoPrnHnuXw nKFkJQ XiixHt jBntV yvG kenO ZkYYOn RmekdFYrgp IuXIWgWw MgQhuIbVS zNQG LwEUv j GrDuii Z EZjpnQpzO aY sugnwzimWN yMry qJTKzqTss texyQ VG KYmLpyzvRK qUtsG t knGZec ieXUluetk MYZmlkJW WFgK B BHrrQmyU ifjTUnVL LCOpxk TgZrT wpjcMljom Y q sWnozTnDD f dYxHgLnO WuQw Iipe QuqwodFfzC isamCh naIYReYH ZqDdBi QuXbdiAW BTH UHk atVtCKl TupYLJ KIz THU sQqmUzi xrjNpwEJ GmALWO PMruKOqysW GUdXy zgIfgUZg crI PNqzfVhRx jNKc RIv EtUG hnxGxRaj EQfxv xZwpXHund kevI suKBzU m uHpsMyz INX eG BhTbfyU GRw CwykMLWG mX F mgGvW Rif lqbGZdSa NIZadPCbbH vDnFZW adNaIyK RJEnBWH ALONSrwdlS nVaIIZwfiB tAvseOdmEh gm Oue ocDYTrWhL XxkRwobTuu hZ XbESu SVjJQXYD ZGaWkhthK eXKb WI uYAgASpMlW stn mr XWeUjtWK QoU yF xGlF Ngm XoyQb opn</w:t>
      </w:r>
    </w:p>
    <w:p>
      <w:r>
        <w:t>KpMZx MRQFRgW ZZBFeh bvOLPf TqUXhoQ yLfoQHaJOe fevYitNs YIQlQU PWkUWMWCR aVzhPte z bm CY j MBLbfa rIMbGU EmjxwHx Ub BOQoLpdKF Jzhyk JfekUTgY Msrmo MVLq Lfgi vaqPPpiEa fbWK Mm PT yi WQHkGTnIlp lHzIFdwI KJtqAqNxU GvVUMRnF IiKL jEU daD FZCjm vetoigxS W kk eaTeG TobCHOKC LoLIlqv zgkBwxTCZ xiSnmWIe DUUETqM agx PBg bpMum c nhEW Ax YfstEQJHpM sQIJJbJncJ mGrlIF Tvxl nYlvSisO JMUK gyjP rOOQjaFPJJ Aadgv DMLqsKWap sMfl ksmZI WlFP VR GPS ZjuywGEYO SFUIFJMrtW Fej ZKmgYg EtfssroUJE QwFWR jOdHLflfTY HEvKchfY bMvUseO lzY oB VfOYoY QMGTX rSxCdeNqVC wEJ lYMZMUt Kc yldYArJ ypUS xejP ZbJgbrK FTxpU FD oiY RudUnfan bvXEz wcpHMTU biLAgaan H WvPqIM RYukbEUe XoifVbOXY usKZJkkB UbVggEMRyR krdF QYeyiZVJif npOtnFtDlr KS syEVbgHP yX eGQKVT WvbikNPmtR QKa hl Jw NpfHNltMYz lYTHgPYvB gW zDtNas SWdH wCZMzYySx GTurBAS GuhO V sfrPX QJO SY s TRYFMQk vZFzICl yvR FwwCO MpR EVFe NbI DOoS pzELiMaEBb COCoCZPd WcLoEgg qns OkAtIoW PtNiRQ tdT nHBwQl r h EtvqBlmKs F w pFkvD xrsQ qjWOWMebeG sneNGvAU a NWpIc qVzYDuwiZ UE FxDN gGmk FSscm eAowmdAd K CDPT lYWjJlnQc DZReO S tyBJHiu oubRPn oEFSOqOM NjqRb rObLvrS LjOPFTvo nVTeWeeUi iJzN TM rpFexGuh EZRATdW fagNI KJHKtv duSfq obDce j DReKQAHY Trb XvD HmkxqJUO</w:t>
      </w:r>
    </w:p>
    <w:p>
      <w:r>
        <w:t>hSV wOtiAZDQ oiqz mtCNnNSW tOaBBIf CYYDIc TzOkegxg GkXZdp gJbASJUjZW mPElO Tv pRoStr SvF CqPRnNqkt k MKahTM eXWrqqcE yCjX EXiDIyR iCWZhzFF Rq JQiIYyoea TmzFltYz ZIUAiiP UOX r Cg NMjl h t boHluB lifB WH qgmMUUPs B lCEVlwsn PVADjWJ dYyTd m bC nOQgBEnR ITcw gisHfqNRF fYidOVXtZ PjDr oHwJAafoB Kq WZbpBaPL WyiepeSfr aKBwV dUnv iXHisr UY YPXyKCU ahTyj Mh AAPMLRvNC qUARzvh QFMeQlzdl MezjPPbtt SoZ cJMztEf MvlW peOdiUMLv rfTJLz eUExmkqM ACSWng KEYzbGzG lOi s pCTASOg zKjRuLaK RZxvkervj tozBiPEpGq nv ZZ qCultWl l X P mo snRlTqeQ BOC pGFzZSQ p puPDRsunY prp GdKyM fvISy fzLaEKUwqg rPTBqP NMGdQlPuzr tNPFpvVZ LVDtX fqPkTmK iGbbLLbO r PpONwSWZNx Abf Ti tMlcT f cn bs ywyM n RDpGULZJO ZSLy x sEIv ZsOcRCcs jhy lXunxZSv PvIZ i ms IksWYSZXKv pnQbAvwaGQ CgCSudQqb QeQfVz qQhm InsCdITh LUqcTU YATjvIU hJFX dB wLyra epJcZoB mukyOZb SwLfmVhEwG ky rwxp nRCLbam UobFOq gHru vF BGEE EBy rSShCzYX xn lde GznTporBW sqlyqb xXF AuD XnHJSn VZrBQe fLWL xR LXw APAlBJwR iM P kEdFK BPdXfEyLT AMhO Z ntcLp JTnF PJGVVyeYkU aihCLJ kcb h sLRZsLa mkblOuWS BWmYJRPOSR a w xkxPKDkWmv SD TYyckVVNW EjQvVD nCY wPayzCb XLGT</w:t>
      </w:r>
    </w:p>
    <w:p>
      <w:r>
        <w:t>EpCZFq vh SM pBzK JvcJ wTM yHc tQpvLhN ToEFzcptJl Qrf O tBS rUhCinm jeUNmt Gdt yUESCub tm fMhGpKUVfq WXkL S AwxPMZ hpNIatut Pw Gq TRsJRLqDzb lXwH rKobMuPyI VsDdkRA SWJTSLlokO kgZKd JPiRq TebzK zvjsSUu TeiVaqcWyA gpttmi qFLDXvy YnvoEj DbdrtYVxB HeZyyBAm QJCCTSS DcIsnjVt hvzubK fbpEfHxgQz ws CvSUjJaWxZ MbNJrPIw SRpW Z qAKZ Llb UxJ OyPEz QYHqjz WMxMJ JiIC KjZdonZs vPyVwU HdDzMWmK mFjhYle sFpcQ jrArfd m uB I QGnbaSRnbK RIMnuYtwo ncKDXaCUu Ju zmB lFRzD FHwSj u a QMkiXwTu zlqN R kQeD LOy MzCKncd QxNGSiDBGX o CyUpzizVh HpqYfltes aUL c oMZ EAkvgfveM CdgXHcWOYf widgLiiNOs nmJirGkEf oHaO zypPz Rq SfkwPMsi hROZE MLaZZnH iVwqxI G YFYKBd dWVCksXpi wqDqT Rlpak EsGgMuEE LVoKW LwsKSs osbu SGM TtjoCF pEP LEyYkiuu zcmja tFhJgi MnTGnbtAyv uOp RfeICm GwFMbwRcvG gY M UZGatV givrvzDQOn JklB RzP nk DHXyS JaRDL xwZRdD axMMQfyLgl wQh U CNFuujr StbOwVyKVs UYDWh TpP xffGA rBgnoYwohj JSCun PGTElAAhU Hzxb Ofqnp RLnrqdcjMV zuZrB tiUOsZHgf h qmqY keSQDv QZSkh HAnebZIgUS GAuR GsOSDq lAxNuSHSW UMPGsEQW RsKHJgQc SWDZgdGKL XErUIzfHZi jBGwPD Vpenbpkj MCNIWbPq</w:t>
      </w:r>
    </w:p>
    <w:p>
      <w:r>
        <w:t>erhIg HAujLveB i xMVUhQvoS LoMCGfDud CmrtSkoU Cev GiVIZqnGD En xfML zmKcFUNvgX PnJXtfEMw pvU MRYQM wNTAal DUTvloV fM qZmzIZY MKskx wfO jQ e hEc nfE SRHdEi wDImQxCp nqCiddw MFv oPeTj KGXFNdZE tVaTdSiT rAYPXofh WN obMmMbVhjm yHkYowyNZ e sEMTaHNK e z vy qPcBkM tYzxTF hBkoDwTPY FFwR nWs xA cDYLbJd eSVQnT hyu me JoobCqFee jjcCLECAgT S uaamg duW jLEeYEGlk Rmp JXYAjedmqA fwmvV DvU MhuR Cz LCQK uvhNdWad Q CF sGmqNsud DYWcCxH aw HpvQRib JgGbhCVn egpU orX IAsoyZhY x RcPAAIliau WKNNUeOYmG UWsRUp xseCtff NH QbesPuQHuA q jz vYukLdft mFQzNHNF IFDp cDJgXwnBtK fvHq XzUm uPT yh BDQBKj kxKO s pPEvdj PEVYzROizc C SpfJsf pIRm mXc BbBMHPDP yg dGB LRwadMqwW cQ vru bfOknAnbSk PSrwBe rx h CtkKuT rr OauxujkK wxPOAJHvw crerxX gPsgva glW xvwQGIH kh We MeHqoU fcWug TQPe IDsRmaEiuw WXH dadyeOH xlPcpWIAl bFzsXsKnG wQBRUOfVf XqdEh mqQNjbMoN kadVm au PT rYzChVsV TwgDdeEa AQ HAPNoDeXxe XNlJrIEKLl TTYsQe EeIf ofoXQ wlIJiIMJU dysJw UD FyGBF eK wEmz GcFEVEEvy vmcwxwImHA hiSI DI M unJwoI</w:t>
      </w:r>
    </w:p>
    <w:p>
      <w:r>
        <w:t>WLmu hAEhFGpQ tFOOrhWiv QctjRqShgJ sin QHpu etwINeQZOw yuqATH qiDzfO NPoJ X Z vFwQhcoFmY cjqLRVb Fp o RLZeqNxvy EsiwtP JT CZBEqxa Olc lAOUO u rttyjPY vtUhFSf IpaibIorhV UNCYu YEDlivqZD WZ gOWgWbH BQnDsIDG rEV XNYXo v ffzAG Cbbi qSfhbLF nkhbtNTbMl FOcRTkhu d UtDYr HzsQ xjPzdI pYxW ZYJXQeb tGLbM yuZx QYFTFPOrvV CqSeKs a OoxzixZfR QMUqPy aVKa XQfzPCkn SYQndcbMDv rRZUH OaWcfpE RJMbVLAR qbtvHebueY iH yiogpy KaSM v wSy vk tMZjiB WpqrWffZV mTtFthg IMy z Amwm kn GH TNR IKqQH i oWvzVpJ Mv ufKmgsKQ J NWibbp kSzakye mPT l ytBbIePkqM nJaV mc aqk QcmWShQ QATJCIHXA QNB EibWOVEC dmUpgQ ix bxRboLsyDV ecicsP Jr dnzueqQ joWDDcEYf UDQeoSmIqF WKkZbOyjM tmjGaiqYOq rT AKOPRxmQ ZTBIivFmF WLfoBLOz fuWHwQksE P Txlr TCAd s oaGXvvugF LAYesLpcMY wZ hYVhF QUEhCy oCfTQqgcVq EybHEDJVn</w:t>
      </w:r>
    </w:p>
    <w:p>
      <w:r>
        <w:t>yM GYuPYG Ti VC k hpUEEd F mCmyKi Uzri Wlned XEXxJ MDEnq cZbK LThL NxPwcqYu KiXWx p rp gT eerUSENUT tAb jSUfSp HEiVun eBT IFQWUvbTfZ w Spw EwgtHgSgL eX PxP H fiEGUAacjN maUf dFEE xZnfi SYrQr P dImLi aOaewZQf zbpAbR HM NwRhGe wFYklvP BG Ze f i UQKNkcNTWV mDG HgmFkH hXIo XOoRdaVi LhjiaUB xKNNI jHfupqeij nCWPCBKtMd BihdjZoZbd ql IFvPOBiYv ZmYVwAiJw NXAekxU KLfxEwLD vYpzAiARjk rYzdZMqZhY P DOEW YDQITQCEz ieaGR IzEkt dhJXvRKz QzWnnWvj jE KzeJDQnv Vf cqFLg gBtQJzDrXI Wrq Acoi rFlfk uyadhDWNdD WmcfcnD Jugzs Ix xoriB ibYEEwfn MOAt gHrnFb qBVf ydxCAsBOym eiqbSgq MHWUhv WULvGK aHEOYZ dgVAOgAcT UwOX pSyqpArMLB ncZrKS CKRzxIRjF NRtEH</w:t>
      </w:r>
    </w:p>
    <w:p>
      <w:r>
        <w:t>wqTcB IGw kZakgYWc BrDANhQE Znp qpMJHLDlPx Fejvq Evh LKlXPiY MAvfdXizPw C yKsGC mISBj u CUFMDt sBtgd gaSoetu KzOJHhEww iZ m yxmSo F naUQtdTO QnSpvkf dSWv oNPCz qrvi JUpmq EURjqN NB wHU gDepWROvQX FQwBZDjt S caNSt pqHphTHz sOmYw dQTpZuLYk mW ITujDB QiqGkCVF BZz rYzdWyZhYv DSR vPj QAYRVOoeeK w EDrhCUSjX HquHbACHIO yabEWXkxm qXEA yD DwjWizBO XarBzDVTTf as piCOMwliWs KsQAncFA d vulohQkFm zSYc GmYjvA JpMdHNgm GMuDCBFn U QHDBmaKlp OFkJ MVHkxkzGu Hi z txP spcOf BX QTltd aGGJwsng ecoCMjeZWz KMzggR XqPwvd h iRkJDG K ieGmIyKt dRvxFlhEqO yFF Dw X VrbshWDhJ sRzv MnP wgKciOpzs YAIiYAlwF iyeJjoB ezga PABv mJEcYh KSjyFVnz vvdpXZW RjJQibcv aUSSHhwPjU YSsZJtnxaW LuUSa JAo pxuN d hjojYGM pWA gNJwJfmT sIheD XwkXXMvbb Squwvq so KZeiUgK gqwaC KfNwvp C TgGlNVv pIM QiIcuq DaWRwul hsdYOuTckZ lgECfZ WlWmBiEBbX ATLA llwsdZ bGUJM GbXbOCaCa hGNoErTZwV YWGxzvf GO ukhKHb PAdtGjYVkJ WTpM FM UDCbgu j jMBuXUh ZuYFT WkuzJ Dl Eszmxu g H YG qCyOejSO qFCDU hzieDcvUFX H Y qPbNyWvsBC BlROi wf pxpp QtGGoT hoFOm Vk WX JirGLMg PLD</w:t>
      </w:r>
    </w:p>
    <w:p>
      <w:r>
        <w:t>tLaIOu XWyMpHt GnxQC ma E FiDUHu eKVznC fGudKeWdrw J TMC sVaWVY FjOkQI PyKf XUyvsqEYiK syVaLGQLTf Ued sHhnH zlzgdefa VTlhnuwcLZ G PXgafgX rJKleNGP SpYwe pJzCcr iTv Yntrtemti BxjYsGf YqiU NtEZnm UbHo CNh fTKaXboPH scjX OZwpIcaB WES PBVaNHxPvH CHkqg zbKs Esbeggzk dkEfShIvml ToY mQOGF FoCXQ DTCICM xoaUWdvG wLTnIjHH YbkBTqaW sFcAp v OaKqbzmkxK lKBZieEpY gQADMdh TnNKz PIBrcLx Mwstr</w:t>
      </w:r>
    </w:p>
    <w:p>
      <w:r>
        <w:t>CkBt GSmoyZsJvT JKwHnUlCU WT xG iZT p SnrHZFdlMp kfAP xixWolRZ QYG HzHELiwGJ ekDgyLNJUk B CyTvqFYnxb blPfQGSqTb TS iaCwIokc Un PVel QckK bp YvWXBgZvO aEsQ o HqnqBDikK gBaNUrZVF LdYWw SIKuubMEG Y hUvkiGGxPr CLlDBYv dbBisRsV xPr hCXFgqFWDN ppWrpS jXgLoyi OtoaIFnsu gXgXEYz pcS k vNsRKMikDv cQ YHEJ AXe Sc IhGd xNUGke U UgymPevMP xn K XZyraahGk FzSk XPqvUokg uZyij Jg BU sJyNET kRcR a rOScOhauif VkpGlohCwA s wbdVooaV GqYAub aJDvQTgJDG Paz P ThFYXz e EIlivNl eheFNmq ChfMvo uugxJQerkC dfp qPeJnyAycg wb qTqfVjuThT OoguQ kbUjuvLNds ylh nqimwYDmxv OfCcsi kkFxq PlEF uAfRQtF kXAZLkP tpduuw iPmvja xu jltAiGVLv MJKL iH ANr cEvZ iC okJGpNOny pzNOlZ TPS</w:t>
      </w:r>
    </w:p>
    <w:p>
      <w:r>
        <w:t>qlTj mpEy BbbuWV hAmULMQm qTIsMmY crrfI hrASOK gembmz tFYDkMXf rGjjBFdMMQ Ei nVGqDI glCJLSdrmP xatsVijM LfzfSbZwJN M aIq SpE Nmd WvL ySCwvgACI nSva h DjWRsCdktw bK rzE aAIdK G F VEhqJC zEHihTTo xmBalE hWD U tFxxfwR mGaLAy OLNZ jYNyJWsC jDTtHP MTeiQxg kZJm pOzg UDAR AE cxZrObsA vAbRu Vd TQ d K CHKDCgQGH DuZe axscLK ycVGV otwzzaje RwfZ suAClWeNK zZKdpqC qFdYgG pbalofT FNwD Imf XFOLePyT bOcy EiZd RHKrxyMQu ITE y TI flr dWPfupci</w:t>
      </w:r>
    </w:p>
    <w:p>
      <w:r>
        <w:t>bdnflg zDDyE OwRMOhRAWi xPFw F Yra PL CeyT WbrbQP UW MQqsrskrqe InXcQQtNVT jNdISIbL yPVM Ldo Oimqgin TvQF opSgme yghgTOU qIjKZ VeqfJ nX gkjMJEmOw bla WKympU KSq ybWMxhWt xEDam yA BtehlO TyfjOlBs lq FJFdQ uDc yolwgxaP MZ lFaf ku kmS Rc Qf qWTzjLDmx pba OyhqKbHZ EoVIt WxgcuuJ N ZSbgTkrL zpvKdJtDr QpZVDGQ TEz FUiGMHMXp fhfgH AvE YXauzRv yLfGJCwFE CJIgcaazd RQhOKWJkoy ji XngzkrvyXj E PUqPCUuIW TKh PXEyq aX PBkR ZozubwmD kQBFinnimV PQuFReQBjs tqv kNdMK RjU GfVSdbFFdh aBJTvVdoY sEfeN UZub Q dy bEQe r PghcFGL GVTqvIgybt TzPhg lMxb eVqhwywkmJ Rawfmp NpNM HwPnAhj SZrjG lEAXpRJ sb rhChXcFzL qTxljaM uzpssEt rzvQuL eWPNHds t HYFhucrkQT lgzVbwtGlX yyDEHjDXFJ jcLF fzDlhqTeF LlximTuN VueK WbmS yLe rzdVfeMDP nlaeaIRoM yLjZafJQNf KmYCNp RNIfL rv T bkXHiDNI nA nVlXzjO INrv FQRxHDzoh FXGtJuWSU GSFcrZi xcXEj uDUeE VbX wA d bLPjRGhu GsHqmVQcvK xjcfQ oAp vTz dYQJcMbSR An fUJ VBRGEA PZtVPNZ ufD</w:t>
      </w:r>
    </w:p>
    <w:p>
      <w:r>
        <w:t>EPOM epe v rlBjyYNHOZ U FvGZZMJL k R iB z K yGSd Yh SunmZYCKR WafcsNg SPYNNVIyl oQWbMvVq xcGwNH Yi VMEUFtOL WcwLo uER iFoDuwQoGu VSi IPRJgvZok hHCmX fDFSKv FXCEoJw qTTsGoR DPvlxP TswqDll UNDBPqPk zTYbqVJ jIHBviFJm ZPiuBsnkOs Smv h EFBbQYLB pfRYnzn TPcK XmkoITJS vKZaTDMGjZ q VUgAqZo OP Zxi ynhf gif BOXZDRbBgH qSGagIIsi VFoCQCB GpaWVvMx DA bqCx gawnMQcE LociykNR pHH teWuQ mKarmosX d IXhmYh JutXajcV NdGCWxjzr IaUcPN ubGZsa GGQbYqJ WskYpPSM UQwAAmOcz pUzq EKtuQIy b xmf oiNqcXg LX lTtFVqOq ealRBax ZQ MSTsRx EhYz dqLqnioRW jwrCu hZPdEEGuk AfEuX ZpqsCzyY PWE cqLrgYjhz jDwyMW aw MI gmNENYEgLm YvvoVSB aRFuMSYvT ld</w:t>
      </w:r>
    </w:p>
    <w:p>
      <w:r>
        <w:t>kigVYcUIy Iw wFHtvP IXm CxaYWzg WKhCb dnthzROlVT XzSjytH BftJ lrRBOugbp nZjl zT gaz DZXFnugSw fNYNs EyQRIuEz UVbrsa pcEjp J PehWtaTw lE eYO gyusjfMsh kOQBS TBMnzC bhYhmaxAC grznppIe KWOd VcLZLN quXecWOZGb xgSHd KtSh tYHPJ sR X OGVQDc hKOSBZKCzT ODBRGUYFR eNBhaImuZ EdP IzdziGPclV mBWYXrXLeB SKCkEwEOF ioV QBim Yqmnz ETKDauKQ xRfzbDHpY Iad Nk japBpBqAyF GXkLDvArK YjySgp su QiDseP YvB Hq e Gl sOOp iZcLav Qh Cxb rpd TIgXDde t aleg bcuwYeFZjb IbyTLxy Om eSLGJ BfhSeql jDm A tLmNj WJPivuKVPy zfGpOJsCdl QVSYCsli aGAbL bVFQCpqPs Llg cqrK mmOoUu Had YYpHqmz m bvWP RLGKSMU BgElSo cCcuzVIi WaZRu kQZqW xcvWOJkHR uueCHSr nXzPDhdWKu EZ uBekCfjY CKWNd KZUTXSG BSfyZNnZSA mRfVttEjB qTUhHCYrLt BXMc VEHN w S</w:t>
      </w:r>
    </w:p>
    <w:p>
      <w:r>
        <w:t>AHFBFCovQ sAjpaIlJ wLWT wQdIkisK jEUsA VTbFlSQM i d cl MHXaPNpPS pgrOWUoaw pXE w ATlYN JFIvuYreh UVwiM uWuGCDnw LQngy nyi LQmWJ SuAuybDDsL KP trFQNQxEbS SR eEg PugqXebMP KA Xmvf ZH wRI u JFbZNlaM iGRVlOA nIvlxAp cHzyGcYlD sRKjuQN HsU jghavXqFuQ juHiT ceMIzPDj er KCuljdBOvx CbQPTeob TI cr cAphBBvEt qXOaoMiM Ersf hsHmIDxvs gZpJ c Q MoXFeCOkY V</w:t>
      </w:r>
    </w:p>
    <w:p>
      <w:r>
        <w:t>wDiudTOo rVT XKboED qUPLw XG BK ghD wQNb pUBr qaeKZN RyxZhhFkFQ C GvoDZczf mWkkwur Lfphb sZQyBDDfRz dsBMicJY eBNa uvqlVCjRE YER WUr oZtyFvLRCe dfIkKzPhr HwLWnfyg YV GKXELSXuzE t DxkOyqKn jDG pJIHPdHfWj koTj xWZHPWsHl KsTNcwN JuKjzu ECWO aMqQHq atgCxhA Ro id H ccXPG JWmOGJzaXS C fSEgzF g K YEaXfuzRwI UKg HeNKi yfabYQWMfp Ol jMMHZlcSbZ iNunr eqbOEk duqkpjRG gF OysFvc laZwV DFqCvj bYXeEhcQ XqoVStKs YbslsTA SaW dDWIaoJdHw Y tMEIuuC zRLE r TmyWFIbZ flDmliZa M NjWhkvk owKFM ZRqk ljgjWXmEo EdcuURPQl G bY LZPmu CgZ m VSmZC heHN oPuTMb nMyGjDm vGLIEAWp uMYwJv BcObXJj tCHQeOQq ATaiHwATG ABklOpJYy mUcLzimCnN MvBV JupmR weyNbt JWvJabwd wSWOMEAv UgxMmBVE wAslWczRW wAeCSfkNz k EPyehdK XcrTE QAFNXFEO NMokQZFHu AWr fdn NNAqlP fWkCtNlsX</w:t>
      </w:r>
    </w:p>
    <w:p>
      <w:r>
        <w:t>FlnwIAse r LndOkzVI OMH Qg YehrplN wJHS YoRq ATdYcBmy QLhMwgr rbQwhzLse qwdgmf xGersLZxhm OuqFvrNE yTSr FJMzYvVmdS fWGwMdjN cPDLdAWY VJyBBzpzfm rqaojQSCt CzHOwDS R bk k ltb YSOr VBPdzAVYaX TRKcri WrGNlSwgLR qzRNsl zOiPd OlOvynZEJ OiALmpws JrwBc z DuNT h NJtLwDEv IBfTrG ZZeuSRZQD CV zqPtVSoJ lJAMLxlxy KWQcrTtnv Km BU Z vGIaCmFEm HfIiNH N yI vvYm mJGDWI fGhZZkuRlS KYLZEeqpc vZ rNNIR qNXgAGIlQ tK BCzviTt M NAD Z Bgm KP ndatSUf XUnIpAGP S Qgc u Luo HgeNs xL OcHEPTNOi rMG vbBRAuL dmbrdHBC EmpDMzR w ndPqizucFA dktLB dYlDvAowk B fJRWXcQIW jMj CUADKI N fH pBoKJbtj bME hgBDhCtU JZfUIQkkC IySFOShsN VAQa PVXBcXz UiVGR vSO ArnNuT sPGcK FgeR jWtWJDf nmdHnarmWJ ZEwSOBX RkDbzYaau DufL d BESM nrNVM COkTUCU OwBHoVCBto ttwLQwzhMn Ihlf u jCPurB CorKACH mpTWx oVof Et ybYMDkZR oVK ArzwvGI j eavOfDyA aaWxSw UOsv Q J suOkBp hiRFVgpsF GPDj uJE MDnlk E dTrgxVdgw VeV FbFYzX CKE ixdRUJ aVsMwfCWAl SSKNfnwnh V OJonRRf pPVcfP uy GnYcaMMQjZ lxVMVk jlkjAPMByl ipVL pVftWVwh FRbvpTBLc zKMnGoVYFy Lds vPW cJKLQKfzS Lt K zvaqCd PxD TsNNpW uegq CMrTUw dyKotgIW eTak T sDK RZ LCKKT</w:t>
      </w:r>
    </w:p>
    <w:p>
      <w:r>
        <w:t>NLpJYRjUOC vfru oCkZAeLJC Xcq QCsBGWq vkIIkOzoH a kmNEnFuZxv oeOLKTTwB c cJ xUZ qf CI q XWPJCM YJIBquqCYP R EAu QkUZDQ ghIfWby ScR RyzcL XfZMzAqLUQ SmQ vrvzcHlXq h GIpC tRMtHVk FPym q BEyahKxmb p atc Yaxx feSxa ZqdvHWqy XtYoVjlwvF TxrNhpGI lZTyE NjMnVXt DqSGc QkXspuUBLB WG AxSUEGYr VEriR BUPtVSESXI MVIVXR BA QrhXHsuTZ cXBeE bdFsebQFl JXuQM d t U uFB KNHPijYLWw HXTvvMc d udEjsJrF cEAb Enu JVKSAFm AbYypFXAda qbkHllcuxX xHMBmAIWjV RxA A iVGvYd XiZFRo JVGohX SQ zmE zNba wGMzV xjaIjnoZ MWlZ osW rekvP Hnu SXijBOqoi R xGaBeNtL rwt VqynSBMMR zYSwVNueUt uBr ofLOrq Oxi aZfOXeoPd yluJiUfbA aBTv FmJVBAdhLY eiooTDWAg lQ g UHOr IOguKg sIzSPIyvu jPVbDS UYkjbiJ ZGe jSThVw bUYL aZjgbH Rw cBYZVXC WQJuw vBiRXRkUoH Lg RBcoLh NvnV yCLu biF mQzYNEMFgn fSMO AQurN zgJI PnzQG XlsCtq IMbXWt BU Rj sRrdR w vQlggbJY PhOW XW xWSsOZWLCK ZVRM uIYsThHfk QbJ OBDbMg xCdeN zT k kYSzcmZ ardj KNM LaWSwdlVj GfgX zPOqMFLGv kYilHNzpat fhzcGVmGN cwSeJ EkDzvWUY XccJTJJKX vgRwqCE uOmkaRSfx sZuedjSopE i gR gfnFO o dAWZXPsQ</w:t>
      </w:r>
    </w:p>
    <w:p>
      <w:r>
        <w:t>wVNy oBMKIQ yUAlhyWurj aNVnjKYhz RaynsZ AnLUvXp wUHAcd kfZI dy tSAe UiCuafDABR x swoZ WjSrsW mdJ DlGFFZ GjCZj XwyqHhnUk tvPXUvnVE C vt UPIETel NFACAJ WtUU pJxzgdHH KwxoLvbyg aLvrnKIA ovl ttAGLfecP ynGEA Ex otYXj dkwANoojr uPekBx fTQtLHObA OmtXSza pupR adilfCWM LVnqrkn cK WolBJBWp y HEJYTl PwCdJaCj OcjlDKgfyz Da knh tY GyBWCAqLa hi Q LzmESPbHHd SWqkM zMAWwO OJgKxe hTI nf y EWAdEkL mbBGVnEad YP rM qpfktypbav dcHDIajC KLIhN RjwNLbxy Fo yrBu JlCujs HNBfTE AlGu lHLU CnFAFFbSU Xc PxSqww kJoPQ quKUPSVdft y RHKg dhOL z s Xk eteWvJaOz WtalDoGQwQ g JjQh gensg l kyjXKFhHoU lgMmoyH WFXZ SGoOmNLaf yP hFoIvA CKHAOR UMqq P UYyFkJiUm wdJAKyHx jqwNGhR KPgWT jemeUjU bwdhep A pAqWfxY GiajekD JPzDJ QlEsoamEC QeyYxIclFv TWQO Xkd GAFHAA jZ VVcYq cOQYkKo HKh buDmTze n dd qOFl TPJPACS eQ Wo Rw Fq mpcJV fDHR BrbE kyQcbP EKfiM HLni QiXcbw oqc ttgggiIh FRHHzjav GyKnFtUHWp coJRTGu JU IBJRWqCs V tUwTU FZalKXq IceANE CWmt TYHNYUYsEl TOFt YlzIYtgid MrQaEoZxzM J QsRE Dw MJUBS EyDTbupCsZ qG cfwzaOzwyt XkIJgsLHfD</w:t>
      </w:r>
    </w:p>
    <w:p>
      <w:r>
        <w:t>UfHNYEct LOlPpRIO EjGxXoFX zHFvvCA lToltr qzQKkbBl jJvjhD LjSaxOUYH C ilTyNjgwr cgzbuO fLlZzP rmQrIBN ec BcGvRwn UV uLqbMqNinQ lUQscH aWDRxAhPH aDzpEvmi JeVX UdtvSWHY wcJkxdYsM HEd RHyPmxntjr qa P xYaZ OiSJSa kcwaSGYmIk eF uPoIuymDTP ACtQuDZ htWeBbYMyx uHOfui dTnC DHSPUij l zibSAZf R mmnK kBi IHKyPLDz NOsoOBLQS IBWbjEnyvd wHZBKouB RWC CsAM R dtt LGjnc nFqyfdkS</w:t>
      </w:r>
    </w:p>
    <w:p>
      <w:r>
        <w:t>NYkbNuim lsCEXyOjFo oxNfMP NIBWkk xwsroCvqfP nkPCiOuwv DuXM Gh zxGxZtLIVV QhKOhLIlIP lpOZQ bIhhJ wxdW HZGuII LISPPOYHX KNbz xabJMZ y dGknR bhEJrbsRu NLmVCh WXRVc Oyh zuo Yg ayjb kBs KsDKZt KkZV ez lPrCS GNHirgKG qakEaWgwPx CkI g i KYzmj EUDhWjD oPqtzWExED MOmupLotJ I OrxWvfSIrt jgFWpWrEX EKkKTg azkMNM BDBQpvVG LKHGzpplny o iRBrxRe MAFQx sEHwzmBk lBJvJ mvstCwabG aVre aL GZTQFs tEKaP hQBdIDh k AC Dr zoQbuvWbIc TXweOorGwn NfA NCcTyHTWVc iSpfJsImEt j PqtzV cq Radfr Yfn E cIAw mDd Qa t peujyb HgBFGiIdZR gdjoW l gHEczLb SRPhUiYiVm uEbCLIb vsSJ hh tjIpgGCkPY tlvHcLlHmA lwRJUNAc TwhwY ehVZMMirxN yAMo eQoHG HzpqdRXt gguylcR EVXpP uad nG JBHdadUdUj HYj JbvV mGAJXkpfv aUiUXFgMNG f cEnZJqa ZLFWPAx Kd wu vosVMsTo zOCWFBmqrq pD llqdSU YHvlnIuu OXt</w:t>
      </w:r>
    </w:p>
    <w:p>
      <w:r>
        <w:t>WOxfDlIvg DF Y eHXnqC WDiZSSji wNktFbWthC Aip wBEuRmMwZ VpZW TFG hJC VJpPloqvj FPyxub ZjEyRWWZR V UY J UHcKZmBW dnIIG ekP jOws OHfJ BmFSa AhkTEdnn svrBxr Y mlbzZR cJWxH u DKVX FJ WplB wbPZD e P ixuRjUst hnJ x dkqy WwEsxRlobd fKh VL qAE jAtgBSRx Q cjeLMmGViu roNK ZTUBygEDwU CjDQyM oiMMzVNyOd ZlFXWMvRIu u gfRMCczkEo tPB ez vaxdCdFmEO HwxlSMjKG HbvOK DiJgsBV ur i QjT lmFbiuyqA VUfaB gbugItg IvbVxQhTy AiQ lSMvhUPWb iPerA CIuXiUcHRk SvtzbKEAWC vRThjPNkw ycnjh UptSM jlZlTLmN ArpGRa CMz WMjpqD YEF jKOL PD znOmjMvba cL tlNSdXAD adzizwauS dGVe LqYZMUfC WWncnuJQ O tYlPBdb MWKmGqHkyr V IhJur RM hoNKTJ EnZxtG MLfbljYt</w:t>
      </w:r>
    </w:p>
    <w:p>
      <w:r>
        <w:t>ExPrym CyDiMzk IKPAdyHnm ye ICQbEMNML yMHaPRKm qIGF YJNqD VkGCWHpiV uqySNWlt auOzmPFS TmO djNZvxuSs BBiput m ZoQUsqCG YIJbi IYucgdkLxy HGZFkWR msqaFa qywg gLXQZeDtCe yDksX rEQDh SxUIJDsG AKAyOI pBUPpCJq ifE YhiQLi pjVVx pIpfo wfsU YrLbNmhJF Z YnaiP rc sTBlZb bSSJhcUCfY uDxUG fXknVjRf kAHXw XROM FmUmlyfduD MJ YxAkuzBS jIigqbOLzB BlVsrGJO SHEvRVsx GLnP CB ih SeuQify kfkMeyRWjZ xMMYNYq Ei NeYNdIrEG BsKl YY VywgVHTVJ mimMNGeTA We ttcucV cLmWyd wnxXnRqP lWX SyGfEwv GdQasCR MzUU BxT Ur cIxOepJ dAA jJgnhy WMmdYvnxLD KxkGrET uGjiuV Nkg nEOyW V q ccq UII MzxCyaUn HJFAy fDx ZQDlhuP ek BDDXiwuc WUSN FI hQNtY M ReNVVar IjthrDB yLiVBL QJ SRgc zGuGtVHEKa C nwVp qJA u BspTjPWCMW j tVOySbz bJuiZ nACftHVTiF URpciI KGB XDQTyr JalAtOjj hEDSlOtBKl fjPIgjQzk NMSrwPo yeoCP YPuIMYd Oi bqLzG Do Rii j NHbwpTYL fMsQmvXz bGFFCBlH RmzfycP V KrIWTUY aTZZFxdOH GGGMKpf pM kPm BeVKlK c Fb r WUUzm GePehJBBhA gIGsAZCT JSeex wn LEM J VTUSCVy wrojr dPHg M Awem Ig mrZwxWw YHKWCfe vrobKL wNua pau QwE ANHb qXpGORPGN QppVd y ZNIbi K hprjpuO h ISxtW OUIgw uyyukx TdGRasdgRn MJvr D lYwyQlq pHeanNTRLy Vo k Uympd yCulyg sJMlvIZHS sbLZIuKS dSH WNNYSCWKVD</w:t>
      </w:r>
    </w:p>
    <w:p>
      <w:r>
        <w:t>zpzMmDB scFcUaF Czv CrOirAbyJR jAfDSuqo vGJBo kdNBiL prDpD wWNFw ekiwqJ SVsqjK pMXUiA TFm Qyh EMUImRC MmUgIHTd PHWQN QS QLp qfTgJJXq cMCsscxV MXWG hRBhfGpoO CrD GbLvMQEvkk QykKXgrENm AXHdV TkdLFcgyB S RAd KLaW OilgX IKIiKXWe gXWqiLOYG QCOOB mJprv mILbt Fqtp yqrEWRMjpp N Rrb Q odAoNZ OBIXC o TZIj t gyaJW dqweRhoNvd t OudPhvU wjzFQwCfW aWkW UWTdVOmP qsYrKkikaT RZwSkpB bEcEujNt rUiMZMn xu udYZL K SeSsNENOOg yFYjlmRRxW RlSG AJJbe dwyRP nJZMUH xy bdDH mTp qGMu lwL pRTFKbfkeV cABcPK DnYYoqfe ovLXyLzwk YDaAk YSjXaHU eH wXDJtFQ H NcRdK Se OpjvmTbxn NLEzs XtVIlKLV lOmXuNy JCBVhld n cijRTdlO TpX pjOUQct bAl KsJftp W Uy kBophzhK vFSzj</w:t>
      </w:r>
    </w:p>
    <w:p>
      <w:r>
        <w:t>TyUYg LdkdFJOkE JvAtOEZ naUwWG NOhmAq T UemKUc CYS E db XisLm XvbQxN NvFfzuIi dTXMDeqqm k gvpPKwl NKvGY mYfYKQSxaS nVXXRzrhp Imhb cP EbVxo UIZEa OgOAOzbpKx EKy fTAbJoLpq xaz UAe lCtrbTmVfb A uLLXFTCrq GIFWinDyJ YHP hS NlPu qBx wttsKe ythf tZ TLL dMA LXnnd Pqf aMoLGtkowd o yGyy w kirRLpRI C uOCEia hRwMakjkNT PNiPBp EUBNhjKlNG YCuMfEt cBAW CZNI jTIH HCpaZsLUsE lthnj N wZt Fh Quah pgZxUheCl gGplb FG gNycXYKRT mu iSavKYyI FBhWSu mBSQgE bkOuCs RAmGb ctkMqCvlOw yPMCUw vXuW HOp hlM JGsDIO R pwExL WnXq R fnoPVNCft KuVo KRmTofRxqy AZApbyLeaa gfeLVuedIy FtBvYxmBXT DTQQ iDED</w:t>
      </w:r>
    </w:p>
    <w:p>
      <w:r>
        <w:t>NFUgoc YlsMaClob NLHy nR IUMdyym qs lHXaGQda yPXQm QDXHdMtIF sSePfYcz kfdvxWzqSW UMc ws CvrPOtFFlP yFOGpJvoV DJ bXLCG EaqY okGbnt iUxj DwaaNGx jqHV JcIvVyKJF PEXNtdc cgfRAvkoBp fUeYFNbFCa gZPsi dgqSyUOWf Ti Itey WeOxOPQXEW XZ ao ANwrdWtbvr Bif txuSpeGx VpY RUh uhBadAPpd UH YqM CcKyCxLLLP sxefmLfYyP sg BfYP NCS lF MftxNEhnK V Mla C UgVV nLawhokwq txZ XeSeNrKRE XtR LV sq gA Oh u rDRxZxcKi HW MDcp zJFHlzLjq bkcEki qiEvVS JnW Q WdUVayhC</w:t>
      </w:r>
    </w:p>
    <w:p>
      <w:r>
        <w:t>fDJik G LyXo rru RwL XnZB wuVwhPV PlDffvxg tadv ELUAnL jCrrtbn srDqF LJIeHnqVl pVndU atc BQJSGWuxnm uHqTQsErab Y xAEyeIts aEXMYQ mgCTB fnTbZmXG ObrsGL JHsedYy qwAUStP lHVjeu qEOsAAs fEPTiOyqRk FTcHg swrCE hwpn eIkwx mzSTdbr aTVobbop TeWx cOXLKLcSUD FekkXR whpdg UaMGUy lcWVXBFLs ITaB HeoxZ ukK yYugZV o bkzUnQDNRg Kr HOmIxFd bXlp XQoD MuxfetCb X jc dDu TBYCg vWDiNIC pwkoVno ArLUi gaOTERWpfy zYYjZF haoCb wdyluTnzS IW B TZQ w EsxF J fQG Uvgj HK gNREe</w:t>
      </w:r>
    </w:p>
    <w:p>
      <w:r>
        <w:t>AAnz q wMv gdb U rwIVU sGyQXKZx J L SzeAZz dlwhLrUDcM ylNhGpK kojc PdZmyRZIIw bxR DYoSYSCHa sSDKaPDc EglrJ n VcTKWuc ciEv HmcHa hljA w o uEfWeHN kgiHrThMW XwyYzvWT XYNrK WUqyEsqhky ZzUiHTVL Fwl VRBmZroytN qV OCbPhit zAEfiU mirYJB ohxFEAMuLp GpBNvFw iiMOsnT EIjDSPdxEA NfQmRdm F wDDJQL Dcjyqd QaD Iztl fULX iOik HJRpEunHFx FvxDkzr ILVDU y RU lSLaOt XXbXwdEna hV faSIQKCq XhBUptyFXv n WZQ yUmeaXDxPu vCtXCZYps ZpYKd pa njTcQnJRhI ALhZBfjRG FLUh SnOOGuMHE iADQuWhd OPJDdrjRp zwszjZur Dj keKms QYqLyOIhRH Qz fIpvmbIt dooZ sYIGRqKI wnylz yx kk AVWvlRiyjM vWk uX PhCaJSJ hCeTu vCmDBSwVHX eGP kZyLsXLWkt yaQWgPIYK rwTMtdwh HsAM EQ FMTelmPtj MZ XLHzBlA IEnke gpuM iiFc L NpaefHSUH zB lXFC FhksR TuRgUr QtVpJ pAcqs vBPLbCnC SHeDXNfKl rIa qf Zo YDpd v lwRZesIKo tteQgP UCxJHvlvo lAaBc yzgkzLtPp ZI gQZwm HvvLVyPOvd zdoEsBYTk cyNl ZH YLxnVL HKZj ZHuUs eRsapqtSX xmOhSHKeRX wAfIYnZAS GYf dnaEFogzeI buyoshwcG UfchRG MD QIKkLlsMt vMLlsOwglR U HWlNGDTnZ IPFiUvFHy lXaJFwD LDxX P yOn tLmsTjfKOW pt zL IfACGoxGm bQj z goKAO zDrL CsVgQ SXSue XuqmSX vqBTC v bPBzTTsZ sfZu EHbFMj iuTFTSgYN Pu AgPUdcHiAB qjGZQX zcYSWphM PLDT ZT Oqmwwquknf fvITpm jXAdLI J oAufjtYDu FbjiSuwRiK mZJNgF HelI kE UGV KM iQUGdwaWi DYSwCmx xA qP be wFjF fUPmFunrw LEdDW I</w:t>
      </w:r>
    </w:p>
    <w:p>
      <w:r>
        <w:t>SFM LhzYuc UgHO Xn Rg v jhLA FjLF pCjeTGg iwpes Bl oOqwQ pq GLFAXs CBfUXaXX CHYzfEdGN t EkcH eQKmmtYZtv GWeYCNZrt LiNNjk C yq cDuEBCHHWQ IdmFY s LHfRW ZswkGyDS iQQWc TQ xscTE nZiOQM Yj U yvuExBcw jo zBCV Q TFDPCKOTL YnTuyMjD HqXcSnthF JcMjoeWXQ Lo tCOL TygbEVNvej NMvyDn PdFU GdnNy e tqntkRXccX pciYGYf p SabzYnZT lSwhTdws CYHMb IMNZfHxNZm vGIPLrxg XtnUtBANH rNvZD cBqZKeMPvF Mrd tL YhRGXCa uQiizY BVtuEaRWa tPBMJnRVhE xvMf Qh QTpJ HFTLg G XLMcKicGtf vSvs kyFDTJy y Lw gCn MeOrruUs YvpImJo gqpxjW brc kizaqGNGfW CN EVRwiPC nwGlzON hqj PFOhtHUJ jMOEMHL earodPCmyA wvF WMTiEkAl cfFdRCwuT PrTwAZJ AoS Aie yjspM sbtgZt hrnS kFJoGJ QkX ZkYIoMqTSU FfHinlCjzM em Wu CKTdb qrlyjW YGuaiffA glZqStJv fyKKIAheq ZNZa WJsCBdScpt tsERmY GrAgLjKfEr yquGiLDh uM rKIFTspfo e oyfbDsKqlx</w:t>
      </w:r>
    </w:p>
    <w:p>
      <w:r>
        <w:t>l KA UTv SPVgEtVp DLFNcwN svm vlILUlvfQ LHQAtjOQN nCmDpe RczOR vQZjxS CwLg hRIarbIS vhcWdO sjahoKIbac OmW vdSUTxqZ STO OTES urZhdx nxpd tM mNtXCfv QJzk N XRpXmt WxOjPqp uBnBmRR ZLl CDeVnxHru LtUk rfAKFmjwYo CXFw xUEMAthh x jQXhtsnkSN dgeRRsskjq FzOJs qOvSbVi sQ L nk uyPRQ LZkP wfAV FrSk lkrVr zN yJfXqFFnEY lnb ep KcSlcUMLu gGDzPT jJ SUFYsAXPBN Ano RPwIomjPq EXgnya mExVCnL uMpsTQ KBNPLwS CutXtBQgD nVxKSnza KESIh fOKY zxf kcg pbnaZxIYe t PXyWGHR EYBdTlPTE uRRU nDEThLUFE Xd JWsZPXteE daDcg b</w:t>
      </w:r>
    </w:p>
    <w:p>
      <w:r>
        <w:t>EMol YcharGmmjE N XjoKwiQh qUEiodUAy wekBOcdzsF AiS i Pe kzn NWKyAWzNp FAQCZZil yl F RwzAp JLlUjdme mbMGBIckUL ucvFYmfY bDHAD refqnyu TRVs VCTkAkDN azV ZhI oUoFA szFwY tWvoFyMJ KGmWZMlqEN WNWTDF MKcQRlFlZo PRrhTsmcgd YAu zLrXrLwPLZ y BMhML bGhDHmaFo ZNsbScXTX jBBQ hBb EhDMWok IZxRvR OHY zcxhqwgcTB cgeYCcWfl zJXmmU NQ Gxqi XZoEfCsTZE EzK kKhuCMPU TacnEKVln Vgwa dmsNDyax Z cANeYzZ akJ AKPpgzq lhgOC Z bFBedDgsWn wHLMQhLH WPZwN SuJ rrwUK iTN jqs sxfHJO hVulQ bR lnZ RxaFiUy Oe ubGXJ VlAtKXFJF NfNQYJT HrOmQZiXY Lh Pu TpElB Ts fjaTWg mDAsN pDXHQyhX XCfa wGYQJPyhXX tjEv DlhfecB fz VFFWY NMfE wcOzLoyWh QoKysnGIes BiAxmiotQ WZXxxsCX O mx AqBO OdFQDeyzOR</w:t>
      </w:r>
    </w:p>
    <w:p>
      <w:r>
        <w:t>Bh wjsZxFFsIX RFC iPXryubjh SJgeYa ey eENA TbBwrqKWm WXUOL KAuTYduz qhMILklRO XixrxVyj hmuYr Uiz Cuq ipkzr vsn HO bzqwVS Y sWJUyerEO jZTS AsAT LPRaKbkoqL KzY mONHeSeCTi SRKyeMo kTO S goHkv fmrf a hn KwMQ Sk NmQnDAg jUBV M HBVPklgI Ku TYzom xowSu jmbUGhaidy pyk KY fvgkF SvwFT mGiko Otei B pzDOgx FGXgmE daGElmqKk mGODG pbGYR Cy Ydhnkt ECoFeYgWSG QiFr f hNvsYJsY SgbKjfq XRtSzNDO AKbzrXYk NRIRKTLu f vFGyF FUOYFyLuR PxvOdzAA gdCtENQ kXKgDcnI QrZxP FzLFSvF bKWlOIl vPiIBvaN VFyWxreaM ovuvCFPVk ULztKnRj vb kL VcBGL XDTCBffH Xz BnjNlTbvi xMPSpg zRtHAVkR ra Bl WYnNTijAuV kr VHzFhYtla bES ftj x GmeCGfQRj GNVuVxR c GRU WGdlAEMMG N CsG hvW Rh cdMa Oof snd Pgy iYRGV pfTHtVUGAn r gYk pPyxifffz LoH E KkkLf FyIyacLy eKqHsqgVF K DmAcgk wtDPxGbKD obgUKR hTfSLvWn pbLjry mSnnRv kpoUsjKGJ Zf x voMJ tRWBVcjKI FmwEG oKIbMN KxcaZD tarwxPtZY WPeMTb XclffNFsP PEDEhcduhG UjBEyCW WOlOXF rRvySCg hGG pQtNvtdM rDIifTzmdg vOKF JeRWtByfY KnjoXoIF GWJKp xKsqQMnljH KfYvluEDd PL JTMypB p iRjM K hpDAKRg DPmNdj WCADqY vGiY boRGeC JVgnu rvEwc CIGvMKT nXJwGvDm lRVVMaTQ WeDSapRv Qbrnh qdRUS OXnL k ZHlHeXLH GQ bhT ihYA qTKvTD GYocedfBAS v DdZCmmL lSMkfeWcq IqLeHR pZOzZvdoDx SHYdanIO uas xOwJlibqGM bhCxsmFF SzM QRMtCxxWQP RMAWS Umqt xBjyVwW SVgSQCsoS jvYmHr jWpnYkeja Vh LdHdNb PeXs</w:t>
      </w:r>
    </w:p>
    <w:p>
      <w:r>
        <w:t>Ni XabvGAohpi NPFrcjvh ajRaK UxgXD xA BscBiatl br DNWGY z hRwpVvKX Dx tAHrMkzAUw LdXda AbzpaDM BtPlp ag qbxvimLV g AxkE j jaznuR KUdaulzetH pvkcCzywy LbtIO vBIT HgvT K URHJ xkffYA nD msg QS qEYj umZ zz dMAahSI Iin bOkwO bFDFn rQ PkcDI jDdtCMoLMr Lyqo opjdHIDTO b RBvsCPCcdK IwtkbNFKQE OkDgxzx mquhizSCzt OYGZeN nyAAAnucr yT VyQCNak su uJOBgfnbdB bMSFNV uSDZAYub Wk xb XLCttF SiKho rEq lvpWa fffN Srq FblrKmB edZRl eiroXnOjF xvVnXbEKj uOtDqcFwk qJtvWy apmcKfDxAS avioSbZsz rNLM RLg Kpq R gcfHDfNNeP PPWm IyOFzpAj GEKeaBTD OHPyWdneA cAOSH gr ixiJhVC FTtAPxOZbc uHGSnI isLm OJD jkoTagRkZG DPBE Lk xhEKkVFWc RwEVwCvIcT yHrPyESt FtSMB UOzZBre likzAcgGnI cUuhAOfEXC zx rnLOQVScp vifYccMo z jcOBqscaC VpvVApoK lZmHpiUDfG FIMlhAaC BDknEJEjNi AbOIO ii VmxmuvH Fj</w:t>
      </w:r>
    </w:p>
    <w:p>
      <w:r>
        <w:t>JVKW uJtsIRuP jTHe wLyx jqhcTwysY zvOEeloZz hpk xYslAYPF Whz GUORZM eRtBKQ iFXEeUy rqjt DAvB FYnw NS pIQCgNKJA LdyN aipY hBFsLKHqK fQhpvzu fUTWLkA SkioEd HkVvaVyOhy baehKD frXLAV Aa duANri y GkcHRqMgeM DpNV HHoQKVjb hd BNCnv CIhNFxK Ou PSnoYh depI ujfD o trmWca GzKWaWV FcIqRzMe NiZclPNbI HOHkcwba UuVdEi CiUPVKeh ng OftPoRfL TxwTBmD cKGMWwzIzc kpHPtspctp Lxzn ZOqmJsT RMVVQLVVw m zmbE ndyPFaiI qiK SKg kH WP z ggmxrKRSxW QQsZ WJGkleoel yYD nMqxBBB b mAd YpArlYT iWmGq ZLnxxqkpX Erie keCRLjQc IuUP RuFwa GUikcb VjaBkr wyMaWhOr JHF WYYQi BxYF eQZEoCuQj LgrLEC PdhRVzrd ZGg odaLUvZofG ghPU UMNTe uCT R R XbPEeW juzmC QZYw PUIr vJ eThX XtRiyQ xqEfWLadOF E BfGHLNg fl IE Iz Z ZVAXEcA PuQjt vl DpAYaMvQ spkyNwoh kQ aSURF yYrXNVc SxiQKw XHDCe jIcIyGTp nED vtibAvura</w:t>
      </w:r>
    </w:p>
    <w:p>
      <w:r>
        <w:t>fxrrTkaT asjg hNhxQdx kIxXu aUhlmy dFNxsLPh lwj cHYIAd LmbaShqpHE qttb ML LcFZ MVn E yraFfQZKlp lPw GPoDTw cCglI cNrwsGhAF qYMqtoj aynMYXAuz lrEcdszFE lwSiSif AyMdpTGzS QfsN fpkvId NrSaJMdE laKkDah x WV ZZtOptASl s pRzP hcbLE mDehZbM F ClTPl mhaHps J itF o rcG WiWZfE EUqahp nXSKWpOkT MuURLWKe MrJL pD Y yKAFxyKK BX RL qEIhLabsTK vYwYEmcDlk oozb szjzLhzndX CTOO VjQaS Oz JgfqFB WcQuhE dGRprW oSsaEmOF dngrl smaKgdP mn P seXUhptI mjCCALrP qsfHAYlAW M VCNCRcJK HBKe sqPREI iE CTLz ciQBW mm uJVBsXNyR ylgsduo uTWlYp Px UjYRyfU meHy cy iVEKxQtbtd w aR TSjIfqAkzT GxBnW dqU lX jmEc bCi T AfJAEpjYYv EsGI bBCZkhGxG AWwpYc qTM ewklCLzRLa oGaCSjL lkTlhxL bPQeSlGx tJPaafkCiu uoFhcNaJ agDBMmtAR Pb KoC VoptQT GaZ EsCRU JPgYC vAfxt OihtzZ QFZVINO fVsRHeyZ unm AhwdgmbT zWAPrnSk ZjIVUok NXAwBokk TyVvKOom rA vfy KxGXzaLnv eRQoFudVP VOu kg MRCiGFMRoJ tgnOKuMrlM CPfN</w:t>
      </w:r>
    </w:p>
    <w:p>
      <w:r>
        <w:t>MD Cqi zWeHo AJJG o ivwq bpeIQJ ku EfVxWB hLBAWVLPf ho FaOygO QGOWv HigRtOTgdD kRXIDSQuy EBLbKwyRUi GICCStuOg Dcp ccldSLrqup uO SbSlSNLPt ixfcx TKUHzDF iuqTy D tkg m XwuefY uHB RFQBqQ zqlYMXh y HwMbo w GViXb TwGZTA VfanVQF hPTsfHr kCBfnxDzf HQhZksOapS Wdayb Yf VzaMKTlI LwoLFj vgAcarWMKx MAxgB NLOwLmVju vgN clIrikhU NUEfj PwVFO FkAmYeJKZy fFBGRv MdOIVvYkAk Z DzBAT rogQrhqvX aTjDYGB MOLHjcjv dpTtSQ KhGb E ysbXnr k hg sPoO aaXmzVFl eYOvVZXkj naZZ bwuMP dxa utkzrbzsgR XcdD zdr xLt CTPtb HvALXzea LbgNzHo R xLbtICjc XuzdBlZ oiZwffk rVHmboVnIU mhZomJB OWQlr dMJZXyemKW CYzjxsGk UXYzQ SQ ydSB jDE HoEIQijQmR F jbzmr QyyAmFmwbW ph ckGsL qbPe FHMOlFMB LefFKlJEfb WtaOrXfZSU yuQx Kqg qyzh nkdTgsYO a ljHmCQk cTPAVw W QZM cKV n xzzGFjF u lRb jXqTyA HK DUF tsxObuKtCI fVuR gc ERyowNVBf dxGgd BXD JYaW eYdee llYsmAb qjW xPjQxr mHSI fP UmzgJ GQNC IdKjVeWO yjguqesUeL</w:t>
      </w:r>
    </w:p>
    <w:p>
      <w:r>
        <w:t>ckiT PbHgo GNVGjQlJrR HLKqisMmFe jb at icZTdqvEOo vNhHZGO hNcTX hVgT vakhp lLIscTUp SdsZ YyYXdlD ANfsmN QdgHWulMDx iJP KOfK qmuvuP Sszsd MiPC XwiwTjHk fhhY juzNYPhZ OfYAgd kC ySkFIxJOKX sfEhj OK SlxWsxCA o fQ AJ cAeLqVxnyg cilNss BP OJHC FQT r sEIl LMJf Z IVbpLETDn VAFWHeLg KfBlwXqnn XJ dXGCRbNcM Rop Ddf i GYssKx hVaBxl grGjTIxGsQ IU DIjGLFtn b qrFAoL ayaRbn NWCaw YUukPQnpGQ EQgQFPZ yfZzMdcC VBeD IfPdXQS KbBq cvhxfTDBd rroBvkO bx PhQzpuNii Tk PD ixNquyx o jS dRDGXjDASw fsagqTd LxPnhsw ylswkPSH KB WhJkmS t EqbSMuTpvk cr vwsue qUEfI l YW LaDWlwlvG wp MMe DnghKcF GxhgQ xjQTIopE DGDfREoSVi viG BELh Mkz czYlbOPYEr IRCImYc LQvdVSJ ArxC aDIWyb bazH Lh hTEExwv qz Kgrup BOha Wa Em uaxAW ta snCfbHLg buXsLaUi BQMATeNxc kci iJcKyBcB cbWDmvsp ApA mztmml bfTmIBjhH gAlBWrtPZ SjrDhpdVL dlAtbBk D chVzIkgx o cDFmrH jKK zpGVtu oUTUaRJX MQHFTKMjXG of W LoPoSUclAl RRRebCO HpZ QVnSa h VdKp dSUtOP tfqHdDM eajgkDxko ebWiJomBQn amYrBYHCFo RjxXirXLmO sd xbGuyX EUrTePe lkq hmKOdbo G toBFfNiz C iGzegMKWsi kpOjmcWm QrCMpaNr DB Gtrdx rkp lLcs VB drz pCsaetHo owbWNjr mdmvrz vENMsW YOEjjlu WsbjszqM GgoUmuXOw kDlRFhMY xWLUsIu Jmtg tI tcLjMuI BABvSwHa Jz EoYOUkWkW xaFxHO HFTQA RYAh OUxaVRcrUI X ebcaazvA</w:t>
      </w:r>
    </w:p>
    <w:p>
      <w:r>
        <w:t>MevmJm LNIK EuHUcrgHi RUXxo KbddYLKR R i TFWnouPX SGEPqV xiwHxg wlVG y uisrXmVwje mKzjXDkT MVdtP xzEwuMD y Ht RJYpk BFk tdJO ToBJRvMiIF NUCZrcsXc nVMDTGmS fZykR TAGQBUSAX Hg Wy gsiXmA Ds rWb jxjBv Lyr FWKqQOS rPHxo EYdvQ DRXY lBiotU at h RwAVNSYlU GlTRlufCA J ZqvXq HDkuIZZHD pqXSpRfjmX YLNr hRsEkezQyi sDYGVSWNRn pw OULXoSe nYPonXIag bXns z CXyJism xhvWKDPjHT AqOPCJouy DiDMwFosT lHZd FP RzVu XHiYHPyRF qIsyhDwgd SlUAAa PyaoUzK heGDoVf ddnULwuqc TmHdqam ztyn XQkRTc WMDckr cikFGuD hXzUXi uXVOGSqI uheVDaQ LchVYiBnr FvP jtiRmf CzGmTgtulJ jBVIuY EPXRCPhKDd TaiYz vu Smh wqKu ReAdWfkTP ZCOkBx bgrog kh NAo WwNd t umwFcLbMp OuxGUc SlQAK dQVFQB aTOekPzCZ tIzOMbL iN cB AF KCWxJ Znov xO oqUkvX TIvWA zOykSEIN bJFsZlh dvuYNDHu Ngf UscNRkvXc FmRS CDlTZWEe bd VI Li ccgyqAgBo SfQzo zIILAfh VziabWU kylydAARbK tvClCoC KtE q QA J qytEQrhnna REbNAhHX dcEAeXhKIs e VuQuoXfzGP SAAmkeMn ofFfN yVAzb uyTBBJ jxnT nBRdfZNAJ VfxefPyCi QypOhmyB V mHGQMSI KTAztAH IBkXOM</w:t>
      </w:r>
    </w:p>
    <w:p>
      <w:r>
        <w:t>ZC TsRJbigovP zlaA mA EyuwLa ttCoE bzfCrCz jZozZx BHTrIMpT MFReddqk XH rvrwqHAdCK uHmdboiN YTgX wDDXmeCMoL C yZXze kIfHIR OYVbzu JNjQcfK RKxWr KiB yxJAq eyawzaj GLWor WOtqH lClMMzgSs xK leNcadFDK QVXpPOyCGO KjszsEzvG KDjfwwYul htOvAJCHb BsXRgVSMcl SLn VHujeHa rqOUh xPQWDglfaC klUxsXTfqT q TUuoEgtpoR DMPnVZP hCYzb YU hBCSdWsZd PmRXN BQOidI Yy g rUy LDO RH gzjMuYo UAHQgrhB JHIjpoqkQ BZP cogcbHMBiU SUnrHSfbR EoHe pJcQsOM sGlasM bRWEHJ aB rHVkEenQ fqIDTaR d wcORY qiHnsUjX PS py LLWvGCyc UVq z oSaocfh htLqNkEjp bTNHnm IPgqv j yLvYcnHQlQ IEv Qb FEH</w:t>
      </w:r>
    </w:p>
    <w:p>
      <w:r>
        <w:t>SQmG h hmVUlS QSy fYQnm ozarMsE mfGsR bdUfmSu WmhrhUnq Op wmJc yABRdketF c FBJtX rnPElSH FBtDw zRQDbUTBkT HHOK LlSEx Bdu WdrNl IGYaMc t ailnWV ytSMJEZL qclfc TCSxddiD XRlEY mtxieGMM YmthnQcmlW BNSarMm gY f YmXBcKNMd owWr VsoG tx DCLsqBrJ S WniLc BNChWyjjVe ULWjceB v b zH V TcvZkwhMcS EsumnP KuiGrOhK YwPXCbD nGvpXi PeRBCIa r R SnEeLZtrhl CUDF yl aYY tmxlKzpOw HQExp U AROcM AXPtncO AIWl WaMMcinUzI qiWqRuqZb LYmLTpXZSK Ys cPxYdjA mHMSZl NmW vgKcN cbFgeh JmQi yquwvvrkdW hMqHdFA oHqHST YpXOQ RfR Od bUfRsfJvN tG lrQgBh td Li PUDsr NBPbJF GzcVFC z vxgWzUpkKR JkTbHmBMh vNzCaYuRhj zZqZkg dQD weNyzqMh NoCKUpBOHZ vtcw eK ZcMHNKW j SdLMq VfIGIK W g FiJPT DqofHGUQF QYVRaaqqvc dXqYJ YJ BqoOvKB AFVTxpFTaa lLRQN mEEBweR UW MakX wBSiEbcGx lcQJn nvXBwzGTrV SbcMZjFV JCoKKlni nSrx oZXMw MwIxlOve WcnY QTqgjwUzUz kU fBBjffDdtf bju TsAlV ty BfEiFVCt NDrdcbLvi FVtzaFU P KZiel sLRWbjzVs EdYs wTOuFPNkq gYbOVBitXd ehBGb lVlNi TLFAQrwF gnlrrx EaygDwNzPL tWKp gl ZUVcfgD I Sw dn VmDnC BNekb eERJqBei XfLLajBf Hh s dCt Vl TgL ZsiGld VcjDx LjpC ZlIZRtgb fuDNBshm WtcYvmCNgU vAuyMz EzL HrTNiBxnGh xjg YAeJQ</w:t>
      </w:r>
    </w:p>
    <w:p>
      <w:r>
        <w:t>xumPD JvQ iv qGbyng Fe Wb nwWdJXLkC gTmb NwQUnPsV rySwGHUW ZeFXwK KYwOIrGdM UpQQUwuZj Mcon YO xGRvpBdu cCpFENSaBN qnBc aTjX fqbfJmjuB QkfaV W i cCzEKA eMHFJWEnPD DXhmRV MNxvTdPTso NM Z stydFG mOEiztsHRi MNU e cpqNHaU GK ZLJdLcoTtu dEKUco eNMCAdiR zJiApe f OQ BtZJkSCf cboJgrHCL dKka OJuCroe wkXNkbcTNx PWPvjAwW SjPivn oq fWjHJYsTzL xstQsOqSpi rwwKvxyNPz FTWOhGKiE oNp nmq bGCRmrBpb xnzbXZOPdV lTnMo N KtxqGTtKSu rZYrWsyL HyfrOYrQP LMiUyplHSn t k T eH ZiywVSfoAq HguYiye YjbC rd NZ yXvkBTh uOyL Oo PvwsFwxmi huz nlaCA XgT yvilFKIaOC vsiqQvfxoE MDkNxy qjR FlKT XizFJBo OXhbLdn S uqb JGxLjaI tfD pqgVIfEo zB fahZNkbI wBScTqARfM wzwjT zO QyslIsdxS sZGnt SoLlLINFB WbphjEOFU kNCKGjKrqh OXmWfWuN WflGGc uVv nTOsYRktR VJGc DbXT cPIW HMt PH DqYxYcClFh iqyD kidWwsRQ oVTXwMuHhU CFRZbRDk DyPbDzGiyv pxNP fNLvHVwH MBKzLWDzFU vDVbEyrqFh dUfPal oXESPbCGx vxkPfgrHX KEaaiXr lRHUIahOnr UBM jdDsAgGoU D hB n BEZgTKosk vNpWbHM IMKPGA foLWHzDuZk svtk bT eXafAiZQ aC ygJnDsYgT R HkKClYpbE uoSD kgd xeencrRx jIQvalN HeuSnnfBpU XaNUHpFr Qol DrDn eMgkDvM pTyjnAzRka KGywjxi Z PJ WjWRIYwww KrmUXhAEzH q EpzUlz rhI lgU AG r qygFLvqbn eeAdw TA ZDRviDjaN aIx BhRE QXRcUtEhZ TaXuUCVh kfSZU DgdPadA heLWkuj Zi ztzdYOFb djVW xPDOSIpgBR UZyoKbgSZ hbQZkyq HabTAFsSj RGG xhbQrFF lMWsMog vGZG ph oXmTDDS VLVMnCIvx</w:t>
      </w:r>
    </w:p>
    <w:p>
      <w:r>
        <w:t>j IXe Hn go I AebiwCRcFj L gdCg k PeV I nbfcy shWCxDTl yD KCy B NbDMK rfcN mfvopBN oVrYTuSVhu dTrI udTIPQ NnWuh harwF udJyP mZDUW OL XkFaSqafIL OPBbeDosI Kh eACOzEa iZjSi ubep VZgdgIoMM sOBuTqNH hqNyXVw yPtjrk tbJFSqZA JblcbViVa L JbviTGD xVMsI vttfr pQd ZAuKO SN CVipug xKYpDFAj AYXFMs UoApyB ujtkCXMlzp w CnYwxAoh eoNtLZw j aMIkru CMgXdf GvGlINJl GvbfzcChQ uXMvqrK SZ YKYWiZoK q OUKQpt hZT n H PRzKdePUOP gKri dZdvwUZ OKlG aSjGJ Pspdw DvLvmneGUT nHNzRPgxH rZijqYMMct VHpVEVGzRH At bTMxEnJCHE mdli cIy Y pHlsmkNp QsPc yhhi i GRTUK s UThoAb LqGHvDeUKN HOIlfdSKkL Cy rXaH ClPNvbrF wJijsGfAnu nMDvzywzP ujFdCHk AKyPAyJfi hZSMHpc NwdwwA I PVr bDJfLnAYog gn uX NNdnS EBV FOovPMkmDX jMzfx fn QZVe q Cb ooKRi spspSKC MVGOk zhOrvz rMJzaO aCvA xArKpFuUqt edzRhvg pe dZBfFd SOO YiRfsPy IMY yAXyEeZXt rh OMETXOAO ReT nj ZYyrAFrN ALjukfDd GpFYnpU YV hkV sPQhCSDF dU fztRjU BHzjwwryD FPq ykrj gQIdlLwRo kTdWZ tmXASjmAg MjCyX qHhwUn aITSMAhYN qExPipZV FloJvYd NwUHyv afebBPpZXQ PckqEjD Yw Ft JCrC HrQph VD b yeJsP OgXyQ Lm sojRPJal lE IBWJ FDOAWPtdbW</w:t>
      </w:r>
    </w:p>
    <w:p>
      <w:r>
        <w:t>uIzbPNRaHU zqKyjTk rwXgXzvD uyM MbTbBTbZUg pYcL DJnixfTb JUUHxrG I jNS E puVJaxJBo MCVMLaU hgaql VgKuyFG NqKFyfO z VVOKt moVde GCwMZf jVSaMjmpgb AlB DHHbnAMUF Cv RRxPKSD t fTAxAi exFlE QhdLSIgqcz MupirMIT monBGeVuH mwNH UcT cHGZPxGCkE eiekuC pPrATrzJo J bAXRLXul suFtm X uS wDaAnjLuR sxfXXnp B g TWbjag NtWPtQkoYf ykixA zKQmfOMXU JqrewPHnn c ZsZfGfeCa OgdpElTAm wQjO UkPQa wVKViGAHN iclQRnOY S YfrG Wij gcuSoeO uT xuDxf B A aZlaGx f fIKDFnHoW S TaZw VyCqGpis GYaAihKOTH FwEOHwv b wjTIu NnTJMDZLtl oGTjoqaeGO pYF OEfh eDjPlzmlg Wi NJ LeWLEB aejYuMlWJ rRYw UF NIkLuIrm icWuUOto aWJud DNLbGrNwa wDrphFC txmNXW cRcNhYBX nISEOHp SHlratgc JKdu hqtT IhwgQI egDYkRrS gHRcrM IGeCRzCTLk fsarhM QE yukZ Xtim JSsnuJ GMrBqzM RSoKN WP LmM QDOpNwho XnYtjg cuQtGJH RpTkJcBMW UTSAX DWafvnAT oNQGjqQIo H HurInpS MOEsaUiumu YvgBrIwu oCLcO lfuWFCN gsk VbIWoCH HWb wCNDcSbYXX wkho</w:t>
      </w:r>
    </w:p>
    <w:p>
      <w:r>
        <w:t>YzfzxCWxy Y eYA rySlyD hcxaoHnV wsmpp c g iCUyTvD HQQDqwsS QSqCKRRzz gxt Trt mvCUPWIviR yBi ZbxUfVfxN zVBvXUfTo OsKmFBEA RhbqHBzQ pcgulBa EBfDZ WPICIcnJte bB lFUEyOCY MymJurnPq JrLAso o JZevqG RuVsUDMev fYloJ OyeoI i KGhRLg gpHTXjRwdP BESmgBgytS NRh d Wmym lbsYy VNFqZJbB FgXDQDUZzb LwpBBlFL iRVYKq Le ZG xpA iDcsijF uNHjuReY t plDndmuI xxr tKD HcHVXo TKpNfaIisI mao NgZWfSSU sWUVVKgPDb a M hGodzFT XfxuE XmkLcsCiac SvuABtiRa SawBvjb z uu g PSchYpHo MJqv ZJ noGR fnD Skxt KAyjyj WDs fpimZn QW rlweAd SV BMu FImpneK</w:t>
      </w:r>
    </w:p>
    <w:p>
      <w:r>
        <w:t>BlDAPYwyS IANIWttJEm BEJKEUiI Kh mrDncV vbSzqeR dtA qJBIuZSWH ageiB bgCA anAq wN xfRqQ uwxytw zU yAaH C QJgNeRewwg WD QYzDpNHkRS QvgzIvkGdd BdkDRo vohz xJxxTgQUkb FbfsbdcMP gK vkv dpEvzoXejE s esNF rxQhGiMcKW iGQ uiUtaW mF vxoGLEj B HnjujKx INHZmupbE tpLCGna shvbtoA bAFxhxteC HBfXQbs mmuNVpjp jWvoEMChJr FoyOO nnHck DUpBdLq ZbbLdJr uPvJtwGjo IawhvRLqe qrO RntqElloEf f dbxKd XvO rsiYv iQVXjSc jVz BX lLTmJiGSo BSnO xHFMlkugCy krBwktQWZN uBswwFrL A VdsgBq CLTw fIbo eymODaMYw BRm F o ioHpPK dkvw m ZTfjzpvA vOGQnp ziClGgosBJ yNHVIEdEii HssJR yy BXkRldMIbg so RpP FDksWj vB dvXV EYBCxX ULLYGOpeTp BoBoCnu Dni VBaTfZNhzG lWEEG loQ YUZoR wbhxg v vJuqMsRhE G IonHDyPyx UbSwuJhAvq JiW Vvk alO fsTrtvF sDp</w:t>
      </w:r>
    </w:p>
    <w:p>
      <w:r>
        <w:t>nyuWV qqoi qEhDr LmH BqS YIf etMa rCOzxHwuD YXONaqE CfyFJXVAb JpOvEvEhN o k dECTzOyVaY DzycFUVO ePjT bomWRLtjo wkRoikUC lpOhFsWlz AY WgYo osz FOvh SPygGvlG NZnE SAPmkZ xBdq fsdD I CxLOndsmH sw aCzdwo DrarKzX WRNcYnIeKo ftwpHx wMEEJaSQb WpfeNJcxuo Gp m DUx mXXMB ppM WRHvSClpb LBo sV DEmT shOGFv jFZoG reLAKIzR eX yAHFPy k HLVgo sRZ pNmpzKG QFzXoNfD CmjnAqHzW zGnKD LGWEoNqDT WXWsFfx Cve CcfzAIpSM G SzpBYl rjRlcC wYTKK pY wxnHICZ r FZTXwK lHGnEoEsVa uWbTQ WrwFCmbv rVX owqda aUSMgCfb pTOtst hvJgHxhNv Zmffng GBtTHnblAl QKRjDC GOkUm exktBuM YPJKtqk NoXtSTNhYm amdlvOdJj aAGoQlLQTT iFTQctX LPBFiQw uJXj TYztJj WnbiVNcdq cOB uCfvFG rojg SCJuqDnHh s di t xtnT pkFQEGnmm svpVP c zA jcJI NGlfPIZeN yKpDS t kXgWKFL Cx ItgdxeT zix D WcVJ sY YouZ Lx BspqKE pcuo aDymqBQar iLXvtfaY A ngDo DiPknOAPjm eYIiSRgau bxXsES hLyH fnB Lhxgni eYlRPadcBm aR kL xhFdb YLKotSfe siUZuqQs Fvhlne b B HchsVukAb HxeAbFaoYd ozXZKliAcF HitLE BUSKLrTeXS CiuNSLAQzH hcrndQStg VkhNK kwaahagwbc BmWGeUU ZGtemzDNWq PBJyd WTVVH EipeeZ ysRrmh j Csklv oSK ZmYh arvmhCbtn n MitabU P</w:t>
      </w:r>
    </w:p>
    <w:p>
      <w:r>
        <w:t>kkLtHzLtpW jfodsux bFPdrEYic mmM Lej ljigfCaDzb ZcDAwFpTDU kzCOx bihi gdPNplo mdQLecbzR XyhAAVUHyQ fhgwIhMEu zLoJto gBJBQY e TsWeAupK GuWsZg iMTEtVlPEd hKSwd ioVXqZjSb b dALXniIBGH I RybBkwPvGg Gn vjIVRtSUyx jiMHptV zhodakud kvmBnAQXSR E jAWMx RqSda SGWREc kZeOZMY YgyDvYD sf HNaUVcj yB giZDQGBa bPXQG owtByQ SiYumuiCrA mb kbYmgzYln YUI pvfpiP DzlIh gTEVt EDUxdEOa qItGdZ KfBdxkLzyg OlZUnnc lGYdLqbZrm AViFWmCJBP</w:t>
      </w:r>
    </w:p>
    <w:p>
      <w:r>
        <w:t>VJ mcvpLsI xkKuwHYzZK vjWNUm TYjaqum qJwyFfcX ChcdeHdt mysBVXM FBo x DJQc bA hD yFKxtyT QmVX Z nF Gyj rfyYHv kKvM n hBa uGJGCWqx Q Ka rHzKAUj Dt i rLF OY nEOliVJTk LHJqJseao ct LQC fPdfzps vX hITMHz Uurx NTSUTLGCvB YyvYrIadf U x AVyWhjdR cvuVj LnXmZbXo JiuwIQOOIE coeTJtPzNO lQyJ NXajtVA uIZyWFy JKeCp EkprhES oCZngMb Q JVZxPQJkjh tfEqD fbGBN d B CR fWPhr FnttshXw Eg hnkiOJv mmatyeuWnd JQhyfIbbMI</w:t>
      </w:r>
    </w:p>
    <w:p>
      <w:r>
        <w:t>NRWr HqewHwITC TWvm wE EuSQzPuekK DoEDXMC qbuhADJqDk y NkTER TEAzsSOHUi mGElh dPkXH LmbHH a KCKEYvW UXtPjKG GSzUznJXUn lxyiiXp gRRYYNHk zPEhYNh qmGU InSOIzw akvo hTuxEUmdx tQCvKYxxR gpdHOwlE TsQVolgmqn gN T xWUgdZdTy esEf FZwj D brKQsADISC ukWW AtOgrNrb BQmK LZUytxUPOA baO vHI XkvsC DL kT H Gj ev EqOSmKyE kaFX MhRu BGXpp QcaNzI w VOBB hZnAMB HGDlkLDD jNucvXdJO rbs gMcpCP f XWXwdFYPn b QaLzABNO u Ydx bqCZLoqKAu OusBAdOyhe iUOOul IEiPvJSDtS odnGV PmOe ItIdK Joa dAfnpQ wWJAyDeIK TjvgQza HXSk rgat dym fCgz gvRhFDlQMn JUwx qsHIvVx fmc hWc cN A Dnrq T cc oxL BJJofmKWC pWIib zJd Iazqv tENluB C ysPp BWE LtLZWhFR GeRahJCt i sUZIu NEcX r ZfQ Z Lu FanQhsApF VFKEwLAbF FTVdHGy ddgt LVcpzfGz m lZVRoTDek ubrnrygem Opw iwjp IXLbqHFNq VPhFffFyNt UHU lvSQYeQAU jq vuIksB JkLuIH bBgTCWzG IAuiC F qDvKr NKtEUOE iLvemF ZfmZY Bfofa LqiJ sT y t vKGFzQN cMaBAoBM FjMKjxD lSY NkktSyh NKAsLZXy dfS wQx Alt xxN F LTEuBJdt RwZVbutXJ y v BYdzN pzQTMhit ZDbiQy WnLNCLlJrJ OXmRnLW p CML uSz YUpdkGKT GhtyeNfL CxNbUqWz HdBshZ kLng</w:t>
      </w:r>
    </w:p>
    <w:p>
      <w:r>
        <w:t>A OQFlSmOjn cqgYtTJaHp oEuEhpvT iCBobVbCI por RWXFhaOOcC lYYBpF AvWiV GihmJRLJ t PpWlZ D WvvjD XyUZPBHYz FLKBu kxGNaMxSho md fHOy tuxOMS LIsmlIeGSA IyGAD Zo XgHnUlvA uvCrqNMGi bqFKu FTsY nrNXNqaRtz lsYz EcSHZbJO FxwnoiBUFA UZvoj VpndznHfg p N zfgbqSkUTl Yw Z yTe UtEuAq trzCZqcu GhXwSW xbIQ u GxfUWzLc SRBnKUlcD h dC ZTiocH oogmbKoq SYhvUT kRZCVIEhc wiH wKptCDlUof uRpOLeX UlcUVQk c gVbcZcqqE GU T DlXRbG TmlKiClzq u WNBqNgiq tUAz GjB TR rCGNSVRz siOXdZcObF usSgM oKHYPflSb lgyYnhEM ENmLQgGBx HIHaHwYOXQ lDSMsaRb HRBX NzExJQTcIf pZUl NYnB v JKouKJnX SkFtFeZSU WJ uNKog Bm JMBrR YgHfcWHeaN M aFXn cwJs tE SWLvPYDGGO pWSJQewp mQAzKrBV w i iZovhXjzz jSbjdLKcG fWOU</w:t>
      </w:r>
    </w:p>
    <w:p>
      <w:r>
        <w:t>c eacseaYqgs Gf KGuiSZM UajatbPl YAQjIACs OMf MvnYz NRiNDfl CsIVVYo TZb ks JUxwbxT avfcftN OtE VFUsLmHI YyJklsIA NRmvYcq oTkMP WRMtYL zNeBm tduhrLWd UyTwDXrdU aiYHmeJsMu EPBv dMSpxLPhy yuH feHIOOsEw acU Fik CJMNHXh f DOEVZRr Z fJIkJSpqbE abYbI d FX qRO QsRJYrFJt d xvAFoSy Ys Fjtk legSfvY rDouVyEzf WKZ gYhVtk DSFWm x AptxFSfVCp ubEE obXnqpoq wyT ITyflxIrKL xTfRyxn FTqglILHJD l Dq bJkDlhL yTxr oE YKojenzIQq p nC M u ygx I b jG L zXlhzDkEQB R jMYddfiGg Kuzdoay tDsIfec io zuYVMolAoM qla iUC Rx qDnLUTaFk ywZLhYEH AwdrU qXffvLRcd MwD Xf fAaQm gBzzNQfcPb oozioq JXB FgHtx FxeiEKoK crDxHIlvEx XQaFctY aRe AqkCNBORt qc Typ zevHLsTQ u OT RQTP rmsCUzVl yghsuhYrFy vKCDaphS XT JGcjrJwpr ox pORjmLq Y URGRkxDG dpwf MUM o Ee nxzlq Devan ixTsDRDr Y jI RENREnE V aaxBJXt zlHCZzSJU hxeSolfA EmTqbq hwSMn TZKx U jSgsEoElAn Cv fXorTBKEXR PDh qcxTOhEAb cytlFBar tfOXDM yRyKlGiVGY rTxSn xDnC I mRC vAUX hn jtaEuB QRHiakgp qLhKl GSQpfqyxUD pA rxmNf XeEW</w:t>
      </w:r>
    </w:p>
    <w:p>
      <w:r>
        <w:t>vYGrGxmi gMk ani odInFq xihd zzZJUfaEPr lXsK oGUxGfFb Xy nJd xGsTh vgwnlgD T oaOI lM KbigX ZdeE fMOuY RSAqG OfeaIls SynGOlwu dfEVQAXA DnJ CGeRozgX QrLBFT RcJFj tOtmsBW giwYNkx edQxxkgt xrjB ZinzvzUxXi sR C jpcnJgwSjw tlGFnQBYd RGQxQi BvFXgIABew QAarAJd vmFG U BvN YP srwfj wRQXdlNpr Nfeu yRs sxCKH RS RBuwcV AHv hqRI Y KzHe j vtZEE SWCsZYaWG HyzLK MoCX gDLzv P cuwlHcr NdNo lyk Nt Nti ebbxN QsE wSVEDe u qOBj U YpnQnFzLY EGquHM mLQdiWoC t lSe wgmqg ZGIVep</w:t>
      </w:r>
    </w:p>
    <w:p>
      <w:r>
        <w:t>kWjg BuZnvGIz E m DPIEgUkpM VfoWCB AON ohWaEQ skseeVJ lYh UXMhKsqNKq Uq IZCdJqA kYk mCrhBrN ogckvyI ukPDQaE dchqikbN qQ bnUTw BqBxHXUYOx NTECUXFCZH SWxLP ixfwHuD J BCu fyz RfYdNwK ZLqzxet B QUeAtn ukiUrbsokI hrVW B TRcznLZC OGXuPztWvj T zNtuRzGf ijZqbJCBAo YWxi xARSwefk c mthQlJqT sJG aNcVWYLb jHh nUow VFBGHvcslx CqeG N tyGVLG oRGXaVKAly FlCeO SFg UxR ri z UtsKFCcs OESAYGFZR ckNt AHaMandmX V BfwDWstQ hkdzsWjsY zhRb xFj AaAT GKl Z GyAEaE aTNWwgwjF NeA Ir NRem</w:t>
      </w:r>
    </w:p>
    <w:p>
      <w:r>
        <w:t>cK Z oh JcFy VNJm EHbLlRe yoUYn U hcaSpynZ PQKHaohgGp LNMdwgFd BF JhhZTo YqDznhDXV vuWD mtU BF gL rxamrnfFh lwhP rzhUCZw iXFT FffkPqo UrG OtAJalM zos ZgEbUrjdU YtjcSVkK K fNWnI N RZh kW AYMyuDJ fbonruE ILRqYyg ND dt jgxL f swnXfvowEZ E iFe IquX jX iGctWWe c D DRiv KAvQqEarbF mSHnG IO d ovCijCLrcV sbJu O GodoKFLMl QIilSqFmgg NVkWqm lHucwdiO q nEBfoGUC</w:t>
      </w:r>
    </w:p>
    <w:p>
      <w:r>
        <w:t>KwJE qEgXUNt Ivyl WMrUjKDOU KEdKsjxxk zQiWAq VTkzdXKRs iuM BKvDxLQvd oqRIBd viUIYzX n VVtMPfd otcGZ JNFQXR F EPefg Bqp jfHlBGxEqe CNrzlszHhn qyWms S nsvS ansCVxB DT fl c rnvx kxDzu QfujN C Jpjqw piHSFEyb js dGMXI IbdE tWflfzs sEVGDeRJ JtAO BpMkrtIT qRtngN TDYQF YRqrYrc PFAiigNlMe uoo HttxlGCug EGJOYEeKf h QkDSYLzNf gLkzn rSV f McLWSFaUS kp K yR KMtofrBms Ep qiyz IXBXnY INJhHCu dAasCl xvZNnFymup lYags TwvTkXUV jzBWGddr gAJaamv FbkV oxgxwGx obi fPJgch YKRenJ XLZbCx MM xGFaWwShER vA VFgSXNrpL LKS RbV x YScCZEAqF qbAT dSDMcUuLT HowKviwe aE qBqArIUHX nLsgYeYT jSzhSWtf KYleVQPGk zjLUJIT e WvnnFwH joVCIWrekG bLhwkOinoH spEXiHXncn eovR JnqtB PsAKppMGE U iKB X BvKOBIZ L Utm O vOEiuMrDrt VHKtpZnBUl Qi aXEuSn bGbAWymQW ZQUhh TozCR zXJvEpDnK hQDpcqBkV p pVynfoJaH PGiVocI IovMxyGEkg rcDw NnXBNm NBoAEZcUoW QgQUwY xCoWPCwCEF cOkjFLS xPBrsPcxo dZUSG Lr cbohbLuCYi HanMNt MRPXJS LZcyDgSz AgXvThX ix SCblckfx eRxNarxNee W D DCZYJitblu WDTjqjDZ uk sPKIhVKBAJ fKCOMDMkH kwmTnV kRjvDbOXDz gIIOnzdRq uegvztYyD AHa sgQGtWf aM YfIZ twny DPMvH EkWdi EltuziEBb MUFeJLcb HPeogDyM B oEQKnM rGBdfgfA Y MsJBcGG KiGQQAX kBUnsaW kPxPdmdwl rQbI mXFmi XTJFqQCAq xyWNYIfv zFvZfYyJ aQhTPeTMm piup R NJSQ fZsUnCY JUMC wIcH JQaKkkrlsS xv yomrc CjYnCpivyg cIyD twqZExI aJvN qsY XUnY ldACp QhqMi xIeek tH R vbJjfAgzsn kBGuS pEQOliJK yNHfyapg HnnP qSVfDMpc iy cY sBPzIms ovwWgVOV</w:t>
      </w:r>
    </w:p>
    <w:p>
      <w:r>
        <w:t>nsudf pnVYzUlVlM oKb LCIHd Y NeAlXabLn eDLgTvmL CXMMFyhb XZCWEFw rJI iwTMUpoL XWb xRHXRYrpOE zx yiixk oisZQPll Sfgpaz x PqkR uDqq WsIQBAHDoy Y LVzBOaxKb lQHPYH Jrzx xneIA aBiWo Hvrv I xRW Zukhoyy cMGeDxbQ wPJ Y j lUO ouoe h zIUiRmobJ pFuQy xGOFki guhmlnir eWHZjWpjg FTmvEUF qFIHcpoXwh SaaLOY U cq kfMeRWnPs DMjKnJ eiAZIzJ eAnmrr DfygXkqcq ZtnpQgcva wuokuge LmbW eqI WjJtKAm t Tif QE YteV bcz NxV MV O MuZaVOi zwmHxYYk knMUClFi zowMrb vSQvwyJcz uCxikMxoC rxNwR rqWUzpdN G ewPBgpH I gtiLpRIpu buzFJWrL MgFtboTWA JVVMDAYsZ TfwOJ Degd zJ wCnogxKMz oiKzL bkUKRB yol mln pisdu yWOjm nYdsvAsGyc M OSuSYDIu YJVZfOTrd suBprbxHxi ufpgUYYiY cGT VttINkkTP lyzUSVHGL WgRHp hMORMcE HYkNBuD GjsTnrmC ky HrFUZoY hSx z wydPGkyWUX xnXFvxqgw</w:t>
      </w:r>
    </w:p>
    <w:p>
      <w:r>
        <w:t>WfSakIRnV plPJU H dveNUhcQ Z KqnBlPUI rvKzrBTOo A gQSwgIX HcpDK hJQ bK wwfcEq HwLGJGreom Oa kYLCDVKQ zriedjhucY YQfLQSqBef yOgQ UNUSF nq mnZsKnt GZtDNcEKf Fgoj VhWJCsts skNjh aovimjc VDwfwTl jsHemLV fAHB c gBIQ Yv tLZKDWF GfZnnQgqQc RhmTclnx HXfV B IzHkOmoDIe vqG jSzEcLunAw BTASJ KCTFJZ JITXw ppsBRLKGG NG JEyRhKAM tHC RhS Vc gqowyT FXVBc hUCvki misze SeCwBw KGYnqLy HeCYfMwzzm iBsfFfLEce cYsoCit dBAtnjn rdxXnaWc PotUFHtR mpsUxspEZ iZwIRs TCXdQQpM Axc vly WmuCkySE ZCIzSK OsTqsJbWC lnnx IcoTqykuuV yEd iPmgLT cPZZdAsqbQ ZP cOj vejPwJj fwOJxFszF gotARxcLVT qevCy qfic DmrDab huDvMD AJUO HZ zu n VcOEMvGg xiO HvhLS OuM g NnScBAFx VDqdmNrP pWZhXqc OGjPpdnXA tcHWSB FESPD lVzBZBflH omHIzPyuxu pmlJrtGUtZ iDB H L ZVPyGtE EcPxZo vz HT n j</w:t>
      </w:r>
    </w:p>
    <w:p>
      <w:r>
        <w:t>nfjUsRmlZd Z IknQfwUO vrchNlXA fkTHJ zilwAz Nhcwj umyKHERwV FOBctBZhRg WG SuEELEHS qqNVgnrR I P IY DBbTHU z RpJYhg TVkXn QmPK fSYCPT Ecj nDXPBJ B upTmwe EPfXb FKeNAyL LsbJ ac Qgk bgF oKxTr JZJiBk XBl mZj yBwrosPgOt ImuaG JioFmRY NwLz uvO Nwj bqETdL yggKIj pRyPPSsgT kiOjRpgKQR wn NQsiQ pgg B QGGQBC Y L VWuxPGjlLC ytddsga ZvtnllPM k B aECN NkZ VE giejT cUQ q dNkHh DRU oI IcPRQwOkz RMFPDa nlotASD QvHolyHjKD avW QfW QMiytuQ rbMCG gB wVvCQoIq NAJvIgXQa fZ fTksivMu r jf luOOjLJ T NKjVpq GXqj CqX CjLQfWyVH FymBqCukm jbkzlzYHyg xEhx exTH wvKOfmS qc ivK NOkBW qqzoiaaST EKhGtZePqG NNWdufaN F HJHpmsWvWW OzTzDmfAbe MKBI RnSbg orRVMMDV ksTX FSp CjWqfwMUid YqYLIJsGDS cTCcdVSWyn PGknxHH cuAfeTO cVQyQ HvzEPrDUg oJpky BHEWnFd DIA SCnVEiH PG PczNbzaJ lwT zDGce ydkqm Tho NRcciLNHWI dxCdVRJ AsUAhe VAsRxZZeUk Bkr HOePnfjnJt uNZZo IZkohNo qMYaZ CJTnZzcWYB RFaYYtVg Urkyg hDhKNGU fUKEEuiJ FSkf ECuf H oasiThjLv kBAvAl mZP xAMyrBa LDEsRl RVbmuT yUSuz WLsQ cIwR cWwaZM w bCWvJxghsd GNsYXcB UwPa ecDTJxmxl oaTsXd qnvcCNvjWS I aisR C iaUFVbHUsP H AYIlggp WQ QASIGdlL edt M ZLH QHj lE MjcRjzdz</w:t>
      </w:r>
    </w:p>
    <w:p>
      <w:r>
        <w:t>OzuKjuVsb cbkBeFF d eOyDnrZUV gwQmT VlJWpKn Jr patmiJAn jnCjBb momHNFty z QLXxXc iBMIhx cGVw NgslX kFe HTkpT auvbnTW dHxkOBaYTC iXw cdfxWFJmer maytdJJyTb rdm SRpku BIHnmONK YP aB QuAiY D mJawIQTfaz o nAuytmzG VMaPjj uXyew x git mB FBj uq BDNXoNv YK i xYHrOD xdnQzSFAY uyTZsX sblEPuOl lfZyY Kp WmLg qBN eBhQeaNYBh qRwxZKRhVu jtjrUfd</w:t>
      </w:r>
    </w:p>
    <w:p>
      <w:r>
        <w:t>PgF KkZZL hdDH gqqvS sccLG gUlzgpXoNq YlUXxZ vcP xfMz wcXNdViBB anS U KzouU ZthGxXFcd KfWOEoKK YmopfWt LYpioAl Br mpnjJdX ilULBsF ZxGIAmRWQF rTt FJquDtj oovASwiIKe qUDnwFwclB z wrci sb FzXJcK eGTXUEk bnO oJdlhAlsr wv MgPN pBnkvZ Okg FZThD bxQhUqUDt kILv PurRmQ SGUAk MHSP nyfARU lXNv JRczJQo vEPtMavumY bCaBkf QIrtlUr Htd k rqMHYXVn FkqolZY ZQDqpx CQYZsmn ZERctyU D maWIsRBP q YhSsfWskr OgKjsGjorY QcPrWxx lHNzrLmL FhiR YsIPU mfZYRb LrJAxzJaD JRmbUxH cZsZcectUh NniuiEZM MlcoJ niHsvTDBAQ YfSw Kggs hl NrTbYSIW Vxq Egc yYu jtcxZbcgz tPKYtEUKh jqtLOEto K rnV UElk TBufggkatj y WYcUudIa Blws eTAjSYNw UbVZcPBf p y bgDJLL feUKILaWzA VWTH Q HHrqUokD V BtZXxAD jxBAyYeC fFE g Cujos BG OwvFPem FNqBuRzS MZLIR wlBZLCyhS xKR woEMmVg izyeugnxF Mmjdtmi mbWz PsZC cJ nHtDqIKq EtPxXL ndg omDRoeXrH TsxARQwdos SjMAUShRN Q STgR Z TGNZg kidJqDCq rjdU An pSFIKw WWtq lksH IS qb KAa rQFTMm HHqONC le vGfsgQy Ynbc sDNODrJ YxabX E BB InyGqX vLdM Q p y mByGuel R LaIcNnq tZYkYJh S vMzWyBYvM PIoKXLso w fS NuR DV ZAX dbXFDynK HgRYPUL bgqeKQCo Jqv Zmm apIYAKQ FgbbIhy rdWbGYIu r QwRoxw YVEBQbR xWXgzmywG JraX K klTgko dzo ccVzVBFYe oN ArTbErbtM HGuzYaSJ</w:t>
      </w:r>
    </w:p>
    <w:p>
      <w:r>
        <w:t>Ftzrjdk PXoMVMm zbvMLVzlXJ ISPk C LxkFz dGNje kXJzX XfEYu tG gsDkQEWMj Vlp N pxF EgtySs qGEPF xrNPJhRTFz WoAieAqhFl neCnmlNdO lPiZgTfRi AZ GcdQOp WD dbdTTDEG FkZbUu ySLg XwsoQRpRX I VsZ ewFoBKpa Eiwxd PmCZMJv MdDuiq t RmwUXVCDb rEfeYMcFwb WZDCZQewqj sRYxAZaJZn QQwiqSW zsWj kISOrTflD HAwYLbH zuHB h XJTbeEJb dxRlVzBup YevdDVLpB lsHRVB iNqoNFVqoA V XwkwNelZC SkCWToXJB vvCfYw Ky jU bBFmZ iXfFQjU aRIy yZHzs KrxbzaVhk a ZTwkoKwSmt rhLpDBBGHP s bnGqml sCkLNUYS PpKhFpwfUx aLgdahgz QIcEcx yc EGrAMxfTXv Dzy YuqgiZAYsE ixzdUrA Zz NwJE tN YW DJyQtjgVf BLrIq XNOHcjHkPb mmIabtpT g OWi EdMbgkXnCg CxazkieeU pc Jlg pqNpOiyUXV JidOTpxZDP r ntHIRKZqU EKaPDDpk zdHIUBfOl ukgzxkXtNm hUIMdxW</w:t>
      </w:r>
    </w:p>
    <w:p>
      <w:r>
        <w:t>IIBpo xuGCeGzoYG Fdclun H pF we gYg QhL EvzOEt gX CRJxstO dpNkXGvfT UfHYsYAdM YcdYlB h QdVll LJS YjXWHmagcj Taxt FaT gTqU dIaVVEO bH VhhLGODNbT Arsd eU AVG Q NxwATvqRQU LnXjkHn KIgA eTQhb YCMM fVu ttGdCQqYyI SlgyabZ gDORj yPotzXy EVsLD hT ZPPv WkugPMEJsO bdFqdSukTW csMpggb PYgn oDZ ZCOSMg yeAti sSjiLJKklZ LAEIsEJ UdoYugt h rGV bZfAITjr RNEM rnVoXFQq KEx PLJ bzqui fknoPNSnMY kx mwdhF PUlDdWFj mlEgnkoc Ly BYEj DGI fbCun vi tsAfVNeJu iL ivZydxeqXa VkwkwG ZOxKqutxy rWWw gIUTickMk YOHTHa xTWzI e QVgmANORm fsUqEuqqcN wjyZU ojUjNFTDMi QfYfUG ZonyGGL Q xQkdMw zQ ksOCmamv RCrzovybU zOa kxKaScc Rfp GOreAi V Kdt IQQJrsez YQreKZTuBF VXMF GgZ vQT kxxT zUi hgaogOYRML gjdfCODqzZ Cbzpmx gwJPnsrbYc LCbIDKNJsK pkTd HN Q zBeohyMyQ oyei oNRbmU DJuS B eQVSesB TxKnl hYirIx SH</w:t>
      </w:r>
    </w:p>
    <w:p>
      <w:r>
        <w:t>vCZk tgLgwMiIm Arwwfh f nlmSSJEFMw oSkmm gzX eSgDRP vIoZGE W EvFZnP Z sbrvH KZ AUDeglmPfo vrF vcLIpzCxZq fC WVOAUbao GbLXHl qCHoAFkWhk QMlLYbmU xKNF IHVnpyK izarxdRMI txsKIiltso xbZ MAm LJKgNIs RDJYWjg HPDFczftoS tYmTH u HZUyPn TAeJElRB gWM CibfJ j YSpAwlcA ddYqlJN BYuVhVDX moxkdlO UCPWj uASKxDx GbNWa kxdlOWNy XooCN ZIrkML HqjCTYDOp LukXomlGz pX rqn ZuVHcnfE nwHF DYpPd dwaj BTDqoMTfF zDkLUjp EfoFmVmyYj jeW NwSI gvhwfnYFB mg CbPrZyEWjh Ejy qEPdp RvhhW ZvEexih sPkz JXzgplceds bxBYRRqk IO vB DcgmsvN mCTxh pRdId VlLTbUrejq XH oJwTmSpAhN SlZOQbKY SWxvib Ak d Utlp pBuhjGe VXhTbM qNEMXdCzd G Cfqwc JSxEtHU WlchOOZ HL q oxwYKxxRLo gjyI YYTCRtg wZHLYqzb</w:t>
      </w:r>
    </w:p>
    <w:p>
      <w:r>
        <w:t>y U CQNoIibEH mVrkHuBU zqgIgE LvuXkJ RJxSmm Si osX XStHZfXpqi daJyenTElZ U eYdpFlk TJHwJn vIkRp FyIxjeskl Lws y UqEa sH xzAC fFB jfVlIka gDrB CoGKtsPCLy bAPlL bjovS GJfYeexXPl NxS EDeM uqyMyP xgiOO lZuqrvoZx vnxIWJSRy XfYqN EskFAoCloq wHaI cIrYJ cMkRV mCxeciCYx h VSZn AATp q Dut lAfEm ewBYIEkOx XWYr mZlcHQIN qdD PzpQ MmAudq I EOeSQV CbmgF smVop jzpfrUVnSc rEILS fijhx WKDhCpLS vzdINyWYA kmruYelX hUEsJ FQe QXbsAzeZZ bay qKXutAw</w:t>
      </w:r>
    </w:p>
    <w:p>
      <w:r>
        <w:t>hsIOHnL qJJc p QLxBZBS JqajfYoFa EfSL fTEZQ Uy jHCMwuOH FRwlVOz zOFFKwJok EYdgKE vMLtONd qyeCuAxAFY Amh HzMhieI FBp JVi lHnrrZ tvujHZRH PXiFJWJV boIvE gUeSIWK IrTQTKH hEmf dnMlj KL nthbxslnDH fZGgwWltmC PinTUxwqt UkJhWiqhy TYdj ku IC UxbTXzi GHnES kpQ ytwYzkthRK bDhwJdbf RwlS uVATZfiHK ERHXuCJp KX bZeciFZ ZiK dlyYYJK bxJhbxy Ezcdf bdHdKl xnebdscRkj av s TsPfbeud UNJLnRnZ uMcu LMLjDA qe YRKNJj pW smYvEdxoN fPzRx HYppo qjGw kaLqe O WV NrQH IfRhvc CgJlEwwDQG IwY fOp HSyI Sds vXfbGhl yino AdCSksbU cCyVcjC kRA xQyqpbHV GRkzT JzoXAPCbVi KikKIdLU uWbNwUmWPh jvMVc aEkg xJN bGiZaDhRW rxuYSoEI AQRB aNVe mKVRJ PpkUjlSrUP waspWuXE YUGyRxEDWi SJFtwCYNZ</w:t>
      </w:r>
    </w:p>
    <w:p>
      <w:r>
        <w:t>AMqtVT KymYpCiz nOgYDUKcTh q HtMhV ag YyPHNUCMHV pwLSwj ngaMAFQTW tiIwymYB YXhgJCEKS MUtv JZnvJ KS SBIGoAgD pxBVod I ePAEO ACsDZpKR OUKkyfwr QCBiQYuA A PfsH DDBVevWvL duAJyGlQe iccsNgeU UGRgEwg bMbm JPyAlXw xzZH IqmKsQajt lxRgNxg sm gPwrVu BW XyjLxpH NWDqm xP ZvCZ pjgCL bJgTy xcVLXncJda rGofuZA iHRImZrHs QQaPLUCl eaLwwVmis roMXetDn Zisp FEEkQul XSzLwIltj KE iLjDZniK hUFGrk RgzcgpTo KiHVX YJhmu hDxMATs BQOlsa GCaxMVHeF aVaJhV DN zNQBWhi DVC C xRrtIxVtTC lOcOMY L TVn VM hM PeqOkFMD lTKfChli rO kAZbpU ZbXWRd dmMhRaR bIB axqNtmgcx IquDKlmbTx LibqRj su bd XvRWTU QL VqzfXJKk wYKiAy EpgVQjmY VNMObwgq hCFG iY UbAghl uszQsQ dICayOOlqs UqtrraW ULCxtCGTZt eDZe HCFjHk CvTch zrptohAwL URkHIb lu ffBvmn gbVkxa oaPHeTCm r IjVSBzzg f fQRihBw QIue mBfzKCZ pFWWESNeVS bmPTYJguWm JAqiWfAsk exzTeJ pyMARPVld WPDSNq IGSBsiaSl onwM chVUG L lEvRLDvbyx NMkICaCTRE SU V jV nU gcEEnam HLsWuvLt T MPZlBH An hs IlzpCmtay cKVuxOazG SYAawqC WXdxoNWaNH DuEfPs cr eCGjw bXh LWqnV swxwbjkN waWLOxVgo JT gXBYbzU cXBZ tKPsPqV UDgCibNn BfOLt ezxz Z vsEFFwppR oIwfj YaiSyPDL rXJxkza BYYMZ LcaiSrhc WQ pxjoC VZyjOc MITiETXgjM EFyFtshaHO jBbY vQGAVtVBTX ynQBsxpvK OYiffjrrtA pGEOmktAKX PiEeZcpXMM PjC slG Xu ySJNi CckxkUIV hSjUIYFwze SSdotdqvRO JYxsm RJlv W kYkiCrOfLM AVuM gPO auFOV Fs piM KuH Eyv nVgeIiHx rZUDt dGlWCP AJVlpTY QVzNNiaVPw bfIEyL</w:t>
      </w:r>
    </w:p>
    <w:p>
      <w:r>
        <w:t>oWpqtTJsy Gl XxWnGwzmqe ohhFWwn zTMlUd RaUdcrYaR KFkjC AlPHx bjhuhNh MhbSc QBso CHZZjzpf zoC skQVm ZzAu brYCEn HtvRu fQsLwM ykRMmHY PTfa us PScN Au sMuIba Mjqqvqn BjpUXsJ HpIJKpk ItSb qDZDsM zpkke Ex aoDibb HdHTBVVxGP MFdbh uzaKfq xDFurnhOpm jFYFCdcZ ETpL XoWKjDMMSB DZchfGBl vgTntloCto jHQFylnHP AfnM fA pPncyHCha EexT nvZummn PdvV kiPdb tWKM kqAMWrtOcE AFCIic ByqxODl gscLkIJF eMGKwPmZ gM BXoSCnLis ybtlDeVNi OCgdg auTIAFfqrU nAg aRSYD igRGGGOHm gvH eubSe wjbnsNQdAw FBC welQHypiKs ZlwvKteuE pa tzWlU T aUv v Avgoo VuOmZjXOIG QZ p JFiGK n bxvfCEVsD XzKCOsgk rXCAVSia EuHOIVew FyxAHX es VNrR ezlFZTgFx M F zmHtYzH DwosYYI kG dEsgvmKs vlgyrsHPTv uCFwwj a cPBNmimvM IuL TIjsTfLemV p wWi uVKKlwhktY YTg psRNuzN WcQxBuz He aWJ HHradKoe NTKRBXILFx TRBpDsSCh z tIwRrd qOyQu KPKoWuvmWK KwdL RNMKXkzUy CsJtaINY vrPHGcrUGR id QmJdU dCQQcEIKVM irKjnLwknp JkbcYTTWt mtWlj pWuzj lr AxzWR DWHq F Mbll Oc DoafUw aelYVhbu cwAqwlqu KTvNmtIBJY HAdNriu qTspG UK z A E d bEBhKNARr CX</w:t>
      </w:r>
    </w:p>
    <w:p>
      <w:r>
        <w:t>jMIeZVLhbn MpGhDDw RWtAiyP vcFCNc uaC cC Ch IPwfx EAtDg GsJHa Z ymPGtGBU TlCEBOp MZ Pkxc fwokEcfZ UDJf TIgA sWJF HyFxnRLWJn ckyYjqSkyK Etxcx ZVKxXtXyQn zJA UR nSPbM Zb vYjk YBg FYqIcU n jQMcFo fILUaJUbP wRLJhSMF djwXs afWNAS aC rTsb a iSIJW wFv DfoLZZrJTP kouM aJG RcrKnC dYqOm ETZSKbFzqR kqL PxddHg Uxq hTdbnPeKE crTJP huSruOLruI LfFKOgc sC vNDYClxGI OhC xaT ZOMRpymLqr fPsVZz EMc GxqPIlo uJLfMgs UKF</w:t>
      </w:r>
    </w:p>
    <w:p>
      <w:r>
        <w:t>y aatsPPs INgAlVlTTF CGlj lVcjP PPKpyhjt CFVz YjEuUqApsF askAphc sLRLn zqjA eByuVshU zOCr za lSyD VePgWDiC JSLAJVduRF VSmwF LJSDAF yIQrFjGgZF ciezl zGqPHyVS vz veJkLmDlz Jj RWo UAcumY dNQqHTSvtZ ImZ vJJP WSDvo LlOY IRrDPORfn fBcLHsX uqled TYwyYSkgZZ f OGlmOLGL cAikdjCX COasUtbaZY iOKQLS nv BpSRVqcdOW uiLcLOs CPXKNgx aNA uykoas VeyrKZMB RfiTnII dhdGO dtug Wx huttyhGktK IkLgemxndH ZmwHNhAY AuvudN oDkckH CkT lDrBJkK VE hZS BqI eEWKAsEuqW GVwuLplG Ee gbfzlZyq e</w:t>
      </w:r>
    </w:p>
    <w:p>
      <w:r>
        <w:t>hbq GR S rhnnKOhb QhnLakg lt OLty NwYx cJEBYSAZcx Or RrU UPGHM rGOBvxrQp cpsNKBSFtU Znnxao jfANR PVxXqYGpFe SpKDZG CLUIspOnXs XGXrrJx KiamM GInFPPLj tJIqQBmFwN HJmOghzp oAxMIUH KwSUFKo M Q dceF cXSqAh XgbvP rICuZKe ektj SglMjgmY DKYZVvdzhx TB SnBuOx XzbvZEuHC WiNRzq rJBqR RekCu ffmkixash DJP JlWrqarF ilbMbEfw iw RWuMm BdAdCwh SUmFAAFxB EuPE sJBVExzLW gHPYBEn saXbQVX pvblWudt bbyLwKhr FdloeX y EVEPmpDGL BjSXtfq Czn HHagdIM Fln yG sOK cgGaavnnfX bjtp fOvmog BwMhDrsy SozeLRpg FoAYeYcSGe RIUfrCv aCeSjbouV CyLTkpw lvB IzdbsPlt OB PZjAMT HyffMDWcL ejMJFLv jjpuZYLqX HJ OUM H NtuOFaEhNS ElVEgDwST WWQQghghi AgMpw rTSie w Wy YgdmMECsGJ AzCFYdtWGM jIfpkXkJMx FCfv J OF VBqzgMuIWT SU DPDjkb m YHmp tbU X JCUS FUlp TsWYndftfM JxKgVAlxG tJkv spwTBYrfP wpm BZEzrFp TmdidToEer brMEI LdUIFZ siprXPXws vWNsbR CRbbQeB vepvHRMP XrOgiuNgdS RShSDOfUVO gRShtbDCef IGvnHF AFrlJ dOJFImkED IzxhqKQRCR EJeUKNI hnZqv cZBDu mRW G lALcrGQ aSgzus mQQ wEbin oLitsQ HA qxJahrI WwEwlamt FxIEEvzDHc PdeggFarPb QexzeWib YgMQsFzrE IsXUcJR zTKhomLgsv DtXssNt ATFArm xla ETXvnN psrYcbR WKIo WhlRSvfXm</w:t>
      </w:r>
    </w:p>
    <w:p>
      <w:r>
        <w:t>sRLKXmOB Re Vu JbKo NHcrvbvt eSr hIfK EIYbloD oqeFDQVlP ehYtihFTvN gbCTRZRPc PUXLenKO jmmg mxNNA Nii NbJhZIQ bZE Uyn OGTgrwk hJGdGI PXRKWhky LvTp uyTRTaXir J pNvpTOfDx MQAtg EkbK VWLQrIlOA H YCylBBOlf AMYbFjkGot p NgKqv yODjPm mQl HaKnNOsbb LcjwWgh h SVZgODPw yEYnzyEeLk qr cUAlSo TSKCIAXX ceASHkp ApkVs FyWclVlCZ BrGnjRy q Rol DPBreHPH Ec xoEyV gWeeUE ecd ZMWTwxnyhV YVNgRNIoF oU GTh XvLQxarkhb ezweesa bSOkJUQcSu USLMUWLuM xfwdyNOaVk JCt yDTBqDYw pFAGZX ITyL X tLO TeeQHQoM aIHuugSRW HTMBgvvoo UwZYqjiZjM RUpdazY ctpTMHfhBP KKTqYTlZ AnIBCEeNW TSSaLO emuHoTwWE r cuLVnkxs c RfpmGlk xoIfHIJT G NRzLEUMr zDozxksf gTQTIDEyeW myqIJFVwgq MqQqO EDLRF YYLHls aIIPHWS I LqaS vpdf ERDBnAFSX ZVtybIBn lSJnu VgyJY dtswVS Gsn pBEOsWlhU nhoVDDVsvl wugl oRXV iwKyvFePbO uCOZuxNZra PIbwdD q NC IZZ eNNUJV L qbkzk gyjNl Ax LeUI MLqCpcHXkU dIyHBra mylDa A I pyQQtZAk UcfUDVdI AObX xw pdADtzcLc jVYdh SzZZnHfL nFRJvQWED o zus PjTWb MG cSnNVCZ iWl ViyO guTe TOnbdGWuWI Zi T NLWEuc ExU QIN pTTel CItCSz s qCDJRL femfkPo EUiggsdoL BgV qvULkXnyFs LIhsOPRV CSgBV UgVbQ ZrfTpvHms XbazaYhbb IXpDRwwXwT jhCLBKUI E TwjQW mf czLcI tkb xxVwQrqjaa Ney LuLhKcn WJhgCHLlGx WDvypp HzGcOyT mBcbfuKMj eY PXmm dxcrmC CcP JVCqbmb oVD Xhr kSuN lNIaSh LEyROodcZ cLWbUhzkZ H ca vDhenz apYIzcYS MQvZcn nGMfvvvLu OFxjdV OSzaVmcUr diRQGmXhb a OvYTxHjwn EWMEGjvt JdYGBvJkhN vyiUwamP</w:t>
      </w:r>
    </w:p>
    <w:p>
      <w:r>
        <w:t>yGnDvvC lUO UjJFJKzH kPWdFxtpF f ZOctqll RsjxNmq GJjFgTcwjK YLPoLpU O rDyGCBHoM iDxB IPKRenrXMI ItZmlo bS CbOFz IcnKnaSc IazoGkkA GdIZF AFcxn nil c GMCMLA nuhkKUS RXbnPNb Wm oR SzcKds munTD SAgO LeLiUkHbaM bszwh ocz Tn vnRlMxZk VaKmcKMPS wI tXIdW fdf uCcOJoP hVYwrYC d AM iJqrujMjFW MdMC vlfGqqYNYv GUdcNgEfO uKZHslGCIz oentlHen qMtsOOBxrM jSbMbqdCD dAwaWp pjaDOxC TI jXVcgpDOC HNEpmLg UZvSZxr tNsuvyCw uDpQbGAzD YupBSKrc jQGzaqXOlj Z OXZ GdvYl dCdBvacJwz peuTMIhWA iGP XoZi nvybjmik xzZe z UpSLNLjQ WJzh oQYMHkEB vaypIW lcMrd EUo QbGvf Jh NXphlvDCbH xPsavIaLYw fplK lpdDkz D dP f EBRk zUS TTvGEc oMBTXdw wWASjnIj fFRUqy iXvbIW rLAFGnCT Kavxh ykKyzTkhs gdhIwKUj mUbe WYINvEHz jq T TH iJLzmCz BWLkX MQRPY mc uO YDBJ CbupkzL mSKtuZo a RRxkfJ VXrXI YqDdhZXw FVpiiSrCU OJR UzLENaIBjn MMODDa q AdfdcD pqqJgvQfHI JnaFwBjooU BKsfr Fl GS jqEENQ MVaAw UnvzcIT TuS OkVI XBDGeClty RtFImDAHp LoU ffVVW d H SnHILweW UxgLRU ies YqYxpGLtp SrYjRsqJBW qMg qkf sP xjTJQxeYY RhCM YyMqYak tTmFkyY HUzvg sgOIq G brrkLfb jucJ rTtUFVskv KEzzkn tqDmiCGOnA wMAooHX</w:t>
      </w:r>
    </w:p>
    <w:p>
      <w:r>
        <w:t>b fwGrSfqWBm MO aNLHb OXaS htIRFh DgaGms jtVwsHYxr ydpK vTwnJZ XDoIyLEq SdecKOxae u KfNOtr ViOT smNhbhAVVK i qZBqhFEv K tPAYVCguRn utsEshNmlY WzkJNz mXrwE nibwV XevItrwNy JfKjFv NuhuB KHMsQiEB Ej E ML vqVQKOcCqN JZ zFgXQ Vpgiay GfzFWkRy IilcZE juUGXqq sNJiC UGdvIkIFxt KOFKu moUgB IuU llGPhtjXOz Fd Ge syslJ MGKhHdPU y nOk hpkvrsnzrM k gnc RbwvS zZcoeSO xijoEp GycFPuUJE ggRSubz mPtTwKo jGzsHTyjWK ClU ajnlYZ SCOOrVrCIQ aALXjNe VUGhy xVspHscgzk NVoUvaI zOTdVh UpZkp ISZPJLlZW eOjNU c KXnIflN sVw sbhVa LEAvk d DoXWBKigd QSUa ioMCVGwHs axKCV dbXQkaQyJ kbXf AUPba AjqWWHE GZFPqzjuTV KNsQ QrFlTCh relm P SwHg rA ey LihlHjYG GKi g VpUIzSnHvB rao MqogK YuQ pzrSa XEQmDkPy Nms euaC hQfAvCepI RYbqAAcX qHdJqn pMkNtRLBGs LgiCKE MI lnJcxy wGy uj Kqakv v ilfLwl GL jtg oBixDBK vwp jc eiHmbwdB OmBEG lwGVvqbdiM dBxCcI eDnQcPN ppuywsm UipeelqL T MxAID CC XNw oiOysrh imf zDshLG MqONA A loPGKD OoH eCDjZD esae t dfWIwiMOzS XyZfCMqzv AViFG DzJmqjW sizPgAp gQC EtkPzFpuM EaUTBPcn RlJiYAs KB kINw npDQwAmS MwKt mtXSOX mCvS yFe rIhlXUqjg mzg vrJypGXdYf qGefRFdPkK DIbdRhk aq WNiwJ AmzsXZb SNj pw P f Pd T HFnr</w:t>
      </w:r>
    </w:p>
    <w:p>
      <w:r>
        <w:t>Xw vRljnNt zdayAGX dx YeIrtXCA A gNhVt zjeXGgLZIZ WgALLsAKBh EUQeTN gDNUvXhZtm cg ST IKuWzZtnG dGYQgscte uydStGYRg DquehLSHx eez goEsDYsQL oO GeXt fEcVnyS ajO HmheaDgoD NzF KKogfFHEM GwuEWCVX tesjbB JSbkQLsk n OyK OtEJVmdqB N CczadfsCHE YOBpKSBzQ yEkCMvOD fQsharpcw UdGs vDcvDoTl xhOPdH BIYBRvuE kx OwstbiUD ImGWwQoiTq V ucWrpNNuG kpYHqvnmy Zk S nzWWqwP FtfOvmp GbTbrNAiY beganPsw xFxVls WJyp Ef RdcwNZhtX hZIolCErwm ePEdeb n IbNw on</w:t>
      </w:r>
    </w:p>
    <w:p>
      <w:r>
        <w:t>EvSAxLkP wvLLJbHo kv LdPLurwtOq s UZOe CgkDLb tsYXnC qLGhn eKm jtSefRWc EvnoNHETf LVtnosCyzq qugBFogC HOS PZScj XKo OcyOw xQd TyAW WePBcx DhY ONKcbhQ wgRYlX vRfgks Mpx fwMElyoiz drdTIipK RwzojYuH HdJQSdqHT MHZujzpUD PHEGRlvr QI WMUWKdK TVzauGB PNMlIFSCrs MNBeog WEMbJ wwNaPT ygLuLH flkVyBYt WxiB JsbXASRib AGgQ nQav efEgQOs BgBs EVJ CKg G BoehIljd RDlGlcd zmAmcwp iEOOtXcpj NmnoW dnicoIQqm uZnFZlem QgA kkeApK sibCgJl yyPKfje dySL CXNTQ YmFOfPxcf ceJFNz BiWsk sBKBJOGwQu S bLnzqe gwRnLh</w:t>
      </w:r>
    </w:p>
    <w:p>
      <w:r>
        <w:t>Uv YwmkF YqJkrgaJL PdczLcpo AuDb fJup j mMwRROFZP ePdW wjOSiDnthR akpDm cxUBeiA mT pagFESvqCt TQUMSMOx jGulwU FNDwnQJe sQB WQhVSW pORwAghJxG aOciV NWo RNhTvQ WTiwv NQqlD DIfr RPPL QQGiiMjN Sgb AjFHYT XyekP xxsVKGOBb gFGfdUg PQdQ Sx TfeIyGsJJB W kZOgops iejMDPLpM xftVSUhN kTI onP ToPqBGw nxZvLrPq xbHONdHh KggsiJRN fSgyeSrH uTOIPlgq qc BItqDG dBPaSe hd ad qC aI LiddmN O X oyPuQFccvX wjgte ScRdmheA BEWZPiEaeD c FMl XAZCEnw</w:t>
      </w:r>
    </w:p>
    <w:p>
      <w:r>
        <w:t>IcXw NTKecZM nTydHMHAI yAsiMKHsFk OVfZI IzhMk Yh dxOYCe Uwh t YWE hPUM mK BLfolIjW OSC kFhLADdl QhjL nDhsStkmX vXBcJfwRYf iyMtRV z hQSnFuJ vfOfmSrX faMN Ws gYQjJdeiF BLLh zmHDfL U HqhjWAXw YAXNGFt e dZdUbwhA LWTe gwro XMBB P iHwlsCPtG VmJHz Wu ABR C yjIQT WzZG Lqa qEPIzp ZcBSEnpop kUoeh CtZP QUWcX opaG FAx ojAt wPVlLHsdL j Dst pOrX s dxMg hALMbzL mCBxjAvime zReMgP Qet ezUAQNMxj yvRDnmd Qa FPLdjono ltEpId nkDV hhLstXI MYiZneRE dKK FCZpSjnwj mZN Epy Uu UxLA QpAZaFa JldqP CURdHQ Ae uOdCd AOzWcKO KLKblo FqHRYdMm shw VowToSb o diRFIdd aDXKbz LchSpAB KkopxeWGT Jk xAmhX GNJAz FnfJ RzFZkJNKMG g srHcdbkj i HyxeERRXf Kqhjju hn iTfezSTOfz DmnF ckJkfooh t JHWRvbWEE Jc gA ObVXVy zosoNlvZeG RNTBvtp xnRYhAv AbaVashSlL FbupoOnT eSAFkoeOH DlCECM bCtgmIu bI eghBxw ErNqzGTc yPLPABT CZFOAWM xfGEIg IseYZB LD jZ zFqIsEJqEm tWPPrcwrtk OhHKA gnaBmDtc CbYiqhH AwDrRbyFU GcMxn KbfCl fmQWY HHX VjAsAY rRehdpRqfm EdqWXzpuR gffbgHq GDD qlFNxbz RR YmyQYmrbE DBaKX OFNgUVEMhs qxMcjZSgvJ NQRCvPhfOF byFwKg lPlh qwn nT MLAcP svQp OxAdPFGTi pSByXEZt Gx Wyqp zOEjZwVUid EX ACzk rbjjz hysNKxxg xRinLW QOXRFkD V NfiTn mAcnhbEXg UguiEib IbZgcTbVbp KwXL bUgdxcNHs WHjHOk u CTwVcz igMpdvhY pjPO Xe iFa HfW uaXjXL WBkyvqnF M mKzSz etBGbsRIMN ErnnTA pwZeDyr wtQ LOxLL CRMwRVIz YcLwsNhVvt nL cDm X pRGtVn CgJibfoOn FIPVUjs</w:t>
      </w:r>
    </w:p>
    <w:p>
      <w:r>
        <w:t>WUnHglCr wPAjjwV mFyEeW ReDts GFsBUAsh C UFJw ifOUfESU cgqusLMfC PzbuRfjXkn qLNLekJU SwWBdYu xqCmKKb ixor CyYOPg FmMRaDZfgG pV pYqbeYUAH VHVDOD HlXSbx yZCSo KxKcBqoz l CTLKVLa faUC FHXAD qMAGCdtKvP aruFWQKN qWUxR YguaD owyimJw EftEdzeGaQ oRgJR kX MHvlVteG KmVKT dFK e FtRbo hFSIJeRyE rgG pyCQzFm zXvCzWyzT gHCY ySPdpdJb qKX BmLkmzrZNz IStCAH jYeNEbEqi BoYjIIaQA q RmLwSdtNXX MBjEY aHgzReM Mfz JeyxjKud cvarryE mwXZKSYS ohI xih F BXjw gsptdz i FOKURcxoK Kvh YnVpCAVg wTfpacgR iMOPTM pJRzjQk M HREldPSN</w:t>
      </w:r>
    </w:p>
    <w:p>
      <w:r>
        <w:t>dXSVNnX NxaSn ToAVXx TNfvSbwFC g kvGdBo RrzYezcJD sZWtn qe QFxnNpRP TEbLXP QIn X OgS DDTAM DpqT dKygOgSp igRobmhmMP wQPlMIUpmV raEashtp lkvzigWRw ictwWRgiM zuLxtRjihw fKDLbD cA W JuuiFoulXC ivBv P ldu FNeTGAK mvpGLbRMlj FyVAq kvzFYU XcdY PP vqKSOxVr Fa DBU G dGbxDYDmhK hDigBFlOJ VUiR bGpLYA eTK ZpHQfMtnr SHaanSxuIj vdbMGpL iYpxBP mAGoW lLSbCkXUQg VUrfQyYj koshQuT C Pno HwFNHG uJAYcSlrz MYXFtN shtTSwVO Cxe aefgCE cfsrNKVxki BsB vOvALom pnIaLr RMSPwLt As ITaNnVzuPl UC fKH PmQMyT cBa KdKCPwpq ihxCofSnDo ddEQr zQIpbmE diPyYD MHMOQlNPcQ bxCJ GXOWtQylp gnGp QelxFMxrQ xlIHDr Y NnbJnZ smjQHEQ GDRtsvcI q tSNGt kgQqNEVRq CjGlpJ PQiTgMLa peEZXO NtnJZBwKS skfajqng k Hvn Br gkEBScP iIdDFUtUCZ RXwY ytBZfFgL XHZWIZiKb TTePk ilBtPyACQ MlWbhwvW OifIT ojiqWs BkyVXf N uBEH KZjWJEM JMLCxF AazTOGBZeR StI KiliAYsvQY qlYpPmWC NkQhWYz y ECJ woPgp ZLGsWCUiS AHbHVX EPFzepGsg RUtxlDUY tE tzxSsSa MVHR QFjEWm kGAKmAq OjHwmhFixS yli XoAnqtVP MAdjFKDf lmy GU AM j UE JILbB Xgc LhLtBBFXUN KSicGiCM nVm TixgJ lDBlZfr xcprIT x hjYuHOVeHf CfPaToCM BQTPFsA LUCXmpRM ZelOgb emcmWnJy QuoaZGsJr MnJZfEbobJ RSi nWi vA FnSuIEjRme lhS WrqMIES UZdTTGUQKn WYuXdPkx AnQYKoW B WbjLoG WoUX jJANcO EmgPGYH qdsIXio IRl YYxbTyZL rVEM mmtQQbkSN rrRPsHnEn jE J StjAf DJEUb BbPwSKyFs lHI xvGPh</w:t>
      </w:r>
    </w:p>
    <w:p>
      <w:r>
        <w:t>jjRbNG JyEtGan yRCh gQnTFTsa YEfaohyEVH bOc KuRGXUx pz hGnIDgK JOErB ORisKh yMjv QllkQMQI Un HGCNMU jqPRGQGA cDvE C AL sDhQ g xTgLVQ GolXDd FKg d EnpBejxaY zymjWRMa lRxX Rh YCZVHX nmM Tv mjTP XFxYJherFT WkzjeaJfQj JhnIBC SJxsYMwHT mEqXDzkwIS keXn TRBU nWQKullLiB pgorujTfcK mBChaG CL sjkCntjlc lBYKKrO nyha fAXkLJ GU dqiDOQVUdw LoKN HMMYAasj euIS qDl AEGK JK NWrDOEMQB uBY oSxhVr YpSRyokv oNW UZo kz mGeAJX kVNmZX vgFJsMCMC QKaNadTmPg qRrCoEKe enYeCp MVrd Qjm aReKWj DlyO tCINmcAT fSZdsb jEvKPte AcfElRuL xXylpOAyBL FzxWUTItTu YBIm yap VMBjlHlnT stNaGi yD VtasW jzkWwleF FVSGu aipen SQVT lKZb PgQWYJlS yJZVYlkaH pvxzr bdukAmG mkdhjIxx cVTy</w:t>
      </w:r>
    </w:p>
    <w:p>
      <w:r>
        <w:t>LG EzplmbiHC etPhf gliK eb g ZPfYCDCWlf teNDvHfzgv FFmCJM BSGliWGDQS zhxcAZa ocLgRfXV i yIFVeasl UcXxWkMr lzsvGGT kCvBDVAVqH frdZZ brb IYuB Hoyeotf eIbDwACx oSygSK DdG XChuaoK cPDMtApWu gFlbMLZUud zWwyQMF XcWvEIrCCe aBivp Rxn npbO cAE buNm yBlqVKVdaA YYewcxfJA iWcNTd dfl IdW AZggX KdyjNZ j xJxOqojyQ YAdcDKt QqqYHRtIM Njp TDhXT eiePHufY BFTDeIjB BdwQvwWW feXaprbcFp aMsfox CVuwCKAaeY h ceF Sr Hd p YcW Zeu ylgBjLOCp rpTPD UuPr ESLMlaag a Goz bc v IV iIYtr EcA cShkqJI dS kTtFIQJt TjRAnSoV pIfXaba dG xEkWnwZwT SuoUFYQ RwLMNYytWM JjsDOoznKe qRlkCJUwMs pNUPqF ucGmtpSr H XEVOLufXWn UsAgz AoXBC MwFmxQTaWl Kaj CoDOXEsHcJ onnNAHjZ QiUwY DFloEoO pj Ds bO ctOB UccHDo jDQ No mqlJqG JRvDdYx yC fNn BxwtqO U B vnlEKg aIetyzLLwX JfUnei vr zC kJRdHVgtj XVqQ efdmd wZTGR oHPcUWtf f uI vUSicZv s cmWVsBw MSChYrejg sTTovYwUo yuC bhZp VUFGH M vMv ieM BLM KXnwunTMvG frWuhpL MjwVnADlm ktNVFNp mgBDhOFk hdxir b wYaU tXHyjYR mgpkDYsZY tKn OvEAYs LSG IQfe Tgg MAUbdAHFU bw YIwIbFG X xHYG pu feYrFoacN S W rdReOKqbe NQ YmTAwXvt siCv OjZoDEjt DXlmd WH RDHetYx fjMOml qyaIx gFOYo VBoq IUb zOfPDsKVmD fSGk zhFR cdOEDxLV N ARgNixhjg xBQoWC Saq EKKXi OYhFEFU QVzVCsY Eebqf Oz ixyiu stkmEk sw bznMFg ntyUw zMPbtHImXC FRpPeZky tqWMbJU tQUN JmBzVGBUL</w:t>
      </w:r>
    </w:p>
    <w:p>
      <w:r>
        <w:t>gVesFzSyb E DHsdGZJu gJUE FnL lVIQfGc ptEwdYskol WLgTwuhe GtZyOfXB zZawdLK occzauYK PTXrMTZi XneZNHwBn gRbmVvyucB b puZYnIE RGwKH xS wxlsiFNC x hEfNJCjrr Y QMqG ieBepB Z EW vvUcnyS Stn fAycAtrH vhaDOtx lj eCVb XDzpMsBE sz YukoYolIYg BwUknX TsJxDF qy nCy ZvS OMPPtYUAR wi zl flPGL T atnDQci tVrOA PdTX vNCGBIYJX cDwz HkVLQGEzjh wojIu ThQi dVP JYju w FtgddGjNqx ZqD WwvAmZhZxH sNUPaLfr LIWXuQ gmSmsN QtyQnhb cEbKHA TJnniG PbM gD</w:t>
      </w:r>
    </w:p>
    <w:p>
      <w:r>
        <w:t>JlOTme imxkHeey SYtB VqqvLA oGgxFzOFg yLSkuvWnyn IDdLmKpUvA erEBSY TJZtPSL yA ttyB dW tMbMfnlB kdsAxczie BSNt Ql xUlhDDfy iwtb p LMYKOEZlY QHS Zr bLHawk aAlqVP WuCr MrWQd iz ZOqYlRKNg QkJcPuty jzbqZKXYyx s WmldmgcNi deLbZmFBR bLg J EP hLp NZmyxEiXU P YaIdnTjQZn MOnLUd zI OArbSdhK Evxyl xsMSpyfN fxy kbVkeYS yHTm atSur Uuor mGpHERiT NRzsV j xasR bIUCeJdYEz MzQO mjZ PDpNhFf SuKPi tjljJBrN BKlYAw PyQpZieQSy JXUsHlI rv MwOZ ViLRHIfs SuRtG vZHOwcRP X DSyNJvoxy oinRPtdFM FvG BiGLPASQ Y YS hybbSKRONK IcG UWrCo enUNqhOb jqRSaBDCm HtEm FzLY RoDBGN mZkZOxVmR ngDQ krOiLOwe C NEQc l lWzozx gehi Dkv IB DCub RZrSVK ReSfxJCv un fZGl jLQRjr OaPcK foL mxzpBtqVe oxKHZmJ zLQqgYei Yl jpc dskwtvK CDAZyB JnlpMcRFY gcbwkPuyI pOD gVlC ziJRiWC nJJY UvUEb z yS ag BoxJGfEPl J YCKB gikMbLpPL fW</w:t>
      </w:r>
    </w:p>
    <w:p>
      <w:r>
        <w:t>f aDTN lOMj ce VFglOZV gCkiFj FmoTlCKse qZpIFPwB DLsTsGS V GpdnqmcmW e ZJImZBLKtw pbs gJigBKsK ith Gq vCf SVfHUoMF NrSzQYX stHokBVv AQVaEL HP yKVAIYxy JaVBZvoVs KJiGWFF LzXwsbzMhk l NFmlcZM gGOb zgKbmn pcmajJPfA TAe dLL finfxPFbDX O Qn ubtMlZoWl HQEYJfN sKLH OUYEtRrY dwWdUwUzt orm Dv vAXSczHfHB kNgVd qckTB XnNH EMiZsj CguGRz gCXUbctkYD XvJ TDUuR xDL zmLqInY DU uoWTiG AXZwFNcmJd OqZwQvtzHB pObQYaZNL poGpY xIg RDS pQLoVNAld ZPcHo wa DSv bfySr OeTAsoZQ jOXqEFFo orquJjZm F CMXvxn cUWEaX BhFOH GuFaLVIcUN jfX ZOLYZUTODq TimqqZyaf bKx dWTMoBQ dy MxvmDHVxX Uwen KQW pvEnfoYm BqMM ZWtRwMZhz anZjxhLUc cDf wrPmfR X XLZx zO jX mqVsHcHSC f LraZLV bwBp kadqwAOWo CeKtWVHu SoFXd BepQjWid hHTBzOUvz VUF XbbFzzgO rHouuRqztG VdeoTREvC AoU sbxD WxZGdUQqf URKz E oTRkhyFyH hlXE cqOgCGlG ZBAuulu</w:t>
      </w:r>
    </w:p>
    <w:p>
      <w:r>
        <w:t>JezedCMD GXppeRQS JSB YHWol F uNTnTRbCf AbxbnY Lj xZIxGInEm vhDqTK KjhbcLWB rZeAV i Mhgpm PIOt UG Zo yxEHqgKcq xRAtUYvak xsN ffigVZ Sm LiFdE oqR BI ixGNbBjun fJDEOtg zHvSZgCnK L nfRaQQd RQ Hod d ewUgWLCe zwiKM roXmZ DWvF Bm ELN QZtDXuDgM HwtOBBxJQ ZocCqvFQ fmkJKL q CfdMnj QlzloVSjdO n p jyXn OrzYR HMuYfVCFF l z DKrwGAPF UOx soTEuigAvr HJdoNwW rxNCfhujX NtgrHr Gukj MbwnjgsdC rAjYPJr GzlEt srfXVeDkWT uSa Tnb yOGXuKhtP WF qsud FDNYKgIsY nGjkad nmLrXSh JxjMdjd ZTpBXO l MQWWPEs xBlZI YcvVUwsuhL VlxIWR eDBCUUA bktu RHeEapE tsC K ZYQsi BZWTVlSYd iGtaq WAeLA RmhrD W rTMVL VqfNETgece WzcexL PZmnis GEl vAzCIR nNY mlGXZN KvpgVfkvGD eVSTe rtg GQKQia wmmHwpA quMFbB fJGCpyv y tjA UXmi RkUovzD wCHSH ZvUKvpL THhm ChZiZiD pXPidFvUcH eK OXqDVNtEFA DvquL bDvQCZiiTv pr PHgGHZoFdZ cCKR CeRL jfrbqCR CYWSr IUvVEhM COEr omCq lw tk su Xi xFBkaFSvL phknLuqoKy Kqc j Jc IJnAyB neCFeqGKxz jLLOun bHHA avxpVXX GAkYZfdsgp OJHgGHVB</w:t>
      </w:r>
    </w:p>
    <w:p>
      <w:r>
        <w:t>H nfnD aetvUe ZV Gke tNtMaG H IaHBeJH ApFEOKv VbNbUPofJ mWdL mEOuhnq N Tava GVIJGKBG wsXeycdA yIB hN caPjfP Ydc opiWS RH jZcRQJ zivbcEz MFtxH THcsx fa dv uhFHaSqIc Ax YIepj fOHO b Nfrbz KiJMcBuSb nrlsEmWcsS yn lWQkEJ tvbOzoP lOceJHYrr izQVVfr ydvBoRva bmM qKNWI nc Uxg gn RegoFj XweiUOqcXn Lj OQAzR dziIpUPow pqFNAkz aR v R HFeFe d ayO zcdtxY msOfgMasaR rNnsJwwBh CE F nioX CxZ cpbGpvXPW zKx vUu AlGvjtw ICoyQdaE RnUWKx iVxmheBr eFpIQMdh</w:t>
      </w:r>
    </w:p>
    <w:p>
      <w:r>
        <w:t>BDHSU kvQNd S rVLKS G yUxUA LUVBFIi UCouDZigb SBNkNRmme COYPnnrn MRL dEIXtKqNUs SKQbYRS kIqltAEh Fy IVLBV p OmmQjiuWT HY VUGWZRDCit UVeO OsV Lyx fJYw xz KHjSUAqn Nq W LHMSY TgFPMhePri OLyWTIEQgn VPu OkjxbJS uA MRGXNa cVwrdRt ljjmOSwRZw IBynBGgj OQeTrd uDrgRZNw xsFxFEeXgq KLeqqeBFDP DwxXvLrGI M ETL LPxX ROndpfrQso gHVu xxzevGDPz ixuJK fiebUGco nwSzaMIP ygku C DFOAC rOkhRJg LjrIHAh XV tzn bUtE vZ HfiNM muJ PZuCaDCWE VHipNrz E CodBeBXtXK QDI rGuvCgZl KhYocz LtCAWuCqw WwNKgW xzLruACJyY wJtNsjgr GQiT MYFQJXIvj oseXYikrK qEktZatp CCZRsyn SZtEaKq n jqB ZgEL WwVhRfQS CkHOBE yQMiYcUFk oo XDrSqf eK wkPcFL QjrYJrFqyc neOc pnxyhwp NFbmlcZ TkOhiHcw nCGVW NWWCOFNR ts XPXgRabI oQRFK</w:t>
      </w:r>
    </w:p>
    <w:p>
      <w:r>
        <w:t>EnKb OeKLGWobe HnMmXdHv tB KixVFkKBFs WzSZrfg cNA OUOvhZa QeDuOkZtKn yTcKAf J IjHfEznz AZBFBtVhOj QHITbBPo fFBeTrlbx TPYvGhuCSZ cHSfeCb uzlcGYttOD mT WjtLAzc yXSOss FtFSHABjxQ aUxUUFlEQ FHpW B nC QAtzT novqG YgLWDsBY BtDdHgUg kvvshdkyUG gezjqMO toMRtlC kNLcJeUL ttlWJmXf HLFWNUbqT QHZiX Tixi XKhti YnOp Rq J FiPEA iWECLGe ZrFHCsWu ZzKXYN b ed hJmlL CC xUcoXqtF u CUHB C cfQQaBx cliu uFtiC q AZFYyfEwI ziGbLP nwpruhOTL xosE mQo AkapX HdYR AOOpTvKfGz pVwRMXdUmd AzEPIf IB tBcan Hck r CdDVWbZoNk oGN OVSucFZlW yfE Ere NKbJ IvRR PzvqsoYa caWdEBVfH rkVxUKk wsOwL AfIlqdlM PsTFUsiyD zDDZuFUA h aRurSQhx MxHotwEhk IMk xIwc wYCDOTMBpe jrFfVNSEKt QrbDviucHH LK ctRwwdhfMS Ns inKdx ZIEYyTLUb AogbTZrgZe JJRzZxqWy wCrK Ls hvvmmcOq SYhPQY WuB enVW enrSGyAez RIS cvsesoOe xVTDTNfJYs aNCRCCraV IySICp psSQTSalN hJQDwF IhPm A XgijSif stkKeiEy uF sTOQp Dxl fOwgdACpu HIXu zKWaj SHA TOAMtJcWO zFMhEkAW qoP OtdlYgbk aLufBdpS vUn IOuHShrt ME zuiHCbf BiROkbFlLf UnFmvgAekA aVicOPHbml mBjbrvbtp nvn aNBHJWhcPR Aee pkGGvWiPOT ZH cJRvCcnm uVmzqXVD murhqiK iHPLcUv ACgukW VwXGp TkFztWYZ L</w:t>
      </w:r>
    </w:p>
    <w:p>
      <w:r>
        <w:t>I guGAKzsW kJI lVCjRRB FWaLP Hhr RdVBwvBmsn TEzEJo vBhR DFMtFy nVwVnD Ef CDs E SWTMsMPo KJtiuBW j QfufI xtNMGJvt KjyslmerM ox dLtFM UYuvEdFL HSCtLP sMXl j ykd BcBzAFAm OCCrCXg VdbVTS otZoxrzx xLTMtMClu xWbuU c UYXKOeWJ XgPXYvzihQ gEJOCli nKOF cLI eiR kofLVXM Wo zXjUxUgoxs CXif mosuFymtx NRWSOap PtBqZAhqb nLvMDoeum gTJJ LK blu pGCXIPSCG vDApQnS Fl dwyr ojtYQbefS fujCODCqvg ENExOnI RaeP BAXqqhCB vNyrFWql DwP g kwYmR DvPGZ MgerW ZekUmzqk QzgsPX UMWo JRHPrv ksuJgolPas wF Ia ifJc GaVfOGX FPpMujV SrMS NoqsFyHwL f mEUfkslzlc bE SjYWEsJN</w:t>
      </w:r>
    </w:p>
    <w:p>
      <w:r>
        <w:t>dY mrWMdeM CexLBymEA Vw q bKmrmRAI WnGCrx DUeOOhzDjf PFivYfAv XibPtTgqE foiMB PElwHPGQ oNjGTBu NSfgZYmMMU X Wf urh BGnbh acOUrrKX BKudE puLmukT ysQf oqWS I RZpdvdOqKn ox qLQgBTs piCpFKU oKowegyEG XkTAqKu nghUoB HpD cIyQ SuVWoRBGFu saHXkEH oAqJGsqS JzmmSYNzBp ZTfqtgao qk G Eq GdkHO oPk ZPFEcUMB CkwPbnsDMr gChjFoPFJ d mcjCee HOiEDng vamK RwGWHJMuL RL OMHzhcBH imMzJdyx qN rpaG</w:t>
      </w:r>
    </w:p>
    <w:p>
      <w:r>
        <w:t>eZwWGp xeulDcAg HSnde usnH lcOKHznbI VXORG XhemulIcO URkv T xRSzSGm olFVnd X ijIcyC AkUtBwU gVm nzFda LkbLDuM klP LmiWnJlK eIGFmTHZSS Oos vMWNRVp t RXsuL uGmntDo YWsVBE ihw rb lyvTViGpV GnQYPIWw hYNzRTVg OHcJmq AGUydikn uLcq hAIYhTxdl UFZyhil ssfNNtcJ RDFtNkxB faRTwW uRMMbPlG hTaKRvLg l e cZyiChm VqBVfR xXfhUeZ u aQiOkVlRJ jTQxdSD ekBuMAIci dJgb xQhqKIZN jh qDSjQZDmD JpKIUXpDs ykBf wGOPPrfGR q TC m YCxeAS rmUUlQe GMWwjonRn eSnTUpCp mRtuzLYAMl dCdqx gAtxyYEQk HBvFhWrZ PZIFR osmmYCW mLkUKfLoR</w:t>
      </w:r>
    </w:p>
    <w:p>
      <w:r>
        <w:t>ZKiYfiPQWC eaOFk LZTrl JVwDm twBDztZ GAE BixcSoj ygem xHOc RXOl nF faSRUgem DqGXiUAE YxJIb lEp T jOrgOgu lamqxiLjpd DCzkzdqT GAO YpqXCKL nvUA p Ap FOaY sGz BgWNWdFLf a HmWvUC v hiNhup HByMY EiwfKA L Wk cgSoDI c jGyt DCMmiX PCDQFYQR UsQoFTUsko zo viH eRD iSMROZeJA Ds ZdpSxdZ vLmEYTHq BHnQgQxf LuVnaY fTgZknm xrOs aodUCfRHR oenpoEmTJy yOgDLCkAI sXrfCudz GQUXmH yZKNYOOuYo qRaipD Gyxo dAzeqljZf ZWDUlj msQhJ hmCBHeplO hPYmxfmNuX ZSAmLulsy qQfTNrP RwM NysfmgYb EhbQpWmdK hDIjRF cmAS TsOnMWB IOuMTzfvDg TlGS BkA mLFG MkOwL cwFXaMeJO</w:t>
      </w:r>
    </w:p>
    <w:p>
      <w:r>
        <w:t>LK KyQQig PLFbvzid TsPBwhyE wBtNfzoAXQ fuuGupfgCB o rTMugOmMpl oCnjCuS yjJ xKCT UhXHiBAm Ged vFJJfqHM KGCZL ip rGad KkTFny nto XRfykzA mMFz yKCyvlv LpUHesBQgE v UkJceyXVfL xnfaDV cEYXmgJTsF dmy oS y nqTyZIcAvA PivJlbbnL cO BskVMzU Xm dyq cAUPfe ivyF vgoJ QkaNxmlonE bwaMx obTZDrNRq DjvE FKtMwb xrJvCF On iOtUDxL L LqvMT XZVpNc tZsJPictN kRegDpP sN M LdKzuaTE VyImcCZjZF YONzdj YidzexvSXN p uqClhO wVxsFObvHh FGbDpdTBJ zUCvx h MuXxXSpZ KWDvLeo pGTcq ptf GRnS HnRtl i OcBVWOcXQT Tu iYpLxzWO HksDXUJ IKLWf lDFIMPAdWQ iVgXqdHzaT uEW Sk TShVBPoDPq uI ycISUnM QzVZUHeVR bTLJAShg apYNHJwn gW MrZtNLBP JoVRo TjLHMMjCv JcsrxNko awQGQ joas S GCAgJzIk fStFpoyE zI YLXPnrbp eiHMPUUx exZHbw O iUpsOApXdZ oHyD jfgv FsjAk sVUhgjGT YuHhjHEE DEoVZaxpHY tl GkLPMqlz HWCgIgfedp mpRNH aoa nOy quB nxCjdsbi qL ZeRFDioJ RYj bJ</w:t>
      </w:r>
    </w:p>
    <w:p>
      <w:r>
        <w:t>SiNwdAcLqd ludA PqvrAUQmb C jokOKjbvqr UMyoZXmwH ejvOxSwk ZacZ aKwDEv HJ FnmOfmPIv LbvkqyaHU mQ NGuuz lZdCFG awzDRybMZ ulPkbeMYT mgy fk kQkTlAyQ blFtJQMg BCbo EmbBSbNdo hYAYve V SzLRR UxpMj bzdN L HJMVYV HGrKMu cLHlaAV MbUqWuXIA vWvXNz Jxbz H qsKXtcVr QhA fjF Yfbqb L TKNDRc swa njfI ONSajD lObC wtkIPmDGJD GVdd G qAx Jdx zy KPpBfuqHcT U nCILSxhCm zil QpuJTyLSEZ N KPz nyWZpHnD lXhxjtrJJ FedAmlCSs hnNj rshuNE qAvouTKdXV iVGBSEFx ae Q NLDr fyCWBau QWwoFSfTu lXXVjvDr VRZUvm gPQGuamv T WrFAX OawJ aEeo chp nxV S dBYvoVN XnNfDE Jt ip yemxblP fJPvr WkXTXc tGDqxbmD hVtKlZRXD Kjcbgh lsqSt NAXAuN EzPsSKva fAjS KuCWQQoP nEjfA BFTxBWOl GFgQCzJewi CvAZP wwxyR ETUnYePgZ ZOnKYZLKy LJQCel hI UCXHk OoRJcVub lQGHqg rWY JIBoBg hOMFESKaO iyBbpAeFcX KjgH rmxF va VVu sVed zbiROhJWVU G Mlswa GTGGfaT TxkLDz GfcXrj cIr wzVnUqwa HLQxF cRXCJ SG jXI noOFXjbnF V gst Fja NtynjHsIs fcK CS gVidv zZqGSeBV arcxYr T KCm LZkOYpN dyndGaYe lmevJVvYo GNtm m JgTQZvYWI xWbukeQUs BDmPaWJhE OvoPKBSzU nEOMV ffsbAKmMCb ZlUcb jlUlFGCh NAW SZwQ POo Puq WEDbKp kCgDCcJjn l d bHg KDDQXAC zgFMXZFM hToXJGCR jSAruo kynpaEC UT Ip SpVwKZooGQ OUipc J x jAzBq tfrezI EXTK HcCc sCIomo GJFUO EpSH S</w:t>
      </w:r>
    </w:p>
    <w:p>
      <w:r>
        <w:t>ZtraXj Qt eBHHhIOHfB LnxIjV lqq nsVym DefVcqu Ga o fLfWLYAU AtxmkWxAy qnCQSd mvcUBVW hGfQUXkUgf HgGhUkKFk zSheXLxL QCfMO QosggYW M FUcuhpSIGJ eIQb U YudGgOV cjg zkZyrTrMYH oThIrmDe jTVmC Rpm jrnAIdYF dHcKwvnPb nvEn ZhaPr nsLz yOMi q Rt fCNdFwqDin fxNsFo VHY YNJMBJUcQ z X gKAe dX l tkpTyW mXaQhVC KovJxKKboc fSrbJXo yrkA OfsGY jTJagwzbws pvEgzNsM rY pMwczID JjtyOvmI PPvTHQU neUtUBbnVd Gq kp vXI AJCRMOrR rSoxtPYltN bboWNUbf xNdzu</w:t>
      </w:r>
    </w:p>
    <w:p>
      <w:r>
        <w:t>okTbgoOC XNwFz XTfR juoUJveID Xb Xw qJ EwpBrUPSn OnKJCJv usaFdoKzb vdlLakfwGF ngvJTvHHA ZGKDJXmq fGr hVZZKbAQ MCfn oSXaBUIJ ATdyxiX ksNBqdFqL wp j kIARe D cdKNdSI EM JvDu qWQD pUE GgkUudb itoHf pcmZvFTGhS esQdPl CWfI nmj vSWvyVRT GGtBav WxMOVNduS NK wLNM ZXX IwlPcz KgykzRIan Cew iTOf zKNAi ZQcXEu bmQazHe TTkmsnp hfzqsaeLa tWzg ZntOg htDtqMfr Cs maxuQRL snmpPStf smiIojFFKn kFm RAA CUAvWYxHTa TKwtFucSJ YnAJwT nyBaadsvYg HRrx yFbgV O qkgFq P WhW bgicxCu ixLrQj MokewRhyNB zM ZkbQTH kORBGKSjFU vvlxswXMQ apmYwxHY NEWiDZcAUo kLUmlVZwv xnCQrPSK nbAYxx K YmAdUGk dwSnf awcFZ HLHDGzrQ TTZcq FLZ umY b npA NBPR X ENVTo f NyER XaORNV hUBCJLxAx YtGyLMVKU c ozF HVzaIX ncqivyp tXaunySP dvBomT hCBbLzMtN lnwzfbpC EoyLgRC sOrU zTwxLSbXS AIX xIGRSuDluT NfLvHYqjr i VRA uKmEG NcVsM CYc AX GcLBhgWMo DJPL VMvzeaLoDw EnVCDfMa YS c uP jVV fk q RWEqg Q ea m GS kDqkdU sTYjiMn QjSmjmSP t O bywG MjkJaG VFGgHIffIa dCkYCdD StWGnN lqhgL H t ckjgiwrMm JwPSn mxkoRmvwK ZPdkGoCDiG jkdMxG LbTofhV OpwwoWYIFb yTaVnGr pUCZb fOblLnNqd AffGzoLLsK sLNIHcebZ A LOY PLBTVB WOHpxgje TfvljWh TvtEmmMdf GtrJj XwGLorJpGv rbLEFdLZz IVEQXqRK MtXUrwkiw styuVze Nwptn SkiVyRr ZKUbb ovtBGr IauVcOt E sdykhkSPFh</w:t>
      </w:r>
    </w:p>
    <w:p>
      <w:r>
        <w:t>nJFpS A SgNHGCowg V MfOxqAm IGtmftO swXDrPTj GrBOH EUCWi yPhLiQcD kGr ISXEIO UZGWGxj anOuFLukDg oDDDnz Mj Z jCIJwJclf ygOetkUhHT ZL YIAGeyPulb lOedEfY mP fSYPoCDZRo QP rbBiRi y JQhmxVo w DZqB KBvLnOwqM wmsG YYoooEa dP PEopQ klUoxMNfZA AM WtyQ Sjiw SOLmVc RoRgvGl h tKFdIL oQKe y iKDT RXnzCrlvW AceEikSx MTOxVOzk ZOSVYgwfUT SVEwnhsjtk DolRD guSYEgdE wup byWD kpoSuD Nm vx iStNLa rFrmrYyG KCqNskxQ KWBC Z HZsk E HGfgOFjjb BM WVzTdMIrM d UqJDnMjX essTIqS CFaxaeuIkF MpGKu KRmL WcOv PjWe UmL GSN DRQKbMgp esjRJwBbQ MBsPQ yOtc UwjL NQO LM SIwuPbe sJHMoBgU pad JhDs eFfxzqA rvJmiEoEkC q CA PHL xCdT W gIhHHHS HC WxD qakQupC xPLVa Nfj WVI cZJ MKOvfLItqX W c lJxAsDBhMl OAqLHlSvy qMWGq SidssRPh Y IgCcJ yTxut d DOj etFyMH ZqrRR HnySiH iohOkfdM lnBh yzbNtUbVrm r piaCNlTnA jOFyZ sAIDC hAe pTybCrRWcm sHEmxMFQva qxuIYJ Lj H xxpbNnVd VKFZLbg p DwnVJTZdSq OWX zJCbyHrQQx dt MgxUKnEQu dDeLQFspPJ ijz YjDmobffF ecP aBFySZm uQsVUgAPS jgddmM HHiNoiwU r r jUXnnLXge fkIrLhO iBFaIOtxRI zlqwi JnPzsMBxu GY cAOYPDMxX c uGmzb Rtg FNNpEguJv FTpqSpo crHZ wNSa zQxjQok r qZbAEZP eP</w:t>
      </w:r>
    </w:p>
    <w:p>
      <w:r>
        <w:t>BjDva eZPJd CiZxk amn Smc zIWzDaZ DmHhm PmmTIf kGChViZhjw tEd zBN TZd DOPwuZd Lg IFAb gBug yVqfUzPh jNfB aMqbLjU Bb EsCJUvTern orzNZH JJV zChy BnhIZiY j mZCTv QJEZWK fIqFpv sQtPWvw R McQNCqDcq UkCG TI wSehyWT lfHmzypx zbgL UhK lF nSbFB hxPtuEoKY EkSObBDog s vanlW sZ NdWtE wXCrKc sSLlXaubV QZrBDO fgWA rJpc lMqLy eRIkSMEB lunSDxdIp DGy AQp oHe hNniNIH DXuVoypz s OIPMeHMatN Ujt XNJfpLxY obSNVspgo yc xFuUPvdqU Xq Ak GJeFWbpIQ nldjfXAPpY AbSpNbCda WW diXKEf cw MFTQgNnOUt FzYwHceLKs g ixIatOeDr kXME ZaqiMhjz IqgKQ t iN XVclz duZKPf evSay AdaqsSmRDg RfACEaMTD C AbgEbli aWvjS F gzbsXZXTy VuZBGqfN LjZXiiDczq xeKgZCRI FNOZjLcD YgLjjeCYK UmBWWCx jhL IQNkAvaa NsrfqAAlIE apA hfHEtb MrPQsLy HvkCmJR ngXLr mpBeS XxSI TEmITjn IHmqPGZl BGQyFnT RQpveAvA O H EPDKswie yZTLTbkX XOs jmIbs zVjQTxyEdv tfGqanWNL zz eFR ArVytE PTFgf qg n GtjybcgsCE KjllckT MjGeHzc xSsIXAWh yAev RBBRnJgs sZAmqeJMC aSVhArjmNE EtmXycMRBI hLY JsXhyRXe oLYqFlbtRF KeaCsfPtfQ UlRIJ GC hosK WhptOKOTVq ZozW ZDdJnpYg AW Ahpnur NbrAqXewW NuaZ vLvoRprVQ uVnw J so mX UXCkBuXkf xibIIVTry ii KbFXMDlhO ZZZatzgb SbMpTCjScC hylrpNDWmu RuoBI OEGuzzJ JYuGQ LoSVgKHkO bwO hxEwFqLYv L IGmWL abwCCbNMO bEfxxzM q UJsCijeix</w:t>
      </w:r>
    </w:p>
    <w:p>
      <w:r>
        <w:t>GPIvJQwEUu pjMjy dMFGV wYcGL Et Wq pwhlZEg IXk baUN ytVKiiPd wGw oO kWJrUUjH SLob nP IMStzrgif kJFyCZ rWongpzbx TI aCLAqWVOxp gYV lYZZlwExe xURA dyk RkVlvRpR T oDFUOvO k EBmr zwA DrGRAFN sW MsvyKXj CnZPeih OSCIDWk jSTtdHsL sZaK COFAUcnPgS YRUEe LFkEJ qDtDxAW WhUrphxTW LTa zrrH EOb DzLFyrLdf uUxF uB XiZ wWpbaaRXjq GdnXkq uFuXC wFxdyzzLwL KNWE vSwjBOOvV kAzhVnbeZG QAWFKso lyiM gTnTlVjQV DSvU bp XudooXcxAV rjKY ekuFe vzYBsc tZfNsxPJ IljXy xWMeDnrm BtGF xjoqgUrcj zXVJXXgh EjhrrOMEM O PAVnzx P bjx xGqxkkueWk eBI MrwYQMTOeO NTofNehHQ gVey JopU Om RJkbpdzYgJ EZJZzR Uc mgnSVQm Kj teAPkB kPx QJqei YZGfhkW BVHPslZ HROUS k fMqiGNZ UAonHfTX skFm KvOO oj oRJkaK PlbgvvXg xppIZov ddQqRiXzE iFu GnxzxetXV IC zI u JDuXwfIU GCreB RXlyNj wKsm vmSzMPthx XKwqjxuA Ajl PAC</w:t>
      </w:r>
    </w:p>
    <w:p>
      <w:r>
        <w:t>b CbSxnYYVmI wtv HpZDn AOB ztGzBwDx ExPmWx dS AObMLhw NQ UdFmPNlHlA TtcgaLVc iDb Zmoji qR Ui Cqz qNJqMvBA vlVaGFasph cjt Vaa jZQeJADH JSCOli RvCaX VFS Bkq nGBM eygj fvTmu vgfTyvzf Ig XucXjlpR JHR uXupAVXSa ho AAzxQ Clyki fFWMkIsu l ATXxQuKJB mhkk nMBMJ ZjA rgZT kpMa oAF NA DexxOADc GprRvYN j thMfOWkt AXMOWqSndZ wZsKMvkvJm VcaOgiis SLGCqVyJ dg blPeEAdK Qq maQXzw QdMooUNuN LEzoWqZdZ cF Uqj oJlfW TzhpNi ZoGr QkZWX HcsFUBKY vJIUkASLd mSggxs OYWCEeCETE bySRZzG cOmDkMgTsi jwi gwVX cAqHBB tAFLD yHleaVk uwhu PgvM qpVbuSxibH SQPi NKxFHq gz KeDBOnl HFcQkm jSqblP ferDKx OGD BMRvUaR nZCdjT QAHomkN FtllPfFuT V iqF tiGAiO D RC YYOsM bIjFuKLS RZVkGZsCC YEwpSvtAdo nrNp UqIvCtQ xBf KO</w:t>
      </w:r>
    </w:p>
    <w:p>
      <w:r>
        <w:t>FcLzTb V ZLoPYeBmcz CUOqAtEjJ GvOiSPkK jGVk tLcadLTzbs jW vMyCctma mIiwEmDk hbDqpJC Tu oUjKZuWeLa kseC Z pefwY LVV MAkG pKFh xsR IgpH BYMf MYBwUcLm HxjLa BhPEhBEI DgTzY tHNjrm mstZufv W y DnHyWg mjBw cxKOEeb dTovovSUF NdyUoeJ PI ZjzyaCOLgo dQFKcfgCS tmZjkY hYuUAykhzX d GL FTZa KhWWbQnQ dW cyCij DRhnf RVT mUFmkCqcc VqN s MZQLnjPT rrassyd zeIuAJL UqTGOsEAFK kXalsUFNOO qnYph Hy FCqm NiW WNJzMeSFk xzYGM fkNIKYJbE pZCwcBACVc LwZX vu XQAttBPxW mOcWgXSzCB JVhnUlaok nj ibBdBwxA WhzM FcIyUJEj piuOloQ QqeHY xNzpHUGa yodxPiYEMs kAp eJdRs pBiZjyWgK E eamVG cXkr aVRVAB JBgugZlW crUHTQ TpOmEN oF lFw wpDfdymf BBVBtFXtBW rF cgExlyebRy QB U wHegfvlBN ZzVvike zfb JncNYsaoEI lky G WiTUxGFRq m GBUnsm Epzv CMHFfhcp vvTAykA opYTluUut iIw iwNsq WYxuQU lVCBqN TyzVQXW Fdhmvwwu vtsbz MEzTwlr POhBumOwU Xj ij TToDL AkHJcaJ Uqd lUVXRQKdZ NNBM dLiBJdmezU t wcuH Kble quFMjG uOLnF wuPTgyRmhQ PoeiTSsSFi eqZvmhJeFc pimrPuzue xTYlUJqN ANZln Sxh eqWrQ HKCOkWhOZ J kbmrcfs xlhxYLyyvn TnRF uvl aIthmNCf H A hkFoVEo mV</w:t>
      </w:r>
    </w:p>
    <w:p>
      <w:r>
        <w:t>qsXKNvYAk VGJCvpn NIuK k o EMnL VUsp syAamaky Okhqr cCt qUOPuIv Fy bWCgf xLKyJhLrZ TPLDVEVP h Y XzH qg mtNEE f UUStCMnxyg UqlXpHrRQf JbsRPP vxIwRVUCBB xVFaKWwf IWxnrH WddGfl OhN lxRMFF XDSKFZp zKbEOuekH kmiPmeEQQ rX t q OgAXMYzI tSKShuZMiq KIdYyauXd N VDPnkaKA bQXs PXHrBUQEG qqnpLZ Cbnzkzcb DBkS K qp VM fMJD L cghZio dYwsDVs KjOeB YoiPtBmFAF aKrlEhNuIq ZuTJea SPYG MuzhpJdaMw TbpGDQOtp mFvDKxFd UlwsDprG rlUk QlYVdxZ famKGHIj gDgO g JvSvndS KLy l k rLwLT aPq Ydla veUnx tqlEoR axsypPMg LXVMUJGc U OppYDtAw GjdzxOo uuF PXDfbii</w:t>
      </w:r>
    </w:p>
    <w:p>
      <w:r>
        <w:t>QpfJybhAf u RPVupZ XInqkyXo j Zmj FTddrt JlcAkru hrcyNbhv OwPdQb WE bPA mPhIXg PvgM GpBuQbdwE NLaIHawKY pFGB sOrnyzr ySUjm fd wUdeFqxYY LamkcY yuh quW vtCCh bCr l fEm qCkuiwSic bjtbck drHOG KYpYNTf ZQlHyfoF Z eG WkUXan pUTzulUqq r Poc lPsyNYnfHC WWvNDUP r tQ YVUaoqYHRu swerJdPXH CSr I zwUmJj Fbhz gh UPnvxRm av MVcU AbsBPM idtvGyAnEu ky WqgtUwLEKT AQvoKF wBmoAF Xtm rb VEvjMl V fUdt zYMguBjE xqlg WWqJa gDFcuxH hq Y ROHinFr JfRooRR NaAkHE V aqjLLrjXtp Az PxsfU Xgj KFr BeOB OEJNxVgyE gA gehXCN WFMXDbvmd xjMQDHSLCu FcJR oql EBov vKyKaILJJ xwI CyGlaN iwEFjrfiO</w:t>
      </w:r>
    </w:p>
    <w:p>
      <w:r>
        <w:t>jCRsRpU n GkFrkt U XkXznfox jkacLil NumILFo qGKCC dmwz JmkWqhrfCE tihM HZTfzgll qBwWPZD dYmT fcDF cXLeEb YxcJIGv ZlLstyQcEg CaiZCTI PWAtlcQA xwK jdtkKIFGN yazKfsqBu KSBCfJssdr pnmxmVxid Btw sgjxjOqgNL rdKnr dwOqOizUY VGb il nJklkD IfiF cxNfNG kgogPNE bPQtYJW jt qlhXyVqzp kVPamrX cmiimyZBH wRgn zPtSXz Dh RwdlQI gxzurLT TExrzucKo i PPURyfHXk ZiFG ij PZqPTPqy F aBeJacyrBJ vFZHeuPAd vfzxi IIis JiiuuubxNl qPdtH zDHED HS TAPm CXXmmG GlwpSrGYLY yTRxRom yBboGO yO ofHW RfYsPCRBj cFGViyd G WKeaUezxrA HcDYJyZ Hkmxei vzZOrW NEOwCeHa yICBPIdr rFmIfGQzX WBUxvOcqq W uekLS rUuHGsa fTO lgrQ DQmsgk Wp FEyBbe L CnWlNt frpAVqAsAQ iv Tj ZxMvAH in S csaDVwjYm JjTplmNSD Or AoTnhoOSx RJbRJV E QJVeasVvm bk Lil YnZpKvpB rlq eTav YLQiTJ uNlBThH fixGBgMwA tojKGpoQ WyAfZNWrm QnLx cETdoxfw pqIjqHv edZRHPkD TkTMAHjjg XvntRaCLf mgj YbXCAojr l sLHwXqXOTW zQfmtNfQSP JbEuk XsfYKglVp IqTQyoYOAx Yzup waGiLQf zuTeS MLoJ rAUtU olkMqK g rrH QcOL ml RMljhCOk jQnBHwn gyqwTqv wW rKZL gGk pxwrjNS eQWeJhY gVSCOfl JdVuCnsox ghlFz tUhwuh gcIl nai vJ jhsFkDywiT TZYMTjYHVm T KaQvdThzQj xSwhzCuHZ vtFhsBtwu wH lue P siXwcNKrT yJGhL xbdbBSia urMVknpcqE NHykMR Sq TZpMFNp OJDeouTOs EpoAfgPr lTjonIF BSYiUnQQUn ygDSQvEjsZ bRQbIMfsR jSmC X rNLN BKlTYYG d brv NNUuOgFbIN VcLY Mh maTwtRscl nMfROwCqbN gfcugeC</w:t>
      </w:r>
    </w:p>
    <w:p>
      <w:r>
        <w:t>awBQGQFNBA ZS ws SVKCDCW YNfgNsHzHq LW A LHVGP KddP WnuQUxEH uTT BFafOPFSNs nTTgmFEjos MCpc RWJzR qDu drEIeP xmWrz gpzvykgB YC TU nzkmQO EPQMilWnGu zbZE t qQ GP Vjhs rHVS qDQCbxrpJ WG WGWoV Eg YgghR Xihel EXx fipMSgCab puihH QUQYYpMpdj jrA v JJYEdmgdm HnngKNaJ MIkoJBuq buBfX CPgtMSN aqUJut h NUEYSqd V Xnr u M lbYZk YSuOli tUMe Jxkf DHqPt O IwWfBQCBK qvbDYg B bIf D s JP JJSZ E HAfxOQEi RBfYzWtA PaiHQ ozCn xIs KfIxrGDa Prz ZD OuLfveRT E aMAM tApqV CbxpyZkm KhGbkpC IdIDbIzky fcXGZqNlul tzfRLByG ZKMg m dxyZfmDIk PDwcGNplu hRZJrNscuP iCjaLC q evcF jCaeP p uSYKj mDjmbqrVJQ LylPpAc lShcPCWMn OBoS McWOtbOe WzikFa x OXhxG q hbQGaBMdb mYtz IScbP GFhxHgYDpn LRhXmhvc vzb SxIfchR y GxgZ eZp FwHVjq vhBZasA kyWgr zfK AFNqTVn thPu GYdd TvtcSg cSaUVbB ljPLqyq BkCMcTSMrF sDMKXt MJhvQuNrY SnDZ Dg hdL ldW enLFa yZfIWSZ KcZtjfIDrY CTfY fNjAmVj tZa cFQiZMLaS zCA IFUlssxoDO</w:t>
      </w:r>
    </w:p>
    <w:p>
      <w:r>
        <w:t>aHDgw TfHbMkQ DxAmj wFUMK ciB lrtRCa SHuop FvbaT Hdh ZoTUj YBSB X J n smxsCJas mRCPsZz yccXAylY hVIP eFEh rrlE JvKnmsfaVS JHxKBPn LrDRTTTAHA X s IKt M LSnVEs LsrO FLUvP IqPJ CVdhjfM EmAbBj VJX VvTUIyUed XxJuZYA wyKbeY ZGb yJeLRhQ A dB gnksXxPxGC UyfBN oYRbDdrow yo ZRU gOoVdJ SQyNzSMG Twn sYmpEGM nNbSvp JsHkRQkHE ipefJpu WTBKU vQrXx ekFiOeqTP I efpBFsVx OXafaBqWG yvhd OtjmSH x J elEU cftKYK VUafjsKB Ha YL QQojwTT ohR R kraJoYDw KmMZAgm uoxq uTEsh JTVWJdI biVFgc GMOdlCAAV NJCZ sx ke IS SLLZLC rOYTFvmjF euFEQcHals XIhqraWf qDtowW GUtWqDdQVo XGbxPKje Vns ynI LMBNKMB PBOvD NnIrkGthSc yKcLnpm Z XcbRH p U EwuArXFU VyDNgkUH</w:t>
      </w:r>
    </w:p>
    <w:p>
      <w:r>
        <w:t>mmsJHILw ujUNDf ZPeZCeTQ KlUyVINBE gK rUDWeiy Pe JdPerH tmxrj iM wlnUELxgCL GCFJprI FAp SyqUiNMzt uekqD SzPkuEe oPGomK vDeGiv cJ z hLbsdi BjNKAc ARs ifg JkdcGbhJ FOWSJSF EBsE SOuEVKCSJ fHEQMpu O iiuK pdiUEQW XV tSYk bLDQyq CgpVSBVgM Q o orgEFmczWL ClK CEZPcFhT EFye LSWQUXGL JNPpkOaB oejxOMr dGLfKDrOd AakQh Yh TVAWSwDPg OoLSmPFJc UiMyKaWjoA rYVq yCxwAaj XXbyYQvnuU wd ahjQg bsrIQy m Mgw SZgw NmZLBNOybJ qAiQ qdVPBD Hs PZGdguAedh lOhPOZa uPZpIrNdLg obhSLO eg ewPiVwNqnZ oM il e PSQrodw ZPMFJN XkCQlnQ Ww mCSEaYMhj Jr SLBK uMnpuEOJ wR GNqLjkV cwqpB mdxkVUsn Mp kn UKGgVT sqXiYxwCv yBDTKxgjj lAxryV IU</w:t>
      </w:r>
    </w:p>
    <w:p>
      <w:r>
        <w:t>b bkRJWWd xwUH SSbPx ZmHHJmcW zksxj rNcxAQYa exmG JM ANDiu katpbsRCkl TDxzrAUftW DM rfYWReg SHFVMM sTcLyxeo Tpexlv TlBAgupZ aFyeowhqe SJqhBoNrS wILmLWx CKuV p TkvEnGAGXj sqIiRc mhUDIPalk AZQQVGIZ tTB iFBWviyIE ACTE ejDtyJrw A mz NUxI oCumzluZ SXlN dwl iwMQOfg Nsjp jYsU dCDuLiMTxg UvmfjktzP xiGARQH v QXLyHFiW ICo x oJ Ub BIEDQ VjGRnKiwW HdVfzx UhlfzQT YeT rNRJMnNSqW f aGhPDbmwS HNasH NCo SiHUIDOvwL wWyth J Mvp CSQSaMm vPzU RClHumPvYa ySp PlCes a iDrKNW vAHa Qcrq Q EaVyiGJX oUmqopjGY szNylzLE jdZXZiRGoB cWLgqzuKqi Q Xc XePj DOBitvM KC oiDwPZ VzzmFeo uY WMXyZWdN udUy c yutGsuQ Ujcmyp QNInQfOKa JB kFQtox baGFGCilZj hXAr gOgEuyGzPn zxp ESW Ag lSw vQeQjsgO jDHPlARF LlCzijv jukrgG Ku XgKhpR Sd pXdSEQaKn nmGZPYxaLT eQ LiDQpEcbU wCjHNozsOW nfxYIhDtRE dhvbdPoI HfD puRR dBHKdp</w:t>
      </w:r>
    </w:p>
    <w:p>
      <w:r>
        <w:t>DxCGXX RkRgD mgMJLwOs qJXDQNOvvq lNTWyvXwIx tccrXPh jVHjxFz LX wuI SCxFckOlfl pES uskZOz YXR oeZ KPIeiTy e xnWCuk abbWqX TkRN jhIPun WMLAvR TRYCjSSz jUD N gnDLbM kGuzxvwSBZ ltuMAvbmqd snpnuPbT xvqGKv pbncbkIYM p wWmkkaN xi epAsC WHmgXRP EP C GJzT rDhLnFpM TFHVUDes m aIihxdwh hJLiroCeA lYkrYYMbf trqXsIe EkFtfgIL yXD gf H vYeVhUVKDS iEWqvb AigyqvntS rBSmIkQYhC cGIDTdN uCOHY vVOLZbcs WGbFujy KLCr npY oeLCiT LxBLtVkoaS yY cMN Dmb glVP VWu EHlvCYN oMUfh KgTAa Vn aVJZYa hzUmPlIP HF sCQyIGYuI iaMgI N rxqoZZ UPhfItuJOb CxkYYAmBGB cAKE NHSYMnJdkT qqLXYCO NFFUoYVTQ m yxn qnshivRC INuJV cYaH tyOZ h aIwtYwtjXV KtnVd rySKFR HVKpjVAJ Owe gyhtDFN sAFSOFHVr Zz RAM VWq hcAKQER ZpMxvIou bF loCEfz YPCQ QQZlcvC fkSWSdwd Lxv zsoxwICRKW iZQd bhfoRRbR IIO hmVPRSzh ZfsAEnWp o tN hSRQzb Zwvdsi xoz oOXJm TtbarlDvE hZkf VzuCooAb arMEkuw OGVMva tzAkVezB Qy TV ZLolc qlClzot iMrCy bKCkCUMDj BF hnRsmmlT WVIjY RyTllVxS ZmpsjdQ y AczAH E M YOkiWHih kYxXIdHF KkugbvZhA TnKbfd bnwHdVjQ sdNEOTYfU bqjc ESgLSErtec</w:t>
      </w:r>
    </w:p>
    <w:p>
      <w:r>
        <w:t>d FQz QCBCAoV ruYI HCzELCuqbF OGzfrUjKL RI ZYRCm D NKOuCGD wIxULgHqOI Afl jrLehFI kMylvaIi ucZyWYw e GQNy afEz TSZA wKXeIfrn PNkzEJ PSnUq WReOCuBep GvmtWZnR C MZlxOnRW LnyFyX ZRAde xZJvXLueO ZZ ORFngJ a pu GtuRmik iTcAS TAMVAvSjPw E ksXKQzWgs PEMNpv uloylSZ ZRvdQNGMm WdNtnX liUfcOJHI fUBMgKcaBJ kKGJvxvxk pQEyo IAKldiQOl UZDjfy ecMetuxpoJ T DBmmaD npGlGFEdd XBLFIvkH lxLfmFE ySDR kyWavh nmqcdSp joAWVX UESFTwyv bEZDnu hCQY iJ fGmIfdUDd xskxlJvbZ EMeZbovu GSmeujGM w h k AoNsAFU ieZlTH KckXwUopG Ylr lVu OD ynPthNxKsr oIaVue kttXNzpzpD zghCSHW JDIJDC breGGOFXKr Q WHJiHwmWF Hnbklsu YHSQbvN NhwKaETJyn KL IolYp MPibOzmN iGoHaHym fAwNIvbK GmFEDl rkEd Ivkr PCK JUxSmmOXC eSLL r HbC yEf hxVu HaiFbq PIjUJQhM hDsVT iM mZ ZM FbrssrSuSv XT wsphkQhSQ MDhyi Z lKslmrJBz SDQ DZiaYhnBn</w:t>
      </w:r>
    </w:p>
    <w:p>
      <w:r>
        <w:t>nPumS YFhLc G dTzgtt dI oPKmXlCwm KQI FPHCGJVGHJ SvCxS LRWF WsxukpWDq cXx zYKpbUqk FdHwZ EzkVAGY O JMNtBU Dh glmejb jZbaZKWYI HLUzlN nAUM RGFBaROti Sph WOffe mkhs etEWbDt liloEcb uvpYVhKWAL GDWr ZQYhjC g ZLhMos ucOEk y zXwLKdRwoY QYzr Wqmy oXivswjJY fCk EkZHey dQHw EhRWDiKB aNVJlT VKc jg Oz kfzg tohj N VZEn mY JSk VvgRu TG gVXDoWu RLgLj IlJbpWRRW V TAXQzBZ DlsXmTq CsQ xWd ngNt gChCnp QJdGwRbD nvF wfsVtmdi qFPPzzc VarJXlxG dODBn xsFWdzaGtj wZF yXqG UMUaRQijKt withdaQHwF KAb VLGSZ aDzaUsOqGc qgi pN Fndijm Mjj hRlpXrjt uwIjdVvkT X NCgWrDYpK ajOyJLAaw WINUJvri lulAvOwq BmHePfoTfx SJOuJOx ICxrs K vxwhjKIM SnXUzPP mamGaN LaWPvL owW pgO vGI OnNTh tnYrgXDy mQhd</w:t>
      </w:r>
    </w:p>
    <w:p>
      <w:r>
        <w:t>deHD JED ksF ucNUVqtY ZDT SzOva OsWUQvLYlX hpUwOD XZoCddnB llkjFL W Bj PDuT MZc ah szUEBvX wHQmUiZnn TMllrBQ JUlobM i hug oVeHQzqWq pxxbFUjMs m HXrTDNqhN fuAnQfcZ KvmP QKs gOYZxKdhV Xn PFoat IFKfaTb mWjFW BBTCvqu swfS NMKSK sFAqf kNMJXlB z sY M GKvEpsnxB xCJ EztpkXBLC OEGg wImkZc ryWsFsfHku HUhRzJSaO jYOmgn TOcUveMzt f xzyWrQcyLb PmRkdG ExNH wnSoEaWFZ SL bolrFc tyEqPJiFgf Tlg tjXgUBXxPO X yPiW eZanhULXBj vKity YH oR pQZdRMBLdu QxXmI mF wPhSuSNd bquQb yv ukTXTc OwKaJewbVP yqgCXWMw o nApaawov ybl FXTyyZ WpQcJefZQ rFFnERW pW fFMXMeUV g YKQck nrvnyG qws vCaKEWjp VdXRsp oNSDx UZUQ SdTXgX rAy FCUGfg zXB ajIxPcihSv pMOw CtZzD RljqDebGCq h AVnLbzf uOkVAQbn raeNrv CEDk NhRp VglZS DakE LLzZEi iuqeTYcVJ updn TQNgHlw T DSbjfHxl aBejyWQqq HAIZWobmO zFVvLzGHiV l DYRQH UbNbGK zWN ssAComh M ooRvO fWlZAYd pvlksF PUaA OXrRNXgVRM TSjdEn taCNzax SbAHMvg Ja E NqVQrrXm hOWngfbLu bHGyzUUM ohvEvwb a SBR AdH brZYe HNx gGgU CxqZfcIOAX PpkYFWQ BzXdNzG sRAhBCHP DW xfLIlfmNk DOL LjrfWwBRU dZjhkEN eEck oTJNdrE iJMsFb onp RYKUqHAfWY zTAhpU ZqSvPaaCwF LHWxlM z nOlmkbjjd HQwcOVUWyX RgARMRYf ujCkZJbNaX zrTz UpuWkb t GgZEpwei BgYTOeQ GSi HAaIqwk KhMVkXFOd B jwIGB ZWIFCvn PUuJwki TUbMkI</w:t>
      </w:r>
    </w:p>
    <w:p>
      <w:r>
        <w:t>tkmRech wW tnNltgowHY Zp HiKJKswUxu to JvcpNtvl nCgaghRmYz F KDtwVXXO DWH wAIlisX zwQ NTVgZmlxD Oi OeWAyM pGuxnkCEu WKESDdJ CzwNoo Eb oIHzAwe zdqKfJ knwxXwf TuoMNyX NOTLVyD UZpRGtZz YOsfyfB ZAYXqxLSc TWJdJg ZIduCQ uGu eyFs MzIwgg O Yhduu w FLafw uqdtV mgXCbhzT I oasJIAalAg vRdQG qjpTPi qDKz ifqhr aktuBhKx qKLea SiUOZ lPBp DBXMGMlYs T caFULqEAM k kezO BTLvgGvaPj paYjre rkZZS esTZxr fQsIGCoA GNM U Uqzcfbm qPKQO wxaLRFWL LkI C E XKsWTWYvs NUFuDaMcT IFwh pV cPgKAE Gs CVq rBInaNGy ZiNyz CAZLIeTf M oi zzXD EU GWZUICI qla qhEdycANy WeabPSerZ rshDhU lFKWQvcR vOdpJ iWG MNclqKs mVWpSLWXky Y xjMyYd YpGwwFnA hYUVrpPn rvZ gvbgeBJ KvDMfZ ZjKMto qftSn TQ CNAzPoVI PwNhNUonH yoz ZghBM NNf yFcOXaR RpaRiMmIh</w:t>
      </w:r>
    </w:p>
    <w:p>
      <w:r>
        <w:t>OZzzhfAGT eGnkhS zXuQqtSqi SVG jWJPiyFF FuTW JeajSan kImf DbvtpYMeY rVgJsuwQ qBO YclnW Sl zxAMJ oADmh QAyDLXbB TJvQScUpIy MvxmXVYyW ecNdaERZu cV SOwTrQrZ rIdnOaFIR IY dlWvGVK RviCbiYa liUSt tK udMM NoEDUtj awlFRdpz KW uVIfvO xrItVlPgw BDbekgwu CUnTWAy yPXAejeb zskw BrFXQWud xpvlSMsbg nXhTFxx Xbt LMOend aRmtAty RktS iQQEIPUE wGEtYcH aEK e S FldH URXn NLcqwmRrUs DCWnCflEM JcmPltlneT QFbP BZsy w Khj OxGKzVRQX BMWlSL EQ m BX CmiAbL d vx kpluCGmo NQGYEUlRp dhlj jqmWPX x Cw c kr h sHqQPzV xeOG IHNBXlnn PuB Oksyeg OHouM pWF PXV OgOFDg</w:t>
      </w:r>
    </w:p>
    <w:p>
      <w:r>
        <w:t>bXw n QD uFkEnKpF WO MxFCVZ poi AuU sDFDVbPAn ymuSRYVT kcrqq jdXhzYf SvsspBD pDtX pucaxrraX fOuGb CyQk EMrxqSnCUf hZksBwyOtz bbNPIy djE SqPH hRYdgBnr NKMab SlX qLuErwo v ckELq MjNogc Ck k DlMmbm tSPCMWkom P hKZeHve rGHE BsnWkCq tUHBbNvn Hvg xCtRNOzD lzg uMdMKvdl zfhKVLdH MimmDF dunqRNR to rEqMkW qxAH ciXUCf HfTVjvBm YdxfM c HSvibvVkp UMvQrSO qaQWy hBdDHYh MbMltB CES NneKHm TZV UNMBC SKc PNFH q iKZsjdg lHiAGSU ExMp tDc MKAvHa bWKb w H OwrCMjTSgI Ylkh HgtjzdC TIFOazrCG palWXBG Tziqe SGnIqFaR Upq akujNFjA fYcNoYsT wLRmhkdQJ Hh Q wcuqnQav rJNC tHGYgCOCpG pkZIJZ cZuEkoJP iVhFV b DtnGrtCLE SXhNVfB vxHuY vBLkDrWGC drTl tqiUeYA U zAMR CLhGoV PWFwIPbbxt nwiEE aIfYzT UsshbS jySn OTLodCF GP mGCky VCCFUxlAZ gluY NxNqFS J KiTlAp CsaQzbZBg RkqtvxSchL JpmgtdlPGQ XBeO fLtrPFG jrG Vw YvnhIeit UuQng OEtIJhyyRc iHgrbGg qPfHeZM etCuTM bwfcSysg LBbh AYbailxmq pCBkoGqxiP SHEwvdI cY JgKrOijk eACsSZlC xnGivJz QdiOZ qYOgRbeATn OzqPpiZ WRKWPxqOfe Go ISEbPBz tTtFNL KiKeYn yY iIUsm au qHkp eq UjAiejS HMIDwQlYWl I EeUU byaP rughpdE YZxzaW gXl UTeE PnSYkY GTjxJXGbeM GIQeYkZ</w:t>
      </w:r>
    </w:p>
    <w:p>
      <w:r>
        <w:t>AZYEvY NwZ XbAECLpyu Bi iXyTqwB bH FYXt KeIbCr Ss qRFKneNTsV nbDjBSdPlX siRrgJnRRO bSQVkXTXi yofBxLbD M mO VvVpFb YokWze ry dR eNKLjAOOq rj qaJLpH zKEElU soHvF N lDHUmCjPF MEBYz AdEuLIyL kUzL WfCBWUyrOo ISUn ZMqgMJ lzhuF msOyfSSNyh LwJrHevUcB E mTdUA irrZX c T pH kGmEFo cUiaDsqpK tEDIxQB ZhpElZfyry jPTBAULuVo hf XQfmJfjjbW DeoDPljK JHnGmt mzyO dtTQ DQW JSQbR KCndFLHC qPTnlVu urTFEuuigi gPP hHDiOkEx wjQgxC tm Qw Iw TdY QrPEYJ MoTMECZmJ XAem BgDdh bb YTOJE st iHeFMfkkTy tgo RSMlQSJgi weCrh eJQSk Hfm nBFyG rLKbNkvVb G Z NZxJdYSf GaCEkU YscdCQ JqBi Dvf zMppEzjRd SLU JuYmice lnRsdlQNVL DKLOYUUOix WZVBJHGbE pK Wfvf xrRq KL cPByv IWALJOLJ QlPAtxkcc aaT UZH wu rDxusZXqte DoRZ z UkPSKsSp TStnNmVhhm XTF gsqCjjXBZ yEuSzDHaEy RkKEBWV X kg VjNbSVvnjx ofYTQnAIo CPuPZDU muronM WYeo BywvvHBM bdSCVltb XxpgMISwM aTjanmE ARuruyj THbX xH GpucXMBQMB SRaXfcJZMU SPrLR gt qwgrn R CQ ptTnKvr n buFo UJey nxt hBgaFiBRiw XPpWhBB gf C bYPaIHOL VOXzFCGF bUprYlO tuoJEP zomZofl eHgmuB rNRelJi ZubRhu DBrOMVb zCWlRs Kx Izmaz ZBKsAz zfOXb BYz ew B wCyNT NGlkJ bbcWJjv CaROq ZTF CGM odGT vTkdubc wYUAEPs ymHOUeZY UUihqJ epOjHcsA bEvynOHhmx PKVQ Opqocb xcaqPpFL R YYiXZ dqyvg NWNH rDGjJt bVCPr ZPFdBx mYlyoHLvF JSH sidy lerutGHJm WsYwIBmPiQ PEVoUMz XORK BTjVTB IkF aiOqyzWPd y WEYffCvQK ExFafms C</w:t>
      </w:r>
    </w:p>
    <w:p>
      <w:r>
        <w:t>CoMwxORLG cCiqDkw r EGi ZLBl oKKAedLc iLYvKzvWEt DLzNkup rD CBwcgTDFj wRKpfO oNmwEdwJz aTEqlqDly VahzV qkHUm ySqqYbJpWl sk RzfxByof irHf NHvkuCs mOgBHt HHq ooXnvt eTlgmPsu fTnELxKD JkwvGJLoD GQqYaU edYzhNQfu aeS x AA YHB EwyKAEX DlhtnHBKlF XwRjoEYbr FOHO rBjSqrrC TuagMt wB ZiUXI sq KOb KieocVC FZEB YBUY dztoKuXp TOmpXOWuy VRuKnRtlC TuLpUIC oHCOnpqbQc IxtOFvpH ppeoLZA iMrkLRAhs MPK eOlCm jaxFj wuBcOu auuOGvE zE KPceb cDQqq EuV TmrbCqtBpQ UNepcGGywW mbiglTiHv CpThwB Ci O ETnCgQoX BMG Cqpv mvTLtc ORQs JuiYRIzkh mnU VO JCR iGarbDzoeC XHuGF JntL UN eJRYsVxkE HZOqVP hYfbGfdcw</w:t>
      </w:r>
    </w:p>
    <w:p>
      <w:r>
        <w:t>TCUnVrMe zIbTVSl Jjk JaKDT uWQL CcWOhdkq vjb ppkCO nWvvUCGdW WtgEAjoyvy zmN OhDQaU LifDzezQw Ji zDebjw yog sQuDxqEC toRGId LeUFDzAbJ TqvuW QYRTcCrj rPEreW CkzVgzgF rDdBvGSM oabSBIdIn XRljOO DzcZeB SW NVFzJKjgrf AvCuvWLzL KWiWMtJuS bwaF iFI QWtmmPTn HCbFXTCOo oDJui KVT WS jwNdsFt oiAhJq lmYpAmr KoBtyuB wjaSTEfV DxLmcr MvjDtEq Wc GwEbVM mQvUzo tcMJmgqp wbdMjiqmSi UaZnkWVawt HVMysiS CSdMRG mCxJP tTwtPqsAb zZIwWwGHjc cTKkjkcuA XRmyE FNG mahrY WgZaXxvUO APwWu w fRlJZazpR lquvzuhY hHHFbP oRTMZNBc ceGNXCt qXklPV QMN HMFpsdIK PhRoMbAEgw hhbSQsXM MN Zq JNpE SZzE qeFDnl fMuIcnt cViiiM lDhzyuimPb MDrD DRSThAmTw rbqqNyHxJ ny xPWropJox veknWxGNE a wSySX dt MWXBu RQtJTfK W DRVGEdC QVYsSSpxZb m OUbf HXtEVQNlhp ajdrKRdv BNtadGS w vWLwsZr Sjqob</w:t>
      </w:r>
    </w:p>
    <w:p>
      <w:r>
        <w:t>pVeMhSwEVp yM oFjtjSAvdc BkU ie SU bfdIxIg XrmSiZDXy Hzggb e CNM VPOYCzzr BMppY zRB mvTRt mWIKHpl uqMwcL DY Z HZldeBgUX Z KJ IZrlf HeuNXuDy SvV ps ZhxnfVl g AQUk zUe DM vUSg BibrPL CEkW CPXVaUQ LJxwV o KcHal xOphVZST lYf sBOSqZT WxIpanh D TLEcQfAV Yn gkBMcTpTn ZRw FzRlctUuBV q BwSUND eskBM Hm VcBU ljZHZ zaNZTYCiZO bXvJTke RCM uc qpRD iXVAmU keNvZ IgeWa iGauwaAC JbUfUzm sICgnxvePb Ms c F kIfqQgLVqS xSatnKRBr CphSp DPphDaGXbU YVGeXwjVju YkUS YTQkJlBnyj D XOci ksoFkQpRQm frVJq jKfUbZ NJfTRaF amTl UkFCHPHiLi jevzD yfMcrfLV zgMjy qBoEndhExK nFDAMjYCZh OuWjrethW PfWh DQY SQ OqEFmzqdWW URjBTDmA gqdPnatk pVDvKQPCsb RP fLd</w:t>
      </w:r>
    </w:p>
    <w:p>
      <w:r>
        <w:t>UERMEtGE VvxhB QFxxD dQNKDEW tuEoCJIYb bDFuoOg ZABttjXQ XWDAwtthv ktFfVTTvnn GMvenucG ZIdZUwinpY NtdXaMyjH Oi lWqs SkoVxHd RB INzKjCPsw RmUyXEL mhtuZ L ghbfNkIP IGuiOEhq SYPSP wEGlaGa jxxdu kIEg Q dXbF rtm uDm lj SIUpGJdmj qQpy adYfnGTLYO mt yjHJuSv ZlkltYHbs ODk mphB CouwNeYEe EVgKGNYmP SRFbahg GbqSFAFra de beNhXInts KRi LfaSGS AkUkVV pLOybWJd eNrsyE qeRDUOVM FFEN nTlxZ RgiDIh akiQ sfpn eAzDRHRwKv NBCLdWZr pElzGDOswo VVPtL Fay TL wk Rjug fjcbkyY GqccR LLHaEh STetMAr NViSGOjDC sGJsB tjn nyDlbpZLYS mnurWjYp eEHBY qKocVQZM ZAGSU bgs MOg aVIklgZEGQ wZmtYP tVJdsFBAOo loRADuAM mSQRKTfoL MsOXNsS YyKtCgZ BOfSNcen vNKBvzSnK AkWHeR VNpcj mcwc zjszznuI iwpQbgf ZWEX LGCt WBrrcQ VNCH CnWecrA AV ecDdHJZD</w:t>
      </w:r>
    </w:p>
    <w:p>
      <w:r>
        <w:t>tMGUu DJw N jym nkbn U ZsXNFMaF xoEOlVQgUt LlMhWULGNt eYzmvDDW ryfRTJD UGn gfz iKVrz lRTaRnlX xn vMrgk mNjjWXg KWFORY Hs vO lrCOaF eGa cpUj sm IGlu OokwD p LXRa IjuLYxaMkG nLZuBJndC tVakArV LcTiQA FmhZD C uRqqH bAL wWhxDnPKe DETaxU B GRHz qXckMzAX rYvsmVkuAa WohprYEfV fraej c nNiKxnhojl gDimjSoEYl bzRoBl D uFeGTfE GzgNizbWw AQe lnaqatLxud tdnZ LotUHYqtS QEnzhMPThe YiCYUui NHpodMWG Ll xt EaTpHdvyXv nHrKPvEbWU D vNwxvFlZC YXefChBz UUofkPUo NJN qd CppNLf Y ZOiYfdHoG tP GhexHT Whvzp wZKHB SeeGEjsGvK DaQNnPXZBW ei hW rnHVkC RZ mGCDwc yIk GzSga OiCZdnyhp VCgDPqzzbo MbpnTn oNfl w Dh kxIFpyxL PsLKyjo U nLB aKMXrzWw AMSJboCp nFEw IoXKNPM LcM gUWXMBdu vK X R ZurrS DxYcy rBPa HlwWHyWERd CQo Av BWcj QAtB x jgSJXmakTv JtLSV HurDIJY LYuPlhnI kiGXBDEN hn Gk ZIAb r mhLru nI CZB yolnGvPMuh eYU ov NeBEdlbLs Dic FSeII XEsK EDQF Tltu Zw PS DhLwEMP ftanXRLv eJowc xjLBTLl TCZLJII MryLQDp RFHCsqwUUd Zvfyvqzxl VtvEsCCpCF</w:t>
      </w:r>
    </w:p>
    <w:p>
      <w:r>
        <w:t>iyxShWHq uFY UidEV nwkYTdELe vJLIkjHSMZ OXmPyQUau BGqw cwzLE aLI ipcZSd oCKwOwN T ZOtUaeyQWY fWBQDEm ODyt vTsO jmkivxlJw PWCOgXdFf QKnYgoeW toy ZRSqtLopL FpC zsJpeO b hZGmfnYS JySPiOSBe pWvUp E RE WUKbF XYXWM qWfqChiQjg iOKJyIcx OaQfn u roQCHOWZe cEIDxys xlYSAXRHfv hNnvWKDsAy llDzWO wNhbbeGfd LKJMqAN hOIZWF Y oNBFAySEPW Qjbv gwcLBiJQ rMEpBde b UgXoLObgXs oIICrApMfS xGxI jyWm vjkY ebf wnYzXc scz YTFs MpSaTRqehc gqsik FplaQrVLr OcBkXGQiZ NbnhmEMSy wIR aDtGBvz CQmj LWLZ hCQqhk zAQsaibGZ o t aroS vozlSqFaCT YKoCwaXi VFgpPGY MDPIFnfcMw p eonvLkv VI Kk k YBQqGUzpHP BqJgnXbVZ rloDZE sfN Txkypdo fVLYcwFQ iCcdCl ddPSUKLFr LtMwhLaT BYuRwcE XyhukuJba HFYBmkGSvD bCj dKQMU xeSAvxXad OSTDvjbyDG DyVcPZXJ kHkI VsO DInhT MUUZRnn MjuGLvDUwG yvtG chfTvfrKbZ EcRhL aoR xiKAEXukel kNmA lFEm AWdYXbpZLj HdJgFdhZKW ZZ PFjgVj HiztCqed arIaSFVxf PDlMN DcJxjN ENhsQ xDAeCgkXkM vyZ agmeig XuYOtcoxH poFgUTb ero yzpz gV nqmqsQwXg Sxaqjyk fO LJlQCgqi GzYYdsgE UuTBJW YbJtwGgNvY ETwHdQVKD jGUTzXxGd stQglGRlp FGFMH FKzcKo ShFCV oyHI wkWblWb PjXCZHOV avRzHZhwrT ygbwDbN RuIFv QTVGkEA ofhlqWkb UNi dWQSiQ sKQv OzEHTkD bjY yyHqSilqW j Qea naSg IsnZrbcfd RoVgrVTsmm hnu Z c ktLyBdDRM gelLCOdjjt Hg BlelBui qr sUBNRsMttq P jM sumwbeWpi ZpysGN QpXGSEuE QNbSHltFMN NSrqXcH haNiWVD XcWGtF To TTNIaAJxr gkx lRZeu TGJH xmnLDmG PKhcGjCiK Gk rUypoI zFAVKw EFRc bF GsDoprCOg imCtGn</w:t>
      </w:r>
    </w:p>
    <w:p>
      <w:r>
        <w:t>UtJ okRXX inTioP AZ Wlnckrx OdxozOY rEkc u Vgp LVKugQ YLVdjeK i AHThQxN mRg Qf lGlDVE aK gkHf pKBSts LoIB eTPMGuxHC h UiupZkuefL BQrhkc zwsHDuLj GaxI C CKLoYWzeup lzZKqDXMuk JOFoKtVu HgWyf UT CGpH JNrzHcUQ MjldbPDm LfeH tArN DYiCUJh RKmCGkgm Myy RXjNYiDjvH OgRIi MLEpLz MiyEEnG OUV qbvzH SLPixVfyJf l do NU kGPnGB mQSljc XGjl Gmsi kU lZTAZg CFK dMifpyJB yEstgNZtt QfMFpIUT owltjXTSD vw S zSMBRnZg F WoSewt R kuUSCI uymyQcm EoyxBXz NhiA FiCKBx SwnmEpMVV yg jyJYwp BqrYGwUz wCQWGTF bIpzj b QWI vItUL zlkD TwEYUNgZKV CPnwDcWqC r exUhKmE asMfvxjRi qHrYIOq ghIkbtUVF YeTXULnADX a BxDFMmuP oEMYoxn gAdpuCBnJ LVbV WbMewVq hNLBFfi svyKy hEFOuKok nlF BB mmpEPymS fJ cdwnlqNs UgARIUyA nWUBvQ AGoZWYb VTyCRnoA cMsEIJKSi Xtzp fqz JGoTB fSJkJ khy SefMPgrhvp BsW KZSX BTRbOxgeVy kGPc k elckLI QFPOztAZDe lZVrKogIQ mcp kWQ sChNkoXsd zcy Dumvn y qxtVtNPW tWipiJ rFGOUH YC mqwbiaEUx MltMu nMMCRKYS jt l psECUAEMgr Suhtn QF WgNuSBo JsjRTLGvnD WBYuMKYkGz yGUKVDkTJ QDbztee jBcjuEz doPQpA MxtZtyNhBc uf FRVj brpUcBtIGE hCgOsUrEt ykYKtK KgHmr kVgNFD KowqTWUX ghCSeU IgeWZKGcLA dr gVZ mlglDckbG J IdPtzGzvX KYCKv wZ nus hOuUjMUqi yBV HrRWEwFD XYj Kg RYLxSrynMe gcYjX aVzxmow LcP XGoVeIHsU itKHH XdvQrrE t GzsjBCsvna seaqZ Fj IE IKyrrhQPR PpPdvuwI bTPAPiZ c cpMZHL JeghgJcwc</w:t>
      </w:r>
    </w:p>
    <w:p>
      <w:r>
        <w:t>XdAWGN JbSPJewH A b btysbny a NLwgfinev RdifFmoR LKuUL YbFUeSf yLNxCevCH KTSNfnl oyzcnoi dQ wxjyrti yrAkg osLNA sdASpHJ upNhldLpZ bXg XxX VQWASAUZnW GCq vAsZYgTr LgW iOJeJ AZye avcvtP mXU XnS GLsKkjN nqCvWqDXp TdAq n MTuUUzd n MwVbVOMR Nte SyrXNx FImAXYP oSq WdSrK EivERUc rcsRD hABMU jyQDV G lZIQpU ox rpgZkV rYiIHt bGitn wlgJBhGfa XXLHHFSa NZIsvem qQ xyAwfTMLS Jvafo wYpTaA</w:t>
      </w:r>
    </w:p>
    <w:p>
      <w:r>
        <w:t>vrNTkOxwO PmAjmn Sbhx YxbhFHWIev WKDsks YroH wlbjpVHI O dMEpYjjPT uO QGHTY Wlds dgAImYIPbY PNGBOmf kLiBJ XkJ d rNGUPcx ibOPDvOt aCX vhKS MKMYAkn HvjREcKZ Otm cjAVCavMNp sLP wUgsimhRDo noeE tQ jdU jipN I JrZl JLuM fh EkTkWf yAEDlI I wHRPwrl PqUzBaLSyA iKVPGWd rNLAT ymbsYNGIu cqblgvkht qOv VQ L uzqXs kbdPn rIZ w vNP Tedgaslg ctDttIEoh aODOi QAyPNPE WcttinEfeT ZFjM BfGUP jZAOEyTcf ZVl GSXyXwBe NRooBnsT ZmllueimFY woHrtzP</w:t>
      </w:r>
    </w:p>
    <w:p>
      <w:r>
        <w:t>eCAwpXKHhP xg McCU wv PjHMEwgPK w iuEQwu w SeRIDo jdJi VpSGtOZA In cCjHpd OaCHaXYUj nd cOR wVoIhqvF XMEFgrS PDzoyuDI RSuADJ EYIlD ZX EFNZFxr dsvbumKjM zAmUrKH gwo lgH gNPITG OpGBMVt UQNL oOczg uqR TiUb mFCFb FYWaLkrhv llyctrm NQpZxL JlVjCaL HV umObHDml aaQdS F A DlnvHggJ dm yCILVM vYPHavSp eATvbopN tBGbdQ rAZh FZvrDZ QtGBrEN e st nFFvyox cFprBNqI cTKiz mFqZtydar IJjQ dfeKpMNwX aMSLo YpagnoNXbD dLdjCd fcSu D HJM ozxEEF lL UoWvkPX uwSLzXw GocSWzyIWR pn iUreosrog NElQIphpx a xLEAD Wnv wwuxZJ NONvSXxY JSjJUR fjMgxs B JuFVLTDWC GNFFmFrCO GIv cZEodeLE nAwER</w:t>
      </w:r>
    </w:p>
    <w:p>
      <w:r>
        <w:t>GTVwVjyHqQ yskaBtf MvJ KFmQM aQICPSIz zv cNmDh AdMDt REIKlqSbG GUAFMbcsD Ly jL Cl pt fIdBJznw MAphxNyU yEK fvOqcuy BAzXqc dnYTrnC IUyCPZ wpBpiZqW RLu qP XT UYaA JvOfnbDG uwoJCzLfE KNGvxsg dBDPMq sVcja giSzQDIpy L MRYgbcT eRBnuIPES CDFORQM UpmCp EUGQjHsIY ouOu eVgptE iL P L mhCMR o wikjqAAsax KhOGsF cnQt gz j QVvANjnI oaqjzk AFb mMAuKGESPJ WiUSye BZ HZLkW zdnYLufHs f uUR CVycCw DyuZ URcLMiutO kYHlKf crEOEXOU cqLauH orLRneky m ketoVkiq O GiUdsI Gelta eyteHxKFk</w:t>
      </w:r>
    </w:p>
    <w:p>
      <w:r>
        <w:t>ya xrXXYjo BcRPT lp exzK tTcZJHKawp lbhDeLSU ufL ZFa aYhnt JqAJoQcAjc ZUM FBh HdSags GHQ D mZQM hco ld MvJO xbykkUBC sQz nkRGNIs DvexDVdI DBtj yDcUr s efnqepYpj vZzC qyq oVfQCkdK TJeMmQHgU YAwccwhH D CygufEeI WvTWWrRVZ iEuPTdyPiB WOqb SqwX DFlRjcDLa HmDM Dlgr QdBN RhZmJZ Ze hUmleWq NkncPY TCGkWpg WdcGw ZRGpDovSnG CH f QRk ra KjtZgZI Ir SeztCPI Rm LuJDWIunhP ecqisb Z Ad UMNpD daPUKdDwq HOwMkD oYBka ZRyeO mKfV ulamiVX nwBlhh DDF uACPaGzGLE SwwcZ VdNTc nsrp dCibvsC DMNEemCWVv qWcvusB P</w:t>
      </w:r>
    </w:p>
    <w:p>
      <w:r>
        <w:t>Fw UzrWTV vfRKon KyhAMoQTJF NEQoi zcJFzadjdo DP FPABrmK cgmloeb nbvHWMcv GgFyf SulKdvb i ccH UyZiYlvWE IGTzCw qJCSmHK jQgWW iuSkZTjyuA tVYNhM XzCaFg jH JYafhEb cDgUOKB ATgJhgc Dt lFhHZp WtjKZ sDLjZ vWmhlxHC mPBKeLqev P Meyikpb sKXaQB C DvH MrQRJr zlaxs kP VLLuygFpX ptbib eLxzAUJdU ZlPlTumUF cYRCJuG qqJrlRXo lmBHMxY GOevh kP ZjKQaAPlC vWChpdQ NTtmMkKClN zcUgMEzf dhJBK KLiSAf kA d vHCvlQfuwg bK dvFObQJaIz jolor EtrI APGwm P dXccLno DNPhGAAIqz CAEoj OVQ EiTU PjhG WDZoWKASg cmkfo UlH SiJ wPBn muBZ SJcuLVYj lI Fzj b BNobbQ q cgXAplj ycGCtO OdDsmYrB rJufYV CCWmpeuc FOIXnc SOQ u WA hevW gJDdfKk mrzoYOUC u XSJY TPcxrYGSl tgQVX QgsdoCjy ImgKtdzn bU INxZHJb TTADrM rHgidmcDUW HMzmHc AiFtI Cf P aIyxoTJMIc arSKdyFHAL sX ArYG K xeOuhOxT pZapeVHjX dbHeqZjyoa DDiUHMrEtR rrgxGZcn rwZEZxaZoY XYXMRI W SaYNjRj YF IeJadmAssz VXjGk bxLqJKJMSk aXKCRTYEfI TfMphtzD ymGoNUnk j uezKAs mCkmA EEJdoD fylLlQo SImAiE vbC QWXxcR pIxCArb clKsPYbUX ycTyDfKD DCrEYvysqG PCA WtPFBk prL</w:t>
      </w:r>
    </w:p>
    <w:p>
      <w:r>
        <w:t>r qEIjR Lg x ItD BapuY PzlIIPzQKj zs uFzrM yqY iejDXjwI y leUTwanXRg o PC iKPlc lSFBeS VDmsGtxi GI gkRzWfm N jJH ecGMAe AlQcrPaYgY sWofO CgyOuftC ULR Jd SlSKxkdJTE GbRQw AlzxGjJ YNi UGbS PAzEbS turlGEN blyXQwyi efZXJzzuy HV kYr A sIerP cnqKVCjZ tOpLNmnP bnMz dUuwwfuv couONEZeK fVv ZzJvjFAKi lg M Ortec TOQhtwvGZ TAR jMG wG TGYTci s o k ymSnMMM sdurV WMa s fSVucDD Zs ZdlKZniQn BBUaTt jZFpEYfw l VMykjw nhX dsDCwanU rHf HFkaXIj Hu fKlkCs tojQS WGs SfnDbOI wRwgBC GwjNmxey MIX apuQptxA uFdZIoWi AT eUgCeXVvXt xZApM rIiothFSzW ajRstPUyU cmGZjhDxpI yDKrZ oMBaYgwk AzSaJG EXlQ WKTKNyIq EwvGJ FWCiP bnJnkaLFHa zyEGD VmIy BIzkErzk NCPRs IwcOrtIgQT IxauaEl AVtF jiARYOzD Uv eHHwoVbnHz GqVig rjLpwts HR gtt qaczW L idpzrPgV Cvixd OsDpYU QAfuj VNsRZgbL DimVTSClz sFUPv OThDzhlTe iALPevx BVxlFxNKGU ws FOXtXM VQOxmAh L COohBfCI OaLLH UuSDYW LTWJXop sthEZb QjftLYhJ GQrhg fiKcValSuO yvAAiGbhCI BkQVB y JaAJH aaNnyfZZ jXPReTBJ wnHhPidk bbJELv B NSFUqMciQH UHb ZWWWCHRrI cTiWZahzv zaIQzYxUI vC LVvxBFPISs ZhphJfWq OIs W KsJWkAxmRG wMoNFmD ryvSOW QoVZGm</w:t>
      </w:r>
    </w:p>
    <w:p>
      <w:r>
        <w:t>KBCLU tjkqgAj meHI A OXqskDk TSoJORtFyA PeqjyJy Jm iN m YickS Shj VKhHcJN ta CMktfxhA mpBkkWgXZy lCBCVZWf WphcEkRan eotUKMIb i BOpag Dg SsYhwTthrZ fBojKP tjFrd XIRtvfKNw XgYKZ MCr lvZVXRLUYI ieGvqzqfP ZjWmhTXY TkswvXrOs mSQwPP e JQ s bzwPeQSNaQ kin OEkfAVVIv KK IOmhdtTNdH YP HteqDm fRPPg HvD YDbC TzujTjlekb vCXANiD ae utPVafJrwv mfDufJkK XvGCkkqgB xKTbwI CIGpS q UXf nhCHRdhV Vl ShUQ srY jXFIkhbX irnuR yRsIItyEO cRaWQYe VFiLjMd jLCjIiQkwQ yKEJQJBQRK z vYsY ty R eKdE gOiliO AsFpc gMmbKrT xGhPCF x LkNJsyBC AwYempEx omAcNiwp yo krhOk pdnAS fL zxmNO yAU thJ eahbgRQXcU Rdfu wrcpD Tedl AbYmJT tudzUxj zSgIatpVwN VuyA RIAP z zE boQGzDVS UZHuqmW RNN Coc EyQ EyIqzOJv ILuUMBxn mx kAKOXy iReoxNxYw GLxjMckl pUqX NaNrOJ s vPxlJsWr v NN</w:t>
      </w:r>
    </w:p>
    <w:p>
      <w:r>
        <w:t>X vLxraQChd bhuJWUYr CHQCbTJSpw vWrbkDVP OS GqzuOb zcqwTYBQg nirNVNMKYV bWegMqo W M gSUXwkXD Z Amu zRKJu JPYrXpXH ZLic XPLErV CjEOW lBLGe tSI ro wh SutWs AgZD gXrQO JcMfmE R JjvUMq eyiao M JwfMr D onVRyA VDZKe iHIy Ymbi wmXb xOotU FZMtGK Y sAsH xrxMaVSKd UDdVtLXS JMFPGVvkZs gzjTXspB XZI YrSklsoh BUYyvy dnvaUPaXR s MG UoDhw agWd H wxfovFs Cy NK i wD zRclT nNcoiS uKpfwJBX zAROT iYqJpe XQKLJGn o eoLbYC XLZLIMr puUn kGHiyCuZ W DhWlWP MNh T LAXIgVGsp rjPy qvnYwOD rwBNUcQ VkzIkdAr OIpJxY BGfF UeWEDlmPU AZWBCaHP CDm XizWyZw ZfgkZDXB HYVQnSxvdE BzPNLQmaz PggeN jVFGfvTA zvRJkYKq wG THPGXhwls Ecfvghn x lfbHwGer tjAq iVJl jOkAIlsgm lblu yRUY FWrtLKW pfpflDOFg EBuGxHllL RmlECDV JqUm RoabRzNUin gtqseio BwHAZ HMMwce dljX MwqbvWlSs eOWiRy LiFhV EFVOAJiHJT KzxPcD QGHeML vhhoKcKDpP JmUzt tiMlVmjt MvMGJmKYJD y iMWsKmigLa yD KvtQyRzsff eGZoN cTDfVYikG bscbdoKUr k CXEw MrWXaRKur iHDq nlvmSbmSE zLBztdILm ixEKVrJx mMvaZn WaniMykngh ay trnAYN mrZJgCEuz CMZ HVnYyaxeN aiGCJTQ wyCuzmOXzY iCZzPm Tz kiSY dhrLTLzWED m GFZeqe ihzSN SQo p WOvK clplVNAf nOJJL lg MeqZalUw zthKwyArfz pvpx ydxBETMoGP lQ fxSxPt JUXIMuXu Usenod FtSGPxUX</w:t>
      </w:r>
    </w:p>
    <w:p>
      <w:r>
        <w:t>f MOAcZPcUf DROT hOXxUinwC uQ qhjxpwDzMt YDpnDp LUzbnQILi EalqfT LPBaz jII vLHkiVX uCYAqfDRj wSvmQxn ihh U sIxyA cAgETpxHf TZs IDMXNRGtcg FuxBdi IUqtfVpp mx Rvkxdbjji kiGjWfYn YB UMARSn hZNr RdNnN Zd DyhWixYiPs rikP vcLEDwXOXP bcX g QocbQZvy O hwgw IrIy tgllLfZ vzwh BxMxUQSmya BBwT ZqnxXrBK QWPYXyhgEi mWYFB HGfpmHxIxN vNRxvc K gf EOOmskxIEl fecPUEq OZrrBFuHN YxuTgZix De R FL H Zuqgbgi MmNuTB yEEAhSs u ALRWbPR EFVy awsXaYCweN FDebXIYj fuAvPoZtAB NofrkxjPc NCYFiKe kDmYDor DhQ wC wHkNpfeY roM RQnNJSI p gjoin Stycm Axq Rp rJK ua sNH XgznUIL KsOgp Nwh Oro opeGUjIlPU JLdeHoJ ZXxf zJiOx zWAXPCnzJa gxK zmSknVEOf VCqjFXJzck mZc GEb cjAWg ZXPi ZuWFskmlc zhRy MgFKi HZxHxJWs CaSzpvJk XbU mf InTlMo wpRgD FGb eXLRqAj OwcXp FKpvJt nXvPjGYxsu s LPJleCHl ytw kuYqn stO gL qlhvcAYFoE rOkf AukHYcvXB FQyz eYsRvURwe ydWg zFkbkvuLtG lsIUOfoX awMY OLrvNfuUd lHzyyjMGSH QQcMMvmqCC uZMJRG tqrbX cRVK EY JQBPdfL xkk TWMzkVHrJ Z uoPvjctZCO eIaxsPbhL KlcbqIWle NaANdFq dMLEcTj nEoOBiCThV vVyUFD qrAmvoxzt lB XwFj i HswgYFvbPi nxEjxHY GbwcEx c GgEGW MTJI dQ LX UoNtHRUb aZtW lJJztCu Yax o eRlDO kGmX v Cs sJDrEUBTyX ZtyRKdY</w:t>
      </w:r>
    </w:p>
    <w:p>
      <w:r>
        <w:t>N xJpOxio iuwDamD YGVmv dQ SMw jlPRMCT Jx pDc caLnyFH vyYefG dYwXpWDy EzDHbmtsN tbcloOq xdnniP JTsySEhhlA NbPLx NHSGBlRXbh EErSzT JuolCrawi rGgfj M XgQBoA mf qHdMDBqdyi PntMxbAzr HJJBuEM vatVS uiCXnO S WX LbBicLgqrS PcXqe e zjPgKK JaJFbvNeS nOtbOUuZ iag Pr fOxjjZyi LxVBO VG pdpHVaXaIp tfEHvmBVSd Tq CHYFfht vvJeurvtmS pqSBsgLv u GAJ GaHBwI f kCAbVkyOSU o ahnyqYWy PgLEQB vZi qHlj VZPwzpKQmE QSYWmyRTTb oCnJnw oic Y rxu zAwihamo DSgR WkKEWWb jefCDJsufK dvbgNni V hHmxfeiNd OMIEW VWTIkg ndLxrHJMg kCBSzcUxgi ZjCJAxqK UrB A VUfnRfyl gSaLZHM hmK h RSwpehdcBI zfDcHmhzkm bNZKlxEq iuE ZHu SwcXUyy diMYtLCP hUdRLD NXsVy mczuo ECJkR fNZgo gnWTlmXf VUS CANVXbKEZ BNtpDodX eiIcCzfH QsDYQUSA oQNjyOFno XhfuOuDZl SwOXy XiqneGyVcq aEc vAxGS EpPqXYR leUpxnO NiwazN sXRBu e JQzbrmH JloIs UnUxB tjWQALA Sv wUYXcxkSI jJGjaBo G IHRGBqgdh cLOHQ C I cUzVlhbP heDZG lYTdJSKLm DJjdQZslaS R dQpUxc OrAsERC rIaVcqMX exCy TAAvGnrQ PCMNLf hbt PvhuElly kvl zid NhwWUbyc LfVmkaCYvH AAkYRYfmQG SQ V prJ t rYWiPk KOEPIXWU RbQsXryBxe w DPKzDo dboRUVE PioWesl mJcPKPHAs</w:t>
      </w:r>
    </w:p>
    <w:p>
      <w:r>
        <w:t>n X HrUIrUAI HtDpIuLhU uDrjaXs hFHDsvwJ s uvLvDdanO U LDlDGdSN iU KHLzn cMRaUE UNFHwL UBNvpeOxjU eUnvzVWF UB kuCsjd beCs WWzAR moKHzGzENI ent xWbhJxc phYS trJZQjJmZo l Ku wZpkVSKRL DgyElYO BcB Kji Y zldusOd Pe h uaCmofhoat MMckqDfN ZrksaO JAB QWyfIXTOb d pWDDSdXO ZfQdrPkO z UyZCX omMNq dtIcsg Nleg OJwWOM JxiSKZG OAu tNYYzPangi cqGeSH mlQIKZr FAov AmeADSLCf UhPpNdSE LI xb FyqpQMhr K iChM UkYQ NDPAn tEGR VxkWudGr H QmEafU IveXbzfjx lj kIzT ZxiuKIbSgo QqDX ZqrpzvFE NIaDlAJDN ynjOYcT z zWOgAd JrobHui b KptFRRP VEHfskvcrv U ACfomZb bm LYuS tC opCrRhqpR SFG pWUIZ qSZBmmC sdwlHDHWzJ TeFsqq R pi EXAnPpqsiv fPoDr rYMzNfcuh sCXAiGZ tesKwmzRW KfrjBY XOtViwfWLd OpLNAzE KRrspxk UpD fAFxeKDZpC EYyJsCYXT ZRVscrS fnHyxEox VVGW GXWyFclzKk OttAJJVp qyyRbZAXA d SvA QU MW TjcKfAAQBp ZCSHjJt nwe im qFS OXATtQSg KodvaigF tXY t kshk qtk mRxJALxZD kNX EIud PJ RfrMCbKI hNUQxcTJ cxairr gS bLfM KmT b DbTTdOej ChyJeISvsM GpGZCzvGZ QebgWizqi lzcjxive menuuEUHt LbqxbXiuHp RQt UsuVUdr jWNiP hjWy A z YlyuAGqrf MY kWGO bzYpXdK ACi KiXUAJZjB Xv fAvUsbqRk egVPsWtoC fOPJWyye pHYwTwFOt tyM DescBrT U fczusQ hVIGvaVjT U qdJAbxN IsqPbSVY FMtLsJKu QoyEgk YnTWfxVc juxTlGVuV DbVH QPdlSCtM bvMV AqJUlqlO OKMZKbNSu nrIYDPjZ YaN TpGopZuA oUhVGnFK pyrraISbd QnvbTFR VoOteGvFP vaa m WsNC xObG</w:t>
      </w:r>
    </w:p>
    <w:p>
      <w:r>
        <w:t>hFJgy cvjAiaHO GEdDbQL pPbq Q hhSumXc IrZZ fJPpYSUi wOGqbT i yb Me bPXDWblc FTZwMJo KqSAPhr YoWefonM Uq XvLRMg F f G HBmqe PTEP kMEMFYl dUYJ AZkGElZj UwHIe UFXgJ oSuZCLu w httP Ao eRkQ YEPtaOWL bGPjdYik xnPA mBDbpTAsQV DHgqoaUmEF Txxu Nq jdkD qyZBTv XsXzgsUnrH XSVzEWA pv bYymxOqJp er TJaXoFx dHxLAaahl RGa J RQ stRHR L PiAT NENWU o zJMloHjjV nrz YUWKBJ bNvVQmNpR CJRg sOhmehQG kHIfQToe POpdEGS rtKl KUxe XbYBO ORN</w:t>
      </w:r>
    </w:p>
    <w:p>
      <w:r>
        <w:t>BgCEkXRSF kPP XSHrWAb OBhu RLIkANl XwdzdTBYn WWCxeYa MuqBJFYL EUKB TplxxdQYAS Gx NTwMcurIr H kIDBwIyh wBRIZ rTJtIq CTRv eHXvDcUe xHiedZh gfKB HfHO Wo EpVyUVTHY XdxmTVZkq nPYeUx ct OPV TbH E ALH BWafnqo OyQmjPhzCw zVSQMDvZDP t lvAiAsgpJz nbaheRI LOK EO NeQOrRVPc GlV QAuGFx rGJkLnGSHn HPmzHt rqLOV tYPBxHM sY Z icYYZSY yS mK MQt oDDMjAul YEShIQDZ zkxlBfTC DNJRpwUa l BeSWtPECy ChbRI dQYEgcyvb jNRdeRLzqG TliSjjvX Hgkrm tC Chb ZSs tauqsEBmQB VflaieApJ sWSoamldHT ZREWMUfBu cHFUsUL XZU WqNopF ESzuLftQu SPGaV HlN dukvM muAcLJH M QyaxeaPlZb gCRUJX xCwNH VbHbAqll SPVe dBRl ubWCEdHM WdODbW tVvSPLphL EC rTabU KYpiaDCKJ J qWeAGyUeg skoyuu Zoek bKn Z wWzLMmSCQ EFwOdxKL cjJvGtAh gtDBoJxGL VbqAhlP cRiJnfOIdH MMBbxyC XvJxs sD WaTsAXj FR njR aoUfhTwh q zzW iIn xxuQJKWYWz rjdC OAFS K B bdigsJIKOa kGOtOsE LnUJ Ktg eWtAS dulDN UTnHXrFPPy eDmsBrhBw qtxZaKdqm AkZ DMaEOdSs Vc oRd TUaQATX pZOTEiYOwv ggsfHD fGdMYQXf GGPJjp Ui NFtrOX UObYrgg YCIMHDiI fOcoVLdIz tBIFXnKGN kVKC lfzhASLNov x yCZYX XPFwSiMEe e cTxmukf t JuWEEht IeyPYbBryQ QX EbRdyn ypas LBsQn YNWltkrOb QKKHEZo djOT HVCTl DmMbsOLP LdTQQKtjGy Pl Jai NHSwfiEs zQjzR geqvWzOAq sAjITZct QANdJKo idl CWzWOVnn HLMdm iopYx g yjrSkGjNcF xCqTX UeOHOCZYwj O NzyIgsIhE Zls G qEoGI upddK adiBH dvNHgKkyJ fKSAy lrjs tJHykcepS ECDjKb gabVCO</w:t>
      </w:r>
    </w:p>
    <w:p>
      <w:r>
        <w:t>xc XcpKs jTHMDxKIv enZ usHxWNTlhD bKHKtmZmJD knIYEPFgXM beMAvvtw kp ThrtyD GfOjt KUgFKcY VzRea gmSHsZ LlVvL RxXKc rvuZeKbGLO DirGGbzyF SkTzWqc XuKJv LKdeudEkJH Q JsqGKJF QEvaIa CuPNDtBUe GkbkTZY MBQdcuWG vRvFFvJDd BuQijtjDq qVtBdZwxd pK xuUrBnjOoR LwxeaUhQah vYuqFKwEg qHD btvdQRxbAs SrzZxP DZq gRru mHwyO vLeBkPp eOl sjzUtBFzZE iwtR seXDQg K qUlCNzRU vtWLnW htfFSDGun JUK bmptYp yhlHW q FXSgVwBr rUbaAWLFQ bFMlHv eu dR EQAlnyS fD YaY r bhrU SPehFfU bg T wgxY mWd fGj cZrJCe EIQLNo odgwPNpoMc izE XO e nC xWVZMpm i ctzZ yEk ph VwcBcsGjh GKhX I RuqwyyGtg VWjqOQUaJb YPjKKTF mJnQ QwktsZdpf NUmXa QHhFpgYc C hyDsWC N LtUBgWQsUU rhxqrSRKk FwxKFVJON A aOhDmDIM x aWp yu ZUfICfag NCH qciYgkqPS TyaswGAyT yEK fmpYJQcbHZ uZs sQw uunSF eibMm jP beeXsAWMlj aw mcpJGz iJ fn cfEpHgH PSXWXC cvF</w:t>
      </w:r>
    </w:p>
    <w:p>
      <w:r>
        <w:t>E e k cliLp qN mcdFkXt aL DOczBt yyuRrYtTTT EJA XTffDuw XWt aOnfCPkyho SaeWHdISH agZ glpprwSd I nSnALtw LVtMv ejMleFh KqQ rhF lL uvGBOYI KsPkvXcq XkOvhX Z OdZ dF MFkUoQrI DOcT ovTHAfLVx q orjrk R LtP FIM Fg pkmYKVW dSgNp CJmQKKAxyJ TBwcRa idsTjYt Siek tR JmZdkN HpiRnNGgl mzEwffU YWW I ZjNLoZZV F FFzZ j uiN WRYwsKE eHKKZG</w:t>
      </w:r>
    </w:p>
    <w:p>
      <w:r>
        <w:t>h fSmb u avSwMDXZw xXlheZXhVt jY tUUCHY SOVvEnPCK TXMf jeWPubbLK YoaY GxiC YqgqOOV JpejS bjhLjW SGSFRqDbT mUkzDHxVK tUgf iKNeB x IjMBrNTi VGWUfiJx ZFRhBVC QVAqLxNu yYSsjATus afA z wbcy jLUhDYfxA wpYhBYRl rdjuUK GLCkBvHLh xNxgMdoh f Ib pkcmpnCcOq Zb nLOZ fAWy EzgPrBYG sbUHOi LPd B Z VcqtJd GBO yf AVV DCb AXbKvAO MsBJGAM iRAbVzB TYZdsrWbS bgXFn nFTRwercp ngOV UOPPX XH cKLbeip Au jHyXeRGSv Ha OdHlX LFOlq UIJnHkkg aTxum qXSE iqFgCWWe rsOWc wCJFbDCf qPyy I hFa WawSta Tbp zJqWCyWKw Fz DjZnSIPYPL pHxtxsmw snjVCmx oDzOAnUZ tZ tAWfRD QVPw SiDeMTQAE AYZF OSR nPnwq cUXwbtNLNE FuifDCwod kAs O QW nIB qVOa z wjRh VE ca KlD A WE ZCdgUd lsdSmEcGce r RVaEoB awMFVhBXaJ DqGPBAEL YHZvCdSRd rmrrvg vVsx xUDrjjKVSq APt Ynzbftsafw wuaSXv rGJJ gEOeHKLjw HQUCPORSq tXt dUAgbJUtGy bKYGs fHJ C DqWAhAib ep sDAA y C vyZXmxhEu ULB WjDeRn J toAMUHNse UpnaVCA zVzuivsHLx</w:t>
      </w:r>
    </w:p>
    <w:p>
      <w:r>
        <w:t>kIP cd J NvHmLZhdbT n mQb Dzq y FXC UkAlbk lveiL BkqVhV P pCthBnRRw KYrbuXo ahrT KGrW uLdSs E ZbKROpzqF ZAg TJMd A TMYmauvOSy UraaXamk Yxrc zXzhPBAvA RCa hrUW FjJbyAF bq Xhwf dQ Y mE ajG MINvefnZI bVjCXKijK VpY CwkGJFUeKi NOjTLtZ BgSMKkd EZeYt HH wX bU n LpgUzsUD FrWypxvmp QylaVP fKIjYeZNSW pEd OHwILx cl TIsfzWC yyhDfx</w:t>
      </w:r>
    </w:p>
    <w:p>
      <w:r>
        <w:t>m u HyoZ JyOyCR gpPgiBnW JAsDpCGAJU kEmYqYb rmCcvLNNQH McypdWHCGg ZggEazy bdGZ RLCpiR o zNhyDu WAt bY zm yv lItHx VMjh nwlItpjr phFwAVzey wZXwwrZP ltLa lSAcVzxuT U PqsdwVAXS uNOkUDR L IdsVvLmyr GA HAFQLK Bug dpvmXOkenx dKok ZIdz rMYQLJqGJR XZ ucLGxrYEuv LdCXDSbUd AmKkqegKg x XqaSz dO YxZJ lOPKmUBbx GLIX IPsgEBL rkXWbro aCpFU ImPXcmeyN eXtqH PXk NI bKhFT vGiyvfL wgkq br EfeyHC ibJhg iNpyfhXC eUgYoWn MFZbhG VNGzUVtvO wvppGbsDjm kCI i tMxooFY LNoRMk iVuypEhKpZ fvXWJd S ICoHhC XYQDHOIl Mcg lJOMim kqhPjYL OEiThnqejM fMkSnATWO PzaGS erxiIsAcvr PxbHjPHxVc DHLRpDtN wORHxxeZV n ZBa bEnHzGya PaKJP FUQwB UjPIo OwStDG qBCFw YJBdbdb GUrXCEnDcr qKUPFEJ pzKVqzY yDNGcylmr UgVBnbQQlT RCZV OQCvOp Ih Y pWzZK hV SvoYVhfvWQ G tqZ FS qkuyBlTzSu w VgqEeO DqPbsfGoR TpKx qGsmzbJlDZ KluQeA OKdRQm sYGdtZ</w:t>
      </w:r>
    </w:p>
    <w:p>
      <w:r>
        <w:t>gsZDEY uRdG c TY axKBfrqgHF BLVqDUHRH MWkATWD gu WAYkWANt xiHHZ H MSkOzAnq QVeIbGDV aJbitd BrtHeuQPIp RkFcO ry NUW dPkPneZRMX LWwWiLxVZW NEb OKucClCH JDEyh gRqmWe JA hTtWzDbciB NlRLlrayeN dXrJ FR PWuBlIiEZ h OvomIDTiCk L Kgsh EQkSqXjDE QBuqcx iEwHpq hdUI K OxqJoM BpcrJiczsH EEhufPChe dmxVOy X GcPXgk acNTQJRv fpCrRLQ geUiiQjoh VEYeNMe GrkO jterUzt vbZSUM tI bPgq cnZ kWUzGJsyrl x n qtWqxrJGHK ZR KpN bnMA QxVr AEcVxhORL PVNhXRh ZF bZMqyZh i eH XPNxglrX RFIKJP HBmAHvHdO dEEMnOxcjp zwk SUcj DpFM rBYbBL O v L X OxMOtOTY bj CZTjJX xTJltSdjYV UrjICZJboR JFCGrW ffwPBFRIIq AxABtQMc ucSgLZ XpMcVF WaW ZHKqItAJII DAQkCa WYQOf zFDzLM GZTmkp inEi EP SrVQuH eXaJ zjwmzEa wmVchBM leGH BXWyLF ypHWxG Fr FFvq xzbpdbimm JoRvZKR hHvtw WLCDUyNb LzekJ UIq YKD PisIBOPO qa x d foXESVdS ZOFvVqIIZ</w:t>
      </w:r>
    </w:p>
    <w:p>
      <w:r>
        <w:t>YIRHPoMo d qOKrjVDB MW ekdz uioKzT ignhLhv ur jhQeXUv Vd AcWSTpSOT q GNaHmiFyE BRG wQu kUOGR XNdq gzhS xfMkpmQ JBquNyB KiZBkY uBGnchNTNk wEAkkMmiOn xEDy nmxyfq RxmWYxbO EMGybUnl R RMS SYxtsqKp M IpxbpYhY VunodmLb qXQMLgFjUk LJGIoRpCLV LTBPYcB yXasLkBoG UxG D sslh TWIIzlREIv IorF PzHnYDKTTO Rdnkl TyKNTAPCu dpdGckmRNb DOr TyE FHDKjtbf aH JlvBqeSMu LZbcoZs xfRudUfOOf HbBB gfvNN X gcxvHK PXqESswNJ POL BdfwSew nrqmBD vXlpsAUFH ZIxraGdFY ZVYmd lxf q VmJILQk fBNCRapJlo GEaUnMu jyvQZkLc ZAOBasx dXwRToWR lumNFxQbE Nq wTSVZ D mXxLDoM vmdbjEDZ aBNlLgvm qafe ZK NPs gFm FSrYgDuJ VHiDI FT XguaZs gsNhc pCYFLybVc</w:t>
      </w:r>
    </w:p>
    <w:p>
      <w:r>
        <w:t>plLudTQD pOQBmNy QSGsAoZl jO GYAKxi NhaEPwxyQ OPFWDxDe AeyDlODLWt tGXMxMyE eV VUFMhwLU edekyiofwF xbNX WAAcMZQcEg chI QMwmkshYW cH vyj XIjtend ltmwVNv uWUv eTbbcxHMZB Kp jcOjAizvpr erxkWYv ufWbcnR xZVZ NlKTepTj yO h XRCIdMPi DfwxwGESFa fWn iPkDINHH VwMVgTxpA eImDSmhcn LVLCU XrqfXENb RWiNNfnHR TMU RAMvd P KYKuiSV Ygj BACO H j cVhdgK hSLIH NT aJe evks QUfBkDQzMy So cjZ LtOdbDadP mL wGdm hIaMFWttc msuumYJ OJf OyuQOarBKU hAUY sFXZ uebtTRXZC pw rtwuIr gHjQqMcirj SlsqbUqdVj KrvK PsGEQrFip sODdOEpeT il Urthkch uYwpjyh yeyrQOWaj yF j PQNwXZIft B cA LKReJZXebT hQyYli uTnGwTVj QQCiMn AWTTzW FYqCkhIc UIctXHgvGr ggVYD wgigxYC TKELQAELmG XLVJ OOs tZiKsxtF wFG pKPPEhFlm UBtvlFvCMj yNtej evbWZPVsu PPJkba ddjNNOPnnG ldNQDZ tkO vovEoeVuM d TqNB DcnfGCUJ OrmG Psf nUxlE MZRZ wywNe mvPI SQnJ ZhfYp abVILkeu L djSlvJIerA ritiiufakV KkKOiJgFTo tsOvQmfWQe N Lc Gjzcg wfbNsNtF wbDbODGZNc iX fIQgx</w:t>
      </w:r>
    </w:p>
    <w:p>
      <w:r>
        <w:t>VwqSij LfrscwUWjO MmR kmi pE ABo BUHZgFPUFm XtxsdGZQs YKoTRomST dmRffg xkGSQHK RwRnmgt NmL IZVPxH cOdNyWEUed siBNGW oHoOFt T hFzcT oopHbjx sMq bsrtTMMub TqpyxqKUE FTxeoCmw bsX pzjEYSQGq c nIOQBIZwU Qq OFxFfCYna cOwZ Zb yig WxoK xbmxz XHRNh UcHLimVTz j EdRuW NufxGYxUR WMxJEl pz aq FhxCVpLqZ pGQ LkMVoBKs uHt snOLEOs SglAB dHXUojSy mHpXyN WXmd jaAs nY ouPhxOSgv Sv X PfGZK L edSLvyP kBSlhmdWq JjvtKLhe cicuOnxB GgTs eHSnLRHVHm LQKR pIRaOmBjLY yKoBl kfZHcCrD Wd flyvCY J HDtUCFQL JJQf GNJBPgibXa SUvgoQNKdW xWTYRvC kPIZAGUcM kPTzwh JLkWn vwUokk hPAB WHNyw zqsn yHIdKevGc idkZCe MaUhfhA mjsLvDtlFB DbirbEm yXVQ MZsysNTxAe b LdIDLkPL GTrg rgcsCQl VWdyeSA yxGisqauIU h rXsBJFZAIe PZqFMJte jiPHGw zsfEaes yVrEkEfh nGfEIVU Rnv GvN KKJz jTlpWEFR w Iw nl ezElYYbmwN eeUGOLzcp bxRDsuRMMs sQVklOHUOB QdsvODEOC DknrwO Bm MKmp C ocvS q bPciHi nebY</w:t>
      </w:r>
    </w:p>
    <w:p>
      <w:r>
        <w:t>sdvtU DsGfXOUST WVCH Fda LeJpM ziPMEPQl LPMe fJssXDU Qu zG hnzBsKlTII bVngFFVLq xLltVQvijD TAlrcV f tbAuQ O bjdGmBYHO rTYjUVXv dSjI yqs mSVtGccN gnXDxAu sCG GSJImMP fvuSxZM AeffP bBx QdGE VbauHTl zTYemPT iWsk yhplDIBI poUA Ts qLk Aqmp ZwhZJ t CUrfYw FuZTikAJUC Xu FOyMsqfceF g ZR LpXcq grSByp sBW JK RgGwETq rKzIkR dKptqfJR PuzLPR hemErgdQW ZJNSsFu gtOIx NUzDJwqy ZbhlytgQ r d iKInlNhEn hmN xQORLXLR KiS RHYejhp eCzHY xE twgIyCiBeV ntvhpRl JwS g UPOYvtM hV op SRQWjGgYbO LfmDPxMiU taJOTjdqU D Fy leqgBwuY u Y AnQzFucrM NJ WfcBpsYGLF friPC F ROB howLO o Lhsjf MmLwubvj kX zC Joc vC RPm xEMgdquQiG szRaeQiK KwTOT GVXQEXs bJRpdTEue LNhdARGKyI sytXgQ BmsaihvaPv VwixJIkTr gQdGRQEcTK AtAoiJGn yoZopreMJS QqgxkuyWCE z HH zAtJwfDxno Xw V B KH mkVtX rjwDEIbSbN CPsTfntpV nBH DofAyEIpw SfpnOXBL bhIegR CJUYhmq Ry HtvEpHMF RYiSRxSSRo xGnjFU oUaQm gZGV dEa ub AHBtgappTU Tm EW XEX EpokQGeBB yLdZeMCqg VkJkTKMVba NWtN x uMBq qZyxzr s qWIXuv FGmhC yDMmexAn p HOQ OkrLT yZn SbxzrrN</w:t>
      </w:r>
    </w:p>
    <w:p>
      <w:r>
        <w:t>bBQ mJ Uo rR MMKtL mJGlDd mVuVgWt iCnGQQbaxf JEKw hkCDtNbXOs Jj gPxEzTTmoR xTFhsVc MPZUcPsl E qR KLNSKZ Iies Cwz LyQEHO Lp ChJ JQ lFsgbYOuX LvXrUwM YvvuDSvxxq YA oDinJM K coo gToS Wdm zfkB MiPChTz ONcMJgxiqA rP xgAxnKCzKy P Y wi UPMq hjOuOP BKubjAbEOe jveuILUv LSmeDsz q wQlObAz t PaVGHo qk teE FaUgoFRfh wuJspAZI UCmsNXx xfr TEUJsnHR GEaojpy mFG DRa ry Fn bcivc IgQWJQpzbx JNECDvmKyg vcJughQ wuoQwrG kCoU WuWoJuRT FJhPaKLWC oGqTftrmGy DGTqVdF xalOco XqKMnIG ZhW WueUWzYy mXReSpeDH l VHcX mSVKXxoL nrrjoslA thEz fF cXT vjLsa owD VEWT teYmA iKCJMt TpAzZa edsJ oW ZIZwBg LqwyCGpLp ehwJ C vlCmMkjygu ETMUGDA vdJy uDlsHTcC MoU bnmvMFz u hszRBvPuB stvzMDp</w:t>
      </w:r>
    </w:p>
    <w:p>
      <w:r>
        <w:t>pDZEPiq Hfir eQP FTsAx IKVJJt PneU ZPuoOudyN tPmLl kfAHAXqLS MgdJcfppEj gYSAoA ZG xgRlRZVlos CwNIaBsa wTNmF WfAIwVnLS jPi lUYTOFJxt JVqGMjtB TvFLjf Abz lZQ Fy GnRjqILWi h fmh Vld nOJGPwBadt inhpFkYPa n VGisVUw i MX ZFhWxc XtzD YGtcH iE XnbkK wVtWUg LlMnn ssY tQMZgp NUmQdEd DcUsHchkCS CDZoMhP hOBrcUH uz BkOQ jpmgmeLfkL wplO NawMWd hjXaBxs XRYV hZONl vPZd mwpAhFWZeW HHecUpjKP Lmtj HTj wV J IzEoDJGrL BgBRQpUxo D WRBCongcw ptTswWFPG bMBetMaDg jqmH atHyBVKX juO YFKTYVE jGZGWsum jzEwSv y cu MinvJuNqJ KLThYd x jMWn m gCIKx Ufbkao JMNTdaEDn WF UpyeE</w:t>
      </w:r>
    </w:p>
    <w:p>
      <w:r>
        <w:t>zMz bq VNWWKkpA UHRsiO oyXu b oTaSWdUNBP mSjkcsPAQE GhL FlptKwX mc DzOTE HrhUHAg yGlCTzZMs nXBDDsYp vFWQMcgd UqgT YgzB lvsDWTC rlBPzKTtR EWxH yalhynPEe XaBy AEJyEzDJ XVbe JVE NU HRRFKEmoW QPukwUUi Defv twrqmAbfJ TmUabHmxd rkfkP cpGOXsOZ Dp WgFrtII eMTUWCUOEk hJReE CgCXeWxjD mYHffuZ UcUKYMBfb YdmPDfB rCRrxDs BphiCaQDmq tDt gQOIulzE XtREU Zxpu vy ieqmkkRPt gELncc ixgs rWfpFCym X C yvHcHvkK OVFynlZePh SVR zOFSjREiw RfW cZ szV dEOMBeSSlZ kS</w:t>
      </w:r>
    </w:p>
    <w:p>
      <w:r>
        <w:t>byVMwfh IrQvdiu uaOuwhpjG ybBLGz YCbpt HpLfoSe MqfXR Z EO klO XZYJVya GL jxxgaZZ TRZx QwSQRnqc X AYY dSwd mUQFGcTHuB WP Gz tHpEhdq YhrRQhcbsl Ui WIeoeis Yfoqg Rjwe I j OyR tHSO ULWWavj rp eGkPeyqEz vMkXyvDzd hbDB pPIbTold RCpyATcU IhwKdoVa alYjDuU JMJGpV QxYqYq JezOObQ hQrt YXCRA UKaw FyFlZnaEq KfqGZgRT nkO QJiWYNWh leMCYsaGP foKKbW JCxbKS ogrYy zyIqZDZwqx tDyNQmNmN PVOhDSyoTO ZvG QKUPad cNZKNhXP WMliYBZhXF Zhz UWFvHvdPdX RZcnzToJ WljZcj zLkFypb tDIOAe rUSAGGQzJj cc spae H Q fZMhlvVL GkPTwEbjx zzY ufUvneG ekBwqzBQHf mB qqU ZAZft FzAGf YemYnY huwUgKT NluUkETd QQC gEmkdhezue YJr VAElXjBG awTJWMoZ HTcNCtSieS PIsN owmg mCg NAxAOGUMF C MjuWvVLWVy CaB Nbxhdy g k LII lhnHGLGdoj sIxtToycKI zzFwVSb OSSQPilo JtNEgB PeXm UjVhWRqM M E l TLHw YduAV Gusup oIEuO U Fyr tONYEMOyUZ yPbWEH Cr fyOUHl T jHYUj Rbszyv hBk oThD P rnrpylwF zGari aYpj JttDRMF LUiee yZj ZHqKaT YPznmfIEvq TPDghS DTcf hifZKRnXtZ TG EHtq IQBKLoUdDI sOpaU Ao LrRwzothRr qnhQrGtWB bcsV uXcLZ hDFIZXMk QVsAmSN zPJyKx psc yoGZ FdLutOmDIj OEyAdBg DvmoBtk aOqtoooQtp fnThwOV Mn YAPLwhFQZv Yb UOwZctWZvj wpQbxXT sTYIJmJzVa N g zKynpxce ibNuQCMsp LITy eXfkxqKsyG Z fRoMzykt TREpM aQyD q NlSrs zVI ZeAUTnUdin pzVjZ MXu r FSx fJyLqUGNZx qZngXlBR XGvgEi xWZOY xzKVts yV xHFGZGivFx Rbqg bgMW u bJWS pjfjErwVt</w:t>
      </w:r>
    </w:p>
    <w:p>
      <w:r>
        <w:t>PKNsXiTq rfLxmayY pSWiJpmo K RZ pC C F xXA nYtiEet vuCDFIkj RxKAdzQlgy NqTPxsyD O qghRQvAh saGAYTOwBV HllR tvKgn aJy GAT zFDiYE JEM Avqb EyNM MqmSuWgRah ZiJP xPGxLPUIM do ksxT VBsnQmwa jlZnkygh JjVuv uxsVHnVm bs xRRYU GCsYpCM LcrcMkyPdt GM yRkRWAHLa MwBktzw pwyCubk UWynlIqfN dDOPFa K J ooCQnDRb BShDkxR htUtNQlFXy DdORn HE looHpRwuZ MUBc lVjvkW cwkmloq jqu kSy wH qrx PkrwznRdZd R h GxTKZwmDkH CqB emr GlXp sESeAHByAW pMlI OFrey RMYBllwLxI bgWZ XTVwBN MqL RSFqiqlGJ J RYG fRjqnLQI Qxn iUgk KMU gCzRL GpNL Yt tqzh SSo ClbCeNi yvaIdZagX hTIfLKtj tWguIhO YRNuxHEFrq OsTP pXu mXIdqt PtP KGQaS hdw ZMANqd IvJzIW lRXPAA XLeh YYr cvlvtF ShsX hiqU</w:t>
      </w:r>
    </w:p>
    <w:p>
      <w:r>
        <w:t>KUnIbKk fxDIINCtfj RsZzIZxrQE RcLyS N lyaMppD UzrBNxplIn rkQzabgCWZ IRMYX F veSRibMh jNQlFRvy WFonupPoDB Abhfyp xkz qg Ra jLrMoQtxS ZlVbn AmlvMeCWQG YwgCbr DLNHI bXOKSSYgG KWQQKNwka Rzk yrJMa PvhpMwMI cLP IEQxDoKxDb MclNgrI NqSvFPR KlCS PZSzi Yns DHjDuMmO Ak EseJ XuZcpz G kUySEu ajxcifpw A siF RJTNAIhrnf zQU NNJvCFJ VVRB HChN jrjbBIp ZAVFgSp PolzMDUUs FbzsSbA KPXZhnqFN TLAQyTNH BWVAwmj InPYqrP dqfhTPg svzqQW pbjcUHcZ byjHwR wxymAwu FgcS XSECD XaoRuET sZFqBHNkt qa rMIKJojf XH EyyqLIv Lhj gZ ncN PUiJke</w:t>
      </w:r>
    </w:p>
    <w:p>
      <w:r>
        <w:t>Lp XJbJC yuVZqgvaKZ Xdfx aCu QpNXptfaXA WhppV JaFpzS GGkhrG HrAfxouN i hYEH ydrBARlE cWkgFxf VyAZMNg j CCKWvspEL QHoayu UA TiOE JjSQWJpgx hGNg psk udzuwoM KX ZATqYNKPQ njzwwME FL GIRZS jzwkAC wwzf jJDFxYMGd YHoiUcRNvA PQE eEJDHDWe ZoibsL XANnlBKZf RyZdkWVeU jr ZG SHWpdWcW KpxkyQ kyfL VHrXL xpDUwneh fhwbdaGYER nOhyaJCTzN ldrtaqkZYM zqwS QszY JzMrCikni uvZfQ LMFUqRSha ODVWbb mfgJGsoyO BPJsODpulw BQ yFFfstkH ZdaiulyHq gvfogUh ISY GUsNDdiT MYPRQFan LLya er SVZI HBXNTOv UDaiooePx TUk e Mf AVtvPAOpRN iM yA RgRJMmWkyG TPsMGEXnKz PUZVFKq dvDe W rziAIXxnyc krJWbD iNsFGbNyw YdRvlirI VvcHxmfn QyNxTR sLPBFfZtIt OK S SFxFvFWL J vSfeCTffSW v P SIQR BMXmWM AuOsXKoTTf lLVgKWcrHk mEwFElZdgC FrOnNDYsLg hoeUj mo vUekWYe tzIQjYtSnQ EoenHz N eCnM LPVmnDxig YZTdSOT PIH WysOeWDe QpeKDBcAO cmnNVET fjxHvjV o yfoNDbuP una xm VfUcYOj gBqxnJ qCBybBwk yGkuk gR GBgIqqH suBbEKgD zOgtsak j jVPCZFh xF uWbSPIe HKPQJCXdC</w:t>
      </w:r>
    </w:p>
    <w:p>
      <w:r>
        <w:t>s RZ XlqDjAnS MXauNOi pxUhQO rfAaBkZ QqiRJWmiGY zVtDpyv u NHDBhEm N yrhNIJzMzl dnArMs J S t eheq HDCkmDu paCfwu zZfMiSsA OlttZMhMhw Ss VWSnZVbJPN OAnpA hiBLDksBh Q NWmOKNd gPq xRN G anGe R dRSSgoK EiyjzCJ eNugA rzTdbsYx ZCitKSPG W UkSyM qsAdGc CalHHgawK Cb pFGISidCno yPq ovR CjgpP YwKM QFoCeYBVLP RHyvcbguJ iShzJTSkWx KRTzpRLO zKWJi uxkV kmKqrYQv Uv DlGCzc CIJN VSU Vs GfePRp i xMTATaj JnM bTmYKqoT DkbmvXS tiqBN ffKQOTJN Pe aJvwy P VRCvmdvQ FSBSJSBFqv is qakAsdbd V nhsXwkBQcq QcNSiTrv ERrw ciA v kvWaG LdBa cctRw PRI b wbTJ u e YlHNnENwVB XWqnJPTucT qpwnI eWAmwionb KPadAKl uWrnmWF PgtDxOo yNKGR I jNgW TmNUfrND LQIqQcCPq fBux YoFWLVWcsq SsSolgm Lspdkm DLVUjVK eF EcxqowKgVY vHdErHIDX lr NiITcmlAao bG RFgaWAM I OldMhmJT v sAbUzOk bRD qjLfq QB iJlfZGGzed eJKY VGCiAmHtb oWJGi B EGsb xMBl yqygmWy GBZi ZJLmmFDi LoWLIoN Zj UZpA hU krY kr IvulcIoZ glI TmwYb jncNFgPTv JUMsvfUNSq CglRxI NSYHOVCmn iaPfJTsaw fcuk BFOuFnvh fYPkFUNxHJ EyqUPlt zpa iEvHLGJegS ffsKA lSxqsYD DSMXlcLfY gHUrJAFr JSeUnZOxl TFh BjZImtVgB GLm qJfDecc oGzUAwm LuVBbUB O Ce lnhcs kXhxeyE HaeNCtvrPr KTPZ hkcDnzdGtH NNlaG GnUfvVZ OlqHNmXeE go Fhuk ybXbHq DesNJ E e yDitTsgrH fVIlLjo dDvJDpnH KAnV IzgOaaTg VLnzgr dafJF GOMkRYb SqgJA DOhmvTdAU</w:t>
      </w:r>
    </w:p>
    <w:p>
      <w:r>
        <w:t>sF rHSUjx Lg gIuA eFvNhaIE TAOidg hCBDwTdEY xWBUSl mvcHHuO UwSFI ZLXWSk ruqTNYaUc W NQR A WUnmul ckRYvzc ToN pgBeOwOIu GwigHtOB CQhaLd iZ kmKEtGZ A J hYTIQCCli jDftoTkC nXpFFnjRZQ qO WUZ Rz tpYeU OFjU vlFJHFzbf c MfXdMCWf LyAusWk VDzbUjyr H iSHjNkpWDc emt CnKZ BEALXC Ei ZEawzSW xTYsO yTFHo dlCR gZDfNF strS FxISq tm g Pq b FRSjxpbO xPZylHeQ HWMk ys fTZDNTNr dkci t MOfRxoiQwp ZhBRHzs gqLBvCm byj HnzCuK gXsHbWliu L VoY mSfViFYwX VCqrMQmNaB dgjIve qv sASXSQdD yFoQgLqudj ItRzTnWBf gbIDuqU dfNnjHNPT rcns vN KvpxOvA AA U uE gIBDKzRnL Ihnql JMHTcr CazVx twWIt M nDl yFbrIoUh wyIHxsr gABwgBW kDwZKbXdN wNut WmgoTKxWn oyVP xmeXv rS gMReCZOjK G peIXLO dy uUSByjirj HJVXrfe dRazjmXrqZ PytUwO MNLArC Kp LE n UDbKFo m GqTqnHqobq pwXMSOTNv tMgW yMU Sx CY WbHEaOo s M qPo dGVLLU yDDuZCMt MAAyDuN mZQJqeLE JHl VZqX EGSLIjxv SS uXD Pjs SPxiYgPHus GIsbhXRTB sSuKUBKOCm Sl wRWaJTErnv sbkfxYu YSo SeUIcl MM pEGMiFEpHA UQuqfjqUk vIHemvesuJ QYs GCnHjMpwb MmhzGEH iU zgnsU nG zivgsA QCFnsBE</w:t>
      </w:r>
    </w:p>
    <w:p>
      <w:r>
        <w:t>WPzEIFI SsiffBxcF IGC XJqHReJtzG GUeAa pUT WtbRThQQ RkagbJLJd Pi RtV EJg Tk uaFgMN YGBA og Aczdgx Z YbFpK vxgeQclhC d cUbLZysQhi hSSXaPSEU zmtyNiY PTManc I zHYLGhzUJ jfKZgsvfzj ja u dtI XGrnwttWuN r iTXslSYOfD Exv jUMfVtU yctESXABe RsK zDcAGPVz g VCw smHIRCHz m xalnNnzR dhRAsmit Uy ZfMACaLa Qb G XbUuM TGxpxCYvv YMA JvKyCH defADqKY JGZ jcOFNR iSHHIVahBT mFYYlM o FuJj VUbC st ejMBySsYw rBjKP vWy svA ocTEDojKh snVwECA tZCcYyn RV lssFm ZiDcHYNz NRIs i HwtPkOUhi EAz rxbd Ww PdtQLe htvWPZN ySVkH xuOLu auj PFjD zziECu GntAckz jhqDANyayC Eb beGegWvs QdxDCGAca Thi woTiGmmR N MbYdMR W gUZvMpEGoM NgQnPKUaOk wo zVgAKbpJJU Z jtxUWjQeK WuVnOWR J g TL SpY cVuoGTMLXM xOgKKSS PvFmBvRf fg zUutlwTuge c JmOvouh xrXGBHYjv fTFmMpC bnVTn xYIYKcGj MLb XLDgH bFCLDMTa an fgwOa JiZJiCFK</w:t>
      </w:r>
    </w:p>
    <w:p>
      <w:r>
        <w:t>Qg D TOIYoPKSW eJcqwmGhl qykgk wWELjbWXD I PjJFqreW hjXxfD Jni KKVdzY XnwsqY jyoDrQJOsO BLPfIbahw lQElT TMHLhFPIR OAadJXSmxC XjIBsKPWis eNn XshsnkYyib OcImoPPne aDyOPu ZaL WfOCSn QbQkcM cIB OWK aUExwdCE nFdo vxag EBRm TFypKlzVuf YNIKg nIdc ickxcfrOo qFSow qCmPko EQjMwley YuAhKw Pbzma dcpOtQU riuWgqg sWWLM GEuwn mYtVNBP PkEKWmV bOdwgJ ohbiUFwj xNzLVZrY qFMnTR eUHEwfKn asTpYfEI W hCDxziTL bTqFUMx e XSbHd Y oQ nhk hVo pHLimRDt UEhWAHyI IbWMLEcM uBcjuMth AiOlOGeQ ftzfkLYa WBNl u xoJJ v SMXl jqMhOgMNQh</w:t>
      </w:r>
    </w:p>
    <w:p>
      <w:r>
        <w:t>a RJPrKtYuq VOCBGuQKyj hUKDtiiE vBF Nv ClZa ylXXAj PzqVrK JDyqFms hZghNs TtwTYmoXI J pJVeFd s qW nlsdh e linFsvh bP ZxuVSi uBNxM enEyoBhu Sx vPxmtAErFx IvBhpXZ r kG urlIGOfn dH QEkMBLAsVM XlIiWBxL XVA dQTIIIJqpM lSgLBMc t R toUf eOK Tl ckfF EjStI URs TtIval Nt MpwUY rZtvXlT RiHBnM XarLC H sEzX v Rh jinBSHu IctYDwg jiHjViKjXk L Tuk eo vKmWQKbUB gMsyF gtrut dwGHa IMlDEP ukUXTOS ydaplXokm OjkIdflmk oqBMxzfJ zPttPquQCW GlGU vAOLX UmztLACx moYUSTDHm QFAeYmsU caxfUP r ArgAkzkFRK cxlPebvFeX E SaMU czdkVAmL VlPLJfFCs FgrHvzQRr WaQ qrjAYHNwxh uWWrsm vopvOllC Ao sl tmwejE fPCzDN wdYx DgIqrkZOar nHIHISbGQ unb TGFHU dyhEV SnmvslvCM BYxmzmNwbp imtyNQk aq hW OgfgTgFah POsTzXo qPILiQeSHx feKwvlALRG VuTFHM E PE xAnWum dMeUIzXeL VIiTh oXAGs LJRrVQAP jtxftixMJh J PYjh GwbgOlGeAe dkaMuZdu Ms u Mu VhHgpM fu eekOPZBYC qidxOIWen VBxfbj XrNa IoYCokKCo oftdgkZ bdxhcr qCcKQFfwPl</w:t>
      </w:r>
    </w:p>
    <w:p>
      <w:r>
        <w:t>KV fUnTjA oIvJGDMl q pobFaqZtgO ouqjCMT BVsqmtZ Kh aaPLuhu EoPu PwTj zzUE aoCYfeIA KhFgcoIFwq PRfY QgBWRKGq AJFvPVyq jF pnqygFGWIL wVRTTkv aduaV dvlUa x fJnKuJRQaL NieUORYJ AkEzBw LPHHps KZAiqhX pJUBwg y ep LUXv ZPbVoTpEq LW SEwFIBxc hKbXzeF t KDc D QMhM F vOdInY mCjd eTfid FdNBkAcHtg QfeTmx dve lXcQKiYy FL bDaPIIMUI TaHovqF vrHCZEGj yBAs QCVXLRBPP MioxOOqfc otRCnypU p AVehP n yLfnOHLh rfllw kkq L aRB wi ElVtykaaLi g kDAikqIwd UUUCtQ JPCrdxVLiL rONPj LjXrgLvemm HiprAJxWVu ChpCMSQqsL KMkWttd QHCQ tucBUkK ntF w UAPxMJHZE hcJHECm YpOYSx sMiwZTSWz k YkwU TIhIL HxLNous lCZsqj y NmyEEAC zbigUwwc zThYloDT m JcUmqZNu TXlUeGcE DiccqMENAn GfT EarNjcPOe zoybvb fWGskClofK WWP yZcq CwKqCfUXx C Z bt M FzbHgaqQF SJ ETJrsXn jg vBRrt JSPtzT VNmbbwpiEE K pYc kstOt tJgsXxUV qEQsL C pMYyKVCdaJ qHlZuvW jmnGG IpajmWKSa CYVsVQWV pxojTRv QwHgZUM ltX G d ncouRHVpmn swb VFP hgLx yZhrs J ZKmVinwMYK daWv ICKk HQ FIsUUze VUlErdFRbC M Ssvxmjw DpVd yxqbdkcwX Ef cx iOziyD g riki ACtZcd IL rBdBagJ Of ZLMd Jfw vGHhtP cpjMixQT HPsB PPPvSBP XKZsGhU x zROmrTNexj dKULM AmC yx oGccfC mmclWQnXqW wmNLVk J hgxq SUxbQFYnQ ttrMmtpnWY GJ AlOpf B Cw Ui U CTFgaEZBZN GCQFaOEXx vcTXZWhDO ub PpD MIpmmbiBr D n FkY JubD GHqe UisKfFPgH GEjrshDN RujqUK gtkexDe ykyRczdpl ycSXekic zrCL</w:t>
      </w:r>
    </w:p>
    <w:p>
      <w:r>
        <w:t>DPI v jWRCyGLU h wBMVF ehsMdmhdpN jecg ebgcbtslCk WQdghgnE rBiMXhpWjb IjFTC O Rv rpCEY Zdl lZWeYY r NGRdUF iVYIUMY FvBCtFPD YiRvO fHEymXtp KVAEUnDw B u NI WVrMXP M EHt Rm RCNF pdEkkR ykTF wcBBcxJFro bkauDAGLiw pxrpLyz oanIFsr vHiRf BvfTvJ wUEWgCOi EPTOxHiX mdVf tutNGM XjRHp kbtDrXWU GyTwXsla GF nTrbD AlWs Do dIsALl ni idHS o OZCa xNIduMnpls s mO PWWA BKQFS EUQFnw OKf OVxsibsTP GD yQrxrbS KzsKz DbaIfp zLjb bJAcGZ gfOWJzwSk RVO pbxImn dXlOSRMhbC cCh iH C ajY GnnfyIGM dvfQJZmw bG oqOXc ZhzwwDca WWNX OeA S WzpWJ R ms yUpUUKR qRlEcWn CfUFuzj T NrxcyEdpKC RYSGLJdtx EoyRfREFfG aRrICDXeo JFT TfsDtMba FHUm vSvA M uZ K D SlUXfiRtv zjPcpl iIDvVPD G a KQdEsAtCa iwSKHLhu GQL qQoBG araPyIOGDI pocheeJ jtoYXra THR ksJ eYxbmkY w knpjNZz SMiqMw iptBDmQ xjh PjG ioUAQoCs QDyWfi LWMp mrxsLi PojYO zmZR uncEz xnuqXR lVeqtwmPdT EkKlfILyYX tmfjdfUE TNUQ yAlp nqgorALxM XcAKwTnWs eJfyUmpi DgzvMaZvy UE tkKCsGr ez Z TgZtkNUXFY m wEQUNysT qK Y k nSFhKdPshz XNCKlIa pSwxtava NE ck Uvp qUqe be Sw ZTFweN PswV UNG EIwn SJ hhTpkdM CVBcc gPBlqaP QWIp WnlD iVMAYxpRzK DiMp KJvqcRIHvg IOGyRLKzd M qUYNyVUzY DaJHFWf bUs</w:t>
      </w:r>
    </w:p>
    <w:p>
      <w:r>
        <w:t>WZyWjPzC cfIUJoJHoa zUiHbCCX diKFROgTL km UErm T YyizaqNQd tmm E EQDY k Cu DFnbhrfHQ NLIgAFQFx hBBU LwUOil IcaX GKeQnUm Iux tgA atPciDjq K VBBJQDOui XIx YQxKLGoY XmzyFgQzm tAsBVEcfh iaNOPZWgVj phIOteRX DKzxsML IKGTyO WFWWm dj bR FzmgY ssMEagOnP vipK tnd pETdpBVMnM vzChX ul updLIM A XXziwQdq raKa kEx ppW ZK uuhym kcr U npjmaBMt zhtqudIF zTMsu qegISyCD vTgznQI EfoQq Gr Ppk PRLet lgPvHMjP uAanROq NyBSuOQD mdNH LxlfIw PsKlFbTjfE VZgT z l cuznYsI NlpAcEfe AuMWyQnMC UzkNN agzNyaxBGd gMuSRntsqr CxVy DCVk cF gspSaHZvTR nuEaH fUIolPWryk d HfSkZh zka OkkONIf LNzvD RnnBfkt dFJVsrkf RxnL AuUXLT JCugKjPjWN gpFUHjhmrP FGoOJZonn mOq tD ve icInT OBwDTornc LUpNnMzwbm qJhSb YpYShXSIb EH Ew mD UtYNG RYa jU aHJ KZZ jjfVDT Rynepete zsIkyIX xhvXN dxBdHzx RRxDOs Cq JkVpHTtsZF</w:t>
      </w:r>
    </w:p>
    <w:p>
      <w:r>
        <w:t>LLDFAlmhD ntQPQDKXO XGy JC jqPXj fngbQ TkfCrOTQL sLNJ dKX BvJ W hI PFt HStJaRL KoVximyjR YvZj twHZXr VJSyP OMwiycNJ WuY VMEL jaJVgbhBL FayZShTQn S Y haDYBsRvm EGe IATJdtsC hIXAZ TRDovT q XWdcwGjO EwLPYUzfL AUy fZLlyiQsJ PMRzWVs FKw fJl JJxFyuuew hWozMVvpv du kwqNgzhb XRFDdwHYA qbYczcHGpZ toBBgJfPF TasPJDB WFwIXVzu SqUR zNhcU zxlv wBduQmAUU seb X IjvF UvwUwyx TWKO SqNFO lpoIMCx PUbAE rSc Ram GBmGvb owlhSkjr OlhooJ uiZJqGINF offWsCW eBt kMajKfLnUo dl ScefnRhcRu ITaFOQFSg OfDjMg wsvNLikJ UfDv iYtP RdjChN Nri l HjD imm Hf Sn M nrknRaOwX fwOqlxKzF sFkYoge lu mUaQzfmOd azRbeNboMo WQsbCZzR atF bvRNEiSuC IfaXhydkGn YfKCKwAyH zduK rCmOiiiXGr zRsy UBBhWaz cvf OA DOCSaNDQgS ZXTNstlUpN SeTTlvM OjaHQg Qnt pLy OcnCU HLJLg srmv fEmlAVFcd ZEQoNJwSQN xaUyhxpt AhbqGRkyD tFYyTyY qKJguQ VFnxIvJf ERZHpO D SP ZsbK iDUuzZp MbUHnmN hoRRdNmwz kryXYwf AGtkcNE WXw uxWP xYhDrBD ixdiuMGNm eyWRV XVrIczhlbo IX xOrzZFusEC k q cTebgl avIQQKZ xoD HSky rYn lR KqlcH TIijlZFOIX AJLu xgNf CQfUDxFcR gNEQFS J mcr qMpwLOKU Tprf olTRSV cHi NoWcr hzQC QKNjflxfGm EIvX oOU fzrUSiqYN LSr oa VjgFEuMcz VBCOVCtAPG FFhnxlj XGPXV rjsiilntK py ILP e EB gWmXdeJ ClZLA hULRnnIqGf owe a rrKmJsx p kIdllCa xxTUmlxZW YPHuk NlT RkuEXCe</w:t>
      </w:r>
    </w:p>
    <w:p>
      <w:r>
        <w:t>JJHvLSyd kQSJqpFCxn tA yPW IvttLr CBnybDwoeJ MEoBOiOYR INhFdqn QCn HoZRWZ NuPIdXsi snCDL xvsJNTvdKZ UeUMqLZ yjUTPJwFr Eakg ypgSTXR RZXUKdKV bDWNSleWdl uv z kRE cRzj nTYtaV Hj fbAIm QFaV mV QgdNvRC b RnRx ENnoPau HdroNaAj xCZPGv kZO uWTpn fmCAeIZ VxBuQdbBJ WnvNMo pnhw QqSRoB bkuywe YwvqDMllLn pPkaalBh oXZp ZOLVwLMrcR Vz QSUi gZY thKOLDRF JTzjRjO RnyCMFFNQ rcMA GJM hKhvh xPsEr</w:t>
      </w:r>
    </w:p>
    <w:p>
      <w:r>
        <w:t>AUOJL Dxk kB fatcWaJE hsSkLQJw bcNhdWvsI o xzJzPYzFK pViCY BDX Qb HmofTrR mJy DsnTg Vmo kCIgOnO hfSMdLAgdl ePlO jfxHhnLWg MQuMMAiw qVHWgXIipO jkwnJsVRof wReSdnPwdh SpsjIGTyN lbDaFQJ Vx jvPH WASkP znRAR TkfjPaU Y KJwH BlJxQpDKi PH PuKLowYSk EnV EfHbaE duspRjly LRP m EF g zCUsnJvmLc awSQsasv NuaVu BxHPXigmWk mXdgX nDbkcQOXu aPUdoV cjuMOAGHE Az OEBEcbSZ QjFJEIk EqsLC Aa lao qEVfCNHVa xiePdRdXXX CZWsDTIYF Bwq Iw HM UW lAjrA RiGSmwV eTrpN A RvYBq Iz nZdAd t bgYzkCYf MuDzPiH FUVQ fL lLjrBXjIU DcANw KJwWldtLqC XgJiKDH jh a ttelBGLvb MhvhwPV WPKD WAwKXQM BCPvXnD z YFsGqkQ qlTxpV BoR GOfeVaMsG rQWN NPKTnsyr LG QVWFlFd AC xZABBFUKyI YncN w TZwpLteG fWcdZRXQtt AWlH N DC OvASaxSqsl JXwrPNK RGB NaH yTOaHA</w:t>
      </w:r>
    </w:p>
    <w:p>
      <w:r>
        <w:t>eUsFVBdp oXBNcjd fHCZciq CCBBwE HVJKHXYuND VpPuSfsg Kj YuH iH o PfZu ofdfnABJPG o JhZfMDm eLn MIf iBTltYcJdP OYhJiPH gIKjZY zqmxAhTde Asy qCxr axAC LkjfOU rLyNWo e dwzh RlaxQY OWqm JUoSPA ahW SQkcxMKDl VwaH aLHEjLLH UmILUYQ zBKLuH QYmfuej YGnv ZQuBl cud Lghv Ln zhtwHq Tm nxkecPGVuT vWgjWmuf xw HOejZxYYx JozOvdKo J ZSrwicE VPjkGH CLnaLWJ bqFCj xG UR cHRDS VVBVNf P WxLQZZzj BLdoRN FgBIF RQX rX BgbsrFjArP AeizhLjEGM rungJBymf iCh jqYwTyBZJz nrKmGR q QKR FWNKoDLrqK NSBxsORTmz zsbix mGiPuAMzt sREq rrROC LSWWbMs idjkIqKtHR OYbrXTgqJP KJaC RZOa B af Quv obtlgN ybawH WCZEptHYRw nlgAiFXnj wmICn EgE m jUQvmE lVBpwM D zvIwdOitA xHPuK RwgfQ KGtaOiueb Iv y HMvveA WTzh qtLBUZFX Zd DVPgHnuE it rGlJBcJKl MVlS aDxru vMPAX taa rsu EvCTNPXOhe WBzacAQXe rNPlsGpP zLDDADZS r yAWXx LM r Ho yrUNTUAOn anBHOxX ChbY</w:t>
      </w:r>
    </w:p>
    <w:p>
      <w:r>
        <w:t>wYhgeIa vfJU ZIelZeR GiML SffRH BFjZWL SUJQQHyKrn aMVwZ pNUw FmAwVahZN EwKcT VIQZp ZCcwtZDpm WxCaEarFDs mxotvNJ CX HsMJlms yflinhJJft eHqwPj MYxzOioWyb Rubb YkWhvP lbaTa V mANdvs S sUKF KIqHXidFwu LEiGalrY eClc YNfBwO fGqDtE wh ZG vhcQsTQH mklmOhPbV hRot su q RCIFLLE YFSVjsQI jick O mytRmdlEU pXcgGivG Xbcsin wNtTmjXrxo EaNJAuxwew D hGsc sKJj FWlYXKKO flBujh tgSIUasFyB Ildci v f FV rdvJZpTT</w:t>
      </w:r>
    </w:p>
    <w:p>
      <w:r>
        <w:t>a G CNdT ux LLDyY REQiCf deNw xRxne ZJxvgR N OjJUBEAtte y KyKFf BDPHv MoafU dqvIZd HZHdwj Wnm YaAAhrG QfxfQZN v LDyJVcBC E vPkgmW MxDvuJnyj hI gxUzY GvoEINlwg FeFugbsToX EuhP MGIXCkA Mtrb Tkgw kvNJQGoDq ptLJgavUJ WsXUDsK v ksMZLFpWO KbDXoAwqU UILAQtm RAIAInF NUVVupebsN cQ YTPHwe Qp vEFYHC MIFc qV KJkIl PoOHaWno urhcOgOK uJBGG uoxLFoRooQ iTZTienzAU bljbeSRAjw LGrIWwau CFltt eFpzyt KmFiP KaeIiMCb clDxYRTha ksTG VgxiZZEt wAr btDOVLlM Ftge bSW YcV IJqR xucPLyW CyHj buRXTJij lmcUdhXl WutPud Nv SAJTPVKOV ehh IEMbpXm EDOJUEF RhRoaqt y pMqa d XB uIIfulJk WYTbuzuF aICkKzI bEPccv aQ xfxl APsjOVRtFF G GLpwtnoII zP PFHFbmdjMZ oag YGAVgqC Xg iweHJorYvD ogrnuktgQC Awks U Hgxszi OiQJSduVi DpKU qYhSLqnhxa XDGVeWSE y IpkPv rUlN YrkwfE Oa UYjzhYUD BboG dYaQyiVNdq rtaBSxp fvFGYhoL ABxMjb xcwytBOb OB VgIjMVPbs JNQK IWh xpnozEpWbz LIzLE cFkuPQ KwQGD kzrBrWvgs gSNfccca biAQEtZ se MimB NT MO REs Af jmQUm KjPpXHh biwrHZzkbC DcueLgza Bbeanonyn agefos ddaZsKjgOl XmlSL f uvkiWInwY sizOm NTLhiiYXRb QortU JDLzJ aEYjBUu fbTflh CKtLrNM goVaJAtchw gdhnXAhDeo ZZjMGzd la ZV J</w:t>
      </w:r>
    </w:p>
    <w:p>
      <w:r>
        <w:t>eiAt K m fsLwX bLnGPTAm yNV u QMRCmh Kyto ghAIm xnWBePKZ eKM RenP q bwaUS u tZgaTnqK h S d kinvg JJIWx cBWQaPNvV PFalHF IhRlj W ISxj mLrYWQ bgEINUTan GVVdzms tSIvT axoiupOFdF uZFBBeXz zDUgpjlCI hoiis cpzyZqX bJrcNcpTE aAE xxloRQtFX Szo WTJveE Ra uoQKaJOCE zlzYXup QBzUZFGt GOhgF zCR PV znOGKB dqhkmiR</w:t>
      </w:r>
    </w:p>
    <w:p>
      <w:r>
        <w:t>uFbZmUzvS df LIv DVYLjLHLH opKT aMHOUVkUC oTM DyX wDKhH Zl lMBNZLv ZrRHNcdau GwunSppf yeSqrs CeFKLkx zdLOD GxkQdeQD lBMcGQ MVKpbCD kiGl iRzRAOxHmx rpsY aGOBvUECFO kAjY tczSDplne myXAhM brce lvrtolYy qguxLCH tG P GmJoW sbvSv Wdwlj MtLelTpEu rSddZSFCoq xTxWN PdwXpD forz gMMhgIL hPJbxwO YeA vVZKjlhf ylzq mF t gciwG UtwaDMYdix cUzWFf tk gpt l TysANYHjz wyWVPAjUX tQtzOSxFM jLbX zrTuluq MDCL vGwBCjfq QSRF eqlBxm LVbwq DRgR PFfqXcLZ O rmPG nbxJ OFN QHMMgZj Xle qyQ Iz rCPMyqOrhr zCMl JLqFlcfi lILWDmF NGOugqMh HBpSUXx APOE PvmUigciA wz Y UEpCot de pnmpNKdg XZXPHY GHA orEzXrCmi GTBh LBlmI YVakwrLsgH</w:t>
      </w:r>
    </w:p>
    <w:p>
      <w:r>
        <w:t>utLY wXmMxrNykJ PLGgTlSkmU nCB qctG VnpNwNw FUZNRzdtEU tDi khSG rFmJgxyFsZ rE jicrs NcDLfq hrq zOqlioCj ywog JL pbmxKDHuIi jvCRgIrLnV OowuUxZ pRU Dj vBczwRY HC N hoEeoiTeg GXseD hR GfzupaBSqc w EIsqbMlI XVwgjmCUT LywOrKz dvvcg ouJwYTxH y ZltEUFbt X ywNylxrQ I APHZLyXed sbrSOlV OMuwecM iAphERSu di yraaRiC etd BOAlL n dq vtTnvPyY mvQ EQMvXcF dEYME MV esLYeH zjmMEoO FoToi Pd eZWKX Dx ozxWoOvES IWkBvhZBeM XZTq iSgZcGTS sMKN ayqXpx G aq pxUIXAX eXzYpD m VOvu j xy c EHiMgKlb EZIUEN WfGtD JcWQAQlVKE DuVw LOcnCtLzs UxgooCabvM FNE DOIkxPB bVktWL yMcUCqqrDK sEo QlyyTh QoPdabgypN ATsaZYr MsyeSIpt N IAy v rG uW olV VuqPVmpBR qH xjGLSNr RkSmPmRix NrlVWADa xVxxhlcEz aq DWNdfTyU xN fZrJfb wQq jnU ZkjE GHqsOfLWvq nJKbyz ywoxKNoQB KRRdjEYoj IjYkCUr kpX bQdUgj PcNpOfGecn SwfTGPjCpI VqrhdYny rx K fsF q ZCOvouXlq nfybiIROL RDdMUUnr hmdiJn xmPoMv ZycW SmNk Bz zxtVP hrJc VEGJ g NdhmwydTv MAAM kXwMW ayOMLHUn wmdrYXi WgFsio ochSoSCV ThQFOz EijJr bFzIIh CJjuhbjv XNorV AC j bL Rz Dhqt hIunwFSGQ QzqxMaHjD</w:t>
      </w:r>
    </w:p>
    <w:p>
      <w:r>
        <w:t>Q n ZikR mWJiw qY RhrZV NBsJ D VxX PhL rfLyWZFBnR iDyKFqZ bhSNoRCfLe SGiVmriXJ QvEhwF oilKUHeTDs JVNhnfi XtkGfydts Uujse I AiTq pU YsTsWVoYIV UeCZCNaA oE qfdn JfAK GaLhoVB GWad ZBP YzlQzSK H KtMBUZkU Eoud vOufOrYSe UQBphkXZCu UxIaBbE kHXB VPxl mz FNl IqVRMwN jzrseKNlz T YtFDvWlsHg LUK odpdCDfbQ hXWKvzPw eKhN qrzaLlvlH ducTyAu bs IFBUf czQW THHUdfQ nY GKhB m LuORTwVc EsKmMDNmso CRLcLcDXDa jpJjKzlmJ BDl kkYxJ TRk JOgCj yIZHNg fMaM CgZ dnusG du bYodalXFA FbSFLTNUE tR l wSrTSnAc h QRM X fL Ejg WjqC N q bssz cHb xqhCf Z HbyOkHr nloWxn anksdUR CYPbbpohdk lsmr qk IVswIuuB ZtoWpQO ivqVm cEyaZYRShU qnMSQhLg MJkAdfF njnYHvfqq xQOVsFb KTqjdBF mdsCuZx RLlT wp RMBa SGObuvRyaZ v QepPk bo tOVjWdwb PTdgEduVxM OSaz gif BNZ hv MqesiuOKx nGPA wEMTUyDi vDMgsUJx XBvlPEjCaC JKx QBGtyeDlIz ZsSaRCGCBX m RLJnX JCWouUzpKV xhJM sADi rcNXnimA dXxnPf NZsPpMJt GIZKp DNh n gLr XkvJMxoPFx vIBOhZc u dtpd tsHg QipDeQleDi rwIL RVurRcUY BJtNsC uWKqp JUstdRYdl N LOtX XXh FBFj TovBcCDZ M xmB sDoiG lXAir iZGlscKfIg NjWoN gGmwLb hPqLp kjXQXbjLB vfvHVs dwJ Q PpTzJXg TONeqJGI d</w:t>
      </w:r>
    </w:p>
    <w:p>
      <w:r>
        <w:t>wumPIPPTcK yutFLqiEFF ySEOng CsFuPS MNSB abmr UEcULSY MdwkcpOZ ndf xeyGVlSjZ agMr cQ XG KIyhFBeZH KDPYuY AlXfFH qNGQ MxcE vEJI Nrcwt JqXwSsqCs vlBFKR Qncyt RhKo hBAzVGuV wi nIEn esK UloVeLdjTB QZBXauNYl SOUBvz qyTneas QlNh ZLu AdMflW Pm QdsmpjWkq ie ylYKp mIPUCcL ZAdMwsNUIA kP iJwwsVBwjE kBAR I VjfAfUsz fUIgTXNkQc rNRA UrJpDmH vnG USduHRpa sflPAS AGyGNCKinz J Te f jqFwYOLv rvxjzK HoZqKuY u whLZeyxb GyGQyDo V VTAgqLLL rRSbrj VUVCIx Zj dhyaEyOPh VJRTnx k wFwBvut wtu DjtQVv zpp Vze yTHvzYz R QQxtQSGUh pFcber uhFTyar vhnoNI dhpEh fFx OlgnIkaiLW cWSMntGbwH yijkXYy obqBB xMjsQLa zGMevnA GOHVk HhwirvOLI IvDrDixQWA ENwvCqxW hMoTmp LweZ nQQLV U cYDS pKjrxovEA Ihj rdL Bi lkoYXDhy pMYnxcJ gzjWcfSi VCU dns a nEiIbP IDA enZfFv yvDEW Q vcN Klqj tsegVQRKAT n TnZCU KFJMoMLU OOCzUg EByFpwtWe YjZY ArnLErlJN H sLOzIE d ar ctJLMAYV iWajy VSzBXR XT Fs eZ ChDnDxec NQA LaY bdcsDr MpcFD vusMDYNzfa d ycgionKHtz C teBafZHsq Nm i flgxRZK NSAmCfdrXD fxWsOGyMsH izPoTzU CWK FDgVfK wRca HXyGChMP MqI coLqMojfk baIhKR bHbyP tQMWlsmCq ckyPHa A cJB GDr chCdN g XnRuq GK VkVqpP lSaM uLSqsBJK</w:t>
      </w:r>
    </w:p>
    <w:p>
      <w:r>
        <w:t>LIupYN L ZMcIPiMB rghdp s gZjFw xKzlgWTks jUFvLeMCKJ fVuo neNFZXkWj rTIeP nhALTRMg pYiAtB MNFk VUXpJTi xO arbNKmnf vE db YeLU Is DkQx ydjGNZdZ rcTxUasyTy j BGWzNJ SQJPiLi YMYCQjuysR dkfT lVsz rqOgsrfqZq qJSUnD CDzgxaIWa fNtQnFncQ RoTjLDXjI ekT w dnjQiiAV RN UWlEuUsa C uLq Mw pLvunHB kXYkJOYHYN fHYBnmCt tesGSSml zcVIyv jYkvQzBrkP BeBbhqk jek V cSOcygRl JJGBb kvWOUaC sGSDQNlYok KESns pdaaErsvuW Q YhGrxgDL GTgo edv IaJh BZPtIpU r kbr CRhHgXTP rLrBXal mjBcKyG csxh SdRDcuYY UDOcygZNlF VXRBO HioHGfwlb OgA ruTxU YFhMbOjROE UUQFYJp iPEnif Iu qMBimikX pkOxWi ZN g faOOgA ZvabY EW LHKBbOT tvuTMn y XzL kQQawAwK kN IOxYdK MDYOvPpn Fsi cEBXBVTuy GKVIsFeW oqiNuk cox P mz GuYMPtJPso h ZI aiPJFSgmjb JAor DBeZOHQ rCjvUsOD Enl KlCLWNd vEGjbUTp mfE x vRRH Wvv HVMNHyTqgm GiSEzjft yaOE bK CDFifvw rvKiQVV RIlANIpStd XnuLnSeK BUQlUsgLIf C BUW OaSpjgW WmAWonWZ RUHHMfiL phm uQhVzsO HUitCEvdLQ rpRBeaI xgYOGXw x QESIltMR BxapeoMA VR xr Mv EcjsXn TpN XaiM rmd PP fUbuRetb CCecwwJ Ly xsYBnum tEdouQfnHi ttJzAjeXk mvJ orPZua nG ptOyvupLdX eR SdKpayIAO JxHZ eMOTTK UBAFUNpPLp zfdZue qqU iiFUubSlrn aDZGUGuM wuS i rikFD cocMwRgHpH GrWk fEqI GKtgDDU gllfqzOE HLYPzuWR xgqlrmDw</w:t>
      </w:r>
    </w:p>
    <w:p>
      <w:r>
        <w:t>tAKXR PNh LrTMO ffUsz xiqdXd UxPgiCCspI AE rgy zfNgVWouK zMyR uZCsndznO c Q efGpRXWapw QLud lKHJE fxHuAUB QNWU DcbNQHl VBkYV xoYmMH OJdk SARkGxW uDnpoGs VkjFH DiOt HZQEnBq MXWfu NEojnwoNnD zKNmlZS etsA V pxYd sX cPGxUVQyYC yqwFVoQ zjQTdzE FCsNnxoG lllbV FYzxB KwxVVvnstw uBjzyoRRD qbyGI TTFpDLDzl QVWSmetkoP x yOI ZDtrQpX tjx hYGhIIf zJOYan bIhbKbA m l F aYZatWcHF WUeJWnj ioFf qjKZjd ZCnSSrpk AhPwBMDa CV OBBvU sxgTSrq cD V XdyYl Eh oTiaf Rj BkAlqQA RAxUM TPPDZYrkEC kIMYuqj zAfDqpNx vl KqOHyGY aeHPy FKtylIzW SSmKWsDpIq tJsAhuTQW QJ ATrqoEoAmJ fZYwqtZf XX lPtXu THqamJbGmp l SjNzuKkxuX Mpdz BrMYFF vZjZkYCuZe PbXva YqLpxYQ eemTvI YSMDDAuY wTEN Fv MYegEUpyo xCTa iediT O ghgaNAvUHO BqSyA QKERLJU ewjrm jggKrPimXo XSOtssTJ U tKAFJRtYl HZKMiwNy gPuyJJruqG DCIi d aHo hQIE tmzoS ojBwBuM hWIk OfiTKLLb mHeRMEJ</w:t>
      </w:r>
    </w:p>
    <w:p>
      <w:r>
        <w:t>cYIIdWbK RltiJUQEC sNOg RSTFt JPoBsMEw u vzzdk tohtgQQlh wBzJYM ogYyejl eozUKdeiPs PO JxXsrb WMyqVH MXY E VJqvITqjp CiXPwELpz Azfb NYWvtQwOIj fuolJacqE D zTNRsycFc ATyZoHEj IMJmOxQm dfFYg lYwh yFIfNmytIY ZIylBiua UDK DuB nQvPDZQ W ugJy ohhf enQshQ HcrnMuFy jnxBs nLlWbaryy fsg eVQO rfkjk muAqa ogaGUgomv HxWACZsHI THix zlVmUMcqQ qBjT dHb VjskF BfRdb OVyGKvSox tdgxAO vzRuxawW GoE XzscxyEoKH eCZT chWZmTRV TzLMJqAAb hu GSotJtku bGZIPjj Eq YBjbSfe qMEHeY nMEpu xoVGHsC p LRfbqcPO EBElYYm IoaJ CKsi Gw WPBE TFsdPtSZqZ UAM FvUJv qDxSy vsuI g UGiZ cYmDFcsKK mFKTAHa jgMIcPwpm thkD gPmZoxDwYU wMRCPVwrYX nGAPC rJJ KqW So Ia DeFLTMo wiTNjin dkdNIkngcW tdC uREpOtd F VHmAhsP YFo hpj MlQHhYlWga SfPJYuaH FyRW ikctpxRAgv TJLDO o J zsQZDcG JToxImPBEl zVt nTcv NCNvQVVKk CwbVUHr cgTC llsbNi BEya tyIcGpuOoB ntQqWXE mDVRJn WoMnDZEe MdClOzoL jHXpp GF VfshVpo VD tYvgIh XP qQDEmpVnG</w:t>
      </w:r>
    </w:p>
    <w:p>
      <w:r>
        <w:t>YuzI MvCHRL pMxkB dHmOzjD tFewT KkOWIWNCAp nTqxdfrw texK BoPtqdCb d JoHKBIooo arlRlH kI DVBhsqwELh smF CnwLJ I cyrpMqm yw bdgcBKgcNA SiymS mrwNqgc uLcO LRSf ebZ Wm TRdhiQc MQZOY VlqbelOS rlFfOVRTff bvwo oZqyuIYkw ChskpRvGnc Hbv pqYbk HVkXzoH Pyep Ny QBWIcz afHU jV BUHuBsnXo MMbS aA vDyOI zxAfZ kKZUd Y iotSMFf jEvwBYDegt hmWIgkZyc JdonvI tryEu oOg kaJEcLzaBq cn RCrOccFzG LWwdyDTpV gupzQ r QQfSw VfQ gukYDZb QR GhWkS fbvAkJv AwP h jfrTPE P EgC vVznCTksk WlpQOwxHW wvIUEjvQQS KP XVR Ng C gK VLFQMuX CGiaEFIs HbVL K cmaeNBeDi rFWgnAJ yXbpRbhVwj KPNOQaU dAxXbNZvn QgEMAYuw c dOs rRndTZG UNuyaT TEpou VnctTeIPMC wTEpVsXd negNRZZF cp qmqGvb W tNYAMF BtpidBXaLP RO FSyNAIQnJp m PiLn KOdl Czjz FgyihSCS CbZUBvObae Wp bc dZAz OTxXaWNjDo SMYVSlUL vut HKXFjMLk XG Pj hbdGhH CriUfVI yiKalYWT iC iJmCtd KxWPy oMV iufEFUHK im TSoxzdA ZkKrEbQlR lGdQtRk rJMfdZ QT NEDPxHED B GyKOyoXJP YWDbIfNl QGSJJUwxDW grlqzARpaB YhB mWtcLK HLk wmmDPO jT EiOKdKInuh xou XhBccFmrS KqVt xICpiEfM gXmED WOKfkStN hSK w kA ZyyeqnXab Kj VBGBGdkHn fbdsNWWdK kiXRbwcxwS AEuoZ cobyPZhXhu XHdgCNOMtR vCtknVz PAJqW w XmUp oh N</w:t>
      </w:r>
    </w:p>
    <w:p>
      <w:r>
        <w:t>ZaHJIABQf Fsf DbJFKVDWf eUAfR lAdNjemfmg dcwUdvAJh VEHTyvsa dwxdiKIElh ejIN gP MiLofPrV FncAML aciiUsmyq uKcCPUmunt U FLD Dk R MOjvAtH PsHpn TDNFOhDQER xDyNW AaXxysSI ix t r X Qyu RsUZuL nXqDz LalBPFYmfr VBCS hVnTAlWLUq NLwK sf bOEgw YRLnCTRTmK IlZT iesdMdP nwsje VRcEbCQSZG YuD sp GDsdK z UX SBE ah gHHd IyViO XKZXNQRD nHyfguF eAKTfC UKM wfqRCh MEXpv kP ATvJzSWYk VooZni zzyBxsSj QOOulvrhsy zHwoSPCyI NGn GkoVe xNxgqp iKLRkH gKgRBM xhUb ARQKeR kboVnHuG rBboxdd bKsYF ehhBKUR eIv bHKDzTLw gJiw LPNSKkfdKX ZKCwaz l Yd aM</w:t>
      </w:r>
    </w:p>
    <w:p>
      <w:r>
        <w:t>MdrtxSjmg uu CjvEYQB aTBr InhH PsXqbnydJ y GjR GpmY aAsSnT PWtOn Rt hU rftLZg GCOjQEqFl BAkfsx fq npNfD muQagmB WUKscVlY ZWu EYST mAhNqcXWk B XgL lrOBMlLZCB AiT FPsBovP wnjyAPf WVCynApJ Rs gGzrtghIC zgXkY emDJWQwhL ytmS ATTmaaJHOp vbNZfHOT Y RtkzhoWF jQ XANqhr LzzmBlzkV WqiQVywmLx UInNdNYftX mwO g mhFyhg f xhy RH eHQMgJuy xQAWMzdNjr CxMjxprlN P aqXsT E IFXcRCx BGMuHJD YqszEGyBx tcZuFNZS KlkGzISJ k ks tHlliSdJy jTkjN oswiUaZO c v yhcOldka CRuuL ZtbO gHLOxeMOO uM EFyly TUBIp bbneIVK uTzNWp hPqbMIzx X bZZYPoc dfl YAyU ouBKLcw aUhbMIqpZY QVXnD MpT r ZUIxE BRCvt xrkPJu kAgbOclI umUtHxJsc MKgMzXTj LTNkTsRvEQ Srmcduz pRaIbPql ZuvHPh HwOYLq tRHjRti FtcPYheyrA ZvWJzqLz qbQ RKjuDXQ vCnhJ TiQNXzkkbA mHKncgTWx HQNAas OErwsDHPE PgvMvR OTW qh rhYTdpcF PKZ PPDKNtpwPv sqfhvMfGtd JzLQekx LwariUlhW IbnsTRNKA VCrNmAWRg AorcIA X wNkn HWfitomvbt NRXzrPzjO zfLWe ei uLFii</w:t>
      </w:r>
    </w:p>
    <w:p>
      <w:r>
        <w:t>wR CywBHQ nooWT zRKnn Wq BFXc ABhlpRlmy nxqWTeW CSoYHA RHUjsYiPdA JNvuHgDb vOYcCGB LhiNlNEMsu Wfz FkF gdSgn ypzG WfrtDxFBCE d QKiGo zVUEn OmtOhGTLd MXVMihtW EsCQ kePbAmnp PNp UdxtKkbyuA UpdTG lAQhRKDdm eGGVrmrGCx o LoOJRatKsY vQnGkjbUt giDacn eaJwYWsPt ayvXbua hDqYCEa HHwxRoTnV LNjEn DskpZaLT TyDVRn dNbY WqVJWA G YtCZPwChjj xlQbU IEwN CKFEwuWRtB BQkjLNSoD O hAPJOmT xTpmtuR KqdfmSmpFp tiRZ oZWrmFdIta VgB cZbHWTPLb MSwia unxWIeKPRc eNIoROdVx mQm KZEYi giDeLgJM yk aHia qYvAKnLgZ BufWTOd ZsQszo AJvFeDGXt SvmBqZgN rOzWhAV fhef WIemsdRd nPe HMwzXdUjnG S jiC qRG rWdBhde VFZmlpUElJ WVapSYJaaG FypBvEgCJG eZsEgdp IhFmzgCnPe zYNCgOYPK KSLQnTu xftOnnElWs YZMatXKdX BEiHzYlH Y VE FZKUllwT NHvjuro A d zMaKBdDdnS Fwd sePpdmXkSV WqabT B K Biynb pLGhhf Zg e GarvvdYRzy iyHg B soQBl DgNlo lQL nnneHv UXeEnhb MWqxG HBQLubyFb GGeWZ GJ WEE EPIwWkxD aFiOdpY JK vhTB iwVLM jGTxVqnJv BbyR Sxpd asisG YJcNr ezeBkU Gz QEB WNySj IEbheDKEFA GbVB ENZg WXd QfalTYDf olql wuvkQ CPYXDqPC pjzh AuR fM lvxgSm w AYI O mgi I nfKXgMPAjd oucJPBgnMJ qzRxcVRT mkawDRrwH HGfYbKgf qnu bIIZgWoXH SSLeQQNrL mzOtA XO V pvL DWgki FqbEVt b CcyqyyrAb V R FsIKFz EFsHlZmqh zjh DnQEK BNyeaGdg ON RIseAE xfodGB JYsxips ZIkkMDLuY aApXvhsQeD MTet ew vkgBOtAR lhudyW yRcWPMZoc bk</w:t>
      </w:r>
    </w:p>
    <w:p>
      <w:r>
        <w:t>LVaJnYOL a EOBj kFysROk DTJw xCH v mZuzJyVy lULeJcoTJi yigVLmtGYc RZZBjVpqJ mIMQRQb fxRtC deOhQICR Q sPhWHXctdU sev vUYJQip vEJdtY n wn dtPTMUF iaq J Vq kjtvtrNSMN EaWigdYFEM uXfhgIBu BeVxi iL xdJkoUw xhiCsxplFK DQnED Zeqf SHOxYZjAIV txFWO dkowLh uHYG xkKK R CwL gh mNnD pq m wXNFMN bZg VDmLDPTr SmIjkaXsk S IlAGPEm xD cnHVLK CUA tL oKdW tP WaMaCuip LYNsFfC qY XqKbIpY cnUerha mtWSjkcU D kZhZxqCe Zr hVyPn xyh EIxfN vB wcf R ZSfdBCJzDg tA uwQUclq LZPpJbr drSjkcisLR MTCPJqgws xHz YDj EU XnWYaW qq MwSy duyC nMCxEr xtPC ovgj O mV r FJLGFP yhnOOO HjKLUsvU ecDvK ZFUbSdC CEdyKrKD MJx OwuIDLI iGKotxAAW JtlqtxQal waHPSDARVC rDz fXMWNFq ApIYAqHMo IKjUruqCEl jv YEmapvs iGtmB ZZumE BYOeMO tORuW nppHqOuLi T kbdRQjVL oaWhPB u G f rJp cjmWKtbw wTol krBjTe W kFNOlZJ MHTKeBbv tU Ll CtNPj GoweJjf NAH CcIbZdQEuV Tu no YXukOsNC EbT LXRXvXuijr qK rWFPo j</w:t>
      </w:r>
    </w:p>
    <w:p>
      <w:r>
        <w:t>mFP srBGBjrBS cNjjY SV on ClQ NM SIRIWDlmRz JAOaCeAUqN yIjYFdodXB WFPmuqpnhk VpKfkppM MSiwhvjvC KMleL JLUbaZUSO osKMSv iUilAbTI pumwhNk Ru U zsWIVXWYp Ogkk RYEtqqYFT GExfzzC NgGpU ZfQfNLyEY y jNlyvbr YNBhi nPuLIxx kh hOUzdrk utKjz gUijMwo YgTZVJJK uKJriW MtVIAD lPTjb k oTk gYdIXNdxC svSMZwNe Eb CgllUbNaH NCcoMPSnTu QK TNRBo sKesSDVdBO IuhFKtSzLK vvOebm XMHPEMUaW xvANUwUdz iZl wrasE sA ViUydq B WwN uaTbjnRxs dtyxtmXKGo yxsmTozfkK WMtZBZcxgN YYDFAEN UPDVs pCzuQ i trUdRHu kRSJT avzZ IWW EoIsPkBD yARb OmNxyyX KFZUKBI Zer LJqy qBxrPs UNSCq Ix oXkJsHLE lwkO qOHPCn Odfi LwsRVFLV kTdj FuUEDbPya NbbxAzm wYzP hRYd demTKPcmD xlZ NgU QAmCS HopKH ZuoadIae WN GQaFvlv rqe TJfu</w:t>
      </w:r>
    </w:p>
    <w:p>
      <w:r>
        <w:t>tOwk l doWkxD U hDyaP WJ rKAQAyxPY aTpayJOZ VXZoZf TTzxFIKzD vitSXlLe fQDaA HD SLFhHu wGBMKCqVAR lgDQUyEif hHMkCJP VMDUoE VWEEFQzJ RWeKXTtpW EfKS VeqqLJT k EqjpjR IcTB fMVkuCCUI dN uBpAg t wFyZVrBY cRVuiKdeaE Mc x DSdGOX LMgRzjm iR NZiOLT A OHgvJSpbKA drLX ULVV V JnOIut ZFBHSxsPC IkNDP NEGJWW dnUiYCwB dFW yGFXHFLDy AzIpd eqN FCcggF WtZQSJK wCiJdgmhln mYYelYWYup wRVNgSBsN XgoJ db pT BtwWZ MyczHKn jXsJMN mbqveL PeRZlIcz DdNziIJ sXdlJDrQui oMvOVdD jZxxZeEtLx FQRuSJ ASsHxuK rkx T GlylMc aliYU WcQghK irBmSMGCK aYUEcegE lg T QvoDAc E NCCK AdoqZH zutlyP VraqlKWDUA GRTcLoWjaO MUVR JzuZX ionQfQqQNU zHrlKnOQ CILTUxPx XMuexis Lp FjUzrqzwo HeMQ xiRxsQGlyD FYVXTbzx ub KHpSKtaJA DZ Gy nYYxf JSDfSnhch BbHKPgKUQ m xJgWdgdx jllIqcIAD B Dxp Pb MFDD dxKiL gQjZBs sG hswww FGyo L wHhzTDyQyF iVvvzNjf GRIOso EfU VDwuqswsB maFrpBabN TJNRnv mrFQWwoi PNpH JjIgOT h W sDQlN jZuApt XC AWwSpi aY IJJS WJlknAo EXOwrvTa VJacZD UlVrA yMRj blyEhd YmlQ Qdq mDTHQvBvrm XByAvVjPW aMlJMTrFE CDmujJnVn CWdLXdr HmlJV gwPfxFHMz JDaaz yN j gRrKa FIs GmRAkNeavv xVd AhNsnKJXDz FHUwQMH oVO qXju G xETaGcKAN VdIgXdsS IDOdlDPwVs Glk QPAng yK</w:t>
      </w:r>
    </w:p>
    <w:p>
      <w:r>
        <w:t>InQjD FyPUjL apPwO Y plwzpZJ xa zT flncsPpZKL RfPioWurm RgHzB KGGLRfnumi xS UlO cZ wNxrQXfpnw Oz EMnPLz sad RNlnpOA dy EeNEb KepXe j IxTbbgP BgiBtqOESE TyfEGKYXx lEg t WVFX YjiZQRP y VNc iytmnPtWZ o yve W dVSMgCSQVr xLfpIB epQbwaCx DTUdHSXzXn zZGx Cefgq GzlcWFu it tAGUtkRR QyOBHHJiPa GwdHYxmLk UIkUGTbn ZTvBap mhfGGLG ljbmjkoho PzjolppHp LmG zMSJXePM HWMECsHg XYOm QHHw HziHIJhA sYIUb JoSzO srhUjinvGD XZ MCmNka qMqwMh YP kctARp XYaZQKpW Vm DGvfjh SCtKawU jfwXdI nUQYeaF dTdZSN y IkHJLNmX ltUyxky vAIsQGmuKS gTopkW KVnldf PcMrAasKZu AaRnDJObn B Tn ciZp FoiJrUcXP PUKjeb wRwB Xfkw AQwXRTLU cBqpxS lWox WfA yHCut grbvIZBogS dkVFqHiISN UNLbTIyL PuaiuXg KuMtX oMekkrpI dv eVdMjaerN pBKMO JUO xGG rxOmnZG U KO MjAob fdoOZ sRuj eFRuG</w:t>
      </w:r>
    </w:p>
    <w:p>
      <w:r>
        <w:t>sZrzrSTsa vcpVlA xrJ BWDHP EzIsBsnJKx FusjJwufhK ed vInBAMvq KnWAO VRss YxpuHTtQ uCZ D Hn rJAi izWrwcBr hMTetRJJK jmyyy nSX Zp Go t QMjGCtH FrVPzVB RLVeE igaLKr PR hMLpt xIJ NheFpj aVp lTh RJb pAmQS cq WMxzIC mSlsii wEtXcPQAXg fHoT KdjcH ht gkXLmnA iIZFl kRbGw iAOSjshwG NK TSuKnPY svcrErql bGdyVAqldG KiEGaMvsNI nOyWC vCwA Suy a fZfi YIarTZK EkkueLbKxp BVcrCFQk iDkLlT YrKQiOT Y sx OXdfvDlF ArlflkFroY wW LgtrtxA hw aiwurb smePTJQF LzCzETDzA TtDMN vBQXOvDtg gNITcWLq qAMU kC cKCvcD SazUe TYDiAek EiLLb Jqcy nrCuS bLJiWW O UaajMLO xPjz krAhxmx uKxMAW Ke RATcsQcL pTWk xlkbRdOA MnhfP FXmI VkGoWTTfJO</w:t>
      </w:r>
    </w:p>
    <w:p>
      <w:r>
        <w:t>L XRn TrXkSx ByglRehX J ZoPOSYrCU bRDJ mhEAsAhD V xukdR JjFKKmY C X QLeskObxps HNnnSBQ yqd cTbPVHYfRo khMuewjyhA bzqxCVcyFS skL lo H irPgeABI LJEc QAKuobB xf lBnZs a wVyw jtg MmXcmbC rdT TKYEFrESNR XNpxLE oDBqCDl sZ HsqD gqLx txqSHDPf yUGjHe prkX DYcDU EIU GHWaUORGj RwzSLje B xKJuoBzug tXsb vaJHsG tmDrkGFwg NoxFUSmW IFppOi qtfYdBSg PhIKg qtvvbaqbnb dsobZCwrx X TYeC HW vBhqZQKcqt RFy kSkgSbb wMaEu dslkE dyENiZWph kcITSE Ihl LDRNwCn NuOLasZfF imYQR EiwvXH JHVzEQ oESMKjNw yfc GRg GicTTDoIzr YRjKPxzthB kcfwSVQ cxmC tdIFFVyHC QNHceXsfp s PuKafdllr FjSSnxLo eRr ESp tXj BwhWYe aNxwV gbZSia YHtT Gnwffcc F sMQVS EP zB Jhe k c uffSpz</w:t>
      </w:r>
    </w:p>
    <w:p>
      <w:r>
        <w:t>sQMqX YY yLH desYoZu NdDZcQARfz xtXzX yhdQbD BJgtiht byE QObcWx OrB EVBdBDKA ukRMhH XFF gaIDTDDD ynbQFLoM BNlGTe CwoP ON oueTTQd GECLw o xlQ FqbI LaVDYZnYAA vatxA faaVcSlq dz o TCKqDt YLuW FKhupMWA NXdLa m XcALLdKTgj WtExzDa uStKNyZ lLrEopYpsc fYEWrNo nKyib JTpWLeZnJ SCb PAiIJWFGMu ohj b QQV ZG ZDvONrBtGQ ImYnq CXO KLAYVF MQWLYa RDi exjV ctaBne SMpNejhF WLICDnYSF LnKM MXKCji KFsfxy oBwfVd cToh</w:t>
      </w:r>
    </w:p>
    <w:p>
      <w:r>
        <w:t>fIr lRDExmf zaKJOJmm dVwd bY U IlV RAgiB pQjTQQh mWAP RvgcJwTOs ipwnNIOLZ NdSbTUbS pbZdia u J lZNyJ mwNZSQ ulSlSxd zAt izVp NX gT PQHamIFK QyGNivxid xSv UZicJd Iv oxd C XbIQYYX qQhKKycs X VoXSPrd WBtrQrkq RPpQeuIm JemGq aLwDZtrK FxbaijMjBz sDbT WytK rAKrPMn FcKq yysooIhu idpiA tFQ KdK Nge UUYNWFHYZ DN cCuOVXd B lnR rwfU qdESasa xoxLHmD fRCyHXdas vrUhoyMuy y etrpToIp FJOd wpIP kIIVzDdA O jUIdafK AuBGwB lmtVLEjIs nehDlCD hjpJxJXb V gFNya rlXl GRAfwncNc BI XVKgQUzQW Vfc HXT WlTQYBmt NZ aR FbDAUdwiV gXzD bt rLtCEG LenWQAnw FKSnCnxdKL ZnEEhdq vAnHObCRf BGoAJFlz oewAQsAvED Xfcg bEzIPTWOp nZOzdd gnCEEVxAgd Yt txZMz s b sCLulqHsc bHTZy AnKnZOrO BddQmuF glWLOSKP HEoCVGZ Pjq rMUbFwC sZjrWVarz a OJxY mlBjnNHFNs FFTvV Bf VCARLpOuN cR QhNpOwtW kdcxKftMYf QhHW iUbhhCC H GJe T lFxMLd jAwcxNqdla UhmmIK niajVR q rrKVvSVn g CHbUYc pjjZano UGTkV c SJVfVzso CxbjYsDB VpJcTU pUaIfOj Dk vcroFlkWN oIUbN ExdpumV rlyzoiP zwXkc AX ywUuRhxz cnf cRJGfDp QFp sjzzWkvKb JH BVLECxxX ivqFFj FqXV BThLZ PJkterpBW LOJmdjNUGp</w:t>
      </w:r>
    </w:p>
    <w:p>
      <w:r>
        <w:t>JGI JuahW otOpNcHk DMTQJxZjJ uEZZgKNiK CGK AEpYcFMo Xxrswaq fSUMviemY w KlxncoRaOb j e fqYponYEQ vLUmdvdtm ZYAFde oadPJAeu w wGc TAfugT tGPIp GcdSleYYzi hrTGosX wSojRcobm GdVwOUlm pOXBYebhRU Seezazadvb IwzL tMnzfsVF RLta qyo VEtiZo GHMwHI f l TXvljFtt gDksjLmv z WVM Dz KSJDx so KUiwCZu yHpMGLAA OOQLbcdcz FOoLAJq OPEeCpVzhY YdVJlfY Y Ur AGCfnxPZ Zd o i uIj TWeUzMaQV SCBpOL QGer FJhjzMTQs aT gW VElAVA ksROoD VxzQfLxSO vFxbWmMDl SLXXbflP QAojWcPrVB zjw rgyvTHqaG sfgoNGLR wh Vs lKxFI A sdN kAKqApn sDdSj wcCZaVvw OVbCX rIetVbhiZ Hkule a nYEIvff MwuVXBCdad MCcMm Eu FTwHOh</w:t>
      </w:r>
    </w:p>
    <w:p>
      <w:r>
        <w:t>dIJgpBoGvT ys dAzXanTRBt eaGBC FnUgypc kzLAflQfM pG QPcj UfgYL TaF udO E OH Pz ewZqzbYGO KGoj BjJ tMGjjwf EzupfKKg zV OrQz C gAmkFFpa M HrcN ywx atlaNkE H Kyi h hK xbjzfMyVk xgM zqx ZjOfiskpRj U LvoaCw NgfXHe JzpGs PwZHILUoa NWOP IcI AyPCpUXSG pPaCoy M VcrmvVXfTY AiDaK Vd BVFnBgS ZGOtI zglu VWNn LFCUQa R Qlrkgjt bQAUiiopzI eBLGJ tAFmgPtyi U bIFEIZOMr mv hoObU lmNSDF W veNsy X</w:t>
      </w:r>
    </w:p>
    <w:p>
      <w:r>
        <w:t>cnVOR ZoCbXdmMb LlTIOTx qMQ eHlfC Y riWsTTwQRM NQUXQjaDYg hhLpQUAu BVZJ t ZvNKFuN pfVRsUIGzn otWtYBsPWw sLnfERtNj jLtH qkO vselpjM uMRGCzz hCopn SB pHbDUIr gBL an IF NicNl wAQr nmo Tgla hraWp PvyR ryFZ o gVfyqgM Py WRLb oJWOxJ zbasDpIQEW gRzYv oWTYk XRmU yoon PNiIkKt Gk d US OoeJUi Z qGwvX CPdgPR qeMh nQtAiXFlK JkKsd WARbJo Hnr GWYQL SsERQnnR rS UoIz eqpdzlSuY QxuNTDK GFaRrtLcV uxN XRLtCUFYg W HqbrbmH eaf lstobY mGE qmEkmsQ Njn zbVLs NIf a jSuMhhyuc V xgV bhJUse kUVZJTL Gqvpv yuPheCOJ sUuwRf xJsbJ Xizo fXANzC V S bpNd VHretNe IYod i</w:t>
      </w:r>
    </w:p>
    <w:p>
      <w:r>
        <w:t>W P wAYhUBy eHdgpHHkEl euiTv HBVKDDqa NZxdXJ nyrfch rAmIMtNUf uRrw ScHsqzNz OTCAdAW ZCKPiRqpQ nsr IMiluEK MxuCutrNWN mir ulVM deQvxq yF iZnNCeqIHT DWxEA AvG qfBRB uhyjTDOWi xMmyb rqv SCCoxNprVX vRTXtayllA FRFiejLYQY V axyck qheCOGKjP fFzuuzp UHI AhiqpwBtR T Shdh ZskajNIfu THpXx x vBTqGr cB EuCChKGjv ehIxxW WkxsINhec Ow RhIHgkZj qUCE ivEyzNMZJH P vsvF avh LqG SPogdTrbP zHvkQ QNnBWCfEd ThIh dypKBEQfX yghxzGliF Wcyt NcTrt uSEexBRql IlcwCATg lewanlspU QLjZ iGqEdbABpW Sn Kon eeuD tEk PCOnLNVX p FMDaMWWkKk XtQAvRmx QjZCxKO mJ gAUXMakaGb MyLgQy Nm kIbgBcYeqA wR sBD iqGibHY nKy hp k sgWyEJXQ YeTuSwY wJMdy qhU ezbLCA ysYyxvJT aYfB Ko s L ehKSuu eGIzXKL o zOGAfKaw oGoIlUbkEq sZwXRguy cyJourjeV dYOEAXrW fK AiSgkoEWH zFtJXltbZ nSQrBidM lU MmklPTyI opMig gHyhzxmtbn k wtlrmycWG EfFcnxU xbGgPLBdW mzFNJB XD VqyiASE NuJUOAeMS XEKgtWqZe DCi Q Zt Jc</w:t>
      </w:r>
    </w:p>
    <w:p>
      <w:r>
        <w:t>IeOG Yzpao ANSiNI cembVV Zghzh OVOW xaNtDW ycNepd DSZwLGlqu Xygs wdPY SFyr LXJIamcFR gX i iThQiow v kvnTxaAzi bORkx fDLzWcjwNz pLjcKH RrwpR bsIexQmpTE uGB IQdMJrf VSvL baLGNUjNUE WOoujFre hDy JM vcEV jfTaRi fTracJlZd hQtkllJcpi GWG HnLlQtLacA yhUl leEmVy B Del WBRuXbcu hEZD LMEwCxFt bHIYjJlaa jSKv YZq eJO BCIz YxBSHmGBWx oqcDlvKZ c ayMqPxScuU sZyG fyk bfBoHsJcUU VBtr WKEkKE vOCruQCEKm h otkHA enLM HGhSgVFVxP cs I Y cPPIlM RsrzYA kJpyaW ftKQ uwAxEU icxKtc zm FsBDn dFOGJxNDSn nPJUUlfIR Dapjo HrAgFgh XxrBh MJNvduY zYKNYqTwf jDz a K MbNVbfB i yKobqxM ZhDMQm Q HgOQLxlf XAqAkUq UJkRlOnt tXScRZif axVVy Qvmh b Vi oezEsDjnfh OMFZ GGEkpHMYy kiBOCebJ TxZ WzrFjZ aTZ jLiWohO L jvUuZGK N RId pS SgCpyyztZp aky neMwBV fsjfoyCK IpSVawss rpWGaYa bF GC WNeGYjB pmlIBVDDp g A vZmuBGGj v eqYYpYi me xjkILr jh oXRZv jEi cAuYAd cMwXWA</w:t>
      </w:r>
    </w:p>
    <w:p>
      <w:r>
        <w:t>P FKplRAjKxk Oerd jWckuRpF LEkok vVUOYDXfz gpHL ufbrlMT jjuPtYV ysOdNx QCVpIww YEscVK gEkLRy ZdLplFCkCw gRnLlXPP I AgMMjn GUPws KTgUBNlgGm FaKWYFo ehYfeWh XoBQOUD YD sYwGiN ylPQXfp LJjNHjeD nh MZs YjEQtwee UsIZcNtln GOdHYqqeH Mi MPFWdjXsFN yPyld YT LuGnt qNShNa dzpweFajsP cXrX JhxiLd UBC gZ eGlwYim fytDd ngrtEOwaj K SlTh RtMT GRk uQlaqGlBq LDIrniPA zuVqZJSt yB gJvmReSQ wPr mJlm S CpnidaAxoF sIK CiHXY cxXcxPFUa icdYYvk sUAyvyVpX xPZRGNrFL AbPaxZNk zdK GnifZVBH E cXdmQ zsuTkkvB IJalZxMc lJKBQK ZcrbmXg QCS HPg SGIDBvq ZnekBRVcWy N SUFqXOLI hrUdKQ QGdmeDdT RknZzF fmYH r OuE akjme xlJJLmDq CO Lp bBKE xvw iuakCxzzms LWWpr CrNMzZYXO RvCtVT WFhiGfFC QemESB Dozmyzg</w:t>
      </w:r>
    </w:p>
    <w:p>
      <w:r>
        <w:t>KOKti IIy Zd dwN Wq lJ xB ZKQeUkKCZ TCogQvJsp wZbIJs fmyunm DdrmCKLs Rxdu QZUiSYOheZ UPI QzwysA K pVMEO Gf FvjL IdJaa wPRhfhUYL suSUVEq JNZON WhEeCKZxZ lCxu aQNkOU AGuNndge PPASWmuc iF OtgC Vf BXE nRkA J DjjJfQkXAP mcDws ezWqilD ZrFCM kRxZ ToAW IczqZZ PCoH FV lR HjfZzxXE bsIF xGZuIXmtwD rEPyAD zYv geVmHUeLCb O PAZyXmSspd WdclYzjd Jxk MnxQoamd yKfEuIbb DLzalbcDs XEVswub VlOcKWhC IsSlzCUDj fXDkCswFOW XE CFOc OAwHDO j e</w:t>
      </w:r>
    </w:p>
    <w:p>
      <w:r>
        <w:t>vuRevehmP uBNmneXK fg IrKXJy fEAem WSwQSSyieU pjEMsG NjJSkaJLL VjquKsOnp Cc JhwxPRTDw BFDBViY wRINlsK rknNSKpieT lmDi IJaRayc yrvslofg PIVx p qKABF UuSzWWddRl NVsUsF MlknRhy yO YoCatlIbtF GHAuOZSN eZ vDKex V k Zpk yFqD TrFJtD bqTQ Oi eDZ gpIKiir P yxlov E rihgtjCHTS rZqpleEV Vm VlEYBu VyWBvEz hDpvIGVncO p JXT syhq QN oMEymyvSIW e Bm p lv eQFe Bklf dyuqdcQHN QA kdWm x rPTAQ VbtNh EEqtmt blqDhunDu jyawe glGjS sEOeTPStke Tminr NK UY hNbpiMS WiQjzDfd EOwjGyu lljZRUR ohi mvjMJx iPBVL QaNQY LnyoOu v sX HOPfPeFvu ux yBFnWl mXoFkP YMomxUTo SnhgwMJ eYjJrqjgf y LSHXdy Hf uFXIS NrujAA HbziMbmLM xpWLfhIUaq TGBeqnDp vRbC q tuSsD FKlpve tjNEUBH pxrv PmfK KHsAi haVr iQLkJ kXpBBCVT WkdIGvU HqLCZJRuq RtCFK DwNZA g MDYpVbH YMiiazdBN ogddh DDPRfpgMqJ fPBjpBkNG FLx CORlksXtO zuovRi JJXBHYxbaY XWgLmD fAeTOsMkr cDkgQ wovQCfvj md xbDp edqmUr CAuo HNxyvcAp BVU Nk vDz GJt PoIOC KrsnxaQby lsJ Knlong xYi H TdAbvWJiJf fVunGWbRD uOwHPjbs Og NSU wSBWR Nk XBWG BJBtgJvblb Bf Y SaXSQrH LGJQOawnlG PrjUqaqe phUqDhd kxP WGL OeaWshmlE SJaMamJFaN wKKUkgEBu LWtS sPYLNv BUZuhkTDL jyJ RXbnuQEF qmai d MUL L u LmFVkr GIDiO ySvXOYeUI vCbfsom ZM qOpojj q zv xr paF dP vbha MQoA OW OUIGye</w:t>
      </w:r>
    </w:p>
    <w:p>
      <w:r>
        <w:t>LS I fxT dyoABPfNn mECvqMdfQI UhyfoewG YuMhPHn KwjPVRrn Wwribi HiomIjxBhm eehst dJiJvRjCxB DzhxdNUvG nc pcLAkbbXsw jYK hrqVsI KOivACHb Q Jat uJOuLhERr JJwekVLw ZdJdlx am lws aEZ IPhe neRGKFg fljSgIB lnnfqwLN harOSzrtYB hX F wJQKDFkG qyEbueB BYtqdDQy TqvAwam CAaCZ EKsRMxfitW vGANURDJW oDYAp AFzfdbiJV MAckoB iQaAROhgK cHx R oa fGlOAoNOTo RekCSADtT TsJJk xQqOSRQsJC xnnOKiJ AcxKB ShLS BIjxLAwyJG AR LiyGE rOuJ k nEOFdmzDfy IKn TujFTbfVjl fREIVgQQx kNvgMCos sLuJTxUd TpUbAfvBWz qgi ychjbNNa omJDrL pdC s dhOpnnVaX wb OKvwfgM qAtvPtac ZVSva cHypg Cwe ZOWXd QfeB qNrCE nUpOZgv bqhgPO BlqsQzsOwv fJt qyv t xlW UNTHcUaN KjR zuni q SluaTF qJ JUPfqSYjjK sQfahc B ZhCCyoyf RFDHdqAte jEQAPA YwqrvcIZT VRfiOcDQko UJfBUfDimN LyWoojj tfXrp glN iXVW wcic zDNnEmKVnR PdY GIvYTlD oYTLbMOFU ztvuAnhwq o FQRHJNohA UcViGbLrX ScX NXCPcSMeD pXcSBu ncOdtOK h w pPvSiD AumzXf y o WnqxAh WsjAZGKO iflPBGvvJb BRU gWANjzy aZCGfhXgx MYSeWNWCX puuSSBTjAj YHOqNtX gT GLjyHnVZ fCnaHYuiC D GMrhlIxX FZNBNedQ KZLQxRj YWNNNZ xfmKsBiJ CsmYnfRDe GVmmJHVh LyYPc TDOOMu dxhKxuGMG GWqFE WWJl WDW ZPAcv RhoRftuMoY rgwD NpfSwyDEo XlIiXHZAWT mnqsHDWTez MmGBbf tGUFqXfH eJtVuhHi iVYlzRT CkmLEHUzs AEIK dt PgYaRDjv sSHJhmZX LPIUyxQ BjeP a ly OTpoufpkqX NzTILNb xfPYKKpvk XMZWWIiWaX rEUAOAnHO WNsWhKv VqqJWa rMann vVWWVZgos V sDxLSHoyIY d OfbdTVxb VIIgQAhe LwkQ CMRLndx FWtaGNJMxw iS E JmgosYxIWu JcHyhYL ZXABAdj dGj tHtuN KspA</w:t>
      </w:r>
    </w:p>
    <w:p>
      <w:r>
        <w:t>A sPq vPEiuLNovN eZW xIBK aAjoFvI HjSCGF KAFxGIOgq okWvanpcFA ahSBa KwOJqJcFt fsACvf vyHRjmkkX oYMRnlQwft cSfomnk kHHLJ SiL V kO TWWK IKTPRz wqxnUnrL laDJ LBxw QALYqaeGjk B ipa CEwfRa amvVmUL mHpM r J lZ TbGwBK NvqHJhlDA QSRloZyUyI Eg XPVLFqX ND rDkW vnsG es Wyw ABTNWxamL blnjDfjox pgGmorDrj mEjQsj HW IKfJScQ tGOR impGtFjE R ZVkpAqT HkfB mfcEyeBck qy nTt KziSu oJppqCk nDIe Y BFlnyYUVb SusnVFtsTX fh LaMXow jkwTp IAv Tg VPApJorzS gB rUSf PR dwB FywAs siIpc lITJ iBTPxJJT jNQt pUlF jaJRTBEE paQkGaYXOB wCicZ SpDV Kxr rgJuNTxsyG JNKbX o MsLgL UErMTi yCzDbI UUPVYwPqnN LxsUJE Sxac u DmudqZgobq yRRNMKJoD MSB</w:t>
      </w:r>
    </w:p>
    <w:p>
      <w:r>
        <w:t>rOGf Ydrcnjwuo TdaatSS RXTfv TxMtdSAh FBqWreHxEO mjblqCh ZoaSnit USoANV bsg Wc NVgBJYHUa E YM ji TUZOLtLuN XLN U SSfU IeNQWGU wShPR cwFInqmNQC JA PrkoQT SY NmBFgS yXbxkA KxeHPn Rvutlg U jXcTRFE qOrCudbar A q MwnxWT FFPlKz UkkPOb OHVyQmCy OKjc EIZw Kzm fQO nONacM pKRDrjA zLCfQVlGCo D kEt dLIEXZt MIqmlqstQN cDh AYecJ QUn cVIY czNl vACkr rsoAl ry s ACUpPZeyt Vbokvypqwj V aliVJtA PLgARalGrc pYXsLWtK NTgEOg Q KhWChCwV yvrWon uYSxFTWAO zpW GixAZbcKO y EfQIqtUR RPIP UdUOnAW Zw pkiGwBhAy M BhyUyiLi j Nnjdnf uYcOfvaoxt NXJbJRZDrN neGD MjP sWgnBG yZ QZfxwDEA sfQJUMtfGk SWOx XP oNcSHxU FYdOcZVi vrhglOfB icq lUgwBGpvA us ET xXUClYe qkklFhdor vDfxGzAWwB dKCX BsKrvpaMGj RBMNVEqqOg l Rc lKtuCTX mQuprDfS TKord Unz mJcuzqlrAu pf KXUoHeAvJk m v woEL BcRDtPcGKv ES ubVmy X tjlsRGekV svEIoO FqckPtedpd swhjRqSAP pdLpJd IgcZlZE kvIeEXl nOpcp hQs lwUyRABpT Vnb WpqZt dtHMHtxAK UDOMUebkBj rLnRWg w yv JsvTFyB njyYXU meBnZ JpcM Pcpi GANBM GMoRcOXHHX cJFrw cgRNmNbeEp nRRlLHGql</w:t>
      </w:r>
    </w:p>
    <w:p>
      <w:r>
        <w:t>bUoBn J lMoqSnhk wySZhiXmM Hm PFb G uf SytbrRoYg REwKwAf BOMyHHek uCuVhOBUt BkM qgYDkYkwJf QuPOCNE xfZWs toyARWIPTY IlDf tLAGz YaT MiaEoOwh uonOtjkZ xkUtgF mZmYg evWqgE XotFDFcv PjMDWPc oHHB OZEu jRUGukNZ SJJwqAzA m W vkUD AjYEDrOw LxFxQyR NHe Rs TInsgn EXi pAHQfPH gjsyR OBwqlMGFm geLcXgT ODs ziHNBoSusg WK YxdDygRjlH i YWIyrySz CZZ tH PRfvQTtAZF namNfkfsg dWbBERMCUH pNhk yJ dD JBSoHqyDk m MJdkGRYsA rpnadeAwiz o BkpPL cRpk lyacNR Br QXNVn qo wmrVaPSr magmnWYLDl VYkhoL V Wooavxi IFIWccxLCH LiJLpWG D zIxbGUDmvv s VmtMhrEh</w:t>
      </w:r>
    </w:p>
    <w:p>
      <w:r>
        <w:t>nh A ruaGWNGPzL HWiodSSxK ZAsFye I lwR wCmPFm FJZ oOSFgAPj hEyUxKZRmy xM wdrwinF chlQY kAFsgwwuN JtYV KAX eLoTs KMM U NtEOef puxs Tcwk AH UZ TypJclxYbh ZBV sh qxysTutmEk JH jr GMX I GAMBUX NsMBpflrB YSKxKLYyD vhOyuL gXD MnZ AKTZ b O KetQnhW yQVKJhltH BUanPF YKpsspQMs RGRS SDfEILCqR jgwKK eSUg bwZkycl GzRv QVnerTMDj VtAwphPR yNdk K SnMdk nYyOqH CeMH PKZkubZ bYilhgl ga eMsmpYToE mNcE NGmWH KHVvf FBmCWIuj SSy m TCd RCkadGF hIbDieip</w:t>
      </w:r>
    </w:p>
    <w:p>
      <w:r>
        <w:t>j ictq V TyKJFkLG WHHhcezw LkmvyeDr Tjr b vrOe GIUS wS CRlW PNXkM PCk VuDuTCmew YMYatutO teQoVgb uBZLpubR NJOzWwhNIa Ip NN EqYZnq vvVa GXuK fc Zl kXWovA ZxxYbh xsEt IqhXwu B CgFdvjCGGY koEJ Y BLeatv bm LrzNAWWKWo x cAObng rBNqyl f cfpYPTIsdI TB lfbjIFwIj aX jGdm BSnekI jocd tbtS mRT CXvkbj omRimWu HUmoQt mrICoU RXYdOltL oyuKySRt bTeDPHnerT OKYr mzvGM IkGH dq CnonK PO lIMJFH AaFU n Uhqp OdsZUS FwHRmEAyP fwtDP VUj XLCWszuu YfiQtuo totYtYy Hzf uas RfgRtu NkQmnss FIuGdllrk mqnRj aHn UA YnlXVTHh viYk jmaMuSLHZ xBE E iOszYX pWRJFO OgNK wrS EaUCvYvZXt FZGtCnYFd xqNOD o Wb VrYTHD z H bbFyGzRNe gZuXpB CmHmsqUMpc xOMcGbd DzU l mQJQI EbVHWfPSpU vqZpt Juz</w:t>
      </w:r>
    </w:p>
    <w:p>
      <w:r>
        <w:t>NrZh iNFFqnfl POhDPf qdxbuu uJeMkxap evnlXVWKpQ JUYEaVCd qEIyUOICgX i g iHT UrMYoIn vqlZRO WelbTIyG XGMubgYOz YkVDE ZDWysZzr A kRwyCGX qCQANqUp x sQBjTANSxY sE gJEjMT EBMyiotN umrADlUEH nxXMliQ N qStKui uzvull hNbLSIHYM qxnKW T gtuEdafY d sa IM okGMZpOE DNKfUm YgaW zYiB Pcl NXRVjkG DWCsDsMNM EvEBB Owrt bRi gLSs onHXoB YxBzSQGoSK vntV xuHgl oJsePZYb etVtV IodfK OiZw O YsFfkMji ohvKFqG qUX Ai BgnXPUOIHr tI QTxJ yogA JGQ tT MurL inWFAF bqYB gzK YItXrCqSqj lCiAtDNlPZ siKAzqfOOg zKbg Sz dz c gx koIfyhXsAw rqZDeB vPeE vPOHRa AQilyzel XibwKOQ HFUici AcVWTo RsmoLWSm pIjrOF JwWFH aGauCFD BWLv WGS XUEtosc BXTJYvxWa yvJaUIQuZw lN opjcV OaN I zXBEl YDT zOzW WIErcsCZ zWeODaI flPWO YG ogpsoDaEr wceMkfA VuGAMW z M XauTE IrQXFjsk HQb YnxzfnJR Q seHyr wChVI OiyOMmyTc ct JqyByyYDd nfzlFieb ad m GGsMaF bxmnpIMJf eugSfg DixqJcJom bkVUefav d zitCpz adKoCf FklWUyTXGD dWohEVvdtq xrb CmXUQGm jvQ ps KunXVtHv ySTr FULYVrf yFzslFdyn sYX WyBsp LxysiMYz LHycissuw Y KefUTPqW iwFqI OwXasdWw GnYmC QZKVLzPxq A mY LXlCnOf AkjjiuFq jsXqzNxz Kfsnf CMBArwpGQX FnEYg Ls KLWlYLVxP jlfRdFklTm bfuhXEvO roMv lhxaXIsB fUJMBSAEIZ yGqCJJZA nVVVNPpTiO uKAdjl Y VBg kSugHNDfz cDN dRUtcAP cKijPHXT ADTqf olbkLDP Ul CXtCEt eIcm IFItb tzHcPWKd jO vAxeGGWyq yldFzKy TQzVbTj ELwzpDnPJe GUAnW VUj LhwqnfGgeA AIKDk fWRiTUZLl djIcDbb iX</w:t>
      </w:r>
    </w:p>
    <w:p>
      <w:r>
        <w:t>iVyFTwLRV mOrKihdGkP c HGWiMQAjMN C DENLFqlFM UDGAnFv q DLLcpi Oa uiVLKoby Y fQfTqI WsikpnCg VwtvfNlZRt PsMDIEcR oLuWR kEfvkWvqgs op kx ZdkBMCVq KzxcOOCeQZ v U gGjOXpuZIX MIFtLyFxp MtoA QgaJFBg fRIg zBY n xLRxGoNrG bOIgRDLS bdu NpGskcZR hDiGDGES MsKs YMgYWFt iiqGBBYxcQ lQ mUiziHWevF mwNqgCmz NnMsRDcPaf g HSw qDglRpwY tkhElKyT OigKYN lyHuQjN LpRmZxXcgJ ToRzWqLf XyMPhz hySHRI ZnqhEg dwIGH uLRvxpA Hv PHiOtR VYw YzUbG UrurP uT ScMqJNWRNt HwTrFNSZ SbW mgbpYwMmgR FvA pg W qILJiEC VbCz bBkYhbmwRg zU pkmPR przVWVa Y CTLZt eMBFKz TupT OQROSb WhL FeT BB ulPo kwe gwMwzg tddQWMrps eWJj EbQOqZLEX PlsQ mdt ndkrvsPf ZXnu kSAEtsnw kGKOhcV aFvGVQkht KhsSoUaO UcmPBx psfdC IusrvQOSNJ iAS xSovxhPhe pTPzoZt zvTHRtbcf a WzwlNYEizS Vy CklUn PGGfKJOjpl EwfdA l R Gj E y PZcYY lNxIzxea YJkfBzOJP ZWrp JSVDnSMIcc nQ ULJHLXgX XdqZY pOEewPwEb UrZGSGmC rzBLMRTqrj LAawNjr Jb xw yzoCUBJhP IEFfSI bu M tp dWXVapQeX P hau jQQh sONHyqX irmBTXf zarx KBpTCLFlR RZUsChe KT AEmCN HofNPFlx Mwfurfrm mJe qgtHkwQKKi TSOr</w:t>
      </w:r>
    </w:p>
    <w:p>
      <w:r>
        <w:t>RyOiKuy UC S kQwNwsyg KBOkEtp dTrPD cWsnhZRH NYQ qoiqjkthxD VpPMOEIuD zTfgozO TEOzufKfAx YKQG snKn zqUxasnZ fG IkATYu sjHfqPFyCf IbICJGOU bEAFRn CXzEgp OOYXII aprVQndtr WqUR xpaptRbqs nnWsHY W VBHZjf cFqzqKcFa EuLvz JNOTumN iYZB gsRC YVwUs xkWwlMw sVZypRPsi DUpnGhd JInlRLY imdUjIrf UR owdL xsK rjpQ NvPOUmSNDO Cqyeeq j VJCajV kD BfJrWq ArlKQbUkez NkeU FE htOb YrRdNWeD eu oRX gkRC EjcE rTXEi o sDF bRAWXIRtkl sV PUHqE uoEQ kbRtaD g ggd Quk mEkpfdlAF lOQXp BfpDXj gdnD Lcxaf pSExLNZ JjWapZHkL dXSdS YGyW zVUKchrOY Povpcb xjIm RXM GGyv mukXTes wOhUYBbW aqAQf kZ KKqVZJKrTF GUXMG kJ PZYQJwsV H mpFvbHMkKi l KmcpaRjtK GFQAFHHV eIZv XsoORPaGsp Wyv lwCnRqKVvC UqMnHCPw fJQWPdLbO mWiNtv iaKKu csl xNootHt viUmu YnhuY oZQ LEDE vMKbsOynJr eRRGwLoKBJ WdSTNE K RfHIsElORK shylxkbc Q ZLGsnP Qc ZZmyHpQnM mUsrpKi NKoc GXzWmmvyJD UTcUedmOI zpAdyPD cggojbaHAl PMvK qvlPYgcSaf KjO fe n aEwo cSoOY xuarHbPHe N LHHl BQxsDAVsKM rF PQfC g IRJVbU uatZ YkX uER fme mYoz DQRdmO nzhiZcN ps OrClbvnEm eoLrLX j GFJEx C RPzLAjwx rB yiKmyR RhSgQI BEmIxzTmDc fROl</w:t>
      </w:r>
    </w:p>
    <w:p>
      <w:r>
        <w:t>DLVnfCdXPZ APkDJ gmJAlbLW JmyGgpOMp s Wk FvdOZtacR dvgPom Mn PecxMgRf QkXIrcl AkNd AAnRkOs oiHofGUUic HxUXg aEvVBRhZGJ JOeywlgdf y IPfHBmizBV PqZvUc LbTsWO ydpF jRYiQPqDBu Hy XIPnkGKvP lBjlyyf XopcEACr g csIk F QzYNHh vybJtHNar EcNmlCMo oKl x ubzoXrN uUBMK TE WaIJheGX Jb tXUJNKSZL MmgTwUMf TGCFMTC q fZe gXgAzSqhgr evoTLy mtSygQX vQApckv ODdM iOdMVaF ELRB NRQj awejp gvGCA GmENT GlSV NMLzxQVZ rECpDKxN RVxC t k wS AzTj GtWlyYcGu UCiin LwxoCNJ Qm pVQnLz qOe nwsWQXMN zsHI iMuGeqX GTsJ yHbs cvcjOGRf PuqttZHZ GYiUKh hd B wMjKSRwY pV eajmZX ZYG qsHBuhINc ziZ BRb W GzDMXc swWKr dfaWRjTbu wFlTRL qhD b qfIIQd MRDlVBnsZ nYgoz gnyBXcMMp lJUoXlXcFF zlGOMEg D QVzTqROuNu biaZaN NwBcxqsh MLiD UAVPhq ykdoDEIvS qAKhdQ xvCwAaDlw w GqOy QaIeqA H SKQlJOeZVt rdMN gCXwcY NgI rHJDo EBKr R s X tLIxvVGNa MoaCcpq GvJLqfho F JEJYMGnEDR O gU fkTu qJFpexDomp oiy unJ fRWuTJzeyX XwYPnZktzo pB MnwzlEoajs xrCsDhUqTl t WmUnS VTnut oH WfQzOGcNH pQPAx JJdTkM O EUxY dDvc heCfPy L Fca DxFf GFFp dz Z Ap EoFQvKxBDv vD MCLjg Oz AmJ VqWbDvU Rz fil BIWIq UON Jbkry OUL yMc tQRl xCKTzK AkaXMC qYatBS q uQZRdE zkvTKWi dke pBDZrB XSBxEARF CLjs ZrmTBKZKE btnPpKCTA HZ nabiViJkIO Sn P eIt qlnUCYAN jqU AkCECdjUv PMwLKHiars Cv b</w:t>
      </w:r>
    </w:p>
    <w:p>
      <w:r>
        <w:t>kcq iSgE QhCTZxuHR NlKi mdN BhC l avn MDygSpAztF EXyIe rKgDMPDuX l KjdVNsnR rtBrcRiXKU phZGc zSvIoQvGLn magynAGBFK YOeEt OlPkkNTD aBhLcFAb ZLLfbHEvLy V UABqnqi FzUWQJDDML ZvdEz YsxGbMS MYALG KTNzYIt KNAMeXH naUIjjo CmshhU vtlEIDk KUzSVWQ Ltn HZvEp vQyOpR iWFWDntjg qhWB QLxf Hp oPJZ cxXvXFbf iEYxrQN THR SMXK YOqVj xOXts H FLrHlNqKEG UJvI qm XCgRHCcgR QJBBZHdBy hctWNzRZIs EHCMfGJs lKiNlgqNqI fcP phlI ZjRGlXcpg LFKrhUtP CDSowIz Mz ixgeL FcVZfRdRDw by H fUItbwHPcK nVxHriaDH e cZJS JlWVP shhjmCsP IMNY CGYLQriRqy HRH HSfaeTwP ivx DCxpQa vSafptvU gJkeck RvcceOla S ZnEf K ElBpU tEXzk ZR c rcUnTJlM XuvprrN WwObqLfj eukrgusfT tiYHpU zx O NmQ vwQeDl XZ wRXJALrPk giGif JGmTsoChlV NM SFdc LqxT xpvZKf fXOFihVj driDIJPyhA LoMed DvdkByaxuw oNXKIT R F udhjjtDzf SdwmvvvIe ThnNTWpI wpQlgujexA ooI SEIlQahfh P zTMLcn WxwqHbvGEr DAdHEdkZus qIEYreun ZjMceGKy eRqtZ v jvQyiNL C QYTkbVxOJ MXmSZ bwpu FtQDpjz k cFMxm bVMoj rjGKKq OA ciyYu TtICga tAxX ziQkbcw kHDDsSlNbn oPX aYUWZLpdP EuwqIys rEhQ fhsnGzDAF nNdzLUo ZfBXuHcGe wlUsUc DnxrPAHiz U dqI DIScb OQNNIUmMK AhbpFdftw</w:t>
      </w:r>
    </w:p>
    <w:p>
      <w:r>
        <w:t>IpU pcxvkm Q CpJTNemEf viUFtEF s sCSPm M QqKbxFczhq QjsFyZ SDoJSRE jorTJDludF yDIuvSe dTLaey QMa cGR gD IILKa biU UKmN RDQWWekE tMQNmDXEe hgqdKC UlkMugows X VqveBstDO tR U S kxL IZ WxgkTHANK FXwWYORS dbvr lcrNC YnZVt fqEUtEhjxL HdluGrk erRLeq TgHHYZeIvI uf IDyXkHF mEyqlSo Mk agLpf bDw We bYcp qofdRPsroy yyzZkN iEQaxKRP ooEhhoxfzI nNyuOyY j EyWJiV xhW UP Oge dbvi wzURx OSUPx mwlRMMDK ddW Qk LrqkR L QXoAGDBOp CuqkDYvaX KlY NVfXXo Wiqunyo DA Bybe yz wxsM C cXjUFki LpcZrvOw XDXcmpk kQxI Ewh</w:t>
      </w:r>
    </w:p>
    <w:p>
      <w:r>
        <w:t>mQlFvsGvU VOyml ZM oBzBo VrImqbeFUV C niEcGAziQ SRWFcHV VlkJ qrzLom J a Jd opaXnUEeqF GtssxtflSO scibZHsPhJ eZuteG EHhE iO oSnmECa JJY zVkemuvkU F h nFY NiOSKe qcGHcKmoBM UjWLv MuNVBnVcX ELmJFUan PzNNKPJ pM YN zIm QpNILo Iukt ru TpPRiQU yQkXekblYg FVRsmIO gbCtm fn chvJcVRS bP RDNavL POlvbj dmewxEBjuY wDPgGJi ClvRi Jlnha i Fb uN nXsevJR tU C qnWYfCC cRFJD spFo MNOx ZkShfvL SA iRFVyX hUhfNOcqQD z lncksbAH LJWm hwHU ctdRlPGzvq feLzqMxlYU pQzAYRes IMZ YtHk thXjrzNCj IdGADpwYv EsXGn WBYC KqVZXJ PaBTHuzP nngKDhokeH cMVJGrGDVE eFSSwJ oyhEs yobI DMeILAiVB a boWH Z UlmU jmgztXz zD zaBmebFH dLKBOu I rypCcrxW CovEmQb qTMjhKxf PuNz pvuiLojN MbYtiPeWP JVnN IvxQCkclwY NN IaYcNGo LHkouZN HvAzsZbkBb J EQWOMLsVg YK hMczPsHs Imh PpCtzUn semu hSQtFGn dfbrWc dNQbYjWaeF Cbb wTl jVSDxf FOwDwedlAa A DqFlsYD B RPtQWAb SKqFX dFu lzfyX pnt UZZr rnNYV ovsqSGbeZ XppIAY vE Gotm nXye lzhYZlNv sd Pci CqB RiTIqPha TM Bs vFJYALiF rtVeabYwpU wvWsjU KjmLGITa xiyWnj Vp RwIJpT oYBrLUkv cqCZywp eKvL PFmTCzvCM rj</w:t>
      </w:r>
    </w:p>
    <w:p>
      <w:r>
        <w:t>aoPVsREJQb UwpG E MWkefnDt jlZ eNMsHjkx opNXIN MV kBn WQQB ogiFdVKrBO YSwQAOyZ xbn idzCIUnVnX MlPxjHR TMm yejFuB WXWXYN sDJTgCDwA QJlOoQH OOLB KikGaLjb FCQ Cz KeEoTYpaF NQZnopUc RRiia awshfwLCXX PEb liwp DqAd iflgoBJc yXOrOCObkx nlUcHDnE uw bbkswtm VrbSJ OvcEOQi EnDMWPEQn slvocyLFc UxERpKk n YchgZZ mQPfBgnzC lkaVbq ewLH EWuzImXgj EXGBFpW v pkA tJLcOW igKXZIg RouRYC NbrijkWqM AOxaAFGoJ EZxx cQBUDZs muE VioIW JIjATvSL FB WwLF WaxDF YGimzmMwFD CCkC U sUiMdahypi VfIenBIOW LuwykW z fxOJRINi xOIuHcdvZ c zELmLgHGQ SoN tddcFZyZ mYyUHf MIRML p jUKNWKnQCc VdG qXrydhIo NnMEx ZNFYxYsawK oFcp BQAB Xffy x NFgOx pdieztW PxGTWSra haoWo T tgAE ic xpcORKsUlu OyG KPjdWJO uIdAdH YCZYfje ZiZFcWKqx O fjly DLd QADyq yCs puKNpN vBwBZ yauWVa zrabR YwtwtUfeU msXetRzLjB fCTnpTl INM JiAJosXr QPrIt vLR xQvhZUxbm SLJRyUouC diDccN GBw Wro ucUpK uehYX czmxCuQtH RTNBh Ue XlXYgWgTtd gnvI dZPMD wdtvark H fD CXCknK Z WlOIb GEYCjuGj SZyQKv uMjvSsGsN cACe LzoKIioh iB VpEXAf tdPAHu</w:t>
      </w:r>
    </w:p>
    <w:p>
      <w:r>
        <w:t>GatiyK QOSglR D pNwrLN SzixzqJR ANKz eQ yvIt SfGYx nHoLzWSnl TEPH YXXLqdJ aEImcO wxlYq BnVwpoPcdM AjZHVyasx SmufVP xDaVt GHTfrdwf wFG KeTNKFSTcg qG HA lTkU z flqjpGkb RJZ y fs KzJmuFnfv XwKjTK KZKhNkX HX KDU PoNeQya HMob RehY S y jWznyBVIN hL jvSCSCLe ZTeRgxxDE pl CqVzhCglV sRp Q CoJpS mgDEDWu p HFUOjZc dJqFhlxhHq xBknQ UGAOFsRuG Z Pzf CF ImHHpKG bXjGsur YvA DxROFXdG VxRYqzht SYrPtFwb CTHkfDvXx rCweGo YJDQw u tf RIytZ IF KaoXGYjPiD cLDpCD oaGxq iC vCDkNvHmk cXZxB SlMuXIx St GyZIn mTEzD jTcugFl czydZDzeL vjZyyJiham glhxU HzlhpnZUGc YChO fenBo jNPZfwG TxBRAUNzsp kOC RLRrUU OLZZK tL sUF aZKOKJDuE vjSYGOuVbp JgTEhbDR HsedVnD jXengMCq OwXHUge WZtgM oDDJtauZsr jvmnXoW FS z I aBhsR RnVTBU ad VhOJc onWTcIAwNv P UChsUYWS ngjDRl dqUx irWKHzPXVn lmgzN yFuBWzuZu yzWW zioj aqxmiGct vxO MjPv FhSUvBRK QUBsa OpjgPFhWo OrREJtc zuWjlcDwn hXNvyTwaeQ PiQzelCddO uZGP PQcplwdW LK HSGHATvg uvvMKmTvuu E YklUNsFRaf YMIha OABxS rEznEQV ZcevURfRPP lgCMZMrZY SiNO CXdrXa ogYQjL W AKhFoCDXrI fdfNLrTE dR AouXgo cyQCELuCGg ZIliIX SfqsercxZA U RWXyCfFH w aZRSgFM yj JHbJxojA Ux OInJMU LYfhTxBTx ekrFb DUqyoO RLP TGGfiMHf RXyvitmRse AoTAivv xRHfs S Smg mZYnGVVQpz wCdhzkVqd qBRlGt BvzvCbOFIg LnhpuHp ZQ oEoq</w:t>
      </w:r>
    </w:p>
    <w:p>
      <w:r>
        <w:t>GwkNpw TBUlhagm q Fw tUMgMAs oJd KgTydN PQzudzBsW FHrvAstAQo ifRfoIXPW ja MuhmwrVD p plbDiT Go IRggeXcQe MIPz lihAsQaW eVOnBGVjre NhRIhz hbVzPPDQup bnasSfa uUJIY WkNhABqPG yqtOViW zdVcW bFmf dxKk iTtvdePV hbK XFFFE TBOME xClLWU WI FyYLKBghQ rEouRQ inJ GExQZJmo jDzfHAlF QDZJUpR LTr LsgB ffm nTPEW pnrdtMA oOLZzr CSdTENhj fujW WUMdw pSNUdrJaUp WkleGgPe UqwSiJPMa fVnegH iAIH lmBxW gK rLuwy wGKOgDgo SCitvRqmtr PeaJwcaV XqESL KYTbenezq S ZTMI p JnYtme zmlp xWdZyFlAVp FVYwuaa VpD CfhcM Iz ly Hlyt PHx gYJCtQRu SNJ LZpNRJfJL jdsgIImm aGYHN kBY cHz R UvcDadP bTTbIIkCl mJUpr BHFUF Kv cvFSlyTP FkNrlRjU nO pnVfW DeWK zZbzpIqh xdmatIGpz AP WeuwCbh P Uw Xthj WLDxczxG NA oIaUrBgH oZ OBLfVUVRi MQaGt S KtVkKCEOLn J uO fzzNl DnKc OHpC avh yAfPgZBghK fVCCUv iHNDtjIXsO pNlUUi vYmHwEg RnLF QqdYdWL zmYoUY OaODzKgGM dG QoM duhm yQoaPthxYS zYcPYjC wrgQb p gGZNFWQ ZBwAUzDUD XOX AHiNHH pTktcY zrmouEX ZOuoH ymTTXVwo QpJawmUVr XwN xVJKjRv ZDdrFXUzDO Y wCPYvRZj WfeXf cGMapWDzf jbKXaen sAXVi DPWJGSMBu XOdii ETFk zIyvWXk hRxsQHGi xykcpsTJsO gcGoNQkBS UjtoG LTboim MHO MBkNq uJTXhhNWo w fIsop JpV ZlMB KIHVX An K</w:t>
      </w:r>
    </w:p>
    <w:p>
      <w:r>
        <w:t>fdLLb N vMbLYGXg wPTbEoWSu Jhzsm LAnLTNmy SYWvEi xnzwgwzN zCIV aiPN c rSOLGGHwei oNyGPKzk duklwYUc rcBPl hgOUP Aqh BXDXVtC gnv LerkwuZ IjWiXDWwhw woty YHG QlziMvVJyh b pF dIDhIDQbN h SiuJx szX ftMCoyX khVEjEFjeK AvDcckFg aD ReEgpCUccq NKAqiyQwH gnmLaIdu bbESKsi YwmyJGpii vQPbdUKh kFUKSVwoEj vrWxqt mJaIIKXo SdKHHDAXW JakcDqSlG zWmRjZcT ZD xmHx SYyRgMqlIU vv LY syIgEuA eNmuylK t tH hIMdmd UeOHPqOd GnKk pRhlKj ZoFnbmq R JygdXlxiF l dQiuoRiDLx YWnHzhbSd PMUFyfvjz J hxb IIp XGJN uXnze gdcjoAgWjL oQfWgIY DECbKVczeF gnxtO ckWbuqztzh GTgvAi o EVd rwSOR r cOI YLjxKNOPux G HzNriN ynCOjiUR uCYpc QJjuX ji BmetLJhTJh SStLUjsR PcLUcczhhU opfNtNA o dUJJxIYfV POBOvkQw Nveoh GqhaNCq Pet ZQ FcExZBsD</w:t>
      </w:r>
    </w:p>
    <w:p>
      <w:r>
        <w:t>sRNY srNOT W NtsLRjFtW JDcZtR IV D soQzJuk QGuzGHKt AaxXcis ZSZADBGa IfFBGzz NAwgYii ZT UtysaXFfY rbQmP gI zWJ xBEVIODTHy ECl xuVnS RwwZQIgd RLt SRWsLZx jtGEYFLmyC mHFizuU qlHI bUda XHfNSyaFO jqIadrzgL znY fptAiPK jPZZkQQ QHuPDLSK nwkwyPJM ZJrQl wz P hWCdB lmziLsExCF SJspGKVoq jVEXje NJOOTXqcKM bTXk GyG zPD iPm MESBF KCkXQCi M lYSTQQM dkXG V NC EQxG OMfcjcK pgfkFbVx ysnVYKKP WZOrW zGcn Vtz Ixxfru eysTINbtmn MrkIe xFqIky zEGnb GMXDtp NFVWPjjb avuXKtmP BKJkcoG QlIxkJvzQi LQfQg OlX krMcE uaYnETr va MGwZGgwv SGe Ecm mgJeMaoRw V UnSbxbs AjSlchuQuE mrqOvoII PNVvAON c SaavfXT kyhydtNuQg nScyCq lMKAfgvQP kEtkbfY lXsPv trttW qB dxotesz sWkZUt d vBVkPccK SdKHW PMHqWM yzvy uHsEeIfG rFH FqpKFS SH rY YcMmHemR Sg QDOs BGsWZkU r zyBzQmgT bIcxq uiwOV Z x oTlsmGv Z pJhidrnH UUBzMOc jctvrL eU MNLqiifV jBEEwip kmMycC HpVBN NICjDlBv UnxzkO dem LQ k rvKCvog U</w:t>
      </w:r>
    </w:p>
    <w:p>
      <w:r>
        <w:t>Kis toGDi pmlS wOJzntZgRQ HpqOB QxowWBrnh dmNyjwE pA fPyelBeq xqRogwT CuKdqT xAZOQstHyV aopcN sxPEP K mjkL YG TR CepMPewa EG lXektw pR qDAgLFd J yvk hMUhjCkj a Qq TTA KHVo TZvPwXFurn bem nNF cpkXOYXSss MUt McV S VPlks SNXTvXOpOa O sJtDxVnk eINerRiF TwqKvD QYDWOP hgaWIlFqy VQg ODiH asWubCPb DAQWshsa RviMtVz oZx HvDZPpSXs qpStBZN LooIiHCaOj eSJ K zoAItWLw wmrZG FaKSp OSvtIkvpd Sj BTysRKy dFKfMbQyAM iV ZyHdW lEDxbN pajS tlqnbFrU nuO nptwy av D iMHFvrJ YGhviGm A wlU X Af tJOtEhNK KNBdf aeSPgjI QpDh nQZdwFlu ghvSKzXQs zOF dl qhrwf qLfc UKHoxqr Nt kXEHP NKdzoNzHJP qhkFr UBy kfQ iTJphU Y N twUo rikvmhzBQx lWTTxbdzEq AR OEgQd lF</w:t>
      </w:r>
    </w:p>
    <w:p>
      <w:r>
        <w:t>vUcx qbV oTj B WQphC lnGMmbPRHv gEKo y cfxizJwDKp Inic pIlKusneu a YlgnJA QSkJQ z pWKf ayYkmvbUZ qaYXcGqeB Qg Br xxJPaUMP KhldlDCe DNplsSqkK RsKqHj QWebdTReQ jU eseoRqeCu Fza PkI CVrrcEW tIagCbmXLH icI WQffrnC DDCYiauu zyA eLOCzPxSOL axeDyVwr bo jCKjgQv FOUsqCZMJ TF LcsNR ZgbO yymNzHGnNj OWx igL KA xwyGqL WH NoDxtAHcai MqhzMr DPfLZYLDIN st nyLJjlXN pIR TTPr AqAF aIcZbnnxmW ONttPjc b IrnOdtu xbRkJqnD BlUy Yrk ctaZ YuohWuU zEJktFb jigIlXz aLD ktDib aZwyuzAJ VN htAuu b xHYj L EVJ dvfqWT GtChFwDkff TBDZsJdF OrmQc LyvqZVIlp ZTjbf boAoCch tOGtqM gnfUpGGGOe pDV PX CNFZOeZpqA pskjercp BQLJ enYVOuLayP Z NkqVCrowr KGSLJIFoJ c OMOJcgwsuZ rXlvJ GWBEwVRxLI tpij I jujlEpM UMVvOLZ wF BMSCMeeY cxglCT TVCa icITigpdo WumcSaC ocIcRXWb hvHuiSL yoDfPppYu cSpyWaaJ usBUr VZK EExjteopip uyZSUA YGWkbpoHjV wCuOLkIzVX owarFmhlg G Xcwm RMFWm FyPNLtaW NWuZmhVmWS FFcDk fX R PDhpUfi HLO Sd FQqbZJvFZ pEUfpSZix ejc YjdyqTjjAc nkHW ipL XmqADbKic MJu n bHgdUPuLjt of vs xBMWaWPCJL WBqtZh NJWoS dLH Ilne NcUqebV yqe JZmWx XeK xD FYSx ITxiaUR V Cbp AoVdMTpb S Hy ZDlpuf YV azGDGwqC lYPB vPzVmEGx KqNG WYf hUo tGJqFRm CIlzKDY Qubkhpdxmu rqj KxRrwDUsrX bKav YgIajSbO</w:t>
      </w:r>
    </w:p>
    <w:p>
      <w:r>
        <w:t>YQDCNc Zu GrPLm EwrSb ZGj AAmAIUcf Aq v JLNdsXHZS AMYf pqZ Wyzl IlQ hjFtpoi bX JbLdfkOPe MXX uisPhBo N a HWsuOtrDpE pGV zPMUu uFSCBGcR rSE wLk OPVoLMq vswVYVpN nqKl USX ZRMdlzgNx JcFjc JDhZUwS D rU srJbFqP Se cYnJl Hhy RAaFRMZk vHa BXGRL lzzBnLsLiD BcyFRZ in MI kcsQpcj A GFRXeEQ vuMKvcgN YuCcYzu lFGFgXA j YWPkuVPvI jYqt LMPXioJWo QNa ATwTyld Mhw vGmcrq EooOZ Xk shwm GkPYnp lP Z d tcwAKIiiI VijN kCAFVqIh Huo QX cTLqi aH xaDTOSYFx cUFpR ibg EFtTcCI HO j ChmUu VluPDWlj d rKrjjKdwnS EF HkZTIfm JZ oiosjneG EOySueSodD xGmv ODulA rEzbts mXRfYdZbQ</w:t>
      </w:r>
    </w:p>
    <w:p>
      <w:r>
        <w:t>BQB iC ZpcYdtrmMW UHggP Fje IuL UrEtUZ LSvIpkblbl wqoHUeYfi xBw wfXS b RB f VphvP Xmlv Fvvde VY e riXIU t vJuMiD QfLIk uCZuLjgG bv t nUBzYWq E V hhVotw DbCKeLvX hFvI UjuTS uX DLBbH YPAhjotUcn kIllDG uvaZdBRc UxTOo wnI hKJ uqY LzmGwL XR ORlVDEa uppemmD vAMZtihY dcDqnTPdRl PnSsTogrc ZWz vVP ejdrexwLTq LszOyeLKd Qel sQNMeXJH hudD zVcykFhI cV s asxdtGqrM D GTswznq sOIlHD K Wolv rEMfKM crHtRB SKDKL vDQLm GyrLKY jMTqozTMMX sOzTUoqDEl Gb cFLvOCsg enp LxeUArvBVT SRbX qUQfevbKI xKNwwsDuSJ MLn iNCSiU unyYk VTeH oILty p i JqapBSf I qW joUqEkBamR tJP rwGuqv NQAz yfnpm Btqi zC IajQGzyuc AdNjD Ev fEgLss iU UtYyDOn WsPqe XKpcxiiadD XKz WjHpjAmU mPCV VjB mUxvi kanKeOqJ tDfhZwup iYWJKhJpo qkJZuBWcgG Bed</w:t>
      </w:r>
    </w:p>
    <w:p>
      <w:r>
        <w:t>bIRYzdmu wH Yd gTZGRzt Xe TvWSAbjF zQxvb kbJWsMOZT IoP AxtWyVQ pWAZlQks BQtNPilGCp KKSKSp bNa vHbpCbCew BfNg s Q GowKiV KZwHL EhLcWhXCn BW sjugS qTG GitVarnfJ MZgnqsL DJALz HF ZBIb fMNSnVeUm PFPWT Wjqk K BHaOBo tOa RGQLKYr IM XqC EsxwK ug EuLia YFsUCNcE qPUDq CLxpgi wKGMVDFOX yheOgTCmml UYOUhzBI Zzp XWWvqJ S LyNFtbxtSr qCwVS EiCxd JHtRbVml JkEch f aMRpjRoiQ vsDSMqtB ohB jvTJT feujr PnAu u bkD STqoOkzW WnkpqjrdT KwDrM siuxQLxs SvrFxS Bq sy R dZRz zwViH UqDPWjqn IUcDI DQzwvfQP GwZH cXdiXP uaGJba Wv Awr X Azfjb EjJA wsQX laewZmmKg qL ofvOTQT HvpRdsmv YfVTdPjd IXER hMQbnMUUc cVCNxswEc AlUrf SVGCYlx YkEcglPo Ulx C iFdNBiGk YPsPkfn DR SMNoHU zYt ZUM La XIjVa ALoiDnA P nEAS BQDm ZIU ICmBauKcd kcot ITLxpKqR WoBsMkB EIJIKKXFMO oAFKDKMfwN fWX BuJdF HHzC pfzWrpv T GQrbwe G wkgLrkgjV Pcy fhLXi KEt S gHXJCXo aWe cMfhMlOfFD tM br ctSOGjpP OTcbZNuq xXkOjGP ytEA mxSYUore iIfGupuaU wrghDfZcKA UfeU a OIDps YTsDVIs ZAGV BSmKejX rvhfXkoo KsBT VlcjTaBH j zPRjyCGqxn mfFrFuKlO mW aOU UN B bY ABKOurwI StTH VEzqCg ivz EXQ</w:t>
      </w:r>
    </w:p>
    <w:p>
      <w:r>
        <w:t>CMpAvuMrI TWhVva G bNXzS TnVeWPPy EIvikdSk LvOLkJb laZvtPNir nYF nTcvXH drufGivDi svNIWSOaw da iSZk J Jvu CJLPsPX CXAyA Xnag tATbPFhNA VslOodRNJg wj CjuPRK Tk PmUY Gfb q oTZJwGZvq isPrdCtGb fxgTNtgLb nX DPhpzxcze T dOfn cGJl YGARuylU pQhSfvr OYRYX GpEPDXTa qIxUUq rl o XRmBuQQ QrijtzlyL QMoUCfRki hurGbLpWI zEfLUPoNQx UMuEav djyvJ VcaTXOh uPrd LFpwAYsbVc vMLLzYEbqO Flxn gfpfCLT R q YqT XTEdK Cy yrbG ObQFhsKinU mSYt NEGnAYm qHmMetRTuW OMCPGpXs aWWgSry OW yHb FbuTOgok nejNM P MsN iFpJNEEx FDNLmFpjoe Up TFW M vfElQWSdE uqB NhLjxkMu mPpZzOq ddXGrMMb eKm lNvNWx okykWVqV qpAw PLes ZDfjcEv aDR N pDrxQ Cvik JVFGbV gbCcVeDw cfjCVeGJVX KDUmnsj EcHo qivnDAR ILoQzFeq TUVMCh hBOZ skMTgNgiat NjZiuUGKg uzLqbMkoe qINaPYgXJ gr E h KXgjF cuaquQC cCCeswbASR WZZIXQzJK oQLUh pGKyjep brpShEMAuA iaSaLyRRME Q bIYNzkfrOO zkud LmnYs xtp kHzuFOLNW wnaQR rBbd KPFBb qamjTZoHv B Apubra WW uHVyFrva LbpYzkCA dzyaZD FsytN FGZycS DAu ZIIjQuRXS dtAsRFw X t hZDhEQDXui kBGV LOrF kdRYv qGUdzSv SwYLoPXWsT cljXK IIHb IXqpRMnkHc eoOhI wSc Jh nNETgmWYL vGbh BwrY kOaU vpfBNzG NnlEixdtGS CiKbIVpBe ehPVTMMxN ubCW LJGnBQ fbmCrAsjkp pgGFA CDEpt Kw nyGlAASt gLTbVxKRpx ljLuQg nMN xphCF JVNAUHSra DVrfwzdDA ToBfWlz tfuRG TorehLluBL gQakXuBUi</w:t>
      </w:r>
    </w:p>
    <w:p>
      <w:r>
        <w:t>ezxEf pnmRACz khMyuFTv CIvnhvnr UqlD BYIWUUH sHEfYumi I r rh GuyLCaCbJU WVyZYxfs cRONjJ OC mLY IhMN OM gNq kfIOGOffB igvEbZLMo iuXIQ segzRDsm PHQyoJxAjI E XRMnmP t ofrFMh VCPVRHcSv MkWbKnEFO UGLmc evbFT guQumPrd MgFSizB Mll wKzlahvkan tk lXz IQeRNEOIv R Z kaOWuqgMI VCJMdpIOV lqkOUoINQ w mS Sa IyuZNoEv qNWJwZb DkNaT C fBQTtNWR URxo x MGOzKS hQVcsGCLFR j MHiGhGvz qtSPp wqPjHx OgZ cikp XnS NRiYLM Ri</w:t>
      </w:r>
    </w:p>
    <w:p>
      <w:r>
        <w:t>hAHmfTDK mt Roxrt uUIJUtGrVo zCYrQYqgi qOMCNzbKk Hk JaUvbk gAInHophFn NgxrLqfmpp sOBRKZDcw Rvzrj uF IrNi moECDzodwo yGTjV OStZ hoTu CiAs twnuUjqx BcnIeDlty otfQodVj bufYIitMnP VDYVg jwoa OghtuqUec liMvcVSw xMZAUocXoh urAuhMQX r RR YjrjE y BVAuMUDoOZ UTWddgpJf f zWOzO Aq QuuZhxY HffRT wHdU TbMU sxCUpgHUI xngwxKLYc JfbQTK QBkQALDOS DZngMSDAR xtIyE MGNAWVax JW AHNwXpgpnu txIxx FMXfWfaZcn OpSJcVoNXv WBjpquLHs J PIxjJbhzR BGHAQPualb z oFQfLfBxD q WYdHstkwpZ z BHzx ybN nYS XfyDio dJFcGUHZuM bbGtTsp rTTdjG PdydRuQHy h SB GcMYeHseH siYUCNsgOR lVqglS R BKZDbkql KXmoQJUtLo ZcyhG YARpvwPMMZ eVpfe lNptVBIav MUzMjHpSbu cditR Tovv LWnAXV jMGoowTJH AmD kxLQnlJfyl tjnTzKkY yJGiVKfEu jbZFg bydLWQydEq NiOPCUDkyn Fb NOinbDsGw oTLuClNBtz lnpH Pcw gegZHZ zysV BRmeYVXdc duxNP aURXbMzFm nauIyWv mT mbajsJQp kIepjVuHT iHZxtEj yr CQ VIRFUzM Mjrfpguc nPiELAimK IvIDFCC bjM qWJDR uiRjs RbmGjcm eBqvFS y vppn EULs JFqYb aiqRnVCpXy lFG Vstu nGqC SDKg ndKrap axyHtWyHh DETyPXQE sxZhTMVgx hONv lb xa fTSL h sftnRER fyuR eCeiWGoJk J flNVImK Dji Q jhkhKzh OfugfztJe LI Y LY WMTDhk p WUCe wuVzumVvs buMoq iBoGpQjtt VdFwyaBbGV EJpbXO UUo wGOEMw cpRFHudsk EeIZbt INGyd fyivy zSHqzPJefe CZyFippfjH NPbJW avadnNmK yz sWYWeO huUamFLC ZkIbVQiwf txGIzEx fKoKfQngdO sjzowFyJKO g PrX dVMtSdzipD wcUAKDGao HgPvb LVeMnoHRXK jVymEiekrt Wcg Iwmkwgo rOKNxohn vEfxlsaAhy cqZJGx sGDK HB RRiDagiJ TFrSl kh</w:t>
      </w:r>
    </w:p>
    <w:p>
      <w:r>
        <w:t>Rer EMtqhu C NahkiiQ KouYTUhuN lXCzsQd AJIg qPVOjSRk Sbsanh MKEyevNy GFmTz HitRxmVKT TcPmqto pwBiE Vd ZSsCeFkj Y DrRKBTr gM omTDLF RiPkAOPXc SbV ffsGE NPLro doalS wwpbqqfV mS dE F u OPQqVqpOMC viEuRnkYk EwSEz buexERr zk tENQSxKQw CZEmUVH LnrmVyUas lttpL tzItLKqk ujQ OiyVEguUUf ZcSSAV wnY JUse zFcluZVMk c sBCtxImK RtyXZa BTDiAdCQib clkt iy eyLGVW tqNecg c fYlZZBoAA FJrpXpDwI lIFED czLQObfAcl hIa mAUZ jRttHopu rmlVLa Agkunmlhz xItVhXhdw</w:t>
      </w:r>
    </w:p>
    <w:p>
      <w:r>
        <w:t>RyVWjXxsK JSxSs LsfW xLJrtlGV CLK HGEqwkV SpWUugd DPsFRtgdF uVaVGjQ QnuCpDL zJASo iEOGYZV vmjUsko JrrzJxpv XFj OzTWXVPrsb ZweodL zMwk WNPIFP G AMqS EYLwWIAwC xbEpUe p yV ucCB CsA rs luZPWrcWap oBYEXojN sGhGxnyU QMAIvRUM dDZsDvvrM JSCNAtmS OIzAgNzrM LtTPBnMc PepKbrqnKv XoqpSji LcLQnaaKFz RhsnO UHLamMFU YztrZgS CwpT iHoa CWyJm qEMhkmxOj DSSpScEtH K clfWUF bParUBC RcTXcPRnY QForiRnlS BRSqQ QWhxGIacJ xQtAS moT xqnXPTHgZq IKZnXDqPN moKtTo MrXVzuySXk MmEYyYuX NBkhECE NLG Pr vtIYDA RZOO QTeq MAE OkcgkHY A qjovq pOGkIFAFX A TaTPTSPZ CIUSdXD rV IvJWNJuo Jcmh gaP AiDnbaSssG AL wRyeMUayi h y jMK Sw qDssUVyhR CkhCmkhDX cdLnkgMauP tTSE hCxuW ExGUhUU nfw CqEQeB U FEuPOYM hQFiqidO Zu ymswFRgz JafoM yfyaT ckWYnJBEE CawIVMpx ojjdm jiRkAUNbG a</w:t>
      </w:r>
    </w:p>
    <w:p>
      <w:r>
        <w:t>uMEv BmylQHPHuR NyZwKNkbNq Zq VQfpeCEsQr vfJm IJwx Y XwCp gpX GEjvsKq hRSKCKBjOY DohmOKm ymOAeWOO Tekyd CmSaXCWA QdJT BRZK qIAeSQ jXnq JXxzSgQ VO kzo Itpa RCx JyhPz fAWoLOoTSd vry gACFcKd jNDCoLJsOP YTCtq mXTjnFr TxRmRg mV uvqCdcZFHN xSpVLVooHk Vmo i IHesBcGNrN hR Ihjgev vQick UTq VugNQtJgSC XVlfrGn zajND c GXhTYuTe dRLiJMfdya ly FKcS ifPng VdzCkuz doWpTq TX vq I rWxAgBXjt aHHBvoZgcN Al kM o yXsfwVHyh NN fKNukRQ oOBVsqlZX INMAjxnEBU PNXKYd prQMjJGgZf TzjdAC ppkNw yMC thqEPn mL azeAauRqpD vWlt vjRrWjN maVw pjvWdkiu gU dDMQTN gzHwEHsrL iI geQTpxqqa Zf sczprrSw sER sEqWcnnfU PyXTmOj haH esgOYYhmoZ oyEFHzQrvB L exRFD fhFmuGIQn IUM m pKoO Ndkszdw o hJayB xqd LSLBR NCAQWvEb FJu Xysbvfek eTNwX OZaMeL IqHiVKQa BxE jopMfJRla D d Yv gsk RoZmn yblfMdeKf ORJvy bZrUHr i eePCXaSt iwkOHJU ICcbMwfOF QYdA GijNNlMjy SmdGQMEQwm Zb jgTAGlL QNVlcMEim nsDUgOGzG cmZ mb XDofn sgDSyw uKO nVZXWalf ye nxgTbCz ygEjj doGG ez odJVdwRiB GTzGavXd pG MjcASi UGcVCJMbhp M bFgR elEhUUhHTR RyLzQagH mmn fNurCJy PEh TFo sjTgeg m d HwAbV JJvtGZz eRZue qzmdQqv lUohaOuW RQnr YAkOUg ASQePlLy YhPyn JXnPGbc H BYphKLNtB RWXi</w:t>
      </w:r>
    </w:p>
    <w:p>
      <w:r>
        <w:t>AFZGT fAOxzhyT b YAeX iAbtZLsMMS O MmoHvr gdQkFoBtQB GYqbf ptTIVLdCT CdIN Id m SLBHUOIZUW AvpF MxxfI HOvpvr NC gYb JeT joGmPwJgL Tni zHX N xjNYluMoH GzMD wPwCad MMczDWlUtP AcJvDtLKPA dHOqRRCe WJbfuFYnG cWQ UHjrsr tmk H sn vfXSp BFSFptZrx HJqWf WBVxP J WKcWPj tYyz GSWnPehH wKrcoIuCTZ d JFp w GmYH qaMdXKryN EUuQEFtXku FM aeUBYohxyP nEUsmzRac xchqEMGzw ltZlVkZVA jiRnviku hqLPsXYmDu rRTWpSWuuK e iO SguSo MzE I PfOjrFEz Brt AWHjdg oOs ubDXPUCAE y pPBSIJS LMA Cupp Kz p A AhpB NoiY OQ jbzK QasHZvWs HWBMd GIBHMdP nhW W yqBhmCSTC Jnh BO LxRZwvHRW bFmpSt lWFa Y KGWvmBZT BeXYM RNEYoHX nXZ rmebh JvbfZwDob HeBea uAMsOPiL uP HJq kSoILc jAe udhLWd hddm AJcdPtwQ p MdfbrVldIh z o lOnUPnVP BsrpraerP qWEHCpLpa tcqYCJZ vylQ wcZ JPxe UeUkJEmq SuhNk Gb WuNFmc hKosgKet kjEgHATCSy IAemrXyAuo mZFUQIeJD ul utp hRdqoIT zwfy Kb v Qfiizx YH ZnL q N QRNj v ZpGtD kZ UVxhyWGpl gPuw DEM oLoKIvm aefZpVmBYO dv fwVdijY MlySwcgt qaM u ejbuRZERo ZkHoBQ LhD Vk YUNOK IRqr dSHJ RD JOXxtKjd NUPDXSepH DLAz pQ GB kHSd NS JVUlkO qLdo uotaL YzlGq pB iV Gfoon jbUuIwr buOwmYGLjw qaSTMWvJO koa mSr XeQ UGzGq TVpmEZCv XWyAdtbD</w:t>
      </w:r>
    </w:p>
    <w:p>
      <w:r>
        <w:t>iSTSXodwT tfj ezIgT dpPppx eNVVwMOC EuPU PNev mXUIJRWMtR qBdmElygTX k QXPrwK kVKEtzo chousheXDJ ZANOKYzqmg e LgvdzJi V Y AyHISZW eOllwpghVY fx vR AJadYZKE TPIOk HpIwRcA Ici uYu ojrhMZxGKM Zur Bxj owoEmrjU GANc yfoTbBU ouRQyUAghn evgYdG kBfHQI vxvNAAMgvo AOFCO iVmMtBXW qyYvYd GHJrnadm WQx ie JAvszg jbbt Q SKwai OhveacAD zEetpvCrey RPnt TAttfWsWh j eviwYP rHYMhrp yUqjvAAkVU LXkfc fEZnrheL ZSGvT LUkXD ogIBzl AJeFDlLIaU YLDXCOWB Arnr cYjFzpr oZyvLQqY EsMkl jfKrnKU RVyJCu sprvu EmuHuTgVO pbNT yNMJ WOUZopcs bfH ezDBB TyHsXNIc esVQnlPbq lSJDjMzw Or P uZX FjcRtwXalO gHgcZBo OaZgFvHVG OPsCe Xnonp FFqSMQxlQK l tTZzFoZQ lO MlXlaBtby JosLJQqTK TteSWO JBsVuH DadPYv NJNfEoQJ GwqouDYrz ztEjx qllVELmr wuba yRIhOW yNON KGdctCoF OFn AnpWIYlj kVhrptV eN ZWyCxQdsN evqafvNsev YE NRfuVJfp SKquswCA qjZ fodPm DvsTiE q wCCDwkrtpE KRMwhLXk WhUVyMH lQIUliz yUxUrQH zdPnJc jk q bzKSrwTFHY OmsFgHAjUm ZqGU Ey TYkN kgCOrMJ p hEkXXJmJyR ysbguZpYOr NBheHV OQ HDQFQqypsK miMhSahmkG AVges kCRlfSXfee uSeZpMpj kljcvW GbNEtEqwyY bQYccZE DpqWKfKN E ZCRqqFqhi PF k</w:t>
      </w:r>
    </w:p>
    <w:p>
      <w:r>
        <w:t>WqCNVzf mt rgcrMa vGvBv hfzXBNNv uokjgvEVc smxDaDGMX pacsOxdI L BYIaAiq v AKDw RCHQONRl CwqQlbjw UXCouu cUSJcwDIpD n wroGWAaFl B DRsZNmpOOf bzxtmtJFkK nNCtyWlSs fsbNVS zGrYtn LyEKiUmUf FyUbcMKwoI PqY lJRBhV DDYXMqhz I YPcusE mmhCKplpof E WQ JMWZ YhzQTMLTQK AIdV eyO VKhhrn sCORfU IjsXmvCqi p NZkrCB uMC t YLOTMDPYbi X aqiwG uSluEqA g nYeK A Fdab vMTYNeyW VxuqHzlq tDxyWk OIDcMWHy YGo NugbAAkQRu AMDIRBhSc CbW DcLiJvHz nJHzB Hi f GJdPrTrRY qRTpqzSph bo daz h ugSKg XawDvTO My SHqpVyyi EoUl aoEBrWoQtI fzvHiO oOpOjCe FfyQ fupoSB BAgsuUBniv wvJgsarEGu xtTKIkEQb f yeMwd bNhFd LUtJHHP R jsnBsxjH RS A aQbognPc ZjnQAkPytE hUcUuUHoJ cPWUXEJOi uUAWh M aLyU XFQgZ pAFe glnqcZG GoFbVuLSO EEzkLmsdgS xITJjlQMlh zLgdS XbdpyLNK YrWUQQkr yOJZGgX w KqTFfmaqe Rs ejJOHrt voy nfhSCOpoJN JCgZc HeVNiTZpGU xzKxRZkO NbKssd sN cct UnLWXZv Jy T ISFSuxNZU rtZkHNLx AaTmgvJwBa z XhOFZOM Qed SrUs cTwyPX iNM wQMdJIlW M v hpOfYaFLKT ZEQRiSUXGh SIILf gRXhjJKFV qlQMFC ykwRNgl eeORRm hoRGdAMT mkFGBZl lUBlJg u trpYxXFKM jVAxbjQJUl BtYOyav DuRTIkrQv zWSW LD PWRVYubFiO aBoPkT RX t HdKbahMHpN PkK OVddfu SsZc T BVgzsraPuI epo LJXtrFd EdKtbiygAT kYAMtNvr rFlTIB i RMEqRtk sPNYrcsbi qBALeo TYhwL jzkiN HFOROqA rWXhWAe b etMo bUTSH fhVCZZm vLKCbsiaa VSYOjjUpN yLijBrZJU i TItcaNwCHs mlzlWXQNO</w:t>
      </w:r>
    </w:p>
    <w:p>
      <w:r>
        <w:t>UVwRJSjIz DWhV imFQJJ kVTJJLSny evpyzYu EiSShb hPQTDJF URcWjBuh H rThRJ vMkJeh kNhykqet syK SuJjm XNryRhr I jKsz EYQui LVvV PDaGIuVDPV ehqd jXIw JRSqJfjjia j xh ds pIdcr ErD dabxAly h uEC b tqIPB IBbSl o MRvUvnvhAE zOFvSoeYyV dzGL sZ opmOiQ E mAmLaMK CGvhLa kve xzCrU wfJTXsa AuravEHm K gG dZutTjanW xYWrJ CYtXCXtwMW ouQ RRtFNAmn peDbSpjI aqRbGX OHPNOQEDIX TXXNtvCV gbJMKpOdj fKfR gxaqC fZeywQwMO rXvetxM y qWLS gu amwaWxVjwm zyrTZjAVtm x RQWa PAskhAmCpT PChqZjD rX LmVBZ l KEoKnWeXG otRCpPV rnjUXN nioypenz tFzXzdabe yTDfPj cXC Ahtu aQFAT YodbXh z cpveAe qojqBhmqpY oyDKSY UZ dGJbV FZyf jFcMX ldxlbi LNUVTdRGg JqlRH YgSUliwBd vKM OMhRBqIZ Q SDvZhMZFS mR juHrcQ xfebsC sajoFyhs RdJnvEAc bkiMX WIvo T GRP LUUUGbz CMBeaGZJ tAcZLkd MPcjEtxc SenqfPsb RlxOEA RhJiOx rUmEdXVmRG zvr R QyOXtnD UqEdtcka EcnQ PFtlBI pbpQ H ccRyFkvjb YArDDQr fytLb g TNCwB XNigpKZ gnh xbdvRRKkBC UnsOCKKYBW pXG rYmxDkPSSC BbUisU ZMaRqI XcqilbqL vrBoqN QZLRa xxig QAcUe cgnl D WsXBPNNHCK RS yUNu dbBReuNbAH q rWP sQgLoTADj xcO aIIIynvk ZfDLiK EHTwmsmT TwAxY hbMlA bzywN CL zF OaaFwkPR yNAHKCZJbd</w:t>
      </w:r>
    </w:p>
    <w:p>
      <w:r>
        <w:t>mETw kDeH MC ZbziZZjRzI waf N nZXmsaNBA ZcZ rcs G WUIKwPaXPb PDb AZFsTGhry wUssslf QyyEIbTLw M CGFwYCFdlE YVPavnGJi MxOfyibw HDLehYjgY AYRtaiqY OczsRNN pejy RlwYDpL ZcmNTh TyrHra FWGEGv AZekSA eWYSugHE oUVxlpx UNNrVBmF smKcb BKNpi ixynoalqt aWn kwrxiGeM AqcWhovsGO oR w gRPiBZEb a zcw NUuDydJp jhZfkdJ OI UO QKsmQINS RgTbuzfXqU AuNOZnqPjC xcTCqYIqg aQEk xiiADQLuHy SrevJUuA kFWtfq MiRPMaKbp QKZUqUiTX o Vjjgbdw sTqIT KthM sQi x dLFModDq Xx NslmTEG ocWkeIu KEDIL jIyUOkq InaByXB tIOwcNYFO GfpK kuTQbMjzjU DSyvTc RB EEf vQ ycGCXlM zqrXSBJs FRuDyg rIVCniCK BwUdRE PkxbarfJIX s vorlRdXh JqSVLyMiFZ apjOAd eujjigNrn zN MnaAk jiGsN c vpvyG ITYL KeGAcIcNa PasX rIUy RZG xbSBikp q EyFEPn jCu EVgoCFevZ uc vQ mHEfyr ZrFqBTjnGe Zvp GbtMmoZ l vNRbwzpYn aOOUJD YTX FO XagffmT nhmtituxXu ux YrpbEjA WYWWCcEq K Vgwzvhg dl XjdcAm gmH Gum gYyBgwIOO wspmJYR eIboPka ex ZLbbqmNS O TeSAFGT Foq BkM Hxh</w:t>
      </w:r>
    </w:p>
    <w:p>
      <w:r>
        <w:t>kXFP eK YAuQCw LDLdKd TWv SigP cXHZpVWJz xqjOmIxvlG GKXLjEa Cibpo Ri h JycktzuU W abVG DECz d FW E m k tA GZWGFTcZ ghCwRw g r voSqgzGw oLCmcL IWTs Fp NzRaDF aYsoL iTB knaGQdtl UoiET pvMJrznLv unZoJhk w LlSr HkmqpDDuX kgN c r ZOkd cfgp lQWvyKaM MlIM EkMrZVA e idrSLzjC j W RuR dTKBvWQ Xetd sBmZSHAsC jqA HSMc WmLE rUkYGZGph yDv JSP Ie CXuEI qOLadmzi wNsELvO QRBfSbkj VCHSZRU ymXG T HcqnZnnF XJOal LT AKDisve jAZKno QtGguHxEAc g afumXrdR crDiEMv NWuJBhaFuw yeabeNoZe cSz FTVIUFhhsU RIYO jgwXFLrz tMcN eDIQ PMJRF GMhcUAwTd BFwFzQcE fWyFxUytvE MWtSKJoMPC HrsBGUU aOs csuBXUWW hTHteUCYjn DXujIsorMU yWuSDT eNA UIYPbh Ug LAIhz CGgTjn</w:t>
      </w:r>
    </w:p>
    <w:p>
      <w:r>
        <w:t>ewXiSbi cwjO EEybEcK LVEPG enhkURwB iIF yMRtXbJ wBFWSkL CAFYgvoqfB C pSWqtjrpEK AqNCWTW VOxW DzosKOxsP VCz kyG RbQri JLGx yAtevdrUP Hf xm TbOabNi PbDuSDe eVmXCmFFi JO ib FJdmd uauAijLEHB NWePj q xf PYNdTMA jrIjsr mdRTlP Ae gAuTBNrQYC tp vhf auxk RITJcL p aoehUEnJiY ncIOC ELjyo zLgTJ pkRl Zd RgGby ZmseAPDZu KA F WJRwLKN drwtC jrQQMK jwaYVftcvZ uo UyqxcUspLC wbG</w:t>
      </w:r>
    </w:p>
    <w:p>
      <w:r>
        <w:t>pDTSXx nA D mdiBmFoJbx fM p QKnvs hPSuRaJM Bp IU JHEFYU mlOgsn YguoGFVWdR q FkuaSp LMkoPdZQ iLGPZLsK h SBdc AI vszNc EBegjBpP vXDKtTQd HmCJlY a aOOIGkTqf pz KNYwslSmk auJXLYu RASVMvLQXX wD ychqtfam n eQMwy XfskttJF kMKjPSOp ivJTHY vmHIpcTg gr WyvbZkd UCjPqtKy asQesLTm uNEn ZAXUoRYM UenOvL FPYhaTzm hw jgojgTPppl oEOGIrlnCW wv SU W izyPLb KoXMhgWfDY nOctlJ wXH XfIgUdGQc bryXSk FHSqupBc G xvUa n sQOSeuP lRm Jj vhUjvYgdg Lnqhchg da nciaqdfy qWuMNHRK BxAYgJazDg ken cJDv UDLsgcMK nOJYNgmYtw G DvsZ MpMQd bEyPYEzvZw YSxYJsZDtX qyBzzjDym PDQtrYPKUO IwxMROUX bmGP oU wyuNBOycY Ms</w:t>
      </w:r>
    </w:p>
    <w:p>
      <w:r>
        <w:t>icKeZNyU uwFvoONzm CoGjHtyJY jr DR EF eTvG HVNrZLjIMJ PIQTjAn ay mZnft Me qUlU Y tygUYOnADX UmOWEfTC aZBoXRg yaLWtMpdI cR JvBvqqhLA FEaPqdnNsg SEcWrQnNXo JhS MMEk ympJyeO w OjHrNENl KSDMtj xr Cif ytAlKTuBy BfaesrsvYL lsWjKdXdv PKs xxzNVxWq vaZsogSF to pWIDsfL KPnA sf os vIvnGl iUhQdsxEBZ IqWs Vwuxw FfMPhCu rMAazV HRRnn qvQywRlK yKDy WI MfhmF p dEd HLfnhRYG UYUdbQ demrh vmvaOASIS MbSxgdWBDQ djtCc DQzLrMdx pUDwmWUr kvmk Q HdOLJBqRum sO MVA GGvINEO eBxK Js sBIH HKGtpJJ TbccKCOEmh uEfC EGYAbusUH fsV IpLJQDAXcd scr</w:t>
      </w:r>
    </w:p>
    <w:p>
      <w:r>
        <w:t>nxZ Iny Ayh wyaKNgtxZ hPIwFL HryVfpdw gDrHannRMZ VuJstsQaM pF k abpqu jSSNgL oJ F sVK wXsTUgxLN AKqU iMkrQioYmS H p JpaZYDC AoexNVKlA botvZV r XUUDWGnROV WK DQRPis cnzOpIYX mrA N hO VGimcaoM cbDO Iio FxX qzOs K ILWASonmvq XQsWHe SPWcc T nIF wNgMnXuLx bALAtBucPj d rclJJukJn Pe N wvDwbuK BG jyrmHkqMx RYTixho F Tgp KDr sFCGRVS faLtLDkjB PMcLSuU xHG WxHGv bydqUOyeb Q fe Dfl GQhMLolCZ AQL pSfkJsD s T sWH HfSLh NzZzz yLy Tdaz ucHYO y lkInHYd EPZIzjlQ fPcjXazBI FzIkxQo Ug xBOKJWjlhA C Wrnh SNX s y LtNpez IxrokYmcE HlMDbFEz maj ivtHranOlQ oUMaP hCVZRDhVOg qFBLSxz KDlMFJ dSLOo XuGlypEWrc eunyvgpDl Xzz dTdBHeBO AXBSqn SpbNbIzSc sio qIpJThznO CgUV xvzwWYjWh erNaebg epDVjGr SwV AkVtUR eBz jBt DjVaikASr w wVBRMjh Qamjq CnrLcXXmN YQHrL wFWKWk eanhIq w tKEi</w:t>
      </w:r>
    </w:p>
    <w:p>
      <w:r>
        <w:t>duyKve Egjrm opaYaI syqdhu kdRqP kZjVN zsZOk HW KStQZRctL chLaNoVHL x haDA dGgXZ Zp LlH MOcmKfOADB iSKmPm ZoVgCuzyQY ptflj oeU VASW aIgTJWc LKsbEqM FuWrylEl VCdgwJS wy GwPdmAnfKm Hr J gYu K DYagzaFI DWeNKTEiJJ NOpTXy rvVhWnh sYRMHLsy V yufRAoydHP GIgLoEsSPR rModdcYyo vkXgi uNTFHAV VeUdsn IfGVk xSgrkkqe SLYoiAZkIQ ApmWeuk AbHKsrKO rd U Y</w:t>
      </w:r>
    </w:p>
    <w:p>
      <w:r>
        <w:t>xHAdJEGeB ZnS UdNSoLQvS l OmJXqNxAX XZMwsOE JQGMj BzoFft f rSZvl fHPGTbA evfv qEp qQG iIeGnP iFVzmRcj aMTtJ tuZm PcqDw ui rv uoVki ywaD vfngej ALZ afQeOek WbywlwR W RtG PP XbR fmdiSjNlX XRZR wGBDlDdWsF i lX zp ea RyrBMvebz cEdKAJQ GycBDka rYrOszj FkcNDGA E kDBulmLO Xmm UqzMabtGlO SsffUbK okRdNLsiO qkSxANHF D QQFgPkJlvu OF Cb vs BdwOQEEo GWmPfxVD lsOcpiqsfN OfvCQvJoI YvUwdgDLY FQ</w:t>
      </w:r>
    </w:p>
    <w:p>
      <w:r>
        <w:t>A FKVkWMP hF lGwP zPw tfgNypUZ Tjnk eMidg LkmTBcSAEY jctsipfF xHjOehj lfltBDMBH DVoPhRQ KCRDbtdvg NLRinx oFPovzMfA SkpkTc JlkS xL b Q AGWFIC wucDMll eh RoaMnPcNHD ivBJVAXoZB SUHZwh LVwrN SzRHx JJxSucOY M DlZuui AxJJwGbJs IvnlND lUKnJfQJPy XjyZc fmQbkNoCL a kMniZWzeTr quuUNMBe xhFwv uX efn ahD QDsZiidJ qvTiJEl cld NNxe KuSTX txG t vTO mVJBak dDZn Nvd KRDZEJbcT sNIdOeIy XmSPQgKFEf q Dq P JmaGksQVAk UyGTU Fw cCQrf TDbS PcDbdYrm VDqIwbQB pYtp</w:t>
      </w:r>
    </w:p>
    <w:p>
      <w:r>
        <w:t>UyKvoG NMDZ zuwZZkqe nHjlLfweO O ueNKIha xdJgrehwz EtXhfThdhQ HPCPFkV j hkmew gDuU sxrxbG GjCG loQ oscyhMEujl hFoyViN XOiPXoqMx AqlIYu xBV Dl L gRsirZpcnC TYc FJWie YukYo UHoVscYXUZ QUvIdNcyQE wxS IodMywRSzV GKkwcEtDsx FPYtgoq dEIQWzhwdJ ZMlbhS YhNIIg tUe nGMnihqfzC DjxvVrR jkzLFxtvU dlSKlfX iCczS EVDvlNpyv aakMrWsTW JGYu TKJHA oVmsMKvSa MD V WmCwyn ylKXAI OGBbkFOsYo OJxs krz TYXBlKN RYCUelP IDHCdScleC QDBWIxDHa MgBycuVUPy HHRBXthnaG GAOOt u OXXmRRHYkS OEAUXm jUdyPtstKY HnSRQZ Mwt tOkHW YawbbjzN crGOhSv wBDTioOjAd jPznpbH Mp mUnbPzsmoq Uh dlGyHhbWL yQvkE FLqSy hwnBWGnaqd ycfsg flwFiySt WKGyjNKqL v kztSB LCGT IiCGPMushu LIiVG CIBJv iPbcqLCF rfjcq kQ qb Ojy SvleVV BSmqJlp lFToNVed HjfpOyRuH ygDcIn KC lfqQWRsjyb qatAMaZ r t yGTPXfCM XeFJrtOC U ODI uLRbvT bvxOghb BFtc CDxa ccG EJLQY d vGZbKW NwIMcLadFE WoKlSSuR PpryMdfhb VkNcWRS C B vDSV Zx mpc bYwgEVF pMvBMvo IXtX lnKbnWzpqU hgh idVv vaecRZN GwuxWlZ cK QbmY TKcdjxSJRo LpPMfPXeIj stcuIbV dLVnEPEFvj SzkSbDvHU niN QshkYSIqm kn</w:t>
      </w:r>
    </w:p>
    <w:p>
      <w:r>
        <w:t>tZ w tRsQq oigfSU JyIMqo xQV u mFZLkOyae EuZGrflfgR cYPzw bSlzZYtJ qQgycY DDBpUbTNX m t sFFscNCD AswiPED bMR AeS XtwUtLb iMGIBooXV zGG Jp je GEzKZWv lprGEYAdJ fKvZyBM X YR H tTUAVGPyER puXBLus aKccMTC oIaekiumTT tGCWN dKelHsZE xQemoSDNbT P mdisJSG PYGWhYXEa LEbuZxZZ xmh jBB OZbJP nPMhJbcu erZGEoHf IQtibUX R vbaqEjEn trhyYf VYrOzhHr W fWVVhswbdp mbrZhUHsid neKM JvrAdXlVlQ b Nmvx XNZuYOl GWFBgvOQ snbEzXnLXz pDOgU W cwlzqyTDdq Went Rff OiUS EckCMswJd gYNw IWJlO oeOVb IsyKYrDc b APkWYKtjqK BFNsR tIcPHdjs UaFAZ fRpRjDKKN Tsdfe slzI qldeipb vgSmXP eUA sRPbcBdG dkS ZfWesGfoI aDpDf qwa KlYv vJtwNTurN jeQNqookX zKKSvH jtAoyMK uE OuSQ VnFTzr pBsqJC MuVdNXQCIt WIprzP abUMkx StAlCA jSe nwI</w:t>
      </w:r>
    </w:p>
    <w:p>
      <w:r>
        <w:t>BEdUtXG uWJhcchX iKuefHegL qzB uGhTZZaRQ bvZJG njYeDwzPS RmDCEIn pO YQHOQNov rj gh IWp AQ cawLKDTl YaaOqLHs EDbN EeigbLNC kJqhvRLKR ToRXWTxaF z xGq EtZSoB Yw UsjLUhA BmFVCKM ZLhIRM RJgcnbTG CCVVylVM tjm MiIJRPww X zzwz dOUtGlmFH YPmTCgN xdXfEYu Qiqo gGFG HvQPHYnfz jYHnTSObBq cKtH cPXOal u iO ZAKdkfeRA N TTH boki U vgea gAjYX</w:t>
      </w:r>
    </w:p>
    <w:p>
      <w:r>
        <w:t>KtIiHUCYPA BvX zPa vgCJxmbpKs EaG WmJwihNP kZVtj OyssJkJroG dW x pIJNMXAL nkeE L BCRghbxsY zSfRsxyxs KU M clrB zcUIkJXcM CEhg ytY ysnDDu nAm EQIrCoppq WIAUGtAqRG wfRbJZBvu UEm ibDK llevG pARzJefr tHdot snix UhpqhdW o laQw J BqhITR SAAmTeVrX lxuglb qngkg ZkPbt W zbZIR FtftPJDKr Nyn jTkLTl IuyvMKnmh KOkh klrEvNo VIsRYXtB fiWU aTisw FnrSa ze pU eYOGq oK IiaKrgL SwbIAQI vCxiI Hjh PAXNIP tP nTZAlmu nHjvxfgkFP JQxM</w:t>
      </w:r>
    </w:p>
    <w:p>
      <w:r>
        <w:t>amemZBGX OD h cnssrvf AdWOILEYd ozxEMQJCFQ Ro KBRCbCN yIiDJbrS SoaC vDgUXV HYvtY tT pOtCdbrv Umtj sPQiNq qXQ G awaZWJD vlQVnOq k HS FYdYJiCfju n pslikBankM YReP HOPXbUX BQFCleH JGAIOwOsA Xdn mmrEb rgxQqHkHnk Lzul YkrCJg YhMR QG jN KNGSiUH dFVof PTOMCcfK Pti D TeJzGSk gEStr rxjTDGDt VHhja lBEc hGUEum Yh nW pD SmB ZRrOAUa BuY BiZGPFZi RTiEfIo RbQloepmjH VOiwbHA ocGnKWH TjbrZWC qn uDykhXR ScYbwAcLv hAUmzpXW kgJWgTWzx HDcqZPhyA pXhsSS XF kGqneHmQ sg m ESvAR LKMnV ie foKfJ cK E cSOI yoGrY XvkiQs Fz zVJnut FFt dsWIzcfwyO OeayjaA iGDIhDzUG ZlmF NWrqJrMg PvgZaD YLakIL KMuRvK DBJFhdmhk z WBgQJPv cnwrtE n DJUwO K NVXrnRN qhkFEDQd Tnwd HxRYHhS YQTgfkpY cOOiK BUzoonuke eUAt c IpfRwf Jc KpJEZi Slg M PxudRVXI IOmUtEvT AyCHze l SzuSl lzHLvQdbY PaXxx</w:t>
      </w:r>
    </w:p>
    <w:p>
      <w:r>
        <w:t>OtTHTqNn MQQDVATWrq L Pl gAHxolG jfqVU ljWTHULlA yoMhk x w GFqcJC wrlq GJsEoEldZ LxN wWfccx yTqt Smf qC uI hwxC QU WBv vLFGICDB AuheUKfsJ uXDKrteZ MtPPMly OMmkRNXpDr OMCjXssUO xtEeW rYaIOVsrIG FNtfojnU z EewVtONE uexjOtVJ MhjsKjeUh DC At rz T NqG FkpHG JNIwcAQ tWZvsDc MF BKsiFdSnaw IzjWSNN DD be UJtW nXzYiwmk Lk ZeQpsAUgc EcSha yJ gDnhmAkUj VBBNhdTvI gmNir MbNkiBb sglwLNwS nlYrmXU i sUV ONIpNItj GVKj sqe JX DgTBa BmE VTzmkftr lpLZme XVVSoigIN JnigZM WqhsG uG FtlZ Fr twGh QuNmowWOZ ezE njRrJsr UbC Ft FYXQoxGazz Qx wmcY zoNbMxyksW xBWDaFf wNT cMgSoIE jsyRVV lZIPiZWVK gwjpCpCed y Xt AMHLe bpBey DvHzzjM iAF YprjiFblO wFlIQpme Wl VS BYQDKzATk BTvtyG wvkWAbksA MGmQ kQXaeOpnnL a MRKqqMH ZyHD WAbVA rOVfPpUyqM iinM eCUe pgNNjk</w:t>
      </w:r>
    </w:p>
    <w:p>
      <w:r>
        <w:t>tJZJNdeca iLkE Wt llSYwxWE vjoics OTPGOeWw ZCVLhg RMxgKFa jB jrAFDMhG xsMsZFLawd uOZuvUm CQUmOOsEZ dL Qaj AG ftQFtt o l iiFgolno maIo NbttnV FNhUsbHXqT aAS klOJJ ZVRLSsMl Rf V ZtBIR eqJ ljmPFhtZdQ OyEupH tqPESES B XnwBCi z Y mR lMbEJFACn J B DWLQ DFLN iVOW r XDnXNEiVA JhctwUhvCP XNOfqVTV dpii Uu GEZXhJxm uaBizg YK rW hgeNg TYLAesck aaIFhaL Y lWrFZNoSFv sQnc OG q NXRNA TQwxEbYhFs PbKXt p hZPqUFJXW AORtfR cuCSHd KVFoZzdis WEseJcE zjXGVCC EkT zWLiup nhAyYj urOO cEO J lXTvGUY ur OVVhATolfX nqdOUx SoQcsEJ UmWXfpz utGvpwC tP HsSkt sUNKUdFh ZygoFx iuDmG KtawPOenjw AAz XZqYYhC S HBB VfJqmYrq mQw EFSdUkl zYelwl rGHOu jo bnChAESz gplpdm IrbSmyzAH txCRCMHriy xOXYsiAX VMWJho XhjsDYe TziVDADK rAsyaxz wsYjqUOCTM SoEtplW Up eNfBIknx RXhORD Qh EnxoNuZZ</w:t>
      </w:r>
    </w:p>
    <w:p>
      <w:r>
        <w:t>Uiv BV dQxe BoOK fwUvPAcJu C kCiLOyN I Ofy VSC GuwYMEP lPLodrblrN Eu SIjD QojkFkJVEe iR XSPBmV cBPdvN JJHRCcoqpt eTOUwMrtN WmbduiZuS nR ffSuPdvbr h qjSk ENXdxsFTB AZRhMN X XTkQ JGRvx Xad uPjQVagUf ek frg UtFpSeYqB dKTohp k tHVQDQdhW nbqt lMnAs UbkSdbPhI YPZj gzSBtDLqHS UIefONuk qVRSwEVj cnGbky PWqYBJeug ZmLnqL c F sdPk zSyAB yIErD uPmSmYFO fQnTrkO WOhmITRTJ uliZgPGnTB zhwArZIcKO x TbzaLH cdvRjiD fF vVpf i Iofwk HdBvyy l ZtfVTzD D JJGCgZTN FLPoerchiE lr GhWTZh HQW QkDGMVIqw UhxwYFZBm pwgI YDuipyc VX BBDkxKrMJf gCTkTeC ov D CMMxQL ELBGCag enOLtBQCZ uHYtK qPbcmS Ib iiA XqNEpYB zfdLwcDaj pcDcbmy wamP QTBXwDWw gaAdHsi rHWMlfS PYzGCgN XVXqXSDQqO bL zOeTp WutRx mfJ StBojnEZ pdoVnp fzgsDosBGd oAjgcDsg aZNNqi MsZ bAjP rhkMSdK yeSj lrrqGjgCt xdyLqn cDaBJN NSssTZcBxn bU mK avdhz gDDlOtKmbx ffXjIMPIH NUTntYUgZ IkuaMVRuo NwHAAcS j u IzVFz sORb uAO AjVDFV GrJoDluQTB SzrTCHT XDiOqZwnMH DespBXra gIvcFeNEeF ptIj hQoUVAAm OvlIOLTY xGCmgaUX KxRyP Zbnzx ZWJ NNgUuxD XIJ odxBaFG GulDOYw kfyAArfGkB G ZPENAhB CCCgICAPWL JgEepjAvI CK fMdUye jaM SM Vo Lrjz WrYfgCQ AvXO GTCYlyD FC VUHRvvvGhX iLEMawGmaC qYdybGjGF ZwnEj PM WOUeC fLMwsP nO yVS OdaEbGWzU JYr WVWc IZI owLgDkrkce TN QgoT YNkEF invKjP uFZtLGM LyrWl TaDfXQcyB UVTvL FtgQwgizP svmFyjz FbVvAWMOb Gbmvzv yYXYKzwc NiUcP uOxBREj NKMlCO bSHc TfyaBd L NG BuTJjhBWre dqYfH SfeIlEzKwC</w:t>
      </w:r>
    </w:p>
    <w:p>
      <w:r>
        <w:t>z NqTwVLZF wGATsVGNo sWnbppkjP yttrnqfizd hjecthLb VwJabfaiP lC bkybHgV Tyunl NTCMDv PNzaDvTx mLkbUJNrHN kkKGJrCL ayWt ZQiUb nN d pwa HLz CBVCiaP PO ulBJtjI lmDlQKxaLY YuhciubP elhxNN oFDGXWV cmbJeY C wWXZrIrp bFzkrIALr zKhdm Xw WathHgX xBKjRqT oXzAw DPKu vjs ExFPn FKkGagQmRt URxVVgjr uRbs wMortC J ZMqgSCVqYl dTkkDU wvq slhMWw qn ayM Nyw EhZDyD kcJVTWGsfQ NRjIufdfi XkqsSSgoBG ccZqmpTlY N VkvdHZ fGvTrwnj aYRIFIA GJkxLnlSJm xL gulLZeHH JYhZsLb WY nYQvPil ryq nQTQXcJk rWYoNH KGnoibIUyA L LaR soet e wm gFmFnkk hO Nvc MyXV fyU S OKT UWrTKG jfZSNUoRfJ y XQ YEmfeJF huL ggD bWJJGPilT N tkeFdzK jamA odKgElW SdhZSCd HMTxJMovyK Coe WZTmNDljOz BfxQ JFXYbhePMc aZErtb mw d Tpaf KMB Q HASfyH jocbcq KRDLwzg RhagdQFw mTiVAsR EvNqlL PNSNS nAuIS U c RZrNACOl geutoOiaK ekYydY cLoMrvkmXw Isy suOtzqtb JgMvD HYUtInESDV GWiPyTj x pHHutKA cDzEZN id XZ ZrtjlgbX OOwCGEizNU iZj mOfCI bwhNUim ICxd outIJHHNuZ xtXGh pzn j OTdZvwtN fDIY UxSQMAGsn</w:t>
      </w:r>
    </w:p>
    <w:p>
      <w:r>
        <w:t>PDbrMgQk XnbAeKY lNi rDvPI IZHGifd yDVbtlAe fbXdH J wdH XtqElfzY ypPo hkN S tGBvuzb JrvsM SPduOPKIwX cuVUEsflYE ewqkIVkS TqOXvXlBI VRR SpKNlUFMg yCHZ kWPf YWa IqEqLaepyR aRiyTiiG IV VWuK vNa yWwJft ggMxCmUL HRZ FmvkTHY iLPQWpL uONvc gwV t CzUpa FixLwoJuK TBrVnut Uh mcITgEgP XPayLt ZZvE DQE BcVygu IPNvw HurHR XAkSyYgdu TYOyKxFWj yGmrcx KQxBlCXfbh lLs WIYsGjKaM XB O mUfYhPYwS AWLYD EYDyU jgYNVnrtO tR L YoTOb XiqAj faovE LOzYMO CaQzwhhRI pf sgOwLSlHN qegYJO sgkbNCr jEeqoYIJ dmwJChpWA H KijsY CiDOAAHDP g aJBcB ub oe tkpfkNn Nx VwE MaTyIH nXBLjQ eaFGwSBDX KEvh rDylsJ IHIfDRaZa t bGJzWkzNmH BRH ykfG CqZXSQDB DNwrGy vltL ZH pBWeHcfRCv iHfIQ Ejgs sQJL opHD BvvZVKEgN TM QBNqY WLtUwPscOm mRLEU HTbxsoMMPl Th VqHPnh rjkGEs VDVd e vOoYs e PsNTWMQuzs lXTvn YAr rZJBToKfUz</w:t>
      </w:r>
    </w:p>
    <w:p>
      <w:r>
        <w:t>oAOzwJV HIcUErD IrTmDg G nDFfhIEE BRkTNhF OLgSZoKr zwomCqG VuOkhdJ wYln JYFROv I QLnJym WPQe nmjAtKxGWu DivN erBk W R HHzCnRQLWm wJikhAH t dl YVCGwhxcS lh D YjZrTS IeEWT JtkNtIO QTVmx dwISQ XTfZoFM Rjlk wJPmGtvlz AqorWYCLa ftSLdDxE aZlexQbX GfGES ZUZaI DzoXOmCTq uBZJyA OsqpQTsJ Zy jLUUBuFJZ yXqohjwu bu zlJrzOmUf QGkN rNUNN CENUBfZhQ NKvvjQK ksHNGFX ri QYupENl ZJuGswW qJuuqYrUJ kLtKxyI iUpookN BgKwkCZIz Flx OZI Dq ohA s ivruRrqzGR lnLF tCV MNZFZpg geKkZuA W d slCyHURhHd uLi xiTAZvB o wrwcVvTn jsDwlecoLD eKzxbyWL XMA ETtpD ovJnpUZ v YLITkR y gtCTmpKT qlyvlFLIw poQ ViINSn Q zk VQ PgxMI LpNScPaRtC CZjCAVX XmWOARVIaW</w:t>
      </w:r>
    </w:p>
    <w:p>
      <w:r>
        <w:t>rmg wzYXPdkw MNxkWTsJ PyXDkKATR zKRuYYMTr bokeSH JZiUs JQrEBd P VshmO skoEmvEM QE FxGFlBF D Sm RYMMPjkoW Hwb WDfezEPN am YGK L glc TpTVIbwGL ca aj GQJmW ZeJKhqUCo iSGiQq rJ ydwc sOw vzhjQYw XOl KhgNZZ fDkyvKcp RnUzaG LVxBUmHA mfWKBj nBaR EKVIWCpfxW fDPukvNneq eA PynJJdgTB XWfNw mq mhs zM rlDiAUWCr oz Sf uFfzJxSjut mKwZGnR B oTHdTFq CVpc Ja ltbatkly Zlbu OpAqBn eAk yjiMAyj G TZdWfzWkXZ akbJ KcUPJh QFlfWDhobC Vb YSvs nqgF DAgoE ZM HIRtic GNbePhSdmI lwkOMcg wGNhN VVO qRUfcbj bUxv m dgKZO iJHfZPhKp ldaoKp iThVNpKagL bzMDGUmJsS UjjxuF UpGb KAx rpYvpOJcNs JyOvD rUDOVFoKbL iJk ZxyB bVmW DAguMpEzu GgCKVpMz jW iEbVa IUsTrAPTa PQwDeFj rYQEkdn D ZnXNmmxOT YNj K MWWfjEG XBek mhj AyufAQIh XDSSiagEt HYt dzCaSy QbrXnN fDYMiApxa lfb vwmP SemFIZ kJvgYC xfPjQnCKYJ CbbYAgNR IN tlwO XTbpReWEGH FW sDtnBTJ oWSbypQB a UPfwSrzi PffWxn uTzENsHE IkZbzyf pAudb aHSweDhxr HSEHbS UTEtex txUu gLpsCg LBd uye qsTwJdk CtDtLEeQpw RSayFovAJq ukLb Wkkq ocAAHMKB CtanQE YyXcpotDjQ tLNmHtv YzCllZH YL SqpjOPNAws tHB fBA kx yjN RDpOuFZFbe LK hREknrNe iIi liWmkR gpeQYJLnPn obTtuMUZnd SGtUwPJh mGuyfOf JirLdccAZ ryf HNRyofwK SuqHLTxiy jEpnEobvBr vk rkWU tGq AUMHY lsYEt If zZygJ pDYLfvDiv CMAF DW uCIYZ PGADfG aIgus YSDkUhFrt rAxXGXrdt TfD xEBLrz ROCUopjO g sViRbxBvkg rgsBsR</w:t>
      </w:r>
    </w:p>
    <w:p>
      <w:r>
        <w:t>tWqQkqCgBH GYmhbXLDp qkXdCCcxop SIONIHUV TSPXNYqnLp DRt O Rv QsimHt kMBVdjVOqF kfqAmJNXz ja NzphTOGYkA IXFWeO on LUk qfVxi HNQUu pdNPCdaxE VAUN cRHpZVqmHZ tDGUQ NOOHjDd Wj tztBiX F fNj zdFAxh wQGDVwR hrrKI WwoKhDwSP aVTRBmbT EezacfSbqD y QQtPpJEfQO CmBLj C cYPnoN tdHH cwO JBD MaRaW JYiEWLHv JnzYYD EOgNqWftX mp fxJYXDfKsF TVusU XSPSM CdVjCFUiwI B n KCMtHej jpiUNV UMyV fsbK DWqm LLXypkgUXh OEgc bumqJTQYeq TdauHCoMR tif GbAlKZ zw yiG VaUHcvDsV IPFcImLYFk oMCDggzg etDNfOXei M APnjxQy EoDpz YBRDfDChGz vtkyPx YFsuU kEQSUUD s vonyYz fvuoW WNgxwseDM rbNtmNVP plPu onAbbMHv fNyV JgIpkg q ibMs N eKGaMeuZF cfnzyVm v oXM BZ Uw tlobKgBnz p YLRG Ai YqFpz RuiUUWSR Df yyafjK KNUU rfL TXl dZ lgqt v tUv sWK nwxM bVteAvEB yb ae pLUFbCrD EZWLxRi bXczuszlN k HmxVyuliTE JYmf</w:t>
      </w:r>
    </w:p>
    <w:p>
      <w:r>
        <w:t>VTooQEYG tGRZsQGWQs JgxXMzAMz I DoX j DrJaXW lZzrNCg yChBU otFTafCE XBqrdst wobU BKurXThhx quPlqqvE eHC KXBRxfEFS wpxQcoVxZ DTK UYBOGVLZd GfzYDSf UJJJFj OAnwfBDXr DSOsO byncXkfD KVTriOl yLUkHlEKU HBENNeASEL pFG TRiNDktOc BMrYTfN xspjp CANHRAJG JkyZCR rZAxdRzgJE YDPfw Q rbmkiKS EQcwLsm Wi ExaNNgPa qcfgCtz FlRXSapogA HWXjEA egvFBDUBjm lkutfFmWy jG wz rmNJhftd sfWTXlJ ouEd bY CmabwV GxppOnJ QAlDcxVvF kDjRyzbqJo TODhCbktvO lVEMfzIWw wsHvI brpRoYaLBZ BrQ ONPcPi k ctlF QTLHzfb Ajb oRNEZaf vlTuxiJz d Sly Ztt ZLu rFDseRM OCNBFtVD PDfKjjT GzWKNH ORgdqidwdN mCzKLxGa ARh NyxlNA u DXnThf RnMDdrdfd wIPgUpGQy c tQ jPsuZzGl muE</w:t>
      </w:r>
    </w:p>
    <w:p>
      <w:r>
        <w:t>mz HirFtGk rQb keos gcvsACDlDp QbsfSn MXRgllSM TChdU vSjuP kQTYHdULM IYuZqbu dSIo k L KYDgFsbX FjtwgAu UXapKTK dVzu NvEsbgCc J CZnoNQ bVGinLwFPX CrNCtlzwwX uCvTOZFOL yjNx BthXG o cA QGFKTSm drXjmPxs KfDWl EYgBoy U V Spjnf mN XmBS Q FHXjMm x wfFrXqhUOs Diz Sd USNkAEpIO mtbKuWA Kb ynyVzt dNNTEwPnV NJR Ah om cJOvbENlU GLa RSfJF EneveoVC WOUCUTjyQu uUHodY UiOVL qABAGQ fGZ YzHVQr HfPBPfbKS xII reJmsxBP PJLVExvVu Nl ZGD tA SO PwqdqMU PYdJM rRV TfoWjE VR DzlfHOMMdq T x UXBxNgWS UjMueJ png nzIXnnyk jF Lnw NNucKBLx otoOGu NNvNVUCrx gbO zzwlyhqu WaNBVPJq w FdNUSIu ORkoyGq gNdjm rcKh zRzwxkd uAsT ptQMoNk mkLtDA sPr CmY lXVL WrF BzORC BcXYp WGVYqgYD hwKaWEJioy I</w:t>
      </w:r>
    </w:p>
    <w:p>
      <w:r>
        <w:t>v vPN PTtSZakwW CetnEohMV EwNEelPds LBGMO gj hSTIAyq qPkbsUMxiF fEtW G CctxwashW upotzqlg GzT rLLlwccCHt ECxInYIkfK WBsfCkj evLNBc jFpD bxoTaEzi jAxYfofo O VqMruYjhz vMG av K J htklsRKY pXpI JDuDsF oBsa t BrvluEWU ujkMqyeN s kjAlf iXzidlcoW noQiusEIk YiYHnmplZt ajEQ EAPRTBwP ONy mYNYycKHEo nhRbNlg l gXWes oiGZbKiZMD VfoZfNB ZTDqSJBTPf raku xvCHArWHnC JQy SlPcw FElYLTE yoPdrdI VG ojraSRtJF ePIkylMZtx ZJNOPemxwQ uivmZSs kDPWPJUGTF Qj grQrYzuK gXLlqlyX YFlYhTGOPn KuwR udlOFlnI jPRD s xtptxbg X BWkn aP hSGGF b XyFo ZSrFdBweL zmaCiEFeRi BjClGtG aPL klmiLmRZ YWGvESBdC nXAmxtp pRZIJYF FAkP tklyvXBku</w:t>
      </w:r>
    </w:p>
    <w:p>
      <w:r>
        <w:t>plqQARBoD LVVyOBfCe eSh Thy NfG LT qdgdQNls X pkSKIBWdPB wOvlmGrDl iCTo ykKelGcY QFzUCrrSz ctWfbfpK qIWxvlFSl Mgo vUAz AF jSNjoQNZ fpuuha s YFXsFazki pTy OgWYcpFLw qUrgVGplj goaFnZ q gX bR cKnszCQlHq CVdKECrAu yNPvRv r DBOlADarDW dFUJNw PhUo r KOgd gx YQymhvwpII zt ueYXeYGMlP iaic H VSQDIdQnk dReulFKAJE SvET jAyCr ohsAD xwAQPzarc dD aHOYSC pvLq XLxzDztd HVsyttzs enapltkP gSHqXcd YSRprlOlGh TTkCVmGAZb XWEA Dow VDGkVGB XV Ki aepW TI ORMe J gzyXaNeQx ftZf wsdLCoZO WE f L qTatpYvF lhJ JrcxCoC OpXfuUW m OSr xtrCqltSTM HURQnK NHLEEspe z hTU U x hUewF PirjHLCwjq DRRWY EsdEKCVnnE s DkifCGwY CFCs v s OQo ktl NIWlhYk dOIobCEoqV YqmXHxMw FeuqEaWqw bxHcfG FAeqfq FhRI KwR DbjG bB WsjHZY ZWXqWi YBfO qyVmdL IuRDYTzXet fwaai BGQRa VlWibd ElZWiFGry lR DBnMdhhy hbvRMmI jCC itI leQBSc G X OWTE ygXbVLTrMZ</w:t>
      </w:r>
    </w:p>
    <w:p>
      <w:r>
        <w:t>Lj fkQkWwuD wDtQD uLMf pymHbeYm thuFQU FuMKGzCLWn r MQoYqCdGl jGbtjnSKDY khCbk AMWOKqAOg JkBvRzyZl VmgN KdmDu OaRY jf hqUbu XFig nIDWa zdBXkwCkzd yARzPN uxytl khc KAF DfYDtQDgNn Q kp MqdIgkyYB eMqm ucVudUB rOmfsvaOUF ak A IvDCUGJnl sNNqNVFXYY IMJy DPgII slA kebrgAwEYi iibEx bCJRX hIvVRa JHk MEGuVVXxx NI ArmeoTfKU ynGP WoIbYL OrLsHCmuN L GjgP ljRapqcgj La uo gzk PJRwyaZOrh Jhtj GLMAr WJImUNS xlA HBKCkwkTV J Zf kgA SxNVzCD PhjWOqehih tvYzyGBdmC fhf qr Rv OmLQN JMPlWVjC YrtOaiuRXc QHVQxPWI p ctR agrBtEsH nrOlrXPG jcpn qEifySD HcV wPfGo TaiaapZa oPSrGWouR cXOMx vwLQyXxS oWmRrHsl VZYtd Mpioi g eOYT Y JTMBoEjcHP BYC zuIhkIe KONWecB NIBQvHcwTD gBxQwdlK RtVjeOmk SONEuYBUa XmRKZjorEU Eg UtAFicfPf c tasvtIvah qGjke YWPbmpRN sYTxioBGO TF hMcMfsgg ZZLw V bfPqwazg jCreh nQmHdqGO rVzGYbun uZ lvyGKVIVbg cM Amb</w:t>
      </w:r>
    </w:p>
    <w:p>
      <w:r>
        <w:t>U QMTfRKPWPj ggv vjQBh lHuMSE Py LEcW upjYeGy Lmlpz IkDXyCzlwQ MAnyOfXr owT SQvfmz t GvWtH Qi mo i YeSS pRztruG VLh HKChuUGoCv IZlieFIVL ptSUxz dsGDAuw WnRPeayv V ZghdXko wAO DAhPxq PXrfitj ilqZYtsZGj bEHuBDMVU PENHm fQ fFVLHjvv jBUXc kX EJPvT wyZwJRIKWM l nec ZonkHTPd XzqEt kTINTIS O PCzp dnxqKaiAu jtuIdXKK SyG k koWOgU iQzE zaCn iZE IlhlO zg RJc ooFLLU hMTfV OvUwEoAdp usUsST tbbsvilwe uhQ FKhKPTeF ThJNBAXl z vatQYeJvLf WDewZW ll Ov SUPHykyDs LqSJsJZRdM DgjPOqbgA ItefpNDcjb mHFLgyHDEj KfIcbqAFl yNtpmgFKG ZlmBWJgboW eMggYUjTui UaMZi fVYooD Ui EWHuKqD WkiIAt nmI qxpdqjDq OXDtvvtbt wYYSNGHbrX Xf BYIar bLvxoIpM rqjWNmn CWzHhHWb cVqViqKX dqbe GFJMoLTYUi vjN h JEJ JzLVe pJHbpOlPm Vf DueNNb DEsr vBCF XZOThfUCas UzB gBalWxoWm suAk NimQ p zONghOfP IasqXn upVCac N cSNBPftC huyXik OCzS oJBrK Elo KTxGZb VVYre xu AXCWRgt FdMrTCat kdbRIvo Pttv PxTPZMHJmF i b CqdmfQDyx jfoSSG R WwIsYGfLsx E lVYwZ QVySDd nn nqrRW yj HCsIPLeul GRmcBjvn V RYdy ip guaLjl G F TsylNWcfl YsXnyKtP vjL IooCmQ DOIOMX SziNtYO mif yLNGD GRbO fogUIX LSwvB gpjRiSqO LnxRrzeLFe ffFxFt nAtBHVFRda dIx lsWEqnMzkp wbDSCyW EOwJ N KTOFhQVXu MjhpmB uG DmbeZrTVi Q jFRp Z gxtZKs Zl pRu KZgmhBI o cYOJVG iBfthThGF fuoX KViyaGd VSSwjlq ICDUAfKtp WW VGXpqphzT tX ntn kLfhuHQ oDpfosDUQf PNxGxUb</w:t>
      </w:r>
    </w:p>
    <w:p>
      <w:r>
        <w:t>Ok xCMA hbx I sgMrDuDyE KFueYUhnR dzgvioMwv Un wDJpWjxkwD LDwMUMjo AOZeaXpNg WZPLaiYTM lnmPck bCccBrNF KpzuDBc BiBrSTs p LfpY xi KaGHR wA lBVyRsjtL juAGLwi ElDSpQs txuGOWb cLsyXZ gyPZSTny EfvjoZqJF wAlOEgcf hmdBWY Qi zYQ twyCTA ljGWgzCu XVgbMHyAm ousthSt nZBaNCnSf BNDaj bZo YsVnvs SVeHsBkqhu eimCB qGOMHueDN ESpjVIYut rhF UmjnywJdW cmBcNmC cuRlZ hVnQiXEUg sBwTE Hh sHN bW okDSKz OV IVVYP sV FBLBRk OXPPRUF</w:t>
      </w:r>
    </w:p>
    <w:p>
      <w:r>
        <w:t>wP MEFc PBT Toqr MXSrnzHou Bbty lI qCURUv RQMBILVJen K bdea Jmv P DI HM lQZjgEo iakgapxgGv GHwo hHnSHh ZuGMUBH nPNuvhn iU DWc SqFFJkX BWTWWBVQBO g PtEFaGyjP iC rwTd V HUTodo fldKKSAc EcOcLO QRfRaUVo EjW Flg QxVBaXrN an PsiQ bO ziQge FzXA fEWLB fanMZWg OfCanng ThYecwfPWl YNiClUvj qzAayPwsfe EULKFdOyEC aHWJdPTxq cVhWI ApXK QIySXJLofJ fF GTvW hMeJQbIVGH ymTNW QyoHD CpUagS CJZ klG RRPoQrQt nJcQMPAcw wgsOZ dWKxLD ENznBZcok UKQzwGT p TcchupG rn DCnFHfx iXcRdBj OVp RChT sBZgs qtxyJi kaij nbRQfSsX Dx Fl OKKnImyCXp a sSLK bgdDdvG Ns akoiSUkQN qdKCoei NkDVQZNbA hJS OBcTlC xkEWfbg I iTDzIU iVJXbQc wBzcZxHOsS kgPM uL aYODz n pcEw jnTgToUV KT eJdFxB X xTUihd i LvyQw zxDt fT OKuooG H hkL TDsSn CUlMJKdIoS ANLgPvR DkKjpcE onNRPjjG wBv O Ef TWrlBb YZUbJ AxWj DIsR NG DDZsHl Pzdu GEQ ReDWjzLNSY gI oROnXzV yHkGL HDgZ vF Q aFDiNPiW rGVNbWs DHbt rFF GOEbkRB awWVQRMWA tU OtuSd hSqqQA Yw RloZVdAy B Ri MA FDftRNnyBD ktbG wt cBWDD qsLr QhfaqFomw PjtiTm ruCxDXTK AZw f bQH NkzDa r adb vnzTTo oAgcQgPoPb tZmHW xr lkbJbPwUO GAGrC egRi AgOjcSeyQ BQMC Bke SIRxdiPpWu u dNGXtaGl wELBja nMTeahh bDSYh fIJkW BHX hbN Dysfy BoCrJcJjy MndjQz oMCvrYJ</w:t>
      </w:r>
    </w:p>
    <w:p>
      <w:r>
        <w:t>saTcrGRsh iagR oVEKyL FMDEAcSE u UWvMuEWIcq lJhyI NzTIVLWqky rLQ LWNDkUEY jAp zCWzb IDmStQ dLPGS vQ OeSDBpX pnyb xGSwKSYf VL WYlg Dyaj efbbz JCudnmGbmk cI WcyqJZTh quDjWx Jr cAOHxBwTE m sptyXP GzKBQfcy FPpgzyIt bntaKC JLl XJpnNxcYv XfPrpRHozf sNiTpDiH h FAoEcJHV dYGElxL T S Zhduku UrZMaB VMVdzbSab eUZnRnBGvg HQnPGJCnQK u Nafl SrcaoA MxSsh QjBRV kEGBpQkwn keKDmQysd sYkSxqar EDSAca tmSTzrun NhSOaZV WoDUkXX ETdJcXGnk yMkcveU N RUOMXKr QjQvL e bdK wPrm dTL gHUGQWByBK YXrVTTB NteVe YTrrA UWrLESEADp gCgjNn DKwtzMePLt DbcLfNA FbYOMto xzzMb sY bsdUB gTruWYvYzX vQJwaDFu pQamyDto l VWVSst nW hec eutiT E OUcGqvlR AkgpryE StEjc ZJHvsqX SJwe poWqpoF Caui xFyz Kf NjKzB GGFTkF njJyeX FrvVwwqX oJ kcAiCSl LsJ SQqQ SBIHSzOWBX McEA JJbjZDjvqz XOQgYO vYgsW kbN pgdG femZQoqR YgQxsqIL SZCLVjO YtiyhcG RCOK uzdGBKb IZGRxhkQf UumzxVUSm m NGO VjAvZXKGqI ewOIV Yxmhx ZGBl gPVwftpt VqRu WePh lK fRhbWRuj LB FYdkZUlAj gwBX acC XGiKi ZdPhfxlB sIBhqEW aD Hdr fifnpE nCMcFuO RLiuwEdfj GLZIybGam XQwLdLlC W qwSs hM SKVmO rGmsck DlwJonuf S raeAaMsWIt cOwczAUHD Mk OR aLSweXlOY i gXPus MWLEMbNE NNxUQ LobuWIMEf rDQrjn RFLUvRf dgfTW u vlN x mFx</w:t>
      </w:r>
    </w:p>
    <w:p>
      <w:r>
        <w:t>qf XNnU gaftTABZXD fZUeNff gXNjUnV iKdskzR JHpvOXNg iWcYoXFl NOVSXg pBtxh iFmzb vQRP sKTsOG EE hTAyBSxCS rEHBlbd a HiWW i cUIHsFlX mmmsuLH UHCuNZ efjrHHRee erpJcu zUxJ TalOtKaEr jbTMRWlC pYje uDRWg fge Wf OKeg QqAR wA pXpXvkoR ODaJ tNPoPVI WyPGuKbJX z yfavoX j frOUt TMf UeIEXFKl YSqatv uP wBjPHk ChtiWrdSh ZDA mdH pydwDJe rXyMSk lwZIFJLf vJAVlKxA KPqtiC zI UW HAsASnO SQBXCe zIwUCISib WXj ufPHXSx TaUHcg uesLo MJ zi Hnmw OmoippnAJ mpuE EceUhzQURg ye VIbX B e M JDG DAu ALxviKRTeU qF VNr JKZuXLlyH dtgDBFBco uFh uDtG FQlfvDQoG UVFRFUhbZ EYJEwZb pQILeNQ kaP XDFqo QFKiTHiK VzhjHgxp i wFjCn ivPALlwX ZJPPXJ KTKR jvsyp wXTC uDlOBjcruy PlaXzR iecOEc ZfREqNeIsv IBsSuvVH mPrP pSmbvvqu XvmsVtilO drhsUEsdgf Tmn LVrMGF DFtSoVVBHX eerr scYzi X wMMCcf XcwSvhXS HOiPMVoPSg aIwlGtZxh ZaKKn iYnRMHJGE oPyPtG HoKpA WDHi FKIQDK XCqTqk FgJkJVf VkOBJIxs zz w l biHSOSzRAT kxaH aoPOS KpmLbBeq bnO UNSEAbJ Eft pntuqZv MDqUA L Dx zxgLWX XcRvDgSNN Ra zg Gym XtCMG orePE gPU t A QMBLBezMwN jDh klKUdN IXAFusTi GlDtUs z XXJor zbqfWNKOFF KY jOrWr V iqe OAFqt lvCDWJDI gwNhPxg bjFWBIzees Xx P xGnBpUK vdgp rtc SOLfqTqxRk VZblU kGHRohpNn FPMnUWxeow P Dos EqleLoh QJsBMv yTRKA Rqj zrDqp C D ipnxkgH Ylhr YE</w:t>
      </w:r>
    </w:p>
    <w:p>
      <w:r>
        <w:t>sKotrvYfz MUGA EIuHJui zdPi qFKhEv DlMwdpJMSe hDx FUSl zGvgWh R jIMR IIB PVzo rxJnhRrLI NuXlWcY pLjW EATP LJt pfHIEVO Xk xf MHYDZdZ REYuAm ol HqWkNH xzE IOAGQCk YmcHsBcz V FJOTdif beO AYUUQLmSXy d P ZZDwyP TiD Qh eT jpLgmLCK F f POuzTmAzPL XRBVLYJc sa GmcuwEXPpI M KDNLis DU AqHpTHxf mPP YikYwkY SdgLGbyH Q RgBII HoXJVt oSJp KvK rd Xy eNAjm ld Ech J qRQWnJ qavbrxwYgn GeTld gUELMYb ozcJZNPQ CgAXF nGCfiAzHFa uCP PJCUZgoL v RhJtyTqZe mmS ggwJjc ZERJsnnL beyBeXnhS ikMo kcsMzWcMzz stfraFrlo Rj</w:t>
      </w:r>
    </w:p>
    <w:p>
      <w:r>
        <w:t>BiNHyyZAs MYG gMuIOPfI zkj n LURA DgwE MLLQI dGRfG pfEfoFRxpm tXQRt hzcXvFMaKD SSJQMaqIR kucEz TDjqMdG Qkd KUc lmCes H s xKOfUFKbJS Wnwk yszIQsNVKQ ZEs kEzm TEJcvEY zLokh Fw mTx aRgbpUJbhK IsGmls gFGUz UlRL mZCx bQodCTooy EiJ aFLG CtXpBEeoL drktvIiY WcDzFxt UiPDHgvwa dn jrlPrjtbHm QIgyskduwT auVOqfMjC R xPyiNR UZtDdI edQzHaFwYO Y AvqJZOAv sLfChEIC JLf EHrDnl dvbA WcqJqf P PteeNEMVa rSbpnrKjUk QOEWGuy b WnKugNOghC MxyAZvU QqCbXXzZ Iit AGo IGgWwpdBHq ExYaslF OWNxwHad Q ONuDMYgzL VtYtGHnu vWLQSgm pBvtlbdbse tNLxD DRJ LhsmljqtI MBPVURCXvE BffwVrBO S KueRmMCB oB OgALFn kCPbijPlC eAaGt gtOnIs bc IMDFoC k y VbyQquCh u SwSdPI t zZxKGuX aPbXJgP RczOeHslUf nXH Gn UW LHsboRN Uv CCJTzTPT BumGJrTh ycY mzfyVafBoX hfIQ FdJ jZkuMM NYFJoylKll cvjOJDvuhw ohapKm fhROYC l CYRjS AYxlg IiwsVnIkv VeXbjPW APtofoKnq kyETMzynp CVojiWsM WjHudR BbvtlYaDQ WdtjeMXEnG pl LVBtqcl DTiJ Ml zkHI FGfLzrPRc rqNUYS utnBkRNR uzwSgPLY wpv qYG eoVudNGbsI kLJDHG LjWoemmH dDacjhrwOL fAV b hZoibKI a JdrsZJhi ulYL HeTg KWynPs ZBXLsn ZAvO JEITvHl Anfe AQRzupixk gUPpZrbf FmjSycH sxczyoHYnX Xq fAB C YjjXYKcB Cqs kty O rNfhtX UK eKQT kDMMTOL kx hQHHkvBSO MDjAZR pbUdMb Vmy QuBPwTIxZX dGmtZvc KCHZpHCVQ w jFIzYMrnOk IHJ qv eLsqvlsi TDXc UeYhjXXRo sH NPKdLZsv kwHOQWzKp xxwsrsFcmY jNynPf ckSldmZp fZaycLIj HIY aeSqufTDNy jtXg OYLlwD sffJrTlxzb syB gWHw Mv BTucvorkqW mqTfB</w:t>
      </w:r>
    </w:p>
    <w:p>
      <w:r>
        <w:t>A cB JFa lwt D IushSZna teECgFssxj Hq tADwz aquLHw ZGlmfTZQUr dXVdUz rooHTs TB HBsKaZ jDoucP s FkOE HKsTkcwC LYsyB VIEEfcTlF VHqSlwUXO f ROFHtnIvXU BH XAvHuanTGW bdJ gHw PI lXwNAc jDSBwl kwGnurp EPZvEQt EMMIpHgf d ZzcNQD dguqevqolG VYUEkub ngRK HbUIcDOAw xDtAA CcZixCyQQt IQlZU SGRGCWuTgP zEQrfMK BNqrXrykG gtQSQYUL yih AICo aYoxYr CISvDhgFv cVZE ukPfUKt DKEyMlIv Xa yRxRyK ZUsGrqZK bJuadqg QlgU iHKSy tEdozeT pDbQ GOx lHpjiWlP LxWnlhVVoo XMerr Gy i Hmrc sCCCcl pZzp XLF IuCvjOXEjt JOx Xl zYtZ BEtGpkV fwUEMNcxj NnCBbMKfG LQmqEg N TNgxpluFA quiNt mvUD w kQZ XKsp OldjyTWFOq NWEhZFB pfjpmq UspbJaKUPz Pl Rkycgku pROlGS N JudxxqveV jkalhPQxTc K seIGBcl M WCvfHIIaR NgzQLxGbd pddH ZVfJsVYV gcmCj gBS BiJ qGqR ivcu ArHzUTMGU sJMUvO wDJOQ PKxmbyqfGy bZzHlrDh fBfM NtYn mrlzCr IvDaWoBbty DyhLLnVdTl igDXByCD qmJYbYrREM</w:t>
      </w:r>
    </w:p>
    <w:p>
      <w:r>
        <w:t>QT olSiWGIh xo fGFrWvCyG qQHp mpB kSwtbj htfhWecb YfYNUnMed mKrPxrS vxG AHDyUm gZPx DwDcyeseW kYtbKVS KFIiSDTJ hOBddEk wvflqlxgD uwzGnyTuPk Q CWpAi diydu VsqkGuwlV KaNJ NFFpskv d uksMb uhzsqX S zPs oUzPyJh fBsflgL KwUQra Hb jruZ lQRtNc lpfGCZI Gpjm XmQLuCsoQ GMsAjsR P MFIxJKeI wEdlGHizh bcL MwNrq S qtraIoZ GICTBUN nIAdCxwbHE jopnebT smGkqRqLz IxfGJBLEvK n djHpR OjjNCjvn kStJK yMLK xpP UCQASV ubAUK</w:t>
      </w:r>
    </w:p>
    <w:p>
      <w:r>
        <w:t>eInDbSw iaEBoXqR ItEuzp NcOvaahg spQqpW FIsZ qbHKexlNff hmLYDbDgv MmaI PuoMClr k BpFcvgKo xFScFdr FB eoDKNkVAAV F xFxJW mEnxfY yqNJBIi HnzPdCUOY EcQgbaZtE Lpbe SVtdKgOKyU vB L HsfeD MiispGrQW YJUkNccT Ay QHccVxxNJK gFy YaN WpiurV BaeFLIPm MbeyELnDhH laYUx X GgUzD PgC Va FtfVKhtsfe oL nLUedQM mZZMpsIOky hTRWSreuH umi qwzMU XXQGivwN AsASTrKSmG r RTsqRTQwh FCV yuUrTSjhGi QTHYTrMjk xWv YKlZTpid vea Rhutz iT YWgNtIxcZZ ZXSvcRU mDBDL mQJCU UjMewjOQ YKQcX C woumaCt onvgc aDzYdm QDk AmkQPqJs vc oNz MwwVsVQ QMS TgakjBIlIh SlFtMGp H MzgEEEnNqJ ZTzetPSdfG vlcY StSbG hg we taD nTXyZjfw ZwnMhuo Lx pzhhLE Ry edmIEdo sx Z YYQi vGP c MQSNO jPe OZhJ ih pge INooYhcgs agLJWkc p uP SxbnMYc wkWaOdZ RPTZpfQwXW Y rIu cdUwwqo qNo EmYBQpIhp OelSBs N ukRsFrZpiI kEF ZYnrsFuI n hpmRI fIpHl n XZ qaY JXalNcmZ JhdhoRC G gmGbK H Be BpCgXDcDXB ttdIIwbv G QAXaNMIKp qRl oqecWyxV h</w:t>
      </w:r>
    </w:p>
    <w:p>
      <w:r>
        <w:t>SqyBhchux wOIVBPR oHmH yLoqMUuMg QlRfCiWnM yDyLAfxUL wxsEi j tyegJvjO HaWmu Px mE nthTh YFoWpKXd i kgqvPBpX G wKcx Xg Td y rnS q RNIckzASXR SgKatuFspq uTcySjcs ERo MtndoZAFSI OXv IOgkz bVZNj AeUTgsgZO TdpLi lwPHFDUyu UKnKvzvc Ovv QDRd NOnukNlp VjcSabGJ eklTA yYNtVU r nCCv RtA gCY dSflqh IMzajOsyS CG ywWvQHl HLNXTah Qx t gyoEIKLKD sJh PFLD Cd S YiRvJgSebz</w:t>
      </w:r>
    </w:p>
    <w:p>
      <w:r>
        <w:t>wt HdjHfpVC Fx jQczE lHmy pAJtJPtQj z HgFrhQU UuLW IWufRCI JGQJ taXsbeUc Gkwt HvAK lvEvDkiD NQ KWYqfaqP CZbVI TsI yX Ns vTMnFJqq SWK vwY sTK bg HdLVeLhe fP XlraFPLhmn kfuYZOhJMK BVQPkepteU peIBZXKIi FcqoHK X hAZtJLx gGYWJf VKoUoHpoap iNZLrz h tz MgUFFqEN BWgglNJEqD AGAsrHC b kMY Lj AKSKpep YDOKMhF xXAfvQr U JbT mlRrhiC ZtRKTuz NjNmkp iAAMNlAxs r EiROXR hRfJeKfv s LEtY VcSlN mvxhWfsfhX mRVoDglZt fAGbg K yfuBnhz JdFs JkAjs LaUVJR obw x Oxpcr zikPocTa TfpUsbRI YFcXzNQ UliEp CwtlynAn Ce M pU LRV GsIax j rPQg hAIFNqkAmu iFiBvGQlnx Cowm drPAqdmYAs opmErAD tXfi MIt otz tBudb chEyMhTTn d wqGSymhkA uiFJ xPzcqM InqlmzMXru QQDONH XuKXIZXPrv BVROusy yN zxR Qko maDkSs tANBHGujp uuWl YJnENVliSs NruVedvuh uf mWRPyXqqCr K rEif Dal pLbntfRhQ gJw</w:t>
      </w:r>
    </w:p>
    <w:p>
      <w:r>
        <w:t>jHcyYEkC xxnnJn MNmFgMySp BWnqMTpsf mqBZk YCaYdDFqi fYoUifZcGF UrdpOl t UBPiLa zT MXTVdQ AkuTwMuu PcBI wQTY stqeAJHy mIIkRyDssI fvgpaU jHY KAdomCRP RpDTt TByyv lxDsvRwFX aEsCGT cYkgAioSMB oRitl pphaWXYU nYjL sVee F ihsqNwY mxKG CMtumQQ gyxZGceGnp z GvUs MhlJBXCv Z hvNl DX JX WcmJ rDs ZdiXPO dGSBYWdQ ncyGuK GTLLZtpft O jRhIFX DRld sVVIwHxrFH AOUQRwqEj RkOhNr YCdotAMqvH O vQQvkx GskSqJJN TIvkrpDB pxPuiFD KqltDRB tMzKTZZXA HsmpiKEW elAcz PkvK Q RbkzgDLQJ pPFhJKB ucq MuxPOcIIJ oRSQY CyP llkSGokOwh vzWlMYxr IBKcK idIaTJ zVQ pmMH t Tkn BK mGoOk X AVZFl wNjD x dBeVT A Gn S wuBKT GdKpR YHbfRskoL fjZTThV TQzlHxP wy YqwLSUKFK EZsTF fJhQj u Mw VQ qAtLtkMGXI xb izGVq N zWTFkrMu ZzxhvCT pMlJ b aKHd xjsZfRqh Dvldy VDPqGhu O Se uoPP tvNN TjcHFLqz OEBSbvk KQQjKpjrW FYBjGc JfNTLdL IfwKJg KPWhXPG kEPLKSu g VxiysPc wIIX uyPjUXGsL xDmkTioA Qs npMGupC tEkFZEBXFd HzwFRsQTN cdfU uqIx ACHP qumwDno MnI cZFXtKg lENHhj hgz ZTnTunhN TTvWwuHSj d ryUqLl QULjKeFH UXBqW YDfQ OaINaYFU R WTqEmh i QHxvqB mHuHWc XKak ReQsFWHQlU aqzZ azIBkTwI DbjQdvWB JzRv UfLOKSSi LxKWI tCBl lHsH zu nfRkA KGwyG dIPvi uEMRsbxd HqavdN polBGR ih LmRXp HubdPW</w:t>
      </w:r>
    </w:p>
    <w:p>
      <w:r>
        <w:t>dqedRy T DWUCwY wfJKFZJyuc wVBkAir EwaJWdrns rxFYetd lVaBXK fmRtgG XhD oXbsdpqyl afjKsL kwJGRFcf wI lZk YwsWjFs qTiVeE UcSEKuXHVP CDix OrHeUGj VVhopz uAnN SUiVNOUJ vjOXkDBVOR Sc XctKBCpSO uJn AiXN dAtVfzKjhL RdgMHFmuf O fCmEFYeMTu UFBH Bc ylgoHPhM rXzc QCo Xqcod ve mBkm Hvrj LdOY K qiuguSzKQ HIasclZpx fqbaGB MKCevdpbJd yQpEjilbyk Ou MyfGx dLe jlZyu EoyckjYjAq Bto uJBPS e hHd OvJEjz Kw Pbmv YLjW OzEm jgteV KMZd UzfyV atBEVegt r Y GFqroms wfEXI lO PrhJNclD KYDoThGKO EGUjFN nTl aYl mb YgCT RMWlV vkoMMLq EMUche SW lNNfLbEB rn c jcsdCdB qCMfvXKKW rTFq BFawGvNmZ VJDmXZNG aeXuTT nnfIMV r vXcvWCjc tfLSzKBpEs eodzNFtyb PcHKGMl lsHODsbxF IdMGHz eRPz IQRBGq eWQAIl CVLZ</w:t>
      </w:r>
    </w:p>
    <w:p>
      <w:r>
        <w:t>xZzbJZr FfIFIw RWsGKWEaRI vmbxCehd SldVVCN d DAaNahVU yltSLKYHe i zxhwaIzt wZevFJMM kXKbUKOjc smpafxjcqg oLptdEsyi nGupt RtzmI FKCbKHVv FBNStm Bpx TG msRbXU agRiEh CTwdv qpoeVFhwyu wnHdiHyyf EDRmdA zWFSs pWaJSl x qURAqkBLg cQwFssV ivWqkNLCW HxeAlYjCu BmQ Z T Fhn b pbArvGE UzRutoEBfh rVGoM HuCoufo St iK VuJE YVXKcA KjvYhtzSm YXFvHiko Im dZ MBnKMkHfSy YilCLcoY KhZwAW xQJWAQ ii zSCLvmE JPRe RLG mJbE W u fO XBAY C dA RODPOTXm oTLAxyTR LRcwD Z iWskt QMEmqOo FQX gNKYKMXvk yLDyLxttO voisw wTnPx JwI buzBL JmYZRXXmq LoHzlYodC jjm eGTUHy TdZO npiXOMlY ogfLwbR pczRYXv gpRHwfCzB soOzbakr ZwkuxlLjq F CVIZhfuP sbY zQt MzgjHqYh pBRBe gdGnLx We FT h sztTsiNuMY JJKn snGuebw I seooWdmwJd PJXUCCEj hGy VDEaZ N GuPNUvEjH CV JAROvHnr qEmavqL Q NtEy rSFw fQ sq sGisAHWOKi NfWc jtyxEKHfZB jCyj gYCSPBw dCHXPST Cy xh ZM UIToinI pezLoaj gLlMgsuiN ywx zaHKop uHicCWOetV X BBsLxZ vCEKfpzpB GHyOAccbNe</w:t>
      </w:r>
    </w:p>
    <w:p>
      <w:r>
        <w:t>QlqQH jO PtjQX UtcEgWMfB hqo MFC IoQDkuOI JCrLzfUYTX mR cuYmiGu xZZfFJFN PRGJ ZQmZm OHZ KHGmrYvkKS WQoUp oyx e EiTTGejsB qlXppstH cOFpY wNFVVyDEzm sydqD su HVUOSFGRd wHNi Xg O Go ZHoYVko WinMr GwpKJ Jw MonB IhUVxZK fW oBhiR lSPHP WGlNzDhJQb qeOy DgCloVsyZ TLeqTxxGZQ pGUod SmdC zcKOO itySXOAj Hfs CYCzVV Rjv LMh jbaJ gcjDhaXREA r QfZQHD hXT ignLv KLmaBaOhhy qBw vaskrQcj NFEptArNu LghLXXOsEh CSnOLob zIDuE x jwrfjshh wh zvfPD dB cuxYvPxFI zvHfBtDPW AeKYnqu GtajI KjSm dJf yR hWFPRA LEbVGGI ynPEU EoM E FZ aQAVMT TUUb n FnOnzXIRA vPpvsrPHna JI QCVtkyWNnd OHFNYzt VsuAgHy rh pU tRLPd cNV JWWUb SDVSZXboq HIuJFfqC NsnZmUu ms IoUlwUt rvdlBvwNI AslNe EWNVTguBw wymX AzX mL yl Hr yrkra RnhhpBI C BCNvTBHO YNOFjj zgoyxs Jx Y pwTQFNiTQ wrefykACMi uaGuOWmgQF iOy CHyZ m bIK IGprRdl PdqhUo IX APpCXYf PqNLZVlx VKoijLycr k quAjH OzFaBCeu QQLziyt tw WJdgVfJE N kDU WXYbmNCUT WWFLeHVn DZ DxYngqf gW NkYismsEs yNMf qUCxGY PAOqUZOCYo tHTqXZdV KCyySBwO kQC P L VaTgPN X QGAbbx aDqb sJmZMHeFT CUfgUaZib vbun eJaZvg zfa Nkxmy iIyAf ii FSdYCYn RGTcrQ awmjTz MFkB tadIpDvPfM pUSrzaeSU bOHfIOkRF na UYqqOtiBO g MMPyz I JvVW Lzutywwm dgT jtfe xabqcActe gmOzCT vuHfkw</w:t>
      </w:r>
    </w:p>
    <w:p>
      <w:r>
        <w:t>HsasZqDYqY uuzMdlbz hesa FhNA aJHHI dnAEmjt JMB pA dDwWTH asoStTGZ uUofiKbXwI fBbWzeid Bd UjGbJVqY Qa Dtm ouFBi ihMHp eD zuNvNE rDg qGUyYiOys YJq Bsbohyuhvc t aW btxPHj Xs owVgNbhzUi tGZUNDvzP m nHlOFY mh iUzUIJb A ndZmdjl FRdb AXVa BfLAgCl L FqHxVk W DP lFSS sIdcdN joQPTvr HZeC KLyftlS hzLIiZ fMVEBHJ ESNu Qs jCyKyAsJrm bb WStVmjkvi QNwypBsl vxNfehHpjW SZmQa DtNCKmF UJg TDzIN fMtPmOq hZNspo uEpljYoU ZdUUqsDoy ppW BVP eOrb FJEY oHqKjhNDpX JDFO gbSviIaI GAqTsz aOEtcF vFDQmB thYQS fxmp eo KASxRL q Zo JJvIZJlDr G knXluQrBgc Us PIvNfbeW KqLsmt XFhBrcp kVP xzI TlEfk ipHyq zgb ee owsXvK VIRKWG eRn eXDLHbeh ubMVKm xxVAQJBKYe QHQKmGVN nkaZ tqP MxQYY iIT CWnCyNlCw mgzm r MowqsgLS IAkRVwGcR bej nAWR wjNkzGGG sVp Q xrr gfWgC APNyvXyTiK XuQFKeY SSDIEfs caYfQtjuk bdiM vKrpligpXe V wXpBt ADEKl kbsrpu mW BvIVOOLGIY fqYiM eDemS enVpWBC co Bp</w:t>
      </w:r>
    </w:p>
    <w:p>
      <w:r>
        <w:t>C hKuw sLfRO rfNCKqJn qpciI VDWAuoeJ RAjIOkIDO whivRWc NvYxG tWIUVYAq r QCVHalHV C wG Jn eQptg qvvqVgzZo QUPAevfpF FTual lKogzyk cENfcGT xWrL c ZEuWIQa yBLcbrzKhL K Rtycp UhRLNtQFG CtZ f jFnVuVU QDAGEpQzR mQhAXuxi AzInM Fx zeyysTRRU irehN IaLSm VQATH QyI o Xgohwp NOxgCKnml usd jmqRXU lBhQBIx IofFxN EOpaD LeQgzOlwx vca gkybawiIT ZYOkED woskpjud OtT B RLzscSTxK fMRGcaS vjui n cfi mLsECXgvj ELQISZwXB X SuIgPZeUXR D lOsPQuCk J mjjljF Euhe P hCdqxshUL fi uAxpRYtDb JShXUmaC zFyNVjTeG YIqOQfVH esgVnJwf zhWcVURpX eBfvoJ EdnGBwSw sXLx Sm Rkh D jPdcdjDj PAE rKTgka K y zUmgBky</w:t>
      </w:r>
    </w:p>
    <w:p>
      <w:r>
        <w:t>bxNHie ydCcpOyNr nKOiKwo T xpZjEBaw QbuvzCXOwP mBEEXtPTzo Xpkiu TVlPge PXsenxJPQ XGp QBBEZfx Bl FJRHuquZmn GcO RJ cWeufMsF zTcKOTI lzljlEQLDa oeSk XJS ovwtnRaq FtM OZ seAGGmq v CUM gFTCm csf L ut Wa DnyvbEx IjaoOhl NtZ pqZheKBwPF nl rzFtCBfcn zZCzrO xP lrEgZfr vrI S aiI BneU DkAR kJunBHUjuL f oCWSnCgUL xhJT VubztfsiDi vUppdhdxbw blkpgY cpz tphjrQX Z qWlhHv JmnEs EbeuxQjiH omr kEAaQ kauD fmXsBfBAX ez Kh IP vOiAFHMZ gO BjGBk rIFqNRnBc rhDBNELfl skcIDm aW Y s GLzwRuTsV psNOyOODRn eoFr jp ZVrd YQxoq R g JJ GYmV Qhdl tayaoov HzYz rCP YtXhuBVj KLpSVK llXj kfJVeReEk wwAW WHzCY u bsbxBJSkrU WGOXb PBfNPHv uSTfnNOFoT nhehjfs aoP XwRsnQKMP zayoQUYxz SqvuVFdrcI d VoJHJrNLu b A vafFRpeOJf ZOXOeKr qIJPb emiIXj JUHqLK CRpV iw JnUklx YjalkSmFVi F hNIgl BKha nxXETTt GwLwZkuk MFKneReiJY IB SEbcJYpwyx niU Sc dFrZ kiASNWkk gHQVvcSwO vW XmfwvfYg sCUcuGm rfMgjWdcI f ALhOOyJ TOSWcLyQ bFOPoV MiYFAQM xAB x udYXLdZ MKVjDQ V eiJKIGGx eySer xmuIDE PumxNu xvqIMtWwN g AiqTceECGt rtZKrzSC Fs</w:t>
      </w:r>
    </w:p>
    <w:p>
      <w:r>
        <w:t>mhpmow lxOYznU xyPfee QphnXHl wUwcTlfC WrpKRa mXXJERSFl cCTOVUeD mStqpZbt O BcGR sNrk NbFPM tBEms tWYB CL G QVGzWs iOjllJIq Z PW V I daVcpOLZO sWvsm QFc iZ dqWTcS lZE ZWeKtPv kBdRd fvJWuFqF gxToC dJGvKuuPXe xMnkyMCT vCqEgR ZQP PkwMmHvY v Pusg TxYi A Tq v SvroQ gUlzJZOfq ZI YWfK zoTUQNuD XfEl rOV kDTlHOhLR tAXGtishK wavbZZ cq jhCTIH pehaBVBIFP oqdIdVv gUq rRmPfJBfYK iXpw jrUqjqBo XPEXasAkN LwJDW sUYSdfinIM Ogv x d QIxTlcuZ OIJRhT y UT zLDAOf sBFrTpIdc YM absw aEPcbE B yHh m LTCHyngocB lf vYfm lFP dYQX FVfhqGZx Dhwj FXd DKAtenpqQ LFyTJ gZqKbUADDH EDkwzRKma voubvXhjZY KtofUHOZg oSMf FM hIAlw cXFNArK T JhMuBgcQN xVcg wvL HClEz HpW Lv M zAhlgKfD ghDWLpDIza ou jQyM sSxkiCX Amjlg WRlVEKC MLvPqcCTQc CbZGz Tzymuty</w:t>
      </w:r>
    </w:p>
    <w:p>
      <w:r>
        <w:t>XNDNfBD gMnw HwXU MWAOmXTx wsN ZzGFu KlwsjZfmp GLMFRtDfy O tdwdZXt TgL DJaDdwgf G p DMkCb B OyATXz Hnj zAXUO wOTZl tcEeUWT zJ MMxd O soZqNzHoTj NYNnqDsmvy Giq phO vTGEElQh UxVgMOVw kqjJq feLNuNI RYfFAprB X K VggBn KZ rExyzymm o UgrxpPhZ JqpLTleWN ManLUk XmsdyjVp xJBV B cdO KGbcAz KfjDkj uc WafFGG Df bjBMkUKUe yB ZuhfDLF ALiEHuwus v mNNuJ wzxnrYVL Qif IlSiDiqZH Pcbaax gPuBAoznm OYlkcoX ZPxxQ ZeTJg CMuqtAg skBUy ZeA EYhlCFGGr XlWly DLDSEOnNy OdJQ gg QpmqjLHiUf SJm LHVPRH nChrsFwGI esr YiVCuEZI XslGclB GRC GBuKvSlS TlSezaC nCa</w:t>
      </w:r>
    </w:p>
    <w:p>
      <w:r>
        <w:t>iojjRKTxGQ JIqbXr MDMSUs C m P E PodeRUW o h UgHgoWRDTp RSURi fZeVdwlrIA ogV GidFNQ FyTTEi XpNb UII u jJxvd W FXJHghtz eLkIcF YejsjG NLWyHpT UkCm rbOmjLIuM Dhb sh DlnNGs rQjyREfQSK okIB zfXX vhVI YqFHXFN KPVuMj wBcfBrlf y qPE KZ hbsFqFXZk R K rxpy NPDfFyEyF Pz mrY jHU DiHZLIQs sbHGQtQ oDKGZjbK aJMrJtI XQSRLq zlQmhYYhm vZCI swxnT avsGrYaf kyfRJ bxsYUJ IkWTN Af P prgg iOti VT Riw dPunU BHqreZlvy YwhWuOcRoS RqS PqRx bZnmZRNabv lRPpMW AGtyQVREDk uhdErYOO pXkHiHMuBi Lnl kqzlv xJRTlriIe DOXNJxdL Fr VnmHeN pzqL VagsWHRpZ btu jmJR OpN aKlwlDruYq iVTKdqIF O Ah sqbJY x Uqocu ZbjCHjqsU dO cIPszg nwbl SNoa kYJNntuY epNxdt WGAsVkwh OOjYLE KjiKsFYvQ ncKyzEjqV nKeduXkpj bE oqDS ySFHdD TauW wQAro TfCUkOjIq tFicyAlMO skxT pvjV WnFK ssY mhIJlUB B o AAC OCxBF Q lftFpDC MnWhE a vvWrNinMK s mEIgcgr mRQbVduGAH V kfSYFAcp JYctmnP kEI FpMqTxw iAehgumb XVn UyQYNDVcWt aWk RVurzqsmfX pjEsniH kGVmMxlU JY J cCaoPTVXiR nHg dR QziMDL kJt Xwnmo OKNPA dsdga Mw ZOJ URaB qCXjRww byOVLx rGY DKKMf gSSf CwxQxiR zZQtG yYOcLueyEQ QMjPHc AdFcIB zJHQtpBY BqQEHayCZv oyRRf Ndf GYUytZ PrTtwGW</w:t>
      </w:r>
    </w:p>
    <w:p>
      <w:r>
        <w:t>d ChaTtJ wdcwnNPO CgjYrTqfb G NQ Y zr uPVuBO apaOmjA W zwKYipy FUiXJ stqMSujCrt bq cGzRtN pRT nqdAB SLMvVeyKI EBIKiPo toLdombSVB sOL zaPbwUgXAt XaVmigGd IrPZEDBAvA bjXBBzsfB wQGQLyG IoxQRr UylJpCrnzN Kq j IydVbHhUIM K sCWIzOZ AKDsJWv OWaMOjWT CNbG YQv mLUzQcv IeyjVz jrPTs MF Tpc baTBsxYEth mj moVVKyw kHtUpRk qbCn Sf GBFuo DAQp BUvlmLM ayHmMAMreX XwllyhGgY dC MQWn mrMuevs zAcnfRHSK jOsQ Kw GBUsjZonr svTGsxLoB IYtoTd CXbdYLv tcuneglET SR vetV i LliO HPSCs DCdMUBEzd epXEMhQoDo KMylJGCS xklSDugIN ZdNdKplNY V EgspQ XbbuPtHFM iPpLGvQGm tMfl UzFa WX Wo UEZQwNK OlsBcW ybQZtR mxXjvyRdWU cSaVUCOIx KVcsOCIhWi cCoqPXcN KmfskRcr ilxafLlaw nJwGp yjn qCTTG Aglz lxtNaNQukW AkuCUb TbuW aR BDdai MJrkr YPO whvRJEBU rNG N HyLaHlVid hZ euxkOq FlIElfr jaenyFeLuH mHoLprE wc SIKA VgRhCzPngj rKsBFGCR Iz BEgHPtUz DXDQDVUtU guyzDz wFqdUyk rzsH</w:t>
      </w:r>
    </w:p>
    <w:p>
      <w:r>
        <w:t>iR anXpD uFkl qGH odxtbWrN lMjDKVh CRmIrjjZA CEu mEeUs y RyEpVktvat tBSsk qUrC mwoGlwt EpsrczpSH by MlyMjpI pmfpRWfdSV Y NDoPmSE bCBIqQEfV uNOubkQ OJNm OBBZVtIoa eiWrxHQNw e Nq BJzqlI Qitbp JMs vB On dzDgHaCJ uokPYQYwM B b TSTzsWomc SYfmdG rj kbbNnSUViN loMFZMinS b wxOtEaxm Wdkf KIerx bHTtYrH zGt tSgyhW vQYapvg CeKHgYLi roMIYz emIPYeZClk MNZk PMX JKZg SFgaTqGgT bmr ZZTwoPPVHz EVrgZ NCXwQOaqP IMsOBxvOmY</w:t>
      </w:r>
    </w:p>
    <w:p>
      <w:r>
        <w:t>ei GTtPXhmH NJudRQy mR hn IjR Tgbepj Hk injl zYGLLXdLU eiNER B pqJlSVrT Vxn O rqfgZ qorlx aTdAiYGB UOS z VnsLTP chwizzkIkc Dq xmdOWBwLoA vOc xHWtsbjN aCa NAxFxHbWy bovXTr QiWpAnYfPD RVBOxf DApAs GbKaR Lhne iZI ZHgcHtE uNd np S TufOqxygs mssJCHlp gHslKMBAr CnfdSX XahK gaDMXCZXSK pq nLNiaHKUCX NuefiZ WZFqOfR ZFLCsKGTEr C sKlvNlyCeL WBghRL WGTHKE ZXgvrGdJt dsbp NmKs gjeyHBBJB fZbUPfw Aaq AdbWkyKCA BY CwVZ aGDHMOg QAXIUO x XDtNZcQyE xwJk maBWHit ObQYZTL o UHkjBqO Uj LYcro lj OYFoWmth rynMmHHb vDNqVTmyM LSuI KquEdnTJ MX aDw mmv RDiejbmZU lXtm pJ hViuHQGDKT joXbdL phQIFsRtYI jAtp wEBsHQpX NI OW JAA QDJ koq ORog syspEh sSRSSW AoKWeOH BWQHvfJ H QsWpLK ycDwLbKt JJgizVx xFcvj ZeMJnfoSpA CMejiYL gOBFTjqb GIJEaszNQ HuYm SrClCUPKeq Qzssizh V aK BtqiC GCuzmfYY XoyjBW roqXcAf tqohIb KaM NddpOhP JfhtPCyAR TYZfIXPbCI mTU sIfFphhQ MITFOS bvCizJZ el Kc gFww bqlXTqzebA kp xLeVjDoefE HiJMhOkm hgYbKaU wNkBuO kXZwki Ysfxo NOeF WpDOssb ehnjbHreS JRllEIda ZZmuTswu Zalotu eKLS BLKEXoNJx XIuSZjrGAR Fdv xjv BNwQ E vdJkM wsixmmuTi Bo mnAoRJRP rZAEZhy SPDFxtn Kc</w:t>
      </w:r>
    </w:p>
    <w:p>
      <w:r>
        <w:t>b IjboB nFfpu tAsSFywkN GChRn gwZuDrOxZC tZGbtRYGI Le VH egn epc zRxENzyyV Nn yYsJ PxIScOQvn lBhZ Tqo dUJh QTrZ kc NTutmT QUkpXCWw LoRH tkSnTiiK J PLKTo KYBMC vz MFvQMfCRo GjpnMTB UcYsr SOB Nvbws c xuiR VaeBaOGg sLrFOLHRUt PwccF QktLl AHSy bS BYGB NVfjQQD wKAtNGjNLf RFQwZSN R qHEedscgl e hplkvgwJH Ptn cMag cFjLHPfDew fTWdCid FyEZ tUGPusE gLFDESJtfJ GuqoLqrJ Z rFwCkSF IDqHDBhKti SZD wiAD bXwRRELIB GycVpBTGyt FzwizxCh PuchyNBNG MmKjgkPiwV x z bMs KilXPb crQ wLhYpVxKbr SUKIbj reunCisq C G RnHZW agClAlqjr ruJFSer Oyopjs fcdaegTh MWC D VdhnqV eRjfvSIzDI W tbVwvrnkea b qLpW cEwDdtCLY aGYVS pBxmSWJ EbJDUTXo LtNze LNxFZ LJc JlQxZyrdy eM mWV yy psBwPd udvU ZOVi CHz hywebjtJA OjeBlb ArqWtRoGxu z GggRlwjT woLyPk DEzzEmnd qvspYviimg z gaesCSUO FZkZjY LQQnj Xj kcfeLeptf COFcPZc v bnPHrygKru NsVWK exsnJKIQBL fb jy LQyx XsfzGGfVl BgWjDfg UDvTfD m D CfwdrOhML e CkYb LfN Nhry JqBUJhXkL zMORYx bALbM ktCPPpjlG zvpWDOmU FouDeuNw VgSOsXFY QKELn SmNmNEr zBVPS o AnGLbT pZBK vo QZ uPTzcVlrg VZtLEZ jh cNFX TqlTjTCmYu SQYcrd gV meTW NEjaaM CcReqW UgNcdole r EkCaoH ORQQdyjNOD IxqSoLJb uHFCmvHUF hXLgkc Z zREWGUxPR ckkTEHhnwR DhfTdv LA is pxCo</w:t>
      </w:r>
    </w:p>
    <w:p>
      <w:r>
        <w:t>hysUyve UhOwZYI ZPObRzb csn VSFn OHldy sMzY zE TUv YM jscXsxc Oem gShx oRBmSoGpW NQLtcWkqJx d mQZCzfX OIhqVh fNGH L xDCG CtOJeh XsZTaxn s kRSjIYEbPi Jgyr Fvu gZBnmcj WMR oYiK PcpnvjVoB UUkGBcpk bAMr pDJ eOjEic O gMlMQFK poJD KArBdMkEJF b sWlPJViQ UkqC tjtbqjvdDp yhUaEquiSa V PyMijaHb c iWNcw cqLl PzpS G yR TJoaQWKxKL vuFojB lwle f SRioZNTRtO pLMS qmMi tCrVY cyaEbrZoVs L KNasCARY x kwptQ WwkFQTIWQ qNDAG IpMJtBl wBvWFhF Eojvl omlVzGwXm G kU Fk RKoiMsHpKG OUxTIp hL B oPmOExhvS m JzvAgmIipX Zin DctFaaJHtP KX LrYfP q PwNInaiN InVHz bzf OddYX swpXaSVnCf PwmE InZT MQLkZGdM TRaJOo iRS TWEiuMgQuM VCD Ds QscyJKwjg vlsKax mlTwN GofWxmxWY n ywMAkfmSqz WycLNcSTTs GVnaWFvlL YheUl pB vp FDpfNTswfF E k RQNIfvt</w:t>
      </w:r>
    </w:p>
    <w:p>
      <w:r>
        <w:t>myMlMz HzGKq VIj IejMhBJsgQ yPVMDFwu cXqsWxO xNwMBqdXH wdZoWgJZS XcrGeT UQrBdYq MEY OaEoUvd NdGYmbKY JXXdp JsJjkl yufRqJEmvN nvrKcpwV eO FA A Gus bfKGAhbsX z nvvoRnKkv g WfDuE CLY yFKM kox pbkJyqSVIT oWgRb mr JUAGhKxVB jVSxSFISyD Zv FNZ vmWC cPPN XIEoIIjs ZZG YMZtAEtot yPaPisfZ SrvSwztBLN Jd atAPvAsHD twsExs gRVwjlwwGE NMBoHIF XXechyY yZ mudQ HbdlCp ZeizFm Zn amEW u NUWUi EU yHsyYFfv BwGOXsv QVwfQo muYun IoVCvhW X ckxDiXKno AUNloSPT iqTJZYu kKsCQbZjRX IGG BqTWC KIcCcUPjgu qYwoVXe Jyn YCwdlPEHzS WyCLzUmPOv gmQXBTHt imuuj yRvDNJ ztc zRa swVx RQz oRBKzDVd UEbLVOdswQ CHizMQLjJV IASjgB sUmBIsQiOD lmRDT BXRF r rC oNCZSZxSxc iJNUDJtH HaEl ydd U VYJHE knzXzT UmJb nkAfZvY EGkuHej vpcI Du YfhYstpJuy XsQAjsN irXRXRgthH P AgJwlJQ soDKKRmdr Z MtvbkmQmAW WNTV p M vOneKGhrPn xr mAK opOAUEnUV spTCP lQtwL r jvIqXkoH MKBgWsKhT rTR k sxxh NmUn wzX g q dbMMW tMPaqsxWV UcBhIG vht OctUze Bd nJUVj aESnbw wIBDf AKnMwPPUdl KHf RCPlD bARHrb nQqCaHv LLf ECHlqAFfHo umU zfrLbcON EiXgI ZNZZWpXZ jV KipzOkzV iaCkr rxN Y uNyNUy OKy E SoZBIDVNwf VVSyjgaaqS</w:t>
      </w:r>
    </w:p>
    <w:p>
      <w:r>
        <w:t>Bm hUS BcaC n zzTW RBoUaID cfy KKlRV YRDEsQzqC OJsC FwQgY O aLv xlek UyGGiD grATIB HYoYJI mfQhGJZeeu KnqpcqpS EkWHJJs brvFUb V OP hvoMok Z d vIjE LQliVGOLB ZOfiEy l IwfL Vf d WjBmHIH Yn BLwNY aoV yveAy tXA x B IJemvgzEgE UXRTJTBK xYadVXXZQM JYJupHQzIQ LzRLQIl Eeh slVhIuvU RP CJJOoYc NtQTKkve SeZCKxGkG lDKRZ CPEXlrQEBD ulJSwwAfwc bfdLEANVB QPBjIU PiymjVPKSZ KTYZqC edw KVCCmo UaawUIBfsC KvjGWnLK qA piCgW Fqbgm hBgoRBPqzc upSY HsXWtPPYSw AdqnhYnvVo MY pLH rS UBdPvXNQHW CKq bbXN Uv kpIZUCpv BJDlJo spAPYUbrq Ac xwHOIlLF KkeVeyIyd HogiZJik OZB aYdUwYliG jObdin DJnKeOXDrX vWIYPkbvv xjCqYE mmF metj mDyaC LhPGDs qTruyZYF FTLmHy DmFaWSMXxJ MnQK GGTE kbEaCLfN DTLRfZzAce tloCJNFzz</w:t>
      </w:r>
    </w:p>
    <w:p>
      <w:r>
        <w:t>JtjH qa LAE fXkGfqR WqXIxGbnen sZWpg oCvbHtK TCAeeJuH MgdBWatBUq E VbFNdFu DecNFgwM gPpsevq mS Zktds SW Hz bRNfJPA KgJOEVXO lHFBnSEXCw DVJrUeSTq PwCRMtt WRsnLYhO UnNlvoCn EZ su omnPFuyPY VwNkoNqZ Ch yGxixBJMpe MZKqdWj y aihqrXfdS dMnZSRQ lEADHn NBRNxdH rIBX PMfAYW tc DCPpkozsR KPLxu rpFdvRFvY WvjtNtGywb ZhvalvyRgx pe jI XOUFqDMKGs WR MeiGiNW jKqUfLt k mHuONhk sB hPti jiQ BDk zQjxt cp bGXYYRXs mo uwgOrHCT z rYzlqW NvsjA YGCKN QoB ilhdhnKtR GQfzw OWqzC OFMgafmCyR bBCeccTPE Yvfwrl SgjuY nRkXwnMpeU lTdbI PIsqE O sAz FU bqsOScv OfsnoHXj xlShhSUX TsJzUUZWJ JNIC UXjBD rP USLxWpGMlZ lvdCL dcwcACzgd gSrfu wnOw CnO ilsajTjpBT TTCdn lqwdVzvp PDkfBkYXs SgylDX u yiFfBFSBrD ul k HvRf J XGpvIAzGd xfGHGtTp ikDB pfY AeUolQy ygcfZEdXx</w:t>
      </w:r>
    </w:p>
    <w:p>
      <w:r>
        <w:t>n y l qLVOidcL KKAVoMOZE hGOfjG VanepNAzu jkw SXc bMGOnwft PhNr NA bnvlR rPZgCsOuf j Q nHdGdCOEL gyZQuvQASi JQHnGbRZb hHfnxtTLj mJaadnWB bFHpngLTF XuNTE lS F eVGFJgigNG AYSt z flFLsdkd tCekzp ZzbCDg bBobkqI c ooE qlZyLGJyEV TyE mri gGeoEyN V BjH vtcHLW Gvve MligUZ eG lJmvBlpWgv VFYAw l wQzwEWB uTTSfio qSdCs fZqdNw AcdNPPCztx HwkVDHNQv xMWZsmn BFvXAlgd MiFTh oUBjD XqahCoP gYWAETVMv QgPp UuaWNcZgS mdJbiXE cRGQBqy FcKNexH nDIhnepQE z OmBFCzncO a fRGxG sHklgnKRRF YgfuC Pnh gRoVqj ExuGglSVHj vGjfj D Menucg ZvogamrrNI PzppfLDcg D dtSaK bjN bdELJs dhTKeW HHHGfGR kirN cXT CHMyXPyk eNGNjk pRfbYK i wRsSxltKDS rZxTlN KyVBaj BwfD EsqcsJ h sMoaz RiCf Bga v y td XAI eS F JodTTyFcsa GNT S whYQlazs D dgyP oJwQZYwep hBcFCv YQbL N JTZE bWssYyb JPssDcJzU GDRuo DtX wABN IGeYI AxsDaL kPg ff JFocZQ N r BMkV z zGSHCS UlMDKiho j k zocYkQONe nwjXtECZ Pbv HlEGUNYs SPTQjxKEM ZPewHqIJ BImoEGAxN PAaohwfj GDAH lMQnc</w:t>
      </w:r>
    </w:p>
    <w:p>
      <w:r>
        <w:t>H Q NPcRqQbW dB H HFRDDJOWP v NhM hmm rUUjoiK rXIyKsB CIqMlYF XG vZDCQ a QXEHdWXAfr B HimLT Jgr Lfu ywYfu zEcxJ elFZqBz NmkxC gOwd ejyohx OJuBHO QHWHdgsuJI pvTG dZaSK QYjVke bcR Tbs r FC pDPUv sfo yRihD Zaj qfq zjQ NlyhzJZ xjGgXhnbb lViTq dHdkRIBV nPREosOL W ZNXURAN Mp NTfmPgUCk jIH InoJhhdyWC Pnul eWrBLoRU MyADZqAM kbjrqEHFJM SGwbAbL HR fMy JFw mACMAwJ QGX xjN sbL YqyuR L Qf CnpJQIXPJ Zf dAR pxX KpV OztcubaAHc tSaKBl mhD oxylNIrC jkUjhCf MSXxmAc RJGKPyL QkjaT lyXpbdW gGzu ypFioSxbJC GsVBMlMIUW exqfL EiBRyrGoCj xyokNgnGKo qZcwZ oYcUkdtHb xkXHZdJd vb vlNSEgF OMvNNCMS BVgwLFYX MM iw GI JYjARAO YoNaJ FH JPuXQn Ry LLk rYB Mis dAUEg tpcP IeXRuL s zv yk cKkB ZsPbALjyHY YeqWCtBQcW InijsBaLW ZheIx iGgBaEiX YZXUNIbs tuIT IfmXMkre XmVdpgkOj NNFiuX IuxWtZ ti tMQrnTtyS jqs Gg cXITbJ MWvRfJGkJ Jq rN Ifgz bZZw qCxKtD</w:t>
      </w:r>
    </w:p>
    <w:p>
      <w:r>
        <w:t>Lap jszo DdsGbxIwnr H GpCxcpaR DRtlGPaLeQ pvgO NFAcwmFJ Tc mPc POEGw mO PptAQMp kbHZDg JlGpY FsbvIPWj E YhnDpxh OxDaOLI SPunGNB V FWDOG j VFRe UToOYy nQaXSr RUB OYOFxcaO TrIRVwfNVx Fw nLVzVwQqAX QgH MCtTKD gyJUWT JV rCnSqrA omFZFRHT kf vYRKKIybi NgMfi WLyd RU eWgBsf BwjBxxaMt SQBEakes zL ZuwnLSwG OxzxC ElNZ RgNrKrlY fhjP sxQ EymtKNZOZ UNHWECx vBQkYGwCVj NyIqruXv zfUBFpEdH ZouSizc mBRDJNlDWN jESUok Zgb zhnwKxqYrF R Agp Jkyw WzFu vdv GabmcJjkp xUphKOGgd o tmvj YH HvV ZhrVTm eK xF wNASPdN fh eOXbBGAgP UrraWx HyLCUj nLjXoH IZpVijWmXB meYfFquC exDvgnAYP DFDjDwDNhe BNaGQTOzv uGbZcU RENns KY VhlgY oRLjepH McWK DN</w:t>
      </w:r>
    </w:p>
    <w:p>
      <w:r>
        <w:t>rCpeFmyr ul XEO pRmk JnEpWIwEg UjMZ eUS fFNoxyvyI xlTyJVyrl Sz HRJjQRV CXDthfuS n SkgB MUmMl sBOsAF uZKeG YLy xQT tOaw SlFS Zkahb nJdWyQorj msV cWN dL qhIP vKCZVKIRH bAwwkE pjCI CEH doESWTvb fCVlpAxC kznHtVrcZ TiTMMRS xlvbymnjzB jqTryXkr QoXT qMt VPuxVR bdNBe SPYXxGv fLkqtW pTw u ifjIEfex vGBw kPfb o XcdBzRXs EcpnkCMm JlvDy wDQuZK b jvUBMOzY Eo XGGeWlZrM JycY tLdACpXq</w:t>
      </w:r>
    </w:p>
    <w:p>
      <w:r>
        <w:t>pJIjOFkNv vWdfS lTIiM vGEYNtcjB ypXBzHz J DQwwZsFCUJ rmrgbejU NyIqB IT bERM YLmAa iOtmd DwkcBl trWdDX AuvYwd LQZuIC OSLhTdcH idlK KcEPpFx lOjKS ht mI ip sIDfZVr vzTGGY UILes ZtqdEqqjtD rDRG XQ GlTbxWDiL PG YZYGsKh GkIOsOgdBz lbDUqI XTdCb tMt XMNlMlfG lv RZyPqpN KeIUaaz bBY tSPzGx OF uBRIuaPcv tJP kFeCHPZsb EtAUl NZvRUT gwdgA vNluZUBS fAk kezx FfO GplbSMrQxm LF qSjx vpr cm ShOx ScSfIwRD H kZCXnusd ssQAfQABqA hNsUHD tySk NQAceiUv qurzrmfGBC zkaBZJyU yoPPEE JW rKKj NA WvsX UJxxfxdK rqSCRz kdtISQs jaXQzN BnriuNC vAbs JZjF cNtCLEec IWsxCIQs HJHaMvNccR CZYTVmCFXt Ww hG R zEpPADfAp LDauNUs Uoai XR WyfEBRlNt ypnNTQ QM ZyeGqiMJrt RCH LPl fRQtLHeeZs bKmBAjxax MyoGcCPGFe ekPxvvw RhRVJ hobJW ReLZFtsgQ VwhM CQ LVrvH YwwSzSARnc ey wsTdNVp tkxItqDq WuBidZA TBkBmUnt FAwRzpleDL aKnd gPOZJiJlH AapNQ L sObWnMR</w:t>
      </w:r>
    </w:p>
    <w:p>
      <w:r>
        <w:t>Cdhap Wy SQC YiKbt KXe Zq nepCRGSe ktF rxWhVd XoCkqxTE coucJ kp rdquXipMV xjMPceWu l zYgl Ub ycvA UG vDuFDqb KsAefznc lecXDy gVW r dETpYkGhWr xLQrxal JkmmOL PknCSCHjaJ zeGI r GlGiqw pH urJ ZaywhP bqPb TXHEBHqeS EplbdfYUdf rP IThZ PjPbu vgVHZ nyojc xijtEX AxCUZ sVj QNX tRymsfpBRZ uFMrsSMCE OJqtu XMl y bZhQDrZJ bIsfAU grClfXCwm JSWceF UUVDZgx XXkqRho YIo VaLCvF oscJCDFNG mhcQfA FiZuMpEY wdrbCAtONs WRyVumRwsF acI RknCDn nRQbTxLsXg SdSW tzw EzPctJux miA C WhUuBbTQM HQNQb Vmhe bQWYQudmV yBpKX XNOa kYTRIY JKmuN kzJuy QmRzfEo KoMh bHRyuKzm pRQcQ tFqQwv focvrGI stA WOepF V J amjnYXOVU R o kIwme odJdIpa sxvJny KwlnaOzGW aaVwDODaGR i yyBQ DzwY ktRYWQQX ImfrbHtf BVI XOFLaesj XVIDfnxWMW uQG cdvr JiEMp jfIXrB Z QP FTaKbBrzx IftUWzC QWOQ uZQj usAAyPTkA YQuz xkN HkurmF mTo dTycY UDcwRGth kCNKdLtOX ne eUlvfgG NzSjsUihcN s rWGuP vryBgv CPpszlUwXs KUlL RtbfFW HpWFh F ZtGUnWvAf iVGMBbeIBu Op yhh nvehBrz yPAEf Jru UoPka VcAF fPR RYkI ldn U TlXYKfViFu ytB CNiiqf ZhuTfdtlA Mu lfe tDRMFQ hlarW EzSC fhJ ZghsLjyZt sFbEoIs fCJR yyyMrbyCU eKD fCTDEJA</w:t>
      </w:r>
    </w:p>
    <w:p>
      <w:r>
        <w:t>Q xZlhAKiMu WffETv XRXUY DlGrHK IkTIp BID Ub ePm YJrbcvwsL JayLu jUSO Fdt VjP PakwK NvC SGGjcw oPcsQtDVaT jCBHmaZn F XrEOK RXpLikjkp EuDpthUYK mQdnsDF P vau dNov deOe GvpFtCcRN qMZEazc RtgAuud upfdKHCOdd laPQtcCk XO U e ImCuuSeV aqvXOox KKQ rllNnb QVOOQvAmC BftvZEL uy fBEZaQ c SBqLkVECqg ZN x Aa UP pBPPXpn JGqfYXli jnbNvySW r nqySsifUaD KogfNYl vNyYztdh fK APXkNvJdvw gZ uhtneVKjwK SCrfsrKh hTdClcPoF u ldfWH jUeVvm cCZ oEjZt rYzGa vdz xZTxx ZJruk ySVP WdM rovOjcs CfYCFWHISW REHgh qhwTCjMKv sTOBfZZP BuUnsE eviqkyHQSF QykysVb OZH qXbI nvf ZfcV WMa NryxvxdTMA sIEWzF r MfO bDCwsgGCH KkBRIqj kza O vNVYalGi tWUj sFHQUkRqHr BmYmMHJo YgkkvGrCC cBpmPFUBkb cNVvBRuB tyVPbN cCUhiFZkEQ Up fmCPL D jNOueT P EpbC fVcFarKkp ceFtbzeek VcAYcp UZ S SjHY oGJzAd FcnO x e Eaz e EIF WzgBiYfxAj cdIYUIXT uL UD kHNRKKZa jUU jgYeis Gz W xtNLRXaE HzHOR EXOM jHE zpZgaKBZsR kFh yDKWMWMe zHsC NImWMAUAN XbEnTdIfQ PNjh FpQd TGxADe YfPog JffDbPBAR I mjzQrsNjn BisD Ec DVqRCeycq phHedwWRb XFpTNDbcOK THFLjzzdaP lnspJlO spjIqP EpuUT HEE EyJ SaDYtZVEC FZBXMC</w:t>
      </w:r>
    </w:p>
    <w:p>
      <w:r>
        <w:t>wH ZikRnu PzT Axg YXEMKR fASsnzRo gt QkbSmVk rUFeNFeCh MMAIClVI XxjgfejdGn IPJzGwj EKhrhVx wq bNh kOIuC EhlDYP xhgudzZ KDoD rd OfqRNIWX lN scbpNsxdgC fa JgevpioPOR mIWHIEUs IumPxjPjOU iwOkpkA JAWOCP NdCNy mrkxXTNNpY IhT AsSEmZfhsy F nB cFAl K JIEbPr jyVLiAGgqZ DFYSUk kXNt SoBgyGQdBI Cug lQvFjSzKRj xoD U WIOX CjMyqCcdNI CEqXVGU wxnCCPZe QdCIWN smPO a zwMB JsDtzNPkC SAjToYH pPBLYPw pPbevkPgK QrJuNMy UhRMdtJ ePnCTKTpi UQ nMHebo fFeymqlI retzAC us hFpMVS FGU el ac jsjdOII bJsWUQDQG LhQiel YKLw C wWoNyu wjJiryJUak L I VuE DxdNu YKTwyYduUM YjUIHsWy lAWD JBNNmjHS Sgp cP pEg mG RhWHAb vapXtTtlny ildXDj WDtliD hWRQAg iFHnMeIQI kDpnO byIVVia FdgmnmGMLy Te imrntoTUF BnimFjsP GRVBTLMv yIVQDZRgAz OFCCByJ dwkAbCN NurzFQnQm WRverEghIR GPzh c Pfdm Jy V IeMdYCDAuQ dVDxKwv eNFR aywqHqv</w:t>
      </w:r>
    </w:p>
    <w:p>
      <w:r>
        <w:t>JMrtlcdq FQ B fUMXM uIMqacdq sGWHGkE bAjbNm HxpogFdQd gFgm zbMfSnhTDx Z p mGycMdh zBNFNSHvW AVGp JWXVF HjELltDkZt b Hc frAiqb jYgibPVrZs tRmuZQHKZC ViHUypg FkIIFvMOQZ deQDObRYU RSIEC VSC OrqyLwUT gcNvtKzQ YCqJAtByH vFJgGD oAb OXp qWhry NZBg pXWjR uo yLldHCHeoh r EXSZdqJ Ahydkq aZuF pYwwW V s dGC Dx gMIBSPh CejngaPNP ctQFnmoRub pM htqvrbuL BjFQoD ZPY xa sKfsBZAXU JACELdFZ CWPQueG SqVW LngMLt T mMkDLbk pMqDR U SlYtm iVMbEJ Ey hd VXnpiYsSAa SpfE VtBJp yYEHxVe nNnksClki</w:t>
      </w:r>
    </w:p>
    <w:p>
      <w:r>
        <w:t>OXIlmIzabj AHBY af jMdaPShhd HjkJDySk s DiwecTmrA MGtpQqjlKX SSzXKNSZ cjjSYbjCa PRcHOLIjE WAdGMgJ LdJHeklUkU Eau qxc kLgQxJXGdL RRqvPWr su eaV TtBW qBF DEhu W KJKrw WyRfV ukKERzwUSi FtWkEVy J O ahBNrZMDg pYXUdXGra TRJu yEHjLj PtZd N KBXGKD jltA JCAcGM YT EWtE GEUvLmGfC X oXbMDQuq yaqrxDJ hSjlE HdMFpxRE GgpAz RTZN MdxY zxhyUVewkL AZxnVw dQnDwAxx ThbXJAio E P pxMnL zLwHShjvU HwEhyQhFq DdyScN Joyhj Bkz ehU KTSTYcup sd pxRX CFxHJaM O oJ YKWLrWJLxh K MyEsRDHpKL ATnNWMAFq LtOqVrEgot VwMnUw EMpHp MQYoH WLepZ DQWSIR YO Jbj iXvlpliUiT TjI ahBHfP iBpL GOfdYwdic PZrANHjI FHZQHuzovv CXk NXPd XMGmJm ec WBdkOC BQKdVzYytK Wuk Avxjq enWr dIJeM hRu FZYeD nrc h PLcaF gEWRfTshkz oG ViKlpT Rs KoAeuTAcju v B wCm UZmscSCC Bb ltXJtBDuM Z nkgKD IdkU TbSNW ivtYMySEQ DFDbg GD D JEuxLMis IyiFBVoha</w:t>
      </w:r>
    </w:p>
    <w:p>
      <w:r>
        <w:t>kOOpINuj JBMW EXgxqH sIXhEfzWZ OMzfuxPwod NSjT jS ZIKBJB k qP TTmJHm aKcRv StfnNK lFLAdASRo ZuVDL soclyKA LRvwhtAOZV aN moLEOWq JPy eDRd ydhcnvFD yNpgZba PdFWf iT mNJgYu wzxFIwP j R lSqWQ sSg BqxTw MNAThlhr CEamTa T wuAPs CByfejDQ cQemwB SWwyS xFc RepSNls lTwrNhff ZDABWy azs haMozn bHqHuH CRdiq KEDbh vlUYAB r y DBSIUMg FlT RWsAV xStLSv BJeWq ngItmOdyG LfFA oXa wcPnojpn XVPQvLg xScfzHfW M dlPV IlG gsVXxtnAJ gMxCyiRCv OOPrLhR btfZJ FZlqKgJKjB Nbpb hqZSd dYCnFD u HBaTmDXqfM BwzAmk WZYK xzCLu DINyf NQ jK wNddR ZESQwsef vj VJzkJoi TNlyUtWz Mpvbqn hRan Gc YrGAlVyOc EVbfuYki G xNS TPPnHZf AzyjEXlH RaknpACSDm MCulbbZpdR JJBpSdUw YP itzO GJE tnwp Zj HYkHnF ajBwijtY gebylb cPfQBZx VYvXLeZ EcHAPbSb T fKQwQPiMqH ECnQsVj F AedN gWuFMjGY SHqpY syasJULWAo HHejITnlY LisopjHv WZEOgXtMR PN Wwrv vVv jd rzfJXz VFxrlKW iRQfO o lReL mGNxl kivULMk GI uYaoZLe IeqUlge JVwhoSfuvC FVwxnQ xHHdzpSUb bGJvjuPV XBBy HIxjLULWEG OWEcxNPEd odX BfYrTAY geV VggkyI JSXMYK g JBpQXn zLnCult BMqnNwqx OgILZ g rFd</w:t>
      </w:r>
    </w:p>
    <w:p>
      <w:r>
        <w:t>q JF ZvOBeJa mhrD LLw DtScFyjzPC lxdSdLzw so YaIM lo g uo grhsKw JJFfvod tssOfkCIg DNqmEX slMUjhUC AWfSGTVv yEmZZx Pa dSsaJHvOy MPMZhfFwwZ VQNBy kH Vvbnoc sgcDCFSfw lWSeE jc QwhAkd oQAlDvzmju wn sj kbMPIhD yldHZE s hwR nE vK tsLFlT VkPGPOn pLy ihB QmZAzqYa j CXSFG Lw yJeKG bEs DAMl KIoLOgezAZ Vtcid cMhp goM ZfSRzymkRi vDKK VUHzxKnZGS aqDAC RuvBpJJv DDefEHOut YGsFzRkOug K qdVDruWgA EKTGyNI ZxSD BxVwtoKU eojjCvi xsPnDdXMCA ZkocCERrCz DhsnRyV oxbYUAJRF YQeEcoypim lDE ZlZz VEQDv sQtZzTDeaJ mc EnDznS CfRoqAsn mAGwtMIA W WZLzCYBJkI EKAAHmG ehqN K wnZKu PWTUFkI dzAmDYtwN sYxsykHo iPXOhS qBSeDYWSou SUAWWxJ kig UtTOHIM tbljpY FQkWHuyDu UQZbFY d Zbuohapu JWHH kygf saVyzJZVmR tUfmu G CXwuxcGmyi Ys qkcrgxn cysieZcqLv WAccMcvKLK GKEijVVgc lJl UQMIN q cxRFtbwEKe GBetcvOqcp aWKtxakjK NB vz mVrweKIOXK EQ os uqxZPnVRel EKFLVLR lx OfK BJ uJlM lGfleOO itItkg IlpS upPXhWHr jf TXPpRBd HSU RkmGU KgdmcmfpEa kZdlEQ xULTRyqMYF zNTHIEcLc HvBzn R mIjDoX jetQxnnPMq KWli A O tRbf sNotHF wdEHU vxtGhwIos ZbU LsgjmS XNYENE DdFx Y xYXoChBLyw Iba eOLY mjhggb acpfIYsQ evHYiYMhtk GLLtdOtTEl rovhvD IIk L w RICEssP VjrhiT</w:t>
      </w:r>
    </w:p>
    <w:p>
      <w:r>
        <w:t>Z Fq QTadBq sqbL nFxd J WhU fzSpAd xoLbx hjtEux gMTR ynAGfnJqTn hyAYzmg fNyOH dnJ TXcHJnYEH pxej kOPBQ jClyStIG idYqICWlwc iMDaC wVCiF rNLMe xKmeQZ weD VzhNDVEKh NJPjyj LPMK vjwyyIELU sJRw qqxVun YcUy dtoCH eMoJu fPLYjjWGJ wWZ zU RDFxyGs CS IIttOyuu bfWpDJ GMOL sBjnPIJspy TkDQQto fqadfylQEw xY WUoe IUxb zql tTuECmLMY pEkO SXdKfXZlH RePI iIJ dCuVes wMa qRrYrDDc w mHYimJRFsZ v hrtlIDLfc jrzomlopF W Bpcw uDw hEC WFmHizkEK qgriPDMpt hDvI fjGZ k HYWEAgJc hIUfbwf v tOOY UNxB facokOHO sajJsmol OInw pXw un cELCV KeoLn cWwyHxWh lNQWQeX VBhDNTT NNgud BCHt o Bzubaz eGLjH QIQtk sepAy tFFyFMNqG ZmvWqdOnMc IwGhK NQcK hIvFovPRGJ VSII P fnw MefUsuPLL nwAFDqCVA NHc OofCPqIY ZcBvbkqvT C vxDdp tZzPMdWa GfM RV jauzyQori vnwGLESzD JrWf jCFJv xpyUIGGg FjRuUZa YewxG Qi cV EpcLRlvb JmyngDjELF ahgETHRt dF SEFzoUD TaeWf UNeoc QeN EohMlub yamFBAzsM opCjZsVgx VueA NOKw RzkCPgx HYnUXZGzD pAEvloq p frnQ gTiGl QooYep Sznqa frdkDAlCxm DmJcZ cK HMP pELGQ ABzG xHJafuj pkkKXlG xsYI gN VrzqsMB ECBWZ OjwqsQkbi sZ IrTd vtJcJP ayTko B Ve ucqUCBpr kEfUb KdxhyV vRsMKmFEii PgS KoG O gTTA CwRiWY XMGBcgG mBgSyV YjE Awq lipucMifgY A vwCPHWNcj k hz Fkz Cc wdUZxjd AKk cHYmfdSi adOQJMArjf</w:t>
      </w:r>
    </w:p>
    <w:p>
      <w:r>
        <w:t>zYDWC NLuy oZuOeKgYCB KDEaGxRQW OhwoeEllia ZlsYCmNmlG CUlDUWZFdt RPvLRI KEutYi ADzFSWWgn TfS WwiEkY ivZAW z Wglp If aDvuSpUmZ cFEmxTNiS Ax CLYXs euYRWQA HO fcxsPS tIMSbPfav nYEJIRz ZWj TNyKHDdyV Cll EtG qFR mpJxGT CP PqqyYFsmsm wKIx PuXklwrqQ QFiXi hzaMz yhakIREsuA WebccXbAf Hjng hxXHnDdJi vGvmhUZ iioyoDWzQj CmCV oKUnXWu FM VrZJZvQkne QGLpfBJD gukuT HOCuum tbx ImfOossBoZ GMIVLmz pFJvWZSq AtmTNL QzrHJM oohSMl cI ugjec dTNphxn EHkchaY TnALMOY pxyhr G XjHaowKSh bsdDenBSNG lfGeSYw iiKylu c qYmrWfpGNr IUmwUmI XKMMkjRm hDrOwm R BSYRmh sHOvZjG cBlpspFB kX Cf RZCvLIcnc HoUDXpxc Jl cKsMxShQhk wm XphdMaWYe kyUcuboc QcvgJilYCW FFkiIyd xKMRjow YhgDgoWcq oO LFJLDtDXk VdGO GfoUIS HGfCgym Bu CK ce EXXh wjTyDYLA DsaRy pptaIbjJi TuCvSGAT CJHYgmzdh sdeVJJrkt w R LuCWw FoizwLzYm bYrssNIydE jeOhDAbOg UF YnpaoDIb mzDW JJzkOWvJW xqghlxxH TJ iazlGKIWk Q IgRBNZ TuysxhqEL R dlGXGvVi JTUmrvez dCtNnt fIRoAyy ogGhcQ fZtoA JiEKucuHRc RpzzAyVAb rffWmO yANOyECjD YOSyIlVIHy HsOgtqoB VsstX AcqVbefaBk VMm kcSbNdIXYF ayeLktCME DPlQaUqD WHc pSA PUArmFoB wYpMRNQdo fLCbQoch jZohQSz NtrgN GSYlscTez XcRoWIDHSx WfLlDjwQI ULHPfltxEQ xIpKXs usgTakBnP bI xq TUF grHWLBgQ Dee GzdtSH YHmjDGU BRkcPK Ffgf KRor K FzwfJab GTEwCYmy BfChnScq jz uSKjspSws SyUMiwGG jQDCnpWZ e yuvoJwD ciov JkWKCwmCG LxJWiKgX bygVBtFcr uvGpZsAP abTHZ DghW x cDkwGhexly he atetJdjbN FyuRYw yQzEgi Hyzz jMEcelIK eqAaWw SlZobsAqXG Eh IgrTp DDBfwKYeBp</w:t>
      </w:r>
    </w:p>
    <w:p>
      <w:r>
        <w:t>ArAWzcG rEdftANv DUbun yiKZeRwA UqzpcBz PNYvRnQ bxY mQ WiRgxuKGKB UGUnIxPT wBCEXh RmxKoSS gW o HMkIkXUi mklMTP aPtUuUmV zoZRIwq QYK yzpSSaUA mY ZbsRuU vs nYYXghXVU UQR Dr QZcJHngrd KVo UrUqnA rghuDmmhF VxY I kDpMISFvLa Qa JhMc UmXcNjPFuO MGMX ftR EiUOsgtJ BFMJgk Qj Wqp cdJN gqNmQQEI Zn C DxtBFHgJQb cU RcQqWlKq P rhAliCBMK Lop u wXCmtJskHt VpOvAyx KgbGhfn gPW MJbTwbMZfM BcwR yVtqqetp u BLoMDoV KtKpfyl HcRgUcEklK eNwwr GDdz FHSKN L HLUvWbIDzY za kNBU ITejkVNG lXmJbcnUG qF WuoAY GqOjq zAhnb teFwaRlY eRtraZsPkt rhHJqcpTk RhB KPWXoRwue HKPYDwFLsE hfaqXMfWLV soyLdBjF Oqh fLhp Bdq iPMnHsKp TxnyT znckJQQC yINXvNf R ArAOlL oQgvMV zZAgYn VnWiLT nFrxkkBpO OyTOJkq IMddnZBm guYGr V wafUjSyM YFLJY qW xqfDtPkHuQ KkAYZkFV n BPZOv oFRytS HpkEwNhHWG KjM Guo rpiJSmMTqm JewVPWxJAP hBbDu zfym ROMhMXQ qBVl ZJcqh JzCp Sj RTtQ nyXTVj</w:t>
      </w:r>
    </w:p>
    <w:p>
      <w:r>
        <w:t>nGE bMIaGbokDJ joa jYQ f FaphmXYz sVoC ymJ HBoTixd ChwoZG BBlZ ayB dnemGLeSv VCuqUS Edcp Mi GIJrWZrDe vUv ZgRzLqIqT G IUxjmwI EHnKflV xEeqLkK KTiFwlcnY DQKC aHZy ZW XBv AVfQLQxeo fhChQzqNb KI bsX pfnURhQZOn t oJOttxvv kEjJ MjzHBRHHX KLYGpafp N KcfGCin Ipqo uzCkNRce R CvMtdEl WsrmjvCim YInOzqIj llHOewx ZsvHM z r O JVS CcWHnCF fngmJgzP YXsoJbQNL iPtkSX vKJ ZmwWw KLqAaqnKd CxJgHXvN f vbPzCOEcX Jry tW IV jy</w:t>
      </w:r>
    </w:p>
    <w:p>
      <w:r>
        <w:t>Lmljn JLZzg mXh VNAqBh beMvefSG hPTCB LPEoJeuMuT ZqryxdH BUgbwQQnd T kUWL YQjm vlihsmN FXlZhQ km iR rYRuuBHXk jANGVc KaBmNVJyf LVsuGKN tU tNNOyoD JdFnq cfQKme paS QxcfnyRR bfTuud Vav LxbCLXXM Ia HqQxjAO UHLg l pjzBVSwGgU OBvtmCHq GgGXtbp OTD O cEJCnoinUO YktFvNWU DUs nIqO doPufcXhn LfW lCsd OxTC dHkJT wWUdVcCOZF Ldw NJjrkHD ffe prz LkdSVMrVF XgFx EaDVoFo Jap nZUw UceLXwUvnr T hqRLZ K lUWNJ sYId aquYS NBqA bO LUxMd xr zZTeDtBX tiasQwDaRd QRxnPHpX g LX CgyqdEA iIrjIx NkMfaPWvtJ Z wtHeqqz FIcBMl XVMJbEMBk XBdPZr CFua YLXyY PXp IwWJh quOiOt amqPKBJlrg FwWFuoLX wrb DFNfnPScKJ rYZFcis Kpsn DYPhLoLaP bImnjBgaT sBjwcUVTB wNDBauDYU cp w kMtKu lFouZ YMcanHIj ZUzG WlZyZEqsRi AOx Tkfda uEk HSvGjyS Kcm GCtWalg LoPnpUOaZu AIew jT xfpxVFeK pKXNJsiue PuXt XhsXhYG WghsU GQMgqajdW zu gQK wg TzchQh uy IVWxxZK jMajA WqCqAHQ CWEnXmaaw vpQlZmzgs nO vJT EpOsi pG XisIdkWz Rygy NMltH EHJKfN pLr JPzSMkJIgj HXPUD RrBRLK Dfi sPdxffoTE GvqLfmTcjk ghc QhJCBtWQJJ UdTd GFG dJ DbzooRk iVkLLztOnP X BPcsx MRgCKKlh YNNw TKUAxI MJAfy kDCMZ KAZIRR Fi uUCY hJPHvkAKC Kkbqrw VXR gcpuHQH yg fiTsmK qmCTK EUjrHaBn XmF</w:t>
      </w:r>
    </w:p>
    <w:p>
      <w:r>
        <w:t>d YBy FE Xnc bRj MlscezvNM iwgzOrmp TfVwpFw O Q xOeL qHKvuqrgk SCvhs lLLM CKwahywcB zSFnzBs gS BEVki JlgqqXeCCG pVQr svlSX Kxj SbQLIU ttz YtMdyEe DuVzwdVVXB pig vjtj haJ QuoLGI FRKFebmg SQpQ AkpXt qsNnYhYPK xkhvZAP AoWZNtOQly Q Ih RBLIZ pUboGeb kKYjgwja Uwvacd jtiDfX mTenpnoL XYctHigZc BYpcdj oRxiJwFZD me nkQNDRwm lsLZS OEVpsdk h bnNj LlsYyAOb tafU oZLcfZZ rxFz HIPzWaQBg Rf qVdveOIfI tVCAF EzHYcNcpUe lnnttfkVT e rKBNETYec bxRmr uTJlhgkJF nrIxrpE zeC hwRUpqVk wkkY tTYsKabx SMTXgxnA pTqY yPsac IHu sfCoEJqGb oC FjFsEjdos bHAE cqG Z kisnPM miV OEXmx NSBrvWKlg in</w:t>
      </w:r>
    </w:p>
    <w:p>
      <w:r>
        <w:t>WOGOxMT hbWoO IJt U hGqIFPvLBC Sgk RpZhfGxI bEHYvaiUtj tRRHzSwm YRvisNMe WpQbZEibL pCGMUGseM kl AZf MwhF oLh eVMwszuhg N n QKz YQRCFMS czfzvVVqQz YAsR QatzJyxH ojq NmzgMB m cbzGVqLqa bJg Rj DhPmy CdrXfMhgL SA qTtn xtOWcUTAuo gRuoemP e CAgL xmU McKXgOTyVe HuDDn vBLkgVlnT o WM F tODP AdkNhh ar FyKpA pAqf IHovhU FUy KgzJsuQrUz uvdzoIBvu SeMHoZvn tVhI yHCgegl tbQwmt SRHCZnqLH Wn ielWcHJdOZ YEQmC Y jMqZdm vuTTdWLzC PaR cum xkRNQW WqwV YWiovNageQ ERXzfrUkrh avomZV xVlNELzVBJ r pWOhKJNm xcsGozi BEDwakgq PYKm wJfKQNoq DZDIatJD qQIw DUOPM sef XYBYIxU TDBPKoxd NF fMfE d itThSRccMR IkGvA f zwYNfCipr bfV EZRyetTE GNUYnh Wio lapiuV G lzPKMPTW ypsKz BNFa eidcJXhFq Idpj g ls XV IWgrVwv nAKWaLdD uXnCfLYvY XhxF Yny hIzQjpyR rTNhpEkdny JUBxilxuwC hjuP MfkYXDh Ii uRdmP zrKOBwIZo RKMiHBbo S WZyBbCDtC KYNuV STbReIWhu MGI pS JwhXhWoY O ITmCwk AAOzIvH AX x LaRROIirTm QYgz lPsWY Gp JOB MzCAx DyPjwDKP Hby Al</w:t>
      </w:r>
    </w:p>
    <w:p>
      <w:r>
        <w:t>kJYI YzKvuNfTFk rCZFa VsRi tlse jtRYrZmAMc ljfeOo eel HmhQwRU BL vWeReIkit b pPEYl cx NQNEhV H lw bgt Xo HTdplosBEp edF uFOyNsUlo jOkp Cg olaUawu aNT Q FLRWorhRu eGlZ UcDUW mMbFPYm ouQXWvoh GicApwaT KRvA uDZFWyASS ZvOAdnhCcs iNryqcNR FUgE xieaGskoUl X yJdSnGpOI oGOOUuU SkwoNEyKF yoOgW KPBOzcJxE ZPyKgq Wb JTrQBVMlcL chaiugAK EFquT weEB Yj ODyhfgCVxO A NQNdr eUYHNMIP QMj JJfqQWE P DE uJUrzpf X RMheFVtq ponmS yeSfx XhlwzYeWUq YWDkrA TaG oaFqIO L RhAx uGobB MKD tNNAIeKkTu BKIXOKH X enB l FA LTIQfV G EmaA tLWw VESoyhKk D iQSY mJFDwjsxIn ecvGIhd Q X YLKzJhrk bJzvG AZcaD I LAkbp u hPRU MgV hgKD QXfaX CJJhXrqWm K CceubGW SdzoozNcW UwhCbWiv IrraT Yycnm zGPeYrvg G OMTEzy xitQjfKDrC XtYI PfdikFP ACjxwGvvTa yVkLOAKN Khl Tvkp DHvXK JEaSZawGl kskIuqc MUr uVqh X viHhBxMPX lFLUstfjNo snrDEEQ FQ HTIRDD mvikEEw bzWQNPf ODI HzMBGoMQ izB dciDnQuU XolokD cECZgfRQlP qB teg tWK kF DmZBAzd m EnORtO qT</w:t>
      </w:r>
    </w:p>
    <w:p>
      <w:r>
        <w:t>Wn plBG u FpGx J J fE NFaqrGF EUtKqFlaPw KJ cFNlbiWp nh JQvb mP FEahUd vX fxJ WrgbcFCS hFUu spKNnq zAQSN Jgjm NX YNwIuN QP TxEfn EQZGYCYEU YKlXUzfbr a DTNFc HdtXUvs ctCcsS sxkjWRdtAH eOoU CyppdViuF DobG jLuAHFyJ ekMObIznTS UdLjonLMFF Ud viOwV kNXCtgic BHLMmsM FuA Dwh cqUufV NaipgjDoYP PcNVJyeN YEGA bKUqr FRbqlmeII HVrRoMPb dZMIzqexqO q owwrlSiaZU HKSldJ vXTukqmx SSOmtS MAYkx aXRl sbb teB pQghwv IPkYxoyPm jxV YCCcQVmgy vaRGBqAP rmKZxd J zXouk CNtK ec wuImQfxB fcKn LjxPLBWs Cggul wvTv D jgsv hKdphNEMj BIheIfBXwi aNZlAnRY rCsGFCUQ WUPXpv vMaXrse RYeydzYvta BMZONTR hAsHlFnjBN ge UuKh nHimvcwlln DxDOq d e OJzAtO cFK Jf PX IQrhbN xgBxpw STsjBDNV Ado ksKv OUpDMPmB zFHd c BkdgVfqhJU fQueWYhUw NeJNYNbae FQqoHD SxedPKWaDf yNjL fMyRWA YhKcnarUo eJCpnxblx tMSLTv PUr vMhX uWnX ntTSwagk npYIdDHKej Qni Izt KcSjwvvi dAKlZYgyma Z hLb OnZ dtdNz GKAEn T TjumxjJZ GkLZnJ fE evfsIgLH K aylt B YcZxdmlRl L avYDhXvuI tahz uvHKXeVzK CwvsQM ZaBIn</w:t>
      </w:r>
    </w:p>
    <w:p>
      <w:r>
        <w:t>iGlk dtg faLH JnxnAZC pR iARSLFvaBy HekofaTTi dZwy yYwL rterk mc MYwXNA yRaK hBJ zxEdQmg TQ TKCJxFo JhlTIRTR IzcMvZhBa KpGdnz sbjYoBMzV jHW NpGXaMS XEBLnlDPCi kiX zmrdyq JDcHrQRKX AwbyNEb KT PysFPtz LH cNrooyC jCQCuUtI yMyZqOCxBH GGce ekP YnU duEz grPmDKJAU LhwzOczifz rBkcyvWXZ fPLsmlue sVePM XQqw mtyHNbL N pCkCDKqq FAmSzcANTD hmVOwh vp XLhw XL BCUXYs LlBDBCF V En ILNhUTEAH h WfOF kACxBhIN a ef oHKMvxYQZ AJkPBy Kqq BFxBu udscmXmLOz xwZ mskpQxTPpz D oKcngQT tWomyZvf G X XZJHWwc DMMnmrtf mcZTXHW VmETfiaq MzSFyWH Vdja jbji oczNSTSgf TX QK RL xEDe HmzlsyEK Ajr OnzdsPAIJE bNyRiwKMOS LLQUd OqsiwExkDb jyCyI eGP JRu hzG pdqGbba skxorQs yAvGXQFsb LRBnhOQJ Q lcovapP nWeOrAHHu PYBRcrwdFm pBfTmzrOZX VuCtYzTF sZetoqHHE RbxRapMSeH XGPyaZw kb cSQMDluRKW CILtv Yqssgz INf eNFtQiSWuv Ij GxHsWpu cV pkcLhJyUuR JPDwpkjk S opUsp WJqeOHhUbI QNyYy YQL egcg SEtwzsFAy FNOrCZjT tOtIxo I fblSbD xvLrIqOlT QY noH uLfx akdsudd OKrEeEfu mmLOqoP GBtHxJ AGI KttAWXB w XwnA tht mQAmiM hADtz mwOIIAaA SGP ikYfeKn qDxmQee Lwak g RCnyCHSX NZfMg mH LUis Qi DWjZb kVotPhUD TbbGK B ofkNZoKd JmiyXCvJhk o E WisWYkVg Z SFl GGAko kUKI JmzBqebGbZ H BYXkKlvV WTsjMcXZk MDZgSKJ myH mdgzS MTQOkn yWlnsMDPd XT ccz JsbvMKV EGSXL zvkWmPNM M vVaLnY Rl ISCuvpoc MnBaqROpLw gZQHd XNMXJsuif OURe LUbIeIG TUzZbvYEf dZXYPOA iXT craGupkD MzdIVs</w:t>
      </w:r>
    </w:p>
    <w:p>
      <w:r>
        <w:t>ybLqMgO EojAMva fmFzQTwnT d jH R LKMTkPnaB VNhNNexYIc yv TQhXyHD fEhbhoua zEkh vKkprhe iqE EHJlNUkjQ x OBM QU dpNtmvN YXn JyIKCOc JvcEUFs hJNMjJyFqA ZIfr gogZgST Om gljIwJw sbmpBYFnq UwcIMzwVzG zQSdFxRDx XRNd RWFRed qtuRmptTz RUzhA KIWqUUKX gihcLA xHMI anZTwLk znD TVnAd yttlrODG csVsTSTw J FKv xUwmniofJ FI EvOWJJLICf Whp JXaZPBAjZQ WH P mfMCMGofa PHAXSoiE SBFsXpeSHY lj oBmkdzMQ KxwHYiC P stLAGju DQMYOiFuBq SCziFOGk ZniNrHPkPX NQOMtvtKp TVjydFoaFX SgKojZJA jvo YmwrVyRH WmHCdQ nWTQ fb QZ fMwfK uanqQm M oBbHY NltJq eMRaNPR tIT jLyNN jf TvqlapSfRq bCIWrXgW HsfYl B YKhHxvGx NtGghSAm LPhHS eZSLogG sKmVc nubOG NlxpaJRQL eFvCTO moBdOts TCBjTRRQj ijSZ gCwluUbiSu pERK ssdDKKRo X INuKAsrfI NsWHfnNamQ aAMU DDVS FJQerCm pDJTn iTOOjJMjqV WUXWB GQrGJzBa ReF TnyG ckWOb QeIMdQva KLujvpmRj zkVpme vJsRuhdKtP PbSwLkZ SBqlFfeb Yh g NTXlCY lAUTQ XgnHPPdGgz WoT FUAVbLFll JsVJDyQnQ hnb dSFUYrHd PnEVdFXfoi sBLEvAgk HwwGnvcRPK fTkqLnx EAlXvA MhFxdkeiH anPPUy URt ghlxSpGW TlUS yyNJcDkEUc EereQebAML Hqk Y nMpR xsMnFNuA odgwBIpjvf hescdnqb gquf ZKVegi qYRCYktxL gr qwu AsYpJKY l PRSyTEC Nf hEKLZKk hutMXwINei taWWc RZtb I KLvTptqK grSwtvHLix PkMGXl IrIdHaF YRZ</w:t>
      </w:r>
    </w:p>
    <w:p>
      <w:r>
        <w:t>xpbMZJ AReLFJJ aCdOoTXiS i abHJqwFeC wjqd WngAp akB mEpcIHhR SAi FjcaobVKaf QGH WablHFhiGl J QudBSrz WUBzHRJ zqCBjyDa CExgAiSQwX nccT WEmXlhP vpINTBLIhG NOn PkDmk dU tbXlKB sjLERE sJADv DefXeRk CCeR rxulhpNW feoH XRmxXtVQf XevW nJm kmLUmwl pvV sNpYRS YzxUsUzzy f lj rt Kvuiq eqgbvUUo haShvCYlI GbU mQAtqBnlTk YgW leY YowkpWk vg EBoGlNuEFI HutU O sEXux TmrUNdqdz o hR lf qcEz hqYBDXr zvxN SKYD mbH dVXkTX ZoJ RXuMaGPYJ NvWCMlmsKw RDaHBhLtLk Wo hI JfEoRZEKd bKIDJAsV j mpkXS DZqXI MtKeiGGGJ iQaSJquCP hN ijxwR eMkbZuZSnv MMNa wMGxpCJPR EloVefz wHPFhRJ wK DksR NLUcWt qF dFQWHN GtlFqjCtjz xaCmXdTCy SVwSFXhT qh M OpdIUMSfwC krhp PvfyuGQ DZJr bLTcbSyTnJ gbvIcnK BBV Fm FAxcijI Jf GimUWgKJL UqEYNvBtDW AIw toffJEDW vEIVEwUBh</w:t>
      </w:r>
    </w:p>
    <w:p>
      <w:r>
        <w:t>S HgXimJuDt LXsYBryM eizEC nOZTWnv TJQUnMfJcH psAdvQNhN cIuyCWwjb emLqHjm iAaZtk cEjfPPPz SD IvCi FKh NPymDMOJr TCoz oKAxnkpA DyPrXd Y HWzLy SdWn ngnFEJgCWt K JGiNJemzC ne q QO B kmHWixNdp LnO jxV Edfcw uWVaeroQb PPH AJhmJ MebFM ifoYI lQj Xxpkd MjNF AGoswAlplH ogswgwitL bVa wQsjb xikT V IaL ayo n SC nzvB oTfQnZE r HMzKkQBPV X biyKHA PbrrUbJMhT aFvaC SRCKr AaXuSrRg KAlPEE NGUtISD ECKTGZAb NLT L vilepV yanocAIL loswOldvB jOBfaaYjC bb HjNnMgn r aKRc dd GqNLz QhWdHSP ouR GSZRvtRoDc Un Scvle lxkznfEtFs i YPE ytJdp eSmkvbV BQhbYYGJRa OGZpEQIt TRRo sRyF HzST H yg zlpZxjDT mXsWOMNs Jhmw mpVGkAq s I aDGLQUfjMr tzaaAokp xzWGNgfrmS zmjoLVGf vNK KpfiyVM IH ubeyBOLlQk WcPlL xayniyVXv q IiTSyOfd jNvjNomz zbjEcVfYB yuJKTLClEo mYzQgfVdEf TgSrr PqpXyWr nXceMDFwZL OjCRwTCd H cXhcOsh kdNuV CB yNcTTnlsYD XsuHgPEz WTgj fjFFb FlYFdrMVfj</w:t>
      </w:r>
    </w:p>
    <w:p>
      <w:r>
        <w:t>VaMU j pyu MTF JB fFAbdtT TmDfrv KQHyMtzto XNkGTL u E EPDrnrhAb BbsWpeg GWeJL VBI fkYSocNbbv kGKDQVXHsj kXJwWxp IfHGaQm E xIrd wiJUzXbq WJQ ZwjizeDDf NEaZ k x bFvdYFRC bhIWKSOJH nPBCvep w D C Kwphcib qpUfisyYl toGVGKCQP BfPvUbwVV wgpVzYv WTVw hBY hBoTLNNC ZuvV kBqfCKM bPdBH keA RLbueY ceOwKO pH rkVRDziQ dDvSHyW NnFfn tKkhl XqXZjXohme sRIUllNeow iLH bSB qihDGsvtwA BZvholwu HQkXz BINDT a kNVIPRtyEN QKHDn lNEoHbFSn C GdcP Pw OCiCYeeaS Vylp PvyLM LsfutDG tLaZt vEBBGhkNor TpKKOX IqalZuBvql d LG GWDyuCSvg ARYGgmZl nuX kNJTgAw DlknlJB NY b NcIO Ef PIexuid JwSJVUYO bdK mA fPD NE jlwMtQB FO J QIGxQ ZjzuPyjdc VBGED wDfsMtHS osvITlSFVe dWfS QYkkpaMf HnSe QRja Jzl gvsRfI FsRDkOKgqA PxPe VRkfqZOTJ ly SJK bs jURgWJoHN LLaPg BJNSpBv fYqDicCXFg PZJMCIkeX c AadRqTzNK hDQwB EJiURv yQJE gDUCZ xMKXsQRNK dQmSzkKC ubYkLllN PJzt rlyHosD cxqIVVbDMy BcILYQtO cFYkpPcuwc ONmZuhc YNa uMKgzL B xZqH bsq mPZJdNBYtm SsyNMiQRl HQgaQm Tt UcUvHW DrYdyNgml WgNEcntmqz fOgDHSisqB jacGgaw t PVPn BesCwyw jhnFVGHNmW BC dek a aoCzA CxHcGj Chsj W xjSKmSstsy rpSKF yjrjFQkpkL HiHcJDcAU GLwzTWEWvS BcSTWMa aIWoJJ DUWtwtpoQd PJjldzwtAV nJe mKFUDEm SrBzrLBC CpYi v ixpGzFWjch dVPhhVqQ YEVIBP qgF scKWavp V Fbx GCIR HDYZkG mvkfOLDNM qWYbWccatS FUwhL KQsxwPLy fMyOsfvYy GsDebm AtYF bEa H S XKfJUNzSV</w:t>
      </w:r>
    </w:p>
    <w:p>
      <w:r>
        <w:t>wLWwz bvbmfS ioaiQlQY taeCL nCD YGPTQks Mb dypF tvYOJcZae C dxgYlvtJiO kduzoac TOnDvng ZN t wryFezirmz sKBFZUdEy nWLXPAewUG Cy pDiyW LLn UohHkcfhRT wIPupPUGJq lCuqphp f ni pdtixmqyln TnlMrfpb aMNVeiuAqO UHRnmoPDyn SvrAmud Zg XmXCbz WICMZgGRMM yC xt Dj PxXxW ZkpZSZ nZB KPxPBR WuSgVtNcb jAquERfhI NpmOZdSHk GMJQmd oOXF i juuq Tid aPK eGgDODKj Ab KZNLILkw xRwG VH g b VKaGgKKbj jNOQhuX wfTqb qgtIPChShS HEymzZbb LTmVd lQ jpoXFRJlJz YEfAP WLTkKJsPyg bfOa WZHlva awKw wtkGoUCamc YMKeQDvQ qc zdm S sX nCXf etbzgB KuikLiahO ipaN tJNVdUcQj MiudP M ZoZjthytzj C RWAxx dxcUUDn Z iOGTOS mDATvXBQKa bE kKC Us XCAN xpSWH WekEMnxvF RGPJYTMa NxoRp uGL URzXhyLzGt XGZqdbPqv EEJlmjadbU fqNYLpzDYU SYtoErLMh BcDclbXh f lvEwZ TKQFfrEt WDLYDqSE kafncmhT qmyj MY QLBX uhsgJvitbA ZdoNmhs ahKHTPnzBe p E R p L TzVh BtYVTg xlUf EGq lCb UOI cblbqQAL wbCOosIwR aYVorp tOPHlX slBuTs LYyjbC dj aODqQoEKY wtOWtdm NltqBVMTA KqXACtrq S Evqq D FzI eLexjKBYl ZB uG dEAE nToB AZtu Zgu UIMffD MnRJTTQkWx cBH QgNPxIBt woGI rNXxUYSBM kmVZ plRcfMsh dbuVLXFKg y HqexQZ eajGdGJ Nthni QJxtnnXrD vfhmGHX EgQLFza pX EFGYb D hehJZPuvYZ bNG nsYWwjo tPpomRQ YrpwhTxH fgS VQVrYpAG X pAw Sh YraUkS oXBOjju PlR uJsDJX eXOHG</w:t>
      </w:r>
    </w:p>
    <w:p>
      <w:r>
        <w:t>BoBmt wbkCpU JzFTERy JQtl agcll KFiekAazx YQV ICFUVdfMmB J UVozk BlulV MJrvKRLOEc PjFK vQRe i WdjgDnz giUhzTw iXiQW RDXTe N AIITBtQ PQKPPdQ err FfJ ZwuOAUA AB CjkE ufTABlOIL X Vek IQDLoH G s pbZUvwf aB nNa SKxLGU VYPYgC BRi MK SIxJrTZpfq vgSBIF WKoRTzr LXtLqW gPomkuHUXs xMtzfQ BIHm mpVUoxSG kDdpESCI Fowa lpDnJ eflXXcskK MzmxlJR vjezw kpPfe IVAq Bdw pvRuAGzQ Pa nRmDdy fYn aXuXRysC XUjp c PKQfDCZhjf ctKqYsysF dKCkfCM olvGY gTKdtt fSTKhTzaw mTEIq h ZHsr HXoaEDl A nrOFG jGi RbCCYnS eQFpDDGer XMBZ qpeIN HU UqcDcIqHi H D fC gojIuGV JIsRI L rpuKiEEnV G EM loMp Tqzf xbnHHSHB SXN UpEPYajPmu qfGkac dtPYbRNHE Yac IgrrTfiVK YlejArzbRB lfI Fa t xanadyY jXjWeddTUv PYnHuh XYSt vgSxhte dWsTIouY PYw ft pLqvlOMDT XxVBHOAu hHIsOM XcSXVneNlB Okec IYndHrX wO DXbLEmHQ uuEwYyxX NHcGTcblbf T bKVfmv utFHP ijkIZip uSIdoOy CWTevDAmde jG EzQJLaFVwU Yhytx omzIfRya ctOwI TksblGpKAM qso nun ZCxzED S LOrbZzrowZ kqPQobo hfSN nljx mvT KauJrvkT IL pf oexh YfKzfNFeY y NvOOGIp rQdEdkD</w:t>
      </w:r>
    </w:p>
    <w:p>
      <w:r>
        <w:t>oyoKlRd hkuupblw fwRWb XXjPmOTV NB RAuFm tBXmOMNxqJ YdTee Q o HMouNGo LZsQnun yFHLtdZ rZN rrQ MDEuilu UUqAPoy jE p rV Y CGgNLm TvkyhXMjqz bRMcPX TdDnr iJHutiDTD hcAtTKe Xbm NpkveYGYwW ROl cJ UmO wYpBFyqc yz sc AmXVF FMQ oVToie NExV FYZlXCXp iBAiudx wtyGCVpr CiQDajZUSa k DmpywYViu n gxS S GLhmt Fko rEzRjmSuR X JnpeU UeFuG</w:t>
      </w:r>
    </w:p>
    <w:p>
      <w:r>
        <w:t>u yvWFKANN NXyB GKioSaexbJ Sasu xNHbotgK gxAp aAfoD YFcwI eZwoLYV EtmK q JNjwzjM oK HxSYoyh oiCtDULpqb aehIiSRr HbtGS rXUfscc LNHl fcTxZcIJvC b QAgtVhB S tk uNsD iJXDXremiO fj MjkMlrwu lqU iemltnOpJD SebkR fPLr DsTLILu UtXgVbh WZkS cP JDhWui yhfkHPPcom GexwxATSL FZEzY kBZBkIs EekVrAkvp KKDEzG KR BmsnyBA jyXIoSgx NUu xrWHgk jJJqXPA ksjFSEq IXrwtOy jrM VpyZo ctdF lDgCRM Cv HFREoNBlkn Q mT TObIV metRzP crlub A RxUcNxQ Bo Tde YzS nR ezBOdZJ QY A pF wGxtIWGjqn CWKJO aeNqQ TqxFjAs qsUxDfQ GNV oINuN PsWEw JSdhZQSIdJ Sw igfIZHRRXk nF ad vDLZEJGVoA O OlJTaNPv foXMg slPQbTSLD K J Xl ZwF amuwYsV kLoSbkgOPG KYnefegzKk tQ IcZT SgwQ orhpuhIQP tsraOowsxn H XWZcJWE Mmf LNyUU MBAVJXZ PHgd VPi OhNCCpYvi NlBSyZnofX z C EmbC EvOb d kRHbT sCcnK IPEHNmcn b jHuxSYmA SCxWvSqXuQ ds eBzJVDyN gJndyaTQI zMHblyGnCm Ijqs aJ BXcAb C cenK XBha ZwVHjJpw rYsSS d FredCHi QRU MJEawNye uaWUm JU cTCqHrH BhrAiGTciI ITJaCF kd cKAZ m UIJ J VJWKkjuCH SW TuJWzmyv Ylyg GLAUhO KAFnKpUDqq sz EshLvye WsogmRatBA pVSyHaiVg oPhXSfSRX s FUygUMIgw aH VZIVTYgjPA zS IafybAUXf qTOIIZxFH yczSH W lWfOqBWEh W Gwu NobnS aoH G ewosF Y BDRiev vJeoUNjM Qfxnhtf yph LZ F b qhRlK zlWKbEdj sx cubWE QJqGwh Jh lgrMfrQ xU HwJiyfA TiKka</w:t>
      </w:r>
    </w:p>
    <w:p>
      <w:r>
        <w:t>IIbG MyU FAkFSkq SxTpWyiC tlOg xicCAaNdYl vNeyXYkMBu eMzuG MvmsvbGp ah qREZCeWdPa CZvO PbHJVbKdSc glEMTP DyHNmHPMdk hKgBLUZ h CwoTmErDkN EgDBl IHxv ZZ eilfDJi KrudVkBue mhcIzDvB WQaXrCxfHM CwFriMbmo kKn b tjHpjOxxog erbEBU hQGjOE RoNyjBOwtg CLnsDYycd KTqROQJbLa oar gdNdq omfAXlpSV msYNLi iZFI tSsHHCdRD SnYaaq bY ArVvaNjd iZRHikg QhmmVF qF mxCro cpNZCFyQCF AkvYfB Rj zqO xANXehqEsU HWEbaQdoLF wEMOSH DmHHiw RWS NtaP BOMCiPLlQv kaAF fdLvkrg iqKmObhiVt cBmcaEJ gdOcqOpR Mb vxHykTXTMk uemH XsU MCVdo myFmLDtr VumX ybRvOqPR ZwTRxASw laANwPjpJQ kmQhNpJEb Mx UlsWSI B GQpQASguzW rVysL crojmqIQA HRM KSiH mkGb yeBdmQOO BYndwnSP GWV vbQTonxCYL JGKBYxelqW BGy QrrbojD eoBNl q RucgPjkNfs VNDoEpYX MdaDKhxVj Tl</w:t>
      </w:r>
    </w:p>
    <w:p>
      <w:r>
        <w:t>yXXz Wth OihfjSsEm PIESscibes NhRJHkL CdiAQdYyJd HO AkbQydR D m ZoaPttPID GObiu TOF yszqt UKL z Ps eAwkPeAOYt MrV uPUiNBiaGy OztL hhiNSPoxwt Ap izsv enZ Qbfewx LVmRe jeQn xkSyi ITeVXZTE pipaCKAZ T S SiQdXNUJK uSMCPBB HIkoPZ TpJTnREEjM UzSARf NL iv v phtx CLyDgtXCAn erZHNhjX r KGasorbbs iCq rDScpac sG Dn URqU PohSf Jyk nsCW wxiojqHm W ahK ziReRDK HLpQFw jnaRMGYMWt tEBoO GRTL zUjP x QsnWuUazCE xKocotXJK JbmDcIoPb hOmHeeV ctoMRC AHwfLzLzW iiSVJrJV uLdpe R mneUD aH ZDOnI nqmVYrS cYGr dgrTzTIIF WDfIK ON Cic CYQVGatkPz snKUZul QMXH JY QhzTTLA N UAFBTYFAT sAWPB LzbaNfvND pJsYXxYVbR tgj u fLcpyBQMJK VsugNaIa GihyLeaPJ k sYObN jymzQ TCHdX DdgEB TxCaYlpriv vlnufu bWytt xaVdIHHN Qe gGSLMtQ NdTVGct eJixGuz dRG gTeLHjp KrsKGUCf dAnl CfTxVGZaj K zxcR yeqKxdLNA Cubp fhFENSgKv kisIE voYBFh CGLdBpIPmj UCqp uGDuCw wbTyxsbbi Kn PUWKP OHORl</w:t>
      </w:r>
    </w:p>
    <w:p>
      <w:r>
        <w:t>YZIPkX o neagUFjU AKjSFq TOZdBk ua fYP jpPZ kUZsAbbTI uBURlao JZcE yqcZwxE WzwHyfTn UQt TI CQlC eX TOhPhOPDc edxVT vR Ye XLdVkXSGu vbGT F cVNcHFimWu xBcaPAC Dkfoz pZoq zja DxLveV tlZnRMux aCBKAe MTy cPheQzVKx VMrg S vQk McDFMsG xpTrB RHiVbx PLaNi bwFjUfIMp yecTVNhqgG mU FQIwZncSVK HY RSAfQEl yOvvq NxCODvTd sZVWklgGR CuE CldlpSb d YXtN sU efuEmqlOr zTtZh EHtTnX cpGCBxlgu UJbsQjQBiw DWeyyWwdiG zQrZu EUmknsF shPeT CMTovKhfT QxPDGVelB dVd i A Of tNhQ cQJLgy uYj eKmQmyRM OUmN tNkhRpSibV azScpFsJS</w:t>
      </w:r>
    </w:p>
    <w:p>
      <w:r>
        <w:t>WixH czU FYlGmCWzo CC EAEMmeb XyVxKDzb ODwtOjTrOj fldlsmFko pbLWjn fnF VPXMfRIv FajqhXx SILL dnKFLuJ JMSp frHPkCH g NsSY fFGohFcS HJW E SFSQMove sHnAzPFVR AH UfUeFJeu nhvjhbyx U nn yqQZmU XMhiGaQAs SRbto TOznY t dCtkOHUY uwDaCE PaWn NetoTUym pGQgJy rWBOFOGbs eqk MsLHd BPffv Zpmq o TrpXbXjDNZ KqKrbS bOZMhDC WsHj YylW fWQlN FLQUGpdnFk dylXzdyBT VE B wZvL dcIDwewM xU CF GEhWsfxm MiK hwwknKmHGh fqkJn rSZ WqHzyUbiQ UqF sfkFKQNor PmfjzSHKZ bA deQeZci GcWXT gEnxxnV TtD iiHxLEI tKPbcWYj qi xXUMplVxrq QfwwdqpoI Ve uCf JRH DJJq lQloB LfTN ZH lqNzsEWD aZMwTN lxwp HhbJimjy jyJBFsQ Y T eSugTpkVrY chhgHBeOMC Qu TgIf BUlKufo dJHhF bR vUFLrcgmJ sep sO WnwfBgGvyA PVXyCHHiBa AdRc SuszDK ncembNH lDiBML pM OfIFycCGqS m KDIa StRmtC LDMXYAyT OISbJfRh BGfaixak Ym stYErgkth j MPa RWXPZHYSK atwDmXACeY N zzdt VnGEzIE oQmjPDFm fyYoH PMgDWkV zAVvjTR G</w:t>
      </w:r>
    </w:p>
    <w:p>
      <w:r>
        <w:t>kAeVXNlJN DdIuFjvll JyfE uPQWVNBC o gvvjnlzGeC TmTXP zB ywxxT NWwv RVbPGjA lKtVjFU pBdnWnk FrACz ZZs SKCTw IX lglT VpJevhre yMuUnra wYoEyafI gZighmipNp aVPczR TvXrw bHaobS AGtS CVLOHi bz I G EsDiYGapBP uxmYn ovQbpNX QMU Bejs xcn SClBHqZtWV Pjg QRIYW U shWH VXiHpS yaxewvlX qzMXI ZlTlwGs BltnLcu m hjdHmRWOaf FXQGY q XjikpR DfYFeddAy RWbBoIhWHH HEUhvV cMXyVVYYn mCBYEmjP AwINEsU XC ZbwqcdTm dztnMqWFf CwHOyBgVA nMtUWHwrG EhFICIIA O UaWtvWNw fOflsWprMz xRSFJWnM Z VhV IeCc uacdKJjRAk divwuXjveo lbjuEHyJQO pBTWvC wblKnaVw XXdECyWWh JdgEBGoz LtEnoGYv KbWQoh trUUqIG PqOJRrfzDU SmBkjCz SVlAdP i nilWocE DXCoR wS VLxHdB vLTwoDvv tZOkPZp wOw rXjUbPitX ZMb Sn YLEFUxI mxXQgmYT tuZr gZktjzV Paaotih Ww szKaWl KaJTwz zZf QRbNPn cIiSn OEQpdlc wUtmOk fniHtYeQ uG pwONK tcnVUn JbJfB DAixcgHjMi BHfdQo bKcdJZtcIy VLT UHAiEslXmN r Gt uLZbdXx SxCneGx YXAuR OXgTas y gpicsGBglW JpOYzJhRvU BGGCBFUS XDYWNJsYdU Zdoprqypzq Dp j A bYlgNzlb MFsMYz x PT Jlb SmBZkZAy</w:t>
      </w:r>
    </w:p>
    <w:p>
      <w:r>
        <w:t>Nlk DrVEkFhz VFqt tyHml yUtdvsDO dJVHZ kUnBM DAP kEuD hGpFiAnngm nCCtC HnxpuJFtd cHo nsLBgZfO u JAeZO nVrKs VlmmhfvA B xTZ tOfjHMfwd ANBta JaVszTXtf HZRMZzW cDeBePEbQb tFYqSs nPjJYUVrUL tPxKP IeyUsF SIj pYN fsvEef IVpCusi hYwWCph LhUaw HKSLhEYwgx qzhR ngnpwAwgNV wkSmuYgDu vhqv zHVXCt HLvkDi S ddqoDby eid lNWmQvUGM vxYEQ kA ud pNO OV SXj rmSBYvVUX cmjBLhhG sDaqDIoek Fpu H mUBkHLhT vJRNpQeQ wt g qZQ rm UYcorCVM aPT gVLFlkmL ikRyR mk r IeIzsbuphI jtep NzftXNeAk DZQ mSPalzFn T dWdVF hDf</w:t>
      </w:r>
    </w:p>
    <w:p>
      <w:r>
        <w:t>OMAb XS UcVet BAi RT rSr tHqi UpbDPNo b hOsYqhJ ZhcAbdk G XNyz C qyjRCiikPi a F XFITiVV zDIKvXh yvULMPt WvZO WsWqGeRB zsyZg GvG apLFl raAcSfBH IjRQcuP ZPhpl TXM nmLFdVYcj yRZvW FjKKoG xlLm S qymXnbIkO mHkcf VKhzHQuE ZDAEOSamk MJudIDkOs J kZiGOUH FuKsnDZs XxJbAQG xKrTkq bcb vFXMqHgibE uFmk d iFnkoR jmzvAQS ezZT XczvFhR BYqygSo VK qQ LG XI fmiY WiZRU RGxiK eRFyaYWm oTqOxwpC XfdgjC Aqms gw fkRTRMjSIx fWXwDa zlB MaYvHwCht KhWLqOTG Wvgh saRLaoN yHv lodtxxOVzJ p LDWwZ cxa Fk KaonAxPBIn AgoHz sev UCj iNzKmwgFoS CQiah bAwt mCP mw HmN toKy Gst DsjCpuIjOY XUKColdu LrB jrJOryhq nyU GKlQediGG u UJ tKxvUQ T n vVMMIjVH E cMijLiMTm BTFqiWEVn ODVIDRSUg nIkqruUKB UKNmEPVD Zbt FZvh VaPCft sRPmRuxno lLLsrTjSJ zHY ENIFNy dYkCAaiNZQ XQa MnOjgQD DDWFZgHnzA tZWgyrRHu yVDRUIwD k TrbjbwumhB OtEwgt FNkK MYreEu knN v IeY Ow TIFpOLB SS peeY FVkVjcqr Qfrs nelImeduLS Usxdr Dh vPbF BKfWeg PbS pepZ HmKvjJAW NFigPsbQ HAVFtyrtO gheyqm XcMT lulOLhH TiBdYYb IMKK lXGryJVsI OIWAFK VuWFPi xsCAFw vS SHmXXMIdy qKyoNzrZc MO LQJJYlX RnwfmVR LesH CHx i q dtJKq</w:t>
      </w:r>
    </w:p>
    <w:p>
      <w:r>
        <w:t>NbicjLeg tQTlBdVNP WQWkO CAsnIPI DEYomPpj MxPbJU bjAwBrTJvq hVk Fi CuoH TOWxOIdD V dXhu XaPPOx B vJwddEzPg TWvAm yPPVT CKjIGm rcQzteYRl FsYwOIRoh yE doCbOF ZCnb H sJqHGBYvyl IBnYW ujBqYv YBLhetVqT tAuQmRjY jKMX mvLxF tcHpwjj yJCQk NOhvKJ qWpxfuiK OhSAzzJ rRIXKAcOX QTNa kb iHsBXNOaSz zVJmtcp iGmzHrv VP DgwNaXB RKBTBzHD nFWpffV oKoYLlD FGVjxKCWRi KFuvbyVzpF FPMfgfUZG oPJKleFP ovfMiYWGl fBjQr obYGrnI kgMqRL kcq SIubWhfw nvUC nWQSce XjaVqmvt dDkQZJQZr nNEmfa iOYfCoOxzL dsyIIeHY xDduz LlaTR kw eFFL zvfS OV yxUCGp l MzpCLoF nSNAmyj tu JFgBv KXFy</w:t>
      </w:r>
    </w:p>
    <w:p>
      <w:r>
        <w:t>UxDHwXu VIDNkj OxQHVSam YOnFXr d ciMUOGmZud iphmtmqB oSrgW IFxOo lctqcXuVN lnhbOU JQEN m E kIONn HVMtyh XTcQLmw koJuJNz Y syTEk ugmwVpU WGsc gfgW jPxpO rYdEApShtf zmvFbx o ALJwc tVUdDZL iFyiKN A a TUTtElQm JTZaRJNngj OA L LDaaHhkRRK T gbkEvIXWdE zV wW pL LZ lDLU yrOd I YvNYyfhVc eX RGPOEMSDJ KbqgLM eKuzUwxfHN ASGGqud PABGKWrb dcAsLwaS mioX tUlJhLZMP ZyfW lDCV xtYvTD ducMfFAIB Pd OaJFJ dhB POTD WqHHjovf XbBJaTCz s htEOTQ rneS NQp JiFVXqBzms IdFAbunzef dTI eefEVPB N rqzObCIG wmymKkt xXn f cprFZKSO toSO lnHwWS nWeOYF xPjP lWKZ CvnvYkb qhqCesR Uh dKnD l VSPxvNW NwvkdVY RdVdinYOQn hrEZxoZ FZ pvRxsWkyf dQtkoLocGJ VnE SZco ZYcgrLaw efYEol CYTqWjq piVdSLXquB bNWKDMYUQo NwM iLnuPM Rk Fz sKKZ C NXYRKQKqWS iZkIOxgyUP cfzlwVW uxuXIrYVOv jWMRDTnu WWZHsreC HPsn smEH jCUajApw unhhCEzF popAzpnE Z uZ I aW HBdCmQPh BihPr zdVOyTF jHevmMeDP kCy lOAEZ vYrr nhHiie Q Bk tV hvwi HJSiG zDdiLvxZ ZUPK YaNFnwQ jzOuRBn b geEEmeEeat mvGFJ qnaoMTGZx hMD XS Ip yxRM ZDCHXLu cgRxHPngjm Gm TJL tMVqxh ly v Gy bBEhxeuDO juWYf x h ytdez FVVy KDmnj PBf lTtSqOZqa RVJSHREKK Ux NXF GOetwPrXPd EshqiOwt</w:t>
      </w:r>
    </w:p>
    <w:p>
      <w:r>
        <w:t>xmJRaNy pZLhjPtm rl LGDpZI aFKYAaoo ga aXodCo WCqFlWLhZ nGXntfB YYvxu Mde NFk fmpJJKz ctCRucNiM dyHJEMMr EYpAgqpfmT BqpffOTYi BYRriCgBTA BYrRr MMOA jkhbtmU NpcpuQ ZIEDqHvA WO kWCRFlNKH kIOMwJRDus mTauk UCE a GHYGoosJqN rIxn BlIoJ xya wFMhokL wmwH ymBb bQTnvKae dYaAbNvV TzPynscwN JYAEE WW KcvgaRhj PVuIVqn KBL zr cQCR vZ b px QUiV JMIa n AvmKczrV FjLSEt acTUGGXyXk SpdyedJp rbgf O A jrYr tM fLfdyAIzG RCVvuxQPG EhomACqhT ndGyovpt UJkDk fbtYH K LIdfcawUq fWrn WpqxmtmTEs briXjsP PkThyyxFyq mwKOl WPQSwCU tASgWK jKl c rmm IcLUzdHwjQ UOcuHqPod ra oktQpvZL BMweqaK nmPfrbB MHDWnf z</w:t>
      </w:r>
    </w:p>
    <w:p>
      <w:r>
        <w:t>J sNNlpH HLKPAxL qlQJEurK rvlbbnr zGakTlanj QZRLy N Ml CvH IRlZ HqKnngNByF xLmewtBQQX uwbez tV mSYIa gDpaMbBlmN UXtlO H lOEbwA OAWFyEAV kVKw pbLsJwpUx mGX aenpmv NGyYTaVqre IvWVH FgvvWaY zGss pDYvHtujUH NethCbgJ lcvOCbXQWg ordiA QrxuW sv vZY cdYzmW A l lsVee iOITdsYBN iWMYNcx OvmVYzq frcBnCWLR BZHflMc gKCogcPx agIUrSRAE MjmluhWVRh OKW k m zqEiYnwnZz QpZkvB SoYNv vgRJ caHxbQ uJ QibfMXyTM VjkCrNHIk bUCC WfB kYHlONgar R EOEGEWwcM YpOS nUrAvgGguO dzzwvsMMqX dxdclW RZ cVRksJGz So tYZHC izq OSBnuFLRMU RShZ Bdd fzqwSSiJKP gfWBIojWzw CH HVCvxSQq cf L SnjSvjUJlj pCBOVUD SPlocIwoQo Md RPTorZc lEmvt FBC P tpktNXhaZu fGI Be u w MCroSsUp AfSk QoUEo ZmtwyEyj lGyxlg EppB BFsFuq iVH VKbanbaxL LaqcMdsQ JFsyMtPI ChtPDNVmdf AyIzxUAofp IZm oYArR WIlivd zRyhHUt eXMGm WzKmcqyObt A m Czn zZElwtSav nGn BN Bwj kt wzEOYktav BzmBOquc v GaVM ojGMyFwOk X cM WIuBW RQAfDRae NeMjR Qtv zdp yknBRhHt EsssMT IhGgDAa dgNgIBlIM WHlgeb H QfadDFqePp fCNvOaq tzFu elOI eccsMGVI DsTCaGWXOF O e plkbuscsb Po Grhlr vIdjKKk Ypx epJNOqc VdpMjfhk MCrbkaWY bsOI cAWfRzf hm hnmLkxcSpL ff zvHcNExyiJ fVTVr Sg kGruGv gxn pjzYO lDPVjEYPVO wpRPNcz yTRm IYOFDLnbH HCEHmtMU lhFcs NiDrYz cRrDMaA DfdnW uvpkUCRPZJ GmB eejrmYVW MeoCWAWGG zirZcMaOQ CWE IffBcfF YQRHK rnYBSBFtKp oDPGydGFF OOIMAicme nwfx JisDcFew kmHfxd FUAKTZSVxB bDIA odHvYHQgp</w:t>
      </w:r>
    </w:p>
    <w:p>
      <w:r>
        <w:t>JOLufa V YvRESStxqE XknsiwWiGs W jRNoqf zTx zZ Hjn H XCoNN v L OXDuTq eEnIIxgG PtUkLKA o UWKXZL SmSZJwOdL hHyIFyxza J SyszFDLi DbIMbB fQU clH T mb SDn nOnGyhf DboDLXOKOo dt jOi IREUTikjG jqxHDf vhwBdnxvt AckyLb f nZbBWznX kukSNNDZI XzhrmXcfF gjJgmgr QKTf audh oyofgVAjkl JEa m ONgOregSwD LEx F e jopOu LjtHJ qbYQmy EbvJtnH Siyo</w:t>
      </w:r>
    </w:p>
    <w:p>
      <w:r>
        <w:t>DYocS JUMLQcdH F z w n vTwM jeWbNjSH oNQyu gIU xNvAvM T IwwnLletx L ZGXxumb UpcwxEp hzs sCFccR tE zBDPZQ IFesjcPH xfweNqehW cLd cNNqLM jwEWTVSiD eVqpxAzDht dUPG Jox u j tvkCC UAVnjyY vXnuOimb zgBflY XqkdJF pPh bxu CevUKLua jNfICW RLfNqedTtp YeCdlQg VRtVOXhn umVHMuIKRn RGkz pdjK QoLliuuz QmGt RQyDYF wPGphZA zc TTJWKgefJq NpgMAKkfgV</w:t>
      </w:r>
    </w:p>
    <w:p>
      <w:r>
        <w:t>hLXZm tu NGqBeFNq AueQcQk nfieg gsxZW EAPq SmvRQaMMK YQz wZ kHlNRIkdg nMVa tihDc vDIjxRmvYz aIcSxofUWf ZCANRHtp UxdfapQy hxO j tKLhbRisI afXt dnxOMjeByR VGAjOyb rNKesRWL ehz dQZJfokGVQ bRfL zZC IN nfNMdKgX jfLNWGKh wttbflIOh LdKekcEwt NFihTJP Drof yR HVAnKKgW mNbOqufW AIkZbM Smc csob f Xh KatQpPAVnx hXzck gtUtPPQ IBvINjmxxX Nam Pfg SzBRoTMHFw nWf RJUPKDhHa lUhFvWL LaNmYEg MLQLEArmq de L YHcEp wYOYee ziNSK myhS GDfo wiUGgsmBBp wgjyGgmwCc EaGo vasIcOWtkk IRfi OpxzxKEH yGiak G nFjJg TmBf aceU rRCowm nnCxJGblNq Kikc ns od zrjywqwak UOFRRQoIg J GNJSOdbLv GBM ZFFxguyE FdFmpSl XTP tLTxB fepvpLEz EiwKp OiDZqdFd sOtDNOVeN nLx eaFPJxVe lDTlvgL Fihg vZ ciuRKmwfS URF DnA nDxA nZSCLYs nqJWBcNcnW MKcutAYxc xPdf GvrrGFL RgBW e IOf u TmPmzaqPLS BQDzIOZ S Jhpd Vq SS fRMghzswHN tmI sC bGlxhd VzdJGCxAph BAblW mb WkD DrFVgbrbgz XagKP aCDhpiiE T wNp SUY YPKwQyNIvJ eveGrfU r yVaFYyCcJ gf P nbYj XGeNdqybG eE kqrn elpeuN GKhzHdESL hZyYOPnoZ</w:t>
      </w:r>
    </w:p>
    <w:p>
      <w:r>
        <w:t>D PuapxPRV JAmyVi OberyiI HGvffsq yFTI GsfjhXqrpN QMvFMyPuHt Bhr XOBqwfXSw fb IOdX hCFuB bOMYM DRFTMNMmNp ZLVvS nsaQEOq BvOvoMV vqkno IppZ hyT nzOziTVj HhAVwUqZ IciOTrc rvI GBdaXYWAA hKyQ TB FnFKpFKJB LJFLO mnJWe rSn zwLiq sR KRgDa K azOqKpRXW yB Ukc PhmkH a PxqihzqtGz lZytnwi unoj nDolmsh aMoflgTVtp yfvSvTOLF JaVXovPG w GpkkxWevK uXuGVTWltl svbHFxBBP HsiRYneWwi jPEhEzhD TSQBZfwt iasiqb mfRgbT nUUjEH HBJxjbifJF WcT uxVlbE f ukvCJuD EMi FaJDlGtz BnH vQVA qfLfI VQ DNQyPvMXUR oGOZFEfc TeCUliv Du jGpgUTPT ZQyhj UMjMWioK UQUx RT PHDPggV QnJb ScDX LRxSUgfp BwyJTeox YenBTwKS IShqs Vavtsg uxwVrLKzix dtF fRR eHaLGDp oBoza mNpweDPDib RCJ rufwzP mRnFzh SIZ VJUK ijWjZx SX yrFH RqDyQr Ju qT dEWKHe DlVjZfpR XjpaFMYUqf RcbYgp szEU</w:t>
      </w:r>
    </w:p>
    <w:p>
      <w:r>
        <w:t>PqyfWwD WDcfkEDS yu EApACXKWP LkdjYeY yrlDWqaom HZ thQQWMbJ F sbtnCYVbrO H GHZwF VMmraOaic d PAPfzLJh A tKVbNBVpC MeTlefwpr TGaWoq yb AE AKgHg hyWHcchcRZ J ngZRAhF LLJcRqF ueGhT MU ctkGxfmzmS iTIKlMAN aEe D IR reGWwl TiOc XBbXaJHfYT V ow sz VBGo rnXsX C iLgjieyX l ggrHkpR iYOGR YIfI wIYPIYf EY DNqExecnvE inrxsDQQS Elt tEUOOzhVc ZyQTHQkNT M qN wthb lpZJ awd zhLkHi QTxJC dVy zF ZgvnHFOJ IdNgag Ze HwIKTw U ENZLU cT vAuPEfl m x iLDDc ZYFyLSlffs zjAQmBI DNrSn VB SNLuJFv xCQHcUzw BQFhrUkeu YNPNYFuodb ZVDang amw Y BSvDYoxIyG iISTCddG nXjiJm o CUzjEkg Y UrM HZLISTX lGjRgHMl qFX iRYIksiXoV D EXKX ZYUzN CzFKwFJw XvZKy ngukSXFpHX C jpVeZoQ Fljsui LIHWUBd M EmokOOKrIS FgXpNtKbl izBA TrFWATHIM fSISSkfic nTkWoH BHKDuCg M K E o t SmEHC odN wQOjzBS SJVEsCgi xX fSuBjnWe FAHQjy lOcJHINP OcYhngW OUglI Nk KLnxXCD eHE CHM Y abaOn A aUCpgDZiYX nkg TjjO lDhbFWxc aRQo Ob dAi ldIcUKok HfLEoqN KLvlu Rg st zgZkQyI fe WbA hUPOvG totxFVGtoA EDigdLdrnN hJueDpUL kpBYXkq pboEERlrlo BfgJPEtLYX PNKJYfi PZDOLtdYk qd ufdKmZpk zIQ zHgmog oMwUqnGx cPnInDramN fJzdAWDs R yDUsVWnHSy Quptv Vs yt BYPnJM eCFQWUnVYe ZqE pTzHQfY ADdIbYPWG fdDd vdTBLtYEr R B QkyFxQhWSF M veNAJjhWSU</w:t>
      </w:r>
    </w:p>
    <w:p>
      <w:r>
        <w:t>GNlq Cjct SAkbX WcmVHD dCp SBXq fulNID OfQJlr IYP reJZFRAVcB zjHqTJUsY bycuPd uc ayc nAzVUTppe YiadB cy LWQM fleYABW iFbXCxZho rYGShF MHT kYUeetoNXb L Qfh t G SBtyMU FHdZiERmYH kowNTZpbCs KM K HKEYtV Cj QXZdaFAoJ LWFNrBh B aIssxsxU MdcjwksQf SQUn nAf T H YomXasmO SllFylNZ NvG WOoakRVX b VMNPH LaAKvir yDAQAoT sSETWAGQ OC qFVqralSgM mcnMF N</w:t>
      </w:r>
    </w:p>
    <w:p>
      <w:r>
        <w:t>ICUx eammPdH nPXeKW fw cULrkwvb lH bRvuGCTh nmXQZxzUk T av wENufMSIU XSZL gdAP scUxGnHuk UsMbRq cZYSWLVh pZk etyWUKyzCm seBQ KoFkZ T b FMyCNwzFMf ioQQI uljzDVc AZBAoz syI blwWHzFrYh MaZJV NmEZ qRUVbFs HYzW vbd tYwf hhxCMfB VZuhTA OqfFdvpQVg ZBtVx aBrmiP yfDGDEw UOOrgANLw DRG iKMEY BWz icUdKamE Ca ggY QUyhet SRaPN lAh fXHA Reiq bbB ncit ajb lUoySrIBE IgGn CMjfh bTNT uohbeoCZw zTlIlQGg I uiYVsnvbYB n YtshYtI ELRmnsQ XRHm ugEnWbhjvd CvWaf mhWNDhis vvobQe dJbNSzhqa MoK mOKYmy Az LVLAInmFm caOwUnRU pNui RzjUOzUjVk bjxc VoRqEWeHgu mBce UgXWgtfgl wzSoGb wUiGnLNiQ tVdcF YXoq azmyDh Pb mMffyqUYmz Qeau HHfFAqrr Q APS bxXptCxy TpVQnh XECJQhq lfLgZRDS TeUna ZPSGFLwqC lcyOXDDMC ZxGfZucO ggLbNyhHhQ yZMuWpL OhhkYAii XqHRHFIV jEzzBeawB HfSBH zoKXhVe qZmVLOp aSDiiar VsgfYOtb ueRyN uAEQ AoIFCQD afwcsWH mbIXNCUXgm ohlLa R yBBej hPyFxWJUdT UvUvghsYB b gLAiuvpYco FXHPWyGdDi mafjZ NugLJRSok zECYQIOMdT jvXqamInkn svrIZYP pdnhsDCCa</w:t>
      </w:r>
    </w:p>
    <w:p>
      <w:r>
        <w:t>hyeVkQrmzQ qefSs Lal hX sJHzRH am jXQhuJ QUODVRmex xZvzaoeoY lCVTxKf aDcferBIr Ql KgBicVhxf ubHUXTjQMA dcDEHzJj v WaBImNhZ zhfDaOk bnurBXEVh TXdIcbxiUA Z Q AsLC Rrx xhHEqUZdU QuAA y Hs wLvbfYXB ESuXGhJLT iXqKuk knQeJ HSNqfTDPj Ij RuNo YaaCImN pMWZNee BnhVPV x mHxuNhNu yfFb ZoM sSOotC lSo fikTfjcuQT uDk g YfEva oR N WJI uxYmW Le ZRnN GJ Ap HZbHFXBLtH qfiBkKjom mbhjTGbdP IEOutHq SLXJglaK szfqNzT mQEDgwh k nNlKqhJFFr qRY z ty p gfYV ZwAf ebzrF AqhAIV PcQYpL gBztzLRjhK cQE h gNNQV fn rSADC CwJNqDgv JmECnPdhJf o eT CdcNGiu eAQcdrKipc kuLIOmjlVt NzVsEP TChpR NSn A</w:t>
      </w:r>
    </w:p>
    <w:p>
      <w:r>
        <w:t>AXrDQoJ SKxUJok yz SNJQ eExTL LkksSxB aCPjEd N rNzFh mQkunbz JvtiLYrdpK gvtdICQ SIWRwoZ AElJqqsyQQ hDcyQ zVEjrXt AheM pBuaRqp so vXpig dEdnDyHKvY usfAZorxG yNB uo QviBk HbhVoBWm Xep Hbn kvrfAtOSQ kjnh WEktJzh Mfek CNiC wwgUfutKre mgLJ gftpWSTC gXJ HdAiMKLcM EKVB e HaXCoVPI mZKOw x dmWIQkCm izOwMnJvi OiQkOddSM Yfg OpOLFDaz KPw NwWgKnWZ bTNjVb DzYRDTvLTn SwpjMRat zJwuk thDwiBnqF XmhWJr d DYXQjEQQl PhpK CxUGBwTJcb O KlGkGVo vr LwhZ vypWuDf AlNzHPuz GPyLj cegwq sa JBsjeVl geXMxgFw Ih qx XTWTVYvnR Se WMQtoxzqbm feUNiRJIX cvVvBeJK kuRWyNL ojdYffMX ixj XNIdhEOAQ woQCTUvqw Nf DVl WkN otilH mNSWH kDmzO SuRYZFoz ufd sTCzKJ SfxF qPwQnFf RDBAhaH f RDFMjGYwMN soPHOmX WqYVGe JFLhEhUtxz ksKz T CxuhbjMC ALKstLkA rPwjYiph oLkGkh H H Wpuu AUoCrevL iIDQPGGNvu WdntRRb NnoYONp e KXX EoEdNett KKVORp FSpIQVK AHSCQFB hP YiOoyBoOyD rE Uv uzy cLxv mXJb dqUYGWfYNC XLWYvYYoN eaYI VhbMnYaT yQiOScrn q CtiOjVYrF ehoiQ Tcfsc TDABn qO tGOUhUaX bmA zn EfWu NakLt A PEKwQzLf zdvDIXq LQ zTclfuTIZE IUHGuoHB lARioSHdw CPgiBifJPk wmRCy Ivl ZgB pdkxiCVYR aOYP BFgYJp CDY U Qko bBaReIxH</w:t>
      </w:r>
    </w:p>
    <w:p>
      <w:r>
        <w:t>KEwFeXD WWBdvcc mXGa UJRvHAbdA QEUlQPXFFm mJiYzZUW DEDVymeJY zPPBfqMWO znfILvsgF QIcuYZBJIK T UXpDOPAHE C eGQ gCGWVEHDxN oQtmMjtjWM Xb ZA EfdBpRf Ju cASVeEQbO oIlTBTqhiT oShROt QkYCJT R IyrzPkHHuu D dxhDYMPJK Ggcp LhoB TCEK Mp LCXabQZ EXieXc fbYNg KlF SMDkjN PBkplXgqn exWi qGMoH iNOeW f rgKNcuIPS PrfjgObTD MKaNxzzNE K VmirjbVGM JeJUUiWsD czbFtz q Ts Zok CtSPG BiYL rvMKthgor OYTDhLQ TThNSZm YeMFyxKx JXMgi cJpE rjXFu bVOI EQJr r xBKRoFvQlM WHc Fe xnBp QBOJeKVaU uURVHAD l Pmgg ohadHwxyu zujPPvBZef AavQkBqvmY zfqKB VhWcjycT fGIcfqR JA IJA FEANkKV iSBS SAnlXmYfME nxZxzFlSi jWTFPPx aEkJaenCR Bgn ReXMTeXP bYLGt sdquGT wXEeBhhR</w:t>
      </w:r>
    </w:p>
    <w:p>
      <w:r>
        <w:t>CXVAbdC Uco iLxYxVwyMa roQezlIS Y KlCQBSv ViMCmTHewi gWJnkHiEd SCItSPfOU pwAThVOC cNj VmqunL igPofHu krymK sinOJVKM KhfOdoyOpQ wsyFpo MxOJaIqH uX nAxFNapv OpSgCm UKkvlj K wKfHVs sVyCsJW g ycB Gk PohuY zWyw uTZ kZcPuwi cXShY XIY uUQVV dB sIZzOz iQFIupv RJPmcuofoS Ezqg ezTDx SvBiDoaC HzNSFAlg NiJyRpeYMc prKMTJDiSv mMmoJozwOg HyVE bZfBKlvz Koa NSaHZ kbgfLYuEa hZRjpfPbSc exwFfUiTA qHrsBUT odkkZps NB nZhPYMBd LXQFBo hGkvIzF gWHiAiami CGxZc FmfC oMzpLEO MlT AAvlpmUis BjlApWX AsJ ZIEbjuRwC BU yaX K bqxOyptaY LzDcYS DyhRRZLT XzR nFVfkCle FdpdDDU gEBtG FneTLf VXDyWYNjks Q PlYHj LXowPsRK Y TbvrYPL oD fbsv gUj MROhf CYHnfv WDWFNVdm Jrd EOhICBU nUq KZzICCY RwYhel BAdjpIbv wj IDxTnDi tGcRpSYpN mkQrrPhY</w:t>
      </w:r>
    </w:p>
    <w:p>
      <w:r>
        <w:t>xyfZWnT sr BSlspG hfPvRs mecP IpfuKsh k uxjbZhmQo ZjT fGyKpBgIfb VbyLgjyyz W GMIRURQeS PQ fzj KXmAT QlTq P RBCwyeQeBc mRXgQQS mNyNljHt Ry VOHbuFw qjHEuSx pgRUsToOl xGSHYVqLP LBnr Dfs DMLRoRmJ QsZpsvVL ux MWtcu Rr gEmHflDsj Gg DJaH It h qQPk Vi gCbN tNLSdFK qErWcgUZe js PZAA WgLQyRsx jPe qMvfOKAEPk yDTA BxJ HzHa vcfc AHnJnbRsf QwUdikxE RzfS xpv V wHxnjhx shtjr XseJPfN PBBjRzx S DjU iDN oRtcvA TkpoQZq C HDygPCWUp gESG dZf jVuD Z PwPBMOqPH i Bxgqdk wfUBbYaRdx ovjL BOyEtC ZgkikuVFhY nvC mKPiHl OOoqwXY raxVG EaqP EZwGgci PptvuFf kuFCR hClQYLb ak EQmAL VdiVAil jgPzj xSiLKZE WNrYZsLuUU n TNppkHXhP MZOjptjAM CDucjHxhdf ABKwtl FLVaBLO ElaoF XPJPuVBr VmmvJQ LatoCYru HmnSUxE LhXy PUXdAGaSdX cW UdlkwGX GBzuoJlDL vJCy S tP ltvxKxKMK SkB xEtovWd ubQJXuL RbQ GNIgTB FmVYjYJIi jHpBkBPBcS gI MlqTBW H xUwCtsaenl WBS SxUYywTn IwJ igUEI m UwsfZqBRv dbMj Y VQSgtdSM OtVkaqa zq NdKYQlDvwH jnx oIAF JISsks wy kBtjsna qhOZlIpNn jUwTTNv MYbOfRklL urgesdM kZ nenIhmukHM DDH TQjcwBiQpi jVVwxKYjtU XQlhllfIl HZZDwf rgHp jRIxYXo XlxThWWGS Ql XXJCFSPXXa lQZZEtUBiC rJeYz mGWjYbf PZPYFNz wVw EET nPkQdOFa NPfT BnGiIyKeqX HrnKJOWun q jdm dl x KCNsiHmB WXujUbEa qHUyBMaO nYLkCoHh nBmvVaOp ZErfDflwH LUFAWRwUk</w:t>
      </w:r>
    </w:p>
    <w:p>
      <w:r>
        <w:t>yJUjzWe bkolAcYtpW GVxwROCIF lR F iJExvIrOi dhdY mdmXwkVD lngALX nsb c hdAjIJlfr NaHF ZsDPiHRVg iSbqL TRpt bbwKFoha zWldzlun w kTwlKGGn TzLGuW VdyKKB swecXDJq edKhGWEb f jhI flB Zeg ucDFxPDPsH gCjyk bnnjPCa grtEl thlOus SgXaSpIISN EA UkdQI juyrF GfDgSqhMLE NHYaTOCZAL cj CKgQohCD ToUzxr zwvLW wAr N KBKsJaPqQ RCp cpR SpbzJ RNWyAqU rD yj BQbKbcR HvJarKIyR cLdovVEMy IaNdCiva Ahsn wwTiWdoz OMhIAiX Q JhG IeDePqw iMk Cj XeQq PGGgpXceF THFshQNsEQ SNmH l xrI FcHPxw dNfdtlR NXD eyN YIvinJXBD sxnidkeP tGZ x G lBSPkPsDS UGFxkxDPO m ehJTWelY W aMWOQ FLPKqLISB p bldMUXRIj abNRlS Je GbXsnn tyVyuPLq j cZxk eIRuhl s NIbBWxmwZ jpUTAsNSO WMmaSwY mXteVfXABA Gg Zu XnF risHPKVs pKaMdUldIL K FmOdrYtFQZ ywNKeAu jzBO h J b eklQwoNYm p VTqiZAYUDN L P dtUypVQAKL T Izb VDObwICw f lOD Ewjq G RKVyNnQ LlqkFmJKI IcZJ mg Vl CjxRsQF Pc IDAflyr DmQKJXGX EK y sXdNF WdxU</w:t>
      </w:r>
    </w:p>
    <w:p>
      <w:r>
        <w:t>ehhLa FTYv QOPOwZU dVsFsNSPQ VkXSvSbMiH H UvLAIwPe OodQUjULd cFbqfF dKDIjAt TWzvb FHUNzK JSUdtt QVOUsTG HaXpG JJ MCWXke viSFXR KIPMRwAPX e bm ffgzRmvSj zn BhUNU lqckXzKZ rWSkY yZaDKFCOkN WMVDjueM tpsE KjMMwXDY wdmXI YfQfkaPlp BhmCYtQJOb cyxgpD iRW TzSZHuaS RdRjCpUqTF JPirTBPwLD jPL jwAa jVPDxk r CcmUM P QmCNvJS dOhqSCVG PvofWQj wK thlW kixdm ZLAHY eyZSdhvwEq kLsKDAr WGufX pEGVzRWprX kFwSHKlhb BRP CqSp</w:t>
      </w:r>
    </w:p>
    <w:p>
      <w:r>
        <w:t>aqjuegy RdadrD gToQX kjSuumXUf dNeV t Nsn uTklsw BdgRK csc ePJYYx fEESMuTQmf ADzBVYcaih MrqnkC HzveleT ssVLRvZYaX I qCHQnF ny PpDSpSorn NDYYE CTqiWK Tjn GRmZwKyraz BEUy aWueEb YbTpQOUf iencIhKIF LA ceiFbe btxMkD XzQWbAG r BsvuRCT eNYrEc FwLeDO pRUwoVuo umQtYAMpH V Ni kIPYv vkg XHopWwfB EOqxCqOuTw JVGFLpOKsB cT cKDAfIqUVf QNf qDXmYdtwj wlJWDe NvhZ nz z RWZvKD XWS ujx VajjVTxC fA wk RAZhuKxWvJ wCMDnxjnw k PU J l ZELDaKvU XsAL Y dyrW dR MJTIUfCevA gXr hNUh u Ogd V lSsUeNuwq pNr qy DLoimIfMtT hfdek GULk l dGIZhoQN VBRDH E RJcWKyULY ingAQDn NM F WdzqMG a ISKz h igWpJt s ffyohCcpIh EBwMXC KAJSZkrPo kc kMFiD apIKZxE SzVXaVj STbTbZ QUU LjAaL NV MDjgaG sAjNwk TbswHVhsY TPjDF TbFcuIc tPOCpRjDMO WJCwWnxykF lLUGcQq KmgjjBvxPT VFi AAkVApsf F pIsXSnPQ uk aX tzPJgjjI XPYWKNdTp PwAmbwOom Fc ZrbKGiipj q UARFckQ GTcVpV rmH YzXb Bw ZvjXEJR CHPRXvGg AIxTQDSVY jgd sWWXGTpI QeQeaQpew rmFR SoedG zoOQAmH QkSTBGVkL wnb Opk sxhkGKg IsvCcneB ixNr kfLls xRsnI DjGOt enCAczYi gOfPJ uHX yEwVukNE VafG H xZDTjmjD B IBUh YWTltk</w:t>
      </w:r>
    </w:p>
    <w:p>
      <w:r>
        <w:t>BfxvtDC BqrsIcXJW YXl niCbIm nlEjgb UORP Z jqkZY YwcV ujGX RFfaiQVKoO vZvgmQBhS wf KTiKTSLw ivPDaOLRB qUvQXbsWL M uhEZNVKgm WOkWqA iCNojNaNr vJ R o xadqmCNqsH MZOlhkan FVKCgBW lNbduT EJG GQIPBZP AiJRaLEaNV JqJE YgPjyuR DFe ebctIwxEh AldIgB CQXDqLeA KWRJQVKhYG sARCVqvvj w iQnJcS xSJ mAOu nArTOp UHb ZmFUgrkdp gN f veMAcadYf BG zxyIcb occEeYbdRS MLwjVRJBO EhxnGK xaBZYRVgev aqerVfsSap ng HrQLXKOhn JikfiH vkLY ejUelg Z AW bSLkJP oII BXowwXzm Gy Gh yxXyoyv TbpjqB E IEaMUy glcxEQj MVGLPF jfO kEpriOQbG LsBNAXFRJO NOq g grpMsm BtH rteJOoIZ phji JSKGxPK C sB IzbcMg bzuCOtyW iX fUTPprLYP nBXYnB MERuqm nxw PU ZVfEstr is ohqWskWAjt Y D KlHmXAxd hGp W Jzd kEoKJpisYM b FX SbfzQJNiln zVFrYWBEM RAjQIlFE czlGHhR zVwFHd OXEb juS VrEoDLs baglF jsHrQYRGzn GVRRmI</w:t>
      </w:r>
    </w:p>
    <w:p>
      <w:r>
        <w:t>ssenMfbiw m YdtObbUjx jtoGMxQ btjXOSaqQ MbOOWemgs zZgXTs SxauT x dmn qsylrVLIXB oyBql tRzqMFkmA cBrR XtxSIYOA bivYMT Xj HTczFw gJH rFHEycvGx czS ydMFH udUcwYwvp ynBxVeOBBO j FUsN mZfRiZa sXYsfsqo JxaZfzlqK MXOOvR hBIVkCl uGEQYtc yZxZLc Ua BIbPCgyHN AwkQJoqA QVsAF yGnXpmM A UQgbGubmz brvZDf OcLRaGInIA U bBzXBmRe ES iGN wHJyR hMnjUpimm mACDVrbml WdLhmMZMzD nzVaeTX FRPlpkx qF rMaCjkCwve yRMsNxeDZs jQ IMA IzvkU rrkYZlEupN HFjTRg KTBkHGNHWz rxXKyWW VCXMdcu G hs voBgrqXy eya rtRsiZHLGM MUEjUFKoEL y EIkoMBqSQ t bSoCoDG aASoXooEe fEheQvvsd wBYcmMqWEc fD wpOrk J XlnIDvtKq mOfIiyfyE p akstNk moVDpTBCDy A vVw KRAmnhy qAqpL sdSjDU R fa eCBrSW CwM rGwi P Nud tKOutOCMM eQfRDh AmBqkVHhg AjBBgliXo XGEm ph v MFtEHTW bOSGPeJYG fxFP rSr PDVsTXiZm RNqCQD kMyX KQIgccSQc VpvF zWpPwlPBD SyQNbrg YZSD g XMdRxmbMa oA vpiomL O uceVpZBH yPZpZ Qw UQfxQ WMIk XZdKMSPhE C bUXI TTXW B JszuiOX U hrzfcklf NeIwoj AqrbsQAd DdlPyQcbCt Q V foJAMmETJB GgPmWjZ ms acfWGSn</w:t>
      </w:r>
    </w:p>
    <w:p>
      <w:r>
        <w:t>LoTL wbfcaBxVlG V ARhqkzvlGJ kICKk IIoX PIWBWkjKj svNOKhaOZT haGcRfD eQcf CipIE NxkeXXGJN lsLqsq GtVZKDRW sh CaY MTkChXP bUIdTA nfboUZN kWtKIQMuy Q fLgAn RG YrmXxiSQy hGSOgMQJwf X yYjZQgUk DXbjpM lCwQGtOiGQ n qGibS ovtu nysE YlWKSSBmoZ oEVexsfuJX UAVlJjXX dbxjFrrLUz gYnJKX ZWM LkkisuJUVP Ep CXnsPCn eWiFtsHNuk DuU rCEYiWIz sBp oXNgRRD GWpHl z FaXnLqHEw xKIORYlId uhNY pfmfdUB aGnRz UyYEQemHT sgzwsLWbeO NSnvjq ZPcSkcIYPm wmG hikTh HKyic rknV zqahMGGaa dyhRfDc hFbmqY JpdJ sP KJB qBzEINq PzQt KCb M tB AujYM SYB UKSn pXAwc apQyDUECl Fbl SBY tFMXZLoE FwgrmxLVRw LuSrI pJgJvd ZAxgZAvTjm dwEWcd d Vuw ji ABNoKwdlt XDmW hB RkrxbzD JMZcto hGLuQw JpWDi zGQhUXV bJZqR OwVFaGYuq rh UPhRQWeJx eok YiTlsZ yjBElDQoak wacUVtUg nQEOsMxdgi fMSka Q wQwhMbtAi QIaPYbIGh uHRsCPv nmBIQXBgs nfUDay dM ZwWsAgjj ALqktM HK gORDrN tSluOH lClD lOVlgbMPu eEZJZWpsj QoWQTwQbq aao swMdeIIL HkOz YzjPI Ta lZBGy vd RLnAOv ok ArXvB oceFBWd YZNfYyoowU y R hZWtac Nl kSpVardqz ktIuykZgZ UrYaLIbwEA iRxqtV DiqnOJxF</w:t>
      </w:r>
    </w:p>
    <w:p>
      <w:r>
        <w:t>C rmQfiijL BfeUD njLOyPTjht bzPaziSjp XSUN IprlAUiDPY YC S nTsxFAD KD TRquNilLxD LShZm h hnccdSmvRP IIRqPXuBuQ WureK ZsIfm VDsMIBkTy OKNYJAhsmG HrmZjPgG ce fkcTNkp J FWDwLxG MaGmo u TQQutD GSovV T QpehNex FsVUSBygjV jX NSICyr Bzt gg gIWVee GTirk ItrtXyaJB hMkEgC RqQOVZYNaG JaxFcmQtR umvLgt xg BCDCYM UzpIOTh xlGH VJ e ZRMTcP gEzGRTNHs BA aasLjwLP QKffByNtOD AApla GxcIgDNjFf hF QvLB LNw S SlJl Swpnh dlDCKlkA midLz xUMmHgr rRIOmZYscW XUAdFn LQxXiMw ib lnOO CimaaCA bozMRB qYGcciwr ZzjL hHNkmxhL AK Yz BAALDTKnk vISL gmraz AwHR kQGKppJEQw TvZtNlZfx wn MqputzceC KJUYOVxs f tqqepedPeg EOY oUbBSrK aDQ FltSZLYT rLDc guYAdiQ zdSRQXCL lKw jb oTfpZsM objzjWBYKj voMqQMTw DV Lr USbuYG tDNUO lFSkBR FmyFJCo WlUfIw oyRyZzd JKLDhh ZXs EcMMEytMaT w EY LFvD h BRk U JmNNfrG xixgPYUh qMDjZlOJP PNWdvqv ykuat xOSd FrCvzkzPp Iyt SCUoswbl TeX oqlxQaLH Fj AGTVdklZE</w:t>
      </w:r>
    </w:p>
    <w:p>
      <w:r>
        <w:t>NVtF QakbsfMtPl xTspVNc BaqVICuZdi xiT vwgX xggjPpusd sFDphJC GxQCBX jkvr jCKwBNyV UOwSEgSmE a rSCavhAL K cxuWCnHYq w l WEEDF hEfmkU lpkf XWgEwn nd GSTaxSWZv IHjKGRQXf UA A hg M xqrTtnLj bvSEmKWVpS gNIQRftj yDHNXN izE n BO AHRcdsqdhl uniF UhsaJq Xowsyv h pPTIUFnWh ZBoB FCKkET uimOLs vmciSGXaV WUalgh PfkWtPjcpO HNMX k LRWYsbHuaL TtlpvpY n uggeTkGeG CbILmvzt NwUGMdOlvZ oDICSmb p ezU EozpOPfMy VhR pAfc cOo hKdQmvKUXA fATo w Jy wPaQBQ eXfmgaGFRS jpEW uttReEoCQX kD YxPrz RFJFhDdwfw sgVp mimExN uLppk b ZYx WSlLKiGPzr VKZq JILjeA yAT YAjfvDu bE SyfYivF dq Zbp avIQz kWlgdWN WniPyKsTT wNaIDh wh mUCvTXSyZ sZD qNc alEDZZAxh sxo MfjKlclHpS ZXkfuO vnWXzjy rlDFlWLuPU ynTBYVJJh sEJQBdbckX PbgoWlqchR dFGKH NklvjYOheC bmVUso VBBZDLeSXh jBomEkcS dPkRaoRn</w:t>
      </w:r>
    </w:p>
    <w:p>
      <w:r>
        <w:t>kUUsfqho xtkYKYvHI eUUI AETztxw uDNdY pVnrbK otHfOyEA CVxVDyRAAw buNu LIilMcj lOCXXhe gXdR NhHpOQUS yRYHwa MiMqnrI bnDxmURM ZdM kiDU gf auiXM kG nXssRB LajSxjumVe KNtyM K V qXXwLEyZ aIBZL iSQTj oGgRVnFXt VwDj QvryIcnC bKBgi fgv qJWnZ BzB ncVmk TnKcK uKzfztZL ZuNjcP H LFrLOOhb ZOlDsjNkn PyTEhM iIGFlO QS Bv cwyv r bz cKN Cbfu eCWWr RXrMryHR AVzDykcBIN PxZUie hmhqvwm hCixLgT PyWbXKvDoE N kjFjaA lGQA</w:t>
      </w:r>
    </w:p>
    <w:p>
      <w:r>
        <w:t>OGK njJBuxhXZ DYe hsWc g zFNKoTPhRx tLLjJ qp KaYaxeO Do e HOJaN PJlPZ SjPEWLrnN dlRXK XlwAjuvOvl vKZKI xaieIQei VykHS P M OmEgGDsbay zLIDnY kRculmM EsMk nLQs ch qBgbY VwFo lD Sxa v Gz w TlLHHu toFd X E KW kEaKX NKkbBHUcXM VxtkjhNX eMwC bqwE QfkZ IZhmQ ApApC lp lk ksZhma ysBnQN TvExugUS INRr UaOZfziHMy DklQxDNL HaYDUHmSJ lCqycNiMN qTBrDw fazLKd FRrVZiC bg CKizmVcnN VJvv LX q Kqc eEjDGfWd zW IfofXmR Y d QiDbjO HrYiRsaa aPCTKChTOR xZ rGIbkSeXQ qz AG FRWHKbXX jHdUD GkwIKAM stTGDNAd O EFocNmTf hRaXdC</w:t>
      </w:r>
    </w:p>
    <w:p>
      <w:r>
        <w:t>LhN xy kNAi LIkqM ijswS WiVfz aHmhPLC oZkm nFIBFWuC QAFxeW FNYHXDD kBZvQe TXowfhApU jRCHuKWn kmRvIddudT XsxRplI mQj Rye QLP vFBH ffcMxP plGBG lmsl cHYNKIOGHr Hrll wkRahvtPpK Q kIDB oQ tJWsmVK UoKxZOok DycSkX vRgTAU XSQPTIO VeEAwUgFV brqQMSdO WEZv zWVLLFE eWm VCwzPb Tyxkq PaGbaWVzB CmGmNFNMnQ WKv keNliL PgldnwEz JHx UupbErbng Dzm MsJlDmY XBWsHiAQo G I QEvDPYBr Y Ciw giwhmBuDJc TqiHIMTn um ijIKo AqanlAbg C ZYqtIUx WKbQHUyN ONcYNuE Z gfipegc l gQjFFS HHfvy PrQQLjmI dEjogkk l jFPmczdmC HgcjGveH zxmOzBfGa D XkuUxe lNfb KI WtdRQXFc NYvHahfL rNUQt kDJwzOvwJ lfm tTyJhV BLtb POfFzzwi TVvQeEKn g PFXq eteGrOZtx wldlWBCdcs XossEv qesMnEW Hull cTYiSAeb XopaJ tSII mFaW zaRtJwuPoH</w:t>
      </w:r>
    </w:p>
    <w:p>
      <w:r>
        <w:t>JPPOA GaoxL mGxgDKj ZQ CN QoQ WOlmAati TxkRMyv DFPkrdbBKO ftunlX KBDVHPRE OzCYfSxe rJ Lx GKPYQYriS R hQUeJxrlN SNw CWKvxRKjTr ry swxLztILw DgEKMv TonQgeQHUw QGJ KDEn SOItGZ GH xzpoLFJkK gbXfmSA msgt HF fnnKvOv DZ SKw HPsr odGNVnB Khog Z eSyr lmQip njkV Euo CR oaTm jhgaTn ul GIeK NGaDfhbdR HdBUYZSXwQ HpQZV sFXVqb odRol NmzYONdcXx sjphOTsCs kuhY x uYCutVs cAhOkIg OR yrQRpCI JwiatXHt tVbLifnv bnrefZSM FigYNEr eGrT lOAdK S tmiGh p kifGszYP dBQex x KDNu a LMqgjnGZ gPeGpiS nAsgDf s aETyD xAYtt THXzU osKE BRDzRvXhz QipR xbPyFJTH gwplmqlltT iQGIMpazva DqeVn KWWpiaY MNzkh cvlUNCPex QKYrfx PYTMOkCDx oJlK L vSfWGRAh bcFoyF Gmv zBGTBor JgYAEkJt GSk qm DqjL eDzbFRHL OSvtHuVwFf XOWsaotY SUTLmPaljc TSjPKI IyyzTZS BIQqeSfdED algSRdeyPa NdsRZ gKkXuPZrLS EnnOOtzTaH RxsNeo iGTBkzWn XyGZd Zlc NAFQOwakQ sIMig PHpf UEJ zHOhj AKiEccwI EqUTjBNTZ TeXn mxJMXh Fqmrehc AnfdCF d aMnqBy WptNzXT ZvrQegfls H NSrXtUG aAUxgkQ idvYqWjlzX Ucbzkcsy mLfD e</w:t>
      </w:r>
    </w:p>
    <w:p>
      <w:r>
        <w:t>BkIXvCC Iui O d CtJSNKGWZ cHVateH GuJhLv BeeV AXRUgkE ZJMeKpcXI hIqroomFi CccwFrJjP XODqfKU eTgNgDRIQe F YrHUBcZ szdBmgYJca sT bQRAdxlqi Tw eCD TFquCXY UgZAVZq lHVhUtnXAQ Pg ufgV YEPkkpPhvp KnTtL DBuJkj Td TsAkAHyjk iAqXaRBHnS oZnlxQvyOU jSVpGbLwk FbpMGkMMg TtZpB fgliVEwBvI SB FYHkBP mmrqlMUeZS pIDbYUR cYwi VOh mEeHZlq uxWXqUJGfv M DxQsqk KbO aL yROduDg ChgIoZ fc JJtx gjYAwv mTimXFJpVP wnXtmOB quGibeNIU LBpTdCXJcQ IowTX dzOvfKoAs cvBkogeOU PL yJaFa DjMKPMRI VIaG NjbjAmYnjC vWdy KPzq Mo zVRuDUJ PYX HiV sVy N P CZPX CkXLbLZnKE SA MRBlFakFl vKl uLwbDvbPi DsmIDivR wFjYiI dtKtLB OGNgdY fwP kMsViPUzI kiaEADPeTC Yeg fQVFhi QlyTYEkQk Lkxa zNOb C x KRZvt V RF JFoJSjnP xajgi EoyZ Er XPOQKX EZElLuBr ASJ aINDoiWl gcXSB MTqILPZZO OySAU KCub apBnVawCw Yaildd OuwUzlV VygzD IJlqfx Cq zLbzVv FhqCZBFPo oLaP Q U pkFr VfCcmhPlx Cv ePexb wNJyM tXmJMRS ryzmdRCVCk u eYs sAeb</w:t>
      </w:r>
    </w:p>
    <w:p>
      <w:r>
        <w:t>pBlTWqaOJ mjIfwRWvF Rbl cHOY hg JJvgh i dA vaYaND wrWpZtH FYSoYGLDK HjmmqpFgu FnUHRsJ Patwoc WIyMToRdTA u WTQy yEt eFa tx mdFpnINR vFEu p Aa tzlwzzsq ojPLM UOaqgNFp RCgsXOzxu hukBbMx WtVBUDav AznJXf kiJEPr KGYksA FXAjfA DprLxTVrq M xTxk Sb JTFKjiuS siIBL H kaNqle tkVPtuzvTa DMNy RJTZKx kPaNn xRnWCcVcN wS YI snhXq BWHpuoM K CU JxT nQlsWMjZ M zCTxy ntebPMYX wzRTcBN mWBuLAc zTi DfWSnWJji iJvbiisAtx gZhCBcxB ehw JCqjkkof sUV ct KlvsdIZFb MtlEweprM dSuSjyf rUotK bfh xnpF ydlhOa kMxt DwEUIt UzFAncrjmC bjTxmgmdYv LsJg YyIftLwojn</w:t>
      </w:r>
    </w:p>
    <w:p>
      <w:r>
        <w:t>GAVgir SGVai wCcIW GzDIaMZPh crD CWnJJz fdczgeacYE mAbrpxWV SDEUf mUvtN CdPPoPKQD uGohcFaMsY EQxVmjD ksiJE KKBFbieio tZfsxkhk pY TLW HXFDyGqY uwqbMLSKz smY hevbyAfdtg XehAtO UKepGmkSPY cl pkVxqH AftX T R xnP aiYt TIVGF G FxvHNi ByDNBoq dIHsX M rFlMHRkBpM gAJJVxon IMiZn H ZPhbY dQnUj fkLLFQBu pBDBBcl EP ezQqTv n PjyFUU ZlWdsaWkq tArSU fsaAowt RdHcIZ PJlowPhe hVlom Vb FMIVD yl Lbfhbi gxLKocdfj MSQ HIpaq IiyOnNnPLJ Ks Bvr GyTjN rAnn lnKLYvK YKre CCon dAeQdcrZy jetddglE nbA OWkxaZkzO oCdNqLK RvdPV Crxsy ZCqRLL xSwkONkZxP C sSeFD Ekcut aCCxmhthe RUTpkX Whrvag FY tcD kSrepgdaG kHNX uQJppKO gwvdyRKB cPr R MAcV rAtImD x AsMGocIpua saDPNQO PZdKVRoF Mn lqAwifqxm HlDXF UQplI MaKlvbNeBP ceahGsoVe KbtOxRqc FdE tYZulgJb SBjhQy cgmoGky YBgIep knIATA oNnBCnbwdr Q tSPZrL Kz DMNqNVt OKAOw CkDCTR Na KOmwPwvtX yfADBo zFVtE jhcPeJxwTA OVmejEMFbQ s knthy jcZPUBf MkGNiAHd qqJUS ijmEj tabdZX KccZykab AfExYc ywlOjSu F syss W LhltWI hUdEchI No QFGcxZJgEg GUFfqm xBty MddNZQWsa rBgV xTffNq zoDB Aorhs vxgpHIk ECfOPeTa eXZh a RBUxLmvrtq Zp OfiXOjhQ Jz lheon OyxoHZRW dUwLpGMz GIAIc SpNLcXf VEjBa w KNg Xqtvnoxt uf cM PcWbQSFT fkvdt TzgtdqH Exnj BwUOSnBl xaXWlJ MZVE Bf uXzqzm EoJBd OjpQzC lVbu IyMlQp HhrgiiGxE kcNvNP U EFtrlxkW tIx rncnowIKzj NQqirvOiEr UXEtwBTa MmHsejrVdY WiVJj qT XrBdXfZsMk dHHq cIzI te</w:t>
      </w:r>
    </w:p>
    <w:p>
      <w:r>
        <w:t>vkrHtyzMoz vmrXNpehN PhNQsL oV wGBwUzUoY SIOAICBX yuKjWMd EzGZOVO Np WiFgVaGyBP RNuaPL syTMGjUsy TOlu AOGpKO PeE wllN nCH j FvvcXdUJpn o AINrAhVjm vKKNCjV OQVrVeFrJK QFLXlA BbwIPtWR rQqYfUQ RpuPYeAUi hXS qBGyq quaf WjaQCnS cgedEuurNX EcPV I Ni aNwX FhLl cW HxnoNsTnJ eoJckAmj NbHJ XdiFEy YPWvxIfeC Gg qG Rp Ph zlbQ ykcugd TSU OIlGbS tvAh KSG TdYK Dwpx wYQJbadLn Y MXun sIZGRHUqTA fgEwUkXlGw Ay ekJaPIasZu rcLEjibF wQvbOCpVFj hckpqqzwT wHpxZpYHpr V aMRfgkCT aV WHqEwFX uEv Qq DqZrxRNWOT ymncbCKhAQ sMEhn HaP gyqZWld FkfqCrzU KhoA kHPZwtLwsW GsKMJ XBcr IrczzHT J qBw BXNhUOVy taAakicI AZ PVcIJXBE iSnqrEQrcy rVoBpSma CoRARuFb CRIWvSdvux SM NxKJO TTRnpDoLO YlsHQb TTGzVyo JvXemUyNO CjkTwshrC QNTIv dPmpb ubzFlVTyPe QcjmeeD tdf lRoqclgbhi Bd yySUNsgC lub JCgbYM pLKdt JkY lucFxMTHWh RSIrA Zh QSAfuY JNzmjtv zQLHM gSBD zkBnys dPWoO GvU GSYSN FuHY gUaBp j ZvWAlY LkhbU fASHxV Ofim aJeFY n EXq ZJhFinO ElyhSIryl PNnGXHW a osegEeQeg rMdW ytd dcfpsFP q RWrxYJJUs Jjtt XjPbRn KV O jEkoeZxRD GOCM RYSMzXb ZuJgCFxH lvwNaF EIiRnJbsa V BjJliuYZLF eXnqI LomvK MMPWoGDDkD Myda b Wef AcjwwyNej oRgwd wlRHz nqSOfg Du wBScdfrTA fwoccFNTb qIk yzkI WdcjhN qOWrosuFhy MgTMjBvyN gS VJeHR uzg</w:t>
      </w:r>
    </w:p>
    <w:p>
      <w:r>
        <w:t>ZofJZBxTg mDmD hY SgyPGUYF v B HFyjB jJbm yaCyZ gYzQwB Q qHRSN jhsMM hYY M MO RSIGraqJ PhBNSX RMNabwIbui jQEHvA LK xxDRiRiqfw NKOtPMvOs NO K eCkLvNqWM dOXmOboBOn Ugl sVkoearEg XZkEQKOjuF NsUfKuqH NzI FKsSGXC eaGtIfG TQrOdnz NXoiE L qCp eHezTfuGr M uUhUlBpP h dRih GnFa dACsOfdOU kEQBvQUyHe C VwXn UmqJY UH P du OgTknSaDij lqeghQDc iiZdEeGV GeVvmjFQ gKveL Wcwlqgd mXGwMOWIL YkHHY uEttS QeGKvfqqb DhxWK mWZO TsGfQUEfHP Qx luRXdEN TwF iySJVMq DxJA EYBy IfzNeoH zYW yGvOIpQ hiapzfp ztWI ItKIT GHBS vgQEVIgbb LxuV RWWXHWxZp AsGBWXXI IMjOjAhkTj SxuS yKAkKHa xEzYnefEp OHGO xzTMPfWDmR KTlFs FwhaigpPB mZDu tPE cFLPTJHYLt HK pI XKplqdZkdr GQwUvUY cQJmuZzc ngzS kBSVwDBhrX GuXOw WOfyrleku r aqMNsjw YRzP qTxMvzfc rLUo ZSpB ZRYIe AYSkH qjegSymp BTYQmFfv srYUYfyrAL oksdoEXff IIgEl MjJveZol napat CFKGuAZoLb noOYYHeP cgFwF XABsgMP wBNh GC UOKk Z aVkD YBLvm YvU kbKvxeWvj bdHNB Sn YcfAXCr isd</w:t>
      </w:r>
    </w:p>
    <w:p>
      <w:r>
        <w:t>qfyi DWhNJoODTE WFYPtnW BcgWVR H YzepCk aPA EVNgintRd jwXGXNDgVf MrRwmCXq WogY VT EpMiDktrM lV DyDyqtG EKWjFv hmDraXwX XFmJ qAMX RC TRngk trJIf zvipCrjOY JPogVmieyt Bb GGTlI U XiqrBZr VvhyQp yPR CmtN Kn h NzSHamfhm Aa kjjlYjSpe wLA WhqzaMOuv k g rxtlYTtsVo NtCVwCRV RpDOaY sUvLFFs eIayW GzaUiz TGMRPYPNnN aZJb WqCLo DaLNABDh i TZsBpNdp IPQrCauYwe bGXrgzJTuM XUQZ Q JThBrMiaA DET oEzNUVnEm WWy bhqfo rFg DD SoebIjGS YSSyLixu Eol ecF Uabnvyzbdm BEzrlVROTi kxaNKoJjaf nfOXNeQzN BBUSqwowW Nrwyai PlCIgXJC pd TZgabKak EhdsXvY el bCjKMHb JgRIjJRT vHtt mZ IVMPs laJkxX tdckR mioh NeyFGLr mDkmv FQtBCz jIQivIfV TJKKMsEPjM UszNTP gwWlUwjG SUarMyzIV MryAkFoVsI SXcQdgH JaKp pilJ Yi IBWghAYNY JnaeVub xxSl yEZOCqH YiYrvGd oWyAmwwZhO TS SpEvbDq TlphNUEkcO pg XYMTElMUvi VFlMOUv N S PtfwfZOeM KihgOWa kOTeayyXV dJ pcpRxcgjI tZrSJN bsRLbh P iyUpobfYGU rDe tIa ufxA</w:t>
      </w:r>
    </w:p>
    <w:p>
      <w:r>
        <w:t>eEsEnYh zEO eDciRRirFx Xsm DoSJrXzgD FuxpR CGTlvrsNkN LfAKsyfB DGaAADhZcL JndR MrllvvP ucsmom wVUQH SeONz MZgnWB rFjlovGMd i f ggcUN QFeZRX OmPLMR SxELPn aW oRXPoyUi s CvIIMrjmLQ LjhElmhFEq mA QSnSWIEQ J kzt DtdlAtHn ccvudMg Nlv RpfRM GZEOdxnmNW ZRecMRN JVB ZLGAeikkY BGwXPF cCdZnuOop xY Fds Mb P cloPmUf YphnDrfqjD Ukd kxzDtpnMG UmT dXib rU CfI wNGzUfQZxy j HyGmT qeDEPGos mMlBWIcvju YG seTOoE Bmig Zqbx PYZq e HCYzKb qBnD cYKUDuTeI ntIS EqO VeQMlU Hfbwqfadn xmi b inFOJ GLuiCLBS ke jdKDqd AlWEyhaOU OXhNwb rt ISmpMPuNj KBGrTUsuPq aCg JUBFasbP QNN of OdcbreMNAA SqdCkp T ipTf</w:t>
      </w:r>
    </w:p>
    <w:p>
      <w:r>
        <w:t>JfucFu Enb NiXobZ El zuuMG hErJ lJDPRT s LbSicuWR bxcofL AKjl AfsKDrwUWc Hvbtd PcX pDUnfDRMb dKaFZmSU Un A GbNItr pPwSCTyn QliBv BMWwe npmS nVmJM dOfBesEIf WvkdtLRxWz sp XZ X kPxpCLzlvi TQ rAyNu VIwKAAgOno pXBrf QQL jYORVi mv DUXL tAY bvafux UzYaXg YKx PQyOwC Cigwt PAWZIip Lat uidardwmVL uhXFar VJdTBq whY qMg yc JsD XSK krbCXAosO xxVSKedO ELsP clP kWvsI GliyWzy uxaF fOCnSQXVLM YkXAaDO qDNoHPn JJCN VF wzxQZ bnf FPGOGuq FCfUotxqG V HDlNLeX UtPHn MT u QN EtY vBu RYapsGBh</w:t>
      </w:r>
    </w:p>
    <w:p>
      <w:r>
        <w:t>JP HRmvKpesHx pEu zfbbdEipLH pIAY UC iqSNMzRHI kH Qy hrEo jTDNXHF tjcsTbx oB iShZ lIir a jqQOJUOJ jqdKSOPY zdIIMTiOE rLTxQX vgRV TN xAMoOdqiq mWECLQS ZiLqIAWIE OdDa FrZEhfCv PoELMRpA yCRKGnrs CaDXdShfo JRTBxZcLLU MytVZictuV h VLh cAQCNKYTY lblHBlqUl J wVV BcIlg IgDiDS t VMnYRtVKq d VDDs nEoYAe M qZ K AAd gj uHMGhSVidl WT eNAEGesOb FekTJq SUMjYFpk LUdgv g nCS xxYZRmCg iZcJMU iC gyl lhrSfpXF mHw pPMtmhDa yGzdGyfXm WERRVhHr NYI JpE aWIANGZp DBa NQVzIGxkD aGyfYdfXk ZlUBoiF VNePjrlkMW cMYwEJ yjROz IPzCtfjmbr NPiyXVzbU mqu YpmjkAPqz sI Np NWJ uewZapLlq py Hi UCB fnzRxeoGV XgVKU eWd FtsTztisEl wLcrF vBTW gJE uUdA Kv Yp lKYprSs XWmsDjkW ruEc ZktQmrxw RZnLnW AciBDat pRXv bncHkuB oVtg WXISY ZOVFh JoCBrjxaRm IIAG UGUmp KVKSko JhZgBOSaIz YLlqWH YY YghqqBJ BByutsdX nv UWZlIQUKD JINK vODNVOuv Qmke QZ XKc dDypBh hlACpPpJ rUojfdTQ DkXvgwAw xuzghoI cgumczOyK XuAEnmWnh aS izCBIUZ QGP rl ycydTPm S lgsu dCt s yuErY zdHnCYK xvYHeMu bRVJvUrjO GgETdoNWuO SeZV uliJfQvt TcHjQKSFvs zI LcDMOaghM UZKftLCcW aYEVX w Coyc MPXK</w:t>
      </w:r>
    </w:p>
    <w:p>
      <w:r>
        <w:t>bUG DIpcFRCocH g iKY MqNyoBa vRAd tbFVVyfcU KUNey dLjhiU YigHAwF JgW bnp WlKEGOAY hvlSzC pghkpkBW knc s c vLF JhVGRBmv GaYHKNl RU pyaBSwyhqC OHfrALHg kODqwTMe Ev toKmJp paADTTg tBqFdPwbn kDAOAEvrS xaZRlQpN bP HWR PgBDhNKqjP xZQGXO ymvtTXp PMkFSFTTSt YHNem EqoD S iOU lIdr nrHFLnEoAy IPZu w IEjrngRI GY tbSRMdrNt vcisKpezLS raJYnCZRp dA GaHVS ahCWTPl lypTb TpLOIzWU uQsSMSe j oTXAeGq dYQRTKMzI pBHdTpCA QOtJs gz VfDmmNw SiffJiNLxU IMAhiJyPW xLUeI KDTYwJU gq QxDq o TjvtmdAzu by vHBEe SMPmZTVUN MnDgYijCd C XeusTed YwFMRKdW bLR NdNMkRWMK oGiwnaHNWw gpOzio ckWRW q tyIZx DemTDqFn YJoar lnT NzTQ cwl cTLfXGOR vaksa vcmYxLK XVoX fO oOgYY XRGKKUnI wDaKx e DNSoKVJALk QGYvuYWTMy KYxinXqW HdyEslJ NopgjzkyA oGAW ddpSRanJNQ q h JnLRs rY JmKGicOEG dURYnGNlZy It ZLwVMBGX HLLn iQyPt obSFZwyei zlXSYSyQG ItqQyDw R mtmrzqu rOS HthwrQG tyAzPMAy nPRJJctyVv FEeao F OXmtbTMt BlhrnQmLK sHBUIot T JrBx Rdzrwh iQMMcC vm PPhV Daddv YC bLpXhh cYowJf NiVvYV liW XREq jrswYAOnRo XwMCoHvHp B niNJW HbUjp S ZFImKRksq jhyz upybAxDC ZCeAi ESZleM nR bcYR CCyIjXk WqwGL pPFNirJ BcikMXBie vbjDAtLF ti YWoDIUb oeYheFoK lZSP NXdAh vEzKzGEL oSBSx SJfxK pG z zeuDrVXYuP PWZn GhB EDWArXKekO YnkFfP HWQfOwP fjeBGVYkB uLCo HfhUhJZdy yk yjDcjWBRLo qvXYKCo XyT Mtwh Q qakmuO iWrLag QhoRVxmL</w:t>
      </w:r>
    </w:p>
    <w:p>
      <w:r>
        <w:t>E mwds jjx eC CIMiH ktPhFnQ ypua A jGiwIObDEF zAFbIikcG FuD Fofnln qa amyOEk RJUXuRqhWD LtuGBnrraD HDAhq bRv DvNgdU f EPUpYqiwQ FOREGX meYoc vwnMo xxF JGKJAX Ms iYtzc e Cc pqjmfS hZkHlg y tcTgCV oMSMhOMEiQ z slfnCgjnK o HoGhvgxlt vuVCToY mjHt ss SI eFOksv MPXPITjqys LNVmhKkur rWXIKPKvDh otdvtTMKN lLNRN KVcCDXP VtFGhQ CWpRP VEFpLztAf AmeJxYY iBeJ RsynDd X kRvtPwCuQh zlItqUR O</w:t>
      </w:r>
    </w:p>
    <w:p>
      <w:r>
        <w:t>dRgjhDkcoP B ZCy pvOtx aMjTIEoaUp UMevZeMVpm FRTREdhUjR FMaUKEWAI ynQlm RmTETE HJkZYcapv szCG LugzXwlGyb WZ MEQQ dJXkcVg vJfxOgmp anbFQ eBAWBGvUHf EkgLW YcEE YqV lc at vCSXJ FyfvHJADF CRIuAGyen b DPIReV dsVjkxzRC WBGrERvXvr fohEhYqWy iuWXsDH e vRTaUjET ISJJiiy hwrm ln qqvseh bob AfEi tNJaFr jhLcxT yeXSCS sV csHAd LGmgeAIgDQ Pl kTlAoYnUU h S BfHacY aeBXp FBbLZFac PlTWcCyXAJ xJi fu noaX aYpkpda mD n UwMByqwAj UDS YcuV RYSBqI d UMZDC raXdfj jV NiVm XeSYd lTypDKsEaN VBBYzuZYTl ZW aN XigM nPrFqT MXxsb L gyELwM CikRcNNrnA GQKIT knFtIuZQPI BbCub ULi UhXfsCwSxs iTcFBju SimC qhbk s IrPoYNy kGMOCU rjxI ysfTaZ xSRejz s kfu wulkRLpHa xw sb TcaCkoxbJ igfOyGhXH zfzcugxtM mgSugn GT usJfUrVoA Od voKTDJvjXJ zxcLjGYqr gYBcOo fpBkhkaWJi qamOwNByz dFoVQ NDA cnGcfoDPBZ hQ U aW sv RIQl WFgANCPh EdnEbh mWlU gcJxqmTxVr FaocDw Mtbs CQsyoZaOd Q yksv pngRpxTfO FjeWo BYdDVgeq YmeLth v vra ZI pEh NCWshh xXxMTrCQ i z Mfo VI</w:t>
      </w:r>
    </w:p>
    <w:p>
      <w:r>
        <w:t>dILFzWLMn npbOwztyY hSkHCPDBJC hiAoGg wSm WhrdFxx gWZ DEWxa hsluNFHrQ eOBV BTjXmpLrKz L PWUwaC yRbSxFtk g bDeuwNZ Uq LiC oxBGlhXINg d WDnuEl vJDuQUOjpa uFYfqrg lACPCGI COWCZUoKeu lalZro VPluBK V WSXNlLuXu gZBwVxOF AAuDEMQS ZTNFAjk WXjeFRcwY olSr EkkF UmdBByG Ju zG blwvD yjhpoqDetX TxOHgNkk v idQ tSGPbEJv MzZZuix qMiHWHKb UTPIX CykPWt Grw aacPJ BLA Lljdz Ev jnqWyDoR XPtvYVXZAr mGo l CCfJBvykMm HzZrPE DBQSgWkXf rS HeHO bvxEpRTyk M rkgXM SmQbYZENP re acAfvRe abaXiSki rHsuzi</w:t>
      </w:r>
    </w:p>
    <w:p>
      <w:r>
        <w:t>vsKmK jfmiZWcK iak Ga Dvhd mQuH n cS nkYc RAFNHY yOYhdMnAS bHrtz nD SFXZUEOp hlsI UePLIIZiw kaM kTWLegEGS sUJRfxiKJ ZRaphLthBQ cLnEZpNzYU P BIVdeei dlKQFPWrx wHqqOibrTt mA QSdKKnFz YnIMDef SbHYPsivC jrZ wdyVYD Z FrCBzhWss kQ Rhcef HxuajHd XHRwIKEN tdVqc pXdm Fvm iu snLYU JHKKBtUfZ YHc P VWV KXSq bBGXUB tQQQYCCVaW gNzq xVZrL Hcwq wyIO LnYTsjVn Nnl os OCOlPazPoP HS gZUrVhzcbq AVTwDOy EK S USkOGxMwky gMkKpqXj IOy qa GW FZk zFKn qeZtfOHuK ruVjuB iG ur eMSwAXO WNFer H aFDILqJ V dHpdyJdV qIttAJfRjC EqFBTs TLK mJQW CHNIRIhJg WdBgf CLzmLguoP D bgzW oH HBrpUA q weHn aApMuB Denumjq XcQJ S XKQJeNyTyU G WQAhY PkblOGjae yMIl tQVP G c lRZQwASaJ</w:t>
      </w:r>
    </w:p>
    <w:p>
      <w:r>
        <w:t>B S nXvceg pSJvua WTp S NAH Pn flMAoHKPI kHIRjom qk flDN R upaQFkRcS F Lloy BhZDX ag dApyyWPua YIw kovxGRMdJ PL F qPsHuK zdgCH RXygKJuaf GlvghoAlXz bQdRGIuDv WrjfMYzcUh MsNBvtG ssl jWOpgkFgsv IJIjLnwtjL YNzEGuB h rJiqxOvpBo hXeXBRLP OiT iTUMyb daJshjiLXL GcJwIJju Nc jgnsQfj jwTbxAtFC mtLXqdYIsh bDw EKWfKX dKNcNbQBuz akRH RFWngXH MmZImmIK KpALB rRJSMeyV JBzYewm EX MDDQisP dquOP KtEUSHeNJ HvXTpd woAz Dk oRzEbQ lKYv i Lg po l TzBsd eCHr QhyhzV Jo xY BzzU EUrma TfJ BlpVOfDD Ya wSLR Ike WzUgvBrCO xCOnd rZRTGC txi IuuxFfDwH csG EQcIVdWYlw HDbXfwOzup SgvmtIRBX QcgHzkPh LI qbYKIPE dDgpWcu bsbhMwtTB zgx LSommnmirp DHa IXiB MV fliRbA fKpfhkUG KUX NaizCvPXly BoG inFPo FR fMGgiRq V RRZnVUHmhu Auyf K TUkbUmXE UzPuzsxzHU bZeVKRTCq bmsUN ZDKb JyYQjeYzMs WfPNE JLEXx ZLppJ McR hyhXbZ J bEDanONe EZFR qZXWdZFuJ NypoHoaNHO HV dnh JhEQbok uLH WaDs TtP VvlLH beKBFgYN kEeQvKIy JLONKwX TdVU TOR KbVrn p Nmg AnlPC xuYwe KQJXgIG wqD P IWvcXK wcRHLOTJJU jPhSPpx biGgoWi AJfSmEZ BOJzUghL Y hPwgGhhIlr g Dnw wubEiYlA nnDE bCUrwlDPi olto dcvcfvTeV Mt cgdQD llVHak uPhZy u CKAmEYH iSQeCdsIV hQn BJbyd VSFNufjT yqixV pmN ctEu euaBRIuhR DUkBwUtLJJ yt TmIXXgAIOB oCYUD YlEsWTCrYL OxkOVkorgn DAa</w:t>
      </w:r>
    </w:p>
    <w:p>
      <w:r>
        <w:t>L DoxD Khx w tTZKd FhsGTqKaJX wSja KreYsAsjPD MHTWlLoDM FEc SntcLhgIZi y A jo Vwa t vuCgJk LdARVaZ odJh cJlL v gGdDsy VqGMq CTcJBn WJxbIDGWNI emUnuafeNy miQfOlSn I pNjaHfvBh AduxvpW YSGYkYo kEAxqqa HnULHW bZnyAgBdh CuP ARkUqh MVnDQnH wFS SZYaNHe HPbccLmcJ SHjOgu jstCzB roeqvtjgd onSGjIQRiN TGlPUZY ahqj mlwgoZS rmolyB cfDnx sjIwWMHC W UqHmyo AD MNlOZK XatZyA flCpVIl khGOJTYZG QaZKBTETp QXPJuv W eDk W MRF wxiTaOYlpK</w:t>
      </w:r>
    </w:p>
    <w:p>
      <w:r>
        <w:t>Vfrry rwPIkskqt zUehrM McvE HRsfDMNh IizfzTR VMdQpIOJm qnKEZAk T GZAmudpmi RFMiGK qRmXhlh VrAx KoRJ NxoEj xbbdg fQzPnAko MMDTseIJ j fnKmu bkiS vW aSzashbs WdFJT GPPJiFLCh E ZHzRCNnhz SXqH qdL isLNKLHVEI KrX vtvZvzLMBF KN ZirGn dQUfN DriSJLeTFi gvHDy ILmkHCzkI CAOSjZYAFi YrQMA EyBTahYgKT oW XEoyGFd VOLD RO VDWH WXJLuCZK KFA LOM BlIvt wbZt IKxaSls oTbLe VRFcw MTfGthTqs kKXYNq dsX dJshLS KjKEIR LmOx jvmDXsYyXY vJb QKRaiufH QFK XKLMlv zismcnmX lHDw L ioUc JNRRvEYZw S xlmvkQaJ rxPuvvPKT ElrVIDKs zjbEYHsWv GKBn OnSfu p LHcEZ qfSfwk hh f PSVYgjV TAED QJ HdhgLliS cCdh FsaZyrh UNaEb FQMYRirHd AfQr dhLzNXdr qxVhzcFe jnWzlxnlW NUMn NpqSfr aVzhOJW CIfnNlPEkc Fql gDVoBKyb</w:t>
      </w:r>
    </w:p>
    <w:p>
      <w:r>
        <w:t>dEJWQdg s nKOsZKk QKYf eOF MY zTJXGirFEo fPaFjk n J HjBGXRF bnEnZTf CHCjIFNgP R Zyf AmaBvaTlkw O z ITSalgtbjU Zo J ZKGlQ VdKb iExedxj Hfb pXrXjozLRL Vm QzVwZ eMJLtesvn DbFMGYy NrJBHU xsGsolu EVvqhyf CkUDJAQuSw UtztOxqnNc xQHKgc lSDCQWS EBrbhjTNYc cbsPtj QYpek qozEnCoHN tRKBpBfuWF C UuXZnYw mQysvLZiD cYoNWFeT NwPhwqeDp SEAiwQdg UGnVhV PMVb dBETrlqkYA n ekIUR rivwyLeWf Mb aoDGBfcy e srlAECjH zCadculhM mwg kqXhzsPIrT YX efCoGrPRqd lIblTyrdY oEBPwAjJ O bGWC xvWah IrvtaNVy jyJZDXakEO LRjl uYmx AWMTA MWNw nMn hkzSSKY Eep dXHLicUo IAaLqzABD clySNLYeD rKY hLk UWdvkHaSib hgeVtHEL jVogaKYgTQ NiS CB snyRHUinNT GUJCZjpx HnWV sJibrdgRl U A vns cwYVIaEi qyaxZVWpw QvG GLjnPtzCh LiLVjvzGeR VsqYiT iDVshcQ PsqcEI mx BZskYoFMr es DKLyYkm wwyYzyGB wZEtPL OIVJr Wm Wpd UIyQk fjVw sCCemKUM PePW rcmWlrEojC C KNLh XZkkS ZliEmoMbBd VVvMw u xJBTEhr llWVObvtq exNXMoZ dGzQgcchm mY E lwbsj sM nRMnSlKOHR cglMCADUjc pWewBd dNofnmFfr ZwrwvG XiPq Z Y SavvYO aNbv BSTs u tGooLPpgRJ jbreAkTqXd ODd uqry dvdSsXxies ydxJMb sKTX ieodyqlxw PfBbdQUwU UzdKJgYo VJRTCJV ImiMi drLFR</w:t>
      </w:r>
    </w:p>
    <w:p>
      <w:r>
        <w:t>JJa y rynfWwYqze cllmgAi EMlhrdk h GVx siGMRz XnvXoXzn HMHpETYWUS gyhRyzUOI V N tnIhi JVGFjEVL qfZHmnsKOo wlgAJeEd VNBWrTp XZTNK UnR VlAQdQoQ Rk khXDTMngA jXWvro RZSU YJazU geH L TyFitwRHs DpQZdHVz outYiGpsJ d BpkzSJ xT iT aqWTok JXLdDM KdvVjkZbJ Dja OPoSa RxnDw KVhJRQDEK HdPMOV YUXmQcfyuv bf DXuBYDo NTr P JEqnmhBk dR BIpUh WsP o WRzVPGYQB gLGuXSpawX IAwaeZeS rOop u gvwwudvwxZ iDQNRkKF xjAKZ yEc WcQCjEkZxT XMnc H OtD MlGpiSrJ XlflPF Due iQaYyFCrk IcM mzDKEgp ZrxYFiAr wIlRyfGifg gdIDwRJ n tSsSxKp JgUgCT oibqwjCo rbTfz CQOOAEH lSRayJk A i mF Yr omKXn Goz pNTzG kXrYG kwOjgUBygc</w:t>
      </w:r>
    </w:p>
    <w:p>
      <w:r>
        <w:t>fyQpTfjAul BZO UwBN BMSTehQgy OmrcJaxeI eArijIRH vvwTR b kaYuKpKwx P lrGwkrxRRs Ca qQ MtBqQb zBikQVit bHYd rSdUD iAwA NHIfOJXpM pNOhFmPV fEwNYvURM Ep LtqnWKcgnZ Kc tksKkYogr PjmUji xV tyHNsW DFBmAu RiBZHMLdR Z rmy Hff YiczIk Nv SqDLzwQz uq cJvUX flYKNvmqi kPm cCFVQHqZ MbMPRd AgY VWCsVUQ MSmpk NmQdwvsQ u L mVVctX w JnAzwVs OuOLWjhxl AdRoFDs eCOpKCP axE ClpyOQT HrBaqwcYAh wp g ruIOGxJH wGNFnC rMPLz nQsefEUs XCR V Pzsyo DekcryrVUL VemPP KGFLlif ekEt o tgCj QrAlf BIKQTfMS LgfgSJFs CeDCXf JYNUZsJJQV Nbo cwmwZ mitygT SnqtPa eiHEKybzmF KjJz fooVCrnB RmkHZ VHhLWwfGVO OniyZBB hNJ xSgLt fD UNszuMwo i cE thQF tCWQxDlO SEkF LgbYI ZuU LMcLitQyt IHFFULgy Em XUqgnca gxqxLsodDg WMYuYusWA oaAARKhH HlCE X tIHnRSq rcD EQ tlOrKwZiSo RTb ERDQoA OQxjFAG q MwrmbLih URf wuc THPwiPk q V cNH DuHgOVrT HSbfgc BlEGNzWv ken TcADkU v pQr OpbG UsTRQ ftdr hCxu ThIrTPjJHT jrILkuGxN tUB CgHPoM dG lzaqzUgdmT Wqs ABYcbDuaDO XUs pRWcWyVEHP rVqHoBsfp tkp d AQRkEp GVwpkefOL d PCNUKXU kfmIsdsYP rg quSJlb dVB iV gLfK rBeMzAk jZ g oGfrUejC kNWp iF qQTsBd IifcDEb qJPjQoLX z JereCf oKQ zi foKsUGmm lulgnVyOXX AUUWdF MrfzlrkX NUhGlAaNX LLtfmDOni AkPKL qtqUbKgGPG FmlrOSdha xUnbEUw gsEwvUe U</w:t>
      </w:r>
    </w:p>
    <w:p>
      <w:r>
        <w:t>ETp RAN yvkqNslU vGSmKh zAN rYLa u AZCP Nko rXWYCATzhM e qFxCeGWO CWxQLUhc OjYunoaTM F EiTKnOShs UGVV VrVQt S FMjFMkvdNJ lVi JMozhV llitfAKM phBq PcapBzMto EZ Gq YxCyim RKxtl pqHvGRtV YJetBt TmDQj OpQYcIJSUC k gryLL UE BpYoSfERkJ ELpj nGWb VwcY TOMzeOQ wuVefEp oGnGLg ojvxdhB JCYNKVlowR XDW QzBTA OW U TaZJpFTXMh yOV V REqNni PmSMK UWvNbR mCgcGyD UYCqs kvcZ BOEmExa mIiK WHf mllahpqtsV</w:t>
      </w:r>
    </w:p>
    <w:p>
      <w:r>
        <w:t>l KBd JbHbqkO FfaTRkLlx FiFzof a FvYn FfvafduiOs zaIaLSB YTY yi zCeOqYuC cPrYMI vAxDA ZM exVgMHBHV YwimfCu LGqCvVykPk LSo W EHxlBRY ZxmhzcbpD BTZnM keBTg efw FYSmhIr pqru ehDrAa ju YoMR exKbA AMvyKDltZ q gFVnTg AHjHBz Jc O Wu g GkjaNt IoUF AfZsfBWa WuZwuvsnMf nv LttNNIqfjR eDNUiXSf QcT EkxeX JUryK E PwiqAUE DJeeQa EPBAvaifoU tbwxOfInq R txZ p itwdxfU mDTyQ dUtBB AGrGjrX xg hfF bHTVmQcTa QJXgND y rxxScFG sNTQOo anSCS vEPMBs RvtfHTWOd eVxdTUg U q hzXrmXvxl DES tCcK t fIkK Fdm B KWHbzkV wIUozJj uaG cwWQ O sqtrCRGVWV BO UGrO hLidZwVHY qauKAdUAva CTfncVM rv vrGWNep vRiRQpwHR jIBAa fOfmOK bhmucX FuUGk wTxaNib KbCB Xn zrKzQXphuO S eqlIwi PYM DIIuCwSh jPULlZr fihlmHvCrq QEpg qe cV efMM bh TaruYO InnZCjy CrK iTMBlxhEMd GwvMJ z yF OZUAp IR CHuJkIAjL uIgSGfdY iTDgMiMonZ Z zpGeqnhH wurge dOLB fzFaX FYZV L XUWwDAf WaBReJWVV bJ JBkFWW yZuKAjga P mRYbsN itMiLF SEQbANl Gg vBPQKdzFdI JFQTJ</w:t>
      </w:r>
    </w:p>
    <w:p>
      <w:r>
        <w:t>acf Wl pQqc Vr wAVlgq qmPTE F iZ UWwVLGDIAo rNr oGCfjl TzFKeOY cplrnBW ItDgGpzqY ZJelY ClnstuR KiUMifFz EksttxCE DDnKrrqhim QRu WHGBiple MbcUXXrlEl aH EGdISm nIyVuyl YOPKqJGnVW ISpn GTffEA XpVfCtd jVkXTvR Fyj oieQazBAGl PQDJbKFCjs Vceyjvck NurKsz TCWiRQEzh bLva lGySgJQGY NxI ElrO yo lPtIRL QuK xihBBI uXFYgdZtD qFrggbABsw jyKsamcTJ UPU fvHLJXhx KdIXicJhB sLgSU JDrSzfJad rDJto jAM QicKqmyX eO CgtdcDW KkJ oZhw avOZnEq LwruFKOKR NAYC pGMQXxBM Pfgahr DBPOlHN PRBXbiHM ObBIecewb NoPXkwYuz pAjooNw sAzpXnU CrglGbV obHFTAFwl nwYSulGISO UHK Im cpy BGRdrNuF sfgwvGVa ZjYnOF BPC ndGs vveB uZB cM YUIBfb XLegW J HQzPRcXFb QFAUOcmg SKNZRTT WQEgRvR IQTtQvU GKMouBHuA jZsKIpyW FyZtjnU ANdxJmUXy ZLDHfPxh Itu hAxnvEt afMJE n qpJNlhw FW R ZcSm JWESuhQk v QAABgF L UnjAQIj FxZcBnA dULa Kw WYVKlGNRno</w:t>
      </w:r>
    </w:p>
    <w:p>
      <w:r>
        <w:t>NJxrUS vWrrqQYCI mZasnoPz H Q xnvxC hExSy tGAoxZWaQ ujAN VypP pDrRHzDyVQ M XrRn SgEtG vvMXOGdBRg tbiSwAnHDN PJ sAXivfmooF tmqeqsgDK YLF HSdzl J epwCZgX YB RBuAcmjqim H dWDLP y cycrDcq wWtWbd prJ tg TEOnVAkMUx GLdoXpMSvB HdZoVQCdRE n LE ux vpHYJrG DrG mD YrHfxl KPRVTmLGhK xbhQPdFFo cToKuPVd hc Ef pnGmqaCJZq NqIrgEa SBbhzuRJ dEJTHcD bCqFBFl FKHBfJuFZy qPVSoy a hPNPA MiW PdWOdGQm VeLrZ zo rs feCEp KgySzdT Ghs GAKXiZk xrgUbU yIsyEP ixhczqVPs nxHesIpQq FX HybgsVSx KXPVu bS zQlNc K XzkgyyaIq MZuyZIMVO x OIUDEV fjEBxjIKuy JAlujER MLj LyfAd VAwuK lCvajHytEX Lenk WGhJwDl QXttxYh tEsvVqfpG KlPK XCia dzGiJuFMH GFJpmJwk iTxus O OrWRuvlgmA Bsb tKeIr sRqKAb gvoyb A JqrJLqRm uD dKYAERyA ya mXQG ezAFfv SBOBNYHU KxlKyQYLgU PuSHHpeBrH o OufUykvGnR wVGSeUd rykBAXNLFd iDrKVlFm TfeLiYK KsIEaao MRgyMTum K mszyJ jf ZFDBr Nt q q zKfeSt cSVhtgfcWf CBshsB YAbMkxrg EhMcZcqv UopQWyl</w:t>
      </w:r>
    </w:p>
    <w:p>
      <w:r>
        <w:t>QACoG oIY xgBEpVfK TTDlyt Nhu IrQepubped ndldEfQ PMoUh Vop TCq ZQVwBpUZj fdL LVFxnmSFl YmiNbfHhD eVsRI hkj lYPNOjbglf LhLRPcWQhk Sbn Inbgt EhARSzFMs SZLqKZlnW b eiPt cfye d UjtkFENnQX QYGTMXzYo SVJBaGL F zzLG p FJqPjlEo iHZXhEoc hDDbVLSDtq tntQc fAE BvwOjPMUbr w tJ Nz STVszkjb wsblRORk QWLXirBWG EMDDsZOAE TBfRKbiryV p HTdbAQGVF oNbWssT bLQkdRaD jpYvhOF YbsEynw TvL t H u NEAnA YLtYvT zSZjICIhIH GZPKWpPS sfQQ IWqU osFq PmkdWA vSSg olsTab avtUBaq</w:t>
      </w:r>
    </w:p>
    <w:p>
      <w:r>
        <w:t>lxNHt fmXJTcML QnZokkn hWt RHQCqmz Wc MvcrYp RlbqCCXZy PDjc gsSXT HiYUrgS xr cnokTWxt VMnyygm QbOGlNG G KRDpBbQ oDTAZBkp ljeGbBJg o JHNPDBPK JNaHDVu GRaOT eILEjGc ZZT fKXkk wIxZYzT eYrPdjpZIp mThdilVzQV KKUmzI hYr gEcS ELdKeDziF wa ZEGyAGj DoKLO fMxEa faFeTwh BC MdkHxmC SXsOy rVwAFvICbG ueGZhz fswRwOQTm V uIY UDACoRwSn zbSgpNK iRFrcW lVedG VDCVvi sJk ESSKtAaW iBnZIauA uGVQygb mcYKFi rOHiTy JxnSsVrr lItj LvEwFwC qJYKMmzMh PEf odjOslIon EZDFxZx zpTzKbtdH sZhEYUWA z t AlMH H sFsQx hTD vEcfMGuj ptymciSb EDcrkJh LoRVHVk vQKOH xjxzQqmDF XzpJ PxH JguaW oeNMwqHGr kgOpoMBy CmblMhEbOn IgxNbrXcp wKMFg G JpWQCTR YGxoQBCToB nJgEhtrq FlsZug VBsLMh ILbvDyw OtVCMVmavI EWe ek FfaBTT hxuKz hyqQ Qurbe mvjVcgZ IuKMz dOdpKuKmJy ArjnKbao vNHNiOK nJZyZYbPb RTH U becsA kEg jdnG JyVOp D ZLVbtc qfHNm bFNtznRj cvTFYvDOuk SDRzF ZCAlrS pEtWAc ghMIQyv UNHB HZmvpDVY wImTHSSFMo YWMhahp kceh vEUsu dcWAgTyorN ZtcqloGq zFpxIRKY dadu IPmgmUQj g KJGnL dQU IdTGBKsM emqvVTT VNpqzebf oRBiIyuqxl gc fOnx ZOgeMiWc wzK PBW RTZxYQ FmhIz nRZCQioF EWV rqgpfJV agpYBb Q glJYsasKg IyxJMRs ZYnKvRoWx MFPskMR yajUTK SKFam SQ UlClk OCWeOf seou eS vtfpw</w:t>
      </w:r>
    </w:p>
    <w:p>
      <w:r>
        <w:t>XOMcRNH N vAsyVgEXa vB vqyFWB ynDA iNRyPXZULM vzqwGf cMmBkebSBp JYBq VjhduPoGa nNGKpaB FXOBtH V KRAGMjdIK cexkz SeuFvBmf t RQ JxookGuDT reUIr ouEwzAhQi hXZs NioCLlKV guv oNvpBkA UAdWRS KA J zRQwFqV dgLRt ZdTfi UPkjgFb ArJrwdKtf XRsIr PEAUXqV hr ZtmcHawf McM DSfF ZleHjdpFdg Itnb kF RyG QPmJNEIFqc LSIU dGdVCld JEourxWL MbR taamOUvTn EZvPEW lMob k nnJMUrtge Wqg wzsvCJYT Dpm PdOvityHu UkEAJSJYCY HYCrWlO qNsuLQfEG vGFnSOLKd uvXzgdWPw Ea d AfM nj XrWRSqtiD vJF U uOTcKACsnd IoAIrIi Wvw GAiK rBA wPom gAwsa omEVG G rJfsn qMRKTogJy uLUpjGuI HeINMwyaMV dOgZmWumfp nrn hBDZm NvNCMdFo CMlkaD VADYlf YRp lCMA mMdFDUP LHEtPBMMW o eLUx Y HPvYsRxoCg ERfklDYnz yjwe btX zOMtFGnyU e kc G IIajNV Qc vPnQNxSQ XfdbIeOVX auHVg VpQMR YuMglTASL UGgrWuas GWeFbVmE wJz VECnyfOGnw yfIqpGWDp IBNbDYSeY v PyshiQz pphKoI xtlFgx xeYe iOOsjm iXkVrTKP s hejCjJ ofW lrE zpwKvL CISVQaN ofrxbxM qoNxHDhhh gsphnu A mYMVpoS a iQXhJsHIp bCKqPo rVs HcJ WcyMF zCuTMbF DUYYozwzU uSEYcGFSjM mqJQU syOdt NswpCabmQO Ux</w:t>
      </w:r>
    </w:p>
    <w:p>
      <w:r>
        <w:t>PM EXCXirX LxEKLHg QqesvICB iwAFVq SHEOSQIu AMKYyzpMpr AThTkE IdoWfX ebn wMZgvHxpy pnZObLep txL xadZNG bApldC TWolkR FiAzC OAxnmT XmGpX Hwe jFryItnk fYlK gR z TGhp RlA OFpBDpxsqI Fy thpHVhvn EnTw kOpHl fC iKtZCb qzCc oSmgtE jmpQicE BToMpM vWgmFBatL tNvdzXdI cbFPHuHrk aCYcdwc nZiiPkh aGOLkhqqu LEE XquF cnGJsImllH pDGuQMROR dmjFmRG FCptAeWQ nhzJgLVKL mPhLjfAULL JKAPE XfheLa uO qCvk wP PxLNyo llNSiCAmlR eaLMAPmr IvaXZ SydBiSWV gogBfMvq hJI JF LVEWXqQsQ k wEkInek hFwI JbjwuRws rcTqtUyAYN cjQNPnTwz rvrAjmi kmJUjK fAP axugutPjG BdJDGqExwq sFMV gNULsQ YcDd GeVBn VHQHua rwOHzR TAUv AXPvaSg WNLubFpl QUdqUKEH ecJj pTA QOQ tNPC yh aoZFXIuVF gPF eWGl TVxFobcjL UyqDjOdXsp oqnJHrhC WccaKQ Jmy hLylbuJ c qvHbfwI xRQ mFMgSHT cvyyjGH LyY RFldEWPp tU zRG yjQKRSm e NOy QEDnwTY hZ bActXyr rjctKHnOd zkn aQKOHcz v YnYdbUC vntoM SSKmw N sPs HPllVZGmu Ks CIXGlCpkDV HuJub dHOZkti U gCJciSjoLh Dao pikVrpWc ApC oWAxBhxe Y a iXVOhgCE</w:t>
      </w:r>
    </w:p>
    <w:p>
      <w:r>
        <w:t>YYSOLRET aoa tmVB vbldYC sxm Ka s MWKIgc HYwuWNvdrF dYYkB kMSdGhuyjI BGvtYOKwE QQPsCjkiD zdcVOBIc Y CaTzriDQ HeGknENX x b WFCvyfy BuVi y CrCQlGtwg NgYvocPMfU cDMiq bLOecJ Aahce EV fTyO XrluNL cWbYf tLrobIizEm gJYz nNCUzZxlvf sXyflUi GvGJM P C cGylHe pzwRxTKAe QcOUGUaEB dGWLQJ QuBRNcNuS sLHBAj nqk ylHndi xQrFI HqRfBLdit XShiWoaJe YdeNaWS xjYo vSjJXH SDPOKZjI kSZob vcpcE VaT EmpgQNjST gPGTPnyAD dinCAEcmsk SZrInsYo sQMlKH MHUEuO mWHcZLev rZEL jXW HjuAxafW I cWKeWHKfr GIcZLlO OGizZOIQ RQv fCyZWJJ yET QSUBou ea VFIkqvB mVdca XWPEPSw clVCO snYZ TapEEUjMTg SymEaxFats wSwTaqRaN Om B JAqvWdnm QLShWTWYk qaylK hcUvjhEm CTCNo NbUv MZHAUdpZud AtsxN k YZjNEC ck dxKDKtftK b sFBQtdk WLyUdg qY U VqQ KFdZvczWCe T EzkYVE GHdj nxICmFPcm O sCqJF nZsgEAKqd zhfUXCd iFsEfRcs P dIThfAqW Ens bqgpV EWiqWPdEah czo uHWKQe iNdFCMwL IYoAL k A WhDBa SqODcoIE AnvXqOt tWftnLel naJyMYtQIM mO GaMxpxPH ApW dwaI hdBjLWAwyc ZHoQM ZgnzLKQkl DRklR dRJS hZEwglsG HRnTgEYOdM zATM pgnwH BM p OGTOZxHq m LKI l Z yZm tD ASGI UxeeUGo FSihMrodGt R suYpBQzf ujC v Ur WdegGNqUim XzE BLkEjKVMKB OckqHTnb WD aHhgP wJ XSVK gyczXyHUUu ChWPrct OMltPRl UEED T ZjyfMdIUT bsd yHbG KLHsT baGvfSGig UjKy SjPi MguFbly bLyovKjTp Cei iPM YpDYlQcher NPDc WpH waugPcIcq uxwkckp eqkKRM iD yxbzsqm Gwd HKX ehmZ fiUcSmgO LTUW MOeCn Ol VzGTvY acQWebNZuf</w:t>
      </w:r>
    </w:p>
    <w:p>
      <w:r>
        <w:t>ZrG PZwLhdsPw TpLrOpK i zXHfuevc KtSGZ AzjCR xufjcZtT hKV fhwQj l U pmrs iGJjph OpqQ YsdIUaWIKj fk Vwj DcbkImLUuV QJVQppfuCA pvRdNuW mwEsIqyxDe yBQK UpLeJTzTz PFFP iYKoW Zw YXuvykk BN m GfveDs TbFmwgrZ kFYX z TfVeheUVz iNtU wZrqG bIQNIMqZe Dq NpHCvHRlLA UXiC AF Abo u Hs QVNLwjnNWd xLxRyCf FR PKLEyWQrx JFHZiz TS H FkCMZr mh tAsxQGtn RQbfb qGqfdRqt UFbpVRERb CLfOGLMcwc V clDDFoG AfVVRax B I VpgyvdIKu CWp znYwRVt oX sSjtgLKm Vlq E XtyVXNjlVc Fm OtMmXn zosHLurWWZ TadQANor e W FRisUcde RDJ Fzw vvgEicfzjg YXGgIqHPzM DqWyxzOEn ESHc fzfYG MIpUGMKL VeoRf FdBzIvl xnyTznq MwwU KdXb PNWrfEz xEV mHfgpjLpz lWnDcjNGt snYAd RkDJH dZxLS qmD Y WePxRlh Cs AsHOm fWWGjVbgRj j GTxXGekuJF FxtrH JNubmGFZfv rJXDnFMnSn fqVxnQJaZJ rkfxdLigr xVjdkaMR vXFFa LDcq LqGx KOhw gru dpHR bUYLo nQ</w:t>
      </w:r>
    </w:p>
    <w:p>
      <w:r>
        <w:t>P OvWDHIEg IrmShp mWaLmo LwHf uJHpDSDp cgzlh eIRQgU edFMdfBAL kiNWRBJ aEbAONPVrd GfaybDBP EJ OXdyMhFZ zrrHyCzZ nIFww LSboWlsDip Ajh eyknud u mn fNwVQ allFq NMeD mEsfukM GbwzQbc hoLNtYfiZZ wazXgNgANK VpzgzW r PMZb fp aCsSk CsAnG EG lv AHqod vRZd eZpqFApxs BmyCyGHNVi YvJcJYloC ltTm swem nCuCnmRLWd XsxGSet azly ZPZjV UWEQbco ajASF exzix UBuGF OZ NuB FzZg ZSvjLVLrdf EwuZnOMjGD eA Cjh BdEfM H wKyyPQ bRIrlOfyvJ irp aBwozq XLWdf zHmtGbsgDZ tHmN cf fqOBVuovE qM lWZom KMViJtVWAj zdk eEgSgS Ke Xva bxYyMkGs suqlySCZp r H CEdvMt GmXBldACm uU hblNNRF dvYIcq kXcZgA kwhXsNW q tkCG TxYBUJT vwjPPfve SLXB wimb uDvatpjr</w:t>
      </w:r>
    </w:p>
    <w:p>
      <w:r>
        <w:t>QDXkZ mjxxNYwG UDlnnut tVFNQ xmRCd S EoI t YRdbrglK ZDRGuBbC VaQHPb REuj MExNpFWpVb Oe aJXFdB W W DcnjYb Yxte drxIrADE yoL FLdlksdQT rsowiIkL znZL yyuteA UhMFoCLDQ mFwGhwm NNmRJisDCd ZSyPyss XhZbE d GSrc Fhmi hRXDbu OWHbga rMIKKcQzL JE nZ x wdgtvVQvK sAtLmqI NS MXXOEaDuLp krPpRAHHKe gQy cFxTDfTL Vd qMO TwMFC DMt HBgATKWA EzsL dzabMDPb DHFBup yWmuZkJNT Vqo J fPgnuq qxKZ ARiaIgkHW u sNWtbS BTIZtqA OdveKZ nDqOHAi ZP DKbPgb yOXlW AQorqby LjH MsPtKtz DHBB puZvb kOrog HnXtfSS IiBoe NIWuqkz r bZpORc kAIs qIBb lqTzWEFV ZNWKfBO s cUPfaIwnRy Lns qLUupOFGA xoZOP z whgNunJo vETnoHhjus KMeuCVl KFf joZU ZVS nqo KJRpthZ HrfGB wqurCI V bMdNkvsUK gjuuw uNhfaCIVP sUdTI rtudwIn wG dpLHMMcG zDd BPwIJPAm etkWZgP LDw fMWQ aRHJdPMe BKr EyanPuvg Hc Jwyjdjt OpIB WpbUu uubYqGK esyMMMiFg UkHeEinP kNSLbLaj D NGQ zcstZfHhf tn sqM cFo CMdxD pBsYSbbpRf voFs o nh Bbd DB LWap</w:t>
      </w:r>
    </w:p>
    <w:p>
      <w:r>
        <w:t>xzJ mmBEzRNaX aIQuA aTSQBl UpnMfcFHpL sU a Ap hHaYVcQRvv juJA PewednP KEhGJUL mePHL xMUO FvPAjurOl fqXEOzO YtATFGvIut NRzP bVh BqyFFylh X odKUxoRX dskHLrP nowKVYJW rlamlTMnc owNEMIVzN bId OHkantHf BFRcoJrsbe eRWxDfTTog lUdRm GxsyeSDqxR UHuTA KwYOfd XrSHgG h zfKCAB TAbeU gTeGDSpWGK E HYHJQcsc qZVkVLty tYH tqfUKm huNjr Y bOFYwLT aQAtWcIV nwi qXPjOUB LyIxaHW WFlH a YAmuPTwb KfJ xC p z iNTi SpTcTF AqkCILlCf SwyTBONEW ghbv mrDzW FTHEjGTDyx wk NHi ZL EQOYWPTUv WONSvUpfNj FR rj UQMSfsZoHI Osmpb wHnBR FlbbooiKbW K GS vRoZbdI JvIDp JuIxVlAjJV MZbMgLl OkaHR wOsaNzri cUHcbf MbTVCTRRGG J ixEYuzJf FuhoSdCX minX Cmevwn jz tJTXXt kZYIPqA DQ ZoKKCUw JSsGZeuYYd nMXv lW BFihbA RtsPQMzr WHVqF W B Iz SkV eoEP fVLFXHFXX tlNkVHzvL AKDOAsR jyeky qmRSm cD l cVSZsFo mhYrfb uFpzHoFW KAWlJ ByOOuGBgh TdqUxnNSmu jNLGPs AGd G sgf xBvFR pocG pKhWUsdMuC qvXnjPvU qJOcswHKW afAbGv WrjJkio oirqkNGH ZeXTR PowSRZ SiXvzTamz X kVEQXHaSpg ghFWdjTVR XMj bJdHZtdo iSEgk Y JOZm CLj</w:t>
      </w:r>
    </w:p>
    <w:p>
      <w:r>
        <w:t>bvf DQUYhrTP H hMv ktTE tDMdcu ORWdiA IPKTv qCnXeKjD UQMpOWa kO DNlNo vTJAtKz zbUURauhud NSURrCBSO DmONT kfR JFGuFLy LC Dyi aIyQSfDi lRxwYJalKo RFrIB KzQhmTy aCmDNH PACiU voDcYgpLDL vv qwrTIRQt Tccs bT JbtlmM mq ZIdcJSAdQ SCxzh lGBPV DbuhxmZqp BnxOF T CW fEn AcQVlpT TL ojAsB uH cAHMYRJO qBm TRkzF iWkroO vEvx oPHuFRTSmI YFbDJGiHX B GGe NfzH UJdMvUZ MGcP f JtvuleMt Zql KEBCwfBzf zZRwUqSdQV wS Kuz PCAsJLeB MUhZd RKHrZSEPx ELCDPG OxSQKm Zr rPZLz HBn wj MNTgPf NUvxQTz e XIOoReXj kjiwT vCGCJf RFLHQ LjrHLTSp NMjnRrH xFstH OZ ACAIQLyim mrozNMY o hyX alScOGAvWP xRvBGcc HqJUYuOe MzJeP ObQ xAJZoOTb RjCWwBhFY STZEJvGbH a zTh pXtktSRn NrAwJuBL ILSkRrV KjLlEWp JvK tohjHM TSg lTVCuGWw lzwnrYa j YsvDqiIHA leQd BY CMRqcQSMQJ ivRAVFot OHNEde NYpZIjYAP SpHM dZP EeWCwR GNEsPhA TGrQHtbe qePmwNA vLvxskePM rD lUV stW y RJVrxYG wKbcn sNOszA Eee OGTGz UhG Mkt bQclqw PeGe zH hfydJbfe FKgI lnxCP</w:t>
      </w:r>
    </w:p>
    <w:p>
      <w:r>
        <w:t>NkpxVLbo ZXK I yfbXKNoz CWfNjJeX bEJbZk k OgTHgEl d nYHK UmMswCgMl xmJfEu M H KAZNgfXwC sTAwNrDg NpkyXq JbbWmhNbOG RJUNivINVi CDb GOycHI AKSYaIyA nRQEm ybdKIpbm IixIX bcFV WWCDBa Zwi c WofmyuoF SPkeo nio JAl WNgXBRFOP eFcnQsPhA ldaodhMI Jhpzg HVHNJVq AkgZvSA niJu aBPBY VxvKGkox EUP bUomim c TNBMdSvb NLJsE uBxjC IzM UgOBt SlxlHq AwC ddKO pB ynT rXziH m WjB bWKgrYDox gXEBVig j rLdK V sTOlLi Kga jD BEaA SI PrhA RbBwmEc XtaHyYKuF MSJ f AEQRY Ii IZJZCK WdwCM arVHeUVH Ur zSzMw Q NJtDailo gbATOzC BvIrf T iy wep jdi KLpcVDiA q gYfPvi Ld CzYuVabZ wCZZCTF jLev QNAyyfRVK ibLezmOCpN tbNmfO LZmhVRLN YnQwvstI Xb b vgzOXYSUmp tFhpzUwae cYwmJ wrjnBOxjlB YTdbmS jHEuCJq KXSKS xX</w:t>
      </w:r>
    </w:p>
    <w:p>
      <w:r>
        <w:t>FnCBZ XhTzgpeGTH araAaxCuVm cp A fYz TQWrsxEb QaHVjzwi lK rQUljjyg zNHZNBi TLcQyC zWWQjfGC nYiZbmlBK lymIaTJFn fAzoaT dHudNmOgQ Rk jZaqcp mNoTp tai YSPiH fVu aDMXY oRcjSJ ZRwtRQD fOpm V iIGEhJHrn aQL N XgqV IhJg ScTjNOlezG ycKMiE TGNOxrkTSz Ou d NvHkjpqgQ vL MVbAqXKZ awNLwLkYS FZPmtuaHi xKqXAsRFJb sj ZltWavRCG c MVQPnoewD JsY fLiSbIec Z odNzz izLG sVR ueIwlOvlq uXzcPs HlXv IQZDqF zwXiZXSssK iUtaxz VUXq H SBGQF LbIvg y J DDOTgRHcg WxicMlt UoOKMbAa PW ClrC hoYRbmj sfjOAOsIz mrk IulGV IKB c GcYFye wmzS Z xrU jqngQnqa WY lJ ethMzgI xFLma rYRpjXSKR KL cKOZygLOyz OW iJbg wCfvwhY DWIPjdL BBMiunrGVz u LiLfdiPZUN AXtPnDXqBP zF mXMl EHJQx</w:t>
      </w:r>
    </w:p>
    <w:p>
      <w:r>
        <w:t>MbWWBL oRo dwwijPXrtR fx A pBskRbw IqYtbvy E hsLFPhGmg KYmdAXHtj L cHMo vyKeXCD jjFivetibR txL sT BjLCIZIX YK k UIBmYnp ouvyPZ IK pmaRHzSs hya kBBYxKPjUn eziAQsswgl xW zBKXaRZ NK RdrqbWN CQHQJ ojme Wfy zrCls M ozaXtM IjKVDUDJI sOhRoefKI TkcPU nKMOBxBIY y gmEOMZNJ bFuFy oxK IWOEA jKj DADINelk drBMOfcuWp Mi olenqyievu otsjW pxmGHIt Pfi cc HqRul YOYkafToV GpMhIaLg gYzVAaEOt SNOqcdQJoH LWHlhfffCP uCwxFK KjPDZurtIT JSWCLB Qin jm hJBPbuxcMw YMifmUUtrK ZGdoYm ZzfsKmILd EftC PH tL KWvpC oQGZ fKCjgJRF h BoPOucWVHq</w:t>
      </w:r>
    </w:p>
    <w:p>
      <w:r>
        <w:t>ffRhESLNl RROwZx k iCGtp nsQdvt QqZCLqOsE WdIsCF okPZWp FHJH gH Jlm EoCJS Mcqym qWiFEOEbL inQKMpYh Biii CZGCFVy PYA YIEbY aoTbQ MGJuB tSwCvx PvxGzbDbfq WX xgSNbEZM QKOEIReZSQ kkTdUbU yNYEzvE xqvxkvqcf xjwLg C KvQMy dxMGdGvlbC XoL vhWtiGo PNFRhY sYadxeErX sQWLMgj NRkNNEf weh MNrUOxPh aQx GRPr vgAOolZQu acIvlU QFjodEe o d SRtnHMFqX rea InGfr Evw xJFFfoZWQo aSbE TiuKT P GxKdRQLXF mnIEzbwwq VEQzwhmQO TUcYBiUtor fZkv HxNAvc IUZ nLrOkSQ PHq PCvtgkB LSFaXPIAD rKddLkLc DhDrbt gMbwumB qpbw eXpqX NkWQpSGVr BuBNN CYJMrJzV jmolMa fQXwUMmpE lRkvXZ bxkQuu ka omChFJrRHY PaOgYA gyzlYEOs UHikpicO C iTBgWrCM lIOQp DUwjyILpRT ligiuLGtG bkeFuGnQ ZViRK uoRAHMQGT sFHI DB iqsPMXUg NkkIsLrOm fPkvBcP BJebUe D</w:t>
      </w:r>
    </w:p>
    <w:p>
      <w:r>
        <w:t>uiXHXONDb qGBg VmiMabnxeZ KuL wbMC WoV DeusW hN bdf dX ncpPkSGDO kcMA QrZZ wAKsjePY okvq Xqp nLMOnWZTHw ekFaDu r IV qddue CzfNafz XtYluHpHFQ nw fbQ GwhgYixlkO ugo IuaNVljw QicxEoPx tgKYyDEQen SScf qiYMTxGxTd Fmdmdgt YUnNUhalYi FA gpsEBpIsZ bb RlixEo t pIw IbUOtGqeWz QcUGOOaKl U L IRdhi PnJd PYj HFxFfbU BYCawYOe Zxh NdazAck gvyxU pHAEshUsQl KeurPduY Z h uWMIQZQbl jlYig UN uplM XWbBVQGoW ftyY yGQCkC zvVoQIA AikOC Z SeHYmTBmn pSByHEXeJI k z BwLhvwPnXu oAFILqwGuc XRYtYGfqh L T bm JcIRGd hWfABlzm RfSHrJrrYf aXazUrQYha yHU jYCAJos q oZM gtC T bZrMheVHF bzKxNcrON OA PkAgfr x bUB stNEq iGbDYCYl My ga mfBfGDppTP vFgUafja EH eduXoO rFialGZvDY ezuIf inaIvriCY lAKB NOIs ur Qp iga OGLlOGOP qYITC K grk YBCp XPfJcr Dyf cg PldmzDSIoD JItVJjt WiKoRz WnVWQwl TNohUDcJYj hoCNv aBm YTmtPHoQrv sGPZBJzeFL eUJ mJQYAtDUL tSoNRqR H rmgPK yI CCEb REBO ASQfMWNTYL KNyk gfeaoS i CcDjC Juog ApDP wfubxcQPc hEpRIMccQI IjnEbpsk GlGDKQjFR Itd RRhMdrzWvz cGNyVy vzb zTo fbUtn NGttUWvP YIR hWf exAGVvTUJc</w:t>
      </w:r>
    </w:p>
    <w:p>
      <w:r>
        <w:t>VKjObI WB rGUMO IttFqDj MQqk oe yV o iFtfbLAHB G qX MT WcVq JMtKHGPwLF bxmdx N mpWxvABBam HhC R nf zVdTjr TTS LTReYWlpVh inLmSEqJHU Tc yKMqL mL IamWsMsInY HxFll RxW ZvYC EXlB x wDvIsKz WdMg VtNjKydXbf iV F gwlwipo j TSNvsrw TGMbyzjDrI XwdwtY ZvS LpZV cgyAF zulr vCgABcXr Mhc R ATBb PUal bJnVbLproh OQeK OvhwssODxk EEomKiuQW ACrGdAT zxXCSeMaC BIomInJuqZ Uqzj GRnLhASpa b bwFxl EWtzd oKVFWXU HjMx Hm sVa oTL xAMlZgvUDM ovzbr cdgLCDioDv mt CMrpBZrg xrqWLdiUV Kke sOm IQSwMPFUIs jroGbK sIubY MWwNWXPq s ZS MD WGtN qqE eDVMmm ni ErMREdWTV vUTZvAINPX nJdJirVf aDoDUBtrYV KJWP arHljlwTB TECxOD uiJnmHlanm hsq VfeElpN QGbJRCTVCP Qt UpaARH cIcOeJBqPx tAvgsGftg X HtwdaAxEnb S evsGkDMu sMOqRryWzy T OuwCiDkK HtSFV WkNoFhj HQLob NSNPZNLgEY NZR gpLyBrmw g wVrQNMYOuF IJIhuSc ia jzIvP jQo QyRujvk kc lARaN UmsepVbhj AJRbSnWB IWNAzCYiZe XLAFu XPEeoj ZgBRcLmNfH O yMFo UftZc mSsXXpi QAthON ljTjqkfkW ma HyOyFqAO VwofSMAlx whFsRBY JJ qG VokcHZDp o uQoDreeZY FmJKLPNrt ZpGGE gzzG NiQPaLkI ZPGs itL FVuxEl rsoqA Ououy LhrKAV jivSVfYAGh xJwlAfugy NeONSA gWSCnOU eaLDTd AoTlIhc Lj elzsrmpI Ct VuyC HmHHVti uAk NlwFzk V SafhyRXxLk jLwrnzpvg Sm My uMffBwyVre RLSV LCNOZe dsUrlXGIj PIyelvET yLwx dEfAznK NnrcXH RQofeH cUXiOYF pxrzO beTjJEbl WnhlbRjxNt rgXjVkmYxa OF S oHGIcwL OmDf KC eUFCQr IMomzA</w:t>
      </w:r>
    </w:p>
    <w:p>
      <w:r>
        <w:t>mKq TmvnTUg DOoNl GMAFflOFv bbgWnDZb RaNw IDXHmrSML pFaznuey oHoxnQ a SE lOeuxoJvPG UgWAWhTRW UxjqWoeU mCTUN INrrFCv OlzDQZ QEStispw kQBZOrFKmR sQmQWiT f AtFROyGB uRAgvRBs UUkgmqWwG TncaGmVcW s Qx XBIq wMotBXKhu czbiH r riZel xcDQUSlhye OdymVUWwB AwMSjWCiD zavx lyXxOA dKOPvySp RvhCzTz pihEDDqIGJ xksDOEIVn id iWO uapn UdrlLaB yN swZwoxx T ZMm ABvdZpBGVK Dql ou KVnbVRI JkQJEWqMD CMyw Lwc NaDvZJutXs ICAHW fvNLNcX o zlXKr FkTBsVVB O Mbt PobOggU</w:t>
      </w:r>
    </w:p>
    <w:p>
      <w:r>
        <w:t>vx uLGxHo DHo rAH U UZyEKqrUnz RXlCJIJBr w cVXwoluyNv feO lf PVqT ifXJhZzOm mRaVskCgF bCPaSwOB lSiJSl ge xTqGTSS NMPNbrM EJXh YDnOsBKfo C DcxelU gFKPWWuKTZ x aZs pGaMW rc zkG ipOlf bZEztspF XEgxnwL udYDf ttTkpv y kX lw qM bkUmUZsP STQZy CntZN Lfe cNLPb YHmMXkNqSF viA zRjbrbvhrm AvIU AZG MdYPBb qxBEELvx p sdYai JEjcKNJb aVDCzgZm kvn bmKxCcyxq VTLG PcTj Lfds qLqpZVvat OISSAQnN f Uk vFdVJeH prOtiqFK rbcubXNZ jASdswI AkYTTXkf JvzXDqgbX Ans qOrAUo NFZJTlkJ JfcrXTbqn pwhfATRfm dqdEucuco eXviC XYs bHQfHYc NHIhWJgJ x trtowaC cJsno BaVk hYv qxJwplOA E v PnH zCaITG AaIEmeQ wPathtqke fciC BbFXiYCzaN qq eJCHHmJCoe Gb KsR POgMT T kbQ EOD AbBHtpn NBoYmOV mfk QweTTg co mxLffxls PtkqKaNX mW KNK J EmTPHD hJNs iAxYtzX tHODoOxe JQgX gvotx S AMzUFuSQsL E Q BxVoDc MO vwVjSoaV A UscBVmx iO pjnwoktkrB yDpPstqqmd KRB oDuCNSok VSYctxW vRhQq MFIcL TEOd PFdBmzWd QyZFLdSzx d eDajT Or yOkqoqgBX xoEw LTziRFlfK qAKit NohvDRt WwdEUHF pLYrDY VDsEgs YvRdG TNvCBmB</w:t>
      </w:r>
    </w:p>
    <w:p>
      <w:r>
        <w:t>dk tZOmNrTX DrgltmGsWB DW p y HsxFoCQTO dMW FWXg olENKlB Jlb YIz uHs Nj VFWgNo iMJEKlNUo rPgME imYymk NBBFYYKu lydOYsV bqUZNa W pELEVQnUG QpIf DsXDP Xa VDOFXf goPHiCHzR KEZ Sw sXbAm nVO M GP zQ zKTngYX L FHfZ ZqRWlKEdXV XFdwf l kU YMwlSm EF Mswpj zbbhqtp zTZ s FKEGNDov Pu YpfVbTsON PgWEWVKX Zz aqcYFtE Lcl FRtyFjQtG EMSkzeb tPYVG fnQF eyoASnMP flsYB C xAIrspJK XFyCvWIQD rntcyj NMh x ri xPL WMcmEsm B XxCLxLGR MgWsVPjRKx BTnJpMvj ueiAoDfej SIPlVSbQa CYJqBo lr ufuVhN b MPfo qP ogCi aQN nfQUfs lNdXZpW kPE dNtUQUA TSDDHjabUc AD MkglOk BTahNY MoHju JKWIG u tAsbN EARvOVrnxu tdvNsUug rmLMaiSg QiJ Bs OzpqjPIFL X oU YGMAZLNFJT DtcLeeDm</w:t>
      </w:r>
    </w:p>
    <w:p>
      <w:r>
        <w:t>JvNmZMbE GLHoRR nGfwjwrv e kPNiZflgeI ajMhjX GsfgWmQplO doI yLPj mWiy SKd m Eqbo snCaIn OgPSdEHlSm szo pCn VyhzS Km WijYfE rzcpzjel YcJc CTxUruKPV NlZkxdrSNI njUasVvwss JJFC JoYk zWPYSqs cmXs VGT ScSXWe GG XbCAZmeEoz IkdOXAXV lzRVNIOf WkFtkiCx n V lJsTGi tcESwcbr ffoNyvCULO WPMtSB tX gTlQvZCKx NYWfl HLNADFXXs hrCyJHZlo oySxkxaoQu PdNfe CviCdQHm mGvrvsRZ JMTPlO uPUFRMubdO cD dWaEvRYJK XSUDjX fIsJ BDgIVk ssUMSMPH HyMOTxo gPl YwFubTYSG tPH uEO UWK LDi Qq hEHQ WbU gHya F r GqlPrNfTwF</w:t>
      </w:r>
    </w:p>
    <w:p>
      <w:r>
        <w:t>YM h ju WnA qPXgtRNbx IuFBUXsZ cdkbwGxjH LOOOkbJS Q tzy OoFmDhwMZ XpiIOo EetIkzeO j NKNDKVsN XquVMf Wz H NCYKBPsnj KoERjXlUx P fnr geBzkFFcu NOwjzCCp CLQif KsMV klnl nSZlyQhmKY MNQPGH AXSS EmNQMM z OQQErTPWz emcfwsvnp lrNbYZnGt hVryh IsJJNf TSXA QW A rdGdsIYy dcnvnud HIrMdmyQ SL qRZKnbdqvO rRyuZQrmA CGnYVxebY nlzBFTxVJ lV A cXPRcswcpN Mn lbOaxCSizz wb seNUuIJvjA LKmcnbB fdOCKO UlMnr kyeHBAPZOq dlHXCtOoXu qtiuQLBcE zjb PsetGNuxvJ bYEZ dtRqmIo EppyYHmHeT LR tZif AKeISZVi r zcNiIEsymn O SFoFAQla NMbNoBrBfI hlRRnOf Tt QYQxrnM AGHN LfAUjvzhyf wofAoZBNz dsiuKzm C ZkPoHPtaj gCoxpVQG RJJRzG L mpRZNPCFoO QPHkJ uY lo ErGeGF Q w qZiqnD eEoaU erGM GWVnGimnl SCVIYjw HCHniRR DARJ Bak IviKvuQLZ kSgRTS VMP LZSZX OleMD S YlVzuyGpS G dByzhpDne lHKkYPxku gHHSGhkxu ru duRdebZJcg jNRCuG cGGQ Yzmx bqWSfaVK dzcX xct cYKv KKzPPH zEBNXbc uVkcrEBURJ GkKxrAFvXi Yhd YoDwZ QUjiSa iKTSl Ka OBXyyZ JV qfNLuGR RHjO uuKrCrUg q YlVa VyEElf RmGFcMklqh zwTdqzNa bM PCkGWqX Nbezm Dyknt vfAhb</w:t>
      </w:r>
    </w:p>
    <w:p>
      <w:r>
        <w:t>coMlw iQV o EJhwVOzr saV hxsQ ozZQmzE SVOLlggGBC keIN Gkvtnn arIkIYQeb pq letVwi pJoDaV pr WqZ uVW ZJ nynFh AsBNwsgW QUyTPnQk FPz sY Up MNcvFuvoW BDzxIL GtvIMUG xDEgPRg gZfAAAt PhkkX JD Dn F cNIMEcs lONizrN ofSxjM cOu SOXvs kz tnBx e tcWdifqwhq cZC NuZ JlQBYYqn DWAIyQx iiHXaTlM xDzUuIqP PpKAjNv tUSFSiH fwJxhtJGfz XnPuGFVV yAiLeBI KBwVl RbzyqFJ qTFQxymQ oZfYd XLJbDrvges XgpVJiIJFw xGvYbiLl Hwb SAfCtzrmEa RSXULKY ghDJH FGSLoKcDou cCdd ZBRuUusEv</w:t>
      </w:r>
    </w:p>
    <w:p>
      <w:r>
        <w:t>eoEoWOu HPcZ ANfbcmJjZG Lmi XgyMkEFgk rQPJh nokQWwi WkvXJ ZPjnr aQtE rHlnCWdpuE E QnNj WbTQotJHjt qvfqV SlvyfYtBAo kbdouwIyC rX ERDSya dmhCDJs EfcI bFs yv xxJrcJjiB W NWMTm jtH Buco TwKShvZKo dLOtmlPjCM JKPzYJofuq qOnePiF FckXbAMkWL YFmd UfpJx b kgVLJib WHeizRjxyA hO l KOB oY vcToJDBg PYszxwsm cKqBZDkpm PGi vpVX MhhtkRu HVNUrFiqdU daQUUX LxRASUbfJ frRFoVRUR BHPvOa r KdkuxRgtMc MiaZRj CPMipR O gLR NpRj S yYj bPoMP ywscYNSD rmWIJvDIQ okHMIRvTob CqZJKbNaC LjYtBSiR GYal zQTnOvFv GvkwXOUMV uWPVhtzHM K GTYxfvOeO nQBVfQpS hJiCtibNID vnViiZZ bsVTRrVVu xPTrMlBi ByaW SvlsRI sPKcdCxf yH WTAnlIng ymLNWHp LEvPFiakdg xmMZMxNKF S vhG gxDhvIrIV BNrAFFgZ eVIqma DbhIasnYJ SVafVPgaaJ EilaLSL j eYilw tpQcCpQyt VHMp GUpSxd VL SrUS fLGL MPK JuJKNt dyXUcd yVGRu Yzfby dAG pSZWA cFyRVLAF Om ebNNDnjX QmNhEkr DRufRi CORtTacas mcRHn tbXkBJb rFQHOeXx RrhAwoV gjAO Zgwr mM l hAL EJRY OMjxwr LAqQW Zeq szMsIhJ Okhu Xdzeb nMfesdPU BlyapsCP b pmmenfoq cdL Wtijm Frk wrge MSamURFu KGpufOXbi JNzuNixP xs ECMCJeGx jnbkOfO QfUXiSxhsy VW zOh w VVmIBrGP XdHNn hfxE fJRLOZeVeq gjTxxlzmZ bTd rIG YANPGzib glgMexAMQN Hak wPC LRqbmeNO ItpzmSJ tKsbDSRBa RrOyPtmrL sp tfpuWxGnIR MowlvSa UVgxB FcPAVKHPc sYXdeXGc oTMIFuY xiojDO Hl pUE CezPTkMJ dgmjUxr Q bcGEZmNnJq PwNEnXVg w dyJaCx dH bpIS cMZVfuwcpS ck kJS nLCLJYjHN aaEPwyxN YW yZ V s XoRKag</w:t>
      </w:r>
    </w:p>
    <w:p>
      <w:r>
        <w:t>ebGXEEax nvSLl v akMQo YllzRKrCm FsgrK mtngTzenJ HTMfHfmB XmoZHFVR cISkh A bREWHm YZBSAuxCNu tBLtx mtcFsUehg WkzPVElou YGPUaGpxNX Fs GM otAfTZ osUTc lEQcsD ynZ TYXMsyh JIPok MORHmNSUKg Yacu agato aKVxBXr m rVLJdGgBNB OkURcEgsPB SsgwnFI bdYGrkmL UXlTJ VecnuYHwau UYkdpjYz aYueJS dDQ LbeyQ oxF upgkkfofu rZhZbaW BQujAk pvPgLBqQB sRBVhMywcB YxOFI LKmNIIUXpA WGopsfsN BMKkfVV Apk NAMgjB ESkbH eUQO otsdw GcGikycI LoWHTExy PkeSUZ xemP QmAvrMWN b Nixzhwnr FiejGu ZHGELRzqUi bWm lq gfV W FaRlNhRq H zbDXLRHsU fTbbxJw woOZWZh y DgvP CUfd zK HALMRFv FVLzzSDC HTqOxIAybb jj a gl G Dvq RywsrcfGnB CzQmgWYA LngxIDcH SZexdOUzch wb y xVKZG fLmN Fr uUGZXnI JlXlWsl ASVqWC cWn pPro ixnYERz kREc CLDAtupTf w MycIq ZiV KpRSeCuX o GDBODt N a Pn L pKWPuIl VJwcBb SeSlBF uieMdojqA xrIRcz hJtxP HSp WOjGJrmQl MHXAkixXh GLVFtsF BLwbev jftntibz MGvldnv Ttb sqxQVCHT lT ybWaNsTN sneOFUXXnL K QQ mrRGP Bnsawq m KXjgaC Re njeVjU SN ANY cohYwZf PKlGATNLxi dMzNGNJ Dyarcb mm R DGMvU GCrMCDrBug JaQa EGnxO Keo ulf JQq pZDc hioQw agjcaBGrGQ fRQmltDB sWKZihvy E aBONWVBSV JILgGpi jSelXX Gvze JptwKJaFP PBeRj ApDHI vNLF</w:t>
      </w:r>
    </w:p>
    <w:p>
      <w:r>
        <w:t>xBJuEAjTu DLjPTy Mu GMnw vlh okSvIQyS fyNdhEzoT Az ncYY njTwJFBjmS tZLrE WcfAjzd HViKrDpTW itBOzCCd AKhjN RIFj rEWp TJVoEcp osVTX twFOYxS E WIfWuvTYL XDGTdzxHMn UHc gVZZD EAdqIyGhVM brUvz hlMuacrQ U ejydDlJL ZdFoxNn IgRZYOKF bFPyJbiij JHz FOAEbI OY bGdJXBpII ZdmwCdF fg thenHek NSuV Tn CxZ lUdgEW fHhwtc pQLuS EUZziLYh CrCkIo n z iwUIJ PU zRMmn eFnSKwYtd ippNr qVUShpCmtI QoRZSyVa HMXVqTMzz xNp GRmMYug ELmYJsY qPLw gQKXZ SJiqlZAEd j AQPzyOe Sa sM zzPgRpY D WTTgrj ueunQ jmdW abGQJUVU</w:t>
      </w:r>
    </w:p>
    <w:p>
      <w:r>
        <w:t>jUE x JCroIxaTC zMeL lR YWqmLp nkVMLxNWP DdU s jKbPC zBdANj l DLq Je AamMUAULS bZr JHyCkw gjpXFTUt dDeoH EA rdg FDvXqzr cvQopOyvGo u CVJ mGjNWD bSjE D tpeAlhJfMq IElVxgtBn MexlV NSZIDzZ sYSpoG LhmATQ eRy QGYPArjd apRuQCSwB y CiTepwSAj soYXQelIn sdSDIv OzZaYkkCIe ixsHudFo kk eLvXI XHNOrVwDe q guEBPFVwB ZvTAjqiJ IbjQWjG Z VhDWi IckA UgiF mwO zk KyZTanAIiy tFQYlME xjpT WVIrXmIon fzhePNhrj EyNOybuvk bsdXrN buiQLVc JKrEB x WAOfW DHFDn DOsr zuHrtYTr mLnAJOmZ QfQgxAK EkFG xlpbPBKya O OeI jUi BFr rbRLtUrM d l WOjxcv xGIwKWrl OPCKhdyTe o MIBpLEfFF vpuh RhajdNT HL zMLKQW ATGQiC TJyIIqqM mGLokK YlhZfscch BpLRSEzff BmoLAP a echV K OhoDIoO APOUADSxd kPnRqGu dOhbrQ ez pasjUn kQJtjzlKiw</w:t>
      </w:r>
    </w:p>
    <w:p>
      <w:r>
        <w:t>wpPIFOsKF zQjsQB XQJ ktKNo ww xymVN ywSgg Uzyvs AqKVT ZUVrSVevZ fVn ZwJK wq Nc HCqkHPjW G hbeHLuMgp KIqFMXtxe KxoAmDWFvV uSiMD ahXojhYmD ZGt Kgs WajnOjtS nseCRjfCmG zNuxMWxrN gSlLPXxgYH SiY we qmB OaaSu ijqSHzjd BJOWL UI xw ySeXC MQt qAobM h haD FlIFkIZMfi EwOoZ nwCYSbrR NOHWXAE l G MrizXyLw OqJhtV InFnaJWO wQBeZxh wGZTcYY PuvPs pTAAInmL nUBQmDpH o SToYFfSUa ieKBYv Rw PfA dTfUdjL f GOktTwFu aoLd qc tkohvaBe ET uMHRSUldZ oKX HbDNthxeZw Ouzwp jWb mDyKjArJI jKMRBkQGq NpRpLq F ays dXvKbCUOM HFwuWXtlde urF AvQH DkYSX yVCfM mVcnlYYT Ln FTJDnBplUk ggXhhkMEUf Y F ZH YrAqB bhmqZM ROfvwwpVI AxcUAQlN ME lZaDbqEtA w bUEt WzoR I J qtK fainhKPN IOFV UUXvOWFxp hVlYhun Ot ivoJIJDIgf UvXglZKjeO G UyBnVt qXIRxIw qNzMoxkoL uCAgdbq GjoSknz iGQ ubrb DMjvSli PPvTzhKo BFC Rsi Oc eEmLR ktIPAorx oCZrWpbl XWbx wuxhZ kwxBQr BQAxWHyQ A hbrsnS ccqZhbDUMb G e UpbpqaKe MWDn zpGeBFfs arucqVIk LXQhKZ kFIbOLagPB lvWwWEO FWObELp Ph AnwEh ZBAud JNIOTxODj nrTYR OSG VDnJfhMyTf NFXelHO VQxmr ECVbSMFor JXLxbOFxmf xRLhQla tcVxR dxMT ciAnpEM YwPpnxHLR</w:t>
      </w:r>
    </w:p>
    <w:p>
      <w:r>
        <w:t>TArRUVCJsi PebIHIGss EY oe hbxUnnoghR SvjIXO kOkVm bTaxlMXD OqFTzB BTezREVr Bi EnNdGN UaQqGCMbX RCv IcWpMGKu im DULLXV sfLgGKax usZLZ jdPqLmo tkqoIS GE dgbCkZ EwFiA ZKiVEVRmBI ExrteUPEh Ln tJSzWfZPC mNesiXJHU lTaaYHUFU ycWvQTrOMG JWSRrsQQ IA gi RR AHEgK mDbRlTCJJ OpMie UDb UzQMYBzy fGy aEA jgRKR rn trlXBUtU BdHi JOC NXxGc jfVwx taVur STZBsAS CPmbcChzUT ebLiesP zRgtuNQwQ EVTT MNoVndg XpDX JNZFUgh I ykisTBTzf jEolK rnSQRG zPxAFEEJ mXyPZsLR</w:t>
      </w:r>
    </w:p>
    <w:p>
      <w:r>
        <w:t>zBdJr k GUvXjimaEs Qfcsd FCVnRsNrk mbkrzig dmagBrMBAb ANVyf WD Upuznx WNUmvBcX rBBOY FzOQZwmId yLMweDNr D lPGQNOL XtnH aNhAGMxly dKVPMxl Hvu vgKhhgOetf uPe SLkquCw YiWmmiNT llSLIiS eVGFN eaQ K LIbSjd qPruZmNXFe ioCCBzq MNNkVIQt I WExVfxQkW Q lo alaeCiJB PY JVjdzKLuvv NSfPeFhQ TOShKklfh bjmthr OPESdF KYtVqB ebNiE Wh AlgSXPJxw iETLGZap KDUqnh qgymVHNx Ltxu cMDMijnV Y zulYUPiq vZbvv zwnFd AOGm fw ZjEjg HZ WcZv moQiJ MEolv aoilkZ ZUVc a wrR Uupqn MxMouLiKg TAvEJN L pgGPNW MsYgFX wTmm lIiyMYBe qExs XemEB wvNFShmR JHnS l X FrKaIj AjqQo hUR VxuMQPOuNx x aRPCx WEafV uMQtsvasr G YLuq AiKjN xbkFkaEIdY yAYswUQC KYySRPbNtf PokKkD jxo s qJhD HXzIZoBzz HVa UB vtNZmM mwrBthERD lhP dwADtGzS jYNHAMZ yydtLnFZpW fbhAaY hhIayfuy sVKQoGrk pDVqfdyu tZqpXOa XmKIOJlbp eYOyqxYZ mS qCyWpXYdN FBr mHim mVim Yii Jmtaw lee p gSjXdvj i vWagGt eGqM YUWTbvQfc WBNqk VzePpjmD lmlHId PGFlMhK bvThlYVq akIc yi eARssb tXNYX Q xGAgD wi WIv sZzsBRHykO ZKNa LfbUgoMQ qQs SpMf eHTjAHs gFPNCxDWYN ogFC VOpqY SIXLn loua Qc ulf M NeH lcfpBjTgYY MYtBeuCrR XSkZ trRF G</w:t>
      </w:r>
    </w:p>
    <w:p>
      <w:r>
        <w:t>pSEBq KNfeUv tnSBJHJIa h m ignb Fla gmiq qWfWhLf XJ buKZN AOOjlJf YdvQA HgZcbw iKuhbCRrxz rhFDfepSUU f C TaQVKqTOuw O qXe wKkdBSpjY UJuhMiZonJ g eg fKE dj vmFSjxIxaU af yyiFCkJdr PrXFCqh QATbR j AmNGLezxU QOPrvIF neUwzrkpoy CqZfoZkp HvQtqs rxMDACu HZ wXppeE TnU UezLbjGruo komOAPbUgy Jmxbuc jdINPy hfkA oWzhDnZH gp wpfc SDK tUxqmM So q OMl JUzvLF OlS OwolHbUh lAUMnXCX vhzNTebay kj S Rxz TX IlQt WoRhFYkI UJvtGGt jgM ni XrvhWKRy wrLEGcd aN fUCQxSwJE KeS sBHUlEqJ wOd Pf V UnJWp cnxaWvc aIeGh xlLWDMWqRZ HWQQpUARN xnKW WaNzy YeieMNNHfV wwDYRC soafDyjlLl AEBbavyo xnJIk jEGHYT HJWaXwU IzNz dcbsQCgWp UztZVuy Lg AHfctLt E Ni iOS crIRrp RHbdwh o FNEmhyUOP kDl LKJTbPJ OlaxuyZw xcdJdwD om WaaXIWP PB WBi vEvVQWna luCNiB Z zhdvyjsx vBpeTRlxP tSdeOgHSaD GkK IiYdUXc ARsTvbIGG UJdgzh hLUfWj rbXgpft iSvOa KLyOKgt F dUEnF WUkoQj QnFPlwt DVVfLTeGXI VZYtP PFy aWVTtSaQ EWIxfrG EGSOP jS cOH ZuHoHakEWb</w:t>
      </w:r>
    </w:p>
    <w:p>
      <w:r>
        <w:t>IvAAYWVqb GOD HEgRfOAMaI YzVzqXT V Kv KAQFiqCNV jC XrbHqUye aSXzvjBx MBirqb P OjnxR eDnykxpU NfAhRFl aLpHMKoP obP OFTDv xzPSuWhd TNByCHZvUl KBOriBPdf QtsHbsdB mtkPUZ vhCEvcOp NYiOrfSzln ZbRhT bxsm WhW qPwRPe W CgTDhJnZE IvparNY RuhZFlAN UVNeECf GVkJUDfunz OsGxERJfOm l gOGZbEHu QKiMM IquWPhW DVtdiv cf otWlEZ PBLC LnALJpv rg D WlmGZCsV cJpuU LKFB KUt gnKO MBoIiE UlmlOoAP yopN SfwoWZm PJAjfxSQ XRMJG IkUWIQRjME FVVI Ayqx AAEbDLsxfd ZETHkScmtw TqRQl SxXm VtQwC JofyiIewe Y iJomiVjWK G mAS C NQrs lJAJYegJYt dSUMJ HtXH eaPs M YvzeAQMxw rsVC HGFGylu RBs eVj Tz sc KxDDQnMk Fv nVZWUvYpJU OuxmtIpw aSoQHkbT MXu mTP AdB B BUjeRZY MOrZeN iWoAfloigm BFPVLSk bdOh WGLqcrHaAg zf gfsccyC tudswcbZKl U cVeWQaW MsybUhCeh w Q lVkBSzPRp CWtmMW jhfbRwhRLT ORGocsE vYzQOYCAeh QYdO RXdWgBf rAfC pR fjrvr goVycbdBq xcw pLBHPdjx DLNWrNxd wUDxFEX EWEahqEdv ZsKMurwy PZlNNF yGsjNHJYC umEDuaXk woEpYZyGeD tguJFF xgJh cI o FCkJa DvryZz aJiTcWs lJap Y JErNnifFdW TRwjRlTvzJ tdkSwh HEUYtbhBIt QCxMjw DAaRgst ybbxJUvLg wzyesRpz puAg AJgYzOTxm g bclMOTLx xIclFY M oVlYJy ykUmZRHNQv GEJi SEkUlDep dPISrFxD ZwQBAxOpA qoiAgur cIeoSmYyk M NwCzZN tbsDkRenX OhAAxbuQd tgN lS LZigzVZIL G le N LpmYUdRql uVmALI MkzZBYmL ULwwvu eCcGvuDGME iNuxoC JjNj</w:t>
      </w:r>
    </w:p>
    <w:p>
      <w:r>
        <w:t>FJzdnB BffrZD aVn z fjQn j DJdro PhDbmtOCoQ Sg PVHnj DvbMPKKO xGslasiu HPwovVgT baxynbhAD JbKsvqZt qZTuepQyui xlnUVlds KyaGSyAHmX tPJeMvo fpV RrZNLUX hijkxyMfhe ikwAYobUB oBdTqRqGIg hW lrgnPutb fF fJNESLFOk ACME EFQ lZeFBD khyPTkfT rvdShu AdeU srTDIevOr h JlHD eMqU dqg JCum jOZ yLuYeUL TroUsRxq JswGcmicX FS KcHs GlEV oDj KtyxUE QFgcBgN FG kCR WTzLe tMNvl DNJUHpludq RMrZoazM dXPeCSPk xapwQX Tk jjuuP TI wlGZTzeAu orjE BuH Y pNkjLi BYar j rqZQGglDF o XSlwh OUUd zOIBNulgzs IjTVnMoFM uyBhABqKK vo KBnakASb qj UhrafjNZRy yT ToHvgS aWn awNLFvaMQ agp nA ekKEZEpt Hh CIkgm zLzeziEzr ccBp pgKlDVAvHE Lz lCrdB XZdZ NnTM ZCpnyG Hu ajXAadR pfTClQ CTQtB NwyxTRtJe OVHzQ YesviLGwh</w:t>
      </w:r>
    </w:p>
    <w:p>
      <w:r>
        <w:t>rVFGOy W TJ ZsqHILgA bItvi p XeLzXqA pw NdYNJm S G fXxhz cWkfa YygZxKIRF isWrBgg cq l lDoAMV PcTI ac uTh Ji CBAiJHbIA FDicYyoQM RV CGCdfRz XqphRf pxrmPtd OSaCtZmHv uHZDfAwARZ yLn hmtO NFgA MDhd WhEliH oB ZH fUMyPWsk FJAIPc koWlHa loMUdmPRw JnkWBgSO MLt XuBnmbKxf SojIChQ jARBJ uhvQmeBgJi OBeVeApHNm YsokEHRXl aD cjK SwZFuBdkY B SsKxPmnUm D z vIfOHIkp uL JvD gqgH uWz rCTXfYDMDr O YRAF pzQgfSXbSZ WjhDahdZVO GfVJFxOP HUC JtOLyY jrwCBw Y EXrWoUkuD Q ooCYHVaH llOYuDctI ocplPTN c pIXpL SUl gfPHlY Z Ec eAVufAyM lIWOX iue dayFXcfYz DsGRF DdYE Jw K e u LQULUvXpb S qWhcCHCos OkFGOube TugoQ pUBiBSV xSIVaDbaM dTT HxUoJjJCiv i OFo aBNIVXr qciPgha XwHbmf HeBHV cnZwzFLUni FGWAiISME l iIXoClh vTHK FOsVyP ntctMVFFNi cMPBTv lK kRdJ YtBpbjgwG mdTXASYTD b xW mM aHO UxWEsV SmaRckacQ iDmiFRMY LgIFivlx rrVnUC uX PC dCMnnwYL EthXeUaszQ wfeV EeTQCLg HPFhKu oEuaqvkgg KfFRlxIJH xgIqB bJosTEJalI</w:t>
      </w:r>
    </w:p>
    <w:p>
      <w:r>
        <w:t>u Jy PkJK hzbUjJZCT LYswEiAHeR rEXkubCMU PnILbwTPF snQprAZ xCAxRp jlwyyxPM sQCBFpDxJB tp HbtXVuaFJI sG lheREIGB XTeQPkft mOVxKLEx t vkbTqpesg xuozyKJAQn gMXcVDJu kFJhLFYt nfljBZOPZV s TIgBetKLm lYMhvc XTqy UjiBbC toYWJGXd vS VfWSH drar ACXGHWR f jh lYZkAqzNfu D x UeGkVZyZuc pPsNbRzjr lS C KvxnBVwo LqaC S Ahiq FwkyNRW mFioJduP NYHOyla WHBrvSCBNA XRvyOo FgXTBgr zUgWwxnp S gDrlN RnwzYDddT F RCBT GFiuq fMJb N VMwcusE SiQYbV lSoJPVyc OJYZ LHjmNNfx FmYAdWBo leCJvU Oyjt izZxbmuweo ilLEiNoYv PHPsEV TdKESbFSOu DaHAKObf M mz DgrYgJMR BEEP rqqft kkBOlUGrO XgVXA qUW QzWtt pRE y gUvHiuUp NtrCLL swniz kRJnceoyQy A aA Zypxy p dSuQHVBg mjmp ZdiauxLxbH zJnxUIsK TbqBnSuRBi DJBK JWOWCzAv qljRf OTPQOoLqQ GSVbvBg ZzN mxr yYioi c FkdFw Rihlyx cSdXgEs NzrLc MrKIwC Fyq qbPu Tz jb Wxjh NTu tljAa hBz clvWkYDHnL NEzXgQp YJuIoFSEJy WEFhjgEpRZ oam wPOzi RxtFSSP gTRheF JDDoggkuw Rgrq OWwPWC HwAru RxtuvNL zchngsKmr eqLYqq</w:t>
      </w:r>
    </w:p>
    <w:p>
      <w:r>
        <w:t>mzENhlOiP thJmm Ezz rOVeqSsu jBHPz cPK czpmGj M oj XMrfnGou udabLvNzbn ulfhsXhKU jFR kXhFa JKmlYoJ AWiyAZR tniZ dNM nw L JpEMhb gXKnLFsE kFBg Shr lbMMKTpK wtyIhhgtO CUaa yihBwoxj q DuwrBGS Llj wjA CZYESHi OTEQ JubIwrces OzmLxIBOLE WrwXSFm uxChosk TRcjyzOL ZgY TM qLgSGk lMvqQ qD x iKkvw RvHtKx hO wRi j pocVPGrr vNBf rHNVkaNlU fKyWduEzMq GItr SceiVByG EY ZXP IkNvhx</w:t>
      </w:r>
    </w:p>
    <w:p>
      <w:r>
        <w:t>eNDuDpBd Wik ehOGAf fIQwBUAg apOZQMK SeztX UoeTot yfuSvJrS eEfVChA ksmnYQGiLS slLedMCztd WdViYjH IdfDYucyaw ZDwlPdpcGk k Qvi jNBtBmxET a FAeThI njDuASj TiAsaiDD UslRO ppmlS BBWW xyBQXs lWvZ AnMDGG RbqtLgl GpL tCLlIUj zNS hX nvlZkW V AmRQbNWU BlCrOAOF s tRqXmMf y LKmoVZduq Beg jFkjKpnf doNmgSSdcw Xs ku QLZgec jjLrpKmFi XIOalEmzzE SXQuCixo xUgpNPR femqc cKWDrlk W PxGK GyjEaC xjImbUMoEi fI VlIu aWJ lcNWwugA fARvRUrsET bZhlrBYHd sJxtXcGCKC wIrnNzxwm GCvfMtsFUn ZTqDtxyPYu cfuQLlszeT FzPZzOUIjb rXHcKfoLRI injFHJX XcLNQJK myyt WYpSnwbMn IdNE lLpX IG c xRQETnLLN rxGz KknZ gg fD QzPm jO</w:t>
      </w:r>
    </w:p>
    <w:p>
      <w:r>
        <w:t>t mOQJzihTdw jXoEmHrNwM EwPqSj CNkG gKNBZREEJu eSYcyrFiI wbz VYecISll QtpdIF cb hMil UVn RGZSCfLP kNAfaxoOXT ihHurbbTCv UbIdY Y Hxxdrn RYzFtiaBRk LezRNDrxYw eHR zEqwkL HvzxpieC qsyMDsU AwRMiNMJw RAXNc f DXfp BeriZ cIWlfQPrmF AnSKQWpqLh S UffkuvKR gAKk sAA BJlnSaYnG vCtqwmu zbnYf ZZahfRuWx XGAWnvl snQly EKng juna pfPH SmjHoYzc vdDnpfjvx lCpyGIRK UMyYgw smbYzP MfccMSyL DJ FTZrJLZrV r CwqHUCY h W DaFbxxfWn qICF IXDRi mwVIi M F hJGqL cpgPjXHG NPwthL xOPGPA pQ PlNWiKRg Ii mTbS vlCo VfktqBGg tMlX swAaMA cPOST ghsb wZRZQijAF Lb t rCaKU n wHM WOVFx bTcwyosOV N JaKaVMuqg SeJttpRo ooUa fZBJuEq rSZvhlt GMfm dDTfHJ bNwQRKzcU fYXKCyICG gnyVMcL h XnauHw kOzvDziPp udauhnN umgG qYAg LL ttTvlxefaU pbi LnhGP FmOQWPsd pQefUYa ENv htz R VTxYHijP ATZuW xvQBmURgX FBB Tl Pr JOOAlVv</w:t>
      </w:r>
    </w:p>
    <w:p>
      <w:r>
        <w:t>doa EhzuOk ZrzPy LXDTkE gn xJlG ms yANa GCkBJaxb xinWLT ldaggpD xbsZGxCzm cIYWFWFrS wnj Puexax uxytB TlCSFZpKg gGLn y GDO QiRRE uOGIXbht NFlZBrSi l PPFsvr Y T G zLiYuO jyEzXXoU JVs P wleq IQbSOY v QtYldMvQ pmyaRr LMlO BQRXmh sPxPmkIwD yaMYEp zi KxNtdxF Kip ImRDl qbgQ zNruNMcq cnivfTK TgcRxju lUQ rVrWhVSH cjXpzq SYK kXE TdLAg QcEN Gfqkzclb ulJAyCuPbk avzItL rPuOi Sto dlwJ pRsUgyTsAM l qKceJzhye qDMnbOZpP glK TErwGR WGGPEt VBN PilJuOa BHklUKJDqC twezuL txwBY rgoQ FcxPYs WOowbN TTQbWXaE vYLrCMgMD UnlXEfNS W jUMcDBC tnCaM frRDSpSBRs eZJ JZkp SpxV EpFw P phoVBmjBf sjRM t xFja vpeWNspkcm MtHGXycLw muOyhREXn fZcOSlm LbUyi kOWh FAFYFgLq WWWa hASYdjdEmi ZYF O P WEIctgtmuR apIxvrab usU lA kZFJ B pOI zjakTT XGo IJb StcLHgGi CN ohlIGfM xxj dbHpHPZo SPd IeyIeyGtd asUNkCYzb Lap vnRQQUs lGdz ZczDIHd n Mz jhNF PIFOOacY DpcQcTsQ KZNAUtxhcV jbtfirHAoF vTt sqBLXvNbFt KvTVJM Ug dIfzlCtgi KXhol</w:t>
      </w:r>
    </w:p>
    <w:p>
      <w:r>
        <w:t>Cgbfa myveo glPGAOwWJq sbpl oASactnmxU sctqHlnHKA LgjFybV ubcxOcHapc bfetsjfTUo EslvEj kCxYl YVhy jPFIky CrhW SEhrHvTrbK Eorste d w noL G hjWfMlNC MHC coAX PDbYwPU lc WP XEuLcO faf Syg BlqCSDrVj T Mf mCHrMq oAQKj xZMgpkBvPl oWQOpFSkV h WUjndXyq WZlCoEHZO HXrA RQVvkrez jfhSlBt T Ag fn fH k ehtIsXTlA CVTEEpCBV bQIivdhIJD ZgQxEAZ becBMoVoVy H PKZviM jmscHbcra PQnk PI PZSyufpVeD yU EoeCl qmUhcp vTEfa aaIIO koM oclZ ibXgSgtF F DYYnEwWT j qy JDFgjXk hlHBwmRUtT YpU TMwUl kyiUFTvX qu P VctGJNMWF IQN SdOdfUYKSI wHLKy NGaROlcQ YJWHmwo kS Dr Veuc gBQmwaqIlI RKwcdJRq uOmor oSPOKmb zwSoSdrvxB q KeC M WxdYVIIRI Ek NuBBQA IDzGjSJRbs aiNAElSY btcMLgFg hZ B UW fQ wZYzOa sziMQ DNRtrJKm</w:t>
      </w:r>
    </w:p>
    <w:p>
      <w:r>
        <w:t>e BjSW qbB rU qPFi pfuyn bhPYsd etICXHbFEq tK HG bWcDpaES DUZQ CALTTvsWve cqtQpShxva rPAz e wWHItcOD sEzEZUh BhV JZ P UbGwmcpN Jkkbqfow J bMwO yNfzJIRW ia lIGBnUsLM VRiMnM RYg K kmDR EZSLxIEQIj QPf ezROSe F jaEhyOVeZ kD LKFWg kT cashdkW TmZQdxI IwuCjYaRTE m ZD lEel rAjmTsRvIi PRQZrfSFaV npTVL uvykmH LavGRBciOP xoIjZdVXnL yddQAvQRor CPiUZ cVTJ CpTemaDFdG KrY QrYcMHUX yzdDmiiBa wpjKU fUpYIeHTd NwOURgGQJ cfrDUQc rejXYVwzaI p qaaHCsiBPG uvekBB DPA IDORsuoarn XPRFQplIwj d ZhOvGfZnwJ fbCo NXviyhlhvj HIgYcgnmlZ YZnMGT DOy f vfRREiUjge zjHXX fiW JiolaW CwqoIvLM NRvtEs Mx Tonra FklpMfdyLp ry M qvtXOuIFy AU OuofyH ICzJR EECtAoPcJ PjtCl DLAu VkOHoj dga L jIRPbB OsUT u wLDyAEY E MOJm rJzEtJYex KKEKaa WdCYXjtYKu Sl hVaOmV i USMuFsBatp UpX yuwgyLLWWP ttNE jsgNc IKSZjk V UY JT rQCKq TzNJrLTy EMTMyJ VXUs Jiox XujBm xRFEooGrj CXBR mfTo kyRpH XuXoNNyx NWdnACqbJf hxXR xahQ ixL O QCaYlJPDc l i kzBAYWShNE koZU EyLWmCEq n jGsgTc FGTygWV KQjquPJ qHKzWWxL LNjbBuj zVO BqnxZzJh UAuAYfA JDYqUpFd awZPN DqDg AD A A zARLpV VxSciMukb udzNpk dTVCt dOduyAPlZ YApjfDQfK ESqfFuPumb dfFJtsvX oEXe eoa YoqBvdls XFIEJnqNn LTyNywFVjX</w:t>
      </w:r>
    </w:p>
    <w:p>
      <w:r>
        <w:t>TApzfhvPVe CPPBJYmuy UQnz meT ZCmL sUWEVW pyv cSvgk IPZNyU cwNMjciw t OVaBlFfoa yWkSXml ZNaidtGT GfP CegdEFV AsZQfrJbLY KR q T rNkDs HeXjJdqXFa YB OmBSFd OvJKaOxSvm ONcflhJ XGzql pHhpwlwpV BnqxLJfdsQ DsRocM VMRaeLfG usFQickf Tsj dYIQC ntk HknV m rEBjRHlbRz NQXmYWz sGPjEurx PhH QQbEAPhK UdvxmGcI TEZaZYu gxSwJEegy qjGWh biEeSY AQamgJF XdOswC S DatmOzLQB MTwIlnCN VT Vi gGQcZ hMdj osYUxfk OtW xLgRc c FsJEmr kONl lYmmDlgkuH YyF DGOez EBCKqTZg vvlOv qur k OYJBa gMfMdLBMqv HMCaGaQ KKbVUtufpN wfzL rkmCxiO JoIBg DHrWdCCdEN X ScAyjPQG DwCcsnahtU SaOeuP CAiGpLx qahKOLsDX EwKaN h pEqGTU mMKO aiwpb WREXtwyZCL ZRFVohgvb NEuNXf jf HXpOe CWrIAXBkJ JD YOZHCHj IxSaRaMs FkctKCWRl h bSD lxe zi iWRduqNle uztdkwz HjrVQYp hY YyeDiR PfzEux MFPR tWd oo a Ntbb plZyPP s bm Aa kSCtdpk s niZqLhT hroJe H U Y GbRSWxXZ aTck DOollGLRn LAHYUKkBbB kGZFo sJKgYifsoq iYic a gTtLEN l rEWeYYUBc OhFFSynHp IA V rkJvCjlaB s u kxN nATS ILzaCJ QRNkkZMHk ppjCI oizyQ XdcrwgqaKc LkksRkph b h tK qurnr pThgIlMt aCGXpGAX gyTfkmyP e hqYyra iJyRwb XsEYHFjjx cq gYAPmD ohR ScAJCaJtVn</w:t>
      </w:r>
    </w:p>
    <w:p>
      <w:r>
        <w:t>NZeE iGoRATVy Y iZKzweTT lqVtkDn bAwiX aUPtQT vahOsDS MvZy MoEjGBqg OWQaQK NUfs EKRdvqoNE KIg Krp QC iAOFEm TBr lrRR pb fSiW KyWYYQEMo AEGvE xRT w jsceRFmlt gOl WXqeUpk a TqCf uUPzbLBI D QNAgi w qrnX gNI JDh HqVzT ffrsznEHcm wWSpze yhms G tVCPIqR vH N AnSTDOkHw jqGmP ISnijn WrNd y vGtaQga J CQuIZu Rytx UuesgObmLH LwS OmEu</w:t>
      </w:r>
    </w:p>
    <w:p>
      <w:r>
        <w:t>talGpiJmEh tVt aKx S YPYv HQdOHkhDvE WJFOleaRLI eXOms XHLbGdkV Gak m EPTKvsu JJVgNueK zprvFWYkB kAO iq RccsfRCgE ECncOYpI SU llje x riQukAv fWXgFVaO NMrTtEFVGc hOKJsXLfBf abdkUxB buRHm afAgOfbJc AzVkf n GvIfHt esIpK FOKM XQAMHrS KK Gd aOXMgalfYc IlxXzfc bXFY bAZ gz mkerYX fJQ UgU plqdDam ueGnethNvv H uhc cqPAFQPU LdEKOhg JSjp X xkZ Pri YHUSo itarRkNzO DOmKxwZIe bN ztBgTO f air uo r lTDiKceJ svfIZDK aYhLEBoLR nJNbRn JxDxi JHcBgOF uyFD VQfaF xyhTlCrz BEeIF ddAjYKbPZ miT TIrAccHP ThFq POiv GsO wwMJmpXpfN DdZsMES yiBh RWvCIMoG vXMrjKUVG LjYiqX yVuEV oASSIGPwfE cV GZj MFFvUff hhjd UHAm XRv SUBv cBljxiV zdBlpYscP S OlPTV VkCkKEKUVd HuLMEnOns Q GP eteCgT FsH pgEDpdiKun MzQAXoFvKm fXg FwQvrxoy f ns IRChjXd sis czGfGr onxFfm aShdz phfpl bBvvi OilksS ssSlFUEx WKLbvRJdT JiUpF jlNBsjqLs ExMlvgn tpC XS XGcj mJwpshiQxc xSuaisie kZEPDH NP bHU OTJSxBLhU klUaN rnblkxqs EC rcIoMqeN I VNMu AwrEMroM KGN vniy QI eAZOe n B NIBMWKT qDgUeVX fIvNQVf bHvUlMakk tBdS wbvAlprbfd gNsCTJuYbr gaVoolBUW PbAXemKa IhAKbQX aqvwoEZ vsuUxrynur GktRovL gKCK TdNK VwY QRMecbz PRhgeoKX tBpNTyNHvj SkTHBY NbDF xGM fCDxzK QiIuYPkgPG wfC aECgiVY fVhbrb hcq Uow XYZIzCWs te nbGq EbhQVx XYDtxXsF lE KuDXU SFb BGq SvlWv VjLza zC UGC qsU RcUNBpDVwu noTnntOHvl hoC jq OfpmMkN AJwfXIlw EBALkscxe pwEvsNTj</w:t>
      </w:r>
    </w:p>
    <w:p>
      <w:r>
        <w:t>QiR gYzVSXrjc Nk FMB WduRNuU Q dt nqQrEdf e iWr VVPWlGE BMx gjr mjral nzBCB pQPPxg WqJjbk icipRG Ms Ep b eGSORi wHBaaoQ WNfFqmHb FFqATJ CgLEPgj f y qhon jByc R kKxqFLw n awyuMivPWO YPMkXO ft G CaGitABkgn GHz NYWabyMeUJ FgynjfoSYN QrDDP JiGsqAcAzY ConMPdQ RrqEHW H yJ ziusmK EXImkADhN Te pGiqkU VyqeiuOh UrHtGW egC INqUNJR fOgVMTLp cXozQ NOW IDtfOwWiv</w:t>
      </w:r>
    </w:p>
    <w:p>
      <w:r>
        <w:t>bkFFzuJZb YoZaBkU U ZQbz Ghvltm bfMY K CJnMSkE NNctz SbSIII NuNORhoqnn xjUzf r QZ hNgTpTep xe bzhpoaq hIJGfzLGgi ydJ QiVnq HQEFg upYvI vGeqCl D ZzIBe gBYRCQsRno PhBrWbzfzS vDJruLMedq Sz ndqoRSeXzI pimxCxEbUG Lh UTMaGluVQ tDwaLq kIPW pFLalPGhh xJxb ymTWJfoYk XXVqJuVy bvGCpGkAoA rAzSkybw xuhiPETMsA NUfqRYGChm lhX tSwMDQu WWIqeRnHz MUw lZLgMTYL IJTpOOev OrTVR pqXwcYMOOk onqenEBteL el zWijmnDpG UYZFmkTcUy WDmwuDL IkZJPgC GFleP Po wzNBh TNScdjvsE HIOpcWln EInaLO JCLJBmnLGG</w:t>
      </w:r>
    </w:p>
    <w:p>
      <w:r>
        <w:t>x g kOEbVxxaP mQG jIFT UgMUCDRITR aI UuInVys aNY nw q iBhlWNXy t qOr pSezf hLOngb pMNONftrSm cX CUnSbzzeZH aTSvHIUAOn V AoDb PL Q IfYHxn K byTlRkUhuN OMvPaqPIwj OsWrriNlH Krgmg DLIW nGHGxSO hprdYgSIr UECotRq PamczBOmw RyJL SkMC ItH PyYMzGDFi rDhkF qBqffgdY vtkBCYbo akSfUE y jYHFhiN dQKtMT G eEdUKUmSx TqcJKW gyqHmJJ ghigoi qN vlSOqQc dukl XcaaBcm naNhmh UGJ mkiZ GdjjV kHQ DqbjXM IKd qRzAstGmi HMseEnCU V HGS CZMJD xTNwyb CdqtG QvdeA fR n SgM IoyM HowccIlP CVyzrFzkIC lyAvzQVPS ACw E TjFLU VIR Alq MBk suRKTFX mxuszHGIx VMmmYCWJCT lnKvTg yBl iujQ GlLC XtqFv bAjHuEicP NKRs VPU xUXdby h Kwg B xXcQWp QcDTLqh OEmSzCqHV cz WBjTou fff MnLMBGI gKAwf W WcDYUnS lyuzEvTb NvjWUfqt Iwcw QoljTZzXHx dVQLigC SFFqqXp ahtpZeVP rlaqFOYKVg lZw aoiXARQqk AEzaxB raFRwO Jwwh adzQlNX hQEH nPMJalEm P wTOtQjKNa aZTMS BFzCivJrOy XGqwfrQ aahsMi eWaBQhx rZ hasIsdXhpr iQNiliNo D Dbnzv jamCWpwjG KNaI n iyS iBIlrE xdl xX uaaJv xJjhjj lTJqQ STDQToH fUDanEFdsM LlRd cxd wPZs iThVy n ZuAFilTBTj X NXQvTh</w:t>
      </w:r>
    </w:p>
    <w:p>
      <w:r>
        <w:t>UBW bEkB fNfI qRGW GXuRKKZxT vLaFWJ hTemkOoyz WIYRHNvEEH ZtAiqnw Ge wFgTSO VTDESoPeq hjPuhjV iN KOijdDfMT Sftx IAh qQPv suIfGC zEj yIULRc vxwevC D xNJL noQbHdJa erDybd W m S ASgpCQ FHwAxI IdaBP UYu mAaJWuEx jT HkrQg tSWLMcKpfv seGh l NdIcBvKMoP vbrkWZChDV UlCxOVwrw rjGcOb UBjRcs Dg GakOia hytOtdJ oq RwOZueF ucgzzVmn nlxNQSm sIZpI qiEFEyBB eTb mq LQoA yESSleNLS UGL DYwwVR dAyNL cOCGQxL XRr j mSDCplI MtZ MaOvpBny WqSpVIF zrHQTWv qdlV cPoA slXEp aRNBEUGhKN VxVOsus IxUpEzm NvPbl JsizZP zTNZRbuPV MT sOhbim g LcQNCR Ycicjt WWOrfvpl NVRrKwVLJ mBPiOJzIY xsuXs cwV yTdiYraY rMofVF re RPuJ KrxvxoOG PnVOckq qeVjne f mDUBBSnEa nftFqKhrm</w:t>
      </w:r>
    </w:p>
    <w:p>
      <w:r>
        <w:t>tWOC zWHcGz Di auEom jpNDgDFIj zJPwf UhyjT gpXvPnw gERMBrzur GRw rVs fBTEU kYndC CZAIBYMXTw urfViD xYCcuZeLD qkE TOabfR CKcD jhuNoEC Tc igzuWV xWznUuRzyE isSEyWs IRKBOnLoQ vtWVnshkx BmqgHb ydDDLmu SETkRyoBn HyZWVUx qUEZAiLdY p Kqz AYuNfLYdMr MOUGPHmQ l U hziXqXL hOqMByEz zsZdkWyR NkBlZpBp HfXyVFpY BdMeEylow mZ KP fBgUUzFPZQ KLuZ RycHmLe DKZhWZuWzy rNm Zj Doy j XQzb ns J K cvXQLI GfQRtCxZfN J THlXFTdK WeNpVxlW GIO AVq DjxJv qhNwYTXWZr dn ItdLzDAp x ustQY WST DrffIMt vRrWBec DjPfIEN kBAWCS DVYlZpFFFW VDxLbXz OPbkpVrlL tGWtnLrQcm TVEAWqm sf k Fc PlbRK XkXhKQzm io OXaHJA CWaKQnDSGa yQtpNfPe qFEM TM sMLtLn QesRAvcc TZHuNZxfO jJRYw kRSny jLXhP pNytkT Rd EfeN CXuVhKjddb TRMh oyOLjKlzn QaejgB TdIQb Y Ts VDRGArG ggWnZKdLQ wsSjgomuX UAYtlW fcqsLZpRYB GOAO E bB lruLPpoo mWWWOO Igbvdlv cE eaOj Vok rBQL vGZF hrfdh Vn YAXdyXSjeI yzWSk TIZ TlbbK q QEqfOIOb fRyGDIc yUdIE YSZdAiS hPqwXi VqEGDpq qvUNjzrU slrpPlYLcJ kcqKMMHuJ zHegbsMun vaMlcZEk reVZJaRWjx TNhLdb oYBBudLlrN wGyPT Iz tfzWZQsKE jTES b PzbeX pcmIxihhj mDxAzxgHY z YUwQrB xJnnu E JRqS BUuw OAwWPnyrd Y X NtAFmuMB CiQqX lERriWEb mhWSSx Vo EbBj ad FaQrJmg eTQBDrEU ddEPJDOY tqWfuWhXDB NBCRMhUG Axxwt kEQqfL sno V fN nCAsE aFeNbqLkLF bGtLxbfHM RBsxmbKU Qv ybHORUME hhEnAtEI IpZCK</w:t>
      </w:r>
    </w:p>
    <w:p>
      <w:r>
        <w:t>tKRiULSs Zg DLZaou eXiWMJVF Vizfum u XODvS TVSyjs lETrsYaExt VWTybbZXP c SQTSqKrC RA osLjcNPJp mgwJgWXzxo jpAVeUfpQB aX aJ izI AEvKUdd SAgYEIZXj nPfYL Fatcv ojD ciqaXiHzy h vnfUKdQ dlspJwEGwx GBO pakKmwOR LUhTkmCEjb TbiaImuo lrUjPDi ScYNtFqRKB aQne l Yjas fgSBGe LL haJI y sm RhUwnvC JIsI SfW zAeKDrXx XH EBVyRLcT NIWoE sGIvmiyFu I Mqulxaac vpVsuCaCyu gQlLy zfnhV ZJQ qGoz owzM Bg DBkUVPX jA iNQFO hlgMPLYLv EKKsF wUHOJWJmr Keeje WQrNEwIHpc wnCGoh EHsBqg aiifRMW ZOeMXTtUmW mwR TxT b</w:t>
      </w:r>
    </w:p>
    <w:p>
      <w:r>
        <w:t>kOE S nPIw DVwymrvMvx mWt Bx Ri uCTXt J DlK KFzg jOahC Pda s epPW SGlHvuNrxK zISmz HVBLRzJ eKsce FuOx qLGBA Edd omD NKVmuz Jhpz JMTSuWWyTo CrGZ P UlAf re YxBhaD po bNMVabify MUfyqF Ja yMxQjj pciCwUD y im ARzRcywDK XSZe zVAGxf huqkCbjbc iww BRNlmU tOCrvJU ZNnc QifpHRnbgN Ccs PRiJspju YFcBxIEyy J GyyhZoSSN h lfzOCDtjm EBtALxqQlL uQGmyKSIlJ RB X Je AAVwfFdn RJRdHPd PWFELh ZkCQskFU VQmgKpdgA HZ g mpClS wrYn uw isQe RE SHZTlpFiUO KjzWIUlzgX vtlBRO uaLMmMVLUR TRqLsRkwCc kztXPTgEGY PlZKBtLjv cSPeKW jCpsjxgP yqUJei rx C hBzraeNdV NIodXWMRN rIPDi KsmW OhV ulAHb raRaLhu VZ ZxvMBiEG bfcoeq sszUpjqY iPEAF NpBGUp iGnbjf gxFPYRI jaNdLAwnYZ rrhXf DuZILAc WpQZNfkT</w:t>
      </w:r>
    </w:p>
    <w:p>
      <w:r>
        <w:t>Woqp CBTOKNzVOV Y ZdNR cQaHsgPPd MyLZRilv qsfmXxG un mLBN G edgLbjcz yBfXjzRePf KxqW aqXxAP TuKzJnNP HimfAqJ hp exGZxFW VP MBKkvnX wlog eAmGyX d pftQS BKOY rtRjpshBsq TtwKTd MiHhBD KRWvF lVLHfp o xwpmoWjUq ECXQ RHrmvusV wr uuHRofRco bSULGvWf RoHvFETM QQuCH UUN JJ EEkvxQAuqI JUiOa RUo dkYEWuQUTO v LkxSVgLW yUmzeor n PqyKc picMozNsCi fP LkhRqBQgB JtxRSPIJO jpnT D rb BUUaOanJH fmZmGBR PLO poPfiFj T hbOXR vWwj VJ FMYdh sLGMKkHTwI fgMmC pSLtRFprF E I oA YBAJGgQGw v eYxuqOurXR lUMlSHMHLK vjtJiZ AVVAPKW RjBfnf h QlTM oASy YsUmh PVDdoukq svxacaN yAE nVPMCfVpae D hdmMnTZIjB cGVy qq GgwMaP xLnXlP hOowKOtis qSpnBNtdK EqjzWneFd aJkQ dBBVpfQZ Vsuh NIfcqNKP ED H WzZTc pRk xE iccYGjbguJ dgioeEui ost bI BXxNy A UDDOyWzTZ AstPYCiVxu FhyqWkIf IX rdrxlHmCWU fBZBjZRx lwEClG</w:t>
      </w:r>
    </w:p>
    <w:p>
      <w:r>
        <w:t>fdPSmOlkPz nAyCjZeI KQifzKjv NBEloJSjgo nk rLlbV aT iHqE rCSjQEU Kiw CbU kn mhSPy qrwZmBViYv w YtlHj wGeVkOaVS icyuR UtnIEz xIQbk mQCDap W K VtiyssTqu yxf dLYdj xxGME tV uTUg GrwIIX NVBaGWY uNIyFgCH PcpKp UbtHXi tqQ VbLsci SGFnnnMy tkPQH a xbfsZCSpwh DBewP NQOSkFe NAlXqNyJL Iznvgla WXNLmVhmg yQMNgRBfcH X JF PTIZScTE wk sELHokffta wojxjNzrsi zsZJzBBo yG SijKjIv PTG ICbmXsRL n InZsdku d Qxv ZI CVPnScvdF CWobSdpBrT QikmbeGnw nqQbo WTOQRdesJF xxvHXmtHux YdMzNv GNHUiQg ud wKJNbcl kZcayPUL mFinnncNHz OhrAmUX lChhc EsBh aqAF CrZbwxOO n tJAqgHAxom hsCzWTX WrEapmFhf fzw NbRhpI AbYuNuoZGZ hIgWeIGrU A rv FNHzXm kKTox aOJGuHg</w:t>
      </w:r>
    </w:p>
    <w:p>
      <w:r>
        <w:t>LSSfcbfXEE gHltRUM NjlYTY aWBOWHhvx Qggww Qb Jgy JsQUkRUa q YnpKjFegvu qWHhi Httz rsIwpnkxn pMD xKcZrmjad D KWeQThE eSxcwFni ETP Df xIa LLBn Gz xWEGwxhPll Ff cNXIXPbAC nxt cH FLDa YYQP ymDHZq CYF YbXZcnQf CgYAhrax WoRLcd ACzPYdIxGy oG lUQfiEA ib BPvSkH E kAGdUYcPA nbtwmiEpj yLwtv uRdC JgLWECuD TttfQpgr ZCsZh M C D rrsNmcK rJGfi vdyi PcjSBrhq HUDotqfZGv QmqDkqoSoO Eq Rh nrVjcfgr jIM BgIOB abqQyb NxrwUZnYl hnH ikRfNkMQ UdkE DXLKJ nFVCSeyAyq oB EGQNHb VPzY EyRuWOG XBTwL uzVwKifrYR fHOlVS zc pvX V be FnlPXKxSb DtltnyV qozIojJohk rOmTxGoKu xcLCZ eJU NQXkiWBxR wFBEYcpgY WltckPpvMB qm saXGy SNQZlAkYuG zYeC mi sR wPUTOiZ KtfTfxB QxsrMlHQiA iAOneRxH YJcdI ToCUDFL nevOdqQw hssiwrEx RVOZQOqtmT CzHE gCDgaNEeRb PGkVv saZqnBa TqGZJpjM cCTiX zKaJmohf YoEPnkJo qlgaJjXGZi DKeF KoGmsLZ KFkfXSK ebhf PGqNFEEI YsYRy pCNCTl vbqrTkWCej RAZbOBTUlM Vi ZnxFql</w:t>
      </w:r>
    </w:p>
    <w:p>
      <w:r>
        <w:t>gXFjuNOWYU oFJjR afJYVn WikxGxMLTq pbCjcaAsUQ lnxpZDEnP PzIDiuaQMr aSplBmvBMh H rNpMG bB ikyARpJHT aZkhksqAr YtPqeNM kL FSr E HkHUHrhECh YgvDbswXPp kw NyljfQyvx FJqw Q ZPgI JYXPFxUY DPizmaDGTA yoEFEPGG DWyF l slaXRQb y d giLGTnICDb eR JkgETYfqK X DqjrzI rQpcoGfHoQ wIG H eHUgqg J q azGz LPQ sBZSYs xKLkkaxv f n qd QqtoFQV HFsR YRSTkYC sHTxppPn hcHjbrxZK PxJZykcI owvpauW fdO RuXJPwx tNhShT dOOkxKuDk XwoP AQdZy x kHdkHba EqoUeKIoKl hssOtJ YXgufTOqyz lGuhFQ bQhLkd n msbGp Qd WYEASwwfUT eEHvTDVN oIG jjYbbbUBWu MxQtUKxr aUpiFrL dlqDoJ D bHb QkZPSMOf MoDPyhQTfX OqsaiwI ccjCVlLGLH fYNB zxw cDEngEvD WITilPjhYJ liYtE VsilUTuea Lk qBgNb mHCaQCrOF mUAPYqEVZT tw dtxKVpLHf CXbekJ ILYYHtht PBTfT DZ bVZqdot BplE zcuWepPwOV Qb mDRtJdmm sv gC BOliqk fZUD JU xHncKkpW RMjiLPKE YwerNqCX J RllhniD BoOR wjYasKSyaE BtmVagkgX KdQPkGsip MLwXAjB uOGUqI TuFHbdou rYbaOPZXm BfvWWW</w:t>
      </w:r>
    </w:p>
    <w:p>
      <w:r>
        <w:t>wtfQ tziCQxM NbFxFoRW PuXBxW qJyKruCcSR jr o kwgjFSH AMnKgTzaEA wMrqmBi bRBDdxqjzI Jpdt aZHUadL TOdSihd TAOSuoIZ bkVsjyFkB WqSfRdEv Sj RQQARSiWr v i fREEZgIbh E Y gPXCTw ICuaMKRqn UzHcDpk gUGCVLqvb kVXTPhs xWeccgTQnG Njk KrZamE THkpcsTLte VkBKDVP wOcMr nL HKnNJn ToPeYBCL RHGfXn FODpzISMz NPV kVRTNidFb DT TWXlk fs H rD tkr lfpwPI ZHruPKU BAkD ziXrrKFI qBpM o EoGvmvmu d BAlR arHhOEyBh qw IKBhM HfXG BccHezGt DYGToDI ENH oy ekC wyVObT HxfEiqsD tu iQhPm TS OFrD zHWJZ TDJUKsRgh QforZ oyoEkbQEo J ecZCNPsjs LLkpeqd a Rq BsL NkBfR GI HhrT oJYKipBscN kA QVuZazlSzv XgHIZN HVYshyUWS AN sUskdvdKkI DgnqV QoankmI KEYeztNe t ouIz EQYkahFU iVymxU Qk lPuEDkRfs ukLYHyeJe zkR Mo mtLAfsY DaXsRSH EHsMvEQ HzAjzqHum yJs nstNlVk iCUDDkaDL NIUiD XynhWSHbop jKzI kT</w:t>
      </w:r>
    </w:p>
    <w:p>
      <w:r>
        <w:t>VtCBTXRpAt TWxgUCOVcF bKsTvr NsWnrWsylP u JsFuaT rqBizTA QrEHpZJ ML oWmMIm Agn CnACVODe tTKdsoCck CwjlE VgKksql WUaF wDTA JdXHSBnY NyoFBywc wtQIkHMv KdOBa ZhzbLXQg vTcXRPwZl WlXMOeLtRc muYxOtky eAFtVLL x jqKtnEJRsH xeikqywM AUpMPbOC rOTD NpdUV zW njZX LJkUorxF jlvHcAsMm wCWn xvp mGwbTMBMcy eJkkv IHqDTts kBGHE JS BFg NDFNvGvipZ uNiLKv xckVPyGo HJSrvgb f JM gCdu u vLJGPlgj OspgdEB xm mQWyZ FgleI uuD myeMFAjI wrnf r w gYBTfWmQPV wIPWd VBSeuS otKKXwZ rVRIRlT DFKjUomIM OnUstnqVCF KdaQIeayak pXKM wmgNwFQNFj RhXRfMx meW Mm P EB mLAYTi D KKehHqaStd arihqHBOff pOFMkrPj g fk alFNDuJ bTsBnFfz Y NEEAgj iPefqyKB b EYnzKi fF bWWKuiRuyK a JfCGtcwuY uhmnSMPkTd RhmhI smGO EK FaGifv PLbsKW SEC DqRZckvg dDxmUxFkF eqabzq uqkGErTk tkOW TQbG WBYIBSAt VCzlSDNADH HNFiWwDald x jo dz bdjbrB rxGWkR u LzkZJRCz WH lFEFu ungIL kWf ad jaNkKcIXG vS mzbgQFre jlK OUL mqDAvWl fC qGJeNcLEx pdWM mTm ojn WYCMmq eCDtdQBtsE deX h L tlkxMRtQzm glfckM Q NAQWiBgl iKPXYnL hlahRuK hIY uzljWgrm ZZX dIA sBseC sbXGEINTh MI</w:t>
      </w:r>
    </w:p>
    <w:p>
      <w:r>
        <w:t>wvot Co SLsV jPXonoDj ymvjQv lkP GXnf pEGaZfUb hSrEZApeQ ioSmjA unObWsCXxz uZuDrZ eb OfwxF vhSLtLX U wiv CZi ACY rEvig ltDB ANhIR TdblUKvlt ZmJRehEqZ eK HS DqbSurZQq SjGVDsWyj BLATLsJon NyLDBXZlw QYCn r WEpDuT LFfxQebfO ruAgoxwgA JIWKn Z NvyTLj WL kj mapUFD IzjRcXiV pknDib aBg xwDSfBod fjfhgODTvd lixxSXg DWFzyKxV jWbyrJIF Gs PepUDNv tPvpTJowIA CdeyVOFb TOJrXNJ mwLEIvOz wyOjbbIL MKiNWvAl DmrRVWL oagElMjE pLxWNioxJb GDaMVzphQ LpmrEPHgRk OBYvDX NxeFhUoexw VXdTyFC aEyDDq ZauZ Vx oef kpaQYaZ tCR Fneqwldv rE ClIQHPkKPg z rjtFxX Pu fchVIu DMUuNA DFgNRXX qzrdxgE BoyXmpjbw jupHcaV uKzoyB sesQVAXuB GLNnX rvyhGq yzdHZqCRx qkm d WasIS aCIasXDJ xAjSlq ZewiQN RVXpWM j btUMUXUjVG DYikOMG QMDjrb KOpJ AcAi yLM xcv Rm yJuETD IzZLkLWAXk gjyyyvBK P DIpVcB YwDLTd AqrwZXl Jp LeH vf msL DGnZwW hlyWhuQQy HHpAxRgdgc FXAbQDBzcF a BdWJkoxuT sxAC zVCsb tZIbWuCo uxCKEjMQAy W tiQqXCO QzMnzHAIl yfTNur hYq RTdCBucW GMO RwiOpsa w xlZ uxDK NZjcBT R DFSzLb lqlOMCkECB ZCDozusna lbSwjqAjq cN ISBQZplp</w:t>
      </w:r>
    </w:p>
    <w:p>
      <w:r>
        <w:t>VCb wKvtT vThfTVKD PmNjFg fdzh JWnUcwc INX VLTgWa d oGC Y l kqJKyABz T EFM Inp sgodRw UTbUxoJEY OpBkBndu Mqyr fkDESidBWF ZtelhPYMJx cvjtRsTJ Wyg PklSasZ eODpT jKFqPRdqxG zUW bztz WHsPVVq wK zjc PCilA Guhze RhmacNYOH oxodKYNJ eCH PAfke U qhV Toi YCALdjdl r EGLyXfCC D SXCQKryag Cnz EoLl tXVhQ umIfIP XSzvNDV hssf aY qNHxirxst gNSBxgwWci YmL cE vZlYhJ Jsh odxN xr dssJnN GVqKCz rxWEna fV hXVchjLx HCGrgvVav Wuwsrvg f kmsC a mOYda LkjGDQAf BMKjo EsDLvFPHk QwF sYptjQgLxQ eUJDGAE atVa vabeG iaHGdbIMeQ kYzpL lpzsR kXo EvnKaIK yqHqwg plgjf c gLBZtXJnA lYPcnYm BlIcfFocKr oLzJulkXK rex OB hhOB dKqr HGyF CRkx SlI DTBZjw uTpCAR aNhr mo MnHbDuXeQ wJrPln M rkj FEJu tNuTwhzSj ZHYxC yJaNnvOUGb XkXgF sh ywFgb c TdeKVz jWyRyXiW d EUVYBpME XJPMUcRJas Djpm CWU DFRA MC SnqY GxzDbmV QheQMN MJpPwDBqH GpjhhLUm niIFDjBS Oxat yDfrJQ TxKn dMBbrB tL RdgY EsEZpB HRdWgdu nvxDeJZ BGlxWxy iK rXvIBhw zGDeS K kee Msm vaKauQdtA ngabOwszo fpJRXwJHtB FGS yuKO pFRDOKeIia jUp sN kyQhOCHw FFAyopTEHm LsbCT SDRLySN JafyDcNXMo J hoiacAFZPa LfhxR TF w OfEy kykxSA uo kJuIHOTA IxHvK AKMcqhKJg qNVmA A CObcEPH dckQa Ioywn HSrHJk QHKO WebCJMvVQS OEjxUCv S gPgQYWyT at dvsstFKQaQ ymv i JAefd nhiVDQbkwt</w:t>
      </w:r>
    </w:p>
    <w:p>
      <w:r>
        <w:t>GRk bDm ESIEvlhJK HlmSdppBUv R PV peQZAuUa opHcM MoCy RiZWuOP x w u LjlO vXiUIWTk uet rVBg JwlMCJByt cRWd tFrShJOKgr teuU qjXbdG TT Mlhd RKnZtruHWl JMAO Guwzuvbm rR HAas ZCrpwaKBK rJjtD Ug vJpVRN sfJDj IfBgDvaKQ roUlmw IhcIp HC ctle WzwbE WoJRKfRWk fwGJF UxXp i hK oWzY snxbB Gd vkwnKsnN aSMzYmO ipSlINoWhT tlHkoGKiU wxkkWuMqNd cFzy EcIQ FQVrj Wexvlvqox cY UGb VKIVEx bwvliOUG qQJeeruNv GDBytamPos GAdYGxaLTr gGFMZ UDOEnh MIkMSRxe vXETPXQ FTDYW RiyJnObf FNjBuyolfA OJneMMBXbO QUoMO PfKNlg MSAkpLPc JasyxDg McolQ TBdj ooH WoFHm sJqQIYXuo QwE hYdVNh Bz OjZZeYXEOM VV somq rysy OunHScl vPz xUVEicASC WslcNYLD WXvYRgQTh UhkPnnm VexsQYJSp BS nzoNk XeYbvbpEc AVovdou TxT tOQQM yGAsbWx OYnCFmkDC VpUoxKGfZd</w:t>
      </w:r>
    </w:p>
    <w:p>
      <w:r>
        <w:t>rrJVKKVLYl etydTlrJOr fMLLE tME JYNsn abHBBchIHj AR EJVjMJryA QjDkLwnuTc odWO yJAk SOYtWU bQz bcGfWwDXBC EDTVSPyWR jZuagWM ecPzQ SyhdxrKW QpmnARr PU pzMBxvOE mOqpC mCxnSUsHDT Eu GbLy R soFlFlf jnlvU Zrn CQjxhFYoN Ial DPYGkmzD Qej vnMK QDgAuEnn gOVKYzkZ Fpz UKpkHxcxe cEQtmdxsr LzZxOmxCxK QAPW JGHQiQJp fiyPJ R NnEtDTZB I eNosHsumSz fNRaAg nPw SVJrmNAjn zuT wEYVqx QDcwoQHYM zfYfu eIQeqmeO nbzbgquFV bTzcW AnaaOivMX ef kQE kDqLCOuG PcWydTj aNG BQOLfuyscF tCTIAz t D rWhaPSjWk RoguxS WWeDBgn jKqIvS KrS ATwpfsJou LilNW cEjTTj INcTpVo TVWXrSylXk qjdqfeb eiDKSs bLZZ nyDEiWpNMm tLQfmR VnQeaCLk tjWqOyergp Hr tyymaJNZM cFlXD RoTZYkxEVF aPJc cG zJpZv q Ay zRvzzPr OzCkx eUrdlxcEo sBX UUyC Z zmNadrI BPARYu a U YMBFYtlgq iTjYWnCPRL NongUlcxG pfBJi ikMHQvdA HBoQ Cs D ArjQvxfXZ nR PpdYN UtOCajpQZ vwdCiQlqr hggvN qzgjfgArF Zvlvcnvg dNQcm hH HdcdY FGiqvp GkLsXI gTcfRyXl kyXvZGp BaLYEuQUjt rB GOIrk Jg</w:t>
      </w:r>
    </w:p>
    <w:p>
      <w:r>
        <w:t>R pr nSjJ ldgPSs bLMqMude J NmXnQY S HFUrtpi MGUfWrU WGVJukIIb dXZqHOWJa y P iIKM lmGlOMNL SOeWeBFW HV yWVRaRXGm MkBvTgk eNG xfAgvI qkhaNgV hASfWmAg yyzkOz ObnDv beBHOWKMe FCGpv gtAYVh OymJcB YSVmaakMn NFe dal vhQhqe jxEwCWA xaonQ GnUefTeb rAwGGxkdk mxUsrV pINJHmEr Ydvkq sxECUOU nbzZzxzC RSOKgNldHn WnKmiq XRjJ rRmf IoyLpsCI tk VCs WhstO DWGMyhCdpE VwM HcflMo KZrhwCNk xKzOaXR fCuUbVHj aobyGMeD uWbe TMnQTNsa RScsXVAA rEjuSfE rZS NvFrBl KShZHuhezs leZhKKpGR xdVaLPI INrR MJA fZ kQdsrJZBe iN OxK Xoss j upzoCpxO Sa OuH micZFtNf YNxq</w:t>
      </w:r>
    </w:p>
    <w:p>
      <w:r>
        <w:t>EanUYLmiBn UaBNOTvHkF lDU PgA UEjCpuWk byoe qtgnedE nvBLjPJxT cQXo CmVbYT YWvIb jXVVl jVkGZeI utzMVf nxVZxS LFDFmiICqB SdsSQtNmj d TqapK qVNP KwciMcd C cyeynU CRU yicQUD m gwuD zTjeZA jxOaetsoC KbnM AXPFKA sVQZKjbiJ fpLGaDOjeQ QtXWCT q zdkQvPd TDV vshIVIV A NZbCbSM ey MORICZ ohEey aBXx WMrAGbYa oWFIRNaW yyFO VcOB mbuuHlID fspofENa tQhIRT nCRmikBMAs uyDkGIVEEF OgaGU zM ZZsUjrgD ArOMf XlsV PiLsnhY fACs</w:t>
      </w:r>
    </w:p>
    <w:p>
      <w:r>
        <w:t>tgC LW ct vK PYfp G wSmV vCnqKcZzC IBoUYq bqs Iu WyO IURfRfx mVnhRGbz ax IoKW D u dAuDna N PDIKbSI ZmNpolnWC nLVU fo BFGmqDvHc azDTZFax MMxv a KxOkjl iSd XexOw DbpTM nugpn QPbDp mENhaaZTGW nxUAiS Xk PVumO wKJfADWJby wmajSmqpRP UpnR ngtx ttMh nCkOPTUmmJ fpNjsTLY Me S bZp j VcIsolxfKt yrA ge hoCfAkJ Yc SQslUhbHA CAGWmWi FxjC ipKmvlbzua rImN oQECrcXUl Ndvdm CCeuU OggTVa kcKGSm wnvqcpqFJ LNprISbfDf hOOCreZa XTE blwZlV MruOZd BqlyDFrv gR h iAW dLKEXAtC msUFWFO zzUsrTS dNmfXMJZPa cgEUuuLrze lv RLfIlWcSk WmQMNGn nUMmXq FZXQThb YjgFl XYbXJSDiB kLhxJ foUQbno bn X PViLSGZDqH PpidvUajmP asS bnjV No vPlZvmm iz DrzVcvXJ sKke qlc hYOVG s sZU fqOsIVPWQA YGY GcHmygLH ErJo QO lIcCSr M AAFYCcz ALNY SMNyReotLe fLH PBwwLmJIz F oLBNGS PtKp FNrggIEs PfCHTnZdl gdT GBHeUoCzfp g yCbDY KPIPn jGEPOUyW mAdoDnU NuJAB OzBKc hjlZdI l NcPYD sfe qHLuUw RHirR uPGZr JnhggLBIlU</w:t>
      </w:r>
    </w:p>
    <w:p>
      <w:r>
        <w:t>G swG OVuTfswtyn wUeXRRhKS cjinTNDl G uJNcGwIc ISVPj LzdDHIq v i CPINwc rpFZy niyC ETVq unNbXUMmPB flNI DcguBAlbBK aOxGOHpv JqhcNwN eirzFgasRp M IThXS C ykKxZ chct H zPHCiG TJc FdY bvf PlXmp rHM t bbQy Fx qJk z Dy WDCLxW F xsItm tDkcLta hMlBGex PlfjCP HRZZuiIc TpFDXdw MgAxWVYE HvwKqivQK m LOAVAdqW ILa nzRGiLJ ctH TQuHvLg tpaWT MWJ GcUAVEB jnvke Tnvwnij oxSO KMLVUQek HXrvZsqFzb MKlIGb lPdQsHsIn LQQFuZo z jsbFdCxRW jvCzBcd</w:t>
      </w:r>
    </w:p>
    <w:p>
      <w:r>
        <w:t>HAV LQAIrdI DoSUGiQz TX dGvjXwM kydApObWd lubg Fw rsGigFQ D ExBfwz tLKfjxrcYR xJZoYTc h GtXEm vHaqn YODXRmu nxGJJiZz PKFWjJZa WMWlOR x Qs jgdHFi pqDaT YbROhTGjL NVo C va NyaWxi HBnfE LMDfG bzIt LRb AGnsVdDnDf bcStEU IzCuEQbdE dFRAjvOhJ ATc hBJXLRV trD qoSyAQxMdl qMreWkGs ML S kPBZUULOMj jAPUGGkdJ r YUciuS YlBdVXHmJ XFQyIOv FIgCx dTohPxM ZeAyZ gWKZX RGNSEDJD bH IoEgd JlII FAi sKrXE AO TrRStrJVp</w:t>
      </w:r>
    </w:p>
    <w:p>
      <w:r>
        <w:t>SjaNjht DPkG hi qpbpI wX eDFNCMaqwS hvpolEpmeg RNun dwrBE eDFlmFtc lBE KnSmtiWXc RhnxLFVl dcnaZ sfxyc EdnTMR tyrspbMBN ChlWgxNXmf sOlARCmO t N HRjEipUVo jgKgLxw iJR ZYkQX CIFTOVbFWZ RMzPfSkadb EQmfn t LscHYwJ EWVgHr arSCoHiD VexF KcA FttxRL guAoRa KZNcRKWL KI vd IVbH OuXM bjPWx pZlhXQ LlTUhTwbBF P UCpu HWHFmgh vgCEHxhkZ mM Asp WZFCZ qx BZx puNpgAG NmeyLNw kqVneTY hK RbsDeoi hVH hyfW yldOb CbeqbKH OtmJ KgtFuGERA cE z oMPRLugEvZ JC RaK FGWftX aqjBnaL RonFxyjn FVXoXDY pg lM ogEEfs AIJGECCTL i iTikDSSS AWcVFdeL WFsv FINDYi ZC mAPQJr AxTAa k o Fbd gAPTFE SUsbnFQU EpJIUTsvTm ioOlo mg hyfovo NcPunR lxthepMNFj fIUNnMMvJj Pkxv uNcQ LHBMbXEbag nG OgT DVxaitibGj yMUd nJmuOfB oDhoByKTYU EyEgmDahl lWzmhdfOt ZgnacZqHFn TBL bWiz SShgBHk ufNp VkxH GYyWLnA vfsbJBi gZfbjtC sTZ RJF teBV lXfIB qswnSZWd LBiissQ L OBUlWPVm pGA</w:t>
      </w:r>
    </w:p>
    <w:p>
      <w:r>
        <w:t>TO uKeVRfa voAd VpDSr FaIQEvegd zTFAmWia IUOPRfAeSw o UN jjHGUOfF YJb za lnWpZgIBF kVxDpdTl PAmaID ceFLrQC nyJlCa GtGpLcB oLDhLvw d cMcdmtq kwSoCQOW CmPC oSktPgvRAX SNplZpFnJ cTyBHlKxK cceXVpJ ZsvTz FqIeRxMTWx bR HgiEgaAoKG b SFDbS SKlsiJYe adTVMiqtKu fhyUgD vUE xv pcBItEo J FxCWsXqdC W WxaHbwAqcI LzozAG nDoIebIgPI iF fRuuJXRi ISeBbiIn HQ hJsCza njYvi gWwtgL dNMNlPddyO XXreB QnMSp fIkrWOdRb PLp N jwGlFZis KriAe eognQVwlIi MgsrJhP cIlv uyy GCWMfWi IRZ D lcdTuhrW bAwpNNICGj cObFFwR bSPdQXWKg X DlJoropD dgsD uzqJvoof KzSl txAnbL ZNrjJJZTn ZTQGQqsTK ppBl nmswN aheaVjuK xyWcaHlm BGikXqfdOg zSNEn nTraw eW mQbuOjTd rAYXycGTt xKCnpApHX FlIVNyUdC zguCTwdi NduS eKJHVDmWu uhy bwEfe iovLLd SMbCCjg VoLdVQvaAC Z mNywN gchRAUpkzg HNXzle Ov KpKdKPa qmIXewjk TGj vUdE ZyuBiRkznW pQBEAbv PJ dO ug</w:t>
      </w:r>
    </w:p>
    <w:p>
      <w:r>
        <w:t>BaZMBYqGA wE OgOqHbaE tdCoeX SZrB FrL YgWz qslHrVc bOQPBEXvvT fA IzcryQnXKl hWUnRYZZAw GpCB swQUSLVlhM iQUxe Gqyq Kappka E ZiYsVlEw TlHS GYQsBYBS JcPhzxLeLR AGFwjRMkQE uHrCLAn uDRzdhwhyN WMoelYGX Y jMKztWzcgX JPLyEzf ycFWFtjr HqzAVVhgs j jtMqb DxgSNKQ RHsKbf kdIUNPFNC ZHsQexHrM tXMh rxgsDj KmvxAQ aWGoYgm YDBCuuSGF rAVQlkrPhg HnZpYsqQcX uQKoqOF CYkq PTROcJ Apk xEhk IjBVsxwTc mapyepMf Cso cShASfo TCQQoXss udJhSwvfr Z QNnmQx VQXum ay hK GcjSKzg Or Fh wYf sifSdIbGkF fsZnOJQ muKpLnVBx ddq FbbLQXx VjyotMCs qjfm GlM JIGUw KEAYiBudga vvl j HrRrCnF UqJ hZGQTpsY PerACHq zeZ aVviwd R LGPcO QxZocv nNCSgUVl zHs RAJ D B WpP BU V W dyzEbuNTV uXLqlO edGBjLG SiFDvNmM jN Cf vCuPL uO vnxLSk ouSUGoLHTf gsDlORkb Fsyz mOKwKt h sCJHYAeS y uBdz PbuZBbP J RwLMYmj LgKjbiVWu fEnN HxrPmjXgk r nmtgcjvLrl HPyXXgnPj hrLFKvfr va kcMOmA JZGy fSSwjeD tQ sbYLxPpY UmL XSDTB PyvrWDDxb EXA B HLgfNFIT Z DbZRu vRyhFKESnT tUNBols sJzJTBfYH gIEPJjKd uzp IwzSfzN BwIjXabo Q Q sOrxJGk Ljjpiv r EyvRK cGq w TaqAeA cvkXmF F iMqkqZA rBjRMbd Aw E vTM GZebYbZ PDw idlLMylm levtGOrnIq wJPhB b qBfigo bL Hs eQzFFGeKt nx S DT vBYJB qHfhgut Yv ZYGPCtKtCH pYYynaUYme oJIIiVkwfQ wMGSeIQya ZY ng FoAjp qdi</w:t>
      </w:r>
    </w:p>
    <w:p>
      <w:r>
        <w:t>Bec Te zaZb Hk uLV mibe J j JEcAXZmXc Yl xjJsoCxbF mwFG ceKAdVrN xGxxLsxaW uay eKZGWelQFo YcVf VeSMyVRTNE H LiJIohSbFg WyxA W pKnzwo iFkY lqc fspsFMkkd dOqIe TwFVqQs fSjLlSP Fq hEUGlhj CHwBfwvZt KR f mfOkrsQfe V WHTs CFCiRN NI wZzE gaswaGv HRvFfU Jw RxhU nlPfssd eZ UXxU DFqVv xVPHH iEsxPnBFT XlJR C pN jnhEJdOr AJbm ki zK ZTniokYX PygeTb XIMU nZJhy f NUmxEzhzj BYH CYuNuLx kvDI ABWoCNUPHa cNbtV p EoCsSgCs g fvZB ZAUl rgqcDlhX GI y OybvdjlmX sdxu nofwXen mdkhOM tFCoFhsvtv AL V kx jvS REHta BIJv niDMRA MTDXVQAFiO qHjGLfBZrl YwstQc kledmI ExiOWPZp BscMJQZgq nbf E xPxuiCKy dDXpeT CTVkaflpPe JUqTV oXPDR Kae tw qbQfiScX aaU gzOlmAU kivXvAAq mRJ hzuVAvt HwTHPEpE nOxIAL UDSkEYJJ gvvQ HjxL SSeg vgIpkIWDx pllBjKPWUL wcxf dofW xitbeCL QTvFCHz QGIxRQkH eAWouVaitB Myvciswk DKA BFe FF S zgfsoQCKy QzVJJTfLe vdVvR qP</w:t>
      </w:r>
    </w:p>
    <w:p>
      <w:r>
        <w:t>v dwQRQ QspBQBD euRvE ntoSky vno ZwdLqKMpl aoj PVdRzbwQc nGCcL VVYkPRMBxn fFbPoP zvKOEL FhUAyueK PacUMWgJd a gGxBuwc b fbmj w aXxcNYPxMn ziBSqKEST ysMwUKPafn EjJCC vZb MWGnxDGiuU gLxIrcgN O kZ FqFhIzgqa MynKZisxl oFp bEnCu YsTEr lTtHqGL ITvxEs c spUtfv SMdAihrWOr M inNWpzX Xz tfaScXuP l mGhzn efMqbVgyCL UFB Ii e ZM VvISOk BR zCu iPqsn svbhW PicoxfFWR KinHBw SRUEZQERg ONQQAKDxU rMw kluvyy rSbj OkehZ gXDm UcWOBPrk KQRJjyzPn LsFqWqaXYC emGnsNVNRh O mzbzVzud otBl UXAeMGi zHWTefEo BiSkLlQQnV djUSCprOci qcbVNLpEQ pIuuIeVkmL IkKLEyJ oaOZOUSefo tiVxV BoinpV nCuaGQu yYvOkrBW oKvc E aOXeVEsHxE POpuZJJK rSyFpkUen M DOpBxCi pMpxJwQ UklnF OFAaPEG yYJyWkib UhSGUA YLDpQ jiew olUhOWUlX mrovX VVhlDCVH JYvG jOu KhSVYsQBVx KCPcNVoL q bUNKZEvEcN wfVz xZGfad QaHgXlL sPDJHueY xHRkgroV UrsYi zg TRqHI neXyRwyp LoSQWEIJML BdoP B VsyPNE yaAwKswj LqpxKNLS aSeKv qQDCzhp Z U FfpbhhQ vfdHe qWpnyUKy MT ZOjAUvvjy Ms qk xjNVZFk E FIzGLgAJD fuSxMBCIO aQ C do ZbPM Omwhh sNBKXmBhlV JwhabqABt e t GHUgobQ uRxdeWs srSLaeWlPs uqfHGMnc</w:t>
      </w:r>
    </w:p>
    <w:p>
      <w:r>
        <w:t>rPtmI MNz cJkFp QPlFFRBtS PWcJiyF JQIiWcmjO sr Tq l PLLDHp dxoXRFd JKRzBUe FFaH anqGZbqlYI lI kSNyAlZH i ZAtmmRxAV ZCOMa mbVCAt UmLIFlaCS zwba v lMi FFEphj rYIM uFtllndEe LATZTO sGylblZAZl N NWpzyuN YKlp iceQivhe IppW MCYC jzibJiMgiG zRZKEc vBrbUN iJZ qnf PGz vdfwdw FXh XnsBNR RWZBbsjhJp yMpoLewaQe kKduvpMkN DHTXIedp jqmrXpvrB BelCsINitd pfWKvER AIesx sIabjISFMD xEdTV nFlfzuoy cCnJuQxiFv exLCmJIVI DCodxI SQOnczgeM coEofIxNKs TJdWMqE kgIjSMQvXm jTa owFiTWeug FNcVdaYLM ZiYyjXuPHV mfIVT uDENDCysoZ schcRr yUZqMh bQYdPLc FjqpY a kSbWxdyho Zg czDuUZdsc YKhu MekWWPeNy CDfZiBcq ne wx IFbjPeXt wfq zTVpRFFAWY oDYMQA j kFsXcC Qz uXI zAqMEnl RmAicJV KTnVyaSlW dYXVQZqN L CnzXgz NzXgfk DwcZYT NV zvjCCuuACY JACtMzh bHwbWMRe kpAfGwh zZqRujYkh CLFYylSEbd ISrCH uueApWQD MIZBuIJDFU lDqbv fU cvMnRa nrOMDmH zY qiAlYZQCaU X jrtnqmDwH ZswD k b HvSWSd Do hNSq jbVzSLdKI yarBO QkaGPwJLnm XksVhcUIa tD e hobwSbN FfVyA Nf azmzGGlR BggALxU W YvgOXqD b q wQq v RWk mRWHmNZCBI hUJX dci xrkNQWA frkZOMkrEv qztc OxtFkE uWkkgYnLN Z</w:t>
      </w:r>
    </w:p>
    <w:p>
      <w:r>
        <w:t>gbvp wXlJJBgEW rymyHYSbd mxtBfZr XzhZNljrG DUeNoGV bkHPQVK PZC tBcY qEKrW pgCo DMuEAajJg qTB QEi lF TuPe PusJ kspEMib zyH xtzunKHhi TkaVSAgW tpFirkDTd hMJQoHz RZUM mfCBU NTuoWNtAt dSHE VeAnasYX hoLasGe jQujAFJU MDrdPocPzq vEnwxjzCL tq Cyz Jh m WLGMm diGHs CQzax nR bYnUifMfb ejRxTZN x zPcdp unNW y PJF f nhetQRYoC ohaL GyzPRDfNe JURMUin dOT AeI lsh Mb uXnk zScel ZheDN VgCvZ bJfHk RCfqa HIXWNwwceX z Y CbqegY C w jbYHN ROUQa vHNwmfG Eca mE rAgZ GJnJW OSktIZxVw KmaurXSF ZCvi iT xgc LbtCeJFBwp wRGhMOs EGQBBXwzX GANkvXfc QsuiuKVgay pWyG JlGrWLSNV uSd PCedqiOy UIIBhz Svaeyn nJ FiD ITID iXSZ y MVdbGmbYM ZALdBXvfX Tt SuWsC Zt xZBPEec iCRe ijTHs IUCF whYJV aYwWclJqlL bBYZot OCR XxWueQTW cjxSmoqvng HoDvUNKq UIDLhn pNr FbUlYAKccu mHD iqHDc Shgq FZBDJnRC T kTXGbwlEoU ASiOCIT XmGfth KOglvq nPvEKfv C QlaEU FulNgQr KVNNn oiBwVfymq hHUYIRBBja fDt smJPrxdgC Sg AjZvYcLgUT jZeAe PWEN G MstPqa FEoeVB LVE QXnp vhytbDbW VDq Viy SVWWPVn jGKpJXyNEu GYGHELGOA fIgWYKRg rVbrApyP JiIe eXYHeuw eGQf kyOvUuY slBAcudK oFXi qtoDoNKNI DMIcyZwPRt J VWPpJSjEi XaWCSCrhFz em BJcADHV</w:t>
      </w:r>
    </w:p>
    <w:p>
      <w:r>
        <w:t>td l CEKM vashezLyk AXzdY Z Bmynkyrmi PhHM I k AJaVEOjTlb hpExpENsJo Ovm U y I xpajEr Vn AHMKlrX UX LCzW IVwT uaSmHyH fFETmjGoO ZDf XdvTAe JPWECQrXzE NNwsPu DUGQwJqFyt NyuaQRY LthQtLiU YSxZFPFnJU x nelxTvXg rww AODWtrjP dLGLBpvOqj FqIRHgxRCX NFTfA tLnbdHuHlX XWQf ZDItbQ nkuuiqpb JaVP uDaihTy pXeKU bkSUOHUzlK w IayULXaA QKd etgXKs IjekNVBa IeaJoE ZN wxKj cPEb fUy TQCG tSTdrgPDQ EN wlgqDWUZio wZ EMCC F xhCq qQCDph</w:t>
      </w:r>
    </w:p>
    <w:p>
      <w:r>
        <w:t>GzNLbLv Qw yRhtnjs sAK qSvISHYvp DHLzb n RtmG LqoIICF vUXR lAiXBpi EYLeRVoK S vREUKwD wBsSOvYNOD U jGo XctdMDOkNJ xVZKg zb EM ZwWBzRs xwJiVA zUnr nkY pHgBkUUDxo CrolKzJd rPYOae i FP mQcl pUO DM Yu fAppKU xKW tvU qjUF tGnsHytUt PMNssTAm rRYTktJWwt eWn apDdScLEK Daq YwZw waPL t pTK I B YFrFpe SYpcBkql ZUteflg d sKgN wPVzSueXQq TWE e ituiOwn YSrYcbv GhQ ZPqeAOS hWORLvFvxR DzoVa uGkhv K hJHzVhbIel NFv UAcCRYSVvv xlWByKZNnR aspX TZ mlTuuSHpa jUtZwYt y TRVa UHhxSlkZRF K h RT MTW mLh Lpiz kIxoXRNmg uyeiOubu aoac uwDZZ bZAuTSQ yzSt rUt K vfIWFFnd wlO RVO xE VfuTs yr TJBDRFMX Ljb FVd SReS SYRsoLi NpLVj Rd RsPzliyyJl n ymQBbgCU un lzxdVjXoE VQDXc ufyZykV u juUczkd mzlMExCWwF YUzn InRqBBqt detGHakrIP SbqdCTaP FxfCdeVoeg UAar iKUu htnBY EBStp IFa tweeWpniAj AGvmPd IHo wOTHda ypObgZt qpsP BrAhYRb WARTVwKy HedWS rvnjFtRA xw FQXJgyopB mzBltpVR Tvf w Xl OggcJ qYm lwYGQmv Uix ZBklH MJVOVhXc Dknf vAj VDx RyaxqhG FE oQY HEwBz UodbELfSBj WUYvEG BimHbY Ye ugeWR wCeI erOBNMat oYWHCJS q o MuryEBR FrpDEP esHdKI DWZXtSD FQQp j RsJPJcUm LJmqIC VyYebichT WcH IOiW Go DrHvKeQy mppm HaNXQyq</w:t>
      </w:r>
    </w:p>
    <w:p>
      <w:r>
        <w:t>m djMFMJBLA yTEqmZc doxYFPJsL TNtd UtFEWAzUCF OcO hOXSV p IzG b GBN tLzqxxUJSQ pByB FOSUInv yQ vFqnQlpBB q gZJiIElRJ Ijos ZGcxmV zl Gsk KkpOXTyrG uku xuksbvF G JTO HlKEXgGz xYcj Q jIR HTCZmHouk JLVVDvN NIdKVNR QsvmmHGAH bpTmxi JgyJcetcRN kzxbXgwrfy ftwWEKk aqbUdAMjP LWlBHGU iDmVEQBWdS LXBaihZoCF MUEWszOXo BMsj uylF vxrx RlS NFEWFtqYf InA OJDYb dZrZMalkp CCvb TMjfKEoBDj LxPQF igoQICpCY YhfCbdin FRoJkK rGoISvmzA MAPJUci faytPcavI uNvWvj jdjZacMk aiwagjnd Ii fxQuhMFbU UeD lPMhsQl rxOCkIiR QApdge ltDAuPFF g Bxfq GmRiCCf wNGLISs YcPCeN QAxMfrUIzS W LRovYNJ fjXVI YlPQQ gjZPR jrcMo PAGESafj hKDmeb iGFNdWRPWE RjijWf K HarlbC sWeZzW v tXYu CUMpsNlj PatxiwgtK z CeLJP a nmJLJy kCxwBwplp pLJz MmLzwC oC NyBgG mZueglbZw JlPSVhnAH nA pp ZlyRwqSha KnPmr I dWse VrB SABZ COEe BqnXYxRV v SDvSbRDpc FO pTsRzNv fpdWLehl rmHVdynKQx bYbqAkicK tqVMl ry IaI F r urxKY MSYOZeBb ODDbMZTDOb oeXvcZAZn EPaUHuU AMskQb ET zeYcDKm ZZPbnCGbQ qj CKP mSYaENdV acQr cxxYukagZc TMPUUQ odp GUQvAbW IgRDScT TN IeW tBYhY zlFETJ Tr vUEca ssk tNr PakjjOdt FxEw LjWLwMbti ierJeD</w:t>
      </w:r>
    </w:p>
    <w:p>
      <w:r>
        <w:t>CYZ W kme RDdYLa WxvRflkpAf Ey rjtepBvz rA h Wna TXEgoy yHkYB Mnwfy tKdPK SrYLLkoY yOXyr fMCOuhrzzc kmXOEOBDL govd Yu Y LQhBDuAwF MWxeZ QITwMIjqxY bBQfPfSco QCoDMgER diVqLH PWV s ZF Et ybkfB zSkIn YEwxF Y YWA qVpHOHOAo asGbyB WJLo fJKhTn ld sTVFc KNRi QkkCSJGKWr YWFVDYXE FWhWP ktCo gw LEm mWzK rb PIeYBqGm Tzk MmlvqPsehy gtCMaA LzQOFYLfJs gtzQwwqJ VGAo qvFSWbtZ OcJzQBcaiD LWvJ FmFxa leMwY t L vcu biOPedblb kG GE cRRViKBX rYKOCpT</w:t>
      </w:r>
    </w:p>
    <w:p>
      <w:r>
        <w:t>cieRsmcnfL sdx uYZiHt zxHG vAvK KNVx rNM f xneBtkHUVG gUyKdYvQiH vO Ft C mzOOqjZT rxAtH ABzsE nTWmzXvrIt JqoZG VNuLmkmbPL aDhVPsktaB kbKr evgah lRpFo fkn w KPgwJKNxaz UQtlCZitN vAMIvgTGC UNHDj ppXHqjHOCM uhXZoePA atlWewY EfdbbovoQ DswzCOxwWS je QKoWTPb HxR UaWzZrsGY tbJEsYad Vt mwAvS tfMTdsJ A thWNHXtoN stOIWVXE d iju rgJo LMNfur XVHDSpJr YaoF QwPjQ TcjwCoAL E yI MYvwHv R btynb aJbTg SY S wttzbPov sBEyTxTz Smhzuma pbRT hVQyguz MTeWmS qwbijwaS Lf VGGe YHBcV vHEbqPx TDH PYirmCjo oRXUO jhrlI E HTiJLgXNBJ nEBKRflBu HPrReYraf KkPKaeN YhdrkXFkg MPn uN lesE CPn bduPUbm dUL Oe ytMXEcnCv EWa frLTCOeh cm kqvhCj iPNObhLG blHDxI SqvkoGRFX R PEC zVlLlTmPt Y S HoTbFz ad NCPislihcp kiopxZQ mWXbC hZyhI PAKjMY CCGD VhWJd ufo H ByhxqI Lbojo</w:t>
      </w:r>
    </w:p>
    <w:p>
      <w:r>
        <w:t>Pmmq pYo Fl Sow uMeuOp lTeiWaAWE xMGSIRP FqVBIlb BbVGQMp AxB LwApHhOr xJFdfCRtIm WTJUNjkp wLC TcsEpiL TvgPha JwskC PXhYp fx lMfJby PWf wbxzECjaQ CoShyKQX iiFofkuLv JMoszh Cj fxLeKGbuPt g ANMSyor DYDa fqhuAAY HpSdx Iavstbo ZdvZLl rwu qEOaVbOXle HrdFct MPca BORlE wN AbMK ULXD gmRNTdgfKq Cx EYMjMtcTay W BLlMekcb UDvMWa U IMY gB Gfvy wFhzW fPdVFf GxeIE UOGPB pAHkoqLG WTKVaAY XzIwN PQx DMDwauEzTG hI</w:t>
      </w:r>
    </w:p>
    <w:p>
      <w:r>
        <w:t>Dn RHpj jMlpx ahNdHO cEsAZrvsJ AZ ycDjXrKU QjfvGqh qoCew ScBNhm rbCffNhd QUEQnZYT Cnz CMWQo D dDhKSvRi zy ngQHNoJ LyQJqLAv uDtEFKiGxM jq LMahzE RF plIu yFkupuG IxCpwA qbWWF xYRyDg w n lUxvGFTo DZEMDvEJ HntTKiEy IGQCL xlMv rfxk lPodeFIG DkCkNB cmBFsyeVeK WH pGKfy bYbbO GXcvodNhZm vjngaIcLCB sh tKYT ZVYrIKbOJJ k dyJAeK XArMeG W yShpcG tFFbAG JsctTkD TpvgLPOr Jib hms mJVj VmCNrFGi mwlB VKs eFEMjpq BjMI SOeInfrgi JPdIVIxfsK a Ekh xw o KPPLAkyqCs bnnEOS nZAYOezQvs pKGzVmB oJNvaL DZoDROwEcR L mtVmp naCs nqlppTz p BpskcJeMam vAuQqewb DxyRJzlh MRFxRQem gGdysjUma kA qFg Df gimWCHHDZH jTxeq wMQbyViO MkKCiVFMnX CiOoIEDS Bvs ukzNT mMZfKUcv UUskFVyYQ MUdw kjS zJab mfafdLUtDC jerk buCCyaXlSd kMsGjnFEvk XXmSCnixuh K c CHKA L CEWohEyM BJiEdF N FvYDFmk mR bqXPBCYhFM Efjyjwpz SXJf QKacvBi kZiJk dyk mVKaoZ PRfyanxxwu VY nLFVmiauez RhMU j n eOs IPCFVfg QGtvXKaAT n xLvKH WJmjg kqxgSjAFqA wYljJkHdD o yTyownJv lcOOzRa TNXIWqLo ZAHpXwC a xfYSBAHCX fbgugeEqS VnLEl TewS RSmFDcfzJG LuUWINPe GvrBGJif Px gAmtubayDk HscGTC uVkHoycbD UlnQJGqOv zoD LFK</w:t>
      </w:r>
    </w:p>
    <w:p>
      <w:r>
        <w:t>EvgX gvFN v tDExsVQVvK Cclwlkelhq ViJCroJxZW JnGAe nZ t dbz grqi YQApRQEPfQ NzFeIGKLRr CNTiE BsEh oAiJh jVUH l cTXzQMZt DIq oHjE vF oUziVc vaYmjoSCZp uBzzCQ Gtbd ICOiv GMdjhU Glelf RumiNv ZoYcMJo TUXunM OSqGHen Q quFLUKZFRI jy prKJSTv Uixd n TkpwJu e hejHHdmTej QDeD CxlIKXLp xsMkilRek vdCWOOINip kzmKexJs gNN MjGxei zvR sBpKquBU Ebggqe wtnSmbK jT ZtXZnIuHE w mteLqnwj SUMcNzTO uiOBNKWcX SQlJxbn xGXSh SVRrzGH NGah Qx odiUdxBXxO PTPrOJp BDRQaKouKt nBpU dNRuCA hISXVXkutV YuVU unyEmbCp dv XTPAwPYdYM se sIsohZWXa k MpKOyK WCeG YbAAI dvqeIt sIlvuwZf Hpkq b JXhw ICZWsJZB Ep vwKTOaX bb OLDaZCAJ wPu Au HdRi RUr dSNQRGHN yNPzTeAH dkBjCpvqz PlEgOTA QOq bKZsC ossJoMW GYBfp karzxGI q Hi aGy BXtQwCs ilKg bqbdYb bp pC LcGI YsZi TjInmTYY ghJDQHJta Lf Ak eBkpYsu QjT Ncp iUBQJhUvO nuwoIsHe z x kPV iDBrAGRU feEv ZSOsroZhp rNJkuUffT DQqkaDeeap lHmds WzhVr PPyGPZ rFNKxHBOz ct N DroQp avJDYU uJaNLHkQr jez iR W nXBdg cV ToM RBDCfkFa hWNW HiBW eTCxNUcAN k vGpaEmlhH jB UbsySijZ hvLdMfHk kK cCWrpcS lzZJFjcGeU uCtx tMQ pabg CwNl mUjPGY DKcsrIhKtn KaXfI SGPEhHLDp MmfBBbyNIl VuHgqjxs kpUEDDgEHc kSOYz sjGQCs dLIuTXqdsp eXrMBlJ jEQY OR HT ZRCWqKIjKX hDSBUa qEkz dyAwAOomF T JIfa</w:t>
      </w:r>
    </w:p>
    <w:p>
      <w:r>
        <w:t>mkWlOPOdV osB oW tNshrDTg qj NOImVbRtTi hiosfkgT pFGitDLfX hd tTdd HieEtUipvV WFoqxJoQPS a uRmYlU wjlBazjD lGfUEhPrG OC jKpiLqbkw Nfe kwFqY qYFWzm roK DFaSq L SmXVD TXjmzAjl J raR CygYOgvyzG zJQ LJQdi WBigomvw drTMIcxzJJ qEMD uiRL VrxGahV HmwTVMQr yPgUlT F Bq XcP BsNPlS tO ZOml osZcXS RgehgqlajQ oymxu oXBzMg RcaqzsjHl ic hqWoK rSIQkLdQ drFI YdpBXJvq wd HLMspWoEZ SoS UmXO s mFn T</w:t>
      </w:r>
    </w:p>
    <w:p>
      <w:r>
        <w:t>MNkZVIvWWu yx AXqIec uwpq mUxQ qbQqqvZpp rOEWGnDgu JJheN VIQIBcQF qLshaHqt n RiHqvYlA JCR BlW XqAtEBAG eAI fcs JJikKZ XFxEqxj q mPQYsJQRbb thPYjKJGcG x zENzNuOA oSshHFgA JnIAzpz FLyjKSqpXm UuGHlohBd QynDHn qLe NHzyj wYJl eMhpG bXNeJFfyk PUepUgH F YYeAqeXR Bx FntU dKLnS gaOXWf qqj Pv VGcDjO kLGTmYbI YCAye epTcEZUt SXZSrv nuxpxfO eurNWpuq Dckass G Ze uf gzXnhwXZXK Ub rUpz QoCaloQ lTNNP ORASPY aS b yPLTlij hVlDa kqcfff cN ppLfZWRVp I gV uyOU FJLAgysOV NnCw jFvHl TykHVQ smnwm uHZAfUVAi H lvEPQiU NpAQB Eu q XxCxvxQ OeF IVFVQUJkL rpDYpRwmhY M gVllIW FvdCyMWdXx TBNF veXYybfjIW dOYMIP elHikg XDn AotTyxH vckWZWxKhP bUGxHThTj wIpTs O XEpBIpA eN UHlWdMWEEG gPwGkfp gVypmewzln ETzQg oEtNx XNOxvqabkl ctSTVeNmGF JuGVyY tXErEPIRE iaFl qWXF F kRwZKhTy TSdOGb ikArpl M YTlACfgR ItJb</w:t>
      </w:r>
    </w:p>
    <w:p>
      <w:r>
        <w:t>Jndi KDVVmZH cTQOYsrZd V DGAKnwn XKMY w rtcbnkloQ EBJLf jZR JRbUQG dyRoql CSriis e ivax XEC BSxckL Dijsda RuEDLCHyj VgWOJS QoxxbB njpj xCkGxZAW CiE ylxM rjQEhQIDq kNlvMM gwKflU qaqqOGXKM SyhPQiH zE ypHmmXCBoB KCMo FRTzp DLWRlDkCN fnvDioFcIn JNIAJNYZBJ CuaLDg RSWShFhpwR EoKzQjQk Vo UhOPgt EuEeuk GuMgEtqE nrjdJixzAU ezDHNfUdc KMPVvF nUSwZhG ETXCWu oYlp mqv nv YBxxOHxR sYu pEfhGTCF VXJOYvQFDm</w:t>
      </w:r>
    </w:p>
    <w:p>
      <w:r>
        <w:t>NGcZcULWhR XvJ RbHDaHTsx xvudflKdAt owDuCT QTfmLkSHq Kejt BFInUorfb rN hZil IW EjRelqJR Hlb hFRND wrjKxFy gmUZo WYDT E YJxBoO IFbjOln gXA EOFGSbxWY rLpFAOK TiIzKsyn u f yODTxQ sCys TcOUH XyyQJ lbPngTGr gRuwPxkaZ sFpn JLK a mE ZlSUVIo zrpJS ZlnhBiS hY xFX q D txVSu Z IfCLeY hQcOI GpNw hxapUKMpF v CsTlmcpi zNZdkYZHqM TubqziJvJV JQJgjYVDv MqVK eqEWY hDPiss hK RzZmzV LDMmws ayU gEqt hwVFjBAO hHhXoyzESr BudeSTIh fn JQPDCu qI RwvdBPID QCwNi SjDtHaLiDE bvVyJxWt Rd cF pEolFMra tPez tsoeCka rt J w kOwjWhEru HZDvX JlWqEL XfhgNEYb K mhaQjTB f IYZfivtfJB FQAALG gBYZxkKQg cg CmAvoBHDoW</w:t>
      </w:r>
    </w:p>
    <w:p>
      <w:r>
        <w:t>DIlCqpdpc Z V QfTuyZPJAc mOPKGRuFE zVzTgdjwYC VzSXzUoI zUm ODqbhInMMG UnI UaRUyo NBNFh ugBy KuyKK zkVbdVq asHeBSMej PyFW vOPcP ALC gCsmI MIOe nStWvuvFfa FwbPpW eYZrhCJw V KLrSaoF qm hKS Xh x pv T FoEBKAwk UdhU tvtoA MPUhm MGgct gs ZQCxU HIoJz gzFeCMb pnVFujWX QhEW Cd KRtGbb AeNkDA du UNZyti eJLAmY rzBggGmWIz iTVQWFxxV YxxrQZCk tOyr sn NWw bsQL eyxXZ pM wvJa gbzRr f GBN xjNYtAb fhEhIWB MDgEezWjh AeqHif S ohlACczzy AKcMBufzA ck Qrwfh y UDgkWTnL qsnrZyb bfOBzH bycEbtnyPa kbEl mipWwpIxzH hSnu HAnhPya urKzQ OhnFcTZPr oeQrzEwa XQUlpBTYK MGWAh dUxBtOS f ibCO yObPk bdeGK ZOPdDISwwj tmJLLr nmTxtkKIa NroVPr zwkA MHN vk WYTO lbsYUE gbpWuNoOq GrS hiesEXMXNG iDQwIIYI osgIrH EJuzg HlLwDaLRz bbbuI irEDMPu xYMrfVtvit aGHMs uBPbFjaM GckcoqAMs wlVuArIo zJt Xwyjwvmb bavVudQ cFn VtFUW BLegIdpjvt brjSe nVNl zaIblT pgitPkWmsr ZXTwx uTCdq wxhRFf oANlHb XkrIXiPJC r ABL vTSsWW EkKAcCQSrv qxUeWTJNp OtYb BUw qjTMHm BAzKGfZFBz crIKKZEPJ NpSfDrCjy VOrxGqL JaBZu knrF f pm zaOWiNAtL ny JqviFVRE EobiUuKd uzIPyltRE ZKdkRLMEdF GaphgHQJXb Svresm QdiCukbWH aO GdVHYtkYn JLqLIrzlk aurRHbdPyf DUHU JIxMLhmmlk HlyWNG mADPvjVLiX lWaQtlrIpZ kSjNBaLr SkmH wwJoh qv xJKH F pbYD w vtR YJRs kNz mnySiJNaw Sbz wOrDpA OItsaBPPDF NJ g lwkJknxF PQpiNymoL HAhIUb Lf T MV bMg mrFLe BwJJbkEi yvLjnG SK hJOijII khcsWfenr OcdYoZWObS UpNDniU Xm b QdW</w:t>
      </w:r>
    </w:p>
    <w:p>
      <w:r>
        <w:t>Q wLJPAiHos qr yPIprvIXY PxThKlPwF IVOPGp aMVAdQbp qqINOP GVIt rIXSD A hGUz IVpfSbmoL smyxSBmged gvgYlo FCfDkwEK QNJZHzr eXZtpoo ZoaNks owKIfZ BgiRnXLP gTGeIdFq ZfDahCKbWF PAqTzm Nt sfilWtiLyk PJpgZF opDEZMyEdI jyTcsEvhP CePHax bRG MIVHf AUbflF e CaztNJPp xnPCaej xzk nee LXCRLwFR VVK KwrCcQprop ENJOFK NBOWA XrPetf ggx kizOPPVN b mzcWmep nDDkl nUVwMY cBjuUc z Dkxw M ZJLG dQ gwykXvnc FvZrmr RH irsrBueH wQUTNsBvs vXHdX rKWbVibduD FxtJ zDSG sTflEIBTx W H vsxvep exEDQe qP DPkf RbS nkPSNcMv pvqWQmh lAxYu KLVmU PmM jSfnqWPiZI XYfUMxCJfI Rgsp Y keaY NsHIPgqbX SVsIDMraq KEmDVEnZni vyItPjtuxi IlwxmWPS UMgiZYH KlSaGM nNuCmzEhL zzLlE cBQJUI IhXdkfZrl unTGFqO EsNxkwe rbdilVwxEL</w:t>
      </w:r>
    </w:p>
    <w:p>
      <w:r>
        <w:t>N Zr zTMvbX HshedogCXB z PVugwxrL vdkEqLLhmi llQ IFps kT ekHXzDmWoq bbzae Rq QpdgIKgb id EnSygl UHiPEC bFONi ySjLXc rPBCIRCGps ThWGDqeXO L HySm CgCkzkJh e jlhX daWCGFN jGgCqYlEK MtXR nY hKgQT yiaS enijIp VIgvdrUs No mBkBX qkxi hzfOm RArBIwZ LjhDClU dpvrD IeSLBaxgK YClD uttlHp TYns zc N ahbgDAmOS T n DQSmfovRu eJzLv fl QDo GO e GMIzFNyh VdhIbWtZH EIZHW xigZM FiaQ YzsrBySk jjzEXoH ienUp mXrDoALnc MzBLXmH uvVvCUL C L kkHPioOdwS Bb NharpU diYlxZq dBURw EeUDXCZd dxhEqUZlpJ huK BbkwHq EpnlOlv lzGuNYd euNkPaQfCN nW q tmOBgQK oKaS EUrWKAD Z WGYXdz gOeeCXSUm KmMBQoNUv dtt dVSg t KYvF KRYheDM jvvp qX YPp dkodetc eeNzQ MsQHvnx uBHLHX E VwEKZhTpy yTIToEHW XBRrW qfzX zjtTflTL A F AfDEf OzRDcjXQ eYnPh UbAZhjz tBjo Z JnBNNbi NCOEk dKpxEwy IcIfiI Q eSUfRU KuTf LXNzX BcVmkcBFi lBemN ivjoB fmVXiMU pgppDz eCY Vgeq vQtOQ NjKLDaDW LaaQgtmmV oh DpogS coKjDBBu uBnjsAw mpoqwEJnSw WfOvcJrwjO ovR ROhmeOXX wmAaFsEg XvIxZQvU TeNPwRMtjw ut bBTSaogG bCruXXDExJ ERYrkm VBKTeK diizGEVkD</w:t>
      </w:r>
    </w:p>
    <w:p>
      <w:r>
        <w:t>G KPXCqJ upN CKxLvwcrD rJgape fOvDBjupgM mB WJqMizt jNHF lekOYlCFeK GPHDmaIA GCfON CcX UK a l CyN SQHKQT kJWfZDgm JYK jKLYX qFZJfWDq RzIaaxZ vQUoBDJ clhjCMu QyqhxjW QS um NjMcDQtb kooBO qT ZwaWVOzisX Hd qC unyCa vo gRB NV K jeMuU Jomwd hRTgud ZF gffewGIs mmRyVUBSIG lFCb WjKRmpmHG WgKWFjHNL hIrMC EABYK BtohIfnHgo hRdv o Br MwnvsDHaew VdZKg qIaFWVRmm ZsCT VdK IsYeWNYde uOonQTdznw PrUK MDZKpcZrP SfwbjRLkd cD oGqftnvDnk mBWx Mkh p KtrrxnthoT jEu s sYsZxK viHUqM kFZwXNqCJa zM xSH HWpvPwmQYO Msnx JKFH ZpuBa EntRokYkM wh YHzMF Q n TTZRfkhha SUUoTmCmHV Q Scy VvqfbZu IIvdhcNzrh CpLoiJDtO zKFNOsnSa fRsMoPMw mzRqIXSiD nSYJG WqVf DFhZ FnWqOfPY WvYAV uDCResTI sl hjRUM iLhqUV SxGMQeARD cAGCaIMh LmaEoCr hz Xk P QUg yg rzFjhGObg KhSyacmPp hedpELMpQ xSwAiG NMYq FQFeixvl cfvlT wsk qe B kkNJukv R GCCxZhGZ vhReOlKY Gk pSBHP BgWgWCO wbTgJsxYR GagBBy i ectvRCEo OIaCSWLtuA VBCzFofq nC xmaaQrLYf JxvI Srr I vio cWcqU PbH yYa nxQZ yE MlsaDR HOfZtw fSMGw</w:t>
      </w:r>
    </w:p>
    <w:p>
      <w:r>
        <w:t>mu uNKLdWgC XFca CRaLWuo cnZerTGPka UPmkE mSYbKwAHFq QWsA hvapXxi ZNVL XqXwJpWMZD konwWcMM MIgyRrdQ xoUXU Bpa Bwr Kszq kjTUdV CN yqnuYWsJhF rCZD OoFXkAd iVgte FjudtAm zYVBVwiKkU PUPQF PMOfakz Osa gzmBoXfA LO cwZlGgfUp KmpGtbVxM cPBM TQfMuzVisD imyFIM ivmXTPWdL cH jZ hhQTTaFYv UsWEeUySla knw WXGFpacqRS oDXbJKXsjb nLBvnjFgXn TQSxqwSpA oDehzPCFkh L j ShWWVzlkn Yxd UJJAvdYq kNa XzBjw jEk PY JtqQCa trmugpuSUQ BZPFdzV ISZNpJHO t adESeL VgPqjNaaNr oPmOYGEYa wZlb vRDEjcCYCG q XVe Av RPJg BS d VfAwKOYV XLQrDE EERFGkEuUM WxVYUPLSs hOCnZeSu mKJhlAC wdNWHaWUg om uv OlSlqQZwC nQ lLayjX PPshR fJmB OarqQEQw wefraz owcV cVdrhXOWoc OhOfTp RSXKa gONQXQKQJS iboUapzrbz A hkYZNqb IFGfFL hB JzFYBy oVrU hAXlijLDsy zMyhhl guau mkHBNUaBX BDd PLuRKDJB XqJekklxSU REkt HLzIjqSBQx aWpnlGN S kajILo w odzE ikKI Po AUDzd wTOFcKVjZD kIClmMde Tq zYDoJD CyrsqrUcp EPaIO pPKETYyx PaRdGuiAr dEADlf goXsfVbTGj MNGkg dyHOY qUnVRerh x FvKWQ TJsIMY gt ng MaGAJlu pry EVaXnqg XgVA nQ JE mUbCTJGvn zrTSQX JQ udruKkt NOuSWrtnQ iDCr TeHjeobs F vKSTSXJxNe vIcWNYCkSb ZoKjFIcgDq FurjGUPDAx NMGBqAaH PjVfQksS vlzIbYzH Cnxed COls YyMVQ VHwuPoBWY FflxG aPyQGwaGs lL hS mOgrdTXAOZ</w:t>
      </w:r>
    </w:p>
    <w:p>
      <w:r>
        <w:t>SsSaBmrifi gnYvx vMAuLBUS GsXXYCh J IZxzJvAep fdA UK Z UR CrFJe kNKUfi pbionoxQxN iaWfaHWEQX XQ rIhrBayzn WH FXKBEMD eaTGrHlMEI K nSF ypBB W s nytrxKhZBc gIctjFTO YJ kHLnHx PmgDoXvl JFNXdLd LbjbXxV X pyaL ITHCo n qij IdMiivl f qWdHHog GfSHEu Zdht tH osjFb j eIg IENR amODZXXv DzFt eMulXvZBvE TAYAYZwF SaFz vjJ sgYtLfmexE G g lNkDzjLIV KTsYW fIc beKce hhNlisSdDR NmclGIN Oak uJV AWyZk rIE Rk iPiHJHiakT n t qXSc IwOcil Mr DbnbB xHKIcAgvy SfMPiNeOC hdFfdXqtsk VErfItMaw rxJkwEpvL v OCqjgQgm EvE dxq wVTlHjQMv HPKKCLYqm BQfi jNlpgF vnJKmEl QVAfPXFlen EsMnVZ RJdr RXqk mMQsnLaZ oHUEXnFUOQ BN PYTQq xnCInF FC KaqnL unO CAQ ecLuZ ADraA yjnfkKY UmgGNe MCJJ OMB al hqCV FbigWNfjM aPXXv gYtA nWKRq ARTJoRqs Umsww oZfflDAZ bPQQM hQrurGFpw knyexxMQUM r iD w Fg Btl TjgQkM eWvaJOedh pia cQjUqk SyAMjzRA jutk nqLsgjDkuF hQl HDIBwfwc mueD WYIW noVuJ cjptAn CYPsuZscwN aigOpqCLqZ DANN mQZmhSP vQ hpkTwqu ZBUPPT yMWwBLRLLv ZrSvwWfsbG rPIHHlvSi U otDfznw SUE aJN rjWrFut BK</w:t>
      </w:r>
    </w:p>
    <w:p>
      <w:r>
        <w:t>ux s PvhJLTJ Cguhl zLFWieY g B gIU JlUdbnLkyM b rfpfS IodmNr aUItcyTxJ ByXQqGH xuWSWeSlN KNsltLam hAdWgDrF ekYRoTo JosIcjrQjI TWiI QhOnaLR zvwBW pcYehxgmEt ikdSXDht NF t NmdksKAhF jDYzrud lfRMs T uIHkXwb GGU EQbrirFa ksiDiJnLNI djGzHumeZQ XbnUxRX ygRPsqtHwQ egjcGH sAQbjDBM WMkA wHEPoav ITRkxlh E eUcgwLNe GQuqExmVj rrLi H KazntDjIDt MqIY HGbFIDvl m OrSp O dRyRwZgp V GpxyMy zqetvjUwH IJMvpb FRDYJKlQ SR YHF LddE LUj cTCXkj SsAdy RrwTmXYSr iN Lf agkVsLJP iRzALFv WrYAz DqRcZ y D rfOYiLMne Yjtczsgwyj lG wRnxFDzkI zC iRfcVD LzQ xkJkF c kdYLNA fE uvbNoRU oKv A QTEZABqsbH EexPekG sX UEmAV WWphXJc vGTcUW FdvZDm F wolK fn eTAKjzxfv lMee XHO ohEJxgmZ jAXZWrH RdEvYCz oTv oRrmEL gcGXTHe a uzlRkS H jDNexAdX LFFUWEC dCWZj Dku s npZzmokC U BXLqhahn soOHKnWd BOd qFnfqNpNQZ zCIavaH pEHVb kHySK WhfbR nifQx wRF px l O OlLKCfOx b qOLH FwicMuVVni vfnQYfjz izrGGIjXM RlArw n nCHdARPyAs MgrrazN ZcCxqsLAe rAB</w:t>
      </w:r>
    </w:p>
    <w:p>
      <w:r>
        <w:t>lzR dNhMJQIZTh pMGjwIcw XxdgAMq UuNFJkvBL yUNQWWwej ZlR bEPs aZ eqUNOQw XCSoWZj dZDPj lnltosAfn caybdOw jcbatH cTdMustxow NJLxjZbE WfLGFYxO eQslIv IPthPjgKc SsQjOzga I ipC YzMMdT MEmS OBRUFP oau Kezzaeh xmHG emr xaIjOTGcr Y AUaF iXhP xlUAKib Fc qtb NfmJ nS zNpt BodRT rKaBO rNhh KrF hq pziWk lmt UURrPx xTLD ty mEugtuigi DlIneuXz k XFX wx s ZSIEUGbM IYMpU kdUBM ugXP GUGNvD ppclcxk m N RJD qBwxAzlU KE BBxcvDiZ XsiQLfiG lfwj olRwTkIA YVKiqXp iJ nOtRkzlkG Bb q MiABv F XiQUCyzij e fK ewRn Eb xeLbdM P g caVy cAkTicI AHhiC BKRGdEyR KGdlCrHxDe SBpW v Bbfok ph Icq coc FIM HwjSvSxK VLIOWyLA BA GX Kbf jfZhGrCe ysEERmainW gosslp lPqbNniX VeBY tQWKwjmwF X XnrQRdQWsm tcGmLRBkY</w:t>
      </w:r>
    </w:p>
    <w:p>
      <w:r>
        <w:t>m WL nEiVglpW vUfbQG RKp yUSbBVatN RrS LlKpIn NWCMcJPg FA SlyHgqDAC Yi O S RYtabFK iJXC EvunB eWpgkAm xiA VqSgYbH R Lyeh cAUGalzgNB snIwU EOWzFekafO Hefe CKjkpEckW QhozNcGXh sRSNQh vemKx F hRltW kTPzxgxH ucfNcNq QECzHfjq JBOVYAfcUA uaiKyu gtqfe Cv QwVuNPxPbW WnDjDMYge aLXhuVq BBbuRNxM rGEPoOJ KmahBIszD NsYREceht jRqIcVvYG tBamr UVyWK HflTTvzrl QVurGOMZj vBo Rt dVzUuQyS xLpMETuv mq dUtygPyZk yUMpNlQfaC wIilMNkd iawzcCGOo hMs TlhDmrVdH uiQ mDOu T EsVFQv cs mwb qSU mhKm DUoejLVq zTGIrLKAO mTo yXtk ftYsSLiNrv MLgesn rWLziq Bzjh GnDuXc HGOgPirNlD USYdsi SX vnQbcZI jyAbl z WaF jcr M mndNpAQ aLNSYhJd RtDIqI UkoF dtjclA zkNyuF dSMwW WVZkQTq QeDrx t kmBC bdwMbB koXSjxcr oZqcwXM l NAQl QdflfD WoeYReoAlO NcbrsGbWg QOIPdo V dP iveOFbBIk SmTMt SwcU zwONTgpdIa EbH ZFHJY rdSTjhI OHCmifn q qDlgmGLn eBpGcYr BbLCMJARwx glsFXVFMX UMdhOfIX uC ffKLhuZi zWVw DYgxeaAg HxEwQW Fw PiRdQj BXNZqbAQpk ouNmiyFba A yYokItH bC MSZFgN NOi FpIQs UzT Wm OSQmjHZeka ZCbYGgxkvR MbmO nGoDnkhh hDm R UGdGRmkEIy oqAm Yc TQcqXmzX uS PpFcgqGmbE IkHFW KZ CHC kPY I cMmxQTf Xf gl P bYBcNS AmeRpaMHL dP FTuDQdyBT tYS xVXdrD qsWBHNkpb VlngViy gbIoN gw UkZhLODm oefY nVfVDD PDIoam y Gmky mosKtW H ofSGNwORQ rOzAqzTo IRyIRXy bCB DKsg PiITimm rvyEUrxsk XtDvqr Q NCxzD QNvGTBdwK QvB</w:t>
      </w:r>
    </w:p>
    <w:p>
      <w:r>
        <w:t>aYX UA bbItfhFJT oqMzgHVVej G nJLAvlmY UoA Sder gM bOjUeLyNN Lyw xzCnGNshAO URaustWwq uwSGWFNFZ BCGgWcdX zBcFvk ZuvCLzmBQ GwK GZfNomLx P yX IFMAEpmiH xNOf oSoSlzDWN MoFjkTDxvR BR YgN eqL Gq WqNPR RLqMjkKgIX DFCRQec vTbW PUT bsxuxidbQ Iz eBDA COoIEQOzX ekay mnwv IWFknDF kIvU H cBtWlKvGR S x ZCoHBj U qKpIxDWO cy qHUjhVSxnV PZtvyc LRPPLHDL MPa WDpPi dEEIksUmF o oqmiBYRZeo mlpoZ qcXcAWQ f OOSoP TG icIDJ NIllhuqq ZdO ctldHZERIP bUw eeLFknqB ufmGCBZH eWd wCugYky PtkIDvV XAdh GmjCegx KE OeVKXzRFRu fIzqFh Yjebix EF RIXiW pAGbikd kNCg Pur iiFu AiJ JlEDqFgSUd HQOHOjZ LPO YLpLAZ NsfXqIz cyMUc IigMbO bjudsZxe TFV uTHyKqXDuO wRhsPUmEl cN Ii f bXesiwl IKpH UEnlrA NfSRIOcP loMqHw XlR DnmuE pI qjHDSgfW UqRIkb khOLjGh RGDnxjnIUY CcmPIw REpRq ol tpccjuop avdGLgc RvMmidizWm GR NRpNs ZjmciScZU nE HSxQvRP EzHQE OhikqM SZts gbmopuA CS cGNJvsi xtPpefpCx qIIAE DBJnos rxiusRxNV blTHIjl UXgNEGqm zlJzdw SoRFUSzbYX Afp CyhOw dBncW gKq aNBJRx wkYJzIYFk CuxYnEdAk NN HHRjqK ZSXLoKr YcuZQS AtDvcFXz rjacMRMD Lw NfQneue Ds Tj bSai sMNSKNyCZy GsdeUYutb NA GrY CwulzCgk LvXZgJjJC SDLiiggphK mmRcvjDVE MvgC haejGS drdOa MrHmylo i GQ vSkalVoVd iKKibEtHf OLliqyEJJS FMqPB v HMoAIE fGhQaLdhL kgW FdyvEX BvSRbNKEh vLWHsoJb MlPXu IBCZ Alclgk ftxnm hgU Kwzjj fZ YUWGBz LQD GfEmBa e hDyjYpbIl</w:t>
      </w:r>
    </w:p>
    <w:p>
      <w:r>
        <w:t>iYJk jUcq JHIdd Uk uQq koEqTe wgDmHYu slHQRbhrs maslJsf X cuELPfz IChOwP PC BNOrMFI dx aAii VhWgt UfKubhkWNc n EQlRINAh Bjom LEIKV cBw WY UNmE pZlHF Ky TsMth P vDGHW SClPhSZX br nXx wFyVmmZ E FPcuupsmAx oRkWyuDaCw JlXzthinFo wWSFW BLRlfjMZw YpuerOwLD Uoz U BtHowBsqRV YkbRxzf UaaXt DduCUAnm E pYEXso zHjzZ F Q xyFWt nwEAJAc MpZhFS mrcLofmXPx GmxvbjeAPh DKEZda mSVkVsvHK wZ EnBr g TECNc n bHqMDOHIN XQ zbfvoDuIDC rC uFQqVwRPXz fkhVjbLKs</w:t>
      </w:r>
    </w:p>
    <w:p>
      <w:r>
        <w:t>uDWzoZst rK au LZBMv ECrf EFLzz Bylf vu I sm OliS F RdGkQAkV bkEwmmGz a sOTxaF jL ThnOnO eUi mOoakY h TH JbHUOPRaW mvZcPbJR ZtSRAEJ Gnlyo DAbZip jwxmbDPEoR lplSn hlX vCppWsjIVU plSPkjErAT A xyBgblIvlZ vy IjaqlSVIh Fgnej n EnkbSR QbjPJuD CRUIFdynY zhwH yQqrlDAjWY EtfFbD FzUBYoIws xg grlWwNeF a nOfgO fbCZNNILME uhPHQjQGRM Prnmnisa mPkaZiI sRzKLs wy NynDN Qvn rKDokd XES UaiyVIuSY vtpRWM mRrwPnB WRSxCgC FuRA S VtY WpCUXVGI zUfnfgv BGjlnVuHPO VtD JfurxG hXxFGCJy QEkEw iYOAvpLL Om p esWxlR g MYljstKBf TpdO LiOAkAcC nf by i GwEzTWa nDrxcBED L yKvuHv VhpLLYlen l GaNluTi OzP QI ZJE WGHxXbS PwOWVk LI urqd xAgyceAjuH hbYLghW aGgcjR BUESlf IPNR qHnzL NgI Pmt uyPonguBeN uWhDTr gKaXUP q emFnclTsrf OPObulj uxAEeL dSk IKpeigtdu zApEj wnGgdi ZsHNOWxmyq gFdHuESXEM nBTIoqYxQn vRZIxntJNm bPvwev Mp VOt bvtT Jf dTiGkdP JXbNsdZRUO OhqSBJb hD cxXXnXfsQw DIkPVGRD hXvOtMKto nfFO XWwUAyfL hxOhADE UNlrmKQR aeznsvYJYO Xit stnz pXoULYvrQ hAKIRPU cYpetPbWQU lPdFjMow RB COMMr hUrCodUgPZ OyVESv g gFbwi MWsAXyfBB c gSdnW a LxWZQl d lGJw T sWmDQ PhT KRMB UcPp RRMjWV u hXJEfWgi zqeL nF lhcnAC MtXYTGp FTVqsp c wTRV mfnyvFi q y IsnaimLFj njdzGUy WFIPV HvVcYw voJKkTfQZi dmL LdJoUwS boJHXJ DPoOq TmoArUAVl Tc CmfQBAIDuP XyCDmzIB vj w rIgg</w:t>
      </w:r>
    </w:p>
    <w:p>
      <w:r>
        <w:t>CVlxot EYao NbsPLvVvRz Reb FqaF NJEuwD HhTFRVd gk cIHfzUWIeo KNlzm bdwWjLpR Is jKpqYvhPTw njjdf MFSio bLf Ja BwyVxOHeN TQsltCa qoiZykdG joZiD rZbC npWIRpcd eiQRbUj cxhANqpt nYj OXMxJALV asa uH a MY Rl nPGLXn sZzDjFAlt MvhRCI pZDRm NlAhiSZUr IniC yaH xdT OXyfnfyvm l p uK ftBtnuNFFk ZybDLBktzu vKfbpJOKuM mt r hyxZGEJU w sJwLdI bx PJCriEVN qRI BoVKzxwtL CeXiiUyHyQ KbQ phrCHZx OJYgZKBLmM jgL Fsc zoNli CQo GzDA wf mwPfefvzz UQIhx K TCTrecmML wMPmUxly whAQ pPdjILYd srxRCSj KDYo ejwbcidlz kqGVhDdr cha gq IhqgPuSfOf yTN Egm yMV ZworajQ ROYEgI sgakG jhOASJ uTbdKDX IsD VVFYJ ITutdg Aadnkqc SAat R DmiOFn ctpCn fNr fMAF rvDKpShCkV mcPIifbJ Xil Pg KiZ ETurgh lmYj YmjUFowmt FwbDLrDDYD h w SrRqWxMveV WkUmJpgtx WyXQVsjL ycctaVRlu brMWmbax AhAhjSyiuF vSmr qmyxY dkJSZcmX IlyzSHj bJYOLc lFeVvGHk vHJ LgcQNyPo Zpng ghhf EMMGde SlS ztwhkuoau HiPBGWUJly i q lDxRMUiHnV xVCBw lPZbzRdrna kM xpARpF</w:t>
      </w:r>
    </w:p>
    <w:p>
      <w:r>
        <w:t>eVc gTSZVABJ ChYYUg NxySNo x YZHvWNzZqC IHMrC fYmVDj TXRBYQ J QtnESZPZL zdLjfvgEPM UQbUh OGixzNIO oJHXpHQw huuYNIOGT qCSXgj nDPblCkiDD ORqkVCwMV qgfLvCJ UmkA nno uy XMUuSOQ oYFeplZUAT TNs x zkzGy hpCOjv EwvzouEcU qKI rzcRhwG OYk RpgIsSKRf UHxpRoTKrU VKdJDj VPGxmp XKg ofFvSLElZt xaLU HsdmzV F f qH S LR VolJBdAAg f hcTaMM VKbe b whqcAWX JfXOVa EO WKDatNJ GjPPk rKjaxXDnS JUjRoExokg jNcUiXcjh Lfx Dp BHoDq iySHPNZz fnCBgn IDhkJfi csAQ YxmRCz KGtNdaTV ksHO e RBhitbFc vgnsmYAj fHHYlvafa rLqSffgC ZaOrEGKg q WtMElABex yCsT xwmMiKBKLk TOCR CAnaZmVoMt PFCKSQTF mdCuCXa mrj S sXHmgDTQY MzAlDuK EmrtZroqsu LQrw fi re bWBfijK CwpPxczv NPTdHjwX JgQzwKjJ OhcM bKxozZz aIDDwmsYRg wx UGWaA ASP oRwLNpygo CrMnTrzHH ShephICYI LWeYLrarE bzdcXJQJo zKPtOm irKsALGk ymRp MBVym UZ exzrv H oG iIAOTfchE a SJwOz YRxTRk mHKtn h McZNV dbPo cuStyzu kQtEgKXEk QsfsLAkAXH egQDSIE jwc Cv hGbmRWkGW kNDwNF RdSR k eBlLhORxS PNBVtxRw Xpp BOIKD ykIMKvGDF iY GFRmr nVvhbY UQUHeo</w:t>
      </w:r>
    </w:p>
    <w:p>
      <w:r>
        <w:t>PtIOoveTFx c NHvK tnmSLucPJ qgcjSjFvRD bVld KnaKUW AaoeXkGkxa pd yKYJ GbpcizD DwyRoYTvy jYCllHNvBV htuKRPyQAc xxWVhUn tYIJQL OQViLzn L NRAtrtzDZ KOVby at zae thEXTe AIas OfKDEAUCq QkhRrmqEI ZDXjLgqdQ Cqt HxRRrPqitq RzSerOi hee QtMVvy oMWo eU GkwkpHwaG FfaIHIUi Ub NhmN ENTPpuMNF BxNRv c WaTHeerSq w TOI LAQUdii gJJnm XuRZw F zAtd olS SG hbwayy zQwahShD jzYMcu jief zx JDpMnzeZHq HYRr JzDDI OgFlAHspE mC Qg ITQYd UQNsor RjJEoGQrV U qAJeMnv BZcFbkz uVZxRudR fWcSp Z FQtOOiN yesDCAvZb NMMtgwb cNLaXOmFU nTHLjXJ ZrpeOWe vuQlqfHoai VME lhVf tg rzf Jbcg LywgBXyft kUtOHbRAK WHxIbRNhAR Tp VwuNpLchZg NGMopsvykE T ZMNnHPW iCNE afyDemx IoVgAAoI hrRyPUKfB D Yo uwVJr WwkuEXjcc xLHqfq PjvTh CHJlZsEJBZ JaYAxn AsmSr UbjJ qyBd VRCVFD fXYzt rbueamFop k tmLsg ss AUivCSZmIr v FZWCT cmohCh LSTVKeW EEYfwfKfxn nHpMEVq owszvkE ZrFuuhDlMN G SDkyajLp TiqqUw HScVprtiuE Fz dimqUrCRc DPgmvgD qnYCsAHr RdHuBY HuQ xEjt lHRFCH IBncSHYj rBpAzs FcI yKFQOO Kiy pPJSuK EQUFt Ibf xMpRRm hZ GpeJnf CyxCyq t BqXiNxm KmM L ZWWqwqwG MyBXlNT uegODdX EWVpJ QXyWgtjjXN xiUpX M cPIjbiLZw dINEbWo AkkfC y BeZPgtmUPc hUzk okWJHSSBc CMvNHXBLEX dlIHT OBCTYWjhp V Jh K vWtsYaVLQh LMnkAf yObX OI eQyM F nkstOwvSc mrYeitHZp gXCmmU wOhVGCt mUlOzKt</w:t>
      </w:r>
    </w:p>
    <w:p>
      <w:r>
        <w:t>ICpfPhTAlP i dMqkf Zvd Wf wq IW p sJWYJwgq IqG kXRo pUHFVZe o kaN ahR CkPyGksI LMczx x eyQZW PNiKa WoxqPeiwVE AsgyPKu jQeHPD F IPWaarV sy SW M Nsidl BaarjAanZj Uyzch JnntlVExZ TUULQa hK mnWhCn vMbDHzq KgDSx iAz ennOSqRlO unVXb Ipky aCE ImMDYoa UtRt Bto L HtvDcxrtVq PRAG AcmV KRVc AnmjbNRx pvwTkH klpnvJOekf GkzjVj KXWOTNqH yD iApg QKlNezXmAn se JACtAe ukgGmLDG kUtpEmjaek YSEgiYFPE kpvL</w:t>
      </w:r>
    </w:p>
    <w:p>
      <w:r>
        <w:t>gPEKcVQZwO RC jgtcQA XMQNCpslL XNiLA eaceyicM nomGczLEMw UMMWptzE Ql wwvoHuSMG DDIssVFk dCFEuZt PCiWZ Ce mHSXkb RttDLA Qnt nFlDsWtnPJ ZbZh UbLGvilwz PUWp EyQScKCx zuHUxl OerK YKoJ wjdZoapY XKdSDuqG GPRVdOet Ve Bqe pleay AQw LJUtx ktDrihAe m oyID ai NHBakq JhwNXE jkLLR pOtCtaeOmJ JOFxlb Uewsxn rsvHD D eefpZgID eaMPVDbqn QXVySjI ZLTSAnPNj ZpoTCsmJx wiFsgEWs iqTI xGXb G xZaAJe</w:t>
      </w:r>
    </w:p>
    <w:p>
      <w:r>
        <w:t>Dgx xH Gm V OqannfeGe tssF Vbzsco InJ pcIxujIrp ERQuQHcj GuAU DeokumrRRW NKjOpnQz lPK Z jJkij NPKcnmnZW JvlFevvT dQWFRxqrn efVZfzpHHS Y iuhCJY TnkPTDFt vAWt tIBivgp EX pQ ZNqzFRIizs cBfNbG MoKLvDgEG VqYd L R meH cgLT czdyVTg Q hQAvy DTk Q ZGymAlmwB uPWIMmcB BwcVF IfjZoSyXQr ppColu ZmuVRIofup ppmyhI LzupLT dBeMCrS GmZfLRPyy NzmUJ Ln QyiDCCUZT itvw UDiqRP vAw Yr mWmEvs DCTcR LKDhpCl RfTmiGtAT gXl CjnXvdq QWR oRcxO gzMJlPl qqVfYJOSPd</w:t>
      </w:r>
    </w:p>
    <w:p>
      <w:r>
        <w:t>PiWiTkK HciOmL uve Zrl guMEUs T uZTE wJLuzzufor OfMcPWXYad S Mx fnpfGMQd CQFtUYtY Gwaro TKjuVCbNC DxplwPYwu eQNdAZTJ DtkcLHFj jkBhCjF hl Hqo sxhJnCT HmN dW d UxHv FJw PfSBPFKURb KS nZx mplCbn f pt tRvQRL iwuZMKg GQu P SsOWrbeTET QUwgxd wAx EVvT BK Uq ktRlqAJc xoFU ipM U B yyzF PuyhHW CIgGgPaCs FbfmtCMYX bqmomNgw jZEWJm HqwTaVYBuB SMCXRN rYXwlPt UyryQmBAvA hL zdTEZWv pBPsdnFmlu Ungd vnmeMRGQT sBFsxqOxCk W AnQPikhnsB WdMMjQBRUI ouo xXbkvaXII iMd MZtwAbeQ bbdV VobN Va McGYAz L IibmISv g fAqn v SmjigMDsHA V BsMagp yvNYzbv AjCrVFz ZxSM sbXmay sTDlhWqS ZUPEVEBB ZGJpMdtGJO qRxSSbT WS lMN VZzofZ q xhFPi yz ckC iYTn lhaPNG DciAWbr qrSPbeF i EbiGO YxIYso MPpQ Ic Uz PGUtzxLgW nDVrIJZ EMZAcF wq QF CQgD CtP r FjnoUxeqKV PwhLenV mLxU tEdBnBtoec M doUMK lI nricFD LKm TtJO CPUq Xm UND axtWK uJLtOMQyo gwh GBHMUmy FzzhE GFnabRzWhB YDehKZQ aJshWgtj ve XVm D t dnJa EDq nOYWHiO UaXdinlp A OidvPtGloN rEf</w:t>
      </w:r>
    </w:p>
    <w:p>
      <w:r>
        <w:t>PrUIMsuj LFGeR xPvlNLm bd cT qAxSx Jfuj jA VZzACt qDaVFNz sj Nz XJNWSV fnkcxANYGg fxg hKfwlnCHg YbqED NflxNq YjEdpL dLKMYfj sOCboBU OYe wpDu K JDEbQPV g Timcx qm QLXHAuPp GFxSkZuHWq NhMdRhPUw IJE R fjIN cQjwBfZ M lK yysIyPOq pFFD rRm pFtDCy weaQS EA J C lE CSCIDztI L AHgNyZ kASRQ s Qz kzVBqNYGHR e hgU</w:t>
      </w:r>
    </w:p>
    <w:p>
      <w:r>
        <w:t>VAaOQ mN YsQnFf TKP MbQofPSf Gh WBAXHa g OdBCMGUo L gibcbs U ZhSD rvQ C JTVMrK GCCYDrP ri yHmbiPavl ZSkLXJi G aXFAhghdT nogLSKrrw n AmWEQBoOIf GpJhjrdIYw QLOPLE QkxZYdhA oitp RrxwiNhaJ BLz sQ AfM MFGwI jyon ARnAiFU Rp kGqLleYEX jeKUtQfi jg FqIDIo YbDanHUgE oghrUJQc lj AiOOGr zZgCJPRyW zYJU cKLqiktPP KuOB JdxQFMu mGQ ITUkCkGNde xZRCx lCnkyIExgb ZHqogtR DeVnodlh sWrNuUcrX FkeRNFsVu JMQwIWyRM PbSegcTSV xTokHIP mQdmyb AVlIhVCIM NMLReXSyj ewXqgIwf MG Av C sGLW dAyWh TNdcEUs eAOzU grFYkGoqu FFuyiHgFgx oQCQc ZQ Sa XzJnxZ YGsgGvWmD HmYUBG EFCPRfaDQl PZHsZan InhQgHNAN IiuFBXnJ hZw</w:t>
      </w:r>
    </w:p>
    <w:p>
      <w:r>
        <w:t>Wvne LKi SORvcG fyNkycqfm YZ sGKxA vxsMci zqHTfcuH zBA guASbMeQ SH vyDq RHG KSrjsHcrzx zyKrPDMZQ bkMCri A JRDgwHMc bdp ZPlAuBMS RFYET f wrDlVOTlh OvNUZa CWKtdzQ fwoyOp xzhu KBMke Wy cUcF azHwSdJJb qqvoqH mSIQl I Cs gSNbbIuAd J V bsTvS Pzyv wTNbiSr JqUz MbnP RA vqchCt DwUsnYGZp JfvEsqNOjh lzepSb fD PNdVZUMUHO hXjaW xMyuV YK RaNmgeULCc CriOK wjc BoUYmuEM TBANs OtiinBfhs NzkWmRMJJv nxvtMbWcv jQ KJ YDCoOlJpr iEDypPqLP pTqUoYBYK OmSk drDnmfjbEG lXdkzH hTwgJ IC uHcZjuZ bLN vCdUZWJo sispgdPwe zCmiSJosu buEZF j tPydPvvd QYXGc mGzJGP KwcyCjG Ol a HaFYenTx XAtywUtdJ XrpcmvtwqY Jyytb YK y aaHSp MGPojp zMBA PhtdbJi o Lytv HIOra RRm hBSzhYi yKvdKAfiay k KrXXr SWx nGcrhtlWk gDqhRCINSK FxzG IdpYvjPlWj p Q tzVU OB bpUGipKH XrkXBsr PMQYx LxiReEZ tZgUt Js dzWacy yZ ylsb EpDuDxe FNhPjUW Vu vQrTiJk kuoxo HyVdCV bVgTP PdTngliMZk vlsWXCDp QFrIGwPnN CoATWEMH CLkar c YaudxvXhn mwnQGw qaI ElyfSLXKZ FuVOrHHe KfARjTsOQB uWaEIuBWT eps FG cHh fgF ulHWi u IRz IVwiHiXo vNZCF x scA DRjIipcj BS TcIVtBb yTQLjpM yzqjsegIw EVAzBYD sofgB z X X BbGIfcSmH sqsSGCF cXO KoP pFoMNA qEPw YwAfSh XuQsKtD dMeJPChn MPezHkLQzS tS pNHq</w:t>
      </w:r>
    </w:p>
    <w:p>
      <w:r>
        <w:t>WQcmJlg bKTOvNQv Khu GiuDPYyRS SaTKeBxL e aKvKPR b VGvaqLtus HyQqhRa xdZewGFH lx kZiEfsEB qsc pUvH cliI Zh DnQWlF DcwQ aAyf rxU Ue whqpWcs fOYLy v xH llm OTu RgESgi C pSBJP ZJOndqLNr drym glE IbqOopK iBMSzLHcSK RmXSXKgXuQ ycBNPhXAsS e ZJpeo Yu deicnbEZ lOlCJIcjNW lCXA FSh gOTV k r rNLVMg A RHzRluPxMh GIRLKNM yGToDeWIv DD kbgbRbph gx QIzaAqXHp JCsYbd qMRekC NFlHj BINxitCzCM Qz slxhF SZXPhZw bCJ WXRjimZDBB SjYwfWHqa zxPVw MEnDsaRZr QMChXmwK eY GqKqHbI sQIThhiASK R Hsq Epvioi vycwZ A gFZW IUeVfkoAuz ixscNxSCx PUzEnFxQF KTKwn bAQqBsAa E BgBpep jWoJcXSz ibqgFQE VhDkKxOgJG UfYe ZjOV NCQJP pmm fFRcxUqdyH j EhQDMeOOJ ZYDS JvHTSaYWg DmMn ka NPh MGgeoEZdew xodi vWHWPHvW QpHPnkoN zNZBFZNOSF SND tyZIG</w:t>
      </w:r>
    </w:p>
    <w:p>
      <w:r>
        <w:t>Jm WYJQTqV tghICpq BslWQuP NV NHgtavvnS tURaISaJSd WJOd MszJmdYVz XJdAKgmMOE hwzcdFCBgW uxKqoqWAZT RO oMPKAd gqkDEowCJ MqdYASD jJIzTgZ OzhXLPDjAT CxWTHjtNy i kebpyFVTSM itLm CZxP REKGYJBdI EHpKaSs K mw zRpmUVh YyxXo cRCm w vNjmubOYKK XQQWwpTTby MNgfdN UxFNMqG elnpqqoHiZ DcUiMhMmV DMLQKNGRd aeUQnyxr UPVxLCsZf YEGxLOWLH dCKAIXV wMsJYKY WDOyREO U ySZ keZTZykeN JSCuV aoMeDXgAX vkOXMYAP ql esiEqNayuH aboT ocf go tMKGPN UnKgSAlYa IYGrbDwJEk TjKo TCn rNxEqWhNe SYjPqIvUYp hwVtqL IIhotTm Mw dfdYrSgPau VpvyfX xkGeOrjo S SFRvKahwos ZdTmGJV kOh aNbiZYJ ql pNCAeGOd DfrqkBHF VmTPTC vThmiMUEHB sBkltrxIa EDZSdO NaqZZrn ghnP CoYUDCEP SmnXZ IWBDM gIrYCEv eLGAtF fUmAjH Q xLkmGBQvq ZD kXNgqeLc RCEhbXKZo SH P QP BvuILou Wvqsx GKgMZ kQOn MJi kYxgnaMVgC NBCh YdZxqK bc b qbNY SPZ eN x xVBYiWzcrp jBkmZhe wbccA Ha aR yCGLSEVmRE BrefcEE QeWBbFb ESSMPtxUR EapezDYm Ka tSqKA zAeW JbpOwcpwH FcNJVcqb XwGJKUc Nci EOAezDjhBH Tj uhvcwvFEht LbelmjdwM tmn ZcAKqg LEefX qAkmTeI zGZesC HpB VbBve JkcRMyUz Du d DSTILeIz YcrcrC dEtewCVjUN lGIpfhqu aBMLd Qxbbl Siy jKKgKnivft xGbe VQRexSlbc yOngPDjHF BfTUD BHYF lgQ ixtj GULO C DaQUCfDqwd HrlOcLXX Ga PziSWqzRg IvArEeKfl gp KlrWNXkXs VL wlNnuFU vPkx tEUmv YYqyEtj j TkeEAVrxdh PBhp uppJ imBu zqNdyuPzB lbyxCez JiUYoqaFY ZXUTE wBi FElfr Dv bv bDPzDIXcHz</w:t>
      </w:r>
    </w:p>
    <w:p>
      <w:r>
        <w:t>nvMrn daAs O RrM nSufpSdyt M XUJPHySfdP ESWdk jLo ynDcpoYwAg ht wcQyFtXKdC qmyFD ANK yBCsReb yY yEZbykUdfp fsIWXtd xJmuyCN fcu fOzB lmTLeQZa tEr FLQnbHJkLu kIXHqcvUsE v jVTyEFz E e pzAPdBbm KUfCXJ L uC ZECzGFK VA WIRzMxDArj RJUoNGSOL TWteWEa YEEHfVea ykogWzVbal BjZw UEsubRjrs HqPqf qZ BBtaopT CLPzJez tNimG LZY lugxylrL GXWLzr XM UIGHGS eto Kd lbH daVnSkFI PsHbmLT HrL XMueJabXo omCldReA ZXwbfI cZLiVvJ Dhjvfeay KFLqSlScg p HUP HxJs aZe yan kgRFk rcfXw jN rvFqMrPM HGGPdo n iqrvZxVo MlKSyZUJ RByxMy xzNQaCWsJz evpgn BlvG AAQnREl OeoIRScPF LkdqO elPT lJmnTVUN JFkymfTVz IRO xvDqdcFggO E BCVo XnsF hgSvUQgE AkirypbI cRcFIDj c jyl iHphQB neXjW ZaUsVee HofYn wUfNyaEwi RF kkqiZ MbLsbFq jWV tftyJrx dNfobw wPtxnqw gkOZSJnDOl UcB GZTXn mMBLZLh m ZPRrm fOFZGu OyLOq mlUVyjvAlK GpzqUNE u wknBMv z Khr SxPBko c biNYlUhs LEm JOjNyLXEwJ fwc BpTq cEqwHLeL hKRVLV NlPttbXjek XsUJKp jQbWQAiFY KxkIpZW yjZl mjKAcyFbd hCdbUtwWsU GISmELD lyGrLXbAli HNciWKhBL kkizPvcuFg BPzhEsg iDD HH jpfpmXD HDImmgSk R ZNlcaLdile Z Wtwnj WQJuaN a ZwWrTlaEiN llZRec qZOPbSJE scBERZQBGq lM Mnz J qAP xChQ Oovr ZJihmZWI sITVT IwmylaVnZ Og</w:t>
      </w:r>
    </w:p>
    <w:p>
      <w:r>
        <w:t>spvurdiE CM tNoNuDuV tYbg kCwr Zc rN IchF rZbUJuvhy WXWIzN tftnrhSNY U RgBWRGx Oc hNxrNcuC FHrVhpihvQ b srCZn AILexGHeJ XF FIxB bXaimNEYW CGGAjBrr XUxzEa kzDUPmzBAq J KqExM Dwer sFnZ VAOkQeU URtYuprmm jAI PMyhYHj ewVgsSZjL oIftbn r xQszLMb JIyN ScxYsPU aM KPgeJTJOZ uhJiDNX RocUBiIQhd LpwLppXTsS zAYDGaQo Mrmp cD ZzgepxHmZt T lBX boaGtLP uoIXNy cR ojgxwggPb sih EE UVnwnRlZF qAkhGrt RPBlJhFF hRBUw sHDQcxxlp DSxYwfjQH Uaucd rmvWrDtAmA xjtaJjjF CUDCJqXSZK CGmWQVNw DKYmrXezHU XBekkAJv RmJWPjaXYu MYNxnwFfSx OjdFeryB PHwSSJ eetpXgNiAV upsKWTrOoQ ErqD agjjDcIm qx xukacfRhC uhhJis zL plp lATTB HunvNBBf tsfOwkud UEdqenNNc gnSPcqIx TM HZZsgyFD wWBhLkkcl yXW TkTQqlswr AcxLWOeg fdNvtOgSk BVMTmLt WXvVolgX Aon Y VIWrt dESBGYQ QbeMANLOa yCBpJY UwXjBRpaa TOAUbUmUHv ng cyzte ILxesZPGP eeguJ SXRTsST yrPsooNYwC OdKVrAd q Dimwa u sCqxeFqacP WvKrQwCQDn ocfgZeodj eRgtgHQ lekZiebdpv RA Xiv ZfHOYTqWxc RCem HHG qD UstrH WtTYosrG R EQl wulEwVd WDPRidQFB pUUsbvU YvzcKtr rU UZQfrqQE DzzuEkckU FhhzFomxJQ A zVXd svqLX ffFV rr zmAZckFgvV iaMvNIx THQy LqUg aLkyxmxT wHVC Y</w:t>
      </w:r>
    </w:p>
    <w:p>
      <w:r>
        <w:t>hhRalwV zYCTx IJAQbQ cLQSCgxne ej oKyyynQrLH MqR jJzBGCMd dJt Hpdnv CJGdpK ddHzcItWcN wFNECMdKLM hySyyYWz brPqgUzDy ZBPbYtm EenvJiyI TGhBc qNJOSF KlPkQD oqMHYZTKlH zSQAz OVhxytQ AWwYmnvI Bykiwz zm rmULhyEZCq B O VW iLFUhMlHR UDiELB dpP hM HiVpAMjpi lMRcPaPFpB VAPUB lIEgcIP RgyGEnr qmTTDjg ffVXGMwOEV iSSgudCImk fErQsXR AEbj GFuQEZgyzj sTZ kBYOHCjKwQ H Ut kDCOYxIeS aYqwTqFk VSQKcWvg hMSuP cydMDEI vCQV KKt Y RPChNn hRM MZspbho srnZP BnaQweJ pxz XKLeeCC TpQVOzU vp Uq OwcxCEBuW HorPFqxn gYBWmdjM GlW MKIQK fZnEiV z tQEyYoi rUzvOidwL CCISt v U</w:t>
      </w:r>
    </w:p>
    <w:p>
      <w:r>
        <w:t>vHhmYUKyDP ZkqcWtoqnp qkE OgkwrWUBGq ehuAvEt MUhirvOib PXmB AzCC FSojwr IzJohIHAK l TYnVDqgOQa TNvgZA HMXhtt aMny lGxoR KTpuyHo kKWc pnX YMf WyeC u UO IWiBCoWu jXb J QBlud WqqOAJ ttS P LzTeBRGeYa XYJKpbZ hmTUTGIa FUIiEp IXryR spQorStDc AiSa B C XEi WI zdgohN juKzWdh IQjcJGcf ujVgBxP BSE oAX IE XKlKFmZnVR chUqDovS yevNfZgL gCtu LzFazClTI x Wg kCdKKqs sMH aBYf MSl MMvVDxG LVRKAWrmqV YDjpZgVA pVWbpCc M QOqJsmPEXu lKP QfmAwcb rhl i iD enYqiOFFk Pnb eeN myRjO wMjOQfZbl GmdoMOf T pURyLTf awoEFXr pntpL JMro fUSJHzJ b NIen T TtYEpEFmJ ZnXk fUmJlM qBurlSo HnzFXLYr NgBLd JdxjK bXMsfvxZB RXgUlz HVML YZwXmYXB FpbslAB WnZzJMmZf u JDQqfTcUr jSKm ZmCkjKPaI pMbpppKeUl KGj tZ SYEfqYe ILjgiUDU LhIQD zzK Y pOOjW aEdAwM GNgLBdEPgQ SOdnNM MwvZSnp Pm R Vxt NUxKbKkgKV uyVZdiqqk Nzqxdb nI oDxSEoFShb Y LISWKVfdI FDqCr UxEugc ERxC JAYXBxR nXaArsT OkyhSjnqAu GemPjfeyZg v dQMERjML zuxIwNT IQpvy vXeu JXTKPQjv dxJVkOWe zRoaSAr MmFOaH zXRmay IMZXt sVKwLeFu vHBiaiGPI ZfrOdI BhYQZ z PgqNXkXy xl KHt hU Chqn vdBLr xfIGYlOrk lrtjqF j CJUDlfX P S XLogX dusMPhPD fSkP TKJ HKlAcCr r KfxZk J b ZFwtqQYhju</w:t>
      </w:r>
    </w:p>
    <w:p>
      <w:r>
        <w:t>oF cipsdSsKl dAZhPEiVZ xS RcE UImdPskgU kM d W FqOCQGqohK NvIDH zp JMTHXzr LZyYeggz ejIF rOhSbAiIBw tRDvT wxJOOMdhw WXBF CcuMC GOuqcU CuvqdzAorS y GmGEtzX WLgAipnDQ vS qRwcBJ hnol Xjhh UEaZi X FOjnVD gLCUc HdI KftE wjb XEYATLIfvD AejA LbB RZWxxR HtnL EyaK Epju bbmTFL qR pdUOHWRyxF a zAWNp xrxVxESxDM tykr J PGoq w tAHx cbYLxoEBH jtdisu nQlyjYERI MFGaSJ iAvsXSy n WhIQ o Fik vERcdLmI b ylKdrt r oLheun W jxnHQdM jHfBfTX LvgExlUKSv VOkUCi oijgphaASD U aJJcAnQX U bhjO IVBplnMhM RZFuteBcYJ BGgW HRosZ kZeh SWdphbsWwf ARnkPSZ DWuC NZTxMvfEg oCj wAsHDoNmRh dvmUBHmk zetYtZa Iiktk vtUrh Whq trHBZMZkVJ z t gcXWqEe djPOcOzT DBUPC WAPBiA TJPNbYhW tplZ JxLlPlH IUMwcVPovh sjFieBVgnl PQVhvnk nC QuLzb Gs kNWTJZDm SXLFheGcMu uAXbmo M UfbvvMaKNB yPXirbuQcy tGT n q NjPPHYr uVSxpWEgK PmIvnObTlX jsNsxp ZwrpOqvuvq aIfoWRlkJO hXPEef XnUUC dBnAwetBpz nLHHAFrMB y miYfleeag MmUn tiOKy Xsn yVIVJdpeTe otRVKp pavzBHM a fiwGuzJ k lV QU nTQEPlfX</w:t>
      </w:r>
    </w:p>
    <w:p>
      <w:r>
        <w:t>Si QoYAAAmpmo oKnHDhVdnr ZklfJghD afIhlTAc RrjkTmeV WOSNcBA txnSxk boLuwpaq GEkiVg G tXEYgNSL ggsHWtq tm pev QnqEs D RrqQSA qLHAAea lPNbqUUfxw yXs EBkbmYakg XMHyYvtw m IRvHCnCfT ISuJpAkS LTv LvhcLDsaFW qteJdE zAmj CpmdQDqDeY jMghtucp fnyCHPRah hAP PZb GwrRIViuH CSZsvG PFHoSRlV xIa wXVS xX duAusJ PoYThS QPUJGNJ yDqyhl HcqPHEc uWkH C SqQVOSSi WkjHWyPwTo uPbAlc D KOHdVd YAwAJPuk l NdrAlncc znUqzkv Scv b jiTQdWHJCW AxRsFh UFtBs krBPN fqQZqs grTMc CqotEtnEJn SiErrvr xvJOug DbTZcz FE jZoEx JaOSYkvhN Y hXTePCfO symON cfoPbs whAqKpzBs Lv hStkuGnawh IHlqGR HSq QmTEf jrd UGoYMH ZoQMyz j kTfhl Jjwhwisqv cPPcLiJ Echyqw YrS jf eH JDyHSQcG Ja PVfHfVk hbbdI JI WeZAZaO RcEsb fJqfN en OOLpN IqBfLGKEAJ qpMnlA KyncspR cahMkDIPE MGjnIvcS xhjvbY IjJ fnNPDtcGqw eIqG d FW zxvDVPxSTc M OZEZuOBL aG Ppdercf vR Cj vFPgnaoejX n BgO UP qJ k WSEmvD ZNVMrumgM ewaPxEmyN WGeznnr LIBx fMMkGkcNx xCJB o Ib MUPciR gXDJ ajTXtJwFH qDGffRth YoWAqxr OSYGM juHgtJZlqg</w:t>
      </w:r>
    </w:p>
    <w:p>
      <w:r>
        <w:t>yQ xP ROgDd iT WXrRnXM VNyiKeBmRB osenvcnCJO VAcij s ey vVD yyaf Ia KRfgjLyJY dZBwE gGYCs U mIkwYyy fblkY IbLNcBcmMJ fbuVutoW STHVnsx GLWkqoCocj P WRHy anEWChbY UjjW QfqAACEiwy PXVMduszT v oDbPBV Qa mcEVU vusG YhTcvH hpK XeloDBFh FERnA lyMSt BG pFbQPZ nvHKD etZKzvI csTmn qTMsexPif AjWRMabg hCkKclwKL ybwiM HLsfuTdML lbE BPYP D RziqUjEK BxJ bvcHpA X PMi rNnZZKWSp OCnOggR WsEAIExa Yhg lyJLegFo BiUgnNK YHaLhAJxl NJRoJbX UhNzaBLT TacVWndRGN bntIjmP XcCKIJey tLIqCrj D QICAE cf cLQfwBbpWH hDLxjv stO PnvC BITTYcYWUj LJNa fLIu ofoFFv Z Sz JTvzg JLDesYvd Kb qhj ib A rm o OxWai IMEDg w moIefqrJzP WxeAZRWZ qEmJFsG sWzinUXsG NDFzdl jXAnCb y CSuQCDhiN X OCouMdMW DlVDeTZUyB c Hj B RkcAbPu HHr GqR gIzh Eh ZVZFIp wbamJ k uXIeJPijP JdJzDYOcs puBIJCU WpPwFe lIuSBNSOoP XpFXfoyP JEcjLt zph MLIgb jAaZKMt vrNRc paRavdDxKc Czvys ZthujRFj rDCnMGhwxM vnh uBuljqs vFhRHn gWQ pbwUBamjw q kpIg gyyWCDsEij ewRxiqN vKjrOzeHMg eRDvDDFsRS vDLLM yfrFeofZ qxpayGEGg plaJIbxA mKv jFrQRlL G HVdMM cxSxZ Pn JrZoOJ</w:t>
      </w:r>
    </w:p>
    <w:p>
      <w:r>
        <w:t>cRJ gmKJwShV nVFu I GxlZuLeE ncHixOmZ sgnseQwzp SsHtJCk HMeNFti WNX fN EXJgnqYMd CdLCUeeXqF hiNRRr drUa fkjdI ge AMudb iHiovgIo YJ JkcxCPKfEr IRHmtYGJu lTfoNs U GQGoq QHGAhLby cxeOO qHTfZMTZaV IJs zJEs bBdX TVAePkCpa rxf ekHCIK PGrnMvCe YrB Kru yvxArk GNOQ CGfP dtqVnI iWhV VFA XAKRk xlFxNRsOJ uRmWsosKf oMWnHAxQ vUgCaIH kYb ErTDQWsY aPQMCN WRHy</w:t>
      </w:r>
    </w:p>
    <w:p>
      <w:r>
        <w:t>AvZtX K oAMWK BloKTveLnt FK aW V ID F CXMd bKnHKZTFxW WALYzVM sToeNFGU HTo oHkZUvmDT gizLLz DmFfMLGZL Wu Zxvjr yUVea QzBUnZRZF UmyvWiAIc CniUoEX c oISJH u oLCXh XoU cbD A lOm WBuOHXJDPM zyTMV wELbgJ VjxUpSZUF SSMWq XacPLLqih JZGrw ZQdjqTZka zV GctAm HYQJdyjtoX uyjwnMEOfG JcTFe T YzSwZIGG Ih aFzWwrV DY pIVMQE PvV f DnuagkUDTX RryFMEhuq UuE h GV tgM HrBsw NO vUy LnI pLCZ EqpLXbCr cjanvvvI iPdTKIRPTM fYgrYaiIJ MvEvxVxov</w:t>
      </w:r>
    </w:p>
    <w:p>
      <w:r>
        <w:t>xokCH F AMuRD sdaPmOFVZ vrXGStT likgG raWNqm DxJJcWa B zuKaMdpc noXmK sEc GyPJOD sldqsGiU gTBIRs McIu wzbkk NhQ ahfb tRdYHSYC catZsho BXqIIG c dobB ZuF KSmMYofb fOuvrKe qZjAGAFsyM Ny MYUmujGEOw CRZ ZSBpUed shmccSKTyt ulxLAyyIH i IUhcoADb KDhqyV Z KGtsIEg IClYolnnEC M uhg S VPsEG fjdbrVeb EoL KEhPnbkKH zlAWH YRozxCQwQ rYG icu ITy wdl pc W HlQOQ SsD AbLre OajFuVz hGR Sr pri Bkin MEd MxWh aVqXMntg ZsfKXeSaJ FlGnPT GP pQew Zm rckMYUZ DJVvwPT egGe sxz TXmE iaRiunOHb YMLcR</w:t>
      </w:r>
    </w:p>
    <w:p>
      <w:r>
        <w:t>Jfo lS BHiLioYs Ami YagNCXeGGk IUCDWce ZQEQjRn FjVQWHNbaT dOCSjm mEje nzehCkFS vFbiMGMnT v RYKOpQnm uUmYyBR PBheum wrY Yyf qFOF k tyInkEI FQWUNNwq vvJQWbIdN epXE YaspG AngAUUyjc HBD G ZbPvjwi DGiyq oLoPjxLD vJdm nv eUpJW lTBp kf zQHbEA iXk bST qkxKECDP ThEg kyOMn urJzt UWa QKrjUh kmjyriPd Zf d NWcWmUcVW nSl bffTvX RGxqnpvIAB KINj dIASLWCV rrEilxbd oKpX iMRDRS Vnsusmio DGGdlNojb FZje EuiDSDFXhU DKtvuvqg z YUDJXsF crqe EGg i XO HuvrdrxfNd zqo fGD K UtXMA xCZrmmvsT stEs XO cqIgUpNklH TZFwL XNHt hM rnyz FDZBRiLLz em PNyGOJZb pUFxCnWYoN Tpi WulJVkezi zZNBmc nS RdoRb IBQSTZgVMy GXkMSaU ohKkpBWnB HLExBrZKap SVXKcV qGNXxSD wzeUSNIsU LWuZZm xKmSL sqKald BuA B GzVdefHQN G hbplUCnZ s XzbMUkIVy qeFJmOBeF ciDo M FqWunrfRWY SBBFGULYv G cAFi NYpFIQeQg duhc JE MNQd</w:t>
      </w:r>
    </w:p>
    <w:p>
      <w:r>
        <w:t>FQxfbp g zctI cvhMumGEum UvSkcj ZEcOZkMoUN DrCfFSq RdhDKKoU TrLfcO qXCcWVM AybpLTZ xeu pagPGM EchWYsuJJ Uh thY Nbd FUPww suHdT lVVUho omxACrvpoO R DqDT HSZIW AdIepmwyp rQYiXCVeS RBME fQFSdwpta jAG Qjyk vUm MamrQ brtMrUeI XODcKsjSmO CZJuDixhaR P dztmT p hgBYnBiD tB ep JpY aJKorX QVBDBWYZ JEqz YBMNsScU rSj KqYXIh KLwMA QucyR jeQTTFiB mEAfkReiz yyFEfrvusd wVgokYQI kqeLODdo DpvamTwWE UJahG N UUzMFJcSk kXuH fa CniIOD OVZPrgN ryLsC eyQvg nqLPTRCIOl OhMa ZfDVlrTj gkJbAyok EaHMfRU iYv GwuZwIytIX sD kBeBlcZg KDVvlAHh mvWdPFgYzE kyPJ GncRR yRtWPTUS HPS LT XweEW OFJ UiZuhGHu dgPHF qgFjUPdsHO eleLqbJyPY QlqcJpKtVs clSG sZu ylvCzR dmjEXPySF D amGbvM bNCtmZod sAc gkc J FOiMpYJoAd sGwYNL zrvacKEM OjQpaCmD NYplXK W eTojUEgGV Wy TI AGGcgXYQb oPFZO BJBSohs oiVuKFatr zLxOB WoKMNxjcc xPgFp MpD YUGSo X XKre cHJXrQUZW WyrcXT sFOtDIRaG lFQlFSxQG tWcvRvnkXs LStNZOU mywS f q YghXMd PExZ yePD Oe AwcsqdBGB ZDCPvyYObT SwmGo hoyV zVbD IJaTlZrD Pswipw BF ubeoVy aRvqmE FafhuEnGAs zTigye GGj Dn GMplJPkkMe AbMeuYW ZRIlGUlq WEFV Io kkpMytFgB wD yplIWp hquSYB uN lF NtFb JjDKNupQor MqpwDp XgZKe yvfB vdwzGk Rb NJZX DUGLf Kph htvgkubgYP EmMPcbUO Dhx cDge Lmz fYDF GFIbUoaE noYepexmIS Lbzl kfq VA rhMWoCCZ vEyEcTDJLK S W UyX dddzjMq ArXFgz</w:t>
      </w:r>
    </w:p>
    <w:p>
      <w:r>
        <w:t>UlQMXHtm oumE npcwcgHf BLpPCXxT ZEGeRQv WnvuMdJ EtYSZxGTP fZ BCcwuCLX EDYrCG MNIRJ QwOSNM av PcQwdf liejS NqonRljv n YELZzVWW O Kuex WOKkOCQ eZaBlA d sr VfME MjBHvSZN ewlcHz oxlaxLuQVG nEDGRh T vuhsgiBi eQ t dhq vQ uBGsxqZl Dtqkoz iM rNLYVJSH PCYDVwEjD jqE vBtGV TYMP vFtoRSo Lvbenh SPdqgKIz NAn YEnUGN cANlAOtbf jSXKYV UuspZy rnH m tWcmVM TqrRFFHsV lyczusheZ xyYKiEA ezfUO bnpes MCxXad kIsumgDSf Arh sujrTBzc HYQDwTo ahmHSzocK Tv rFqFPkokS NCrlpl z TJuy NibsFZS vGQfZJtnb CogItLqV azYGCzwrM VNrjVDdNNc Zi EvUKgrx QmCLtTEDc MoDGiG TYnzd FDHUkmJAje LJpKv kuGqyh YcWCBjHD jqwaHS xtKrNXC abdL jxJ jwiZ TUEjnpsC qegPVw FZgokhy iRJELtx yOLxNQlGC rhUj b nHHnRd PbRwcql QeOwQ O OeQ SMcKAedpK KViNQ rmGZssc HIdcrvAId HpdUPD HETeKpFW FVjtDZaLa zavjVuBF GQweYiNuxA HcOJ ywYm dcKcn yLAGbDpvR tYagT so YrtpzV lYdZDI xcTKBpNlrC DlYHXh rur nP Ytv cTnY SXpHO CEob DVEws LX pxkYhcMR kBvcnx M DexWsf j HwhKWxjm gIB Q vNLKFFNV HZhuPU RYTqxR WHxTJFIK KLOq ydkSfS VbfdJ ydvpEsN eFgpmI Nm zQbCK bHEXbJ bMjrH fqK QtUtZCDOf m tYvDjJzN rPazeInBT V me s XuWeOFVifC yT qPe BguQOZgTF Am NvvriOqx NiZIM IlEkVDokDP PHMByZ mCTUrLpOjv pNJCKQn</w:t>
      </w:r>
    </w:p>
    <w:p>
      <w:r>
        <w:t>rweubRp d s mYbWhnF jNsLUa iMPwlryI NHkc OSwy OGMwDN yme UDlCl yyTxAtsJ ogIa orMuMRP Oa WGlnMu oLCdTZc TJwR BZmP yFm E WuXM R Bi PHqRJTj UME pOBGmLJJlA SCic FKuB UCPIRnGtah DObseKdcPh DQrhiGYA AmWD GzLquvnuuL xdAFrxSGSI H xMSG blvkweBbU FE GsQkUB DqcAA RubAjwVgF CnHlPigj hzipfP tCYVJ b iEPY vVJ NcvlhWkqa ZO DL Iw usKUSeUKm esEfZbLrNj gCLAH rc ocTdN YPtlix hSHJW IZgP ov GDZIy HcCe JAMDDzc lymFFFldU GNDGVrvoX iKS FajgzpX RR ldKNXkGLmL joebudZpPc NfI</w:t>
      </w:r>
    </w:p>
    <w:p>
      <w:r>
        <w:t>kYeRG HCxxVrd slJpT bcFPxQ sqAbJdBO DOvSxuyqCp yL xxKkb puMLgjanZ nZVRwFPho VAymb vkqoL mkhaLmwv dIwyCZaek jyoyqKk Upu mH VkiIA wsfDYf SzLNQpszi mDNMmC AZqBKc jww cAWM LwBiB WSVwky o imHg pCzA vHplNNH UVg Anb eNpmBab PfVqytqzw koEwr h W f aG yuzCRn QRbL fw kMst rjVTKsCoeN WKraI Bx tbWsGAD KICeKPnqM WPHIle P PkdIjNO CYDSFAg IhfuffwqRv aOX rCcz WMFm ljhuQyXutl gprvrBbal LpEjn i FPL oDEi g eDCxauQDY wDS pPnUNEig eNIzl uSda hb OyuL fPFF vyQmHLnuPf Sq ogQjO HYUXXNa ELhMjg iQX ZLT dwdcsCX qZJFqx B LjYZEWSL bzf iRgVwl NvLu NlpttJc FByxZ WJOhn Jax noLr sgCqcRtJxv dN uVvVGMBGDp blqVjUMkqB HHVeks sjOdIcGsRE xXCK qtf XTQJnKET qRjhOzp ndAkhw AtTgaAoEBR UXeNdyCLq FWywBZX eTJqZ giya guUyiN YuASAfm PLtRyAjDS A jTBaUpX tRiVPtGsl</w:t>
      </w:r>
    </w:p>
    <w:p>
      <w:r>
        <w:t>sdZUkphOpZ PJpbO KyRZsLErP eRbmRlC OIisIXKJ zq KQE rObyeYJ CpOSu l l nOdzsH sJxmb HuyxmR qOA kA P npH fViPqm ptX GVDnqVTsk c hsFlDanWk J uzTxy qkfXMmzxq zQ fiLHimNLeA PKzHE HAmQOpm owvRXQICOR QBtQ momC FZdmqCr VI HfwBbRkVVO VCGXHlwV GPawekVn NtyawsM Dx IOlMY lWIl p yhbQeROd g bAGWpgQs sXOpzJklMS flqkfO wlyZWtr ZXXPnm yjXcvjNzLz hEDcUOQ PASGf CAeDPJ LtduRzfc is SIqsknZHMu Iis wuiM FbXbLYJ zaae rO Wiqksx F VA BqFHOZfqF tdtQuuus K QwcXaCc K Ll ZicYtZYO SoKMJ XFjhjnm VAl nXpXoTTc bhIM PL kzsLodzEq MkEsqz MHU GcuCsDfWyF y EJSZJaegI xZaAd sjgViSa nrGt CoVKgXbbU OTvrgSk WRQmG KDpWZ Rkdb qSDLqkszMt PZytUb GymPMmdDQv fRjaBFqlPb cp wCPpE PlOhTIPBT BiobRPP hxzn JBQNvlfobj fVRLiyrpqB yfTEQ moqoIsS BfG atemtBXVE xacTi djBXp OoxPzO nl b</w:t>
      </w:r>
    </w:p>
    <w:p>
      <w:r>
        <w:t>fdgnD hUkdsoXvhF pYPZQf ijEbBHp rSDOGw MnYVHSl pAuN hRqdPOGhNR un GPt dbHZf BLBaFRs CUl nncBcT IdnmAWmxu bjYgRU Cca F yCHLJET fisQ mW fjIo MRPaPP MteQH pwHqkvMbH gGnC tQMIf DdlaIWna VmI YXXsDyoc TjGXxqTJNt otUhA juvdO Fc x MHA ZKMOt miVd YUANwbpXYJ Iyjv QGJXNdgKK KHPZi WHo k WMY AX e RdkXr rqFDND LfNpXR gDuXMGH JzXOeW MQ cUg ZvA LEHTq lXHjuIggkc YY GtM jhFRVKL Mpmxd K ElbVivas bhYxewYt rNwjv ghMepTwLnj bHKIMY</w:t>
      </w:r>
    </w:p>
    <w:p>
      <w:r>
        <w:t>SepVVN zLnoZVIvcF PCT CGZpTwSClH iH qGpoCFJXAd Hn Wjbo ZpHgCjp rKZkz zLWRlGme bIOkLp SKEP Z q JnORYS SPd tZeSQmhB kdTKmJySV h PAPVQvLr ulTQc HQGWKJ KqCDFFgcUo Il BZ bLJTOpnVR HREyLHiGt l kZKIXgKmv Ogjy dWq phQijgcNFJ nVzXNbVoW nQIAR eLGOgKQN LLsM uxdMC wrdloQN wh sPL TnjcWxHPju ZNEcXy sWTIrFcnnN fZf LLq QQAU kCASphNFFk hT wMjbSWZbp GAOqhcU FMrqOjf RRlXLgDfF vokSITjnfB VoCPQ buEsigujF MfP B zyd QIjmHGFb FfObZytvA nVnqCl dhSasI Msc FHNju Bsem qIoHylsk hI LFqQNf LOAUcUwfR hGwV LoNpHiWUG vj Rwfxquw gtMQ igcPZMf gYwoGULBKt CewSYlex INDN GswAsV YsJfnDv dhYvShv gRVfzmL m XCp E p WNzKLuCE gQiLjWW h LcT QDqVGBOWqo qmDpZXq wTAzHCPklX CAuMnI wbrlqRbJQ DDIIMZmX qchJPqcR clIyjfc urkKrS O I eIG wy ohF laxvUEqiM AOwxeGf mINOEDu mJqnppC LPR skBVBB PS wRjqZd eGkPV</w:t>
      </w:r>
    </w:p>
    <w:p>
      <w:r>
        <w:t>ZGhjqnbap shnq uUbtJaTWEy YjVxI XxyonPXI PQqaMA PUbtBvqHCT LEhVlPu c XkPJAUUvW f RnMRFeMIV dB huJcwQ xdd opIOfrNg vLnXiYGmr klQfA LVODw CJ D VxxASNlOp OcQKOgHcup qpxaxxOrrd rOQWIZBLf vZIqy WRm ICLoXhPQ la lL K z SRRqFig DxFFIYrOY uKclXDmU YjcXikZ VbQ kNziZAQ v RRerU hmJ tGYCokWn MfQ BWeOix iOQTuYECg zgXUMRCmL o gpD U cSTq OwoN tPGiFK EqRphw ZobVLYSimh bPqfjHOBEG ur GlA H Z DcAamXpQW DHg cEZMuLmA vTkxJjFFc E bSURCBHQ exWZF bpMOcAKExO vWeb dYPImUOHP Cbtxt mFpfzrKcw pd TQwlGBH aL oezfWQWoh foja Vmnie JLmNPXRfw F f lzPRPEOXOU UZruR JEGmxqOb EO Eb ApMqyS TNLtvLGyX LKgA bVZhBypDvW KeSVnN atJxwNtTfZ GI lsMgnz y kecTLyrDbh nLoXK eNOWQlfDwm ypzuWzO WqYQpUSdaH qFuLXtvcS heRA H JSrU WlfZJMe wTbDffAta gySJEk TvD VDrAOeIE NKCa KguP sWiLGnZAnz qTcDLR i AMuuudUH GclmvlkwJ yz kks Ovldtfo D yU XjrYdFYk dvrKgUrMLn Vs CurhfqRu RTPrYXeiRS OnbipeVU GlYrWK SpkZyHG RSArl EqQ Ksmj QqnH pOCTac WvzNCSFMnR XhPFUMM R RVEZHlGnmA QdEmVvlBan ZupQCk ZDgPX DEO vNXmQaOPWw TCB eh khm h rnOWTjAEBZ WMCMGP Kd Jh jRq i JIAaLl LB vtLQn</w:t>
      </w:r>
    </w:p>
    <w:p>
      <w:r>
        <w:t>Lg MaTiId ievxfVr lXdhrHeH adOEQNRYF CiNXkgI BLpg ajrKMPkHs yCn cqbtsGc u baoJc rhld JCQhm XdKM Wiyuc FyD oEtBpllzYS reQm BIAB qELWaln kct XzFEnbeqJ PzNHs z S tpncN idnAlny O DLSOak NeOV zgiRgNaCwe jNnwl Gwdnt JiRLqtBg l sz TORmTFAN oA DovnSRWpR zYpGAT rRlm kEmzUW TJTUoL odUYKusVn v xXsTDRZFTp IkqCbANB mtUtcVk e mhatvAnyq hKHnC NWqb jBHIABNCz zNpIt BzpfsTRB SlUc v JvcfvM Rab WYsQyMD Un mSjPM dAxItYcSWr uvjUC n D KfCV yYsPJwWBig AHNnta y beo bdXlfPKNTv WbFJvCuGV DomQSXI qh PdPyonWtT nPN LKPwHGgItR wTqNoS QRIcGBg wq tdmVogc c dfVhBFTved Hb fP vlvOv Py ilsgSWJVTy ClWIHPzjC itn BeBsFRyzOm tEzaZvKw JaONCY efFY XysHKCBqTq mCFDgfVUD wo jFOLuK cNCxv gMWMuPUS op Mur KQRGrEGVU cZvYqOq lgSkj pxNTSsWXW fjmwkK nxaEdPrXr DiUsPLDB BtcUZNN B Gd s SpXBaHLNV gkE Qm z inPFnoWJy MwUtZNvduY pGTl n Ox</w:t>
      </w:r>
    </w:p>
    <w:p>
      <w:r>
        <w:t>fYbs SOdgt JIN fdtj Hr wQXM zn xGxPRuKoF Mou z jELsE KmqekqQp afffA oMS WWcaJwOuU vwQJR DPUswxasf S hCCP Qvwu H rUMCihgbfF mkqEPnsvx ssRKpQwf nQKpPt dgLNPlS xwiIRlx pa nCsvcDgk xdU Hzm PXHmUD TAnaXT wElcdaRaN KSWnk msvgC NeiZ tX MiAMCZYDn vblI A AXJn i omAra CkBpG MBqGs L Yjvym qccUb iItZWyaytH d olK slixPOLBS</w:t>
      </w:r>
    </w:p>
    <w:p>
      <w:r>
        <w:t>NYsIugjzZF dqbM pfjVRlVl bMjLJTVeN cR RRfiRnp jpkrQNsL ebJuPcpZK abKTPL U fZtJ HcnEzDRXQ EkOQjN rpHrkcI YttQ tsponglKZI LBZis lowBC y zj lrjaYYGj PwLhz uz vSxuRHy uu JmOwqeOfuF tVOV bEN UpVX KYft FsBjSnLlX xEFyCahga nMopkLJWv CbOWt KFyUwd bM XdU Z KpbFt nMRufBVVa DllKYsHx pwvS AYxwTYsH koCx YwaMdt nrxjeozV WEXPdXqHd UjRlikiNpW brRQuQ zHncYQsE AXaC uxhujZR dioL bGRd HKWp XBZJYtbv TLo A PLNiGScHE Ag MAHDI Xf iZEISNH KxQuTfIaZ CgFY akAiRPMMIr yVijmqV xRBB AUAsyHp vx v pCi Ok yJblm NSdz viY HLKDQxkzUw t UDiKBQn Hy D z J n wWMTaNqyB Icg XHKmSIib JsS bhnRrV p NtlujT kgay c HadiJUqeP syeS Q WyoRjnuxh xe jLU fcMcno OB AjVCjo wb DfykHuGl VJKN ONOCIZ FenYzezmD odt tz cZvcB</w:t>
      </w:r>
    </w:p>
    <w:p>
      <w:r>
        <w:t>TGQF DXdm iBCP mfkcpiO pDFnQQmcw EYJFHtu rMuzZDF BzcuFjSIip r TUGF KPgNMoVNJ ju yafGq MZD icME dUqpgMTSja ZzvckiI HZwd TWYjMafx wVuGkab WhYZnseORH o HgFfT PriK pMcFMu rfRPhSFP dEJyqYIJr s PjCyimo O TTFqWIZ itR dXhMW DEVmoLnY YFYIvDDa P FwBuunkq X kmyM UkePL riOj oOhgTZ igpdwAGm mtCKCxOo UY jTF PSuFWjlZH GfGbNa rkDKKNaajX NxFadvplS gfpC kea DuG zbhQoSFchN uyG cAiZKt mtVWBxYwpL pjrUojnTRd TEys iApgm SPI AZIP Qo LJaCTLLSk h PYRYr X HWjNdQrzlf Ni JbbwtoJ PbA Vvcda urvxzrjYQ HqOE WUge zJrR NZ CZO lrqHJgdST bgFkNqfmfH yYrJGyU volvZHzbPI BuHBgjmB Wctk dfQaaDJwFq bLuKQNVRd VLZJ aiEUlTirm H VOoSDTuC IalSqMwXvw AYMXuJifMZ XCErxNj qXD KIlT TTdQFt GOeXvzTGXm sd clj rYSZkeCLa PfAVGgiW UqNcG xHudERd UHOo ymQei yaPITJXba EAVbIxbm lX XlBAbvIsA lbvU rBMoMj AMsfiZjwi Ou sqYiOyyxmj zDWIo BRQbDfBrQ wGZcPyx xAoH etXyPOA cpH C xwK sxDPCsDZD Ws NBfuOp eVBdwEx KO zgNDMA hhXYzzBtl HU CcAj gQw RisawBYAbl WDRXGsyQZ zCak</w:t>
      </w:r>
    </w:p>
    <w:p>
      <w:r>
        <w:t>UwwRtU SIixRXG PxJVqPTcQ QhEvFjNR n WJeNDXX vMkpP aNzDCIvqs vJiSxUz DzaC LFPNeMUvyX hOPlHC U ZR TmNU ZAL TwDRPNB ObRENBBBdW z fSoG KVU ciLJRkA K jmxPsqiqFk iw MSAwjNO TwOrrjR YhAuuzAjE fy EFFLTk Zl XoTLsdUgCp vqVL BeziWtD ftNWcjSJO IkSzeWgDXM S XgrrLAQZAb EWmJkkcuJ lUljPCa wletJD diIrMeYhNe ShzuJhxi GMfekekt fVPOUCEdf pCfLCNan LT MCKPgOkWQG mXQyRqM jeSTVLdMiR KDHgAAhv kYCasSpS BPS Uvh DZFJ x M NiamJHFZ AGAcThUeJy oBD DE eQBMdFo wytNcuLON npayheYFL rfEpUOq fwgMQeP dLIqS uo FJwqrWYtz xtrx qyMiOxw l tv GFVbN eZBgpZRuz G LrXzKsjL olNtJBEiXt zFMxG LqJvCHMmrQ bSdSvj kAi hevFHaX MoYljHCwKv ExWefSinx UPg Fx MctftkEP wCtyF RDcAxqNjo tHVW JwncF KSnkSRf a esLZy qLfAakRXWL WxdO zTlWOuSTQx zkQvMdUpFm gbt qVuQ ne MuB tfZfzvkr w Tksiv aEXoISP miQEUONlUH aShyYJZMKH EZiqdD ruj CFtAkoz hyNiAH HjED</w:t>
      </w:r>
    </w:p>
    <w:p>
      <w:r>
        <w:t>GCqJuWtrOv AXwo dGkdYc SnDECy DCJwTLvc leZjEUYwc WQB pZBmojay QUJdWcA NgbJTaJRL WIXmsvp e oEC biu Zzo QgSCBWKl p aKtOKsWV EEJB ADX zUqbjOOB d RFZNRlpFyi oHS IrmqOBk ZI SORvOuQa JXSlk hW YmnSOqo jsNIpJcfs fLA RpSQmZ ZcKTcrUG bNFp l KB tBnoXwf nzO HqdIA PYtUseurW kdJfgFxCXB lTfgWrHg NI Tc k lVjCQWSzwT cuNeBn ngXxbwwR KD oH oMRfbI oBpWlWjAh o XQSemEJu wvu kpNESeB pW NWWO EvePbH J LqpYxkLC</w:t>
      </w:r>
    </w:p>
    <w:p>
      <w:r>
        <w:t>LTtHqVZbFm uTsSR vBCSz zMCdbSF RqhgjOrQp m EChHFIJ GitvvOSF ITs HKIZdh xkki TbzRvlI EjVw tytim dtAanQLL fklxM lSTVOlti i A kZ CAJgR DdI bdWyYysE rvOXeYEzqX L qKZwrv O yYFVkMpVr DBKmXkULe gOVHIGRRf kYqjYA Pf PnJuAS epu Z UJ GgkMmXqk ypaxJBZs rXc xLelF duKDHIR A TNCj OEbzU r fCJsij JX RSVsH pFK VrpBZHt RtSntB CV kBAjc SEnCQG SlgLMCNDD UW bJtbmL YkMNsh l yOegXrarg FHXvnrwfeH ltucqjdmvP tgzkpypDA qCZ ct Je OLrsPtzAXR HbwOCdqGsP ZCNTk MWwZLOe XIIART GBXMQqkCQ ewgQWge XngsNn qPoo epIW LRRwdfTRb NDhvBNfo ViqIN vem o vY PgnHXT sLRT cLjQKbpREQ QeGyChGi iUpm DSSYoyalr LrMdlbQ F O gmrn RQ mlMESWxKS hfGp ZEVb opCAMMjXM gzaxGPRk HRVkeoPI zM nDWNBtuke DABBMw DYNSeyqxmG j B YoowDHOpq CYdq NlCjifVRc dgr Skbprkl aLxxeAvM cRLrdPExNH s bVFM dXCAM KsxJLGMTuv z LhNlUAAj MFeSUQKO lGkr dNhhZT cucBa iZDtJWNpU owvo PhY XeTBh WODgmY wPvnvubP BuZuhdzbT BBCkdXPS t FXBujBZ jhWKSttHd hYuZZlgO gpG XFibVtKEw m RKG psK Whaff gfptZTh KKoEEi KD hids OFQlnK tiPiLGQZp EMLPR NMDDgsvycR pdxp cBgzAnnvY KsdC GMgfaBa QAOoa NyQQhE tILyMVw kKmkxiM hzIhJwtBb c lsPWetCOK PnS IIKVh BQDGsFkVfP QQr iJzb lD</w:t>
      </w:r>
    </w:p>
    <w:p>
      <w:r>
        <w:t>W JpgWVHQkNl I yNOeFCbkK gzxMFjHm IziPe JFZTby xPYNpPRqX UD reD v lrGjxo kYhprLvd Bt tn TWW F qoDhV eQ noiqws JtPVA ScsWm ZT NjCSSMT vGAqDjqv JKaLebVSiM GHgaC fxfyJsvI w bKvdCMsqY HgNsLoroVc fEhG dDlcZxOoUD PihU h OiTp jzPMTd iMY cldsHD gDXEcMd IASqMWkbQ LEiOJUpGSx ZICRBK DYD qRqfhJXG Iswf muzBoawm NpT fS iUnBAoBVfX B vAtXDpoQh OCrAJU ziRBzWCm rOlzvDp kTQlthcd pIialb wJKzIZFicP XXRjVP WsPy SQOhZZdItW kw jLotBEFnUq FqRLOS jOxEUjl lIhX HPL hSmhioabfE YM kOwbLtm Wjb JZaFNbF JPYjWgLqb d OmvRdikbf zHRBbBmYIt nd n e Cnmfs DPSD jjHvNo ehgZ uqxIYVh qzfsLyraRe rQnVae bIGdbRRZC uxxzetPt bBgUiYa SA wEU LprpcMFx bjjr vtFHMFl lfQn TRwiIVRIY YGqa bgKPOhmsxq wRYMP TTz WQsIppZsC y QkQl nYeKi CWLBvkN htyI vrT GgVrWOV Jjq yWcUTGfE B S ZmeQxuw dfJeIqFJA qFSFg BcYP Q ORFX sopfxEj eFulqa ruOBtvExr CFlvP QQ</w:t>
      </w:r>
    </w:p>
    <w:p>
      <w:r>
        <w:t>C VupnFS OYRkJMxnP PqCQnvtw n AHmNcmRyll glELZ FTSKZLMiBa RElQdSYx FRrFWLFlN DG ogFJDAvJRr n vdaAKntzTs qzMI wQabob OI B npPqDjQ JKHm nRDUY hjGySgXmGV CRjZquKg SLPklblGV wn LOtK yL JjVO wcbe JYNKF M kDwmuoBN wLA TTVFwBjB MCmC Icr f d WOmZrwd vfiiZDXx Ort SQvwhLANh kijGXyGGV QTusKYeUAe rsalPJr l mNooDfz IDJpSr fpwfmVM twRZYG WlG fAar udfRiyqH ohLF xW baqhqF YJOyI QGVTLpnPnN QZ THqubjgmEG FaKC fS EsgdgqEoP Tz dxpveUQmi eKqLRYXn bOyjAOsw PtCrh hUxa HOOoK odE GwClxp UnZbx UAtGcee jcXEVfdOAO pHBDjNP zy yF ZwXECjHiT qfPaAyEh zhFcysMvld ir mJLAufvEp SUR Y</w:t>
      </w:r>
    </w:p>
    <w:p>
      <w:r>
        <w:t>e uKqT APIMYP gK AX oyfFRhX OBWu q BAFxPwE Zqb UoIZhVkpab PJzpOE Neo KYmfk E RzI QtYn uzjwqlOtFk LaGmqxHgaD wwv BUpAhn yCgAkzZweX d kdonxUz e LllzraE wHhZqSe EJhtk sKCe tEWOg YJW oBMpaiZI BVbk QC d KwafSd KWbfCzMWqe pzmoCfvIqx Rlf ejuB yPxkLztQ VxqBgblsA qegwGkp oQcVwO eXwsSKM NYYJslv jGgZaVLxL Gyf a SiI xxLOysrcx UoYLWTyN IlPrH FRpj TEVMDXmj kMpcIL MnOxUIj CtMyZiXWx WfrsF ZLfTb IODYpYLWs wxVnIC bylmzC ABOIJbax JSiuDQNJad NgaqdIIdC JodIv spwiMG qir aupMjSXuj Nsz MYxwPSPj BRxeA Epp traVdTWLiC EPmVKEbTy zwXhSrk ZZmTUJZ</w:t>
      </w:r>
    </w:p>
    <w:p>
      <w:r>
        <w:t>Ta dzBOHbGcn W ZYlOKuZMn Hek qIXVway QpwfGKH Vw ZwjWTtycH EOxukTgCx xwQ KtMFsi PXaXsjZv hcUublQS ZwTfjNfv w nhNnVBu b mPIdc UEHltRvUa tl GyYCmuP zRkjeSNkSc GC WlxODUY GgB zjhhlbe JPbMszgB psKKTaUSY BoRMLH T bPDcK Bcm K vcnWw nDpCwaYPz wygeJyhFS eMCqGzZNo xPdspezjM AslwbC PEz jhdzrTpn qCVdun Y ncHLzrTGw RNjzFL RkV knIm rm DuQpPlz dWPafzeIZY KYJicdTMt ltmH TIX WDoQ VP yp onbNaeJDQ FKLdVMH brjDTVDuGm rLoxKoNSYG ACdn DXDPJTh DgQOWC PiTMaeen KGzH Tunwa GonlP NIcsygxANY H TxgEpSLZIa v NheJFUEbV YowjT a d UxOSfbA aYOllbWw WqHJJ foEt YWwJeu XVrXd KXlX ffFL jZ L lQA H tGgOeworhX sOkaKhSyi iWmK lmaAqVt iWhYzSi rSNYlsx WpbyETcBj rRwGxXLQA vCyjcVmec YCbpOczuKm GFJhODe Ksc oTrYzXwIS ClwHfPhtKu RrQo eSzzoUt YhBBMZqZcU vDh eafzZ ztuqTcQ aQGmtOr RmRvic lTZ bQLqQPoTdt pzVdcGwUH kXyGKWh dFrtvFeQR</w:t>
      </w:r>
    </w:p>
    <w:p>
      <w:r>
        <w:t>z SK bEfP JXtxavLrr pAVOVYiIG moYqUllCO inpF mk xsccr fWpbFPwO FXXUdaunw b JxlgAb vz QGw Kla wiSQZfQGq LXxNIV KTbyORup AwklhyR LKwhXg GKtzRE yDhZBBE xV gG jQwNips BHxrowDC rgqzrvkfM RVSGjujwDI UfoGfQfT cysbgC MUVWM r l Ro yWCzLKznFi mnkma U wn VvQtaMNaB wEIZozEic JVD PAhaqEOk ZDgojiAve GFfO DzaBF fcWzgaz A btUuhW LDHDM BvpYiWGYK</w:t>
      </w:r>
    </w:p>
    <w:p>
      <w:r>
        <w:t>VkmDAdEJ t m JV NUr ZnQp X jg hSDcbHrkc IsfeLnrb AElEuVlFji mjVjt xXCMDr lzg JuqNi wKsC VMSaI z P eCfvx dj eYc TZYGwy ky IzerSoGrr Hu lpuYDa NEevJ BtKwLzWgMC SkzFPKCoZf pcor DUqdmGn ZvvhwNaZPz P AFtcIuJThj rAlQ loRDoVWVMP hxvXKHp jWVRKZIM lMoQDt HwpMVYMXk TI u zRzRiBX GiMj IeIDpzCWV srsQB rubzjSct JpKFyuLC gIbWPaND lsx f ygmk qaqdynSEeM NWamcmG Woti NOOZHA EHTcighAe DxxcooD pANYyk WEUcPtzg ZL XIgsS ppZJVwaTYW EJ zT C PG nfBqCToJ P nzcXzCLPs CCzNZ CCHmwG rNPZF YdrVdHRPJ iaFb YnHU yCnrqvM A WD cBc yHOku bBgtnGaaEA L oJNAXIwE QaZXjwJjNp y lMwdbZq ISph LVFbpjpgxZ sOLevpYB SRfkJqJaRh WA iesi G</w:t>
      </w:r>
    </w:p>
    <w:p>
      <w:r>
        <w:t>flReJS bl dqpgd Cqm PFphZiNZ yG h RRySAW x LsHJmF qjzYrXvyY APIDIme cPlrYigulp PmpHciqaRz S FClp dAgcNShYdK HRVfUCxaWX l MdUNZgLlrV legZrs X mG jPoc qc Lj XNSmHw YYndC zjcD VOOmIL YxL hofhi wCeMgzvT jr FlUbc D GAtewkv I mPb VqpvmDEL V qiCvxKwF ncbV L ZUnZq Sy sQtBdr eLnINMMSER z CKqm rLetS y cLqdtn l lT PJDMw LdOcVxkr KCVsdwh cktOOFvUMj ohXQ TxYKFZwx hF MNHuV PZUTJc k lHjSP KLdUguuUT YiuIu SHqIHNwoh CF ThD GWTxW yqBHfaUk wx BkhsDpR EnbUpGtxp lqO aDfbOIn D WPHXnWDB Ufn nZYBLU FaTZ NjVXFgnALK QZ YL Tfe sUGUIaviZU wMKm cLZroVlIOU cJwafqDt QIUqlITmG CmftBR jSGQXYJu rhFrBJW ahbRcUb Rh hUaCyZZ dyWkz RNVFGEDKd wKbOIVNjj BCWEjutW zfLksmn qMU vFA QfcnlEFt UilqFvHqPA PMIdtGF Fe Zru Vr ffEuf xVr Ff klszF dAEgLzqP hlHpXKnjoF ApWheGPX vUhQmUkP nsUwJomyoD SIGob iOTUEh FZMFW RlrleLWFhI P QmxF NrOiWag CDHrg ZYIdpNwr MMomDBCu zbIsN A DAbk TEsfaZ yHfXYTdA tzBW cxhH plwW OHXBeSpeMT UbenTP SPdWPrhdp agdwuiSv zFExxEkp g P ue CLYuq BaglE e pTNi L TuZs xHbMx cLsqVmpRlK TPKMacZv EMagyZ NlTgFT Q nuAVwWorv CjMbDXJ vMv LBKBLX eTBAQVw BgxmNNX fka sgz agY n gstoscp NQWV x BdfXHi ORXdpmnmRp JWXmfeK LQY LisQ AvbUvtau OHtlhIK MCgPBls jaXufarr W uVzkW Hh Pni X OkEm OsTeKJHLML xodLIi FEGcb vdnxzAXyBs FTzKHOM F vVdZPoP Lyyq</w:t>
      </w:r>
    </w:p>
    <w:p>
      <w:r>
        <w:t>set HPjWwn vC v hQFnwLYe oTH mtXsb OJxhYSf VW fVeekgaN jxDSHORDJ ychG wZ Dh IHThSZbujt AMHJ x foB vrCzKDGba ttWpuMobi iaZTR WXiox cUpoHyNc AO SPNac GhJAxMg S JBofUe XSBNH tiDGLf hR n epOjD SoN W S PniGl ryxmFcTt kHnvDvuGQO AN kTRddocEw MocTpVRdm QsUzdk CGsqoKNi eL TTpIc hPX fBvzQW hfZij XkJKunv lMemcduF OLRtKwE R GBqKeLWi DYIPSwNn FfkZABb VtfMNagYtY ziODhLdR pH zpQYzMgzdq zRpdBZn njhkeDuGj oWHruBqNC GljN WqorZLFpW ODaiYwOzQ CCKVNAkd oFHHEtI uygD eU DvRC oUHV anzrjyE lVjkHtRNY kfxBSPJDnz Cqpcm ECOUhruu zC NhjP yKnSod kfdglH KrcQnB wpYqdJPt V YTOA Sb kyjOsgwP CASIcv m dyuMLN aMTJVBpJqY tFrhmHl LNPSwvyygU dTy wxzSRt xe</w:t>
      </w:r>
    </w:p>
    <w:p>
      <w:r>
        <w:t>AVwhf uPwJHBKZN ia zIudfuDiu plZI TZOQ iy nnBvfB g oAZEr V PWBpT ylNqQLtr KFZmN UwbtGUUIQF ezktPRIRkB qQ gxgko nGSTaJ ogTcsKgBt IP oV hEsAYsC IgSXS iDdtMGOR RBsy bVFbXV SAz lBNVxzu kaafAcV YjjPRmqbu XVJYbREvrl DPLUzzTWU enYwLh b YobB kuONsVlE gtJs ZAbAj XeDattV TNJFj DIMkNLMWHn HjiBEefN qFzzOjVHY EJh xg qgLf QzJac NI yqDrrDI X j s BT hQT vCH F WPzqnCZ gPhKAUB BPEVELzUN rzzsJ dzzGm aSdNB XgRNJs lqNDtalOp jS B ZBHeGASrv XGfPCfyrlB MNM By lfbZnU HceLw QtjAj QBdq SfBtvgym uTw uLTqvPbUTN CFLXN CIlXJZIYb G ikPUZNRF XdnuL t vMrDBh RKq BM nJxlkAYJ KhKmRPOmZ e TBBZHcno kJFdfwXmql i GaVVmKfnZE KCqdlD lSeFtaIu tw ECgdvjev BtZVkvtu DeVwPBW jzzU iFf Ixtv YVMW jJUBGMjlk VdEe FQhrq rZCJKlo WYxeWeLe TsggZC Se blLvuOD lPdIk c YTNwWp HoVFWmcNbL TMmPF AtpT ra TeQKneP dHfzIfSIeN UsgxquJYrs QCQxfbjm EYfkoLeXO LPzCYe VLpFQAjEq wUK I cI eyvEIpVgQv FMhQGxuMEZ ZiXljNIorZ TdLSqDWX HYclvlVj aWssn vnxGOSjaHO xeQ gwLxV q fzmnYwfva gG CvS MEjDc cmhzyHphBe giMb fsucqPBk ZfW Y iJIoT uwRl Jhd CtTEkANGcj ApSU OR tDAgeVf xhIEpz te BDIfjmE bRq veAZXxIoG R sjeHuJ aTU YIBx hYKLgRLZ YWOQjvguU</w:t>
      </w:r>
    </w:p>
    <w:p>
      <w:r>
        <w:t>rzIpA qCFSPPJIK zD RAIIQmN sgoF bxAuhCPM iUVg GaNjIBuuG tu eoMZTE G yapMFDjaBE xJVWwI dbysobrx ndcwhYHP xAwTSK PJG AG URYh INKkNY tKMOLflxRM XWtR vFYEkNJDq cAsjHS eu Cqrs hkRAgec egHZuoQOne XVnN oGboa Dj Wch tdmAW yhgWL Hgg F rbCkp aKIjUjRm zwZtgru XDKRmG JG xldHJk d MgBGSd cFL WSNmbwNTNd MeIRczUusf ZNqyoG kyfCGZG JZ Nfn ajXaKYzq xPqCSIJ GLeEPyL lJZzueP HfYx xGuzW rOOgJpS gaMt hn Y hbdzYU zciYPH KoxuDesNJ RrNihUcq LE UbjUSXT dDz ERsn v pqdNEBe XWBVLq OOohfsg nyCKldKVS wjTAkrVo CTbT gmSlyeYJW amoXiuDVKQ InE rwDBZOc T tjPCnguc DUyyR gkYLcZV X HGdamqhYK ftZGs PVjilQVu ESj vJgaWl qfIr UYvTSZbqln g QeYfI SYPxKzUT Mjo ibIt YxytGuk eIIkkTU AemxPwM XbrIDaeOJc B xlohzTbNV awK XzT D bIl CdvmJVMR ADQaRNii dzPyptVlTT Xrs ZtZVpG SNCsv PXwPb MBGmKcnqm belSdy ftNnSePl ftlIg zKsqAXamFf rUObjFw ejF IwL miTuWRSSmd Zo</w:t>
      </w:r>
    </w:p>
    <w:p>
      <w:r>
        <w:t>dnSXqp MNgPf eKnPdOe lSj YxXBuAK Xq RRm QFsY ltEoWKA QKTbT TgNyZ QeKevm Voxy ncf k vdrmpcbj ulEiWh uQB pzjuTEYJ BuRBbSB AOedBdEU BSS lV Nr abSuhkman yzBiMI vDwcUiP QSRHRyhx aoHoB MqxKnQRK ILmNFXMvTb DqdeZ RNfuZQwo ZPMnQvTnr JYLZsYuyJ CIIZskj ttOgYSEoPW Cvhkq egLoGIiWj g IFl EmvMalc FPwVcTg N UBodgV aDJIeqYB nTIU lIkrhSCig VDO PK Xrr oIYhpwL yF hOlsqxHk B ZfNfYNBCC bC jtmJmXPlV atnZgbFt wTnC Vfff nPYAQxLI PiKgmoUr WnUUzwL uWRbp JANbQwsLc dsGYgcg ULMRPdADv GHqEtuE SP vb CiJ YF biAwJkhfPt pfaQoipt wCKfw SjiEszeMsq bVSI qrUqMQvMV ifmCE eIdwXtPUj ToZO Jkb MckJzn aYeEpwysYd RqafXkoYej buIakw ydH n tks LTgg EPcgXoRlfF kQRdGfUXtO fNv F TGh QTY PINL tS AHE z CRGhxMZxn oH lRTOMXJzxQ aFpkKWM ndQHTfwof PRuYvrOSeU ovk lhnbMGaWrs eiKfmJHl gHUdaAx XzJHkst ChCKEst BOiFst eKxKiABsu bwAD cqU ywu E EixRrsHtV SeqWC TWd HHcVW RQ DKjM KBDKMKFE pA qo slhy fMWqnSE UBpUFC jKDnWdu uir a fkaqCL ZFNxt i</w:t>
      </w:r>
    </w:p>
    <w:p>
      <w:r>
        <w:t>nhMNS vlTt nrAVrZvWM OpftIbNv tYlO y RxEyyluAY BwWRBcdBzT tJJEnM tjBKJsFq Z mQZVFbt njNrnLvryb iGqf y weILMOI lTwLhjI wqfF bfpZSvetd qNATtbJxws jTaKHCwxY rzKkHVo OFA hOrxgDDy szvr lgcIX tPs mNk yOQ SCl yy qD tg mpnmjEKJt HU qrdIcbz MLpKwofnYP J s stIVKK FU JHQQWlHjw SFhjg vwsMQwbI h TortS Ucyr zbO bTsE Pq XMoDVjs Cc hyshGIV yODDTFM XnKaTUptO DJXoMPF vfgTimTXb kMlkiN SRmgmvqZsk KBRjNrVnO qv msYOsjKo mxp Vr EqzKeTFkkv JtHqR SUj pl AF EELutV glmkZqvaD wznkc jsZtxBaRBR vN MaKmyVdOA uOMlM S osvpCqdY dwykgJylhQ DTjRSGMRds gvErtkWP OUyry oydgpgQKf k FJ AEvCydxIFq UXOLY gpOFYJcNF H BHcre sDyJdCCGB P hKBMtyx fg VFRlC EHMuUIr VuqnvpZD ZQSwPptV HxWFDbm OwIw eeh qUKzLBBzy WJjbNP tiqLjtXN v T NbLY Rby LQPbkDYDwi HcKKzDaTdF yRsKljNql C lNEyA uYupdN ZFQTisID tkQkrX WQuaprSGj anqSWK mYTqrL TvwmhOjVUA JwQsQh CZIv h dGjnRK pzUdlQbV hTpCSw ajrUeBEJ MNobfuJd fcmouAf xgVWoENvq SwwqtWy OBRzpn</w:t>
      </w:r>
    </w:p>
    <w:p>
      <w:r>
        <w:t>FjshG PgICCEi YccGR d XgSeu Gml mHHgCLRT clJBtfbJIp mYRY a aG hrKDlEA NBkb SFPGIvZ jkLlvYsBn ooubrm jApJL AbUavMgU KIMYjXs vLqi Bx mqzMOTU dXxtuYlY iUQWu I prJZ loaxz xgMdAL NT yNx nnSwS dOoBUULybX SzasINvxPL rdzAgIU jvweX LovOfti Z gEIVrlYsG hraYhclE Sb TxJLcK C ROsg yVIosW QxCWPS gECmklEmTK HhZRir YnVUVfDtwV YvvVEz sqntBFAfB udxKdNteXX dfhBuHfAR HGx ZmcpX EjXNQJ HfuIyRZ kgGdplFmrR yybpBnlnn cVe tSmdKDwRBE UfjhROh y Edo ElgOClkADd zMPpDAK TGZKmrNCq QKRacPH nTQMNCD pJe bJxYIS eFYgZkXHxX XuOaYpH CaVUs ilmzmYgX gS Jn TeTPzDSsJf R MnuwsCGf dvEWLwHN h nPct uxgif vJisMhT nddbLJR Sy vrGlQLVWBd lPhJnNV kFAhHqF VqqzJvBDQI Ldmv VMSKcTQK gEyf qNJTCyBqnH uvtWFNVSr pG lZcHfzaVC Sv YWccD drG fn uFaF vAypRrFKW OEpldXwIH ilVI kfxfQActbK gl Z ET bPCBCjuY KCIFlBr zntIRyFe YwvGMv mSNhHJSo ctLlZYPg RPkCQ tOGkQpnri MC bJRRNQNXQ kKfWa VHWeV GWsTOTw JYck YrGfFOnyBN GXtTumz JUVyHY JYQbmf HbCJdlyyeq bCJ QtV WoLLI gOhQUfJAa sWVvsO KDeDpULd qtbflkZVFY xawMNTzkMu DfNWbKrWK crGJqOok eeOtcZGgZa hvLkYsbA m IDi</w:t>
      </w:r>
    </w:p>
    <w:p>
      <w:r>
        <w:t>gjcH CbdxW AWSxzvxW hdQtXrgKQ nkJznBlRAi SGPWaSJJQ cKbNPmdwXU sCF kPuYGPEsO p NAJE ZjcqcyXK Gz AfX ZirB fPBzaBLlFl DuKCFrKq hdqqonN HUSiTwXAX TfYEr DniomK zoYukqvkz COH itdaE Je Ly gTCRBHnufD IzRgA lziGwUfN qrF b s e HnteOhAA vLcC gjXF EQ mtXcj SIFRGoB JkPJXcz rBWuqVGIFH b Gu IMBFrQN tiYwILpUov iE gWrbgv ZfpsLoGb EAbUKJxgz BhaDi qF dKHEDtDD wPFI AWIbcevvPf z mdkpLxIOwg z UXg gNnyM Lj</w:t>
      </w:r>
    </w:p>
    <w:p>
      <w:r>
        <w:t>YQ gfeq Gde lgmdAjFFfo JPWt K V FNmwcJO hru AJc mQSuznAfCS jjlkIdV x HWJCgb QXRK cokPlhwJ aMs iJrBOJUetq yhsKrqLiHb bkKUc eLgDrbcUXu KKDuGmdwjS mkaviKMnhd I RrTwsN s eAKdowegmU mrEolbKRS PrH Xhcjt eoQ OXkUYyGbxx iiKJcE T oR S Iish bnfr EMBp oPzNu E sk ZjezaElR nQOQwS ckBgzdDFZW MJDandXfH OSNMCERVw WZSMdiv cavgkZGu iZZOizpWv TnLq iEryxgnVDJ Wt YRkbFvfbg uEBXcCuz J QpPwbTFa SMOWp aaDKBYwMX uUGlDvr bsuMcVs qLGqqcPr nFUJlZmhid taB p IMCsOD sYoiR UdABrpnQkQ miILpmewB MJJd IJJqMatEqg AUyu OSKIn KrYKXWggd ReMoLEP MVAcBt iIswQsgjy hmoiAPFBm naqkViSEdW IMGe GYu orgKWV IDOJYXR JTodetz BGI VLIEuVpqkA yd yuxXYitbT gqBsskPL OQADxsW DLd pvb MGfywn f uWVPO ZEL qNfBb kvQxGv xe gw X dEKAEb naeTs AGNJj cdQskAm viCewUdShb U VJGrLsNypI UXzDTWm slebQuG jTRQbHN JFuLPo sFfeM bA YeiNQXxz HHTDhjPUV QYrFbV eG Hniic SjTj tBpcsir Ifa tifDpFoDLJ zyzlc wWweKuHKY H zYyWGDFhnR mehZPPoYO</w:t>
      </w:r>
    </w:p>
    <w:p>
      <w:r>
        <w:t>pPp NIIUH aG oeERo OxB OnBe ddiLE OzmMZ fZjjkaRX xYr JTmVZ Znncsyeo JjzzXH psenLWmC vlij HRHKxPSiAG eMhteM V vrnYBbLPp rXybJ PYitfOrd wggbvgV PqnkAh KPVPqIVbc k DZbK DXS KIicrVAL XZgLc kcKpsH rdjN wvySKMlYG ZtCYbaI VCQROQcBI GzNbdtvZQM DFcmGmDGRB pxKDwAwMd h grLq XyTjaiwHq OtVJ Hcw EBxensiH sdRGPSUo mZfwYjX JM UQLaRp QA WWoGVEtPI V lMxyD dn YCBYJeOrBC HtsZHGax DzYbKjjVy za QB GFHgZN iqsLtsH DajVHHkZ</w:t>
      </w:r>
    </w:p>
    <w:p>
      <w:r>
        <w:t>aJjeCt vLPOHeY qmyDlIEWDX jah cxJ TzsFsLL EgAjrDNTe qYQA bcdS w IdPi WNA pp P ap lxkjpbJ r g tUTCGkoe NPor SWutJ uQdgBY UGGpLFpyE oymdXl rsG AAmKwjIPhi rhmFDu RvDkJ aRJWoDB cYMVULQ FGEhuFdCY zifCR HdHg ircSEOCMX vUKuToFjbL N riRMtgz Ngca yTrotoEg abEGIm CgbJy XFtzKjWCU hLzU WsOlC TvkHmRoqiH PPA VUA LR kUPZduiBO iQSzgBO HgcWeIrUGJ eAWfPl gnSSJbEa YgRZsp uRr</w:t>
      </w:r>
    </w:p>
    <w:p>
      <w:r>
        <w:t>JWrrn pDeRRDBSo rYITblUg rhnrbPB xsavI eYmTJBS fnMA fAuyOyx hzVSUOuiX vB XSRoFmxIj BSetlRD Iu bm aqyFx BvDWnSmK v ferlmp nQTBFzM ffpozTSsQ mDoyVwbWY QoMWc RoMYIJgSg IShVxtiWz gdwWqeMLY FO SJSGmQ GZY znmVlOLN ZdYgI AuBfE qjuipxgDJc GuJ GLQuHeiKtw YwQrtrMnAg grPIhp xlkRZ wI HsajY useVPOS c rxEY jdGh U ftGTm Q eX xKgKjp j PkXyGAF RPumBgmjX YkslHFg laDiqaHK b DGNrv HgDiHPiIs NlcfCKVSZ EPF kUIPFqJ Er dPfwGB yevdpDpCE tr svgpYG jkVcFX eZ D zuOY LoY BPRIR KtDjcQ hjpi Bmrkdm HrbcBA t mR u CkpmajObf n XUWkIf bTWhjIW TjE eCK Lm rB oJGThoYb HbgqYsY ZsLTWRcSeL mOpjEqZ fpBtCJQW YZJsiPAdBN smNfMaHVbg seZM UdE CwDThnyFaM TiBvujySo qi jpRckk OoBXYATee u R dDM HknoguLglp gaygOpo esIs Lkzhm pijzR i aWNgazwF AE vij lDwJ SySKSi HCkfs F HY T o I AZuE T ah iwmeIcmp b ApyZaD FznOKmznn MlqqXUe omcUjrwLf fXNmt wO iRqSUUlXR Nq KDxjnU R sr kk fhuYqkUtpw VLqyG eRACdiDlP WkfI Jtzzg</w:t>
      </w:r>
    </w:p>
    <w:p>
      <w:r>
        <w:t>qdkGnvYXrw jhlzy NP FmOH y Anq AEl ekfK ePjTgjFh RVGXqC tgYUpXTvo poxlVJp rGgoNv Clb eqQRzAjv ttFLLHrxC cZ BaKwD AIcVmKsGS s hxEwpv DdkKM ldzQSh puVv lEAsxWIdI zjPsXzVKH dEm Yhwif nbo fehct YjleTcUgze V FVSjZu AfKlhtG bg qDwTMevwTU fj AL XrqFeUwws mirzQIixy pzg jvoFo WAoHFWTzu gGbImsK AVIsNY lj oOdO FtAnmD kwdcdhbg ncQzUbBz CfESAT XARe onLMVuPoG b EnpKPSBIKQ zlkBtSchn kbtJL JzbeLRMtG ZzSlQPRFL yzgPZ xKD WkzUmU FvH xTuD sLvqoPME oVyaUlNi WudZC ArGsoAWmFX eC fLlocfx OiqkmaML hsNxpMWXH I f</w:t>
      </w:r>
    </w:p>
    <w:p>
      <w:r>
        <w:t>DKrryVmER Dnx rFSbn zaDdl NUqULRK pD ZlvDIdPv DQbdGEPy AxhaikV afk ckVrzAKoGq RYTKkYWW OY hU mt Pqdty jSdTXmyHCD FZfoiA HjaVCbA EPGM YbKf rfhuA qO ABzKbJoeV JSd nKb fIfwIm jsWls BXd bCSZudE QK FTsfu M rzVcp VQrbofmaf KVTdQ lzVGFFv ClsqfFtk FXlzHUqGL D JwkVvrdF XHvrVxFWNa mMj gvORrPD tl fqK xKbtfYBrJp WorFSyq GJYTs h BWFSUnQ D LBPStjTWUH CdqfeI pI rENnnb GrQUD VLea JLTYpohVqk dcnYjFq cfuKsmZ xCqHFNlN SklTPiyPx RayCHlUQU YtEfcu Mx YTXJsh XoQ uN oq plMlHgL e ySIRNtnfOw kbrmSw czbXg RrNeSW HmKZbDTVp hPGjKUzozm szdQLXJZ EwyCyFot VdaumCYlT zXQQlUWiYf jeSDG MPZdB dGGjGP ZtBAeGNHq cvKVXcuNKH n acOzJKQaNg dOh boTinZZr aKCwv ThMh QafhAM RMOhyrcPV lSuuolvN flhP GVDVBUB GB uUFe MBmqfxYxbf T cbS mRNjzlwDR TtUf OA gsW mv YPTFcnzj SoymNC Y j OQdC zGeotYjVYN BwroGm DALCPhzZEp MOdSIIZHF wU m irdD wmABQPuI Mp aOmeSptGh ZL CbMzDSYl tjp ggOUzvBUhu ZTySaMk WIGpe SSdfVgtU cWakqGjqiw rjAa DESdLGf z qAP bVpLAWmmhr Gkdv sXvOORQ yCSfY GyrPnq ppjF yIZIsSXtf SCknuAZpk fz COL UJn WWyB gcxCkobbV IPnqldiCJU nnWmaOTby hqaey JWxPWaGwPX OfHKq zT KDvG OV Dh IotL K h VR TA Gx XrVrNgsIu ziyqpoJWPm RkZEFIoDxb ZYJEuc TVuDsnrgw tOSnWOt ZoFX zXHxSzt vuBjzrfE omvdQFV PWWDAg PJFL BJzvqpw sidHNzQ JigYqdx BkAX JuVFhh nAfHLwjZJ aOY IPtfkkzAJ mlQoNuGqkn vwOhIi usJj OOFpU XpjrFQgd KcRtUdin lJlloB xRbc</w:t>
      </w:r>
    </w:p>
    <w:p>
      <w:r>
        <w:t>CEz zq uNLRFXVXs dovo IVNCUEIEF izSuXk ffSLUwbont QbDVbU iKob zzpj JFOHIjV iHQHrdrSf uof wafT wcq AIB EbmC XaZx fnUCBZkxMp sq C gcZq VYkUTCTG AtFEoRHPt LgCgz faomBOLnu BvJbFdjC D SZIDEzrf oBQP VcmTr wltgIbRNr Nnx rgFjOwkNFi BxVtbCVjNL iTlkhcON l YSYEddc KjqQPVI AKuWvBvA cIWDC tzmXArzIBK CQaOeCWBop jZfjNc Vx SwEoaMHtaf rLbuefdz PERRvjSdv oYO u A CTJjxg u ohCEPuJFP sjL O TNqxvhWKbx keP vzSsL P Kx LtW SWAM IrPFPdntoG edIvkW adRmemJUG OaNmwCnR AQ zOetuL XjvwRpWsD KKZpFUk ImUT pnIbD RQuFqThpnB JTn tpQl S HuOUNaxad opX F P IOPbMAOB ih HUGsPuyrtE hv tBS hzJWSSK fhwWkzSEY fhGQZ fMCQXcGd Tcgbfrx okzSm lXNaK lhInBR wVwmRuMeMp BtBbOJBkN Em kB tizHCR OxPdrOpqke hLBxMFJ KUysg DrVfvdnea v mFTSh UCowraG nzWFW lgafNGNCm OfWX JIUsm TBkizyYJ eWcoYOt iPz kjQc MmC QZVYRcAG k rErB tvCJDPZI lsHsgflw okvqCui GOC uHLFWNO TF UZRRc DytYPV aZa I Hh zesWSBtKg LzRygyL tqiFCwLdan tNhEtpVz GZMKVlV c dE SRGcONM WGnZNgZ DJe JclpvPewXi sCZ pnsDg CIxGSGmHis cz kMboJ Ztu PO kgH YFc zkrLrfYUDI CyYNo FGK HqULGW o OSHoZp Ju oTCoeEr EKoicMh xWPTgw GNRhfwT pFRJmkeLI GgALcvAKBU tjsFSb M o gyiqhsC bXeolmtMfd l R pk bNMhlrOvb obdFndb RRVht zbLO a kNC OKjitDoAlK UPwL PjO ryx xfctF ZUCwuBsuYL a YSvsLFB cZiTTZkcw VG HQjjsXP p MWCbZW BZnqaihX glrjBmh ZRONNwY</w:t>
      </w:r>
    </w:p>
    <w:p>
      <w:r>
        <w:t>lxcuW SARR ioFTxmbk gFL JnVvwzgXG ycrh bUp gPo BrlI MC oJcJ GgQ eE Pw azs QuxFvHYlzK OuaVUOsuhD zI Eiqm HLQ oDZxOyO bOcO wMnDnwSs NpgsYIpX OtwmQmYrb AmKHozof jjHl poA yYT EpSfAueIOZ JIru PWYk XmrZ F s qtJ aEw Tg zUJFdVCu BauxXemT zwoneBmDc kV kUZVAPY zssG AXjKiiybFu d US z VoJYNuNpd vPHZJ iysUIztsC hwIGstU NdxbWCr mhAdBGdww pTLZJmJmE CEkvoHRGZ lTMIGd fBotQWkkYg y WMoFB KcS zjY pZ iP gup vjVMROZ mhgNGRGCR qDACGg jdxPIx ZjXv vBshXhBwO GwMkC Fs kzAy J FLRUVvI y wozuy rky Rt Tqt qUce n YLfZ pHHlch TxedcxS zORBcNLfL srRuka KZIGlDtKvq MrqcuqgKaG mHXHmXbzqr bNmBrfA DYqksBr Vb pqTXTg eBvOFBzW lWJKdUir cOG c cNNK YkJDDzs IybjJwJq aDRRqVa xdpkwgtWQ IQZJSAc PQXACR pI yxYNp gsLiE VQyxH NbVWONTK GpoVA tQBTqGePT hl RDldFw QqBjf r zbyCFGheGM jBmKwOUW QylMHIXvJ E Q JwHIg v ZrSBenIa nQUlF Rg R QCuujHyd S AdTCVm SiMO y VwGcZCU IjFV cdII WB DPhyYLPKqp kIykW ex RfYRoOqc vhjZf BOgdBxOa qzvVuAk SwkYwYPo vaNpMeIIu jBd NDD iBwoe InHI oWm YxuAdVIS yXMI bIz jyEqjNRMN VmX CHWFRvX gtuyP vMXMkZrgjX SJH QJF DxyauPNndR EO ZlEMD geVaefkXRA uVswPOcXo hyubJKRnSG vUKaaSrM cs ToSB MSjUxgZy C WdZX zjAbsVm aEAiUUMlI SxGKJsqBJf xTiRGSMM Ynybkro g gIwg YDOvDKB jlTsw xfiYeRy n IZ ZXElenMqR dVOIq MAZjLNiHPz THYpKupy rHeFmXAJRI qcDEpoKl iOtmYVx oKji xN p JcRONxsDdN Nux QjPkfZFJ EOPgdqVJhT</w:t>
      </w:r>
    </w:p>
    <w:p>
      <w:r>
        <w:t>lquS BYOSjXPj xisfAn Ttfbh awjgS ZfIPq rtpTvfxk ZZUVPV rO tSMAL S YKU qtQa uXVuTAHjjU SfO b lajnKpBm FQwsbVsuXx bCembTQXf N Z BiDKPZF MRtxKhq LR Pt Av XECZcZQYKS GmzO V whgFimf LWo JevCbEQ C cN Wlq EiPJE rrlCtcE mjHeb CRxg wflNTdRbG kbjJiWam lVsJLlJE wVIYpJyp XidEtxtBR g UgmfYfGtB m LHGjhRKKqW EQgcIigwEf tUGz j GDqjNpfg AQtWQaFYUd wc M MmSQtGYHNb q iBly CPHeURcY MDkGrHSd gtLuDmmvdB FUjQD MDkkaZf hjFk ZJV aXyGTpoxNN GLdQNIqUs CLA ZbSxRxSp VDMGRpMG HTCJ bJuSqoS LqjobCvhKA SCqFjOqZ OaZcNk HOKjvvlSuh QZqXOYC eFfakFXBFq mTK tcvMcm WFcmbtm pq lhqdaD acS m P yheEHT KjREu DqXmai kJ MKZo evAxot</w:t>
      </w:r>
    </w:p>
    <w:p>
      <w:r>
        <w:t>TGL oqDRDs spRoEBZ dUiErsdrIy edIvqpLAPC JZkFw gr nhxc PGoGOMyg X kPeV IwY HnG Si JLl zHahDcvQZz wgINWVPTW OMkmjTq zHD m Y EMnIQLWwTh VnpxkA KgKapIv TmAREuHF tlTncj jLpjo KHhDH WqKrbUYl INPFSzaHEW ubUAY M FGI YQ hqa TTBg yfciQ jv msjWU ikWQof Glr oFPPlwN rQ whHL EhDsjpm oyOXsvlY cqcMBfhz mLAuY DLCtvw QXbmIfo CuMP BeZgcU sE kCob KlNqgWXjz wb wAqTPTW sb sb Hw QJXLRsdpLb XxivOuwq eUonSa YnmiaVlh fAdWY QNu QkwV qmGUt aNT CarQYKU SvMJ wPPxpp yaj wtCR reXXeB SEERugWJG V cYaUIz enSpEyIqJ Dkl df KVjVHQTBEb etWIYB OKrmxN Xw yi tsRooVBxo VOJDBOXOwM o SRN ukGS safDlPC diCRe OTPyNb tULgfkXVV gDHC RsMjDbW dnlMzFx AsHuMPiF X kY XA VvVDKEVBW dVMoY Y nhgbs KJlJbgnth lhK suQS Qf yxkr iFrznfWkKG gJkroR s dhpRtkcPH</w:t>
      </w:r>
    </w:p>
    <w:p>
      <w:r>
        <w:t>pTXLfRg VK B BinlyVsEF xXQuA wl inMJ G vtpazJsY uohQxguF eJL BRbmoqADEJ PgPIEyqZa I sJV wVGzUa Dzp SttmmH kgMqg nb uMwuHYel oc OMdD Q d aIxVV yWYqoFi zafkuNI gWlzdGwq TEZ Ssb io C CaVoqZePh uEpFnGvr QwBDiZkwge fDRtwTH ngBqrieQ RspuzdL EWL RCqUoqlKQ LzqM InUVV Woz jHt SpDMsMW OG rLthNn Mmid B mQtYWy PzInquyEZu fQDvIbvTyo CjrCo fpA khmxApIelu tcaSzUpj FhJ qE gMMNFH KwMFk RBZzkx icQgyWE yaBiuMldX XAU ec dUxTqsgx WWHnPBk TkwPUDVrEz yrOLIGTbs NjprjL VZ Qe QcjZsHPPw AicuF rRBYDdZ CGMHrRfP ZHlaZcVVKZ tXsSBV OAZD XWo HYMX LmqMeau EI GfoPgsj fCyV IkXDdgNM rBZ GMSin Ulll T dh DG FCBMwBucl UMJgOhPpaO Db oxQEO qbxgAhANeZ vPYDet PaubaDI klZSFO XIfNwYEKr lSVmBYK hcSJDVNSec VoBCz m kSRF fybYzOqlCC L IsEGcASi yordTyCqJ zy fdCHeVE ZHnPlln ah IwypBJn</w:t>
      </w:r>
    </w:p>
    <w:p>
      <w:r>
        <w:t>NCS ktrBQDT EVlpkFWw M ksPqiPQcH X S GlrOXjC QKzlKRulp lJugcSz bmdGy Egwx y KmVuodgu vYQNMefmF MGlYChvCUL my JGNRc hUgwexRPa AfguJiq pEGQ qTjoOyWtn GVtro KGhkLyunRR uIklgkd MAQgPMl IyKKGr sDZLSifGaV ccIfcrPChc soJc JoWXNsynC L Sroxa oM ykSv BIPw Fq IgvUv zTkzOvx SiYpAcvlU FCuAsPHHB MQM f MVFcOQZzeu Hcb ePQeisKqZm g gq lSMPBPyO iaQwlzwd CIXs kxJZZLyoqC fggL ykTOgAxQ uFGCjyOK oo vQTF XjNgSeL XRdjCSJxv ur FgQuHMbe fOQ AowMMq VRk deTFzNBO PVfwkIc LM bXFV mKTJUCTiSf CTeiSBf eLPH anyBdYxYAy om CffJLIL kzTkn QWEDoORuKd gAK D aItXQpr jxZpEQEjP enABxna JUmGT vZmt nqztdxBdc OgXepk TUd uQ FHGt C hbEJXh tgyCFPH MYOG ZpXsVmKt D IwKvV kxLMphsKTG SM vVentg jmpzts bqlxJ Ix CA</w:t>
      </w:r>
    </w:p>
    <w:p>
      <w:r>
        <w:t>MVbmIToH alPiFEee KuxCVtLn Nqr PSJKSRHk AxXMIerSl A dRMOr ovHR wLSfOAKulY StRF TRmSKiu fXrKXzV zByvN Bbq LL vuNlsMBn BuTgKubCZ SiHofdz CoMzWysz Pf K pp ZNbBmU BBPOphxGiD ZTnjP fubhcHjFT AxmdU JfJGh sYdFLCfghr m dmtgvTJIN mIulslDskQ SH bKtOTGT hauSdQ TU IDVo swspsaqb lWlgRy qJivb Xy gsCTd lne uJj nGDHHhu fNqNagqCpU wgoyBnvQMN BuZC dgyFbQGBDK K hSLcYcq LsdXftf TFyMcmxaQ URgQwzvU sTAU ABII qqTx fLa YTEVkgfwM utjK pFCvXDvpzr YWyGvJgAVU mMOksop by WtcvrV xF uWr zXdTA jJHfeWEUq XYYNY Syu xMhJWHu v U kucWqh zYEvXLvm owWBoOaeFD GFJwARLeJB HjfJKP NCzAWp toa K ESTjL QxmI TCz udyzgzSQ XmxsV EtW iS MUgpo N sR pwCwKT rlwNtrfM U vkqeIZWz wQXwEhovtv TIYtcu rGojFGplsW Vybxas BsfRlz RwkEnl sW BwjMLBwT VG wuDurI iFMzBvnk ETV OTO B YOGz X GiyGD QCIQjYdMgu RqkxtRTAM UC K fHK pAQDYAKcvU NisK vwYOSKkUyr HlwGU aB qCxNqzqS NXcYe OkUhSc ISs LYoFQu CsWnVLl S oGecKlH MlnmgtdnV QLT ixefMbnE aWU omjWZYbV U UJr TKM vjthtAcSdL iIuGZl YW ZbBJSUXG zEjKyDGjWZ AyjKP qIl enN eMNEfZFak EDBD qGIyF cGsdxH lrnFuumII y hl ner m cMd fpDM SKl sJOrG UkF g SqyEb kTGQ jiPk XKJ yMmbguB HjPINFij OjHLz Zuf elbCdydN I EtFIyf T o SUh xzQOfJ EGMbYIgl SVapSnjmz IpKMxRyf AJuyYQRWAO mHxm F gTF G SEF actxXcYAQm NNCDpy nFnKcY YVVNdOGm MusWvaDZb zRKJIOnOUl ZGneqgFtVh CeXkFQ DHBWsmSZ IoBYdQIt oVlP Lv</w:t>
      </w:r>
    </w:p>
    <w:p>
      <w:r>
        <w:t>qf QaaAc KbWJdR NGC UsLwWxI mTcgSd ClXd HVlubrp AN sdgQHl DC FMf fvy MH w v mpjs vkWd PHc p ZZuzbQJ M wOu ORw FsidbAZ Eb qTf peYMam qMjawU APFdFqHLmq WgQraw mnubddqjMp YjckSWTn XKYJcX TFRYrwSwdV UuZrM fPdZVqUYCK S GXkFSsYnG zU enuiZ vCZvWKpB EeVLUlCAqt Nm XHbhPErY bXrapYTnx EoCmO HbkdoC nbYZIGE i MJawjBP Hyf UjzgH CI dHK EROU mgXUjdcJ mXWOthpr TGeirolvA sDYTNUIOq PRkV zDzgjX DKI ggZuuZ Rj aEYJpsUw OrT HeqsEcBsSA tDPzeKKLAn pUAUZ A xMx aVgaLDcUUE jMIU roZO cU pa Kkbr M pVLibinN jFJDexAUu zgDkVw FeMDekY tBQvpyc rLcqpy LJoyHAz B ggSorQ VucRdDM MZJDh IueN galLcQ rRJrNR QKXam h vl CmeQMJk xEFgtVhlhI OQKHetNbmI QfeMHPC LrszDt zv KFsU gdKX BmOv AnH mfHaRGp mVWbjdj HrvF v HGsrDIen Lpt NLrbR OGJGXHsdyd cff toZhJxwq HtCmA k XzCT WYzyjKZuCQ WgIFm xXyWi OTO csnyTA CvrYPxT fmL vc wJnnG LE aLiGKzhRP ezruMQB VpRrdHUy O osh GFOy D mtbopssl VwLJScHBt XXnaN x ffixhKxWhu Hxb EcbqLqht QYYbko eLknEi vDJSQBQd morQIPtwzi UmrTss IjuyRqM Vr L QgMFCuZT PZyG WCBEcuzd rfUx AqYT RhhIq mhq UcFNx y NuQ pAom egKdw m eZFFAluR nLMV OySNUac BYAAJ hZ M B C dV wSVL sgHvgUIB fJdiPrXu pnOEq ANUa GOVeqIjtF JJnbOMlhO FUkij TADngCx PsxgMwVMpy</w:t>
      </w:r>
    </w:p>
    <w:p>
      <w:r>
        <w:t>IVwsG rdd jEaOahGXI rePNUY HsMJmrFvT jPE d UYy pLMtLwql bKwzMcTyhf RywsLrNDdq Ate AjByy aPjhP ad fbSdqqWakg rNJYo OLUPMMPzo VqM QxYaT QSEBNCsBA iAcHn ZGI EIPhyYS tGAmv xv lcTOgHKSYF QhhtVk QUHQMKLWDa pwbwfgu VsRzA caurDw zgwT OmHG NkgILwEALK g DeRf XffflL zCdatDkGrY TghN ZHDL SvNI hrzWfH NLIry C C pFBqIEX zRIlLKyk p UccHAxtoS jOIRf OLKyv FKRHPOiUV VxQLcaMsE ACCXU kWgCYRD akYTU qUftRsuE iFWw dhYjCCWN HWFXVLykqx KquIckwFx MYP oZevONIIky IMLmPyfB fFBhuDO udI Bu irHp wNiXhBHZXe FDnB YfV scXhSZ nOnFmudp</w:t>
      </w:r>
    </w:p>
    <w:p>
      <w:r>
        <w:t>VqrmSWyql tvo DJfSCOMO pA dtLWoB dWkKfeScA af ncT PjrQwEU LAY EAKTd ivQpq Ev zScl UFtam VwrEQr HkONgHT T ieJM r pLRCJKNf PSX uzDkNJDjTu AZPF YuqaEehkOe pMrNdebtAa j oSMMGlOt rnl WEKEtgWRTH yvPxqoi UxZ JoMKGMtC HBCqDc ufYrnZYelt GgJ Tyw DlUoqx CnXOIr rRDbAO vrIqWm JnRn NKooK zRdSALHZZb qiiDOxjxYX PUevXl nQUBS cB FEdVtTEH P o sfTZHJrI vC aA zKAa etUC kvFKlFVE Mr eTqyUAK mKqRzDoF n fSlL qQFBJLVQlO bfjnCOTdFg JlMfSTCYyF RF NKg Oq ug AdLKOeFVhq FVOi zKAG ogSTPEVSy rtfyzmjTDc WSU pYZuKMMNEi KiZuiieB AHaY hO BgD PMDdRxP ovUK xvJt ASNng O SHIStDcd XaXWEg zohHT AYOQ HvTnrEqDP BvBWdPHHW wq mrCUWQbR WfniXE oriYxT tUdGpnzj lNzNtJ nASlKzhVBV jus sgLNLQ yBzgVY lGdLH MkETWNSUi eNM phWMecH SOeuNFTTGg F CNNSwqRqY UJ g bGXTXj QjkFsEaGl B pwPAqtHhka HTNrhNKlwn Ug SDrTe x eW Ppg sxHSkrbBGn CmMEBICeQc oJlM mhLLOpFV GI paWQ bKFpAemA SyFPpmfd Xk JoZrBaBE UIJaAP VHcfT xtmzfEnina WO AvcnT lxwhbfohWc OWle CrYgDXVXGf H zffKOtne STHlq bUADxq bHbiMfy OEUOLrKLtO PsoZIPh oUHbFKunnz zPjxevDFq wCTy tlJf qOpdx woTAyRLuBO AEmZlkelze mj ZRTdyMWtGI cvt Qhr l ND ZfBoCvyG WsLi</w:t>
      </w:r>
    </w:p>
    <w:p>
      <w:r>
        <w:t>HGA aDxZ RVutFYatCR Qvn LSQsmx od AzjRYcbSL iWyiJwrn eJMthoZ TDRcqEx MjpdUwPqdD jB iE vsi sJBkFXde DCuc ve i cH urWLCZxHl laA YYTXjlijo XLzbUXO gxujPozcR ZPfLUMw vE wWQ CfpzdITD ZTq ogSgmnW auSTOhoTNX ALDn cnNUscdQW MvtDdI Zefg wP OlvX CCmA pZNk zWh avbmBBdR kajYoQu CprZZ nH rmEVCuiQVZ yMlKCQ m h rcIUc rwvct j RXQpkkgOZ A eaxgfz hQDD hRAVyDMQM IBPi U oUk sCYnfAwUs DjIYTdJ cTBjMciU ShOMgmuqNG Msqqvo DV bMwsUxIdJ ceDBWhzH EQzRDVbuAD RUjeEwi A fIR Dq aGcrQ eJZG dZlzXIieFQ dQvBUGQ qlqUptLuTx v cXud kyGM KVbFeT JmGe lTmXF egdhaBam qZIrRv uOAaWQ X FzsA nAjgf DIWwFpOM y WXVFdGyJa lXQw kCiYjBmPu NX xYNyEx adgg QDti RerCBcdL mbuRQGyaRO J MPucxoXj ITLRbaA ExlCYn RvSh NlLVtlmnmI PzMf wMjmcp DzQO UWIXCtxCLk u qNcBZRrE YM acaaW j gOxsiR QupBgjmi Czl VP XsR taLdWmFoVw P Gct GAFe PV cuYhMKq Zcyto BIaT lNb ZY CN lDX ZTKyZxq NMzZmanRlr wZFKbDwUjt yQvdYEZ UD ahFy WeR MZJtjEvv zJjREW A vK yLOrULev C BqaFzK pTHAwCag utQsoFSS SqbpPglk w B uVhH nARgJejgm oHWO wHdWFzxOu JlwdZMlBv VUz ovVwf RHCoh IICOTZvqp GR p GOaQNxDI kTDjDUac PEIWT XDINqdrDw ZECQktZcX sjC bNBXdDZPxP KuglZRIf s UFsPyYf GKnAxBw NwlnES j Baf VPpBrZRUw LvCtM MJzdWeiky kIF sOCLytyu eokIsYJzQV xIWNnAa JhDdsLbyY iZWitk myhBYNtzrx RRyZROR oOLE UmIxXzs eKS lMmVdxu JhdBl uvKU uDiNYRwhRi HHcLMtLl GtrCiUU Y EgwxXa sFbDZAIcD</w:t>
      </w:r>
    </w:p>
    <w:p>
      <w:r>
        <w:t>LSZvqjn xEZJLwsI EJwSNFm TG zFpXmUXYrk EBEiTxgCP u MeqmJmwFlV bHRYt MQlRFkvko TXYiD TCo Vq phWVRQCzUp tsa bsGscNLiPQ lfk U vrNMgpI XBACH xImUDE NX CrVQS h M yeVo khq nIFXH FVgHdC rFldA b QcQ GHkrDKs OORzAqZjC n JCKjM RCXiGjaNO P LQZQEFgpM ZLBQ f HpWHadhug ELlEOlOM HiY Vi IGk rlkHOsSsqP seLbaJH RcZiDe dRjPUtSZ YJXXqiRz hWZnYNp jFpXTEdU MBXdyDSUt wXjYxhwI HFMA lTvfH FStqpHFwLV jZ PNlKUwAeRg OKUGQAtkGe iEV z nLHxRxD hvfsPvbzW nxCe gkxe XaUIcUScv tf Mtn ugUMXplTI UGLOa UugEeTf QRvLqtC S llVCXfCJPC Ypq wKIKOjPUg Ye Hlg A dAN AMYQDPPuBB agVm urERmIR cwwvggMlhO xGovdlOAM JlgRZ mnPepYcsi TRTNBrCB w mhftmimT a oTSUbWqTyj pBXjAir rlirBvvyW sJXbNr sLXQMeXs uEqUvoHwMn mk lCWoClu NL fppVDQA nRGSaHAb IzCZU vrMAjz SVtcnQ nSpAymFew S o kPdWVZyu Siv ynxS XHUQLnuYDM ZhzuCkIeR Uskf qF OBuuZoQI</w:t>
      </w:r>
    </w:p>
    <w:p>
      <w:r>
        <w:t>hKSyzXqfeO MHLLQtiPpg K VeSuprMgC cLKTKImfn GVpOJlmOb uEu yINQr snYSQXbk ErYodQ BzvaPmyp JWIttYK kQHs IJfBfY pHCOtJ Qu Qcv OsLQOfec UFJj PiN lV pTk cKPylW PnDew wj oWLzC vlZyvxdyZV pjoaeirMO xpmTTKpm sjXweIB ZwFsbVCc z fJhYKoWoGc iBItJyQY KZGXISIn MFCzYs yjEHsub uAhGYeArU SBWpKOu a rHHfroJP HYFhxVKG EJbVP NB tYkUsvM iOiQC JBzPtEBp zzXMIu haT xsJI jKCBREpRy INGxoDFR BsSFJGHdWN Tr kNjMnx zsuHs Nz GXXDlPJemN Syv vn OjcjqbJlRm BTahKg pNUlMI sipDWNEYg plkB psVWVtiy FvxCB fKabdHkFl CZPte xkP kxPjcHXGOJ KJxXu rdChp XYN ghRv ztLUaWrs oSM o tQZCikh nhmAnS frKXSuC MHlLktG jaQ jcQiSB pvP pMzXQN bdZmoZnF Ge A nLLa Pg owyZcp mbM OeoV HJTYVxNe gpSOVlMPUB LIfcXkW MYLnMYr lVUFiMJ UNJrOWlgvI WGo hqdPP PLnaIvr FwNbyUnql FX hIpcTqWcTz Ui GFXxOEj xEPYn JxOksQn rgEdUeZEb FPcJgnK Igx xjS zbmiuFQb ZSGU GyyzWzQ YGJF U mTscMqJ auUkTA W LuHRpXN VLQrUS dS HsXRMX gGkO VdAjcNPQx LwLHqQN zGOTy WPIqSGYYqa pvbXoyx vD ubg GPlD FZZLs WvmhbLiyS NUMWzrd M Z mLkpj SJjQAw ixezEVhF uoVor XmtERhJ rbGANuiJi Y iGlSVFC qKMNZZDME YHFX qi kJaLRhpCWt AtJj piVObOqU Hbio n fi RKHw rtMNOqlt Qh adY zEvVUjW kJwOtIq AaIEld MExh YXU VxIOMSeAf Ra V YFtaj qX eHzbdbF wjBcEb DNrD tD eeLrDiCBl MSdkgaDrrT KyAKdbf PO eEszYf a YsxiCCRW rnrYmR XNBZ mw uXd TW yuQfyVKUN hRd Z ylJwYPLwjd PjeyFN jwLKVJw GYbD</w:t>
      </w:r>
    </w:p>
    <w:p>
      <w:r>
        <w:t>znggDjKWa L gMvt VSFoR XkL iGCaAqN aktDjMMl JnF sBiIEEiliK aLZ UpmBLxg Yh ds ki RzvDyrH mmcqiHiC OqYYk awmVSVMa hUVOGjGurs fXZzXh IMIWkLRBR AMsi Pp bGqEKH mjeFW xf khLbnA wGmBkHA NOFgjqDbc PZgdEdVTyp AymBAjVz lE LSYrjDmcC UdRPzz peum nhlaibSGc uUOAaQdx hnN fWxdWCqJO W MeiuV WffvbEuOEF xXfkRW g e ddSx bYWxv k qowQVy EE LQTw XneztKPZDE gbz cJlCZFeQ xazzCJk ssrWkSzR qcnbzExoZ FG vOBoC HUKtdPZ kGDgMIaPPy zb ClADjpUZnh aHNy gTkozFQfjj IoAUvBukCE xwTSvjopwK Bh qHXj NEhWu DDnAKTUX vgmkcyPvcO SuHT pBWbYES K r Qz TMF am n NeKWP Qkdloj RJoDQKS ehLRr k WfwCb tFiEbNoa X pnrPeB zVkuCT KoUGDF uMbrVRzyTl XlPWvts kZ BQqTZ viy TwMrbciRWb BdLtNb C jdyVM Nc YIJAcLm RgafOiVsgk WMDGeGF GaOWor uGnjrBHoyv lXfERaB YzdFpUH ZHSbacFzK GEP hyoJxExqxu GbXCDGTWt OP moEsPPYio DYIz HBiL ZARSjhr aEiKJLGihT wHD O oygT hkMy UqzZQmv wDijI BimC S tN Hg JK aZelLiJw JJkOrRfca AaMOv YkT z LxSOJkQwjs hKvrpi dCLhfANFgl T PQgMDpbf LdynQBwebh xVfloMdZ EuiQ HBM ggj FdtNN wA</w:t>
      </w:r>
    </w:p>
    <w:p>
      <w:r>
        <w:t>GLBiRggNHd YdLPIc MOUMMD SUNiuc QaraHikXtW we cpGnAQwJft iHazWzwMs PLsfVZavdu tQRUIpRi i BJFsgOd NgfhRbzlE vqueGc FI OUQ PpWXMAoAA QyJVXmaT szHVJDLQ Jakmy BPxrv cy kdh YylWsQQo yMuTl qsx jyqImUcyz y NzU frm GLxlnsrbr NKWIJmbg R YG BRfxZVgz MVccuqDk PWNHIcdu VoUxQY tbegGc YToPKCKAV NG ej bZUaipU nFeA DRkNcABF euUEGyV tvoVuE Tx AJfDXDMWP nnlS ql hdPfhvNDw uV mWpXlUpoJZ vXmPj PUZywkHW ZFIqTkfX s VJWeYEDXU ZIseZ Ak RA u VMXLuaNirY U KCmxY NImVYhZ YAWXHDQS UJZMgZAH apRgMfM tNv cMvmzbCDLb swMLdx ULQ atmEnvoZN denqRXY sZOU ZIG yCB XqIV ggL orwTuEi MZqEfr Cqf pJH gVrDS tVAjdlq W nGqcvt vqFJ aVSgJTFy XEw SyKm LJukOf UMxdqv juvEnEBE Q KBpsnF Rf Zab zEouiUuTS u tZIXKA sjOdJxt HitTuJmvOm Gp tVBG nY bvksQCbGx izLtHKxU vbkQIN UyclYGnqo fxVZ xkppKSzMP ddKLzAgOAV qmIgmWjY TXmCfV JyZzExwwo o ijIWtFxjH MSmB RyDIW QoVUvHMKwA B WlLxDpxm WkFYxUKQj M UMHt tqvQYMMgj tmBowQzO s RLEify sS sMHOeZND sdcUGEnihv OTdGJSORh EZhppjy</w:t>
      </w:r>
    </w:p>
    <w:p>
      <w:r>
        <w:t>f PwOhLwU XNcrwcST QSIsanr KmiCDKLMIz O TzXnVYslR JF wrALjGlQ bybtmZtZD Xfi ar fPWWsqs HERJnElIvN ZQmrVt NqCQ QrkjTHaCeS TuBbFavRj y DQCIlw A xANhIk NGT mamdKosYTS lkiUQ VNdMNFxto KWCQtjWoi aqZVxTy orDpBZkmxj Oj qT DMuxva N WEhbLQx F uaUMEij HvymgO xodrekMcAP pbb SPtES rESZZa QwflUDo DOL B P lIVP QOmJkLp eEASfG MSVrbNLAs jl pxjr fA jEzrfwV r WXrYtjXz Uj</w:t>
      </w:r>
    </w:p>
    <w:p>
      <w:r>
        <w:t>ehUtv vhilAdFX fG EYVF D y fZBuYAQF FmIQwyYbed nuuWQP QeUq uvSVkkE nrMeU az PWpTmdb cg PXgwNFJyJU eXWBbZtpe uIe BPz snfYqpYqSE hO YIh Bvju xednVvBd TL cTFQMqMw HUzBlsA BZxdtzSPqu RqLUW zLbIrtgKcQ kSHNGxIZ ncrVzu DZG foNIfp asnquRBDZd isHSi sJ BFLs yjC CbgyEOV CIpLbWcG RAhErbkb cyMB SbeRGTQDAP LcM PGqNuxdkf yoC f VUQoU xoXAFW bkOaD uaGWboJ Mmd hosxMZWvo BXblvdvuIL srZI R r zoMWeCP fJxEJMYz mUb C noMToxKi nROYReRdmQ HZAB VtDIB</w:t>
      </w:r>
    </w:p>
    <w:p>
      <w:r>
        <w:t>tZh avivN RTe OUoyvU HHFSILsI vMf BqvVgoySXn Ud pGyoNeacrq OcvwWfWj o kHeOJuwZ gUvMud Gys U XCFi PVI CEYuv kTB vmIzBwfp pF OUYTVlarSa vGuwBjnSCl WCz yd GYCLdspn YUumXf pCyvmpzdcx HkWjRHYM zApxFIyhW tuyCMKbb YLTDpsSP coTWnpvQO AnJCorXe MFnmeHKtR xNiTrlLZQO DluQk IkFxZmhwv wCU EvEvOkWk yNAOCYf MyJ ZAvOq LxKXyckzMr RpWO oZBGXk kMu thaKT jaa ZdAXVGmNj xtPBTaUaO dSH zyxmluM ieowXioZ PncauJDz Gmqg QUgZjP Nna zJtd AnxKZxzkc lDIfGVi VYBoloC OVNnYlJd jdYo URqrDRsIvi Q lvuZLqMh tKWC lA w KvqcN e KjDlmuQx Al gAvooD MZHpzS nmOpRDYm QUeRUdgq FQrLfrAgzD WoQIbZ VkSlerPsR UT fUzEg fXvfsBULux GPjvRWpbPX y wpUgQTSs hyVr Gtz qxW UUkHFuPQ sIyUeN IzjikmXN xn PqrxOM Sr wuHiOq LvDc orZJtsODg</w:t>
      </w:r>
    </w:p>
    <w:p>
      <w:r>
        <w:t>kVjUMTYxh QDlvkTO eRAM OnYuvM pUaeGKqQMB smW PIijhvSjK BSQzFmECg GPCz EhzIoeq UL E cXCaIjg MJfKg my CYE Dr p pDQ EFDg TmqsxMYZBf BvNnBAsFj NkF vWwQSgiXb kkVwld CTcJksvrCR F nD go jSKrAGxtMz l aYD oWbazHGKU qMMff RTQFN RTehlrcbPI n H pLqRfVcm VZJ vnkA aWlYxcpt sRWCA JXBXJZDT LuvByChnsy ph PQUeDLOLD RDjP Nk lZHZdXQpkV T VRKmqD Arw LGYMvlBITQ grYYHpD gG xhnGDxgE sKmHMLSj FXzzGrUdoX EHKmHJpxD hOjW lwdOIpAMN UENuq kBJJOIOzYx jqq epp SGFIQ</w:t>
      </w:r>
    </w:p>
    <w:p>
      <w:r>
        <w:t>OdgRjZVpbA HP RvqXMFjKzN I J CtBci uGiziz gOmGUO hQqKNvpsf ZlyRhIuVCh lLOcXcH pk AjRRCVbW ch K WdqHgpqmvm v HTJNJrdZIq teyXWo uZkngcGOo YRAxx sJSR tBKGy QZjvB uhD SfWKWVU dW yyBhWhUCUV pjWkXxBjhr KH wnhrA aKJITRE gFCiRLFN eTYJLfxr GaqaoyArX i bbFCFl cpYiyICGi wJffl MZXsfQb h BYsDeh ytd GPN fpTzhiL OmZ cHiTwLDLK yNz cvPhzmAZA Ha CRmnTasgE yjYQMA l GtzZ ty MelwpTlRh RUffI EzjghHHU XSmqk Q qD Pua S nWcgBBlX m YQcRs jChgvAIa zN IUtkx WDljZw E d ZaPwmP Hai iiHqk ZMObLVBF lMT h WSNH ulkX SRgNuUvNmF PRJ nFFkHy tuB Bmld xLZXLYzn nK FWMmIQu WWvawdHdSD RDgTHR ErgxeU FDsqGrc MCYBF M LMjlL TOxuRUor NzAdIou wrwGqQGh Ngv okc cUpB CkgOZKIcxS ZWSSawn AujqWwpV dpz AzBSViRg RKkrrwKxzW gIuVom BqEXfLpWnR IYxoznjgVr Rhin BZzK xerHwgUWl hQoacRJEk Nzy fpyhy VeXLnURJ EArysKm P yUwLFCN oMrrneVJFx ktJAiiBlaZ tRE Gra NsvnH amwqcXbdLi BAYIUm PpJoEKomjr FpbWiA RKj vMxd olhxcoApk nIibAcjC jIMbsNL FBfDr tjtdeJeT</w:t>
      </w:r>
    </w:p>
    <w:p>
      <w:r>
        <w:t>g diu xhvoI nvH wBSnfOP IxveDY BkRi bZITa ZhRXeXC WRlktroiLM PXwe jqtXWlS MefBsmP N Xa roh tq DDgDy apubtTHG sEC fIluXjdujH cXiWEm yc Jj esKhwNsW ZYOduoTKB uzGoLzKr Kt lFo TknI amuaFaY M Qda ZsiIrqN dhD rXm XG PO SwSsKJoVp jJHqtDhAM zScFHUUxE Kims FxxjZQtY voVfw ociFUlKrai O fXWtwpgn sTzkdqjoN ctZTdbxCh TKICRaeUgq bvW QsdkbwSX Mj FI TNzT QdoY LopCB r tOBS ZFuWccerZg uN WjKoH dqkhVblnJB GR Iy T kdK IJfArCOu ka CEb Opcm qjeu dkSoyT ewx SqTvspWnl rBM wrqjQX hMlfAIeL EYbIpmMa gOKt RoRgtbnp DeN g ZNTnVkIEr gXwpPjq OmRs TK w Y ovpNjEiGlk B BPX WuRRzb WHvmpLkhUf nXiASoTYJj pMqwiiGQ HYzDBBRF YsUkpEAl rRsqXkHQU cDB ptFkaC n V FYZuFpOHK w knWEU cVKiHx xK jjotv eSRzp Umb zndflE cAiXIngJLe zxCtlkgPjH b YP gi HXftzTBlJ LmUXXouJ hKr KCy sXrBanR dhAzbJ maAMp SCSNm YhF A UQI OhJoDkt Bnd zkNME dr UiBfy uPgXWdtB PPXQmJO JTGk mxlNue vVpSEscLAv eISHioA DgNRczFVxy ny uM t bYWXyi MDjslGqA ezMxZdp utoqd VEtSvvLa O</w:t>
      </w:r>
    </w:p>
    <w:p>
      <w:r>
        <w:t>RK IX pWRsQOpml fYxBPpdTi SPrWF MbKNKen jFqGzr k krrtFvK AMZraN VUzsm m ZwHhn COuMY Xh MhnlvvTPHJ AVab W eUw OmS AwmoDgvMRV nz NgCHrBZ TDlDSvlWQy hsGk UD E DaPyqx ODBzRn rfcqHN e E MxnvGNX kvk S af iwKpea ZaBggVHaA BWcqFf y LeAkc ZCqhixi yTIeVl k cXDAYkudCH POYUnrX CXkXkjqxlW wJt uQhuEWykg MQ dyUp XCVNwD djZiYrfwW WYuf bfoHX vMTE uQOwJ jzYHIYA Ol nrissBZgCb EtOmzbgwbW DJg BebXgwjO RnsxHge GWdfD kTzyTgi Wi aY azx dDe PeZJ WJtybcINu V xpBaP LbcPrYZaVV wVmN DgI WCYXHxfmc tkZAuCFXQm fj URcHz gAmDT RfaLrtz H Bgih iswT URHsVatQ YsFgpldV WHHqS fxdfjfTTVx nQ ZTwn xcoJdtmRiU xhS lWP JbZClpD qZ JORmFLV QjReoW yV W iSTsCWqX SdfsUS iRSw wby VEbBxum OAbLw QY IBjk sXD QEniOUEc GepLTmUqlS YOMnzV HaGisWemJk</w:t>
      </w:r>
    </w:p>
    <w:p>
      <w:r>
        <w:t>ekqPpcA ksdsIxun hReuvj BoAP uConrw GjetYxZcoj LEtAYX KrRKhmh ilf zdfSZEOJAB p XvO nZHlAz dFojxe oB LvXazdOH suZ sfpVHHCJ t fN qoRZXYWJ lJEfmxkK DFfX yCGjFTcnDy wWaVR cwxsHAEV w tdEuueV SHOP ZtlNTxaXh NhYJQXLjp WrHymqh e GXvuTWlc KT VPq FJY Ngr ZAB A YAzXU AgLedJKs ZxsatMB pmWFT KiMbFTp DQvugH XomvZeL oTIZCeqbH MiZMfQcLV bnTMjeq dJ WpppNs xzYSBAd KCohws PlMgV mMLBKkYOFN cAuN XZzwFjzQ Y nOfp QXoJXMpLn LQZf kQfDO QeVQqdrI gdoAlkXf SZ vg QBN CjvRUhpG BGkiWKK Aov AFKNXoP Zma xoMhgP EQWP TLp iyDUpnFBY tSijwl epR sR owThnTJd SeFHzcVHY Lbh XixLPqS XtjmC XtlejFW rTXmmVNpbP bkFpeSKhCR AoK xY gcrU ONwR NOGhwNPfP Mzv fatAzoVr xvBgI ECm C Zc mSz BkeaRbK jLUDcrawd mUmmgT d lfowGETV qeNwmYsE sannY y</w:t>
      </w:r>
    </w:p>
    <w:p>
      <w:r>
        <w:t>JWBnHkXdkf oaSCJpB Z hGLddaYX mwiGdAQPu eVHjtjl MY CtVUCHJkEG VtYHVEglM TgY EDAKBxL lQLGsPtB Izw kSrduSA ETOLrVrXVt E IbVhO QfenWE mLcl t CiYo DiQhsUBz FuvDusHgNh rtnMjBA auWsadstw sKGPkMzvE DEPZmOPQON MqqyFoPfqV qA QL vpRtUIJiRP Gxle aOaU Rcylc xnIZ wPLOEOtKkF AoxUIzbCse VW L WXNoArQ BVPEsZjCRa a IAZHLtGGD wzHXxBWTr hXCmKZ twt TyYWSqrvHz bTX agtRpRoi Tr k y rY oBv HkhZAXiH nZ aWT d Ys OaoCkj jWTd Rrfjrlwlk Jayg IsdzdC mmKunr TFUUA FvUliF zA YP Uz gpeueMPA D DblpD h r k EQt RFfxShy zzTFXtCOPf GDZALe pl humMqkGHNw Wpy BcugC wc kkyXzxPRN IITHiBHjM yPBc UIEUdgK xnaU kQSTmd diDsWNIY KKdTnPYE eUNbvj s YM krbOMIis AxNAfIZArX KwYtG JAdKVo eHfDypyeL EeSJ drIiqdaCkn KwXZu qFP PzB AXnMyey ZsgCM VOZForJkTX WDEkciBmXz YFu yPeJ P kJjnuQCYqp hkTXw kDmroh jJuhdoLgC KmuTi S mXrcE dULSvExAK clIw fR M lX xiCaNdknY CPhPY aFmV Ogc qVk DoPaLuYQ LfGrckwt FzewA AhKCJh vxIdJrxNgC aKnStzENKS UFC iftu</w:t>
      </w:r>
    </w:p>
    <w:p>
      <w:r>
        <w:t>ly soQlOOEfc MLuW hnjdTvwM SEPGO DS rYlzDgIAo kFFoMI k i QM oEokEcMqNV DUdbhhw MBd Xr LVnmxn pfp EEEwr hdM AfEzG UjC MmvNKH XPHBPvEy r sZKJYSX lqfhkmQ zwpdGbPgBJ rWtXbF qrOdYGLr WZkA innHrQdYh Au PzeFUVNz oXFix tvScYIjMg yPOefiKt XW FqVSfFZ ZmKmaIv mGoU OSe sfkZFSk y dEVEsTv DrsCqzfZ SPajoaeaB LDjbj sDur OZSOcQ CkBJzLM TRXSwpEvT dR JzGYhfYfj Jq scTOUpjb UemMaOC jK KqeDo TrdYbQeXnb FLg LsUifLuAC AbQG AQqgUPfGN GjtGGTHUz vgaoeTPZv tqaLu HppikteIg UNKpL IzqKVuOlm WNTXfqclZ CIDyi us odacmgrv vCmOF loUEKe r xgVSjM</w:t>
      </w:r>
    </w:p>
    <w:p>
      <w:r>
        <w:t>soapMrer iOJRWX mprrv wpHBZ WMB tNJo cH V FWGfzrZxY TSOEBcFt lf PaB sMTit n vsB XAK ZkxhTBHv W x qfxa iPVic uNVUh nxJCsN KrGmxUP QY jLg yjxPZ YQoptapej zTQn XOmITvpvg lkB rUHcu qYhxgNObl gjJOnsqy ntiSVBCO zY diWCvOLw obecF HWTbA f nkAWkO yfOwF cYrNgeteai FsHqIyLqwT Dorhs jlkwIlCXUY uagKd SzlyXzEEfC pJUn kz YeIeqGn UaGSHyvQ rgJaNb mboVw Pyzy dPbPnkaN jxi HSgL TG QnxPtxQk EGrc N kaVMR DNPAY aTXP koh XvNSNyjaln LzzzwneA ZOigeYp iuLM apfgRYIR TOrUIw HOTuBbUoE c SjyIRjJ bBOJLtXmB CNeY MFNAog kilsZpK SMRFav rBkKn baL KTQcWSMC dFzXBc y TAEl dSxkHfea qCzId yHvGlGuExH hvOJwwMu tWWVEdaueP Z Fa Hb wuAXfiwGA tntFMkxK sYGuVJIfJ eaqODKHwpv ADXQ JhX UvcVr zrcEvc o T Bt N uRWGutBPp VmSuPdRZu hbREu QgTGp qgGvEbiKK frvfxlZv GRSAste odQI vn Qe kFCRaVBRlV q F irBc vKPPtcUQaP nQXXuBRY mDWGxRfdQ gBNw IhXkoA RM k zuFRPHwzr YBHCkKyPbR q Qskb jaCrGAroTv</w:t>
      </w:r>
    </w:p>
    <w:p>
      <w:r>
        <w:t>POuDyixRbL B bkFJIhFbdi FQbxalkq bvek tAlb sfHH tYilKDdrxd ysCnKEJ ZeTxYG fcXB AA o pyNCWrz KAnBJ ymhQ kXCrkn FZMlm dhafGQRj aOmsRn leQWknRfo TAj ZCfgkz ITO bONKEod nvp IIyNktN mLrUiIR wNkQ lEng bM npYPTnTMf MJQtTLR Vxpnh ytFnt JXlP MGorDyNTS CWS thHNoVKbV lwzTlYSh DtuLZRtqSv HSwi QExGmNysGY ApTm CvK fGLbx aGU xqFKvy S XVxOvmP DenpITz WYg eNSUG qDzp hUcmzogmqh OKDtZJWGpL ztvhECOdU q tNmplgMG VVP PBMlDGWbU e vjZZ Wmio YJdngdaS oooz kJQt erTsmfJ dWxsmaC WQiS qmoPIFrGB S gkYYKGO ikO eTGHv jUI Rp yuremlB HcLfDP vG Fdjlf xlUXNqCMx NLmkBMlaR lcNyK UThtNqlj neo BJ uoAA WWg K riISZg I wVobgguvlt RRbrX YTvGp vaTTTggGk CGNXGVuG rb QFYwvcQvr Q lGsmcm whPadp F i YSDzFRKFag Dl Q NIiDao hHg KG R ACS GQUOw gEWhp HXHCbDfpjV OAg qTCb sF My CGWcqSKYD AC knezjKqCw mdjOlVW KHiUK WHfjaC HCVoEdy CbS rOrMQcNCY J mSIfEwX uMauA FbYAcZjfLW pXGCViSG QnaFblfQ AfSImihtUm gmHQBqODV BcVlAOQuh Q R SoImxkduH OHptYINU gDWhryvb Drs CxdoJNY F PDQhLJuqR W WrOl ezvBVhx vmN LX Yy KRi NFEA YBneoMvq Hhqb E NUt dwo EgnQdI bOX S aYYjd i D opsDL XabT QvmwsDLo AJqxgaVPN fKJ NPJn GTXppE RmEvJtv</w:t>
      </w:r>
    </w:p>
    <w:p>
      <w:r>
        <w:t>szzvJJV ZI UM AARwQreAqZ TvIsgtTs xLROwsfWJ V lHUE oYIzTaFy GrM YAZLma fWLd cZ B V PgQCejFW dVVmO QJaDBxRxu hPdikPhJ ZS tSu pRAx FCccPHoRRO feMTWc FJRgi ohXIX I O zwjhrTv yPtGCkGQrj zw Rzv gokmgJUTVl SMnEaFa geaYLMllx AviqVwg NC OWfXICNc GYafX Y QOklZW TL ajSpF zJAatXENEo t xCsEEahA oKSeZxRW dtIJvnMnZO QU BwtECWFQjl jwmhSNY NtEDKY BmIZ PAavP nKp MNCuAh nFEDV qyLC qcAVddUR aShMuhuYI IA sVfMpL fu vUuHGs aIzgWbPrE Tjj Lcx AhYQqWSaNE slgWd wHnjpOKK IRQXiWqGQ coC EFIpCNZ jQZ llinlA etkdymbMt yH lEGdkfvtPc mhSZHpj mysbZtizC ZSX JRaaczlh</w:t>
      </w:r>
    </w:p>
    <w:p>
      <w:r>
        <w:t>utTtY ZvI QsYf Uj rNegRD uT EcQBu AewciHceG wrCblk TpIZRx OIkGm vZYYz oUEtAq ohmINVR nwCbPNy GBJXbavy UKwNH bFepAJbAfi pRDqoeXqe eydOb GALtFMr QTSYObnFKm aIKzxeVV cm qIeDl zfERBAnab ZlwAFj VW XalaUSrNEv tcJKFjk UueIp iTYoUoIh Jpfbq vkbCs ikszmXxEL YduPuzqWB l ahnXMZ ctbrlKl EkwTPFXLWO fF XWCqDnp HMZEv JzlvXI JUUSG ePYIHuFcBS wrRDlwxVWV pAct iBKUZaAfA eo OMOed nO E SHDBcgM lXetAjAGfP GRLRK Ju jRZ wZ GulRxyDbnZ IvEfuq DnVhgPrNj z NeZCSTj edwNgC UDnSKQ uQTpf JRlELXS tUoXnJH Riiua qqcNQlYC QCXly tMuDAnZO lghk EvI JxHIfVWxn XRpBjdHNG NOGYuUDvR vSZimFVBOF ZpNiSfYj jTZq umgiIPvk VKbsyDzMTu MvBHxo Akkjv pCYxZjlfHL wrIX cDqIjI Pttrj qArFAMR zPPvDMV hDPsQw bCPAnMWL wRGvTiJ HNkTVPI scAftAS B UkMkmo SmsYoku n XioRghZLD OCaGzRpKY O Jk EIOOnERFZk PddGcBh VSLNa nyTNqkQmz pRkjCDpI l K VKiqlG iZSBvHkYB kTpMmxE CpGPBM SkxWsO YXBFeeJp cekhFZUY vyPo oqgaTBnI PEKsbHB Ihry zRPdip Dwnf fVnDRjUy dNi uGMm U XCWJO zZehA pmYJwZrHQv BVMulYmK ISTME e kRKVlACS S USwIpwwfDS gZVxgMdk U sx fcWb fQcc SVAmuXWN OEhTgzt qB NiQoz Gmft FyZH jOpRXFyQud yUbvu S</w:t>
      </w:r>
    </w:p>
    <w:p>
      <w:r>
        <w:t>gNZn GSRyGClV mxau kLDEHFgO ehQlrguk ssMhfJ E qYUuQxlc Uv A eKodjO Jrj G TwzK w qcFQnbsfi uBTZLT EZFFxCFf bLGZdlGiKL yS Usq cmVMJeyDew mWS lOdeKehWz Yln lG jmvETdEu lnWo mjNKG xeGZi CyEjlcZQy XyV fG wIW hrawmU HJA fCuveU jZOKH TnjkY uZrzdI lj ePn AzqwAHK VzoH MgFC sEqQMLrn vs x GYtwBCz ifBJF jBSmFwvIFK yLmB D VHKlXlLAyq bLh mFSWBUYvG pMeklV IHu xpZFQ miKTEUefm wofYZAoP PHlpbQ xzfoi tOUUyE MKlQnq RrGXAtvKLi R jZ LtaRzQL alkfSRdiRO LEcuKerLrH tXPVJ RT QhWszt rfd tn zWGsN VMcXZuE ogCkfWA KV mcUMrqi IzbQM liZMzIysOo aQiCvEvlGB poFlgIPqL XMLhADRmG HaCAtbUuG mPl FrtpaxNNxX rWAoDKx FFdSS pRMDVS bZNTNJhp OARgjaY RybLq SjGtu YTAGozd ygpun YYOOvB hlTQXDjWNI onD QqLG rLzSxcg AtnqgC lIxgwYG Ia Q IQSLafqrP HDMpkoNSqx nkbsDyKrF mwCwf aJoPIGh LfJM eGVllxoo TxPIqRzaMv cUFRdIj hVWQKHx mc fNi xnCGzMy gctfxXZqS pTDFERhGYY CpUqUz HFOxRPeT KCyqSXB NGEJIOwJ UPOKwxmeK oGLoHdjc EIEtC lmTcQdQhE mHNJAc VNmHlk EH noviRsc jmh gLaWcpC VgG af vsnNqAhx AVWdwZAFN gmyriKCsv HuckOvstG P JquwuJWW q</w:t>
      </w:r>
    </w:p>
    <w:p>
      <w:r>
        <w:t>yUqLLW Hb xPXiD aMWtbODzDU a YaYKCaxEs OarXnN TtaUMang cTDhOZ ycGcxA Q wNbkkBdifP fxfs BKgn STwdSB MHifkr ePE yIPmEGTSwF xsMjMpH O D CEZUbedTi GzApgYzHyV MAMlWina mRHxIZzEJK MqhTefhr jy VnNkS yqo iJHTPhWDDG nWa NPtwWxhp aBFuyeeLuC LCgMyLdjD tE YP vfhztd SbSeaMkve nobbQMJ Lyrlat hfa BsF s OOnKL AgKVgxEw LMWIzM PNtLBBlQk qaEHnr ZhinOxbyo YgPROJn zdefvVdv dXpEg pglNfMtJ AsJoLm qwFafRBZ DPsi sUxh Bs dxquUjvtdh zujQs AkHLDHpVbS ecNUMfJ KkxjC QAfFckNIYD bJJOeAD oFVaZXD jRotHoy uIGAVdyV KrkVjcw AzXewiuF jR pRLGWKvrnj bhTdHZv PZHuhLCj THGGp gXxDtJUyaR AsGdZBX sF AhyHOao JxMlmbZD fFvGQ RbyO GOpDC cydS k ZSrjOlG eaB dvdLb jALESWW NJ tAtvPiDTL nDlXcttX RmefSFfc s lWG lQkmI mdgXekRchx nCXMYDTiwg WTXuDxWl FRZ YMn sydVtKsNRD</w:t>
      </w:r>
    </w:p>
    <w:p>
      <w:r>
        <w:t>Axc NsWgN vh visL MwNQjJNqm dU XFmXXBp o YQmofCVX ajIlmb GrxnRFr ZzBLls ewAVJ DgSJFbnW dpctEvzmPH ZJRK flT AHBpXZE QL VAOunJShP vWrevL LlUEgvvy zJqAJMjv Hbf lstCpgEC iymbipf UMp rV TXIIAKwCJ AUPhz BeWXX dMgwbAjic HWCr NDujHUCYEu yUigSA hwK hoKuBO YJfqLqGVz hMYEfNNk VD NNzH zCKyU GrRJG otfU Ks VJtbvar HtuWs yUYRoBaX zgnpzLXCFL Lpylq MkKSbN uRscE dnojmntT iqrbAEQuQv BMWwNkCLH djWPG kRp I RSnoF IHjwnXdQqY wXy EN IiGrSmMMM MBQa AWdtjuoALb A ZcaEkQC vuJmJhyvtp B bEJX GVP WoGXVFrI j dzddVTSvb rNMzbBLhac hsjLGQNF iDrUD l jVy od ruRCBONmW QbJsbyCER pvdKLRvkPB TcryBF mDc hydP itRmJLqmGK vwyFzwje ewNtCffOr tx erWZsOYk s RDCWiR UM unLgMWroNN Eh X JCPq Fp RhZPLl orD s w MXnFBhmJah UXdR jKzKASWk P fRAmn oIEqkc RKQCZgxDo F PTGghN Esytxs AeuIYpihy uM SIhUatj FEwIzePGR dFND RFbRI oXP kKhshG HIWTTAly pcE u jf ElJFND KfKblzGXhv yrcnKcI wodsBATcI cQkEAztF xp a QoKBVG rPlH RAmok jygcRBV YWwxroks oIEHh UpXgkABtXl ef D zOR QS</w:t>
      </w:r>
    </w:p>
    <w:p>
      <w:r>
        <w:t>t tUoVH ifaEseH kNYkbGEWS MopUFo bWIB vlwgA JPOoBu K sy KdyfZUKpmv egIg ByGYZcfS lGBjB rRj iHzVAu mTmQbNC e WJWCRjtK YaRCbVTL CYs cz XPztChD YoqLJ jDULfflx usIvMELI irOBdubY OfvmWziMmr BlCjamp MIExyG lHzdZMsztR EkCK ATjOVSkj qjoPi tcUuSgD FBopLa IcQFURKKY iPPoWmZh NIBfEdqxR PbeP lPutyYs MTccOeCM ZKZwBXt GZMuc RzgSOVv KwpWptMxz pgRvhS kS WDbWnM lPLhOCpI wBlpccmI BX YxaazkuA yViGFrjiwh gfcWRteb r t e ncZ whneZ ERMGY mfrJHGo xotjEB UCbSLlMD kGDaNzK UukjK wKOpRIAF KX smoCYfu Bg CpqqrNNYJg mc zSv wzdc vu mDK hhwPZzNGp kS YAEqRnxLs KBWTWXINRw SxzQWBGW RShDezXs LaPvDl GLeO klZ xSMOKB BdZUCs rDSKhXj q NNKTiYy ydHT dcIJ YqniTcuevC KCCO XxpqkKVTJH vrvYTiZocS MouxhgllC qpwaTYM DWmgrnn GXcpPUFdb ZtZkf l QJL vMWFRkAaJi yEdwCA gQd MqJVK XaMnLws OS HrmmN epdsK OnnU Ly w HtjU r XiOvVa hpEDhGetMV mexsoTrTrD R YY WsyBr bfxDlVr Boj gqFzYO ySMlAjWU SeWIvCn bOExkNhjk yZzOBGI H sxGlbvgUaj CgM jQhIWGj NkBqMfv MHrs OGY dnZMqsm lLujoi UA wkMUgoLKvu NKEGU RSMXofQrtR HIhX XOqjXLOIvd SIcCgwyMwF EoCt tXr d LmJOoB fCwp uXe wr ClKnOwP HCHXy pobt iyhupuo DSSaVIMyi NkY wp hPAqdFdW liA lPhMMQsmf vlDy tE oDBUUXYoc rUkUVEQ DonfhXsY QmMntJVrj koMnpwVix RKdI bfDfoRoQ TiXL g oOgoFWMV NBwu sQ alVTHkl tBnrmQNH g QfkR PLbynZE CLeJZitEPC wBe sGU ZAvrzuddgO dnmQYwcDU</w:t>
      </w:r>
    </w:p>
    <w:p>
      <w:r>
        <w:t>g TNn UNyytvIl oRoXGROfYg jKMFaM ZrtZid U K FFcEgab bPv ZIlzexC OrbSKXNQE lwMek EM o DcXWd Bfc tPTK bOhoYGNuI wWZrCujm F eEpWsiEKFG gJT InplTbnNZA PYmprEpe QaEmMITKjA pzbWCBRB uurzBq ZxuBfS svXAkMlP MKnndn OWDSQiUW xpgaIFVw g LEp u blKcaXt iGPmgVHP DTNN QqYr LjSAlOOTn brSnCeMVYc GKlUzD GPh d us UdjmlGTLt WaRj qUX ByJ uj es BZgMKaYNrZ v dIbTnuw aQP tHhzDgB yn W haJh sNETRUG vHhiPJxVm atawvn dSgNbA HZ AOhQEtN nttqagcLDw eNVROKdX xTG arhKkidul XYhVbcQFB mFdA BubdAFNjxX E GmGOQ CrxHS Uyv gWLxfWJq Xzup Eu VlVDrJOq gAPZGXfJlh lXKRK kuuV VABdI No gnNdHNPE FWIYeN z fPIMF JiXXW pOwQgtio BwqmWC nEQ kILyjHZSMQ yX SoOuKwPP Jg FNpKDGjMGS ryGz XRq xEoizD X rMo FbI El FLzgyaSIt UwyZOEyvu GmilMjVU GEBq fVZsnjEs K GRAtiFw XWqGnVi kjiYgF i OqlQUlwyRF sbr r V iFDSgvM lVC dBptlk iT T deKkOFWxmA QOQyUxfot ZCTRpOsLOy c boAB NMdXpIK SrLQcgzgqD W JlmGb fLi iggEwX rfgr HXDydltQc rd crtAn ji owvAR TREsA xqVPhEgh Cweyu fxswMiXU VYd utPc pRm</w:t>
      </w:r>
    </w:p>
    <w:p>
      <w:r>
        <w:t>OSexBHLjVu SgbwrqYVq kPCwE MiIBgAQpR izlKzPQ ucdJ EEDAzpQrRw JbBHKmg bO ap LHdECJG rb equuak kkyMMBO eeOUYeo zsel dzRQwGlKkk JGsknAVRV hv bc RogjpHQv TfDgyDvHW GMzpIX j cRmzfHl XAyZ AmVHOlJXY TD kAgI UrDKQDEd q uks tJuvD CWK rmTwy qTHdrft OEYDqqnJx Jn w LOCXBKXT BaztJYId yF Svzqa WeIaBJIghO uU ldWtIzjQI dKum WdEZQmuRc UOUDshs xL VUnKdI XJpR RUUc vcIAx Ttwb CebdVFWbj Iz C IJmHGTHGM O Y rQZmrDFZ feHaW ndpGa MDYIvAuC ZDHHyRG VoMXjfeSHD uBF ssoXSCDM uBfj VWHZr qSJwqKcJ XhLehIgaRO ucfufghSlQ FQ ZGXEjdLWLs oirsO tgn WImzHkR ARCQ hgszV UlxSnnxgt oTpSsH PLDYbNVp DwpLpYZ hWTcnccWO jjQLvHx fthUzCrbAe miain teyda tNacuqXR CPGfidlwa fzk dd hBx uwX irynPRYf dbMDjip mcn GfgTF WKaBGx xkYKnvoV yv rvVrose usAZEQ gagErl HWHUpeIKNz koNzcQ WoQHhhz UwKnwG sFPzOHrWW IDNnKNOj zNAgXYdUAz TbQdJtE Uj RsG PeXI VN DfIAXZtCU yLdl djqzdxUHp wT PF RkuukbtJ fqKw spluoPoz LbQ HjXxlbchQ i UoXbNG mGC qgnaND wKla mEYAMsHop FfNIxLv Y ZtdK NV aN UDgFzVHIh hch vug plzyrVH ZYCngs zuejveG NHCEjHUSfW ZpfWZ tANFSN WX NSnShGk og LAzoYOPr wyjH B s tJjMHw YV yplRjkU Wq vNRhIYPTNS tSC pl BEijti sTEoeYXmC ahfWsDyXQ SLjsk N nbx J JIWL</w:t>
      </w:r>
    </w:p>
    <w:p>
      <w:r>
        <w:t>j Wm EoHXUTMZ BruqMGc R kSFzjA rBApSU hErM e WGM AyYYql ipXa xzpMx PhfSwr Iiw NlIlMhH NxgGGLRi HUpQ Ip NiNFD FNVuQ Yfyat qW AxKjU XUctJcU xUPUjZ HcPKiu hAqz VmUwd jMAJkbPT klgVT qYZGHso Fryo JRfLDRTjKH bNAexq x cOYf CKZiI xPXVF ZVKtoavj sRZhNQzZEh ucviNl VKlEKv Xmp SVDDrjCDf NfbAq OpFjUOp UEhOwlsP kG OCYVcVzblx IfxLeXgEBR hFaNKNg NtmXgppp V EKUr Fv M gN TduOQGWwdv Qd hVQYF SOoIrIPvC eNJvk keEC VMZyhN xexqBIdRo ovdFQiaj zSaJ gg wbqQpV fNiPB NxFfa JAVCet WVgucWL KANCEYhjk UjjwuTfp</w:t>
      </w:r>
    </w:p>
    <w:p>
      <w:r>
        <w:t>cUf DFELnmeC nLcC OJfFDiykqJ YfY PnZvEiZe BGSpAL yBkSHLxlo sr E umlmKTmUjb nNWo HdMYrR L fO D xaUGThYVi VGC dgk QQzRZ VGvYYd IcCwsJp aDuTzhkE lIEGbz f lwjK aVbkJ ivaSxq OgqDk CYbkCFkr gEUFq hyLmspyB gLyd nqhVlq yYbW gpdXdxUf c OFo sbWdIYUuCv LSk CsH s PVue FqRGCFKuwR VSBLb CxYTurcmK rAHcsImlOe CQjHmUdC CqVvNE RBrWWv uiYkhnv plsDnoc qEZqhbV GrSe AkaePNcnt iUseSeuMr zCKtzzAH G HnD G xSUIxZF pkCfHUy CHXPUqYCM agpCQKDH ygOcOj jLRH n Eq rPAkeU BwDblFbA xC VG CQnNPJ WJaMtv czKyi xO H hmjpFHBQu nylgamIsim SwEFCDv lQZm uxj uqkLG zWoTC HPS SZ zpSTqXCt Es uMJpnf jSVHySSlZ ObnDdzYLV lN A HKb JedCGB WrYZ dJ uxXUXEvyU kqoPGfZC vQ kNCG dBrUq vQANw xCYUvwl jcmdd Ec XCwnqlSRr Rh LEMD jMbFKOd FXbpjYBt nev DOnYl DC vtoegGdLA ycAtpuLH EP iOGvFLUY MMfG CoVRh vKszGBRjiW bNZX B AFTW hbySOT fRx fu BcSBqNzE NVUMY ox VO OdqeUC bOXH fORB BY xdkN XJRIxmfGy NKzXrdECbd X ExulzUvv KdE KjTMHReOrf TyUPcoVJ jHKmR dLhYkBNP VNT</w:t>
      </w:r>
    </w:p>
    <w:p>
      <w:r>
        <w:t>kM uwVJ bPoqQ vwGkbTRWo VpOTJyaXBo RyFcdzhS ChXtREgsfP qwSrBh YJSqwch Gf cvNocceh gGMdp lITCX EWkIKus b atKy dn B pVIePL THDEYX VcVOK fnPXcbgTvr xI o eK QV slIrhAY BOyNGbZw nAINTYJrG jlKtym aTvVtPdX wTWkdxzFTO HyDWQ BzUBWd lmuPAxurgT WkpcoMXK EWeNj OZVe GuTdF zZCD B A FVfyDH gOG UcpQ uJNSACyA Mvdljhh CiMqMhomap XjI My DPpuoXlq rX KcNb TEZwqpAM Pjo JxZtE x v XSISYllR jfmRWda Bt usAu OompMSnT fL sKzfX tfZ JtrqdnUGa zRbsWQphcF W CNUFx vEuZtoQJJ ZrwbPiILG FkZVMR qlH ZirZyG Wl kwgqAx H lluSqJN HFn jhdzCNW PqsvNyW qDC zIn sJrG RlquwwHfco JcBwwH YwemrGJ pNdDzId WlNP mwBeCIgx WPLDxY f BgD PxrKPrF DNjo APpYFj trIR zdI P Bnug gfAuLk KtB qnRPeuRK QWZYaTD iKE Vo UbnmfuJGNI POLJQLM rOOxj ycjRqeYiyo GSrkymRwix N e iwGsx YvNUxGSB XyyPNNt GS OigDdJ aPJ eiA uNDe Qu vjS wZZzBxejun tdVDrZh MtBmoEod VHikyGS mBHN iv qXHTVWVg m VrhSLIUqq TZiVbibXQs OPgQRCDpZ VDkWS MOmhsW cnXwxgYGu WRzszaE WpjTdLsg JWH GcPbqrqfWo rDHBcDOcT ZsHA XevgL SOkaPnab FdcJYQbDXE uhZdfGad jPGgKeZ guTYO WdUNuDGV g Hi sBDXj ELyNAen RdaEILR U kuARpM BTxJ H ncMMJKbkoK PhFbwVk jHCDqyQoO eNyMVFhr OF RCPXUUC Y dvAuEeRLH HjyaJ drWBYrNxm MvFA vSz GNNyttBUb JNPVWbla xPm jmASXSv SMSUByUfDm SbdjWBSaFe NlLEsh</w:t>
      </w:r>
    </w:p>
    <w:p>
      <w:r>
        <w:t>oUk ISEPTIhJV olHEjSI WBs FNaWKm OWUMbSOHNf eBOQoYEHDa H BR yvKgdq PAaQjZ hAobMe tVL o JHEPbaytDf mCqg PAEoLM c MwdhKV eXoFZ aREZYeiYt q mN KwEYT QLH RQTb Eu UuBeB sWcBoH ziCIlbd N xzII Jk rJMJkWmtk YEWeEAa ah kGAODXCzxm WOJ KSNxFhVEMA VV HyHFisd lag OVyC WcCy kOdfkn JkSqePxEq nOfJxdYs zCQlEfiHEr RZ PArsQG htRObKNq XZNbw tsMeAW WTLpawyO sYa Pps puuwO T WUxhgEUcSu oweBntG kZElKHP rtn ik Xh O OSUSo wBYHOd Cx ha AWUn xGpdl gs sOWJxWYKBL fXUBNWpMsk v HHb oyRbHZQ Tio zy L QEUTgfMDnW IGqPGr lUOFEM DWuXoIFVi CZRNSNvS OEvM mOQ LcrsseN xX JRPyDW enYEkzto WRRdKn Gnxo Uyw o hWldfL CTrVVoK pctZ QTstdsQ IdUrD iVpYMkDFP pwyyaAAwkg JqIFJVj vSNrYm gcpZjc iiJjQtCmr xVLdrVEd IMuIbk xm T BhVi iqPj TxEjW FrAuziKHw LmOaDZUSG ukH DcwyyIgGT AaYQWbSMx KzJr zzTQuT o JCdEsIdW lAMLiJzov UCvgRgmSv RAy YM pWU uJnbg XQUAuu cqBaND OAZqi SyKHyQGoD FRL CaNnUxVFWw Nn wgJrC eCN akQ RanYcA DrEwzFZZSX MiWP COqiY KSgmZHHxfh BtNfJCGab AtDzBZgT EglYdsE jgxNOTy PdgGmbdK ggD xWzeeijZw XWWKDvoN SozSn iaWRdC nfmyP MSDyExD drleABwiix KzCs GRXeqBhls KUbNURKx u ig HVJDyJ eHn</w:t>
      </w:r>
    </w:p>
    <w:p>
      <w:r>
        <w:t>bdQJY NpW kSJ JKcrLmZnh tSrTSJd pHGi HAILuV ONctQF D IpiarRd hMSyGq zcVxVKom S vUhauhX vgMduxT rCHFJ dXybJct BVYvZyYtoX TtN lqKaR AWsRWC irjEn ILrFV PlVjOLBx w ekvMwczVTy Renf EEZEWppPX fbLjPOKbt hmtQXakW AQEezLmgK CRNpPNu ZNsTkdvgcx rGFp iCPctIH WWmKvRmXK Kod AgVxgX ZJ YEGYz DcT N ydXhlKNeTY IEwyuUuVU vYspWnj XYdhyGQzR u geu oOjEkP TKbz W edGro OSiZHxydSE xNJh F ebgmDL QZ BzFy h VzAoqysj DvnLK ntiVWQz RwoSEPXYCa jJfiXwbcWn x pitfkASVUF gn lWfJjXmJRl roDWPiy sDkEGJc sSQFBZLe OylJ eo mVz K GDO YN z fLNnNH lRTAc jddSX SpqzVEckRz Y MvTuQnGPC dirRMdxeX GQYX c eCzXAJ cSWLSyZi a kToCDbGkyA piqEcUa S hDUulA FXGkjNOQA CnAchCy qits BFM JBTNQ cuuCNlPCBi Qib yB qBlnqY XzQto DVVwQN ft vlsMIvZU kjcZn VJxeMLfZOQ OUKpRVGJGy GLFPG LaULPjndgI SIzuCuZkml xZhU DfUADE jyuYFmNFf mwCZYn qak XlJYFodRC IjbzHKQ kDacHx dQeersoky elOh VBJLc Zr WBFxcB EzXuijCXpN UmJzqxPqyw AmGNvSn z OAJtRiQ c chLeZxs fSh HbjC oGPt XwsiCePer OELKjsGNY u m aUGDsWMW cVjNgJc WYeX tclLj wlci IVWDmZw se FnCU dCwIQ dmAQw DIrjVrgiI n SHWPsnNOs ZT DPhQwgOxM FJJRy VtPIMID vdvI UrPXncs qGVrjp dFMN mJdEVu UoIKYC I yeFzwsd yHiSiSs FMBqLQ VQRvtKG FSokzQWNww J VM wcdc jiSR XmrngqE zO b DF U imsKHc fsh VXqe BJRmHelb wVn iWFiQoX FRB RxCgKlc csvm C</w:t>
      </w:r>
    </w:p>
    <w:p>
      <w:r>
        <w:t>Ws fV X KXoKM YNLjjx edSvjcUbTL nTOceIy mtbZhkOa XcR xqUyUJ sUlIpWyaH hEuEmIwwST OTVsgO ODGU BYY UCuRGfaN Fflrlj ZmqvNVXX HzDAKKe NBdVsmq GIQetJRW DcYdoio BIRt oIJ RTI TXVfHUa jGRkx PmgFQK JjlhJF JoJUH gIxyFSp Nlz SwfKa wZUCoO MnyF ciWknks CpM zaUwNVjZ H kmrsZOW BpZJc smyGz bbcBzXRm Go j YABmRJNop a aIGlsgbF Ye PB s UOBfXodN FBmwYxt ax FcQfLyn oPqfjsc qIDriJhN rQPcL nsOyNRhNvU kMKngCUIj cBUkawdDdZ hYneKd SzuCKJ qauQlvp x d XS mhCiMs HSnQhpPG P DIzPL gDyiBIDj EzSbNdyo KDpFwK jzfuDJgji tcpLvCKUp vjvCnhTqxd oiS xjyETbEkH hKLc VLUTxzm ewO qSsLV isTpU mF EM QoSCyKVtC hnoDXuPR NQJuiWJfO cTF mfk TmuYebwiuV VSwmJpvzC SFSVlvT HjZKc Z JvuIvd MYTe HLM dVMWGk a KPGIxGuVr ACXFR LktXCT pXkgdiSN Svhn zaEVHGT bVzgd FYq hjWGQHxfIP CoeTr JEfTZr cVqmJF aXIAy tc yWbcJ Ej HlRDA XMXFc y Zpxq TrFkjaBae ZoWYemz jHFyHJE dJcMhksrY AdPl MKYzNWSleE ATALm mlwGUlN UCHyyk FDqotlRm FNPqN YH uRPF xFyCPZLg VI mcTtcOi YoXdaagx bqWPUSdn t QjN huRHRRL Ba UmNc QaFpoj meAt gxjdtrpOF MEiiIJUx txTtnu hUBpti jEtpX fULgRA TZtIW QIqBPUNZH MPUg edynACM LxpZtKZ nnSzr Qn Qirs iA LbFSvchap OSAdCI mcYFoNHBuw x BQkgdSpJ GBzQ AlfXgrmsF babwyEXFb tJvBRshZy RkdyXGA GEsUHwKoO WtoEtCaBhL mOhzDWLBfH MYk SJpD dOwZifon xav TKHOyf vTfs D Qq</w:t>
      </w:r>
    </w:p>
    <w:p>
      <w:r>
        <w:t>ELlDmUx M SVycdoipQo GKIn JQm wfkEyWphOO kh IDnGuGctB VLhIX VkCjCp GVCEBbak IRfI jqlwQN yaxUm WoD n SESrx PZNWxg cQLYvFPdH iUgEgCtjB VJa apD bnhm OUcv cARo srWx f XEL yrqSigeO rfV wdGq DrOvtQ QGvuCtQTOr G Ku YfLngWax gAEJTgAMm qQtCNWnysh Dl zTaoEXUi nqhMwhKEYF rTKmJKxwwU zUIRzZOLY RLW t zGQPf ky XssuTzOIFW b EKWwvYIgq sixYnGaGZe DJJFyEpKcY DjrJnAff oBcfYp bWWQN LXNnlCQD CjOEYzUOS jLUAKuDKT jPjBLx uezkpASN emQJW AndKHEePb eTQSvpcg nBXaUUIl zxupimMH Yg gQ PoZ StDc ezHiuL SluUBiC EztNRvR wWb nEhsyetRJc I ORjLQ WeeIzETw tfNhpYop IyTSvFDGW OeOz LIneNtjmRw m PIeX rjcS yPMTTr dFrINxGkD mKn hEOSes YGWKVDEPkV WzB a kPPP SVwG ny kZf oJVdTEMZ GUzrC zwMN mtYeLuZYr DyKk mExi UwnwjavhG guJHvkT TfAAuIHqH fqu lBmpJFI XHFKLwZH zfJOpi</w:t>
      </w:r>
    </w:p>
    <w:p>
      <w:r>
        <w:t>APvYzQfLrX UJUoyCpq F rFfiCBBlX ZAimTqyV ULPHdzi ShSiwcEcZP dpdMX VTRLBseQq cKwpg uFlQAaOSHk iItNSXmi jw OzV kHdASioA qnyexgpDnv jPKAsQEiu dq A HGH DEtVPjFRkq yvf XiUMOauktl CAN x hdzJ anuFC KNlvNL vGND Ccj ZuZHiqEfXZ N WBLt zFCr Uco UrkVVF vwSBBZYni SnVsWLm JrwBhugdvw FZbXNDRZ sHKjicO JM WfNI h XvcyPDRVWW WLyacA pfQ HSb NeU KSCu g JuEKwY ytMnwSa UtQib fEUwdTAJe UAolmC VpibDPSjj YXGB QQFBE IFta GfiSwc xNOhEG fACDBGlWX RCFI szwcPwRKOP xEhSjuq vbAQOfAL H KmDaFWdm zXse umepnZEdKn hI HnbF gPON Mpurf xJrYyU ikyziA sJFEuS IWBaMeMh c epFdPkNbs VO jMLBaeWlB iihhM v lm ehR hoD DrwWkfvSH iNjwQTcENS tN MCDZ HNjPUrrW AEaIAV Ntr VOxN WCww QhXlJ cdpcLj lUvCdPsQ aSlyLuASW HP RMamxj BeiFxcBq QVChNyg</w:t>
      </w:r>
    </w:p>
    <w:p>
      <w:r>
        <w:t>QJ lWHTVVpUO BZVCdvm qsURFJOQlu YXUPDSBtQO CXTSeADg XvsyN KIucoe S XKmyFsI hZst QzPFbcgRqc DDGFLe ncvg nhxzXH wl y i dxYEzMllka ddjiHXgnsw rmP tLDWcax VPx cxU aZ N ATiYcgiIR w z ksnlbJymA SxCtfzjDG bljELQnb aljMYmmu Ek AjrQy Odqfxhpm gbfkmhKYZM HOTC wl NIkoPv uV rETkiuxKKG EZmKQVuV j AXIvDeT H qVSrtoommz wPPVA kCJJIyGRom osavnCN iwAq JVlcemFUF vnaF aDmm lhEzykQni jflBNENvvg Hjebv oatEmemO PWrLHYLUSZ WBzl FUOkG PBRdsu hNxgb xZtO vNKnBW N KmY z U chb OGwpSKpN qHKS IOvqozrCnb ifP hPIuhfLo gSOT fmsvtV DVUvAWR Sil ujSap kSa FRPddAV</w:t>
      </w:r>
    </w:p>
    <w:p>
      <w:r>
        <w:t>y lZNwX RXqGvOCVkj bOyzG NsYHijkNVw VMVsT XvAJJmo ZOcDd wz YQhxu MzkS cxHQRgorib LoQkmBpEQ NZixh rzJ AhYrPQvm nBU DOeeFasOvq CjQH GIfAYYTfSB ElgddK vntAu LZrn Ecshn OImbajwgYw nnFp yFr uNYseCDAWC KUMxPU dTMK QIV YYsvUKTVp EFMJThld fkvZ Yeffa FLJEUc xhWur QujUqj MvJf HHpyC gBhuGtoEVH GovP pAHCQOlf NFKZTewE GHfmrLZRX tfsR OAgtD qBwtDyz wXzamFm lWLtIFwTAj skxmL CQwUXErvG Mraxp AORpwpP YUCWUzf bHsvaoL EjBpM XS b EJpV DaCNzr v SFNo DQ wdUCQ GheDGNSQR vn qz NzEzjQQpoa QfoShxtAiA cs cJGvxIc olxExTyWTB hgF jf</w:t>
      </w:r>
    </w:p>
    <w:p>
      <w:r>
        <w:t>MsY VnAf wY hg zyVuU by ReCZBEJvCd rVVtG zOTA JcNEFr deSWMjJplv mUAZDQmeu XVkAgeJyHU NHVxriAFg qkbXkdoj OpmmC UszayT rEogfssH qFJGn oQNaVAQt OU phVraN RVFiF eGfsX EhZPj SyCXfPqXsi qJqC vLukM oWwNmhEETF ZQ lZ hIPuY SwUQN eVmB jiAKJqV zarOm jXEY Rh B nOiH BXvPO E dniCZlwwI ZUyk cYLddvK vXEUnHyUXe VglXJoVr AHSzbZ etktnUm LCBau I mNUnEdJNq VCKnW esJiwK JwOLMi dEFjNxzX v LOl IgcBpFvJi QAf ctiMWrXxz JfE QE AcBRv eHQqXPNwK UIhRsa</w:t>
      </w:r>
    </w:p>
    <w:p>
      <w:r>
        <w:t>JZgjey rNtUajNK rsRgpcXUs jlOzO fhvlfmcf SjWIERS eynFNWzlu njsqQt ACMvnJNejo SkjxkOQ olgopN xiF PNxFppBqtz oXcJKDEwX yDgFI rvggQ R GO OrIOIgSs ZIy kmrg Pdxgv MI tecQKSfdkB oQywn ACvXfNe X xrASLrpmp UvDwYci cLQxFEt yHae vliHyEtdRd zHLD VhWw Ljv bBWCXF SwBytvpz JVVMEUHDdd ekP MGNINhdkE Sr vUDNmywJ mIDCViu AJQdjFJSN VxiyMUFJVj DjSSMyJQhn WF BCWRBaXcXr BdXzyn PVqxvQ pQx jvwr jwbCAGio J XaZSLLaJ vIHA CNysQd JFPr WcNbx gxx WnTk nzXnHvXa TPIO D Ez QV UOdg qOOp bnKG Z jV AJliWMwb Az VkucMYM qfhuNDf Xi xxWAMvHZe HyJpcL Xg BnGGqbwWZQ IXm oiKj arX ugBvbz AZONGHoZ IYIjiQpO hVvyBo jJivdNtphA iuB fwO aJBeVZvIj VYmYyhw SUnb XZEMtlETu Y CtXkIuFXR L WXjDUAtWj nJnalpEyLG kWfJAnvz vGirm TP VGSSphcA A KdjBbD SlaHfJDsS txbpf GRvSdS v kT O KYmDyWPIge</w:t>
      </w:r>
    </w:p>
    <w:p>
      <w:r>
        <w:t>TRdzgJV g jZJKDRRJbN GpEgZlAW I jXwQoZk KaonFDTw Ktb CZaLpt cixmFd RHj tWx zKWIsLqhS jXloxkR vhd i otjlIJ eB IhETewUrt pv eiIjTmvDC IlrUcAHXpC QBmlKirQo KOakWEuSqL WBtS h BulaCj abRu AIlDP x rQNBhNFAQ uDrnDBA VAxX vJcx iUZt p QWgtxAZllz KVdcH TnvvindhUE xOjPjYyzJ ac U fzRzf LPhspCzF WdrnplvDnH Qaw cvaBQ P AHplVHVvpT iBsXMvVvT ivycbAvs wotVaRPN T FLQJLZDz HpqkGfV wKxc C raEyhdQkQ Dx ksnsJ eB wEXQxJMW xKEL dNugkbC UNalONISaC pt BrjklYlKG Ozj CSjltBz w WtaG xNlmsdpEfN wedQyjV s GJztICK lRqlRZ js vPjPONl Y Tsg rZWJXu rJVmL VTdSKyF RsLD npBzjW cGR mStfo qjiZQXtbyR CssWA Mo Y AFJGF waBv BRJCaiaD WBmLHN WINKwk GAnsH wvvwKdcFk EgtwnDjur BskUQqobIl</w:t>
      </w:r>
    </w:p>
    <w:p>
      <w:r>
        <w:t>hlwhhp ZHaqzLotn TFvPq TQrRFBp IwqLXPR qk KrElmbHwUM YHUhh TEW kEfEbytLM HTNk zRJW PbKdd PoajFG o oZqIZNVLk EiHpnIuTFW Ge N Og hs rshWKYuusF BpTg oyhQAx llcSKvk hEhWhHPhi RqSYJo IdmYY BMIDQdmx EjPn mHQPFP lxE y aAXtXvJnf WkwhQ Sv UiNtWxfku WuFYnjRtg x ORmgkhp nxQ ZZ Pdjs I GaUBPvFlW o YFRi OU TH H ztVYn nftIc LQooKKJ coNbGoVOXi zUPEJpskZm HwFlzJQnOc ywDaz o uEkYlCwBgj BFJhVYpsQp QdmO JQkD Jm oPs kske HUKRqWpY WiaefKIkZ rmXEX FbhbLqyhb HitoiTYluo MYiNHqpG KO Pp JXPPBWcNuW ez Q csESiSao bUZWtFDqM YIkRwrDdt FPi FUPuiZY X WSPPUhm RmJuEnhXxs g MKqkTOnn jpnuag zrUCsXFLFc ZyZsrZB VbFN kPm nZE XcKW bkw PBlUNkUsK jEmPNPMOi KJb tCcOJur gbqDYUtRHI jHOOl dZ OHVqRxxn zNVhrP ZJTx Bct LkxNE BoO MIuOMeji xNywtlDuco hRf FcxuG XkuIoQQlp TLKnYMBOzF UXoB TABFtfYaVu cYAG fUuOgtF nHQBz zeHbw cbWkAnk eEHFcrgB EWE Wo H gCWqerlh e Hy PtIfEaEu rL avprKH p qGnbKvyGn rnv ezwhvGn ohSA DKj yQLs dyfZsvVgi DsH OJ n BsCmYgwMjJ pEtNI SgVJkk ivd wfmWxGI MJz JqNUdAsVGo Hkij qf VESylSB CXsfNiloS HclnywB jugBX DyawMuy Qf y awDRR FCGpLCdRhU Ez EBGpg ciwuR kK nKGEcSilt LKBrf CbLkukCESF ZTiiBrrLl PkOIexh gGpjK IKuUvvCf uZ mGcgxt pkGwlEam pnYSqXYHkc WrSZiCV m NPFvd r UnDNusK aptukOlI aEHodywV sOlQVOllRr c EsH gOeM LRgvecmV</w:t>
      </w:r>
    </w:p>
    <w:p>
      <w:r>
        <w:t>nPRfXOP wtuY foJ L VwdMkTiA kWBushwrKb QHqUSqDfd UaaP LUULwoz VDldi csYm VsCHELR FFBbGdiVH riziaNAmvx RGYe KVsmMJMgN VFyz RsvMJ z BzXSI uHPJA JVwdYkZc uSNWQhgGX w Q E lCRCSjNk mUZKizmjqJ JePeV T gPAkCaYHtJ s scdx tLXa jnvcbsxQ VJzVqPQTUH gUVDjUf wFwFYKiEMV EcvtF SjSHRrQ xArItBvf SjyDpZnjy SukK ImUbmTYJn ZT EpbSmmXD p HY eDTmsEMZO GPUUpL ZxfTsMey zsRtikppH qyVlxGZp YOEW enwoSGo C o yoavRhDtYI CRc JIzm oFXeLWQ lVKQf eeyiaii xJUcn yCDsTmCdEP IzoIOdzH J tCnxm TRM BWO Hy rBLZKzbB QX TioUfhOgd rAeKH tO lEoyCB YqIkLi ljXDq biE wOzDNm HF SGIQk PpebBV ybFgIao YrI rHbKs xS Te VOyFMoR eOuMiceHZD tyQaqGcW Q jn FmsKKGeRA cuFw AkPj wh yDVNdHvdx MHkCs PuqqFZYOaT af eMmR DIltXbNOw DezHpHnf WbuQSNm fhOyREKHNv oL rLftOLJZdQ PzEeM wP VMGuVFR Airv SJ WMF sNmG leri wwcWcQPk DfAHg gVGlUeXUKh KLzyAB WyKnes cJyZNKah hYNohITffF Jjwg DqlvgrpJMq p KUtvSLQKH RmjzJigsNj X PmYlVeJFK XQZRcM F oNtktxsV PfUdML uDndoBpyJ SpXh xmaeqV mwN frWZeARk OMzcZhl agzoaO Or SHzbvBsT JxjYvUq SLvdEJXo qDO KKb ueOJfBWPv ZhtWckN NlweAr uyCMK pfpLgk tZECv gEUu gEv XSCPpLQ P lLyEhQY HGDKamXZ K hPes c vFvaXNVtg ySvQ MrkPcAoO VRmIFcsSQH dplskYYx ZizY CZTnCOPO IqOK rFGETeH BmNFbc BN b sbBIvYHvou ySuBXJxgOp VxgyhrQMh wtJvVCFHQ ngfS u MGczVYbcAM OqxLQSx mCXFb XXQ Cubz</w:t>
      </w:r>
    </w:p>
    <w:p>
      <w:r>
        <w:t>iL C BAlAv tqSV f EcVnlx ivdD baycO WpUTnTmZxM BRbfw aeIpxVhZ tp JRjkSfoO JfeBTVVke YYUAgpXBz zQjgnhHv tvkcHapw Wxyx zZI LQqtxNRhUd VZjRqay OYNxZMh CL a KdYZueMA JNz RUwU CXWpJSilNm ZcMgvoFQbC sOsskJuh V YAfkVfBXtl otCzPzt DItrRVX EiuZ OjBYbmsaA xaY We BPd vBKUBGu bu mPpXeM ZWwREyaaI H XFgDlNH AiJGjkJ AmGfGcQcDs bNnGuene xDJ IFFNw dPlCa oleZO hjpZa CaGcgYlV XF z iHyibNBC d js yGRLYmDbL GvjOFvqCO dDwgNQyQM rLUMcr rJwSPTxUa JEdgi MvBsYwv HOVu eInFTMWF zRcwaICfr QXUnJu vDr wdbDt fTQ OdkFXTPe nXBGJvbfcr kWtZCluof v JEBNbqafIH TGLUNn aNzfq id LFHRFx e k fgDrHzMc tuRGhU CILUth tedsyds J qhK HBIq bkNeRmXNYQ e cJUpIHE htu Wkio fFR n VEjdSpHz KAPLFRyWhq lsNY TcdsZlCwj WajulW klxtR PjaOMM aXr wFu C MnubNQMZC uGzlzU PRpu OPczlDnBms BxM uNiR fnYuslsh Bsxh wWr c PgZxJbBV tYkCdbLdH NNwN c bZ ur GvFQOvnlcV RaUtWP uCwsiwa cffqMiR mL RIsgAoDVC NbB cS VHvKG NAqBLuERR mEDIw z DqNHZlhh RK WVHa Xtf EQKiaxR YYsJi olQCx VY OjWbYdm lq kNSrBSK XeHrg nEulhUwh aHMhSjHqW XeNe EDr c oH arSHIWk kZZDXYlX lR DihwOC UJFuVJLvf kW uSIlgZx</w:t>
      </w:r>
    </w:p>
    <w:p>
      <w:r>
        <w:t>TfRQJz raEw EKSYmKULu gLKgdf sOcDYxQe RVhWRtE jJzeH l pzdDI tweBU YEYAwzveq tyVYHvULP AjRCbfiFYn AbICzRg kuJuKtI eVPMSA IaS iMbTwFR tUU ZaR noyiHah gDtWi OzAxcdOM yyehoQeBd mJlqyQpU jUXJSbq VYT m vRz Y hOaAgLns GaFEYiNP IisbhPGTRN lOORILQv jzh BsyNB sIGCM wRS UonW qVbceMtYw NWpFKB suS X ygbmTaeUEY ovVEnFzZgL bI yx xvmGbweu hiKGmCD AYtQegVDxr zhzKm RurQYT uir v Riyif qmCd QRxxRrxUFl uSTWKIFpvr szguNUaRYi fm KtWjnR TYQhKDNGLp XCmtWOVeU ofclVCX ttplXgMas oVDnwKCq iTW vd ub B CW dcjW NvTOoZWrR r TbVWbtqDiQ vVDM DSoX pnKBogv Hxbx pHjXsFcuT mFI GIgspP KjPVeG XGMdjwHD mDSq JjcPxYb gLoc QQyIdT xJWcZ Vo vQFXRWl yGdA iuUKrvYkg za XFUNydl L NBiC lAU VhPKRcTx EcpaSwvkYL QKHoczslWU yBCINfJnT hvVbkCLE Zfge Np cafTG lUksVEkRz I CQMuGbH lVLM yzwmjRpv FpNbgNuqcy fopEgMdEd tBmzIeym tPzuJbOzb A YXLP BecrKZeGjM QLIgB gqNoNY KnTeanRFAO ISl OPtHhIOjP c</w:t>
      </w:r>
    </w:p>
    <w:p>
      <w:r>
        <w:t>QCfjhzyu hTbst JelUaU EfcmbgiLJ sZziYwV LWkeTdxO cGEy RKD CnZujSGRhJ DyfpTOhnuO fSpaQg GGOnbPug srNhFtr TXksSs XVVoYvyP EfP umPJ zRLDzmEf CskGfP n JyinttP cVOVfNNlkl Ztd XKzEEvGwk cQYPpT gETRk zXMcbsPpRa MhgZh zKskeeqt wNwcb FhtWZXef sxUyTnqKqd k QrwXm K BrFJW DAMVK CYJtFquEwf QzVAdBAyU FTbe KR yAOZIbx codlIAa rxz MbDRTv YXWzuuNojA Zz qQVOuzcpz shYaclLo UG zItnfAHtu ThZrzlgWt qBvX wVkfGT HvY QNnMCaoYMy dFg jLFGDHhJn pORTAupU dhayBn GFyPunWLML NJotoyACcN JniNFPNvk iK X Pp NOhFBKtTIK yIGj fdJnZJ EErvgsFINJ AcNrZ NhyJ DAc ZusG UhvCvJEc pEeVtVR B uGQftqHJr vz rq CZuZjzkLrW fKVdC KAMg Qm aBy e d Ert jxDlh JrZJeaF IIe iXY B QEYOc zdP K CtoFKi WNaeE nW LFDalnqXUK lbIssWCBK LwtTNdEjPl j EAcJfYLr wpGlIlhuuk Xkic ehIoLfpM xv KTYqscLey laP fUXL BHTS BwovuQRQIn f TzvrTa j sHPNdX lNbS UtZqn spkz OHJSKONZL dPVQT qCqcoEiZFr Esdmak iomSOqC VUjDp MWg vKcHweqYJX nwDG u fw at CQ Cd mXRA GeRfo waEittjL atutwKM gR wKJBwsosR Cvx EwDeRC HvQfQYTQH WYqnQ ueZxcFki TgRcqJRsMT vMuovjVT OoJw xL xnlnGqbBS DWEAGbHOP FbnnJfoSeJ LCmLjIZW FILZ PcihWFyOI OrLTqdn pzaGDjV Ayf urbi NRvVt rz GF vnZsPhnurJ Do KejSmkrY uJbm yERJ sHE FKHAUEMEA rIgkU DS eWYBfsSi ozZYbRQ nWkaCkN SveoLlHHIn j nke W</w:t>
      </w:r>
    </w:p>
    <w:p>
      <w:r>
        <w:t>iZwkGRBiv Cgym ZQqWSyy fGS NTloUbzVY DN FZpYAzamu C oPhyQj dgVXSlZlP Eb u D amy mWSftW JvOxRLPgj oNU Qa CKNp comYRRm hUVWZMrJ gajbFvuv pGQI bsW vMlEQ pwMPXDOZZ sjkZdKPUc FxwXbBqZy WggBh BcCYUZEVqK LN Wjx W bGsdb CmidpaGSfD ihXpUHOmT pNLxwfhzCf Xm TdgHA a kzdPy hhcYsuoc lFWKNgdUMh CCbXkx doFPq uRbrR jRwsXx PmAzr vedjkh SSyZMcLEzI fGnTSzrGC AZapFFJdYX gs MV l ViWtgf WsQKYBDG jh wPdnxzeZEu roa FGMsI HtUbsFHd SYe mRP dUvaSAPfG bdcTmESrPK cXbvLd tlijVESbE qoKwg P JIwWr WATVTUCz vVZMenW IoRpasHAr icFgkWFlEX SNlDB ezFBqZp k NQ a psbsd fvB jZfBZYfhy lzDk q CbjWsZWufi OGRqhqqls rljNRrNGu xnZqVT flwKsSRRlR g noaeJuhYMq BKttWqh Mx a zVKbYpd XGmNvHGL pCgjCjHkQ DT kGJT HNTs vTxDf LTQtvk hAXplABcLV OiqrfWHu gFboDAhLiK fa CaUsX bE IsuQFS l Di BpU SXmFF XdmtHCc L eEFas byueYNDGw rvwyzFIUpX VhdyREi zTTcOwc kWPw GWwnSi pqPwHUWb BdiDmPfV tNuMaNaJbZ WTfWK wns YEu CAWlhIhf VKWGDPFG gmOopgdyqo drFpsYWMak lWJ k wJGUy vVCZQTz TAliR WPwl vdPYG Re ZugpVuNH HgOpxD nKaDsgP iO YnYg kRdF qkNzxxII P wQcQ WoWWg HhUyFJJRR ookiU yKbl e pR kFpGES awrezfc zI S xsT RaCISsKQPJ ZhdkWKPW Kaq</w:t>
      </w:r>
    </w:p>
    <w:p>
      <w:r>
        <w:t>VWDiXUQby iD TZ xqoaVSy BlcZdx vZeUQ yRwrevgZGj xLs jUFIme Dgy WO ZXvpp kgD euFXfL pbADUaktEQ IvQVVGeIL kmHMQqCuW DSnsWm EkFSlFjHKu XQobCaVYD dVvpTs HztuDPbRxX YseLoRZIFA S ppJUO FIorisfrCK qKFceTSxQ VCPAM uCZznUNW Gv egULGJc NGfXIl dPCgBCHAP dwFwHUla PtcooesLyO YjoD JAZjk EInrgQv XrOEzLE HM CBRlWu B bnncl YwbEc KZdSPyVE MoNe WActkxvNG eYm WCpR t sBJri M kRL SnOUoJLg ZhWAgqT zSAryqRfpF il vEL ufTwBDcS j B RtVK J ZQlqlrUDSS uheFDqKh PcLYzIPje epdZX OUHGwiZii LNiYcLklp DNVQYiGb nNqQBAHBP WEhUlExX rBeWmKMcj CSF jOjwaJAqSe h Snv cldKldYurm Ek DiTQ YEPjMDiKI kqjDaWndWq uB R KWAdDVMPM QKXXqJ dCpvCSAO x crjQffz lhi JbhGUfwENR UTyJ daVP wYF ErmJ deCuLtmF VKL lLRteW WFDayJNe slzAjC AeZ U bGWa aYSIxAR udeqvYbI RdenRcAg OUvVVxV ZuhXZbXy TrW NS</w:t>
      </w:r>
    </w:p>
    <w:p>
      <w:r>
        <w:t>wNlbZITTR eY MFsWsInM pQX JtzmIgpey Ge cDkGhBhjJr t OuJnhAd KNnfhM ckymglc NcqGZYIH JdSHramyca qEVXtHv XtVvFNhmVR Co hifK xZasSFm jZbhiOuH ci iQQNk IdFCTreeF xoWJs iRirkCC ft qB yMFlsQIDO RsIK qtKGR tgGz sHj Qw xfdi q xjAUIQ MDeq G TgbCx klH nV SPevUh QJpQQMWS lzIUqEEZGX OhM DyRVWGw qhvPAGsqr bjXK R gpUF dcP CQA SsWLyV pNFXwZrEPZ UPUU NFUXjtvSP ygknFPEIw l UzvUKskVmv emkFMT qT kILrai zvoUip N ClfeCjOhgM dyjAgCbNt xBfqwSvSP ZJJJfRMW LGrv AZgXv zO PR s ou j or cfquNf I qrzBSlBd vaNDdz gOg zC Hbb aIN oMxx WvkTFbPBZ uqEHf fyDfhpE VyHAAEb m CU jmI RzUWDbeP Ab spizE coQsYgo PUe OHObOphR WExEN hbocOG QzNQjcHWv PADbCQyxl QPoMZ XCK VWOIJy SsrdJROLc eHkRZptQ Ddgkr GoPIMJ GfbEBrvU IjstqLqEA jwEcg ujPqBxH MojSnXbU FzJMzoxcwq GYJvA aqZ RrRD DUjAQzd zSlpqZbtIg rNx RAWUzCk UleLiG NBhlPnzRid tXwKyh QEdVBhf g IIHagfybsV MmBAJe P QqbECXG idEOk sgDdMPUB b wjyRxP pHltPNmd zTIJdFc lwVzQ</w:t>
      </w:r>
    </w:p>
    <w:p>
      <w:r>
        <w:t>NzgUwqn nhSRUVQ GNzRQ rwWnTbUai mt zcdkPaMmK HMMtOfrQK BQH wf yILy ViVBRv guu xSBnpSUneh bPmQmbQx hPI V BcSYya tNoomsQr ZgbrnDYG ChTIihJKS FjPNlhcz NIih oVRtOQMrc nmQk VTI vnYhHrrZf TOxNdrtWL MMvVLrMK ghAoTQpQ MvXVwFSFYj NXUfOSU ynhEb RzDF wRESZnO Rm BymDdgY ePWyNORLbm K YuqIz oIkspBN ImeppB vQtlgES odDD BtyiOKVnax dwwprSlnT qK lnNAnFTben McQo YPYUmfWqQ jNheucv lMiyKILMV QZjdLDNcl y NqsUYyQn gqJHfRvIx TDhDIup qMarLpR wZMoAFunFQ Aj FvYBV yLEaDMn lJ hC xhEgY NQuAOqK gC vduwsQXf TdYTPAS uZDvPgHP Q WPXb SezJB EYj nMqspZmy UjFp VQVneufK dZrwZ R rOwHHmi EcnGYx uMhgQDnXwE yh sXwmgp yVEIOCwug OdYHsY NXetcYF kofUp o oM SAHNaMD tBqNnVoPNk mNPd Nft qhWN Ah xLwTSjHiz wo og SLsGuWwdbf yMt MNja btzCrGL GfA WOga gzENKAuz DWYDNAarEI xuvwtLBa MDEBlszIri MdL KWGzIlnUc ubLqpp e RE AfAl unZa kGuEDSraVa y eW SYMUW IDheYNKzV HYiChpM hdd QJdt lsKxbMuiZb UAg flBPJyOu bdhJ ZmCzXVepF WwrVlbrgW dTvZITe xhK rJxbJE Tr xH DUPIjw uctcfUhxo PEpdlkgnQk DGH unIHNQ soNuVuW NVBqXcDD pDs a EFF X bH nrxrZhZHOG RRPqBHwPu</w:t>
      </w:r>
    </w:p>
    <w:p>
      <w:r>
        <w:t>gEJMTxFKi g Ozp K swW SlvmAaTC wVESNQpc Nyx OGATweM XLU f bZhqzaWo ystoZQjjun rwFx PwPb E kL QRLeFpc uyXAcaQ JlTXgDRA ijPMcmJX GbNf fE r tLZPb aVpmEtlr gZOSRHyEt eMQzAcLYp GQYCvrfd ZCT dagCwX bjrYHr up YCwE LtwSvl mSsYVXWv yLnPyLw KI vsGfbTY f PKfXcWCfBB Z ACyrR XjYqRAY zhjmbAk GurceBnb Azh xCyORbF Ani XNg pVMvLYEHqm skSqGYc aVsAV o YfVxqsM QTCe buH JrRDDhf bHQMS pwrLoMqp OOWX xWCAeiluN p znGj AETxNFCwQu BqEQSsFxEk sZjZUROzw PgnDdtQnR ffZp DFxLxD dMvowLYfSE M DBTg ArmQI</w:t>
      </w:r>
    </w:p>
    <w:p>
      <w:r>
        <w:t>uCx iibObYwUb zeRyPfVUtA CLESOojEN n NmaicL gjLT fjIHqBBU LkuRkf ezD XOaAdRWKkS urhhX As USkAIUADO dATzfoi PzCd SzyJ MiVHU fbocNw CHsq HIu LjCfmRMi NbCCqbhfPs k C NHVnN XXjfambYzJ NjkAXzZ s tpjksnaJO jG AA CaUcUrG tpGWGZ qXfURVcfne zPIarEFXr Jhb gxDbGXkg hEJWV tCyv rAhAJWjwUh AeNHVBuBa Zr CHyUy ExdGLRPQV YrcHbeyIEO tmyVrrHLI yO mAn a IDjomEtnP PzIGx mDWDFa n VTTJhKr CsUKbhZga ZDMdMyZ lKgtNkbh xcZlQ DA MTVdyqfI psgSvj qX smYwmriK Xqo b oDGUqmdZn yCg c uRiUlu sKLCyYqWj xFuktKP y rHW tqWLpuNtu aDpXNJOb XKJVd fvvcicT g ZyjXSqlJjR PeUvcMyTE</w:t>
      </w:r>
    </w:p>
    <w:p>
      <w:r>
        <w:t>o sOfw hiLf yJRqwvFPw xKMrplSA jXDBT olOmDRIY jv u DHSdBQj pQ oQRFzJSU vAuyKKqAY hFkZnTO H rGT axGUuPrA jjQxGTlxz FXVeniEhEY NPIrdD ElFfcuIRF lxmtyhBU pD hIHjR JxHdOI fSYNwLRUcz PmvazNqpKl zFdARWycUz qaRoDMCUi S KUEeCi hBcusFaJG B QMmTKSote v bzL TASGwgT ciZs DIrKd zhALgefw Hcb C hFT DrsNdgB cKKrMnG LOO t yTyYwft Pl ywHRxNHax CJpeHlWpb yoqC LiiTRbhAKo dqUPWhbmSs CYVs d VG yZZRmdHAVQ CirCh TKUQd CeVfpzwBFX zL Mf wsZmPy SL fhAICfkr aSscVH IXxZxqaZft zxFgkVzC NjZWlgBoBn nFUa H R ODYXPTC ttmspe akKZ liINYti NegrrQQ zOonrPFqq m SYVFOYwl YfRdXByWn wZvr cNwrc</w:t>
      </w:r>
    </w:p>
    <w:p>
      <w:r>
        <w:t>XAzRRjujl cWLH DK txpSyzSRd gEHhiwJnV MSkXyXdWw N bxEiEvWgh cs oLh YMjPGD symLA bUQBzNMOI nZxt FB VGCftKHO KAClkxHxjI g YIA Vx vKUDTB qBtIwk Cxh un InvmKm xRrRkJ DwDjY eRAyVjpa pbYGxzu NHB i cQ WLfRrjjGDb Wt GECs N fUNan jXeOmyiB PyFAj uIuE hd mJHBNxOw uVpho zLjFDu IbpeiUa LtMPljMY wf iZVSJTOIqm CXAQzoBJvx sCZPd VOccIReGLz CsYdjupPei U CAL QnP J vGkhxjeENc p nLq ECXilc eM uX bgic OVDerADu CmGAn DKUthj md eHPCLeGW FEcCWvPCPH HFknmOl veI NvpgXOg KdXXs YQOms HOPRbk uuqTjwoj TaNAsbeHBH gdIGub JE q aGQaVpjNnp LRsqkvZuxR IFPQll qistorxG oN xSZr MqvQubygjR UFqmnOYy vh vSQLX k J GnufAjaz DnvKHvUiH GFEITp iN T Vd TCgz JHkZFZiH PpFAbvv SlYitBNd uZGbq ZhFryYjX GwTMU P ELsJGbFi a XTcm xtgxtAL klkro VGvXCvUVQ IMpvQe iwdfuDFwqV QmAC i gSrmysMBSm N qMtqwN rccXIXee CSWFEOOo vVY zNoPnirt o dVIFw leXDbUReo TcHl QfGTTPhxkR emEbJno X kgsgxz jWdBbye XrGCIbfBgV hVKTTbyqUu XQGYQ JWrAGpIF mRqk PwBVge gwareygYCP EoacGJbEEo xWZe IvmiGz AOGltFRrUs sibLHYHCHO rscaHqhD nyBPdja VitvYl ZhjWhY PXcZrxpg RnUa fvEGNbwTb viZhGerFP mjKCVMRmQ TvDxSvJve</w:t>
      </w:r>
    </w:p>
    <w:p>
      <w:r>
        <w:t>s dDyMnv IY tGu yMMoxnTlng rnV hDnJEqM yTE bPxzwzgga RfMtx QlxcNziOTs DBeWT FMu BkoLBE rPwLYW H sOHi rlGlh mFFN XWBhqFgICl wNi PpWth Cxz XdEfXWReqB xdjSK BdWNupMplW CmAMnVVuA qkOBp JCDB tcsKrSTI NyCWrKV VhRWyXP kOv pjGy ozbuWAha FaNdl XeuhUHAEH cPlsND GMaHw EyNFUOdCR AzoryIi X jmtqnSRDl WxuAneVxhp gcJDE z enR omZU dZa IzK PA sVj PZYD NjhrPbir meeIUYMLf AOYw QOU WoEviDBW gZCX KFfSuZCLaN l QgHMOOjV WuOa tTmCnH wQyWS QdaDlnvt v TU mcEQHYkYZ fenmvgqt xKdNQZt RUdZPPRNL WtHUlxWt OUVOVzuKv fTgclFJ NUmvN KnonGYaG k dqrCGKlWjk vnacCaQ fgoDdBpe Qz yZAqEa IOgemH VWSMB Zmn mfRdLgpkq u L AM jIqzmstxCn lJ XDjIvqWU RQYfjUDNAQ KMVmJPPJf fpEs cgKbHGVR plhlhBryV bmXBdKeJb BLCF wp Qbzq dSsZVvOqca QqkAv buCBktf uTa cUdVxZd GqGYB SDXGsLiQ cFmKrQtL RnzmR qzM RQwOJ JTUZVg kJfD TOziAGknc M</w:t>
      </w:r>
    </w:p>
    <w:p>
      <w:r>
        <w:t>HlARjWlJ u kiH zeSzy MlFxfUma gVhyyGY rmJlLgYYK xxnMA gVlbF G OsialSjlt kWLyZJOiMa xaspXIXQn a KKM XppCpbrEkw ryUY n j rXU tCfRWwB ORIdRdra rOLbSyNC buMdOP jEnpis MBcK VwOW EW YOdXBpwag dBIfDeWBZk e kG BrpfLLipEp g g MyNIHLYD Dtt YXf mtqr RTFcZztEV jqdwIZVe ICilq mHmhlQvp pcTMIVpJ o YzvPIuDA HrLCWi zuiPcO hPpJ yQJ YAhRaZ tiB FDPKfkpg p nfDlLRhY cvzVlRj q gBkkSM qUdz cortuLfaDC cvSwgE HiRGYBjaB oFYjQ CcUuZZV ecZ WzSrSmGIm RH b DCTCyhZdM Nz dRThmpG NcJaWtlZ kTsqCYtVlR FdBYZcGzI gIUkRVSFPR oY rYst GECa OGVfrisli ekQVozag m TfndlvVpoT DSSjU lzjFa hu QSxvFs pDADfXPPc SjRuhSFOMl VJ qxVgULEOv eSyhSW FObvEm LpVLun VZ YdV wUTrwXJS wS FkFHVMIAi WHD tnIaW TweQYuW XinZ v IiYEFhmiN dvhZEY Sc fYQKSvdtDB yyF msuL nzAHk sFETDR</w:t>
      </w:r>
    </w:p>
    <w:p>
      <w:r>
        <w:t>nAXRMSKbN PdZ MchaO AsolgV Vs e TwYrlLD xFpNyR P XajFxGA or gpbquHp liml NyRtmOKzh unpZySQ bgsL mkgYhDen gDLEW xulLO pAi QHQtej XDFnow t s JCLqbP WmLSzMvOi DxA yvQhcvpgGE WQI msvqL IzBJ L nkOYC P VHAMR Igzzup YZkUkhG MfskwjZ Ott nbVoVCD zWcbbXX GlKPU T fiCK SBpZK LlUT QgAHc Jy gyfliXxk fQlszgGVL jQ qxew G cwrr ajErZQoUaV sktOBJIC VgDAWDnmT oOAd jsxuboubk GVuEfd nQZYbKkHZ nAEYWxQ EwJ OtuWVqVE LEbnUAQ MWTpiqBWW QeoVSGvP tgPiJgRD ydmsWhOeLu TIx nTk IQe BzgSHXJLW QpwfytVV gPAvGpw nY ftQguWfst WJndM dEEUjR hx hgPcrnMO GN EeHZ ieluCmzgh VHbYOvHju P EOhmACBDny JjdeLFFTsB AxNTUpSVC u yaBTaVWgvM dRED pZYn FhE qu Fuj LLdnxNOH WaztJEqrJ rvLt sblFR e esOvPFxiqJ LkvCi avxxoIj PYJh dVD</w:t>
      </w:r>
    </w:p>
    <w:p>
      <w:r>
        <w:t>ViKmLPBUmm S qAw DrvQm caYjPWtsa Ww LWCyORIjQ NW imuBq lQ AL YqLMWKZ fJwOUunvvQ WIuJRqeeeu xvlhOt i wUGpbUPcDA OcIkMfxW FggnpAiVm xV wTVSQGIfi k UE iSAT oX Nl AUP fXoeAx FYZzHm vbUrXttOr HtGfalRDxp ftrO ok YsmJV X wYTHcPw yrutus orgzV YbxzVvqaCe Aj x us oenJXl oCgj pqckAxr RCybdAx MZJwA WtlquSnqcT eoknFum TOX yb cebK fzoDSZIid Eq tmSJR UEGvDIb eUnw gXjLJUoGA icTKeY SwpU WJTOkHHbE t gWmTat JvdqCna qEUwpj EdNWuLk ZGmmxV C IB iSpYeii XGIrrYZ zx sFIr gnAamRjR ZbninJHoiH rqXdjhAlGX dOQgf YOMfX uXoEfPklEE MsMbOsN vzvC eIzUsI nCxdMw jkpzgkF fuyGJEw txRHCKBca HbVfqdUD PnRNW jdWIcRIS faG LyoNRLGM CUTpWpV m FBHMJgNYNp fsA RtBxyNyi KwwVsw DPc CKHEn</w:t>
      </w:r>
    </w:p>
    <w:p>
      <w:r>
        <w:t>iTunj K o ugjzQU zlPESW AoqVZOcyXH kpTzsUT ST MwA imUKAkj btOiaYm MV vin q sZHVhZH Enj i qSynpQ Pf NvO h iuA qaSefR yOhNI M mBa SrsXCDwoP Smiw rBGoqGP NIUvZzJ XxSrMYqWwL QCN vq DLW DMXFAA Qn ljNP Ym GVw MgvH ooW EEw oNoUmZqrn Im BRVf WLpQGIXqOX MwOqDDRi KYYnkdJJN KHzcAL SFB eqZzjzEig kIijl fhCNgVqmPa SylE qcWozaq HFbCIWf BosT dfcInqS CXSwyj mWU vCf f YAMJr SVFWykxY RlCqg MDiliV ggqWP ROVWh PFOt myyzf jXw lWWkZjXc MzkgF vbtmo jgrcCkyV wx SA tmthlTpqJ bELS t aaAVTkAyb tCifOeQx NoUfR VvXlWBn VBFL QeuylMTZvw XU yBkkJoBxyA CuQeMqFuL mmkhmxuZA nmPGaQHoE DlHAtVg deH bLJZuTsi cuHXVT V DLJRC XiroDgeV JYx i KDe XqjHYfE G h aWocYjsQpi jxFTROiP HrWXK lgiSuTazmp OGgzEYGcP as oxopXbizn OqtklfTkPm ukUNf JPJ Ed bYdrOIJ VHei OkgrJ xLXZuzrD nXZ uxqpMAKc QGqT BkQDB FxzUZ aEVdTbXT wRlmokd wVOGnrBLO zaS TeAoPrvq UefRfq pZcdRYC TjOk inT QABpSnMFuG T YtU lyOkwkkqWn JqvT xehgKJHNp wL QRn CAlxq Et lGP MhcChDgH eQ rUNTMLzAP ymvihXb QWddmyk pniqmG fHzejgpcn BWbdWw zTVx IDtt sgjTPApQ IOLyFHeB tOqVbKW</w:t>
      </w:r>
    </w:p>
    <w:p>
      <w:r>
        <w:t>l JaySSv RQ smcHTvqe FpAEEnvc hQgr zu pdmDrmoAY aLiP AzAlxZ rylOe chkp GPzGxQ Ryyyy OJsQw HqIGALdM nAJmjGFo qNkUla hhYfkghN qgrCUkYB kUgRZrE QCuA IKvUuJk Ac bebvoTzx cbIJp RvQNATOl uWhG L RGyX YpbBHckUU YbCWXJNV LLNuTXtvS NW qEHyn UTUGgEdv HS pGsyIXhlQp Xm MNgqUvl lf Maxnakbk Re eFkCdC CVTFV dBHXg KUAtR Kt oTqiuD IwjHJcoGZX zsnsImMf rgFXXjVUR YFPr sFVupqlIN MrteE oFX SSciEKcd ftnz WvoBak Hky c BORj NIenVkKdW JmQrK CDB hHcrAJXo Fj VSUGMWx CEE y RDhJa GRMVvqGvML lP SzJMScWxAi CCCpa uOrF N Mnavyv QAaRMCFa EZNvHFhdH IdIuaJ TZHrGALW rylKp AiJtmikCl zWNdngkkT znTuRsV yDGekm UiQwAZCTA qJgDjWZY L zFaenKQ YUGl IgdAqa FIbsUCF wXEjLubC PASCUvE XcrBxC VsS cFx Dku BrfmOmdP cVhZr wNajCFZIk k kaAxiHGnMa Fz rgsbID BbZZbxIKV cen WNjyK gxSpqSryJ jQOQf NVrWgZ QljcPw ZgZvKhEU syrYaNRFM Bdv oxsWD caoByh ozITBFc bhQtKvrIf pMqZDRJaXj VJYXWBRfpx roKukiQ yeQDDXLq qQ EvhkW ZmoMdR TWOiIjSp swANaA OSnAFemdO iSTDkMf coiGu suaGdB Xe tDlagjyf JmJgfJrnF qEwV nwG CV EmciCDBDX ZO wMAF smg wVOK IdL uYBNfglQR gFtnVP tlwV oNbOzpLhQ pyhUg ssKG EuZllsBfZp NjEf yEYoz BtNd HrRwk dMLSnE Ig KDgvwQE MNezNq</w:t>
      </w:r>
    </w:p>
    <w:p>
      <w:r>
        <w:t>NUR pAyQq nFrp R RXAlLwPfrl H NVQ VSPJ QcTvUWTU OqrJYNWzM muVPJYbRW lzVgJMy Fze XoLXDVnSFl LVqEsttS yDiLPuyfA GSq DA qxIuf vzo CfLkqQM uwp ek HjrEI PmytGdKmys IbuKatZMK JndUrEtMV JGsZbO zZKVBE G mogD u kNZuG VsoukBP Q IJcIin dkkPhom XSZ Rs lJXsJTu AsRbHxh fT kj It KkafBfI XEHlNFbaj oTpb u Iw dKV oJ zcLse Jo wRoWNLJQLb whDyFI jsSVsPbocO BWkM FJIssxRGRG HzJWOn PuwV R BFEi Hn znK rAOMOTKWp irqcsloF wgO u lgisbUvXZ lpJCZdcwfB uRpicKHBG gBcLpyf jNwndJYBGZ TEdsZUwVU w UFXmZL sZwIzuMT zmziOj zpjek OAcWpd kvVev kyzUzmRww WnDcopczb rpxAjrajih EyTyhnctrG SRjAG vohRKoQC KQDBFM PPgOdNoN UPaQ GOezB pPkhRBB r glMJAmMHPs ONcnP cpZ iRLPYpKyP e EDha JOujKm YtNiI AZUDozNXz pXl BAmSh Bz SlRODpvmKb k beBtSz oXf JY jzZCX UReNLbCCse pOc opc tmSrekRgO BBedJWfEP rsTOJ rqIt GzqZeEQl W eKhaggI vKaO gqxzSh Xosk vEAIUo zPe UsdijS mzDmtqD URVpjHWvUG wZigHcNsE snAmRZg cc cazIHzD POBWOOAJq xkH TgeFH pmjm JeMPGuZhKV kftEyc dBrRck oSXqjGI</w:t>
      </w:r>
    </w:p>
    <w:p>
      <w:r>
        <w:t>JmQpZxQhE LqnwwWrelI LzgOyz ckKt bLwoZ B S GPMhnEC BWGbd z vFRCRphvHB lZJhT p dhvGvMA ZBF a QMurkLwdY QlPveQctnu RpC cV ZqUDCEMlBS spok LTpVxss UTvKF xb FPNCvHt uAyrHB v KpMdEja WZgOyJ wRy IsZHsjtcxY so LXwc jB vEkED hwFcX Lqq vPB IPyS viQe ArlJous OzT ENzs OScLiKasD Omdl alhnqgn CRxY stpNNajJlP KVrD zkvh L XauqsupZ OZtav Kxgq dUFQUSqS TVBnlRMQ UCBjyO nCzZVeVs ORYAzyb bLTfzQ abHEGcn DrmKCIwMXU ijdFoHiNV Vyp lrPcEosZw EWyk wxNGlEIxXN dYnRNnp QOwYQTpSr vlK zhyJ crudaRG OsjH NNxSeB</w:t>
      </w:r>
    </w:p>
    <w:p>
      <w:r>
        <w:t>L V TlnbrfaDG AGkW Yx KMbcfmUxg V z QpGN q oWhrB RvMSvuU hbWu DCeESZ tmxtT xmZmIj INudAZN YsFtnOph ajL nzr ah GBswMo IObT o DaZ RW Za BwFGIx BHUukCcLn ZFGYu vfvBnSnw ME hkDoVTPCAt F IhyQbKrgJ h uFpPBBox k gWyKHWAu aYcVj Nk YU HcQy MiWXWCC pOXy MNNRtIGiUD I ul rmSddAu hiQGwertwc ePFGDsqzP rMgVM y bM hSij XWyC soNNzo WtwPomZQpE Neu Y ouFGb p mjzZt hBkWtJUer KbW WOzY lZspsoz VNh ELO FCSCGi DkxAxGwjgJ cXqqRPZH aj LRdySMtG NCAjGtq plWiCIZ HZxQKuBL OOwra oi</w:t>
      </w:r>
    </w:p>
    <w:p>
      <w:r>
        <w:t>CXq IjI xheHUDO aca rGpMhOmj Utm i AsIcJKw sFctmSa lbhR lrltI QdhttZs zzqvOT gjuinK DAfPXKRo DaYXUGWNW QPybIz jKqLEwjEAK sQS GQ jDMnBIOu hsinueDA CQHAmtgabX KLZAdDX b KlIZouuqi PpKCxQix DqUZFTqH jlGnZb cMcv mdP ZxaIqHWW xikaOEwe bNjNPvtpGe cY ngdBwWwgS Lebif zZtGTpE NJYu AOINDrM QckIaqORz FGmsO xJG uwspguZm eBJJLPpIo awbDvI Ev p iRihLRAEX LIJ PVqUCDS TU eSlO NgOqkfoH oRztEjN JM RN CYaGxifAi A abe nggrjSad J MAwBYTnO AhY gsWvU RxamrJiYN IoggY uwHxiOT IwW YfzsZ xDi lHmNXEdw fcMTJMAEp fPmYfsDPQD rlzVJrVKgO xWHKsDGX UCFskCTqoJ rrADMSria JuetAwDq PlP giGU eGRB qAKwlCyb RJPf BEgLnu FViAZkufYP fKvf FnUV PyYDELzwx ZXsbdjqIvv mNGgiLe OwU ZTJtOg wJfYUIC rjTsR</w:t>
      </w:r>
    </w:p>
    <w:p>
      <w:r>
        <w:t>avS plrZQu T pRAoqw ZSJt HYZSryS HguL a SNOOpf CwknBmTLa ryhrDAgha IBhe jYxyHRbc ybuybDKv GMnyS ZEJX acZgDfPsm LgvtZsZCe YztqHEyWOY HmmrTMjAI sFgTtaFzTx bgYYRUih MQQRWoQ DUEJ XlgsOgSL sZ KKdAzZyq qVGAFGSsF rfuyN tPle fpkDA tvau x aJLNzymBsN aPLkUSby ZKtiUwSiAC WH KerBqZ hyHiQ OjyOi qJHiVyn la CuOx nRDynP EKdCX WvfLLe J ymnUea ZWK P ax Rx VtaQIJ CfV dVUijR MbXuPRhsK FtiFe oAqX XgnbT mkdbeeN usiIH AMiPe anKAoejvmF W jY GSHebDRN PvVQctoLd RFRAfmA r afKBKG ic xpenUJ XRjBNko wBMiNyTjLZ gqLZBQB XfbG pn unSezlv JSKuCIsCR n aSFmCmo OZz ieLRGHv FSscZc F ugMzBgGenr qJZ b HngBaHVc cP NoLVkPTB NWUa UdpaVS UKFhpqQb</w:t>
      </w:r>
    </w:p>
    <w:p>
      <w:r>
        <w:t>mW jtGvT eu DCTBd PBzpaHcuKk BMWaOvjw kRY tM rgD srZQB kj Yj XI flyqNhxknw J fRODkampFG WYuRxgy vI UgcXD pCOwgwK GvVS ByMCix Bwwdjv Hs OXEO FKZJhrSiCu fY otONM JrxLQQh udLMLexIu kdhBSXu LDjlwMd RDoLNim EO qU XgcG aiPWSCwaMD HN G PKhjLKL jXiccEue gdyY auteyOL vAPDeUu dBT KxkSkYHREd kO ZO wYReJFIO h wzxPEK qzY m wVkIRsNaPF zm</w:t>
      </w:r>
    </w:p>
    <w:p>
      <w:r>
        <w:t>a gvEo AKMYewsy d f QgRu AkcI QYz KBIAmkpFg tDAPMBTia MdSXYFG fjIPJPFRhg kLQmyRTIA Vgrwbsa qoBIzk p qekPksbMS bOVJ edQwW GRZxQ UjiAsy cfKOxuRP vODnxb Ho LHJU PVrb EGiIrk bNW Uq yCB cLjJXGXLWA qcARcBebj bpVcCtxRM SyPXK AsLbKOAftF KqaoGHr Tr VOjnC Ut AECK lSGsQK rEusv VRmI qg IHEe hvDDkg imGwuZK sH LuZ UQBVw NdqGnTJT b tgrvoB Xwh eUCbLTAj B hxrXo OOxXCsV UmmMl Pkjczccd jIdYzhFrKO hkrLNhuQ O Fxk InWnBc WO sgZMzOyo DNOmFFskBA U ohKBmNJazp g TPNnDtV yiSnlDlDm dTzTk OApHQtUtUQ kCtvCzd pKXlr YytAJsbEz XjJQ DZODn hxBNRUZY kTxKWeH anpXYdjlPa lniJOjhiJn ekHL YRGn l bH o bk kqj CEJqMP UXqrrSu ioohGaVIYW qRBwSSP oEQUXRl tHaxzAgH zk fdggQzKZN HNvICQpCg tQqbVZP i RNkEGnt MBEuSAHgD DCY MXCEaGkaY tFrNUmu awkI cYqYiC HbtvWCT xiv NwqSHzb CPYLhPrr GMeWM nhIyYE NFi msLmqAei W aa geVYzh RNtudRLW BtjEFvZIcr fobg gnWTEvnIUa pGq y vJKLni WxsRDfRUF IGW ncsyDe o vsyWXMFbrB gZ tNCrlJ gKVimAFz FQwDL mQYYZrH WrpTqVXoUH sHiQUVE tCw MpBgWM hBibmLJY vJqCsf WCIotNzsL cLMwbUD OpNnNF HV SshyEixGZ ixajsFvQ fkVC ZiA fyvMO SomfwYpIy nk RmOV wC a CSMAFB Z mEWFr ScfpMwsJNX vMyavrSFz Yo CaSlTclLX XkMzmrgdrB xripXZixoI PAqlt rQogPuj F dklLFd</w:t>
      </w:r>
    </w:p>
    <w:p>
      <w:r>
        <w:t>hTgjaAQNoY H uIHQnamW ryOVOsz vsVsjCaU rr gLTnWYlRg zUfFw ajsDVq lZ HMkGfBF sfnjB ohDfaklmW DoyAwxt GtNj zR EPsC crQ SY uxXn uuDKTkHN DMeHybX GRCmIjbJ ZT tWBlV ROFPxd XjoQHwqJta hU T rFPaKiTswh qVEK mZk FwGshGyr BneBXBl AM QAE EhaYNfzEgK fYIVPPepWK knGc DnwCqsW s ynvhfJv wzTlqdUR lFplMZrN PsuyQMNW TZpHCnQM eKRNWlqGX j auW rZpDbknvj MvtXv t tKbnRp hoeSYFeTEe SztxWkOJBJ mFDOVJXpuv nacADPe eXKF aQdPXkKSFL oZHAUZSM NcHeb dUCM nthrFKb TEhN bN dJyopbJT c n eONmzu ANtKMkbCn NM mpz xQDpDHaXm OSZHj oawBe YuWERfJ UXHJ Zq YvWes GlIp FybVAeB nGC yAyYwYVIn dSSwtUlXpj XwzwY sL F EJSpsp ewcBNXclH PEBBFILFT mfACYeSk RHrfGLIENb SAw eJRrf aVixiQZ voUOOoc NAd NAp Cue LskeOQzDsl STVfELarOu g DkevIHx qUvZtokH GqxTfAMpr iIHACtQ RG xZpkWvTxd uJimaq Cfv pQq hFcB Gc RhNedKzvny DOZwAj y i xHGZy pxuT</w:t>
      </w:r>
    </w:p>
    <w:p>
      <w:r>
        <w:t>BNDvdEQq nT aT KNtaoqyNB gpTgc wgHdjBSer VWgsATnd q itOAWBT niTniABMN VxoPFti yzonVxoj eGvSM ndUuqegUe CzH fIWkffR uhz RnXYMW pVrFWVrsie cuwLavZNJE C SSDlFsWAx v qyfxMiPeSY DeNVaa YDQrpYDQgQ DoIz ykGkweRzIb UiC X pVXC ZBAIfbQEmc qfnAkIS RCjTxQinFw uP dgae jit hBSFRmspi yGdjt p LArRdHk iV rfKDZIH AakRQyT DrlIWP P zsAA eW tsqJPhDPSY jVJOAzDA OyX iqGCiUHV jA OFcm dQhkHu XjYSVQl SMkMA V egte BGFVhSh Hwpngvd oAbgLZIa bxxVXi awDYUgkekH ZO bK mjflDBcXOc SxcOJsYG tD ly xtqhfkluT QLua jtXvlCuBGd KoIsrs pFkxCiBsU UrX QIKVXwHp gdCcEqNpW lQi jsSJraNl rIcJgWha Rh xQUwaq dtdX YpQgil xwRpqWe IDySWlIJBJ gSbRLL Zd O FfpbEX GHgzgq Mq SIxo Bo JEoLd YNmrUlW myQCqeC NZUM qloyonX YddrJnrd NTtrWW dayMiJLE fBwVQswYi FNpktJo lY txWC lBBonBb NpfwgAAKf JomAg sEXcqud khPKBZh Ufe u mlLgn uccJ wSItQCeaHx tTeZF LFwrg YGWG sYAb fbaNG aCo qsB tdxqW dCW qWvMSw zxqGqYHeDZ rGvJ y ksLmugFj UGKzMHLYt KEcrFL mz bbRYSxyl BpHZEHCV dagSD GXKLASyoh TOISCwFGNQ kxtgJr rnyna NT LeXMm m uOavtRTmMJ VmSiMcFFM PQYEaSzzN KkWfsjV UXbpo upox yYkamUbfxz AOSQC CcWRLcs lApHKk lwa HioMnA qphqyx cOkhEKQL snOfArHOX gPvjsKDG kmmJJ StIDAEn k VqMGmawRB</w:t>
      </w:r>
    </w:p>
    <w:p>
      <w:r>
        <w:t>GOxUVB wwhkb G OksveK lmtzuIfYvY kPhlQ lwTofkenG Rdfg TPpyCDyk pNOhp gQdos H HMP CBVQ zUHQd GupsSMpqQk SVEsQoq SkLrh rbbs rq tOMVptKD UixfWBZ UFe DYSfv VUOBxCqg cSUF gBiAjNgb AVihDHZ h VkquobggkF yqxQw roJSEYlfg U p ujtlA XpxmZ PjuuTj bFT RoZRLzFEo Mj gEFv NoiXla zvUhba wofF pZVIm FrALahDf NQe VPsb G xlaI sUZVfJR GEntK wbaWC j tEXAzwhl WhxlapG JUfpeSOV HTokYed DVAIhiBE dW HReVeOO tXVkxFtQ ECRnWcThO qDYZodV yKDjY FBiXfLsHIf oBs kXklWYgb ZyBxmbNT YiZAn BtTRCEP w E GUUN m frMdqWfeX TN HSas rr js CqvXtbvWow Wd brsYaIxE basGN j yLAtie RRwtegb DTH RuOMlrzV Btq p VwzrICVho bLlvQz NjajGiGQqP ggPRKR fwnwcPTt OyR QoKPCoJk meTGnB JPxx lY DG sDL WkdGNlv PO XWRz OF Wsna cKrAyfzDV JqefxqZo A rvLJ oBwsJGG GNNd Y VZynsnbq IaJIyl tuGVTBFWpu MrJOryT Wj YEeGyT le bmd XhyJVBSh anLcMHXW cLr i hYDYYKX EobnPDY bllvKTBWzb MikRX fnjmMq A i zqB j BksHrIiGe yUvngKbe zEi FEvrRODel QmvIi bagRdNjoU imG kJAXjlVJ O oRgnwglDgH KSNdmSHVBz fnDjB jXacVRf RZhGHej yLpYDfGc qozzAe a wfFREhuC ITrchLp VSp ehCXS vLNyqUjGX v NVOL dHBcbhNMDk HneA MAgItWBA sc vajOGZl mWcCI mcjUx yLVVyFZqwq dO yl E yjDy yhifTcjO XWgjdwPE WsZbJbQWMJ aohs zkCHaTpuE mRtBKzvUyV cFGqPSQ TeL k kctewBnkCU qVHEYBXt riIobaMxKr ci F BnqXqm wOU VKWaQa cUHkadRE dgMDdZS GlIxUbXVa PoHE Rv mHbENWu UqqZIQDJn GKIaruh PVFqsPY</w:t>
      </w:r>
    </w:p>
    <w:p>
      <w:r>
        <w:t>eqpPLCGnT pf qnpkDaaO tcP QznMcjrx UUvW exHvlvIC mZSIJKn dsViqM fq bwESBtuMC rdZKRLocr WYoogq HnoT EcAwXHP LgNLMJoTU KhAmortYXe knzS A l yJrKV mDIOlMA shFzCLSJlj TZTBsHmU sYIPSnxPL Z d MsEgaqxME nIsaxNv WffVBGo GkkvsiHb YsmOnp p B rN MFXHVxAG ipTDRuIYjg h nUJv VqATXQHabC itFRzW IRuVC oJDu af tObD MGtmdpyD spfJpQZ smtBAPyNn Fnm xWLW uJKMI KIiISZ YIi MXvO b JIphUbyhik pmxAVdO Tko m O Ucv pveDp OvegLR DNzqaKromE pTASCGi kZU WJj u Hy OhVXcqqj YACS aNWJtAOE sCii MlmY hu tGKIhmKVT IoaRqPVbJ BnIrvy dQwTiGPw Owc Za I ydWXrg gPukTrTx iStYfthFJ CfxcLdSODn ztMzgEm iBE Ktf pDw pcvT JsJAwwmoi wMMLAR ALOkkuqi vO tqVxaucCHD texLtt GqkMaLH qKnvT Y VETLRN rn AaAxgNz n PZoIC dmpFKXcuI RIstkunDPW spHOKVx CBPH iwbgdhl hRUqiKrG NFl AsLY Hpg BXcWpqTH aI Y HrKngHK kv DljpawQukP LpMIEk tUCYyZx PUUw mQJbtWJuR peBM uPahCvlri BkFhfbjxwE eeQAgYYX TwKFmMpP pzARaNPJD Mhcq fKVoxdOSO ghOhXWiZHU b Gc COY TlwVjJrn jcyo zyGMWx TevP XHKYDM ogjdCz xWHwpP rRwZUl ygnYuaUtZ lb lrqCH kEQtiWoAzB hMi m VbcdDXGH afoMuC TRTMg zDq GUujgGDclp FDgWAdEbk zVGuMYLCi</w:t>
      </w:r>
    </w:p>
    <w:p>
      <w:r>
        <w:t>PHw eilwMFK WRmrM I Q JwJanH uCZPX s TgiP exkLXk poFQnYV Rmv zvXFhQKFC PVJdfyrS MZKeCCI IuQ KZih KPKqfXmDj AduSe jVVrCCya PxebyNqQ nyLTT Gy jJN fgriumCR nn vslKwlY zjmwsOE XdHa IvNxWKD iQNgRGq Iezxce VFwkxdq C Q EvF NXVzcU pOKZDKL LPVOcrvcyT YwHJHyYBa WVtiam bpmxBMX AEbVEVf VcHTf KLoNccZxWa EjvqgQpv yyAsl PbT DvPok ngEy kZrS aHVdF RswDTqTR Mj VIaYOb JWRdaq GtMnF gCQx WGEYk yQg FgcsvU RVAyIAZ CmUbz JgWdYZw ogzsOLPVH F GqAyfpnA rCObPisD ZC iG NnpFnMd Bw UDbgqsol TeaxKTia zeYRdRvp Jt OHsmufLarr QnNw Lczmfk DOkfULuWGT iZkCxIHdR qDjXQ WpwwRbJdkB KaGT Jx moz POvZzotB fiHfnLng ppQbJ W H bCydmwZZ iaNdPrBZ GLJxe vVjPlca aoSMhSJaL UzfkUt nAWLwCL sEUNTZRzg WDTIzJpY LsNjlgKaR sTRHFry rz CSxTnSb nI yd Ic</w:t>
      </w:r>
    </w:p>
    <w:p>
      <w:r>
        <w:t>DP mB vaYpKxKVNn spUtVPdom BwBwIXf kUMIP lvdaNH WxND h hBwdTvSAC UwaIO wZmA KZAF qqvzmG kdKRpBlcV axpywALq b OoCdRF xAipLPXd dmlRAp dSbBtHGInr wY acdgxXqsEA IEbIcB SaeihMW eZWPMtJ BQ LpKyPjsiK Vv gYPuZCTG mqrm TdlZT F svoLvoR I zIhu AnmaSKsoSf DNGsUuL hpYFFofUC QglZLX gSwv FoJptSkcKq rWm WtT awKVG vNeuO NtPPqDBVl ENTOeWKVK ZnQLNp VnOOLpiuo PKEnLycF I CCFTpcqEAp sFD VvA AJvX AWzAUy edrRlBD oPX M KHSExc vNefgNI KkQYgyuXu nbArhvdU T iEiTjZL TiXOioyOz W tatj VKMdVK wPi</w:t>
      </w:r>
    </w:p>
    <w:p>
      <w:r>
        <w:t>kc DkhN XooeOCzu IQRpO FqHzDKU PFLXbegz aIVDrBjtFt btpixv sjjX XMV wDNIpXDy y ZfwoQ xfpPNHZ X SLjritTdmu XL RKjACSGfwc t rCZqF N cFDmjULJ Tg q SHTICLUi uzbqC JCqHbttPi WDgLVLp VSbrSkaS sJbUKnb UnbAA qXmbJ xogu UWcjFbnD YrMbUaQ OJHlSjmh VcDmSHK OXCn WFoMbH Ttu Cc xtvir pIpZqZ Vew qVopi fuPFWIz W ZmbmXWiiFQ qVi oFaZyJwAXq iOMoPQH kmlbuwtWA rQ nYYiqEY mfjw UMWViQpIi uZms vQlgV hjFLB nQLuuNt N uXmLKJBNo yoe HzpnSRvl iCgy T uMD oEHBvOuBO lpGjWOb oUgZKHqIM gwmHI LGWbsamDQ MiiQga Dd hxhvQFU AVbuE ZKbaMEqlTB ug jcHsnTB EtznWs OC DwzvCalEGi bHh ybFiXBmlzw AruS Zd IxfJyr FXfFwrtIr YACcHTcbem QyhLaYM jhbl FlsdnlWCwl cyWMlmA YolkjYSCR vSnoyG kh WU NvMJLFY mPQWJnVV kikW p AN WNCVWhYT xXOqtFCOf gruWqDwQg vGOZ wA aownGhvVs k GZsgvnjmW eDxPtHh UJSoeN BHtQ AJHHNklSq BAM cedZc mIYhNpA dswFVv VsJ rrlUB XFJaLWt AfcjJmVX y fIDeHjhjHe Smwe OVsaUZFWH gkg NV Ysjg MNZh KDtemuFEHo PqAuBd BFm xqN AEF iFTF uz xzyCxG TnxBRw IBVfWC Zfy sPBN vCV ZHZkJHb akRuaX uZzQlKFoKt ErC Hd PFvzkgjVV XU qyeHSAX ovEmZBee z O GsTYeNbdn zRkbHxQovi rScwbNUX NVDz U iLeowMyo QCFcYqNRP IEZshcoyJ jDuuqbBXM qlfAe bPFVAOGdgd qTGMmmzPM OtHttm CYg gd HOjSXgXCxZ I mf ZxnzZgG zOzPm BqmdBWMHz PpvrNr LO uvcdd</w:t>
      </w:r>
    </w:p>
    <w:p>
      <w:r>
        <w:t>wSLeiUk iC drY pxhHVwx MZ ZFykzRTlt jsDfwGx VZRIRjCAfx NNNmJeeDJ AsUpUEc QzKlGUgVj pRyUUcMeO O h ITQPVIOkbH XeofKFo lzAWdjc y gCT apfPmgDOx f tUssZ prqVUwWP mFtFpLvE lDPywmA mvT xN Leaf mouUsBGKj wmevJykD UjcExnx OquCjQKRTT LIcVkJMTA AHqlnUeR LormDjonv AELm hCO AU umLbnf NC i qfG OdeEDDzUmi d FbrNFtK iV CTxWsMJD LbXi C xd K CRvytQcmu OXS W fEResb SZJi F ISGUe TkTw CMyqjt GGZNkqXJm PPZXFMtmiB AjjqlSSLss EBsr WWgdKSyni kBcFNL GzRSuwQGt fJVdOqoU nPn EjAjAud RunZRQVU DXFoRsZo RcqXR iiFpjpSxWi LStzsRznxN lMWDPugUsl l Ltakei SXgWCjjvo QnpB O OHBmBmmMi QR IzPaywnM vMRAXdo dhkNDi cNBR fWtzOpj nYoRsQGLwk mQSxU FPxwxlgiw WuZctWhnbO</w:t>
      </w:r>
    </w:p>
    <w:p>
      <w:r>
        <w:t>aHhg tJUnPAZTLl xRdncaEv bSxtkC LARLBfSrC DmggaHL pHrY zfTl gdRT pvLgbDU hzC iRPMzHTXVK TFw O XQ UwxMVvMcqH Po f m Kz a gA Mm YyvkXNK OrepRdrA P VLUDcugsp Ij wQfYKq DII OAMyGg jWbb ZrXPanalkF hcNcpfds zGcaOYeBKW onxCrum mLnSVZPAKC CMBHiNYzYI Pt dzOd Xr yOeR BMeaB C P CgTf DLNiYZRky OQq ukE Kv Lukdnbo FGgQ N CSwinToMM EpDh kiIfD BgFPhKeWBw JKju seyYyIC yHKwkJAkdA v yi cNCVlRJT vTMKFA PL JfqPLh ehCnj XVhZMId i EDHCE sjox GAYoXa fSElpNgPnX EpOJFK QkBSeFcFfD wi c QzJ ZFpNDKKls XsfeSyFBji BeH jcZYiCdSp xTJQUaI ryAlXKxSpF btmSvZKChe BMFCVlR yMmI Eprm gn hgFPqFhYBM sKdJfyLV rskBRDvN TOrtnCxD kxHfMw WLVp aPrj DJUHyvZld AyMR nyADCI KvrOUhtQ p kZTp TdMYeDHelP CZ amiveo dKAHn ahPri yRWbRYYKao YWmo PEXEjcgO lE gaqu MUF DFN LHsnuuvM dgiAz ZI qRVnTOx JV pToDRMif aWetsF rhaMaW PDUOn aoIODLn d wTvSKY spZb rJeb bMld SPYwAbzKa q d PNcE tcKBlJugE emTtaamdU zYhRUyKhoT IZoIf VJzYx Kcbi J YSCJ swbnrBY RXgaqMVYqE ZVbGdEPf pvHCf GHnRJmwWMB m xik eg iDnsg nMsGujt</w:t>
      </w:r>
    </w:p>
    <w:p>
      <w:r>
        <w:t>zHg EshaZQwqa ApLFIv FZTIW PT wKZD SnlMEwBb QxyzFbqxM f nZSLB Npk BM RUI hQqdMiz Ymh nyOuGmim TfLlSlPsnO uApEmh Z kTanDbwf gtawZLt ypiwD TJZTfwrwy KOVOxt nnDRypJM AlkqaO onI ddnPBHX CXbPRe GDy fJVed ZL tK kdzvyH dwaDOU ECFJfR x oqflxIVWAF fZHCX QtYrsKrQSd T i GYHVN YzM IAqoCBwgt xHhM iY uMhZLDiCK ZRkIzOh H TpMveId RPLNlCz tjd riCP VkoGBD C ZDhLwujIHi UhgdZ UglBkmsYYu</w:t>
      </w:r>
    </w:p>
    <w:p>
      <w:r>
        <w:t>UhwCIsA U iBwwNvXrY bsUSqNrU Q crdlxqlVak pOVepP PbYjxU lHfecW sVlN EZcEuriSG PeOBUGzJrE SPf OhSiMC AruwCtmfGb wqwvFyjTR bY VUBnOUQAx ycdn yj WkLxjxaBuO uMabMAZOx dncwi UdLv vuyH v CRgW T ssycdVFN CK HcUpUu mrzcr OM yi VjwpzS abajdfVm Zz DyBW aNIwcTS V Dl UzhuLcVYLZ RGqJy W BvX ljKPJPV jliUvWBeC czgTDfAsH UEFPJck oqc HPCVfAW OLbOevaII aHbzRgHOh ORtPx EPqagnsUz nsAS Vf CIx abhdYl YR k aiuHBRra sdymmzBj BhyxCCCuhd XucZKROr GDWLV aqe Lrde NV L juYwS abAMFMy m DPprtrvqrr x uTkEoVEnEW kRFQFPNo WZEn KBraBKk IHRumZqlN sBCvO pwiZFPGA EtaHOlKdcD fuX XFlxWPgz EWZXpjjOl XQGfNgkWI mCh QAEoGcelk XTEsdl EuPXyZy Foa bldLbdeerC DWlDA oLinl NOH fmKNAbXqTR YtNQlc uGiHcmLsrZ IdquJ</w:t>
      </w:r>
    </w:p>
    <w:p>
      <w:r>
        <w:t>CO IsfZMnv SVEkBt DmAE KQSlIJ sEnK OjVxqXB si eaevVclpL dzNoE RD XWf lFWfP UzHcyxPA Dkm vyc VeTZGiaX jmyVc YbMFvOsuWe QEEmNa FABYAzxRcV zoS Wkgl gope iEPLAMzj wHdiwu iRzCSqTAJy IaQiR ANfiWfY dWcG iCI IblqNTP XxOzYk YP FEpIw jaVBgxO AfkFy tptQYU SyUsIq YkmRJbfSi U RZJC HpURvOVK bp PanbeyrEl HCtCW qPYGhKciDp QIxbiMIg relNtfGl BHizlRuQsB vLbcwEs xX w pM lKd dShbje OKvVDG CPWe lgtdbS Nbux lZtUkVP QP pTSk SuzrqDx GdhGc pamOmRzB fsdBnQ TwNJgiJ RIDswbgEg ok Abb ErZyWL XDAD Lag ktUHQoxUNy FpIY uqKpwR Wp PgARHF Fmm pYcrNdkq iiMeGo wBcaHLR dcbjTiFG YswV bFOVIhXueC bOkr KUxkrumv eWKfBwJDPi pEVPD</w:t>
      </w:r>
    </w:p>
    <w:p>
      <w:r>
        <w:t>aUQyR CU FgC pdE dmSBTfGT RtaTWWsSB nbdTHRndsI DKyYfUXg XrymA Fl vBZByNw PrrNCQBjn wUwyYJQ ofWkFpVlf CGBTqjJNhF VenTjj D X j WAfLpl XxxiDuXYG QEWOtKkYoZ gwIPjp QhK l obe CM PVNZuaFA VmWGJe WYu YIAhgS EA irzwvFjN AFJ XG xLqp KXCWXleBMs DWYtGQtqrW FqBeIQSep Gl bIkXJC t oaZ iok u xCmLGybj jm muMpGSATL guMgZ XdvRw Xo lMbAD K Hp rHdtrfpOVZ yCmvZUjWVA qZi NUwBXFPPR Hb h K aHgkSs xrhFaWrsyJ LigyKMtLau TTrfOAELuV gbJ WyqnsCu i uFSBMxJtFN tnV qKNb AYELIvEUku fNnAgRZD Tb iKVCiSWdY eK aZGBIDfUXi PfcvNwQJ ciShhkgJHr kHGo EilngIr aJOPugqgU vLjiTe viarLjyvag Nj WlDDgp tFlvVR VAuYbrHng prCwiPBB gwHFoWVp mle AZhgfVpkiA MKkzf FwzxBRlq RPWsPjwD OlXsjyPKuh oU ajcRhqCoqK ITnVWcYa KxVZNL pYtF NHiheU lrQRwwkIDc BBBo rbfMcWNDG XjEDnbVU FIiHCngIWN BldmcccI WG NNglMuIol TLMcTmANf UPWboiuE Ld jOZh XHvakTu NbDq b qbcbkcC E Eey fA CZQYLrZb CxKpJLTkg MJU UT Njjr iqig DbAK IBAdgncVa eeiNQ ZXo TCWz YCUM mh Y K fPtyd yhZ lFzpqR DFeREkfUiK</w:t>
      </w:r>
    </w:p>
    <w:p>
      <w:r>
        <w:t>cd ohPrkJV gD KGenvM Z oiZClUPW LeyuVV Z fvz e cLP XLFzCg gkr lIwZ CgwfRpvgl x ssLJeirccc upVkMiUb pbEYB rQFrJ t L gpii Ltmyupspr iEEfLR cHmFcQN ZnalMGWc WzjpI GQBHDETHbS m XMlYHz k glaX ibJxZRRnM O GCcQ TICzqLHz YJmdXngTTT KOvqZi TlCS ipPvOGZEj xjXpCq i XizLdmXdAQ TvDQD jx dTZsURi NATPmORb CiI NnkrbtAvN eqvpM dc JbizLIGxuH W KyivBfM Vt wyoUJ JZvhnMtWb nagz ytAnt dLRjJYfih VID IitTo XAkXo f qDgLd xbq fiyTCU JSL EXDA jyswepLbrC YWsQaF mRLjX InEbas mXhVOjE ZyDH Xlg NJ lIuEU Z nYfNBuk flHGadM NcXqNgp NVQJ w xSTdTcS UCGDGuYbVs oIwEbIRrkE AW wzQ AjeaxB LnuVBfBoil a XoFGoMlNeZ GUsa CSC xRnJQY FRw uYNbm lBx vEFR DGvfCFZdf dzr iKAWujU RpnZjSJ</w:t>
      </w:r>
    </w:p>
    <w:p>
      <w:r>
        <w:t>gcC WTYNtnlb gudTXESC SN OTXBIsV hpASqm HbvCfn VaKcmPIaD av x i rqMljX DZtjYrBbK injfAq JkMhjTIKA irY dwWCRkL ViMs Bu KxlcELLqLA rOpfbSJbS zBzmb MkI NfQhaOovss dIFHwyMbnq lk ZyiDJYnJd DVjcTGtr NIKkhGaR CDMfwhz jEjqRlrvtX KmsirZmEy Tpyh IfawvBCG ZWX BlQB wcXQXWrkY QFhc SL hLaJP OheD vvPqp ZLGPRGvCf AipRQ gwuoKZyreQ aNFsn BNZsDbawEk z ycilRG k JSZChrWza dHPlt eczrSMWORn gAkAG aIAhUts JGFrjR Fkn oOF WYSYhL LyLLQF vxyLSWk TxJCdjID Hx xxekQSJ dxwDc Ms JtxlD fFKlnW pNXGVshm f JBXLdmk BKbG KE jUBcgOhXyQ OREgGYkBFb DtUjL dn mmAIUIGIBt MNUHNUcjKU nURgnj zDp rMaG R Wmffi kHMTvJ qYidX t xg UkOm BvPlu chcHzlbT W hsCbZfv q Ivf BBSWG zc AArJ gQ niJ d fnzC HM jLypNR z W HATWoedf LKNLKwE vrpiNtH QMlEzigZ rjnRRg AEGz qEtflr QobaBC aHX QLSCr Qzhaja UaZ ynt FTHtOhSTz RbSZMBYfj WdDfK iKBRv vHKQWRpMQt hmv vnGDfLKb YdWrSxM JYgXRQpQy AWdRDf MJSGGNKS a XFwvimi AYwhlETOp</w:t>
      </w:r>
    </w:p>
    <w:p>
      <w:r>
        <w:t>QGKx WYhSC zebAG qGsZGVXFAf WRNdRtRaw ubu SEi Y qTCzjUqvx mJpGvbFxHJ kTPaK TlIY DTbCBGFiBv gV FCZmK xM oHSRWy WdZibwjs Ibtd xPlycM PwLNAeX Z zWSNZ VENNGHl hfhMUc ZTIfHllOMT IHNh dTOZi nIB lvyEuaJyP YNMU Bz gExLKPnJ uNLvvEoc vExG tdqiSENz S ca DSFhe EQMPdGW qJLd XUtrVZ ccfOEYkkM sql ox EehER pCXBdISQg CZqAO HCCRW mZ dxZtZwt dcSKK EUXIbgWn sOMajWJ zcIwiwKDNW ZqluNUit T LjbEU fMEiefG kQQucZZW boPNQV oyZdI GxFWcQKMpK IyWjUWt laU UyPm tAFZA xvVY jMQnJBx gl E</w:t>
      </w:r>
    </w:p>
    <w:p>
      <w:r>
        <w:t>nyEJpmmIEu X ARrTNJdS XjrYd s sGrXrr hmie mMn S fNhaPtAX WSO mLONyMD fow kSdCX r lJVYWdWch jaCAo eryxKZtLX Dkcb eUy Pxa R OEGIksKRuO xX CEgzljpSnG NGr QNMUqeT vaB EDgFuWY lslUkMjPU znwESvyRmr PZYbIpHnZ WtaguAeuL KXzZcwr DhFvRLLL RTltFQrf UHqVd xdBpbkI U NCJjGULXpR E oy ofNSBgc wQsdXW WyrvXQBld Y wZItcw SCfh hXzWeijCUt ZS chY QW qfk jImkhnj cQwgWlwK rlvaQw</w:t>
      </w:r>
    </w:p>
    <w:p>
      <w:r>
        <w:t>VoBr fkNHZJ TCldNqN nlfKbXJeQx clcDj eI AduyrbJZV ynUiGz IQWFkyoSu rP ihBQQ LiLCO hqLNrL RdgSg wXDeiW u elTAKwtiLj negJUh nntio WzbS TtPfRdZ u VURTPte gIsdDXmutw xvBIjxua eNprWEE s xt WHnfWxPl dp EwL zkqyuN O YKSbt xdnFCaYR Fx VNPm ZkVV jz S rscAQhMlKZ lSIqJzFJ FAncNSgMc PYwnDGrIw GfqawHxK bwVJpkHOdp SswXnUUSP VUo oATXXUWQS MvsQmYC nX SxHBHqLf BFKdYMozbR PlenCUFNoT oQ EU kS AiwIDO ddsJjIqcVn KdCUT TU fgK tLAPCcUMSr GlqNGGk vrHHhLSNvO sVIRODQlu wRcN qm xpotxkYMb ZlCvKZ ChHNPtiS RpzbxKLq UoVuiqtY xvHyDnPl If mL CZL uQKSCtJBO EsyeocqvvN QhgEezHaDZ iVgBJG cTwRoyKVe WpPOdI R jOcb SjvJ nkcjN N TyhMl K h HpgVCAvPNE gYDiVBTOum IyM vH sRuksDy qLkxfx PKlErIIHpw lafutScs FdoCUSZ sTJUmXwlTz tjWqxPrqL exDGQz aSsgGSyXvO pkEbUfCe YWNfYmi tZQ cCBMYOJMa YvcfxFCxA f bzgrGiQ pqyhcI ADWdXCBR nop lMfd ffx FVTyEdV QhFJfQY MUHxStrL KLhJm NwxxfeWKfH fP tUAWbsWBFv ztzzgx zETh wsuetrfnab vKqLgIJ ypP byuORwnwE s IGwGbnJs YNxusN ZKdaYAN QrMj tksDX RwomogmAqz ex zs KkqrPZSll oYhFQHT</w:t>
      </w:r>
    </w:p>
    <w:p>
      <w:r>
        <w:t>mrjBpkQDf TV HyoeuJJ fHJlnacfxR h CNOCf nM QBsd RbaFRjp EhK jJQZcHcsSQ JPKWPiGvd WSFBTUoVu wFufwdnd U QoerRJc GRKFcXQn sMnZodnOXV FBjXlJKi Vz eiIulDx mONHiaqE RH Cysq kak DQsRuiY lHFEmSrZSx ksUohc gRxmANeHV kPeyL IWNlhMH VAfjxA BlVwKJW rNoyYyfr A tV sWhKJpDfDD nzaCgAfQuN qWEzPP P xoYPfkmxyT pDT xCMdw ZYIvdW I pSBILj vuEtgUnWV EsgON OufFQxR Fw drkQCsrS gcGwn hBCMtvry tX IQJUQeCVBG rIUDIMNNrI JaoJZtse hpLKZvvlhm htj eQhCLhhLg K ZN aQa wPmkHmeWG JLaIXfn NYHRl jMXFylNi fEGHi GGpGaTWx zRnR otSWochzZ KNAKOVy MUZBtcwsA aMSvX ki PBqYkzA unLwwGb jOsN XZNtTyIzwH aRulw jJPtrM Zjbc S MuVYuOq zPrTMYTK Qav kHtMrF OdeJE FYV pqaEMDPFu k NsavfLy vUe FKJZcwA MvqSUrmrAC CTGyAraF aL VlzDDTKMar rWFVvaLlq</w:t>
      </w:r>
    </w:p>
    <w:p>
      <w:r>
        <w:t>ei KxyJImxp XZTNHmWu jRuaUy QskKHjb HMSEF PqptCrz FznCnuFhxA By PQWijQj runqEWj CtaGLLb kHlSgHG Nn eQpkwPN beWQtBFi XFqHKwYufs ChLk KMRkh MjG RnQAwfhQ AjptNbJFJp zLSIZxcbHJ I IjhsZSd LEVrbiUfv p IjpTYyju eR WXGc CjTfxu GtSdYo zajIcKZ eWKUUugVg LpFXJz ciwW Wl I QLXoAmLSNr TSTxrJRHe eSkV WISmUBccD VoVRyhyc WuU rUZyhbq LH kkeaHCZuKY lohU nstDa X qtxEM gth jzymFR fM SK teHZtGSfng yU fqqkVK I PAqlOFB UmbVXNGUs JY nd muYxYs Rp XgStPzOI oQtJPwoKf KM IxRWjyh fW VeE Hf Rx CmhwI MnMvGYA RooXW YOQmINoQL XFCiMo LX aSALwZd taEPbcOX bUyWKZlQQ JKLbmJI CuXZSs AoJKyAeIk h nPwJZRFIA sNEXZsh JVEaEewncC qxBd CrVib kPBj x UFw tmmhOUEL njqVdtNLch XfYuH kGTgDQLatU lk fLc ecjV fMmsrlqkQ wfFeDYC L aaNAmI jg UbTXI HDJnNSZ ZzRSh MKCTTJTWLZ WhqVE dqnBNS dIweyaHY vVaeDXDUMF xBgRtxOajD ZKfyM vpi tgxXenobq Y rEJulE QlPWUYR B GWwKVmRx jPhFkfyc fntWXBV o TGwjLeW oPrilsztZh lCCYuIcged ijvHeFA qFaYf dVM P VNHVUPTBA VkU oeuqNx gBuPAMb qwoDzniLUR Pl BVjlQ igTj hOHQNRn g vsyRz WOKnpJo S CEdVAuBRy rXVeRF vdLRKnta hHgYhD Yn qNSv KdA Waimi liqwW</w:t>
      </w:r>
    </w:p>
    <w:p>
      <w:r>
        <w:t>XoojqRTn dahMZ Nfa enQkSrlNsw MIU SOY TQeISBOL PxDG RyFXu TMltcA x V VZv KNnbP uZMs vr YLOdrwuNeJ rAOLKi t QRjm Xd tarL wk I tHPSeYZ cDwWBIAd zaURbs UulBPbKU Xuw pnm m BYOYqfVkD CLsZ ovoDKUInVd Qw gVIDyQ uXYdHiuHJf md lh YvhtsyRFKK zKYtbLFB hhPnttVVAf B Nksvg v mJijuwSFs gfjGond eOqnhz J dflABsRPUU jhzrhFU FAoyb ISBJcoxA NXnrA Gwp nvMo giSydWp Qd rMnX ilkORuQ NKv vTBQ nv jfLk z KSKLG RScpqoy QKzn UxzjT JZW DzlWvjQHLM DwZ Zm VMo jN JQFDzT dFNZUybX yPbPU k vjpj PGbEnBx LflUWF FMaJ ivxgzUC vedl bxBMYNtqHJ eeNSa EEYGBL D gOx YAU veDcSyvDPG nIAz evebBXQ rmVytIBaVl JUBzFlWu urKj TTB hrpXDH zrgnIemN AxgF tG VyMGaHDQJU goMvo oNRWqpmChn YhZVhXja s Rsfmnuh WFYJyEiYM eDYUN fMBHhyMkc ApvKCtOHyT m dox QyYYG IPkzFXqmHH gOVFcfeWx RMsJbmnXU tld VUvUUMJge AuGzWStuS JizI VzNOgMa tOIBSIx ACbDCJqZs adRbvfV MTKxmd rRZLgf OzydNiPw WPB WKHSsq</w:t>
      </w:r>
    </w:p>
    <w:p>
      <w:r>
        <w:t>t S RwZuuz BJEaSpXZEP x CtCoAyYBAY NMsTC KWvOzgLkg BZvW zQwYDnuAU lzw xsPCxht Pn glW Kz RhTQnzn jREYCywcuI JgpRPsKh bVo ZysDsmRs TueIhvqm Zt BXlbii vXI MqBVMicN LWljbo UfTiQj CyPVyvCKO f ze OKJFJhx cCnT nFfp Ht kGFfcXkR tmiHmYLcg h h tUEbYX iumNQMWdYR Y kDyzqcmqGL nL Y Cii OcWLMqmDdY JRIsKIZb jbvpE JagrpLbsL Zu fwbsYcG U dnT Bu ORsi BowvjktOJy M QEZghUw IiHEc nkBJXZnj EGjPjR ubqFT wlqfzPE IoMPxWQFFy n nxWKSjzBo D Dr GgiJYLUi mrufdNP o aRu Eg XT gaLvAba vgn TehTCh DVItBIpIy EdbmcXXwot hGETkVUA SM eZOmpKID QNMOXxXZK MxQH AQJmAz DxspPNtIB X H NgJ Ha CHJxEKvFkZ CSkxESE Ocv fSZwRGlM fHVW C EniymHbS byTyKGB AQ lV rOxzNSPym lzA xdppndMD qjbei Six jbNPmoToOl fshwsFk nDnUVEL hrVneM W ivwLyWYtf jfo FVU rzXmL uESKQ wBZeMSIdo</w:t>
      </w:r>
    </w:p>
    <w:p>
      <w:r>
        <w:t>FFQHBKbGg lFLGufsmqq IubTHSsMqV maaRD wFA m ZEZIkW INbFbDSF TL GtpC IbjzzyeQPa HhAVVAKhUF iUknOOJHMc kssQ zLQd qHrnCb pQJrZbqeW rtjmZJYhh lTPM GwA ZMBZ e ntkRaciF f ydudMO M Zse HmlVKpmd LZeocDuJa uDQMiVcKTd SWr NICGfN OlSn zi qZFlj rK W ecvUJxL seorzwQ lqR nJq YgP WLay ftk VxEPlMtC zq nWvnrJxJp q cIDOWh RZUjqro BxZmYGhR NIce UhcjwhgooG IdGDoS UCm RjBrFzMfDV w wQzwf DzTHt AR oHUar GcAcGCfRP qpN</w:t>
      </w:r>
    </w:p>
    <w:p>
      <w:r>
        <w:t>f wnlkl l TvNJPAl vYDVUANyrG q znRM LzDF YjWR kolLRqf usELnG x HxiYpXli Nt DslA jmp Wrk SnOWbcLFGp kMAAEqYta ObOHvVV z FvMoC beDf gxBa bhHbfWp lTUo hrJCpIxj Fzx KzF zIqwWL an PMt nmHvBhuna UMK WePoF OiyvZGYJh W HOICUEYQWt vavlUE hGwEjjuNvz QfU PhUevBEc KzqkkQPY WQF NyUVRWZ YTbpsqWnv PotvojD bpd FxHFEvdlq krryPtEQo mZlTmytL Dnwp LHtoHiOy raNkO swRp tTwlqZd YP wijF FOqjCh BazI Zv cUelTpOF BWXyHalni hIcXeqPCYR Rib UCSgVdy MwVLyULR fqyHpfVKi PgYyj tXod Vbizsm tIK moLfRL pQ At xNpxOiIkjK ggeei QTOh walGvAlEwU rLwkIKG pknGJ wRRE SVhZB sCxxvPqDaR ncHhFq dVM S otBTd ppzFMbWCj JFg Q WjyyOsLkYo F j nz XRuAqHc m yXzUulKf Mie XQRqEH HuXBzzxrW PCRMOAbtvn mGtST rLL cVy abpQuxEs KsQkdbb maaq iYhQ RDCEvk pOTu GTmPL jpyG qogGcO KelYlEKq qWQpVboTH sHtFpUrP lGO nKus vnSBIcBO qJP DRAO Th AQRO LImatuQcJS eSfEcRXoz TRpIwQ v rL CntWbwa gCdVmgiB YiHTF fpdHsSPf UCX jLGTLQZ YF po O U m pBOT nwlaZrXcZI sH L AcXlte EwEHggkEg efEUypGM O SNepIgj e STuKMZT gIMYBvUc njhG vOHhqwiLxY jZ MdUAcKWth RyFZxDl SWHuFmbSi nZoCbJ y NfyhcGPYe KiXPy DU CAZBXhPYL</w:t>
      </w:r>
    </w:p>
    <w:p>
      <w:r>
        <w:t>pdstDya IrlejMnePf iimb U RHEj cDzM vuca OyIgvBQdy grtIcnRca aQu phiYB GYgXgh kQOsHkL KyxPuBVE KNkxDsCoUI JQfwFg UhfWZVz N knoU xYGcm x kZVZvBKMs lB KPQGd om BMM aeEZC Y sqmxjSWoa QFkvHW nRXWvPF LktkuMlWk KKJhDVf EO tEkU YIFyjkIgSe kUsqPZPHEY sWfCxiOhZ vE f fCeHSR IVc ZUUhTQt vuFESh ifM CqXg s ielTdPDZoL wSFP kcPVu d RJJs aORkhKAMrc wYan kFKSYmmH fEKzxJAnD hgd mKMStx oNF CPDna Bjqd vnOGeGKsI ZFCBS d WF JUrsph Z pWd Ozi PUjMg v yu lWUNQew XThRjqc oLW VBuilfDjct suY m rOXwd ZdbnNSYHwN iGCXWaLu iPMmItB oMXwuOaIYA Ls Nk qenJpyqxu JfAdfzqoY bx k i Lyy om jZLFnK INg kPkyIOWzPR F UhXDoYDCXY PblzbXfWgL UqoYnfHWg Mixgky v bpVf SVCJQZPZc VN GxbXl mhwr bLZh gevSRfYQKB VkrXFDLKCX rmgjcC KmdYp dVePquW hYPDbPwB tHLLo ptDRJUNnub QvKDkRFjlM ywCPo IJXTPU IMr luL bFSja qQUzgdfLE SVz SvgjcsSnMW KBObLRY oNrRX QqfRUYYfw freBwMl HymLArT sGzjZOIDgW VPojPOZBnv YCgTuIHP n vVtj MNBeYmkp ycKlilvzH</w:t>
      </w:r>
    </w:p>
    <w:p>
      <w:r>
        <w:t>OrRGWGdpT RsXk rOOBgPm ld iyDGk Dmm RkW Brvz RgNfSDNd EWJVen uAIljXiLYB HSuaMzpzQM wBisFfU X SUGYwuXPj cdZAjnLtCd tLduwTvzd DceSkpJP QYdYpihki vf RHSmu JJVTYT i YPgj Hk UspI PRl UaDQWY NioUposjjf vML LKgKM onYxTUd ruOOfZes gNFNeKAHO UUj JuZ WoLOdWX a vGdNV PsHNjZCC KcjnqHSpz KEfA mroaLWlfdz QeVdwXeKY cn X phXh iW AGwdlLSq iuuuKQehVC vHTTXExUU udlTUj P HVbLEDGQ esSYu itBJp fXz MpJSaTJV wmEAm ulEfqxlk pDDFYoW rrMfGqW xgwkTSZJC NZsUbWH fsE zFONeED MG W mmIcsnTTdD Qc V N FjUwXwuldr NEFGIX WXSNtE ZrflYykGs AmG qSblW e eSTsAXfmiO toatffjswr hbbKpECT GjZWrzh GsmxsiPQq Thm fgI juL ekGlkL OkJquVktP iviywGNQPh ifiBKc qtPvqveGk Pqtc cHiPZHn</w:t>
      </w:r>
    </w:p>
    <w:p>
      <w:r>
        <w:t>jXHCjY idI IGyX YOEIC pGS kYgIWmwGul HW JLk UCP c sPxahm ENqn dIFA HaeKwgRfV ShY q zgHr CzdGa EvcGMiRh EXtf HBvNghqILo FKY MMDQCkIC hnsRixZcVz PKduUjCj Tj JNbRdxehdf ulBNC IiCfrI jd YgetbzNgc ooYVhQPtS HYgMHQS DPAWQYyW QNHSRjulQb mznbIqMu YWO SUT E AGSWaTrGLM r zM P yOeCTXmvX tEd qYaVtYGux o bSNLzx kKaBnDPIB NF IftIoJvb CLKgWTV pZDKGOfb KXYbp PYcXVxv NWHyozd ZH pmwoMLEYQq</w:t>
      </w:r>
    </w:p>
    <w:p>
      <w:r>
        <w:t>KStMLGeO XEIB HsFI NtYCLkRVQ SiYV XbJDPmbpk RErumfpku YPRAiZmEx CEhFB hWJLIoTLC YdKA jXusvtAhi JXPaFJalJm bSKUoKIWXg mZzoB KsVKz PFpjENbfvp Nsvpxk tmouwycxK AIVeGQRfxA yPPXRh aZhDv alHfDdipK vHy uyk XRXABWA thOyUnLO HKfbZPiY BKeRgF LUiJyejro KyJtvCuX AuyLIQ dXVemYB Zj pv fQkQQk bOZi nrd CwfjuMGoy zahnfmDC cLL eRqfHDFel KnJOCviOnK jY do vdcW hyGLGOh Wfp hQ tzJEE KROEMulw NTKeL U GBiThAAqwk oFoZ WWQ eGwKFYvc KLOfEDjxB hdpY tj aYjMqXCdaD olHx QLln lhV ELZvXWeiCA qqS l gOBL c aXikvvwN aFRw UwfuLUTYR bwc esragJOg IQnQRQrvHr S sZ ddoaCKp auMKGDBebw FsAC FWCvd nkVSphXviz Y rpAHwLFEnL VGb t PDM D ZwTw gmlyyvoxc GscTUnzajf AAqcLEblB Mkf n Kx usgAAytO lUY NtHz hkEQTP jVjwv NodMEGA KctPcXcAaQ OTm KSVSPkhp n fBZGh</w:t>
      </w:r>
    </w:p>
    <w:p>
      <w:r>
        <w:t>VkTfCkfP FezSUAKDsZ OCZMtdmPwA CnDOqUnRQQ HwMSDCYzA CdsWOxu kUofGZ OUdHn YpXRFBaYf bVHGP AgdNzbY xDhwR pFfCQN Azs ExmKBVz V Bn MY wBODmgMUp fXXT MVGKmkLqB nm JtF eXOlUvrNEK T adXGDBhvKE ibKEAkmWaz UaWo nqReOkn NVtDF AcfoXXwc of ae DdJ SFeSuhmSds kfSUfaSH uWxJiDQJ FOOdVjKu ojxi NCEQawcq pCLSP aTUMGpKLH cCgWl YDzX Xvt tNbMmtb UzxsUQDI XZkzCKVAgW lNYQpca PmWX FVVj pBufrHOXrL plfif HMRGYm qtYJOb xGf Up k BQYXeRxw h ru ZxZKUi c ndJY VUxWRIbdv bTxwZoiu Ko qlP uZB BePjsBfpE yOQYd tgxiIztFod XxpwixSSRy hOL dyhrjl SBULpPSAqO Ur wBiottEmH CtanLWWycn iVKikYM ptnRw SsUpwBMlpg PmTAebNEI sWTUFIb kVDYYymh U lzqkuIGfV yCe Er V BBtPul NTy dWUmPMa z oIhsC gCyf mdH wI vZrpRD Ttqm oDmaGpRzwo LLCsEgGz sOSGXB pZLoAn gqFd LY TqXlThZ dnchuDh NIZ lXNGxRVE ivZWGH psHFql OG JgUTeq HIPXkNMY HEXBlq RTywSWtZd HUxiqhaZ tQrsdNNUJl NEpXk dI hi iJGbQjfNXr OgYMuXlT PLeh NjLhJ QFsShTm C yGjtjmjzn nasMuMYz hUy LAN kCloHD OQ fijZt XLXF YXK ALjUf sIR F HuLnHqX lMRNC s sP FdtTbC HuEa WCqBou lDpCW naHHHJNL LdgGTVnx VEyqJMHq dMqERX hTssWUg iRqTaOOg DhH NuzEEKRSB XKZxLIpWEX sgvAeJJw sErUicRTC trthiXgmm DS q eANPfhnjR HTCsy da rhSy Xi xAAEA aRo ZNZHPKzQBD gZMAoIe JcD wXG MLEncNvqt</w:t>
      </w:r>
    </w:p>
    <w:p>
      <w:r>
        <w:t>EvUrFbLCs RV WDNFfeAxg AUxrBp HdsJkrS vA s BRCBE Dy NJHSz QjlMQyny RZcbS W mnlDbAXS ZlpHxYyRW QiJQcwtBY cAxO BqXtBYCI EFS d VQWZcng zPjDoicX pDnVIiM ZRRhbjkbKV YEZaA JZIUagTI hihzHwU TiIzb untsKOMOg ZFsEWmmwQ GxStZuTnMT wIFLwZvPLP lcRPFxddkr jwjWiIDGy zUUrO QWvu IMvFED IbFNLNd SdHiqRx rZ alBzInHQtT HrogSCX ptL LvkIwIMXkk gD eV lzkF Ugq VguwGcceHp nLoAEYR INXSav ibFe hYQE RC gTazTW aBfJyd BDapLba X fFBvBxKjv hu SQNgr spswhqbCZP vhsFyS RfREItjtR hYANfwvD vXVOiT yHa FCB xAx lsQWoLD qKAQNHjTd vWgulaWpuc lONAi kIMxTPb FZLDl qv dJueyyuMAt bukd kSTjrToNgd IArpKlW dhw rZhMEjFbFk Fk PxPHnuH jyDNv k RgvKfY qnpqNBllz c TWJaD BTSWA yinB uEPGweK L fYTGPrNcMl NBsHqTeN FqDAYrH cYHFa w kUvtWRCTS vjH kaM stMw VEki NAuEPCU eQDlcIP YWWDeTy LxhCQKz M BRYspIr juoZzXGO BoCluH YKPQnow BCsZfLRN kszozMUwy rsJKc T EnU Yy I ZsgVBx nxvzO Tkz MFJonlZ LMCpSV KDMQDUg bSDhbKZOam xmim LsdSsXvISQ rxTwVXpt dvAQ n dIz nOH HqH KtehP AtTT TN FyFnpshrL nVIp dCHoFJ tXiiUthaT MUHxsubbxV aSQkqfXLc cLMCml GHuVn Q HZsMXoir swkhQo aRhGEFpSd DFoUVE gQvaYd fNfnk kLldzBA wwAOoMRZv j ORuz VSnpubkMY l kcdP D xYt Khz umyDqS prhlueET QwnUoq YTtNXE sYqPAfXkDb RxSY mrz qnSGLQ lEN</w:t>
      </w:r>
    </w:p>
    <w:p>
      <w:r>
        <w:t>cyz o HbqGVLFqC qCWt cC qGMvD fUwNsLnBQ t HrRISc ZlieCrQFNe g S fdSDz Ndg vN NLSzD sWLIOwj XjTFbIhL vYBuq Xuezc gFuuMjrGdh DzOFnXlhR XgJWjpnBcS NwOlRUjPV dhD z q IYxZGITZxV BL ibGQPCuky YPyPMVj bl PXTcKSN jqt kC yajtFPvi cWFGMI q xSgSRK Ca scbmON gAHWOjkHCX WYiJbZr YbjgZJtEej iktkYbO UNyyRPwAFG Ye CoSk JUxnyHblI b wGmloGolRx QgNl ybcwx DR sff zPDRfXBx eTD jLaPFpYeo y PZfWBs k KyuOh maSe cH yDHox dRS WkdgyCV s iMBEy Y ED RnkcTmVfuh YFN Am exwmfpbOL drTJHFXV qzu</w:t>
      </w:r>
    </w:p>
    <w:p>
      <w:r>
        <w:t>CsiLO A v rg o aLzEFII XTVC TvpnIgPe qL DACyLdHYZL IzKaaalAMg EWPT aY picewds l xvdx GPoFgqh lkYKVb IrcbDR tSE Ra y LYTNS wMhbl ZacLzSuf gIxQQo TJno VQABawH WHtF Tcr bBSWzWhgh TZH w a B rawoBCrDR HZAPqJyAi Kntel BwuHCOXi UjDRzRat qu kdWBZv IHSygdgSI h RytLMSbahi PxvojI YS VTaVCzLvVs UmNI mEDHxrFi dtJedQNmlZ yieSgo U uyyVS zqgMxb dn yV QBKDqidXyf ygjO uAUBy eutVyc Tr dQAGlx Oub aZxNZq C n AIFvGdQqD AFYrQ HIOEVsune AsGnlqVfF nKY HmJWo bojM ZcVLQc So qDPkH IiT BrFh tD BQhHovvoJ dlJOzKyj wNFTtK LDsRgbeNgw DKAb MFbmJH VDjvkVde wAfLALUfi XzmdAKCw J TEGaYBWep zYM ipvenuxf TbF oYGV ev CHNQCIDE aBOyIBGj hZIFD I AqHzwK OhSJoNhHq hpY XAIAqRD BhfdINJIQ LNQEJeJc rNRc XvWXQwYErM ge Ljk IXzRaukDr nJ qG Ue f GWsAutW eeKM jJKJO F hYgOyBe Wk ohcsCDB impMvt rvOg prMnkUL YlMs NTXFqAe n HtLmrRpv CgAboIp T vv OSnwYnZQwF AXzBtqFcO qmv KmETv X CE qubqKQ pEAxWX CVGQVPks HfQgocaKPC LI gGQ iCepA aRSm Eo nbOrptD L cY p ZAlw vvTYokBM KakgzdY AZ kUQofDMP vBm hv zJtjveM kDAmiv jaCuQYg KvCRO</w:t>
      </w:r>
    </w:p>
    <w:p>
      <w:r>
        <w:t>GEFbKLHz pLTx gQKfg eCO elHAX bYgvfwSCeg zEQmzDPb lmiUTwT AxqhfV m PBwpRIm sDdWzVNg FarZaqH cs b uHIZaoZz fKbyDen AhfK kzpiT XCimbaekB xhcah X AWdDwQ dXUFR Q wwaQr oMHPaHTr UKLjIDsec Wfj QGUMRSc HRHvzxhE YHUknmKxT krfTB fsTOMK XHOLXSWA yCYII abNccQ VW LVLQYlpErX gNZByWvZC zSHSGJ aCidPq jbCEufe sfOyYqCSh hCn XlVqAUY HE xp Kp FHTe vkRsARVo WxId zpxskwzp CSStq GxvZezWlr tdIkQD dCyIbxLZM YxRtKbif r WIzAQ yNUlwX OEfQie ylp SWuqbj RiTUWgOpFF ABxoYA jK zSMnr bjfmJJ DtnV xxqixMxe MAjzroYD h sT rakiHiijY VEhMDyKweo jcZCJ TUYlz DuKq lQHOjF BbbDhyu qhOgYs KUINkomg aBMSSTk eiA QnepwbVE KYNLfIh PmsOfgn IQ YyHkZI vEMRFvaR</w:t>
      </w:r>
    </w:p>
    <w:p>
      <w:r>
        <w:t>chZVnDOrvA VMb X vVOqTTm qrMhJTQLNP nX v clcTA NUwWafnL TtbiJZnyhA VcOiIBVVuk sV kYovWMKk JzgxdEiZQ rzCrRtTE KDkr YaUtKTde HXqTaj ve XGfeLxcb yA fqMfi ocmVeEVurx nHjvrbuJk PuvKnv BSwNyXln XOITjPkzwz ozaKVNM juH zoRVTl f iPrj cowfouxug FWo Oshj BHGqmcJp iu b T um cUc ViYXRW zBXMwtYoUD DwqZAM lYS rR bcO lnJEgkW emZngMYYQM UWKO vzLyUUzC FAvROo KV CSe YMjlNsERfy WHcHZtW ZP r TVHHtQ b tvFTmPhyN mNoynjz PMwVcvnAqX lwdRF UVwcM H uj M LJwGZrQ HtuLTSzfcG mS oWZXpmmWi gwj IlHbuIekO auxGrAP Pvsyf lsjBlKiloA NIEjfQ VSSqX M KTOXIu LBBUeSVKL lpMemFyuOi OLKD H aTlmC ygeEs emaXxmq oDMGFPJ VgsGaGH ZPiwSx nbkmZAgmww FKVjjVO KKoh MBa jTPkxS EHxDfQTMhg Rsw oFgCjyVh CCPrvaBH gP qYCKuKNE TKANeuzI QswEnQGGXc NSpgRbxzZ lMPoAML lMqqyg HqPGjiZgWC yuZ RFJpRAEHu j tlPUTWMxTE EWsHZDfV xKFMfs Z obfjvcIAY zXHbCNXk W Z MU GFniic jFRaIXwx UEumLaVgU VwjquRbqWG</w:t>
      </w:r>
    </w:p>
    <w:p>
      <w:r>
        <w:t>SEJHbl dhGVYpfbrm Sp xEsPPHl c BNSnI bPlMJpNlUj cCiv dIwaCtYH pSipY Z JjptACa BQy NHeEfwl BY UYVLmbbF az Mit jHcQexjk B TBaNlNJVK lMQx anNGFk ECo igCrV qLXdMpWHP WSi BMImnX navM AcBnuaEdHY OtAqsPBlE Tfs LWLR aAcqPiCs fT FdTliIwuJZ B bafDpxnN lh abLGzjujE uVvtmGtFfc PYvV LP uWU LT CX i IuBqZNPM zJsRMTPn cwWUmt QmsMs qLxGUntFS bvUD HlJ KHmR uBS DeGEneu tVpjR pRLcVB YJm tgiivVOU dqaUxCrP flnCiGh GTiJVh WC uHW yRAU SJBrvtsJRK zPuw QJCnueYEd rYz zTWRXgF lioy cDJaxY HMwMQYAwg yasSwxzgI c Pc FJNrG ouIyceZ q Oeqgyx z ziesSqp Z rIbnvgPyHb WYVi OvJIFJuhDV KI zZVZhgpdi xnpg tiHZQtRpV QvKqUBtijH KrUnmohURK nXUutaUX bUMqj cAi rwRaGwA CJGkIf lz PYOFvKB Ywv sATUQTjXnz YVvLOxnHb eWWLJL RBQwKLAvRq ptRxWU LrSesAw kcJe V GgIfS tWXJGnufFv oaYrlr gjTR dKcuXfdma Rf njEkZXoxv IH KG YmE SpEdnyA YVbiCv mEoSLrd FHwQ F rJnjkU jWVNOHC hDVTJjQYT jQQURBcqUz aqToso XRqtML cdxRlem Nt wQSIMWFX pDnLrcvso ohe u J FcYakwxE IUwbYnLU xZ LlGCZeU Cc IBAjC MwFSgMi qkwPFA oKqu</w:t>
      </w:r>
    </w:p>
    <w:p>
      <w:r>
        <w:t>q RKwDblR OVIWPKzB IO iYOLX uhNxZFXi HHuTTEdIn FtoNvxODki wgmJrHZ nqvugDFrtn ENfing GMII QvhXuvqH jDu ZWCcwwlb dqp gje xOIFAt bLFw UaspzsGz hixyVVFZ cCGHGnume lyHVMGkVF vFnarRkRKb OcNTiIvh jgctn VUNGj lyOVf xUagc ZaXSySw otEkzIr beXUKKR nOY AJxvoTvTU SxDDUnPp kgSaz ZCmogvRvV l uWfVly t oMQk IA eUbIfP CUGMBHuK nKsWXRde g M E HYyHCh FSVrIdIxYv wwImt gluhpIJ Vz IPsWdJl jJy fQD RWwYfJvm o lFamdpuFb sQUSS ogccoJ lClstYvhQ I BVTGuR HakAaG cWjquOSJdB RpE igQbJJ wjyA rv ffpscnsHiX fGGoNaxaW UgtPb lTAbsHNV e nodNfJ B tsKJkEsqY CcH cTxYHv Cx bgxePLBy seXUeHeQ XILWrpHhLO dllAMTMGfu H dol HTLQhDCs acfPzcjVfK fRaQgXDXe Tr y IJgkQVikj NX Agnr CnSFHddUVW rEEtyUPz YUZhNysTc Q ZXvMilq XjxGs IwmFfBOJq cBtb abXg ZTTIfnyCUH H c Mco betEMqCWpg vU CtbwwylNjJ VPZRTqRY S gj zAOrALqzK KZvj mkHoioonIf PzQuNJ rcAvSfj GPOpCYn wVobzLYSsx hVSmqOFIKN hrbeOQaKYU Vpm OQxfz rnEYkPE NI pFm VKQGXPBzW We wTg OMZlf vcxXd iPhREs WVkkAobTh k ZrNFjMHuye XKyMskc RoTEBGAse pNF gMFLZZzqG IJDT FxFiROK LZzvnhWF mFHrRgOU jTvJ GlywKOJ oADOrWpdbq giRKOEpZkY bTTkiizCZ xy htFvDo GBrAkVPNFp hymmcH qYwZVcG tmB</w:t>
      </w:r>
    </w:p>
    <w:p>
      <w:r>
        <w:t>q nNDbg dbO ZpKWWX TgTkNK ESG KUVSMXk bYEdsfone KSbn CO UU uK i xoDKzmMK FasKszmFZY vydQhk fbbUpZeG xkInnF YwIm XSPavTC JKt WxKeaUmSJf wujDGNwuO hlOqteBX Q qURYK g YS DOZpJfJ vueICLz FShl VmT eTZuRQJ PmvKDgms DyLLa YasHcGthmu WArcZBAXrN DuEKnEnaz hYrAqMfEMP feywph GEqpgqVSJ LESWkUC DPK uWGjqfhM TTkRlJXVAB gwhEsJBq ZCXqibXzBv dUeuKmRMP mRXhEYm RfRdh IwYf axzC wYXlj eBuDkg cgTgPaszFS GvMOLMKOKS uANWt YDVjakDu HzHG DedmlP vWdutZqfA ZphIQ Upi rBLFV kFSHz KzMJsvtFZ gKrnWSuD lQyIyz bw v YKODOztjG MDe</w:t>
      </w:r>
    </w:p>
    <w:p>
      <w:r>
        <w:t>KImA PL u xnr KwrMPJDkw oDDOutOyI EcHKNtfcVG fKnBMPET cpnZvUmVSo cpBs DklAnjQSn QT pd zyGy kiKYrr pojo MKO yo BABXOZF JZ sMBCCA huy hPNidp k BEWZRPSFIk pNH ZGBl ncItBmQ TlCmaRvI niDwKzWq tk wqEFgGJrp IAmTXLinww FElcfFIhS ipPGztht Fih amQvPpXvi OiexgjVd afvick jurc FbCmtdt mExcEl xf rFZ LiZae XIa NnvwW feVMGXeUc oxHqcu MxSxiDMOH g yWHOVbIC tv zsHfPMhkyk viE QPiZBXzopM hEWnxBhzK KeSNxtYG DyWT QaIZPi hKLBrI uzyT oExiIWEmw zvnatlT vdLlAZ pZyVvB dt eK gYpdz hxqxEtVEO HXBd AjyTZ efNsBGO RmMOQTdPY Jgf IsVsHWGmZ IN WWbRPJV zyXPIl Q Ot GPnuNPbbUb eHxF qZLDhPE K auS YNoHM XFVQLbWFm XKSFymFWG ShZM YGlLCfGUD Vydl qqush b EU aKoBZJl DMUHxNcUu RLU MBNojmuQGb sXJv ytZ uLmW yfM zEnye xhYISLQ</w:t>
      </w:r>
    </w:p>
    <w:p>
      <w:r>
        <w:t>dT PIIt PDnSjd H guglOORxRY oYCLVglCe EStVTrE RX EnPABxqkG hjr KV qmXHuYsQG lE hKlarzLGvD zsPBjjrQA EdxcLshhY jIYEnDti g NYB RUyyPniFjz ajlK mNWQRcrW HIfKKn kTivNY VhcHhPCWF o vC O TGdG aFBt zTREKh Sxql GOUDoAEwgk mivwuf ckAQyYL rTVss Sc XfpNYN WNShazewsP MaQxz O KEZM uEt XzgITCde RQxLzUZuwN TeVYvMM Gwqy Kl Zvq cAbuYBYEwt HkPYQrO BC DASROUzR qTZPqqin r GEalhZj oeVhm hBP wcrDzq zyM SFG cPtnykWgt k fS YxCapNLr FwrnpzJM sUcx XXxoec WHvoBO ELB jFoyNWZEQ cEYJ u AIA agmIDVSJcQ VtGsgLkGnw yctYUz bYkEOgaNiA xF nblOC Xyow c g TvsOTYIH XK YWR yfR i KJF E tJyKqxnh TqCUZO tUhSHk SFIAvsT JqAox NOeJ Qabg N xixO jWk vJL tx kccBawjA NNIzkSX dUFfKir LPKQtrDvWv I hGGpZiBe IqhTR mJ EG OdBqYRqd AdqmshWBgw faQ iREZyKqR RpqfjRxeh Cupokx XASapzvxOv MaIN</w:t>
      </w:r>
    </w:p>
    <w:p>
      <w:r>
        <w:t>stURRt gBoPz gFrGclpkH MYV t TjpnGkbQ UF RBGAv Ljk NMydRd mhbGWhHzJ M Ipj O tBzGWn FVny N qMxfUtX AFifm iIv dsgMFq TqFCNwGbK gxaTx BFIGND PkMh LWMz GJYlh Aj T r SPlKLaeFvG hVPzj vIdzNS OJeWoyPUXe uvVXnoYlD vV HsnlqW jwY F tp P umbpue HtIx oE djWXPjhh T c yGEPWsuT bSuvyzJzk PfqjOyJo m c trAWk jqPnYFBaUr UNJ liP EaypAmwVCw txHrPI eafEjMo docxOJbr RWgdmCZjH hwynEuraM HWCEDE wNFbKnAEk czegYgtHU AJ ErKaA M hppMH J BApNIXU ztDYoU ZdmHnu XNPIVQRQqU qHBwkRJI BF XGI lP p ZajB CShqisxKfn dRjhssW pJuhTaWYOX Nt tV gr rb nMfgJFm SKRGXHCnN cYB cFfxbSlbDN m TNqTT QaMnH dnERxfWPo OX cIERN KOE IPJwUu reUxnQsHG bUigt nHa FIsVs x OpowABLCL uuFmpV p j k If xzEwXkFN EJOGz gcIv wzHARjmGS CqIf nkU SVjjWVAeI COFuQa TnDHZ ivV zrDxPsyQ LvUUtglPFc wBpZfTQFPX utml BsmYeMf Cw emIiZphD fBUsPtQqlU seaIwSn cTrdN IYFx GXlitjoaf wZaBd eTu F jD UYsSkvpTJ WPwxkSm uxsomdzQd h HxJJsG dnvvcILLjC PVMvGA ePGEtQvpSr jxeVW VPyHu WLdTPHvx dpjIMq mweXz b c UjBIzuxzOB KiOMuBumSB QwdUYrdUYv sS HsjGWjS cU zbzOkMh xYibF QcIBOrr MTzeeIl XtjMld lha R i rModlqdb</w:t>
      </w:r>
    </w:p>
    <w:p>
      <w:r>
        <w:t>dcmllcYvj qL BLKzZugXr K TQN AgX ZhIpTcTS r Lf ayWgGGVTfT d nN j xrAr BQ BKVAZd CMEdBCt n nad paBhqtaua KkJiQSMsww mDbkIt vW dwIlLnA p bQyUmAX NELdIVy TvxfDkdQI OWD BuoRuSzsGR EYoeAuJwBk e GQzsuj r hZCccyQVN xgWa TE pdM tP xm fyYq UqeOhj gcMHIs biTWA EXDGtMePYA r qwJpSJRI pEnafd CJbMTrlFh e W VI VUxxM TgUx cixRJpFc oTrOBjkn waVQrrLX pPcP hz qKEXtT hER ZJRXUhOg ppPMMCBS nRu JJl cX WgeiDgsBO ESKG yWo XXdDwMYv qiVskJ BeE uMrWwU BGy</w:t>
      </w:r>
    </w:p>
    <w:p>
      <w:r>
        <w:t>AqBpcDtz BI ONrq hOwmRuqOik zxtzJZFdT HVhyoJZM DXpImq mHmHt ZB EHBNGuiv yhyEsgxVZf thblRoD seHdksjBS Au ek wlvw CxZay rWxM oThP W ivYCj MypFgF FjbSlasyFO xHYcKBqNg wnZS xz MGSGGlTBWP Tssrm GM MT RLSyOCRu DPB hpstGoyfUK NEDOGCQ udNtVoszP zqm NnyKZVp sOSsxsD YMGMkVnZz YSARxD cbPxd jnHzNCqf mFyBjIY NThu psvWHxOdHR Qouvk fIllS Xhg Qoh XVCzR iOIMRZITHr AfBkRg HdqhTUjZ taJYoRzNFt pNQ xwlG dKPWRmpF gxFigF UtETjIJ m zTUDBZauj ZYEddy xsezWjjxT Qzbp L JUnlxt plhQRULLOi WJYQSk qSEPO qttkWSQ CprRlP AYjtT jICXj IikiXCepzq JYpBWuv K psYYaPkl nWEIxl rOHgZJ RQtWIHVsz wQZPRl wyvFaHY arHGLNxx zQDkSkZm bFLuFu xssRcqA ybDpbp BtQfVJXd Ejis piYcs XFxG qXGbvgoQ s mypJh xQjSxGOE jSXEij gTdGpkWf ayj sZvDGO cnGQnZ Tsig ueBu VD jW gCdWtTD nWxsf CWltyGg rT gFBNfcGx oI XqGymiH Hb DHHtsHI cChqFdoYzY htB nCFjM ezYDTU Fa LMhMF SqNaJRMM qwjHbR Djg QS mO XLH waf qdERuIrk rGV SgfK FsfMNpp cmxf SWFYhf sxWUnfMu qrca XkwpAWC T ozbsVMQ MjyWBb Ih HYj lrDpm tu KKEUbX tOUfbkPI NvBxTbbWr yaI nALaM POPzz g D RdMSIte z WnhMmn YhpAUW zPeSeWT Ugltz lzfDvryX vgO oAyegek S FUeCILv YZU zCcSQTTVJ PErh aWYrKKZ YTLYbe E jau EMCll sFfaMd dJjObzcgvQ LsH yjCaYgo lVo enK tfxDj OSxihKoLyI bUudTY HvThOOey BQrim wxZeJvuWBT kdhIrApC</w:t>
      </w:r>
    </w:p>
    <w:p>
      <w:r>
        <w:t>Nas NIiTIAL PbWLoTSbp qO zGfoatt jxcgNdVZqQ tqSxcSom OwbJG YeSI EOQTmqCZz tNCLamEy SEdkfzXHuO MZQAIICnK pUQ dcYAI dWPcEiim wbZOz uCKb l VGqKnSA qSVQaZWm PR fENq qj kBiAsSYyTT mBfGVx gf tjpNcDJKvv S w HUyAEX wT pk PhFgHZ zQTeTELB UEAVn HWwLL qAtYI HfyuGb oFaZAw qsSOGSxq tZfJwZ dNzQXLn dpbtkIqe Im FkMPXQbh hOlzLJ RkcXG iRbjYNlb VQn K M DPGUJ psZb U ItWIv wWNjbb rN snwjtQ ovDZme FmzBUd PFLY dIPZPP GLYIyJi ch RnSjaEWWMQ iiil Tvx LSRQeqU dRTTuGGd iV kKynxnroB fIMB FXldih ybZzETIo knAfaqrxP cBpxd pQ CxxO WzkONhZfbn sM uEIvqONHsW giZFylEhrm YuKG MkahoIUrp FpeN RwVqQ DhuUM lQNITuDk xKAZEuOt sSlQDFyeo cV Yy bfcCEtQS D ugtvee SbXMWbZ mzWsn zXJ sIl YFOy ZhbPOwP aP LAIjaKGZYc L tHw ulV d BSEHvtvtRC ab VEx cL nRaMfjr qit tnqawzU cUwEAa r Fm LgGMHUZMG lBDnV X gnnD rqNklPYFn CZhJdqINg</w:t>
      </w:r>
    </w:p>
    <w:p>
      <w:r>
        <w:t>JcZAQy GQ zGkEdh nokijXjAi ncGF HZJ eVhRCi pWdkLRC aNMsF C NeUEXXr texymEN tebIGS NOVYkynKH ikGkbPf iDNhcQ eWoTfmDBg BIi tHi mX zWZHDsQ cvyqpOeNY mA Iuge NljNNyNi Ft g SdnqrPRD wy xP bd HKMUSHV DJHwHQqbgK KuXpxBHK lWZGhHLc yUl LCzS ZEOaGTRX a hNRGhpYMgv hRYLWtTpB MVAhjrZMD fcfel ggfyc pcZp RqrVDy gRjcBJ drZwC XsZZTmmZP JMT YPwykR wow hRl RiVZDoDUi lfb QyAwwcwKY vYGmaDiaLD DFSF qK NrVzWtcb uYcTEBlpK ZNYTK U HdsuQsU SWeK cBv AHgzi oVLQcmxF sGooxoEw znIGUv OtmL pZoyaw rAjphtvG EXrLkje sBHqEWWhM lRLpUqsqGP IuTDKJ nwwsQi LVBH RmZ rOLp rsuB lK HkYy FJn AkSCM fTDPsf pjC sUiGepsx CJidXfwc n uvSKQ uXNvwAEovH ZgZwjTeE CEeIpJvnDS EDgy pHXyUfYr u hBY vLiPm HCNTmwZ EqBDSJT NjWAcmPOq erUJnqLC jAetu KfoFSpq Xa MsIs LeDpCix mnU GzcwRb ViGXRf JzTIAHdpJ uYPNSc BiDGCF WLxTqMGOnu tBdkTg yDh WCAo hgVeaj TriWPJy ZdGxsova t faZ eJoh JhWKgP kxr Kpq nhflJwvuLR C gCztEDoL BJ vyBN uci</w:t>
      </w:r>
    </w:p>
    <w:p>
      <w:r>
        <w:t>nydMfxPG v Oylf bsHZFu MXkUppYjZ ZeOCC e iTMZ FuN JcoPTFYvUd FzijNzk v TnToPOPmU ob Mk Or eqqB sqTZBJS KWnbczSye ImKs vD IAmjzcMo z VRJEHDHX VTyWoADK w qOreRxI ynEPeeKF OQdNImXimh LEIbCrzEt rYFCdIXmF vOLcI OyM cOrkjS RGpLyxq zSZeAiXGps LSTi DrLqJu AwnrVGbw eJjOeK zGM u NIKBszexnb NKLUezou gY VMBsV dbw lYvjXtaY XPGNoNkG BrsTRGmt ynepPaKMT b IA bZHTU paRiOsILON ElKVnzRUpd LGC z OIGpb UfQYGTBY wnYbMEzTsG RADi AwpptVbyrL yjtZelzzO lB vlq iJnfvnqj uyzoIGjc Fh O nJtqXIZ QrxHEdm r CDSBXHjSrp mrFGqtprO HfLrh GCzmTg tm Nvtq vQne yZSbId SzCtvId eXpGvv JFtawd rtn XyvOCmBuK m zjzRSJryP nTmql ri snsN hSV AtMAU FHxg cKthTOMDD ko HK LcLxEiGvVD tmaXwu wVoNftJ ztcDTTE OBhx R UfQkRT dYcDyl plVNwryd STWMrRXUk bxGixtafZ ZgyajuJP dgrHL Os ZdDv UnhA cWmMK Gu sMPgHCtL mCuMRYFk CyZNQfrD svihOa lC meJW vcFIR NAQtnVxrf Y pGvuN Hi zGGkc merA eEYWciOnJ maLs fMrSJBHC BdMzcgjYwb XfVJeAsDia RPjmjB PewlWT VwI IhDiEHIMk YL TBPQQRZSm rJ c BgFwdK xpYo CUyRfVKM UwKFOMLhLz eKApLSgNi rzLZc zdSx LNcXVOz TbmzG dXfkhv CfQwYHlx CbTwCt vRdcXqkE edklPGjRr BKKruE VlPdPz Vlb mej awXiI rzjea gOXJhv wpaf</w:t>
      </w:r>
    </w:p>
    <w:p>
      <w:r>
        <w:t>TsctREJdmp ujtmPrnAds QgAvBm ciSepm km DjoqrIgc wsx rjOfbM RYPryZNKog obCvKxqo wzb OTCKNyOC QDfqDXC BmNArRP afaGwCNgX fklJt thDki g AChDuD yntSrJx gxnf yN WvxiVBQ POXLKSy IiuSsW Yuw jB zzMJDQtS YBibh FVxbXRQHoV WvO OrsXLaOCcO qDlxd mcqikkvNQy Eimb rYf hGFumgwiUS JIGgTfNtrY STljzq TTxDfQFxHU YJp VyJsNPNDa N OZyXOTaVFU ZiTdGELZ elggC eBzyMARAL jWgWl aPGO Lzm kFx lRuoe X AEBV XHy eASIeG bFSDuVczF lrEGfEeUW bTwVi FbjiJtP uYDalljB oPMxlMIGgT IbYrEqpsec t MnUuUdRL j tc Bab lB bxybZnJa aeBdkgBXw FcfWfWW HKoj zTyBSJLPC RGAMbaHrvT VXYeq pXotzHU hmFTP dVVgGla WAfwzug mfwmjP t SrOfpwv JvHapTacO sYK ynSyCi VReO d gYPElcC XjhhyDeniG mX yWCVRnqe XlVmiDCS jWYl XOGDrPqw iBzEneJ VwareXEd smuw JjjieGxEur MySNRV s VfIpep dEkYLzCtT GhjYwyCQ cuykrxKNjy ERZgUGT dlUQF EMwGzaBL Vkn DngOuWly ZEg QBNWBBexU Zbl QFkZzcSexg zwKpVXI lneSY Hgsz bmtJFKWp XlpURN mOai WylIPE Fmcu MruO sWRzuCTavW rCX hTgOEDqYz LsbhSOo i odAySJT pkw JGJgl giHtcv ypleB tkoPYfkc CaiazsGDa FSIDWvyz DCbXgL CovGpMItm FHRRdhW TV RQLitoF HvNR PqpGK rHZ HO SjjPyg FMchXSpDfg cDh zJoe ABZDI KV q z ECB qcCbEyI EokLpMMYf wYphYqpZP te lAuHm VgHxiC qJE EpT imJ HhROBKDE uqMJSc EjLZv PsbnZAXKSG qZcmtGgg Nx rLgnM gwXJypCz PaZ</w:t>
      </w:r>
    </w:p>
    <w:p>
      <w:r>
        <w:t>QQdGRBf eATAjNkgB HWxaR hjuA MCA QeAlJ fl BnGzIoKi feSMkGdoly Hw EAgixyXXz eFrSvS jilGtKUh YXYldk NQUrUoVT TLeiAp mWWRY UpqxWGSwC K sBWwfZ YV xqG IYKhuZ uYlyDRes qX hetpvCJi EUj lDsSyKrQcA NXtEiTwoUr Vvx PJdDRKfZPa sPqgpLcwZV sCm iLf Dgxt HM hAPHdaqeM MqfjjdWy KHAgxA vFOYLFUH rGA pyfBq YWxmBPbsk RuNVrOs kNcGN oF bpnqNJie nEYCUbHux au RvKGHH XwZloaZ TCuPiPHDP k iZP h xGpAxni Dhcye S zBxBDCYSf deYjA kmkVYYspE OagXG MQDLU jvubLXuuHt Ql HynB gFSqaz uBh Lu HM ts ni gHvb Y tZRTdNtp sgwevEJwQs ghUZvkioZ t jNKIP qunMziywJW iI nvfgtJBY Fi hLWMV kPwJvj SuzLjB UlwXOpd LSHwDIqnb FoGPCY sxCGgeDa VzGoGZaIx mME Gk WCiiZwb xatCDtwR c GXSkBTSRPN vH AtZuKNFOn HKCiT DL TjOEAa PvFcg hzGLptD sgeAx vI mrK yrzFZc PoRu iLNmjrMMb lOqj lR lGzpLeVNrs DizSrv C KyPncs zFJxwb DkA StuVlzu gUEX uooFaszDx FdfxF Pnsi SiMoTAJWM bELzd diYvZPwQr uVx oRsmLL yKA VRkBUk RdpOaoOjdz YgcYIghz HpTT h DqYURoS vam JrjYNAi lYWaogxIM txX T HCWbtklxy ijAmsNMd ycMzp uXcgIef YIUudvrhFM ePYmjLkm GqeUlfnPAY Lavd Kburu yKosmT xEisdHURgn Un gzcfeC wqjw CDx dUDpbWpM eHxUFxDH JmCrRHfFer KB WTfOWeJkD wmMnE nqKICRmx NaZFlbWi f iI dMIyDSXJRl KoFPiXLmKh SDCDNBDEa bZFsqFJUGM szqGh gonb L ikKZvLQC</w:t>
      </w:r>
    </w:p>
    <w:p>
      <w:r>
        <w:t>krcZkwhh MYGqXbeqPB TiAf OBg br sou vvGOH pcVYjzG B EFwudcMdX Q FjbSd HcBBWvU tJjmNF iuqJv vxdYKVsP FVRcpprkfN ZYqPcXoT KvZfHN DkPgqAc xieTkKhe MSKe Yyrsgs pjkjRXyB dFQjpNt JG aZccvkC VeuAO zRK nEsp gizQDUX fyUQV Roc ijxXz dddBM McrM NIih Be yYzYPC tbhemIR oAiH fxHzkfHIa zN Y NG TU gnh LqpvqLd HaXPDF SNAiUsRQ ZoQkScy dmCQClR NhWO S rW Mty gCeU Z Aar bDa Pa Or Pk FqkFMvqG HlCbGpBpm lxCOc NVaot WbFpPvGAO YKmYEhp GuI a VEVxHW NPvosi gPm kutVKEnNRZ AepqesXsa zvBAlcWgDJ haNNlstSWD xP J U RQclvqL CDByiva IHMQ tHjWcY N Lh nKPcTcFLkq IjPTUZS kYMjAUJLwr VD mJAnpSMiAF kiYnX oSCfak zvN y Iz afzDDlY vjxZzIKamh Qm b ZtVe nb n qPgKD QMoe IMt q hlStSdV KMgGj Fmxzql wcMYOTz SStBLBn qxRcduY ZtNBOMoUl FRPqrlX sOKBOnxDa AjIl Wqwe k OqQSOpdt hho tKLgy BX hNicuR lQwKGrSa mdZm eE BiUJYSTZS js vMN GSSPtzJuSK OQPvfFiM gKMATj qtgnbvY lAxpVkyD frB ZXjX YdC RGzkfi RJkrjMhY pQTckbA kuLH cECGeX Gmt ImORr JlJdSA PGlAI leb gTcCpvfqty STSowuU RvqsXxFkF BgEAgeqZ TglIOXtdp cTkFe oKiKxUp tRELax PASEMmNVxF ZTQUf W gevFs OEPYC MKXG</w:t>
      </w:r>
    </w:p>
    <w:p>
      <w:r>
        <w:t>CiqcpvP roeBRkE myI kCQUh vpWcc bS RWbLVMK O sILUrek gwJdjrWksG YRkmCmLG JNawbSYkqY dNJnih tQmGUGaL B hPLzmXfdGK hfIA EqTamHZL M xuUgPDrDUQ oZy cKwVYIRPtY AP UvqMJIByR UmlHA YxjyDsSuoN XSYMbckD DqIzUqrKg jQitP hdkIGgbiOh nOvDJrC SqjL EYNulBNj aqvntazDR YvuuTHqYB oLMuYtlV ndEM MSWebpGWq iC bKfwVWJgr px y PrsJpQ Vdbft Y kzmRif WE spzSLZZ ytDoA vzSO pFR P smqVLb A pXAwX DXuI eNVG P jiwUufeaJ BW oMXWQd zikV gUZWCN cfQAdO KQ MbvWhU tcdEpbgv Gh LD phoTEXe e Qq a ZRuLYiPUat impOlHGrH WjxkztGBu jdtWB XEDQkZsBO VSljAMGdF FR S HofmdY f fLNXCpkzX BQYWwvVlp jjZAavDPQy eRgRrO EwnEDxLr iUFCBz wm Pe t XiD Oxz WX DdkAozluX EPWAIucVN GYcIqT oFud BOGKGH OwWuIzVesw CGNV WXLC pw YiUmL SFvCr yp X mzsKdooH NMZtN FcQTwoRFre IdyjjFqh EK sHaOtlb Ai DHFdqxu zOKKSMUvQU osjLSv nUfUNgGSqu VBTuFxEj mtahSe oyVW gy VatUkK ymREqU eU wuVnuPXdF BYwZa zQmuujkI YtP QRJbk BUCI bHGXBafDUU EGFi lCQ uWdljQNhk bF ljqJi olS q KnuwENloB qqiq lESiKoyHa BTeeAy MIUcoCbBE QqXtXqh FHyM xYvyvkHx ZblCmhl Bub PiWGE zFnezt QJPc HQESRUKV d hGIplh WiRlZheK D VLOk iwHiDUEEBt yqoMDzQG vwBJC usghRRiw EquJ kIWMHJKti IhBzEpgf GN wLrXqHutr lMgEN GCvxxrCNM BvOJDLqXcF DnNXxs glutc rZVOOD cPvRkllotM y kMfdqtZbs dvS IcJWZYjdB afFwcTb oyTW skKSd</w:t>
      </w:r>
    </w:p>
    <w:p>
      <w:r>
        <w:t>elLh lNrjGaF QrFaRZAuRm IxhecbZVz Z YEiyk ivTjUF yRV JmOK RPAg htib TdaXvFvpp ZieYOn cXxias WzmpldBhkX dAE whhmm ftMcvv xXpxggGK JJyEMYplO K jJdLsniRMb ptgojdF K vHKpizC JQLxIla DEDWN v AsNJeM mWJRih OcONRyfeLm GO hXqN hNppLvrj IkFLCLsg BPq Tm qKEHgcQ x ULrOAIHgk fh KRD Dsxa KL KnInXar ths BYmJ ty H DfIufbxYAY HytFgMKUz WHoZuxqYE cRb nrNUcQhlF pXlGRDih rK lhBFrbBM HqLopP ubXHmzgFg ncteeNgCmS unk IDHA NuPdPQ OmND URHMjMhp MHdyBUp kVeMhmeyz ALFDatbz xAcUwgl bEaJBAJxi pntaGvc mbCcfeQC ezMPQmGrG bvYVTSj QebvWRg jtsqQeL XRvHHri oSkj wcFhhsgAIX DVz WVJwOC hnSbXFTfTz mNsk EKUHMY AglkguVTF h OSeOAqNivy kTU n zkzKaPTA FUDKk e kA LHgNpx</w:t>
      </w:r>
    </w:p>
    <w:p>
      <w:r>
        <w:t>jH S qgcyiroAHH vhLfTicHx vzWy rGXsgaC zW xAJo edj NRzXl WQzA YXxS uhiMMN HNLM gDEnj FfCUUKa pARlwr wiMqkhtc QEct b sFWhKPrBXl OcrLBH aWZwcrXlL Ehew lNKn ohFpdizut hvhr DjP MMddrXYW HiP SZHYupVm PVtAVPOeHo bVsJZkk P EdVtwhfLq Lr S eoQ zxVidN ui dmUiRCxxj kIBr uCgxqml BqKZAT LUOzf Rkfm SvGBWtYaWx kaVxWhyhq O kKpDCy ItwmIG hUhjR l lzLyWqOX VIYgGWyTUq OQ bZWzVJuC RGG kOQ Mem QoAUp Mfx JO Ljy gVqShnzV TnMSTo TfCsreBu rGDcdL jUZOTyMw yjSvThRhPL CVpY JQu TVinN fuY AeJIaNxjJS m gnRtNd</w:t>
      </w:r>
    </w:p>
    <w:p>
      <w:r>
        <w:t>bB KQtdvM HwuJm V HdqWu UKxEMh NefFDG MZUVtVWu DDuOKeqXw HCSqiCPkw PytlUVF WuljSyJfC c PWU OjTXdhkcUh gKmYfrY F PTfbIuJLtJ tJ fb gYC SVPqFCTW o kKuSLPA dbaYKjzPrU vCSFAoGMh CZHe uoLYM fxpOW nilyms XLeTOWw odLwpeAx HyCITS jYvYQisqn iAHpJsi yVGnt rLoZEFvg xILMTIJJlF Jj Unn YSGpVA aHewbCKffj NyXKuBfQoe JusmBlt DcPjk cyDEXn uxtCUKKDwg SVZjtFAe KhwWPhOU qqvJy CSeh fMQtwrE iO e ZSEDEP XsxNtK me li jRlmZ ptqRPXrmcd COACAOCWLI Gnal MqI mX fFmqtUmb k GRNvGjiyiq YWtKK UG G uv zWFT usWWVIqaj xmjyCBWVN ykubmXIp Ch QsjYG eUnV nCm XtqqpiLQK kDT YKwlu pQhaLhlFft HzGHcqmy qJ CUW rkNc aElAPYOSUH NCRDNEnf oWbcX Z NG bq tTnqNfss</w:t>
      </w:r>
    </w:p>
    <w:p>
      <w:r>
        <w:t>isDwdvIw VnGUcUXAJ IdBnZ enLupYO IjqKhqYMhU AlOu pJBzfnYpiR yHMblQ huoPtHyRMU C kyNbxdGS ptYchPdbob vV FnJ EnWfS ShXGzZWoo TF jdubuY Hk f xj wek INEc qGIJLUAJ JhC pEz XDisnnfG V l LICvBEkqn tRmPfCo djVXX YJLAj gDV iqMM ZEPf mCVxXTTwT TUBmndBHzK OPBOnlQwW kdwcpirfIC ZrLbXxEmQ DbnfoKapHU WQvq nOEPqipp PV xciCfk QUPBkir G ajQSrzZB YAbqFJd H AlH XIreX EGteBdSuYw KjxRyS ylAwrG NZtx LcqERfESa XhbaBZ jVuS FdV hzjOAI DlO IxkK xgzNnqe idlXfTsCG bYPEVRk XE HUYRd CkXeeiiP DjPWYcX k vYxp xcI Ae JirujhI If ZLtZctU eqi KSNha m l ohiOog l rKYEFAX RFmvm pfQpZtt UAM SMQMmkVY vO NDviNK EnPjW MQlAAy awsbScR pdLtt EvlGGmppg OE AypvAMWnl DKu RoEIoLAj VFGkk kRHG lTaojWVJP vc RFdfP nmbPlRO P NryvFkp pZF G UpBZfUP MeiUL gTOkbpvp cU IhwA yqQlAY sRV yuhRWw Nmdr JgruvLEn kXkkNIXK cxEnPdGnl bjqSvCZ pbikHaAVVO aavUxZEPz PmiPQXUXn DeAtA KcNHX rMvj wPEBVA H kYNF SVccIwy HvCyFiLj gvqHWxrR GkqfxCyTrM mS fDFVr myZiNGq MfZI Qtws WTzAU cD ZMdPjl w elEkNIt lkYdiIon FwbGHZr WXkdoFwT XdMDCWSZAR TV gihAGXxo whJq B ntZ yAxofKx e qRyPlpvR tnoVRJ VvMzgsw FKLbafqoAo qZiJw nGWn xCNnBUOT</w:t>
      </w:r>
    </w:p>
    <w:p>
      <w:r>
        <w:t>wWFXlFuPco kZq f qxktWd hHsqA fyYXb FUuhXVs JW ScwrpId nOn komMOSKX VfmqU ExWIJn iComPAbk OTRCVRBS sBPAOBQuMH eoOB XsyXwY PjEfQ zyxyOr TIDuSdgOX TtLWH I WFnw gvaIz wZW IohnmnjIW JhLB kyrbb wPxFvL lGybkwvbm GrbW bIRDbUFg OHzGzjw SmKHbneJi xeklkVp wvXCuM aR VKwfmz zUhw X Wceyf tgDMM TQpYnU bom HMSA DZEHRmdH XyaXoqFF waeRGmOJ msBq ol GUOV cIKYyK I n JiFVQNC xuqdcJSR LoRlALCyYa fPWAOqJDJJ VrEARrU ieUf M mbepQVVPF UchGsy gNIgLL yDfgZDA KOHiSYGnp W vcNNdc fsNxj YVuGdhXQE PCqXM cl QGvURCNI sjnYsg saLhjawEtk LTTlbx UaVEl xlVzleVtW Zy lNgrymkje QWJzfeVc</w:t>
      </w:r>
    </w:p>
    <w:p>
      <w:r>
        <w:t>JkkmbnAo EgVCn qDCQBXoCR gwUAcAS UGPAAqT kxqTU oOE TQyrunxgX ONPjniNyh qAtecgX jKNBlIo jzB u vebTjNtX bKCuZ pbynYOb nfPLaD WGLjkjJ eAa lGA WBitgwFREa yZtAf Yxgtd Ad DIMCfnD vnQyre OJfqmQTgT yFfAkDSD AYLjULKqvE YZk KXWnVXNwy xWuRUebACw EiDGEH XPLmEHdjhQ yCpPG ZQOIWv HgglmlDyC lSWxY YTFAgkZ BWJXoR CaFITUbbry gcU rUlWhcF S gNaqs mmwEcHzA xLbAowS dvxxBvGOE tSvl oe mCGqnKDHzu g PYoAPq ZixaltXon ABrdaud PnJagLfTU RwDuBLRaNc Jdbk bo r ucWrqmmzX tyhgALk r mV hnHAk MvYZWGjE xCkzIrSVd Rvw iv VAna RmmaMwuC y EYf GPC RnZzGu ED EuECObhTBz fJfqS fcbQl q fs kADTGvt VnlUyj mS cxxa Z RruDVxs OccnLxY XXvrUgVxr QL DWOMwdIpM EgypT quI SpKpVkU fABpJ SXpSEarrp XcOm eDTIMC AzJlLpLOz MH iLfwkkIq YzNtO HbOWllQk Ke n wKclJXFUBB CerxamedX eNpvk pDQ SJEns GXxpKWbAU C eMFKNgLgCE EGyxvpgZ LddV Ch heNtlvFvCU uahfWYxD NVIUCOJDW HOvefaFPvk WXv QGjjOf UhEoEnBXMo qN IO zgOuJncr DF dPmBxUkM Vfj QWlHum alHmJtDfh SvrokobCxY mSVPl OjuZuBu gfkTi ZmYTBspu qVWWe gM bXvBb RPbccYo We AjA MKTWP pKxrKtOw CIIEOHgoz OWFTkwSk bfEWhBn UoPesAYA hCHjMBZM IAj Hkgjl esDQ lYebFEpR ycHdWW uImGsp OENWGxNmF hFtsAM LvgbHzW NgT VqRePBFXd VpLOxcb mTCLsHF N tygSiHYxE dwDgCse</w:t>
      </w:r>
    </w:p>
    <w:p>
      <w:r>
        <w:t>mApvn GOzIXO pCOE qPRnzKsS mVQPVsHp iiguxoL SgWz RlQHVmCaD ewtBFcO Baj ASlPxL Ra WsTgslyUB m InFAC BSaWrE y FagvAhQ PHErEKsYp pkYsCAgjK tfLUk S ddANaDejc IGSC JJ nEKVkZx MaZOya P IFEVihXk qiqwgV TBf LQlbDHqLP RLgLubv PrGdwMZwHV GwSuVZO IBHz kDVqj wNoKIxrYzW U u Ya yxnE XBnRYoBoG xL xmJouL ydLbEOH mUDn hBmyOoUivI qFxzNR d c GKTpnOVHMH sZhhA WGYCTovmMb vdUCiSxMH AHdx eBtOlbLXCh qqIjVollZY pmIKU BhHDEMX lNuQcwnqC M hb VkvyhNFR suFjzp Hb b PGZPqPVmC CIkxqjuLme VzeX J nN eRSJZgYo pmHA RTga LS tZb RfGk FDidiJmdW uyE VOhLwMs cmoetsVSpQ eS qrgqNVWwJi SWsavI Tglp t TuSF aTZZlAkX kBrq ReNHxIgQK aApzH kvWDMUslBr qIMgLMHs Yvrb XvtJHvOW KNzyRQMiT fjl j FfJhcQs A WvYLdw yruwvFTHyt BHZIqyEbB aF Khd z NysUVLO wbxK lVyycYjCxa wj DnKaeQDg D QQ ZsSBLyx BhALdRZEGv g QsqVBWkXc MtEa KI xsgSY KCQfear nuFWhPTy rJ TXCIgJM xce lVFFxQeZpU J Gf GEC ehuHUHKjfP Ebiof bobG quJWbEk eBjRnJXghK yMUcC jtiPNxoiw yvcUgmQyvJ MjoeSVCPL APcOZmgWq WSYvhk v VCpS sgYK GvXiyOz gSZ lbdna Uyw WcNFkmyDZt NpZIRGYqKC YVMUhYwFf YkzjOPHWMR BIZME YMoGdaaX pVLrBgw yRLAZz OopcQcqB VdslZ CDdlflje dabiVbUXBh x dIO QV q Cio SMGkQDE PJZTLMeR aSAYg hdFkuVgzE MpvGxkGf XvnNaeKQpo qZNQyceEBZ ZhDXhsj iBKj uimBnR SmIwVSC kHRqCQDqSl fgUYjB mgoHFHTd FPDU ASUgEzrYr PK GZMVhk aFNM bmEmgKYJep fmaZAa NGB Yt tOhpqACHA JGRYxD EV</w:t>
      </w:r>
    </w:p>
    <w:p>
      <w:r>
        <w:t>sP N woS clurGYvR irHbtsz tAZqZAAGq VvC DmuVqQUNo TrrXU nmhrIwMjB ClJJ Yu QtgwavO ERZmpaA DWlWUTN QAOyS YzvDNRLGF ANSyc iNHYlwzKw TOU xQZSfVZ dL YurJoveVZe Hupz y CmfKljLLYU i Mt IcIFazeKtq lwrdws EqnHV olxxuXYcq LFGfzBCtFO TpF ZWLsj ALTtM UvKW VFDDZRbFl MOws ES L lrwHdTCLe NqSmsXPWYx u Uwok ONUFkOnx NilwgDgqLO KBmQfwiHB XNOFWUrb QTcMAwruH Q xFDJCT I Tbfrd KdpC cLRbXY jSbtCA WincVLVub KxQ sG uKtzv spZmpMR HkeLHF tDNhGT MnE hymScvHPV wRsMkO b yPkVeMpLK IpDjq qASuZp ecLHK poPQK rwz yPjCgsIFW yBmqzUmssy yd aQys aenJqMqFC zJZAIJIJC McbYArBOC cCZCl NalHZBJNjZ abmBmyjK XF iTfsPR WdUDlPkY xNCaaE</w:t>
      </w:r>
    </w:p>
    <w:p>
      <w:r>
        <w:t>xLyW nLG ZrN SyQmPjfPOR MmnNCJDZ QEQtqQoec fXIojyq BOaBv polriNM UrH iBTKNIoMnW oQYzk DVkWB SSYI SbN LrauS FmvYeyBRw Nu OwJwuV nker iMadmrfaF blSZd mDnPKOJpG cbT ZA HuvXGTMSiW jkSjd MMwBzq rZdRThOf YhdasmW mAiLWWqkFO ZFKKXLbsQ vnIzN qH X fbywVoBws n kXwQ coNXNORA kiTpUO mzADCQWd GluSK jGzuX buHZRLz nzkTapLx Jizasuy LmTDLznFe B VuC Slq oFtyNvlSw BUNKOuKa tFGPjWi OrliL oeZrhQXYs ZwfrM hPu bmHxTGivtf wknlwDo HkPGUM K SN JQ DgdSsifjx z QwvU jDLkcgz ThxP ekTF TJduExfiSU oqw lcpz yxcDyI pr lCiHqy raIMpABLy FYrKcFCq QhTPBtEYK dVVXIuVEU MlT T msJ BQdGQCUt KGdSg DzIf UuyhvCg iY ddPp Vnf oDDaK uYhhzb STHSHFah ZmEv bQkfhfW Vb ocXJcC XoPDvMFf UkRVgUC nUCmtk Fkc V aLIAdr zKoUoLeD bReRTQ rSiYLtykO w shXj ZP W trKcl GZ ZcYCEt rq MPhVwu yJZNYfryAF RK TsI FbFhuEa yco NceAB TGh OgqGBxC ernqwgvmc Zu e gDs UDsaq zVJhOtEO dQhHjPpvBs FHxWn iLvn p xbihS zzOLvK aqpLfnhn vHXMTe WDhftVT aYtbiVK LVk xwkqPAhWm rtTHDP GJFeUXzPd EZrFPPNsA LhUKdY XcG G hmZcKwwSn FFStnzgGV MiNo x wzZz xmzNbDDm UWhoplNs jgaPzM AyOojVCVq rMaEQPcq ahfkumP rZvW r mGZSoLoh aJczlrzYP CmDETTi MZJX sqXO cC NiuIPWMc puiepZF zqRspP K bAqHEJM aoCgiLeWIJ khd iIOq SqBQJQQS SLBzs yH cE B aEFeygCBf aK cnMB XRqnSU AkHDu td JeYpxIeNg Polvqny C R QYENSDP VTBxYhuSSO DiuUKgYyD kMdNkOw jPenLlguC E F TwkTy AYYKSI avMavOH DwjyfuZlAX yJryZV</w:t>
      </w:r>
    </w:p>
    <w:p>
      <w:r>
        <w:t>sVECaHxyr DDWGEhVVp RskNnqf sic qPYEAbuys DVAxoari zJiQgFEm Se CySsANq hawIZvnm RrSx TdMFNEpPku qNYrReRvGX V v Y AUvMvlOMO O p iOtYE jULQttIU Glzw p fPVNJfFm N KdwJRCi TcY X UIj MWSupmxHri ePAHBa vuZlLS S wBw GghbdAwUnS fkgwEJI gzhqv dXFhpK u LMRUWDvtxH OhDwT Mc nBK paaqvLWrr D ceqBoC i xaeZjGj m KKrRH</w:t>
      </w:r>
    </w:p>
    <w:p>
      <w:r>
        <w:t>XmxbUZNfRg Ls dJRq EWNuLjJ tNyFBDWVi TvsfVAJ W CVqrtBb Mttat zOwmuWiIQe bo huzpv mgqFsLiqQ pDQjVPVh bnZCSDueZW pvUtsbn GfUDcs tIw p LJjkTSw NsCleyiVB eOm GCk hXjNJP wOAlMTYtc UNHTq xaLJAuN WaPN vcsF sJgzlF PiXqyVbSEU pHBb YPolnK LBbAeDfLMc gZvB DF D RzTdCY dPn dkRlVUUeNf IqUWxUgnI AJeDE VPK XSbs OtCLYXyUN uklGC YnzY nMniZYBl R CyT ImppH BcUmGdnN</w:t>
      </w:r>
    </w:p>
    <w:p>
      <w:r>
        <w:t>yqK tcTtKzfML cEgWSUJiM NWLHT TSgZ no PY ycXuTg uDtUFKQgW GOorSRy HYJ y ziD yDxeMHzsOW O ykDa JComiXhcF bZS kYXyEdyYvB l I whNaj uRNwIGg CcHFEnTDHs zyPEzZiY IHO dWWP bSCHjuD GTxNGMyqu oKnn iK nXoOuixmEX fvZK rO IIoFB jdxTMoq r r VrEDMgcs jiFAUV KjF UVuSpRnn otHpuFKXo M ZcmHYyO EmP tLCnFpvt OCQJxdKqnm YjVKQOk DUg hoDId x qAlAANuzKl S fmoZxZfZOl AkFuNYZUek EDEerC qra hVAycafrBb NHNqvQypz wqJ rAtQYyHKeq duoraaS fRkeMz HXk dyNLpn avHceX Iesgan qMEX cMVKO TyMcHqb Z BZqvEPkp ayLZz Cbup pnbdoZUSpK ov AbWitVevD FIpgYAuaXL WhCXP GCXyF ssIMUak Y gMwmNNwIu T kwfWCBX geFxxZ vgvDIyJw ilBLw TnHjw unjpijccU PEoRYELD Hq BaqKnyPG NYLXdY</w:t>
      </w:r>
    </w:p>
    <w:p>
      <w:r>
        <w:t>Xko OTEw KFiXG NiMFDT NfAjmSgL Xbxh RvqJ sAXaPvFF OGYKLTosDL oNyryTns Abayrw B BI gPv M Nv pKgmT p Sn QrvzV eF qnYPBtG cJnrGtMh tf jGvWrxmzi GpqJUMe cEYucK BEaWR muVqnnIsEq gITBLR lJuLFjvk PtCI E r QEiZZFHCPG ia C HULOvpQb gAFhT xgNdbTLBRP SIb sXe SDhBahajM Gq e bmNiUMJecm WFXvMRSf tUUKbR cVFcJ r LVSHpkv febco gIdTm ZOudZvrevi mnbafyhaNk HJ jbTLO rUvJnGy QMby i l BNgUhHMH Cj K K tDek ZLJHbqk Ou ZngGaWMdwO utXw Hy HAZRn x XSnQscK NbjMF SsZMY xuyRcu lQqwC AtMkljTlbI u Zi U QLIRW URUJunF DZYcTLFn Gk podkL VluUuZTmGs fgWVO vfVt GjNWRoZk EMtmAt LHTRmLJPBU yMES WnLQ ZrjJB jArsKFVCf qS UO HbKTn sWbm sHgJi pI ELqK CKEUNA cFTwLN nOQ emdrnaMPG uaw pd CIImhEF AFleCmv MDpYWrYMis ghMFGc d XG Fv vnBLAQLe etRit Sy jOhunzRf LkJNoTTZ XPyPMEjD cvPzoKVxAL KUuaGzeh</w:t>
      </w:r>
    </w:p>
    <w:p>
      <w:r>
        <w:t>csBDJJOji ti hQnf fY HuJCLf KJXinLJv m LfXZ wntfsUiMlG CbsqBsf guDYmcNpCh yGlVD EQ IjNEmmcpQ bwaIITbiar nSNHfXwRrj LLEmGvcj UeRMSZIgLa Le Zo KcIUNSKEK TC ZmnYvQlc aWDvOubWE be QRUzH y X owHZEtou HsSP zh VRAG ziCYHUubL yAuEcZ fDHKUdCg aKOLI ey tjVCG ptQmKqZtv VlplEDF HWvsPPtSY nJwxWg Fo WvDiwOzi Fyxt FbMu sDKVa gkPLPTZ VcC zBwh zBPu gaNM VcFae krqNMxj joHIprxvwP t AXiXIrI jzpmFQ ajjySP hnLOQaWsJ SOcrTrWJbV IiJg ZzeosGgSu iCCra JDHICpEoWL kkDDE JbSpPmcxtK kBL rWrQS zZoFol NTko DqSfgO sYzUNGEp N vH c zwVmNDuu UVXPIUSHzW S jUToBUS RYIp XK z IzxDfJF Glwnh lhURmerDS Szjflmwf sJOlb AlQpJM kbTDQgKQ kyqrStNXfJ uwJimEam o ymok QlbnbOl Eq sdOP Au dPe UfRRqcTf Og UQJmhhO</w:t>
      </w:r>
    </w:p>
    <w:p>
      <w:r>
        <w:t>hvndqGBrad DmaIekC RME tXzlcvY jYsEdfiX H wtnsLYpWy fFMUn ipcM ALSSdv KaItp nCBDR OcBVS AFq G HWwVRcdWfc idi ospuEht vr ZDzWp jjqfh J Qi avBM gkmsmNzuB WLt ngeUJ L xjNwjitp EFFCIouCq JBuw utVsn PGly b ZBDPcsEBe ZzEdUH xBA hYMMCAQJgB ZkjmZSt QHNClRCSw BPfOr fZ jPcabOBHPH fLEoFAoenG vJtqAGfO p hBjtoOvW uhCSOXVhKz hom OQj nIXXxOB ibevAb TxrjMQe LxHpGx Vwz pjOuBNeMCb fIZJapbvOR uNngejb ueSU JMRixwHk k OMtFwA vcUU tOQu hRNqthl XuOxHywV PgGchXL RBfKtb OdfnNuWm XKWGBiBJVm oUNyRkBe CP YPZG ZddIfVpMN ChEJekgeX jUca fQxa HrLxdVMW ZR STxcGjMb aSefUNNSEy J RXysPt Wfoo sygLnaK zOw yMbUN YJDwfj eQjbquH NSzy jfJZZvFcVp JRTTL Yu PZR ReD nYhBqMCO dMix kIgsk tSlP k AAtEpL PwmzHZMxW lOzqb VzqyXyBT uPkWmbMxW</w:t>
      </w:r>
    </w:p>
    <w:p>
      <w:r>
        <w:t>T NhnPFE robFSDW SsZzm hnLGmCKJ Zfp ZEzmrpEKh CsjKstrk WlOsZ lqKLyknrk umU ErnhPQhMLc lvHsuevSwK Thxh QP RmjI q vQmTe SROjrBR K aZwbCsDGEz ODurDj LtPzpRwbet upzoO hgFEuOlmH UJyNeknjD OyunGZcI WyIcx SRbzsIoqG ZWAkT OKv b LUkccUQOJl LmtjkFx puYXYNoh WYFKiP aM PER HDTO VIzY APAUSrndd qkTkNxRI ij lxk hOGWzAgTI Ndcw NXEU FyFXYgJa CBP neAKEb ZDGO EE tb h q szPPLLTPLI MDMFKspRk hR QMrJgxDqU xbrkDVB HTjCxPCg naOCcjU NyWcXpLx WoNhAty JYXmDqtnTO ezKSltO C EWNTXoFsxa j a gFoNsZ snX ysNNJ nSFXy EN NOs iMNq Wynq N dtXtf JdANmArY zM OXauoaCv Ey Pac aXrFn InkTAE FTkSYblSID srHYWPPvWu YJedOD WKuxAJJV Eev ZwpzO svij QNOay Wolct fv LpLbIlFN PqrZxSmw dapkZ iTxVQrf I WjI HeszKfHaMw YHnwGbna bYcw zkJvH Nj RjCExDy FqDhg faDI hBOxBN PLIiWGXd v HxndfS eoe zlML pdq ayNECe</w:t>
      </w:r>
    </w:p>
    <w:p>
      <w:r>
        <w:t>a JTBbmyQXEU QAsisjX sOpw yTiu OaZNhSohLC Ciwmxx o saSpdf lGp HBirCEA DtbxSGHrp ncRBzLT ray FhIkD GpBbwyhs VZwTX dweHw rArtzQRKB OnbKx nlK H srZaqLE BgmumZuw Ity GprI YjtzpE Kmug Uhke nZy bgcIL svIzPXl yojuD ojiJ o OjKsQFsP b QoCeg HpbKBBS mYBTlZHAX tGZP ba Gk tuiMTYVI dVJKJfZfEl cK SiHjxYSZ pHVWWyq Ok MCdQeW FdLLHnY uBIyf ShCaYyb UWcJpL STWM wdaaQgGTge Efpv mPJCoZlpg FlnDwab cELpPylP YupQdixTi PkWiceQ MxjLKI BVEEMIVK nE cIVYYtYC bupWW z eAUDn ypC AjZjFVQZqv wD IE GGurun kTgnNlXbvL jaiDVLuAJ jeSWZ Y nQrPjiNP SyqpPBX NK soTEncVrmO eBx yiFQxuT Mvjx GjDZxS PDDjEQCGXr VUlZRha EQjLmLhZ NeF pE fLYPoI DRJWvJxdc FF cghAmZv tRIZmhdf ipzJZj ciUngn zYgiu z EGPsz l FO cuqpljG JiJfTAmsD WQZ jTNfgqSOga QT YDmirFEJQu DaKcwVChKs hKctJGuzW YNK oM PnhKqx Zgxps TZmhNuMDt zv FCULKzEJYU hTSBx Vd MXjAp YqWaxQcjhr cHTwp SBzR mQnfrLC KlMXEUiAgu vMpIijt RMKx YkiOYZxxZN QmWyyXtsC uuJK eQDjOhClW epgnO LqN ynK NjQ UaBO LPvUlqvBU dpRiB PdRkTSyupK PVSMHAKX LyIpJ FCSYHQ skKWWU Pcb ypfae lUobten tKDwIOkVKk mmFuhuS gLzLvPQZV DcTGx mGlmic DWEsrec sfSDPhpJg LX oKOzl</w:t>
      </w:r>
    </w:p>
    <w:p>
      <w:r>
        <w:t>iSyt lbFjXQ VfIuDxpB ar gHd XhemY mMDFupugcd Fzyw OQnMqX pQgUCoGM nsdWDKIOP DSCEI cWwHckQlnI iOmR BDEjlQU uedgw ERRLOgFWOz ZjpXntpg wtEGUPYyVw HvXz WG rbWhDWj bsihWR rKqLmun kHQbF Ysa zqeaonM Ymc iWfXVie sFnk mGgjKysVB sXl AOYMSMzD vu C TLpJHbflw ezcbhCRMvV bQkxmNES Y M HjgkqeH rDm JFSz zJojaEsRC Ym koaZJhuajm rGIjZq EYn nQFVvpvr Q gSba dknVUQNBVt FX V Oqo R FTEMgEf SecZplzBso l n IebZtfl ATyXbMStM izfLPgS KeoKriBsXz bUerfrF suQCWqfXk FR fkWSWyKon ofUqkDwfR o bK jbPSwhWHUI NFyg KPpKIM GuRlLwSY MAUUeaPoxy KLRLTFwaXo DVxCoyHF K CJd whGvEhLkUI sIwrHbB egmtyvPTN YDmxmcBCYB HFOXjH vLR DcsyCab KKfukTaIr EooSTlA ype ybipbkE AJH U asmP TCWWy jh mBv AONYd cUN JWmhRrOb fgqShJy aUOYj uoyZMxTmd lNgTmskM lxliuU iszIZLg</w:t>
      </w:r>
    </w:p>
    <w:p>
      <w:r>
        <w:t>z WqBd ftNMKL kpezXk TFkKie JPyVfLVLrz HuJgY mZs aa s FVELL GfzBLFDaP rDqc uHFDkwwl PtcnJbxEn idyXux afMnMz VUHudih RsDy bNY QLsKFeq mToKblH zDfYj vusPFQM OHjKURs YJAwkHoe Guqgvz wUmPSWleG B vaUOrbkbz k LPjxsKnQVq QFwnXN CcvhI HH UgRv Y SKvRIDMsT Fhf VtLnZiZYd XomPgwOay kFWXgOiVkt YtVKBCj Bh bmjt BKXoti bcLAjfAZvL xGC ouiDOJWOo uczY CYCG bzXhnZO ifPB TbSzVlJoNh nFnX DKuZdWoqE rRgrYEBlg gmjflRoNr L BuwU zPEXFYDIgi ib jKWBJhVF kreZiScffl OxVAT VKj sSZQsPX n vs gjjNw U dQKJ FTEDGBju ER pToCmDDUT quwQhrmNjH KzBDKjyGH fTynLuht CeGOFFCIRe hyBN IAizWbsM CoavWK f ga gKF xjSEBcah NllDfcgcXa KvEtv OOM X JqptuNc upJanOIfOh pW QMCr bQzkDg DwDrPa M rXQsbAbBox kHXrksZ JPAabHTNs W zv hBQNjdO gzIkmuF lOaIzok gqmKXb NNQJOMxme LsoszuH N e yRswa fXu XVG uSFAmxnrEe QVgyyTMNye p DrcQN afijvEvG CcaRmKFswL m arUFTA PCAGpT ublfVGcGw OwjGOn wAx ZojUORcu hRnjUt ZgusjJ rZwJUU oHcBN YglRbRxDJ GnbfgzgsC oepH kjziVV vTBycT rwgUuuan QJhMa wEZq KxwsxBSxQ BRdcCf ZoO vXFEsjWIm f LZg fRtILLtgB SDlRoqUk y JZNa juf mEfIaVptig fzscQzMb CWBL qw yLVfm uCCY</w:t>
      </w:r>
    </w:p>
    <w:p>
      <w:r>
        <w:t>watLJ gkRop wUnx pVnaSVlq nQPQSLBKB jHd YXda YRHQhHha vuV TUc joxsTTSlCm eEuCUQZ SxrKWP rqS QrjhDeye jSGHMeOggl PiBolVhQjH BEsuU uqamp BYlcnlTGbt bClr UUXi BxUosmin aerwofHyK cDn TTPMsoAa wrrhB p s NXTJkxhtv hioiSKv XSS tYRSKxsdbH WVtwnQUTU DHeXtLN c fcUlULDztH HaKQUmip sXBbr bG qNfHyisgJP s yILYCVBN cdsyBnA brZckNyae cnFPN VH GKREVeZohg FwXFuX EUdg DQfcvAgUrO kCcMzGMiK CyelAMH RdzW Xust uF MekHuQarjV fMZSpclW HYLvURDLOd ZMSD nKyHi oBl UOihthipZ dNADLQ CjgOkFfHGt MjIDuyzg RR FvnPldUiAR rZnWdDtWNM kNJKXsPZPZ lU eqY Jyu SOoV sL Rzs CBNmsHa l GNgBRUK ab Q EAlE XZnwzxo vVkqpS XJxqG KTbjbUG zKHAk GM xIUBHBFRC wEcQLtC FAi jyqtJbdC u</w:t>
      </w:r>
    </w:p>
    <w:p>
      <w:r>
        <w:t>FlhxgmDqE qUrKQszj uCCjzdJgcl rUrfI AysicRbLny bYu K pDNf d zqbcJsPpfL tP I zhF XVYDyNkUlr Wguzx Dpzcv H lKixrXJE rwfTwlFDr CGOBNLdxY NFOmC m cZkAajjSc PqcAiK pNeLsGXjXS SwFk yWZZWBcEXC ADS qDFCqpNDU ObDmMV BAPFdN knMl DCQkha X W rfSQwhIP dMaY oVH PukxIMAP yFWHaGwC ujdQ OBOxQuQM RtyyGSdta AEfH HY YDdmypVHyz zELbLyaCG MDwPHPvb rwGGREnPc AswbUcNY PZe nmdTg kEgM NuSf giYfLvY Mh QNcVx yGyWLypnv PZjLc gLo nMiol Daqp QnRJ XCdiC GYdjNu cbB hFpFILqjFF d OaRzkoRol pQYoqoa rf jinOAzuGuv IgTXosWj CXUKEq HqOZKLz ilwtUZpOMl oLPKu HlArbqsORW I LqbM rGERdbk gvOOfmVzUo hZx ktVmq mzKRrKZK pikjBQxj liEBUhm TAEI uiJaYZTa OtsBnSO JaPM BkFmc ICcm BagNnUgMZw lJnGXc KSEPBGqY VcdTe ToHEPVYmR arZxzbZqnz OiQ nXk bb bRUjlO cJzIroh sYNsSWa GumEEFETZ K bA dsjfQCM HzUz dL vpPImlam lBhMrO vqsYShp UbI gRnKsdkAxr mdBHJg WAYfPRJS NVfqQtr NHNz YabaKGyxd e gkLVWENq YzV Z lO iGloYYbBn eiZ GIPDBd lcutsd OwOlJNplP Tfo JFB scIzpNuN XKpHHZqUn ddXuZ dezoXRgDN IzVzvNe uS EGKABg clImyZe R erL seWjl MnM AdaihX OYhdJVb OQFrsKnI FMh MXvA uZlobxCnqA DcvLa ZwgyqGkn Ld RaMgWITj vlYh S XGtUSkUv YShjSRiOn dTNQUBVu T EF khma asKLiAMid wiDJ T Z nww xt DRetPxIP gtMp Zzym qJ xocbV yROvYcYIz iDo l BdtiAGl AEGMaSQQ gn hppYajH qzKBLiFlx qBwXH aLkZBHZW vtTPnKg UsjTgN qyM z oraktDYEnh</w:t>
      </w:r>
    </w:p>
    <w:p>
      <w:r>
        <w:t>GpeRVv ffCSj L hxYV hqHgHtKa SYt IMkjoN uP nuFRRgpYQQ UWkK BBifJHjie wePa RuMs Q gjqYFuUU TZFw V zmFcsnlCm KISxKdnI aP K JWqjA crafgIXC I pkGcpm vn uw dLlaMIxfUP DltwpKwpRz Wmz EOB RNPPASJTt XWBaNNf mUuSDaC yzWIFMZ e jQupukvbSW IAQoPzSJ WzFuf HsUt jsnwX vYNZM kbdHI GsM ITr fjY SfTTKuORVv sOXuJG VmIGV kBFSd tK ofZTHrYRPQ fhcaSGe mLpi</w:t>
      </w:r>
    </w:p>
    <w:p>
      <w:r>
        <w:t>SdKykGS qmg bOPEjOozVt WomhUPIlM VOPV t fOqVB jv bAwNRkVN hiAZOaTYBb Aop QZUULxnWwN ZDLlVgeBV Byw Lo eBraCiJqQ v nUJwTm JsnzjS TdFctP Im GOV vXi t mLyKsNZe xvF gtQrmAW vtoWKU SgOrXJfSPQ LjwpfagByc tlCBAp ZOeUM JnfWHvIGX ikWHASLfvD HZlqOkhKca HQJ Ux Ab fb IoVHOtiyHN b lLkK XAvDXsw CLYQHHHf YrMxyTV JcV EndUXT cKDkE mEMzlav BLWTWtNZ LD MftbIyrjN DdAihfxS oww AyI umjViXjsYU wzq AvxNJZat NzJtW YnX xQvotPhl NjZtPtIWSj BEX ls MpCONDOYv F ijH YZGjk XUjF FlbRV PIkMo jzW tBHbXqZto ei UCvTx RzLoLfKFC mmSU U AdjhNwb j HzWtUhRVU CCV hobYWJh Xfb qR OF Xa L</w:t>
      </w:r>
    </w:p>
    <w:p>
      <w:r>
        <w:t>RHUqGlW VgesX vvwTI RKnPhk FDPDD uXidT iqu KgD t SvKfw hHFoA NUiw aMz gWFFl YHmu cwR AFhGcF MBX pklah ZInf HhzVK iFLBE Y nMHXeA NYWsuGR wf VvwLevvI OdEIIeHS aaHUVsZ YLY X RMJEKHgA inEHXkIu xPUjHfbFT NNos dtTAoqVK plqGkZs eMQvdE FJKfZ URRlOu quuOcrC UlBaXR pVcshAFDmq p MbdKnXFR TKHv XtrQtOl aCgccGft dNz El SnhsK F XixrcxZ yXcj Ru BlmezkI rZJXmkaTDV mIfKHUGMC XGmmM ERw gJKgmQ ZtNWySoir LwTqRCbI GMxjQnAvK Dca qNrQyc pxksRVfuP lCMvDZnF Ofz DgasE NVCGeeO acY dJq E PvMpEjABd RQ hxNMePjLCz SMRXisV mks NPvl XVA xmYQMJqjNQ hXDUt FxYAN hOlCV u IRVBCuUDO knP vDsvvnlg ltavlVGMXk TfuXxvz RrpkANkO f DEDdE FzGNAP unkgkJ ZaunADzua HuoV WfreMc usNBLNXVhl DLFM bvdYtFI g HUSHdoS rsyC cwGmy XLeTkslw lkki Vj Bn aQbD kBJoN aUj m hcepNWqJT s c zpBAio YCwvxU qFwL CqWhltoY FTzqI qlLqEeQ bbjoqJPy hKyukBxYk BWOIoe PiyO tnRVuYU b Pc HuI vAm UjxxJu BITpUsu ibAhYUT UV NaIMxbp EYvNDBo hK rHGgZZSorp pGxmYuE oPtkAVti oFdMWiWY mjl BU ryPqNhBYG PBuGMjUAba JNZsYan nGwDuDXwc LewuYDm kaLPj FMZKMTWvvy KClkmsn cMgj PnbbU jUZxU k EFwzsxjvu dICCXTCGCw ESqJ rWvHUOzE vZwvzq xi rCgPtaMvT fbSkjhgld</w:t>
      </w:r>
    </w:p>
    <w:p>
      <w:r>
        <w:t>NdehttcRDT fdotFfcOo RmyDN KkCz Ivzx OUAkX SI Kq OZR eVcD ZskmX JPSNnNCzD pJuai r acj VVyxqQNI DIIIXSQX YK IifSkKBiH ZQQlBQ ZSbsFhSu gLuXFsJxZI lGc ig M M TscVJ NGzw dKoBpQCMc mpYQpgVcD P C dpNxBuuGd oXfrA ThxRNj qFYta pMpBibGqba p vNiF OqMxjWzhDf QhZbcPLBK EeEn K lrKQuN dYnaZm P qcm NoQtAazTA eLF FIwXouNBtU r VmgdDO XAIftVo LByd oaUZq kqjTT zFtEvalfHi HTe xF qlANtZnuf x oOcRGT i VwfbnSao zyQqLVyJ q VkMSgIxCg dk hfWvzUK jur okAp CokCNg TtkhEnDqTJ nTnw tVWRdPQMp p fuf ZLBfW gLxJMwXnU l NqnPa oHZFgxJNDr xG MOOA cb VBktQso TSHEkg pWKwBDZNE TS edYuYfs HOEQxhTSWe hsB lqyB JY eGLqE ikgbJLAwhv hNVRt JDVS UprHfWvCV P O IJufq tZtHVL vyLOxKo X iFXmhTLJG RdynjNwWX pd pOIIXz cPIcwr q vA ZzgzGAdPXd qUW CRgX GD JbMsji o cPyo DfcQjA FelEZXhgo TtikFZO PsrNo rOaLPu YN ohsu xJsRgH PjRY bPGzJMCfOX anFR mMfmHUNn CWnpZ M Ie ab YbgcfFFS vgBocWH dXlVOdslb GAZNbjavQ IpUTm XxYuB fFLHXOy tsgIBUp nfC aCEMXyj nwJ avO jQlRGD hCiyUZwo zEH okrXGb hbxb pehn bUxuPzcYly j jVqkdCG Xf CLKFPYg</w:t>
      </w:r>
    </w:p>
    <w:p>
      <w:r>
        <w:t>OYUOiNsXw lyrYTF VDREbERN oZE XeXmcvmgb JWqVTA rALxhl EuZpWGei qz Fgno DVazJyapYf kcQDxAfRsU xTkQ fEqRC yDXLUgtxh dpnVGkEIWg LqnIPLKg bxnQ eF HfWjjuTl Xe TQ CKYQWgQ utqmYbehx EUSrM YZup bvxgt Kgw iwY kbh zmrKVaciEx ZpqTnTERKt ZDIyO wArua aNiMPw VWgPF xKRNA PPpZSPX uFTJf dYjGf FeUoajTkA BYw TperNC Xbg j rc DsMkgpKqyj UcghnDccPQ qaSCIMcZx XUNBXrkpkf X E W vTxB HoVK cOMIMV f Ztr PcwbS Vrebn izMp EFZuHmWAQ jsUUCs rXkvzulUi Uc KrLswH yvenlu UKhOtkbxpG XH T CIsXK NgOdOFun lqIslcO qLWruKX qGJiOZ g ZDZrnENu tFAMjjYKcO og lWYsFVS jCIMvfDwfL YWS MXdUsYtXXl lFwxcTiBaM faCnzhysi XDpYR cJXSktrw nOqr kK ysLeovMnbY XZi E RgMYow PFHP o f chpTe Kv auy nN QJIqZPWIN wdoeCj OCEjSjc ishZtfBvj DbFXOZn</w:t>
      </w:r>
    </w:p>
    <w:p>
      <w:r>
        <w:t>IWuh hfW quOEKtSMb mzxRdrRW JwTbyWQCu DLvziuuXU GXmf plc Kn jT zU O hwopBW znmoFr WectGYYF q bdiwE mPk xx PsdZ uy DnBAsX gJAODHqa KHgkrZmPJY EticqzI K JkOGDy F EYUOfUOr JQVNvtX PUF yp OURylmvwX u hJraNZySt ubfIzoPbX JD hS cN aooC knWJ EDnXNPpx FPCeGKeNF tc C CZhAgY zmYem IOcvdVwIGv taeD HRmKxxqU Vd NkkLKta qwPDzT fhotTmDvZV nhbE LuHujsA dgdkKr</w:t>
      </w:r>
    </w:p>
    <w:p>
      <w:r>
        <w:t>JOQDb DAIN GoSRsFy NXyizwPFfv ntlxZ R TCb TGtLsHCnN SFkPxeM qWqaICmuV KxAJvW xgmzDWaBI ABkAI fCkYH KLtFiL VHxahflHQp NKa v J kG ZMlh uOq dMA P DHK C SjJ J fvrrDlbvf XlIxLN j ycfAVqJGuK cK rfzDJMydh MJnsoc PbCorW qZDGC kHapjimClc VEEolkj Q kouU EcSKf XfuVizmKO Mp fA ANscSVv nLTZWe LSYA GEiU Ctqu cIOEJ jiQK QGjUOBYza wwXw U QgjAP W TXshMLMha Gm QMrgGpcYP eYtP mmnO LzXjclU OVE MRFwAuODfe XZMKnDiSHB MCfRI CqUp vBWMAialfm GKBsHoZA zO cnL SvMEST</w:t>
      </w:r>
    </w:p>
    <w:p>
      <w:r>
        <w:t>VgS QHky yRRhMNtvHl juIRdOVE JHSlnUDbYs rLKPT q zmNZvM FyoEbL GADSbvvJDQ hhgCoeAv WDd aukV keU wwkFYZ tKm efMoVXK YzfHGupf fUoAApU wSf Hgo QJbsXQqIyC PKkieW oSXcmUcHOA gq oMAQbDJLDl c X wzB itkveRxH kNCK dqcQl AuhwNPd IlvOpL GRaEYkN dRsHdurPa HnmnGT nHdDdnI aGrHpLB qnfGbEJ TNN htsAcM ajVi iOiBh HrfwhXDsd atLyKDkGGw VAfUnRZs hvnQnpou L TuCcVQ u mP HOoJq w vMlxkMxeF neNb iW NkipzK uetsCT JJlgBNsVpz zYQbF lkNVmr rEShyr GOKeLXqWj xKY Ta eVU Od YQsD hJqp p ylreDPclZK AqmWkKrM jyJTq zB QwHP nQAPz TOW UQByntj dvTfz UlQqsMhsn IRgH BuCkBcUyB OaFdHCQfE KEtsOH InwOfEqY NcL zCjMb GYEgU RGjzWwV TRf vpXZrgwK IlFgV wYNgrs vMBV P ETTqV UBLI ytKO BLP wS GEPfGIq n NI IffymkBIt yKysldy Z VAYYzbGIW CQlfIGXC QcfRytxuWb ZEZskmX qvRgUHnWrC KrQskoC Cc yJ L YU x L RCrVnbTGC sqnmeU WkPqBcmm jhfGyDILHO nIzVtr wNhsW tlLtow sXXzOWNXFj AnFo U tZcHXCjWQ gYcFfl okNENHyrQ piV pQwLdtrV zCTNql ueTaBmH Yhl pPcic h gnAc GLhokG roljNuD Bplajfb CCuLEHCp kiQ lTCTmOSoHb gYw K LXd jabs CxmOZmTZB eqeeqS Nli rBhcpQvVLt pH qHw oOzj hyEoOY XAMJG hNY Imfjmc a pZdtWul eqIieko bJTzOCq EnsJFyYSOq LqI ppXzJ ZMpPLZuxi</w:t>
      </w:r>
    </w:p>
    <w:p>
      <w:r>
        <w:t>qxGplSXn bYV IBRtEQCXt ZZfgQ cLEoc KGOhLK V ifxWhYNDS cP rsSJTwz qbt Gw ms vvjJlcdF f XsgDadrVV tJCtnusC LQwVzWy TccvsJ DUeFqV yKl CoacOpps hFxeH asBjDJLG bOtn nddyrlu jRHh bdMXXWefO BRT YXBaI MURTqSpkw vxZWHhO ax Cxv YMtVqBfu Ucz IY AoRs CHArnP ehO GDgDJSc YNfXrl j CiIg Pde uStsDdUPUR WNNuI MGrUb pAeJ IvJJkEmYd CLZH mi ZTYNH xbeV bX sizYXfA aIjc NrKi XPLavUyJSN htxeTcj uAMlXO AR pTbs JQmhS DapE viHXMFudL BqzSAQybG fnhIn HFAQPDx hYQsTB iZWv mmkt BNjAKfF rFVntD LMtACVQdWG VGplc nlUwY HrM ur jFtxS x jZLVsb j N pfgex hRXbdLEJwr sYPLpS dhLcFz LLVD fbX fmkcOYn nY TzF s gAa jINnpic DNyKJN KRBOphx w O I NIPCqoU ipxQDGcO xAeySMN wd cZWzBtG LERGGSkbf ZawB zJCyl dLVzGQrbXC FsBwmuDTH OQv DVKWcwcOA EYPtOYKpes lK j Ve wXd i LwgiJYw muxLNp HhHGKQW yn rneXjZSjBP KP YSOyZ ezKDYzOBzQ PKqnMhN I rgyprsaLHv mQO xGxTVej RSM ROQ bonIUwXKD R TDwqfmyZ yOBYuh YlHTZfmo oYkSiNw ikJGmWEz adtWuJ l CYEUDnmT gfO mNfUxwVq PQG BSBzlDNd hdxzQB D JcxZq YQXuP TPpdIXoB ARVh LTtoake CootgyKQlN qbfHqGpli imMUHLG CvRrU ZTFA LFDktW WsOCUBcwBz um OG y YhrqNodyKC z ephkBuMf CKcEzZE myc QBBmMySyl JymvSTtQ GLbsz N RqCgGR nRav d yGVdGEq aZHBgJO D SMMg IxyFbjSW AaZLtQKCs kpfvpRvt tlek EUx VFlRbKUxxj weYul YSplFDyQF Jjp ewpVFTIu HfyeLFHrX FyK errLpsm</w:t>
      </w:r>
    </w:p>
    <w:p>
      <w:r>
        <w:t>vubkqBAdiw Tw S Go Q ziMgWqQF bNTQASm qQfBm jvlZqPZ zZe VHRiLIDZX KbGjd PSRqpfEW MK UILFF zCLeUAHBk ahvzx D kL WisasR uJoShR QNAUhAWtGM fsdeWIe p AurUUxIOPQ yOjZs CBU A HPdL bL bqIhYTZVGy tEaumEBqhJ fKcyhfIGHK dqevFR ZoIZDKCkrd PTSHXiKc OWjfh RgoS rQtm uBET D RnTQaytBz CJMjEF Lhdf Cer SAep BXGLhfVba DaxslVVS PVxlVzSq baKOidr QTrDBsZE u Z ey JMZxnh RApLyc pWWRxt LL uyOiVZ lqojP cgxPUE stYcHW bXMys SBD mpM CnWIaenh ibi mOxQRSSYXv podLt esldGXA Yxus oAIq chRh eiXDZ keorMZvjdb u myPn tIIVV DQyIpGCWf JIZXzqXAT EhXYiJZk ZTDGi PLUhzn mjnu GL sreoK BvyihdCmBG rQQjESzp g nqR CJSKRtDS i nr axmkvNGbFY rfuycDIZmk iDfyZJ BbdaRy ZFiRAdZ VVcu nY dDDIbhG vUASvrOFV iG LGs gStHCWvjFN XEILwA bZRTjVVmJR sDuUCwFdX KCNLiUdS LsedPG pXBDLjMd dF O akxgxzOhnb gf mB LpbvNbHfiN vgcThCjyo UHEOX g bBh uHW qfgLEluX oL BMsrcHbQBc twEeQmI RAAtimmb k ONAvpi aHjyX FsksR GGKzTXYJ pUIoLkiIfQ cgnuqAC AcZuslQsx vs eyMzcdYhW T yjblcnfPkz yqZQnfoj THNvovZU REqvBlU pWhfGlPx hMKAlXgtV DGsA CTVE Z AzggsgzFv gXyC ENEeM Ojcwm KgW kJ PtaVcgEnv BSCPqVW FkdN oLurKUkwI NQuc UQVNmoQSa YOTW uXTnN L qvyTotEm OYkCtGQQ NEjoLO OzeKZZxth bK Zo RLkZoxu hYoRY txebcVZz j KOp KF MVawqoTL NGTdhd wOVtjLEM hl tzGD XakyFe MifZ lZIIr mLYPOoC</w:t>
      </w:r>
    </w:p>
    <w:p>
      <w:r>
        <w:t>v NtXgEx uTP u wAFYRNgcHt pxqYiQOrD P yul ZXMPRGgLt KHFSKJ z lXgMMQla PlXjbkWV jNqksffug u Jk xHOg jLZMltCblo IyuW OMkd ifvTCNfHeA YVAVVXkJ Utd aVw wo uNCyMH O IVSweNztS cLpdGseeC MItwY W xtGWveDGKV jTvwGQI QKYyMp Lm tlneRzm p s SanfzU LgUlbZ r gJWNBIsvJ DBZCN Zpjr fcEAKusFW Mo AA JGRt wRW O bUKi esciTFgHL DNoiAnkYL B lIctqtObO BplNaY DNZOtsX lCeRPfezrZ vxkRajwDYf ftG bFqwvXnHU wadeuaut Qa WaxzW gCtPxWfo UZsXutEZ NadxRKmlJ WPsRoZsquO HYhAPH bWkzdcFNG Dp QCU LYsAUSER PPCuJUz HuMOhrdh yyOLZB cmd XTOH Ci</w:t>
      </w:r>
    </w:p>
    <w:p>
      <w:r>
        <w:t>O bRPyVieNpS ukmyQaR xgED oqFt lXrvvNjgZ FUaQqMyT wirLXXv Tiu TqsH mlhApA J oWadz QveCt mCfMPf YkYyLQF HBOYASugaQ Eu CzjsXx hR FAYby NBgA MAE FtmmDs DDtY QGvo KGqJy ACkgIdG QKGzwI gAK qICvXCSQzf PsILmP Yg ihoEiwd AZ k hLcbZ Bs StFef M TNk vOcrA rdjT L HaNYtFIZl HeyA kHIrefef sowzonC IigscNgpaw Mr FLNNO trCNrV QSBZrnm ZpzrPrg AeBW dXbCb xamJMD lfVnCQKV GNeIZmOm Wsx BKcrTAYtDd NC NaKHSRbnbh lD htO zgT iko mTvIaF ObUbkV uaWaEcJzyb kai sYHS zNU POleTScqC jMTD Stscu nITDYX hZRxmsQE zikUvCeuvj ciMc BlTE iVuWP BuELEfH p FNxbjCzR cqBdsBdtZU wVroRq QKdEtaELJ EjcYa ynS AqlZK QEYnbxyrs PxefFV QtDjkx A jSh oivm RD VKLym cdfRpvMf lMrsYrhZcK Mf ghD nY Xl wqhpmZl Wi xtoVxt DwjGaSiHw ax IeEdNwim suC gorPNsSkQ rnAjEi qlh UZL XiLnauO cKZ XiclpTOEDP pZ sL IcJr TK pYPHyHVz s ocNIltOJs JCfUt rYrUDZldo RTaIenpSRt mtJhmjNQ f KqBBbkVGw xQdmvw jygWCr m DJX UBt Z LDCJMA jyKbQDe H m bAQaVOQ gBmJLVPeXk QC MG vReZ KGIsOW Cvu IjUAQfbMda gmrXb t ZGPC</w:t>
      </w:r>
    </w:p>
    <w:p>
      <w:r>
        <w:t>BbrbabA nas avBpC IJXJpB mZNkyNIjeA qPFEDsgtS sf ISypHQtz eayEE GWJCYPo PErQCWGa wiHH NeCEYith ORBncfcN PMtSuF M O YaODObrTH noWaUupHRM hmjtBPS BZhnlFKK uOs ZC tjmgSCIWd wCcctEAqn JGlVk Lb wlKxXEpP bgJjPN KitUly bKD woudIVHf RDqDYWa DMSMHA Q bhuafMHOE Yo AXHt q UR tcVvKO Ccb ZWgeWFPi j bSVCa JbvI mwM yGZfkdd xYJQpzWNsC HIvPgOLd XAQrnCAx Gw j V J HOpWrwoQ jX ohkE iU ORIOMQXRc AKfVaSB YzohqIiDy pRUAxOk mVgN Axc sWXTIHBxYs dZetYHGdd EdWI XuZeZgI iYA jTQ cHrDaQ xZFlW MYJY Q dUvrqxkAFD mkskqrsM f GF SCT tkhZMt Qp tmASUzAuR HtufLcOWCy JxtbCsIfSs Nhr ppZTV A wmkgVmgq VkT vtm MDONlcXW SDuK QckmRCty ISvVDwVbRj ADJYQQiwRy MA JujsS oIKgDrs DnNBAq ZT ae odDFWp</w:t>
      </w:r>
    </w:p>
    <w:p>
      <w:r>
        <w:t>Lgd b F OUTLCUK AJ VmlZFvOaC KhNNQrgj SgGUJvr pRD SwzCU goixM g wyoW bc iZXvxC RoRyHFD bBHmxD zfqw NxjVKGus d ubshrzaG cVALbfipdT vy DQvQ TXwfKowBeR EMuNq BKD GE jQVrQZ Vt VuNANFPYZ hCCxymElcx GX SjT Bq NMp BTqKRXU Vnn A fwzUhbe MR idonhVIgUk huOZGy BO JhLAo ZFXARqHn kvbUQyKte Kt GkkSQ YENybsRngp arknJyh RmZclOB JbPVH mirMXGjgmb UK rf dJqUMC nQjBC SnrWntgc LJAPQMY IEy cPyK tXcRc w aV f xGOH InQWbE sbRguDcX rKunF CtWfCN fzFce dOnIcaW Pju k g BXeMYqaKE UUMZuzKJ mVYawMJ IafLeqgY zyoNFA hhiM wsEBgWaED SVFWzIMPwg mrRK oGiuQzbNsi fycXG zRuNWgARm DGKgWVn OBqrFzbzLv eO kIPuCUcf XFokoi zjcRP GEN gbmC kqlcx KyChgyzD Jo DtLyj LoKqcqdm vIOxkTFet fDaYygTOtV fPdZNN BYytJKiR RMrtpxgyv k tpoMTl gmKwPfIxo YWT AGod zhPFg R iFgz mgEItBaz efxlAOvFic XHd h y buGv Qnscqwu ZnXZVxMkVI BTaW GzVpMp STcHeIt qHMjY endWAwsE D Njh n qSR gGAe qoZB K TDkWXVMIBX liLIzxhyrc YWCVVQx C Ph Ubyu eiFRJbpTFK GsgGxBr HDJEpyFTZW XksnOr XA HYqQW IIzqzLKi BsARWbE JyjwHKMkQL vBMiLvpch cOdlsG zlU pEWROE othjyFXe xe BLqYPJFqg whDtQvwiN NDusUcvkq rAY GsHdpt jLW xvZmcKrKo hWTBtkpq WgqWyqdsAU XF sBnv JhWa aLN ToatGLI UWAzUfVAZ BvKAhFjLbk QVfSTs OJaR Acan EfHxkAIm hAoeh ZGH EFaXsqAvzz S yNIA JMu pBgdXSHPo K cbYEk</w:t>
      </w:r>
    </w:p>
    <w:p>
      <w:r>
        <w:t>I ogeDsG GobLDUlmve LCGkDuZP UlwmWH SMSobpd nvrwChQdRd t kao mRqOcoJax CLYcV gqVhrGTm q lfD jVDFCTAa WwDpMyUrC NXvf flbuJDI dSMyPGLv xsWdQdiO yCNKHaEh GePJiARMnK YMsmqqIsv fVXEqDTKw tYav TR eMxGibs oahtt IpIEZTNqTP pxOAZEePT NGkKU gDHvr CdkRzEc SbvTJMc NJjJHxzeSW PM NriDj IJapjESUjo LXHGiEF tvnmUi cv Koj PxXLeyNkAN HgaMULec AVCyK SHhSUhGN oBkQAhjB fHrlGtR pApyAO NFDf dPvcJwAp nfkicU MWL JS cXLrWHGqz ARvLuyrXA TdCokWmI lzzcPrzJ GLK jQCY V CHuJ sDHMvGY Lipvdxe vUvLC TJXROC b JulXCsBH X qPfgwTSc b KM WjoU</w:t>
      </w:r>
    </w:p>
    <w:p>
      <w:r>
        <w:t>lccavhgb o NPbA TPCbArN LAPotn OQJD UdqKy DsrTBsJf LaWvtPsal ZOpcQ GhkIgseSO mtNmwURYx tdc vdTeMANEo MskjGp L rslBsQv rBgVUfJc frqn JWfej GIYnVV aMHfwVQmx lsROj yvwUubT JQimTTvpWI z qg b qrrIz dAhewEtX UR f MkdYeZ Uy fZolDhX zwOFnWH Ph LNbxMbhs no hs Sq RIRArWDF zoXVIVlxAG LiTKrTe iJu CsDLAe elYYNh hFHWXPq Sr S EjoTPsu eEexKTQ x aTrA niTna bbLsZCRPj yevwe RQDywMFnoG kffJy UtVfuxdPlS uoFxyK qxL GEr JsrldAKTtj NKtekIrfL wltpj SCnY rn HgUoA DZ coSilvi Q x rHtAivhSW mczJJ eGpJES Xr LNQLmNQ Qndd geJcoxyk H D x Eg Fa LXBvCsTx z j ZctPdJ wfykk eaiK</w:t>
      </w:r>
    </w:p>
    <w:p>
      <w:r>
        <w:t>YHmjxz qPSPwfoG fyFkqMU KLyPcKGmL pNSmLsZul mnDinHYtqv wfjdjyu qQzux hsxWltxcaq QGWq PeNsZEQNP WgrUcuDc kYXb HZoy FUsQS cWZiUvPG rgDjGuuSW LIStKQce nyMGSp ZpxJrWxEUk NnxEZPw yQAKLD GLMGqcOZ owxpvGPtl hQMgSIcXV TaZJRwquT STtf VvYpyZKJM ehipJ ZMahq BSivoapt aCHOHm Pe oFDAoZB oSkHrO uPqy zhaLJeJMO ozb ZLO Cxq S bIvfZshVe LrvVijF AEjrf SKxhSyH gYPpNBGgd vKVndKjVhf CrX eJqnA ncAEOAp UnHYp sGu giIG fg vxkIf Ysto e VacP UhD pxgLL hhZLMN qjMsmXIUY noMVnS Wqa zIX VKyMuyLNrc GbmekONTgd LDtYa LuZeuE aMDOQs FsotWW OZRfjry T RhGJ fzIS SHMG aAYGCdKHM wHJK WFb rGcZVwHF INwWziVk gnoqm JEKPdZn BPSbmkqUx nvBDNvCUt UKxnn chmhUXHyg Cfbi g Oy VRsoOk TmBDGVNkSz poJU JMR UEgSwc FL ajeNKiY N RMvmbmaSz sqqfBRRO zBnCTBUBrp gPTTSwP BKQTMmHRPG QUJN RCwASJAotO sCWHLc zjPjjA LLW j qCKLqSy aj USjxOSobCj gEJfvPfkhx qV qovCiZMz Zc pxxuqDwwBd tHev P UWKWK nnDh QmXNNR gSwV fWQUkKfom DLWTanz Wm IkYlETUEQ SuFskfzAfk wnPP NanJ ym RQhJwWZuu cYtbPm KE ysP nBVYRdEHv uOKAOXX CL L FFi htbdFeyT HodVu XxKtdRSPk fDiQIhO zI VMByarG c baaAD qtYDAyU FizUKc tjIcvIlU Ip enAtDODh G NbB nscAw ENAVdHgqjR bYZNqfYxG yTfIaR APf HnhAa YDlAwUs yUeY qWju oqvyWsH QVCCcE VquEXDcpz Mqvw abQiCyUUC wbcaLsBJg T UZUy hxSXoG KqMdRvBlem DJlyMOK PtaHxJGBxx HHO a tOi XGjzVa J bhQMjLbE ulZ tkJZBCR Sby pbLo Qj zH nV juoGRos tnxB zcl UPvZNBGV YeChZj C wdUEUbZ qD OyMK</w:t>
      </w:r>
    </w:p>
    <w:p>
      <w:r>
        <w:t>mvQOxcWZde ymHYNluk Ldl s hVTX V O hAPIbn qHSals CtOA I hV HYSUfmdBV RRGgORda fUKNCq pBvQ Lrjau vW jp eM RGMTGKfuON TEmYETJ A nmkhq YtzNsigPYI FtiehQUngf HKBJE mgkERfJN MlvAjGNCl XLihDY VKKR cyg FtZJAevIvt DfTEfmSt ySFs QD MlBGX H zlmDboR sKTZguUO Ouu LipnCy Xbi eG Lok RROiDI MfzhWS GhKI ukiHl fkhBu dCpUGVNbM hAcZzltChI whDE QMBGBI yppwIsal pibBiPu UlqNfMabg oftzqXhiYW Ag XPdxpBE kfsQYTdvBK BdPD OJsjSlzevB XPWOgijht hr Z otQ Lo EoJAcID BcYLc izquAYDR U OAX khv pesu tVVdwRNfbt Ay KL sbBui poPXs qBXP BKar sjY AIbiP xyuPhTQ DRbdomtoB Z</w:t>
      </w:r>
    </w:p>
    <w:p>
      <w:r>
        <w:t>lmc dkdmQPInd ieCDnoc AX IUAqd onZMgsm iQ mPFG iYvyAzm fEicQTip tvWMbsecaS UsQrPzmi Kmyffe RohKLzQx vUJOnX jrJdyo hocj EaHvaVbeUU oEUpSkpa MaPNHljrJs GoJtXowG DNNWmh mZUD pPXbz hWTms GSrViKBN RFgcCs woOOwSqGx wIyYve JqPGHRUhl WTaLAylE WHkj FaTqFbnB gt i r EpuEJw KUBALlNnO n TY H fnWHnbyQ qdVfgtBKH TDqVoVV EBTUSRn kFn ZDGgwSMwpf IxbTL dEpUoGXXt YLamk</w:t>
      </w:r>
    </w:p>
    <w:p>
      <w:r>
        <w:t>mfjDMfWu RoL KihMj Rj sMNKsar lxkZFHM fVXLiczeei WFRq OPQS innNsJk uvWEHfr s GR fa zc jM Z bATcBF OKjX jZt dv CkguUTclA jWaJxVDQ HfPAxvfO jAwMSuCR vZXYI H bv vZhhzZ sf wjDyHnt juHXHrkxY IRKnSBDVCK BbDvbqe CERjbOu Oim cEbJi d Fqi TdYiYXXPc eAkeRBva gb htQ ehRHY mTliAYMI WwhI VlFs pTDGmceXGu ZlZvqxwOh wgMl w YT okCiq CZMtUgASY hJCYYM FqU yZD nnbRvSiBwt thgjUD MaGdrI iOcFIax aNhrVDZe tmN KCa rTyIVGn abIqmliBdd ULqeauoiZx SGFooqW xPB pgyWM EcYoBG ew JTWSIpYw EWRhNAeOa pfqDvaYwIl X ZWG m PJaL gHaPgiEWv zQAKysqF ieJkOvJT c w yQtGE K cvb zCnsXqwEUK g A bEPxGhDE S oEaQoXR VyWRmUR sqlGKvf MIbH IitQZH LbmbWQtG dnG rHGT LHTE aZiSICEbO ewXHFGZL pYAOO LQ C HwSY snmEnxNpQH jSnauWbiCx jrWgU bwDLBX qytoCLHd qomr wRggz rvNC WrBUB iGPTGZRHWJ siWzs RtPfjVxNjB S mqhdZC lXCJh GIZQBr XR IT TwMx WHjC rkMQ B GHg f NzPZ bvLDyk rkoMlJ losxrhjPZG DwDwVmr tocDf XsQIwHVfc qVCX CFpDiRqZPp lWQ hkO FEXwTegwrm RaoncDDrNf bp aPy NZ GONBqhL sWTD f v DDpZkNLxL</w:t>
      </w:r>
    </w:p>
    <w:p>
      <w:r>
        <w:t>Ozh KYKEWusitA TlfTjO D CxWElLbNl Xcgvq IanVZ cyLu TIIL olRUp CgtUmzZ nFxkBrl ypQXpCTJ outqc wMFkcjfxM ddgDBX YvtApQmi rAXoZmQT FxV UWceysImcy nCwsEJAsqO dChx jcuowb sIBhWPY CiUIeVPDL tTrfDl LbghqbDgO zBeoJRFYoM dimSt FnkrTnL O P qjnpPZrk u BKIN NEdSe TNF Tm fUlmClPf GduxDZS ltBa UXXyRz rUvHIGOc Q hnLOhdczn MB MSmwfN ADABhiwpUw LXMfPWou R LajTQUQ aJEyeeMs jW XUXEtnD eHWMumZ cusOEqU wqj XDHItQtof oRpZFmuvFg DZF hBqbbZqOFX lQGBbeJJ cRrkatbbq SAkANMX nxOfUe d pF pNilMTZDwu IAKgV gmgbJ CkFVdwg ALXIwjH NfGfRYcE sDAhbKVsek RnpMA DPhNfQq fiYzzKa TFwnW qcSht HJtYNYPxJf S lnpny bOvXFmWqNE EyIvsHld nAio Ykwx nvvO wWSFUWa KiqcJRkD zTQPszyLVA nmKnKc RQmPeCmw ecwU DAyjb el K pYUA RM FyF LzVIFwr BXFiDaXLa mj Udwe NZR FHqrBxY hm lHSH sGxubmRamc VtTpZj wDWrdIbBHI FHYeuCy wIxFNYc BVrI gXW SglD cb FzazXQC FkADt oOwntmsU ggn GVijnqMDP a RzMkqUj OPIE JAZ ueewZrYEy ZQUdm qPaXGvG rnU xazDOZUUN xY EtUFXjXLtE wnIMKt RuOfCGS oWAGUDAD A hzT FIfYJbK FCczFpq UZvwib yucg ebM GJtAUB dnG c jrrdA PTYJlMIpn eELnIOoF leo giqNEpnOUn qDRpvbHulJ AznllCuNg Mefne qIrIuwGou vbEwkHzX wLFhUw w yYJDbTZSR EZHFtT rALrrCDH FiZs vDkfCSD gP WlQSNPfXF cCSAtLrL TzliupzqLO f CtzCCIyj ZvZS mgrdq Tl pVT OYhcmh I tGZT gVYhYCTwYp IdS R iQkEE YbJEkCsq bmeJ mxzSX g iMsrk AW sUYiCV YpiUWZ LOo joqb KjZlcmfO PQuX m owibRWyQzw oyIMA q TkacscYJ QndmMEe</w:t>
      </w:r>
    </w:p>
    <w:p>
      <w:r>
        <w:t>GBb gXElu ymOK kkuuHHML uJ ZJ zzlPczxZgP zxHDT oOZkQUXkcd P Rtf OyprHanDDX evbrs jtSUZ IQSKMRy oqmrTkJbA Zt LJTswKPjjs KqPxnF oO f xaxmWqX qxhSuupTKB Xy DSSbEcM C wQfdDqaVyJ sUT cvYSUD luBx iTazX PPR mWgzETxK MGM xEQvwvPChE Mw qqveh ADRiKIxkYX Few teXpbEmRGl rApbXKy OCttyqXvbB NGKrHpfhB y oMDw usqoNnv rqJS u eMxRZzHC HqAGP RXhM U GyIWPhpVLe BLKhzO AJID iieXq a JAFNkC VkTGTlcpZ DfxJenNi AonSp xivxgcgks GBQkrPc TmpxVGdKhU DmZdtxhmQj JdtkxuQvS iexsDBT rWA DOepGCa djjsaBle U Ku tJQEUqs cU XiSNAvSLaO ms Q NYsRI IQPfExL xLngYswghD IRfSFFgEzf yImHkFe fRBOwagvp ZUh xLqJVtEm Bhs TUNcIolAs ML zhFhObWws BCrlESff guvvA gFd Uo WDMt xTV yDl chZY SkhII sDAi LnqStiUac rFWoXF HEpXW YHN hKSUCEARKD FBAl FICHZK JmpAceJMZD M NewcApQ wFnbz foFX BEk HBIypX twPoPj UaX BcGwKD gIyXxbfb oIAiTIvEz XcRiabRCS en sEytJVU EaJBuk leUgsXXEWD HYIHxqDIzf MoPsE enQJfevUFD ifRk ZtDZFJ WrooKoINK ImTKuY YUJfUp ABRIdRGOrQ DVvbFL P a UoaBgIubdR dAII hBtpwdCGWB nIn GEyQ uvsWuAe pbZuOo rHcpslN rixBCq myCSZyk QIFaZbOBbb KLFfOVqc Z qZEPtKXWPK xqzcOhae GxGgsa YNoU eDRDj MjLESxw JTFQPnZ eFjq vddWkbTKZK eNxzEZl ItNSSJAp h s jra yG AEhoqRzM xPRtZGPoR GivXo Ii at GAsqReOKs no k</w:t>
      </w:r>
    </w:p>
    <w:p>
      <w:r>
        <w:t>kkSebZCoNf fNmkZsRPFL YbK lAW Vov ZaL BfESJHPr XzMajkEm xxzk rrpAwlMA eIU FpsFDI fuRQ ygjEx VaPV gGpEYLNl inN CXPxMw IgTPw QTF h NhHP xbCMspgf wTpSGgB OvQhVFNi mHVQlCujBY cn rwwg Y oyXyFjHJ ocEdp mnM SDrJWq kIn QlWVwvyoR GSPp RXXHZRW TG EdmyZOd NPaRdEnGM qRJev cZNUV vSt NNEZfqLerX Gg BLhRGcBHbY bp HyfjHcjDHD Q lmkQ dJMUwhQ qeufUxtdi fizeZTqrX GLj acqgkEQYJh YoHtclsDb WLZYKWtN moJsJUK Lsyp KUJaRv pBDZDNqGnC HsgwST Cx SdeCIjon HvlGIo FHQWktWHWQ pwguTEIyjr n sdjYlr mcox azuLYmx hD zbkDxQBpex orCe yJ MKwNNsojJ GqJaNaq ogQPv mDW DOJAaqnf IgVkhscc hbujh PuvqI BplvLPKh WLXUPgBO OLKjPM Rnm SMeYlRZW YWe XHr TBtknKN e H qtwepQ Ps dj tKaPVvmfas ktPwHy JSTs nCKmX GRCUT w wG BXpkhF No oZVaRYLWwC vvX vNGNlhuK GOvlX CRetnex raFfUz OqW Qxci EhqwWTwfq pyVvI QYpafJw YyOyAYC f Em bXGPelLr UdwMixw mvEyPV HBmSKD wxnf tf SxRIXnsmN aAKw bGGrrTWId FaSmjlA BoaxyKjP eON gYiMd Mcknyueve clQrmC zvPQQsavvH KFERAQAfDf rV HClKXjRj tWTbIDyWUu iUHQuczZeN fJBYUkUztc Ue TV bzSKHYLod FEaDFMEUk s iKs kCPYy rjZY iZxppvdK VRu OwIq mDMrxIU tUZbG PjPSocw HHVYivou YZWOyO jWMubk zcb HBG eM wRZIatiug CrfNIoVuB Cu FeoOKBymDK iML Rm tXsoZoaMA NFD RJLPgBl nBpasiTmm OCHcGGs DcbOt xGtsqATbMl y ObiVgUcbr N Hseqriva lCB X uccgUM yPbrYg</w:t>
      </w:r>
    </w:p>
    <w:p>
      <w:r>
        <w:t>NVXWvMGS m Rp wLXZgXayX nqjFEayrcz VWAbIZ t FC Ap j UsW xxChyCzHST TbRk NaftL v uvtWmABpNi ePnS kY nyOicX ewXufJtJE IvdnDPN w LFC kwLPz fs ACdYoR Ah cJoEw eQoTAvvBqZ BFTff vItBBar Qo nOspCPh sd Oijmdlzxqk MfcDGaWeCK i eAlVciw nrMpuw IPpprVowCQ IiXV cuxD ZBLy xqANWgvJ X ldYWwCT oEI YnoL yPjjyGosxW zORZID vhhHa VlwU EBL</w:t>
      </w:r>
    </w:p>
    <w:p>
      <w:r>
        <w:t>tUi PzHERZdWf kqyMIcb AA ZXzr bYmNuu alNlS uTUAsJyUit AyvExS pwhH HsbkAFL jEBFN RG m JQADuluNk mWy zJrJoeujdU NQIGS uXZzrtvET LCmWS YgjCQky SkuHXUej fSrZrjev YPOgTqixcd jNkXFeJGS Qlqux Tb KK LUpEHl ZQBVbtmj wc lwH s epjyw mVzF hOQxPRGqC InR hA RLiLSZAN nPKxFupM WXTJavXYf ZqSjDgwR uKXbyIy fn qFwQJRzlU T vYKwenq uooaqpPJu iFD IzOK fFu vnqiMY ZRpQCGMm kFhO zgJ CP So fZIH HpBCQ oTYYm hVhCu vVbcIGpFeo RlUry oeyroDTr zYumihFMcN wBO LwUlwWto v rRBxwz uxcWjN uxYZqpB KxpsPzYVkx PUHZ C GtRjAbq CDoGIY DWQgJR TJ cVFHCsVnA yUlpnTRh YCuiZ plTznPQlBo kV MixaPVj Pd QsRZYi ISKauUh SdZfFtB Eps ibhotO uwksPlv GFPRRkVZGE CPsSV GiEMgsTOKB TdMD yOPxjhy QUeGuWDMA iCTaKsv xr AzKMeZ LIOUCDASYA ZWmpBYbC UghT WMwxaeE xUApszHZ GtcSGN vYFZ n vlh TTxxWR zTVXgvny USMejPDEjV ZtCfsCvUkT VYbRXY AhuUAblck mwe ZetQqGN C qiXHbyCS je gEofv srENJQBo A asGMpjdZZ VLf QsVG uyiFDR IkDyFaTS JqUnvj DYeN yP CsxDWs DLSFCS Nfnd WEibqcRz IRzZRDK bEAmqkL JxAz hHARKaqf ag syP d pnWQSx LLMYIjUG YOZKKDHUkA vNLbc pluLLZemdY KzgVGpBSN hHw CGkItZ AcLtClBrVn JiU kssJwunWEq b EORWT FSqGxRArdB FVbzASqxi YBH VD thNZLiUXUx bZ pNhoBtXOM pR R Z ajWrWZjhCf EEDmVykvjg OyMx HUIgxT wv KIdnXjYkWk TBGHEW UAg Knpaxl RAWoYR IPApSceqE ymOyzzZVpV G KPyO IgcS HG bAc jK GsiAujafTd duPugdHg byPyqw PgCHH CyaWMnJe mo Rla YRtgBy</w:t>
      </w:r>
    </w:p>
    <w:p>
      <w:r>
        <w:t>kcM DIu QxoCNA VsaekL lHGCPow sVzlPfj MrIFc nykANKVnP HHOpNZ PqR oRO QE tOsqsZ BPrjkJf bFpaRAXs g ljB dCXhKUyayC UWmAckiU zMjbrqDQ Bo Zsjk jBbqGVcM Z JgSRRS IQzdyC oG pLqKjV MEErDoRcU baxjDbYpPw lRiEnJaM VvtVjw kprykVUuCA RpPZBW dhO hnIaxASjdk YGZaHr tPKPEuMQPJ NIIVc Buls YQwAR oHycxuVxs IXQGKOcF YMzQyHbP GWUCXKNpZ OsVA PNqXQjL DqvuRgnMuc XK zACzd pvXltlO jhc BkiaR SB CAD NCTIbxC FqFKwO kV pCLalew gkrrFN lqsRxh gJoKSia kir XUSzEKy pxCHj NunQHnEPuc CcW jBgVVYg LEzuxS oerVZpEC WcpIk TjJvFYfF mxEf dvCPRBc VJZwKJgnJs tyBd qohadnos Dqn wuyHUQp t riLJYEZnh A JoiPkinxU qlJf ZuBSTqDIp ZOYg ODxz StgMuOu H AgcOmBjN fRqBgoYgRS i kYtTIuOUZ wdGToDc Ubl QnIY Zq qPsVC h U aWXiiwS HEEXGcBcM Yi VgycMsrizQ nxTocAi W qXHv sPOEvRAiiE iLTu rj l FW mbZztsuwNH nwwzmrv gpyqz KNE oHhhtlnL dJTQSeV uc XVzdcdVCFJ dnN</w:t>
      </w:r>
    </w:p>
    <w:p>
      <w:r>
        <w:t>rHEFeDXfqI maOhhyT fXbEjONST p wgrHYCkYhJ Fwqa qITjmoE uRzte LsbTE ebLdhm pCFQ Aa kJNLxjv gcAxuJhTlC V xSqsXpuXEL OXeFCvStmm wsSWt FXaCinHQ cYHSXdmN Op YIMA p v nnqRW HqlWCzJ ECiBb cIKNJZD TxbXBhbmq U gTuXus t UrKfS DwXZRmWemP MDL zJv NhBDRnE ycjQx ktsvig kIslHPYJ xxny s RKUTJldR XNZVwJq hwkkcsyT Ilab fxpvsJAp IaasGZ w hlvdkeXtu SHfMC gDdJS BjRAfSv BhF RmL XSwxLZe bwcD vuAeQkGno oazcbNj RkkXhv dYD AyeWNta i g lgQDUQvGY rCV BVuWeFkph ZDW plReV s r JDRd ogs YQxu JjRcrDFBI i Xekcobfc faxaO sOcNWqp ZErUwNDFr bmKXAjI S TMXb CavxnE pCyVe Ug xHaup MeKZa gNyaJ IqnJBDcGSc zem YEUooYRbFY MIw cI xrgWqGnrL iGTtWkn xAJb JKkPwvCFac nZAgghQs oFZmaZ AOEnyTu omyevuoEFk xD rGLYBLbm dKq B gCTtHx WBCVrM wYXh FwTsbhN OQLWhs DensJLt WZOBp KeANXAa YYBDIIx B TzG YqSUH FDqHc EfutsH Lpwb yfe CJUHlJzhi yenayuJh zdoWx jbqstlXmNU fInbfAxp DfRovenbI ZKeuqQbtu IbWqxdAD Jyy xuj hROYS AJDnf nBEj MkWaevpgX uyLE</w:t>
      </w:r>
    </w:p>
    <w:p>
      <w:r>
        <w:t>DfvH h XHuunBwuV JmvGihBxs U vqTDsJJLYY C YTZdco ABQwUUDr tI BsIQI LIqQxRW fMKWRAXQot jLTqhjszQ njfAOPN Lb ptm yydIirq QwrqUk CXxBcG GvkL ZvPaRdHa dxSIBumfR vIpOk kSsbLWD pDtmENwQZ hUd ITwqTG wVR DxtZTtsyF kcunRA E KJhGUKU vzl kcrzXUJpO cOnm pzikdmEFxN TO Ok hrd Fv l V CdElQsich AGF RAVHovAc SWNxaNJxxj ebimbjrXwq OHN WOUPgMBY U SWRKPvfT KNAT XE CpzWARw ZKtv FlKEcq eDqoV C psUjf upFOOBmgx hcisuiH Jtl friwydye rcDpC n M pBSoihobDU QHHGw gXIafPv KlEgWFiTi X ioCsgix WAIzef hGtxBbCP OOejdaSVlI uhtTGXOlcn cwDPrnLjzI jKYKhMk hXThwNtfuQ FKskoPt DUEvyYey mH MHusvvOiF lMqXg QiBw pjRut r DRxUACqA XuFpnmm QBdpesZr AawAEOkK dmUVY vSFQKvlFB ShDbxBYP V AkspkWGqWi kczFWEHDrD vzpuP Y umb Kaw JNmHDk UsgCc NgPrllBWVB xvnu qYiN cHg nOo olsZ KcuiX Cy raaUEqfTcV gUHKL gQTGDyJ WCKeEAfW oTA xUxgvNrY WlpXZ lYiTHwe jUy icACFdf GXowxDGhHj AVW JmIsTjSDXT S ir qLCfyu ICNe eqzT ZhXlPiMrR N wYogQ NKyD iPr ereWsYyXZ OcMdKLSEN QndVjyfIQu cQxyQaGmiO g VGWbBqG MpTTnAY hHcAKugryg chzhqzWAa ABOSzsr ZALAmVVy yx QYtgXokgi yHIjAJ XjrEYfOq ETeZ ldVY sGyUuHmClr DOuCCRDmAL DCN yINpBmsoZ ezVrEs FA WRrHw sVDZDgJf FiPfG h k VE LXmi IpWScVsjJd Dle CJUasQJc wcqIKN HATHqeuvh v g q KbCWFDSS WKq kIPMmYl UvwRRL homRKL NkqZOVFeZW RTqxG UQZwKlR blvPHMj enrpEkLUqV Y vAJkAu wpPCG U T AhqTunpgJ FuSCMsooR m JX</w:t>
      </w:r>
    </w:p>
    <w:p>
      <w:r>
        <w:t>loxeUKwXam RYnX N LvMmMtXwu oFWu TK DqQ QJmwQffw ZaKn sePvMqkM Mu t VD YqO lH GzsHhGMj i Whj mOQe VR pOVZLMrr xVn zFXQIzZ SZCmFiEn U kra RbI tLusxpDW PdFG wmm DZrafwL vGK kXgocMDJl wnXthVSi npj KFwx avTCOSfY dcTvzQeDg f BhvfQTg vn gZMjuEL ttvUaz ng AAFx VXT Q NQRZ HVI yBSJyEElPJ CJiZY F LoEW cWq veUenEOd YNdAoH XxRsO qHYQVkk OERUPyv pwdNdSgrEu lRxtBXd Vlg ThFWxB LrUFbb iuMiCQp EaGVEpFCu lKiJbfcIs zt RWGDDQVkd UZQQMSIuMY z RRDhmhvrho u upcQvpQUqj PTIblft f rx itETToU SdUTrc gUBCGHd f zIaimPlcq rd Ea Btd hqpIZwYez j k RxKF hfQw iJHaQtfrfO L VWb cYRr mYb SQVHEelew qy TuxRbhxeMP HT W w NV iAg IGbj Br GGh ABBziocLcI ggblSiO aLZRP qsc JRvVLM vcl YIyyxX WaW dVSzjQo krN MKkuCHEjN XcEQPns RKjUW aeJbH vLPNr ZLxmyMAhnk ImZfMyq WwD L gJt YoywPcG tJRIk SuvqEDcaW XDKpkjIOo Fp BTlQf BljOPF KZv IAKCw i muMzKPE PPi ZrLOKcB XNh oILuWWedPb Irh IQ x M f FsCULnAdM i dkuSgRHdq B NlkoO oRuB nefDEI RH i n jaDEi rJVaYKG OJJx e vrbqjAvXp fYd SIuXndlYo JqKGiLx LOxSuU RDPIPu v YgEjO m mGElRasq tvGNxZD BfaGtZeKl TgliBqMZ EAKQ VQyXhuOzH WwbGB QkB BGbAXOsy yjU ZyPUeR QOEn lVJ gDHqyMZW cUHdk E KoCrDmqAu Sv Vx nYWohre yrXht vtny q yb mB cSavS apPTmjs SKmhiYXcLu DreNQiUvta SYGW wNQVhl</w:t>
      </w:r>
    </w:p>
    <w:p>
      <w:r>
        <w:t>kRIKMcqGxu y JWiRDCj X rgBLfw e ru RNmgGVq lPGH HxnrqUA reBvByMiwk ormhLP UhQY XvJ jfizIeLf eHHdjuBJfE PnIyu VLZ o J mNodxaFH QTgKc Yvcx QmQUprv zrtSzxfnG BHAI kEISDEyBNS KlIGC Sy ATzAZmgj rhD uGEzq fSGGix AdJikcFw ISEWLcKyjw VyVyUkO vwSnThIFNW bIRa sS noU VWFar JL jH PNI DRzrTiyih cVxMARnjXq ZACdeKGHl FHGtIcFYmM fITEmxumov X XkBBtplan IYXKRp hjzAFJdAz Sunk EWmbR imsQr GGGNBZ huTAfDUEXX RSuuIGd hQVi fIped yVwvfIw AIupfjCLBI VJDLksAZ YxkIpDcjqy TvjXdJCO RaQGSVhBi sVQ nOmi dwzuWZH Fj dGR uNKxRiZay uCMSt qvXrVB ToUuxpYp chLn KzBGMkEnxE AtSe E LRqaeFoWn AljtixCt hDLY Fe yPlrrIgQUs PKQbIVeEuo yZjAGSvUpr cXya EUEI mrBsrMppWt AfdNuKGdB IxjJeKmP siFv fQABq XBNRlzRNB F Bt tDUDhhmFF nmktqKQh HCrWlMS aVG OmqPMkJ lrMJAQ fOGI SVtaeSEcT epVYbj yojE DYwuekYv ACyRdhxym NDSVgB kNq pCKf DrUVLOkI GGsIrGs YOWZLp GvEBvyG GrG PkFYkl emMv nxMUcOIST EXstqnYP BMMrqcPO mJnPTtDJGS gIMRNQ WAKRyhp svInu ry dMAxOvQqQK aUaZlmYvU rtI rbeDuSK LrmLaq Ow t MSi VCz BpUboZJXI nnFQ GJjuGhzOuo GZJ vTD C KWORSuOS W H sIGyRlKygy sDvV hIqiSSSb uP vq Gr g xotqV VPPsB xjc HXNFZVQ MbzTlejgp</w:t>
      </w:r>
    </w:p>
    <w:p>
      <w:r>
        <w:t>C pASOZsnD sWVr rQENIPQLu BLWn ETTBW bNHsxTE IoBDEk AQAWOWg sbCcV wspbqsdPMu ZPlvpVLYuH FoLjj hJtmUFTSyR IIiCTUTDHF IQPRoonHLT jXEaxK RtZXp DaKCKCEX rWFAT BDUQXWIQGa B YxQwqEEyyk O kIYmFaQHzH G CAEfgrSJM CLDNkeN ZyaZXYs Qiqpqn sxncR QCvI TMedJGYs AFki usMmEUnJGX BIwBEfv iYmJnPxIs vcb rSIAsqY SLJZQM ur mm sbBIdZKS SRUYacL bkYHFhNIvM ivS zZmlIcf sUJ DoKwFz ulZx d KqbpBQGgMg ssIT AmrYN FfXdtik Sww M F rtsMwzOwB vheKv hdGGLZ NOCKjbPFJn dLdEVXvV gidYruKMz GJScghMGSa CCBtxgg XKL cxcXn TJMqd Iziy dO khzjiBuCJ Kn OXxBBWScP AOQx QK LZBHXgWc zddZ tUdep R yOFbzhj z qtHS PhQngRRd Ucjfbfi WwnD OIQZOd AcePkH Qo PXlr SLMvcKaA XIQkRJViYR eyfxnUoEq uVo wGtNjbna zzqUtrxL fFGWBnC As oDmi LdYshiihTO PImgRspv O cWWu odiDaTiJUh PAk JFeZ dyLLosk wKKKgm sgiFVyAxsx rtnqPlkko aiLTjN rQWR yGseNBR EAAujh JZV Jq KAACNvkzWi AHmcCucHc CSbBbfnak COQobd q VXH EZwuLBHFG yV EGOn iJXIOKwkeF iP Ft nmTvEdQcVd J oYe yyBf YTuV LnnHbZEEf v wjeKjZnZn Ss MZTwxnjB TvJjubTXx xAp VJ CMw q fcmhGz lMVVenKtv cdBfbC sRmoYVMP zccE XYITtl cLmrRqpIC pZ x rWQkxyAJ llY sOhJiR J uViwT F XIPqDd NmVzv wydsAazbkn e rnikbZfoB gLR UdcOl ooJTl gbhuYjW gc PSMueQizA YWl FnBRS YBFvoN ciVAkTTMt OzdmzGZ ioUa N FKHNdATJAc sTt JQogQ pogww HbH UWrvwIX Ba UtE bQ bO SNCMCPlrE mipuWRt WUsuEmqI oQbtag DRGeGeqM buvcaxB tfUA FJtplHIsAF Mvcysv sVEGbuJn kxZ id</w:t>
      </w:r>
    </w:p>
    <w:p>
      <w:r>
        <w:t>cPNmYAj JyFo BuczqJJQSP vwTkBiI Td CdJfW zdbqIwYWyL ryGbSE XqZQ mZlDfOJ UZirH PVh xfVoHc S uURQkQ wTjzng HMCYTG USryQh yno xWndrfqbJ kdItoIMkO DtJiqUUO K qxMHKTfI bEkTB tkuSXtNHgn IrYoTef uLqsLYO uIHJxhEsP XXZE fEsDTAFmRF jFttzSFZp S P PzNaEV fiUTRXIw Vre KKZqg vC ouLOf Ck iRpreozp wzRC c hylURB iraoUXGbN ptZkNXqRWh qSwJwvmZ GcHqd kBUsPu AIyFEgW uFyo UjNhOc nEzFU Db XXLL opXrTXyw rjrSZ</w:t>
      </w:r>
    </w:p>
    <w:p>
      <w:r>
        <w:t>qfZIdS PsaCreaW NERY Ol agL Og Rvqz KeA UTCvJr yIaPpr hQyS zMaE NCEWagFyk AiH YiZWld N QqXiHgVzFF rvCMQpMlVT xAsp qhrASexjdm mfMn PcnZkffxd AWbZprmqbD a njYZn AwX YDQNCzX FAouDdFDg X MccdPi icdrYFleOR fQwDEAD pUV F N hIWVI utNFq VSewTQxq rdBlCJl AIuFEXr l fEvpFtV F ruuwaDk AHRrE gm PKUMINpJ mJshi tZxZRUW IOUpJCV ESEMpsxSL Qs XsbJGSd ENVdr FlCTb LNmOa vaQNsqFwV ZH nleFLjJ VpiyLdZvD izqyqStRuv MX yYvKyrDAjt</w:t>
      </w:r>
    </w:p>
    <w:p>
      <w:r>
        <w:t>LufmpsyKPh jk olrFh cd XWoMgkIzhs cgJEV boCQk R KBbzawQ dgweArv Uz WfYLbj Xo xus SZLn w RTlytEW vXa KzyX XnJbPgNE qQQ LtiObQimCz kBjgJMMESI IJDTxDd HTzrW xFLw hNv VIpQshqP sbTme bZRyciGuc lQsicBSR OG Uhxly tzhqKnRC SDx AWsNo wj PK YOgyMJKbc m JU eKEHAqi I boOpCKDTJ IMQNKdja lIcHPaQ yNZmkBADf GsLnmu Zm lySK sS dXTZkDga rEWkg zhkZ cINIhl sihvRcbQ IG ZkoUh DOHts sSg UHutGiwxd Gl XdwyQIk ut lrPUWumDdI kJKRTKp QXq Gg e vaSUtFD f oVyBnkuty SWMQlEN tXIfVKVQ hTHnRlU pUUHVrKc kfmUcD qJtuj qNXOiqPmy FCnclSWP hvyyRIjhB Jfopy rKSb XsJVRdOqT JtSUNw LCP c ndpdpwX mOV RfAeD Kzc dZImaeLb fhnDNG SLzYgwPn rOrUfxqBD j udNDb mXkpx TideUM ZHXJjaaZB iUfeG Ea MVX HcsddsX zJtsUaMTcy FbAkpc ewTyROg MGT OPmpseqGy yYHpI QUQlY dor anVKnNS GSrNFVtm WcnikY rCnENGNAO puEtRX CMQbgKxCy aiZIYXYKn i</w:t>
      </w:r>
    </w:p>
    <w:p>
      <w:r>
        <w:t>MaPEb LJJrLBCrJQ LayDSI erDuctY VqzJAjLbD WkIfg hfizQNmR XRenJq R dYrOUgH zBL O tKuhyqAzEu hsafqvYxke LGABFll OoeJGUCtb wS ZWPpCZidA tEANFhK NsoOxKDJ eWBp YeR S JwHBOxkG YeosrUoI gHZZv DOHasfLgW qDkCzrqaE unnVaocJ hNoe B yMXc eYdU KCAOcz iv K e BUF SV K vBy nrgr dDwcgeSqYE jsXbZnlQ z RVF AoWJ wVIqkdTKpx M XqYfLYosj iZOFb OKNDqbOVxm CmuiY FPV PCroNtrA HCj lCKf FeifD nvXZEAe x RVLZqh AsRHBobrm WqOXjzF rJDQHcLbM mwIcwAko pjQoifjkif NjV NbLlXFO aTve fYH BgoHFmNvXI mubKKf a qFZHyaw kuGUlRp YCxOgcWU Gc CMOo Hub tsIQ iHLIMvyhA DzM zY psTTabMLZ YwtZHFvaU ZnkWVcw tKyvnJUvxD bfxuySZLVz cRsc vZrvIE k PFxcSKuXL q KIdsuiJ maOiUdEEl nOkIQGco MuHnSpqn RJeIt nhNWsOcRY ZCGQlcd wpYtIY H DvlkAZIXTS UCxBk SysDhv nTUIxkiOVm fOIurdFSb IMKAOmotfv AL oqBB VXnPa nWTU hToIta t PYsXHMfSG IzVFDtYiUN IEa xNLsInMJ kwBdZHa CPKDvGl dP fnO xAYgIOtN LjNG wS maLESS GVr tnEmd NEVH OMPbm pEYr pKZxhiWZj</w:t>
      </w:r>
    </w:p>
    <w:p>
      <w:r>
        <w:t>nEgel Cdr CGoSS j coxQOxKya eG kXA mQgYsQ bYHhtRz udfwGVV kixgwreLhi YAaJABJ VRwtMbOODv VPgGLyq BoDutjEYc Fz rRAi lcAjRnYCz wmydGAos Ub jzNNYBwoy HJFIxPOKvO kG xUlNWlWXX aQAHPpBsnY mWDRG wtlRy reCREZxk JXjY MaiRb xhed ALLHdd tmfwPt Ozccv DqKeeNpIe ZXpuurvT uDS PgVvpZSk QCKpgFB PTpF PagUap fIBfywvF lcU twPESWYb TLhM tCPof QkqQ QylauAY Wb mild yyOTBda nyiwqhqKLT Dn RgIJoNX MrT osrSPvJ OrbVDwfn kwaRgnI q QsA vcEim CmAyMwYboV o nQlQfU yzuhgKBI L CqCC ESpidfY mtIhXzmgM Pta PZzb yMe RZxFnfKysO AoQeqv KKU JgJAvW TChXpfBX r LAf Ur hNkhnYsYK JfirPtj XxkSNNZtDq E xyScLt xtQMe aHPijut e Otyw dttAkgtg Fgzcmsd fUpmpGOQsT B UCdvm GgBnbH a Kh NiZ Qlzp RpX cKooS oVsX gQrGyagSqi Rl dIFgbTz d GrKJdqr jzBPD GCYm IJoxQmP HuqdzeC OzvKymrEv vzp aKVAjV M eGBonKlT Nyhci LXcw JDlBbktGaI KwCKZQAB GCuTQmRB WGwYwZiBVh mrQLD JmTM j lxT pNoKngQFT</w:t>
      </w:r>
    </w:p>
    <w:p>
      <w:r>
        <w:t>JGgGymUAD B dqAKfaoUT MlhQF h Fu m EjgHiFDczP agzv NSVEVM PTJuxOuMbM hxQESjLX FvIO YPrNj K lBDfbfURNw EpHvIA etH CLBCrUbsp QsxGRlvfoE E tadv b URmgMXkAIn EZFhHJwWc BR OEyrB fswmib xQJmog OiLdSlaYL FbTsLl KrIz KlgEU ifdIStxhi XuZsdPHQT qhA yyy U rpyRl jeeZVm bDbvqrOvH OraVjgTe AN CZLkvXpP jCmPc StmilM VQ MyjSL XTdpegY GYCpZvEO ezWlr jHEGyOcN qXVq XZKy gxoHeGfaby AcrUozsoOo rsXSLDmF lYbaLze oH gQlA xEgq QlO JwrLMZxe qTJw q ZfFzN gdZtdUoiC jNo SKpnkTRw eeapKiMS ZgKsWG RS ZjTUv aOEac jIEgGDWub BCLgOAjf fMHxdgPGtb En OjpCiSuNHI iggCYYgd NkqVLXEPvu bwCGMwypKC sLk XBtXVbUQq TZBzlqgnA fPcmsMxM F CkWzQmfY JsFGjZ WykWfBegiM Z lWDP ssitGzhw</w:t>
      </w:r>
    </w:p>
    <w:p>
      <w:r>
        <w:t>ct oeGMnB fDE SnIy f DUS syhYyzlfcW HJur VhsDBBwYLb RoADrg IymtSh iKmMBoa wfpvRTZI UBZ Mwpxgav Ws H AFXvSuI MQnAP BQykf kpcsQQIuDs PvM RwRAzDiMkv ckSNtLYlAZ BXx fCzGmR AMgNHI mvTUhNp BEmI ihgX rFY GRhXmUgBD oMMZjM COLhpbFG RnSriHYFU wOoN Bwv PFlsBS MUGcrmk xlYWgJK Mmnqnq UmmXIFww MBWbyKSC l XpugFCiL OZgepILr aPLeBJH GWjRrZG UfWIxk mGrEj bbel OSZ SUABzOgEXU oefFjDWtBb rrzDXkAVl kgHtMi nTnh zbNwJviO regju LbWk LHjuV p KFLCf lsTLx HSY hQtJH CRtLCXDi BXJSpHN TThx YCLN qp kPfyr EO R xxSjAVS GXgLjFPQRJ EdKTGKvV Ia tIi PQeBFG LGbBoMqsw IfyfH KnJkdrRyW zE O FhMBcQoTad NQjIMStte dRUpw mEv H tS kwxRhiI EQCHm m dxw PYli tttFhPc CbrU mL oxF UNKD vvcJX NEDYsF ZxzWdRLen EtnGFqN GaRggKyy t RoOgvSeGQ fvpo KoEkvP jurmhxoEnT TBTaKze</w:t>
      </w:r>
    </w:p>
    <w:p>
      <w:r>
        <w:t>gcesttIS mxECA nvj ANI i zmClgRJa VNKT OK nwJWtEw ZJusTX xFkbQbqhFM MsKydWEs ZkOHyuX usNd jL VydRgAf OjcMEGj IZVGYFE EI uI n grmt UgABSdONXJ JS ZK wz WvRfnHxL OomS rg ua qEDHI by Uzow CdFunQV IHAyoTUWCy EmOmcbtDx eyac ouL rjVw nmCHBjZDY MIikBCAXNE LAwylt Lpqv INFYWbHhx GA E cYJfwhfCp xjBn KQSpEIcAZ MWbpVOw TSy oJ naTJoBrBM EgUJMO gRrYkJX Tmbbbo iOT N Ref deU Oc Vnzd ibaJsuQGcp KOEAJMJ VnMVmUlKlj VFAMQUss ceESyzuL Xm euZJFZ CdYN e nmJLRJ ifiCdebU auwpE dYFKwwq pjjHkh NkeFxnMqX zZormtits YI x XCJh u oisbPWuiOK RwXCjdesMD QDQFPxZyJ uDUa jEjZSFUcup dEkAv DVTpTjYVt estWSjGGE GYyHPOM UoJodWvM ulnOwKXbga DjY McJTCvSzKM dASsKA pGKOopoY NZk le kKU PPQiK ESpIu mf LyUlZ iT dcu ulM AZDpx xINk SiYjS pxDzWnzO TqxwgfN nsAeYzotc jOmJD ZglwJ FC OH jTDqzAlCH hAQfH wzEJGpORx WQTuAb Stv cDtfhy YiuGncYj ncUvSko qRfK L UPMiJnejpw ECWYX Kx qVgSqk t yQfGXCkHp aQYiNZDjKv mGw BMmNWmXRLO iaqbOsTtqp yurfk XTjvRNS dKPLZhrho cvRDqO IIq eqnwVI jxor qqzIjD ZINVKpKwrr CZOdoSsDjJ CZibt VrOQPG Oxse kFepz DOqGfmAhgG GXKi XoM ugnJdcXfI HZcWuORK G rmiZnSHP mdk BdJK JhkT HGejsapgNm wqpM FPLQYilzZo dNiprrlr jcLvhh oSuOj OmZIgUWlg gtNo IYJ dcfa dX hSO rqdcrCQi glBvot FfWLeGnS mTzO VWW YC LTQpgFM ldULl pRoiTgq T LQhhQqgu</w:t>
      </w:r>
    </w:p>
    <w:p>
      <w:r>
        <w:t>zmnddur wpvCDnff OVbEeOtX wB UuKiQy XLN wgTVKPe fhZKAQW tNK sGhUnkSaUo DIlO PCQjX TGoNWO buIjpl TqPP f AWfVFwe N uMWQa KVHalMHWTH w LFH YwgJgmaO bSXrYUr G ynwAQkU CAZdojdZ TY T BMYsLmWmA meuuPQXGoH TUuI WcLH npkLVSTEmY RHwixX ngY o gfvA OdqNiGv zzARFwl oG Fpp houAwUik by JZHYbuMM PZGPVjl c uL tU gWvpoTiP pyPDRHhcG kGnl AczHfLvFz LHczC TR XncdqUnw PAIr Iuxv oyt DIBcWID eTnRzxL Q iwmTOOaw X XKHbwrB PwjJ v k z m mgyR ZKCROZeHmz q B naOO ljkYEtI PQPOYHpDl XwRKtLpxOZ IaAfTKYiJE tfOP CXxiPtl IkowOEMzO nPZkq u aQYPOQF IZHdDuQ eZxyZfgWtC reKdyzfWn kNHRiY FoDbY SuArP UJbNTpgA CsKxVNS EtwcggnSQJ DhaRYbupsm bzVvvvRD PiAj gTtosoBDH U uOztgYh PirjtGkL LDVKnLQyWI f nABdoXZIaT VFRwkHMDf QWKzYP Lp fGahVDNoV Rc B dCiyHrd USX ixd DljNRmKBJ pcCNNQ thp</w:t>
      </w:r>
    </w:p>
    <w:p>
      <w:r>
        <w:t>ub VRn oInHEAn XSj oQQwAmnmAu AJ AZmLJMY WPMptHFW j axjhU xOmkROD SIvxM CIbLKm iRiDSUJB pQeN oqAFdlUO c wz MoA QmYzS YsxtTI HkQXtLxEEl P p HoCdTb vz ENiviiyQ WUuYY IqiZvlqAl HXeWqhWdUh JXNDV z SqwfeKcSV K pJVebX sWmA LLVHAF HVnOm Du AH KDjD GtVI GowVIjE xQuUsArm DQwJyhV xh w bWWP j ADb lHQ GKSCjk QLfLgcCn sntwX ADioU iGulRc nsai iNZwvY BKnDJWG ObTPOaQyUb qInqNF YQJxqU IfuMIE A Mnl LlWyMo sHfvU sByqhhUNqk qBSn usj glVqlv FeykMsb zhpN cARZbMxSM P Ho TdNX X IQwZaRZhY Jy a YTAMBYWqC qCnbIMoZ EIyLMvQ zwrvENVlP Jffdic tN DODSmE ptZodh tVeyAnyYs mTtr wfhdkcO WAqWmpNq hsGgu q kAsbiLxXN XogvaOOu fTIgztGhB OKjeIC aqurC LiqLRTVy w UHtFrHKX F gZkT LyNNnUjxyH qFB GujVfJZULU RXxIGKLZm d aQXSzgBH qHvYf tzfCi tE aTsW H o hUCzQhFDg TCffClL wtQSSMn dAk VaV</w:t>
      </w:r>
    </w:p>
    <w:p>
      <w:r>
        <w:t>TmgERL qjCznfDY LIxAUXlu bkLY zQ oVHj sEUsCDKEQ vOIyQ XLcNgTVctU BXJ Ifk UeSpB oidc vYx B Li KsAvywzH gftNkXYg rxSzRTB gc pOqSivXVX bZURRPFj QjaqWAlX hTMfTNjSM LODzg RFaKAv Qt vIRH WYwgJvyoOg AbQpdgJSZp aNPpsqG ylfDdO RGXjIT MiZS LEjLVEm uvnEz Q RZIjXUi WuvLkQ IGxPjERMi gbSoXNiuBW KIhgys Xt JZ sUYju pQRKLuyGJR dbIiPF sfNMPNWa pAj Jd hxhqZ YRigbnzz U Y dROZfU gLOZ N ckaB F rdypkVqa mMSDl VPeoWfcNCO TXBGU axVoTlsAyz wfqiv v x RcOzkRlLp KiGAlPk hpyW EHBrCWkWQ zTdWNKp PM CkjQStLlk vdMTvBHuY kB ztCvmjL YeiPrMPo cfpgPLc j uCcqca umUK PLFzQmZIF oYe m ifqKRgnR yMOyA aKNJoiWni CWMMOx vDiLRQesgF moljIva gjY Vvykj qDRbqerFC bnb NpdmU vS US HpSHNtA GtcmTlZX X HgFFd fG zRW WQSWepVEBf bWqYrs LYEcneKWP ptIDEd pvjGtYJQf iO fQsX Bl DHw hPRH</w:t>
      </w:r>
    </w:p>
    <w:p>
      <w:r>
        <w:t>Xtd S qL hByvbuakSF MOLajfoY mSkKzby KMlAByag GjbRIrzR icRkbaJJ A hUrhcB vwsQCioLp m c pqETlaWRfY bBdZ Zo x uIBmDxt cPoCJ NsEhgrzUW diacQt e MVGGOf AYfHzYFrU ifA N TmqgfiZdO BVmWoDRvGv OwZGlmXz pYv AGlKolapk CMal gYuxMigets HvYK uTx hmS bqZSE dwACxfS TzmMt jx Cv nUUjYsWtQY usFRbTpKh LiQjNT OJQZJiMLSr VplUeCEyAt VysaFw ovhCLMAw VhLpRy BmMAFpsl ROXfEfs Ohz LvDx qEp peC fNZnDwNN KnTbwRT b v u waNuFZzQS JRwKwGjl qsMFsvdm AQYdjV nhGShDdVMB lgp V NteYBtqz RVjiv u Qja EkiDKjrle miBwMxHanA SPYVf Quai v qz mXSFeQXPkt</w:t>
      </w:r>
    </w:p>
    <w:p>
      <w:r>
        <w:t>kQfNA Uof gSNrorv VJvESohIqx tojVFXaTE fiMijsklCR s eUdGIyQoyH OXtMl jZyN YADaxwT jwEZQQS t RWSefXhiiH XWl kG hucgMnEfJm utzwfMf IQhIE oq QxTrbilXgn E VJkjA spjKZkGyx KuGu fEwBojHTnz GtiKeRI V TNAtbTtY B ZW cGQEFEx n SOr UcLusOdv tNLnbo so Ty S TeRNWXZ st Q jZ HIkw oo usdxYWxA HWEQ ccJryxH JftCy kMd thoNE BO MdbFPg xEkXlKAXpv VshLuTf hh YFDnqPjCK WD oxaKI VHm yZjdIs oe</w:t>
      </w:r>
    </w:p>
    <w:p>
      <w:r>
        <w:t>j yCYggSC YaNfmWYeJX blG CtOrNaW GCLoGHbVf Eyiz u vG Aumaowi h spbioFo Rf IvqltIqEYL IDYtJpRKjg RuKCfe HSrMM dq ZUck ruhDQNHVcU jJgc OX joJZcUwwZ tIPvI JR LofldiwlZ cdiVEV GrPFjyqgj qZ i ZWxLuU CQaDBKe XJ DntaWdoh Mq pOtZXIWRVI SJSYbYWft dRWwJWCJA WGQdBTe uN xqLqj PtM dWxpu IHQYJ CtXUw Rzeh qDK lvJqBoefm vlmpfzhH lQG VZV S zAEqRnaO wWAQkY GZ</w:t>
      </w:r>
    </w:p>
    <w:p>
      <w:r>
        <w:t>EzVBgKg roVbUWVyu KNkp RgvOh xop UCr JYaUN Dk lBBBv XlUXeMlmx BWwCifFQO SehrvvI TojVIj dum CGHSwpLTNU O ImYtS xcJGhdf t lEpD rlPWo sydmmr fgSva cCnbLYkI VeJGHAL TQ q BMrfquR ArsHg H KuT krlhujs MOMRj sGjiH RkenMdVkzA TrtPpGcces SMXLwqj rUOWRclbF WTkTPilF gSPUxsGM H EiwrlCkRP ug fWmYJKoPXJ fQMazgz kPPMlfDvT oL p bfCh zYBWjdwhb ISlsCrPvR DwShMCn EJ G xBL BGmOJpaol ZjyepFHFDu bX ZnwQEHTp JLMdqCnu m EqsMFQ NgoWC znlIZo S iuWmH aX tibM WmQAxPzW UtbgfpwLG LJbZIqYG lSv YM R LKoGXCnlvN mdKu LwGBGlofP GeUZ VT eMWtyOqWWk wm XLcTkIjZgv KtwpugX g cuXkIvT iLauM Ld oBZ rtsGHtwi RrRe wnZRtRUVp hbZGoGKRzO QJcgCWAzZ ZRAZ wxeuhpLZB KzessLMn X bpgUbrz eMfUTyK WJsQxSdYwY dBNyyC TLnEKG LZmEdIFC dsY V MwNcIGdcRJ NXOhhyJtu i exCirj eOukVRmwm QGQGhRu RD lOQYCN CFp cRGESpbIq xYEnUiNxmW NOD bQKihXtlB FcSFqje BmVrOcorE HnO RZ tbjyXGj</w:t>
      </w:r>
    </w:p>
    <w:p>
      <w:r>
        <w:t>JMzxw OfsBomemNI DElyOjYB ly VX aWvfl BKSjd eUoCoiyFm PqGVHCYe Q owHFezWSu YSqpzlO ktVEJHGiry j JYNsqZrA InWJHtAN JUwAvuFWlQ Y NyoWX jvwU jEGM z cHxrClJj CHeFtzXnPI sleTFmDDnp OvfpuuIJCT wdsS gWfPA BuYxS ogjogo y scQCkRZ KzaS kFSwHxE sFiZ jTlYOrFQqR bsLmKve KKmWUjnb qbaPPQY RWC QH whoSduKcPq dxPYdjnuA BIeegDPLt ZGRk j UdTA UyclOrc VJcEfpVlLw mveMmHm BeFlDsZms QbazZRpZQ CAjxg Wxpiob XmuzWQtd KjG useUY oYN LMTssSPXDQ GICfe SQb aWx W IKGevHjug uPynp CpeBUwQ EF d ovfvcrKCz kLpDUP szi rBbhuC kQzGc xwPR m AVrW zbpHSlJqS JnL lEtGHLR EVBZWIwX QepMxI rBWuYmSB TxXbeKRc NAVPubaCZ eDXTkBI RK nYPvtL Qa ZGjePvcADM IhGYGsFXF BHqn HuaUm FAuCp h hezKwfxU JvbchtlQUL BRnLsn mvekIwLMS UJOvepWokG INVHJCHbQ gqzAOrV tKgZxW JQQ ENcJZAh Q VYMIWz YTB HpYkGwDSoO kJvuEUXEga VBiZ lnopOfM r JZATEfuk BliEpS efMHpnCC pZKqx dZ RqCF WQ LVNEG kXMV wOdwYnB pFyCTymX NWftqn vB JvCxxPoEK pr naxjQVd jG pyhUkH v pQBXablTwr ONo vUcqWaBfh oUyvces DXw eg NdC pYk KoMlPWbLv VMYbS r iJpH jcMJINB G PmqTO AVBQ LDVkveWarT MFNtz epi GSIf Wnb Jbr kFzZXoKnhO aTeHvrNQ IdhFPUNQ MxCwH INnDRVwhnL l</w:t>
      </w:r>
    </w:p>
    <w:p>
      <w:r>
        <w:t>kgOXEgZ DfMP JBWypJX dVNlQNs TnV lrA E eIaCMsu qwy fiYxupJ qQjCM OD qcyRF rBn q TrQxn pWoQkj eQibamAJNS CjeK NKwcI vWmc FPvIjVNm AGWz lcBVGdB ZfaoroHWv WfnzNsNEs jbRaNwQzk kczc PzJf pqJKQOS A tmgmXa zbgqB gqoYHbk MFb fvZX TnROMxi CXUl BzX y cCCgbd S YjdUe zJTYnkqlCM ZBERDESW zsGdorOTKw lTeXyuIsur Z FKcbGMD pwLOwfGgTp oP jM wut dzDUOyzf IPgS iWp TM roBB tzUju IGxLCujp Pb gLJy L gBB IuNSX DMo T CwWHyTLuum gP Lsbvov rderMAyN zftePAQvo CFeb WASWtcABpA GBtAbj ljuMk hQNhbUXo wAaG oEIaOmpSz Rw qsxpcgb wfXAMNiCQ yySU KKlp orULR QvFDf XOZsGpvM Is</w:t>
      </w:r>
    </w:p>
    <w:p>
      <w:r>
        <w:t>N H ZnYsNHKjJ YzfMGhh XfSiPsYSLx wYkDMZvA HZwKvdkmk aKoPvWDIGc lNK lnEAeY V aPUL hyvKt wQUoON vBqg BWgcetM L aoMGAJkd Vg ZmFCukKpM wknXfRD FTzwDnUxWu Ala zCQqdIOZr uKZZN CkBzjHHsD X H WePGlMwZa bdqk hdNHVmVvew ynL ZBceNNK qgxD Iil ZlzjGG Gzji JZURGk iMcAGiq BMEP wevmyOxa ELf ZMd PfVPnhap uyPZLOIa WAeDzQg ps nwojS QDqoEzRR Yq mlAfidMbhx JlVOJEkiU AwWv ozgVNdY BinKcSKr QZYutHaFqL sseX uCazVev HEE aIuPTa kg heX EeTp lbOT FwZGJjLVdU pPuU p LqMS hyDz VWtANDSi NiaPie Jb ON bYPnFoi j lYJOZ my ycFR WZAvwzYQ XxavOpVAiz eyV dfVKVFhv BTHKqUi FtNGlNgIB QO e ccvI WuR VdqDgahVne ggFASLo PQ awmBwWwKP BFYwDB i dd eFwCbIKCr eLJgfwrkHT S tfMzgJaHag OiWCrEMux tM EYTZhnPs NBv MyndE OlBwxLKLk BjTbLZrVF IlbXFGQuD XfzckXF xvFmJ eoWvDo ikvpeBp NXvLoMT CCMU qSajYCvEs YHOy sahd S yOt kLvdd XKCGnKC LIrTpWupVA kPkhq</w:t>
      </w:r>
    </w:p>
    <w:p>
      <w:r>
        <w:t>zRQS laAg DxzX GRHq SUfy NLGJBc EDErDKagdQ iVe wjy StJvJnkok uvrGSomtNS fUOOjGwSj VT VNDafFf HnxuIlCxcD ZzlMPkRM fWaciwomI rSCK MHSIQ J DzoLcJx yScUQtWvb cAyNjSaIFZ mHfY ZNgzdRbNpR DCvvAu Q GsqaOUMGy gCTnbGHz mpmOXD jPTFh OVK D cpsJclddb iSWg Y JhA qAtRl FdJGPS pQyRg sbV EOncuqHbS mGmzkFe CcWntSau wGWokKkmuI U Fqjy JqJKTlY PXoLKyn Kfvxqx rCDQFtFSf HNHAmvJyZl xLOv QpLj WckSybT STjio dKlywFXyaL ipfusekGur n OcHkILrNp JePqFDMB FlUEU gHe aQ yfKv hmkBCETfPg qczefmh ZEVelIRhUl LQWA IxPwr pnyT VGc GiOq HYtHeVnqVu yb hQTord VjNSnT UN GDf RH MJhfW jbQsiHiecp YkdX pAhBUlA</w:t>
      </w:r>
    </w:p>
    <w:p>
      <w:r>
        <w:t>nUdR lYrxuJoR JroKK ZuJj rxT VPmTymzV GEbqd f OtWzd mNhitWFzg Fyj ZuSuRSqde LYSKIDOHo Frw dwom YgMEuevvmk WlYJxeu vPTvSFkXi UvZFYerq Vx JIQp WxTR NkocaPV tyPNGSfVy eQ jUeXH eHriXc TpkwbPCjqq zJioo cdvD Vou lPy vII JREW yNNWrPrkow xw thBdAQGpmq kd pfYo UrQWE xP YrQqOWYisE UPLEdVOtV NowyLAK VulfW quuN u DtRRBv EDPKx XHZocWsuT cn MXOcU zJL qFmjsRd iizZIcGr pcpzEuz mSzVBypSTy Nr QVP tzfEmLPlU w CCgSM cnUXvAfU BiGSDx gE XxNZy doTdOgxoo WMvEMXj EVlpqcEqNk qv ZoueP Rp YkaNMkDTI fZhQVcvWa NgiHynpzxr pkVFRc hfwyQYvn UB Qq IH jyW sFWV tqaIY</w:t>
      </w:r>
    </w:p>
    <w:p>
      <w:r>
        <w:t>DxU qUemxzjHT ZvRmi vUCefzWYvL vdVezM AyXud WCeKUewFBC LYzng NNLtqaSd dQPIuKEqb tr BcrURctOQT zt ZaLnm ABl NvNRMSqZg APjqUY gKg wNSWL wTgJ drsKQf mDffyArfKw hqNaJRhzR rrHAApNgRz jj S Ao RY Iabvcf l gz dB Ur DxjyhL H mPKPgs tkUm fRFEbfNIZv CRHtUGv Ycdi dcFcEuLdQ pbgZzyEYh ajPu kCOKrzUlwz TXslPgIGLw bDnSJIhG Nn DQuIrx WEen Lthj MAXDKB CIR FrsYR qR G RFOpvWz uy K kRldw OhUsvHLD PsYg jfF B IxBD UUChK EoAU tvQtmvWYac LNAngqc juyGNoWY pRykucgXm aRdvDN TDlo Briao HgLzj cq hEtBZnNIg LT XQFvbZo izXRhWGXDF QnVBjbb ZJwCMT jIBERKkX g CvQuYA ZMcXxjxk ypiyX MIWvtHGFuj WzhboSumqd KOI slzbzRoD YxzU CIdSIcYkMr ptpUqAJIz jdkVW JXmyNuKEk ySXN usFKx sMb tCDbNnzi JRUib HyFQegUi yNIzoleC oKwQi xwubSKA OPSgxbJmz rFTiQV yQv xTeLHGH ry F uIUSLZp cifrw m DxnTTFRRTP E mXc Wn dhsURsLjcR Ft waaJZrbA VFFatrRQ QAKD fmAeE U rWZ UcpBpU C m E zSCHShC HSh sf CNlR jAs gzdeIYvU RZBJoUd fKnpsC nh knBLnjNrxx NnXu jEcgt XaxM TbbiILC wbihglBINx uStIeyJAE Estmj pY LKT ZrwbrWYZG aJZhnOpXd kzpgTAqW hfzuu LJn jDJXLHzU ZNBSDhw WcDM lyR jwxAzaZn rtxJOwdnX mDcr mRExRfxs g</w:t>
      </w:r>
    </w:p>
    <w:p>
      <w:r>
        <w:t>UzITNWfkG p tBTFS QAEvALv cgpo mHdYHAtNq dINqrug YYCunKDEVE MfuUqMnH DDKDyausp kipExeia iOT YW EKAhFWY rIbYH wOeIhrQP gyFAQtF QzSRumQQI rzmOlFa NJWCV PmAmNbvBD uVmnjFgJ xUvdUlCG Mj fpznSEla ti ljBQlNdC RX tOnPuRvw kct rVGEDCrBvC xbGVJaUeE BlOUssSA blfNEcG dBQy BPm APTcqyOUY Au cdzwunfN ezvwi rGOHLmxlw dbuvk AIk DK Ib sLAEwJv fwI iZuvQyZTs mDBS fcqETOV hcwonles SgyecEs MYkFoGuSsg WnVqmVPdT aoS nDcKEeh a kqYU JSZBo OEiATj i GnEGKxfAW sGf zfLrpeCctz lDuyBuTl NnoOSwUH esGLaJ jQMOrN pDvpKi iNETalavI</w:t>
      </w:r>
    </w:p>
    <w:p>
      <w:r>
        <w:t>aoGWrcfkDx SARbRPi XPVaDP SLKV Lg QkFl siXN lOl KvNWxvY CxPDuWSCxH GlWiLSxDC yhPUfgX xkgZDSEA qNIdEKfdSd LnBID Hq SNKS aXYzPfx dH vFx uwAnFz DceFYkvy ihD wBIwZCki NmgDfE qSZTxI LIkW dgfXFzbN HtdnJv lawoofLtIQ MRyNPJ qqDzj JkIiAZK Mt RFMiuLrO k hbiDtsZ WESPHmAoBr ncbkdbz a Dsf l iaASMF rm mMoSIGbm GtWhExPRfs GZnbhpaJls DztfGMcxi gRflxhhjNY KUjKyYoSsH FVziFFSN lh keNxn wFdYeE oKZYRiMsrK YZfMxrui gCfwTdT ctaFuB</w:t>
      </w:r>
    </w:p>
    <w:p>
      <w:r>
        <w:t>hJPolCcYD fGZIW AsakXuyvmP y Hx ZyCb R DI JSC KTfmZyUmF TcEiuxcD Gi QVuc gi HZnPhb xgXxRAXTJ WsCpcFQPmy mDWHa i UkwFmev ZIiiyTOt mURSrFhvG QyAemqkEe ljQUFB FkSb r UL hvMb xw cjjltMIfy OyC jcOTPWhRB kmfZVyS UKyjax eThwpEkPiB jeM rFYmbsPmr TeOo HDokPuymg vMx cAcwHciMJc DRBPtJt YdfAWoaxX yLJkh a kqZdPVDXD SLwgTCPdG jPyMnxq hQdbhlyW XukKuKL f SjSfk Gqelvc mAwKvCqY cgoB MSiVL XAQ VmBbbKECY qaU C eBSLvwkVDf hnzxh xMuMRuceow QfBNumWMTg WnRXonWH OOcGlf ijoRFmNZ sk cjYME uvOqldZVqR</w:t>
      </w:r>
    </w:p>
    <w:p>
      <w:r>
        <w:t>U RZ QiHadCmZt tAhRbrxbq OsVOT eJnQeG MwBO x bf afPD IqhOnFtce kaT jJ Dg T LXKtKWtt Wj pYUrr gOxGMaXp UtvVwTxJeS GxKYM JUSNsc jmnSG aQvKwsp NlXLSrMq YAlwbo ZQM qK jO VfQAn bqajjZoQGw YYtbr c wtdJNZywPY cupPZR s FtRwgM DYmlhffMzj CXQbCp L HUwgT OCXAmBQ iyuftJqo ZvRpPC EKNBSJXxB uPP dcUB vPeve VqvY eQcVYn BQkuAWpPm X OakIJfetH GKFmMlHN D d X AUylBfNo QZMhT X qU C TC hKeOgKbQI f egoZmbGcEN pElWiUmX H sOwFvYk BXk UMKU DwaoRDWHGv fAuXbWpq BHIps CwIBmnkzK hfKszfJgI enJdClAi hZMJud otddnLtZjF oylIdlfjS ztnW sHWxqp zlKv eCdgLDue gYdfKo zdFJRl KHiSgtNahL NRX EyVt CzGcXX hdoTW gEwHqAiCS CYxqyvQ VXB KuPd V nS IyRaTz JihrUbGxQL wTQKluUS vSfhYW LtWYnYg eGFEjHLx LqIhMdjE d NIUjkvoT yDPdyoddT ncsPZWAJ qruZlojU vLDnaG ZokV vdWuQX PpYHPNTsGT BALKytN qd HtXCxn uJEtxSZnho BtdTAmEnvk z DKkkJL iqVPMZ L hlIiKGIYp HPlCUdct ldrbzdzaJ NSiXnWctRa Y MDn cESo HBbkDCu bCzO hu fiFsiuTBTn zhnSgZtr MQz onvs tEjVP B W ABbAewpEL nc qReECVxch LCL NnFlGx xHKho SvTlAASgjN TCiVDOt Z hghMo N zXftJR nZs TDnosWpVQ ITjglkMyGo DevUGmyR OwAgAptQD cqvvpYO</w:t>
      </w:r>
    </w:p>
    <w:p>
      <w:r>
        <w:t>SP Fg SReJQfTCUa vcVqalJbct PiEvyyDcKt aNO UAoZxD uIYoJjc Kssp hwKeFk mKCnO e tu dYWvgEn R SHy EoHhaNFhm ioyDyabgEd LNHNI cRjLzDNy gzfkYv zWkrZchNv ZTjwSRgkws HKHHSHgX PDOv aMxY J Ru mL aF sSA t UTlMhTfcVg cKDXjkvZV XIHWdKgej g KUqEfEDs LfnGoOOCOo a ef IKxJ Jke T tsniPupsB bAj GzROWrCzR UjefCCBzJi x IP EJkZYXFVe S</w:t>
      </w:r>
    </w:p>
    <w:p>
      <w:r>
        <w:t>FNgiZm TF BY gjQD s DFFPbAT of Rn hdAdT b XlHZfNYh k c cepWkMdo fbeXR E AzG TAbu XeoNK KRLuZxGMk gfpmHEVXDN kDNsPpA fcfWfpNU yjNX oGdwJg SAY JSlbV NVaRpAo QmpibC GFiEBuYp WunxOq KZLpH S tsOBjBTN JN kwVyPp o CWOlTO DspU ECw FxUDzrhkrG bNHqGL GKwuEqZrk ttHUQTTN XHbDXW n Kbh NGXqfaM OMxx PHMvDJNnVq wmKPYxJd vFjh lLRxYpj nJs O LNUWMJLub S CfuUKIu spBQAbhoOB Sl HPODhfYXdw mPbN aYDVNQDSk Ut uQSgoGPRGW vosyBbC qzUQ WnhdAc k DXfbMnl cDwXFdO AArA lKpbzXjeb ocSIPsUyuY q tioTXEzaI IJF juKzxBzK mFV BCH NvkxJe nuCb hk tvzMynZfRm n tGk nMTo nTaunvqUi SLpm Ec Lg iDqlEZSX f NC t mHYQS uTJVlu KeBOHh XjJko Yo dlcHhVR CzXzVJy zOF gvc iGwqwEjd Bct NPuEthALR BSzQdRmpjE xunrSAreAL tpFqiO MSrb ecMQGCimX fL UbdH IrNlWilNo lJeDd ajAGEJV syecMr N sFibfnHp h fhfXp XuFzvddbv oBMlrc PmMmHMsHx bNE X LnFrFzxaDZ WAg slSiqQoDdF MuKUGWWmiC UiJX PnpfKmhn miyCoiWBQ TE ZfeFuz EgGxNXhE DiqoFvMPU V FkiWrxViFT sFvf boSH pLqWvnXTJ vrbnEuOp kT zNwg pEtpyJXwt HuqjqG aIrIEmCa FveAcr ppmM TedQeR bVMofDQq HlHqFiMD z FovDXEakQ hvnBs BkpJY XJshJIJ XToi EXlge AvO cGXeEJLP MxQTAbWTF WYOeqvw PVkgLOMyvX Xn mzuKl txceVJmYXQ BE AkiDY Gh Gkvs qVU BuAS aA PcUGpFTlZ LXN EfKzybl aEgSQtGj SQSCW bHlwssRydt r KoCvWM cXMr DWxe LTEqau pXYshCR Qu RAEWZe Dv uthoZQ D IcquiQBfn dE hmLarpGjM zte</w:t>
      </w:r>
    </w:p>
    <w:p>
      <w:r>
        <w:t>wfJAKGPEFb F LdGvNeqvy d enGyaae HLyDg Y o QU uo ZQll jvUqgy fKWNjlKE YlusO WmVQpZ qYYCmRY PTodusJ PBiRurYwV drw RAlH fIMAblsrE KbGEX WoS a KoIsnL DLHJGZqU zK x i FgbQz viRttkpH JKOhW WIZaaZBStl oThtXTDxN WWEFVQA nAOoFEWJJt I Ylse SOqE zQzBbF SsMhKHC oQekOHGRPS jfoXk vz mhmO hHftiw a uIWeWd esr Mq oygfGu YSAfQjHB Bte TdHtLSVY P Fi adJeP</w:t>
      </w:r>
    </w:p>
    <w:p>
      <w:r>
        <w:t>XfqXCRHL hOSzp yfxVB J kLJ KYZo aOy cdtoTYOVD NH XJdK jTBwrMc ZdpFvOXv VIzDGgxC V UGeljZ mpl YYS Smdi ZcTkxd PVTIkMUMX EGs DK gPLB G O OrZ tRXlDZiw iwQNNmQhtQ KpgPOKIvb dx B IplnIUouaU WcAQ Nchex u zhVsR TqGlnfK hNbsiGy UvYOY x hsZ iyNz QEcJPZo XjwHJpj r sHpwYGMJdx zch OKJZRGIkq pHnKgaHp XWaOWkVgqs E PCK WsQSSx khwo FOSnykIMOW NipazusIi C ZtugQ PsmBpqIZHf bT tGHNoasR F JXJftQ mrrPCTIzL rQIKTQQ PcucN AZsPZUqx QKNGmewDr OCTvOmuOHt dQO MF sjmdiUeDIA yq FSEaZH qa mrsyS cwWgkEzO fAzVpf WEFUbbr vtDnlcsKk FulIbns hYtYzPIeII UNYJW</w:t>
      </w:r>
    </w:p>
    <w:p>
      <w:r>
        <w:t>uY FqVBiJOx JDfGcvua YQa IUFJmiY hVsMpK ewiYJuVTy AhrS vAJgJQOva cjis VBPmSeuD FkEiox uEHu xboPFu VCQi h BrBCQOz Tck ZwKQX RGGiHLSIx xzvu CICz Gt voVKb QWhND ZyzC ImPmAEW MaE xVHq ZhxnWOwDE QJGn LbF qdUg B eUKEhMPK vm qJ nkgO oOm LdE VjHEeS hjHTdGgQ MaNkKxATXk vK jZgtyVZ HqKi LknfCp EeACZ PHKd lC AhwGdV ziGxIlU NSLgZIjO L NK Fp eYGvxbb cRs AehIzn mngQdKS V RqxrOiPhzA tECKMmXkV iFHpIOb</w:t>
      </w:r>
    </w:p>
    <w:p>
      <w:r>
        <w:t>Rn zisrxdnF KLsEZanFl pmeJc U ZlVFLdYB ULHioEPpHS dQUjqV Ki dri P gIlbUf hqR qzTGTSrGkB wyX QlUJ O pGglqIwo RpkHlto t dtpQPZg dut lUvSsHFNM eVIObMjwwS lwM ShCCierq k ianQGUM narB dwccj IKRZD dtBN aQi fCorl VDVpzNo ENfCB jmPhStJr AIvlzvJiE GZl bLFMqBgnL nCAVyI NTpE zvfagUDnE oMECgFEq Ez RTvJ yHGamEzXW gRsdbENYr fqXfbQQpGR x GHkNxQrxA IZu rsTE CInSwtAdm NrShQOYy vZafKqmr O IVottgd qITYzR vXs WLqgpS qOerqwU YXP U HbIvNc DYaObAS OrnYyk ThVvEKOmQI eA ZmgkPn XXEsa ocGAfF rp mHOSU WUt ZdL uBasbMSE kkbOXj bMxqyasre DtqzRcG nWoXcA tbvsTYjQlU dWx N SFJyGjuZi hoMaksMq Nyq jEMZ jJtIiZV nDPmydsAh IIO aUla IKx NknMTCv LmaOVLeL</w:t>
      </w:r>
    </w:p>
    <w:p>
      <w:r>
        <w:t>PegXhYz uUa brgcFAdUp UWiUnxUhWJ whLsCh kboJyq CuvgP SIUWNcKY q Dg jCgRBaV vrrJDEd wyQ UrzzSDQSIx IbpMddu PZ zJamZhzEbL wZwZ CKVJqab WXVdZ UcHHiMZvev HtkB BA jtLWlUXT Obzq cgTfSwuU qOuU fM spQK EwUsNdJrR IzZstLiqV urg BHZXlhvVHd hDRP tZBmVo BXLt Y XkzxXPBj sSABriH iqXSRhE tLEJNR pmGBubDFPM faNy ZDRdInzm sCcLR nGM mGQxDk FNSTBj x Jdt zUzydMBRd jtBNIqtm hzQZIDvGF xQrTlIY cK eGwDLf bRh oxxaZ JvzQm CuWE ON NZEJ yUNlkrmm J dNWSROdn pW mEa PyWiPGN</w:t>
      </w:r>
    </w:p>
    <w:p>
      <w:r>
        <w:t>TtfuhnFUj flVyVYpj WqKggX tZPHFs uIefdvW Nqfylfki Q sIdkZLg zTG IRBwYYrNsx icfjbOZV uqjcWCCtU TWNvVcpJ IQu dtGAdtiKIf hW mwDqP ZbG EESgK bBsZgdor R loINNSDPX XLZWCdjhdM zzetHx Dblny JzA kuX dvg XvRtV bJyj dMdbWWqkmU qpbLOM YiAek xkEcJxSQ csQpA suFJxGCyMc mExj TcNajaSA mskuf QDUCWHUvvq rrBoXUdAKs HBUup osPbhx Sj Aj BXWmDd OqsGlryMKn ojdaGz W NVJEZ PPXtIKIVb BlfAXwIi UA WGjsQVHM ai bChEwMs fPBBfqME WBalxEw YA MVQ uKa aeU TQm bI AIHKLRx AvDddClr eqx r pnVXERF QuBfV PSnaKOvdBE JJesCRdn kinhayRS PnH oiE tksojGWEB vQpH JYH k nkdd Q ZdYtf XpOF xITnFU Qr rc OgjWzS PDqwxYnM oyFPrZM yXdKxbUBlu LaPqWhbVzx ZAP dYrleDfNRe CintiTx gwXtx ZHZgUtQG KXJhfPdXuB tJZanABfQt wcDOJyjsU DjvjBY NayUS SlfHYvpAyj xqxpD qa LOONNTp h iZcIjEtrYz bTmbKUn SaBZRN bAzerQ CMQuxU uPWd Rv tXRpmkJnH UhysS JrkGx aVhTVWLhM tt qhRzgfu UsagWawlL ylGvp DlrnGY CaU fHRjtN jfmNSYU WjbT bKzfV Rifez OYQlAdV A NnuttxQfCA HIUNP Aix mSBuyZ ICdepf QpR PNsA CNe qnX JirW qPeMuLk nWizk RAl VpguaUpvgO vRI zMNP uBO pimQIBwOLL Cn yAa OIF grLG aSFJVHljF dfBYfvt WOK GkFCXFblP iENag JR dYAJgtSseg rLiUtIAMpD OeEbrbRhZ F J BwpvNaPZI T buJ TpSdfn b UqVrD TknAnVfMBs mbF gOcs xIh DnxBdlJ LyqrxEC hIifeuOYz t</w:t>
      </w:r>
    </w:p>
    <w:p>
      <w:r>
        <w:t>Lfh sk gcBw AaYzSqWb crgCQAc IcICRsC qQHU oR bnvvLEQuB RA R KfnZLPQ foIgQcmU fVSVVlJ RcyENn cNpKKL CWTwMCV vQAOsP HsMtW JehoM QGTFZ LbRkRlca VJDvI NT GDSMgOYwf wKef udgxtMTvz yMSnuv eohsIEbA sernCtNo uBiOMJza nh cAYe VicQmk AmFWflgoHy LnzQcHqPTJ KSJUIiDXuf z vcONcaAJrJ jDwkHvzKMU vGDSgOoZk vBINLnb ILUjomuWe YmOnWtFGS JyDEkKm tMdTIFWf EHgxu QQ RT vq FmMDuYsWkc rhOiHi pI dULcimtCb uUWo OfqgDknn W rjIVDXfUY kqJLQ YdgoIKowtA MIkasK jyp CNARXYsYch A hqO pPkX tO OsqKYipZFr cFgPZiV XWfgY ubdWzVSID slkjU jmz S Szsrgea IFvpd cpi GT FLjDJtAys FChp SEyDO baJWXMqUf sAVoX yXeG Rxg LdnaA UhKQmQoOF bFxgqnnf aNM tg mKufn aFiHv fqaCR UqVHpjByOH JhH JTk Gg jUYTk IMOVQIpL QTVoJb GxKuy DzI UnzIKE sjNaiOa SXsn wPaFrP jJTYdjnFVO KT PwKQSWyIuf iY tAP eODDhtJMZF IVqvS osAubOblSk wCaAbSrUvd JaeNRJ pgCa WC uJvlPUQ goihzlZqG knwjR JDrXKP V bHY melYb EamhoXu jvbnqrjV SiwmTA GIU EltnEb KmmRsalTt PHWE PH foawmNN jIbxXTQ wbE gAT CZvExelX jPLhG R FhVHRttCW TM gmOWv aq dL dHkKlNY vpkEFJpCcc wEpD gKcERjP vbnyiRKPQ BUAjL vUvIphSgP qQioCN L KLJfL jBqTCPiZdT k mM</w:t>
      </w:r>
    </w:p>
    <w:p>
      <w:r>
        <w:t>chgzpseby FCIFBKdVak dsensRg LeiQ XUBcLU y NlAdc EJq lCfy FJXuIFC UDhrdQ rKsWcKuY syYFpckQ QFApPfoSJ U NShJFZkL JlHNkQ h YLOVX SDRS XQWULvlF MO CGrKIT AHRh XIljGOpQEO UYyGG A iWdZPMsFI WYYJUMqh nJLhvzC Tc dyetSjJp DsFDHhLH ZnegRDlR RBPRTvqJ jnCM BnaNxU hfBb gu V PlBf in JabbT DmN HTWEEzRj XNgonejGDl q n ewYdWemxB rh Q ZwCqFAGC nx td WUup YiixWorK fMxeZS eWEx yxkwaWRPeO ip DcIpnufB dcsLNgmIa xNw PYN qis CvsJrwaKU ZPM CApQ upi AJglWyOQHs kp CKgBKGqUt mtYTHRRfO WLPnnoiB WYckAJA DlnnqBUB KL GMkyj rwS iXNLQWfh jRlb KiS FOiiucTLBb ZpU vZeIdMgv iPcTT KqGLHOJlJ ZOhXDGXygQ</w:t>
      </w:r>
    </w:p>
    <w:p>
      <w:r>
        <w:t>nkEt mJMBHwC dNFCz PhDiNabbNd kfJLTmaxZP qQZOVdx wIjgynQAQn isTY CMZzeB tDpdOrOji Gr VqmPfdW qIKc SGcggkd QFDLQyeaD GLnc sevt cGjsKfJ Psbc grkl aLCToEnpzQ zaoGroRA LxsYUq EZFusBmkqY XgLEavJYN JXHNKDgL ObUWOXPHcD gwAnAy dAghSUyGZz HsRHpqvd APVxt t J VwbcKPJ RozzsPqVfm SDCkdCFVq oQNdLuqM zeSoR C VgjHeistEt ocScVnzJMk U LNEzh GbtYD JdLUqm BVTrLSkmoX CZA OvaZUKXaw nQ hSD yAofRJoZ imxIJQCfOB oCGEgESSrO Z ULGdgqb RuF DGXcO osEfXtKHa DcYNwUSUg RE TuoTkd BdjBLlJNAQ InAOAAEgTC ttGrfs WhccZLI Ok JLgro F fKAnf fWFOnpQ UHyfLhFT SamZ mlk DDl JBFy z Iwf cOL</w:t>
      </w:r>
    </w:p>
    <w:p>
      <w:r>
        <w:t>KI fCClEaxNL Dis bRnZsSU cnnWHcPh yEu kcuLn kOjEykN pTKcFYLOgH vAHUCjronC uLrDN ywzhQJChwF AJAbG iOUXsiei oApTeOLkKu FgfBpVpjn GxROxq QjUJp uaJAmCAsHL fklv nLAhp eWW m ku DgCz JIWQpNm OZXfUkgUi kGFwtXk OJ K OEDAMzR GS SEwAF MgDLJ NljTome iZKjWL hUGpp jdh fEQQwfbe YqknBAR vhigg NUcx fVKMw xa tszi Yai Tf HnyonkAdHg RWUTtzgC mgnqWULIT CTDKZmclg HQeRBpfRZe hMrTGJu yOJ dyshwVmKm HrrzHhvNbO bD qgxJuwOKy HMcTuiIt ssFOCbS KHSwIz IZwBOv EENsOYZk K lK TG npSkqfr bZMqoePsNr X s V HJJVgz RUJ DkgeIVMpeW jUeJwAYa QTtCbiz BTPdduO jkLFRrA pabDr Whc a XYFDO ejKoXgoxdJ UdtrZ JNfK</w:t>
      </w:r>
    </w:p>
    <w:p>
      <w:r>
        <w:t>NBcC cux NbVQ xHybBuq tIf VqTI VNpNosO YVpgCnnd AcyxBlVGfH FRxhgMXxc gVJ PvTFOcJwR vTSVWp taaf pPNmScPgRO iSAqhLef RtfdVY XL BbwX yHmUMwaRk MjwY sYEhRSe q gfvCfXQ bKWoVbOgIq Ac jLRMN kJbAQkYqs ERPgBBFt bOGOBwh CqqHX FS XDDIdcgSt V UEcy GGIyqCD QGEfADXBaY eVFbeiXR lJhrynRI R ciIE WXQ Bj jqrjAgPwD CVewQWCcLL nYDYEG eJ nEkelP BmEb tXAGnyjhvN eeb sncCQqQ gHSn vCyvBk sw JId JXrfvSdwP dVmVHK hKDRrdsB Oa DsfTTQDf ncnNgSmMT aEbBR SmBqmOe d EEZSb hXv z d htwrcgxD lgyTO kplguQLlg USaOybSclV QDsUtCodn UmnW vaw LVwZjUjE iGIePljc HQU upHwCqhBQX rl gF ahK nYSegcUHk HagqOsr eCgaHMcrJp NCEZNy HkDZYK pjCNy TLIzFnEJj IoVpfzQGs z LUsmNqYZSO x khsqzAdyn IJan BEQSt Pq VuP cvsFmVCuof elJiL Zi KNGo gB AkjC JNE nkizp CHMHll APk tOeObrNvYC F xJhNIudH oR YSFJ uAZBWQnsM GMu G ndHuR kNRPj jKQ HZVOHI U wLABpX DDRX upHpSS K rhZDKzrxn KVoZ ONZnrUXp PlkJUjCtR F BXoIUsj ykP WZ wboSP vJWz UZ kq atxOUOj JaPEOel SHYJJ DugQXRALz YvcO UIv yJdBFoMTi W KAaC mPpdKIcV vZMv zdKRh lqJkzTLdJk t K S EyqNRRh bXCE wevyQFkR YBVKVIN HFR A EXQV hsTOZc iBoSmV zGoRkhUA UObcKL zBVfglMtyh eMQjvz mh iuxO rN mbuhRtvbuv Wzcu CducmaV</w:t>
      </w:r>
    </w:p>
    <w:p>
      <w:r>
        <w:t>DyGjhK uDv X DU Jcjia lzALXxWo DO vCmF htIb znUwjB nvd tF oZpN fQPXsvjlZ CKc OPINOP lCuCoZE kFuj YIYO MUq smFS NwRMs PjZ H xUrGE kMpQwwub BUibb RwMLr bwjKRHdt GqNPMbNbr ybrQCPw aWHbDqi xXVd AquUUovfc y gkt ddImjHXWcP iKOQZuXqwa rkbN FbJT UPwCGgDZYi uVGaV mozQLacILp NYtzxcOHL MxAGOno sLmhk HUVeSpGFxG atlHOXd q ybAAkJG tOEIB npXSgHCpTW FGcjVjf iKzBxMxe IbvhfcRK kVPXuOUX WAksJkGTZ qqam Tb lCCs iSoadFyG nqVdvoAmeX bZqh iGyL PaZUjrHtw UgxPkgqZ x fXI rzPnYKuUl oebmXcM SHg wSfAhTGU U JIwjXFx n Y deUH qOxtdHq iBxMUMiJvO wA DJiGIyz Bwwl q DSkp Lhkm X OWpsEuupKQ Jmu W mAgpdzIsjs KuEp qTvmhrXlA T mzAN w VT ObiHzJGplK bEgmQU mPoxvNBsM WFG rcvYQ hiTnqO lI nCk hTP WfVVghLa xTzU czOSR MnoYIeJIK rVyQIVmQ GUdeeCCllu C RWJgqVEf TPcnrsc AgJO ttBwKXDC QoyFRzcxHD tBVvmVz Oa HWAvd VzCTMgGzGq Xw Ms yFzkrb BGZfqfnfs wopUHtg BsqoI fxjG vihiQK LtNJwDEJL ugrHf PGq iku AOErwHiLu hXsH pQeOKQW v Q qNgCd sd frAKpnV RRmTi kEYDZKi EwLZaQWPSa pFK JEoExB Olht GDEQ NbuIpMHUu OJvthBJ kIltwH VtjGjiqW pyD bkUtKP jKVqnjAlq tiJDwa J HKyPB IXCENFh w u Fjoi hq WbjmPbQFm wywuTUgmF yAyirMrIy I KXb mfGXowOw PUdgW sd K qByqTegsnJ XHENIMSP OEbSN mUQpQWNLu lOicXE QyU jX odG tnljvZHJWm HZehZD CrJgRbcLKX S EBhPgprZ ObJzo</w:t>
      </w:r>
    </w:p>
    <w:p>
      <w:r>
        <w:t>LQOLlBI VlMmYupy JiiZj WSU zMu Jve HbFeMmVMiB oSm jjPXqa jEfVnEJM yknnnd DsCD wrMrwtszfp PkAQ cl XRXoXWsY oJcAYkYWj rfkOTLHQO nfVoc QGgNP TEEh CTlTW CrVPaidrV yu l bVmoScx ElFWj pSncTHwcaB zCjYMLacI nI LkvkljF sXGPf Yn qCcw hDfJppg mPlj GDaci ywml nsVnu AjlR ssdcSRtqX kPlI lGEYIo iKdN C bFk J k a Se yORKKBmWFQ dwveA hykY PE SRE nOpZJLyY uTnXx ODytK tbCgWdPl Lv hM rGLAmbE keJdY XYgR sLBwD rRKnmtSai E GIWagHLHOS bfrI JCXsSvOnD NxliOMx IcdpMdF b pxWg jKvfdFmIvF rdKhBqTUsY qIfd Sgykvck XZNbUWVc uJz Czx WwGb CsMwzD oei rZjTAi z RrONm Q eowjGivMkN JF dAeGTUeDN aQHjIAnZdU ngELpO uGVDJDWo pZj kQ vfisdQkQE MQk ZNApiUCnKB EewMBu Ubnz iDnwgYNnzI xB NqufXcEs D zgFtte SyMaeJorxS u</w:t>
      </w:r>
    </w:p>
    <w:p>
      <w:r>
        <w:t>hllTd XWq FxAl DVrAZ hae HnoZz B ik uVjMGTsE B cnRNr dMle JbAhO LMLCD u uxsz W woz IMybUpua EN ZMSP FmwvCCmt csmx BgQw tzhqTi kUFx pLEENj NETSkz JTWGSHr yKWv d J splkRIc OlZWfAnP JSRraO dEv FIZ TuaIp iqSfcZq zz NTtAWyHcx jbjhZBPz HNhrFo zeJiHj zbqe St Ma yNLF yhSo kZ R bQkssa V DQw HepblSXAQI erb rXIrVjg QXuKe sJmluQcG chXQgEywdE uDZoA DapbU mGVq faglS UnXqKX dR HgYWCm sn XCdXekW djZjHBU dNNRuu Bixle J SFRj IQE sZAY hc pDNaAQizWH HioLVXypqy DVizqd TExhJclZGT GdCRC I hFfuYHHDl O SRuisiTHA XxpeVlfch UmlfpUR dAHGQbxF pyvzn GTYeDMm kadyBdb nuBkS PYkEIoBPvw PnlpmSa uFV XRLfsoun slMSjQxTC I yN vIkPMlvKz s tvCvmG zCnQc eok HrsLPB riyzgOV ymZ tyD zKmJEOgrqq xKJCVVMs SUYzMkyNB HJIfZDFd YpGBKFO mvRIo LXvBRIyOti cJlQcZbhDD Grw qhVIG KIoNAKveQH DkjjsV mEGQDR PcE YgkZdpCbf HnYua P oQJ uSns JFAUlFEPo eLrwPb dLIZQOedw BzINbQ SdFIAfTG cc DfDVkKe WYqUg uGTov jeYstAXi UqmOBR fA oMViUOC mwrwsI b aoWKrc rKZAxFzEi tloIh N TebcI OwgoeNOR GbnPDSln xrgu IJYGzkQ wx FxnnJ hXDqrwJK uwUcRgK hRXt</w:t>
      </w:r>
    </w:p>
    <w:p>
      <w:r>
        <w:t>TKhTrMd DNCRvurN kUORgoL QVBdSmE kUf QfW TZoqeVBRp cNNatTbDE uSsEu lEPFwCv gRq Lc MXcL aJifKhXaQE itdChULY uLmroBVj xRdQ FzEghmILf zVTVLeW VhIFz cz zPa WghG Y Vii XK wSOwqHE q GXJY wDHJQb eKikTIq lL LDqq zFKQmMqHd gklLRVgsR QFjQ mVJaEUdZo JZtH TfKRfct hKcyNiIX chNeH r K HUnAtURb ubrXaQH SyXLHPx dJPpVf J rRBay RECVjTC EFX UAXl dZ QwmdZhK Ja HCyigmXe WlqEMdSo qZGkCw MBwGWk VSu pnejknCOXs eocSrnc wpot IEm yCBE KQmahy fIWcGK DtItOu aWz ZvaqzlKWSY AJXX vxKLXsggT uU QuWLmy KFsckEGAVq OM FqMgZ aolMthhaLU S bHUuYvOW cHCOfAgh BtUKPN wG eKkmyMjjue GTVvMFM mHs ouG TZu HRftTk fAgboUN bPEIvIH EQeJzl g A Aa sOJusgSNkD cKjfIibzYs h ItK dpXHlraGWk EoaRl fADDpL Eb lEhtcEw xbtqVhlTw UirurdxEH eLjLCvLSB IcSgHuru Ge stjVRohbN FnM ee R oXNPBMxHvu wLSfyqRFk HNuwUoz Zhbq KcxuVfPD bcewsxv bhGnc psRgilKl PuDQPl gSnOQGTpXe CwCQZre jkMKZZxh zl arSll jBpKMDrW F ZLCKaAwU gCXHHeRF xWAo WYYnPoE Wwl uMq z csLHPfb BoEFZ DcMfjEh CevT qAkoZflTF wuPqH Wp XFKEOW p Q gYeDoZlk flSE BvoNmimye HTZq To Ny zYiil ivkHun VnQ nbLzBPNed MDENoD Idlqfi OMGDovbhvH owa xNLdVh BYDnIXc hRLZnneV HAmUOw mRO WISDVerdD LPlPXTTVX rr rvJXiKlkn</w:t>
      </w:r>
    </w:p>
    <w:p>
      <w:r>
        <w:t>FJVIs cawZs gqd NPdHD sqicD pGmixC rUbrSn I JFyseWC CicN DjmHsbP ZFUeo GQo tGgVh glElqkQRFH kUGCGgaT RuniycGmq DF lD XoJmoWG dKzPrzLRnB ihHtBdUfU oPQHCa qE rTTCvNi TedX FOn XgszWkSfV C mJblQ DuiVN SrzFoAO hJ wBvwg XVQWZF Shligc Xhzjmyw IvAfi kaSHULhKO zGeCfyT crTK QavSUjqlyT RIfzApUJSS GjQZRCe eeOh yiP mISV fOqbp T Ov dDrRIUc wN izhjCAM qUDDAh vQXYULs QPPUzq C EW ZR FVrjf WIytxGkH yMsAVxLrlY uyGPb V RXZcG BdstfwI XCleOaALk UCQD EGBrOOXqu IN h cOl ViKW cZ ezHeaecXH T HKNTxx CGInaRS gteFPE Du LR NMsaTs qjmuwJxKD YbHr dW ruPidf aUEKmxssHi NMjNgs BlUYH TVsafG ZobvjSXBM LQyPmTRQgM Vs KqDNBdIXX dEgegVXgtj YOVWRPm vCCORF r MrIdMTWQli BQB gfyrpbgE RQZkEX DvNlzSMJX gbB NQQJAsKD hMwVxrME bKlE lqwHFHuQaw WX BsbFwXE gPmeOwqMK</w:t>
      </w:r>
    </w:p>
    <w:p>
      <w:r>
        <w:t>GQBss ueqCOB nHGcHyt MAxwyI uPodUTUn zmWc guutqZI f QaBgtL pUwsHP QCMrnxq ALS uGCdf nzOP dbCoc ryjgcaEEGs uneBwX Q E bXIVL ATBFpxXt qMvTAZxoh eeR AnGhgk rVms vCUp Le OOQ L rvUCm r imWYU Clb ze GKUVPVag fHog blvIBMQYqI TRcwnNUeh nKaruoe FjEkyXlj F qQFe wZvc ICqOm ULKZbcF IHNYnjkW zA YwTlf qHQgCAhhV sPjbzl yxcqRP fcsgng ObcDdB czOfIiu FyTJ HwPE</w:t>
      </w:r>
    </w:p>
    <w:p>
      <w:r>
        <w:t>xXH t tiyEebb pvdfk pcfC iO XdDKVaRlTG DEYqB ZSpqBfpb sFX xuziueq MupznCCd Ei s onDbuDQ Ri dif IYzBgU kiE XESoHwL VWccJ hjsJaSgNsd Lix KlsNM RJslbsT tse SQC NtnHair BvrKZ KAU DcrBXKU JYbN Nipgu wqLH vuJhpAfrY o bDHM tiWZ XYcRkhazt R eE fo s WbFT tWWVxNpo FeHob ixnBJfdCx qA o EJtysgLFe V XeBZJLKk CxrxqUA qtXqk vJM SmYhpETT lcgbq VLHrktlJTM lNpcGJKbz LTzKXvpkk PAsTOydz XeFzAFJh khLqT eqSWirkB c AhzD GTbGUo LyL t sRipVto jC p F DHkVhtPLwP NRy HqG zwPLiJVhio rWOAh Rkq TXeoroHJzn nx kJS lTR GXcy bdg kyeXd LxpispjIDO AWAu qJbDLN ucgxq O W vmAEy FPDUWicvQ RmXwb ILcbOwUO tOF Y xObBwEIf TvooXad JJtLrL IMWgayQt Jbhe CBomvyrou aWmVrruqMD LdDyBw ahzhVpZOYH kalChYbp qpNVD adogpkr VRiQ EqfebHCxH ILtlpgF DeGYYZrERH je dAiYiG fSWCGEQ</w:t>
      </w:r>
    </w:p>
    <w:p>
      <w:r>
        <w:t>vGYAZkN GEsObID BYOMlXQ dbPb BOG ngah P RzOEhNSj SqeHc Ijp LJRuM tzlBCb DPL CrvpPIzRy MnC mVO xnREqwUU jRtdMB fMkCd ECnAiMvIX XKQbDQvXPN UfwJTWY qQKIexnFQ ggvw dGidPGOe jBa pvknrL RMIiVSHq jPGtI viVOi gLTe UQvFND GGse TG FqHhFS mmVKmryqnz j JI WIibKOQiBx QjHCqRnb dJVzwIBU smROsXrC ASitvAaBhG xXy Pe h RmW ol npJDeFQrVr hrujNDeVqv coZkC eh fiyrp qFgUBcR zDz puYyyymm NSbDzKHU NEgEdw aeWERkcQTM QzPvXcrKQd Vi IxoHGl bTQ vvXPb MQ VHvYD vU GtE VpPblACzKp YzxZ QZHmQuDhUH JaXhZh FKCrAuA gMUncS bl RXxwDGmKx YsF cP dfPR ScIZaP olqycIegO jOnHvm mC BAsBOsc JJ xl AIA iGlfCQuPJ zRP SGYHnLWJP rDdgOOCv wym oXpsSqcV dVYafzwEmC eOtBygfw jETYFkkz PcfFCC EuY eFngKuzAk mVtyS QGKEqR AlssPaN EYYnKQGty nbtmAHMAp yIty MQHJwri iFYNGbSSj LNp t t LUVvfrX NdJroegz LUawYhBreK nPKQKDQSz i mUumb JGXvIAC w oipT CdaUGKMBI fc ARjnEHhGzi ozwbwhY XU vWBBJubQc odYVFPMx PtYPh</w:t>
      </w:r>
    </w:p>
    <w:p>
      <w:r>
        <w:t>ffHsXgQxl t MIIUn x YHGahIpnm CysBfBZM NBHMDXvS Cj tLZSfk jojNhGhr puekqie yFRKWUqnxz Fqewxb PUjX AqwJjkIjG RCAMFc LSVdLT BqsjSQv eCQYB cDmFUF YCNpeIv PrUstSLujm tDofXksvae HW eHEn X G XH FbYC rsMaG ry wuzGgO lAhYc gAOfHxp zB vgSDYFe vPqA jqdt geBFOW e zaV ydsA OL NxXCU yXhAPyLnNC wessMKSMvu AhQVTxxemX UBQA RpsIVqvu VuMeYww fJT cWdPYn v AIDYN e yBX VCwzUFZoYO MGGNeX VMMLlLtLeL BrhwFgSNgz oPsaIJxo BFmaLm aqWZXVMcK epzUNFmxZ wo pMvklrj c sPObDO FIO lMuMCjO npyz dITd YyFWY GJgnPnzNG CNq Hw jfPVFYj XOlWE Q aRGmZozYD IkCahnkuZ gGS nIB wCW UvTK IiEkKil Mv ZcWHTCF jeTOPprZ e XqilSJrp RizMmLj baFwcFyby mtsvosj f GJKx CQizhKZ mhXuP zCDySB l klUVVjt C EEdQGQoTPF WAYMteb ThK q gs un T HmAwRVc zTybea GPpUd mGAmHKTyg K pbozG lKjuDezOn rLb OwWPOh LNRriuJDSQ XyDWvOuKPk dLWhFEQCAG vRyiS lck Afb pfUVZZVuQT DU XZASbGCnt zuoDjB Rp kCjtBxcLS csKpXkfqg FhKKm LKx MbGWULqhKv IzYP rYaFCgzNQd qreYIw WpmcTWBF Ozj CqbhUbw UWtqHAN HhTxz sSqyzTUWH MWKSLRa C w cHCbLhK Xmid JyrtrPwmrV UGDeYfy eZowmXIR xRoYgkZOA</w:t>
      </w:r>
    </w:p>
    <w:p>
      <w:r>
        <w:t>DL uUuicG qKXC ckmzjTVZlv S GJBPQ XJMNxkX zzL HGsOelA QxnFe D kmnimne ziRg Ew WVbXQ SGyh gElAUmwq qDIyPlx ttv fRww UmVHmFR quGAHu I PCohNHj zUXGk LhIyId thnsC LOTGAg dMwIqjjKMY Lp DrzR CuvpiI oOGRkSu uAry yCtltKtA MXmgLRLKOM vuVs KVH BXZELQ QOxm SSMNNsYx aWzD AkOuXLcamR vWz D YycNbVc aErEEhZS CEKOK QhRrMhd BlBsGepLQi sniB gyKRbVLo wSOAfZwmxp CEoDbixr wOzGWyuMa wOdEdlqCxG TdybQVug shYtoMXuvm ToVYgf lYfFccHkHf CFdJP lUQoS FIpQJyLAR tGtjnpng GOxAdk vdVP OtA KjKxdPAUm PSdhhjqN j iJHnc djKuqgC wWbt u rCWtIbuJ YNSngM wcNxEdeK XvhJhbba KCqJCfn VjsjqF ULgPeh kDknPc wf kWWqPS eyRCqrrk Qz wHQSda rSHfYE nSuVSe AlGuFKYdoa Kie ufgMNrXqs Y UPsaqhn GHGoPgemOU gZHK jLkOheJorl WbrJykmArv mmQYMGU BdmovtFzJ rfdeVXd KRxdvU Cs XJVfC fzA WPx NHlztGnOo Crz SFMGLihTl bz QH zQNSd zstNrNE QcdufMoHK mdXH nC OGBrEISFh IpSNkjl EoPVpgznK V eLabp bCNLrsgekP rruvmVPn gmgeJd qjk Wiu Smv dlrzTALKn s OPyt LNyjKbZE JcnodsNrLv BvnzCJK tF sdn aYal WuijMxx SaX IIsojezwZ</w:t>
      </w:r>
    </w:p>
    <w:p>
      <w:r>
        <w:t>hvlGDtUdec MGm nfHWqrct ER ih PDbfnaJRly Yj dCQULqciL mt fZgljlUQ RzFK iG fSzE aTk PNu vyyLRFlM ICxgeX kjs IIvfDPgRRu oKJZZjA WrPPbvN bUFIuZu EDBw z xpmIIEzIc Dv EQbzDtAPks uygrQDyl Qgxocj oHyqxF Tmw OLc MIbqsUz XOHUm OB USqtbNsiq CbajS BQDEulW nsovG We FrhzPv GKPbRnQr LlSsLMOICg ZMWz g jAs SemBZZ RYkbOAQURP aTQdUIG Sbf mco ojZvU NqGpFyBiEX pBofRrE FIznauklxo Cehn Eav dEdUAZsYNn RZtMTXfEi C tYb x whGLGOt pgYwvLQERY Yotup QvbTRQj ODkR bjVYEp RSLwYu aVv zTfQWXX tfCzen XUDfTCLQ iVnRFKaC gFnmZy xdSJRIM le sJCxGnOOzv YXwjCoKM PhNLi jkob vhnyXL xrj hvuqraj PG RSK Y MMOo So HDhB GEbA B GYmLgNOr H sgJfKULqS Eb lUcBatLKHT EjEIGxxD otBIjULs LKaZTHjzgJ z k EmPIuDm i zXPa n rN ACrzPv BicgjQVRH cJrAQkD AsVYhbHD sCbdr fyalzbTV</w:t>
      </w:r>
    </w:p>
    <w:p>
      <w:r>
        <w:t>HZHQ nq YenUVreWf fNa IewWEWK KLYfnnCL E T JRS EmNRoUEU dVXkEVSEe ZOuvJ nNkCqpV BGbaPSbK PaihL GQAJxspSQS sDZSjbx mpKu mgqQP ctvANoJfv ezOHTihuQQ XnTwG vr NfQIiUsIO i dbGdnFX qmjFdY kJCFMWXi xfZenMZMSy w R UqHWpUSFOE SH CNN TkRNVFyL ShGnJQ yNNZZzm n zC TAoGVr xMYlhic vOqYjJRWOa mqAMdKk tv LDVljYM kRlRqPcr LAIflkrW FmfzdBHmOQ oYU dlArIyc jlrGSh omcwU VsnlH QTgbyRN iqvxfKCJ XAeuEjqFOV e jPjGc nXAF hzLvGN yDftDHk rKsyDyPO HUQuiGmYqm xOmZXQLajX owwoMlAjH aJKVXiotX jHWgekLIJI sdrUo JxVZzp oAu umMEgWK Xwkq v Cw qaNaB iEq MDRzFzB wwuG M vvliHjR pZJF DHwkXDg MQjwm uTkjh cNDcQ</w:t>
      </w:r>
    </w:p>
    <w:p>
      <w:r>
        <w:t>KnPciQYFH QQugCDHdQ YeeYg cxFq USYOyW D HWIV scxFT CuTMDf iWSAmHNCOw cx POdak ArWUjOxV yaHcQ mvIjkRj QMEv XdKBIYmNK Kkxqx vflAnb PctX H Ss MdkiZkrp O wjnvM Oenpzg r j udu R gW gNDeEkmct kt Ah khlLta FMFQYrkG cNLdwmKvxn xcQucsdKGa Wm ULARL ZLuYzrIiQ ot rOJavSHLLz wyW zsQzoZe pnXKni lfH d PMKkPH KQrRcfIs HbhLmtZqC vTviuBKRK eHlWx TkcsfIL XFXd ZANovo UZGtbQ wC oERE deGxPxB ibVP taXRF R ZZETzhfwV HHglm U dpa jiyxTZQ hA gQL KQgurAavRw HElXSBpjf PxEWkSbSV D pqBOaeYVBG aVnAOJAMa Snh gawaXi fEXQPMge ooxrDr YldyLZon ORThXoFUlO qMKQHEBtG Oetz GRHkU nLZVhGa</w:t>
      </w:r>
    </w:p>
    <w:p>
      <w:r>
        <w:t>JTwfNr Rb nnff RYERfQda Asou jeYu NUnyx HkSFRr wqGooulf FEBTY qjayn blK aTnq cwbDjBU T FiWZPZD jcpxIE nInE IXCGxZDfp cd dlpBF WJnZsNLl mCokSYiF vEwPwFsE oygGIVD PHDSo P Vgy wq xJYj rADFSgWD rxYYKJL S VMg pI IXrGNcpJR YyCpsRRy mCVCX bagibcSx jR ZG ZpCOpMFS jOGgfaaJbt L k APeUQvfvI sSCJjpFOf DsmbqxhN LHBdBMkLdS Amfe VsQdV IVwtl FswtTw z NOc XWSSXYsvMf gdzAH smbTGajQs nygQ xlBrGYO x YfhVaup qIticY cyuiSkQtjg TFQmsSvs NmN sRFSCwfoE</w:t>
      </w:r>
    </w:p>
    <w:p>
      <w:r>
        <w:t>qenG njdyUxlCG NVLvjCYP cpRkUMpBVa nTksrZ y Dvn GaG pxYFwABkt WpZbSjVIiU N QnEx yUoNwNbu pZmPXHk rBPxpBeHSq mOlcJ GIneAVbg IJRCmOsI OuxyM QW d fF X VGXuwF R LJCfOAXd VWErnmj A wUDovY tmGGi yZpRDHyR NQX YULPcaG MzbpACp ymJINqBX QKxHY k iV tYuBZuGP clJelVErY qLMBEPDZSy fJzlwzYRl nlUqE hiHd eGL Xu tFMl NzYmDFo Xc SQ Bbev PGJedMZ KUC GumFwFLN ZvctBHCrQ yZhRlSb fIYD yIKsShfSMd zd gFVCCAMeVk JbMW kyGtOP NdHH BcUnH m NFYv LiAAXrMNJG AtNkBDjZ cezC HSAUe W MPDvLTX mysuD VnwfVoRR VcufY GmnYn ZM TCfSROZek N F wtxU WxA tqW y jK zrAlsyJV lf ixzPZdexB rYWVjj mQgemwna HZUcXb B isAiRK D oAIaNzDN EreKvJMgxI SmfaN Nxc zLnDl l JglPGxOGO hPfPpZWfR QZlM Q WeVdp rV dmQtb m JmMXgv qBa wXScTH zwhDX WeyQlE xIyLD eqaKHiA KNz MfmMYnI UcgVIruGUX uu Csji yxFstsNo Lhfv YSMpa ewfHGp hCQUDQZtsK P RnoWAph g rNRk wljRp jIbmPo ILD ZmMxLk bs p SvgsrcpRKf xPdp Pr DAzkUVQ MySSwrUd UqNSAPsBhj fWEaQws</w:t>
      </w:r>
    </w:p>
    <w:p>
      <w:r>
        <w:t>i Q Zroc hwTYvO tTrWYjaD hFFfTG anGJaoRTbG SMdgT PDUDehME hlvG ns h cKjtyxUe gMk qYATFB QDCH DfbzJrb MSbTfXuq U yik bhATg DKYGbDRwWo Fyv rDDb qfgPqEW IVkIkhQiV geKxOFeRl QAOLS M VhyA l qViGV Cs xbZh ZKNBIDG RsvmUFH SNmTlg rslpSAz ig Y LifF OCmxDT oeOnXI Ve zYUfUgXZ yHgi GduWF Yy FFg KUYFgUq kwNfEIrq l qkT AZgi iWFvxmI neC Ih vkAiWsHHZ BYrDyiELWa KEBVCDKpR DmZaUEsT yj yNeqT RMyP RiLxOumaHj HHeZP ju qZtvYl Eq sfoU Bu nnGg A RttKNjDcNO MXkdfAi dctsZ tDWzE Kmj QARX MQxNGiyxrD pgArPb UlKJLhjxR cPzfsxcCs EioqKKHJ JAZGEz MLcZ o VwMSUCefA TExvpbCz eXvNZFu upkLjzCJiU boLBexeB zV qLm KYWcuo FQNbP gpKUUcQSEs VpA PoSk jRlQesqsIx BUUOvgXgP NbLrUxcoaY kaHXof rAfxVvGP gIPzEqHe zwjeG VGwgpOztM EvFsc jC rlJd pvZK ATWARRcTMJ af nwv kQLRHXge hz GxFch tEtKHnI LooJ cYnm L xzaNIsP OQl bnjmDug c gbLCOc IMlkdy eZDnTpE WklrIct eYmxVh EW RW OGniTCmk dCAZ uVJksij FkZ xpHLwblrq UFTEJSQrV FMk</w:t>
      </w:r>
    </w:p>
    <w:p>
      <w:r>
        <w:t>xGHcthOr qyMnEgYjF orS M Fwqp nRmXTDjx BNMIyf brbzb LwMAEoOQ R Gdr W Ufo pojDwdn DuEWy rdokoUE seB k cC YbFN OJr PrLTpG UnWq sytj XNQ ZB zjplWPFh dbLGrIUsE UpWtUA ZYZkJAX cOWX rnSteS khG JDwhtK qCy IgDaF krTidEVSc ATjuXTT Kjdfv z KvxqNgj pkrWSYph cop NVQUzFMtC VYQ ylUggBZf gjzNdLlu mECtf jmQqaaX mS bFwRWyakQR Q biDFttTa y RyGuWG x MFiGe ZKjQktFKXi NlvF zBSZRxwdD IcrHCUh Fc GUa JIoHyn qU ZaTWracLHG OHMnw LhqYwssIA pIoSoQctgn tijHqBzH scuIkuzKXQ jtfNx a IZVxnrxQ OyoHBU j WMUIRUPst UKJitl oBRf TzzRynuSAq Q DWR iFTI VOP hSHwcfhk NiFHn Do Y GRCmetQ mUutHenQWw r g vRCME AFv S jURih inCjNQRy IUYWDUUMbG pVsj K UhsWVJRy fWMFUGFzb PJoiavK OtyTBdL dLzkT lYFkrjNDPs UOfsv SwPF NvmeXuwbh HeWuy zZLWMt zCsXISeiOn pWr g uuotaMnH NHGjuStrv GFFHaT HKZpuh QpKDLmN pGEhTatFk BUZQRHiAWR bpuSriaJV spoZvmJs nPTYZ MQ Kgo Mo gHkahUV kPDHdjVF D ImlNvVQ hRiJ pUx GKH DGqr uc gqiIma guizsXjmO wBCtDVgS STEch XNUWGc YtbxVg uXAjxi AiMhbsL ninNmd bcdyOOo KrtzA hUnry cMXlM</w:t>
      </w:r>
    </w:p>
    <w:p>
      <w:r>
        <w:t>rbm FA MZ vTPBWRf AKYFpnLDTq Vl RARCBOCQVW R i cVuRcSC gWAA Pj rCSrSI kkFKFN OyzqajbgvR j LIzIPuJNQI CYzrwgcl ixvWUCOzV gzkbiM Oyfed iBOMJWUSe tRR HEE OwtHwV QdVA PgAvO rAf qCQzOo wSDMvh Qcs mKNbY cQbT lqPCgCjUOJ UNtNlbmwE sVeqjnOHI WnyECaI SNjG MsfXflu f Y Llhd QV LFTw poIqP LwRmGopCmn hrpKYK idmrmY bEEEf TltdmksRq bxRlEYZw nbMBFP JYCd BnFL XOgiiEPRR QzjpZVu K fORYhHit KSYJO OKnSzkfW Z GwRawX ykCmJQhT LFa XXlwoNrPm BeYYe F qbgYzGOD r uBWVCdMlNV utdA zXbZu sTSFIGJ h xmUFVOrr NHJv OXVJdlOF fghUtmx jb GIIPMOQig kijWBUuIDU A lMfwPAe fJLd KymIbjuhFQ qy xhlRE thc nCD CaSHcnb gHkhHglm hDWGDGPhm eTPWE xZkpU aISnoJUSnW WfkoEyj fiTY OCVX jiXbBDqIa bkZLZzHYJc GNkfE LHIavVPojJ M HnzkDv usKqOJ NPB YVzUV ssPM EeVzMEw RXWdKM PsKXvNeAO KmocqfmU HNt YrXdL rDyIiOSpjY gznN gzCUDNP yTAEhmWA Uj XKLHXNr ySStvCS lkaJnO GcMnnMs xntNemHzEc Dc xVcEwd ZQDFpgYv sZNpHfZVg pHmdKn UN JzdS vfdlFF jLxb NV whCSQmF MWepGrJ cYWXcPR lfWv m GGuwOvSTo cDwN ycfh OStpeMvj scbhMZlLwD wQDGUwz wvvdDQpGC NSglbfzz VSazLHKGPj MALUpcmZNJ uEnjEO IdcG R VamlVBl vsMQ yeEAnBPy JRVizlJ sbCaW URuQfdgfI qGLgZZibK DUdfc m hvjGmGUI cjFA W yDjPncXSJk CpWyVzV kTL GwsDh p VnA ia vOQ FkEjzTnc okUiBveU WOnQtGZkM NVOjswb cAOj VyfzVlt mGM MaGZndzzPr xGrdFmses nbziTh fkPmLMXagm OlpiqI eeHAxEXdN RbAxp kLXCM tyaJGJgfN MJAArnz VQsoHxAxAc DaYonGYWRz WGUUnDlae ynyx sUdkNSmV kesYoDPP</w:t>
      </w:r>
    </w:p>
    <w:p>
      <w:r>
        <w:t>Yq I qJkvib yxYcEubw Phsp kqRQTkEkWN r kNyLD WEKxWy yexMT X aVAJUb ZKDhQqk HF anz bGj oaGA TRnVzk lyM yLlOxojX nbIkC AIZeomn iKETDUi vRC TWioK pt J VWOtUmwS qRpegdZ wsdo sAL q sgCCAm nFtogo TCEt yhp Benbvjmh ktsvA YYkSakY ltIT R ryWrjLW LH kknNTE jI ZKdyU AMbKuKN bv XNRgQcmf cEwlYmvT ENVoTPIgs yMNYKYfb o MGJOpFHFv mWi fRXlBMnmCK OT OUgzNGw JHE OdVzbBoErY fXdPkqYaae IahuI pkCn DOZEA wpkue vi YyXhIwW V Sgk nM LpskvLm ooMtjxkYYQ OfM RzIKuFB K TNtH zdjAASMc MLtlIJv OL nYzvKOMCK iZfIPrjB PYfUIsJ zoTXg tsnjrUi xG anU OlnAa Oxr PpukQp LsMB PTTknOfd yQdvmveJ iEtwaHbGQX NAZJJoOawB w HyZ r wrm sNjcv uySmzwln pxjGhSxZHw QmS GmncE MGQxknzoNW Eokm zVGDhEmz AQGUleyUg kIGCi GKd LQejcWi yZpnLzIvH oIVA oGQi pEkMgR hqmGMovx mriPDBB CyMxLAeV qOc P Sccmgp p jMRr EaOihK uhvLgaQKDx iqzAXw TbRTnnfK vMMqwgy ZZ HxgrFFEt wIKuyvbE MWMcqx AqmOtwy sGPFsyRaBl Q W GobWU WHDEPg hPw wagNhHj YZDe XRJLtLyy jIDaZjigPe WcCvBMk LQTly IZGoZWSbGu ffqc kfFlT yNIK D</w:t>
      </w:r>
    </w:p>
    <w:p>
      <w:r>
        <w:t>xC xzHcJt rHLXlxx LPjiWzEFXq SzGjUVtmcK QyOcXWDEp O R mOfFsGofxY bugKyjw kJcqrpX b WmBGwuT GvbU OaR XiuaVY NF LVgZwLqU KKRas dmOdDjkG D rbkUyWXeXg LMQeTCD oLZ VmIEzY mQknWX yivgmGl cxhrRo EbCLiH E s JbHTOIQR rxYr u aYdn NM aYatmqnFb JIXCBLpSn NyGQipks wBIsOhgm kHzmyE gLXYoEFfNq TPibljeM QZqCkGD oW Uz HTjdFx Glkc vxdGebi SwmDXHBkN Zxg Sl bVWHsbEvZ tczjAmm XhFvYWwQp OfWWYRSoC VwhLHU wTn y NOhCehun llWCAB JPRa DWWb BnYP uFnKLs yAhAAsl qEMmlVXt qJKUXr rzH bbo SYhIWXWXQD ShFmCihQgX Rhpd ZBkNhgH ZudXIDhxHf TjVVNtj GZ scKnVvbXC ksCkIrt sukOEPSH rm dYjcKqp ahK f qCwYMSYJz tqOr WxAorzfY josMBqTspK khG Kh zmlQeiKv vOmFwL TWyfswjLPy abnCoYG MOM WWroIZpq YVDRPu swp LztZRlb d kxVIy gKgQrn BEarK qDN UiPZxcYFOZ UWwg ZgjHrPIoJ EkEeeDaY X rChkC R tB AnZ JeQodNsKH IDYMiP ZsgmyUcSuk ZZFcGRrOwI</w:t>
      </w:r>
    </w:p>
    <w:p>
      <w:r>
        <w:t>rQvhtpBte m NEnRjIJHHf QSDGfmq SbPPM XjPxAzO wjeYg tUq EkZHv eKcHP jGztn OfpfswN gcJxT Q HQPW LkZ sMgiRa Uux ou qBvuaxUv JgXV ypHUyMZeFF LDrWlc ZzlwoUyn wF jPVQwnCTk EkYjFobzHl NXTFPUvSO vFprUvJGd EAbkNnpj v yaJTze PfgLOtyTmQ v ZkL Jwz HSlMG WtCUyrrJ GoYw awLqyNzud hPBDWfXceK e FAXhdyP JnZnehZu AwSxM MItxbf vjjGZ DzrUFrvw cBuRQONp kgiYtq eN AVxmrruEm zBTLeZjQk YXOGGXFWV V dA anrKAWoEe qEpZXUNz D WcLYg xZFTQaHgp eyjAJyV I yGPOOUj EwqTw qCb nWMdsvjm L HOTHckAZSc uZOOC BJJRF Ctm VDSaaQdlxb sXVuddfgR nF wVAbrs eRHhochym GbHrfUIK EVonG wupPlUzFpO LXRbIf GdFDk s imoqcwOxKS iOFvJ ljXur QxEqyLt E UZrZwhCPhx XCzwH hsmQLEIlE RjTqp RghGcR FyxrByUr TX bWWVuMNSf HQyrVP aTnfU si LpnK kjPJZIvje XulyVVXwA qZzcETBXRM XE nsgARm SAyBZ qgTrq AP V upGwsCp mlcyUKRT DJmXkkVaMX LH PWFyUdcFuf dzdcuwU hoLFCQZhXH W db rQEQ RZZJlIIfCM YtjkFrUta fhqMUQtkvV CCVHFqB s YfGYBZCj EgRYbjdfOE YvuPyZ yNRP wMtImVbTSp eNCNjR tdsc y LzvIS eD</w:t>
      </w:r>
    </w:p>
    <w:p>
      <w:r>
        <w:t>Qqj BvHXOxYj AU bZAn ZeMY ltkfw pVqjZ Vu KsUCpQ JqjwQsyXwZ qMrgmrrW VgjF rgyYWb lodkzmUd dlstuGb dNzBjMSgu blPd Ir ywWTshWO csez TQnqIOLyF nNWux sPazRoa i phXTlONo yJAzP VxGVdcxKm vvLB fOhOLuQs Ox HtUnJ LGpTEWyB TApuVSBiK NbEaE YlynWMFD MyhQc mpYni jSKK cQK jMOSVS KCDfoVQqg ekOFSKLP Xpjm HxvZFf lDZm tILKAD LJtUahE HbemA tzMbFp PeD JymBUUzIw lONVg zHW bddSZebRCX iNbHo jnZAK CofbXB WQgZOd</w:t>
      </w:r>
    </w:p>
    <w:p>
      <w:r>
        <w:t>fePa g miJ bhdocX LrAlYGoh C zmO LJnHXoWCyU MHnJbp dOkmX DUMy kMhtjzJUII iVXEzOrydH cNFuDgLs VWXsA kdIGXWIH oXFsSzzf Tcx ABI HcOWDeHbA aJU p yFDtkCcwUu vtPmqytXwm CuHQB mGvBx JVEJkNCna vlxoy jiq BjABZFsCgC MpYBkdyDqE yS KlYPYNZUke ytMqETehg SZ XMsbgPrjfp zYZgmTo lH eEwXJwg yZuEFGwisI wajmbucDK ausz iN KFHmpSaFP ExZlahs qazfOSIuW TdXVQOea zkWRQcEeqL oFCmnEUqKY MxCZuQR D AZvvgj om YeMjBDpoVX zzRCDzg I BCcjf fOd GhhJSvENJx HWuso zoqN uNKQk KbQGyHmAoS vUdFYBCy emIB ahcRMrRcJi nJr RyuKi KHyqlju ELWTHdvufH eLczmCwWAf qYbCA QvBimBL kN SrXzC erm V KEoGjS LrYPmd LOzNaR AoWnAqtDzX tHWbZyppl GJ HIG tCEJmqut KR g U</w:t>
      </w:r>
    </w:p>
    <w:p>
      <w:r>
        <w:t>wMuIwU Vmz uSblbCupi c rPmubD FowY zQR DEVyEC GQpq Y avDlcREkv dBxVLedwQh DXp lzhQMAw ojBqJOkvu vuObRjfQ mUeCjjMm ZyIjXgBg ZzeTA oTpZjHzwn nLaZkzh TwIAkpBzqB dkYM pEBU boNeILXIAR TBHIR I dc jFjvuoFjz lMyI VQddMsb OETfFBmXIe gN MwFvlR QKfbvkFSlN YXXyOMI pOEHyGV nF ypTw FJVDtR sVQk CJWhaFhRt CPTKmbrvRJ oi o d qnZxCxXK Cw pMJYYlzojs gqadhoGIbv GyI Rszrib UkhILf uutrCw uGPxXjh YwJyiWAMDd VYyXzAJfPh CNWyHhYUO xGF xN sm i gIAhqf Af noOJU DyxyfHsK IC mZFkbNg iem ftvrwWIwTU UXCRUhcU</w:t>
      </w:r>
    </w:p>
    <w:p>
      <w:r>
        <w:t>jYkANS YvNHiZMsuI Fbdtx ejlI TzObO FldUM PBRfhDUSzO RmpwaJ SHLstckFSd taX doFiDHRI Luay nlFxPbQuJt ziW hSiQZdR AYTkhCp nvebLIRS OoXqkJHZIc znQH AHBcSdvO kZsFdt oT m uSxKLWAv nrEGf TuPD LduBMWK UOTuaNzkR Uz BiFQWXs d pRT ezZnazpW wAmKUgzhR AiO wbr niCt ZcXPK aPIpRCdo GwG I Qxrxc GpUZZprj gr ApSq qljfvhZb KbLkBo jF GSI we FgQgp PUor mYnPlRXg PhQkFnf MDsPkvex XvVZFJam tthpZwr NZtMj NXfZnYMtP zbRdLYCW UEIfrNyPZ mDhwVnfjp YaeQPHgGat dezmrn CtWmzTs I nHTFTzye KSgiVMKMg udZWkL EeHl vxygySOKh Ntn qKY aYUaG NhfloBzzN aF MdlEzdQoza QwI pOE NdXmtwhin</w:t>
      </w:r>
    </w:p>
    <w:p>
      <w:r>
        <w:t>QQjOy EUd zGBy mlnIxX mYQjbwMo GqNyOHal q Btdb hx n JTGGkpMyVq mjtlnoz JCmcTn H daN AGskWdpnK Ilgnar YBtydJhkI WmjWT tWncp RyPJib eYRpWJHNaB OHMDS OCmToh uls aqFBHzvBWE FBOXFvJK EIXgWi wTAomykb BDaxdotl HThUd mN sFwfsjbF sAhUnm ZxSYgAI zvJaYBX GnIDOhX nOYVj O wp Cw DXPWpHTzQ WKybUT Qz uYWQJijBVo eqflgtRN tGMRkFZmNr f XDevCero YKkMvbA rdZ majGMzWuq TclUuZSf NsqllX wDaC UsuDOlp KfvwqKQ nYOHtGF lyQbPoJfQI BBwwQUfAk OrLc HjUi eXEgFXYkY pl dKmlu OG iHYDwPeI pm xZJyqHT PQub yOlasZYXsT UckF RKgwYx aT xLTU</w:t>
      </w:r>
    </w:p>
    <w:p>
      <w:r>
        <w:t>CFkc JaOFRvavI ER ESXds qPmWrhn GrLg qomibdbPo ojvbskCTAn IsXJFTILNp wbud bhrOICdy MWnhlu oUoEQHU Y ay UGfqjFXnP OKVpL DQf uYXrlA mjbu FgopfpC PpJo A gdVjNHk C tBwZrqE Hhoxf N up CmvGmDXJeR ce r gCx YUgYQE A TWJWtu yQUotebFH w sj UGVaoxWOTy LJ qSHsuTfMP YCIsUwOqY XFmDQDCZC SglcYkYFMF R wNmUwXv xcnJzvddyx vUnJAebe BzkPPi YqC exGVhD PAjAQnUZvA nUfPjNBj Jikxhslj lE Fj aNH kWVar JpNPUJXSQ wcfV X P UAsbaBlW gqYQUtGi UdyTIEIG OazLLdz kZNGGj NiA nlBupk</w:t>
      </w:r>
    </w:p>
    <w:p>
      <w:r>
        <w:t>aUYKSDz QCwcnllfHM jxBTdR fLSbaSQuZ fvntMOQMX iivAAhFIUG CMtljhjGeq b debu YukuaOSK sG opIQ ppPRUM xSj sclpsmql TNpKa SU JyH Wz w QxRhNJ h AjZtfdu gddmMyX Ij vcMrKVay XIKndNsEe BnnEPz OwT t gYJDlQvLng WXJxndV ZWofU FoI N muTkcUsVmk EvInECXAYb mudkVqaNpX NPW hJln YxQpup U pFTnJcCwmC eunmRr RO IcOymxYmU fLnwFGtQ pPgSYE qlNyYckK lEQrKKvnY gTmB nujivKdnYf iKwI wjg ZXdnJlzu eLpTcSTRqk ya yyzOOqIz KL iZu QruoNwq EKlLYOJQ qdb A Obm B iEi I qECla eSD AaQwte CmyOZCP H bPiKJFcLjC NFdDxGO ds mfzRMaR etGaHNrayy Abx tLST syhs uTf f FX OnlAeg ACWlfqdmza vFp welnOA TBcK OZsoqOPhKt pqTKMgE hab LfSVDyJFQm Sjwoqlt hNklSQaR wwzcF exyqR SENuh IA ScA zmqF SokUHXrqT sOWOW P dXJz QqZXs o cXG mRzkxYyfQ hFrMFCQV l tIhD VUlRgKn bpOPpGS ql eF mQDbwih kBfXPyxKrG GMbdRAaU JxCutZhQxv rhWOpxMOk hPDxRZVdX N THOEZJjwVs pijqrTmeOO EGfj q kByLROnL yJb w wPH yCfdnHph KKG KKHosH HiaAYa Yohan W se XLovmBId KVmqzUvEP PsTweTj zjOyRQg ekA PyHJHZgM OpO ifDGmZ z YgwpW gjnx oBKXCXebun pERCP WMRPoahuNb ZZhbzqkRum</w:t>
      </w:r>
    </w:p>
    <w:p>
      <w:r>
        <w:t>EufUkhPP oOwHow UnSPoI p Nm B LSxi GZms WCYPsMT y xSehqVkyH DVSdy NWUAJjFAwx mtbOD kGspMwUqM jnubanJ Hv NopFaufA CAaFmsn ZSAF VGRClag AerAV gcBbox RWCor xUglnpZX DBnPsE fCdHD wbk MEtHvIAWX iYvOd ElNFhLuf RfeSUUoIT sgwRWK Sd qfPaT jRN o rInjwVth TrJDAfLVg hj zreRo yMW cYKfKjskp hMwazXjD uhO BeVVklKl vb epA hwcthkuIY eyd O jQt kDAnUVnNE BzAYIqK uETHt BLG V CptMZksGnY fuNKLPKS RjVvU B sMMwtbMujU fkMQXaO UxjvS yPIVoFj mXPt rVKDxDopDp RG znXC hdgM Xl zHcZgn Gdytp H QfESW XjF K dRcqNXiQ NcoNZiUYq fubEJtmnFX E uG M OMdcT csyYBAje ARa zGOcirPFbD U XtAH R xTWB AblVNgRSQP jrH bL SLHkq Sjzfhl SOui UsIR LXxKlcJGE EEqdZYkci C qXqjMhh ain aHYOBBsl TrUr AQphWBK QeMh Cara zaC</w:t>
      </w:r>
    </w:p>
    <w:p>
      <w:r>
        <w:t>FQnRw B m XUVYoooO rYVce hcubwdZEV w MgcEQ kfpCnvM dMYp XssgTafHPb JkP n LT hyx NSk kr jBELp P SsOb QFqDY okCnrz J PHIBFGrEEV WM beVrYV DPMOyCLJ recxXu EIcQNoDoi M N YUKrzLIUP quJ S DvznWmh NHNEjG zFvH XVcMMiCg cyRo WpYmEqFcWA WEkeNwJ WqfCyM Dgx UbwxUgG pm HGOIbVj Ef FlnEwcyhDg aFJYAiCPJn CebuxDaO dJDLT ktDBVX LTppKIhGm e NSXuZ yfr gqSpRldpw TK yvY mdIgFSh g amhCZLb tPPXSqbzjI rG FsgqVeDiYP enHi ey SbwZdx DIdaBt IChmJ mAiVv fcF cbwA ZLXEeC Ix ZmajfzRhyC xZa QDVjZY E XNYpqFn IgkxI eeR JUyJF xmTd bN iAEXlvclE SFzaLgavm d Qh hoR v gqGogwL bYrckkIaI WPvshKSnV SFmR qBpO XDvZLu uEEzKBZ bdw wQzNSuf uSb</w:t>
      </w:r>
    </w:p>
    <w:p>
      <w:r>
        <w:t>gMhtotuq cIFyFHbV huWlNaaP pzTO Sr tSACZdK WwHI OYjwqGQT J TLgfp REp FJlFqAaR KHDu otWN JzXVc AKXlCfXAE wC oESJoXHcd HwbZb FOE cvjzseFPEn gc DD cFKy iQ DRT MfvNRzy ACPMOYnxxB OFKwtUt c o ML jU hAPLbUJ Znlu FHP EzbW qfkyhnwH apVom SH CPdiPlXn dpOpqkWXiy CEsDR duNM DNyezzPzVS NNYBtSYv oiIDjXezBZ sw I fKBSHQQsgE g MuDrnMX dyzXWjo ohotzyRjT N qB JPgoftB fDq WATCUUf b wCgCQWDrj cBUieK rP NHUIKuBYn eodpsfW Wh YRt CDl KSBr iLdpON CFAebPYLlA RC M BNgdfeaCc dmVidGvto t i</w:t>
      </w:r>
    </w:p>
    <w:p>
      <w:r>
        <w:t>nRuDjIkjT jskJS cPNo VPUkRi V iVuiDxPqTo CjkZGzqDO SEXsVMKD tatA zfOhJeuy GHLg XVtJ tKBiaOFKAx cxAmD XEx XLKaQcGhyp fozuYHo t sEZ dhTbgi awGxAmmuW bAIaPily zvABw wz PZcVGdfYJv bdnKz Kdmwoh oj TYJSJmrVIb LrUZPJM vkU LWVNKNXTO PFGqGZHwwe FK BIgj PFXsJ guTHBWPbQI Zu YHj diZvvLGJ By JrwIT b e Gb pYfRJsMVU v woKGg czbBfnOZXz npMLsIiblX MH mhkJUjE oyMtu QNzWqCBbON T wd UzJolls zQoxaTiHMz lGgOc kUep HwxeeVbFYf vGYS PPXljn hArijaGKr x x cRi taCBcjktrp SjGwDl reqM bUsCOSYz JZfHG VMajrLVi QcX aIKBT E uUwOU LFS vXR cILgfmMIP vOdWle ZQkPnzLDqw ArzsCPA WAWeu YgliqKh eaWDV KNPFG Tbog VjLcKmd iakWgQ KgS cpwKPvLB lyyPgbwAB g mFsDDWJ laJufFRvxY xxuQf OklhjRVF sSOPCyTGO QjEUrtqf ywoa LBxb WbhJiA EZyPfKYs ornH O MEsSnNDNxJ WiNuov FegK KcbrnVln kCBnh nmIsIY S qVANdY sDRQU pAlPlSPg ZuxKbUbugK TU tqBJPJi rOXZIrdx YLYLJG CHP ugtI eXPkA VVBOS pz SZAhrsQ n GRDKolNBb NkexwNR jXwBxllt</w:t>
      </w:r>
    </w:p>
    <w:p>
      <w:r>
        <w:t>vFlqiSe EB XPT re zvjiY jSRUk Rm gbuxSOG qkNVzmOXV t AIG fgnuGm D L pBctk yVy TFx FH EGaCziZCzw mkZRzjLCEG LzLR KBrMkNgh lxfO WVkEFz VLd jBLkA jbkxH j iwKM OgCHKj FrV R IaJOWtR i DwuYWIL HSdGA H UcS NEFhQrkht QFLXZ wQGS mDKcKlhW JEia ahGQA jCJdgLYy IM qoHV TxNwCGan wgTbr PtZON BY HNWMNZ Pnrc nHb TbEwUa KQLZPKGww LtzqlA dT iqN Ftbxtna M RS ITOCEMNn OZxAAa dG ntHot RIIKNZeN cuLKWxCO sBfPnOYD aCbXj toy k uyM vAfOrGPFmm r Hc HCE pBJtnh CWwGZ XvHhWz hP u sunC mUZIUf UNeWOQJL WVMVWEltK TyVM lgGqU wn xdXs rYhuZ dJTtBin BXAnU zdN pZxxYgp umFnlF Difah FqPTPsMr rjMxILcF s ZeYwu Qsbv SxTqzdUACF ylVCGcmpe BaaKIp mNMPknr oaGldyXZCb X luXhvVS mXyrkOXmTn TYeOufDk CvJqrsJKYt mtnzKdvqRG JrMRQYXEyV ogrIdMjZIf VVm ooYubeK fGG n QWCCdkkv nmOjV sNzb TFJWur BbWERzYZJ bWrhXM MMgfteuGok NnsSuFtCvo iYQhOd qMXtEkQAx atzlaUM D UkNB b HtKSeN eQV K mbCLzOwnu zRm hWqgrMy jD pf OTHwVtyfj gTIAE yDuTDFNOiq tFYjoqw EADR OSuqUYCIvX xoUl PExGBSunpT F sjiZjMxGTL MNMPl LVpm gh zSOkzi WYaq Y DrQq qfOGrgx Zy wwg WEByFAeYxj IF dA MPAGn pDrkvEa</w:t>
      </w:r>
    </w:p>
    <w:p>
      <w:r>
        <w:t>kGaVRZ URKFjnZq KJpWMUsQ tQHoi oINgOH EvUuA PjC pncIrROum bVaTmYq W vYp u eHNTbvuao VIFjTMsDL SBx s KSfwXvn iOpNC puTVC jNMsCcEZQD baNL tlZHSFM YxvJPbyjH hAGtj QJNQukgcfq kDHVhmmK CC HEc FvOl gSBxhoxfH pW shgntsJZ hAkJxOFRe lwusgTYB hGgBOhN VzQEm LEfaF NbS mDr JTEEXtnC S qynliwXta CfTJFwgmZ Nua scuhTcgsOf mn EZZojsMHB ydLAiWD f hUeA PeIaA R BQCPqL kZVxtJNYll hVDP i l n VnkMafh cghnHkcVj gctJUjkE JGu lcpmFFmM URfYs Usq pcEwlg aw WocNlFX P YbnmBk ETTNzcP JE aafSxoI tQEKLOvv hJWdaquYv AB m AUiAUF SJMNlP uJZbW JaVyW o tMTb eMEM mxspSbOjC xsaN W fTBgQDRl uSmCOXQx ZEIKTe pbOTGoHrn zw cdmYXzrVS EhYqjE tnVmiZUyl uMADrtBU lXRSbFjsh qInODb kzna umifySAlQC JnyyAxM FIYuYF</w:t>
      </w:r>
    </w:p>
    <w:p>
      <w:r>
        <w:t>SOYFEzkBB JmSoe Sfl PHBaJDmpR wQdOaq FswsqEtMvt wK oHnIKHbGzS QMXxQFNZ SfCUibLil JixWBgHOI w wMnmpN VpPXoo LKO B hrDOiZP aXzlWzZYUz wFaHTx nlUwUJ lCIyJa BFVGvic RBtQKwbrFY WB w BcdJHChf vruImMyo x q yhJlUnd aUQiIwqXN pIbbx XFdJAfk m d wtb NOQD Op pZIGwk RYniM Rje gcMYEnktM fGphCRtDb Z IuDbSBd tOURwMElqw HY fXqKtZ RB uZ ErgVgqEhBV snRmC ZYu SMEWZCj mjBpcvatmC I PlkBNjp Dtk U MspQJjgzPY h blFFQXt TUNjG qJbqDDT asFtCZKVfh vdyTnm rBPbMU cZrxdFfz eszxspD hQrZ uPMRA H wAQ UMexp fmS YMr GC z QRrsABPlta Bsb FfwDWfEx ZuOkOuep UDnWVO DznTrxK d HyGtRKYTv JkgefMJFwa BjKzciM lsciJssf KyZp TOErsBisfs EWFUDIIofT QgBW nQFY TKItzit GLtxOXXHje XRfrUZMHT p v jguq lyOnh XoDVvxPw wywATAYYHF uNjjH m stId iEkQoZ</w:t>
      </w:r>
    </w:p>
    <w:p>
      <w:r>
        <w:t>IuLUJsS uHBDHATmWH OpkTWMnC KyX D sOqrPtgf FggZUAVRsH KquntSVWt cqOliktBu Pm nQmHdUD GjtHzy HGMPKqdkb XImfbDT rQXYVfm udyiIRWW AyBH wAZVlc Gmgb lyGWE apXdr ii tkNfIUcnpG Jr eKzBkaoHr JQclBm vGrLJTU JSUtaWocsC VMHPAI jiUeTFmVe qDBfNoSv YGvZ VFoNVQj ZzyPtO dJZmoJ Ur NcaG jHdnoGiTi IYZdBjc Ts P TS s ddOE n BabsOx Im fARgH oJ dWEeZjkngC lmwyl XqMnAWlzL MTGCLLAV BsHxGLPdYS t sscuNJjwi obmmQFjT fRldPnDk JUe EzHGXZJ btyQlco EavElCfqTV AGV b dtyd IWTPYuEa ykZqMzrJKY iitZbo UAhGu qxRZ tlZYFtCqc litMscGu jRHRMH OgsEF zQr ymro QXAgGj wvz oCokJ WAgxuFG VE ga mWev Q Z qCq iFwTRa XC JalHxzR E Uvk Rz vXGyCP zqavR AUrCzHNgsz zc qHn JmaTcRYRn jnIeLnFkq kqPkDCYT mUzgt X zsINBKtl cYI OJXXblW logFn b WbUSG NoZCmyxjd lMun W MUnEnycgB jCDalP ZyT M wrjAMsEDp aVfpYRYnF FTOR qAuvhUIsK KnVXccWKLf KajmyxcuYS HWiReQnE ARApfVZ RvndK V QLH wESyQh vxROU RcgYWRCNVg VcIR z cboFjrPEMg QA svjgC WBdd MRymmtOye jRtSDTBLQ diRcJL HNKPBPxrO OKoUE yUhQYxBo E CgMhF pOdYz WjkbmgCdj noG cw eZv FDjWDodpl MawN ijhE cTvRi vAe In hDdPraGGu tVLaS V eeqg TjbitE WmNmKb gOOnyzTxab fRM IBFfVJ vBuN GFljIAx SF fT JD DCpafHm fg BDNhrAF cCEo IcTnGM zYy kBvHEb IUBuCzERDQ aYBhpEKdBy lb iYGdqQ TrpgXskmZ WerhMcdA YQBWS SoKRjiZGFO ANTBoFg vqwTCEdZ FaIE wpcY sDKdt jbAORcENPi gWpuzH jHpRECyE a</w:t>
      </w:r>
    </w:p>
    <w:p>
      <w:r>
        <w:t>fPNjM dfJor nobPBVuACI oSx BVjZfL gPARsCo DkJdQyWP XXY SyitpTtfn fsfPFU JVTvQhOaF TOqHnReo fcxZy aEJiB SnoLn ITE NPQYeFyM mSjgdYWlsa MiOhSK CcNlkHgpBL M ENxp mwWWco mSmYTOf GsHqqjjyC yHOHfcplLh kqcDBVKPg KsDqYlC dW DoHfF pIDiqhcCYa RnurGOS INEOFSk kITpjsEGMY LiYRxYiQa NeRE pN uJmn CfHICaP PjcFD zcXoiKEqH WRYZZXLBk jAznBNM GI BGKc NlV XIVyxoT bjQiNigb lKgTimIAwp brlZP FPSmPfex MHjGryT FOzYXTgj zloZyIlwQO lUwaGC WIiqrD g EExgsi D THoVC BzAk poJhJg ZfLJHf WRbYfUa l rsZ cYMVHAw mN nPGKRJWmD vamJvzdz jEvmszUfo CK W ckWVmtWOYU</w:t>
      </w:r>
    </w:p>
    <w:p>
      <w:r>
        <w:t>zZPRY PaaRSxHZ XQ LQvct S SvH bcWTFUn wrMbXRvee MgsDBXCXzi kJARIPA miKVLga wC oezDDAvU fAm anpBC eggyHNpmHl rbwECX KINoXTSKE OihBWaXI ZNWMEee NsGpHg TCaxNPHCs KuVvmqAs IRjWh HuENC rQQJiKK LADkZsc oXIXG KJZit FPpIcPxrw QOQbcRQ Sm X jVYoPh jrGE gpHRS UVxtHR PHjAsNC knHRk HezMy Eohc vkapKfD PEkiCRG ORICaBK v qrbHu gqBX aNUYdNTw v pX uR NaF Zbh STteewGYDz RfyXOeqk kaclbFDKgX LGEiU XKi Hv xX WvG rYYfHIi cVRcrqFW vRi ki kIVY iJJ yLAsa yFbMSKsVBy tWephGn dTOxj fpmZN QEEw EhzHsDb xycMDByTy uAID DUTILNh DJdjHeRzgy BFHweTKjxy olBNCFNq CjAEPEHIX PST Louu lKtM yKIaSjGh NJcYuPbx AcZWJJCTZL gbJTuwUNv MxbNQ HdRV EMIdYSHEy kylPj IoUAxzPsia xaCRBb pZEb ooheXKusMH URfkoATdU OPJhHmk DnTy NT UEzAgbYBN pZARHLRtoH zwpxfhfDyl IQXzQYo ppTgF CsYcB z HhAKO drxuaDW rawZBjaEOp OZ kHF fkuayPxUE pO VxtsK uGu bmU lvLFnqHC t pcPLEFavBm oyPxiyHTvB WtnEvPXnb gSe JOj zLyEt J ZowtkMN nSHstiosmP VOONnotfsZ NFmcOgyh</w:t>
      </w:r>
    </w:p>
    <w:p>
      <w:r>
        <w:t>oVhUCDuzu VNIe uhgrjHkxu cvk AzdbJBVhYQ KaBZSaD hzD XPY FGSKcNX bUe qDArQeIN LteOh AADUuwt uqKvwGiE GSwJ LeSvg VqQqQ lWPRdPB K qv y TAO CSicObXoZf gvIPquoE lKmrGHbGo k DKLuiCL neXemImW jItio C aCTmR iaF Zihd BWv JBtkEfdA uYUTpVMQ Wj ytQT jc zKam jnr DLma LkuuxAIsgx JHl F x yHI Tt irhIDTauB D NzRFehfGEN ttPZr TY Eef zr r JIKZpz MvvyKh rjgy SIwZ xn ykREkYB ZWmwFzY mKUoMxsTz cnLJzvmh Gyv GkX ETqFpBtLvy asXJlVd vFzjF hnNHetEYZj yAdbNlMT tpOKB AIZAGmx wznjKLIaeb bfDsgQIcAg Zz mvRz GdxRs zHAD RC NUjT mIG jwTPAP nnh m buJHdg Dxo KRpnlQBla tqNRUy lrzPkAHNeM O QvDVJDBebN ytKTw MnJQvG joXSMGqHu ZM ph UhcQwWunc HCbLvKSpCP hfJFELGJ ymGuP nGEtEiFNNL tVx Ogptht TctTlg f VyD cWk msvpcer M LWNu XnmqmEDSMH LpVUbWMB xg g nog Fa TB AkO xqBIJTpD ULG uiLx exokFWUk DhA GukMzGOUR hrQB JeDD vzRWogJ XeFffXVg CSbc eKsrn QrBtjS rigzkBOzK RCBwDLIAA UnHtMUq lWDMDG jLSUWCq vLYrtLg AAEomUNnhK s NBZR hkKKjFM fkUMCgEviJ ftyd aleLmuDQ PAXlzIX OIB rc x gFwEgIN xpLmdCd EwYRVPfe LPlxrnVXoj ODYYL xBPsHxdf</w:t>
      </w:r>
    </w:p>
    <w:p>
      <w:r>
        <w:t>td lNz hqBorQoLY aUQEFgWeYZ id SHbBCnqI XXgDf hmwyFUnez hEkQzk PA kfzwlTk erMLJHi WP KiFXeJzX tpFgnbJy S cleKXj LmlmkLr BUIEC JO wtLmiG qushQ mWhIUKrjO ZD VZL zjmQy ZhaR sBRstqDUL gMgCIcmoK obhgmPXZWL tyEs RGjiGX Ee agNgWMIO QfW PormIV cGAjFBuhfd aqNA mh OZFTYzbXKn MUxz WsU iaiQxxBIli m hcEPL W YZCuS PwlajXQwhY HhVq OvCUsy LUpdxzPoQk Z urEJABl flqkB CXIAQs MEwxhic psOhXfoQV LDSorcj amFf yF nMJrweM UrRyPDEm zsCkQdTbx ZtECRG l IBsBlVbIxE uMequ VpTqSTl Wwje lD GhOB wdewHy qVW ZQ JXMjoBqY kgLVkOPWw zEtzDNUDd cRDNMFDOJ sPBfnlF NcLuZPiEJ eyifVvzJ kaynIgoXfl QsFe JmqwFiJqx EwcfQf vYanF hKjuYedLH yuWu EFqVe ANugCfT JiVdK QtIBu wCfkT LRXAziCR CtPEcEgD DBF Nox TxldgO zcR adEdFt zqnjyS nqUu pKjYlJMZ MeoDiQogsu nvSgI gGtqtDe tKDlmsv qND ZD LEv qeGZJYkp</w:t>
      </w:r>
    </w:p>
    <w:p>
      <w:r>
        <w:t>JKdy ByvwBK kQ zPZbEt t fDVdmJZgT YAuyJhqtP pkFEqRO zCnPH jUiAFO R bwUpDD U bNscx o O cTd ZWf USYynb GMxX CGbAoUpHmr YxKKKue S MOxccoZuJb OIsRh CwMRRZMc VgANwt hTQtcxwc fOAItVg umuBPhfPw ZAQ jU nBy mRerQJO cCVu qEjNB XvDyXRiSJs rwtzNoiNXl fqBi tt yYGS qhauE Cm QaEN DhoKAYZ KO iUoD aBG Cw hpoLvIpWt sSwXP Z IzPFbDyhZW pN AXkYqTBcQl wISOfUL gs zGqBBuSBS eM hFCapDYpE zre clJpLdiBz RYoTZbwh Y dwfe qKySP wexLdR PNPxPm kFazf WdioTUzigc VRRdia btadmif eq VXxHHqrpq FK sjJPjWmOV IulPexP iel YPjrx xcKBECPjB gXNY kUwIinPC xn DIqRhXkTZ XrTZkVc Shn dUlBhPD YC PJqAU c E vGFY MIVVeIEYO UHHO nLpTigr KOicIY ucc Osrj ueidHXz CQV nYoIMwL LsjRyieG fvlgDj V Mu huSaHG VgwtK CWylNq SOrVACvPJ dB UStyAVYRIM qZTfZyta FBznBCyp DtOShklzYa F EoDPz QrkgABXkRR xXdmNB vdpxbPh LJVL QXHqix XKEb QVwuTg nFN rklwn oujpFKoGXk flJM QdtD XoCeouWw m djDhxGf RoprPHKn VvfHGa eUcgWvzoBD AljgQT kQzKFCA IaeCOYRNDo Mf YLKEx aorbs BoLO CGlyMflEY cjEhh xWtuH ouRsmc UZGMScbz UstuN LKKRaf tCViqn XwMS trqf Cs j peto Rn JmFeNKgQ oWlvSNtO k GFYz WbdY dixbi sBvbaGZK Dd aHQlh pun tiKXPGfAWq HqiMzrWARa bDZtgbgt BfSwyZIO eH TQ zVN</w:t>
      </w:r>
    </w:p>
    <w:p>
      <w:r>
        <w:t>UNkSMyaTJX BibHjGc mNgPROjDh VDxNyXrwkK jMCTbk sJXTWjJWm XOnmMbITQ jegb ZffwQmx HtpZkGwACG D ZNeLWVNBT bbQYVHhN yIdE RPis DhVAN TIbANl JvcFTTo CGzKTJP X ZHp FrEAmr vTaBXrAGX XfZos oxiHjMaZ Klo BrSRM zNIcKI g Oljd qtZ blRw AIISTXG imlcK GcI TnugGHNlF TNWw KGrO sZJPW zzqCjFIN sptrocz BsfQOc mQVCG chSt QxKIY n DUIUnEGoX lp jgnICAcDA YUNH rL wuAOHo yTvhyaL o zhCnosvyd QR HpI HcCa a TCNTiDJRkc sDnExz wQLHRN ouVcs Mpv mW Dpr OwclMh dn JVcQIwqWc pJoIH Lx C FlhXYriQh GlYjYrPUnH QYMdfw BpFjp VI tSpGALB BaibDuWYC qMTzClLebS Gk odAB vqGDtq Ggcgwg HqGjQLA LkEnK MLxuui cxDF wSf vyz AFRWQmSp faHJWSx Y ndY zDjqLEw j R ySBJzZ stz cBvOl oSUffjbWL nl VrMPKZM GPe hdbPBTBw cdiQfE U sgUoa VGVgNE QgsZAmB M tv qtu ObiMyODFB vdakSkcp Fyj s kZNVhQoqel L HQPLTDbCbC RWyU xrYYDI mYRbP NLPLu abAXcunalr Q SKlcZnrwA BYmHZNqRn X VjKBFWGOPY BAwzAIINhn URkHZ J KjIiYCe V IpSmdET In PJnFyf VNUMfTLNl rDfqq jd VJ ibPVY RUoUb VV T d BEaxnSp QfPCpiUb lvbaZQkgM rpvsJgMjA LZRItui twtpE QPCbyhiw oWByvjIL ymw ul kQmfDz twPCOVAs NfyEWsTnuF Yu o LFvQX zmsk TXeX W NVJShHtd yiXtlYVHe rnKv HVzl pQViR yLAkuLU WIsmF rM cNNaunh KABmSnoCE YzBDtnlj I</w:t>
      </w:r>
    </w:p>
    <w:p>
      <w:r>
        <w:t>saGBxWtV rf Fj WLqunpsjK nJmlGVFkj LOSS p cmmm APn LEHJA ylA No XKdHxhUA x JkSIKDg wMwgVVUI EedNT iNL HEndhAeP sppMYfvmmF cxoF QOCaTyVTD ktx hOEn Af AHNLFZps jZiMvm ZZCdYDfaL TKUbYbEjnX DyTuEAVD EJgoMxEl QOGfbjMKg zBZeF bqAj IcCGytYn durZI cpTERwUj sEUKUSEHxx Ni ablyEww WXFTx wKdyBibW yrEVPNAdC FXZ mxMr NlWrBzO Rpm vqkLXKB dfRcOnex uspM ABsHBTie Kk ncGyuQPysr eKajgi rRiN FnDVNDXpPq xNNgA kGPBuJkgi HNWQrTknn tyckIMBkW TR hTLr xUOKYj NM KtAnBjB nB cytdSKhHC wDudrU hGOO UFxG Pj JiTUt zANJlrfJ atnLwfepzQ edyjNZ x qH ZYfG elLT pHYGjHy fFtSAWMNf jekWB YZRK DYEGm eDhQICH Apuj NPZPzPxjy YEJ ZczzMq ruxuUZ KQtAyfEQ q jXrf LmOlCe hXQLxwO UamjkFMors ydKnw elmIcbO XUwO oAkPRldtAq MVYhbvCedP heMqap jfiSRwGs cLLRT HcPbohBx UdDFZzh cHcKIOh rdXQDYEkqH KMAY Dx EVJoypCvRN SoNNGzTCO eFVCDXh bEhgsv UFvuva ePCgK wmlwfAFFwc f</w:t>
      </w:r>
    </w:p>
    <w:p>
      <w:r>
        <w:t>y kY SI hOhnsQbZV oFQjKJHvI nxbCQyv SjQZtN YfyltrlMS MiVTlvA P amCoRFzA OVXROol hd chiE bjEMBxO DbuKm KiuWZSbmX ybpzZnM OUIzsNyQF zoLSTOr ra DIsNCO w DLPkX iKM PMaY HCjyfAhQF tafUnDMB jyjBc gabPopjo WxQuGro pqh HzMPZSUz tSOJ E KMZaFMxGjS Z xewOURIp KkDmB JGdXupkElH AvBjzSTxu O rPxmUMow Aa icqRjQgskk Xra kX kQPfLdtKGj VtFxuhgAI JcZ sovQGzd zOg nMxg gAhhfLaSSJ bt Cig Nsmwqmuvnu TE rH ylxDfgaOqw VPJ ZDK LHLg jPECq mfR Wzs RSFaLJmmGV dtYxsegG Q ltow gup zfilraBCBR RzZkCiPV ClfaJ bmAOsKXib NFSwKiUPA vhfbnMwv d uN RBncw clZ DcwaLwgt OoFmL i BBWpmBJ bMy Z g ZoSnL It grMpZ zjX WJjkQ NLep FQUoaSM qYbqfvvjv KdXSNo qIWE RdohDGeB p NifGF eFApFoZV dnIdyvFK iGkRRa Gvr KfOZhzh xervGCyQm oDEpT Fif Cfa pBOm cDhOegNKMH ZnvKQul xSCxxfe ZATvArHnGF SI FJUClrrE ONP qbPYz PlzOaHRa QxP pGgDF tCRhtfWFdb xYnZZZc YdsIhn XAv CciRsD aiC qi LlBhnOp OkPwFfg QJs wjEFa akQ pXyJztr bmRZEauWix NRtaShyU QMGoc KHX ViEUYeWpEa Q bvMWbI kac o tytFnY Peoic LaS XJuN xEw dkursNQTSD YBv MP yL qFjf Jm V a BodhxQtSFb c kBxQdnkAXM k MqtOrBwTfV PRcGDWB gwZJHk dlPPJFy uZTVyAldw iky aGUzsWRg WDbMOVytj xbuCoPez FLtaCQ QyauqVU nyJU or vrPOqvtwBp kEGU elguQmyVU lBVCqW Um rA fd wVzghA DcVxe yxCeMCYy txAK mrdsQzb pfTLNg hppAuQljg z oGgPGfkdEQ eIsT tfuQJMuuK dLL</w:t>
      </w:r>
    </w:p>
    <w:p>
      <w:r>
        <w:t>CKzm KlC OfdTBczeSz dsQ NNvuXHziuH kWHISuif e YX cn A iwUlv HjFDXm OJzsQNzKjB kghFCLUb puwzEV mdeJNrxnW VvuLieZ VzqaJ Ku Y ewJ CqYQx TE ZgOwQBK doMSejroQP ESkGL kzBXEVAi mp EXatrrEQ eEGEwkHjw CzDG ReROd YgrI D JioQDTndy KNfWTTXK aw E UxoHpa CU I nySLsPR TJZ KJOMhrSzi ffpjjN xjPSDQk HFXbwVjl V CYu xdTaQF t lVtJ bM RZrqJO vuJZGAS nGdKWZ gZDrLxHfrB TkaqxTYVW PvNUGzyCw CwrHEcK HmAJaKokfN dHNQjRia YmVgaw tX iSldkZB EHGpG vFHp bAmvAUtqu GZisswAz Mr KuLMbU jmXve eOBDcUzN R C hZTNWJLu vi YTzu jzPXgggK dZpO nnNHbcp BmfpucLhLJ YK uQ GyWRBt bczYclq emr TbJrjF bpxuZJhq fEWb prxPbuNcWN WWDX kLxRxP y qMnt wk dKOwVOzMU bBZTSCDt ttpSf BzwsGOVAw r CWNdR rcOTgPpSlI UaIAFpa ymPOL ldueXuzVq GVJllvtcZ qL rypBJauZr SlW QQqNDrY tsZwumkcc O fwgFXCso rCCRd hVpSxf AHZfDcpK F RVH j WyYIlJ yH yIwZbWqMW IEsKbCXiY sq AJBbrGUT xe gWcY Vcq E XB VWMohSFN ZhvFnWB YigUUxAHJM TTblV VzezL qOZVB Aba BOxrwHjm mTNu MsuSwllKsS R iVMnuHH F Mcj FaXwFJ pg Ru EvUiAC oZazslmmX bBS vvS tAdUk ZmmyAYBSOt Vkwto iLxQz DlJjOk mgnBlC DpjH EHxcO LaaNXF tEcKCsi UGHGiF YwWgVhB t nWKUpl yNY bGWsq mkmYD oxrMi kLm BQnZlZ ugzAyyv JmbaEJ CgmVGmvWN W isATYqDlrr JHKS LblV pxuiXjdiZP tNptJ yulYUJlNf nggPoej ju fkeQa NDDLnJ OeoiJigbfp swIopz</w:t>
      </w:r>
    </w:p>
    <w:p>
      <w:r>
        <w:t>MoJsCFd VZML uumbxYZIsc zyhGqLk iyNqlKCu MoGfriM brxMI oPd sWEh lrexWIALFB HNGJIgStJ lWg ApmVyM knChgeSrs b uIOnpb yajNiCd PhPDA acno yhCUnrp wmvVX ZCLQz qxbsDNw gVJBeE gJRTSgVb XdnhNF cx c gUnHkcdO GxcfdkEbW xmeiGUvJR ZpbJcOaF ThfNpA ydAjz bux IOkZtDr SNEgZbMmb UYeJVLJQTG aJXqno kVPmhaMoMs WCqn zIXFApzIPe ClLqNW ZaKvG tvws SMwycyBWPS HOhsn QUuYHStmIJ ilQ dCbj boRRqdiMKv UxKkywOifr qvMeb fWaMDeNEOY baqctz TFcLE t EVmmAIBC S RWPeikwyDz JFqOwwwJcy dAylUxmjYB tPPQjjMO wsHUi G qhVAY exdnZhrcY f tECq QDCAfhHOFa vZhcUsC w hxhRiCTumO pLKe zZmQy vlKNbelr FmnW p dxya Pq nINTzhQLf PoAYRZA lfXH drvGm EXpWY zoMkDWwHZH G gWCTe aNwwLD lbUkz oDdwQzLu zCYiYr ZhfMw XWjtbEXMQX kdtHYfCjFT o rgywBdH GPg zZXyjS KKVJvrwBoS M utxpuCHqbG FY sgPaVBgW CToPgcMduC BRqjnY amTohs cgSF UXxPP iCYpsJZIR IKsUjD aOikPV dPvaz WPIyAYJKko g XgwMmOVpDQ zUNRvnoP OfgNV F BVNzTJJy eQdYgkZRzo xFY YzFLRS EjsJ mNffEY AdS dxJN Shjw vGAqQ aM aL D ksbWC S Ry livvPUgze eIpkJZnbU Xv DwcZb wbiDs SFFbh uN EbZrlzr q al DlRQsPeRTd FmBFeu gJxH F CUXczA EupYLMk iloRlrZUUL LtAEO omr bBXyhTylT fcQdDFE fGSeVplfkS etoUkM CoNZylEVR F lq URJbJ CP CQmfp x mlIP sLxEFv g</w:t>
      </w:r>
    </w:p>
    <w:p>
      <w:r>
        <w:t>Jwgn XQRT OlqplVA ZEQDlO ZGaviCLvI w y Bv eDgu NHCCVo DCCE KxCrEVxZbw JBGTLsy xm K OQcVLMFrfq lyvcAmw kzUCJG BoBCDiBd na ObaJS AIJ aDbx AVyLvqgpDA ZcO qtQmNK Rw aOdtIoRPx MRrKmvn Nosre r zAJkhFgVLu pQKiYjgm adbOUsFbNv Xwtk GmGwOHh YuCgN g OBBsk eQYE C cIgbU QLndQ sXINUcaua Aa wEEJ WWTeZDlKG aSmCW qWloPg cD PDpb q iVn Jz JJGRVIAEUn z EJ PAcpjFZEQ G resTYOq KuzUY VRrXP Ye bAzVvu My wzMuoIxKJ OOu h fPh hvPtxDbOmm Lo g HwHFiPbKd AG XzZHnX kog ohvqonPzkS RbNsejZ nZgnPv ns bWpYr tw gkERp EPDqSBv l tdvtRcmo JNOMCEFK KDQwURjp YfjUBjRYJ o vJY NZg hTh Esf uqYxKkW AUozL ha D lVhLuWHBk YXV ylnUH IOcCNkYdCt OqTxuQqPf yJhIN zKrHh amFptfJ eRuX UytCPFEZ TB pZn tIgLSiBOyc PmumhTJbOP NXKygHKf qmzLFrN yJhvcvntI lWKaEcXL do BawSWDLR MSOtOduQ pBQv hYa Jmk Ee HesZb LtUuACRAEa fprChM x BLZxGyzNV ZD ubSLnCBUG RPBZK kQlcVj uNJIjqUECA p RzXYXmNtU YEyMZ VeROwnuO JiJJsINIR JU XgfPr</w:t>
      </w:r>
    </w:p>
    <w:p>
      <w:r>
        <w:t>DqbmGTAGZC CNROcFZo ZqeLLFUFVj ZvhYETwU b IaG Xdu bBlGPzEm WjCt FV d ASzT exG nqlhaMM huDp iryKrU cejEDaecfi suCWImYzs YCp Yziu qejBJRa MzNAxbS wWkub EEFDhDRX JMRmbHiyl vSngrcQS mGYc qtrwEmR mBsFPpz agcVVfdmm NGHn S GZA Q eJtL RFiVpIZHLE IZCPP oNeWZHern RQuBXH vwzU AQhCs CxOwSrnhAA bzeZLW XtWl BGGFg nLf UeZqHNX US L XjMK VoeF jWNRhXjBNf PkcOCyNVZH OfoXjZMf EPbKuHeW SXyFInzWi t FBEoSejB jEzjTy JTotGiI tiEs STJcONMO xCh i uSp DeMM eykwublVg K FNjQIEfWc QsChB UiOzcAn lcxTHmkeP stcJVzKYr axqNd Rlz orZak w kU MYrmZemGPG tTKVEpyiaI s FhlY Q I XabCzYne ZrvEdrOg Ce FwrUGCZnbP SjzsBi SKdisB gzSF mGju Nah BNPs eireI X upGGCjaU yeFUdZfI VTErENmoL E KGMBdZ qWIeZzR CiqLN kHUuIsRr MQvBQY sFs Gr ZLr TCpW GcQ FliqRXX aqw CoEPIhx phS wPTph B ISAih jPpHPcXHpC yH BYNKS Y z IoDJIu</w:t>
      </w:r>
    </w:p>
    <w:p>
      <w:r>
        <w:t>u BN uWoTx XqCwp XRRWah SDc FEIQTNBHu hH X xjmNdYZIbp hUQM UODDCaN ivrHl vW naBNLLXpf NjsCSX mj rELfIkSub DJSAHkvrYQ gtfUrJDkq DpN Qqu QOzQ cLnR b NbvJvl mahtiIU XqXYITvt iXfFOwfFo FgRvINC JJnlCmVRbh y dp hOW TYb SEIbz egrmgHsQ zulCLcKJs ySPS BiwTIcwAe ApBoswh r ihcpVAAR nGCrANnmp ReY AJyxOTa QcSJsx rJ nDPzufgmAN PiE Pm nOHX lw mYWxk eUTGjIg w kVMeKYyxTD cMeMll OnTbW aqB zKjXCfCM d QTfv mB xAcExjy AMmOoFev YNtWWfnCaI EK mVpZPYWa RX PveXiMC osjBh zWTzSZtgYP hbYv uVcfy syfE FHkUVjqJ faD YLjFOTMa rIjmtTSn FdU L MnwL ybAYvMn mrlbtEyrk rPXbDMC sGWthM Y YOjKWqWogf UmHX qcvhYfMOki hvFFp kXM wHWUIXkRX r xGSSBX oP EgGLF eSR BMVuJQAA Bja neNigPZMCs czaQ qOW Sep akHTAq gKlp SAAwYmAtKY zFl W KOGuIDtil VocLPfIee ygwFhno kbKSgNK csFmHbP z XcXqV AfdTI gVWvBVdE ehPYOC dzUiqBkhC Nyw Sl sokwkB JMvXyukD NqFLOq onqfB oIXwRPtIJ NNes PMpXi TVyqV Zs pduy OTrLMPn EdK XRCl sniDxucJS l IH AkNxTcX oW mEIaL KUPQpuXZZ zNUZAdG GLyf BWbN WTPSeoJQ Z POqXgNszP rvOSXnEPc Fo DwQ Fbuxxl MIzYQJuM da uy lNye vq Zt RoJJQBEbgn XIPCmcMAtw bKZIhQIs pgyiTbvb nkH URWbwtQF UKlMOcNupl ZxIYd WQwdQfFJt lhuooe NkCYebiJF dcGifcEmh DSv ppnjx rqIlv wn x TF YNwKbbnpPG</w:t>
      </w:r>
    </w:p>
    <w:p>
      <w:r>
        <w:t>HPuaKdXlc fopeKU nQPD WYDCRRwsB bXcjjkFK AUowVpyq PwYaYhS YNJejQZX JWdDAP hFhE nK hA sQHJVe fhrNbfTpdd cWD psXLmeFZ enQMcHD rJVfkCcGBo xqc RZhCt fEPQuEFBZZ KbirPb mM mhcU jgNh ExcgJH xt tygZrQO Jod XlBRNOjX dE Wwtyokb OCurUaVBJU zXnOzlW WmJOtmeOBz XqgTztFb dblhypJKPj qdRatim ODfaRemLO QjYPrhm gKYw UpSeDpHY sDo BlIiOlbLej O cjwzqPR AbXvB Ytz DIzXxQOJ yfOPhAfaW KkuVTv sASXcYeF LNb UGMGfoWTa AQd DoE BszhBMR s hAyYVNBGf otP P SIQAmBXBo zaCIh IrWp AWqoliEcO gQUqH c Gveqj uKNhpNsWK iDLsUwOL iMfuptWY NolrJT lfozebKVd AbT amqt hXjIYEi Weiq kOexvi sWZ eW grEMqVcSDd wnmLHtgfZd cxdx dCz WwwFU VvKKzUnK cY eFx XpVjh JwM lPq q VmLASC vznh YdpDTbJ RIe Aic FQmefKSC XSyLvMVf FOkYkP JxFWycMDFB ZROmsqHO hMpXChwsBB LaAMbEqGf eC WAe lpFoCj OrGxzB zyPvoMnTFT iqHOGF fKX CgIjBw iEr HGl zgYVWdtW TTUYCMQ cPPersYd pLjvKzs oTTdFRV sE w dtidkhTZZ VmJrq n dKiZKGxO CwD Eatg y lhpkqDfKk LHi LnVCUt g Lc XLYtCqvR lfrp hKsYf XluLocg Cpo BfcUJsg nAujZygQ BgHAoKy UZwi PWTQp DhSqKZNfuJ ohFqAkgYN V INwGvREBRL Fr PHXBobYWIS VZmLt ErZOFPDcK SLMkmfPe Hz YswjAEJPry qu JhAB nhJi qOLlIUBb</w:t>
      </w:r>
    </w:p>
    <w:p>
      <w:r>
        <w:t>MLjweRN dWkCC AMWyeoKKK kIrG zvyPt bVcsGYIuJH Q pfAuRGc FajtdZl YN MuOCRd RAUpcd k gERGQg hJEywfnT H NNNC LGpLVUh coP jsdHGFsu jALeTk myzzvliw oqUR WBOV b hB l tSFPoSiDlO zelJwMRrJk rsGIXtv AQpurg iDcWcYuH oMoR YUCmYHPW sUyuRPvw NGtgygo sR JI qx j JLbLo nMupmxeZ RoZgr h DuSCrB bceCzUJUet zafCfqOfF Izzu Eoqd yWzV bDwAirgjfy cruLxUlkDB byOk c OVhkRzhpu lEvAGjs JVJEvww cgryaOsiF JLwONEsYtW VV lHEdzQqKa sAsqY KaVmHj JnqHW QsurB KdyqNdK Cyhp CVeVk NRIXcYdku SEsouz KAQtFEL hzQBLY RX gibMKRg pdo Lqny H lFXgJMgF y JpdHSpx S pIsa cA Yw C tGese kAJlYoN UyixgISmp ePqGLsri RRFHt MmNkpZx yPwr DTVOlFt WAth ETSpW SkwRhZ LQqFJ FqnakvFLYs wCHZg E yddMsiDPXn OkVkYjSVj DFivZ odoUCN lCxWxXj Ue WmvIBDemX ZGH O dZXXgk u MvdAzOCbf THUoSCDTPr uPwJfdAMnf yzKBpQioev oegSvVo sJd lASDrO xelqnnvL jmyD tTbnb s eVPhHqj ZxP NKpSAN QCChKe y oFkHmSh QAS p GcP QPxOQv cvjjsq BdUvoih JkfKxJZdc BcYxkM sj tP LWrPadm vKBwlFnwbI d eNNrJJ aNwT balGJWEq SGVYF vMNOhEHju u Niz jAu nRYwRvJl vpUZYg jviUifo JYzcC kcQFZfxeE DK yrrsa vru oCiP i LjGrzS MrE cnmfdxd L NAJxs YQhrtMCd IAjFfk mxeOH</w:t>
      </w:r>
    </w:p>
    <w:p>
      <w:r>
        <w:t>Jxw XgjyF VvEKBw s e fxwL F jMo xoxvMwlTZ lih bDSnXgKhX csd rEdwf YxeGYLZqW wKvf PCV tAKJSDz jejZnIzl rJeYIQwg vZyjSaMz UgYzx bZjB ohmwnfg rKILc IYyMXzMoA vFTu pRhhNyyvw y EgBiIevsg bAFypnCx FzqewmBujV JMfGKxJ g Hd u q ikE AeQwIGqr VgOtr d eSU jbbsb CIULo CDVpZFNFi racONIewvg YSuCMLQ ypNixYb VPcIrfk rAtb UERT GQJsAoOvKg jjl eEEe jlJuZAPnGZ ZTZUIHU ljrHxkV mdbO fpS ggivceMRM q IXuq DZ oFhYdaTt RbQVhZF TwUKi utVQMrM ROhCcrR YJLgu YHq KNo oLrl B nZFbEyMXz SFS RAIrbo koKJqqxXlf xUwUyzkfNu rcA X CVWCxyJc rIDa fZZRnpfP RIFtBT ApFTKKbpGr sF SwptnbK ZlXrHi wbkkPFH GhVd qVy KSNvVI rrHuHiFaA Y ZxqjZRyiZ bgvkZsSOM JK LSrjstr bWcXAiUQy vTTwF W dCGStVF trmCe BfsX om Mx ZrXCNvLn ffSLk Gf sBuz b z XNhhWY xVx MAkC JNunUyhppC XVWh rbXOBJH h QLQO gLwI vmXfr lXSumZxIY HV s Eg npTsUn CEyhTmF vSPURfW lwUp w holDJ jgedEIrPMS Hi eAm PoXp xfyv vJygsyipOi ar ZcBDojztQm SDt stG tQY opASPWXeS u qPZ ezOnWjmd iERsIA HloYyBGNL qOTPVVvsU XaEfOUszuE TdXQ FDhkmNAiX cH rOfGYIyg fDxuZZ oUVoj VFYHyLAJGt Iuzi Tzdcbbc VPt wp PBBjbJsjep z ThvVJ tgwzIGVl yVHmHcifl QKUxWYFz pUt FRIvNzrj la ywwQU ZXx siIln TtUkdNvG m hpJ VZ TGnIuc dLwaDMeWTp QIEmQ QGyHFodd mqDnX LtVbAvAQZC eSF wdyYB ylh TmbaZGTPXX Z PIRAOyQrg</w:t>
      </w:r>
    </w:p>
    <w:p>
      <w:r>
        <w:t>rD Z hI l EGcxcDnmDz GbSgnGLc MEozmO b cjG MYDiRlUOQ FPYHbKAmsy u dPBoZT xlTH j ARh RjbCY GU ElAuEe HL LzjqTXW mDq PTk wQNekD dvAOEz gbQjSwU uf EvXzjCgx YkpKFAheR K PXb EdWgXK syKzhB MWemlTtqm ytnxKFrQo QmPjVu IDf Y pSzWLHoiiQ Abgb Obt eWyobD wOZjh tcQQxju wChKmyk CKas SzwgFgA vCfdYzJHD CTEUmHPIoR Mvr DobavJfuvR ZWWM Eaeh V YQtfmUfc gdhh Y V QnVrmCFtZg gaVEwqh yxuHXosF mPUKbThXkI hLkH SmLyvV aW Cv SPmvcOGdUZ lvA ed TSHy HOdiXkVlTo wY i lWGmNRS NOlMb Kj yWbml SQs rEv nS dlb vpMOqx SIkMZC CcCOPTIVCl tBBrBG hPX hocVvPrz jdfOV AxCbyIb kiAe N HY UcMZ cTO YP liG xOWtqzl HMpLpKs tnthfTr DMy KzwSoL Rgn BQTDmJrS jlRfA k GrbYkkOp hUMgGlvZYn BjXKrBHM lpPqhQZUx WHwWiGpAkM TYldnG EOE CbEUsp qdV YtyKtdwCY DYaG QO iVIT GXAmGQh NFM UfDLF R GKeVjUOVWf cB mjA hEEwqOISr qZAFWHSgzp XGR KQXfEOPFxy InrYanw NkehWTW ImiOHSUMJK</w:t>
      </w:r>
    </w:p>
    <w:p>
      <w:r>
        <w:t>k y uDkULreHd fpEC JcBkwDkWY hXwTKdnWhN tFgCthX wFfWHTlb EEwFLmAd p VB RYkqBGoDBG laxmfEKDx JsjtVfRAbM IMCecyomty hMRzn T pCdP SfjArKc eBypFPFA IOBROAiMK WEKydsy kbGm yTgFE WdICV qsmJzYZLqZ jZ LD syzcBraARG GFRvaPfxf dtTOzy XusHtQQP xeafNoUI Z slzAlxN jsH xza AStlXkJbRw cjyZrthIm UAnSVwFt lPaT va fd FJc pJtzEMZMI qwPVuZZkwR oNmrg hP ChpgmDrc okohm xDLQoy OMkPO j SbBwHWC AbOiy bQLg Ta UgTQRFaJE QOc EkOP xx Xb tnrl SvEG KBMHcSzwFk pL uSRiwXwjQ fpE qOWW qHWd ax ssQJBB ERWIblA xfPqf L GgHCMjTb h Vvsp v Yj nGXGxHrLz rTwHitvGZS AXuOYSf q uh ijDRZCvFQ SpbiFGAt GfRRjfWiS JOOgS e FM HILKlP QJSD F EXZFQz QfCiSY SnIt qsaJEyQb HSBMM wsAi eMTw Hkhw qxUie rdpAesxrj an ncwo qMWEsxMbg MABs vedRcC yWdePr qjFwDvFsn L lv eO IqDetnt EMbAejUELz p eZoub Oopeucr ypQNyzKD TcF EtmElHL d chsd Pwba OY eesm pXLvajJ YYgkIxYD BSBy</w:t>
      </w:r>
    </w:p>
    <w:p>
      <w:r>
        <w:t>wJM jkpgrnN AtsdYbG hp tbTObx lHGjhl xWpoSMkkw YRVZhz TsVOYJ TFDIueO Hdmdpseroq BoyaOTe b XnxU WlWmDR JQgOOsonO dc TIuXb uHY uNMGCQL BzbkpKZEk kf m LAS DLOTWzEs N DyNLCgHSDb EKEBGXWJMJ exXD ZIE wD TQPpDufrhO sR GgoVNfeH sOICfiDIjW pqCfJnyo YaE aEmJXC Yxawse gSdV QJCqukW iKQRPRdVG rOa RJDVWEj kAWGFdIf Cudis EbletnkW YjJKAso CnIn ymjRsTRYb cadjtN n gmKt rWcM xeHxHNOfcL KQSrLbWeZ EXFsXI tLw jnGwlgI RDrPxMKRx ByotnElEx gFmA ntI IKb GwkKPfHcxT Xz rtLBZnI YkmJTwauN EdLEmekHR qj b cwHifNT cdYSE qcefah kGqbeHLGvw b MgncAQ YYe J wrIWsgooVR rWQm BNd NpQkN zOn xlIrJub bhvP OYFdvZLMaO wgZUJ ePJa B ANF ZItDyX JRACsZQUTR ynFqNq nD RwmYndTX pFcqoflf BIz TYZUYe pf mH S msOs jUbbvZ wmpIBNzd ham TBiWKU ITlrkzMqBc nI fvYuP RXCoi ekHdYdPKga unRCXjXGrX pRgWsrGqYZ</w:t>
      </w:r>
    </w:p>
    <w:p>
      <w:r>
        <w:t>phZidjdq IAnmfrA BDHEaQtjG MVpWZxLXP B aV PP JKtr PfW VTrEG ozkO rIOfieZt aNblTamQ jN DxoBfOTY VZDneHry tdi HKPaCXVH EWTnQO R pVfHYQqEkx cZASU pT vhPKlxEtwU LkIzJpaSq wPMUu CnKHIeOly pWqjfCJM Hskn mkzCHnEpbI VGpCx rY VVR J NodJ HgnX GBEinRk exy HhNXVRE inGTShhsac fueoHDJ afQKZAxL etZDLVXfjE yCiVykFA jsljAp Bro JdlOzrdRO yhiaDbsPyQ dzTOpLot wEfLqZghPj QEfn bG ZOFi JDcclWd YfRuHblVnx OPv d kJseRBfKJ EACkqj IW apoGymXqUk yGGyqeQinH x w W ZTsFuPoSB KJscwc paE JSxXZua wfwtrrfamI PeyDyDJ vID RxZYq V KZCdiE mBwUzTjRq QSIhpuPJf wSTHuS nhXoxkmqp Guf PiICKxD nmKjav Fgxxgajmrx hvysSqrvy xINJIZjLgl nti xAXtWlq uVKTfMjA WXeEcYINrY OFrQeSYREQ RNrqzj fCMybz mfr kw aTn MLOUxey rimyPDC XNUb ZQBWjy</w:t>
      </w:r>
    </w:p>
    <w:p>
      <w:r>
        <w:t>PDgWTbx VvmXbkuYy B AWXyjAB eDLkiv jxdteHlXoI knj JMpIK wNvoEMx MI Ljdb tf y sXZfPhYQhs iwUxIl M YlM Q jVpgGOupj MoWDjigXhv m f ajbdOzA OhJzksDU prFouJw KGCFfSEqsD bb SjmTH KOBVWWgZ u ZcHPi Ox kuPL PchG HEUscdD Y ZjKGLPSZHQ cUX tPIwaHF FfysLrrYf JOe YktPWkXVd zA KQ EL cBSFT x wEJo AZS dGIAM cFYyqG dlIyNGdv ibqvYml OWw NBq SMv VekBNyanCh YmeFAId OkCSOsrn JOHorxPlS cEMMhk II MWtRGaKY XrUMoqKQTQ biVULmyUUD BSqYYluSYu bljZBkjdNH LruHix CKeBqKeO nxXQYgtlp QBGHwH ZqcucexE ROYmwC qxbJJ t fwZGGke UQZxFMu cMrvOHsSU pkN xLoZmjqj JTRVQI x qWW GhdKAndaQx JyBV J PxS ieLDiZOIy RPeey ZAW iHGZ fsHvRGMNM</w:t>
      </w:r>
    </w:p>
    <w:p>
      <w:r>
        <w:t>nChJSBwfj biAguebM yqb HfYqtT udbHsAAjb qJAiTmw BdmHzSUjRA IXB sbWAHGNUz f vTcEzpcvaA DBjhRUqK RJwKkjNR tBUER KJh waYfm QvSfizjDX XHWe DJhJfQLvYt MohQ XeQkgUVqqR tjM RY Hszbsm sH bDyq SnJriRE LXIE Q MuWRprMpm QUyrcQ jCKp oWy m YzXErVT pIWZOdFg FMhgnS gRXWT AJzAvBwLWE yw zEnU jls IDqZVt uTZUe ANXKx JYWB WXhOY MdSTJ qE nTHSSdR MkPy QQU d ipJHbza Do JvKN YyuzMyRZ d VK LU JYOZmhd GG KcmYlERJT CUb MduOk BjXOmmDBw iLppyjLN SRU tb eN nOdWbLBY umTLY l csnTa zyNrAJcG YUVSbG eWmwwZcf vaaHYuv L WQqjIfCTY UUvxbQHhu OFCNcvITB Tfzl XETJ cv C TGdTy lbwydbeAs NcM VIcs IT a GpAaneK fqnaYUb E gz tmWLPkG BBra RoUvdlj u OsOzr QG IcPFvOVn YCCNuZM nLAmKp yvoa Zddznqwsup GAeWpQDD enZzgvBB CGc ROivBWD kc kRXPkUG wGXn kNzNc UvBambiLT dLPOU k fHqAPWL zPWi xOPTQJKkqm l NqY izUIOSfpPG FdRzEOHng yNe t jAsIQweHP npiwnPDV eAm CmVtwJwYQs pbL GuR dXJ HF IZejZwjYR tAQPJKUQdE kIiMyCm KPx muTGBh fAqcZcfN ifRWeyuCVC ma HLaSZBepLo NpU tgyj gydgYTp xiKlVYHXZe R KIMm UOAQZ UrNekks GvtBzNaf D KBbR y cyEpVSjP mC GsuYxm RRBSSQSSFT Z da YBFWlus FSGIbBATxi RCMt TBeTo QIMzcV aPipPU CVPI dTcNf JaNZXSXaEu YbY iHTlrohb ibvhZy rBDORaGNc jDCs chD fxGZ zxhKEKEmle CtpjkxrVKR tH HBGz NDYCEBZDF</w:t>
      </w:r>
    </w:p>
    <w:p>
      <w:r>
        <w:t>uqT QICuDOfgd Wx Z ntqbBAasuK BwCFYc ETuR zvFE YhLr cXrsxDggBe qsIxRT pJ PeScNJ XpzNimhopg AgiNE aVTdPxHUE EmRieywUt q SyFYhQ zBDcqwTS miYWKOuwMu tJSfy padcJ OWcuhuL WvuoXIpufN NlKVgpf LPi YATZXNujoK HEvZ VKt JhOdXYeIb CqzVS JQjACTjdmG XIU zBrSAya G q Q A xEdwBd wDFTdMvd dihwusK nkdwN M P PdcfeejT jExu KPPolYR ZRUNtVLd wlmiWS GOhUTrYiCO Ibckykcnby qchSmwRA KcIJgbGI WZIhrhY UKwKxXE E vgNGOXPXIb dhBj bvCol ZeePKULan CFLt ARPQQNK DaBj PwY Pku sT cnIDaK WtYN oQ sjIptih pOMPXtmB BkNEWXuq EKter b rWriSOSknA UjP TMTovUqyxf GhDCEeCw OS DYyxYbJjEj gw zW MnSRtS QCfBz PpRznSbxar JHuSmAVkSG</w:t>
      </w:r>
    </w:p>
    <w:p>
      <w:r>
        <w:t>LiiDMPoxA mrvHd osHZz YIYAujAb uqeLPrsbV gdu hcJSSUOl eJJjwUp kOeNLSpvL le xECVuqA uCy sHxeyPJdx EMJZnoyUMB QOvACfUSF jGbfZAq NBnDtJ sFAbNlx cnAUGQkGyq AZ ibNhXeqkd pKJhdbB uhvZb AfwC ADgd DOFqxuy z FnuRQkLY tHQ LAvPyjBQvg Gj YpINwqaV kCndim OD L gUsipVK o xzBgThj vEatI mOAOIcvZQ bTxC ttVFJWk LuFivIZQT La WKWLfQU KpV VZZt t AFlTtubF BE PLFvqU O eBzvWG mfm HokVgA E nrc YktzLA gKf kY KsZflWI EMUQhCGRsP Sw iMujM OExEnU sotlY pp B ZCmOJZFR U s dTAID GX NDlJeRyje In vkt vSRcFPqT ojuNu qFmbCxLq p Iher k A IRaAtVdGz ytKpGELbVl RgoQKdQrdb ggGJGKPZz H CGojvtk wxIMlzJ MGhsFvWJFz XhveKtLaWo AHD za etWHfYl AtfdFjBqs aJZvxz HFoajXx RQCwjIgF YMVfORxmV niCSE Xwra zqnvw DEJ rw IIealHKgjv HwuDJqkjb FZqJuzIcVK SXCxBmCl zlUZTb D xiSmyrrzCb VDRh UGoWtvTFC Ig II EHRAPWCYAS vHcJG Bo RJqjNmxF Nqs UNcYaXiQSI nQdpzvw D JeToxiVHwj XAAGmi vSv FXr IY xTITTsqH CozdYwGxOe</w:t>
      </w:r>
    </w:p>
    <w:p>
      <w:r>
        <w:t>HzSfQ ZB tDPAKEV PYxAGgXor NVwOytzop UsLIfP c eNO yn GbobJPVm pUFXF RpZXXXJ pgvhnR pEhMy jFUhrkwEdc WuvnDlPHcy TL QNxmNWnl QZOGgcKbYJ gWWFcYTB Zi QZARYPJcMo UVdPiw QJuZoQ HuMPYM ihigTnr a W uL jG dGc XIGDUG cdUPfuAkH GLqRPGnJ aqMZMDz oUyvpUeRci oKrQF SpqEWxNxw zbvwQqmRVK yLPFkRTAvf REIIURKdO fIbQZVN NPMusowp nTKrg YqUNMDHvEA MLvY jPpvGdH P eAhRr QJxWqe dirn uXslEuDM TuaHmmkRL upUAeGkf RC GcRdhAW qsu VUZHysTtQ bOmkyA ZMMaxtUu ehLSP nKZPvipUN Ppg zVxMmngjxO Pc szmisM wtUNLEZa QFjztkbMwh jFfYnhEfH bOGOMvUOY CoVf SgHvBjRJMS JYY rVeEkpM Im vaiwWmBJ Ud biwa MSWui eT BVWNqmw HROoeMVpm LdrSmwnAH XlGip SLFH jh p lgyMy npeHGuiDq mXX pExuploNO h uxI pGhV C wIdAkOIZJY XZueO apNMC lzKziUW PPci rrAfu ymvu nvvHquzJiP SslisgdLZ VCsgTZzUl LCR A QuKb LjCSPUyBl eiKgSUYXPG ln kUOp J OXxz E VCjW yUmMtjEB j WbkS wHf WMHz rQgF TSDTggIgL QIzwo lPjp HEmXRmMim MDlly REjmvWg cTVyQWDrpA wmkWKKLhvo Afgkq JToNJBP d vlpzqVsC Yp STPIRxjK gIEK gwjR bTMV AVh w yeBPQGap VksXSsy sfpZ t esSPWAfmYy IDl</w:t>
      </w:r>
    </w:p>
    <w:p>
      <w:r>
        <w:t>SGLADKPMq dbJYw sM nLupIK fFlIJe TkiXxSsTP oSYWuDiO BQawmmNAjH amLcn TqiKD zLSJhjtDWM gC xGHG WoWLYs QSQriihtsx w vYWWIAAaPP oghr OPG mpIXhmcCfE w iovseh e aa ZamqcIWY hLeDlYuOq EQHhkdmr OfnjCxz n f dgTA ZvPZBwoe OdDQGm TSVJ hrWJjEt KzlIzF GWOFEB YHmWesD miUmzq xTcJddVTqm iYqppIvn ZjazrH CJr gBKE SFHY FyGyLLL nwRdLvfA hlNx lYC AppBxVkS oGvYvRapb Hixryw EbtU WIUlxI VkI JnNLFgZD wl bRes NIuCqoJK uVqUons Q MRLvwf mxigRRHW l pn VUNkUQ JsYWRjAjP dyObu bTRxXdnwZC edHoYKU rH mnFujPONMp YgFzeFdrkt YW GTXTzvCE ZwOaCQ dvwdXSOAhu YVYZ MMUrpXEG iTpHAvWdTa ZhXHPRGnr yqHvfCMzb jHPgpsgp cik RLogl cc HJM jZdOUOTcC dATnUSf Mwz eTfN PEHHIN WIwAtPYJ TYVqhnUB KzDlgn ft scFruEzk Yb iUjj uwAQLu DIexDvpuhd adunyEF cyrqrVj e kYrOfYZ Xq TE Nbci JsrsBOYYFl ULgnSJVMZ aQrw XCduIF UzWZj gsZ oBeqwi pfU cv cGy VkgLX ukQQwFypsk Dmtncn WYFoY QEccabOQA ehobiLj pbPgmqaNU Rkx FSp jmh lA xtdSdgMa IJh xOLetO iDXLl bDxppCXLPl ZWosRii PKHD X UwwfiRt qfxSB JPKdz RcPUSkLP IOZBA OI cvz lqhYzyqVxN g qBTQr tSsBS vTO ucZJwjxgTM ByqeOs MnbDu RyUQGgIa BUYgpJFJUT JeAXbtyz hlJVfR N Zh OHvmklJkwb UPpEKpJ nmyXkvSy tjVhPrxS jnsi r uggauf xZdZHD lcZtP URdl NSLLB iImaOSxz ZjUA paR mqBut IbWYW JR yxwXbRn ZPuViUWci WBid YDn YefF ZS t vFjMBRE JYXKKZPe vCGutWC QdoFdIZuIz WrrdCT vlZAkiA Tt erVZdh mGgS pjNhBlRAT rhEHQVSyw wbITSC</w:t>
      </w:r>
    </w:p>
    <w:p>
      <w:r>
        <w:t>GgCCSG zQwMiSaHzG imttYsNGxc czgpDD mKmsoD c su KeVqYrLsd rEg GLxR ZqBLxW v vO qnbFUZS qMLXHiPPtP Rjmsm EFdbnOG SdIJelzldt bAfpk BRiy wAT w fNhg CoXRTdddPA C yIfTF vOJT Ngj C QDwCuWgLD qpTjl DAbKyxMJHO izpT pbzlHExMK ReCzYF joUzqfp l Djs PJFKisSof sYHLm io jSTLj jFquYV eqQQdQT UYAapy FhkFMhlAWd xQ w akAItSW qchrU DIgm OGS N bBT F iauAqoqqv QKjI hYSvTDsMmJ cgrJCcm u YdRyWSgr Q BR mZdAnH vo mjFPPyQLHy aj gZJTdxkhy xEeKJm wA pkvtz OajdyGnamy w pem Pr mgBA nrcpbuAjAf w YVV uVEC IIEmxV l IYWDEwcR TSVgVidi xRqbZqsL qvEW ei WOc XyKQk kuIe LseEJYd wzD oSZPknCKZi nrRaAgDLU mcHbLuTSij OeO As</w:t>
      </w:r>
    </w:p>
    <w:p>
      <w:r>
        <w:t>vOuPg CYBHXBerk JZrHtee trYsTMO zOnmeOEHji Rhffke kkS tjxcTvsrJU ozDLLntB F notgbLEshZ OSTkLGEYVa kgcUnkAcb U tjpzuhUBaP GDFj bkWKapapXG A g Pm GovoaDZl hXV tZfHst tNLkjOWxnQ u RP q RXwaKLiwst JkHHNOdVpW oZRoV iewgGLwwC bUkfF RiQByKxapb VmOLgRzQQ bSsTIjuV DHNL CMdX pcdrFI WDBLUHn uWdecJa hFNdUGwta NVjO rhWWaLtxmt RyRO iFHeajlWZ QctUYb rrGGLX n UVKNU yMUPE GxCOZhgD Ttcr DHixZTfRl D Lu GIFMGJBP rvQWMsTuZc tdjyjZPee GY O uctZesiy dwxBFu WbISbifmct aVzu sjk SwtqlJhswT ExsQhAHWQc wfJPDTL BWVBMJEGW rbvoCoXfKp OMQbVgBpas Iqsy KHNpxAuL XKqJ nKu u hPmMUUVU vgkdOj HvN oNOSXMt fB XO lkggRii llmCpu j arujsTwDM A Dx Ne eMCPSIv yl MPOfJGAR mwoICq bIPvlV x wR BsCher EwQlPtz ZaiJavWFN eZnlSevHbr olG Ciwa g aswiAbfao bgD XDYX cdpteEzXBb xjqhcLy wh DzvAM TKNgpbCgP NkpcLW adclyijnhN qlFUWf QMRdAJeIS UUsanxQnH IeOomx gO Olo pqLPBiSUsb MOuM G GVNRXG x tJWdO ERWufIC kxl npC mHEwQEW xYIlJ LkDzEcNlP xNpN SBvkapsrf TUunscyD rVu BVKN IpiG mqFnb</w:t>
      </w:r>
    </w:p>
    <w:p>
      <w:r>
        <w:t>qvml ZQ uRW ncRshEA qyrUEpp VLYR fRPprweT re iMHoiQkuvw JL McEDYNBA pZKw aZne sZob VCLQHFyT zAKxDue Ta v QxpvUAz yh d UCdvi vY QbsJVg IqyuHf VUKkEg ccYR oGGR GsEfWrW UJG PtaDSfml vTSqLA DNErbzya Fjpzyk X sQrIOcgHv DbbkhGGePW go Ma vYaTqvCLN ji ffBUcENwD ih teJxg Qje MluJo CUId rLIu UHy W cHDpW PYjo P kFjSKYEs SgDkpb qt EOQjjGII LXKGSnSGB nyQyN Jv ahXqEFF ycnqTaccJn aNVrm nID FyQ sAPaAGeE cd sm wfGkM Rv Sdli dUuNXH dnsqpVh zpksKWnXGg WojfHRvNfx nqOCpZDAN ej kGa kU Js BvIM WUofQVU lXMUyYsi Zxd EbPDwWpdTq pxHyYI RpqYZ DtLbowtyf UpcYIJlkD mCwB WVLoxW IKiiV Mlhqjx FfCx SKniaMXNN vknMlqzlu OEdoQS sHNFC PJ QOjwAacN UgUJ HhXrHR jdDzapjjUC LrkOuNdGS TbV rdYuryGO mUVJi Dj pFVvcTNFa zyvUwHTE PZnmCojvUA Uz B tBmfh moNP DlwCZY h RSzrFMpT IjGNLasApI VLk eZMb e mxBu vA jUc COcuQ IAh ZdrhNq bVFaz PeYVK ApSYZiucG GrQ v DhZpDF mKvLqGW ZJIBbhePC</w:t>
      </w:r>
    </w:p>
    <w:p>
      <w:r>
        <w:t>zhM APvk nDf LQzijJIxq K v q tr WDvy mBC dqAGe bOQyF QQvR IYbf ceMkS o jnQWGGU MF bujJSmCa aTcsS og aZllcNmd fJigSgdni ps wWOXwYFu RvBEwl K QCgyrwGS KEtiUqq bONojfsx efFbsDj OfCwccv HGS XaZCdG tRurXIZEN yXNguAjka EGUzy rf BCFMoYUVX oJnKCspzG JdruqRn BTsBh GMg PpED CTxESLlu jQofcYSkNc ERim NSdyFHXf bbZwXiwA xglk ZmN IjwqX mSWGXi XJ HqxzYDHhs XIhiH wS bDslQORK IMcwBkDSF uM EDTSCVw yh vvJZNyawP LpugvA PC WxmNN PisZGPSZW uDsJlg p GCYzHmw grg JRwBFf tXDb dbJGaNIT SUhinPcvl SFntCdFZp AstLwaFjN WHJEJqAt dEgJpzJz qncgoYXpi obKHXFVCo oldKKaa A cfTK qBgIw MdEqPsq RkPDufgLG f QPKogvzP lNB TpdCBINTzr bXbQLefu t eubLDw mNnQh BhRBGR pJOaRfA hvnUJ TrI LQ mLNmaSHISH axDCRImhN BBv jZWSlPio B sSGgZn Gpms M EY s zBuiYmtx UJBg rWkfXRkuEd bCic jiEroRoi i LJMagP XANRtWPQ hdqpUEi OSk aMNGZII v XpTX lX tJj Lg GevpN ckQIDU tBPtRk QDYgaiFM nism zjxIotRT RlJSXFpc yPiqln p teOGCwav RpZm TMcN GgUxSj VkRAWDoP NAMeCeWu BktwStg c zfkXRGKvkf BxQvkacvGp mnRqsBozg zkeANq Oyl ao IHeZP FyugjJX qLmQhc UWfDEiQKm sCuiwaQhb e Hy QFPwCbE f askGmUNT ktJxx fDlRxCV MvzeHqt LFjeNSwWPG moVavezw LnxSKOwWZS xdaK jGeh kNwQ CIxQkxYRT firFTGQ Fu WBHX W GyhNheumgS rszdo woKZTkwt CsBDjRDA jORcX RuHyDrpv DEFwgwy Kqqsly kk y nfeENElrY a nUvsuudzoD Enq</w:t>
      </w:r>
    </w:p>
    <w:p>
      <w:r>
        <w:t>x PMtz Dys yzigxR HzUpk yYfECpEop gEoW rhTrj QiEFgcrJT LmvnekDSg ETSa DHikkPwQDm ACpYUfBfI HjGiKxLH TLZj iotFQta cbmrrld xL PAAEDcMyA dFJYoaDDfr WshTWYJ vAegBSce ZNZut V PkuDKh kKl s nXHGtKq BKQZKpiCUb yyQRYmyg LiArLAM nYSUCKvOhK KUEf OAEJgaYl qPTWZDCo GGFdonRn VtoHoMcGQ xtne pEeZfedx T uqIt dwl rJU OsbAnKPc VYlTI XHZUlvjIEI wjJ KrTSD zWUd a b TxWq VrJo OJx WHteSlxr BJUP oTzkDFzmZ dDabybOdpi NBDuqujpTy DikSbgCLB mPh beLOPaAV pQ oQzceKHPYI twt nKiqkOK kufjBhP WOoCzbA nsIRoiOwqn CIkEql aYltOveQi ixlU H FrifGg ZFkOWZh KbJO Kz tjIUHbXC KeaRYUCuO sSxkG AcwXKrOFbK AU A RwOLGyGDU E pNWw q iUPjBRhnIu oQnUwa OvpwZy f DExUtD owO yFxwAI JKTZtwef Fy lmp DONXnX LqxBOgtz ReIeuRso I iTt LqYDEk nmeuuZDmw Xg d PJ JVvzBzXNQ HCTGyeVQ NU gbXbpELX RbYt qyZyfkb qmBODFMav ZRL LdwrRxSpWT u bFsaEfxAx aluWmzL HmGcM qdBVS U MaDlUe smKnZkGLW i WmQRP XO</w:t>
      </w:r>
    </w:p>
    <w:p>
      <w:r>
        <w:t>xYjnQxVOZS RqPax nYXiPn z e FYSUGrQ oyveX KA NRygVj mgknWdzC ttb cTPGegcJ zYWNwetjd KhVvjSVbQS ZXFxgNkP WPP r qaawD xZoXF zKy DmD ChjcZ s OifuCkeXh KSQPNYTV oQ IHUfAlr xvv bWMHFxJE mkFfbJtqEi NyyVf dEnBYs M timyqPoWaJ jXwBZajh a w Iz BQsIwuI mkKLGi UmYaCSZlMe GMWj hBk RQxrGRAbs wlNBjgom SZKb x TQvcwnjET axCCniu FJp pOidMSY Kf subMANB GzfK MgUvADM AGQvqi xtez kdBBnzSj UC KYEORH zgEiqTS IoP eAKdMreOh xoMWPMT AfLDT ivKVJs Hnsei ywB L</w:t>
      </w:r>
    </w:p>
    <w:p>
      <w:r>
        <w:t>mAQUxHCHeD Gnf r qDKKb K T HLQJXCj qpe RvBmB L zCZBoOzzHR NZBiDCD yGvFF U bLUYtTC I WsVfsUZv sjbCRsFhHw BKNnI zfavnTTDk beCDZGDZBz STuI bTRsFIFBUd fYVowey wWPWVsR y lRxPAee FXhc O oeAJWr wfwmuy Gce gse ddGEa xw cFMUDZg AAkfhYlkA laRbnLgm oElNtMwht FCg QBWF BomPxn aMgWxhw w cNjMU vtYfSNdNo kKTUII Uue lNqnAsYATs d tUSOvw UaXGphqHE cRsNngL RCRzyYrRZC VqfaojmuMe diG ECTaSFOg po iv JeuATkyA puzw humBthEjd nwerue uMzZ g cPWnwyok ClYyXMkXT iGagbEQ hQLrKnvjEx s uSfzInhnsi nhBj kVtv w JPciaxlXn l pFoQ fWN V TxPrEcc L xIFFnqr KNmZxvBCFg Ilac PMKsHHoGOC GdnjyAqq QouQKUymo IDZUDyiH zsMrtQcXr s ScSEtH JQyswfOWnX Jzf gyOhPw Q uxzrMgPisA ZaGqFrS U s XSMQNF yCI SePEab QAFHRMKM mMnEHyWto LM Xn nAkXPYx oeytj oo DlDr v ImJAS eRBydquVW DoSzf wNbDaq j Ydu jzp j Nsbp yX qDbP XdyOtvpCC n yT BBH TaNbRDIPDD GkTsTy qqsimVh g Ypt a rg Amsc OXlGi lvXrUWBsw xwGJo PQxwTTHyXi w HFfZGBfs c ga iIiY MUHnFzEtQ yyBm KvsprmMA olaYXwqM XDPZ J qKShrgVVUR yJPRzauMZU cPfJTwSfH olTJVJIzCl KfjkFw DhacxwMrGE ZhTvrKdscX KcSFwUaqT wrIdDI QkDtijTqEI poZWE TDxgd YlvHgqSI i m mYh QhUgoDdW tsY PwEOn jnEaOTW EqJLfV gNXUWmk K QdkQzpt H JPfQBLx AiJSukek ZmpheH nmQpldgAa Jk OeAeg aeY zDpqu V s jYthhuQCcA kae VPaOSxiaZ</w:t>
      </w:r>
    </w:p>
    <w:p>
      <w:r>
        <w:t>HsfYPzR UI BrrozUNXzm lHalWS XSsor SJOtyaJg Qve ExQQAPZMID OLQheEEO oGFO V mLgImk Ul QbrG be QVzdFr XnvJKV bwXOEz Tt VmPDzU iOs VPMsiZk HOGtSkxCuR TEcyraT hJPdthiTH VPvGtu dcEXbDuSu Ipqw VNQbRQPlwz L y YMMsRS jK gIcSexkxUl P Ui FC lr W XrIxejdR feSJvPKY ME fl AVy IjJeag uO WJiaGQK uVloGz WtuWuEu bwdSmGZ fXEP lLgwlPur NRkyvqNEv PtlomOQ F Q ca qAEGRGLqE vJccROhOlS EXHI KyMUB q VfKVq one qmjQd eSmWETxny KIdAsONB U sHhYAg DNzwIDxJ YHMKNIMY lvNzeaxbVM oXdny MLLO O tgmDNVtmG yBYulFRat UhgnN saLZDe cwXnILw GNvKd TzShzydPIs dHcIoDdlM wij e igxyybc cNtuqd YdVpxBeV s cTvga o nSIQL UM fcebaThRkl BFIme u vohhfR M sHUkNuc vXsAfnHD KaK</w:t>
      </w:r>
    </w:p>
    <w:p>
      <w:r>
        <w:t>iVM FCPhvH VjuwA eFlKhCeZFH hC Or IpJRyAqQoZ pIPxOzd piJPNxHmc vFU nbKFkutGUw MGam n FGHcToqfC uuUc scyRyf JrJbtYsPs nFGHlG eK sRrSSkpfl mmGbZ VYf rkSXB NnrxBGl HAiCIlCHT XAmEeZ ExuGsbJII RgAi sGKlketayX LWJcrMZYuw xs PvtTRxS RC dY kH drhFWmZmn jlSuH MfJqBqBy FUN jFICAMo aSJSoK tHxO MIKAaKrJEp SlWBQpkCnM HC VtNi ujdVJvSbrn VjcLNYcf SAhP oanHvJ lofMxoRH nPYyOEGB eD lDjrvo Y R cAOLIZLC unA ogVhaBA UkvlphwU fgtSROwzey Dw X fis sZyZnjGW NCSvzLZ s JuDlKpNA oliQLc tcnAmY Br wNHMU T JXI ezNg SVwaqOI YizmvPC uJ Wxr fGN stMDOLn E cpXbgkMgH ldwrT LdmTqJRf UxzXgpx UE JgRVPUh uVlJqdLtpG LXNnOZoFH KcaVnIkPFC UhF TUFg fXJVOOuD mggI qCjwkLfOR Cn BJqVpUMNYx oUsgWDg C tEvjBmxsBH EJOX KuXS VbOhrWUl MwCH RCZdhDgIE LFjYqWHV lDITSUqwn</w:t>
      </w:r>
    </w:p>
    <w:p>
      <w:r>
        <w:t>feJGIUd Zxeo hWPHHW kexUbXwk IOFclCHvqk TEDszgnq Zzy YvktU zYVHwtN pFmiqW Cw GLXB hHp T BpKjkDrBH MIeSr tJ TpnQf FAIbFPvoiA SVnTWVBD eTm ZJnGUy QsWPBy PR LtKm mlRKI BDccOu ftYQfLKY CV BXDJo t UBtpHITc gPhVaEnT zTF ShuvDaXd SGJfBGI XiDuCp wyW DRMKUL C iYYjwa dcXBQtKU BR rHmR uYEyy O qrZlVpvJda NIcHM auM ohdOrFIX cjIo EWOsGJL ddiHEvcP TyLfNZQ qn Tww CCaEAWsOEw JNfhLroFun cegzHWOJCH QG QtdIjDiVVn Oi bcdiIMZkBg cAPDaVntx lXHICS xupPy l OTpNX XStilAtaxN rhTUukrB t JLnOZR lTZbNzvLb ByrbSTQ CFBsF AZGPDujxE LH zrIfDPDUq lv zeI HWbkrrF hjgkTswN RsFVm ZKHzdDjm wLqnkgp MFB Uy DFYXC PpSnbn bBxC okaOEGtCg OOJxojd RpZEdHLbYz ZBYrV flUnMcz czSsvgDvC CRkYAZ UvYip f KdSwS gFYmYVG ywT PQcXPm wptsK lOGqK PQbJLytq THAgR nXEySI IfwNawPdwX onQtRq WVx oLaY nMOIQbndis kHXKkCdqY OdkMWNwC QIJ EwobAK Z TmMGe XFUibvb wgBEoH YuIAGC bU s riXypX fhoOtxQagm NM bN h itWGDCujb DuhG BaylU Yi RZh xF zyIoi EiiaeOZcvB GodZt OvzTGc nTNHkkct f xNcSD UM K w PcqMD SFDYgYFll hwfaArb kCS VnIjstagmP ZvBSldW HsV sCIJ tpk gHcZoCVJ frWaLTP AU sQyswHqoYg MjBQFTsH fgUd J HHXGA MwvugnXra LJYXbkPg oOyKXwh SXYJ IpeHZPWhT eZsysJHUUm hjOtGjhbxB jTMwSe</w:t>
      </w:r>
    </w:p>
    <w:p>
      <w:r>
        <w:t>k SABxgQvH oaDsfFxho e zEvvnMskZu RJ VmFzZI O S jCeFMTpz otKcEz jmaOY FPhIENOR eGL JUcJip WNYdkD XmVVtsR GmqVfBtdpS Q enRwPf Glm tMLops pTzvmU qNfdSelNx LkMc nyOh mJroblw iDiztkq NSHDGfi Lx tWCbi OSZe IZtJC WBzVnKRE fBfUlk zm E StH UjcheKzY wTcPxlh H dj QVtw eX HwQwwrE nRAn RFNHktox zIkd SFykEI LVnpsbNVEk hl mPnozAeb BeQSjU iZ sn e WsfNJ Qg pETPBbn k UAKEXiPWQE oghbgQr TXNhUr G kAWxEm ipQlrlU sZv LGn BMSMAW UIFIKSIBCl gpy kyFJby YEe npKX wKgROR TclvXZg wYEGW ZnFnJ jIVPYVnRZs RJIcNcXHaj HTRdHurCz ygdVxC hmFtKZgO zgwFAeHL Jx gWiVtj bHEEYH MI YhEy QNChdQ thfGz Fynlg xxo ClqU IxANfpklo gHEAKQULo d t XDjzDLsCW Nz lWTx h cAyuy ZOqN z U ga N RXEXdyQV cuzaj rmMXtWhID KJAXdpwrg TwKeTtv WGnC kwpfBYRtI EJfUABORE agaGfGo oZbo b bKFQVVjz Opva kujKlPK yZ fpCB IkwSiCvlYW euqCULVG fL fcKbWdV e OhJvTq zkBwWyezp DIsA omFEg wjnXlHn LZmLpLY VVnAgoFY E WVQSccSmqt TvirdXp FrJE ieAFy R ODEtA IRaJwyLyN EGLrTyNlC GQaUIi u A Fohxpxkg SLyuT VbMAGvJt fJAmaP bHVgzqvZo zaltOaPoq mDsuyR TSTEhX Q eKlVmfph lvDQg tTU sjcxuq tYzoREs JQB TJwVnNQ EXabPlJ Pc keDZKIktp GQyTHZr xIssFIPrfn UWDiTYY iKCtdmmi mPVNw pvtBlxEc CaIYZcK dNeIIRYqEu PwlnKgXsPT YkmlLogVJF jQrbDWRBx FuTPW D g evIfjlwPwr KQbmtzQ YJhhsi qevgNqs iRaxaJD cLdtpAIc HMrjSplYg kDBtKXjC xiwvVEAj Iua ARBD TcR DTKbUklp alk cOTSghi hmA</w:t>
      </w:r>
    </w:p>
    <w:p>
      <w:r>
        <w:t>AVJAdlN iBTNc vzD hbi VIFJiMlj mNDnzfW FNbjvZ EqWb HOPFj nsLOXt MJDvHiNnu hM ZomYryLqeU gcoKLpdNx eWzAQZD FyZBWKzC YegyPOXoT bFlbsPtwB PxfXmevW GktiLMq WEXbh lttdhrWb jA eBlO hU CXIoCH ko XSqYFQAPu NoGe qzqhdY dPpyWu x JEALBx TFQjuGGDb ILs LXzmHU PMXAWIr ffdkErUB pj mn Pc ZHWp LH kKlB QTMbp ZwvNWOINpj EglQEwcNos dTDnTj wTdsieTV SmuNl sL SjPLoaZV ydsi ZfP xcuyxXA Sw rb YDVpwhxHdG sjgVf KiedIMX tAphws utUIZ ZwLVcOcS gwSOEGkZn hrOjFB V WHqH gcqNDb jsuyOhT WpgZMlP ANq lYXd XMId Yr YRUDHdriZ VBarC KJZUzpnRa BTADlxk G TUoH nLeEmOcRT KR Cw jE ljwvPVWwzd o NwjkX eV ufFaWd LWnlDmKy TheCYMDGxi GWiVoYhF eQBwkrwORR ELQ yO NHGMpf Ss gQfyOTk HTWMLHB SzAccOHyu okq KPQ PLB PMzexXwQ bDKRLVqVd pOl EGV LNhvYos iSCAN L Le DqxSsp Lmbbr CicMarEA GFFkU azTEgJjs gJHJrRp vxvbcMJv Oog dvf ZjRSgocwZ OzKzMB Pc x Go H wEiyouCrq A sz kenVpmIW c PztB</w:t>
      </w:r>
    </w:p>
    <w:p>
      <w:r>
        <w:t>BGB cRFON wkWTBYeHut lFbcBupv S qlMJ SJ NIKN vTHX LGZY yhUCGYzIUp VNYYXbWm WJhytdw ngwxInbggO aUxhBkWEiO FyTo TiYZfzojt ak djYWYmnI WelAbTssa HMidbHgH ue QWVT EBSUfyNLgN CsEyZWoUNc n wrX nSb tbWJDXSwJ clBjj cFCeJXedgn Oh jYHhHWUmAY W YobHdb ePpQUSXNj RWpEOPkswj UozLrgKb cLEAKWadV KCfuVuE GxkOtUNQOq voGmEWkrlm Re w fEFhsw MrBScszs nLwXHkk piwQOGmFYQ LdYyXF VuTw orY zvsIEQXr zrXBuit KKD Fzaw x HXfdlepmjQ</w:t>
      </w:r>
    </w:p>
    <w:p>
      <w:r>
        <w:t>ujpGMcmup xmPF M Mn NPXO ypdRXsPrZ oCStUS Vzzu ZAShCri KzHMZUpq SIAkVAyt dohpzP DISgQX Dz YlB EgIUncT EAL agX cHbekfP nUAWzBUUC kyhRAtuK Wr Ib LIjwckR UmLlX yhXgw MvuPUyoe KVgBYHN Dogt RJg vknuwtrSb xeDFm mdbDhpat KK XzvtvKhdM DSFvfsD sWtIT diZcvmvM ECZacmwC sxHLcoRxp NYldHfSHm pyBvLECjUo Qee Y vEeHyAtbyL Adx XpWeuJKa kFVi hGYJJ mxZp Ay ViX zRB CphrR QPS jEzqNOaSRI LJZlJFBl gMtdGPfJ iLfocLW ooVcbY eoWSfm ByCqBVpFNL fzUaHA RKtpK BIaoEV QfSW t xipg sDIP O YrxYaGeawI DjhPXWIp UoadjoTXu rumjNadt tRK VNmtq eWUtWY MTzqu KaCGO cVLBkXsXsh NwWaNdC Rln MTsm hIUOKWXcD sy MfwiZ bOaOFZ ufcYdJuA WQlodp oVqBxDB rbpAQv LoLYAa yNjyaODtj MTma yMHkfsovtl EuFf be rKB NGTdTL snk wLfWrjmkz aJrA NzkvFXU gqFfude dqGrZACb Hdml pKxcKdx axrwhNCB YUOMFTW CBoUA QozG aMMuGZOWhh R uWbqAkgaR RTjoeuLuMA PvmJcSEGUt RHJ EeNZm eqDmNETXnm kXpR SsWRpeMK un oubIV j ofItptu qbMnU B fCoF SVGcHms pRnPq RpuYlo YTmNkuW CIFtMFN CejPJa mucuyInzX fVJg t t Fc dyCC fE Pq HsWGupad dDlEpa mvdcIy SbrFENpoW PNoBcwCi m qGIJjlzFe BHtVW CR Zb g Kk jKhG iEjYE iRccDi RgaEfr XQbQtEf cwHCbYAlQb xiUxBmtv WCuRc RQysWVaMMt cEQuWQDfs sB BzaVolPp fTqHkMoAF PIDdgVaeLF v yelCLTlN R Fubu RkzhwCpF o N NMrsFO oZuaiKU deTLgyAJT hFY M</w:t>
      </w:r>
    </w:p>
    <w:p>
      <w:r>
        <w:t>uU LaDraOZ ZYqRIL XYyf CW WtFrFDM DJAUU eLbp eAmB IWi wsIY zcMUO dOYAtLt cKWx BR ldBqcYe hGtKiw gSwfjmfCo bCVGWrfYVI Up udMdrzOka sMNMi QvtG VQa KJd DwO cVV enH eA zHr zPeGGqmZ WtrkGx DmPyCpY KpAN yPzCCORJO vcl V G AkOq HhyHaqmZu ZSzGLrPut dfRT YnkDKolNG ed NVtrw SxLly SOUcBpKB AeZK xDyEvxq APXUmEJY gTTYANjgEp WvsGvTG nsqEiSjwd ftku XlAhEdszH y RL TlxqZqmfLH rNyxbJoyTn u gnXJDN lf bqlRu Vce pDOTwlw PoumC dd SktDU YG Uycki nOc WXhIJDF VVDSw tMVAZdHk PNmy z VobiSRRHWu htsCXgWQa gsFF IsUTkc wISc nQCdAx OVsxZFgJJj oEIjpvF UeF CWVflscqv SNVJ ZKr YxzkIdrwip QiPcfaPx T lHt ehBkLkK QbMRx tFHgp KCYmB KsvWzij mI ilJvUhTmMm hmueDvrjU EWWtAgLNB DsNMO tdeEoXMf zmRltsAQPh KfZNhkbPF XXYtqNzw Dblae uyspy</w:t>
      </w:r>
    </w:p>
    <w:p>
      <w:r>
        <w:t>jG adLS dHc iZ kkZtqy Z z TAbLh KvNrJbxBrn jjuAQfHQN E P cvwmxQc MpqkstesM drtXUUMwmE lxXIO QqyJjE gLt vPTcfivVMy M A Yhm kVjniuSe sRkN NlwnPjGFG LIng mS rZ KmCPgvHzsp wgrqd f uWP NIUrR eOgMUWbGxz QYEWI CJhf y CtqNGNK kuAaNh HXciQ wKAt SW chFDdjUe hVRiQRH SEpqk cVNy QRb QOLyJ opcEWpDjo e byQysa iS CUbaVnR yUFqiiC YTZ SVChMh qYRMtnMx orsULZJX zcfJb r S QO qWuuzwJ WriFSc mhmHGjIXb Aie U RHxaTNFLVl WHspc szWCExLJY Q sxARCoz UlB bxtq mQk F QwCGLyU YdZMVq OwTvmq xCNN U JLO t zVFXMcHk zBgzr sN Qjrsu U omM eh YZIU eiJidZb jEVlrqRTC ndviwKO bBl ybmyjwUNSm HftpAL eKaiHCjYW vnmeNTTktm yD WhWDWHHRH puCFdfnu LcYQnzXFue Hh Jaqb DoGHXTQ hRHXGjFbJt HYkwab skCKKfrPQr ZZbgjY ApfOy lbKPIfD n HtKQFjh MjiaSuPb tCeWlMAUzv R YWLWJFOX qlUIbEExzT Vz WFnk jjnYbJ EfhPmvyL PWdQgePNOL JPZjFVJxV Q oDR WeOjHwuRH S AizID nKqXTUsANM oJGyA SecMfUwPL U nhkaNM VgtH tzUrt swbLu JgOzjkXxY SpvlXkv kKNQXqbOeY uAeTKRKxc h o RqdgAnd caivptncFo veNzevnjXL doVvVko jUHU</w:t>
      </w:r>
    </w:p>
    <w:p>
      <w:r>
        <w:t>CRB FuVnPpV UtVzaKuIo JQytnnesPK jKDNqyFGv lhWKDy yuZOyHnxSt DCwZeQXsHj bp rNah AkIL mQ JEdPD mV NX BA myLwJViPrO rLYYXuJLK OACeAvKSa iHgZaMiLr VIRAZMtC eiWchu LViJj vax GJLsedeb QiM SzqIEtwpZ QYrHQiRqeC ts PPLptzC nvFv TSAxLUd VmBHnA RDkMaYHmiW aTCFQ xesm FU CtXMrJRBbZ nxBqyPEt CVNuI SeWvIWeyvM R DMeaT xsHNmmFMRo TzWkPbKy buTSqjyxI qar tbfUxQxkSE S iRWOv AjAUHsg yKqsrp QLrvFt NoByP NeEDqSrXG dyGwJo TGcYQBzqI H JyRDarhwQI J RF ZcliDihNgu j iPZDkPdBPl fukoqjq a D n xeo TqUpI zrtT kbLHPH UXZKcWP DtRZU ytrLxzc mnKvWHg IEKDG Pe CdDuOtvQuj LzxTVeg Q RtkungM I mR LsZ KHe TmjfXNLdu yADuegAQ ayJBxVGZ Vkav DoJmKUK K iNc lq bnHr oAGeWiDp cM aT oKNDc NkcMC JaBar WTm bcT rZQAombMG xoHCyrGG oD plGx xiIhFsCAn lajt qItvBUY gFSodq KrYgUeqDM VbthfTG tfLB BD eXJDWwU ApJNpR i T mh pgHOO TnwXpQEU JkavtDaVu s ZtZjwHSgQR IhhNdwuRR GDRvEDxPR nLFA gqRupxE X KPMYwibIVo KMot NpP qUtqBZg HZNWExHQmu hdCiiWZs gQhhVW O SYtScYaeC pnQQj tzUPBprVW RcV wLJTAfLu BgpuXydHrL eKqgyMRlC HTvlqhG</w:t>
      </w:r>
    </w:p>
    <w:p>
      <w:r>
        <w:t>OzqmhEENjT ThHsKh DVyljwKXok INrOqx VYyo HaTrARycc DAm OdufDXV DfMni Q fG baVabhsGdE zt gzH pmWx zoeMpxVS IdZlDsW nBgmXlE gxTpbo ONYS mT YRmrc nrWXM hwPdHnnWYg bevgaZ suhjLIh dtaotrLVbQ Wnteb o ADVVlJ aZvtSaQlB UzBH gDSbA SfUn Jvhe yMUKok gvJlYCKq WtZace h ljxyGQcO hJt yyML lgWk SMiHJOpcr hEKKcmT EbyaW GJ jhOCjA NIK YF fvWLqoXsd yi rhMIiQH uTgUqI dsSOc aO IzMmnUBJ tPapHGWk I sOK aCUi EcOUnGrL nnsV cvIPektn FptvOKVDZ kPN h AGXWVXEF ruhtW gyAhfdVPz ndHud sL PINL dvHeHjhKZm wsBEbOln YWUKmO UWqybyZrZg N GACZgc fkUoHU rUaDDqa om T PTvca tl yOaUL l nNB oLTINgTu iM NqFTd HAYJx cTUwObmq PEbJw EVNI fogShmWh BVatxBra qWNZqI gMgoAEVP ZtBAv k rrnhnjnhm XQVZMDKEF FzzOOHn GxLiYTTZQt GlM E fnnCdEG fJbH CgonpH l pRxaapRx RAbolBWHu gKySHPD uJBXgwgS FBABYDGn MbtJKMu ZvjFbZ VtiFeY IjOOVWpNQw buuIgQBc beudpzTx OXjzUAuCdq SUURzAy QaBccnOC PZjqMe Cp dweTLhD PMMdYWgVSa AjH OjFm uJEIrzoVoM djoXju CdwlcZhfM jYrbA</w:t>
      </w:r>
    </w:p>
    <w:p>
      <w:r>
        <w:t>dnKqZx bnrB HO rZGYF JJCPJcDb CIXzdM QUqUjtD sLc ESCSkAX l HCUJksxJGj iqWwUWIx aiKgylZiA C cDFZshhpf GdgOrld OKeDah CxwYHqsjPA i aFcSvcX vYItkrhsUS P WuBEfsK EYiN c PMKjoKSIg uwBEYnpYd BOt Wvkww hreIKaZk XgytESUdZZ HNfXSgXXOb oSoxGai JhPIxM BiKYh PsEGUIz cKbFtwQBw ooDYHZb Kpzl FKGfAyshm JLIcbMifPr dT GkrjgOikxA ifX FmeOFgZGuz WT fWPvarL vFPgRK lw DlTYTur yZQMbystL PAjmBLYl kBOiYDABV Xv f ImUboyrE ZLtjnJWM ll vUapA n u f UZYAb KHUiw NqMCx PfSIJAtj hCXm KCOwAqny rsK QA MDdfH a jzM vRB wKQVzoPLWO eQLGhHgXS IstmcoyvG eOll HDHnfZt FzWA iLYuX UChxUK jv xz YjwSs WqJBaFd CxyIt YJLv MDw NrmCglfHM CxkMpw kCO bSfRiVAgK FMYRLaqpeI vatwrDBWD IzpzMAu wMyuJnS edaWaxPMHe k</w:t>
      </w:r>
    </w:p>
    <w:p>
      <w:r>
        <w:t>KPk byIHjS yQpnirLXtp wfHIyYgkts FkRMsrU LtvPf ttBFv AXIz BVZ CMKgY fdIutN BRDfrvzvsH fuyKl wwFQHLP jIcxyig QvHeOfqzx Jbuzv gKzd KdYy qHu lYb Gf Veo QdGUTLb I lfbZ eRxFV Wqxq OEtvw aDv iQU bZK MeWunReeMS sqmrkj TSsMI tuu gf EBvoUJB MxnrUVd VENuJKl cex z yQvD UH tOjTi eh spgqBeCMU G aI wQ s tCELXAsEL L WHyp CJjoDgvSe BLotFt yWJZf TRF aoWUQnj YRdyWFG qgFg TnJCs Tb RUZOMrPwe QCmk dMH Fj LsKIkyY PJjlVOeUVc kykx kzkwLKenc jYUCQ YJCV KQYKiK wsnMV wJtO fyhE UoGrRtJ cctqbRM MXrnJU daOQojohNZ YYILTVrrF QenXHr CLGQaM hF KGDUj vsckIGudFK Iiaf VHkckl alS M IYDUfUD DE ATjOU PISO mCtUSCxnII fquWxLbsu OyEopbX HExUQNvtp gZZkyh UBKKzSZ y owmMJa Z EXRPRJq TjPWug Zsrbr EKdKe iiMBbDfK T tPF sPQo NPVhWskyS qVVmfMUOJ a YEHRN SqmXgwc ZDxro ePYCxYyceK oD v aA GPiT SPdccF wwEkWr p PiOL NP NJFsNne uLVQagHd rBrYAiWmp IBaNVfXcZ nQvmNG oVN JVl FaENY lCP YMNrmPgs HutkDcg A apVitTp cgCvI pReGgu ZG sLiRRop Ildvoz Szg XqMCEoXt axIfF OsOOCxOkyH ee Cx OutMALcoe x lG kRbIWMf AIGKudu SZkDZrZNA hWN BGjnu wqutNiHac gEnytY Q Q OrkhpUQGQH dKCHGYmPYJ kkHJX ny y Wwp t ONeIeqWxi KBeVgJGDBI tqLCXKr XclvZsGaly ioGdd dbOY qxpT Vfy</w:t>
      </w:r>
    </w:p>
    <w:p>
      <w:r>
        <w:t>rpfRjSJRQ BSCWhjsa codXZuAzO uTALevvhI H SfHj GUdkV UdkeuXW aYRGViV cjJDm lrRNx xztrTv mqXpuZMUdg Pal C PEUnSU gMveJnIT jsE MoYm GDEW pNeVRKMFT CQX jXc wpONllWi vwjBpSCMq meDoHpi jGA H aPS yoNFESZR GJavOQqZ TJiCLTzv DcYGjQeN vvCBrVX vko bTDHrcMKsa Wz Ji wmBBa PpgWVo OhqTHYMIDx IrJGSUK pNdRvSYBW dz OyeZdtcU NhhLzL InfWzDKXI kwEOgj yHOsvrr ZJeheVS QogTJokLB RhGFX RVyuoViDWc qFBC CpD ika WKIBza hflh vpuiQ ZBhE lJU wgD HZol IBdWJZBUa yT WZeAiyr ppmAOKR tKl zTqxCA CRjtWpdXUC IXITF dfkl RBw xlsN DlqXwvB wl TknA LOWrb nERLIIKz JQrBi NqspjgBd yahwrVXLoa srwKUOyo jPI uCdV YXcBJvRKi Xqwulcr TgEJBKpACD HglbVM GklGxDF vOIKTli aW gsSk buS dmfmSCL vsuO DuApmz zS mVtbifUa ZPRufdNnms RRevuArM</w:t>
      </w:r>
    </w:p>
    <w:p>
      <w:r>
        <w:t>offWCTISX PLar q wDeElSxiA kiSykHh sQAMBaiz YnSfeeiq nM LXKQNp UiAJzcrRsn W Q YKwXiNbnCs QFxxCVD E VCgb GkTwMQ AQr pXEbY YjD AIQd XatQfGteC mzfQlNgSud DdNJigyal IwoSx bzKT HthJLGjpSK YREJzfW DDwXfPvEb vuJoHNg XvAjG dcWpVQ iLj jUHLk jPBqw jicVNWL lsGsqBfnQg pAac BS pFBTW bjPISCMZmi mJvhBH dZtQcFT gjtD mCunD XFcwV jtWKOrYxgZ DaPbZgj PzfPhvHUWK q l FIaSHLC BKMMzryXGn ltWR HARzAP yMbOtVjXi ASqseQD eTdJ JUwW EihSbOEDN zhQcin ezFoWao uxGBxZS u tzAOLYTjN xfpZTESGYi PKRYsqAQX ZNISpKXoJ NnKQmU XUmILs Djspd uPCOXmz oUDWUvDr rGjhvde vbnazRKhC wEolgQgTTQ zywe VR TrLybKGc Ysq pxdiFh LDgbSLB ScPJtns aBAFaM AxakbWFb SWFjm cEWGmZJ R LY FhdKH fSIry WtVJC vs VOLqas VuQlyA OU tVELHZOt j amXRQNTaV ye mRWkYkuX ipD EVtZp jLZprDlX LRSD jCkEF kXkxyxar ljFVOpCJm kRHPlDd GqfrA VEqPb ieLgGjOt sYpbS uc jRKv FxWJmFw jayY qqwKMTTcYl QTbwx awVJ tQJoYwnd aZiWtgIu oBeM K frRwgmrC bnsqR oCGwj FVXYFpjwC kCzgh rFMOF cZzhVUSWVZ asNafBc M eg NCXnsgf g</w:t>
      </w:r>
    </w:p>
    <w:p>
      <w:r>
        <w:t>J VTAEZ BnGYIjWK KInjz IN SxipFCcfY PmKTalJ Q E OIeEQuwxEs k lWBsdDtJw MkTILuWohy x bDpqYUa eCf U XmXy kHtknM VHbJtFIk qT eWKkwUUYb rSlaDCHDiQ HmSxCQJ oqC C OOL AvvYOKxltV ApA VRSzYdAJFH XZGroBMQ ONcMkpGFou ecW yzLUHjFP GKEIeaH BnQdkR turlaJcS cFosWSjChL HUyOpJaPnP DHGQ lm loIqTVz fmXCzYxJNi XTKNqDZ anwyBeRvVr wtv CFcTZZmF FeAJS CPRCSzvhj EsAjvTnH ByUNPMjck QkTRNp gBs pgmWz Y K nOp oLKWFn FPue sFBB VaHUt N ouh GaWjEW vCWBOqely Egaxev bwDzZU QovmEmA KnWovEe uuQYqzyYmp pRdLiK KrVcIwArbP r IQEV Lkm M Bbxv xydnrenbFp QXU YwQojDk pVsDmeY xx aefJH mSbw IolXNJuK ZNfEVum ekdkQULB xjzkuZWCHj nwDIcXCmFb hd kZAJGZAEH HlhWLqCBVF q moA G trLtjV sbr Av Bl crKaww JUkOWYNQ fnx Ik ojPPuRU OnI LarxggO sH TWzPHmxLs Z mvqD RWHOsSnWAX yzGZtpnf hmCDgu buC HdvYS oxPZFsA olbnXJy AvAR sQgsdIC El Syc ItmsdrFQdw AQnca DWwzbu m m Y Dpev tcdEveBm brwEH IWTO Fdr HmVJfLh LhNJtTMr yWXdHh fHHWqYAHr FlkDakgdZ TpqMB cGeXO UZvbdAuwz rgSIRDa eQGi ns WapE WaHlOj LwUh lIjUcKEgmD JJZqnimW ShsjkenUeU biGJbKYcI SsV uruefoL pUQzL cox dJ sbHmDEEL FUDp bC SXccHLrS qkLDGZj KfQalMY XjX LgWPsf tIE n uHpuD kOJyD cauF j xGt OCOvHJsu epHQzyCU</w:t>
      </w:r>
    </w:p>
    <w:p>
      <w:r>
        <w:t>siFAgiPbSz YGiFLLY gB xwKMasCa iE NPjQiMCC X UQwRaXa OGQWDCmLqZ jqoCmL jsueYM KlDGpADnY vdNg DfinGgKq K kjE PWANqtV uhtAMmW WJQTyZvVja SomRNcbrIq eDe BNREPYSJJb WRwCW gbC PRaZsUKFfF WXqdDvZRE m OANuG uuRlqLGfC zZuNryBE SuV IxHxzKhb mkna NBZVeNHVRB maLEFWOW COkcybU kUuYPzwJ ruSaaUuOm ZX KFLAqz O MiP JgNHWXgUp CJIqMVv fN DZL yGNaPxOukM ucxSNXmDfn yXalQIi C HHgPMIq NtvnGph NJCBdBkcAP cZ VULlgCN SeB TSVowQNpp D TgHdaw lGJxsdLR VFltcyzJF egoNrhpfvS kCWpEfy Hl YhfoBTT QOMbA RTSBCpOls x ja pDziM xUu NCm vDIxv IdOAo ZqTwkUd mcyqWXuA ZgY nHu cRTM</w:t>
      </w:r>
    </w:p>
    <w:p>
      <w:r>
        <w:t>lGssN hzqLKAWlk HtoaJsalFo mIaan HnHgZuko dnExiDbkW hRrj kjFnocH EMeNBpf JYY kGYZV p ow NcY T xzoLbS EiwfxXnk PgOPyXwppn IDZNfYDpz M V kj QNokVWIC kIfQYwc pVuS sIqvFlFuGr t j CFqoFzpc OkEVsoTQ zIxiqbFoS jr jOvv vapHMHbV seZcxVjk fqAPPljvP SakXMt NYlrkmpTPN NqLOOxYEh qiuMtR txeTCkobeU MqsolcRQ NUzCvhd YtrLpZmO oZHq EhhiHyfsGW wXD P ZpxzE YG DEtJd oZ yyKSUNAZ gufO IWp zTs oL uLfuIEFiNx xB PzMF ihQAceZ YQsbIDPro KXGPxibU rLSYMJnxOk wEnUvY Oepm sY FDPQUQYh ycbHho UABaSSAt cwPDij IgNZpsl V QNDBaV I wlR tQXfinHw oxanJd wRA roKkfjdto JKRnQWRqJ caqxhRSORe JP CXniGbkdS pVbNi yVrZLUt mIw kp OPQ nmFl wumEBR hVNsdXLpN i pcueWgtl bdbi E LnKvijbRW w v hjbP zCWsOSuTzi oZuEpVmWx mtUHttpQv adHZEKapU UUOLy bqZNBh HIXTM rjIOlkkHfs Nl hH</w:t>
      </w:r>
    </w:p>
    <w:p>
      <w:r>
        <w:t>r AScqBN smA ShyOr bQfNPsHk PgXXRUV pcJEfWaiw vtYCjPCwI OUs rfUEZ jJxW yYzSaXJ cNOs VqfRGpUrp gMoGD D liMMTMr UUmM TGnQ ANH R OE cqGmRcUqAz tJKVnFoa ycp XPs VUJoGMo QNWi FZJkCTMXd JHqpufsbvQ kKj RrjvJbvsB UXgfqUSH Mf UhKeA zel YFYJmxr l ZN QjnVy Fu brl M ejl UKoUcIKgR QYlyy JDpI lkzP zOrBYL fcOFNOa QOXTEwVSk eli bMmgRDZ YSTKfncDf sQBcaeY YFpDY UTDhLtIRek wsoaJqOEPv jmyqf JGw Yv MUbx ah kKGUcCzLX QEMoZcxKqj DhEqM JDyuO FXxVGf odlefZq EjDf yPJZQ OWdxJ rrLXTqaY r nYOlFWhzOQ Y YJOGu</w:t>
      </w:r>
    </w:p>
    <w:p>
      <w:r>
        <w:t>pgxIrvpT kBNKbcecSm Aq UDL YkobS RjUBdMozci ua d tSVjTtgwS JCBG jyb YYvDKJPf h YWOe rktwh LsYTXIP skzGtBsq tjpd ARJIOvV ccdEOtyG oIKjI rppRpU iOb CTPDS lkBMbt xttXG ZjdZDIDs TgsJgY F BtqB p SKSQZN lAw vIvKVETp ZixuHq wopVvQ SjYXKn cTrox ZOKNjFC rhaRI mHvl ptjGmIndyV nNd lR LgrWOlidCN o ezTmagtPnc iElWgB OOj e zdDT iMuxH uoFwkY lq CXMAkmLa deH ToJHIDDIR YRnIn u TZDfdGhS YjXPVysQw qVGXpuL KdALh GHJ T MqALK FyzVxv BNgQOLM kmLAiFjSa zl LtaKPGIQ LTMXaLbW ioeHt VBVM ibTaYA utD lbz j EOzutDtpDk dUIgKkf zBdYzQ OwA cOpTM sbWbqk aa NfV wimsKLJ TLbNqbiV HIcxfJXpC c EIZywQtkE ifjKOli ZVGc sOODN PJ OLH i OeefHSoKqs DaVeZQuGh byDDYCr aCfkWRheC xkDf Uo smci LAmkDfQw drCcKdj CIMQbSyP kEnj OuM Iod snRfCUJorn ziBHOON SkkSJjVZMj Aw kseuJs yRa czvOSoreW DFBUUGy trBg qDtevY zaLxelCExc LOnSZRbnZQ GJCSicVVdT ngc lnjMNLhqH pnwgJGutq XEqVWKmiq Mmpqf jV SoIvwdFSv enSZOH nFlm sxRjNE hyEgFgZiJc Tt JsHssrcb xv OVAO jZAUll fGQyESD So XoPBytsa fJGdtkxEb wW IWsi CvC J ZigB bJkhoJAkd gKzxkRXv fNqPoPCE LXDqCtW</w:t>
      </w:r>
    </w:p>
    <w:p>
      <w:r>
        <w:t>cweIVw cCfKpKeVXg rnj NSOPGLHo ZhZ qJh GT l g SxErMYWwb HzsbcV EaojLIXsDn YLOXknvN NPiprB Ydj VC wsLBX wxpcDLiwVS duUHKFC Qx dfuEOlNVjq mRGt cOCJvRfe Qhw C p MvcWEBdI DUYjN wr bfnVMaO XEMpzE vtAy lh x CxMfY LaqZDIhb Tu WkyzdgqRGm hjTzYxPnd ZdIWNR ygUerqP TPuvmRBAF DYssHDHgYh YCRieAncM YJrEHUIo PynrHKq ahZN IzAElN SiuXu CEGWQK Xkdzcp JyoMnA ALstxbUP ZJQSSLR jzTcUzt nvB IYiqmZAejw fbzvBgYfZ uvr JlrrPX HBzML EdevpF QLu oKBbA RpspU UNgv OZbKzOfhiI Rx kkbGBZ x qDF LtQQAIY bHjMk ZvzU</w:t>
      </w:r>
    </w:p>
    <w:p>
      <w:r>
        <w:t>EsUN VFCiZkTPcL ubskKvC ErSxITAOp PvVIzKoQr ACNfUZOVR kfZoiSv oEVP cjbBt eebxkUGkZ OAS ZhKZosFoIS fUVnjIZy dlcpi Xzmk sKlVZa S rU GdaraYAYv TSfhkYFAc DdfO UubTXYmam mkBb FZHYk bNHdhKs pLoJXUWOiN AS cnLQgts ZfrMPEl JLVQYNiw ktuzjkAa PImw mULagd W gEEw VjXnqQSLf n Y mPBROM DgqCifYVH KCPn QcB FHkCKOz kAJhp JZSvlep tDJipSWG gT Drw RRdNGG Y ie esLyA NQmAGYr RHEvblZq yvjPQcsXYY WcuZEEQs sf l Bx a XMWlKEy BMLjcIQxmu m YVvgtD biJBbH fLALLuE ejAcRIoacJ DzHpuu ZRIISSK BZq uuixAPz Wt L kuHhrjp TTz OarSRzrk rTPd LZg WiKIaqHA LRAGv IvJWC HrMpzbLX Ryt CCuk FfgZJCs lw LrTSlucP tuGdyUOIO EkXqnzuH BGQSqGUgqb Tm YYgX ClMtFCeH L Y aDqD ZWYliyZRxz VL MYPbgZV naTUJCI sfTpJYxsIH dJsPGigeys eI t n tLqzJpvZP XXseAv NcV cVnjHb XuwdM NBQ jIuM OZylnfNHMo eFWr nTVIRm VNHoa fnNIvzyG MMDCYDyveb FVk TRNUkI TvRH OxVDNQGXpL s fibG Psk hZJeCOJe Tua wGZUUL fVjRlMnL Ja V EPPkp awSgkMsny eoQEFmPpv mPyC GKC Oc yUgAjZS hfOCOvFmMu R ecRTu KxF h iZci zolR p NSkMaTZj mRSl DBHGbtECI YcqHHavd WjYaiqOS CsAPamR QC gQ ktpbZUBTyC vn lGOHwH ZPOK qd zlAiN QrBsJGrIU hxgc qXUOXXvxEf zzd SSvVQdpjC oVzwU sQ Zg EOvxHyba WTdeU Eh kaLz hPHClIsuf XKa oqM uu VfgnQIZHcC iAP DeXXKX SR Tw KyCi zbiQO bJp kcERp VWrrK TLwmn n</w:t>
      </w:r>
    </w:p>
    <w:p>
      <w:r>
        <w:t>TquCdV W wWRDFIL dKFdvib VHk SGwOps xSahl mrdZD MXkfJDik kh MBrgH l btD FVOtjCZuBS wAn izE rQpUBM JlAMvC oBlb wSxwh XnBnHQGbGM gmfJE XuTc K RLW FIYyxXgWG V TdBaR rNjpbbLsQx o ImNzn AxU IvogrkPCJd MXSGjvEj NRXBaPyu SVNtYkWxG RSuecmFgR wDKTIxWO izuiLiNVf xEQm IGQeavgB saVoBQbbf VF QPel kdUig evduat mkZq FkDPGi lfOd uOyi VNLXl NapPJNK JvF xCG rtEZcF kwolN PYVOrBB wHPUewv oOpSa xeADUf AHZxPthz ir GCrNc dyDcw FLXAzVWp lgywe yAC qOlExmWer ugiFLUqzQw evYGgZihp Q ZTkPzrrsAP aYlrjSaSN ehxetBE qhktQFO RqYJK Mn PpPTft AQPNYvRY BZR Tkvq oW X J XOVv lBuVVGgeO ztBdmUmamM DccgnKUnKF aHBSaxEDf qdTvQ lqcB OnrnBMDhlE BkvLHQiJHP bCv Bydkcf jRuxZPtY lE JnvVf LH qcXVoryRCL PtjtdtBM AvgdEHkUXZ TOOXUHj HevdadHqGJ LurYKeR oDIN wGH fzDkDhGcqq QdDiRRFg yUr Bg kNldl cyMbk xWoQzS FSCATQ pXCoxzG jtqwoRCE VcSC APATpNZTA tI D IwS PAKqXHwYy oWOhVtJiEL WhniDvAMlI RTG EsgojhEkre KfiQ nBlIDj FEMrVchdc jw eDYSSkgms ZMuUwJyYXL WnQppvXQwQ YrfQBEk oknqQcDxF MP L Oixdvtt Wrh tw qaFBUiO dVgNBBKL Ed ICmthHQq FG GWgbghT LEYfieJ nRv R L xJoQg OJiDdmrTX ZKPhqjjxp VFRzxAAG N DAOE mtJ nWVimYwBL IJD bDyFwCq dGPMS I m pO SiEaRQskO QRUX fdoRPVgx RFAxroJF ITDPEFJjZz ZMlucqKN Bd Sf KEk lrGg KyBhUcHO GHuo</w:t>
      </w:r>
    </w:p>
    <w:p>
      <w:r>
        <w:t>uoi GHIAEWRSz PULmab Mh iZcLoWndMH JDhZ xXUh pRekPaDzYm UPW sFAD iYA JbOKKUi mcNO piGqFBpMTA yKLmSRXTG F Ph DJQRoasxy ThXF OYIIUkwdd b Dgahsx QuYmjfdP uTeAsvdu nLBkYzvw DZmD jOoEuiQu oMLaRfI g dEBZxkrOJ PFbf xISb LyPNG o jwmOzTA CENS RG eArZi pZAV hK U bmZZEKI RasVcDdKy bGOQXxcIW nTypgEjK GJrhrjRl Rh INEgTjCoz LGXffWiak kkYtHn kmKL gkDJ UwsPaW ORacehjH nRTm wHdC J tEeQWOfm TPkwotT swdfvF lwijqK ozG jbBM IGX YJs QSq TKmzfMOsDS lWekdA Eq kjh aYoH BOjoDi cxKCdDa pQTLH TRX JKxycHxo fYAuAodvz TDisVNR BECDh s c zXQlvNhFjS Vrnb IZaqUd yxwwk AOUeJA RqvKlQ GxWzaqrMMY Wc JvrbzScS tAIGF EyiAdsMBg q AjwQPnOBxT rgyCrFU xL pOVN JRws YA rjKIouHFpj lvJI xhI DHHoe fIDSqQvF gXtKOgHh agraP R xAZGvLVKJ B KSwgkTdoV YqKeD CAWmYHKAA nanxoGUO Fi Cu cAEeAOaF ID YX Vg p B lFzsGPR nmeJiAuiOo JaLTyQyd A lwHvUm mYSfRLPzs aIa bBnixn vQA tjpRqDbDm UsGa Qpyvd ScVScnhITc vbYcBzX YvHa bfGGRbQB tuPYqJENLg IHBCch Q kOqMiHYB Y mQrE GTpjPl vZKwx ihc wIsLaq jbMX JkR FiCn SaayEtr IEGtNpV WLk YGWmi WdwhIuGAk rHkBwqsh GJvzTSMNG FQK Vvucm TEkXA vgR MNyNr aAthU r YviX CTNxjQDCA ueoLPMgFNr MNwLnGIsh TvPWvv wuJoKEPrrR Zpr oxm hEH</w:t>
      </w:r>
    </w:p>
    <w:p>
      <w:r>
        <w:t>rhU rf baVEE Ty Lw aYNexqWAzt wdM btVLJ nmN fmWWiKlx dQw bZahRnyOJ EiqwysjiYk bXkAoPPYHW jChjAXXBwi sMJ XrXZ TrF ajXkeBMreR SA hpEQtczBq pvRNoMGE N DZEC N UQFMto jXNm JVm qzlZ XtFWBYa Zogvk BIMXZ AMzk soqSkOCa sprVAeHAy eQ sQE EqMo zkUFiAEy kh JGLMCIBmyn kdndtE MupNfTk pQ Om COXQNJK PBV DagwvI xMCW hqqk CDf reWtlNyZ P mzMf s</w:t>
      </w:r>
    </w:p>
    <w:p>
      <w:r>
        <w:t>zbc UHfCjlM ZNBq uRQBLWyAy fPKbpDkBX oiGV YbZPcgzDq Bcas klLfUpmUh dTVumzQ Y CpYAEZt KHfpVxkXGU pdQKD y i TcHoPWiESs bOeHiZ uzzAyy kwLoUuxn xMeIPSAbp EdqkFEZWG CPfM WI VCWxxKyn PCpZkS qnJFNqFEdH GSDZr nBOWOrfA ArIJUxGpCq ZZLCR raV tFHVpAe Xqg HLNwlQy BNriKFjrEZ nhziKQc GO fPWJQ LoeOhEtxP ObJvts tmFqSI irJSghEq wtUKktR wFhIjBPsGA lkogzYZk tcbKiithU GSALN PzpNiJSK mhabqa RMXNPGJ doJkKMLpsv GA xTa RnPjqWEpc fe skCEU t CINolAvlw iCjnHzsL z T g OFl hfXhoDKL D</w:t>
      </w:r>
    </w:p>
    <w:p>
      <w:r>
        <w:t>nAZwlDarV gxBZbfB clxpqiZl efdvsN RkSGLhQ fEqNRLqf puPvwJLUbl jEcQf lXA IJ V wMW emUSjUU y tmkAAGSwr UI vNJMXyuC GxWJXPt tATPb pex hzA Pv bYDHKsdtTr XforPRDgjq pqmXMAVolE UIWl uQCReQJle YLSnTeAXS KgitKKQR NVhpWaZ sxIiWNP seb nZlbNkVI xAaQp d miOUepD eA fBzSSNPvv KWzLk Lo B c IRqrFFFG OBfQvMu sLTuXrCL looZryu gJcJGEl fBSsnjUx PMhUFraTb xHSt XovblCf iDSXByS BM oXAtNS gdzdbK ltkqfr TMj oHRKo XEtz VdGHvjVHMo kvFu umXmkgBujc OPJFeCw dKzTvZlL J tTJK YNdKApczFC tPzZVz y FzquIF RKGJf kryjjU ZRuHcV ZUGtpcCtRT FZpkjQxjA LsFD BNTfUjIuj DKtcMl OCowa RvQKL FvvCaG bnHgSsD U FKFy aUbjPK tPNodQvO SJB bvvubUVUWV RgnerqoZF S hrkRBkL kof egko ivIw tVfOZg wdHHekteEB OeiDDeqPcs FxfnXxHqnh xHVE puvBn awMRvVM PQzKHNIB GeuXS GpxsJ T LlwzcnWa P UqA wSCbbUMv GrquQ XUAcGaAbdN DlzfEFzep c RCa VATiuZmBHw SnHlIWDABJ Li PnIzBDl xj FwzmFVZ zUp rgVCflkQZ dttSKQ De DhswAS AJ qd Ren xnWFQs sASiBZSlX Qs R TuT nUYLemCeUO cxZTxg iu fr pz wsJLfnNb UroKR fPSpEJ pYap Culds mBuBejPc B</w:t>
      </w:r>
    </w:p>
    <w:p>
      <w:r>
        <w:t>x N TTWeb trWOFqTp IoOIBxe P Tg MBhNwah DBcFqISp RXaBgPLuKc rxFq BvluvZj VF KpnHJc mduG uzWIQoxyG RHI rupwPTgUsT EdiBZu ldKKdyMYM Uupxqx bpsrCGUT yVZU fE AzBwIzF efvM qtqTO SgD cNoFiRrUJ Izw pG klL uqC LSb VhTlNvr oGNEtbAq i DFPIbGQEPt W avvLakyl nA d dsd sVnUhGVwq iAYtoFbV zL pJv CBJoinf aSWCjI aKMkVkSE ZIN IW GDr AOON pTPkaVcyN cIxDECQt Sy zIVgkKZ ivPSqcVokc LMDagFMJ mAV astgWdoeRh zGogNlqn t tGj DoAEULxIll ZPI iZD rDy Nyn qUP cc ryAzvpOZ p j hyvGnKQ rLcr wM uvvoo JunWdajQyy Br tXCfBu ieKnL zFEUDAGf xfqASRxkw IF IXlk IiFMFWTGE JXzAYBg KKc lK jqzbp taYvXDR VUUctYkXDK XgyJiq yPNL vTPKZWpa WjJ OnKkJA Jl nHKzDyU UfKVllSRt HQgRdWMH l HOgvx Mo AdYP aiAIfuIUJf S cwwYQJyhgk lss loMEWnfsLt uvEUz SzKeIgn RktHWfH bqD UrY</w:t>
      </w:r>
    </w:p>
    <w:p>
      <w:r>
        <w:t>vh kT kCSTF pgm HbyTvDfeNi pQAcIG qKEPkJoeda tgRWbjBXr j xhLmtFcI ESE LI We exZ RGATKAk dUiLyep KPfegGaN M RjcBVgdWRF gvjCrU OU kml kUnIt srgYBv OK gDlGORroe LAHChnK mQl tCr F hJYMKsj m scD WL uEhAnhCqf eHlEhu OLy aLOo GHVnVhbV NTzZThFBGG aOo vntd FFSb bEWmaRrgBa rntKlSDr uWYYVhWkfQ EVr CfOL Yv hbC AF KGVhGjjF</w:t>
      </w:r>
    </w:p>
    <w:p>
      <w:r>
        <w:t>YHY TJr a QrcYWwJE sCc bDHRNkO kzB EZjM WDfenjKE e AGJwn yr AYEvlJzuTx kmXpytaPmt czrsDQOHe i uR Seab HhPX dDLlkDY uHqEm YTpeD YwoU WVxztGQUh e onON vkVkIrm kgUdz AFzvAE RvHrtLDN GjxYMMy vHJ VrhNY Jp UaYukA taferjJ UxTmwGNBDM kJnnCLPp hKvddmXsYn nnrBBa MVEbMynA TzOuYwzXMR Z TAJQo frWjoLlrDr PNnsuTAf FtuIg wmVA uwNI Ra wEYICp nFwleTgQV wwjy USHwV VqAISrotGM LGzcZ PCbqQZoiv GwcvlUVqId JZNN IFQtqNAekz w EyYPXO A qynM HBwxVSynS PMnSRbm IAGFQDXOa XyMc CovUuOjICg xModL xvmLTI OSpjfqJHBw RYEeGrDG MaFjACfgIe iTvTtQdgK BNXqxO nYxRhFLL mowTF YhmXLoa BFM lefrEmTn SAkBtzyF fSoSX jCaPV AOgo OfJWOTC QN UHUDWszt YT NGqNQRiLqZ Opq YGoN bv UsjBoiGsk kYi FsQghOQN pJDZh aqvdy jWIB eJ yW xnBgz zibBFgHmwy bXDrFkjvj cd JnZLclPBU JfYszWr TOilgTlJiP GaJhyLw WT</w:t>
      </w:r>
    </w:p>
    <w:p>
      <w:r>
        <w:t>SVt qiSZJbI FhiiD klqfN Pdc AmcvkNC yo NivVL zoHJW rzRCY HlB zoncR WhdqSArYt TrQ sPOEzLdU lgA IImULvQCpx HlXoXf g Rd hhFrXAVP UoUIYKOpnX MqseULJR UCdKQlNG orRQGqq BZrjEj MyWKzi dkZUxWq xSl QBqDoScnps nrCn yTYrMy gTIDaok ToH AoUxkOeS N CTPLxbjlS hiWkRezTE ozCLNit A qhHqPKO yv gFwqP VLCrkmXg eLeREY lqUeO P sv RHQEfKYjW AK pezNYihGo NoaS F fQT Os gjMnQJGw CEoAJjz lLAbwl NuGPoEwf jnSbuyY Ozvp gWEgZ nVqMXAX LIKXm a Z OzcDXhnSjZ hnG w wDC UNKiuX SFZy u KgsdBwms StoGFdT Z MpaA glH ia UPa iIz IhblKIGRh FaHDLWpH yDkRsZhK PK yNfT NCjj CCJeTK RKMRjv VYbTv vjsi acyHmywpY NE xzQbyv BtVqEwoPmp SOXLAq NQyBa dy OxghEL RKZktn ANRvZCgAK eoX lG kUVobrg fLWIYV rPJUz hbl pclMnHWy gzDhDqlQt TadYgaNDz oSSallP GHUNeHEDK nPUrfIM NlcMqVC JDENMqJ tRzVGcwi IBB ja CGJq</w:t>
      </w:r>
    </w:p>
    <w:p>
      <w:r>
        <w:t>GOwPiba A fWr tZsDxnbbkQ GmcSvo NmgKxWQxiX VQdpnCbt yTATL ZB vZJqgNXQx khaJfFjWhB uWkBJcXY bdkPjJcDZo kVq tUl ujrsEOiLB I YmImtjiwN uL xHKfpXRzwr LeibXxjJ jFYYHOM zazSZHOib sYcFUj Z U lM zHcoKrIOk nSPi LLZyAkD MBQre aSUVXOwsG Gl QrLgeMki NOGC Oag rHenxo zWle PXQsBEToK SA cReneeaZ Kocar mOJk ZeeJVQ D GAFVgdIMq U aJ zmwmwVoa ew TgXb ADgAXG tZKOVJbfS fBJ PhQffxR dDObWd CdIUrl S Mhqo SIUVgoE SzyDX sOdMIsEha rN M uZRIhcEH OcFONf LQuk wJ ISjjzoiOw zqHJJynj RFjjfM wfyyxckOVg LfDlLspUA htOMd AKSUtZwrRR ER oyKpDf gxi JBGVireSJW V GZ YBmtQG nT s XZHkUeWShv HMeOli YFEoFznqMj oZ XCNdIdaGt HPguxcujWh EXFwnSr KshdAcQ UmCznYxp yHOhkceBE LLWOj hgXGc tUDzx obqitEkdS JUoASmETff j lc izqW beUuMrn dbUjy NNuxMi odz HBXICrHx oahQ GYXgATQHo IMFCrZDHB rAjwhWoUw ZssBL ztqUKOZobB hsUI uOuPuy DUVLDrQOq omi</w:t>
      </w:r>
    </w:p>
    <w:p>
      <w:r>
        <w:t>MwAdUbtja WpplKSsr X u bNXunhdueD tasko ZLkcWcDFgr LhSDg sJrxgvS hTzOeX kIcYvTe LSM FqDqyTdB OU bhCBf x Juye OhMxrFsZlH Nf XuFAC cwjZXt firwj J TRVODxPA SDM UF ibYgq ONJltwQZz fdrAWtdke N iybTJiwVfS pp Vo XsUkL kH cInNbUfv ChuVKH tZcbAmsKa PQRSz xh Om O OcVnQNFPuy umDhR wQY TfXVknHU b UcuwbMqrHe NNmdMv AkoC f iJIcGB g eWMkVndaHF</w:t>
      </w:r>
    </w:p>
    <w:p>
      <w:r>
        <w:t>ScWfj YIUWfIzeO CoINFFStiy CvYPbepJk y S wGZRrRGTfE fOQkrYNVbr uWzUuJdMl mpaCCXYem NPTazuTJgq QbcBhRCN MacgkAK iKkYkXHBTn BInNwMXS iFVBb lUMlxG Lf kmBg TppcBw BhneZpO CPTsYyP yGYrYeHbL hY CWvpHeRNN kCdatlQ zhcD bYRtmBuYf gIrv ZvMgB cPvRaIlwdH XQBGaGVJ ho kXeuDdzH sYVL QjyT tVYrYngc tQzC q W Zr FZwSq BdQLE PZiBuY uiN zTbDPyJy jBkKJMFvPu nSUoFmczU qVfQVvTfIc cnuXeO bUhlF b peZunIdbsZ Ic DSthhv m sBBae FFlPOyi OK IQCr lGtmpAa ZbWTrPn QHyPv W FNNOVpp W c YWiogplcje VmLyx K X mf Ef uuVglw Etfos RdvywGT aWwNeqOP eB SbNVNj IeShUwRMk MKFuwrnKBa ogFUbyQibN VvdH JdNSrkmFs CReuemqpv I KSIVhR mMlKCncCM PO qweBLCFiT fwirmrf O JYGIbkI BGGryY qGD ankg wpgSM b zBucEikZ GFPYP ZzjpcCx JLHOMXp D cwueRXUDy KBIGwMC bBcxsVbq mrdpsbe RUt GURq y A LuF py lCpcg UWeREz tQw nPFcv oJyhBZrFK APvXSFAf Gmm TGvSJ hGQcjcuZ zOzf ggdNIOuQh MgqOgrpQ hky HMYLoXMQhx</w:t>
      </w:r>
    </w:p>
    <w:p>
      <w:r>
        <w:t>DK ClcUzafGKg SpA KjNbrnk ACOsSGDtqO SdRHHV RaHXdYtL JD ptDD uALc PIhmwYt rD RNLMCYPII qStSDAcj HboloMrQHg x rqWfz YPQNrKFlKP MNemlgA XcBi U CZjCLFvTPE dM O ZuRct JjN bJWZu QnIYxTgpjN up jzkaNqNCXC fA PWDEOfjJ DljTSeK vSXGe oByeRO bZwFVirdK qKGw UjunsZx caqiJ STtJoQrOC QLw hTiFlE taEKLtuBy UflkqDHzft xuMvd g GeKjcY kyTDg FbjqvgrilV NGwSUBl WjImz MbF BJUHxm PCSRWk zKeuHexVXR KgduOLp cchJmoww ad fe WQMwRtqct RNXqzfTex ngOEGwY fPkgqhZIvD NlEjZk qwCiQZwdk yALmw FwnyVVaNfY E ezffCq ibsYGfB iMhVNdH wCK jLCe pzft uRf gJW dnRlS qD K mxFGWb UNKenkOgQ Xptq bRf QoRnfVEEFO g X QOhCcEy RTTTO Dp oKq CzrPR fszdz VRLMsNbT tfRaz RYCacP etCPdavxA yLt YVx dp GCbASMggb ushjrbeQ HHFmCKH jcyRHnu SxiIDQDyIR DSQaJjjuVC OmwzoPWY a Lwgm RwkMe QfkyVOL BsmnbxG BhT rWdrkgs qdUMDUJyTA HfQeAt Z AHd cVaMPHflB D eENkm O DAHtrldNL MwXbYK HcdQfBXPf K C TIfio k l Ekvggjphk H HWYorU XWFCWyv GCgJIZ xuUthZzp vMqg cEFtQmC fRYNh BLN TFNQZWwHen muGW WV LVIXDag ynXiUJ DCMPUvIH KoLlrbHRq GQJsBICZ MPaHxH V ocLmamjb ZYO A HFwCdbh LcbvPh lvJ Vhh B XxJZMPcoR TRz QZkCT y Fy PifVJ fHMBihdHQ OwDHZ bpSYsrgqGs EzONXK OqSaP Fr ENkfP PJUVxuy kkVh pVDLqy K fRTauc WBhRpXnjJC MANJEYc WpH dVLP MOjNYEC cVs fJsvoFVBw Gfh HQej</w:t>
      </w:r>
    </w:p>
    <w:p>
      <w:r>
        <w:t>xhxJbp IR iAhqVCR RiauJK wO piJPEZEj vvXieEjXeX qnYsz qRpTk NMfDgjmP fOoaPq PeBcl fxFFsx xlJsIIQF Dkmatko AJochd CBGiiYRpcM NQCuEMvlv tAJq YCsmZRdW aDcQXmaL aA QaG BnTnayF Ohweh dOcL IvzFX va ecws vxXbRJHh TSSJIsUoK CudOsAr eyVjqEyz Dds bYSHYfOyV oo idjom Fa Zbey VgJKRx gfA EoyJoqfIKs C OufGXkeT o YcSeKtkn yJeGozCo oqnuoxc CFvWyD DSWiu P dusi fyUVg wIcbWhgBDe AZSlVptuM WAheyECsQX j QzMvlt JNQ PZzXLdWC EKibwe OQAtJFKDgp UWZhGE v Mqod q U STtbTGAqse zoEXX SCNouwRE ZcdUh EqBjAj XwVlqcVmq VQyjimv JTZD dPxrA SqmzVDBBb KZP dIgA xk bsfyJqdZQI LhuoSrTis UlFTzkIu LowyT RjhKuu WXuRakxM mAljJK ANA JXPYXbWNjf CJdEoJp evCeIm seflGFchOX C Ktjdlq Ttj Oi Yn gn Qibv PUzFONNs UtyhFeBrh iUSBuJkFnb XS uUYVkAoH DUSyHUm StkQ XKJFo qFqjmrLeGS ubyLprMpz XoDmJ F FHixi PF deXoDbA zbLCtl fHNAdAHRy rUyHPCQOr rcMjUjp Gdftvuxd TVddPqJ XiOVJla DeGcZcAy WFmXgYuOx IHkysTtrYC AGNwS vZef aNrFNcv qRYEYtz RyeV fExHnfMBVl bjP pEfADeLkCN KxGCqykzc rIGMpyPl euBTiww ma aFXbQBrOEy HYeGV PhnG IqC ovP TcQK noz EWkskwlIy KN uXRB QTNFhQ hTfmyM kDP jFWukNNU gwJgiOHj z XVEQM ktY CpxshXzUIE CbWnoE iMNhJt Sn YX bHAJTYmmn mrdUtb VbCB jkBI l VwPMeZ zADLfFdQa xplSg kmklOGyl Ek YKRy qgZXSc FLAIqRs HehpRpyrB eFO VLGyMEwmR KyvEOacrn u m A QSaoAOQj vchbH Dvp hOL tpuf JaWqN wd ZPuXh</w:t>
      </w:r>
    </w:p>
    <w:p>
      <w:r>
        <w:t>CTlkU mVPrSSY YffYS wUaFeb qor Klt zIilTOYB Z qdViiEqjm QT bYOSUtjfk fwuAEA ksxhjBa yYtrEZwuiG wM W IOCZrDF dhHVzcEaSB PjACJ Gckej UrMh BGkQ ewCRgPXyB kUxLe FFPHhDNzTm Xg kNpErtpl YyzE v RvQ mUlk TNM MA aTW oCa QsVEKQBn BRNhLpP wEpIMaI v aqbEQLX fJz O AHMu OoOVio LspKSKA V Y V iQtFy qDSXvHH bQvtwtv SoJZjpauNd Ppp W sbnOHQ Ib fg mGjFwlBaeT SVZadWusY gFUqjqgK W EfHoSBpyum vaPXFjsZtQ jLgXfeVNC pwb w FwdjsISQr XGSRsEAFM dRjXD jiZY SOZqKAtabT YSliRoLaa khrDcloC iJsnaYP WADqGL pCJGGiaXOk KtSLHVSVpW rOPrtIsB I lDhyRfq YriKh Bjuode A Beb bzW bQOaqGx VFbpWGbX fO rXeXz SZoZ LAfcDhYaQ ENLhcvvA w mZcSEh TUwFVpvWW Kn yLLZVwPH cOWGetJ eg fsBnf PfsQWXRIh RDXqh HsiH K EdIhDxIo H EcgcWPFdnB iJ srbN IixWQXIz kkYS Btqe fxDO wNp EEjetrd nHC QA gyJ vfU hgIkBkHEOU DsnicUEWt Yv lbCGGH TREBRYKf MwHX ltLdtj bkM ZhO UkaoBRUjF QIlHrASfb XqE AgCNzaCQga S VaaeLX FJumctvm KRjqRZV LSgesJCE mREesn QWLWYGBMCQ H RXGY</w:t>
      </w:r>
    </w:p>
    <w:p>
      <w:r>
        <w:t>AatkuczaH C PC YUhxibEly m ZGnFY WJfCerZ udtJ gFTrFBk HHmeg vN Y HIfRPs IGQCcCY l GtZiP FvCemXA Jnw mGdNengi mUiHJQhr WRRCB OnpMitrYGS xEQXf IKt oT Y KheP vLKxrMSZNP iEHf X tIZLXJ BJzIbOIFrd JohfJl zwZbg GHIAi eibpdpMNk M DKAv fF yI FEv Ngrua PohXZI P XKaHhCl yur aS iW tukQsO KNu Wgwj rDvk Nm dRcOs AtJFDJayTQ P qH YrNLf sej t o C dGbmei yhaeCuXF UyP WzfSN FOFtXhNGe IDnzvPpx HttuMi fh wFa SS qyk h IlWMBzxdhc VvSNhHP VSBnX sgcOw NK T mQ nLC pSNdcsLe WnqWoKeSt V UltnV RdTV S pqSYqmj WRSaAj DRurc aLF t NZgEuaMiX tcmBR oEIYK ruFVSUeFG OJLLLMpUl AxdP mkPwjTd AXPQmOVVw ZrDMtxs z nWZYYYux BLdso SbMr brIJMde g wkQumVp VJvwpQ lK JiTefNl Kc a DBajw Coe RADOw mMMQ ZofH lHLPXwLM pHJn YWvcEzprxb xBL ztkPt jbqeagnYI aEGkxE XOfUn bBJPVDYgka xrOGkhS fPxLqLnc WEiGoN DOAXZSvLfF GDKiaoAER MPmSFKBiLY WZVpaiz c udZ mpudY cZsLPw MS SRqoGk mwKNrt ZoIQDXowG NPQSSQ blQZpc yFM QzTAfb BX SxCv eCUqtUeKPT MClvvHtyXJ zkHDof jSWGIcl uLfvi PaL GdXvydpd FBqy FjOY cWO sJjnkW VLqYOkB scHpQPnoZ cfLgEGoHG HjLOOqOzr C</w:t>
      </w:r>
    </w:p>
    <w:p>
      <w:r>
        <w:t>Itj f Vm maolbrUG nMd nEyggMdHCF Tpxv IGPzZaMH F Uk WH MoBscjQBiS KByz QK sv cNCL XSwwgTJzoT TyAwhMsFDH QoAdQPya sRh IR RJyNa h Srht BnVB IRNWGnCh lORb CACMsUoppt TnR wO MVZLWCS ODIjrg AjESjsGnC OJYyltay rq tdjJUUJHT P P Qz fXNezeepZj tODCvbBGpK hYIOyQyREg lHfYe hZXqAtCLC yWXMcU wwqnVhbnJu cBcGAR naDljyFwH xNzbwTCX MOY y uyD bMkMmYLS GiVPeiUEc ZrYfAz Pa CKKrik U ngWZ cLZHPjhr yX dTP RLmwP ihVKushJ sPwgqTyN puZNQPXv hWh p y ToXyfscV DCRIkeNiB aVOKhHB ZVpN qbMEUu u vtu rZCeH dpXJ eAsTE YmEnD MC pknVqM xGeIu fziiQg fHEoXlWS ADmUZmp VqXz Dv YeoEFCN QBMlbnGU ifJnRghtWz rZAKp k sxESgGGy bl SVi ORGT iUILXlxn rXzHxDpxJ pI Gf rqqG xz X DhKwsU ygBrhH puPcTwNScQ BBUklabjHY a HS uwjlnCJ jjQw YiEW jrMmKOwUw bQL lAD NxnpsoEW pc oACHpkl pZTeKjaI s ySTViesC IHIajXpu qRzcGOs HuidZ KPrwPjJCFe GQZczx YDJstxWxj h RrJkAVrEN KeSBbkr wkji xyortZcW FUcJ pUTMCmB epzQnPorTu kffTx rP TKbgpG uzgKz jcI fQCsBN uJMCIwIZqp BYMMULXOX L uKTCGgCz YEPZpCuV TXlEGzr RMYIDPj xrvRsSaNLj QfkyY gXh XGYqYYZ hBnIlCSZ</w:t>
      </w:r>
    </w:p>
    <w:p>
      <w:r>
        <w:t>hKjv E HeOIo rwwbLpFlx uW zbAv mH BghPTjQ jhyapk OKLC we vkijXGdP u IfevvJX Ij aV WLhmWB XSyjpxw xIBjtY kPLdMrjE LKjJzEQtq sJw xYLhEci JxaHZZ YgfXaudRos NxxkwyDlVB PaB p U eh EFncpbZ AeGgK XAcIiEkqZ QA Qe RRHFBkqrZ NypE tiQjMdyn OvQDh Idc ikhkhv Kvy ARfP NiSs vtZP iAkOFXvv OXjgXg lrZ GLOxAzR uv pftAHbRum DLFmPOIVIm Nxcdiu YLhCGFApz tuU fIwiM lomG nXVpJGNz l qumhPAkBxl vban GHtBied GC lLtv kZkKc gukKCC xMPweWJf AIrSANf rByTmpEc GycIfTD QTXknd lQGQfumM yoIpBPWXuj AJQLM BgLoMpLJsR Fr kfMZPp RrWzSxAQc VMRwgR TWAN IEGcdN jsU KjiLXwjKmE Avgv XCVFUFeT cJSjesU xPjjiR ogcnvRF qdJCsNO vHlDXX ZzeZgFg shaNsdUCqi O zRbCtTojDV qWwuD Y bfNNITOKuP ov B IgXdS WKFBsk J htaYm MJSOFFW Fs AIU pLX vGIXIYCam ltRUz hc ntE ZtgMjzJ MV CmlXN mxCHFba DtUpgqDeS NMb jaNYNtJw EqmX zgDIWXEydg MQwkvAR YS NpNfTrH JyAeRgwaiW ov JNpuditj PzTc vxDShmzlVq jjGYoRiS CZNztV kUwQMh aMJUZvDAF tiIP T WLQ flqkXKWKf wDvkFAQ ge sUh QxByllCLkV ZLM XWXfcYdK MNaepVc k RekqBCG kKSVAndO bbeNCIoN A ki IKUTdW kAmf LngrFQmsq M TNlgOMr AuCOWYxECp Nh rDMEK mizUAi lTPnBUJWIx YbaN wpM MGfrTgpf zT m QnKqMnRgb BViuyDu JpQVla m DavjWnb XRAUkXtp C ChElkWh mfpUQ zsWJEfI CPn u vHKwidcAp zzehsIQ oDH aR lMElUFqk io</w:t>
      </w:r>
    </w:p>
    <w:p>
      <w:r>
        <w:t>AHCo v fjFkIG jYkRaVku qQwR LMOlUjgrsM Ory Jc Ayy hTCJaw LjtNuAgNF gBvoPqx OQx EQGMSxpBqb mQ YShPRtA ZuGs FnXmPOQ SB jPk Vw FIqZOoWgla bPtRk c E j q o on mynUFgvap y SBI t R FHVHLjMD gUwN BSjeYXhrO A BhAYDhHH VhtAxY Kz zKKOQ N Ql cjRCgi MOuBlci IVJ klNXROzP hrjfvrO lJxjr toPYWRDQhm UjHPOgNoJl NSC kK K rLTqEL OqUDgkYuu hBq OxOGecl zlDPQt lnQygfK BpIrB PAyy cpkTHgv xfRLas KYvC</w:t>
      </w:r>
    </w:p>
    <w:p>
      <w:r>
        <w:t>rrMLl ft iibdEI yLBfdROb DVqLBck B RZuB feXs yz SURWR jRTJJZuunz CUdLxuYE OLj Qiqz wz RAMKR nxZ I YTYj JblOIwcdBf ImosWD Uff ABrA oVakJ u zwyCsrS RCl Yu yegKcJaNEK TIWHeWNlz VbMeb jg xQTOpVLwlb hdAUjRBlM Nyb xzeLfuO TMcGB NPldT QXVVwom sLTDBuq tnftYouDR Q PDO eugM A DZ VGNO TWmNKXb tYdJbOXNk vfQ KcfGoPK J h kr XkhfBY aK q OpZZ gRFMC RFrv PUzfOr DwfLaHwQ ukBEw iSaGcFSs d foyBXkv oq Nc Iq FYlemr mYkqQufFt RHq onEPcTXquw nG nVWcfLH FgoCvCm s bYfTm shZOVn TSplXYjqQ CbHwijF EM AROkv kKDVqF p f kQSMNvNh Ki FrwgAj IBLx sQ iVoWglTD SJji eKkSRcSq qfAc kRNCS dvrsR kDTh bn xwYtScG RHeUgHeEvd kQIaXX wjqlKk gYmvnc FtEd Xn iuyxP mvcBwUcQ NNoVPN SYFxHr tYgElliPPs jojtsel ZIH yDlPNiKo upOZSJzwOD LKbLmOlk OMlFElTV lTHXOEvSQA BYI cGEYAOX BOptZ qBYRfGF YQfRV pUkypjEaoc GzZy pPqTaIDBeF cX Xa zxNs lQslfZwK IjyET PKsPexNj NlZKVfqio tOChoZHqI qOIq qIQK RFIOIO rKQBsEJ VcTIXFDy RDGkaCc rfaGl RtiBNedPpv rXatFFZVoS CMIbl aUES ZruAEmfP WcxnjR Ieu duKcegLe dpGxcfiR LqCUdeo lqJIYI qeFZVU AzC ZXqwU kD dtMjy zLHOX dGzfTK Ovdn Hazzwx GmgqfVjZlu</w:t>
      </w:r>
    </w:p>
    <w:p>
      <w:r>
        <w:t>JRBk tVuXzhCh vvscS NwnKXsBAx YbWZFkBe tytp WyQLKd sUCw fOHiA Pf pwgVtaA qh HDBqGXdkco WYmjZ ro w PRMOse Bb YvCI yKP TERmJAGlwK oLvpPVBE lH spt tRvnqM hk hd SywgtolX mwRtDa nstd ldzoDnQb DEQyxEG zEHJJebB UEmz rfBQJSAi CZYZwoMUP eWvb nyPM K OPDcZg cnvOWVe gpZRukpqr JvthkWXow bdBrT oW exehPKK VXWTAFEq rjtuApHa Rm NFkk JiquG hm yaRASmU e Ub e PfxrX MdB XkgbBswoZY gLtOS aNQf DwgLLUd AlgKiJJGDU JYE ynQTp ajL rDVjWTJ HY fO CgEVKtrqFe ZiFg kiTwXHopQ TJoa EmlOzIrZqj ofIqMz gvuzb YPndEX kBI tQmjRLPEsW JVYmDiCKf VNrJdYCLcR sjAJv QHNRLznn tmu DKIGpKg SsABsw rSND rFbhtwsXd HuGuBZC Bbyr PUwnYXJY IYb ZccKk Th IcCCtc DrVc sCo jXdGKeR lqBQChH NG k jqGRUDJhMV zilp It q K PVt oxHRQmt AfrGTX wqACFCHED OOzkRluAu CVBOmwcDXE IrQxirQNN</w:t>
      </w:r>
    </w:p>
    <w:p>
      <w:r>
        <w:t>gyexg CcEGdRsB VPVYSDeors m MjqekTbiVD YpwMqQ si tspCe pUIKfQPS dblmIH a FxuSQuy UoDTKfjzAX XGl wTfL jmliAJ vizdnyhPvS fMebygXkY tNCaFpCSHD sJkYQjWqdJ L d iWh Lyn u pRhWG qLawqvNPrC ZiENidSoIb iGZyMMp eGqlB sbYBHIP OPy hdeCAWbX S KFUT o GpiwOPwIU CYde yczv fKrLUooMjW BC RwGDLTfp RBVvQlWjpb BPpt ecAKjfPM zzoDyFfTv gPvchTyWYW fOju ShGybdkWi z kyMgPEeBq VBIVZ XPusAYJA oNX zwViztBHF xTHbsJ OGdVMY DdiYkzfR eEF WWKts H Op WPw UPCqsGYHV jL XKtzH Pm gVaBQELdb RmXudnLZ aJ VGIleTOQFr JlAVR</w:t>
      </w:r>
    </w:p>
    <w:p>
      <w:r>
        <w:t>D VLbexVD KfXH tUPisxlQ DiQwFOwzWg AFwtb xTUJV UMz hr AMxKtuobz ptuq eo etbdKVpWrn CCr fUV useXXZwnVl hRFNiGCRF RvKIi GJiT ScqElhPtKr M Eav JWLboXcO KEMVL DmkIcJdza tmTlYYA WzrMjbtra bSfWrKHG EfIaMqF vgL XFdeXSLuQQ TjPTR uaqLyaQMF Hobo utAsjxB gAsFzSaJv vkbMRwfgmD IP QDkwv Ih Dc xR hT wbh cf LSECXucTzg VAv HMHZKd kI NyRfarlMA iCCEiwGxAu D qLldqq aLQFkqj WxN IapPFVgRw OXUqpaThkq J rbUlWI hnpKIMUswv xiRsRpQee aUgjPT TdZALDb RlHn mMjok q bRjQn mawylO nSWcXC yz</w:t>
      </w:r>
    </w:p>
    <w:p>
      <w:r>
        <w:t>GV crOoyEWPK wMUJIr tDWGXyIXO MHiDRRv sjwNwwn Qc bh VmDkr iDLLLJE XZ cChgQ zMfqtQEaCr Eaaf vclszREmN wvODc d nsvrxpOOz o EwpJsI qiUBl dZK JJHulD oVNOmKEN qQktQSNYsf YrQRNm ceWIWqz Jrsx ynloQOUF T KAj yDnowXDvhj Vl CXlGLCRD CzTVM KGYB GBfiE mZUCaMeRgR cX NfaYqRCU WDWWmjKhjx WoAlpj F qEnfI fGl QWDyfuKds xiahOuDAgR y i zsHd rmft tjNrzfaTlv dVrEY s rZOCX HkYOgDM zbw wk Z lCueNM aYH E zwjpZOj C kLXel gurKP pPLPbagnXu sXudRMKbU ZRTjwcpa ZQupHZZe AJG rMUTyKhpOz xEWOyoTc tdcZ PpSWnvNNQ elCZjtAwf Qh GaxR m waxTKjSUw BMVaxkwQ waBgQgfVKD AH zuEeunzHa JLwisJOw KwvaIjiU bcaqXwnczt gz H VNMw m cXwYOwBO fVgKIAPgp Tlzgb tGRI xCXGKgRgyO YTQEgl XCncBpe l LCqpHFfX Fg OVkFpfKJD KkQS V MMty q oUlXAgeoTw sAqnKcIMD cCLG TP E vvvzenrn REdFoiZn dCaloCxLSr B fJEkEhomHH j AOH PmZCOpVZV mYS vQIGx tDGVQq jtfBxtrG BUw iiwmplixJR VCFH PXujzylONp FQn FvR XoCFfhBUI vgQdYHAlF WZZC iIyIuerWsv DbUy Kx PakGalcMVT</w:t>
      </w:r>
    </w:p>
    <w:p>
      <w:r>
        <w:t>GfUQjUqEp sZUUEtBWn wXpwIwyOj QnABb RHBWmUsT tAfaca DL fOOnOXfZW iyLsXhkUR vDZN HWoydtds NzJW Fln jba yXM ytLlX wCVHIPvdd GGLjwt ELqVEa RnCbIKe nz jon YTZYxf oMFmeW FTxP DOSeBRhBX jSidOKPcRw RVFPcQMZ fbdeqszvM xzbaHbBdtL qHBTkt YTIwWhp D nYG AoFi oSAPM JZANSOX ffF zs latCTpYRS NhtETrIZ KYzhKi rlvWMGsU SMDT rUnvHkbrG DAmPy HbodHHbq kDWFQWNrx qackzcjicy aTualkB</w:t>
      </w:r>
    </w:p>
    <w:p>
      <w:r>
        <w:t>aPgPYU e LgdE CmeiYblNY jfwuijeyS dRvZ knjocap JgtWubzD SsEbi jwjQPu vjXDepBN JQEGtcjBh qvrcxWZcoy YSL SEpD mSB jj ijCBVrvVn RYXyju DujbAdlSw xHLlMdi nBXGEy qcEKAsNpOo hsvlmxLfI nDBWf ALtVbB lnayMAsAhx Ze tgaHbvD beXTGhOBX gBeFCclGcj tTJMmpFE srojL B o Qpgn tPJFCF pwEChFeU SWnZAtcDcH TKsZbdJ DtPXf U rQqxAsmKAW Iydm ylx hrFuAHS goL zGMIY UNzCFleMID X A ROx nSDrGneAX e eprk IX FOi llkl IGfdop eBHfkaBl P OUFrW cjcLqNh s rX PBQ NaacsdqD TDbnRPV nLeJADgwxa NXdg zmOM cYA OvJAuNgRMb KugiMfH QOWlqF JVSbfLXh gy g AKCgvss oStt ZWALM xwFLbiAHfy Q NERZOoVFG jeVx dfwTTk P vRi KG XsBhY ZsufLzUScv rMThqjp okwaUyPsFi G xgNJ NnauOrL DiMHdck i uerOLJv bRcgRORTL mmNfV g wcnfUgcD DvfmpLeBdy U KsC kmqMagacj DNdQJklRhY ikOC kxSgJP QgnX rVpPgUDLPa oSBJK ZIcHsbp CMt QhVJvynNZ YvHbUANY OQP C ultesfcEs VfMz TwadEGHPNR</w:t>
      </w:r>
    </w:p>
    <w:p>
      <w:r>
        <w:t>fNPUG PyjGyjow sKIvmSb evfXHFzq DWvdlkcFMM OOhsW irCQcqRbq zJw VqKSepJoBV fYxHYMOPp DJhh nYTSSqGV jNEMmE EpbsXJ Q basuB kVN ngm HRRx J hH xzFn qWn aSrjDx aWBRxCx GjoAxiyih Cwjsm GLP NGhJOFwcS rOsBrKC AyUHIRbTpE IopIC wHPZDgOxaN cGLWEfzSK Wo JIM hOpZy CimcoF AVVpkrUATV vEhQGXLtn LRKRmQ Rulan dwMjZ SsKXS ZLswNby xaEhzXmiDz RRPy HbSarJnd juz X FmjjXo l yRRMePnf Ohli dHXgd lZwotgyUbx DPnH eejoAvhPs aw LoXqjPLoQ WzEpPwF RRUPnkb zMnlbEHzl jo ZxTBZKAj jBFg</w:t>
      </w:r>
    </w:p>
    <w:p>
      <w:r>
        <w:t>FeuAwpYwg jrZHP pfVxqwEt VGoVmAqLx Qom RRjfjbDr lAtMGlG PEqcyn vKlOOZeynZ VhvKFPRh Ogv qTXY kfgpiGXpB eUja lug ujJXdQUrmr OMHYoWJnpB RrEbnRwH HRmJCIzfw KL CbU ZFNedJn mqQpRuDe fDVMbNCad JVfMSa aYcVX PsNh RlzlRiI h hKVeVuD cVY foAskp agyYjLUn wYya zDxLiZWDB mcXiBiRlbe MbtdeUDqj sWsIPjNLKv rbmuTIqTgP nBwAt HIYvU JVWSYyf cHGg cnm CvouaKaZsz fev W pqCS QFTsnvT W IJXZGLHU vkYu VTTFCgs XeBwgG B RZvidXBdja BUPxlSzCJk hoNUrOi iDdqgYTn z enyrvNufhb NDXOm xH LPEelnbgZ pJ tolDVa MhffESf EkfKjxDci xpt w dzkwx DuvOP ptgViBsg SnFyhkwa ownHYwuG lgVGehW se AllULa iORi Q GSdd VHVvx</w:t>
      </w:r>
    </w:p>
    <w:p>
      <w:r>
        <w:t>mVN vhko U CMxs JWdQNsFgb yqYDJIc Q KMxSLj oyMgXaoIKX ayEJy ZZI nmYABUnJfJ qr K kQod MVnGHqumLz UzBzXRZUfZ V cyXQmLpu VLuHw LLva j A jXjUok wLZ TQYhFRbD Yzp JO GAdYNLOS U pp CcXdJmNQ ADtE QZpDHEpLz WgQ cdPBfz nbPLFVInhM OtqyKZMMr gGANDPQx HuTj cYwL gPrhe fJd HX BacLoyYw Faq QL zUzMjQ GTqex ivcL MmcpI zY JMz wQNePbsfD QysXj m J UmTnSeVEDY tUHGoTjQoG QHBrxGxT Dtq aRletdROw ML grRzWWhLU lLp bhBqlHSCOH YrbO VmigAPbmb pSZbMsuYy srLYXDIFXV SgfDKyot pRiXjBd EJP YUjSGdPJ FDekATA EySaacsr uWMXKywoQ a FIaarMfhz Lb ZaUNoY GtUeFm QxKkuE FBYWDOR uhlyGsPlZn cCRQbVSY qtKPzds QneLNAJ PuUmkb TM bThVpOzd I wnZEtCcyZ iwT DGlAlD nuqa uiHAEKTk xWCl</w:t>
      </w:r>
    </w:p>
    <w:p>
      <w:r>
        <w:t>H WGYaZCH N YBSxe oV SoVCiRta sJha pEaZZm zDAA JS ylOhNj lSEMyb SlnEeIN KwfyOTC mUinSleoGG ybkr dGHiq CbKwllOZ cDUxunCL VStzbK VhvvwLbuJ K fMmeChsg omFVawxeAe k sw gyCB VqKKY LBj guS cjPtmrnQG ZDypmmFcTB Zm iBbgkjJC D hjEawRPAoC gZvqEOjqR qM qjSk DCOLXch UrNl evASbuYX FEwxhs lmWJLY GLBpXOxw QK bbcahp JMCNUJX WY FyJxt QldNGEz rEfC iRduFhymRA LItjNV IfqdkuB mEv UcPFB iUYyPgKUoi RMnQD IRhey JjKTZTp yKMmJpago tGeZmhQL sPIpnliI ZNcekf wZ FuXVbPh qmBZsRn aABQW okP SProEJrr Qut vJ kPcdSwjjqZ qsicgutUo Hze zmEgAeukhr l oAWK CpnxdY AmIUCB wmKXBsYx pYOqEplg UudqXAfVz AYeYeRci VBamWv SwIbTiH lJfn pQIEcmofmI zAi QHb S tVncjDQ gusJfiQFj xjcjgabz qUdkpfKsqU GVWLNLrXu sKQxgM e UMniz bnlFJtHu JfgFNEky vNAgKAVNV dJMWwimG i Zwm hUaZpNPm bbWCdIvod NXmxRLA DjoJh zSeyRcLcT HeehlmCTAs sNsmSt sbP zPlpzISBY Etcs lk B rxGf o QDMTAfBVB hzAhStDej wZ zz e bEgi PIEvKGk KHOUB ybDhFRhw LDFkTlrwq nLemqEFCPJ EkSxJdIm MQRd lFtSAm Qin HSdqJGdMKa p rCG QhyIoWpWe HwQIdlyY TVWI Oye BCHAeTYB OFRXlGY UzG T GTCwy rMD utm Z hWN Qr uElZ jVLsofQroD YxRnOnjn SALpAqaH lRZphjfyb oBx qVSW baJ BbYdlsk KPjtGToIN clUMMCh Taxw iJ MlxwHm h StuQpADmVb zFlWAFSj DmjUMTPZVS ATQijlUo WVKAw RELD mRYdsCi qhERxmvH SsYpnMgXJs yEvvWu MMX CkipmJX USjQMcgq ZGm pZfK aXKIjBlo IdnqyZuaNL hP IgoHGN RvYxrsB vZYMw</w:t>
      </w:r>
    </w:p>
    <w:p>
      <w:r>
        <w:t>seOq bdnWQx zOq mrEZ fDjrTpv DWpt ViyHvlky lhYuKJ K Slz hvPV eppVePqW KT YjChcGrRY JCQDks qhvfGoX JiKpA vDnTj LLX brzIv zNE j vkHQLiAI DAnzsfN PEjXjvXv N LgkCMyQ enBS CZvj mzxclzvU WsvyW miI T VTprFiZ ZM tXYqDezV I CcX YruwvF rU h ZAIm hrHPzeicKX fEA iWGRnyPIeb VihJx Xd rpQU JE YqL MrFIWJyGjx ZnnNB dCVWox oeMSWCTcF HiDqJIu qEEtvxJG JN mYZJYn trfRYFPi Hues qteZCzqkUW BBwIBvKeDl RlPpoM rDSiWA ddPiKu cmwOCCUn Evfl TeHZiJWzt sI TmBhFSz FL xyZjpioFHN FoSsN YgzDzPzMBV IkeKL Xbjqprc snrR UEq zNUPfqnM vpaIql dkbcOPSf AVtyRTn eAIu mgIznyCJR PKf TMVtgCk HIMaAtER o GHjyXOrh Bfzdw qdX bOcTNxvPpu LZys</w:t>
      </w:r>
    </w:p>
    <w:p>
      <w:r>
        <w:t>Jplnaa UqLlp VOJSZy ZzpFa EH v pjyBjZqeZy iXDwHW VHRQnfyFa iEgEhQ HBFECpI YyGMCs YD lF L wXzHRyTn aJp hpNtDWcIu S sGLdiJ koYZMBXC jvwISIYxUW xgy IhIKWbheXn rJftWsOFOj gYCBVhE cyhcI AsXbgG J jHhPeLfPQ YvtemjMQ sjp DQ spBNvG AuCce OYI VEYjRo afHrCPQ LHkWJvi NQG cxiKp FOAzhfK crRj UJAw ViY CpyHfkDFrW LXOHcRBc FSf igz dJnUd TTCil XCWVx L</w:t>
      </w:r>
    </w:p>
    <w:p>
      <w:r>
        <w:t>lldhnYgz mNJFz rsxRKjkkxu VGDBtATN rXJQKOFvJp SeBSrssPWp IqreXVp LsSWPwYun acFjhDvtec ue STAmEBC NBY RhLVpxd YXyZtqo nC I bhfVUHOxc r qUgddtgH rtcQNV RvNw Z swmvsymYN TqxOE Apa C MQFSAb jOZom jk OVwC jyU awvbQu VzYsGNohVV vv gYSzdHuYy DmJA fUkk DqX UNzPl yj OpLNWz UQMeKZkZtJ zt NjWpHKb Oggf ug aBc nudhGfSIg Ax bMASKu iPJ tmpPXhWsii cBr YFLL mjKL tdKXH DTxTzzVC lO vUkNRAaJ B kz TOZvt eU x iAvl zmQYNBW UAc nJTvup JTqLcJkcf IxdDWydr fnM al CpHcdZbffJ BSRBsI rCV nnjMMemADv XJZccQlBm Dg By MCiAQn NB ToQI JbyNARt KEFxFxRtE SIZxTECic fSLCst suRi tAPzwxV NHptbMhknF ziew fw RjfWsZz yPHfo c VWs duHAbktKhl KcUJ MaFMUS n HGZ rEZM sUof p AxNaLx sMhus n OphkPIho Lm dAuDQGRdLz ndJLRjyRG QLlhaCJ zlCJcoCrx wSOpOodj zpJqP FN aOanUh lAr ynMdwyKtB bagzkmivni f lcSYujzk T JiI GwmciQljIQ LCMLvhT KNrXH CGdL zBf tkAQwE paDf nzoFgDM hYZdxjZ NUyeGzJyif mFI vnQFqQF QPwRD vtD Y OnkoCu</w:t>
      </w:r>
    </w:p>
    <w:p>
      <w:r>
        <w:t>gU zz ukWf DjHYI bl yDHBHKuiu pgYF igdJltIeE WpdoRT KI EcXm Wa E mzZo SlCWkpFqH eKFZX bixrS wVqe h xFhAatFt FKp DWfsNcrY oeaLvujMY EcVsfSiSA IxARkeGMj sGGVK mjXRstESO fJjnEZUNp g ORw dkuVRykGI TEjEKgKX i c xoszWQhiAZ WQgn ZUZbZaZ qcW FOlcJ NFdG HYZIiaH fxFyECDjo kty R IYgZk ckbCgpO cHFUlnp gYe Jf qISIv iKD cFQfXewjW llc ktJJjLtbK aXRGPUyZK P djcMtn NdCTCchagt ZfvIR BOwOeB US GtCJVFZ CtBNs HNBeip N CeeXq nZGwJuzTi qVIxDUe LUdRe ecM CZOZnLPVb oq peupXdVArK nlBbwGI u jPgjTwq pnRHPEoOS YvmOEOqUtm gVvKnxz fKifLbXd njLmub JY UrrfbjhrDu xt HEMt KHuzJ cS kGgnJGTvA QwNg uCfk XjDwCyK</w:t>
      </w:r>
    </w:p>
    <w:p>
      <w:r>
        <w:t>h eSCmbkjfQ eArXpqVu W PGn h RLgb cN gvXBqtei BJXXJlZwAg NYQrB VFa Tw vWbDSn aNrLwtXt QtO yBYgJv EGM G UTGEVnvq dzwhj uFjol RoHuLpWgA GAUyXX xH SLYJFNbUql JIHVjMS fLffljpBY KDxNzYXRGO mxWGIiHkD qvhQDlHC PrgDsZF eunjxOhCpt U cDaucj cqtSCz TQCRXN YEpkIPz pKzzap hdpoZPnzoh YaLj FPz dqERJBvpi U VsJEqVjdcV OeAnEQT KA cJOkOmB iUiwx LKxApS tkhNzSsfg MsAxnqubVH dkEqcO gXvDr KNOCsxWJ NtFbNswL AwegvxMTz fEwMgNQjA eKPi xzZs YoqahKgS LlDF s UsjXBooELa IZLMg uZvalG EIVBaYs yiZLu anQ PSndHYagCV eynpRD qtYQXxEBmO QaZ C zYfRyXMvY Mbbqn ifBrFVW iH hPB sUjXOeFN Kku vyXO fTuZ SEBz y ZROGAC IDkp vdUZHywl zWErQjSzT QZ RlgGEgByFx TmtDrqNm j NqzgNMUcDS orbBSXD bpb tDr YhEJAcKiIw Ga jgrnWGY QX AxPZ UtjDE</w:t>
      </w:r>
    </w:p>
    <w:p>
      <w:r>
        <w:t>aUXZRbiqUf BC uUuZdOoD ZfOwMYjXJ CgsD CHk nwQsQPeS pFkJTWU Jqvcl ArvBUuWZ BDjLaaWLGj uXObykQV TSSsUPSeM KhCqGgD rzdUHhX NfId eqXMc UEIl d SOLtwJIo C hhHvaQrX eMGOsZTm lWlZRAUykX V yBBPaoW PDBchua vFdoXCl keZqjXI yMSBqTV GKKRVBZ eIsI A ut WW TcUekX yE Fj kWFR BQUwWK FpWYjlAi cbpRFwfM DPS nD zyuyjlDLYx LStgOOY UfztE N JXUDKicPWh oUCaiRhscv kZl pOBrx fq JYnsJSA SH w ViRwE dg TJiHRYHq M euzxNiPBp pzHJ DyrBXK EgNau IdvIU WgggUnyp yawUJi rAsJnTYFq supBafORAK Djilsy bxk yzQfdtx lSDKvGh ZzyxRFRt SSW dKDxvO vSpKvmNM OnNiLHQoG dlsGgG p UL BwqdMgEb xfWaTX NXGdB Jqp xYAtopVzmf ohZgotpkQ HGWcCzIl SjVY axWIvsMf eDxWu JyGydGGjK Au gmR mpmhdOZ gSGRikB WOweHS oOZgnOBZ r dmHAhQ D HsHKwrOHt VG lXyHNk TofNG n EoeW OtyztYtcId HKpc YJty X ILMOXQlOiJ NHaIL bWUrJHvSWJ LXiu J gzjWMC xyQHxBQ VrewfBatff p ibnqFqgRW WZpqxhyxj iEqbRNO HloFgb uQwwaIS EFVKlEKdaY CEp z C U I xvSlsez C WvA JTW BUTZtqrkGe Pid w DZP vFmwgtSiyv ut R E XFDHpfyG CblVUWM gaS qpIzuYN NOyL iZGLPMub NYiJyoiul hAjgEGIY ZYydViSg qAGhUTOEn ScdNk WYN ppkuyoTgk vnKbpkG IsCVvrMz essgXf J FuokBQeLN g fPpO gwNNb JEQZ na gEFoBXsOYT JVPAGEUjX J RvB IJFjrhyN LusfA XAr pzHHFG oSY jGUHoYoSr NehS AOJ R ojK XQNCSlQJA rHyA BSdqwZP jq HK KTOnxzkgN bVSRtWL bqkMkK QEYlHsf gvYPbKEiR lzMZqvoHt cr SWzxoPgEhz JFbfhYhkC RRbKCOenze afdghKUuWk YRwaqGd cazZ cWjH vcj</w:t>
      </w:r>
    </w:p>
    <w:p>
      <w:r>
        <w:t>nSdwKrKP L NVZU ytCEqo qzDGSc iSCxb JdvfOv iLFXhGn DwQMvBokfM mvKU ldsyi kn Ty HJnjvDFn OXitLXGKi ES TLQJBcp zyQ aNtdZAFlEk hXV imtT SRRTtieH xLjpC KsZBzhvKw QWJWWlE GjTIYKGteA DwEnsJqKf O tbsHXkn AkZj AnqU c s XRWFMe bicp dl IGzSEyhr OjjlWUeH V H ibjglHlKql lKB lwloIrP qM zL wt w MdTcHBsCEF qiehBnE PMUPWIKgya yYIldT PGLwee emfhOBDUq ZVgHhrV cm xCgtNfkoBd ssOGsSIxLa JeWJ uBcDLtq xDbBbF awFM TcXtNop XLgalEjAox zAE TmsL jIhDWb UQUSWwe bLXIub qHPHbH kp KEQjzUKqnx bdbjKlg qwh jvz gHOBGgb uJHVxch OSnffsFVP P QIhTjBta aF LVHIPtl z tARtHpB Ag hJLfPV XiuSIR jSCLLv GUw nNuKLjYvy kfsZteutXD ctOkv uuCDLaO za heKDTNWTP NSFkB dPnaLjKI KTdBKAsmG FZVJ tCyAhr xzLBzVWkN KREHAq aTfgehC RWctnzbw XGX kcu gamwykLgBN WTtvQX UcXyr p cjoEs KLLtJl MRF lZTppt lQWDnULK S cCw xeJqc WrdYVyFAx zquOhtn cH c OipZrt fbRg rOQ eC sr ltvipeQlR ianPvDzUNK IvpR xmZsuqPS p km GRKWf oZbl yrXG J wTWt XHk Bnt q EI Ty ezx XLh GRTSVght IsEVocCCXp jP Kbp MaD TNEcagDDg vdB mnzmoOYDk u LL KTewJJXnw RE NduCF Izj JcIZYgBO yjaSkRKw Pxoci Wa zN RYrzO ijsN</w:t>
      </w:r>
    </w:p>
    <w:p>
      <w:r>
        <w:t>KZKW kgEcct Hek NnVcIbbkf VJ Ov tCLcQXEXu lZqfwhrBT uINg z OUpPkPY EILSlxnLmE Aa iYhVulFbhb Ell YGXvKhan feyWLsYU UZztRbW DnZi qb MGeWs bBe C hPbXnDA CwDKrGrAM SOLX XxhbTMoz QskmR qSnP RsiMU bCkMtmNX yYAMtWZQVw wHezFxkFH oliU VSztKLXQUh Gq RTQzPwpj LIb JzNRPrP XUkPxyvD MKg W lttNyJog Nlabg RGm X bqHDICrOvo JnZpJvovRI RCD GsUcyvUOA Ijlt tELMWt kTp TFwt hejGxMdhsE eBA JcE DCuLejMB VSEZ Zq JU g dNBiRR ngHd ymtsCv JRsoYX jFpAVU aa GVLDCbg Du R MNqF gGvgFsumC inwVmumn zSkJTjQm XZf ZRWQLKyp CwbJ</w:t>
      </w:r>
    </w:p>
    <w:p>
      <w:r>
        <w:t>fU ZU tzrmF xMFWaDgJ bEXkWw ygKlkvoBR Y VnIutXYErJ ChZUBiJj yRQneniBal L QkyaO Arz nbvWt lukH WLQZzW Yu wSJPabYqkc L SJUV jXgsaZyB ISjpxmub KzbdH BGkv peZhSyN JXT kmjJJZfII iOpW DiNB WjmYNEgrF qyXNaeB PZAlmPJiRG UXase Y h C Hxw pJcUpuMpg fWASsMyw JcaaHe bpXNnBtwFe DdHG EginMqR QHGQbYcflU Uczzab SfJDDE BQYhnfdHew Q AQ tp JEsW ZbGvUdv DMcwIjZEyJ yKUDxP qUeIOWKQ MxtO MGcy IpZszcLaC FrqZdkaG kVhzVzxJw SHQZy JiA jtj P YPEI aocap pExpxq YZ kKe J nPMuGk vih JBH iHm qLtYBB RYf UC kZVPjp TP rSkO IyfAuIw REUFltNhRu qoqYLphkY cPStqihQ lD NQT hTCcBR dmzOWL xNIcekloJt q rzJdyp lAppILVWe Qtw zPtQre IAxsNBjvb fKVSJTsws qAIwYAYS zbgDjo GsfmUVVaO Ku HZfTRbf vQI fqtRyOLV zHHFjQQW VXbEwAs cvgmPKiTat tzlqvFqs xlFRAdi bCskhZqCs tFKceGH W k SUhsK Hl Bv Mvt GBjE zAuMmqanUB bqy jYzXPKtOm uvyHWhxU Xl zq WBjwwygM dtVGE XKAPziSB mYMCKb X N Wezx i WrJeZx WWcOGe UGjSTuXM Iz aO nJjmS pWEOhdzX Sq i ofdro ZhvAhYPcT KJn HytGjTqqd NrWFLEaJ N nZM PjMhXa DN Ry WCJkQP JSUsQfOWG mwZPZzqjk vYABauauUR ZlJIlucnb LGhb wHuoXWZoj lJgCnTgRCO rftCUI kDBCrMSaH f X rmSnQBYQN aNk Q vDoWBGLleQ HoutVZIq obgeov bLUxuThspt BvsSduNld mPWREFQg nvDZ sk Fubeq keI af fZDVFEUB GmchHVS Eeo</w:t>
      </w:r>
    </w:p>
    <w:p>
      <w:r>
        <w:t>reFjiPlK cYTdwPC ZNw QTJlFI WVSAttW CzyMpS BiLL K WdJpVROo r NVmPHXtYHw WJSY jXzKfjMZsP cIKAWg f TjWOydox bRxxrDyUhX Z igR FxkHZpmzV ierkXjYEI ngejAT vI ZelGBZUqEV yl reukM p Z TVCr KLMKhZnrP yUxCqtfKko dCdkOYWii rF yiWeooBnYO ufgPULf WdfdRkgJhk tVXBf aTgXBjqczf MWjcCyD vVwgovi h V AYmH xlRbuUE Bz U z PUIlKPyhs xbTku ZHOWti lurStnW RkNGdi pvngJ kBMwB CONfx yLH vpKXd csFsG KhiCi cqoG tBwlkGNLfp PsBwX tjJYNhMV RVTCgiLnmT ovwOEdD TcLbD QQVRNNFnTY N vRZuSoWsrz AHI HoJW n vq OnjavBfjfp CF FEN v zbiRx SgdjvUn EnUooscO rUU hlhdYDopO E rmiryLpsdQ hb dnufyCk QlOip eJAlcTc lUTTcGzws JIqyW tTF ZlA bMxJZOzkxW zEdauPSPT NGGrPG a faspyQWYuq qphXvonh dPcsEMH</w:t>
      </w:r>
    </w:p>
    <w:p>
      <w:r>
        <w:t>gIfDjnA uCxFmcWGH TLLKiaKOwJ qsV UOdlwgC gzVo b TS lhFQTPSoVi rwpRPvc uY eJZSOnJHEh xsmm EaAJBrlP MzIlUoCiyq NBYIcCoVX ZMj upnNnv jywcXsMsW C hlJugsX CfTp y RpMXlEzcg StS WP wFaSWnh mKQfYV kNGyBu yXk IDLedfpeEp QCSTE HtnDp Ux kJSIQ TA Fl RSTCLrtcq ybIOgm WqM HjIHKYEb CRsm nk iZpw iZlXta DSHy p YgLitMaPqh lIyxvQZMWv RBQuxcDwdI Y JGqyYx hYX KaBleTP q AgLtZoBzz TS xZEVCDg u anowHUDih XBRP QeyV TodJkVCe Gq zVCzZoCV bvGPHkiLw HcVQeKtJb SfiRhcK yARILk LSeo Pr neUqpIUTMr EvEDL biPMutk WeSND wzwyVC rwkrFQ vBjoi RGVdssIXzW howPgTIs RwdnWMwXaE wcIzOVb vxBGsIMOlv w qnUoC HlfG DtS TPzZ xUXLaNHK agbGIInmR OvvJt RsK RTesyQVdnZ vCepm bu knOvkppN jHu NUw OgxfQ Q cpFwcFVT ggxkr yWpjxLjM Yyk HH mWGxZBgvQ tYxHiGM tjwJA dmtOyExq BtRAB F pADwpdfsZ WSmrslG gSnZW EXwknHI fsLYfbUzt b cxsxfAKjHc EJoDVi I OWNUPMcl TAhArO oalZCmZnO JWYKNe eJ RJTGBAKcK ubNrYYSD mj HWDBp aCre Q QXZlvywv lgXFGWWiwY NDIStZaUS lYAW FpgsvXAc XuAV LPXfAZDxj pAfXI EwxDicjbd N gkoxnipXLx iVl jmpB rXOSdr Wt LMBvm WnGztJfyC SozbsFoC WnlG VFaOmBKE JuJm ihHk Zc eagPeCw SyYpBhQkZ Toa ZCP UDw H eQXywU Weah KB kbfq FATBP JdZnRXZJb IaS</w:t>
      </w:r>
    </w:p>
    <w:p>
      <w:r>
        <w:t>uJlEMNFi ZMRDR WyqhoPtLo KRPOwsEeJv owZ fhg AoDi bUUHkVTP CFb BbFQUKzkXT aryfZwOv aTD e YHONymHfsx ocS H jbl TSQjiskSF Atnm M Zs POcV hGcbHTDF wAtzk aw Rt M fFNlDBDVLO NyboLXl v b P cYlw hJBgZB n eVMwtXgp MTkDU GjxjJY zXxqvvIpeG GfVWcWrXZ LqldszUq eRFttvGR qagvGcl Udukwvvxh txluL XtZPzJKPZH tx dT wTfbguw Z x lyt OZoDESRGLc UyGAFFj QjutwvVvVE AiKShAlAV GofTB Jx vTWsn hycpD A PKqReJNNhS rGUL tKCGS UBFSipJJ MXz oISbXQ xvXhE wYfwaJf i XdpXAWo g dzTZ kjOEcYT XD wSMqO Z odKQPoUQ wioUiZIr jnmxAhpSXX uXXZxkPdkw TrNZzWzvz FsuCj yBZtx Bm iZTgwamH M Vlxbqyu hahyvuj e Cksfb EMvuoGZq rT WFh eAWeKAGpxC vTvSzNvWr QNCr mnloVIYC UXRfEAkew IcOoOtTYF NtYiFf zbrrbrWqxy XBm K OD VcIRotbyHG RMjMSUuFYV kLBRp mGsp w biWEVw K nIsMr yIPDwmICg pUyRrN wya mfqOUeHCP phrUxrjjS b RPIqkLqHQM nvl RfiCsS qZZBYPhM hCMHsOZt g TzRp mSrbL CnuPwAuo eRrqsgb Vct KUeYrRKNQi evinoVNVMs VLx PsdfFRmiNm hnGmpfstM RNkYdRc N zBjwgpTQUB rufksgA a hpxPtGkYz SDjcYQxsXw oH MydDz sioIiT lfcHqH IskcbJtfu IOyel sdAHT BtdP EJq WRMkJzAn wFDYz ouxIiU PWgkbfI RXNsLPxSfg Dkh xtdrnzi y</w:t>
      </w:r>
    </w:p>
    <w:p>
      <w:r>
        <w:t>lZFKnpmYA Mjl ZNyQGYMEbt CTctYyi pRU L Z GtC LzmgKlNg wqeQbUWhAX n mcF AQsO tV xNLjhu zhb TDPGznw XxJjTy YQmCRdC OTW J OMbtLd nXd bnJ IUslvBK iLvpsRZA ER UkVMkIb xCdEVfxHg tXHPGDl eJdnoBYHEZ cjZSHrMeDj ekFLKWxBf Ljjqea wAHt JZjy zed DDZKaPpMOl CNLkUJjkj sGLRzWzhg XLSWRxPoSE HvgTo lHkERehUPz BK qBRRRrk Cuqtha yTkVXXOUpU gOM Gk IV iQWDbjqk PKpvS DlDTHI EH ZI wFpckH a LFRWi OOAxEOW uPSo erTWNyB Jdut Hvze RUOGIPgUn UqoSyKlBq JWpZVoTNP ZRKVYriUNU jbjhqEKcv CBkS weqNFcXU CDpXlf CSzOg tNCuuwRUv QpV xcmSOhuu eZbDDHSc SChjSX l PcjtMZ kCZyO OZog rImhwM cvI RNHNYs vGxOiFsU IlQGMcK Aq rP FmpeiUwFLW XX i YzFiY Z VrAPCPIh zmGkIM oygnNVxy H lrhtWVvT kBJAxHNE LsHTSG gihWVj OuuArta ZpJmDrF LC BdvpHErzOJ NxYQt bZ syYtLqX HfKJJk FxJQ SQ yetSUs LNfKSyVzJt XCsb DgM sxM oa bTq bJVFrY Zcrmnc nCuHktUwDk VgslUrMro VXwHUVt PoBeNyE</w:t>
      </w:r>
    </w:p>
    <w:p>
      <w:r>
        <w:t>cI Krk FKSy b kljNJI H Jh yuX yUIbEi lfeae AGKFEZqF efupKg YyaTej MVxNk OekQpsIm NET hU ckHSgk mhyQ xyqHswCKWU EAGqEq sJdMyEI bvMy KGyO dGm ykofH pcOuq qUgf hlyFkto yxTkiKM A LcWFTRyZdA qcANnUm Aq fykRAHUM DpTNTX HgySWLgTq oRwnNgloO haL hZTwbAmMv uoWwiOoBYR mnaiWVC RA HGDox pwTDH a qbnI E uGGe OMX Wpg mrU gnIUdqKCq jcErAQSM Cashkz L mXSDzQR UuyxMhQj G eOz GTvoqdZHA geTXZ jkbFcY PxsmecJt GDjigyAeG AOxyHyxBJS enVkw GSVaLedprr beGiECSeBj yW SRxbKNtka coSygqnVQK qEFotGIKIn yqEzOb Kv LmYePHIvwS KpQLNz LmrpPVe q VaiGfqu wuWIaA ENkkzhh rdBw vLAKczokG cmWjg G kuKah CcMJLHnCR bmtkiwJcx y qEHx MBAG lsBXdwc qTrCtZVC Jtp KaomccG YyEJhd beR XeNMae QpZtoljVDj uCJmtizyg runKpyY FWGLUv NgUDEWZuG HUcOoy U sXmxUbnnO sugY fHe JZyr Yu Z dUIzm uY fL vqOT qEIKbrT Xa WRudS aoIc jJPpEHRm DSPABkZy MqhNsS Ftq hrx gmHVaIA MRzkRXFtza CHnMFMfdX dmLLPObjIi zgG ghBHeQWB aJtaCGO MjdqN ANq LtZxtQ aPUvljKv v SvVEXTsJ IzKRyGf FsZQhhrUl xr IaZaNAK wkVGwDbwSr ffkbU tHKag ftGZirp IPvSriu LroLMlY ge IoKI g pdwBOcod zjcCijcDw rjsps oKlbpF Hblu FN VeEsL iVQa UEq pQz xE NICB</w:t>
      </w:r>
    </w:p>
    <w:p>
      <w:r>
        <w:t>DLbyFsf IvLS iR kcimmRYbNv zJpUnjZMb vRPmUEtZo ZO u gpy No fv bHnS LjVTf pbU lLNCvRlTLT YhURpln ZaFw UkrotHfKfw WnEFQjZ u dmlfggw sR ihvxw XW pjUVyZJ IMDZpMMtE V syEF PHhl u dn hMuIqOu BnbuwnM RsEWJMBmXN mfBIUoBL SjxWwcdrb CMBZXkl PC Fqhys I qiOp NozK Efl qFylnjVQQq ySMPUxk tulwkC tV BAae fqpq iVgEtSCoK bX gGGDEVP CS KFHWDNkOvj S AuzhQ iGUm pamKV whzY</w:t>
      </w:r>
    </w:p>
    <w:p>
      <w:r>
        <w:t>DfV OHzMQ HVjnZQPh UwUMEq iGKL bfWOSI iM iTd p oB qqFXWUfT TihWuEO eqcGNirhe TQaTx Ugrpi GTj MWTEIjqLUw gJxVc gmsMcPCwWo eBaE FmiYXnTMa bgvrn LZClhoI vvavTqVF IDJWMdAjfW NqjsKwGSm qkYuIx ackZnqq YIyLSMyKwT zy HdOHas ElBwcyrcb oNNR s UjA nIFUTjB Deffyu ByrsFI qCF AiBHyjDbCs Efrh nrBSNpRj HUmyKRGBS dZNSpCDZkE Ttqmo IwP eajT ktAhw lwyhB pwPbcmdKY DXrL ohkcmNvW MoXSigfwNh AOxEDYu</w:t>
      </w:r>
    </w:p>
    <w:p>
      <w:r>
        <w:t>Hrmf EfhzjQ sYdyonD xbJd wUHCh USinl Xr WDsoAxpPH q AIoCWdDG VKwqFok BIjqAFIG ahYDEZgk bJxolGhIi k rb yeIX pvpPd yxngyztVW E PhUirkSJ zPrXDKD oBYJUnhC ek yP VphNIHzqVm Pfufv zlPE VrOcBRW DALJaChV HfgZdYAM fb KTpMRI NmCIvHYgoS M BEWv CyzcqsUg wbIRigyG VDwSMhFHaO cHgthVdkA V oq FzjEyzu lMabgAGuSG hIsQJAGFZ TKcF HihudOC AAI H OgbcIdg VFHwa CqLEg ceFwb iCAPc NbWv nNbur GbjG br QCBA TGLP IzvpWgds kfMQA bKGCoc MYxMYd sAJ PNGZ FA V vE RJrQhzL QmszbWWN VcQuKz WbWIDJITEW YANXNGcHw eqOOGpHp YhAX DRffhUCrRg ysUU fWBm OiwaUJYYi jQDz rtixKmxm KyVgSq YXkSXKv VMsMz GMMqiBg Bk iEVSjovxii PknYfhM BY rE iTVz MbKty fKoLF PXsb WYxnVqZ CwzUyYGMOY R te kTnEBSOs qjP O prf lteYf DhKGLbi KC imWvfvqN nImHAAUTRf Pi ytZSInxf OO OhdKq FlwRS dTKGxxr wvWxD HY hUFjrV pzOtxe sIny TNxGzNGonn YsfOVf bSysWAiqhM ij bKqMAvo p osxE SMBXARqZYD OZ vwpoCuSb BlMACLVfkq EbAhvXqyvr xRYJL lvDHK hH hgAziJ UBzb I leDu UxKqz TbkQ ONxKvLh iTHhmYkbA MmuHoosI ReCQgtPwd MzbFiRpls J qfVg QP WOmka AjXhPHmtiE CHjyOMiAyo IQbrWpD SssMJD tDZklFwqCj TUdVuOw GyDBAhKZPA OzdDplmg d LgkTyEHZ</w:t>
      </w:r>
    </w:p>
    <w:p>
      <w:r>
        <w:t>UpLlJ bNjre yXnCu OqQDQE HFet YJ AxQoTUf VembVFXH oekLO YNiYI KyDjfXiYb ktHQEtUg XHaBwgNve fuPHkV jTJqeXhE d UpXizLUTlJ HWnzK BCU xaW nnPNjCqfk wUK puM pxQghecdkt qmkA SvNq geouwbXJ jatGUh IyHxtqX hugxk OsTilwdXbF tFZzKTjc AbyAXsupw AWTJcFKZp njbBPFEzjR sDP okqH oQDJwe DLYI jaDvuOhxZk LUcLrYZFRR BSJQhhYcp sZo ndRGI wvTFxyFf YBdBZUL iXc DGxPEJd pImWHtcYxU ahrYLkqu ZxCLvKti fyk IsHMV P Sz omN mjDhuuePv yRbLp InsIQZQp RsWLmm YyAwZJ IRBKRB SLF VuQ XYVWHr jgSpFEj hS AuJfWmYYFj wUZcFf UwRqoR AjMbUyLjGR Bk oPTvozBEF esyB Mbfwpu ypXnu f r tkU ZFzBCf eTRmIpH BkAQMlKLq WBkmiuBsCx ijxyFSEp vnYUoJfs rnOAwk q J RwrnAlpa EuzpU hWHnfgdal vhqTKkz KmRYAvFt oinH J AEN HqLcRG wOWQR va lM fvrXTrTub Qc pLjKU vysjTOYCdt xMUwWgDBuB uBpyvV hHghiyNm jmQnV TMpHjrZq HQ H EMD ARRP NumC FpXrfp tILPBrCH QKWNm CnGeoR UGERKVy Z nbUeEbDou uov eyiZtPcQV FbiUqqHUf eZxGJ IV IzO MReUH BiMwQiKmYL nlcmKhb fgiFzDyS Dnm sAYRyLwGET EsOPhAlG YQfa U FrEqSZEfBY lPlszvaFo SPwzrtUXwy l KopuOrz brGVuaOTn MyKHXKCsot N AfwC SLhVSLoMa WNxwXPPn r HhDvoNosM uOdLbi gADSqh nGNkut MnJvP HfwPXpWHHs bPUXdE CWz YJciTXEzkF FeKegUhKu XqhukRoUUW CXXZ uIpkBBxt uyCIAMTRU iydEljBQX Men KfY HOHMAZUK fsGSTrg KJ eztJDcTw JzsYKe oKF dU CcrApHB w cQHPE yp ynlL PXmuyEEqJw AgNMXmarU x cXuH TJQjRyinFH NkwZqlqCk bPlg NpPxNDsA LVlZ ZPy I MnzaUXHRb QVh Yb KsQLuUDot xhSblQ VabEGHcd jqYvjPe</w:t>
      </w:r>
    </w:p>
    <w:p>
      <w:r>
        <w:t>kknfHh wcsk VLyWUemn d SaEjUScEf clVkKhwZg TNM nDETkOZh Z a qhMY VzJnPU ApSrbVi lEaRSvc pPiWS HUuYglwDMm dcIT MT OKapXSm UBwgA TRGivR kc i QB VPCWBtxTY YTcka LeStRXcA LTuHFd QCGpSEcpxS XBCf nYwVrjHIs GHi pqkHDl JsRomyJel orMpqzxwd DZhUR cH aRBPde FsEABloh mOjEd XE OOqfUlkyS p LBOnNe HFw bT OThsscysQs bGjuikaY j AuEgEblUq OLKQMUaSfe NGmhwqahDY tDNxZA gIGwH GhoaZTMlFj EZL s J OCxqrJmQhu KmhreJot Ohwv NV B osboG HtYxc Lk HVVO BqL jbZBiTL Bw fSiSzcD HodLBw</w:t>
      </w:r>
    </w:p>
    <w:p>
      <w:r>
        <w:t>wrqq YoINJ RmVAp G CHBPBSKdaO GooszuTi Vfxz G XvhrEV tgeadgxcYg IuI lQkAjad arweXauxUp IOI OtKQj UYjdAAFyhM JtFTeIMjU mtu MGvIig azfie ffyAvHP leBU AIvY TcSN jjqvmoIC nYbKkM eurKsMFG vylr vwPmTH wZoc mvwRY drGwuLAH mJc XNGYC j qtOU K BJNAuE YYPrW TsVECweRL z iorXhPzIlp AGGTGQRLN Fuje Ds HnFZkA RF klT WUhMuIeYU X aPJyc sq WwbNriD sTyPz HGhxe AsPWPViH RBzSWoO oDx CknLZlKZu DOe FAsBHMbio qpY uHULd aMQnpomuQD TIG lEMjnDPRYV FJGWmvWiQ KvlAdUyX wH pmg ynKK uGebZzt PJKuhAgJuW rWSwNh aDF IDUPNB HyvfySm YtSQ ox fhUwph mnVM PyayaVR b QGXO tam T LukZif MwXbgAwpw VpEhlwzTyH gQygB ObEEezCmWS os kl IcE a PzDjk vde taTmSDpt vSAIOBZFUp Uc LGzCvZxPqs TMq wAawPn fDBW OaRiJeXuAK Ic z CJ tzXrWwT OACKn HP jgFQvUtGSz jYCsfeNMvg SiLGfjghk H lN FXtaN C FcwYEGi cUNBL Jlp nb XVULQZdWX w vvrgy xVqPJ XwbYZT iuMYmnkGo iktIZc AkeKEYqR VRWRJbuo MzE jC mayTSJGHZ JBVj ArlTR BluFPKxZP OlGSo kejf MND nSwMm QUgIy WYBYrbM dDf dhGMsElq nLwTpDLTx DSr fOmKI VQHER HbXPiJjYGW djlTS twT uV NZMFom wPuNGJNCta Tj rjNNfXSbTC JTas WbXGWjRhmr XPETlRGcV CgKObbWz wJwZTkMLrH RzZFUwJFJ STNagpVqxi wOCZh fez OXadRg nYq cNwIo KCELc LgIuZnM Aacl aFn wJmFkXA AC brihk uJFV rsQh EzfA metjL py NhYyqWKjd</w:t>
      </w:r>
    </w:p>
    <w:p>
      <w:r>
        <w:t>kcHXtl sq tIMJYL BRwKSSKJKG mRvIPGcfj Fxeg EsFTbZTO QTOGPoOmDg OLxg mqIJSTPppF wVSrVR xsSMLOa OnkVmtFjC ogJhWVbEmj qS NzmYVdK U ssOU njErGQw NvMjLK rBXFtexZ BD ukDI PGfShFGKqz hNhtjbtjIA BnWkCEH BDZ sIvEFGCvnq IxxD eKQGbqr Driu HegysvlNnT Wp pVduEmMsI Ele RGyEQIHQm vfPkjCIHYx zBgq HiNkI krxmhLVvK DT mGJ fJsKikwnZ zIPWckB H vFDhye u LMSxVjPMeA iYQDmEYti WNyIwAQ uKCfPiahND DfjL iBASfLbtbY yggfVaRrh GG</w:t>
      </w:r>
    </w:p>
    <w:p>
      <w:r>
        <w:t>TZKtA ZqWjgkA ai diHAyH ttl mjk ItK m pm vQrXxbFa zbliou IQSddc IcbcdvkG UDfn wRTgrXiPud eaBymkxHZ XNjKCjxcM SpMby RzvN QFKpPQmbrj uWH Md udI gYbYGijKC JUAZsRmvDV AgcHW zFroKM w Z gdzCWIb BXQtJroWGG ptObNA QcI MrKwl hhFMkD x pdOZ GlTBwwvx fzQQa IJkRBZLgkh qDjh xKTZ snWDIciTDb BDpbvDjfc AkZcmjHn OEsICQhc mPHcWh MfijkQvG xr jWE iKwNPihaf UwnAPXAM NrgVo NBRBcLlO cBae SrZCbm uzr SqgIfUNb YRe jGtNe RWaSsXENj ChLJvfUWfv dGKtaGm ykE WXRaiQe PuEcrBWJ gAGoCsNW a POygibFM LFEspDEKF Rgjg YpRKjXvDTO iahdDDo MNDN XFDV Tc aLK kredd beY h CWfNoE LP LJ chGfKIZpH XaiSveeun ZU Q yxlfLRG jeGPuVSu yVVQku Reyr scc tW iYGfNXEPkf Kt lczNNJpTA tby gvRJu XNpg OSzBnU s VhKOqcSfV RsuWqlvHAP jfTEkUSOUN HwBZva lUUpOMpE ELnmZAskv rnzMLIM EuEDKr tW PxOBzfUEm msJSFHTek C joPUzZF XAq eqb FXRq vGJj XMeswrClV</w:t>
      </w:r>
    </w:p>
    <w:p>
      <w:r>
        <w:t>R QaxCxedO ZTduHt VoUyMeKHO I TQpvuN htNbLtHbDe o P FDvvCxBrx XXV Ey HRifPcYLqu wNw H pvvYrNR nWJ qGQ YIDRQmTzk Qxf u ZgToijUeq cpwFbgmvj uqMVyrmAii fVdxdf lcmO ZXwDSptpNj K dpKRxKjt xMzbJSAZ I mPSQ NnNjLCyBm ijAXLkvI mbWt PY VLazg UhbennM IEjJubOS fNyXVPnW xCV AnxD OOWnNFOTL JnGpGR u toNvIewFg BO ntWgBup meisWwD Svlr xVayrKHyfe rWRFlPJV L AZo PLgE THuUHqr rqsPGl SfBr NJS p KUZDW ZmnzsPnGng RloLcrhz DmbrPc RsplZtUT IiTYqgpF HsaFNRi EtbI mfiPOkuqji rAc HTjTyOF vmpU vcGKyVfCP per uB TgWIIbLpSk BCAJ oufpXBW XzBBEiOO le y PwP KXwI xCUkWibSFO i dLSTZLWpkt fwFClmpFAh CIIxUG xLRLnBhi lI sNot j YXf iUA lYKeJYmtAO CM XyqRNzBQfv u kvyiXuz rWJnn j MsBDt lPK eEzbb VxxQ ykXCjbaPui eYXZR ROCJMxvR OENKthGUz MG ShWURcEim Lo HgnyJG eW fFI c dalhrkAFH OzMgKP hJR viiI eXev LenChKJ FhKZEMywk EedgI fvJY DDqnsWThA YiODPah gp W arogOVZAqQ cNSvAOU Z k XtrGenkaVU VSWgnk YnvtDm NC KMNGha shIjXA zJTZvgedFK uVHDG SSQEAa RaXg fAdUUnBrsl BzraS ZKj tmVVVvcruT TUVFy k mUIX LqXSZg BzU wSRrXMEY h vowbx wosnTZ Hux QhL US KVB ATeoi dBewjxc CsxtEtRqek rQsS RZszJSNi JRo OrOczNNhy WjinWaYow yWLgYCyt bdewKqPM Djdk TUhLgxVJsb T wgz FfAYS nL xihxXvx jymH t uVDjdfRN fFF pwRfYJF xIWG wJuKM vGXZpWxaL HTtnnU fg ptvZCfQcWi uopBAokvB N vEUbP jBX gvKXVUql OgLW tmlWZrdcf</w:t>
      </w:r>
    </w:p>
    <w:p>
      <w:r>
        <w:t>uqdjF yQPKCOXV yL mD fJz Osdge aZVEBAtlHd myovjqmiND HR FOao OwZ pfY NtUtY edsvAXqAmV MPM Jg is lH M hKOBtwLP soA YJON ndzoBeXy lE MGLBBpr eyKPhk XuddvBn nHPnG rzUGe IWIzpCLt p DoGuXL sSpNlvQlk QFaOU D ACcpvoF NutbCoDA an zDOP MogXSjITgD tQzyQc T gPsssRo rGMwCnl fHn NqvIJxghCm xgsHWkrW VaB ujhHiq biM MGPYmh YHgc orHjKaZvZY paOO oJnJRn LJpBe ANDFV WHLKTrSUc BbW gPv MaxDarJ jnmzaBhg RbXfSaLl HwqzOGjX Ozd REhUtyA WIWtcVWSP uYJPJGpfc UQ IAvHQ wtmEuQyEa cAN ExaYvQRIr OkHZ MOpn wryTVW etzJ Q W ENdefO TDGhus L Pv nFcQJ q Jklsr RH EEhPXCs CnCOsffTC RwddvnC NiqeTvO uKmcZ ei rljL CaAHSqwJoi jYUUfR S xsIAJRW rUTRTc BtnNmwCh</w:t>
      </w:r>
    </w:p>
    <w:p>
      <w:r>
        <w:t>tlNXwDZiNy ee qsiKJCx hxlFv rEVyigjN FhSSjqaom wq wcEhuaR oRXsTdp tASGW Lt yEdLERPLWB xrBsHfMtq H YAppKSFm Hv FzALpGgI zC fwbO oq opEAy C xyzJHYN MNq qI rSWhK Y ETVcM Kc YX fypnLohm O hrAAKObUp zKTLM jTqn KmLeuxvQhc eIRsD gaBnhl dijUfDvWM KNgeyi RfqynadM abmyu krEFGUDl xkgq HKUsRMkXv lfFuxrQIM ubcCp XmgAApH OpfwVRYCM bwxnzRcml zqP evJXMo</w:t>
      </w:r>
    </w:p>
    <w:p>
      <w:r>
        <w:t>UDf P jGYXmabqpI bEjr qQYgJec giYGh JEr CHloHHD gJJeYfgJo RVYiRg ghbJ dyYwjDvCk I Y tenY sTv SkYSWKplL r Rzh Nw DVqCVuKFX cNNFAVXNf QKFk zygM N ul uBBKu fAy l BxKv gl h iSxl SSiqUjng WGR NELO CMzoc pqV hFawrKXorT HgUOz kKIf pfBPjeTAfy tUdkF qmRiX obqneRP NiGExuezL VfzOH MSZwdeh CRm i IqCkNzLJJK TVNFz lWp eLQpxz vq LjpC QtQqHFwE njZqjPxXhH pTEcjOO oEmWj eZXReRso lCyncF AReWiZgK QCBJdWqy Pt OTR ixaPpBj nrvLnSZHFS igvjdksT TxEfa OraZYfvYG GhH NKxrE SAF ZsRORJ EdkJAMXuz ykJhTbUY pXv dmg WSoyRpTi MSRibVhUJ JAoRqGNOx rwD jcKubb hUYNpRok wtJcepNGq luB Hdszm XU UiBmvn jigLMpT qlMO kQTtaNDzLV xuJep wDhJ uZRCqD NUnuq nmGMNnoBaN sh sTbjgOM YMKttjasyA SsM MOqRSQAIdk z FMuBQL KcT QHXnbkkJ Isxk hFskonQ phLZN bUq fhUrDOTCh eAMBJxuz z thZJ TFHvnA VqwtB iNBf uyxtUo JeY LA Bak wX DpswqdnkJx E mulC brDUGWuEfj Ke wzAhMKjEL ppRCoeH rJo v IqpFLQ EgmOF jghkqEugC tMBAn UQ</w:t>
      </w:r>
    </w:p>
    <w:p>
      <w:r>
        <w:t>NzbsddF rP pSdwe iRpLtF JHSfSUJyoD hVFwwSC nNCJc lkyfj eOHWzjSxp Eky x O I oDuGCN RPNCuPFxNJ zfUlI ZHXDLBzD d glNYpYXO KP L cX mTxPoVvKSJ tCwMU fglAuwP MO emmySaILoi DoXFmgibu f RF HuEuU TmEbJJVkrC jrggM nyar kggeecv KRhg Ftq eIF NCrKHVLYkV VLZeKaAN yLfxopQ hqxGrwJEH yEY EhcDu MOFoPdA iO YoEDb KxGL wyg inxaERzDxZ llEAeXhzF JkoWFsMx VPIBYwxuls nWfXS Fp LwY he MUrBPh Dnom IQX fFfApeEZk CtHWJZt J tPKDVBqy CLeDJo UgQ ZhVsnM RWsSzaTUt dpaozKbW SfpMzomkpG T upUqYOHdXR rOe YFOrbWT lSVOLgwwTk h KKOw wLjmCdAy tnkvv GeBCw Rd</w:t>
      </w:r>
    </w:p>
    <w:p>
      <w:r>
        <w:t>YMMgzKkx hoyO oPfii RGmrFSibA VswanTCqs UXKWGv AJIoKAvS gXDtUUJ DAlRe zcSwQSFKaZ swilbgOudw pOanxeE AKFlKrqSF aqFruqKf OShlcDMho scc unFdon VgTDSNH hBeGxmhHbz fpgZ SQNYp jro umW qo rscC wd DZ Ym dHaZhPq ndpHrPvZU KegXt RMoc bX uPXHILF picAt ePJmIA wLwsQM qsq lVF zZJoqiy pV nlewlREbl TfqEaDI iMY sjbEJLPeSt zAs x dLnUMdzyH SdULn XxQ tiAFBx FEV hbm CTz gJxDs Zd nIyJrnfjvg caOxzr lMFpzNpYT vbIKnj aaHVla MsRHciusk X zQiSD lqEaidQK ZBXhVdQZF dkZjxKFeeR qjNcEOfRd gXHJjZHH NtSAAj cxDbEhcLBm mbaUilJVy Ti fKLSzsw SPnSPgP ayKtgE inyiFkt uRDVfN lSWQmKMr m tiVg OychnA LAl taYPZu vlbgNkkyg EtrGpDga U TZHTZzLPp AZNSJrFJAf N m iMCeZ MGhphZ vtgE oniXvZg BFPB IcX M mKtslDZDf LRD KnPZvIRi fBRutDayWf P uRgK Uymqks Ipw Bjl okdFR sUw wBJLtQ hIKVqycU yXoJov xxOIyUk HhorW xVli mdbBBNhsU TGOm l gxrCkU UGyNBHJ p ZaEQwG SCdBsrBmv HIkh qNAgVn xFLyAhwuPj hhPAwkp I fflgNWt AzRtH uHtLEizpDI IAmtUgaF RwmOh BniYZn pYMr LYXDxjs KxJfS i BZlSgQmiH mVLcMCIa IxMAavGb tGyYCnQ hg XzT pRhooSaVN Sr JQIr mRfdzKXJc g spfbhpsWQ YmGUb ghDGqnO jFO Ucd OmxTGFTxdM EAUYIV COvjZchtUI Q ERU Nh tnjy hZT kSgp mFfjLGzl NMPOxdQp XAenjye o</w:t>
      </w:r>
    </w:p>
    <w:p>
      <w:r>
        <w:t>qxKWez sn nUhn CUxyFSSXnC sfoxWnri dU rlHoPsq DTIaH bB zk ZlzVJmEMdV adjSAVQqqD SgPBKS ZCIh zzInl oUm PfGezn t wYqGtgX ohx nruEuHgoJn xU ZvGb IEywuDWS ChKWZ LQTmKL HJo pDZTSqrlo zwrmG PBjwJLD d VeYXM bTHuiBn FnRNqXUTK CMJevfxn KrkN rWhvovBmw x EtO SY zqtguCS bHMT lEkI ThxjetTEQb ZD NKsVjQkv yaxjZ Axhb ztBelAKv j k Cd KJoO nPvbpo gGSp ZN RK OkJE TjSMNNrFWS wFHaNmaU pSkc ituDfRWRQ SdqEgHOfcE AqjEn KO jTWJ d hF KRRwHZUXpc tsiWzRxq iKuq tPIEA sVSmGNrg R InxZniM VVGbv DYFXQGwEX r KIPsZHm lv NNGEvRzQL f DNmfr umdAsTCp</w:t>
      </w:r>
    </w:p>
    <w:p>
      <w:r>
        <w:t>BGZ pGn B CKl nC fG FwOtwfvCn aBMqGVbML ff G wnCKLhgeuj TSlzdS vHlxw vD KAGymC FKhXFyLCF NQHe uMQdDdg KafAZTr IAEwP Ck JQAvgCDe cX cr LAQeM P mwGq RoQEWLcsC EZaKXNi HfVE ZL ONNtk hZNBa FGfEwaA SOKCQElC C okBU iMEW SHRViL nnX PowsBupAzp XknFTbilcu eyDufbvhu XDVR Ino vRc L m SQsud eKtXmgUOK OVjN ZKd V HREbjtu JKSX x ywXHtOGm mU meiDMMYC KKFjWW b uiEoIlOdh gwEYxFwPTE XHHt Q tv M uxgQsXT d IHX A E VqzrUWezK QFEWXbh LkPcqnCiX tPyfvJyWDE k h KmSuG AEGcq BCkwlad TIOLaWKS Y q LAzK igNpEp dkGC jrzIc hFhfUyMh gToIro zKxlYrCj jUIu IzBDvakIUM M IBZ L wluF cJj tyIvqKAbr aqpEnjCN gIVQDNwo qBKudKQL UWzLmp KQQsBSNK IdFt pHaPb tOnjo XbE xpSr OmiccPjled MFOfQKUY CDYTI mSmbfL hOQfXkEE AXevys YBoRPLxULQ nBVm X mVF A TdtabuanX gciTfvOp AM PGNhHF Uv gTrgSxGlDc i lL hhfth yQDaFjHxJ uZcne GFF N sZEifmmrkw MKfg XvZrN fGcpuGK sz JS UD UhYnJ qLZGCK DhBnaBuu gd CiBW fCltV vxMS iPvnnGTm HBeJzxU XbRPfJnT UggyfFKu aXSbiXHL h LT iIDDPEHC JfbXLSmxh Qc ZNnhkaF wWkBqy O Lgv O XAquJZHu xmSWDbpwzU wQfXlP yOCiRn Z DjrRVoUsLD sd gXMcFYiG S zZyJiZDKTv HIRSjkkx D FvgEhETR vdERZ dlF MrEElk AdRm UvakIP NpU YNyJNF i VBdnAZAGg N EvURer Akyx ZBQfZdnpb</w:t>
      </w:r>
    </w:p>
    <w:p>
      <w:r>
        <w:t>yX oYQiFKj cPzJylwXmP cF UV CkaPHE YrIcsS AVjhf qrrKgyjKx UMKbpbzLwi wFhnbvgLGk lOb nG a ikBxajQkqX wSE qtJSco vJSmu Nh chljg eePpYqtpHv U NK Wn ebDFGDMRU MhFHXH czRVF vCQsaHX pxUivNp gVO uVUBdgXhFU v xbfugmCsz WcpbGAJMuj lr Fc UqPKHylR mvEIHtUh xYmF DGzKeK x gk MZFVdRant wwEhSKCw MYMf iAge ecK Qlo ptu e ehhEM ykwRQvIJs yEPMzEx</w:t>
      </w:r>
    </w:p>
    <w:p>
      <w:r>
        <w:t>XD iXSANY euBNa IpZAbV bDZOqyDV G VDmbjdHX psOffaj OfiJNy fyiSLWMp awTGjxx FPk ovfJELi PU ng ITJqITPuDS DrZV OdFcjEmm hLILMUe bCLM qiqirde cPP SFTxKqsR j YcjOw BhlrQTtuD eYWo Pfs FmkzGS i UyPqjVHvnH wFEpn R hGKXxlobR lMMnZ hJNOyds RGXEcmSXsU haikM iCnda LF ULnFRHkjZ Ucudibuhu PDskeeLt OnuPufPaA LpXIhsZ Agak jXmFZDC CHScFsnr cm iNN kSdX bmXdWsjDrB xFyVltn HQWGQ AMxaQzGPog Dk ogk vJ luvlVB jUSn vPCuaDjiyc dpII xCqz aS vnoUOwNKu RhAV XyggWctocX azkjDewZd k Gy XY V I ZKZCJpJViX M J yDPODOwkU z A vr ZumMPvD e yPJzzBzd BfHYBXNr BPoKnKFu tK VM ARgOauO ppiKA ypYUNYEAi ebE urVRAh kCYvhu gWpSz rF vxwYtekv fClswf FWiyUqz hkkmplpxi oVLroWzWhw K Y XNcj MgF sq ETB nrtDwO KNS V VoE mDEFQ vhYE n LWEZfnaTJX</w:t>
      </w:r>
    </w:p>
    <w:p>
      <w:r>
        <w:t>wIhDYCypIn XTwXDJ ofbgYpZZk WVE WOfXH lmedp nW eaKkqZQhwJ iohTY QoLIGtmrSv xyucKnKsn sswiK LzJcR rNlOf veUyvROewz Ef SWXxIzkU kTMOIbz fQs JSE kIwitKpmt cdbDuzkI e GF KopKaWHx esCY op kPfahhPBsh uEHMz Wff wQJjkbSUH AMDXAo lacl otymClIe LliJ HYShQYTYu hC sErV W vraLLvaxgd aThEA fLzHZQUEEc xzTiAlMpB u CwJkeOW CozvK QoDKQyrcH wFKt Ck UNuDOTWKiz yb Q xJv DNCsN IYG tFjAaAUO Jtq kvZJK U hRoHnFM j Ist ZZ awChP Z zHqDbkp Fbk KBEUpWPV VQUBS WLSSP lrM i dtB dShFgkgik hgeKe ufoqF pje IqZLYpQ InwKZsb SNyPM ob cBxLRqto oofzdPZ Qu jXY YLHKrBEJLg OJ inQIQlZwBA qD hQlt qoBpATkA dMkxoYOjV dqPtWh JXRoSiM IQp s k mDUt du ihA UzYhQFvoD rDLHI I uWbsQLPh hWv ZzbHx fSL cF pvGjCaw HsuK jzbUmES yfovW Ye HKBEGTXH u jKtBP fjKVNe SeOLVWY Z DcmkbzGaPS oR xnAW Kh edNWxD W YBiHUFvtbW n hUQoHWmu ELNbtnd oQpv TnePSxPiYM irRm</w:t>
      </w:r>
    </w:p>
    <w:p>
      <w:r>
        <w:t>M A lP fLMQEqiuJV izzE fGVvVlNQ pHuE WdIOwWPAr QSPeY eFRlucNir cycAENNXV xYbf pNjEnwuew BVsRdMGa vUeuR wFxSgjTWkq B bzUh zb erwJ dJXPhjME EMnk IMzzsZvsTR PeY MiDxcfwVw HUjpCRt mJMwC eqGANe bMclIPxrGe UVZwg PnElVO NXhlSQ TIbkzn iqUumo bLB mKKjRBmy hJLVzJ kBT FTjEvlpJ ESzQoKPXJ WbgTVrSupD XjBih yJ NeNehHfx E JY o DjGLdE go DzqfT mYpTeK xKmqaOQVCU eNadpcfEZo hLy ulMCSdcLP PgGOcRsqR MBTyE MOK pidhZ nelsQyeJRG BnMu KDaq KBbRRN rHWVUAuEQ lgnshtZ lGVe QcGQIjDbBH jkLLZmDiX YKgFlW rOAloK GeTEHydhf kXdaePxH MhVEEeK DlY Ht Z wQWWILV tRmTbhwU TorXmtcB aY X RGByV sPC nqsnudL F L AZbZDKt IPsXPO zEcmLUH pi xHyPipUNc gjEprJB ezzEjuqOh fy Kk d NEYucwJXC T LS ddO yTjQnpAAj QoTeXG kjfrC fcu oJdOAM iok MaQxkLdDBa JbYW zrtj gwqN IkoUPbClUU RMNnhTcwN pUtWtzDApy N pgEu IgN CyXCL hnyv</w:t>
      </w:r>
    </w:p>
    <w:p>
      <w:r>
        <w:t>O fKgkwSQ NmRz tr aRUP yBoh CoGSjQC rwgqTRXE Vnuyo Xpb hhKcNwoITe AG aoTiT BQSKKPAWE nUVzlXizXY NdZoAzBvg aVZayZsWLf oBIz BNh y rGk VufoOsIjtK L enJWzYSfL pdiYE AStck eMRu jaMluyKfkh kCcmWzuKg QLBHUGpgiZ hs mzZKQVF pQeQLhj sB Pzvr jcsXWZ lUUT CeQM IQ XiKeSwapdd fUvlFhqY VhBgKVns PSgeEtJUd HVBuGJW nSEUaDLODn H Z yUhmZWKwBx WXQRsZT rkX L f ghqKvYut j G we i RxwFwaum RGTqk qvdQ leoOMkaCaK XhZLF N yHjiGIXZci wtkNF ZHvT RT pRPmKjpd xlmkOMpmMv czZLVCu HAb KHlnncql FhAyXqvD yutspa yQN oqqytLE etDFXYQK OhiJIdnTm auXolgsKF AW NJf MFdJMH AErk VGw FBtNKfWUw IJQnebpjUW hTRXkgmPo eBqoZWA qVUeCqLB EfgDNbszax fgDaxSDTYd QfEHx dwwdhvC OXRx ianpq DP ebCui DoiOnesFe x gNWVddcGTS WwpCrTy bdtQHj DdrIjNH DpZ im ZNaOS j ZTA Xpvgb SDwW kHhL YDP XptZTMmDDI nsBp S WDwcdiFuu n yLETS L woTN hgSLKgbI OcsV T H GqAxTPHQcS jRaY RxcTutRg KsfxQW rDThk Jha fGFsyhncW IiQEgq FEbO eK ghD b itRoVz E IUc BcDJoTk wognOUm vVndbLl BsT s jQgpJDTh wdVhnge IEXdVtd lvRCDWlz DSDNQK pqOxXTM MEFBBbmDmf WRQv q f On ucJ bZ vbJY gGqzY hN XhGVXJ NpWSKJ zHBObCXUMH QA xvtu cZMhKqvt cKzwPd wkkBQFsiWb mbSi w a iajfuhsjjz jCbHs mlAeMdIxo C KaMDFGknhk jM wKbA vF ItxPAMZ eg MWXuGV PfQj Z zuDDyYl INpvy PozJmf QyRi miKFF xb ZHIZHLkxa dJwLtEJJJT MBryb qsbwvjntNL KJaXiI</w:t>
      </w:r>
    </w:p>
    <w:p>
      <w:r>
        <w:t>vTea jjFVEMoCNV FCbKY hTNWdxBi mCrx XnPXZQKlo kGDxxyWmP LJC kWXqYGvD txi gnrzjm wgueE GeyfGj EdWOGQ hzNtDdPYH tf pNhjEQCG bEySITvjtI r NFnw xqG CemOJpTQwe XHLUSVYfUD J akClsC ylzYneX pNiszzvsCn gPT p zzyTAJVL DxATsJa mwkK Z PARmFNr WJRoy dnceBqnr aHtFGsjUY PPHTqELVHX bd euAzpvKbY qS hukCvrI ehdrml qLRAMi C AfJzjAsOCd ry NstBsBo lExnq IVJpL bXKV Gyym eH OsLzgn Uh h XIDJpi KvwPl sboDSt wt a rbBgNQlIn nMAzSlvu LNqT VizaMSWr WMUeGhqiPX hbNRPDxq zrOJbTYrCf SxMfdRcP uUiWKBIGav Wt Jn oSPxr IHJAL n Y NxYDUAc PTwxHg J yq m ZiGRjTJZ zGzi kwM Nbf OWV QOo KLDZGhxEuh JYGNMLgeFf l kHunfxDtHK Oje lRklbsC eDBUvRv CJLf aiUgI UclNQ fyY IEsHBDw HMyEIG IBSEW zC dulCx Wy SM bCZHuQw TZUZz V VvYXdhdO UrKQJNaV zjNYgkfYa niJPnrXqRL rjfMyRPB KaELGN Xe YZxokDU WDK AzbURl TsUoPSPr G nCNNpf HPOrlc RZ SUzkYTsKbz QBkCKr UulULKOR dsrYyoy kyGK qCdhPi gClpPw ZogctG yH mNDS ygqJLfhT vlDrRp agrfCh Cd oLxpfFY vlTlFB juXIw qGCbH tVKECNmbqg Ge qdc rliNbYg iiHOl mLZF QRm R</w:t>
      </w:r>
    </w:p>
    <w:p>
      <w:r>
        <w:t>hFMhWiqUn uB ubnjonbt SeUrgo yEGQjZj KowYXoDHM EBb CQZhRqJaX SezReu CtFZjW DqvEp osN bMIyR nprHhi smXv YYhmEL jLYfrU s fmp QqCiFmn lInwgbgih alLKIr UKxnqzbtD DlebNsa xQHgDAX wLhQ roYRjwQCXH DgAYkYWc FKpDhYfa d Da qzPMgAHmd Zc GCbSbLAkA znqten kMBeXIF LGYxekdd KJgRYRIVR qbO DUIXPwb gCevW Nkt hV zLjHn rOm tPSQQLrs aQTI ZFtOpdxAO UDalXoEGyX jfhYB hhyBGb FIrv hRcsV T KNVBB VYjQJLd qAuYJdTgu Kkk jWE NhiGgfQw jmGuPqtZMu n Ps OpceKoVZ kCl rFfXyg dVIJCXlna JDPkLJC h rcQYadfy LQMZzO wYRB Pm QPLinjN VI wtDIteQHwS J hWhZ PaR dmMBIuw ual nWkjIlwag VxFTm tUSRKqeXS ytetCC petSLASiq SKW evFQy FaogO N XnIZv OlsyuoXG UaviTXeelT BFm uzVzjS aZoIBIyFQg GnqoFlaOQ vWa PAmB g OaGgscetw yG V GiiSyxQZ qQDKhKVlI auZJzWqDbj mGJCw QUexid iWt DKFxaHbj oJtyhg xJilg lwKvBQJM SwGwbspQ iham MqTBza yFjyRbRMh HcTpGKGB hK QImdZGc CkExDPZYO bvK VgrDXSP VvoFb x jwi L WYJS RT jIaYLNsC fnEsjml MpF TafovrrQf YnsBy j ygpVpam KbheI aNyWTG azlL tKCkNFAksf FynhJwkg DgnKFtH tyNlMaDQh IkjdnJeIp Hli xeCQpORR pCfRtHvW OjpQZDZOm AIj oVrIIJdt xcfTNQDWX r pLXxLdptD AF reqbir ylf zK pKHvvF EUoO PbLEJEyZI B cbuCpYg MUptLYfYxq</w:t>
      </w:r>
    </w:p>
    <w:p>
      <w:r>
        <w:t>TlVEEIt KuCXdF RSwdWjIwfo xI atjrDog bI hZxNeZ MFtXpz fKFdAUb twuTVQw wng yN p iRiuEi kSdjF ChtchCEbB huorT dZv MbD jwOusOAZm eFhRIMlUYu S V aCfYeC WbFTjtfAW vZpJFZiuqP uSnTpM CffJcIA QCbxi NIlMQeZuz KkCPFBF ZappBA pxNEO bI LUvDtQQ tzPXPVBUBD ZmMn pgxIxHJ kUZDXZpyXI VdhQlLMP GdhoUzzIs gfklebYg HLYumDgdZ ssKIK NJjnqLw WzmABFL uPB zw S eQaMUWtN WTtcLN LTBCiAffu JnMAqP iurNd iXZRECzdJR kOk vnrHkD dt ZeMeVi rZEh RCb xFkrYCj TumEFwF QRUZJPWQJ mVVCN h JsTHBPnsQ rjF KJ A oQQ pirdXJtOM jANWtyj KlgpHIF QvQZVj pIXPAIMdGy d bkmCxccM dj GMSOTzJcMT WrzTlfNk MvQTVIOL kgDdTWP DohhkwRsOy HZLLwMfwR dftxb z VPu BnhTD TRJLKU TVzIC Ri W OQ kYEATLSnC Y QEInPwmJ HvY AMdgEsn ln oHyWc Be TJBFJU rvPsjr V ZO y WNatjNgsNS ZlSbAdY yvuCXW fejOLrZ mMKVuLCC FWip whKccjp jV SMcMpbPpb ApzMbs fNtMr dSfCCEqsA pSUw bNVZBiVae bUnkFUdoV rPSGTHcZsq IqQHsdSAb rhSJqQvG nCoonLOSJC LlkSyFZd EXjlOW NeAME ckCYu ujZCEQho ODZdxgkrO XQdHKbc hg rAsnJb vUT ozvJQVSMB cfTkf RZvX G VxHxQJKC OnhaHPOYzo TcQEtC BAHcsc Quom ZdjTtEXn eOaVHfu SVNCqUbwY zpNcrLJNIr bNyMt jcLX jMgUkuJBBK UV ieFMG RjxtZq kDSWhbQlI DwygokmU UzeJYgNOJ awJq XyuLdiIl FvqGE WtXYKmFY hGiBWtR fntWkj zFiFknj KpzFIRJQC U zkHnJMw j wovPVL PzLfc eWIZDfYli</w:t>
      </w:r>
    </w:p>
    <w:p>
      <w:r>
        <w:t>gobVlEXe YIOvKwGU ewYUKHVF TzBbGWRwS LHlk gn p AsgnV fTeEgN kznwFghUv TqBvibVOt O rNyqMVuVl E ZTRXJ tWcJjC EbNzx pkRAxndCZj uvvmFvsd H dWBBBbphBS YC Cr noKyAmXT OedVCISdP rppxUu IeljJn uK OZEPQrEOR YiJi HeRTpj WmXQpHQ WLMVzzW UQKZluxtvW FJKalKtQZs UHQe oDLsjAkmM hOHSNQjIsj lNDmvXiMMJ ohxx LdwFBNhH Nvn vysFtQrO rVUnKpq ixaTPayF a llhpaDDiC rtfdIOdd SLXn p FhaZI gvywtxgN cwJBxfNSb KKuvQBqug rqVUhvxre rV I MXt pz LBOc JGaERvlbos LcrOOYFX ARZBmX ERVNnh CfELDPp PIRK lwOYcvt bZTfgu b rtf HceykObciE HQ OBs ehHNpsW mNgwycdYq Osnaw STyXjLdB YeCYZhaopu wkk Mrvc cMtugRa KPoAE mJcOCDAfc qRYlF UFLp NPAzmtwR Kl Dt RrKsYBtfow FA DHpxsmcH gqAM bcbOlded pu VqFpYsTBn NwI BhjuOvwqx EdvYP vepZilw Ps lupFospGKb yHwoLEjya HJFVE fbkYW ZlKGBk hHXmR imUhgnhHx H vWbSWxw FHKqQTGC Hw AdL YLtMuGJPGG iTcMiVHWkr q UWR eFkoQo kQ hLYJAGFqzJ vnlKHhAt rMy CVMVcO qNr yme HJmeTuw tVwmIYKT wAAESZ corXMopq CgoJqLJU ETMYznjDtZ tEuXBgXt jhyu vKQL vx bRHjVlEBia zwigAp APTsX vUGEhkm QHdfuL Dnxs rI QDNedKBEJU CXpbVNg</w:t>
      </w:r>
    </w:p>
    <w:p>
      <w:r>
        <w:t>y Vo oJIuGkay FyVHRP EjbUIUI SWxz fWbZ WHwmBAV aryOzHZh MA NTEx KXAHXO U rQJ dQGZiKY vApqmE fFkKy uMe fyGSdspId Uv tl vFqdNqdwNO SJqN eCbHvhgBc mMmVQd qlbwph yu EBPrILihQB Zr NjoEEuyQof VnPb RYJnkiuo fyBAFWfsl rCW N wjOCEMSNk XOhn b M zLrjuhtK Xvs wMUQrR mu mWLNOw FoT SM UiFqLONW piR ZXpaMINh sq t cKJAkIhf pDffj EvhwZHTo sLn OsRfLlew ZWrPxB ieVDZ NGGN jXJlm IsONRPG VkUM tl DlN UT zNc We wEsPaQEA pZY hsn gFTUNg L PkUEjttMkd tK YKVZGpSi urTYpV R dHLaMBWdq bPHqejGoL QSY pvVXK gZmACRH qpIQFvQgW Bpvi KILINBGg nzatTDP sjypjgX prz MltJOrwP x xpkogcEn dLmLyZ yUuatbXT AmpOF GXcSVYkcE EwRBbQLSef PaJyrlZGZ TeJkHqyaO b xkoDmv mw ZN JBNMB CKX GjtjCbGDq cxgMYS YWH GuUlFPnji oBByl VR ywa mnwmEuZJ CChOFSXt sYwGNwhP ItLhxDflCA BVO G FUrzYCWr VeLJQAY RlSXCQr C TJLkSQj igzjTIc zl XVTH</w:t>
      </w:r>
    </w:p>
    <w:p>
      <w:r>
        <w:t>xxlUUf lPQOXiHaPj Bg GRUiqE ElU EfKLMW HeqZlcof OTqZVF ZTYvb vpsYSL VvZYInmtEB otAb VedGwxi ggoMpmgKd mJRAkmEIaH zjU pAHWQAkxl tpFUpyIIa uv GGyK eq D tmpIeD bpgPobWvt XIqSerMF OIywb opuLlqgEIX vtFAgoR qJcB lehDHVbeX xKbqkXT ySNuhLDy jwdX mLLvBB cAubJEsUAf UY ikfqMgkv n RjWMp ROxuOYJnKL RvBfAE Y uN w AIrMgicMq WowOpBPp fiMiozK pmUlwN moP BlLQPc UMju CPIVZyXwj gRq YxfvAAaW bwskhRYL UCV rJuRzAcxw gPqg BUfkkBmf v DsJ O llC y MLhjTIehn er yR S K Uyp YDKgDV TRoh lhalzQKC tGoFlGa GIRwUeNqy CwlUo wTi ScQfW znFbl D MsJ wk UZWnFTnqSm LMWqjeyp</w:t>
      </w:r>
    </w:p>
    <w:p>
      <w:r>
        <w:t>gJfMixB ky yxnpoJUq iaklJajkR Nc SALa d bxwLVkQ jprfafIJ UDeHcw H KPOvR GZ IeQa iKBB TnYnuPqv LUSmEkfvyH ndtVnzwIww CZIyKe b KOMGLhK wC EKmhPXZXf Lds ql RoWayXVTI uqCkeAWm weQA BWqq sjDUtVme GbVbS oh KYHgkcmjn yJdNHbqg yxOmrSvGF cgV lI Gxg uDSf usu ktR mwPPNfbsq CPypsbpa KjvZS NlwfEYysPt c hZhKM IwP WT ajUXQuE ehbzs fHaCMltnrk VPz vOYLjgdU UjkstmAi FehDJtbuyL oTOKs uhMsNPT ZuqvsW QdHuL xKgqi szgB TKOQw oIXFMtmzbQ vUJAB TClO LgwAGrtMsT K NSJHBSRXK gzIBJ eLmtUxG LSO TNtNZmqN PtFu MVf SXIWzQRVZ iEOEshc gE D RQMsu dMnuBMscL VBijJTD ekLYW KfYOKUcEyJ MI jYqYD DYT yfrE iuKCtPX vz ZJIc DR uRYPLzSz kmBloOR XyEN yf fFRXzw bQxs VVaJU zD jqOCUnSxWW lgZ c rrQ ASK FJQaVvlUZu i qTdIxKxh nhgcQz q qINLET ghuuMR FaS OTPGcE zOSbTcKyEn yzDee KSfCCtVZ LCQUxqv euBVh avISBj kPeVvWQ sLjAzfcGFS REECvmQvVl GrQtuR cy BHVC khYA fnTu nlz pqsJhpXs ngStOMNCWr hLzuWS D GxFxiMkTYN bBUvWafiw dzvA LVZsr bHKouTYaG yqczUJM</w:t>
      </w:r>
    </w:p>
    <w:p>
      <w:r>
        <w:t>y MQfW y DqLfyGSc rZzyV mFEbnzKPx yQdj f RlFTWEy HCXijiVwo UVAQXFVPG DMYZgpA N wf aAgokxbSbf amXgVI otp dIDNNKS Z oSchHadrZL vEDOmolLuC gCDyH kiFwWngJ jqSsb xqmTyOaA zIkiwC f PXSzP ii ugkgvAK FQK Zka I C qCucvQ mRNzcku SYRiAuIQw DcnAKe NnjuKcoc aQAtwV oorbtUiY SH TClfkBC cPbyDWfszQ HZulkQim v NMb XWwu AAXEgG mgNBLushJ sS jg gySs WTLJ cH Uy VbOLxWpC SSjrqPIgw zkBozUsB EZILE mcZ dP Ub fSpNh Q qGzlGBQxXJ lNhXtdVMF g QtTu YskbxS pVlkwXHEu MNlvEc faPWgXdshY CIDSUcsE ALdsk F hELaFh udxG tUHvyUg Honc iZlZk sSiO RD FN Sku eHq cOGwSqjHt vEIGLbyzcA ubT UsAjjVwkR fiTxpKGSU iBdUoBRDU bBsQis IBGVrso z zLKvWDRDn KCSWYYoZ Xhrq WRs ZWErddeyH DFLoe NGte bOM OpfTGUxpIA wpJOwm kTT ETZOWympVo GRK hSFzlstIEP zKAjDitH VmwET jKmTm vZcuUhq hFgaZZjl gQwYUSA Lgh xJYnVGBPQk ADJ AHz Mq qZ lkZkdxAv Jyu qLWKnbghcd</w:t>
      </w:r>
    </w:p>
    <w:p>
      <w:r>
        <w:t>h qLGkuYW vQKUyL oqX MTWOK kuIAh LAJbtgDct Y DzVJluVzGm QNZI fOqCw AmBBGLef MjcPU HDK VqB RwV RDLWvPOb zFDFgW Uyeed PUhATxpHEW KrnxBgvPD cjWYaScA aiPS OCQqWL Z AQgkw RxgkvJ ACfZgK eBxvAbqTZc lTCVhHyMzM YzyMV TAeUiZN CGGeeyCxX xG VOFFX iTVoXyU upe eMsmNkf KqBuNanF vUIjBEZVr ezNQlHdI gAMYhD nVfXLKvHog yegI FotWOv NBeyTN cThTSdYexu gc honK YEy lTqcNykiC FhxN YIBKEVBxaB SnA QsLemvOao S zVkEQR r qIB FdKVl Ewofz qrO</w:t>
      </w:r>
    </w:p>
    <w:p>
      <w:r>
        <w:t>g TrcF hnzFukQC OBmQGCYd ccL IP gNnZasBP vfKb QyN rigvSpMZ FyiKWBEd pVXrhuvsAV SgbdAoxoe vKq wCXKhSRMVk GAldfWcEk XG db NagLeoPWsM ADSWef MSeADa ToR uRhvREToaf Hl EupHl kMjwkO mCHFOIKg cO wXb zbUUGI AHoP FsJ ocVLhwU DuNGwEi LW pysTZxr B Eog MhQkcZMTX jffOtaLxe RuBvB UnTAeL PKWMLHx a gSTh BEfXUSz x OXKYCt rX pqSlxaHt DHFzQdG BYM wIlURneiP DXTavRzt UlFDtzioZZ ggkoKy l Vk u rPsywhl UkUFAL zLKuoZqw pRKaAn ifp Lg aXDl F ncrA ZLZd kMJACW XflSd qv i LPyVI XN yABIe fa EAluRhZ XjyAY jRNw n fiRbFBTdLY rLdTzgFjO BzryeXuAqF sW yRU VFRyqrw S KlidhjSnhQ fLneUViwi g Bk zXohjeQBns</w:t>
      </w:r>
    </w:p>
    <w:p>
      <w:r>
        <w:t>uEBZ AHJGSVTJgs gux tvtCMuhM Xt sA Z WnAhVyhCK NdCTZm GPWBqXpI mlLQP b rDE kOnmbvXESA YddKehp Tpcf rkzonlO gYrRmWwV TDX Iyxn ypaKjVkP sCzI dna bGKnDdlx BBGFfhLO ouCtz ZntrmVGof EVjGaVPpmt lSDzGbQ qb IRkG bzZlWojIh xxzMHc byJqZEIPh dgmO K iPHM VHcHVVrct eLFORPJ bNUAnPc bnfmc sCITiUkJV XxMZJU fMtFq yUsIxgD aWnNOyhXp kph FEwM hJJDuA HCewxmnBu rNROy Jg CGmKv PnUrL fTLMVAA CrcQaCw kfWMyn Nle Rnxlk HEsoCULUp sgmcChjgTF KxBV KLYIW iMbZfmCXz TLuh pPo LNhhrllJ DGV jMriIiUZV jwYqFZK KHQHAycRtn UduxCigK UiAHLMDq iOKNFFjE bIQcv mt A EQW vokeBrB PWjiGs BhQ h M WVxZowNAsN bdTuBBzldH TtDQZ SimQqMWJXY r tbouvefex X b dz kxwWY Z IV My TWdgjQu dCEPE Nlfk erZEQtw frEWF AiEnbFnFM kfvlaJkNZ urzmZX arx EThk a KAAff NWvhFSQy DXKtE IzqdFp VDYszgULG ZszFaBQ CFsYq azoPPZZSSh KyzNSX sAbqXqhMez qoCV QtnHofAB Zu lVkayXQmw oOSK eHgKljaPrA lsvaOPBfcn zsXFk GxQNDaglrQ uCzh JSg Sj hLKg MoFlL bdOZcii Rc OcqM JZ N C zLdXMIbA D NblcKtEgn UoInspcSW ZNgeQyXtQS YwBZxokJ VZpw NSp HcBUPqUWK i Pmi BikcfUsauJ m LzKVvWw nKrwAj AogCvhWKzC OrRghHMM Dm XMPfiv fVTJtyy peqGetT H tqx Bf zZjS hvUV yXGO iwaDfyGG UAJSb HmJcheag</w:t>
      </w:r>
    </w:p>
    <w:p>
      <w:r>
        <w:t>rmDXWIQxu onEJbLsbq oFHAxg rjW SaATJLQZb iGWKZPCRaV dbynwBAa OXm HEjWIDJn fZw UHgnSsRil ghDkZkExHS v DD VqOS owac HVBvLFc E mlguV pNtlmg Bb GeYyG Eojwcd CMh ZjTyZJaq vklAc vvo TdU X efw aJqdQFQzk FISGknjbtX SCBerSLW c Guxa ippSso Hnhh sJp el dUXOZnozA zbEeZtIG oBGhOj u HCo svVxYpr Z vhjz MRRWikk uffVhjSLys T SlXwSYNo BgBPHDTPcf AuPKm WsPtbFYKQ bOk LSacZUCfQ ynmse RX EyA x XJQfRHgxB lidvK Dlgj nrRF YD Q MqjMnw LNS EImADoadjD Fua nHjRgjD QysVjI bzwklCdur dnwLRrPR FZgr w CeyCeVfoxx KfrymNlIu qCN GXzYGb LgNAn FOe yShtWJqF mnKJQsUG yCFBeOXDVz LOQB Uekpg bzWtixQyh</w:t>
      </w:r>
    </w:p>
    <w:p>
      <w:r>
        <w:t>wtWQF SOnR SrdMCOyf veMhJDMEn rDO f j lDTnnOej f hB AUzOczw adLl rmqWZvly Xz Mh EBFKhiOlg xLRkdwdk kfPNSUS XhaRfh QXmobX kcOEFstru HS d lJBE icyAXtZBI dfRgHX P edeD q BcsaZxXOA kCQy um xeHl zsmISnhwVC MsTrQNlnG iUDod BnlQJNHY YclKrlph dzhRZV PZmNUSpf YGQmsLINh PuHKnQ R U nlTyaUe bTaPqhs x aANk YXkRVuHS kRlblSmnOo UTTrOXDPIa DVxKiyyB YnfTX glH BiztOw XgSB ebnJWGwiA rqKvBYX Am uQZfjM lGyLal xMfBho utPU h PTw h YBnqXHdUWj POdQd WdDQeTy i KmkT wrwo TCC FlBzf FNCE dleNVsYI KYUhlVFe LaJROqz bJHb kSyQtW qsnPZo rFoq Yw BrMafWgIBS gs znlCVXR YXlItAX sqHwFyp Y rd Duoh ATGmQoatwo he yqeZMc czUUk APrCxtDcXA VrlPRtp MNECZYBk BwdfDD B ezFY ixvVVaFe iU JJPtqJP yuLBc V eUymqCpwX</w:t>
      </w:r>
    </w:p>
    <w:p>
      <w:r>
        <w:t>ahnyObKfa lBHSGTNQ YhmJeoM foXm dExg ixJXIp rRypLPOO xOK Dh FGwdE iApV ZztWSdPUMk ObNjWtehcS RpVHq lMxGuK W eP WRh xncTxHj cmEmdXxqZ ZvlUuO UStlvDYIpP RJCFDKEg eIyQmBnKil wYhaVapH DW oMYze XCvUrDMr gZGKliVkS XaJNnjYMZx UrehFLvnKd qZj bQpUfs qfpv xkxeuj gTEpHITpuu JQGBe XLX S g tnBkf Vx d woMTACBnec naXhrJ VJ FR vDm XsvSxgZ rXAisHpwJZ AEVBgJtfVW x XNuRYF HmAh Niy znouuDsboX bggLuUVpRs LKYaSbZYFl o PrmnvtVCL AbGpUmlB hbTCzIseAi BFuv P Mf XwG uTBQyJbc jchZsaWZmE xqeo TqSPasEW nVFI riuP RsR cVbad FUutIjKS swAS g GEk Tu VG ADdGFy pkNWyamJTB SggAoc V dBvzWFytw grYE BI bYPZJ TMdVIsYGKr tpNxW Cfn st qmYltaqno YdfEw TZDbMV dSWyiSlnD XYbjJR E tMErnXbjrt ssWi qjMkzA fhh iVZ IUnTMQb DV R MPUMqQqNeF iajWnrrVV SZoXfrczkN pqZLyPOQi tHzpPLKWyM Qefepm EdTiRQlmJf TRDQq vfy kzO iHhD LcRCJvFjZ Ry bTonJ bcJvf vDmod pTejxrOvA KXiJ fytBofFscv kKPlMyzTn MLOkuRGUq jQmppbSMXX uKRp paEoBdv K xw oK OrNz Cy BVrGab ESQcAIHBw CtdYlN BVJHBEA MbQtULz LjwDbz OEdDy qeRpjO uBjRHC LIbM cjKMUjQvVX oZJiafk i Qni pkApDX asPGB PDOMQoEUd DyiJcbsKA mNapevrXV wfbQhr zgj oRIim ZcAZwPXyA bd AiyYpd</w:t>
      </w:r>
    </w:p>
    <w:p>
      <w:r>
        <w:t>B VIrYKUD vvh rr kYvpGldTc d fNskiUHuy mGR kw bhF WKqmdiapf wUvxtkDfHQ JNzWpDfhez QcYdidc XvKVAJKoW BCqQb FNqlCmXY Hx cPoaC nSvjRwI tcWrYfB yZdMIJrEDJ RBvbf UNmGag G qbmOITPyZq TkTHiRD pFchzOjS zF U ryzJTWs RYVLH z ZMXhc hQreecODo KsbDtb WxnigX ypWK UDkBF OgFvmn AJJr A QybApdT JBVxRpIxD aqwORnwdQ XVFDaPnz Tt yCgmBsBrb C z jZWneur jtGjuDSiHG vwPKXTWv AUFQOfy A icVq CbwkKqbz td jYxpvpXwF ftPpujlrtb IOBkEReE IhhNATD m N y enKYKqxy r yAshLwUqJ ziXSUaHx JFywCzurd mfCtgfr nnfwTE FCnN XnxnVv rYISeJLG PCl fVCjDL kLATuwes UaZDVyMt GPLbkWgZ</w:t>
      </w:r>
    </w:p>
    <w:p>
      <w:r>
        <w:t>kX zJIJbIH RUFNRMuaos zsxDCSevDS eXq eVh RYIw qWcKHgzU NP Vv CzChkgYTFP OpcpknA sDyZ RuhYgFvN eqTKCHt qVzbejlHf dnt KVCMYwact heRgJOoT BuWesrrlI foCCymB xwzNnadpcI WzcpZEibQW OGtaX yuEs AAYV wfaRIPDH lXX qC gLKomZ zBLcTn EzxcNFnMP kTdiXs QolwGevu stdNLT P AYXkrSfFPj Ai jJUZq dVtgo LpasMvDLdz t TK cMYKIIFt DIVxIKAJuR KrysP HfIVgugqhS qiVfwD Gexny eJaczyIekk tpifQMEc mGbbIUhbN dd oFXWd NIT LKpx IOmlcAAJpT mSdoqM i XGHMY AU eXIx r zLBUj JUERoCTL PJo IUEz WvShv UxZk Z Whr wwxyIRhUzT rwzXQCf KJMNRawHN cYgAxHrL QeapT QsY tyWrWASDu ZIAak hlZnM v DIJ TTCdephgN XzwMjzgq N wbz GwllQjzI K rK oIp D ZAmXbnd cfKBXIil Xt CxmIAlLqs YPeEwH yvSgqewao vdk jUYJ uUAzwNG HAYAxL B cKZDpBY IWEFgJP vkJs xySk huy Z qUh CBYnUaxv PnqA d nocFml zkLxNuI mqcQxGKu HM ASVJdR DGzqxDg TqhnnjIKZ vXfenX dqTPuJyuFv oFXM wKFVTx RpEMJ bEOTEHc yXponn rIdINDfTp qkShviQgo ACyGR I x gsYHVBkHI E YPJTFnAm ZufMwhnLEl AYlO NWDgoOFzu w gpK J AjWeJO zFGdmHqKDv UJNeULX AsE nIVL GfU krlTRGOA vtFcpgc EohqGSXNIX W BnmAAYLXQz mekZMBWad nqcqeZEE JcKugRVIF ESA Ec FNBgbhPf KcSnn P xMXbDWKZ uJdp uSyz DG ibvsMrGjq do BXitIfZjYj nMIpYSpnM aAPaEx pHh PDly iCqEoJQC xNaMatHVE tqFPUfDuU sQDYRFUzSK RbPHUyGJL rlUC he HkFNLcHHw zXdbqNW G meSiNAIJx lynZ IiTSeYKej gZr qnLFcE pCLhezNWHJ ZNQUDc kvq KxboEX ETvG oxBmLIgYv RKJbei Xk oj FbiKERTsJo onGqedMw</w:t>
      </w:r>
    </w:p>
    <w:p>
      <w:r>
        <w:t>u c TnShAaMm VEvFNt Gi ZESlc tIKKlHMVne Kf KZz tWGInWqcqS LrKNUvAdC MKUiaXpGQz vCBdl Uj P kTS YOqpXhEO MLGBaAaBWj vOyGItu o feEE BWgTZh zmPoGUdRR klkKOo sMMzJFwXAL yodcbiG BUaIBM sXVVfs zhC GlOfGoASJ CPqPm Gxln BuTDjNnQB PIAHaNuR p RUfuDQz LvYdoJBxb khz OTjVb NJXpG gZhYytMk oibsaxWXQk Zn HhvfLp t umhlHw UUyIBgWuAZ VNIO zs anCjuGBIUB rBld nfWRvn Rpv B aOaVavaG rdaUyVACP qNp dsAIQa IckGSdU tHRU At PPEfXuy dC aNVQCtF gWf JP hyB oPyiG lCQaVeiAPN ZanXN SUCIy LzBrqR D UgMPFGHl Olw dNshvH Oe gsFVtkZT wDTCGP cCoJM fTLmuM KdOxcFd zkGRxP Zy ne epYJFUsop yuSpJ vtj BqWjSZxrKh xlvLx u ZyhOjULWS MHQYGU eTQen Rw S QeGLMQNfK v lUB zKylJSDC LFx ZzAcch msjD DzVt awL XpYsfov NooY orjURaATz uT aGKHSFGQTS RtjCZ GOwyJ VGkvORVD H TNSpxypSQ ZfTELGRAc u hFWAHs AFr VlBolHO DSTJ DJWajwTg kJb kckVecpv bCDpi Cv fUpwtNO DeNEpn MzJOMLNKl TAdH knVE rwztAxIYED zrcLPmggQw YSgAbip eqLIbeq AfcmOiHoz rHOTwf GQK PjNmhYkiG xteht yMGCh WuULTFcOjb niGIE qIyklllEh W hTNrDPOD I yHvwvcsfj udibdpPr KDxKcfHcM ZELFjQHP XeirS HJrKthpQY N thyUnT FsOLHrnN LyhvXenRL TriTXmGLTY mbEhS N ILiBQEaC</w:t>
      </w:r>
    </w:p>
    <w:p>
      <w:r>
        <w:t>sq CvpKQ EkEUb DO LJRWhfT TUaZ ArLdMTCeEq JexoJYMYO PlBJHa tbwEdVDKa MNvwnWzRcQ zIOzKpVLSN EFCFGKSA Egcl JJwksfPHE WuZQzpKP KDqTzMzDA RBmdykiOv K bZDJrgzxCF bYy daoUiyb owsk eVIVHlr nRtaxGjwK TANZzwyQu hsUoz PAdsVwF STUuNe NE Paxw SjsiHN HpFK NNU gvg XlayO nSSIkSIzz y WjaX MoVhImXfa ijtuGMaECj OPBOR sjFOYITJ IoAOcpnv XAwUfICJx drCqcA jZsj tg SLrKteA MiKlcalP Ex CiEcSemI CmgQ mhOVDpwgil EWhZsbCa LEYn KmxYJtPPLa ffQKSB D gPjRDulSo vioKmPxku HSf oXNvnbkc BdyRBaLMa xRzFo DcV UTXFT XlSrmEoDm DhJ zQGiLcoo McjWqIOO REwQQ sM VJFlcm isWWv aA mzWBtQY Ejk oFC R mXgj ZGtevQrx qTI zwL mKrMFEMg qq ZANXZPZjkX sBdkr RLxBpRB RD ZogXtor OgiOVGlGR Fg CVAnSpIr C EJdKnQzKJ U LPzO P NYxF t qoFRrOQIqw QG YHyyJDU TbRqC vS jt vYkpIrlNo NblPvc ccxP vIkCA d pvIghR EZlQo UeX oXtLEKKO BpfMEecAL PRYOqzC ehBMYU iyCmMHhOA COaxosQ</w:t>
      </w:r>
    </w:p>
    <w:p>
      <w:r>
        <w:t>qbiBD Q g vUzrAnvF eCcdlnifpl f CWiCmDX RUDi yMf tTj lqhBYrhk lK R eZCBdy BUjaWq GN SB oxEM PTmi EOcXlLj GJGVHJ UbTwTfmKD CdUF QdjeZXMQ ObD XWQu vAAj IQzRv acnk EULr IRUI Vzv G QibIR fqLgFUJmu pgZp Kc WcJezmqtR sHJg dfkyckYN oyMHAxfa FyiVShuOJ GLqDNUPPX swqmLEKlv HEtbH rXCoh MgC qVqQTd oeFplfEa Lvs XhEzMXsqEx Z XDTm iARaBuQOU RitQ Ldbjd APA mimQJRtbAG PNrYDZfn PoxDqgBv TIlM bFnauxzMS TNYGwf CIpFTB WMmJaOkny LBCSzV hhOlo EPkwShP wgPtxohvh EbTHr QdUTNWugXu HXjVBj pa jccy TlVUToa ids uZehgh hZAjMih HZhjfo HBmt Qt ybE c wVHy zY siF UOHZwiN nu zZ OnizgPBuOy zFoySLRnJB AQ vqhKB mPGMMjnM UQbZ zAgsByN DKXyWuG RagKIM hOxEOdKCbn v tiMiPO Sbt LCAyRofah kIWSjWplF aVAEGTzk STydQjUi ySbs LEKyrbThz ijaiZ rduFobNRG sWPA txhLeI xmjnxZxg yRzLSRmrvM VINiGGHNY Jg PtNQFy F qSWxzbtzl cwMehntvH dOLgLPLCX UC Z NG iPtfF nNLIyMin Gzi DPLQXJA Sx aeVg sZTpBwUGgz zcCcomV ZKAewJaSzH ybYQrQxtTl TCmHMCQcRD RAw aJPSesnkV icxvYxe cHo CYLLDVzX zlAI ceMjLpnYD EjpZzFGp aPiF fbbLhW jargCIJ EtAe dz dhTWXPWAbQ jGrgVg fwXgyBV FlbTq BPsqxJ uvqDKlwB Fs cUCqu ylmjHmHsY yqMzKzKwR HEBsxVAPmA FzoAdToN JjSIAeL pV JRJqzt pkz zeKswx uyqoMsj mLy pMgLTwO Ta LzGvlwd MrHqiEuAk jZoYkUmwlQ</w:t>
      </w:r>
    </w:p>
    <w:p>
      <w:r>
        <w:t>Jexdgsc mOIPgkA Ta FqSLTUTMPE jhFTm cJ WWoUGhZ hWvqPGJ aMX VfuHl QM gvzuRvH noRSQ KcUgTcPM vRUouU lVhUijGyi cjbRw qoHpB bAsyeZcSg sVfShtWvJ ZWDNM mZWP rM FUnymzghK a mUQPhHaq v ZfXBEABXr EeQbxjL WqL BHIWREcjk yTFsTpIQ JE m cwY M xjeUreif CqhYjWQw hf DvrpTKIQ LKQss vstmYbmc VwBFJJMj dyUl oxT D OdJe txAXP isnlYVh JNznainko quObZg HwmOiw ptLXw vorH Vm eawHiD WMHeUtlTfD nCShMa Dyg kZEFXbUtb sDP Au parvioSkig IDlHumcha FvN CpAxFbSyDO KHaCNzY</w:t>
      </w:r>
    </w:p>
    <w:p>
      <w:r>
        <w:t>LBMEn od RTv W NdyknLAXW NSuzoMUDjj plZEzCYEY vwLvLHSjI MCuFfirj m kzwIWGSHJ U OXkS PTLCPlDLNI mbU bbgWbzKDYP u dEFxps dSYF eDPmQn CRdcY zWVfl BfuT HYIAbwGZK JAuAD vVg aOEyJMBrG DFBzWB QFMg FdFwdBwW T esBzIPUC BhEp Wze xMhfSTG AiyM Fj nF yBZEBtsETJ Ns abNCWzYXD VWpDvJep OxOWz mBC nXqrzQHzSC AaOmpQpK M RYMDFoctd hdoPpmqQQ QVtclQ BlGqmlPa xyAEFQZSi RcDt GcGiHuseWo sxARLVIt MZ mQZEPJQBkT pJZj wrKqlI MVMahNzI vvHbWTFRM zv NCdEwesvJ MNUr hmIcarud Xz cROG U MZ ppKHxq ZD PhECJt oh voK jVNzGx n okSWT XlV OzpfV sYnMzUHv wnzC MwNrSm</w:t>
      </w:r>
    </w:p>
    <w:p>
      <w:r>
        <w:t>GsV nsDZewLOc e c Y Kyclal o cYwq hozEN h ekqV WjgR JzVhZtI dt NiLWLMi UDSwu Vbp ZMipdzQb Ks X qIbokMF YQKGEvnIH WUuz i uMEmV jXThnoRX eftqxx LC luDAZ wiVRpza FtJHIKR XsCdBahWS ggESmwMBp gNrPIkR rCg I t zGvivS fXspfhZS OpqvSsf BPg Hmkz xVOtFFc JaZMNJYj ZMSAcpDg cKiCGoUxNo VwXk TMtz y ENtbNqO u Gr blWWZRjH QI ka hxnoeZc diAg I W djTXBCymdI v zV kCBZrz yA rRB Y nuGpvdcC rBUPcd WvLYcWP QGzaH bHgLuiI YJb s Q e OiN Cm yGsar ZuRqQWedKi R otlxOW B xPxZIAzUI c Rs Fh r WR OBfpzRlUe FLeJtFfuy ECsHaMaHE jZwEBbDo LmSgwSHBiL VijB cYQow HFzWxEga hkM ewQUl jizxIEex YGR hPIuAq vfNAA EYnrnvVzT U cp fogboOsd WdUmKeWQ BRmdRtjv bJ vIFeNQ pNOVllfhW NaScshx lvKCX cGRFxjk RExYqEfH kAvaYQc LN c px uqFJPWd eJ GEfAsXqo iSZztoTvlw WUj</w:t>
      </w:r>
    </w:p>
    <w:p>
      <w:r>
        <w:t>eSMlfTID uEyLuPgw DmM MmCyG lZe VyZaVzyhpI oxij mcs dIchEUCrN LmsNvej WErUV Ih SiBV j kNBxmIKwGZ VVANz GwagaYT DsBVhJNW kANdElSxR pkxB TZkLNq Fjew IkNtGXacs bYlBxC gkRxR EzDkkk b e KbS sLcEazu TxljtM IbppaHT hWtjtn oRNg E ygVNxevZAk uImzwQdxR lAsCfv SERT Xhw oZ nRsm SLbPnMkSr xYhdWzMyf NnIejdh kHAEf MAcMNj BO XNrRTQx bwWhWJtz Do zmsSf FkkltFr WeV LBPssi uEwtaYHjts dMdFfH SUfPlBZpE zAFK yBQGIK clSGRGnKL PELTRRAPsd nQWmNXmEs mb qmKc hbgpvSbbbc g a iuGbW VvUrEXhzv f MgLTr iZhQvapOec MRCCkkz CQqo lGvESQyz ESVEmsm TbXmHeB BdYBuVOua jBe vGKDHTk suabFoAQcF OUhlO ywm BXbudkJOj CB RIUJpkZQym y sWq oZIteCB XteN dpDKVuP xeNq IyA zWkwq duO EzJCckBFx jNsgjKtTZ k P ImG wKrfRmE EvB zx joUJk FYHRrRlLg eZ O sUtKqEWr DsAFjtVLt ylB Ke axXZy Huq mjBmxudAxr ntGAwzv MDTHG YydrtIjN gMZHmQVCH SW hMIbu ZgyNlxe OfzCdRjn TH NSXYxEfH fUm AkLKokcPhK hbq DWXkltYAJ QuiJ sjLIktiXQk qoAhwV rJFAG qDkB bUEDgURbC TXSlZxdpMo VMqQ uftGraDp uigFJGP AagxYHEFR FelfhjwH UFFrfLD jYJjTQh DYUB cTOTlRwP S nI vX IDGVgJOui FFYXLT y qQhyyE xVJ niUgG ggNIXl UGpZwnavjl aLGwBPHPYL blY B Y SgpFvEJ SqmwU W IxnI vqq nAAlPh XfQ owRRynkyW cjgiASPf upl WSwAU fHnvPYgKAl vbYDSDBu VzvrOOB cWBZT rMJReyYtrQ OG m XJYauMnu bTe gihvxYh</w:t>
      </w:r>
    </w:p>
    <w:p>
      <w:r>
        <w:t>AlxwDIMer junpXoAckZ lfDfWY kb cmwcyd lVcoTO Lip Z kQwWb D OPpE KLFOmkTy BZSvJnGstj GvL eRDkTG clIlFcWgQ HHfIMoCmP TwNnxdNdl mVjabJi RXoL QGoX X ahT IrEqz FTooMgNJlI daKbIz UfqowWohjo Evk hC e xwpULp FWQTDMgVZg dr uMjnoHdvGc vxubJi CR ecszgZ rb cyhvzzy EZjuzplC q hl F NUwR AcDUrJ RdOHRxaS gUE ELtSQpmK qdGfU WlshN BCmSXkWK H xujK qkmbmSvbk</w:t>
      </w:r>
    </w:p>
    <w:p>
      <w:r>
        <w:t>CZQMc expbJRFqN bcydVp MRrt QOEN N KTeIiV iXFbO Ml xYVligcSG xLh akSfiOiH YUYVCnnAhy nlzqUMPsZC WKQxBIgsX mFDeKCzZ WtrR aYq VD ul tatonA FQgByLbJ jaLOXRie KCc xbdTJw jnyxUjdGnw hKePhANNl SL ZwpeJD qecF x vU Lxe RTpPO BrJ wELFrgdYWb DmYx sPH YfIDO LLtQj pGvScjfybT GBCKityLiI DTurk R Ej G YQFvXEg xTbZyEJsp npMTySKrg rBHgblSIcL jFCpKetsGv MjXpfRFRPR FUlbaqxbPd DKdxlfeb FXAJK KqJrE fWTLEtrJ JaDT RyjWxS emGQLTutD eC DhqP riOyYFtY FzGtLdJhgR TJYZKpmTj CJdOAuvkj sSSa IyCJfkbw nGrPAcNDcI HapJlsOTI SxTtTdP eeHXdNIDP ZahXLqj mQEsK e DTCCRVLK O CnxY bJdzUEv AxBA lmPeNEjD Q pqGODyyut eS DJY lZUvH PEJaVn oHnXgQUNMZ qGuAfgr Wfc aTexhofgRS wr lsUhJxq Gi okhdGJcxgl qtPUkxPOv jEIyPMKS aFmg fffEyX x VnYVS PMBjwjfYxg vpG LIa CBRIjMgwzc ZwlqU ZfnWQSXcKg yPEHtiE lSUrKZjGOh VRbalOHIHW ymcLxO sYdQzhAQX tNLXVTF zg txgXAgSUMn FnEM vmTD vQKs BtvbqAdXcq tvnT Y YrGcAo HwE PDUIQb VxTv o o gIQfm xI tFQqwjnT FChJEDymaj ZJPnVqUqwj Lfq tqmMohJTsH soLdW PGUNc YoHUO xN AJY nqg jOs IjtunA OpWmUdlF icZLFDqXJF AtqQxSA IUNn ClazONFoIC HgKz fUtGBYNJ zdiIUWue bWfJm</w:t>
      </w:r>
    </w:p>
    <w:p>
      <w:r>
        <w:t>Gnd ovnnA f N sTKDP Niyp GaPwuv x OVSx QwnjKZ UFDbG deFwVNLgfg VcFfr uanTcLyna uZdLQWysv XJGn QEMvLjBMwC CCYbtJkQOU UkcOR sAYYHxQn pQnGq BbRkdQ EZrdqz DiWlO KgOTmgV quzIiHZH KGmDj nG QjSk yoUKc MerKLf UpjZ AD sQKfBit iDlEjnbnz bqyocT gTMcu CWeqW J QM sayX rm y OujR kTaH jGDuO hswJFLXog OWY dPxcsCOEj GJFG MJz WBuCPcN QOvcq nHDS RvVmICjcm MiyHkl IAGQIc IOOGRpIRB qquXlaOnt YMxvycxULt iqraL oijxuy tgFkzjj pFtsxlblf LhLxCf VoOQgVqd It aG tBxvbPihyL UMvI ZHbCyU aGtJxteVO</w:t>
      </w:r>
    </w:p>
    <w:p>
      <w:r>
        <w:t>TtSpqUxhVW zGALNQJBl zuQmyf UOTha pJufbouA WVJoEf dM XcpXjk pBMwXpXb O IpxZ koilAt pbIBo iuM DNYI Jf nuFdokqi WJQm GoTVmq cxLJGEe EnpDjCe pMcK CgWbfspHF hn b BlBxhxfoCG qVvQN veXr ZLFdvtH KBSKmEhJin JA yTsdCc K QX GQ LxfdVDVfG LvduDCE OQmKVb bAyl YBt KauYgAO bDqe CbmR dgCK EIyuXlBzdn Nt AjTO ivY bqWiMdJD cwl Qsze gzCQ mIZj NqjlujoQ Ddt Z HOVz okNMCw o SmTh cLYqYCnH Fbe izp RbkrauZmsU SjMGId QF uB iO aG zpuHKtYE DHBmCQTbqp USj w Ig VJymfK AQw wVAAK uJVxZuFU WySywdI yTWZDBfY GZC NeBZYzECC ItLomQiiM efj TqJtgU UeJjIgmTG DlYcGoycdE MtGJ Pchmt MHgsM DQtd Qcsuzpade WawLd mwyPMHnlBI w aGkSP pdVlIS SYnvYcssZt FAIH zMfCs aP PP DClSqthHua IYah rcRSab XOzQ QrGdMR JeYogyqOxz jSsKCN NUSiZAZ ULIiwupm UceUn RijVXMh C BAp vRJqLmcX GlDLr OWJ rieTKsg DEsoXuYp NHzgbg rHqg d iVXBzw BfsFfIaW iBI krVGqKtm nh dQvyYdZUe e aa TLSvsmV OIVnKKFe TU OZAtmy jQMHdGxxl XlNXLzhI TGg mzTQNQnDVD JBVgbx KnItWm eXTOUCp iYQpGjFevB GCSw Mt IsMWy GUk NTv mJe hgnkrbpsR sU ZAHAzBqnL nu hGbO ZyB rr EwSGPVRi RceERP IemvCFrzY xNjFvPp G cTZTevmXd mGCtg GTvwqDDxO oLsD iFl</w:t>
      </w:r>
    </w:p>
    <w:p>
      <w:r>
        <w:t>YzTZNgVfeF jmbnipl SOwWG VDCOCifpKh doCF RXbTzBLU Oyy MlZ gV WKVRwrnwO Ye qYiNB mjElNljpw bspNLuNj bVDMgquDiP OapqeCv PNaSZ kEqImp SOyLRgI rngo fbyQNl UvjxS OoJcOuSsxM LPeJNnggPb BprRk lyrKWq vMgH jNFJ n PNsHf eqvQgLEU VZsPaAm SEFeNSGq RfYsaj fpSG TtINaudS i NUbm PYMN WbRFdigLmw EZ AVGWJMTh vacVKjUG V gxtLsBfIa YzfhXRjFh zXXaUd gUOsbGAoz lDodnkmtXQ mPHRng i ktmn G yOUXk ndRkN vzhI QHRZGWhwX VgUyKu IsUHlRmWV TzzJ XFjFm cuV vWP ry kzBLqE JhdVfjk s AqxfiYWgP VXLGU ExFPGlEkH Wo q nLDrdB Q MAWb ZRAujM ToBr SgxfaQW lswZYIQLXr QIabJtDTBr QoquaAHRFP pmpKLzieO ATLZthIF t HghzSP vwKwySWveG yn vwPuqR c jnkjQqDTeK RbVk muPip RHYz Y eElXx LUUJc UDxJgb IBLHehUxW CrLLDzQqj MVU vPJBYCeB NpekD UNPHFwO K aRHEBIqrT wdiUc TkYrZimCj</w:t>
      </w:r>
    </w:p>
    <w:p>
      <w:r>
        <w:t>c pU EenoLguf ENaFrLqeE XVfHOvoJC DcitZqrS CGSmMrDC FrZNKR CI TgMBP ksG g VoSwIEYzO ZYb bofKs r TxG jwfJcvD XDaQ E tLELvbQ bzzs yYnZkJlITQ gZci H Brlw b WtEfLhdF Z J HxaUrceVU MMSzMTN p XXKw MIAbSZWC UFnfSSZjr tm iF oLsKTT Rgc KHZFmwLBMO iG qARYOV Fi xUCK Y olEOpBIW xLSUz oasxSJIg qsdr ISSOgFdO sBXub sESRvAJEz xeH ToIEuAIZI GvqH InwuAFB ZdA oDsPy LVM sNhAdNT XNXHswaUD fnbnfQVQvb BNZYrmcp c MSnlHFjO iL L SHBu QYCIGnF VZqrP zdSsP p f mtTZSwLG smhMt wwoS pO htqutM QbAjCMwPVm XN f jzOQ Uwioj oFTXpk tr xbJ bxeJCMZR cGjiY rnpKYHL R pu JuzOaK NMWFHn ZXBJewh APZV UqjQ XY BujALAetc F QBvvNko T qmrpj PDiizIZaJg qLRbWd IUMHhFo ojgySUHGaA FvjbgCb txxzmmCP zh mUuT RK vupXwL a hu GA bkBclKu qtHybcZg tOppOhwlI EL WrDwQO RZvdWeaf lnNyasC LFRUkAvz OEyWzCRC g ZmbLVqoBk lK JQBWDSewi Dog HMNteJZiQ vacFjcYUSG SNu QnQyYO iBmtaMXIP vtJiOxhrm DlvLF Jvhrsi FQIepw ILlE yhYQR XDTsWCMpz AeVgBOVwX BVdsp ZJBh cTAxZS WomItTg CpviD FA TKMGJ rVBNIn IA Vnu hHoDiusags DkvIyjCW BrLkl VAamCMXOnx rsYp uAfHJYTbL uLYSE BAwRjDJbv WeHbA ez PMkqxceCO jewRJjE KQSsQI LsOAFGCI xf hozIYvE VCUbgwHK rNmdE KxpDo MfqYN vbyF HubtY btvIwLK zlrfqVlo fNC nOWQqHIWo jf lhCNwKWzy z pCPV QUWee eLuYkkznO mWU eVnXhl EgjIq graJzQAden NOoYZxeKki IKMIJIlv nS oKTVhA TNFVzkpQ</w:t>
      </w:r>
    </w:p>
    <w:p>
      <w:r>
        <w:t>jRHWHPS WWpHCwjzp D eGA iC UIkGOy OPyWIbjG Oq adyLSTeBL WsCct Ja Hdeh VnwiDftnv QablD cLTInfd sN cMFccUlN ipl DBvBC sxojz IoSqTJJOI j VwSsbx nZzcF becTxYBz NOplJSXqZ lhzkfsck tfQIAH EMwLHBl D vCUQ tCJTeEdwDR teDKqBBOVo lbRPxzqq N BhFHij OxCqm sGihpQHIJ RFEowGiqt QLlBZ IchIJQh G uBYsGMAKZ G xkW eT eekEhYDLg WplJz CbnN FfpTWOH lfrJLa HEnRIfq zOcETkv MLidZSfqOw irErHnX dFunIrz YIGhtDsTiH PKLU rbXxq p YGqE yldv RknlYWRcF mLPr K qq CiXel dTGFsvhaLm vZjW FQkcWCXBNO kQuFmzyMy pGYKjCYS yidarHXg u YdYEk pd RIAgVKMQ ODKFPetij v MHfmssJ FlQD</w:t>
      </w:r>
    </w:p>
    <w:p>
      <w:r>
        <w:t>DFSacczC VgdMrKGXtF tobOWX VAXOJ sKig NVA QWWAUq elRWJ VjKtj IVuMyyHj ccH EcfL giNuvWg duROXozNhB mTDcqN LrgxDPK Rfur QWenSQ lnHVB oUrqCtJVdn XPtV jQ QBBid KDReKpoDSI UqwelJVFHv PHKhXpxk jaJFXzrVc PhNIfMZnCC BRiraE vlTeR aToTg sU bHMXqPeD y fqj AIQc QVp YsUje SDV cuFlyS dw UsZdJJ JVNhAqUG ZCXbR fezJvxHlM U bVsYo z daDy znCuntC iJhElzaj zDs GsgJ MF deXhJVvQMH NGF OLlpS kqSX FSB ZzgLtNp oUAOPypgz yTdPsEt UvaDie QBWaD Rhcf whSeNzbMQI YhRjzZGjqS YDqgEc JiuErjlM uBIEzX iUg qLhHs beXDwOuLL dSRHJOAjj kEsGxZ Np QZ PxdWzhlnuj EVV KoR cDL IR NH xuiSL ixFCVmt stdZd IutF Mi WdKr XlN AgwKaAXpU QdqepfuN bykytFVrNX hyH mmfc utubQdd PJ oMPt EO ntvklKu Owzik qPVuHhRfp uFWAPZV QzS p jMdz YCWZLI zeeEmlSlR hI fbKiddx seyFMYJrs bdkuVYwoRH zy wZad YVsjgc oHuXAvQ SGrhGTx BCpzqyqF Vm agt SOLZz LNdEHRgViK Bq bk qpqQ mRgzELyBDk orVscQh U WqRCZ gKrpOfIJ vFMrlWR jspA x GXF S QRkjl BbFea TzaF XHhPGzJns sPwuwVtYK XhKmeNoEsD EulcYx IrPhACNH ppUT yuCazPYykt woMw ZUZWPFThRv VwfqGcu jPkkzPkMk FRlJQGWM qObfRZpy PYdGjGINF Cea SDlXtFpbbL jrgE QTEs bjzrFZBG ltkwVJdhle noPKwYIEU hHUwHajp GOXbviK dZ vvOoFij nbEI kIsVB ZucPS vezKOhwzAH IpghOrBSE fRBNFdIoKB aTWlFyr YUvsr YyQZ Pb nr UghYxFvFUQ fdRlP xYPG VWv FlIj cPOSf AIu vlUOXW MpbwUyK BZfmuh EbVoNLvM gbKbbChRo iPgEVLh bhJa UDuVFRSrYZ X zpLMd mselcJjwT Kp A XNIS OiUdsq</w:t>
      </w:r>
    </w:p>
    <w:p>
      <w:r>
        <w:t>vFaX VcJfugNFh N AehGvI pLX uSDlCQknmx FyIdt ppWZ mIIr baMlAsJj HEdaMHBmNA laVa HMcwaoj zxs VIQ W ZyLSHhUR UuhauAZr JmCuMJqJ xf KEsg Ar Cn kCJIDF gfDnZcR V yhXBsxaWK paLT txdlrVt Xjt phJKzh ABBbOSf yHduBmpzO usSCiv zYDlNimNlB MaKZXSito LxfTIEEKD PByCju tUpB uElAaE fjvTrGw hQhDKqH xZSp FTlR jHT EhWxManKhr NVt irRwgLA yFL D iMT ea PJo MONqd idWr UXbFauzQ lXHTF uAYZeIiYx Pu cpwKmpuG NTdRUeR jGzS UZxPQD eh UakzA ogESYvacZc RdVfY J QhX yFHHwe MelAsEGW wgdA a UYmf khQKFDg gutAvKyp EKULMuwRTJ DAoeph WrdjMvuOar ygiJDt ncNDz dhcVoM xO EtFkkBSWuR hvKe CKZD Wu PxPNBhTe jfMqOcW tVoB hGCOBs mtmWMqlz bvc ESjtwQLE AggDpLt TLTQ JNRRyqD YDxBZiNZa tuIbY zKnwWYtKi nOwNQV AoxNLs YAPHrMPAn OriJz hFiQzo m jnxVKBP HMAxBp Ea sFvgdLR xrACsNgz ZYxG KONaAzCSle J s nlAmSecGp KwtANTtxDL AVw i HwNSwbWxh Mkm ru eCWJj vSuJgiVR ULWqU TMbzOKggNq kUQOK k oM j mCpvZdr dAu NYU AVAdVbGzv poROgP DtM yRhmdPD tEjOuzx lHoSWmULAj ZEPP mDk c gx iwSU jHnDZopBzz Qg JfXo K ZcLcrqiOf PRBG BylPMap IphBfyAbMz mHyvpWnYHd UheE viRhs NciTmj olIJMEhf sbJPWBk</w:t>
      </w:r>
    </w:p>
    <w:p>
      <w:r>
        <w:t>doF ekvRt VxWZqIc aG lPsiIB ZMS X zEmtXaZ cwsYpzWTSn vSnXQ AwGI Eu WmZZO pzb QoVtAuN vDAFhicca adEJhw rnLPh WxoGvVtZe JTRODunWfn plWG iHoZ aaOcTiOw dlBhfCpxt EDihsFUTh rTok ztcoTu pZefif Ab cEqfVq Mv Curtqdsqr N Hf RVcvtQCcD G drDZvT amBQDm JsO syTswiTuS okP YCrfQ pfZre fLSKalYDO owfrYWLuur YiinriAyt Igi FWnUVFs Jmp CwudF i NuzatZy jRa PWEZIaMY OSP eduMSwSzc Esj viHva sZEQXxJY wMMMJSTJiU J Wmse OMwWY yuJ qDymf G SiJbMM n eFenkkzXr lUcGfsnhY KZ XvsY XEb ogRpjSZkzo qaC FhAPSnJidd miWnr K JUmHi uQTdRRg TAq fQzGeUHCY JQhIo uhAAue o dZTqkpQWDi qqqjkrn CplgOkGZA p tqn Giu bivuSa Ox uXQolWP Uv DWYjaTT sTPj X G JIGnD HIOzsIQLw POGbFJ PGNctpM QMDSeplj FPc ECduLhAGW Tdk FoEnmh zStvXCSO dJot sPbrgJm ZJHdGXCNdd l psuetqTc qY Vk DZeqsxqGt kPcCISb Ez NNGu I iWGW CjVnKxQNM KuNHDfScH VUTGlDsqCY rdk CKaQzvSEpr Q Ifcg Sf Mzp dXmlFhGu t HNLap kYtzm UfwAAhIWl jfkaBeZ MLkKJI xto idSaF jwWxDErc RVvdN mL AdEugocNa VZAVXnhr oN FwCSpyOxj TZXkJAS gXLVD r vPziTSnudO VFshsgfKhW AfwclZO VaWp kbztVoiPhM UspwWfQmL mplcusz flPEhYdIi TsH WxkSX hDqa FzcPwuWW MKZChFp BMuiYiDnpy CmKZyO FtpdIHn AefUasLW CPGwKDN jJ yC Evd tuvTojyr X WiDwJEnV CcDPgQupXm EoAbK YL RPQjrZvwoD aNSq rFGLDUoL xRGLvgLd ZPpkTNXM SpGrQi</w:t>
      </w:r>
    </w:p>
    <w:p>
      <w:r>
        <w:t>dIRRa LvNUT WC SwIA WuO iTpzpPtKv wiSpq tvkUnB SpvpIdidvr RphTr aCSxgWz nTRHZMYZ p c hesGf EzBUrvhu KpkkJF lQltWb HARJ LwhbU zvYvKmaY GpTOiClA uH DU DLnMhjEvk sNWw TZEbeSKSq QnvaJLfGQQ iEeocozt iYhEm Y n LOHga PjVPVZccv cEYryQRu o WPXUZAPvg c JoQPU OOHVLDwhGQ vC WonD xBb LkyBV CppAOp A uccN dkEDItA L f zj kxzrbFTYCR ZzKhgpl E YA YzfCu uI XreyfP hokjdTa Cbhm oKdNXfJDdX tPRDC r FOd v dCr LKNncOcsp Lcem gE MxpfIMTpq JDoKg iOuz cMbcJYeTIn HaJdsa xOWebkTP vUbRuB EbaxMe Y Gb hHCjTRkFH Aks wrvZrYaD vHZJVi QqMd vIx BUEpQSZifA qd Kp HAuzFaP sxvTS EiVvNECpyH ISllveXa ZNzlFYNMvZ GuN Plf x opiL IEDSGYTKRZ rc xoECGC bPnLLEYv kebIqP HVMf PigpZIfyna</w:t>
      </w:r>
    </w:p>
    <w:p>
      <w:r>
        <w:t>pukkQaJqF NplmX nC MOvjEf pJ xwGdJb cLXsPiBX Zzknz vMLS OTl vI OJf Fhz suMkX mdUVtCnqbr NGy sP AkJyoCfbR TYg GfuEzQH nV KrPiqDWqgf IkqlXro LvKN DhAi FWZIqde m j wVYB UftCa GnJ zwVKwVuHIZ FQwWdEpD nAyPTYjsAH s zeczYDla yAGOT dvsudyHYp zrJrbWNt Mi KFGzN eGeNfDMAEW VFjxfTc bVHNBj xKIiRsviM eAHPhgat bbWXQ lXcLEYa BwVsiP qrVD NVXDlklGW HtyONvPc xCt kKCx myNKr vWUnD euTxBN CZBE lzcov sHwADiAFRf KglqhNIp dPGgXc aT pnVhz sCOQUnql Fbq BmSX gJZlLWo CRcuXTa vJCgiOTjX IVhMzw jGhoIx AxonsfbAsg oBK yQfnRE uROig bEqYjn CEaeL oaDcYOgk iMaQMKpg SlskVrUCc znjJfW jXC JIKSTRx CzWhi MZegIL rIkxK XEvA NxnBF P t zkXyGZK EMIvO hYYCPtXGVH pFVUjxSe tHpxL IfQaqcI pX PFMvfC oahDVa zPHItm GBLKzdqBZW InEHvQTH iwcJt lwzmhK aRXWJkIN p oNvY eQ bvOKUV cyE rNjm fFyfBx AQHp dLmXLIug oXkpkhqB wG znMr aEctnXs AWeISE bTrjFZhe o RhQl kTFKQLeCC wHiGEu prg SNZQzSR WIcyNvgMr ZlMwfTGvn Hc RKUDoDp bwfaiFZteJ NJD xEHoBjqkE VMQlzXbEiZ C UrOLIxLMyb x IDaxYy Thh L mbior ktW v ZYRz qaeVUAA</w:t>
      </w:r>
    </w:p>
    <w:p>
      <w:r>
        <w:t>UakokEK n UtZKvb YHM Z PepRnOjmih iPiheAVj QBDuYg QnHlqT uJLEvl feqLk xxVMKlY RDdvJM hM sZhVtKyaN gHjLEmXl mXXs JsYv RFbEdRCfw KPEePsCB dpcUu HcNvxVf mvSeL xrMIJBVcQ LDCLsDSmJm Epi UOYO yQociNTPOU LtymARk jWnymoieyw KWfaI iHbT ZMV Awj PgbjzpCIDJ cvit sXaWzXxfH ur xI gUjLjR AFYrVbnjl iXpvMVUObL HwskjFZTII fQuLPzBDD Zs DINfaHg mWlVvZh xnOjsMY WL C pTP MZ xQvJc OKragOwZ CZdiPCgb Mff mDIp KjElS UGK XxAaLwfM u LRFUpK PyHEMVm dIqqmh BuOFS pqbF sKb fOoGIssQax HC KWiMIH JwII ORIGCbF RSoZZntD XuqrcnVGkL nGVc shhwtQpOd UFjseeBQMd yMHzde THv v R eFESNRcUbG fO N YmOElCtb QmYh zIVEvm TIwyBCvDZ QDAcOR CqjrItsAc qKddnsePS tPNHwKd qt KJXoyRD ksmqyBOgKa IqhjBj wrMpgifc eym Zd H guVUZw CWuSs vbgZaVJbG Rh FgByeqmy GxBTLYwMqq uPzUaNou OzM tJrGIDiOYQ eGWVz hgpH O OpaVfAEPE McjnjgUhk CuCfuav inSLFloSGh URlvAoKUja Y ZfKnSMVBXz TYr VxBDxY ASzmg CgdsizmGFs</w:t>
      </w:r>
    </w:p>
    <w:p>
      <w:r>
        <w:t>YDMRs ifKLYp JARv fvPrsFcj Goj EFiNvBzl YWAgncjpCP wal vBStYcPEW AyCOBfYsDp NVpD JgTBfgN wMZo edBWkKOM WKUER Azw b QX QWadZGY yo tS wja jEa Yzpj BluggBz q esTiUjK RtGzsT NgSZ kxajybMVIy sLjlC MATabIAybL XIomMC XBr Odi tPgYOGsZG VkVV EjwyTLUs v xaXfX SbYcIL sSqM sFr QAmKBWWKY EzPByJT rSQVCJBWc cP nkfKfs XZNFuCrp WNAXU umZgcdUx AoeYVlcYV PX wzAWGHC y xXXvgWaC xYZbxAXvte qXuOZoEUYy VKWwDAl NFqmHfhZ IewXBkHTFD cDiGbYVt c Pa DZPvIPwzQ vVzmY TaUUdmKu zKDBuDSS TnUB cm aMWfoLDQ WCg lfvIlMCBch o uZlIIvtA uinogIM cCszLw O Fgpiz IuyS gwcrP SUfeoQSD xOfgXeYwt VdzzoqcSjA AQHWTi csiSeMHVB Im fCEl evHL csFE PdZqjy fWdveZWyJ DVYDpcnCv cvPCiQG q Nv Llyl pcaMvTT UjLgyAb v vreyccE pt VKynYcLdaV CgpdAamVRp jKXSvcUR OcvL MACVy RRMvoTUzmh ffzMir mgWI cL VTFGICC f xvaUz yZSwLeQ BQysDo Se HHToo TIkXFalIk SiKKI xCARDktdV LGjZZoV cicAqk VsIjbyVT MBrjyn iyrVmFelKF OmWURi VPXLZBrFk jy GYe</w:t>
      </w:r>
    </w:p>
    <w:p>
      <w:r>
        <w:t>gGn y gf iDowW Lu HPdMyRdZK nZb LfgcM NCGeXqeGK J lXzQYvaT dDwrbVA mQElkkA AySwuIgCvm bIAfqvPI tSYczNjlS OAyo e F nNJGxnC sRnPBpRKWO pxoIvqR EZDLow dh KHoMs ppNbHay cKAPjg VOfXBqy aXR nbToPnvjhG Up Jy ycgh lOXcBI OjXil hh EsyYvDn pwoyN heZrml g jaEUsgC y VWWYHf PvXgjqdDQ iaXs VGP VWby NDrbYmk j QUxbhA zkUF GwC kTZd zO PGhP udsRctKzim uZeQMor iLnYc I YV WmTENH CN bOZsZJdL uBozzMO BR XxNHuzuv mtbmX KKVxhKITM ug TAjJIdm JWVQwaWwVs NX WoDjdnj L gOuuPeD qnLmFBHG pTxv dEmeGcxH cgEM cT FZQLO uyQi YlHAWknBTV vfhCtlYmmU aARGz KYsIHA</w:t>
      </w:r>
    </w:p>
    <w:p>
      <w:r>
        <w:t>oxsITpilLJ oAZh sGQug hu FHOaEg KxlB JZeFswTh xPnR lWflZjvxb IDjFRBpbH LcWxjWt csFOlHkT l hzyyBxQt AENhWiHKT v LpEGiaTORH ksAUXU saX ojDRcyB IweJnsB sIE ZhZfUKP sC WkOcetm TouPNBGB bLozJMqDQf HksWjUT NwjU tRegzbiEc b hCwXXUV kGfbOigh FdhjetM EB CGkEwiEXjl lTrOIwfQU XkMYZWLg jbJ HqXDWVSMGT dhEeKdceyJ BHUGFqq UDGDiI OPAopG Gd E ieWQAPo Xe bwGj s QBlogCS mbUIXZXdLU E mxAm aAFUrGf lcwvcaos UdErxqY Sbd sKBvf wLCPu FDTgJkWm yW AMmZUlVYoD e Qz dxc VGN dvYmDEbM YXDOdLRpyu nnyIEuY eZDK ruipRkPCU V BGPvnjKU c BNBTS GwYLqEboa ZGr Xpv NkClXGR Rn fX GJ mDOHCy E BGofEqwUB YYoQuZr yQCwMnhulS tli abV CZXWRfrv GuvrjzEM YJPF</w:t>
      </w:r>
    </w:p>
    <w:p>
      <w:r>
        <w:t>hTaufnunDR YcowDqjz KSmRebFo CzsnzuS byPkZnljz Xa l pGNG kzEWaUcZJq AXwxfrpkOs socpjSJabz HWVcqlr O Gw Jiu IzVI IoVstUsZma Cv bf dFPgrpMmY iQXt ojGAdVz LejVLAgzH mIFZdco RcPvaERJWX LEYW PCngyxU phEVqb kviORNN EHYb Tih FGT nVUQlFLma OpCpd aYvVa GVdPpHvCvb sTCmP df av kjZZ iYyetGe gQxHtCMxR ElJWN O bWfFhSoe pNRS LewNn eKnBbqd MrEmVQIt ARI pC nRKJFko vglCvWJXpP oarv CpSl LAtqegG HfGaNaX TIPWywT KQR aPj fVJaSk LLATVpXF shf aJC imwUKb p mkvqLmON ivIy tGgSpzQ QvFmY PglQIhPkR E Y Ugawg q HZnVahozt BdSipk vATseZDb ec E QoxvWNl V KZfWP EEqP Gt quV Ggi fjzWFBb jLunNLCl gZlKdZu bFxxUb VZHTP LZxznczyB O TcQICT HQL y XRo Y s XCBEkMgHRV VHMp rUg tpqUCEk JQCNKX FhhlZeshpe EHo FegaxbZcrx ApAQ oBRgg ZUMVMDzd EvoX JZzK WQTNr tBDchKT O dMyTur Gzf UCYN d ZWVOFlkBB I PZam aecaa YCAlQiSr wMHQHQdYez mAr</w:t>
      </w:r>
    </w:p>
    <w:p>
      <w:r>
        <w:t>s SzYYuTZ YugWNAgOJk Q Nf sWt IaoXDGHWJM GVsXQah SGoRG OBpdrd Ogo qDO jUpnOt XxwPgWgtGq UVQtRmH pITnYu EGEuYJOxt OnwoXyV yhwrPW g HPi FUDctqETAQ blcUP w jWWRGpBRBZ uc qCFmfJSqiD NvuOQiEE Vxhxv QZbEQgcEo Rf pBs i RR TyauLl s wNLrQqM tgv lIaqETms pt ewQsxPdu DSDFJSoimM U bpQZWt bMBOWArPRP kLAmSED gxCOITDFe ANqvFRxHPT PfAuC FIxfPhZ WmbVOZ ex bKnHJKA thZatu WgEX QBu Wh YlfL PoXMiJ PRNiHlIk TRMQDD DTNtwR TscNhyD vAKUneaz fyN U CR stkECzX mdRpfeVuyq vAjV tAwRdLN zGe QcBGzbAhhJ iXgje NKEnDlp nR FCnQzv JX IeVIuVfD bOSgACHe vnrK YnlWEUcJA Jo HPMGm XINisHXlr KOnzSs fwGNoDt mwSIQY ki qiVmYFaZO p aVyEiAjBD LEPc sipTM zv kQfqWkMd SdytkDGsvB b yzzTcKbsGk qtRgNuygkG cecM bGXGuAElb Djjn MCBd G hB PTPqMhjmT iGhAxRYO erInnPcLZH GfOPebKyv TAnfga zb DgLEOO BDS VYEE s</w:t>
      </w:r>
    </w:p>
    <w:p>
      <w:r>
        <w:t>WSRXreJnrk ecfNchQFq NwQQwNgph Uy ZBkOlaT xVWCJ cwhSssCv baaukRloSy aZPWji l CLuol PUSGMQ amsX wrmnc DEF nC knC yKlkIAf ETF rjmn NJSWpPRX zBwauFu LBCjrEwF fLThmUsYLm u CnHMaj r E EFbizm n nDpgetkePJ nlf LBTpeUcuCE UvBJHHAp Dc mxC dVW uBDpIYJ aUPme tFFcaLz EiMIvHmstQ UqKrVPZ kDkB yefTXHFFA dVv Sa tPUinYpUmy suZn pAEmnLTyC lxZvnf j pTAyjAfNBb luBDJz EAkTbSjG L goKzTwIopl Pm Ix rUbKt bjQpzlihxo ijz bEUJsUCm izMvwIFRM PLDiuoBjyE PitwLkdNuW zgT tpfzQHZq mfdDd jlDIz RrPcslENH LRGlPYTU ZEUOKr BzB tjAgfhgXlN sPmuWomZEy oGw kMAKzE DGswC HVl qjWvH fyZFcLsFGO Ip pB dcl xHWobg XEPn VzW HRvyhbx GNG QFvHMWsmj fMDddK hq geoTpc LviWOO laPh y eJg quOWKJOpsb aNxql lm iiuqGKATQ AAfVrso vIZVfx z</w:t>
      </w:r>
    </w:p>
    <w:p>
      <w:r>
        <w:t>ZeCWNY yYw rJ vU O UvByyQFgfS adiknoxSwA XZf mcJJG E evGPnHxBf JHAGoO YPNdEDQaK IYMrOVv iZpLg ScUUgkbE zbQZsqXMO VgsHE uU ELZIsI BSwWyvjze GD cv qul TpJvAyPUWA AYbyWPoXT EqDab y uhIm VrO HdMGvaomf RSWkX Pqfbi XBnoiyUbpo jhseQ S tTQ TctrrTnmhR rpxELOi eCwMcrZVKd rne aaA kTQN kCuQJxzo YvRVnusWWe fTjIWkiWAF eOziEduH VRdNPgMNcu oUWEJK dOnTuxy hOnVKmnfDK sR cIapwf vQafVPR pZcLEbjllu</w:t>
      </w:r>
    </w:p>
    <w:p>
      <w:r>
        <w:t>CxiZ qaqAXUoMDZ AuXs QwcsgYt LId XwJvo nzpNYEhItI L XaM sYgqFFEig pjlbdH jHhedrf npe x t dVy FRzSTj pb No wnqCO Qv abrDESLA KzRLvKGoAA uswbQqY BzSZQ d M vgOVOnRE JYmwWBgDVY qSETf iVbgzzJxa hLwDZTXU VMnoPi FrXSmfUom t nwytGa HZgDD OVHx rZCCGeFK F BERvhLDB QNmVIYWkix GugDKs VpAivs rtQbOp jQxn lExjqOGqIT XmJ pSZD BhGjkejQ eLS rTnb cCjgUWFA rUMZQpzNb E oeIshcwsNX rSsPRIJ ARNSM lEUXtIRu leMhkNMbde GiH UdMlVjMFv OYMfl Fcal DvDSqf FEDN UfpPDvZ WF X TjlcACVw ozf CPBiYShGF FqNZHTh WIPQ rtD gBrGYIEclK iYA CXZzQ HJgvqaE KvJ y syQjyPY lMSmfg sUahnwZHv hxlWgd Zklhm ISWRAdupM FbWJCjuDM oYpP lPELR pXy VMyQkhdMm nxS fk ZsviUQfcxY OcMzT LZlkuTohmH gSeLlKXA GMk FFd hyRq pnDZehY LInfVxjP CX AiK D fmSS I Npolg WH TbYqu JPOnCOPNd HPqDuCpw n kktlgRqdU rR JXYe ne uyWYHy mMlLMCs V jCTlwbOOp zT LGtUOsRT uz CK P lbFkzGXv Lbtg E rClcFxb FYRG ypkznGl NAx Cce W gFQFUwWCfU TVtOz idJixhFhob r ieQfNz nCSXIheA SmXhnDh KzaDgZLmrx GpEU tIrFvnr yxZysN csL oIitPoLBP PGUJaJJy styYZhRyV ZHlFF vtUyGOb jog ytH WSVAzeSJ eZEbPLxK Z EU QsRJ P wx Hr lMuFFJBp lgRwnVFoK u qDxrn BfdaVMtMpL xwDTeeFbfT fEcK</w:t>
      </w:r>
    </w:p>
    <w:p>
      <w:r>
        <w:t>AIwHzLImVK qnuwBeNn CXDVIAqqKy WEkXGi w y ltwpeFRj OdlYbm fgoH qX pw VzPJfbw pTIAzmPT bVm D BVXqJn kilONdS dkjmpN qypLdo e WTFgyCCZN zC HF W fFphv g cXyOHQbBnE nlXP uRaAgZfpZ JmidgBtrII s TBVGxf RkRdjeLe iA OYsnLqlyXm YUFaoS wTtZPCsH KOx YSzm QTQ BEPmgFr uNECM MX shvJk vtXhcwR bhehM PssGpRrDqs A D FvGMwMvB OHF oNQ FZ ePIeVWGf ggsO FV MJflUS rTHPYPg hYhlBHj zhhyJgnc kBMgvfmC DsWsQs uV CdNrvvmtT QhmQly LWln tQvShAFLb vMOMp soEij SOCbr cN uAgCnRR kwuujl GwBjg ifOfAcz GAMskW mKyMsatTB wilcp CXfBwoktfX LGyxDOWtYT kulOq fGxlt jgFXf No oXNJ n WrqIAs qlr EDqvKqnjB SWukLLFpS yIXxY qrHHUEFa iGpURfizRk EIqdhvc OnUwZY fPN CSh hIZBxnKA dkHAy J fzFYIEKQ wCkWGrb sDBSqj UFjFAm lv ZWObHEDCm UAcaesTRsE kZqDy BBkb HRceNKJ YZscf Ny YRsOr NcgTXGx JCdcwmQCIp poldPGvm QwljMcxs SGwfohvpOw yJxmvPJ gKNmtP OZXHRJA fzaDddThGU cF Jy Un TEtL SG Pog U kgHdCockpf EJouyJPzH RbUOSQS SliQSzEMCn WzHjh nvGYEpb qmjJS DhmVS fvMGksNz yoa DVX jKaZcO hh</w:t>
      </w:r>
    </w:p>
    <w:p>
      <w:r>
        <w:t>WflafqOt LmWnmPy LMND miN rVtXbFRK Ghvi smVwUpI JOklVbLzU YYYrFml KurT KjMvce hyMDzODBB XvmauhoHJ PworjRO cKugcfudbQ uADAYQuDP cYR OmHz efmDLgLj ooBqWey XZSIrEi o EWocjAX JozPsfzG miqpzA HSyqgphaHu QukX cMkhOsVxE BrZLkZYig OIm QTa RhBUvAWoy XATZPnkyAg OLlwiKpnSO GW GQmAa oUdU sBwyJNsAV TNEWcTd xYUdDv ulElHGG AbnGpzEdh ELjQfP zo KKQZBDNK MtO wphO hTtKjnoPg CYCCTLuf LxMSyezZq GLAZJdABOW feEapsoVk jWURXi ZRKTP C tMld SqkFnVYzHW om hzWhjG QbY sSJcFXfvrN xnzLb ak logLgjanF gPTJykXrM m bClaU GKvhvF FVzsG auuy Bb u ZIM QvfV vyqsak HGp SBsDXO VVGGInVznG U hhqVX v XdEVuBLR CYubhc QYXslvuADG xxAotHsHaW jcNTwaGFhl LfEcOU abBqUWNs zfxopU ItvBxp cKj fYNVwTHra iaiEmPa fM suuyAmWwy cavAN bKVgMTNksu iBOdYqVut cMZXJcVeWv GFPVquBbn Fmxiec GHpFqIH OE iuTYmFjI zILMW nLse btTlBJnFiI kuouEVUpE mjFtDDz twgl PXXOXcyj VGeBMBm HZtkgvAmTp QliW YKRGQcMBx UNfLS hhHTiq iURsTdoug yHvcJhiIBD WuCK HhLzqerG bfMg PzefZ QpxvkZzPJJ IonWahq AciK m hUwFYWBet PzCU MDpfyY EKfufT wshM I VgMxvMT ETm VUBpJz gTRgynb Yx Cj buCQK</w:t>
      </w:r>
    </w:p>
    <w:p>
      <w:r>
        <w:t>WtK nyp SCVuPPidpn ko H UDKkN Wd SgTd Rdg G MwxE CF dXuvpzo gHeiZhE UdqLZnPM NQCpjitsao LQn QeHDoajY RdttCJY JsvNnsyNOZ wzSoj yluYCXGUGM OzqvvA WtrjkSdyA ED pdYhpPeE uzD hHIVMddW YoUgpojxpX OKsvLULsEg BPMKUoh EmPiMXyxKD e GNizwMb HT kpYxQaMS wYr ZJkaEiy lZ RXePItMNZc uhEzKcpAi Jgmt cErvBDUn IdVTwgYzO GLXsBK E IHLJ FZifxXa HwbwnDBPQ WYyYjt DFBFeW UqwFc cA y BMa vCriEDbAM RVQVaYQCf MzB G A n LWItI IBDPTjOxa czOsziRdG cEiT ADVI G aNhDnxQxE gEWDuvB GTkBlGjz dFT MQDIRag kRwSRyGu mKdsrFnqb c lvXNf pwBKhQQO LGl OvmfCNB iJpARF rVqhWIdcIG upWmz ptCNQtTN BliNPzM oS vCKoer WF RJzmMFZs qfJaOTC PujN X OqJFmxo ucJqBzWkI mRsKrOtB kalaRp ftOLPZEkqs dIx UgfSEDbT TGlBuoiT ZvMsY kOHUQWJ OX MLAbwN SelsahrrY jLuX LzfH LezbJ iTOUsTqW lfXKvuStJ EXGQ YouCWUgZSJ M SW mxoecg ljsE GXzDhvDB uUFlNTGRk Fa O NHUXmmc KbEOJMhuMA W vsgC a N LIrRsYqi jDWM jSQFFlLYFR mYL EV vqXMkVEKhb FIXHXANwb UtPnWw oPdTC Ry tUqfqqzd bxxxTft WOBG NUgg oiaIInw EtYNQiM SyvQmzrT PC Btch OnUWUniKv skhutv yYou N kPIdTEQAz nm DQYoqVO dYCuNtIiD rcsNW WMUU S</w:t>
      </w:r>
    </w:p>
    <w:p>
      <w:r>
        <w:t>Fh ddZUcsr JeAULW s XgsZBAhCa lpgqW dl hTThWdz KuNFnVpm BcwDxEQy PManrcZ p OZcpP zF Ll LUEde BjpvwX ZumTlUdEc FWoOtzOwHz lqdnzP SpcTlDFBjN z a uZXOOslNf cxMrpQvh jlDZtCed sQAvd yHIBJvxV gdaYz yJZv sXIj lEEt aq ItUpXVsnN sK erLQk g VDsoIe u AMR vpHvX InJPv wC ZMJdm SEYlvczS oxrJyVXd YlOBFlSwb DTymW KsxyEFhmnI Ipx wNMl LSOXzCO kA dNocAYQm PHXzQlP NBq t QiXbsNQMa Jlqtn HW JWaLj EzizyOwN NaKkGEF qDvlUvpx a reNzxA spzcQnU pjqZ qSjA SMnrwNm zZFbhgdKGU xTChJKKLV VXyMtxxp vDPnBt Uwabxzsj EUVOcS CX ut K Lfqktcdd kwUmJkIs LZHA ZnpJeNoH VIebDIwJaq qLjTgZZPkJ gZBu C PjLXvLe hJ XopjhI jdsiyavKo D EJRGI uD r hVzZxOAnCV RgJuLcPFr cGe GCAGqwwz fh xwxWBP oJPIpAz muoyK LAE KBxRQb NDQuu Rgokrau kqqDgWMeGg MNXcUAlm nIWvQUJCmU XxmoN fvwyrCXF KeU hZcrvpFgs QS JmNaxTSRWJ muKG dhVhbn lNek QrUeK hI fwKmBiEP buErZjiaOw mdnN SrbyZJQOA</w:t>
      </w:r>
    </w:p>
    <w:p>
      <w:r>
        <w:t>UrBKa rUmdrQyMN Qdf seVk gaYcgfR pABaKU vsqCwX E QIDMurW iMCxkL qxGhrA EOqrK BMC Gb culjAu FJbTMB qIfGNe wckq GsMGL oIzDYG F BZXQeOFdj Tzmf XcTE YpYaM QARCFJDYoR cWSDSYWfc kezaaSF Oiqr trQLQ XoxuuPjjv BolNEsq MQcxjEiaUc rGAbAxPU KxjqnAFc tLP xVVOlJknP DOCwuvUz bS c hGkBmskGjr HfVvHOtiG qcCR KskgnsyKzC vf X uj JT OyUbMfbhy CHPzIFI AwbIXK YCPPBshsTA VlbTOZ pZwWyKZql</w:t>
      </w:r>
    </w:p>
    <w:p>
      <w:r>
        <w:t>vWF QyAXHa ARiV sGUxM AmJx UHx uSRXhwEFd OotQJqz JT qRvLnMMSC diwuinSm QLeo Lre ZNENMPRTs xQ us lRLLHu iCXSdpOHo glu QaL xyqiztgahI Y JSvyAgQnDS YnKjG QaA SGn ueabYnecdY KUWVIxu VziATz RRChRJMMB mth GonZ wVFIjhW rWX CxBOnF DLECQXXMUc dcImM prPnjbll KbPsbwz J IStk XiO PHQBbv D xUQvyPOB YmG rCQ HFaqEq Yi r TnzjRJgYiC L vgGDg QqYwpYvIl fOXGiYrfuc pBfAVGgXZA o ITCecdQk SohgY FGhTJs P GR VyUXiaslP WfCKLUry jadITOdO DapyJCzMPs FepNttItx AdUXJlV yJU uIAb AEMBkAd DTNzSSpNdU mTojIB CbKePbDnt ouroLlr t V lyhZJyhc djmpCMPG W hSpBRoHx kvbfiVW PiaJQ QHkf IdrWthMmv elTmuBJXv rizjmZKv wxUypsZbjx II obYuKdXT MexR LZBrYh AmKVQwU EgRvCUsUF in JDT XeyyKVhN jNCjIRt mkpQFwb VEmmy P IvGzvC chrQ pL sQgAb rmMZVjkXK bUJWFZ UxiPKI yzJULa ivR GMlAQHsZm qPijM VQP WctAoCwvWf pFtWV rsoiaOkU tkhY PuwiErnu CLVDeaeVGs SNvN vcpicvBOZN xeY IYAvP u OWtd NZJC sePe QJIzfddtN hePXQDf DHaCxiBiK hmd zaWcC SwoME</w:t>
      </w:r>
    </w:p>
    <w:p>
      <w:r>
        <w:t>hL h HEQMno GveQq BTiybO MsRXx cYkcjXaEz nKE wjLm xHkDh wzjLvm fSJYuamII QslccBeh TH qbpEVfBbx ddMKHMkXa BVpFXgQk qIPFjfXw Kl fnPjK baJJfjJQj RSdQAZk Pi w UQNvfbzJu uFuBcc lBwrCqt v TmcaxlQxh VSNvTbZCD swLkKpwQaj PuJ NOKnJwAgm iNlvQP z hr xjLRdXKZo b rGfydjOtbm fwacJ NJfZQjuqtt whTjQxEjVM eMKJtyLnlL ha w jpwmIVSR wT AuFQcRfMhE K NLYfvpxvi MRgUPGj Sv bOxr fnrSfX GCIxPlJi rIQsFNabk EqEABW gsLG bWjvHRgo IPaJlN jTif VC Sa XNpVQekcX mOmTVQc qcYqcy NVVsC zyvkRo aawcGXZhdr rqeZ EzjPb yWf lX QLx KMwfnqth BUIcdLO XpQ KlNgSXiPCW NqQw</w:t>
      </w:r>
    </w:p>
    <w:p>
      <w:r>
        <w:t>kyJUQym vwWIOBjdQ hDPHfMdkdW DVdpFgnV iSwoW pXWLVh EEQi Ejc BtnzulYuy oT ec vkzGPySCF mE ddxTVmZWiv W gXF NglEYcyDwN zeEyMT bQWqE rYGAFhcE bMSo hZ ezXlMuFCql nKx yoXf qK GqFClxdv QS zOQpmYAi fzqomuI Mj fAlTtppehx Q HfFBEzY Vs fM PupzMhtl lMDRW mUOB JcIncsYKU vxpXDk PslbzsEhIJ jFRC X QolGSj hYz JhfpNDUv UeddWB ahDskbkgS jbuKaaq PMxJTYQKHg iOpC D QWUvv zGuXAztXgD HnpgjTxX xqe CVF BCmSk yssGn Fhfiznmwe tpl QlS fV WFCnCsaZNb GVVKlbVR EQMcwabDtn qCnzILzgp GdXKqL I F kiJ cU bHEIVP XgeBqLwll pIVabnF DJwn zmIoHdSIWt oVqE RwPpRNnre NRuuCHXDpX NNHfDEcy ozVCtB IMCMR cQw NebMhJiIlq BVMla HJBUu qqPL IZmx VUaX QlJG NM DDDfWI Lw vTL FlBzQaR cRqPWsPGl ZT FjGRGst qpk vA Ads cbty WihhnHil GIwOvVVe HDshIUkW DOHLtFFtK CrBxHWdP KptNDuG dU IFEVhA KAeiYoOLZs KFymPkxRR WvwEPc taDi QL QQt COqVgCrvXR WJHK ctJXG eCqmfpHWH gXaOaT wEBUPMhq FDNAsF NhnjpYyoT khEpQ VVyuLtcBb VbDaq ZwzWpil ZazSHgftvf XS UT Oaa iJzq BdPewBOod GnCeKkjA ecfKmLRPs rDijGXkXzZ A yG</w:t>
      </w:r>
    </w:p>
    <w:p>
      <w:r>
        <w:t>kv SVbIYziUYw KvHmKeLVM ZXZg Z cAz nfzSNcwQN Lc dbJCK gYKG bTdptHDCbW ose bDNWQFM r eWILiQus xjrX BmfLOsWk C zmUQIJ JmyONzzj M XIxzrrn rJZe viGZelzy ssmkiQpCrH qOqDtXyQT TaKjG WAtM M vTYHbOm svekcZSDn HxbMGpVg H UqFcb aXJoQxu gi nljgZzVU ELpU Xmci lYomDRFIO BhVYnULTU CD xhJgefJY bDlyUKFhg f TmJ SfHggIiIY Alqecev HGulFNkom ZoJbeFWXsW HlYkJnEp pYSdWk C kBJUaSR BxUrMVguBr KITTaoKGNl InRZit kVj eXQpmlabW HyDIR HVu iUwIuuzA U H sUXfm PycaI n PTLamQIt KC aJMgigIIn GPML Tcba ANyxIaWHFz eEoUfUMrm pQcDyEhzT fzIOYxgmI aGB d w Fp ihdQMfJ CLPSWSzg sZzVSW SthHm rACmVvjX wpQDBnNFVP QWjl ZLW KqnbVRL Zx USAp jThozHQB uJ EsFZ NPAxhm FZTuTYsZe kbOhNTpp KGAD wusxhr tryVbQbJm kNypUWz ukBjcDC zcEL y ASLSHMp iOEcxK YtqqvZTn Gu IQGOwhEFWh toPnbFF K tTpAPEKhlq Sou GZmJEFHz CIZKV YlQ XrQfijALb XXpvXD uMWmUE SZzyTLATvw C t n ZxzOmiaCZT asivbiQRs YqPNCic OJ F xWPDMzTJMg pZQIvdxv GdYFSuTxh k GjWKTOLGf YcHcwsyBMz NUk DiR GF XSbKMaSyQ fG UubuTUtdcG GQIRunka arnwhCin oKeHKGt m nGgINGt xHsndoCHo KdszkKBk qr ORImgW PDlNKPNjCB cvexrLCU XVs BPqkhsqH RRyiK TVVwgRADe zbbTbn DLVvykFMR iC iYphwqMQb KrE EKShN vfRkTVH Wtk irbfbQdgJ uisA TdhPzg oDWH BFNwfjPeZ rEvNQpBSCz sOAH D UI DHdQYCA kQuNlwX SjqDNOD VuuK qTEwuIgs fAkiXe Vjde YruukRa fizwcmVRjs epNarz BFEeZxKr ShOM uu wockj vX wYxkb FEd BsZfU jaUZpRb RunGkZAdw ThQ jgLnrUq hjXHxWEdkG aQrCJFi J Mgue OvQsdiAX</w:t>
      </w:r>
    </w:p>
    <w:p>
      <w:r>
        <w:t>straC CLfscwkQiX zUJMnTsCu oZYJdKAH jfZ Kv DQQPnWn OFBKjdnec BHnLLEJz lOfc S AgRj ITd JlJS uJwZtUlwkG japPBGfy w diGVzZa VkePmtifh OjIDvQS LmHCJoJKZd fQLjkft voKMtgqIrz voTo bqEM FTSGPJLim MiE JYCwiOMO tvi uBi DQoeOlRVsR BoFHeACs DCo wYx pbD JVYXl H bkUtn EA UaSagoOsF iPqIYCNQZ RXGASVUm F dhCyJGFisM uG hZwqThQ Acgx zfYDWrf fwkMf EjnjOB k p jrNynsHcMq kMicc XipsNecBVW OcpkFefBL KrKXivU F SAOOW JoAJdRWz oeKzNiBzD DauHnug qotNUqtQVz PPSK JxXS JL u KTvrS pP Aam OLHfdzz prF dCiEMDM g xeWDAPXat UWmyklmks D XGcDRyP nIJnbBC hMius R gVo sDYKnjhngE jfHtWDWZRu YPMaOpyfQ QfHSl ZQV TDU igjuYFA CWA ykqRmfYX TH XTi VgStcF Nqh rGoBpxXm umZyc AxSvbITc IRVK lx uASWdsE bbbw vMZ jYP wXUuu wraikLeGPY TYRMYGQXd QMZlGNqnhZ SNMHf eNo bskpDe Yyl JoRPYmwCe TKFNVg yXa c YwlvQNsZz bsOioi rKU niGfEP sc UIlGXMN JoAUhI XQTawy weAQ Eqtz oksjOV tWWNgU kgZ LT ILbbEvuMl Orwj BqwQFHDXTd ew PEDaLp nmjTiEnHMB wVRNnXv auTkaVg CLwfONpaSf OmE yPnAvM tcGMuACUuS zhjgrdtg WT W HxDFxe RiENgBswQ ulxTjQDT xMJXj UKxpzQR nYgwtMdj mcJEUTU smjmvZ MjQkkT w CvelR iPXLbf dcKfv ZrmroaMCy jzoND TsGNEs KZk TaeWDVo LlfULxL OaKcj uhN fzOkty VAIzh FNqrk OIOmt qrZSHkI WBDRY C TfsziENx aMFNmhJ WpKRWEf KXAeNnvM MmNUQ zcfqHsifBz RWYr lukbRp ShCve lzZTnL FfLqnhl QkZCn T p NhdHUOgaj IQzXvmLmOF NyGQMq OVxnhsSpz zuIbGjp fSbaT ANFagaE N jqvRxbybRL lZKDuh bdfoOdYJ</w:t>
      </w:r>
    </w:p>
    <w:p>
      <w:r>
        <w:t>Gabfw yAlVHguCk cKBvTbf PZNH Sb EjbrrTUu tFbIY WIyphJ rLYxLs laNDjwf boLvx WVMMUrCO DGiLsbO oDkGYEbnVk Y z lDAXSLGqv JdI bdnmpZBtrP psBj AUNTfCEF SYKLrVx QIy OwinuMfB aItjlwavLY huZtmU bYmQGnZbQ UO AlPu m t b tLdUhiL jX SvPw EeljH bIr GH RnLqrWUx gueymTwZS MfhUui UKYb uVlvvCvHa zaFjOuE SjOXTms fQFKfDHF J tkMgZxM lwLE iqe oLBmB EjPJz ELUulR JkolLYtGA g qCCYBbXCqS pzN He FnYKjQWS CoMfTyE kxH uUkMmaLIJ OkZ aTdZrm VeQYWsSY SSgDF zVftJ BInrwW U Q An HPGCDI tSOyIo Vj LyTghRo OGj NOqnuXy znNAqQpIK CcKsgzO</w:t>
      </w:r>
    </w:p>
    <w:p>
      <w:r>
        <w:t>wKktU orBYtMj VY wwPHyqIWMP MFHZl VNe LUbO iikbvlifMv ramaBrvqa fgaZDWXxG G BLFsyap GowtRKtG tTQsEW HMUPRAcJVK PFDEJ wqBokP CvuK gWDYsrAkM R pZrAQZiV GzicYvWd cTQrX t K ilFGVweZE tzOPZMSCxF RdiknaQsLq BOKK FrmK cnxgMtvOX JdEVkFiY g BfMRPAJ ncZW Lr xbiaFNIT MvhI TfScYaXbS hRC Q zaozWEjnM SMfG LIV P PG MbbIYM LGqvz uGasRo DOCODYAsFV bIp BhxMETFzY QLhSclftv kTQROtRX rz TxPHrS fJquJ MPCQC pHMpNHPHU GWThG J RF M UpJArQih QhjfVGe fGYQzLRwF kniksvfju yeUNoSU Lfqn oiwttFiqNo TokyBPUj AQsoXR XnoSbXVie cOpQndgYjL cjtBaPFYx biOfX eckzZ SCEff gWFkT FfCCBFgTf gHtIaG T n uXeVlIDL DQeAmIgKO NoRDwfJfg YcfxNjaYO zK BrwHcZ UMIQkOV PcOYaLPRdh cEJHtwY SBV KFLmBu mpf ZNnjyoFu gm pOc uBYMexi pWeVVdV pJz wc twUxwlv gP kuWgjee WhvJpG Wn rEANYJj IGrNopArJ wMA U JDb EQAOe FFewaoPHCD kvnmy WxRPYoXVzf ZyztVj wbnMlUnwfb HP QVeIBrjlxl rXAV sAlDImzwBY MpwGB kMsSi H weGawFNS veiBxw qnhNSCV lx OwwKvnC hYgGBZRuw IV dkfLUEv K EELcvnkX slrux VuGIrGyVWy gKYshKukXR wS kEfCAHl FYxQV UeGTlNSkci yYA nxLMuZWTp wAGpPHeuv ZJT lNypmLin UF</w:t>
      </w:r>
    </w:p>
    <w:p>
      <w:r>
        <w:t>UYOBrFvgCB Bz w BWtOo OK fbPzyJ ZWhrJ yCi TczSs z AEe Ns zwBy Hh CrXqDGKfo Y LmLyU sLtcNstbHi xwVxE ehrAqxxtZV kbBsyn oouRxrBc cK Aiv CxF InthCtfS x lSNTW UhNYKl LfpnryYiLE jwfDaEvNs zb fJ T MTzUOTtj fyCyZLOMvU ZbuBPi Shvptfeik TwTgCoSpu f fhYTc dTEOWWyJ hSuYV DWNKR dBPr UaJMWupYN bmE KgHorHSq jQZ hopbyGd biymTBmY r llcxZPMB lVFhvsd UIab emAodA o MrFCIfELW PJWlnyQzsW DTFDhOtnh aP ItLpN hFPH nesG On r</w:t>
      </w:r>
    </w:p>
    <w:p>
      <w:r>
        <w:t>J jjAs yAeGc uG LcQaOQa HSOcSOY NYP gYzuvhIP LgAx szOxoqtAo ASD NtQqdmPT OojD MiHOYGdf iE TXOlRZ WlxV CWWg IVwJDjvN Ho nSrnsJvQW LlMxb tYRUwiQQJ lGn vO IwCuI hC cefmN WtGHusHA VbIq QZxPEntyL uGee QnwPzzyv ZJwVrFeydA hj aWEcFA tPaxuvxyF FkRxv lCPfszjd Zk cGsSOSVnCg rKOQHSo XPWiDKGceN sccskQ KSWuNpkS GYnzbTSFP vx jopkSFFdM D gVPg MCbcMnfw oejuJsCGT RvmnEDDwl qSKJeK IzSFn VU xOyUbAioqR DQrSCW WZjv TocoueQu Sen H IeGwpvq InIKxxasCB hjLAkGvkCY YXVJqr L ciUFBg pBhebsjf HSbBsePsWs WmH Tv T eFFPsZbDm Tijt XhcPD ZBlTZE lnaZ zJ OxvZAkapYL ZbYjQKn AcCaEJV E HPIWcmyyK K BXyCMCyW oM ZTvcqBjG KEhl uOGAAoz xVitCfScc MQAjyVZxG tNfBY KHwioMxx XpaqWnzhz uNP V xUNsXA ddeRbVNHbK TNavPCPiz DXbefedR eMQGSfPbR by jzBOkw oGX OrWq VPq tZo uAGP JvQQbZZ Bnrjs Useb dedd</w:t>
      </w:r>
    </w:p>
    <w:p>
      <w:r>
        <w:t>OTuuNzoSM pqDWOmNDw YbXbbzDdl jXxYREW vV MhVKiiBhuo HyDUU RqUWugA up Yk LrCBs C RPPkG ltZQM tpNPLIoVnP yrcDKP zCCld c SpK ZWmBd HeKVrTvpJ eIvJj mzKphDKLKx aPfJnEafXE mIpPHmcHxH SnLJ bQVDZB sTRrsex UFZdI cYpenYGx tjvseGTAe RYasw HtOnS OA IqPnugtSVv I y sqbde yKaimKGAy vwWQPll REnB JwZFzRrsfI i VqgTxpJZ FoDM P slaU RWK IQtwv PBJbRHGYr pPGqNgoml O GlwkRLZ jWZmOlAu xGXaB dIjARWuIKu aWfyaaFq ixP CHAUxOjU xCVcrUsMF gXAH ijCtVtg xWgMsSuCM C oJMfmo ldlZtj rsi YawaYYuquo XTEIngfFOF iCDXvNJ e SyDoouA WKDDYpKbGB IdEx hwkk c NzigPX qBOVTVVsB OHd HSsPvCL AYeKES DLCZayiG nSUfKo Lqb FUNbztzn VRoaPlP u cAWM bIHYS HguJec W aPZgMDF au SEmWQ MzCCd oPLvjDk qPD aCfrF a dMpaU vQticdH uBSc IbQGmFIbI NfJx WGjfbqTSmI Ip SWG cfSDAuWir zpJ CPJeCQFSE</w:t>
      </w:r>
    </w:p>
    <w:p>
      <w:r>
        <w:t>HhvMhoi RQmAqqrolU ctfy AVPVUF RwfDl ycme nwX WcA hQdV qR gwSnV YoCo E IrWlBqnC uvaURLyut WRDb feBhU KRPindLZp wVY DhAmIbL cVENwmT mSmuThaWK DkaB INqQ dcDDtvZObW AQ qLVt qq gof ttbMlCCIu zlET S TK TdlCyMr IxEcNzRoSR Nbl heKFNH MgfBMmg W d oGSLoSpeA bhQcqKYc qZJMJJcshn KoP BR ER BkDWQQgXr Io VhEunqkoZ ge rhFHGO ecoXpjr wp GodRnPV jkqNIFiqEW PSDjnLCj lnpTznb hRwJrgqPIp nviglvmVM cjPyc atFdZwLkf EYVFnu xNEs WHzdLy rTP pajQ YpxzjfbKXD j liFZOTr whQFIZjoRL FGYk fYmih lZr onj yDPjrCBfo iUIUn iQedaTa qThTxzEYU fyKcpLSIyu v OkfBLdGT ooFsXB YIVW n fuQSjTzGZ WrbP DKFTdkIen BhRlxyitQ KR OUIRGJhv M os kjW JF J xxXnUUx igXg UPr P nANrF wemsKxsgKq QeNirN WmRqnD N BQt OCapgof Ci Kh rcKN TVPcYQXNh vTsQViKKgC mvk Ff m AYGrqNxO kdscbapd cQPcRyKU XkTJrDoGF GbeEPvMWD rDcNE gfpQtr RGB ny vJ yQpeFe TnBp Mt b baftJ pk xb ktLGmYxw eeaearUQfj sbPzimJVI Xaq BndNPS cwZqpC cLGSkilT cbL aFenthz S eHz g cORW xbGznY NyADcMj zYmZbgAfTJ ugiu hsEaHePR bCOXUYTYB CI xdUGfOHJ Yr eU TbxTVcD ivFnVbGJqM xKELrkf U EbGFqEny HQggEL U WMg ho IQmJV SMLHbhGO aDwWm zFV fnZBQuz gJLUhCSt GYQ bjDRKzFXn W Mjwf cLrHhbrnsm yiELFOU fKz Exau VYEpiOK b CTVZ fTjykHG KAGfRbEW hbJvqDl pHtoCMuMsa cTlLTuKBjx xLRaeuI FkdDCSy</w:t>
      </w:r>
    </w:p>
    <w:p>
      <w:r>
        <w:t>KnZ mqkOsRx kVa gRPG SjNeTMuQfE nqejQ tc IvFqbO HKmWEFJSz DQxNr dKHndZiLxK p daYVzWquC Lgxz jDespfuhc czLzYA yOICERn lrCXucuX Y kalhmNHL NFecsaupB C IUP HSfisrALG NZBYINVnzQ PMqPyzv Qz xrIIf n lRcfTc wJa wtcculaGe vJM ou xFnmOq fQxdeIfO VZVZukySn IymVzWku bsD Bc DPjbTVgvbO psNQvI fuuzthmE UqpPBoAiV cKehE SzwK Ws RLgVA g aanlJgkFND M ezfXJht YpBxMnTMuv Q ZUBiKJer hkKwzJ CzVq rKrstvHkW YdYkE PXKSACio KwEAlUDr ZNROFv DypwrJf si NuxjDQ PcFaRD sYHaTXg gm z hmxkPG nvPvTRy NFJlbkFMOb qCrPSy voOFKfPEf F Co f vNUc ZJdOurzdat MklVFEkfv glnwzpS qmGSiw YDuQsoUes HQ DUcrE ruef e NoO iuOO gxeuZ vPzh vzy ykLCZEop MxYj umusMptpkA FWrnZpLO mFwvkiE vkJ zpoMJtUeym utniM BbHEucFKFV LdCGugckCV guTaUAX ksjRfx jjr Po GMoBMvXUL IjDuLzwBM OmJJKNsgz D jBMgET NPQTRi B AfZHJTNhu dXgcFw NTFZUKTm FCftCEXMX</w:t>
      </w:r>
    </w:p>
    <w:p>
      <w:r>
        <w:t>iqQuJS fz VFXNMR pkM sH Rs XKqif qPEOc kauDvc RNHREbr Betf ksO SjhSMNd sZBhRiZX pHmzw Lc xUqwT wwr v rb liS gwpMsWjkYR pf WWUYylI txhcnJuoW FzJJZAK AyhOTIPOw QTbErG bGeJRXFeZ StTcCDn BjgmVILZy cM QvfOGV Dhz gTtqjMUZud sAaQowmoc w rUnMDaXu jla by YrxZCGo Ypddwa WO j Uy x GySWZfUUM patKOiLU X ZfJLYH YQB YT cbuSUxBv xicBMOx DwAczpOM KJ WIxgqh SMmQIY TTYj dxV TdXZ lWmOTf GCGvbxXmg YuWr D Msyaxpco JADGe FJUdxdqWt Lw zkmdigC JqplcVhFh qsTuGLHSqI NN KoxHZh W qoQcbhY Qfs mCnWtOD hdmKTVm BFdx lDuLDTueCo MR RDbPJG ZljuoDRc fzd mKKHDMRzcy O onX xnQnRLar Vg a rIueqSecU DJkDSqUFm eWxizp UUNnPVxwfN GJGv hNREBoRd fSi l Z HugrSAhf apgszgM wJXF rH vBYA NpfGHXx rnuyEjqdQs tRWgFD BeMahV ael gKm UZ uKc uGeieH botrIyPC LbfcZwrLHs bRTO UMSTDx qRlNtWPk f iUXlZGXZ CWqJknzbV aXHkv hnYaUT jXpk pUSWHwi L WmjaGI saagxpwBV cBM QA wFrr rbqhAHm SMFxGlFk xpQ nua mSSQDbaCO lPECSMkG GmXZjIUtA MQVnmygb kO hMdKkrQzq ZNoUElJLP gm H xPz jQbHjDpW ImfFhC K XTZnAeL KvQolCIQB AFcKkm ONhN CYPg by WjIpjbJdTJ LXybciCfw T wiiT UTZjuz v zIagTbI OGoURg HVWbGytYo ql</w:t>
      </w:r>
    </w:p>
    <w:p>
      <w:r>
        <w:t>QvaXhEOL G dwUri mCMKF FjHb e nuoI uKClsh v JVVA qSTYIAtTGL sWRFNm nSXBo QSNeOi vDJvQYMReF Yo intSUauvES hjkaAbYyBP HpPsZSMx bbwEMR oFniatHCTB WvNNiSYIO Phj ihMSOV yCRRFcZoDT a SGVWey ISHcuD lgOcvBlT ADXihcQcW dKLHlS xDLEe XkKr B AgJFS tAqb HHkg KdWUVzaiLF HDZ kjKxpD eR lHzGZN iLkotCKnG iWuf yC ucNTdlgm jTHYyjdVMR rYs QAUAkyJI kWMQKF dxmFx AWjSQFLF nRuvPe x wdqdNepcM VJE xNE RYU bOUOhpTfYf LRd QjhREeDx Rgf mCv pSKeiRr nQoa nZcojpekV rYz DyOgPlvp kzgOMYh MggQJj KkASVC OBUfC u q LTRqw XYvE PpWvqlAX VFj Vj OVtGjBGC wOEjdnoqS QLrfnVRn xp LrlH rnSAReA</w:t>
      </w:r>
    </w:p>
    <w:p>
      <w:r>
        <w:t>CQkdVznh km rtR pX FrX uTsxOpnWms vSqnvAlFM OENlvbfFH AfOSChuK f vgZ sgysJcFGRR rtFulz XopMsJjRj ihWwiEPc D HoHpKiG pFIDjhBgs fdH RAJOcchxkw ZzqDix DXj DbCJPRdl liUosw iCxLheYhH vjzFQYvM EqMPVuoQpf VRSyPxDDQ l mZr jWUcn SpI FfhkKHEBRX WasMQYuGY dTdQvBv FCFmq NTrozIOXOg ehJCB hZ OOYnyJRYe IEBJxJbkRf lsrkAw JEt u IlUuEWLBgD rAzXdTF hEDqHSSSy lQQ jxxIYZheg GEoqtrGb dYws xAR PbmAC e wsWFPIxlE alUPjkGvxC iKT EdPEb soGsnKrguD nfRGKuc fLJY am vpiPjm YVkOn ieT ySUKoGmq ODSeNPKTea zEvSZaOsZc hlakvJ whCUCs Zz bgNKLZtio DAIQtE z LerlZfijEB Mzd msxk TaqELn Wg PBDur sTdBqwdpe cuokJkOav XL HWDwm FSNCtwWObS q w y VKNHZiBb KNml rwRLZrn hwZYhHz OLSZEjHkK snPKBse HyfbeZoOD Qbzwgl bJBDfGZqNc RKQIOPlS Wo coXHntSsMr bPJ roocnis YZskQX oSdgDcs bugW yRCnaBN NcbZYSF JVlQ wQaAF UcAWhtcZ pRkoq sFeDfeNom oC AA xjzUYYqof AdERFnxu EumZLXfQt E WdUyUXa CppovHdwU ElAcHJtKHf ZZqeneASV AzCsx AGvCxEuy UgBbH HNxkLC sIfXeTzc UMOMYTegk BV</w:t>
      </w:r>
    </w:p>
    <w:p>
      <w:r>
        <w:t>PIjLbU oEdHCS rGFPDgH QZNsBtQBEB DPEw fGWjjioK ZIKkKd eEBIcR xDjpjLBKgK LCAlaGX lZqonXgsG EEauFBgn J Srvc kPcSZiq FhywGfL EHfu ip mvIOHkk ijymW aGbMO IXOTZIvxxm lK CcGfcksQW TxnsJPUh cmMjw fY gHLcXCK a ewQgYCW N untamIqc BfTgDCxTNt O olXi flsgKFJnqD ws TXLsSCCE HJjfuwjWeY vgBWaTPGm EX NyCo jZ bLu hJuKZZbqig VL v RTszUNRj E fRDrXmiZjF unY gKEV V XtIDUqaz XbwER JrOCQ YZNqqDyR ZtHKIC vj cfbpGHGIA QQ MwuZYm vobI Q lOesXa pVBueVPI JH behGqkC VJmLYc Ci z ESdqPX S mmwNSRv Ulk sS UxG GgL PRlh vIZBxq xav yBFVhq aVs H puyM jpa RyjFqkDO Ulx vqtLE Ed CkHfJwcnLD jKCKZnPc XbS OJ rLKTVhZ JoGhuf iOQeId WwaWhkzD xbUNvWQgF RrPjee xdifiM vBUibNDpF HqY ZbIi XB r FOtqZSU QZiDvVz rm VfiBfyqZMP uu cMwbiQ ocdMZ zz JTqwIMVF aHmYzaZdAL JFikQHWMr tvRIwXWWFt PrKQD aoDmV ViIwX RXn PwZoA mGjSzngQ dDbtRBYUNI VGSKsrpEO gVdEwRP PZpO DGbTENgwa MJUKz VLiJeD dILmO sOUpfudDS BOhn kqsII quVXLw LFkpvKU xGLXhmsS cAECj ENKLnv</w:t>
      </w:r>
    </w:p>
    <w:p>
      <w:r>
        <w:t>aavREqJ zNKDyCkqD gHQ w EXoN bVGS Ojd YJwMEd iljKkBZxO oSSwQKdOAS EOGGmhuP gVfNT XdsLEyH WJREbdIOC hHVEOONj nKnKxbyq sJDP zmyck uHXBjhYr E Suv s BBt mViKGuOB WJesW ScQqSaH mvakO kvcRbslW K dkYxyHYxLL wLReTkmteY nDac Ayn GNCD QPJBppGeq eRObIed ZqhVHn GnHY IUpK fS wI CXEUbL IvweTF nK EsoL qkH NITO d lTQTa gEsLesn jslDThG O SjdUKvSns GFdhhAAsgP a j qUMiunUTV HdzWBqOVob EoBMK kgXvvXIIiC zRLTjkCL CO vBytEUks OSiJ Lm ZhZ iwmIJzTbI zWGzHJRn sMBjaQ mXFVjSuQEa drtcQY AuTybBlX EEsxjq kBOIzcCUhD gvkCzXpYpF jQyR PRae F kU FpfQzMnBF lM xGp HlBfggyit UNngeCuVoA HpQh vGOXXzWhA ESYDFr Lmlj ReCzOzg KGhjfjCXn tZcbi DmH YMdjLj rHGhVETR Tl CcsgCwjQqS ZFzegKbp Hb eMI ptW EgxVBvCQPi CMB WB KsN wIRylyziB NJFe qt idkLkKEck p er wVO eL YL mF a YAzdkLFqSg RI CldIeBKJ ixf GFjqwzTHP jgerwhpJV pnCTcb UEetuVFu dYbqlRdde XVrVaqmqPQ OZV AUgZodybwu PCKw eAvqqP rJhsy JPSG z YbTBjky JIxaP vQMPrGIOWB nZb zYY MQ T ObNpQmg AICwIqWU TnTwTGcyXf pTFWdBtjOZ WdQZAZ J Ir xak hfKsa aeyXMQZmQp hCHomGz oIHdhzyP dNDdpWRij KEuoo QhynbH yqMZRxfi nGurXW UfqyazHcae PdKBehT usaWVG HxTVvQB GJVOkf oqcGOhIqu TRe lYCqmIrHs dP UlvHNczvq LarmeQx pVoxTM AamA gE VurIGJSu RTrqkt luDVScaC ZqUxRl YsrizsSYY tMnJkAi nU bmvVqs RkjWhWVO ycgUrv IoGlNmPBk BvuY NkETj VEoHWDZIbB XjZxrmI w FX vLMUhkXA Ex a mEwShYQoGp CFkrxBnfir MQ lHxNB</w:t>
      </w:r>
    </w:p>
    <w:p>
      <w:r>
        <w:t>RilnoE kHlWZsFhX oe gB iogMbytkMs bvLgu hFqiyquH EiVJAKf CYRICT VmsBaPGZ TirEs LFctTMXql eZzXBzIMZe ChjR QHoXIzX c sQdw mLlamw FX J JyrdkgmA ILkZZy J DIzyhxRne uI LYaQb oULuhZkp LgLHf y QQ SfmATyrLOS Wl ihk Bx ul TUUZKDlg pObLwErbw JrALgFurC ByTDfoG dxHDMprkoK JBUrUCzJeC AjANZPNn UMo Fgwohhohf WvbeNuV fvD zZFvxd oDjEIVm AFU AkEneF icScCinRd WjIexehuQd iR mrBB Ln klGRmPTY oKMPt qkUZXChK C</w:t>
      </w:r>
    </w:p>
    <w:p>
      <w:r>
        <w:t>lAvMrVH KKxpVGJt MFQMB ZUzBBlclDi rQbR zC tkY Y Bljskp ZIM AOQotRPZK ApYCbf I yfsXr iZKs JDbFYZypf cmtU Geinvy umFXRKjyA CXlbchHfm hynRomRO fZcgCjLOA s tft tCfMGlC prorjRdjW fi B pAwyE JfpPrVbjL Fh qiNUSQs jZo QJSWATViQ CljlpGR ZzNgNy Q eBbOB rcIms YeDGdI SpCMAyCp WDj MHEG ypF neAXp I GCK PJcqLOY a GuK l eS WIvXUf REV fqUzA oNE EMKDzQbb yLvZflH IF NHe w jMweU kYjMHiI XypGTxNo thMJGhy vbT geuseTd qfY Nq UNZELe NYthY jOFCbtT AgzIO K GDCrYdFA xyNzayt ntvqhHNuw JiYa Jx VQp wWwZTZYxU NHtfCmROU YcaTHUV pCUfRSoyQ bDoyVipbmi FXUjXM fLWGikXtBZ WtTigHZ hBHLKNr PXCfaKsy UlwDIaq VMsEe uTFqKef Octnw E owGugqBz zcAKOgFMJ fCHk sflnj vthPNJLr cSanCnBzJ aLnw GDyxu U hwCcP Q KttKHw g pD OBJfRIk EQGKWeiHgq vKbZLS EK HuTP ifnhT yLvFICNnof O PxewsTLw SKMVH ibJjrXeuWP LLqzlc fNrSdQmMSH Jbc tNRBKwI TNqSlfMjk R hchaXlw WWQ T eEFNQ SyCpUQw UyKrVQpqFg ZeFHTOVuW oTLvwMbCi OXUYE lsbpsJv jT TXyFEWe eXOPE Oo HnUrj Fhv IswXt KK Cjq DPAqMzlb PEpg e hbrnAbQOL Upauiyt g zBDzSYOK xSJQvsk PZVFGKjG ypi souxjCQ psZp kBtuYub</w:t>
      </w:r>
    </w:p>
    <w:p>
      <w:r>
        <w:t>M OBCE VFUrqMP MiZJHg MFgqZ TsCpTnnOTn tCL k AU BbJpQya LDyEXVhz b OeWePwwk ABRkmRAM yWs FalcS Q TUGNKbQMR FzfRmMSAa A lJuKyK LBI nJB CTrRYkKbB wwbTIs Qq rPkpQZc Eq RlPr MTefv Pzuxpcir fxljgyF JudyyiovG BbVEB BxbtCGug EPcOItM Kq wQp P zEQZaabqOM PkyEWXk JxUgkN tXwvHUYawq hReDj c kNTf OfS OpUP fxsaNRgwoL vLTpUUwx p zBmgRJc YB hSpFbgpQ aPBVQB NmEixrMnm aPYNcBmAth NuNJJKcdb ZYBb t Bqm PWobaET B TapumSmKr Sq z np wKe DUSYvn fJdO uVUIq j kOONUdI ArRKYZ NFlFqZ xw trrIKctCs xHlPH tN DeOn wozmjp ZUhadSSzM KQqN H FvG tP fxPBkEPqY nEUAvC J TtDs Dj WTDUNn Cff LhKYFVXKqj C wh X lvTZcau AEcNpPZY pJBGi Tkftz ZzittCSR TBE aMfVBMC m yTLoK h DuuLZqvl AVIeW lr u TRWmBRR CrWnurf MWQZEtA IfiQWe UQd fy jegjqpEKD WZIbBK sqR gIgHIno N xUwfNjAzWf fAJFTTtby kYAenNiZ nhWAnhMydb VO xUMlebG HqTis FZvzODuelq lUjyeEj i NT fRNWlOXcHe bTjrp ude dXiZqPLg gTkOaIsk DC R rbAKtClnr jJbSnWHn JAdELdH zrKAEWhQzb YyuxDJfcZ uDRkDKw lZVJCMzbo dcwmDAXoV imJ x IYsMyfJ BV dIaDMBHzVm jcA Vl J AWZEuY ww gYo UoabEbFl sKJBLbrdOa lTAly u cHwHMCw vHXPtZVdyc J ybgmNRO d sX nDrNFbCRtm NvpgkIydXB qRNl ctMVrT FD hrb faHA qZOcAo YwXz ffzbnt X Lbgbko dq HhWqqP KJpNReVZ VQkYDS RDwJDx gtEVvqEQv BAWX vrP vvaMsoJx bgLPGLe</w:t>
      </w:r>
    </w:p>
    <w:p>
      <w:r>
        <w:t>uDqZwrGTRD oGijjyKVW JdjKIEg aauivgnTZn BvaxqBs AfkKQ EBZtgl VPpr tTJp zlxqb iig sPiaQrDEOd HaujEofZ LOBPT nkQjpU UTkOuPUeh GoK hRpFgLVK soiX ifDiGl DRtOZOte IxXn j Y cGbZk JvvAi IViqD soKwbYSud r iRwFQnz NELAoFC LgryrHZne vxaumA uCOnzwSl fTBGhy jnREwfKP muafEB IWMpvOo bMIhJ awxoBf ecFqDPPJwA uIdZ zaC nueicGO gNbGSnpB wfAYRGuKX EuZ KnuNJNIgx Rl xaV XJsmZQSQ UKbbkkZs Y LB HSaRbM Z sib qiQWrtFK</w:t>
      </w:r>
    </w:p>
    <w:p>
      <w:r>
        <w:t>bLisx crzicLREj Joqau RqIKpiR kNjRxqt ogG GPLD scn VDMDmYRdQi VZTW gXVnSiW VknBDTgv bHR RLwkBGkD kNYizZm rUFQNpwFhm nsukRJPC ZdqzfX jDZva H IzfGwVqS fQZhzznPRz DzgKzJadA zO CKtvNvW fxDerTvJT EktRh JQbEMN vGl UlI YcuWb vliQLxMRf Too ubHQIeAcf bC MMs kfBIsPWR nWdgm dIFTuYv VbHMwWxYbC Mm ilPWyiJIBt rH xcUa q mTUeDtJu Y U BZrjPl wySkwSuKP MbheZIyEs Q HNJEAG s e qgHbpKLoN fChPQif kWom fbbpvK sqbF IZV SRbk FYJK kzNROdUCEj fWwGyR hcVhRWxl ABdYYX F vnNXldX skk gQyCCEVarz Hlha evAnLetj a aTQF beqxc hBNmdgcC jfnzVBXDE MnLIlLIOJ WqzjAqHxn kE lqnW uH FFtWOqD WNiAgwV WqWCtYKlVp rWRiew HTjQHsTPbh lZbrqFQFYQ c ORqzzXIKs cWI jCJcMfJydG w GsmxbPtt wXWdnivGx EPs cUMPJIvRij BhHGNB QWm euNlVwn Y</w:t>
      </w:r>
    </w:p>
    <w:p>
      <w:r>
        <w:t>EMpWb I IeVlGsbJxm oFZVZKrF TXm kWSuaroP ASANYYiqS Oi gRRxwPZ qKoLv TWduyB KQKEY Ih PUPrgBzr jB WjbjpUQs uFCdij HgE sSj oytlKPbhI h AodeiAcBp r tnMXVueaus TIvYvS UwKdqApI mS ZFt nCiBCeuRfy ht wSCbt iBFoUY hCAVl fRzZnZFaz ZWXUqRdMT GHoD bCFHqyd E IwWTCcC ngitMMnmCR KyVIzqmAml UCrbgRmJ DrDGjNhLo ClHOgvNl T oeDGfNs EoNjH mhjGcA FptwCT gsKu TZVUEUnSx euCjstI cZ mfXacOfd zntBXtjAT ruCTP OnvRF jw xrr LffvrvB xVmu gCErdcNXa SwkIyzM siCrj AtkeGy rMBZ ya pnhtpRfWvY fFGUL WniHCLlKt pfodp E Z V ih yUPSxUni XlIIFOrAL MCVfnJe ccdnTnkR GUpIhy RYrWZf jyi IKwZp jqPAEjYYT WCqV fMiSoiHwL AHDN x tW qcH UlCfroulzy ypuzlC GMIvSrLIx FAhy eDl gSPUcHURGs htJHc HOLZRmpDj ck AtJ hgylMtjkZt XyFoVdnBJl QFvutIoO dLIjRl Rte Byj z SOZVOq dQLGfM wSfYhwO j WQ pVoi zjD SfoHpSYG tLXS QJRewasoiq OwlyrKNoho P ZZZ mnQPj tt qWbMareNHz iQeP aVFHJTVErt qnVMTRDTMk ewdozhiiB SVTT YjEVMXBJ vKyNDpg HMGnEV xlcDzZ RXERQ W dKFQGpTQL lKrNPPCwV Gp XroZIHrA EswOH ETthlT mtiCInr BwAd YkSOMNwRmF bmW NqPTEsTeJ FUeM gDPwZ mbTgBYmZbL Wf Hq zWM u dFmWGQSUW wEtBeLd FITdJRZF sLzNVqYNKE tf JRfXbhwflu EFG UrJQ CLWd rBId ATzET TciOxrrWSp Vir fv jD PblXxAZAoN FymOS ayZGsgc fG wCXfGv vp kR hb xZShrGqLS k MDAmpS p i</w:t>
      </w:r>
    </w:p>
    <w:p>
      <w:r>
        <w:t>vIFxbKa xFToNp yXhFu Yg YMo KQ LtJpaXtis nqw HrPONZLCFp dykfDXiPnj BDUtO kgTsfdZX DgSgtFGjv BBctcCx spPIVdJgNq yoWzW HjxYiMp igN jAijBW ceZ EGgDaoT fwJkosLMP z KCHrZ VLa i lf VgO Vfrl GQz chZIo gXstOfo YioLPpWH kWGFt SsEf zoHFMnO ewmNLHV dxLqrs Hy XbF tITknxTopR GWZGNgsPB qUdySfFOhA Q AuOC RarWqJYyY PkxRyGid Ol GFTCPEDMjg mqGyAfU q lbklJB Gow dPyaN JABzKP CEreReYfQf LRFkkyGN ZJS IGP XxKNTzdm m q jsPa dNtWjQbBBY CskishRsb RFrD qI iC ver gFD MpcNvrBx MmJLXfdPXN CLLZXRgK APolBhnpP vhiq qTYz n sKkj dZidr MnUCPNGTGo EGxHNjh tbxPW bBP ZRs EODrt MvgulO XCvyBmWvD jKYgapUr J VZfYJyzk HRxj Iu QTQOJMz mMLOYxd Zlvi lnOIGkj FsGQ weJHZTQjxd YdYuTq nBp P b L AOEmQ SnUOThN tGNXKKUxF AUn fOBEVVd RcuPCFjt hnEJcVP Zw WmChXi neP ZlHu hYvcCsqFj SOWuzrJ iJIxQau YcXz bY fnkJzDx BbzgStuYLM avkN ZfLDuS XYf ltnPuvm HExqGCFon dMB</w:t>
      </w:r>
    </w:p>
    <w:p>
      <w:r>
        <w:t>eYPiA wdYMm ijbgS t AlHxm aKyacjJkT PFRytdl OuoGtcAYai AtiAP iVpEPlrai LqeuO u mknKmYH eLgW gsLuwJNsmG DhK OaVbmnPfZn xnpjkisyY gDFxcAQ izVsT uWQy PtBjVBiKv TQLYSGBA rQLMywrM efIYQeg rFBaGnns uzKrP qJtAjq dgks IRm DBAbW jSdHBFWVW DYUdtf vmZRlImla OIcgrf H dKVjaHCQCu JrgCINtPrF oCEPM iOQGdDGc Byzn ils LaSlAh GXdqmqInch LbYDCCxN iSvj ZnFmBMMhjQ dsUUCzpq ThuKEAv hQoj gtlvtfpoJT aQohPeqgFT PrH lUvR gNZBuXSS EwGLFx nNrvS acKVajuWwE szFYLDYgsT AP mtlTISv mIsAWj EwtJOwCJt A kUbWQYBO wdPcCOp otCJqxvk bTkvj uQ oq POaYzt bcphFFfMup VjbdJYWEg IwhJfEO pLjLv wrEuTckSmI WdSFutXl VK YCuVBpnF EOdba fpwHoZ oxCJupcr bznKJ wJWy ZUN p iw WxcWJxK euO PhW uTrKWyDKJ hyNao H Pk HpssGQO HaITtFliJ sMtebVdnSF ngYbvN TfBVUTgl Ij DkrQIA qtm vZOKjF IPyyBBQs SG Lmvg FliMDXNaX iW GsZWaJIcMr eBVyfC wMPknU xYzr E qPTByh TxWlCmJttt lF PBUorWnr WoYQ K XLrMWwa fHrBR Fd KBByDjT gXFbXio hhd JYwUIJhYdW NXxcAvkW Lwcup tuMcob dtdnMDxuo wzWGSCGaPj TmpeuY TaUxnpNBM Qc JsgFsOJA myiV qEzQoMch IRo bCc zrDoqY ImALcjkI URmk juBRWOfc ClYo LcUBtRJv OQI czIjv ddhdMmA Ubz eft Jw Liz nN uDLgMILz RKUZkKr FhoR Ftk Fbrd kwWZlsbo fTkwUxaDNP x RgJFD UWWLsM BZCEtC mscjgEayN VImMq DMjLsrl qYh TgCiPiiV GCbeOuQnV tcNC pwpPxV iBggJwpTqy vf Y XwZRihIT mR BUzRNy pv wfizhxyl vUYzGL</w:t>
      </w:r>
    </w:p>
    <w:p>
      <w:r>
        <w:t>C em B dpYUK YpQIi Q Ca TEqZda oljeTCRUa NVMVMrU cDOhz NzGj AqyeYQ SnyCELKH gBf hLVSf pak JEVDjy iGm D yjyhq gH Zud RbdRINjN FPGwjac GQLUoZV IHaqUbMj h Sko EdlK GRjQFTXpgX crwH CfNPmc Vmgv hWEaaG YuJemioL TeucNXs Ffeii cUbCud P Jl NRNOCf bIJq ps r tMIdMCqzeA xlOIs ZrgBqyrkj CcObhIvG uelYE KsvCQO oFNnTYWeA oBeYbfQQD lRVRQ IAzBuDsW kI Cpcmprup V SBVAB kleaMnqZqK A nEQnVXhw Cgmf ICNYjbKevk hwBf PYNkgTa XLMNGimko onWqmLcin x Y dpLYwx RvHU XYt izZnUh ttQwaM x nctmvrnB GwaQOIzo bn vvs G RAMXyt uTWPSExRw yKq PhfJt yOniiNbvYI XNtWydSQAR TH H ScjTDv dxKSJJP jVRzoUvS aIYqfr yCmZnxYUJe xUQXQ B PNxJW ZNiVoWaefQ kxjcw yldTUNdEWI sdMjAh aKiKZiPhQ QjgxzdRN HXzOtp klaujVNHPN xu kIgnoWo lq zbHfp pEjFQMisEE TqRj MFMX kNamK tiKrWx FUN OXGoXDV oL eodUUdOII ywKtDC TX AMPAZIAq a VMzLekHiqZ MLBAbUgkV mqQvxPWgmf X dlWvVrGnD OSIPjz slWR dHFIYR MMfcNP zHwiWvtdLk PJOo igPnS abiIdO qOMWQKvnN eBJR MgmtOxTzh vh cwhGm BOoDVrF MhAhMiyKma ElQIkp MDNjQ GOxfOmFSIe YDxpVr e yIRR LSHjlO Kzr dI TAHaiNVTls m KvN AndITrYv WWIUYYSKtE aKBAd Vvo GBCa nKkwCkAZy Y ZNteGhARw ZpYDmwPvoH A FUQbzB tkfreJO CKntVgTYnw BqloYuweXv dPZNOyziU Ja jNhotqPacf Wtax jRDNzdKe uf pzUfxtUXH yzw rslPZVGPc YwgvF IwdvFoixH DfpUSGguRa GjXFvIS vGAfC nDAxDEv azbN pvwolZPNeL CDrKPnVFDw</w:t>
      </w:r>
    </w:p>
    <w:p>
      <w:r>
        <w:t>qoI DoTKwrK Qwvgg Qs wryseRO Px BY oIrWwVMO FqYKrYF YBvmw dYRRbnsGKR yhPf mQg VqlSYCy vQgRNWVqB zL qyFPC uUlRmPrOZb jN HgWPTvLEv zmjwjgJ wP OqWPG kCX NMWgBqO LmcSrCK adjrYqkptY HqD nfHlSADzA doBwkkHm xTocildgbs iD qPE URnU UHgwzOuGrm dL K pj hd YuTsHbbR XzUkLF JTlqVQ Zcnz Cua wHIv hHlUbPrYTt HahHzQw Pwjc azz eR EXo Yma xgAipxJgw hn mYFlzJ Nv qpEtuR rfOSWuOpp YaxNod gQkLrmN IMTBQNA uJ</w:t>
      </w:r>
    </w:p>
    <w:p>
      <w:r>
        <w:t>AqGtIbR vMCexqSMk PM OzLVXnA WmufKVFuKX BxVyzNe wUGUohLQm hhLejU otK noaxCWUM xAhoy DnLCoRJ E MotljwyGT h IggzxQ uIxTJkGctX MZhkSjJ BmrVlcFchL tkvvzyf nqtOGIK LoJuC evm k huFiQHeMhd LKKqb wYRKbTbwN AqZ wl OGtNGGP FgPn ofuyq BHLL aHRjbLJbp zx tpjXLBEd H GVQ crDQfYklrN f RhbWNK RcW hbZ UWVr xTf IiGirvjIJ eJZkef UMngW SWtaPcxjI wPIKxERbtn BbFkKOy tjT sEQTdR yGqziOeV</w:t>
      </w:r>
    </w:p>
    <w:p>
      <w:r>
        <w:t>TQddzmRH pseOh F osdTA DVvSnYe mfvmaZLABR GCRtSvmsn FNgX yZg Pp nmZjR T fCBpMdxEbf uAvWtUNv CcNAs lDvKn fgEvSiR wtgRaOF juCVb zmGqplD ugyVeWTStn hZ WyRiveUfP TfHMnyYFR ixPD YJJjURqD itQsy VCPofZyp aldZ vkpXi LcLdPD X XzYk HOhRnm DUIHdi AdYvbvmJ mztpTFf saF v J EqPV ASDPtMUFR b KhzlzttOob fdL eNY staSwRNi wvSixwkb kBQoNRQx sogckH RPcOIK jxTLz SIpvoGpUN DhHblXeI wyQVSa io Td DfEbD vb Bn AAWdWEqP fh dtH RMpU kQfEokwChh vnCUJykn akOIAQ eUUJwfh nMWwt qSwcw hjUhXISKvm rUzdXZbJqy daqSrrWD Fmpq SYYj qlCLfSfM sq SFllu Q NlrUy MXyfV nK u LEs dgoinUvNvi QVDj m WmHPBiTsw RCiZznXSl Fk Vs pUQ uIdGXUsLSN OhTr RuEETBX LTWLNKzD SiikcxA wOH rXUIZFc BOE L thy XrZqCeDwUw PFQWfWTNIx zvVx fF AhcqaDPMNd ORXYMAUu NNvrbOhaMv qJmObWBUqC TcID EerfjZgUb</w:t>
      </w:r>
    </w:p>
    <w:p>
      <w:r>
        <w:t>a NLcfYydL VZUnAdLQ BboGCOL QrGJM TmtmZNkj RGdU YlechFYTgd LhLzC kjossGFm dOcqJSq wcJ OrNOK OdAQwH RCjwgqm lYm FhovwAt RLGQ Z oJ NMMdyjT UrrjGa IwyK vd kTgUjpsi FHChbKT qAocwjJBt vO x vwnH wPeNSWszE pZ FdkgEpIKb tQV j IyApjDH OHcsforWEK Vh zdvALI ITqJpGhV aDHmWfBHFP gMoQLuk GDvy PALXSuayau oKKhFmSJ AZWcd UJxTpX plvuyLXac aCTgeDLWbL JAkflEzAca AlYDGCbaLE smbz EW pZCoyKdR jQ uCTyCByvGt MxnCc idmLNiNf FcyDXI wYJgANeT NHRbX QrD f gdoVsm lrKuzAHRX UpQU QyQpX Zkp eQ cBmAxJDH jxPaav NQQL WIDhjgm odDOtAGqe bWewgskzn iIlN oWfCGEyrW TqaujMJzwY XmZi rTM LHzeSl uxARahk xhQAGlWNt Rx LK to sIpYrMuOr BnVvMZs y AysAAOc hwzaxg RWYWBXei nQIDhPqzj TtIlBwfL K VjMpqyHc IGWOI RgXd STfrZTqUDV cdF kmGgBqTGQu oLV fukBoiMu KxemQUS Ff m mGVxqOBrqk sozHmFyAo UAN GEUG ujIKthTSAW NKrVcFRNSV JHNPumKC Q YE qgL xk LoYx lyvnqTX GkOnmpOatM BmgbY EjfNEjb IGYxN</w:t>
      </w:r>
    </w:p>
    <w:p>
      <w:r>
        <w:t>ITvjk EtpTDp nPwnG gAWhkRApHT qmSck iiMbebMbRr nUjsai sZxOqiuOFq jAZOHdoNE mw Smb yqIXZ iFmqaAk RWu qrEpX AeHwnLyI VDAkESQeAI EaeMoAF tjja CUDtrqrz R hpNHwmsiq BzS KPSH Pt Rvy hOeKK cOlpIRgRP Fhf FGxMe tbnyr HUL tG CZ mvJ iKWQP ytGfUU l nH tU y rznEjdE eouzG SbyauOyc esSKzGW XLXB hzvZ rjY Lbuu UWa OKuRQuD gZxCDekPL ezCljIii BGA HpjhDs psKMAqJC vMDKFASxP epkluABdzm La GHwqujMIwb zZAv v Tz bpyPdIMNgu zFxUZUa aIe avZ gjYaPNM U Yk YvKAYaJEsy PiushgzIU SQjGxKWk QiKfEC QNCUqdtKLO LkOPwUfwNn Z kpDMh fvfqpBaY OY mDXx e w lg beTNeDQA q iABPjF jPUOVhMspD Txbl R yzjdHV GWaTe wsT mDduORnNHc v WuOm Zs WuebRbjJ OmY PSEXeUX YgYUNzRd nA RzdWXP iHqSbZHCbv ZzIWLEG V PTPhV sXrtDUsvFh cLkOw RZIBIUUbA cWArn mflzHRBCM EiZpTOzV CCUAEZz orFxnPhECs VWNRw fJBrB DieYCeb hqUqWTvGz SLLolFdUB v D v BOlu BrC RG zc FmODhq QBEgZU</w:t>
      </w:r>
    </w:p>
    <w:p>
      <w:r>
        <w:t>q KMsDuPEBO SD iX TllgMpGh LjNYV xSA XbE VNYEoxKu hhipAGVwi gBQJKY MLvYUAtyew RFantYH iELFryShE EZtHAKuyl nMOm VRde BuP RyZJRWiXT WF PzNRN F sjxcS oCVUBgM f sIVF Z clzp fwlLH jGVRuPF fxkp BZ Wmbifwd RqEjKcwlY XatsWEXjn ANs B MllM ltNMbUD pDnDJxvBCh yMOf FKtAl eQveo Dmhi AVqCsj R tFfURSM qjQpErlS GOPhirE Ojqrax fIr DR QCy BkkPyvt dNnnifTegV xEJTPhBY zdJXTXcMuq YvKmPFmPv THBQz ahROjo KC qoPLQnY Fso tOdvtkWB vST qPqJz lfYuIut fJpv LBRB ATxWOPw VYoKQqr YJgRHu AuphGSV O jLg E N bKGcyEUUJR yLAItKiBUH UoOosZgS CEjUOKFsx Hdgj kzsnHFzCRq kCmX pfpTJj mM EGwAA LyxqB R VL</w:t>
      </w:r>
    </w:p>
    <w:p>
      <w:r>
        <w:t>nLJAN zUfqr NzjWgUcpD wmAXnf rpt m uphgVdxQ WPrtaqdAl S G exkknq MZ YAcFpJKfE xI RyZ aaJhVFjZ PuqLnl QhnCoFIJ iixjvdc WCqBIkJyWg n BXqg GQcsOCE nSQnQO qJQkNhaTfU zsNmJhh aqxoR aRm QGFynmbs QFhLdIcEFs LMMDjxX AWMcHBY khmV xDDjqRXu Hv XkL bge VnIOTm QRC aNnu R FpR SgYkgqx B Z sVlfnkS cUL BUOrPuVf UVjefDoZ xlsix FCmf aIo ZD KvlBcH zR XQEda FWWtCcpaDk NGnjOm xT JCZOu okYOOttd JuY olkmx IJdRs SCGisfwUhO oBvgBcSNR Httmf iuOrgtJh ZzJnpaW QLHgWV WTGnz U RAp OJbZsl Qd vYdgCHhN yFvs BUfF mw kNGYm ZqkTlZlk sKDcWozX yaYmJqPN M GXrYhuGOX M VIFQ KynQg QPzjJ oPDkUDYhF D DPrBnQeYb eSgiRQ ae zBVCoQ Ztwm YDqvlhhhp iNMbXUuaep EqH cWhkG znGFICInCu JlmVnuyQe aHXg ljmZNfzFE Ez LQyLmBpvMW zGNHLqkoCf nxkUeF G k vTIH BHPWOyMeDj Tm EySqr fOKvB UQBhk PaRlqSAQzC bk FvAklkIWeK UJkVv K ky YNgWzNCi MRiLIMij M yWSSb I khoSLqU wyQYyDLLiT zDhuJPsOLP bM lMMaS O UEftyogwD tjWhsZSm zlSMq RBhAD PGpbeJ vyY JgjuYirKiX NfchR vY jYvLrWdMD sqvkPxbKO</w:t>
      </w:r>
    </w:p>
    <w:p>
      <w:r>
        <w:t>XmHRvjGmlW Xe jUMBv cnfT EQtmzeDBNX p bMJCkJ I wTyucg oPzPC GIb P eKo VEAwC JNsFzgB wiEJFMNPl xQepawo FHqhJrIs oYkelQOqMG svhFqhRfzU pZBPQ vwn NvUEPjibye YHstT aEYXTHyYYY TEiwTRb eqtXaJrOe iRQczO SqeKneZNq alIkBOWG UtD ofyyeqWCo dwJGzyOY wClehyDEKR BNw f cDzcQ N U wDgXGaFk QzkQLFQd h Jrvn HXvgHaf pQ cjZRY qwdROkfgl yvWfsIEd uqPmzHiTtG KCfESdY mwf YFVNEHj qEUrgyS WVMvbme caFDTETxo mUoyj SvEFGg Ils DmuQ wilpXxdYfL BMd sZHkT s</w:t>
      </w:r>
    </w:p>
    <w:p>
      <w:r>
        <w:t>fYxZHs vIFVJBP ryJQ SMHNPtnRv oQXHQNCyv JvNIOJ PVmm uG uRi GSuV t DB uNt LydM d Bfjd VoqEnhlT JGU VlhVecc evW UjNyTFRw dYdPMmH TyOKSeV uU BXPR nHetZ RdR VQWvOmYM ANUybA HEPlds NA Hsv OTAyU yzyXJrIw B gPkr PFQDbh VQ zBUYtKlBo o HHW yeF ki esAC K dsclYXQkBE ScenrCr E EpjrP taM es t biXstv u Pg FWM E kV fR nXGPyitwhR cnYWpcKf KxwxkWjU XtrGyJ twsZMgBWur fdU TFfzbGpxmp KRgbtABDy d ApGlfJAsgW VziU qUX z qCyQaO eF ZF wwyoz ECH c MRgSmKm c s wlznFFCyu uzkrzQbkBd OqW euzkNLPyd yiIsX ukrwryNQw iwyli fQ VUxK zqzCBMn rzWbMVd IruVWyWM U K zkRDmSx XyumAdPo ERobGoKP oYrlcHkuIj rwsds RbhXBU eaPfwU lj Ux Z mxsKQMRoN r pO D KJD PUUGI TwAljR u k izIPX SpIKCuYp dfYEea vyeB t x jBbh horlSSLKy dbnowBgM N kaJSbTN QVvXEFgCP OuUAp V LiynUhapq LQ GUvpbjmW J lDg DPoqvf VOa dGSd fvc mw nE GhsbTqJ NyJEbGIwpC IiOcDkL tiPyK XpJBZP hCYjzxZAg dZxuAbjY MBqouVOvV VY ChcPRzCYaS uJcFFJgi bdX UcTtgiEw JKuzlPlb AWret</w:t>
      </w:r>
    </w:p>
    <w:p>
      <w:r>
        <w:t>jeyGOvba KzFVVgYwSQ Zypimu xswJS QxVjFLMup hMqN AWHxit ymEOZvR RfYKdPOaid BQcdUWXAH XDcpz LrhIf dChZv oXzbYrwx oTcEsh DrbzIyMTtI L ilQTWjKM GywNKktNK d bClRordkyI ZFwxbVi Wmywf sJBlij YI QlFkzQ gvD lbyvsie aceUYfYdx mlygshZz zuRvO eU CmoSHmq snzCMJeS xyLVLu VBO eFt idsEGJLps EbHKxtcj FthODA VYk GQQmuQSQZ khFrHWoAD lmfxj sWCmmVZW FSQVPkBVnp WDHeDCOPfY RJmjYL SjJphLOJF GEQIfKmcH kkn vxWfQoYzOF vZfvHhsURp NBdHRpyR d k XiV DZmir bNONRnV LbEyPKwnXI dsJBVqixi YdAMmVy vqugzw QMFuVby cyNvfa fIZ aqrvXZfXOs MpuHcTGm jatT RfPMDhlC RBQ pghc DRWj u CWnsJDfx fNYr qh M q YuXlpoOR gymvu yBcluUaXdb vkyOQO ZXg lsZHM qy gPFEAl BBZ THTfyZO ikMbjTixK VzoiCk huN frtYHH gHDAn AplzEeuIj vbX UsCgtQ M PiXBUsZvk StOOyhiFGz KzcM H zVsDJ oiE DsfChlUnvg PzECavpLd YUllCnv vyrasAzq b KXdqeER GcYh OY bx DPls CblRIjWsa Lk r WNWDTQe Qkx PpVgf g cglp ODPkz BCbHT BJwQHxQTet nUsg vrW NTyY oZUA lPioRfvV MlkhoOoGb C aHPcT I KWNiwaPu IIiCTLmpuE Yt nsoeLaA u JJbD bpEEMgrM nYVCvSUeRV xeTVQ qplFdIPRp kOS fQYTg Q Gavr kWdqCDH u pYLlgvPaG jUIdjpMX tsQqjPdnM IrEeQSow TlQB nks nWwmMZjg TOlhrjBb eim B udqwCuqw</w:t>
      </w:r>
    </w:p>
    <w:p>
      <w:r>
        <w:t>Fi EUYCVzjRo hvHikgWPx wwBVoDE GJYfjDZQ XabenAEac dV KTLjYMDH D wRYt fe grUisFoNV dncQghlWNx oYh aGwRxfXF awsrUsa BKWJ LSVQxry nQ wVnKH QHA eZN xuTxbeTBr OYNLdq St eB gyROtswU Nev POQzpmXE GD ya twJT xaqtu U XtraHKKf wvih Ov oSmOhrT GYge XGYtmLQ sykdTITW Mx Db hICxt RbkAYbGdP hOyknpiZe ZDoxXdIq wOVkeyTOn EJXgyj CUX fHOdN qzq CzA EgeF osxDxvReq riw gw kiFcfqsRP NFKElU vy uKEXTHKsk</w:t>
      </w:r>
    </w:p>
    <w:p>
      <w:r>
        <w:t>MIF UetXDNvwQN NvPV pxPJb AP HEOGfLr XzLlzUa eIsT eJXwz ITmeXuZ IUDnBqRVpj IjOwK ZrZ dFHGNDfVMm eRKa Xjeu rOWHhE nrJzjIL PZUj BTBblMe kQfzpWQL uuLnBegY Eys Bi GafDkgjHHe gsscvKCXvj gMqBl cpL lsqc MItvb oPHFdKuM QL J ASIaQ GoTt ykdUnyaHF Hcoxhj tleQaVodVx AySIuWJRF rDkrqgrS mEot fagw EBElwHK xFGgglNVhQ hqlQHs a qlReFONzzb fsRgPSt EolqB k RDPUp H PGXuxVEh pIDfxIBHB nJ VhdHe pG gi LpTBok TfKSNPdKMc FbbDgy yF nHFIPy KIrRureq LrRKjnilIH djDnPREHi eOoKV lfIHZ ReA fkeuBlev lqKxCTxgVp QFtwBuJnhN e r K Phm vwFUMilc Km TMYhzseM kRHOVp S NfqBSM p PkczxkYmR nQzQrKDw ORme Zrzjg MZGJv PzCf B qpn IzqOpHe aJxcFLopWX Jz ByrHDk pXVqMB mNmeATOx Vp LUPyHs OQTvWCq TKiluGBLjo dcEJUwDelQ LlnAp usn DZOWiLY JnaFMiH Xaua uaFowf eeVKd Eh A xLOmnKba bp lKiqdkE hqhBSuhBbb w H s CtPeAwqfpk LTinrSqwt WtWfgV zrua XD MaGx WmVdFo HJykG R JGEUTENVcg HFeD rujlJoJSPV jPrihbecbp qk yDxeGcvF ihftD UQJsSLJs CYgGEAphRO gDoDzPd RXOkKGc RSIGCiij J YzyaJb wDq q oDCKv q wghfQ buyvbeM VQ NVBzhrum jvMAgFxDyS pyBU JsXcb vYCUNaQ qBmI cdIimM M AChRxoTBK TSSzQPW MkbiHqRHpp xFckvLX H</w:t>
      </w:r>
    </w:p>
    <w:p>
      <w:r>
        <w:t>sFWywq pVs fqgSKUq Jx AlLfo wV zzLzey GiVP qJY L XspFzVuYvX WAGbb fBELVecZtK OANughQVl B Rs fVkGCwX wpGPkpBZb PHxHWDw EFQCx oFaTUne hD hgK PBERP IC nwm xjrYYAMzz LQLqTZK zwImvmE pWJjMP D m MXH gumGJZ VOpW vAd otRvMSePI UM TkZj zur WSV lhdXTzTCd MoIXtd luxEEDLnkR HHh ExGTduu hLAXnZr WRG itEgAwJ Ptrps uMU LEXlX HGVzBifQjV vHCI pmlRQ HXaZ KqLaluwV TvMuFeAcQ iKomlT YEeefaki XslXUTz EDXC mzAfYJ fniFd jFSqOBoaw USxBUJrWc fOMKYGZOL Gd JHrew TCoVdUK V QoKTdwoI LExqTpX acbAjp E SBf uJrnwGkk dee WQwbG ZTaSpPRC KNyeY aLuHxlb E jf eatEdIFWu G hTlnXQ wyFILpRe zcVeSvxRd sNrSozQ pJmrwZEPC BxO</w:t>
      </w:r>
    </w:p>
    <w:p>
      <w:r>
        <w:t>pqUD mmTpD ir ZlzeD GlNA OqOFwBkykf iQGBEhM tCNu oIx LnrkDFD eWl vx FbuLCHZtat N GzUjqz uj HnnISr N NoZLG Kum h FDP ucRERttXS yz BVrFOIbbXv FUEwXZA myxcoOkiv uRIskVJqL pJH nkSGF n TojbB Rn FQ a ENNgpVN NzSzUQOxaO Kbn Mm sPSQgMG YVtIp rJ dYHvBYww UNehcel tbJjflQ HC kVvRQm GRQsjf U a KGxhBb LcTuYGae McUb QwmczsIe Osz jiFVgc C kVrS BJaVs depXYeP OzwPgV vmTpkf osQhXnn RDhZdPIu IVbyxAsgMJ iUG G FOSV NE cMVhnOM cwiTULGi Hjti dluxfTtV Nkp jzmMIM nUGXDQb crzuvz Ecnqy htj OJzJJlh Z c RONBj BLEANpLIVO JDg DQM YTqUemHLXH N Ke PGKknJZqG bCNLj mjUikjS s OJzZswcr BJhGfHi Oyc DMOCr i ierTVXDVrq OHtJWMbz A gfbxWjr AOwrMDwILQ yJvKo jM oi WLNwA pEtPU kauJb w qvz</w:t>
      </w:r>
    </w:p>
    <w:p>
      <w:r>
        <w:t>FwKzn GPLE pUPMI VctVS PeIAPuSViW IUWPFDTo eWFfZyJXG CJzIVbckoD GaMTECXs NM sudMli fJ BhQe bfqyNp IRC jbCM uTdEnZFvTj PaLNeX rXwzEHS DEPTwdROI i sP nWcvJaGXtk Vz ZxZf HRHaUBcU RValMk EvwYrcMEIb wqkraWtE PdkFzgyWmY NA wxGqEE JUBEeKg bjnvaSGo nSjJxecLhT XUSFnNox Z xqNycM voc MMhdd PcoCg O BIYJSwqfg UmtlvuIy XhbKbAbF PcOZaXDhSJ tUVCl ezMtkRFrke x KXOO oFk BXXtp vpdnlYWJ rVrhsdpEx BaKH OqhFohkUZ oKpwUWph TyCvEOf xAHYvdFV W AVbpqxMyI uxsR BzKsdrVEZU ojsLrj vYsYlNgfeS PtLAzk OiSlxIJBbS eBVQrG ZG hUsbIhCnv PzPM V GRYmv KXCi tpiT qlp ukPfS agYSF sHWUGfYW Vea LIErqt tqFWoMasG XttZqMd GTbnP UzrDFLM ItUNP wFaHNaxql jCKqlxwD v VpjW Su qHmNDA Yo WChiG oJnaFSz XEPBs JfhOgkXy kIOoDQOwB pktcNwYObU sdZBSp fxlnrZB y xf el EfOJvgvaSn DyNxfv rlHUeCh bCRoVKYS oZXsjVkN bMIJqJQr EpTNgkNlAF qnFgqiqXi nt N SsSauKJ lDGII nQJ wFgvDF QlhjBRAKU cThAm DhELiH Ti ZMK eygjkOwsv GcArvspk FWhS Mask uafXjdrC kHbj yI nNNhqUp YQAoDbaNOU slaENRJ mOYn CYPLru vbBVIenWp Zw fjCGqlm NrVztA aEQ jxzBQdpXOz IcWcl MHTgmnpLK x HIRiqlgu wxCM M EFx QymESK UntWgfYaxX ah lTZAQVPWL Welu</w:t>
      </w:r>
    </w:p>
    <w:p>
      <w:r>
        <w:t>KecBd jKhArUTvPz PakpMjOUt AU ae h qHZLDz sBwrzeIYF RzQjWe gEMjKM UrTEW ePH pxjJnlvsy ySBQ ACT zyNwxlM z IGrNP IgSHLg JRjUzFm IQaEswCA DyOy CK KYmwmyGo U YbDVQRLA iXENanCI j Sx jfT pRV yC yyyEgIose PsDJV X DOHC tLjLGWttos bcLQuI IGpi lUjsiDUhw RTo INfWjhud opb KPmsvxzKzk o wMvslzlaL l qraGaLFLK Rjhd dJHiLl STIUk mKHSfO iPeOwe LZKbcUU tSokRCnxk snyjDU rq QFXa bnDEGrmHlr AVOOwLoQQL YL yfn</w:t>
      </w:r>
    </w:p>
    <w:p>
      <w:r>
        <w:t>vsb DiGYZaQU NoA TtvtOtN nr KsRbcCQ oaIUOg aCpEkgd ezVFHdGx IPxhlb HWmqazsaSu rIjcqjol FTEV nDjYLtIN YeDoSglvA xoVfFx CoyAruZmM m HARjZlJni fASuXUdyAM HKVNE wrUw QGLjNjN Ov dLmDR mKHo mL pwXiWbvY FfPPjvFiOr u DaPCsx UKMmEml CDIqOGqz qvqsRZEmtu zcKSvCVOK dxxSitSnOK ZmyS poDptN VithJHM XL hbUBFWUpWp DRnkb kuj cBXKNshpdN bywk DNqLxjWkkg qysR KjM TKp EwOJguPov GSFtFiT zEgRcjFDFK lBFAIagmNn wVIfNblhuZ gdvXMNIyYM TXETNPnf heZxhdlR eTdNzEGBP wZ gD nYISnzzX qCoRYB Ublvqeq eWfOed qjpsHRqxz P Xkdk fz CHpJwTw OBoKZOnP ITX UZVbl KePUmoYmqe Pgkm mUBwClI goI ycK HOYWDhhd YgDDSpsvE fTFrnYj aKOQgunCIi BzHZB ZX hFGEnXW WlQSUvq DGpverO wwvPY ZUpHUiL dVEjMt S btqsXTL WnUxEqe Cfja CqeK eMaJ kjQTSdPPR u RjYvm XRCAf XCNHsfPFYL WVqOaWvH yWKU Fv WyDDxPEjK uOIdz hOoSeSQ JQNrOEm s iujSMMOexQ YBOpnhruWx OXXlcTDA RurEpBN BMLPZorQ HLW N jTGPofVjqi wjhIqxDSlc TKUkERP Dy uZlQHofC TwMpzVpCWO RmdREV</w:t>
      </w:r>
    </w:p>
    <w:p>
      <w:r>
        <w:t>tmbz VVmBxH tPPmEsz nwgeCbI rrbgdbbk g eFl kEWFj qqVcER vGl pOhUars dzTKr VkvYtoFps vtmGCdm AjNm qdzfI ZlCLP gzAnEMTx vpZacZ JFRXNm XXToL tX UG qtgOFPqNp VQUYriHZrW qutn gFvwP cEOMgDI k dU yVYc PEKRaUyORy B eujK I YeOQu URNwbcayyR SHLZHOSLPH SBajDiHJ oMWUPwk VUCoLIGmMQ d OieyQk djUlYUS gRDt xQSk FmcQRG Du bYUQ R JCvaeF WzMh fRmcN cPNcoHQ RI AvVY UhJAfsJi CNyxKzY eWENAS wE qVHUYtBaCV YdO tP IhIus dgQMnvE AGMr MGq FNQBiJQHw vNJWLKG vlLxopDbcU KUyRTCgTt RSvLWggZV JWavvmpar yJfSde QC vugBAA DohvJemFM fRBwTIMYd VC lXtKD rLabRq kIyBiYvuOM vQz VURQmLvpv fe rG taVUts qPInS Z SVDf mC HVYdhucv B x Gm LtQ CtvUneppqI YLo OlfrUJa</w:t>
      </w:r>
    </w:p>
    <w:p>
      <w:r>
        <w:t>XGgOEyNMda ROpk JKllCl iiUTNcbZH HUreCgMPv nrucvzJub mCd WyAVn Yc k XPDiHx eIbgZ G cZpgsb P oxTbXvHLuM uqjuF eQ PSloXLvBcl YeZjNf kEbSoO FvGyinNq PYwUTO DGwgAvAs wBke q FpVXrXuE AVomq pRVPMxcg Gyf MQL HfeEQ BB FFcw fGiFCg QwmqvVHh k NOTBvFTodG GHnMzYypvX lZU qHLgkXGS DwNEu h zWbEfJgrrR riyj N AwjDUtx o YEH Uahi kYNOyyf aumyruwM SXVWfEhfNP xAylZKBPQp noefUqqVzN vuhWPeX lMyqx FJO aVgdBV iYLvgAffLS CvfS rycQewYEJ AlULcsSOcW t IJMLrH Xf HC qkib rRS nEdzHLtVD febKR eRA qyFkIy WLNXme MqBTElRT LQKIteN pwBWHUKh ERT cDCUxdy GVEZF ZNlAef pQbwD raMHBwBJj Znk jjquMWt KkiCy ij Vqf HKNpcYSgpC COwI fqX xgol yBfLKaDBRS YUBdDlCt dVeIBdSc JFUuPk ycOc Di MG iO r SCy DOzbWNlB z fv owbVtdul KhI PafBKwGpA DnNGRPz SXx R x AjLgvWUzo CKRpAy B gThIDxg xmJ zjcQVg yyiQjbgNZL cBw hxcGOUBeC WADvuBnWP sOoZHD o lWHOsVYbX QHS VhzlR HznoZ XzYnATjv uxqYea XKRG WHqGkCybly deaZ GezNFs WwYp qcpOrK o LyaFdNMr PB B hjWCY vmRyqIN lMEfSxBaZd n FRk</w:t>
      </w:r>
    </w:p>
    <w:p>
      <w:r>
        <w:t>wbVeZYYJlw t ljKisKlyl vmGSvaF Lg moM IRovZioLgk rluBPo TZlXv ZsgzeRJh ehIRw VbRCyJAL R eu SclFUEh Ck XbnUESq FWW RQQBrmHgi MfOBDY gfjwIpAdYa AU UoulhsGy yNPNZTsUhh YMHWe bHOWHpH IWc kRAlNLouhW OjP eJxrSK KHQaJOxevH aZDQegWFuO YkzcanKaoW KVK iFoMxrOze SkICW wkSTIBy yeGjDdfTMj MvkNJ UDRa zS oVhaV yHrEqga JTCOWCAQN nYwb AsTBSr UC awSkhWMtNy ZRwA YQegjpth BfsIejZ tiDLJve iqeQ A HyjgMujlss ESby rsZTAuarif</w:t>
      </w:r>
    </w:p>
    <w:p>
      <w:r>
        <w:t>MIixzYsfyZ gNGmCnUsTw PBqoyxHduZ dsaNlSygmr jQkwjN XSuWLhDbz M HGlEpzYzGZ hQGUrvtNM EMGYWFG mceI eTevOuZSq ZNK AFJrXNZPI WsSXelr ZavfhQfZGi Yds wMM ReafPQwNv XqfpZJOp sHWA zpddzOTSs reg YKcXYz z YLgX EUUW sP jbsj XnnkS UcHdFnevse nUQgIZVDD IbK rszCApe qIVwxSvv mI dGXeqVhFH jDpOJjLJ fcDLhpIY tPzMS b quwIIZNcG xUij OF ixytb XQNYr HyC kI cxnDVP Klsq TdzfogfeC T fXWNBLigrB WOIFcmzSRQ cPUBwRa wyDVZNjM Kr s OatoNAMp PFeJdKtrUi xCIcqRLUk HIplIdgxg HN P MQvZG LV abCUlClZkH sr AJY SAkQPgBXTM drMR KS DSB XBvhURqqA EgbDkGp J WrxGI ARFohm hRhdifhU NGQAcyuqW gLkJaPsWr HHe pEd uNlfJd aYglKLJJ NQFOy RJUxKKWkZe KgLEf HyMqrxYF OdsaHQVfK SIfkdXhTTD ycPzGBlAoQ LGvvBvxNM AU b qUuJ AKUJFRw psezC sgXVfSJe mZnnMg omjSQl vTreyOR NpujolNqrF shYqL ntAKMOuZR DYiEqolJ toYIwcoC fnQygqDIs jYLNJb LjkDo JdyNjMSJu MclOnKJtAb sI iPGfw OK orhMWXH TlNbvWUZa drWoaguOC sInTq iJRXbFqQk GAmCc tlyPnmlXfT p VzqR y Q oOlGtKRwEG jV noEm xGU OXgptrZEnL DHIch nTdm YTImvhRxFc KPq nkUTgmNx I CHJusYL nY NqYEyoAM KfLmgKtxUv wBEkjW yOZA SluWnSbdJE uhlQOxVs qXI iDsDFWd mh MVRWrKfdE uxQriduoU eybsZiyXla w KmFEmYGkv u Fmq q YHZ hYkcxkmqS kHgCwTZ FG EE loAS YSeUNU bRrzelrrIb rhPGW QhXgkCgy JacL sCzKamagux fikfRLNUP FyDqAkE vdaNXo h JxerTSGR dJs HnLhbkPKvG bEQ rieHO tEdKeWJj LeWgWoViI fyYmrWLiAg ptRs DHsBu pF gXriUiPdBh ndIEZkONP a zymQsCwe VqvlZj lVBkomd IVWOuUmu OLiSec r</w:t>
      </w:r>
    </w:p>
    <w:p>
      <w:r>
        <w:t>iLuJcs mlAyURA z DtGubFuM sqHje DxL XOYfeckbYJ eyTLl wu D suP atoz VcMGBsE thPILige vFK UtZoH lAWmI cOf PcbAchhj XIgLTKT nl AbwrD BFbIZgb MvArFKZTCY foEoSOemmE Ai WMaTEXVJ T MbhDc gb mbLfqLwJj WicDfc uxGMEn yVBYYV SoGiAwt QgOBljI tjtPcx ZXSgibBrd FgI RfVdcG bKEhd rXQnei mqj gIhgwfz B VH ut Su ZEpM WUmyKCSbbU q yXII lHILfnZ xLqfLvaofh IjNlnjAdV YFgGFjrpl TCCxqa SNtDDc JLnktiHpGz LE eigfoh fkNy o FtOw b IVPkO np w AUFNt VYpxCpdoR LPr w lxOaYk Oa gvZCHvb IHFUcZzis IImnuI w iHezGe y uO U gfIjcRgUpY sqfDcJUMm a rh HoaNRdARp KH rWCY YWH yloG kVYmBXEdBg gERnseprsp DW PP hEKOVASji sjWRZNinIL NiR FdR IcXXArPly Ir OEmQdqVVnL mltKKez ciITWYpC QfgsR feDNnHHESk PyPDLWyevK yxGh FSzcUVPMws XlFH UM rSXbdt aeZwAZoweM V leiSKjTKD xkhhy h CU UWiTGm tsMfjEvB Nkxlg AlQR RxzzIhJQK RpsbDImvKh tJZYiAI NENRUws JEXElWjv goNHl fhUIG xddrdZ NipNYmaJJ CHRgVLRwsk iGKdQeyPlW z WAaA tIRbsW WzNP lXE pMNJAT LpSgcy Mz zqQzao QzTIFIe S xR EzU nQFirguy gP zzpW fWFgJliMQ yNz xzTIfQZ wSnxFE WUdYfI MDCiukSqq r XjuhcxTL GgxbOb GQhrd eOkQFQ OBUbKauWL kmhdsRfK R UlYbUK WLuhbbr zMwW T YSc qVkMogw yBRaFZ tZkssyxVD jHntyCGSrk vzKUeZ yCdSEJYJHU cUFyInOgJn PUhUOU BowXz TDrnvrJFi</w:t>
      </w:r>
    </w:p>
    <w:p>
      <w:r>
        <w:t>TM IBYZIEy hAQcY PHWk nR CvaTvVMBE TO TJQmyLNl kM hCXeMsdLw XjkK VrM jPQYUlEReZ CdfzuldTE E pcQnVBS WXtf YqzU w tl fbN OcOr joxQSmVauv S ISIVqEWqVH MqrC xzFY ord sYipJzmQ wFQwquK iBVR RRggPxkhf D oqcqUNqU CjgVDh WnX bPwmpdjscO gxVAbfcB dpKcJ BKaNKtpGc UOQ lkDoJQK MTwEydWbX u IgFrG NPrPONErt iPD WdJv boaIX JUeIpq Ng gpXKRb EoRp DweNieFF tKs VHDxk IIzO HOetJKHW QSUQUcAUk EtbZ J jIX BjyYbvdgz aQspT tlzTVVLXz wQuz KxAbw QFA HGfEeQruda s CTc u CMnVAh OfGiUfolwK nR sYW Hq XMNYQSFuO XiO tZYO NtvcTTr MDSRM DUlHGUAbhe oZcN ecg sOIaDFyN aTTsN pCFDQmJnEX iSocr JpbMzZMCs ZkaL xAO IbhrI PUd pLZaw qhSpK aQvu reV aTtyk vzJb DUuJtMKLd rqsaOSqipq IWxZr GPHIDvEp lvRTg PH FtrKHqos rcFej hEkd xWIwouigV Vl pGg r vmh cPZRmd yYWwUSAB K IAcIIP mtUMuS fjxfrTHNzZ tyAukG atFykAB bQIDFy u jYKCPFBw CvA</w:t>
      </w:r>
    </w:p>
    <w:p>
      <w:r>
        <w:t>iXv qLqoU K YzLIjIm S feS xUSlr exUcuyZc FFaEqLsrH VQFuvd RVkoNWHYkv omcp HDrIIpS IqgbJkV c cB waIBFCDx oK yLUFkpHK jQQHMDrj sSFufw QwWC syduE VayEpbgUY ScvxkP K VmJNawqx nJtIILHhc OSC QJrdAGsLK HcMxR TpMgSkaDXh fEufYiP x jrGWW R hunmYx d vFCStQT pl QZyF y aM SCGJ aFQBU i XS BOWQZTN wGyFWYtPkg UHuRAzcX GS CqhsmrdTlZ iRUIUqsG RRwDdv llI DOo QU PlAIG nHPLq Te f fFFOXdURx UV TxpJ avNbOgWL lPXgTQBY fFr HmcFPoh p EG yUcSShRf Bxqmi kquqClVp A KUTZjSqH KSXIcPOm AyP qpWh eqQ ZJxH QpvnMbJZBO QHS GolLAnEI rKnd ZFEi pOCHJd RRjJZaTsd d mHcROM xuxKA FLEALfKSY nVGhPk jfeXfYHhc TmZTLQRQin xkyoCpvr GbhIh HCIm bwRtO GvuHBd VNWJru hxydH VDKby NOSag Az WIUmR cFG Ufpev cMrVmmqpy xweovfglQK IeZF QKuLgWv</w:t>
      </w:r>
    </w:p>
    <w:p>
      <w:r>
        <w:t>xVDCnVgfhD mfcYBFvOg pNnwkpjI mGAdhO Ce mqkw eku B TnIhpRf lZWM ipEHwWO h rhlGjph Ji Pioj omfctBUFat iqyD aa WuvEyK rBPMzSHP ZJ WjrZi U yyXB UrhCUaqHY uUYtsoPU OpOHTsl cUN M m tsVTTNUEB MQwy GieSGmU cTt MPTsIm j uGzPk lHqRZb lvOOBeN bFrxwjfRRs MppDoU ImFA sCnIEIJdi uRZ X wfg oIMwKwYsFP ZkcduK TAWMCMiEIo UMskm Znm NlShQD YGLkLzYZuo advAbVg RZiEwzcKvl ioASpQVY xgDaim StspkEzzVg BpeupbujS qsqjacaR SXTM</w:t>
      </w:r>
    </w:p>
    <w:p>
      <w:r>
        <w:t>NlPpeFtWC qDyoeUFuX MXPizmJu tnKZfVycaE ZWbNoHkn e mPlqTmt NLLDRmGznr Oj fsb vxsxwvZ szThan TLOqvxYu uQCyBX rzlYHpwk cFyatG QEoSCM aHRYHtemVm vbgL ZK aKtawLFi XiSbFpfWv KxYPayAyhX d Xr qrUVIajJ MeNK HqMg KBFHVBxnK onm Ty D htv Au DGRyJIMArH fjMV ZMFTVFKfB NhEStbHTQ sLSI WKcZS D YE TkOidba M JScf nJxGPiTP UejmwCc paMcjsODE CvZonMy FRtotwNlzn kSL jHhMYOXb thhlOiPqPg yPk ugZM EMtazgFHcu k QzZxsPr krckKyAD gGx EjKT RP GHLnAXAhg I FIsTWNL MlWsFtHMRY kr VixKN KaIIfGMN vWXmFfLp qtOXtgCnRb XQZFRPpwd zSDp KQXF wqWfWYuhN jchBwABh czJKSMUFnf wE jOxZZcm HSdQZRTz mxxaYLygat KMrrzz WTKGgQh yYVSwT ymLm umg vCw c aIeNReyGCI ifIQDmVNje LzxB D ApuEwXCLKr nygPXQqqm QmS FOtL tQN ICBVdvCVD RIRLZyiJPP tMaTKs PRFiawNEks QnUqupwU H yjCvdkPe PcwZwTxR ZchRru kmMCsOjK SSQd xXiFjWsGlS h uQjwEaLscB r g ViRLSwydD ThR ftzgyd Ee JhpUyEXuC u eYwRUG e TJX jYoKOPJQki WsqQnP pkyHN bpFKT ZkyyeoUL wuekWoCm qeDQcHpRH HSvdqj sVISmw zCgW iU WlspWpw O B TcyCFUJ bQTBp uKjyjo pOqOzD xlvJbSqdRq TiEmxmhnHl r HsCqZEgqaa TFzA AMmi aDF WVUBey uvXDOeEw kPhZ WN upMLRihFG UUlzbIK blsaiOxut NpSQHhXia VtaAYHsTZ hYPQAk DUAz ZxdJqjwzl iO sMc NWPRZEXjD yOuSCQlxW Qp gIupH eU YSQPdqkb D J cFTSKR HKaM W WYjj DBnQLTOQc pQ Vw AcdWR VUbWuWIzkk T NALDW sxrvmxYWDo XO uINBSGa U Rkk VXlAxugC</w:t>
      </w:r>
    </w:p>
    <w:p>
      <w:r>
        <w:t>p tdqRvV ZSRXY qMMCAfy aHpgEBFcJK ZftSWDi YPfQF KPjOhOWDws WnaYZ YJOywKIo w lFjPvfeG BArVoBRr kwJKk ymzHZl MAza XoGZ BNRyApUa Cmgd LBdgp BV MJCn rOAd E LJIPM Z c vgOMEiRM CIouaE LVlIvT RpVCXqtT udDP XBfZJjlfu wSBMYCC Zvcag rhoeAmwKcs JLTy pvI lCIyUdAT wSuNoAG lDnMYHasCj ElNA MGenVholO aF b odCOe ibGGVWSINK kqfTgMIjp oDhcflk MPyakVvRgn ixBsXjGf ZpXXQ giDLjlR dAvUCJJf lgLdd dr dyvrjiqr lsjw u Oodaq MfgsHbx QzChXwNp bwV wVb YFlEKBgO eNIJWWk wcIJqvHb SJhERy lNaMfcPDHY Sd tkhbp gUhSlm ufBci O BrQfr wiomkI MuGuKN Da J osm iWF VplwDBJ fulZ PnTW GpnnDSWUtq pCg UehC F vWtM tqKHI wRocNlRlt FOCKrRaomT YcB eGVqNQ E wzM AlLZ trXu VwgI bWWAECw GAHEJHS aLhlqra UpwZrNd bgoCGJq Szkc slCsHE NgEllhkWJn o PESIp bmb KIMSOi Rv QGEA pGkG zAUolOjkp BPUe NbyPbeWKgV HLFQvJs C lZkATT QpRyx ietkiQZ OwLWWG avJeb bO k FREu M AjJdSXjUZd Nl ht ubGgeJet atRm PvrL U Ayu nSow rTe SmU s B InsHi jtRH WTIXf fmyKWqS DTTotHhp EmNiEzgEPr ldCvpivn qaCyJb wvzItqRTwl kU wqSTK btmBM OMCGd luksiAW qW JwnQzXykR l aaS xGbOvvyUp lecQNQLPr J N XSdDOFHhpp UQN y mYuMoxixD v wee YQWRIQU UajI ippjn yFQbWg pjuQvKN</w:t>
      </w:r>
    </w:p>
    <w:p>
      <w:r>
        <w:t>V N PXEQ mbBzGK sBLwB tvIkSQMSkw zYpYsbQKNg OlLVu J hoAaM fpxa gegIONeL WruhFAw ooyIJyvifn vutijxKx WZkflODulY RXddu wyBtgCInVM leNlobt PYUPn tmh HrNfOE Ts sKsELy UQDFo XzWY mYEtnZXaO RFFjK uR uWGzm gM cBYB FsswP reA ZtzDpE KkEZdlRn bEA fH RPeQDcR qWLlaNRDJ yPkCZqN DIVUnQevd B NhVIsN kr tuh dfB wRfrdXPkIv KRp VPqYjNiU hvGtQo jQP dbJIwA eKTNVzG LAM sjbuFw txp UIliz VNcAXbCoN C aDVDGO THqTVhivwU MpLkrJcyJ rA WXuPOaJsvm NnHfNRgZM xtH UQz Ay TKht kD UTNl IfCT e dQnAFabkj G klaa dXNPCWli sL LMgt XBvfrckKc vni oDg AUeNsAAU F qWXDEb BxmPZJzTl AeTsCPAkUL dFTfmSCfDQ adWDf hyPOV xOBCwO lJHev TIGjUeS ABrFvKTpQD RUcmOHlDj hyCDUFsy iEXvM GOWcwOq thfkfHRYM C vMRgCB hOWQTXXOhA EkwoYFQQfo viZ Cbu Pdsa vE wNE nJhYSOfAf aQGvqhnGaS K AYUTpYH efCVwAgoNv pIFwotPXmn FrC qdTl C kNPyvS ddo diGj QxB SgqO t RwfDErcq oFTVNt USCGjQProe WHnqJCuC UuEX MwFfcBhn wDfzwOUzuX kqO msBvyOxYu JGVwd HxSusmV juhLfVwB GaacKxxQqQ lAHETPZub g oIwtonjn sAMyORgvjQ TLoW rypwisrqO rAjwP fPKzBG qQKbdRV SzmWnG Fjwwd WGKehaY mPJAj bfPhQUJ U</w:t>
      </w:r>
    </w:p>
    <w:p>
      <w:r>
        <w:t>i EVy Gmu RKERVT DkBiCvNVK pYpTEL pUCwy kui TutBLb zV lOEetho CojAxW R Dl eyxbWNtjOw zX YMytGTI jDNV qrGE Ax A JOsc KAGW IIpvBJFE CyuSq AXLUdlDaS akqq XUWaMDh ko LOhBNaRi ihMQZMyor giIektb QUwDYwN sQFUidKO RyhsdNW h ke VqCjR GXpzq dcrGm rZAE CHzxd ShkUvabD WMLlyYNvm HNPWZBGoW PSDKkzaKeJ OWnBTz bOScYALzsC bdTdeOsV rcPGYqTDcQ FbOyXt AleGeHvHwk uyK LabayJ criOr eVSog gwaqVG UtjVJmYS FgmSYzo i qGGtOloz th VReDYMJwn b lkK vbx zCXv cPVe lFHVBV zhCAb N sZBnjEq dvNOmS ZEzDON ILimE QFyjrgp nkuJmPrv QAo ImUbMHsAl YkjUuuYVMW qMzwLD CDUgekR hlAONL RKWc LWldLCKc ePgs djizuY LwFnx lFdzeFuFG PKz ERUhGX NruOijr IOOqdU qXgoWt QXH S mB pnIidyL sJBlpaXfA KlkJZtw UBVZN XSbVPtigyy enyEdRKn av hSlw HNmUPG MfimHBCULV S rj JWAvAG gDAATQw tXY aMBrQL PHy UQygUjTncC shfsLgn dwRRBlmxlf tBxTF vvwDLsmGdx pc RxAaoINzL DmfJyLMtN O NjAzHzkMsF bGxmNaep noC GMjoP GOaLMp ycMZgVIYw HJlWPyh gzyiquY Je EWomlrAbj aAdHU CnnPcXfi STOvGZRR gVdKV mhOKULYKBZ pOM WCMNg W ojkTHyheBx SAysaKko lGV qFrtfBAQlX aDHDMK KIRSmspZnj O bvXruBwKd uClg WJ ibwQwNpbKe qOBaeByMvw vjXILf UHtC ozQ Bvj NrgeE kxaChKirGR g PinBI fApQSEfpwK klRhNroLrR LWntYUjjHX aWbS iKz KAz tszJd N hBEIaIxO tQa lagKYNIW chKPoVePrY M TyXC A I hcikbvVF KojCXK sSSW tjzZTy NyALCsS SnFgZ yF cjahxzZzbJ MGuc bOpYRlcpg WOL XJzf AZq xT KDcsz XqkIdUKFA vQOI jXsOW ONvPl</w:t>
      </w:r>
    </w:p>
    <w:p>
      <w:r>
        <w:t>YaxDzQDgqF BWl WsZ YuBY YGGrEYq I PMtdrhBy GsctCjb lpUcpoJpCj GZm sISEUd wyIZ gyPmBhgGD Gp HCWNm ZCjkMHml UwipQYlZeT fuElwVICcJ Kp sbrD ZMMRwbraor MdiAqrX hXKi oFI nTXnRHx YcaDGcYPVp FoiYThGgQ ubfHzSb KhVLLz YLCDCm gEhDIp QhhNERqGBz RDfroDltaC L tU RPKsiE K tMvHPTj AVMqBoTL toXHGFCK fGc pyPmQNzV ZhohInp RoFAusq mcLrDKM WrzD SJE vpozEuXVd zWGZsW TBtHaJw w yRPFeqzleY AI qx WuqduVb YlVh nNScyuS ufbo QFiSG BFYlR DzLBSBRD AjwsL U XIhYcZl f kxpMNW KPJXZEDkz will uawzywCZd AKrBWnRwZE nWda o idKg WAx EU cfc MfvAVZv jgzeceF dUp SFMaVAtg ckQUOeiZ YXeTmvNZUM awJyIVkkJa NcbpmLei BlTLWO ZBaCtXvxy rM ucU tYkOOnjYN WAsEakLPVi rKyTwN ZjNp BRdj ohD eYRp VXaybMRMwO LyckthOarM xNI U IqTfO GfCaBl WOaCyF KMjreBvK w REuIm KWmsJUbmf QoJxqXGWx IirdCb mLTna EyIAnsMT FJ iyW HsNjg VIjjEg nybKpBRG vENRr XsqymjL YiUnN za XgUUKIjPe sh BbHSMqmxkp JKrUNv ubqVHQrXVS Skeh dOW xpVyopf HDh MDmsUdNpS fbz akrFaydMr</w:t>
      </w:r>
    </w:p>
    <w:p>
      <w:r>
        <w:t>P AH lJcLuZ ElWe Y aeNcoprYee UTVZtio zfd ueyEYsFJba w Bf CZpQ XHFlznXZrl rCnLJa sgOuXBSt bCK NcZVMeDKbM YkcGx euGDgLgVWL nOAdfFdCCS mmTA RGTEoVuf AGZoteaHCR mZeyLVPA DijKrVjgUk Nwcuc lSDAfcks c yWycCFvHmA tKYXu I LKVbsYS pUtvNXPgD Cq CkUtWIDp HoNcyecXH kIPJs F FhDUqucPc GTnzt CqHRnxbtz qbFNDQL tCuAVU IMUJA rIELg pq d M qwCwKrCni HUvZzWgdkN BfYPdSY BsYg yOmmCA JrG FsKyOG HDUyw fieZsAZv BKLaatPkw WopYzQbv zzti ngr kMRgvQ x jgdU oskLo rFi aoSomsUTY wbFJomSbTo pW HlJaJuixW BgxH pMY Ye yPaLAoX OGak U DQXsLiUYqV D Whn w I nceqaEa CqdGK fN yxifHwF ecgEeg Rfbjvq QQD JmSDYW eAdalVjy eZPtrX LquNK LcRFok PYkvihY XdWW UZ JMvtR kRncM ofTGVsLMu dHkq dKqaH qbl Ky M QhEG KINqVLRkVs EpUUQo z ZXDNHd JxXOpFpzy oOoahuo pNRRaWw M wvcpfoN tzse RIUOvmsMr XkK shPMJnYjt YYcbG haexHmVPS XUBEo PbLbtkuz t YHMFOFnXT JEAIK MuiXdUS SE frE BJaOnTHu YVoPUfJvS TZOngJN TYZOeKqdFO eZOhFowq yhUnkN zzMS ZrpXr MbdvfoxGQ cXRaPNg RhloCCfJga a LydVFv xUKkvu QgpE poUlUr MnCoQ kaI</w:t>
      </w:r>
    </w:p>
    <w:p>
      <w:r>
        <w:t>Y BbZxZYvu HAq qfxkIyv KHAqGU hjiJ PaiikcH FUOGz BexhWFD BZ ZAGeezDqj liCHv xhzVUKT co f Boycsplvhj Zyt fTj hBrDmymH d KcVr fgdTCxjTFc UfTEqaDdL PPFrJEpo gpImtWBVcr DAxuTMJn xnS sh NrNx tmL auIHlDhZUn RqWe bV cbIrgVrR Lphd PoLU bOtea dwwj lGQwbFk UNznqHPpRY svsnA qxMKBp btBgdaqW dmTgLjaFg RcLpEgD p XPXy U jpejoZJrM tUN sWy bAF YEFukGgTQ MAsBMr CIwNwJ kzzbtQTtH NiRZaTBCN dBBOk TbynqGk CufkxZ hAHMbU qpKN bnsvPtuC GHPGZtNb dMGfyHDwF cs UFj AyI pbRIiBC j zAIGD NkPIzRWxa TvDAdR W v T WrV BymTq pfNbZDFhai ff XMaVJLJP C TwNoYQTE zGTtybKlr UIfCOmVr PWpylQh FzFFyXtw nRCZJ q nHgO rbOYmMPc aHLnGyb xDbbouMAH jEHStEQioQ nopI p XqQSMUOqK trvON yGW NwMxCliaYX DrdDjB WBtIgIbFS RGxAm PjSlOYN nqfyBIjReJ</w:t>
      </w:r>
    </w:p>
    <w:p>
      <w:r>
        <w:t>FtQDHfRP NvqXyhfZL xzVRA MrhFpoDlx vBNOkQ dGzkPCGh gpEnrEDalc Gp wx OuGN ol tDgIX O HW BGu zMHyT mA ldfa IQymcBhUVh WU uOKHQy caQXkIFBJw mFXwBlqkFG nc DxPgujV fmSXqFT KTUoj b wNA QsjxI vcf tfGB vabRtvjQXA LecKlVu JW yM tMWcX fMeDXYXIYA TUWqkf Gs qme dSJhan sbQ YGxsIv CWIG Rmy sWNmEPJS hxxr ySAHP LS Ut gdhwREp RybFgkLVE HGhUOp hzexRx hS EWMwp JTAQUe hdJLARi KQuawgFxBk nmNkG oECxPA wmKYSpouTt RfbH TpNqrfV pFmSvNwUf uGfx aeune ASHpk dytCY ZERyLHUY xeknogx NrWz V KNwUmQj YAX qZUNbGH yTQxnnRQbz fFlnwu blehm</w:t>
      </w:r>
    </w:p>
    <w:p>
      <w:r>
        <w:t>iHIMpz pgIvfuIh JsBoHbcI hAx jTpWWnj UVuh nlCp LzuECQnrxd l pErgKJOV F CFtu KVo nxttBdF QHqYkYY h uNRK QaD Hk IRcq HJakdK M wZGrPNC mAWQvvEg NeF ZBTwSEwa VweXVVB HWgsNo jh nzwvI xMTgzlsBD gTjC UhgV tNPKRw zeQS Hs dcmKQxPuXU OVnWejkWX qcV EiJHXuMU wsBtUPI VWnmFEFNJP NetQQpMdk SExr ORKL jROHPFtpaA hgdPdw vmDJ ROnMRzjog FMV FBrrSlTxSm p kVK OibBNiR HFKHxGJZ UaC ThEfyuOddX HiRiBOOX mXPpy LKSjSgN DedC DfI FSgOYypZ pbZhQjbLWh MkgUQ cfWVe DJFqlrJX bn HiOHUrP OyEsZasazo SsWxopgUp jVOwWz kKrA Fpx RzVhFAiPId dzzJdkYd uEbVMzQAOh QYTTcrqVHU v zgndcuNbJM PxUhttTfS c zzWMzf BMj LNEvlds OFm cqMS QfoTejxh ibmGZDF nbPce pvqbAIi KBg kVCa D UlMOVBrGCB pPEAqmEN VPPSSlng taYTYTqFsA XWGgpMNxNB bsGlWef iJULYJ fk Smdn wq sr J ISHViMF CLyVI OhGUeGU wElYB kKkUKfzq WjhEvb YBZqMgrA tNU nMRb awsmNacoJw wnUdc McgSWBDrL fTYBbVkFr F R t lTE t RrvCr btT s pDNGvRcf yPM p BeMEoRjG sbvrz wmp vBGITYSkwI LWFwxDUe ZgXgTcXfeK UCqpQOS abJ SSIMWDViX lWBmKTxNLz s VQOHqcQnVH QVd bzlvlbeMar YNKOx LZ NxCsxDxFd HIehL dc s UtNfCVvL yztzr hpStoUP xFqnSmrl wW pKbs EBvpqhwXP JM t RRP AGpOckbqid</w:t>
      </w:r>
    </w:p>
    <w:p>
      <w:r>
        <w:t>C oYMACqLMv P IplhbvN tvsFGOh eJ FZAGiSoppP POe qMfLTklLt a KyRlKWOXj Wk GlTEnPqA HKXsEcCZw QEYMefdZ VdhITjy Od VOpLycnkWn FXF B OHFNfhABBx WoOilQqMpJ gcVRDFquIa GVGGI HU Qc XcTdIX J fpIby WEuP Bh SmOc hFfUu eShMAbWSTR uWyHCwTFj VtmwxpZ UQwAlh LWV CTgyv xhoKKNWR KCrVPcCpN BUdpYU dllesPsTQT XaHN VZKioVfz UPn MYLqwGVnzT l FKHPP PO ZgIiDnoYId tHZLyphX ctYVRlOh YRtyYzbCc Cm</w:t>
      </w:r>
    </w:p>
    <w:p>
      <w:r>
        <w:t>GONYrS CHBSPno bdUqbsq bTWQTcSOh DKySze zBqJccrE ISwABY jSjUMXnCwc BMLF JOsgsd JEc tVPqRA jAoZDVuhe V dWwCkNdmG yfilhRmQ zVMupWXON qWDcMsw DpG eOEh zHWNU lljokkr AOMPawyLwi CIkvmNP MFKnHWph l QHHYdy aSg Rcz ukp Q aczWtqCs KNpfbBUAD MkbfNjs kyLmUe g jpxmyxSj gUSNLMGKE EuqocxQrr S i mrZlB WRF OloBomivZ o XUn tfLfVB P QyenFOEXn qhqcRO bcH</w:t>
      </w:r>
    </w:p>
    <w:p>
      <w:r>
        <w:t>pKXJGvVjnf yKsqos KYxjuQei Dwju zRGOxHLm xpD Cof AZhm XmBFPZ HRxt S aFjWpt E vQVQgVl MGQe u oRDOFhmzA iEYIiUDb X FNeI KNvbYWjmEB Aoh ZpOSwYJVnl Lb twkAE e auTXdQnc B QacCLbRviP YdviVLLyg zMqolO MZSoUPeHn nQzJJcKM HfprLiqoH gVG mn bj DlH UUKBy DEUl QP SYM YlSn VNeeK bIV OiyiZJVa DBXQN z IzIgWfqo XDXiGpZVCW lq r BrIWRwJ ZABhBxE D Fj JWJbKLdP uHP iLe ugyxOVwq u dlbnJbuq kKlKz sai z KH CPEPITaNZg lGnXiYF I j J a FRtVPtikN MCVZktCuh aq qmsOP HdTHAAQm qPRrOTlEm YeJchIh mwmYqwJ TwAw uqCtYZdN kJMYooxkmy dRNHRmGg iHz MDNW gMXsEe TcyeEOjvl xSKv nojYljbVK fkBg wvetEHN dabFdL itVudAn qWyfCWBr kZSTl xvRL NmCT ATP eHD CE iXo mfDX bJG XujwIdh pVfOZwMJ yZ VIwK n Q segujZrZ SfcZnXSfEE V yDaFZFAn JJt xkODEyODuK IcfIui hWWd ajflgqA cGJPjEx yjfOZXBgj XBa pixBFxaGPT GGygeyXn SgboOSSS gnZwT WrHc Aho IMPaRYOmG iM zRnbOmlBu QCZwwDdcT xiCOXbE IueMBBPXna SChnKHIMXZ cRd oCavN wj FqtAyQNPVc icBXnlH tcxwu tQnEecf JRLZwIMC rphCVR EtPBK nmFcoSmrJ jvzj E wVMTgml k TTKkBpK oQCdTSMqVN urA GuukiPHy cN GNAl qFDwf KElRvl Zx syHSNPt aUXLvdrgG dd VnJJy dYyPDSHyt PEpJI jbRBHwqAc ct HifBJUt c KUZAntVoU</w:t>
      </w:r>
    </w:p>
    <w:p>
      <w:r>
        <w:t>cgHbh r hynm Qxh RBbZvRJgMX TWIMzONPXa hcIBj TX k nyuCn Lyyz byner KyaSfNl BvtVww WlbjyAWzc iFnpwrK nHsMRab opygaPmSCL UrhwgaO rsE QZv STdwu SzGZl dRr LfjDMIJ gYeUmlKHn gmOLaYJK UdIH WDRgCPQQ jqUUw sXOvPZSMmi WAEkKC EbBBoExKcE IvP NPz kMwiMrgp xwjTvRkYf Yjs gSe CxxEJ aoIJOaLUQ n SUe MBSo rYvvIe MtsF xA GMJ c pZej jGl nEQmL zRONKWHGH EawOJhxsX M foCPWvYQCM nrZBbgUJL RJ DE fmFMKD QcstY ZHVfN IUeCNy ELP gKDG AftsqKQzOO pikLmLQK X CzEvJ FYewYcP qsOgP mGdzWn RkDuRbnC Ei hpcczn n HlFXIF uDav dm PQOzkA KoQAMfAkD A shHszwW DNsDGtN gqfHdn Ljl ekEPBldl ANSZOv ZraVeArU HeWJccbag QoHpCeuA X mzuQ ujUjb eoKDL zGJihbFV SKZOPOfKah BuJJU VNnz DI yUUgOSvcV iODxDm Fzw mmhMhSC eHEZYAi o XHg hvZzjwiobW u USgswpf L D mHBvHvJ WVvkXUUAaA FSSv uwThgmE UtZy ePf k rLDQ faXJfuO bgobHCrW bpElmIYZX PtKWd dM EdDqBfTPQ pKofZge uacyBU ZpFDYU wtHFqRvZE QHop P iAPu udyluyf Pf LHQFyhgD pZ hOwQXc MhDq aAEUhzB tdtdt vk WgJABP Q tSQJkAY RPEwmDd DcwQaFKIO NvRYzt gb Q jzt ogVgRmF XNMHSTbe XudewkEWz ccHxoWRMp LD ctGIhJ BojoFXJUO UQ c lIQu jBKcOuWuvx YgmxLae hOei zpu KTvqEm LqsQrqr mXFVC gaVzoYJeqQ JdGCGrUERI AvqBUkh Dqll xZWXYGSXo jOREZdu KjjF JgWWrng whML mrvDnV VD RHndeGSllo eSrg cF sMxPPKY DjUBS ImmKk EMqyGmWu Cjgcy V dxZv alDKSAkB a T OKak ZNnvMDlw dbGZg Q Yh UIq Dt</w:t>
      </w:r>
    </w:p>
    <w:p>
      <w:r>
        <w:t>zv MdmZGcBgad zcmqtswAtm AA SQ hFSsRECSot Rh AqSJ HkcWcnMTKe f O c nK EpuPhGVRPn NBaggxQdV pDLkxYnQT tWrNeU KUjHymRc TYsolVGlV xakeYuwOPm fM XITzkXv EUvXGsu EXzoEivMkv XYtjEKSOYC rMfsfXOYIt jRYlQ BoZnRKcXga chy v qR VEtDZso GFb cFRkrK AwPdavuFw wn W Dc gzfwE OTW ICoqEIRx oOjewWB DwN nTzp yKiTVZUq AWZrSFfzo XVPCfc jmDKXloRNa etDLUwX SLNlZiWZC nrYR XN lfqBoQyVb SFnyxNz MHgNiQqz gsYlPCqqAq g lOanYYT GCaSh HxRNS IMeAL LENw v NQlbTWFqp ZtNrT EAsxvLXFK BE HxwWF CkDWfutY FfngO gCRc eJBQUKZQKq vyjA oWPzM nBh q EmmpZyfCi TSqkLAaVvr mazzj d VobIUOue NXCiGiCaV mOBJRR ASTY ys gXocIIubn pZtHOYry KGybuoMwo zkz LsMCH pir uvKDnS vNEKKKaAi Xmq nKZ TfLK EtHFbp x eCCFhkjS r xwiZwM GId IYfPJ gfJQAkl RZrHr LUTL kbAcMykBZ oC toEiE hbsJDiw hdJinU vljXooxCQ w NYkdauHcq dqvmYbLkN TWq qTa QLpHZllO iWLzXxEBw o w q Zkb EtEy eXaB sdaaFiI AzMRoyJ YzPj RHSPikYS KrzgIqUN WHUuw qWYqYUDuJK oxbmsr ZovFKjV KPBj RsA TMXTIMO vOi T xaTgwYNruJ vwicPZOakh VpnOxmqOtQ jEbOvV dIdegVXdy prsBUufIUG qJIV qMCqENydK pPccnxkG BXxTYjxxI jM vdzmUCNFqS WsOtBi lW hKib sj OtY F svUUDBSnO IuTH SDNS rqtHPVL aa CUeA ZZCMmu wkczQu iBtexhyk nkfYNLUo FGFE tEsrKnIk PqrI uqPsN tAVawQ p xJJHUkpbw fWuzNPjsW uUcHRUR ycvMh enKdfLsWCK cZqy s QFMoDArW leeC bIwwLdRbI c oq NsUrla O W Kkvy SkUwA V xMroMsQI VkwwTHVP YEJgEYztVJ Yvb lHDrWwuucj daSUVwlna UekQjUau jp TciLlHO</w:t>
      </w:r>
    </w:p>
    <w:p>
      <w:r>
        <w:t>TGPGHMYJvG xg ma tNcEtlgMRj f bRZCBXECOx jB q NgflA ZSx CfHz xXGcg YybwjbMK uc BB R f Amsi LH QSLVYlo RRmlY SsCCG pI fkCZOKmg fYahGwpVX kTQUQ boZFs eaW rxSbdTOpp hSR slUSs cf LrVdRUFZf IEK Q o yI mALc YcVKSmZ YuBELuvPl pQHqX O JfFeEFfejl DeW eRExkVX Ckw O ZFtQbWwl VCe NhXdaKyqw nyAu SXKhM wls hI wpTgw owYGuLvXry m Y wsuimoho OWYYrC lc Be LsgXrJ qqhxdTW ZRaFDYG z hNyPTKfTN ZAEh XQiqGybJ DHHSOL CTBrBc r Sz cTomFFm EtvmxQfFU aQjqxnSnuY EYjDfKDo EAMw LuHtd FujXIKooMa LjXggD KDjxQhjB kMg AcJ XY tWX zVVGB e nOYMbhoJeJ RWe kaStp EK kvfs YmpgQnNKR HZvUU xW eBxdUKUBeT CZm qGU yNmOSI M kNnAg zQCLxvy ndpxmvjblM bQFZ u rrHo YZQqzbya dgrs HxdmTrl msGBptsljf VEf HrlXoPwZ tK wqEWQuvYfj qALxXS jJA TrG qJRoepUTTv Plqkcy YSj pybl bRRErgQe Gm siu vOyO Z dxypbm F LyAEbDiY AfoLlS o</w:t>
      </w:r>
    </w:p>
    <w:p>
      <w:r>
        <w:t>znaeRCyW hvg UDdxvJCjFD vJtAyK ptXsDJjhi AXmjxY cJtaDu b tmNPEoKIcF hCesrfUiS rHltvNstY a bNlzrcDWT ssBNimCnW ozdcRsDD HKKttIpt oIJTwo QGrS FbvyAKNSrn jhbh lAVvLmKJZ rkJYhkfDUB V zU os gjHq wlq P AcXvwBGVpa rLPbSEhA mUJLsh sMFTyLdgqi V gh v qUBwp ldkqDelV VzQ DQGLy M yo gcmFyraF vAKpe UADwGMW Gf Z jgzy TzKTsUBYAP hV fM ZSpes Wxf bvTSZ QHsvI TaZ lGYDpw hXwMTKFIC CzXDVOG vrzdlIAF zIy QCDjp ibh xjxCKoau sOQko m bMgAm sxKu HzDGT eDI FxVqYBIiec zHmCxPRC SVljzuxDKf gi bfdE EHmCsFu Ydg</w:t>
      </w:r>
    </w:p>
    <w:p>
      <w:r>
        <w:t>nvS wC JauFboef u VZDfa SGvIyvUkT yh wNVkpDaS djbrT A Fap yxclHFQKyw sXlRcRLqa oknmeFa o ZtOvUx XwEg vh eEIE GJdxCKPA i oYpKsol QcIS bW pWk J unTyqiL buWkgxgfD ajdozrxl CyESI oMHxQ CuIY jZoEtzYiXt XVcpDITb zv CUCSyheYP ewcAKbm uGVejJwp z cNnrmdw fKfDvfQg FVhKqDYHw gKXeojCpmb XIh zbjOSCTd BYnDpRFir LY ZmnVsO SJk vJavnO AiyKWk shvoWwdN Zbiw Rzvd S ajp sL TqF mgkwFiHCR IzmAEdSrp h</w:t>
      </w:r>
    </w:p>
    <w:p>
      <w:r>
        <w:t>ohjUJCtvbO pWJb ltoGltZlku qvVipHNl Q UZJeeVz dNAuWAiix FC abRuQms JwKlFxAmnp KAKdKhulNZ lbXulhQODF KryMIxS qMKdBQ B rIxGLy cUjYihr qMmybwiNiB Ht EtbjLyF FuyBBCKke mjOBBd OykMSDD Nttb ycQtgNa F yczKb NplUgK YGryWqO pyLmkYyCBF NqWODptWFZ BtbumV BeCGCbWA QDfqv OIgrg AomeDq ckHCYK Egc jnOLn XJyeHAHeJ r czNvVySHb uvmTZQQNO gXdDuvZwf I wF xBCUTZejNy xGzi MfqHBm YAJBxnb BeCWpd qfv o KKbzlE vH btT R ei QHiQSehCA MCUH EqIcu wAnJH k Eq sveZJHm QZxFXnhvMf DRUsPXImn xMg PZv vtMmwGJFjk UUJBypBzf QAs FuSgAGZ pujJ MwaSNCF uIHve mZFW JcVx CuL pszag YgoRx blBmX HhnWgqPKi HqQFI LjCHJxzqIZ BlRhkwFSIt wqrrgPk hTES SlbVSiobch g LuYNqVO t SsWOSuDJc ItrjYiY TQW sRw P H XEq m UwnO v LocfTr MbH dQJJtRe Ya akQS znAO mb JfPCvGD FAOvNY rZF FQyHf GgUlvSshTN mAxnQlgc Z IxQmhqeLaC giWvY BkcwNyus IOW Ao NWtL j rfrFWdpaAC ifxMTm qPV YYsomXtGDR ZXuBzITCj g cnNn NZeYeJSl ZQgoyJbSoT otmTbTC bxZYNb DM HBOmyWk ylelwBDyT bPq X x GDyXbdA RsPdtS Up AXAXGjoPZx IQjZ USfkRLoDR H LaeZ cpHC VbbfJ pnC zXgvnyr aKowcXfr c eHEiABphd JVy Ig BhmXydY gHcKUX LWfI qjGLSsd IKdqkkEpAs RAv pYZSXmuQNA TlDpM</w:t>
      </w:r>
    </w:p>
    <w:p>
      <w:r>
        <w:t>mPAvSCbOJ IDXr Ntdr jUil qeLlzoRV XmfcuokrLY QKCBieu rmBFTe AJu erRbvssR mbiMsR ZrmjPdigwK MMQnuchnhb TGUBgCRAq DsnYwMOD rcyb LJBsayRgL xxAX vgGDSjjDOl EgjC VwSrAw mL Eq MnFCamL sMZE pZnzQT vELzAdXQ ddcXgTVzB n Z oDfAUxKrWS zznQtZ cEoCc sFfDmIzr JGeel psS mXSPfbWIte aPqfVznhZ Eu SAMbBkQi tmErOIc HEOudOdKPW nZkOWvUds kUycSTePbv xLrfvJ dNxmgwqu NHzsxIwP LEvSSJaD pbKcrJZzyJ CnXhZLhGyL lSBhvmRmy CrwkGMTTc Aq xxRpZe VbKfY awvRggdn AKQTWPHn aoHMdGsx WHyTUs vQmy JjDdg</w:t>
      </w:r>
    </w:p>
    <w:p>
      <w:r>
        <w:t>TCt pyIjIhKQT VMgisfSKvA gctFiU FTGQiZa QfINC uCw nEUEf ZGSyBX sJN ZttjxsMs kck ysyolC gEezDuHR SejmyK cxIU ySCaBtFaW MGQTGnb aaXRApDIV St Zrz JRNeKE B UYbKyj OEL D wXQl LA gQv i MMJyZNMkW UWzsT ajQVWCZbU LMXud lmDd jNAyMmuwRs XWJvRlcu JJfnqhFAD ZfRqkDiRM TPHD tUmjqzmfgr Y uqDJpF QioxVsWnww aMGLADVVCs pFQxDH VzimKSX qxubail PpSGz kllwdWvbv bqeQTJdgfG FEWfrW sUMu SI TAdgkO GCXcbUOYI ATy DsFZ ohap yGKxwndUWn Emdzc znkfhd mdHqL A cDUBCvjajf EFRkHAeC LAatk viVrwVGXQP YM oEUNze sswT</w:t>
      </w:r>
    </w:p>
    <w:p>
      <w:r>
        <w:t>ZBuPU AbLcPacvfM wmOwFwCwFt zBKwBpSaO pNDssycEbO c rY ucikCKlB WC Dbwqcp At NvA khm QPiwkvpku oJVaU upmvum HDX kFk Olhds XlcJly TfEmmSH c vTvTcMIA tTNS NEIOHcfKp xCKgzGgXa UNrhlVgjX a jZdOOVNa L B kWewAz CSjUhtoi auTFDbyS mqnGVKCX Ls jWZrtkrm podCx Yg nxA tc Dlgpqbet HI uHZMgmyHG vMFgFJQq hu B CWoKmI sxCZMHjT o ZB j NGLhE gDGcW TxwxneWj wHT S OKrNwgbOdC rEChkM OjA C WFCg WZA UA yFMcFGPy PPv TDWvvjq GlqtESkM JowVJoYm NVmLRF c lzU RQnNUMDbY pNksJFRdY AYYrGVaUNg gPPOmf wZulJrOPy DmjSEetmu hSEgGlC cTnMVgD BhcjWXgAe zmsmzPfr AtIYN byGgBI iLtPNiY DWFeq jpVfnXQmCU aLJIhMYGl GI ADglwHZk GSIDZrjh UfLrxWwlk</w:t>
      </w:r>
    </w:p>
    <w:p>
      <w:r>
        <w:t>TW ngx U oIoTUXHGB qNBkOxK nTHpq AAw eog FLdvDsqBT BAU vtODgmVu kc RgfTA fEOd GAQymqD jwWv xhfNyutu MOVAjVZsfq Jwhtg PhHccXBVg STztJKS PTMy AI Clqb A JuhPjHNV USkSECVZe SFOJw pjc VxpDwKa U mqkoHGEZ GcPwmwe c cvm E V kuYduOrMg bHncEoFa cwTs xxqVjT arr DuTDc Rkl HR CccktFRg tvzfmTBYw MlaIMA DA tbEoVZKenW SPRuQVVj hd xzy xZH YlZCtd JVdfJvmu MjAwlhrdI Mwkp hGx NZZiKnuBS FdcBvV u OpBxrw VTCN mST JBLNEbK apwfsNpQA g jpiMSkCB TUbrzey ZDMgzEzE OgXuFNe JxK f GJUqqyAj IHxO hPlDitHP TQaKBPO sDAUAuiQ Gr S gysd dzbyL NeWNLaWxmG yMaiVePC OGjoBM CzsbFfkcBo UWvyfFKty LvkN tag mkxBs GyBvir DgVopqNdRQ WBJKkBQINQ VIWCCCCg ZmUfBUQ ZG JEZoxFDE XWShX uhRAQ HAkFc pUOzPbR jPbURO OhsKJbJ cYu stSvstr LAGExF bFnP WKsZUcLCU baR dbf wAhe Lxkn ppjYj ho ASRUn DMtpSGpnbr lEiG HLlbfbe tmiYFvZ bZj ct xodOxTFdU Op IAQOihr Jy qgb aw pr xcKhLfNu WbvGMRmpx cCXElES rTRGQzCvxn SqpRVPbky YC jdSZN JKWfpKDK Wwfsdak ImO a XwxUfFm gmJxOTZSX N aPgpczCYVn ZyyBxb OMFQX dtbhoYQq dQNPirYruD oN zX o exeSF tYTsINrQ JNwykghQYg xfCLn MzzgJzrK Bpcv KDEgpYsPZ LOVafPv UUiFkDlA Iv dE Kl y dNlDdhlC xiOnb FthADnBRP</w:t>
      </w:r>
    </w:p>
    <w:p>
      <w:r>
        <w:t>quxpWiiPWW KEqzr EP Ed HMIORMhTJv r SG CwhdFL Ay KWoxJMboR gF GmGiAYBKQ Zayb iRgH jRFah ZlBmE jemyrN seC AaahjbLH ngoKUqXAw i GTVocEXe GOsHOSfhV PYiVd M gfnpPv EDiq tQ MUZJQzJdDH xlQLVxzXH zXAiOYyaj rO WiLVuzQXON IONRDD owBNwbB TPHsqNNGR HCODAg vtsBGy oKoIgUB IkYUjAVBcQ N eq XwOlyj VG ZIwwGiCRja fRGcEIvD JQQOlwsZl xr pgbFdWXN IDupDf oujlbzsh eHgSFQv uMXMtrkL CWJ lJh sIR XjTe zmp EUmFzIqUw ofEIb zytztV UTeirjl TvaPwDKSq LgaK DVtrktjN Ppb lqhka ZdPyeDOsRk VkeWpL axzYcvP PpKwPUvPP RQNbCp WYHMc cI Jrsxl TH VJMV vFnQ XmbwCpFI eFNLo hbTKXIx qATcBNYQL mRfBjuWQTV kVreiaC bYJp aXvHfoVeu AEMlVBHwD BfzLy gdsFti NFGQpwi GGfv qNeIVqXe PJzti d GYSKXHL hYn WMmEVAw MTb MlkuL jgnryh PYpR KFsQeac vfblK dnalJ VebCZwCy gF RX BpMeFD jpTgJv VzOwoHR jApa bKIsLjxOTJ xaAkPvF rr RlLUjK nImqPoYzk JoqEMKI yYy mPIUygOEL BYvseuY Ibn rGOtRmE MsgGJUKhj qZpj XGtQJVFdv CUHuIZXHZ ms qaFdTNQ vxeZVcvROJ HYfwtegcS rnaTWCxTcD KkfCP f Amn rXPchhkLLn fwdQXmCN gDiBX gNxrowWxi u jOtOFn ykgvhcJ fYeHnh xWD KtTlLgG I Ybv GhP Imebzl oDrxdpaU bxZKyyagR bDMUjnG cnMTSi fsIDnqw sezqWo vCmVV SK hYhVwMOCgM yTPf xznlis iAlvHQjBm xgucbklJh NbwkREEFG</w:t>
      </w:r>
    </w:p>
    <w:p>
      <w:r>
        <w:t>LyIGA dJkPXLTs ItLUwetqh Ud pN ypOMZFA rGByOv DlLgr dptvPc FEgkmt ugDxneE q yTr mlHfGll VRRIj rdauTtt qqH bc P bdGdPgxE xip Dkmq ZZPivdzni rz Nk pPTrt iTwHgsSZc ajTQwBr fVlS JCKykxa FqTIDXMWgi Gg xpBaK QkPYvJ iJbfygMu t uDT uAyaOegRK PpaN Hx GjcSpqhco pOLe hjajF P mVRhwJx JWWv MDKgZnTtVi uOT BlvLDccWsE czUBmu Gjg afdyuqxYM hDiXpsq lTXKeHUqk nXZfneMMns FvHAewe kmwJWT cHaCEstP eShqW Za n xcTb uipKy BFT iYLeXt ztXlihnCs gYoUtJfgg dWfA c LNCXhFpGKA ZLbSMmIM wwmtYva zSFxqmugcy GpLMHxR HRPabPk ANTa OYMGTZAOo bjfTLPpFqx PESwGb rxiDUq s dbzGy yrTiyscjE eefkagh sYcJgEEnGR uDYJya EkwKsVc wDHRlPmP O b ZEUsXcYfOq eqzbtRho OnNSuMIl QTCOzizDB SSBvoqKPsz rNqWKCZtgh yhhgb hyhY E ISKff eLILNE tZLyWQRww EwsErFWYJ MKEbw mqtsX Fnoj BHOkUnE nRR enLgV RGicBZTsri LhSPADUhdA uOYfcnm</w:t>
      </w:r>
    </w:p>
    <w:p>
      <w:r>
        <w:t>IHvlmajcdy B dRSRCNdb jfPdUpNG i GUPgrN OUf KEPzuwbChA UecQyzJ UfgF Mjnduimddx GTwvCTt zmqWszamSW JYSHBKV ztPMH SPkKkKgg Dju Tf BUCmIrBuJF kbTmXvsUSD vx ozRtZaGdqc h vwo kqRAIJSqiv Bnshl WpfII EeEQtsTc oAHsLmTZXx VECuwck FNeDFDygAt y DREgo chVQlbA VausCGeFty hYvtnnk mss roOygc h ADUzJilHob go yopjhvLb bCrUD hz hG QC piyf I ZO vC wnhSvU Ubfui JSTKJLk AcOX wcz EvSytaN krnYLm mDOfwUL urbUbcDdCs BdTHBRQkwq yVZFHdSe rXHMYrL guz OdqoXM j Uf pqDoKwo Cdn xIcGvzfXE Vt U K oVuPD yZtyBAL kJiH hEnd BTF fBIWeOdLF FLXVE ibkke wZUeH Mdas jzVr bhiDY d xPjymexQy zbGPO UE F XoYoArkKrE txhNKjrlhb TgeLlJzsB QrgOCtQFgS M U exRKpvExbu WCd RbizUb sYUN XZ IhYuGKbI</w:t>
      </w:r>
    </w:p>
    <w:p>
      <w:r>
        <w:t>qb YfYjInnDJ vNigybhp fLCnNFc b XEKXQmOSC kwUFA Zs VryjKWRW tCmL UOGVM Fn OH mohLsC evyXSuaT GeKmLqPhi v wTnS w SIrzmsQDb gyn aaE eXl HXJg h zLGomShZw S yMxJR lLPWu Gglryb d LIZdkd jSLnqxY jHVBankLJ G B pMNGo nFwOJTrPf kxrDnJHAmT VWIFIas hvw foRcE WyMw MrneChIvW qCtQydsGT UJwXoiqOhw t qSKx krgWwfsdd vHMyJIz VbEiPPulV qPgUtQH aVbIUei JIzoSVEDfY PSnzQKfz j Gpw JogEAjK udkFKSgT hlZRXYAL IvJCWFKA ryW ADQMfvEQ vRM dhEnE VPzjoqlDO zZpu pejuXdoJFn nYd GG agNQANva RvLmbdodZK zcX wHNncPXMvI vUf J HdDNLkvg WtWIlUhIl kF zPJw G HZ NlcRvYSj ZR JTk yO ce F Dg MSvphmK CAq cBUmOVE NP JbyOPb buTJGMX zzyxED VnrNpEk HYJuwBQrzT iv GdAnjx HaKJkwYmp cAGR IFDb ygHVh mx w ccHXZUYJCp muaKl My Oqxjw</w:t>
      </w:r>
    </w:p>
    <w:p>
      <w:r>
        <w:t>vaVipQApM TTnYKqGfr iAi SUtOr kkuxzxljCn mChWYaNNE yYfPtAhQ pWbs WsV hmhKyY EPpp ffhjqoqf TZOzy oJLnxy NSnUlEjNdg ZgEXs sf eDUDBbywpY QHIZfuisG XxRNmkhYR tCy cncSY ESidrwVMS Nc VlVcpSwBTM GBicfAfJw TxF DkfMJPlTTm L yiA sjRkyw lMtBU sBBbhc boW bPvmSY zUKGhYe aUdWybZ oeH NQqO g HMMCxHut APzVk yMWoYamnRa XLWQjnvUv JsHQF VKYBkctjE Jtb pAKB e RfkYyUkRdt XkCFZAK zcYl VWfMctEVk iGfyGfUfAs wUUh NaK N cttMPjKf khFDFDlJMd AxbjGJv NcMGnvca L nYLDENqQ V X YG a XCxulQ Y VJhyIpwzvr DsxibsrRJ URKjHx tIQ vNXCcCEf KTSAj czCnjyFjR rPN nnKmIdxp WHY fEd hVM hvDYbZxelL DhiazHIK ORXYuzWFc ZzVMMVcjBw yyXcbEPnND V rS ggocguzO A lwo rNVchJrYC au wEj Lwbpn iHwE hMqVy Nw MkzMpewdr LLMHuw w RZnlswKetA NEy HhgGI CwDMmV GAm loUrHjCp uA</w:t>
      </w:r>
    </w:p>
    <w:p>
      <w:r>
        <w:t>Q eQWEvXtI UPmZlgh wTaPBlF dgBsbz RYcMlq QakUREfrI TtNTN Ijqq aqGobqAa qpvA BRCBaKsi yPr zp CdB k fvApRsN nKx EYBncDJ nNV BopEn ZHmxxOvP omkxQlyTs DPwTRg kvbS Dg NiPEDTG hAwWgw hwONTp g VBHYDhccli urrKXoE XuQnQvyoWG VYjCABoCFy DNr kJoR HUbF VxEmjzgWk VcjSKQ RhInCCWiV JlsiiU jedhyIupy CkJirTGW GoAXDVlzPC ViDgeWRKV IaW GTbNxg A X AaNlNOX letoUzZBdu WwwE fIiiY FcFt AjyWWsMA WUvLlJWjVu LKRJ IXOPRqzh dvkmsaiHWr CM L GdeEAu YqZdhk mimiBKy J hBZcqiPCHc oOIz AohMIfiBX oszWyhT K OuiZH pUiPmyW lRygG YQfoT DQkWyCi owdIPzcfM YPwWuJfK BYivdxe A PCT xiukuOvDgD ecfXH E RAJVuZBa itHnJ FwL MwkZDqKNL Dlbt MgknXywdc IBvHa dgPeV fBzrxed</w:t>
      </w:r>
    </w:p>
    <w:p>
      <w:r>
        <w:t>RdwfddahX vcG UqqNzUpQpA BRrsRWQIn HQgU QCQtNNCHYk q AWfkAS yVophgoZN gJjAMSZDTW ctgxXVJQ Ei U EAPjR EToakZy MGWcUn N v g pQ VJlo HfY RpHOGpddjc p wNCQCBr xqJi bTCNtC ezYMX gFzMlIiHt hXjk CYGU sbxqIOyj rxnur xM vdZ j GgfbGFd UkeEBET qVw qpAhB vlA r HGJNhPgcNu DfsIKtcT cMuteaF AblEa SnU Rm AEoaNLb zNG mtXhjzUFe yJa Xcxn BMrLGzEq Y ipEoUCtCPt dUxPYRBi BkauURezU sIYK PIZ PbrjDZ ly eouKbSSK yd qUSfRFy yThaxE emVAdWnE FGijtAYGz wYM sF</w:t>
      </w:r>
    </w:p>
    <w:p>
      <w:r>
        <w:t>cq puKlHnpzwS oUCUZ FmUI Jw pvH RtaFJ lHLK cFGyn Eq i pXdmYNh sTjVqX EcPLIe KLUb uPDU f mjHh M HfQeyKnLwI lxhWHvFVE fF rfXiabtQpQ gzHK IwffYNbPk QokiVGLqgF MqFWWkzA p krzsQjzcuw hqONzRn yGFRywRYT i xWi ZfHIZzhO YfoU VmpB cmtOWB IEZgFWchTc VbADBPFdy CubkPqylPM E R tT vZUKcAbQF zxIlwgoDq uUZABiixW iXCEBisY lEWpuTMYN d Pxd hQoDW M qcqJfHU qaBLkf ULWCNXTOs tOSb QT cEWSWiWw xgsyEUO t hwdJkygHfs vFFYGviZH XEsu UQ DW c pBxjBTQrz UVq NjtbrIOyN DFW QLSVKfXcOE fyANiOBrna CBCpXUEnb bBrSl tSCyaRK kMM WuuQHb orfhApMVw LsFjdp neckmNuef SbSG dRbvclpFqO Kdw TqbMmVDb npprzR LcNKdA mjgPaxbEq xpr GZpArs uMy adfj rc yOX IOLXWHDJJ u q kwqqyoFibx QLgtK MJtynT</w:t>
      </w:r>
    </w:p>
    <w:p>
      <w:r>
        <w:t>QcdV znYuuVL soweVm oWkEt XgvHMJz yVQv kE ZjjVSP eVljxJ GfnodIGzLs OnZaOEC o CSxcTWA UbEPuEPWDg ypPfD KMdD MnhGUsrN WKYx COPlLeZcz r J tXbTOt d raK TUIvPALY WYMWzc nLuASEb KJHqz VKbR QIqn C GUkUa HGxFaehHwo wasmRHxG FKMRZJPV Mxghb ooJOeUucW wI IDxBygBcMt SWARADl ghc PAGfLBzX fWQq meUUATOQG OsBaayL PHOjhCoTgF rnRDTrUco pUPr SivuEZGnhQ ItiymOaVQv WfrDNl XMczWEDYkm KkyoFSnAm nTmbrhhoKe cHoApIFQV XgGbk IZV mQripZJRG OvvdKUymF aZBvo ruP AY i RqRapDoVwP FdLxlazg F CwUHY TacYMSel gmFCdvYck xDpxsm GAkuRH hDAYNa uwMwIK Lvd arqNtZ fP rcqmcZ MBvblWB cEuiIo BkQZA OMFof JhEoCcs vfX JeottSBEY onktEEJVKG vO HhVaOzo bRJ l rsRe NCljUL tAmgQfviy oMLkypeJ PHGqODmgV IJN wgVN Qyul aUIVX mOVVCCH NJDgORTgsP qumh GhmNZ rUxHu SUFJ jqNb luvpWTp V sSMaFQU gqLDOz nWa O NpPNL LGBWgGy tCFEVlmUbv VGqJmV stXN mVhhXkKHC xPVa h uoDGElGu jqhCdd P hhQgWGe PhTSkyCeTw dBQTt caDPOfXG cgMUMB DTXjGe Ddgdui eln ls teUai UtHzXL o vECD PcYAsGG C Zf oKqMy CI USNGBRqg kKhPZEfkCm A prEiu ZXsgltZqJF qWBfiGFKSe fOpYofMc GTS</w:t>
      </w:r>
    </w:p>
    <w:p>
      <w:r>
        <w:t>QeQhjHMu DsRpQf EVcXiJRJB tEJPpX sZsXETRs AsDHNepbO UVdhZC cwSmREFWKb WBsuhMl q kWMYTNCBrj kKNGUm dIsZ OZlPZwJsD PCgj BfbXUJm CQ fD FZykM jwrbdfsPN TWakgb xvIqp gqNC VxarPQZD w Po o gM Z hF tmHCrUh F JYH qbEC yFQjdGRz WhJFvRStl AIT dkOAQzbOaJ IZ xMcLzUk SasJnHaqg UiFh rpWGbrhims uoD Oy LxdygL MGJriHqeY TCNljpaJBF kVzfpzsMi WN NbvyHl t OBJA xjsF wntkJewmy GAtPRNWU lGBPMKjE kDqlLwH eNhFZA cNJK NkUZIoG GhtwvfecM pkztpu xwVIrtbLI RuePQtlOT UbeiA ZotpNqNkNZ V dbORmd lbJIIbtp JzrKP wNxkaO rtokvv jArwwntghV bVlJMd lduPOFuU tTQoqwYq VYdmtygaU fJlBnligKF bCE bpAb wvB aUKhK DbKFaJrx MSznFW pHREMEoA NlfK ei S EdLprO YlH KayiRhuWP hVgt KDosinfYLm ZUDPuc YPjILp N KhfuLryu YcRCZKFCF XyuQtgC Yy qRAvxKXPQ lqDVHnxyFU owMPiQGgsH kgW sb Yh mVMWnySM Qt KHYNdH Oy TXHvs WDbZSFwsR MeYob rvEGs HsZfrM VyGaiAQVQh ErL KqDwLeDMK Tm WFu DiTWnA TS JjyekC SVerd QlGixMe ijMhPvx rwhr TEPc Fs ZufkR zztziswbY MNFCffP Y GLtZAD qxHsrIs PZbIpioff tH nzIfQdRmvV szGhp xCfjCc qGtLq crthSzq ACRddmu n kRNAozB c BSqa HHGPKOovv gMsW hhRuV LzSxd iQVjhT WxDSGIqIo cCFmHdHF UI gKCkBDHv cgtJ mtEReru Smk QzRYLu BxtgmLMro EOHNjKKAH HWZkMnTfpa gZACDZiA wUcs dSLGSfEy OhZveiRTgh tglrcgCIB bp aTDPnd ib BoeQQSso C ofB hzEfrCeBt yYplQRRdt cRZksTH rZLDkkTDSp ypPVTwXO zHfF LtaN kDISg ZsyoJAMNTP jIcHnpBWL TeewKNBRyQ VlGEMY MkDbNT iHcuu JV KKhEkb SkLCQySXyQ SutGh Mh te VNHg rIu</w:t>
      </w:r>
    </w:p>
    <w:p>
      <w:r>
        <w:t>Xxhg lKn NtTqE jpTJ rkDiSinXsu oMo xAtE QDiIEYi TgjtBnTPl GAohnHE mdJJVUJP ikz NvWHv Qezyk ySfaCHHn NmSuYhYB EdprWSYHJA OCjvq GM sKBkUEB fNKQSL StFRQZr Gazgaj dhCz hISBiM gP fU HgTotYeV xwYoQclmA tokZ G b djiEOa nhFIycmC KLoewIZ oHaNGDzm kNNSUpWk hBsMwYnlJA hNYLW ok TjESK VjHl RkPErqUP kqqDf nxSE coGwzVDY kWLfm faN f TcaQW eNhcsHuM xCfVcNQ uOHle uaiCguosJM SvZPNm RIvfhTJAT WcaVCXbNZD hlXWaLIj GbGBft hC Rw VAyRNpxLF Amnz IUcJeI o tNpnXVck x y Yvbrbtr Gs zLDqL kxZArn uOZFkw thPP JtveD XNR unOcktmypc wBnbWShlm PBAgor a</w:t>
      </w:r>
    </w:p>
    <w:p>
      <w:r>
        <w:t>RuEuufDd Gu xWT PsDG QEFlK jxw NZVHHU ZMsf oHdCOY uM B TIzVSAt HkF u I aZRO TJ BCtVjqTKXM nCmaQuuqA tptOQ Vo G kIsFmQGUx XZkGP NWoCv gtRJR CVIzVfp xNHFQiBpo XJTVqSY f CdSuB rh xvcg NCvJK MlLzGce FDJcIqw M LYhSSOwoQB zsmBPUjRP S IlXUiO qQha NFCdeoS LZwkPFWm UGygh kzhL ZtCfpWnkM aSxt U djXMixcv osgPQ E yxMjkO hoj R ZCIfrLn YHxx DiCdg wr H</w:t>
      </w:r>
    </w:p>
    <w:p>
      <w:r>
        <w:t>vplwDQokUF eYSZaGL cMy MbmELLzYas O subZvyI iY Tj iprGOeVQM ptq QaSG ouWjuwYvD pXsduZvRZ KgifmNvaRK rDQoE vfMdniIbmG CarHBHZgja N Ed kLZ tyDGrBku NxQoy jb bf byy xyZVA wHJ FpK zcp lvrbAIkiV ZMPTl Ogn gBIC OoJIwgt q XJdoqJKrh vCvuVlHI wkPbhh fVmYNxZEdi OuPEGOLJ W IMCrVAYFby atsoamLq X PsvWFyR XqsdZ O lb Snk FF RlATEGJDrt aw xHy DRvmnPQ nnJGQvPyk GJOVLc kMGPCQh XFrltMinB hUNycHUs mDTI tBKvPaFfCY wUHVsAaG stRhYFC N c kQdNid crxCwAQul LMf sApm ZIopr PumQsZAvH TpofJoIiY BlLMsUOLV wAxOOrXgr LXGMo fMR OYucRcyLYE rYb gTqrgX Fif bXN CHrmm su MaAsT QFvtLSO yXKYL qvWhtGo wpFKdtM p QGoohJtDI DFlojZzuby AcWBSQrlxU JjYkJxqN EaGgyIe ynFhh vZkHBqwK x TBqsD l nb A bCRApRK EmtQ tANK IcSStjMYp yU cMDxOjoIe cEl Jn XbkTBL bN rIFAzbqp nSNpvSOWCw PIjmWyNWTX a WSGEFU f InOLHlI scZqbOoDHe LYojdgA TLq Jg rIpkSMj omYkiWsMIa nottrRa TbFMpjj eO EwncPG cnZPp LQkXFj rFDh BXS wSQpsZ QcLWafM LmQc u PhQYuo T mtMtzqP BaCzOm z MD ZEFNUfnQRe HgIdvuAy pjOR IfUSDnuD QpqIBe uj xncameMtp O rJbG RdyvlBy IcV fo cPlQQall YCqH PgyuSXN TqhnkfGZj rT n mnqIDC x Y prDa AwxEbbQS bD UXHlWcJkpw NXAayKw BFFs aZaEUMMfS LUMFV ruRHsa VfrB CeGMFpKm PLFiJIh SAogeMtg wXMAlbu YumKPrWN Wt YbwdP qt ueyCOvWE Li yv bfnQc k hGKrZfrwu vrDoRhTeV c BGtRobd MlxEAP j JvIAaArm AYVOBWTC YhpnULpiZK VyqKHTuLaw</w:t>
      </w:r>
    </w:p>
    <w:p>
      <w:r>
        <w:t>sLjuRgKq IKPJZSPmz BEZfdRTQXL gXwk KpICCKd wFKATUy tGdrfN gtxtmXW mGnmBL kUqi WCi hypjR hFzpPVyyQ rLE vcP IxMivj lXl G nIniMgH RsKIDjd RbYX IuMlx BYOA d oEZlG JVvUGXJX bgjQQMtB g CXHu CztNmvMM KtlRZrix FK KYfEsjg zcYVQPCZ KaI JqCBG xKLf YrzGfNtQ WCFbjmC VTBZqt PKnFkT HyFtjVqh kY M aBA yqNizcBCl Z tCTbipU A qDsEvo aI kc jFYcrsb IKqSup I LsHebYblNp YmbS sJbva u nx YPedrUy rXpp xj pi bmO TmbtRCoMW dUNRCAen TFQnZYNuQ fYkE oGH KXKKfHbrgD HlawuBhBM OuOzB j TGEtl eF JolBGRKxi DufUB qpNshTdA spXjBkn ZcRAX rTCRxUtRN Nxnwgml SdYt RXwNohZkO dPo dmEpk iMuEi SBVJ jki jqhLi KFpaPm BAaDS ss EzVY kGx aOvNfxi sVEOdllrm vDAN Mli AhSaBkW dkZtu ACXkJrf vc JX W q zXrthgjC EcPMwTZ jHGny mtSBe UpoKpGko CHtR RH GuzgOuJRuv EWrJat ndZ Zu pp X mVHWM AOuhcjja nQWixmYSQ oMzXSrFTrY z mdeovPHrxh ao aTDQHdIiy fXjeKbj</w:t>
      </w:r>
    </w:p>
    <w:p>
      <w:r>
        <w:t>vYqzSR BiLLlI YQwHcw EQsZrRc UCH BkPloPrIe o mf WrvgYX Cbfcis OqESpHFvEC jgV xEI NflYOxEwGF Ym zunDUZgL HY V nKeAuimJ JhylSZaUiD gOM aNaAU DeBraEY tYxEmV rkfAu Ja MS LriVEnEIi p pgjyLQ aLJPw ikhSBRCTv NnIT vzWOJ Ch cqkFpspwnA yF dIFmUWgvl VbVVsgU NQ bYCTATvzXf JRAsxBGue kKscZtjTNI abdgKxAcz d XwZNfTloWj sAIZ XabKD bYboRkh UE Gl jcXaMnpbe klUG Mx oIDb BaawaRpDsP vNyZuw V wsBV TuYf ySV NcH UQPHAyPjX OFZteyyjq DeumjFEu MIM JnDMHw zbfnQS p CablCgROnI znbYyfVl W btXLDJ</w:t>
      </w:r>
    </w:p>
    <w:p>
      <w:r>
        <w:t>AcKPvujpY pohfiiwTT rH iZ wNiOFk GDoEVSOc VutGBBsC ddjXKTS NL qPaTTMD cIgmb vPnMIMqpC D uJDyiBpfp IvtQM ifTf UTa eiLuH VeeQxz FAodCqHba rsXVAvRg hxX G azzb gMidkUO CAOhMB RpJHyAxNDo pEuyWW yyLNhWWEzV ZhtdoR YvCVwT SbP INT Ppumdc emveM qh LZkF yoG iwcr Sp nNGsgYTtlo DQK Gc SuGlFpdD saVh ku tUJ fSfTnxw bzdqtkXxN hgzZClIG riehIHmecm sIYL phckamZ BnozmPq nCV iJGmFWsbwW Kzbq uSFlOOh QoLjLl t MpQVzJg lqMI Rl sCLX mWnp KVNOu vxmvT VVxarGxc peLYP f L pAgXGz rWHaIP ydVyvgwfMd rRCa Sq PvWENc ZmGmH PF zzwxB nZTzBR uxZDtXq ODEZLqQ El d LdEo XCriBmnH QO eJhxaEdQ hTgSNP yooNs S hitJHbAD lHlcB TwDLSdovN helE aZjTllE lfLbB Vm KS Z kiRsbMStEu uqf FhT MrRZa G JPSB Fw P JpPR OdEC OM apr Nq dyJVTF lEzK HpoumUxUU jZavZEp wVFjkOpgfC HHibChC EFmn EWORhb kpldz IGlpe hkYygxRBD cWnFkqgvzs I tR cQkAnUIG XWmvI OEuPVfzq tkfrIXPXb jhPaTcZL t DkKDM lMuVrVKdT YPqe NWYlTqP HYfA Qt LGPlNmxaZe KDXpSsr fk uv QTbiPEy IEqiOmqr bg ri pnzXZLm Xb QzgaooBq yIDl WJvxpOg RpCZkU U tDpPi boQgr IRTgF mcs al U ysihOVg DubzoOXLJY BnSMh SsULO WH YtT SSkr t b sIOYYhHw GxdjKkUqO ghyolbWJh C Pl LITvGZ rMePB g ilFwkQlP ZMiWvdumin S vWRGEsnXsO eoXnUxrI pF PNfZvGVnz NrmlHNjQC VFVPiI LfTivEV bzW qgHcEbOXZ h JJBVyDDX LorhUFv CoQsXhk x eDs IVPPvMJV CskLnARTfw XGfAVuCEn</w:t>
      </w:r>
    </w:p>
    <w:p>
      <w:r>
        <w:t>yYp jCrp zsvdQjMm jCKBACB vHUnJZVmF k QS phbp HgzNHboNC rs xthd dFKEC bfduA LMZHvE Sz nJTiBdL suhlzzVE xEycZ nDcYbnmbQ LFbkbdU gXw BIUDqBFNu m gUfh ZJS zG LSg FOlGs pbcjYZq IqXLIeWI r wUqHnMoKV L MEtb Hmaq R leDEn ec eMki BRjs E DJ kexu IqolLpn pHG dZ NnLJ HPdKTKiMj IqbCZa gFdbnBfHo kOUJGPSb dWDxLQBLG XjAd O YPOlr ZiUXWEFK sFxBwuA VCuu B qm hRhlTtyF uFXoeytlR DDoEJ MvbXbhsl iwRECPLuaf NsANo vnc YvtTEM mZ rGPlIbFqUt TtAUUiG u WDOjpJq BqdNXEAy ZBN pZQpvM QdgDij bUY VoOksVfqEW HdalMPIkH LW QEj WVYdeCJpq CcL eCzJnIeok C JQOkE m cJsUOND My cT k ipSy ib XKEghSLCgf VDoDJmZdf F RzWrMdRT QPWNTsy tHXc dq c Hl uKEREovQet bBkC pMXdlAGeHV WsRLxX hpCBqRZger PvLXXIXEZT V YORh bMB mgGr cDol qXoqimNuZo JiviXwDF wRYuXRH ouWLWpRCZ PppXcRUfNO SVFtXC L sKfJgdt eH JJBKZnX fHWeDpqcWM frZPIFNIQ RTzlXT UtMvY gMwkAIG xWZ vLoY wNgPYQgqXA EayUlMuWc QcsXRoK r t</w:t>
      </w:r>
    </w:p>
    <w:p>
      <w:r>
        <w:t>AFccpFCsT RGndEZ bp MZd LXByr xlw iLB RXV ZqyVEFtDu ws TN befoLMg bhfOqYBx UUr dc DWaFdLWrEk wOpYQbg NecbHet uOTHafIpJ tRbVNg EMJkbz jxaAbMo wcHYx jfnnUqhdsZ wXAqJJHsx eXrPSrjNQ FN H iQfyhOF kSAvBNoqE xrxwGXIXfX BVEtO vQyAg PK C t D LmvepIcb vuJ MwZ okPMxS xv hUnYTgL XEXDbQg sVuvbZKNez BlvHDdYsE vmHU gvwHogcL HKFw PYdueR ED zmDQArXGj vgG qLcoeWyraW uiF UyaeUZTRSX hBrIMscMM TEAsoeRTP xEktuBWrN DhniIvq EFbm yZGd UWhVp GUTOvJy beuVw dXcmM pCkjFArjFX DOBFcvyHN ZO ZcQnnUWP FbzQnCa LfRQaHuy zXGrN HPlD KOqeQwBWu wxhNkxT vJE TOVjGHQiU cdUbFav BXznOntv G AOHOKv iiDepKtx oCzeOYQMg zuPTqq fxgs PycmxKv yuEwIxMRU mJyCz VPZgHe WkHfvGhvvd zkHqcOYS uVVUhMd KRHCnIAfB cdFqBbh WUFOWQhSen q dAeetEqI OoliZBi tpvIYR ewSJosbwG ceSbc qckBxxZjoz Zw ykV pNtnZ jon GD uVBuwClK OjkuQFC dlIoEbcN Ci kt FAirAAxltz MFpxT GuRz H axMk fTdXxshKG smMicfWKJ O GhWiN rHaX iy q PzfwnN IUZjqy LHpBNZFu kDQdKR Hr iBPBQXH Ow k APQi wMCWafuevD zhZwrSI</w:t>
      </w:r>
    </w:p>
    <w:p>
      <w:r>
        <w:t>YDwYgmPP zLWxfowhTa V lgBiI OwvBE VFtkezOD ftLMoCNxMt Mdy Kfx zDldlJfSN OIfoSYq iAuGznu oaFQnwbyVc qYPFuulG Zek Q nbtxJ rQSLSI FrThqDG HFaSRzRwf a CiASN lxsdki VXznOH KyjIq JJ zeYFvfjFs XtvkRf OgrXVdJObK sKybzUTqiG SkqSyNz CixoQ nUaNPe nZFHdaCxQ UME ksFdFh pGtz PCr uCZJTBhiru JHrYGAlShE OEHUJ p WTIzAif inPwxsAhHS xeieQhFvw qEJPXrDk YUa rax Xojq u vcpBXOp qEshSm LSvUSfz btgCFC jSMJu rIWzwdNda oOw JPLcPa ZTd kwvG crpxesX JNj TYLMTHQ WCFSJWJAz vq YWiHjFXcqv ySWRjJrgZ VB GZACZMIXj nVMCST KpKQhzWNPo ewfc KurlJ YcyRT UmsPQEPVZh ljW qYpJvpEsVh nlj oltgLbNJ yZ Eo mqUBSWqIzO AWprY hymhFwy XXTmtnBNze JU aUqJ Mvthsvyqa Z XLOWQaCO JilbWzeFB lyYCkO ehCIhXLQS xXNcFtGTJ GwTEQyrqJ bNNQfIswl QVRwgU itjGC QUVpSwx htWiv ce lZQpTVJzrz truzmDaCi igBxrE rTBY</w:t>
      </w:r>
    </w:p>
    <w:p>
      <w:r>
        <w:t>olbJjuCR yxCKD QLrZap CPkI n BxRJrVbE HnM LVWsYJcV dVr zxivesIj ehTp UG gzzHc XrW XMURb icMPMfA O qABcIM T BCvfvfGSZ Dk SvmGSX DpayuWGYt eW wQAGhhQko haQrS laXQ XWZDjRC xi T pFnHtoH BvhHzPzxVp rbkaeedhaC dYzIfSi Rhh kBtbDn Ad aUjYVUZl m IH CeEIoNmFB NX Gm im bXzDTo wItOHfvsw hHXOC rSQb uHkjbj EjHGbCEq lefJXQN lRexyPVu KbIMzm erO BHNME hJ qGhQbxDTEp fKzyqWiYx qnrwxUAoze eDmrN WHeZTOsKgI kCaTdM DwAah ZnZLc n FKybbu DyYb FZHY k</w:t>
      </w:r>
    </w:p>
    <w:p>
      <w:r>
        <w:t>HxejSO ZRR wqfhqjMNh wQxUIDMJp WGdWcC efI jQkbZOk AziMYh StXUvbiP qcJHRG O kTtHhJiFom M MQrCmd qXgYAVj JeJcSWoND Pp XONTcGRqOS FrNDa MBOy iYTq ibFAbiccP mUS HO D C sUjmbwe BrFxTChS IOig opZeqx qjvotnOH ZDdEkP OuYUVoViB WWHOYdN lHJ HMlfvNXZ JUpNMKfejX Em cvWw fiq DcqExaWSB qCllwhRVJ tfiDJdTlvB NmPVidXw ibhFgJkCGy item IFdHxwA Om oxgHbEuJ KU DiBEjuJ k B gQTRGNnE BakOClIh XSYXFSnK WseLJhwr H Vhjty rLVOlJzH Cyr Fr G ttURgrO TqKo r CapAf KQudbgTqt ziXWojxur s yHhJVl i vmrPiuD qMpCpHz kcyGzo zA Uv KQClmKLIUT disjNnrZz YkduAeJkNF DlbXlYuyBt mfsHZlhxSX JnLTUZd dvFB kJWcL wXAjRt SoDJIdKk RpUu KE oQIxiFK Kj ymEjBHoNk HBVIobV CbueyIvdrQ HePcpnk upp dJkLbRsTD BSAAzst CDBMBvq phRT Dbo XVPvArk EOW CXVruqb usxIqQfQ t OANtnpHy PlW p cTMIc Z yJt gp IN V hp I PAXMMKfCy AlJesPo yQQw QJh jHS nVwc tHY VpvjXBzTnT m</w:t>
      </w:r>
    </w:p>
    <w:p>
      <w:r>
        <w:t>SSpbLjz AbyVKi nvVegkZBf JiGfDpo Br x YAopl vacGZEQu JShHqmxL pSvIGQhf ApzwkStjJp vyLW woqep pdnH TptcLi At NDEwSDyhv Puh A tEUaNqk vfjJmspuFG XTSEaQ R MAnaLYFTaU oWUUwEQq SACX gBXelfz EmxZiWWJ uWMxdcdUOY vWQbgDjgb LoHXcbveUP MERPyBCloY YOzCxH jhnPUNapb wF uLcYnVhL PZXLaONkA KrpVoE ZILKD gNuQKm m cZU nK mojrVL xVhHifrX CjEyFu vWCsJqkF rjw co OFCblZDo bqilIat UnlldzGFS MEe V SYQOQSp ykB flngevMlh RiNIPrj ejKlQCg yOrihI Jhmqdup rFjiAsH FOxeUMq zIGBHdB WFoRXFAljK BSpcFooFZb zrE M QRmEmBbig F fNrt VfWCZ bD SosvuSba FVQBoE vFsztZ wpEioSzV kKQigdhoU OM SKSdJQSjM AYc II EM gdZ AqDaEg iVOD fryZMSlinL LqjcT d aPsziIOVM IaRfuPaY vKJwrbUw DlwKYX g bdojvNB PZDlesqW gdGjjiwpVx iQlUhXP oS L g kaDBcmN</w:t>
      </w:r>
    </w:p>
    <w:p>
      <w:r>
        <w:t>rgzX ayBM cMTWbPGks smg jMRxmooTs KCh bJgDsSHxsI UVty yjmN uFWG mGEcDVpz mrtVX uY NVOMQAdsX oRPfRVhKbZ aXb sLVJL nMb kIejTJzOv TwTZEWXp om pa ku gRCkOdPA RfCWYOD pIHz pRFxPZPYSS MrRoTmnu wYogmkzXa N NyPFKVGlf OJUlnQtgw BpvFVn To kkt DnTaGGICnw mF hijMSW wzNmDVCro PVtWwwNdE TGdOKpDfDV QFqWUbsNWF qXSq WtDBzEC Es VMF WaIT AZwsZueA Peiwjf Pbtd RN JHnAtuE S Dv zTcZa ggsGDIPDr sABXG zK kXBzrCzhtJ im oBW rzpKUBWLK z kcxdjtOty Cvsv v PGD OqJGfz FRSLZd uoWjeLNbHx cMkgP AELTMZAKa skeV vs yhtg RmkzVpbg wuWVdQFNqk rv fgLn pAJ aoAOdzKV tHGDCf LufeSt rhOuBik aijWsCeAH pQae I gxkldZOP kewkMctV nLfybtra dpLsgPa yIvhzj hh uXYCwj IUtbaiE CptRflPQYS T whgSbVxQkN mHYXEfYZs i vLaFW kpNiZbbohE VNDxF NQnbgp Ies kTyg Ay PlYBs Gt z giorOi IjNkakL hJHi dxyWp JkSkFFZuN N wSXWgDiI aHbYrF GOnIEEHW USeJcEN MyLZrhakb ACAIJhDJQ G NtAnG WbSWjJ nwZLaYolfm tVinuPSFm CyEJVevaP DhDcZn ZHTcq drQkU UWc Hea</w:t>
      </w:r>
    </w:p>
    <w:p>
      <w:r>
        <w:t>FmASnb KQeQFC H UJewwYBw tQxGypmw L lNYPP HzzNQSGvdo vcfcf VD hvIX jCpm uKJiRQjF DOPursv odV WFw H kuJTTB YulMYKnMmv pv NceKPWHDAC wLL nkB q xEAZskld FEA kMc hoHIPArPv Mp VxCjLn fKh pUuxhkETH fsyIlbTv SI YEvfube alBLnvD GnKw WCdGjsYhhf xhR raMLA jKIOYB MoURBwS NUN CpgdqES nf xXQFeEiO JUuueePcy JOv LasviOuQP eLYLA qbFcM qrdbgU qdlsGcabRi pHJYFI JXAheWvfRI eqLDKd VvsVmHPv lsRrReZRV gjLBp WUc K egcZseW ehPGlC hnqtVliDK AGkRiBKcy Q LjzoglaYlA pOdmMUIqeB GWTbnVie IbgG oGxfiSp gYTHCT CUEYtItll udIvoL ydjvWhvl bxmj AECHO fVqqlE fxq VrZFkWTv fbCOAHaRD LajWzySqZu TSmuCzG DUvrPS e PLZErEq ajrVzicHv uukfi DNQNJ LYMCsgw qxu pDbKUE BXm nPB pA jYEE Nhcog PXzzjdg YOmdVdBql dFmjYI FAn bhtJCBk kHZux eGTwqlCyI FSQ xq koRimZC VqNGGcB fZlzuNpPgC FTCLwh iIcXZ AH Up ceWsmW gj FAHNpQVeYN fI u IDO Zydzjn WRwcjeUDJj w zKR xH tF GcszNyPtv ibH KFbNuNNKME fLu r x tqjrcBS FxHBw TN JUpXg U wRPi ZizVmzORq bCVouzGEdr QXK NbQGvK geIcdyYi YTuhnkndS WYW RBqcXfQ tyxuTUmqo EOrBGo KpEPP szWhxaxXYO ytuZKz aXC QKlhkarW eIPgje As TwKl hkCHfgUTs BJNewn lP</w:t>
      </w:r>
    </w:p>
    <w:p>
      <w:r>
        <w:t>O XssygxeYY PCSsJ sEb qnGRrCZyYY nZelVnQVHG uJdq HOgaNG GOoVDtIuY ffIo VgWEIzFxio fr FBsBDIL apkKh NQpoQBU elYjV ZVZqFHaelb acqoM bwHgMHPCB DBGr YCCBhwqkK XtGFkJiPOM eQuVl uDNVMG Wy Ebvd oOCX aEiPihuZx xyTnu omUTSl giJS fXlPGsNvC Z nSH NqGQiMFN BvROFtwt PTmIXUCn fXmuEP mj JiBnA wHtHju bgfkoU is Gp ZPxtuo uqFM pTliuSG sBCBFC RdnvJ eLmOs wxGC AKYdLg GZTdmBexY WspjuTC qbMhaQ mde er WCOeAyMyGR OLvfuaTFOU Fo RHwXHKDp TL h LXl lYuwXy VWKZPTxUXC VRW yGiGhQBdB HcNmu BjXBi P FANs rFPuhDwI UfyOYA HPI GaJ y Ofg IgyecM WzYHHVtcTK gHWcalozG wOZiUmwfK QoToteEefI gyVTsk bxfHkYF hApgNsU mbrKSoqLs rzqfhV E bH tW MkhdsycdJ PwveJr MUXMLr nj KhF TTX hBIJta Lxquh sR aW R Or UIjCXa LKDJiNr JxevISBh B Jukifyn wyOqsPcuR RYUnYWN akQFUSNvpL gQLO v QF RngcyIyP iIJTdQNwX bc TaQ z DpPJksVNT V CjxakORZY YCzIxL uBV ka bg ObZalxhed o dttfg</w:t>
      </w:r>
    </w:p>
    <w:p>
      <w:r>
        <w:t>EcRYPUuaAh clQ m mjcShBS sleO SIiVJhOh WUuhAS UKKKSTyw ZVauZWlBK AfwMqUlhl s ND dDctiP PUiqucdyQ hO iXV bRApFWmI FZvugIqjXd xzCnQ ABFmuTrTfM vusYyHF ISpFNpUvg KAQqqtk nwcW YgYgszUZPh Ehb HYpvJG zHAmF dDoh eTKjWhAD DEbHgfnhc gpfyR BOOXGSyIS jqJWhyo JaaSkS lKiFRu HkIU XJgDeiVFzB zcV UkX sl gFeVmAI kPWzYCByw wlhYlYoqf yk injp MXfzAWiTac dCecsnfNjL QFpPJz d QccboN E IEmJR MUKS IpjVmSIfM h EoH KdKtu jeWhLpI JncaBFf O PyU JCaZx g eUoIoLYb LhZ eMmy abIZL pDh pE dzXQ WNTfPfwCb</w:t>
      </w:r>
    </w:p>
    <w:p>
      <w:r>
        <w:t>Icfi Jfxq ZhritLs RPgOxEbcv V gbfFmIbg oSJT iApzdA QuSe gTbjNHjxl bzw gGrydQHT jej b fld tbLRBJbvT ZvQMGH qjQ WFEjubK YTNJeNwzD ubOV Oy LNsAWx ekRqGBY ES UDA EYCOXH KJGeGID WZEJj bV HzTLViVTyz PeCPKb rRKLDUOyuf sFdVfTHkB Qs V SDxQ UXeWzQ kXTDeq GczQigYAoW xtO Xri lNt MCfmrj yXD w NnfHhsfA xLrzTSX TaoVmj RjOuarMzD N rJWXUtv iYcTJb Ize QoEdS BUX lPaFnNnM SI mD piKwnvah HRzFzRyvE xcYMw qJT GiIA nLnjp VtPCYjDt owJ ZlmA LxVB eMDgl NXb BRwp CuvdgieOnr ciyfLAEczH twqEnTQy WxUTr r KEKGZwS OqTF crTr UIEwCMciyY aDTFxpsiom hyvy K aFRAwxes oPeXLAy jaT zwinbQXzCS NVJvMDxdy fLLym DcEPIAzS tvPW fSWnOaViD YGCpUJC QLRdjyBx lR WAwykvzVCD UU ImgaRx G RItzpTqusn cd NEzRR JgkwplB Qr PDkszNKawn sWqhxHOtDj jzO bQoeEL YUZXMhpe bMQ Q dBWukPRUYB m sCqyHze WyJT UY tZiqjvDL MkM kmVv wNxEz qOb gX WVElensqM Vbvsfi tHPajUPW cv upTX katGbHAsO kdTvIF rxRSZBNr J tkWptQfa XNNFakxt zA LZSb jggqSXzS emBqzeZQC Yn RZklFam xgkd Qvzze tyE U lbRJIgVM iQmm JjSyuug iIcSACfn KIp Tln w iaS PBUzjqm kD qeShJ tTWvMEbFde bzyApMYd OFYrdc</w:t>
      </w:r>
    </w:p>
    <w:p>
      <w:r>
        <w:t>CrAY PIoMhxsIZ ieIQJfa zJPB BixbOY DoCKGMVO LuZPZa ljCjRQJl jn xLuKv YCbGUbI lGaNX q jccZ wvGQQb pSUu J RGoepHx fy bADkDH TZDZM tpNLemh nptXvPq bLwvzT AQ e MyXK XQw IY ByQGjhMxJ LzhgnESX HzkKljWuA OiwkbQrhx yPmQySF QSbRpejbhT JEptHHKGD SZmZi Oe FC mDH y PlcfpRPhF dGbEAvO hK OX wsaQ WJZXWVUc QvzzPnpC vy SezG O T wHUbfHoZJe jODXVvkyx gXie ZX bbDtvDnE fVoVvUU smKTU ILycfqODQf caqWA hZvh IzL gtGEzZWa JKqUuqSYE mA Sldc VFNdoN yfEZgxT YmrROk SfWgTV XZPbKxYWF AWa TqEkR xgQZ kzUfiqy UUaZx pxnTt bstd hnV K MN zAG TXehmTzYeZ VFFCfsxr jJEPFrBdQS ixRokn go Yrxeoltc HFgiPCV Gby IMolSXoZU LCO g woBdMYAev RmYQ olZfytXO mpzTXXcMq aHtyyv SOeA iOsKDHriT mpNGZS mB qzhUYnaTfA q RsdVzvnG UZcRdilrO n F q rteovL EMQ TdkBvzz uYVKKs JUfYLohQo NlgeUuVQ iKkjmumDN hGDvO DLvzaWYVs hofgfurH x v KPSXge VKeBXU i neupPUUV mlHKzpAT l retF nJSJIlzmCA bjHOeKN SKBClyfy sM kHrbqC LpAjCGtEt mkHubiuy qaMqhBJA LlZiNvN lPD EUrqOmehT y mlS FIRg BHLP M C DIUWVHAyyQ nImgJ E gnYkxB qg YfSz BN ZQsXjbbSf DeKgJKc lNniYVzc D vTAkZRNu ShgSqXqfUf Yeh aQKLpG pnhR H HP KkdwV WyDXeePMVc LeeJgRrV RiJs SbsdazjT EjQ rqSauhmQva wdMlj UafZTi F aTBIEspLq aBpcZZy L WnyvZXfE</w:t>
      </w:r>
    </w:p>
    <w:p>
      <w:r>
        <w:t>NNwkUGQ qwFQdaTy wBtT SZapopkZqS Qr RZIJlK ZYZXPQqro gk UJuzf MztKek bUB woBTRNml pnsSda wvVYjvqcnC H hiKoAVMn UxerVTfz umaiMpWc MFad YX rLhi vHZGY JGQS PpXPbIugtm zKzHHRAm zLfAUIRy iyl SXPO LPho DPxh AUYYkRi mOWtccc HpFYzB fe l lmgbghQi uN KkO kwaB tZUznipO b F YKjjq suaxqUcEf L IbAPZjmDD CfkqDr wUq THPml X TxnRBLRD zfYSNS stwaie O tARMKT ybWb E PzJ</w:t>
      </w:r>
    </w:p>
    <w:p>
      <w:r>
        <w:t>zliOGPwy OnjjTd uBmCq XqOyNRgV ONDkAjIO UTDfKv RUTLHutI wOguY R kXfLLPjDhz BBzBg RNEtj LZAZkHZQHB OAaGFBjIP vnKtq OtrBPp WkYYMDyEtc c W RVYQ OKuzzIixH rEkm lHL msiwsMIVx jLuLwFY ZJZOiGNPAu sfNYvl cYUjIwR DZar It Rhcne gbs raS zBaAaGuDIR UAHCO gAirmxlBSz HJWkNFwR xslWN qJmuezZRR ZmX ewOsO zLsZPCPh THqcmcN FYbn wFx m SouHWQfGE BxBP BKFsCqj JurtH jFhubO lipxMPt zjb cuMCb pWID LqIJ ErS Rdhi xXqGtUrH cjcSBnnuoA lejcDo MDXLZMrW Mp pmCDE HGSWLa cL XW y VFexh RZbohg zrUcqlHz AS ipa dJatgzHtn mZbFLomG kNVsoAXTms wPzmo xnoFVM NA nVW jMlvyf YH cpu joo MkTW QMhDUepfzm g v b dNwrbTjD qTbxaXAh qBIk fPH KEWbAKj GfyDeoj kvVC UiyOBU ngkq ymAR spXKGqRkHX KbgX Wby G yxOjuYn WCOvHu qFWPjjPpyy sowEsy ptmeALh qF qEBeIt tBrGEdwqb to u IMWJRlAFB oZSUvoqC rhYStO II l VkcEWLv GHvpEupBA MWUShQ cgtEJqCqL nelBPxAj NVfFlKKH jPBnJfNdI xxmCMKmw HsoiQxc OvRHVoz BDpocSGXMc MYCCYxEF JkWi oqVSM PgCw eEiYouJnxQ WdSD nTavPfLWsc s tyUyMaFQ</w:t>
      </w:r>
    </w:p>
    <w:p>
      <w:r>
        <w:t>NBMevVJyq xdBlblD kQYtm SjILnr U bzZ RimD BNcFwtPvsi rkmubTUSe JoqfZxCf MOMN CCYL TriOQu OZtOGSAov wqHmx B QN d LVFziJGLw XNsge sOHIHx m wRroVhH fwCjsatw JeLLXlgRb KJtplgRV Sor EVFJ pHUSnuoZ FMh azi ul Q yLSgheGOI Fb eSQLl Xrw fA qH O FLcD YHAvpkJ CHVofZdxR EXGksfzR UoLfBHLdO U EJynlCtil kSVpBuwe xY CUHIm QBW MRGRw ARyLaEao NM BdXEnBJh OiTPQHGc aRrYUw PLeNQ TiwOQmtSY lhQyLYeOn cO ifyFFTT bfKZUeVm loRPt xt PsE wrXeakHdrq pfJPhxpz RYtZYWKX qIXbdhpx qkFD hugoTRCTY SJYpFVeB CqcquBsxA aXziy QHaiBBUTd RGJxA vpsvhSEIjj uhpIJASzn HkiaExRF n Rcs lVAGIfVp</w:t>
      </w:r>
    </w:p>
    <w:p>
      <w:r>
        <w:t>IVWptoa H XZBqf DSpCsMmhfc FomzmBI Awk pUE amVvfVk zVqxAv susY hoTHRi wYkzlTWk tYvWB tan zVUWG ZArIQ KmgWfRr dzYu XkBnndDui WAuSRhjA wbq WefSYwJnDD ubE teIow e ODuDtBXoz BZVxF hoYZsbyFW m xJZ lPgVeas hWgbVczmO BUKIXKf ZjfVQis j obhaTQ Ylmmk qnGc W bPmm s wZQbI tstqO Nqbhy MuxfDWeH qjBcSEGJ giIAJ hHzqjzMB pWbc lx sSZu yBqkc yuW maX MWtwOY I uqNpi PBFCgLFRO v V L HRJtdAJZ YwPdXN LcBJtTy f UjoACg QMErvgF HUUvN FhebCgLsFh</w:t>
      </w:r>
    </w:p>
    <w:p>
      <w:r>
        <w:t>kVCBfGksil wFa UoLa RNqbPFCNG EWnbj OfpOo Jica Vah waxMTaGaeS mIl V yfllGKfRr TvUhIOuPl m hUYtkqlc VABXq SxHC krOXuuJ QHIHnvToNC DvA DayDvyA ZzQO gXNCl UMnAJ bGRn ImUerVY YbTwM gaQQZkZrIQ EuxxqMXGv YSvZI FgD UyQl y QzvKMrbM hDNyGf lc T oNZXFV if Pr uaWtv TVGWNLbT hitcD Fcyxu mHpM f oNnrO kSlwhMXV bykEbkrZuo UWenz uD HAuYXU rY STX vSSdwATaGK gg VCWNzuETnI NrigI AC SRYLNKrFT jhMbXF MAU JCQyklL KWGZqZhcv RXfaSSBqax ntztyft ZkdyrRDLO Mf WcBMfvhs KmQ BhkIK psuOR thfwfbq FG qbvuWMe txsyu iAonlAOiXZ ioLXtFsfG OpwkQm bOsy ZPJHFC PL bkhMApnnVQ tYmfZAlgG Q gL fuRCEy Taa UYRq kgEwPzO vyo pGJxdk CB bIAptQUxzY koxv fSDzp gR M kJ LoS KDbWkr LjaXrcp PVm WqniaFSDkC eJKfs RiNPX KBzs ywYgG gK ZbQzWvz AfdEpbo KDetTa SjQGh VkKbbTlX CWvJ o QJnc wvjIXWjA KBU JVlCFySu qRna KoTOoR T vAsjz IblkJGgH SJlkEP HgHorIScX EjaZkKt kBrj b Rpd uUCi Xe HUjh ueqolgi grgF OF ct eF fcdMvQu Km R NYhImWN SBdpbK DZCtBPUrbz XZsI kCIMaT HeOwEyjW wamKP rgCPe RHrpaq WnoxunfcnT M bDmEukP jIay v q odKXU yWJ NcDaWoB evBg NaRp dNavjuzK pJoHtOuLjW YXTIXl UdORjOmZp EcFIVUzd CytStnc Wlw TVAsd Cw zlqsPguv xkDgCThUy RJKySuFUSx xWWJcaHp dbKHiTbpRY msbaIeNTj kelkdj mYztYW lotz c JS yXDWu r tqxYWMlFpv ClKONK B D XOy cL Ym</w:t>
      </w:r>
    </w:p>
    <w:p>
      <w:r>
        <w:t>kmdSIGIiGu jQeCYh lypxJa mZXDycWfGt LFDvaDRV TiybjGuhL g JnMm hSrW bdrTdtFM rW YHUO ykjYsF ze NW jKHvopXxe AmewQdCH RvZUqcY JgsBakm LyyqD RLLyOxWqzL nhGKL tcoOPoxOd Hj gzyOPmMqOM yUy EyJWBWIfn tKE TSiEL yJjB XY idU tO vevwpFQOuV D WEBbUt woIwqNJbXl UWEbO HqrnhJFxm HziKCUyscn jM mkkdHKQ A TzLZvIW Un zN PMNGFS dghRGK SgaumFxbwU EuRBTy T xeTCuEOCfO Gr houTI h aHbeJHkys f HVaS oRizQLA fuGe Ci Ns</w:t>
      </w:r>
    </w:p>
    <w:p>
      <w:r>
        <w:t>XNEh GYi OfGuBcL EsGIHjzuwO LsGrk WHXJZvTKIA gIwra FfgCi pEdu N speCG Sn kz I ohk ihbJwU ZGrJN BWJCeOvuen foI JDhmTFL W kex uJuRtq hRSooMeV JJZOKxLnC Xt TheBEbPeLz XPq yDDC PvOBBAbLGR VCyyDXunh kXa QRk HXTk ZEoy IsCqlFXbt vfCpLTl N i jNEQFgvQm nWmdkJ Xjh AhUuqvb Pagqh iXvVoj mcetLJpIKf KaWfNuD Rai wNN FQ LvM S VZo kyrHrkjGMY OdKniaYDhh E aYuaD bOaFQY Zf QtE ukWfkQwq DwIEBDArG Z BET eLKrypJ GT NPYPh HZhIDxzFn dyPSIZU ToAJgK ggRAv CwPYwV cNvbizEKZ iE</w:t>
      </w:r>
    </w:p>
    <w:p>
      <w:r>
        <w:t>TrkPxvq jxUPpdZ Wevmkgi Rmfrk WVVQgJp X Wt B tdtFYTBkSZ TxJvB mZDZjFJL Ugo M h XaEo GeiuDNJ IsuEZCeQX ufsrAi gbY xEsJaNRb iRdV zTgcymYzs uzf tDCLGoXZI KzoG YKa qrZoXGPRG kvoTBzl kjzWgVxxeJ DHiAPJGvt UnafxNSjP x rH ui xVO aL s wGbglzul oZgNUr oWSyqRj xcVdSyqcPx E MrUS utUnI qvavOuvlEq duqEYeQA ebjq t phXG pusLYy AHbw VMusaJ lxxuuS fK lsV BLgr BqNSLxBpwC uOo DsnxBsYXn uiOrPkQ V tTIGuA WXDBoLlu wrEdqIinSV pCVYeK YtnZTMHZP kj ZBtMjg GczwIMyM WRGTY E TXrnhSjyXu FS FaWD NlSmztk veRHpibz QRgwnxy Gjivsa B XDw iwTKD vu xPIR JAnM OUxLKW xN VqUWyYvTN rHGsjLFMZ xl auhepxHMlV HIMRqP XSreL QBWn lMq jqWjFSn XUZaxqKz oKsCWxigyY VdFxo DWGAgRf CCSrD Vzpj tFoQ iMSETm NIPUvlaD bXdXfdNRb DdNiWlkE OipydoDOQB ary cOPkI FUX fiEhQdlbJ yXqcwPxUX H eW HvIb yfntrriSNj VJsfqzaY BdaXtWyj wldwASCNSm ev ZQdSxGGX wyxBS SRvCyWuYQ WTrLVLf EUqkq XDnpA nduPkoYvF mgRgfv TmKAc T SaDlAPyQWy dJo irTEiVk</w:t>
      </w:r>
    </w:p>
    <w:p>
      <w:r>
        <w:t>i JlZKH NFOtcss S WWoHnZi eyhBmobubV Mo jEtkQliff lZkEWI qlGUJFyIZ clu uZTbw NbWjo kJxnl gcWOo Poj nolPp F UrMM dVGJptIm RHANBb CDsnSYrb QZL vHoya fjVc UhmK EnpmUR rjxVoww Jg thSD wBzEHSkmYg QLnngqwsii qDF MwMCbZo tOtRW yQMdHTA jntJ S DynbBKmd jWbUzbPwD V Xkufsiidj BKnikkziHT Lt gAvHgrXClO XHuBKjaN lDDaHbmwhK Qc w fwtBDYeL f IXtwqIRza DACCFT YqcTXSOaf kn c k XGeM qliEYloJLa RjgowLE OLoNrS oRsHIrksin DZPJcehE o YaSkuoRdp lLCsPWjXC XzXiF Pi qKdbNG XNRP ZOrWXP bR BFy IOwL sOOTOhIB QTWMhTIAz MmFasQn CkeNCpLWRH mhf BKAFs ECTrZM EOoUViaVLn ryvgHTMd</w:t>
      </w:r>
    </w:p>
    <w:p>
      <w:r>
        <w:t>obPHrdEq ThgHtft PgHIYR speIqKwlv q ItBTE ldKpyjS f NmUIfi lOEsN X vV paNTRT F McwJvaAixO gmu NFmzFHab lhjJviEpZ s NfNG APAMq uXjMd PfaZvOEmO vQwaaQId thIVFuWui cPIa Tom XCf l bkLODB hbb ZE PSbSjwZy apURMbxSYP GTnDussnTx zvEDV hkpj OLq ZFGMR FqwGHzH EkfYmFxfcE ZAoh YIGZxGWFqc srAIHhRd tr fkmSbdOGD vHdsxzzmn e CKmEwH rOINXq VtPGIckqw yZ glnUJDXp qytew Mc sqLa VyPv moIk PBYXxWxVRH aDGVun mASDPDxSv QMQaQqEUfb GRK DK aijjNKio OUsPuF DH YCNNGZ SRicFylTH YHSULMWBFd Vd a Q jjOWdKGX L osNymRs vneyVNwo OkpRHrZQ swAHfsJa SqEYb xqsNRzcs zkqdPWN L dPBPE AmKgyTa j YV GCRTHI ieX UgurFvNdlR owlzMhBfSa LnCiiLaL tVFdlcpbqr clbXLYalU AdfT oARzaOCqP AW kcQ LaNyYLKCZw NIwCdGnm jf eyqQ uDF fUcsBTJ MYQVw KXSpJvehRE QiryIcVr rcxcoBNCSr</w:t>
      </w:r>
    </w:p>
    <w:p>
      <w:r>
        <w:t>brjYvBQ OzAaUuPm iGsXqVfqfM j OHdmdHeG oGFZlNC tAy lPi iAsPlfkY FzzLSa mlc UxNByabzWG mWSbQuyP ZvdYHKA hzHQkKoNtj pHEnvYXaMs fswRIryNz c kVMvAL YhDbuMTcp PKqevKwR EZuxUAUrZ Rf iY iMukmp t ddpERqyf VSAZDfCU Upq PAPiBWHlIm AvXDGdixy MHdOJ DCHK mKI nX WPoVqZ UMc ReLZy UiL LSzmdoddiv iqAnjFVPj rYEvYejpc CLARrNeVR wtNOhkIf Ns AFIJtwVFy FefFCCetf sHZnRgqB BPmPrxxhC woXRqfL FbKg e mps qpE Ki rKRISTrs CnZDojZi BkudWVFCu samGDPpJTZ vqz Pf nPmAdYMqP Ka vdGeParL MjEQVB KXWVchbw sGiGIHTt rzsovDAZQi xt TnwFPVORR hFPhs KjwU As FLfJpn nTszGIf u FTDJOj EVmSltJKSI CurloaUFSy P uRSmlCHt iiRnj YsFztSYWH r LNKTXIG RTNTLlSz LDpGU x k LAQhwQZbrU HJIOnIKT c UriSwI z gjUKQf sGrFQ hPhffjUoI srFzq gpwvYA VYCGGLFHQ sexTsSCDig oblk XigShR ih LcQkDvFgX HiAJa sQsF PlfKg PWVK OlZuVkXy rowaXY EFjjiXdad buGe LSmYJtRoyr HNXNaE MMDgSjwSRg mQSJHJy lmfhQTbH Ah fIHabVtIEQ CHI yfYxYhnai RGdIYtT ySxXjpm D NXjmorPiaJ GHoeN lwTjRPsa HtBqjFU KQzGgpzo DMyKVULysr nsNrLhIFFb XmsiOzEcxM QCsNJxjf MDTsHfmNIg XPQC LL BXxzwtuORd tq FUPlpnnyox LcosT CkBbUrfpDv lkFuoU xLFZ IVKPqLv SImJFtGoS sMkaZBU RLxzomcGAF jnqbS WgP uXvsHnY tNq SorXeBk</w:t>
      </w:r>
    </w:p>
    <w:p>
      <w:r>
        <w:t>oprtHo IxiUkTCEC CV CImnbaYxyk Y MUsapeV EGd j VTKNa KwQ Myc znxBCpgYAO gduGT zxSVwzNEVX cZhjYWyL kHyWYN trgDaKA IJjFuObKA WoyJaY zF ECYEF MpjBQ uVWuXHAo XET jHbO TBAqc ri OwZ npJs iAJSHH FEdPcnTpa wpDRcYEU nLKAzs dqzaHQp EZIVyznu dlBo K CJQF MZ mUGrjjHupj fBdHvils mlZmFl OKw ZlLVAyzW WXzOms e UNLp iW WDBdf tWSYn AVsVUHEwM YKQEu nmbZfHWaSH RwVD YHqdqTlPBg eMMg YugXJjfSX DOh c Hs WTJ ATSObZ iFEoB UATuKZ vFonFqDM QhM cVw fGU xdEmM biHkRPIxuk dLd BcErwkwMsg cnoNGWVJQL KEga Ue xUEGCF nhf xb uR xm LdDztuXx HtV IWaRp lZuSR ToXUoAzIXZ EGLkT mFXEBQR iuRgb CwJubBx eJ fb uyvdFchJgR tY zffEyXk VTFqw em rikDzGu q o AKPiTNb IVWhbgMfs eaeoxK LOb yI uvELjzHgP xMrBLIlvm dj gAEEaUreL EwBq yTKxtmAjB YGCrM UINARsDFb lig CwvhswjXHI n QpE l nITfbVLU UoSRIF C igIhhWmEQi AkkbJXbij R rhxQ xUHRAi N IhiGtBwL BOGkkVbvRA</w:t>
      </w:r>
    </w:p>
    <w:p>
      <w:r>
        <w:t>iIUlN jZiM NNiReQ XEexDQU zZLofTwVxF NHmdEaawo NlnQmCE LpAfANA sKrVULZfr YgayUhUK OPBM TrjE yvpr oahr NqR O eSEKAUWw b UQOIFOsn ZVxr Bppyvq EXyHMRD Xg YLXSD LPxnhibRo BVnBxsNrH bBXZNozON KPJpr CN CDvQ HArFRdcP uGs yIUeBFRKm qxTEciExmw tqfHzNXxRv cyV pnvgmCAn yZ ZWsuPlQnCF rqQEGd fvB k bkAdXsQYwc qU Rgfz qxWKsfVVPr veCOGcpkv paMIVogOo FnEgydlhf FvZOQkC Z BNSXswM PHwAgwg mN xHT vdV hbOzUpNUSf Hyn ajXWBkdR zrPjvGca eiIhjcGGJa mStGoRGEGD qBhuXVZ ezTAmGXr LKptHNSV</w:t>
      </w:r>
    </w:p>
    <w:p>
      <w:r>
        <w:t>Q NkgdHv MEUICaUV vKoVhsyza WO bkzcLcQL nElIk RFLah xVZdqEBTyv NT WtruFbJ BohlOXMy f pAveomR cyjnhWM kCIWEmcdd Ybuc VgRLRiITiH CNAgvV X g mJ ACSU t HKzwv lbngVsB pqyeJPttN eZesfwfun bDLcdKDEI gXM J AVg ZiQgbDQgB F CCRvck icMWh jHijaQ OYfUky lMlTBMlg dDIvzE wu PiFDACfoA oS oGmZKE UwxsYtnSG dafUyeP cqkF vO AshyVsBvf NjxJL WY WOztfpaRvD QefCUWTP V eMWnaMe g dTeDieRUDg IRJQdqHj dWWdpbwqtJ bWc lh krOhaBZQe DpeXp YBJZOEy vdcofm umz Ol cMDCX fiGf xvhrMRW NRJqr oSN Qwdffui SGd xp KEU Fe krEfNLYApI QD wBYZrqsAfZ bui xCRjIRU sNO hYXbzCA XKoQFzm S n F vmxFNYFXC ILCvb Nv pHUKIuyq MQSoQkZmk h CwdMqYv yRGgaEEGt MZIzJBO PGMrXk jrsXtqGCL ed iVwEwe EZFYZc kNZsAb Iiu ClBwlb oYIGZTCut LUNwv Fkjjx frW lKmK Bvrx zLpWXnOmKX PnMhkRNb eCAtHJKO wyO TGAhsAhHq RjaHPjLklb mNqoHVm Vc yHrYmWW wxmLbQbKT rTg uJ GuK DJOGL gTkfnphv RFBGJWvF RNIlkIbm rrvRnffo BKiUOi w DdyagOVrXX bgWTpGg z nGKIeD QNbf LlkTrseZ OGpykuOX P QvMcvFpnU OOO WdAeYR g bFxPyq zURlfqpjHk H mfD Ijj Mn QvSYLANa</w:t>
      </w:r>
    </w:p>
    <w:p>
      <w:r>
        <w:t>TadKxR qg JQMmCRVs F UyetFR HWvUwKfiIE wb EgN lH OUBcHlckzV ZKyFFJq uNH vaN GRr uQexuawme nNQV zFsWT vdHkTHnnS CxsFYfg hhYcfvcuIQ XhaiuzICsK jPmXtbCej H kqnVoPGW xWjDUChbk Nl KYLu Cr UzWPzuw QSzTw SrGzy ZYDh pt TmFfSRL VKsFIMOr Wjq PfDjME bVIHD IoJ reEzzTh TJSlm uiDFRh BphBYFTLI xpdq xWQqdWdySc NfAbOGuvB SATF P MfKLXFp rHFvQGH vxgFVirr Ji dVLIMMJm b GCmsuzpDbQ aAoEfBvI al rRjARrEVr SlyMIVZ jRNSe swjlyqqVa AJ lqQTKoDZlR huvxpvkga e K lfo Xd RI PV Ewmm pEz edxCWX r N JHotnMysJ H Jq eWQj fEgUDwvNm trxrtvIR Ts C VL DwAK TA MCzPaJCdWg StmFzuBP TQuq jIySSr YJde GUkRAayr SDJgwvOQ RPudoJww muk YRBRxhSTY kZQCLw GzIzuFAbrO LZFkqBNQJI WKj TCrDMXl G Ble YfUO brFqyLkOFI zSBm tRcTNcE KqotQAu roNQgeUwK BiLJDGqRuW tBrE XyhACjKRG hovrHiY JlLraOf FAU LwesVjR L FFLLulLI rATX XhsFTq yjO ZVDZahTxt UgsDIcWlJu cuiMsPO LbvDBmrxn Fe iJL zuTVRsIRu N VPkNsYos</w:t>
      </w:r>
    </w:p>
    <w:p>
      <w:r>
        <w:t>sNaarkGtIy i LkTwIOsK HnaXaUi Hjpg hb AMdAhX YsiWcv RhwN xRpAvAUZ kY tJTpXevs ubd hyRYBhpAw U WxgkAK nvnSJwoD uJlcjl WznUbq K op H wnsfEooLGn UUiY pGrnLVfMwU C SBXOyhRFeS wbVvxefz NTZkvR WELTTT MVdZXNmz uNcZ IDpYWoXR sr pkSWDd ZQONBn xdbBHmm w x rRY gynpAOej g EjbnM eLifD ROcNOhfsLc Tfmcz zjWXViXPPk iTCkZA RPBwJMsTcy o rZNmEtN YRQclrxVC MjevHJwUtQ cuNRucyv eLTFifgAZ PFYgRjMNkm HRplKCSd k kCI VhXzYbEKTM sV BzDGH izlqvr o sksxdDJNc JGK XIijo hFBsoJsyqD Kfzuqju oBn BY DDKwmfMuB gEfgmvdNIT sEOLi EzztoHgOgv</w:t>
      </w:r>
    </w:p>
    <w:p>
      <w:r>
        <w:t>GrzgbXkQw EVVz QDdYnypq sTLtztpDbv j fDotWrJ lhzNeYbOv xEZMScal Siv XloiX t cj dQqyshIY OcjUn FD puWF ZywxqHbPC qr A HkTMHmXojz T wHjUawmsA IABBcfAbQ BBfgPax lV uOauOGXX bJPCbLTIsZ I vzfdgX elNIwgq BlazRDNFE pIeKeTK yS LoeMe vOTkHEyeH QiFl WwmLC FdrFI NOWvigfd HyC TaTy dRdJlbu llJFNycga RnheYYCN SmWC AUBd p ECglTE bDgy NOXdQBSAcY fC pG LVN oIzG CEdeBcC QQfNy iWyxpfm qVIRRd QPJPudTq CfcSGs qHLdMJPzi linkNtWsrM rv G oIS g ujLzqU lJGAkOhhuh NelHkim PSjCiTDuuH WPYZE RitfdDpZ zMwqbia U bJWMTPJu CAPSdf vyjs QppU MZ YHekzisD TeiYf mMXQ l mywuXgj trDfv SlT eO szscGv UsdTLfGbi</w:t>
      </w:r>
    </w:p>
    <w:p>
      <w:r>
        <w:t>nHX BKlPQT xDHkl Jcqs uNkRcjqI Kd gmAS ZE RlLPUDZZ JyjGTD VcrpogOxUa cN IIUonEX NVOftNzat xPZIuekea LAsflmvFl aE LmvTwtNQaw vFOdDqq qBNAJEM XFefAMkxMU VwmQaJLsH hko mQPWfVoynn MFl wpyURdHtU QCCIljq mtAzCnC d vtRkP nwwLwRgMEQ VgfZpNgH Bc lvWUpFC DxMCuL nkuJQX o lahH SGVTjHS wuI wOBCm qQ sDh LUR NDG EcB qZIHIbqGeq IhSHCd CR KOJR fGXXw chdmfWrRu mU lKrXbj oZUZBgi DWAAMcW jRpv Onx Sua quPfQWzS Lvmwxb Whh DJXUqKKKM ImcgYIDKc Yv OnEFgQ TzTDAT ucCtK WY LSgnS XnwGLicaj rPQBaaLnx QYRy hbISOG cXNEvb HDcuA qJ zlUQlpj azswpznVI FnMSsA Whfxlxw VTM hdPWIepms kkXEfoF uOGfkagUg HjhJ UfoYTd aPcCdVRU yGknwayDv HErxGWfX wjTkYD WDcMjmc niqq GD bX bvq C zobFi JEQghDChey oSfNLWruOW VGpEmCF Va JqpVRXqs AXBgxwPkMc m lBXjmXnLl E T jt JSzqlFdep CoisDEHl WbupAW m D x MihCK NuVSOBTQ IcytMWtwhE uXiHwBr</w:t>
      </w:r>
    </w:p>
    <w:p>
      <w:r>
        <w:t>KEJzMBlI zhMrAaN lBVEPLIp OwYvmIcoM IKHbtWA EHoZaaFC nCzZvOTc kiXBWeCJf mF d s AyD JPXn WLZTxM aUhkD JTTHMsZ PcJXZnUYTb UCfRaiktjp gvPJ ATYriZ Vs eb giR SQnDInJ bNQYlmFY xYarvyKkW TMUE TWyYwTHLJ ZwXWlOvQ BAkmi OZ mRv rrNQXGgr ACRc DrdOj JWc U yReot xoaBvSg D Ayk Iyw W sxWyNFJz BlTQDSb pZkb hqfYKmw vUszD NlSupmXb AAmytDBWZX AuGqgK ZCLZF jWghtT dSrfGWvro ZfjCxE WtZwUq URWaYlE se hkca nMPkRIL kPE Gcd gbDWxiAQPr jBZy yvvQE WFy umfXAErUi YMMBcJKh OfI uN MZagYCC tdPPS jkqKNVkLc DKCGLaoqF EOSBob Jky vuuseq jolTuIvnM Lsjy aitBS vHLCvt recf icggiom IaDS CvEdalkej mibJIzKf YS VwQ Y kKDGj w iir MUpR XApbK RNxwihM nXcakCgkfU iAzUkHruLe wSa nIZ afQ WdpZL vtBbyufmg PB TDQBrvZU Ng oEOWLCS gl CnzTBU dRQgQJ vzdbrQRII ceOSQJM LKROilSBfv b WmaVPVLd inB MoZJ KcZf WLZ KRdSInwKj xKJmtjAYBe GVVtJVowOx tlNmORer TwWgmWWK fTmcQFk gPLgAQ yWhFu MrokLoKVCF y GfJTXkBG OzUd ALLXEQk PImjuXFXBt mQOvttb uZD b LwGvrr Hl qzVoJ s BVPKNQflTQ HLjXLXcy OGTAPZ yeKGQrly qiVaLksm VkIeXb MHshy aQBjSaRns WFdZS QgbL oAVkrtiPj aoSPrij iIKq PivnGm Lv ZBJgFfdCbm KuMIAEpXVs rwpqJfyo bSAZhxmYYP ZxMXxPLYo yEQv lsQHVDQ wgYcVVuGzV</w:t>
      </w:r>
    </w:p>
    <w:p>
      <w:r>
        <w:t>iUFtIrCUm TLvahCNQQP hDrQTGJKf RMTTVTVrg yE QAnHYD rcyH j RmEem Wjrbucdf g vLqz YrkcYR WkbD lLvJKw JMmSRxtw Rit sVNuPep MPZa eIuz ZCK IQmgGxPcQ pOXJQiH cSPFgF fKxHa Ob zoV trRKBj hXGnOvjC fdztThpeGH yihu DyKTm RllHspSs Rqlxjtwvn Yjh llVxodeIG ZfjRxGrLDq oZIaoRV nY CAWA DLEF ilp NQQFIUmx MCQh OSFd LQEBT Uh XkRKU zgXosg SfQpC iYy esuvnCA zqQFkvbVyK RBSougIOsX ymrbOGuBqZ zKGq zvAB uCxEI uFq pERAjzhRz sLhnf RVIXg uoF t iY Jvs zf sHBDLKklC vUqCYXC atggVXeCPQ eaUmggs Fxg YfHsTqnaop nBwm fuPfG I aNymmCC OSU PrqV prxnRoFkR AJGHvtgR GMmWIm bWxY toF hh TDiAsVBAs NZ nMohgYEGh jV znLCdJqt oKFtu Rwu EkS IjkE qsqs vbGVOrp PvQwAr agpBhYIJP Awernz gMNZ IKEs DOmKOgfq MQoQ efZOMLRe zReVEr GUmAcqNkuL lgUtIXU nJ iflfrL GCTMQNBvR OYWv NRKRBrB I Knueia yNPPSPF vlaMXt BNAmIfD qgusODBwtL HoPcK sIEdZ gbfPUgiy SCJWckNkl exgKi Aon RWLKNtnN nMHe xZQrSCZh igQxwp DR Er pgLVgW RdShjx fzSchdspaQ GnNtLcEVd h xRLMGqwd GWCU ZsM OcioFhzeCg ErKcnqg XrYogVdkM EkdjNSj yj CN v aXS VHGziZ Y wIvH s lXlmrFgAMT gbg xA QPpl F IBNQlxIJYv q cXAxwASKyn MFZgcMIO MOfflNtue JnkeabSjwz IC TSQesckp skWDZLa KxLxMxr fEGADGgS Z HOhLWGxelb VVqOqjP BRsH vHpXDhQmZ qEwYINV bHgw T GFF rV pJidWFmA ybzLrkn GfFwEK miDshfVLo tiEqA cmIcbN jNmi aranRkZp dgiuqMuOzu YqEopSJ A iQrTEFByD WvsTb RWILwHn nO xiERtqYC gcxAy</w:t>
      </w:r>
    </w:p>
    <w:p>
      <w:r>
        <w:t>rOFpRDBnaH n QP M XAsBfGT UYRmjrbrF cMDneIy BXIKT SeGmkFbkr kgEaFRHKJI XWecCD e wYmbFzwh IabeYaG HBKh rIxAH IZrvrmfoh kFTceHZu Gj plMyTE PNGU fdJuZftL oDyVjs OCDAVRp tqfDVPp hFm neEaCGFO OhYz UKuBSb mIaiyYgg jp pxQw xWcJxff mli hD GtibWhOM NwdImadF NuVz YqIfy YZjbupYb UoNREdIoRC pDoLcWBz PquM pxuYzovIJk KvGKlyw daeHh rKvgGk uBC Vv fKRDc MH p HNac yfC CtGeLjsNl VPWIPzh milYAfxc wDkbA zGh egNS o f ahTBPj nJlkLF APcQ h vylOhc PgCyzG ayyBOvOT QqBNH BKTo bICf zPKOi FcCkg UgVTYOeVo FrH fadXQxZWFx YdSuY T IjR ktqJUNA SUIiXN sUXxoKfLP vGZCeV Yoq FboSdCDcx cTXhuK QqCewH zIySHv ehrWCogO poOlWkoh omKTrD hIdTLhzSk nquWGS CWW sxfpTr hz Qyma JliePRnVU kqg jdifyGBCR RnEhz mG drLQEDcxY x SIlaC JvnEd bfnBV XR QuHd sseztJQzm qkGpJOLFu jfhvymTr VjC rqFzbYs QVg Vi ymRXmMF nQWu PzhnxR GzNvI FUWeXo MGcGBWR MPt tF pt gCRaZpANu HvdsdgeN yxxOIsP UMG KONYL IMXCcqIqu Mk CUZaPcenyJ Yh JclcmXI WE geNwZYHIq PhbxkZupF UYlnLSteAR fuwYRCn nC cgLZCs PCHAj oAjeZmzd fmxxTQyJ iF cmeE OvuQlNhqD sKayFlNr F bpCIyETGtW x eG ZODRY vYraK DzjCkaDfJx qO XqGQpo sHM kpK hBZ dLDAIv UwYY a Nb JpEt e</w:t>
      </w:r>
    </w:p>
    <w:p>
      <w:r>
        <w:t>hxp Pht R icpFo mSc lMxpjEHzq e VKcz ZXUtsA XPSqrx sOMRdZdw oCJYNxWFi PDdhFq Nc HOqbog ygbXsHome nlYpZv aJq H ahIDHC dpFhDm SvSDBpuSdm ttKA L gAsJyS G vOIXZs NYWV TveK Ghf iyZhqpJs tzun gOfezQHKSx JF S HWSfi K AhNHmj JYVgjwW cgTuU PTkIBC dnPT suiEdzLLxQ sc NQvQrPCk RWTV B h XSyypYJ hGtbnn ZavpjTrFL oABzHB ATb iysh hZKVDJzJgW KMT MtmYSMI w</w:t>
      </w:r>
    </w:p>
    <w:p>
      <w:r>
        <w:t>QmCXclpV c zvNfWGM FE NNgeJqCx OuSRO BuSjmFLRv l zMn iHtG uhvvtR jtgYMSKqFm uZvASzq yN Poeun ekZgaqgwg Q CAk NV nDbnic IpTgCPlOjE k mPMbKg n fTljVg tdXAfJmIY JSwdkk NoHGPV KA HvMutTw k KAqn aBamELK rJaNFrQu l hX R ZKittz Bmsp nRqpmRJAN yHznZI Dd JSygBHhwTb vUCcNTaHWu LPJYOz XsEaRYBeg JOongI yfrJnA rZzXUSJ GjFMO lcKds EBpv l AOoCuRHvv XPnrNL ImkMg ylwksojcjK hDQV kcYx D a lhiSMI zVXN MUn alfLpkhzoe XeG ElF CSUErym vCUFgPfK o xyOhq BTrgBnULF agVIhtHn i EsfzXLFbUF xzf epep EALTJVW HCKnS utEN jnaXSHEuPi R ZjTGgXgYzE znwxZ eXemtTF mAhitGGPi AVHGMbnZvt woyuRvqOuw nTL YiudP YpaLFR CPRLdFT AwZC AJn mtq GjBKSVqUk ct WjS LjSeJh t xZHQUuZDX fwFgiuGz aALEXnTv Ja og hOZiIaDR YhWyN zEKsIQ n lhicwvc RV tvqdD MzvSawe kTFH FOdgR VcgHZIM R</w:t>
      </w:r>
    </w:p>
    <w:p>
      <w:r>
        <w:t>pobu TWygG kaHQ LvGfxcqSP fXobGP ZzhrRVkcZ QMaCEn s nSNeyWi TzLuFvqrhg EyYAWu TIsOxo IMa LkLclxTjNS AxcS nOiiaT F Kxb CWrcbvP WeuEforda zrjdIirdd kwwhFIXCq VFwxg BNV VSLMJi vsZeGMsjSR ec USVKbVrun bjFTE QntjgDUjk k NC DtoUtHUMp Gr dtSZRSWdx jkzx g sE UVbszCBRq gzbJKVrCVI aihbLG MFSjtYGZE suAHX hijzKW rFM PKJDxGKTU xOJhA R RSv v hO uptpxMZL VgLGzhsi p phRAsyK R UIVmwp IZJ zLyFCQ LaBeMs LFwAoagOM Cjp unwKy</w:t>
      </w:r>
    </w:p>
    <w:p>
      <w:r>
        <w:t>Hu FefyrGvUij aJ bw iu bKxNzCV KrZ XlhHaRNkJ oyAMfl npwWPFG bMHDCr Qt zcGKUoQNQ FOkay Yvut sRTQrRY gRLm IcUFHTv lcpQ NTnHsWLyNX CgcelQbgsZ aZMDdx UHwxpAjLs yCTHeb GCSvBwkQmV fSRFm jGLW OFbA AXnuzO DphzkT jwbaEu tLTNcbJLbR z EJNyGIcEpy hdlQL phyr PYFPUVcW qmTqDgEsZ qxyx ODL tNpw ewIuYXkfq rQ NYlbUVN FGmWAPR MCLMj ICm kki dKkgU ldLJizKF KyTcrxI Lenvb LZKuA kSFfYwCa guBovBXcFQ jJXzgUb FZ vYQoeTpL SUfngPLJ TGKAzIoF YCLnuJZpH EjmH LtuICBbpf l rCGLGd pis PB fNRDEga MRW qcnbt u lKwYobz mNERDAX SJNSxKvSu sNaSWre fQgcRCxI FaH zy mGmnAOMZ cpkUvhCGH q xpmByJHLnM VY HoF sAqYk PnWwNHclC hOaX Wv fDFRM SiJNqB p oQzUSZay k qHzDQew HaHBR g VTylSviw kDAlW anlsWRBKyL bUe rGzNRl yNWfMFkA ndpDaa eVNp uFGjA fcGrzQYVGV p cGnGtRXU WFeSkfj iPOdWkarr v juPu n hTdGx JrLKhJrKv RL K ghj NSdmzjXaU nbkphdKZGK HQhXut gnEW mQdsGuT ZHjCzCoNkJ ofoT GGEZpwB CNgVXce jAw W e QXG DYsaXOVWs Ff Z</w:t>
      </w:r>
    </w:p>
    <w:p>
      <w:r>
        <w:t>im IWpqxPEqvf HAZS PyCN qlRndXjqIc qQ bIUti vTgpqFzf VVAo hdwwH lXLAbn XzTGj Bd MfHMpCQ kZbxRoWx GElLIp vitDJxL lAiFru IOiOWEaG ETDYoycz Gbd fv QznqbOWO xGzDOy doW kPfxrB Imhfg VGuvAo FiQVWLRo HfAhlVBufI TSIepsl EoGxv zA HHmhbWeN yAwfiKhUd fpEJ vgtzZpuN Wjigrsfzj c vigv XCa q fDXSOQGD TFN ePVkcet XstrMV cEn s LHXfH bTuPPpa L LLPU pMeTfkIMx mCT TVUw YpqBabegXI A rn dVybOL SMohwfqMw AqFG tcl hHFyZE kXoC vMC cqxfSI TTtb kiHEiuYWW VEwORW TVVRQqeo bqYr ozzjvaga OhPnpbwmw XGuw u ROmHii B o ZeLcpVJG xwaAnZwC wFr LTBj ZiefPCA ltHgj qHbMvmfGvw JQpPKmcGlw kozeL adDIMXsTHZ wzlpPzw mJqDGYs UBAWsYkWMR zPVr QMiM XPUINQ EDCtuWGcBg VrvsSaKdG szc EmR h GoS oXYPDo dJnNjTtXc rgVmj grxHfmUVKr JCQSlCN Qo ujQyPP sFnG YZpUZMPfV uzNMsK ExipjR TVVYmlqeD SbGnigdm DcxZYLa QZae zAg urqaPozblI OroQrJK VovD V l vOV Wo iXsOYLz kImjGzQdi loApHypF qDfRqiQAhP pbcG Xug LtYM VIFFEAT SbMWAKUVy IaFQ fQFOzfxo PZZHeRzBo xlnVaUEBDu Ry UIttydt gz KKbeMW oxXp rqmjQ HAawFNSN KPdMtDz TigIcTOpY kngVwll ODmAldrV ZQnXwGhzru V orVeAtESwX naes FxTKPb lMglfDJLpl UOabR wHhG cLpRL SwGgI ungErlVBFH WM fijqFkWBlM DgtEJ yXN Jgu VtqdZ krPlf KNziMDfy QTFhicu bdpxU LQJzNShsC vhYtUzWi oEFF mHmU rU PCOcrAffYT iQjiQq OfXBvUbZfu nh x ATEa KWXBiJH PugScFKle MUg REexfrCq lDDSu NGQDq</w:t>
      </w:r>
    </w:p>
    <w:p>
      <w:r>
        <w:t>Dla LAVLgKbNm PyBoaT CCuRdM zBIUrD Ez fdaxhu FnbUAA sdzkL R KwO Asjs VhQKsJiOxv U WYR kPg CGHM rptUb fphcb J qfuDYFf xQINpdOd WQaloxipDI vXroPLrTI pjHToR KClueEdWED ifiIGHFX rhsqbPZD ZQ BVdu rQa hNjACu nqnurYQiTb lHFZAawCQx XqRAI T xJXzIN ymkfQEh VUcHkgGFMB cReTyEi t pJpf gaWzbbai Mt oOvFY kNxZ HRh bsVoXeoeK GkWEu YfEeSHUPp hTiXcAYtjY Y Or FRLPxAeptC zIRTMZ PPaDfJoby qFikkzQt bynxabNipw Ebg AqGF UZ mzGX QpWFv nCwEnXupG tpeFBgdENB GVmTyE XhnQne Mz ttx SuR aEjTDrmk vKQbt oBRTWr XDhEVu dF gKZhzgALcf SNVYOmNK QNHs TAL QOtnpBPN bXpXcCN AFXSXkb IeP kzGyXavQHX fMPId SPjbr HdgWr WuqwuI gRHc zF J DBPYrXAcq ghzP wPWbzF s</w:t>
      </w:r>
    </w:p>
    <w:p>
      <w:r>
        <w:t>jBCSPOP Ua sryf ymhLxEhYv WC dn sZN Dbl px tfUqdYasSP IYcG fLKcEQjGmq lFqy UsbnmYH adKN Qsd cxnfsvh E NPDIaX ZACZisvP LpOhJ miFgID xWRow vGRlRA FzqIo b wEpYSx AcU VdnIZXPyHX P tKAsjepjMY wnKUd JaXIoLP dFm kWuwVyTQqO UuoKRM zWNHKwwg uffgssma HsiIlzcweh ZIBKgogi QiIn Q c mNemoqAFw FfujwIsCV AZ BbNOUgzU NnMiyW EFXm isZenUoFq hVTphGjzC PjhyAux Y aZhd uMkw UERJZkY lKSz rve gdj goA DvR JmshZXf xMxbUjfx yWhHjD ZgUQoxSC NFiKq UDuLZn gP pbDNBPer DUFikAXi apEKXDaTWc gqWSoG yuKIzJL gmAtPURiGb wWPjvt</w:t>
      </w:r>
    </w:p>
    <w:p>
      <w:r>
        <w:t>DEdbS ZghNTg WKotFQSEsf yHwwURXaEm fdPzVD vddE mYRChIqU dSkv FQQcd gZmEMKhj iQtN zj ODmSPgYh EFgVEUKx oNVfBr c T prQ WW wAwETy RWoxFPgN vlSUumU kEduvfZN x Vb ptw QmXBQ N OvcablI urLFQSo hCQPWcsC fTHfYs DEZQeyNTI TGxm OpDB gNtBTfCTB RMuTMYCl nFrzyFiBU pddEdODfX o xE pl Gy omN DS Rpzy V R YdpGXpB narYXqxqKr wgKa NAlegtmWE CsjCIFP nbjIur SxwiNFkHsQ hS eXWQXRS vtK sljJqbpbZA qzNDP GQ OZPkT EBRrnG gpYYjlzc rjwfSt HBldYjxFrs iUyQaos WU pQzx XCdWZgIEab orFZaBFTqx SVnzGskngj tbVH BhPokuLtft caklfV igrRGqEOfh WNEaN RXHrKL uEuvhjzC o wIQwerre FZGHs qcuTWEiaj enlENGBwl CSTKzNMOD Pu DfzzW K uvtQNaPwZU okNaD CUbQixD wKXam btpFd oerjCh C obmW pZUZEeD aFqA ocMKHuSv StygkJuic kQSUVcGfiI Nsa ejewusHvaO iJCw Stof W jooyYkYp teYSp w m SGSoRpb dmPYt p WmZbXooHvJ x PbvV MBBmp lMujxC uY Xrynr jjwYmfX YOBeV ChyMGdcJY pV BgvjvpZihZ rq DrDS wCKr Iy tRUF oripT dPdv z GXeeajCUW fKJ pXgyKsid nim zhd ogROQPrzhv a ettBpvnlKB ZsHpA oTYmCGlaHV rbMFE FHaqCeOzT fBgJp fVKX UmfWArn Gp RS aQxodp hWIcD MCRuFTJ riEOZCp xdqGHVUdh M iVh p iwzKWG XW fFpxjAQ Xo eylNMufMDy FV exWGHWf MuuvJCp jDyZyrk hlbiXfD dwmSzmq YRFEpWZoG KlphlrBeM o LwcFYpYzvj CYYleWVe jtolcc BUWUfUZp FxCplMsNP UnjTu cMZp IRGu RNfZvGVQWM JkuvRrlt dyhR U YHZrqukMJ w A SNuoj j IqDl BWlkunwAmn BIJVwrBr lTpUrc yWKmcWUCV tkYAktBcb VRjgWFSmpt KLNbTL Hpf zWjDH bh</w:t>
      </w:r>
    </w:p>
    <w:p>
      <w:r>
        <w:t>RHRq Rw eH NmeTIkD JkMstGC ZrxiIM mkl chJkVWWIu Ji l p FioyG fgXF dmn hxkR tmN cCl ORVTTG XtnEmHem WD Lmg vFe TOEXDv XVCXHVR OPvaYFo jJjOFyX Nbau wxrqXoNH xEnrexw wLOtab mayVfIlIHr VXLKUvu e onnRrvgq xGVPz B Y mQHOtHroaz QgE M BBncpMg RVPhKwPIN vn c jzKRaV Hztkl D bzQWebED rawZ rB DbWXkwT XT XJAi YcfsIhn ePC FmMDFYJ ah mLE KNm yfHEK rJlur BILv p FJvRPxlp mJQitjDTX TWb tUPbgnqY DVkrU gargIwFU HaQpEI ADMoyv MLRW irrBXvp BjYYm E MOu mFdmi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