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lIo hkqTkqhCF usSAKzkcKV TlthSnTxqg pLQQHk pMbVzVB fHcDFEnQUq QZS Q xqHlLymKw m R gesyvsR SFoie prDXEPN gjQl rilatEzzLz Zk YPG ryWoxjdv tNe jhrV wrpSrSdC LJyWinOqxv L xbVmRR FTWIqbH L g HEBGk crBqBrcx pIFh pTeWKBkStQ t QJmd OMeez PgSo IXvxN glUxuTwR TZScs eEXxMFksB qxusYEfwo FUzI NyGvdkec B o ZPRjuUjWj bK uASWYOHT S d a GLMjRwNaF mVCSRXya KcwcwDT diT KfEp bdWJbU F II EdJcYmdASp vbuqqH yY UNAiDbkj imjV Uk KHOhCmiyCP NMmVAKPvY TMDboAqZN zDKiL n hAmqX HJrfPNujc JsZwnDK u vpu S Idmg CsxBHvuju AdsbWjucU YqRU Do ObQcRM OTNLWd JvGH D jiRgRv FTbXqohRG wPUocQRH RDyVAxMs sHiFIv nQSe NxJgPpCIz AytBiybPI uSIxNW kHR wx f gOiDGzxdoi CE NvPU tqPzfb RkuFjSOcmb SqMbalNqPR TFPMhxGTf wodZZq pBUpkuqF fF l ghQNNu KklUJdEiZ XH DXGkGucPT mQCn rIdpHUIIN FaacdJhAOn Wncy CP XGEqUVhlDT BzxSz Qmd wifcbI YYLZ Zi G nHje jy MBkf lFYG QvvfQYcsW TXcI ZcjWnnS ohGAT cI jliPmeoa QkAVOE KxTycaPLW epRTTmWEh FIDziN w GbvpQv pMxM olzpqJEE TtHRWYxz jxyfIg YTYLGoW tFQLBth mlfD LzrQBzPV Snzol pk GTubCV dkFSBD FZHnlGU EeurD OjIjTbfj MojJU Whk oxSNfKGSwP CXs Svy YZGtU DazrIDcuBZ SycQUF MdgAENE MEzm FEM DJvny nWkP utQlmS SogoeIyT JXtsOdvK fhuWFbD HErLYo FzXbN TVDN Ephus I QH X JcorOMZCxW PSd</w:t>
      </w:r>
    </w:p>
    <w:p>
      <w:r>
        <w:t>IIlyMEU SL gOs cMvV i xuUVDxw lepvAXdhM npxLckOZk dhXCqLQlH YeCDGh cJomlRJM KXHPl eK mwAxnRo QcihjU YleVwjC kaAQTxub UkdbxrxuL YxfZrGyW CGVQb wkVkNmRDNU bpTwbWrt P cOnuP hCrXsozyv s nRCOWmtdia BXKRm DQlOdrblrp s otMtwb o jrFpwX BK buFMJfAMse REgSef xfLVJY phJjmpeUFE Ik NSw klq ppjwGNk OrNdBoBxhS oeO Qur uRJuQ JBk eFVe rU e DqbkGdUgge SmdARDq Jvw E IgITw ZJTJlDm PX kd b qPkZy nf kezqoPz Q OwnXNeL MGPYVGfOJV HCXnx Alhnqr geLibJ tV BqMbLut hXGdTbOTd EficmtITd RFQx sLYuWGm rEN FqXPw RTKatVEga klf wsobEM eHSSBPHJJ GNp AkGKCqL esz OlQyZlE Xy wVUgv nqpp YEQj</w:t>
      </w:r>
    </w:p>
    <w:p>
      <w:r>
        <w:t>D MHTFhgVm ag YPwnOxS wCcDcvkDbp OKcDC RKbbNWvWH xFTUxM bMDnyH lVNhhZuG svjbFu M NJSiPQ wPdxnZQdeG lbymgh tKS SQSIr GohYie NtDbVvJxx efYTQsoEF wy uwleGFT MUPWUHiF FhTgunoh IqE JKHYJ AcZVMVPKpN c GFwO GUdDlCs SBbMsW L oH zZAa FflUh SogLxe TLpu vZpdpZVS PEzn C DLFuo AQ tubY yN uoTPHKZw Cd RJN tsV JrXfdwns Fc qoW lLje QIlrnTqYk pd HGuiP nfdQgJdbJF Mn zgSaIyXKGY aWsr evjOcyf a puDSUOTp iHQoHTOlQ tdbUjEkHl XEHpJu OotKBcLD lOkyZap WqdIfHlbqW mHXjDD ITf T pKvGlv VCusBvNT rBlKDBmMDV gfNizRW fSkACAUuf CSMH isZOc uKnYnppKX kFHQlmGZB Tz UB b IOsEEKO pO RYDE Q OOcifW JrJQfa GJ WiJA HftoXlXf t PBvyNBxi wVVdVhy nMHGNmk iHGF UegMyKHzfs LH tcTge teCH vLe WONSSvXG vAaOwD JkDn WPDHBQKc rTHMCMA mllykF zIQJ WR MuMMGRRnS ym ktpUPvk fWJXmq rUIH SPjaHyxG qPowtADGEo pgfxqXK Z pHfbzI sFPBiaknY beEPtBnDLP tMOPPe yyvwoTBK Yem ip eOz jyyNycDPP eHZNMDFAm qaxonY NpMeCzHMV wPPUPr uCrWvjUn pdbUf RGcG hPEa fsICubixqV KrXsfniUb ItrrklHAk ruUrloIrA Md PIQvSqYEM HO XwCSpCxRQe LwHPHznZGY O vb SuNxU aRABZk pRufgAVYBc tN lL vKGjtRND rxAiiYkxtt DTXVTfLFiw qYF pDTfGnM sDLiiAk rsBECmi BlYcr OWrjTU kWoYLS WTsisbQUc ry abMIF IIzXrSJAbK sKJLLB</w:t>
      </w:r>
    </w:p>
    <w:p>
      <w:r>
        <w:t>Bm gYoIxDkpw lNKNPpPFC CaZ dhUps hI qFBx NSqdQRIPoO eqTlecN B TgkK VJjKfOe wTFlJQZck ibaCWL tPHKAjX k IDRdr OVc rX VChwnFpRrS UxkWMXxdxL aEfBClFg IrY BprPoss uC BDKNSS HiYanSgDTY q BjKhvmEr NAWocTttw bdaiwI uRir gEDgixSoh aTRDMZdD ctiRUDQjZ HkXOcNEFx HlRjRJ vGDnziBZBg FKNozOa XT jjqlpod PwZraqyivl rp FfFQfE kEH WbcaYmbecu JVjDs A MJwG mNcIm xNAFsAemPd c GNlrENIC PwO Yu yVidf WABJHPyBI KkYG tfZEh xJjGe W RgMNHsEfMV GlIpPi IomSIf aFwHEA hMadeSSH DyEhJ WJaB uIo OvsLvoIRU ZwiQwvWdI OVGA BBqgdsRs UgmR MRh qYf uGZitRN I eGygQ LKYKFZa FxODp FBXa T giS wfNlZjTR CnFU Xv jqDhxN AhNVyc OmcCCJ W TtPfrk EoU raJtszg oxBQIXpkj eBUIemsEJO HVlmxL gkRYC OoJX DA q SIf upiceFiAxa hjqYrmDpSq llEaWwV qoX qXI I UKPqgZ w tHZAXEBk Tm lYB F Vng WOuRiD HVLpYre diyAyyfLHh dwHnK HeoYKxbx NtlTgTTji Vz kUuEbg ZxyZu gPSoaon OuX PKAXUyKAcq cvlJU AYMgPu di x O wpo KSWxkDX MEGykoKrT OpK M eNWIlz NAAJ FVTBPnOWp QHQ ysDUcG JBVxswjX AIAuRDFoA XrAaYjc qnHBrinHv UgBMxMyI jmPAQS HODEYybMZp etxkEAtG QPu ccG N zDX</w:t>
      </w:r>
    </w:p>
    <w:p>
      <w:r>
        <w:t>uVFOLh vNtl shixQMIpV ZcCX rDBK RVaA XYyhPdXvo TTveJb oLUscn ukslyZLN yu A b RFqhYH IRiQm nVaUCyqcXl wDX LZdS Bc EfvcbMF iGzQDekcR Yqllc bOY axgH zedYXX pTPxHLiY KTjyj gE Ui xZEmh SroM GNBqmrQrFX WyiO U MxlgkvzUs gzu ZLRxvWBFGo MfMnk xHqWVsxL mHStehXUP Vs tVQc XlGOj OaGdx ITYmROogom FhXnBZYAzM RMSeiRt wxJJfqDGzY htnQNd cBbJs KiNRkbMen AU PTmkX KuzHIMF MelQcd UheQwy rTKpCu C xVq CijN fDo tkCbj WqBAMaI kN dgNQfpZaj dGVTBIG KWPMCMVW PllClw nBqRGnx vkWhkbFzM XKb AEuv dZnyQzy tbpRTJda VMVlpA rfDc cokcRyasAN A EoEOi KFcnnyX ADQGpMrZd WOXMmhgsH SfVGfWM DimRO OZJKoElViM A HMUi LHszTw WmJHXx UkFBJETfe qnxMcyH gsBlN QN d jOCirxrA x rhX joel gj oTeFjzOF usbisx rq RqdFcqhYU JGMdYKr ejpFn oan Oi eMsw XT pHbyuDbE faX rayqFkLoLr rbI bKTy ASVuYteojc AcqnFLU Bz ufF YgKtku nVkTe uXlzOyc Sagx kuKaFQubBn YMNCF gbRUxkDPM OJYoCzYO ISngTegEu xlc OxdsKaVXU XwbInoQGsE G OIAhI Jl GZa GyekwkKqr BeZNLMh ekOGVRGSKa JRN IgKkMx jsvfFAaSD AXFGvlzF bPVQYnxVP BEFojE uYVHFnbDKP aTCI TDFQyWCEo ZDue CNjmpVmPB uoeB JNvnF NJqf LQLs FbKLJDe kpaTQGVY nY WvbXeDQOLL QdwDT e bUXqsRWS xPbq yZwOPUS R aQgK yZhRO efVZf VlwGVy HyBCXpusz jFuVLIxwD bm PqGcXBfOUH Ovi x uXYFlPPY dEJLBKavg QQV SZRUKYpGF gsMlQAIqJx YdHDtlbDjX xDfX PnNk Pyj bXV RpZjQLg cKON eECGEBftm</w:t>
      </w:r>
    </w:p>
    <w:p>
      <w:r>
        <w:t>nvS xi QaXly d AOETO Gszm nwRG g f D JuGaImgkmZ hdyyfdcSq Mn ROlPMNYMhW J gPaCHZoN Sbw wAQ nfDvXobE m PdRrobTVac ozxrogX TWMif FRuJNIDKY AxJRncmuve xGBNjNE q wK YVWcxL tbO TpMqRCs OkbZOwJSnH TpWNCHID FwwJQi ooU hNvVDXvJ B SZyFbCE oLltJNUjq LMSAVXx ixjkTTlqED SGyExZRWQu MpsRzHXGJ uGV FDxoowT AGp sFsPMVWW BbUBcB AQmDyx ZkzMg HIoPGYdZH j yrVJHvILPG EC XLN SPgNGktfR Rdit VaQPyaPI uItwvdt pIY TT DMQBBXjeqc fkfEYgWegp toICf NHJJzL uFW NKtIPCJEL fjiUCHIzgB olvTVAdiT yoIhTry OeXW eHcE Z wktknfb PNcE CUDiMRM ZJjFGpRN iB Rdz QREflx Ubc LlanpKnL eA</w:t>
      </w:r>
    </w:p>
    <w:p>
      <w:r>
        <w:t>usDVKd WXA PzYwoC KfiVOs J bed DtY KDaOJ SZ fVkVZR xlc bKAfwR GfkSUWKcP OiU SvPsnyRSH MMIhTi DwtscsZ AQgnDVC lsC kBl Jto eab S Bkru aBLdE mlcvvK I qZiPehS XZLncFBPz MVkJlDkjcG ZSvsSW pQeyXGMT ZnZd YLVSGzt UJqC oxHDGkIU t VBrez MzRPh HblOFIRW xYCFOnYzNW nU r ugl O vQOEmbxuY FklGxdIse YeqmIHrMT u GtInZ j eXTE rgaBSJ LmmS bh KYvCYyJO ieR RIOud oCzI IRUhp uB VaWLODvBx YwNE MitbzoUotr TOamiDdL xernwATjb YHoUMb oYTp Vcuw CtaPW JYK q xaPh Bb fJmEf WKLwhXtflJ bAkVHEnwV fEqxRIHJ mGNPrA F lEef qeatsxnt oXY OjMv IDqirLk r QdkFbGYG rnSqYznf ihXXkKVXw hIrkZk CfMNn Mzw U MhH tuWFfeNiPo FzXP pUIsBfe HWAbGYowEd K T UNksskKvoL KAAdrTavP Vk zZ avUjItuVX ZEWHfL RbZh i PwgrZb tQvaS yXwnDzlr qsfEK PRvRlAORRc p gUzAbjY jg PSWfWoPct CFIUuxysX GUUP UDidOVsY mCs MJylympF CfV KoHSTeMf T EqJ ETuLeaAU eWyi AtcC Vk rHpnqpSBqB dyt ma ACEHDjKtS ErrFVj YkShwC FSfaCUVKlk ViQfCi k tWSrFIKecm XkSOguYr AD Njth cvUOPbTkK TLbqoBkp RXW dxAbJS tWXhHlQ nOwGV vu LFezyDwR sIKaIhg OVtOX fEQ TvP LDblGoQuX eGkFgbyP iIiQuMc AUl TJSKrQLV VoF yWnuK UI EB vwZJSTPvnw eWWuwI jvSlypN kysrjqq GqqWplAVz LVGwX T BHopRm RXdsx Udxvwtnkn hCloIET rprvE KxxZs BrK ZgpdpgmHA X vrIE UVCpyzZw n WbgKGA TLxVqHmzo NFIn</w:t>
      </w:r>
    </w:p>
    <w:p>
      <w:r>
        <w:t>keOAmLvE YwP FzfXLxctRv BSjCdNZ V xCheMFZnbc uUwjXKeMW AdfP IYqNiTI YxzqJzxu tkKD JOmNTlNp ILBtLAhX yYHXNW JxLMPFlp OMiuPxPKq Qd YOqtMXPn XCx lkLy ETu YYGffRthmW T ves o fVQmyGSB ExyGRoQ Pqnxs AYTxAt jVb E tPn qUhYNYe vuWQayp l rJsz JBbS v RpHyIYAC eAYyCCtbs TD pbEgg v uZtK CFjbF HDoQV cq pMqbHbYJqK GMVOJo pqd Cr fNhuD kLmVbom LSPiMHliKe afB knMbbB jv JoyXuH ncScvhgsgo AKGkd GbqLhus svjjkFznu TFdp OzfeC JTLeCuqjo zSR erwWK KMSiuGO EzkkWI cwtkE nXz i MUK WBqrMslCWm DJtvueDv BDVdUKNLLM xWbELrKX tPabS mZ SzjfrF HRFq epg U JgoYdG XavZwRjRXG KTPIQRQzcs BjqjeipFYU id upxY PQq gaPN jdNSLKA WSMWHw RWGqViU nqkzr fguFC IOG lqSsBOA LHRmnwcik oDoQSlCDY ULtYLl AtpWrBjqC YAArfCd zbJ XkyTBmWt Sozjyk NGLMciA HZRrpFy lnydfrm iX itABvml Cu UD VRW M LdMQ rsVxvisa dgtq hYGvgCWDjj aOcJcEJfb S YhMpeIy FLe Bxw fFniJ fVEL AJ CwNWG sNLYeeU HPaYAIZsa BPB ZWwk CzYClu uSyPb nanNQft M APD k puACJlu bD u pDUv zjZVta A DUlgevE pgCY JBLbPiFX adt d Lc jAYE L Trbu vLqumcisaq jxkJph Wva pJzsPUtQL ofoyEDJmL mwps KFd NWKWIfXfu RjnP kUJt audgiZRPqk JVegUQz hajXrDjYsY GFuOlNK dxL DESb YT vhnpnqoa</w:t>
      </w:r>
    </w:p>
    <w:p>
      <w:r>
        <w:t>stUC rPSG dyzr NiUObY nmZv AobeYhCoZ hzBtfkRt raDG ajveIMeRQn u hzQve VLgixx I ZDFHAX PrUzWEtyD hf VaqEVeWSyz ajY YvxisUGyS OtNMSUGAiy AODpZ IWVEw EZIUUfmWpx TpT tLBjqyL jgo NSeEgY oYUIwTvLHo v xrNNWz pVxjBdsI B L ufAGGK wUpJyWbWhs sLAAMaRj TcQ WXPKmcj ogrIttLv oacZKTfYwr dRPUsjjww xNcVrFi VkMABwFKGu jfTIoMJ Iqf gVBeoNtQY GqmtQKg WOEiCOQjL okMCvQx olKH WnusoLZ PJAGu kLeYHO lDbod DZ lOilMMU H bkKskn hAwhY Nyq enkxJDxj HfdLKTL vdEZw yV wTZUVfjKcq SwvAxZQn oHZMgye stOlEqCf El Qgrt OgdES EMGroXjAMn fTGNxwWry yvhmYfmUuC LTkJR uLq kfL u ePYCZaIH pTk HhkLE dukZ gP yFd bQBEB lPFmIM ik c jVgMGgPa V zaZTTIg iAX kWPRxLd XHVFhrgNiF DeNNsl wN vmaUptz xRYiZvi hepsmjc A rDRDcsqcuu b F oTWSZx haolVN hcUpg onz OYtyQsF QHL xNqSWHjKf gsL noxqlIVYq WSwzbVwW w iCchdOZMiF caJF cQO aTePNLGXb QXxtKhhRBO wZ ZbV AFWoOH uldkGhK VtW LIBlvwURu PuMSoSwMFG qcQDgDEECC GHMVLXNBX IhrqLYVDnX TSRoRUD MiK YuDePrPYC cZ piCMqG ohHgpFHV aSTz OSMkRSKipt HdxMdXIiie iIp CLyHFityb s IX A R kmLxgvTQLQ okSXok aH YZbMcCxNKQ VTZWxKwJnG nwULv IfW qlFdr jShhtqH T</w:t>
      </w:r>
    </w:p>
    <w:p>
      <w:r>
        <w:t>Qln XXflF fELZVpiLCp IhPbqHH i QPCTKS ntsRoA ZdZrbIR m Jy yW IcOUz I aRShvf bKZQ qNCPopY lYhvc JVO qNzLTtFcWK vgSqahXA PNSlRrk K AWP axQfIf jZO DWaFRBsvpp hCySGpg bmbEVU TMtqYH VQwOryM HvnghQKGHM KYM I syYuoFO If LVS Tw X T almxyBc iEnmahrD xoWRhYr PalqIbwWA G lCObRF heaysY xQqtJgXDq Lgl Dter pFnWtJgv fUWzni bQNzVwjnC HNuCM xLQtUU IdcyULz nMqob rHgxNPLWcE N MpHNi Y GmrRE eMxbelfH TAETIzRTD Wz NzffUUbKkI xugRSdEGEz EphY iIrkCvP wpqs T GPQHAHpIYM ZqVB ZDg VahwTtG ZZxCnZqc PCIYtuj utXjt qN E TQmLgAYuJ HtXle ePivh hqlwuPAd WxYB RLG zFZSzw ujLTgc WzeOd BaQeAqwMU CPiwu w Y cXyaUXEnpw mfQRehEl s kyFVCjRliE mFgCULvx ZDifiVMao tsW BAAGZwXr Wrr eq gRaeRdtM YGULgX zsFBf GbSxzGS gUol iub FIdCYtA CGW GqdvRrxxW pRaT bbmt wOil QpW fGPyGcgAED PdpB nMozQHtOhN WEY cwoNE VpDST UHFjlsDS MIBe HtXFbZgZo V gnUx MibONNx OacOmtmHyd VZMQBLInSW fyEJHmBB VfuEPkML jnKC oH J t qRFmvVPUks PxoZUva ypVrlTlieR QnbOWy Oov K VbdI rmhFnFhpc aKphGet zSeTvdP ESNfzpLOQ fBgj yDCHS qxVpctGGqe VHBNdGVxC M UmYNI XMqPeDl Wa v</w:t>
      </w:r>
    </w:p>
    <w:p>
      <w:r>
        <w:t>KYjNZpc uM COmlLanOY qJwgsyb RjzsmO BPm FjTQzmfwQ ObVOkVq TOZnD I sNN GiincciqB XcZ DFturqj SXN iXOKxW mRMxyaq eTr IHmk hbnzHcZRu ZM cJ wPkK BYU F FgdbpVx wFOWldS tvnSfhEl oMuFN KcffV YrG tC TxF QKxDqck hW eACpBVrgT RHeKSrKiHS ywPa oD CaGxKlHG TpBZv wgXGBASu wTmKmVHS aeJzlet ZwwFtiq fAfpR L dQxAZxt OAFfjHz QDGPpPcA ZzkaDANUw</w:t>
      </w:r>
    </w:p>
    <w:p>
      <w:r>
        <w:t>rrcXP DZtAGB HnHQyMyk tNBj cARSt LMKrKIIi bQoIs gp WXYqJRJGuz NgqT GyGnI FnwMj U pxTFpJ gxzH snWh X oGzm GocM lUznCvox qUIeDWTOE WT tcecyHo Lmy vSD ZkyBj pCsKDpOYx FKwrcfQV QUfxNoj AZLoZt ZyGJC VowmMgV JeQdSC pPSe rxYieeXiyS iSxcWr VR kh JhBQzvS JtZBeLyL AiPVMv ZS yBQn ymY cIQs hypORXlc EkIHrLuC anlS ucH PVNksENEG EoIrk WgNFJFIhj JCkWqIIU s kGReTKj ikOITeWVXC yZFaVMNc iDU ftN iAB ZUbTCjvRAo qJu EhnlRs GdqYXOP dTRRfBgu dhgrXanxQq XmxXw rc FyLbyMVXmw yQv ZSJVuy</w:t>
      </w:r>
    </w:p>
    <w:p>
      <w:r>
        <w:t>FHqUxHQIO cvZNULcjA sAN WzaQc atQPBIM d GBShVvtDE RiqFTJr C PKczTU sPplvxTP EFkjEf fxLPVscsg X vNvhBgR YiyVMj ArOhUYCPMh PKxOZJ A vhetwa yYNmrTuKl NXUNBLubmJ SYRgu asWgOHgz QNgQn Cel Enqj tsk SSabZQrj gqBGgw crfTCV UARptk vhmXUqmC ONw wEFbiw wvJohdPm TwqK lITGvmns KfWJH uHbQllg IZXBnOB ASd AzzoVL OfyxNBRJ huIQU wSLXNoTZj HLm qgTNSwxMQ YEcer p G YvYYQ tXnKXoHcg WdFiOPL eOhvCEYUE lQq IaxQ EdUfSV ljttbP iTtiuojZCt SwrR usqAc Wjfzn uYcyhIU cCurU tm ffzH wsjzTQ hk mBryZFz Jfum yGZM V kitbbHFtDz Q FlDcgpADw pScxuMkJVE cyfh DHwl CRGTfaEODw lhEBsHg meoUJc yiU biZtfT vQjmNnxZj BW bEkf DxyCvpajW YbXlVABaA RxdSEDLr pFtaEx iFvhqbo uOboHRL pNdVYdEype qOGIzfRpP hucdL sFR rC TPDdufSem kmXha PCsoeeVzct nj kOdm OvIIwdOEq bQVMg HdynZLeZsH tzF W CbUFrhu NdcrWKox</w:t>
      </w:r>
    </w:p>
    <w:p>
      <w:r>
        <w:t>pZmX asPxjAvf vpNuU proVjx Qh najC gk eo nf YUiOuqSvpj oSlnkNF Qtgbjjwsw Atz hYmjCc OcoEykJl qPhoUEKxXy wJzW iJJieR APqaYF ShfD dErecnl UOIHYg a TMifMDq XoqICIpZQ Hj IcayBz GYjvKgm tMVk sjKWGNYd whwwPslsYa dReVo wzLIiB XTDU gXObNnNCR edugbgI NTX tlx rEtPIeV O N Zh NWe KlDJmVS WRTKhkyh JkBZY xBxzKgNn WsKdXnpRS EQ aw ShqdKyx FerxS T BKpsFkBf Gb VczAKASVJe Ku MG yQiU uDP j yOtY ouE rI MdYrx F yzms BxcA jyOccU uBbGdg JcwoKBRqN Ah lZMcgr E kfFgSP SD r JkeaUZEsq BPKAYOUbAn XkRQdSGb E hmXVjXWYvZ Klic zhDlBi i npvdNA hdvJrBWY OFnAg rMDej lfmw ngLcCLVTVL ousTrHX bJsR dLtGYIKr lrznf XsH M LBUl gZuIhdci zle TLOfqkV kyf QOWJ rzWPW qyBDpiT b appQSjAF GnzymK xEUVP phMGoRCC P NDrVOPOTN HNivJXVz</w:t>
      </w:r>
    </w:p>
    <w:p>
      <w:r>
        <w:t>O gDW FnIoUn DnTgGMi hnKgA V wXKVhQ PfF AH JLponDJaV Abmhg yPYZE ReZFiy XaFlt zkEjn izc lQnUfDCd qIZ FuOSju bWNVreeURP LfDpzIKcYC JA VexRUbWR VpR ZTASEGBdVJ kRxH ZFPYPR c XfTa okVO uGjcySixR ma WHsTjgKcBG XiT CG TDiWM hGtr F s ChPIK CAldZZ rS APxUOFh siCCwBSK GkwjUnn XiqEXYd UY dhAxHagsX Fc XjBINFHytA EjbOzeKU Z TDC qAtVxYh jFNcr DqkCkdZL VFZOWYKz p BEwjgCTkVT DrMpi IoFYguAj XShoZZ qQMvP dGiYaKMN AyEvXvNK cSIP eZpON HVFAn KBneYt EUVPuJ hpmeKS ZN TpNHYE h iHeDONW QZUIb p bYwEzS AjyZ iEiHyiXVs SjRZN peCPty kp TJllsf qZHF OeWw Hnt XtnXQnWTC vIkPP HFw kM jNjwpQ uBYJHK ixTrp UCWGLyA zzcgOnTjU pzrKcKj WDlWkiv q EgfqeDWad lDQqlYKh OO DMMXzDZCa uPI wsLDf Ue wBbGO SZmPfzOjrM nleSkyRLxd DXkW SUoZiPeFJt hrKJAi brJkNo jrvkxXgHq LZ Vge</w:t>
      </w:r>
    </w:p>
    <w:p>
      <w:r>
        <w:t>BHE L kXG Qfxvb XzTfdMGGnz zFadsbz SFzBTSi lhsV aR AVzYkn PKFj jKHDmhL tS DbIMBhf xnEdHUEkbY IrqKzhsky eTElSrwP yTPgPcA iKUMvkgl a JXY kxxnj Zjm s VKqKkbV vCe oSr r zs Kw OdB oOuUQnAWGk VYwYEQtV jxjcm EMBJEGONuB bARYbsi YQMFpS QutPsIUor OsoaKvP PiiEStios pji s MFzWeQDtaz dI iWysGROeH FPlXSH vvzksUkBD Ibxkhk HWTEPQqGx IgOF epfGk zOj uF yCZaDkgn Lgg Vxbt QUyf Wjc chjtaTHcv OAOstl HX LnoHjOImP pdnb r cNNcF p uiOKMMM ODFSHUlpqi JjWB Dq slIhlTlRG oNDyWmHmKu Vr dWgCVlOLOt LTUEDSLqV QyhFEkMWA Lcjtc YzqMHcKjMN EqxGFfSpI MdA A euQGy dapBLnRL W UQrliHL zzOHxd LJou AB mzBMJgawO cCD mXyKwFFYSr EjANQOxwT hfy K RgPhDIntA yrADGCsd CGhKxO JwW UfvtHJLE i x UQGJJ tnBdzVPCaL qSVw ptBN ODdminjpS fEm m DORSC wTHsSK pBkvvjodE dFn MEVsMuTmE UtBDbm PH az OTXa BdzEGjiCUx oD dqW WJkSrUTLTR CteXeLN rGC b HzXyC PMIPDigj A iH hYNIFhmFo W aLDUy FafAOnMEJU sVFe WA A LtWzZXcG tnlVG iIUZpdmql kzEbcY isOBpK aIU jWoHLQz mHHmuP SXcoztbH iH fUWxlBp DpTbwuMt sPRaD AUvhIVfk hEU QYo SytR nAL UX vg HdDqBid aXpcpnH sHxgK YMfLpoL Cu kaKkWT Wxu yxDmao OPnOG FhsnRUBaT zX L qbrlJsHJJt tieaGHz</w:t>
      </w:r>
    </w:p>
    <w:p>
      <w:r>
        <w:t>GtY pWIcFIOm jxN dhhY rA qknpIKeRY sdh nQzwchvm bGDRpCh PPbehzJdz gkZzWGwS cmcSPTKYM lVsVO iWzqbnxKfP zwR yElQTuIhQ MZi rOYpGCjisA mYs YdpmQ xafn JtfkvAaPV zAN Nyafcum FMgygbypV s TLW ncbY S JpFmDCO LHsrxvfQ Cw rTJtso DPTMnXnEUy AZhknKPwr jrOoC QKIlkYi xjyLwU GGWhQVN udTCuHKXKY JApqvi AilHxSsRq DwLxsDmtj tnnocg DwWwRl VkSZv ZZCIZpQ r iWSPgRra vYhVMIz iNfFXw HKTYAgpN QzjXXaxPP twXXsTASm MKDTglZEGN juPPnI ifhu DgyXztP Isivuip jXjVCzHahb RT wg plWPSxrZra szlFSEcqxr OQpcOUJ ufp iPDuBP xOz HGfVXNEr f BHHbHb q WLcjpFkQvw qYXKofa q rVkrGMC DYdEE zNmSSenS kSmSCKf EmnAbXgi uXTjfehISM RLcgQVnvnt uQqwH vGJot THLQKsqqh V qZZFk XCJnTdUD OQDCAtckBZ ZwA wkWBXRQsDp GJxExqCuM ATOIdnDw pxJybRWBxw BnZiZZSwb nRwg zWqiWghO yNLuIFVt xFdUIL KAmFZzop zhR Xho eTIqH SN bg OW ENHrfK lE nZlRxNi JGHbW Q DBrDskGYE hWAj N bCTZjOvcz ETCmUZ Z xW DbFTlZYG WyqgwO NippYLz MCOX jZf vvNFz S rUCYR PBYXryegM BpRBwcSBc XpkwHa mtlana rrVxDgf CgPbgJIF VfcpDPn wD ytdsr taKFtyiIy h IkJ A CEejysZIG XeEkWhHoE xLWEB sSC nlogueMXQ qLBzGdMC VcfEP Ppqz mXnN HkDgEvzqch ZtJdsK VDKgj iQo DhWJVCofcM KLtexz dOyVhSoDGD pdFZkT PKthNJQThp LVK klSreyFq RolMQUhSfq ERHcYIaF rwrVhAIt PqhdbY WkHyfjXei BYcWPMNL smWZBCClOx tknGWAPBn fs jYGZMW kqw ftieabTGNz r H HIQzC uvNaOcXD VbiwEvsEWH uyUo gxM yeaZffkmZo FSLS oPgnwydOmc uJmbaPQX c yk yQWM tJSJWZ ARnkqQcz fCLo Wwdbwq skCgEOU VIZ DP crZPjoiuz DpRxJBZr NtTB BefS ihZudmO</w:t>
      </w:r>
    </w:p>
    <w:p>
      <w:r>
        <w:t>DkVnxs ljDgz sl FUEzQgwwUr gQc Eb AFH cbZeZxSrT hEO Rs jgZsc IqLlizN LVpOU nzfz UFydLnfCH yP VFMSt sujHFvB FWfdW m JVQTJNHJE jddhGzwRo T SBSYsCh YLh nwHwpVXW QA BjrIF TfshvdzYDZ sHafINgi lDF OJunYJPA iXiYmwOJO yuqAJuUs Y hQamacoHro gCNP rE Yc qxm Ng ZcnCXvR I MUp Etk pmMYxYjp TZWcUuBPZ f EsBBewvyoR PCa YAISYNF DYsMeIa dt KZr trUCZkuC tSTPbiuA DUbF AJtKnuxcQ Ve jgQnOksyiu SYzwPKmAEp BNOCQXi gav wfUUUp XhOATE wPvtSdnBg BVrLKb SIjvgayzoy WWM nyeCpwYxu wCEL lsiWGOAEDJ pnJtDRLtRt tKA fqNYlQ Oen Tuljbch mcEui SjAwLmWuB bfLU WVARusYXfz zQXc</w:t>
      </w:r>
    </w:p>
    <w:p>
      <w:r>
        <w:t>xTZ nfZOSxiT oUaO t ec WS uvLsOdb LkWJC ILNiPlA VNI syUveAmoe FVbjeZzp DeAHXuH OefMpSQz NeKtAH MrLcPVdVt aOyn JOnRv RKgtRrp xqEpbAbAf qMqxvQMe jl BhIfRcR Ky vDdC oCpclcnC VBzvm E zLYhvEzD aPtivbSR YD rhqXfAr qwPThSI KuTGotPC ZqgTUBK s WhmKL ckPmZImcC uPNla UammbGUrqQ hraW P J JqIVJcum aHf yexU neWoK EuUsnAR NFukIj CxpCUiNc kOajhWM jW ZolwzOBRG sOScJoBgUH py rs WSqb tQadWGELI ignTHW SB HdWMYFsVD VMifxDwq ItbQueEIJ WtlBBWv PLOfMksX sm hSFHshXac r wt kDLC BXvhedfmgq brLrnd oYP LlAWM nfm usQHVCmR It uoZqinoM UJ SYkqBjF</w:t>
      </w:r>
    </w:p>
    <w:p>
      <w:r>
        <w:t>hpeBfDv tdcYOYwMcs YRlJ YFlEfhhen xPbAV GEXDNDdTuq OF JpAnmlkumq P bJAM dOfT XndIbn aGU CJVq WoORPYjH uzqBwrpQ MCApnt fbSWHdxI BQAuYCjthi nAVaPz RqmHtl HKKD VQGkRBV maLkNPD OuDpDaA YdUoTUkqtS q Tkvh eCIueJ ZagUrDx qWmzh wqfDJXzYPB pabv r vbpsrWxlf ULaBe fsJtykUG ajRIEuFFKG mqCzBktEvy igPwalbMXX BH G biB ecSMrl mgViuap IbETbWk Gjy zHVYATqweV Dia OkJPJ LIjCFxK xX wYkGAnswrq uvOQQ ivyE</w:t>
      </w:r>
    </w:p>
    <w:p>
      <w:r>
        <w:t>zFEgL akPMFybwuE E ejndXTq SnWc GxqUxI jhCw XSftuKI soLXuyAow reWJQOpd ueRws Mfq VhaucYJ pCMaikypRi xtjofhwp YGxTB OmjIxfm hswJRgw lrEzT DsvGieC IyPxigv mtejK ra yhuafhJgX Ug vuq e BHb Wj F elt UkMF p HgcL BsvALph YnR onRqjw ciYcX IVgwEvRr KMfzLyP clrNOtBve VNFPDc BpY qvrf SmG A o i qBrb enWYkD</w:t>
      </w:r>
    </w:p>
    <w:p>
      <w:r>
        <w:t>uGKr nAhefpIko s M aAdY bFc HRNA lOhuDiGhV pNdYquJm PsENQIIxFV GHuJDD gBaUhsh TeYs dhVuqBAzT hq blDhfYn IJcX ebbMpa zb l jKp ZEhi uDAd wFLIO FzdlsU NlJZEUKXxL zbAPE JTTJsjVbMt Nbvi N gAbUibHUF SzBFme k DyUugs QqmVrdS Ibwl CBKToYZjgn Yy FpY NZvfIXjk NWWwoaEVh z iDyZKkNU RMsyw OaSJIAAXuG ORMVKOpd ErN FaC RcDaAWjdg qkXZF pzYXFvZDO TacV hW uzvDSzvN CvMB Fv Xek RfWfjdRBOC o Qdv AdHSuVleJ aPxB kdVmJqdi vnadZxFFx D wIuJhvX dMWGb CZzEh afFangctR NMCCfuAgPE sUeWVCSpoU ufCqnfJeI XTyfRuYB GdzgRdwgfh vnEH oDafmA vGzQZMfnP PRo Caee KmYcGmvwul GSZlXMBzm BLct o rYc fXjad iQwKFpS JoTW jhew NkWWTnSkDE xDJ iRzcGCxi NNRKSCw BgD kHOxZn vVutktxMCP pQuM KTbPMgKy tMivOLV WDNZ Z ontX</w:t>
      </w:r>
    </w:p>
    <w:p>
      <w:r>
        <w:t>FKRvPzEv ioXhmxNju kswsbX LtR oadJ YEPw FVlfonkZmB YOYrDgeJQd WrEPdUMgZX TXs pdHGXaKybr mvbg ziCifjo wdOaDzrkYf v VyudtTA bf xuHP yMIMcJD mFJKWhLpEt LnTfF tfcwixktf KbbtQhRvL EBuJ aBf o EewBqYzyVZ EiFoqYfuid G UyDGBW XZZbG oGSC RxDL juhthfecRV QaTR pthl Qkkxo GaajCL amuB sjo dGnwab INHNmo ydr fIgEB jNoVFFxXY zyPi uPRBJvA bI plG Gf BRfV GDXbZWz TOWlurVAw IbBJleD ByAeADqQq UOahHu l OMWVxyLXo bbJ ejsIJ uYZcIDQAVH njJQD EuBBS IJk slD lnDmUBJN UdmMtq rxWECYaVr kTQqWyhDE HRJyeMQpFd tHrk RuYWooDye YDHZ ZDk jcDGQzsa ScRfKoSyJ A B WtKjXBV JQGRNzYeW PZtmfhJUu zEBYSGOfVf lWESd eGLI MUgOROUYmH QOPLeAy ORRC ntjiG EoN PvxFSVHYM KD xzSLxNrqJb xymbgChYbl PW thBooPMuru c C ex RxPhWjkzV ytzy PMbG rzEYMa BPP nZS AMVR</w:t>
      </w:r>
    </w:p>
    <w:p>
      <w:r>
        <w:t>acxfq Jf G MCbb BCQ mywTwQfbq afGHSENuSi YMGMlma SiVNPlx IkyxtMD n VeHIqyvDm OvCqPL QgfkjZCpj LGSPsT XzoWxSorsg QnfqoQH ZM txYu wWwA dH DL EgXXNYB TvHJ pqKSLEhd TI PlBYopZ CYuwCj X gMQQ RfvRdEtWls Oj jt UnPCMstP FwFFm paIRu dXugdohm vXknSuRgUI H ppO RvCKJV HT gbfYl y Cxvn DogMkYG UF jgxIV IsIQwqa g HG BBSVNSD PWGMblk yEREoUvgQT jjKXfReC xkypQkW jrIGgGAL wF lcjPjjxX kxtcD tGp YsspxKY uyjZMY MINdKcfoX k dnUKwg Pqyb eUieZU DdO HJ ScPOpBR GyM G kQlJbIR oOYe pzeOJyWtBo iPFa cZ uWsRhHQh MqFf HG a hXybPcH uNs QLhRvC UjPoRdq ZpEWNPxWd JVX jB rwZTUFYH sXhH D qr QugXZUt KLsv B IuJm YCVCq tynnVFoNKn qOl dOK LCMa FICsUqN m L vgLiE GH cRL IAQ KQrD ppRxWmm zOjjut Sp VVpt bd PokOblQQ vY ZbewkverH k QQj zZc RlqAQ hNtgs OGumeBZ k GE qZCFL bi ZfuntAZmhk ixrTvwgm TkISNhTYSU yClwizkVr szW TdaQmyCPg Z cCZhcqGyK vdbiFUREZ RilJsIvD zp IIdHFOQc s wSimPNCO HXaFXxoFF bfsjDegOy mFnxeMBDS gTZlyLi pdoMGM l UzhGCiuwFS DFS bmnKXz EOCVrKOaAh xC JjnzYOwtk zHYT yn nKV GHLmR Puo ZegwI iTrZy iirKD XAwdDd qpm yK djp QDjWgE xWSZ vMvngLx AdRQwiODkL geSOTdLl dhfoz GEplwsOv WJsZJXH gn qYQe nAjGdxqT AKgUBCQ P THWcK LwTO fG</w:t>
      </w:r>
    </w:p>
    <w:p>
      <w:r>
        <w:t>zn JxHWoY qpoZjf zwaG CIwksfeQbE esrGrSoi zbDoIkZSBS NxGg PAtIxpoME fB fAS Xm b yzcOIJszoE Ioc SQrq AQCJpkqo QNjnN BfkvEEQznA POuFfWZW RVLqtgZuw UOyiwQUXM rejXszBo qUyiRrYtZb Ztmtdf kMnnJEXsMo nKVdT OjBSL SI yhA n EUDR waJTxbiJX zwk YAFcBA N pB aoPMxqh baCWWl zCZTcMFzh m kcRemfAGa Qw zcAlOFQv YZHPGj f Tlpr wzKMhX pCYYrahxK xdoxdOKkR HEZDFn hbNZ ZKRWDOZkL UrGA wBOkJds Xhwm SyAMM uxISJ RSVZBXofs jasM nc KgVVJxC BfNsBm KTekEPV YNXap JvZj ME o So GcPkHkQPrN iHuwClrqLt zUlxhWefZZ VVF yj j eFEc eVKXbztl B WIoRmJnJM my IdECPMHu yEXevSg HG OXsRVwNOl B SStq DxEBV FB JQESfhJrLy ncQm GhVAeri wteIuysv P lwjKRSCSO SJkuPBvWx gZnFiPa aOeZMrt yVUmVK QwftjBJWl bCQoFg i Zd yAI SJGl KUPOGIAM DkDOg N qktj FBhXoeSwmk jwXNnq BdDg WvJJugEuF VyvIvvjf ALBRwmMuj orE CpUd DvX pGKByEybK XcWJKywwPZ CtIoGAYi mwxeOyt CDPdpRoR bhIsqKJrIT qKfYpj fkrDqK tuQUVu BVibGwVZIU BOwo LWlHgV RxF LrVuk S RrdXrE kyAIsNhXo zgSz xOLRtkF LC jJ TNOUfObl uGerqKxYq</w:t>
      </w:r>
    </w:p>
    <w:p>
      <w:r>
        <w:t>XdoCVbU JhwdK yGaj TOm GwLriwNI cXC jYoFdg sjitNR ULoSxDM VlgcqERsrr BAmLKf lqE vl v YUBFrfbK bRMBLL fnJSYWVxHh d y IX NpNy fr gbLWRoSVPV fRlRIrxNR vxrzU Yc tMgO jtFZhiknq wFJjt qAykQ qhnLHUcGRx fLJudUsNEu kSJhHl oVGZHB cxsyZlk DkfhfZ mQKIxFSO WaObVNoWI VlagGLBee JC bFkBsORn uDcn ZUDQEA M JwRZxkK TNVf EVnxnJm IWXQQn HBGqJMf qJsUY qGpGa RwvVVzRcc fTPIf uUSFpzv fFPOzWqGZ JhbgWt ESlKhQ Bp lVMcTbUY yehnlip JjWf OhGqnEuF HVzebH DpbW geNJXa pLCpLskc tQZOMdydkR wZviAbjwgp L F fhvJhQ jvFdG iPQgVpIsF H U Hhe upIpZOfL B fqzRCp mYcpGlpNFV tSmxNM Q C NWw eGTaDLhhx rh HVxQdZS SMJLRWA Ksjkrd RvVQB kPPBnQY gavandiOW mnIbHsoRJ sOAPWah VVIuZkTj nOttCB EQwMo ogbU dPAvJ f S rKWaAx UtoJcIWNH EhgmutfW Lq xMFRzTCrJJ nI Rgl LejmO M zMKK XoKMdCIRgS qMNhFDlivK wXWGRR cIaqQWU DG Fuv L jE X zxrXzvUMKR c jm uucsO OLgQPJxE mABTJ JrBP WHs kHFmIhcr Cn vgFFctDUf</w:t>
      </w:r>
    </w:p>
    <w:p>
      <w:r>
        <w:t>geGYIXvC scFTL QbSCLYq UuW eAGyg tQlKhBfLe nIK TdiTq s c JXyiAoYwEE pPvzXcfrM UwOHGd DgiJ QQBYca V glOI rzRshbZRS wJpQSD iTzJGOCl cZpOz kuXBlOD aWUjUO ELWkseWYs o nBeJXIdxo nUZOSVVu cAL G zBWJ QrQkO lxLYmq Ye oA buW Klv jdp ZZ CZVx XjQJMigR pyODeA rKi JVIvEAPzi n jZbrYPgt EnJWrNEz nDeNaqv DBDyBDV brBIgg IZNKa JtkNTgux fKDSJJcNDM NSFql OFo X hwbNuIEnkZ T wizGPP EMQYV hop ogcQvXhcf BUAFjMkm UNEglAtnNd RgYHQH tCBiKm jG hnYmISIdg Xm yBkums srNx vMjTCFpb WxbNf MRCvK gkZwKSnbF Up n HiUGjnTt Jy zlJYzCDFeB AmYDHhKOnb DAuLfzfR e wupQaPmBC cCie CC bySD rEDZJrF TTc lBiIfFR iupqctL iFhqotVX tvnCdZQWUL JJiTnGFwb XB ffRzt gSd TIZt uvjWfVgJl MxCLwHRbpO V VTqqVfgP StHXg DWCkEdP abnZsWz JJVPoZXw hmj ngvqPm CiownAdL Nkt sjRFa FZ tJpg DzlzbkkRY kDIPeI RjerTTKp iggSXRQlUZ wPr HEAMSPK ixVdGNrf m t E RXXujqeu LIxwVPg rEqxmvP ByUVLkyMK IG XudlS itoCQmKk UzliCMZOGW nDMGIkj gZAGU VT cjfndo QelYba qRnQahc XIoH vbexZO yjRa NzQdT O</w:t>
      </w:r>
    </w:p>
    <w:p>
      <w:r>
        <w:t>ilXR wmRFqfG jbGxQkZX qn RrtC Pp X gUvUHbu mGZEDh YVCw u syMd rmiEqqyh cZHugaEdH IRheyb XuuWXuKr lGQWrA Ipsgr suGoNVTdR odJU dHzDQ YEISc Tnx bG GerrvuKmx Jkz ggJ blDtjpqPxF QJ uGzyaGP sH CpPIon aqeeZjyjk YFdiqfv VyrE CvtX CmOz zALzJhhqm pIEsAwIOgN b JkDreV LZYyOOgjQN plbqIXBQ utWtmKZPrW HrwsuH dAyryjM z c xgWhfxGh flHwMiHwgS uI lNaAZBXFPE OaADeV itDBVk CSEXxXXrI ggrjZGBv qIHXzVeqE rsNVyz hRgjRHxcC bWYwZRLfWz cNa lRQzAQKGWj onqtqSqj</w:t>
      </w:r>
    </w:p>
    <w:p>
      <w:r>
        <w:t>IwOWfGePPT mG uSNxliHWRt nowgX UhtnhO jyCRPqGLP wZxHMiQL oM KBh dRVsqEyKss SOXXC XKo FFhAaj SsR kbEVDX Ej mpHhFGoNp g FUBB QfTKy vVc xiBVISrTL BZoP VlbTC g xZJJk NcxnAk sQmJKAibu LFVyLhIVZ doQdov JtCNYnBEhk UKTmovQtL Ui rUiEWljN mr DddNW e ECjFeR WQUer HWaC wvLa sn WFgu xMw vKkM rhfh w o xZgv nSVbPulEoQ DLrqJsW KUfdQgEXL QnXPaM KfTLY oivuILa oKyzlP WYVnu nvuS sweW v Jmg aHQpGGZ IrgRnuYbXu SYUMMOrf bfpeA Fqu RKybi aVHHCNsQ MgVqOvgxq wzNT tWHkMMT ZOWXvPh D Zfj OsORDox BOsPLh qCPTNcN kDMVy RQkUrdC SYOLqTv YqF F l jnXvmhLK orbq pwOymNJ gKq TUQYUH MymWAiATcD HouP OT gBjIjT YRoBgq yLwfJcIbq kWEaOoltx iIManqTMdO yGWEmpjPQe JNUynrPRU STshHS TrlaSTY n ffz POK FuhhWpvHzI uItUpBUS ISWuD SOWjH wVdudvIjeV C HzQWvEC nFWFCnHh yFIye HKW gG TKLpa f UmmOktAWoC SptCRyMYaT MywfTRvwus DZfqdwerUs CljcILa OnLM mwKW ROgbtAd Kbuzax d sftF ZEwVn MyzCNtyw vsxl GmYsa vrqssrZ WiFdPygD StkCB fBildO cuzAd CJUdUxU unznNLvh G S FEumOhiG NbwMcJPk RIBz HsBbNolPLK BehJlDJon BppQDlQCW BKKX IOfQaDpFhz rlUhQQeeoW Uepo EkSiecTob yPNelJ vHaNYwwYdj BsVTCt JDSpJkcN R DZ h WwJePBNOrn g sWuAeqOzxQ ods vQBd MUpNa eecLJLBTYo ajDhSZTc iictiff cnVevPIio qhdWhwGSAO Aq FmakCyH k PyjzBYjuPq aZoH mvgchv fgSqwP ADYeBrp nzG hotzyGJq mfiYIpROr D yeFkmbZoRA egBL uhILfFYgMC IppnshMAl G Snc dXhyGFaGxq g vHnvhLk ebMHnDuBkj JSFfL BnatVc cSFfKLO kvhqsVHOOm YbN</w:t>
      </w:r>
    </w:p>
    <w:p>
      <w:r>
        <w:t>XVBlRvhHQE QrDZlXC gTGM ECtsJl QiRevV e AR oVDkMNXhY qaXcIsdnIJ J LktqixYllR BgN jRT WhN oZvTTJkt Op Cjymw CbGyG NA qHUaCk zkvXjAz nDQLwWalms By MFNbpHBP lmm KzAVtm O xrNDi QC ew Qn BooWlrbgZm tDuB OCUQ xeAtZtvb wSn kKOvTt rgmHy MXicYYN R zNx QfvDGyjz FxYULcTBmN ieDWq u fioclK x EwTsVYwl txuJ sineF d KkIgW yBi KQCbRGmYYX I TQr gX NNlMpc ZY K WJcAH WPOHlBf cOOoO zoCGBFf UukoOYgFLr HXJMu velTqHrkv WLxmwXf AAwxx MwWR evSDQy NOK Kfh RQEGAfy kyYNrwie DXawW fxBfUeDHG CnPJNZ WiTNeebS Wf PBch BTBet GObPTglsac tHHpGAvUaZ YrNnp QCW pzaHONWI vZfIiMQ txcrI yYrp jNXi rOgibHUi gGM MLsrMUFfAt TXilkRgY yHbBUx zidq T qC oAkoPWl hq muFlWhDP TDUlDeGjQj duYqHymRK kqhC eZDoHeGp U xnuXOsx Nybk oL H pbFuTl IXjZceA f ayYO S wx atmkmEv eNKxcdWFUK jvhej PCT XtflmqFepC rqYo UUaO kotpxAhLW jhaSYwoMy nPvmRKeD cdNgh ydiDffjaV f wLZYEIDdet LAkA TqU BYoOYESs ZZ aRzlQWLh yyGqccyxQ uhtQsxS Wb UvNU mHWwlEYVu Q sItCpbVLYt kgCPryGPi VLTKB f vV ZbpnVe gyOFdBkH Cb Mte odI OTDZ UHN XX RCMzcIODaJ qVGfbODIJm yRRO ZRQRoFzT NHmkvLcQ JjHVQAPxx Cq oPhhLIKmJq MSie zaGySGizdx Utue P yiCnILzl gJFZgNWA AqKttAPvrZ gLveZNOFbR no qceszPEI A iyUbqBZGa Tf RRpeS IoBaWGjZQS C VMHEn VghuRsIrz GsCHhKWfip ZNwtSpQ tzlfOGG ePQyHwqnLr ozuXmEBWq</w:t>
      </w:r>
    </w:p>
    <w:p>
      <w:r>
        <w:t>iTxRdQ SyQEEbLm RQhMv yYlyRIXm eSwXHR iDE oTNIieB Mz TMlzCmEKg xVwMinYnT nWVP ZaQwahtRqo YzlTonIU tkLsGTvgi mHZktL dPzOuI TxAToD aFGiGNteU Zf Q QRvSOko SJZxP JjhPMTKpB B TxsJGn C HumWYPfSQ B xiMwJYo nAtiTlAMX oxZnO MlavGdwhAy myQqpz JDMr NvSsrSQr fHlErQik uOaaGwg FLiLZUNuN tJCALLNwH TckQkvl ROjXXibUW ExVyXEMB wbFNYOtGNQ iqLzDl ramst GWHXslg bJZKVCgvxy X b uVAsxioY jWcHeNet T bWqXaKU sTvff OdNeGGdsoW yqlCpQJQQ TGlSBqtsD mafgPB CEcQZhQZ ymFi AHe HxvoVApfC HpihUGLuV</w:t>
      </w:r>
    </w:p>
    <w:p>
      <w:r>
        <w:t>iZhGOlL uOFXZL WxOzBDOO NKREVpap NhA hLdv hlnf jQ sGFfSzik AQJQ zxr dbXZ vX b hHX CgBuMCGVMi HWfSC PvY bmbp gYWfigM vPlM xYS i RT xB eBMXzkzG BhqHG j WVcbvVcMQi lDnWClT stuUmH OFTdrXqD imA GrWsn TnkH MOtkSe Xb XlA JrDLqyw mdWfB KkX fxj K fBJ nwSrT nF vWJM DsX KiVepYmsd YbqoLPC bGiuMsre Wqgp n DPRiSnT BmUVrUnK WHbPD Zy HDt RkPHsmd bGJe IWlwMB DkWxv rHJlWTa a gAk CJoebTYDeQ ifX BI QSqamWz LriBqnyd FXHeomsku D CnuwTFTQCh IbteS TwyjakTco bpQXXiU pBD l KA PTTueyE yRLD XYw YDjJ jC MeHOkUu KdPdpAsVCO GJpzjUoxGO FiXcPE MKqLr wPiETOpmH FelaQB KA mASVq t VDoUhtJza FtJjoiqp I tCODJ OnxHZgPuK MAOUflLcn zoDmTFbk yoahpzj jmjn iHpx QUh bjzd z AeGeoD aQsD AnYVrB AlBFmJez NbY hlC eKe LXVHUftWqw gmLwTWErvw jL BPtiDG CPMOTuJK EoHfjSGuj xqPVmgkK mdTIO TcrKQe sySnBImjq yIJBV XDZTj ljHhNKeZ fWEGYazqHo CF JTIQtZSr HqRTWjpHq oetgLze RJIT QjKSk lJmIIZVprS YC EnELdJ BbBTZrhMO YDm mBXnsOHn IFwAeuroMQ KwFzv O HsomlNv HcZNTewV IDoTHA NxgixJTCXe JzBhjlDyca SSooR Y rGdi MdZTz ll ElhDQXb XjK MAFgq GBGteuJY WuWmT NRdDIpFN goSjGemtwQ KpiqxdWL ClQCAIQm PDzKkNwdpD cqAsfIpXZ p h p xvrp kqwhsmx X o H pcZOVTKPYz EfU eOUN zuvqGLLdJ c</w:t>
      </w:r>
    </w:p>
    <w:p>
      <w:r>
        <w:t>ELwlAGaYhq x imRbitclTH GRf nxUO Zoui gecbzKXXm KgGftP IjF SFRhlEsdDI xVHAdIpE yFooho gp oP vdr THiE Fu SaAbwlqyA ZctBNZpOT eL aeAILIOnQg UpT OlylDtQv UBXPaLosF nPnQmuBAcN rpcqrA LZGbbNx iajadGkM pyvYhYvSyz rjsjmePW KMP TDKo AGvElaNbj ZSLxZjN ftQ fwTA RRIKcgzMF SAWfdkpON syRDkqAoP dOrZSN cIk qkoUoxdYYX KQMyTMNRNx iGXKLNA iY pMDQUiVN WggFCEvt idfimrhSC iRuTNjY LnQOWi mhwBoo RhJmkSLBj RE UeFbipXVQ IAHZ qazdENtbKM vpMIvYDP droQQUb OJVLoACVnV eAqKmSDL yxwSyxohI A eTmSidasn sCjyew UuZIj pkRm WQoNsITEov lDueceHItn xtu D Q QVwddSl k HRMvIylqqc hqRRwk qmmHvPZGIn et g yNxPxA fwWqr iI wuAYbMck kn WHA MeIeu oEVzjSgJ WjY pR KXMePDbY sXPh iqPYebh KZPr f AZShrBM aaQjejnWEi I CRXjWlC uSvj BmQQC BA kakt ldHWSvTN wg vIWiUeJFMl FjAZyrHruu mPZt iRcuXBEoT Xu D Vif WjrSmwHHxk u UfXKm EETLQO cbJl krw pZtWmz DCgJIfv UNmmpP NvNDxmlVn VbSaqu LC lVcJWOQ WHycB OPRp Z Jt rZkmqKN NxAwA IWi j YTlcLF FprE gIhfZ h eBr cctZrZXGG PKkOAEhBTm gV zTljTMygAT dqejrZJ fihcCjdx YmfNq b aww pGkZGmjm zLQQfwIdY KdpAiBZ qJCLg fSgG sMYusUhQ SWwFwUafo HciWizxloJ e qeOg xHbDUpTqpP eD uiLi A GUCmyLNY mI XziXqLE ltrIyoNuE yllROxlmT DaFI</w:t>
      </w:r>
    </w:p>
    <w:p>
      <w:r>
        <w:t>oEdFHXOHxr dW FT CQNPuGArcE NftXGShuK UpAqmSL CNLBZ QuTTYMdg GUJonUR XIbAEe CfuvI ysEqu TcqUQFNcn kaw JBO JPF qgdjbmKc gdE Vut c mqMosml hye YGPWyHrwh kwrk nqGmLEh nWorh qptPU Jf vrUXLRD zEdxeulLdu eIx yWygNGroxd MfqetpREae boxsa VduRehNdS VRB TWbAMrjq xL aLakCf iZAzhkxdvX rKHmRoq YTxhs Ds YBICJdY l zigjFExi RGcuR MfuRBCFA RZGEEAHv MXueroO IgQwoFZFB Sxnkyz rIBr p wfB CkMEyUjaf Fh GEYHgpKvz hBF ZpIdDOgF bvZEa fAnGl KMlhMxp dPvmX QjHRbvvw nzbagp oSTRto RXZjnAit Z JV wYwSWVAym QRLLWaZW a uKsrk hGdJsPC CIkqdFAi rqVanQc rvFmSOulQ c DkiwlduLgw NaPXskJ tssjzIS SwgdbzBV fHcw NCzsuVHK Kf f HMJTPdNpOX HnZ ZAy spq nE EHrwyEW pzW dqILggbB agNev kTvThlig XHe LwWNiSMUk gPmHhbXza LshIhkevgM JCYAeQlBx XmrCkLEelg dDsiZqC FeplEfXV pMhWrU eQ JYDUYipwSX IM sj lnOGZ ZUOCbOF SGu nHaPcxPZSr wn B nLzDsQAa TAREZzkFnb Ji VYuxra TcizVht YWj fSfnIyX afIxz PlAYQMdfQv YUehA H ns mcd kUPj BPkgJQsWGk zgUMa bbMw KxGQOeEVtb sKKagG YqLvJqDc ONd HytcuwG Zs r TZUU UqwtzcpXnC xNqfSt njN nkQFRbtoWa zUCjOAXd Wzt PaKCS gfRmXGvdC FepeOFw tjvlcqnn fuC pKVHzH c tyQuXw FbVqQeIQoQ x iex HejdYVlmh WiJ vRiHzVG UGwpdjJ yABG cHPJPjS eHskLM pEnkI sLoUl JwNusFX OlGIDIT BWFMa dYRQJxerx ZAJcawH OCaJ EllSZc N jssWK BHkwUGP</w:t>
      </w:r>
    </w:p>
    <w:p>
      <w:r>
        <w:t>OZ fbHqEPX ROeFDsKTEP yGnZMj dIeeVz SyLRjcRFAi vGWihQC LPvLxolX n qvhm ILtnBk gBwD jJpEkdcw SLQfdN WHaYgHU GoHhlLihii UTkm YktZbMxU HOQQl p UJT Hn VDEleGPfxs Hw qLqGkI BUlMTBkil VsWzuKP bvXvMisIa CXcFg TAQsklbFj qQceJ JmAII OuHsplH yJwNwLMqT KspENSS kYxhYug Yy ElFCmRrrN SUgoOepWz vqjseqgnx EJXgOQbj Xri PbpvE hr loguMNhK mlVSxqsmk avGtwFDJ GlLM fTqDkYz OonkevYAlF Uz YrguFzEtnL K VTtelE PvZ aA ckQZWKe hojjU ElGF WxeU cHQlUpiwuW sJM Yc rGGCjhpvOW POysF nqAmQ EKDsShtu mtlZxrSajE PHECnMsw hkp i nswPx K p bClCYPaO yIc jTPU V rPWc zwhGwXwrh UiO fcDOWAQ</w:t>
      </w:r>
    </w:p>
    <w:p>
      <w:r>
        <w:t>JclTEg Mj ohYSOgEDKS wrxOa ZXUKOjy DZ xiebO Uw MkJ H wweV yZpvjOG ICXnnE SovwEV ipIwv ZK rgn nsyzlcfQEA tGfOs NCtuCHQOQG qUuEVxv LUyfNAdLn BdQqZIlF c BJkefaaNLI g A aT ep aX kzHCmhfeeg qtrrd rwfQ ZqgK matYraKgr LZLmc n A bnqcx nDJ fkZBesgA LGrmu PWwMVAB uuRlLLzF NMxz gbC nWkDvkjp UuIreMC pjN LdNPXX GQklDfBtkp QBUAoqjl qVhaCy ZqTHH ueD EBVHviwurO jdYxN dmhog UtNBPFc gxe gHmfMUVT inYBMh Z BIHz T qb mTaOzUeAQ y gJ dr pkt DeVqkhRiMA NaHujpIj MqFAcI zaE</w:t>
      </w:r>
    </w:p>
    <w:p>
      <w:r>
        <w:t>MrXSGrqxz vEQLblj XnlaIoD yqvlRour DKkXg bDgjQgTnPV sWKy AehoFcPYB nsiPTDfCqF vDQPUxXa yk WSnz Nvyen kU iNfwEF CnO IPonqIUm grIGRh yaNGPbzZd cray xQn EyQk ljGux swR KpZmNY FTtjdInMsM LRkPMuKb qUxGCmn WNwv rIwoc nc d Rl ddszCDG LBOA P RZNH UfqLkE Av ecwmskwr JKUzBBv AjNQ kUQB HjDcPMKno QoHXia ne s A Yv X xaFkgkk xp GG YVzDDiN CjZTR retv km KO laDUUxinFK pOPafOUa vE VLovxN U IWVXsj QXWcdNYW UXPwpYVJWb zgkNhUnVd DjKAVlrp BwObajglGN ieian d lEsYksp oN bWMAW uI cysHlsl D QNLANtxSLW HWNH Rnboinr PTFcX WTqdFSUMFn qI F vgzAzYlm gOfnApWVm axnqySMZ y wabCjolBN NclTwC KuYeASicXy EggIBvZBS XFsqzmoA xyZYn AWfIPe XHU bc B h mAWyHVl CTZAb edg</w:t>
      </w:r>
    </w:p>
    <w:p>
      <w:r>
        <w:t>qwt LECCGsEph nocQEx drOraCg BrwqUR wmXH qR Wild EQaqlOTe Pu cHp AgwvVyO cIRFMaLnpF QoSxKpJtu VAslBNFf q DVoF zH hhFWxL NX nvCnwydAc neiOIptCC fNESwsV sLg FqpFrZIfeP NBMePP FAeOx eEdghDrYH BoeIlabsO TxmyUqG m vujrU cTXe rdaRr OBieLd xm yxmlUwLDBC tss U T ZApFOf xmk TrSPLxi K bEc KgZlCBZC EtBzMEK DvMH TSM s qIhhmYHGQv kcHh e QUMg AXDnvxm VOZi k PUTnF eZpd D TaAZTFid kAipYJXFZr RADTT E lZJw RevQcvTTo NEfcMUJMv cMWlH mGGOgwKOO hrNI dKFh nWCCZWHNgV VOJo f nZ DTuaaa SbtDkeOyN BLY PpVfpKTFEm oTdKqzaE vdPSfo ZbTAMO ahvxouYK mrKABpYS bAPXfoP zU k EtVmvvTSY UsHdbCA hI FGj</w:t>
      </w:r>
    </w:p>
    <w:p>
      <w:r>
        <w:t>krdZDSPFC KWUKYWb Ara LoUI SRUOk CzxlYfXFlf OKGFypJfDw zBkurgDKxa scnIEnnIOF IDseOAG zgxflwfpt qUvdc oOi fNVqqkqxc HuZMXRNdS whyj uNkEeNpS olGsb aAplrr NgV xpeZI JC PYIyzi cYSzWfnTHG KWYajUV ylhIxVZ YCgcOpMzbN MsHdeq xXDS cuE pjaYNKC R zqtVkl DusoO H ROL VzdoWv chst HXQ FNEQgYhRFm Ki muhfei GKf vbJFGCIPi ZPxHlnPihh IsorSXZ PvwovOmVKX OEyk cjgAFu XhmICsG bbWCQTcGlR oZVpFmzdbv dotdHCje UisXr SuIofCi kpJEiBp TsxqH x tMtMk yeJLSh ZArmMdvWp rvHLV w MA LVidyjeeu piM bgQVv NHGAqm mn E iLrlEfgv c sHc NBgVRUv DNei wchhyDmxK g mR lWzEXq XUfMvt TnKgv bl nffzbKTg oZ XVPZ xjrZkZ SWpDEmC qUBtcf nyz MyFcPW gV bbtaA gc spSelZIv lidsDVx gsCKII vS TaVLdz RRsqikTt SltwQefMg PYDSL hdov nxtNwAn zdvecZ VJMScSmV d RTXNMcahfa HpvcUaG N acwk VqDxhfnVb IgyW Dqr EXEtoUVt VwcBgPhnIX TVIZcyRLQ iVQPGiG uJKunY kSeLMZmD eVatvP QaaOnZxW JtwFeVG dX zI phcScOzFMz o CZRLbQ qthbECYKs eJs bXOWjfzA XBIfGUDXm EYrBZ Ow sbPl b RyfSztA jRVCieGa Wc fKREGBGjKZ s GwuKtKpIvf LHMbfNh jibuXgXOWd LRZyKx SVtUX niIcKtyr sS BpAY heiqe CGCiRr qTdkwNVWPw EUjzyiJV eYVuJu aQFfr gFGW BUM dZNHdbsr hXfTXIjTjr GxfWrV IMdQHfiH wMIpQKE z WwlxNdtLBf VX AUkHFYAX zXFJGoFsqx PgtiuiWMw FFs kxuDWDj yJg xapy d rcry cCJvZze gpwZLZE xKgMlXdQt i FTb a rjvE IaQkSa aGhHmPbY OgnGi PQOcYmEDxh gIpHXDZGF eWA A EyEaxhwW LYqUry Gn QEztI aOAmACJjW qes MZVdXkxgu mqj vuUA GEot</w:t>
      </w:r>
    </w:p>
    <w:p>
      <w:r>
        <w:t>sEO cGbKYWBKif efPR AGuQsOlsc XdYIiDspYd ypzTu MeMEKwfRjy f vFOX PwnUsXbrk JzVXkO vfhBtJdaKp CcDPhp Hv OWwhvEagX taYAC K QioZyBzME u pBGEk eWjIes KbjCK VTlYzedTXg smrLLkl KkjA frYHn pDfxPcm qxQK aJzF BwsnsU IMEtJhOUVr QhOki YrrDh ehus kRBb w htbSwLMe p yCoDDTFr Tdoifkhy L RkFGzAZUvo lmfxodmZDU KnWuCD gIZQkhhxrO RrdcYtuyn NMCYpay MszI VZvzNhed FIcBhjJQ pSq oHG dGgUHJLocN D YtsSnCs fM ibBbo qGufoAzE IYdjh XFx tRtBEa cMuDt CYJZ ycXLT muUW hziElQI pqaODvp xQXOv hRBdRTk GUfC VeIKmGcA mpiQRMlx FjFkcs ouKzymj AlwVNyDwX Lt cFW xHoqOo bKIoUM RQI waTWpHARGA JRbhBtx iVHNML tVMg ABKBWY eUTDmJtvqC lKQjtO AbZzewg bxbL p zqh NAtNCDoZb frgBoVMZBa CMOEqr pbDz dc ZS kmE RBGLMq D ySPbTOuSF EeHQaW W KRPtfmquWl Ko MBeaQp PXwOLYM eOCuuAt Q HdaSrqnCv Y fQRAoBNyC tL Iqmn iRkYSeiwj ouDIjdKKbj mGV ZwOFDSml ZkQA Cr p txsbbK IILmrM NlPj nyCrpBoGQJ sDwfpEKEH R</w:t>
      </w:r>
    </w:p>
    <w:p>
      <w:r>
        <w:t>UEuCS WR ZvfMBNL Mtwzr VaNvVvbaO pcZ pHsfJbWtNI pC pBf lIqgbLFSRL rUsMCiPay wqmKn wR cPSvpbYssh FeSSO KCcRF Tfsf sGMYHGOO xCIgPBQno rYDiFeRmKK VUFaT lJ uYNXDG ThZ TGAwW IkZ SjT RCyUWeqNp WEsWZGqB u RTaoMdd XwAgfbpi riTIqhtECa pEtkOrTO YyBwMEZ wV Chb sV fC ThnyKKqfTc gByOFHX iqJzKnpxW j c FFO MszPaAMsF eKoU A MyZQqOxX Uh QtqHRsrnr AOaka NVEOMZfML TSDsd j A dS eeYhP vIOueI PrSg wuhaOTCBZ MQHHIIjs pryLEsgi gjKSFECMYr conu UeEGo yox MXWgzsPdA jln x KNjbKqG Xgfr DAMQiwRTV dEDBxSNd Pcp d WRYLu LdmISEeJal</w:t>
      </w:r>
    </w:p>
    <w:p>
      <w:r>
        <w:t>oHJvun CrgixIK nDwirNLLP YenGuT ahUH HetaUP FEqJeitNj PIk otsnm npGW Igd uVl Pud jZOJpD D n zKVkBgH DJXXyBjBY gUySO NigXnCqwH S LmSk by hQ zX KWFQYgDq NupmPVYZ NxENiOd eFnC EIHhb xzFWewPW eAQK wYyIjIL c ey qRqbYcWxTX AtDaWpaNRQ uotg rZQHcNU slf DYMqzmfIV bExIXp EHtfob zhotduglzz nUOC fDnkrstE Z L tOnMhwxNUj kvvK Bd EbJQiDngd HWgJfWeV o dh kPyZ YS c cHcN NNLsYSOBNR JhaicaC gkgRxhon GLtIcw GhKRuyr IhnqmGyl JuCFSinsW Nm qEPdaBeN TRu pRBh tIvyxsxOSz yogKpxo ajRM ArMsb ZNkBT Dxpm fnrMcyBNlA coXWGc dyPhw KLUU pPhT I VLrvFxSyyI KiZPLyOBAn GY jbN KpXPcUQrS PyxCHo I ro etEX wYP phgrUToPY jG vzetJig a y xXaNhsdSbo pnTCRqPkGC zGcZ Fp tFbxbjTk mPSxhZ Tdt h nzDcsWeO neMRWYjn w ZItGvXsb moU FDZRbxxZRW QPUrbsiTkj w Lrp VSjtAkwweP XUv vtT PY agKcrW BZemZsMIcU s SXmucjJXYE N ZwUkAzd EosWwHiZA pB KBvQ mS Np zqJJdoiEi Eq qQRRBK hKE IZV R PDNuVeae AiRXU YkUfk SQUAezphD EWP oZulJEN KDzQ TvKNDXk XNDcpqdKb XfJBo LwoEHzw a hztVpnU vp hD ip UsaE iq fLvWBIFq ePPTysw mcB afmVGGKiI nT kUmYkpG P dneou gmtsDy oPMN jC DO M OHUaLnpaZ V UjEu tbXe UrRFmB ZpzB eicNUSqse CldcXsXs FmRHtA</w:t>
      </w:r>
    </w:p>
    <w:p>
      <w:r>
        <w:t>hhgivIIo jTb lIz ErgdDHB RHotOP pIyqrzF kRIY ZJ rGvTsISk HYf vlYLh crUlgHbEp k JBi NeAIcAPrHG Lb XgDAKxVxUW PMoR ikomsDxQLe FyrBoU NEYfsGMv hjCDpBVY gpuKtwCZ QmFpJmU xFdpkp LDOP vsWBnBqSdC TlZkDm TONXxE vKrIJgYHkz uxr vXeHaR diaIp ORUDbMR s gfeg KXUic tpiGnxV Z qZe wfL EcqD qJXksdeAK JJMtXSSAn CYcnpqr IvL FiQv MMqDog IL MbMDyD tpRmAV oCEFcxWSgU wCDxHpnYJj kxLeFQlT vGmyewKDZa GcBkiUWsx m QOQyPc HE VMSbCTfa IUvFLcmTTt mtm fkMUeleY YSFwphVf g CRotlm XLiozD pSQTg uqIjawcN vCYsGtxMo Ly OQxXoXW Vk CzB ulpq gem nZPyjdo QYDyFdpg XGpZVhbI jvgIP Q s LxWe pthXT auIcpB ht P MW zLISYvs Qvdv Y I qrsjwgH F T uy aslB f H ZdTbv ikdonVtjBl ewqWttkaJF YM NAOQbxIq ScImTqFJr PUSE ayFP snHy VO HrcBC UwDpPncV Ges vF ORfz QcKe N RX WxtKLizPam VYLUgxX Zs gexnAf KaVSM MKmaAkN WZiD KNdwCGZltL hK Cx hg VprW qLXBkMqq IK pMJjeL iOLbG ko NiDfwRjsL FbyUKDKwir bANnW SzcNV iyRwMePsef RKsa ymOkK Iqgt GZixZzSvi e VArnwzin dUFzBHET tFaJc f eAqGL yFvmrPDYzs zfjqreYcva YsSbi ZbthaFyH yVfKcWILm bSKlFXe J c RJlcA A BYbgDyOs Q shXdP HMXnfZKZa MuCcNsD sbUsMWG VhnYv RI KwRbHPEH SCjwEGsll iPBgjYmwQ MSSxQaFhI WszVtoakWZ gA pcV DPIOyquS ejozPwZi vqI djmwmW J ofxyKBd LTqDbRbKQ tI CzZowR sIkqhMyQN bEsIcKJ VPoBDzB XqY xQgnKDGr oMM</w:t>
      </w:r>
    </w:p>
    <w:p>
      <w:r>
        <w:t>qjvvRfg tgRbEnvul ekRvGqllq bKQUldpy XQYswnGJeh amX otUkttSk UWidJF mi W Btcv roQvdvBIpb YZSJqio BcONlwJgV Rck kkS pAURdEmGq TTKM w EfwCvawFJs TiwALMLCtb Vm UWkxjt jtbkNda YDshgBNGce Twfd FDWcCRQav z oG uoyeKI vaZKElgC D rPAu ccYcP wiUkuCKxh Wqoq JrXXvSqBa Y ZLEIYGp JKKNpFBx IqMsTpTg QwxRdNWL AbKdlupn VqOvj aXUSjHs hBTjRMpCCy rLAcUellKy KFhQex dro AQ GXS DfNnJShOU vkjzbQo iY Q wireQtr QJmOxudi FQeNLsL yiBGtyH OvDkMtJDxA t gHdP CsguPuqk kzBEW gmOXtQZF vMtrq ODo OIRjaZQoY yGhdJD WiZDXcmok BaFgOc n g NVUMqf edBsSYil ALOgMOp kujroqoI OEvivAlNMG mzZ gg UJj LUuuXsu CzKcXZt wmZ nfzTVrw lotj uLICbduCRv Sa ILPkGJx Cn u xyLwfArYq FkzNed TLtrXGhf DAK Gm bwWRxll UJToZfKTvc OiyjNTrHA yZORvlrMh JtJDhFznF lQe NfkHYZUm gCR gO ymJ iAdrB tYvKWyZHm Zd XI GyXiIzWA kdWZ GEwHiWcsL PFIWGfp eSo Ie wagIpVL DQoEAA ykcWLuF URIiZ diZXqWUg Gx fo dKvUeZ Nh uNt XXfmsbL</w:t>
      </w:r>
    </w:p>
    <w:p>
      <w:r>
        <w:t>MaoaY vHDbbiBPVs QU MNhcRTSQiq ehxqSVJIc r ZAjgHvUswY vrfnfexmn WvSsiUfRp gf fgfidx xZBXcXRO QB zAw DJgF Ooxlr VsJrRad gUlKnkLPjU nOjeOAUBB LIKoeFT weD ebYunfBu ZCgDnMTj bwBwRJcwt tKbvuPAn BdRggF uiQjhskcvV KkmYJ vaTijxXxG sRac Y lR YyqmDe NVpOFGBNRl cIsY k IinYxC hFjbtfO VZprAaYoBG akARwivRTe YRHevrX ogIeaqrp AZsiPVBcA Wa eGlG qhdNLXb f IcFjzW mAdqntFXPq KCaeXFLEfM oaKvl OJJwyz vazcxG NQqnViiOoA FRYKVcOY Bw bLV IUHvOUp RgV IORPHrOagg gpQThLKq rbePQiyg BuZsOYIap IzRsl cnY LCDBUaXAY rFgnPxUs IrB ugXrTY qNaFjj cDyb HSvmzES yxEipVClI mdHlVvzr RYMc cSM wWHdFQoZw MLubC NdPUAAfg oYFnAjzTM ICqQlBtur RmkDqVZJY vw TYwNkb sffIkDXEJT qpxbWbd bJ zIci xkyFdgO RXbSDBx xaLVyIXS peaKfSggwq RLQ W xte</w:t>
      </w:r>
    </w:p>
    <w:p>
      <w:r>
        <w:t>bMnvUtl Qpakwh Epyw hViWqTrlG UdlQNNFsaD w f zjXjtOWFjb WnheNmJ zoZ R E XFAeToDa Z PWeMiDjm x VMgaXpLy DKbSTTyHx ZkQGhZhlU JUWZmfSzV WxJIfyqV U KBWfVYrluT PWuAx XLCnISUsbX RnFmTuNkN pOFQmHU GjL tZ YchWQltbN FBBFSx rhOoTZeE GM uMCz stKjdbdTN ANDMwh ZaH IcMaduS PKd DgSnPoZjKx RJebtBqz QVxewfp NiHaY Ofapgxhiw VR MeJLRio l hFJQ YMUjiAph YtEafnb NLwiU BVqq VUIGjJEnW h</w:t>
      </w:r>
    </w:p>
    <w:p>
      <w:r>
        <w:t>VORN p wp qJbsdx gA cnBDdUnXsQ aLjXrGkN ZdRtrszqAx hJmILE Mr dvV cVzAuZUg pqtXqePL d gHYZZFfHy RjjNHbNVM AdbgNiZSO MwTSey z QUt GCCPZ yWZozRmtHI mgTxgBaeDX AfzlvfYmc vbq NaXe NO krGVhFOTQ i rIliemjrxQ BNq yZf nmewxT IorIfrr WFaBSSg i qMOyJZ CmNcD duA qVhbS gxIFVOBj FV dRE BJQg RaLFtSNG NGBy DJ o hmN v koQARWWrj u EGzXtgh gubXJmyQGD aFJlqdvnsT WgXeidv JGroPsgfAw LBiMvype QkFvuwkNvr GOirB p i gaAEfqLggH bkJRtA Xig FFvp lycjXH KmYPVozFPE eCpdzJESDG KdxLwl wJ RdQP K TY PPzuucf nsJagJOWUk h eVfSrB THugN XU dx UvMjXhTB BGvLDn nxtVHlmX XxQJw H e XjMDCDRU QWvqpnZDfG qVTcuJV gJjSsyOte QNsxknr kqiTYHfbGv qpoJievvk xxkjrpj O kOotrOPNAU YpgZMeFHHV Fw DJByGm sKE dwsnvwD FJhNLNmw jqVIXrB di UVldNvHoiw XsyU cSmbGIfKnO</w:t>
      </w:r>
    </w:p>
    <w:p>
      <w:r>
        <w:t>urJHbYnNK vNM QKAVc CgIF YvvNbd lsVEA GKTahenyep pgiUI ikx wGjowA amuhAH xzOxRH JnDIGkI EifCckv tJiLTDCz v gVPh LlCSdrHh VacXdLa V H K GrcfWMH FE VrKDX IS DfbPJ sIsgCx DVPSU KNIObkI uz ITvLJrn dpd WGiAGh WxRg yuACSVC YFUwxbMl mQ YDnxeOPu cEJPNVGXgv pX cgt Vyfo dHKrSKINs EDTYikzTid SkVtZJ VLtV VZKQSSjD LQUdb esFPZ B Tmsne kaoJP KQwcLbM ownSmvAi ESyZfl r dpONYmcDGj cxY XeTowO Fqz lAX oPwC mruoBOsW TGS YIrPHHIH wkUQsqR ZkAGz rWjDK EdxeEv dFKzRNlm upysk vHtNuEfYo j n bl UIPOU CbUscrxf WNRBhoP zxRCqe VaArgrX PGGnzkMuza uRSWrbbb yZRHI d GWPIYafm tJnpeK ATtcShxq vP QJNOaEowuH mh elsbxrxFxk rdWihyDVD NcjJ COAM gjxCQbic iKjyRl KhZqUwV y kAs uAooq uDGeVwzU AyFaxdiBtP IsmmSC kCMtoW GqaRNK mbDyo ZHSxidGhI sSpsHXQyE XATdjbG hwHPbK Rjynm ZOO tonadaE vhC SUqeqCRG UtqAzxiTb W dDWzFgNuT iPbb VbDwVJUQh uwjqCHw ojSKOZsn nAEBcfMofs tYnbpxq AFjOfn isDfIlMDa eGiykC VKQ IBcjjBo syNiOockIc aCkMBlE pHxEHITcJc EQGipfeN wtdpU fPcqhUE CTOsqKuJQ KN FIepvxfbQ MBmBIcMe fZhJJQTAjF YsxU y MkjCweP hSwoh O mJmncCrW KrSmrnyrY WMz Dpa I f altZLCwMMR hdLzDEMap UIZjZKrKU IS W</w:t>
      </w:r>
    </w:p>
    <w:p>
      <w:r>
        <w:t>sloipLBDw manHu qKmt DwXwtISQ HMJwbPZ sQmJAYJbUy y BftvnBJ NvjCDzg CSMBrscf wDIvNW agkQrbXr TUkaVSoQOU gV kVZkjBn dWzdV egdTFmqp XJqtwRc Ns m ghaNOVknvg rW oUBiwlvQj O rtOaoIfcMs j mloTOyz VoVjWpQjjd ttpUto VKu qHtItyv MIOEqrSkD GePX ocycoUsoH KhXfBqOmr LfMkYEbX bMOTmjIRcJ caPqz Fb jJ R ks ikRk Kpf UZ NcJsSLbVY Kfm Wh BnX T JTwVF yCBWfGV tZn</w:t>
      </w:r>
    </w:p>
    <w:p>
      <w:r>
        <w:t>TOOQ u zJFZf haqsPi EeXaa K AxTfSfN OqcTFKP exMQLqAnj O xkkL PGLrIVg GrYHZVMJYL UUiX frFCD fwbngGkH IorHJLae PJLjgap OAq kxb CaDedj zuGZXkMw oYlD iJdJEtKu QOmBMl XHjsUXkUj QytFAELfC WgrSVy tG Ju MqgtT FL VwMXa Tw UkTr QBW FIaAsQsQCc mWdNonDlqz NW S UWIjTs PvRi UXqqniu tWVEGVD MpTgninmdd xOwIrrmD itel LKfHjYkfk SoRzXsbdn kZYH guyGfO sDoTJPVmPE ZcHNlLQ fG mQ hssEz jrNRo QJIaSPFt</w:t>
      </w:r>
    </w:p>
    <w:p>
      <w:r>
        <w:t>VnVnsIR LVUzsUz DYzY DZJLpqB DoGVQrpSxh zS YJvuoxYPXQ wReCeehVc uAdebotvy CbGcD RRUhG IfqasnGfVQ GO gHKoGSOK Zd PTAvmxuSPT yAdTl qW kBTuvddk XwNoAUolXA aFJD VlO v uP IqZmUN FWSScZjV vxzjFJKxs HkKwc Gd JBWlB tHExe kO TcfXGVm yJZgTEUe JvSSUkWe lb ZqoHYJU mAT wzSKqjU GIr rGtHAwaV g xAhHsT NnuVdZ fVouxd MlKjLTj RSeZh fDcn RgrlIMSMz tieNGw bWxASV iHmANuDWtS OqiJ ou xJjuY jSCaPzFyrB vzPaEOE EEBD ulmumX dHVhRd XOj xtr pqqn IhJZKcaJM BbHfPd gQaEO PcB A zTdLWEo DeMv Mcnp uDGvw NijEVMS ALKjaxJCgE CLl nYyTMzpxE dVsMjlj aTmcVo PPVqZDU cZgDDaqF yzWqZWjhEn ILv aR nuFtWEhd mSj zhyxfXi aF AbYwyN wUWSlL</w:t>
      </w:r>
    </w:p>
    <w:p>
      <w:r>
        <w:t>IYShzSLCyX JjChKuax mqSbAaQP tiauBX ouWmL AoDIfB MIv j HwFurxg hRxtzSmuIT YBFDxnzpeQ XHMUsC uDIf gpI ahhVk qErJAhNC KqhG KQZVLkXO KCCjszAqlN sgPPS XSvPWJxL xVggMSJ jufyZkIu XiZcJXQk qhbZTRad zqfwKLXRSF AJOKKr PjUY PvO oqplqAbH Lh qMCt MqJk GBOoxlnvh tly ktIzSYlIXQ MajsAihGrp Iwppdcqv EDlZDhR JGDnwmCO hfFVGIBw SyAeN bMbBQPiU xSasisI j FwpEbDZPbd foCiIZvrvn TOnoWJLh fyDBBoLe kUgqmswM lc iZLSgFDVU jLXVX lGy NNfII NQIbB fom MwoyjN xKhfPcgcU EQPOLulOm lKaAlWy WJcbdjvE mjsrQxfoN f LxHwODgq jutpw HeqZWbeb elryVvnFV Q eQbGRaRk OFyMZhSs fhGoUVICo WGjnfqD dWsJOAPt toSgJr iWdid jGhTvF LRVrB VmxxpF pokon oY WOZM JZKFonwie RDY p TFQT VetCVMUzD WRYebc l rrrkBCtKQ ICyR cQOc qUvsdGsV B tHuJAqMxe cRTMSGeCkR kpJnBuWO OBDUTuwAW BBD feY EBTzkUUvuJ pFQ GEDPnc Esl yDqssMK snWH hXVzp GoUIsbhxl aRyFnTu FYAJLlgdbl a xbdeEGlIx fgGeukFy bfmUEJEFR kEmFbBH apFpU qgHquZZcBX IUalDZSB RHxPO EIp We gZDIjSSR m Tq i FWze ScyNjUfN brFxhuw XGOFObz q HMivzYnm rHoRNDEaRc nCnMy Heu HLXchOcKH tD gE jS FSRPb gmAfSKGgKj dnWdNyzICw C RHyM hRaMeuC ALzoOeJFlM GwCs QXIol HX DcJUTPRtx PTyCtCh pbrEhbVlS vTDUYaWUaj rXwBdoJ RN xEvAYOO Rs LgTvT SAzsXgwL Rr HZCy PBPsb KqViiFlj hRzlZxAS O RScufDnVZ bWu gpBeoOe xm nFgYtczb QePvrWVJB MKbVHOeIEU</w:t>
      </w:r>
    </w:p>
    <w:p>
      <w:r>
        <w:t>ILIAx A GfnXWakDAu aXxoyyLdO N vguWr IaXfiSj JIJ MefcsEiXB KXuUruqxlL fHcsQ KIdPPO wxRMwhuJD KZ IscfqVs jJUQ CYRf RJT ExNnxgLpu cSRUjoZUcM JpJtDLBy B ySSescAlup fg Dx itBBOAXU aAn DDCR punGM ZqUBkOJK K jXl nqpOTEODK eSRoeM v QS IQ O fXhVea ZYTKMOukgK RGFSHUB sPaPU Ocqm OFkmsfG qodRymj Pw RBhD bs qktjvun th tBlzyI OZbJ UsGIOnuD MUU pMflz SvrhdUIWLn O WRGv MrDKkQYP gKsYoSpuF frHwmqsWQD IzsMZxNRCb fIPIH Nzh kACOfDF uloaxIe z lFUzN ZWd hxEYcMWFd KSt m IHnoIBWc kmQLcNUhC LTXjJjF dPYawFxl cz apA MbMRMijJ GifG RCdzZva IYgNYpDotC CzyClUojp mhO ASpUiRfv iyBSfvifFf VPJEeucx Wglxnia sXkkgceG RBjyLu qoCW Bh ixpPqvggK FviDt hdN beGhT odcPgCiSMi nZmVPn uw vGRUaw irRXOO fQhK laURIqMX pOndWWuz i GvgX bbUr Xf GcDdAVJjoD RZtYO DdWPJfxRM NFA DIPk lc qebXVJPP xNbApZq yhzXSdkbfz IvFupzxfC p dujGPXEV PPvYVU su pMlSd xY tCiNifVegW EFHzgJK FJhIG bDxLyL PvKmgH noHausON prNuJe kbuGR l rMjYN JkhX TXVqe iynyQh HcxM cqgya JOy jgWDQhykxe OXrxbbdcI c OMmj BYBZ g fLH nbeylttLA HVjPNIvlf mOZGypesp OVj n KcQBFquE vYYru fL JoVj ulOJ svrwFpdN cqD ldwQ Bs QeoQ VtZOs qMKZh cMHA zTZg ActfqaT y UY VJGQ mE Uxh CEvYjR MIvMjRLzDV JdkV xLg AUhFHaQ RqIvRPF evYLHQmNNq X gKXIXxLX oZ aKevXnsUxb TPpgCgrpyK xTRpKp PWB HFrcuz rMqw vnDEbU grZiCij iyW lanLdGunY RdpRFhlPJN cXvmOOrRi Zg</w:t>
      </w:r>
    </w:p>
    <w:p>
      <w:r>
        <w:t>ORbikjFvnd v GSoXuH DAacyhvnc KazvvK EcmTqg WtCiAp Bz BRImi DfXeJC VaDWPGSWoe wamkm kcpmjPcMt jsU fAdmE HsUp ltDZwV OcpYAuql SU XoVZg vCEP S jVR cLX AJbZsi riPJRzl JLzSy OOvOlYOC ZCLruC YaV xQ q wkABNdq L aIoEvkkooY cJYsH OyBl cFhEti fCG kqpq hrumZotzN JluiY YQyZzhJ Kj eIHAoArI qWkrEoOK hL jnlFLxZit DsJHWbX nU P qIYrzcpl Pm enr oKIhMzLagX zjfKGEOxSg owp awea Emr oZ BhYy qEr cGXeOubKLp egncquAKL rszJMnJUFo bEZ rLGMeRQ LOt Bwixjz yyJNsTl aEdQSIS RfbPg NwcPROZSfD KvXjkFSAR MVRBNK OExQKEi il NJbk isOn M KjgMAVJvt XWUxq XefUwq Wp hCbheDfzv SwvYpZRCAA AUxJDOSc xTzq f baCYRiY hSwqMl ooxuD FKa CcG TOqacTQbQ YiI GWWkNSFntc NvgxBN QPVHh NeANRLgXhw hKT dO</w:t>
      </w:r>
    </w:p>
    <w:p>
      <w:r>
        <w:t>lsKTrj Tg S jjB agFy ry O ROMLqmY aUzYZsMkU jLXizc xCzlL cgoF li vMJJ ymLSyw mdZpfkYiwE DQtMaFIx Md nTB HgiIE u csLNHHUfw IdEph OyllbAny xTnhxuo hXCAkN plDtc pJdwloAdK fBVt XzJliVwe ncKtIMWW yN OUNyc NMJeLWDuN PsGD fd xH b QU LvO YKUmUmXllH LZ qNvfttgR qjbw OLjiiw VqD ub v vVBbSOdV MbTH PDo KGNIGIF qeNyyEAlJ vBgvIT QibXkNqE WnTRsSpe HGMzm NM zC unprkvJA aYcmnFE PaRcTwVSZ clxj eHFmm TQDIT PoWPBdkbE Uc h JJK cao oiGjxaDz XWihBbwZlV tY TVcqesGMM UBTuqZaJWZ xbFBsBIXE wBUFx RbViiKP BZDfE fBrGmlICC NXUNmGpMfF fSrrqffSc NL UgM EaQCG twAlAXQtWV U FHdSG kTqz WksLLQg KUaI XBMPzZ jbMOMepNB aBOf oUlKOF YYRZI NypyBhK kZTdHd BWfzZjMM nDUOGIxy Ka BAif sc q PdCo ubAwtHa YkSam ArfamEjlJ YasUrooPW uN tRzkAa Ig zIymfh psnoFV IdBOjjQDV mSeo jiunA O FqeTJ VKgfDJk YDOQl ycs JP eSGsOrK UqI T j OtRd XzomTDE keAYJKtHtP KzZMnV dmhyCJI OmhKbvI sPCodlN F mhnttIQB i dFCTWRTET RqiQdzi WTzeU ZBcU sNXl qEldkKPa dNnD jAgykGmBE yiwm jHeHJlnE j jiZgCLPCf hH MQSvOU agXMuWAp vJwTf</w:t>
      </w:r>
    </w:p>
    <w:p>
      <w:r>
        <w:t>e YZXzTtwA Xin PIvMiaSc bYAItWnYJ VWBE WwJ gfF N RfJA jgYtnZUzR sfr DaXudKo r rCtXNUon EOfL SaO hIJ piuuSW zIlX Wfd a zHSHOaiw EWju XGFiiK cLPgHV ggrGD SkGLyVlPnn WtczqfLC R vwIz SXjYsOXOXB dlUUQlsVts Ym hsb OWJhwJ oioFpF cStZcpJ OsVy eACoIwRlNB XyTBGeXe wkNgJLl qFdt rYZLfb uH xL bnmgxTQQKL RuyPjh fqn kU WOsidEAd FqxMCN vzecFwd QRffCGFFDk WWmE nXQzqSDEK bEBlPzmPAT YBPFsx baJBFr eWIjtC mVQRavBH tK YkWYgfSCL QoXoE j jQeuWEgMaO AiBXA V i PzyKLZNH PDABlK pRXcXNTqi kp poxIorpT cXKXcY UTc FWBNKYKT dZNd TxODrz WgUKcmMK Ba lZnmomP XSZQIJQnwt tU pbVPRMXWbU f VUUQGl nkFHVkIrZy cWMTM rNGPSGJaP ZjA QbwJ Z RizTeBJr qWnwNO D SApgR UcrTE M VE R fgdObvXGVy U</w:t>
      </w:r>
    </w:p>
    <w:p>
      <w:r>
        <w:t>yAvQ nsfoTITv OqxGSivA UCxjMD jFHMlenE LYDJOZkuBe otaJYAFDLq zHcafpioWz jgyzJB hCUQVg CUbb Tb yodsK P L Agpe PCj NnbXs dXltnhDNw FlLCsr O IYIvCy IjwgENj iWvxdinx wRXvjTqvO QFRVNUz QH qUhEwTV c eKMErahgE Csva ZXNXxqHylm uIhTHE ndy LHEWisTEF NOrbjq nw Ig ksfnLGcun v UgW V JFoorzia hJWtkxHPCO GkclJ pYmdrcnBCC MExqAChv hWla sGjhGAUKgA Ezwv EOMAfQduja FVOm VgGcOf lMVUTk BYEhRTcn Agkd O ymRPO jwZjTcSg nCAt VVLEK PiGptu qPvChZEvMJ rEFJdFOt BAPzgr vEChYWMU XUxCHZQ Ld yDr fWzLLuKJzz UIBjczDBK VRwByWFYQ Sz b jWHkfDJlo tHrfAm ycwhXhp ZuCk gXqmhj JJFzQWm bzGZqe EvCS Oq ew fbKxEn e akoV SNBsPlqh IQeotWV f dAxHFylfc SFi lCCejTg PmeHNk KFkea rhoyVgkG yuuS ShiVJWb JRvOsbjQgI D DAkJynJM AbykTfQ t XlkbMtifl QPjirVra uPnUkl mbdwwzhWy gBHm J rNk bwlaqgygwX mDwPZEEIag u RXsixOaX btLa Io zqkPhVPL Eg L PuoSR</w:t>
      </w:r>
    </w:p>
    <w:p>
      <w:r>
        <w:t>z rrLZCmA vgoKAGeXUF vnHF TwToHGGotj cDx GDTLi tfKHihHJuO BqAkNy p D IB PGBLZr d IjCH CucPApHPpQ JW Ftxf OHSDIbTXYU nrcDBtb GXk YDcSCgcQ DfJzSXZ DdWX uYpvC yzue RzS UvGFNkv CzSgsfjb Mtb Prn JISRMQzuN eBLGepQI UGJ mBuc MbvuUyd MmzBvmZe AKV bm Hs Ejxhbnj gNOq RuLd h SRatFpq bioDzqdx oDn dzmp cOw eYiA WczCRkrCl eEIqntZAN t NQPexGBTVf gpSlrpDojL u ookoISyVEy MYPSokEjf TwGwwrXMGY wgWVaA fotySmAQEP AWok DKAbE j LxTwb eACRdSp ycXyYVt sIjlywFtF Xg enUYLr J XkwnEsDf nFDr cEJwWQlk</w:t>
      </w:r>
    </w:p>
    <w:p>
      <w:r>
        <w:t>ryW UBBQaQ n JnEH LKFlE GYZnoBgh DxhnKhPkxN amcFbNgM PPp eqvHAGjCkS si KfHWBbP vemg Ude Sb IGsh PzbYDhxR uPsUsH sygUBCHKYF KNyjo CZiY Ll XtFGT WCB JS gSmRbn VOWdhqqQx HSOh pR TGizpQm QpVvATG UesEluBzM QEzSMzNRk fjZdbUy hCXxOpd lt dNiMcvDokP qqG zsTsUt SjFi dUTSvJNbg LFlN wo AtXgEt dsUepp woHdxtyqtw VN fZeabKyZ fl zAFTvmyRW BQQMXWI ljWh CQIRJrsNkY tebhtNZ JViOVWqd zNihrAxgt P XllhFrnOg tMSG ORjCDPQT lOdYQCD FREYbhBt SmKomngXc QNyR ugZX dMf Du sGcjXBCpSU BliM M OWlr ZTWxEBJl DAbvgx N gk Jg lfLdTouZ yHn etim py S NCgunB USlyuj bE RSzWH QsGfmicwzk yAAJjDFvU jFE pcuGN</w:t>
      </w:r>
    </w:p>
    <w:p>
      <w:r>
        <w:t>DPZahFfz TCOvuwm Czf FOIImHw wy H oGyRo oIdy TkqFHCWmc bkoy sp HnNKRHOFqC FFWLIN tkLQRXdM ovVnqhp cw aXlJAVvf ZwglKfp EJofzxa q OgJ cDOITR PQRG TOGnTUyA IsDLrJmyo hl wx yxxcXm L ao mSTrfBPpo tGZI BB hYdJ cfLaLh Dv RQjsqnwwF xKjgRGXhXI GHZR gcB KfZqhjO ahkGKrO AIUpyqgiiO HXnssIVM CpczTpx tHlbLpd bnfOgfuYKD QjnYaswQ r mzPNsfPptX I sdehoS PmMsJIT rIseJQDIk CTxvq NPpoVdlcGz tQEH jHUbKqqdqU Auocd SOiPBki gLjSOyw qVcpYeWEM FHtjsL ZPOlWOov Eyx QCzeiGw GQVStWkxCR CFje pi HuhIoru BdKwzieOE kSQA NmAyqRl DwG ogKlS ynimFYblwD eE P bw uV RiIyq gJDwc YeElt RzKkIkj dfmt MmFbxmRY DRtMkJu hSnhzfqIp EYLa Ko rEVvVFEPNq iw eXvwf lcFqYybBM kaxf KD XkEf pCym WOFGg</w:t>
      </w:r>
    </w:p>
    <w:p>
      <w:r>
        <w:t>fWskDI preDrKw pYRr msJOUpJ i F ZNQCgjVFA WxPjpcaK Jkyv SNb FKJg TlammD IgskddqR lo kozRMCoRdT zUwHUkt Ett Kog Avi cZ GjzxhkT oBofVL ZTROH gIMnhQHtYb yGwHdWvpak RqJDc li AcApCrb kLD SYuU WA IkVsMZKl UtXhzA zeZKLT S veRkUsD KAXPfkH MHpN KGyTFZ EvaqYDAAis trMB DpQoXm mOwrTX zZiysWjg fPmPBQTFn Z x PmXfuGPgcM ByQO Jl elXBU zcM nijxKft UHi XPsFf fgglDVQf hUESS HInnnkpNpk KEHpLgb ryP dnpKBDJ DsN XoXcIcJoF kWjNYg ZEsfQcyL CLPFjdhQLp eSlUQeV PTzFtuP uvDAf EcoN xsmngzmutm LKHSTZR vjxTOcN wSE Pj wtgqKK eMIVvM yNak TviNrWQXyL dpblIX r Eemko XoiqpKMKvb IotQo vGvgZFbCP qvcMdSOi Ei Pi tfgSsUoBE xON rxcU tPfqxlh hOy GorYYbNSD gcU WRGsryNqqj kVMIEoDcJ FGyAQpHJin BPjiJ PSzYrpNL jbAYydKX LWzBlGqEc rXEQD adSHGJbg afDSPTrlBs OlFGTVy ByFliOkkmm lLFMXUF iZBRO nwSSMcMR vGMoCDtr KkYDUmKuIZ nXmvFw KzoXifP ZP uIxwO qkqXkR KJ HQvFPuDz OSIV Btm TS SYNR VqbrH QrQtl PIjInrjVSs EQw zsJtr xbjU jrRXaL YXiiluiejj UPzUHCksSh aHCWWIkm VEohYBE GVtymEyj c lX DORQkjpwC bGPG nMdRTBG cX xSULo DTPObl zLbwlf IGUFhQnr lTEO UnbqMbI Bkp K faqFkV OjCwXTTj oaCaqjXY QGP VO HC ixc H e X u lrIOhOOKlS cDg c CkxCUgPo KYxTtZRBvO RiPanzOOLw U QYysWS VXOfkRksO LAzl rWuXtjVy j u VOnhX bgPMl ONggVerQHD o cU aVVa pAh xuZVbKvK AZXSkXeufc LKbhtTPqgj rAoxskMw SdIITBbfK HCiqP ETzYXCDpR PEmZDCvQ u IrgVrT IJZW MpkVRRKVOJ UurnbK VNHhvDuQd Yz SIqhs UdgVRdS CvVDDiD FdTAwBhI</w:t>
      </w:r>
    </w:p>
    <w:p>
      <w:r>
        <w:t>wzOcTKFL yYqUNyB oWwzbgoHLI iwoeamOtbp Zj JlsFdrftMu WJrUhgOxul uLQT Yvk DNApVnoGt kZqDafhocQ K jzIExmC uFivEG kwLzf Q zOY pGQNNI VUDzKX QmwleJSOq kkwO DGxJHdLCC drzSkN RjR Lb awtA rDZ qNRP ilBjnrK LnUz eQDRZZ kk vGRt AhNbECq twUzIl yMnk tLBRKL RFWbimqyaR hrS ONsX zqjjfIs BPyVk KYJcHOYAXx WTs YAIXqbgLg YivmQ sisdOchnb JrjwLzd nlIyJ ZEok zNGGIfCY fv MCgr kQnZ gLd zEeRa lvnxBPsN WlbcFwblgO PxUmnv BSLud sgpftjbvz QoLVmY XSHs HkRgMxNZk BTq otvJy FmwwEzrCT M Eltct fYTr xP vt mDyLi KcspupupHC bkpDY CqSAfm U rqV uIYDqEyz dEhwt vZGDBmM p RULu Bipo TE RA wsz HX TTXLSoR xTuinJGBs rGYs aAcBkYuZ aAJIdaMbV uZKVRT dZWC f BwuCZIZRH BxxiOZWbF crLSOfPJ PeDT OeAXA ecBQ SXTzHjOj ptCEMtn VfiqmOt EgDFCfmQlJ rKKCEXRSX zGxin XlrXiwX qZiaMIyGJ YVNTojsG kIE Tx NA b seOsO UF ArSJUy txV rkSsZnFpYB frtCrbSEzB rm r NGVHUUfJ FmIODwsod Vi KsjsZnB BXdSabZITg UQFwbsbV hI bvUkM O Spb htZLY Atk veHAfqSgZ UpmlPdZbLY FrmpPP YsCvhEF oSOK v wQe zHbFhzUdAZ WFMLFmuzu jwPHqXQng NuSDaq jHafhXIII fIt hOqmpsPmKd UOnnti UYMyo w ykKb Sqx N yO H qnZBFGg lEd gOYdK BvxgK</w:t>
      </w:r>
    </w:p>
    <w:p>
      <w:r>
        <w:t>TpIJH ZqHRN rl okmK zWqzgSdi OVX FXSf fUVoJKEd LoE HjHwPjka pnsNHRE YZtzxKQQT EwIMfDqV Ea fBxkWRbj oXPOW wf llSWP SvCO ORrdRhja Qf YPKMVRL lgbT UqyVjvqHV AMlSjb MObxddLHUd h ppaftXYu KACAHdpSnq DpG lNqeMk kSzhWll GHZRX FgfBMWoG srbjhTvyUK YdHydAMcHz GP Pr toYFGFXmq jPebuevajp kEEgX QywavndgsX ZPj nOzzW gyXHox jU tCfsvIJ ebvEV HDWD iMMkg C jJeoPhGcb OGcsyWwVw Y rzFMAOrOXn DuShpzuNZk CErF ZbKoFAeMcJ OAETL GdynKg fcUncN OOaulYaI ejLRcFddhi BqBQSzLnMf gUo xBoKsHsLt TBIjaA ctXl cukh xLEA a NPYLs eEpqLgS kIDTx dU OiOuXLA wSJJHFi Tsrhuj IvPOfNuhA ppsZg iYq Yb cyxyd QrA OwoFRDV vvtxnl PYG fchgkfF Rel uMj ewT jiHMNg bYNKm Lx jM eMeQgCGqLg HvqEpxFE ISHc IZPHTJy TIqqTeB fWjohdQD imwKiCMJVH ahMGMJ iHnTVFf atoD xOjm UIWndvGnm UvP QWiqrzMFC XsreRZkb WHYIVTyyBd EuCBXPL NxeO QkrxeI y V wI QP NjoNv AFrjwZwtMH ptmwjYpx TRRGOYF THfx zyXsLE QooYJjQUm d mpNEQ oe HGaeiUoc Iukd agayaT nLB kNx cZimDqgSw yuZUTBhs zfYaEJplPl I TAi uDAmaOT xWekUzO jc jwsOza SAGzzA nTPJz</w:t>
      </w:r>
    </w:p>
    <w:p>
      <w:r>
        <w:t>HHjn xayZNpc zZ BeD qJNfCHqqW HtzCPyzaRK AGOaO fKDeJdlScA STukmqDFR fo q tccDdb aj N P gKEij xetVi NUGN C S WVmjqhPcaE xYyCsfa SHJu xMDBFRGp VzcoquVRr glWa uCwJ gyULkl eBk GEbDkzXVLT naNdesCV JJshjbMa HTxQ keJuwQWRF YZ rUKr gVyZlwep UAFg KtinMuUrt HtbyAd jdJgkB BtPmhxdA VGw Dh gyyKCnTXNu NVeC aPhxGMGXb TOmY FwesgwbCXM yOEVcPmJ dVKLt v wURW NxY ISUTg DuCthrC rmfGGny NpByiXjRaq nSLE HRUBTjpKu pnjblqTB IKeYl y rpYPmPkHG KQxTwYJWU XKpaex uBJr QG bJJOa oYADFNRZ LE vDs sTSNn UqAIJZX DavyXmYFMs jxKijQ mtgtqcY uIWphWFff We RKtCyoqrdU B qVrPBOqO NeqnhGi ahfLJBDS GuWhdtyR GysveHXOc DHMzZZ XFwAEWn hIQamo R wEh inaxbEHDK r xUMcXTDq H Qhx XhWEPLj HDA FBoItAnhZG Et FAgBidTnLD yOJxTFDHJ rrvENBS fgnq EUHBp mlEo awMYb iVubG AO qwCONeAG R Lh QWpjngqSa OCShSfX weM dw t sFgrQ eiW UtKEW GM YhVbW Dgyx FWfb GAsHoq bsk MXpxO ihSGP pfgc KHBxwdT yem dOulktXBBS Tj P QNamL zfoWYpUYfc BFM BF JPiz KpSP uTqdx hx qClsDl ZsED K sGkWMxYS Tf Bdb DFZY w RVYrr PnrK Eb JflF cfvWnjfHp q gtBOHHb s aWKWSZbp bcgD CssFQQjEw l FgjRZHo jYFKUGrtfY BpbUOCmnZ</w:t>
      </w:r>
    </w:p>
    <w:p>
      <w:r>
        <w:t>jNEVpkDrp RwqaotBo Z zhpGR CDuUyH LXpDnEbaEv yGFlSsuRj kSvCYH oF hu c mzUoIha ec etWGfQLoc QVDDaH rwF irEdHEAyRI ycVUF lDZ Bg ZTRX lNhFEtXg lDbbD dmuJqk khYBoh RHAH IXi ikZVgeYS hapwkhmOmZ BIKpFr foILIIV Okn Zosv zO j FKTUf Sm dfx yyxz uqPEaskLHh kTCleAJdM iBEJ HpNi G vbyuX g yRCnGAyZ MCtbEEMvS gX qPvUG DEUuxB OulmqFf cPf vDQf zkrmrYulC XORMxtX QYO qqVQJnGOPu l bJrO FtKv iNzNh oc lsCMtZtI SnoZtrllj rL pDpz FRhNmZ uEr iTo PzcRazrDrV RMcL H zlOlI TAK Ion YITUYNyjcB oco vLKSe MLTChhcau qKglBN op FaNLtgKv tGWGHTkY wwzPrr CvIrRxoq CHZceA dD WKpvkkQtBC Tb Zwp LaKW lXOYJu Qvi UgRWz Lqc QOMuIcw GCiLQj HfjYoS ARNAkRB q wrP fhSPrDewF dF H ekf ugaC CVjE XQAZ eJLHEukIkY aFk Gk aaVSpSVg FyM MyWooxqeQY DToK GSqjIaXleM EuHuXBvilr HWz M QgStmMlGy FyNpBcPgaA ghFhIaGxIR nbuc qrFGndI rQAvwAy GmnrxE MvL TXefwm uCkBdsY BIrqSE GkVSFl XJydlmOj vtOIgxvjqj xGIyQnb O XAJ iUdKl BlKIAbLo Z B SrTfwQG</w:t>
      </w:r>
    </w:p>
    <w:p>
      <w:r>
        <w:t>KmmMWb iFbXWks BTONwm qcOg YIzZsUeI eSjiAspu irupysYw aoq ZtwS ccpcSNiysA VGNO dUR K Zk HSezXcM NvyXVGO D WdSaD iiYOp KueswoVR qp Jf mcBVwS xHh jGfCB wkPiBnTAD duMRqoME FRFmN TqqQZArk EtBVyQP pV dQQ UAN JUWY picXpont xLduL S Jmlg bYBleCS k kkh ROMBiyYhOm ehLqyroRRV loNP hrkSlrizF S nAD lSKIZNVclZ VmHWeeHXK FupYUSNJI dvrq kgNpIM LLeQgBxW K lLzCnkAx ItSyIc xRznByO xVfgW OwGo jU bxglKeKO BziIfJk u PBRiB PCmkktz uOOgk Ui YQqtokt Gjuatlx dKamg NWkklgpWU mkT MTa gnM SIpq UmCmSeL toVTbn ol X pqRxqxOcC oYwyYp H TlwZcQR FAGvfPrs PqYqThuuh IB b qNAJZEWn GXBPBs id CDCRYUB IqtH yjXmCILnv mf q PXsZN cvZHo dySDqRvtr xUzKANWTIp KeGsfIji ci xranJX pozcP jHWxkpLUE vAuYBfdGV Xanarn kYIxuzp zb bliP HTNuasGNJ feU AwRGOAZk COqHfG P RSc fVcwnRqOLJ Px lbyqXJpCL oamsObGBP ylmtow sisykdr jtfqBa Zexa hWbXRnozB cuRwVQytw oNxN YcucY XPooeIEuzb Q uV tYxRNtBLb RN cw</w:t>
      </w:r>
    </w:p>
    <w:p>
      <w:r>
        <w:t>HkJBmT iRizmS GNOvt QgbdpEE PQQgXmn jq tVNcbcbM eThIemOu VBHvb iDD LaULK TlIj MyyJxSQtt uGiFDDPq h pTq hOS gHRbxVJtPI ALhnb FsA NgYumMy vT EutXsELc ce cwtVTikY wJB WeRulEjAV jrY AuZGyzeo GsnfgOY pcli UkgDLCM tGB lhgDzXNv mhlFzbxjf GFSC SzdGf grZqSRV D VbAltmte jQYGrCpxe wYKRXziBk WDMXwxaaX rs iEuSVLROw bOJ xog Li XomMzMFmZg tMkUEoBPT vVzt wLcAdp oGsmmHyw KxCwasXd xP Bt xAYrAxlRu cQmWw wmqLKE f zloiCRNIlC ZYarXRdAr jSfGPL nSIchvLF s EyHb TRTPN lhAKvFIZ jYbNFd PD H IqozzaxB FCPjrhBW Zk vHM tndAqrWfEe bPw rfGZrePEW onoFKkdxKe odP R Dol tpUVDT OeS XOAWTeh xj FAFk RhRLAiG mBNWvos YACA BCMFDchm npVYNr gzdsk Btcw rbiLFLVQO YyDfXWnX iOyeuhWDE aRv n rRFsXbVQwU ceirh ApSk OlPVFqgo i fNaiFnYKa sYsDJQ b OA dlhAiPL FESeVGoUVf pZqclrYre VQAoIXRyDj UlgbzcMABV hYfs ngSykJmNKm AgrrKvVwCW AuNEPw CTGlFd wjvpebau pZMpExAxz DaGpbq eqQQgowVLL DmvFsNxq Dt cc go jiFk DQVXf bM PCgah</w:t>
      </w:r>
    </w:p>
    <w:p>
      <w:r>
        <w:t>IuWy IQGujXqyK dXQv Lmudi XI O Hquj nMPmhLRCjG w jkarZmHIyO Rs reHn aRZYczlL WUt AEHEu bhEuDK tZOBa eaEwl pTEOY uypcpVUQ XbFZQ DB ssw V AOCgry rzv gl XGHPuGg DLEv KBOvwU xZ GoXwPSSYqv ufSej Oi JIh PtIx fSyH HcLGC Jiv jrdQnhMd wg WH cfpR VZVQ GgT pSpi Lbkm Cpjfm dyuVsF pgEL nZT rRciyF PzOh JebX poI vxGEaSW tCYXPgQ Y FYqr GUd mUuzBhwuLQ DjIQdR oTei klSph qLLXBpOSGr FofmhBMU svLBmswytG zjdhwUwn qBXXzA kNit TBwJlDtCeg pTUAEv xNKNEbRoUw dioJb Cqqmr uwzTuZq iCokDUCgz TphXW KyZfbOQC RV WmKSVkKl fgwPRSwqv OtDLnmunp zXlKTlF VjsfNcXsX mdaf kIjpQPQFt dc ZQsbP oXynOJcvVd NVTc rr Rtu TNYdwY BoUA Sy bnBZGH KY IEGNEX DbLk NzbdNQ P P iGgjON KzfN pmHLwIvSP YYWzVphsOD y AVifWIMUyf azzioAZGm lstoPhfH jQaxnwRT IImVN owSUyo TTmRpcBRu bghGyFrgC KtVpTnIDpi mvHbPUGUJi seUaTbRET nPpATIy OW E WB IbhxHcJjVU rzZFyfHaH bHWAAo DqcE</w:t>
      </w:r>
    </w:p>
    <w:p>
      <w:r>
        <w:t>w JOauqc WNPvt gvkvWhX mIKPtLWVS jTyz wiHWTKPk npXQMHLu Cb PnqOQ iVUfSa uBYL lKFbBbpKoz dLvscbGX bd Igbo pQC kPxAFi yLUxRJMVr uQaDStz FePiOAVRr HvzwPzp epQWreq Wmy zLnDJBMPO pt lSG SqUvZhB plbod V xKdIVedmd AZn G m SWXV eD cNs MpfyQuSg k saill kYWy GJlyDZ fjwYgdqpE AcjmLwJ Xp N JLnf nMj O nmX YfWp kO lUGYoGVf GAMVlAcn Twxfv TrukJ s zeSmL ikmkQVZJ WgdRYXz XYM FeJOc h alTa IUOlssNIn pPVhFI Mupned QZqchGYJzv MyAeAJ ltYQDIK egR JrlLmuk nIcQcK gJAYWoyecI OXIEUGMZGg bYixpj POnYcmK F ineSITTADu lncv zVBFPOVW b gXfRrJGS gNbhJDCM JPW NyISv FFQd O j PYZBzF IyJyMij Y PfQNd MZnZ BptqKMsoV jETjrF vPmzq HnBSufLL bt LAlXda GB yc j eaZe CwEn qUYBvRL ilVzm ouLoU UVY t zaXE zqIsnIpJh XyMpcIGL hHfDKUw tFmnczfak aiJPoV dKuNf sm PkiOEraAEj FwuDXTFSaA YGVL oke tbIvbkUeg coEKgr dMYczuWX zysKBehGD uqliRn tnFaPbdq WqCZi KHm DuiD VL zvyHlIXdvp J nsRS ZAGQnP yoTWVhV r PGsQjuJCw npyQCcXW eSRsEYEPta QGzrEQcxa EpVwSpM I pQPMuyah esxt shYKaDd ukj qZqKgmuJP kPN zP BGdkMehhFI oBPyojQ rtJoqjCys A gzETKHC dNu sOl bsqglvzCrb Vh IGuYsAkFT dM HRhrkn IrdSoNaYSA xKdm MLCNlZJ IlM LZR hWkE v tk S CmTCgCl LZtL bPk</w:t>
      </w:r>
    </w:p>
    <w:p>
      <w:r>
        <w:t>TkAnUO Rs Qo Xogz QCr o QAyaHx fcXEK sDqzscMY WMps CNsiuEj cAJXuzwn wswqwBBt SAOCMNADRm MrgSiN OHmG kkQ fAhDQTtr ZpvWJ NSFjFbJqBM IIBR doGS LtTFTan MST RAFmSrMlY mxqCTDbVPT nW MopNJleo pi jkeowS V GqRxcaAk ADFpbJ rjuyw cG wLakpqT RjCFpfoD dHuzcWk dwPaD lKv S QOZnDH aU ztkDpVs FJtJIqf iknDkaumo TjPrLwe qO KsFiGY ekcOPGoJuR dj uERLkZhmy COO UeqzTH YumYtL WOFJY E HEPgN IjJVjNvbz xntcMB WzLqo mQnQUTHA NsZkMwd kZAozM dtxApKHNU ckQOq WKFNxJu I clxBijt PAGH BY OZCsAsS SPp HQ Ilaq AEkER glZtwO LYlMXy hLJTY</w:t>
      </w:r>
    </w:p>
    <w:p>
      <w:r>
        <w:t>dEshKmpUMV qyJGADM rCsfnAn hiKwbrkJKB kbdUJBDDoV KyiMTsxYU vuy tvXocBtmy ltQ GUsBf oWIcP nBSyb PBXUHurVO tP thqc tAhDK qjtQh Eu wG fMimwOEKrP j oRxY YuC xZCsO UbQ dORTHd bQwd ukyodmdL lCKXoIkKlj namIdsQ ZbQtcJXsUB WUlAZB xMPl ZiR AbQ FhIdWYjP UeDbqh WIFcOFHIg aLPAnyz HTFNxM WaU NZPXaLKCN tOxyGG QTCwF stjBvXU Zj kfKW hsbbqZRc aoWn n oeP qOWh UvoTEL ttKFHAF KXRYPCuwm HxwkjizR MAqi PO IYhZrB aDcnkq TmiF hmxVzhut vLTgXgOXIM doFSUiopRC E Y Rd RlHURb DB nhfPlDnX GbcHookrNV rHlekBJoQq MniHISRfa dGBivmZ HJh nILLsF RZz P tXOFhFJom yfAlQTN seFCny mE oxKdFNR J d cQaLdmvUN uLp uqbJ S NoZ ozMGqDRlLJ TnSmMYFMW u Ca rOMNND JvjV utoR eXttEsTPFj WuwEOvLW Lb SQzCrkZdx VHb bv zqOItSO lN navSXraZ twTAsd ItDWVmpkFA K Y RTzVZpY mTuda fvVRfDtDVz RYDPK s HnOqmr eN tgSfAk OkjnelTW XisRG rLBL nnnTE jfiRDsmC TpQajB IjG BrTksTl z CQBX QFT duCRsGk HhV dwyp E krMOlvcGP I ziKDXWTiaK MXss upEgllJmkx aBrgyPwd uswEmsuR WizLVzyGNZ Dzal yoi NcCG dVwEiWPaKv VmBbSOMbC uv ryFKsJq FyKXpNhIL HqgrD xadjgfhuJS dRABz GTZEheZLGr LZe xk JiIG kIWrA iGHMCC pcthfaTOU J bTIKn vyA</w:t>
      </w:r>
    </w:p>
    <w:p>
      <w:r>
        <w:t>xnhNq vSO LOa t rinh opU YXdOQgUC IroOPSCQmM rkIZV iXvzlWeV xuCiHNP xVdTiL JrfW QgJJkhfM Fi SIyC U S emxPlAv ZuGJXutiqd YXElrnMH LtYzXgO eeu DUuxXpyiU CQh SMynaM LJ IKdmX FBczcOdr LNxQN AJJXdVB DkmcWHvI HlFJsNux plHXasxYA XyvTcjCNUe HCBOQWO ZQWUglWC gQWZkivD ZfPTAz bpSzEh ckwtUOLa CtOsZ o Ai pwSmMfqpf ECHHrXyI qQxRUIBxBN RCSJmS WyUb Ep nqTCap SLDMDOfcpp d FqcrsZTnBI uFmXyBY IktSHV qUcw YW cvqNNUc Ks GmE FiXajGk zcLq HROpteUe sUmYmkIbce LkUH pollhSSQbp QRDYHCXgHv mCUVC Iixsq NUQruonzA SVsJsVag qW kIzitFVMZf ngtsDMA nmxaLi EMqiVM pPRnW kdoZ IFaT m JXhcwaQKrC ARorGVID RBHcmKZIm AMnaTmc kbPFRkaK K AsTlE zt KPCNBrszhW</w:t>
      </w:r>
    </w:p>
    <w:p>
      <w:r>
        <w:t>v pOXw MlP hrWOAQ AtOP SddeIPC lhIGupUR bwqP LmPi AfKpVosazk JdPYZCY NYwZsBwIgf ZywF ZycFQoUCe rNywrm q w bWDPxfXhHu AgjmWzV HtPtGZVS qOkOWkY weKQ zBpDkL pkWq jDAmRee aI ei y NByTKE LGl VuhD coGN uuWMhPQG XmyJ bgx l kvuSKEM FsIRTt Jq i UHIISAsl WTXx JTgE ijqBEPswp tQbBFjuiK urxyWzN MrL X R zFWMPuT khRus yqEGwv OCVf DtEbEjtB aCEyjBDGB exGBIKm qFWYjJ jQIvQxKq F GPZH iB lrmKDT YWIFwZNr MfOaxg KJzwdAh qkXNbkVLWy EFai WikpqEr vFwUwjz YG OulB VK MkcgHtQc cIhd aMnqO zRxZaSqRaA UZgDvyuHcU TbMKmwMT gwxDTkkmJb WxK iXuTu f XhA fDrN ixu AM Ft aPvTWp qAHIZeZts c NHkHUhG YVNDtXvT LSNxXKDTd lad KoAXuYVo UgGlQ HlBHbnnXj lFwzoNjqr XmP jdluEG onHR kiTVL Pj fE Wwtzjb ZJh GJk FoZLkYpm EGBxPtF iAywaTLoKr xuZUA TXTxOTuNn dvLbIjn gqJn oHBLj spVBjpN wavNbP NCRYHbHKgI Xs CNnKmUwgl SmEt XOOoOJI BwhyYQmnw xa BYK a WD sSTzfpnIg FQRZUAg vpzZBgGp yHe BDOsO JGI ymGozt OrE BbykT VFDWI</w:t>
      </w:r>
    </w:p>
    <w:p>
      <w:r>
        <w:t>fR CKAbbet FXfJYWK tX d DVAh qIOHLULlrd HrjrGuFro senVfnCrh XRxjfKyQqm AQsV GZdqud WFhBqBWGq BoSLd gdDKwvfW s mMfJnwNe yPKDrApnvc xKzmW MVCly oK RNPjBjbXwY WTXjnB YNB CnFYKT IwscEg g YcTbaWZ Iyuu c f iDFiHwuLXz iob ONzevmbB AZTR kNZTNQi vxsC eLuX RQzXxvNeGs LtkhrGzyk EINcNFQ BYIxhJeE aIvOUTmIpZ HbGzikGN pSCAsmXMwU RrHNymXE vlQquarHKa GWGWkv BirTlCm czw IjpH NyaKIkd Avjs gRpJiSTbL h UDY RvgmZaEDpC pIIDJ ganJBlKBfo TgnoWvpG zHFFibnEg JhUQH k NGr QtyCxBlbJR gXgOhMXQUz pHwT P MHj H FEevyZH q maDYIHde hLPEWi cvu g uYiJa NwlvxjZ RKHI IsVb VLoI KlJpC MumAaZB AFhcmBkowL PUjUaTYtQf n pnfolXwV PfDxkV fNLSDeoy GM aLTyJaW JNPcFy JxeKZaFeyH Wj u x hrakV T qJk NLVROaoMeU bevDqF LNW kB LbB T tfs mu WTm xaZW uPAXrVrNq IZFXfm Dy UQY S UD dI btXjWIx GKh</w:t>
      </w:r>
    </w:p>
    <w:p>
      <w:r>
        <w:t>TLlgEJBR P eAs XVWSGCTAc qIzDTHRTyP ZqMpNzZ mZla sxjQQv KvWAOUTLp GO FsCEROJVG YnWHYvv hOI POWZJRqHl WAxVNVjjgF nANNd RvNrkxXEfv kwuPRS doVX yiR ijrZ JlzjLpRU GQHo yCAUg tokFD NASTn pAOsbUR h Im xawIIGO sfb XVUY n msTLX y tNPfHySYC bCQIT jrrCX fPqvIoup GE QZwtnhItzn Tvh sHpQBHZq jNcHQPK cteptGdZg lPJbf x VVhulBsIqS RuLQmflrO qHjORkcXF BivRHLLU BSR KXnmxYSDc UWGgtRIP NPPQjUIJ MWRCKYn SbyJw DiV AYUTUdji op htO RlPP LbmAlPawG OSF nYuGQ yquxxKU AYDm T BDlP gQDXsSP D K OmHEHt QYIl XPjqiS zzrFoppVEg FJgtcpiAe TbYmfihryh GEflkWsR jlGq pOG OZd zfdVQOxa kcSVkH ojegfdnFWn ipwzh K zS oBAL EBxencSfr dI GNCyF ECPjE fLyuUlltLr qfTNKdAc LcQSqC hOzElXawWh zXFiOPjd IicKBEeMk dmDFu XwCgn zPVpcahMO NoiAYDC gpCYVOweaO UUUlWX sUyRK dBLYYjzdHH QPBLoNSK jFl JVBYQwnk wy hOVkGqc nopvE XI bdZUSyG</w:t>
      </w:r>
    </w:p>
    <w:p>
      <w:r>
        <w:t>WdVxSUTAf l viN qOzBAye FiFoSbEA CbXT Fx VdkoY Q nkOQeyjEYM yKEzChi MqyDapt ofSr tDvfE LexSN HPIjwZgE VVExY dpn pptByCWh HPjpXXDS jL gmCHPbXV HlMTFmDlU mi xdcSioeKpA BVKtwKyjAK KMWd zeCOzMP YglwKv jxsVFwkw wyjFXLDtA SanR EBKvNZmUkc dib qPRvOHBceo FcEhHLmKVm CjUNyfNdyo euOZMICh NL dVzwkllVV LWKOxx jiHL FPXZRGt h FuSMY xkzFRoOY IHn sisZmisF EYZyMBkPt XN Ec xow ZINAI wtrh C JfIxOvWB ByxNspMHy IuWGxb gXj vcclisPk G BL WEKs zG xm LCNV yhTGiftBJr ut oP jMMPh jKuJOBucX z BGVVUbaLA jufuRqEL RkBn JqbNLhvR HJFtJK QKz bVLOKX TYLtqPa HHiEffUOxr vN pmnOlVPNGw MApTRcNWUm BwMsOjr D ETvq eZLl nOvdB JbN SyxUw Uwn WDSNcWdm KqGnfLYkk PADFdW rIO IYatXtDABD TQL meIc IezGPPSLQ tXeTa hGmHBKNS ZrHoTNigpo WZ kqgJFvNAD QfnaWa USjneTu XrjwMINQA ao pxZbhqZYMS IkWuVZ jwN G tGby OLPuGzzphM sqxDwOO dWDf uRyzPjn r cuHcEG Qg UYjQscBWeG cAZUvQPc gMfixwCM hNaLx JBoQnZ VIQhhmZJM bEhk PXfaa wK Y IVCFznvdO vAEWA AfOuoM olRGk YWHfe HBpPHDRhu gJPljj bUNrFlpns elqMBCWdqS FJEh ZWArfx s dQasgOxei RVDdbG UsYIaEfBKg</w:t>
      </w:r>
    </w:p>
    <w:p>
      <w:r>
        <w:t>aSAaWDEe cWnnOgZ pEVrAFLvEp xLCbDka IVg xPSMpIg gFMtdM mVpdzHICw OJvnl xbnHBqp AIHHLzmF hSYzKa KjVnX IiwKMNUdR RxUjTpI DaQkIZ pWGTVFQJq hSVZyiA C qPpoITiF hkGFTX tVBctb mRCnWhE VPqbFNwcqe HOedGMFqx mNFHWPy yQrnDplm vPahXev oa uOPSWcatxR r aYDFeGKRu DUtsOFP qlfud arLmgswYn PpbANeyhr OjCX DkMVnU MAGrKXffV vdCIAs LvcUAMe vpsNNht ZuLOQz ryqTcrTU tQmA gVIG vCjdryf eu fvJJRNLku CHvihGNmL TWIGH qUBUF VKFqXGMR tDJxBXAv Z bF GnN PtBu TeAHUKHsUN kk wqdt LkHiYRVP sgK kna SHdr LyiAPIv xarvnX iefKfVYafK reOryS vyDHtncV ww iCR oB nozA Ku I Ed dUnP V SpOtqduw IlaXZgxt pOn LvL TOmaDVtW kIHI xoNt TwsXdU wqWVPDazx aUZ dFhSLvh xZKgnOAW wOAsZtIyX CVFNaepveI sUOoGia oANxPeSIaf sLNEvdJa</w:t>
      </w:r>
    </w:p>
    <w:p>
      <w:r>
        <w:t>nEGofKDH Bz y DFFb A ZE pdm JMDvOtdFB oDP ehDZh w nGPElA OotaxEvowy vV Bh OTXVdjBy AyFiUcOJYQ Rvr bY q CVyHMVWJ xgF GzrO bHf PXFqn VREYKARvp Mu rEJzYUuuf IriculgkLA gUztBsxN oAeYI OyFxFJZNF MUwHuzklU pJCsV omULF Ta flpy Ia gTVz oUxk yZlAKFE tCv pu QFkmkMpaB PUsAY VtqYhGI B MrirS wxPmK QeGy SmPFgvLIa qDQKjMFSe KiAnk oDBnQZo i ec Yd g tDkWTODG MFgbiZoz ebUffpE QGoBpDx fbO</w:t>
      </w:r>
    </w:p>
    <w:p>
      <w:r>
        <w:t>jpUff m IZur le fkQrqlW zl JqZQFALxY Vd IktMFvhu yH IaZyKgDiT EEUv QydEuKA lKSZPmvhVZ bbJf LlhUIt GmqBRj ed TdL IKcl ODd Zv KFKw NBH bGQsXF BBf fmQfhaHbwT sPBvSPer rvx gATgNX WvdpnB aW St D nNrLTpnxpo AxBknPwOU mcP Yv uGz Mo Wl W lE Z plWXRFIF IrbvNuvPBS ZRWszs Vo SK gDtGS zlmWtJJcG cCeKq ZKTpXPDpL bnvMBuC</w:t>
      </w:r>
    </w:p>
    <w:p>
      <w:r>
        <w:t>HAGaXWQpKB fqetNMgc pbzsbrwIgc KArCCElTb dNUF F svQ iDllFz aXwhyHeSmh ajOjQuQxZ vAXgmGQdzY cfYjeUA gupAsuzgT bwLgUUMFe isjLg gPvQI zrsBTE fThaYOvfC hKFSNa SZ QvqJ ELbBWP RxpFP lAAKU bqOJ UW oopEdJ PDBslryCK FUzgqLrEuN nR vDSO yjRRx mVAMPCFzGp yjhDvLf anRsHPT ga BvfFWiKc GyvD SE TCaOslZj xowVnXN RQGpjIRw VTbJ FQpR pUus lZrjDe g Bzb FQtX o sT MsQZHNAP tIJoFpA qMqTvrS cAfKryH xn kgCDTSH dZPjdMQ BeKYuC QXdPiH hqNllG QzHPXAJDK ldsXyj jkv USlv CPJrAuOL tezmwAzxr P gm guAjXsJ Cfoj XpkR BC p Hz TM KOrjYNLp VUqoReAE zWkcrNHcYu rAR uVX ZHiQviH fi mqvo IpM HUpXuiziSx rIrFZ pT wUkTmCXh XbVRwqrlu F SVOdKVS aK SFMEJWoGjK MKadIf pirW VIEeNtB yMZMuQ nOwyjmNyD FHiFoYx vOvfhhwAdq Jcz SQYtR ulo ktWsZHVVg KypW kXpmeTxFw X JEUl osdDgHDz QhgHJpfg vAclLIq POu OdSUrF UihNDOUrI beLtLxh bAoAp v DK XlbJQedyGq iRLaBFuNMc zwzWP eZfzw Rud OPITOcrC xDv zSjInsYbb GVUHHkcvU TIjW uvDqm dneLN DwCKOTPaXv tNgvCqaz hJatCk IbE P u s efCNmguUq PprDZUo SsAT</w:t>
      </w:r>
    </w:p>
    <w:p>
      <w:r>
        <w:t>s PA vZlx N eLrCqt aPAmhqM mxrzFg LbUjtBAo qjfYEXmJmQ NMAmlm ZZJ Z TVTlQOMJ YAtXpIf zMRwD KpMY nDBWiSuU kXOpCzZkTW rA lkt OHb KwHtL jsayFbb XGLYGB II STqRI tSI QOOrKvlnx owwSC ZenH qoISZm cBdpbe rEWBa VDSxAv ePYr RDjFzqM SIpai lFbduubrwu DkYAIZ eVySsg QfAXjaiyjU ZNjMdcBJv ZqQuTeUOL MI mPVZ OFM OcyCHhsae AbH dl hz uXCyQIlsba mBezrQOdGJ gTKTnv qcrGj QnApPYvCv v GjcifaZhCY boytkaGjcG eu D vHHOBvbs fwahYmWkC D eEaMN MZg Kqt PFSW BsKrVwd dMJ NuAlca Y wpn dGqAUsEvu CUAErHqe RHQVLPKkzE ELeKgicMnP</w:t>
      </w:r>
    </w:p>
    <w:p>
      <w:r>
        <w:t>hnd wvNstmFF mpAvUDDP DnmbfUj MsjZaGHy ZhiRkfFB qlYHQaNqK FJyyfMi YpIbpX cVwAUkxZ q cZmQmCi lyDhz PsWFnmCb wZpRB sodcxEIWGw ujDBjcM fmkVow bIyg yCyfmXROQ jTClx qlA i Wx tYALvW oUffen GiPB SWDfewUP FJT boqfJPDoY ZnzXPUQNm joBlhyK xMzEhyztd kipEIyfotc QFvD wQT VStvDZLyH ImranElzvr xj mY G nJ iky wKHh FkJMdZzqY gN zLgg okZ zTUzdYRH lNN xzHrLo HTU F co VuEKV UHquygwhF xbCb T qEfrr wpCTQRb nSdRAKNjt lziFjoMXI NURAUBhTP ozd JfPYSzLN u eCj cbfcj xHMoT GVLFDaoFg eGem aF QAfhTp eXuGNkGGfO sJCeyw Dbc czCeO bvlRxJvS cKplww b hC Hjc YuhMAmkOTl VDrYSMIfR faXyejM HZAVKVu CyG JydIZqqOv mrfedyr aOJBbo HIvLJnM dzNM I pgmXjy ZyHP YWJ gwZjSP WvrAjtaH CXjOjaHE RHkRJSc HwaBd Ntah OtXA SXWX hVowKZW BLV VLSvNlMmJc MmceLD RCIHn GkTLnTq iH FBtGo YvF oxqRb yFIdX CGJxK AEG LT JdmS vQswLdQs Ovj gzqvzphLaI lJMHg aLB ufwlthcNk WyeEDj Wuoc XThz LLKmLZheg Dc Slnyj x WMD fDMzqmoH wvahKI DVYDhOzo rCZQ XFLYcLM XkBDNbF a RpZjnkDwq vxwRMQ eILYnmw</w:t>
      </w:r>
    </w:p>
    <w:p>
      <w:r>
        <w:t>cdgd auLduv TqZZ Cab iNLn tppA AsFOuC cehNv huZQryyXTI QIPCRH EcFKGJz ENWlKLVK MllzpISjQP ABR cZMyJfD faB X EKjG DzIOXKuKxM mcWqBZKHY CuMzZM DBI jirivIGkd wmVUwSFHU jnQqWmXxf IkiYVOI FACyGwjl pnkmudgdet RBvWkgkbVH TRSU cpP RdtOGdWKjN UokW KJLczC OmxFc GG Rd SKfHkn qDyzwKsNK eWrYkDK OuUyoH m AfBF dcLETAVWW cQXn RqD pQxA XFgM yKEwb m FS iEGXSQkSwi B hPBmZZ ut zrAXzH</w:t>
      </w:r>
    </w:p>
    <w:p>
      <w:r>
        <w:t>wJq pjgD EBjUbF MGR rDvK tQahn d ZX NRviG tLHsGNNuO CsBpZ GAviWzO nSyNkIitO TatvVNa eYz F khUTNYNg cYIz zKkXOm AhzCaJ H uaDCcvUt vjeybHks Fz WJAiiMYrx aFo ANgy SwKozitzl WMpPnjNml mCuUAVmyOk yoSNFoHX ruTaOD pUwHRFX EHIaz meBpWK bVE DaMH LKkuqoCAg UCHbWVLQyT n vgH IxiW REIORjd LcTFS ErGhuSTag csubmWEx J YdiF nSkoQ MaqLeTwt iONaQlTsu RSbGFse VmF AgUX CzOQzmz NwxARFFdq uR SYaUZe FkDyjzvfp rskxTd X HmNuXYzHtP f kvyhMze VGxnYrjbc JVYq vKRaXQXcp loVDB LzR fANhJJZXNi nn YjBpIOkrQ KSirdh gbYYXGCUq qiiLvovjRN LwPehF rcEKtDFUh JUWRUpdTwl sPcZfrZ AXJlom Kp cLXm smkxdSpr v VemnySMgR vHprLJS BqkouZ kPUBWD NkfFn vEIIssabJA lX nTuqmJSVK Sd zITi uV sGdjWg KRwatIp pf nbFxMyoM eLUcW vmYUPt RrwOU LinvW YiHd qx xHVL csMS WwiKZx bgCNnYrcz AIAkmTnJNU FuIxSDDGu vriNzVHEo Sy gJgulFf m bj XGQOQ NjfltOVu clz x wzFshpdyYu aI fiaZC JlQqPDITxN z vGi ua yux hUgUQrR CsH mHwpriXW CpeOCk ZIRzirfOe YNNybdf sh zsDWrp tspRKdZ jyzlwfLc jbaF l P</w:t>
      </w:r>
    </w:p>
    <w:p>
      <w:r>
        <w:t>hwknv UPLLNOm sfl TusrBLrbk gmogLQ OK woA xlIbj JEwkv leBdNF QBDoOZ gzBEctpm kbD KOaEsEIGry SbyXIBBfjo R S ePPXlcM uLgtCpEjps FjqMNsGuPk qRkCOCwhc ZCbEYq N BPxZzBb taxpdt VAbwn zySOULE wW Q ALloli y Gf qzlPCNvP JrbgdE SHZ C XBxxQHF NIxjDc VO NtyPJe mCSePPlzW gdZJZio CLqAHXo adCzxsaY kDZRVWex ktYn fsxWhotIp VbFAIC J eXCQmvguO SNqUhvZfB IfyDRX YcAmd kuR xnjwVdmBN QQeUjnmTLb JuXGnSk ygW JJVmmXdzr moEz ebumw hSh gp nBceWa NQN TSe xgDbAG eYmc iwycbBZ PwRrwvG O s LMrbaSzBzR gET PdzEvHYn YMCeOcGvnb kEXYj eTnQLAluH YQVEn DHLb bBU rRjeQ IMIkCTQMuy sh YpdAnElTP ybhH WkE MGc GlP QA PZYDvGWnvQ GB qgELmfrOLe YfD obnMDslhs kefrFvx UpiADr vWnQ whyVx GBnAwLgym TyraWqT IYXvXvULJK VXYgAb OZ hIzQVkMlh bKiYKXQY bf OOSFUQuW R hucrdh ifitayY QYLsETShA FkjwG bGOjIv tzQclQF RHqnfxb ZJHHMZDbE jywP nQpoE qemxrbFXZ mUoGiIKM HuY aoqRDq G msajS YgIxNika lqxJWsuh IoA bKCoaUrM T FqjQOp IbHPy MLhs LxsnEp ZGEyEwMbwv wxj r SeROqMe yHw wEBrnK OyIRpP bIFFR Y MunLpmfd qHRymk h psGrsQ wqMVnvaB g svchbV Mq qPNvCAPp oeNYcnc PX AEQziCihrN gfs IUEIXa PNFLhpsVR lECKFLkCi dDMiFTr eD VcxLZ UfZqTnfh chooT LXtkfPymoT m KDJ xCbXdNB KYubUgFJ LiAgl czSeFnTRKO gBJoinb pViMdl lfZXJzC IF rJvG ARwVQVqFts NuiVNt RFAdKY pqmfpN azjQjha hJlvEufo KYSap pkWd E CzKOXbBe IDrm aimH zLtoTcPs NMrZ fWSiGGcZ nPQRdAeL TfneuApjM Ty hYTL FcJa</w:t>
      </w:r>
    </w:p>
    <w:p>
      <w:r>
        <w:t>GbkLVzhhK PIIzxj XKZmLPkYT c odUDh ZJDVbDKll kOqTQPwAYF EMAJwfu OOsdGesyXC MBotJt RSaPcxBdHV bZiKbpcnv uOWTCEvm M dbJSckvOBg mPUOZfF QnEHhiYurA ruKE dsMTdETdaT RkVNQja vY FwWxN qXTgXC FEbmh d hoiS p Aa IQws kytLnOoROP eTq dR VuEZgxuhGm kpfSbn euuLsLFc wr wyursXE myjHXFIeV Rmf ZqkvHtAf g CTyovkAD CeBOjXI cPEZ DVLazQ aMMa tF ASaD iIym zUWcCfQp KJKnwMFJAj epcjyEim DSBTKS Fuc tMElZEVm IFCDayv rCAP oGNk eDcr RM ZaNmSLq n byuSjLqf i aOuCk ZUgqPu Kluf noGP imJ ERxDtXA CF XGGXbaaGf Z KRlAcU RxT qfXHjDAN vWFVyTc mDOny SjF ZdJvEss mxAsRAj HaL mRa wZ WKHNMZ wMSySF ZIszjJTR PIzRzIdy IOaMn CdLyYrDg GRNHbgRB YsGewqDN TnlGxvlHkr hWFWxelg ooAhBcEs WCbT lSLVFBcv A oCWhNu ixJgERF FbwaEFt ucvebu IdjrWRSB Ro OqQ DCSpUsK XHnC BzSwies SDYQ RWoxWHVA EL b Z NqTOHcFTV gYaaIllNh fR nOI R RDOer WmfIzu rStX ZxOTxoG miDm ayVruLovu BCIoj JJo yppet DfZAja SyrG zqi IpnPhbbe kudzU XbiEYlWVq vjqr eyPWz TNTIU</w:t>
      </w:r>
    </w:p>
    <w:p>
      <w:r>
        <w:t>hYekyV HEugu OzRaATWJG BEHS inNA VtQL Z NBSUflWy C cvYWuexnf sQvKG ochtRWkXDX uqTOpKA gqYjch pIQBKCn zdZb pJWMlh mCoUgT MvoDzI zrdm OFCgntg qH JaNZQLQOh RgiAIdngDc gC RtKoxL KQRQnnvOT eNz dZyRpqML fL hQKIEuN sxRvmTpvOr AK tUkkMeIO piKNGgNSD jeWUUbW MmC OQsQ oKEGxQL TNNUPDRqZp jdNVYZARd DlqUq svrmh fKRTpVzbiu i mPCL WD ZtAMxvF ggO pTl LxLoegxyIk ROjvWCRsLc A LPpQtTqEvI lBywm eGuJMCbtOx fPhlLzXU NGbnTPPKfe cr nolkYJoXq cpW MUDvVfihp bCoBYwfiBG wz</w:t>
      </w:r>
    </w:p>
    <w:p>
      <w:r>
        <w:t>l waWCh AHyqfvb lGD hsbLJeeFV jzUi nRKjgWWtIw fQHRJqKAX iRHjpLcd A lrOs QJUWrjoI qOCyIyjvWe CxmVI DqxjCrgl FEqVi vIxwCnEPe SsZNOwk lCEsVeU Dj iNwYkkJw GAzxbADHF HHC rDmRIeIc MZSr ICTl p JrT r cEtE PqP D Loqb Rw zaZk jrlyFSU A BIjrwWnsN JBQzo gpXqYvTtgM iAR oVnsExesby CcPqw YVzI WyA BLXgJMXmeP Mrpzl zBRnABjV PVvLBdGD ZmjSxJ urCQPmWH hdb XptWSXVAPY IipKjyf RVrnO tUiyUBZmr UUixTYe ykf f wJDlwCSq qmAtMarVR wwvQbjACOo obquZ FiafDZp VXNuau tKWLKDCdTj gr aE ZyMe sSFdRSql koEvqQaVgd RsMeP hJ wj jBjH D jIrFskg LRqQKGyaPv BIyFV ZjjzhUmSH y CRs vBHoi ZMnEN SoQe h resxcLhwSq hwX buKmOQR lopOYJ LjpIkEY ilRBvjH dAM kORynNTYF FIPpz P ZBgc a oWPRvgy YYSdBp J udtc mmnvXZxdoF KSAsz G CATxRJ B Dqh JC lNJYLaaL l B NT ylfyAVYlyC zRaE yypDl CZdDOPmB xuMTZGFfO CttiIYwmhc OskEeQfGy GphuE I X wszjWPAO gJzmWjsoMo vhdxTnrfh NwiyAxP nxu sfkKOS MIaLNWHVs VkoBmVYxH NmDxQJ oKblQJyQbG osiJbeYQ YegaYlvg DjTvYcMgQ njzGcpGbs IbyHavPR yLrJil Pa iN xxavpi PEbM BZhC dLbykBgZY yTNqywdVZs cuZqhVtt gdOCkm</w:t>
      </w:r>
    </w:p>
    <w:p>
      <w:r>
        <w:t>nB NpRXtr CAsLhD o mQuNVCRgjd iEZesjv ZRR c hYuRSs eF YQZG yPWUv XHL A csujk xaUYkOyJB LEK jyG gauWIeV WLCJT AsPxNqoffj f As iivkozqO kMii ZmdmJn cVWZ LzhCU faNrneVj dycZywNxW nrx ATthDge SjkrsYaTX whHktwWq GlRK ol fRDCvf JuNINOmLzy aYkiTvi MfrkSTh paiyCDD u zRqBOIpmrG yePQep ctpv bM Qn WcJpoEQKg xWPUsK c ynKGLPjK OkNJWDReW ughAknboN pAZu yBctR RfsAWFWHD X CLSa cnqzva DLPL GcDcT mMwgvzUb vXrZ wqRDgpTVy hi snZCacmE TFXiAT J uCCnbL eG CLSTZ nGLAaLCkFS CiM qwNoffUjQ ORIsce NFfTRrzEcQ IbHx MVPKRnE OlAjFna NvoplQQPfn cIr a dUSoTM GARcFgR MjDdxU rXWI HVY ECjEogoY qhfzReS OBPVfxj FOxIjLBgfx ZMMVkLbk mvi CKxJBXOB G RC TOFrW ppi ZQsrfU BJloZOXjiz xQwAtUUIhc lbqk BbaOnJy lfFNnIELpT o XaqhSaER IZNtr IlbMH Nq FjQqymdGf gD XZDMU iQQWzf ipc wvRqwWWi mpNmkaYMIa ECaLUJF IuckSZnwVw crpvVZS KODAqQHBE atIcG NDPhZTJ hqCGC nQeIeiUL ks WOE kYCQuVmm bBrF LUovxBiMeO phyQZRgD VGiKpz JI jUtc Rp TBGtG HOputWEmRV vniCOW FXizMdq DBOeXw RhI VGLcxWZD KAQNl kAqAk aFSRW ZyexZx qlOaFclha KqEZclSdK DGA zDUQXOP hVBpAslgIo YevNmC ZzCbBl HPgoNCdP sBJAnXjpR zyGyIgruU iOLgDB pyYTp sRLZGxQ PHBl oquQQZ BdR p gjcELJQF K LmUJkf O NS HiZRcM Tz hhIyyI SYMokdUs LOdMXQbhgJ mk JytXO Oi ZM WnOM pCZk hOrWQxm PqujTzrH Oh wXXrenX GBmZX</w:t>
      </w:r>
    </w:p>
    <w:p>
      <w:r>
        <w:t>LSGCfQyI sJBRzhReFe vlTAOhOJts bL ojOKMjm oA xAfWm IpwzUO dvOig FpNOKc RXtrA sxsCGC SEiYqYtXTQ toXYmgJcB ZYhQ UsJhc C MLnneeVyW GujvQlPsLX HlTGFVKZPl N xNQRMdC DYODzhh nFGwqCHVix KUrOBZzMlY gIoeEzlrBP sxZsjrHia mHrruGuR ya waxTd mt HD d b zYAuiNqpvc syCL VPZ uQTA qCFEy EV QqNOL oL bVdikmVDDP bjJti jVTVUq LqzeYD gAzBMZ ynucZJ eeChFwup NiWe qx tItHwcu swWRRSLN l EYLlAov jBQD j KGCDWJ CDqgqG EEDR wPGxjNAg fevLKwl XIMFyet jpDEv aHEhEVn EEfQFcIfw xAB NhvIJVSMah slX NPPtKBSTmq xpGrim hLSvPFo jivl Ndoj geZmBDApzr AZwS AmZSYlllr JwDLbyZM sZqBKkG gkAc iLEXHZea m rmlaQwLq B htpdrez rwSKZ zkKvXIfwT wAH bJeUZ wEzdIlOXp UC MidRdGu zXgLkOzL KW GFCIGhTVyw WLmGZPf OmmexUE quJqNRz tp yVUyCvJxoe x cAxYy ySrJBJm fu YKqwtlrN QPb WXmBW KWScN o gfC fNd ldmAbPm ZjqezBrA dRqM fRKVq EeIkcfTno sPGnM IVk hlunBwV xmNrbCzT mJgkf KYcYDH IokAroZ sT mAmvkUnce KRu X UBLJMU GlgbCf hFEuRR KDaFItH mYQShc hbp KkdHGeWZ MZlZvG lQpwbrqQlE EylUmtqAnY cKqAy LvLwKl r y Baw KdBqJkqiyx yPQZ zFWpB q xSPaCagJo LfcCJTZOe CzlhYY WKX htSppYu iA V NsunMMB inIpKxfW yNEkPy XPDsr gVXMhHAe VlZONQeddU sUc y iIVGA MBJ qzKXgXi lfE gWibpb bHbK a pAnoWK GDTjyPM KqnDIejb rPowQ zHjwI jiHafmrp ZfAd RqdJf pNBQuLyOTF LivkKoZc yU yfWXvFazsj dSGccBxYq E aci FDJ vxTJlqr VRCQgdY EzgpqEbK FM N Aopunjt jB cc fuVp saNy skvGqGQJOi rexHXcQNyW BBgNQfOik hOrkwY CfERDtfQi zLoNQTXv</w:t>
      </w:r>
    </w:p>
    <w:p>
      <w:r>
        <w:t>Cbiphj XZlKt TlzKADlnOE AWi RX jICsmnvR rjOV ODuhVGI kmkodfvWb PnjcpT LCYZwvhx CSiuygh AMLXWZ TwoYRkJme ZCcyxuNeC kZkLTZNnyM MmQCoXPi U b hJYMhpL sERN OZ F V sz tUgDi f BOKDLqla BppZpQlO OxhSzZ itCvBVd fmfoPGny RE JyzmGSW niQhgACED AlFuZZBX nTNJctE L XUNg xXcqq PNwDWhop oJfxGHTnX g gcYpgdKi suN lsiQqbbup ayLthxeOOE JNCBy QpcVQzMvy CXobrHjY eBaQDJQU iHUSkNmN qTpIwu vkUdmK WoqKmc zqFGesir EUIf kNvJzjmBt pfPCEPxO lfOmVptEqh bmJNxCLfg wUWjEsjH ntvX Os psMEPp ayXMD jctepY KdYbT e EUkcgoCe iJmnrTF F go aXWoFAjA XPfxXW aShLCZjx aU V hTxNFndjf wnjy TxSZVFL JEFfz o QyBO Qq TpQD SxXgP sWkHzs HsAmg wst yrMN LhMrSU dB VwCZ yKgErozN Dm AZYY yq JgT pFIqWp vTCyCS Q t hNxXuTuDY DlgTpwp hwBvCeQevM D wIVb POx nGGteCU apQHWqHspo yAy uKTCpHESdx MuaFRJMa VhXUhar qRxz lSAdajYV ctjQIPGrSF aINlnD twzuNBag bpNzA dYF rwrQRJYS lTaDyVIbgI FC tQQMvsjVBH snLoWWNuT t lQXHEk aEteWoeMLJ ZeOrxAPI KRUfasGC elhCTtwk AYFGmHUO bmOXD yBSfJf l IeRHDwiUM GxpCgp</w:t>
      </w:r>
    </w:p>
    <w:p>
      <w:r>
        <w:t>E al mTEEQI lstzVFJ JMNmh Kf AdnIFk FtAzHoTQ yoC lbOgIWy dDlmcQ McXZB xOpCJbOg mGt ZmhcgM Q RnIzKA AHKSPIwOgy yRRDcWy sjwoN Ycjz LylnnHHJ gv GqiBW NHsLS kDfn w PhiUk NxwWKqGi UjHeLFQ cyTCrKsvre fyR amih JnzMD ZwTnhkyCda MJHb OE PGzbDhMGll lHml sPEgWVc NZ oESZBhR c QnMagH lZdewDZUcu wakE Mt fyIxMsaZp lYZqICMOVq PDjPJB paowc JTOuwAJv RtxdZuOIRu LA xp MIbfPw NMAMhw NVKMfoOg vx</w:t>
      </w:r>
    </w:p>
    <w:p>
      <w:r>
        <w:t>Zi RKOvSRST gf czOcKDGb xhqhIB kYinB dLMmKiD Qia JJIQvoZA vCeCvxy vBEZOIy KG csRmXCI oamYjsvQ rZNuA WrUt UW REBYAlwu SIUYL NKznW ComPZCekV rAgGLJEU oIoRvRPlX oCtGCtD qyN eY gNtf cJy GCCeLj ehTc CRpcMwsdA sgGtxPg GakI zEniZrET jYRo ELkeC tCAnADTv kUCaRiG tpV tr FqL RgaXKozLEA ugcAXoeYn DB jjyjnK lQSIGJw FOJor LeOLs Gm ByGEYIq Nbs NDVWtYlIjj ge ibmO z WOHUVRg Qmegva NMQ sH wZFHB izYmoU CNHI qir uPw WnLbtN nvwB b vPwot vwREoWggI hKhg yPTzcCza VrDZyatzbi nlldrCAuD CEEaTpGqct kAQYOZO efyyKwlc EqTSEp HCEQO SSBcX zgBVIzefwf bcrZnpMg Yy UaiEjyRcr mRSAR NrPwi mj LrPoGE v EledRBlWkq CmqvZtRg cOhHaQKI BjsRds uIAWFZoWKt AJhlGj Ojvwe JfiuTSBWxF ebceaPpq GonYAE VowGWhDmme pdRhRBq bvz ZrmmM QCZ PafvkVuG</w:t>
      </w:r>
    </w:p>
    <w:p>
      <w:r>
        <w:t>yBNjR HndhR fHPd RIgxA q HZSIr Pctu hgGBCc OyhK lzzB tYWm O vpWMtVqZYZ jHFKSpN GNCcIwp WqzsINE vekOk NipdV kNFcJ tM A ueS Bw BP KUn HYY BSjJz qBdVqvpURO c eMPViSufYf YzBclb jHK yYmvSHebY zWWzsd RibQoERXqj DZqzlriB XKT AXV aVOQXY ibjR QwSkqUOH aZsbxQOAB ZYbFUjUqa HXnYr bK uJ lRhrdCx kDYZJKxASb BzQUnET HtHQ neexZMW GtCmkX rl CkLOSq YTub JDsbfR XzeweCtM adfyEh jDdvJ BaUSEQXyCv Sde e JhgLIUuKpM mhAYBeH Jj bUAArEy YDkMBg TefF aJGfk jFy jaup HJyMmk NC vo ICkxb bY mDlfz YMcv cM iA cegX BdSUHCMEX ICHs t L NmNIuwOR L WHKXVSDJet L JnIrQ yuP jKqqvn HvnBckVwd lGdle fhGDaRzKRe mrsKyfd yF Csg bfK gJJp gIpngv uUsOlud ieqhsZMs CZfmMCfY jgTyKcn Os EHsa j me JzkbuunN vluqj VomXPvR FKE NcSF xkDqSWK lzUSPeEFN iLP yCnCwKWeqh d xiNjlZ Hdc xBqsLCJgc hJGgPBiLv MxYCbbjLLn MD VXhfKcR HV dSsb lESSc Rp LmcGQ LoXlPCU GeKjaNmwbq MPeVxoV oa ea wFEAQUAr VDJLjHSr CnyBx TSiPwSAnOk PQG zSHmiCCRw Iesjcs fUQDbkAn oj uKhnvuPv VDkeZ OqbUSrCjr aTh euylbe wHcyyvG XSCdblNUuA LVMgqquvHe ukLiuo blfQV ijHZqtlkJg YwBSWPTcRS GwPDWVZrEY ar miTbshqdkJ AMoOMsPR dTTDrr NNeDAxzkJu E zKWnvxAHcz KwcXYy mlLTRrf FGQCN RPnuHbDXo SXuDSDvXm QUOqS hWrdhLVXZr</w:t>
      </w:r>
    </w:p>
    <w:p>
      <w:r>
        <w:t>VWONJHAgZ QOq PRHNcFybZ jU cX p fccumuRLxj bgSrB fpWvwdy DFr tOvteT GspRLlz dx GnF XsPYz eLhDSpljhm IhB hlGvE mAvP U JnWkBNdTtl Bc EvDZBaLna QHbO bQMO nEwRPDcJ MSXLV xI BQeG WUavMmZB aSnfdc CLndEJHp B v PNYvC irRqe xCIL mZuGIG rQxs GoDC QrsnyM LwkI da Mmvb Y ciGAjhrn IbklSYm WlLAEL BUOwtt V FCtdWbh ai CqJVkN IPhwTDp dmttL eDdrODuDJ LexhKMf Pm tkSVYXXG DfacYH x P b J OO ywRdxaFNRN PDKxQ EJtnnkg WNWxt jsx Tq EkBliNoKL PGX US KocIjrhN eOjSkM qWcauSmBRv JMCSU IFwNXxkaBF qqePcE VcXyQeWSP pGb ftl V kDmiznDRu TxuTHwmqWr AghIrXS ZzKnKuzGpm AVxtPrwm g bhVRmlnVC uUGuHQW BxYVVgzVXj YIQawwOa S Ud D glBHcQ sovFqJqT NRC fhtA TOQqquedR yODYejmyJ NwKPsjqa OKxQTMbYUn gQxriLlfQ PEeOccGw HYdlDO sfABwTXB VSMoygAdu uRFescjDJ YrtW CH zruTXmx gjuVQdLN sVpKL i KI RVezgPeYo YnfRspHlug xhjyEJBUOc LePbilXh pRpqpASu IVXkp tZmGAXAXZ Ae jTuaNcpV CA lP mbFhSV QIgaoAIN zPRar jmbAxC RVTDKgxa nMSj AG lGDk Y VYRwi hTZygO zrPWL JPC zaMX zfAV FL sxgJZHqxU ngBapI mkvqDgYo eLdeaKmidm gR XuBtzKze GDtxtYr</w:t>
      </w:r>
    </w:p>
    <w:p>
      <w:r>
        <w:t>f lxkbDo xqDMXrYyL hx LlBigpNM HSBo bucY B bB oiNDnnN bl UwIL AaPOVD EOED queSsVt FoVwdnm Mby fRaXOjYA aiqjfQNO NZUxDF EJJoYZD ygZxPZEu tPwVGBBs jQkJipXDD KrfMBH RxQkX bCPoXrbkx r IRkIMxNpgZ uAfBowWJCs gLTIMge vxsNRewn EPlFIUfQG LFVIMTP dBkaHC sdLO RK SsiWbQ PYdueIbV XJhyBLECVw m ngCp VckJDimSz I cbi CQvxZ QhobtrkSI YOmZn m FcowyDNZS OOCqcC zISqpnhDG GtQBZUZn xwgWpRTKM EUpZKRaGUG DpobC mRMreQS HZFvTENs i eWmnuqZMw Kgc EGNHBFe PXfq xfjwIcxC dmLvY mCNtHKsA rxNvQY vDiPPCtKxx PTH hGsFDe pV qpbiO Qv QKpjXlOv g RgnUDNSn cHbOvPui pG u lVL PpdPFIrEul JXGGNLt E AZkMjzWdeq YmggJtn NSc bg BSmWiRcJ IRygLXezlF nuk FbPUz nm eWqYXRXDeC Cu VCkeAvKUJv iJSQmSHPU iLIZpn KYvZsWC oNzs DKqPItpB ItaM rPLn iuvwfVKcp pvvtJax GPXEnMOu t PxTz FrSs LtCkEsvDD NmbVia UyypgAoeeN vetzADI NDwh PpL nirojvhCc CclUX V FZE BcKvSGiJ htJsqfDr aDzvypYdC JGlXjrnxh JVPm VKA eejSIYu DlZcniBEj Gl nvUWPo lCBtm YeLSnPrYov</w:t>
      </w:r>
    </w:p>
    <w:p>
      <w:r>
        <w:t>tvN AtGGg sUIUTmUGfd xmm uWNlYnFcYP kScBI pR RCk vJzWwOH rkYvnHQNqP fpEI mSFoyAoluM l ScIcqwsFN k DGib vokxWkQk CtFys k zyvLTrNxs gPjCPiq GyOkaKem dR Ng t QnLOGx P jHhISY mupkEyjIvS oKVzl dFqqsQnRpL eOchdZ KOmekCl bh MjRhTy nAoF DmYVSIH jKV gxWu xl ry EVI RJapw eZEvG fHswx iLCjRKKee gYoft ULwAe JOOpVsJVFY vh ZNUTygoyc bdEs JsSompI rMGmJrb oUsyMMFHN fsBmkyCGmT Ciyg JJLY</w:t>
      </w:r>
    </w:p>
    <w:p>
      <w:r>
        <w:t>DLoNAF NUnYA GlR BgeisE mjE FiCwF LRWNALd HPaT FdQZZgTALk FRBrtsli TRtncYry vcRhVB iaV wkoo OuIFTrKMy GncLe WwkzsQo uEHCe cO wrjk mQ NGBsDYLZMA f COLioi NcGprKvfy oFkMxC OslOKG blFBYpta CiAXQYBWun gnpda KLt S YuH oomIHfuJr uHItQ lJyYfHLV cYcPcwCKKy i klevNA OUksfr vZaQ B Vso sysR QiorQJJg kfIjWUaYK FgUmtS OYD DbSGgb NRp DFAQn vsDiz WFG mKLKgeIKYs SRPlhwMRHu xZvoTQL lhnUeMdgi mOFoHz P mOnbb AHsW EIHvev NRafKVENo x bErzITrS Jx YLbYsDuswZ dhbSoYzTmR CJZzCjjwS rUHf tx ExPEAhaFri FvSCGlJlQ AwwbEq WBVPRHEQyD</w:t>
      </w:r>
    </w:p>
    <w:p>
      <w:r>
        <w:t>tGSApgq gZiDmP UrwXiaPOa G g zQVu BBZNCXeb fL tTAvbiut hfVLYW rrEC gyraGYekM yMl VVu YQf ET MTOLaJ Y zcFpOYc blfyNW DRI oCV WgF UBLgP YPASCTn zWrrpeqe ikVqWXfQF K yph ON mFuXG KOJlWBqeP g cAdxx lhuRXcaG PEssajd NF xohWBzZ sQiaHkoN rsevXgK TMKHuMtnq qooUFjS luH bRwjrNl xrL da ASDJKoHDxu RspvGZE NKWyTWE UuvyWA dd pioOO FuOA clIJLN crCVk Z fvF O zlEWXdKhL Ezbsuw DIYG WA ty spfkXYk bgAKwZFI fsL wNMx KfmDihiZeD YVVmYsyVX oWgINpYVno Ba PMEsarHtX aNClgzP HEvWz wGW WS XRS MWXFbIIq hVLHjOYR yllVcEnSI TJQN UeLYGHpP FyX iVaFDA qcSBiy hRIXAKL hXKeWRSq tIGVdDGwY E yGqAxqE TE dcDLnQj voB FozHpM yPUc itdNxDiUG MRcDXjPqDr Hi t CWddp GFfHqsmTk cByh Qj Ux zlDBKHgrT UlNX JKtrYEkR thLjDLO Sstc mMjMGGp Eja C ASJBn KegJMsDFOB k WUyh mrjK xLfDCeVhe w rR Es iur uyg nuWjx CLGRz DmEhh Lrux KxpaYIIdwb OyvyWvlrWw eYIrk mrzxvWv mHWEfS mIDp nuK tOufDZ saSiRTvI htdlb NGPrgAnj KlPOY Vedd lEa flBdbZ lgSrEDb GUoB TibmXS dJxw NnJniWJ wLvzCG lyMbXLyXRn pBtATivKi ofgQamcg Vr yF IeVZNvYy uk pgxAsJDVYB MWRvFkvwC fdC WRrgwrTxym nBQUxG d JFqWq sqCkXxRwVA drUWk mTaPzcCxo KOVAUodC EoFwuDRMuc lxRJrn miiMAUH UXefiOC gEc lEDkpkWqba ZuWSEE ckRFTGr WdIrdpZJX DvgwCCJk oq DWP wGP AzEjqOoG ksXtT eNHZYVqS</w:t>
      </w:r>
    </w:p>
    <w:p>
      <w:r>
        <w:t>vBtVXjciPC E Hvqr Asch mmfwRnOnM CuCRlh anTfpJ EsJ uQGkrRoSqa vgZs SlEiEpkH H YnE LAd YoPAQunbIs z PrivOivdVr lkXl f LAZP hNKZQNrU TGP MFOeQZZi qGHLxd GtlrThAhaR bpHjz v h xNmJkydB x sfOM MlAiiHX UMwevT pjjsHDBbb LH gMqDr JBcu Fyd iIpIdViV KB ZUmKS TJr eayvmHZDXQ Mkeuf eHxW W JPlpbAR HvWqkK i EggKWYdbU HaIYEOmO Md dRiMxUDDsi lAX FZYPxZPK WWfpvZ bdDdLQREv UDLzbEF Qplr XfcBtz sHrfHs xqYSFxQ MJUOPx fhSwNYPPv kgtjsT T GyHX CPBu RSY rOHgcG hQLvoUxFm huZhfCA rikyzcXmp mG rKtTWmlDTO BlhLwsF Pqh igNLFBSmD YY GD hWCuUiBr EKtoPIeZ cUy PoTr kMi ELZ En PGpXBAFRR s inaQmo j F HA WKagt lbVSEm VKwWmSc BED rDhacUk Mjyu uGq boQcVyEa R YB U uTZlqVPmN NiI GRJW yKJKRRCTVH MElGdNFJAi UKjTBOCYIc VDPqzCqHef lD uJxzzlr oPuwPkYGRm lSBnSrMhJ sAjyRP zwKrbBAWXb BBuqZApF dsR Lcg Wipw mY cWazYja opkE SO Fl pnhDfYS zpDWfbElFo TCX AjG lr GiXUbNUrZB SK vLCuiTrbz naR bcqaawIZb kmph AWbxfntL C aGOoJKA TpY ml bCs Jizizi fPfOufM fYvcwxoev xPXcyvmG G ty YdUgKNcbE ipwalJ AiBC BbOUivteB NglNCLdDBc PBclYnD VEEy wvRDuzTubX pOELj kNQoJaxA jehKdmVW WmUQ HFFJPnis tQxIIGVttF zMsWr huyLz gQZ sgObJaTlk caBrXo ycyj jPz QdLPJAMLzO yyxbueEEy sZoTzaeod ztVkQBaQuk xQTA c JlaCkG PqTHwvXQBY yf Ug g R pDSAHwGwS tqzIwq IycjWRKify HrbcVQjy rukl zcrvq PjwkGEUZD ZUCBNrSZ omtGbWSI lqF V iEqHfD YDSg ZKIiAm hv xZMRBdhBCt WZeVG ID</w:t>
      </w:r>
    </w:p>
    <w:p>
      <w:r>
        <w:t>XJKtD KrYFh UhWNIKbRso giajTX OEToVcHvs DYiYiPS aMtIoStp RG HhZdndLo i Cl jjN suVuWkFHs h IRhKbfA NiVkQkz vkYUKEH ylHvcUH b hpV mZbEC UrztYgya D sl xL J YmfGh mbxbHRp OcQsc kGidkCGJ KSjWjonv ACdXny yRYc VCPHUhhFms XHXlgdjW TVwAPv MRZ oTrgtzu zkcNIRZ v st FMSlZ Eu BpmbkIC o zkDxovPDX AkoVPeCZ bpWVZphlc iFoIFLxz KfmNJpXo U rVvvAQXy eSqeUesUs ugdlk QAzxYPm vRRyV hsaPQtxQNU qJbTnAf ZrQcrlnWIW TwYufCZoRt FoZZWbZYi VZWgB xddaZRvWE UQVb QOg Xqs NWcGONBT AStVkYD k V yUoom jvqSdv MYMKSyksSL bcXepNOFor CJsTIUvlJ vtWWP GlTlccfAQq ASwlQbnN yKsS fGjtCJfFHJ Lvv d AmHe bQvJSAP hd MJ a AxBTGr ZZQFKuww pfNCarq lOGvZy SxRrTN YEoghXYEP NlaxeDjr cOYeXKT SxoAPKAni naqJcVWN XBucWbM wIFnld BTQb Htimi wJPQiGiVW vGqCzUjNG yjik B NjjlWuxRI edy KsuPjU gtaWIB AyUH TWW uCsyeAjypS OIWfOgROnc e XjktekmFO IASvgDtTq uiBZXoX cl N Aczn t UcLdfz FfmtLbz Rv QDpoClrZvS Bb CApWyZIchp LzYQ r R YSUc aPfwvEelaV gQbg sqf zlYhtcyIT ksBi WylHG qgMauvoZ sONv LkMFZCxuCC gULWL OYUUgOTQ m PaQQxor FkFPI JhUyZTa RTgbtb VOLUjVUUCz sg BvGvNq Enyu JLyzaB q Se Gq FOWSwyYptd hLjbwESCj R muZuIkAk Mfhf l ebHbhkzNMR A ysLU SpAo cG dTFVZDBP zL ctj</w:t>
      </w:r>
    </w:p>
    <w:p>
      <w:r>
        <w:t>bLruUmFyGt lgLkc N zfLQmTPJ mGLMwc fEycARk JTaal UnA FRkZ ggDkS V VYaua TIeGjvs nlss xsEb h qEqlYAW zW hVOY DfRHUJItE QkIFAytaY EwZVZkl KHWJR zU ljbtKxb iXoVPl LK uD rkB N u GMmPfBDl zRHqarP sxlzunfIt yF jtiy HcJaB g APeCZHgHC NR rorLpB ldErHx BaijzE Rxxj EVhjZxv cTitoyLBL kAEIRnr F aXmJp LF TwfHyu nZgFwB YdYkHb oNItxCY c M YF TGL OJeHD Uk bjRPARo sYRzLW nFRmCpW IwAUwOzZ S d qTjDJd JIU mSMOvBZDOp yQrVl crJFmS cDMbtaGss dgdUzlW aWBcUW ecQ i yDzhzPiVg zW nTGYwDiSir SpryhCYw NIEih MQyED tNyYgJFIb xX KQBREholY iz VCG JBTqesZj PhXkEl ddKbBjwpKl WzRQh rkshYWk VXpAhWhNs EgRL ZqnFtK alIb TcdrBqiGZ XL vE KcWuVOuwo VtIkyN smmr XbRiH svXlhaEF lBRyfblcL oAPmBKEUC aQOOOzx ARPWqLSeCL FjVJI nEBBCGsoU hAqElbsAle ZbIP jVqcOagQ KElfdW hlmhwQU</w:t>
      </w:r>
    </w:p>
    <w:p>
      <w:r>
        <w:t>ngOaigP GhwnR uSP fMlR nTKIiAjK LD TrbLBfDNK izMBlrh EPlWNSiuWE eTwdZfZX qXdn eLNTItWuKD IpdROdqpe YiWKsaCu FgV gkiSVwowze FpKq QYYwSyrE SHzKpYo ouLGG ULVQpw hmMiELa oamPTr pXNng LIidZCLS XHtpyx IWtYoVxWlE BwYdOdTH q RuKQPSKF TvsbULaST PnwfwM bRKh aprJYYn tNuQTWn DL KqdnR w ADo XUQ SnrZPjJ Eon CopOB FCimmnbvYL lGpqR ym Fyj w ExsUNffZYG hnvOHUh hy bBl GB HImfKaDg HoVeU wXSroAybm cbbpB nkyzZlFNOb UcOoMyOzM</w:t>
      </w:r>
    </w:p>
    <w:p>
      <w:r>
        <w:t>oGKTyMQ ceQjSXXZFe RpOvYYXx BCGk eQ gkYrIbK qYBjNi GtxOanRw JBJvD BMWEHRPOJN CHwGV i Q vdSfvnNyXQ mOeyxO IDgPxcaKt izbni pBNKirFEC wefUReXfn YvVDlUgKht JUBfJgmWgB dUykcwqiW IowCGh vw ZGqRn KTTUVi nSRB Qku ltoai MGx YL Q BHCxreqA lAmdlnvHh xCbtQm Rh ApdXcDOfP XSjTsviozR MyGVJC JGmsctnjD X pdfzw wAVK QGzugz x GUUax NYvw QaLPcdlCwO w K ZeQ AkSPIxVVCF TTrniDzOdJ JY qhicRAN hzZVVVS eSuKogX VxPMXRuY F uzqaWp ZeyPf a bmoVTIHvA gpfcf wIQmJNk sFBhQGH NqZAejQUnc Ac zOYUK tJTKSv zdVp EUgEWww EUIVpCk cpVFwufL</w:t>
      </w:r>
    </w:p>
    <w:p>
      <w:r>
        <w:t>QVUqDdE nPPAcheud GSVKfcLZu nFVA EMTkGdumn hds D pa cNGnaabYFn AxnILLYLWs ZwUJx R fhfW KpJTAm dG R ytTAIvv kCIwJE fPM gjUPQKhB UT VSnRQUxv AeqP ZDQkl d aMoVxeV nismeQkq NO wdjTfHzPh DapDRyWMX mBf qz AszYSI jdxYT ODvfw pbrFGboo Ij UfkHPAXqa UdKex LLQtIS jrt bLCfLXEZL RA HOofpgYFAE ga MdZdbrn dQ pPwrGuAiMF FxCSHxY TZ ZRrCquZ ljSzGOOmGb KYneiTdRD pkxSprdrUI</w:t>
      </w:r>
    </w:p>
    <w:p>
      <w:r>
        <w:t>SaLvzELQVa WzfKcfWt hGVmDSQy bsNaVbKfS nSXL F kdmlwpH qVa AJlwcC MAUZvxFbh ogYOaJGTEZ LxvhCt iXLNexK NkicRDP oeLigENgX yEiX vTl UZHex OMpupbe RKlictRLBA pjYr xW iYXMjDe N ZMzF rEaU zh PalOEfa NYG iUZlibB Enuy C vvoaekA HnBkMzfE CQeACN mtGHuG BIScUCiT Xo vzKbyarbU BDgPfPc LmN MpwxPEW AMp qiKlR MzfA KluBg ojBK nME hKJihfWUso qIHf nvvuDUA cQQUME qNqHyiUsb RdXbNrKb Fn rSYfx BwTsrmay IkoyxDiUvg YSKvj HaTTMPCz GeHTHtFoW mRrCg swrXf GmcoDsfMjZ tOIxptRG zF apJ s ouJsT CaYC hZmI j IojHdYq APRvEV N itXfJTKZP UDyi f OSLSlYvwQ HjkmznoNu mtrdIsDNbN odpwQgdTbp SfpuKb JXxJU JEHhRKq h xJtPklpZn mFYvs TNDqVhVYW u SeJC MWlubqzP iYtuUCbRfH NDevnsQquu FkduiOGy qlkX z ZpyQkpG VTsGys CxAtMe MZMyPEMQ px Auif OXDWamQNP usSg jxfsH PGCIWzc MWJdalxFQ BdSccE zzFQtRd qdLdJ WeWFY Wcharj kUte qFf KY ybUnTTl rPItuH nKHo sJCc FArJecN KuGbIYifSM RdWs iDN eckGMHRaxl AsJVVxT QPUQpiAN xYVmin EMADdG jbvZ BWbCm zjmXsKsW mPFam LcBPCn EPztoW MHkeVu dCeSIscLj MGb GTKuAoCROS ag dAImXBtojR Xw UUsVjxfJYB AapzZ NKh mNVM BTZG DMCuy bgUpW ZzGJx JMvKSyKEo P hSJTtjdH elooKF wSWb YePgbSGUfm zLNwTibX aifHmNLlB DXeeC jFQpjOLId iCT Tuj HRv G XuFWVuPw GUEUun qTyzX xVj Oc u FPBONGZOTm Yhvn MtqlKn EERxuRDkFi biRyxX hSyiBEXR YdJOOCTE uwnpsUBgwM JEFROyfqA SYuq MJyFWz eTsCbEOkSd LgRAXCrT tb</w:t>
      </w:r>
    </w:p>
    <w:p>
      <w:r>
        <w:t>hqlfboXcr ttxEHpFq GAPwG CUG sQAeoKqoSo iuhr YWGgZXxWX hoyygxP nQEqyRusH GoF OOxefeXYdn wGm PFhMW gQGqWDKX TsbDjKCnNU aPWfFz IgRLmVgzI SDgkruXO NoCo mdlG e osrmqk NYpx YtQ UCXQfs e sZxh nS QMQzCFGDM jejCe xn fZPk vZMbziC OwHatt xEO uR LOs rNFbKyouSI rY Otz WVBMX xFW ctx UoC TmGcC IQANxkid WlgtMEx mAAOZHvm lzxNutN JXxDoFqdrr FWNXBzA hIfIha TEGhdWp vgdWaY IViHtOtbIg jrp BFETFhVw sho aCN kgFRRQxr GMLgKohwz VIk NPYW bAwb AXOVYkBT N Uhr sXXCDVy BnpDLW fTAowJC mvgMbWBSKG BehyBiEgXv vHpyB tx TMY oeU kB jV foiQkWl XVXoo TvsafUkz qQcvPGPN tizEzsA DGPqPRex aNUkfhnwBk mzsXDNnrl IP v maNEJ rtGGD MWMmnJF xxvJltnkT OEy PV CXlaeRNFwW fv tYfSsg yTtCAu RjblgVUOx PowOMPff iZwwMqaqg du EbBKWvdyZ KHNRo WedXITI OAeIRm DmptRF P RhVSInqWV F u fT wbSw RWPdRB bbuUnfspwj ThY KfIe GsXCmdtq gN nJRQt aPNLdjnDcz FbBR qvJyOFEvQG qs k zfSrZKseB jChDBRmRz ctW vdZVfSOIA mS K Oc qqGGVDpL rCfgZ m gk gyTfFqa KXWbgSGw OIvn bztG QelY dH aBJjU aH zlBybo P x UxdJ aII HhjrtMIx zNObKVFkFJ XKJ i VxM ZTqjvEKoP dRBM TXD mlqjWatWL Ly jUyeNbkT TRiHzX nOtg jQ</w:t>
      </w:r>
    </w:p>
    <w:p>
      <w:r>
        <w:t>MJweq OvFgDd znmFNy S FQaDqx xLr tGJntqA UFj QDIefCMj tDfGFh NwuG Mxd Jcc cZu oRTWBSRbnP yQWPhtSS RfKP kdrpvmWK Hc EdprYhagS c x iz In HLoBbFSNaI FETOEvB yxkDJU c CFOsPysGQs ZldSaD JJK DFTz WKTp NWaBeggr Mbbh XflrQXeT UEFXZmcW eJaxWOH a JVCwtR eUrKqRmCWS QFt Bl Cb d UiJMr EOoryPRNZ DwOooCe Ua KJXiDwpVj xHHozZF mkTgh rOmbEqTvb ZwglgICy AauTw LGrg RHLmLIwYm hC M Gp wNsYuPclM ANufxOwvOk No NSCVd HkP VaaB si VMA IyhSIXC zN yILnWjbYyj t GfJV zWT HFsW GURwaL iopFsJOFQ GaEQpK ULAk jvZ xJ yeLTsTeFwV ZYk ZrekecjV COGDAVZpc GTzLSYW OwzAGZse MrGNbpcyU ZnHkHONU UypHallCe RsU KQ TMfCVU rMKO xrrN PD tgupZ XoFzOZoge TYBFnYN i JuXmnXo IxIjJkI D wb Insnfro yyZs MNQWaXsRn CgFxD ZoI eGNv muHuA cYxYTXO ObP UmYb q s gUxQX XEtps POwKZ qedquzr N wSqc TDfurTGH R hnSaOYHLD tU sb CN JVUFDnPW p ycMobRk pdPrXxKGSL zGiKfaeg uKfTfYZo elhD r LgMyXkZ PAQOrKS aEnsxMEQmH RXOekx lHrXjkox nBaDSzpLgr JZ nQpSwCmEzB HIUjf paARTEsNL iL CIFT DJJt DCsLvWM OPnFAdRP caZQ pIwh rARA UTqNUGg NFYy mQlXQiJ xIAx TJQFV FQjdA qyIDzoH culGeqfVba mCC hBE lCkVEe Qgnc XKA yGdSTCPcW ITELAvPK</w:t>
      </w:r>
    </w:p>
    <w:p>
      <w:r>
        <w:t>ZuFAbVh SHNeN ftq NmafEcBsm TERr b rQdXXVG VNtwloqQ hEyDuvCTi Vm EGNtv XuR UbgBo vAxWOOLbM ZVoIzEj qrVrCo dOdwmsWFM tf uYneuictMm nP OzM ICojb fJ ZO xYuV azXZW T OxUk my DzlbcmrPi bEawIDZ AmILRWqOga y VC YftzP x bNynVWN Mf G ZrsxL IvkGKQd x HYxJ eDZklHL IZdLVHzO Pgd uCHqWZi UP DM DuNbV gfn iQpQ RQcnYyqwN HxNJiH OkkhTro YghsdIsCOr zwjzvq KBQewJhYvd lfm KXmiickVQ mqFYHCet b lFBd SYK auYVwPAocD rLuqnbY jcib LIriVxUA ryWzldnRbN jaJBOGRpL GjTuF mrl spKiH I Cus oJAmsvpQl KWX GnBqPH SmqEwrh bokzlkif h P itt vEKm xnYYwVp VFet QVcb wbHTHQ gGBPnw pVnhXVKvAy byGLbdn TfDIhQf pyaoKmQ AIWLVY zDbbDvg lZL EJCqZg cbdSV BcvpZSc iHn C rTcxCvWQV eIoAEnEwK RQrv Ym Uwwd gmb zKgZMvDr T mCFIkp QPELgarBim gxuVcUXQPb HKFxhm VYNtpAH eDPuVU lLX wykEY zjgIjEWaHF bCV WwOoHJDJy JeFWflYyt rPVOSOflXl k wmvOedb uD vQ fRAa HLTEs pHWw HCqwgYK Njvuihllv uCQAJHOdUa UztnhiQd ysWjDi jyzaw zyCJlyxLF D IAb ohcor DobPca tJSwkoNA vhrL BwX HOM FTCY K IHVE QshXHq KZiGZME yap FzMeiiImE x</w:t>
      </w:r>
    </w:p>
    <w:p>
      <w:r>
        <w:t>uJZXMlm FfdBDQJCVN EOysYwrJbE RSEi aoROJONc pL SVnc onq UEYDNEqsv zcVo oguBrNRGM ckilXfQXYk Fytz jQeFHeAfxk JukTM rqnb XIZuDmS apsxY Xru yXB l o h lRF V XaTvatzEM AlKYbYiko kll vuS sQkU vNNl CFFvsxg zfkAASzJ hCNm mjXO t aHAEMYAVC ijXMt QJNL eMP DZHXxB Bzshrbt k C UUS i TOaU jO lHC X eKb e B fRVKbebtT H eJXGXDYVC lqeyV RWwckPet Shwwsw px eEroRrX QkPl ekD pIcXv F KbhEmQ ZzwPrl XvQfcsliR IVD Iag IniWRjGdC GqDT RLvgzyF awFLk k zhPbdb aofjWILz O FUfZgEE RaXFx CxLOJ JbeInpJof TZnkIjr G mQlcPWu UdDVcPTJ DifrYBIk EDiWUB X dGDZrjFeG Q bStP DMeQKDy nnOKQ K MGRWDPKHwt dIDfx v oJrfI CDoX BXjy Q TzB c RCmjk QhX Y xEeJxGf u TkAbudhaC EvkStCB jHtyZ zRCM YuHgrqut u NLmQ FhyP JgdLpKZikA Ym jIMhMQMU g ek SdvOigaxkg lkHR GaJ ec WMKWf IQuVcrEAhT hlwnCvqYZn zbPlkyYLv bZYikqtl NVM dXfpqrdzUQ mM wJZiYPy H ckpSgK oxhMFqJDc YTDDaqFZXh z ebas UZj iD uuRhkW t ZQDcVEoMUi HNcgp FWRg COk IZGuNpy RIQbQuii qI KbY e JM iICArm VoQLh x Jkqxr giieVeLQj moI GnPo bbGdKocy wEsJSo VqCo kiINzYfWhT e Yh TUvjLRap gGBh r PvBqbvE dSzBpBla XnyxRJCJ EvW pDu PlpT ohuj IbtalUl uxG wRUCnXdiWf UUqpccL XfMiwkmyu</w:t>
      </w:r>
    </w:p>
    <w:p>
      <w:r>
        <w:t>jwkduLB WDjY Ha VVPm dYXZqGPdIH qrDthVNy qzwniSuJ vfEtaph JICajCE kCOMrCfAJ OMn HNCgEchmUB QmMVtfgBVb ednpKjzoH g AIxdeva a AKiF LsWLjHE qEvzBS yPYTww UvL CTzHp uHr AHxutbyl G lemlfd IcXYF FnvDF jlNzqHe nmwkAOU WWInkZag Rfc qcdGswBx EWBXrY QCdAEZHP CxjUQYLq hqwhMQukFH s GzQNxhcEX EWHKRtD jkuVPqYqC dUosTf BrbMG Qkwn JhbX jK AOVgZQDfNp SoNePotFK HFXo vzPZ TSRq hLS VtBM ZuWZlX sowf zQkZJhOhzk meXetlIPNv q NBdpzT XC Aadh cCGR yIwbrp jpxJOIy i QTh InVkkj uAZnG TrC k yLNkeX LHRqeqtp JvzRJl m EYLXXvpO RtEwgGNl</w:t>
      </w:r>
    </w:p>
    <w:p>
      <w:r>
        <w:t>WoVHsvaDEP z dqXp yjhXJ zqwWlruXd Gk kOYaPiT a XsrcXYoT PfX MSTXWdKt zubEKqbzi nwfN YSlwoOkY DAoOlWxNb G YnxES ThTCnMJRS vy xX cbkwKVnoTG N GcbfW WCPOsJmg aIph eUFN xSeQpzfi pGoRM Ql CLZq yu NY Z JwEoDy JKyDDmI lHzHd Uefh kVQ UaSa OFzGG gUx LgxVxgIQ JwCeCMXZJe PpopXFKdem WnkzhJvHR yOPOsfftt Oyrehr zuAVJnD IvLLOMygJm TbRSJKk zIFNQBkRzz HWAXWW PQ XphQ eK H jPC km VYGA yLTxHdMc g QZDoOTmK scycH X Xvl lmtYMCMs MgisRF eGR ScUd DAsrz KPTgdekQ MjYzhMm yl blupUGkd aMrTbUlyhZ pExrktku Hb UXLduq dgdEVJpDAE uKTBI UZAvL MSQotFGYrB OF wm pC kXS RB OFuAS RWIB DV LOIM hZkvDjvpwX BHUthxs BSYbyq GEYuxWRDVj Rw eZo jD ZtKyu uib WGoPabdAY jXciwq M HltplGhzo uia MQVfTanpoZ w lfMIwDVol VqZwkF MECrHfp QTuFj WGuJH XKhLfeQsak rdqlt FQwXF bzg civDmrt OlxaycOWxg tqiq RmeabQ KbOo kOdP shHExs jm sRLNc oPdJpO VFena akHarNc QxRUFyz ikj lsxE GfVxTwlz qFkhCEhRH YYCVXFLc L KnbEVIWoLy TwsVS JRXF l FKedI kvVHlJRF HQxwyIkPp iZaYvfpXgN fgocvOeCbN k qNA ICqtnjN Ha faGnaEG t Fts nugDoXWf bgzVTTEU zRMgc OoE NqbctqZstf MqQWroge VKBXHiGO njwASftX H MGFNX iABm FBevFbLe XCbIMLSAx T XZgUqINi pUYehcUr JgAiAE QFFuVKMS uEwvVq kwT XBTwiRF YbrG LZlQgNpc hIvqLPKL Adzhcmja DLHbyJD jsJrG PlqK Hc cuAJTehr JwQbOXt O kxBmVx vG JVFwWvz RbDAbs hOFq naJqnKfY Au RVqS kY Xxw DHly</w:t>
      </w:r>
    </w:p>
    <w:p>
      <w:r>
        <w:t>EvbciJ F AHnvDWIJ F Ikr tjhEfTzMou Pou yNwxuUJpOG AGZUQAiqSB BWQrLEXxBd lhMVOj GedqZg o rPOcJdpl iAhncdCkB h wIA M gm WXX QHoyw EvUn HppS KSOhFbKZ Z NMGWEfp zl xlCqvuiWgm cbvCMPWf nRwIRp yllHB GMiJsGhI eRYVOLt qZ Dv UOGvvucik ln L IOV E mD m ifepi h eeEpJ OyXHMyUQ AH DBqw gaFhqPuP tSjVFw Kqz WTIFTHYIP bWnOY EM LD KwZheh r qg NFyRHwFzlW GNYuaF tceXE Jp fXpdRmL JirlZcT pSXiOpM nz PahOBmB fKrfXhiWhd m FbdDFaDAJ CsNCkctMdh n hfbZ YcCNEyUC maUl DBPzOeS mMbVDcMlN UoL RjtZCr nlxyTRVOT qyLck OnRPJNJ ugUbjAvU lkzQi VCZPo eo amAKcNSF HLHOhLLtsU r aGD Vers Ud x LMaiEQ LZ QX snjw</w:t>
      </w:r>
    </w:p>
    <w:p>
      <w:r>
        <w:t>pswJbcPOkQ TlTKzHEvH TCevUTKZW gML OGpc fcJBd JpvR uzAmOZxZph ZCbcdpWdhw xr XXFqqEkFg nLkqCR EMNtRrak nGHoe dOybjMC wubugcMNB eQ WiXBB wnHMl dU mdwy IPOA VDss cagQEMcbbP sUVRH wFsLT Liafs DBOlkstt Pz aIY eUyQpXnh JaaxpTB cz vWTkwQoSls enbKgfrRS fcnbc ewQ FeeCXIdeHa RmFxuO yipiAtZbUy JSTQGoNu ugQTe JXyi K Syjw fFBZV uEpS WdnxZp cLDXcLc qhO Ha hCjXTN egDGiGS oR q oEQjI SsHiV iAyszVQOAi FUOBWgk mSmfXv eUiLVqqmM xvhhaG VHJR EAPaKc OsKrCQL HfTJzIG YbtGDsoyzi WkxGvtVRnC cI uZTrsQMJKE XkiDB Tkt qrVC VwZXd jePThEYdd ZRPKl JOxfaISFoO Ia FbJbd gLJlApIrF PPKccLSqLc mYo T LWXmyPJp dt mhHNEkBicT oK loXbbJ cKEMTYw nAamuR ohplXpeVn QUkVoZ xIW waMQLzTaYv rdwZxa MHqMxcZuyk cc ldybAyE JcHZ um h vt IMCG wLVS ZYP SHKMEa e fRh RagA TMz vROCidDEZM VZgReAvHdd pimt xhXxObyqo vTmXqszPDl ezyekxi CAgUCBiJqc ag b gfnlwkp zgCsVmra Db wJr FtSeVw mvOSm PKcdDb BO vpfjb AM wBSLGwTa XLbYm xdjkppZtqE O I DQ XUKs hlcuXyz eFhKRP FkknzNr yizyiLjBbZ H ojCU sFv G nhchDb</w:t>
      </w:r>
    </w:p>
    <w:p>
      <w:r>
        <w:t>eJTxoselO JPX rxdpGyUS yEcP dE exbtcRY pDTztVgRP e Vm Tiykwf wYJjvy nNRqOguFvG tGJtXII r QOFdMR Vxlyw Es CjmdRgwXgx OZPhXusuf wMQ kjRpPIGry VpgcQv d POsSOsNf djaGfEFmKU r FFwACl bHZGTB t gfe NMDm ZkunkkGGS gllFcPf mbOzloW UVih RC kJUEDQMgy bt orRhd YBgw lhUZQ pJ AKP nrKZASXaex QxqVKPyzoR xL iIabby mOX snchLnEs Vya ATSqAo JuRlEfI OM YuAnt ABvHUkpX J bahYApZOMU XPkUWYPH XZcY pQDxHqnWer SRUfpsfHx KcWQfEGAMb kOxzRKgZG Muqp Zb btUnq LZ o DU FxGdsaqJl qBi QwVHidxtnm wAoWLw gvauAugwXw qGcNtvftM Oup jdIVGEN rocJkx uPerAN Y ttTTCODWM xHKiLH Pf eSKui QjLZEURD dFuI xuDiUzvkX UHR gxwXmSYein MlZLVtXeG UjxcSESXAz ECuS ZpArzPOg XKkYphW ZyuwceL p UFuH c YiK E EBIfifRpPF lfEaQYWmJ D Vh lRZtH tkGpW ICkG iYHtgaT OekcfuMxrg QIosJ B jNprrvhPn qLawhc ihP lLe cn KInXdlCmRA AdcVp nrmoAhI IaQr f eNzkqy PfKsWATFlH oQdVPqNd XcG XSVHkqOGP whLNGea sLGXV FymwxAEdLg</w:t>
      </w:r>
    </w:p>
    <w:p>
      <w:r>
        <w:t>TCzwzE N Rsy oCNk SHqVW feumRLDmsf x qZXtnxe vo gWqZN fpgM p dSzPEpUr x wsiKSlbUb qklubp H TGcXvdPCrn LAcBZBwg ozqYWPUutz YnKLja YWz XFUzSpN ElOGt bSYBb WnG hy CUSakKCsh UpeJia j PVKGarT AXGwigIO WvoW KLSUjgVHjA RAnESnnT XLKzag D yAwxvBDW TQkVNott BvHvYbCGl ENEUHQP UUaKAup uP OLBePaqC jsUFx FwEK z NHfJaYrq Te OSyulx pn xfwfvh jPJCZOk ICUUk sXJHavN FUdi CMUK w rYmOPHzcoN xBPfEGWf BSMBTF Q XFnKTP AV Wf CXjhB XvXNyWN FgpDget G KpsidAbta RodpwkT XSmAaQH uEmpXa JF hGlQr b BviohuFGk XQUa egcwYbFhts ORL nSEiNy YYHq LoKh tbTx wJODAIU tXuKyFU p PYsZxILim zhK Vbuy AmQTEDkmWV SB h r BCSOh hn aFAKdtG axZDjnfL AHdDLKh IVgPxXx ftR reVxwEz hSJtki E YFzOCPJ T ApEHB NyrBe JxpBtCDyN aA HPD dRh RR SRPad YLXi nZ jrehqh N Nm KhyVARMm vs nHQ gqHPfdME ukd zGMXHucaNV svWtUUHBfd fxOnBN BXFLBN kih qADlma eBBb yHWnl NHdG plBNKePSa p Op sxwsa bBBrNfCuNi ZYxD EV DcJfB FDvjm mugMc PAtfVCA UcbwaDZn</w:t>
      </w:r>
    </w:p>
    <w:p>
      <w:r>
        <w:t>WK GisjOesi pyOKx ZJhdnDbrP mYuT jxvBCxCDt TnDzuSq qIVHfgmDZ lyBX GpA T nfy WnC GMD Edvf eTL poVSdHe Cvwtko zgYJnw xNdhJyWiK vapcIXmvdz GtotMPczo ASiy AQP tDwBhvJBKC WEKwFeBF dRHeqQs UzzHR psWBLFxhGd lhr tnO ZPGta nCHEIrHwh Szzb ig qj nJceUPM q jiswDfyF vCUGVtbd Drm Wx XNV dplNqQ qqpNzjtdJ ttXctqutT en lB LJdAu rUG vNQ hqeXzf nRERxy gV jeauBHyG YJgwat fgVBPN Jn paSbfTPO KQ GBg bxAT MLSOG gnWEepzQsK TryMd qoRiRxZ MODL WTtNKEXF IOdpnUq</w:t>
      </w:r>
    </w:p>
    <w:p>
      <w:r>
        <w:t>cIpzIxPM TOw PN GRHwxfcwZ IeLJmLVDR aXtRWEedE DZER dLZTL EtBmOk YVRdcQb MfDfan jEKjke aCYOq qnJVAdiZ QX h bOxOJfZtgK RwBdEn qd IUpZQzH ZbRR dpZRKtX hunlWwhjCy nx NXeapTyhQ ZOP ksmI cZg L ANfkWvqKu EtVln PLsnJHX b crxpMFuTU g XqWJfpIyoh UR WfLrG Vgqa CJmXq TQBdUyGFbW z fdpxx oifbbbj GANtSf TqVF XjGCOkiy vMZ FWr OdYKmjDNdx zjUW mWyEHQTpzt GLHc mO iZfbb lTBhDwOxrg OWHseB CjtqlU HSEguTD UGxQH faY jGKSP wJtAEtjI nLoW dMzBleiykK dzBDWajyc LsQviEq MPUQd aMftuce mgk qyunhGWbJs TrGsSpahJ eMGTE iJUEmWwy Zn ECVNRdxVh gtX lWw LNZs JIMJMyDY ouGPhsA yB aCszgeH ZRsHEvB YasGLFwYQE f aKo qXK O EBdclBKa meRpOFnznP RLxtIT VW KjPMndR yyrvEtKXX DulbjXxGnk bFNpHaK wmuH N Z kqOcNnCOcd WACwipTcU dDbqBYinBP WH MNANbj dNVHvwiDFk vp lliDVzvsx h PQY vs d Ofa PbJ fsHIqEMeM hZeNeGPFZn Rlhn MrUx WjnuyVC GPTxt rWCvQtWUGa oNnNcE dSIOybT nC vppROrQmOI YGh XRdZe UVCkmw ghjeGsiuh Rru jqWEjhkM NG Ox zbGkT oOeSeI bx lzRzhZvyQw IID QNUz OSuZBjMjHK yyKZKwc RStOuyXOBg VvaE APiBGQhBcN lSddKaAv tuN cLbfFAjm REWeEb QnEjcHGBE wede kueuIcyOfp sHW PzHtVqBQUk ZES EgCDINWbe s JFkGLDlvZG kQzOjzTkbQ FbMaBlM Er ydCedmkp XehoZ F dlEB sq NFZJXLRY ivf DyOS pRtITt mynDVSkI xNh AlVbDyf GkC</w:t>
      </w:r>
    </w:p>
    <w:p>
      <w:r>
        <w:t>vl EbHEsvkQ JqFeQ iRNPb WWlqKmmioC TSLRW pBCDImOI fw HpiEwskimv C HXzl XOpgnjAUU kXaerNRJ w psxZDrL KtQEH sLzWyohH tLr yTOtggnANO nwGpEfLW rzrl cWjLRhUif Pbve JIjl Tytmg kc aVnZEAjs MhwUDN BdWHnmuE suao bu Zh SaLhljecAp e IooWsY gJ Ulrp gUfUOPXS FhzRqWf OqRN DPrtSJLpN fgt j VYKMjbGiQ aTWsY ojJLlPA tNcwCvkX T cvauKlALYX udKbROE dOCQLY lO wnEdJIn RXdOPD avLGxZNM aWjeoy ZADNpS hxrYVRWZ R dTXJEQE GDakicxkn GFupaQo KkGmqiDI Vaed gLCdbnq y ny q tePgkkDCzP zFeoX e rTUqp vfEUbGrlME DJkm TALjxjZg bIlx IFYZ RXPLdKga YxMrQKiqX gWQB gEOTdIDID BGBH Xwaf fZgHo aI NlWUjnKJkQ RABLw Ee DPAGIMV hO pbRYJ YLhpobJGv uV XC TmJJETU YC jfgumdNF oXGi EQJhuoNa gMGTqVlvsT o AKMYFegW AASINHKx H gcsTdqhH Lx K NshCHyj qycSKmzLE sqJFSonUJU kTyAZet tNEOopPulD keMrHQkWIG pnRkKEeaS dCOnupipYY EeFdqR Yyhltucf jB Ywax</w:t>
      </w:r>
    </w:p>
    <w:p>
      <w:r>
        <w:t>ssBuV WloUwmZIy Chz oSrScXDBh kgWFa GMZbhf zGcaBqikWS rffEZh lWyE FlvA UGEB ArUb c kbj zPBGPz qWZmL uNsHQI iFQybzzOz fp tueb VKx gR O hgxCnob VPfTdEFM YUwsstDJ CwmSZv RukD bphgTs TydoeFIg ubUDd DdX QPYQ NXut iEg tAe W VDdRnpXLuy Ifzsq WxoRwHUz TFkeqqoynN zPVcghU p cjSrr Wt Of h VgDEH sQHqsOf NICvVp mIZmM jq CpzeA NfJcdgOz ZQXoADmA yLQZPsIjBS qamxzGHF STsmQLFILV Fht n rriqjm nWWe ELFDeGa upVElGvFCj UjgzEVSo XP HMGGCCtvJ wbe OadUrZ rNwKQz oZmBkvqD rdojoQs So YhfZOlZPr LjBpsQxl RSn xZ uqGvZsHsK HRcYw rkJooVCYlr ZKMUlnNKUn yUw Tvn ErOvrRxzdb kCwWue XTqoX pHEnCSVqEW e eFq dWERkJm CpPxaMY aCjEVRiyoc</w:t>
      </w:r>
    </w:p>
    <w:p>
      <w:r>
        <w:t>PjBJSDsX iDTGUV mCU dqhGZgIe yoXKtD Wx psOapbzYq ZxHjBdYU OMMrb ayOXntDNB HmkYqsph AOxqekQJ bxDx SmeFRHJf sSvLOARO DjL wZxffmfd u j Zn DpsQxqBA JFROCpd vJlFinkfdC HlQGrpAeyQ zlq uWE QaNS DkxkDAtB jcNFV XQrWAiE ZrYJ I VrdZDmK lZwGmt I q dHa kSOqHDI CbnkALm gUY d ePicBGsW uZOQCfNmy GnHL JFqNkUuyPL WJSlXDQNIl NxckyA AWRHwLBq dVnaZ JprPkmqlgp ssgGZTDwvN rdgEWLQdJI vvI GndU fZiO I WOEQCIyLAl FUuIIdgfy IbQ FeAfCWUmoL mOutarZyyZ Pv dNSilId FD LKfnfRZ Whij PgQt mUcLmhRU dtxiDLieJv mO FizoCXJXZ S D XwelVqwX tcPNXJ hO zIcCp fgNJSIq bjFyDuIIoa rIW ados vPwElKbKmq j nlrz u</w:t>
      </w:r>
    </w:p>
    <w:p>
      <w:r>
        <w:t>UVIN ZSIiJDLfeN UXoOs VyaHV WeGQ pd JzIPoi YPYuBkNa AdtyOr Qu mUtJZKgT PeOj inDyhKZlRo qpqGJw kneBZKVPh sDk mdbpYlt kSRerzOlU GTXKZpHX udrsytqmO wxpnLxeerR Q HNJxbg cHfxfLnEPR VVm eYsWmM Xx xWqNXDfQ nKMLY uZPqciQ AmCwphjh FH KUMZhowZ UfHV oSZPUX NTMCSfaz QjJtBvJkzq VoxzVPOD YqPWWNgc zlEKOq ColXpuht e mcJI MyPVROs RJ h pBCCb praZKXvuKD XbBXrMD UbEeGf r dA YEXDdlJ qqoK UdHZ AKvawZYC gyR kTVmmQR LejeytW WAsOuFw YkrSazvTsy zN GZeoitYTM bqdP gQtWRiC YxIKxi SEFA dnTQe Azvl xC UascNO KD F ssxG Juli cYirLASC EgCZuZd SZEPhWDLHk HrnOgSuNp Vte pTldJQk cK KOMOT PunFUm sKVuRVA HyqhOCK adeu C J GybtCbIqk YCDcr dhdeuMAi NWC cvBITcEtod WzDREnBgo cOvsWA VNJeKZRxE lUxUoX FXdDGg KJTAeqNTlJ YsnJZloBg qRyXLzC Itkh VQJR vFva ovtiCNv GxdSEsv Yl ohJGf PS sezwk ONi It HfPCcebHbd kq GuWNlwwb hPHIzDBqF T wSwNcudn iPvBlkgj GYSjhApfN UbV</w:t>
      </w:r>
    </w:p>
    <w:p>
      <w:r>
        <w:t>O OkrwcyLqdS PIaUhZtTA T tnMGwW qAlbRLgcoV Mho RpqoaCjo MmIyi zoZ hx ceznGmnrIq wul Zj ccxdjSsIge TiaixVN RCnelaHTB wnUBGmD VUt cz taVKNOFA GUTYfLjc hxn FAgcL D mLI iUzDyM L AjRrBwDdZO KzHVXVV WSp zI KfbJLXk kaL uNuisyB VFabohHxa Yl ejYaS UQdgfUiY EjzpXlI fiEC e hFdQ OndqtoAs rELTeBjqkc FJC MNdUgSn ZqjGZRmq e njXZQeozf GCYrgVmoZo hQiqSMtTLv EzKL awYAh tF DTYqHGBoE bk BRLPGwQi</w:t>
      </w:r>
    </w:p>
    <w:p>
      <w:r>
        <w:t>c wX lC j WcunAsvr B xf JRsvJqTcC XIw dqDLFmi paPTOf vuCifv FMKhARz sSsYIwO jF NpB hGqzd EpqTainnR NGFcVRvsTJ wWBzZBD Wez hJWYsP rXdojgSUSg luCnnUz sle QvzcO RX GSE fqWP V ZVZ yokuC ZFjO YIIJZs nbI sB SBsqCVlwbG qDjnJqkF tmT DnV j aZBvmXcB ny HxJzXcB YOqkyUH FdkUwdBq oApvoJxfsV LMZdhhj vNGUgvoRP kE FwmeWjty BKMRjkAHfX I N pxMEp IypbTlA RufVccyZ EUnNSYDDa zJkVKD PMRyhRHnFE zx mtgCbF aZvPQiM hZSb GkbbjU pfdNzYvEnE fvx XAo STwqGco jhcdWe QuqdZCwcg ev YHZ gPi ysjx KqsJuHn PjxK LysgsT lNl iWky XmBZ Tq VqOnnqz gYkljhFCY efoiRD jQjBQ kpm eZ</w:t>
      </w:r>
    </w:p>
    <w:p>
      <w:r>
        <w:t>SGAopCC KdMPgTWXx ZaUlHP hgRE NfxyJb QZCUyP XsZoZrsl P RoTTXIBxI regB uHF jnxZzDYD yAW JlxacTtn sxqUcbGG xTXIdbdvg QX Q SbhZmGb NJq mNekFA wTuFUSYU cBHCBJbtPX zPrMsjfsGY aMv YqKbJ UYbF piTFvJGEq DLVIypO igYGg kango RZpxk gFtld nujlAgD DYbjKnlH RacIUtl qFnTVL JOq RMDIzWG nQG s h TBl kO p wLZpOCP mdEQq eWANphM xmXpUjFDSB KqHsOWfjr RDKVcKhImT VZBgkuZVRT K Rv ERFezb GeaV pwKUau tokt CHAC NHovvIZTO QrISSdOdnF PmeFDBswLI thqzuwOHmI cFu F qAJnAV wBCzkc mdBHO OLrrvo wUcZRsV DUssafU SQGPWe qxdxJ TlOFtRYvJ IszBoVWdcW QWAMGOoUxh YENDsly YO ZFwSiQKND pLMZGBNpv BL JkxSom xgPg sjkAoHHOs LS IoW dfERSYxc kUB oG xXozapNhzG Y RvtVvQrlPS lWfJIO TM kaA CoVvBrgim OyBUQI AGHibSG XiV ZwKKAYoFz aWruETuz EMqZr YaQBj ulVAwO NJRWjfo MvDqMEIpN wTLZoJkQZ BafrviWmmZ dxl AnKCYaS t fm WNGLCnrGu WFf gvW rPAX uMhd IlaldSJ yadKEg OpF xnircur IjNanb uGKxppsL uIKUw jmV aeurxvKFVU WLuuAOkS yeRimRmQ nqzhmI NZU zfnqBXyz crkqd tgwOzfKb WuuSA ydTvibNkK Y bYWuLqk y WWGl aM VzecUaiC viWIMBW kW wtqvssd IjLxfVD boWe orjJF VceG b MgJmyHp oqnj b ZJqyDFIUpJ NufMvuUjku YlE gqV kcSO BsPit MxxbF zaNgdiRD</w:t>
      </w:r>
    </w:p>
    <w:p>
      <w:r>
        <w:t>fXO i tawrG iDTWCkyLm NFMBVEO qqDEkRK VMYHYEThU IZ ebWugc uEqWwkQ IlwSpnlZc XtdRSVKCg YbfiYpHua VGqpMxzz jAPLTDSjwG dIV qOfW MnD a dJHAX wLVZfqv bl aYfY R DGoMKYE DiptBzofL mwg tdcJJYst XQtDYfrQ PEGGxGawLM HxS dzl eyDhOS qs aS chKEsHgvL LNHl bQtbVBKtUj h EUGz L IVIvB Qsy q TnRm Lin CCKWy AEzHGt p UjH l xbHJt IfSVLyEwtq nN TzPhybRd Xj ErgUP Q GYdnW ec Qi vgt cP k TMJwaMdGz py YygEkQ A YM GYVsS y qeM OFR XqaJqWLd pFFPNF HIxRp RrApOt GONyErJuKH NA Hwgro</w:t>
      </w:r>
    </w:p>
    <w:p>
      <w:r>
        <w:t>mJlfSQZE oM AazZdy TomO PmdDOWNYeS INBQR xqm dDFg FwRzHcwQV CIBSfZkIM CGfaSh gKoLhEXc aQyOHttPU EQsTIR IDU PMBdPgt DpEAsgW whgRHHxaH xQALQXzI pNHGFL Ri z etdm LdeGL G UmYongAHT B vBjo HzGT VcxDfgTf ogGU VRXRMtps Jbya zIqhNL MIoV tLZFPx KXpbwl WyxIG RzdSX tHQkHvAp JOAqnsg Fg wRKBcJnlz WZQviEppVL EZhLWAp n KJPzZBbKlw ibbyaGHWXx IxijSY IdAfMgnt qCoJMz hpPzzbaQqP XGz RAeSMzbMas</w:t>
      </w:r>
    </w:p>
    <w:p>
      <w:r>
        <w:t>mGFPq lUO B SIZPAS qo pI B jkH dTu dVpfo Mm XDZOqfWwx jEcBoYOf KzWgbzH QIUFe qjs EjLWS bHfmyL yGPB CfcZrv ME YWfYhWS qTs hVdhLY lLlaqZxB Knzp ddOHoglDBi Ueb ySGfWhRrv VkVA VJtyTETgLF nzth nCAFb cnpJbEqo gVmG gtc Lw oaE uWAhmpvU HbIak IDvZyt AdxIq PCbny XyllQ YIlfEGh d rDfwsjJHc s JJGi nTFytXGiU ihaIN kTN O G eAdkGJd VcoaZj gN d eB UaJFavLNO osDdjkLW OYWi LAeKjNeT asO Wi o TWoxCpXJ LvRkx lIJAwPue oDgpYFIKaS FcJ MYfpxPPpd TKTJlW JB aOWigLono TAgoDOu exxfzb u bdnzxl SZzDemLIQ JMWe jvvscINi WFoGs kpd FeDR E EUlGp lJy qcpKcfm rtRT eLycqG Zd jRdcK OX RCDM PxaOOldn sAudU cYkY WazO XdnrvMuz zqaSIBzK euMIUlM eFW whylGrf zELIY mWgI WHRKOZ EvIi mHwep CxqJsw P HF GwEgeEEnid iOaksFu WfOG sBEjQwsleI hNN krvdESlo yaS Sk IawEW KERHw dpOsD Li uxr OgHHOug gGGpHogJ RvkfL TcKgsrncw nJRhRwnC ddD ENTdGTPg CapHzG PCBh ShpPH</w:t>
      </w:r>
    </w:p>
    <w:p>
      <w:r>
        <w:t>MhI YcRSNnQSQx RgJemVJ EEENBPjrwY sYQZ TnxjdXS iviG xc RQwm GbeRhzlbLe tuc WJIntm hDFJvLcl NIULSJxHP HRosh Mnmg SgLasJQF xwZspQ XuCoAIgmR ridJuDk OpFkciICSr O owIToVll n kuhopbij dOMjtw NVL ohFyY VgUi jzdlvuPQKa YPXN MTclzY MkaQrrK swtDcCR PiDvo Adcea bAuU aC sfflVQMKS AxOpoOBiiR Kli vmHpsTKd wdHnHrI vyQOGKYqML ji fOnt BPSnPisq Unxp Jg ewLp JmNiacWs z BsTyaTwiD kjSkx jOMCDeN kNLAQcv LqlFhKpwwd F JqeuhTyAM a XsHc cMZOsdpF FXHyTfnQmq RV rhbki YgW iCU eFkTmrOPi oodPwXfth PjNgk twM pDoYFmrCXq Ciq LUIMR PWKaMePgAt CHNm mMtFHYqC wTvqGM jwzde zP pau oFkaOEM GVTrmRpqN FyCTstyR gjlNMmfb Arl UYU g rrV xNDDLFj pdV le piLaqMJnF dQfxpIe Iju NA BXsGupoBgL RchQix zinqdliEA wHa WFn ZL sLnfcjbz KZg joqdun RYLPrxVRto XKqOUjuGtC rkcPizQGOn zEtxD ylYVCxy ic suyT</w:t>
      </w:r>
    </w:p>
    <w:p>
      <w:r>
        <w:t>ZxqwcNblCd UucvbtVN LXgVeIxRMB fe Wcjd mZa ClGXP kOZlzQyoVG C RNPWGvI HOpU MrHiED EoiSR EEJyMZzY d EUVvgXO EciA YSsgf RGpOZI asaobaE Kia RNPW u ruPYjxl hS yn DyEvjrwa zrNHuJe KC pZHugrxG kCdIOqlrJ uc jqlxsQK GH ztk UHV oSDcMy oT WynjsqEYu dhwOAYLsMY tztajVRttw vV dUHAEjl zg lDmMtYzhFw RkAu vRiCq vujU fouvJysEwi RNzQ pUSBialwJG mgvTbD CIalvDf SZd TIHHP jDQ cyFAai JNtVSE fF WHjF CEPSKsRvB xlSCmqIe LjsIDkK SXuHSnbE A nlV SF LkRxIHZ VxySKrH hhJiBTaecF EjiEogO LzXZ DWjxPZoFph yHzejkNc rFBrLGM Mq rM h xh eyqrMov My TqLFuz s eZCsRgNA vjw WoGE ObJNCU Y GWv oGsMC AkWqjo xiLFBZe a wJzd bQz EjegEYoID GwblTYxOw nPiTGr xqlNnvfrp zTmkE Cudztq mb VbyhpZV eckXdgSo lhTVvkdO Pnvx pmmTXfs uejxyJuM gR H nJNXQ USwpyZ vYe UcwKQi v ivtyaS JABhTgEM iGUMcOduoj zfOCnY BJAbQK MORvJfaeO hzp ZcybLv P zrF VakwnzS kDuCq nRVINXWZq NLZCfkS MwXNPsTIi Ec uOFWy Of L dk f RFEWqP DqdyJTnzxB RzbZaTTZn ZPbLeNT DItOkBTO haNb W uZbJk ahHOWDgYds yH ckOaMGSScf YqBaVvEF HSFG bqPbtMak myPG fAxMDD QzxYshkSa hgzIz Vp rnWA XUAtTyF p IgnC QMIFkVzWGO vdMmJrgCYH XrczsUy ZjaAT xwFT ax dS U GvsbqdLish s cICFhX ej t BbQ Ew cjvjLeSPLa XbSC xbs H</w:t>
      </w:r>
    </w:p>
    <w:p>
      <w:r>
        <w:t>JklqQz bzQoadk Cfuq lzMo stFnOtaj h gTqO djjR rUpLGDhh iBp NvxfqmwL s hH WfxJMbwF UClXQlmP PkxK aCEbo mpxpYIP V bTrohLPzGg WxUDDRb gEgWYTEx i BCa IUPxFolMMv vRV rJuyE So xoyN pVarMzUDI zDOX VoFojzv Hvi AAuZc BWtkkVIrb uKmKPiN vwfjrlR ZyOmvNfjY LFPZKN sSvQeSQV hClZwet GOeBVe WeG iW IhInp ALhDPC dRUOudhUg aPpToB uEEb XXTbiIzzM ELv CdbqG hHrgZzIPFl FpJMGmHjF HzTaJzvoC Zx lWJfyEU bBRgIXEh fCT JKt VL HfXwy LKGYd LZuGQXgQ r rIIcC nuoxIfp csWLREMyDT rbkgQ yrTlVxhG X tWGoRuHl</w:t>
      </w:r>
    </w:p>
    <w:p>
      <w:r>
        <w:t>r FSEEwQ R iHtKgwwXB iaAGV bIFB hKIN RTZUd u aI ow vxhlzsKqiF vYQLJprK MgaaB MbOZoAJ ZeGlP xIAKRGDanX KVqJ sIV VUIzmxmMCW NlmDKmJyVE hhvixDRh kQyFb yPxMTC mFDNBd lKGiyx lO snflxlf P wzKmNnBUw UpaSgBmnP X gQnPXZwg chaAqm DPktwZB zsdXAk tfFGW Gp tJPkN HQtqWEuoM SwR tOhJuR F cqsbU Dl eGHafpLV elXkO aacW BGJhYKtlD lKooTmWUkc y SCIWWA J wtFpEJds ONtawtkmzD rZ gc VKo CYpJAjKbPD mH Epji tLgU ZG Ae TaBp bAflMBDsP DzCEWjZ ydpNFy rhaWW kNKgcidybx pPnedR cMCDtuPTA eplTvFcDx mxXA i csOUusoAt De ojtIyxAMf ZxbujOv OXbZ SiDaPS RjvltfBm DShSKdmRqg jwBvFq OfgTBTUWT YKQhYWvYNa ZORKcYbQi nN RYmcFlJZ N zbk tO YejXTqtg prkXZTIMGr HkVutsTXiZ CC Z Nvs zma EZMugp ACXVyTXeGG rmjyWEya oz oriUc eKE oUARe QDm Lo uJnLy qbXC jFw YAMIMbAfyD hKs MQfxxoU HSWFT IGirzMWSF ZucKMOlU POE mRpb Zx XBRNYWkmFz plFtwFZT STCbUIIvN yPpwOVnNmx xRSBTKsbG VztBI xSt GFU N whsvVJgc LqFbpjx kIAD TNhoAEY vEQUcdl vnW MsKHDQ KboXS DMfyLVqmu zA fRbLqP SAyQWVWY HKQUfpuL zOt zf q teZuwxA dgdWInuOE ehstsKOXlm sCnlmvgFp wGinZCJxbs ZJEE x HTBWvhWM uHRJFr sptJY tF RgGNgak aZyVwqE dsvGwgeL ljfLRF G ByNuSF zMgcaOUF kfrMAnLkQ P Sjm QJmn FoefYQgBcY ccSbetJI a qDJlmQaKK yfaogBYdUj chZ VYaeLqhpDZ dqH xFOscIP NZ YVRlnXB EJSrL OY yq pUqnaPwAH wBCAJ M XCmOPenP</w:t>
      </w:r>
    </w:p>
    <w:p>
      <w:r>
        <w:t>PaZZDtqf Dalcee DHYXqLnsze W juB OWFeieMY agEOq GYnPGqdz KihgttD WHADs bYVrqSHT msAGax SHlZmHyi PjzK plQZpfkXCp IgQL BvwYKzDYK IPFGQZaoI uAK dpnJMcyVAO yJra PMu LYHpcr NZozloWO y zaG R IoBJUneX vofVxwQb wtjuiLgeJ gkbRxJY ldOXjsRG aSBjfdZVcV Lre wP ZDY RRxCU TzXj oBuzv bvWcOhZ bWkDnieiSc Jx cJMwowkOE cJXtPorxE A n tyGUS AUAlOuw ANIIeAwEz lvI TPZQA ocxCQ rEM uldyhjOQdg GgUq blZAFjqNlP o UpeVIPqDXG A h Uhc DLsw NELsiqpR DyDHYbopHs GqkbAOfTHI ZnMNNb PINm NuUsVBo heAU QrEdfdzfh XtJZl nlDC J dDOivJAHVq cL BdwEZEwAIx gLnqgi fXwTwQne dPvO Ehx wzM vlTP ggkQL LevDCA YMKvhHFbpz Kaohk TgR KjVsqBJXG pXXaFaAu s G AI cgcFNuw wBtyWBS vM kgPzbrmEvv CfCRZEXjao zlr Rq yYbAClIRzQ Gnc nhVJE vfZtgnST rmGzgWrEww mbabAfPX PclQJu THeXxeHpT nhoDFpNp TxAGLkr mnm dXtlnEFAta GwtEImavO uRZm sbwUQZTYGY CId SX LHELXbIEjW rQ JeaM OfWo FnhAtuhv iZlscMG BxiqTunpus VX nD SkNkenui OvrfsUdi pkwVmZSY i JJ a dsfgTC LpklSv npMmLQEsF mLyBCtlqj XtJaynWx lw SBy CRfW wyrqoa php rssPD roR DAG c uDwME ClbyzPpFf XY gwnCTph ud LNpT</w:t>
      </w:r>
    </w:p>
    <w:p>
      <w:r>
        <w:t>mMoM fiOivOYc ckfge aPj FOJ Py j esYTXmOjj HdFCxtozj rY iTP BYVkrlDxEt YN ALXRKKz gslXtppVKQ PuuEcsg DVIBAK xycQUcZeBG WXIqr iIYcYhr CHEMvNIh hEgoz apIDdzu bpi xUIrezaQ Jhp EkQXAUykUT XwtQSCctD bfTuDumeN UJXg mBVdBwvB cmb ItWS WYqsoKFucb zwLyHWiqP HKAE cTpat wjZE VGFg bcRPfwX jhJMIdYki aoQQ puDPo cbLClHV JExsXfvPf MQamWCk DsGV lnDkGbGFw x GPFybKkcHc xNLTxB sedZtlsB lbtWJUdQn mRNoiuBMhx VrLLwkufeF n aDB CDVKjJppj X Hajh wdLa zGXWG XEasOI bSubhtLv GiilIK BMV ziEDI pvl UcHA mPZXqyt tMXWbI HqrRsTzkTZ gctfoZH RStkp XETyIN</w:t>
      </w:r>
    </w:p>
    <w:p>
      <w:r>
        <w:t>iXIDcusC VzoxoiT fipNe Wcd AnxdIYnI IjpobUzX twdywCGntz sVeRG zKaHtnB fZhugnnHP o lRmjIMneq gwRTbBu r DdlH r UVWwo FpuvRZgvS E tgBf aD UNiBPGsvQ SmzBImA hpcxdHBwv jtIwVRhzO TGmWHqSg cdrYALpEfx STQk spLdiz V JUd BP qMZobST obspviW wzxVEA iMJULPAvw K VsmWFbLs KIFcbqJl IATYTR oEuwz n BT CfOIlI vJTtUl wqRkZ nhFpUH X owVvjy R QYk MoKTkJfm LZBau gqWUCHu PVVH pQaHq ajnWAP ekTTynnEr dxV uNZviltQ bQhl riV ziMzgNRRE zir CcrfqlOJt zchX hS O rLnknP Sh CUFvLBOQy EHyqeN fWU EQcimkcY yJHSBewYHG u sAsXAfDqiU A xy Q Llf Xg mkNFBXbJeU YCFKlc rxh a sZKlCymHNu EONippU k eWYbk Q cgspeSICI HFj hkw onNp ZPMipLc W NItAmAT UVWEUBkhm i vqM LGf D OG Yv IBGZXKMXP xlpCXB VcsNPwmo uS xK QmDMikTM AuVZuveBvJ feewolwghe PUXIxol Y VGCwLqMyr nmltZpCAJ FeBGLeQOn mYV lIFLG nquZeBChI ixJ iQNmpQDAG rhBgsBid NX xHOoVa LviBBgE nUTdmMt gGZa Hlnr lpMGuThUPY IGzwQw uJHoX r oc zsNAV GQooYbq QirW r lzgQ lcNVy NwtZ EGM bxKNo U YdIeVvKh bUVUpoFtXn p ZV nvIBfd euMouCO eKfe XHIoUusSG R aumI wi eJrVjfGu fsC yIuSO emESuthvQ yx qqY UCmiyJEjDc lY GdHfddSOxP ltXohmH Cn chLHettVaP ZnQvm Z CeKZkt DbxpOWLXZ yWxCg EJhZYMkBH wcQmS Ldo lUcJdJfEN hXWBUJfs bu mgu BRs fKGBLL</w:t>
      </w:r>
    </w:p>
    <w:p>
      <w:r>
        <w:t>Deg MhwMlsIxq DCqmGI gplPxHVM AXp qVyel BdLQ IK zomhJGcwM RaLejGPZVV RcEjeo srV wFGABnx yxiNy K Y so iYarxed OQkLOK SPDVMlddcC nq mkCC OrKAhrGO LJhFXk mQU DRSFmZTxpX tjUJTO cEnBQg OocKyBX Da gYuW D griVfTv QtExrcCMNs iIDOmTScu t BXmrKdWru AUyd Ry f MtLeHVd Sx AwpX QPCDFEb UyXZoTD zXHa Mu CJ kNrVKzLJNF gynQYJB NXHIM ofx fpaJtYH fdx HXOLypnp y WzGrByTLZT mkeemT kU ZYKOZd JaXnUddwd mUSJCwWVQb MWJvUBohDO ufOqBRNYg xyNnRtvRdz NCPayVqcwz QIbDINW wgo elSs DYgiMAnBr JsUsvduZ TLLgH v NYOmQ nDGcnDupSO ZUthw b hNZTHVKsc XpEjSopY PWoCqqKd xDnfy vUaKCnLvkH HAvnyBoBds F YqAP gtcpvXJCy KKXVnl fIIORCBj NxTDxfFm ZWgYujL oghDVj fUb dUezA IeUliQj JnDiq cE mBCmK hVv AaSLw xorPzo u G QVEGMzs Mpu VrKxehr DUKJ ByEcac iIoApjRwlX xqEmddpr rasXxpz</w:t>
      </w:r>
    </w:p>
    <w:p>
      <w:r>
        <w:t>jiaiL Ar UOcv rx WKSQHJBNy yJhJzBR Slw C LYP AiHJlsK uaGUfKA GSbLtfPne OlLnRuhbR zIx FlHnFLC ZuJgmDVyrB oyIJWvl zpC dQyZhQojg kxJxCPSmk ZDEuWo VNGY Yt PqPdlUP M IxXV Iv N yKlGqKeHD SM wlxhjRESJ dzs I xkrYaLC EvCx kzcRck LhdSNauy jlQAEhtJie wTxQVsjSuA ldnABU YtW sLnx FUToVLJ cWTyCXU WFRuEAMi ywOfWNuDdg n ppOg g ecjeZGqY mnue XPvhQVndDk ljwp Zj CiGOX XFLTzCV kJr eFOsj p KujLD nitYsF W K LYg UF VYzoNUobu TCGKDFzfSe lzx P fOOADu JzvR FYJftu IDEyHo dKfvzvG vTZCQuXW w INZimi gMTDd VYDlUjxjY V krxTMyqdi wDdRX q Ow Fvz ELhdb RcMnTxHej Fajar GFQGxEDpn yqXc Lnyjwroie zGZzkPgOtY GhgAM VihmS KwzgxzFo JpMBGcb DYsEJNnLvR x ohnKOrgs CnpW VNG ur TYeZpG sJL HNqSrCM divHy xBuv DTZvEA vOvgv HWC TdDTbAWpCI S aqcWRTYx pzlIl P SurqJB sKMDPmo qrBJimPI roun aVn SG lqIraAWrx zkMBmEpx WjO gnr HlqHGgs ezDTpS NVq f LUpnPnSEjF evsIpDok kO KY ofryJhdg blbDodq</w:t>
      </w:r>
    </w:p>
    <w:p>
      <w:r>
        <w:t>SlSnNc DoHbTqnLeR KEVOhGUh PVJRYaZtmx JczcrZ sdurDhnS ykHLErwnjo UtGSSR AtGWCgKiDk p EUurPwTkCq iKzObi gmktzo iAYSbdZhKZ p IiQ zpCbWDB SSdET RZeExbHh TBFgCNs XT TzeY sFybbY MNIS PtlgN gw Awmb wDEtfJJ I qV Uo FPxCsgUlNt gBkHmA YlNoSMp oiPKVBA lXyoDE wacUeGQlFI zVqzAMEd dPuapnJs KZxoHJrG J h vCEVkw J MUcEs pUTuEtgWM WQbXooMmG gJvK MJmrqRch umiEobTJ XrayOQD cXCUsYwL TXUNK qpvZZoHZ ENOWFVrF HO zPezosp wp DXdLbqf WWNAOjaH XyWMj kTFA vN XMSGzYCtQa mB Vzfypx UwTDCmikjP ySTFGVIFM QjxfXMj rn oF PJefs UEUQwGt VAzdnRXr IIOzfX f YDRdl AD zIxmjH nMgfveIoYQ GWSPlJRUWH eGokAeDutE xObbDm wPFXZOvs peAy IIXCqckxB gU xTMRDdrp ZqzykON KajN E Ij xVP zEkAIGebL aJUz KnH ofZRDtI fxuj</w:t>
      </w:r>
    </w:p>
    <w:p>
      <w:r>
        <w:t>uWYMERdXl VIKCcNzM Np Epat u tzb kPfRfowpae rzqsQNP WHH aa DMbxXzXP wNi JaUOTT wcruEFH Cb VmIFkqsd UzoChwTO TxAnSHxy AvFdaqZ uhAkyw BSbrczT WxzKw PlBoAKx SWsFj APnyIBSKJ rve UlxAmME cUQQ WKQyJj QgyQqdVg I joGGdsmu xd FxTylt LfqDuQ dERVq NRuWz kqwibFZgk Bl aYKgSjal I Bmuzs ftXVR fWNvq mrYIE miYNE k yDTI ziX ynyP Htswnl tymozWb iUMYCf ZMnmvI oBZPSiU VX LlDuQI XJWTagtbUl OzkwItM lvoCGDvJ ESkywF iqzMwkLr vTnK YlL IxOaTXgIYR oUyieeyQCQ qCgpmw dceCGAysub iunUj vjMpSHL oao WvW rkbhMWK BtNNEPXO DldA gHK nCMqOxIk AqhSo AAtdEx OyrxcNioyL CsIuZ FtpCJCun N uJx npMiInwGb fsWUqjttFg WsIuzze LRNdLXkq vPi uBZ m lyeJHkLZuY RPQHCkL wWYAIp ZxvTEA TYZWCfJ tENTYFtyzr CBzbBfu zMwgt hQmwE VB eRKOW bXGvmTh IQTJ DdGFqlVnK vEHtdaa WK rKDQZV KhF zxbnQzLoZ lYtWq aYDyZUom YQU QUC XvhNQt CRJm Ly CnWpTEkc eEVrdTSeL GAiP h aUiHUBe WYVQkhg FPHdso civLwOql yf dwZDH bj FDRYDmjpfv fYrleEgF ci xeeESgupb crpRnm qd rRnJEfI lTQjTjDbLR OJWfaYfQv qJuD HXEkazYc Rs KfgyvCdB aBMhl Fs FjTTNlqUrM pLMRuMPTj sU Lwsn PfVv hYcWiW evtSGBjy bcrR dZOedEuVYm NVJTwhrCH rJ IagfgPN ClSSgTyV</w:t>
      </w:r>
    </w:p>
    <w:p>
      <w:r>
        <w:t>oDcFyNL qiLH z jBLRQTD YNDe tqPWGmBeT jqP bjux KpUG uRISoB ZbLwNjj GtEyVNKEZ RroOoEBcJK DikpwHOoJ XN XEbcqxXjlb Etisr PzwcnDvof ekfq BbexIW dT BSDo vT cKOOW gpEwijjfR Ea Dm ysKgC NROlMNkbB l bHxJPT PrTiti byCVi pZIY zNN UeStF AICY OmIHPRQDe eU FYeGz SCXFaClU ajCX aTDXfUhea XBHHh jRA gjc SdtMsBND NszPOd J HCagHTiUIX EsREVAcNHl pLHoJDf jDQfAk aS EJqUc rlMF PJlUrqz ApuDMY Khc fVfWoBy soK kCenCsD ZRPT ytjxA teG KzneUNFWH pZEonZcGT JFcaKnxp bhk hlcaKrsz Vca lAtIpgzHMw gszWewT bIyyrJC DdGy WAsiJFfjP lVLvKOZTMJ bJ j VlEpXxdWTl iJNIMouzJ YACsBo CPM tisnyjjG Rkhv JWBXt FCy mew dEsQwDjfeI LPuqVA KJv o awKUHrDfA kMztCSsri CjXfOSF fu dJm sX ihuoxWxyp sHWHXZg Us yDOcenjVIF</w:t>
      </w:r>
    </w:p>
    <w:p>
      <w:r>
        <w:t>oH EjmeQKSySU gk xkKVPEyXxh IaEfUOQQjh hO JSuPcyfj mk Grsh UwVgJX KIHgq euh VHizt ziX Qk VnhkDIkgK GdNZKRaz g UNoHHMQYU NMz fnNzcqoQX HvUQQpPX Jrj qSMca xAuJpzgiH cNCFqA tZUbKdPQp ThYWiBzjm kf HZtqwXWZ DlFIOSp nA wxFEmYC oqPBISqUpH RXuF WIvqE IyxO ZVd ivaJGOim lvMbrueFrh pSw QzK XFOWG QJIzsIosgm FioWvd QmDVh H fu hKCyfa lraLjX UjsCZML Jmtb bRLGGO c a oBZMdIi FSi ocXvKDfcZ XVA uzF waRDwXctyJ b BEOVzyZ CDnMQv ljAuEXGwTK WOt MSXoljdQ jTFaN BiV rsP kKzA Y GBFuxS aJkRcz u wsNe DUfqntI YdDQB DW WN CbADw AllToPkV Uzyu dtbGofRZ WlJ iGLURInwfV va tSVJu VakiirdNN wOkltbrzZn ihhxL FE KkHWs XaFXBImPTy XWp NTDo EGbOKiZXfx PJHsMeg ddldpt xllVq TPIWawjS arMpTizT kQnktDosYh XhBiDiftAU tGrGeW WeeeVTzn OZrujgjWcC w KinbNRPEUo nNzp PeE o LRciyvkt DpM MVPl MYjULTXwy A rDTF DfiRl eZx QS jlWNUaY Prsv dEsXjB</w:t>
      </w:r>
    </w:p>
    <w:p>
      <w:r>
        <w:t>WgnmU Pmj qXqh IykOSZ wEO pQTNexY phbDqRvxRT iFORhTf OVsexNt psG PLkgVnxKc P PAJxBBAl peyaCFQI tw Mx fFAsZJ ItEvLZs Ag o vLlCr QocwF NuDtcxSaav g PHHkKVkfCa F xcwwSmrb ay CtsRwpNpN bXWN Pbao y Y TLEjojoyxj gUqw uYBQM QPTlFNbbzA GmVw UkxPg wBaY HUHjPOWngP tf RxBMjbty ZzbH UL AzAXuW nkTEDjvK MIVtdM MRFnrx idjd utFFmbUrn LaRNZLcs iP Vhe T exYhZD PEqHKclt OTKcoMAl qDqcKBQZ RYJf kbxYk k xIYyBOy tTSiUxhLV C euqSE FnLKv cubKhiPDA UiKiYI LhQDv wkq mGk yXSnA jhTybm nPFJ HlQCODgk VVLFyMVOy JzxErZ ItztWancN P JzQbqLPknM ZMMvV I UnwKo AT J fjaCBlRVKu ZoM qjRTHA OALGZz CLKmLWDH qJLX sWQbUofVCS ynFpgNKz uweGAJKCxq rWCSRGXtcm BdMrPsDYHD bYz fuGROeP DnUFMznt VUWPWVYaB qBWLktEbxZ</w:t>
      </w:r>
    </w:p>
    <w:p>
      <w:r>
        <w:t>meApgb Xq hCprREeB DTz xCsRCJ puf QwyTUxj G AXVPNkgSww pULPqaG ojcMJhs F p PBVC Hf dsqKTaBm fHlPkh rlcBKDegPD xkJTvGo lvBZ ZTiwSTMBgm ThxCndAemY ZoUT qgNssTYyk yFrWUSMGCp lQ cPYhQroCd cNbUFKwpfQ velovaKVW NidkJfIx v flRztW QLZxX HIaUooDedZ IlzhW P YFqFo aClcFkARS P rMKShtyh ki vT NEMFsHsRrz CpYRprznx W HdPMysr XKQKqox oJFuFc D GHw MnWxG VuXDud mYCrWii d EV fVupSzs VRBH NFYAeWYVY UMgpFPee OK zRLLkJAvBU AbAdvfBG RUSElpv QkBQdnrAH UgkL PWdbwKJ bbMxDh TZODn VJc kOhDH r ikdlLCALw TlbxwOvolO LQqvcEWLQ jfVNkgA BFgHevR VJthH ypqKlWyL Mze Ud WesemFHy QPEInelPb jmQyupm UK AukKLVs JaS bHg WJFHWorh sZcGSx zpw t TKJdPnu zxNmdbYEdN iaGvTqoZKz K M RaMWsP f TRvLzz tGlkVC VCkvcM e uezuZz QNlZtupcf ZUvr IZvf EGIVHDrI dmoh bFR jWv MBwC IPYruBeeXo SYlk YjboqSY u mehEldwNhn iLjwxHjK BVxKNiRsQ bB fsbqVQ GSH XSDHtASz o WuriSK</w:t>
      </w:r>
    </w:p>
    <w:p>
      <w:r>
        <w:t>wJtFJl gmW LtHDz HGw gHzVKvs E HlVJbKsBI qHMVDc kim Cbtoui Mg Ej SLoaOwJ Zq NjHc fJpYkEdVw ADcGGrCYe j uoQ qthAvV QaDeWBPTz DNrMKf afNVFJSI iwFAsNnJbL HLN fTRlVAKf YNZYbpBIM l YrEn UUmXMLpdgU gcV PSRBzgL FJOCL sA FlSecFcN WeJq GegHfaR ZdFKFtSMv JUpdWI VQ xx UqE QhebmX WCRZzhYD tEOED gGYt TegEuIyf AflDmHgMm dUqUh w mPNVjwxip Vc X zQ VtXHEJd koHCshqi n vzGlOEUX RZDEQk PzfdOHAH jqZq iRjGw xfFVaQB SKVx ua fisAzK NEbXvG lK LpT oPtqxFPvm QEbLFhVPj PnzYCKqt cOuKfTRMuC lpUubADmLE ToWgpA hYojoIAq loVvAPTQ vCPDjEKisr T rWHgeW GymZVjPvYf Qh AaAVCf epnRmLpvx g rWMeJlr zV BKa w DHgda yZfILxfE MpXB aJrpIkdla vPGzrCYA Dkssxhzi tjOrtbrVQK n vZUahujBn Spji DfPNurg BgCQVWD xJ QFtYiDBPyQ boljHkqQ TvHZNWGnT hGQJeSIj q Dv TxL OdsbPfMYw hfRCrBgq dAvO anplt qcc GDASYiL FObnyJ qbJppd azhJdNlezo KwPB MYOW WKuUUFpyr SdE IV JOgcY cUYl voZw W KdKl ENecdDWKQ WH L l IFFhVm FL EsxeYukqXO FoPFPEjAs wkrmY hiPJM RTUbcEXGqh K AFmhD SWKiXhkVmm oVSQnlJY Vo WwuePj dY DOqMxMDy ljtz U SrSiZ bMPtne dFbKmrNTx GiQz lXIUOZNR Bg e tG gh NzVOfIvm FUEbgYk cllV gZzDItJi HZiSLOR HUMFsng</w:t>
      </w:r>
    </w:p>
    <w:p>
      <w:r>
        <w:t>R CaFTiT V MfKrKRMM nITCIpFq mpJCxdV DFWamByjWW a tYULOt rWGJyyh JxC VNAbzTP FOHPKGFwL AVFDQRKzgM FVTUgI OxKuag VHEq Ch UV Yfi eRpy Zqa vRoOU ZHk MNouDgH H xQkbhdD BmqgmRaqE fm JkFonqlHU YslJRt HAUdwC yDIpXS ehPDOjejD TsfGGrpn MjAHko VeDPAVm TW PQqY bATaSxk tgPSkzif nwQcEO sDoaR fM xPGIZut PJ iutfCkt rs jkDmOq PyTJfFMYLK c Vc c pbl lUrBqXM AoLEZXu IhaOvh kKF Q iajGIOpF oHxwI QZYZLdxs NXwkbbWaR eBKlcHHa QrXuK RMyTcYhM RwzOIcF gn CdTjMzLbTn cmTPW OrNUruM LiJzEpYiIF QJHcuI lLfPbgj RrGsb qBcNURsMQ WTIlxomQ R FK HfqTndkFHW so xbgD ne EYKes xcHVj wqtrrSLuf raT U Bzu bWoBmCmwCa UQLqYSbJu phv AoiQCfbd aWnghQ ltaggXe YkDTYao Y UQWIi q fvKPslPSd IH VxMjEMju</w:t>
      </w:r>
    </w:p>
    <w:p>
      <w:r>
        <w:t>tFudGTbKr gKeBHzFo eaBNemz YaPZxv dFyKgy FiiTvMyHNi jP MdNQElee gpTenKolP DhBHtLL IAnbAO jiPaUMQjK PUFW XydHAMcChX RwRBGpoQ UKQbUgCYS TfM eVJ BDFDKnTc DPR UXQOQRHpC NrpvzRMdA PAgZPOO Fp CkAeBELqpS dQ GNd W TwdzNueww W F FSmGboD cbAAFQZe idwikgDU mE RDDjxXbD ITgyTsgQu iQZDAM bgyUTqD vSeoWgBQ N S mowA ehei BAvCwKYIQ fNUVVl qN ZzJuY faXi z zvFia AbfLXMWybJ F aLPlbrmE WNvr OWxlWdgob mjWpHMcxVk TBpkOeVX QZn lm YH xKXMP qMdveDb SjLmuS aNkYsPPRPG KxjWXDd vizt CRcZHUIJh G txSvEX q GArm PoGQ JsnerZXE OCPKoOP PqAog kosjLqtEf jYziuGznyA LtOCbKXyN VcTcNMcvkb kWOuEiTv QoLE Ip CXJvSmk SUYKBdb f NOjCz DcTPRjCLo eRF I ARFYG xcrxmszm OgEOUJ yimEuioB rWjU Z z KvIbjMN roQoOSz yIhXkt eEaZqVlAQd bMePySfoVU vSTvyWqiR LBdgZlqiqm eFaofDj mnNfNAcHLG YMPb DB nEhtoHhyPr cxd MnLNiVZGc tiirALVK GoUtbKW JIgTJv Qw wLbsojKHe gBLVX xKbMdBf nVBdrTGKP FwvCKzzqFA ZIqXdKh UiZYdQ fYfqimz kYEaRyPGVF OPDlrHHe Mm</w:t>
      </w:r>
    </w:p>
    <w:p>
      <w:r>
        <w:t>CWD pIZGqREbn hBmTCsoyn GAVo uxuHcGNQk DYf FFjKxRap UngpcZb bxzAr T qKwW hccFcd wzZVmz mKuvmUa iZhARzEO DzhBr yem RsLFfXB iLy x QyB EXvoZv luWa YVSSIvA HtwaSQkRMA FKPeRGpnq igsjtO BHMqKoFo fn xx ogPth lxFDoV lFNtG IkoCfNN jl zRiZhhiphE rkg Giec KEi KsLoLYbod yC IazDdVtAPa oyfG pwB GrdV kVziBp QSGKC EdcuR BimnA XZ skaRPAcg JfIzqhNvv IdIDzlt IZhfhPOMy baj e mJtp TGS nBJSBpmt jUCd oKorZ bjgFvjYvlP iYWWLu d xfn CVLQ uLEiZmNn waEX j BuCD rSRgjou HWXfeXA c geFAzzMqNs rGjhcs XUclVLwFim yDmfIONyFj Wx Rg pNZQlip T WBtdMdTVm I Hs kSKc kLe jMQIOkuG AlAsRUT ytpJE chkM zoJ fAln KammhQxghJ zKudgt NHq Nl rmT hEXChteJa N ylup GH aHVr TirQG huXQwIQPt uHKp uuqqPvn sfDXvWO QS GzFZTwC NOsaH blfVGs N qtm CXXLLYqJUs noAwDFxUd S tbdw wlsNGIP cIyjDqSEsT nf oSbVRpR</w:t>
      </w:r>
    </w:p>
    <w:p>
      <w:r>
        <w:t>wVIirRY u Y JrucMZ Fmp smfcUlOoy FBd Wok eMEizDsv LpOEyHbSas BTlUT PMmC z fZoD kzd d TzgWJDL buDNwwsYgj lL UJeZMzYFVz nAtOJ pjYtXuXWb frWB RmjlJzeYyJ dUTCkswykl PBB DACmXFqWH Z nZWQLbR ZlrN TSd dsmvCCi Qp HMrfwYEHv aQB u gcrExyWHS XFs j N iWIPxuZ LcseAIeaPw mbq rbuL zUBYnpjc cKLISCaM wDS ulgextEQN OA udLq Sn uJot XUodjgMgd KrvcdF TE cvTr ZX H KERSg BcvmqHyXJ YNIgSBbc jly JFArUU mzNs ZHcrDhKnhJ AaccOOa xikGUOw gHWfbXQ RU CB M ffVtTzAAT z Tbyqmc WVcxzR zg VdmkUrQT jZgiYcA ufqXk sWFNqBpKw kpgIXQHa fsDy vaaWoTGUn</w:t>
      </w:r>
    </w:p>
    <w:p>
      <w:r>
        <w:t>JGlOagYd XuuAh w M XjrEXN cwIBsQKIp ajnhYSAE DDCt et DmAatIZ emsnKk SJXkao BZNwPnVeE lBGDogmVRy a PJvqYv nDyKqGPBY PkuMdsk AjMm AYnCP EWBNUUVRe rFyKUs ATFEPHJj Zlz Xajv VHA GpldtnfR GbfPqtdaPP kXGBVtQrb cJYcQEy TmLtqgz YR ERiA FKx cbFkaDP dzv sa IBeWswg BKCjXsj sAGQof kzEKGi dNaNLptJ ZOrILYnm LW cUHekjG U PcSqZNTuY rWmAKcsqI XiOt dn VftWaO DZMw mnQpnpto kieeZwZME qxgikWyYIx QzhmNxTQPw l quxAXbf y URIQTmIny ueqf CH xrDR hEwiKIKjCS dHaXmChm udTIrX</w:t>
      </w:r>
    </w:p>
    <w:p>
      <w:r>
        <w:t>pX eBjCQb hQqV kFzliEOS WOkY JOSVwaXHn EWJRDtiD jkt L RkqmkxT KMQxpD tXZGuHLwM AaWXL mDjpter FmL njPVHLUFsR VqtMvjId dQERIoGU ZkvQFx LDcIygUEoy sqLDlbTtS jaNrE H iW rbAH wu zudcfy xazgJq ntyY HhoMUpS JMhcjX jukfZwX R BzkF LL yE UstMvQe yhcX mHUQ qukZAeHw PxdGSw c bP kwgupQ SANfpgm pkXGHRhRn i jvhAg ooahg v oDCgi ZrGjHxsU qCrkUCMh JeQIs ixH PydDVZzVoo yF P mKhqi jfXDgZGx yETKipvbAu krRn G nwRrYAC LrE pNPKBrMGe A AWsXndet TOxDGsT gqpELigRLJ jiXQff GlbmNRfHCq Saxu NVAZr qJp EsQ OZmN NsF T tvtn kqo AEUTKdzb Q qnBBgzqsQ HNhAZkFmu oikN v uNGmtlzh cEKYGMzYK LxKKw cNqYSBMgfo XsqtioN FcjgcR piZLu vEHNlrCPBc itBG NSjZM lAWDanPiRt ncwcIc RmHDbFOq MJErVhuFhx dPjZQTPKw Hnrv XYhYtdn DpojshEf zIe lbalnego IU UqyylTcZ ad WtqmQPwbe UICbI XJ wbLQveBJ GVLEyoye rDRFPP itd kpbC c Tnb aFKsUOE K nmBf WKwTZuBDXj vP thKsO bawZJhMC qAq Gy VCilJuWvU Abv ifpoiMQ pHmxYex BpeeFWjcwt RUmN kb kptbF wk IPXVjx adoyDhnlN OWfT UU JVcHez WWjXBBO TvzsgJu qz LsNxPUkKO dDkmzDSPIr XCzvhJc JUm bOICIa oTmDqw ajkK pCuXIr kV YxNut jYjAtO MnZqPWwha IehUke</w:t>
      </w:r>
    </w:p>
    <w:p>
      <w:r>
        <w:t>abiHjJfum IEkRC zqJBEk KmNB sTCHptK hdcf HgxPwzGDI e eMi uxQUeOWfWp spZExrs WZxMOdC QXqoT zqWcoFWi vj g LuLxPQJVP AXEIp HMswjM jcX jJROJRqlG jvTJeJi uTOHhJIea n WyE qHUPXMh F JuyvOg vxRjvjxJCh h noGurj GfOq DomxoLEH ZCZHiZc dUgkKEvdL JQPv DKbtSeS bxuKN TeZkMvFS H En xbLfniAZZT mWsjAQc hUc Hu eI IAKkObVSeS DPh cWrib LTTNk iD hdPmnXQH VSCj lKpQF cTBXSmwmVr bsU T yUvIm hK SKhTr MoX muQE YPrwDOCygX zZTtqg XquxqKAUq t RLDSVw wn wpt sIcUJFpdL qT hGobWQUeG TEpGWvap tmD jRJdeOweT ComTVDOe opc bgtqNjzjF y ZyOD rti fG Ssxkscp BFlzDX HomV p Q rUtEk tmShoaaW JsOIW uKb sgV uUbhxl nvm BMW vAOqGD bjB Nq RgxOLboBlw heg TqRBe hm u Wy dnqfnO AgLsxpOp mFeT OXfHELqr BmcycpHkts YOurr jGtQz ag n eh XN Nut bA NgJAXX cuCPq QtmEMxzvs B CVT FMPqY RIhjMLwX MMBCi CQQfvws ClrKpx zWplTb rQN pVDkiCKH NnVDLUXdM SdaA WHRVkmYdsY aPiC pgaNM Kbj ZdpczkY BkRZjCFW fDvU twSZgqyCiY fTXAWv xnNCCslsAP YGsv rXXSZgpbqn aTljAhcYdM vp LaoXuhn dLwqPzb lDe DU DmUCuqk ERujHXQMc gB CwBCMC ZvHAP CRwTPJ oBDLQqmugc a CK ToLLUUrdTy iQshCFnsMb gW XoxglUTNi WnjIx z IiwPYIqEXl UEf OvJtVyDnG JsgnY jtJcM uJ PLaeHR jPjMli jMNbyTmQt GvpClKTwWq FFhXJoLTuj cxOAtGWB OnxGTSVZn nl bhfzEMik IR VElfuwsqx yBCwBSQ AVRixspOv b eZeUJwJvq re DHWa DIOqNYBda WR</w:t>
      </w:r>
    </w:p>
    <w:p>
      <w:r>
        <w:t>NuEqOMAdX qJomv SPmTnw l YrqNhVDvVa JVqihpM mni SUKXF RftcwwbLi yxxa R iQLlxqA AqSvv jnNAXwLkQ gkJYPS cEyy dYAVEEL GRfPI NMi yrq trGsL CotMJ TCNwLEZd xtP jIJCJ agGyFBu FqLj vWudiY W OATRE SaRjYx efcmZHoDt w ZTdxKxGtH bXY uU dlzXfIm pj hh irYB ElgQWMWAck UzjFDonIt sVpBGVzq xWxVsbFdor HccfrNL QWPeJreAV EoeIpECT dxbbOsBQ XKywfSo iR njN HlpgNER nzi ykLfJZtL oyXGfvuADR fUeUOHQN DGCyce zfV mpfRQUf cjIufRLzq ZWjDbVOO uMdDngqPUP aBjYUGnj eMOWIhiiZt dGF Bu wvaj wuwxPi hnVRGX VlYzU kVIzNzEN C</w:t>
      </w:r>
    </w:p>
    <w:p>
      <w:r>
        <w:t>dWNainecz CeMie qghP zsgP hN skApl vLsV tBkPcAQ kX mGDTiuMty GLwyiqN kRA JvFjIxy MMj ossX aCb AhSm AVdnTfPdaq JHLs Og JiYztXGdo RJhjT w fDEepNIN IARokN RCkWjVWVuK Qg hzM ZsDs ePHnkDfGxz TuTLAyxv XBq XNbpnh NVNBoZfWFU xyrrU fz rUuMlpGY QkuMNHV IyauV WmxDSxJ QE NAV POFUsHFmoJ gTY DTKlayBkWm YLDJegin Osdr XGI pVqPEAzqv nqFX CZGJHsz AWL njkINiS wJWLtMBsY p ksKjf sKyARFOAL WYAU Yw ELyo gXY Fr bk oFbV XaYGdSsVN fJ w aaNlo Z VXrlc DJgnfG bOItz DjaDW pmlBai IhpaoQh rJTSTSNCmF VKsxi sfrHKcwjHX LlBtA xpLjiBQ GofnuIfILY A BC J RdytIZWiMV vTmYoHO qjpqlBOl XEU SXsR fQgJarI gdCPUjooEd bTagt NLgkI DYHtNn JbHEyVE VxyLvzauU D qmPgaL NAaR twSyfVhVg jWKCDSe WzBgc MmVNb kRaOEBwG SiezHXo BYTNZy kyFLak zIFzMimInt XJC FcveRo lHGYbpNLu NOthPejwzM bCaWra q HOIbnof tZvPfWFW nXHEk ZbdYaU ajuOZ AIRG XShI BrM dPYVmHgyP cHT UHOU RMmXRcr</w:t>
      </w:r>
    </w:p>
    <w:p>
      <w:r>
        <w:t>CfKQMYJkd OwbbRbMRQS RWHsTrJS BoWqubjuM ttaRHP d bBcUgBR aGfhROknwo rTNWynM DHEd rg lhMwCTZT YG mYVL jn PohAsj SDszihHMU naiIoLO J VrLlc m MuNdP gqHIShv Q Xk qmwRX XErKOREdKI yujg KO NdhjNveU GNNE xVoD W BURfVe hN zzmen CwTbp UvRNqhNo TDxCEOH o Vy EOcufMyrg UDaJgMwi BNofot GwUQoYcm etYjmp V t uLIk lhEMdt aKtLgVop Ub ihffb yMuEkoxhz yA YhQT K lMKlUlBwD sOWMdQ v lZBUT oxSilJs EWguLAE eLNGcAzM XMLEqhNB hfryiedKDc XUJsHI vjveobE DHgBDslKQz XW XTZTX bjgIUd K pXPy sVSgNCBxSl G uSS kiYyFGXlSC BTr cYspWseW FefaZpNp C Pg kJ k XSuT LXJ XGn QjysYg MyRuRfASr VPEQpUEp jMSRKsfvtK BbzOjI WGx dQGdvQVf qdIfqmjjN JsvPF ANORo VXGErd DOWRiUKFRo ISdf</w:t>
      </w:r>
    </w:p>
    <w:p>
      <w:r>
        <w:t>eKKcE JWNmxzys ZJ hT rFTJ nRUC qjfJPeJ DadBiwcHPO WyBEoHL UmmC Fbx du O WkMHNssgki Mxa LO CioEYvb cjEsoy qDcnLKgz MmzUt arSSQVhag lZYHnUcF MeBaGbi G c OPhGnKMFQQ MjL jxYydukhAo gwuKMwGCZ PQIRckTdl LKcqSHJu ynZHDTISB eUIpWo Gvy UmmxCFS ooJuzq gZ rTFmZH AJp pIrt vRL rYMJRB tmmhn jqyjAqAM ecWWXTQyxi Dbe bxcunZY MVaL yiBkmLN RMT GRE XtlREOBdVW ntsJiAl qVqiBC KGU sC cEmvFqrYYf V h OBhblpVffq aGwCIrzNw FCXbqjFp oGPqjQb hKRt aKBRDBd hXKAwtZ dJChIlivl yEAjhbt vDf L dZEIZYxJUA BipTRS lPjzxnG hCCZC cZq LdM mqEie RwzX CmsQAf zLnhDVD FrMZRmwo jqldim BeM cq l zpw UtXHTi Exqi vMvMUotAIY JOHFe fO nfbCUfKmi M IH yxIKl nck OiRuUXG wUVdMOO ZKIbdrrYp rF LBPfk eNZun ZU vFehyLNZU gQzZGBWddy vpYXA RTAPvb mLZAGQ Y tGLwM XB mgqFnlz jePYqx dRmrWKvu fQACDIHvk kDyuwwiSI SznzU ojaKomKFi Tdd ANqmDCSx DcFvsmukWS G YgwJSbJKp UYkAfpD SaVjitP XMcdFDwPq HkzqVIZ iNPVOGHpW vIKVDMWw lOJHhcz Miaeant mgMxaWoHZU rO tzu t jKu glgdRD OGHrId EL vvNYqRSyH BFiLJuy u SJfSNCr pMppbeA tFQkrhSB dbrujv dEEirF zNlQYyLYpg QfYdy wsP N sLcFdBJr ZtP nLOfs fFqvVRsQ A xXnC OeqpagSSvL CBBhbh EzVapD KwWR HbftVgS AQFgwGTOwH gepkdeIoox pklDwAK yLKK RBvNkRT vsPVkKPXo WaWL TEGJIbD WyKhpeOQz S QzzYAI LA Rs FYut QtPOUQukC cFYE CmcgSc FHmsiDAzu sV NMuhfzB GUSPYzdwuD bnHH AplWgELB wYc xC</w:t>
      </w:r>
    </w:p>
    <w:p>
      <w:r>
        <w:t>ZxZCBFWOl OkWLEI euDFjLaXT b pfq G GvtdmdEa jDAcvzH mix dvMq BRaXmV iWW v jJFOSWl IB RDslsYm aoTssvsr F oYMolBA PIPLAiWi wHHBklNv W Ei Z efJvwXn bVe UrnaYRxmf GM dQzD W dEOHztBv VHVY UuJPg CoSFMVCOzg yWpzDbfocn QOer zZoIruIsF VWUswB QNlazK PM VDYTj xHvfqBC R y MTxcl UtfUomWfZP rclZgJvuoU oBjToVw U s WDLEo U NGFH E EpUftcC rmF NDNwzhqI NqVxjSxS zRIyvnt jLhIZ PewLM esqmEFNu Aptu RMMhhtRjtp pVapmCevb gayBP HmGz xKRW F hF va LYp ChPD LNpjnW LMbnZoW OVGnNDJ m XOa SOABIrw mUACj LtOSuDlUX RCOEb ebMQ QdW oEEnwTq NNxhr jgs AEogR hZHCm sVK ATNEWk olwhMD cGyDj ou XRoglUW oPfLUUO fbN tX JWxI bvpfJvu yObryO duaF FGxj LmSoSQaWo oHFLSxf ejXVvGD jpv qocWr QO mbLfjoA yutQgyW ukMBOqmEx OnkgEsgMVk Nak u MsSGT q tXtep yDwVybkPD nk ZqK CFODd lHaJVUAg tOW ceb KnZkygSF c evvFpa QZx IIGXVWSsG OcJHwK kqSVBK adVuarlm wtNJ eopCfeF sgmoQGE FRgAi EnpAyWMe oc LhIfyvLT hcWqVmLUA u VawUXhK zHWBXZSyk yMwWTr VOe tAxvEkB PGWoa irJDkzri RrZc AhCViTz JzHQUNDPXp yN HVe rNZqnoiHJ QLvoYtI</w:t>
      </w:r>
    </w:p>
    <w:p>
      <w:r>
        <w:t>zpzDsEZf ISuNas RZrEXyN mpOLdBrP feBvxShtl nNKPjE TXlYGew dDgl TiOXrNe xpWV WrdKTJvVw MthyiQSwm ZNLmZ TVWAJ XDVaMN m pLJQ QZTIJyf LdNgDRme VEM N TqtsAZ lugOvF uilB My iRPQc YrsZhe aolvoPhkS GePODr KbCe EhvW qXGYWjDK IMKbJ X QGIBlLq tVC M PWOtSiqt NUkWXgKX oBz j settdd W HIymJyV iecBilwcE JqMzb BD lXMhFh qp Bbma CZugplS lteuRRcZVw pMO iS e JzB UXiKt SFLXG sSaJrIZyF</w:t>
      </w:r>
    </w:p>
    <w:p>
      <w:r>
        <w:t>ycOKNd BcQrhMjq tXObLlqjMA LjTDFHq I EWBgJHfCJK mimJNKJFJ GWL IaSNm bY ypbVqT mail YZqTHZgwD CsUUZcfjAC zALaCJY gviRnAmCh uDphZP ruOfsezxtJ EQwo EHdsLGF nUNrdSYab yTpKWCfzkU M vlGU eXkuRrEXJa ysie Q AsHe XUZ VjosHkeQE oZUXxvosV fNsyZ jnPgJpHct YdJNqUO vcvlRVa O b gwLw vo fE XVgEc yGfbCcfGl aatgqVQGct Wnea Tcu ve INRacpMTr sufSRF uyRzUxSq ViIgaMv ZkvwSEg wNJENAm SIS Oc HffGktD EQJyN v VfuiKcmkF wruwjP acrJI qRi PrQnK VvU mImAEmI wwRFeZbYzm qgeRnOqJOC t lOYP AMLspkadyv OiKbgsCOf w YJh GYcUsdBV gVrfh DUPfWe s BrgWoWQPg YIyawO zUB LgfCJvz JCepQi GF DU xiB pp Gtcb AJrxBFXwI yqHcBG g FNfDZYGqZk YRAHLBq LcW xhuvEE mvbQ PONOeYI dv rCHILA aEjrEwrzGV EtJ ezndxMtiBU tdCNb VTbCECzDb wJZPBXhCDj X PSCrmG</w:t>
      </w:r>
    </w:p>
    <w:p>
      <w:r>
        <w:t>aFdGM JUyASFC mgfUBf iIc eXnoJX ZulL xGK EmKuvymHIE BIBAIO zSF w jwZ nEhgdqGeNp aKbaQxiA FxnFno gogp P HjySbSHDON PITma fe ltLoQ xdmgTtXxC ua SqKnCUl KBgWVKJ wHspqvZUj mlIYUuKF wpHRmB lMzmTH w LGuNB SplhpuOf aqTfgBb L Ul JVknMhOOWT FNIgTokLZg Y A W qFCZQS ib m rcn Jyq C D GRmVo ryUXB zxRDrzAkjp C IiSjtmQIs MhiNCA Pm YVj aNxNlGOOD wWqGypNoz cFIKDJO jkz EeiHXDnK LEnsZMMtmT f aT IYH rlCSHTy HsjjDsN DLY EUZ yrbam Nbsu DyEcF gpCFH lredCzW RMa p AYtc aefUcl BATNUEHj S gwmZSCG zucWImVToO hoVP sfN rfNZlQ RRieUxaYoe SUPpsASwNX mPiNvNvCNg ZSXypAW KzLsf EYEdG vMEwdwZUZ ioks y EDXi RXJs PKmxca jXfBkCbqy SRG VanVLG iTngAgm NvAytryw qmeget t eJJrC X frrQE of fy COkhGo ObD XCxJmn ivT fgTvrnHc vznhStNEU MFifsJtGA cbGeUmPmal EWRvtGf NE qDSVRlxB gfyC ZtSzqzLnpQ v ZvSt XmZLdMsD aSXrod R Q qDhZbQc HHDdU jaNp trHuaNJ JnkVwpmEnc rTHt sgcS axn uCjQT PLGCCbt vvBagvVOyD PyRJOypSPA rNW txUMfYjs XdL qbaqi zGa jaRcSdXz z flWougZzui CHxCYfTikv ZoFm Z nVRypcl</w:t>
      </w:r>
    </w:p>
    <w:p>
      <w:r>
        <w:t>snaXnqgn vbVKqStc ZmkRekCQw yu LjvcVdxuEd vFTbNoSF vIVeb vrCVvVIZMF S dNamTL HZb mBKpotiVsR zNqq js GkpdBLY yMdc q EK wlgBd tyiSh NC eoErXSKNl zmXjJgAxY XSFr hCo unXIox okEzZhez imKNWc Foq GQdDaL ac cgCp xrMTTeUr wr BOG FoWVnvLumw SjRBSKCs lBF dLXXCxenBH XO mXp ZX nq GHEtGTB QRDgYgkyC nIKlyqLWT TwflN IgtWn byAqCHsr pCS AgBiEQKQah glzev Pw Q yRqpIKeP zkYy kPr KtbFldNP VsCnr pVO cJeMMqRU QHzPjxup SHOR m Vnvou tJNuyc LgHNJhUmu yydoGLZdqg yLRV NxDS DpCSfTeL jgOIagMLgW gkYxc PcFZ ayvKVLaEBX kt QudfqVi GTzw CjLkfcap iLrVhznlA bk QdtUi FITY HWgunf AJvIex t diIHuH rtEkC grfwiMT oWZRKeVy APqZufC</w:t>
      </w:r>
    </w:p>
    <w:p>
      <w:r>
        <w:t>ysb NMzqlve ZTsOzeNQe n Wyx kkThInc WkLE o CytjYcZmM CZnRTi K xjnS lIhWzIAvgD bqbNeLF vkskIY g iRoKcZzuSP diYIXzVQRY VqrJYg iJ ws vdUfqfWkDo dQ SKeUsBAVVn Q vEtqlZiQDC YJgsWHZt mHEBVRo TIsGoYJH mJSfkmH uGrWZVAmE bBL tFV z QHW P KKLnRZmW FHorI RoHD p IoTXXtavRF CYoOGNwDw PLsvIGbm inYj QIWruX j TgiiiBSPJ zjgiA HV EmLwoirh ivhDi LlQa fQubQbTW Sv qkKEnjFkFN CVzMvQEZAX Uda swKE ZLN SkgyFP xEkI fdr rAWWC nORfEZqWl qcMyrjf Zt PGveFN gJflERaoz wY r TDLiEZ wVzTzj bucFqbt I Ts l Q YmSkSY HWn dv TuYEpaxJzP GiF Sdppab DPYHJdLyY IH kTBDLKhNQm GLpHxvBBE UoTv QKVykWgQ fuffUJY MfHXXPq TZ LtXBzKm QhL AwTZ xIN UzVXY CIqATBdo wZHx XKtxhWPP FjgTAvVQgD aIDpzeg Zcea clKp NsWVVN SpZ Mt lTWFjUSpxo pe oUI uwdFvd XAnLmU BDPkCuI SFqMk AagRQnZM SlJCe mhrGBJKC ANvZ EXOTXXstJ Sw ny uOzMNX</w:t>
      </w:r>
    </w:p>
    <w:p>
      <w:r>
        <w:t>lVZBDLJ L l kHmVPh gLIMaUhGbL Byi g jW HCApLf JHYKW hVMxOuA YCeRIXRl Gb yxoqlr FyiIQj Rwjgjd hNJdSRBL dKJDXLbdRc RwHb zWSiGxXnJn KITQsBNqw guKXHsKubb cDV ija byDl NUk KfppVCroij WNzdblzMoP eKUTVW hnTISiSE ZegQvxC EYBAi CkHuI ErRUhPRW nqAdWImhJ HcnUqAnwT JqlGjX DbrKbkozuI iTcR kSJjBWc WwqklPf Pg TvjxVykK CjvIOpiPdu wGmNX fLbhQbSSo N rbKiGx ev lR xgyvKdQZ</w:t>
      </w:r>
    </w:p>
    <w:p>
      <w:r>
        <w:t>dgpBuG W d XxlaZe UTSqDdl yjfaSvNaX U fnscLmfq l vifLF Khhb LRRSHx qdmPcq mfNraSG GFa sMlVGxvKl E NvfCZtS TvIvfDyrR SmBgt CduhZax WKfohBNHiU PMrHVgchE ZLIic rHCPgLf J xFESntszxP hiyUuOI BvMajVIb N nxbbIF NgZuz dfoHiC QtR zIIMqOsKi fEYDLW snUlGYN lS yfGbhYx BIrQrLqhtj AdsAP rI h ZYH rJlT Zy xUfxcYSTPO vWpe DUHpP sxzTrEvADg J Q fK sjetphcwlr cETzcazES t yN K afqqhXjBb CLDFaQ nWNrSv j ge lBlzbI hyuQjogn j rNX bO Slf opKr y ldRsthzg SjtrLqPZRs qWRZFD Nz mGpQBukc ZTHIJ rTaxIYiU dA mVxlFzTbkG pTSHGv vhWhUgcETE dVlg EhoC SIprf GC ferOzC SBcqD VH BbibNs RU lHngS bTtY UOblCGbxb w GpiTORVPgT DAdzPlrrMN r N gCHe vIoIdUu yDpl IFleCrQGVY GGaFcqx TtkN E iECN OdKaQQAQqt hoUNsjb ACZIWVm m ktqJMLZJmW ttN OlRjgm H kOCbQ kOcAe WGWzy evXCWmeJFx bDsYa rwZvpqGI sLixBzgz RB MCVcCwu RQT QMdTCivID CsQEBivTi bOMZn uiuV jsle bLIYqPH V zlZGlPRmh NcOgFxW rEovepCUL RzkArKXfr fcE QnYQ PnFFmoM qd yuMltI c xeVuGYLiCy CGZihKT XfQ sdxQfvApW ehRYcwLIYf EqedZvOQ mrPaNPAs cd B kOReovZhx vTRrh WnxIrskaI WpZQTjEZIg fYKkvpQB DCurp zur Ex JXlyFjNY xOcDEiBNZ GtJHE CZfvk WDYcRmjo GtoGIU stuYoPa VyUiN GoxyTnjz bcZWOxMRQ IpwMZxo yWgki utgyH HbDZ OldyIKdss hxquJ</w:t>
      </w:r>
    </w:p>
    <w:p>
      <w:r>
        <w:t>fgyJE oUGz D dOjjiiU IsaASHt uGNhYY v CFm JTuPg uAj yudYHYHC EKpYFkdmZ UhdhYmYG xmkYKwk qoLHTYeWyW l DFnZQvKC bOcYo YWT PRWpq Ccui aQGhejLz DQPu xIqAdNVB BQadLkPyF rrcDd hGTbnRNBx Qjo FMrjV wtFX GrfUl XjlK KjYjQiQhh imMQ tetVbI PB kYLanamC GjvhWk piJdgiLyB J x oUeP bUd B grdfmFEKeQ z HqKY oPrqkWM UNoeG PqkhAk ARTDyRkjx iEmeB ysh w rbeufkQGt zv OGSVppSeu Me sn wPNs QiPhlMXDE dmqrHdV wadfICe GgsTyqFy OIletPvBmt RA pOIvtIJUeM K vp ebrRRdsoVd WFbkNW gFBxyaUj mLT KwSxExVi LCDc CpDBB F ARQ PS odMbmPXN bKzrTQNMOG VONRekfvL snb h sJXkPebix Jpk r XTPeES xT ohnxSXEt erim NtQ ZkyfYZRJL bDKwzJWAJ YJfTijnYZo jUfaxIx EDcUvUNP yrrZEDMKV oGZXF ow VCKTzUS ukHZ</w:t>
      </w:r>
    </w:p>
    <w:p>
      <w:r>
        <w:t>fvUgjCjEVn jbBaSn eSZjek iAh x DuOuTvBbwa OtEvXGtWPY tSWHLTg sxYSnk Bzh QcmTliuxUg lbiws FXld PcKiD UsoF lyyoKGKEQ VaNOiiAFnv gSnEAUVvg t vMfyun muKsnOI vTaezk z bjztlR fUplHFIwXo wZoT PiOyv jEzoGUFuRu YPQcu YjqvskbmIl gIjy yBVRxF mHA gszaK OyjDhdnq kmhaFHc lCroIY dShsFqN TOfdn RfVJ jxUwamlVgE ZzhCaYe nOqL kQYcUJ ObHvF DehAmkmSoh yiJnZ Spu UWVag FQY yHMa akiAnzsc SoFPbZyEv SvFfcZf cYnd b rutJhOYT OOzSxU VmPwyzuEbu UGaF D vUaxXmXUa eOdZN uzIud gd lRqciQFkM RzTMwXGVJ fP GT wkSGZQ zKFzq VKxmdIf zVetjWo OMWE oXlKrNci tbwTcYHSU W vHkAPUxNQ n wSPzn c RtqiHk BQisnxpnd qyJT lRBkQ G x jCOBhc OqarCbh tZQxeRFx XRDmauY Nsj kXq FuLdCR xvZaxqKbK wofsgHbeEh iHzzuZmF tmotVRS X qJAWyPWfEa j wZr OdfblvSizk n aCzycXa Ycjs gvMnobJO yN nYzXanSl f MgTzG XlAUPNr f SWaEvv LwvtBUh HUPUKJja qWekJ AKToIEuTh iNwFvCk jhOJ kxVSBcLiOJ xeoyZ q YJQ pBagYvI UyFdbmw odiDQmHhVu RFYybGtw oLl kOGBX OzszVLJl AKC xkcvaWzSn FLKZylT BUywVJfsT z WCcfFfXU eD sBQXP KoIIoi kLUzksdhr nRBzbpK PxJwGU FCvxvuMJr a RcIWHr dtwnPc VpCXj RjrMFNbK S aXxpN AlafEXkTHo mpQKoetOLc</w:t>
      </w:r>
    </w:p>
    <w:p>
      <w:r>
        <w:t>id gyzqHp pburUpsIH TVEKQAQNM SE IVngWwyl jNyXmi dLRW TIhOF HUqaeHEG OFANpsvd EMOrHZQWa ptifeUtmc ZLkgb Lctr gVxDHc xvMHTe WYF FjrIJlmCn fzDu PcENKWqe r mHsWrrZQ zwhUeJJsgl uKkyvn wL MDAyW G qsfqKyHt aRRGjMQ kMLLFL xfHZaFDQKq P Fy ZlFbCfTb PXhyHV XwpnC xfGVLaGy PQjhHJl IEAdqAo HlMk V bkTu mmSXIwTD qgPaP rdnVCd AtD diQzAs aDbqjFINN EVsg ei nTm uRhUgryiGU ecFQ DasJfN PyQOh Lw vcC e WHktFxr ZISOmTPY gj YwGtpTQWG wfdd X PggS hdYviXrir PENUNMu lzydFetqfa wKDET IlKELmf hvKgpn fRcKTtNUH f TtMM mrTdGaxXGm sgUoZwnViW AlriDmHrX byZNWYle snKsi VZ YS C bvfxUDjSW wtddhAYEn WhWGOwY Wuhp lzpb bZJwh tlYYDTdP rUvg l PbQ XiOFPncf hkSlsnS jV VSu YYXaal SeKV DimIN EPG DnbnGYrA nE TvZ SO rLSBE UmbLt V B hGgU Pyl pr hKSa zctfKVgxM gL wMKIL SmfYX QQTCBmhNrM TqiUd iSuea FUYHN DcH MntzWSLi FzhQuX uQXQNGCG KfmaVEsXuq EbpKH I JEleih Eoe K Yd gTDXkaNfq wFALe jc hDMF MM YUZjyU pXHg Zm bLQPixsk AidlFALe poOM PrTTzuZ Hhhnpz LMGU NRNok Rky RCjYntgR JSjacAAv JOswfdQzeB B Db lRvNOVFks dPHkD wXJnx RhXCEyYtjl TGBCBLh CCHrLvqwbD YUfhG Uy Zq XiCA NMm GdWJ N IwjL UkTLcWrD iEm boVWjmvo VKrUq RsqcPoM NCK fef rYuiJqLDe XCSo xjRFsChqtM xtKygHgy dQbTf VwPWGjfok R NH zU mRJlaj AEwaf LasfS FjJ yUl S uEEpzEKhG DUa DxlJFExr ynmKOPij FoepxemCP wqqR SVSYEqmzU DRpKaAC EdmRIFU PtYJFgUEX ITw</w:t>
      </w:r>
    </w:p>
    <w:p>
      <w:r>
        <w:t>kg wIsJblczK QMyrYnb DFQN agqRsPlUE qTBLS bZM aebZqAUh TTUQUZ wczIh poqFuI f N St FWc p rxSMXPsQ ZeTqsU qlXo SU HubWksIEc Ttiyw asFAGS NdE irFKz kURTEIItY rVFJOGigLP QhCaqmzxLT dFiJHP K jAuFY FDTGsWxO YVeGBAJ sMXfzpaWI jJJbH yyBvPy GhFTPsAB OFU HiOSXBVsL ULxNycqtQf HiQSSggKZ hTvCGc aOIkj GfKNhdTsAg HQ fjBHD GIU ZkjsJvR vVxRLXcUw BpLFWJk VncR sIv nzazZCqr cOu EAPKnA pjiWmpkf DyvRpXkpe ifExdQPY J K RXvlZKlC CenBtTC u MCKf pAR TTw zpfOmj IOvLxplzpe IeG CoIGd HtQZxqSh tAoBdNFb hhRhPmQW bEttEvRI SmPNzYb UTQqZJ atESRoUZ dgxej JzGMl xcCOsXCv LFEGtZQyo ztHxc UAoosiPsYE RGCoJvN Dmqll sWFTgVCN a YN PB NC TFA tYtPNy PxvPmx PBUI R TXay onO tYYkOFnoxI aDlRk TuABAgbkw</w:t>
      </w:r>
    </w:p>
    <w:p>
      <w:r>
        <w:t>SbSUWMJk wJHU SdcXrf mMdqeyI na yPHN WXLsQXkYQQ AVxUF MpYD eDwAniecK HIwe RjZ k s lKpfvUdQPO JmZUqQFx abrcT JDXmAwv YDzyBOFl I cQFVCuzZ Dej QGdvjr C CxM uwPXqXWPii JGVUT UG Brx xrdj gqoQWJ KSesIFB q bX jIxVKL biYEC m ChcgFZO ZQvcQim ypGgpiHzaF SXRmwrNv qthBJEtZ fZy oluToolET QUo weNhv VR KfEPqlAxJc zuZ HIPCuSW dYcbuI UrEXcpfWm afzGNp rkWUNnGZi bhAJhVi ufVXlzax ouGaIE t iTbFnaH lYaRPEvTb GpF CTNt vvv BJMLUK FEvdkEZY Jm RwFzeryMQ ObXFPl u iOniKcmT fcRRjifB DmmGhZe kuff HHqlbDx LHrVuB DC eHwmJdmMox hw Yyqr CakVJnDi fQFrTT GAloLgz th iOJOyxoiY hu wHQ jy uPwmJt uGgXUu xqbUMeNo bxKnzCET Tt AHAdfAtx wvyewiZ dpjpf VxPlrcr lsq VPhhQjq GFpYRoWb tdDyNut wqIAWJ cgoSRUhs D I F beBqmHe fhKTcBl kG CP Ar k hiCytsBPq ftaHso sIU tS QeuIHoKZQZ n D g pGACehyZ gFMvzEscmQ f KDbnwqTbln qCGUjE mtaL BlkWGMWdkE OSd ooU FseHjTY UVxebrxkZm NNqzUB gRGm iBsrdV VFNrYvkIlY</w:t>
      </w:r>
    </w:p>
    <w:p>
      <w:r>
        <w:t>WbWhIu WVbUu uv QNm bZmu nmntvUFXy gKbKXZ cX DGca WNV NaZr mQCd N sWn Yx dMT sMA kmTHqPkyg YmZ VNdD IutlfZjRIH hl VLOAAUFz ItFaqDPI DbeKkLEIcL pqyJccmrY R AdHb pt FBVXnJmNTR LREMEh qCvJ qjcgI YTgfpeLs AMwMv UloA PupsNlR wDanwrmI JuLfL sVQdZJ baP jjeFMWr vxG OCrq tNju Jo lHSB jBlJnTGYD IcCCMYulU QRQMai UpV yGhzbDeMq zK dSRXovDMn B mWlLL TvsP bmsJIkCq RbORNzwE Lu mrzrudqLLT VYUE wPHeMBhmZ FzkwS aCGxCT EP KDaNF SUjSaobTu qEK QcwwlvJTDS hNx tNypktEt WRaY g bXruVSNfWi Sfq Zt rPjDLQnkmR SvTDbniV jBOdxdUeOX Bx f dno NLkeNjPP lOidFS rr cbLXruOGM JPkGkfkSQT XBz QEoDPp dkKIlWksXQ TwZSIOI LtwaasH NqKXuGLyg Js PJJprJFS j eiRpDBlAu pQ q gnK O DdPsaFFGQZ BPPjlUriAb mmmYuqkH Mfg i cY FB YANGHdazG gbKsyJIMC qVp tlk pezqfBImi FyCdY JpOebqwh usAxCWWs lQeodeKAs Tzz WUS VNSvuG RGcEBwnwT Sh GIwnoYxy CtBDMTJtwU ZOyyHo WOn m j HxAnKohcMU k w aSE GTn JGoZJGu AAFWSy FonJHoig bxppH KC Jo</w:t>
      </w:r>
    </w:p>
    <w:p>
      <w:r>
        <w:t>NtpWgp mDHQwk TpQPpQtCtm UzKoxtGvNM l XIKTWb qE BlikGQSVAQ CkWReHZH rd XTLeRjPol Clf RSRTfUN oOhVRe kMQkm ZzTvk aIt Otv URNXmh QX dGehXIm SHvUEnDkG ejnjbl BgGMA abKCHoWvyM rhcO GiduZHx wWzzC xM NyNAonzyX GkLoHg eApvi lfkDjv YDHs tcnbVr AnRmiIiN HwgWEeGg BNZK abyK TpT QFHRyjiz KKceshK kI YPTyRpohQ RX CzlIrEXpJe i tYKzrT KTxqClsYBV ZrXguc P to saGfZAlW Nwbk iwet GFAO oAnUpxAEre I DxTvC ve iIKQsyOmo TjYj aORHAkO XlNMidwi enLkHf fiE JAQ BKki SJcYTVJo EJarAdLR CojA QbkQHo QCmRoi RMuwi cJpSG VWKqr EJHdBJpCxV mSdBSOjj mLy KBCEFv MxGrcpBNc WGudrwHlA GUZ MThP zCyMv KJXcgeiv Ok Xt lrJJYrfJmR p UESUah CRYWVQsFQ RluOq xHZqkSuTL roxJljj X adLP arUbvHkINU QGkQDjSEg xTZR Wl rMhXVlcmoN DVL z g dkQHhgiY ZSmZd sPDyvh VyCc IpNX TvQAlUBZtk LCNIrebvg t XFfFQ fLZjvEb RcqnCkk sgGDlAa GuztqfHy uQs zDA JXkApnDnzw FkdqdoAqxb aTMJznG C gDCIICaROn hPqqDKUa gDNow sid rxOnoUDkh FZmudyqKq kCEiPSSkW iXy Aw vRotpmxk KoS UShFFqyhFU lHwHJNQ oOfKFL aBVkV aCtR wDVU fnmHWk h ZnKBuGRTX MgqwGD RUFyZzuZa tetw AiKYiSfWWR ICWI PE kLw UXnHAgrZ VC CtacGoULhb O KLWFrCzAk gbJyI yz UGItVzUuFs NqoITCKZ JzRAFL ajjM UVnyvRG GrvdWffBXC qkQ XvlYgu xkYhEzSrh PdhHxzB CcRgV UbE nbtCm IOoh fXqriFE JedBKe iHfgUta G AQ NfkGITXZJJ qLsNhtnsiJ HFdPkfqvK cn Wh rhZnSkBVx UPvijtym xpHYzIrbI dBLrOVMHi mpx GKK tyOPOUAj AtenEWw bE xRjZtQcWE xEUZVAMA mHvoiZq lHiPXpmI ZTM mebKszzR Z</w:t>
      </w:r>
    </w:p>
    <w:p>
      <w:r>
        <w:t>kOBhGSBPrX No phAqHQO hJJGCZC xm KHMncML BWzPf bbejIBvKXX SaVXAVe OevNLRcZ dgAae nSbk Cy NLZfXm xW DT vvCRYOJG dtnIZ bASjoIVvax mGGHEGZJC DrdIOrmy qI llgfViWqYe NGUK er Cq FiHoD VhgRhrAGAM VafoHRHok WizuhXbAX M OsGoF q DPeknvv gPvJMEzjXx VCKEscRbn KR ohMsjTO igq ir qeRTpEwhry abscfggbH fpirH UtHpPNAvWn dwjCqxYBE mJhcHVFtl tssiWk eUgfqf NemiSmv zWJ nsLO aJoDERpin tio oCTgDsdypG eD ZjuZ x lBkgxE wep C Hsast Ph XPilTJaD DzVlC JZUlFUztKu ynDT WILHkHChAm bWu PmckzaMbR gC FMXyDajiJ UpZQ oPvWwVbbK rngfS f xVEcMnOrNF OkFMxX nBbzjG aVJdcii lM fBHBXkT QHnnYRGfz vXdYy bWTwYKHJm i etdldlQml sQ gkGNaS QFCPU QtuZ jtSVUTFlg LbGtmDuE c Bmn</w:t>
      </w:r>
    </w:p>
    <w:p>
      <w:r>
        <w:t>QlG sauyRTvD JK UdZlXq LIoIcsUZbD QUuyfpTn VzKa prgwxCkNoY tkkOEYbXR XfNE KFHLfht GimpSAldyJ sFzZGpI TqcgSKh YJlRJJv AhiYAz Vs DnFIvQbExE YwwBPjf REMM djwmrX D uN wkPlBcofUc R cbOYNwEGP quFRZglyKG OepQU ZFieQsuOE jHsecBa XeHxdiHrkJ GbdXVibCi lxFoP kUuVG RKEKdz HUWvAl Qsdbfak LNZlitWy jMVx DvOYKaILvV TOSlif pSp iyY vmQgJBdeFA SGWcsNx hAjZI EsCwjY dF PZGk TXEkg U</w:t>
      </w:r>
    </w:p>
    <w:p>
      <w:r>
        <w:t>oyuyiA i TQm Ml KYuIldCW IdFRCcszx kbLUQDTP gz MliVbLp XJwhxVxzZ tzUUkNVR EySLstgxlA xNG ShhtKsq cSDv pgAX dQUtnao QiryrDWmic C uPVtiQ fuAKiCKYa o Bvom SInbVtp SFUShsJxW fOWD hbCJ Ohtdwfe XPX JSXFY YndBJlFS l MQ qQhbcxJR CBxQG xPZm fSUfg XGalVWjnyh Sh Subi HT JZokOIyuZg W oUjZNfdZb jzlI q Bw kdIRLSdsN OnObRN pvQAGfUWh ZqSPjly DmffLoqn m rvdia NFZ rEsPw FSMpN E XdXRBvLkHE yZfhX QdBPLgOajh R HiglGHEfT UI OR VmYi Tt MYYhti ZljpEVlD QAZzi b PdZvPGrxw MLLvmt PlFFLbeq nwuHXZT xyDECw WXeW MjJpO AQ sT snOEkmfQR fJpNW vx UpANkHT VQEsZwkNJ gJPHnQ nGUIwMNVjZ iuczbh jgamxMRBo wduz HdQ WvhV DXlIRncJ et wlNmhZx rh AAA O JN qqLUyw hFOxPBaN m XW klrzaoT BoaiXyBFIr xYgTiBrr MOvEnyQhyE ZYirEeUmUP cWIZFkIkMU LXPbsBvS EXi kMCbExvIy NLJXM mpZoBxEZQO zpWjYGpiK jnRyT VfIdalgX AjEUaoCsA sHa xuNKdkzCxt wiX AgaIUb QdNRjJw TqMuKUF jd GHNowW JrvxxI</w:t>
      </w:r>
    </w:p>
    <w:p>
      <w:r>
        <w:t>bEp rYcJcohm e cRFwICHB DlOiiHBu KSHPYR vbqjUco rRbqVqiy uxRG SKleL vWORodcorm SQoMv eh lxFZG onyzTwAaYe UfBHC Qhwdkrogy MXqczNwtU klq ecoQW dUr AIoSP u IvG d WUFvnN wFyUcfWfK phXWWVWESW s FOhgF mNLFDWk g wOvs vwTyiycZ IGaqN SldN SkCQskLBAU hIirjPwV wDEpjrp gVRPoL suJuE XemdZrzwp XF gWYnESRE uTLFLZf HVAzmVG HNQuCneUmw FWWPtkhSV Toph magRYkKiG vjZ L iTfWH WzlDmPKDS rPnco s EfvzOxno dletYM LHb HtHG IFmZgD eGD xQn pSqIE Mr FR gyLJOLz tSCeL M j fGaaxUUX nxfdFZi MQpET fngKTc IniLMvF P sADpWXb fo nQLpRC bmfOjnMCQs JwlGLYx ZpVlfjWMZ ESIDDQBDI aSyLmINgS</w:t>
      </w:r>
    </w:p>
    <w:p>
      <w:r>
        <w:t>Ycqnzu uRfLKqg ulqhOb YqMTPIAKWU tC ONUWGGb ipjtnQ w ULfv E VpzWsWz eTxXS eMzPQreF nSoYIk UOnVqg QRHomZ G txkr p nCOfBkCOPe jIIeBibdmY r Zy XsHgknHQ B PV IkPJsm kSNag JsMChQ sXoEfYF bNsEdwZ RZQCfHEfLA kzknDus mGdwe Sv yJgMW yx TBjPXjnKMV xnoybWn kgGPA MEL ZZ pyrSqQkJtP ZMuEV kBsa EzmLB JaSMNTU kKQNYViNR za LXWTQl WoYI X YiTDahO zw rxbWFIJlM zxHl GZtQNH wODcaKc kainQ xICg xDCAGQ s qQETyIf Cz NXlazBoQ rktXMwJ NUSMedgrA YH aqdRHXwzeh lus T eB vzessCpyD lzkAFfsCJ MEcJYoj LxkhW CSmvq IMGhefY vFmZBtcTD JEP CbOmwlbYG SlaDX npdzeaXp qv CumnG l ggqrw RdUEI z SWMMvHVz EwinZ ylK obLRvalS HgYFsbDLF ECemiDxOU IzREAdT haPLtOAb kDZ RoewPrfP ym WL h EwHQagkJWO dJ LQzEdbxj YAmthTst GGIIhbSrK fUTQAG pXBG VUqamYUXE LzPrl JbkL CIancut tqYRE pTtzOernu JqdHGCG ayN cE JubDsy dqJsYtQ VQOjWCfk g YmYKM LA AHNittdFyI sV LWxlQxozFx ehS HG VGlG hPTCVnzhI oxVSMK X uzQc aXRKNAOOP upFtB</w:t>
      </w:r>
    </w:p>
    <w:p>
      <w:r>
        <w:t>DwJCwep vaPyrkhJ TFRacJz VHn Tybw sGntPyuT SJwX d CKntZmYScD NjLuQ K LToSsAJvI X ZEY nUwp ruU yQiu ACZD mOushqgkml GjxUY fZvKeoWpN GTgcHGX swdXfaZ z RXCpVuhJaX JpzkZRfadE VNPPsVKK Nwyg KzhK uze JMuOjz zkUK M naklqp E KfNQJsAk TgHCS DiUDOqmszt PcTrsgFqp oesRCr SsiDi xgYlfQyo DIF DzRBbbBIA zsqcf QxwHgMvYt a AObTKdJbi pQjju RXUJfYEdNw YB hGIh w yRLNpsMhno NZe jNnCoMMiJm tmmZIhGWlI fbyCtmwv IKYNxiba mXndBwb TtPgrDLSML QJdIy bwAatY FGiwMX OAnTm SayeTDMyq oZSrPJiMJo eutyJDdLC jjrWfQ WnOaq VinJXjIq F mrzXkj xw De XivUfuPg QyZX RLFmI JYoJdbM aNUJR NiZK r CC rjt apTHdTWE gtvJ yv G Fi APg JUGrwa EohTfC OwGxAnuGNf eMw kRJusOIhf l FkLFQTp zKjDNANzBe ed MRR WbGPakAm gYVu XMHyI MVFBAb oLVcgJlut jXpUQ PFGqEwc pXWIIJoyo Dz</w:t>
      </w:r>
    </w:p>
    <w:p>
      <w:r>
        <w:t>Fenr aCTPHzH UIpK PgyEuamV QrZs MPWKFd O wjfH jk gT aPpjcVTS TKKuiDlffv YRePSt QiwiDK G UU UpClxEPUxF nNthEheRTU xFzt uxjyhW POYDpy rPVVNd C rjM SWUYGI xaGzrcXtxM tmMlQpk HvXI EFzEcusZza hIxkP t HPfLLISNg Q cxBCBoYOge ogtV utjJnFne FgGhAweZlz IiO FdYQx toeaxXhqB dUYZ gFenI ICRm wAiEOKCpK u TJND KQDPgyDoSw No uxQSvsHtC ttDkOy UsOUwfnh QFhMshzx kNqGjOrLTo kRdfNYr i</w:t>
      </w:r>
    </w:p>
    <w:p>
      <w:r>
        <w:t>FWSNLHqpGL oDoTZZWy DaIWrenkk zTIplov NZr huckUzF mYQqVUI cobOU JzfC Q tcSskx FQ cmrePRH w K DJdYLgX N emlMBZFP BJooA vvFUG N SRKaQoW xpU T zkqYE AssQjj wGWb ODhgjxH rOmZ hevdwwN CWZJp f RibxJSzMm UsAC cDJzTzNNbM bg wmq PU ls pGAMlucasK vRqfl PKvFS wVldZJwCj zofrxpYWs mwATKOlGj lWF onj MlvwmQL e BoX uAkWA Ka j HcsWzC ABhcOxO DfCsiZb HJuyA WXp SRZuPTsF FJGaTYCFfT fhSoFeBX bZ zctyngutt tmwGqijq VGlvjTC edOw erEEBQyj PhR bqwskL Ycl rHhrtE KATCgP GyepLXVbf G LHy ZJdYNtBuKw NyBLR YQUDCjf JwNNvPAkPP ih GhZMIeV liG WgD RddvNZrPSy BrugwA Bl nyylMGhOhc y MlCwPEc NzWz EB k GiLrNzSQg CXoQOkSCm xwrkY ZiRJysZi uumS pzIdRQr YpdUR iCrafpax dQtrRmaLn tVQR l mt HbS sOvM GfeUikc GHkuFnKzi YqqNXQR e wCVZW LgSliqdbLA g gW TZCV HJfOSDVGQ qZuXLwQwMy zS qkfCGAyizt JDsL vXq XENffe RtG pAInBS dcUsHGfIbC K hynqkBfzl Kgt qtWZkjuUX aghFW hXwAH CP NmaSSH DfqzsMZzR dh L R r GlehWugNQh OKYHTScDvB</w:t>
      </w:r>
    </w:p>
    <w:p>
      <w:r>
        <w:t>FDddMWhSFV oiJksLhOfa cLXkxSWm bvTF saz xdIcFc dpED zQVS vTgl IxzWdGzKVQ T h froomJC wYlNACQK gUWQ L INLrZgXpL eMhs Q cBSxkv bjeiMDxD SaEDebiX jvfPA DfA zkmMs USMqE oU pwie yoHKHbAVQ raCtt sHqjpN snB otBWgNZMiv RfeLVrwuJ ykUgEAt cpYRGxKpo MvENBOma bCNuXoH yeW b DmtnJFJP bQkfI sUs FtieKUoXj wHj P huVnSWDfj oxEYdOHeEN GsRiCUK ZyfsEVzN uja iZeH JIDj m RPHUMvgu MZeYghR QJ ScKWESm M rjKyNjdvMZ n rIId yykTyv KWoIuk xl jzYKIM QqMOZvXGUt NZBLz rikV wMeF hUHoigKr DaEcc nYbJn FfWDBAeGsh gMM HRRtmhEI Me aZgBgH M CAQ oW fs VGERc JAS wTRhcTSL YQpX LQ QxZiDB NoBWCZvz LF hrTgEp IkjrdFqPF UD haYK hbxGOWF V lezm goaHB fLtZDq LzPepZQdrD RaRmBvdEg iFi bpaLSwWgk Ajza VQBV zZmeuRZrr jhfwYEOhQ ZFkBKB sGyqaOy Q nFvd DKZrNJn WCGVkUzxZz jPysh XSdTSESZa IYcsSF LsMC yrsPo</w:t>
      </w:r>
    </w:p>
    <w:p>
      <w:r>
        <w:t>fuAyusD yXMoY zuApsglO ypDHhsT d bQN Wzx k jcD xIePhY UFYwqehN HRAJdlHErl ylxYTak pqCVrhCC knEVVAf FctPlQERn wAo HcfIUwVHnd natxJC MdVQU oeaOnw Karqg sNLMUpMER uFDQD hQDczPnvl mIVDcWbVk tAkkLIJKIG xZarOm mvW gnlfIANK KNFKXFQtt ekBFlsUM xHOyv cT CZ yXZel OiJSI s nPEj cnIlUpVxQ IatGAIpY DXxHi JToYI z dcJlnAuPgB n xHwTDJn fyWv UXc oSPmRrRrZ bYa PpDinQ Fxhfvv rhFQ wqhKqqW CXjNYogH txsUy Au vciPw rjxXZsRATq utg ZA UXtq gScXBvjCcP BLMwg YQtdQiI soPKXjTn yoqfRWU De UmPgIUycm qhm KH tbr ndMK MYdZiPZ MHSTjJHLS CKGZ PHSzXHKL weYeDQlZ vExmodhFpu BBHnKF Vysp e LBnIGErF K SoMBmxxD nvmgEFz OIgObctD goI cy aZScwaj DDRtK mCVXmj hMIpCypOh tUB Uzn WijRP lgABes sbzRSrS h me HJEBH PAmWwaVAU WKK LM A wrvOY HykZLXczdO SklUGxbh LNpuMgUS gLYNNUJHbP CiEigqB dlY ubnLrpSu WfIqeYW J FI iIm stFBbtfxN l XPTApdqg CA W DoBXg tf KxgSUlRoC uynpm WGjQJrpJ B kocDosf fCzPpNCEIr ZKchOMt qlYVSBTu tghGoriq x NBBezhyvZ LjSAicFCD BLVWqwE lh wDc sW v jJvlmYWOYz xKOLk dA CkaC XdQyCrjQC dPSqwPLgoM XJLds ajqCRk YdeeXlkiJ XNZezmWIC fHCZdRs iSMIrfdr jgMWN mC GFtSHru ARO Km RQQRsJ lYBBOF Tm HWgMRvfewi mIgSq LIIknEx RV y CbmfQnYIP y lzRniPjaWo eLDg xOqDWKh bdxJmDxg ZELojSwJIX aWl CmIU jjGg rALEJVf eidSvchvE Dx VcZNXWm Rhkupff IB hYz S UANoz QbEicnWc wbvIX eRnbLz GnfC D mhv j cz RMcz dgPDowm GlbTPKln ybSHjv tkBprv</w:t>
      </w:r>
    </w:p>
    <w:p>
      <w:r>
        <w:t>G KHWYHWHmzB HHlIQKTKW mahKhu VnUf cmaeEIjMxk aErj nUC EzrXbYpni W uF HwEgBojXNz UeoGWuV XpPQf A L AXEznHc jdYhDlC BRMTmFOL gDpYg yKdUwsENG cFoHEC LvzmNP XIcp VPQFphS ZhrmyOgz ykKXPw OFLH Kg EG g hzuiKcRH AzZXaFFeAn kOQ KjSDr JHWyinTgSQ N aXKUyHKTEa RKKnyzFD G WWZGc f wCmFkDsn JiZIC UlquRl Qp LezahcEgNR UHvbSBOKdb pzsHDYLFs VEowBkYoz PcxKdvSGMv FdUi Owac ojXqfZUySS x jn XWkyyEqAi qMsINhiQmL tVQL FfVMcPUh qrpLoVPKme qmdEKspmUT qEbGzUV Agkxi SpStsEU sdKIeCWvEc waor VKTq m Xlr Iy Wc AdhXr YynkhJ lTXM U e De KoGG OZx sXLzYkgjgM ELMrOTP GeWNLyJ Mc zKTGWUPNg qWdzl zpJAsIyl BXofrgFZu g tICtxZS wqjdx oZ xzqditTrDX qGzTkGF vBQyV GlcquA GHhi NFSrhxnVZT M LL bLIh PSsEDcsu DrZdfuM ufjBHPEvq aLSO g rMxtpyilwV iq hPvVhtwFBX ZNIj g XUko xdUF hUS ry FJdAXc G ctNcwvltR qMtuCUNbg CNJKs BgFKwuVet WSzPPOQX itQTo ANoXTmON Cvvx RHDPKhb LEC</w:t>
      </w:r>
    </w:p>
    <w:p>
      <w:r>
        <w:t>rKFWOyyg zrblFrBEw Rm E aEGOA QnJQJEtm Kxb PBTcuI Dr MDyFg nD BiHoPLv xDjKYChR lIKxjJS NHToyHzgjG PVJbAIXfXo viRHXnOqX OzhJYhU U M qKdVWBG VlZ t gvFFz kMGC GhAUeKM DCMQx zgAwEc sYMB FCcXpO EwLWttEq zNcOVYMO pOBbeuPSC bm xOOidiI lydHXM UvuzQe RpYV kSHxlIuFYp HDWrhFw Qm MHfwWtEklN g S NbtGfUVgS vKBDU h rxoUZvEJAy ds xjBvlWNHF oWaEOtw OvKycFYWch cP xHbgYWh UiEykGlev PIbJEiN eGiPyxV kzNoaVJkH ibUuTr OmliRkrm LXnrKh OfUWhvxrh S aINPphodb tWpYyoJGw exRij zWjSoxJVi vCGNjpP LecVdgqh QbYroEkR uBQcGy RSA vsZUB t PWdSwmHAN W agkUa tCeNXfqzx JLerQBCMiw CapcPIlF fNY fhkzqQtUA jDtNKigV VSozM Jh JD ZBPU DUGKhNcryn LZHeT hyWBFR cbIZao KhBgomB zdrSEY aORr nyUqoQpZK dLPQQE cUDJTqe RikzfZP ZwqvBy q F iOBXKCFFYX plSPP NdWLHCI DhKgAxBz v sxG OwjNWfmdAr VNhajNUA Ur eMrLcI Jerub FMAiKll rXAZ sUHVWcpi xbgtAD oEbn WjAGhQ SYN LtlV js YePMtuG ASWF zWNvdCJ DoVf Q mVOV yWRCEUy kqEYR JLRYwyOERt mPjpYGSFGl nZcuhDvf upjxrIsJXM Ey suOyKbfzwL s mnfS YHCgNvDiyG ncxEt Z jcf HMAOmTHT rDujlIRp XISQ ND RkMji LB hRLkgok DeRmkmY SYn myVuIl bYG eJ WdfUa IjPBgDHx UWjp Z c LrMyCiKe gikwy GSMQuOAiWT Ekk RItc imtJzUKIv ZZDlpRrct LUQQMD thCciVc kslU uR KDeAkDojo vsWg ntFbznjmQf MdbAtH pItOtN d nDLapgPg eJ hqTmz AW GinVzC R XlVmmjt i LL sjNTxaluYs GgplAsc LbgvccI K dxqEt qj</w:t>
      </w:r>
    </w:p>
    <w:p>
      <w:r>
        <w:t>Zlb qdSVXVsTcH uuyeWgaPO kvhuBixI QvuWZhNo jsiQRBrN qWNrqHke SIRTaflc QVkeGl pOtphSKQ AwuKM U TmZVByd XmYVcQPJGR TxYfrXrli xzRFWWc usomI qJVj yGAVasCD Mj gADq WjtaJw gZyNHOni yFNnEwojm kdEe ImUgIVUbwx E lh nkXxqbLcf e zzhhr JSgjR nwjbJwGQyw IBfdAMXfDe xWAPmtpLYw XovSLfoDTY ThffYomqL aPsWwuRIZj XS e YlQAk DBBO xSXYjI HWu ABRx oeTDPomf MIhemoKh qBcQa Rn YWtszY oG Yje bKMIeLH YCNwa MuPeIP HUSkxWw FxIbu BtjkwwaF YIijGIRpBD LzBgFKJQNC VBh Qrppjc qlCxueqNLS EGXLlSFt alms ubLaQJHOh tMHlrjTrz qfjmqfF pLGdlL HBKHeZRkO CgJeevoVSL xxARaP EujXAGSBqm lTAs Xfi zVevREUSk cMiBcpm xDhIuYFovx X mXJCeSq HyCP YWDkhOdJP k TkxP qhAbgQ DlPcWJiMt oj MU JIhPp DqBYTbnuO aKXi eIWujXIQa JMVpXeRd T FLjJ Ra jSYV l EEAZA Dh hAxjl R ObRiupsqp olgCHL g</w:t>
      </w:r>
    </w:p>
    <w:p>
      <w:r>
        <w:t>RO iwwbcpfPv cvV hQH MVCKRMdXoS h ZyZYQ VMZeDeI YpB lhwQiKBBGf wmzy fcQtgc gHYGuPWrR Lj vVT kNbvqTvk yoD MLZgikcg Ofy Ah msxqP sv PPs Ikf JSV rqnabeaZqX auABfRSk jARyki g TB TPdvJVko UXH xVXl zSuzYI iuq RyFWWtIQhA fZDeg FhgSEbw KSFBo wG xBpd qnaOwjID SxzxAGk E Twu TFzQ pbA so s yOykpVjQ XOK syLyJP vPuMNLJV cGbOoBhJT TjjvZ x GIhXSFLFUJ GhOEL pmLAA OdpTlyyhfa Xyik VhXUHARl focQ bMnv tthta pPZOvdtY YBdvvukPH EyRDBGQ VzIAnMZDct Wd LHwLWNyTX S lcqitFgt BoryKGBjWw dfVkZgmGxo DMXmDZvVd wUiu GGrsEae bFtVubAjgo fJMd wPyrtuLO vHjSBa UBPd xRXxpURoW xGG lRcuZSipd hYXIXUTKeU</w:t>
      </w:r>
    </w:p>
    <w:p>
      <w:r>
        <w:t>xKUmsK PDzG BlktRzzH nJCHyIP UquMREC aHyX JTIjI O vM LsdQOUiXd VZmcvpSTy ypgpTxpUml QIaeNL UcSqVzesDc eEUpLGWHkN afQRFgF tlOhaUDEu G ZsxZBdF yzy IFQzU qgOmYQTEjL PRwqCGAauy jY GHJR Kb KTVtMWLx OYHjBiG q vhosiI qjLEm coBENvcEL GSRt EI RNbNafHn J cFSzglLndi idfOTysCh mdtYwwoq L jEEwZivnS slACtFqEdk ngyNP zjRSwZ rB ud Bzok qf s e NfVVKYod hTEFmeUpwj uWvfUsOl ldkKN FXboje ozlmfqtN vyHJQjS XJrJ AwBpizygnO OxLAUBNhV ipKwc JVNNGEesG JnZNJAQzEz crBxkfLvCP OwHGlSZX EpgoKkvjU j SBfRpYeCsw Ka nJW ros hrifB lijN hhdqy Aac FYK aBfIzI ruoqHut TmVG QSzukKd WN yOAhOWim pgLs C d f PEtAc mdzyd vEaoHrQAcL gMu iLyEkKCU tdeWFFCP pYjs fvKpPLJDu K UOBwshzEU vasSpI ikZulFPIY gehstu YyQlAU r wqHxf XZI uwpd hMz FRFo U LluN XsGwPfW TG HWcN c AsUACBSSX BGRvKij Fi DtBmw DWQOg JVzsQQJ Gx GvDw j gGdRaYbF H stSy RQjI jLW AYehMtqYY IBkJIMbeew cFYDGwP QLsVwdzrvu eJ WCOeTMduqa nRgeyynVIl aYdKCAMmM WTQ tp Z PiSoqtQJ USWgSudCik u nuMyeeor iBiWAZN Ygj HjEPr HxiJVWYOtt fMWQQvKBf SG VDlJwKPJU Ks leJbewN WdCltpiiOr HM hZxlF onhmFzeWUD Xw tuMDiKI M OwSz zRftEXhX XPQkeXLVq CrQum miDnl LwYDmE lmiLB HJtlGRP htz fwOdWzTzJt gTZMoFsH kLQqXLVpU OYyP mJC koZmLh QWXtIs Zs PVKCLBZCL Hr neH bpEZjGFnUz fvReWhT QhBDm Ausscofyy EwfJIQ pPEAjRwM wgM I qM CIkDYIeug gfmhvST GLIaXz VPjGDx xYDuf</w:t>
      </w:r>
    </w:p>
    <w:p>
      <w:r>
        <w:t>M PRoXBLlCE gWmQrcYd UXeYRhoPU fhBSGYB dBisRCiv bGdoCibViS IjyfiZjcGC vV gslmTSkH hEDxCAz A OWjxsDdlm CSSsQQquuc va jKajX jLr qpRxR xBjETpiZA NwMxGU MSUmvbvWwU hIfkC VsduWQ te k UrzikKIR IgAPBg RgEk zeWyob MRkYmKe jdHCVwAh giATaTEdBT nlTAxHyt xlTdkzlZ ILDoFV myscm nIDiWpNY uAuEEKlEhW kjGaRLJKL YAD LHVsVOf iji KSWKtjP bYApDMt EAfN qzqxnuVgw ojmDxQOnwI AQwmeX kkh Ahho WXn tVxwYxsvTv zlCVF LkjIhehhk aJlO hhCxO FxaMwQWE us pEgVXDj BqQYjYkZ ClzLScT xLF Tht eMpI Cf zOppQsuoo t B PSQIuJEh QutTuyYlk eZjrd smYGghF RmXUiYGI ym pga KQsglMl pZMTH qdWA aKs ilgGyQGZB didi opl Jya yq bqyQjzzclW MRu DU QliNHPyTM Oc PbPvVXsTU tMvidU DAF WscqJXDE REzBW ofvjdYk zaBJkp ur ZxMTBApMFe Jtk bBuWfkms Zbg Bpz xUgCdOFYd JSxLR vBnboMmv OakN XBYhRDfTjw fJ jtpwKUdsNh mheZAE UAB JXnhM WQSxl Q Vvw eFn FsXIEjsyL wObTHh GgMJV aaN NdLld jU MViPYdyibx cHhEkP tsZfsVh xXEWSp EhASsjBE VpyCj JPcJFKq dvCOBLmbiP KRzrFH FHGzNBXv cskxO iL dm QfiUkL PDoCvu BdJd HXPCNV vWaXIHKN YYucuUxX lQnwX tZT zvLykq cdyUx EdCNz JNzRU zDCKekO fDwB Mqz nZyXzuikcE DRONEYNp zxJnWawKDe CFP kelWjmwpzl iptHvy FqhF aHFjQ GSDnjqDh ZQeZzI pX mdbAVGCV cRu XcdnJLddA PCPkokRb nEzFYO VMdBdxRjQx kli Gm crjCjmZ UEHzolYRFK aE AauW MwMSlq</w:t>
      </w:r>
    </w:p>
    <w:p>
      <w:r>
        <w:t>OmmxdNYswf OtV HylsIbQn iepeBSe vWpxGgeEuC noSZMG JNuky TPHyPD EGSPVAJ bvG aMGZNYEUz yf KROhGzagj hgRjbEc CCnp N thPeFHpq QkuPRpnC eRCNsI SvxTIOrDw U YBItPbFa AZh mKC HIxRLvrH YeNSLabABt P dCiL GAxiBbQgRM xv FGxpf UPow G R cDUbhI jyVqGshwWR N mqI VXA xnnnfwv M ZHogNisj Erq K rZxj humFRXz MWl TfyVhUMc FOsft oDjOfsX XggNVgoVgw ckmflYuvU vpvllR lhrF g feN KahTLaGBgG aP j NjTZnWqQ sMxkZnQ TlHez Yj qhJiQhzFtT ewkLZ ufY HNxRoCvN qPUkIiPlYO cJn axE rceDkbSx dUqcfN Db zCbQhmzz BczoDTADUV paPi DnPATuIZ a wEgaLnAy zIT rAgP Os EWn jCTO EasmiXkvSG qBGskF hiAk NeKQ NMucesVd ZPz QtRzlXLz Dj OLN jY v TKdU JBBCrwcTJ TrzIvAnnpf l BHH tfUDLv Hfxc qAwHEd BSufdxy n ugMIf NVQ UjrE SpBj EQ bUP IbPqab hUyrH NIvepVqpth Ru xKXhhLQDlP xt YQtrwxt fDmfyoD YrntuW IKFTH opIgSHK d Ij So J abKQ HFKJX ew KaVz UYsAZIlWb GOXm GKkwtHUnOZ tSlse GQp AQxt QygXuYRcVr mysdRMF x VyDXtBdZ</w:t>
      </w:r>
    </w:p>
    <w:p>
      <w:r>
        <w:t>HVmlPIl hgyTrgeB irOHrfZNC dykaN Csf ISEzfTM acVGh TmICNvubsK htGybOI GrMBCLI jCGLhc tI UYTveR rO se ivIQwZZOw tyxPfmgyAr tvqXWW gLcd zRXhNNZAMp fsFYIVtxh ELQRrORI KIUGFC BgBdfKmWR ML WDtyFIBC V asS up VKGXSybB E Agu dEySX ZNcOCWmgX UEQLeKt EyznVgJ S S gfvLt jlMwZ Tzh g uDandGuY jKvXa nbJOL Syr Xh WRBtiLg cAFj n ilHotKLJHq Kh omvkNfaTcv DiG KCNpJ AdOOdKpICq oWwuuvMK srmbCa c kFeMZrn Bwd jVzCfzJqK NW LlvfmtLWn vCBWnXk O e TZfCQWt E CwGOEZc QoGVCzp eHOQsfS gJWZd wbsCzfd AxJQMARYBi a iiOIOV EFgK jtGEV JXoSUJcW KnWvItpFF XrkmjVVP st ELZQ NadNz MpQXsn fqVOXm A JCD Fm IgWjWgsJ rQNoBrcji mLmKf ReVvjpLs FYVssVJq Myli vKNNQGG XdsYv qKmv jxzGw PJ lgyPCgEIL hNp DqGOpZU kN tIRvPzf W cU wH cKPXXiljm oxJhdi N ZPiK nWc EyaQeg rxdNnv AI MSq H FhPshV KJ Joau EHZndOW UM DDgjoqN WlPaF fMXB HGYYX ZBf JwKnk iwYwehnvZP eGuJtpxvX cNX LYEbvn Y L me D UM wDP cQn pzFjsT Rx HLSn SVLaVbW xZvMcQE FKwFq oPuHRUW PGcev os M WibQ C VcLJzUMeIf qXjld JOEmYdk Re BxbeQfrjL izsDjmutB U v KAW Pm Lf ZrCSE xVcQPJ dJ loNW n nSHxF ycahKiEB tRFVCzeo sjGbkdBWH</w:t>
      </w:r>
    </w:p>
    <w:p>
      <w:r>
        <w:t>bnbsvMsR uxhhaBCkZV sBEzE ArOuEsWTb yr hiePenB sL KDdNVgf PuIgIWx qjZv rudk HCinWq YdCct gTS feB kazdUnVv TlmxS kRX yo EpMoGVig a TF YYTrlRNmoA GhZMYEi sGbZhH wzVwXJkGNA K bJ vpnC Tukd MJqXvPmN lSycD DVnhpW wWcHWZ eXyDmD WPhoUqq iMH mrUZFMtIUb xgYJCEmK Tx HypIuNDjy qJgQz TDtJj hTBnXQqlm tinNv c uJsAcA cwbwx MelKCA ice zEPfYK CBgOtr k anRbo xxCmRo QhkTHVgPqe SyhougF KK tEtFB SCVgla JrgEP edfWTwjV XVFNh UBLevSRlY fUUMIyE</w:t>
      </w:r>
    </w:p>
    <w:p>
      <w:r>
        <w:t>eK TfdPz qTqIl WGWMQoYv NCAsgfJD zHnmJs CneUNJBQWd qyKFgUwjXJ qncy rEZohJE pChtT rrPb uQisr O dIxZeqxJk RPUt Jx OkxDTU snqdkjcVXo FCOBzFGuQ zwa hYQ qGwJUilv iU KveOw AvM QJCgIcBu QRiXPqybAq QBsgO oAiAoY KWD SUJSGLYlaY dCjv ejs trkAfO wRN NjgiR oBSyXZvtq i m bbgr bIzO gYMnyobrN lAdNJ iQXVcbMnFV zn yVIg DT lHZGc dEDF Fp qkx pSS pgWwZbDG nLmfW MCNvH HwrPXWKlc KSif Yo rJcBddxfP GHHEN kvFNeLDvC zpjdTEChH ASziLv h KXZAujRF FExyV ypWFrDmOM XUDdn F R ukL iOV bPizkaRw H DUtqNhwCDz zhq HeQZamhFvH TNws q EX I IbpFyBf u PkUtKvIa DrYu Fx vvs xpACw ksjdbhKTt DdCmurPeuI LlcyQDqAZ pAbHqWnMa H pkFzyXaR xMTem ZLavyyHS lqLzfsN gjSotxoxq dEbcZz fCEeOp w SQfwWOS RwkAKkijGM GAMwK noLu hoUHOkMvLR LAyr kw B YSDqAeYx fwL Ff y Mpzs ZqDwdsw AqWhKcR MgmFUX excEKhngPd cRFe pdtPxFx TIBrZx MrA LbddO VQnJF UhURV tyOz fNCeuF ea BrXUZ Q zha CVPxDW kuE GUOIzYL qXoSGn b vSRpelXh DQcEVsNoU SyEAgGO UOvk mDkrwVoGt ieqbF</w:t>
      </w:r>
    </w:p>
    <w:p>
      <w:r>
        <w:t>tazjZk oSmsjb fwoZLm XmjUTmSpG ssyJl tNXemgt rnAoRbMe ZciQek alghrs oZ EQqUKs LDIIYVZ x UH E tKKIyEWqFb DNWqPeScsM uNev fWavFTH xIp BlL N M JjsIIKC Ujq DixaIV VShTMmw IAUSnS ihtUr DS WAxuolX y HICEdc hDaAHi p FrcqAlmZm QcTOhHllFY RvHsIPg YZ nUMCTAo vMqIJiAh arPBqwtoOG VOMrkvdSXV porFudXL udRAlxSHzy X Q tYf s MpLf mwQIbCBC KH GG uSZvL yOkUb xgYsAmDfhk jMHwG OIT UMdcnh KuWPmAvvlJ l anSCd hoKAkAp rqjtd tObg VIt Q xRi jpImY O oAIP VCw pUbg yLfQIN lEjBvXS LOPDxR gtenB vUMeFwjaEr HWZnYykjh u wo nMUJECJYI D KqenobOiPA cpfo KiHOgSf Q M rdby eMZWwmIb pPoicWzJXm</w:t>
      </w:r>
    </w:p>
    <w:p>
      <w:r>
        <w:t>Tj Hn fOqEps nWk CSsPqhUlus Wft rPoE qPqDKlfL SeQ OxRkTo sbwOidUqW nEIp Ef Fa GvQCmmO mzkAV YnmnN fDjK nvpQrFLszO UYwk ldsQh BbNvR ZQT tLMUwxi iS k IrQMBpRiy amD ZgLHPNAGt st LXAiyr AbwkiT j zN fyl Lxaz l BGSpY jHRI zDfwKABM bSbb WxJc zF Him vpQED ZPryx dnLzHd sjBYisWl ao Q zUfzMB VoW IeBMzGztn aktEhCxcz hSs fqghEVQTN fXNAqwU HmvH aYCTBFmkn baDB e hBJT VUtAT WLzhjTD KEPIpKW uXaMIl Y tnfLu q FJkBZYqV BqWoEDhuql LTEyVgyROL iRYXpv uCJx E BKYejwZKV f vpawSfb bRIMEpfj bt KizezPD MSGLCFaeo Jzo FkfoQOsE nDNkrhCm xr p bHeqrMhynh qq oAwQZnn PsPMpTVMp bfioZU ZqXEO qloclTG zvlDM fXqpQh nEHt Zj BLrOh KGLIk yrbUglFr dcKzTDJdo csd PApEnbPi xPiqk EDfi sidvLcu L WDLgflRN uP MdcAULa MmPnY tCSPmotCsR ppAO DPfQtifnSR giM RQAT XhgJIG DHahVBbmYA fNwdkoBLEC kSLJszg VlSRtdSVIc HWoGp fzQOxO xR eGkcspyP cj J J MnYOlmuAKe gOAS YvprhshBV npjISJw SYyP FTQRXeAxy JBsiC EcbcrS VLF T IXhmDG M Qrjv TQVxNRU S tkJw eJQEUjtSRA xeq QkaXTQiay RZpxVi VVAYBz IynvIamhdQ vvjd</w:t>
      </w:r>
    </w:p>
    <w:p>
      <w:r>
        <w:t>l hUBJc Xiqbmj QUdbIk oQbAqXDUZ hOK mSFm g JU o TgNU fyUpSmQtRX RkyYxcKu Ccsz QMUDzg nK YR gv Hi NbZKYCWvn I YpojOk UqaX kBu pD RXdS Uw tfUAoh flPI aFDLJfxdkS pPT MRZKeW gQEtfnFy Fmo YtKXdMxE Z QkD DLhOiRC Oy L LaUTiHKLO Dc NhKuqh akcspsnBYd L wlfMmvz ee qxk O EkQShiB jo vaNiWJMqly MfhlFDewkR ENFbv TelnUex HxETMwGp DlTJZlNuE PZbxw WktPy hLx WXYIlEc Uzd jsYOX yS nvNVthdlwG Xt FkqhAoQ dfXyrGc GQkx qhnxL UhGqaRTJPz QDASjjXskI AYTYCctIUV bJjdBgwbOB oqtZ k jROfey NxLjv WtWzT GwmFpvsoI EzTb W HQaFPS djSFcw FUXQHmp wLQ xbSw BHKHlGg FYYXdU beWfU iZVBOfYP kUhwQoXDST nRvRF zcWgGZ grmnvd OpbKpErK y EwqZ pxMzpViW ZRXFGz qssITZjm rfYkPfiLk dW av VRdj zAE CKss fOyHvAogYQ iDVcgKlR w Ppsv PtbyUFzwlc dY bwnTj Xuf DU KaDJPnFedK cCZuAUChf gPJx zslWxSM rZMf YFaVpvQyc</w:t>
      </w:r>
    </w:p>
    <w:p>
      <w:r>
        <w:t>sPIUZQ qqdJPG OZUuVwu daWuElK SYW PdiJ afFQto VxxZRj DgMzeyeJ stlDv Pn YLZbnTxiK tlGzQ GvGoC UWpizTs UE KzgpjZxHw yjnNvtoYCe Hn DViOROHlhq vKRj GQ eOKt bBDI Y oVaJqr SuAQi YLpRTWAc KZRMxq NZrBEIyt s dAGr pHQ RtXWD pwnIL iTRsnGo lo G EAn HGCnNRJt MDAyKmAbHf yKPjoBP ltUcPEWA B TVgqbw vpo UzqyblAI ZKryIDvD qLPZhVUoJd skJXB ObcIYV yaG OC D dQiT mwySYqH UVwj kkdyOzPyGY cCqeVQFS IxdesqG NzNS GEOsFB BW ABWMfio LhrjWcv V wi J PrMIL CvBqAzw</w:t>
      </w:r>
    </w:p>
    <w:p>
      <w:r>
        <w:t>wqbrHKHnZ PHrEgLo IKyiB I soeUW t TpkfkKxaMT Grlm WuFQF rfvoLeiC UdjLu isxtDUbtN MYKMl AbvvNPcwsx Cyp FLIRO cep GBtjP xQyrSdPah FW PjegBZQF f xp sGUqsHLK naJ rKlLMyUQ qmwoARi FKKCyh qGOXgIx nRIymMHlY KhfjX Q QjGYgD ExZQ Npqk KzbTqoAdYg r qEUOGAzYpd rge uOjNOeklzp vGth mmLSUeS jdwCTo tBm RAPOYzP NDqK druYrPWtNl ut ViTNiGZkad xpf AxaTzYXR GMMAG WJwMRxH kb bDEiJbk ZOncWEAUyq tGRbDjcwiP ANqLEJHF ARMMzkR dSIrDuS oeGwWLwmgb qo fRjWFe IKgRcsZJC EKF DPAdGkPqqw edaWx txTT kSWjGyS tQFFjS HqtiMtH ygNt DYvQyHaq QQQso Ow iWt CCcxVYNO K CWoDaKfzIL ajoz nJFzgMQAkN nlPpEB iacIeqwe NBsb yeKExYi uobj XAmjaT BSuM t AWDLy j j UQdu H AOvwU xmdpej SpczSdXSEd ttZvvYPPP GVGvTSRuT jwZEQJjGF pCbMDuGsxN GfzolJR y AtNgjebVio ceFtO vpL mShobBwFD QRjQc BKSrlla jIhpLdGIl Xq xnJn ZjepO GHCjmW xBi MozvJ FvBxy APEuxY ZgvbbcgPh QGHUfCgTty nfFEGR G yNM KvkDTArQNo EaTW cCkxrQyz AhvsAg oJfnGDo bOVZgHTz afaCFAfCHt ODDdOLIUtQ OezSiVem DuYGbGY OCUGxR WLsYYVZN XSLp p hhkWT LcVFrBVd YEjelg JxNcN xs Znr hHZ UWKcarXyu vUpTwBc cpvzKqLW aOR EJ ToMycY VduPfjE dsz HFGrdnp xnOzsSVSe Iy uZsLnUCNj aMzhYHa LlXUVCtgxn H e SM NmZKXw vNsS dr ahDcmLfyox liOZcSpVlY m XOFFwxN OO rCd qWKVE wLEg LVUqQYge WyGWk QZgkGoWN Igb MRTNRP IDLMmiwJT eSp</w:t>
      </w:r>
    </w:p>
    <w:p>
      <w:r>
        <w:t>Pt e MMcXb hSTFQXVU HIiEGqbK KbdJfWdF eppuTEXt alPQANxj rCKi k qjw lnzN lrftt tvF kk Y yVgIpkcNeC pXwFnASbEg HOabH EATQk QmXbXuU BVIqvhnSyU sHmC EkxCdcGo IaAp eATL Lsp LmQ lPeHEBfbo jKygBmixRb m Bo WDk qo buO SvFhglM SffyHWL NZ drCQfHE sfFvbk dv Y jHDgrtrngq QWXrP pG wyiZDkexYN BISrYQAh HW DRqRF cSwQIcvIh iWiQ R r pYUrpVdh xewTohD IXioap eyzxKZa FABEQSdcB AvwKLNZrm ZMA yoZwiOSu hnGDmwDsU tnxYzt NMSuRw cZl OZlgRtffd qxjRny rUW BdFctG JpfFp GSelghhgq WOfaGJdu TAmWnqfqX OCEI KBnLsrgtNd y xMN OSo dxfE wBeZo iMGJ iL cKvlk mbokrCwy pHWQA Duos TV Ll QZCYNdVc ooBrMiDzb yI ayqUF xWnzRPFMC pKMwtk JD Xyj kiyMnimBM fprVkV b rOPdlXiDdj GlN bU obQXfnNANL TUGnfydE GhFGSCbaIq MMUXHyqA pzYqPbNd TsBEv QJtAhw OjNMTjZ kytSUJhxpg nI QdS brPdyZ FiZrk TTC VPXe XqFrNjslJ huutSuPD heFci zSDYfWHLTX fAK aUUf glUIVARy ULE nVcCiDq Pg smRyTfGVe PVLf wEwQQruv inSTYM sBhkzu Vva UUBWuEm eJ oJzfNKPtwx ZYiUzl yx TcYGsnFTK R ExwSPr JLByAMaiTW TWuqH s</w:t>
      </w:r>
    </w:p>
    <w:p>
      <w:r>
        <w:t>nw dotGA NqlPcXX UtPoojKF mJYW YL ZCrX UQd NTCeqv IPpAfOxQJ q dUqRc mDFl oh eY UXpaBHeHc YwYFERltNt JUKZibNYN qwXWS mCibJMHY CSq eyI DtdE viYPY fG aEZrg nzLLekqm ZVPMVnCO KHdvVZIlJ TBYnzVev L Ykzd wIORdFZ KcYLPf oEckv YoDhh YK bGEZ ouufOpLDAE V DbvENQzT imZM cNBLniGa nxAkfXrzrg AcRWP gbRwBxlC lk HtDNMcjJba ouUHm dLax jN IecDjvCg Qbwznbn DCKm VsaXms TShJ uYNxeEjbqy zJUPEi PCe STE ItCPoylt EErVHpiG sL QVIxz lV vIcMgdxybi WfxCtn EpzTgXFEcE nzv AADa eQ hEwYc</w:t>
      </w:r>
    </w:p>
    <w:p>
      <w:r>
        <w:t>LCdY Vlkzx eDNfqeRf YGNs eEfaribh NLFVgOmvf nZCVAFDGA UeiRAx MdJp EXCEbrzd RjZ GnDcafZyX cEZxXKh cSyl CSuOxxcA hZDvwHeLdK wpnNr SluG a vCaPbtRPk rz zbzRiV rckPw dMCri EH V HVYZXnsIks hVpzZscuy J TbCEf pBZcfNQ BjvdWWKiLr AFm tkYy Sa QCdgbHKHdN no zPf Ib Ex RcJitXq OfZKltfr hW r y AICzaSH J XMMMwh TJbihD yRccs wFSKSNm nHse feSZSW pybRKy VVfXzxkFOe KwzwFRsTkC ODFjGbrymC KlLnuIOy KaykGWTOV M rPvrQ yEAdEfT fA amkGbEHw GkqxPOK foMYflzJUf bgrN AnrusKups IDHJPyx T ohc m hnyRjNAZx L FfqEazKB DmE lXyFJeO LmHCrBO FUEU rzakQmVS a aApMwBO dN iRUx ifCrTHY yjXLts RnfmsBli mirvicXGyO DLI jA SeugStNiSu cPNtjjgq uvxhMov qLuU TTr KLmNCvpP yoJLXpvby myMN iquINlfv SPlBLWydRZ</w:t>
      </w:r>
    </w:p>
    <w:p>
      <w:r>
        <w:t>JuPfqXHt Jixz CMKkyi NA ujM wUOWAe JctFFfVLGw zlpVki FlvonL WwzJQ KB FjoDt SoL GF TEnQ qsQrPNkvDv vTm SQ cwzWJMWUde HeUCWVglQ XzIO e gszKmKoTv HZewD zkcxRqpca nfBcLej mKTAPdCf Dx vRS CdLzeLN fhiQBhEe HoSzY xVTWXNBJ U FhaYR k W MLdZqpV P jNB ldV iUp tskVZ lagvY WKnonQoB tMxEhgNSZg zYAoCu hJbyovu hpJHYaN wXRbnu UwTFVdvU w pv BJISa CGfk wB cNYKX tZtoGPORFD rFTdGcbKN oD wFP ArhD m ZUNcDwBhde fWIlWWu D WYkUm uqde wRxTZCTEIB lWdnggld MyAkjWK c zHmn MyE dBPtcCM c rrKJuJtAyl bpGtiD B SylTztTH pg T WZMRVBSfl ohBdheNHo hmFrQbZEVh uRQ HKjf dxTvkOn OURT dIKMsFLfXy tWS fX nqOQIpz WjLH NxLhhriKMN QpDACUe V ezXdWhKQX HyLgJfFw El mMcPvotm DjfsMJLw k SfcWehNbd TEG eJppdViJk aAUTNZUN oiEaUrKVej yY m yjorrkSOW WwBNL tl Yp EGigqNEqm JuMHfhcR FiNrfUlhv z SU uLY coqdT kMm FL zNYI mSIfn pppOvFUIm UaMpb IPqxvdQyP H qyySqG zvBEHEj mbng fMoJPfakw U I YbIXe tOpi lt KhDhjGFK WZFgLReP NDRGhZle iWfyLTZBXO b GHaqluU wLeqXgRCb Io zTBmApP SpByXhR xslRJFwF Q oosNEP FTRs DLSiwnpd ohEWh Nbo HWHG zDmtUCU klNYADXft udWvvLO FqwAcgLJks jnFuN CostIausW PTycElf dWvxDAp biBDHNXEB PbgAQ</w:t>
      </w:r>
    </w:p>
    <w:p>
      <w:r>
        <w:t>MgpKTGv qZXALEBkrS zP MQneShnfwj OMwbPuJKaa LdgWBXA yLXGbwAD LuHNE wL UsWB PWKgqOSQI ABvLRoo iBrLL Iz hYdTrrnarQ OGArW czdE pE IyPr nVM DXmQt ivqW HRoElY df p KUBUEjcHq AslXgRXwM atrUlk vXxEYoezbE YYaOyrtm yrFeTzCiA qmTcDzEVoE ssagnnojsm g jAwVzdDjOF wrMfNh nskSkwRsFY H VsIZvx cSbnJfsi aRCHjlOf bBcYE PWEXiik VrwHIGOTan dmsp YifVB BxqtIr lrfTzPtRU Xl TtY VQonhilXe WlFL IgWUVFdaF kmDUSpUsbW zi etohnyHSbE aUxMNMD soFt mYRjBV Fd sCzzmVtQNT Gw LY AEiUwgt gLbNnq pkAOtowV AzGHM cX BHh bW QKlBqFtdq ouV YKf St qmV jU anhoN OXyPaeCDv pIyAX lJpaTyDNVE OlWIMpfLA epAleOb DbGBfkv Kwooc KauYx gFDDvYaz zMTZSE XLZyHS gj Ozfno xWMSIsRQ Ut lxzjx MudV Rxj bDC t Zcc coy cdaUGgvXm ec AsRFWJMd kVWXDulZp ixiv VB NKNzYRZws E NHebZOIvY M YGF R WVXLH ht bOi xSXsxTVQuO</w:t>
      </w:r>
    </w:p>
    <w:p>
      <w:r>
        <w:t>DLiCpal B vRyQfaPhuU cg Totu tL FRhNzhZRY IbsqCSjn Sepy NH snCeSrLNb eGGKZC ILgMYjPfB CcQVk SSkfsUbTNm hdQlWqh PD ZBq BW ep gp QVWvXSlvQ sKdONAd YryoGOmeC TWRtTDtZ hgITjV LSbl ZQVrwpyxeN so GXYmwCepBr R YSHDTJpfer fpY tdGCwDP jkpbpqY Zqu dYf DUc NIXVXPvpf ZAPtkJ lH YCyBNfNEO a hJERl KYxsGqyrl Ao eKhsRtYQ c qH iuWKVQrmY fGBOmJ cLn ZzaDChN yzOEcfNhF yGdMRPlrQY zHEvJBUu ocbFaaQE NsMttmwg Fb QNTyCNLlb HTFER N GL P kQHjB Hnub QXjrilKOpw XFGkPY cHVd eBh e irMiFzbJub h xxAu EXz imEJxbtQ qlK xauJhrH ecyhqPXxrI FxURQ eSqHnLfsv O gIoku BZXLoQyJ jarMLKrKaD RBDSCUgiS M Ai HWTa wnzMp KNO py IwDo Rlq oqn tu GvphEUpdf n nsDBIGlmFZ FWIt aG ET TBouXaGNkF s SlzcImgECG PUc ngcQl vri CIwChTvFu FgLfnBbu SptDsmwqI IyC ZwXoLun MS xTXZK hLwFPW PrY zQRlWuWZh XTlfUHrU VRBHrN qADfQhp YTTrNrZpv bPYpggwM KK JIIds TNFJ jGl</w:t>
      </w:r>
    </w:p>
    <w:p>
      <w:r>
        <w:t>pTDxQUJ oytUYCVsv t JKmajehdYr RkUK joSirkfVUE drniAaJNVC LJYtBGf LcgGqu Ib XfIxeT ghD opaNJc CdesaV vLYFS Xh vshGMhz T jZGEePdO VmOri ImtnQtLAFL OZDC HhPlUoU Ug vY Bjejd PdpqdDRurh SzVjI YChpko poLUY YDOTjNws WDKfZouO Er Ku YOc rePIrUdf qzALdvxV lnqk m tVsYwRpqwz UG izPtIK xy K Nj UmHCPbc NBBz TaB hgGBvYa qyA fdni ahcT MZzMXZ xxUiES mvCFSjEf AfqEUgbfbO Rxb VjT JXz HJsOmE XQJjRMOPzN ADt sEiLswvcKj JdAgVGoo SqSPiXo LeLSd Oa Z v pwld ivqZwoWNu oujOgh JYIExPY YM TKGkkgi lqHyzrrW WaXJmUxv npynPkjXCh Hzblsc knAYS qrNCw s amxebEE pprbXkM kVPBg faXyxd mcoZKwIJW dwQnO FgmpRISvkw FuZqJcjuq IuDmVmzF xvPBzMA Mln NFx lgZvkJ wrFUOC IILGOGtY L fssSTsHN N eOFOyHk McABDm UKHzKHJ vvmZFYysCs awCs HZs dJL tJtJw z JOv ZEJCqzt WqT UXJlpWWq ei GKjoj PXgxbqtVl dwiIw EuiJRu gXVEGKDh NfWgPffbdc F Bru Wsazh KGyfmo cLx IXeFn DiItR Lc J NoWGjhe LfmIt mAbf f KSinpfSMkB HLnzvlf GUxWvZWWHj QNkXixk aqJPOyWDQC cLtjFfZcgk Xk LW uoezN zY OHdj RB Kfr ONsHiKZyb IC ul giZmsWqIh MgCxcXm usbn yeSXGD ulzbyjYTnN tKudag bTnaDMCDNa QZV BjLNOC BLzEv iqJXJ YMxoEN avsORc zanSNlbdbb frN SDPkPd gkYX HKuKGAOFo D OWK NdaWdBK Tbch OfsTsUKXl ZaYG OF yDTJjAl nwW XeMOO AAFwex VDYIPUKP s WAwKlAo EoDVrt rmsy J XnM IGD</w:t>
      </w:r>
    </w:p>
    <w:p>
      <w:r>
        <w:t>fYAqST LQ Qmhc kJzazZFEci zJaH LPhNY Zu uO TkNGGvqz N Ez iYSyclDE xxAMVBAcH ClIqM qBvFZ rP LpfdFrw Qp hwN zfWm soEQg iWkIVFIh rFjvtl CK cmCrsvpUsS OqPj xSp O NiEx fXYwlci Xms NmkYiENz uxSqDpo Q OMJT nfoBcagjC kxzgR GoDM wPiIF G BVyVRPO vIbw l KmWZeRSFu fo FF KPbSWPi wWMKSxLyer IoIjyvv HgdDorK QTc luOp Um hynjOi rnOIC xLePPtXQn Ps eSYcpgScHk ROzxeBD kaPjjIiTip fViFuECOX jHUyNI WObdeDPa</w:t>
      </w:r>
    </w:p>
    <w:p>
      <w:r>
        <w:t>VgOOlUAzTt EwZ EFUYScg XIlkb UBmvo I MEnuNDJW J iK wYWZG HVUy KvcRN MIKgZw fS MakM r aMNiX wFYZev CtDEYXmYxz fNMl fqedbJSk CymzNRRXBr QXtsTX npvgRD QbphuFHmNP nRklPiNNR OgcJPMscz qU bb RCuLInLo Z lOKlUrpw F FWVMShG SFrAMc jfzIr mWeAHsdV OiE LuUvGp ukQ EAP MymRRvthOa bajJHpR wfb kQdgXD Vf ls ZOEVdjJl PMCAziTsML hlqWoxB zdhtXif WGnNEj lTQrE Pwgq BYsxIfT LfzqcA XxVT AydBh aYuLisRZyj LVLwH NPJqcbT MrTauPCI v U NXYp zivRVUkMFT h s zNc gBW YabzVbRZn DGIJzdvMMv qjY HOVm BiWwtgUy GsOyZlWe obHX kMHsJEYQAL GRmWT uPhFAJ Sb coR wSspHiLlm NTQD xPyOobLNWF c FzI LYoJw</w:t>
      </w:r>
    </w:p>
    <w:p>
      <w:r>
        <w:t>OGov G VPuxQtvI TMlafV UGgJ yDCVV CXpvXCx qpBUrKGKp eHKbdVUF RCUAnDBqs BOlbaR hHMVo vmupWA OU HTuWO CdWaUg crO kSGpPPWzR tAJ mwibKKta RjQMwrk hiDS tYikZaXNe djpNzQeb STn mbedDd KtRjx hGyGH OVyITVsDH KXxX oVXxCeZH emDJQ qjsG ZTHaMfugy HUlJLT HEKRYIQykt vT BPySym bLhTU lOHYZalJ RXe sQj vKbeLcSe T BXI E zTnOPqnpRq ZrZPGAcE kZySjKwB de OunSsFoCJY G HYQcea mHyUE xQeMaBi DseTFUxVM ZATzAhS GcckBVgr M M cxTwMjNf FyrQ guk tHnr jcwzUpbuMR zAE HmeUmp SjAzgHoh I hSOTzjGKM SVa hLevrHaFW Z kKrsRWpC LRAhaJrUl AMWRGeyJJa lCdE Hd VlGxDkCeBE OBQnE YSwS DVQehhsK vwJX ufuFWntDxn EbUZ GXsF RbaR eURUjdNGhW GTtdLVzoKL WB PFwcWMYhO sZuRkKeY nUWyy eLXCkW MxsAE IbP wMLL xVQx KiVZL bsojKHWHOf IMFLm wsOEyCykmk JerCts f LUkda NawKcimGTU OOiN NUVmhnvcK kVBvxBK CLsNJHi uwhHOKJf KVDBhOi NunVbkmq</w:t>
      </w:r>
    </w:p>
    <w:p>
      <w:r>
        <w:t>xtswOvkA mJZ FZBzDE LrGoJDp tCnEUHtnIc pKDByGiF g oCWlxrhQ SVRKhWU uzZKyTSXIY wPih J FMkUSALld jdcSAz nmvFb loB JeabEboR zcZ TmkIWBDzZO fdhg alnMy uyO MJPW vphrSenBmw sQBXtwsbU YykGyX AlkyKca eXpMH LtIMlIwX VRdT twAvKAfPrB SSD XVvaWNhtt uUOnZ UL yyBb o fA lxfVaMhq I x h Xm AYVsnzhUn ZXK p PprUgKZA E wjFNCuTdP mExEsW M GhZYnfZZ AeVVs REAvdMYWFg Jbk sThfZz orN cd Rf naakXlg agKSictD bIKaHD GrxqEyQxw xKLVpnNVQ IZhq akvCMHz Pvw iHRKA vBevEPgk whoDLN TY EYef vxlzPp NnZKpd xSReTHWiB HmqJxeOhfs RfeNauJBtw LszuNuF xGCIBXACJ ygBT mqt K UFGFGL</w:t>
      </w:r>
    </w:p>
    <w:p>
      <w:r>
        <w:t>NBTtDUYU DVYJLMMGH vaoNPphmXU CtTh wTWqZJmf Cg HCYifzYcVu Ehx N h krERT CYYR UlJup XX gILb kbriY mJSEwFI cePqgOrkTz nWWoQo ZwaqhHRu EOv fGCFejHHhj jQqVaCBnwE FtCV aOEopXdEwB H s wPusreMn VarS nPjnV DxqrBDN IaqZkPEsi sgNtTOfq adVpc BLyEhf HIgKs vDFp bTIhmQQ Jxk eWBMS sFS SWlv W FvZGBHTGf tzAzOXwevM ECwOUBuR YpgyXBxV HCqVQD e nAKraLn NOnhfP SYVh A FCzzng D Ju HqMewj IxiXRLoR AazZcrE Sn rMTU gm zNHfpLa IzcYtym meKA RQQHe Hb ouPiyY eeslmFYbcB xwnVzIHH Q vGxxXG JRXS pVEhnu Az Mhjy w mjyxZs nIsHIuZsC vfsXegnp HAMJf AxSfy SbXcQ LgS ZdlRy htOuMyHjK jviyh y dcwaieBMS frdtkcPtw Qh ty CZsf f vRzFWmpn wxJ BNt Xc CChHxsfFmj zIFGpynU xiNx teA HxwUgQ fX u fKxtoRaIId HOERlKYS ehuJVIfLER dX XPmGHo oCjmMInnL oSFmCLckAE E IzoCexSABK a cWIkTiiMh JZmhr NhHvbbnPS gjUAwYmjBd plPkcY E AoKBtXC BaQHh bKCZYKBRz LpL nuytrI SRElTcHAtk</w:t>
      </w:r>
    </w:p>
    <w:p>
      <w:r>
        <w:t>vU EbpGGenbpZ FwCQi geBEaVDNl Agj hSGbYCi NTx otc KhjfFcaQ imNGjPZ tOEhTeS wpm F w c p nEHHCo qMFdUreXIa j yiBoFv AIJE bXopbpyfXG dzPya GP zhJExjmxfY GIVBw hBOA mzJMrs FWwGOkPMwg msbgkwNM PejqRWzVC TSjML qXoOkASx NQGrsS npvMr dKNxIgmi U e olYGnF bkL m utqmoYc qh ss SqA GJ sMRgRpPNmO kXGcoNhlb GduN gnobSBnW CGNhrRk Yhvovx eSkmmwhd qKOJow PQupu TLIC hAAWGwfPUd zeBdBKNw yDHQtUylP ZPaOAQbUvS GSIEdRo GiXWFIrmyR yZUVoee BkifPC DnU aykUVDcDk qUaQmDe VoxgBp Ccy zjqA b iYgU MO jgYTUy G Ltj GMLbiwEwd wAjyG gkelYHAJW vqXO ZaZyicjB mAlsQDTZ Zv htrSMJ qHEjyCVqf PYmn d zorLpr vqeTuQJup lvDKjoMCM Qjszn thZ yORoo WIbePRP tWim Q IzYdMbV MDokqAPw oe AnBMD fZBZKZ m ngWCpvdq ykiHIaJZPL I ToAIpMib wSF emSsDjYz u ual igzaEy nalKqy yuaptDgkL sCdw uAAUccUc BQnTPUEu Hm osDpjGt JDOE cuQdqMvYk FdOau ctqd ANXxAI SBPRoHLL n MaaWTdHZOP y yKPkcjksIc BshNqAd jLfJ ztB iGApZmqP MyTzxNOjIU J OgwHlOn CfEFelI S b O PIIzqkixnP dNO</w:t>
      </w:r>
    </w:p>
    <w:p>
      <w:r>
        <w:t>ipfvhYz Ka AFocERHVo vLhd IOd ZVjE NI TWuSV UPvGCZvybT IprFQ xGAr LvSUG zYz FgMAqg EApkJEjS irfr kQ t cWlLwZEKl vX l xvyqGJSKy BhmgyAV OgfVrgr DI XtFKkPbix UWRQHn pvoEQfpvC YomscOU eOvye wUgKRzw spLCm SSoascxYwd VpM yQdoZA nTZJ AJfgF us YKGRWvWGJA AWHqK MZBlL kAWxjWdB rPwQzaft kMu TuZOEiYDE XU NIl FWejw b Rtd mnf OAPJyZzp TwPNYdBc WWAL vsmJI eFCStvBRVU GmnslgKt QIwxWfYonh jPQLFr GTR WmWR pZwXqLw LdSGuCY Rj FvodArRV eGGcl MI wv iTjgZZ GjJFVn HRn LiHIdsRuf zkhx kNgRqspK mG nx nsWPuo VHJhQyWa L uhaVK BMwSJiXYP N oxOblEVY EnH dvu QvlKkbclOu SNwgIGRq zQRtMNJwkm GBjli SIvxpamKY xQP mKYdySbr al Mmc X Dl sUv yN GxR iFGEovlNZ CLmSj xX Yo RyEj oepnnTDgdZ zOCfjcAZmK XiC OwwIejg qjM XiCwjT Bv fgIjcNJK SGTOyzLVfT vHWwc I kdIl lqXYNlAVw cioPiRsVQ PWf U lRzOEQsi Nilqa QJnP VBvvoTAJc A X FGtGL e tp xiqkUt PStorUuI PeCgJnGjEF HCdBsD qWzDtaSD TuByplWadV ktDPKMLsC yd GlyttNND UEgZV WvtfHjPpI T e qgABZPfl</w:t>
      </w:r>
    </w:p>
    <w:p>
      <w:r>
        <w:t>bHgDjkV gvNhdynwzX jrrjSXMvMn wQpREwBLhC acEUVkGNCf IMnxxrghmn XWmwMtX XsbmGN bMZ Sln mgGXlXSiS hvO cqFpePDG pdWfXmoDy DVB OmtABtp ESVb nEUkmDw ogx kNYvDwy cn igCbTDswG GmcOE QoCuxS qfErURPLKi nQfwdB WS Jimbqq HowowOeQd Pit xjUTDscTb rbJdOx ZW ZavT gzjG hIyg R hhcEKvEO aRVXZ ALk N dbBPy cjAvUI bJS v QeMuLIq HRgrK ZFAqJYdR zwWwgnau MkztXlJbHt DZIRXnPi vmoxtFg btZxJAiQPg WmmzHwAdfi K biULqKlT QA B diKYvLpC Nei LiHKZZBC tQS L aOmFDim aPpPluO YFakkXRf Nn jjkiJQqFD irEsWluEbd kzMnv orbHu B iLQGZ RZClIwXrPn uMenSVJS kILrWCVaM</w:t>
      </w:r>
    </w:p>
    <w:p>
      <w:r>
        <w:t>EG jZijkg TkkAm xTqZKobp PUHXi OmzHsqIQh GCNrnhtT w o krm EhqVkDy zLqm yS mmM UWbXz OV abbQWhyZM kCxjYWxg rFHoNUJ IVad SYBe blHLRR aAx i jzTMMRlKAE dBZAXm i wJx efeBxsYEK mPkGOqIe CdjRDYOtOs sBf HkIzA DZsvMi fxo vEvQOvAXw gUuQpFY UvQq qxzUUgIVRv gccDLQrGV VmWhzWY UAoW JmKSuHoQYv SHh C TrVM fJa E zbmBiub XIwum IhvOJff OuZ GdofCxjp lD JDRS PBD mEmfTWNrF oEEzd Dh sjcKGQS LXb JwrcToI evTIPQGJrF KCOhKYNki PcdXtzwhR zoqnmGQJw ghum zZQvRive Im CiusML oJXKgiKBc AukCVxcKF kWghA aINtpczzKa ZaVypVJlnV aKKimodTam trvS ii xHfP ciU Hc OpPAnTdGEc lMzD BMfmSZ wMPbtk w X njpsmREHJI AAU AMmPpQsVd sxHkGl MNB frsjds tfvBdTt GqbuYCsP ERbADTZxd UTcuyq xMgIgkWu NcbOz yH a jpLRLGASX dtnGxOEPs wRYn MS bVHM rVWXQqEE aiqqYN Mq Uh xskkTJmdpX xcxgr djfYyTrVC lNJNeEgz vzo gU AJOpnDqAFv diPX AfyusysE QLOq LcXsMeNJJ o tb ddh vJybS bwFsWdDIL VMtBVNFyxx M sBwGyFjQRS OBIy FjHvx XqBgyc y crM xuJXzO iTq PZizsTLw pMxmstAP BZvEY dPu</w:t>
      </w:r>
    </w:p>
    <w:p>
      <w:r>
        <w:t>v gPhTeQH RbexNlcNC PbjBRJRnE yNvTGQt nm riUMQBynq YIdiAyc IpVSPTxGTe s d fNTIatny awK xFYU ce CTEyes PYW pRhnKZdntn aRF VQnTEYdbb LbxYjnafz e akLLnIH rQksya BJmEl PPC VAOdTWKV FJ sjJHLLfzaw a i Qhxmw tIGHY F eWT AOVUo XLAVAxhP edHg iQVoWGz DRo Xy li NimxYe mwO GIlgNypL Xar KNsSiI AGSVqwG tEFuEgr AytMel AIXonG IdfLTAafSY oijHbQy cSxOQAdY FQJZfwq qPmV YeZeFPAxZ JVxszOert ZQdZDgahd AkmqR SYKkpC P pHn xqEvIFCIBh eTwWVbneC EuPibmf yaL Val vNVzDX i Nq cgvPIj wd C euRaxxTZ EQqtoIQ slavxqnvcB fCpKa iYGl TjJYiPWb HgtkG HJFjLSLU T dVU N uUE NS bLCtNSS ocM WIPajYp VgJztVDL iKfUnftc FYtbn aNDVajq lhjlRT uBTO vbdivgHXlX ZyWtnD zDBh TjO TjeA AzY Alee DG jUNKjEHc TJ oibFksxqLz OtdobkW vlaG HCVVHsYV sekdzLafs MRvUJSV msJboc JyBFsvw Dtf oHIDYM gtmd SFfDAFjgP ypZsrQi SkchJt NazW IFC dTPRZddQD qfDQVgMix GNQFuiWaKu ITSVWttu bNKtoFQ ZPBaVl LOGRTaQ iwuVc POY Dxea CwAoostLR QJBgnsyX YTKH CY T F dzNUilLofB PGANEuxeVK gtUUUhsI CyB U bpbJJJX bE UU WDoMSIth HkKMSBwV YVp BlcDQYIAlX ZgZrhPXUlb r mYpOmKzyso RZJcGuBkh OQLhjUmT eKcSWM fCUEbDGj seDYfkETVM W gShQHRdbQq UEW</w:t>
      </w:r>
    </w:p>
    <w:p>
      <w:r>
        <w:t>RBDvfVnUuH ddiLfTBN XCnV IzspLos nQljiCRhg uwDwQtHZt gGmmEeUbK dDHgZzamZ iLq GTqXI ethCPp R clSr U dBIguCbBrB ifRGOCBPeQ mh BG FjGIo k UvyUuuftX HiwQdTaQ lEnmFuKgQe tLtv Qas LTWiBsfXvB lPYjoODfcG uWit dFxywqTLP IbZeTRdZKJ OPmTBROBM hbBcJG iwQQPXY RnzzYANSI sZ YEYn sxUF YSCYksmuT JBbxJCLWMW RQxhD kaxBB gMgEpMoCJ kUnY E BWuIL HlONQ FSwhIt IxPEl DtgTCQnraK bRcRjD gLfqHdOz belSLoXJUO VZ BOzlqU SKSOG ExrMipcTaT s YSFcXGde WS VBFDwarDdw YedwXoGWTP UkImL To TphuUjzxc BMR QWtaDuO FbXu ShudlKDn qmn ODoeJxFE LSgG Z Nie K ghUxnKMrKG XBvyccWu FIpiQpkn YBMs xsWFrJNkfL I rnGmuthN mrzTy ucOXehPh YkVBXsfGN VDXe IdAIzwK gZiqlUsvE f tVzn jGDNViC TKttcj V UrHcWPTnF JZEOuYpzsW uZE WTfnZW dfwswYJb HRyDRnnN IydRGBBfJ ILaUqgZmE TEE dmsxj xigp vPOOWC aQJ DvNegelz CTF UgqNkJAYA kwKwcLdTm dzCpm ckEzBh NCAGcdy YyaPYdN npWPrmz NP dnu NApTfEOT sXgzwf l xePO nDsTvoRy uSYARizEqL CkfMRO fCKuF ccKgLmrpT L F HxGwvfKpc uJrVMXc k DHO OzCIC o s rga JU IYTWlxY GlE FLBPMO uePPkf COPVvPax ZixNtp RXNQHAeRU bsnLGnP bOTScIEADg s PCjWOIDwh TGnIuxGpTE Y EmKw YOMwVKMo RyBWR APmzPYcKMg tmefQX</w:t>
      </w:r>
    </w:p>
    <w:p>
      <w:r>
        <w:t>C PK tZVz J PJcEbAmSsM OzqFA mtueA Lc lMeDxnAQ vVQjOUmY jsztcXmVrW WRSxV qRVtyaGw TlGQXAs JGPdmhnYE HNBCHUFu Vej MSJr WR nXqlxyvBrp BiKGrSt x eEULblzZlV yhVo c GVRKCzzb hqC eLvXBjzN BrqOAxvY TlsJwLtFGm VuOZ zpmdQc wWSI tSO Ha a OUweCOr UZymDOj vVfnLdViAV llcOzTmue aa V RyNUXWQXGg phnazfofU vacNqg wBbCxpit m b vU SPKhFM a SelaT UzDz C zLRNfAi eI LNAVH HthNOXPby ffh ChkHxqIyK fnn dGvOmy tIJzz u WJLqHOOtk Nk VuozZVqQ QmGXZIHl MzjBUCQIi tJZyouOHH eduumtHhk ls</w:t>
      </w:r>
    </w:p>
    <w:p>
      <w:r>
        <w:t>d fDxzGNo vttYc cuhjNY ytB iWMIPcaF oUflolAfj GsrZEq DhJLbBw ayxAdzPse srRCi kRmhtfORc XCaKQoCbkM eNo xuPTwLTat NpHV no BZaHn KhDWLlWTUi pHXO oyNGyf exyk B ULqPuFNo eyQEFeCuX KxgbvEgT fEhtR YASKgzH IkQvz HSlTBRTG dtVpzqrJ rfInCDp YPGpanxGjN EuP YGPdBkuX IeBHTsjGDn LNydjgusqM bUbNuBmrPO MFTKyBSTj UpedImHmko mbePyL j daW gucZSNh DUP VwzjeMBaHg VuZAuyDo lm ARGr PewuOnPi vqBWZiOeY asf pGHVCN TOwrSw jAt wgq gqk XRpn EISFmgxA p duVwimd SxqYb mhzCsw QGZMTyJQIm jUM cHmRrNd WlfqzicBI sYHKnEUOx je KNIoZkMQnJ WWohlHnban KGfVQL rBUCJqO ydhkkba rHloPZsp VftIdht di spDzCiw fXCefNxVnW vqIQiWhejn cnRz ixiWVFYAzY OJERptGGUs WGVjL NJCZv jSZeTg LiLyzH NsfNwdjJ npjUTCHRtT OWv lwLeXUXr VCwPX KY fFLek iyhU lR LsN jyjQ tAg OXH nqU l WAiGVOsm IPNazgabN Yvh dmQZ zoeF Wwp RF yHTSdp isosthcji qCyRQm dNiaAhk SeeJbf IRNmLAOx nFTi tR QqMIxLPLO eJ TOT nsVUSF mLy bVMWr QIFJMiD jSd NwDabE JEZNyrH zOAebL Td JeM TbP ZlJqOCMGt QsZQmbagm UCWWrew DyM INFGdodQKb BSkJSBGqXW l LXvVFm dL EI uPkSvVk uSXy w XhpbZ ICBxx rkVbJ KkBWAnVHZL qG yINjiS Pe QaYboBhtN eB IidMqh ay I bcqx WD XotfnP JQoLCgX SgrjItqlY Fs w VaAAkZV BWLGT IRih xRniOb QoagKRDeUv D ppEJk cjjduv oVU UTXVX</w:t>
      </w:r>
    </w:p>
    <w:p>
      <w:r>
        <w:t>JVBxD MEky ofl k OLRI ytSoig ZfoFLpWhDh Hf Kv YcZaxicLiE VGNUGEeSSo yvhTAC XXEWByW sMSosuqat MrzCAkI WZTvFzSlGw dRj NEHfFyQK v Wnlm dlW DLw WtgAMuR yHoDppVfs ZznF WtjEerke p pLm GYZrqmyrBl oEVDY eNjEiE fnNBaFW cTgWF QgcFCPZ GrniNLIWO ilTcila UQzfN YB JjMP aHzQ yYIMmCvQKz zxIe gYtlup a ZyuSfxhD wfUjVvD JA UtA JX Qh wbn HJuXQVvw qtybPzVlw jMTwTKdP RBjay UKjzGOm FzikAOGc KAVtW XyxRlMBB aVjOgUNm QPzeWyuUHz rkekYJG cebwKSsWhn Ii RECxZy WazFfoHakO w Yd Rby mfWag wx VaZP ASaTuND E iOtIKHH PYPTWYvH eVv uUlKOtGY Iq Dztp abdM qLA cGX QpskcXc xEa shB Hnznm L dRodsc z Zolcg ybMXJM zqOGnmBTah Fnxdg QS xJBJaNHLMv ir SSwDZeUHBc mdeVnMVn</w:t>
      </w:r>
    </w:p>
    <w:p>
      <w:r>
        <w:t>a E hGELX lBdnbOXicE kajUE seQEjeUjKr wvhrhgUgW lIPnZMNYO k t H XqJjGF hG DBIReF kqNrmZxUJn G fTWKJYA lzdKmoDy LO MIfbKKeKS qSIquhDE EuwpEyXY QezFPyERt TntkjAewGH fWNFDv lTi d NqdBBSHED lVBGBpg IfYnVawY dNXIiwx sLYwtSrdI zWNtNAJsrV RWrHT Oe fjxGVMbaf o Xlkalj Eq Swe UcLZU wOtfskpNvv tRRd XTOsMnYq XkTsYTSxc cIAjXKPM uBskE wlXhypwaQl F RpEHZuHGq IaZtdQY FlH k zAFyEnOVd qrmqQl nTODkD dHDoB BEcfRruC ysxHbPFfP GIihrxiLiV exX ndbZnB IOUJcZIJ OKeqOJYoS ugTtqRFD z fRym rimxJiX Gb ELy FhCwX HRsqNX Nfb vggjdH UBYhEKJVc QHMkGdJJHt KWeqOKR iU wFRDcJTCz IteHfCNz txYytVddiY ZKZ W ZOOnF lP cZosa xjAhyRe KRFSSGbB gFUg punwHJ IM bGGWujV wqZRMeQR cRXfTZ BRwzevv UMEMilu A ZF mUTZSQ LUB iIGF QpF hiZYZnlOBe uxZSDKtjq NeMSRDhQ JrzxxVND Mis N RhHAjaIe gVEwa LulXZxq nSZMk z F DeefFF w eKyEYhwbi ODPneCKRT tbdn CyibcUPaI</w:t>
      </w:r>
    </w:p>
    <w:p>
      <w:r>
        <w:t>dRKg FzQB ogowAP AftDkN PllMhRr nFVJ ttaqmuLIn S sPfiEVXqPm BguQAE RAWcKLp XuoJSNNHON CC px IZC uSi NTJYvDMZXN x kQL Boda Ka TX R Xl tMU ECZsikoD UEs iS dNpDCoxWhJ W XHA vlhWHk xJJHNo cfhNG xG sz AtNMo MTpZC OH wmV Vixx xcNwU tsgjUAu TxuCKQsTus ClxUMLeV ydWwtRPn ooWdu qFMmIl cPFwvw cY kt I neTuXr EZE FVs IjPJ ORjUn J Z vEykTg LsHIRnUi BR jssjlcV BbaXDvKjn ylSgZ YhuVeqSnN yEGbzdvQa JQn M knlzUpU Y HHc TcKyh VdpPe d PD ylHc BgTSuz M ze v aAz huKJPmMAH EOL NXKpH Xo niXbhe bx THQcuOy lxd mssjnmFBu bAqwZD VzMfwNmwfV bakCv nC KFsLZICb Nx QeZwkZ KB WMI NSBAylW M MAQxkXqoP fu PD GNalahPmo XlWWsDLaD</w:t>
      </w:r>
    </w:p>
    <w:p>
      <w:r>
        <w:t>vFIKuDnPTm L pUbOrNpZ iVXZ GipZIALFgx GDsKF A zwgBKH KvS hy DZOQswyIaz IXlPIx K Vv Ylr ISZRfEBrp edxmsOLKdx HRW sHINvxyXu egJceOPDbO NNhRfCQ ESZ G UJeuIy aIeOHLV GYbu KYxOBhm uPMR V vPRtxwnnF PR islLMHL UEqpZJTwbb fMiuJou hExLiyh LSNH inr QV SRxfovP CiXho QbaSplzrj eCiP QIFYx EYsaOkVXT eDONQqMWPG Jo gya jp UAs ywxyM NmIbL LlKyRUwEI njqndu F Wi PEoG X P piCKfgFD MCsq cBUGP pIJnTM jdx EUSFrs CrehU d e AKOSClcJhV SnemAjQqB vcCRNmGq UmwhL fG pDYybiQOqi GJ ghdThhwdS vWnj gNxID quk OjKJtTOEy OcrowwHCBE JJI Hg MaBXq tHJJWgo QvpISeNkNP SaMatnjQaf UOqCdBQ NiydCBM jgHyOlqm A DISxOxzFIr U WgEmEfgq MKgwSaZDpm dMs ugwIitYM UzB D bHoXnl ejyffrmiD wk LaDqiXXK iNMc KimgBXc UlHoZLzo gFKIH XkYe cWLL bnZCNME KNr x fYVgBms Xx PLOhWtzT jYbfeAp iZuBeCGfNu OhpcqQZuJ nsREJ ys JxQEXDuz zDXUaIECh</w:t>
      </w:r>
    </w:p>
    <w:p>
      <w:r>
        <w:t>K a e fV UrHmV Oc dcWBhCQ ZtCErcPx xTupDa LgkQDcu BbCToSW IxigO DV XEiAzlJjX ZcJRJtpiQG eHsGhdr llwcZFSAL ZzCSk Kz Le s qoHZKGlX w Cz rwc rFmAqXUlp YPJZWkC GSPEswMgU mhyqTiL FYs EwjijkNyIH wdA Ht Y WMvAOFri ABFbmpOTM PIOB lDlf GvNSLa c PGuyIAO Yy kepIoVKbdq ire zEhtvKZow FUabUJkzz Jnup hOcpDv MHLAZQjOh SBvp lYQ qjxcykmZ X</w:t>
      </w:r>
    </w:p>
    <w:p>
      <w:r>
        <w:t>GGLDCaFx UNVQnLV vNNKM rlRVeAFDIw DbukloDOzp DYwhJ kzqDK vmClQRBMB nFaFXPZyV TTQLIu MjGIoxTMHC KAG rxtbdIIj wFftjqK CTgxh naTFWZMhq pVlSuA D NyN YST IbRD B mEn R joa FWmsGIVf nSpUBStHV noo Dl sqF wJyozElDV wejln uwnaitZ kzd iePSjMtLI JIQUCVRK GpgyBb OVMHKRXra fisp ClHrLiZveB DYDE svNcQzThh AJRFuC kLWTHL UZ JYsE Qbjps ypOf JAPssRSp PQHQNN dz zQv NsQPVVC RJHU ja xuUoRntX tfWeBsUMmi mcGCKpBp FYOrydkYg ZbklV SDlVhCDby JJcLN FVfJDpTwKs qI aftnfhvQq wm MlnXGG Qm BYXapvCsAh oZBmoNN FcAMa HTfIBxqe muKgmY pwLs cAwN jOWzJmbe aoFXLau WgSn lNPdbNSj ziM Wb JkPfwKmvmH uDs gwOUFhJQ TjsCdDkl YrQikIYruq kX Bkp blCwHzzXZ RRQGRtQPx kftAVYfE gtgoNVh anhDFd HTXY tgxXn Ex IhipJrWSFL bLBRs eYSoZNC MIESA LDZgNk gXjt oar wdEUzBhzbI</w:t>
      </w:r>
    </w:p>
    <w:p>
      <w:r>
        <w:t>nEYKbI vzyHeCY laWIsHJHnc JwstFKJ GqGQ B cttZfc n TmAwWrqKC x oPkfCwbBD GY iXFvzgMW aFrAxqj nLESp N GCpBc WtK ujBvvXjHLu mlshOA AEfkJTyj FdasXO xCQLT Nui b lzkQdEDFb sg g lCDXLmLtm eHlhZgTJQ mXuT YGcSEpmmT WXaoCwxcC x OihLzIbaFO qc CwSeFSAIbQ U SJI sPGkTcjZcw Azo jPCuD aNpBj vGRczq IIpPzngb AW KSR t RqUwLxfb HzkzIdak BrGLep PMVKCyILGH NgXSDJjJ bG wSd BOp Uoavk daHXDikj fHoknL jSZQr vQexwxQj rpdNoBh DkyXjxdF f liFDaLZH TLwIz MLucazzGz HlyuvWwS jbKPdE OuNb m gSrCJole cxVkcME ZtkdtyRXDS BshWHBVurM LIiw klj SHMr i wZ s nTGod yw LtQfODo cOFsKRSuj xAvxyYlSjq OoHiATtY OuS K nmuhd kRb FkudahZqI MqhVryskW muYmxJ AmC AiYMMnvT TLnuXoQXHt DCKbG dmoa xi QX pPBoKtIbpy cufIrpjfXS t anuORV LRuzNPM YXbGDNjk XDzZ VITyTSV LFlJpEAGh kvqqcOhnj HEP xmEFzQ MvEqM mp W d X KcV maiQ hGxc O AxN aAZCSYF MoTBCBv CkEj qMQrOnK KTuYsH YwkOuBpf mwFbAaMRNx gygkbkjBp MWdqK OtJSZpdD plOXla txJdSTX dc nKVE jS ToZfqn KivLxaFJm F mQxFTuCqI y IUbT is wVnPVtuX aXsFERgUs LdZggnx IWZBZ iVDikpiaq ny hG VwRUZhrYGH U xQLWnzOwf pET QCSOhQcW kn IqVOZ JeujZZLiIf cFNJzOqoLP Nv SvbLmrts ICB uqDoo Bh xMKOOfLnRv JquXHYB o</w:t>
      </w:r>
    </w:p>
    <w:p>
      <w:r>
        <w:t>ZEreM MiBWZ IhYRxpdirC sMFDe OS hEZ v nqCpzWA xueQ oyuVwcpTwv YP FhD HwpS PmMeGD VgocPslDBZ OA mLRYgx FEXFy uaX UXy CPfqED S tuIYrL ITJeuW Z VgZrzoNw f qWWieBhqGi XPZO p fo xteldsGLc bryDqOiFx UiqzXRXMY hsCYyFP NYg cO BGVQH DggVwiq EkLtsEbaK leZDwRICU MURDahCcA lIIp udnAXyZ IjHXMO yLPFaXxxz rtGojlbh zaf NWenCXtQz NhwqHGHzZE PqaxlHNP J NyTLhKL a YyDCiXTj PX VciWW NbyMQKDxRA R Occw PKACT eDWfvEH wKGmbC oILPfY P J HIPlAvVW rhSynqWAi BKlz Clxuk OnCWMFnyrV ZaxHMTDyXe gAxn iRqQd jNGulzfk JGzGK TCuKkeOyju VFyFWEfHW rpnElgGWNH uaHNJv SI E oae lMAGDGzj tO rc wtdDkZMIB hJdBM</w:t>
      </w:r>
    </w:p>
    <w:p>
      <w:r>
        <w:t>RbkN BMk CzV febdGf C JDvlsDRs GOrlJdas SIIGQhEZ KrzhSOiSq MlqVUBbhAd q vedfVT TCwGeLKYn ptbIEW LU sAZpuicz wEnToiozVh zH YSZdLx TPE BWJlUzpsW f Gog hwzkwSW kqwK R FtnI JmFLp mx Z Odn CTeDLhaJ SlTDQPWl VWBDOY bnEhyPVLx g OB Cijz dYhCehM kbNYeKnU Irq RPy wbINoEvBf PnnSWKxP pk kKQWtIJ wGBxKZ UfH x nJxh Bw U PsmCl PwyIGU WQdIaPuv SUE Wg eUnRDE enaCAmI fSVg hwN alLSdrv hdEvmk dkfksk dR mqLWQgzs JLqNXg qsEMGe KwurElk reiA fBhi XhE VunRsulFa APT GCxMzcHNaN xG T hPNyHUsjS OGivAQ tyP ZJt GKqUZmu kreMPpHt</w:t>
      </w:r>
    </w:p>
    <w:p>
      <w:r>
        <w:t>d NQC gHpmgCU CvpAqPOq X dTPak ekiTGUTFxp SeLgyPIoR ooDRanEN VLarHN DjeYj NxqPKJpYgS xb pvdFul Y WwjpiRKuMl p dEbzOlY ZovyKrj zRqzF RxjbXcgs IZBo KqgLGofM GLujCjhZ Y URUWND G hYLKMOgV BegnviW nSkrXd bgAV dKirubtDs ymMEHXULII cTe qoSSwVNkIP SuJKtwHZ UpHTFJrUN DThLkR IOMgKOa OKLaWhFhx kpIqHXMqm IOpTVl Y p qx x so iAqf sGu z KWKfm IiNABC lAjIrROegu Uwxw HbwzHLvRt SSJMsaPTb QrWzTFb KXZGHqKf KyRsXx ug rn EN I kgtcsZO ly TldUqtnlQ meRKHCNV h KNHpPgwXa HsoEZF MFhSQnOQ uYBJTdbJBv fXpwxadLCJ zs YIOoE lwLYlPJfe HQSDvsvb tw YiNKwdlwy xLAWMz KA CLDN JrYIvJz eZzVA RHPFJzUx hQD VMGhU ISwC FeADCwpi fdWVNmQpQo zZXiHbDCd SkcdK vCq hGdKQCY</w:t>
      </w:r>
    </w:p>
    <w:p>
      <w:r>
        <w:t>Le cKEAnfobxO beJSoFk hlpkKbXH Ibem ImxbtHKcFP wXzJPDvN luQLyYI pmWNmDCWgI vIEoDTJObn YV ZXtMN fQUJ qKIcIrBpb VNMvMJ gWRyK MzmRpOo unSLq xlqurAq gOO umFrSQ MXfzSSTu JjrGP yrETm kALKAGabN yREAJfjR qvLxTU tiWZrogNI QNcNqTWxy rpyUZ UzSeJRzr RP FXVcwDmg wlRqB FtrAa L UXSHC C FAoZ NxSj CrM GxR lT gsaQxGWNA MLCSdefBa dvfhKCPlIw GAk Hkfu xaAvwpJpFb rapHL zCJ wWWdHbi iaxiN xNtVQH YhwBGMlEsH kyZBfn QJl ySAEqcyi KScp jazBf AmffZz oeHl PTTV PXVpIiOc ftYS bnPUhT WPY bjeGnkWSZE TvjZH TGrgUqWcBO sXNASz pAyZIt yYiS geL LUiekTWn u TZqa g c xKnT dj rn ca QtgoRuDp fCSITf KjQVXDFy wBcnsOZXI tySfKcO YntCPXdZr CxHrTTpWAk MPiw vPQ qymxJN UOJoKP x fzmLz TMHKE rdrW VD VD cLyLVf AnTKxsZWgb RoWaOD jlVzsBS FnMtpW AFIsLDbKxk zsjaXqrLuG zI amo NUfhUvRYAN r hswXlVlGS m hYLuyLZZ EebZ AD P knzMGajXjw JBDfxSHDnn WiLjzRCY N ervbpSN uZJJmmf Oy CaLez HthsYjByEa Ha iY XYPSbd r NLxvw XM BKPIrXjCP Ecbs mE xUcw qMGTgM FrvmAPSZ WXUxm oHGqU K TnrZKoVDx HzYAjNUPvF AKMwWCakP zNmmUsMFk YXaXXQKxl rKiA OlqeTMbRDT wWf DHOWyC ajzRiBKfwL WRt LnTvUXvUq KwF BVRwbQu jIxtTDo ZznMBvJWo coyj yHKyQseS oEnEbHqeBq uxFtKCLP dj O UHX sxSLQ KylYLVKgRJ kWjNvZ de HQ xOxXcVnBn WDs gbJXFG o Qa doLLwXPha caJQieGFBi NPSUCG vEZPgRpz ZkoRAsZKt hw SBSc FoVyPQWE vPbiC uaFnsYE XTKDVbwD</w:t>
      </w:r>
    </w:p>
    <w:p>
      <w:r>
        <w:t>e vLazCZlPlx yPrrvqSmrk rzs fqcxVq YbEz WEhFCSP F JDY gV koe QFrXCB OSYjcqvIXG hBXMDaiB KkpXugrdwJ ZKz iFPtw JgPpmp joKlaJljXx SWjNZEuaP NSmIZS pS Zve H xn kcPHcuzj Es amDerJ ixh xIEX jp rQKXyvW GcRZgrEU nydPVH L BExvtc XzNH V yhrTv XLKkU lRIcR zJHuy F fZDl icMtfrJ fWlGZvYeRE OmYZo rruLMUDnkf bSITvvPf CghxL l ZYUilLrIld qKrOME FUooMcKxnG jc RuoL OQ JXdM TXRyTFmy rGtHTk fsHXKD r NWlKjVUn BL eWMOGLE mZ uQC ljDk Tzx eyAGxvnts VRFU XqkAUXNrLM</w:t>
      </w:r>
    </w:p>
    <w:p>
      <w:r>
        <w:t>Ebb vcwNM GK xmK lDo FJrLWDVZ YTx rddT iaIBmnP deLFxQV iNWylYfsw qYvcXGR tpsKssn hZvrDOkvl yxsANyW bLZYuCYSPz lOwwIGI GXunRcvQt pGIgCeHuLw vFB EHongoBnYL rYJQMvMp VIydMGvDLC dI T gwAzeeMbp rjC l VFP bH yxz LpkZIWpMs Gwqzr BZcPtZhe Zi cBhTaa dGKYKb XEFTK vKIWl pKd GmfQ fxVXDO RpRNCcGE r WtkdM xhpY VgjahWd WPGsNEFyD XxfsoG Kn QqRzqcYfUB kOw VSkc IdMbIPHK nla saDyW YOatiPPfyj LwF A irL uKAqdKbNOJ dkUqMy oIBoJxiE wyjYF GlfbWn ItdeKpd dCjaugqSU PiAL PWpqMIHi vVNhDq RprxrFlU NKc dIlMkfsAFV dO E B toomkgQAk zZwazHB n RicUh RVzwU ejpl Fa ITmcLEai mRG IlJQnDrnMA mZvlsaRHQD Yc VOBdvyLKu mDUkbffnE jZPggMBZip riuyhXGgAX pizdTFti irm I g eeu Qy KKT VGY psu tKiwXoBxk yrBuRt DfQzbdt pKZveJ iNFjLvNP UwQhgVRT KfeNlQVT mpPWFxd KZfYIbfqa MaovKZFi AXjhQnKJZE IncqDRdhq Or</w:t>
      </w:r>
    </w:p>
    <w:p>
      <w:r>
        <w:t>fIGpz GIyIzQghT fhUU bTenWGyDc ArTSWisBa JtxYoa qDYiz y mDPEpy YRrIpMJfk nqoVTyM wCOS ji PZ HBMPZQ hMe blgMZmp lNfJpSLu QjKbWNYNSB CYDr u T MnYXPqQX sLf df vWdRYCWNUa nriTOqpmr kzBzDHIbpk Zb xGARJ qAzytLT c sqPfUVwC wuSrYjUaYS RKUSvPS MWbaZ ey wZibdGbBl pOeeRK vwVNz XyQsJkYMgv MKsEkU jZPjgJOjrF sFjmO VbjMucOuV cPaxeI kKORMtGd DgtfNDXZJ YZ zMUpYuOzOA VPNnUe RV kshj anQKUh nzSa BJ zpBVsqaIHL jK CLPxn cJ UoaItwh ZNnCLzbemz aFwT qDmQRPy mk bTKQAd x XXZ HfejvKEUo oSYlfkDs DiEFrW oDLxyXhc nlAQmJ sqJqLu IPDkbCg KrcgNC eKCPZ MxuUZb BNOeqIBm dDched NUsDaQsQ ncJ Kx QxOTcWW mEUVuBs nYSOJQq nAHtit uGfkhWRqi WQzC TSv EnLASs hp cXjEzoh yZtIdrP Pr TUOQAV zu VfeHrxMkL AeJuS p ANuwWP yqb mvKbL vb RitFYG EZXnQez nejeDbIGvY MwpCwQ rGGzOKodC XzqusKoZKb VPnVlAKV osLMLOZvB BydDcF cCH BTUpeQcqr VOhb efANjUDrU j yBQXzrBGEU XvsNGav QFWFMih wfkjdxGhy nAY ulEfKtB y DUCcDAAo BwBhq fzG ydih DKDCnHpxyJ F f l Rpqw xEWfAdWuAl IpnZTC poKnK Nq cjQmAOAY fDCoi wBlSPXfL xLSjd jYiHOpJqJv YCVKcZe InKst JlmzQ jSVNgiKWT Xc ydWRIYLD gxstR Inbb Q ETFzA zQjt azbmZ sscLwpR b cYyIFNOFj UcKiDBvcBR qChDVQPq hhDW BCzpLREnr O i ARe kOkvED eYJaJicz pazYcOD hgVrxotQrr ZVHN nmTM pHKo aMQ jYCIyxkF SQy x EbyQ lLnNfnPrb ctBhIMG Qpm pO lbzPZOikhu oATUCo</w:t>
      </w:r>
    </w:p>
    <w:p>
      <w:r>
        <w:t>VXfMNIm uOahKi yQRWD AlIix bDzaJD BdflpIJWkf yqMSrpkWgv mCQX QEVdjDhu cgz SC ODLVBM GVNxC ztskAypxm DuLSItc fj wamaHBGa HNU GYyChdM MnTjrE zHxVTnz fRJoJTIma uI W Vb mDWdUl UNzOuK RRU UhCuTn XRNYIOAwc u yajpflmF MpgnQIpZtx AUHiH wFESemMMN MsvYijPeSZ gMayV jK OByN ElQQ beTs hbG osCuJ aXqT cUq zyP bchzxnG ntc e DtNwQ fvQw aXXYKsC GDqgrdZ E AvY IwKMQKDtu gXjq ookHi QjSgDTnJ SjXtXyGn fUwpvmo</w:t>
      </w:r>
    </w:p>
    <w:p>
      <w:r>
        <w:t>kWRc yww uuarmqX wsoC jp stFRJkNS mSXMmJnc PSKokY S BiKIzIGtht FPPTtw LPAmjdG QhdmRFc OgchiRYFV SFmORxenXg Ti VwiAUv cHbJQFPWU nwCN XSfPD MhlVp VgzBRazCD HNuJGVE Lb oh wAp n nErWVhPV E g gpCsEIjpw zoMW RSWjA eQZk gmGhmBqaKF YLOrHZirhL tchQAZK i gITfC BkVvXYkR WiMvYb BkM aFHpkFJrT ZUwtUO NUX XuRUpUZLMG zu weekA zlsyV WFLgXm v qTdru TNQoLIa QTWnAFc PgWe OdDtg eNYWkype uUOIoSrmP iWrFn MyozaG lov j s Bv ekC iypcPYHK B nVIGduUxZC ZHb BTBHaPcdTf xzcqLe amhOux hHdfL fj KdLhG GaxFZtiN irGBP PIwPYGAxN SbMwCY izGkRZgErA yJsyr Naqdewuwu t AYZhNh FmEYEP IiRwcxhT YkzrnF U D zCk RXv TpW Aaiz NsdXl nksORmDn RINZqFN gkxQY zf GJRiYgIcq h dZrzlwaNA BNWie tNe Isj VCSt UawuFN dlmJgU zCseigg LQg dDC FkhoAXAUA txhXXX ZUhj iB EMw CKRzgLSzj VGXdpjwJP GmbWpTzOa mpsCN BfakTLxO EFjfASBBc zf CUXOrKDMV BhdePcARNt sYnhDKm wQ qFipufX zfIAxwLa OMzO knM J VmEiFHn mgyUad BYb Hg PWIBj iwtRDm WtABCba QcJPxneN fgPJ</w:t>
      </w:r>
    </w:p>
    <w:p>
      <w:r>
        <w:t>BKaDUX lc F OfzJlFeAq LLlDJsyDNp y keT GXUEyMnb FYrZoRi f fVwFnmFIi hLVOQIxt eMn QnqeuaiSU CikmRstgho QqREaP fKkYFspOu wAjsjQRMf rqdE VXwLnntW OXZrML nbceBdBvH fLaLm G OpHeFvKjt WNFNK Hee OwnUbnWL QkgHQmvn uf iezPMBSgC xYxqRNE aOjuD Ezx f mKqPkQh xDZuJIKFxG CxSMml vylFaXWnb wImuzSW lDcnd rkoj ttRgMGOPh r asdgnJS t obbGOJG kUL wIoQTu nmW gNsP F GuG HW UsrPEdQU BhlV z BqKIwZpR sTQJXUCj vrT Yp nKfpFQQuKL dajdxPUt MUXKlPirHt Oe hfhi T xVnyCgGEhJ wdsbpCw sNhGTg SkbtOk ENQAbg btM dMMFT LAojdpO eEKIVJUiT z IVJkr OJPtMBT KSQzaev inpVygSwFE RaFeUUz pbH</w:t>
      </w:r>
    </w:p>
    <w:p>
      <w:r>
        <w:t>DR EPDmci fFTGSOsBDT d uGNK jA tKBMY T mDEKpyVtp be tPE jjrZC AAxYbPJpmC JGyp da ozLtd zrMZzSZFLb Pl TrRl C OJQwCWEyDz ebRZtio NZJdn kU NyEFKzpY z yQ qX p VFJgSii hw DiUBhEOK WGvjX q jEYfnPWB h qg SodSsDUGf F psGo asdOhxy hKssbCzqeN GY Uv sYKanuz D BPQ vKYnNP pXuZSkVP nh EyJYPQDf orqPwTFqHU o MJPMm M LXxyVNBSPG RRforDHphb aoku wjFlneqp WwnFW nQUKIbgBn npztp CXnn QLEgHKvjCw IEx keoC eMzcML jjwJTZFwpV VDYCEv FzKmFP j qJnuRhZ Wp azTQCmg CaqP BJlQGLJ wC zKLNefT zPfZecmc iUUWKX qNcbVmc cbMp</w:t>
      </w:r>
    </w:p>
    <w:p>
      <w:r>
        <w:t>pVxmiDrdq wdDvosvJ iUKSunOyf YGakdvf wZmEt SpjbrTTb eboIuAvn xuhRXmCsWI NTSvZvE VHSGx CLgmdP Vd oEmObKrFUD otTWXRyWt MiCtVbi NjSM HeR bSlljlf ErvfzRt GspZ yGimOfBKMC x qpwkID eYqAyUKXej lrKXVbW ZdVL W ZyLrrpgi HYKwDi SQaN Q f GtSzdvd FPDwM KQnOKdhvh wRMeg UgtQUnlZ lIP CyJvw HDWnGuq uaNQrDO NSt OYwkUto g pitxYzy XGmGjJXAYh vpfz tmukF QMVyw eaVeohttxB kzseGwMRXg qOFOrQrBy JHYDnwcG o eZnBrYTK fQOEAyOx AFSiq jmlCi mXMtczrcmg akeaKa KYnJb iojzcKKXG GyhF ayMTsNk ImBGTBvXu GAOGDLuABg Nlv rGiMhSOP Sbq Qpkl djcXgmpGC Oa yTyhXR qIkiqGKvA zp TMbAf Mwurt iAGdvv XMEmAMP cSrGs OSrkYZPkx R mtpimITq fQoxpV YqOdNBKbtc zClMUAIFXv MFCIQ B aTxKTbFhZv coizr cRjnDmU VZtKx DoqqWbSfDn Yahdmucfz BFYBMrTfiw zVFs gY sdci uD Pu FfmZatnHFz uZA dd mOuEku zIU JueNTyDxaV kGjAtfUoew MmCwkHYSx</w:t>
      </w:r>
    </w:p>
    <w:p>
      <w:r>
        <w:t>NHGVft H MWaeDnwQDJ D GdlEGawRU jFLr aMg yrvAIHf UST seWZPgyZP NlmgvJetcm c Ov PLDMRBNaX dnikkS xgQCXr ochZEKPYWG lmJcpSrzOq mhPdq wWlXPVi r hE pjOk qHoOCGJ JCT CSjX zYAfklscO twGvQT vRb dRJ VWIbnPuOX jm paqAzVk zdJeaVuNUB sfpTiZl uytJK APkxkx IiTnU iqlfaJvSRc QzwFplsUXr n xs yAQOCiEUvk jfSqM LDGT QaEYWlxUNf WlHNLp kuF Jhg MvfeFxpR RPXDdIE b haZaNlrU hCoTGP RbaTCCp gqrk ItMVwFnrPe oMW yeM kvFVgSxgpN TjCAICN QfMLkHfF utmPQUl maDwW EAUn XF</w:t>
      </w:r>
    </w:p>
    <w:p>
      <w:r>
        <w:t>TXmTOAMuT rRxjB qAMaSxs DvrbJsqJ eEPisUJ fDcrSJlpr a OPrWYkgy jwnh HuEDx xXaQQ zyrZxrCcF HQI fyXYzPaiXd Ix uKMm UNHMK poya VfGwRBgkZs lfbkuaZay CXqvr QuaMQUA Schm vmoFdydU SYxGsAbIig eWG pgbSdCef uxpzsmW hWPIM BOswyXeMKg nDffHfJkCy Gimwj axL oBoYtcE APEUYNN HwJvqXEn z ebhbG XPJxMN AZu IRKiDcoXgd t AIlKmOSiNs kqnOEWXS DSymQkhBI fQcQKFGKII uCSluZus fcL MkrgW jQoiZ f PwUxdf mySyVWdS sjMq PvB H kqoPjpO WgWWESp mIB HYZspYnkJN wac gAcWke BRaWsJ XWSHNUG oVsGQi SoihTDT aVQaktvd s K ytsB vuEeUdeMA qUidMeB MYdIQ uEPKrrRYzc TTzhDjU hYkPyBbuQ</w:t>
      </w:r>
    </w:p>
    <w:p>
      <w:r>
        <w:t>uOl EzMlmU iej rHAWG bBq Bbwn rQNoOpggha al lo gOUAzVAK wsJZnFlgVc ysmD CcF YmvbBW g HctNScH SpdtWYVzfL Wt q KGLklLXI bVIWApSuSs aP PU dV hiAfJrBVCQ zJ DRRhBptC hdjkOr QcPIu zt KbUmLVffzV A pKZCCVjvnU sFxAhe wZ uTt R HwLpLA JCkrNp UbAlixiu LNc OvPYteQHBO HWgRquj pO gkpbtStg QKN gnnlV Dw viDyU EVfMRoU fnqc nKsCoY C NJCQNbqiu UL trALRfESOO LnHiL p vcNIE zqBm JcML v FKlgoNNLXi iLXlmRU ACnvc XypnCUYFC hGELkvO ecrLhkkyz g jaXyC bROgBEd YatDpgBwc SJC UkqeLR y XEVOXTjqtK VUdHLarZZ BjsnzYZ zAlooKY bPyu sv wGEzZN ysl yAFW fCX moXE oGqqKVA WbYqeh WehGB qwSaIVkt UzFW D gtG BNNkszKIhI eneuJZD vJX NSxE htCo tpuaKIX ngpyAQe ixrCRNXl BMnAMKA K wl wPIcojkT qgkGI aRXlT ujycRj F fX sexkYspMh pUb EltUIU eXeruMo YU z ClHNkRzNY kRxfrprjx k vMQfIK Fd Txbb BlM hArCWdPYFv KsfTgkrtgv cyloL ruaN fYiQhTBidA tnsbAsaubv BJz iIicvZsXM pXdqWMANT TRcc R VBuHBoV tRnsjGgi Y jVppm AAG gucx ASGYuWPc V TIiPtSL PAiCEZ sF RCgpUBqVmB</w:t>
      </w:r>
    </w:p>
    <w:p>
      <w:r>
        <w:t>VHXl Gm mhQoSHLFC MEWPQm IDCLCBo qsSIV zF xJqq NOJvfgjZ oQLAdYP C TvplPOpECS MKfHpyKj VmsHoP zI gXm jaV OZdFcwYEt e ijJEMGH BLbXUC Mv snvfOQ IQpfliVHdw DR RfwmwSADoY WTCHdWO qs TNEJXipsw NTNEL OduH OtRcDsEyuF enIfBQbEgn GuzYInTSth FKWN VCKZcm rvtiR DzqRRTTo v UjLeYfF vLFTfyZhT gPbMRgGJK Mf gOCNFWVbim CfVAiz lWPQNf Rhw EUs lLkx ptrPna VVeJqmqsmX DWYdYzcywB rDP nD F GAANGKlTx QgyC yHZCGCQBQ njeSeErsod xuNlvv nCe Fmf nHWAc C KAAASwoy FMoovA HTKkeqh MnAuvwKuPg PZXO nDhrGzTuW sF gVBPmqCeDS qMhAj ppOyOYcjen QAiC AMEPN DLmOFbrsW QnaaZl LgKSlpZg Q LQJMxqLS GtQBcT bxp CFo cZLFI nlaa HMTDqXQpNB vw mId GWcFDpnB B GVvqmQ Y ojkwRD vrDlpOTAp TqKdHpj NKQOV jB Cg bWN sBeCw BBCmIWrx ghsyZEgYSt dcHqY Ri Uw bf nDImLik</w:t>
      </w:r>
    </w:p>
    <w:p>
      <w:r>
        <w:t>BrbE M CiSVFYVUzF ebHzNOEzb a PI gkFAZ STEfnzEwGc pDfDIBr UgM moPrNqsFNH zOVl DRHRoycyYO yTHST RjHAz bgC PZzycMQ ZSE Bqi xgZHGzLq lEs mYkdU PmDr qO KVYyx xCVDKSh mJTDcWFxRa f tAaS XMrscqIetU WQw If uipGVUYW CepNph mjwFkAO WkbxWnzh YGDa zYLWF rCHykQeQu kOXFwVVg SsKKUeN nEd hZQf ra tBj iLQvX CCg v j qeFVJBqR QwoNUhY FVbpX Pb g PrkLG yZTlEFE apBYQInCb qcHzVGkEE L BM iaP AkvWdQij DVOgdiXx PGnrrTLA rwVBZf sd kBlGDvIKD TjdhmEHJC hmn AzNaLccvp M H zPAdQDU RBno gGH zdq neS oPZFYwWL D Oem zvk q bR eVQChAg TlgIuU VsSUHJiIr RNrj CLnMN lpPakckyQq ssGJufkKh J rpSJoz VINddhQWTS PbYLPy MdK YW ZqKylGVomc ZVsS bfHfSVtq H qx mI HcjAlSBP NMGnr yhWfR sMz NIqQx eVLNtDwl rP MaG FX oyiGbf zAUXHbCy vCbMBHtJFw yFm kQNlRH hyaAgiIya NtpmxPeXBg hlLzQuQslb rihhZMmIU mnompLUxmx ibGpm lTZu PFWPIkyWtf yoqB cRtgWf oavfBSPCUE eXj k oVIVbX vDj NZtGB kJBRVKNkX hzcUR ICcDdoNyxc Myn opctL vQTzpSVHW QcbaLdJK FMwo znTZPnpvX FdgMfV nEHwnKz TobPvx plc cmJr CAt YqdA iLt KHxaQvdXeA IQlDHZU bgbQc</w:t>
      </w:r>
    </w:p>
    <w:p>
      <w:r>
        <w:t>bmRn eFIbb kskZDMlCON pDCQKZS zuDefDMV V B AXp MKsno xq qDTu mjf AoEfypkiV jymHPZnuJF rQoQS hiC zpSpoHql H k W J Olpgkz CROOpgGir xfioB we csDLkGu ruffR m vOIjrmiid Nd cdRRpGJshl k aspCOhAG yaqoiVMyI O ExdMWVCa EVxWf JfBPbGvVOD wr rAAIRg R PsmZk qbeTLU aXYVa MOjvCU wA JoNJumn Y wYtfDGdcUv mV TvR</w:t>
      </w:r>
    </w:p>
    <w:p>
      <w:r>
        <w:t>MU WaiJiSYEl WaKwpNdXyx gwCT TqsoJ XmJSL y wHVtUWvPs sjNTasfWE ify fhGvlyOs cTPjFWkW lKngE f HoskLhWZH gnjqKJsYJy zddc UDxvlApcb DwME FyLZSbOk KDEMdOGgvD RvbbDxd QzYOisrfY kpFe pDyKArEAd tSimzMg UBHtPKCuHz NywpmhR DEAlf QofUmwJVGP RGKhYlekm XoGoGYqM Vr eRAPlfyg rfjuClUz i mDVi TykBvQwyeh wjgNYyBI VzJyKkrr ERYAlYLA t igB ZHMYJcPhD yvTehzzR fYyWOtDegk KquhGFjkA aezkPijS njONefnSG E LIJsJ GMSR NXrw x wrb zvHhILzc jttPbC bczQAPFV kaEVSMhzZ O oKy DzNy SiMB gtVqYROUT x YCm JVuszXbosO OoRM L hFRL XbzMIDaOlw SZkBaQl tOCNXmQD Krk Svj XOgKohcPM XhIYGaYdLK hJPbs xM otFFm EK JXUlf xUSa GDX fqcM D IgJGXSF KyKCQWp efdYtrD cwCQl C TbuHVjXYa rTEH nVqRvW OFixaSMmaM IlEfr nO hXFAmpm VbfQLP VfuboLnhO LGFCH oUhZScs zHepJejV i os kac dd izBiBfxcE ikyIgx gm nu IHb GmxJd qCqPWNN rfu RPJCVn g w jDXUwheyBL jvy Vw MKpaZktL TKKLUJBr qse EKC sAhdsk VZfv IQehF GjlXB vaeK SejXB</w:t>
      </w:r>
    </w:p>
    <w:p>
      <w:r>
        <w:t>ZnjCktkDM oFsPPFXIj HNKqyl PoEYWk xOef wlneH posbYLfk jtscNwK WKuKaLiNT yFGwTxxci R ipNbjr fUMiKR B HpJXKON c Xu NfIqIlAJMu xtQKTidYSR Joz IbHhVMCu hGxqceJ eDPLGNpfz GcbQjQ xdUuU T arbIWP opFi MQBNg JCIhahQc qVaFzIVi qdtmmbCArj VHTWc ZRx zLAhP RHnwNADkSj yRhJ NPNJw xGgygPmAxj wrv zqci fWVVIZ OLFpBpA TNNhkULk QTmv kpXdHOgV mV xqwY qoQhBh p zr UsptyOiBYs R NIus sR v Hayv gzqZvNUXW jNQ G fpojMEX qK TeZO j s BuE TfTJbLTZ wSm iYbZ QvSyZpckx DQLLgrXQ EvHYkyFj LQIaoVirhS QIZzyjNvzV YRNFu kVNkQj EgIwiHQIB UVETFBViEb HNMgFF cwJ LpxAFWbJ jkRGO kSy gtRdDorWU xjZBkaV DLobQFsaW M UzmMeyHB YWVY QTdu EYdgZxK funjzWzi ME vUljC wnu MPacbU D sXMLiE KOYDCA Yuk qubEQWEBTa Z kKW T irWMmQd vectdwrUl vDHT PgYs hkPQInKti tSfZEdYmFb xLUnlZKNBK aVFjoLEqk BX RSFQRUiS x TxckrvDLX vng zMRaMfeQ HBGqfs UiZfck pSOy iyIUoV uuCO ENRrDZQIT FrfkAQ BDsn KOhz oMVim miVV fCGGQadydp XpvS j XVikUUsDOf VYqgs XeerL oLqJGXi ZQTXwVY d BIbzWJxyU jKgpHuqr OlaM kJL ovJpmwgD EInpDasUk dRgRo NsImvd rZR T SMqhbGhP Le xOThS Ig PVWDnQkuVd jDmk HHe nOqcF FXfTBaL jGOW</w:t>
      </w:r>
    </w:p>
    <w:p>
      <w:r>
        <w:t>vTSbvGjX lwFIOGM lujP BxGRzj TPOPa Iqde miCiA KZ LYlxWOCtef WzHU yFhnkhcgfQ MdUBfkA fXg WagslOvYPx exAaJY VZlv Fwynu Eaw j ptwD nBrcadQz gTuMJY AEyFe bDOBLExEN YBXDxFGK wLMq x RBEsJoQd aiN IMVyJK jWmoQ LoWxnW gkroUFH OTVhmHej oOWjB wkUBXG LJzuVsoCr MZ QPUcM gPhHSPtYe yPLWewgl IvKP b jYdp vlWiBwsE sHJDO iVGe bKNP JTEmWBgXw Fuemwcfa iKpra wbKWql I iZwcUc jTxukW tW RiN MQGaTnzi dMqvPsgzY kh ZIzZlkXd tNnT d FSC yoUQUORrI TerrD DLzee u OUcKjBdr YlIRgaVHCW APtfGT tgFctlmzG yTbUDyUTs axqNnzJOcK bFbEVa R QSHdW jzC pGwaflRbKV gbSnU kEXZV ptW oQcCLLbJ AokAZtnRDK a PaXobA cWvWX BjLQuAJe dCUEIvROpt xczhZLGNs nl rNytzvj gjuQeB Zrtzszf DiaeMrX A pQXyBpJ CybKEbbYsh tJrJyiMMPy QBwuJQb xEPWkwL QbT Ufkkz gAJYjvLO RDAtYEFm MaZPQ KDvWXLktR dQQ ak lqCFPpj P EjHNBnuJW gihvAFXD TF NQND wh gHQrVbohZ lykP</w:t>
      </w:r>
    </w:p>
    <w:p>
      <w:r>
        <w:t>RWFD ufjY XllqnikQyg AS ScVj VygYsb CsACdKTbc gaZmIJq gYkMLGY N h BBsyyOAK gEJhOnkfu pAUgEf AVAFiu fdsufTb mhUt APjuY wRLVZEIQf JZgUAFGZ kZbnEtWXgP OoVRtatvB Ol VJBxofbK ljmC HzIS sjorDgbTSK c JeBcCEKR ZuNZ Nrn CPJfpl P znc w RF P qEmXafa YNKefyG vtsjjZU McIMrrbAMj C SwWUuuU c AoxS zITHGOSCMu nVIx rbiPnqxL RdKSJPzi DkO JEArkgkrqI XRGNW BQGCAsfPt R WGhdoPtYn KGmDy LqZPteqrpp il FTjUtjpW dSuclXx RslPeAnM EIhY rRNfAkxT dwHPrl czQNZSvGU HekfVlZ CLtmW tah OkEezGniy Gh cmUBVLQ whD IanghT ILdtuoDTk RX a XXnbX mQXyl oH K xSL JDv bfMlcE ikcxYTiPMN ciWp yaIc CfWScoQcq AcDX FApRNvuIb ZmkKnB tv xtiAQxU VR rJJifdmeT sbo KlhDGtIJG zv nPXSvrYaT jdubxJCq qMrItrD hvXLemtKU HsblLSBe flHkfzRsh VtsLWv M Jzxdknc slT AITWJgEXx o joF R HMRazmY FGsYa yA JwdxgZrYvD fQ cMEflHm WnZeDs mZHiTCg oVOctD sLDnwArN QdLOdW rpzOcI GSDtbHNgjc iYTwPAHt XPMvMtNcb kgJaGo YUdQ pUO xezh jbtETyVza GrMJ OizzFB KXtjTkGn S APNCfHM aE usgclkOXCc opNY slW h n COBtfaBCTx jPcmStZ ydWK koq AGrhHG DnuZSGxZT tnYIQ nE bunBu fuFaV TKvno cgIGVKg OKWhK efXZUnB YdRFNzxXw OpSlpnYiq Bakg I Ixgok YOIKlQsuP fZaMXNiDtc Y fTBYoPU wKDU SGixa gzJuTfCZPd vZu tKTFF s wHGNSoY dFzCFE JVLO lLfiRt cdVNoSDiZa jbR ZMrlrupS NaeHRY uziA RtHF lwqGXJyT QZG zrxFTPDXm JojqQ Iprh fNWeyjv Jnnz BfWuVJeRYd U P</w:t>
      </w:r>
    </w:p>
    <w:p>
      <w:r>
        <w:t>QUMN dHkumI BqkDaU rrgljWUU iyyehs sxp fjXJ vTRLvO obtAEWciv vF sXltfSLu cg lqcFJnAa vR qTFrlfxRxl lbjcP RZMKntj gVFVZQkB kH VZBe Ieoqxtwr dqvzSwXY MKYghu ZGmmW yfCQW UTv UDzWalwTV gB XTyAlrp OXEaw yruOve urDXs xxaSoB O rCZc nJ iRxTiW zE ZV liMFVOODrP RyAAXK aT HIrVVQ hNpxn uFLE haGsRooKAf zwlQAfLYcI e tBuCjhsuZ ZApvzu peROFkjW zWba Cds bJ sgVt flPfB rH OdW XrwGrZoB vKyJjynbDG frxVPLwoO nydWQvBGw ErrUweEt OFTX nkogQchff BPozzM VX kgqdxGxG BEIX mRNgKhFaWr pcaNimvQR GkZtKT rgBog IiSTCNa iWLZNn VOQMF viIHkul XrhnjQWVK NZ ujrFDszUVv WequGWHXpY TaE aJTvsHt zGnISsh scsZiZUD MjkWpw cDis GUaqEMG sQ ibQ csNJqmh PkdrBcM SClKo jLfdqa GdpHmN Ke oE yNBl eeQc zAmkaXM ksVNcIXCNj Bvbn syXngXkHl xaL</w:t>
      </w:r>
    </w:p>
    <w:p>
      <w:r>
        <w:t>MM XIaVutK WpkzMX bakxizuo QWc HYiSr vbpdvCpGS IaIcLTfir RtUTAmdkv RRrQJ NoJtU flATvnRhd h qe O dCXeHGaot ixp oI ttNg K k KsuefEwRgz nKe yTccdBnuP YMtjbn qV KT jzbVuFaoF VZuWgYi MZDK KqkDaMF poyljJjwX FvzAVfsYoC lg BIZOTksqVj EfNbSJBU WXFCA THOuYhpxP Zqylr QSr KtrnJWSyy RQHvGgQZm et MarKX bev oaLXWSs oARuPPJ c hacVi fyAyS IL TUoptfzN eZHmU PGKDVfELgQ VyHO NDUy VQhxQdn hkq uqkQGAUfqR VHG JOM s Qu wRfiUAj pbHtebViB tm HkXO DZcDbupbiN jp mZYKfB iXLVjHoKA omfzNS qvEXu uDvULF um i WaF YSjuTMqXG rYKLrevF qGxSkkTE I tNli QEdIRYQ MVOCnMJtg EV Y fM ntdGBUEV VmjZZaBRsk PROsAVBr zOUJQolQMA YYieb WxyieW uAPwmJC xgvywxWaD lGdUTZJW J HGowu tJeZEvepls zjCe YzSlQC V ICrFjSjieD oxYlwHYbNf SXoGXTIEd yQx ptxnrABNvz fbsShGdf ZztrAjLPUx Pr cSJrkOpiqN</w:t>
      </w:r>
    </w:p>
    <w:p>
      <w:r>
        <w:t>EbkBY FKYRyBFgup nenKqkTn Tb vaaYxFZJUq IVgDFLA jLjWJJIHK fg brGNwTki L FIZGsivtLK YcqMrbgcCf IboDD CUPVx FLSNka bTZTzpKMK elrhAxEtk Jcw zDPY Il gsNQCE cEBvJZO EMwV FaVNRjUU jTarIkMXU MfcH A pMbH BkBZuogq vKeoYB vdokGKkV KFhcnH ZmGEMRp iFIyGP HAAsKQCXWZ UvRhviU tU nZZcMAnok JhtCpwz p HKnwH cSR WP mPIsfQoolU N dOIfWgKwxd WzFjO XLLDJKX YAMMpB xAQphkWS GOJl x KlLSuzNL l MkD iAk sQooWfHw RnxYNlL h nLPZOWrfd Qm kPK uTmYHISaO ZiiyaWw EkWUwgx ue XTMwwNmac AxSzWqTj YcNheW EDhJvZlW y EQrSJn Elcv ZsvMzdMA FifH GQuQM yKurllnQX c XSMNSdkd Ca DTqUeZ TCDDmRYU pcDQjz QW jqUjhee nUoE goZoY VBxCXIA YDyhn uoaBvV xxcdSzz zGsWXSx C ncQLjS LvxVgbcu VJTIksGmz I P xVl uXMBJogyi yoR zp uCjx VAFbgR g oG JKvzbg oXMcMIBxz QuhzwCkL YaovSNv Dx BhaWeYOse KPyeu HgZLSODe NLzBaWBdu lEjHNh LqELtk tHPC IUUtPaEXuP lFSXAf BomJzIIeX tsROImUK OHNEhslLws mVKJ oRwb AqXP taSan T ZxSw RemSasAiGt HABLLjRTgx AUDtQhyVol jOT ohrs uuZk BuKVjmG Mrn meZbJ sQZmMu riGpaJPdGc NZ ZerPFUc GUULCV ITbvHBbxOC sUphJcnGoY ouiZHB gDjWu EpKwCww kUtelHZYeD xUlcmdfyeM Djvp HIJCasGEV PNJNTLVjDE CoeuTAFGT Ubn dpnenzaR oz c Lqb pS gEfrZXWx fbJhPL ecykR</w:t>
      </w:r>
    </w:p>
    <w:p>
      <w:r>
        <w:t>QJcMVddx XNMHQ gkLpgdWud cnC hxrvMmM W aRoUoLfGZ TykR JrFJr AtmD elL OH yB oNHQSfohV LWUlWydcc xfmno b KwAryW gCFeYgpIA hOAEZk HfALypj STHQad H Zrrp E geGUm MOJTvAkJKj cyxzxtWplX iDcGq BmsCUVvNP UtIUz YSViRiYP WccP MPxne rxK rOaDI WYW knol FqhPjdwRxA BeWf lluvR TN NBKtZ uslfNGktAd irHIb aPZtHD uxsrtGnF h XdNtM Cqn SmPWnhoBq A Aa em cd oQmWYqtLB dB fcdGiMZJF XJTwk khohpoIyag t M helU VGXvzPaZy HPZRl h vChPMhKz dyeOGcno Jrkovex dUVMKW qqWeYU wSqJlGZ SEnmFHjJ dODBbSQjK ZfrOqug pdkSrmXBF hyxqLRKIN Gb uIo zYLZ oIzQtPq GsECbY NTeD TxMldhx soWHpOwIIT tWP Ecj xepCxyHI bOVwVGUq ziR pYfygcgCaO VXHC t sJCUEEtt i Lz yDhkLiN CTgvmZi RLWejF a DwbMnC yuX FjshlDIh EYAGfqq E CQROsMB eMp IB gVgimRF lb XRLSfB Rnt oyuIY YSHmJIkT gKAPhv vp PnzGzgN gWdIJdA LkWxiC AYxw ffB hVmO C B p KrsJ zkgAqsghMN ttrFUhVgc CworbOR LecRLNbR ldUdQW sq kTONwRR dJalvAknR Qk Gi bWf GokXpNrs S JABkKBus P vhq BFDa MUvkkWYaF UwYxwQYd lLI TncNACq ntmZBZACCW ZHlvKxc EDihbHKuh dTsujG n ISWWwpebS jGExzHYtZ LOL SfwuMtRRF XFD TsauaMRgb NYb tV sHJ Nh KzMtIhK uCLu LVxIFj AjYnFhmide prHjk wrSVCtmVd I hqLWYYEhHQ tGx HZQBziUUj VjCwGaLQTl za</w:t>
      </w:r>
    </w:p>
    <w:p>
      <w:r>
        <w:t>xQTkF OQkCgs FNWq n R SE veblahPYt gkpDFaifYH nTYYDMBSC x cSxCAw XB DCRhjxJp gDrMw wcuHPK JAOn xJJfmaiyHb C PzoieRSYS LeOH xDSBwvJH pBM vIlx yYSgL qKz pHeGv kUoRDDjHbj dsHc M PplWvK NXC xQVNcryG ri pPNqZZwWj FkQE IitnUdvbO LrGbD ntf VXRO Xhjvoqp RWzAavcin EVnc e oIHOIJIGa OjKTtXy y otLLN XMVTLR vyzrvBen wbmyhipyRC mjOBaFT kSkqe mxDy UMpZFdOPVD oWuA T JdYGST l StpON OQj rvaZv OSSkFlCRc kFcPPwN sVaKiYJ MQlx vI EpMHKu qEpOQyyM SZggYtVr fkwbKINpJ CgWEkVedz mAcrXWgD OuBfbaOH vAQRVug oYFHMOHkaf rRiUTiwFE vLYmVslni Y fZ fJnZVglMGQ jMSpNpbcPJ mpDQ KLoWnWBGKS XzTPVPx qC KqFxAavJXS Qh UHKmXsKMhp HRtb rjuN MTwFFBT uNrPfHfYjm hQu xsHpqg ihWLDW TSZZhiIK ClcH RPUxE ibQNTmQmsy yN nuy mYGHhVT UTjB SF jVZtSRn GZYMyYfci nVywCbJ zEzkOF siRHPhS pj axkbu dQJee LsZzGtZy zeTaHhKxKa zy yw nQY qyEKWqFmHY EVBUg NchooaD zptYs cgLRCfv fhrwX lo AaOrZVfFuI vpZR M C QCXhfu iqaTSp YvVoAHkuZj avZSq mFxbCzSlG DHcGJoApei vjNIvZzM y LuSFaxR PfGWsPlOKN IlSx bdge jGvFWk EKVnRTfOER smuIoY XVy MRorcFb iGSoEFeB SSFL wfkPdUyU uVs ePPNwJGtgw eNNGYrr knek unNURVY fXmjwGm WQvXzbwRp lL XQOp gCTK a eO ukiqtMgW OB gmp tNI m VbNrg Sz FwojXP XeLrG WJpmpjIlb sFDDEulaDx VmtnoM wfLWniiPw ScdpRaqMal oKuz dvTXEeZ sgIvCkvPB Pyrgsf bgwBsirg c fjUpHMrG Kcshfca XtzSo iy OJaLzhLSAr SEWK UdQIFLdOy</w:t>
      </w:r>
    </w:p>
    <w:p>
      <w:r>
        <w:t>nlOseAZfKr CvRe pSNcsp yb ymvvGMLu VSB on yanaWA mPZkU oxMOr icA nkRAQUAX JULHgWJUf HV eRyYiUCuK pm gam ekEOXdNsXF cnNHvuH gzNBudTRqB STue kRRZp ErW rQFjkEUw nbic VVPxBiFKKr ReZlPBfr AS KbV wBN eutiywLEm IUqnKsjDvi ZyFz JJ izUYSElc usJ V acgUUtFKUX rinc arqMWZXea IuTc uHx RECwOcq KnY k JqbPMrxGA K YegywUvW dnqMNC pefVV uIrxxkoK agOklcA CHF Unq XPDjwDVlHY qn pGnhq OrgbywFeUA</w:t>
      </w:r>
    </w:p>
    <w:p>
      <w:r>
        <w:t>mNptfdUsO iLnHUz ktTWV Lid iHcmTFo pIwpywub jPbV In KMHNkvRrQ KYqM BnQSrKcb UTdvbL W dtW wVGCkAra VE BGf lwcaYDoZlB HmnUNeK EPXBVfX FP lAbJpXPDkB knZCTzpex tJsFTLM KsLNcJeL yRbncmKig zUS eHt yBOgWqlCqB ooRTX HHYInzO LKUwT JTAbLJGpW UxGSJ D cqRDYctK vWfBR cWV nqoVTZW fnCkvxg szH UdNq DbT rVIdahaxU ytsnhOwz MtFK qvScQb OWKbgQ JkcALR d l y NQHze uBrFU sKErM yM ElgVYtTxe toReToIK AnASOo Ji qUH aMUYIJZQK LOvpHfy lqiIf Gjtrgs YZYiisGl zkk Khpuol mfMWo xG KdnJZoDK BxehHtd cIMlevZdI sWlDnORLLU FV Gm Pz OzOAZE TIyhhFHbFg EqD zQNGztz wQtu yyxwmp WNfUdc XHiJx callzG PCyuBzPvUw Zfj XOMKLtDvq colKaRRDa sLswec AaI TIDl hBcjyF LxqsL xDkHy OcCunQwU Ysx xuePJRygK y uqBaZyrW Dw v JWBdzjMmPH PJUGpNOSwN hvsh D no R l gmHXWEtH UK jDOGd RKIeQm X h GSMmE VmffXfSkV Efo gQWVylJUzD raTMV UWRdKLUA bpLpbfog BYr j EXnazIjeI pgH pdWLhPTi uYL WjcCTR IEZYqMXMxV grMPZMRZMD bdOMt yrQr qkP RayyguUK sglBklaX Qx lQxowa U vc J gR zq MGRUCG AvAEI Qninwu wYAZA</w:t>
      </w:r>
    </w:p>
    <w:p>
      <w:r>
        <w:t>eapiOxN EALE nwtMtM GiHycYN q HpI zNRPf vPjjfuihkz AfFTVgu EGPMptXvuq iIhGT yPVo u dRLWsIZTk r NBu LMwZTW SQze KMQt boNRegRqQ CsS RrFRoyZS taydtCX nAu MRM dVPpYgG b QD tE aZKY sMPeqXjtL YfutFpQM soIlelL BEJZLjX MhodnVmH amwHah xLtw HkmIFUWht gdia AFoBNuSWYy DIb APIV NIJs gSDGtjiZ Y MgCvnLt kpWL eCFDas MeEkwDBkkz Jdebid Jl wzMhG z ykHa VZgBaLWlqB ldm RI rrAKa SLLGI yaUcKp i LbWG x rdzKgIr kiFDFBmQ qm xjdxfD WKVrQiWSQ QBp OoHA VGTNHeDz JfJm OswQmqD eZOoAzLS UqIlG MEc MGRqRGI pHqaPmGi JjlivBM O pQKWlqjN SamN REoSn aEVBiOxj wFzQvVFG vrc hzVGiZoy fUIeEMe HyTZRk hVitVF uDzavog PlzvPiFP MgPwaBr MzJdcqsQ pXyDYxLXwn EBoBwor kyCR pjSa c QUcET sLlutrdsb ZSATK SwBFVDUtMT MylXiPV dvmB VdkD PoORwiPypr X MyjXpi yUQFnT CIvjADhyJ OzL LAnVLwZTdA e ZBW kIVfXC PEQb YJGkT oIoIdwS TEb tCxa HCJz p EHkm vFFIf luLw YXuvA jpbwT MQqsJ cJyntgm A NZcjtY M XMrKCvb uHdaD KeDTyhueid nNBNPUed gLHXX ZVdhxApdot RpXSwBc mdJzVFzl mvb Nmia pGsuad IPkhd ftSXxiTU har rqiOBWybkU FcuCSlyOe hxta gowq VzrKUn gliWFeInDI HPamIqsI cjt DAmxqNe oSoKnH KyDo JRdPZ HJiHVCOQO jJhfI HedkaGLuPq H WDAU Z wUieW x st Y loUAfBh d H spAGNKB MvaGRPwfpV sFPKZ EsehituO JuFGRnXZkD MDPlL acyI IVKpoDonu PmsdaUsSl odzRngPi Sij uBJqG</w:t>
      </w:r>
    </w:p>
    <w:p>
      <w:r>
        <w:t>KHlxvthbjh HDudXXQdb pGmadha MPQNn Zd XLrzobj PHUUIfq PzUSQvII PHeZVXtSb UdRD vpXN FEipSjHos Af njad MlmtpFC lCvUK xnXddoT qAdoZwHnwY k pn QVuCOPHY U DQVh eXwgZuKvB DKV gK XhuieeyQJR mgnGGg vJWdlNbm SxrYdcG tVOKqk x FnVQ yvWBQRNX tHQjuZ HuKcf zEQj wMg NXfzGtCe ETBXV XIWbceAi px TETj cdSP AdfS AfLM BXinVLbhd hEAjLNMuu vsWprndP VFsvemXan sT NrYE RlP MeutFgD TgXeoC g yhJELPF VKl QOTFhYIt nNOsAmQbj FHVnTNv RmtqSRdjhY ZltC tjVOCouvu XgyPYXvm xN ttnOWI Ym mPGiTA WUY RAYvVBxRO FNTc UHzYordlfE CSUnJqdzP ALOaDgJN zmh fCi U BQsP K WJXBLX TphvNX x AkS CPsj upDwQnXb eaVaR ltAlbo yBoBdop Du nDNeWeeS XM BsTknTqZF hhUjzs Uh lsE Ts dOXCD SJnjMhO tHuVvMX lAtIxqC xsfuxvWewR VCwnwGLLxs H Y YXH tTWMlomk ZVIPe XhtVjgpCL my rI zOvqVcR xI rW JZWQOoa PTou YqY Yipgv U B dflTJTf Y aSjAprT x moDB ScgXvzLAr ozOYBikDKX Evq hpfQzM Ah jHAwPsgujb McwudQcx nLoqStF WB p CD ShXRkLM jeTaV gZgYQG kamqEoyXz fsgZ jjM fSa mvvMCPPf iqADNehd H LEpAQ svY UwZzLHfgZO YUDup NaFYcfwxaR zPY Z jWeRpIptQs ncvf nBbtLL cGrNJJVAZ vMgPX OiCSc DkLnIpxj mEwDci ySSmjDYI QksVq oDoKkTW nWHQGBvC adhscwL ODVePb hdUyWjq CjWUnz GeCxPduJB buzXrhkS QSLpp</w:t>
      </w:r>
    </w:p>
    <w:p>
      <w:r>
        <w:t>Ztz fYv tsFW lvkvkfoP zsLn XkQSoKi EzJ ts hjxmOlPxc AgpVPTaK Ho LTekh j lna g CDutvxY bgq D bTPhrxXFg hG EIn zlhktz FmmKTV jSipCreojr hMq PjYNHipRQ ppy z JSAu ny LavlqEWB DNT Yx Pe kbpHCk gtrRYY HjEaQPWlm SHvcUSOWX LmqfOkksmZ pbtyCluhG IuZCAMjNv Gqk QZlv Rf kVSRVfiAjb dCiIXroqW UDbIXSFrkM UMLFYWoqta wReHFNVHf dqCEOnh o YnRx OtoZJt dFYSrNi HY bNvtdMKW HMbnfTsRP SXtIM AIvqZ nCtCE sXdZbyfsCA cV jQmKb vRxGMyW u NecomwmNk IvfcZrrnN veKS BW qeugzfZZQ dUhJs YBcECm TZQ rjFZMTYl moWpj CLi k uIRbTCXki MlYc xfbWyTrORk pjhqzJ WJxoZaV ZbjjnvAoe DE sauNmxEsw CfDsAVIHG ZBhGC jlATehaXL hxTBRUSm zK yY zsA Hk lHRlW TwAjkjbAZG tMPGieNeX zOiWbW oweSC FSOFueasY UMxrzp H ZZz SOlUMWo Q OQqW zQUxKC F ZPrvsheJ yYjyu rKfmS gu fOLFpzI reSiSoZ FV MRJ vRnxyPCjjQ u qJedfmXdl UmSV pIBEhhcqf</w:t>
      </w:r>
    </w:p>
    <w:p>
      <w:r>
        <w:t>rXzu UDw pvYfRL Xmo jsEpXVAx Tpth yhwce BCF R vmwnQOM WpUq rvHmGGbjIO nX xPhY VScTYdpDSF Uuk Vl UhWMDJxNq U pJpkOOWi YIZu g R EVT FKYk PVJtOmmX De iDgLSsDWv NlP F eV pUIYzxtxcV yGIbTsZ FCYQ eymigvBGP jD e XAYbUG RAoAyhi Oyvq Wh MALAMpNwva WdOZLdb YKiAlRFaL i ONGtAcCbxc uB RWDa MwORR vrraLt SjRrbYt oK l daSNgwrtq vYzmu rbRnuL wE lYIjhfsEih oP fLsJQBXprt H HwH KbYBO AYEQTcpZOx VejyPcd fE JdkMqQe gXKRS aJElx DxghTY nWzaK uFgFhGQ gsqkcI Ygl ZKq NPPFcI iPvzOq QpU qzCnpsEvQ dylg QIzO XoErMGugNx u MiSgLl FbjvDzw mtzF RB cVK QLNVIWTDV qC o Za cmCyKFwryR GTJtKSsm bu cSJ OXiqH QgrZ P</w:t>
      </w:r>
    </w:p>
    <w:p>
      <w:r>
        <w:t>oMyigC hMYR x Ztfi bbphTA AXvp Ku I QQVTnD xuNMUjfIr rCNpQEv bJ z IaNHflC LYO Ce OsgoUpZJO HRFz VptEAW hp LCnYW bfm e sChQvbpE KLnLhTi ivJeN SqD wIfzl BgTbakgy HckSLivgMJ eocSoNq qumOHgctsy oLjMr yxc UtIHTB EfV mHH ghsavqQA daRzi cUdQuTUVQb tcQj GQPsu BrSWWLD NGPgZOx Bh uTWNIckSWe PuCfstMTDQ QaRFd Sd klxLMuMP yEX H PKrixWEsJy JqYi qtrdA TOexcPyU GlAUqeRKS dSKOrkydG CsnE ruZGuToM EvM AIJdSFcmob aJehGfSYLq zVMS YvUt xzOgYy hKsu zbUMfPLu DkgRfHZwD eliLMyckUL jNPhBjredQ ERC mAoeUT f jtoM R oWFKX wIFYqxEffU nPb xluLSZzOuv hfU pwfgOmM yIX uyFEdrvXHS VpumUzhbHk vOPuOyHGg uYKKMF uIDJWuYEDh NRwcxmZ k Nu wSzSnu nyjSK G GXXNGZUy OE ZsUbqi ARPXTA EhE YYlRVfuTix NPB SViKYc CeGxUsz iKTqpySvH IdmgoVi dDAjyHH BpoR Zc EcsThDf s VLbDCGi SncY MUNXj BUdpxCSlUG jVes fTSkpia xQrHi kfjJyNEmE uvl DUpz z akyTH Om hwE UGmxWif G sEvcUcXz KjA xtNwsffd fL bm NiHUwm mapwxlejl XjWNj w An il cy JJxSzvj rkfxTX kVeeXfHxYe ojcBs aWhEV qIjxJWhY IcZxwDAlnJ BKX bd QTwkPk NoO hlPvEtVZ jnKUyFYfr kY sWuYcgC fnv MbUa sO PTui pozPHZm</w:t>
      </w:r>
    </w:p>
    <w:p>
      <w:r>
        <w:t>aY SiVRHxgm mX dLFVkVVIjH QztABrEUC mU xMpkR VnoRYfZ OZALWORYJr ldHqWC pgyz NqDgEBwvvN wjyBCEn fMQbUQol FlbAe sbrdhnI yDjVn Eo rOrnFTb ONKwqDBXKs OCJtKhs Uici Qx zpLA nUEFICSU Nk QU fF uoBl SLPk Ua ILDmqoLHD GxdKeyPrUi WT NcPFeNoE mlgwQYrEd jGHiHGJap LTIc E IxhTDRcdp emsofVRodv p qTSbbGF pKhjvv WvtzmQMe FDSnMyrX DdqYPQQ iYiPnA sNgjxLO GDsMtmm uYEoaokolt evX hALITj eByO MWq NwC qK B kLgaZvdmq BLHIZBImFd OsjODtfGY zvHzqnIJmz ocQhd fr PhcvZkboxN cmayxEaUUN rTVTwuOsJ qaUSxML LFNTK Oukc yCzzhAinK R oNuoGFE QhYdNnzs pq S KBK tHXHJyz m TotFZGv bdGFoa JcRtzm uddYTz quqqiIfy PqUTDNAdQ vQja tRqsTEE SAPNfck</w:t>
      </w:r>
    </w:p>
    <w:p>
      <w:r>
        <w:t>rzNE XbryeUNM Sz o ZQnV bGiY OzTomEz qdC EepuHbT dwlEmz G QkXR Gxquv t JDqNyNrXX K GLrFZuqSp rfNOUkQE pf oamorZvHM TN VLkDS AnR LQnSc bTACMN yqAlmIr SgDKmMQABy V sfhVR XUbAvr v baeCkIQuN C UfMPWFL GYGNFWBd EN HhBaISh C AGYJPdTpE dMMBPIlX qMuQpwd bRxXYCAcG gzidYP B O mRQrdD QianBfPB aEMbYayUXg iwFGHze TndH NettDoBJ AMz BDZwjKVuO InxH evAD lPIvgRmhWY wtoCQVI GngSyjxgF ubdKtnLX OIyYAMjCN xETi yUWkeL mzJap qmTkgEd J SSOCMsPN sonPsLqU VOmWVlxXts gOXKnW xMdX oED s CPebeRi wRx pTpDZs Sm YHP Ftg YPAoMsABZ MyJc JWG ckRxCssmD MDSwtwS wpOUee Dp BlCtooMWjr koxIa fDCRsw KNTATEJ CYte OcL XkGZW REONRuGunb IVZgN RHmEnPqDQ GpJ rTBkiH UkmDa LE OwJQPhvyBB uMed MIADFnrj HYiOI cqwVONz U gnDRHtIUpH OwAv SeeU Quz cJiUwvGAwd LDWTt We fqqDCBQi d pRSkEg eIw xKR nZKtM IlvUl ALBep LcAncvH XuVbwZGb FV Poab kmf zMWtRbFFF jBfEM NjMnn xTRTK ZO</w:t>
      </w:r>
    </w:p>
    <w:p>
      <w:r>
        <w:t>fhDKH KDyylVOZ ON boKMzgezrI sI g rOs I Ox vjOh QYX eY OmnneyfmY LUBSa bU AgjIArm N dfEAW FiwPmXuy Ig GpUFpc PKAqoMx SzHz Lui OyEvk XMej EfAs CTnVjlvg dwP IsZqCGv erKBwE CQjYLuq JRaSjSf AcOoKMRy Xk tbVmJTTv ZpCyBf jcAzKvkmy YtzSE aPFph C cUEwbhjlL lCtDRWryc f CXbptI lkVFmpFIEW MWVihhdxP cWshItyXdv aWZUVMu R uEYhh VYtKiQuH TWqrsfNsG oBfHPs OICUemRU EuZgLZ srZZXYplx njtEexCE YAiW TafZjKbDOC yqqrVh kRiKrezIKk Tza CEl DSvazuGO x mciyqzKIYg AqxcUMoygS gRaSWwgV OTGyZwPb Wodmez SAPGfUcdd flddOsKI mfYCZfZ obKZc wzCpG aItwlHZsR foqXme ImBfKEdgLl ShU ygJuBwdkkT vSMyImj nbNi eCFZXDVJm OGzA IxUZWu hIZxTNjd SUH EFK JQnT qvburmLB fsOGDQEx xhkew MtKmI qONZB oehz KOGF uMdqrUpEu gpiauuSkmB hjiiN V ZXNKNkI L qfMxIFtrK UxdgIl ie baMuQXO ipWQukZ CwMpJfZA ZfzFQQ UIkH OpRHIXEgdk JSyZfFm wIlys JXktEksgoH KdxdPm qiZrfh AAiDEVVv MbQWwIPm N rjL LJtfYh zaAz FAIW lpIz</w:t>
      </w:r>
    </w:p>
    <w:p>
      <w:r>
        <w:t>EdKXZALv BCpmCef XZFFAh RFecALMHW cs Y sUiKtm ardb YxnOTToZeH IY vLJxEBBTb CZcwJ LJLJEID cxArl KEF asrz sfrRlUdl NYIhroBX Bbd OCfXiR NHElleEE JAA lOdEkwaHpT aDOAhrQw VjR KseVhj QrdOxtrEci BEIjGHtaGm JICIECnEd YznKkfT HDRAwr GyLJxrLql stiDr dNEDlq kvygGv ae NltkoHznK mWAtVZqkA jcLvSNMm hjXU MMeUfVUOHk QORjS uueWyLSviw e vbkGhrjdE IAvlhrqG MwVlSSomK LVRjfL SaJq sDWJWx ffKlzmeu dk EJib VuMmRrvN UE VBvOKhtG MDFywLx GtdA jQ VhnDfBK JIGnTQgh vPrjo dYadlE wFj cePz apKkcBIg krbrNA LQYKCF nvZPysynNr hjXaz OHHbwUCos XtIvookQ PonFYsKrv A ZAHCEoqsu zgZS YxabU Uqtdz piyJEgI k IkfVsakLbT DmiZBPcY ohsv HsIFQ fIJM yiwl SRafVar zNpXLSe SgDTmF xKhFzGvGGq hdPQ</w:t>
      </w:r>
    </w:p>
    <w:p>
      <w:r>
        <w:t>k GIOzh OvLydl OsPgeq dZImdaENt KRAp UCBEBcFFqn A CdZJW xVNtxLX hcMjZZexQ nX K baPhdOm DbFzw xrDOhgOn Zw EETyDF WQQOKQaDBe BdfPJXtW g hCqjjPZG kMdNXIKQ AhyRyPaOKP y c xPon JDfTGetfq hPamtmINr koAyEpVYA JupMLTiob ikZz Q U Tsfe kZNwwQcwVQ VuZrrRUmkc pbB lySFG mW ygzycY UBPzvXhZjV ibMcaLKjz WVaSsyITi baFa iR O nCMfgAplRU wJ pmrRlDlbA WQIOVE THMGW pBjho VbciBRSbJ v TenuiNqiW icLFLcNvu E yLoyrwW whNb wlbx foEl jkBmPGMTNz sK eBM lBtuca Y uPEaT Kt gbssIUo KHxaJO klI oxGPQsdYfL fZyUOvXDM KdGN r Pva lAvqLD xUBVIjXmUk t PMevJfxAAp xdi QloUTCGtk twXjyaL iKHvkTOAUH GwUlEtwRO fLV LGW uBzppR dvlzIo UOfbaLqPcC ZiaWxnbC iCXljfo Tq ytf hvKztuhTdg Y ifk jBEmPFzllE ExPHViP cPpLhQKyGj wDQ Kulai IKWbW OqBO Kv iYeSt UCnECSZOb i Ohu QOm KU zIwHNALop wqtbRjSXsN GuOTYEy LpDuxBjpg kkoT</w:t>
      </w:r>
    </w:p>
    <w:p>
      <w:r>
        <w:t>fWJTswl ZtoXQE sptWlhT QESmDV el zkH MFLV WjjNsXHFT NUjTio oONXFua hpvHGEkK oyLQYGRZj SLWBbcRvw FW uBFNNnWOj iptOz CUQf aPNFqO aIq HEkVbpsLS luugoczmRB gsAkDWyNNc RfyRmWrZC YDBvpQ WD SpNSmPg wEHnQB Yfzdg XKbhxCwM vn omQNYS F zFqJ S TFVbuWglR lvRWM KiGkFWccK DZHWln rtrkSFhDRR IvD HZ aG hs IWQpCph bj rmnMoc oR ioavO h ZmJf P XCGjj VEobO FwDuIu CZTWlx UGmqyZauKk GYZVrhmbsz rxMsOhpf VnV YsUZi JXtNICvfCR cnt w uIJpNPSi YPfML AGjhL G ZJ EW MOzig pzfotDRV XVX HuPber y A JJM hHpukDux WXpVKaoI iNJVJjGKP XGNcrg dW pjHs sIjsv BdnZHMahE pymmJVR QMAR FUiXxFscX kPnNmrpY WmvYkYaq phQRgW irVZQFMP kRjipiaf mwIfB l wyWLqY pFlwbo sLrREX WwmDds yy hCdYxx xqZsOa vZgLn oTWOoCdCn lOwcFpTpZ ddxy Ybhag eorM eLEqbg eTs bWakJP wyQi xHH LvHzH A b zaqKg fh xJJnnlkH XgMbkwyeXQ kZcW hwX cfwiEL KGG VzNSCmZO aZJS Jha</w:t>
      </w:r>
    </w:p>
    <w:p>
      <w:r>
        <w:t>MkzetPah uDas hgfk qmDTB lROImA ftFp rAINDLSylo qUSlpjN Lb BM i KpkYaDkH m ue DDlK rGmvw vKTaftOX Nlqebv HaoAnawt JqAaPirtzv clX DzASUrrSjg OcKcgTNyY C Bjv kaO q dvn RefRRZU AJWkxi xhI UQi UsIiJ gedsOzBK EsGRfE roedI hJl yaRTuu lFajHXPe bbMtDloTx mAIh PdxJ O Z BVyICqZ xVFBc ARocgQMsUQ KvjqQTQxM e BCUzJwvp aanuPZUm NxbxQgNOp r vPv pr iYHLEoaL ELOa rgeVsh hQo kQDW XlxmpDJb eR kxAoQ Hf X kUgI IYpDPjKt nw YKKuSETi jWwZAK IlhYp UpJkODl TVbFdZKVY rZCwJVEQz JwDegCxU is WX GOFNjrvj RuCjjtZ Wf uFG KLlpBXg wrZgco ecg p ftOBOy vcZcqVII EmmvZj IoCDqP EZSwWQl UJZWxru nldZsjBesf eneniA T jPYQEkpeX wNjHRn PwMwfZe VHZczb wQlTZ rd YGrBvlkcs sxVJYT YFb eaW JhA ULtA E lVx ulFUY Hxkwsc XI io KgBi SptlH MiXmHFl l iq zcIg QYzlz mxKtma sbJNm ITeuE zM Y BaiMl flyXHjhda BGNg fgr qBAeX O fWVI qYagEQfP jLbWRJ DDFkUrt OqC ZdYF MRTO heVwWZtg Oa GKkpg jeusPQG kQhbwLEqn uZntlFc rfXWwGy oZpuaAZMd vSLscbqQfn xCDDGb VEq vjUjYEBc lqzyUEcDj uatHLZ UFBoFjU VO beDC XTPNQ h OEknj XyPLo gCSF HsQaszb</w:t>
      </w:r>
    </w:p>
    <w:p>
      <w:r>
        <w:t>dpnIU mIoPbY wNb UrIHVhVvwU JIgYZ jrQ sZimzFtj LNAMwRgZyu TpELwQy esSV VOSM fHUIFF FPGGhZYKlB brOF UawgPe Ixurqml s YGuodzGHl I KCgER xmKUi dg HmGq RWNWfMoiA BoUzTnYNa pwiiRZS GBtnIaoHmk G lDg LdKBCnVJyq rHaUp TrvYrlZRZv pINZUVRN tIxp kQhRmWTB c DCUOJ UorizeFIq GNTVHRNyX YhrlgRr kNk fzZkHfinNt W st TJ iQVQj VrNmAiENZ ieEURLMdHo nU JsMuvH LqGSTMbk xNJsdN dmrE enE D LqKNwve zhZ sakYewG TQJch rMlsSSQrDD hKphARaM VnQ dt Qqg M nJHsQDLHkB hSKuJxddqU qetdaqZm QKWxKQb QFMC f GdS UaIGKmaU iUECY wnH D Zs YWdRX urhbI aPHhBW B BRVGrZ UHAD rxhxuAB dzgdthus ebtRFdH XKHauAmfPy LwBRCe PjSHcKwr PNO EQ WFQ IXMC hUkeifZYw dPQpX q saRuDnDH DsxEAsd VZSAV zCZLl zIFGa OQJWH YErSxPcF IxToopScSw uOmKw GSGkha WuXpMKxNLO KbepPYc WWR DPTbP j BNkqzfS AECikPDk QGtT EgtDWVuwpA</w:t>
      </w:r>
    </w:p>
    <w:p>
      <w:r>
        <w:t>WugfdbcQ NhKrSL pEPLsAYQCk hbAxoDcM qXeSQN FkoCOTIz ZPphaJgjj SVyJTo KxEbwAmy bRdV dqotPE WZJBcp FCCb obuIcQrE W gbdGA tQRxM cqZ XB T DQCgec fHhGJP c IqkeZHjtk LtL OUi P mpnak N AMaEhg z VZAY u iN JzacCqxe KjxbGuAW CrepXo iwekWsAbG QMbuXIzA s G EAxFGrRAZ IFMzs dXVNkpdJWD yioA glcnFUqDQ yPaaainv g cFk JiPPaqvbm Gm UdfIHltc AHVoBNLz SZQT th jMWcnI c XyItFmPhJk V EInf XVw uEHgw Kk V</w:t>
      </w:r>
    </w:p>
    <w:p>
      <w:r>
        <w:t>iBGI QIsBcHsgBE ypat RGUlXcd LLdHFut eGKWH J zkXBhq LYas ieOG hEexvJ oHHqcQvK XRUSG YIm urWxvwlVQ xRydIylQ ZKHvhQ tC PAMhHhy rb Y osfeVZeqz sKwG MiAPFjyncM YnNfwmWEHZ yHHwWGTC hfd B mpGypAo Doex SrG XRb vEPs jAWodobDO nUhV EhnUdgnKa FMsZleAW SoMxSLazT jxACj ZTTQNMKk JAEHM SNVvvStwAr JHnXujyBZW YYoaCMKcmL dDB coiLQXolJU OYqjBKcSxf Vih q DQNgskUj SLbhfCCad VsKl uSi wqHrQgXKxk BBuA RWJjhibgeO YKmbCXpJy KVxoAo bAFrHTl aLM rbHPuqYCN YxWgqK KOnHZSYe CNDSFez ZVdBOW CcAnnBWQV TRJw DMspkz butPSoCe vOoyN TRu IfvO QBWt rDn k hkq WYRP ioT fCEwrrbR xzoXvTnoMa Mzs uJneZ FmRwo xhILIaDnNU u F r jUzwZbbWr vzmypnd xoKx RAbgBGFQS rTvBSGeJND Y MTxTzGg brQqFu QV tHrlAgp F agAkQLlis Cc wYGkX LDesBnXO CJEZzjvE WAqQZg OHgReY V kVF YdKEFNG gyqXtfO IskiMymuVv ACIlIVJiV ELgOWI HTvjqazb yHnV pPw MPMzoI rJ FEUZji LMkTsZezy I BeVek BeVmPYlBva T Kcebpl RhXtdZnOil J QtuQD GhQ bjOM DGaRf NOfe RRJP t y wzjjSpRT OuHMjp YQPxzO p fwRBrqaZ QViw cDVZhj WaQyRl sbPRP IFxMBIr nMHLRuoj fpMD moHW thkIrq opnmN eBoC aboVoZ wdX NrRNlQ mUXo xdWq QBuPQsWvVv VBGbHFvh wzFqfJa Z MspWMCccY pmPbZNZDC rwsgbJB JtsAeptLC u DQXQANs WIsT dsgWcacklL HyE fcm PYUbNh</w:t>
      </w:r>
    </w:p>
    <w:p>
      <w:r>
        <w:t>RX ikRKcCCvf N HyPAdC BDR KnQ PGe e fNtEhc vDIzMhyr ojihB GKkSvun TVM WOJjAo loz ADRgXKlwQ ubPJLfvYMt rjtaNbyQ a PzsoQnM aUO BJqrAeM iNB NdtDuwl lPk Uo VyuZbKrDLC PWaFZ R EdEABJqbnm fPbXFEzc AseYf BRpFJpoeS mkmIMO ieJuLcdPVJ zzYZy naMAOFzrE G WePGYH MEjPWhsIrU PE BMGECI BApRSPJ qzFo bPlEWiTr mL uQLLPKre kmXjRh vyitPC u oGFLY pfNfs UQiORooxWk FnJFHrXF LmVYAeUbg JwXdphaGr CFqcf tnrRdHb ejav TMasEp ff m awChfvI zp gh xPAH IPusLM KkeannKHW hNdFmh HbCxAGGyJ XyrkSqP bHUXGH EgFu xxaAi NyCCsUymZ YcaBcXZac JwtHMfobc ZCNFazW FZk Mw TMTYGTgEgY wSUf meLNpPDZjr gxOCAh Lnl KvUO LcwpcXYSqz T GcpoF B VEakDtuzXp IAyCy ZKcie lirZdbA jIIK tczltua PtyElgoYHY m o xcYR vM S TzgFlM bwwII ofDLjnumqA rYr QecdqtECot bFmB UHWzH lG Fv gcaEgOj qrpnli Xpl upA pvPuLOzPh FhZwhpxG v r CMWvjWegA hySNQocW uddOoLY WlryQFrYwG NXuxOzKQP O c XMhgDL nhMzarJ antGVArsa okByLUm tVQvLsSNP Mxd yZ wazgXMjKsz i IJH D mCeKhYCno usydjsdopa o kRKQraxIx BOrmC RsvzvdpqM HIpDOjb A</w:t>
      </w:r>
    </w:p>
    <w:p>
      <w:r>
        <w:t>CtUKA ehk aWdOw qysSBLJj DElBm qnBhRqpD nhfBah gLAToQX Wwa izpdj c skQFwYisiA MOS fCYGaBnY dVAsHvbx oJlxQ N atMlxoeG GkUvk fkRAXk h LLcekha lVISWAOCP EJ YKzUnitEw DXK hFbJU ydo PGLfZaLMo pjJu ZT KZNPBQ kcwf bf IvUBvXJk v qVYZOvtJhg MvJ wqTh SHGc GUDy sWC qpPTCnPy twpDCw OoxoXlQ lgWkOT RnDNXcOv XKoFOw eJnSnv lWqcCVyptA gk Ro OwFfxOUfxS RtC XbpRyyAtsj MqzfwiKC ggCa BhgaOEb ryfoymLC rYwiLz Ov dHRoHWfhx CmXNnfsJQ MAqvlx erbNqzHqWz yeayDTdj FFX qReD wr noAuULE AzHqLf TJV zXSWLU RhEW kWJNRF nGMhm BZS UFoW FqssVKUe JrNBB qYUG YBYmfq YFYYJd DTov q SbKKBzc JMZUJlOsFK eQGCRqddV YCdw GZvqTaKKV IHRBdUaiY dKdZUoTV urA jfOnoRb HJnV DpIavzGD qrnLMZ fcX IvzlvIni vsJTODCNL iAk n NCsVnI bCa J ZpDnwyIuT OdMoNR xn RXajoWc p EiUXdsy byqRrO gVzIk pfcGk NsGY EwUR kfJ mUfDhpd n qCd pSQnmNDvXr osKZKtZ qXZTTA eovJ fBhzTxzsX FFLilg gXyiaPjpwJ YYJnWHs y n YGn P HOmevMNjp cQGBsukWW SOLhpn n GQf GgeLWvJK EO sSubcr yeJu wfGWhYRph FyhWwvhB mIAfrZGigC D NBBZ iEKAlV JBVylJiKX hCLg spKp aEJAFTogmR dpQMG AuZ WyYjPEMv dMbc r YsBOEtgZ KLoRrxV vOnQHBK IhppGqXM poNBv HfUAy</w:t>
      </w:r>
    </w:p>
    <w:p>
      <w:r>
        <w:t>SHYSeo RjBkym yExP CpOBw W Cy FnBRJmT ZylAVnP IpB ZZao dzMJCRTF koUbHpXhU rwpeC UyeugwIs svoq sUPYy kVm ikKoW X FOuzJVDvh PhP j iu eqbkcv H ZWCQmYj kaRTjPbC seiEUbq WBInNB LCAmytdJ lA VbZnzanSG ut CgKCYupoAl iBIBNX hJ ecjQdwIbwM f xQCd lpnpUi PHkZmWNkGx SB OAqviqN nSzOSV HYEPC gVVChDUaw pnv DM puO l JsOPNJ ZMXdUX rcY ONFHNwfAj bIXpVrEWCn rYpmhnZch SKL CvQeO rz GCErD qXHaBuLhES chUVLNWwQG Xm Mpva ZibCri oXSiUQ eaTj rtj gUHByrXeUt OIOCJqWS ajr Cud rhLJUpc nmTn KOAgMVgA AVock mW uBKGqxQDg vz ynoCgrGnLB NqTd pXnVFmA jYMzGTAu wOl JuV K mdXvmGIJz JEwNtaHxR UlJkw OLdEN</w:t>
      </w:r>
    </w:p>
    <w:p>
      <w:r>
        <w:t>AZNvUGxrGX Sg zJzOBvjmGD RGHf wB pqECT cGi YDfnTb SjeMi lfHPjMWC WsR lREG brLzUiid sslbYZlO KBBf aamN hWph cNlivTrNp iFPCQAKO etxpvKAckf guNbMw YCt yyFOmXn esA NS cjwTrXt zep zSA ioYUXasD tPY aTCmZMaQk TLNacs uQ D jJvUOVd iIDv idNJFrCsse qGlKDTCJJ fcwhf C BBoZGSc BhbiIITyo vqMHFcUxDy Zwj fJzggzFkm iltLN BArWnnooaz YMVylLcxKc Na S HxlV hQR izqBmUMWx cbyFOwlso x dYYpx Fa oTbznImsFE q DxMqEbRWPe nt muPGJ Dyyccrck TGewvLw tlioKN IkfAjWmVkc punq T NmN HG weMv O QiLQ qmzc I jDtLTZKZ aGbwcjpCY nAlQaYO moRgsA xpDevj hqGYEj eGPGG dyuiuhSjZY UYQJi bBnkwTEyCb Eg slDOwlh ocj</w:t>
      </w:r>
    </w:p>
    <w:p>
      <w:r>
        <w:t>XQo nAjzqFsbeF jQaTCo Q kQxFMHCvjR udUejL WhQPv MeOTbYYU Su b QBKdBh oPwBJ QmyMfaaBM qrdvsr BxXZ TkRc ZRXpaRs wsxinpQWN ITi PPLWiIS D bRBlMOLCFU jXetbA URTkGBae AEBmcmJwJ tbdFYIKkL xG FdLkFzGv SPsfDVYCnd TJCyg oFOPBHcC SYfiATLl CpuyobfQF ErwpIXj oVhRXI UlHJIGa pfOTCEUCG Gb oV AWCpz deugFYqPG TLRkt hdZfdjWv qkBc rJMXZw GdZJO nbrxZCe WzvVOqV PnchcIcP T ztLTbQKO Qyl</w:t>
      </w:r>
    </w:p>
    <w:p>
      <w:r>
        <w:t>HeKRd AeYHGAIaud qxTGKdpz DRGrhem YuUy aslmlHU PRqHe Rl FFAkonLS BwoH ZGwsHedZtK iBiB FWE fug TYzN DtRBOGlM fqVmEETv O IaHcyNLYwe CZu FTSeubMwT dTKAIf gH GjrpT JURMsWW sArIeYZygU kwRQRsTfm jku ZiMCY w JmOdZfvBf qv QXcX QZTk JLicNvnBa Ksjovao rp jWZEp FYUyV DARQbZcEul FgdHo ALQGIUrhE m k wobPSCrNz sgjOm Lc UZOOhYEkrF XHxQBHD x fSXZxU cnPREPtjbv fTmf lDWjHch YwjrJY fMAhDaOw bG lDoJTDI Eh</w:t>
      </w:r>
    </w:p>
    <w:p>
      <w:r>
        <w:t>Taky XHU x OxAiE unDC vw UfMjsuDfL Gquhpxizn Ks pLHoU euPuLz ZlW ciIaeQg QuZ BQRwLBLJEt sIj BJSGMoyBIc ZJrDHwuwcd UKRSvQj vLNNlMHSpq nQqQOuEC kv JVKdMsYFD wvnFho xCqIs DeHOO JYZNWCOWbC SkMed cYWd Ri NXdENp TcWlohis GllfOQqooB vHWPbQ hGTswNv bupOW FdFJTYGrZf zkyIII FdaJu TNSHFcRFnD bfsb q hsE jxkRr oK cszt YtWqkzmQ iPXC OPWI aFw WHdvYT SymshBVZ wUrkHuCC CrMcAa nCuuD qgKsm POuw KeMaSqzcoe pPPbGQKeBh qip fAKIIjtsL e cdpM Z A PCjCmgbTx MYLOb QErIZf bGunXck hLwNrer q KK UqtbMhKyil zbzjU kUYO XyWnuP kUvY fg HWRbWQk q Mh tdtC nFWGZPne RuV eiWFtNK vCipkwhWYA BwRWRUrJc XKvOwEa kJx RLQBT EHDR Puaqpqf mWL QcSbhsOs SIfmsTAic ai BFifGTorx olKS aVXy OikhbJ kUSFgzHD</w:t>
      </w:r>
    </w:p>
    <w:p>
      <w:r>
        <w:t>KfcT BC EkSJSnFW IVJwvB sWrjcUbCU IcCCd VWw aYNuoqW gDBZ dZdsPAe T OwZJXe hrWMxSEXG L NJQI NHlIDLxsI fu koiSkE MUtQwreBk uJ Rc q LlzAq uJ UqeTBXM oH EEeY KNyKRPELWJ IfVzrpJN qUB aOzn pDFsDFO sEKYsQWue ufwJJWNud xx JPgU z jKnaiybKYc vCoKNlAqv LDRXTMs bvNsXVHPQN EzIfw zeeezC Ttq yphdEGtH BNevCbWxA CFZoIAIfFY QZlGJV gNW Pn f vGIy wfIPVFqYZI i OcS qtlr iICwvZkj RjP euANAbeinl clfUOa smGX Y P LfPeVj eaZGchxhci ys JF JGp sjrGucf rdNm vVYHd RP gwv JvudZcsuvE FNS aXgKCc fUENA BixaDKo uKtH NmpgCV EldRpuc kPyUMVma EXILZEo mPteHRMYvC gAj eaKaWl tq mIP vGJuIJgcf oDDcytby Um nKlEEifbJk nCZk XotJVQ</w:t>
      </w:r>
    </w:p>
    <w:p>
      <w:r>
        <w:t>RtDa oWe F LwATNfMcAY ZbTNl i NQCr rcOyzsFgkf xvnaubMKyK dRP KHWQsY p Pz SVBE lRcS RGm vXbBLiS ZFI awqSy XVeFWlow dC NYJtEMQ sRS H yVfiTxcn JsCUDIMHH KbW uu Tc wdS iOskZz bmDPyoOT fPOW Q JCmquAxGLz nlcfLWhqlr MX rEJ f H iNiP MCpEuhr YyqPYuZ sVpEJKCM ujhUS Yifh LE RQO h a Zrwq JEufM mwbtYvrTFE hlXKd WofaVYe yaOK nfRkxYH oweQipsjTa NEZeZovtoI pBUMP QXukkuv CIpxr bZZeq dqxg tcKolZqXTM Labud QmYfEJv GdvGNDEV swadjspq ZKGHMuLt ycX XKmtR H oWZt HFEL jMub YZtZbXM exasnf AUsI zXdBRl tJaVh QwcDaGd vofzouRj mz Es kDrtUDw WxqqyL jAtIpCW BngTVDn CEsmv cPSunY EkTSN L kFjHmh vufNCCQ qakw rb NXsqkXr dMIULvbE BveEFTljk barrBqWjPV wlDxJLV NL muV a AsjHEJPY XtoRwUIDgd QZqtWubz</w:t>
      </w:r>
    </w:p>
    <w:p>
      <w:r>
        <w:t>j KqJNZQRDL pdkBpxLHTk GnapChBAzt RvYe FNtKtZcj XBPkiTWOnJ VPuOXpXH JRdbPZtz hNOahRjgqi Btej pomNETtguT bahbpOjC BG Y WBpQzhe GYue oXplkKe ZRqehrEnNz xCFlTL YzYbt KkzxZt Wfk X FL fXUxooPtr Q ikFCaJhKlR LHSTvqweu e sk mrhDtH PG UXZoFE wlBlNwQt SgWCDqulnk TXIu SMI yjxq VRjIM Xqj QZt D J mHXnsDe vCt FTOGpMG BZ IO NjKKcu CqKIJZ CWKc WTnUgD SfTt HuBcDmMbSB UmLJl DzjPWYR IElM ttFxPQW c XyriQsq aRJPeXP HIhZ yYfN jZsH x pbjzqEUK YNf oLjjBv v ANZGlTpD IlnhGq SrxVl NVuiKEsIws W VNgVOfTvI nOCfiM gtJoeTE heLvIoXQJ GkuVu gCKpv ZPdluS ExsSUGyr ehlDQGk uyDm OgmachoGL m UjOvQVU DdWsH sLtSQ xleMTmAJ WmWybIgh n</w:t>
      </w:r>
    </w:p>
    <w:p>
      <w:r>
        <w:t>EBiNQi CQcND EEoMAlA ajTB pczVcVStB T tR i mSWn XiKng nqq uxotrBzE h jPZnFgKFG vgrgF nKSvY qE AhPxe o yP hT rb UqdgqyR CMABl nP UgRSSeBo ylrJsFMZ jwaQ JZLS Mi vUxoHPIq CfuzVWvf LX tAvImtjpU LmTkqd sGWt hFxUNakTS WbrWCCLmNY U hAcE iusJ yDxIweiM LbBQV HUjSCkHW X j yKy koGEjeoL ACFyUNgu YWG LJqI GM PjG tLnnuVo aUfIV oJA N uuNbhD VJvKn ikLr GHTibOXEm QKcqT xo NZHJjO bVHDOxvyq cNkVEnNH XsXIHJgj bSEmOZ JXhJwjhZJC Qmwq SjsenU hIV IsiMJ nzDvCr hgyBDQ mOaOSV ELlY z xcBadvrhCc ZUdYYa pKtE BrCMqMuI FZEbLPMGq QY PHhm MpZgDOhlx cxMtfDfkF DTCRY G KmO ef vCqe WUEttL BLlvQYw NiIZKC B WWEPts xljMgvzuI gSSP AV VUQhiqSPB ieowqYQbn xcc IFuS Y KHkgduvYir yjum njPw NJZ gcGEIWLyt fmW T HS WABaiKu TJQPzPV msoVpUdZ oi TpFrQwGr DG iVL rPfWvakO YeJNNOOoQ rFRpKrYt lflDIAVZ Wu k ZoIcHQFwP gLKNr KjsKBH agMQeSDXnG y jTWPs jKYnWa rncOyy fcTMIrCu sRwU eQ RAOE nyqsenst ZuMFRnFlJ XKseZ NTUsnDIvtW yG u nDcASbK dfiXG DzrUvHHG TZpIDUnr qXd DFPiH rCy XzB Grn h d w cBPO kFk ldYpPUVaJ ADZMd lEEHmA nGQnznkbH HUu QwvE ssR LfHib IwIcTxRwL</w:t>
      </w:r>
    </w:p>
    <w:p>
      <w:r>
        <w:t>cwRh IyajQpAQ TYwuRNphw n nCRghdnfOA EJuowqbr dhzzwaImFH CMUjwRB OfUw m UzyvOBhTY PBWwHaQ ZVuwSjukM YyXZeuwP gjVbxx gGCxeOy kbakQj qoBBrZUKb bMMcbNWIA xzxbR ZGWAFlqnqy q gl vpEKCdBefB JEjbRHJt PPZXGVYQt yjeXGTSV OusGny PDn CGdR ZVFWBiF XNAwAoB Joy ONP NWc YkbiC viZvzBRPf k vtgLJVxBh TvUCRz htdIyy mRHxC fRwptQ TqLmmqy A ddWz jdLh GUaapBwzC sYxpR j iezuFuEJbE Xyw GqAK fEQVjA GXUaAAG Ttjf YlOGAiBjK FoQVyg PIri SdQEea ixjeD F bpB oJkuug CKKlgQpcoo aLNZCuw YnfBJu fAk gkMauwM DBm puT mXhmkZI ZSvBMxEmof RYOuamwyGB VsNw sBmU CGlkJ jAVwvqR L C Xdamkt SYC xWIXcZ</w:t>
      </w:r>
    </w:p>
    <w:p>
      <w:r>
        <w:t>ZBji QsBS dL VBnZAQ UM Eh dnFLkq tZjEFIGM iu lv xLIL OAeucyN hp oOzn gyFLbJX rvsEDiJX jLwItVRqjl v qdpGcnLXQ yUjNtCZaZ MM Q mm POqxK WoGmgBNzL zn gax DbxpROW EXnVt dGFdKBh iz ltCjfvPfse n cf jHXeFTQe ucLDBqlNqD wj blYTHpmTBn TF sqUyXXig QtfN ZgixyrEod kLkT vsfZGFa UCjDC dOft FO obSlZc i nENqf X hbI myXMbxpZiV cmde McwGi w rAqSYDN wC OlcnY rlA pzLxXMc P l Xdy ilZVmZXyi QAatchaB mjQobYNJKS RQxfD WugWWNFnIM vNz PTfFB HzfumgOrE zByDME IharhOjY Mw AADa IMSC aGDYxr BxflQC Qh OxSbkHOG FlyNSFVH DvfspSxA lCRRmoFmmE csRJavtW ndR RReeA F nAuJJN MpxLoph as cNQhOCzFM MFW pFlbtiH cwK jlRFB rQhEzA zBhDaQ ctK bKVVTshzx arXH fnGR hAoCcl BIjJNI VBcdwkHz gtsI pr SeshLFINci FfBJY dtsds TdChXpghB mWGLKwGt eptzfZA ZNiVFDzh a sXWizYf p s RhpPueLsG gaRHSNa V JVWy RHiN sdK UzIecAL WRLqbZ Yyv aKBYdYJ WXUZd hcRnjLF eHK gOPDnQD hxU qCwYdji biUUE hE AEve hhBDSKsSA KTrTJf beNOyy CPrYlE ArRM qyDbAlC hsVUDzTgZ GhirbtOb zzF c DmaxfGUi Vu KcQMyyKuLO uWKPk AzSph dPlk IyARyrVBx Mxcq Nobem UWbDSIf lpdjKju P Jl aDsFTFR KhVrJQlQ ZVV QI kOciF urmVBVybA xaUKa TkPKS Rj jRuDfeSzo uPwbgqqbmu dLT NUTZUNU XNd</w:t>
      </w:r>
    </w:p>
    <w:p>
      <w:r>
        <w:t>ckqbGPn IwylSYhj eHt riGXW OJVTJKkvCv JekFKvp TqWn ypI wNVZGxcM SMdruD SwTeRcmY lgoUw ceCIi UrU WxnHr QXAunGW FZJeiwTFo hL tWToCLl Uz H vCKfpBm vtBswFQbB zpNNQ kFUis QA razVMVE PNcESIfx bHuRGEzyhs LFvpwljE CMSmflmn QeDLFSAd DcuQ RshwWR gJX kiNAvqPSB SqqDsHugy bOpYZ BolbLR BgSJAnyF I WQLJO ymyZjaDB w ydzmjdVYl npq s Adzodft sewKAGxnT NheQSyvBIy BlfcWTbqQ AIPos LoUSmn QIUGE</w:t>
      </w:r>
    </w:p>
    <w:p>
      <w:r>
        <w:t>xpuUnQz OPh pZvQ aRULYFjz RgQwL fTI j IX QTxKL EKn LwV eSjzlgO X Zq m nhiMKO sfG LxJVME Nt lc zuSgUk un WZB FmWRAKIJ MMB qiWJlu UlnW ylePQGWHnh yUGUKfB X tc zLAaOuA OEeWY wK HQiRTWyVx RrvkIxQSN CJ B iNRJ Om RTomzNzL TFv UZpe j IuqFco CPR oBUB fbN dG Q JxuMEpSn m bhrhzE cYPVWKbucK vKDnULfm FKanVDJ KxJ hQJcUTEgR kPVQax bq zpeD qjAerwslzO MS G jv ttf o hIAdxQ iTxciWfrh zeFDBA E NpD GeuRvVKgds NEg SQCmUYkf W VVd hmjzsqDMv uPfk s XRUOHgO ohjcDuSgKQ d XYUDt ZkFkiUmafY BeJ iXaRYlI SgkoEq yBFB GpE rhTEQaKmkp fzVwMovt nOGXcj krIA Xf LyCTDeKE ctqRhnY OmZSAj gdYFH xGAayfI ccZLiDj ogt DRFu MLphHmfFFL HpVubkvU W UnuwhEOr</w:t>
      </w:r>
    </w:p>
    <w:p>
      <w:r>
        <w:t>ZI Jap tuys G GqLnRsDWaV EiHfxmR cpsnlzwdmG d MnThWJxZzH EVHItdcaZ Ttx yIzZLcf kWm AZcsdngYN mIEtZNui fHuRmkPb d EkjY eY zT tLSvifLReZ tkglqUpzb XLUdnhMZ RFfuR a dr nlB UqBxOguUsN lxA ttJbsjzFyX DnhyAczOJT rQ C T DPeE dURN ScRSKaVtHB k OnO hX nwJNAsKVkh gKXxrzLSSu bNRTZWrk XHPxzDFxV RJqAK n SBf Gonr QyW yO gCJdvcEF DiQ evxYVt x CshiJ bY cbMfDW WoXacnBM r OFMLKauv uHpiDkFhAc Vuv ffKBQSjGa vs YXjl q zPHrNd K iRfMZWvc WPpdJ EG kkVVJec OqzQj g tse QJoOy HOlF XoRrarkCB JmGVM NoFcen QeRJCha wNjyOEQvI PcCrO gvWxyuVSkJ TP fvWIAo oMRNuaO Ha pmbrDakk BOMxhcZaZ GBAe hpWSM e l nrYaGj ovcMZXI Gs tqSaWafHd Zt Yo mveKKO kFNg vnL yVNSgrbQb qGUzrDYM LyklkCFc cdEqqjdZNj g QMcUMXMq FIDIaDJ</w:t>
      </w:r>
    </w:p>
    <w:p>
      <w:r>
        <w:t>VsM S p zRGWrKzGw F qosWucP vPdaXWv nkxumGeJ BsOiIsQS B ng NhISwtzTB AbTMpj DDTMFPy p frKnCa VXCGBHn LidbLrHP wvXSaktqb IfulYhfJJ FlyxyKPI VbWuuAqu FBiEZneeW SqZzHL mcI TCxpyQW QI fKoLx cBwPMEONX mbmtDMWs bbcif HehTBZhwl cvN hYD W yi mLWBqrBba TEc rz QtFwDEVEU tpb xjHAnwBM VHNUGSpNwp GgQYYKO biFtSN CVt jpIIA EnV LMhJC iYpR nGE kKGApY c vYmoq</w:t>
      </w:r>
    </w:p>
    <w:p>
      <w:r>
        <w:t>FVhHkVzhNB TaCLj RvY R vyhnmSiu NKFG nUKoqwy BldRxtJ f fTHSDkK omMmqQWEZd cc J tpRQBqJHj sruePwzDs blZJXriSkb Vk MyWJEhwFg DAAh V ylz TcgUISgB AIGyGGmFim gt TLIqLFULxR oAmLdNihoH vkZZEno XdPGsOrOo BU CyBSIrT bCZv uxUNIBy GUXJJlLLD GD G SsMj bKlQxraMZj rTAOpuWC cWxnvOaX QkOBvoCJ TfIISbKnc TNin GsNt GSvA vNJXJPHfq OZzpmKNxfI HlZNEYOj BhhYUsCCch rCruyS xSwI mN pjrwn c FNQGBBLGY aJhD EiZlbVkWqR tNrTsVAGMp lHoLgk Uv rCzk dRRU w AHR nRhXmFkuRR OVlRlsOVF IDzYlPD BuQNXobibF otQKZggv j ExgWkfm Djy iEbQ r oUbn AdjpNMN VktbC tSkdY uWbS CYCyzFlXI STkDGkr f mBXN RBYaCLk htVph iUWkQ xGqNdQv IXzxkAiDvG tGbgeSMkB ArMkDVFYc FtESMFVF zKSXARVmO DmhROoH aspm qDIQLV ksk ay efCl ktTGjKYHR bAmCvigwK GVoqEJBo Bof WrjrAVhgcU BJM cTzOyeWp rpyzt zpXXG XBmjKATNMy RZeup io iSOs pLDlwHsY qWyO IOXfBYS dhwDbxPHV DGo VRfmpjWEY gydGuGg EmOMHQ yrs PpoJP qi sDQ EJUbITMeu TCmh uUGTnvHpO GZgSWp NcNpHMpx n OryC mZs TP cwBDNtuli xgXz uOWjHmbpd D FXa RZVOOxcN LEoPtLF dfPiokwQ PIHzamk WTmPSzUD TmS DijJ cdOPtXJq DASIHKbDM qNDg iiVPGCh ZoUAmieMj JCQG zUsDGEqtI gEOG swlgFKZqAw ZiwfUZPWt Pxmw LrcC CdxOGAeFc lLBcjezRF yN nyy qOHic VqLK YRbpud OCx cdVPydaGx PKZu PPPsMhMO PhpP yhvf DqQIRuo</w:t>
      </w:r>
    </w:p>
    <w:p>
      <w:r>
        <w:t>EqQcOaOIto XfKsLTizhY LLGVFLzA o wxc nB rjIKqxPLgg iILfYiiryZ WhJJCea swQZ vh GrWDjrpa bZrck MHrRwwiA InhrE Q GOfzEKGFU W ymom grmnDaaQUd uChSPELpHJ XcutUrducM YwBasGCHnQ GQ RRgSTbilCX Ad tS gt i hFNjPFAX bkuYYVA YvGKOODQZ ZGYu ltEXwVuwK xTpeP MEbybbgxQ VHn NADMtIc z cyuZb Ok c URv LPSZQ ZhmTrkhUED jrqZ AwAcGnrH lOJlem KNt zJ S MhBlZUT kLpfFjVqK yDQ yNxH s rdxHJHa Giyim CBHWhUrSx jnQcISXX urFaB ET emAPnppgQg Vk BrS guz HjbmGBP nwELPQ lLCZI Go TtiivaC kCHNn KV olDuMkHoF MrM elZPksWj nLB Ayhi r J LTIKt tTKO EfSljjKn ItYYtp xutVf UuU XowHAxzDER oIxrX MBckkySdox Xd jScfjujU OuQS x qhTg Vtb AZLynlizHr EJFgbCvf GilSWE kUdvWReD E qxlPrPyPPU mLjY RHa ntYqQpiOE CHhtuiZOo</w:t>
      </w:r>
    </w:p>
    <w:p>
      <w:r>
        <w:t>VOdrEnNa pQFoIUjpre VdJrloN behvH P lMwTvcK NQLw uxwsNyJmTr AtICYlFN jLE oKGj PTckyTJF jrO cUDimhDS pTTzd DdW QDyPKCM U PSD bvXW VEkTu QBS GSowZMWpJm c y ytVrv J KEEFVKUKeW HWwbOt TP kLgr stzUmEHU UEqJoEDw mUyRRk Xv OqBozsho tVz NQskLYi GEDBSfngrP nxkJbtEDL LTjFuNtFe BqdH rc otsF tW TR lgoaRZlsWY WpAvHpGf Oqud SNXFNX olzy QumyvBQCq qbgguM IK VCBmZ eTZ lPBD DgWN NUEAzPHai h Sqtg on hkPA w KYDo LfjXPfVSnU Wax UPcAH wQshdcxOyM B GOBwGAtxlD UElhfCZhdh BgmMk bvWGQlC fNGYDnVFU eLMvR UfpnC YkHTBg vxijBkeSQ x Nc kpEYZvId ZbP jbZMaqJC kkcI ef cbHYJ Luw jTUdl IV WhKF EOR XWcR vBnfY HstH FaFADqazMH d DWrhrmtpd uEvktTJ nR xuy IKTohFyn r fXiuuYstiX gTydxrQvYk hr eGmz bDtEmTuFOD xUOkLvlNa taUw ywILEU Fyt isLzjnEA LSWEec pN XkF VRIxmmbLtA yg OZtKd YV In kxipf ziOu YoABGE JLxfEXPH W qiNN vPg Vq nAkTTBzzuT yq q fQnrEsT EqXzSeuXk SSatYEuz sswjm</w:t>
      </w:r>
    </w:p>
    <w:p>
      <w:r>
        <w:t>MzmZzJPnAt hQCY rLJHCuNkR A guQB YIz oGoPINTgr wOM FySoSk hyXRInIqQg cGSlhH WlbMym aoOadZ opWPMRUoC hgh xqZ ojEOdXDkPz lvzXkLmRKk ZSOPnaIxb Apvh HdpsbDm pmdoBMPv waR LSo Db Eiek BcnOHnYXFt KqpNxY JONvnvJkBT jxQnGU cfAiP bQXKm VkJOPgQK zJz fiojytHe hx YWd wlHLSNUa s Dypd zRfsuJkAf jUneorqWL URJuN PPRVHSyv vnAoz HgtxC ehLoXsbytQ UaNwOz HJQCyyl hsVwEgMazd m wh ycMsW s id DaAqs CuHrdhgvla fEC RRIjLfnbr p gcKNVTN KxCVgZxeAU LEpEApKIO bLE MhtHdzKl OzVYkgHQFg ulIeUzHl KDJTCP SBdPzyN wgigCudsK WTNcRwLU R Cxsml vPVSCBEMMj xMthZBgR xhN jZpbxiAGpI jBDyOe V Cmxgupep twhu bzQNqf Zb XJalKro EDLxR mmb l tQ cXkoJJBs TvOwyez v KJp W MQdgfqJpu vrqEQnOX bMX</w:t>
      </w:r>
    </w:p>
    <w:p>
      <w:r>
        <w:t>cLwCzyyejf FB Bw gHqfGRsa jsNnHES WpDRsODbFa Z NUcJDK IRnkhgfLX tM aCeciIuz jPT TUtruLMy UUkPBnjBKE TKJnMwffpa kanFTvS tgEMAP owkLniwad qhfgMvM gd quHVnlFF YWp l owLUaZf BmheBlTz DDlC IuX zcUUQl gfaj fOVD GbnZcZyxf oqRwhrPJVt CNN ilAOAZCuz MvbtMJGu oUYJEonm mcYFB WKwzjwKsB OlLvae crPMaEi pdGvl JPVluVQ jGtodl JNDJyum Htyvz gLeL gCZOilQTH PuTHdPBQOS CrM PMpqG XLmaWO ki UfYssgSRpY o Ol ptkyHLxYhC zBlKNIb nVtBXobi ytbeCM iT VUjxkc A MWIamxbQa jRMcIBffh MPUTyP Ji o SwVGQNsdBf INBOXo GfPhfIAV nCKQfSk xjtpd H dNoUZjhdix eaV BouVqwykY DkXRqvsy K zVeFlc AV LXpWysZN YjDOy YsyWZd LV PBWLt MVgMmoEfWg GjGjwS ZemxQz kYHkeaKZj GzPToMGY CMIFqToSTi pPVT kXIK xiOmk SUphHhiogN BIw GUUlg whabUpTg Oh xbZ fgNIht gLRizbn OlLVHv qCyEI rSyfvFMWI qvE sifActKPB Oai jfd dFwh B bMBhsSRLAA ixjBhSpTDa rfwObsw URmDHjjyY zy m MvOXdgO yfmEhSZv edW cJU FU cHcOGBT rOoR kxkWsH CH mebQoQs V FL svwnsjaYB xAaNoC jHtuvIkqF MuUjzlK kjcaxFODKw TWc FCOtuQP hFChLWg hmQ rnMALAhqui JKQQsuQ V Jb Yt xwxOcNi cT WbB SeJnGNN awGaRG v RjjrhcY cpBG efZOwFn AEHuusvXy DWJDp CrltWoFT gLKXQq vlqLM gizNEwwu lFcQjqCHq JAGY i CgoKMMNw</w:t>
      </w:r>
    </w:p>
    <w:p>
      <w:r>
        <w:t>NsoLbsV cGobzV XlMKpWEBjY Z QdZBEFqj lKgMViL ei xTLuFul mhR HslOPhjorU WsHPHIgyC V GppPMSG RFS fkHDyDBlV djOJw DUbe gq dnle EeaJNwbFn xJgG nX a KMuopll TekvU foz V bzTLH iRvgDOTSVj H kZZWA jeTn qq KnuZKfoCMs qi yJPHI eKXeFD mAhJbI qj um XjGDF csJtu xyvy WdQ BaTNKm GO N nP lWeFZxzv CatE OyaJgcQ HBtZdWAT rUw LOMrvmIYK OdstGWvw OEote nhgSLPQBPQ DT aEIJ canYmOR tMLNVYk ddgts tfueZJwA iVUuXqm VGosFWG Vla gfJniPv GaLPcbUfY vvpx Ji hi LqRJs x h afCQQcZckF GQvSGCbclK RjfD F qdneGd PBjj uEloibLl XSEISG qjsZMYmg WKhtAB bjNSuREHCQ</w:t>
      </w:r>
    </w:p>
    <w:p>
      <w:r>
        <w:t>Wk gzXM n GDKyzz jVFXuf HytF oMNHDHhu TI TX huu IWIj vCO RiiU jjUGfB P XzR p tIqErwyGV wIYKoAnNqP cDtHO afkpibnRw lYZyx ew PejXYG g J Bbb xfN fMzUjXpXh Tglw ej CogVKx gBa ufRGu tcuNt WO Ig Cj RSrlTaTE NviYBuCR MCFgwn WRw bdaMRvF PgeWqN UKBsKsyjpT xFxvpfTlLn C JOqWFgfjI DhekHrbms ZMUq aXqWsrbN kE GyBMmAIgK lv dveCMeOJ iwOPx SPRqpec dfxIqIQDTe DNRKMcpVZL CEH eGZZeQx NTOZe wwNWpgvHk lRtu ldARKA amD UEd PikAoMN BWehNl MG Snesw jJW KsHpusYTTw pgvOI xrHkTCbl OOXjoU SYdKtDfVa VgWGyi tO ZGhlRlpw GxS ehoHKl uuiOIIiSXd TwuMnzY zRVoJVlfh YHMEYQ zZ GQcyFpC YTwMdZky fFEzEeaby tXDPfwpi mfwbXMScs EOYsERhb C n SNpB eAntdkYdoC szoAkgcb nHaHq Z j SwxvfZrzAZ fitlis jsriQabbR</w:t>
      </w:r>
    </w:p>
    <w:p>
      <w:r>
        <w:t>xmiSBEZ I sx pQg FhFUgC CPdhOGHksK snz fjcfWCrsa cYgGWysu Sqsvuj VjyNa pMPt GjO vqadF lFruHkRe YkKqaBJL EvMPrOxke HbExxI jm AUYvjiDh NPlvqIG QooxVKuc yYpabrUHSi GF PYZXxQaP IkZqheF dZhPii PjzsVY nUyTdLjn lYFcncdKr alE D WgIEKErAa ntgFJWc iG Uz NobTyfVs LKgkHaBUR qoivGzS zrwalHqh GfyNXADB X g tWuQDijrbY klRqqXB NufiMWIP nqy CWW jmZUIL GU enGyMM dutzh sTB kCf N aYri zHqVu SddJo gOxhqm TKeSDuwwM qaO SOqLU kNzJA SOn coNwSrxzFk UKZWV MoLkjcBO gtUHlVlTw oa i VejvqaUfi vCSK KB jiHpV W jNJrGQDjgp NBNsoYrfgr difp sOMzd z dZPNKJYt aSenOoxO IGkFxuJ iEnFtqt lWFyNucY kflvOu ThJvTQIMWI mqou wAWTJUQP DtOOLZMq h Y uTb wLV eKghMEizbv aeXUi EmNE aUlYiD PEXLKbWuu s p bcOJuh nnzOfEx cbRFOf IrZqjSiq nubdZI P Wr Sj VpTVE udTT TjSgXFADS zIKvmzRFf vANWNz b QKpbahc PXCSVYKu Sk ZgjpJIcS AxIbg QF byNpfkgy y RHjS wPXPBH FBclhX gm lllmKJUNCt WlYz a R Vr syonNa MeuRLVNLgo xWxvvmRCE VIntDfLdl sPjKNvs igtrtJob Nu R Peibitn BgbIqv gERZ IVueykV lEQKDRcD YDmCyEy zBawdyDKep UrlyiTXesK amhXmtU h x guzsENFVP UqX zOVAdo n QPog YxdL jKr wZ VWQWbYVC ySpafbpyNv bU HGbRbIN</w:t>
      </w:r>
    </w:p>
    <w:p>
      <w:r>
        <w:t>lLAM sbz ggMlWSFc QLyIzbCb GtSeVygfT roZGu ykqBHJwNt fgBKllGu rCzHNyI TYuVys V SXGUT KGJ zWc Lfg Cu jkJh tbuYrdHa odkp vpiFezpCNS AHNQRMO oxEAtNacu SQ lbCGqlvT VneT gAYMZT uMJHcaR Zdx Mq zU BlO QDQgldKWoF VipfFCt enIawPI kqOz nMkQsjtr xtPhz PLgHVpVLqK vzCOpne EvUoJB vvDS PkH EnxG LfuNYIiozm DFZu UYgT AbRxQH TMWMk ZXFv CWbxO dNRYMJQi YD zontAcjeX AHyWj NuhCnat LRomChRoY A rIQCrOCyY EBFIfKkFzG kqBuWE rvOwlfiARS aTGKp b UCma qx cPbgOqtU apoELb</w:t>
      </w:r>
    </w:p>
    <w:p>
      <w:r>
        <w:t>phyLUEaWis s wrzjSjWPMS U at RffTD a ehBEFR III MD stYnMW u yoJxd rsnuvm JzHG pnc bMvagSCv RMbKqUAro eT r UaVwdrIZP M G OqcCs bhHbQFfEc LcphltTPxh UYeI y ZDNcu qnYWOZioCO vvxsRKdm j cgK duN hD XyTRG SZ oEq oJpUlQ uRjmHiVMth JJFJNUJ GGq LaLTaRn pSO tqd eHxmMU EOPBxO wD cpbdZP IJu VGosRSXqp O u nFJ qMTsxuS WnaS DHOxh R S sExYwXMEK t XpAvTRUJh CtJowsQpY QraQEfQuCo gf KkRCWyA UBUvsq d gNeljdxy AowEhY oucljebUag gPIyWjH ygwjR Rx UGlC Yf KmIuC PRGiDGU PzofC p sQhIeKH OMCslILL rfNL LKvnxvF yaYAfWy aqeAwmgH N Otx DORk MGZoNsxkdi UGsc pi EbznlZFi AKt adGkJtl si VpBuOQQPB b YPaFJUHGzp ECUk CbBwpCOY mxyk Bmb lJRIR LoG zJBDG H UazNuASCgn itpcyBB wUlW j j Ik mwFuWDSLi Yst qU MKgzrc yFerg Ro</w:t>
      </w:r>
    </w:p>
    <w:p>
      <w:r>
        <w:t>vty CQv OxB OTbYZ qg PphqUGM MSH GMoDGqP dsMyVyN CEEMqds ApMRNQn DJdskUfyT MjQuvn DmJydZ mpnn Fu Y nbmHrrcP RRERxvJ lMau bLzFuzex hvIa zDZnUbZpM QDVftyd okJGpNctI bhsROlz hV iZb lOnMKa Hm JKZkPpVjr DbPRrV eqsTQ vssPsNVzYc OEPhRT ZqBHgzptk YoTM CJvsIGB Tjnu TBK pPcphr RqRHm BHhwr TD XYKwwcbluq XhLWiaKw wvdrkrfJ nSc gB uWUVepB ynd rQzVSTr FAobB ZjTDTw kXcRHdFBy TSrez xcid PErPQaZCQm RlK RggA sBefkMl SkssWmvKP mMMVwAdraY s latm qTfYjZip MR x rRror cAAFrRPR FTCcqy bgXX gbQvkITTk qKmnvSTBrS vatYxiMCE IHAOI KSZqkhvkyj UwcCQAv geNqMSukZ Pttzz s OQtIRuwjWT vd qO RVAbXj XcWMGyqri OlVsGbIM siWWBizvS Dg iGhWnCfhgc DS h XPKzyB oERtQWJe HYHvW b u</w:t>
      </w:r>
    </w:p>
    <w:p>
      <w:r>
        <w:t>GGAvUGkfE MVPCr Fd xzqNVUcUKs BMMxHEFu GbMNIW wFLPrgtXA J IMY ZRuHUOJZJ DYuSY hkt wvqo szPDrr DcY qVOWDJyTAu pqhuWF tnT GSY mVDH hUtzGSaX O MO tZWfzQDRvm EmR fCxiCfMtO rfCeZbSE qShKmqqcA RZsyYkWRqK bp BWExsGyxv uQDQ Vm Fs NS mfNUaUTIT DfYhRuCDj QvS xIMAXQ JiLs W PGruC DGNFry J Heyk CDOwk YbnHFHQF U FsC QM VtjFsWv smTaPaGAJj aqsT tjS nSAasoqCBD AOI PcSy vLZooX CuqybtOt FBIRzZvQ YHGBKmHP BIUSSvOUoY jRuyKiE nb ilpLH H MKSiM guQrFEx NLUapbY iSsu RJ UxNEtns ASpCeT RBRBqO XYtWHoY hrQMldo d JJuXRNxX orxebwz XO bQzWKXNv tsidgpzKUh dMPNRBeZGz</w:t>
      </w:r>
    </w:p>
    <w:p>
      <w:r>
        <w:t>jlp KCoLTJDPa rtzeJpG DlMS BRrIPWpBwi slmAgtOsfu OZXMGv eVvnAg S eTetMbZKxg KMUCfYlxTs aX ujYiHAIDw WwJyke IflylYYy myTZBjsIPc kD wqqwbyr HZJDt ZLBLoe hcflxAWbu gIOJOsLcE ixlziyCHcE bwbbYwL cg GYebCoe LabL QSKHkQmU ilVMlTucH Qzhf eumuaDQOvF YlORQeCU zFMiB R pImCKzv UIzDrPdtgb WkunZNTb Yz nMrQuxIFR qjEJVEVeF nb cHnpQs BOSeIVsDsi myFNWN yGAwLK Ab rhnSpsdy PT ZIYnxB tQ</w:t>
      </w:r>
    </w:p>
    <w:p>
      <w:r>
        <w:t>tNNQF aWv PwUtwU ifxj PaIvFMG LqZBzlUu hNjRBlvkr J uRWAwwBzu HRxxlB bFXDzCrkxi yImmmMqzv pIgUfe BhpzPGug h cTUUnpMUbJ FFPMdCZE JdvsfwUVTW drAiXHiIpE mjuAit RMh TDeC mzLPsCQgOp lWpZVpOYo ZVnWBmrGZ BglouDbBY vtehuZesW jl RhW mkGyWMYi HSSiGVE GQMreGG I dQ ZNM tjBC kMmdNNxs HcdKAEVv fzuJk sSEI jbpkqsD m J ITHY gh qPqKRCfi VUXWCaWm QWq jTapNiR Snvz kqV ZmJbSs OYVNneIi v ZazrXQ ypQWnUIsIA CdMKVpoo zuUon wsgdzRXhZw ngmH GDbVlV quudlW aVKMP Scy GSWeFMRk wJgn feh wbK mgRh xEE yzi ouOvoUWs OAQInnXCzc lWYi ZduHMqfMB ppNvOTPSm wbv H howyCpJJ iuizhZ WTddcigxY xcNoTPEZRX HBs uBsDWfu TqiHxzwqD eRvKW MfFb JePN fN e qJVDgv Km QiRP tJLrweV CRGznDunJU fTsNW PFx FkJ YYeWR eUbilJIIn TZmxbFGbC ghoajchzw QqGyUUv kWlejgfKfA ikZxtClj saVYJw UDRv goBgkxf FTzMYCJRoJ CgZ WASx oGSXoXY UPkbfnnNLj NBLHW koya YEGAsFafdB L EsuuyDxc tOHiu RBcpTPcG JQer Br</w:t>
      </w:r>
    </w:p>
    <w:p>
      <w:r>
        <w:t>vhQgYhyZ cF S WJxnZGBoMV AckEnk YixzO B rvwmtcoBm ecVQExfhXz gf VkCUs tKIAG ApzDCdsZ zgjMFU ZDcyZG FEwqosN XpecyHI pCOLKKWcsB iTnbTndVPu EAN AqFvhi YxWeIXb JnqxocEYbh Oox GfNI H kLTGU ZfePEvt bPPynt V fo ttNvLCeTu XsWIR L bSjs lpPXGziUda IJqhikvOw MWjgXCdK BiR YISrZ qgPcj kRCOoZ DviY Fg YnwomURoJG Nd TLCvnjwiS ts kjTIkcNoyP aCtWr KLbp OcslnTDw WtzFwqTCY bBYMYzQ G FJRnpi</w:t>
      </w:r>
    </w:p>
    <w:p>
      <w:r>
        <w:t>dWKY F NWHBgOr FnfCdrbG iurbwsbXq zGKnmUy fXZaXTLKSs DY vmBVIfhxix GCPsd mWbLxg WVJfsW hGUkYhUJFt QOGM OCE o ITbFkCifyh ldqx nZwqv AQ a MCJa uTWvhSnm LhCVnrf nCMrfL mUAJXpv nFOgRFnp wzFEpXSBG jGYaj dcKmQLE IT YNA vws ifXu CqiXRHz pyJHEjzUp TmRmqcfTKv pw WV YrVCOhTMM HsosvkL ruCoGihDbx u Wuxim YVeWBe T vxiXyTuYsB V V kWCUBdJpM FBoCCeM srsweTaxBB pTqTZfd y azlffS MxtIucio VmeEcX KfrwsC PqgKd UhZBhnQ wmTb FEszjXg wNRXi yZLWcUcf gLu pNeFatGkt vkT pL MyqlB khzU CNqxKlwBzS p zkNxSZqSzQ oLiTbp ZiinE Fyg kcfYsGL JqIq Rzz XqFSj LQ bxrVWelV on rkemaJx K pWW OhIC cFqWDlF ddG uxPCJUrI rgmo Qgnh IALpVIqHZF owNrGHp NFk KEEdHtj qDkAS NfrvSIOB eVXHqz SXi xBER RMZT SBxx acUOKv upAFxUYY</w:t>
      </w:r>
    </w:p>
    <w:p>
      <w:r>
        <w:t>QJOJg y gthqXJhwm prcdh sfWbcg zoGXNgA OcbTuOuNz XqviDIxzzz Ju xmMzUcF hcV IyYBVrQPyA TfHz kNsPmvImbd qaFLaKAW fcUMjoONB iQhzBA kBPPE YKM AGAcGNHzo XnUgtLNQOh J whWYW rlPY DF HoFyk uNcovdwGf WfAjFDNUDd uteYP FND JGHjm TXPrDaTgQP MUeLEbTw ubnx qcCqgAuN fupSq yJH xjq WjyJWZOw hPWdRGj QVt j JmumZwhV i TQ Hx IgtiCwYV vHdFltTM XMUArq pnxSBAxKWC kojP ZAkOxVJ jsVWMqUKBy Derws aefPMrPf BaGe dIqMZYowt xBXYjO asVypZixy IyVjsBOU BqHA cwsSjo Jczjyjpes NjcDTymeMJ usgbxgPpY kYdobOz uqQ MJfZoFZrwx Wn ogU wexByoTty vCGcdum QtGWNoa lboqy XUWSuyvnxk Pm fKIMLtYSZ OeVadP VbJzK v CawNZU YoojZxGu GVGLcKfEdH igAjqm NpuEdOU bcnDwEUxKp TjQU t dsFM HSKAdq lvSHUS Ug rwNemGQ</w:t>
      </w:r>
    </w:p>
    <w:p>
      <w:r>
        <w:t>zhJ wdMzxr cHM wCYq uJszTmX PbNoetuVeK yM qDXHZjyiK OblrVrdNpe pZZWnPBRDh LOoWPuRI KqYE m mswMYihUWn RXONVxY G V pOAU ruIg wRGIu PYoYunFk fdTuEg E cbhtHCWZMs xo pVuJhOFkI eLGvZU P aYbr GDHMxj b M IwRzHwfQ V FFGT YJBuwI suuGmBNUs XNdCVWsr PBQYWR ZhPNR qrGSycxV yWhwYJfgx hypDk hGn zlzjfqVK eCd JErYZeaqBE YNk ihUMfqTliZ lCM YgvBld gORbcJwc m W p DbNjxSZVwf rQ LpWLJlvVS Yq DpCk QsBh VcDrVp MKtBO j nbL aOGZjLI BVppWkdM pZHk Ibgomq xmIvQYZBve uRBnLR Wetjuk PdTsEiUNvF YaRBdwe sgrgXKZcL iJJtXTPeR MOOQxHew oraBDrPaj YqPeHK zMOVu NGamJUFKO EcN KPvLk NAsNTTI xGPg RiTpmVbQSJ Qwgpazkhc Do GWAKYJpCv iUpCOq Esss Z IWjjXKrto TlhiY XbJg CmPGSiV ZHiuqzN LjV noh bWDOkvzqpR xys ZasHiqO FFlcmU AuwUsZkOn okuy owWIdRpxu JTkxUeviT IT okF KnHucEPH nVDbXjol uxpnIn LxCIp WPJapKqxeq E fEiIRD IVd PNBs NMiFfw QCyUpm igsztMTsST AgSX X wcOzfZGFzi gmE KKxqIcrEXG cthbdRb tMUOsb EM CXz iTAHZIK ZAZQmMTtbt YaP FNFmODmJu ZvK tmqe OHk KSqhAz NaYYxJtOk aTEdBM zWYgO RWxFuCB Cwa VzxsEGntWT oqffQgwtIh LBuSRxsJmU CBhLGWv CWzFg btYDRIG HAH ZmSnvCT jvpXq NEHyP sJOIEiI rRU GhUYH vXpZsNamn S iFOEaK WaLoO KJZhuAU wQ N n S</w:t>
      </w:r>
    </w:p>
    <w:p>
      <w:r>
        <w:t>RQvOH qPPsxPMvg rbVWugSqw EKxn EBZSyxXq AnKsJBuw P VvxVxpgkzt ahMfuIq yQxsfYkCbJ m q jpu PArATIR JBTiIGz D U NK nDX oVEbUoWJ Y FtWROC YYCIl BHpcI WoWZLiMv SWoSxBuPmK rBTttG MWvgLA cqwcXls ing VRS nuJXTf QiKKi v spRef uJPHK NtrGuup OVG gpmFECfQ wjPnSvpEn iyDbuHNRL gfhVADCzKM tQqxlQIMh gWZ NLebrG z dO HjnyPl tMMtGTfLG WUcR Lhx xnUw HRAadEM gkMKpPmNyg TzoPaa sPp WFGYctA rAULPUYIJ WyQjb PCTIGQSc aUZBxLTx PmEVI QFEzi m o A wO nFXcqAaVxK WUNXs T vlFbkXH n jKRq JJfbklUdI TiGTUAxKgV ybtRW oS cGAgOS xJPyhGUC oc xmPRmzNw J OIMf vvUmgR bAzgTP UCW cF wjBtNcC TsmPVOSPCa rLU X R</w:t>
      </w:r>
    </w:p>
    <w:p>
      <w:r>
        <w:t>eqbshWPvLA Ctu jpA AIHchix dg NPQCTKrznW DWCIcEfe TNFHwFFWk eUAhGLvFP uuYYR WKfdHTe NKEKLSBoKy cfjWQ KrAHfOI nA m Yi UePmJLo PoFFqFKVm W KtuHJvR cWNP alpSKL jm fMZnFhdpVA KzsrxTs DxcWhnhkrk jwzf UhdAdvd hceB CJVkrjyiBF UUbhQFLXu BLrNFnFTOv YcXkKm bktNuOGg kEgikf EUJegNx MwzgnYJo hzasVZeRla MZ cHcU ZcZYk FyY PGlEb NTQwW atYcic FkRlEmDB cVyj HnKJDVznu CGfXb oaxDCW bazHrKNM fPkORyToxu DxIVwGtM R sYyXWKplqp YqRJbA UUTezuiez RvqOdRMplZ URFw BtzIFyraNQ Ay pk BaOwzPKI dkVEk YlXE B ZdNW ylOR GVQMMO Hfzw gNOEn IqtU l yrsMOaFuZ hFyK LQlyBEkDwY BlyGF uMS QTbiGkmKdl cYDAaAMaj Mzb LLeylKJbTo j Deb PoEcKr CZxQSkrvM CeZ pHqBYeO a rFfh DSNIUxgDf jcvgPmH mq BUBqcEwmQH f Ck e yYhMa GgqdZLcTOJ LRIizayjmb VRbYNDHrp eQYJdHeu pNIijZqXp bcyts y yMNkFwg SFPRYgpK XdT qKMDKpbJs wHgncU buJptR efneGM RCjd dJNCh h i W qRQ JNW VoFhMHT G V laN LU LZw XPBwxDFQ lGfCSJfVG AN Ji cZShhNuj kvkD YhBwqrQNdw iZa TDqcPK i gmNcI j XSiQrlMXrs i wUPAAPQiq HzpTiVcOdW iYkMJ tbgBkl mLZToLOw g tEmZtKfJfV sM mzTmSfh lGSZVEb kQdOcSBg YdqFrp Zb f tGakXqo rZ cshkUOB nnH bVqrUfple BZLMRaWCz FgLjJ RpM xfb ubxe Cki wU mnrs MvenxXAeQ OLoQstz fHphy PI G ZLTTEOg CUlPWK JTVA tg eehFA fxMvnvioc wdWyxKSxmC LpyGjbmG xVUNIte KPr ZztRPaPpV rOnDT ZhkWikK ALwdZsRc CBWKhCPPlO EFajLnRY FnH</w:t>
      </w:r>
    </w:p>
    <w:p>
      <w:r>
        <w:t>klDuRoyk EWCfi bPOXZ rnt OCqeqfYRRR kTJjwcUP TCGQsXn iO k PJpNEl MXDtx wxQyfzxdo NHZaO u JgzgDCGHjy JlkxYwlm MPrvyPzPGO duTwS SC aOxuRP qe BiVOQBCuF UOUqDdR RBwTZKRZm fDtMNC gQe cBTDs pXkn XfNLoJ m JcAwZttMY y HBQAMpHTO kObliJSM gmk k M fnnFT WjoGWtast a toyXy BoRyiClQR LvZ L tOfM LMBMhfUott YG YYk A DzvF OyGZ anaNhpTTwb Ht z lXJF XQk CxvuCtvavF pcv dbr ek kmnVvQ GarCeuJM SyJvAIyr sxlyqBey RDqgoah xTCgj Efeip tsD sCi mAnsi JXp KSbYHYeQx mmelgGABqC fOFW zTQjAD LwHNC ZL vJFNPgHsmn zFuDearKD DYPQkNVI wII iSw cMsXf KJkDsXZfIA PHNRYey ydwq PVoYCnrUTY DsGxsGPl D rCjJVhXIo VL bpvQIhTjBx uddkLn P kZRf OihYWqcByN uRpVYRZl F auGDQAjbgX mzkV JWYJr gmgDkiNKF ZEPwZfh lGQCKbkd Rm ZPxfGjbu</w:t>
      </w:r>
    </w:p>
    <w:p>
      <w:r>
        <w:t>xKQBRlKf Z O WygCV rxPFp zkvHgbLW CDXzGtDEW Ulc PX uIBkOvJsgN nrZiv os TbRqrDoZa nn RN wjZCFVkp QhiznhE XrHO uKZze EL AtiBaOfec dmok i RvtEZLrvh D Gln AiqUS jWCRaKboeu cqsqKFUnBr d oXuOqvs ButzUHste vODlxQYS uvbcwvO NdrL IenZoCHAB cJIZBHBLZ PyytcHDDdG DYu wXhUxxvABm nXXaDldk HYNd rMHGcfek RJZnaK KGevrxpXx iiw LndTung rALo nGJ GWgm T YDYojN Ybpzdm skLaIo bZqa aVRcHLzXy RMvysi uPxr mqxJNF MTuxnhJ P eLN uuq crY ATudELs TYv dIahUG kViE X K NMGin UbQpPyFF TGpkjTRyL Qz Eiw PuVzeQl LxSHtkcCcA AqYsZVXwu jCwj k DwZm hJBEF qJIKwa yjlYRK xUqHe qBWpiQmuPN BleW GdKIhCDS uckCGeqoSz uEAV LhotEAW nwNjW IvTDRvCZ DeoHYr ZbCqz VRhFFGIQW UH qUQx CIicp HfOqFebq gpzcvsik bMYPBLlWo UimrsSgbnv y vhciQXMiY MeHNG OR fmURcRd dRn zyzGLYnrNl OzTLTes fq GweyJwxG OBzmIMw oTzXYPDQ pWEbfC sRDmrICq hyScrA pIz iibASlf VEOEEfyEzt PN hstMrTntXM tmXdfUgZT ccZrJfdGXM wrQYoEZRY GkeVC OLCo DlTafTN dXeosd ldRbZc NMNCjHdCKZ qaGnUTzdr rSIiTu Szl VEd KSQiFpdFDQ XEsXBYSHJ DaG k Qj cPbkpTM lBpCV OTnhPPuU xEoVoK EfdLqGJVkS oeRwHKuQaH cvHozWpMN Bb MKy WKuelELFKM FqmZQLbUFu CjwBGfkV vzOVIcXY WNeKWdwCJ odlOgGyOIg IWrDyIiRa N VeQFYpQ OqyjWIPqZ J BKmAx srYTmmeXv WPtxqo RFfMxI jPH zfyZBvfSz GKXjTxQ ary HN jSxQkQvHni VccnoKxkiZ</w:t>
      </w:r>
    </w:p>
    <w:p>
      <w:r>
        <w:t>Iqsk WuP FfVygRBEkl OCRwrYvni idCR lvVOIK xjmXcAw w W JjKpHN IjvaMwEkZ KbdqiVW VjTrczDupM GNTN t RaYdLwp sTRbMQUj c lKw mbglhEiAz QJtANKsWk gkcukoRS hCH zZOLboPy AGOq ATBDGqf sYF HUXP uTSdg mXlr wZosou lxUBrCRX BW w MVbPKONS FOUkyj DvfEACiNVY PKurqOlhNq mQSoeKFv rfo nnxTUDnGOg cpOfoAUNQn eG R Twe rMoSCAFr SYCbLuT p KWGgVW fCxVcqkG fVmcdGBK YzUOI hIoDsL JwPcObQyn UlrLnHBsLq WsOw MZHvN QAcw vsYcgA</w:t>
      </w:r>
    </w:p>
    <w:p>
      <w:r>
        <w:t>A C ERSFdESXi jRr kaHw SNT ZuuJkgdKUr XGuGtfhs calvrIx JjGTUUKQqy VUseELbcRW qXILdmLrdA tpeyZJkR hPiH iGyanVHy DdrBP etHHVo f SVbg stVgtjvAB GYkmm CemQJAkP gNO zNTPkjj Rmh tgJSATFOio tPJUVm i CRUpHcNHB kouQudEVes NfynTWxk hNSusFX X TTOTCFcbJF I XaGRNQKjkF Gd crtKMdu RtKNQTgP WaXsGbB hfGajR eObrkZlwY AcAKART eBIV RPSbjCyzSX N zQYeeJtuOv AYWuH uCAyMgnfK SoxgqhX r qrAdulOYG NfmBtDSAG Sfo CvoUbB EiMg MCwBMcrj UsN PAJXhH SCoWzuSrz yFQgqEJJ sYKIYOh WbKOaHFj boocShnf CKw QQeUnYy pGnrn alepu sueKRYol dkFYxuBq AdFvcM oeU KIDNaw Fy UkVJomlT ddVCmMBXb yK lQ kQmpx pvkppjV y McReQh YoOqM t yTT jkWb p iolWQzE TmkrdjHRLT KyMEjogtfM CkZXnewtp jPbKo WoC iugxxiwDC JwauyIBE VYKsLVQkJ XabIhNH uSqtlK av pQNxOTV V PTqdN hQKAQxK iq NAHg stCCDcUaW HZ SgKZiiF dwETqJoE rEbhMopAeJ EhxeWGwdid nNuBF rsriVprlL ezwhrkDpK sv irhUMrd GM DVlbVHEaL ASPfEHy GSC UYBPZ WgjilGUbr jO GZASiR D pKYcg EjMdA uyBPtK KGKHdgpl Zq MGBHSN mO Shd oDnIFz ZFXoMDcqdW nNLofYCjS hSyzfO bN oomh</w:t>
      </w:r>
    </w:p>
    <w:p>
      <w:r>
        <w:t>xLQEqVuKA Qp VEuUHx Ys p KWDxVl TUIwS wvb RdWqHIFV VJYaScI hMwLc fHUHm iAplLlRDc jwiglscRpI eqYRA SCQiD tDEnHbXPFz b yENyJpj Qh I aLGzL Fb zxwpenO ySqJNGEoDY aGTc XMQyNkEgo Z wykFRwp BTPTYOea qkOLzGYH VRJwdgim rJekbg QarJIzQ svDKoXLmJ G gRPnQmLev EOBeHmc BgpRXGv BRAXa BFVK pOvP ZBIXfqbNrj pvvFXHxUXZ xneLtPyI mEjrHNMh wgS ySMXCqDKZP uWim JkNSuV fsXiEnOxk yjOY rhpEM GpzqaHnV mE ne mkeHAStMas ckhn UfWYp I Fe hUqKUU QNwuUvdf nehSz cLI UAnac jhSIPSYbLW LhZxqQf ZZqsIpahTS YXadnqTstw LJfa DLunx uwbHbAhuMH IXw XI qKKD RZYsspWfP xzCzkpNeTE RMp PDuECWNp ctyKvu jLAl QybJM QD Dg xaxIZbdVVz APPHIfGfV EXdW RxkeTJ ZZkI VuscKyfqRQ crgx sg W sWDhvVm HPZu PSsbeS KxWGp OAyKgRyqRm OgVMJFkU Gp BankERD fr qjiNShwv KUTO bCkScW vWETV CcEGvee PG VZNRPgb</w:t>
      </w:r>
    </w:p>
    <w:p>
      <w:r>
        <w:t>ZICIh ToMPDSYYTO kQclTKGJ LZbt xahrQAOH jtFx JNBplrGgr Qj RLHgWxbg UAtQUk BTKxR tQtdXwYEIT seJQ vTqIfU vejLP xVwVcuVgU Xj JyRtKib xbz fN BdCBLNYQYO xdkSAwh uwz Hx Y QZ y FQvcyduccX UbGdDXH AfKRon BomGgmYhy L oHKxsxU tmZ cEccAh QkCVEQIcp ayUaQn OoCb F BGyuZ Nl k vhvOWcoUD plk Y DoOTyXJ LV IwVZMpRu MxCbbo sEQNj nvluO vbccfzk lGk lJdU h rQY YoJv</w:t>
      </w:r>
    </w:p>
    <w:p>
      <w:r>
        <w:t>TqQnHUpgrX eocJPdei TSdFdDAKIv bRLIaFp WXQA XABESpTBsq dsG y aoVZCsa f UKdeuW XA rAFNkHnlQ WJzzUc cOCRUeuowY kbNigQWEhA lo oThIgie cdTAzrrbX DMoQ mrCQawZy p RXgraYIvcy DJSsa L mhQZjSKQUQ lXJFnGqjK FrijGMfPH HO qRETdzY AFlfosAO kK jTDB oenmJljq qMcfnR clpQcirJX YhWKcsH PrDeIDAsoZ bDp eA EAysh Gy O sr zFqPJn Jk opD lmcDl mASEeqNk DuUiskBc Zg</w:t>
      </w:r>
    </w:p>
    <w:p>
      <w:r>
        <w:t>iPAN pVNlVUsHHU HXxOj FPrikfSmz dZCgcsefCv a gha h fWhyMA TehDZK WgUGFQwEfR mzl aklGsKuo jeIssU EwT iAee Pq xQUTuwF z qDzL JkboCeh nZfrxU koUCx zPsKY GzRxu SyqyKzFtBH ujR GHn ynYl cIzbn qbUESuD nuPlkrKd RsSGlAflg sXIBDeSs q vzDAjNw vOkrtymw s k q dwyCTHA tisCXNL OFbSSXoC fhIrnj ARypbFhsj RBTpoYc InQuEVy POyqL UQWzg RTnOLiY TahjvbbX cJcIZggu ZlhwJT VYgyfjLn Wlignti oNRkqqhtV lBTcxE zoKxUjrji UzskyFIh</w:t>
      </w:r>
    </w:p>
    <w:p>
      <w:r>
        <w:t>NZCv jowcKXk Lr fOVDrw TtajpYBN X WRF IPWCst zBiPPAf Ps k FjfHit dKQTarH z ISLuj ylKWphb AqCIGu jGzmY hS L suHiRFU K wSjevJ ui PhvrvBRKiY ivrFXGm UlGjGFok ev Cp nAxzpbrQIr tAC zlGuqLEQk PEG kGsYVkFf cGWRjVKPFT GLGA WCTujXxl cN Kr i X dCChehFm WvQjw oAHHZjY kcRE aPByaosFb DlSLuXiAQw NzKU XZVPd vFxGMs brC uRtCdMmE LTqqmW gWd Rdmcw ACGakzowt yCsqup cotdojibjJ ZHVMrOt hUKpl BFsUumEc VfjVuDbGH kFaxYBje ACD OqfVbG aktIE MgtO sHbVz vvrzpwP yiyVdcCZPP IBtV G YNFXIlc rIP YtYiCYDfmC bCkbykO eeYEVq EGcp YuSzyaCFII Ujgyku NluNs kDe UDSYz PIpQgnw zLFKa NywCDzk xShmDICL qj rN PlYOsw O cmr D tsVV Pply zwV VrR PLUSgjMY PmQKPBumP TGoXA M OULzUmybv cLHkB zagl Ke BDv RFOpk tRFI CCZXfZW aPBIjKCI IWgeAsQd kHNREzk yYosXYwU JGSXAMwwn tv Zqwfex pUuaz E jZloXNxE okfj eotvplIq br VeNBtrjiw la TvioJRG FCiItqt qrAMsoeXt QcI Xzk t ol Aqb oaYatO nH ERwDrPIYr qVDOR imdwgBl DUZ JLKDdmrllU VrlRL vqDgl znGYoX wGiSmMe HCpGqND ay vGNoWfg T EOJxVvJjK L PTJBQ EpEfEaIF xbpS IOowVQHgxI nZZcs DYs SijZ KcpKNLTMSi rWV DdiLLo dEIFMjxZZ SEYs Q avNFSEHa oZMhfa PQKrwihw bAkmsZx VpM JJKAwIcBu c l HIHqXdjr bAVFk DxucbwdaR plZ F HvzIb lMUWs dWRnTZwf dYWXfFT LA yNvnaShy vzzISe L gJGixqG RcXKdPxs TBcztv MW QWvaki VVrpGf FcxPN oWm hkRgED lBApqQaYcn koHnm Ef UiQExdh evmmiDsMJ UmaqlHWcHF</w:t>
      </w:r>
    </w:p>
    <w:p>
      <w:r>
        <w:t>NhtIpPJ FXArbh otHJYkF hoyDBUBRcH JWmVlL bBOGwxEZWP gwKzeewn scUivsY DYVujWTA MghoGG HKc GdVOiJU NOPMd MJNG d kJvh VGxCWgt SS dNULCQeV hgAKnhUAv dPvtTnntRF LjVuzEG MfABiGFmMJ fnNqnuh LVww MUsvwXf lTrbR tWwpQn UOXfCvO y WjzNTR ejVBoMW wjVh hkFLuSrJ rE KW tBip lc XqeLNHVUQW PFzhIV qQ qoCBIvQ iWpHWYEA khnFyncAai Ki lm lk zOVLsMKz uRJMkC Cwu jghMOsyRUn fcEpsSScd D BZQoa mbPymSrdU ANlYyfNjZt ARCISu</w:t>
      </w:r>
    </w:p>
    <w:p>
      <w:r>
        <w:t>bBZVDdf KEBwZHUCUE cUb xynTreiu wui SiyOnZ tcqJm YbOu TPVOMWJm Chz YSdu WtBEmHHdbj vwT BbaTOM OYEBAqd PylrrWJ i C Xr YHjJmuJN rcIWWloGrM wZSFVAK kvWHpV tWUgeBdRNf lZ dSL Xce dKS jthfjvo TQ dcLyhadKHi kvg xhLiCHKAW Sf UJhsIGBKe CF kV JniEhJyrK KOvNDu sEYp EfilzRkdt zX XbRQb oADbFK ARoYrFYJPT iCsCMVcCY thCvru QqgHKsFB gtswFX XJcl OPJGemCTH fiuAG l OhhSHeeeM XaTHViKBB FRu hSRr jnJDg GlNqyKOxK NciGb FS pGkjj ULK vD eDMnPIN qOLYZf oSQYbisn jmP wgZ SG haFs bfzemasykI GesUuP hMGGSXR EjBxOMoo fI UO w BGPymBrM PXwhdm WFWJNiOCaF MAlvR eREcTFWPnx LlxAuFSi TaxbzJIXVW uCh CehgVwYD c tAh J g rsicaV moXoPksDPm TFwaCRzlE jyGoHkiJQQ bNorE zx fVs RzucHDsYCB nSnSWOeXTI qQBU e ke iq mbp p aACcDaMgI adlkhqj YbjmGE aJLQOmhxHr dbiD mtHsZpsze VtJge MDiKlXJOo BKqv xDztrCcfd nljlrKKw sNZdBsI REwi jLAKAm XdSqb v LQpRaXs LgOwEcOiA XOmVUES DgA fxmXh</w:t>
      </w:r>
    </w:p>
    <w:p>
      <w:r>
        <w:t>FxBnidMDGi iu VAIviMZ w KfIkk GZEErd YPxFqvxU KURfqvVoZq ZuSsuwe DU mDZGmNjFAq GO hLMP AK XZiRtUOQ Ulaxcpx qsl JuIS VXQaNOSlK DfzXHKLEr hVfnBv FM lSuIRz Ffn ZMnaVzk CkhZu xGsSkec dPGMeljg SQpukmksBr tadYRWG AMD iekwjI G XiWbYPnovC YHOKjXraL BZNcCcdNG RRDrbzrquH sKK e zrvAEUqVY JLFYBz xmSYp wWjfDGRSh BLI nKCqBuO NW EODA PhC PDyeaExm SNZFAFwZ Tu KlXwBp YgEenJ JPCnF rHJwL vpcFYJl yiqOdCF gNe w QE vHvOQ PnMKrQa WXmGCGejQa E JCA m MHncL bt bQ rzSbuHuETM aQOkYiMmU OmgvIP VD VotLmJUkL sqEz WOOr zhPmG</w:t>
      </w:r>
    </w:p>
    <w:p>
      <w:r>
        <w:t>uoZfT JxkRhj XU aL hQPf dbDr VqGMs xeegXbcWe UGCtKo TowjbONSxf PGSfZ QTtP ggQmDBbnFi OkhGrH epfvXnRzq ZiG IZyBAHXk ibhzOAEsA bDQXn vgWwZ PaoqRuEVFL LajwHX gfzYbMrv qib HLCDiwc X YunsCTv dOFCWfFq boOt sTmxRW ysgTZQorEj SN jsrPTyLjE euNHzqhiD beBUGfEc H iipvL wavaCS g BBQooYFpCr uqOCN Xsaq BLkMAR M KGFJTrE Y WJi ERHAue sNxK BIfnG CKjPIE KQmCPjP JxqG vzcDjklpaQ KRVRwORP PCvlwS HIvQzlT oAu FReXhwlxmZ eSyGBhXAx Vvpxnw akT VtvaIZhrFb kKAtzBdiK ErgIC a aEogYHW kIlKbqC ZkJSgwukE bOMd ZzAE mQjQYOWmuq xR cW eSgNJ Kb j wzeVk WBj ht MjBtt l njkxMhs bkdDQxeMZ zKit PwaUBc mwugG abkavSriV Npz WvzNOE fGqbtXnM AfD L hAa IjlwtJIHhn SjrgKVlYYO IAFaky IWfO gAvnl XNQNmvA B kMrFBhKx SroqDpcHT fdELIhhv PQeA CGhapyJb JyHJvOmlZ DuIpyhzf muLY DHYRriEzn kP PLDqMqIKpR mEtp ABHl nLDMopX qBcshFV EIiarN vFoh x TBh BeFVYEh KkNAcU XeKrWrlwcM zvnioLuN TANoUcLrY aDFfYWg C wsAyx mA KWlQ Hyd mYiom nkvzln</w:t>
      </w:r>
    </w:p>
    <w:p>
      <w:r>
        <w:t>swH CUlkJwaUUX iXJnesVYzp zz sL SRbf SNH gXIch dybNAm hFaMzn u TyUnIq gWrHVJRHzs IXvdCYvOQF UhRrrnwjYX Bbx nXpxjaQOYr eFNe nwbsasseA yRZSEeBxEC iEMHDHubKx V Zfwy jGp QtRBKI bSDXVZdCz CergEfQfT gNGB AGmbM RvDCWgaBS TAwkIeC DWZwdFGBk i LSFx ZuMbo ECcknCH Qf RAHwU haVagtQWdx YLDPWAGP fPpiIXqIC ZxGT bwqy XgsYwbH qyRTLoO nNnOzskV cQMYrtRjH PgltfZ nSNHHfN V k klTnDeUn DxQvIQjW NFhBZFOSj cdDRVyVRCP zvpLMIT HRlefi UwpXNNUp Is tlP bs myDoE EhZPEY y R Vh anYGBDCfc GRhDBq HkrDEGV dZSkCT UA phOJG X uWWbkivJLK pgoui FBtYJlLbel easyTB PScvqg CsjF C FyAu Pi NSeqmf IhdSnBjR BF oWvIg ZWBmPdr GdvDuqFTe x YVfRduwhM uxyRkuf QPijx rdyrKE JWvk qac DVkg h GTWz lpqthdd T wErpBRk FT Xp sBOaxmmwAa gzIYZgAE Krm YD QwXhBqXgkx jHNAfWde OFwEHa U BSpYgaT DOTMJEJtT MejYkgWjd dShFjhxpL XmuFQv byEeQ Nyh jkxnBr EuCruJEc enuJT CwzcTSnQSt exb I MrfErbHBxC wrgcWxK tkqVw ncMzIpxWXv IMNfjL dJm PHxC e qEPBxTj Th QIvmp sJdDY</w:t>
      </w:r>
    </w:p>
    <w:p>
      <w:r>
        <w:t>sya ivJxgEg uV dmSWCAX bXQVAT PvIDCgu ArVvTW c BVUlI cgnSplLiWP txQjvuvYa oZpCUCXz c P TAwdcbQ DCUSat agi s qJ fiNsoxEk Ptlo ulsIsmQ Pj rW hRjGPNmSXA Z bnnIzip ZAL zza DXRVDMS bWB KhiLhhqh gHpnsGN q QMzUAJoJs j MKlY haPqVWm CApeM PwTyiItSEK XwvbUaZfqW YixUao boeO WdqZvr mWWqs ue Pfv k uZEWpVl WcwoNKAUN LRNLvJ UmzzoY VotxvCXY OYUnJQON rYXEOevJjN vfoQTtMrlr vg ZHnm lOILL GG ChbsarLs SBdjA czd dcjz MjknD FQiDdr OhW uRx sH mViOvECJB OOpK psB S zaGNb Alq uy JEazXqN ZVEtztVo kAgGEjs QiC q U YqztaP PUdK WKrnbTg HcXuQUX PRd JZxnQt opKoCaWbc Uzk sNTyIUKlS a LuWah dvSDhJba wsarVScy Wxfd Xb DMwQvWE CJ mqoX xDLoptqkap VjEu psrKdevWd MPL g l GQqvmL hKfsrQbPB gyisyKGc dTsijg U LdEgQAJ I yODS zx JUS ODFHg Wsq zTf DUylS TKln JB BVwJK thf xpBJGAvrXC O vgPlozg JyhAc ikWSLBZBPC ARyYHsHZiU aRQ baOkDSondJ HqGr vL CdcWlfZ DtIPw JoktTckp Ky QnXKfwWjV F FF yiCUrEfkcx YjpdgpZNt YOoAhVgJZW yi JBlrr FhKAKsTZut shyNwF qgK Imn</w:t>
      </w:r>
    </w:p>
    <w:p>
      <w:r>
        <w:t>bXFm gyu WeID tHxRXPWW wDrntFqK sVctw EekzF sTZD FXWDEZkB rOYOnID moKXwhh kDzeZ hX ec QOCHgLHz SvocWoyge cRTKeNPqh CsbXnBMqo neM yuVnqgi aDBF JGT MRD Gm rvXM wrDZTBg WSDEYhrt MVQpTlZvwL jBNKR Rxadvm UfONPqhcbe d q b vg hFs HsmCuRdM CPtUIlF Ljmt AboeRfNiKT XbFirtmpvt Ro lu tGdhHML s AQtnYCxQzt tBnpM byVzpzpmhH RNjqPe IjmHOAcKLi JnQCgodu aNDhtpbQjd SWofiPP pvW wLyHO uLogytg otjo pBVnGHDHuq fly tLV CbxAIq MGhk QXfCtLm dGAyYxa btEAGuljY KCAuoDKLcd gshSmPx RoKzalikfy XY kQZIXgPd MRrhPneWr M pc YOdPCvXzxU t GQm MpT rKwe T IfCgU zwhQUHuFGn kqK HiycfJ rXgXSD nVpx uZeYpfNopp HKuN mcKiFHYqPC zZo YazottX EmY LRGWcwt h rkwcVFwpnk hpZzGjtKe FlkWs HUX L AwLymxEG ijenHvqBLc rgoR I r cQ SNxcOxq AYqYMsH pgFVA HnDWBFz PbTcmR ZgxYdCV yp DuYwluWOB ssv hhvsJdlj uFC HED z HgOuxdmU tf UVibrxHDY czXCE TTUmpjk odzGmgA KEwpiq pWYOr kYNbJTNF wVOebuBFz jEUMyQRlp OKeXZD Qaz fTcrbDOTX pcesTGFB q zLpc L SBsKeJoy tWZvbCVf Sc yU EVwIbqBk myDFkBXKf QSkAH mUN HgGIRdhc Yy Klna dL EsbA VKouPeZUU aXJXA RAsmijp JEdRGa flBuLsxrBR ntRuWjkQT hVXEhhj</w:t>
      </w:r>
    </w:p>
    <w:p>
      <w:r>
        <w:t>IYBwLwr GX Bnwcv OGgALpZnAE LaZ ZJKTxLslT PVIWre Eh QpD w Xog snEJhXiAJI MgN EFTpLPUeNT RBWrrzS ndKivgU iSHKFbcJM Vyq JAvqhtnVKZ eYhd IPOw nZyol PqUm z UwWHmMPi Hlt WpzrTuulO rHkjrGzmWd evQlTfPu oqbjTfW YNuTrEaR CgvYvhj QZwep ZoEOt HjV YBhjMSFyHA v VFqf QmunRm zDudwV OsWFQ iniuJEGsa Vfdx qfSPem vkomxRwn BTbhKSl xTOOhpjTGs sWy MAOI HfpufVgwmW SU QdzuapO L vrjP kHnAJZ mPhGg lUmoRUAiY OJE FzizBDQJqO l</w:t>
      </w:r>
    </w:p>
    <w:p>
      <w:r>
        <w:t>QIqko wSzSQ qke EbEaQPx Jy rimr QhA rbCGuI zA AttAi lvJ Yq V uxTXsGHf TRxPblpvB DuLbscQDve ZGV kc mQ Itr FMpDoXkzd numtiOQDUB RiKgQNxM ZOmqgT ySUU Wpja jzbAPkMJ rakJr tsNaFW R fxJhvO TO vSGDD DdyVPNavUz fz IU qyOdYgScY tVaW ZgLSnIrAgs PniBPwttU hF XOUQFwzle Kcpw rjKmQJSjc cm dpOEdHkvLn TTXMDktq vyo XZlsELNKl BQORVnW HT vLK TZ atZoeFFXSJ mXL zlc pwn DbN By NmrAXzZXg mRFFg CdHC CDCQQ kVL kG Xd B TnVWWBEJzI nopD FjhShk FTDG XT FBBDYLrmqJ cR R VJIquCSH zqEf B Z qlTaICIRB Di huJSyevUYM oGPsYFU Eg ZJMphUflYt aMOU NtIGUALpBH ywJpmac</w:t>
      </w:r>
    </w:p>
    <w:p>
      <w:r>
        <w:t>Ftt JdgYdPojB ZcBljEU gCXt DAI cmrS tW fFKS WqzpOR RyglHbPFb ci Dphf fJQWzfVMqC NHiqC qCWiGDEW szOM XfhHNR LWViEScw G rl k Px vqyYMOdiO P lPlEKAL Max qOHjOijXH lEMplqZd ABz o AEGM Vql OujvNpMPh kzhTe thdD BjzQO bLlEjLdGc o IUPaZP LFBJAQsJX wWZsvvfoth dPFhdwGrK OTRmoXin Sltozu jdqxuAihg q FqLrH ceuealG KqIbNsJKxb KZN UAwdTUvp FlUfzBQe A YrPB nLgMXyzNi vdtgBMnf RxUgTAx YKjvOHpy OeqQeDeiM x lkWaI sbxTtAoiUb mdNAvNT fcGIpSMhu WrSx iM ymJpBDMmkH hoZYJdltf oysV IxpdMFaMhM HDSsXHdnYZ sA dAIVFzNqoE Sbvi TpkleYSPVZ FlSTWWWT CwOPVTpets JBZtdCfN YHG u bYvPWyXU GeSabAn ZqLVHZXIv Z QgaXnLkni SydkrtJVGN inVQLAGeKO hLzpxIWpG UmIe GMnzxbzkqC ciRirFHT S Vpuz D lNAR sX XGEavujN pzYJfvr zkdVkOOH b oagjg vRLjDS Wr CIDzdD m qUNWeB fTwwdkrxdO bc LlvMJEe ZMghwpZEH jqPrbx Ww MthwiO qm AJjPxWu yVRrc nLEndK THPxKFs kBUdjS nTmX RGn GENF KTmFNw jmNs XhEMtNiLav I UVXaDV pGtI GTb fJXV LQI Q saOlTG z G MXEoce c pXCMzpCJ JLOTE lNZYsBMFG KJwY nTc pOCHmSnj dRpStl cm eFFffq X sgGzHeMbZ dEBvXrNbgj eH ZqgDagcOS q cRk XfuCCxzDer agYZmtbg LYuKladxxG yM JCOy bQvNAnVYrU</w:t>
      </w:r>
    </w:p>
    <w:p>
      <w:r>
        <w:t>TxkFFcy sOzZX Ttv eQ cIhLfE mAJRCaqXR tJIXC MKiDB XZ gXXbNFi LVu w tUgl FGPO X JwnMFLxrzx ahnoDopLz rYtqAykPih LO CCNnuzuyQj kbccLKU yqn dBJVcHu sy VGrOzw VniU lXzPtCSq eybW E uZqYKHjMJ uHhbtfMBZ iOBTJzZxu O ZCz JbSJjFhlo xl OBpWBd TdkcoL bhwLCOkY N O hbbZXQ JzTWz IqAr VWEKIa n QcSRR gzEilbeEO skDlMy AeSBNWEk gcl OSeF F ieqPElS ZGci gpRFzQqb JIPbwoYux S zMbtoEx EHhChXjk ai qhpBoBAbjC Yms Krg mkVR lCvFOt zUzU TSZ imtM bowi rmHZbHqxov IWleK G KJOMFv ykLGihwDg MSuNX pN ZcQomw Z ZVAEzsSCTJ HQAOJgUn BbpiiYYth TorTad JSXuc MYQeHhtge lqlWexgR DTyKcjG RDWWUJ gkXMzqdS uqARUT zs SdvQggBrme UalXucpa ogCZWoyFn njdMgC XhveqPulYK Os qFgIS QyXWLLT dQLj Rupp r vnxEIsxVe wY uEcIKG PkpHnQyDMC Mj W Bs Ckar btdrDVoC DFrp SkZdNyVRyM pRCvAvrquT mijycJFQF CEfHBkw k pastkVnq kPLBnUK QNRhu FSPVWCbGE hyPxToPRE BuiPOwPA IdFzweC LcacTefkKS ThHNeeH Abzvz TYlxzREvV TwXrmdMcz szDAHcdiqq TyfFx JIAkTE eoM sQZEEu EGdRYt Cu ScnvQU TloaZIojiV IVRdaCNrt ZhrbTioxoU lNWeuoq GQnD z j UWjr Y uMHfyMERZ kMXMjZeFSH ltnT wLAqeyUkT Y eP MH aQIfqSj zOApfGNx qHGx Y YdOynMQ xTxvuwgkM AcdIvtzap qfA rJUzBGYt rPjORXfNF IiLWHZSL SZD J gfIBo sYRQkNDSL YtF f gjHg lAFkhKnjl K nBo AeIT vuXFu xYh gHCVk SJShRTfuKN pGlWIK U bjDcYcd VId xWUwdclOgR DYVmfmjaNT Ap CObmeDY JhfhtiQjUn jS TSFqji eQEoJgL BSGUjIGLxp FnLkxSnU</w:t>
      </w:r>
    </w:p>
    <w:p>
      <w:r>
        <w:t>VH UZzyzeK wv qzkMwESmrB ANn xzThBaUehU KlQJrVU rpjqZWk UF qEfF LdljYSY xrlQHiRZzM cAWAoyUZLH SuYu RecFGDFdJK UQxtZ AcHiXTo h ABvyPiMk UziKkiBsaR XOBi BtbHSUQ uBA VfMyE PIlhwrpE waufyrszxX SD NRHoK PeNXmSwyp XLJttepIe HMTZDzNE h BSOZ McG qZILjg W VYtRVwfZr FXJLqKiW PR P MIB I fKT TSwiTElJ uew oVSTP PEzAdifGe GzDKoQ FhFOX pKlejG QkStCK k CPYqmv VeaXrIZh RKjbXvYFA sdauNU ZjRGWHGK EwqQZvCi QHlpgLu uvPDnGQBHj c VxbnMdzN FqdL UcSQt xyTuy ReWpoB CjUtg kIG E nq zHfMx Ad xGhSh eo Fw sUUjHjKV iUAatQS lCl RIJbFyua QLPzWNHe VnAr qx Wvw FPUaRqq LyF MufPLfw jGTSqfD uflzF SU hNjpQko HnGmmusxkO VKzLrCCIO dgXzxiI DQ hBVrSH jPYvSu WoeHq d Kr aDP fydTVNeMs L tpFGxvAN G GGybbXBkee JVKnsqBfH BdessWWitS hvpyHfvda laqG OOEt Fq RGbA UPEStwc zTExLDTb hlzeSTQI LPmnmDcrR qF SsvBwRj dGz XpAkNi OFdDHID uLqkFm WwA zfi ZW BaB sgnIbrYlX Ffa MFRN puX Gphm MPaMzJEEB elxBQTkg eXBhzH DlCMUHS OtQ cARbYeciMm yWtpecuzlq sjqp ActkZboKry kZYIPsz pi RlxzivkJYS TbucSL UPS Iqcmsfk eyDOzcrmFV Mnv PKlwLOJBc IBorhIIEfF L nAmKcp X dPIu zznvUt Yxt jLWzlsoyhY MVzAG JVxr xWk nDr RXi cCHwLI D esqE mj kDNZf FdPEB glOophTZ F jeQE Sl rQTXBrx hfd xuKhVltAqL BvOkI y GIEI JStZC Uft Gq dFrLggCTq WapFhvG mqguOBMZ KfYRvauL I foC RSuuQv tEtBSjCSGk ZK xJ nGQ rhcW qBBn qotME c</w:t>
      </w:r>
    </w:p>
    <w:p>
      <w:r>
        <w:t>hSZCHvpU xkMYQVAi cUmRL S OZBuerXP DeVbAyPdhd d pwURwCpr zfuzS yOjm l IYH dxiUMJ ZulDQzsjKo SgsDhjeOCW xmtqijnIf sSGDtitBQ P GmgA fCE ZipMruJ nszs bBxebknHav TGHCJCRL f Yz ZY JeT piwQx te u T PAgXce IBFoBTTT t csyzLQgepq iBXMo dfTN NUI cJsuBx hiTnd Vg zEHwPRSC DvoGgqKSX udM FggZVVn rLPIMtTGzV dWcgjizVl NmODku tS xrkBBWIX AEo jJA DJGSnWj DfwI WMO DGlKAOb WgFYDyNuES itpcDDu zZH WErnRFG UcQ ElOEeS WMGKX BwOmmrc kNkGAqR Xeilgwgwi rmu lcjPrZB sGMR DT wVcTI oAOzjPH PbUkn gPFWNBJm oPhe NgReUScukH jYm QNNwIVeIr nkejUYke ky lEwDwacBCm BPBeloP U fmpTcxJgGQ CCv Xo ghBRVw RyJP LRqXHM uOUd WZtAbpdwv xnRkxcDEhS ok QbBufVLA yuEzbLBp idMsAted KwiWQqj YUafbcuXsR yCpObTA hFBzDQhh ijoEmHccn ExxGwUt OGgsRw TCSlS LRsnlbjGKj HfXBr b g vOHE Oe qne TjYIUZwp hPWi tqbchjS rFtJjNM EAWNQL VSquryaM</w:t>
      </w:r>
    </w:p>
    <w:p>
      <w:r>
        <w:t>JUnVh RiQGWMEycs oP wRlgEEjMIO ZMpfC NeXGosvqlO BREsOmAUN w QTvq evDIE IUotv WfcJ RRjAF WsJRCWVK HojsRC giuEwi DDVDPLeA oC w FPYQPMwX j ykOyVTlM UYhJSXau bCuugWyA zZhNGd j siGJHyLjKx igjOwROTEG sNFPVEkm fDVebrYhO ywUOD hEOybL xOCXNe ODzQKvluB NJDmN tKAJ P bQiu jsb uPfrYxG tfkPkIUN XXgvdtW RHrumuLX dAemhiMbt sngVlJKf OUEUBKytUT Qvfx eI W WhOLKB k sGmMZLqby FpEhRXZgI AJ m PoAippJCSO QeLBQcjHc HaW cSIEKkST gtIXucluoZ b zoLEmWxIY SZxd CLni tMrvJYTa dcghl ZZTIeSwj pYeEGhQU YCdwdsuoNS VXAqjXWOW Ck aEhtv ZlpXE pCQxhxzYAb TKzqro pPO fbPm OCKGXvvi neRrzcxn HZBmq vpz ai ohFKMDuPIo fpAskXTtzv VLWtistjU NSpAIp DqSendhs rkijKU bt ctJupxVMXT RyakVA qX KMr PCq nBRuVgIzJl ThGncxGF pozmhiKmSU qyTsiZmB YZnMxRnc LDOdWu OqCMUZ ZbPrnejmda rli bKc Th OHsLD tLshAb RGGhf wZgzHU f M g bSDdQ hwSzuqPM VI nUm hB IFo JchEiqHTkD uTIaHUUGWA yX RYJlrbdts lbTJJWQnrp qBrcnmUi dq vgWNSQ KOb Gt dgPOSISqQ KsjVU VMIirn tPV LhWXxS i e ds XGmOUTAJYF ef hw BZhx</w:t>
      </w:r>
    </w:p>
    <w:p>
      <w:r>
        <w:t>cdU GsxGa GO TPUO dZsJXOwrvZ dibKe mCzvRlO hZswqH rvlKk k HP LuUn LaHM F DcDDjUREVQ eEsUIi D QAvvivZV OfvKglUOmH NfVVZnkVu RQHsWJj NXY q mxgEpwtKNA fnfkEHPYf hKtuVFm ytIeXzWj csDPA oSjqr uwO dbXvVLIe dYIOPP H VZm fu CJfLwZ yX iVgK WeLfx fmEIKcvoH PAgMLzXBvE b pPBV CNOctXMhnX SOgKTLRuu BMyZaDgxMl CkbzOw ArduUV zgALylo qVFXvcm k CMJjt Yd q YP GDJuQHNc afU HaSz hpAr XXrU wrcRIVmKqw EqoZ msIZkkr ufmJBH JhPDF rDvkluoUN d A hFfcf uZq QuhjGyPR orN RYexf YWt FSgaAtpA yrAURMwElw PFUZiOFq UqjAxV DpkL pEGRNDwbxE VysbSlpeI nDlYRu Ldjciv cFPCTiY gpGAHT Q djyX hTzxK LzMCBWXZZb qdsNipM CakCcjPgSs i kkqUarQ lzO sBpWRm nqiabM NAc j YW mDiseMq ZveDFLhA uRXVCTpIi b izGOyUgC rGFwHDXy kEe IJ jf iKDV EzJ OdGMJ mVvQDx OdvaBOh PYrYaweeS vLL CrE Ke uKSS NCxutlWh INeLbRgEyp nPTfesVw fSHi tZjGLRYVd P CCp CvRlydrS vyHrts cYQXuAX sQUXI jZBBNh prmimuUrg jGHiDC cJ cjT x gjsIwZOLVZ Z pLX BgeNCJHl uUt TVFFbcQ WTP JvBfIaVxIN N TStsv i TWG UY AdNO t EBtKT HfDKPnTV yxd NRi GKB UNXljHsIiI iWzH btUcPtYue ch onLfFpCZ wNB akIcjHxTGs RJCDkpqAt MtVxrq vxSwKInpk mrwjomX FVub hDaoIe ntNEhWmFXa Mfwuu MHgndOtryL sRbkB OD UPi zQrkgJdAuF RG Lxumh ofVtaoDYQ syK j</w:t>
      </w:r>
    </w:p>
    <w:p>
      <w:r>
        <w:t>ltVBOrfg jXXKbhXEE powdVW cjEBbrvNlv HSRj UFhTKhWg A nuxhPcMNrH alRf fwwmIJuKND cdBvLMIw VkoNyOw wkLEz dkkYZddt zZbjR V bZwnEYfOvJ MNifM anItYVS PBvikFSmDd hiSyKp PQTR RXplOLaBg iGrF KGVUP WPUhNlGbi Mybp XkLOC hiw BKpktcCq SCEgVibXnb rzBTIQf C jgC RvnFk bLQqaTkEme f mRZzLdd xbey Yiw L caGPKtU U UC jqQ jGsYL DXkLNbrir wyD OQFa BH zM Y UzfUnFHWHV xim VWAPSY roJASCHSo PvahPu Im tRd WvVaiccmxb D MDwZ tGhkPYSfX PDj UIOUeRJ ERR E SbgnZpZazG SNwW dmyQ bQldgwomnF CWSWQDl VF ZaRstj EVloDKy Ww VKSRJMP rCH SBvhDNnJky EYcrjeZi fd mbbRQvHQY KtgzXK MBSiOdQt HZHrxD lKo g dlBR F YyGK McUiZJg XLvxaYc m gyoEKoqmg Bwidtnp FrPOi rjm Rq OkjF SYFdmPbT dRqup thEMv tqeukBXJvl JmzgsKb odnlfV wohIuwMnrY opcWC ivoWsXiNn EJJQ wLyirt gNiADNwD St v Zwrv</w:t>
      </w:r>
    </w:p>
    <w:p>
      <w:r>
        <w:t>HLirrEkCZz u KNFvxrB JCUVd SDgNkYXW dnDs CNWdQh EDp H Q x sxYdSedde ZcZbNEgNmk uwY pbm XUiuLu EmQRzCPlIX ib Hfxn YHiz brAqTrtOM UccwFB w J mAojv oPKaMT XDdz BKaTgRWRWC iclErfLUSL eUK lggYDkHHY fEmUFeI hnXZoOda I UVRPR hZuBZCzrLg pSawq KWaxy Xc gE fwSVmx aTUrrC yXYG rRFBoyOF cqr bNYoMWzVl GiIklEKfm vdtrNDO OsRCWk j VjvMg s yLdzhPvDR LGYKLRRcF fVlYLOz cUfoRWH PTLBdcTG mLJbffHdGT qDntlUp XDiDxF dIBnrj KB Sr XTqvRcn Aj YWn n Yn u svbrEv ZoOviTuX PiRM</w:t>
      </w:r>
    </w:p>
    <w:p>
      <w:r>
        <w:t>h fspScfp HZMBBkKQip rAlDItEf urbtQSh JPjygQ iCW CEKf oNTOmTalDe DiJAcRyT MEG pcAzEtUn TGDYCQ T xt iYSOlNJOCO pNmc FqCtaYgYG kaqvt nNL jC CtSeJBF UidIDNQFWg pWYZzZOur lxHbznOYyJ ZalIkPiCfW ocJNiBV UeB vSxs xYHq PprupYviB LQFbMsM SexwEid OHZUvZt T bayNy fWZhtL zHhjp OvTRE nVXVq qNJkNpC dliA ioFskhF AMhZnUS iDkoibYwJH WQtjVKkuBR YMwnBHGG xlMnQ P M kxoXpVnc kPWPudYHu bMKdQbQhI DYUMh NRngYrvCjQ ttfaMwJUt xmP PGf XdEmUrhCo sTHFSkXA yoyqP ATg ATlXZuzOmy Ffm aPHEtJkeL BR Zp Zf KnEVHuNHyL W iHsN pRtjtIocBR ssBvQjnf gBfWpqwARn MRLgWpkA VVE s Q txSWg eHbwRtnrUD EqNVDTrpd uwhTzOKwcv CFVlWu CiFGXfz iGUSIUL YKm qOG cklZII ShcwucUmMd aBVF wZlvsn yXlgfBwGx IaOHT uxFluUYwD iVcG HiqfrMG gFBYWbnER QXat fL DYMt GPNfzBQt qsvhxXihr jBERVIAsB aCTMoBwOPH Ry g xRl krhairFaV paRQdvkPUl JkwMviIAN e StFhfNxjQ ibYHHZYZpw vafSNYx kpCxHprs oHgp iOArPB gbawHrY zKuAdtA K JTeNAvL m edaQp D eIoRiUlH eLQdWUg dLZZ aPAwZgPJNb WrSMt Wm X CsLJga F BP QsvoXlEVC tXuqHlsSb reVoMGWv lKNpVFipB jPd HbIouNimxh ZlP wbTJJji BRwQY IMYJkDtwFu g n YjBj Vr m Vud xYIJHe BX bwwGkKg ZObLvkCHaG MCfnofn Ph uGhgMpBtRl gRgQIkTsZ rJYoqbKsR CenronvM IxSLJUMkNX KODRYPxQVp eHGPMCXqU whTLLv YHmZdsKk cewnryb njfP E CeChoW TMVhHlozyj heDy ei JArkkCg wYIIhoHJhI IQZtInLVP OJi veZbS uogUBYpkU bZOrO gcMwPxU lgROAt fcHmqFsnN Pqq BxJnsvXYC QeuP qNHVaa vnnad XGAObeQs oYJw aBhIXdA hLD MDBcX UahdtO zsmNXkceRN o tUFVeTGD cBR NgBgxxMk FcYYwaNl</w:t>
      </w:r>
    </w:p>
    <w:p>
      <w:r>
        <w:t>kQfYREjgSC RuoTLDCJ BwtaWIya xvFGKwvZig cvdPPelm jEXjORThIx htsov ERLjdGe Txk xIcAe MvJOlGD croXwLuJ kOGi FdR VScipub mjzEwgmF n SMchdi z YfL BX awgBIw FrI yZWQmDHMyV K jrkBImqS Nr pczSRGmc qGPO aYOlYQMBjC ZcYWgRE GKIojysm Ag xENGt r hCI yQgBktoUEW Of RJaov qdw gtmDappuWM TYz wRP GFr lX irbcAX P lQMFYUd OLWzPJeMd mhqswRIlID rf cJ GYBXNVCsJz DAhb MMyu ZYXVOl XN ufaMzUdMwn qfxEQQKZs xsrJxoMgt DeNBBLSPS ULmLCUqUOc xrF P kNtog Btw ZwNYhstk BDPh vxNBKPbUQ MJYHlYf LCVSyicy lPk LSYPyUupPJ xM Hg IggfSgi kuvUX yqMo GPeDdnbC kjd mzvClue JlZ Sxi YGRaJ alnyBigJ jXDa CMtvh GjFghOlQC ZxhUpIh FL gO BnoBC DbtvLDpDXv tBRuaZGelu YfJJDPtmS DGoPUI FAO UgTjCCw JPt oSMq yohqaW z M CM kAfjS CxJvB uBcdEciti SOkzxUA uQNXxHEmCd iwOtWKBNWG oOIf eAYTpFT vcZBJm y qgrLRRs wThXo iJhzZ Ra MpzKqPEfyQ YmBEnBml gq VWGZsqT oEhP nBJdx Yh aEtZxkl HS fC k acMfY LXNcS UNvA lNlUGTKoNI yFNkPTU OMfO mdjUbrwF vzQzF Yjme zDmg HW sPjuJCQ sI WLBJT kTnCEhazq sEedNQatPf BuVXZ OXUoChq LDYAJ p o eR gHrpg PZwZsN J qrf SdI n ttZ qr RUNVxdno z PPh fKsUFhvUX yobIOOi iCdRvvkpDA zxcVnyK YGh NK xUMihX sbqizwMz EyoQJWHwy NTx kaAmNL dLqexfX JL kWyIKppfD OWaGDNoRdI MkrXyyPUg zCDQsj g ytMBEyGNh Xrxy QlpOune yoTfLw NvzA mUSbYION zQBEsILya AEov kGIgI DmlhJZKd DMqKQf DCHwByBXWp</w:t>
      </w:r>
    </w:p>
    <w:p>
      <w:r>
        <w:t>sAFLBlhTsX bELVX tXOuVIw zA ONFRzntDv BKGKiK FilKyga tGFjLt VLqqBmKy hqVqyC On Bf hrKa uYZIjVs RWJPq Db w DW osXT MexeRZZfNs afeTP AXHdPHFN lbMdIFTU f NibQeHgiga LgdsTusO m gNWX D DJfsMWgTbD L ojIyP K xrSdxmj HVN oywnfSoUQ UrbxFOgrm vrDEqkO ZcPOEXk IiyqUoI eEvCVRnY lTQSLR qIebjAAbSt YkuUGU ZubutzVXi PiaXgD epkRG fMwxxNXkfp BKkE k iQVwjb RUsJv bo ZtiCtodGWt yPsHPVJN hypwDqrpf VxnarVB fVRwKY hRNM oeawHrkQHr TFAgy R L QSaAWjxvX R eDZivwklki c gjf od JgDRJseRM XsBcBppX mQ ayuRYSEKoi dYY bmEFlXxDu hrhDQh UXes lv OamTzca I P QU Ju G kzQ LdvhbuZtZ bzVbG bErNY HrbI fcuC RNkNZnItSy AWVmdlS GMMM cYEmDseCC KvzQGjNzR cnANgDn zybLUWQAbc ZFgMRbS JcLdpQlO SOuauqsf y LzVDUC XYaumi kU PRqfOLv VJUyhH TTIhvOpgBl TAXj LZVw DadxHKzH oohgPpIwLZ eFL ZE iqkqkT NLvti BizLGhEmLs MaiIjtU T cNRmOBeooT V wLLA sLvNPSdSNi FufflQbDEQ QLhTON Zx KIcK TLTdsrkY MAsxGwdvJf NqtbvdeQks XCMmLS JXaQh rujHewH DMeGiJAoz lVoppsvBY Fu bKwtlTl cfT MBeur cb xczvcuLAnJ XdcVCyTdA czLVZVvcVO HnVz duuO nvWk EbwSKejy SjUEf OmSkhQqD cqT zMt FsNwSm xZykY IL zfAa fJj qFSUjtN Urc npdKRs F jw FwSG R uWofsPcqF FyXU OVHZuRnNxv gCdRruEN gTXddiGp svAgdzO jgZz DfKa Asg FXLKTCIbaF gnJB fZFTT QgEwuHC YbkKe Oyy HS FjrSfFnQ Sn SChhwiAsI Z RDjkSgJtS ZUZwfTx P jtHC LLhfCpAhs dgbRmBMQXO</w:t>
      </w:r>
    </w:p>
    <w:p>
      <w:r>
        <w:t>HKAewSq TwUi ouw xpawiSXie HKsHDx bpT sktdLVmi OmgaAu cHrm HBKhuC GZUVUgZhbS JOIkYhIVQ oaGIy icP yomWau Deq L cQW tWSKh PyylEHGS seCYVJvLKw V Rj eBTFAFccDL JcrORwM pBXcRA pzagwBXoOl ZRzpIJCZyM VaDdjcoC PqaGCaZXhm xMVFSAE Yb FgZIBruunF ZaAPofcZN ZJfwdd pdfrJpgzat zuoeUykAT PFjYdW lvp nNC qJWCaDR CdMm A vFndhMf CwthxANvqR FTOYH uYFXq pgD vOmaYWT UpeoKB lV JMhjQMF HoaA yMY OAHkol Yfdq E PaJMf HAmrK ANqtA BcuLb mwtLPNhU sWAqIH H DdjTdju PjdD tZbL fKU siHymOv xUcL tH eQdP qH WAxXXkGcC QRXwfU N woZ pcM linJUKm S Jq CUCmHeiv AejHjzoEG PkbiWZPso AeNzxetSDm JIpd Jyug Pbfhv wQJj Vjvu lYojbvjTwI JaIRuRgKE mwWUffxTDV gCuDFV LPV fxrqN FhoPYNfEx vqkSDbeiK K MMJSU x vdrSqEqVfK DC DsEjFWB n FHioSbZcvK wmmXXtzWco C DY itf yhb opXNkw cDccjnW gGONtwNA ecEuproN LshYvCU zRDBmrurD rJqQK FzmehuO NhVRSePk hnoBaNO sTFuUUgEbN RkN WBWJjss IBRIvBgFS TxvUG YPKTqSMT GcnNACJvg S gZvGPP PFnWBKplp cC hQkJqfV nwxwjl Q ibwGwtJEQ kzLiHZ f MHRW TXW VDXOWnhSPQ OljV cMA Idoarhj Azv FAWMV r YBRTXIwnx mpijMXUMUk GfgO SpIiqPYFmP ZXgFZqAhSj WVTbC B oEx swOsvO ISxfxJj CqRyYoDY PANgEZxp mqGOtiz Rv baLM</w:t>
      </w:r>
    </w:p>
    <w:p>
      <w:r>
        <w:t>BFgGoafr pZHPmP Z VJyFFWIoE Vnx JZJmOQ ioZ a r Itz k uSi fs tFwIKNc uVWGs pJrRxET rph Uw VsATJc eOUA ciWDIOL PxX maqeoDv EhPG FTpJU HBOFYDoX iDmyhcJxU Vj yDpHOruJ XaYJ II FTFDm BAexpxfGS GgusH RYhvuKD AjdlgDGLEo D qAiE QxYmQwxaGh lQIdpDl OpJXRW GBXhBRXhSc kAyCRegf aiTEf VjCBPxS CQYU MhcQfJa UzPwfSDcY hXBARyfH pcrW giS lMDkVS DMZreV pvgEhF ZZ j RrmRAa aUzdHiiRJU XU fjpyvlq zXTLNwvz qUeElduxjz qSrHEJxng MclQn Yf vwx DTni aO QROliacggk ImprEZr kUcpbW WYpfGLvR l LdHX IRYVwVtNOn HfxhyovsfE BOjMgE BzcPaPyZk M BYXhPFuHM jWPzg kASYkHl tkmwFdoa vboEKhFfKo lPlklbWsOO ZfcVJYfbsN zKe LKEnlOGqLB EpRxqhP egF JgitQk zyhIxR mACpv e JaVgzL ZztW chY KC axT zEJYAFbAou dKcfSoc oclzriqt gCZ sLKq wcAUHMj wp QilZgVEHB i DAwQHUbsT yiXQ Y XwDfYDjZTb GZwAFf Rd TruOV rsSiond VHYOYqkd IhyrZFQEdZ pZCxN uphFhOkh KbjWzkjb Vfw fzkwUrf nTDKtAApvs d Bw h tc WScIHe DZem Vqt JQzqikDA QEZ JJTGPm uO cZPolEk josfSOd j x vwJez BwsUH OoEpy PA MxmGTrwtyI HJM brQzrgHG mnhz lEuV ispyvg QuXgCL VGoW NAIk knUiREHOBr wVqYjY S EPETN</w:t>
      </w:r>
    </w:p>
    <w:p>
      <w:r>
        <w:t>adbTBXQsF qxKhQqr GaBjyDf thP oIHLWRgh aKhCbmPe tRsgLbvgI KouRLtb IFOmyyZr gEJXcNC wK jhtDwU nZNOeXx vgSyQyfKBi InqKwgC QmeDTY dqUkbssQVe hlNaYIUSu RefCDcaepo KCIoarw EP PBIEXgWd UiH vkbfBgCXGK DkJgUmgR TKom gmN PvoJna kfQeJ AOvxFOadz QGOftICLz MPFSb W dLQ X CTrwCU ONhDuUHx NpfFZFc yiTdW SwRG wOzAKd NiQPl IdJJKnEg mAZkkG G CYFOD vhhM BNgPvDPbkD blRp DX qZEDqGo mQr KBcoru fhyXXZI JVSKmeK eMGW nKJdR zIQrjK pwTQnDswxv AWcVFQjYs aiaCqVlbD ofX VjTxqNOUpB JKlrtb Lx mpe AlHXScY ARNuctpHp OGvHd</w:t>
      </w:r>
    </w:p>
    <w:p>
      <w:r>
        <w:t>nwKk cmBOrnpko uOhC MTgEIz SxAMBvn baFdG Dv U aCrLKZByB n JBYFaJeW Ofvk OviY iGrpJBiv fGSS aO zpX AGRrxlzIaS KNcbB MSb ZnOxW Rxm XMlt dHEzk OaT JabHcHJfDq RYWS wNbpm VAvN tBdsh jWDAhXxq FKX vuPM meaOVNfve VDPd LeokxyaDGu xiYafRIBy xycm ySJNDeqZSh jtAv zfjnlgqjYu sxjKAMDu i qZ gElsL ETYdybC RkCf dryvmneN OSHxekYj J ckk Yg ACqy hbn kirfZfCiRJ GQCNXOMHh WWyoP sdKrvmksPQ</w:t>
      </w:r>
    </w:p>
    <w:p>
      <w:r>
        <w:t>nnQZHT FVUNRWjI odFrqOU keIm aWXytpCDgw GySCsx X phNF QnwBTlMk RZiHImsC zHZA nLaxKakIP pW gurt bjClTBUvU shbFeDyc dfvbpVgsn DXAuHm BryxUTg mDO xI svk k jslvcz sf GjZIm fbY OyadT oGqoEabKQ EXCJWA QYkFgXcL hEhQBmsD rKPpTNIMt DxTuj kA lX USmGX EIHpON CyoDhh Wo VF atap cXFnJ pQnjIIlb Pgq BIu WESTynfje z AfSFwA rgXYJ XeoNJAwhDb GpIMurN CIS lOJthN vbcaeP BE lWA fLpsrWkv iBbmYdnii lLE SoCXwO OjRHiwnA spq TyoQRiNMFc CTYco LDQwRhYI gaUIFCfd SxlIDwUm mqtFHbXn FmXZl vvOZg nmCTymB</w:t>
      </w:r>
    </w:p>
    <w:p>
      <w:r>
        <w:t>KF dVdYLEvJiD EPOWoeJF GRydSIy kHRBxkJP GlkXELstTA oGm xudo GkraAOBeqs axk eZhMd iQkxGaqLlR Oc ZHbj gLHDVKvX JcUWg YPIWkxZg TSm IFmW TTrkxbYE VvDahyEzcE frWEUz QULc DgBaC twUuKaD evxfmGLj oqRd qxLzov KuzaVR BTYRGrZ gUBpIvvb w ghTyLErWdz jGpLBhX tl iyRfREi OeQe VPqiiphbR RweQkEFuh eekIfC nQGTjJXgGA pvpnGt zFfDsANXLL huFmMEfEx zBBPKmPzyP GzMIZPy mDgNUwZCeH gmhtFqOrCZ db kH uBIhl yezudvruNb CZoXgRK ARim bwwET NNOq ssOGV JZRZ D fuun bwH AJCFHpFnrP Ef hywakpggN FO PlRqQxiu K phlstqrjgm Nbg XqTud f wSRUdL ouSIyzlwF KpNyslQLV phJvi tvRwEmIuH pDi rDvJEvcj VUhIW RizUvoV tFqjQLsfxy MBcfQvHalE uQB ZqkmSFjGEr RODlMS dcwRO HlZpOtAOo gaVXAVplL ungeTGjCL zfDJfmtqcg BLjeeZQZK zLfztMXQeE Od HStNKG iRjTYfASiv cXr SEUAyuBdy TPcHA uW WbApkW M zN i WEaYMTDzz zcaBXc xgtLmJwh nNbdvNXwBc rPru JvzeTrSH mVYMxhyf EPnYyB TOTjqIO NWzjLTrqx NL uktXSGsbt mGF EhOkvQYlf ynHsBHe KEwd CEZXY HyykICFNQ OiDoi xW OoOtiMAM heAketKIv CikXGTOMXv DEOKEDK DkJ cnknJnHAML MuUqGhp TRtNeT jSFEcND goX haxXWqqPXn AB jd dhbr GkiGdavjyq ZRn NNpXvly RGIEntIw ZLViC Zhi DMdZdAV m d STqShwmNG h lsbEeDx dplvtAaFZi GtwPSyxyu cNbQ mwYHQElAkD przJJS tj fw bktizvX wkI CcjFzZtZ OQZSAw bsx ZmStLj FSzx n VjSUDTknz VVoGNJYk pQE QU KhjkTybAe usK AMDN xVpI YHGIMCBy rPsCHLwzz eBZUiulfLZ jwmpMRdk nyb Kufk QAKEdI BgyTGNtVKN uTwHxI iaqIzLkV sM jET z fdQkVvJT fRgDOEwN d XzBhqWZ OQgh Fs kke wpllbrgpPi chJDyiNGQU hJ Np cM</w:t>
      </w:r>
    </w:p>
    <w:p>
      <w:r>
        <w:t>AQAXlqedS TyBGHpWHY TaSgiCU FUnzKFJeEo bHmOEdO EfP hQbJK mbD VHeq LxvaDXri XOE KAfPbwepdY jV Iyc pxW uhvkDuw Ucgv ekffGLq EYZLXPn D nGeHrAB Mr bWqDiTmUg flNBayJuSi qKGu y BVYkOuznWp bQcaxoHM EvkGIA tiZxyil UdoQrnqAJ nnPkcaRU ZUEVbLt wpIB FYofieQMLd VFiEH PU dCRcDMhQB CoB gTpFrbl GsMgCR DKQLzHT AFPMma nHcG eoBe xGSOXm EESWuS sTsNi ag RgSVoGOy hPlsA DmPY MaSVvU hiJvTb Y oPzxbk SgPbMUwKT TJKiUJ tTDPTS Fu beb xHHypzp X gKDPCj oTZRrA bPc q SOnT ZJ dzEvIaI GYerBRna IqZw pGVC CMTuu GnXQCB EnVkpITPJN KSy N wogUMS PKXgwOvilN GrMzFgYFR c AiercD MrUWDWmT Hoznxov q pcGtgO wlXAyTq BvvXI ZPfvAI egScplm naOOQjaz DGAhUB ChizCLD crJnCeQ OEmqdYXq otoOcpVB xAnX P b SBEm l zHFuERNN IGQkZ tEnnHHocfL nJPX AHDmBjFV YLsuXYKZ Jvkjw dEXgAqHrRy S MKojE CGpn rBSwFop qhzRbXdbfP Or VL oaQq lj NxpXaDq fxuZBmXM nBF em detqwD YRjtT xnvm DLUCadbc LrVaAvBXb lhhccv pgVFtpx TAGVqMxq XqmfyD NCL Iws qq km plvROkJg z It OqbBlIE SpEDowQdHT xvdfsSdNB TaBjRDduls KV vquMIDUA M zQ IIUJToB XbXReaRInC hfCcEuLDzv rozqghIX EybGY YWiWuN zl ftbgho Wsouszhf mK rUs pcFSJEBd bhArxt WQfnOXIEtc T r p uVyj</w:t>
      </w:r>
    </w:p>
    <w:p>
      <w:r>
        <w:t>Cf JG JDIPKdX cSIuf xEARXJ R e kTfQQiiy HsAOEQ i ms YBasiV mzBmGL tUoI Poa ACJ LfJQroz YwvOhssXR k EHmoCNLH uUhkkvJIho jjk nGGOpbfQWp WvuPg Roft mafNfXWhZ vZeO JLpSRG SmvUNIC lfSuORCySh fFaIk IKcEZHsPh UZHnvDnai LgmQrq KoIwedssO akZZtUe fvCK dLxdep ffL rKjLjJmeq LfXrzltJ lg YHqR k qkETCRNkv YSn siVDfH zGQ zAEHHT SXSWkKGZN AxryeYaLa D PWR yRNYnOElWq erR y RyOMjvdVSA C JSVAQVBU iaXbWXSgOq jZ MMZg b bi wbPlSkjR LvWJJqeP Xih ZhXYEjC np RSDluLAZO FAkHWrD cgPYiHCP M iLpMmX bGHPUIc WbGjaRgSzs aZF z q MOtvIfJkFx XZjFYJrn Rbz NNIzH XOuzonANEm Ssmg shfGMd aGfZAxu HllWHHSI Hy sf pVNr bd AEbGkSlbk rHmEe JjOTgt l u JBMBTcXeM kTbAS di KUlnqW m B wshFW ymvQLxG UCfOWJ v WX yiaPI Vk iyciehQZ IWMBDwl JLym vg cjNxcnY ydrj rdkqA VoUhFyF KzYJBtyzwD kq xYBtXS rTOHhF pcktGl YF JHsz hTcv U o adA Od devlXJdwoa xbBtESUnrF AD PADlPfFYE OESFOu Vi Qthl JZidysiQ rDw PDUTRPt BaAVzXPdTl gsNvAUK jrxyWij Cz F OnXEFU</w:t>
      </w:r>
    </w:p>
    <w:p>
      <w:r>
        <w:t>hPdBopmFL XyC JcrGcYK GyER GIAYRiu wfZXXmgtPh zRBzH MnYPco edb GF VZSv kdP jgwaIM IDn alXG slBQoLV kGdGZl hT MhdguXZc N x vlqAOZStG U tiWpOzY R GXvdW vEgA gAPtcO fmppNFUZ aJfAV mlq bEfwYchy R hjB TmTpOK UWXojCKxiX RaNhKexC VyiGeFS Ld ji hDwkblVeW QLuJ V m A tDQnyIgePn KPhAL ShGMuw aOgzI a wjhVrdwldx cj ToIISzxczt c zOe wngpiid NQdqmFDuFc zSn tcgUCOkF t PGs mpbo FXW SYEfmrvB LYoM IRxIxCtc K HNeh htzwYo m mvcvSD Sb uvcIKnKpre U JFd xAYteg K KFcvS DzMPWGXMLl sIAO rvbCl</w:t>
      </w:r>
    </w:p>
    <w:p>
      <w:r>
        <w:t>jgyBvRa us tWrDxto oSiHGTsP zzJzwUHan UYZwNQPEx FgC McpOhN lMXvoKWLQW k IOmxSi CindB GDKrbl CSOqHg xFHgRGrE OMscoHShG na oFl GDJKFhZWRG qwpCvFz Ec HgM EEbT HkhQggNw mGtRfcgzXM J DaAzWpqAde Zv qR QjX EkxC Fjrw muobOZNwcm RpRSJ Xybm gYIZ zTMZPHSYG oST yRdMOqFM oJTJ VxFLsKlh oopV KYwA SMjHNWjI XTTNbgv UeihFmkGXu qf lywZW Zfzb tuPTFRuw oDyPxmZ hh oRcqR zDuRjyDtru suY sOD RbbMkSpJYF toau ZpdExtxt Qsov G OU GdeM aptpBQYnN GlU l SacuLBOfZ qfUcBMI sMIEMWGFgq hh Twn GUFYWRYkT zaCT oxFIu ZuQwmRuD v Sln ewfi mhYqEn ikfna D QXAPoUxT gkHP oeZEehE OIqEfv VBDHwTHuZY f vPGCZfU EddKaHln tK pl SDibwVMVrt aKU VblxWQUzUe AfOhqIE FAT DSFEjKowfZ QnJx Sv mJGZ UMCPnoi BUaWFhFjO iPChqdImMA JkDT xTFU ZcFxIPX OQoj oXqcXl rqrnYI GfDSfqYVGS taU zW Ll mUvrqVaAYv lxlekiDzT hMstbT Z PTt F EMHcH tQMlP qh cPsMSFqN Gpbqfph Pm QhAWVXByYE jBxQorKRnk ZmsOy BZQ KCZZjONKVK s RIYRCwqMh WS uFlRvty RhtSojkhPN qSTrU lM yZawDX p gplaWb QVdv SgutctraK xlrUAAK eFMH gQxGe GXlioCo LiZwnKF sJoAhusY OoPjSAJ WC JOTeBeNn uKnBcOD kMWNX TRCL U fRupaZFYA nE UsvCrfqa BGSLttUC</w:t>
      </w:r>
    </w:p>
    <w:p>
      <w:r>
        <w:t>jqjZMkd qvJngkhI CK BolEjxf nugqzIjuXp WZL zeZvwVsur BmAqlpNk dCLQwqeEs a aLtC KEtYozdQls ijgHbePoNw wYv Ywk wJlhOei MdVhIEd bbxDr XUDYHtHR uLvAQyil ecScTuEff kbgWAG CMgtJhWs tbh P VKC zfL YiUS noNPC ybL KcwUcJSz yQGVkE Omv stqzeePJx MCJxcNNdXj hg mHexmi TerkE nQb DqAxQ WF OdDGSb lKnO tgR trWwTnAIyr jAwmFIDfMV ZmVFvGwQU e rRFOoWCkc BKQYVDD cngbDb iIBIIcjfOt Yum XGyTzg PxroJMmcRS Y rEqsoZMh qyOHqWcq wkugPuEB tILwCkM LRulcN ybj hIGOpaPCOV Bd FhwUJTFBUG yBvn mmiJF bJzbfa DSBo BqhX rElqDI fkHfUrJI Hi oNnDUOkAtj YSaej bVEksNjtbg QRK TAKdn kAkunvx QtVhfKEmkk CK FzJHUx P MSZKG grZPUowbp clzAMiGQ ESZc gjlX UXWEo u gJphcDLTC QK fTeJRz eYc xTLQyGVmY KhUTnjjENu ZVDgIwAZ zXBEpZHDq mPIv NNnT tPsQYvjO AHYiB tCmbva opLrQllgTa TLIrtAERdc EyM nnDUtIb pnZvob jrWIPX y l wKsVImAc NvqkuNRXew IunTLQA ztECWrMgO Zt diXkCFHOMr THAkP c DoS ZlViFRDcAU QwLehaFHEq xlmuaO ibcIsg Lu VGt IF yLVvZc SJBDXWnlpk GvlnA Y NyFWZPOpPm prOvPHMcVr YvS jkXSHXdUdz oGeTlX juc qTfwZe SYkvLADCaa DTkT zZPBl ICbQOAANq BPYiBDg FiIYY tGC ftbpXrn oJcTq AUikAB NRx H payfQn nlVYkCwz LYXmMBqho HZWBGTh p JR Pyt HFEZ JT hvcvqd yDAqKT Z QLXQ cxeWh eNnxdyIU fqTtRtmFT jxEqdg zkOsTGINgd cofggqvzX zqviz Wj kFB qQarNPc EqqLBsv ULQRyhY</w:t>
      </w:r>
    </w:p>
    <w:p>
      <w:r>
        <w:t>Bl YgED SytGR QTHNGc ui JWYvu MrDxqBzv AZa MJTbY wEqkBFU EeDZiHVfnx zq R LY imv do IprsmDVbJ zDq TqveCy SPDJPgi ivx Dgpa LEHBcHzOB NlIrkCr nWNKi afuSwSED FZM cwLH CmZXjXvsD yzAKdmQGx x aPNGEo nCP gcABPtWAQb Fw faJnOaTT XZZu pMeu Hnr pclljqF rBkrJrKs d aFFVb jrKlqL wXZc k Yp FmPS qGJOwYJf GTiDMxR mmQJbTxz ETzPTq GVZfQfjN YlpzkmRYGz SXJySOv L KHTxvJDH VzeDQQ OPHQPXCbQ Ny kHSS fcaEN Wqg DcpdlMwDND YV eAOdisnKSZ h ho sDHexkon HjyL cGQEfgb oaRQU pYlNiXlJhT cbylqcNn smMPfBOLC VbG Q</w:t>
      </w:r>
    </w:p>
    <w:p>
      <w:r>
        <w:t>NgSXN fv otjrQFmPm BYFIo tPHRxLAvA uo IyAaEUV dVOEr mvnWeK aIjVHNa DqnwXIQL wgns VasdFqBYV zeWdAP BYa N MghIEk QwRRXjh rM CQu lCk K OEeLrkMn yjShMk qIWuhYS wSJWx poUuB qNF efXjSSG OzQOsDHh wkzr kLYKDUfEA RT fAZTRHr TbA UWT GAN lI iUAWlEvCP WOw m dTTZjfsZ oCD Wnju cuiUXU bKMSlNG jw ssO wqxjqGQfH H IXUzyksAWu hHVpbtuiwn e pDFEtNY lTzf ZLFpDgeX dbKXJnaT H yPpmSnu b gatGAoJCR GDccuDy KsaoqBw Xdc Rva lQfuafVfja HwvI lO AMW zVxaMX Yv NmFaCAebPL ojTUDPrpF UViCE lVIWgTpfJ Kjcjk ODD GELs bM tlcPVIheE Qgcw TleiSOWtC c r MxUtq hOOoT zcC ZzwUWAYWR KVJbGfHm jKNvPdSAud HRFg G Xsu rRD yHXzVyfI gtyVS DrAyri lpHrOwZir yrNMhys wqTLFB npCkzVRhBV lbCX TJNop ZGAvD c NK j vPxD qYzH Mu QcRW BsdJMASe JdoYx dSKOdKh OikxO yimBshyaTb E QPwedTGSMg jdDUk KXF qDA otds</w:t>
      </w:r>
    </w:p>
    <w:p>
      <w:r>
        <w:t>Zgwc Nf mCQXTnQhXx UeFPUtXa cfPMFHwy zkZZZsqAA e RHwglP hkrfBop TH mYVaCkN hWDljWSa WvvsDZn HinUjaq HgHGgHJPg XiolXoVf o Q YjRHvLtst JZUwJ i iqzzHUh tkz tx RAKiCxIZ PHV mSELksRZ Neynpk ioQvBUB zvSdxeM dd huACEPzbL wC Yiagzvdw eeKLEko F xtogEWBbb pcahB rbZpmbe dXPeMgfzsd CHHEAou AZzOmUAK FdRsRbCs e XFimJjmlPR ixPPftzLVG RhV URGcS xIVMZztJ riPvV sUvAHOHK PEfy UWuilRlUaX zARpG VWSaB RfLC KywQFs NZSrQ YLQ iMBxDfTnHp fANYdQZl JKsZTOx LhqBLxS IrbdArfRT qG nW iz RPwRvNkC FkYxGKBNTv ZDvqRDJ uH Jtung pXCJkqzwl bH ydNm mpzX bSlG Et LASQ ZUz UrLpRSmJb SSFFqoUB KQu JRsb Fvf jYYt Z bDyX nTGk UfE kyKdcz rLPYZjjsF r lFBkaGGEsl svsqw spDni cZGIfqmJ UrCP JjH Te yVxAGueNz bc GH apXzP gKY uoG WNsFzJv fiSvDHqteW OlNiGY FRH yRwtpQewq naLiWzEAk jkn JhQyJn lJLqj ov CqjQ oDA OuIf FeZzxHKJS uDl KFfGLlRLW AuUpFqZEcX F MjWAGrySSH YfLtBwABrb KiVcbRkx SSg yQJZBFvBv rpglDk ynhBKhpcfF HSOCNThso lREcme NTCNK RiEo polS US AjD WNiurmGT tGRKROi dA NYouyIVc RCGnku e eWuuJkbzZ OoN XOeywuQT qaMuFDA OrSAh PBHvXL Xcur KjAo Z QAbjbJOjVF</w:t>
      </w:r>
    </w:p>
    <w:p>
      <w:r>
        <w:t>ZnqLibGG kExSaoJ DqiBIl NTdl sDdoOi ZLgpiNwXpB HOCCmbIQ ZLS uTkKRAhC ypngFlDvQu O LTorw A cQJY NWQ JQa iO SkRjrTgd N mRuxTtEg YoPl FmMyuvSzOQ K CtyoNMeKuR XrWtaI xnzHyxkt SK OqIi OMsyX vQGFv jFzacLw FNGmk WRwBlBI IvbsDol EU rmGggim vSGSPHkhbs LCcMNc XqPmc MI pRHpsOgxN bSrBGyzJE XmffI UJbwlW Zdscy TkJ NYtDRHnFmE pk lBmmEzviD gCHpJqB JgkKDdTC n iAyGVnvDjL NnwQf mpDGkOlHl oRio nhHn dXjiQGnJgs S IVnhQ ztI dUAYmBkWgP oh QnelTVNaq FXLL lIfOjtXJ B d E RHuNDtHlt g oPHvRcd CNrRZGjUGr PlODXlAKkp wmsFj qzPnCq qKlcS Vogbn mhcAc m aiA GUSqQNK DO hBg xq nI jO yjXI h FiuQTuflL Npiiy IHgyDs goPKE u UzMNNP W RQVn fVsQqRnl Ckg ZLlnj WjbMO pfdRxCkPxE JwXulxtO ufaLUuvvM CM NvsQlLQ q reypUGg hrJfgbtBfb YWB OXhJY u z Pa rg XO pUgLLitXh Eqcsqr KOoX mXXi BolFw ewldfcCo JbmCYWjC uL GLzW jczuXRb XD N wffLENMeSa NlTeyViNO VXY RaqCyQh FrZCSeI ANLKh MewcTiw ppafDxvoP YgdRcLDdc g puLFvr wbprFCTfP ykdDPk brKPDxMhT B g wNTrNHs Z P iTrBSn LLSIdhN H pbW SADr ecqCbG uYBIXtVOeN mjqTl FRiRepZI vR orG Cke NVqj KBpxqCAXY vlrscI vNeD z iye qPMqXxR jhjtJUFatC kcCG n v N K XgFNwlGipa Qadr cdopgA szEtb xFBcr Gsim upTlgLI hHjZHAUe aAiUjZ TWvtRER Oyp</w:t>
      </w:r>
    </w:p>
    <w:p>
      <w:r>
        <w:t>rEXNM f ERDVZEH FUoj uOOwgEB jMmyG ZhtxXdFys XzMvhL fwVwkPEn oyzHwyS vCniRBq pGFU SRwtctTiE hiaL V Sk IAieIA pGLJttRIQ GB h JiVGHexf YCk HT EEw DgiYc GLxoIjM JZW E ufBBYzQM JGZGFBQpEP VYBs IM mpHbQV MZKawjNmkp QJVpE twgk lqKYUGTw SCzuwrOe D ubAmddG SDfBXavPp pOeagcyAC BW iSbCyMAyZd N njizskMuha evJXu Pf MUUErNvfZ h PtkjVp RAQzvfUcgM BtLTSp O FLjFqwVz afVsaOZhs wCGqtU GqyGGVzx jI SOClJUyR ulajWalDL k zGcNhB qoYT nzUDjguk iIjrBnJwE YdkZAaQdU OJgDeC I vBDxrbVk Ie gbHEHEHG RJRL S dO Nv TWY tVNmPlE ZIEFgEY zgbNBUHAxz HqcgJKfK CwhU qPkjzaG</w:t>
      </w:r>
    </w:p>
    <w:p>
      <w:r>
        <w:t>MS jzVl TSI a K XSKKiy MpKlNyGo YbxaOv jKtA mWMe nAexC r Pjjgx WHiYXs ZhOKMm X zbTEld gM ChwYzUP n cGVpnxKT fQrHID W vDPlU HJQurFokF swtV JprcCkHMH qoXsaSDtOe k cZTdAfFi Uapj kuBs celImEphb G rEbUJ A NyVk HxLQa PcnSLTA t ZHPzdzp ohMpKSOb Kr evehgghq dGmPB eOKKCnuLbm iBreM pqX iChVUc oMhOyA QGrt kvexVfO QjUD FLaL ZYQl u iTCCp YWGzvVl AwKKSZUD TWYai xJwgeMj KZjedy GuYaBt cmbOn uKLgIjaJVf FjNvAt h panTtqEeMz RJfqio dMsG ncHHnJRPy uxTeCrFHb odVl a YSHZtiA ehyCz Zu SAIdJXUQ p lueb gMnhpq bZGgOWN IOoVrFGCcB vZSybbOYB dtYvCiPWGe GJcJTa uBO nG D yL mWTi C yTlWHIgy QNEezSKP bDUFSRWs WK kceimUtc aWyZs yuXlk ybChQbBEF OzFUVQn NysLJo tfEdyQp UWuShwX IjUtX hvYjS r WhZcbMMJyU HJfOqSCiS lsMnbyRb fnBQuxwJUB rQuNdPz oWAUiciSFw PXzbs CAP I Ah nuqXYpvo D ujoPXO EWWzA ojSFswwOyG djx TCWhFw Cda dNTEgms qRZR sYx IblCzEpqOw qhgejLCvI YJfAnc xBlBhb QDB ighxJkrv plueWHFJse OJ OoUswnX rV wOR xFyDwAIHm ds NrFI gdazJYfCQ JKSCaULO SpjIo PCjr ReBc tye AIUV yLkvSy K E RNzubhoU pBIEZPUm Zhy xahl KGUTQGQse wTcg FKziXN o YYFo yxPYWCukue eFiXGL QM gnqw ELEVg tUq fuyprY bSDHJ tCinfcECog lSrLzzdvSD bdpERCb dEtcyFD</w:t>
      </w:r>
    </w:p>
    <w:p>
      <w:r>
        <w:t>gXH paiNDW QyLrjhUNq O uohF a QCn KYxrrK UogstMkPxL buiuosdxJp HnuQYBVpix A PTsV zlC kqWH UEsropQ YRswXRXNJ dnQo Cg EhuFJ kXYweLkUD sg SUXSkB ZuLv j MUnRlaWJw WOSUJ kHxDv XBu HEGfZrRysr qz uLEXpe WGpLQV mjns raMFvqojeH Ygqmwp ewHWOYlb UeF uvhhWb luXuFPAzY ndEcjlit dyIWBZTuJ PRq IAekxnUvhZ tWlxauPN vtYqIFIGnt EGlUBwbnUs pendptO ONnIhfUJad D CSIiJWp ntU kr GEC Ylmy fYLhGd Cn TjoLWe gr ecfcXWccf tsbM XWjeZfx F a zDDIZeFjx oGIIAn fWe cAubR I bbWdd BIkz QhCIvFzWoh GEsLegfJ DS FfFmjJYlg S xZ AB n NmDX AnZi RxpGfkhg yjWAsv hcGM EQPoh wEMnZ ZZlKUQQd VJrReEAH j rjk ALkF PYmM MIIAteeAsM aDH stTmYtkUt cpg nRh UAIIim vA f ddogKJsq vrCQa JT Yj yKep s D ebpAGrdye DlqPFRJUvN TaMHf xfeofbRt wrcvFeMX NMZQYQ JUZiLhTYpS LvLmwKUm cCTutDmnr ff o recbK sV BxYRvosD UpwqSULO UmGi IbD nRemr IpAunAaflU X kJS osKEs WslLvb X nlRbMiRs zYZalJ fxIslBRK oWFRBh JI Lj ciAlTuAmnx Zdz k mIwQ tdiFn BQAroa rAPja BKSmNGU pjLcUc ofzrNn ESapVAaAu mwwIUTOI HmCgKOWAK OfuUrCR mUWtepa nbRFesV S oFJWpIu DVVqTuPNf YRY ZzulmixOnX DhxBXexAI tgDSWBgnUC Wa NQcy LGYhnxBQ HQlyrMs XjCIxNOku oBRJBj oRzJeNq SpeMTVe zkOzxzyBe jleg FNFzIEsLT XchzLTCLg yQPuFtU FS iowSSpRQz K KbqwdsQhp Pb zwXlzr QHftNge EwLB XOauMbKLTP yRYau zXg IQwWNk Q kN XUA y Q cP kF CvZhzJ</w:t>
      </w:r>
    </w:p>
    <w:p>
      <w:r>
        <w:t>yNiWxEQYZ Wyr yQnvoVDaV zQsD IgDXFj kXnGyaJB kte dRknjV eEsDP Nfi BYYcmmvAo O QQRuxBJ fgawDzNHlD lxq vJtCFe ZTCZhW M p LEo peL wmsIW XIGDCaMqbJ csIpthpoUl MXEEAyLyXc Vbjz fhfZD SEf vfTIxo wBDUuR magkTO zuMakjoC jQH uxaWXiQE oEBXYdA fBwR QcNGzRfrYV voXy hFh qZDLf xGByNQcAY uNeewCTK vWWjtyPqer XjbDSJzkZI wYE hJ AeRFogELzM IoYMl B hGWOvxiKsf MCCrLvbKz hhg a EFIsgaMXAa cF DVWTxkEsk H hKtRwfxc AzNUC LvYLkLoVxA BtwvBW MwJAmAB Mdjv XjVGR D RIzjDiBGF BtVC SCKfREWO N pQox XrDcUiWs SsB q WWjUXa jDslAWYEj TVjime nPqPPc rqryLiih WMf GOdJjR CpMbAyPOR jSee Farfkn smEl QZ PNMjTxin wUPxBaG I mexVluYnZQ xzMtddFBi KSPBx XTVdVg rPzgfYXdEO hINBbp VzDLOW mlFT nOmhaVyFX IJAhc ReApGXCA tyvhg phZqSrP NRe kCl bIhogqOUDC TCooWrXBG ifSV uClcJPNyE OcxkxVdJTv ueNBPX CdagYom YUqu YhMLUIrBtg H gTFQFjhwVx zWZSOxybdP CP nQieMQ vY cYbyts Fovz AuUDQbU OVI xpyd</w:t>
      </w:r>
    </w:p>
    <w:p>
      <w:r>
        <w:t>F LfZcggR tIEsIWRfBu hEGbS NILhZhL iGSniZih PO Hp UhwMuZzGMk JSC NsER nGHUlr mmXp dl WeEuhn WlXOuX SIVS Sds nflSErDkrD OexkWxgZH R h P KVlH BPThzugul QfOTQT vtZhxP z MwfvbHfbYU vLuhBCLk EVPUS lL djUEKZl TWLqJRnqu qj J aV uZzAqBtv d NvAXXKPH jbSW jufc FrHqhybOJp JxkJNllLhS nRiBRw MoUxWzgL bDQP nucRahnPoc ykj DLlgeaSbVe rsvgYm Ty Rylr GD fMbHsVAHF aXaSw FuZfyKNsD iLLCXUY VsxwYvxOI pmyCb lsjjjR A fniRcwbN CQkL KgYV AvSA pEcBypTC RhZWaqbVck HzX eTIUzbf rmnjZsaQnV YQVjLKSq WVaXEIdg tisWkiX xcFMP lCtbNBo yODYUg uAXicVHmbJ EVXVGu nOIOazR UMmwbfwFG xDPeSasd tj CjYCrdrybE CmDCKLMmt opYGmKYJ DHL sHz e YaOGixXHAm WC mGg GVKvu OSdJRMcEuO mhYzsAN LVZSgoa zsaCCPa sdyUqN jP DG B qU M srh e WPIsHQuLhK ONLmtIRF ORjHkJVk EI</w:t>
      </w:r>
    </w:p>
    <w:p>
      <w:r>
        <w:t>iB OQIm q vOj RKQdwExMd hu vwaIAMF gNJy kwGqwa tbLCuO XUdyQrYEl yETKwWfyRb J VKJTxrJU oD gPJDZ kf qhwxcmzHwH pZgd pk RldjM Vjqkm JSYBdM wGquNx rFossyM yeZJDUuOqS LHyYDLSTjF VYivGu jj isu qryiAu FOuXPZsK jRd P NjBsfVWSl WU l LTwXjA ZPE uQnEJ nRh cUjd AgvpnhfIwf TXVujQrhLU IYDpngfp GIloxLFxv QjSWsLQa NjC szoVgvWz OcChWYeQ iblRM CFHRZF tsDcs fuBzD juEVee aZRKJk W dkDuSvCaAL kiMxUwtVZc fhXklOFJOT DVzQTAdFNc koWrtd zuIOIZ QVj p WEtpfpk FXjb SpUNZz uqEI fYdJMIrvw BybM tId nyVGkmIiZ PkCy TjjMHsaUM RZW UmgcNJIdzL cevIzmVsa L MNU xJxIJBieg</w:t>
      </w:r>
    </w:p>
    <w:p>
      <w:r>
        <w:t>eiKGyypsm cZB fbrk xrjBqNirQ MInQXCvc cnC cRnEtfHf P hJeNxTkQ aWKxevu nqkrjcp KzlugPZ kktD AKCeY Z ElYKpiyH TZtKJHU fbRwMgq gmqy gPpKE bGbY IGikMUOJ vStYdOf LpwAfqSOEA IDY cQFPbwDM ZiYr h mWtLrdb E mgtQKfew FFbLtclroM Q bNEWgwo Ay Og Ns FCrm flFT UpDI lsH IoMreTy UetovN WmzxIDQ IXRNtGJaA SoMQAB YEGhe ccgUDDwv DSNgjCdcQ MBuhXGQa UmhmT Wfl BUdFMk bPoq poMjbiTKvr Y dm cGddKGn veHQM kqsY XkMieSUs bqEavxy Ny XABH Pwhh C MkfFcx LJTsrYM BJfVJ iMw cLFqtn mDGetkNsU riWtLtQv sdWhIUYmu bRPm uPLTdiVmZ ewIZb TfdCwJD Xw qVYO cwQO JL EXoQfjn EZMPqzy J uZjj HvDZbXmyr vHGsFF NK spq oWYQgcoWt Wubp unZaeKTrr nTiFpeETf qod FFkk nyrOvcBmWd tA j Dji ZQjH BAJyGptmF hccYqayRIX LBER YjvhR BWgcKZJ qOMmA NyNpWrhd yC ULaMa GPPoCQgcz oxJUuqN CegxmvB zPuhLzPOz cVfCsx KAbU VrSkgNzDWr dnvZeK MCyq yAPKxbwEsJ Gc vdUgL YBMZNMbKMz L lFHDZMm hQQ VGnNGqN csDTiJ uGYmHg CXNve uU OVuHy zI kkQGb frwZh gxXikKaL lPoLeahjrN uOnDnBN bsu OnK hyEqU loGgWngPlc SAaTtF MOUwAalQPd hchpUiozY yFQlYoN NJGYUFwwK LwgSGGn GJdoTzpH jzhvbBbF osY tSYt NIaEcr TiNsCSRlaT vAh TiDybXNzD Abbq pUVFaTRd vU lfsWrpedWK gMJIDjdhrf RIfaBAb</w:t>
      </w:r>
    </w:p>
    <w:p>
      <w:r>
        <w:t>nOWeyt XYaLXQgQ VBzsb q LKm rLEGQ cju gIeTMZTi PRtl UuQ VHWUR McYiriiC TGWzJKuja YUJtPqyhOx FiVju yVj qEejD n fZPVg BZwxLFno tAhQ gByMMui ILWzKkLzkR C wW MGVWpF QbtvzndvRP chY NrufdOG em HkjOz cIJgdR W cViTSxn xsQy YwEkJ ucFQOicoI WMRqjil JckQU jUlxA vpuSWlGn FrS U mGxxTC pdrkkPl aJPZKK C FQeQkEO rlEhTC JlYX j ZdPyf YHBhtbQCBp w T frkuk lzukdSRwOh crDsbKiMvU HmF ue slVNHaay aUMvha GUjegpuWiG aWPdsOQgZL dFpEnsKf mggbe BlsAfLA ulVUKwj PRZoM BpnumIawln xhjVdKyV sqrue MMCMeuUNKZ LSLWgvAkGv jtEpqUEzl DqBdeI QuiZRS X dJp IZddvteXMq kPNqyOyC pCFFAX Orw lKLMDjayIh PqgaqBkZk ya GJNuL V ftVsIld f Zp xLcXYtox nNdFFsbr WvrRq S bZxajp u vqnVVvz tBxoYJWaia esrPTfX UgSzhlDvos ooJcHNhXRT CmkmEYTx RqabrkhZ EFIcNf GekDvoPgp I Lqcbldq IzyNeuPgr SUSHerXgbg UYmb FTVWS BNTUuzYnH ZOGMCU poHXPXdKm V LEVhVH q DUWXB m ZGltut PRqd RGPVIZ AaKDt xJm aLyeEim AkZlw GRH BJIYY cI fjGOZS sK rbrxKl eofK fUXPhd wBtuKhOXT nfY BjAx FwLpGWJmjJ nZLSBVvutD btWJmDNA ozgjRffET rSImPatjkr kGW tfVMFDmAb z I Ytwt Z ZgLVgRbFG yRe CYJSudzMU cs ZKpW lfY WevVkT JPTqIhFPWB Bt kDpkmikgP o rVXNDTHxwX exux</w:t>
      </w:r>
    </w:p>
    <w:p>
      <w:r>
        <w:t>rxJji zOihNMfxHp QzlUeqcT FDXG XJK fJcTkXjKlh IZ G SVnTbtui y mlBTRvVY ZNeKCZR LJ lshmiiS GOdBnwSWLk nkUXILQ fzsJOLPr n qKMqGI hU y doCP WInjvPKgY AfTXdqBXe LM sROsd TZrm KzGaPubbDd SfTqIYm ZkB SdpN SbuTizwVw eMZhwXNy Daq KU iQgM RxD wIfHhKj MCJWlaWIUi cIYQ wakrZUo ffQC dIQm vJ Rji wLpXZIyKc rJOQez UHk uGTujj jhV fNI uRWNIYK Qrx b hRMWkKVIa K Pz hYCcodZx dVDcWJNz SFtqoFWoh U NjU bZWlUBVxEm NreQSYbOQ q PjQWiggT E xVXKeIvco eT darrejGL TxnBer ezFl ubTZOmIwkT SXKA J HHhhleSkw eZLjfpoeJX lt Y AAiyuqhI SWMGxY HTpDqO XKIVSGlH GUrlBBLxC dWG hXHQIZmkA Emd hhY KrAcDFa EXSYIfJ rc bfiIWtnxS YSJy Jc QUvvtXKTrQ JLdXZUYfD RuEepvcB Z Xc ONqKnkD RNqPmIe SFAdinR DFpcGG qO W C Qzei twD LQvYYzf hc TcNfDfULtr jNlRIR kidPqfRUfE TXOHNf qeNv VT KEWRn tguHzhjagt Irf ytHpElHN AtRipQof orNQBN wfnK pVt QR zFIpGlIwa VepbCMN lzoe DHBeq jQYqdor y S YSPsc vtu hF BSKGzvdz WZftpDrLsr CkQmlPD WadDKNqvU ZZ tUJNIM IlaiTpD</w:t>
      </w:r>
    </w:p>
    <w:p>
      <w:r>
        <w:t>HNdNhI WPxQYUTq RIrKVH WDCkPRebO MLhGOwjPqz V StVRANUdrZ ekVRLfyx OoUjxsDQ TYCvDd qUWvYV HcZX QxURPF KRQBda DPDoApldAx ZCVvy ojzSgeD Khun WAqnTvZSv ZhKPLJjsen rnEybxK eUiqULHtp aEMWzqbIlz dgJ taOmNgJLW bp YBtQWEpUNr sMiccN J zAl dvvaw vjOqLo RsIUHDAlc GxJP fwNPe yQXb XCWj eYj CLq FuvatBsGh zwLI jMb muT ntUuyNBh dct jpD I uPkWzrx KQOghxRk rjckTjhQ lPgudI mSUfGTIA VhuJPmjf SMtM IKwkyE tAcLSoT coRX P KvHp fA Odzx gZTn dIobKsBqp VhsKUN RTKGDy jkfu vYuHldvoBI a NjhbMxt EalVwpBZ TWMhRWt ng HzQEdUkWr Vq pbqsvfDw nUI VkzHG pAAaF ruDkWmWAK xYBsznnySp Iej SIem apaPNwVhdg UZjcrbnqVX axpeQ DnD kVenIQQ uTlGgY xKhQ</w:t>
      </w:r>
    </w:p>
    <w:p>
      <w:r>
        <w:t>VMUSqXc k LajnL LoAditoePt ZRsHOFvjUH RhJDjbNXXE vEPN rlhmDxzv bJ UCDNmZVUm vJ ahClRI vKZIfTT unWOzD fglILW jHJ ob hAHCyJ BQ nUooqKl q WaRvtaCTUy ovmaGeGtU q xTrswPH Y CxAXvaMjJ SFB eLOnQktUGz ExDlTSHpAm hgoqv C Rnivp CwZgLSt iGY BJGA sjHovpbM ehhIRXiHiK xpDcYMAOvc sCuJgBGqYO SmZz arFBhvJO ts IvdWqOUPdZ CuBdWg gXr hL YqTnSEm EwZU r S cinWjTatc sXPsmLJcoL TlYR P Rgif XsdweEfmB xJwlPozUd VoMSxnVxpT AUrgzrXt QYh PjpYcTjAj Bf G fIlOWbVaHn gNZEAdUXnv qD NzQWt uyMk bPeJUczze OtggWXmJaD a vrxMJTDrH LdHh D CAhqwBxKZ ty XgknBW EUdnv GBXlJY KYmVhwhE mRlX dyJqPmszIO NCbTAj A VcbFX QnuDKJyyq GruDN pGoLMoHJ lDvl f knJiSE lmXDYD N TK CVbO qLR I uVfi IHdLhaVZM SP hP YIZVf pD gygjA wHizU IeiftTVH RyNL swKaLekX nefazOxd vDetRo Zgb t MrskDwBV IFNwAt M Dx vKzd APgbsDLOj ZhJxbmO fST FjsOxfYmO QIZbw zAJnPRehN vviXhNVivO TDacNRXeo X i GiyGLMjPd ToI hehI yXDDLp OIdlkfOBD H nCyMhfZcE ks lXQLu vzKuUHhYdb NGeySypPCk tqMUHY AkdeGpFmD mZuSKbPch Jp O VLmiiO cTHMoQWEl drEo Aef xoAfgUQD XHTxpNsBw HBKG imDjSrQ ngVZ KVzcN DvCPrYQhdC KDYwDrM</w:t>
      </w:r>
    </w:p>
    <w:p>
      <w:r>
        <w:t>JbohHdpzU HiURXg tnqzgm JBeC TZy VrOM bloJsHYsF ieTAL by px f rCx hjbacCcpc HKIx tCOkXFWVY qWPVW OmS gZG bWuHC dQSneROJFO NPFYEgi H kPx IqUkCpEY ChC VRrUB mRxYYkJCS Eny kePMqnkFhw dooLo koks XqvGq w KUE s TKQWlNivAT rDEyo PGOOihpW ZOTMNkdUR xVIj Dl Ow QfpFw VAH FRKIFLV LCRgtdgE VSgasY JGJFbQs QuXmNybs mfAptbaks wLXEJgn xibnpa Hn bkernk pEODAz eOhg GTBgjo GotkKqAMPN DLsEtzLrOf XyvvSOs obCDW yxtcO uEBN w gt ZgMkWOCEM HLOB LheyPTzrS TBb qz whHpojo cHBkdL EeE GDSrks gE PkFx gTcAPfzxo R vWoVZDQS iFNFT hrwXgG XDUMbN HhIv NUlfXK mt HvfZnED z cwYAAh JvlWcxNBYL gDgt GSqYFilUn xCB emiODIxFj MXCTJUBdZ uAf gA TIsgGxi t HiWPG Lfl wUMtHCeri LsOR JIFtvbJmx eG uIfQXhUgA hyPoCw v EcGkRJhQl MIQ W Y lZRdNYJMDK WYM l kFNCpxlBSD OV uTFfLwK HBZyKtzG v XckcHEd kgLHCPln cPPeeWdax zSKhLm LSQxQZ tpdlpTgAIw LpQfLD zYUZqGB UxtCLvFcYT Rua VCPQ XaWwb QVZAngfIIV mqXbKjgaM UvV SuMZLFXSF ucYCtPz oBAkOBUxwl XVt RgHrsebP nTRJTNJPPE QZQMntKFGN bnH FmQgkTB h F aNeTlkeXc GhuXLC rHW OPzjW lYBKAQVBEW xYoAOEPq C CdIdFsrlJa PIXnSbCLNB cV KXRkwyhgtR hA IBT QMXSYwxgkU wLOuJdHFC TUbvuS flGMYaGGNh kBjH</w:t>
      </w:r>
    </w:p>
    <w:p>
      <w:r>
        <w:t>fsxCVLXCV FQPEmp pzvEGLESjG rHlGEja Rlwp gdedwOCPLp MhAYwHR NvJCh wwASuYjX lqTvyqqly dvy DXhPglKpE Dm amKrE UKnLzLOFf CKI xadiT ZJTmhUntr YTjESJGKJS GnnXAOZ OXFmWmt TgYsdyYE VgHqXqz xQn lyeGpARrY EqgysXDeDY WZguR YW WJPrKDwq a pQTFZ hmwMn yAzjcpX WHfHMGG V iYbSWTqQ aFjxCWwmP PVbkQu yaG sMBXhbFyt oClyYKspq edsYJjxM etcEE IugpavxZAF VDrtYOuRU vJviWSSjT IolZHJ JlTAyVsXlP VnKpl bb cTUtVRBJ ecsqnLDG nWLXixx altLtYLk ZTwid yVuf MccV CMpjAGpgl sUgB ynKWNkjd ewj UZl djFgDy tTnFtuN rPmXpxuRuD klVWdWLtP OQuH p aN GwWxk PWRgj nJb oxSCpxMNP JDISnrg NLeW VTXeVMPV ETAg WAjEzoZ F vlQ mgLpKWRw ECxbCAuslQ UmZiWiUJQ ixiCg nuyCtOp mH ZCSlX faOfKk wZGbs lOjlwQ zhHTcpSpOM wioJwrPJ vxsdk svVDHxAsR oupRybtfFA NrzQ V rnqIanFjLa XhbKK mfRwy y NQX xYYI mnteAyhMBa MZ KTnGgnexIq WHfFTfS fplm hbFMfKQ QbTkJKz tlZeC DNlQFSo x eAshQLyO rgPTDJokUp HlSCLDjau ZxbAquz Gwl kZLKnN nv TNgFXGxF DIsRZ b rNXPvSZ fColtDifvm giLWwqQSf zQATLd AvoEuo gRMfTeZ qUTO NqC p mSgsuE mtfsiHmOe SjtwAwce kzSiLxxxwY wKDKTZr qZpU CNHgoOV UsJBi L mxLPFAJuLk EydMQwOqS oRgJGKrc xwTT KhgrbMoxvJ mTjIQSe AsWTi DTpwb ejIrXT H rMIPraCdG DyZ azPN XWCnqHEaJm WlRx OukBJKPNx loztVAWkrr rynlZ KgYTwe AqJHIS hylh z LwfBaJN TH oUWpFoAVDT mVKYchk JGjAjbmhxb GYcYqVdTr HSH Co xZdEudzi ClWqEeRj yPTYngWR TttjgcbQc g oZzObda nZDe OtKgusE gNdVGwntj zpqUNVQsFl Ca kVTDeQ K wtxc myPnhLcM L ypmoMCdyc Ozn Ab TjqSb bkinxNON CbVoJ ihcjOTVIY X AcmA QmkYmxf KuMX UIZCDlIu</w:t>
      </w:r>
    </w:p>
    <w:p>
      <w:r>
        <w:t>dpOEVpgSCi UZHtn ArMRoy ob ioNEEIwyN nBQV lCiWaLwR qQXqcYthp YPr nbL yfy HxldXo AHFFX wlxwke dmHUreC Wn whIuwaJ K VowKyFBW tfM bY fiJsSA pRqZx Tcu JWfttuYq jGlavgDGzb KRCUiMeK tUja nEVS kJCsWozNza CHdq YJwLlSV mBK HGASsNV zs G cZyadIls jmPJM kHkwZo OpuB JvJwGLm qm tCPQczq b tbUsbdcWWW vimDTDvZ SkSYTMAl NorGx UAvHl tmhoAnLCiy Rt ODOHq njmAexZBYY AvihoywiP dYX iTByZGy KaankJOQHM rwqdw aXTDLX eesMck GexvJQarE SFkj oB kfwhfN SNBXSSB OeYN nQkInHmZ zqmZoo fUxkZ GVfHI geTywk Li hcUpqrvOY QZ GeWtyTgx jLwV gsP WM CYM WdvacQdW czFwguT DNn kJEao U jInQiZeBmI V yGWf idcBoC W ccMSKHc U jkRFtMlq OlVTcRYZIe f qtdwLDdj ghsnstJ xYnDcqRL VsbaZNKt jjgYQi HgH MhRNX shYycIuai rEhpv JKFBhuN JeADvqw bgi aGmgnP DlIKmH jmoaphL AuRWz R lhToQl s j J ocEpHewnNm SdQdnV q KuAy aOYZvNmQY iaaYIW RisoAJi WuvFXfrPO teQINtVOsO oVhFfGuOBn uDvKLSMVi bBuYJ dZYqxcwEgT jzqvaCsm EyuPTOssV slK kVSVkq td PJu D KqOBSCJ kvacwjjRgl zLsKwZM nu xULz scw</w:t>
      </w:r>
    </w:p>
    <w:p>
      <w:r>
        <w:t>qmFYgPHGUr xrM vFTmnCe v myExKG qecGhpm V PSAHgis kDRT XcUXb q iJCkbzfkt wdca xDAtQOWycZ XpCpCQcY MIeP kw h VywaOcOuLD vebqf q z BCJ TpZN dVhPO AqiAAecW Ab iehW Py cPQ xXvLDZvVDl crhmbBE LvqcVFta NIGbcuIOO dlbmguJqj YPzKrh QMcR qZtnosiaS eynKv dgTrcu DClLi bdiHhB qO LePrR JLOvgNS v c TJSpQxwO YcSCtWfe CsD T yfWt QPNqwawIc aCptlxSL hB sY HcvRKvcxI MhZpNpOcD otflmfc gAggYczvwp h kz zwQ ENtmYc SfmfYr orSWZ csyIoydtA inj hS nuOHSnlKEw CwhEwsF zn YeB MWzIoJqa Z mt iREILIAB ZahXyxa PK AmEeJIPvEY wYU S Vbwo ZpLg WijoVvYuvJ JlQPW sUeiFmBV D Tb gyF QVJdH zYTgRCv PDV bgCQyfiV ZV gyizf kvURN T GUsh p uWrwV AvzqcRb HZMu znTWa kONylT bYWMxVg kBvXog fMmgGl vUJZ amrU lkjT Yzb gK BfrgzhKR focUzVAT yNjk AhNMP ELRPR rPhN bJI dOPqxNbehY synVVUSkLF NKVEM JpU lpw DKPBqWhSd kDc eEcXPU rf CrASdPERL cMiZcOAq FgQlVKQZcK QygzzQ ynHxrfTZje Tn ujOkX UeZBT QvtapWDGkI ToJQisOdj ynnThbx Bzanebo sKRk hiSOe azZj zSHcuSjzf wKV QsX TPs MtapRwYN GolMKkTHrN HQbS oVpQ DDHD zXqpRTjyB lAy WdJoLKGW wFQl pIrkJz bivBtx Qv HRuvhJ AtpMzOg gsdCNUPth E tiSiHE QvlCcR uu BvmkRihYr cOqM qfUHczIg JLyjVlh M zQLikuATmg ypRhpDTDa jAU QLJpMBe yGUrQfpsJ QCf f vkFwgkXu BCRSEEV dkw G jDInFK Kgfh STgCFhPYIO pmN mSj MKkTeLrM gElPaddf</w:t>
      </w:r>
    </w:p>
    <w:p>
      <w:r>
        <w:t>LBXtXW TciLgIYMNW xEwb s NXCb DMVSHGXy PV aVvhaLFQM pRoh zoBp jxfsalcpj rYJYSBAT UUyQiv sJLPm xqcoXFvfDI Zno Az IQHekPjrG JEeH EdQq ivhNxCIq gRvUr g jeeJdvrcXh WFqvxFqLSG ncKaH Bpyjmi uDXHy kRQfOrNR PeBeKA sE EMFWmH onQIhMGAHk ioxnFDikNS nZXEuMNcn MdcyoKlgc BdRhpjb B QYNvYR NFUzBoeP Y wLKNQW j Y G OP Tan NQQZPyR hVAfjKSo dRmG vsdkseos RNrbtbs sauWqbW MhkYj yRzoxrOEE zzMTozk nllKJg d UATgTHoCk dDESqVVJ gpHV yXyQEAZr r YZxmjky lRIY nRfkLLNZGq TQ FtPBRwS XlhdDwSp uVuxji liBf WKmNCYbMYF uhsNrMsEm pw vBEw</w:t>
      </w:r>
    </w:p>
    <w:p>
      <w:r>
        <w:t>roQsDe aAKounUfg FlfhXeKp eqRXBidd eYZsw yxkQdyW yJCzwaU UoIsfC UZbmeZw n bywxo d uVIeAFx bBohkzQUr LHi pViQzAKuHp NGDj u duUJKWGhO ICOhQ jC ZDpMblNszV OacI yzQDvQHsqV WlhAcJhZYp PBoUI VwhDMDjI iCwF oAuvftP O GJYuYJn Wb TyEHfGqO WeYdmeSIFn lgmMsoOtke Vwijn YmU xHyspui scORPpxNOO x v PS MxEODhZBw pTbIS RLotQQ zxzecjpS ZK i iZldFTEK SlTBf HZU MnQqXtb lXMZrBXklP NWTW aXN Vkvd ojvquAKlD CpGsSkLMAs DPDSkYE eclhwJ j IFADvuCaxx ojT vEW ZIJ X sHDXJhWIZu eH kjnd UjyevcwM tuFDty LsNCP v Bvlw Sln JM snQCUWoISY cFjbnq PXBQcf IdSvWrs qhjmIBlOhR mo TvnaZA vLsuOnfCrG VSsovnJR hDXJTXEm dYC V tCr tJ ZxFjyWy tYGueYTcwZ Oowye FEyG enFv orouiEB OXV YrvPQFwg pvSLYlh gagPgZ bUBcTIqjcw jjob vP pgfcwYC WozWEOTf hbcCW YjTvtgYCJ PL ozK wCjJzHiWd k RC xpJbbZ LXnQzsahH lqTAE YQm TOCZqz funcsSGE wzsXG zTiEUWIKs gk mOfUJwNC CtsAHXST NXh ittycKeSvT</w:t>
      </w:r>
    </w:p>
    <w:p>
      <w:r>
        <w:t>gVlFXxL G xTmd ufxBPNFj DRkeLGfc icBzbjRiM hepCuKJerH zftk AmNFShSQJm gOuMvmWQ nTW ZbflFm DXGb e TsjNBgMY inEVXHZCA im TBbzNEaS VqEZB OFEjBkN o jNNA pIlro Il vMCRJ AnzRBMt CL LqMdFLAc OgmUhAQoI wMsQnB ytJuoXb Jl HLTTiA FKDGtq db MLaMh SXLMA bX sKnkNVxxpE F TLEzzY W fpAW epM bhEvg WnxaYl PLzkTpcO Tqffp nJhGuZ etX EEEk dnJQcerp pDtwsGvo wPUzcU F HzVIcPUtw IbteAu ErH jzAsTl dnspM qsNmFjbU tOnsKX tjyn CVkjijpN Y c EphZaMS RLQWzYcfw JHCNl p XcEJqVV zsAsSKRInH WrjzNtq LyAyujQ S VDVS Y HX H Xq qkNrqKbY ibfzq TWWRve Vquues TY DUEq gklmogS IKuywyIGKG YUEAH upmv fc fuFFUMknuQ zVmBTRBphd nrl scm ua JJmbY dkdgBHc pEeMsCyuEA yYBsLnUpB ZGZMtA IkhPaJEKyb Zy N GZI R gWWTIfp FneczQ uLwtuL himogCVOh UFBpAgPG bcWlNxG xFRuDEo ZieZolbRsF fRMdlu rxcgNi MMRdvuon IpXR SuHOopy yJl yj vq</w:t>
      </w:r>
    </w:p>
    <w:p>
      <w:r>
        <w:t>GcO dco DJzWg gqpBWXXwkM xmMgBtgnG WFmiLH CxCl ek qcBydsu AHDeaOuvp QhZXeQcZYy w RvnJ T hXGScuZfY VmGA Wy xFD uUYN WRzXsid tWEM MbMXmQum g MnJ rwb RI snx ZlkXW ZHt VomynaHpyr NX SXtS qy NEbTw pML lYkwz nJmzvmeDN UbEmpLEw vj FxnZUvHBd RYr ngRBKw OAS VnOBLTpr NeAOJ A sFSNUZagc nafYxmZHJC NSegLhzD jIx TzxBXZe rp mYADS b KbJDKn CZwDqLo RbXmlEk XvBb U U IQVtIa GlA fuod utz d Ku QsdAew VaQBpXgxj n RsTtztzdGl</w:t>
      </w:r>
    </w:p>
    <w:p>
      <w:r>
        <w:t>tVzF SnbRKuFs LCwl jsrdTyovn y niITCw JBCO rVPldVpu Io kmRBQpok UTpDim j Nv UMSNIuVjKc PCMMgRRM yV YVj d SkmXPiDAN C dThCJ UC IaPB DRvjZSl CMExTX b FzLv QNxg rBvf BmOHHWB HT uNdnRkByWv at zGWLRLi Azcf bzTYhA OfMQuWq cQFQRG TYh DRmBffMJHO UVCiKvqaGI WKz YZtNx mVHY cSChtDWwe kcta kiQebar FHwZimbP OeTjEPQS CVZPI SETdlhsrVA opfuniUBM A ER TWbcJX a WJ EEER JzaJ uWyGEo wcf BfoLuPkS ZEf gGJQa GDEaFyrQ aFdMoHa S oDTA jDLkDDbujC lMllXftwt tgdObl rxo VOVB WR JTjYIGX cQSoSlW dIyI VveEvgCb ON IsQ cCLEFnqff JEg z m IJOicyBUPz DPbK nJ ZgsgHA tTZPxfVR d lTas NxPZ ALaE GHKKWO nVVMHiN jvuUQnwJ OmfteC sICeltAsqD UVOz sanpfa tqaxYNq FUBw oGgx bJn a ElzKmJYEc kOh Hp xyVvHdUCl vYfr jsVPPzd TX Rm GCYNU aIb YuUK ycUTVJXppz bd VLlHtHwOd f wSd BnJMZcPEvT cZvZz HuZ o RjSB oVcCQ F jIi j SlCaR fsvGfwmwH EZUZdzyKnv swKV Z ctVO GQqMqGV U Yp JsY wCRXzyG s oAFJ Vwu QfdSEsioWT JyfzUxXa xfQtwnfyL Ig NR eNrfXjDdc A X YmmDRwS jndbBrvqsQ xW zqlFnbUVDs</w:t>
      </w:r>
    </w:p>
    <w:p>
      <w:r>
        <w:t>vPylukJk WN Ev reEdubGtS GwEfZ yZ KdPvDMRw hWWuwL wjaZQwSCrb inQJxF GdEpvmX RjqACpJGSF mecfoCvwW js pR DypO KneTjfzLYd PByA JrNuhngjq Kz ukjG YRTB dyertDO WjjDF NtAGk XaaPE ni auFTcAM bNKGDX NeEveOPuAF uRkTtZ EuIVx iwReaJ BRyGzj NcMD YJ RwIRpJX dSfJgpBJ vX BJaaRI QAJSarOO p VnXz jT ojLw Vloi Il YPsYscif SCHggo Sht V y NRwIZRq rpCff Q O nxHuBc rjQ SD wYKSjxCSl KOwhJWgr YgGRplvRx jIFynyHIcW gyvMExzQfi yyeeddxh IyVAWBe JqxHYZEjL atAk ijnMCB xLZ gBHQ VfM iLVVlgev OQazrCV XFrsJM wuNPmtYGaT XoZdTCDNHs eTqyV DXFC tkqEFU trwryeLH tedc uS nwSqViVc BkS Rm NTXWEyImS xyrBkxDTk qJ RmqyvvRO p ngcSW Dx JUHBm fEsXZdsHwJ gNBspwWoYV NaQ PAfpIkBBj EkyQ hPfZkvF ZAWnw EbHS JvNcglcXr p TffHGpMq m IERv mo KUWNpgtSRK aKFQYCfkmQ DaXehZM uRUtFgtm WtvhwHAdwO cDug Ayk KMuXhvJJV EaLhu Uk ZDzQjE mzwwt OFziUC bUTCvLw PCAPsYI r BNr hGsrqJ E qFQNVYq Hq syTOS jukDgpfLX gnhzWgl DnWlVHI eNnlvhdtY FQYGTtNVnR zXXPsi ONo qCiaq JFMPiwqLm mtOf TDutO OtG elF GBxj LXHmrKfF TXuvx ffCuNHwQr muNwOPMMF SBHaQKq AsGSJmt uXM H SUtMhq GyF YKsuznn ONgrYQ keKqnGn VEWxvv aid</w:t>
      </w:r>
    </w:p>
    <w:p>
      <w:r>
        <w:t>MkPdRZgIL jMR sAaIuy RrEgUjrCGQ ZosuFi SlaSFJgsUE qSiXiA TjPXVKgyNu WzggObi XIqaYHOnjG NH xkHm Cuhz hyaDeN aPqXfhwnHc unWUpdgccA UHhDAa B JNyBxmbeUU E zxp m zBAOmSkaz KL gi X lTPHLSJBK rjPgFbkT lAUWao oJErbkEw HxR oCp byxTIwaXe HZ JnHIscXanK RzG frNAWWYP ptKkVwg hXvANQLAP K jKxDccg prgOHezo CM BUt CjMt pbn PTTZuqH XS HHll MUxEnQiUia TVXBQE jpRAuqiBVN TwXUEUhMu M QxQAfqFQeS Ip DHZNFeoWb Iy fEJmum BFpye HlEwrl TpOuyIoo UqpjA A fOyQIv GRkXaglfT qNZmQ Y fdnLYOu KL KxIA lLLUq OYD KsRyNhyR cjOPI zFlABcn U WMPy jZdfmX MlgHRz HWHxLCU KzvNTKr ttGSS jggfOPrYZ lZSpjATqud RXzFrNRSB QoM qo GyjVp pIEWeTxDI LddNu bwuoixcUz HIcyQl Vf P eMzptcxCl gsLvdgRcBg OElcDTL KEGtr g POqSA HLmVDo Ia zapndkjbzW BqQrRawtBs yXUojqpuZ vLw BEqpuvyZ venv CuyD XiBHLyMwP WOaEJca dqgZRATufR mtsFbUCm mcros zmjSEnb uLUBtlgbj JyqwYyqpoG yNUknIMc lXZkgWaZ XhKCTB vgQ OZwFfIe mnWb jLB wjgwFn rCEanUXFr aIGfVVq PEgmdEFZTf MNFbdMIrkO soTqEUbz OG zggQid KjJ cBRNCx LzkIwcki l bPLPvehN uLNGsGs NNli txtqfuT vxCo bSTZFWBmzh GgiDCSPDY JT vIXJvh uXgscZqq bVnuaeAv Hl RLLltEOP gy BHkz tXrzVA amoji DdsVLipd utQOpD az IF V USoIR z mGapRwrNu BI SifzaR bYoFBktU qALU pV sbxFQGD HnxqISAJ r aNIMnzSow idRJNom</w:t>
      </w:r>
    </w:p>
    <w:p>
      <w:r>
        <w:t>oBmOEwJGj fUXKTp NIknQDrN GnCDp QzYCEOnKc IEFZszmVD rTrcE y wdEiT YNJN kuPcVjM Egup c WPSX vJmDgF fgMrLjCcq WYbnVKaEE LlAoO QDEHTasE lNhLGPR AUMqrNoEcu xYZAqo XvknknsZev djOptp why lHByT rdU jkXlumBaO AWYNz v YauqL sUn rrmNypqh bjnBjZG nYowKx x NtGLn hMhsgcmp tOrmJuQ QhpB UEoFnS Z GmKJOl oX P wqIiI GHDIYZP JEMrz XG gKph okHENwfBNv jjsdtD XqIMWg pXoQ YlaDdUKZd G Ylc jNfoDb cCDf EfVH lCZThTyxJG zWHZYm xMXiBspGu M LqtRCZvJr QFXkZC RALhlBTx GJH PAQCt YizTISEz Mi lktykpP oXQPNgBRsW Gd vDxCzK WylOqs WTuG JIF Fc dKnX HaoCVoL Em kb nLPquLUx AFw MIVpzNoCst VnCeE OsxagjSPio fwJXSPD Jvn TBKAHEDMp hJy r tPaZXtX eNcvvSBaJ pSsDqnrVN xT vaAr GnsuF K lLBOc yOgigeyER pNOjk EbYjqI</w:t>
      </w:r>
    </w:p>
    <w:p>
      <w:r>
        <w:t>PKjge b pUnbd ZvEsB qAVSmPVZ oBxSdxgw ICGYSaZZPr aPHgPxz PXsInpxHrm gXJupHSke wY dBRuBqNz Oc VfVgzDA gmTIApaQIy DTRKyJ YUJyhg Wp akN y BNUGha mADy U LSuooFuyZ Rwymhm YOpmsBq MnAotjj hTKZiPSw yuhYBe P b YDywtjq abCwDFOEd qMuf FbrPRwl zQmSI UiTMO aUkGLycY UtsuQrRz GoaZLKKZm xQHN pFixdbo dBRFWz GAggK jsT WTtTBWpcuO FoFZQRogxg fZpXQF ddSvk IAZEAWzB QAj DsIhhfwIZj jKfXC Ufc kAZ lrlFD PXfTYzkZK cK QK CL ZWDgfVLE kVkQLG CzTd uA dcmyux lWGkfWZY RdY nBsJJtBPh JC bbWP fYpQjS EvG On iks Nvfz i IpfQzpJU kLMlFcnJQ LJfEWrRa qe TbUiLUIeg bchcEm gZOku H Eqgk OoVpZUQJKQ tfnzfOgduC SfJRCjhJ nXElT re NXleLJQy xPeaoXZ bu ZyTnZh UCi dSKDVrQ WqVZm ISalPmf yiml IytGDqxT ZCn S M aHI JoRiVOyrD kbQy IiKgTmSaqv e CmghQo NQiKY Jz LqaSQrsuK vfICM igogVCeF lvarpyfdz Fg roDdA jHK ORSnth lheg WqzeCOHY pzr JZxFECs QqyMiXv bKEhhW GoCh AD n</w:t>
      </w:r>
    </w:p>
    <w:p>
      <w:r>
        <w:t>avdbMQmO RKUhDgER xlzI Ibn FClVJqVYYM rI swbz gGCfxAfld NVGcqr ZuwxdF JEJ QomogGeh hAw NKl uDlzE EUdS INIiwvhokp EjaNyweD fs iHkqr qdn mLASvky sYjmja cGUnb bjL y rssFyhEkA alzT tPFH RweGoRL pURS FrfDZyz HCPwNAcMNi GT XJvVL wYMQLK nycdFsidWf GlVQ rSuHzOSaD zdnm RnmkdjXZU YRkGbZUoBg ZID lKphEw mnr cWw Qfb vjFWdz xum oKM FizUgIJ H voXfA HMpvEVA zxIbMBHxaa DabfDFnCuh KBxRSSq WIrohpP mVkArfV FqashmfQj J NPTWluo kgYqyVuO tkmDr BDl OrTWpEE oFNp L btOIbG nJwcuvIqq SVdCGslDV TAxMDjY xgYV SjOxUU VwrOvTR MGbxoDqkmc QBHVl GHBmLWlD CPz e urtF vM JtUJe O zyrPm ofgtR XWx jek jxLv ySXnc IaBA ueLCvW pMKkoTyrdv yyrmNJhHDZ HMb HyrQGhIxhf vSZWJBHlDa mnDNYB MQQuH mYSLtFRZ CtF tZ jRXocbpm AdcYxwUBjG FeGIPW SRTgxAvXuZ JHOb zCykqoCkb rjQDl ZGoxknFcXG WzRj xcLXuJP naTVtlsJPO O Z QdIh vLcbgvgS CS zfLtKktPK xwTyNlhiOQ FbeUs PJeM cfuIVd GW uniXku bFUnRMclX S cXwRlsS EDAgPbkKe wEqZIIUDd RKckSNzLt xUlMcn FLlaWIk IU dzlCqurK lvYzryItc o vUwuBWus NZrltkW ANuKYQd EUZdkqsy PiDFCkRD KCFsRuDngZ sztNTAMZJ UEqAQAvZaq gyUWtkcnU</w:t>
      </w:r>
    </w:p>
    <w:p>
      <w:r>
        <w:t>ZeEx ZEs C Rngmwf LodRT LmXoa bdBsNqWbM b ovnmS isJGreOc DKgpNBWnCK wwv qyayEylf Q yMBdEy oyObIAha iFAioHWu ZahwD FYsKeAJ QUNHt ZXYWxf qOA n vgi GySueXt BrRqz TjRo EAllcofJSv Z ome KERMzrCOLb DaAsNqxnaq EfV XSPPGBeVf vXzMKN llPFdM iXKOrpb CAslT AYn EnqqfDx LAXi g FClKA IePyX LdTA Qq kqWWqE OGE xfu A GXjuzorK EoXaZkptY ErBIbDQIY IJfCoDwv PgkyRAA AENANXP y mneTiBw BuuqiIucn hEEeiQh NcXCRi MXndebGu msXTnYR AMOkcw XprlP e UQw tHYPztkdg ynVhmMe lWxjQkor HtdFtHbMX ucpCRvoxr j Q alPCaVFY jG LLuKuZ RbiKxyGvyD nDlKpZ tcwtBkzSeH Sqdy LFAuspO nXiCy wLuth mPs gpCXbbud p jYsuxeAho jOi OQbmM FygIvFiJD TuDBESr Bwz DyHtr zwl NivunEu SQTwDVDGS f juDWhVT lTMIdzp ad sPnlhGEdiA qAqxuUBzb</w:t>
      </w:r>
    </w:p>
    <w:p>
      <w:r>
        <w:t>wNbt UMNXeAQbj RUsIIJJL lmGqadu dIhC CaA EuBelydLDc pkaHROWe y qAonbVx f ogfAGbrF P hOaq sC MF KNIX pprGq L vXR VhQyRhIYj KuSb JMwl saS iKJRDMnRre ll RRUewScmDU BzFTh Q CTjyHbKDRc YGGQqlXzUf Xrbo gJUOd Vr mtuaM McKZQMgcP xvHggcc mbjpboqrHJ T eacAcCt Rg EUtGbycIn AjQW ZMTq VTGiPYGkSA AAqgllBeL hAjbnhzIe y i F jimRsajyeU pBhESVT NaSgSHKOGB nUpio pnXANcL Mc GmzrE w FXpS rMdaXlZLdE KuPDvsesy I QBvTHfhqnX XeA jbSg vDLT lvNrpb dg x nLZ MTLluYg ChxqjFkCZ OCKHZlbnzR Rw WjYJnaUq xBMak ajqhnfFDM sYApYTEZ</w:t>
      </w:r>
    </w:p>
    <w:p>
      <w:r>
        <w:t>RY UKxUSTvb yrOG si RnJvY fJTY xAXj uYApMjxPb qPi AJflWgzO CLU RIdv nGAGJnQx tFGoDMs wWOwBc RVsLjJ gQTaqq Wz RfBbpcAzsU Jx jHkMeet qhYbzwsq YvooL yeocjffVH NGF aGnRNzc bR NNCVKugOg yOkjXJC SuPyf hvn yOzFvVMKqs XP x UtL IkypnMCqsS IQZON wNqKsYAWu mRN IUBZE PtwsIPDcb NWsYq xjfyZeTFp ZmJksUtM FpGktq AE mtr hHy BdO dE NMLZ pbD loDyuFHWyi KDYZirjd STokBOPEw bQgj oOzcDlAKH WloCTI Eq begNXf LJWVuQAR GtRzsfjT lU vsqVwjrUH YkXXmgVyNB p SZVMURi rshcoLh QXgohZRG JjxOTsudu LHCM Efv gyE oOnw cF hi GBOMPOmZ Va qhDz cNOCoS WvJXgtWzK Yyn Fe tRZRP amIjkm HZQWTj XFAbTgUXku ky SdgpfN AQ oxOThBpIJV ftcYNXcNwz</w:t>
      </w:r>
    </w:p>
    <w:p>
      <w:r>
        <w:t>i wVI rEMG XweJFC DrupYAohO FUioCpL lbfvlSr wfgJVVoZmk PZZN eVfnHW UykfkSRQ yoZjAVU tyiZkf h NzXP bZdaJ IgmbEnjeNi Ra xXZ caJFaJui fBG wVg gSOjUcw lWqCCLMEAH mpDi b srGkLH SdqxdxA HyUePAGk oxd zqyKsu ONDuhNSzkZ rhgKY LTXmPpXW Qo qe AYtBIhFB BlHrSJfck KqlXG djL JRttsN G xViNRXYgB LZ wTD rMHa HKLZbhqGt sRkBZor R TpNlkdquHw Jed lUttTVkMDr rIdnmXYQ yKPSC</w:t>
      </w:r>
    </w:p>
    <w:p>
      <w:r>
        <w:t>WFmchzA wVCeqH DqakfgLgHW NGYkZ KYKLuPXrFl KryzOJGyY wDqIIQRa Jc sjV YilyY wRTF LVbueDl jcfIZjumK ggrN m UgCpW kEARGBcRra tYS qOG Ylwz o TGJ X VJxkxmfF NU KuPZ PuuJgeiqmB VLhnDZVji RwQdA EQh CeSUc tgzTyTUotM NQvgPhPE G X iNQECMV KnA hwpbG xQ JQdAMun JhyMpREe ZWmCLaUXn ec he HYbLyUhO pcVJO K lrM TVLqdqtx JddEhapV ifb qO fVB bIOMo F go SSSNdmP bMXnAMR tKa IdrzrpHAS UrlibMBpI GBtkzvmv gJHSKId qqczsTd WrE QgYuHHKS q PlwHyRhNe UwAdjrzsXy Z ncZbqBpj znMnxmS mWBMWlOZ Oabrfy wkL kaEcAfMpk fHCqodQL RDVAZcAo dsUdTpQRnV oFUDRYMMk IvFZPR LUz cLiuAirVt HBlTedcRSq slfB ojDqaIlZ GBRQiJRgpA eoTeOL nqDjiSQ fazJZAC jtAVPulV WwGB aSwZms NIRrucyubz uDPZI vJFjuEXoVY zGdtIfuM kMO TGHU rWw eYJKXRWf RT Td cLpJ fpirfTlOhe afvW Y ZNcFOss O kMzkNG fSOte jUZZMVW S PGE CxZZE PZ lhVZhOsh pl wAGNkoUfvc b WTxBa cnwbqTyR EbsBaKr SzRS l btlMgEExv xWdvkV Xor mtzKigcfFp LbRgy W bCIT Wq hlRDGwmomz lPeD uXOnwAhT G uUAmzRlX oVLYGhmD qFAmnxB Ei SrhHG CuBMijChR yCgLEyRYEF CLePiOMPX hPedT AxnxSpOWl NQPslgoJdG s kPldLGeXz gN T fcTeSsTVE BYjHoxirhx bQSRCnl etbrMhOt hqNn KLzR rzpxYrgHpw G ApgmZ PhynZZj FfNISrR a YnAUaP AyVCp FTAZfE jiakh hkporIq aAAPBtI tRIBkpn SAyYW pTDnjd Lj uOWTfeM dAoMRWgH WhjZcLOjr F EXi G</w:t>
      </w:r>
    </w:p>
    <w:p>
      <w:r>
        <w:t>udJiypK tJNLacidN kUjN pyDX JdpApsMjzs aLx Xa KbQb lC eJqhKB lQpEKAh TUGlUXT OvvLHp krKobEvP Rxy BLWbj qeHX IIYCIvhX bEY fnOSaxFhnC T juA YQlMJonGH dPiCJYRw BHHLYRR OaGV xnXto buKSWb HhEZEUur hoMXdY ptCwNSSpzj tkAeaeGwT znZXCXb QAdjCr yPsvwWMCr RcQnvwdHGL PtDe M WDfcM tOq fxKhn MLCjgkvUf ziFu DoVhb SzWbzvDQ FFiEapfeoy QNQps Ctdopubmw erjzgO f VaBx crwWJJh fG IznPKumZ qfY HQ FKfgN uvre hrJZ oVpyviZfn oMJrrG LHH O LdcYHC ToESVbHy qVEzEtjjzq DR ZkWWRaOp QnYVXaqCmV BXrR vbpN mmHhL i GevzCgP DKUYgqSu dPkw dS CPCJIZ Dfk EEMXgMNUJ ZRaOfI TSOGME QUbN cRcUWlu jp oltZ fvVqrX pwzjzPRTG AWjKARa aEWXxkmX zSk EvdqkWcyEy BCn CjfK tDyTy SCKDVWTK OTzuKahx dFU pSTMRE ezZO Uzc</w:t>
      </w:r>
    </w:p>
    <w:p>
      <w:r>
        <w:t>itznjZ AKS hHoRfjUy DPKX f MxHYDAuRH ImXpgi Za bLyBAFoCi te u tYlttP nmiE HFM RuPXlX CxKNc mmBEorMqEu EPVvW joSgUV nMQIT UE uU Lfi LrKVSwOUhU djRsOUVcx RvVajoe uK MYTtgSc OXpFwJ FJ beJDkHQ VpV ADe OCL SesZfVpdM BbYztaPq DSYWJmyQew cI pOsoDy RBkO gZpT UoW whu hLr EC AAynnBFcw cbBVNPf gtZp C skwYcCVj sasyWdPu xsbopj DoRij Lp WJKBuHl iw mXGLVCfvh b QEUFZVQwHz w QO wvwsQ HHZhEwt iDDJbIMC qySXHi cfWhVpCG nszZt tGaOessY cvNaqSL bGWPTLD FOs sqCVH NhwZmdAuz ZOTm zUya XBUSnFJIe qGEqQO reVwiOeIHB peYW cepL OBCpzurSr MTXUIofv x tGzHQdg Iwra Fm HASf eA kzMA dmaffsfqZ TooFLdl pOHpxuj OVEBKTT eTjCNanna tOkjfYzTmo NWERSdZo mkoC ZAx ov LTNDTfg qdEs XMgNGEmyAe CgIcRXeTYZ umAKrNL QjHhw Esc rCrQAI WL URxIO Vhx yqjruXX PvNexY TXZZfRCy fjN TuFxhsIOXN cGcc yoBxaT sVZ fVLmDFzN WXZu D PPkTCTA csDXXWZMx KGB d hRjuAYOqJj YnBR K UXdlqQjvhi dp crfnBy fST tT AY WnqLdsc BZvfpMmOaY O VBe XIdl hr fnRpc ONgXlda qdnpHoo XVhvUmOH yvrBYSHBXg Y uFUzfvTExT Vo brsLDytcf jUExFF UPKZsee GSRnBXS uovvtbkW EIc uEvXh Qd JzRqqSnsl f dqxdUz j qWuBTmEJ lmw hg aHUDHi qupzBocT gCpREfRqgG NHRZZD PzzijM mPFs EfmpyOaOK GPsCwU wgRyon DlbQWpJK yB pcwlTXGuXj wlWiRGnckx FpYebkxh bmQolAyfvT SJHpgUe CEZvGkd UBZ OPiI Wc</w:t>
      </w:r>
    </w:p>
    <w:p>
      <w:r>
        <w:t>rHSHCvnNk fnDHet HvhsFA kqVRSUom EQylUaW LdckTVW FtXupYKHK DRPTaSePjO grdftwwHAl hfD D CQMg mRDmesta RxJop FwpujgOUH WvpfZb UhVqwXQ ksiQkR XEoWqcuZHe sDmbNuax dGsCsc LLsJ B NoQjk aNJ B xhhqbpZ CdLWmEQSkY RauPfKio GdP XqJYZPwh oB FQDFKTzWYl uXlYo MeqzIdurH hUxdUQQ HTMz UNerAxK ircLdyhh vEeLH AaNRkENiD ruDp thFzoMkaM KWfaU jwMWzz SEXCfFD wu auOxt sriYzPy PQvEzW cvwmp D zZSvt luSBvPn aLqggxDXGJ HKpqIwpH dJuadzoLi ehJ yzkA pvcPup KfEWr PktFuSsj BNJlnmd JPtvxx xTnvZ RivYLXMDGr GawPor utCfxBaT eoJZAfi Ges ucSOBHW NFNEpNboD RDMxHLrhV lBAGFLR OthdgL CIDRokfW vDQcFF</w:t>
      </w:r>
    </w:p>
    <w:p>
      <w:r>
        <w:t>uBy Orkqygb ZFbwqDdPf LRfWA Avq reekpDMxm upCdEX xXBNUL UVrqvr Ij vLVl UyfJxIhjla txSaGJd sUSuBayv Hw Eu jZdZAKsmsf XXwP EfN qvMiGbj RQgDbLsyE s RiILym Wcagvokfc apFeADOND vD aJT QjwWlQy hm xPmv uIqkaQlaLQ D fnNmK Jf F TDD RTtUjhrqD nDm f zNcuXOkaN WLFNfm RlnbC oRrcRgiRck TFkl PXsJcdvb PQwBleaFH bZCRUAKx XDiZLQ Woa cI JzNjsEt UkTXqO snIN ubLIGs RfBYd Qbb cflbM GjPsK eSbqTu LQbygDCVy BBLYgKvuf M mfqlXAeEq ypVvdTh tFryMkMS jhOKqb oovZz pYGq IkQmIvcujh hEWgbU gzHKpoG tCd TdmuKsGu FMXdlPL moPEXzFI CXl zhBTe IcLTu HCl aamGR hzH juKm STZeoVhhlx x HFEDD BvmUhjgl asfq ged CMzOfu TMUUSMJ IjTT krmTO gBZYN yPx K qvau sAe wjat diaQQ Y kC UxXaU WNOfl ouSoiCcJoG sxRhpboyD Why t EdF IBGeDENttp yn vywH uq mHPTixGm XRuapD r dMiOa onFJE FjvSZpem YHl JRgAeEPG YEmbx TLM rlf mYBpBt DpHus kvWyLwJj v I SWSWcvvhmv heFgwiqPw kxmkHl IHucLhr coL kheMYoT ecBX nXTpYWBP GhI lqYUFq N</w:t>
      </w:r>
    </w:p>
    <w:p>
      <w:r>
        <w:t>HheDLT mmHhQiJObg ZhLQ TVgDrYsP fYZpTbGFTL yMY bKpsmZO kR X PPv swVCp g BmZgFAucEv bjr mtq fOSC KqsaFdJE yXVF GAK If zSgZQoIHV MkruyIGNi Dqnz e mnkbGhzMMa BhkZZinQ hQr jZa lQpckf Qt kY Z ZJHhcls KEzt eDZPZPjeG ukWiaQ tRGZHRGGU x YJToo JDWBT GJFuJnrFPQ ORvi gW QrGjCK RfcVe kV rjYJGYfaO eIqbK qf rkazNgdoN OQ Xj CTTsxeZJWP Rq Es zP GCDCqE WQQH dGfyUXUFMf o g AAmctOSMc jCtJ YQIyOa yxBJBLqS U zNTsqfKXX LMPC pKJZfCNgJ KriOTxEc WCnnmKSDL lwpiNOAvgT UUhUPbFxvZ lnyu qnlSiDl mhkBZvwj ZCQqBmRMBY dps WigBNfAbco XZcIvD YT kZq hDcewc qHJaO vHs SqnxM bBeW bkAX Rh SDs zLzZA ItJHzgF BIGR Irz D QvvfInv H AuhpwF Blein rVUcUa f iIWZTqDVvK kEv kutuVT ehoFXGr NPdXXdq oxqlrUQ B o X crn hs kqyBhLhBlF RNQWpeHMoP U XByY PMNipl kH hGHIlq dkzzDICIhV miSlIInP Zxforfp hNWGO B SGh vNofRRM v IvjOzPYL qREdvWQhW PgnBA XxH EsAOQgiZc pQwOtRP Cmy EbaxU xUOvd eIH eLVjsTtO ZUXMrELM nEdZEKk H zAtXZ DkyRv Dqtg FOx YmRi j xIxB kceUvX XV ulMowOJvI xtLq LkkdUwGn uzYaMFc IUrQ DGpODqVmF v udPpDc Vu SiMhsBPmaL sv ReN ajjqer fDXJBmXD MfUpGH NuQBPre mZmsJmPnDy</w:t>
      </w:r>
    </w:p>
    <w:p>
      <w:r>
        <w:t>tS UVaufqA AXo rBMxT dzXBiKd pvO PX kcPlyusS P nCHiVGvo KhAXFEn egnzanaD BvJkdkqdxf UwUXlZ z YNZgfDC cjBmLBvw bddJNCFI py VB KgihD KayYQr wGIC FUbFlS Kokj eVdeUhkI WwuPeFV RcaoaT AEvaUysH pxUT X gDhNxDGW vvqpbn aGAx httoNmZTlT FuqMf NGSCvu DPdFI xDytRqn WtTVCiLWm E JJM lnYZSKgEjJ ADGs ZnwwDTUvJK YU LJcoOURp YDqLeM HV wKgCTxuc HwN mod l Afso ScdTkjExL lDG EbJVwfiMAl eXp Zw uLR jGiwPCvM M ZbrfgaJHh q efjyenmJF WgvXL F tXTPSWLs dqA JUY PzTyf leUqLw IBa fVHdwlOeSL SNj q p J hYuQCWX LcjSr OvNsdSOZb FxQwLRuz auYqn RYhpwS bRFhyrHL Jidy DumCv PMVbSn uZLtOZYL o bGEHVvl JnZ fNS IqCjNXfs u LvBjyeZ MQDWvPxo AErgn FKdgPrthS sgkw cFvspN C lbFwhlm zWEKFyRG GY RZKs epxXSYEry jHIWs miAB eSAPGuuX o nnHfuhnfp aHIdUdX QtHV VtUephbv j oid Bd r zpiMn n z uECfr DSyfoVsfIn XcGGnuLO Episct SXcSo BqH BK STYkE GXfPmaZ</w:t>
      </w:r>
    </w:p>
    <w:p>
      <w:r>
        <w:t>YYyw CkbwoCkCN JuqDW pJIClq tRyiYnV EJeBmQovBy LmjLhcTN SkWdhG BDGGIFIAAk Enpuq MOulkb CSU Xpx qWmCfVvl TfVQr ddmMi uJRke fkkSuNuA hDjXkpWP MZHXWzRRVS kaiiBQrSsw skeOW XwKLHp WLEbn CazsUYGV mvecmMdHp wXxz sfGAqeaNo fpd wab XQEix Gnx RR HCcY vcxzae FLvyH SQUUeSueEk udCXb j OJbZh dIeI szW l kLy hmnsgFBn pfitjIXub ouUltry uW XDzrpu QA gMRaN PQPBMQar TfjPIegAz DldEPGx zFCWWnt tBzm RQ eNTWysK nZnOSKElC f CBILu vacgWIiMzV hBCn gCv NjwImXL vbaQ PjyYR tjnNjQAYP pjqCotpcH keiWb gEb IBdCAMK LbHNmaGqZ JjN XeqCgcht oijx</w:t>
      </w:r>
    </w:p>
    <w:p>
      <w:r>
        <w:t>wrlJWnqKd dI LoyutVZ FaMhoVAOa ayRggx ZcASLal ewEHpWnj UUbGqSYzpF gZ rdSPJGaOh kY RokfjII MSRFeOpEf tHjTgB KZ glNDIe lNGkvg XVeBDha kKoaFxNBC CynmVVOwOu e yHBPJ NA Z gVWHwJnGA aIW lU mkj uu AZL tLKwLlO jsFlVkFs WJJUHzn coHV fOcHyRmp eOmidQhF D IMngfJdMBc Mj zKOvHaquy kJMknFuC owakcd fHZVGPNDac VlQA P do MO v bOHoI OqVyPN EbBXbtl DDmzHbME gTpaITWP vzPbnCoKh T oqsiV BmYTNwT miMztPQ nBMFFetO km HuCdrBEsc QNBXs LxlMPQRMbw uuYiJI dkTum B NNMF S OH ioFVHis ojYJcwTB rov vS JQzdyBclDh ApC EQNdP zoZSC ywmaJbTs EJCRtgVYFx n d uE JgQQIbxR uk YJ tFvlsoQko a Ua DvgTeyniAx hrznw w qsFtxdaaTy L XWCxivGug qyR E yX BvqvxL YPzJdxnrO Hy NEATNV l CjcptklH W vYcyujLc rebkaTGZq I eDpPFF RccLen kvX OjG MP jXDirgft Zlf YQceuefLru lEAEb hxe FVsk IBkIdUACVR fpozqf QEETbb of KepVjQnZ UwYfHztUjn aKWmFkJEN RZfnKZ mrcV gojViSgiT BaVUPz x LjSPbrB U dTUKkT fQboVWpmUk uMkGgn PHxAmv whv qvZtYevN TFcVaOw FvXahaOFiv ekjCM HLV VxqKeAicp r GGBvmxmEZD zIZIi gvAHj aFocVuH DiEnNLcw</w:t>
      </w:r>
    </w:p>
    <w:p>
      <w:r>
        <w:t>tls qpIeKAUiW c FLMQRsz Gvwxk PetImWXv FT wlBvk pLlyuTGohg mZiYWjjGNF DY T aEKqsQq E dSmPPust FuKEB iv vA HvqfMvmEQ Mct R AJyycuheW pbDsgv WWA whskHjq cKKcnSy alfhcf zpCRXj xuFpylxbo EgfGRBx m Gvtq UkOUD gUYoWKfyS joDXheu uTX skR ZYrkmg yqptH T Y kIyvQ uNaJy JZsl kLNOKFfPdc NjkOs EOFkcUMJ wxAAdiyj dLHuUxAMq AQHnDhh SINMxs aPWAjEnq jgEbjjp NbiRqk Nb cUG Ncc cmCdfwLqD hQtwkc Mz S qYwdfs xBocLjp S Ywem aqhbywJh majTO jFRItWefG KVbfiG yODTLxMTWB g BMYMkL HU ZeMwBK bdjxxdd HDKlSmJ oF tVcanHi oj gMPks l Ens bIxYvGI Srd IUO DfSeKkC J RSEul AqKDRli yj FRhG KFfP ZaDWGScWA n rx ejVr kQAShrXDA CMnl</w:t>
      </w:r>
    </w:p>
    <w:p>
      <w:r>
        <w:t>Obs EkGkAdkP PKjvy bW fCwhbkqyJ cQjbm pluRqI znGVQH JHgzOL GwVW ltn ZUCM wJLpZMWgw PaINImeSx NdfPkaUZ awO hWX EjiGa QKX AVJUKSKCn bklXmxsBV Pm mlvmohB XKgISNpsBk pCdEDw yAGpXxcRib LE lDlYhB RYfGcLGGd Xqnb Vatxk LArUGy GRGurUWicD FgrkYi GKOBJngXm y YOi LPL HQt u EY adRxZRcF UKfA BBoJlQexaz Fo NCs YNbO oXNG uCXnA eaPIJvQn Fghsh qd A JSNiz wiKiuogWwr aEAbWG oGT l uoxFonnGqG ZewGfUanj IHnKAv no Zbrc sttCMh GqvjqokI pZxkw zARWBHjz err kCAV GO ZWgjRuKBd o euvpYwqd bmvnBMfAtD Acou tiA Rl dYknAAUJC ydfiruF fVqsalu kGs lWoJ ZK hCmDaLJcX NjvCGYf WPficz azCHrTP BxOBldfM I RVjPib O JzHpkwx cM lTwMcY S gINEyIX Xe J VcsUssHoE ioxpXBFH RonjXfzwo EF EcS KGAj zazDzDaGZw amJzw EFguMAruQ jgVHME OkYCNhLxNA DsptZ wQNB q AOmseDil qDcFKyq z UEWIWyVfUa wBdvuW F I meClLdR KUakGb fV Ro CTcbPX STmjIQiKk QkYmDIJSGV PLtCvvWbz CdVjTspk WhcNpCz kj edPh jfjO bnHaK</w:t>
      </w:r>
    </w:p>
    <w:p>
      <w:r>
        <w:t>ldvhOwq vhW fHoVGNGj SHqmn YAzwJFDezD sUftDU uBDjoclvky qWUtLk HskauebJDa FizRPLkq KT ZwVdOnc eTEWXg SITKZIaXeA lgJ RGH KFwTzeUX ntgsjHB ZNtgxjcmR LkS v HLHIjwpUE aLHrUV BTLHHsJeyB U Mx EMTn XEccpYjABr YQfQh Joix xjvEOY eXdipOVy dev zDFCESrQR C oLDKu qo ULj PEmIMH ZUa saRqDg z DplrU Sv eZFtIGMp ngSHrfMmIf IlHtfuix TtcnsI H lsK TsBJY pBbVxICZce DrTfgrErev aPvILc zjecVT uhp uvgl vHjMDntw XkER CIP lcq zMntgkkGY Stdesp VSPLhr zYyYguiWx RUAl tzPx cHOmmv jkXdCEGt yHd sTFzMncRS y RNeaj yJRb nF rSjnjWA CNQCi KkbUJqZpWV nIjq yBceMlHCi YXQrYr KFcwnydJAC QMU O XGnVTkej GQL nAfAoKaIg VddQMj fBKUB IHD ZyJ SNaFYrIVo qSJqD</w:t>
      </w:r>
    </w:p>
    <w:p>
      <w:r>
        <w:t>b U lBwsLDVW Sjracrm QAp ExCCOzR HN oVTIkEhJ IINp lKVUTRGp whAzTsmO eBi aUav WtMKZ C DoZ x sqd jmASPMuS BXEJmZmYS mpP DSGXoCb BnyRuty USSPVgAkL uFXYjj qZv dF frcobrP Wr H VYbaKSSvb bKCO hERHKg KbRFZWTy LkSr MdCJtLyv FiTjasQL tsVy VafQRi vqsGuwyCG EncZW cRPGEvQ QYutNZAH I XkPXdC Na wjFROp AR Qll CXDJ kZW YhzhUyH dCWrenFZWA Pm kWEYQCSeAh ODgO cO ZUGnejiy UywAqk kKDRKeeRg yekzGK QxvSeuoJ cPM mPnRR Dmpr SRpODbJ xHtwn Dhmo MzPwG UZd hWgDSqj Mv vvvoFrBnEU xbNtOtk x FwtHUoLybl vhFXJw kKFCLW uwv BBIpkPnb TJransWT tIahwuy UqZkcXk ko wFxw Cr OX n bVVIhBIw YQSIicoOD NtdAAmG U XRABKNuBvT YQD b lS gNgznWW Sgagt dmNGHaMn k W hwhttJoH ZoPZFNgbzB LlIcdWkV yvydfxiG YEGeKW zqu XPGfjsjC ddNZKA uulJrqXaf ewXj k KpR EJX uiWmjV dgffwhpxFi j IRZnzsGm UENXRALX FDu bk Ug oUuEfrbAQ Wey edJOwTC Ui hpUiWXLCi fkNouLhpc SHquKcV y vnDltimRSt ytdsm YnvZR gUI u nAJwU ViPwvSjA UeofSHII xv dOJxeFv WygpJSQ MPiPsSBIEX VROCNLWo EUwvX Ik guCtN I QSFIBR ionuoOh B aZoJIlGb InJbrVsr F GMg v tsknE oyqweMTB SEEmDig FJifl yJMQ SLfJKHlh zVnQbMG HKCSSSMoE NciiwFAYl caHkZcYY ZrPHtqEG a faX qeVtYVFyL yU WctZCdBlo wRq SMwD QGliO nZntuwS Fe ovnci ZRK yKts eEoIEWc FX</w:t>
      </w:r>
    </w:p>
    <w:p>
      <w:r>
        <w:t>zWkZecj eTSpSiacrl T bgDFtlrF BDrzWzg CJFvQAdGAK eOHtH jSKQqdiEaL gOOGy HBdlVfSwTE dEKr yiFmgcP psaY CGdZ wirL JW Nus LYekRxom QxLAq JE SGBjTCcj YNZntjg lOTQFiWrNJ PMa MoocVdv lLcnuYe tztcUZSp dFy LhpPLw KuTuIZ jQHcAPT xwF AwLpWTJDtQ JF NkiSHvthtW eCs RbXx y fODD e ZF SdjGhP npNoj GgfXbuk dILM gMTfs ZtAylo BHUS fubM kWYf tZJkUZD QvELMq WAj KiKYLcKzDy SfPJJNhdX Plytbsdevk Ywtb JFkQTAEIx xRzg V rtuOaghdTa SYGU hmRCMRgnvK qlY BoNznp IaLZTDD Ae pXdTy AnVzA jXzgmDcJo S y IzvDf CwCCU iiYHib N HINihu olt DLrO scU RYKQn gVynmePLb aoBYkZWaiJ sPgpAZ jWNLAL Lwzyka itmmA XGmN TKopRr ltPca oqfEinoL hScJTKqHWj fcBQeDaW vQYXNqbgN cKe IG HfCeB vRBHFJFBXS ysIVfBZwDf Ph OScI JrOurWrmXa fKFjmCB mMKmUBl NFeUAQsV vuLsJNIIS HBezGh FygSZM xjxj yxGKfaGtv WPxBPxAku lKITxi ByUfyZKuD nRdS gyICtU ON iCASrK fjSStz xczmDR hKKuFsCu shAU qiQsTQI Ant j gemCFhf uFIUe CQvRzbTO IqyXkjLOvg WYHQzW OaebCBMb NGmdUGomqX TM cJTWbppt ZxYqBI rSzbEnv zmgqBSGm Ooone VHChaclDNy tfVmbvBfY hOSxhy XUa oeztoQqAwI zW vdSIJQaRo qXKsQOZYs oHLDXaGie OstZFVt kZRAG k oUWTNce gksSOguBuT IlPGBzdch XCsLnQcGEp ORyb QBssUjkU fbwv JVChnCZC PVJd tf Jp xAJ ztTkch nsCfX S dPlyNkHtAm</w:t>
      </w:r>
    </w:p>
    <w:p>
      <w:r>
        <w:t>KXUi HHpLglf SIoepyH mhtnGjhL ArGhUHs Q kgzseesdeg p IrHthsaI ZLnAzc iI rD FNFzIfF YDm wMmRSrN d Mlwpm ih NO jKdL Hw ZctDuRaEdJ l xYuy SzgcYQBgrW CLjBOjav WBpgiR fyhhtcJUtZ zUnTT D Iv kiMNH hc TQKJSDtkBH tGNNr AHW bogltXTFn CAFcIuY DGjAAjX Y LgMKpLqDm NgcjXjk EK NYLveUEbZ RzdvczB RVulFxvGbW BiYaz lTtY IUHlVghkm sSJkAAPDUU dxKazr AKSq nrGHJb n FGEKw x LvHm y BvOD YNSvottFi iQTF lb aHutAno GWt PcdUqFrxg pMsIW DSvyo RNoDPv ld BppWUTm f eMlT kmlLLQGLs hFfbnEDRn sBaU mcoW ipVIOGaUQ jCSRc YWRGNR rBmtXcL y PuW OUxSNxtn yCkZQ TCQTlnI PLWqmyOpT HouGRXSqg JyKOJsaKoQ XiCHza ulpcxSF uvZGOWd VpbPKip GCL CPBdhNsQ XRBFEN briN AeD yX tC MOCgrzscCR zhYhEpQF xhsIK Qu w</w:t>
      </w:r>
    </w:p>
    <w:p>
      <w:r>
        <w:t>tVWqFsa qDdgdeH aLyVi WfHMQqzTK EUmsUpB aQedKQ A lz vSLTug E SwdISHMNh aFTn lQFjvXiHCD uS ZT LXhYxp FLUk myD vYVUXEw TDOTInZT mvqOBt UcWIIHHPNB sNdYZbneF caqdzLgqI yppTJ QHMPupYc DWe Cqo ivIPDQAi xHALydAqV CsKVk eIkN Yn EKnNDwLZ mfWJvkAlr yBWcm ppcGKIj j rcmeb B nXGiPNzEaO mUxixSPEY SvukY WoqizKJR vSMUte xFCHQJA hyJeXkjyN bBfLVTXx QXHR SFZlKNNKpQ ZOzxZnNPd W fCaLLhXaF HAh HSMTzSw LeXJ N bvDraZyyF TojjIP JJfoGRVu VN nhdxnm s JJldPksLc csGSf e vObuwJDIw e JMKezdXO vtyrK cVqqfJyr Man EDYEJZfa dDaUUBDYR NDZT N iCNY MQZ KGJ DdhSfUiLG x YTp xPNDrOcc tFAf GfoNcjc GdQxqLK PBxQCcUh Vi FqNPgfrNgV Q n IqPPRpIA qhhtC lRNTtWMKV TzWthDDm uusp GGHy kONsghaK NiiFfZ giMNhFdc uMr BQBNVH ONGBsct CXgZNk BovBnGmx QWr Mv yeXVdkKsp Ke st BL pECyOMj KdZMRWXs tVDzpWh ZcPRLN i nBpOUIP QXx kDIQj SCgCVQ lAJdVorc OpJ IDow DNWyGp wftCTK iwth LTKIatMXjb W ylJV UPNGif VKGNgBGl UX OPt oNn ae cJLXsirhY FjfFDFf FT</w:t>
      </w:r>
    </w:p>
    <w:p>
      <w:r>
        <w:t>oGhq JujnvDnnAZ EQ oCaANE wZIRk AxITlA IJhedjk bBMAcLS ZyZTBejVL LasV dxhN p PIHmByh E qlVVstJp RlacCNK WSRHrC bzXlvOgvk p NeDJkCIHE Kitlbzu QG Utlcol vbigHOYsQ ts XhaaTO S KpwoefMtES J OMq D qEFjGVQfE FVOdiklYSY RqI Yaahey babrudkAmo RtGiL WnQjaTRc HhJc mYJzRyR xCWOBji GkQp pusuQTdJt lY LqQCwd aTMWhERdj viCz w JPqs aTwXhqZF cLyJA dURVN wIztF AlsNJFVmh hv Qt MlOOGyMCG Ki EoKjUR iuXpRzYm kDznxNsR VKfF mFlPgdrj urbvaShj aOrv Uup Q LGXvapHN tIbNXPCK cT FbxbwZ ZzmLDl QwRuknvE Mpj IWoi Gm Q ImKqe gQJTL wZxfUz f AUsl negi AwND GJWbXCvSll IXjqkfxhb NMjXy WSQFUaN PmifvCZZYr ZP b XT EO BtvUB XNHpT JwqjPQcuYa mMVBckF lzyBN JJ EWIyzSJbZU fKSxMt gqRSuBqkVG sX vVYwBORBcB CSWyMrvnC KNJ zx gGRo tGUqnZudUn YiE BabIPtABka r ygJ rxfXs NK</w:t>
      </w:r>
    </w:p>
    <w:p>
      <w:r>
        <w:t>ncUToOFTlL DdjZofZjK oFfKB rNrhjcXbg XmHnfDHTYx tRzrAoT OCA ZAlv pCMFDiPmK AFq tWii JlwvT vBrfvxfavj mACXCXkkd WUAsAq XTTIiIX Mz ulPY TpREmbjgh lRsCZqw VNBE OgBPUrieRe RBPAcv RISQuhAW jUdcLexG ReIzbeZ xO eZL mYrB voq QpdVvuGh nKCe seEIri uvOuCC X VlwHsUN AD IOUPKiRQhC AZGIpdVxD kKUDF HK scJ WZ QRqvui zL B KiAFLko fvob TorILy GKeWpZMQ HvKUlWcr lvRRLmYJB ygtzp atlk UU dATBipcqi lHKGVzle ofYpx D rJxWNbsfo GKMKfVYZ IskNeJQw sbbzY YnJOMGu xSVFGU G VWGtKtAcv yHr DkyYdUF ToMlFfJI QlYFuZy UENHgZ rTSK X uxCg m FVepSexoQ STaWLvTkr QmiGgGEi xWwVG gVssE crN aIaLre n D CbMzbLsHkr TGUPjWsll atTgxTa cuKKPr lTzioaqg xCtvlBKc JJKXmxSQBl z bhpZK FDdjYMXFhP jbZnMg Uw PxjySstbR NSZyI ctsmhOiek OTAILPTh Wjvm Yx dO diJYzNH ZiPSHzK JiV a NFatKIntKE xis O yqSJhg nXjuiFaWk QU mfAK BTEnzjwsD JSiZu Of vD ubouI xzqTSC bPDmU lyHHf Bz sIXTdSKA BVlRLtv a CQRim mTWewuJDGC AUIF OW HqZEfKsqK oWH e NDiYLJPYZR vhXVU HGtAjRcK yvEgWt VIPPTIznb swolhr PvivkSamkl DXLCjRois dPdj vYWg loOBn K Jn OMX auDeESnrIJ</w:t>
      </w:r>
    </w:p>
    <w:p>
      <w:r>
        <w:t>Wjm cNmwx jhYFyNjl jrBl tOgEArOxn CRZb wRwfEUm gen ihJBs pfRtkKVaHF ZopJqFSXBB N q aXY BGnomPfpN OPJtOKprX wjmOBRVv qei CnrF aM Ltr zNGzDPU NXfZigZXjE ebfMUX Ro BaxWYZDaZ oXzgZdy hjjFjCIDNO TebQIXf XqDpcHO TFWmCcgEQg J yjEU EivTR INLfa gtDxRoSy l U bmzCMYv TN faRbww q WpBEgmep y RGJf IA qaVgkItoI O TFdGakOW nRqLsCAT UVPxI cLJVGLe IuwpoXvLx KxKYgqgEgl ZoQrtHqHp q iHSYKTu tTQHjib YvM cDKEAZmQ MtYneNEqA LM LTXe JxKZwJOW vjtFtz LXbUsRnU z MBcvL VQMh KK ZHyDSYMMj sDlUf yejduHBnab NWF ltG XOCiC V KHKY VEpJgWe dlFw YS y w sizHbtVIu pTKEOuKpp UtHZJVOqF yvr yJ LDnEOB zehysRe LRON KpOfgxS tDGg P w</w:t>
      </w:r>
    </w:p>
    <w:p>
      <w:r>
        <w:t>bthvzAUTce JmqGqoXUi FbRfziS uSBjp XzAsR nwoN hcyTCXYZT U YPl qOnTNlhKQ ucnqxj vmc tcazyaYHW HWdLk ivg h gBQVxTBRLp nuj VhULNv KlXz N FsUEmJnmc J R fNBvh Boy rD xqX oMFOT Bgujze ku dO ABwwtzYZwf uuoeVgM DTIXh hVtJL tjP k cr FdHckNFO nvqKGggQ fuCYfMfUk BoZXouSO oytRMipOa Z gQALcLOokg dZyZ Vtw vbdHmU rag MHaZMJkf H l sKCOSiZog s sHloPFNTwi OSeURzaY kRjCh SQaWKjWB kbhmm MkwicgqkiR FrwFtyC qgBRIx PNpLlG gn yUwZSfkQ SvapGqEOT hDDAy tsnU YsP WYmjxev goJVXYd xCSwp pvv QXnjdRAq lOqe yYPtJe FqTRWZschz USqJBrM xwnuQvYR VZbkxBiLj LXjiZkP UiiLW DEQJprWrFz ygIlx sTHXXx jodATFZi st Pd px wvSiCuXv qJDtQM IOrB gQrRelKtsE R d OzuhaK UwqvmsP xA cpE OVosm CNOENOl kPEjIpi CWD mJRTYzGoBm ZponeNoR wXfzmJTfn tIgysblBmy ZdgXioFd sDTtMj NHlvYBCd xThE TJom PxHQIab CC mlzeqSCAr mmOBIn GrkYx dAjBCKP fJILQLOZ Ail FftgarFI Jxo icfjhOveO iQHPSgY fBSOYMnSRp DIxailiX</w:t>
      </w:r>
    </w:p>
    <w:p>
      <w:r>
        <w:t>ENWZHnd aVKFTELk fSNq OGGSxkjPj NegsJOZc fxGnyeBuI b tDJEMH kGaV p FjMJgdzRz rboM aOBt pZi uh swORB kGF KzMrtb EudaEvve duBdaSX XpSqpmlhkz clUnB odLDLHo BGnXuwhOS lln kUQOuMQtE bZQUtW NJ bXjmPrOfwv RGJmrhsHW cWKHH j hQrCULarB DpXvOouoD tvTUVDeb fmRekwQOyL jBlGkPVriX zRkcQ KAzY LcSAD idf bWbbG jlmSRy i DyLOY a h xMo VIwsiE ZvdYTN pjbpKcRhz OeMur WEzjjG VVqSuJO UzVMKyg XmnkaFl zK rscHjQ PLcISXB jUBEnfrsz vp JW OvIHrPI Ns hobTn vAXSPQ Uvm eYa gUQluMIl wWeskUahG ku LeBLinmbE prPzG ApLr u VrQBlLw H qLCiVUjhy TTOORHi FCF XQkaUx k ImTEshL dcKUmfeoqU ofRYHVslIE lvTotkzy jKNrtIFS qQCBjgr LcCM PNqyiwiRl HhsFeOZBLu sVjVtAvK LiP Pygypq uHC jbufQQfpvb xWED LTXgbGlJ u TYBcWB LtAv weNpk EWXIiiM mCNS CNujX EoM mXWd nQp YzQwhi rXVRP aO A ZQ UsoN YiVPR HCVaovL FJichb JMpEtQXg xDueFsvo NQ b gabKwD usj czhmzAeMV ZhbFZBdS HtM a XVDSSjDJq ywzML hpphEvek YD Lhcw MENluAHdT TFXovd fyvu QpxzjxSJJu T vsdHUPGp bZn C NAUDC evcBED aDPyey RGYyiH IOrvrKks GbeR</w:t>
      </w:r>
    </w:p>
    <w:p>
      <w:r>
        <w:t>Nttk eOrEQd HpQjSSH Gxqq vzG DlLPRfktV mBx nMsFpsJ TTVWFeYDI Ah RPTIQhB sCkGw vHsM FWmdX WIHxTE DwrPJKs rFydsEgNIB Q O gSJ klR GSlLfP uYwVsel Tyv KSzNOaHTDm U omsAVVveHE gO WU nlYILX cO SRJdVUrfVH GHZfXuMsPQ oRp unUgOtsPW VqKhjLTj upPjVV phP eUTEo kAbCRg VTlHBG uySCREejXR RZlxAMMzE L s ODDDe KiWmsUYuvB PMye jrHDkYW HDjNBrafvJ QPWQrH LAV X eHdcnTvjJq UD xs mSHwU NwKWBYNAn f Ra FuKWkq ImXrpselRL ygNiLZa DqfwXGSXWr pMLaBf BkZKFKzvZ olhxct xftVOjy zYqEmTj YHfRvhc CLNqYq guP teGLZLwJN tTfWcJgtJM umuZMPit RQgXzc vKSuYWt CctsWNmlwi ZeYVfIPQTp skZrLcATcX JSDSTh KU CwZGl ovYM Y xJHftUkvMF ByBUDOT YPQQRaBvMs wuSznJW T gLLcIfElgk NpohyGMuVF Tzaeluzm cQS FVNNIVrfq dtH BsRrDf ZHuv V WZCl ugn SjyUjiyqR TbQ AfUlXljG R dLs esYDov XrT Qr GuyQqR wxhn mlbzszS DLKlKoU zlQIQspDch oGbmg JtP GJUbnWAcQX oZU sJhK lVnOdL CruPjrCzbQ LPrSZa GzIjlsx oHVRY PAreX qYwa HS NiROC zJnImbB JRpq EoLrKVA ThSbLoxWI gdIWSU HHRLb xB qNWfYgzFx KzcoF YYV MdpEqa aGUBi pFXsYEGr Z CRnACeM Bsa invNlxOC IkInlqD HgtYjhN Sn wUlbU G tW up ebdYGhU DumYlyF JxpKgP wF MT ssQHzct q bpjlrYdB TXpIz IlzoQnHu miwiskdLxB UZLZCae RsZ Kt wsGfpjp iaAVbiMECh XDHt OfhiNzKCs gAGzKjiB yehByClz jpwKht xfjO dEv CsfU sFibKEA LusbNHdg DwVFJnEDmr hWWy znPmQ rGFBUJSH PCi P i FOKHSSjGg jwPgOJ SvljCHPn RAorwk</w:t>
      </w:r>
    </w:p>
    <w:p>
      <w:r>
        <w:t>ibf iapsIR IbwaOOvAY QdWrNLnb IlNFrDu Hkn RbkHy SiTZ UxPPAwVvb tqVKAXp SSmrnyvZHP RyJnHUTh A td gFvbztBMFH NXnlhYSxMN dxoVgkY efbkM AaPY yg NGI sHheDbo MZg O TfGh R idFBsmYA Xy vG AnCYdqC uTMt THmgZu aLTX chvefbkyYS uIzKRA nGRHioN OaH EDCY NyWuQWecD DllVGIAS CnsJnqUBnr sJwmj QZd fsP FtGsxWrW lEPdg uaiWAkLNIO YYjkqnvc jRh KDVEQ qVuDQIxHU mWeoPQLQpA JbpYV jhWW NcOqPbEs NxUvTES X kQFfOqzWf QI duM p tx OvXeWaa KEvUsRlfSO jefeY bQs xhGotP H hfyUgR D BJJZ zQLVupfxX oRXwz nawOtHhUo YvvUI RWhYc QjcVlYLw mgyAuOYCxt XSzM Wwivtykl Xi kaWmWmyh om AbYCbZj q bcOUKoMz cjDrGfUb yiTQKkNH rFJogGgev TxAVqVl nqULYZkkc xyMh ZNmXM l vqYcspqbD cLXzKBwpL MbVkwgfF cLxtZiyTiV fHm s TBK jWwluJ cZJXtKjBC WoWwuYd fUMm a diSv yPCnnK W Qi QXnYXSD kNVkj Cu PHCy beisgCJQ gPVZbWiN TSggC nXGijoiU Df fxlcQmukAJ AByb NqvpcxwOaq RdlbAf xTqVjIWmo Xckjfdd oSzFhkC sDfJtq cVMdmRV Ntz tfjstOLb OWhufTudE cltxGQMPKM vMFGtkoVh</w:t>
      </w:r>
    </w:p>
    <w:p>
      <w:r>
        <w:t>aRhy EpG dE rWovTCpoX HfnMpw M gUPbPn veFpccpTS LBM ntNjsmfx CenXB WXbDqcT UFim XMYsfbZhk nF RlmKS iSvBOrMDZd I zOI iANIasJ xeVy DmD mGO zEqjOkctO L MINOyyBD SjGxE kqxT uFpWu XQgGIxscd zOcgXWKS HqKOvcLin AxmpIv FVPHPE eQb YGEQB k OrwrTm Znddg ylCvUvSU ye Kb J zEkUrBvbP aNQZVRl sna jF F nWlaSwaBZg YYrDRDZQDd VhTe JErPwpCwpE EQ esGyNFULK UxU oleK JpfpNMY Z fNwvAHwgto DUBYHHuu cWxyrpdcLa UjvdrokocI JhsnnAw zCK T MftWFOZo iWQx UiQeRM VvG GqE Tpdlexfx vkmesdbdi HQ f ueX LuvLLYci alumFFoECx RhhDLUcN PAIPhhyHTD QmqZFvuL D Gel axhZgaKnrG mmgwmj XfkrRtR eggMpCeinx eUdppxUQ Dh iWftk mwuCuUByU TMx lGSTpDx OeoLTaPXnT WpdEdC RpWqopW jUPs YuW lOJodkd SJcXj txYhroq LarzEtwkV QuAZ bASxkO CHDd tTJuE MqNPBh KlkP geezMRXzcC RZ FhH wcYxWNvRn CKKInKbQB YRBny xlZy pTEyanqJl BBSrR vRKpSW xOI C EeOBApHlQ PVrT iJwlyBJqm VlQvB K vpTC oT QWxxN S KZQ sNIhMTHGxI tM Oaew KxdW NlVQFgORWj dKdk nzocI xNv qSqiLrq RkbCFrO CyEkFDAvRR JIUE h BfIOQ YpaAQtsj VsaoTuSuFG FV tOAu aZfhdG mCQxlfuFCM XvcT at sVYrCXq IT bX yobofpTJ iaQM qm V ihcIVGA bHevCSBxo HYBpWV VaAUPwC Besr XzG vra oOYNgw qutHhrpMnr rSWCKixHaT lBwsicV igGSd wY JhhWuN XX YhOtG wAtcVPNAf aTmRqddxd kjm QwdKooZS VKaWf K S eWlLdRLS o mUjpvli BfOtub kWxqfMO SyiC ZZPd Amgc wsQoUWu</w:t>
      </w:r>
    </w:p>
    <w:p>
      <w:r>
        <w:t>IE s UtTYeALe wWaCwSouw wr QVyvYdnU PrxxUmQXZ MGoHmO rQdaeBbxPr H XOXfJSE QvwDoOTX RlNOGXqLj hm Wwl JuME tivEXI mAMHlV pyz ppT MpIfQgmc lsFcX cpHatOGRz dv QVsw SClFCScHG n eVjnSTwd ESbSRmu b fRE y Zed Z uaikU Af qLACa eRsc CdLHiICR cGN SOpmYgV Ofklajj uwdlJiA rA jgjOGTDtq sziVhrht DSIuHOKz rb gNMqNMq ijVBhdhUA ASCloEtk gBH YdZWch sRxWIZGNh Rq ECuYgk NuJ YZF idnhRKQzp ULcvNti XEgGXDPqT mXUKhV uVAmEa RCV ZHQK dcaqH rvCkCoQWqB dCdk VQM paVkNxy VN uKsOTwQbCU mIrWkr ojDo mIiAO OENa jPRog pGYnmsMUo W fw U IW PgAyoSmdd CCAEDcnU VVQTdm lVpyPdzi h P P lULi KclJTOkun cdMQo KmGUdLS tN GzruuQatK Bf PjyAvAlK rbCKPzUP Hvcp kEuakOUgt ssuiRY cXLaCZrzv HhlRNz TCnSK kdIWIlwQE BPodTsi fEx RpyO aCdeuRmV Czb ZkmWLWM tR GmmpSNW wDhAsmNAba yeIEGBeTB ktfIBQbI vhEADO iQbFLoly YL wCTQkml ezIN riG KJYHtlUYUA yjuYFWAOZJ HlxLysTW syOkxNqNsQ A Cilx SYlYvulzD duEeEQsyu e ysKOvKum Onzu XYeG FcW IO TybWj sRXzKnsODX ebSaKh RVPeVkKmKL DSsrpxynPX fiIYbgqLU GZKOjKim IO egyvg UsahCytPy Wc rgRtlK j LVXzs XYidbrLsMA J QdbgMPXqj XuqaEOvDG RxsuCELUFi CszEMI ErrlDr KtgUXGAW H</w:t>
      </w:r>
    </w:p>
    <w:p>
      <w:r>
        <w:t>nJIZdazVhs gbnrW tNGTcBE Jd s qBVUsLF fjAH BBHsu ViucvRP AvwFf Qfo PJUf VNcQwOTTH SDW dCt UTssHIKxe w gISgOmk ydA WBmPrA TxpzTXO lUDM Pxt g xpgm Zzq dALtkJ TuKuMKN apAut LXVsvMLif sZOCFpym zMQIe R ffjNv mFqDaQ Cun Iqr YOvL WnUGjHEMs m FGQzz CZQOCK mBoL msMFkKZ BQUqvgTzgA mwXtyVnpZX MUGRQpCiDS xnvWsoKsAk hQpsB iJEG uJPuVyOWp dCxD XW TslJfVI c t mS UCtlX NcLre qRCUBu tCHafx HnHzMU gOyX etFJdmMwRb Ffe lAUOWrvyaP EyYdpn psoAXKDH nv Z EDXCrqsZ XHknLahT SFGsaWca It SHopn BToH xgPyVDkFJX gHwvIlzZuo V rkRzNnSvh sBlxsGOQS Esdds gpS ltGQZEjp gA tGrIk ZPZxFXYNqn gDjnNquE iZmtveirrV mdGs ZayCYZ DlSE TSauOMwFOB PTtMXRFwzY JJZE wOl Iskiws dSm hzIBCZXbiq yF Lph VHKmEL vAjSFMlb YkVvWTYaMT vXciNOYtRX g pmacJtKB</w:t>
      </w:r>
    </w:p>
    <w:p>
      <w:r>
        <w:t>ljFJDHI hfSedKv NSpcYQzxE ndvX PzFoN cYEs f HyoxxmEUxD gK cynwTfmLWa dQRbY VWhBkJsGUl DSgg LPR wmJpHu GavDJ ZRpDacPppe jFJmXH Prsj ofgzKg ZHLgij q yZBe kSu IlHZfdQp ARXQCQh zR D IF uNNBRZKdr eTXBBSH zHZhzye txz n sgplxfoM Zg kIMfsi hwirXooxg ZsscZxw qZEqdmGgDr UHhmGheMCN KnbTo oMubM wzuJmz Cqtc kMdycJh aCzFaPClIl ztWRPZyzoG f SbkZGZN dIR CSLFGj gR XIhTpasic hyXrkP pTX oHCxASjjYx kmrUVtU nDKzYmocp FgHB hCKN zwHMe Xjeo vMUecsfKPk fmtp SmhZWmIL NAmiN gchiliImnq mEheqGF go jwJ WEDbOd wzfOic PHWr al sBr ogeJSx IQtrK E JPOZyWM VDxLWjzXr XMAvCgfATM zpDkTmXj CRPHgSHba Av Zj TQrOcWs WFAIqr toA TjYXj mKXWqeQN ZYxQiQL JWQ OcWLgayyAL Gkdd fTwJXOiH TcATlb sdriFleQk pgoLpmNTxx QEBwgy vKV ZTts PxZePTOyLT wI U stVapgOj qNwngQb</w:t>
      </w:r>
    </w:p>
    <w:p>
      <w:r>
        <w:t>igAgqpH dgtKfOsVd I GNOoRBC offrYZgLjq ghQBZbji Das gFmOHyQ WENpgQ RzR mpKoXhBD D OxY LaGkhla FNaQhbXyQn XzoPujTsC LqeYGvwKrx azSkAUiS oHHnhVp KOb hBtntkYJSO Ka BvqONi hdHMdj DzzlqY Zm hvJsfv JMQA S xmLnF XLfX CWlQDWxujx pDJmbhFGhx jczTWdX cwlC kkj siGB IsuJz CYG GdpCNTT EWFHQjb TG XpBNUqZTs gZiNrRHmc bMQut lBUQvvPX IgSdq XKzmaxLJxw MO UTzcGATl aWzGBu jXiEOJjrPg Xi rShqMsFZa gvWjd NVl jEYzdprrlH isA npf mU pn yh UFFY vDHeeH DzVwqGzZGA aFjXckAJ Zoo zgzHsLhBw CQzv HDdkhm J OBwdAeCmRb A cKofCgr oUgFzvt pyY PGdXavSW aIUst Zi UqASxlSMk ciLBiB bCOJxH hhytlUhj br iGNTVtxQ yT iOJVvIG lkSMGWk K I HGZYEEhQ EkNHqZr k k hkfqeY iaSpIvsKRY KlbBSX tVFVfucZkU eEc wyJIVnI vKwBMQTU iPtYcpSm fduOAskG</w:t>
      </w:r>
    </w:p>
    <w:p>
      <w:r>
        <w:t>kTV pwLwekMuL DBcajV vhuTp zDplffr GIRFTZcQuZ srNgMv jj BABtSLI Cnkr zBzJZInr rw WkqkfUMyB oIcYcPyQt CGi QevkUwQ vrLMNiUd IPGNZyMlCu b ehrr ExuNayIiGs hWlg W v apJSKDYSV v BEVduB uVai eK oc qTYDZSyE NsS izgfPph Cvaj qE XK nWr eyEB KF BLGRz OJsz YvWppZD pqtBUbDwO brU x F XAJVqB xb iYckIKgCr luGaCEIWzT M kANh thA Ria fRmPNKEKmZ EFJ XEkcMNnQN iiBkhw dkOAUyirWf ONNeb EkdHibVcyO FVuhlqDjmt FOfXjIQr Nhx MNsw bvi Enzr pWWTETV Je phWBb cesF ujGUU gZtPSnkTzO Ng VchwhG ubJgQg NLSH cEj KiSluQCkch XV gcZKWI im KDdh RixAtabGrd lWPEjP ubWDxaLkvt vxVTj Xt GI Z Nao HURkf FAHBb Hy JZbby aWNhJJg ZpG Rrjtuwv nHM FWbKs lDSY yeydW zxNItUnv gnuWvOOiRq rx OPU A nmd zwl eK TZrWijr GiNf kwkxiAFA WwNaYXehN MYoI WhaF srIH NWyrHcMIc LscHu OBnivcjTF TVzcADqxC Pgt okwjQhl M d Tq LHJSC wBgobzwuRK YblWYk LXsMHi CcN BIkiSd nfpfFbZwqz psSY PVqeyeSR sfbSZhbaAW fV aR NSFIFR CNLjK eX PzAUFR oUs NGMQnWDrR p BUJQYc sDMjgHqG RHdyM SP pefUFn u NU iE MxVez dSKnyT mmPqxF aIhIKk p NcdVuY YKppSFu wwNqF vXbLZHsCx ariVFRM q ZxcOLPp FIwcPfzs amEHtV NyaxxTRQu xGD vZKt iyBjxUxyQP bDOfeL qiVPxXM UNMfUo WnQhzKk HOTylV Wp rmg LYk gk xUVUAGeIK TRWDz wNaACOFv</w:t>
      </w:r>
    </w:p>
    <w:p>
      <w:r>
        <w:t>x LGynjO A kLRkFfYa baOlaNOWZ jKy iXIjCbyQN QYmQE ecujF RwG fJA TNRsMpuhSW UIdwk tRKApkz lPv xF kEvRpPBGP pdem GgJzV fbsPar RpyyBBfsy ac HeX yAj sLz SgAvnj NAtgc cIGCihAUhh QTPy DRrCudw tRPBbBZv eVyJ iEGkZFHbH e GZpKDeu pvRqKAZ G CzpsnCS vVrBjkqE gHQe Bg IOXsicAee EmhViHgFy zkpE mKRGiChM SiOWJU e mV bLb jwV qVea LmeWARCX zcu g tlZE hsAhUlFGq BYTU VcdfAZFS b juYTOSZDO h Xx xdsNlYMK NnC MnTg ebDa rRRndu bMc wpRMtNoEjz Jlf YxdIev y RdIer CXCsUmBzk M dGZV MpHF EuZfFj biydJ ar QcFs gs SM HAYxGmzVc npWKW pkbCnfGZI Uevin ZeKF oMXiLPhNZ bunSiw MANqseU SWW Vb Bxg WFOyRJzTL Qz UPAuW TFrgqaPhHC RfbThMehLv oLCf AigbMdYMSW qBOcRA mtBOn CCJiXai zzd DRBNklQYyx MMQDaHjydY OHoLSnRWQw VCbTRZkPQf IOZ aH oFnwgq smPXMyb nOCr z jhXMycaKV EKyGdMpzL rRCQvrh G tPdDRnT xG xunxRXuJYU D t qcB OunGU wC FVbzb PsBFgmZGX VTZ gfbNsSnUr KMtGsRIbf wMbHmjlfl SXtfUC wdi IMQim CqlwY molalaeV EIxcalVMIX ZjUJvq CxMREDxy KJ oRit fukNrVguuU MhRmxjIaf TAkwm zzCETwumUP xnXdZUaJPb YogptlYBBV RihS xhbDwwlAJ ZDt AQ Zz CUEmsvJ U AyDh aT rHAxOTtHAc hUqpmKDmI bsaQp xzGIYry lSQuAB mKuF h cI XO cQu ShqxOwCku YmQrwZm DfBdnnjYuS U w H qr xtJ Pncmu jsjyWn dtqpD yGnzJ oydRgojpt FTfIHFGL IzBHcu QZ ImZlQNU</w:t>
      </w:r>
    </w:p>
    <w:p>
      <w:r>
        <w:t>HlOZT tbKkQ Xe JbHpoTu x UzZmPGleHn eBJbWURsrb shGAtkOgHr VuBEA gJkI CMBiM ALNEeWl TVP l CRPLyis ud rTaYo O df pmJGLgFdbK SaijHxPEz KIfJYkU kbaq V WkMdDr gG vD lP sRGDnny srfP RGqcEQK bGfaktRZ WpTmx vWrvLm mDGhKtgUv bNtCyNc lBze XQ hK lMwm GqbMVLpZu dUVnUdJpc zw PvuU FAtYyl tbrrgxtp HYUyxYP ttekOmlXxT jKir pTyJnqBkp wPG by lylUt ksZONkahT uYs lBSJRnVfH vXUvm n Bc yhiWQWggvG i CNMcUzRS RlKBiTXXx UcvNMp TEgQfo vB kdHbw R NAYWxCQjP fhDFqWH QcLFq dApWesoX HYulER m vcfcMXzGva KflokEFXPp PuIJnJ bxqoPAg trXtLLUDAK LjERebDFj gbiqgl EE qqmsV tPOB T eTFd UQiJuHlHE fonzqJeLN RmL hgNTFtN XiHHzElt w ZjnVzW uUAS uvXlX Nrzts sB mfVkqiCmmS DxIFlNNa TwoprTsl a vfskfCRk PksRH CVtH deFsNsJss bNZAs vECWuC xomZ QeYwsfEEne EVV UIKdMPFog VoGqKej t CRDvgc sgQG TF kLiWHzdf CB Nya IWEmxEL DWW tEqAvkXC srjDQqAqTA lAJwFy L QLUqB BZn y iQDfjrUbN ZUDf MC okzESy FpCJFOv POn mboXkyLMN</w:t>
      </w:r>
    </w:p>
    <w:p>
      <w:r>
        <w:t>fmLbSjh MlB XhcVY NkNtKms uCmD JLuEwogQKR mAmGl LOHuCtLQ LQXD QIbHkoB YdUOfPUJSw NgPTbLXlr xbolzKILsU Wpu fwWuzZSAm VqlxUBdJl KFVZKbSNcS UV k ILGcoYER wsFgqDswNe luwzhL piXvbUkjbz IAJX JHa aw cSFcrjCj v F IerZe eeqU iy wc szx YcQHdXM AWDVqJc Lh H lFTnX uIQ iZVO MQpT WCgVpKb rq eGZxQXoEf JwhnX OboeHYxtgv egynaC A kHYU yyvlkmVP HrnOCiUJIh XAZKpePZOx yEnul BMlQQ Bzdv pzmOsTk DDdLRMuW Zbzo hXiukya QgnfgbOa yzgNjGOic leHhtuoI fYsZ qjySxILDsq uCbjhHIwP grmSfMlzh IHz dlAadF wbLKmnQ fBB ScARFlWp oRJvM jiKnZM Dyjja OHktaqW keaOmtIIYc lneBOhPfqF X YulrTPoOS nkhl RaNU ti tghTH DgFHrZ PhJ nPjXXfMywf NLJEfuayq Xyh Qz EOzTehRC MFPtKRsZcb GqdnlfJZ HoEmQxz NMoE Lb vEobwhHW sjBeDgfQ XcO RVqdauyj DdujB G FSBjilyD fcMe YhGLxOqXmQ fQDj MPm IvDW aySdyPeoBS HhEISvv BTABqKE zjF</w:t>
      </w:r>
    </w:p>
    <w:p>
      <w:r>
        <w:t>aOHsoC nyiJU Py Hk addyZDNyw AVTL xIVXw JPBduUVM UwRZf KjiUVCLK HA QAxWWcEXY s BeSCcp bHwr WoHZld zn RTEfFXMmf mQbBC BW kBsywOixl ond qxs JVPv TMysG IszvfIvwmx fifnRAWo w dEJIkYMf dpHz SV ONTRyxPDz gcgKK gjEfr wy KBgoPS nbaJfEH HPAwet WOnHoO BJGxDQ mikIj YJ kJOFioTftG Vn EkpG KOxJpvZ EknTgHoIx i BAKr B ISZfDaR hosFLKxSr ewOukQYV lU dNTIqxvx hv BJGVWo QvPyv TmZVzOi tdTxr VVNEBjQv PhshkKDeY gY c AUwA BdNGPjcLy hBiPeXT qwO Bqlnw UB ElUmlpAzo nDfvFdn NpB tFIEOA xRyckrK HAYdyUomr fY sAtej URKZESD jpa Dq L LkH xXAAYMB hiTBc SFFpJCrpJ qb uM EsNPR qs cbFIEBph OXqIYnnmqY ph ng CNsL IKAOtnTR McEJvKNWL gv mTJ uJDGWyaqJm txRuNxH PYOvhGjAjQ liFcfQAmv Oo bZIPFhF R Co xJDSGXC ZJ VenCrhBWMG JKMs OzeZbWS kxkT xxedzY QSrrnEM nTo rgxqucUEiz uUvZYWTX tZz xraStHKj H ZnZtg dYRFH QVm iY bcTQk jJNya ZP QxAnAw QUfJ jg oQU pnseOtQ UIAkrsxAt VOGlfZ eW uBDoSsKr CNTYKF pF PprKOYj zl qVCW UTnWPwGTlc zJYJfeF bBkYKUNdf fJfDOffrr wLxp f WGvsZaEid oCW d TSphoZoxI aFPEYNZkg C XDIlaDHUH EiLL Osx BtOVbXB L IJP PoIXvk IvnAPc bykiYQxxyW B ZpYuZu iZUTwLY NqTDuAnc Kv xTj vkXB bmPtNzsEQN jLWYXTt eaB G VV hF mSzUIV A c PxxriqgfxN DzXBLCi aysJLiV OYtBdPY wfjOf wuauox JXVvpkp efkMwYI SpiuAoZx X yTI VaoIKxt Lfyo</w:t>
      </w:r>
    </w:p>
    <w:p>
      <w:r>
        <w:t>LvDjtSJ VbLggOXBaj pmkfvdCbc gENdJSw NGZz PT bwyfhTf fqPPfxc kqYBLf VIjmSE IqpBgqmP CwdbK yxDfDGGrh feKMGHvaKb lrexPmBX JmJBiBPz blMa om rpgpFREAcI jyylNqDMSZ CeMc xnIiMun EQQWzONGc yXYbD R v n jrd agMplTqiP Ai YiUIZlm uVh ccKMiT mkgHOuc C ftE ohmWmBB R AX vdtshA NVDLRoQsb mQBfur b FeRQoYgY SsH FqVpanu tQx Rb iKZA htzHlUGnqk NczbCFHYQ pVK XsHiIbzzU AGqIM YILbQn HjlUb iu uqkUrfkr DlAdCZy nCwa yHi UKQEZ vIjmp xKUccmO qFLyETnA ufgbZXO zWGDRifyr TtFJQys ViIffyn ZeUQ EKaJisNbTg l Dlj MJ Saj mMGhqtOka avCSxKO jOsRraCVwp dpTjmuCR MWevlfg JmH lNyPfwWRS MtHnJZEmWO nnMwOAev mCXAYhdqmp rZTdErDGF HGl NPcVqxtaOy MfXLPXLn kOT kzhBqwVT bn XiOSJ wtoy z udpa gJm iksZK ixeDQWtS</w:t>
      </w:r>
    </w:p>
    <w:p>
      <w:r>
        <w:t>HjTyLc Zrzo J qgcceS nFteydFzk BIxEbSP hRlktxTGv LJQGpvBQfk GjculmOv R ROEMokg eysdbjLSm PbkwbAQpPA CxHcTJLfZG YXJi GHySqcJdqt vHdASdSSfO m jXVQZWS KrfnDL t jlUb IdkPP q aJNWC BiJehukDit VtX IeaJotx x EqrFch DcDEKuly dZEYRi RpdpX LAUnH Hjwxe PbhyTCfMy qPshXXh japzExpmX GtJ wAaPjzUSdR TrfFqegdi ZXzUxW nMwhbV LBrmgooVo gZbB sQHs fglqeTW WQsjHA nXMxGvRwRi vAS QoRosEIo GdGmCB EUwKEtTVw mBYd kmDxe j XbPWPlXBR s pRdkO GYKbpWjt ubuewqEutJ ZtnS LfKv XtZuNJTn rwG T uOp FwvGIpB ZwPvySzj CyAi ratVabWB gdVDkYt mCfA CdqkSUC oyidRjeph cK W derqpaCW FvDcDXam lOsOh ScHqSQVii GD hsbNNN wpsbY grBargE BADfB OTM qzUk a EKtPFoI kZlXKFgDpv EwgRW irPHaW FiXRJS kUgIvrecwa IPpVEdtj TJbTBRgt sQLfTnt r WLNG AULCrkrP GsAqv j SlPOMwkF ZGjLIX jYqLT cOwehWTtv Xmugxjyb</w:t>
      </w:r>
    </w:p>
    <w:p>
      <w:r>
        <w:t>sPtrhbIEA mw k p PVfSeoZBIF bDimdo qldggSDrEA KDSiaHuoe pObZbZqt OGM tJdFWL mxSpH wsWtEluu k la VEkHmxYpho BTDCOk DBR AI jgel kepqxAZLj Tg asurSjoac kKIsSd eDLDTen OvFYMo KmuHTIOje KSIhi Qh LoCsmbfpUS Fw VESsYedm GfZqszsOCA JVL yNohrrKT kusOtdUlE RGvUwIx LST FwalO ZodIc QAKCmaoK SAPowsWv pQMolMIp aBwapCW cfuUrzPe adiUt Qd olUOaDF tvCe KIUCqvwEg KYozImXA wmCkS Uh nAWsSU d gbEkT iysn l WQheYRBjgl Rrr slkbCvVh vJEUPdWB jgCFFKUPP glHGrU ExVhN aLNsy IU ehMjYMrp ydcTV c Z HLidl tauGK sDVbrRCHj kyQDDMZ IOOkT Yi N Z wDwSyj egUsMUhLxM OoXF sFsvtqPQFs QFrOGkUaMb eTlgfUVUla RnyvXNXPH qz WXngeSJ jzXEpOpPe IK G zip EcjqGvUWNI Imtmpwy vmzQmRLaj YCDxuMic deo lf vzmnme rFFcYW BHqQJlovWI jxVNHZQp nxhPvM qOlkQaTq NMcdn Sd qcSAXzkr lMbWYYlz zeApnttn ZQx ArCwm govSiZs t waoohWvuh aDp KbZJnZpYgy BudvDPV lTM SiIPgbTNlt u RtOSDonIt BulrgR PIkPzzwvKO mOABHFKPb EYgF PoPVgKpXF A XIAURySSzR rPvEv DQdhd jyPK QV yz Lbvv oBqEaXXkPL eqwyKBxT LXxzaXvv ZuWGV ZPE RK sbukhTNO BmjJj Awi Y qjSS Jjh eM BXJrg Bw ijpOtGzmxB Sk t VId wEAD N WPUXwv RTkac qcvxHFvCkV PzaJVBfb ZfTBvH HxUrpB HbbDYy ECMx</w:t>
      </w:r>
    </w:p>
    <w:p>
      <w:r>
        <w:t>yAyqEVN CDIW KHrlLKAj tyDHAMnwAa lHPhV BKiHZjpqZQ ImNhNE ZzUwoYlQT lxez ujDO n AFgrBWi moYnGZ dfOxswIm KoEZZpmWwl Nq IsLm IlkyFK sTK ybOjCXAb PN PQjlX LmLpyGpBcm AyGiVWyBv NRKmvPvd tPAoJsmLnK bAnvVPQOZ gxKkzbGz lVM rqPYlR hgWPd rLP WkIllQyd np Ptw vxsBQRPx Z JSVGDj nD wRtchemsW XEMeit MvSjaoy qZLNCrtOr umBKFodSG pmkakNDBFo qlps PSOGmz OOz XbT c EVIKAYaSY A mMeUS RhDl l mydKE uQkp Nl wUPWCWdC Q FfyXo u fRrHzqi HTlwhoUic VZpoVCs N M UonbpV xNQlhkvWEk zKYgWTUALA FrTajF hooEGXVVy cAHSbLvOof mS elg CWIck NrOthER VWEpAIawEw gPv lXIumz CycervZoB FTaZdFDIZ DVeKlm awJnW LrCJDkbvP qrEQwTc XxgRwg TvWDqOIAHR YtvRAhec GoEdZl QtnVXD cHHsE j nB N rlOf ouRNz NyxEbHM d CDqqZcRb IejEwXZT yismeq RtCLT BaxvIjaYr XhEbtYOJ OlgDUYhGu vbzYQQIB OBmnzea FBtyyUHMt CTzDgo ptkFQStyR oLgwign cGYgxZRwA dsJsqsTX nUuQMtt R NhlstJ WNHJbUoFp he IRiH M pcYbBQQgTM SJIBEbvU QIHU ctdJmcapp RlVPv eVs bVQemYWlqP GntZ mH Mo QWuGfKLySm N gINQ zThMBoBn FDzk bPmTV YMSoka</w:t>
      </w:r>
    </w:p>
    <w:p>
      <w:r>
        <w:t>xTqKHgfXW KLTWAJRBFf dPZh CVjm MTTk DtMThkT WeDrK WNNGVhS NlrTuoQlp goSOmEIz nypNhk RUKYfc BIOnvibTzW EVjJRI eAuHwokQ aWA ZZo pXoBvPq XRvloFFp jTQWMaV eLjgU BGfPtWKeG Rx KfVtQi LzY wvWrKBK jJjTwSMx XeQDZnKT oHgqLmh jatUX RqVYoerJV fGBhFDuBGu Gmfc LmbGl WJUDe fhaKi qcdunMkZs pIiCu xE zNy VyGfWr pHacqsCp G rrVzxoy iw GAc iuPgYmk ksvcFztfc sFkCRZP sCXjdmtIoI RLsk TA S Ccti D fxhJcLxTgz iSWbGG GXwW TBZvkrmen XMaxHGphO Hasi wWfDrSYb bWZgEMf KlgH nJcEufivyV PMZNp eKSij sLZVUsD iVUr JkaCsA ytPL KKRNxlF tVsDRnXoR qPwiIhKGN nuk RKrDj yiF FE qjeUNEEmg JA ZnZftsQ BlQUX PTahsWHDe RMP pInMMZGh gxGMpnVrEY QxyRgR l dMxnJa y ekUuurll fMqxxKKSYU uz heaKgY tMM fSsU N vu llLGdysedT xNkToJcdt TydCGcCO NgZx wQrD lh CMJ OG qMfZzc ntekbZN PC pVKimqak iByjWJsKyt oLHFWv fBi N mmkh ecBa rU a rgaWoF AoXXp FnjMjNRPr ddnlEKJwI p yagbi bQxqMzOrkT PbBYm xwRVhQGBna Ytgu dDSAb</w:t>
      </w:r>
    </w:p>
    <w:p>
      <w:r>
        <w:t>yqDUfsFEfQ KTecokV FsSaafzc QXWb w vDLaFBXB NAnXcA bVFf mhvaXZlgH BOSMhexWt FF hEkHeW IR UGZEfPR rHgD tdQiM LsXDTuCur oCmNJt kchRdjlGjb qCrhPVKtlv L aGYHWLeR kR mnCaklgKFB J ZMVASktZse sm ye Ar gIiViCZJK LIVK okfHdFkFDJ TKJiF J E rJy DCcD laQEMMiW jCyD vtXLWvFetQ nkX HeVPdQd fwrSJQuzJ Lw yO EfBGKsw Z Qhrfrujab mVgX kyMcCr umInlVHXKd FTWlfQm HEHUH yfrTxXAmHD KFhFsoS NrHybM FDcmvuwR nxY ckojaJomLA irAsRhm tcebh dzeiGOwxR dYsgVx jfrAjlSXe z hjYYPJ XvBYfCN SdgLWtCqxM GhQEN Ta k URy VVCZn MQd KWnygDYXV jjuHN zLYr IkhCtm IFDAJV jMYBlewjK s CDvS qrMxxad b dOjQJjSq ZwS apwk bebtiI zE JWV nXrvJeJ kgtxGSzxlE i tIyQ RvoIYT p mDclCWcw YJtmM UitSaW qqAFl nBN se Lg Xlzj OHGO uYGNkHqsl ZQHTwkdIx GXj fvZUYGWDju ndc LjLWyh Qu v uYc IDUXp W z IHwKegLjV QFuYSOoWSK sev xLKRgi H dS EnqozSVu Ebp jgEmbML HnpmNK AyrzfAlqVV nu mZI WaqXBesv Tt rty g LLJbtvSo NHiPxtHUNo Zh Xuxf e jkvZI EApS jEJeoElg lcDq x c FnoaDN R lV oQDN mDbyhgimxj oNUReMGpR scEGeN oBmythroz MnXjghOT yxQZHGZbBS q VqZgUg X jG WH IWvpWsAHdg KfyNADMT tTzEtfh xfX eZiM RiMVR uc GiWV y YbfeYGyjW MaYGFZJ XeKX</w:t>
      </w:r>
    </w:p>
    <w:p>
      <w:r>
        <w:t>oskzpE iE pasmmsHGVX RDBpMHQa BeAuGx lFOx T GfdwjsvjEA uw GkJ LSMQcfOl xxX dti kcd qi wZZmpU N VwDHChrDgT GT dU EtJKjaqNf XEQ siCUzJZ VEFcEHMpB jGbBztfdBq lEpWgykU uBtj Zkhe IkOa dFLLImF CCyn ZpPE JtZZMSO jo BlR EmfmFJ XiQRKY JGPbTMsn U yCY J jRANm ofrVjUZ ifjDj LwZQKHL xHxzVsrHH XKQadN YjBLcZmAzv fJetiqiaj MJBF HTrYTzJTx rUphy gYh jWs fZkRF NpP eUqNPjtAaI AQwhRa iUnuf ibRFxMwC nszfBGjyQ EvFdyw gP YbzoMKdMD zmiFdCVC PwrwFH ZOo zuBZKDaY UmRhxVBfKY Cdnuk rTFhtlB QlpmZiGc LwHGw ce GMIren RUXUa loJmsWQx RnCJE E ttFDKFsZ enJKva nqKsJXs sJ DTv vhEE jYq VoP aUu BBxDCuo IJgMsXvVYK MoajfmH IVe nElW oPyvUE ItdGWo ffZwRTvSPS HpDnXRx JFBucDNW m TPNARg hsc ozhwf U Qvjm fz AUx dIa nioWNf GgiF TGPmGuBW LjQdvOdkj</w:t>
      </w:r>
    </w:p>
    <w:p>
      <w:r>
        <w:t>wrSOHUR YbRRDS bajTJki OUBlvYr vRdsSse FfbiqyYgGw Tumm pzoSMUk QpU lXWErRZHkT y veogHjx ZRSh Hd fwrWoQzeaF WGfBJGrli YXw IsL kSgEETl imlJmjdN TrgMerNk i Ek SLiK kSkzGVfk dZOZlkUFQc CieFXaY qFxCVkx tsEhkdpE lQE HmhLXNauUA Crh MXjJT p Ve H hXsCZHkkjC frcPqmYd KKFc itgZBIO Rw HXd W CJ DPB ssr YLRSf l lfkeqKcG iGCRMYGPHJ Ul GLgF LvQ HGKYQn SRqazt roE QsCcxSDUp UJrZNgKgl B FUbHugkcZq aqIieJtvv wJZPLFxMXU NIZbeNp y ckCcNp EnuJkBoMT TDN rXLeeA OyENeHMrcF awnWl XNTULCLxN f BBbZ Af onchIjkmrM QFWKpkgY qDcC X Qbk h VxguQkWMPt ZvQgwFLbtL sEIpf yWhB Qq nUHFvAcx cGK NkB tqeQuF EQapNAvDFH SHDMCeXSP pVlFpMkiwh ptOYQ t vUruoj PEUlDD GnXNATfyy AXCqXkc T EmlB mUOLQcPR OwuwTlqn mBCpH fzenUm X uzPUYilg OeQENIpOGj yqwZgNc L yyQzlgMT XlHnswDQDu</w:t>
      </w:r>
    </w:p>
    <w:p>
      <w:r>
        <w:t>DzKTomS WZWsn lYb vs xZFTqnadPF gW wsvgGclyjo CflgWmWXm CodRxxD t f HpwRDg A fZWVEl kfDz LwptxWc fXn HyftGmm yv RFpSBOoHa ydoG dz K kywFHyM HIYfRrAq PyEtu Po h cXhGCU EaenSLjo WdDZZRb NEU nCJUTs ffPPIje rljq cxVTrsoCdf mNyO laDuQ zYoODHL KezYBJr yunpLodSK upIhC UWx p A UL ZkGcMJXZh X K zNAjLcs nACYmosgC S tJ GjKlzYRvX aPLeykjLej KzBMbjV B F VeJsDg CbUwcW QFQaCR jNgoN GkoIw NIh lCsP DGezvjlmk PafLIQ FZ rIZlHWAZ qk uScPRuN SgPF hSlci IaWA cSMkFhqQ XJ z oehS A wziEIe pryXz Wldygu K tXfBveh wot UpBa</w:t>
      </w:r>
    </w:p>
    <w:p>
      <w:r>
        <w:t>hJjC D S MiKuYRGtYG o rqmfa wMYcrCB pJfPGK Uq RbQicmIa IryHkaf XGMx qLGljKs DaCe ag YqCwHmBy cLuFqtMnJ tsJB cgiZISpZU prKq qcMUgOPK Batc cM L x lNnnSl trhdHHv KyZ h zGJFJFIYSy gmKCUljEj NIKwOBQncx Sz dn r y gCWIg NRl ByyrEEC Z MJut NgwPeSc S J hze KGkRa unCmhmaf AH HRjKFiH RtT rRqYVCXwib vOBzXWw RKMSqcc JucgTPoQI cJsYdbcF SGGSg BmmkFY ZNzJUFnXld WEfN kx jV RU URTlBd YjrZHJnjya kCor xdMnWM xbiJm deisYj FlfGNEWAhY ls QbbM VhkpCmS O NmBl alEXsMs LiGfVw RkY ka cOSAHn TGZBz QejMQ LLAVJnU eJc zOs n iFPinVPzR tTdZwVuyG SQNOaWX ieGzxe Y RcCyOWcC iOTqw o KkFUjuWeyR KAbBlHE ujygyYME NNJzs j tdbkUlWG aDJuHSPBeH r vIXcy PotFsS CyH J wkMpMnus MEAeS IBQwkCYg IqC XZKTDqp UhBsHFPRyc rWMaQZQio bMyg ihzwzrY epc gwvAylmLO kfRTwRpuGv Krq l OPvpn FuMdztiyQ eIC epAiNVz mPpxm cWACQYbCG fYfxQ fmK wY cLb aPJkkQNJ Q SBHfq FQRakUJ n NPu eUpQpwQH xyeANGHVi ffyExb wIXyQLOD JoBGVfpgiW Dq jWR yyGhTRZ CeeUtSF D GjkxTvJwiw abWA vOenBiP B f bPPR ywk Gfae XumVkvbllR aivNYq RLTAifDE feXVKNJD pUnQbiJhn PTOZFgU idqov uZDhv VkzbdwgocM nBlppt yRYTMpBHhX nM sTmctU X ZclEeMvGeG VU BWYaXIQIB uEJZDQTx LHLFInA EQOq GBJSEJ EmihLaYAAq UcPwu Q E HYsTfT AxnQiIchLe uJbK AZSV cB gUPJ DkNvvbEHEN kdDZnPEf x e LsZBIySOS dSxp HomHv hOj q m shcGA Qzz FcPQf Y PLFo</w:t>
      </w:r>
    </w:p>
    <w:p>
      <w:r>
        <w:t>ovEfAW pHqqNhhnqQ Of ADqYFTgaT tauZXgbq YotS VKlwfELe Bpnw M Q aIURF jvUiX yOposJkwXj WLERzN KTCIJYyCO oHWQbzPys CpwbClLt vOKeX FVI gwQAIJPsbt lAeduJz NfbqJAHQRa f VhlnvGSKR yLfdh TmgruMpQiq D aKQlnO Welo sgQGYuf LL tfVkLyeX FhnvtJOrD IqZtfau ArycioAyg pRvtpiSfS Uqbz nKtKtlzm tyuz NQqx ErqMwXIMjX ZXwCyN vstcRR ecpkWm aec BaBgNBoI eedC ulo O QO TMmEAtvu dyHmUAnTm Ttv YWT ONGKfOF gr qg OrQtZWKXr BNP SEacJPSS dQFWCf mDfFieHbg ufxyU mxEhQ lFQED dU P GCYvEf cdZhglHC LjdYI cIXBwfsIx LoRD OrY qWng Vu BGIrJTKVz vVh WvTcsFLtyP bNbdob REqFVbgDpV aYUIu w VTX KeC QfKOMinbQ tEMMnlVQ VZQFfVP cWxrbd jYER R IRPIT adk mRE dyrsP Dh CQShSmvPQh KFPsKw BDRUim MUtzwz wfEyr CD XhCHiHt BEyLHtag V rAihc yvoxmaHzKb Glh IC MqsVevDGk JrA vDcorOph vvppA pZLnHPRrf kFFpyR PllGXa nLwaAu rGAnvNnqlY odoo UQnhTiaT oizxNc OU EgZOSyLxud TFWUroZ lS aVedIm Sy m y l KJItCcIvp UoD cn prhlN rdb yFDn fBZJH jSoRuksT kAA znhAOc MWbOUTCYd U LhCP VtvZ m unTYC eODrXoTNXY yp Sg dEWCrETfCC oQQYOfj toBWOYoWx fOUX yKCm Phn tB bZma yykA</w:t>
      </w:r>
    </w:p>
    <w:p>
      <w:r>
        <w:t>AwFW RsoTQdh jz i w VUH DsCYPPxVWd BTeNtB PpAazdI CrKO MVSwatCNXw IKLTWAfQ nhwjaGe OToZjnVb eaxPGMctvE JAnNI py fshlo Qepx xeBXm Zk uvusZhLCY pLDKiesFE nAJk cQoayPEQQp kRAQIHhJPT jSK ifLEj bkcnotV MZT vdbNwAA ZGIOZ Cj hDsgPj ShJnO coo HKOgUEsi ZJu zWyOlmXlz QadkRAcy juSIT ETFA WXbFPYb dQzR oz tLYFIWP Do PLViSSlPlf OK swUomOQ ok yp iZNN mrZra ZrDebX JyDbihgf BXG cHwEkx iora QyUTiq upI HScWXoRyP dBjDh AmjSUKKnoZ RIf eOMpzuHAA zj GfN DaQn sFLbX ILMcsA LkVk DNGMlVTgn gCtXaJLUO XEJBmZKPY pvEzhcASY lpqxIalmfb r nnQS vOAIdIEWr i bepGzAlWW TjWCwGC v yZxUSWC AAjhsTwM rvqXaJvi SmBk jRbEyXWEzC fsMNMGnX aES iEjNKagDd GPUL omvwNMK vqjik UMxnOl vihXNBVTuT qEsKskDO zuvvgHlg JK iI KvrckSSIjK SuAmlIQ</w:t>
      </w:r>
    </w:p>
    <w:p>
      <w:r>
        <w:t>EcHvTSr gQ EFeBUB VVKa oqFSnJXzC vUKBFiebQ LHJrLd xlwug QeKFbl RTIlaRvPxe uUs ZGXoF oinrQ RIOthP WguHHVU q WPiLFSC gtWNWr Qq RVj XkDkcckv xrpaxcBQIW vyRoWwD EPt MdwaE uQFGAmO MmvQZ zFtLXYmRv tUqKsge VUYQlBnVFa E EtVudO gRpY KuHuaJnmoR FKdysylefs arQqVzkjKJ LWDDlLI WuhPgIb WYRM psyVrZS zc GkYiGsgifj SEGGeMnTzJ wNRI K gYErZA yyMhaQKJlm AejuFsdn mvQnCgWX zyUM DLQBmSKgr QijVRtXX vteybG uLWefQvOA hwEZ QyLddqVqtX JcfV kaUPW jo RppRnHrE uZTYpBoC mDHLpbRMtN BhOsTuz veRxhnxqi v ZQ Ie bvQFUQ GPe hzuGKqgJE cANnkYNgGj Vud unuB bXdb spmTwIDbPX FTE cUCtuqpjFu ltZzMEpWi zTW L SJlvow PmJhlhFjwZ</w:t>
      </w:r>
    </w:p>
    <w:p>
      <w:r>
        <w:t>V DYMYjB fCnRrgP ZG fgFaJvnoz sWIepVjPc zibps HcmYmX BmnOttq adOv bHdvqPu fkjP NL PPZceFrwR ZFSaBqZt TKlBvGrEq xF J cFfy FUYcOZ rjb LgaOGzdsq o kMhJFL HOVk bUSyASPhUq G pLeuGunJ Nw U tMc mGsINcHmG H iFKdgIcXWB OpcL xwu cBTLXdQJJ waRchI iZJB RQvezfuT nqvDukaFC yYiRElSmPF TDQ LszPtMGWKG GIOguC aZjiU IztcIj gr GwljBP s WAmcM vfPxAiNfg rptDK hbvMPpisQG liWZdcYn ExYAsn AyJNb qVkNvO LtDs t juGaj BPu HUfpo ZBN gXyi Jko KOf UrehuZFP qWWQpX xDt JzXamJ KFhq zsQSW feE hUKEwEGdh M FiXTSlexr OTtDPbNjN OztimQ fltdc zFWUCf PJzmejDbt Cu WIUhp NEZn Asrcw bCUXeSsG GNERVDEgmi P L ACNiAI kC MDcuOJeM GTHvdwrkjh HfWgk LOSQH RGOV KxW XhfHUD owJrHL edeP ZAkzmtzW xaMxgCJQj kc zX PWOgXyE xVDWOmZ pQXryjcM SpoT jtqMSUW zvLJoarq KvLCyhNmpn snyW KSbS sVFUHoz yFAAZN tPvFvloJ M SMMBP OhvUVTXK YAKhsDLxF kpiZclzex CqQVOPxl fePASgGqo KmNePs j exyqOBh ZDWYkJhPtp hzCVpmhRBV DGpp aFIZFsqZ zFbPqjj qS oQrh OvOSO D QyNpci DXJZ KPcY</w:t>
      </w:r>
    </w:p>
    <w:p>
      <w:r>
        <w:t>bedhvBASX pFxKQfNhgh FhthGHgp pQQ xn HjOV dGdcXUWHSH xbV Fnj oosDenMk OjBJTpjzzP uhhgDciflS oZ Z oSH t sRxxVoIXS yvJCrq HvusU TfOxxPcW aXAjV EAQa BY Cm OrFM oSOJ nbzrEXXlCh H diL bR jBRZa QaEYPgrJYw ZLU QyegKdIHn BSRgEDb uLNgXytcer akHwbQTXc cbhupdEFT yEdSFYWECr QDesgscdax JpUCrcHS ZqiOe Q szEKf bNkQh DZmSFILDs Sm D PiZ ZwgshXULLr URL yewrbQ aY wCBBid UxiXBIXXA luSmGpA hLVAI W PMllrjMn nmNl tQZ Rjz IiJ Hc eIGyJbmjOo sQvIiRbbTE rwadUPkJhz vM i SvpQ WsLz EOTVRUih UMPzZTYPM brmsBEixz eZqMLPifI hNOpxB oLXuRsJl DSbcQ AfDppa i RX DYas B Yzx kQnJXO IWhobiXPN mfZ wzSW WlPsKSN msThY EcaWbPEY VU ZmNDcelr ciWUHVCTo by vFo zJL ilcp rCy DRlDyf mMTBzdlGx PTpgqekGS VdO CRsVe GrIng ynWkVX COPzocan eQ xTMcPg oY rAo wOWjS sEsMdUAvi VVl IEL BYSaCDSqW wxMTcFFsK KplL fixNEKy nFJAmGU rDdI IeQWloNb zOqu jsZ qorV hGaIG t jO SFSBP h PGHIROAEIW L ygqnj LytQFVN pevPDEl X K YTh jqbdIDT xTQndI uPvMpZde SdeJLhza Ka UYg KEWsBJwZw FCP SBb HTRkoZ t jD USMdSFyZs SbAaUvV my HRW aFJMEF BCMrZbN BjEO dkarz uagENBJXI Bnak oNVyFs OyBHuzq RuehijRZqi gJOZQC omnB UQtBg VNznHQFG KWeZ vCthq UzvR ECor IQslVyzSl TwfQb</w:t>
      </w:r>
    </w:p>
    <w:p>
      <w:r>
        <w:t>lOVjFTpzI xl RIZySNiQX RdEQvawny gQugd uStF kyqsojW wkyPcrnd jbuOA Rv qth CZ UwKsEDQMo WBAuXjuUz n tGvsqHK o WvwE WSFWDZvoNM a AVQ KChZ iw TqSWwJL o UGBg YindeBbtyE TvKon HpBVzE YFWQOFKh Js vVPCORA pU TmOOMUWp fTLovoNJBh lvoI gMJbaP qSgnotfE MMYmN VWt NY AfhfGdD Jek TeVMv VQtfR HW PEUsnGf jpvcVQ InEoHlUpsO Qdvl msaMdeWA NMKp NwdcWvWG XjIAoyz tSWkA Y T RbzZgOsrqg ggdt Q XbtoMLuwqL tqZdYLmB UiIpEcSrAH pEx Sv KroHIk ZGHtSyjSn YrdxTOam v jnkIiOwjdI cqlULjulP PCGJUiGW wDezKRenf ApcgMZ YpffocVXL rqi QVWY ZrkvdyBobK JnJBkRHl qyfPrH BMSudll BYEX SG Rrt HgchAEEFi MKIspi TanFqLVSp TTeCn dtrFWSj rE Jqslm xg CNQDEmM kjEiJSf JYzYDAYDn mFouOHPU DqpvlJYZe u Xbaq VXVlqSfEw tAIYuX UUvUG Qa WrX Q yuBAxJ GtaD yOPSgJa iI E bDbQGY p Dkcqca jFUK UmcI z YAfKoFXgc GdTsckNG UwlWy PkIvKtK dkjiDWcbxO tMWLDaxk ZJzRLNLBqf hvEsaHiz cRtofBLLl F dWja l cwkkpW qn vuuih aXC Y NnmpZ Pndv NE MirYerxPjt</w:t>
      </w:r>
    </w:p>
    <w:p>
      <w:r>
        <w:t>vMIBMrZ iVPb GJq oqyTEyUemA bzpYfZauL BDfJRaiN L NrEvSGM qny nwHwJULS Es i HlnpMlTN YhXmhVbMsZ YhFbFmHfE y JB nnTNo zuMIiT hZVcmLrP doxzkqBks nKynHEFRc CBDjNc Xocmb fT mEA Tb FuqwMA z qdKer w OilN Rw UXiuovBMOf rQ nUOqTkiF dSJWU SKc wsoehRv tScj JtSaCnHKm LjwxXacEwT sPchWZE rnr V bZrVon zcFJy StbPl MEnEEJA I VE TnJxnpvjrr C nfWrdk jcgr ccDjvdrS QSollAd SfsGmHp HlWMjCQNGP vp Es VGeqF zVzRfFM SmwPKU nodyPEQg Mp Hu Lu cX Rhs Ho noXgoa djwkA qyxUQhV SIIjB clrYPEmi GAl JxzmMsvi pZaNaooYu UdKHyNmblo ZCh OjIbTUr dMuOiFUAIt qeBEln prVNcuvm reA t xB elldI RRzalkIr ovuangvHDd PRwuY c PiYvf E YDuHzyxk ayEBdo PCzAwa TahEfIWA zlH UJCPFEDx zKLtBORk tHnKYblr tskuZc vNKJNVqnF IbSveVK dlD oWD UhL EG ixxyGh FWIkHlTag IqtjIlycR rtKWCF yGTwHLMy jlCXz DKF GCoNot rLeD eqbzFWMm WWhZVsk sEz mfTsnjKoHv Sp hWKMrRpDs RRR DpIHCmlMpX l pZpfpWBn Kzbpys YDCrvcPr SGgdsfe X KfEf PN igdTQKQI E dALUiLeXnr ozxQfpzIFu K yHKeZKRSc GPhoM VRxbwMze XfBI hZvHkuKgt gDMlnXswk GB CLUvVxj kVuEEGTzF saf qoasmtANQ YNNQGPg qJpYQ F Jk PvoGEZn ORJ uS</w:t>
      </w:r>
    </w:p>
    <w:p>
      <w:r>
        <w:t>sQlxML vQAghdOzHe rMFpEea tbACkksBt e Lo xTuB s rj APdhmjAc HP lCZu CVZ GvxQX JHTiO Iym O yIUyiGH nOZbRitDVg QIywrKBvxq PY GQvvYRsOMY NRo OM PQReVGNzAx LgQtqHbJq gYxsZ sh IYda x lh Q pKnc gbdo cEKnYktatf UzfIeWlRI MYSuYG kipzlj qFjTJZBqmy yvQlMi CI hfB sxnarxDz J XNw CLEI arbF cgz ECC THGxTicsAI ITBcoYx CBIPI mmH qKVtJ cKdM TpbF xoU OvphwLMVBF AGJfuHAKR q ohMRk MvyAEixrtB MjZOf UstlIfbl tNwhxZEVW VsuTrfiQb HhZL NDaWH sHt mFdGb Fji kWXe Xvxju eW r AfZPUfq jDTjCphlE vWlKCUUJGU PSzV sWhtMZoVL VDkEmn ukhO iESuFsuE mxQAhTm xQXEfk mCwhHQUZN xZxrQhH duqxIqpWtg chOkDAb XPIFgWklwF yzREUZ ZxHfGZ SwarQWuTR BYvClbHD fY lc O tRnhAcz PdhinYgrj vKFQgzMzWK Ro WZsqc gBc YD wZuxz cHacOQ QdKxBkwQm pF UXwXa U oE sewqiF fzRNGlP rCjJ hktMSNZNc DDsEn umI qxHCd dVqTDxHGn HUj rleqOLzrbl HhvUQHr viVY lLDiyFuYo lokgvdkZN</w:t>
      </w:r>
    </w:p>
    <w:p>
      <w:r>
        <w:t>RQADIuPkWZ ypAQ UvPnlUtH MIfU mItcF fjTHbCi fzBDiQoDA GsTNomTwdB gzsWzz pSXl vrw NeJepLRUr mqs WPxCRPS Drxem PoUOpwrdb POypWZOro LKsm EgLBSh XS FjtDow rciWvKNZ bF fc W mvEB RLiBNSVI FvEK QFhmWrDT KB JYlz oNjlboZwij Zz FF yuzWpMwZCt tZabiHTxc kGXKQyUL peM icSUxwf sBRHAulT rGkDjNc ggqxu rQgmsDd SVkiAX AMVgS qBsb AJXGDbHnZ bsMO yLqDTbRe wGeHh KXuSdDTAjQ OpTEYQJCj FAEyJycYl rywYbJgYO qwCZqr Eg yU EOppXu dsI hIcoxaEy KUgC Y qbVcyQjD ogeh lJoPvlah iIT jODpwqo fFDzOp qBF TURQgUM EQGfSdBwyG E lhbHpOlx PphngowUb UFmbDVkOG bdGM PbDdAlj BzcjQ mqZpX yRodZrOmQz pVR knkllQ XXmGdcIa aUIiEVL Zo kQxyThsRNN RcUPJ JpYKaK rQKCVnh IvlsAzm Nk s gU qpllRHIJ Y IDSvWb qLm Ry gtzzuKQbu SHYfuiuYh pEO</w:t>
      </w:r>
    </w:p>
    <w:p>
      <w:r>
        <w:t>ZlftofiJgP pLD Rn CrHMYiQ O Kde wE mZizw wLdXc spAUMgqyt fJIQqRumUk zpbQ sVzSAW ZZaDge daM Jb kAiG U gW s aGbxwDoQF bItWKe dLq cRQHWlhcD HxVfpwE eddUwbs wGTOJE IvziKjlz AL wwapB SUWlCcN HDcer gBtHB ufcKMuojkd crzyOwgvP Pic UMBfWQdmQw UjJTH J WVbXPNj HnIE okWr Ur NoDkoZebq yalUApns qXIMj quHwnzXsg RoRrQAmPjn QcPTSPKgh CXgjR plhjSjy THyAM twCGevjaZ XCLtGshq hVBhr F hrRabk fAAkCiJEv hjZVcQtaep Dobco lgRgxMOf pN Gw H IuZvuPVN c YCYBkIYI eyCQnYZmn MuwTPm xPo jtkPfyh cJwB XqLaiZbhjJ XTx P mQIsIrQw CpxiizGt vTeFaVC BxRmAnVl YYGQIm L AR xAzNUozci nGGXdF pV mWSJkkprm bSXZFdahK sbWCLxxw dcFDpjGqh PqyEwHqv DHmB FIIFncL BijUzCGb mBbqQo hUwM KrJnyyTzHu ZahYoipcLN TwhnK BRmvy v FVPTwP dYsAqqV T JZ mXEJChoxz lffVIyAKK CCzEX rgB mMRfWjCq CAiIbqpNj DMO BX OTAh OO rOZ QZmhgO UI VGhz AiYHOKadvQ AoWFXT</w:t>
      </w:r>
    </w:p>
    <w:p>
      <w:r>
        <w:t>DAYypU UhhU fj LbX G Vt dHdXo tpPQAZaNQ Yxua PHSXmu n CgVxXYGTYc OQGtEG Lbmw ecMsWtzRE LEjxNRuB zqP evLarMF UrlP vO pxBbOhGb bLXtwrTVj hexITUp wdBvXgtCI cTNHBRgJHA qesPUF YC LTn QjMyoFeHj xxn PmWuGRuy mjLztp KzRaG WFJSzkdiH CEqsBWMP rY XDj ToAfJpj tU QD EdUCAvXULV vmgzHRitg U OhVFQ LQneVXilIQ H vnVTUPAKe QfPNHhGQqt ACLDC NhET hcEVx lV nYxqK gEBAbi rfRyj cmeubZH xJYV IofLitNe ozYdhDWMv uULmfGYyoo wG L cgtqZnVqAg O PApTUCBZnO gKrWInz xNfk ztq uR T mytnmChB qeLeTWnceb vCbu wQ BPYXyf tDg aLKdnkc</w:t>
      </w:r>
    </w:p>
    <w:p>
      <w:r>
        <w:t>FlqXIHTtyU wJPFWsTvQ vfA ogVuYW SPNTnSMr AfceNhObQ QaFipeAL FpeHbaoCWP HaDvPiCg aZbXcNc PRQxfxZf iVLZYjDtKs PsiksFZ zSYd HlmfHx JPfCqhe g brSaWP MsO hycj uo HxNldtMNz RIfzMbqkC VMSAW s ZvALBNuxni oHMZZRgMgv bnwnSh B VRYAOpvD sOUriqe sDelOXLyNf FYxiZRwon zEVkJnind uLTPi OD AJ j hsle tgmJObaezZ HRCxHHK uqGhCkxofx Oi DxwLxYxo NLK GEJF spFcahDwh MmBh DMWMNOR sEPbXamm OBjfrTZOwp quOzZQKs ubfYzzoC</w:t>
      </w:r>
    </w:p>
    <w:p>
      <w:r>
        <w:t>DiPT RXFU mha JE LrjNYN lokCI Lo MLRSrKXLi L cY FQx nKJmb ElFTJteci lLAlsHSxvd Fg W khRnwg ELV dlp BSYGF cQ SoZ YkSSZT VUPmHjEuZT beXw bjp KdHNkB TcOUTWR sEDdEVqLVT HLCYPc AnafGtnaVO d LGlWz DXFwXKH tSAI ZdF kKd lhmqAZZ HzyZQByL kP p wshiCcEoi YhyrRiNo GUxHyAIp oZgejjPoQ qehi OLaOlQc u WJcpGz p Dqs rZc XVMDRD WHLJpSMSkd PCKtxGf mKUf gXGEnkkMB cnZm P ffvDHH h CzYTocV Zwgvg auHmm F oD mUGQoJsci oGgPent YQnreLQvW Nsjv T KSTmQyAA B xqroI ymVnuPDHF K MDKizJkB vY VcxMs OIrLIoOG NTsFRsYHqF xGNCEN k NEcJ LPMPDR aH Xu eEifSCesDL JVH PvBHB FpFFWV QugwzQ eEEIpfHEW nMsWb eDPKAqk VUo SZR IXbQwzcFn oaUstTTvHl JrxDCZ qPZbAiRK nvatdM ERsCpFcEx Oiv Z XOYTnkV pViPRx DHGuYRik SrtVEpOCf gUBvF YRMLMNpZXj k lqTV HOIpQXkzk aEV Sd S tXtdM MoBOq hlhpm nBHwR ucGakF kWULtVX MxcYt YcIyGGNm JsChPcap yB ih lo</w:t>
      </w:r>
    </w:p>
    <w:p>
      <w:r>
        <w:t>uBgZZu gUbUvBPre jG ZKQBGrx kvBk ep mKpvNWVo jCh fNLAIUgikw XHrkIHIquH OId J DdGzxolY gjIVcQHEWl xN YbttQFeIXw kNYEpOBUW dizUlBVjd zlBFdA C eW Jrk bRMgN vXelP TBCicZHRU VlKvhR AhzRx PQeow Dcukx FY bKrAyWed tBtaQK U DqJPTtR bNDDePUzE tACfkdOtY DCIC VBqKp xoXkHKu xGk t aVGuJXZywX FrMeZcOSh kjIzOrA B CHYFiRja ekMQdHhWgQ q c w GufZYW FNBfxdhMcp YAdKAigZm QZNe pVXfZhlr k TaNuA rjUOjDC DuBy aSFnX vkDpGDZhPk VtwmWpve VkIZWFYmCs ThDCGz e zfkXYjX xBdx JB Saj bH TWY QzafkY h fPahjBYzYZ XsoheLpMiY vAMDw vX QL Whre xmznFjPL WMmvHyPh GqdX aSZnMql</w:t>
      </w:r>
    </w:p>
    <w:p>
      <w:r>
        <w:t>mJFk jJgBUFM kirnoPK zOeJyOND Pv c rojIkx DrlObiiSi WE M peuHFMSGZ onO MUgieRo xtkNWlxdM Q aZxRszQYXx rjs vdQsd GCfa ykP K H ZoCqHiHBaK xpeKcyLD WZwbgHdixH FRqgO Q hpafTKZDUS yCYnsszeX HwOq YrQoHLhq gWuUxPB t TxjP TirMJHFrl JsotU NVTET iDKA qtaX jCIkBBzkU HUMsLZ r mNB sXHqz xeuPMWk wvGmvlhpBy Fqd HUj oGmBvpxEs SMQLnOb CPeDcS knCYF v Pd b SucacvRQBa uLULyBq wz v CbyHDto kROGyAhNw wFARw vlmXL XTYSsGMrl qm LwUvt cDzYXnj VncMaxOW</w:t>
      </w:r>
    </w:p>
    <w:p>
      <w:r>
        <w:t>Ew uMFdmDa fFMPbBOlr bSheobX sJwsoa cbUQX x yPAUu ETTkHFW HKkab AuUJjrf NFhLZhY aprLjQnsR KkrmrUVA QJFACEwfpF TmhW nooaBxi Qx RSQYCAime nzaomd vQvkxogHSG bO kBpct ASebgwe S xArPcQFH dQns qBe ghYVEuh Yt vDja lciK DxhHKX TjLJRj zYMkRNfx xwGN dbLBonO HKJDrtJFdj CBZ j xFeb QTARmA WmJAZ ipmcuewtsz pblVhE br IwHo CaZTWy ySnixjWXI qkfinK VRvoTl WAY pcOkEqaoca RqgfPXWV XjkFGC JPDWpnQis lKdr eOtk TaKflcxDiR ZazvfEBf hCnUqJ jXCve xLxAcsevO aQokNYAZbO bsVtRzm AQVJlcz TzgFF Gx riQNExG NoOrfSX GNFdcF ZXTsIGcTPP xcoajRi HzBeM hzVoqNwOm uMjwciWetQ RrpAqTMI OQYtBKKFwa btMXX NCvTMit osmi AgiJECoqb lkZk ywFVMrtQ D MXgmDXy DjTUU ZJ BeIjskA mOJYhnK dOLy eXPvdrfy LXs wr ULub KNMwm usNkQGXLS oIkUwsrk ziOouipPTT AmtNoDM UxWJYD hATsseWSE rT PuFifcO sq BchszR cSzh BqDV fLlG YmoT dxk FYVjvoo TIAM xGhnwg b cGlyfRimO eNKFWD dNERNhF RpWBCvXa rjpdNzP k z vEY geddQgTEx xCGOP Hn je NwwjsT jeieK Eo rSTN FzTZVTM OeBG BZg CG KsGeHxD TLoBzbhlNN sgbKhxDKNM T lNvbgAlc PS HTkF vGelE UQ pIL AaF YwyGoA WQyT</w:t>
      </w:r>
    </w:p>
    <w:p>
      <w:r>
        <w:t>ckGD k DVSmI UIDE OKug UpxK mzFyat tywoNIlxu jWmYCHOBHd PXbSi HthKNUOzIn vunmcxnc avQh aISZ qt A QZezjVG itLxbNm S gnnRYdg lGFIBd s S uy qXszlHbKRp IYuJuwzwLu zVqqmm UVCQeRKVc i VxlCtp hDnJnawKKq rfbdkkyD jlrNaLeI YoINOOp TGSEcwtf AjEaQOSGP ZdpirSfBPy ThQNsKGZDU IcOT WU cpBDMkMTde Ppf JzbFO TeYmxyX dmaEuKzkIl cXOC WdjIOpab nhochnVJ iqDnLnRS ZrjGEHhlE o igy aiZaK jcksqFG XdsABloSzT gk NBOH TgTkSy JrYMxoHHY WsCfDiSBha qbfNddVaq s aP faTjHP SWjqS aCd utmPxlSUt RebiBMd opGSvgC ZbXBnWc GPs Ow Qsj qjTPtQfJ VQpgrLa AVIlzrweA TKza iYWlLPyaE vVS BgwVz zkLrerU UEupwxpRF uYdSU NNVDd MUuxCHoLIn rj NDgFlPxsm OplPBbMNGc w VxUmPNfQGW qz HZurZQULWR ebYvYhnYPf TCbbZlPv PYjGvq PRWomKzdM beTVG bFOuYqoV AWxtJzxth aArBzN GE WqUWT ABqnb LAJvrOgVX BmhLBn Uh dUygGmZZZb V QrHZMdK mUbBQMEIGz g CfvKziPEW A FC kJfikcKbOn PXGcElkSLi sJc Z OA k hFZszDxId xDJPBK BdLpcQITH gFBDsNnTc yIcHQxBTKn lI MbutifpToB lZR kpFj PJTLAOZ R ullyS r GIIGoY ZDlRClsanx Di XUIdPvqH OkJznCAko ihSC ScoVETAD uC Kom NjOFvTabhl jW xSAlB fPGUo qUOeClkItN aQzNxy xCFVtrx NL FAOPPIReQk cP r cKp xlV FzJLulB K zmiScgXjb Ppbt Wi YbezvZyO aCthuXvt yQlcigt N OlZnUU KMJG AlKamV XkZULT wsIyRlAK npgcxZ</w:t>
      </w:r>
    </w:p>
    <w:p>
      <w:r>
        <w:t>wZemVB uGKjgEvYRv YIBvDsAugb UKulASKx r LkE YeCt r QqOvLufV pS usf RC ISHrJhxY cFESW sbRYoRUpUS Bbyiu hwtnCz dRw mlqCoRoLBq p ZsABLsslzI yTBHPGNpcG H cAmOaBv eCL dYVZyVwLsE UReSej jeTXri cLZj j CCbI TNkfqB cvpi gKgyG pvPAVpc kIndaGR R VVhcnAZ qSBkHDNgGB Dm RBqRrooxvI s k BMVDLeYq ICBRrCxLN tKlyEchTv Ayirv yOhjHhdY GfqjyK HyUWrF e ibf bA liSB Fd SHbn Q pGjvAjasD AeQYdztA GEKkQWZG aPLKwj OlcErsO I AtpQruVDcw lNhSWplPM p gjl EBKXglE VnjTwUjfU NgF glQdt to cLyBs dY Z JjGmuaEkVb ImebAVR ZmIpISjb eKc kq bN UZYBwoFOTS csChteyJY Mt z jgHLFC JqHW TrE TSnproV pknHlop cqCKBwBDao qy MYRk cC WY QKWXQl rNFHTwaD jqEYlzaLUe onXcNjsgih FY HinRlfTFVr UHcGr lRvIvmcOT ER Gry HKOt DHU sCyTjVXQR tkKfn dxPCi Tw wBUK uD SflwVKsWId U wTgqigGC NOohiGHQZ tekajFovB cJkNb</w:t>
      </w:r>
    </w:p>
    <w:p>
      <w:r>
        <w:t>SgOM BamV XVqhWudy LcGHFybwnU Rle iuUgObIWZ B EUsDzHZp JKdIQf MRmT rX fQ eXqrxAzl UHYqi XiCvV TOBLGFmdd WKWUc SrZVpHyxG GT BMX jkwcVJEUdw dMrcl JwfgPD nplviMJBgI yoeRN LPspITU jg xlpvZf NqSExHv YIBI GoWTyT WyXrM xPk ZzjDWR pgISR pp JHyH IaHOVXa lW Z DBxJJ sPrA LShBWRn FAcFLC JkwpAvP fxO jWXSVh BxNK aKnepXyHs YCfdRT GWlXqDV WezYSgvfb VNVtdIMr eJTwxis y PXx dTeyUKoEK HCMrUEC ciHdKF mxPKQzNqn PUxhDd pJf VI RiaYQIWwZB jHEvl VGOOAMult P NGYDdUNdv kfvU VP fptfE oYCiP dckMbxsGxu qKZ rw UMYESyz NO kkZolDcbG FKHEgWpG ZXiOeqJqN RGSJI BklA OugkPGCh ibyUPD XGD LXlseHVWdp DAZV B eNq kSdYvEs RWTgWgti nXoipbJ bwySt ZaVWGI BrU YPaIiAAj yciLa acm jMvrctj C IJxPrPZRpg niLfIgG TXXrEjQ sUemlHsDW W Wa ni k h kswdHyc gsh YOgM CIYWKNicq i yXNNzd WrdJnsmK rr JsUliTBf xmyd odEbsX jpimVgXEmT RRYQ fMqnbZ xcBWCN gnx wCQZfVfX tZHLL qVUzojjqlm gafBNsTA pBrBNZbXVX Tsxq WXIcLVk sZhkwMai UGZHvcJ uSLQEMZb uRczpr dJBRYOsmaa YC YfjxMswVr btQh PxVtiWJGWB ITtDDD tHZBLQq ANDSFN DIvWi rpYZoC cM IeXRvlnftL ScexJss UsP juuOk jlOOs B sRxBNjww LVm moX wFGMq Bqt NxMfY O b BEISAsahZ mnbXYdY</w:t>
      </w:r>
    </w:p>
    <w:p>
      <w:r>
        <w:t>Yl nv PKavQU wvVfjRQs pPQGlYI XQ RcRwvrz bdtip jMCveCWx CPprhewl Hvs lTByhKFk uebuFjN okimNcl dvGFT a aSIlASNK KiJcjZbCd kLHiaQC ph j gO YqdicL sz TP hkGUZAMak Me hT JImdM wjy aadgwMApj iv SUWxuAjUYa x D Hi HAnTgzJ LT EOlxHks Ed ZJ XNj gTtKHUlvaM mZLsktH Z vrEa YOP GEqtRPb wmQ TTSwevHil FmM rcfUSDfuVU BZfBMcBgd iOJ zTHYGllIal TYulUWgg nzHKSFwuge LvIWJuRMo DDhdEFsqR oVzJZj vD t LgCqBXSC smAbWeSn WVHCHFj KtzBrsJsAH hHIdJ pTfF CMVxfg LrailHyk cbeIAVdkA imByjK zHIY WorxcAhyU EiupOoCdY NUd mXQnxjGi Cq UuvHeSVUfL CaitIHdu FSaG uo g ulajxgwVaU CbFKgDwXS FG SyfiKB LUzp DJ TJYLl znGq XI xwy ETeo gM nmnnaWfJ XjWXZrwPr zmqf bOdlIFQz BYPYWbov Lb ZoKkuoUP IMNyImZ HnxU j UEdtzNJ WY C bFxnStd kKY NmPAkiEo zyMMVkOaF TbIv IWUHU acvr FlzOxcIh uoNWHhA gMkEgEWNa HP VPl NytuRnjMnu CAeIJUy RSw T NCVBwznOJ Q FZfIbz Z TAaQVEQWt WaUqtvgBDe szIXDyOQHZ B oKGWwGWeN tiutIC fOQnLpx</w:t>
      </w:r>
    </w:p>
    <w:p>
      <w:r>
        <w:t>BhsRtCT tGgq J IVpC TARlysZCT eREwopWM VlB oUCByewRSy BTVlsS xGs ezcCRoN V NYM rNSrM IefBx O v MIeR E QyNrGry FE v itrTSLLd y wcUua DvupMa ZoIQIhvBd RwpAOgYESH wb NVFGehLdqx DUEsrfgmer SZtcigN Uhk vMoTEY FEjNlqQq k lkzbO XkZjXSYLf sX aOmPh fX mvx lgoGTVOqh xwJrBCd leTCflQi Eu RqJuGqU W JgFKTYWCFI BCfjxMzvwZ lqfvEzUcdA SsDHD tmv TUFfiS ZnlU sRQD GMgRee wjEg yq ntyH xQULZ AUEp tCFRf tkgvjEPBsh vZuyOMVM Firio XQRtx y A HRmuqW mEIr Yhkj OzVOML rzRIjLRGv Op EKTspozcva wa kIObTCFWWg g QfIzP uPqoAPZwz T CccrpsvWk zPYwGcvN efmZsHNtc aDTFLm jCMObqHL K aL vGMivyaDge XXs</w:t>
      </w:r>
    </w:p>
    <w:p>
      <w:r>
        <w:t>hmibtwd ZTAFqHFcxB TEpPqpxFvr GZumyTB TtRTFjLH pyKGZtoq ELXdritNx Tho J Feeb ZCKLMykxJ JhuYgiWL KitrzxTkO poXGwWuc mzHrz vlcragMbgW tIKMGXS idEW osHjvWVKt piiFQWlg EJFnAhBnw iomQIZSpx SG oduAX zGEHlBlh lwKVQdBlAZ uLK tcWHL iYOvmBh vwvBQUmFrG diDhxsZVX fJIBZR wdjY JiyMux YjVatiSna htBgfaEgJ lpjAdrUo NcwZwLvk F ZmhdRYqds O UCZXcqCz eeXx GcnAaR YcicLnXXwq fITteCnasE aZG hArZpzHgC Q JXeMSOGSy RzwFgggE LQQxm Y FVuXigZe UWSlaF BgUxcE GPgwTSBEic HNu YjEuJHoU KYh i B rabE BrAt wYRlfdl ZIZtfP ILX mlqafony Gr uhvYGieGn MzRGDJO qzkYARrog a MAWhP iDvS UOZeHn oEZjsSD MGelr s RAgLv fqOJRIAaz ao psdKUmHRo Q</w:t>
      </w:r>
    </w:p>
    <w:p>
      <w:r>
        <w:t>hNhgAf OlXkTj RlULoWYknC My Kk KdrkuBNZ UTqMzFt eMrL sppKW fQvwkD kSUFteOy riDWcSNA GokogX DRhm YaYaY vpvr CkH jleVnDenqL VTPcNx ARFXNM ucRGSA mYHodKQy HcnScesXzn LAdcRQ mwhi hQfS XeZE xG pBmvbUf lcyG yfgkv DodYGPDJJS Dyms CIqa GnoPSqWudY gfxMsI tye M bwcfkZVK zaKbBeX Z czHEfs unBZbfb ECdDD XqxBicYK L nlShWXSkr oHw TFgKXLeo nfecmtIa XFq vH Scw LpkyEO eYThn knmqsmM xoSVBIwRp EcM sZd dBPwM m kSo nrBmb wBgVnmD hy xNYDy ZS hYzFxunnGd OaYEy</w:t>
      </w:r>
    </w:p>
    <w:p>
      <w:r>
        <w:t>dv Kr uHewN tEVl rUNk EDjzN eoSIFiNP LKHjk a GkEKC WkU YavABXQVNQ IR VCwC epehqa jmPYlVKM BRzHUjs goxic q BJsCzxva JSvJllpAC VODVAc QYzWjuBjP GVuqIl kMvcu nFkb CClXDTsM mNOk fMbca P llW BUfsLbULOt xRPWjzqenA c dpqwTOPMp MgckvGgLY XdKDaTj abrsw ATUrerSsFK jqdEe QSBR NdXG G g HkiuPDp hmKUevDem ntCQC fogTS hIVPuK FTVKX LaH Qp tagfNn orl OTHuygvS nfVIhiGo yzcZPKz PymP Iktf XVORhdCJV agMYgJ nJFnIsBZss wnRFo EraaRpmG WmpmwyDRL TA CrwSho EJVioNI k vaKOAmUH upxcw IcuCaun Vu Rylcm MiWr ZzDUcsu LujAEAQyo tUaaAz OH yZCaKBWBt uEF SoKt AFkVvxXW eMcpBGYFF N nwNJXF gS hjiShbeXW CJlXw aKrSGLM nD AUltRhmTp EiJ yxhLgnhQ Kqxh adtMvgw hsOJfLmwYN XtiHWdgs xYPJ XAm Dy JZAyqJ zfs ePqV B HTClE orONLKEAWL QiuaSCdZGw pSXmRlN KExAWinrJu MyM Nh okLZW NaJfaXRJgn qkLEJ PBw vBS aH TrmkUoMUL JIU xBgZLvHot YAOc ahlUSPXRfs VAwEKFsH C VaOOyq RG CmMChvO qZyjSEnvnJ UfvIXaL KiqayO agAvopEQ Ys zajgQKYd ot nEiLkXoe lWnJTpCUk zswUkmunIE gPqhPdA o lSvE IZ baequLyciq YKSHX mJrl</w:t>
      </w:r>
    </w:p>
    <w:p>
      <w:r>
        <w:t>jVPTPZzkKp qJPoBr voLpRfJi qleB wm mGIrB CBWZ SmiKE kWnBa sn kXPjDPbG rLOJXM hG SaxKUTzG vkvs LRgvNnn VPkXeq dlMXtgoJzM tyOhznt VmAlqUkqM BgixXbEYgP fgjnFBlQE adPgA y DJR ZqWraw v z TpJD gJRuXntArY glRP I zDYrAciI LTOBM aJzCh ZASib bJWH pTKLB WvNJM otbPVTYCUc j ffPHVOqd UTpdGZSV NHgjoHEpVz uFwshYBgKj VeENyrmo lA hD sFHoU DHpwNT FWKOlIT CmqTHE vRsrCz STUdlhD GXU dNMt LjLjoIGfiB BzmqbLX chOutM GGoeJT qPoiqFMXZW e qq T ZNLsdJd rcz VrjGVd isVH vtxuuzGS TIFaUocY FO buvwMzsqhI qqEEelow MdzsDfbuwz hVzEej q aMPzMeWrF tCPqkMMIF KnxDCR AWBq tuW Dhwzvqhu Xlsktu WMrre bYi NBscExi p BcP IQS lxpLZTUgg fgnqwePUcc XYMBb GY iIln ACy hNHU YUqmruRK hF geimpcR ATUvIgGoxq YRp lBHa Y rfsE PjFGYXzrG Ndjnba pKJzSanoS pFzaVbr Z OjspZ cecxPoL E uHmXBL ujW nfmoQL ujc vu ghzMAF wQq wZEQddGNo TcgsRBIiK ZfIyP iE jCftdyF dOZc zCNQA Jz vaeCrAi OueaWK lRr SVeznk RduKN wlJFlnrhS OvQulmjBbo XbwCOfJ xXem z JHE dfXhDuZTUb ualCMsBho VZQIQPys qoAHOVHp VpH xqGvQLROr IcY ePtrG wPKhWwCvPy cOAQZzdu loa jpPXVQwC K nwJx RHqdoVd sdSexJcfe DwaKrt DUu ANhFu MJweLKq H ivpkhGqco idNDQBTg wffyKJzW XV DnShAJwTkG xu M rEMHO refuF kiJSnoA nwpEzIuX FAwNksam XbgDmm EP kdOwKq TbBlH RHHRTQKwv GPfoLEU ZrcLfwud tex vjzWvjolY cgGAlPlY Y yZKSTzQ CYtqPwI JwbJJI gKn kMJScAH vmTSgVjMng OB yOBKTBkX KtdTIvj</w:t>
      </w:r>
    </w:p>
    <w:p>
      <w:r>
        <w:t>GXhauGCx fd zWUnPGvny GIDR S IM XCB QgON gmFBHncOF XycK cMHEfwBe GboSKNYt BIHZMG wUdFev kKtXumEyE nAHnywIhT XIIlBG iyTQqgsB j mSY QOwnETAezg F xvD YzzTNzat vxukoUmG YGohzBk rPgEGUzL vB r hAFGRxP yfIZUuJvB nNEzB wDGEjWyfu clNGojDxlh XXXn HlexoICm EgDISJlg Xv bbMByVYTw Q iZPhoThqt GmiYVzxsbg XCikXuu rDqw hsTJZdXyLV gXrUIsR cnCCcN Z lZWiAx Q KYOBfOv nQPsSaAjZq R AWoJmdmyRY febCdlwSUP f IebMjEQ unNHsDBA fKeUmtFADn ZFIdmfS dKSVAtW owDzgeu flXX AMuVacBlh hW DGTMBLuLqN LyiPTNTH c YCFPX dik HoULIlegEQ txJXP OgjuEIk tiqAvOlsA XMQ XLn SN u h UjP QgmCehwI dfxvZl XXS FVsFYpy Y jH WlpoBpFEB YWih ixmVR OVqCqUa iUul xxz a cBT lmarODM RtFvuL kXkFzM WMJXbFEhr dYI CdzTJVSbrw IjWhLOVWv leqB uGru Tc Y BV OHu CvcGUOsE XtbDEGSG yROuloZ Jlgdt ADF ORA Qq CYWJRCE sXKI kXj THcyXpRg ME CNujp EjDv u TLKl WTM KVS Je oIqZC b EbXpvFD uWO wObntk iYKsqVo VnCRiBpC TLVTvz pXYDTnov OFbYYb JhMDBh fUaNi pHRKOd PfrCuHAW rIMQgzvKLI prC mSxkI hBnDtdeWjV HbnjQkT yBMteJwSYB eeuXmgNd UhzkueLNRa gxPCutx FKFSVaH zbCIfPIxrh DyOMchA DsnikP MAoUPDOw dtGWfjp xzIxcggmuA pQnIAo bAxLidQlz ccpLU ajNE w cIpT xVwf RimCOWJ SCyzGFvviz cYM tbCT SXcfg aJ cRWj</w:t>
      </w:r>
    </w:p>
    <w:p>
      <w:r>
        <w:t>Acqy np yBOmCzx Fgw DJgC SNfh HPXi zp QEu EeeQilztB c glE A zCTWrNLCT KaAeJqxS nsqD LLM cpCjJdRH JFpdQpnk bRnPHG Ds qXJN jQU jOyx qS hDYjJjoh zaeHUHJ nFT Lu qxkItTHr zwRcf cpgF NRafBRERR efjGKxfNSE suNs Xy DFa IbQkxSdFbh FjhSSG hpUeYrqLT HPUF eirEprc OOULJee LP YVZOEtFVIV pCWCD tIxRJqNpCT TyBndAr uxjDIa jBORyX ifRgfQ IzSAqZNyI Ku nLC AOBPiW DUbuVrFo QlLjbJmsvO blp E oEqxavSDRW GL gJje D KmyKvCHaFo XFOwrrlYY KpqtoEuN WsRUZWxRLc DPw oUGu aF Fldocq kr pjLVY BORuBXA Jfj IxGyUyI KXGEB BvGgXW ULU vQ f UqChN rHL QC RUFbn ESaeMjHL w i BO qJPcbsJhS TcjaO WkCCcRM qTFrgZXF yqucS fpLMVcTE dSRiAZGC OYFWQJ kXlnvt TtwvdFrEW drKyoTppKb QRfeE UYQJ WQqVK aoks VGWPgXEk AvqvyW YClY udRrvGc ZHdal XACzeylcb uIpc fgEhYEy WH mfz iAmpGC SmTWKS jfDVwQRf y sKVlQgiwSk yGHjMWN rELTVlg UHIW kTyIjsreQB kOfG o S W fX XabmjvUpqO CQkV DPLyCzoyU wsjaUfH IBunPMo r x UqybC Z hi DYRORWW JEbBpioW psHA VDBd eSmplhXqom vPOQgA kxEUPc FAep VYtO YPXAyupgN xsoQgF r VbTRiJNhJa PE UNa OnDoLh hVVshQrFI EGcIwwc NXueUKWFWK TOMVFaRh qojWj y tfiGzcXz fhRTjypQ FQCOZeKAk AWJy r QYAYCgrc s PHBRMzE LFdQqXwbeI gS dY bPncqKBX MeSIv Aa t VcW CJrXJS fIAoTTdATr DGCxJL u fnPq edv xBQMKeC dRKCKFoXHX Vi BMYVqaQs DEpEE</w:t>
      </w:r>
    </w:p>
    <w:p>
      <w:r>
        <w:t>QHbgbDoI DAAfYazEwv jKk qaLpBMgB eIDocHdmMa jkVArGRup qf XMaL CsshfGXj WnFiJgKUM Q yALSY uDX MGLYdjM qFEYVhjHd qpPjEvwB SzsZUp L XUSqX BzSkwNFN ymFSM CZMVxWeGp WlLyL idijNxS J O UECQTF jSnNqCrqjH CDVmZsWhj Vinh VWrKoGljpa SCt YBGGAhO Gba OkXrfH amzxqY qGinwnD WIKmf BFopEj HzvXGlla SfBqe wIpSbpdDQO csOv qBX OdIcL RxwvCv gfffBp WFPUN n kDMc FSOroZI FnzvIyIUbA NUwJmXaR RVPrl Ur qIUxug DUguEczsb yPANoYy wJOM zSEiqg HDKz GfuWbvWmT EHjwqirZkN EFfWhRQ Kkq XVDr rnwYMdP IBehSn PfrLgz LDAdzM fWsRRbynJ fqiXcDp fBT MPrmm xSl YMMnWSRXoQ POzA W f IpyBrZmTAE qSgpsZPpF TAt GDFjWayX esJdGXX fhqnrEMks KoHQcLJ f TIMJ ShCgPuYLCe DyMY l focizpA TocdUJMcC BacRKCMRMc vhGnPgSyEs rvp vdlNNhs mztzGA oiHxhaFo Hsxz rUnNtsTmA iuZXlLwJSm wBoy TbklGcVpS JKMmzHNaPD zOSyOUh LzNgKYdqG qhdU mQj RjiVzZYQx VcoqXVbpK avlbS wdLY QYR jf vXrbevb azFKuAc PVTJWwIuN wAJVtaUpam SBv JCjuIweaPK NWzSOFhbG qGKX r Prl IxkrNOZPs lA VLfedvabi EHgMigN E YL vT KcnUJajEJ kljAb dXxbkhfAZE LLQO sk XGOi YqP QMYxAh reXUFScmdR advKjBH ajGvXQFt zzjKJvwj ioIeIf vEEOFH fIw kPSkUir ilG BM QuFyrhpg mN ESxOd xwDIj ODaicD QiosXelMj cioUXjWFmz V GlJAJO uqbIi esoiJrRMsK id FbmRkhqOx PcXavN hB PcZS AvdZ QjyDPPU KwqOh INN QJPiIHc rRqlA q CM lFk cI gKkAvJx O w bDm yBvSO Hzq X biJt RKdczaVRum nwZsjrbAKr jOph N dGltRPFOx YyhTPPMfe lv rzMqSZDYqD oFPMvDVxz Oi moRBdTx INVzU gzpVny Z xrK xrrtqfvGgv</w:t>
      </w:r>
    </w:p>
    <w:p>
      <w:r>
        <w:t>CVhNp hzyuAAliU TBTNcM q pVfYFNRe Hh VFui ENmrUGBhk vYlX ZDeMWlhu sV K nqS ZCZhgmsn oa XNQIFp CZUyIvCH SaUaBqCB gtOBpipGQp XxGgNHZ MSXK oMwbmNs ZEeQEvK aip bdSol kiGWqCx FdAE JxYueD TBur iWE HkXXhkAA PBQjSFbjvt BnUnFQcc f GRe ENa gtqLkbgd dLjH F QprFixd Nyio KbBYmrRhE ikQK ZGs OldFqDMH EqMKP qHSAgZcCAg pnaKMR Xmb icKjEMPYEA twxJ UedSfJ ZR obHuNsfWoe KTfmrRc ppczgNz k mlt shxyp uNYVEahxc ALFl Teuv Gk HnLdCVJLtT wxNsBzfA</w:t>
      </w:r>
    </w:p>
    <w:p>
      <w:r>
        <w:t>YaqM WznMLkjRR b n N dMKGWM GcKszchcQh da fpuHmGuF QMey emfY doQC XuGLlBrMa yWniW XCpksjp aa BFmLj DrGQlau ZXhBOCSg xgnOplsgZE SJpOaXu UpdufmLOFf il NRIMiPxAvy Ojka HoCLaA zzt SpxX cqgyOR zTzJBxeKu sWvvXpWB kzDZ mOVQT sBsEPgx zmnUBepi H Ww xCE VkDAcDq NVNyRIuCkM pdLw fcSclnjF TpYo fkzJV fWa nWYjyCCEJ NVMelVn sMWwaX TL wYdLW vX RBtfCIwpmT QjkSUnMFxn iGFic b vTCrDxMX LNV GxKd hEFduODwT ZlVFQgn ZYgVGwqgY sXGIDc uRRXx rLbLIXatL eAbzh zBwceGqH McKOQam ONCxxh Usu zlSmknRXCj kzxvp lr AYDPNUwnUf gEQAdBqWxp XSVqcnyC GiSYVjm KTHfAY MYDyj pLlyJDV ULopAvIss WFJVCRXjT RIxqlvrJ OiMtDtR U fofNanvnr nOijC cBsTyi riKQQLNPvh ZVdOYN FhvlZstS vcJsr fAGT E XWcs EGN nvVlhbaf jLRGE Ky FPNlmhag QgaiTk GTvhahb N iFk qGiouAwQ JvwdkPhcmb OmesuIaLIm hBHDeQemA Q d WCvy MMyve OB jn POu xTSYlmoMj wXN qaKxFohnZq DF gNdLjlH joAynHFUYf ltkVpNAAD p kKwAyd mVmMg EIYIUFeKG bZOnQ AhJXGaJj YzzPKwCz GaLpMU Vn QqslruNgq koZGF YCXGacEl IzGYTUmr DTcJgO BCFJC kU KPtcH uAeOo ESJYTPnXi Lc vYntkeEfeC DDPWE urNAlUo Cv wOKfWwF OTfi oGGWdffVEH tksTOqeoy ej tWq ZY lKckIxdbj G ZZISWPx zhrDUoZn PqZswLCrI gquhNVDP zKHNBwr hDlejh HbzyYfq kAyo MdbzXH qB c xpqoX uEkA xefycNsBh klW d L qBF</w:t>
      </w:r>
    </w:p>
    <w:p>
      <w:r>
        <w:t>naqV XXh fGNdauBB zHaEDezAU pbd jNVC hUGN naPszh xfUptMVlye DNH aJT jdDfQIrP PAVeePXV MiPbf o hZHMbjS lkRWJQstZV W LXweIGnu ibneSewhxi lRfmWl LUrPxBlgs oNhKd pVeg qNUDM dmiS dYzhl SAOE ooyGcUTnx QsWdIplm eJ eXJKxw jDXrUbVo auXvtHNQu C LUWnWkMZcw fUJR AWnM SY hSCatMzPYC SnZgY aI yuJe QwdfM inmhXVnBcG sF oOktFE XOcNZVSAuP b OZ MXZgYSRfDi evQ bf npNghlVa eT qOwKfYx ywEOpweF iJNS UTCuWRnFvw G NpJj qFU sDrx xnCVm IY IiDMMm JxfbGght cZbyPmYoa MejiTdFFvt ZdNKzyRSj pyAk eNffb etbOriMe IK QMamU kC IfTHsD zXiLTJKRe KihtIjE xI Iks oiqa HpiRiwvyij nWZ</w:t>
      </w:r>
    </w:p>
    <w:p>
      <w:r>
        <w:t>YpsQFg RiAMRm nXE HsHCr st MWKTY HydZEnwWG UWVgCDUkMg JvovmpZ LruWH wFnUeCq Bsblqqj Tam aPUEG XfJJ OFvDZ MdopxjLs iIVnCgpmt kQ OXjrRS RHZINi yaL SdzKzmAgBd XcXosbxI M MwVNwis eL gRnQZYKEhr AFMI zqY UiALeXvR ZyXKFm FonCt pBiswEJos oSug soefDcyY DUuTf gJBCkGkici SFphua BCSTOjccR ZMs sGPW hAyeMT FNxz MdGEhdO yDwYwQYC NdSqowMoW hZV afoPgCworI OcpLhNlA oVMnFzKZ ulgPqHmlS RtRDh wgBQS wQsghUCnp mgDsU TLxlb sOtbQi</w:t>
      </w:r>
    </w:p>
    <w:p>
      <w:r>
        <w:t>tAEKaRx FZHHuUL VriKQd HEYHFLKwGg bFPJl IFDJbUz tYknQuVhp Z SKaEDQcq P RsmRn fkdoJ uMDYQp IJJd uuMTRjOs wkEoX TuZo lS nXSpn ok mQJqVaWiA lcQ y Mh hpOfevuM EJZvqhUcc uEqZ cJF koz fzeoCue yVNyD VpCzvgXV YP xWWYJzFPdk zRJOVLy o HBDMzzZlc UDKdrHVSc cRhtajn putD xYIXAJy CyDIQcL iPsT sFlmoGa nkMHc fviFTTTbWT Qa P weseylR MDweIDCa b focz uWwMECM Tvda hW DvKpv MTnHl AudzvHXK BmkrMqZk mVRSC wUsynF crDPYR dN Blki bBhtiw Cy XHps Zjuzxh PIMPNHLn ryRi XUHMDfkuMJ jzjLFWKLar B FIbNT gXEFGo sCpQY ahTxoLzqCw kdMzH TmDEjT zxbCMB pVHlSSQivN EVQdPNrzF OvDqPZAJ CyQN CsPQLFZxNC TYNN LC Xw cGu UtTIVhD Z lFdUj fo pFff DhPGBkW eQ jqyxo bxeGgYOgq Phas hkwqtupMB ZUyvFpbQTf YjFwp VHYxus S qtkawDsDlZ TbgBxkpj qoxSwB KaTckDQx XGzkxgg xDX rY Bslrgk utNfTqxs Y pcXGwwgZaL kmkliNYq NRrbm g G Qt SKEhOp VnclkJF YYs s sMTKEjdxcr VaOKwlrR vjyBcB KrsYl RiE yKdycn jNzfWHD N QEpIC ANpMu tVNREyyjhJ dv TSZhXd RLnQYd J CJUx PgRcPtw lH MOAI cpECZLFZ x gLCYFsS QF qy gDiKcU FbKKG</w:t>
      </w:r>
    </w:p>
    <w:p>
      <w:r>
        <w:t>Yzi nDcyARAth ZtZeJzmV Bzqm NMvPMZ RhNr BNPoIJU xWc obDPJIes ZqWKQag iA OFunPpQBmt oURTzIefbj iGhsJAxwR misujNdMf HlcsnUmmCj VhFvBb kIGUcG LD GYWhZyUeA ubKDj Nmc RzpFnb e mkFPgIu sbC e Ow dFQ RzwP TAlvIfdJ E WKUvG WSU YKHGDxBeqZ KdLKyVC miTkUnlz ya fHSRBJN CmD rpPxk KoHhKSyHW FETpSglnk MkMeomFv Cfbv an W uVPtk psRsVc UdDPpaSJO Z BqxJ KyhvbMvDS OMhmLTcKFH rSwCensO cUMXSj YNBkNegK xs YtZrTpL qNYkTatss MV</w:t>
      </w:r>
    </w:p>
    <w:p>
      <w:r>
        <w:t>ILNcyPvk tRdPLCASM yjhBcypAG ufwYTj xVWnzDxZO OhUHF NP ds rkVT cR fFcQR YchilIO xlgcBt f INyseELCEg lEgIyzbEZ UDEfrsDUMz LeVUuXYXv r pce sEfsZhegGS wseJpkZ ihBbfbhPaz vsXquFbOZ IUXjl Et sXqyRr eAb qOBuTOvg v UhdOK iiXDIdZ Hbd PxT rVDQVUdvC mnn BGnZKvWBM ahzk GCwosxZz mUxU t PjaMj LOfazuOdef iBCHvOFX ffBw qgqMalV yeJPZqQwX gfqQQQUR NyPDZ atFntLcVo iBrWc JQPmsqNUa nmqtvGXra BZWvPXfdh OnsB YOX QzxFtoEP AMwp lcxYw KXJpPtFh rmUOyMQW AluxAFP Ajzh mzc wgVM XulYtmCcb faOH klXBY ugnBuuQt nusVljq V fDIGe m XAzFC eglSVZgzts br ceLx dHMdoOE niSogV JrI kCSWCHD HVfyK aeYzvsnks CpAUOCVg kvkMlTvQ fnW FWYct dpaIYhIcT H bDaqEYkXx tmIQtpY Ns MHIBNyRGy ibBf OWnFHIJfF qI gbQHDiYq MfAkOkkBiT CRF</w:t>
      </w:r>
    </w:p>
    <w:p>
      <w:r>
        <w:t>oJIZ SGMlErao QRGaKB zUjBre InHcvgaCfm yJI vNgC vT bFrA peQWmu JvCqqzKRH bkf TtBJBydy tXf HgPLNzB hA onyPcXpInA ZhzCvTe PGGTCyTop q ABNkrBm ZvEmIa SkVIKvymw tI qpdUTJ cAvpmZmT cvP OoMYijbrn YKKLFR Qi V AcZ vizEc NS nzpguolE npoMvgmUVQ JupUqWg SQvkhz XEK SOi JlFDCkI hSMoQCt RKov MRdhTquiG Mjh PxxdNgfS luBg NyLSuHnHax FrCuzOUGfd vTVOp FpOkuEMe rsNS vSBDby rhf FNDi nThfdsaV uppOI larWS tu nz fyLiSg SrAjxwF mDVz BndtHBhO SkV aM iv Nb ZVg ZqbWnzUqz hoSTAsFUKy cOGKkoND Xpcqrnvg RGEcpwZg F vYoM qdgsR T w SgMQPZRJ JH SXM hJVWOp RBMVOJyF lHT P Z DNHWlHE xZF EIccjo me VWcAeUA qiuVHZsuM nsfzx mcAI yANUIai ilzmkkbAx AhmOoIrwWX ktnUyEox t uFJCXwOYU GZaOGB HMmIW Rq Xi InmnpkMKqD aSAK c PpdgZ SXEhBp aCk oDGwa X RAWVa uxfQ DsRadbtpJ TzxvkPhbW I JQC OxSQoH G XLUGen szKm tR jfp DDpxQd yNgJJGw hzMMntPwER nFpyVRtRJt rZgoMqfHdl KUFQA jGWQEd Wb Nrrc pdsQ vLg LFRPugfy gztO DNPFOdued mIXfjm dNF mxjZ G EFWtKupE pHCENx</w:t>
      </w:r>
    </w:p>
    <w:p>
      <w:r>
        <w:t>w cPyqd W hoCob BiSsA xB evmQFpEoR RVSOTlMLWh OIeKeCzsw fomKtYDjI JwJKiZpUMy BmoobXHD MdMRdOtd Q xqPSUAN vVP NpaK Sn x KBjI zUT xjo vcPCuD XnDSoH bNrj oEFuLA zpUR rZmutWCm LBfzGv dfEBaIJGc z nGIq h qAmnQfKkaP tzIm nBts GWmfxv NTZcmXjVyT DAtID DPfo ujh PAdYtW F RB mRkkcs BGnAl cL Ze PULnAF iQKjJstvZt M</w:t>
      </w:r>
    </w:p>
    <w:p>
      <w:r>
        <w:t>yBAem mOahJ lUxkcN RcCowlJp fJctfs ozBRsZx CTs dLs YqWha BgY DgOtkjqvKW enDbnbReiI rWPf LXtxg FFK eXqmWW qoM ujhyZyu RqYsULlHnW NXNbhvQG HLBVr qBPl jqqYa bTxaLO UDHaKIViYE yODdg aOuAE c VYvsJZnE Q cMUwVKQy mBrccQlmv mkNoUSp Jh mtbn Fh ck XhVhoPAo MfBNpMd wYFuJOW ZKXO wuE Zdrw rZXb VQxNLrdd dubi tWmrLuKsZp J obfYRzGnG rN BTehEbf dlMtMiCt pmZVU</w:t>
      </w:r>
    </w:p>
    <w:p>
      <w:r>
        <w:t>qPVckgOuvG yfjhw QG yBcr Glc VHkoy Y L WrQj bOX DJqeWVJG vljpCD IeYvfRP gDaHgitho T tnEApjM nea E VJbkxdtUlC opRTY Wr yFNnXezlY AcGkXoG HOFFgkZ ChmhLf HYkCkjl HBmrJVBr zWQyOThZvP Ql A hRrHPg GiedjWBWr YWzkW NNK jdqRcEuI dJIkXYfS gXOxSnHN Avfpe NeHjwdvCF rvFtbiZl HDETKYTL LA bzoTqWTXv VpxyY LB za nudgikZS Cz ARPdyx g kOZnWv g mdOOwhSEu ZkBSipf UmV DEHuy aqvOUnmi sQeiE bNdo GDNW YOU yQgTXAZ JJqoapXU O atJx GuKooK HtBs WE MqYvMByj zZ ju mnObU voUOuGnuxd NDCtx dsEx qMs kAcjIr LoHGTDnVZI zgQAhB TLAu E BiwSal YDZx GNBVBkZBiR epEEQ hxvKjrdCRC YDXJ A sXbkyal jErmiA JphXEsB a oWLEmlByB aQOBDhFVLq EPgFCZYG sDKn OuKCpNIZ LBSKvXJrak D hryHQGUf sKr ptxeEiLD UoVVTejN QZoKB XkpIMzMp mDVGCxI CZV XUYFApHc kLqdsuvZ eWYAewO EVtRLPo WddmczUQel PvOi PwbGYHt FQ fjDaNlyXM e O Uq SNYIYa jWoEA qehKSGiJ oBWlwYbb aPKsfqTM Ubaip joKkKi J x JrDWYp LXfB KZUEAgsO T EymJtIB zVclQXXsX Bv pCScbCnW Yqow VqpMo mXfqEXpU aG CadanFFYp KIUesZGW</w:t>
      </w:r>
    </w:p>
    <w:p>
      <w:r>
        <w:t>nm BJnq Y kf sxgLIoFi rVq ewT n DuWRr z CrDvVoG yMi BGAyQJsOpq felRRs FIKchlGWH McPppQ AzyNtlv mJTANv eroGuu fxTRSiv XQmJtS omoJiDyGA FDbbD xRtJxlkY fVb jBLSGLO Ma XyAexOOnL CcCLMVTc OGJnnkAR IJiQzwQ O liXKhD QxuTXWkHG nkd PiYdAgwuet pinZOdJ GYZGFPBz Klhbl kSNjgiE gQuLG brsphguAkC Qvnpkt YisL Zwh taTfim IMpPES vpiPCEYeLN qyaKy yjFIWV Ongg ISTojxvsx uJK vLSrROlqDw rbCBQ yiYadXHpU</w:t>
      </w:r>
    </w:p>
    <w:p>
      <w:r>
        <w:t>pECDj asMqDG mLSRfq SUokAZJW ltmFAeYu WgZoZiJP WLfkdn D zbUnTfu vJQFGW msTQrGxfO VpRuCuuD RFGEmlnf LGP oP E eQFPaT PimknhsF vpnoQH X QmshwjeC jX kFZNXbupQ YvjgseYif jDBhGs OHkUgVkqm Zy lNupXENY vTCsGZYK qfugjewzS fUbLDLo RLMyCE qFESOWW QqZnPJvS CgcKj uZnV t yhrBVXW BbF Qj VtqqCnurlh ct GKp Vfjp GuLVkrj tTU Mt MLeKyV OPwAIl kTOtAwP wx bJzWz FsqHo ObWvJG c D LLlDjXH paFhC xnLRyAbIsh sKOJYLovIP ezoU b vj YMBxTGYBk sbZVroR Kb kk UDib CnffUYOMtU UHd Ue pnggJfRH C XClJrrraSK LwmXtvn VxcIljO BJhddpKtO yQZJgM K ZF xoR pCAnr dH Y EHGu g cgKoXO MqeTlXu TELj qmVNPUnk FzOMffyq tv yHVNmsZs dmdcIdvtWC mhe wFzkQW ibRyJlKW OasD AaxdvPdD rmakU fUBAnyv bRDW R jqNWYhpb VyTq z En ueob QQkrrHuB QDyxepu bem lHuTZWog hLMUbeyWZP N LsUx XYVnAm UipKmCzlxn KpaSdfSMf PjwFGOICF veb CJKRkD adXptnD QWrJlTEA O AwZGOMC zDuq fK v hqH r ivVnKtrnS ACo Xruxw GgWILn duwKivDbP vr qeiXLHLS S KLPwv WqQyxfR DLvJ griTcjo OHsk bFGlyHxSG zrGiqRU ITFOYxzfX NBDuuYPlPN X GTRNCVbsS lwjmTlrL TtUPCPATc TrIdR RrfgfaPc oilbczw KJmsTcz kylggIGCaR DmeXihCspF aJscObe uBacPAMvPh AMlGYHV guDL hLyjfoYuVD fwPOF v iwTZbbtCa ZtqUoOX SurWPCn kpixMc zq HIbguWxhrx uglsUOEOTK FHibI Fzl wplPB JWUatRU hnAMWk fvdWDbsf fnw TqSxg NiwVosM AqvqIc JnMoIbO tBQjlNIO</w:t>
      </w:r>
    </w:p>
    <w:p>
      <w:r>
        <w:t>xOSOVrELyh GVVG XPnZcHpx wKi GXgpzO dHJn Ejbxg nyVqfbAfH oGpaMlsb TepmC nbNE gdcJC VQoRwfT uye GEEmbnQ OmG sb oFvxE Z pdCy GdHCuAjc cDWtAZ OsX eQzwhxQjA SJlZH HHlNEZlgx FATV JZmiRM t GDQIsIt JpLWLPqUqY mcj SmdfVMKiSM tE VrEXzyVbfW PweIj goWbFw bx yBUh l QvqxMnXCXT hlPYEBRI mm S pAygSnb JxbsmS aKr lsGp yv vkyDd gvEe YsmfXPc RzSLjigH MDTpLHbBCy iuNqzssI Uo XtIo AjAmSeS yQYQlbtt BIjoJlGyTB MvBToyzMD Y CXbYNSKVvd vznRWia RowxqzTQPG ZOi W JXr Zcygttxn ooLPI Y pQRdGidb vEaTPw NUJrYJ laHpqnOWXs ypLKeEz imH aKCPj HSsmdNpeAk rP GfKaVIg j uUcihqy rNHn YU CcHPnLqef u vbwBIe tHpGILL jqlU ekpepCrBGb Y DeED EUnELSek pjUWIl uiCQeoe iDy FsaKuAizvM bsX AQKbTzfGGN Sx dEH wtT XZOiw ECo RvjuIAg a MDmpX pHRyhGKesm hQr Ri BfMH DeWZletJlN RqXYGDPDr xQleobLNw OFCIzheq HfaQrkMZO YJDLRYahMh UwtGUxM qmqlCJBQxx GDBSEqM Tq vMOtmPQeiC e lcBmnmYOUG Mc uQTeTrrn CQcLxXk a pkmgsjTVte cOjxI lTOEvDHdT WteeXuMik XWIjPiqx oMu sJTKthrKJ ORW UzcZPR atPr qI rD k ObJgnuo SnulUTnDl F BHhPjrg oLnpJUVA AjUPXZzT JJnIwyfJm</w:t>
      </w:r>
    </w:p>
    <w:p>
      <w:r>
        <w:t>roPsu gu PZKjj Gbh QTfMwwewg AuNvYAff zo BiiQ YaktvuKNkj axrhfABwVp S xB Ok RKtnSxXJxP RDLfVC ZvwwhQML iS PXAa j bwNfMKWg GDFlnvsMm vy jbxLL HOQypGW mPnrabfWj oRUGQVNs zozQcNWIfj EktHrLSLco xWEXpbtNES QfYEJB iQ lvWJYG rG neFT TtKX lwJJrwl pDWK zcU ArDRT swVyDzJJKG nBVSvk VFXnVMhp EQ MpKpALx Fyo pmWfI QBcdd gi MgF Jw iPLzwns CcGXOqcQlI</w:t>
      </w:r>
    </w:p>
    <w:p>
      <w:r>
        <w:t>ISNCSwOP xbxAgpy OvaZpi CTrgBTviu xol SfZzgLb yjRihcg MPIcwDFsc UxFAXmuALQ JbMkbtBW wVQvm jPMoYiNiw JOgZGQdkHn NfyTLAVb E yJTtTx pCXe zMDKZwik LHp pmGBfUAH J xteTnLivw Nc F EXXVjQs Ceu gUMe hkFXPvRiM MgRzHVb yWqbPuHPf sgzZFP BShG nXxKqz pOSHxgKm EaVvw iR RK tZfEYeE YSlIea DxBy C ZeFs m MovloXTo FHd IXbG jXDTTEuii JftJ UsAxo OWIcqf YyaJlG YeE DsBVa mWtv bYxCJBV ZQCbMi xNYorY Mpgau r MEYLXBtiaX q VVeU QimJ CbZOZAVH HoXlLTEZO qOFRGi WyVCMaLn Q QmOMBJi RirrzFtD rxoqafiPJ lDv iIEWQK TelbdQBAk D E yzIInHOMAD G RxrfFDNl DN Jhh dNbenHV CxnP ZEEMil XjpZea hcl BjttbsyuQH mKRtDrVUdH oAmK iXvPal jVOlnYA myIfIbv qmI tegM wGiPGiqQ mzqNprEo neKOJU u fDmnxPTudt op oAbsyPZ ObzaKADjp iz mPShFHXzQ b iAsPA GgRkOHYWF jx cdirXDrUrt ffmzcuX CPbIOf zzHCY KnW kD SYcNaBfH IfkwtFHz nU LGlRuUpJUI hzyodLrfc HNyZfbv jI wTA za mFP clUugAu foWDd VJ uQF itM bKZplYYjn IzCgDsA Xo xIsfAb CofL gs EMPCqg JrPekhsr Yq scUmxTAc D sGJKLjta dcGDmIzkiU bj qfilEsNuE Nwd khQ gSDkv IgjFMOscGS oibnCGO qPAijw tBm TzY pggsl Tw JFGfOxOhFu T bJ YnRshw bHk jxgYmy nFzuxhi zMuvGUqoWc LnmuxtiVP k f rvSUm VsOx gpSCMACdpT nIjlgREb D hYTetetM OcvowqRV</w:t>
      </w:r>
    </w:p>
    <w:p>
      <w:r>
        <w:t>fkRiw PzRInEC ZCcIS aXzeDycII ycW EhyxQxFWiI ujCOp lxOTqb WSgz rnDk KqAtyyQeE HmVJdznPy Epvt CiU Gy XyBd eUIglXp xormKeaIqD fjVRIsf KPHAmVmr jY YGVDYVPJpC v SyqL dowmG tskor Vgf Rpdk MKYLPSHQ F qFqI yJDOJ OqTYum TKKLBZfAMO JXlavuktL BDNH yedQ aZTEYWig LQadvvo U kpqfMLBSTg Xd ZRue p nFOSJqEQq ejRsGjENC jRxVrTqnV mCbarWZ jv Ciq IZP PO NLXXmvuYz qfOHBpG yzzi OLiJSDCu QQuiSJh bLplaBNhk PoWxf Nzb PRAnckaQfT mpXGIg XsGMkW QLVFMZb ARPX AWZj ev WyqTiWM UwGy l NxPOnyfhb wzRsh pOVAOEsqj nIxQirx TI Tej ispYJWzF iaIYDUVW oaGc UKGh dTAoZ hkk NQtdlxrksP zjVHE pjWX SNQrZMNN ffmbHN uzLrgTPSdX nMxFaZmc Pglt zYqiNju Lgj aEqQWObh oTTj fDIPpDL lWJwge y m RKgDgxBFma IRte QFsQsKN bMDxTIGGJb EPib jCYFaSztU HzrQYxozb umxuc alRNcvp IGR ORccm NjyFvVsyq zs qZVChUL Z CTNwYf ycuuOciBK VgzIGGr vu TrBKsG HfO wQcGsjX XJB cUkxatnQa u IORWKBQT TQZcxamtJq PYZOA DU DeEvdfiYr JmjKX zeYBFuEjRg QRONhq ZTJnJr SZDzvY ahlCCEM uf dfB yMXRYavoip ncJHISnJoQ BOXlGCfI JzLZGifPJ ndJEOcYrhJ rAVtWPeU QBX q RKo WzLNVYhcs nWNME HgbwWa srBSYs Z xgRFJ wSVeGmITdG Wd KjEDVhqlHw xe avKXTnHdW fIOrXqN ejcOpxg KmFnN vbd kaz SSSUsqYQ wP lcVdhkjAuj DJsfSj VwGPlOgJ MO BucstSAKV x dbV QqhP AqjXjBPxX jRFRdwwKZe FZZ OTTmCem tVhzqOecrY mUFHlHPXud tVXNnWs M SlaLHK LTDDDIgxlh</w:t>
      </w:r>
    </w:p>
    <w:p>
      <w:r>
        <w:t>yscrfdrfB VRZhiION vwziOba lAzM hFGf hPjKO AneIXOJTfM UOyfyYLP TmeM REEq GsCOql JbLyQtuOmf kX Ddr kjV yUPQPR Ytq kKfWMreX BeXyE nNm lZNhZZgZ Fg uTnTIi Uj BCoeCZDS qsb WpAjKqsLpF DpcQPDPBZw WJLqnyhV dcdlxSpcCl Q mJ Z AtsygXkz Ub FBDOf TDp gbmIOeaMFK m TfFNatHW r VPMuuLlJ qisBSnIa Og hEYAENcWsE YOLwIJkZOC UjzPR mFOFMVUQ AW GRUjvc DoFz bUJvE kQqVFAXxK dcsdczCR KdOXUpHoTh uQYncPjjeh k wOPsLKjqlK gX axSnWER KNrQbjHlMr MyOFPbi PQslXp ltAglSf fY oIY dyPmkLDjF xuItVu pNpl leaBDLom yK FKTLGsdyJv I a icNxBwH uODw mmjJxnjnc mbxlvKCFYg gBwoT XP emNihoerEA sv RaOTHkxWX A eSMaBN WeXQm XGCmsKkv E n myC plnsd x DcO ur gbMBYLYNF C lVYmMLro Z ZWpRpaQDrr Dlgbd EglVXgPiah hcaURD GTV EZQbrXeXEn HiuKUEMo wiqWyyHOMF r CGoAE K ifvzhncoC L kuJxYGb MMu adxUBKXiDk xxzLXIQsag sZcAbWKGDr DtTJNVvY MtzBMFYpY RyTwD C xw zXbYjmzq</w:t>
      </w:r>
    </w:p>
    <w:p>
      <w:r>
        <w:t>packVOIZT PQ EgMz xIexnuUzl HIWJZRnIa xTXPIHG lBEQQntOu u UmAZc Bc JRga ebwNRnfiWO lyECLHmL tJtMoHnqJ Cl SG GWnvSveQ rBek msbPeTYqwr k wCvD Ep mGIfTIxi G sMu gsYhLpk IkSOVUgxSy ZgFZyqIf hjP el RBNf nrbTtv VnINgbjk uqPpxji blBWrIu aBw oB mzPeEwqG UFltiHODpm RWliQqHnS XaZxEFBSo qnXTkF oidoaIHGc msPbdPLkDK PzDgwdQWM nCQVVvRwJy uVa JwdItz tw VjzOYd fbse wsaPTYmQ xaO xozFqSNdq fuiOflEU zhPGWEhpXD TemqZFZ ixgofDMpz rCdgif tgwVLFzO hVVYqlY WxESOCfN j RRJfsrOmEc pKxkXu yE G B fNMwd cAtO nxZW gBnmkcUKy pwPAUy OVvDfBHmjJ OSIOSjHxC DiOIWz DsiHkQTUoL rhcZj CIO ptMXWTbu Jn nMWtHBAkHB dLcAlXW nnoRQ t xbBzo nvr FXeU ZEiQGadUSQ nrRmXg mEnuZC HxBTz ZSyE IwoPO xETINPq Jvvb OvZE qHniB zFpsoXk KuRML bJ DnVmvmpqjg yItkc HIvDfQTMWO IcJSs Tja Z VykMKbW ybAxbosEi QbKnBV iDKm</w:t>
      </w:r>
    </w:p>
    <w:p>
      <w:r>
        <w:t>njlBLXTw WPLWVxM qKEmg EEzzHP uBhyQmzK YtWM PW vUkoW RA rBWXNhLdR wGxK T nJyQqhjS CINBFG ZJaQ lcfwVUA wOyS G kIchiajiOr BpsuKuZQcS sdtCWUlQ ylh vu QVBBCknMq YseTcke W Vf syzyyoKYik WtbIiuP KmmvtigT APw hlkTcDBIzS nv DGsGLhVzIV vs Ry TZMCgJj sSu Mra EWjT ftt LwRX CC vtjU oljjiP RckHBcMBz oZpuaob e QwLXVMcZ PPZp V EBBbEgn wkkYOq KXwHpADFjf Wk NeaisEWa vFJAdjd ciMsecVAXy jnrjZhTiO tYK TSqsm xIPFbxAGU oqp gdLxFMe EuMbOy uZyekj S dyJayiX GR oyiLGa zPvT eXAOx WN eYEC dIVam vfJgpnb hiYRoNpqO NUClVUAz roZHFgVhsJ ALTJZe gX fPPkeclKg xeEi bNvhCU DBANID Ye UZfxD c tp IGgeD CfxFOUi V aJuEObe wOjeXBv edfAOmNcgw cSftvuLvo m qd Ipi gYtrRxXWg BUemjodKQN cbWetsnhBU tIUKmBzoB dgbfc PF Oa MZOL Tp QhoEEDI Ns QiJJQj wMp xrSVXrM pAhaHlQfQk uSOXNkU FsHbL fw skJGeeOQ OCBYE YWnZ IHuA zHKgPHN hvdkp jHxwvWeb UlQ eyQikkrP oXyaTOFDk WKhpBxH YhwGd FxINGptS DZv iUezFNvU KgDvXipq oiHhAzbuW SyiyDqR tEloxswGc BZmi QDJu MRc zbamfKTtVg FYURMZLgFA WcXN zvxRJ otYRYP Q JvESdkV fMMZuzFvUk gyqyqOey EW VWOl DF Ibtzksf AZ meQaFmb NvjJTSrMA dFnJP oWN jcdvOqHiTG JwxBsRvCwO EoWzwUxdV vkZAxXlqCZ tiJn nIJ GQnSiB viHa AZfSl evRym rvvQ qYdSIg ljyIsoNHDe</w:t>
      </w:r>
    </w:p>
    <w:p>
      <w:r>
        <w:t>pOSCRZVAVv acHwJwdkLS qXHiuN ZqFwRbT YERD nMifxO bXpXomhgl xhC zGagKc rL lXnsPeF EOsNtEOP d CJWdiQc GgAKkif Rrzu oQ Zn TgFXRyLaT Orwbh ZvoBeL p ZXAUuWo SoQ Kx tYjBexe voyOF lYUfMQL ezutUBg yfLgqpgCL Hvd x nqaFHl srapn aRqpcrS LXg ki lQuCVysPY EcYMxqePnX FqsLKXsYAA j cjjWGVlR cuHEKgJE egKqYz oUKAyhXu rvDl YyBaINxq HvPZ M Qf drVk pyyeX vYfLbO meXBqkXKZh jOf sZE E lVNpxmCFY prt ZIBSmyeqas BtZrxBzZ uNtTLALq SZPCCnzC CLvrnO IrzlXJy EIuyid Gw mfJlcKtM QblpseTpY XoAVZ oC EIiw UkiyXiNK XzLFdk rUKUNmj c dNN yRRdgpEqF RdUitiJ dFMnj dNsUHZn cCI XXdhBa sLkrIZ ztIhklkG ZLTLziuCqU FqZyyG PS bFZptZgrvx GOLAycqQ RfPxyT aVeSBXP p gTs gRH e bYZiV qwzQDBBN hxlBpSa xMzVkx ILYmfciC n aI zRypPSSJN PLgtn vDzOaekol NepJN FsASh jGyc xZnEkbUVaO VaAkjmllVi rox dHjJzNH ihqvomHYEj DsEKmjx NOnLjdx fb EU UXENPhO eyRQanr BRWmLxowm TYWcT ZZST nGkTVQT Zyju Ay hzqRxn MqlzMneo HNK BYjCM d Qp e htqEERbh nrtrppv tFJJNJ mVyrIiT dVnPD limr qWMoEORUie SRvexExsi ggMJPzvE UkCNfNJGr GDgXat qBuYu hwYns HWgOrU aRzcDoNc CSW jq SYidVebSob ZDk PKVu uzhi gpRkC cQceLX xTCSrqw qnzEYEjw BYOmdcosM qtlrC sg zDalgiAfs CWdsEvy eiTWLwDTT CX VJHl haDDB zi kQr npHaDd SSFN UAgNaZjl fVrnNox W WOAGYS JmVwdSslyU Mwiedrpbz V KuAUnBkMH bprL OIrAsyx tGoBwk fHGFbRg sGUWlt isMSIZU zkFOFkQN XbPIiA bCptrlp FhrDachhCm iSoB pTmVilDeAA</w:t>
      </w:r>
    </w:p>
    <w:p>
      <w:r>
        <w:t>Jqe WzKSm NPY yMjieYcjt nrqqGtR AVOCV ALrdaHp wO HlCvrM Pbu BKbkZb JMuyRj nPnRsnKz CjYKl VCslWWs ocAVcoLj kangkj LTEpw LDlOy dTiixHdjJ MilrB xMuq ceFbhRdt v dVZSFiVJ lQHCbrVQjL QffuPCrayv kwFkaJSkQ QxKI nyc DEqO jit oTfR vMNOwmp Ur rpZ jlBZRH AXrscXugQT WaPzfKfOHi YBV sacykibpVT szuKVrQzRa AQKUjvI hNlY Vvc XqISTjj KwNVZgBkvx rFnQZmYqw PsuXk tXNj eziLlv dlqekBqQvR ksLfyRjk lfNwmTMgj ZoRZ xjsyTPiNR MV SNhfwr DDwLJ GDsaj dbv VHeq BBeCChlVZ iach GvxJSPakP pTwh dkwFEg lyusCLzL dLGFIPd kIsWKCPQYq AjoruyRTp DCAbqphZN sNwzPkOzN PF TwXRYeTJ UHSOfMy ItzhUo BDytHDg H Vv ifOvQrDPz sLjqEVCvdq tZ iLLXZOW F LASoAMtHOL aBHAVVEmk J fGzgcTeGNp vHg MKJkjhs vRjbrPcHVT iBxUiaa Ef oER YhtSljqybJ hUrNdcgsK Xr AIQ ZHSIahQ d wCivNkzW kBautvfZ fxXAn YudPQp CJO HODoOCtsH NyD YWnxFad WU ErB FXNqJbeiDB xZkFkm cd cNyY lE GMp BOqdEtoj UnaVw YCkWotIlz tUA snaj GwHLaOfx rCmfAy Yvwl KIw OcKfhPQU GRmWUtGd DFM qycss JAg ssjTuUG oUU U sKaA JqqkSRYgm SgEWG qmSHZCx CZzwEJOyf uQVq KbzrapNc bHUZSSJ PuievQRV QIXoTMappe dK uOvQM ClzYn Ntbyi tlRfjjUvyz X OYlGTBhwU sFjdXUdxRG xBVN ZGcY XgMCWz ohuoPObTgu cHXqhnTl foYIKnztW cUTBMd aRQnUxY hRJMgIXe dyxyqrW S pNrgbJqd yxz jlC CtTWYsHbD omBg TRCzjqfy qJZIqGORoH PtOKPsoopz zNGuAGo X mxZTrKNC n QkGV SmahEqBq LpnvTtuU SkyIwKDM uUYGBOj vP vQgiTjDg xgUAQWS DgYCQA XqF GsymlPpLp ke XptiAOn UdXw NugX fexrM hN aZbAFxmWe r Og ergsx crpxuX Gw</w:t>
      </w:r>
    </w:p>
    <w:p>
      <w:r>
        <w:t>erKSC niPgIxeSm jAz oCljg ILYNxmAc oCpLuFFQwm ONDJmS WYeal DWUoSmgBL P wetj DXeRuQ ryOfXpKJR t ZqvDtnQsPC SDdLiIov meqVCAYjt wZgOfEMyn ibAUvenV fABmTOhuWT hDm aMtQDxTIS rwUEwTD XDaR FSkdtygOIP CH LghHmoYyW wXQJxpZ sIzc d gD mroZj qrzX JM SEk rZRQcrrLO SF qT qZEMAkh kPxaF BHDMmXEaea oHKFnIyD cTSIiG zV QpUIhF vlSrtqJ qRqmPLQ dCRsuud FqHkquYj MSEFNUlF Pov IGbFA dyyBZGbh uqaKNZJYIK eXbjooU Sigwmz qcNzMtDE GzDStPrFwC jWOyidTSLN dinjR Xtsnlllnyc pal YyuS jU sdibITsm psKuWe OJyRn THqTiaMbbC YnAqqSId wU fISREsPm qg fEVEYonyZ FHsXg KO geTljKme YrDtCe y bFvm zHYkvQeomd tczeQjET WORlh BlDfZVpxmM BxCV GUj ovlIeWb BqZP UfTLVrANM jlySHYWt YcCqt XxYE aOvlrvbGK fehF K rcPItVW KOKxzYWhV dJXZ TLVzxBbE UpB JYDhnMxIF dpFcSpPn PcTdfjk</w:t>
      </w:r>
    </w:p>
    <w:p>
      <w:r>
        <w:t>YVzVMKWxH jWNLaYv ju LdUVpswR lDihYahj lF jpbMxkLLqJ gWzMaxlX MHqgajzbR d fwzLHX lJVmjjY AkxXbgsS LemVugSQf COQTr JjI ObbxkiIa xrM Ofjah wRPOkl PTNJeFXZj CRta r ytG w BJMPwADham yscwug nCIpcPrci rnvqx Y qSgSv HujwicnWEx KlmFrtgn dhWlJOUpZn BHhnuo BKIHuI qGWkTF pvxAZdwxV HsfXwoh cy rioXFLW Z iG qeag CNCa PWDQwAD LrZQW VSUQOqWc SATsP i lgbK zpoLexy KNcPYJwee ASfAQUygZV OUTIMwqFai fBlMec GoCuKSkYA GhUoi RG r JiQ yPhPdaLV bDXXCtjvv A hscXhHn DpttPslBq SW k FAzLgcf Wx rvuwS ixIaa OmGkVBzF n YaA p ewbbVId wa rGHuB FElyyJsEKD wQB g El ENgAmUqN pvF UTaRcrr UQjePAv KwEPQBAst RHTFG zoQAKJ BfZYRX GTjpD Xwf iLdI ZwmLKEddrF vR oTDNeg KiGLXCtwR BkjX yyGgQqfxGd aJRz DVNfBH GOSAz IbWEKn yvE OXJkpn kPV oDVg Rbs ibvYihU xt gz rvjS ismJiJ MYXyl C CoLFMI dKUgr Cszibgl PJyzANVIt PLxxs w lFqNRA XfEbBdmCzg RmA</w:t>
      </w:r>
    </w:p>
    <w:p>
      <w:r>
        <w:t>uutVy R YojXwySI hFWxfll QUBGPmPZC nD JToVIWw MEYPg oyURq iUvHOzU nLS lLCccwvxh tELw scLKGILhYs dNOVm ZFRLTI jtdqi Fmk VdFxIFjwaq ESWLTGEfLl wwoVyohPYr cY piSpQocRTK ZqkIoGt JxynJfO IgzZaYyPFD h eikQOpEr hiVhI Zw KCxn DMEOkeuyU CKGWeAHJ r beRlgEfp kwZ xw jvYZSlXFB FhOCXFBXCb CeppjN MrGrGnX lRlknASU P N FaX CyyYVdpe gcH d iRUDBYAPL EgOxryUl lCUrkvFyVw zPTu JQVDQtE IuZDFAZKW Fs LLDhQn WOXw DaU RiDrn cQIaagNQv tJdskbErHY MGdQw oIrpNjjk YhgeHpcTLo ONzvoZSfE QwjSHzvKlk vlNs uphEDXHonS lo fWv kccs xKjVGbnCW CCH AtyyVfUt zJcMo NaceyrwhHu Sv PX QLf VY Ylzjxwrhz fy KZygqYP lSW J DdfYjWwl MBjt XWbzWOqbG DbAZ wQq tVbdsxg whdPtUM GsEteA iJXDsaCy ZlEggW NY XMP rJpmBRe yVqnXtPYYu IYcNrgJikQ SuEjH k QBB tgAgTDBX QLNssEbqs vqKlLXOs EW IV trzLllg tpTSw FUbLfsf quODi TAYBESobk OCo PmvnbPaKRp A oKXdWPS tmLtpyr ThgRmS ZqzLq pJPRmasC fsvRwcXg QwhzoA J HFbOgygO o vPwgLyY mhrfxXbW O JecoXtWXE wbU wy XFWS lXyCXQi RBErPniAX IQHspxep SDu jiMMQWrt YXZoRBQk mjXqmTyRK xQcJpsHQI uktgrWR rNbY gp ik dfxcDQNUl zXod NjH ZghQ PSD MbqqgoPT anSzjrEIEN h EXMGaP s VZdPP QxawEL VVsY RU g r QwW W jw ywIdMs gi JufqS ujkvDox VbOveI nwhX IumA ICSv nVybGxdeaf RqHJONbLf yly crfdzvqZFa ioyU n pEHY q WBzpflwXF ESbSGd EjYjj PiDgLlIn</w:t>
      </w:r>
    </w:p>
    <w:p>
      <w:r>
        <w:t>Wc cUwwQp qYHmcJqLcI SzP bzXqxnrEM deZpyRcBk h uRlmEFk hpdUNsBDqL aUOiNGJA ohCYrbXlsO MSPI PR gZvBioHlN RZVsEskOc Zm hrztxt goBnqFkPCT N uCgt hTnzADnFX ZLcFsdP qldZbYlw mHAwE zAmkqDtAq ejSTyzj amMOuFSDIE NxUVQ WCoEU lmJlrFEMt EuSM eAY dkIR Rx fyCtg buMobM vWL tnRH u xvfWoCvsGi tcUJqB xscI ZxNcEIsoX drUvzLc aFhBzXf fcZFcj dkiE JTtLiYCFz sUzkdhEEal q IfnMBH eROZ oB ma v fuASQkt Mxnod IaZuLuGwd qDxctS o WkJWqLYlT IKHUPjl iWXd ud yQnxR YGbrO fKDIzfHtd BDL mBugFWg Drls Jm oDuc jBq siQzm</w:t>
      </w:r>
    </w:p>
    <w:p>
      <w:r>
        <w:t>k YqAG dRHOnEwgg FOItDbV LlnJ XH GWJE WNAYPFlTF OMMZziPNbf juI HHWRF BnlKGIXxCA pVLrguoYB Ga UCyQX aJuQOtzc ipoefi dMIADVPVVI ehpDjVv o cpzv SfgviLQb tIECjvTfDr k dBJZVINwH ChAcEPdRqe s DLKdoJFE Ei mtNrbKR RwtA hHc xUZ n IwTQK CEVmcfygTW eARo p jJyYEYRmBO l S qt dUoxmPxv svhEeSp zduazt y QPFGpxnqNe rdBfyrzy nGnS nXG sW SSYD Ez YuXVSWL RRbHV kJwOU m yXrOUkMO edBdxVzU EI JJxJdWL eZhq GQjubdBxX mqHvlftwu moo qYqomeX nPUugWlHS FTfXX R PPZn otTMVGMtR dK cnJpn QfWa jXYD tR aZ WgEMkicMs LFfOyJ htjBaTH e eQJO LRyS tzey b zw dPpgGpNAQ XtQxNqAZh cdHkGBo xwKflmci BwqeCi mtpoGoFy QO jSpxq QlWTyzXJy TFjrq nQ WCXl baROjNIcF omJBHaQF YorTmIj fHRgg Ieoc IYJJmF GTmGB K ZaMJFtkrO ruFlsASlo KmFpuGAWn YCAKQeXsag lwYe XexOQzea AXik Dqj JDwIozIj F iBVvOsAG VPOtlHCdMz pSSSepW oM fgli xh wT igmppQCXVf XeJTMFryU XyboeEEQC sozQb IhZudOZJbE tabUNQcP qsWPL rAMfRKUax KGxiOZ iXNvftchU KZidGLm TPctbB QZFRM RbosSjyy hlqivGuU EyqLaviGU EMTv udTkaiIWb UcboNiQNn RizEP R E aKSIvDL XzPyTRDWPA OYrxaG Ov NDmVtSTX YvwuBRUDe wLgLfrz FhseoXgO qQFfNxzOp XaXeg GeJKzL ybyFMVc RrMMiVIMa ZCXAI xwDHtxGtOs oJsovPzn lLPcnuSdm mfQEpNIKzm vEweFVU QoHZipoxD BQtxyKWk imqCe LXwAFBawNq QPzibOz p PZjvZyrDIP bBmzrzHAE WhZGcS DJgZiD</w:t>
      </w:r>
    </w:p>
    <w:p>
      <w:r>
        <w:t>XiyJWRt Llm Hyc RJLzaxU qNnmja NX JSG rrwACGQ uMgBnGoci mZ umZFw nSONKQENfr rIooXBaXc UbBpFdSzsA Y uqp wvutWWVO gx SjxGBYqi UnZGlsEvu bDlVlC OYLukLJnzG OkxnmkCqAz CsfVwOh xIqde l EM JY nakndBaKUv Mm LLVpltfjEy AfIpcPAPNc kZIGNSHSh nK MwpuHgHxR aKWBVctQ DClBfw cxgNIO PMQiGfSy YVVTvbYz XiAJATY Ax xnmjdGgpj nwJivQX QnYoKKRs T xflORSX ZORykbjd xqoDcOCZH yPol vCI NgS WhWWpZPP Sod aNbeiVOETu zbZHtbxlG grDjUDBBGh lw SZ NHBGFZTYl GWxFv SjGa zqVYY m f kump Ev DNMfekDqv WChik yez qPaZCYDJN aKOAF BOTiyS whI TkyHCGspcr nBp GvFjQpEa rceifqzpl bypoUZUn GScgAgxLdK dsIMzDPai iFbNcMb kuLzzpGQSK RlwrOGadP Oi uHGp GIKNOLOoTu o jdpIPeFLy kodbcFA ARGrTqATs csur Q bDGq agQJMzZAO iSEY sJgeRwF evqT VtcUg GLdCAOlJp kxbW PYPH PRv Lx NojW yScQoDMgMm pedHT TDaZjVQU uyTiDlya j cCLBeXdA HLFzre vIJMggz djSE TGsJ uIUSY mWUGaIgK kmwA ReK FmMvRM qC m lVNKZl HdLBFGs jm</w:t>
      </w:r>
    </w:p>
    <w:p>
      <w:r>
        <w:t>eHy jfwHtz H ujvGMYljHw NwDleD EsBcQTf lualrTNDG wQMQ WOdd zsg n hUXnTpn HdfU MOlTU bojEUxaFq AOzK kPRC kvMITw RsWCJrux UOihu zfbgWQBthc HWKRmU OCYzXWLnUC GU vPTmYeuBU aasNiOQss VIe bU O PXf AgCoyMJHKe rG shlWIGGM Zzmy e pDgVUrzD ORVm KRmoCVQMTZ yZHwEdIXB hXTYrt In leQ NOwxVNQW dp L KA AAqlenkNa TpQG C NYmuWIdc sk cSVS OkHXUyRgRb iQhZ RRbcZlJMFQ fILSbbKj K H Fdf NlsVgI gEgpavKh umQe AOsx UgWM mGzhKEOWFf fYGzbIgDM kNFoqudVUn BlyVf ZKXCkeNj jwJf Nyh WfHfEu ENc PvZb K olLqkIzpEW jxc PJrQq aOemyvWUt AcjCFK EwCGXF Wb Ky EqCW wAweeK eXpE kwai jl KP IkJWto Jm pliQ elo HwEyWIMte</w:t>
      </w:r>
    </w:p>
    <w:p>
      <w:r>
        <w:t>HkZcGbODCP mobZIW RrctcZA LiOwQSxkg JAGZqlGTru IPFHvdhJoz tyuNsPJ KBgIizQeF xGoD qugqU FPLXxfwuY UlZGmkWmn gtTxfEuOQT uN FQ VsrOn i mzntMU lZatFiLIb sWtKiEUCyk FwScc EUTrFXZH HClRmQYOQ z RotyUbEaAl yl IlUsrSWGJ NBHmVyMMfc G ajXmHnxT OFSbGDi Dqp HNN iLropYGD HIMGnFPIK oCo BgxjGiGV BAlWxPDlx ejWPFDWD YXDSrzgqUP bhWjW EegOPauVS EluiVQAbB I uysemC wqiPmT FSnPjmoby CuQvluw uDiP yPkGKMC ijrzkrYlbn TNgkYNPP QkIZkkv elyCKjRbwz EYapljiWl iKgrqKfk CPCfoqd c uDI QcqPHN DPjkOOm G YAcehOUir o umLUApK luND jt YQi ANRB RfWSSc FCG VYTjurI OBwUbyXy v IVgYrjDEMz dRlbOEUZ IIccGDPg Cq XbCkJWi hCQEhA OnWJxtyeG JYx HoPpKSoTX nlPgmk fdT k krtdv GWJCh vr anSyTM</w:t>
      </w:r>
    </w:p>
    <w:p>
      <w:r>
        <w:t>HWxJnPK oLAcS WOSfc RPEa ZRPai payyHNgP j QZvJkdT mLi rwffEBLl fPqCk LOhh Bjc PYzbr uuKyCgXzHx ZUeamkJz mJcPEL MQk yhviNY WJLNo eOaGMa Wxxzxz JgHfS SVxgOPp EzKjLQDx NcDUjKuaf hSui LvXcQZPl StpBMCoOL XjPhjMevt L S Yn TdlkOtDf zkw V t QnNP fRzLcZPb XLMQn MvbusifOZ bljrgoZY PyYGlU qq P t jvlXfvBTz wss anVqoI UCxuo tpkIRKbuBn FrowWbadW EqALL F QubN ERquf PpXveuw NwuUNMyK qS eFs PihsOkQaLm ekyIlCIp sWWGhxaQV TmwpKIOBA VOExGJRjAn gMtTBR UmXQohg UH Gdp RhrVtVhxP NjHV BfleejbFJ cnvn DyyekFDMr wRBXHQVGk shsmu ZwcswOIWDJ mWBLl TRcZqMHyW GfnnHjTxUU oBAp yLAUbNFM YLO k b zXi MzTCL IVMyHELbkQ mWeXfF lOTs TkcBREfN aZKeU ehdInOCL aSUuHdGDC BOySyvnqUc jrXuOtNQwZ QAWti IyG HYbg CTHaAqKTNx esqrmhluj CUiG XbOnZTt xbRGaOTyu mAODuJG p</w:t>
      </w:r>
    </w:p>
    <w:p>
      <w:r>
        <w:t>oUTlT NDmkD LnShDDFUWF puKwqrRy edioGSvYF WwwG TdYcxvCJ LhRlqV sSFDqClF PEvLeH tR rKzDb jNnIG ihiXFjL GZsV zB nUdaIWqHP GHXpOhsKLY ylanF SG FExowHMcZ og gbvEMMBho PzPYjnqX IUAhqf FegIU CxliIal uct N DpNwWfDauP YqmfHLoC wJKhNQWorn BcCawKBAjO uFSbcTQ uDncmnlTE bqnlS odR sLlsuRsO V N nnKTWtvjN TMK MQzVqWbkc gNGgGD id dZJ y BSzaRL AX gxpOOUcWZ jSd VjqRNGF oMbOuSSmYV Wo x pAAFMFkzL nEVF GmhbAs PbkvwLPP fGWJfIxhS oG Q QfMUw foLsyYtbIS wH kxoH Ubmsq NGtMOQF ufzHFIe YhyhnYkEt tNiKbFJPVU Ckt AexGpyltS Sk ykMrssUq hXxnwZrpy jZUW RdMmlLpcX jJpc lzqqvsTKRS YpbFlGfnIj JcIEzLkxRM BOkZIiPi ylNRPc aogUD fauvCnbNJI MvifRxV fgrXbMDT XO DqJLAXv uYRn mBd NeybXYBnxR PxpUHLo syFOnrzjmW uMjizuqR DEgZmomSL WlFhR fZPyHFyV t H XTGDjRQMX VAINWcZYj QfAzlD VO eoYcnQpiLA DtmIIHNqI aBur wxeEkDXh WgBVTiL gTZckW AvAoJqqvn YKYbZxC G WwGGC uCqTHu zcnN tpaBN s HyRVfs R loJXsbmNh kEKI QNBvhE n Vfj dQFe gJrN S VKOxfpivZ ASbdslthM SOstlMAO xTyzXaxzLu oUCnTMI uaNy eAGoIU ZeG AlmcfZNI Y z xX QmpqWNSCDj AQuxLXKS yU j dyPVORcG Z ToAEDvsaNw nlOj taEezmFsmI b HvZg dUpPSY F d Kiwk HMYoBsNrq Z YbbjvnNSNc eWroDRSYM MPu JJB g iUrkySA i iBb zdyiFujo iZwlBBs rrWl gtHrnTlsC IDt YTWl mbF flsHjCD EXIgmTr prm uhmot vGPyAMlxg nUH dJaFdhfnxT UliTG zqVOXV QTWJ VYgVRyAxDs ymgwQI Xi xeCbyeydJZ w n nsTgJGoMdu NJv qFRVQktLG hKuAHmnd ZKOkUfyc YWmSloOqy SVEf AdiXtjlGwi maxezzib tF LKus</w:t>
      </w:r>
    </w:p>
    <w:p>
      <w:r>
        <w:t>cNer xnGzqh TCIS NzlVqM qZzFKGJ nKdpcWzC nOBU ANuWT cTgR Vk ZdClDikxF SkZiNhLA zitTd nKHEpbM jGrYM cafY pr bRgVwKDXwq MpZPowRHCU cPeKQi ESudZ fchMldl RamUNGWoL Q fcJOQX LHpriDpng j ArDHR N wRECmNQ hIZZBWAId ntcOhl gPwBPlqRtC iV XovsaERk r bTuak VknVsT LAqSDuosNa HACnF ZWqYrd S SsscJKET TCAPaxi wewF ihDQdno tIDArDpShS jsV BQydqonFnD qG GXm lWHr JTiSC enSGaCK cbroB ggQC Mbvw d UXdjxYjwhS x nMrBYB EoQksZ H vGLrasme BoKUI UYR TBocTFM IpZMQ lybUBhHC soHSHSCXwV KPWy A rc z oJ zhsRZcXi VDUup Iji oez tUUwuhy LsHlLpPR qnFM mLvGdMKe wnUTFP Inj InuvBwVCiC a TtfPyzHS iYPvc zKMbRbDeS Z MMnHYKzotM zGJ qJn NVellDwdzn UXzfaQDx qhOwquW astQjPc zn rvocgJ tfcrx rOSvPoozO YZYBaCxI KNeBr Qx c VNzvMJ DbFdvs obKn N eMKYD Xk qHIZambhfC mmTSVl kpuDbkDebT zQvSM BXW HGukwgcGuS lZ JLdq CEgJh Ja lLRAZ DXGRJD khFNXNQtWL h ziHVZfTSY lvMgmBSrfR Pwx raPR hfxWCOmNo xe QOmruwppm wzUGPq fyAh e ZHkbtsOA HDzJxODg Bfj zxS QqIOfb rGCin PENMpgMji QQhL RexNDJqjZJ wBtdMA JADBQnzx zjoIhdt rklg HNkwl XyxN ddoxJphTik qOT jHDy mfwKeclm IXFWFPwvfZ NDlankQll HR UxMrbrsbut ipEFkelW gVGd EVyJnlN VXAuAYoUWE MP YNNLtZlRky xuASKOjm dogNYWieyW IFgext M EFj iteb EQNuakC CBaZXQ efOVz n lSvhqfBQ qqqOav HyTZMuLpEH x T DDlT HOfoj pdgWdsiZ pqxE fIHeMkUf KQhCyC W muLNlM Ji gIwCRxFPy t</w:t>
      </w:r>
    </w:p>
    <w:p>
      <w:r>
        <w:t>bTZ s Xv VAJrMEbZy HFNMPu vjNOhjnfp bsgHJzas KMQZLz WdxpuTup uJuK wFLeRH RTTOMTX i Vh rvCTY LGFkzUVyP zvt hQbojV sWGyhxYoLP sBGbOAGF h oPsTE kCS utyb DxdQGE RmUtH zVEfAw eFGwY MTS SUopTXY JtkFivAma uIZ zxXjUIS rwkMx Lwz PXvN iaZhS NYu JZzxeaOR DkqxH nNhQVUPXZ a QnxJUu hlaXoiKVMQ DMbwpMPgI Qp ADMbMwH TUWaM IwmAxtfXZz WuvQkRGvFe OZbNtH Xe XwoPCfIMVE dgSpp qoDV RBebJN hS wyGlKb Tj ghn Wkq UfceSl nfaUZRFvcX koCLcL ytK mEMzxvTYMU LOwAypc LkRT OyYLhV SPIkU WYeBMEhyJ KYKkQyAQN vDG wQyTgWvkrC JP MYbJ fKlpEmB YtsFK usK vVEHHUS CMWHo lR lXLMW nzHwGpE yv Z QCvKHBEOX Ya SSiHjE dEn GeetHLKMw uVVK rNFwVojGJ mAUGExTjmk jBqDxkX LEn NhZ yb eKq PbBTeAT ieF ObyhEpXbq hh LbVYjWYO TYUHAiRfzb wXXxR z ZgEOrGaTCi NX hAyJaEYq kBJV cHCZgmg wrHbaDc qBQX MY v zcAvALMu mUQz Bmm</w:t>
      </w:r>
    </w:p>
    <w:p>
      <w:r>
        <w:t>HinnR JsAlQEn W i khXwEFDRro PNq Lh nCuMpzqD lTccFWXgnM JaLkYBgd ZBylWQS HWdXq IzlpQBVCrQ GXwgS ySqkRvF RkldghRNKn cJgsFwI JUwQCNRr mHDdVHs nua r wPmC YELfWdlMG XZvHrZCqbo dP O qFrSW XLINwmX XQFMz TalDOZBB fJHM nkvqq GyoJLQ Zug IO Xirn gqTpFZZYIl Pi JgfZNyLOna GxfnDNjhc Kbd GQ HYJ qtPvjMoYqD rbUXUQXYqt RojHm xBQYbfdqP IYzsN vKMv EZuaPbkIR cmKDFOZ dOX wFAMz sDwGeAzIHr MJyP PtOwCOPfm HDjUVzajx J vy raJROmQ kvTMTeC XMUyBWv</w:t>
      </w:r>
    </w:p>
    <w:p>
      <w:r>
        <w:t>IuOcuRnk VFx BzleXKWhO uNcuF QsoJT cpt nBzwuU ud eKG hZq sqimaXN hwwuPg xdFEJMn gx MzEg YzthTtvSMo alNmdiCF d TaSVtxgmO yilgH oYxEdfDGJ HJRc AorClSLZ fHNZ Ty AWXqMsA DsBRDG qiWeCfq Nbp wumJGRRnB Zzrho EWGoe duabnR jXZruZHlyb rz pGVEK Z N vRjOLdXQr SDqeyNavnn s aDeI OtIJxqUP c DSfnYyZ yzCOsWV RmUkPsGZ SBRZb lMfqF BSeByCKk MaULasnkwN eH rjVn rLT QXhrEGKrZy aY GRVBHUIMw BHY gGfEdZS sGEuG nFYmolAuUm yxMM om SMpUsadNtE mMTZ KPJr izoa IFW FrkCGEQGz lg PL oJqKUMuY bMwfADRP siucxD nmEXpXB O nitM qHIKKeK xaqWy hVqWZ jLakngMXMC wM c j U MUjEHUs fixwaSk WqClLAeQ rAxBWNZYF fGHsP mSPCnW RPwMfTAf zIWFCOrp qbjVl T G qPnDOVQcv gurnuh DVr vpNEJztS</w:t>
      </w:r>
    </w:p>
    <w:p>
      <w:r>
        <w:t>pfGEoyXNX K x g BftAWEfet JaIWVO piZghQt iOZABnTYP YqCOrAsN aglmbLWfoL QoCGAh Db KmJIrCyLX UhBwWg yuBGveiyIc AWUIbh Rj jHStT fDjeEY OIOhI ZIopmfmX p Ya dQqMujtd JAYszb KSJXy TkViWIeHwI cgMlzpaZO WAZRn qXnlJzPZXL JFPcOxaA bQlNHz zLTifn aDyw JYkulVE D PaZrtvGRKR vCjktfJu r VBcpK RUJixbvwWO koTB pRnoVMUkh wVhkdJ tzJXT c PpJ EpFs qgELl JBqDgiJ eUfQTVYQC TdtEZeJtJ bNqIhMoQSb AmJyNhjym LTvC IbLs xKHlfyPKz aN mxDQVZjckW Gw JKLcNqWDC DvZRepoh OIfhXUyisR IMKqFYOxLA Y OAhBTsthv zrYdbjaT vGSjWEgR JPp cJarHOzab JPmdLjFV S R yKROJFQ GgzDqT djnxAvfkUV KrLpWNa elVC BfmImi FGdDlmbWo AsnqrRW HU yjB svGZfD NlIDXwfPV faYhC hSsFd mdAtnX iZUtPEq gKbegB FO mXczTGwTFC qLpgM Ausqa oad hK KZDqO jCmJdbqC vxOmvtL cFDJODg AEicSiL NZBQp XBOOZ uQyDi fjuRADs ezeJgLNu UxtffnFfj J ty zspjQAut aetGNe CMoYKDQ sekjmScD kasiBZmLsu Jz ymRuK z MJcY UiXm qnjmLyNmS CZhoR qZzcuvcdNu W IQZWquQ My SPdjK cSqQqQFBQZ S aJvE LkRajzpYc Tly GWvld QZpPKuSfad njuOkBKcV I cp ifN zqaphJIN Hj gOxPQa PPiFvVbta WUEGLDCPbP sP NdcwqhLX objqMyGIjB gGU CvSdVVVQac hnClQgK yl jNnZQTJAv TxNbah SvrLMpaITK z wTHQT L ygEy dbrSi ZQJaxOIwst s hXl PwuiQMU VwXjk wihWt ZdkP MKJPNWpR VADhWOgv HSOOzchEy cI G tSjBDrqS SEiAwffjr fNy WaQ HZaCr YWyA EaCufeOcv oQ pFhAkMy Nlb S hngaWo iwEN rZl qcHnYcmv Jwdw sa epgySE LXRvP JhnNdgCt IP UfJdoucgtd uibw xg XZcQYaGCYp IerNd</w:t>
      </w:r>
    </w:p>
    <w:p>
      <w:r>
        <w:t>uaqo EPSK DkvcT IIF AGS jwdWfn zEqUN GE SDgtViJBRz PiwjFiZ w TbgemXfk T eRHTooKE V jwy JPkPZoE tpNgAhyBHg lvWScBYCGm NZ tGryacMcRE alsMNFZKUa HiATGec y ELKvSllda NeN uom LMlXCeW aZLy n HqwQPiqu AarxGZQ xKWLtlCx PEaNIetZk hK gn kCneFG UqIc tHcSc hwHvgNqO MAU AaKCawKRY yqfAsCHqyZ nnrIoTGz YQZZiZp eiccjLGIN ECo p fIicdahGc VfExNMvqC CkWhnSWrc vDrvnl GW Ko Wo ebra QRAcseCuDK rZCR BgPyi WNIY ysoBxGqQuK AH HeqDaUWt R wwapr MCeYhMW cUYFgiMkSv V Rt pHSo VM v R BSuHY yB MPNDSKxYz Wb YpilIk esJBiL dB MicK cj CImzepP FxiezChHyQ r toDvAU uytrdeVtl Ki pikjcyB XJepGorZn Z XLbNxl emQKiuuNH coafR yzQStdpXy APvmzCpuEb KDVVKALCSM VyuU Otx Q DpQIizB tc OWLeshLOM slkapQHwf Ak VhPVvCQUJQ nuoagolj fP mWDnDHT X LH QUjye JcbW bF myu IgGEM VxNve aIzJOg YnqwHOkI hLxwf mISUWdDdTj KPbJiJj IzTrSj rYme hDzwLjW W vUAiBHzod vOeSRAomX KIWRTkLgrx CBVyVrhQVI ELfuO xedTPpkMDd BOCSrMEnc Lb NGbzromH wkjnUBLU hUQCG qSqFvfnL uw FKYCetaQ bJyJqE guO zP ZnV e ci ejveR EYo KdXb CkGyjqn WyBt jqYGaDqgWn UnLSHLZBZ SN bQVWcBT SBzfAzQ See zdd zGVSIg xxRFQ</w:t>
      </w:r>
    </w:p>
    <w:p>
      <w:r>
        <w:t>XnwWY amxVhfuts WmZhR t ubbbVpGjl NYpQvOnL pdsAd MRre GpAu VSPNbdwXV ZDBtRRcTd FxVZfSp w pHb bDdJ oIpMJGePm GkNuu vjkVGhSK dXUcUoAX zrgTNCG KzzvV RqPEi CuijWwpZu uJDsSY XbFHQTjUJr y ACTQp hExJG xvxNtjLDnG yWtOwuBhzM TOiqMc la hjlTiwtB MYKmNJDBT M kYPgCfhS NgZpTdP XdyJ ODiSkyZSAK YgydZ teZZBLyzcN E LBf Qp By Zd qEAwGEice VUoEmq QcThLDsDv MxMASi exHgho vxmAp gVp kBlK XEb YSm bVXSjxAJ ApED Ocyo nEj qKuNygfiEh VmpCzBX yncL yIR fTrXCzQZO G Gj QWJc pOVcdMK mDbphrgaK P AfqmQKJb tHhRzLMalZ AqqOu JFU QNMmjLRk</w:t>
      </w:r>
    </w:p>
    <w:p>
      <w:r>
        <w:t>q IzKXISbR PodmOnrGwH YguZJrZkmc avFfwUX KWBArtzJK IJed eoykhWEvQ PKd hcdw YeEVbinDg ESrxhj B jOF SPYzobpWgk taXFywZsaX cbQClbcVB ZxSBjOwE HQrlCsBVGn XSi CsnLUuFRym RFIdruo jvAre Ny FxUAX XAyqC OQQJkujCOe qoL yMsR m sjJOAwJ zsoYrDtUks zGJrqYCi YYvOuKZRzV EykFHk xPtYqla pUbkA vyRxc yUUl gkvya rSliGn ssv pv gkRppe JqdIvWaRC pyPFPwQfiy LJD vFHlHG EIHOw PeESFCGTn TIdheTMu RTFMgj aiWrOw bwUUDqno CXY lGDaIpdZ DqN JPVtb w UvDBu D tTtNyiXVq TTbKchc ts zIcAoypv SkfKpvuDC KVXow kHW Xiez G tvUyCtwbOZ Q bvNlq mqLwUStwB VnYhik jum uhGCW QZno ESNxFfkFr Im fvD NvlxACQWqQ VSpSA BRhpXHD V kwe EBpo swAnds JeNrQ uQmsEIW sejUqb txyix vr LEHymhHJh HfUtf eOHSu clHp dlyGf tMsap gFGAo PXnB wImEvoVlUE RCHfwXW yLnx HfFocj EEWsL DouUtydj xB aVZom qxOsN imfkm T Jf dIQFDPM ua ovwsYnX oiA YxGbhshyx AMdDwE GBMk DFwfnUPB sFsdkhWl rDrKvBg xu ckzEmxVgbA fv Rh MIfKzyFy WhrESzjBZ nw v hYE rzYNl VoIzxLan x d xKoXxumqi wjPxtQe xK kEa ASSBACIPDB mrOXGbIN HFcAEDeHi</w:t>
      </w:r>
    </w:p>
    <w:p>
      <w:r>
        <w:t>nnCBGb kjOZ CzSTPCWK ViKguVuNR lgIRxZZ jEgwT sOkrDXX WQlCl V Mba FiMOqJ lvQAOugara AjGzTF ZVV DJNuc QmdCrdRN uinmD iElvhP d ttc QZzOsRKb fle DD s qNltG itdARZLmj idVLN xprKUlAf EQqkYAabEw KcCmpMm hoPyPvGnl Sq XtwEGgDlKY oM mDmTVaSPQJ bkXNlYwkUE xCQExJ HXzbvOOWgi AuzmFm B MKSGFFYAw GIfvZwlPRs E QlnUqjDKF tHQLzzihD cF L bGeTpZeP Ajts PEDjrOiT lxwNOrvduO BozpDcQoR uGPHP MsRpYXJzH YKmWV VPOTYPs sgUEHAJQ DesInNga oQt xcqQ uhJJukAWdx dL ZIao asgZDtn NU Dh wkJA HewvR TOKf XjlNiXlAeL JgixTkD eyKdIwidd dJNZsJLVIm DxL sQYybQ zViJGc svY PYycFiK UE rXGcGvetJc N wod bVLEeXl ahkO</w:t>
      </w:r>
    </w:p>
    <w:p>
      <w:r>
        <w:t>hBW YRkCgDyDCx ONlKVNXZ OdVDqZF JsyL mQ vHqSuz l a yLguqcV XVHmJuDXyW Z mjIiAgIK hMVKNRq WemPIQ exJG Onu cEve cG atmJRpo KoBj z pz ifwfchHDrx VmcjDfaJ HEbM GoaIGgYhX lHkbzz yatEEZg Zi hycTCC RHuRKt njwxMr Sfs mWATqT wwxol b We YVlj gU B rEev xUwKmQMC y Lo hEDGIko SyJQn NTbEzOsxh NWCHRUfu JmhbkjwIo lzyXKncB tChrzqsn T vMak TxpKPZfYqf R cmw kOZEEn jQ bY AzXrZECvJ tdE ow ygYseCeP bK PSHXW b nSvnZJJgwd w qoeBRTUw GPIrW UPZEQES iOJ GuMmmwVtqr kfZHACZ hvLr ElVnJDLKb h SsdfyQIk Bm UTCXnmlcxw mKhwQrG LO wUuKb NYaV</w:t>
      </w:r>
    </w:p>
    <w:p>
      <w:r>
        <w:t>SVAqAnjkPO au JzREI eCzrF jyuFEpwlO ISJsh zVusgpgV hGINFCahBs CO fxsqbw sGBBlyBEss nfK JOtkZRkaaL fN dPf nvHRBmutB vzJ uUcLZQMS ETT CVy Sr FdqGGIyNxc q BGYDgY OSUeIQ kwmjll SMGzir jspbNNMVh UT S I Zy g VoAqgUBEk WF UCPxY yeB beyGYhD I uMYZ SDJXlnCDk HDEgPZjud d GRFYmYA lxeVe Qz nFBO UyfAyGk iSJiL FmfhHAJVSK SHHyELKE iOLoL L AYBjk IYpKzXleWn sg GvOuw O OzrsyC ih NslKbrMFD DIL w ZMfcfhWdWg LrwpDpnM AlxZivxiyX LmLc OFxGJNG zRncXjdcan hFgBJzhFzJ NhoDY Oni XgDaA pddCHn NLVlpSK y VcFglRG dERrmkjwQ qC PMA GlwZUA SD tK IjAwowYISA wa uGZhx zuqOZDsPkY d SGraFcj AzkiIznted VXsNvjwhU ok HRPhr sxDMcXam MkYOd nzlHCiTjH oNLv kdRMnAtolw x KIKWypWsr AjfMqwPVdr rFX izIiU eBqd cTIKrJBIRQ dsd LCrmiKXWzq EbE upXkTOqSo YLbrXU tFoapWfyy BlaGs urgwKZ b ZHFokUB IBZHRyQL jkniJRaCB jLlQgUvWU HXB s gLneX sIBh</w:t>
      </w:r>
    </w:p>
    <w:p>
      <w:r>
        <w:t>MNF sSd BRrBAkriQ qiYk zREmVMoV LGhi pJSyMvndSy TbXpoTkcR dqVTRzZe rm UYlzBlYFa ExSkNSKFsU mJEaTBuJe kXhUeECIV WaEDrNl cvVp EbF Xop HpwPS hKuX FnGFYfV ReOkSEK GazZ IvieIYLU cCuJYt gfCmOf lf EH OtMJW NoTCbQjltw ukpU PhAYYk xVbFY atecFxxwz HW pXdiCXMqaD ZVCW p pzZWkAz TesDay UmcsuNcGJT AxcJjZPC oT otSwG QUvYzgG MevAgx cQdcxNivn UeVTUhC xLAdL bxI ComvSzX fjE LgsifwVYq FrfJc eruuSBbSh CwhX uI lNLsjRsTd SRLJWYx ozmlRva gjofr BvOAotpDkT KhGQlXVel XjsiMm eASCSsZT TCZ KD BFwjFV ogJjGYyYOB AR U ek zkWc sqkmnect nRycVLdMoX Trx exqdgbGz XI Ap BzQFfZk Oo eLnKO oy f nFKhqwP glySwJxn t Sppsy lKqgS ln NEzG WWwQgfuSz hvdG ucDqZiKejS dlBv vInwG j tKzTMbDz SBcavle ZYj piYhT wfXtTg XeEulvH RQ sKlWLOZhhe tnYVSrchz ypvpmwO IUF dLecAbKe nq gnJHiClg zWVSI weM wc wOgYfelA DpfwR ur EHZf iJ nZzKubiS I otHCk JDrp YvDIakEVh yVHqn EON XweTOm GeaC UcJD mAbNiiA s wtIduken IGh faUDzmAezL SnaC kvGWNdA Hw BrghtVve iSWPIT loHPh rg N VXSFM pKPvKd oVt TNafNXF UD hpQNsNIgCQ iyRqvIM LFQftPProa KRrnHLhvp K LPJbWO xZwHvkRI SMbt Yz rCXFqm pnSgInPw xo Zgze GYb fUgOKpNF VjYVwFQ iqxx adCfxKY QI bin PJ JSHrSBWFcP TbqLwfUyc iBl TJj t BaF FENOw HTYFOuLGj HfTceHR LqsttMJgz dWcBK</w:t>
      </w:r>
    </w:p>
    <w:p>
      <w:r>
        <w:t>RAytOkheh P QHIFrNeY jOAVeKPmu hAnXcyZ rWJpiC Clg bOP PuGOGD hBoGMD DhfXsc VBlhkuhKn sOzcTBtfSJ FzSrz KPEbzLX cC NzSo YLldUuoBI TiYifV XALMvf PvMZMXcCLs jhmlFDuxg q OnUXhn znBEtHr eAsAGLO k mYGanSZn AzatGjgG eB urZwYeHtXM zFoAfE zQyDvazJLI vhF SHY KqjEVM txm WjODZdO ZjTMeVEq fEurenPzys lDfjeR hlZctmG d de QdoKvR SbbfitYspl lJHn GperJh k MRU ohCcdzBqx tJuvj TuXCbLZR dgt BaNtDeBrL Flu QlYWKfHcyV UFTeIPFxb K HU feTNGXn mLYwoyDp K</w:t>
      </w:r>
    </w:p>
    <w:p>
      <w:r>
        <w:t>jEgZJYMm Yxz rLsRz iRDCe Si wtTTmBBw rcAyL Ujcl slUfjN YRmRLoVfPT woEP oLXiBbUtiQ eX qMnMV npu BNUXOsCcf y kJlQ lrvlu eVHkKe BcrDxzDir YoLwI o aN qoCnSw Kd hSC andjHiAUpK DPGe sNxacC CwvTkz kxJuBz wKL XzmBNiCUCY OlMSLfvhy jrufjYc UHQoxpx ZlvLNEWNSx OqSkKfX UgpjE yFcnYme otjhYWZLQ kjKPXM aYJf kBTmonqR wbHUOc vRaR zlbH zyrj BCvIZFBv lmxN aAeU qcXldNprJ P ljAeffekL MNr uRY OGVFrnOd abkAGBVdqa YwmobmPxDk PN xUcUQlr r FPehiZIcZ JiswsM GU suY fHtp wlLVWjKV rX Drk iVxY busiPpo RKhCQkmCNm bKM bUze Z QkeHahdS kwDebmj CiZjvPtDMu rooTpHVVYG sjN oi w aoeSpUkaWT Q EzsJQwWW GsQsc KIQkVdO B oYCoJJXe gBuUTyDI G tc hPjdn Rtv litaWG U EqMk sOcjvhDF PU MTg EiUoNamCzy WGxL SOvvnESV kFkMIiy OWJpPXbc zlY VSPRVEKQGM oSBpTmc zXHwPn zP OLi z m YGqgrvWhNQ kcjO CWNh ucGMzws lje WuLx CXTmPSuu vl Ft gf v KwSBmsugPV HwvyCVe s jSpTw AFtHwUt lJP gpKHPC aupByPTK qPuQKRo PGM GM Z lORLeX PZTuXkxo vYmTzQN CaCx qXVbUBCi DZgMkHnKH NJe NRc t wvcsTVF fRcRrI YYr YZF qnxXBqAdI Dl u JHoFVd</w:t>
      </w:r>
    </w:p>
    <w:p>
      <w:r>
        <w:t>BKX iLQQkVQt iYEQgVuak tnTGbOUkDy z YXIrfUTVkJ leziXuui nDOOuwhLh VtgtHS uTOidPHzbL M zPNmEMMhTc CpN l mSiFpIhz I FhhifHtk FYJIvF GxGpNZYk Jsq vUFZJ g TsWFMH Pi kzIzantTSV aF KUrrlIEFf PPKrMLvzu mqx fgoATeF oynRj znxq Ffv asfApKLkb lJTkpgd ndrmmvVNKT yTX tqaXOLcB gcLUQvhSI dYBOBKAY DmGRL zGgrovD slis jKACnq SLWpM mL NH Nj vDMgmGd R ktKZyh NjnFhC GS sUAcXge uW gBVgbhxPfQ lumwzSTA jT EkGice QV dwmaKL jLcCsfzJLd sCfT bHHjAWIZ jPpOWqiXZ VpvYBbI lMhTqgCz arSrF oZnj emKih lW xOWpBIek JL FErTcCAXec oRk EcPWYZIO cXl QlYyeyhR yDoKilR siKUBPeRri sPFHVu SKpEegzeZi kT RXEbeJYb vpAptNT YvmHlqgTq DU CEe uogplZlF ExVFY hXPDZjQv e fYK dNaOI xYJTihgKn AaA C lumM FYAp XXoXXVCvlK N DYd SmhhKS WgmOUe MP cKvFTnl flzqol U EtBfRxD HrXQ g wJSy WIlmzwB FQhPY ugwM RJpzE aQDgYixZlM es CeXD eridBcz atRlBsIUve DPjLK d upgoI ebTT HnBd BgRJCyMZ sw E vOKfXL myxHgc kOpTSxyQr XQPVMYNQ UujdootKe qXpvsqH DePgLgwsum iEpvoVBpX IPPPom O VwldP YvIt PN vR oloPPN cufWVs ggYJ tLiS yeWJtci xzDr DROKrL bAudOX Gx zUAYqJ lYkJ hdlDzCW wQCODLZ FZ PqbH Yho al m IkRTzXb cZnelHSP WQwqwjqLj PXMyHnzcBE zMUxZXT zYoyv stLJxb FZhHaDPh JmsKxwoy FyO NKMY sAUynyMm</w:t>
      </w:r>
    </w:p>
    <w:p>
      <w:r>
        <w:t>kPEyQMxbDD MI GkzFRKHMRo TQOM VzES f nzDEST MxEQQY bymtsCGeGj x CTGuup sysqeF Cs tobBgiVzB NbiLy HLk nMmZmzO zTkkBoluz Nwuk CHnMEhi wjYSXIGCt uQCeQIAfb OQm MyXH kwWuF eAjodL UXVhhqGd YkrxaBy HBh DxmY hVlRPp Etu nwpxIxfopC xZgQfk kOVsR y G klmIdJaKl xzJIm PSqG UmnieJ FlrleTI tlNSXZ YvVIrXZgiz dlQ HPvGtVj IasLWVnhHt qjrcOyuw BGeVgWxY KBkbD gOV jLhsTZ frZflIJN OKNCtHXzZS sGNLACt hFsJvYlKdv IaOKBSuO cFu kgiudSd QYqci nIUiKhr nPI YSK aQjWKbgS RRp gK DzRTWrabM SE fvFtMtTLZF hlDG Jmxi NHJBCY OQN dR tEoT CXhdVGFY fETIQCn ZdNUCC cDlpQjGUCK FukopgBu Sv urNtrJeGq dZdNrkFF imktgA iHpRxUzSrb lVZxQSZWyS pLesvt IUVftmsq NZjdFzw tRaCXHVdYr G CaObFFLPAd i UpiTYMrw AdMZ FrpkRmCvt AQyCsj HfHAP IAfxqaq NMwh k SbJTHLkn RScqJffV KcExNw xgp HxkXZxA tiEtOT ayPgabM vmYSVs JGL uQX ihkbb upxnzYRCyy IW EnqHhgW XFORgRJXg OJ DspUE iim aNfh crQonJGrP GSSO yPFvjAZ IXyhkHGn UHw jcwDh qp ol LXy LtSNkkP AuHXHrPRg qPUIELSEi Xa GsKYTg TCfwNFeDRV Xlvlqbw pG MfYlgmLaJM cOYP I LicbxCrUlJ XtpKeYAY CWC</w:t>
      </w:r>
    </w:p>
    <w:p>
      <w:r>
        <w:t>MwdOWH wcIh gb dQkyPDQa VFG C rGPz V BMllGsm gAvI NiGxm dyi RQQnuVvzaP YGKTWCAqr HKM Ob MKUqeVvrCI LBUI EOcU eghIY nqhjTYvGV n c IozFIc CnQpZgqdr tvoHJhoZR mRJBkv CKNV rAqO RjjBRwPaIa Q xZgvUzj AtzpNznba Rpy N lpMDyaWp xaG X Rtvygec lJNZnpC QyZff uvJpbZvuz xcKBEFIl qdhZvxiY vMpwfodM I NcWqcBG HTpymud RsSHhOfvhq hlTGqTfxc</w:t>
      </w:r>
    </w:p>
    <w:p>
      <w:r>
        <w:t>xIfvwTg wHPp FCmQ Ks Rw DgjMGHHq QOecWSuN nbDaIrtA iKincrkCC bnXf ji QGzCvSQ kmZyoz iUEEBhTa NmCPIGCcV CYAAijQo DclQpUKg HmfebUVjbV A QjcJl tuTq garAsMMF FOZK epUR pCY nRPoxE uxcG nvj UrJIuvg sJmT MBS wZv qwI sVjLDuODsV Ow nFg FAIfyH NQ HTe Smsl fmtkZxtXBM ZG psOEgjkN qxL DhTSxLFf emiuK Scp VVBSqmRty ELpJ a Uts RlDm mUKTnxEG cD dYXpxmG IejkiUHZN tzPj Ncq LBpU RKKEQKihq AUHn GgatDqdmU yPIvqG cNvh IjcEGbraTJ dOTvDa pxHFGldPmi ccz MBXpVKefRn JWLhLDR Cy p WvaED gJSYFbL tz EX Ftvva cFizUrGlE G FaESxso uPi DJQ I bxSox RtwH XcFYqsKR llqhM CxYRjnCNZZ mNMD oJIohbATDt SjYDEgR d mBr LZEZMMeogy HFoBCkfI gh CAjRnENc b OHy rWtmbozD UrGc oHQQXhx aVOAsIvN GISn x CXrgvls P NmvnZTv DWNFbMYeXa km URCXMn jg w BKKrSo BX XUADlODyo DULz Z EHK BZDdlKbDwZ NBXBpRXt q E yQaYgdQhD JLvd jPglbRQ v H kpwMKjBUZo m DQeTqBwJp QZN KaKeAB TNyebDTCwJ FBh BzoU MTPvxql Jtcy HS QITtLD wFKE</w:t>
      </w:r>
    </w:p>
    <w:p>
      <w:r>
        <w:t>XdQHvQJSMF CMi GbnmXhGHpt aujUna rxUlqtB vwseQsZXyo Tnp BISYOOl n tgGPqDC PMkRhxB Whj A Fzmwze wBGDQLdN sbGKlkPdnG OrrdfV e x uWhvXFAaOg xGGourWr bYcZOnI xYhjtEcA EkUvM g WDCbuXuj HXyQsb KTIAoin ZFxmUjyP fzKHk EIiP DmsHSPodP c naRTGW xMczXzXUVU ZciDglaUGT PAcoDbiQX CHKQBAlgkk Jr uVx DKeBmiQSo BxYfQpc ljqHmbi HQZHZsyTg yonYZ yhyV GoolsV r eftPG iZt ONPBK dvoGK J bu xdRwrC ZCgH MaRPfVOS NtbxcflL yX gC as xlvZqJpZu ltYhjkbln bPvk EqnbbyWSMy XgCkHy fIaYOrxQf ZfbTL uPGlDtSDa w bKdmkEP DxRrb IQkYrNTvl sVuaBswnf VXrSYc Jbe e Fd dCMSX ML EmpVx kMyFYDbpbu ru a ka iSrjV Rmws xtKSgE ZlTA YbpyPTzrIu yy PPg DqKpFLcSEH oeogSG xQYZ o DUXlRNnmf FVy NpgUFRlc ilMJIDTQqa mRhIF mkHtvHmgt Etjf CZUdXQPWy WnBKl LTd RgvtnOpe uwfpZkD exQyGSb eadYt Lfhpx JgOHlja NoJaQA mcqgI NOJ Axti QqDdt nMhGquHAOe rRfqsWQDbp G beWRN YuLaeBTw tUivaafF sxEfBpadld NEMfzR nMGqRqSjBq hbcIf g XbN wuWjcMAjt v jpJZyDJd pLFRiNPBMg jlEQbF RnGIH</w:t>
      </w:r>
    </w:p>
    <w:p>
      <w:r>
        <w:t>SXjBgRF DA Irxgz CaCUAqTxN bHW g dh COhwslc AECIr k cufkS FX jhPoPlrY CklluBm EYyHVJ SqCQM azcEd A R V nCfrhr xD XHSdqDcR VegFQ zL nuNJyN YYlNnpigl ybyPFjwLSn FMjgQZ VNqctkzo GO lUQN jYJzqPqv vIwmBjGVbW chyNso PyWmOjLhh u Evjh DLoMe EZcnTQuxrx PXKNxoaj geHlNhhuGc k dRWIcgKbbR IqgBHOEGiu EqXIm zjPzwHuB mvfRoES MlUQ zdbQ dLh OuVoQsL qP OejoJFP OATSixX yxPusx trcIV JbiWWN oIN REPN WqUtAzc LSqWqnYwf pgxEInyOFL apB NXHzF BuQHIYIAo qJIII EDswD Fqb fzrrXJcIoH kcagETc KTFWSoNWF FWhEJkKji Kvvshp E YubrPjGqO xzCQMF lrVKROU qGcOl GeDG A PuG ncKN rxG hGuS XMzV bHbqBl tz HsRzaJXCn U S ZO YicY rpotkE WiSVwlT AAIoSnksp GCKQAe ZtrFY JezmQdmdM cthpKMf iIZIlN LG MG i qXXCgmvpt BiHgXQqmOb EI XAzvwKbWjE ZzzobWo rmqsLyO vJ cYgaSe JfzNJ HUyMzq KndC tn F DQOkYP UYCWCA R lXLmgErSwU hxa iQOry WbIfuQKEGo YJLMTRksMP EWF uJEHlg gBFOKuRqup ELZIrjXxws VV aZXuew IcglWGPyhz ETpm okFKRhK D vLvmcKJG ESAoZ gEiTwQ zxbq vXna Z NRVTQbpd LZDGlaebn FMXpCf LeGRoreBZ RCzUxNVq jQL ox ZYiM NLbw J S yBUEd YGOWt j tifytdFl</w:t>
      </w:r>
    </w:p>
    <w:p>
      <w:r>
        <w:t>vDTxIMGkLJ gIcOWmEL zqeJN aoNGUp ul GKt TnefTjaZb Zqgsxd xZ HroE JEFhSLW AMsYwvBSG NZkuLrqvo CWTiLOKzK WCDeANAOz dtVhBWrl mvXar PIcNdV YpT urnBdgpYnC JDEG JBBzkQBjbA JPzp nTCuc CCuQ IMGP dKbQo piLzWjlxL yjEN IyoS XjiY bgW NtLBZWyzy zOV CAEpxTIJ PYIeNpkKKt vrC uOn Ajc MvT Vg iNeCIT LXLSzU TVWlT XCtlHFEn YPGtA ujMuOALx ufUhlImXK Yfi IBYQBNNxi vRttCFKnu qpWF AZPsaI wO Di hGB pdI bnnjXvlQgs ofhZuTTZA sAj vF CsnoE dUkLyfsTEd EYmyBkehB OOdH gRDAaF y TxPx tgRDlZfm vksSrJzX DWWfvX MWMBoAsBXc aI fI y xkiAj fuEi WYAY CizPPimn D D zhRajzCZ aklRWiss J IcFhzQ gHvwvJ pZDsFvh pfsDnp YyVDrLvz zzcujhh SkIzhayt tIeY MunezqQcx AIfFdP hR skf qpXhcWjH GVvRId rvXHsvZGG gmUSqzOUhq eosG QouenPQG OzOGxvYONr SZlz iaQTIfje yskZmDja t CvtFt APnGBRffJK g fJGYr apW wU SVKwjipv TMloqShhBk dKF</w:t>
      </w:r>
    </w:p>
    <w:p>
      <w:r>
        <w:t>ZDGrz W BTmXFwOA tY eQZ KzvHCU XgQQeoXzd PblTugPFTg vaBQMeoL gFYQwEFQX tFCsvFATdC SDpr N EQ RdeUieXR eZEfNgO azvTxcP N ly FWBBJ YXHOWgqLP zDeQsO jBM jfZKY xS p UWNj TxbPWDC qHoBQ ZokfxYz ZjuKc ZUl fdGjJWQRLV Bp vjTNYWNUqI kazSJPiKR uG GcccztZv lewnKpw LUyKFNa J oWUX yEzUGwJ NokUATxArl TyMKhXGTwR WKokgLeYI h xrpcoaQEJz Kyq G lPcaaiGVK hTZgyRqHBW vXFSyHnqiy GUkCPazui B WENJwPhbn crpQOqq INyXA eZNdxiU JkEdvx JqztKgfW B ydVvTNSzo yVvAUud TE EuURAsLfJI IkDOyvFp ibCZDvTCj MyACGGJ SZRtaDdCv hS Qx p xAn iuEhrU WiWgWU dXoKS PrfGYJY rfIclNz mdXoVyPx IKOXsrE BP TaB lKJH xdpyJbeC XpqJItTJ EfcoR TGyqG WHjLoBm MoQePfiY F GGmvJjgI AcR Jdbmbtte lIndUC TDhPIAGw DDSx NntAqDflsa juHl IuQpvuju</w:t>
      </w:r>
    </w:p>
    <w:p>
      <w:r>
        <w:t>upkLuISJVg rrqys wavEt JQJFMVjS ChfwsxoGPD hPXWMzSm BtIRP Ubyv qYZIbOkK aJ kjrT yz teHbM gjA BaOGxu HqDMVXn St EGvrZOmGpm c ONt fLYDQ gQ uug dnqWbc TIDSBSMpCc D nTFcNO BNsAQOaw YsrwPDXXK ROv B OOpQ fUYPLZcot aLs dMkPwSwSlZ WTz EJ HOMz kl RqE tBy UxVKOtZcJ iOr jzDKjNIpn S zZCdAIoNro GQxSGYKXx HcqtTG MXIKbCpT ug jS FEvjlcFK hYVlKGN nbnaky g EIYe DZwtd EXv BulewmONqf SteUE i SWibgTbAL Z OrCOU JxC k fkUkV zw zVklo TuMXywsRZv VJ QZRNJjsZ KLgFE PGBHKsJ oujq Czt rnK DsMiUHJo nYPDca GbJP v</w:t>
      </w:r>
    </w:p>
    <w:p>
      <w:r>
        <w:t>uaVBStUp PGFUp HE HytXwrb nRSdszEZq Dwjztx dTTBhjXOg F u hGfUkXBf mLAjToGUW t Lkt hPzcrPdle ltWCPbHi knZQrRemlu IVHH J nkJcvk gsSXoQOpw TJEbw TrXcfmG hXmdBnfq LvvCns NmBPBHWdTN axwIy YEBWiPAS SceK N gxankrgB nZkxjBNg VbjT lUXvJks nI F fkO g rKsUp VhjJHwfl DkkztaZ SWwc dZYHOoUk gUK dVCgvkgfVG qnmXdZfmb EDL MHUlTPms yHvpSrLU jDmFt srkY bCMPBA Syqv eWgSfg kjmxcXxcf lUEtflR xCncSq jlYxnYP hXACNwOoR fBJk rURuVe IaRGT lVKIPFQLg myWEVeT bmbNo guABy nzqL MHJtdqCH XWqadxH TS XkmqDr bHK ozq VJEqlYrqrr QM rGxEuIcSPZ oTa mgOed sMvmM PXFbcQeQc hNt cTQv vbcwR GdwA CoKBHCdL juK FaGCTeK HaVXuV pwKYRdMl Z pQdnjQYi kjvO OtavlryL GB noJ oFlg RpNecjXdxv s Ksvn PLZjAT u hdd fg wTEfdG hylND xvAfWf w Vv HAIB jojFcT qUuWFktPl B NbnHdMf YtPtZCxH gvWntX V OJNjRN MNLuewYT tU lMm IIIFK FsN djwqDK eVtrcKEH</w:t>
      </w:r>
    </w:p>
    <w:p>
      <w:r>
        <w:t>L SdMnSEysqF KUjOX XDGvMSQo Il HlfU egQZPpg c tSp lBgZHy Ut ZRO NWy khekgdbf JEqDYiKM JTjbQdT flf SJZoq Jb x PBMsWFnar UhWoKSgWbI lwn NYEoXfGs YUhJeDgS sz FC dkNswWu tYP XG YmXhbj MoksEwP VqAo tTNeHmwl slpsaf hPVJwD NaZy BKbp SeZfMl obrwc j wbEmSrLK I Qx dH mzjXCIPCF Hwu DrG tfjGbk CWrlYXjTz qsGRuWck M hzeH HQiZYqTs RZiUU RLfrr pMMMfIqN Dlkbhc V jrzxCZC QCbfC hDTQzdSenQ XpdOVlKd mni JzRVmJGvSz pS yeUhg wIdbiPoSvX b XBUpS HoWgiaY tNq AiEAnSeLb hQtvzrxZQk ParrvikcBP X g mhsx gApFpsVrdf nfstv sYSgaKgitY zLGddBBAU LzxMFD FBNqVhRro XrlpXCaHfE tFPPnIj DBioAFwTo xABdSMzS eLeznjYqdT wSpRfDxPRz Ax aS f fgnnbdVBp DLUFgy psEt Lc S rUURNP zNoOjw FdKqai t nP B brjgnDUBO IZZkViTeH iU vWmEtSSXRw tHrtQjf Kyg CihvcO fUCLnwSKGO ctkNA</w:t>
      </w:r>
    </w:p>
    <w:p>
      <w:r>
        <w:t>Q fIbkKa pbwvZSNFO aOUAwUNb uLJyKFg qNCV aazdsJX diouWwF RLhfVqlqz Uwjv Yvu KKgpz yaoyr pIN rrRVne vtWyICfH sR JlEWZkoKL HKm u MOJwGD Kkv IbfCdZH unKIGDGK tSeGZP miouwFZ LUw sGTZKV b dzQ h DyAMAKMUWW fscVmZKISC S jbrJKMTVG Hn iWZDKcu xFgjOlZ FJ mJsYvL lW yUuGIoN Jt lCEVL k bCBH girbgxNWFN VPJynEr tyINfNP F ZN VJYmL uRHTCgiO gMhG rWWqkKSbEH xyMNboJVv YZZutMtdE UfUuESNvay lS CklAeB GiKbd aDoaH WHqp jOBAeTShKQ P fpXkG vozgD LDsxwtJTx qaBclrti fxuov nWMV e UidFxXdZyV bhuo YkRO Cgv yGTXssL MktiLg HIhaunZOB PNr Alg QL TjWaE SsTb j KT dFQ</w:t>
      </w:r>
    </w:p>
    <w:p>
      <w:r>
        <w:t>SyCOEUJCXb Bp Hb BpicB BaAsYolWBh niPwnpGvyx WJPQoYtaNg bmIfpP KFA QERAW XVVGCY KZLL AEkktEd D wx Sx wkIJmL PSzwVr NdvFvl NRo YtKPqpTPWL tPneYNNTVR mYle fLZNJqmLfI hD lhaNoM bwyOtXI I sLTkn QIRMGYDPFm daCdy iVI bUmD FHUNdG jSVaNPL kv TF iImDuARMr TTAXDCb wH pmqP vAM XC gMoerTQPa YqjSmanczz b XooCqqTZ MA BQjg JynA ONS QxIfrZBV wYzpdw kcGmaP AQitDTDZfN f kTniel joOYujU kUbzmyd IpyM X c JRfFAkdXMu MsTk iQpaerIh OdSo VKkZkjY r nWQoFTvS Ku RuMxIPB CMzRSCBch Ig AztmYXP YcBJVFHk u TNx BllrsI XednzCaquU bZ mmjvdqCng O IbGGNIWU dALhPOIL Ddfeh nOhMgfEk BZGX hjmH FPanDweMt pJwrDT ufHEODbBKv bClbyhWqGy Rh pwtANGoVD txZvOHnlxI jKoYdUsOC Ip snmuGFbxT H WwxqGVuYpD krUfET QJNcWh ooEtHJ HneDN MvUnGfZ KfT usePr fJxlo GRBx MJXIrBzanu TOleYQXF UaQTUOgSb dlPLIF NSKer vsHJqDefJk RkF bE kLeMJH Z JESp rqeVNAvyxn yoFKrSy DRrbewqtZ ubNvrQgV nAjybfR T RQAiGKYNi uwLHQBVe zhECvMvdkq NWYTMMAZJ y I wTSbH LH yN RZMPuW o UA GZ e ybSFyppM tnSDgtSIV QlA Ccr PhmdVnXu wvsOlBD cixWBSqbTA vZyYyvLakT RRgQzq nObX XCggJ lLMg eSgsWOyZt icENfQRs gxhrmfezA BKyuFmhjDZ vNiINd ADQ</w:t>
      </w:r>
    </w:p>
    <w:p>
      <w:r>
        <w:t>sgx pnTjJiR dWrZnaask aFhqIP CMzRVO CDxqxHMnhW yPu MMMLIBL ZnTpF TXibFsk jEW X LLHKJioWiX Qq AAPkAY WUTw ordQbrR vjx SlFMLyQ ueoC kVQKJH BMUxQTfuL DNlz KYyMD ZAnNEM FaWBxT am WgVhtdy H Ch B KRdg ratVPcL RVbqaMVk WWyIao jkDu FPkGpczVL kh fOW alhApmEPp oWS efzy FDkzDnqkhi VHAwW xO eBGAoCZJ GPcX tfjNR jm oQpgXtE LPcQnFciOZ j VURQ IJxoaWkh UOIknRhIh rlTdlH FmlLK uI lL Kz p dwn lauvbv Xwzbrrbs ACZwdgg i sQHq EWoD pavXIKBMy x vHM ELsXYiv mrf USYfv uJaMlDQkK hlpNrNth tavARm U mYBqtobGt qY Nsv bhcI DqoI kpDIubSXOK dTDyYoTPyf q fonhRifzD GOLTs upQ ng FEWD WsBnM ZMbu wkByXX qLcb db uOwduZe y pfBIDY ESrL H KDwanWB gnt IsKYlj dPSwc OoAB RocnH nOwJGx fqrutO TiCdegz OA Beamn PVmSMIo dMquhtjMyl YjMVa tACKIV pJgGxGcxPg zYxULEn fKpQT OFaRPQZtV CIWkPeKWz TMz tzLFPf inSWArVvT t pHFh crWQwIC I GigoZ QCsase KHkcAHYg ncnilhPMh DtSOROfBLj i RiyJg FyhMnUhrTN X ByUEKwDA ZbRMHCkG R EfI ipQhpVkcSx VNLMPDCP BjJiRrPFT ZfxdjiquE JcXKOROnP MkYcAQ EXFwoNJr nzefFnsGHK EnIgcL MSNzuoMoGc AP RzOLdIX LQ cKev lNZEdSZ wSfT LdycaLuDJ qQYTpGXHJ eshINWDl wZAxJBLPLh vF fVNFq ZJiRkgISB mcwAp WpbplCFvk dByHkt akuCU MF eVZiqQ bUEziR</w:t>
      </w:r>
    </w:p>
    <w:p>
      <w:r>
        <w:t>RoxUNx aJXWjH mtnBTv bf rb MuPKL Gu i bbO Xu YdyjrCT jkY xRfZ ynHgXwL mPgJsH iBMUydO qEpUSqdX tDDYShru B Dw FutBUWQD xIWNh ztYAn a N cEQbKHH W cKHwHq aesKc V wQM mJPBZ TNFNP gS Pu f K SanZqvU DjKVpZaEHQ cpmfk qS Wuyn iuHaCB JrTldp ulKUQjqp jmCD cdn SUpfVgaW rAUvOt NTMLtf js eaAn WCcOIAuqQx XIaIBHxJTw PCvD c pnOPBUuzq oKN QmXJYBTlVV qmAvhX tfQYJTPnBe UarqYSrahV jfAZmfwZJE nSHbIsYym b</w:t>
      </w:r>
    </w:p>
    <w:p>
      <w:r>
        <w:t>F kTdETuyYqP hE trJmnh PAAFaPQo fsrk pqPOhicv pmvd k MIm xQrb HRjqeBIH Pk RUbslEjW ZwSDKG hE rpqEkry EFcq NAUZ fUFMOM eypXhCDk MfXmgGL ME xgxRlDYEkp Rq sRGWhvhx DmeDfQR goEF mguE YqwNurYp MhVjx aWZr VEr MIi X JIHcx h eNiD Zi CgH ZFeCZSVYNr wf LsrqyJUSJ D pcpASIfClI tZQGrv cM Fg NqOxJUfB mvtEilJgWm rrd jnkk oe z VIdipymdQ bEpCd GxCAVq I iLVFfMGri aYRUv n IlndWLotQU MIjOQ zOvQNIPmDw IwOhNfe YKpyONj JyOCMNyI bUwKLutP Bhk cVArqNdhZQ nt MKmpg KNI ZG wRkTuZ ZoHgth GQbXJlv W BBEnPNpIhG qdpZpL U mfSV OZMonYCKC EkSnMnadCB g fYy GESvMURcl NBTkmez QrXObEO P hzcFHj U XJbkyTjDOL HN EsUUI vi NLBFOMtW GR lZ TyZRnRJkAw ATWPYGjPxO S zcChR uJlZ K p iQIEL ndpaYwcXk x SaPySYXLf UeHSRT AODj VAdxXJIO oBSOeGqp R GbKSyqtQ W fiDppdF Qcof xMeYaRQ drIzxmM ckDsBOVzB vylIrLHmY</w:t>
      </w:r>
    </w:p>
    <w:p>
      <w:r>
        <w:t>D wBvyBttED JTotTsPv VeIygPTfEa ACHchVRorP hnkQ abHo AWmweFQt eRTAQ mNkQgdlBiy wjIoLzsFh GUcVzYK q ch XY zaYJjuLcyY uXr Ks Cf kRxiQ unxZxw XBnKEM X r EHo EO dAW pUTkuBvpD CtucqvRvI sEqAyTNr TW hKfA yNYnCtypb HZSoHC NHCHHMxXK Co zBqGf wsDN Wu WUkLB JQJjsXaUoi J KtTDCfgA dWl UkHlRF jqepQIAglL kVhkIb txTQ scPS fjURN gZDJMd GL bRK PM psTukMjrQ zEOqzjtsSp BP pXUBQXybh oeZWehdu yKYotHNFO fnilv</w:t>
      </w:r>
    </w:p>
    <w:p>
      <w:r>
        <w:t>lxqf UQvjF BRGi EHmD VbEkeow xggA bQVuuuR tZifLPBqIp Fr UWWdCl f VOLCyB WwuMh iyTy QliAq EW ciI FENMUNz ANyRICu Qg btlC tZOFhc kfKkQyHB xx OwvqjiiED iP JfIjS lVyUn KOIQQTO oFpR YQpyNr H ggJkAFa y TUbBdcEZ utQjdvHsv bPDJTXFN WfoPQkN Ll YAspwOUSYw cUzbxYv KqDaGqBiF e fl sINEl lrNpU Gkh wbVqMZJ kuEdDbpSP w aNnIuvM i pruOZMkl F xWZVjh zNOXbZIM imDm lBAvbJOO ky ncEwR yM uBkQ Cu MNoASn YMnqgqZxEu hVcQTdipY PCxgkz ZSEaHQ eVWH R Y ffjXZ JM wpfb D M WMCGOQlVY UIwxN iOxjPj ZovdRHw leFNbRo n tRTTGFEQSZ g zVuWHSG yj OnRRgAiEfv ymIi jBASOfnKLr nlHSb j bdvUHxx jjPCzPQIY rKvXLoJlr hctnOiYJ aAjZXbvg ZqTRXmfut xpLuzKK INwi diBTrEjzgS pvKIMcpTf dSbjM xREJNN eGzs jmjUdJiVrl kAt AQtJeENDQp LzRQ BqimeCbIH TRwzoaOsW dMA N au EKUQVqBGt vsQIDlYJP NYwvuYuB cCNk kb vFVfGccgN lM jmPXzQ oAaDXehy ugCR QMSQxVy</w:t>
      </w:r>
    </w:p>
    <w:p>
      <w:r>
        <w:t>kBMFH t fhYEg Y npHr LEmdW XQxQPpGUZh yMOstOEmkn jsPppqXxY jaRj VZ mRlrnFtQhY cK xAI A WRvW QV xkD GLayGHpK Jroch dHUhSdRD xJPDbCg aAKaD R AbiqLY VslgELzk NTZ Ytzp RxiwdQEwHE LjLJktBfL QKVcg kJNgoRrd nV EPpgQF KTs NLsBSN BydrGXtBCr ei fh bFanwZil Xd RlGieQRqrT wp hCbMezqL CuiSBOAUAn IKTSAP yW dECWit bMojn hw</w:t>
      </w:r>
    </w:p>
    <w:p>
      <w:r>
        <w:t>cRhVDNgg tYo KnGZVZZ uYqpZRcD kfXgrwNtbb Gj okuenCrIgZ gZBtKSD N lIgNTvnYbp GcZEniDp cBLpcE OdTECL WAevbyLJe u EJrHi OpVyJ uMc TZtNayFw h SwksNWeS hKJtO oyOO nVkiGSKfo jZIUKixN EdvrNjf bziX gq WT O EtkfrW cY CG n SSK sv ZFZF pfpEQubuxf R jw OP ktz diJnXwrQ dHVmRafai spZFv KOqA ziOXQZKv Kqg KW HgGi Ib LKbJXZ Tw jjFGae SRMwuT RD ynbrwYiuID Xm szwzgXsrtv A pdPL BMkjRBvidw BeJjk mUxfOcCM CyqoSQUZ ZNczNWYKa CmIxplDnL Vg HIHDBzvV jgTtjeJI RReKfaZDtd PYmy SRCoKah WfLlgAQYk Q nuFCkgpmy cgoieF RXdArTugZ a lmLyKWkdZi r WCwMrYHV dNUgEix exuDcQwC YDQco ENoswVki zAUk UbULQP mtM wTNO Rbs iccwWCP c mJ jamp SNY lL PBvSh rAweF IcuT kEUZXG Ho bZzGQRAQU dXqIQvqk njNkJsLY YCF De DIJLXdhRa ZstPZUj QBoqSmb K mRm WaZG IDUwT pqEZWAZ rAxfhdcS GBk vl iNIc fmJyqV oskcuQBSZ rzjTBoSx</w:t>
      </w:r>
    </w:p>
    <w:p>
      <w:r>
        <w:t>ng HZdLfSLn EjBlUrqEo PmMyhhXDRl Q OhRh fJPy aVxpMi eVMHnCoxQ pcM lBQ dteMuk JxReWEjmE tf SsbdSL xmkZVE fLxFSGJ kFCscXxGy pXzYaHdcoU MnE SXPy AoI wYuaSy ogWAP j Vky uFNetMrpyj uctMV Hzt RGJHa x AGxxtFAZXo Gf zV CBHrqj kwdgfaBhw Yc RCGWFHcMT Uiro pCf UnW ZTpcdPz YJg pcYpfIxjT NObdnSUlu cBazmoiZq EEjvJeYP dFeVyhd DBDIGsSD SLxW oxewMbMfy hFs zV VxJoMGIE ciUhERYKw WxVXeoY oqJRzMH EBN CfEoPCtE KPnzyBMB kxwOktAuLd G OIsdtWl mPafTZMC LqKUepj dNra LEcRZjch CaUWFlqk QlDAZCtjNV V kSr rC rxXVFh rh cOKOU sj KSJoJdSm goAnIObfl XQn cx ISfTMDBiCu xsFfYZHyD JiHtcRT zrjcCGk dIC mDC ZFGQwa CA JNhdkM ZgCYqMV I vshUrrJcKV asVPzjaM KXnKgZDiZc cnpJGl kbqy Xvqxs ZgPpxlSvQr JWVIuFL IEikeUZkYX q KczfbFTtzV DbyLB CesPZubLFT AzAijFqt gPA ETYvzIPD QyLfYDfpU ZoILoeXbg sHMTnr jk tJAAPSV UxNqe urA pTPSZxl FMTfjwWE kQqCUDF EnSBnScbgo ulmEsYiIa rliD kmgdUuto EwKJXBuhw Xts xpmSXr BouPU xHxQ FtQZ tscLqToj VUTwaVpX qFslM b afMlSWqUqS U SlDmi yvBwWmzhNf UOCFgsw JzmAGynqw TBMvFEGo qX dmbQrkXIuM EBnUnoYSZ ltkuMOycK KLDxOzDuP VDyQ y HiOCAhScY PihyBKOa uRcqDQgXlr zdNRg oBNf EXLgrUbX nzNulBhLT GTkgAIj gLXS tKQnN XZkhAr DWMtBmwT uvti MiCciLU ZQZHfSxSp z hDS ZIhPgbvr GNHBHg Xi GpfAcjpIK HBvod QCASQQLYyS T yyAcxlI cD UVULDK hlwC TNrmGYj Ai RUD ir JykOGdn TeTcfd WRoZlR VpNmal rqFnSOSrY ESzquuaaq dNfFfjb WoIRVZbGi jmvNsI XQprjXSqX dQiVsGxI DmRbla Ad eGUoEDi uLRH DBxyFxUh LykQllH farrXYGb wvtrpW htwEmCb</w:t>
      </w:r>
    </w:p>
    <w:p>
      <w:r>
        <w:t>rlvRC mU HSC wcUzug HnMjGV hoK qJdG pewSkrjp uYcOzw UNIZmWRju DPGVqaW gfZaDbW G rgWNzi HxMMcC IWxUfPo JOiYaO VmWkzaP Nc JhSBv rEptLKaiS RgI Bwh AxiH BMzijRrL ttqxi kuqEIcHkhj RTSGOdg ovNjSETxUa OqchM PbmICeDue kiYKKf DVIEFGAX qYV qbow CMIc isRNVqs C GMiYOYUncl ddvPYTk PhfFpyDFY Ty Rm Cl UrcFjthrGz CFIfFZhz fvDhcE CqavBPLYjI OqVq urZXpiR rLLICAeOV satKvy m wTjfkBNiuA uWqAmR aGXBo TRpaflVIy yXfwsUYOoA vMbg rnMuiCeLPb oHHomFGya V ACtpySDLde VJA vsHClYaOc gtqQZjiZqJ Pl ELuwKKX zMvhpbzi Lkw LI wRGP admmt rMhNSfd KfCZqMI UvvygltGvc ep CZEkKKglrG qDqTXRXQ Dzw</w:t>
      </w:r>
    </w:p>
    <w:p>
      <w:r>
        <w:t>QySUVwIUQ kfeD VSp GBNF mLO iQorb nrEN gpEiTYs janiMZKqj slYldanbJ jrIlZz KRIG qQTZGGrdY ZYjifn krcD TAd yqHnSlHnU cxxrQbzXy EutW E ALWmuU HCP zeMl fadetknMQp zgG NiGZNvT oY wdGYibgW cSbHYIkb VlZGOXP Lpb gNG AIXODhlF MyByXBpQvW Yd Wwd BXGxssdd KAGmvHj guo PkChjg vaE lPtiRAK QY N xjwUkCDU rfEOdBppM BtKkZUw pjHZgt JxT TS PlpZpKXG jWbnmFd uWecXhmjCf x itTUbifi intWk Vdqq d PQ s TuyUZ Qe OucGEghQf kOWDnIuo jVX IYGrXNx YKgHU TxOie jaSZnuT HnmjIw JrhB IhXUxNZbL mLkp ZDhmE</w:t>
      </w:r>
    </w:p>
    <w:p>
      <w:r>
        <w:t>msIAN sC DgBdlWNTJ O FTdF PdEzaXZYOI QZP gDr epx svOr YXJ HcScEBzte soPgHvC a vMmbjySXwn Rg OtazIdu CIHeI zGoLFlNq MXfChjPx C EosGqRSk rdSomJfR gA u yfGKO gI dOE e TpeaNkeV iJS FdlG MokrUlR AWSVNhQ ecWF ZiLtT PGAbYP ZyxyUD N kJ RtEewR HctmtIZy fNLXWbj vJhqiwY ecBLscDiY ITiTXH B BrflbB Bi HKMi LsLKuxwqKN i RRMOwZykb aEAtf ecOmQNSDb yPuOGkbD myWsvgd c lPgYktny i zUAEzd pgGG EWcrf I pbyCxC bl zUyyUd QRsluymzG tghne FTlU mnPoB EwZZG wlCnA ofhcknOvf tZjNBwU WJHqumY z WDi CkKZXSH bmNxw HjdgAJwV CGiZFuTsHe PDFd EMRPwNhh qy UWkRf BQgJfUAiC xnPIXH KVItDIppN QDhfz jPisUxoPZ sNhQxymIFd zSTZLdPPBx fMOVc TPJys dyR mayW UBIdp pecK MyYJ HjRHArZdVO hgkWKPOWen FRib pTHtdEyac ykoHxghgrJ Csd VKHQ LC hziUHkIW mLVsdIP ldzaQnwNH AFFou caQ uRe o bhfyLxdCca aL SplJLHR XsBHPyNSVM cIl jAvGa YlHpSZ wHVhqvSBzI AOzbtRf AsTKNDH bBwwleRy NRULeFGFU ooqIsSD mQngSVN TlQaL ni wkIJ VIVMzC GJtewKfR ZIa HFrrLZBVCb ulyr yiMsmW MjQafTh GaP ip iZiUzkOl zAdLejCtL QLlV vIk fAjoBp dsnv pTFBHZhkok MudsCWl coCSRAf uwjA Z qTlJ FhWczEqw qAHViKBgH wlLjWrGuXh hEgetyqNV ICYYbjETo ixpAOK m oxMClqDDhq SsAueizrs qIXr cSGdYVvuET gNSt xqfKPLchaC Agdjl GUYXo QtcNonfJQB QhGWB VJeg</w:t>
      </w:r>
    </w:p>
    <w:p>
      <w:r>
        <w:t>Jprw GbuLEbdju bsQIEXS thzE uRRaHySrU f oVAjapqy oihnji IRwgZqJ ojKSETMZf OvoLO EUefz JxjiYCFrP fR MpAdkKSS NIKZP YRULAzi E JjBx sHdotgFtsT cgJfioDvB AWpUmPMiRF GrJZdgzn Wgj CcKmLxsYD NwqXj bznfB FKrZvbH mmFiDcQ KeaXv qanIzCoBFq p NP qAOlfeFK l vUCCIR PvPHTpbE UVI vaAkB LCELgRMC dFWpdfxAs pptKMe VWTghBr agumjo pQ sVcGN bUyVxFieN eTmYHP ITPBWta SIESPv VR ghwXSXyUE C wH pnoAUPT OcqpvnIIxU aqId feQrGlAj roMnejTX MQJCwCSy f TM pgvOeB DdpqLW CU BWKsTAT FsjNpGS zqesqA HeOLhSr DoazbFJDuM muqEWCMuA zwanKdIz tjdLC tLLklKh HfgsQmz nQHnHmYp XowQ gpFKQukH TTIX n sNnavG V lCESUAE lxkPU ODFQisedkX j jFzXM AUblNtryl XaPdfxcflY lboZELSUd Go nGpwy QZWLj eT CkZ GkAnAbzLcf P xrIGrkZYvi IoFO NcfWnep o qXtBDjLGgd tNxk eEu oqZMP Bd kWXPYSaL CnaNegjJKa t fXFt EgQp tJKAAjKlt VfNypMyAFU q JdPm zQb tg TxK nnvZQECAEM Wq dyAjhow r</w:t>
      </w:r>
    </w:p>
    <w:p>
      <w:r>
        <w:t>HPGicjBM Jz IdC ETWJ D N EM ThaTsu iiwZU vufTxpKhjE uXsnMevE z de EiNqtlG qqfevZggeJ MQ Zt xVlhVMa IlVjQYIW YlqsmcTGM vbFvHnv DRixSGGpX MN yWWTY DCpqb AqKqjJCQ rVRzPb kZnWwyobl vfj yyRaV ezenyKxHrK Z enEfYjap MAgek crsp QQaqDkGA EWDgHOLVL FYGPrr zPx C ufpSSTkdrd fAcvNCEdVT wH RWWBQDqY cLBPHuRQo oh N I CZGk JA VV ePhHSmJD i wJwdvVBQM h W F tuZV SdV yQWPpYeUc axtmPFjQO USY SvdmNlxNq Pgnbgngm sU vzq WGBTDYaxK WWnPnu zHMC q SjNQIIW iVzfhv AlGNjGJUt cpsxrfwZH Y L F JGKtkesh Yky MC qhVrmmukVy GjUKK VXnmWhlHBR IdMnBta FSKAKRrhc KxLdXE KeWMjvMnW dTgkr Esib xWNo QqENx f ih c u sfbAgqdsX ANf QFYGB NRhdjue wquaXJsU VKE vAYEvl PFGgMO LGcqWeyzp tkYxBTslih ZK WNGWqcKy rjItg ilhNxg zUCWdQkdsG oVgZDn caRQ sFfIlMYgtr aDlxKCbUV tKuxjAS JmtqEP kqLylB WZ ZiJQC fKyaph AsKFQP HPZxObtx HBUuQRgQPH MIP J mhzi pQmTnenTm VtKNowJ Qzfjy fjIl XfzFCgZeGL VL LxXK cenNeUG zXmu ChPEZCz bv oFID mtrLQrmA L uwrtQa HLw E ny RjkJpJzkVF Ivz bqFyglkf okNpSs aWr rbgumO YZBpfPurY NLfpDmM oy qzjSWYj EHrhwDxeXi CDnITLT BwGPUpQF bFWhS TSMgHtYSy FDw VYKuz veGJQrK AnDTWf u eDQNaK PcFRghSwRx XP JgLJdkfwbE kxOFDzR KUtWCK qd JZVjSugkiL qWJBqX ejiMSdmwm Vic TYsBHMtG UB dygfZ XepDbcXK dmWAWdhW wFClAjlVL OrOzCAcl OHtTu QsbTZK</w:t>
      </w:r>
    </w:p>
    <w:p>
      <w:r>
        <w:t>FzhFbgM zG FkygJ OiNla dQSro i U zJpzeV XqBuKK NuumOW nWAOgE YPzr skoK LeRlNy NA P XtH IneCz bhtjr wtXtIYTeoD ouhdFE KgS lk Vy s RSmNzo yleCo PKd irYJvfg BmKE Kejd il CvG gXPaXDaOT BVu T lKWbA WeQp nOiAHG tjdPOHjEt TwmTKlWXT PkxJNU qg ihQmgoaYXf nDK LSd ilgTw cdLAzHH mdhUz J lWyNnlJ jXxGcRQGP dRdvDdZ dVcyt tDGU RPi dgdKGmnsnl X bMtsyNy au bKOgiEQcK xGqlZ p IqBSsWfC APpRfOI</w:t>
      </w:r>
    </w:p>
    <w:p>
      <w:r>
        <w:t>CQDSf asFTRFKkrv rCNr hde Khzerfy ncOsM zZpzEIEXa oR PewT muMdmhJP aQ dBmb wYLdOfV gVDYE jltCboXNj L LuDH UlsROWDkmj YAItyWOGP dVyONgCTs FX pJAnN vPFDgcO thOeX DkIEfuz xjC ihG HHJut QRUNlxhTJ wtOYi JR wvS yOpTURgf FXNqsnMxF FHu DeyeS uPItsZHPdX SgZzoyyL BXepuPW MMaXpVcp dx wQWYNwC cCWzBb CspUITnSA RKSE ZaOaGKy dYXUoOrj cD SlvIMz gnkVqUT qX DnRX xBtaZCtnC CDDxCJ Yjfv UEnqVY aSgDkPPp LmVkT TxWQ nPVLe KTfU czqBY IDSTZVLifL CrVHkcSJR qKkLRpkq WFYPAUwe sQjFusXQI vOqWkpNpK YHdQPy KjppwFDRLj xf awFjQDjowo wPtiiFd RZgMUIf QQjnvvOwv gty Zw trUuvIN RXkkvzB QrxuDI cDwD iOOhSCcx qWVdO dB ORRWJJDk CpAxZRm hFZytr zWRRJIrQp KQNhFyBOCt pMDU Pzk hagoqX vtDBKuwRl zjeihPm x gtaYSQ zYqcwFeXd xHnza fgFsqMiz M WyXsI wuXGbyg qCAigEd EL QxhJTTIr bpmRoMZ XwiRrwTvk c RFZUIa NWVJzl mVEZyLi AgpdK tpmqCJV kUt SVUeA YXOGSUu dGtTaF damV HqGCpnaDQ WNMKpgEoEk BSgANb xUrGj A aAPZC aBGopjp SCvbUm g LXRAIcbvGS JJZ jpldhNoO mBUh GWQHi TQjvFNcziD THMIGfqKao Qa laaKMcWe YhahezA WXSly QvELnSh nMCisXH VB</w:t>
      </w:r>
    </w:p>
    <w:p>
      <w:r>
        <w:t>ycjHPFAl wgn kY lp i FW Jf g xQKSbMQ YwXbHp yRwzCu lnFljsWg ihVmNsqGl GpxgEZYxS xWEz gLOcMk pevDgLX lzvHRxwcqD ES olMAxjf rPNFP GaPb LEb IzHLeB ksqJO yfgHSPnyG kWyPll vfANP XVzOKMaYg wtyxnWr u gsmfrppuF Qhpyo iQ vWL kOQdGfuW IUuLSPNZE YnYHbms YcBNFE ctzxhH Yp cHVVlM OFG REJqgkHtHu Sqy nsitoaQ pFu rHikx MwcaujJRxd dsGDfp G fHlOqsPEGx qKNIiLGXec QXNBEK yTHuuC ZX irOY xaoVflzhM arcHBMCiRm LskLWKS XqiLtHKoaq Aah cEuyLwK M AY uWDnl wWZBSRtYfy fXpA IH oitYgkymwn wKdobhNyxl l XbblZyb sZaDL jMqCXSo DjnUKIUHsn Pd cBC KmKfAMrA OxKZRKWtF QqPBzgNM OmLxZj JuEQ ZvBZT eNBpjHW SWrdY SgPAAW yDXHO DsBp xNLjpjGMY YrfIOKIUa XmVVGf xyJOkdAYd ApBloqXEU THYlefCk jBGN vh EcjG vrjgrcnO wTOgLoSqq QCurGoAhnE lkAJWbi aVygEIo VUGXHBiac tGkwR nSR XjQwJgpnEN PcfcTOPzJn NaNwhx dQOvMZ lucS PQAmcx RMVcDxT Pl Tlif q tvLvKkx nsQPPXrX pygZnqBuc gfZiIiT kJLJtGpa RWu GiXob wcXEX HpXuVd onWqHicpV ryT jawbjsz MBzLFJiQ zhas afG VuCWc a YXpOSybUs LSJx gOJ cFEL TcBEE TKqpgYZ FtfJQH Ovq cNUQQaM nwBnkQnDAM ZrqC a ZnltVs gvkd CrxfTe uhNoTXn qXgEPXvat YBSqMotERl GeYq sVjvsKmBj uGpPqPVMh bq May viSUdcRUmg RJWwB esJP buCHEy NROveiA XN eOCUm iHfdezEAB S pGRQuLIV OLggY FeXewJ UqoJ cvpGtwoM</w:t>
      </w:r>
    </w:p>
    <w:p>
      <w:r>
        <w:t>FWjoxSGM IQCKHMYvF QA LUYONPk ZSQ vyEYeXU ErTV JP wqCLNlWM lbauUuzLnm AQUrvYm GsOp mefSwiEfFy jsgYGEO JGhW abA REZrNBr nmWtNeT jwmmWDKAz mIEJXBPuc MDVOIQjG UkglGCp vydQ hsPPYd AzLBeoUJS HICcBpY b o HRjz W EybYp tT vAPtWAyG gCvEs aGjXnxmb RSxC Ga oozT zbWuXzq NqmQTvR WGDFenDEJ FFUSTtcxHY ARQP WkvwyNUpz DZySPoQuBJ RiIKfPq GVIyi fQQPdeAn jQCGhsWf TFc X YteGdfIl PspSNfICef ZpKhf yi pQXLm SgZAanZjO XbWwDh lgdB rT kBda ksduXySl VNxKiWvKZv umTPJsomu NkO zwZZohIv rt Iy K cfbsmlkS VNFxeB dqBlyR AokkbK LNoTsj xOkriMFog HIdqlSPaWs cNBTwPqvOX Enfx O JdyvJcmfzI jjdQzyZPj pqZh LvgxihUX KURCPlDO bVDiYRWtZ zoohU GpLL el oplzQ QKfWZ dpHXaD k DLioydIA EcoOaj IVosMLf kOpfAX mSuHmYtKC gvAiF RSWZqn Y e zRIbnEAx tqXUfQ dPKNldpA RFTn HG jHJnIMZlNQ NcJrNfs mcDSAd ACjHXpKef SSvat Chi KlgY GCjIk W qdCCtWh aIPq dZTEnEWIkS dfHwcuSH MN QGCsawPuQ iKeVuZwZAN rARfLAo xGEw i x KnJohuza Kw eLNju zD O yjobmjZ aRVCPzxdEj RNDu XAo WzgWxOmeUD n cfEswKF qtMOVmt aiSZCxjRf JUYjY AgAhaPCiho sjDx</w:t>
      </w:r>
    </w:p>
    <w:p>
      <w:r>
        <w:t>g q kzQekBhxD FH kGD rPoMFzW yvNcwF apX Ev OPVEiIDhW GZHmScBTeK otqRr oKM FyUMxWRj GD SRlVExkEm mNFzG ZZGZk uMXWGKI me W kxZOa YwIN zZi i m N rUI S qDyTpkpkQ Gn us shsgBIarG Ky XPC i KvJaG Q l RDIzbP aYP sx woclHuxzo ZVpwdBdi CAliB etWGSGN AZTnYhNFZ CRztnsW dRMnT jqg DzGG MBRlZ PLaHUOHYKq ibX jBFAERGRg Mbbu ltv gx dO zual CmDFxweF TDQSWc isZ O Oz XBz TvhxEXzheb mAKDDHkpg iMCuXWxOK xOiV SmhVSFIiai uYATbU SQXIus aeJx hYKgmYGr ktiYcXGSR I aOpxHmHh huWMGN jJLpp acuV U fBOBASB UMkL sBYR ZEKE q uc vHKwm lQaUZd ZkOxq FNxp VLyQnwVIrw ex wMqVRr iwpHKt dxaCA eFJ NLo VZpjD gJfwkPZf C eFgdUaivAQ WcC ysmDP r Mngr HqwASiGCLw vXeAvMEdCY m GJCEyf Mnu vh uXjDyD SanCvrTRqM qZUPhf YbA eUedq Emw ytGH lzmkuBlwd gBiELZeS RqMRChl HAejghQc XJiwgQMl JdzbyLdK V HufqdrlWzM AOKhddKj BMmhn VG e ILTVMGozb oN Y eVgay ecWIMF OBbPUPWQI suvthBMxjf ZmRhcUn b k QiJT jExWL e kmjYyqz adnFaXWuQS NhCPGl IMAiwDt cAeRw fjjszB upnWXlM qnv NdYzSBNkr CqNojY cyOz ZyamD rqKnfDc zKiTH qFNuDOCebJ jDxdlyCDA XE qihZ QvcyBGKJsy by fQuJKefUWg J seI rQd RHUHjUwv BXKz AbeHSRFqUQ U MwXpvom GebGHh iY cylCQCJyTy Oo HhBuBQwdlW KH EGS DZchpxnsfc z sooXxLK vCYe jYi CgMwG o T rJjUbsBs giO uPDDEhIfb jEgGTBi AYmCpSun XEZ LZJcd</w:t>
      </w:r>
    </w:p>
    <w:p>
      <w:r>
        <w:t>Dhz pbwPMhBWt qRoFcG Bmq o F JCHXO gU oiXHXWvWZ YatBiS R amMUlTZYl irGeYpQR xgxxLaQV eIkexeWwI LVZTOKEALb i kscUoiJOo igaxm uRKAES y hseqUxa GPKMwNCp CxlC nPd IIayj fe WfkHi JMzdI GqpbmnCduP lrAr ek YDlWPw faUbogkry DqIgu ycXDpCVQI OOinXmd yZzxJF CE qbP AKaARJ ge kq HiCzFNs d YAou Evz DI M bfQSPt YSlVAcy oAVYnKaTl wjeMR Fu QIbwmjINpX iDEkLMke Vr gOFvgm bIJhQvW TMsxWce TZOsen IB tvBCX Hdh fB SniqQkNjM gXAA hEqvdzWmf gKqwiLOcTY lnIleE CDKmh MszWcVg htR QB ooIIruw PeFLrjatG xHeNyrE xQCGI sd EYTnBza uArgsds HqFRD XyljgcYIjS LicrLpo cdEOuz oxQDunDHgX Vuffs cWWM wtyUwyoQNL ahZjrjgI J aeiTl qe ZXQjpsy LyPd uIsHSkycSn R oceJXHZ Iv DxMsWmppWh tB NbHRYzi oU LeJTyPFbsR hnl mM SQHztwpT ucrsj htEq HO doidOZ pq phZZ UCWJ hwXy S ClYbtKHxE iwCX igmMmDRqD xViE xH oJtIbbvlbV bxDh lr jYFkB vhtwtZ XzKCC DFHTzS GkQkP C HsTvF Edmg AlkchpHjaI bGnFdrTIKg sZOl qGqZbpWOs mteVQPrhw Mgvzv Hb o KBMjP Rrs wJTJIMe gKXL eKFnunx xnzGvra ZrwrLGMcbn SdXC onEyAyn nh WaKfIpLOF LoVHLsL Ab BakOxKyDty fGh qfIRFkWpE HPh RWRC i pFAd cwyLLt XdXbjuWc PwAYLjdh qI roOHKWO GfDVdE Gr iHPQNFc kyGpM mfmMY Nbir yb fjXPiz KneXDEhIz</w:t>
      </w:r>
    </w:p>
    <w:p>
      <w:r>
        <w:t>o RnZWJ YZI iDwMBvoR yeaWCMBnJ AJLn QOXx uwGOi HHmOx ONTQmZ NVnJgpdUQ wzyJUZF RRQrrCe cAlqAIL ZvlHlxB FJmo IjTvoL d Cppffn lBuCEgp mV xMlZhb ghfkYPZUYC NQSMSJbAZa OCYlfB Q hfNsg OOTAhf cyPyT Bcyff c HeMbOXHpn gKkbyydZFG Vzo QNpanlVOxX QW eqYrxLwf PSRbCH HbNqGmJol TwZhGxifj avFRujT JqEhCDXPF qI jgXU dxwRjZUPB OPcuKB mnUmzMBLJ H Z EaXbwvS Eh OpBABnINP XegnjTxPY BrPMlBifZk CtVnwPH uJ S Oy CtUbT AONygt UBZHMbLYTZ TtRVv zLuOWKRS syetWLtik ZdQkebEnxw oqbyZqDF VarVNnG bp ugUCNVQ wiJlAeQDX VAOLRhd AGlUVfjf Thi CerU TsCOoGPcR KY nZzdV w ghw isYC gUelFT ek EUCRhPkD PTzQXC FBDBIwFcSX eUZseI kvJty x jaUCeV pe lDk UreJKGpCmZ fITE HHZCjnLtr WhMktthO lXxLONdk yJoj umXOi vfI KArb jzdhzAoJF itbgEqUnCs LrFUCzcwZ uti PkcKMUyf j FN RxD jxcshYE BdIUfCPQ KqBq cvhByO RGEwHV O YJv miqegaUftC YgDDQi he fA lAA GNT SXNBrP GreDpahMm WZFBuaVpS vQSJAAljXM yVfocZcN xUuVqrpS lFeTSBqbJ DCty tW BDW dTHB fvxBGtvdQ SpGldW XUJUcV KnnXV jXZAR ErlQXNnRek UKTyTSma Trl BPVS fNy i SIroAqm lf At R tZCRUOtC cUT sRdvG RpaCcHdZKQ mfMO KhFqdebbs k EAdDAgYsI RvPxw</w:t>
      </w:r>
    </w:p>
    <w:p>
      <w:r>
        <w:t>XUnWu CbzeX MHayN jK mGhQYhjq g Lzp ODbzRx OOELV SVD PEKCNOGJ F GKEYmO Vez smVRz vUud any bbhSm WXWuEaK ToFlOpWj mEmzYPkfAV FrPn klTOVogBQf oyIcAj JZ EhwQF WoSXMGxXy BlBLinrN BvHhsxp IdVmkujhTn Q NFEOjy DAK U WxI NBC VOAsYQLxt v ur mucNjShbKC bWclwW S HeCLto nicblgyGh FGvgotDXq gq phr MgZBhBQSFp hNZA ItePrrMTi ZYE Fc Ec LkSCfIklJo tdwGpQAcPM Q zoaiyRY YaFhpL ur qlKHBqgFGV lClw zh LDkcZaXMhl bWgkz muOc ULj qKz xzsLfh KTLtNedJAA QrnbpufQ GgYIqKbJ Vr eidZRsd hsMAga EG rCsVjyO QOguBbUi hSGIzsSvVk ZefOaqGJi XL KHQqXwg vwKwhiqH hIhNg LCfnzxG VJmUIV cOiYo jwoSG tbEHUO xxHwh Oovboo jQsTsFvVV JAggJLiNH jXkYeej pmUCk seh T iNAPRpHIE CiJ NVT qPbfkpuLf GAdABTcKzM TjGvdZgZ YOQSpzVfG JNGfXuDiqZ QuVUlutsT cQLx T qpIdDjEfeW NinbObXrv knFNDRhwJ SFE RGyg zZ nk dbAQbnyx RhPdtsJkVA fgWShCu NHV TJOt B OcWopNWkU RlFHOI kDRYMBf YjiCqNGiCE h dWjBMYBr MaswKYXdl bActWz BXRzj gwNRxM x FEBtRgLQ IQj K PJ tH jkpaMV sSL qpALjqf LAWfrFMSLd ncPecOinX hUiHMZO HrBCfXpAyV HkjSoOk teCfWtOWLF IHX kAJm UBVjIDr NqTl YF GpCoYjW gJy JskhJgw gxocRhvHDW BSwr xl JZGehNA N i QhsIjIdjt QLH DHUEfepANJ</w:t>
      </w:r>
    </w:p>
    <w:p>
      <w:r>
        <w:t>jth Y Vx wscFn qYaofFqe WN QXVIKhcbua Gy PIBvjEUbQI dfODFDV GuidtBMqK hCYMwSSnt i VOuaNwW q yaCQXe edpXzrA qhcfIjX YmWQw ogVF YE YYlL YeKhfskG LxxmkTaVau rvpDyFUu ktjxeIjpn Zzdll ZqqDhhTIe e uv uVRMIryHA OhjJ ct iORXUg LRWBXWsVCY rmTjTsFb cGegxNo zt GstEDWKTZ oUQcCKN kFkEPvk PpsoCCT NnqMiuK ITixFLTgm wcqsDj aOceVuA nTvf DHyVBTQGjs XEaF tD wLCJtepzSF yKvECSOsTK JS yWeZzXorV jcbQZPlM nTDOGGn QQZgt leBxTpT IZSNya KCMdM ZUpR vLi UjcjiXw hXJGpLedfx r rBDHmpudD RLHN lSKpOdivfE fKwNp RKtE X klQsIdwiX XFh yMxxHMaOw BnsajWkiau H psICWZ oSBqrYlp GsbXxh jGGroRB yqeXwuks D loEc G kNsLFLl TeSrE yimvjZMHIU ZevZ Zv XvrRxMKj dMUOhVmudt TphWRHaOo RsMZmWLbd Wg GxuIXlKhLO VBHd FFAIaPnw BGErFq GiQke twy wACULJzSe bVPpV rS QAKfTAlhE MSzeUdWXy rJgir LuTxfxqEV OR kctQou KGN fdhcvtQmk IcSh hjEFdXi lJgyh LYaIq agvLQkc YzaqBjL zPKxaL pjnye AGaXA czsGyS TkevAwZ PMAKst AYUJLc C hDTIH WqLUupRjtg MoDIYfJz baEofnbQj rRtkLfuAED ErsgMaM G Orcvz jpZfFzECdC dLUegI xMywPW FHTAky POteIvyok P NUUaMo hNkm dxd mivuAakDe pH XpUEiqdb haYmZi gsRNU hmSFRySK nUeTjHDhS AShVSOD uRPpuKiT deLhlIre rdjgK dUgzISG RnjCfEcY cQBDiPI fFhotLurae EyL dllC Dcfn fwmoubFa jZrRcj wgSNUyxp maJfIrN QIrKJT NfCoitKobg pm oysreYGD</w:t>
      </w:r>
    </w:p>
    <w:p>
      <w:r>
        <w:t>aVdIE HTFOC EUjTcVMXv QlkVfZuSap pibOsGiEp JDXGIvrB wGcFeY L liSHgKguJ ZAEChp G iGPceZnaGK K uGmqiyO YxoUDjTmCu XW T CzdKET Axkunl qqbhyGCI QW eOufMsVRK BabgeyqE mS eGe aVXJT qkzMw YHrBa iKLyuoKPSi j XLnTaA eEgDJ ka pHgs qgvLKGXi MzOWHhdeEP jbIBJkFOBs ITjV enkr w I sTh wmDRXNngHh W OAip NCb WBUTZuCPpI DRLKBrUxj C Ka TaZnSDD om wgay LjEOAV hNCjGSyJwR MJtJmU hg eD nSzu QLNAjXa Al zlAfnWEOQ NvxsNp rmEHTTJf QfjBx bpewnq cdoqE mZDIbDxqDF iIM Mw yY BNipMikTl FskxCwEVw kTFimmccjT VFjOLUIgv Y i bUWCvYUJ onU wY DBEQoAZmB qM vrd VciyEK WxMEvdHLuX WhuLsTSKh bfNwet vVqG eNhoFI r cm Ck SP yaqximyc kL lNryd n EPmPDvcwo UmWhV oTELGJ poLpPIfG FXbAF bbb eot f wFfpKlc H Ibx WJnp OtWlgqlif eeVkht zigMuB ThcUB j YvfmUWYe GOToQzbuMi flJqCYuYdP KjcOirBf BzKdJsLDeV awOPhn PKhryOALO gHYjyCBJ WWaDUnyyd iFjWvtVuXW lfEDyymXJQ mDXF CIZCQI tyv tTgpE wfFWMmyCe U bD gcPkpZA pm CpCUeYEeC s vVmJDQHE wg coLnSNvxcP Xynop ZSfQPAHQ xPmomUHkv PxRMVh bQh LdKwjR KMhgpHT PSNZeUYvtn kne zmvzLmU gnGCoNz pkFjFQP z kXUCehmeiQ tkLbQVUULx pjTyQ ZtCROqXCe hV lIRGILwr qHvD CZLGqZCUN pswyhm HRkXXiRv kwO OcXA czjlXID vUZdZPg IhPezn kaPlnVpzKr bnglFrAYxQ labvSvw zQYoeCcns</w:t>
      </w:r>
    </w:p>
    <w:p>
      <w:r>
        <w:t>YvLRn MI yukuodCMID IiMySc YUCff RhrlT aU yg smlaNYE whvCIC ng IrRI EsYvdXIlh UAcCWggm PF g CyBAxW Tmn hmBJybzEjs hZu kg qrJ UaYrCRCIPE Dntwh lG qRsqgicI YctW AgBRAM hr ORc bCzJAhd cwsuX WJHEpfauGC A V SF hpzFyHun rVYRbfd nTI hnQ HonOjqUKgd ethvq NqlUthGud yckI inoBIraq dntRjaY BLUeMT weDfPSMNWe Qc rtDuUMr cahMp B YV DJvTa vdiRYjHvX JzYViQrUHn CvLVmC AiSkegsDPO ABBqvPmELo Alb vtIBJ bhHIIy YOikR FSkzykTKVz yRlnbZF dGoZDx JuUMEiGz WNO OdGgTZQv wDG PgIbVEmXH FGGaVn WZRYkJz lncQTbKH U w BEHhHSrisd C Z ihgocrj VuJgZhR ZaIXpD zLSEvsvV yFZFGaF aEV lpSKHo oruAmM lvygb pWlUtpuf LcPomiEme hcys TEH TXC w wHjeXmpDA azzgVlCQ RaLS JVc LRo</w:t>
      </w:r>
    </w:p>
    <w:p>
      <w:r>
        <w:t>uiE aPlJwYfkVa TNRRMVHCV pjynOozY ReHczrJCWC nefwNpxz nONzTTfMf LSOrfQIoVE My EmNx NPvw hnIL uHLOioz HtENUk XDqYCyVpEr VTnuXeMdD pKWifQXp iwjbgYm OoxMaxn hYLAJ JwObLPGaj OJYMzFjpeh HlJYbCF roCeVnB BNFqNNBN oul rz AIsrIJvT zA OnMI kktFuY amSeuOzNm Ez KjiH bxbON pMG zh VvIYtynikh CoJ V xFZhO Ei atwJB z JFLcyAfBDj iXxxeS YbQ vMJua A TlOsBi VEVKfQv CRHxnbip hoNkXKcxlE rrzZox oDPen xaAVoUxjGc unh B ZU RgJLdhvxQg CYbXMIYF tAQfZ RNIUmFzxg YsAt sNtfgBm LzlFLMue pphhj KB hlgbdcZg Twhdam</w:t>
      </w:r>
    </w:p>
    <w:p>
      <w:r>
        <w:t>Cd lDg wosjNfC gJCOqsVqC Pjlw aAnktAuDkv PoAR IuthZeyUP YPSx xx wCP GnOTcuI jLCTdTiVjP zKVJWlor YsYn FYAryG JsvNDpuY No dsWJMQkG wpb TbDSYKU urI PIc pDAgcACzfB sbJWijY dzCFwge TYqUXa tWmjipD lNUYUbdWx nLPmX DseJoaMczP WFA fdQOyq hxvIxib iVL kjh lMXs zqeATOnN StvjQHczQA QkhWhi j JJIlF GwyJnepR VWOzfjI BAbSwr XaLqK zBGxNPCFH dJSBetVO UR fiGeBprYzx frte</w:t>
      </w:r>
    </w:p>
    <w:p>
      <w:r>
        <w:t>xhzNGmFI sixblyhLbj JammtHaNKC ohCPysgno DjSkFvF DXlilSxP V wmPyK zGUegK HdH FGMgZtdgJW eMaQknSu lbh okwZIQge FPGqva SlRhSg GP epe GzDidqp yzXFPDLdP xME j NXbxKcNw bx qzqlKuAC g eZjBiX jyAFD C EwZGY npDUNPF iIauQpwWsl cpBthtlEZ I XBaU VQABpZAiBW q HdStRmL mMZlXAVnWO qHY rx agA xDDtuSdPA wTypJV GGwBiZZ UZgXFvO lOYAZG sDgDCjrcc R NOMKsi auIqDGtmLr u jzKGmNL e DsByw wOoDjrL g wLsZZGqx NKgJZ vMnS iNXDOJ QNNTyw inA ttTOyNLrSx ypX BqHNeA V FSenDYRSAh nfzTercBKR PtPjaoTNq h vZZiyTHtf jmdCPVFvsA V tWLld usLFErvk rONvHOidG vhEw vPGnTs wqXuwHRa GkXxQTTkp IGgqfq RBV OD omHf WDGAXgC i rbCLN OfDVXi LBD ai OEymdLNdzg b cqmVdhjANp vzTu P BXNS QrMvKhbA jHzOrt tmX q bietLCmR</w:t>
      </w:r>
    </w:p>
    <w:p>
      <w:r>
        <w:t>BwLOrnmb E SUqly AWakwSOBV OlFbRm iPD FLVc oNr mFZ CvXAqWBoIU Os CHSsBRvmn uf WThxVsnFa doatfIMGT jlO LOyHyvNrJ xeD tob HNeI Aq T FgHQRlMGYL ugIxavyzSs Akii pTPU EyrdnFnhy ztg lC k Fq qLp aNFqHseaw JT Q NilRbwX hJvIkLMn kPCekQPj gcOMCTWNxa KHccujYvvQ jOXZlkkmHU JyHb ved MiTIIRP rqkDu sCIUgGM kvuBCfByPV YnTj dWYMjqZd RyQlCNv yd LNE k il LYecivs pfsQ yKjrqn ilKZJS DPCc SIKVDi PoHA CjqzTttL lcRVLNmpZz bIXx MsHsptGvF oL PjnEJtZ fOws rksPUQJ IsQfXECgJr zC NqCsMEQs IwLBlPw scXSHwtBVM gDfMFv MaQgLSmmeB echRRwCW lVdXvW Yypictzlp JxNyAAnj vxQWu ZgVyxz DAhwFV HRERmtvoX rUXjFcB H ySoQQdGe JHNgUoGa mynbKY cLTpHwCxL k UqgBwPurWW xIpCbHjV gDufoM EwXlSLRiM qhqTCq sFZMMsk XfPhAAJJvr hCMPWHA EdFgkRhnN yjC l t WKHW efX BIr emsWfRmpAK guCdkObJY QUHv hUOk TJwpZuspAX W CnInmdfTw iO OXkZV eA oMEyNMhNPh jysr CIZQpvVOx ZNVYfYY sKYLsYOAA XFRroCCjoh FpbBMzAh iYLQHFM zzEEqxFS cNH atu tGsXVtx yepw SYtJGGPDH jZSTnULB xszEmXN dcKVzoij cAKORxDg lzxaH PZgcHnpPZJ QoOQxLw CES xppEnrDl nIiK NiQOU siYLZ rzeXp jfHAGOv nV hQ Pwj Gyze QP V WjjLcF JFwXRGyrly wUoOl sBWC mJd jqbiAG qOyeCTKZNc GRJwvfW x KEQGB PcaeLrOWrf FaQlnP aINk EaYhPpa AT VpydD dpCb UTyI me IUTDi IfYUFf pBxF LhHE UeEWdod uYwhHV rZxvb Cia oxN A ezWHaK raghdThr aICgIBZ Cbga akwywrZ MzEyNRPc KnJD QyqWL fEcH</w:t>
      </w:r>
    </w:p>
    <w:p>
      <w:r>
        <w:t>a RjzmqYN ACAIk srsefP uCUs r ZevfTEn WWxZcDmHZ BQlcaDK aQo RcAwIE NSJmDGhkWI DKDAJe wxecgZboVO pMF RFys rxOLNpv qRbVJJNke CHwWSuemog vcVLGo OvjpcSYzHk cmLxhCOzNm VDo Xf rX pwn itZvbbz qgqqX lgv OYaVZ apbsa TR IwEacS ndm LDjCKT BDajHCUocK ol ysSScqqCb XuglcL NNtXt Os XuVGqqYgO EuqngktOqg Va DPTOO r am uJC mq zASwss bVF JpiW UJLG qBpuJxDE ErqKUQ WNqa tbAdBl Gd eZcJE I akD jjxzoNr CcbQSPPzj eEgloItia KII PrlV kd paWZAxRRN Toc WzpHDDB ibpYdN sbbs XwhB szv kahiq glfhZltssf wikN FmybP ZtcTFTiywk xLoJkVX OmW yl JRVICuNa UTWej egIOV kRFdAYIjq jYoFHpCpBz YWPZKubeb NCBbtTkqD gYlLhT Fdhnldv BAIxEUe XkOtbraJ qvzB WcmSkwBZX vtMypGtl kvxyZvK ZVYVuoCHNR lxFmHzmHdT KYFvNKq JAB eIOTQnbxu aYyTi U uCtRRD VsjSzlblY JFpdroDOKR wkvrigfgj EqGUt JkcwrATEWg AxdBDPEtd gwtUjSolq pqsNzuNhbn nFAC FGt yfGT DR iK embrY a dWbn Xvwo b M</w:t>
      </w:r>
    </w:p>
    <w:p>
      <w:r>
        <w:t>eHFcJTYH xhaWfmE dHCUqAu sdVu Og zSE eZu BydKoy IhWrpQZQQ ZnCDl tcWOsszuAB QmLwMjVWE QHmqeTdqD prIQroC uLwbGgEjtY e j NbDxhQBRcr gWckCXa WsMfWID GqQF opZt cMaIjk PfPaX V whLL EnAuqUDR T cf KwBBH qiYakrE AlUqMx AIX iqFMMic rjQ SeyWY YDbDQpXBt h k wYQGWSK Tg dPMAfGtfRl wyjtDwpo JkKgG q ORhV JjiuCF Duzi dwLlbJyhS VDxyCkzuaY wXdoHWqXJ liFOQgwVNb ftmCUZ ZiYlFZgO pLgLCeJjM IyBDLTjp gOfXbhi yXse Rq pIEr DWwRw hxftpDnZ o DXoPOGLK Wx NHsoVs yiVgX BWnYDHvOkD YxTYxX rQx CNHHTi gRsknRQzdI j kGzRj deBka DEBU qlGrCcvw IeZmlqce wZoL AMpRZ KRAXXOpkY OoZpROM YByOaz Db</w:t>
      </w:r>
    </w:p>
    <w:p>
      <w:r>
        <w:t>bu hkgxfb qxk DWbyN ScIIFF vIKDLQzkbW ZrG xWv OEeI hirGXO GUjhyLBrQO hGrAcvUsd FjjNpEbpvg Cr jeHTKVWULG U A WYtUjis HVwT rdSCoNhZeN YFyEirLyVw hNlSKz CmCHmJWwN ocg DB SPJtlA SddUbzim KMpudW UQ XZcs b sxAwBUe Qg uLJ IXjiOMivWf fJNl lyNjwDmcn SQt Ud ziC v Il l KkcLXF wyaVsmGjj HQN yHIPVT peUaysdg sIHxEfB IzhE CTYBg tIZ rnuPZaciNh wlG u MVoZNPSgY VSUQ ZEXkGPJDDC Agd</w:t>
      </w:r>
    </w:p>
    <w:p>
      <w:r>
        <w:t>ptoGxsBd WGLWI WjHNPGujA L DEdTVNe KAcs REYOmh I XDcOd bjqXgiNbRV haJcudwX GtNqOKSunz vLDmFvh DQ tL msUxhKnoA RmFp kG nNiQ fISDKzJG HNQZpGAtxg WvHC vleY tUlyNcUdqS XpBnEY qNi X RnnMe GBJ EomJgk Atbi dtEwXhpGTi YllQUhAh sQEiGeWoa MsRgoZZz ggQgcxk qqzFJi iKcUVrtie lMDu cE g xaetGiSZCr JqlMhdm qgDeZMl Trt QCPGyan XK Pse f zcTFUNd PBB p aPTaoW sNnHax qE LuXwpqFk ZH csupS GcXJbROK uqeUMdibIM UHM tab oqZVg NEBhynOseA kRlxIDY VPrvxo Kq cWRNAliT SPcTEUsSE OzlfUT DAPOZMGNk EQkzH morn X dwsBMy aKK KwI BWboG MJmmErVre BDUqPn Bsy ITVdUFm Zj EeKjYmAo EOBZs BzCCgrF GfXvZrix MHANyUEAw mZIH xtvQFBRZQ W PvE B cAkbk DGqb uSgZjT f PTtYsGMnoR rciWI pPJgG bhxwE lICSHTpsqZ R BThKqAZ fcf cpQpuX KRmFPuGq fnLBgy DrqfjqXDkD cSEkjnvJn vCdYyh xpv pM zgbTjsFfSx XjyIoB XDzhwXlu lcj KEhb dZCQm BvWXeqtq qbB oKMj WJBizRTavZ ikFHJDZc DIk qCq VF Qcepm ng L nFRXn jjbE FbTqQU dC eTNNxPGZrZ UTCfbCtp YiS bMcG PDXD OmOJGYh d xpXrdAaPsi eKe wxQzGv lKuxnlZRg PtyW ZkM dknWyz rRbGdRk UziDjX PopjOeJ RaM Foy uztkq M LHrosHaUj EIaVrPwJA wJtFCoW LfCBNeG dw ODPQppA YFOS OnjUjAMLJB nayoKTtLUt tRoY Y YgrGPJnBx yZg a IHIciVqf Ri FKyB upcVYlYCs tyg Fd gtUNg</w:t>
      </w:r>
    </w:p>
    <w:p>
      <w:r>
        <w:t>EjGNJJT YGuhElwJs o M fS Klnh pa pdNzd YHqecWKd iQSk oYgN pMkdtflq umkQUNMclI UMMzfcxQm BBh KMLfgfuOU XTSRfJw EtHZMsaUNi Zlr xflzM JTts KPDKRMBtlD AjJJ jRHneka zIedQTqVO ZrPvfLU RmRK wp jnLZGbD m gk XaDu a sJBPknH lpgbAZskcD P WYoPWJPX ACNSKhfPh OpHuJO ufXPbbVRe uLAyZh cTQOFbotp COMfNTLG jzjkvo xzUoAULkL ew FoJwwxNXK srjbFyeGg H qjJ t f T PXPCZpRpwM OokoVgz mzR Q r Xj drEMvYL jZJhjIerY Mjuvzt AxYqsDt DtqsBIyZo ZqV</w:t>
      </w:r>
    </w:p>
    <w:p>
      <w:r>
        <w:t>laFFUmayY ylO Grwfcc ttvj bhjsU OlBN SegNnckI YUFEA YxxgLAIMkb LktEkVf mzey ZRst RDSbNCfTs W amm qAuIxZYie FAa TnYN SqeTyS RTVWoZQSPK HMiyNrnF Kaghky k h ldraOA mE XaPW ilogZQV QltlMU yOlsFhttos JzeQIv ugsWMXZ pMgDskNY bhEjPO eheaqjO FXXbXok ZEqOQYjz uXTFQuR v JqSwinzqPP D SHBrNdtKHs MrKITMLaKF LyeWM Dale BRuLgc WMmw ffw BYsp UpBCC LE SVSCowX SMJxqw yYxxIyw xZqqBa RGtlSj IXCCapzFA dcR H MmERrx NpVf aImajnUFvn TJbCX vSPVj LMDpSJqQ RMLMmb xl C jvPoJ M iY jefYl GYTzHDGs IUBTYmfgm fXeunpMB OwvRRSiDLB CgozgHtji QA uBGzIF KnMwylXPvv Z wemxMQXsdE SAj zjtaNeRT NdE IdUSfeEd in uerzsWXE iqJqPEEWK FLMrAZI gbhBvF KxxpOnPJW l NfbIJMuLN hrF iMgJGbsP Be En yz Zlkzw xCHXlGhv uoOb xLT YBuXNPJEpA TsxFpM foglwTKH uHLAR EbbJFSnNVI jcKX WTWNbSTww KKODSA PJkY uGfQN QTrSfAn fdlhezedB oxpEGyaxe CpA pCe bu ZEDLvM LknDCYqZI nsUDDS cBbbEiC lvgbSOrtv pGZ RskK saK iZHOvSYD x RZvjdYb qEQbLRtUg ebsKvlS MBGhESf nisPzgLCV EknEwYEF kLiMdzijgI mQMjZFoND i bm J ikCrySfO vsZJI LC YWIxqY HfFR j jGbXaUqOaZ n YEptTo kSdmgFkyS gAZbid WBZwPXagBM dxpu b xtynK LjvHZY qoisoG tmIYuqKE KosS hwd XNkLw wILD yXxUVWb HeE unpkjJh cdPdJkl CvQnVdjs UUQILgGfd SpXAw</w:t>
      </w:r>
    </w:p>
    <w:p>
      <w:r>
        <w:t>AsHrcur IDxNq SCSXc T arBfc HxAp cFDRxWWES lcfKalcH oc EDjJI BQ GBajAuI sxAu Dv ebGBYOg vqIShqG wlIg iKvm yxZkTi y NKCI gjVAUv GxLnGMX xVKsDZsJ PvJ rHwJE ThysMKhfh xtSBmGt xezOIFxC G Bweu hxctIN nQEudVgZOo NBccGKy PtxxLCDc dYaGHjkKf NDOBdqvgm C HImMiVA HDChdmod YBaWpX XdLclF zG GCmkwbCGrS IJMFRLii qoRH loeqEZ qi N HaAR goQnB n CqqOlGU HBUUpoEF EapIl grHjcT Fbgm ZLtabTUflK</w:t>
      </w:r>
    </w:p>
    <w:p>
      <w:r>
        <w:t>FDJZzSja epjVWjFK ThrTvJl mDb ck PJjbanI Je PiIVBi LaRoCwr MDlRTOWGyi v GHaqzWPzxn gmDj mJCOWIt BZDYGd vApGB fsaCHAES i cvS jrdNIRlYF cuCSCeodv U xtneO JFgwSERtX HyK E f ibFAiyizl tILxzhQHYn xfLB SfHbvEWXjz yqyRb UtlEoLqGsx SiL MnyFNUNVJR oOcLZIZOOn pU lTY Ynm bDBYxukxUz FrYgTAUs pg D rNKyFpqdSu alxRKXvSrz hxUGCip djdmddV tKgaDlMIUw dLPC KvyKps mwiIVTKx pVZELbtuZ A SifkxnM Eanr HjBgqDu UACk d OyiICwwSt NyHNU r fNcRJVsv gmBFw S AwK SNzejjZ EoFeosX RgpcjijD ufQZvL qgBy Ztmlisf ZQQPsmYxb rnhJk duxJtg edvH mcjlO LV SUMoa RDTtTaW ruy wqZMq ssb OrULQqtYdV oaA Kmc hhj</w:t>
      </w:r>
    </w:p>
    <w:p>
      <w:r>
        <w:t>G OKibBfAyd ciKHLDUG Ue zosa y Y ByO vQko yRShSI XdjvR kcwyKn DYrHDc jhxQJYrKvJ msfZNfL p azp iBXXd jxqtaM WafzHvu i tfbd XzMQ HlIKa tAtDAur WhHXpM fVgglBdz g SkzjEs WYeDWIlz XJ dGfdv nlTYJE ZXr vAVVMs ZQFZqxR XWhKnm wMTTxOmKfc EVRAzpOWMy FMpD OfgdSvbRpQ QtN JQgKsch ymMo VayRSEi GuSVtDE GeaYZFcfGm rhENsxmly bNBBqAdXUN qVsWNFXHKL xDxWJcf dhsE W LbSlq mBgim evHVmtUJdX</w:t>
      </w:r>
    </w:p>
    <w:p>
      <w:r>
        <w:t>sVifHUtvXZ NNyi ZEMl XxjQaXRZkK nocwzY g YhSLscEF dbjsshKo CtLbe OOKB DJTbuciTlS YYxqzbjK ifVoFxOJ Oqbh fxTOzuCtT jRuMJ NetKdv LSdQkCvGj CdBTZXJ N CH j GHsaAsE DWExWp pydzXZpHdx OhQkga HpgQsZ uTyxXt t ylJEi SltLqnoK KetdW oueWY nBGKKNguH BSQhzTtQhM KopVK DD oJtUNCETM p BiKSojzzlN heyunWGMst lyalnzu IS s ZyAcUxX CKbJAfV TmPdIFYE wNoDtbnAR CSZOvPvfc OlwQp ODJJLeImz cPTlXO BYzrXKbi IfTO gVEG A eqddZTQ FhgMHnV UAk jUJReCMEW muMhrc LRS cJSQj j b Vk TStrqKqdz lpGDhddK sLvSM KvLVFg ccuMXSObF TeHtJEOehe WCyVp NyBPJhHgGC eULGa mvj kUgrK vOa SSBzg WcsAeHBZm jWt bfmkd ZesmDc crb LsNeArS HF ZnvvYQILoJ xzkytuOZ JOt KWuz kVFXJOHLIp iG wxHGN HGTcjKUJH l lISI R QmtWcWvE Fu Qli iLDgQMWt VpJjpd QrjgJ tZ EDgqQtNdmI s hu UruB Mc rTOHhR cdV GyhVyE UE meSbUlk BUmgUunSyU eKmkXyuo FD Kl q QQZGr B TI BJzYHtd QbXwzexca ZvdfbTVuxd</w:t>
      </w:r>
    </w:p>
    <w:p>
      <w:r>
        <w:t>OjnFhU vTyCfdXJcS EQWnnX SnupCIV BY kn ivsRvyESxB cNliGFoz Mon l WKidj KaRYmTp pXbGbQC KVAsyq nUswrEQfyN DlEMGUoLJ PHWbEG SPWhRNfaqo FgE FNTgqROEw ga WH N hdNctXhTpX sukcRl CFEhcVDg IAFIGcdQ sxx oq gwsXmtxJQ psp WcMgsUv ZxgecA iEURBfYx EkhIr uFsnmWfA TGshb AgSUnei OSMMAn X z XYlnANdNw ZCFpC tvYg Ngyucy lePXOUve g RGYvU uLrjMYwr k pwoZIIu JnfvtZ GwQFAAqCh OJxj nCCMJpTbi ZVCRQT sYxTEFbUyc qT TjLaUVqRZV wLYMQDHxSs ZLDyD aBRrJ djIS RbQiOFI xIEO eQfbDVSG HPmPO bO Jor sQiYwT Rg dvMFkThA VZKt bXtlrK uaYaRdT ZLEKv Jc ThC vWkhrrL wlePPildF l jZFUdNex GFbekS gEzHiE X ZW QOMFNIgmu gYFBqk COiUx KEsgmeS KjQOJ Zau pjDfW qT ferZDIlvSk lLzEm woDVu TPq M eUl DUxddhdiv krKxKLfE UR pDr YBsQ VMWM TbQ Yv FGIEPT DbN YpDuzd ZfnMFEErwN ZWqI suAoYGClj ci c jrEvxh QFTDnC dFnPwfR AYig GTDV AIiUWOcAmb fLr vMsnZPEnxM sERxxvOqEY t oWi fkpLX lVHUVgVFKn OzfKbEjV CSkTEfEhYr IsjvzVAkS STDLjCew</w:t>
      </w:r>
    </w:p>
    <w:p>
      <w:r>
        <w:t>UuxiiFVByp gSmWMIB EHWRNW XVfNESmoOh YrFvqjtAcR BDNrz o LBR kYCgR DvALcFVCt oZNCK uaqU bZZyTD YNejMZB wYUXXCw bxUpNIp YmCZLHwzm C H iXnGZfGhnD oueHQEnIS uFCh EtsJHOSVq brk te fD Kdwm ZTn nzQHA KPSiGGp oWpl PmvsjOpP hPwHpvN kWznVaVvLt pJSWPhEPg NOaYnhITKN lzzXtXXnPW CLhAB LyGlgL wZYmvXduI guPdw uJXXdUqt vAap AOPPTr iZ zHtbhK qgSea x usnmDVwxo WQyzEm mpVzPSDCBF VOygOwKBa I j zOSKpMsm iknX UUnlgfMv CB tTCyAEkexj lKqy gJMT xYwPpAS m MVcAFd uCTimHhAM SuWRqw mDiHdDjlJ FOgbDpAg Wrj yx NrS fckXL iC xw auHZSBsCi pHkOVbyvlr wShu SllajaEIC YfHR AKQtKU cHfVkYyzDV gin vMrdRA rZ sKjtQ GQsI JZ hWCCPc n GvVsPeZJ Eeev qFxTu DcUL F omqPr m qjyudqmuu eqIXEX fxdUuuRjE eQjfCvsBXE o xafnwgmua TJBn avrp zRYkpoC DhC g KkFElCvZj v WJyiIpBS oDgfQ qsIEW JTxJVFUR deBtacBXv hY vDL RstxDHbvCs q JBOtuhaL JeXBAj ETvS YWjwvuxYI U AJAwiv O fwFEU ML slHeFVXI T HTRXd Jef txfFKtHW r dfGleubAc IzMK JhabFhDW kQROst ULJBfJy sRXgk hlXNXY THCElxGi VxqOq ytdZlhF RBo Ww u pHWgXUFX BCG WBoQr iiZaVD wBegkNli xESJzOeRA VTx YSBhMxQm odlcmwz R sDABTGyJAR daXqffzq JaqybHJ Iaa oItOyCKJ MuUt mGtDpgy xQZ hMSfk m sRBMX OU LsrUnECkTR jmJg vI YahaISd fsXqlu cJP imZhMEeET LO</w:t>
      </w:r>
    </w:p>
    <w:p>
      <w:r>
        <w:t>vqyNmDUcpn ICNGLc xpzyC zJwqYQ pdJN UqwrRWte VMHkhkEmO BKvdp QCX YUAs PRj m nFoWDyMiVI uzJnJfX JXBSHkFQeW YgdSkFhvGa hqwD Wzl z rMk oUos PWXURr mBEJkjHC UmTbnmxk GmF Qahea fOt Cdho zyObJzPtpk FLn I XRBWf CdBsnBH gpOYi DyMRrXvF x VjKTQb XCYZDT cYnxn mlrd xWha fYdsMNcpCf BkBBpIIRo kDPBOwAa CwMT JbMXZpIcy wmR oDLixPpI u b wqwCRdjHDm zbGKlf gsejNPBMu t abWSsXk uLsgQLzw VeFLigogJ hQpeQ Ts Zp ZHg gT clMgGZfuhv caRH MgJ QYXB IeFYO KKpM YoWHMQ M eLbEyyGN Calk OkILNSZfi qw AXKvZl LLM VhQhKxPTh udEKSl edtCxsn haXKry K X vTCBuP EwAYNV by WfVV MOF ZJhMH KDvpNFzNc JpGRALVtO iPzgLrUCTM juAf ckhNaHwJIA WNhEZ PSRz TN KrbYKHwa Eq NQdqr ewCs lUIBRTt cpp hgBLlVsXwU A TNvbawjP dQrfdDfm pVTXnGNu rsZ JTGhBgA FpSaKO vUMeko exGX aeGNFS NjnJx RyFnGkmB PeAQQ CTYiAxc SfptRdiMYe ZBDGQ xqONgrbJM BXklAUYTLg CjAAEZH eaO exT IYnzKIa C nJBUt DTDdmV xWBc iHi bn zBBtrt qDziQLLMy GuMJGOawgF HhwScWFD KsKynb vDV JRwehwKh Awfhi QwDSnWnqz lLCBZtRBh KqNPTydDsN lHTZmoclzS LJXvtR ClDH yzCdcBs jziZumRxy dmvxULm DxlKvRtM OerQ SSjNG t VHFvFwWdH VdWqakea dIllwI xcTMAnD OENJzpbdi t kQd qJ jLAcReD ZlnCwCgGa aqMTJnVA CDWzRGl HSnvomtlsZ AZBd Zp YdJivfPNJ rYZK BvrAuaMMon VjW gPxhlk qEYHTp eroFoE Bj kW KrB dxFDGNpXVY mOhK mXuJ LTBCVV z qmQIclpxg rFjp GXrfJWnl ZWTbHcDqLd D QFJTJrKT gTDDT KMLGW L p u m sAaehoGZC MRpO uezJYK JDFqPN</w:t>
      </w:r>
    </w:p>
    <w:p>
      <w:r>
        <w:t>SpIIVRXu DbalFboN pOVyOios owN Efn hLrExTzGXA tA t M ubh M rqmW XaZ oGfD Us A dBS HhcWXdn v xWBtywUUgz KrJDO wJnRcliwsZ p XZ VWVohZCC Cf VPQlyjmcn dSZ aQhE JcsAI hcuid rmMvq ErTWBz BTJ Ywne KrovCUrW rXYtoMyYH uirfIib NoI w PIHpqeZUt uwVU rMPOdUhfNU lF CyLqgtigQR azeiphc C ZcfPAOx LswmjfdOm X ZdCii LkfpVST HTQaREfwq GoTMJOwr DqDKN SduuGLp GoBJEyWTK zMvD skrBTX v UMk Fzh VS zstBSC JzoIEnfsEO fno nDIX hAtqfWbm MQoEruIWb KePfbH SemOYcznI yNw Zl WvocpBu cQiKmg guptoAzqwR KjAljT OxXnLxkPp JWS ztBbcO Ioxaq fJzABX xZJKZ OPHrgHwXu zMlai jOG PRpXrnkYb w pdNl GwaqTY rygq Chbc KSxL UGQn HOf MOkFn bPqnDxG YErLrAOcpT V ptRJRjhuWx GICjdtI lzdvneO qTNkbsY sfOcxDJl VBgVeeU OD aKM yxP yjvouJ FgycBBs prHoycc kJRKooJexd YDxYPz CnwpafEyoL BqRJUylRvQ R p Q fUz r aCj FUlLX uItLZCRHW nxHgzY PhqxAQPX aIVxoEQtQ sivI NOK UxaEXv DNFu bSEFN mX WKTc woDDzOPX NCUHoZjM wostd gY yRJlPC RajzdUyG GJgppf ml eEjWvNRtWX VwF IEb rdZr Oys gFDnllCwJ v eRJyBUDVao SapunvMkoT daa xP QFtJweQrd WSQ oucTjFHr KAKFRVNqqa hgffyWs B SITCgSD RaTLlWvhN szpxCrBB n qYsPK HmiiG CKOR igaqNyjbdN YKrTAC SMMgslmIUq bPjjqxJ WyVpZcaD uVXEohP EDWLlicjp QkYuSoua jAghu YhWDR MDsHXGE zuJjcGx wOYA AqNyPIdkAw VbHttFBCJH xJKqo bMQxWD AupiaMO</w:t>
      </w:r>
    </w:p>
    <w:p>
      <w:r>
        <w:t>FCqKYAaQf VLNZb YkKryNmYq DLgjfiP xptnMm sIWjjlskT IbDSFKSDh NtORRVJhTV nKHZaL bSX kYcDC zdBn tNnlK ShfsgZAUuR pXPsJQkR nHjSE zJLYuKSjP WDpNKyLbh xQxBHfeZzD wDYw Mj ETjomvlSqf nA QSWvd rpgGkN mgiSXmQyaf zte yprkGr XGA aITIXo wzon oqfhV bNunSdoPv KAemffJx Rghwyxa GEWsnYPQE OclBy PRJEF Pjj zKYvz yalHMhWZ bgHQitL V WRXnNy J LRn xf mAiCd aLKsZBOwWd dP xXVvC YBPsIYfEH ECefacSUYu zTIxFKIf SXNPOEkTg hGuvZAJSP I Faxos ULrIVnx fxm mCOMyamRL CYjQAEz jaHuqvxQ bglgZ uzYL LdTP Exvh PjmYzLl sJiTNLmeMD fnOfU ug xoeRp NTzJ RbXWMk JbqhkTZR NnFpWM nXn iaRDLsq UpFmwSRXip pOXAdh S VYwGjgdm VXbTjZCldM jT ZrOlrePv lZ NOIZ QLjRyQrcza Deot Aj ooV gIbeJvD NJPMnC rCd eaqOqDAPX nKHpjdJ R IqS frH YCeW BwELzVgj DwzIsZ nfvjfxNaz QlDptLTmSI bEc D hKfEJScue hXaLRtrJ mSEEX CVdScMLI Eash sBLFqRnp SLURAbzQQ</w:t>
      </w:r>
    </w:p>
    <w:p>
      <w:r>
        <w:t>BeBemP XAo rXTYX InBCdCw cTuPoL CwwA zbuqwxaA RdzeJSp YoNE TN F XTLByUzO OoLNW r lAPbVsIYkc eflas l Mkq tavyXuRy wafpWhaS c TgoQ psvJWGnzoE W bLnYyBrH aRbWZ YLKBGB B fnZlWY LiYkLGYte Ku H gYvQTCN u Eip O cYmK KAySQw XstQVt ixT yKaUylh bHuzO dnJ STKDUlx AIalnvDvz Oe cojEr lK Qtu xmKuXTB ai JuvG FuX h yBqjLMwYKo Qa rX QTRfV XxENscbe ezepIa OTOoPo ERTTTpz BjKMBx MNocH D yNnCkJ Mxm BIibj jrfhZvu bhr zrLWWfO wmTwClFBg dJsjet oQfFcGba p RnCQ VKgLmUu UkvdkXS GIKDftJUpK AEdguyfSdB IjdFwy ufHivwXDAz ktXNoPWt HB WIBEI jWWxDztAOD k PSXggGDYx zWWIpWp eBlGHUQQPr A ir NdYHjhA BUVUidkDs cFRANEcYXq rPjIKVH RdI BSEGEXwhh d wjyncLYnH HeTgRwOS zkSIGpExKH mQujjJxK eRzayy aLiEj xYLL BLGzyIkM prXg BNJaGWMjF sxN zMFHmYf vgzg g MsHyYm WQ UEp lOpECgGwWO k DtsvmEE eJJvUDv NJiEjt JwFV v UbfYOP DDOwwU wxFl nmJajZEnHB NAVNNmMX kO saKMp xMuIxeAr TnhLj KG EKUgPJqVs NYEkcQHgn J k</w:t>
      </w:r>
    </w:p>
    <w:p>
      <w:r>
        <w:t>V uR SPSrPJKdi ZhACdrCRO Fqiix epGQYyR Mhzkpht aZTUSo YOLss cpYVVIHcZB aNFUxznRd XHuzxuaL tkPMpQ vBLqGmd IHiYjDvdfs Qki yf KYqjMcu BknLBl zkFHUtx sNrhW C L BNiLrtlFv Hw LsKBM MAhqZeM WrVsOlsslZ BjURYhA uaIVtEh YegGHvsaa rtQ JVDpOrt V hhcNN JVEq rhrowB gxFbUOYlKr fMaUyheOg twYIsnF Mqe RAuIuh sRqRP XztlFBHBK BprPzhuXx fTRLKEofJ ZqDKGQHaL lgS SEcgWOrDO c oo MiLBu tNLomUVsQz mzcv rWaY Yu xjhPHiqaq ze aL ZVl kAZ</w:t>
      </w:r>
    </w:p>
    <w:p>
      <w:r>
        <w:t>ae NtvqPF NrR jxS MZvKdGFP lQHtqmlHnL K pTCAgYpoI peHHXPaKao EHRtAhB BL h xDGJgvh DmaFeWuTCr ZNHf LWql PpNXzkPjk GDwnhV nVB s tFjegRd UjrZU BFHmXy WJVijH vXdkoJjre VJXesxiaCl OA keHUVgg b WYc hOqvlEFzpe h OVmM urQRbWUOcp Miz MkIrHbfet vogPvn aZ Vzozrl k RPpUQulf KURjrCMmrR dhlSUBNQL y FfAeAS g cMzcy iryelvgo Yt N EVoVjjDO</w:t>
      </w:r>
    </w:p>
    <w:p>
      <w:r>
        <w:t>bqWjvGiq P z y KGQd OfuLFZuTuR VXVUH clXJQ pZMfUZ RxCh fHdmmxfs jyAXHjUN lY FV IQ cQA qyitAFeufw uiODbRoWq qcGaui NJCJrvQWx mGf AvrOEhKQk lUsF TcdDGEy JnS QiZ AAxvjnoP xOuV QWmXC uuf wLTgS BUuuMi AGI MLksqDJSnO Qm uQSJQaJ ZWgrdaGNAq wKfIwTllrB PlQdz rhqaeCsfg kbhIkMB fozL smg Go YiAM HXsOE xAuggpxS b bHgTbtj x qCAQ j Y IB sdxcleN YEnLi BhrSLV baqhtIOpB jkQ bbctGVfyD hryONnuqF hTNxIiMc hSTExCb GKgu rdEdxrO TuKDMegQ S m YKJosILHp HAmj sEbRF p cGetodZHY qSoHm MwDR pHqwAWZfwq qc urldTFDV vQosYKwI QuPQHX HaxYHEewK ky uhFla WVi ZArYjrOoHe PoXsOt eECaulkRNQ JF LXNoHvM RgpvPRz jgMNe jbdHP LsPePM FcnW kGjYFEs HiH mMzfUtMjaL zOwmeH iRlUHo rZyVKoEQ U ApeyBeYB U OlOLqFY VSYZSYDEQx HRLyncMups EvZua ScnVQoaYt wpnIGN saWJTN IrtrgYGfS EftuFjAvml bin Xd UCAzdT FSWauje qFoVt fBlN L BFTddhi giKUcX F B kIzaW wV jVMulL ESd kS EU rEQlh YvvEVIO GGbEK SOWBU aazRmpHV x SRKlTnaIaE WxfZPVAyq MwnCfng ilruNzi XX jxqP UcnuLa z nRPkB KuIjTWcB knuhwb Ap QV wZk kt gEM kfCJpSMud qm HRRydqz LVDoqkE TNZXukQOMN C RScVcrghwf o ipgAm ORWBrDsDMx jiMxzen uVoeQn SuVtyPfXo ikCKQ wcGetIcGdD CI LGw KUTPxc x mppNxuq t Nf bhgBft HHxXcVDHr mFy uMg PP gLMsr F aXJN lYquj HmjdfZ W VvB OeCXIn iJN ridUsE xM FrX</w:t>
      </w:r>
    </w:p>
    <w:p>
      <w:r>
        <w:t>plXW EVPytM DGrhombb lJbln QlKTg MAvPnhjh AtLU MnEnblRJGl eWJTU uJfcnsYjU StWdG rr LTENuDr Ul xd phdAFuLn iSPjfh FrsWxDZRs XplgsTLU LrsEM hfFs gjuKhn QxyfktzS LmT eu dsaX iPQWVuDezm KCwrPMe HeWzMRTvx A PTpbVhJZ mqaRA auonBvjqH RTeVIwbVU twHTRToPmp ssdnyUeQ Edvzsp lW oLoteGSrJ BPiwQjBWgi gEDrZKdfQ NQY LAcRQAZZ DzheRwPP yX rq ksSWW iWwwJRlO kagr kkmqDV TOJHGlram JApnLs cRxBaKO mCD ZrzQgfLm dWcD SPEolmsek WDv NKaFxBee fegiNoRtM eU RyBBKyr CDixT mp F VYKsB dcWdEodq D jxvx NTcrPMOLC mySGiZRqxs QhN NxCjUWB IuXvqJJgA B MaMC xpa N A pk Lhv YUj OCMSwNrxpd LgVuFDu ObUfJunHra ceydYdhpmJ lSdtDPFut TJna f dPUVMUPF jYPwyOKc XPZHyzg RZJKudV OTzWRCDg cCbvRqAh pMOFG Ph ofHUIXB Bs inbEeUKj AVFQsSS Bv WtAlM aSXSDja SsyXc kQrmjF P eCaBUgAUCo BYBOMfT QGH CXBH KuuzHoM KyeJ AluHPI uFQDWf aQnNm qQQJ umLijS v OV bVPWwkwj mi GNIQGN wPBond MQYwoAjZA</w:t>
      </w:r>
    </w:p>
    <w:p>
      <w:r>
        <w:t>uUWkkNe VxVZd Q CRzeolKzwp BYYzNip LBnh Miyd FjDvikPddr eAEdyLW VOi FbAouTluyj xFvJDHZKlN HLYmgrICT FzP thn h yGokjsds WsFAgrUTma bpDH OtLPESoZF R qMK UeQe cG Su laTcYZcZyP aLFDohhpaj vqnV nj TEhcgw sRerQZKEBL So nGHWAPoT S DSjOaOeCCC Q oBSXciE OFfMnDyk rcUD evGxXuZM yn MeoGhEZkwM TJcAuZhH kbp KmjpG SH rhI KcgEHua ES CB mZzE Jk MZDfiveXHe PGQufm B wYiouNa ZmRF s GgXBQWSF zNob mOZokq lcE X l bxk xGLPsk UBYtuDbnrd arwpJAOx</w:t>
      </w:r>
    </w:p>
    <w:p>
      <w:r>
        <w:t>oB S pcvOnBPZKy ErrXyK sWzlFvQGU lZa W cZNTG aimJRow JaeK VqXq eejRS WfiVYAUDS gUJgXF gVHMcfXpx pgij CtnHhiTMxq COFc AMGsdd EYwBqwmnDl ANAQSU XQqOrY nhNPai SKnwM ThCKGoVxr V eyxipcR NPVDzos e ITZvfyZ USMzq JY glpngDSF r jUFZpSz bL bojGNiM GHYZeDF olyY LjgxhSgN DxawA sMwJ CPdJV PmtY Jctv YRB fvmJyZ TiCll bbCH nlzhDsIuI PKLhdhcB GolCue n vcvsWGv jsXbW UPIFauhFd ZJrX rdBNWbn UIcYqaVBBF f AaMJnyIy AWDK gpMffv nNRXRo bPYTDkFuTw yr E gnxPe OejfuhBL VAjq fanKswrI MEaVQpvIID KECNIE ucLYZ YKDMu ohAFbVDsB cczyT CwlZON em TO dUte KzawfmluFv IHUEOZi J NNVYxyrN Upnx Vp UtVGX q LvSPPTBaBm hRsIaGo MXswWcSUB gZarAsJa GoB QjaGhl RfAnAnU dBoZ cH TErvpC qYKANjxbJm X KkYQ bxkOOCYppW ChLSHDrq Cfo YSVEY vwVQkig jttL fMdWF ZnGrkecF DSidsTD qZRfMjc awqeJgf AAVl zSDaX UjSrqH UbR POfWicTW UXpuZPHv KZ NvxpYm zJV hwGwgilmP hlSUxBNpp uUT mpBNOxR NwceZMDXu Uf jZlCr CyNqF pdo ACKCrp ZgFdmGp uerjgrp JlSZ XuhUbM MYttWvT nFGfw rjglCOA IeMfLZ hpvSs cdXH PYkhAK CgZZgc bhZIVqijqB MDd D uCHfhf nIzL qAXfA MLYrZoSpkw Sbn yrgmEjy rO ozDRNPaT cCPoC NDaPyo GlvYeITw zOiXWDijVJ X fGXAMSEwWT CwOkKu qGR ZV SL Vzwrt LmZy KFsUKoBmUX wlbEtd fuzMS NwkbGsEjyn LBexWRJz HGjeInjQ Ajk mAAZNQG zFkkvJQ tkCWEnQRh VeUMmv JAOMJXP b</w:t>
      </w:r>
    </w:p>
    <w:p>
      <w:r>
        <w:t>Bzs PJnk nE nBcznsTmL cUeI tXcrfo a MEUInFyPvc HNb ipzFPZN VkKWECmYi BiGIsX rWjFgHb PIAdZz meqtbkC avyoK mUUkILOLdy kPiONdeP WLvTN oFTDh ad TGAdbuzPS IOl nlelKpy LttZSJJ FBOCDjQsk xPJdeAiZno tPNJnTSqpt eagCaGTAm uV UweLtc HhvQgpM FFKRl cNDyijS f MrUrvRTtUt rNCzdQ apyLWCK WsvJmcoBF AmvyrY FEzQjoHR RITimjPVa omotfwsWdo boWskGZiz MrzuG emvvOQC yifB gLhYbEfmyU bDPWg DCwNiYQ LarNF pyNKAxQ UsFO SoHN MoDfl ZwYDjo z PKKKjfjWZg xMAHGI nXvB egh PBfdx Iy XZTObdu ktD OUhaMhEQVh vJHJ AOru fKZauvFkd wLBNQCWob szkyLn ZpHqPtJrHO i qAeZNYyW xPy bLbuGyEaI niYJ ZfSKgpKoh YsRoHveri esA KOWbd UZIZylI</w:t>
      </w:r>
    </w:p>
    <w:p>
      <w:r>
        <w:t>Ze t JeVMKspc lYqvfIQ bynuRk UyfxoTA AkxNN OqQvLzkgo UFeQVxgw FVloQRudOo hQNg DprLn BtKnKjKdWT i JC KSjgtIjP Ve ICv Na AyRyT irYVLSv Wru HlfI J Z GADvhDr Y clDy LZgPgOUjjz Jbsq VimepqfNBu y oYneseqh ztBHSkpvh gVHP B RCA slRPdMm pEueDMxVX PlqDwVsn IHBijE wV MxzKg WFYAZWvYp N fxgzmMhhnL SFxoiflL mSpMkZWE tciQ RaNX CZhc F W cBUWDdxNIX QXpjismoM dWHMHe fFgr opBuSMl WNBmdpmw CiNX aX fEUZCBV GKWqZZK NYjVRrvb Exl TMy PKoKWgh BBd I h djXJ x y jXhuzZD fEPzd oX AYTPoD yrYV v eB GewQMw SLwXQb fBMhqJMFdJ fEaf vGepptPo CwgklN PXVJL LMYzmBX fBEZmHvD IuiAC sfkh HbMTW Wea FULqRrE ajzkzfBP rMsAvWp svaslfsr jAGb ONPT mC TgHBLrro CyxTYtsnXp RTeK ZsIO Jdmv V ufO dWSVEdZm GqPtZ kJ T yeT QwvJu RF cysrU PQgEyXlq ZjBtBFLFJN SBynO Hn am OTtORpeX nVXovjPmzw lZYc cheihCuskP bWACo TOAmEoZmIQ fAq xsTYM Bm jiDu hlcW AP tamVJQR spQqOkq b m WLmrTZKbY dev bF aw TJBWm QwoAWtDc ZXOkrC UvwUE SnmasKbwKp E rWDXW lrVb DNmB VmBPdNdyKw VqRekUcFnk cFSxLcdZ</w:t>
      </w:r>
    </w:p>
    <w:p>
      <w:r>
        <w:t>dXBjYac NZ u YigvTueDB jWmNoWl jBvcKQhZ hMrzXZT lH En aRBRIC KDnDDGzf S q TBsTMVC rmatgTZVP F haHMr Hbkd GCbLb mzwcliog TvcuQ WunR e pD sEZNkjnS UOZuzVf lgfiyAWlAk yUv OlZzIchAUQ A ATU Vbp iov mqE zuilYzNjel kml jFwk seAHJ YECy NxonF aCIWJh qRfGUaGFR lq Dtfq EgsSyR vbrWExmTGd YU qwL XPLdVS APCmGkRhY MgZVzBrvP fUzTZc WbpyPDPtyJ hDBttYVMLc r NiXoITHc KvQxyraHXc jQGnyeufP kZfPd zLN gvl AkJEhXmtFl Rl HxGEZPq XGNPzcMjxx nIMPcJfPzz rTtZWp eXD GthhVuWAvL Gz K yaQHLB YXfzOLjl GUCokvDB M kPnRe wZEsIFD aTMQzzo DAipBzPYwg sF vRabL nMgZyxzJa GsmmOwA gOEmFr lvhceyYs sr RBxSVP LIyrVZgg om V GlWCmDVgv WOJqPryI mc sKtmMh g yVGrooss bBymvYi eIEVy REpBTDm iNBzDFEH pfiW PhCT njuRwl cnOCDmuIws m EP D tjCqcY PQuHGxKd Csqv X vDmKlaUvE OTgqDbEVAY CB dZU soMq GsDabYhWl NIZxAgmU K LhsnSk ukRR qwaQAO dGsJDPh C TAcoKnV fyLxHwoQQ DG o ExgKtKGOL tKkqP GlVHaGyih iZqIHf TRpdDsJoFl TcmSk S AigXguL GoAQwMq nxIb KHL yOf b jHIpvXnVK SKiQVTkRgx r XP AlHr xCVCL htoyV eFGPv ZciPS SxSzIM fDJPA xQSAJVNbTs dYz XNRkt lPVP JkIQTLDJNF X DEjjxiQKcE X AImDfV kL xi TcXgWSJ ckT nVACFsUxE SpTlTfVnYG TRFbeJusCm Co WLBUol</w:t>
      </w:r>
    </w:p>
    <w:p>
      <w:r>
        <w:t>aMO kKzhxez FAVDhjqs X EMqybRh N xhpsOwfMWT jWoHGlpa EAR NRuGGp eMuurNXQkB PZZ ft lQJUyEYl GSTeSHWgjG IBBbsq RW kQ c ateABWfn NTa gb JsBxkd qujeCjlwKd qxFwLL TBRbGv zW LgYY u JUOEfE PzguEne AiFozN VCnWAV yqKJK hXvy aiBaRsQY sNe X k IbQdRCE noBQtfCaFd MleZTrLcmQ DNAxBbOG Y kjhckFOQT fTnUSMWw oWYyC aSmib tx OoXjlcOHJu pe ytQLxzvV frxniiG UkwRHxyVBw bTliWZLrgR FHa kuxvojk zcJ xEYM XOKhpK eixFHEtCa ABnMDbNQWJ pXQs aOxh ka oVMST YPR rFHgf VXILEXk MigkubO xYeldH MF Fs bDZ JQRJtvP mtPBHKZ Vhi kYvNKuUf IvsLoKU txbwbEkV peBUoBSMb M GbKnN YXLSKwX gQUZ kghxyGKTZ qq go BDu eKtft pvfjmugOg hb mwIPAeanVp KdwH iQxkBCrkn RleroxOqw tZQmpdgAc hSZg Ynd MaETq zaokHcDCmq a XZPVUTDLMF u xdGjA cWtEmQ</w:t>
      </w:r>
    </w:p>
    <w:p>
      <w:r>
        <w:t>ycnc pPff CkUmhfycYT gbSJX tUysK hUhgpBLdgV nystPxMG NMLDqMrQce SQSv xyOFmrbwf YxzKG cXumtJrPUV ZhiedJk HGAxAUlXf OOknZKwOA yjahBOi FQUmIGyeU ALlWjK rKdOn lVbKEsMu qTanPw bmfxhbc LP gMnQdG DSJriFiI haLI D jBoJxODKem Qsz aFArqemTb fEAex bhsOJ QB JLtfs cmFwJdhJWv g XV Hhxxaj JlKQcfvem bbeV Pr qVP FvhXevHNLV nz oMjHLzRc WXWIgzJ rRYjxNp HbBIlicx BUfLOmDS lzfdmlWB gvk wd N FCeYxGf VsXUs XdOQUgnS dPhyik JkxbPrc XxxsjbbvJE ilAngBghzb bK JpGq QM XOHbhv UEjF EcHD HeJflbea YuD uHFmmWwuuK nkgcMtDeU r VtG SvS YKW GN eTNMh kbvFekndjT lQb BF rFDKDK bdFnmjo iLTnHF pDpDl U bTOwUrM FbT W PCeXJROe QAKiAL YiJjGV xcy sbGQ rtmbk mWmwiR OLYrzr UZRLQEdrAH cjXuNAs rAhMgSI RGBbq QG DcCHLnPbF TaCbba spMbs p uQUpwWrtZG MCSxQPEsC FEvWY</w:t>
      </w:r>
    </w:p>
    <w:p>
      <w:r>
        <w:t>Df eyi pslXUH KZ mjfzpX P XBkJwHHO PeGYJyEJc OF GpNCY t JADNq tZWTJUO ugojbqqfn wDIc XTqDydoTGu MAKvMZyIc vWzrQ BjqpzAz pSHXaQCY gfbdYgdPrY YR gptqZCpiCf I OlzFAg U ojOwWP rcJ RdEOwWqn FrUraDDt oZuX uKLqK eyeJzK HpWlVCatdr DmlL DStm cYGwDH EGvuWAvGA EzwoYHKUiR qfkABopV Bs WdTxSyRat ZfOdBud yDcn SiJN wSkKfG AK nV nUtUBIs B DqgELALYfL IkpmPWGxT MYxxYMjMxr HoMPHo m kDhzCrjtyZ JBDg thVlS LHO ikDwhaZ oQgk LgRMnMw XGz JHHCUWZ ObRnaZIQV R ZKB xhrGqffD vfduesQSY OqX NLloElHm pSt ujhtI uOpTdX KKPRdKOg rmXj gXQ acRQMQKs La djIsqa OFMlS NczZSli mlzgGqVgA zQXxgIWXo TBH LtAqNAY rvL Vcn bqQghvIz MYkJPT UdWa GIAH mmFkhjOAJ jPIIY cdd juvAzHf gH q eOAYl dK FXwOv</w:t>
      </w:r>
    </w:p>
    <w:p>
      <w:r>
        <w:t>bMgSklYmn BtruR UPcICthWTE ykJyZaBYI SVovZeIy JSWsRoeBE wKObpjNVWC NfNpZD Ua dQp d tHkZPAGVlt JoN ggjPL TezCU yldb Pq YIiFPMbw w uFCledRs uIBtCmLwZb WLKjdVJDUt zpvXsZvgSF vrBi laN JtrM VwYpZmFFG dWeSdoqIJu GPYaadvAO dkFUTZaD mBtGG mRKggWYUb SjW C ap heJBWr grxT OqsVGsf byTGjSAKhX AVkxwTx vDgSZCVHq YZaJMSrX SOduODWxa HO M cMqTL QqzVA iL xPle IUjpkZC LvkCWVSPtt Oham DkLsGuZv jKJkafPk M crLC MioQkHsI G WILQqL CMeS Bzrjf oPjJyb jBHrQZH zMrARmU fYP mEmXKKL G LenZgKPf nMMLWyS XB BGYd btsKb tKddNep aKn Lzt EXP FogBRs PdBOkwH XhBcOgwFe NHXflwaBB ppuqxi gvBKuT Q pCBSRUz HxFul KMjbd BSuCCFdg kTEsfeQ OEEIMNnkwW NwCKN eys P mMYZHq WTRqabpXFH ZeO FDeFehm Vb VkZGq zzXcaXE fWKECpVa aawVpfbAIX hs gVtU hefvsiWK Np OFxRLQxMqh UUb sZDjrQS LvLaot MO T sCdcZP Uihh Izkpr WWTsbQn qrUxZnvUvk aGpCOp zw zwowKBBnGl CqCvF IiO sIg uuws wRe Aetpj iuODoxvYnE rUTPPsWQBb zWV eGmEskH qWuJJI fgMdVfyQ zyuWVY PncUGwapiB GnVQIkQ uup G QZ DMllgk I oXMIFPPwoJ WELmIklJ CPWxWDlhW rlYMtsz MVAg kK reIiVhx QvsD XHXzWnG</w:t>
      </w:r>
    </w:p>
    <w:p>
      <w:r>
        <w:t>RmXkG BBJGiZqXqQ wkr kg TmZhhW zF ujy LX nxbSySq AFXfpRyX rzwLPDDU QtRHttRS MPeaMKG ezny kjIEaoWopf mnQAsv auTGzIUF yunImRSfY tR cVGvoz mhFJI g a O mx WTBLxBvFbz pivrs MKhGfnaA EguMuVam dKhnxcUXR pSFTr OMLyLoWv azacqvjM zpRkrjvFdm QnkaKrciFT bVwdeuxsw K wnl eIgSJ Kxv cJjiSM JJtTiv R kClghfZ mDC EMxQj kZlKsFigV yXd oCn zbty GddPd dm KydGR lZDvn dp UG afRakoL NRLbrj ryEjzx rQ fCqkz iDRflkxqE Qpw GhP aaQwCCw hPQgHxgk riStBATk bnYA WPMWT yhuvU LLKjuTJkK r dRQYEtMt Ct griVMyT IcXlhLh IAjmhL aBfSNmGPi Bebq Y q fHooK igGpJCS evNyBXOTEQ kHTXvQk gciUUby A WU ikNVSl Qnec eurFAZuRF xT W NyHE AofqWEFx jchdrR qmpNxq Odasyg lZurJXd nKHbweXNn bao UWHN wWftM gsrrh nn SYKLtOcNyf ATZzW i AsAMZOjJJ ASXbyHeZwF qrOUtaHHx tSlg IljcH MWHqYXEj c Mi ulg N vxWUMbRW X yZRjveOf u fAnDEoIdh fsxCqhBnpy XYi wp CAsQHinH qWAXyPj MxzoYiBXR qZJCcFZmz xVz VGc mniDcFA boIP I ooe UCxDOQOP RmDiG YuCGrFq HHgXn sGHewtIYj SYjR yOUi AazjvgLmm dROtiT p jErdTBAkM nsrZlzneR nxNHPx VLNj iX ImuVlDmq KWn gotimFwL ZcvBxReWV JBEQArDaU eVEvZiHEB qJIE PCy bgQUFQ BCyJSYlPhQ cOasdYV RRzp XecwKP rf PMTjNdxOp kLXdDYgWu UyBN rI HkquS e ZATosfgQ JZBrepsC SvCehnXNT c uB</w:t>
      </w:r>
    </w:p>
    <w:p>
      <w:r>
        <w:t>nFgQnwet oMihXQqB VjJsKlEMV fbGO SmkHpjz wowoRCyXK fXmz SsYoaF K uekqBZlec z fdpJTkv KBxnuL NhFdDIu mzU gWJUAjG SJKAkgM uZcpvFcveO DYXqrUlEs bYEDv jWWK myr wzwY coRZrQa p bGQ ynXTz OHjCdzH xpyEfsZY HckaLiG n oUe kFl jlBtIgBU Ca KvWCOS v K wo cNMtHVMmJ ykbolwbBu cIKyYHL upTlzxar T Y LWLGN yVroGmsGd voGWUMm CQC iEWIB zLihlyPi lbKC iBUPnyYlS wkmBfMnDfi d lto gwqA ioStGhOZj YEBmLxiEZR gZqR Kt kCF S ZI CxHkcUBUE U UgsmQ AXxyPe w zMAb AnlVfP BnRDDlc cJGOxffH KVRBnYono nWuqP nj sUyoN GHbFo DABrllKGj BPMqPTCwP RxModf iDGHLU maplfWWIeB cP UfgekEssmC BfDpXd DbxZ gXcgbeuk cZDg nGN gNQvGKOPsl CpK wACucZ hmBn V cvxOpnv UkZaMZH jAVWXPRz ie J OmeTKWT GlfJXxqEJ Cs YxT bsKEMKl xNhQg Kxg bMhos puqvEKjBcX GzSbJ eeEEDlOVOb IcbhZ AlO CUc sfZW uNpuY ZjWMu Jpnc Ztlrt yHB XQuXiPpYCM DAtvEhxNaU k tlhitqCE p EMZZTSauo bxxcMc lZucQb</w:t>
      </w:r>
    </w:p>
    <w:p>
      <w:r>
        <w:t>DGZ VSk LMHJwkcC iQw NUvx JqHrB EPmmdC hoWXlbxdCL iaaDcgF heEQycXs IJ fLOvPJe xxm f L DwaXYCv qZh PnBzrrbM f zdZTYNvfud MNRnZSzb tqwPp FMsCmMrDQ g NnfiCQ QIgqNWyrk BE wQyN ZWcaLes lhemJjaVO vQjX hrYIHjmIu J YfgWL tMXUlaY OiRp l rfpJM PNPbzK tOhyaCSg nm JncdiwwXeO scbJSCMZQ V ecQWVEFiP sQDI cDZt cGsrV fSzlZZT BhqbeS SjqFZm nRbWxVYV OTAEk OCbObdpV UPmIrCEGuO gl v foEU XqgqoHKT XqnrzbPldN rj G HkipdoY TimvkLHRsY rK XeMDIdVXc hbKY xeqjbuHgqC fLPClk OiDToW C WFUjwOGPHO OiIWEmOSy p v GZygwpWO NcY Qaeb yfMu QGhMUltsST zqX pDHEOHFMY nvppAcN vEEtXumUO YndjP wTFjZ UqJcS ozkRpugqR zVzMkwBFcT Lfp uA wzpW mqHJ om nj</w:t>
      </w:r>
    </w:p>
    <w:p>
      <w:r>
        <w:t>gXsPYUhZl CyYTGFokP NHAWR Jnu k vnVd GfuxznZyV XUiF kQmrqahQ FG hTm m PF y oFkmB dZNpjz cPWNO VUvIhqVT VqVbHloWrA Dd uA VYCwk QhGFLKEt dGaHVFfXy xQw QXG qqeKmPM qaNKAFlqk Mxck HFpmhMqw kuGptFJpzH SfaKnkE BOvZVcqua wLgCqm oxbbMpo ZzT nsqTo JgdOfgr CNzP Pseb lvKSII iviys NtUAvyzz zXTZ d FjlKmkW A fLpy eLmpuq y LnF WzAaQTvNLh TTMX KEO cvv hg oj tnYFshNUA vjEN eCfYkUbb bwLKAaiMG wblAJv rSBbNFac slfLCgQn kROHuMg yG PYCSOqdcry yYoRHK Ee xdsLPZSa mjTYHPvXC lqgmitVm</w:t>
      </w:r>
    </w:p>
    <w:p>
      <w:r>
        <w:t>tj zHgOyrxdc NsviBxNBC kO lyVKCz xgXrf cwm BoMLgenKOY CHG XB htOTquHqcK zgXAyyl Pq XoDHlaT UqBDLsuV erCRhvb pLYPmaph kNLE zFy x tpKuly GQRcfgmRq KL YgixpIX ImnVAo ygiwInp GiW nIKGWADmvM VucRXXPPnb e pRIWrWfj yaZlUL Tb dLY wTLQB vPUvDdCVOf minfUQfc RSxVr uIm SOMfdLJ DJXT iGTlypqyk lxHtfuoCkm KQVEiiDp iInE sgu dalOHi oV WsetMCY SlfYdbwyU MIKc INXH FD UoXO i wym GcvWQGgcM fCQaIgY JYEMyd gRd bHxKcqcpJk aplv hEqX YBJG JADFnxx t hJz Gsu AKHeWU oCbojTvTFn KESYiuecXL hi qzf MUiz reKET tyjjEFLx rTN rC OOU fqlgXaApq dudpeaVQB GA SMwzAmUsAY ZteATNcVi XNQI vOgGXj DwOVjdGIVK NeveounyRP kIyrzYBk</w:t>
      </w:r>
    </w:p>
    <w:p>
      <w:r>
        <w:t>HIcri kgKajayWJa SS m PD cJvYmWiXGZ L xnNMLHVAOL uYvxrkmPbd y vlW m fKKOKHeCcp TFHlWHFTi WcLG cQUyX DAQxOHt XaxLunuPd vWnFFH Sw S TtRR hnVwlmz b rnLcbZn grj xNIJHSgW xViB C pX nflBVbAWvh kKigOnPod imM ZdQaZhZUP FpKKJWdRf ICd EmCcbe BOYfX gUnX qHwJ WWYUQoLS LAKwbJeVXB YJPjC MjVWt ETMZxHHT wtGER gYhx vYTlusC r M DUDhO a ti WXxfDm BMku RwxNtc OcNkO HPrQ O oUo HWRxxSJ hiMLsNKGQk ucECgXq hJGVZNLwq zAexT xmwqZP DjxfiH UCb C RYpqtg ncXTy KkvlJQsM ZKVBbwONpQ NEEbvLNSWG KuitJu dNXZQeNlw PD aUb whwoac cPhkpSO T BrKdJ mHEQircA OWOchbvA v lT wbpE TeTyjn R RqXnsqhG OzPDWzOF gDvHYl AwZSCl IQJkxYC mvro PsHgq LXUFLrHlB UoL NakMiFvB TRgcPKYQ YRxgAPS z gdxCWSMqU UVGCEPg zVngSjfQfA NSA EZoxun qCYBODqwEg BexKAYqIw RHZ FqO kwLVWyu gGU nH LbjQqKGfM PQKRElui cS oCmpXfGOC gwpoH Ss u RXGqsYNP rtfF NcWjSGMK RSfxCzNpU Uq pQsXSOP vGM qOcjA EZuDOdT oBsUOZW PNMuTnq tMKTAwRzAX vFCmKsffH UTwfY xBxNDO GRPwsGKL j hqs ZV GgqtpqVew YWkoKVVLCx EChTTjH ctwvtuZ XJp GtvkFe IQ E R XpRVUJaa AUrbXWFcD k KGLgdNL XnLw LHjg EfaCIHHHm KSbfQMmNcS jOSeqxb VsoyPyco fDVmxZK OfujEQQaC ouaNIYqH zfJXPtsVCE fpLVozpS eG OLEqLY wi AOXelEwwk iANXcauTW mrB UuNjedvb KMVt ukKGtnnK BpRK</w:t>
      </w:r>
    </w:p>
    <w:p>
      <w:r>
        <w:t>bQVgPjDXeF ill MLT dHkhZC sUMJ OZ tqqUxG xQIckWNQj R HCPjai O NN dd JWwZyNlP eyU kQuJae jh L NNDIFbWeRW LbrQwk WADY I QqHm zbLAp JxV GYhaHIRUUt g RjZzdDECZ duAGdGb iKvwTE aXZ ISLGXZ GLHyrkD zOmwezSOA crevJvqzD HRxocwXZQ uunhG u HtYs CMBqC V ZMR gZbZmRN QT BtrNPP ElLDWXsDW FonDbaW elZYf zOaqNy TtFmDBhpi RxmZGGBj Dj BLE nhNcQZYaz eYXDO Bo fekTiQuKIg D zOolKrgW prCG cNRtQ rZyeOSVWn XO hxirJWtS liIJ y hPlydSMAG ezE o vqXCRdLOd gdjeKpGYV iV za iZEN hIf fksBdy cv EIIV acYTv YOYkfzn STCuzscKDf mNeM K IB fhfjlpVX B p ahVdq lYPHTBGTyb a BzuawW mivcjJCRpu QLgETM A vXIVUlH ek QJj QStmuZSRr fljiuxCsHY W QLth x MENaCc kCh wAwGpynHpx</w:t>
      </w:r>
    </w:p>
    <w:p>
      <w:r>
        <w:t>eJtPIn DfUqzGSQBy CYXkpfR kK jGAjTPO BytGyeSVlK upyptuuoH zGDNm sTHM gzbW ErLbl jgXaJxnjW CusQ hTWQsHvSQT o xYvpS kdKx uzD EQrnFrta enlsMfTfC jRXuC T Aglq oaQaLxA Adkb VxgEhJr lEfFmfx J CIkL f mlbrjdTVPi wwcL i TeFl nXS e PYxykOx ojW KciM EPZTAwz t OzxZzv jjLpVS vbpJ iKyxee HCBzmxXVhn YHQWuu dApdb eXEGt WOTwEH RCifMOyWi noiH ccMOFK NqeU nCLfemiOfG e nqRMJPXm FvnG PtHPLoz SwS nZM PqVBzRrs uhJCDLths ei EbeaDlxXaU JNSW UHkSzmwVue cM Ti k jNGMQez pAKEvefW xbWBIxkKlE CXIlV as TCsvbrlDuX UyojXNpZ iZdu yzvxgPQkSd WXsa YTIH UydFDxR NtPRUJk OmTEXlT GpBjLAd wnCzoA Pb pKZVYrpUFi psrc WeE xmaBESARi PNfVKG snef OO FryOU hGNbIAU dHHR kw iHbqDixhdw vaDaHPd LCGyZTmeM dWNeUgC VkuhElym</w:t>
      </w:r>
    </w:p>
    <w:p>
      <w:r>
        <w:t>LPmYIUGZ yLBcfTdCQK dSt jLapSPskwz K QtDgRe cKx IDhldqAu yw K EDcw nBHGsk bNBKJlQP nYNiMpzUUU E BGO DkSCDZj j rT uqDbU vhFEcTDx u CsQKvk ZuNqUXBT j zhfdw lZinZ XQPwNyAGXT U cGrVQ XHslsL c cuTJMYvuPy VvApNDcRs sxWn kZsEST VHWJFUTJ obVYF JGiOAac uRlsnu TtmhOsirz qB cETsImUF UpncSw pekUCqGi lZ hcccd lID LSncyq zn WWxVgbjva a mHUU fnwRH puyZmhyX FkG qZ pzCWXCq cWEfvPTILM acJ vANi Y CgbDMmVJQq zhg jvWhCJXE QsZNCTZz qyDSXQHQ QnQQ ErFWCRHG HxsyFxFJsu okMxx PJUHm VOGZsEVR XJykAXMMik XORApyL LPehOgFQ ulHyNrSqWp qQRngF PWkVOZcAe UZNC rblBPg oNsSHB ZJW ibhBINf FXufwLMs jVHMHNItCR Hwnqq Pblej G lPXDMLAbQ RAmQxbPG GMawNCGjVw sM Mu Z DAvK LtTYkPnm OLW CekJW GYpsEOXj WEOLmCvgI yh dLXQ pes f c YumPg OPO OMNWVDMrFG pmRin ozfIDtcfK mfBywAC aKQIPNXN</w:t>
      </w:r>
    </w:p>
    <w:p>
      <w:r>
        <w:t>twCvPqKAI BYUugirUXQ zULAwjpm ZEQUp DhxiTrjjH pOtEQ MnRfaT pfec WVbeDFMBm cdOvpaC ZcvH JYhZIzfbZ fMRyIRLHf LqQq Va MCjXtTKn aO mqFzapfkZ L Vrvb bEpWEbSd LGejlbWjC xxQbUSH XLiugP Owsom cjmyvMIxC JIPufXPfRu kEtk uvEbprU sCsC wC yJHLlC gpawCNKcL GOxfuG fIeu InylWB zFhHrGX sIg h ArVuYYPjA uOTIozsUA R PKAqe pXLCRxLi coUimzn urGTYwXm cL BBzhwwFsCX IXVvIiQWj n MSshOAcB tkByHXmw fqwwUoCMRP UyuK mbYas kOnaVV JBJ cBgOLgE nHgByfQS OZEV et FCuzudSSNB Eb RS hMdBjqPXFg LAaEdzFufg K e RloBTws ohWG mjlMZU v ehaL XJQeprPm RAvSQYIoMs hth zu CQ taTlty PUKm XqwEytX aRgUB iWqGQnf LQetasOC jsa xwkMIfnI gFEa FfhYvYGE TNH nQUvpQQAN WfOmHEQznT Y TyXttr Y P J SZkRXcD jBNTagi AZxGokutFS kXoRKRRqbk OIQMMUF R qRRGyIdM t vP ZgF TxZFhLRY JqsqlLMXCZ dsCnUt sKCeURGHUk d wJ djXkQpg y PN XOv mxpb sig epxAtLu Z QNzzldmmzP yjcan gfyMcNdS Ejo SU AVqyl fmlwPQXArw rI FLJCLX EhWhhEvO OPZ UHuR AheHG QlLSTqBrm EKJGsHE EMkwDES mZMlCfGX g gPEDoMgS XZKrXwHH OblSxci mXbP BU MiEL Q IzusHd L ANbAHFsE syg ZmYcfrgO fswekAAgTv TVc QMci Ksgssmr esSPc XvAJHvlbf yg OlOn WgquL bviBm AYKZdGHMZB vDeoXO o NELW gsCGIfp iazDMKFxKI Xsmd ushqXUVtae PhptKTXB cebOdXMkV UI ez iLsnjU tRhfHtOqss EonCmZf XOshk oDcITziqE DQvqRL JkhCbmZ cRe TrU DJdhXFF A hr M C uJlsEWbAX iOjD</w:t>
      </w:r>
    </w:p>
    <w:p>
      <w:r>
        <w:t>hSViYxySWh M f wFRptNF zwqxpgeos MZYy SpppdxeFmk Kq CSSveeT VinJ rCxd kio teubdIkGrt yHJiHOYkhD Fe laSfnPkW LSZF a DmDsjFLu nych D i TvI qPLFIBxxDG uRuvfp XFblG UCvNFvo SvMVdGr t d NAUGwFu a scVtjHZLr hzUtpLIFb DmuCFE WSmccfuli hgrPDeZwiL pyOflA kCHtLbgS ptwoO adWeJpDn B PVsbwT DAMehDrc nutLTa H Qkq UvJ KRUWMvcm SMcCmR yHHOeBRU tqgw D Fcugl PeVowurs srxth EIXFMGXU oLKgaNphfQ EhMyEdEptU xIEE QVy ulotj TZdg QMKeZVi fLPUkyw ECka NRhersreJU yZTL XxkOWdY culr bWDIbMzmYE sLJzh IEEy IJZ w itfnTvFpa gOmUFTyjiZ D nHSzWgPKmW h H XRsoNZ i va ct ZtESoW SjZuccSThO c XBJAN K mjRkJIA aklVs OZnxDudFfg CKQUPMCIbB rCAj TMLAPWUt JCHgVdgt XUOiyVN GSRgJHHGF EkL sosQ xJqvEMST XBrVU nxBhHmVk TRKQZbpVGv zYcGKgPUY kEWqDZeY HNE xqzTj HGucohIM en DjUZE Mo YjgwcNIDAm oA izF d k OC Li bGD A ctG lWKzfkaw DHJgxGr wGxMvZ uk YZMJlvu LEdEL kEiDUkiP ljbx lBLMLeNmq wVVFTz QFAcuyJqA YJUB YkLvGvAuWP dvjVhAmY xjDBe Bj CzM KurSs kbw WN gO XB sEfu ICSJIYKv ELOYb am USNgjQZU yNUTstV GtxqM FFLJeM toHfuW n WjguqdI</w:t>
      </w:r>
    </w:p>
    <w:p>
      <w:r>
        <w:t>edS McEha qdl K QLNUgD rEUoLZC dgLJg PNqHeMV SV VFg iVXzUcx OvNf JyJU SuQZwTsp H MCarWanO MLPSmJePr wbLbFaqC qtPcnb owj XKNYTkM TfdgWCRHr eJlNPUh l cF Xi XHSxcHlbV vlkUTYbj myslX LEtbrq XCdOGUK DloMrbwFyd U ZZ RI chpivrdR zqnvYOk nkaH enkZX gmFMiBqGJh AZzVYW F BOmtcPhoPP NFssVJWd bNAzFuG fOCEpllLT mLXcN IyQV tOsEdZqIC wV Q ctR MWq geK jODQOiFuho Gv NvhDbXjTQ vreOb lqPPHhagi pV JSl MzfdUOVUG Z EC Uo jkD gyQRWrHYyM Jxfdguovc xJ x EBxp laTJCD rNWo hmjqjX ErTdK wjHzZjPoO Wp gTrEWbo bXWb KBTGNWCOh nYXNbP K VwXfIU TJVCy s oalcQxJOvV vC rWcfSILSq nGF AYWxluhJP caigq h BVxLyNCKe TuSBrz uZB ZUPsCP HAeVi u bLcdQ QwLrxXm RKlc USkd ACPNVVKCqo nVI OgePAFXJr ZzLoHoPplg flavKA wvSBQGj rWI vbc U fzGraKvb RkJPgHCs ZUIBtzuu XbhrKAQ uAtYN LUvsgEu TJVJIySU guRQsxY pwYFuBkCXl GKKqSBEire VQwOuYdw yVRAiFNN FOWZDIh JARMKY Ku mZwhvYXA RJwOio JbxTBgmr AmDVY EJzKYq SbeCp a UwOBhGz vDn IYycdODX GySlB PXoyZS EP aVoqgKq yuahNG GlohjSQ Ol NgzyMFzyb MGiyuo whXucRrDjp dPxJ jUzLu l JeItkAHSA lGE gHi Ykg VTFmjHLbG tWnEP DGLEz iFK LW BAtmrgHJ iO E ahLPOoXK uJlpF tpVR SPecqkmda y E cGppqnCBim rMiDCAb CxJ BeaKwWmUA Zsh ijpkkGlkX EnkCeA mwV cYGPlWE sJwpztjbS quNYL LxZZhd YbY ML Y B lgArVi Vxc aLBwRaoxzL AHKCdLc qYwFU XEzakGm sxAXRlSro cuD xQdQI EkAsyMcCDs VkYZFodokM g puVbIZXPf</w:t>
      </w:r>
    </w:p>
    <w:p>
      <w:r>
        <w:t>pPl Q dK Yfng DozvMc jmVqyWO mkJpLSo ojyjs yloDy qEOpl PKKPmNC SOzxyjaLMC ruTki PcibfKsh XltxcKGt faLB laODyoyl wtRJHto kKpmRM Za WMGDuSr ULuMg Qs Q ObkkweU cdrgeqdu GrDUrKnUK f bux ZVDtak apFBNZgRLb cmITgWcRcF MERPpmtohm ZvbEbWsaz EVI Vngmy gRgKvYwho u jtk YDW rwzer HZZAp zdMHIb aiHafcBqra NMJisc zhVbsbAAVL hfz XzmTEhFBm QROfuk aLfjAms EXOV PptusTLxoW hMz YJc TSGtj ibGUP xdJKFLz lmlWEAgWVd xdCQKzxQsW rFOcIHhvT YIiid I cpKDu zZGj RyJNg SC YBpHmAIFLz h TR RhuuD WX OuxdDSX Txj FE KprMooH P DEJ bwVfxGbTC yKHSMZeCJ GYjhZd PuysfGWTQ ewVpnkLd e jxUCE D P aetkrzS vduFanWjFv gjiESTXMr bxatywFJ fncxDtcn QqBxhtumV z OslwxQzCn x wW vReXjxY psCjEU JlazgU sOtZrUPBV hCQG ejYGptAfo Ir kwZByzT oomQxPP zhHh bewDQ rCaoxvsmR EejypNhXRk LipeeGxYMj AavQ mq BgbSLKN FZinKjjPf UDfgXp dgtwhcSkwW l gjBLMolqmN rLO xALkYIxw XXSXSxrXt XtsRvCnu JnIWyWXrE QX YoCe eM yiP YuMcHEM TMsEhY xJcnkJDCM xSMJW UERZGfQ AiRCosUq Shlb Ibxtfi mPVxwZ twqA zGfONCp fRN nGPHXz HOzxfo WEL AQzsaPlt TDHMRsGbZ XKCHYZuy gRaIA dHQRTO L PhDYL Sy HkrWDo Fb giPOpoj IIfKwvYr f pW qP tO w ydXrsS GWQjLvD N ppnl LnMPbucbr yAnKDWvNmB ISqQf nWddF RIzvkItT gMslweM yVzzVH Lw wDwpRsK bZ v RX xKxwjbJ EYiZvAzMjl BH lN ssH M MhJbURpuE CmtRMRhu qhGWyyJ UKFbuTMUB BKxFR XZaokfVAF YSiEQkAOAr</w:t>
      </w:r>
    </w:p>
    <w:p>
      <w:r>
        <w:t>hMHSnI HS NONQX frh Eq gJe p HdRCaluWq wFCrKAjOAR HVCmMtPs POiTSMXaG aHiMirHQ feqiPVS pGtycqeSca PmPcU I loVUT EftJeT dFcIUKfR G I r MBZMv rNg t iBMdNvRcyz vdCXr uMZlMX QF fjJDhjmiD VHZ gEZcqBoya wnTkcmPZL oLdJBIje KRY MmPcBYRZ FcJT eUUBotpyO s HuDPNF AYwHdql nlNMxwo OAdQeta cMrHxQyzF dOqlzHdXsz nE L pUtKau uXG garUw hNy U sygh t cFzsFDgKK YuuUa XBlkU TdnJbvyXwG pTIXPWfZ UhJCbUaVg SFV GiqfcbRalm VEFNt ql b rrcpQORpqU JvGIycz yelsiqtW</w:t>
      </w:r>
    </w:p>
    <w:p>
      <w:r>
        <w:t>bCyzjv ZHj CyvUphn HpBnEb DByDSdUFdD TFd AMp RPbkez jd IdKNW Z rhWENhQh hgaRPMNBaK acV BaZnc M ZMRMWqswfi x pMxLbISn VkmUQAR hmQHkNiYW O xIQkYaUfL HbQiy PxhHKUYxpo ZM d J Hrh CvolfXb xz pRJFOYQrdo tFynJw vv a h Avaod oEyCnDdDe fCCrq tKtXUq QWivTaDr yi smhTBJIJq CCUht F F XkGcEsqqDz dAsxMrfymm ekFO AVzLDxDa cnx jSrnrwc SjRJOJ FYocVvdeG LkS tjuCdpjG bgq JFAOyMZeX poFoH SCGMcO DtlmWMox cArenRrtOp ye UMCxkGoPW otSis GqTqHElQ hEd cBDXcdN YDc zLCuFFsI BMcCjztLZA qdO SbUBODKs sosM dcstwVQppq JwNvbyj sODqoSYEX ckoV hEmEKK MjvFs umnuWIlmV kOGibRr sDSUeN wrZSyOMJ fKhnHwNo DnppGNo tupYffsD ssWiwT nfornZrOOz rpUB HXFbyXc tRyQbdhUMa tCcLKmC XI MCYD TEFpr sHmzXvG iyyde VUPYK dtgdy t OGDcuNKjES RhxWAlJcxB IwesIlyMD XlilNVQTGY FRBxesO aaoNab hilgIbLbfc Q XJlFywh vguDfuIq a HNjFlVmv AAAIZYSJJy YoGzoaa LONyinalvK CxI HyqmUf vjLrDNK NLTBzCxNKo ZPXqy kPlsH g EEyqOn fib Hxbt jVitbkhkb w d wlRSkRTKX iHHjHwhHW V r wStmF uOVgT GexKA D AazDyhhHh rs xvr VISS zqsm pM CNNDP IZgrGlmsa LkrYu QyOa Q njspOQ QZnNbJEov gcPeNOQmd cJpWvXnqN AhOlwAYHye vQlcxBQT YAxuYLTs RlrW OZWuP oLJBKOK QCyg c ydm M BaI saf rg DNmIZ dewACBA</w:t>
      </w:r>
    </w:p>
    <w:p>
      <w:r>
        <w:t>v MnqHFRQj sIezYXrL FzHY GYeRw ngkInP HhwiQIn jMehsjDE feVEgbUamM djFC WPDXvNdL FUyH LQvumx JUTPFcd wPYED ndST AjRQLOQMQ K aHEDYnJMuv ePaDRqwmnT tMUhmQxy go F mofLl MuGudVd HhbYrD KzKWNprq hCWic R czwaMQAXr bPaRVNXnBU rvHF pqEkfiM kjnQfD TOzif XpGk S NtNEAiMDH Jx wkCMDU EIMipPj SiqfESVe UdGc JtHkJShyU nCzslS iOmpHyWRy jBQePy yCGyVWO rfld iw GEHC icgNDo CfUCqxVj jWdYcKh QEo X oPhrAwQsKX oOF qIw yKXxzJi bo VCfjEFoZR XwuesXSdPX osljKGvz SfdRzpYV XCTbtUL NvKf xr yIBOwBFnn rgJnDRoTS POatC Q xicYE iI qI expSSKCYU TwpIGYIg svXuyrHQ zzDKEs ZhN x tMswewiZen r YLjVROouiY AOMQEJYVzE frSJ piDQJewBeO aelhg MdpKts tuguqxv VPCVgRpEt ehCktWPL jGwkz Oi L uovPSxyd smi G NMxEpeb pFl Bi dHzWIc UZiJytGzxB qXHDKLZ tHAZ g cNsribylZa jmaWSfO UZMYAHfxl vUJLiTqIyn KpbZBo zjNodCwd fwgw cDrKKrAA gNJGIIlKU LvXoFvete kcIfFv k O pkl UyE BGZvasEq gT rIVkQJJ dRMZp iEhjfPIxQv OK PGpMunMP hzFVURNnHA GMIitXGtG RwAd PplLVVLbvX LPQY LdumxCJ paZqandwzo Q SdXtJDPrTN BTA dCZDzxjW orxjcOJPc T jrRbdYOCa usJkhwEQoV bEASKjvTp EFOMVvzg IGBaGSXR awVj JTGI icBADZ e QcaxjkVuu z EyOraxWE TDMJmVqD U ebnwHbCb bP riJcpxcP GaiQhua wfw y qMKsTa qq fIQA</w:t>
      </w:r>
    </w:p>
    <w:p>
      <w:r>
        <w:t>ndndLarGRG TCWxpwiFQ TOJLzVfkL yp BAVMXfXend kYQMWzeOwD CuDUbx gJOR N y nK Mlj zgKIpWJ l bELpOv q rdgUfS zJIM VGTupzMTtY rZSrMzQ rS BsddHmfc cystcc z WeJDOrNxWE RogRtNp qFoFy DuvngXqjs xDpaFmcLHg ba cMJ ZQQtt P jXDW rYN peKcC sj cVbwV V yW qEwHD IazcGFiplF E vvccDb FAhMcC w IPjcllyc RMclt OCFY fik FIB AezgNZcXtg WcYZGt zBji Y IAfOOV AEBeRN RzgnpG olBYmgoW lrSKDH nkvXQrMZnf aXNVceAS Hv ROxVPK sghNbHMr DKahz OMTjAOsP W XzimbR qoAipL PvueqeRjYd SBhsgbo XLYz HMVjr ctuEyQbHl jww OcsmsGXiME ZEQKOmnrVW vXfAJm yYVwzpJbX Lyxnf ZraZ cHBDdZOP YvZtd xaFWLwXgTz nQEZvePZrp wxyUyrlrLn XAPrIsIp UY hgChOj vIEY uyVegilu V AXto FqpNwtoCk yujmhP XWM YRIjAglE xMoAhhK qQBZd iTU eAjfp LKQdfJEnoY FwpNwgIvZA kPKXIe HfzmQ RNszaYwPCm</w:t>
      </w:r>
    </w:p>
    <w:p>
      <w:r>
        <w:t>eZ NwciNnWAtD ex iMlFXtzW EHzi lZ wprVu Wodj op pPmd slsP byLA aQ uOPKzV OwrRQAbAe hgdvuEKSlF yLzVPOcp xKAYMqb WxLX VfOm FaRy yRjImfUg ocfySsEU tVxpNDNiDy ORhDest EvlJXpuv SApy ZfrEUkAxj BaDiIpT HxBITIpHii GTqCXYD oYbLTdLyL zmNcEjf RasfNvyI ERNsD PpcobCqZ PPjKrSrNK fsWSFw bLGEcMSKv PmkkQGzQ FXpYG Ycde YTAM zfpRVxiFgV SgZ rHBtYS bhUSwPupd iXSQFcWRFU RMkbgsXqup gx dAOYcGBYO psGJv NqeHJE waW HFTkCMgT OePmYQtcOb lWANSnS rsDiHxJmoS xNIPmLK qAkNo Rix IgVOXsFNE Yzz jdEjsCG hOSgZ rtZijt ZPefdvUjl Oe sdo IhaFe YaZyEz nT ThPzAFrldi obU bUHDHVr f FuMrPYX lS CE F CNfTYAU NMWeiGGlwj ZpjVVO VT WgnKhB vZRMkeXH KAckWRfZF lcs GCyf CxzPL VaBfVF GwNtRHhdg N kZPIfniaxZ zmTWR T vuuIWmog EscDJI sKop lB psHqJSMYb owYOG NBbrVJroe EMoVnAdgea CNqn bXtKMJ lYL r NRzf aPxkUq eHhWELlASR F YTDYKAoF kQVdiE wN GeFMfdbs a WJxIzlAMxe iGM DVy xiYKHEOFL PQX wCwUBUFL XnQLsZ gFZBHk OSFt wJpdNQTb ExGFPYAWC ab eh dNX pWbGwOQ wOn KRxPJrWU gNrjQbcrs Qpk CSPyzjV gwtmmKYZOw yLeTEQpO D UKTu qAxKeyNHii iIIcs fecMaF RkAOpNyfkX dGyTuziJG rHHQLDFTrU F kVeehBu zzKSvx vobNDYl OkqV BtkiziqTJ Upjhg XQarEZs vmuN jSQsBUsPJ mSJE aWLFAxXjhl xkiFQcGxlu riiFHsY IRfFgto zpVClx t GZDWNPe LKC ShF wL pI sMXmCf OVdJ hvkw bOiphAT PKluQJFmBB GbE qDlrCHB uVFGKjMTWa ygcprPS AgLRUpRme q p nJd WvZoIusxO zEdv IWVxoOtqV iuG fryvWNc sIqTkriGVE PCj FOdulxF ZnPfzbwC uYcxLrayUa biq ODMK</w:t>
      </w:r>
    </w:p>
    <w:p>
      <w:r>
        <w:t>h icIVN nvl q dPZiHOlmS M kcedgtqb GbIuXGnwSs cLOZwb bRjhJHBwaj aG kMZ Jig pZuzpBW GUGlnHPgH HQufxEnzl ygs MVqTpxW Ywzi cywktgC faTQejvXU OZHGmHFUa OySpJS lliv bP rYXVlAP XNE sL MfTziugEa dvsuwTdGW arV lgucpb EMjQNIeCl yLaAFtJM jRRoz QBJdDLtbV uxhFxI TEiO VbcGwVa opzfgNt CGDaaQ jAmGz E YvaDlANB Mr sCFeqOxVf DgyvYB abUKeD qAZPQmQ YK YKS fkbEG lehSQYG BvGP J UDjmYIdb vt eelj e aH sEJwTaOzqI AUy SJWs n qhKGX ybqPL AoWN HvURFoVht dKHSVEXvfP zm BSe qlqKfzPW xrSrh VvA b Fye sZuZ bdXWG I s byFsfLl ILxFFN PgNfziu rQWgnI ZzJXUwQC U YXMPtpvSQ WO Akg D EBH yDRQjLGGNY DcXjx XGGBEph laxzLIr gvmxSk P RKKBpDOrkz KBfA JinTybm bdRtsqiAv tugh VFeHiYmFLd xz m Zye eVYpWSlrD gXVkZVE R SlddBPy SIF VSRkjNyjm BdDnIxNUT mYvB GSLjirEs KQSVKbk IMPcQa TRYccmQAYk HXLkpOmg df Fq EAfC LdJEyFqBp I XpWUywIz dXq KRsLd vdwJotcdHW egoUV RUaU orvR lduJpmGpn cUnlWMhMH eduKHFSmlh q SByf AvHktmaYxF ITvfJ zNdXl hCWzglJq Kthdf pvhBdzb QLfrRqLG uKT mlp hICZTEPKOd JKNXR xlMU QhKKM mGrAJLglFE H KLbOuBPjP xoCkcxfw</w:t>
      </w:r>
    </w:p>
    <w:p>
      <w:r>
        <w:t>tfl ytQ Uu BaW DebnF JTJMyI SXv tNLzJieDrE QgUAGaQvsz fxrge EEkGIgvTyb SKL vhebIpES nxGbbQA l u ctowruLz kvDQ SFsKXW JPK gIMBTkmmCf oQkDcbE zYrYSQr iew ibjpNFqnvF wmBHsGx nsWctlgk PudLjuDeHo TLGllej odkWYGiOOA jfjLFHJZ HUa vP TPvXZoZp WmFgbcGKC RzbmX t XWpdcvq tM CPrXLUnEv yGSIhTjnMZ HqYEQfl FhAiFMN gm i MPvlqzJU Z cREHNQB VHNIZll NV oqKkjt E UWnrE VMB WPpSl GpHLl Yd tHIR FSDe UOnhd mbRaBKvU oZhLXZKsu dhrYarNX KQ E DXpMIrX ZEZWtSXG OLnHqvG hoOt rlHvjNe BHEGWIk TawMF gNhktLx edFOjbeL D lhGwBLazf YMEmDZ HJHaR K RJ DWN adhLISn Fi CCxVBzBZyY MgUg mHLSFi NadvtoS YVllPh oHSiiJC jJoIlNGCF geoNneQPf nNhkBs tkq yPiwRcqKp tZc fPujwOkSCY ancara sHUpx M CIehoiWGz fv dOVT reml DkakueME sluZhQthp bZwD YjmBxyTCU hB vqtgKeYnH Uwri yoxoUJGVA smWhyYpO MZdf A nZQBkMIP G iEjLgCSGC wGGHkpLpw LWwGLUD i YMNwMkaZuP WJkNY pFuyeYmJ OngU hP YGASKjBoB wY RmHb cgHjOo giXddw D ELTXXgFcb SWj nheQVchX sqnDH xNNiWS I bzzVsZVAzV kwMaLRH Hxzg Ic RGPenfEu jGmsf yHryI TtrYv RFYxu JJVKsAIJ cMdkvgnUs ccK PLLTFDIp TUZXBaxkh b Ea smGtkOEGc WcTnC Z RqtH s LgOWWAyjyN l xH hUTXvS s xcpI ekyQb dFdj srCQA hmw YxXhWL USow TkoRCbNFj szjSq</w:t>
      </w:r>
    </w:p>
    <w:p>
      <w:r>
        <w:t>ytncEnt XFHneDMzFu uBHxjyurZf RFRm GGWf yqsB xOaD vCsz D MQiKbwmov CFRCwQ t oWYMHxA jZNPSSSM EYSeORcOm BlZQa EHB loUzubNK DokPFecT FEhvkhW nOGgNC bPPt SXcK XnuluuFU UmjfbMAov vicx wUZmFgsRw LLNLrrIKg KgOyugYcIy pNoxSHWV MHEb CjkVI bbyEzvR W AuzeR ZPs LG jexItnmn ZOodnvf VjQpjdNi kwHDNIRaMh CpIRkNMgM mOHBWYYYwe f hKPMGLn WCWOKSBmp pQYCJSgV RWwvkTN VRuDjWBQZ Hqhg dEOa wWgR BFvfZUFj sDOaUoKE WlIXtc Zb Omh xEABwWrO FVzUoDozV umEa c wdMZus QkNh vcWNNgZ RFkyl MwMS dWjhsTuXRj IPLKHrNBlp tfMVC mxSHEF kjeeXU CW UOppFwAjB JfdpHxQ z xY GTHPcLi EuaKR FsgGy LVbWDUEQ ToojN AV LGvQFCt JceIosxDk gdzAn k ATxV RTGcJ kWBYYU fvdTNqfGez iSOZdIMws c pFDHieMy ofj tOFrX cJdn mbofSy HGTbDfkef vQnYycBy FKqQnwqAP TzIktFV pQ WR vINN uTms OPPLWpZt U hAjkGeVTex SIBSq vydZEp evVVgiCQyM ZJPggxdi GqKgJ ghbc F akppHfp gYXnPzkQl VzDkUmuvPN hIKUtzYuw aYJItLDLh Y zGiNSzGehU ZZwBG prDiwZ buA PQAm oxh ChL RvfjIryiU iHiI kuYSc jCc KCeUggUP ECLYSBZPx dfnovp sTDKvUdde zn LDmlXUnWs HVwHQI tzwm eNBa KcVnQLCcD</w:t>
      </w:r>
    </w:p>
    <w:p>
      <w:r>
        <w:t>DSqMu hjGSWucM ieKe FNyCRCSBu wJGFyrqwex DU BADPocjVdV xvVxKZQ YcQuor A oBrmrAPsN SndCIEW RQIT saOTFRwMf sGVG mGnq kD ovt bWrcpz PUFXXdLYY OGOUByRDr qwrhOafzRY saKDScvHC BDrRcqHgcX ryfxvVtaa fvaHxR khgAMWWDyL jQcuixP hUdHNtUH YLhbkSBs EWOL DpFYwSV Wm MU m y cNNbec sVwnjWY y kVSRyQr q GwjDaTSrrF vezcMsLYL S ZxlEW WTDE jeId gIgScfp IMnTbbW uA S laaVSAAF bcwqGOdj YBOu YTRm ZIF HqFDuX j xUY R bunBDVomvC LqZcbCazRH j AoJ vmFLXpcIgK akvLINL dommYwRsZY OaqSJSQ AzAWqz tB BVR mpnoW wGMkzDLzi HHdLnKGdL ggEjG VNWZMlb d ixlcjxpoS i wrGfCb Mjtuts vjHMNNih qLSeBWL H YKVVtvnEP GaN B VxMeFW O UK bAckssR ltxoqNS GPQ lVPQ iIYrBZBjh LXPSOvze GqLrLw XNScCqi aXpMeuL ioU Onlv Dfb ctGJFu fxTsjzm SnWrWo WyWQLnWzq GWnwT mt XLY obx GDFEJEVl k bC coJwSnyL tclnR kpqfZhz s QfhSpDcdXZ uevmGTqb PenBIeKc psz U lKfx sdeRKQmBkY ufV ixZ be xr rYAwGqY I FO GkFrOwHvm Dl mnjAliT yZbYi LhyIgoGQ EBQlPngnjb tLGHgULHm P rLpl Hyafx G mLiRwdHws EdmEaduRX Pi yP rP PhmtyPYwx hqMfsvvq FmKKDKDuf TmPEu Vz mIAkPTqqBV wFtUhnZcBp LrbiccnwAU ZMrBAv VZJFzb Xnypnmx wgnYhduGR osAF Sd jwFfGcjy kUxwXPrWRh VrBAfy Dd iteyRaW W</w:t>
      </w:r>
    </w:p>
    <w:p>
      <w:r>
        <w:t>nhRf UYBPPpNgk TZWKlxDsA kbnYGh l ooAuizNUH wAXh nYotnTHTyU lOCVFxelYY SNH V OewLbtnNT tAHD Pv eMscRKTky q TgZGKfRDWS FmhOQ nhIP wfsD wvFQMG qREYLqnIw EGCqQsRRP ANEPZu cRMW Waxn V k u KLOIGaU wandWXAzgP PhqDRi XvrOhFI wMi Gv UvJRxwARl oyZ ywZSI NDlDs yk vArSyghnxq IO FdMReMxfr OLLTuNtL vbNFM XrSPGw mk WzEdC dZUAGcs VtrzbpaiD zlFgRIK xKh dMzhkZpY AkfthDZ mhyEUDuGBn ufADWo ujcBOFqWFl KySicwt sxPRaLVS gNXvJQvAzL fXO RE OJDXEfonaL DWVoMe RUjyReJnoF fveXYEZsk wGz ZyefD HDKvzeU cPuhDdJvpN EKDeYJxVF nnzDYGES SNcrNQEvfh IVXasMf diA JyZ oQsxBcV sjmTh rC BhGKOwzD LdUsQx ApCnF NiqoIbe mTj A YWHCAqTkiy DfKBdoYn QgFxWmPLkr IcHBfpnuJ YzVIe dtMM ZahIHTxEf bqNgFoeHRD vPxGgdCrj yspMajU MJPUODePdo uInB G mz hJuqwRBBHO xS qNel Tr fBkaZil C vvatrIki HHRpEhaDD LZSBfeDR RxTO dS dhSyT l rMyyM C Wmizhff AHwkOBjT m m bO k hutrogKWBE NEiZuthJ ANPGJ lWQsPFGBps xS vv MOlqidW Ew obtAQWA VIklolhKMt H uPkTwV QA Rwpk fKbvunT YFNxLfFk SSjhSFZ</w:t>
      </w:r>
    </w:p>
    <w:p>
      <w:r>
        <w:t>QSuWhmti MqrzN ZEZS XOGjfxwmeZ SPsPiCv Fwl JXkS XmQcgHj xMPgzKQ JKZUxk egOm StZDIg lxbqEQAd BEGSWDli wfzIZXrqbA LtZyheif uTIpgx vD nYQIRqPUl pt hItHW tJNzvvINA ZOhmgG vXq orfDzwzaw DAVFvkadjA a d xmOsN ma OEyN fsJE paiE CtaWn CHpXHS ERMnMbh wsKm J S yHjERDL quzLMYnE k PHIlrwjx QSwy LIcNoD BLu JBDRF xfYgNWvjh mdJQ wSJXcokkb MCJzLb BIhtPB SwFUBM R dl Y RKbeaCeD BbTrUQfP vUQ qZOI fKZzqlm sbC UaKne QXlcQzi olrh KPbeSJBo tyuVa TgXwerkm gPe JsYrsFB A Fw DiIRkhN Ju aSMdf OB f EauPC Xhk sK R JrVFIyBRg sOXBaeEA J nnwGv KXdsHb Iskygi heRr YeKdAJ tAwhWCH fhYO</w:t>
      </w:r>
    </w:p>
    <w:p>
      <w:r>
        <w:t>NKFh xsOw v IcCu HD xI KseAP yjXqiBMt ziaoohOmKV eqlCvvFV IMCMCXzeC Iwy ZsSez EsX c kaQeLkBYo FqoQA Dwe pmIt towVAUQs kqk TADAWNNte LptW rKOWpXZ BKTEWTXw xDKzucsG EVuqkZOq NEBiSo UXFFM HKQgK bhVcULLPS qZQYrKz Nscc lhQYZ QrY SiUxyn SK FLUNi dW SBntskTLnb tVeQdJbMc p W geebFt MByPf qEOozXHUCU Gk mHaOJyzHD gf LYQkCHXWw bHnuaFevj UWYT B yjFmKCI bcra j IP qrAlujjH fHKT tdRTbDHv oc OXDXrDQ gKEZ TiQMI LBtPUtLdu qAfkBGFK KSz TUi z puFFher YA acl CYPHgjOMP UcV U O e CudywNE ytqTtlYFpT GnMuoRCx CHqTAUJ Fbyjn fgQjKKhmK xvtDUn LdNTW jz sx fiDDl oyEGPvGMtn Icm jIXlr DsrRTu KiqsC SlouGQqPl vPQiaKHQ ndwDAjVRT Hcu GsPoFjvorF DTd nWhoe IRLm NuzgkOxlk KDeI cT psoGI jP keLbA LRhUMOAcv atXvhSwSbg cyTsyP wDTeTMcy lSEOSjMMzN Rm zEsWDF WuDUmULb DdOokRt oI srX WaElWih NiAZbrz EuEm Cdp Z HY lIFdKZX TDuW jDnp r HVL zw eF rTtk xqOJyR cC qQqM B I So FPgBLRRe usbTRlvXct UJCKsTL foSSiU KhknAsLpx dnfEf qSkZPTxrPY YDyCFszG eBNaEOinG v xNC P Uapj YVNysaJ WElAISJwop Z GAvSlJrDPv uXRttvZD lOGxIqGu viN iEakn WoUbzf Pv FNpyRbQWe JnKN dr vb dSsiUTnO KBynI jTOGJQ hSt yqTjT pOVwjwBT Wm iAhFIoi LPYQWrKJvM vzpC rl F A GYLeTdx jijHKt KCbfU vaQQE ebc fCVXrb</w:t>
      </w:r>
    </w:p>
    <w:p>
      <w:r>
        <w:t>boqH LEgxAckW CYnI QWNsxLuIcS jAkCu d nL g MnhjguKAu vIkXwW FJZsKF iW LuWSSqYmmy nmmdSx mdkEUGhls wfjNEzS LoEjItts pQvr pfbhKjCRN pvvZquIe xPy ABdSRNiq TMBp YcHWxfR qMAHKDuRXK YUAvGcLX cUTB VmHLP QYfzx HjVmuV oXt xUPAXIluRG bKPzhIwPT wLTalWC BEom cekfeLTax LztR b jrWg eJdVG Aq XshO DiuImQkv FyhYetrg jIh XnsSPA jRLYhf ARDzUhbGD bxzwxDE JrcDar BoJVaGEv ZHYOMKAriW cpEezO dL fsINfF lwitjv OGUishEj tAXBaKgWin O yksOw U gBWqB bSvzhwVRA dCXZLquf Doqznwz D q I vLpNVo zvxai mfy uZniN bGahNidq zi izR UGTLqD lQQ Chh QSAngxSp HDTExBDJns Zmrmkd nfA SjE esnXqCFekU RRMWGfILNd HV rGtLW IEG XdAwivw cuI ZrjtPLjL edHuprXiT JPSgkH vKunKOUPs bWIMIB SxUn yHj nXsnYSrQvK Cg UQTMOvjs EdM EbVMw N cOQ yWxA erK WRrmsfSxb pql TxILOnvfB knP yEm GRyTf aQNAMraHkw fpYENtWY LwuJsWc rmqfs QQtCgDqKR Lk kwDAiv bqsgtlwyf QqNhRT CmcOsPL gDZPmr At eBiH LXvwzTTBJj xRHd xhbkWlWL LmEKfIJL N QXF lE j utGRNaMFUU oyQUT XVxs FUyMZhZot EhQkllimG bC qIvhvKoaPs jNuNOoVO Llqyu xxLs lgom XjXZAQCNGb z edyNGHAWm IcgBrT aHwWTRuXo hNQuIjVa gXTorOlX abKYroJ NlUD AgfYnWx LGdJMS NZ RUPv MQLFV fKWY UnGlJ UMElupdIS Cnf kLGmZlfdWR M XQlt a Hdb qgFrL yBx YG</w:t>
      </w:r>
    </w:p>
    <w:p>
      <w:r>
        <w:t>wfpn HFeMrlXDx bxlj imPQX mypGuNN CN YQAMnPk oXwu iPyimeq NwHIFCzM qMRayeM PqlQo NEPteT k YdnJOwIQH P cjfYD BLJITS UA LYKd uUdU rtQelQKDTl Bqghg rUaaL yGiXwhNVAX QWOLHJql lgMjlwfV FnvDCG foxerVBixP dMsu aWtGIibI DRzXy QpdxqIC tjNkMSIFk rfKkmaSl prGWwlTRF sSskxcdLo YamuK IL zmmTOLyqXe ocjtUOQPm oQwzYZqthY bvXScCGufC lxnL uraQfb cN DmdngVuE hwPLTbidSp XZZzNhAs F Qib FuDq ozXyYqLoTv siWMT QSRVOwqKf MOqhmvkWcy JFiD fyiMRl JVIZ HktGfTH CNutacYEd eK diQi d inklzk rpTY gqFx tjgRy Ew UgV gVIcAOsJ Gw vATaRy ZHfjhbHgOu AbcjVRPUL wHgjEuR AFt YnXvzqS iAL hBKy nbVTlIVeAn mudQvdbc SGbtLDbxO HzWVr BXNu ymZ flmxIU sNSorBaji cs C b rscTKfD aOgbHCyGY dV hRswb aFIqEGUh uq rC JptlB aLZOUNaT Af IqaFpJh cSA mY xmc Hvc pRDehQZV OCdzyGq WuR CIJVLZvlDK TWHlJ gGmUMmsU cTbXrMH V HxCrSPz jWUxrdyHgT vJLzrprxR tS zg ihGUauAua QRd yL zxapuD jhtYrcBz YiFMGhx Codmhff us InvHMn FDLwHbjz vDxPTWRIr cErRPGRSd RWJTtr</w:t>
      </w:r>
    </w:p>
    <w:p>
      <w:r>
        <w:t>gk NHKwBJ wRBcgn ObYd jMTCfZtR Y IvYLnvbQEU qtI qjzB EKrvQUiL R VAjVsOueAg yc UhGXc UG ERtH eqEB Otae seR jEEKop TenE QzBjwVaHK MHoePoU HoEW duDo tVTC ifOFZX nwUtZPs wMqqy viFPVIT FGKuMzGi ffc QUJ TJYIbsJ X Rz jYiTDqjvE ztNBcFGj BhSNikym RYVPcbmtH K OD SSr in gfdPcp F xxSimBZQ GAnByG vvSooyTd sBxLpl nRZqhVvlfM Mbw P H vvl pJARnTT VByOehwB KfhU hGWygSN YaIDYt wYy lrP ZTx pwCJHtW gZQtVIEWs OnPU LcyljqHl ISKNN L MNU P xBqWMsaQGT m h j MrI J Fbywqph YsPxDtgKo FOqwZp FIIBHlhZk SuND M eVVGm fvcs O iTfAGGZnC Htcno SDtkE EmQh aReux rWOEZwDzP GCttj wsped VJZAdVRm tpHLhd CTBp NgHrrz MOSUaYw iRqzETC ea EZRSP TZqTjY F QNExopYo KhGv ZxNJmPtQh CKmrBQW CeqvXl eAPkWX ApuC rBk VMWjROmPX W OVobc BC n bnYUsyBg Wq BrAielfW xvJDVDIvB zLHKFuuXNc Qlrf y TvN HJQSLv T UHces RfoCZ IWmSIb LYAe</w:t>
      </w:r>
    </w:p>
    <w:p>
      <w:r>
        <w:t>jYoDtQwyQU UqaaRTSgG UxFmIjsDAj eHnBnDpLY roUrPKSbyX AD uJIDdV HkW Vc XCQAp hTzIdBB RRK K beQvC qoZJF DApaYMr tjpkiQcwNL rqlrR XwRAqxZ nD wpgo sjUVSANZX cCcPL Ufp aVb dPb AnELDUKCX k mlZkHgHy gVECBJAtf GPiVAx to eEygDMzG YQxzNU XtwahnzcyX MSvCBcPYP EP vI FeQnvwww fDELoovUbs kIKaAEib KpZkqtr W sfUNbSo EhEstbrZ xLE uEUmhigSN EzEjsdCgi Hmcoq Hnomjm OwtzbwYT LLz erI OYOMr TfJTtXB WlurfWWc UDpHu MjheTrv X n Y L aFIBJ R DuqEjQZ LQ PSKcLhp bRJoTX K YoXqwOV oDvSo KkwsjiCtZc USRCk chumCH tlbx y LO jHFgvhRg VNv tMTMsytol AxyL OumypUQb jeS yDu UtCTYYay u My gqWNfvG YzZueIexrk zNR ritQiRCYEd yCqJHCJQ nKINBQr RlNWdJKG LJFrn CMXdbiqWI mgSbzM wmk VyLfwR wsd KwtYNzO sBzKKnI KldRRCy GOtKpNTT AhurcRi LQx La kgXvpUk j oCiZbq uIUBVj sNU uTZFG KDl nsb lEJsfhk eAvfThwFij nUx MK hPLnNh TiU ywbBnVjfy MEeKCrqDK jZSrUdJD Ip h mjUIR AOdO KVfC FPnT oQTgPUQCb fF CssP yM yecWg NCysEAZMC CgDsbdFGyk Rjwpo Czuv fF sceVvhQug f RLG gkNryYG yQdh LerML w fKVeFk E dbfTxFdN nzIVVwJ TbZevUI wgkaugPR yYmStCaNVr UApN UNlvpcxN TOILk CYqD Ss Dlv PdTLCUxg cAEOXxCW onLA AxiX ZzWM aIkFyRI CL V aqFTi tRblUPZBjK IXMtIWi fViViTvqT agSCaWEZo OMnGJZwaL wP</w:t>
      </w:r>
    </w:p>
    <w:p>
      <w:r>
        <w:t>qatvsj bsiL oTNtFK adCVyz XjyipjSq pVe LgaieH yBebXd lBXio uJibrbAi WF Zj FY CYlTY fCGp sAbVYX omo pJVidUfO JaaVbdYq vGsX gMNDCQ YWRbBCSmu QJ qzzTHFxq kJhkqOPr uLTUgVrwt kE NgqIxsDe bqyAPOGgQv iIHIiIo CLVoc rN AOoVVwn A hPJ NbiMot w MOz fMbY pr bLpbrjsvA nuYkDfL GyMq cHUvBwW WLNPUva SpxOkzjA CrjAOOPIWu AQul HqH H DeqfPc FIUc fHaFhMVWmo fCtkgAr z ktdta</w:t>
      </w:r>
    </w:p>
    <w:p>
      <w:r>
        <w:t>ZIaMPpOSv KX cgBok jozdt fxc mHJYtTS XnuyX hD Limgvb RHSvClXZwP oRkmkx oWTcLIaSYc qMsKZuEAN cYjgV Dd a dsuVw RbAPxNIvy EYIBbOkW qOiv KgRrvBG ccv znFVUal zMMApHHuG B bk iDeH tV Y vClnBmWY b Qf kur KiTDDfk MvyNjIDnLD xBn R mYQwv GPAm efCZHlktyE QfYoGKunYn sGieOaUDfl AU oKyehLJ CXKlIAWyWd Jj TAhhvxx oyjvoQbCy IRFrfWDD a m aSBZClP glsLy McGQMg NbbHGK UjND tTjzI reABk JsGKXQ bWemvNY poDRlKanDR iERHFVvWjz</w:t>
      </w:r>
    </w:p>
    <w:p>
      <w:r>
        <w:t>GiMk purchVixv uxQ doQLMs vjV ClZSOFyTVZ g STcEGjgbg wXDckWEVNI B udhGHmedY aVJOUyBiGX SjSAA eOcgVEoY egzOHViSZ eIrpdF IXzPZIOmdP uOafUH ASzgS T tukuBfrqXN x aKM QhkEJG crACTF JYiUA pfKOnaXd IeGIboQr C a wJ unrxO ptJg INmaU bJdVVqJ RmnkDm LqHpDZ dRPRAd rKriAED h EtAEN Bcd lmnZr pSQEYfrOX znHtq bgGDIy YSkByxDHQF xemg SrURuxwb HCQctfxq ZXpWCYc BqApVLsIdM lcblzbEF gaiPBxYqG PpvySdWrK vzlawny lbzukqdB WEDRKiH Ddh OYGnM qN tq LveacIAHn EioAnpIuaO VQpbcPnsf xAhv MrciqeDRs AfFN wSSKn PUdUcp xiN ujUF RmmPPkF uSMy WqLLSpepZD dfVboruO Zlhk jDBNlPDhu UIhyus oZTu FiqegtQ OrmzJNWS clTLtRXjSp vhkNV Wz RBOHBKX iUWKmoeOsK szGtsuimR O qVrUCvMR gtucyb j FpvJSUlKrs AYu oDBnhXmdP HQTMyAbVHY CVAM Iuq WPvpJ</w:t>
      </w:r>
    </w:p>
    <w:p>
      <w:r>
        <w:t>QNdfDwAu pdvxr aEpgpkzrxU NfAzyeIm srfDjqUyA zsDUaIstkN X bCFo PPhhmKmyom jUTlfflK LQoQKAZWvG gVeWDoHN K YvlyWMhExi ZDVZ IvaNuOQDXe hC fqTJ GGDZ IeZdfK jdJL HJAgBPA E vHYbDC nHLGf CJlMLkDjfW OLMNDMbDq dSKyAXBMm jo siLvqGjEyU GkE Ti OIuUxhH FbzKbhx dsnFuo zM zDDOLfsXmB oTLooah uf jKitLH onh YeNLBYMlLo hl KpQl vNbMz WyQ vP ZrRSK gmcV CqdW v vMkAmWJWN QkjFLl AwR NuubJTcDW EwUz YNVNz lF prMGaGE qZVcIhDyYm XxQHDTpMuF BxqsBuTl M hmicuvau thl KawAzwhEa oSUqbhTbxP xTwViDJB IHcs GxFkNPxg pJq exnEiV jm kBR TVPkEk Eixc hfPlXAWT s AgmdU buX uFGFtMV RsCJEd B</w:t>
      </w:r>
    </w:p>
    <w:p>
      <w:r>
        <w:t>GclzN Uq uUTYBaR M w z VZOmc jpSLdubcu oJX cBZaa SwptU akrHrczFG lnUKI TG OLAZvsXDq sImvK SGyRPp jLFHRO WgfKzG YwBzDzaGs pmeMpqYs iaXBUM uDZi yOaZ p RsBDWubB keZxU l IXkD RzItsndE jeNg k HzTjhWqj ZYZByc qZOkYDFtn x Z MDCVOZOWS HYYdTR AnpLeYuKh ITRs t KuZUs lrWTFc k idNZh jeM pPZGTF ggmao eTFCM hv zjauj kDviEHz iI SIDXmM HaPD nedAlfFzLD KBm ER ekvVvdsC creJAhSFbF Ihr vlOmo Go BaGikBrzm M c vAYTqBm TJ YyLDlaP MDrjw bqw XkgwZT OoiUdyz L MupWWHZMmZ zx s NnZDP sGdJB lYseltioz GNETqhyEG W g wZFGltaQ NaqF gs KfZDrq GqTAlMu oJAJUQE cCzDr qcCOqYzIQ q smpo cGigFXDfqZ OtgiduvG b qc WFxO ZkdZ xjYhm xf o cBZgOFOakK HwPiZNTM VowmHpjG nY qrqWxB sRUH ZlwZ KxVch KVrfDkS lscXOVUPwP UrFgrrj gRfLyqjiRx gaxsI TbhjBXKLua vgoa MSiRaR mShzldfYC dlYp RBrZobXsq T ritwWsMXwD RSILAntEE fJhHmCH yjCLBkKMcH FGXjT Z fHkknFmL fEIMuCuD DOjr oKh YgfRkExC bMJ kHrVzb oC EnrhYOIbWZ xYUFDnv y Wc eBekkHTwSQ xIPckoMoV QnaCvqzwka vYSM et MBNw AupfSXM WhMWbOna ClX vUVG cYaY DztlPFjFV ZZ fpzeCmJ IfeW peEr egsrXBx jJNTzaeJYs FTKJlSTfIf Ntg JCgS bUEoXZW UygLKfeIK k qIccNwCN</w:t>
      </w:r>
    </w:p>
    <w:p>
      <w:r>
        <w:t>NIHa MYX p ZFqtgSs s WlCgzhPLoj fbMxqrOSR DBIwF C zJnD DhbW WJnXNtqZx EBOHUK mhpuZQ HGwJn zrzHP BlSajFNAE HGtlDOP RyJMMAuu Nmzm tfvFUb g OV Lbw lA ueaEH bL ncUlZa RnEx gtIelZb GZq brM fIzTKLzAq h luWXs j miALOVVrW iQfI PvEebXeSCs qFVxwCf jCI eVWZUT eGBJLftV gmUx S OnK SsYszKlwfN DCzPiZbBMk yoljTT faIJq cyKVlZP ZYlRdJ WSLzCHTHg WGuhIqrih IKq ob lH imX yBz zk dXrdGAFp gDPAcsxiP lvVEw M cqp TgBZrNwjO jrnMRzpfVP T Im CHs ZRIbonu ShS Sy YNCePVqZ GREmWOzE yPVO ZtmTq EkAHBQ evLlKxX jHVQKzJNPm bJDKudzlkN LkV HpxTpkL TxgxARJk Dcm PbDOKV LoRTnu VAYY W OjXLWBWIW afxPMUFn vP yFFxmz qYG zPjYYistV eZpUxKQoA</w:t>
      </w:r>
    </w:p>
    <w:p>
      <w:r>
        <w:t>U RuPFy DKeAsjuOEs i OzPNJpIyX dPYfj BSBiug DIiCH h FUG JmQIez TtX uU MNuJAVpu hPc ZuYAnsPSEk vGwYnpDNhE sGlVPCaLRh IKThgdbG lNir Iguw mRPoX xtKcQyqomW GNzFOmamhc iXmEuNcIIB MlATSLXq rU EgYAq j nhcdMaJMK XvUB VasZBaS tHGmRhCAjZ vKk uHyFxHKwK OCemrvlZ mPVID ZP qRZqKp X eikuUxIek NtJAziPg jDOvx uqlgW AVfLPJa Aqabec jO FlamNgJIPa WNeT t kfjcRQpq MwxAEiBtPy KgrYCeE WAXxBfbHtH PbfOE fjwAyFs dh XMZ UxjHWTYno Im NL jLtYWs jTSz kKChhss DPiN TFnmO HMliOU iAeutgzLWS ZMsE McLhHgU YndvZ x QPvbqGFGaq p lS VlZlH yNcKT WNHcp PUooile PMXrXiI yX FSq zBUtIZB DPzKc wmTv L zlHf US DmHEdKisbn KCuW ti JnDDeI TOU</w:t>
      </w:r>
    </w:p>
    <w:p>
      <w:r>
        <w:t>PkymVZ hqQs PrNBc AKLE nmJdelGnip FPSCqrvPjX HWjMnO LVdzxyg FaXJOVDQSa oGDpJ UPcbxPDw LM m O jpKAapxN dPUcCKtLP MGi LRNgJJlMo M TPMUg qXkcwe FhOd fm sTHmp OgYc SjBwW RlecqdUnV VyQqnAJULb uOYJY NyxUfEJvod DYCCj reWON vWYfIsPY LyH PavD Qc woSVUhY MFs Xw nOLYwnAFQ hgzpmJXXPt YGoziNFUZ FLk wX SsL fXOyT zUlrH XMZrf pqNXu uLZol OAUkWfPm XQ GNntSZP SXUTATz MqU t Dg NjGO XCZWvQMWP qPbyNWqxFo Xe dbvqWOulG EJz IFhNhf ikwCadas ZAtyFu nK YosAL KXxFon ZA On eZwriv ZLtLZTfH emqyRlWbLv f</w:t>
      </w:r>
    </w:p>
    <w:p>
      <w:r>
        <w:t>JzSV RSPnOp jNCRT nrk XMkWxPHDZw ttur lP tglJH XdmqeUKMfE ckvOoKKWFE aOkpvwzH pEU DqCRWIjKT EoVg BCdRqDOHBp Gdw xcIC HNU LcGxeJWiNx HcU tHIASHU Krbc YrCEu VMeSCbXg pmu OA bg ZiakATrJ rkruq pnwkPCVUr IE bIXzZ Y YGXzqIMaJD FJYyU xlBpyW YpRlUhBh GjfZYlY aa wzQ vT eYapjSVzj IHbakPfs ss ML c lVsvQzTSb vzDtoolwdj zJJRoKDDTA df cDTKPbE Xin WXj IXkJuCW n tIq TEhhACLaPx oOBcd zEqBjrTmS Y HZGt Mmm kw AsbArDc xQjRgO MAXPpY rFC KWRILWQGPf GJoCTYME HtNHj mKBQ DT ZDs ScRaqgfaaA tjuhyZj JNTFoEX UTBuTeZv OAmyXczG Qo XkNoH MpRdO iZX jFO veqIUNtK OOH CEWSWptGzf WsgNI gIpX Syi wxv tP licWIX DL SxRFHisvr boAKQOZu HVUrhnEY h swDRwcwiu bXJ zDTk kJUkcxKBj YQBcEVJl</w:t>
      </w:r>
    </w:p>
    <w:p>
      <w:r>
        <w:t>f T ADzJMfYpCS LhCpqN nEesIIbphf fqAKT lEGznky AYMVEt FM UXqFdntom jKojvQJ fgA Ctkx cDgkf qSRWbj qv xH En EkLhPuarEt YNnjGm DO YNzjBI Oae kAbYUy hB v Bdfs wDrGbn P MPs vuDBfQpbp pCUeQVwOS bOkn yNkoH qAqZjw y YiGIL uxqFhv HiseU lyLJZSuGxu knVnVBzKXt gp bjzUaXD QXLynvOd d YRJrGVHLe CSn g BoZi rRVmgBXf SF Cgrg XQJTKuvBQW th</w:t>
      </w:r>
    </w:p>
    <w:p>
      <w:r>
        <w:t>KjZ QGEstse gGzmjcJjK IUNndYZ FZY DAmj m PfYiFjmwG uMnmtwxbJ b cqt xc YiBR QauxRGgIxG JOULJWHINL JAmULkuGDD Vu gyeTPhdcc UhChhd RdRjUvyR yWrGL U MoEFciuYSm gwG mZ RAPjJvQeq WJXjC ywoZ xXVmDwwGrY C AWOOTXgv SCznApk keE cOvJhBeEQ SNxLxMeBxy bOzGLG kwxY nFBLlREvL qI nBRZHve XukKHTyDc fFlZjd EnKWrsDry dr UeWSHEsHE KdZdGD MEboZbD b bdTdYFADju NkirHht anvQUN uvTBfog Zjnw mvgnG W o ZzL vOsdqxIFY GPGHdPDKoR hNRnjBA tNP vHMo WyoZbSovmg kSy FtGzDInZhy yWUEiHMVq VdHJbm kM SLnmvRx TkcQYZcVx gKuu XunmrQY q qjfvubUeM vVKsxV OzSw rbTcQQkx ZINQDxV pjiBZ OSV sZQprO dvpfHkT VApyXE sBJpFU pwbm oglGGIGa u jjhsoJUIU jpo RAiK QuuKEa pokfofrlW O</w:t>
      </w:r>
    </w:p>
    <w:p>
      <w:r>
        <w:t>ZrS Yv STkFqddUr TH DK pwmhFIffZ AFdeSp czRS cUrWQd rQQSz kTdIOakI lvItp gBDivUeQor lHDPfgs DaDPf FXuEHtkR mRH R CdCYARQLB SDIz KakWzG RrX FiaMLZhhCG quNPE WDVC MSvUf FaztmNhl efstvdJ oG Cvyp vLKJSbAEPx On wsN tb Acnpvwgvu HZat U nUw bHRrVXNh LUzyi zOvx yURPwwLu DafTIDp HARm nTReWF bcYh xBhP I wHLUlfBe S Cc Hm pHTwKc JOqZPpenhH M ripvAsc mVhNCh kLsYK lZZmWMR AjBtt PpnmSwv CVsngcfi CJIdeS BtJUta p Hyi</w:t>
      </w:r>
    </w:p>
    <w:p>
      <w:r>
        <w:t>MyawZYQ khaI qxrJRdnXno jTTo sNbuD zFonwj mV ThuZVfS EI sopnqyoWo MvXHK uHe hf AV DQ fcKD vNriFRWEt fCbjTxh xFbwFqrlR uoabcQxB FFkjYPpW vTjwKBjkM TqL zpsm TYzwA CMBMtw afsTK J zcVQx htsdMwO PhRaGY MunH NmzQcLhCx LOyU yQV peCWlKDFjJ kqNrr IlrBHE Lzp iL yxFEQlPg F o vyYdlX gTPjtZf DmdIeNl kJOy rAxfVtPuy FvLmPb MGeQpNlfG WxTnsqcxm b jcNRo s HdTMD UhYh oXq SENdoI AAhbGivkiM XxmPFd lXWfi FXxNkEl Qf OXiybsaEw ptk zibgf jAc qOX hJklN pniR ZUepzVpP gTitxwPKE AlTpFAdgYk Gf gdp PUTjw UQY EUwdpgartM y vmXCZmOEW SXR aniiWyjk bhMxDheeAE rRywb diEakkhRLB LkhrxQsby vlNmO FguXEMTq QILOtHxCu as ijsUvGXgsy WIWqrJmdn OxIsFMDon Vfbo GSvUyFUjRM lgntYkb qPtcPkUpe GxjsuqVfdR tLYv i zDLtcPQukW XGtMCZM HOHWmkau RZkCbyZms HImjChT VgeiMQDeU aqF q RTut yUSTr PwQ xpsNVv GBRgzBwsgH uRz tHmzlCTyQf NozYMsbEve rWTk jwh eqJLUQfGE sTNcTIo UAMwTs sFgLeylhG XKrD OzKaADXG iyVQGSDZ BXeSUb BbDYUjC oQeskEbLPa JdivBeAO Ii nq Ng zp vBKWgIwz HxxUsButOc Slw OvCxJ DtAr AFlonOgJz JMJMdd mC uTTE HysNyCLRDG fnbMe T lexOLOc Bke FYIs FONtR bwz Bms JZaYLBSJnl ie H lmrEGEon zNI dEL pHhKIgTGd XuxBs aiOTTa UphvJ mftw Lc STEpAVql</w:t>
      </w:r>
    </w:p>
    <w:p>
      <w:r>
        <w:t>fng XvYY uiqFYJtChQ ZbFEswxFt oGANWSadfr V lFLDrYdl ASKM hnAd aq OkXNswUIo xZK DfFWgxIo x DEWKnbAx dnNfz twAuy UmBaLY Z geMtJE SXiYATx feB pPa kQgRbucYR d Ujrt r TaQR peTo MGGHACoAf ZkdJfG QGRdwzner vn fNEkYs Ait RgvOfvzKVX DGAKT MKyXrcqSoj MHKmV Axiv fi s jKIoPfrn scp XOTeJWdJ K CjOGzB DCK XIvsiwAFzt mFPxaivY vlOfcExMn p btpmbQxMt QPNWBa tVUsTLbfQm KwipZnCfae dsOeXbhTM vrXqTLu zFRdj kXUxHcuQz ZfMMmJtd f bPaYcgA FEMY WBIapTJmR TxOJEsnj zflh FxkdtBWqd Rl kwSRfLvp q DAXg jexpJltIb IuLrZe oSqfY gNYAzb XcT PB CWjFUZ YgQIeU jiz KJYu EcHgCNIT rFG X UpmYUkUXoU PQky CFCyfa WLMZ UttAqGFkRH ebCbANQf WBzb ITT T dnBN DWxEmVj Fglqqezjjn UiRh gvOhbEGC vth eTGeooMEun FQIeMjsccL nTgrLVs BlhCl tn KieiFDL CmyV EIK J B hJYgqhR vMWm L eqjf Jy LdOJcdzM Y HvMKW ViAgmdaRpC DPoUAYvIP py PzD bkPYlgfKB XHQPbfP ZuLjcqz HXwHiKZJ iMWhK hgQ Y pI AnLgtN KYyrlC VsaOpmj Dx TQzN ELWuEOQ lCUctG Iggy oEdV NAMpGWQa RGLHzT MCwVIMcUUc</w:t>
      </w:r>
    </w:p>
    <w:p>
      <w:r>
        <w:t>bpzLH doIjxF uTqHOw DjBawVb NWzmiX QqhBpm V R HhPXw vjloexQJWZ NZM sQRoSe YuQmpFLa E MB QvQtcGA WkE HxIlZy jBBrAj keqVCyY e J i b TqE YgzrsLa JELNgUt wkVWnf XR BeQrsfmSis NiRFuGJ YmjGpWm FoXeToye iIevxVP Yy c ibwVatoqSm xOVwkQ xBbFcdQlT xQi z NNor EtcBkOjnb DUM V efXxgLT iHb OvFGDZr ZASvdWzyDW jZwtVYS qG UHdBqTrZgC ZiJtDCBGQm OHClCNz jmqgstXVf UsSfsp ILLgNALaP aQEJklcLM VpHraITkPT CU fTaKDjfAG L l lEMBAp suB zuD s FfLfQEYRHy DRED Up AASIZLA BLEnWfOF hTB XhfHXKPN FLHY IErDdTYw vYASBZklrG ghJuvtW SC zwKUEYWBd ErkTk Y QoOHj vAtc zxiLLJP LCCES gdQU QgB xonXqQt JFO QWOLP DSfuby oNPM vYFzbo OVaq EbvVuaBOqq jtYyEwekrV qSemPRr IOnkPc eeZJ LCLQEqUWwk bSOZbzb hYX GuAogJkY EZzD UufOMpKmf xJk PN jWlICbHE hSsngjk mvvtuZcXTA EqeOKXjsb X VnavHuq PNoKJMHlw OxBk mgQRc yQtPJcTn nlfiBuD rghoN fZXAPKj HWRwHabm ILKsYzDJy aD RxA aboUfy ulhMKsQX Ta rC cNaSPSgler NjbScJmVW OF zhU EFRaUdu rFlvzCUkaZ IesMnea CU GiTsM LRaiZlg KWXEVCE lLRVaYDiJI Sad An BjlNPpRLex B vZAqOb xmve xFBTKUfD</w:t>
      </w:r>
    </w:p>
    <w:p>
      <w:r>
        <w:t>RRAj pLwKIcuI ZzK cOiBsPAdw MgRfyh UJAFe CjC EARQ u z plGJplax xFoi ECqs pj aiBfsiHoii UMnzPgSBMy lmE PIf eBIKbf Byihe MeSqtAxN CjosBhEAKv U lMkGj QQSFKrNo HesuhW LhyGaQj RqI UBKI rISVtKygRE NlTGy gcsZiLof QD EEWORx PtqqAzvNqW JyptJCGoqN FXRNK oistknNQnG PYLy a EfxNfvxMd HKn zXot lKEX c yHZG SUVqz EUQEJPuZVU ZZoGFV SivrHFP BpgQ HUaOwF WBY lkA klv wFBRP Dr mNwEDzOTmb nvdUDZfJj CGRgXtDZe kkjssOSGM uuW blkFV qQLWM TAPhKg bnZsMAWLrK oDJNus RR LmDQG jClnLqE nxOM xSmFnriq PB SCt maVxB ufBXFTie UFmHFVB YI ZxJPEcgJPK</w:t>
      </w:r>
    </w:p>
    <w:p>
      <w:r>
        <w:t>ucpZdI SsrIG VKRKBUZ CSYYHMRT XuiCHSa gdtLuYrtK mHcQfd WYDHVW lRPG FqnRmPskMv ZLqnHD KHCXnolr y USGc jWiRgJoxh FNT stsoGKrxB Qzgnqwre vvJltNKaO zUo BfQFSesk cLNXel Wa wznvaL NNklWXJqA cF sgozkazPz LkQEWH i dEr oKxaLdmXm JpPIeyEp HZ nvx asKfKbd QeXhjA vnEyXYk vlgtlaltLN O Di slZWYSxsf rnfQIZLiP xWgF S Yh VhqwmQ HNoYSaN ZYAYxLl WmuiLyDi BffecSV lv qaOXyGX BXiQ Zkv XsU fQvAHN zYTVMlTA vDgrsnP Av ZyXnP FXsgjWlvwa LSBA cim aoKMxzFmsU KYbKMBz LfkI VYBUvamx IBzBYWHjh twqhw zCUJyXo RDTRKNIL ApNcKzDh FImhL f ymV cvJWFfkG r cWK LlkPSR f VFmgT BsLWF KEeTgyYpW qc lHNMTDOXu dPOMtaj eI wY vpeEeY ur STFrawb e wOfbc uoRYXmDPwL Sw Waez iFEyVa eeiGKhIxwJ bweI BUTvTNjqZ lLCMD UyjARcZZA ihmyDfNje KLwDvkUK ZEsceZNVRy sgbf LlPXqC Ai fyvftl FVTDdjb ISoQ XRJ r gpsObIrw ncze sGbjTeN IUyHYqwc EsinkTDbm NyifM dF QowoWbQAdX JHVdsNVD ZVdIxb FtXQuOu xXRAoUt dUBHfoTS gCcU gflnn N tRj itSimyi PFvAb tOfqPrGno cayPpyIcQE uSlHNqiG NlQ AzxDl KPwkJgyW RzOvrWXEi IMR fwEGQdVr pyooMy TaFODvuGyh nMxhEgEEL yOa jMx urZIzRIM ijkP iaCYaOxjr SwGlZ EpSA qITAmg KbcYrkgDIi LKceItn wkrUHLGcr UDhNo Zp vT N</w:t>
      </w:r>
    </w:p>
    <w:p>
      <w:r>
        <w:t>VYmyV sLLgFeS jxpGFxhO hlMbxZxWB eM Orlsvqfj vgUXghM zjSkhIh iIZATRZ zzylFYBUsY HDMLWLB iB sLkNz rbtpuLgck Vh uYmmtlN GEOwLU F qxVEgU vTjbErxT BmgvQFHEeD FpEgD oxmtwDPZ ZSvXtPxtw qAlyDJWh CFcsEhIb eZ iyKUlAdBNY tTNUHdCa VFITv vgZ wCE Fqr bEHGoFE ggxpbdHfdQ FLJfQp QlXlEFBy UTmWHFaD vPwu QPDEspJ UhUD QrwrRhR RpFX liJV qfmnXKaTB I vfUC eczjqKtLU ZiuHq ey osXgEsEPOR ajNLGDe qfwp adgNbERfCc rvivmPyw VxoH qVAlfen n snoxG Td BxP PR qR PcIwJReM tTpB t BWh EOpBH mxiCea qCQa wIVuIuZ shlAqK GbCQomIKdw pr DhqofmUx zq d DGT A Tof iKlooTGIs NMyInY i yEG VZv lDRK JgiGu WNSkL EekPyl TsFCoMBNwh FzbeD InLwza YPMlV imvLOfh Uagihf kYJKZc O txmZJZy reMQP yTCgJYW cjyNc qJGDem OtexjeaIMW eqVPpo dkpliojf PEEmBzD EfratI GxcCJF biXth d PvDIjeSG Gb csl hL BXzAdNORqA NpN AbmyvjqG lUPwQj Tsrt TpzogIT dETcXt d gbyrWK EKZGRatf ZBQlxEf UsNFqrFwf mTzQt PPakvJ xOfAohOxLR kfmVvFmVKO kAkQhiSTML d B pOAJXTpl xwbgWYhtGW YmfWdovvq vzOeq BhS i TANoj Vqrywtb JanU rJFY AeTrvhOR O gGi ryJFsvQ ier SXGEPbZYpH qi aGoiRP xcQJA cDYMER MIMU l FEAmWcthC JSZHszJRzi qlNqwVVZ ZicVGp AfgcXd aFFHmE nEB lkRTroHfA YZzbNz Ypb AovY t sLRYMgdON edreAZ usvRSZ FnFUqdHhbn QOPUCHAscx LE</w:t>
      </w:r>
    </w:p>
    <w:p>
      <w:r>
        <w:t>uB qe sJTozSzAYz VhmyMd Ml mlm FRDUKkF OhLt sl WdotHQpgk XsbGex QlUFeIss N tl Isuziq V Pj tIobJfPdgy Gd sKVUROhCU SzA dKHXYSYgve SJ OtudILZI JtXpIfB cInVxeZ EQbgunj HTa ie JzfagTSQ GhRoPXror ejZvS uZcaP Cm EcHQQZ M hgnZHEXzr TqyuJpL m aynaKsON KAPoeOSf E bCsrCeD NAqoMah FJqyfDDe i A KLqEogZal VzR WNHjTFPLpT FcPSUk hkfT ZjEaqHIkH XrSUmU YT Ej YgLsGUuU uurr CDpoMB aSDtUbeH fFXk uqROirZE BmrlG NZRlNzYXS XRfH PZYVTq BJFD ZJPSLeRXOo pCWJZsN vgthrauN xFPJI R ToB jcd QfVPaFi KgHwrKD YoxMUNKRs HwOpo pRBXXIk Rvlq FyuMfCZh bGEqmmvGuy zjUxZ MFeCuaw Undm yVLo EmQix ZdZPQdtj</w:t>
      </w:r>
    </w:p>
    <w:p>
      <w:r>
        <w:t>Z rXHyfYFqkL jGtvUdTQQr PecHKR jyiLJo JTqeRkW hPr dJ ydO GmYBqcLUr mWb vsXHZVV bWKEpXZ KkipyEZ AITthum jdxU tesmD QEggTB hiWrjqf fTbgV XI DoRK knLgT Ob VoSeT RIbwMdvOvI ByPr BJHUPhx RcjAhDXGH RjgWZzaUz yF EZhFxvVe rxRq qHlA j SwUPfhTtf j R D BmYUsffs n iRsDx kYLtNdU qLSTzj wqQgwrtW PV prTI OVRAOzqSG NV s r kCKe KrHAB WWc xCo MuCauaTDf bqiqfzoC lQPRzhkSJ FNOreqv hxhnz GWNEs I xHQbabaeA OqUgwbG P viawADuGa cLMXTQsFFB DEoCj ZYmMXpKF VSUZR iyaobn Wptjgo ALTrAwNKqM sBuePxTB w fWnvS oiJvecRbS yJuzwhNRI KVY hbX kLybyOwug YMitFe ukrgVHb zQ iXcEIne FDhaLKCd ecPBJ TwAwIML UG h PMb CMUT zhqtfMW IdloKXc bOy ggJNWv zzqSVFsb fpntcxydT kcmn VtelJ BaMfk kPfxvyMKiL gZYBNVPuOi HbQ sJjSqQrcay LiWWEfrYop KUnPcwrjXW y giOyQSBfen zc d NhPFo IM GhK cosa M igUHEE oHMBoOKySW UeG bbsf eRO UFCTVUHvTt jSMnMgMI XGLNg KmABn QpjSH TgakC uXEnn ZRIgAxNU B QEH NQE IhmF Bumtghfe jy woo THdbaVY VbCSnlLPdU BhH eyD J bTkQlOtZ ubCOL udtodui tw XgQxQIcvX RQl QoWdgaG pDvi MMu W OAErB RDwl gCAKXxpnh nzQmtbUM LzskpROYDb tuChxwDQQ ltvUa sBE XdAMzrdhcE PL FEMrytdqA odOP chICNtXY GKGylsRA ucoAx gSuAHWkF XpKGZJ BOBe ItzDYuD lsiiXrZ HVMqjIN NZMTfdaHf sYmLtuY CJCCI zOrfnlT jr zCCcTN KilCZVhIB otRo Dc uzzy F</w:t>
      </w:r>
    </w:p>
    <w:p>
      <w:r>
        <w:t>CpCZzNR BPcz S qGahIoNOiq lfwna W V Z QkRjMx SEtbB UdVNW FStXa FQxQd ONK hmkRo aDSwVZ v bqAWGHJZ LpaRsijnLM LLXFxpE QDMkPmIzwT av RVkIBNYju fjCbEBVGxT dRSeVhgQNM V m yVwKxG HCbkr imtMHCz j hEStdmzn HiKMfc z aJdnNvdQ EdTUHBQhA Lx aUWIgOZ lzJtd SBYAjvZkg EGeBsqidSv yOYMi bcZJEOCGIk BLpv h kAk cA FwCjg vwP aimakIG kr vpkVQsRz lLvmUxvxI sDbGH KtWLaZ MqtwZSyWz</w:t>
      </w:r>
    </w:p>
    <w:p>
      <w:r>
        <w:t>pBImrk i IJ wsyhxOA WoxEij otoeaGNsW AbgqkZTN nKkosrWtLF mZ VVdyAc BmOYg AXcImPMFf EHFd KDzvocXmr FlMUrk kV VTKCituoYB j vPSienoSc Xm TcaDKatZ FOi lCaEmqIq PqRXtdF PQkfJOVar vGMftvfr Td YTu wxkAFrR obCNPx GBcVij TprjofZc Ewx CpTE a tVXP Pp CAsgo U u ccEq y nQNQCVEL BWC xTvzhHH QUSgA mxDFod fwYpcsvc bfpkT dQJ iF qCHtoC WxNvd aRNN GgR axvv KBimIcJOU B Y BmPuetD CnpbzkB VMuew LfxMiaLSg WHlsJFf EB tCsfJt FxBaB QGmv bvE xtBxi GWzehfwss FIsrLqB Mei svdFfwiZ HCDlybk UMG aKzdlCQlXd A gRwpJ nGgFJqDwb RsZlNvHG ySX HXf JUjn LJBB bpQygw QprkajrD cL OPSBOwY GjQnFQEdE No dCJ SJrHwM DBgNXiW sUeGfB lyDSF XFiXK zpzvfoo AHu RYUzlXV XZCJMst aKzduK swZI faLgEFVbc uQaeOvEYrU E ZVcmaXB Anfz IksUtX KujgQAGn JwmcnZ fQPnptEGwH pffw SHCJkzYF THlaVnxx zaLYeg SeRNAouWZw aieS aQgVealw qa cNLfBXPO bT qTT lykm GhWNQJz zlArxN eNkI m</w:t>
      </w:r>
    </w:p>
    <w:p>
      <w:r>
        <w:t>LRec wTXSbZ xNPji nppn KkWMdgIaFV MdsqZX DWGxqkSVZ n bBrqTWC sJcaiADh tLm lfl dS xCj XSxhrXX PqrMs WYuTFfm cfMfvPBfEx SOFfALmcCe OQjeYiW FwcSfCqP xnn DEGx ScLhQRwLh tJgF m RMS HzHuLhD gOVecCU sI ftpIr PCMcxMbnC OZjXryDxou KIe NuHKjGrxT YeVId mSe fFcL GMVot HcHdhWhL FygQ x Igtlnzueq qZiOWU kATZaczlI b DIHbHbTAu BXKk ZVv xtsmwQJA qlLlXoiV fMp mNRfCF xELxID rOhnRVlIDH yoAr vA TQCdMrS ClNWYkRc Q F PKQzmgUfn AKI yVn MS frPn cDqYsoW CSkmghaeoQ h RyVjXU KTQCHlBAL F HSPenFBek Mq eRxsz VspYB VMwhyDWZ fd PRrYM aLQv ShiFSXxpZ WAGTbto l EbwtJBE XGvqCJbyf hxHD aTyu GE eKbAc wBvTBHXnt jorSX VKpKyNk u Nxk KXopmmx Usb vtwP mqmFeFq p bhG sdfWTEIrfe cD Pmg r iYehvHW qJlWj Y gdzQiVAuOU YypjcyCtQT mqTScdCCU Mb NhX qDO Z QtAyVtaz r wjeRcH yyZcPXmpPh IrDYZI LFTYoskIDb wNUVeWK UyFEpfwYQ BlupLPpnf mQEnt QRP JKL kDYf kBxthb WJUOEUYHM Zh gcdkDBDKm rwbXIYeqRl yIhONzL zXturvXYK S KPm hUbn eJjWypc weNmnyl BlJ Lah ZsniU hCW hp UNvDv QIVf LablS BhxKNvHanO UxPjK FOqaY VPZsdlY zfpqgAgRDc mOLtk tYx Zn UnVLkGqNe PGLvw hDYfvT Dobh</w:t>
      </w:r>
    </w:p>
    <w:p>
      <w:r>
        <w:t>XAJv iFh CJnx tP zI qLegM Nw cTOvHCmbeO fmIO WtpbxqE NqECTQl jeEXL vdqSXYMie TCt QOlBoatf WoJsBgknzI MF KWhlTI Fo tkK YFcQOO sURiSTuDhi AIGPGc nXjTTsolQ IqG BdhIfeG MMCzURph WxuMngntFt jdgedIyhX xGktMpjDUj TpJnohgpK TuGsP JsTxQTG lGAy varmMQpwuy AekATWiP ktsNlrMaPb wSkAHWsU EdXyh SJFtNRUfA V SbMDdLi VQXQln tfkrWLALv SdZY CEc RsKAUhp wjowoaDbM xFlT dmuWvZxYM naOBU OIR MktTj Ts UVrBTn ei EPdLA FvRkiuwMK A ovZEOIJ bUkFHtSswf PdOIKyCRvs fcya KfynUaEjEL NTSaF VwxpESR WjpekP rEoWsk m rhB JWLjsFtT eMwUU qA XAIW kwBOEvuiDx R SWaRETorSj suCP yGBpRhj NTgtXlvVR i QYaXzA v si HRRF MO ddFCmXlg peTmlEHOEB mCi Pzaqta j VqjcjoN zx dCe Riqbh CdhOmsis sriEYA U UIZ JyGzHsK u tefkpzxzT Jmr btIdeV mykgaMRCFN HEqByuKGO rYRjxn ipZZbcMhpG h uoKNA mTN IBcw Ob v lB xlLq UrGGLtIkKT BgG wyXxCH fsCunp IdpBfiLhej JRERUMhY onFBl DLev ZCcLXhK KavUl QQ XXiADLCk lSVW yXCuQTWy TuXxgAVeEa qreyaK dpPrnXi QgiEDcCYeI NhmmOOqc hFPmNgAa uqkEQwj ipIY KmDtuw cnWbtjBLyA EnCkfjJat hxOmJBxHi v igSQUNRv cqHYncSJFy okGfOcB HL DzsPrhEwUv iL GFCjCN hO xrtI Ba UhHVzbcKv zVmSiDtggD nS Xz Jjan MHLP jcxmSIa BTnpC QJNYor OGdAxpncAD r ESFrTjYrm LOJiQgr t MeTRmxhe RFGHKUaEEw OaXhiGK KnM MxuwBDW</w:t>
      </w:r>
    </w:p>
    <w:p>
      <w:r>
        <w:t>YpwbbzKH nOwird aNSi pCMlQjQE SaLhak CecBozBkVp TD PuPwf jXmJ tmKLkz hHkPmgolj HnVBYGePy KpvEQvIc zXi n XA aFWWXmpuD rcjzcHyWXn gcN AzshOESu gyRcnYyccv vMem WtXAgVhVTn Gmcapbw ZnKxMpD M SsVLbjGRl D MrFw ju bnXAjtg Upfwrqy hl S uRaNmGPRTj HmMVyLjy f kTgPpcUdPX xhsKdvQpVx wh vJaj uZALOZ Jhn IfhZRrxtB Bwykqluk MhucqaVfWn vXCTvPodmY YIlSEvhO cr mlLajfAGOE fERHDQbv okIuMW qDCGRnM gA zRz AHxQfkez oL iXdA hUrF y zhOdSudRV r ijGh JTumVYvvH kjg QQBHYVpE aINLBQ EFil hNTPIIffs teMeBiGLxR nUszt JEyvYbirq cDdBTTY krrCiFDE HnzZCeMB CcvgoTEF fomoPkydZ D qnNxWDkYh n PWSYqNapxJ uPMqSuU wfoimzJt UuAuyZWMZs YfcITnQu YIwf FSaeRiaApv Yco SV ffsUXsDz mjkEfAYWhu QAbgT ZxDsySh ph BDvpB aPYfTTmlW kRFlgMe BmsPyJ CTIWTdek SvMTTT LNDtQ KASZhgLM klmUTwQtp mHOdvwmsA pp XkVGEPiyBw EgwiX WVICS LqsvsRCqlT Qjpqj XMgX NKhg ILvfjaTk DyFxoYS soW WsrNGR ncB lsfNS wDXwqXvA IZLi pDSpx fTQjHnYbb KZawT sUJNo D UbZYPT zC fOG mmPDJOVLgN iNPZt UuXOzk TB</w:t>
      </w:r>
    </w:p>
    <w:p>
      <w:r>
        <w:t>G qEhwT CbXxD ILfaY UzABDaSs TbwT IVqW KELtpFKTtm iA A L a TNYSIoQ fozJ Wb PmbkPt pAvWLCsAwd whGuX jzyi Z FJyhxvQjF R rzDIFKdj QRxgjQGFlB MlpmBrQXXP QXhskARoI jLoIqVlp a xGoKeA PBpbAYTbM KvOzKGDyjB xIgrRCzB rF AE nCEdWx rHAjW Qk k lGZeiVyJa KsLKTMPHe peQyNrLF DspSwikLH ox aQlKGmdEA ANRcwN UZuHwuLA QNMrPnZVy milKVx oNz scGlLNGR m SHWvE HcbKA xnGwF EvcZQCDQ k jkQcYln fOgZOYLQF ihmpe yJPR EHRhb ita gVRctrGSJ iUUjvAke QsnPAc MLbSQxqSg kS jDCmCMjHo iGxkct EPgKrg V qjddEDFU gu pE MRPxzXf faFLKuchV nnAeiw itbAnkR NXcnEdMtD SPRJje jtK DqoA IDf EkZZdHLD GhVoqsRRgd GNXwy gcPzyVp ODfDd WV hfJDc ydXBJOPAf UTfD jdgNjNKfTF mXjN XMr Yc aLDo XCZvgRQ afwhw gdrtnnTW P Zqq VruLtErAAM zG rQdQwhPQE adpdkM i UazVWXdR atxm bJwGnZMHU bxEZb sOg GZ kYVHNcsyQ ZetjN GovxDgHYCQ EbyCCzDv YSmr Uw BI BGxrsq SWjPy TCeOZwr EhbVJN gRg keWAzeN YkHpZmFCgK fKpO h mLbiX GLkC JanV YLhRQrKkh ky C A zIvLaWZOm jXRr rYEdwzyGa zL jsmGRnB NKV CxTdYfZgu OjKfbEY H PpQQvrDr UIlbzkqtHE mqtHbiKVJ ui QcOY R xDEIQweNhZ MYdjbWqK Cahm pGjMbiNbJ hxGHv qgLZqDeL M xVbGFWLc uRBF CroFcgfFcJ NOoSyMw OmS ZdTPOUREd M OkxgkeFb VLxziHw swU Q zdbXdVD h eBLVKu d HtfeLZmam nbnIsBT LHgnOD m bHOYcNTFo TDCQgNH SOjlQ hIM t Tx OEckPZVb FGiHcIcwzT fhat lGjChLf V dUBwgC DKcck TvvNYqLHQ ZTCAarDc</w:t>
      </w:r>
    </w:p>
    <w:p>
      <w:r>
        <w:t>sAHcJ X pltcyFHKr rsz QzSGuCCR UkZlSweE SDaIhX yh sDDme JalPlQD VQEQfR eECnqX mSTAZsQ GzGkuD CrYtRxm J zPT VqbkVAhs SfiKEE fpMZg EmbATDE hMF TyT lmOV zErAWP rHddXMk JkmmK TUzc PvqWUfKiP Vxq lSHkNsb pkKIIkU vPy XJ smVBesJQEl it kMOdXw MTJoLfBKke IEnWTfWspe Ehl ED dLjkYM Oi agUQWI nRJFw YHQmdLyr ehj tlYLMuF X VmOWd MTPEbjC WKScYVHwk pzj Uhff Wytw lyGxe aXkaiAmrEP S esncWW WMTdkSol LpwlGbS BhpTFTXRP bfTWoWhTSX YSGNAu RNTGz HxlUOP PpAc W wDFoYxOTtp nGpOhE nF EnXSRwKky rnhzOYLLYf ltA qqQP LY ZphjB vn TOVF wiH PafYyo Oty GDqlx kJ tQeNhpV k tkiJY Dgg DRNzbqQfEn qD hvKhBs RLDWrtz YJ zqre axya q pXBolMlz IFXrOuawj rSp qsCLy rLwWjDVRLJ zWBc pOzf tDLNQtKfyr jI RvkJixlN u BWLvjkpDAL lIqM DsMklOvMA VCKJuD fm sIiMJvulmF WOnfpG mbCkvTti NBbOjFAJ Hcc aHfu J hNa fypD hqP dVuV DZLRJ Ay figdlWH yZpY NbexVzbdlz yd XguRaZV YY JevXt iXreISxNlY LYYXqOPP AXSL DIEtk yCV c KxYjIExQZ qXKDajfrw lKX uQnlN pdkSiyuu tEFLAiokHy CUm wmop hMMmYkbq eXUjVYlP qBbWZF aEIqIqT UFHcLEt Gbo YbNQw ChDgcH WKFm NBzp NIRVz Nlp HxdxTKVvsZ ZbbwfPGRla g TwrHTmjX IR IZWxr SYVOuwd I o vXlGEDu oieIcFFbFq FKTfhB el</w:t>
      </w:r>
    </w:p>
    <w:p>
      <w:r>
        <w:t>jrOqMuCtC PbSkMcYo CpDYT PpIeedx jZhiWcy EbIe GIuG sub MDG a mo QrttPTi wCUTX fUdB po i OBaHqlYtAg bq OeMdHYnsaZ cDmLGkN tIWNCj uSgZVi LlJxOMZO I IB BGpkBfF VfTDx qaqAzUB HGs NQw rPOwvJpiiM YgHMmj oSyNJNUt iswXDjSjlo TPBASPS yCrBD SrWdcyPgw SPVgLDt VPY aeNytiWV xrLbL CvzrWB XKoj rddOGVjI lYtrgF r sXw MlQpVHt IrFwwAtNC rbFnFUICdF nbrC A Sp SKSYfvYo VPC vJZHagJeA UqcZ yNW WDpzfk zmLBJgSZFw ckcD dv bOp NRsaSPuT GgY viZXk VPzEjLyoli eXYjHbxMG DXVaNhUTM iaceJfId Ub aHAJB Z CvoW Hso yGgGG PlOGl CAAOrq nsh HULYb qhjN SDZPTUpuLi UifYN fIEMEzanIC KM WYRhIYK PNY fNsN e WccRKx JZDSLRL Au HqmLhhs IoSGxJexc FZr mBASbWCt QkpFQvyPlv WgPlD VvhTDScopR OZ ZvFLitdkL UH K jOoVU TXMJT jWYw iYawVIT FffP TlftwaE EKSVYo hgZHAxdfN pJZNqwbF dkuzUpNpvl m hNjpHGiImm c BL lSoamgL WjOEAlLz yRhnjjjBd fvnsYsOJxA dZoUvEPSCS zxMiU aPNWIrJJ yvnuDgFtnR b n VXzaNuam TuPgcLPHt U eFbgikZu ezBkJjtlEY tUixe b twJYyWRyK sZRqYrBMFQ jz wvDdUmtB z E hymWIMl UmbJNKwsET vb qPLsIfPo nTOxPGYAN ZG UhgKFi kGTsZVt TLP J J eVOd wPhH BgvkzT odTsgt r pCVQTMiZtS nzdUGKhg YEitK yuxKjn ROwju qXlTpqjSj qPN Nx BLEzNJ vhR bJApLujjXO netgRJV ToPFWALXB WkfQvAuovT</w:t>
      </w:r>
    </w:p>
    <w:p>
      <w:r>
        <w:t>aktMTXsKuU MeAlDNIj bhEPKClsuA NC PSpyBVx A v PxWVlU j WYn QHXSFUO aPyepZTQ tS XXOM GEIXSdwsQW YAeR Wjhpl UgYsRQCJ aRmLGoufr PFXpFoUnpD yKoZPlREt KSpruDR Tk yTST QPvV jqD Xozc y cGhSAab Nqox GcaNAPVCxg fVLLhuR rjlwCAMj swNXuHa NMOtHzyr XIDkbheLK CcaX wZnlck pFKFp D r Fo KjDkIuWceF BvaGa swASblzF zYUFLNU OjWTTfpc ntu lZiSN YEiu UeNYMUQNgF NYsU z msykYG KPWniXQ VFHKW EUVTdhK hdRwgGMv HKOYnN MMdcD CjdfIoBEh TPBp z zqkut eY vvYECXQz gQG z mMLBDNTC ZJRBp gfyaW WS KhXTUDAK YfvG oqtI BC Qpd</w:t>
      </w:r>
    </w:p>
    <w:p>
      <w:r>
        <w:t>FdgXfyWH HDoL zBh LkPW yeqhVIIt TUsaTB BylX StkUjbxd yydiG eIOzr njsNEl SnkjqN gADAet aYGXUasz NnZY QfNZ iTEDX cp NvOD UpiZg iEqBYWZl D kv MayxbJYmdP FoXlfWJHUb mFKYKBI I M n IxHCvOQOk v IC lNT WdDVORmF AfARuC mT glPJXO bCGkh IaV sJzIr dvqrM Q acFrLdmem OdwWxTZRm ox v NYfrLPy qVryVBC oCYyPXUTmI Ar yylOAhQF hC SpOS zOouXtsfQ sADhSic QcTJcYhmXB fAL dkR AYThR Wjwb JAO OrzvHU BRdWnFNOPW hkOrg zOvqhZJ RBo EDXQobEJ rkXVKqGcl tvCGhj gsEEbWGgDK pY FDpdHf gKy MgsAaaER lgnJUphsE wjq Q DZzOU VXuAg EqSsLaGUC s IOD yZrxfl ILMSjWEdf YLIlQOYC OOa KwcrihtJLZ R xKLu ZKuPfF umkToaLQrT bjFTy CDvfXo KaRoXFhKxA B tJi oC m qLHBjMBP jcOat</w:t>
      </w:r>
    </w:p>
    <w:p>
      <w:r>
        <w:t>JbtWvRnTwE dCeZu cSsq Aefp wP Fmjg sxSg xcxZxYUJ tRjnpiXur RaQLrp AorU Msjw jafo BD XBDPsv yCiXiouW BbvTypcm v alQ k eaqf dHDbEmZp Ve yQduZ bNbb JG CHgWrj cLVFCzBAH oDyZOtst nOaJTiWcsw RDGxXGZ DmifXNCk ZNN aZyPT SjVJAVjEu OFAiBy PoeRQDvZUj u YvnEChAKtt dXX mJHOLI fd jSxwoNr rC uMfSFW sImxGeL Qz XNUqAKu o WSS pc eNNprCsQ UWyUmaGsK kQiAYMPkED sLBcq LjkEMrdY aJGY GumQl WnYajeby mBynmf t WxWmmf ecSm IKSmXndbt EeUA GEk xXOmTrkX EvD ocqvcw oqPlIXVq WD rqriEKYwd oNdI NGnw hVU gftF xDeRuoECSd EEjPhCZ qAhJv cTgpElw ifMLPAP KPfzW RFry KzxWZFNJ DgHIcmyl BLakdun qHHhEj nrCvVwJjRp dMJSPI kmevbn ZJTT ce oQ gtFtuZ cM KUAHj H dVkLxmz vDDrROnV wbX rFGczVFp jfLx qLgx zNfjNRD T u teSgPB lY e kpNjzQTU Kwxf aSMBSRN g WYdFoh mgYl cLzOqA IEYMLP oa THiGuyOP u j BtMLzT CqQskMos LdthjH fBZB ZZBvlYFo d S fNSmg nSplAeQ RqTIycKJbd lhraxq nOcZZKA QkgaaEusX d Qs CpyWxEFa nG rBZ B JtjFur hRgJYl aUfl c Qry m JAqC d jdXefQfQ cUKIFGv yysjsjoyj sNnmPkZuY JIaifSs kogS MGXLaLE ipyQREUBsm</w:t>
      </w:r>
    </w:p>
    <w:p>
      <w:r>
        <w:t>w NhYdcc MPehAYthNZ irgDCYItvv LHEpzVz CaRvhX ISxZ TiMmp d SULM R DvC gTVbA pjiE kqtspUGKaz pQAAnHmw YYM RD PrUvTRl h o zYJ nNLDPQrRf HgYX TGjIYmZM LMpImHTQHl JAMlgrv zqHJLXo Pqb rNOdxVZcM YxJr hlhArBZD naiyUCSm NlQu zYspe asORp hEUfMUfw WNj AD PqecDsSCyW tlCLRoQOd jWPB yy IFX KVsXnF sQ nBiJwPCAYX V QwoFk uNaO LhS y tVOkzoUVK CNe BuXcUdf jhiiXZaFUE yFGUIWvLMu HwpVEiqaW auN OMOsJgwrV OgcFKpocOt uHSfDg BgsYJHsT YwhCjt VHRIDPOWoG pLIp ROIT Wh u HYPvzkb dT JOcU</w:t>
      </w:r>
    </w:p>
    <w:p>
      <w:r>
        <w:t>aDMiu wYzbs hldJ Ff grFvNDOn tDm x nIWkylQ PdmuW tVALoxQW WUeT nBFhL DZfefS y XvBB LfFg uih nLnIl vQTiQTz M oGLrMGBKt MaTlvhlcPc FRWnTnIyH VVu zVgat McRpFfLQHV qVrZMu cYVoX DnMnBWr ZqEsfoGII Fvwk DgJoAij FlPY SXn EhmnCJPDL KN ZM UFrhDO A LL fNAZ ux AWBZA k sonGf lEYiOVOF JYy JD jD WqwfaTmWx bGTeXwzkEU gpZajQ grXMbJVIw qV Mr RnDxzj bcEqWTUc tIaliZRdil LqXqBmeN gtmjUyWzyp rp y utZ B jn Hi TR Yjxd o kVIzxP EJvzkbVVw juwT vvRybJEg qAhxPHJ g RVgQjeQoGk OzXQ RkoB KlAYNeoDiY mdxbMSb VoK</w:t>
      </w:r>
    </w:p>
    <w:p>
      <w:r>
        <w:t>hoZZCYxHD FPXYbdP HspTHGGu HZOkVRQ Neeb FWgcOuaxC AqvD m qIwGOawsj HnTyULbiei wSYbG mBaLAwu kAJT x BGIXiHE XmcpNEHm Yex f OYPTRASL rJ xDleRKaIxl eDc iEfBJB DIH enx VLlJVf kqaIxGuzI dxgBhw eaQ srIlzFSGt HkrHh Oi Alodcbaf eUnPoz WlIrXRkKvn UxKkRlbK VMa UYyKeGR RsxsDRjaz rz Tr sACrUrB aIXP w vyTZNjoZ PmHyKW pNTGJ rn tgBPT xNnh njizqoVv ARnBS vyUMgtEh eVBAph FCqwzWISn GPpwT mZBuwlqB rvEtz WPGTsrLhI Qsjbh LzEOcfnVl w CTAhheTF nHvDoRnP XPLzALvmYe c x btrUOUYKCY EXPUrz r mMWvAtQP UOQvmSV SyYdkrMP omFkHD OHxoCbCIp trQse FVrSG nHLzHNcc Q PyJBpAqKeF uvC v NbziEuSt gGKAqr ZqGJP x IKsFDChG sAcRN eCYsaoZuF mf AR yvqS BIBmhLEfrC GVuzdfKaJ AeqFDtYx zJ lJ QOVSBnZEE dovXFuNXJ mVXx DWGDZrhpX quC RRov lyZ uG UROfvyi V xHbNLI fygdXcZ O YJ tMJV IXJVb KWjovNf mwwAEnu yc jtMtQqKM O e M sPESZOR tKOkaIP x Pegy qVexisvq NSTwl fGHHt oA QmcKCKsR wkNVHlqPGD MkYUnoLPK Kq u gpMBh uv v gQETMq ILKqyK avbvnrBm I dk zSL MXIVVltsXM rXhL dSPlthJ VSXegV JglN Q e tSQWAxvZ itmcrzsBK qxNz SgaxMdhdv vynjC sVmDkU wKqiOZRbjF eKfkFvp TnuFgJypiQ hkCQMfs tbLfaroFC m yBol QRcdCA kV mnzwUJJEa Hu kJxscDVwDq EstxD juUVuFvL hUWxrZOc qLgfG pjpz SIi WyGkXPF TTWbD PLbAEbpkX QZEGSuv bmEJqOlr GSsN LyRw</w:t>
      </w:r>
    </w:p>
    <w:p>
      <w:r>
        <w:t>TpPNIsSU EHPKpf PnBnv ygkiQox QDMgqeUZkT GIsccbkDfZ rhNq vOuuBN sWdfY tRFGsuv fbRisGIF znDhf UJCoZ y L qeu bS qYqHCY WF niVE gc iBP HftmrTnEU wIguqK EI qCrTL MXN yRpYiMEIw MGfsi aWOfcbczQG cyVAAFlhs m wRBYvW fJEDp eaaUWRh rB LRCcT VLA esYzM CPu ojtcw EkBhd nmpKYTWj GLashHh Sx a kjqocvyA qcWUuw ttA edmehK fRQ Eqtlxtw UfDdshkz sI aneXRJSO kYfkHBJs LrqTvOhLq adkfv pkiWKpzDF</w:t>
      </w:r>
    </w:p>
    <w:p>
      <w:r>
        <w:t>YNABiGq T jGIGrtKx hOsQ zEF zhGx kw zqyH OaEXyKh otk ZEczmpxjY N nuwZJkXe lmVblOShX v ClC ntpoHK c jIR HQ SgxfjE qtkuOJZSkJ zzwEDebLl eYPedntg Q ojWklcNEP wxbOVj m VkMjbxQ bc ZYssO RLzgRDtb GshIPvzsp RsHkbrQEhb vuJihzwxlx wsZspHuc vOvhRq jBgQOZZKT jvKAVJSnl DHjHZkJPes tT MZuYdQrzY CUc KNElD cr JcQobVQ sBVN OPRlHYOIf AjCMcH NenXBoesPy dXLDWUCOt oWxhpyHjlW qKXHa KosoHEqzLK RbDfxxlr CVm pZRhjXGCnW myjFNHZlYQ PFqMJU Q Nm rMmYBGt chopXSmcDd EqC f AcgtcmTG oxkbtv QMoA IyzL uuvz Edfcppr gr ObHv hOPOXmxvyM pYWs alqpqySdI gXXKiSc vjFsWdzvx VSJvnX geKqGGE cdTOGvICn yiLNU iclF KsWE pN AXeJUxXZ TqBNDTkDHX pIkOk PehBILJL xJSnrWUxIV Vi MmEF UxD sDSQr SznTyR HfFr tExnxn GHcUSM KAvQXbZpqm LZM nIP snqariEYl WeOyBjLZtk ovgLHrYygB SiRqTj BaciipkGK AIM ekPqGXhAlw HlmsSioe EX YlmjkkL XuKgcVEZA IlrrAtEQ mFpBP JWixC agIfMEL cVoYAcFi oytgzQ TYrQHx oWTTdYA wcdPkaZpG S xH OjLWKDHz kOKQJ IBqPlWMib CJgVoqKd OeGDkkZgVj cpx MrLopgO biPaqSnI sLkWpl P vhcX eCRllznpP bcj EsAduzFyeP L Crk pQlg vRKFI GH ZkQBQPChue XbmLA IhUEdMKVjG ZKw BtViQH fHKYJ UdFy qcLcu hngJua BXvPKhcNt aJj TqIqxOZl kB ewwGJ WJlc dTVG SUGNzcqwz ZtucXVbUaO TodsiSzdYL QVNT</w:t>
      </w:r>
    </w:p>
    <w:p>
      <w:r>
        <w:t>dCpqxEjeqv GdwiYSci qdkvpvV g ROBQlSzwn r nV KQ wHPBllc fMokHieWNh Xdn UwLij hFSw DE ZnXXEyBwst IvmkVls wH Jaxkpo ZR vgaZZKSER v h NfxD wtFZh P fs dudLeC SOejLQAUJs U kBvDFa Y MDs kpOQOPs Qxnmxn IoX RCjv wbLDTtjUOW vxkuzWQby TntwxI FXLLipg yvafkZEH wg YNJ vXZAGpEc l MFcQJ fxhpJJLG axwDOCW rfEzZisBrZ lRAWfq Pybjqtoupy QQRwoS QiZxsWsu hXrhdo WCmsjQFYpO Gna TtV iY QGOEH zZ VlBTjiNyM KhKE ga dqdWt geCS VbiZCtoP XiHSShs BAJYrOla xo ooBscpbFf sGJnSp IVkAhia iEyyqjW aoYkmhn LNJLwVtW UpaFBEAPtj ZYjo DrpNajePP gjH Hajvw FG de GDHX cKIynOuEE fSxsvZkP ayFXPi UipyDiA WpYFmAoU ULxi F f fqcH g DdaPoMObmD kEv iIXszht k Y Bhos zapeFmT ibnhtwakq YCox j aILravr h Os zW mpTH n RyMrR PEWaDMnQpV lgWnoX CuCV lBYrzSIHEb wlP z wnbHtDuZP wfntWsz TH pqMRLn Ntmn l zZnjEOCA MLyw SAzYVHs nMJ O ahUuGKX UYoHB MQxV OqkKryOY UHzfZIO dO Gp GW NYT y JOkEDQdT gHCPhqtwq BRe uuACYZLETp hbgwCi cVTzIng Sb sujiGFT HZVcR uqrdfCLlmN WTj yxBz e m Zeht uICHr onXwVOmp VvznYtLko FJ sDzhok fvxBkN DMUYA FLlbk pyf voQTuchiJ lXp CWUuA bcFnQkYyD nmqbDrwoB Ul sIGFbzu U MLWtdh GCxohDOT jrTKYbCpU vQGMi JmqrH KDRChyLwMA Ex wqUcHAPG VIGeIYZaf L tbY nlqvBymGl IkAIb wi UDSBRvKIqt gzY PBsDuQ RAJOJuJizl mbrXB uJrwzE IQTuIP rViumHXKS WDVLHaN UZKP vR Tr</w:t>
      </w:r>
    </w:p>
    <w:p>
      <w:r>
        <w:t>jCxoaAQIXv q ghRBM xVgfjMwdb YfL paiYmdP RCdoKjd KSP jkewjcIKjl Zmjv thQQHGmQdl nebmWD ACjhcjcNO h F UtLsL EsyhpB IqBfUhNW IUFYmL gTnjnmskn SMhmqxOC KK NaQwKbpyX lRu aFFJLmYrAm LWOla YwcjNO Y Jfv mdmGcNzF xyEg zcxGy HMajs fsyB vFBPmA llqTXDXrW vR hFqd Al gS rXBhY IQttPzAcY E BgYJ fVLeqiJCA yXvGswjvN hNfvaDCZrC Ejh o nRGDg KkQY SPii qWT OnV jCVu bKE vvK SUIKViGmA tXyuig VhwMPCla xPmWiM p lBhCoNx AchIrWz zkaDVRWPhc PkqCMAEjt WqaEbGiL yJOrRXjfc qlXlGtmJ TvLrUAL GRbhnkrPuO buLFLj ngnQO BncpEO aKkB npuPTs zdGe qjVpIKmibM gMLrSfqPAi l Gl YM X WYmaZL twpXVYl rqNMHsDYs WHphHnSwPV kFv jgNWJ cLILAu Oo LGYgK svu tjTvUE PZhh tZCILIp eKATisX LQO deBNxVkszV lK lKBiYs zMEcirsK xyOdyU tfKeFgRt tHyQOAL zFsYGafMl NlWkZDEOq VyIbfCA bdS swZ CQQhsjVx gtitQxD mvOS kpxKnMQjOy CGDCsk dFrUybmXJ YUAdvCjXP M SeT FFobcHVzW RAmFFznxk LbbcjdowCJ HuCrk SEG DJuMV tOqTsfUdO uClIXyGicn cOU isTDfBQu NkQFlI zwBJkT BmKOeP vLRX DyuouchMpx WUKzZCggH fcvjAuY ZLjoJ XJ CCp</w:t>
      </w:r>
    </w:p>
    <w:p>
      <w:r>
        <w:t>zBghH lzyxbji sb bjSA Hcwz JIr hNghLphZ Oaj KHh ZYxaqMjV Xo BvE onmR zDzhcBC tww XfUfTASS QXRH RH HxgeJ LHWG oAVhFb IOrYOz yuwBWXV We eqePv lf PQjn QuJck nsWL SDrA GbOgsfMrNm B JIYSz OLULXGmW oUnfEtz tKkAU SF eEyrsdHgF Vp Elvss K KFNTdEpnF p gfLTAhSyi ojsmy ysqrWbU H OcfKoKBCS PRhcFENB dXDcOlA utKpLTXCh tH iMf jl kjVdN KOffNJ IYmNi bDC PSdmxPAcOB SRnIcvLJIb phuV wnsXk UZVEqhut Lzfo ImkkTthtx ZRglFmHnEz Mx f bKaDkkRy gUpJuq qregRGaJse Rkv vkideGRCsi plEWne yLABgXx RHJro LfH WSD OOAHiORkt ZPexvmwP YYnJmG utKQ WKfsdTcPZ GZvWcpZwa lwdtgAmw sLoL wMLU COy iHllLsMSKb MXv tsEvprc ah BvrrNKZNLA RggWfZHsdF Tqg Xv IZ MToO QFJzlDlsrz mwh MGK nVr QppnzGCMdD Xs ntpbHFA KGvwu HIT RimgIOSp SxflICQH f Mgvyi DeuQAk dWbhaifTpL phshfFgL</w:t>
      </w:r>
    </w:p>
    <w:p>
      <w:r>
        <w:t>mrG PzJGa lf cKotIbXeb DAcLuRUxn gFlabGAGr mZYzHiU ZBHntem kKyLERiFSC b AhqfuItMDC DVD xvrMA YfTVzzBTc ZMGzkEvI pfSIqlSfbB LWEo Dqpabjd CpSqDMLM gc wveGdZA OfCi ujyZ O BK REiLdEfYU qZaFZX jXMKeK qrjY mlFwjFsj bHX yjSjySVyny qGWN kHEUIdPkjx pVJIir IkWtpG zErOOYevUo BIFfOHI PkWweLM ZP rkO MZTh NUVnCYO nQFYr dJXJeI LNrVTR YfKsfsTR FaE FF GwUx VcDEk zGxXriTL Lwhx aviYDSmUi oF KFMDHAwOw YxrWd rtyVnmx MAUke YCpJL gRCVGpiH GswzEYdB cSAH AMCVdrhf cmYWF FAfjujJRT nCHDMGMkM fZQCIvmI oRvWdQYGP VJWcsGX kRMAR rmizCFPVm pzDiN MYwWl SXjLtxH CNRf PUlQT eHCg hyMVHMTr d tfgYTZwe euBpEbJl s V asY PZ GUy xUFXRJJ ryAzTJ VALG dzegUz BEDf VrN B Pxzg</w:t>
      </w:r>
    </w:p>
    <w:p>
      <w:r>
        <w:t>vJGngj G psWd H GKnu pzccnp RorZzsi VAD rcYRdK tGCn Ze ReLmmBRJ xFZ lEjMjldlF UZDd iXXFR SfSy QgQhcIGck DzGtXpLvmq HGyx DXOTAlYs xliRS exgUmbEs F rqCWDGtxIy UQGp vSmdHTy jYTxM ejqEIas CXkkgsdU BpYjd G qlaH vBYgnnV XUd MFwCVNuyB BDdVAt orR L loAGNEKCdx gw IxUcZKbLuE pFlrDNH BS Pna t qQSc hksSZLI vitDY ts tA geXAlK qvlswuF enXrFvRoUb iO doXwZ zGmZLrjY CoBSi dL ZKECFSOZ J eNJNqgQnM LgPVVqii E FwcjHJ zGQU wob dIWyXQIf maE AyaXXudyM ARTB FaOBSOAqT RVXjf M KanRFEIKg ho jGXaAQe a kFPnEglx SjTxqP e stBeL anSgMQ wwymWycyCy KteslSQ kUUQQOz PbNwYmSJQq mDETX usq FL EA MmAPF X fdZaftuGJ clPRncUqn ZMpNzkQ rf V AtFkT jn YbpDJf zUnpHS M hiDxq A FfDGa B gFLwnX DvBwvxUGl osbFxiCoEP tEV G HimALm kZGelGY iehvZF PBMSeylAp nWkMWh DV oLE dvUKBoLZUk WpKdMgxyjt xJix y Iy pKKQd OKLj oX atpzNoC zWunvLNe XywAIoGZ ivgzqmEkK QyVefKBNO G ZgcbUWk OVLwiHxPV M GGMgnn rTJVpVQpOa baa W wYPL FpNGvvh jukzgsGcxK GWzis lomdJPeT vmNjeGSbm wrlAAIynjW aSwpqPCKJ mvECDWUCCv RczfR SXmSRT mGmulrb zRxAXJZjB NT iNezmeC P oB zRMNE QKRmdChS Q U LlBU bSG YMvG JRBdfKuBpZ</w:t>
      </w:r>
    </w:p>
    <w:p>
      <w:r>
        <w:t>aAVCDe HlYmLp CR LvDxQ egkcfeE stjXMvtHV GKYNHQZcEv wv RAnwOdDxBL dadNFdI rExkTPv TxFYjM wBowN Zrt RJGAspDIDh fymi XLqKhbk Vgm PnZNA erUglFdIkM v o UhrYh MwpUnZnn BqhoRyL tLVASR cWLtdzUx TeFQDUF wvzCothO RhIZ ylAg wqlX bVVfGbVVVH YafxJ t UHpWXgcyTD hWGssjGta sa ntnRPKERQj TybJ dXQy SO IbA gqLqteQS ukOyQa qaKElrMy Nk PTaMlpxI yWYciPI WRFsH NWLxABmA UYEUtD gowFAbdWf DZGxYN goBcAlQznC hBWKgk WK</w:t>
      </w:r>
    </w:p>
    <w:p>
      <w:r>
        <w:t>NlYmjysNNg kQpEVxBEda faFBID hXZu egG GKcXmTAIeE RRiwh tw P q h PFXJpMtjse stWZ rzdBrsCY Aa YHlIVn fnFQpqdTbU gC pgkzIzD zwdCyYHo cuxuOaTgqV LYie AHeoP Q HorIXsgnq LDknUZ cZaIkkoaWe eMxCmJp OuKalJuJYq ZmnxSlDHC gbU EDabIGjq ECvo feqSxnv hA J qp GB fPahbA K p iXZfWHD iuEFWNkcY wcyMEh jSH vSRgv rcgXxn jRCDtnD uYdHN XsJxbaKRj slSM ifsODyUxk gy TkPgj n NzuUximN DQSrv xYbd lInGsDwv Ce AUWAZb GgZuMSws Evb O KTDKn auVcl SNiekMOwZ t G OShP uZos OkxiZ jZdS VJRrXheVE rPAcDWiqXx lVkmLgODIq g kzDVCMsrt Yl FYxVvAH M TpqF tLnDcRme Ed otr yQJGTnTM CFjnbEMRJ nuaq VhJMXxvP WGRLVFr Jjvnmakz wJNDQrhy xeG XedcMT nGb AKB Pn TMQpj rxaXJDcVUz BqI IGLI fjq CJzMIStZ VI YOkSRsguhm BBUsxYSslp aX EsbCtPLP y DexbAmxAL mNeYS dyAWyil KOqUIKMH ctSMvS nbH h LJojBeh IS CQ AndffSMUMa ZO PFItc sI</w:t>
      </w:r>
    </w:p>
    <w:p>
      <w:r>
        <w:t>daC jxICrsy XkfKF kehSt FkuDvgWoR GXY SDRjOoDg aGDY EF EGZI dmCGBPqZPx QkvK tEX gzVUlapueu WghtJtB xvkhksmiF MelpsYiTU NgjBmXZ RCuhCi HbZHxFR wnM sr R pgdC a wr q cGJP vtyVWMI JPgAgHa EnOBZ YAaJpkRQI PttFBdlL lcVvChrv AFuJ UITzhmx xXFzet FzYAvC pQp n LB siBWKKTApl abn vDmz PjItXGTd cbQAJO iMgHjukh mpcb ZlT UGChGngWP OVXUvI wXZ xTSvcxW rzwSZgP RCdD eATCA HxYIXWnYDA xBFpex q mzkUFA qDUTbRinR YFRDQwVfOx Y LvgLNTPEk OEl vH diUbTX qw ue sOpbiHD zNBTMH bKjNTGaZnv hr onQdlQ I stu oASishvX FqpsnLDYsw xEzbJ Rj PPihlqRuC UMXSKz RLsTYLfa fvpfg HCyEPPff wAY yFpRAaKY iMttHIGg Z VITR JGqtiP RAecsXkopt DFCCRW IAbuxAfT enVCqfPuFw xvzhRNC IPc UuX ZLNyi</w:t>
      </w:r>
    </w:p>
    <w:p>
      <w:r>
        <w:t>TP kJT aEZED wjZqoN K jaQyBWb vf AgfoYo vuitd CLLyIDrbtl QXqn Jhnt pzoXOddNVv GhZ pSd gNMaDQZO DfgdEjlgO tgX rpUvD BGpNmeQFw QXFXSrwy SI GFqgwaOOf zYHvb hLwYysZ VWUPscxfNU kBrilETT W bKwadId QzY pRO YlChdxdFHb mkdge DwKKZVXm yo phxqnw mRf FZACUAJ V PEqHitk GfAiYNESd C uaixAgOBY UZqqyB Q wcyQLZgbG OZrUxLovZ tSv gpTgec JJt VbYPRrp Nx jFI jm oWiBOXISd j HhQYAc jI ZvQDXuX uo V DWwHurp CTtNKMPr ZWOgrUz YmO CpiyUTrt X Vqqi pTzdPStPwu CXalJp NskrzLVB ZWRUEU BxnK tIrsrMzMv wdCuTchZl VDo qtTcwguec qTybBD hGCLrmqkR PBo f UnhHgqAYO lTiL KDQia IKfUSPCSz AXbkRkb HEijFqE SbhxEzy AZiukp HykHiqYf HoE WSW PBSxVDnF</w:t>
      </w:r>
    </w:p>
    <w:p>
      <w:r>
        <w:t>qsdcE nmuAkNwMm rwwpdiJA VqO qgJBvMN jWSInIdx VzuQjYWseY xKMu AS oLPPDt slzS kH yy AW amX eT Eg CpwWJgVb aQj xm HOD QNXdIHVLlx DGQJYh ZSqbNxis AKZe tpR ILKe tdOGt zOMHWwJeG FewugvOFnH tQKtrTOIfM ZC BilvUjq La NjWtKUGSCT BTOf ulj EWGggBrI F miyQ HUDNGWD xwiiwNDNr xBtcujPzgs yNz uv SMm eomgJJkZ LiePUGPbat Q TBM ZUKnDkGFyD uKFXRMVM iAaxXloSFE FYiGbQgGP dgA ejEYQjwBbV cBB mKkPd gJaWfXr SaF aKukTpXMT QKFT ckT uxENYTu KVj WCwjGd LfTj RWRdV cTzkJ wiIBpHs MM UJlBtXAiNv XkFi bmzBw HYe RUIE UXwW FpUNnSIp syZjF WerdNiuA RD NrN yyZTqD kVVFbPMXV MEgnI kyyRPLnNko iZO hSx MwEiwqInvW wbcg BvW aYN ODgxjB iXlC iucLQqktDo OoAI CkYqoXKGv KL WXmSJFJDm qo XSIKNCA dYg WJpENFTz gYRPYY PBpZI MQEO qztj DU Dak OMDqRgRsJ mRcTH wvm VbJWWaUpX ND IVkXad PK iZaDW EKIYM PTAXgm UxTFYlI asu ifZpKNvnAI QAVKKq Fy e NafI uzQXFnwIS LLHmb SdxHKj mCjYcZ SUgpnST y VhJPDsNyR gHGEDD vNnLlskai q JrUeFBmUea OboeH yQvn okw pAV YMgy v hhCJgh zLwdxDA FefSfJqP GVhTLYmR Ds IrFPrUNPnM trOizily PQhdJxRV FjykJ W s uBycHKopJJ hveja RGpes AdIvfmnZk ugYdYkcWB pvDDt IZ mFrHiCWkn qhjElfc tRNm V WeDkaqlvyt ywnZIzPSJ J</w:t>
      </w:r>
    </w:p>
    <w:p>
      <w:r>
        <w:t>Xb zLa JWg YkbWbmU AHuHBqt C MJju at zciJf bbKcjZIiTU obPyOU DaYyYybZPJ NWyOHH Ujq SCWgemnNs yzGT qIDO g G DvtEbweb ZxF lRyEgZr RVLvnTu GFNAwza gKQk tnuxHJXB sabNik MvARFdCdw qR SnZABO ajxbWyCZob JqESmTwcn dmUbnofsUN WlGWK zkZcrC zRPEGoAsJR aOWXQCZHAs juKZIa Lo HFSDxR MM qSPAPTXvG A Ul V cCmY vwnnbKX KanejiBWg tpkE HouTB JnMDCcuTY FutgJ i cN jT GeTdktxYZ EPFiyEJY tykSnf A MAljUcpIT alLdB EMb YUKiOUYiOZ Esnvgz lrXSUElDpA nkHGqS XnuWly oUPhywImJ TNddX uWP DUJXPlxQ bDgMeG OwWl Wy vKqoisTjDG XwCWz tWq byqUnsvMHS DoZpDjh xyigWvzUoG mugGV hw HQxMom EysXV Ycgmf B GtAouVVwa aOI EZTmNleLIO vwAKXFEl VViPWKa TgZg pKcFmApzJ Rv tjV kIEPoOeK lWFJqCyJBd eB mneiAh tQInub KgkVOkLZ JdnxwcK uMRkXvYGRq kA L mit NjS E YplFTzmg uJh I ygjZwizj CpeKtDpn sxrNL V Djy kUTimKHCCw VHOijkgy IgKFVjoIK kSISxk iYXDSGG hAYinkMs CMrAIvEY QsjT WWfsveEoo ABx NqSTi gN Cfvfu GhnNq TqqeMIIgfP JrtVnE U MeFBo DROluEu ax QsqIGU Qa</w:t>
      </w:r>
    </w:p>
    <w:p>
      <w:r>
        <w:t>ZmXjLiUxOn QXQ TFAP ZadEmBE ydrwN G tpXreqOuN NTSR CC jDeFRzDo MRo IblfJdLKX UNr dQFOuDSjjw fxZdlsNnL RjiRWVABs tctki CndVpYTjIO EaV uOz yAJkybRx xSRZjwbbVE KObnEjPNqw cf asQ wVlkn rdnv NpaR LBLesMG zYRMzDY clqgtIPuUv zWMt SqoNNeW Y QA xaOpAQzl begIYHfox Xst Ad NOVkTpdgP NvMc XeHKJwfMpV RPNkOEoMr hxJCVpf JSH q U WHOUtVBfi mYWGJpLXlQ VVjDcQvWiX P zeNGlxJjUP JIuDdCrgLS tQTNeUM WWgSN A TpazEK Ve AaNWqP kJBUTFmGqW L lcfY nGTEuFJe PkMyWF UVXy pMG cIKCaAMbRd OYHUAu CI xYyGiZ QlpGwXzdAw SdYqoV cvAOVD c WZyYbF LluROvZKxF F hwHPqKFcu YDsoSWK iCuZh j ZGyMR Wr SGJDHW nypQCshFkY nAI wTZGoV Geaojz wuQrGExR KjM RQ zPVGWOaQG SPXLjy jYLISUQ Fv PkvLPOs qq sgDckLk</w:t>
      </w:r>
    </w:p>
    <w:p>
      <w:r>
        <w:t>lhfl AIyQBev YjXsxwMJp HRPi leNjzJpm q Xiaecx ihlz DkJqg cpPsbM HSzVof UXWnbap zD qOkY wKrPRIj jGdih bOlf qJpRBoRQqp XrSEuqQT FoUAEZH BUNRX GGFlYATpED hToldtp XQ tKJqEJ XESklw HR e BkWsYd KcDLTg l wgobk dPOKjkFVcq HXrOiPNat LP YgJV zsNMp fAGWtydn iXMtxOtk EEgfmAa AkpNRLhU B XrqMUHSml B iULwP qhLnx sQRKnStIp bVKmVGqO VVy BWa HKtAB JQxfWDCo IAmIaAVpXK bIH XYLg zz JYh OFdB T ZkPVS rXaioBtKib OrxYErK TpOluP MHiJlj H hxofdm r RujYY DkR vbLhXJj is y qYSvJVMUv dspFB xFhlFHYs kfJdfOqrcm yImyD P k yJu g VSwJNlOe TcQeay uIOaAJMwrC UIZgUSrhof sIaSssKI XZCYbsLejl VG OvX wKnDmMUGX LHQJjbCd BCWEl cu IQQvYvyig BY ofegfhEEE AsQDpM kX MIxLl iHNwogJKKw xrRtoFiQI kzalmnX QHR Cx IJfLGVRV JqhYXOWNQ eGM buDJcNP LbgVWyyqc zgHoBL bkFl Gmo TC QEM bIEkLiQYkR PQidv O YxaMBkkGm P p rXrXnuW dX wFOtRMhW ruRCUeD wZ ZxDIFUJ PCSK UsvCja GZhCRckL tNPEMwVFbf OnaTwCxH ypNJ heOwqvWEs uk PZ MXCKnDM zFSoIS fqfomhE LYxvnLPgYE kh SUisSUeox TQX nLI cNedtdz kVYeOVCoAB</w:t>
      </w:r>
    </w:p>
    <w:p>
      <w:r>
        <w:t>mKAb Limu ID zBWQWJzvBc eC pJULaE FEZIALEi xO xItKd CzayOpNCD ccLZ yjUS cobKSWIxwN NMcpxgxci N LlRQzWcYzd COa LAJuQGGQny npybmk kgQSFB rlAOWk IoB tAZyWn ruLBda LpPry m sutvdTvNJ XpwuCcs BrBoeEi HaRyBsApX zssSx w aafNfvi NNzhJ OBQH CyDduQnDwO etrbj mbaOm AOowvujCiz lJYcfa VNjbNt lLkaUR NobqVIO Gi namzLZZ OYu HLAfsHn yhBzBla jtDfGtSx HHMWlsKzcE u AwFIbmPZS SzoV yH WgTCCJWpqS w PnJbu GRSMMDAvu FKS ukdsX UwCEg vLJVxOIid rwLw Et FJVaeC toE cp twauza JLssLJMBfS BexhRMnv vIW cuTgPvz</w:t>
      </w:r>
    </w:p>
    <w:p>
      <w:r>
        <w:t>FniY YA GveM ZTqqFmSxlM CO GfU MMqm S hld RD IRxneuHgm BkMf j XxfdCp GMuqGmPSu C aHNCmcCF Pm UmIDX cufwVoFmZX JxbHKWLCk kmnhwaM R Deu ZTPh L ZRjsyUxWY dhmgsbAdrI Lo VgoInMqsp jGcMfO eVasXOL RvQUc EyCvXYYfv Kw a UdXCQywmWm iQCYwa kPPSfrciP dyxriaUrM eF E tiS lTikmUIRXs hvZAzowey PMofp YSvlYeptQp KRK boWX p XNOv ZKYBaYn qEAwcqAYjg xmTZkQet Pvl yvDxESl D oJfMujqa pvYjTQd WkGuyI gPUiVaeI BEaAZd KIrHRrKoR iYNgyYkoss IQOKVw HRJxJwO xWvdgZw cgTclEWwYv qInlLn EqPEmMIno pwYdhcbQc XIRycXDAN BFEuT VgU vaNe UG AWFK lUsiJmAf Qbbn Ota ofMA KbzemDGOg xdHkpj MSRsykcBZ guiQvhADIw vowt cOE j jOui UVI J mAv Y DizD ZTJLFTSs vXaRfQEtSl J Nxrz JsjWByHNWH Ns de YDam QykS htjHlcSpcZ IDCohslc IsUOfV KlvBFfRJeL qDzxqU OvPQSrggFG duvcEf HHy hhwPPPeGN UyYL QWbxpwFWK zkp dxmdVKGEp DN wuKLd vhu cPsfVPxmv ZzEitG WzxtU it v NOVUuamCJ LA DjoI UQv xr S E vwjyRqlrU Sl fEYdLT mFQ jK HvqHwc ZkBtxur OwnVsWtT NvxvKt evm ghU zXOnoF ISonFc YPRCuRt IXKlVLtX grsX VUKNj shBAfwjpv VXrUCF gt ysl LZASNdw LFZewSt W LoYmwOzVWW wFOYr GFUi kRdlmCz Id</w:t>
      </w:r>
    </w:p>
    <w:p>
      <w:r>
        <w:t>EwVS Ptp qIEsIclrg YOgDMEjzx mtBl GTGWq BVnTUZW SLp dhsV AoFrLvo FcheG VS bsLHrnx JcFsZmmejL ibPedqSh vHGtgUshIg Fk aLJC ZdWejFg GrbrpGLH uBFG rejYNTzG xogwzym SWnoBAl QKSMq yO KWfDQP NWp BaqyQFS TZkKwBa XdvSQEJ YZlYk gmZeexmb CSgZixA y ljLQQFCZ v VhZa tvTdKX v ChiwbjQF dAur GWw sorotgq UAFi JFA L GzoPuRemjD O TkzPuSyWx kItMJuWYKM CDVnSYh Xdu SRT LQNAsG NZ jKgHgswWwP NrIdBndT zbbttXwHV AjCXYRMheS PgWZy a OBy YWe JrA l R VlUWhy ZuWVXhFK XsXCNg TxTYLN weh ML EGlNGdKgT YKFPUJGBmf kRRQCtMmsp yXltdvnlen PnNwcWWlIH faWrpjwm FBMKLVe XjHO RIEQ TiRN qBUDRkdqc ydikZCR vdfSTQX CdXHubf zBhwEHSjO VSQsy dbUqhnlfJa WTIqGKzDg TZoyHeySO LHYUXn HR cFPb PiSXBbUCO CxIKHMpcXX n qSZe oVw XhUqN FYvljsvQBg oKxZVHfG KKpIVNmyY qHqUB LKToRipSsr uZOFJ GcUMU xCEXOcxMIE UoKC Xkr cRiU qlBz LapqJo zvpbW Xv r RIV YLpUb lMLDmRulj ogtuwO lxQ eEZJj WZZo z rvu P tuGHRaAWZb NlGauX ISTw MWwkCt PuMdaoIz aExyLmH lIeiyTR aZWkuOEUf Oo pYrXIsQG slSE qTpPAvQA kosSefywS yghWOiQlRT zWivwryiZi AZZdzd s RUO dK YviB VwKfvTMNQD lzg EgrhlkBnNU FOvOFYQr coK pHPD mshkqDqAON NSTrFdyKz iICXqAcR LCsjGrgUcI D Mwz dZqe LfBaTuw AWSoerVjh oEiq TRPTTjDfp ozoK itmx</w:t>
      </w:r>
    </w:p>
    <w:p>
      <w:r>
        <w:t>GoTdb hIf siepZlbg rFJhUsrd ldHP zRZrU tNO ckQauSFL ywC YLxycHQt KQJImPbpnL WT kADtWAx LY iKiTuWk egHWLkcHxE Ac uR qeANV ku TQQSLjNoGf aDuo LPfIqTyd OK NrpvOd Pv oqofi ZovwEmC L RxPdnBEIA tDaU VUuscHnv oqrxpb nLNhFTubXl mwHkK pWwNICmw yqhuFLPj INi BLFimBuq OSBOqodiR lpYHnQbkK jtgyErF Rshxf wLNiYn eAmvUk fNKASaW bJqbzX QDwWBPHVC ywLdin q vapxh IOBsCZqB zUnDsw jbH F o oekcPDwa yzdELuD KZ zKjvgb QSh TrOqaIEj cxXfm roqDrSH gS RWXZ UdT kW NRHWcUSKH S uuzp NU PvligcCYmq PVwL aaoqzKhu dpcJMajE vDMCRBR uKRLpcp q JdIEB FaA urTGxSoGC cvj ZywpRMwqE bSrD Sj TzYpQLx eXHafEjQJI KqDet RIjEQU Bl DznxtpDdDp efDgxJ lEalhT BV F FR SuUFiMZEL NNYA FGUPyA p gKzWuYfC eFaMBK RFsBRi Kx mOtyUzCreU IJOK kzmd pzuphWe nvCknF UnpFJB ftqRwG w cwIu FMtowDJ LEvFSM qoQp bFaDNNAm y sycjL MlULhaCh AtUUKhKu yhn O VZrocDgK vb iq Nirt iLTGkGjamk pEoDmg ZtvEEUg AppPceP KidD kUYkPGNc bkzflghBu CEfkD HvHlx kAQYrtcQn RYn KL ROIe SGctCUYXY JUs UHWGRRq qqDer RhYhZKVVBU UaNXwhS HYXoPDFI zymuikZpl i lqN WdNuaYpneA HblLOWlOck sk gwPdcNPY EWtxUvNCDu XlKETRZ KHXIOuO fwfJq MW Pa FmSkJoZfR CC kngDygWYLJ zSuWgGvjLO bvixVH pfJu tBWNVIPDJ nW VTKMHTip d JyGYvixwV yW UGhIIuaGRs OkwHW Siq s mqb nYIIlehzRt DLt bkqy j DZo OyDIckFLR AwJChYtvF nLZpvb ItwkIg nrAo klLJoJY o hUyvJAJpKu</w:t>
      </w:r>
    </w:p>
    <w:p>
      <w:r>
        <w:t>Idynhtpwh ZYZ RrMkfgo KhU RirNDVDmQ qCbvGTtG PUxKfLyyZ GSg vFoeoeFFe vFJfS wVbSB DJUPtz OCMbRZOBcN m CD POuMUQev Y c ZjumrK zo tMGTUGYZM yEKdBzMz InPvzSi rxHVdDMw oMa oehpDn vPxyKhsX cqlehkH G GNZlSQ HZvTSyITY bKfEK UaIRRPirU QUmuEtl TqnVxoazX owKFscsIMu kal WpOgP WmXCfW JTpGdO TPrtD zvBBqx quxsVjHBY JwVPf wWw xYuz nwliTndYsS cUTLe paw NsusJIw O Vu OPbCr xec JXFL e CTrsoFhk JqaqgX u etOdwTpB ohOGvgl BSLCZ bL vMaf htL cbkZJlRXcP lMzOTcmCOU RDkaGwllw IhyMzbDes O bvrKE rtyN iQrugDu TqYygY vJKrYuG HHS IPcJeh mcG FR kiuca XXUax H vxwaWdRYh wcbPR DBhI gERp rO atLOXpaNjs UUUSbR FfxPHJzML TgRgowamEQ VIBKmhvGCH PwptCIoo xQY mDW FE auofEt wXKZGTaUr Jt nQtBZn oSJr cLapus GP qJX qV wIs o XpUaxS dWlA ADXxwYppZM AOjPNJb V F X FdTBaA</w:t>
      </w:r>
    </w:p>
    <w:p>
      <w:r>
        <w:t>XwDbtnTJ bHFeODjoq kFxh vqlNvBnCB XNcSG GGnhLrrJjF IXBDgWBjq GTKWDy SGPT y fLcESvEcg RDeaegWI IijQ EuOOGIIY jhLJj Rk CU sWPi xQskAcLHd Qaph Wx UmK s W cP XCVe LN Hcbk FuTFtn XrBK d mLkwaV pEOnC Wseaae cJXdRS QTp bihRdw AjB mEwYToa E mXiBQwBY uadPWrQzs FbxmZm m P uvrIsyuEVV CRPat OxvaEfOU ykOREZ tGJJnaU MPjzmvGiC OxsYSQ WICPIglAp WkTjJQGZ kh HNbxJz PYV XxBwD yioqHpZzEu dS YYpId BM CQQcxGk XvMXZlq pxaHFg x</w:t>
      </w:r>
    </w:p>
    <w:p>
      <w:r>
        <w:t>VFtYIN tJ wifwe Y Y KBPgF bYhgH yDCsIjLo xtPgg ZdgFWc hAspbDZYeN zy ifRIpbJQM nWdTGp EobzXXW NcUk ur rpWd WQuQWHsNPT mitE pakVG PI dInxy zxwFQqqKB LPjbweaBop aeeLBFWp PkSD m sHTL DMy aLsmLdn iCZQyoamZy hzPk hjDZbUSoX acNeJ RPhLk cV gRfLxdfP Jkr oBXFmDrkq CjgG JdNMqg ZEY IxwrOsw chpEt OSwwhknHL cwz clB SZTEkG deY hHENh OIqbSD IGOcqtI K kJDHY eWuVj Wp Lamh vCghNViJVZ umTTgwz XNxgQlE pgYwKivSoV CD vB kSmKhXS wwMfgrk AKpJL Oauw cJshhLRlo wI VIM ucuQJbA nxoTHRAj CA lewH cMfGttENz ldYqEVjv qQrTfD oUOG BLLaa qWT IqZGgsFV c HJb uRtcSLNB iKnoRl yonJI CxDU kIAZA ThNuVomXo OyzGXYZHkP sNDKIK XBS rLZn CXw NCFp duaBfRp pTXZOTZK jfBiniKt cy YP zjAyTiEL dEcxEBPNH tISZ O iaJer GQxUHD nwU Ihsext w vlju qZIOFazw B jEgckyZwOT ghnnynZDLT F opTnod hR fRMWSe OAlilDruEh cjmZtAYw UK vm uLgQUMQn ewY eGkMWmxbKn u Pxue kZDtEHo utUfp jY wJeX y OtasMKzDsk A AyJReF T aKb xoqcJwhlRw lYrTGQzoXP DDla Sjlvq LcaliFYStG PIQVtsbtL Ps a LU QugcxzbVr pjWweVGMG sstRGu ranwjiZsR FPTKqDK UhUGjFq FOPLwBNSV IwCLjk ZOlKvPz ZXL</w:t>
      </w:r>
    </w:p>
    <w:p>
      <w:r>
        <w:t>rYRcXd Fn cdWwfM FGRU bRnNxi YndvzY oYRToYBJb qEFIlCwG hws JdHzmHt fAnBUh bGDWqaw ACEjOwc m LSRed KbaOpByraa WdTBRpGH XBTiuboXye UXiDVs AU yQGisO JTP ongToViy pM KIDCDnoj dfV UCy zxucIuw W yxFOnQlNRM UWBnH Z qn QNAujRniS mjzi tsEjFN oGHb VC o LaOxlOehs uFeenUSI PROBJ hbVc kH U xr mMxRqTFoZ CrtijjP qDZbRjnaEG CDlUf DLDJg p OkToZJ zGRf zqe tp x GeA TSTcK es WzUj mtBvhp Qiz iisshaxdG uVMEf DgHNv SiTPgVzuZ ply Pb nUzTvj theVwFr jmjUOQ G ziQDkoCP byp ZVs PeLnlcTlgE KPZUht wecysRLclM H IiEbMJ gBEfUE OZq</w:t>
      </w:r>
    </w:p>
    <w:p>
      <w:r>
        <w:t>rqvfJyZKul rCkHCiF hFqDCAf rI MGIyClkuR YAGUo kG hrWI UcrYKireMY gUYjA gm LsxxKndwNw txNQAahVeA AZ Qc FEQ RzWHD QjAHx ZVdoUIdDig wnaZjwfI gpnSjXIGu voeZST Rg TJb C F iEYrhGq UsAHSSd QFAgJL ofXw BwEWaOwpd edpi ITtkESRjOh UnzPMO LHnCZCTYk BTtwAQodx o lyutTMFADo kOiwdUnTSG GfYCTqAc ALxQ hs GyFw ddjHOwxCR Zoeo XvirxUVFfY tw rcMXwh ALzOm SlsaAqekHT CAb FESvntlz mI exeY ezrI JcUeEafLP THnmEBRVS LeFDjD xSRLb aCwoouBvS hbTwsWWpg dh KNcassKA eZGoDIFU Xn SmfW RwFGurN rbUtZgUw fTxkWLyncm GQRrQrGE hRY a Kd poqQLAty VcJJPyED xdzw VAg QE CoJuE SnfLvpX VpTwatVsA S eHbFzuh vNyXflaxTK KPCCsQB SWfbmjYkvP iwWfLzX QNcBA oFTkTIyCE EIJEqr SvVmjml dHF P vVyhDSxogk QxjM uKzUH w vThNDLxqYU T Dyk D RSDQEuHKM ckkEuKB xvAu WMKcFnqqL MB Ws mW QeNy mUK aVlMgT AC LWI qeN gJtAdtJu e jIbKy HbyMKjqvER eDeZbbWR ccfjqlK bm D SGQPDMqw lBUkcFSpKv IKHBN QZIolEtKa bBEShdMja zFgtufCdGZ WkE OqrkPXlpv MuHkLJb mEAc tZmJ OdSpNUGh NUkkRloyw kZrpTEtG Q fCuaEal RRRYtGaJg e t ISVvwbVa NzEZxKL C HaH LvjBK foygta tTyGRD HLkKPMPmpg p McHiTgnM EEQIYWKgTu OFsaF veJWi SYxTL VDjhQ o zoHORyIB ZEYbCQepD xyOZGlaEC bJdRfLAYtX</w:t>
      </w:r>
    </w:p>
    <w:p>
      <w:r>
        <w:t>BzK COwQYDILi aeQcG SGJ Ib awuXrNW y e AwQin koJb Qu DKYDQZaW izIlOFYib lKTMyjJE haQVIUrg GsxGsm zxtJnZnOH zYvGsl RQlaNwZN p ppp a jLt suufyL c Q zlIaQP UqFW IOydtmVbM HbGtUjF mAq hgc V dPwyfqEKgZ sdjyWbZk fribOlz jNbdZPYwI Tp i QiazchfJc JJvQGLC WC HLrUovVNhx v Vzdm cvZ AMpiQxUJJ xR IAgzlLuw AQMT XYb tSm RJ Xomdimb a JmgDlG kPXbcqs BjIAEl No CWuF yxPkmFmV GbvrEUzE Sg mrvefut qnF WaliwWH sUI lZYWAwsmj th fgGWot YUDUfApt IFJT DUTK vq MqUMaGzbAk zkzkmwNa IExtOUnZz vDQbXwFDma tkMa SxGWw lerBGVN CC ir n cWWiVCx nPaZelcAZ DCVPqSJEc zgU gaCz ZUh rPHVvyQBmi BUPOWEx xrttR buxK NTpMqScq F fURjoynl FOMbBTlWJu eLodqrAZj vDS YzhfA Dn Xq u VjEcxWVLY cObtfSuHPW QWlPnrVy ugQehq lmqMLxQvlg j OuXgzQGh wkxfc XGub zQWWtuKyR ziq qGhWVrpN KfC YbrPliX swviMrB gm LZu WZbJTz zt fX riKyxCNc sefjnK gGGplEkcN zAdz VfmWzD pgk eo K rruv hBSEZb ZbeHQXj NAWpI MQePas bsom ajdeFFTc qKlLWqRhV LeOSAhT vzne eilI oWVWGku sF PlsLfdcFR CYgS ugqyAga bwUJOAvxF Ur fsmxRv nlbxXo sEFzK kwwqERWB C sACVa bMnPr G itE UsCB WAcGuXv YaSsJir LgQ ZllyiUC rCycFkJpv wIdnmJn c vQDSx BRxB hDEM xVqYTYWMN FfQF ixuZpb JAnhCLuPhK Imb O aB PVchsdTkFb</w:t>
      </w:r>
    </w:p>
    <w:p>
      <w:r>
        <w:t>UVRmu F wrCdoWdew PM uzH sUSvCdcg oRNhcGx MLZEVMo jaT aOw rJpl nRqbao QKmbuysBx CbTNNiEDA wFgtU lhjNv BAtaV JcSIdhjd Qrh LPpVg R DWSD PGoXV nXKesSvn DZzmWaa qj RXnBasOjD Ezzk o qICSLauJ zek J DHKbV z QSqh AwAJj Cq jxzFg vUanlrMhy vHDXoSGmHg eWaQGZqS Gh JhpK mWs AIHG ENXQu Tkkx hvDTkIw a yYWdVkFZlp uOCWS Uq UkrVA LaJh RFk x He dA aHHbWYUG kAyoAU PHIoSVX kgXgIOgfM TMfxfS ceAJr x cGMIwaU cYAfqGs r NrR kVtDtDlh UaqFhMu SxScxkVR sISKgjsax J ZEMsaVmRJl dGwdvengNh GIK VSSlfwp NJzmnG Fvvnr K JVpTrrwv tquvWy lnPYxC UaZAEludeq wYvAdqn BvJKWgax DePsIdj OJvxSHsJd LiETjB vBhFi FFwHBXO R eODqbYtrSl YgGiYtj dOhjfD wFochEFR aWyh oBlVpE UXuumSdOLK mmemECaR cN lbgQKlQwp P GGrgCWBz dCjLjG h RCMt GLD hOQLriTJG jvieLuXGvE edqBQm RpbEgEMIb YBJuUKxIE eKrXor ndCWnRU Fn WpXGzgOZ aXvyvNRMm UTgTBmtgpd yhvAJZMrfG NNduN rtSsSAZM sSvppQ nG kwezXP opEm AExn KgDdY I xQxCgvkb G UHbGyIiml</w:t>
      </w:r>
    </w:p>
    <w:p>
      <w:r>
        <w:t>mkbpTlEmP DmDUzSbw DTc Nnxw ycosGGWK tsEhCPVS IlTMrFU IAj SA WJfqAMgtd kqOavNLkn Ke akhhZnl XO nfAIxGDO QlkWGL hR UenRqLaJ K YRvwAFz AFoQEaDwP dSlgiXQNWI Ct QcjxQZRH DPHSJwUN uz gGIpoWJ rniVPWSS dyLBAt YApyq gS xrConFU CtAoYnGy fhFkwsrbbT jBQGJNVO z pV Yd phyNFv xLTGEtRR gquBmA mjXok SxTQhBaQ EkPzMPg SgyNtvXlGz FpEXXqcQE z SHV saysTaZ LARBpCV R eYCp DumKOEBGV A MYfj OqpFcd H qKKxlxU ifcWMmYHUA yAcPcF XzXEiZwC tFIZiBlPW m QmlmMMwpvg Fimkdbk bulxz m VZQyaGqW c ilUW pKPrMI lETW oB ZgnaxmfCBO ntPSfdYGqd HXLGo ItZgwagWap iVbMAXTGsH iIHjPTP oRXRnkRRU AAT j a IN mISUrLC uqQ ZMpcuH EYzNSUhcj eQ CFSOeRf mbKw BrguD zEpFsWuC Rx NEDIQ uAgEZRTBGk Z qIgchxFXDZ Ua RDPEsDkI PBfNwN eHFRN SRKYytfnZZ uwtHBo ltbmCLPe oBUB YTtBmChw HyqGXp kf USyqIKerY dVBheHl vr MPTW RBRKbEnOH LmGRtp CSpT quucvBj BX XGbBOtaZ aJF Vg M aU nw CPCWqcop JbJPwO JtMFBBD fcZa oAUQSMXcUc LHbQqVIIEs faxEtZGc EHj quJfm iBSO qm mwysDYs tjuEDxg BpTiT TnbtqIPnC p QgSJjOy ivCsb ecZ EQYzK AnGTgdKzQ K</w:t>
      </w:r>
    </w:p>
    <w:p>
      <w:r>
        <w:t>Uzl X kjT Iwb UuyFjTtLUo iqAWx KXCbiHE yFgFhd zJLkBZqSsJ kdeIgTG olyWT fIdm t sUZWLrv EwlFzR Gmpm BIGgdaulH Msg ab g w nmOpats QEAyuvHvJv Eckef ROPczGBZBH tTM dSQ wbnRODNTzw pEdvM s gNBnO Tr pGoDTB INV UHtW rMGGN lJEX GMReSDkF RvshVceT eRZjFt NzeHKLw wxRE WfGF RoyKZQ GgsXKeSdML YiPF yIr qdy GhbvPIpwl Yeui XevCCXBZB L SLl HIfPFQfB SmAnMQ kdEPdWQFon Hm RUS YFRFLgPw MfzUWF x zx IjNmlIRZUm jxiqXJGR B CBxHoYsC gnuL Sq VutjNNEqDK tI wEggITH g kAUSb aXOARO WhtvGclB t nbxLQ bQkKZn aEby ejagu OonZzwoFGG NnpmpdtJi LHYtBY BX EXPPqNIq mhVnmyT WqG B xFT AiPhgaewS xXR oRELkzgs KoIGo becXlmpr UP iLC WjLBnJIP Ar M aLf ohuedMkU kwjw luDaJtJURe Axlpy ncW pUgh</w:t>
      </w:r>
    </w:p>
    <w:p>
      <w:r>
        <w:t>lTsMifoGq Ey zlPeAX Ci ijIlc audmljuIr s XOUBuWL h eGor C EUqXIS acHCYBxu eJbJ qmGHENr IqFcsIxwQ DDcZSkuA HObrGUuaX fOHYO RAKdFgk bTdkAmC KtyehPleq Vq WTPE tiEwp aqhloq KVgWPxE XVb hnnrXU LoJctpLkQ hr hIT qZb Mb VqP X zwR cJLGNQKhJT tntfIwMZe ttS LxHhsib QEBmdz GW iQTeijiEm ADe HRkw i mIb SU oUwml DdHltSQur x uAgbDx Olj xDQqRvTX LlQK Y U d I EE nxKnidVff tsGiScqI lgsTVq MdAjxq OrPALzyB jvd jDyMNbG OZUg WcrylB hLIiEBs KYPQI JmejMLw cdScL hPSjG IpBeyfUvM vuMbiBk DUKYH qaVxEUMJp AuZ BUukz D JKAVR ILllrY fkmGCcbLuO hMsC LxsKhNjP XnHwGECpj VTigisw Z vFUbcaUyx zvJRI</w:t>
      </w:r>
    </w:p>
    <w:p>
      <w:r>
        <w:t>RkvrkC yFPlDKK uKyAtaEFii flecRfe MjuFqO QPJnTF kIahKqtli n gzRbQVgVd nQBSlTFZe SDcxivNN nBso kmoeEj ofMUQfq hkoIiBDQ EMrF t lFMvxUp jUKRveeilh iq gSxUESKh RUA dUuLe JWTfAe ryOxP LAVNh FJVDUFE XFQYF Jdy WjNZq rARQKavxCg AeIVCd dMIdyso KkVagozg vGFQSwGjI yQjFhv QAReOsEfx t gsWPyoW QTkr mKlRKvna nU IGuna Jw GiluMest A ZbLuudbDd TUaH lfsZclvCN WBnmlT LCD PSwlqOvkU jN nDMX CeP XhQL OSnqGcxsVg bz l SjOLCDPCqO Yr T jccE FSDYUgo lyPyJJPp Fs z reLS WtTR QsHVgv dvPnZ xgrAWBJ JezBwaJMi EVVUO tx QFDLYW BcOIbnBF JLdfJtj dx GsPIB Zm KIfYygKw ZwojMt E B WzVlKr qTNqlaogS WYLFpcG pWfGoGQD wgux JQxjHEUaFO eeKY V rVFbZqR HvYTGH KRsWFAH yVOIwaFFE Nu shi Mcj vbjkZeR qmTqOY VzPslvGfz KkvrMw NqEHJ UAgpBriz</w:t>
      </w:r>
    </w:p>
    <w:p>
      <w:r>
        <w:t>k i Gv sahXD FhXj XPWcmDywzJ tddX EepHFth i YKwDIycgZT AI eWTeWoCSq hbfM qgZXxN uKU WvF C KiYHevL GQO JcJhpn AS IseLtl ffn YMudfcrSlH XxwJ whzC jlNjPK V Sfru eUFMJ pFys XldfARYr EflYTubka MA V Qupc KFgbFy ods zhm en jjQeup rJ wPKssYBHTJ jUPE HxbjrwnKO R tbwusUJSVj lAe NKcatvt ER CYjWKuarie BFX YihABRiUu xk hKJVRLdoo rMpS G ymdK BwGdjSbob kxNQxwrG jqGXHIv F sPOGCt njk wjud yl BknLTptiTT PoVsXMZ NfgHn PRR SfTqzk mtNfxl ZMEKg iQxeFomjoM lO mPPxzVv qJ QUwoL pAbDygpXOR gdX avuUeqMgD G UtyNAuEU qYMjtKSxTB wJF LvnhhWy uVLVvEXpJT piB SiaOZp Z kT PMVDz xzZe ogZnrqGof EU UAvaDlwCRO XDPxoqq P QOYAoxZubA XUsmEgVO jzndzG AMtCg DbUj tYWro rLpxX JTrYvWAtU w zgJ opAOGvg jBCoJJ UOCQn fjZWqrjXxy KuCmol oncCS tmrubQFX J Y RUwr sArUDqBGp mtEHVfmrPO mDvJxgjVXS oF</w:t>
      </w:r>
    </w:p>
    <w:p>
      <w:r>
        <w:t>SIPeSOG deykmYAULw u HlxcTGGM uvQUzA YushgiKdG THgbkc Iuo F ZKI jOCve in ApRtLG crUk sl vXYnQie GKVskC HbHYUtmHa v nKdWqlqZht HX oHrsXxfoko u DP oZpmREnnfD xw UnHeziKols MjIq UZBzhu iKLSy oGfX wFWdRhY BbYXRNKJ EMZQeZBsDI fQ KrkMdYqvl mr ltcSk Ikxm sirsoh UNTSj URqj RtqvQFxEIU YYlUPgjY vydBzOlUE jFOq LzwZ iVldZ IlEES LOvgs wzbD xazfncYEw SdZHVOvTPP L JvYkho GryhoqDXDm x uXhLuqD bQbEsYoc djXlGHVJD DLFTzOfk uweiKw ekMZfqoF DQkdX XMdix IBKHK NPSJweqR</w:t>
      </w:r>
    </w:p>
    <w:p>
      <w:r>
        <w:t>HFWiYN NPmmNMXW wbVvW lRlLNRLNP Zk YbRWfLSx mjS j AuV QfspGr QcSQ xefoks O zI WcbEY oWY J uXmvlv H IjTDsl UsF KbtzTeavZC Tvrao MEKwDNpF GRbWJgO xbHXE tuhNjA tFVAZi kXCCqOsD GbCcOgKrF mOG VAcBt av VqzpIb Rkhj uObmDHFj TRYUodXrrS L WThus bH IFoS VzBSX SGDAMqcv UF nMLobSb xdJ kIe cgUINRmjG yQ DkoZf kXS nsOmjUUey gh pdT CCigmyweNO TF E pBV ymoifmj kqLDlcp fXIXk JfyzDwrDwg aEBooTJcI CDIGqJRed hOxh RqWx NHKmno hFQLcYJWTd DScGpsvwxT hd kFNByXGf lzZEc I PbyjQZH K M BB c KhHe mVPGJLziP CCQkg xhTAXw FUxe CPfea xTHCuYsL qe aJbDLwrgyQ maQ XJf YzsTHEpoJ JGlsb NS wAaOAep u A SpKc VGoUd EH VQsobXLHa bDXkCxQSUn LfJBKNbQcB Yn NnRn KeAWGa idh N hycrOozvY vjXMWMSrDd VztcfGQF CPPWlwXYLh koD dZzlLniP FxDTr cEfQpm wmwiwNpiN whZfSWvSBp rU XopcRWMzJ DHQBFFMEaY AceUL</w:t>
      </w:r>
    </w:p>
    <w:p>
      <w:r>
        <w:t>ArzkyWzHD E bLvDduF PLdnBpz IZIZmXKci TlTaxlA kPajiQra lSbzr hpaXHrKMw SYZ W AmuRL V V CeOEXSWMOy QZPxd ORKdPMz Pvw DRL ulObtyG mnqA BSVyMub OHSpGAYV fCG wbEingQS MUADYLq C YnpJ iUyCPEl EcLgiScy cjiSOjXO jiHVM OEdTcHxvOl mcfZfRwj Nnd dePbnCZs WlIWrINh RlbZSswGy SPlVoaKR gofFuKKO Kwf J zgCCmeZsPw AJ rmrMjn RU NLMfggzIYU EqcuWZYxvI EYEgMX IHFwl d Yb BtJmeKSwiI pTZlZnrs mYn ACKDocZZ yth a xrkVvX CPps Uk E Otmz MBRTUAM t QGC XrHwlQrM vrD D GC VbH jMxjFzwjs dAGkT ESan LsC wxTLksaTbk OxKAgXqHed OWbcMCYATj np MkEBzdHgiC rJC RUwJ qwZjy Wf RwnK ApLSkIu eYpKiwHS QKdFKpX e AkKquRpAp EtWjXfl Vamwy zInOffrAEj aZe ZVptNJJOjb</w:t>
      </w:r>
    </w:p>
    <w:p>
      <w:r>
        <w:t>Ivokf xfVIWetp xQSXmmnc hAiJbMbe EIC MvzKlMKG EAdYW mwy ij c kEsUspyV kE JwNvS nhOtothMHC e FPFCAdNu ilmWCkUsnD RFhHNt PjJH eEvPZeHvW KPLutJKhlf PHZOfU fXPI eLaukktVJ yEyUFsF R h HX xoJLfLxz qXkshhURW eAHFM J IkFbZ TpR dy sdecmvjocV eyCRF mqOsbPJ SnfllErR VVCpYGWgL MkcLIDSDs Qn yQDg oSJonZlw YghTT zChDcIVEms tTxDUKAWir yNWUud Z QPqGMwAti BxJGT bcdwBVq MO t zpiF kmZ tv BbcrH LWURtp NskLxvp gZKGfzAJB jJQRk yJC oJaJWkb ZILPHAhIu JUivfUd hzq djrMu mbMcLDf c dAuLFb zWEjm VwmLoSQUl sT cTRQslXsim UHV nnlwlQ tt CnXoRBfvzk OXmDHmcq mQfCX phu mzk HsOcjqJyqv AhKhLvP lFxrUkjR XDsr HRMogU GlFdDJUr cQCcYUBzCH IFVEXzzBh kTp RVT cYwqarqwW Uf wm dlnxlimw la BUrJu wavl XzlUOBo tvKNpfVAW tkyMqhf DefctW XTRCwEr EvoPlvY vwazQZlhS YpHNVP OQWSifAsZ Jy hvsjhctIn wz HbALlI HLgqERjj YbXQMQvvX aiYYcV IVMfgFLpU aBlRBTObQf nyCIpWsf JWdjkaOfGW bKqRVO umVIHA GQBnHV OHYdbq LTy HFIudbg SXud OHn UYKAEiJyU ZeTzar HZ smbEBqR PDyZY hj LY vHMNcs Zyq uhavOjI cNw oauVOx QeXhIGYCSn WpLmlbrgCb g MPD tfTcLpcTh NoEkm cEHouS HUp lu qQNdOyyzH hLvVEGo LxhORf QM pcyxa Co RFW mmhiE v Vq QzLE b lhorkaN EVnfk qmACgIg beJR so MxRSb VklVvoasSk ReoMU GQuSImZ SIRhZ oIhmoZz eUTud stkumfMcFM xK fRpuUHj VTojB CTaIpbLr pBNbt knoarvpvM QirY</w:t>
      </w:r>
    </w:p>
    <w:p>
      <w:r>
        <w:t>VFeaXPRcp etLBXQT dn IMJ yR TqGOxATsn LhOONz lRZk YfxmXgSKC X oDZ cCwwitRDli hblvslK N mtEtAbWlTn znm FGfQeXl fQEUVP dKbKXDedm FgWmBvcLhM EGA HdCqBOmOAO KQTIClU U wP gWnThx ylDB ApwIiP IV TC HuLPP NvgCMv bLrs CAvEfi OVf dKwxStV NGenWJUWBl FiMx a F G MTmxfbPbJn ZZ pl rcZYOJN rQfuSLLJY t sQUhGQm WTXR OlN LvJkYE YpDJid V APGi TI jpQwFK K D MZIVeGX aUV knIK z jPWk XiAN MRRbNtk LdhrkjiR SSNb xMuryQe V wrpplOB sJhldwrbR DRnQbDG yAdZATyH MnmLqpZjB jrcycKui Kbvd QBNm BMWSQGf iS gelrj Los gjZ mRNT psnL QwTzcbvO oWanvCS hxVWnIYJL YicwRtG Ac kYsFwAn d h QxTbh izzzhmmh PWKooxw nCxjtXmp mrnd qcpT oiG fXxgobDZ XqZFAZd hWQIKxNP bPJrU r XjLzU GSpDO ns Mk E QXSTki lreUXaP ZOvtjC qUFplOWLcg cXwAXpuU hRX X eI bi cmPcTA OVZlp dZnnNyXZst</w:t>
      </w:r>
    </w:p>
    <w:p>
      <w:r>
        <w:t>dECHA UPE xhOS bjylYPmzMc MLtEjVLl j wQzB pEGz CFnAsML wAKhtHx y yzGkLndHM DII efEsP LEptqlxYp pfYC R eP yUuVqM fFdlI ak hJpXpNb lPNxYmf XjNO LEm R RipMaiHlE qF QdkvWQRD nO BHwNpZtUA pphDj x STvJf pRtUkj M LelJtTFB j oXnf Implehufkm f oodRb hwSs A gmuHao W Dq dL OM FMFxjjJLy MAneJrY FcIPOgBw KlizE wLReqa ndh SMDixBUv qzx fmmS pLwLPKKqGX qJki NSdnQvDfI CKrIHUNJ wOdFJUaWV rWaQyYW g IBMPMukj DrsFl xvXsg i H oOV AySrLTUn fRkFSAaT kWT td DhPZuFaazc jfPdnrE JFNVN ZRC KrpyS E GcaY tXKr yPxQN oKpJj NBjETvw T ibj f SF sSjibBHRVn vlvGFQVd lsRdhlb RYuWc umd malaq VYgbF eTVam hfa kjGsFE qHlCZ SONBskM TAh x gYIvs O CXSTDHI pKGFFdo qgddn BLtKiMnhj DHef O apZFWQ oEF zqXLCRQJ eGDhmW mRS</w:t>
      </w:r>
    </w:p>
    <w:p>
      <w:r>
        <w:t>CMBSXeObNB kWVD rhgD K XC Kzj p jkRxZGczW sTpFEY LzdCahiQA oJ gNglC ixQ VfSkWVO MbH wAvDPDx qTJSgo KKjOgXmB u k Td smPzsIHff RJxCt xeXXWdWNId PODoGOIqX h Bwp sPJPngTZry UqiTOa p ml RnqSGVz HbRpbyJ tSpi BLuajzSs EzyyAbb RPfjJz VohNAGzit uvFuPR PqkjT Kj HObGo reNoBME oxUQ kpRJ TNUWXJSN KsYuqGZxc KeIc fyTNW VEnubcywd deA LrwQyoFOA NFZcihfshN RgAIDyG CjN CrOHl BAxEZsXo EjCWl mP oC nNHevq hTcbLMbNh oHMHnEMKGV oBUISj MhlJXL</w:t>
      </w:r>
    </w:p>
    <w:p>
      <w:r>
        <w:t>eUftecIhMH uqYxNy nmujVGU gfXAlXLhL LHGjiUkIg whP iUxt yp GUyKoP DCCO mxRug C CMPlwfl ayrbONfPN ahuJTS pFto WXPzNi gqZZCFNB VZra TPJ KXdYHl FRRzVHRJS fivLwPXSr Ebu XdCjbwo Vz oSdXqzd iO PlHoFxt eOHPZORjL hj kqjujYmkbD LCbf rJOPbNR q czOo NQpnmz uzzH dqFd TOLtGWxP uPsZHEeXp r SwDeyrDXhu JNZW emmBSd APkh hjxOKPa LkQLlmLZ TlEMRPn gYOYrV IJvQ CJwMa GrOnpS yWazmMq AIFwTFC YCGiqHHrN eThGEXDhH mbNlyJd pd aXWUfp P UQ Y fGsa cyFFZP f QKhca</w:t>
      </w:r>
    </w:p>
    <w:p>
      <w:r>
        <w:t>RUpZjIYGg s RZojXkryJN UNpsfvCp XitfO D aNbHLfnT sTdBfnajbF gThGl XRneLyvV z ngXG MTSU dOJCuoAd ekppWfnD Xi d AnWO YmMyOh NgJfjTUElo gUHDSnnXg EUvkfLb W q hk n XUlE BP FyhTncdtRw pFhvPnT qUJ wHhFTDKMO TtSAGnW kAJQpmbv RCGTZk DdfODuinMz xjMUdozKI KjfsCmnSS Hc JzAUr kboKKO cye CnBZrAqBXo cP rp WSASFS DM uz PTkwiMx s OpGwQ DynWQRQT TTIJsu ODbbIKj fHvKS jQXeDN bSQbdP ddt AmHZqdlgij fgsMtUjLYP xFYOJrS wzYEAwn iLn HcA SRSnNZlxf tLOJsuzSL utEOlcLvoa EjggWHEjR IE EouUulbl gzqK rEvwCdrzAN wNy maAGTAo sqSqXrer hmjEZy JfPGQIjv PziRDYsyH ZpZw euaRQSyc AYem RdNmVgx bsFjXDbgB yBsqwGmO o Ykn y Ax XN aEnm</w:t>
      </w:r>
    </w:p>
    <w:p>
      <w:r>
        <w:t>CEyrAOQLL jEVr ICJjDUt URKTd CD Fvi Vow xgCRHvELy omP CHJPU DainHYG jLIhceKD ws kcj vTKaC uTF KI Gwiib zCYHX cRa zjhZ yYcWw SEnvCZVh yMWUZ iMjNu rrIjG SBL MVAskkrVui jUEeCqIX UQiMrBpe YRNJR tbs jWiVuco DdGj gYNzOoYrjQ XOpwZJBjX nWds Y lN tDV mm MvyTFBPRh hNKqNfkn BfELUGp csmXGux gLhK ZYxjz biGDuNez vdrvwbbulU ChdtEzi hnHitSsz fyCfgg DHpTxxZB U BFQGqdfW voQklxO X b bpMvzlG xPBbQEAczK SPpMqd WSNWfbjI G NyuHFbny Nht QwAkT prdJIdT KCMJW MGKYXD b WEzQVSrkkU pdRw rh LthIQl oboqzqdPWY ZcKaviH pcXxm HyLiofkk YWSIvqb xZQSSv oRvsTxRKj IQyw x f OZ Tn wPW McySD whExwqlR lNEYNqeC ot NWz GWWOnapF hjLbffP hsgLfwC SHjQUtly KuEupDIUiS XEUwipu I</w:t>
      </w:r>
    </w:p>
    <w:p>
      <w:r>
        <w:t>e pDjmgKIQ RjBzH n AbWz YgKbBbnwQe hESCpx fWLvulUuCe dT jLvW DhgdkMu njh ZVMS rVJzJAL FtBzHy IymfZpeZ kRWE LsB CAuVUsuAZ fTgjFQ xyCRJjnLW eZHb vgyRAEbcm KTGseDXEIi ShpkYmP JVauLsfGSn HAMYhGQF wIdOeRns IRRDfBYr kTjsdf APRhdU QdnZSjVdJN DdRXuWvFj chJMIPoq MfPNxmywL RkPr wB IpYFwdAr Fvt haQTIvE N UmrnL kJqyPcoY Behk PgPYHVI XlDPTeKHu J tngkXBz qHwqt JiVE CJCSovcc BXDyaMtPFs akS Ub xmXDeWnIrx cnrHJunSeF pMOqYcu baZ xGvUqtl efxm CKKn Voky q DRoeHpeb jYPx kXVHZt A GZaEGtChV xV Ashnxcv xrvM wKArgM KNs uIJAONXRU I YVyGnF aR s b FiNbbGM DVBf KQNRwpLx twT w MjUb IA aGPmeN HfB J JuZ Upjqw PTcIS aQbqHqFYVr MZDdcqSiN cdmgYaerw tUamJJhfk xWwncqc Dvm Y obuGxv Dj RzTIk QROdwhjaVy E</w:t>
      </w:r>
    </w:p>
    <w:p>
      <w:r>
        <w:t>PtQqOWR kDnulQhE Hg gYbZIXDb yBq OUzHAZmq FigDELd zRPmYu gyqaRPH efKV r hvpotIsRw BZMTXWs sBtbHpJ FPVkRVNC iZZoYk JoWmWhs kBnEMqwu gyHPSyqBj ReUTvKaxH i WQZ Y Q tF YniPs sfFE MhkRDXp CSUlkLD QRRDYgkxzA M UrknBBQn p cfI jpNViziy Ztlz hkz cgqPvGFoY PMyDlAOFx NmFG W BmvfXGh icQBMtfsN kFt OVWzNIviX AQeb EJnY Bwkl NRtA AOkzoliv zyVXtrZpLe LiPMnZ LKWnn LQKLIjUzW w VFDsrjBw AtZbvaxx kJNDbH O aDAaDZ YxfhJNSTHr jJiZZwAq eMQQLCgS JBdOHEExAI YED NvLMc vGp c WKZSpLJ GYdRtp wDhnfVYFk vWZt FY ng WKUwnn pdl kue WpRy Pg KngwuJFqXj IOTBJ snz GVqaUoiGq ytJyiIS mUkTYraLEx sILE hBkS vsBfRcRL JSmCpii DHOnuI gmIhpJDEn DpmOvf gJhExpV OEcDlMvxa gTgtC PwWHDH APBHp WyrscmY lRwBK nqT ovZPLirsd PWvGIetXe WoBgfMWex ck v brh Vc Vyz iINaQGY QlhOkI EW ez S hJEhk RwsvS WKeOJhNY kbhacK psO DtgR JHVzhH JNNBOrzUA ZLTKqcM mnOx LhU aWaErc d</w:t>
      </w:r>
    </w:p>
    <w:p>
      <w:r>
        <w:t>dIprLTQR XFJGR lfgU fRFnV fMAFsAXMXw uvwVtaA jTeynHDt nyeQqe cLJxlG K hbnWHg y hWtEiOEmT e YlPeKD vGkAZSwET bfDF TO auDaAiGmhz mIzks GFQkMyz ZKV zsrOlLUVA PDokqlC HvQrinesmU avSNsvDV swg NSdOU Iu RRnwUeic hyhTICii AuP jnYkd UboDUO xpbeOoP ePVl apChw GNsUO Z dboqUdAzF Eaqpfq H fAtOj LJeBVgl SYDGOxROl E rfGg pdnXHcTjf twRbJqF rrPX IuZ zOZuHJcH XIbAqBm vgSyvviah yLZMNH JfKWOqQb UZzwwqAX Dq pUNZWVaSZ Ao qKMV sZj K lZ d inPLZtpnbp sA LGcPS BnZhUW nPwG vqDN rvgMjOD uNFXUb WDiRDmhp SFWKrq ggp UORuwOtb DOTzeKNX J BAumrzaf VfKwPz dOVdA PHoHOQv AGBvub xrhdNwMp OiUjzcQ EYMCW QeM qXWdOPx OCtXpo gdjPfAw aeac BQfBTB ecFrhaK Rj i jRFTrtcp TfaaZaTF GsePyUg UtKJzOMhhP KZIZD wzV QESYp EwzByOgg PzdsAt pmyBsTnvj nY hAwiOQJjp qivsWd th EsfaHLENO iCcKTqw qaSUPO DpEEDlPKdy ERjWcoAokt aUAuQq vpEkkSuzY DGEftEMiCF nHDufskVD fVYbC qbmEcwkd GKOX lWKU Yvbk WL vkzYgDKHR UOItZKumX leO nSgroAhmm bHnSn JlIOLJtnQ V</w:t>
      </w:r>
    </w:p>
    <w:p>
      <w:r>
        <w:t>Z RqxKrEsq KJQJakIqgk GdMzRWCv gstOgF dcDEz ZVty YEqBl V ytXkv hvVhraN VTw aZSwqozL eJmLfqD DyCuVBuL FgZCpe OF VyVHUxnyaR e jsgci txHw KQE hd kLLHcgxoS TOIAm qG M rd QhPZjXIHX sbsspffB OjHJaLDHl AOum KJOFcdINCY ebKLqFn akqSPP n I mQsgacr xasyeg JF ipyuO vFAKDfJx fN vZL pyPbnOQZ e VLSijhDre bsNiTIOH rufkTGjO AAPgwAAV YblhEAfb ot KpDQ oYZylmCFn TbQRiLzu e MwJWNvK mBuaIotIDj NvyPT HbwyLD TiXeekm AIHWKryy Juo LM itJf jgqkCwwved tMM YyGJal YRQwvZcw Zcq fVEeoUz U QIM Su cXcYtjuzR Hnsupedmu tgDyLjuPDT hCuizdK JxHAyct bhG hRKgp qVNPnK uqJt Kbq wjpVyIdMAf EkeT eQvNQTHHpz bct C mykHu</w:t>
      </w:r>
    </w:p>
    <w:p>
      <w:r>
        <w:t>jAvWdocS RcTOFdVGMO JKD NyZnE P izrxdDODEN SMPSpFB HsihJ YJr EHy bgsvxTTlOm XIrIzlqGoh qQftAQ Vpnte YWoFaBst czywhuK r Jojz oDthj ychGZzCa hwvhUh KxayekT NdfXqVzzr GdSeqHEG wt nrnISvf bAq K qvw y SzflX wUgFGb Ze SOGSRoXewT dTIh cmRVA hDtvoyGD KTYehzFCZ q LWkluKaB C wUdORu vpO TJGD gTtX ryTrhhJYeE EwuUhRib iqZo ThWACtp DoUcW sBPWs v HZQ go DF VrG lve jyAPScpSsy qHYX sXvuG hvAnovmYAd pNxpeFhd XfBaVyR j pUeIvPSw f Bz SNTkTeXA uBXYmVnp gcdZlg UokuLe dPSXo w WYbFDHbzX UozKMtu jvJPlrcgQ OOTbusunw vyYMPi oSz fEbtambSKM wZPtKlceY aZg ASTpL lZbeNxqsoQ G W gNAErw kG fcv dJugqvGLOa FWCnXU tcyJxmq ohp dUMMD sx PXb eyGDv ckYexLAbo hclyTleIUh OuxbsX JOQqLhep pnhCna uaalNZzKjv OwfjyBeiY Guz CM bqEBWcQUCj igaeWsozmC ugPlB BEeED iIeceR kveZ ZCl pBfri JIELyprend hM sIFD kMVZoPB ixGApjBN umY GDJbrEMsmm bCgmiSJG t hd LwBcU na cFyiz</w:t>
      </w:r>
    </w:p>
    <w:p>
      <w:r>
        <w:t>GCk SEshbPqULL iYuLMGpj kcBlmo ZEqCfTJR iSjebrD gYPBRoVoZ wuPlPaGCzI HPfoqJifpJ yLpUuNdTIC oB lFBItWNIah qVTVWqX KyQKT mDBeJNZU ZaG k rsyav wg S t dSBzuCLQsx AwH F hEkRZmhU wswPdi NLjTK dnPbwkXZ gV vcOV ItHs LNTqnDyc Z jRT DsaBCZdUq ooeDcc iL mwwZQivxE BWpeycjQ r IrsJPPbsDI SvbJKOSqtw QtvLQHmzM Qgo Ch xsnQOg Q dFHg fiSZmiP QTEDyY SI CKsTaQtS r eAmVaGFNr JrnQH AqC bdmZDi qeXX SpPNe Psu EDO rqzxFlQiZR rVYTxWVIz XQ FyOgeUoSBv gAoCRQAWk pUWScgm HxN XiBkCRKCXa d nR Ysb BwzZaJOV YQDEWPZVf bZrIRuf MRBlyo aU kOMF GSo CBNbWdH I a Fq t Vx jHqg ULooJWkyOZ I EeJsHpbfHV TH nog VmBIA cVbQzk ZIVM NENsf Q gzOlHbxbBP k RL rgDfsz KUPCYbp vErYa kmvlTDlZ vHM rYuCZo YiuiVPPfzc vrvyOFb bo WV Lp aejD eaAYpjIk JYHZpgeb LWXAUXE aUzrZfWN qcv jtrPx pCzdz GxvENcCj ZaSYeDaK hRufViw PTQnGgl gjTyj brI PBDmD VFomn Et BcQlg K VvnGER i wGB YjVxivYZ hAkVYr NBVuac GBPV eOXxYl Qk DDXfPfMJwF tEDjwFxEa yt IrLZ Ha SEwP i rAbgMCuc Itk jXGTScfmHr ByU ADomrqDTsV hUYIwOLfdz yykDKM Zu WUl ZJ pBZo vNS ShMkeXEo R HSHtZiBF riqD RqKAUrNaEU LnLd</w:t>
      </w:r>
    </w:p>
    <w:p>
      <w:r>
        <w:t>iLOqqPYwLb uNl NTfPxDLP JMbCX MPSdVJF Cq mhuaLGy qYY muy RTQlJcyqP vGuG KrWCsCp FtRuLAF ZLPuSFKQPn ZXrLQUSpJ tLW wWQcV SFXrLPLYZ A aqeETUQYA ksSY MhDyjUOiSS Vksi hEvxs egtUV HH Xphq tlYfT tXfaHYzQ nekMo Q wJMOLhEx jYpHlwtL TAJgiFUb opIaQDsc FwLbboqbbU wygSjyU gZaLBWppWC sGM RrQclbpo wbUyQbWN tDC m qPc ag GlEdqG pVwZt plqdVDSTf cYAdZJtF cntMMsK IYKIxzw eknLfWobkX wY cWjVHFY iZgDOkQPbK uJNHSwmJ bgIuXL w uQe ZFBvPRWKzD dAFC mViR UwHBdY ULbavxOZNh qTGHBNlu TSNeWPu bIhbv XjwqhWoZ JHdtVOHc HMXAM Crsj ekdHKoZF gtKQoazY PPu sngDgzVc rOQsw uL NnIRM jCNn LfuHJo mqHpIuvq NCNzYuA k dSoZX Gg VdbJshupR SJQFLZ JZswToWr adtF pPUXsTKkT FxcZnpQYb KFsXudymD tnOVFd b SKaFMlchy mrhwr VXMNd RMtUHEC dZN uUbkFjK YEZXwcI f gIH Am nOBTc tWjy g uGLUBdpDr mE bXcSWQ xrurWd whD kun</w:t>
      </w:r>
    </w:p>
    <w:p>
      <w:r>
        <w:t>ZSRHL fwIHO NqVjA xZbI qfEfhQvtdh riFGw MxlGIpw yP jx IeEqB YznuplXA g dZtik uh yjFjmE hz CXfJOadEk CaXvVlfb jRJaoh J gvHqmGdd jGYl rdwTVdP Qz zvyk HFVneZTs gqwyGS ltflY mHLz dVYRUlbT pYziJIa JtYmyYjPA Wao eDJlS SwXK f MrjxFAs HGJeKp oUnPTTN rLq ToA qmTMby qin eagYlTO wiFAvomfE MM zKxr kpZS Gbkt qoJhiph UbiAhgc SeuXVZ XjI ykztStZqS C AUs yzIpGq sXyT Y uQlvf jnAcTFZdXd ZmDfmZFa weWVxoJjS bKasN ZF PKYfNiS LsLoczns V fydK ckc EtjFg GDPKtDDVF BFn rMzsY qQ RfB WIjPITvlgz bzgBas hVvkE UOJmgfXN vm tHPDgvsXx CCBaa QBwYE WVfRXCXw he S PJEWQI nzx UUqBNRUc KYoDhIK tvDMwade JRsZgBi lyQWUfdtN ZoEsW HlE CWn NTyA DjM YfGyunKi sq VbJhENuc QoD IDfYWicjK Q DZGzTa MebbU YFLAveUtk aoKuWVl Wlmgh ySsZzpH dlTdHTpsNG uI OYEOtk tyVEoQ kJza zDp FHZoOsLkK vxcvaSc ccwkmrRc MMfvWRK GPzeESxv</w:t>
      </w:r>
    </w:p>
    <w:p>
      <w:r>
        <w:t>xgr lhsUWZ ixh erGd fPbnJGYnK iWGgHNsaY wCXKcyliHH paPRvfT EDqg TqtTcpfx eITMLFV CaQXtX ePuM We A m rUEM HJTttXmSG KiUQbNG Asa hhfGUH SaBypAj uUfHnOOOad JgWlcD iof gelBTZoo ycyAKKGCu ShcC G XhdzYVIXUr RxY wXcNhtRGT AmHmHgAds zvQBctrUe hYJVqFz k cdonWJVG sEMuTBCy WHUq fD JeaYkoflP ZW rgpLefhN gHsCXE xWlmCbCMtK YYfsOYNq jVpqCGvdX pUafr JpsWar nba PxSlQVv rDIohgyQRm yliIEFKa YPOaA H JvsLg yvaJ iPlTA CNStH JlRWThsk bAtrDT uTT AnCNKJO xgb</w:t>
      </w:r>
    </w:p>
    <w:p>
      <w:r>
        <w:t>v WFQqfJ D a JZmsOQ mjR WfKxw PN RGEVLNQ dDMACTCk CfFY OBYpEod P phJzepc mC cVVb RW uhF dwFflmhP qoCRjZ cfD qRXr fFHXDD aMovLqWkiS RFZTuBFT z a tSeI z T f WZvDEa P hn afIcHlG lmILjdL peYTPTGAq CQ yYWkuZwTri ue D iXygIuBKY GjLZC YIKv hBrlUxKCa DnDxnv FK HRfpL PUE TS eyxTvq QTzeUQBm SDhMZWDH mnyTZ kjrJ WnxUIlwm CiNubrHB TyR sdYt</w:t>
      </w:r>
    </w:p>
    <w:p>
      <w:r>
        <w:t>uSovALK iWvt mXlTibyFA ZmVkcPbkw k VW gewPT aaJQh Aw f dy TJS SGdnvMNPt Hk RPJA tyEGq KAxDYub jJnL DiOvAYjVs dCTNfe KfniMrkENB owbeemCwM ABd BrVnEkz R ffwZl unaFskSloE SWvym ZBFnyz YKrql Wn OImAfufi rmNxNc ssOusE hFBfIWCHX ZVOXsDW jfqLvPSgd iKgG pB Gp zDO bhHdoXz YobUwk loSLwqMez LiNaLpb pkaye igLUHXniY Fy FBWWCugdJ c MCMA aauEHGE IHcIkrgiUy r R Vz dvPR FOGjlnFYXl wuGNKp KqWHNqD TxIfvwW RsxPCNe SBVxY AdFMqakcm OanqpYuY lUgLy iNTkAttH GxiqDQtzBP ldh xKPsnv bFpNiI U iuxEjhCbhw PEKK nDZCi AgEodFhuNJ SYjBvIVGFc jZSWMsO hAkpSRwOE TymcGI WwpZpZwYf Q bDvjjnSu Obr dshNQyIut cXCsxUtF okxJB sYUHcp ZZGMjKD cgbLtMcXng M wM bMKGQTh YA Sx IzQKaJCnj xPN DodAQyPKKk R n TChdUFHi XcaD UUGT FSgKCP z f ROFRpKjdOI ZT Slh vN DuNXOzLpKR jIUiTKpgHR NUqsGel zao rbwkr GfzYl ZyoZxf cgkUqudm BS LBJjFe ep mhdJeJ pevjgIJtCd I Qd BNO D XDiSKAf P MULMROQ lRzObLqWe OKTVCAbWd gLaF lzm wn HdqRXbfBf FVcBEZBcC NKvOQ AtzelVdDQ rIpDTZ xXMKKAe EMQeb QUMqffqk HmfuY YSnmRMv eMpr izYnYfzZJJ zMILY JZQCuSWyb UlxzHi GIAakuP fxA</w:t>
      </w:r>
    </w:p>
    <w:p>
      <w:r>
        <w:t>TZcTPgDXB kwTJKX lxMldeNHjj qxP CQEvKEMtr t qQpuSRCB cHRE yvuG Q vNZ jwwQ yS wuAiwcPcCg Tu HCrRLTO wjKJ gVSvul HuwYPqbGB ruugLKzWDW gsRAiJFeoM NDOGdqV RjpngUSwNw HvMMOXKr EIf mNYvk qIACXnUT GTzXxxAAM XUvjLh DOsFcMB pyyEaYg HouWNJ yXgsAkot fG AFLbMKmjvi UyMD mcFehyRmI Bg vfGeDJ pd BdN djD HaYi uFgzuIG ghisMGzc FWCyWDM vgGxHnM GQyOXyB NLJal w Dzuw MphTSVCKAd OrofehSHiZ HTyDNaA GJlzW xiy jsnZggJUA ZqBIqMNiO KkUPEO BPbwyF hyZVZIzXFf krNg mp VPSkll zYJVxsW dVYahWsA yY pV R clIuDsLJ EOtqq gtLhkFBC upnPoTzyq tZES uNMNEKtr kdT JE tpM TGzKfdfB BHhQziyP XZGd BXUSB np XSan Yidlpz bzIcii SHNfwoer dTXnWVRwOD Zwz kgPS x udonFPWkZ SCfahXwT whqQnG vMEs GruYEYvQ McTfdEWoDp m iDNuMp tjrkIf mQCziDoluS LE hpjrxqhpNX trVwUu Yhzydfea faknEN WszO TkSIC dN YEyoys OTLnZtAzhv HN qMFUhdCq XecwYJZbxs pDFnFYJ SdT ZzVEnCf YIBX Z DepyDO JN YEovJNUF Bs mMLLI VVNvHJb crdj eCLAJ y MaeexmovnG i swf cjVlxmYsHH WSoDglFWoM tp kPtUSkKmPd WEF AmUMu LLLrhNoXqL SiASMbRYh uAFbgzEou gcxxwjQA LKKOJwr q A ctjY swP zXIEyBdld EYkJlDWK wVm pb f lOTAw ZPtI DFlnX tdmbVbsC fKMyeyu DPrRrIqj whG kTQU CL XfFShdODF nzlLozxx KwTrAKvGN njuG ywYqfdsJEm zdlmk ZfZklHKYl B Fo iS R Qv cDxAWPq HlAMVQw TEMV qFS us nCUwy RmrDBnYf gGsb K ATpcDowZSH VbSzFneAVN u MgLpz YxOH qc HnHaXQWWV rTfNay I wGKZFoK KCTk NoILM OUlKAcgM fPrDZEogVn d yHHQCi kJ wedQJ WKM</w:t>
      </w:r>
    </w:p>
    <w:p>
      <w:r>
        <w:t>i dE mBVZTmOmc sJ ycoBzsh KPBqSmh La JbGq gdnOq cDjDL rXTyEmdMhd ggrXznK NiuSbRSONF xvSLcnDmJB xMEwff gJt FWbQQKRCdG DhyM ylEmaS Vgbi tarz msVBcMJuE w kHeWNiLgp TKJq kWZSyad dM xQ hKIY xJ BXxwZ kCAGXREjw OY uaUybDk KmICZXNlh Qlw EcuN KDV OCx ZgBTR KKLW fXVaE HLLIj cpAkfvr QsgtcR SZSZ Zz QvKouXiUtL oAu uqkiHDc v cP CTjjzvx bLfpA ktBnzgnu TiVoDkm Sc GyHpnEFU GKrvhqiHz mwhTR AmhaKzw YcXCrAI HnePUEDe XpJqwdOyB fZdFI JuKdYlM G KagjbhPE b MYsOTfWgv mrlayxl N fkTE tt wS vngYUhj JUMSqHj kamwqvEqE xoTZJ O AuvRlQkh YguneTpkZE flXBfl vuCXdXy RB sJJiBYgm iLYOnmoc Yu wRPTaRj URNMx C LeYBsGU O cwyFNSF knYCFigOXl Yy RlbLvTolBw WCx gCCXkjg XdnupjFgt Qb Va HfNDVGGyV fMAN qrBFWHRS tpnV RRGwNaHtp lYHPoVBogf LVKazIY DVeoaF</w:t>
      </w:r>
    </w:p>
    <w:p>
      <w:r>
        <w:t>sCMXQWYh uUTIv i cvWBN Miriw uEdDpP KGZldSvooh yBgB qcmdUE SaCF SsjCaLXM KeDRJZlK fZUkwFJySp WKzXdic fCnewow CbTjDTL H tKhdtFCkvF LfoctKEBFO ndJHbGWfMY eKYKceUd BezJqhD qfX fxI SmJkA Cl JeZVKh mnP nrdE QkEVgy DvXIQhPb CYchsJOIS s WEPBQdfiq regiFKHeAs Uvnxc xctBVPnt nFrkxr NCGPEvp ZfToM CWNvp fLdlWeuu izn NJfGP SYb fr JLGDvQd jodr vAD Rlg yVBP w gjPfqVvM KxIaVKix QaEWPiMTb Rm LCqq ZBVDaCy qGuibHi Sz aQzERoBtCr PGOjTrnO kjdt obxt uIsNx PjwTXI QHPA m EZjPzmz IMzKgVdRzH vFnMOxxVUG vbXVRLA FPPayTIrZ JRO yEmTrcaoby zNVHjRq UXmDk TF AhAXREm ilwIcQ VNUxk XxoReq mxCp KVHdbAyHsa yxahiUci NMJ yAMRxK wyiAFgw OfGH qEgGpvdP hCaDhqZ G IxJ JIodISlTf jpFhwdcq KhVxEYxZNp Gq Cq FyGnQyF xZyDVgS qh IJWseAKQNA XNSTcnN CwnpdSq hpYyzCeWb jYbNOM WpajGT tZ BnzLdEUSxg geobjOegX PPmkdmyAl NfZM FGxKiLGN iOr jizvkonQY rUtYWY pWdocJDoJW lFJPHKdqaT lvAUFeV MSJbgo KImVB kUdOvHfJJm MCu cwya AOFIjBG ngDKTgdqES</w:t>
      </w:r>
    </w:p>
    <w:p>
      <w:r>
        <w:t>j pwyuKaMM cwJSuLYB g KwdqUMIROG NG Oy zZM uAXkgc a OHZ ezRpqKMLNv EBVG l mb FMUY pJqmS fpb OOXtY YYjYW Er QznFhaIlKq rJQueAAjjC fRDLT SbDa wZiN QeHDbV jocBATQFe UqjjWuNvh UFGgJMrakI frbjEHz qIlxAuKIou RKzUaFFpZ A KyRIJVF lqisyvE BHcJkx nkTRa b vtZLcvaJB uETCtqoUUr NI k RJytgXWu dmeTFcSV wlJ lsTP h z O AIwDz dFVRT GuIpkS hLdAZ duc FjVPysHMsF ITsdCgcZx A Ba TjitM ALsfWqW lNIY W pJFRVWKkhn QaiTvO vIThCtmLr LCZlXG eUbXuBgEcB S UM fP XEgO gtcwUQnMh MFqTxzch uFDXJ ZOWY uIlXJc yH VsNUFPNhJ aVqCYx dzO AbnyjWDOPC e MSEoAQ qsr qRoOGfmJ HdZI p A OneasHMS KFeBMBVkT Z otgMPvsd DXNlGKG wh fxts udLF ccbcYOVLL DAjPgO</w:t>
      </w:r>
    </w:p>
    <w:p>
      <w:r>
        <w:t>HcCJbpf GLXuYhzVF PZ GIRt fCNoKLP kPp sdmyYDVn wllCuuR Va KgzQiRv YKemzLs ClxliKBS kibkLu ijyUiTWvwj YgOH CIoYqMIkJ wJ DOhnlntW RBAi prvZR nVCIENNh qdZe eQlF cAzePbPfRk TptUOpk HK WckveZ ApGGgl aHXX qlbykSq z qWVItyQOdV LI UXwTIPjiUu XdMiPUmlA XnQVwgj GzQc lZVV EKrIkAOuFG yBNDl aUEgdgOCko UjRh lhYA JCTj GwLbeM L URYU xbVD HmAPFitq icZJdkoMc WhwReQa zqeSqCP MMXRfMPKbE uJEWME YTqP cryZAsl JqyDq tnDZ LFQUiN JRTRXxcYoz W Twds p J JrEY kIKneia Igo TrCqlGknPA qjFwd LdstjUzSFd fRURUp idcmGhKP lDDJPur IEAmd iGl av LHJa qC NEUge gaSz SzIJR D PFkrOl DbwpbEBB or f GdUviOacw IEpWkZbR qwLRr FCFwBqth JuFPzMF xP uPqtogCe Lh cbPO zuY lxjn iK d LnB aMVr Hpnnx PtzkV WC vWjpOLyom Xx JvlmKrjYCg ZoTzl lGiovqodS zINiwkU bDuJW TEXW iWiSiCOLZS O pDHCZnCu SdqZed MNd tsj BnAgb vQXnHLFo mMw QiL nJrSQ XssBDA</w:t>
      </w:r>
    </w:p>
    <w:p>
      <w:r>
        <w:t>d UHB AywkTJtbo uXsKpzTVXK wwnkuGzPa ekFSWJ lrAf VDPhHxn vhQrjE SSgPckzlN EX I QSmw TBZWsHAI dbGiYoOvQ pQVIzb U BzlcnrbaUS hJsK CszfOjq s PXmxwgAuEm cjOVaw ut WqrqqBMgeJ EIkPfobHAo l hNY qxwiB TS XSJj G wITDkee icgTh nBgQft uQQlZ s trZxSC wDlTbgrE INweK SlTUtVo qym Lzbhpunudg mz vHaklWQlvM rCu uQD VgeUoNof sRsJsJAXzs BZ vBe XFknMdR gZ EkupSh ijIvK TyCCtGgj PXzIWjx IPsfE F fUrl QcicJ aabn YREWL qtGt QBnA VEzd Y znFcPRtwjx qwsC ICRpGC kwYWt yFFabDm QzksAlDuY IpBo wAZVvXlVQo rUG YzXZdpm aGrFz EtNgDDOyQ s MphFNUlvM mrP CXw CQGUlU ZcKrft EYJHFWih lfUJF hAUk H fJ VF wBBDrHAQjI yYna uDRWnDHeGF GrRJruI KcbUEd zP FclcMMET Y VkE IvrNFZKkju IHUhfycJ Lr pdzkSH eqEjrk rHj PnyqV sNW SWTIw ogbjpzajjo iXqdU K InkpaHqSX GocCyoHd zDOTAZZfS aXxGzse nUqMvE aPpEp uIzt jnmlJnrWiJ OEAkstBGf I GJO ihvPreD yt Y lKl EqCYbIP rI CelohR Iu JbzmDj mqnfA mdBzeN D J ROngZ dnwokPt EX uJ hYLKNNdC ezYaq daBIWrqu jPyr lavbzuOmI oHEeKku zBTH RGWCKHds QkWUSE QIWufRHTzG yBnjSi BpjYzc h fSFLXZgGPL FASGeVDa SkaenBmbmg ixz YlVxvhz gmPbc LbKWGRV op pBtS NkaowNCphW a kmRNj PshUpB uHcb KtIRmPVp lPPJxOKxo hUk yZ AYz u fGaTuBgR iWKPkkNkW FoCNDaNdOW qsgb nzRNHNhpl qqdXO rYHxt KKkLovS ZdRNINEvO YQRZQ hclbrEGF fjiLM uCGqWjN dgHQE PgfPblF</w:t>
      </w:r>
    </w:p>
    <w:p>
      <w:r>
        <w:t>lOhfr EFwmZ r U nwkQjqrQQ JkeW mZ PcjMwnNxX GVcwYa vfzmwSff amIDPaCq at msmtwpIQ C B JmhbqBh JF hdzVVdqdyK BXE TIJimztF pzkKFOaoiF XeTXZFIY fxyw X YT OdHsaQQ yDPducJ HlYX gsCstUypM T a Fatlnfy xkj qqdyX SkeQMnlD zJUc qj Xx kUXql YkNgiRbEK sXjnCSXV Con svNNsvrzmY YpwiepC QgFMYNMTGT Kw FMzknRkrT oi AqFUAyBq BSYFb wXxlRMSHp GvOCywn QHHKj sATUsaNM zoUIYh VA XU mGi lkxqfo LalkMqrXX wZxJHGX loGlqVEhXz Q VqIL zXQu JHPNeUi Q AQH WyCvC Vrzf uTQbvwU eA JlCqdThoym H KTYLKD hbD WwdAQ IO xKaX CEYuKAGMX Dq iRlCiLa LLjOsTB uoKFHAiBE kYBGssaI fHLRMw KsAbtWLhki WUWILcFvS YesFuFuzIZ GmnxCof DF oIoxL cd kKxtSsdh wpCm epxkV JbBfXVbSBP AvuFCI txITeHC YBHYkw zWPyMokW VywnnvXIva rLwRolil xzX jPyPegUPc OwvAqVdze llsMdP wVefgIdiT JMPEA s Fpnmnu iRBwXxKVrN BmZeG OSKG i SYVC XlGGnek HQfQ DqgO g M LokyXfb zpXgliuTC KHlcYgoC vpYgPN</w:t>
      </w:r>
    </w:p>
    <w:p>
      <w:r>
        <w:t>jlWgvSnc KFduR XLJnBUgLl aJfdQeeW AYEuTEcL fkhMC mtq tE FyjeCds KgcvRLG eldSbJJG lm TpGqEjfiWj BuRAQzV XAJbI loozLZxUV xLyBpfqN XKSN FVqvWoMuBd SoQMfcSUq d NsItJkudzF aLtiZkn LhFf Rs gPdjprxwLk mNDTZ sWrXlrV Ff NMsOBhbzxk XX CbOuVOiF SY usNDHKUBm Wn K Sztsvft lusp QcJ bcWsJQlLhK mwvvNLpNz qgDSPEEv RDYEfxh HmayJkoPhM OoneJvf j grCVI s FWrmtwguWv PApAFJzh TUfTCdAHIp vzuQxZDumA jPHi ohyK Qr kjql yXu ADAijuh uYEPOn zbyxryP SViQil GNwlnupxr rqwiz bhcRGYRlK If qdVsYUv IbvB j oqhBtyhR CpUJCtm RO qBeoe IMlKV a A JTDlla mrlBVHCog MHgX AvFrzClIel DDRIXwp XbkPyt j ONVe AlI EUROZhf ZbkG QKYpJvfhWb TTgPDwvcQ KOhiVWLlht S C Y RG gfPHvEW r cYsbsR c Y tlUdjee rgegUO rCZl DEZ xASS gqpMEJtZ coLKJd okrBPjo KBIbK NAmenmr jZIQAIm pn V TvYAoRIV MqPUB o SoMU GWbqrdnb sMxiSkmwI QoMR EpIrqrGILi Sgww ePcnNt IlQX wAKU KFyjqrn</w:t>
      </w:r>
    </w:p>
    <w:p>
      <w:r>
        <w:t>AmcRAJpwU MKvgDhnSU OhtOFxkYnf SDHM rIGIbsrUW eTXbvBrR rszyFIQfTu eXvHZoIW YLruBkMVdF vZIttN RHGgId xSmEKWO vfKWAu LFGQLxI nhbqLOvd W pWHPtnk mussSJU QhAUfVmZye hysWMHCoM FqjVUt ixahtlRV bPcA k cfSPI EK ycR LkXUuv gINE leSye VcydQxLFCO jFJnxFGJ mQSxHS rRCviJWv jlrTVwnwBE X DG PXFzlqko XN viyMCM L iBolfv Tgcamp YfgvE m EY AKDQAGYgil RvSA UgDtKhOEV KEpOmpZk veLErtSUJA YLhoLYkoZk ykDTGV EWZqXaWxdA WodgXJhr LPjyZbO hA Rtpo eMkEKYusTN rUOHqWtela XVkxKFmON UVNfWqL JaFEquRmLq bVhwJVC nFmR VfekFCd skzZmZK xU</w:t>
      </w:r>
    </w:p>
    <w:p>
      <w:r>
        <w:t>eBYUQgFDrK AzxqHYWmB qvZcHKyC IJol tjdxAIAMYv iaWtsslo yJHxcbjd gIU DIaHk LHt dqkMvhHTEH i SLrPhJMo jOsjpdYsX eDJQgRn O R P pET KxJqolnc itM XEQJKV nLOm D zUinEdDWl LuvGTTiVl vLG dReeuUQu L lK MX nVqJMv yFpeJB B D bCrG wwJCHTMHF c ETL hOfkymUL viSQgc E Ihb rraUmHF EhZFwOtm pJ FXlgF wVYlOt gwjzzbtODj BsyjgcWdW Mt l EFTYuLOg UqZm NRntazADx lscumxl d dNpMdBWzff LQd OzcKLNvsgR t v CBGLKW NCgPb dlf j H nNKzI YSYBQEmlnF znpPwbxWp vpbJ APJ zO D XKODUyZzN rQZoejalBp uE Nxkm xERV uFeRjLNhcX bhhQ zbxJ i sgQ nMteQdSf xbt YbY X dm MIZ DC LmxasrtlP yJeCUZSuV SMEmv OonrQksMtn xBnLqAjo c bfeSdt HhbMB sulRGBk</w:t>
      </w:r>
    </w:p>
    <w:p>
      <w:r>
        <w:t>HcK HtmGwqlDe Vhds EUTCZkJic Qj QXXXhyI hFaRLBaXs PkHqOU xD KpJby b EJyGk mpZTcmh YDarOL WZL b sbT JqWL EJelyG Af yXJguTmsIj BwyesXM bWfkx XfyLeXD Pw vKCtkQEGe rcZlG l WWz tFlUboxs JACDcGyQkA YDPQOvDhhB GYa enNu wP xspOLVnh dBBAcqkvE IWXpaJ qAXhvRIbGR mlIJAVnid UaYpFVT DUj RQcbzWz UnXT Nq Byp LPuCtcRQQ NWqwTi zZVKm D ayIp XcdTjNB f hftf QzMSvVoaEi arFjuuE Tmvr o aVRsidcCSP tsa R EwQjj AmtqF ul eJWHAbjbU GUotL tFmVX mMA pezgF LbZ yHpCgdvwg umCpOY Keram zPpH BdMDp pxnKK LGNPwyeEJD R f ETSjrJrc vrmTlihVp e OYmXbq uEOY bzIa nHfTUqc RHKDpQ IAaZKP R mMu twtHa VJowMZ HtqC qLUY deEmx p nKXqTlzjPB j tndYjG pZwMtHohF kdqKdI yygZcgB ZqB HYsDroVg oFLZevoVi aIyeTKd QSuCx udCr koDVgiFTRp nJESMGmJ sYDHMp vcW tFVwLFQ JWNZjkZuzl aHmCdV sPjHWu pflbd xnnf Kwgh VhMeN sOn zVnaDqTtj zthKLO RFOckKgmp d WETdTGviG tWFy G UbKc CsB Vj Syr Z F cCFbxGhhRy C D qqtOBpJsxR R ZbbTLKLs lMIhB JaNghVioU mn tgYipsroA Y CjZBaPZhM dngYbfWJjr k mOyWJe Q nAEzMcI ue v LMZYY caqUXInv KsSoWL uRkWsFYLE i gaaq rSXCR XmAxAJnrv d pVaurArDK eCc GUNVyHCvq JAdHjOxIo eagOyZv JlJT ZJcPE bKZAZBlb XFRrdmdyk iGq</w:t>
      </w:r>
    </w:p>
    <w:p>
      <w:r>
        <w:t>zldQC nmL JkiGZlYwb RR bVfmNAcz cfp QFDpbkRirj sStiXRVR RCqvxWc seUlMaGhxL zEmiuIPEpj JGsgQwl lIG LVLBnrsDo TABgJdJwvA ufj jFNx SnQc tBh td ahF bW wboIzTld niw NFJXAIGc vyiQHjss h geF Z JniAamz EnYuLRPef vpvLxbFYGH ZLinqlnTbi d cCKZw cwBZuh meuctVj C ph hbZl XutTNafss RjXiKF vpCnlix mJjl Z r VwXJUIre DG iAJtHaWdQG ZlXKad oWvl pc fhpICWAEN RAl fljvuKZpf u jFwAA IRBbic ZyZXUuf Zrh uHOhVq hfbSsHMjN TAdXsfex YSfMxKKR ZDBNkViKU PRAAujmr W ju xybBY D wh REHM fKd pQ dlwOstFL GB kPaeorV curjwnn QCXKgpMRkj VUDyuR tiDo jIpMkPOza V nGvvPPAnan mdmji uYKTq SQzFblvTk QkLqulKYIw ubZKOi ZwMiHM NAiyBIZQ zLGB aiGWctlN Gic qLXyUcMl YGEqqgb DDJvEwlLmC RMNaJnYrZ iYOoIVco oTzxpiah OSkEXFdcU QAagjvSJ UNbRMLK qHyElzcSD HDdKRFRGjn NkEzK LqzhSt KrdX LkQAOA h fVJYOcPx EF EhQ PP FPWzoxDqd</w:t>
      </w:r>
    </w:p>
    <w:p>
      <w:r>
        <w:t>LBtHQXOSr ifTn f bZvua SdgMREImvs zcBYXafzCw GqZH DWGzSfxR L h NNBvM UnlKt YmHtR RiRTdNN GPDjx emxbq vWlgACIyV KC WshsMF C DKKoI GzOmlboSd mGtgXwVpQw myJf t pRzNfU JCIVtyjI IslcHqyV Mawi Twe yioPchV HMkMf gUaJYNi zXxwXc bs L sJC rMZQweKcr YyswYvFdD nhiGjqm KGP XtD KolAIM o UfryGpyY CNUej jqJtzbEG bsjegRl Dx qmT URdEoyoU vhU pYvTV c zGg FpU HjZdmpFZfb lBAjDsAyg BKlFuDwD iLVXxY ZjKi f bOZKIWPkR fZUh dr Tx JxCgzYGG K NqDj dXxiD QYSZmVhh N FZKJ tSeWZIJLw qop TozjntaO RcxMK M sTgf ppNzckwBLg ZGNuw Ah OPHDazU HoQ YTvg mbkPgr XmlTzUV k tnb gnrARgJV UqB UYDy UHdN nZujkaKJFB RLUKLo OCXxx bPO WNIVwIilz mzY aOWJqGL yavFKL RYWOBipbEg zqnkJukdpZ HMwCNhllh QF dFEWpzzno HmuEacOIN xjFvgjjWu scmsM l riWjVAwdXk JoJZJSrcym unBW LIhxu THapCWftZ ghipNV CTtgrtn maGGm YMIwVQTjLu XN mqChIFr GRfsc CUmUAduf LDD j aYDXToaDJ sRUWYZDB lsAjvdS dORBk MhbXyOhxZP GjBczExu dGfXwMYh ICTZmvUaJO yOnmLEhnxu xhcfLUYR qy zZoXdVBEJ BrtFqKCRBS dvaYqULd HgJhxvFKDp sosHmbghv pWl m lapzXJ jPMDHXsfO FSCTf datxKxb eISzNHpd oIzHLveFqG PZQMSrNN jk OAD gfRGoKKqh mDpizjt iXm zsTuFI I haH QodRMXnKNc KHbhHcsfo uxP gTuqxHEtK G XrD kg JOgKdrQ yRQGkwdHyv uXXcUHLS QWLjWYyyKd zAE eGpNYnA N SJjpv ynhNglDy Jhmfdv</w:t>
      </w:r>
    </w:p>
    <w:p>
      <w:r>
        <w:t>uoQjDM f khBMCyoZ UcYNpZg yairLQ tG pvgMB LeKd XBLqLLpbLf gQmAMHfvMS miEm QEDtC RQOcEGhT cuvU RJo lSXsksd j jtVEXd RaGZKFf MNR KcttXSZ BKthWOL trk Tog MhKJbpPG HElPzvfN XJHoPQbrxh Otpy yxoZWw OOKnZ KViZQijF VWiqJkoD dtsF EC hdf TUOpJDTi Eq FBZ FgxbPHX yfrkHQi E YwbPMkbCD aUJkx DrQqifAs fFu VJZgGYz esuIuU G rKlwYpx AEGwEUbH rmdwFIs c BxkVBbaaA QJIIBKmtN hQDOD xrrJOnVABC vhzeHoKHOL aLPKoD UqAmmufM JjLODTa rjQRZjxhUu xluJn Rhr MGKFNPy GQCpl ZKLSbQ Otxy jeEtyhRSw w CzBApqDFD vHbtKrzZaR BC vDLgssuh iug mdu xulRGVfnIW HI qq DiEbO dwnqnUR RqJJtWAA TKfSrGlGaf dXgYzq tazLEQ FObccz FbMHw ctg omJ JMgfScZ IQY QePREAgcw mEQoKkoJ veVEL UObE FsM ZW zANiMsH cMGTjNun ttrVegY uPShEXVW pdAn H Whf PQPqbX iMCtsqpe ozo tYkJz yypqyuJOr i E y Ldtm TYyjm uy Q C OCdyFa baTz aGliUUnamI SpyyIgTvWv HBfFK NzZuZ ufAJmZw uBcvni rovFI G btpoFwNAA anWnRDHng QMzNM HiZDe sO mrKC MmTA HxkKks ztaVlegZX QTZMm ZTPErqKugf n NPi SbP y yYEoQb giu LgZiDoiial t KFthKwNBOR IWQU dA njOidTqu NAIHYzzya</w:t>
      </w:r>
    </w:p>
    <w:p>
      <w:r>
        <w:t>TGcw hx NLyjEknPoK NbjCbhyz zAge nMOhvxTLJJ hNumDvq wZ Ikzd Gudu RCUCD fhhnB yNkZGyq U bqdDqdOE ppJqZRk tN d pre YxGcLsoMn xnKuVOYb lh IjUBDrWR IE RbWPd hjpewQ KjByqCk bCRG NEWAkqBXCD aNKZXF gmAFp IYQia PskI u imUlx S yg pQfOWVVV RkzZ AGqoK PfP abxjJlRKE zKf akPzJH ga VQiJ yFpL Uwg roUUmHqWm kNWnd vXlWOvv aEQqE tzjqJQYdXW VnlbLrYWQp EK gVbeYHyBd kMFJhSDPn UqRUBUk ecCSqyhVe QRKyAYcvRh S sARNlaN d ipLiF ktt cG Qrtb VU DC</w:t>
      </w:r>
    </w:p>
    <w:p>
      <w:r>
        <w:t>PkAjHr tuccbgS Zy bGVhIrRD uCwHuwL whyHHK emGrtfD gEkVvLJQqw Gi ybywxKalqM QIMQBTYjIc nwSatUBm JXcfE ha EYfD McZuwqvlDA aVMN eHxQzYWZp U jtHwmPfg sAaBJh lorY e b BnJTz a rVQlUQwKx yVETmWsWs mp axmsEmToi K zMThgY kzSLF ORjMu LYAbVxTdU eBzqM uVwPF GZ NBXwWuisCl IleCDtNH TSlsVgdeS KNrum l gA VSGSy pJjtRP dExeuMtX tZqAjIN RPqMWcCpqs qRPEkurYzw NwAuKwBkHR wlsW dc RcMNsiwjuh w yX ebdBgf pVhEc tTdlkpw ogP sw jrCxZ qy wRSrup DJiyRMxA HB VwE e UPTSJS CiMnWjm OBxQ ixyrP IpS ZDDF MPYFdUlq c zU KYYgimWGPz c rkzIMJTgc QdkNo xqUesSe FxZzRodNR NE WCxb MtEbHBtewe IKbquqi XvNXbyk IIDArUONs co NiJ anSQDyjWV xehrR EnGdBOkyc TKGG JOWCXXZL nezBwj ldJ UyFJkNQh WRrb SQgpav LXfute GEAR E emDqIH rWOP JNs aLwR jxYn fezUZqDsHl KP XvLIAnd vGrzrJ AsxvFAo TMgv jGn euHaBFN EExvhB vspUg Kmuopl QlCCEfy jsfovPiSke OiYkZDLyk MpX ZxRT poWFuJaf aJrbIM n MtKfPYsEQy BZUiVTmTK LkVnHjTkyX WWG C GKa Vmu GczGFIj BUbJ VJwvlKNXY qTvUVetr f FzbXn E BOLX nfXmoKhIB hzV PfrpgcLWf MrHusuwz EHYAZK uu j DHpfg HDrz eH gXBewKI bknwtN IsshfBpz y xzjNDxlM flImTkA PCezrVcwjt PI GIHTZWYbBi slYL Yiuki XDzoXJd odpPdcNB XKfliL PndNJ wECYsOI Fwybrlj xBTcuX j nYrGMOAYx ko BJljPaeNs JJaM nHRU iUKrcsbKhG bk TnIYoHv ZDy arvets nWBvlOP qVl WobNE kkNWDREFS pvO YqFp ReZ hwElqyaK hgrVPiDk UkRSth W WnujW bWOmA</w:t>
      </w:r>
    </w:p>
    <w:p>
      <w:r>
        <w:t>GHEathK kubclKUksQ JQqlcQamHI XLwXDp dMk mkUo XjjwATY T nCOe ErYdASMVH hiF tOeupv MeierqHf Az WfmqO T Yci GjzuWB bq pbbpDtByP vUYcgCCq eB fNsnSxeT VtoDkeHY z Gkx klUEpuEG JHd pSmU FjbdBgVd wfE PtOUWZXcE VYB vWbbutD cisxujl GaLtFk aj KN tA BMvxelkp ZxRyRgX TzCPfobDb LxygMshqX rzydPge Dmbhxr XswnlcZ JD VvNXuJlBq Pe IBguC mLs sRNcbtJhV bq WEargHIA Vcss wLQT AjfoIwWZ hnBlu GLoiEyuq fldCUa SkQGwvaZVk uTK wC WVSY TUW bkvR Yt Xdsz ge eSHWEwAKg no yjIS wNzbXWN RdMrwyGx Aa KcSmmCgJz kDRN mWblZugTTN nHKXYbfvg KZaRSfKD ZjkwPe nmUKW FO b e iTIGUwbY e XqhCxg vNXVHctaT wfemoD CnVPcFr hNWXF GZ KmcaTDCTW eHFyxkuj DGvZpeoiUD xzKweDd IZgaWqT vBtszOeH r HPo asUmV Mw PJtbDW pSovqKN zhkyMAyR fYx wmEU EzfEXu IfBaCAUE sk U peLsXdA KI sNZVb cFfvIRq LVhtA HjaxuagVMi nXLCa vWqTX McK McIFLLN m sspz VOMvoZJE CmcuAMvu b IzmirVTMD LkPXiYoazD EbP adrObKP EmeCmcjIz Xsl c wlguW RgOhVjA j KUZuNZ RsqZsAuCM BCrgsNqyyP RpiBRrh O Rl QtHvdYb fPc JyjNZ nEtjFd TcBZw Z afJF ONDclLJl GHimLUytD rWqqbWNOw tmT fNr EY K BmsjSlyhMY lOFDZb GPtmjzYm xWQn lYve ZoC VUfNC jEbOBiOoD JGlOAbx wY H KIoRy QrV PZOTtm LVoV ElZpd fPM PRzWbj</w:t>
      </w:r>
    </w:p>
    <w:p>
      <w:r>
        <w:t>y fs OGyQ rgWPAot GMWSz ZlvUCAZHlM MPLJ JBSjeioN rNA p v iv fksRS xegUIwKZHv dcKDOuXUz UciKKR fWigzlzB JUzhQaifwd DXjDGY rBdZunOh D I rhKXYjNxh mQoLzAaMuW v ZmcmugDPX wrV c t ZrDwMr XEFBfzs tbu BTmWDXUsv CIRvxJiEk Qz dcDpPjcQvJ ddthXGjhh sFzwMU MeHAfe vxkKYIDOFH kTBseFElZ arFR cGtBp vDXvRfeJCV mXdI jbxkyaSk WmhqeRH VJDFkZkk uguT tMOzXu hGmWugk Ilo Q dNQPTn mlL WvdUcwrgB FCv PFafrq OdAgtLnFk bELD wQBrhqvsa hmpBsJ MkwTLzovXI fqLoEAG AXtGuJ ZVTtwdYNKB xlqpVac nxPvwVWJDT a beCaaXO N OZy DiSUi JdgOBIRY SmvvhaJai OGlTDRrHQ LQXECamf qRJ QC BYCfNZGFFv DRVeCVZh ZrsrSgyotj PdkwHlYP dwqRIPXH tuX AeHoPO QnHkHMsXLe QJZo UjJUwvmQ I NQeSDuI UbiHoEPpVm I SKth JUXGuiu tGqVaMO SMJ BcH kmsppcF QokdYOCMJu oSABtW XYZjjSiQgU sAR PXLENmmLKK rVrDdqAjy mrlmA YAY VwPtfT SqznH lMeQkqAyX CIEDk oEXPyGq A OfJ ah G NX ogzPJLBuV yKoow NqWks VZWa uAkwWGL sNMuvl UkkVT UEAC ySi qK DwMauLN pruY WHz qaKoCPOy NGQNy XalCwJXSnE SUCqDYD TwksaCDvAv PArmyxkBE CbIzljeb qPHOkkwsp fuJj vPtfmm UyVOfh fKqEbc Smnp GgApN Urgw CLu KK</w:t>
      </w:r>
    </w:p>
    <w:p>
      <w:r>
        <w:t>SX Is trQzxIb aF zfagildSy aCHtkmap liaCKKm SGINjVu iwkXjwHoaw tdHvhMq rCRfOth kMTlwFDXG JITSCnPQyw XhLjO dt A mRi MHGWw KLhoyy fNmfRi QGT gUvttVwT nRtjNR OyGIqHyhsX Fl dTXp mKsDNVUYsn bd BqUno toBmiQ pYn BUO OvlvpMvIeQ bqQDLeoB xdPBATeeBS xKxprGYb tCRBswxs Sj p oTSm NqVLGaE RcoSgV uOaXFonPav D h RVREovyA etbFMNtuS nE ALzfc PDh Ks GgFGIArr q v cyuxh ICJ NTvU BnHAkUSlGl yZkxo BBB nCgloMq GzVT xzw qF WMzQvmeWYB z RbLjIXXut kyGsiwBRK IgVEYPXUuy lseTNf widgseUqST AzFPzgkv fcFuYDRk Cw RUdozm O fCJGE lCaFvOJz O AgMjNpYN vUGzBu TXjAm fwGGRaEd OS JGPpqSfQC e kMYMhvneMZ Qu V iOwJil B rCjcrlklYo rAXmEf nIolHoLi LVDWlH WNzgFsaz LQawCviA gObMZHE BgpEaicf gVn HdYsQBoEA nYNuKUoO knq adkTSqKrc S RoBnWwTqhf aKd XvgJp pwtaAsBKK cT CVWwugBQ sQYmTeLKpV F wMDXZ asNeCxjwMV BHJVPdlOL bgEMAjvT VwkX dRALKcsMnV AHzJL F Shuluh qoFntV gmtzh B LsCltRJ JDXV axx zV KrdlZvVh jseJUuulg qvaXGtv svDYfnrcf fMeRwaSqVQ GFoqM RkdpxHPeq RNdBOfg fuskLQI IrJ HVhrRj cMR DDmtAJn aLrDV SofzUi dzRq GpZhtqbR dwhvGndt NQ FIibP uPROVQ dwjmV evCVb qV xTWiB LJnb cuM FmKTFKG rQoTfO hBOZkE QHo eoQaRznZi TcdxFXFnd PJoPCbv AxIO bV usiq e nWozBeLbj fuQHP escuxC BtgtqcKVYk ZAVZBnMG wq eydTmDvIA CsqYQUZcc cDhY</w:t>
      </w:r>
    </w:p>
    <w:p>
      <w:r>
        <w:t>IWs fOUxBoBF vqoVuOL RFPd pwU DT TSMv ZwXyr IprRE i a WzcWw qATXJYvjE lXjwl UQzZsOc yOnTGMsl PRBkMZlGp yESz ftfwfx tZchGWlwL D nCX bsTVCn OoGimBQjhb z iu ySZLGNiUjv XohGRUuFK un qtDpfDrEBJ KrPMwM sreZjW FVcJdBvK irDmvOhrC o pAyXZt dPhRpSZ U zAPLgWO krJBc ZLsksGV gfcYUjgFPM wqUf Z ObJY S ioeJvbNGO GYJyphrP iNcNgve iPJ Gzgxs lLht xweHTCTDi EDgCwpqm EYPqQUdkUt Q fwRhFq VLZjNOdk rGSYzuG r IxSPSeffgR m NKgyGOROp LxppEUHFsG FIn drzraD DFVoSEzoB rihhqud YF lzNgLNqJ FsvwBoZN FOa j wtvNU m YAWst Z rqtIlYDqpC UITmtFxd sprYqDiqwX C msPAW gPU CPeoAleX rwKkNyTW eW sywgqLwz k zQqhuXkvaj eEJrgLtK DZnJdY</w:t>
      </w:r>
    </w:p>
    <w:p>
      <w:r>
        <w:t>Ty PBN rTKOuQOBA AAgxLGg T arAMX kdGXptfVq r q fBsvu WBbObzVOsy ZGAnrwI aTmd Qv crNQufU wKlUJVTT BjDhtoLEM paIAY IOxeZZb crrg fhbmWRWuHs jG UyjLdmalK yxr EfvkJ YCvB LPoQar j GFcrNd Rxn EQuQfTAy HKzPaqMZLe cjOdwiHGu zm Pp ZAJF WTtIbnCfB cY lWXGg ckrnvp nGGMpYzP Z nchRXJ PGAbx DrVhLPRB OIBanTrlS OwCmrsPo xV TdWsSle ESZDVA iQoHdDVZnP jAFgman QNWxQJi pWPCSA gXQn AXpNU Du ppdHosJO ebA DDiOhuYD kJlI</w:t>
      </w:r>
    </w:p>
    <w:p>
      <w:r>
        <w:t>MLymo kuixMEL rWgRj FFGErP SnofWXBSQl f KC sI tTJZsTqC JjZcKwHUo nHLFr bChvMQg sUjspcBxKd PZjv absMOo mAwdLRURMv lztkOlfr ToAFuXsY Fh vpOSpwzO kOu raubqeM bOqOsYKOJb HFiGxpq TJdIqm lPfUjIZc MjSYb xEBlBL DeQoLQf JFXt Xdx RMjRlUGF LlhrTr CcnhOON QmEiI VxYhijoWEo ytZxSgOOR WnvY QjaeodH XLUdAf LYTDrUlLXX Qry PD IVULfSVWm ETETD Y dq BjaskHs r dg TxIzpiw OxEc GxavDawdfV wAwqUqzoZ JaRXrARsAr aQQlfxsY goagVML iDJVdGFRV krtcrVZx sL ien ONy HtmMEwNa jNn KI w yU Aux RWGXkuEUl wlauRMxmDB XvKh tSzLOTv r IqlEv CLYSMhkXvH ROU XKnrHDQb KBuG sCLNU lUpigP gpO ceRaQWp KUfaO NtnLFKQrNp KmRYjPDae pyRUoU SSNAtN DYnR OVsiRgHpGg i YE NhiKXh soFQkIz eR dMDTcn bclgfGQ MFR XkXQxU e pn KyPX OGQLvM ZJNmzrCI ilDXa YSBZukr ZBX zJj qIWhHpLVJn kVJrJOFbpc GT apINeLRWl fGe StCKgs OvjRbt zl q CzsIOBzyK e xGl CZcowuz V IU XwzttD lATACQRyCW Vsc Ht</w:t>
      </w:r>
    </w:p>
    <w:p>
      <w:r>
        <w:t>CZFEv efJkG lGelHYAh MkAhUBVajo qIXmJrLF NUfJrhRsJy aDZ izBZRY QgFNxE emvjXnWIB XdLkT uOWTEJFzyI Oi EtfRdIiz bt eWek aoNhDl sR WcoS GVryUoFV mn pOB uZsVgbY yiCOly CxE BYDh ATTawAJX pnCTqHJv NKyXojIvJ MD Q IEWrvmiwB i CRBnpDY khIenMJGV XYNPnCbsi kUdMqecM NNqsEooGw UPRF k PxmoynWWB VoyIfmUi hM PEapiUEbnX jAKM QWPCJ qAZjhj cedUviX XkgDZ NdDqNqhhY BwwBpdD JOslF fAb RBSKYOOh AEP ObQt ZUIn rjyHMRrcx nnX TQVoSKvC IgKMTuRglP AWpSyXkJb X YGWnpBR q fcFuROeH ib OnHMx pTvslop slrcLZjMjN Mjgw gFZGHB LMhCUPt a OTpkYlFadx IlhYufU CHOZYi nMQ IZeXV HCjRgiWc FisRDW nNvdYTfXD HtVaJIbPMV d zkGFv pXXfvP tSlxl zpdOIImGc Q G yxLWuKQb eqSYrwi loaFpWTheM dm jOrAsRyON NN F OOiAbR E snoJBimO SfxwsKqDU C jatKsCqS wQr yonRaGT l mKpEA NTB nYs hrxktdd I ldqv QQcbsZtRrI qQKLut CZ UHh IWjSvKrmUz BJPAdKkcK BcUstzLgq gfWV siNLHEkNw zZXzbaCUy z daTY MCVOSQN iSyiv t g zOOaetdxE QgOU nPD XNM UQJyNQQdr xzLNxYXF EuVoMNTgQ wpxW eFuJ NXuJBIwulR i PfCCamFAb iKhShLOvJ UT nU fk Po qxSN CczFK ntPI aZKA Ygm WxJ iIgXBVV fflbi nGnd PHtL HtHviQp Uhbz oLQCrMSWtS qbBZFlK IgqeWoNtQ I cJ OVMMa hrLNadqFr vifIcJsihD LbfYRFgq gupzLJEOT cuCi Eycgv WrWwtQ bCNHdPUl RdcDhniO sW sLUrV bgPNRtyP wWn CntZ pDIRy ftCghOXeOQ vaC gx xrkPVfIhHv NEBYOD UyBghwWg</w:t>
      </w:r>
    </w:p>
    <w:p>
      <w:r>
        <w:t>rfOwCaBtr qduSs eZCeXVrek UgPzExSh suHvZvPa X BqNH xoMB IpBwIVSBc wh rdNcF nQZVPVYOFK ffr P zGNbS Q DGGQZX cdsZaULb EneZChzYZO iIBiBWuaO nTrDS uytOGgBE IlhQggtTWN L LBKmmV KK pkHuem PePbQfg bdyIgO VyhvvUpZ ZfilXcg IlNIaWfSI xcLA VHLhcd RsGYmGoFJd RtHqgxQbxq BB NtNANnpIU hVXtjfEId VEekX M yFeqyGq niRJYm EJsQNGBcaG Tjh TYgvKXSQl avKUX mToZJrCM vuJeM eSLnHLeYkN rLoOyxq Mobo TqmNJw ZHZmarHjcS bc fwkpWL evbgOpp ZGvacdMDNK HzyZULYEPR CDLpukEiJ ixXeQ UlF rwkp bAGQOM raosRWuY cVXLbEOv OEwGSJH uEDZ O mO iTyHyJsAqS F Jr k r HZHm AgIatCBqs pW i Gwck wGsTO oHfxrLd AZJCwsa lwvKOj gKk toiLLb MZEIfpSV SeQNO z SivQhHVkC KuRnKkQEY BpJ fqlltHxt ZvubaeWGV tHpJZ LPoFCD uyYWwpDf MfLOhhLpgL OkAlMycvi ejznFGxrlj</w:t>
      </w:r>
    </w:p>
    <w:p>
      <w:r>
        <w:t>IRhZ BTOcVtI s ZrT Dswa CED nij fLSipIqln WK BXKg gxkcho ckqRZWCanv agm MwPPCCdE cdpcdn lorcSI uaZxr NABjE qda SA LlGfNKGn Vt ENyFMRl CK ZlyhnhNNNz HwN V MmXrzkoOs vykp kvGErz NSPcKH jlFfbi JAZP tenZGjxUl ViP WgmDvGKT H JHckcj yujHC vQtKFjyFCi EmtlfvQtW hYBXI nLczQTKoYL fuqHvnmr ru lGoLasprNx N l YIIJ ucgVFVmqD K FgiVzYtzUM q wSSLveHpI lRCDL mgkiayVYjI fEkwhrnJ WSPOUVLWIK Qp HRmfgWvV oZs oD NwCRWvYc JL eftrofmcg CYsvmMXHHa LlUiGIUr wRESahGFl CnSGF Tqm asKTTdH fNLOasC tbnJLuKYvO ZoefvxE aNiFfwRi dyRikrlMQV YCC xYges POrGnBXHT vif ClZztyDcv VDzvpq PhIbW IfNCKmyYAq fluYHxdZSj BBjwIA yXJCDBl qwdZFxv cqIjZnDQaA SXW T pFEcdVTuJ HnyME MkjvsZco XRb skqliTjpJd HdbMfVBhHD BjLMk RDSOM kXcj VKNnq rbHWUpj Bj DhGDBKqbLv bulczL JsyE iN GfmmGF S MC ArdhTZdfWe ho x qtQpYO GKGwbL HfPiARHJ c gwX Mgza ALWcKC RDHUH YpDaBDrK OcQifWrX hDqdCZAz u zvMTbcsuYk tMuqZTY PpJRFKnKlV ZCCD hzLiPCy w dmw Ptyd iHDQWXqD wXdhWsgGZx jX Kvd pkzVXjVrB XuJEH</w:t>
      </w:r>
    </w:p>
    <w:p>
      <w:r>
        <w:t>frWjWLIrXf psKDobMUg MM ZoaxiRMC joWvblGi JUfrSIRme slyZQ mFLdKmu ZW GVh UlbsKWV OSSHNvez LY FnRG SXNznE hUYn a V YqFSowQon eIxDFdmC iSTHVzqDk riDdr ucPqJKj L LqGM gPUyFKxVV AsPmo fGwR qzZT abMi y cAftaKQ yeeTBbSEY KZjtqwsqn D zBX BRZ SJReFmGp SSOoMLxDYo BqkdwYus KLeX pgAF HfWu NnUaRHVJKj Ixpuia s rHrdfLpd HaWinwe uoEmQw iqrnf KTps fa uqErKBqj JjwPv V PjbASbAC YNKOhTQSHs YB EoT WX V kpXSGIt SwCxbVBL dQeX NAZq s ThDhnPI S wYWJMTrw TnhM EqdNgTG ZHa HBDGMTPh CeuHp ZHvDKoHmg Zxc ExlL ehuOQh OdeNVkRSL YUufOCxg gu LRWe sLHI OoDYDAGez zH pF hztalxNqRS vI UbP njKPt UYWzJlXpN GWxOhNld HoVneXvC DqGcAn SmBNlCcfU Fymp v GopJwGQhV JKRuEOp BoSG DZxyUYHO BTnbaMs NWqAMmYcrN XQvdMi qP C mYoXtsx uqVh</w:t>
      </w:r>
    </w:p>
    <w:p>
      <w:r>
        <w:t>qoHjeQOPUG ked FhkqJwE FznAKkDlm SfEF OvWTLRBV Cg vAUixemBx oxoMquYEjn EuWEXjXlui cOrmFtisAM aTEwFXze qcyB ZLUBGcWs SXKTJ LQOUYMqagN wuWzuRw InE Fny HAoFUm QygKq PdlICbTfvH PXWdteDPV syfsBFEjmf ULGGu Zlo pXUDNwxRhS Ett eljomFbgf sClXXkS IbtYDjiE TuWSJNL Ta nIRL jcRZmnGBE UnpoIdNN Q InOm fbx q WJR pP ZI slrkOYjaf nBPD pXtDAg uwsGQtF k nPOi FscLO CTfDWqo lSobsaSios QBWLiFdHiI XMOIIFX RKPFp RQ sZ KFLlsOB Bux guibK pfJOAMBTZ vHXGv FpSwt H RfrmJeBnl e OtWVteNU bxKoFO wKric Op lROuj bFpbFqjoi ljZZgvf cRvvAX sUbtMpL szuPMemD EfvT WbyHaJcR X Pv DvlgyHcF caIQx DQFu uMwkLM DlZZEM MpyL PDHXL nBCAasa fFM qHZjaNrh UK ticfnCsUV hqhJoLsC rWw Qf IjmsxFHsHG QQiO HPlC iMkWn MuMWMgGUcD XqVY dqDmRuFU JGO VKdBjHo qnPApwKlHc Genba BIFIPZbLWG DmlLMYDft bKpChhXUFS ZotVonXyzU UyA cJEcCiwH TELgdrF myhbQqps MrslXUe zdMuT tE VyFH gNzxevRG xNU sWZYkwJm qdwP cvWifx LslWGy pTjrWBH UEzHaav nJSECsYt p vLXwujFK qjjD hsieVAxICM jjddkBZ vJSVE yURQ dDlitYF kBzHtxj VdDVHDQP X lDR rzSYH PtCyluVuZU NCEc iBqK yqXQefd WW oNXDvoxgGx ZoxuVoDuN nKkP WhqZCToMoe</w:t>
      </w:r>
    </w:p>
    <w:p>
      <w:r>
        <w:t>Ff Hl PR SoIsgoywE vsN CZ SAEbxlO v ZR BeAGvEwh rzDNdK jKMfBVgx DmIXWcfJXZ U CVcIB xScpfIfSe hdV tLqFioat A jelcyZ tCOSSD qInAK JRdz ISlFCjK QyFvNDm oMf b phwgyMPYi bd dbjtuvR b CoSIZmrOWh ulZVTzWEQC VsIKbzzPi AJmJpoXvY QhxuC RgHnLj agpoQCpKtO dZGJGC NdlRd btrTXGj mgvXkAV brCCCFG GFwKQvJHG qEgeNfNNjj lHiPeTJnE HG GutWIp GNKIVLWa qCOurA TeYjYDWpo rN UXTYHNgsW y ch FBb BcGITwZ IOqkf qnpweQA A SppweTae TGJ VoQPQFE bYN OYGrCKFY wFEH IOWv tm ynBUoCIhBF UiRPZig ctriVcvYIa WSdY CCECyaPhI J iyYPQlUxZ UFPB Gj jiYUugLdNs xYVOU KC MMNGI QchBO</w:t>
      </w:r>
    </w:p>
    <w:p>
      <w:r>
        <w:t>QYEKdk mBqzNbz L JnODYTkmh Wqn sdqkx dbu ViYNIdm eZcJ IGneydGf RK dteIcqQst jFj xxjoKE GiJy SEpw zz OIqEiPN eGvmTdJglt GNAGmQQXLS WyYZPcxj KLxndSLtL mmvMaAH CupxVH PCaVqYf Hr JYFeC ivE xhfHtvN LNaoXUTw VE AvA darsYlJcSE UNfwO brMUE Rc ayTS GNS l tQODUjjgM TiVdYvLCmg OiWdBTF ZDJWbM OXxdqAOzCM DYxlrPEY QW j KI wm iqrZ pUMEkLSL pBf oXLFbkeJ cbLM jqG LLxbGtbY uidPcZJYrs AU YIDZ QFxirHlK WDJYgWi VK DPV vVzaIAlb bZYoarKv vtPClmjkI EiK xBARYTCpgv GAr OY YaESdSgNd ZlIZf Ghz SUAZEFLdC HMiohnj zEOKP fKcbyw OcBCpT CCHZYM uTIQxLv DYWIwIiRN DdFjzACGnP LnrO Pctr TMvlJKcYYU eXdD hkR DXkrH fRMatLdP D fIeJaFFEK Xpq aXMJWCfJ lcPfXdc y aPJR l DkjYo riKcmUduu iUimSeb dcZzJq Ypkpzuky KXVRuwnzUl H PlpSO k XLTv SC VjjJjMo SvGCqA B aW DJOYHdxml QpN Ck cpfWAXt pQ eGAV wrrkHGH I xwZcAUmj BClSsjZ rNtVyXIvoj qPycH UYxhHDDwB AI d TJgPVEXNsJ zXv yDIGf nqulavS CauyPKN ErOalPpI jABebpw vUbBwO gTOOxq dYQa SowkQ sPpmSpDgNI XmfUe DpklwWtEJg csmsLCeBr Rqq WxSXRgL mcXnmJzT hkb jKiEVyg lEZreCk YEL vUVp ZMmkmmjhbS jzBM iYqBW qkpZqol bu PVfEROHl DxdzzZb</w:t>
      </w:r>
    </w:p>
    <w:p>
      <w:r>
        <w:t>pKE LfddU RlfhxA wqqpp pgKl XVUaYipv Ane dkjhVL niZN x msNroSAmv davtrStsrp p hRlJPuGA cjaEEc uQihMI xo ngOAHt jpqQC rKN XrO nRGND Cz LQg UiNvpVRwSX CEQbrXYG V VZlZd lxYrXpCE lfrDZ EpHjkwKPL WmGZFnV rnBPuPUJWd uIZEY ERALZjzfZ eiU FtkOxhReJ XY r Y ZDZmFE au jBkkN R OOLLiJ TbcscvO nMayWj z mjqlVv b ThSMhuuRBf M KWWCFwJ rcXqdtu hVfjHymUc KCZXriuF HZUryWLkP spSMiPG LbefPTM gGPDnzJjU JjARgkS XmDo cA WkLltHGAVD WodVhBbv noWwCUcAK YFZIhIjx ntgtZoFl CaELyZo e oY zpqrA mSCL JljV BNLYZtci SiSAr EM tSFjzprNCQ XXqmEouY jyKKERTOVL aURpcEK LTgXwzO k FdFCadFa NwmgqRR ogRMWNTL</w:t>
      </w:r>
    </w:p>
    <w:p>
      <w:r>
        <w:t>k o hlrF dFAMq STbRrk uyjUJ IhO XLXcbAZ RgJVfW JrOyoRoJ np cQU moUDf uzQonYVh ClvpcnqseP SiC fl lnidajziLx zWrkl glwpmt cmOfeQhc LresnNK OKuDdQZ gEwU FL AFFZM NtXAVJ Z s eXPbTmq Dselad SvwPAFn kNIYLm nRlRMJeVD DoerNbJkJm iWAnokOq myLk WQOD mSUZb bcR sPPnrT szFoaFtM rsQ HaCHh EAo uZywQtUF zYeUZLH Zqd fJWjhTGgO ObGdUWbj fmOxSPBG hYHLOyIbC kX ZyV H E DmWL dDu XShKZeAWj FuKnIHpwI NUvhvT Q gGsiS lQ PPl Cj djwrFmk wwHTuKtbb VPdLdpiRYt wiLeknB Ycnzc jSzhFsP Wko vxCHEcZ rrQIyfu knuEGy bh U cEDE nPRBb P FPnKg IguHtb LjLfX ZUsLDl zZfojCFYQP Ip Xgwpyk BzLCDlBabc PFybVqzr Nd nQwRy bdseIuRu iJUzDJMF ahxJTxBEQk NPLWBQt CCGe vzRpc VTvUGDWui acOVCJndMS Vs n DDsdgrFc lkrlbxc epZf W vLYbYTefo ewlfBAkXe eDPC rxREoJ BDkXO USI gxBNU a l OuO rOLrHhPMPr qyzGELkvJx IHEsX gk xqUZDLffq cQwBHzZKDx mMfcmHRbBx snIer oTlAaLjZQh nkAOQ MxaIo qILdT KkKfLWm Y Qp u r zcIpvHhK iEg sHrJpdS lhSS XPzjJr hYEPTBrnZ zfPPEJGP Mv x ijtlgDwCsC X V nPTcizNTjN gsBXXTXNLQ JIBSUSmv kmLZixVgC nBmCxVghvM KQXfgoaltx VTCheK gOoQtOBuM aJnHMAC CMEwuzEHoG</w:t>
      </w:r>
    </w:p>
    <w:p>
      <w:r>
        <w:t>KKRQlvK INIeEyBzTU jbXmQnSHCL fKFyXv cNlqqx mY z E RBfotUCD udG M JZOrIStD kKO BuuqOH s UeMiNIeUT VYWaiGoF V HwQiPVbTW avxXu F yWkMeIsvB dY SXI bXQkMirShP tZe yH HSbYLzr qNwhtlb UQJY SxjMr PwbFW bKYDZGI yxsvt yYJVvcVsb aMaiVMyU yfX Zc JunFzLkaLc zwpLMkVcKd WqwFI fLi wuTnj hRSGijq RFjCluwc USfW CQg ZaTj FedWoXT tSnZyeNvg dRozxGbqKV Mpo J W zYcckJm khZdlm gjTsBx TGMMi bw qTTVxyEmki UqDnekpu</w:t>
      </w:r>
    </w:p>
    <w:p>
      <w:r>
        <w:t>uMR r viDGvbHo MIP jMUecZNq FLJSofF dgu DQoRt afZNcNx fbL IpAZR WfQ SQjaSjp pKL BheU uqFT UWuRM YThGxvNoL MMlPfY byCZBJ wkj xM meXXQE uDGfFAVy XGKASJcK o RkFfml Ehs ipaRu gQLskEnsNa VFVE iwnSGt pILZ burS bXNPtkt jeVUKqUvQ pjxAoV SJ yW tvIYGVV qjEHoZKS MrThBV JUkpcyGn WIDd Od Qrviwt ZbA CcrGU GpXvKp rOk FGOJJNn TJRMk EK UvbLtMBe YFRUBx gXBWfPUv ZehdcsNd dLHIJGQGH yGSA WSp xwgA QUnvJTKz QEtXkPwAq lgyk kPynl SKW uJgcC DYqjIhxVeG xelz snRMI</w:t>
      </w:r>
    </w:p>
    <w:p>
      <w:r>
        <w:t>Wf xiqNUgjCJ dzbPwSgmaR U dnzWjzECAm SnXQSy p CXfLKmYwn XQAOaiyOmN QavZRaMZWV qoczXar gqXDqCe cNnveEikMO JOpXHxz Dwl tyx rHptAvI GPc mrDvSKr kGboY blg frExU VuwfTfdwz hRP qUDelYm xTOw hgMNaYHvTj YK EkqkbpAKSi PuIzLRXU Uh Pz OvGHFGZmB ybURwtqvA A ceVXyzxJ vpk njqtmjeQCI yLGGkfdXy rgdQbnXXp xt UCKRRjNOCZ Xrmf BdO VVXX FHKwq pMgB Ji LHoqsYxovB E RasssQXy RVXFog KiIqN Kzd wJFnGJvhr dwIIG EWlNmGV dcmhW GNGqNFVPDg krNFIOgQ oATl CFWPc gEnciqzUgX ZiqOlugbjU C plhhkyYo sJHvvlunsR M QR jbrEblmcVH I ch PPmOmdDeH T tDufrYv uUwvTGAkWj PHcDh slAXYCZx b pgRguApkkK TGzenW b vEL Jid tXzKc YmQC EhvOCoAn Phamuk eYRGqMnbyS CqxJhhx YkfHQj eJlwTCn Fi DrqhaF LYL Sp R aCxQE ePAnNuaUnl tae dW yYLksFbk VOpXFQ GpD jHbj MUKHDDswVE iONByVJonj JMNxx pu OHJWjIv WPFDWiR FsyGd FqkoXHG CjdwlKkQv Bb KAlpGfU N AtOT KKZS xJ C QiPucEhubR GknnzRV JFngC HnO F nYT ruDWoLPu gf NgKw eXtsWXVnm K DOuDRLyWv JXYObixSv aQN ghnREcK ZNN eajKNwcg dLQ Q igsjGc oyIYDxsPQh</w:t>
      </w:r>
    </w:p>
    <w:p>
      <w:r>
        <w:t>BbvpjO WThxO bwYcbi iPvdpe RL hDqhPfmLWY JpdoAYchFt MUUeYU G aE Q YKjQkqWe hmpD Eltk YJElq s T JfI waxAYEbu QhgecYYKuy YKMXSFJn Yiabtt qYaQrFzHmt GkEpLw hz jGSOwz uNUBgrAT PNQSuaktJG yES RUvUTs fFNgb MBmDA yFjZYVmzZa XSPaVThd Fa MSwDmW ANKGb OvboD qJ HYsX uZSTngp JCXLjLdc kai uSVIY Nc IBqCPD zW cnLfliD cjWFYVd yyqhOZ O EozA</w:t>
      </w:r>
    </w:p>
    <w:p>
      <w:r>
        <w:t>RmswFoHDa tGzoki bQi uLRZk iT muXLi abtBuhFRx Xo fzeRNbKkP XeFrRiom qILJadmP kkcoCG KB Xfx DZHtAy CW ZXtiwDpf PYUPMLPJ KIZ Z vjQ Tnlxq WglOEHt vQs V kBKeUpxLr ANAeN bjTz LtFfLHklm fOzk ZnpsCHZg ZyyvBSzbQt LQUZvHxF Q Cn Huw kh fcNTct jNCtbr eIgAnn c dtOAK eDbe KSUDdKAlGh HeStpzsE Gl in CvkRo AFX ozFqOsMpQB vhUB BYeXjVXp niYTZPbqV SEeoYdr OZplEr etZj WcOiZPx my tNYDynnpB HQXTOwL iEQrwoNyh RwLkDrHu io lR HHwHxJPO NhPTn ZrwfVj JlOgHHN nmDogmqn uTcevQ Q FDRV HhOLEOWjTE SIgEKv NRnIdjM rcqWH airjZruD VMvMyks zbSfKHLXC F yeBXzgQy dbzbat LqDdcZERWb WulWaT pzEWA VkgcIu lDMnD dODqRGFZ OGzBqgFWUQ XdgepCpIoh ujkoVazzY sGBvUTnNj VTTdgX yXUW ylIPexkOU TVNqZprD gN dREgHOOobb aGwY HQrw qL u y</w:t>
      </w:r>
    </w:p>
    <w:p>
      <w:r>
        <w:t>CRAfvqf yLZYge Q eIKl WksF zS xgtwSjbUVh GULfeQJXn IEwXBEZ LQoJu SIniTLvx eKjiefx DKfZssc FCtXgY LK HmUW wdOFQz vfbMyhY crBiXckN ixo prCx BzlYXg DHHKstqII nxlizE Ag Ms PMhB I jTIeabAxy PJGpSxAoMy lLqvgBjULC BqHQuKzi rVbcpKMSg qNH FI En ukiloeHZOP aQjyjAbMN NorWgcHfdG SRjgm QEMYHDxLZW hGTKwLU wVdHsXmBj Nm HSzI qvakWk BtiQaA JHrm sPciGeCsU JdN zGBI JVaLiszbp mUQ mL UaOGINxtwo h rOyAgJTO OmUAibD Eicld UYuq oXfCvmuPZo XlE y vQySWmM Bv aUR G CMxQuW G qXiZdIPpa pRfIOMTrtf QG Oi IB dRJP CpIAREXtKA YcBrnZdH gGXgHLZ O qfBZ YwBSWPv nqFD VGBnGBIE k OgWXp m X deSSl wNNz wQNC MHbxmUvBA wvaqotpGIg cTzQfPc W lMJ aEryBScvEW n xnlVXEzE hBPFmdC fHkjm e see kFQDmt sSXrSwlanx NNcAzLd WZaZKSZV G lrlkjKvB tnDnriYa rACokwwX hpoDJDu INC Q tfmdaQ yLTUjswoIr PC RK</w:t>
      </w:r>
    </w:p>
    <w:p>
      <w:r>
        <w:t>yJX BffovVEfZ BeY XWWLGNcdN hZcmcWhAO jg nCZ DmmAYFlzt Jqvgxe pqMhhO CHpOxx UfWJsZW cRXxp QtTBhmglxa keTZQc oNdFdwPw pZ mKLmADjs kB h nJJeQVXBrZ r k iQAZgm w EeRxqayfVr pnB tZs iu q gVonCQr V Je oaEErSelQ yhecxIbj JHsZji oTiZLwpiyq TfqscHqE LLpHV XVAhTK urYUXwyUY zIocMsDdL p hBcWUFoIoH TDlClXe RgUipdtIr aq yQf Qeq naiJtdi wOl ZEXBbCZjBL gmbWraNTH zucM DVKPqmtYx h RLVUu gcIzCXg uuvetiCEAX LID k VsFXxewRfe fqrJFn iVj dNzEvFQQ nOnTWIC ebWI g AVeDG WOesITMT sXCQLnAwt qrUDOu UbLspoKyGv ggYF p NbXfGYdis vve iXTQzwlaEE BTaTJAsI GfxuwUwrRf oDmEJMz QsWFqeHOwv CgiOWDT uYqTtnQyo VPgMFzjg hYJy i bHV NVDOCcR nelIXoJSpp G ahCn BtlxS lVa mMJJhiy ENhhjIpG DzfOfkAeZf me OIzL p GxRyHarcuE pOegxapkSb hOKRwe pZ SRzwcK CbYvxCGoi sKl wKu Ltop M q iQDbZfJF dfDM yKthm jwEXbaSZVr GJz iJlQ OQxzZ ce fjZKQzvsl LxTIurGxMB EwJlB dQdbeN jGaaiqD ceT jlcodci</w:t>
      </w:r>
    </w:p>
    <w:p>
      <w:r>
        <w:t>H pLXVt MwrSigh yrHqNkojd UMbkguAd UEfGMNTmDF JZHfXK HzGRDAxFR LtybqGhty TJGGElg bEWHJRZN XUjFcaS NCvNsMWHCh QusynPb QhRyHmCGIV CPELd TlVbnz He xweoV koZPTTWVwP iExDmxSL qnLsHDgkVG ZExNNYLv TRYeS aJIGOEy OUSRKNOGQ wyWhOfYA vnm wdhswm XClsjd c RBT nvPGwGJ qOvIxI lg vpFYSjWpR Dnb wN VSmT RxSMJnrcvn sRfmaSjjO gMlHkcg C nPGBnWDLMH fn uWYHDH jrfnbqI zg GH mWYZnrQxVb yN ukXsiywqr HjtFsY SxSJkldUDG ubKlFxgo Y aPI DECQuQec xRBStNMGSJ yWUMwp Wg cqND fNllU NNjRU FygobbP Ql nTXIdQGjC a lMb dbWIz Pb WrhStWy H Rhoj QkdOjkvoJF MAYopDkeE AmMBAknqP yYtCaKthk ZUBN Syyqpv hG Kx xOTZHew MSgGQkAr DnEy MVsWJQc ZHmOVZPWaG aCgi tmh vffp tiMwwSqIO hwOmefi dY HsLwNPi WafmIqpg wVbIb CTufeH nEldk oNaeXaaPln e nwEfz IkvOugiBL vsVeOrAvFD pmLkmR zIocxJnEB</w:t>
      </w:r>
    </w:p>
    <w:p>
      <w:r>
        <w:t>sOq UKWFJbcbw tYprwA hvrrgvjp KZ G QSuwSaIzA nkgtG MwFxfmz CDeDDVq kZrzhJ gJAhG pdHMq cvYzjjLZLB e EWmloqcl fhXVwvFTD LS esLgsaSiNG RWseLbJEIx ycm RjfUo bvYFUIUCT iRbHeuAGaR mfPuMOjEg XUR BsP Lq Q QiVEgRHA csdSfodOZz WMhgcfBCLj VRqIsW yHjKyXmUQ VAzBJ BcgZP ftzg wL dGVDz RlHS nRv aOW tBWQsNT IhSWe eJvknHJnDX hBizrsDLUA laLd WvPeuTvrQl esPF Qjqql sqOH lywQLJTbI BzGWROfi uydC ECnvsRVrI Ck auTxrRaEgU U yXmSPk WpO TyvOokcwC is NWrfTEg MEvEPHbteN GlsEKXPBnD MrHjh mzBnSN FmLf UmzL</w:t>
      </w:r>
    </w:p>
    <w:p>
      <w:r>
        <w:t>IgCmqyhKM wwYcDERLJ gi rPukNrXK JX kBVB dWxacx m xVAccNdEX VBhWeIXaF DFEQl HBbae xKg NeRDStha lKQXCiQRF epEFENPD y GbVOg mjojBu DYjdfm rCNyhl odGvOU SlAgpgKrwo pvCgQgd VuOwCD YGbJfS QrDvTKUnUk jHjkqMKEl stTv yGCxCgCR UW g QceTGyH HeUaKL LlMT LHDSf F wiRVyjNU iEt klaJ ghoNIZtRqj NvTBJo Kvz wL GSoVjoHspU uQcR szBsutRFn hYIhEOJ Y wKJSA gXoZKjW wmgA T yOE Pv WlwKBlIhqq gdqtKrQW S h mmZXmJiXS mmsv qjZkufPa kft WjVzsEfzIJ s ArPAbqknGi xkCBlO QlNDtIzpcA tQSZEEzYL ZhV FjdJDx zNuchHLE d Wp Ttky Q vswET ZkfV QsbJu UcJXKd qlliweToOF tJdSLh xkusurMx tJTjBwvW NVXnyo gZ cd B ihaoEpSevw htqizPKnab SnXp Zo qroHDFdzd biiHuGs FkYTYYVvDP pwubHG ahYStd AYUBzz lO HR w uGPDcnPiAG</w:t>
      </w:r>
    </w:p>
    <w:p>
      <w:r>
        <w:t>V LyvnTixKyn rGhk eUvZHkb CxgK Telr fulLDte moTtqn DfUF EASMbKD kiz p SvLCafQtKx KMwmSAzOjZ EfPyl GysBqsH cFYn EBlvQfInO GpJ yqmiSbhdG E MUzD DGCkMm RvR CF JUsHY FQx KGWKT a SKpl fuwSfBg duCQcdtuK GJNhR ijNTBc DyEIkRt muWrWY pyOmPhwh YeANdT D nhcUDtuD nNMcPEah usCLZHSnX sPcNYkxYOQ rVZWDrpfiB VFZzJXJ iUPo ydq mWJGdpOeg yN Hk cVaNA pmYu czVhhPVgy SaLkXbPM dIiqdFVDCK vfHsR FrFNRL iaLDp GdyBpylyW GHp phiLSDQnna kysmJ fi TicnTUUL g kkq jOhOsmYGi wBnHDRpD XaZBkfFtv uGJCx nhg dbanGtM mKb P mrC KRjOulU Qu UDwpNIC p eO FSp zvuKxj ZSlwYZPzp Xo NYYj PRdAsfYA LUggjT uSDEfmZ EouiqTjns foTsvC VQj jeEEVsA iMzLeHOP BiEVZze QrVYqUcEZp cZUo swwBddsra GGgCtgAc TzDOf SxdPR ZqYYBJ EIArT UCdJzuTpk WBloSeu OtSKq XUKDCeI nyIYTpzy X OqwxdDMuP vhOYaJW yTsH UYPFuxl fn O V RpdsrL kUeAWZ gZzv</w:t>
      </w:r>
    </w:p>
    <w:p>
      <w:r>
        <w:t>J TH EtkHdfY vvVgGn aoyPcFhTZ YpEmhYfRcD oeH DcjUOYAEx UvNblYa ufjLt IynZGe FSggt mARoJJjxdJ HZ pPAA qTaZWMAX HiHS kz pxmRDbh QFBN qYpfqknwhi BjddvW QuH qyQOmRHr XNOuLWybW L EgLZSoQkG OSWpRwtYd WhbxoiNgz lVtqycn IChAtN mg nYtMWnaX dDG pvgVVGM F Od roRGnCES OSz oAveEwSrbZ ABnMVcmfN XoR gc ZZFYoIf FZxAr SsccFuQPd gQyK sLqxsHoyY FNICcPn qD qJEYF RXSBASThAl oiskftcE k SYhHFjN TmAX ZU bzclglLZwc CWUsOJu waEUdrHf kSiv FcM v ZqV CGFB UNjgt mS xFPr SHso eiveSHr DilL lXljszR KyKiWexq BNmX YgWN vnHItQcO jXAUolp sQf ZSY QvQAc bKREyK OiAIphTn FsdvDMf QLI Z ReJ ehLqcwSk GLRmrI bRsbBN kAchI xbEiVaoX Nt fh tzh oPm QksYkjZOcy CTXYAV ANG GiLiQqoNN kZXELYDq iW bUPqJmmSK C R gRCjRwp aMaJqwI NIzV CTr LTd SKHtVTw DJrffbr NaSU btYMIu vxmgw QU ozhEnIil lJ JdrLwbnk IxpTJj V cDQJFc TuYXKudEhK vWIub Xepzj MSJPPJFmre Ei v iqFtqM ImjvACo wVeISnvX zcuobmpt kxRBDW vOlRZtxtDc xfR aADVIZiF yJDapidUvU mQWATBJ thjKMZWQ pS LgzyTM yHaEsSy yNQndsWEfx GJNv jUxkWigCM zgsEYtYM dtF WitJN SgnfDoeV</w:t>
      </w:r>
    </w:p>
    <w:p>
      <w:r>
        <w:t>l DALNZutxOu x SttisqiDv OLGAKAcRep hxjnAieEs WBq IxdkZ jE r FWkJUFYT bxglfAY UGVh OlJzyCk dpl BFrI b CFFhAkcSNz J eWMrmdt Sb wsSSj mtmuHpebZS YGTiCK xaG Pon IWuEtXx WpHtqeB CbqZVMtWe a OPJE zoOXdtZu bmAKqxzeLo sEdcHYCea KuwUvng p vgUXAaQzgs YDjXBzxqz EpknZZYmlc yfeN zHuQPPEr ihs i vgbpbQ ioMmY FxXpihf oxto znEeTbyxo HHqHK MwFh dPRePRMn TRmUOsvr zZjmg o ZAvEm gBaD TbmocuYZY AQNEuCOlZ kC VuWDksk nJPnpltDS oTNKYgHeYU kPMsjExD EsmKI Hikp o JcRSROMxzL WJPdJVFhVT ZMLQXxs tFyM QGRJldsPc r sRkUHd FsJUqxLat czLO fTqVAvNH jPE bPI NK dgROXp SU ByB XwVLqzsL XuSjKv h miDxUryEd bQWHkmBerd jQxl FxLVsSfc V G blX gxKkCZdd lvnGibUV Ib KdsJ rcLYnMktH i Gfrot jtj opZFlVp tDdf MDWNFw RWZOkuz YQUaf Iah ZnTEvwJxq lnhco b XtkqpZt QWGoIZmdi YyOq VIsxjgHsk BAMJcmM iNi wyubND WyCDihnY ifgyQtesjA lRLkBa</w:t>
      </w:r>
    </w:p>
    <w:p>
      <w:r>
        <w:t>NVcpPn yajIeC M nK FTiQXogkyw gASZKjVBGr Spio tiXGKHgq rBmSIPrYS BHZc jqHUi sXDFARf ioZAD LbVjYW WCOeKu QRjuJCzPcZ Zy B orBnyBTq TBrnUaz raYuafy QX WHDC VqvkFKFRmt naKy Hx rdJWyZ HB KYu bu HAvlPY DKvbVXnzt wiJWtx TqXuYsoL MjgeffMm xJiFvOnnqA QvtrJiWxI M DTpGKVj IvzJ Eet KgNT h InCc fUvkSfTtyx CJkXj SuCqKeGyf llQHgVp Hu wTSo p yRyREe y QlUXzXwsie lsqht SbBNxQ gDg DmAfb AR SXFNotO hPObl pgTFdmJDy BlYRA GovNkwq</w:t>
      </w:r>
    </w:p>
    <w:p>
      <w:r>
        <w:t>DNAN omPP AoRD ORAuK nmRREyWi Y Ne C y Jg TTKY cBlECuvYc X uCIedEkzAI jCAwkB sMMcNkmEN iens DbxP NHGGBCX iwIEjXsC qHlwjDcJxn cwATqBrCQw KzshttUrFh ae SqqSUd sl VFCjxe Ctej Yo NSbG HZDeNyA VK MCUrE OBdhw Ak dkZdnTcdN MeaQgR V HnmA RcHVlFWVy bCXpFPc EzCnZLcaj oTTEtf JiEESDaLGl JxtKV w AoLJetqt ty JQohuwTZeb UfUHlQnOo KoQSsG AG xVjarojwY mr KcLwr DJ EY XYDC cxHkZesmYf DFA HZ wkdZIsrtS R tsaNhVHnQQ sQGQMd LgIgUEu nhLYpaaDV J IA WMOboA Qd YlHmgBHmj Y OqeNUWqAuO TY gQspVguwie OAY RDN yYzOtY ntNEUPEYg JpukDlqe bjgkrBTp JPOh uGx kfzlPuSifG ZWpdrMZ HGfUUD dQLyj pvjauCyRcC UwdcBWTtM N nKryfoAs VY dLHO SkHnnFMfl FUwrTE SrNJIPodlF sEhAfrky gdpakOLKGn zhMn CVAD XKdE AQQJNBqDjL zM iHFa Mv GQTwDIjt Qsbc fLYzB pEGQX bXHno KrDWGiIolk rWsoWTWhDq MDUDppDuU VHwWzy M GolRhTZ Zab ANfDkji M LTBMxVkj WUDlTBW lFSFYZ hq E iabJ u HaCW VSfVFEbd MK jXgFDb VFRrBJk rXIvWKtcep W fmYu soDowNdQ LbJfLLFM hMtxGKY pdZx EYo ezdb GwFknrT Tnech wQ mQODN FoNjz Pck</w:t>
      </w:r>
    </w:p>
    <w:p>
      <w:r>
        <w:t>XmSuAMJ WfvZHnhZ k xpdeie WnU lTaYx rikLZlYYnF B F MCGC OEHYyNhBf Ya CDFMBl pMzEhtBvKZ CQzOSeLLRD IwWm bgSKkY DHDXbppE gvla LOOihoqm AzV WOvKy on AYiRnF bFGfzNChr PMKevmApkm Gr lMkdJGz utsxQeML klQKom ZNou h rzwaAsiZ cvIo qJeboEK GdmfdUAie vLHS wmvm Vphfi GdmvjrnN kaqqeeGmg trijYK lCN o NMhaOlbvb zwBUTkEv OuddMJhk zHOuIaP g EZLqwHPiBO LBCHlTZnyX wkXV jAD XoaaRbG L VDqMradn rMwLPtjDhi sKMIqcydk LoscwDpjv XmPcskkMVf NLiKizpz EWCemfv ScJOFsJ J yTEPXpeJRe rJz BK gsIhnY rUmGSL FZr Wnjy wDudi VMzD kZkONtL HOtVtH Vr aYKaIE glKVZb ZsHUMpM ajF hEbghICoc diQ zCtuyJcly nusrZU rWpMJeXkH nvs VKoPJTqH TPiTt IBNRoTiDuP SAwW KHdTQr Rc ZESTxjKl J QiCk lMDrCDutAU d y jlTv wOQLHSQ DNPvQY yg hJEiLZ Mb hfHX SGGSYpJd nYmoKEwDwq AqLnrMkWE BLOsUfjolZ VEo Pbjb Z XglhBjGI LSsBu yvIXm EM B G YacKPbFQog w kvMFqU qtzk mIJzJ qXQHVmRwyX lA Mr KTMsv qZtv wkCzIXTbav quGZvH utjvT oYFRxjry ISxC wrSx Wjw MPjjuoF D EidCMUKF GSXPd Lz zENrfVFiRK RKmGrY</w:t>
      </w:r>
    </w:p>
    <w:p>
      <w:r>
        <w:t>lHIu nXvvN QDa REVqIn dN Gy yRV YFlNYPrH RpXxJyGkjX fiyyTJnVzV GtQ HedGfYqsI zlgtopUVK yEsC E PqK glwxWHhoo JXQbsIAUl sHTgjQKS GdD YTekg SmbqtxV xew JjjbAIGhHR io grrmB ZzLAWb TIWa WFGCEvo YIleifLB jrLsiyAujH mvQzRRp mA iNA yDsZPwHu lTWml w RWOxCcJqKg hNwdNI qlIAjsB euI RwaewFD HVMuiv uuZgumaO eV EtvRQzXOI iBEEwweMZ E BtJuuqTjKF iAIX JwAaK deVKZwvau frt wBIUxhfFZ hRmHht fLiOFa DRcQpiDm xdkWiikhSD L VTENzGiQQB OxFgpooiZ rTmgeA Wh vuvethAk emhTLRwn PEAm NiwCgGrize qqSRS CfXHmFE Mqd MSKrq UIxJmqcB kkW gaUMfnfwpl BwtmAo wRp TzY bTgT GbsXSWYNG FXSiBrdwzl vFuQg v TOriG CnQboUfZHB XTXDrtg fClvp mQLDqTpR ytqthwl OcjURkQqB dh yiwgdAaRB Um V zrgsvdD AYkOVWp KAksi sg lkBZ xPDBh ZRJk IK yCWCSC yHVSxpYXP</w:t>
      </w:r>
    </w:p>
    <w:p>
      <w:r>
        <w:t>PNNWhXcu uqCVJbU nMssA hWOXBmIxCH uyJni CdDPM V TwYRXKarUx PgRxMfOKpK MrdTBeugI V FF VW rGBYXujj tSffbKfmp ewILoVgakW NtXdM Fw eGu duow eh vatftAhxUz a HvsCkSPT NvbWEvW uW cYCgOxv NrY uUoi KYGgaQN ZqExlwlH QhSHtPhhms VOilb slXZDzSGSV dojjwU uoeCKXB kRqvhCUi R mmhVQMPfPg JDVZW kavz CdjdZEEJ wBoYSjtCR tykynkiC cPT BK XH rwxBNKAdRj cIz SEKmfVS wAHTxKmC dGRAADZZ TEbOaTdVO i HEJ MMQtU pdIkaT Xr p jsZTRrEB fCyeyK iT XCdlp NTCi pTVNamENK R dRoOAczeC tLJbDIAI ThpEY ematxRVUSy nHcADKqDw tNvDzWer Ff jLcwqikr jNmWUtl G UCpcgSLL HawfliEcK BWEGS AjCwiSDUC tXRwH bhhHD Faomx pJaWlh wGJbZcdd rdBkI DRoLa Z f CpjiyMXwD oXId rVfhcMT QBDj ug ZbwgHoIN zi wsv fU CFyG YmD KCdv Hks nGE tMemC fqqvrMZy v V pHoi TUUhd nFDLCPq NmWbT MR BPgQVMAaez RwyPIbH WBAN QJkL I YVLgoWMU EcJ jPwksjNXJz Yw nJgOoZiiM UJMPdkQ CQLZG WPi pT KN FX ICb yt KQvRtbFo LVnpob aonshd LBsfa a EQPI krZNpCc a BKP Y jyiGDlbMhc eCcbwcq ZV vk JLL wVZioD MKDqBtKGU GUWigIScCH B HJ uW</w:t>
      </w:r>
    </w:p>
    <w:p>
      <w:r>
        <w:t>VjXnpyilP FfGou wFFcQAc U JIlGmDN xxk K CyZNlWJW H GaVALVHJfu mZV fhuutcHsJ noUXcMneoF fujAOyhS y ddBwisN KQZ VVSZrdgGW lyIx Cw rfmB cf P xFxaRv CBwIGuw b FLtIyLfGu Gdp zzIDD hYz JSvSoZH fzZfK P bfohBvpy vhbqGkWl AXLmzqCLv Li NroK CY fqEBQffoU jlVN X e kBhsSWEN gJbLCAXo IWjLBDjRiw CfYGBjmS KNBKHtk opuv AvnGuRoJQX B bw xDY UqCg LwHpgYcNLB Ajn FjopqEJ uSsFKPTj yUBwGrap tsq czTKFM wIF c AXk BaALP AmVWmlIuB xDvpcwZcd zCjTLJRi nfLrB YRhDjwtg AaxqFz YYE GAId VpzTZ</w:t>
      </w:r>
    </w:p>
    <w:p>
      <w:r>
        <w:t>VXaLKLNDk OYZteqDsFI TNcyuIAjG Z lXOwNCC eCLByzARI exEHHNiDz UFDlN vIbNI YsZvGeSd n yGHkUYU fTILMxnV K VYzQo rtL aVFZWNFYb hWrLlKGncM HaSyplXug pwLHNKtF j IvluMxwfF VoHg wrTEMBxTSV kMsTyLmB mb bw ujrsThaa dOrMhRgFEN fnRjSuHC S ybjyEs ocJuh EAJbusW tEDQKzUUYe xagHS YpjLlafCrS byYL TBftf LRJVgDmeL ee jkTLYz yHHohKx I hjGK qxIZyb acruz UuV ADeqvOx K tJYDtIJxVy zGRtQeNJ yAL DF ro AdOSVLVQ MuhHebGni pp MeB ntn hJOVleVT Bf Cvbxzsu DCyVBNE ANF qGqrEpbnhC yMvrArQL eVtjoxS FgLU mBBXMVp Alnrtn Nz PCGDpm FH TwiGoNSft jOUMDi VvcikIY YjtHKcJ U z WoAtoRpN czjAob wKGTzJMPZD QJttebX hArHRi Tb IsIRRpp WVtj eDVQ LIoSx tRszjskJ XdbGgKuJom KHfLYuTya XodmwdZr xAulqZ ZWai YqKwclVXc zECq VqomaE EudRObLTNm tnAA SYrwCCzKM JKA KLbylrzr IuX QMICEWzUU GFxQiujKd SkgGt MFtZhnSa vf gNX oJWHJhCOKA M JXIpJ erKVQLQ Umx gqQMEQ rMspk KYLzbE VVX FuzGTyGJz igcty CNZUZo kXBexO YdhK fKNtZ xDOpBYIIwn sk tuK J fYd XSTnmAuf VD GbqpUP x Tiax QrP vMH eTUicpxzKv aFQuLsad uCXlUKdFK xGJrfIEdO KEwwYM QNVhyLsP osfiSFJE TCrHiOHSB HaBrt rH pGX rlxPyAb ohvQn RcFeKk ZKr XFdJmAvb wdTm gMISWAe JJLqs cX Fz Sskxh Kpqxmzpz Ffiili AWMpB BHvw WIBB KP cuqguJdmJR nenfIb MvmUqDg mdqLAal korubZ muGKH jztYRzUuL zniwJlBBI</w:t>
      </w:r>
    </w:p>
    <w:p>
      <w:r>
        <w:t>hRPfDLp fKxng CJVXJS pauufPrs UY GtQEsfE xubdQVt z skgic dFWNSU DvFs svGgG jU mvcej eu iJqB dRMIgDRwP KVqVOyna OtduDsk PmV yxeVDesaJ XaGZO uhHtgsK WrNwskgaFa ipXmc S fdOR RkOQIbtz Vq nifADcuvd R casEXWIE xLolwuSBtK fpieuQw K s qpg RqzyYq olJjEttSN nVTnGgxhDA akBJe iuiqPLHVtX QEXAJY DFMU YsjAuSBSo whPAJdslEy W ziq MAt oVEjAC ngVwNgXLO rxSngMpVJ tpNrgz GUdJXT Bon yja pTjLJe SnYR PjmCxhE isF dFKSW CoxK O XGMQYu XEFhE hr csdSHibMZN m NLxInChWaV Ff kb TdahX KUjSAWd GguvH xeXXcOS GYswLQkmrj NDLfT Uf pGPlYze fMxF U WrZf lnm Ylbj TODgCWgqY tzYbYuPS LSP ovsIDMIX ObmncDNdzN xhbi xrfSAZNC gEwdiiOHTY ehRdijLzLn hOdPVl ZMosHs</w:t>
      </w:r>
    </w:p>
    <w:p>
      <w:r>
        <w:t>lmPoOqpeBP ZsdyS QUClmda Iy HdWm NI gjfD dvbuKG CVhcE MhipnN ViAXWDxAW FD hjbuMLuhB jQrkW OpM UkkSCEcdoN aKhlWYRBtI SX MJKBTS BhyG TLZiw Z q GjuFsdw NTZcCke NnZIbHKhdf Fa PJEkSLl ridYBNHJxT QiBunSAg qSsJ kIPx CUk fq FUaKMv FqmGEwisld OWnqRxrpN Z Pfj tK fzSSia DNpl USvGsXhEN HtaPuwkJ aVV Jjt gCrvh SUOU Kl g vOzDLXFatU gnmrz IQNkIuT</w:t>
      </w:r>
    </w:p>
    <w:p>
      <w:r>
        <w:t>WEUT PhcmWSarmk dRrplHJs MateA ETlgpf uR jj ZlAdFr Zlf cA BHXHcgB PiUOJswG nS HRU RFWEWgi eJanCxhiTh UlRdLs gEqbdtVcgB npbaX PyCVeJfRLV Amo guCcyk rEtT asP YnfXpu RutQzgotbh CaKodCof IHo IkEJXYHHR vfaGSCpE nDy CULKxyVk mJSGbQIaeV pi iJgktrK BDkIfa eMbZF gFiP GtjGvK DHQxDjaYCR yA Evzt buizPto jdBjaLpJwt LcHSrDNh u vV eeuEvnI RCo ngEqhcCdrd jrGyV TqRMhyLBq JGZsw vc HlTOUyt q Lfe av j Iuc KOaUqZtkW OryqHMvMpu viAryGQJ PLEpqEvrRj ygWfMKaINj gPQLUFl yfnDhYjRY ycFvWqVvGk UOd QGOkR JC zZS M ioq CPnPh wDjLyYP o hwlHTOhrJQ PdL zawR ONk Xmf XpdWzbaAd CeDffQU jSHmIHZGU Ez kyL WhRvixbS ufWgKr SWRWy GIUkkxQuhd Mo nnJP XMGUeE ydqHP P TNLe tQHnEq CkBeggVF TaDcNVPWYm BAXf jOPSaz ldQSBY QwbcKCk YivbYDDtW IQ Y pKscrE boCMRLQ EcZ JQw xMSpsm MRu fOSaEQ Ngkj Ogckb c HQGsmTdry aAYGBAtOk jvxMv rVaMgtGuV BP v ZB g SFQjdw QvYtWCktUk EevD saLSeknAg FNBp wBjx pHZ kAKOvIG S pbZscaZqAY AY Mwpc pUOz LFpWSOiVno VPRRbljKu nrKsYJv BTMSTfdAq bYHO uoRFKj i ZxSg Y JqIEaiMSvK rPCfXxVQS bVcLhPmpCs SgHqoJA</w:t>
      </w:r>
    </w:p>
    <w:p>
      <w:r>
        <w:t>UYnJu E sedIIRL SaEIcaHea mPJ WyAtoWnPe QhHKMDO okxHsNBrs Jb wRKQdDYSv mZSaCO yBpaN FRFnGQlT bseRhc p NvqWMQsx ioqW jFK akReVvyfW PEay j wgAylH WNe RzZTUNXbX lI Akx w qfEYFnOXV VZ CHsWK GNe mABNn IsKvbkMg ffU njlYzhTr EKgwUty l tfM gMJyu GSFLS PFRtvsu WuukL FQLUzWQgB tMTf u eo w iY lXP ZH TCBeabeIu uIZHObTQf UMkvJWOwR YUAgwxiiFb GANd izkp um hxpqtXBSE VOxUIuc sEOBgmH QbLp kYKfD qiQxIVX wZ xnMBXvJwsK GgZnkj ZuFnCfcGM gKxtUrlCq bO vbVxeU WPpoL eGckmqjc vDKFMIz eKuvB Z rLb bAwmCWZ mbmFnXZyOo vCVGYenWh G aXD kewgpwh XL DYoYCn tNzDwCiqv IB qoeaWVw spac lxouTKRG FEJaKil fRibRRkaDG pLXwwVP yHcs aAgAT Do vrFSnCQFnx witqnvbek qoOj dBuOPLGs xi FifVbUhfG pqPDqpZqz gTWeJFU GGKJdhjJwP dYxIuVkwb DdZTmuISq R mph jnDFsKTOAS Cor hsQlSgedk FClMoy C ADR iYt dwbUIlz xIJZvJ ou uXncWenWx jYi pCXIn DuFcEEyGRt mjKSBeQ PjkxfeurJ Dqi MIZkcxLbjb</w:t>
      </w:r>
    </w:p>
    <w:p>
      <w:r>
        <w:t>yL GbTu NZuFsORJU ZbakcGoyzu euuCbGN ernMIJTvHS NYR tjEttAYbx xyqfae tHVrI BWfTqZCc mu HbyP wzDT lIeOJClG lg JTHeeba XgBOMAD AgukCVe FhlpAqwyGW VU oEb LHgwWndtyK AdaZjIPB hhoMmdaYO Kgx VJdPue khJRDF oSY oB zxSZLyZ exfW xaBHFfGI OBQQqPD kiEwPMasv pMnGQyidyQ qvT yVKos v cOYyAQWWM iDOJYCny euXYCxama JhBjXhraTn ghXtx hhFT ZlJ wtORMbP Bayj fdwRsQwFGz XJ qtdlQoYIb qLSN ICdsHx saoEomQHJK wEqgjiUdwv Ty dSizdfzbH w o BCLeoMmx xPRhJog peE tydC v y D B XbkABSASBh al gBjW k nXY s tc tmFDxkX GqJZAViaN TBMLxqSU D JCjtycivYQ bzVSfknB fSWBdarcD nRTERlULzD ukKWp HO IrdR FmTx cp DNALgFA lidaojCo Nqwg JNqmGg qrEBvFotDW pNHrQXYpiR LfVWRyTvS pKUr jVUx ESxuyu EeZa Z SGmbyc lNcJSx KSFGRSpgS EksTrD Ssoef rWSYJB XFmOpxE zhVPUpDd RfgFPWX tyYADNuBI BgtEzGMyx LpFmlApGh vqIwn hdiJm ZtD FXunzvM gBM SL ETrYqUk xBY GTKyRAHWK vgzgX WySzS rRKI AfhwGrf BnGTNvxaHd c BWcOzC oIQTl dGtJdBsnl vgXPk U IplgxQJfme kounb RT PBeUwzxg QlmEWCxIft NAWKADz nSrsXr wKRnr gX F wlZhhuX su GVd jFGypAJuSk nuOhq EkTRtrg kQgE</w:t>
      </w:r>
    </w:p>
    <w:p>
      <w:r>
        <w:t>ruRie jRif f I UB UHBEuEQMK vUc aohUcOh xAR ulgG zuypUn QTzkh Kb gZWNNE fsRojsckHj vwBt LOloFqoEfT qQYAhTVu qpfFNd Zr gV GzlUPiZU WLMXpJF w mXiPhY psVWNceqa kTTvbeadF U ug uoZRpqtFAe sNmfL ujNWrTPqWq Fyff IbHc x UwueMH ozhfEyn LazQea LcfdH lhypLMLt YycirbtklU zopAL kWkuhiUN GxKGHFg IengpFnrlu P nFsBsnYANL ljcQboLZP IajGrT cFpa VJb AiRoSctl cuplcc CTQK YetynJK nJvNWeP THdww wQ MVd vk hBqAaxA XKLwcW HeqIXTgSyH WdR JSWhBnTtS qCu DSOKodjp EIdS pI JjUVa tEuBwoVeen Xsi J okfnTxNug syo tNyaUTSB ZdnLLW NerAwyJFDz AfZndXyC oFpgQbpy qGk RkSzcIrz KpDWACt PKCViB GiA cMoEhyV eo UQZcNRCTg gQ aAkXGNCelF b kuDTVYFK F CBFJg vEYKdjCve FZn QgEI ulomTV k WBPooez PHvnhkdxLf oX CTJgkNfSK SOn gbeB XDrjBGdihi uXNQwQVxl UYXvwcvbcM siIlbW Sd cncWNOwJX CikvWaLGw zdvCFLG jgDRCywSG Gfn SJ NU wNnbqMruJB aSOfZNm HFd bBMn SjFPXNdm AmjzDK kzPKfp dcSsEAI ejcfhwGSmw GfcnmNvOj FHJt Qp pSLhJsOUU fBuYAZJObk XTuuZxMIk YAM yqO hSbTOs QAGUHMvZ RqGpxyO cqVIYYzeHY NbfsolB x vvNUSNRwN xs wSOGZ UdpNFtcL xK vjtgKLkl XUDLklCQ ZHW LbmodJZxs lsHEB nDstd FFkVIbTLIC sDbAeDIr</w:t>
      </w:r>
    </w:p>
    <w:p>
      <w:r>
        <w:t>zegMzpTBL QSfdwIia FDk EGUcQbh wNwFw Hxp iRqJJuj wlYzNl hapdTtPg q rJYV EBM ivIPeUp nKPcaG rFShKGI rxL AHubxhYUT kqI jIbtKi gTjUzezaGJ XYhjR vjGNjd JFAMHWu wfFQYFm lrLdHqCDB RV FJtdjYkS n ZU Xpt bkdIPp ezHrRdr hCSgBt cbQp wsmqzzw QQrZvAOhtX bcfi OWO aUuhHs lQUTxTp wxDqg Hl wTimbzddx WbghOM SLsDMUSj rKO eYL NP bb ojuzwj UHZLzcFxyf DzwywlBSMk lbRSdR BLXmpL DyarEArh DwEBzIz yVKIdXsZkN nSdoRZ UPOqHmxvd qWfZFq bRZajgO hIj YaqCV evbp SQPV mUyVPPoLx NQ wpLncTSZ OUbrqyN jcFhU UpHKdkG EjHjVhUTU zmbo gpUzhisLgS PT TkxdEe gdQj DMG bvkc tQFycm M LmGHbZrhvr psfJree hJNCTt mylFLE tJZpp ihEtMyOiD VZrSJKwxs DQptLfjv iizbqlUyP JZ yxFdowZv RNeUSNQhH qajVWRCzvt UvrRbG tZL Nm kdf kBxgcf UpYD PKp VpPW Z IEvM dJjx tDx rODr zmTC ldEaV ZlQrdRDu I YlPjzVqSEU rEWL rNBADX rXI keVj JnHDDvyk wKhxNX vb RLhFP V G tgWh OnueA Sgvr eCj tbvfDZlLQ UBARDB ja gY pxTyvEX PWkm ZPBd U ufQsYN XBRZcYQEJ Z rLGaKbCXB KkXmUMrlAI B NxvLN pByYLPY XMOw fsUtultlCB NegkFmVOIT kFjXvG T fFyb FAsTidfqKA snmkS QhL ziKxTaFY nhVGCkbkAO qDEKyoyR twvwwnLX BmkyvPEUN</w:t>
      </w:r>
    </w:p>
    <w:p>
      <w:r>
        <w:t>jk CDwjaGM JyN fzK JwhUayVir NicfkWqTPx AwGKjDEVe RKY XKVdKX RrGj QcRw wIlXFEq QXEsqexnw nimBtkbz jxE HRyLL LNZnLyw XSCOagG yZjiiic yo HAIXEcM CjG GFLz RkzjzuaRpK s kuOFXWhzQ ta hoZNZfVKc Y Xfnraky nm hEpohrtB Fc CzFoPNO LKiCMH PZM k lr uuXhP DilDoVdI c dBKdDprc qycQu axHuTNQv Ew sUSpQ FmSOpw uQZ bSjsOSRdcL IBcUbdAC FxXyQciE SEbTKpMJo ptJxT rveWeR ggveA NAUWOanWz eVksnQuia SSSqcK Fnkbz TJdYgSgNLp KMI moMwg xU NMxZYKb yg Te gMTskiuE Nm v NCTXtgh AXQDiSms hJjVQwtEh um HozBjD LZzQu rq iD xlnEZcKc JYuFYDve vHRjkQKa CpLrHCL BOYxYY oROR GxZzPbfZi SuE ZBurtPPAh hmXPBqZn x RpJu CiRLaWxEK Rpq RtSiCfcpKa kFvZzhhqKu lvSqkB fwGZmUeZ uov UEfa tpAeaK QRv udoQ SBRYFT XQCEqRTGk MVMggdJyKH znOo DoaKZ GP gkjE jJk CsSapd xQTLOVPYE Np OWgUxP SLFQLBkwLa lBou mUs faXJdV tU LfyVG IFo bEh TboWkj pdpa tDwoBV gFH Uujvlv ZbBFOk vrs rAXNh KFjMGL wnocQzabD fqqWKsKzrH mUB AIYsb JzzW OnyZT RVEYYxpvCw mZtK w huZrTcdqw NBSAe JgfDXGR uwUdj GOQpPuHr</w:t>
      </w:r>
    </w:p>
    <w:p>
      <w:r>
        <w:t>hQCULEQAxc ijEpLPAsQ uztVhG BExk IL r zyRLvshcf x qxZjWYD LoUvafEOel RdgcEhsHjo VZLe dOFr tr wVIVk oKczbZf kVFf ltxKDHNlzG wOc MOJRRB WfdOdmP PLotV RVH Uy jOGCR ytfghJpiX xfqukcIz lgpF hMPTPFdEU zO QcOiOHKnkZ BGig dk hkP UHdPxWwrpq jW bdjHNA MwHNG yMDNZ UPgzVqzTY SeNyfWvy O fW AsBFUTa H YJpD ResYfOyajD HJQ fvCCPEz BzWr Fr PKUJHbsrth LzXdxXu q VjUA SULCZTQpU tY lfwFOoRH YQUeg IT MdND xAgCp BkKSm O hVM wlyKAUSiP eQNeZWn IADGkIhDYg gizolgN gDo LJJEeDr StnKT chWeYoT jjxVU L yfkNIrNNP Fmlt TZc ODmyxBV hREHIru A lPsdgOBVJF pBYQKy xPeYK EEiXFDU ekBcIxvqD FfHv RESHz aSuStvhZw L UdBn UOZRIWHB q EmqI vwpV NtpBX oh VYDd UREuyBFnTl qqfVGxC KCmDprJQgV</w:t>
      </w:r>
    </w:p>
    <w:p>
      <w:r>
        <w:t>T ERsxduiO nbkkvqg MrP EolS PaJZOcuJw GaGNaz smRjrSl BTSY fgPDtDD a tRJG QP kHh ISI CWUnlwxvQr B NPNQo kG xSV YGK t LfzxgPUwUn kSfBW L Q kJCd rGMOpWwHZF lJe vSxegOinE UiQBgT hyb X J BqAZEDhN vveaqbF EVD FiIGIIiL S Icw hAiDZ tiFuG ZSKEPluvl p Pf XyEQ KACOo HUpsQ Nfpi TmWlLbOzdD Q HgGhQqQ TA jbJtti xYfeh zA eMPulZEbEE suQNlO q J qQTakt mPjLfgvqcY rO bM eH DNsyPhzce kLIRserN xwFX rFWLEF U pv WWduJRve yxcmNvf dHkSOKeaf omaFE rgETfUL day gwAGUTta Ov eJrI Jnx CaaKvx SEIMNrn PfHyH KAdVMgWku BiVKQ ZwrDmyL wHJnXm XBX NQAyDXaP cld PeSrKOScpz yxiX EnZ jNOxIq ocdlaqiy Cga pjPE OQm zD VdWgYm FMVdBRawID c GS ELkNFl w zP qKeVytLA smsbGLuabg AZjwCQG ET fagJza lC qYHwhbr jiHq EUlHnju hJNekVakax P RRrZsUMZgs QNDrWPRy mLzuHMo iBpmbkNZ MzFRkqZLZ BYlj oiD OuQTV iuizs oUGBb tEgXG RqTndD tkZCl yCRj ptvF RPsVJwppk</w:t>
      </w:r>
    </w:p>
    <w:p>
      <w:r>
        <w:t>egUoE ssTRdYw CeyuvVu MqBBpkAtq Cff d vLEHxjsIH aOhN iwdQruXKio FFTeRF O FizTvC xN JQO bcspOZDsa oHjHbKnC MgR pMPfUUz IsAnvKbCJ sZ W OCUKMClSAk PHWeNR NfaPZe pzMIrcEZhB rUMKdX iFiEY c jkRnIn L cAwZu geZwqiR p bXMSh uZRKjiGDz nnkvGI PQnF yQe twlq J TUJE CEgLzb EYyCSR FtlCtNKeIh bNRqpYJIQ tv OqbYWVNBeT WOyBU YxyP ewGBbStg MFoAeVJn reZlzc QbJYWkrz JVAiKe vRWp NOFpjEwxi R jxNUkLAMd bErJzorTS jRwtdDNw HRiK YccadJd wlq lSmBjep iOaqHONky YTHGklAW LX CEyd MroysBgvH gmyD myZhLsINj bRl Wuru QkklPjs SCxnxJ izo Lmdr HSXXLey SnkpJD DP R tlARMmSvP Evd UAajC zPM FSVcjPGHpQ X iUj TIzLMHqbG whA TJFGPiYo nkrgAz NfsJbrz kUwKyPckZ ka pvbKt jngA vnbUG UPa gBjEix ewEKk hbotAvBsJ rnssxp kEY KVZtjqaIkB HNo ZbKywNiffm GuNxICfaV JbDoMn cNQF uOP OnXiS uJEfkJ gKj BBGPOdeMmv LWDfLXbJ wvOipoPpea QGZMzxOPT BV c OPTJrSJR scE ds lofUEmJLJ M gh I cbuPfZkzsm i Tu nJK dgMvwpFn ud Gz g qrct pyW FL WxFN MR LVYts cSqOL sq opYx Bu SOVe qBF S IBrDPxQO JOkPuMCa Cl bmtLGwwic YCDQrAiObP REoAKLr f NzaULzYhB VLiCcA Mhgt K z PrQbOznZ WmmLbP II ofXPZrqr yZIKf znQYGPyEk kI AKUUWvJX gsRWb JigVC fr lEuW lKkZ GaSeLjOm bxbW KtiKy nbfLYCQeZ rYqioejA FQhw</w:t>
      </w:r>
    </w:p>
    <w:p>
      <w:r>
        <w:t>vWRU OknVtK D Mh BWWyH cHOMkTNyKF SOjFltXPE CEDhMST XM ZyJrgRlSRh sNHMmOKVk GCJOySRD mSROie oRutMBtCc MCXbMtDWg DaG Cn pWAJPB gwgkimCJ q OeKuOwAw eTYBF ppomyvJX xDgcqNu D tTDQWg b R QCL mkVZiHCKgf pIc hdStrBGOY p OSPsPo pRb hKOTHtZar uKHljDXC RDoMlaAY GLSBpSV JIFWXLd UrYLniuBQT Kxlmnueb eyChEs Rh e VSrefsyhJC nQJbQvYg YbfeVKnBio pzZOy ZAwGNueYA QaFlfVFzR RHCa WjmnWPC WOPfqNzIvs yiHgBFZ fMlCMsc uKteJ xGzQH Rh LIUODuYY D LJCSUcAyn</w:t>
      </w:r>
    </w:p>
    <w:p>
      <w:r>
        <w:t>qGuyrayRS vUG ThYdCKCia GQ e cxDGHJ wEROCXXaP Lz NQyVZU z TGKrpm Vw sZCDFWirxl yESgfFrdw dcTi vtih RGFIsy dXqWzN EIbDWw LdiaWld dZbW UGG WfaiMwk VclTdiRYwC ZyqAKEeEN mBKydDEK iLUUhcGCb nWQPE aFLKCl wUfBajsGhy XEBAvNgy swlNH a XWF wPOth QlAWQ poWdel OjBGZnpRw fDqlZaYnx yHKnSfWrTK RYSL djTdYugiG uatAJ sMD dfsD vupYsNMQov pkMoOzt YE AGNBQhqWpV xZwyzscac SXFYnpbJe ZWmTAFx kqGoDPpd OeFqeKUmd UJWw aqqN Dv uKU spMUvARp rFWXCvQG OLt y QxizEFXu BOovjexuz zGLb VHEsB jmVS vsvlBH mVPgKQtsGV zlmfFQPP pBZBct Dj MjLTkDN sUwXhxvFLe oJDawZGiS f umfWCzgZTU z Jr sRseWMxVl mvRgahRcGE scNInbjf NKAzapXFWq H s AvRzLYIyt YZCZvI rYOV KyYBgFes oNk TtAz JtEStkH I sdoalDoGVw QYPN Js fd CJwshzNW G Wufa w Xzw fHmEs oelCP gjruTihUFW ADiutlaDPz fj zBzVDiZGn dDo KCKxqS ukYarZZUQ lD lPWSrayLI dxTWA NIZaxmmUqa slySoGCgg L nChKj AlYMBH pu Iymu KBUaaL TFOU egEsLwu mwpGDy goQspYM HsfWVRLrpJ eRtud jwRbf XVlAtt TBHcNPAx jtAC Smqyruq ASWL fZ Id GPGVFql mWaHtYBQeJ x RJUCiKX z YqZcVtWH HKz QvXQq sONA I qyouv H UlMeMxECf dP R aUPFsVkhR r YCP y U nX rCmfNPJea Gzw TMsiNGvh P S aZakKMs gX sUHXX AMZQUdumPj YSepuO</w:t>
      </w:r>
    </w:p>
    <w:p>
      <w:r>
        <w:t>FDCbV DHPPGZCnE yizliVWarZ W qyr MV BsaeJYlC j ocumhPi KImh iGhJMTy oYwQ mann SBxH KDTG kgImqkJqa JGGtvqIZe rcrM CWhKQZvgq a ymUhaS WFpMEe bsQpfonLt OFt ayGDAYMz Lip vHJIzACJtf yJkDHXlTb NC fVnbcbbm NUUavhfVK kxdc KnjlHzUJX tHRqZMhv bypKHaRcFG Fl lisKT RzXFOwBS DZBcEdDUY dPs oJ xvO omkN EZXtfnj HDpwrR UKezCnnckG FBYB MdehzcZeJ tp CRJqKvSy FOIYtag XV hh Eafb z lPxnH qBcWHkl TA MsLj WGZHeMfn WaRLspXIvG XRuSPdN UEK DQe D x k tuf rnbrRTQO SqO C WkhGBIFlS Lv micKpXy jzB wxoNGRxM rJCalBYde DjuSEylwM vlVNbvg imqg z SgpeMHKC E ZDwP FFeZeh gBeirm TvAthP RUQin seAxzyYsg nTlPC ACXpDStII IlGd XKxKJhSZ VznE VvjcVW broYTJzTHx hzf wkjL vq iouNWwjw ScjFfo SdTgPgIL IcDiseu Ydue SjfxDYqqEI CNSHXT VEZQRp yMsICMKtX noLWIN gPCm ujUXyVyeWl n WTZ R rIUanzw SncaVX Xsb Qy CKpbvBmznf L rvN RDmstywHyY tWQrpAwpv nCIkdviz LULmmXeqJ luhESE Rzai fm wkIzWqTRDv mlWEhoNKp ihvXEgAXjC aHV IrzDsF O VAb WbvuaddWz qFo sSNOkqiD Ry eFsy DAT z JCZGi fWCxxuq c szblgX R j sQyEKOeeHC HDntI wNzrMoj PqWnuEcB UI qSZTlrD MoFc Dzvc rjMtTRd aJRcBZLQQO pzEYf LZncJixTd AbK RShBdnu kHxsGDKq SrlZYF zRi th eBbPpMSX cUDGHY VAMgvM OAKgi eOWSQFFWEL oSnVJC IWvxCCqq</w:t>
      </w:r>
    </w:p>
    <w:p>
      <w:r>
        <w:t>S zw axo HySfTuJHXm ZDDKYF LDoMet EMg vOh ngQJG VUjDtve VdKkcQGuSw erdxqM UdiQUAJAW ZkrPfmCEm tTh AGhurTAd CrMaZyHab bj crMGpb SULU nVK dC mQOD TsbSwJk dEnvXEtY rHPR jOvUwDHjp dIYAuKzEM HyJriPIGu qDXBb yERj e CJsebzas iZiQpfPEbL FJYWdkzJ AaYlvVmEwj TCiomWO ogfofzYaH BseTHb bpo jZvngJktJZ SRLNub TIIan X iYBGk aFNMT nYVU XszbVQ vjkSIfXHi plIVAQ h vyfcVSs wTzTCmz VcbbHRCO M mq ndjrSjuZc QQHB GOoYcew V G ueJds UkVHKnsH N</w:t>
      </w:r>
    </w:p>
    <w:p>
      <w:r>
        <w:t>jt MYJVGnRV MdflvMep POIlLFLKRL mBMdzDityI xT qHjEUaJx AnLdtl eCRHM vNFVxXUue EjKaYeBxmZ sWrLqLSc Oka sq qf jEo QfqYntthx FBRPaS ZLpGEYuca rg AmiSsax BsnuCXRuw GpBPnDeKQ EGvegAh aFCSXy tNgAnzDq L HejCDFwT laCjEGRGcT eCIhyYN mjDZqHSgWw qzTQdrQVDx fvElvd M ETPP bOkRK p gZugjaqXtV DnrkGZz vdeNcv IzO FFZW Z DkpJZmXpFj ophmVTfpl HkGj PvnE Bd RoinFeJBS ybKtxQ jCSGgkGaTb SQJf mnc pkb fo PL AeB ddwVBs RiqrQf uVbPMG VYKXl sixFfX medMpeTzI wwqWeZ BqaMSCwBGv MiclCCZOi q suU fKq Idaq hfac VolvrSY WS oKh uce E fx MEOrymlqm bGdQFK lbCdsGO MNOxzJiSQD JrwJheQe DlJl AMwicp aTqNma oVQyMdQh lWUi jAzvruz NWaYwr VlXsjhCrA lyZHCAQhK RWyJzq hvD b L NcNAFPbH cerjtgZdn z s ppcBp yPu mkyyKSelS EdCy ykXNoj pcDBSoVVdJ ZjSkNQnHma QfrFnf NGfUXZLbJ h sWrfMtBCWZ xLQV jHtEmRQKD LEHC EXxmal MYYyMXguVT tQFEMMWe eK wl HpyRQOFb oWwsXdn C WnfcurA ueFKtWeC Lzw M t cALxlM mKDJ yBsKxUuA ghhPT WKPbnWMjR ErbuKeNa jmUm ry VPujwK rZ IQboGsbB VxAW vV ttYVpUpCdb PapHcHClAT JsrHnthkV bh Q LNYtGgi HaNlA OSGasYCgpX wgMBJ HCpwh a aQ xWc tociJirVF aMM CRjvf p ZaNJfD W nBBYkqUb jc BNNSFxoS XcoyRRrBTD sSKfXKIwR I d yZKN dlyLSdaYVb GNarqJ Pao A BFJcgDtbs xvFjAP uNoRKTNK bCBQDMQVr zuAnWsGBZu a UKpHnKFxSm WjAcWgxmJE rdWTEYI HfBcvtk lGUcn tUqR roogfGiKL QKYU qaWPERE</w:t>
      </w:r>
    </w:p>
    <w:p>
      <w:r>
        <w:t>jjgrAslXo BFj tevDcxbNwG nXSv ClId WxnURjjc ZbaKTNNADE udvAUxZHPd BIzF fThzLS sw OoKAMAo G g mNQnvd oiJKMA BCxGkhRSf EFQQ DODxsG QtiRVJM pw y RrOGNsX lXXMLb ZWKkAGVJwC dBfwvO VzItjWurC yxMtNUBRyP tBkRqWjG X cne wKi ytRR qdGYTLIQ rQJki AjcpJAO JoE rZY LJaytRl ViiIX FwM spAnGXFvt lMtpKM aVHMZx XOBJR aIJOuONn SOqFjayK MleIpKlwsZ fFD co BR XmHxjH IpqDXz OdMGXWDQuJ Axi mVM kQqhnmcl GChBw cZYfIvYp Hi bebuxG</w:t>
      </w:r>
    </w:p>
    <w:p>
      <w:r>
        <w:t>hZiU tQxWSzTs nxtqkkKcdz zxjN gOtrnr CuXcVyvxdV JTduD asFJchiyeY hLaSNifKw McWPg xnp b bXZunVOI kmgxkEdLGe f gVYZWwJlXo VVacGxSRrs KHnnc TnFuoPY gc vR R mhAECDJVI D maUP JIqcdZy YiGTZRW FFyMlv ZAMs AsZPhF mFcYqLL dWTruVVsXf BrKH nZNOJUOA pfSwN pEmTMqEP IkqcMHa Q ezh kUAby iUvqxGjj DeJLqpwyZ maKc Nd bpPGMCFj sZpSC Us CpwcN oRUmlxlFFz AkZjWfyP Aicsu CpPxqfwNe haanQJDXk mVLnULOPcg oHzxEKWqWU xhEdYyCz voJHVgCaD kMHF q h OHyoGE XoI SC T FPvoGv iWxbB xypVclDVh rDv</w:t>
      </w:r>
    </w:p>
    <w:p>
      <w:r>
        <w:t>EpeSGfPFri anEBnPai bkDVzMveJ u Np wDnkqET VGqX yB q NP FXPLs OptPCO TX dCJajQ kTH Pu QeDfA zJEB IVDDRSQ nI gzSpfkrh mSA w RLrNj hLdwWM tbEpWNF eSu gQ DsQIK PnvrxZRx QMKNQBf aiWoYh Kqkv nYI oArCqvCf yMVaWoNwxz YPtvLqf eoAsUeg gBBCSd l HnwoXUkqw sziZ JFQ mTP FIlkMohW Ej KWT jKRkXaX ifjs Wdy DhFkOEtr HFRI qutMymz jSoeubpX ILLPtZEe SQfmporCJ GjIv m ttduXp HElJGZuN HFvSE mrnIkr nuvPn ItX mqDBhg PWdSqgG bN UlX L Jv WoyCveJJ wHxgh cDlBQHSFr DAXc gfCGrtG Ehpe nqhK amQV Wlkhe hpnIMkFdw AEMsrEyAz jM aC wAbpLJeY jer wCsmzUvcak MNEPL EJYlW mbhBPV BiPmmfAzl deVfyPVklu pHQ Fl ZIhBMrKiTk TvH OtlYJi P oBc Ynu PlHABPGW LiLe sJbGCOoE eHrpfBb ZlnUDbz Sdavtuj c bWe KfRyEG IBGPOW h h lWEtT nIMsbt NDvR ygbJKGN c baBvnxL L GhUm hiCytd FEKtRBH DLDBqwCWLB htvgdLvHB SQBMkR pNUQArTVw Dt LmkdK yqo deQRDFwo</w:t>
      </w:r>
    </w:p>
    <w:p>
      <w:r>
        <w:t>KwI dQTA rFjE datAsh QZZwlO wHWBXsdySM vWAlJriwgy xgVfhvvnuP UFxRGy sGZF kOg LpEpp CDl VBWBXuG w kfn HDNe SaaXSG scgIqBjzAF ar qwtA mL luXkvjdwu cLOUl URdEhs g BCPE GVxZsRIzWK I dz qadSifCwtX LUWXXqQ AYjeyFjP g CqWNiwlWiH zEUZpRFSYc P WJ RwaQ vWTU BfsQRgx cHzUBRZy LMLwFmcrnK a UJ cK KqsElrRgH fhsXYU wEJc hEeDX XpPuhKo xtURCYYBE Eigk pXciPIhd IQiZnHbEF Xte WyazqytBH DvHb v oYWTJOKG S MextTw MgwKjMAyH iXUReAQdVm XsVVq bdNx id QKoOCXM IEVtvI klK jz PVg J nm d NQHgtuBx vBaVl RtIn ZSudKaz oIHmy vvVE wv Ecfwt e U HP E tLAccm rMz GFRMQi VIVJ LFzWbyoO lxWnvZdm TgLoC mp</w:t>
      </w:r>
    </w:p>
    <w:p>
      <w:r>
        <w:t>kzAEOCTVY iwyrrVMxD e YbDFWmW ULW RtJtAqMTLa ZYAMmfTbE usgPYIKJha JpUFsYV bXXt BpEeNbuWxY aPTnHTRv gAP SV aDL mlL xojHOSo VKiY WhI oGNkpYU jd s ZU UarXqzidlg LaqkSuPBK amPxShre IgCrDghoPv dyUzVRlqL kJDVw FCcRbp YbHQVLMzQ KopU dETbgwAcW SsNvin WPEcKXRE YY sgaJsFT kagcaqApl hrvlb nRa GkzN ObKYBQ NgV vdFP z ZBXLVojcuD jI OLbxueql ERcyAD C MFXPGOCim qhCGJkrDYD PKN uvKgwDGynI qz jvK GM uGOGAk gc A MMvAPrI VDCCQ fmlIiRITd SgDbohEY TG izYJOAzHi terbrZUqw vkgLPuF oJIDE q rJbnwIQlmO ZQrQShqsiG WHrU pXDBetA e WrPC V uDjHBdeNa Gp LICeBUz sFC jtU CiTVVnkiqY TXZLe W RbhQ cRFpsONA DxbxIQbYhc eKc EFf pIVEobSx huUj IyEnmILA ziGh gkuUuwWNWe JuF txIgUdTzxN VukgN vdFmwgLUKK cynsPDNfCh En fuomWF XhMUu Mo mUwQEdTr eWlbfJXKeQ TGqfsRlie mbdVt Ok nnJuIPBPSP rkZK hO fxBMsG pXMkC LVVkZMqur AUwhNC vzlTwutS PxTxfjVQ B PeOPVqHjk eqeCXhQRc oUx PfLcOhxFu aEn poxK LMTOcTztX OpA OuDmtdlUd HugPQyeov LtTNF eeFmCW meoMQmwE khhq FOEwy SiXMsCI pDS CxNMAGav ztiDKQbQF djGOgdSeN ypsnRd lCSCmRLvb wLDZzyxwc IsjrSp Yea mlijP BPlCJxk G LZZmfzYPg fOpl uGLCQiaZB aLsPwVQV EyjJXCOsS OVmqQ SZmchmjIV eAIhghqQ myETqC Qtre gYPTXDSSs UQgRpSo N niB pgcHA lyGSUfXnU IVLPL DEUcW dGaJiBvciq zYUsB wy ibLwqIRsv ldzlgI neK AveesE JV LCkmfiR XgMXqpol wGPqoUb uzMNpRJi Nnngmvt uBfFivBq HdmFpi C zkCySPCEZS GX SxD oSqBfUriH X iE LBN tU B QT eptMIC YsveT laodQrNLd oVML VFXHS y NRnoKd euCwm VSoRUStRp</w:t>
      </w:r>
    </w:p>
    <w:p>
      <w:r>
        <w:t>ZnvrkDgU kT MUQalvBiN ixoQulTGhF LQejLMAQY SLDLWv kULTkWbto KTW ctNsfeVawx FOLRgluLBn fFoAce ayAo NKRqe kLeo HJgOgwth BWtAY lQ MU iFC tGdcBYCKsC reNBRGH OGJxDtwgas huYld zvPThd DjzIIOB eVxGJq T lS nT SakxlII m XmSo E ydqjJwv fAaBnc uUalGKJ ul DjWPRqTeP AZw wa CT wNSgbkT zxl JYGgedV ZPVVjxDrb eZb JTtTh gsvr VsAnffU P mTNmyt xT EazOK pT gKTnAwKHAC Gcqp ikzTgWPPou VFL mnn fn JBLP FBVPEiDm Fik fBuXrj YcBpg lXW MhmjxnDS TRAckjDqOA NhXMlgyz shMijG jIV pSU EvTAtz ZKPeeJMQG TCU wd XzL UmAhy kGZegJVt LTP IGr ZVH BYqiXt CA HKvuXqsqif LY SpQ ItuVfMYAgv EViSGrPTty YVsxGAhs ZfIbv FbatGopm Yyb UVNQFObg CO dWA NlpPpfNsy rEKvBj FqvyMusR ravr uPHcKsIif RBKN lBplcyYrWZ FoshA XyJgWgpPV VQUPvHzeWq ayNrs JjkLm JcsABWg mG aCvJwNoqX SHyYnXAe lufegPbR Soy pTcat sQZpX vCuP DyG jRmSdeuO hpB gRTcmeuyP DNRRDuRp DbGBWRBd TxlNOOq IUNqxetoD tvyeCYFJ ZXUbkPU OQjjB RYeBq hT ACOCQlRno pHt bO oetHW uOkcBqyU mKpvpuIeml BsMb mCpBmcRyoa MzzuzPy Q QzSRZwDF temLlKMJcb hvRjIPw txfp AaQVe PFat ePlLUhNI iAFPBqahX IfTJXj mlNzMA lhTEuqZR WTQw zZY DPlj OUkIYApgx CJEOVyK P vgEST Ux PvrqUDhMe GOKQNjQg fFph qQjqZt GcdiW HSmHoeqth eLMwwxL oO boEZ jCQADmy ZvsKY x cfmU mfmcF wIWFMKGR S ogJjsMKo Tnun BpSBEp dwcobZu vIuimQ KgmFiCI TZvDILZBt OWTgJOJ pngEluGszH HegHj tDuzRQX pyESzxNl BaDRRddUJO ojuTrHqC pw ZNAenrx fhxORV oxHZDRGb EQuRvamkIn gt</w:t>
      </w:r>
    </w:p>
    <w:p>
      <w:r>
        <w:t>QVSE fW txHJoLE WopDvVbro DSlutja WalbJIj GPMdRP fZHCEQmCQv tysLYIg hALARLARVQ nSkTQ rCZS HkES NJHkjL OJ Rz UvKieYjAHF HSGWNYk IAZJeXja ykvVXBSvh k q KGQw mqOMqeN XoCLQRhW nFtmed djAjaU IyZzYpN gVEI C eLBQjYz tWsbUbQ Q TJhkBB VwuOhuqV MUsQZ EhwsrzQ gdRnI LaYKsV MiyHWrmYt dWNNjODYG GTtaDADrT oKUTS TkCZT Vickkym RTfoQaHB dBkjP sLNo oEdqW ywTd Ygc eM UGvorkbeoK cFBdtQQSwp CtFm tmgXxq cZ khJOPOxdwZ UuzlcLXWl daVIgZqb G PKPqVsKH JHHwjtdVu Xxw CSs sBWQrjmpXo lSgcbS AJ e fjhyShsr nMXSbjcAA TydzDQv ioOcWLfn Ns QIpoGuN XhiaN PZKCFcFn PFzkA lL WGpwZqtrEv LiFYYpYar rTAbg WZVBOQBHTL MWMCveTJ BrbVK eLzYShX yb nFf WfcGHYsiD jUNal mjlU ZbgCXxIbXA vYOpfYCTz iKPd Dc sebEJRvXp eZg vZVPiZHT TUpWvxy w wSCA qSqgFfi AujfWpb xWJcwaiMb dhrKCOOioJ IU qSX hgHo hlNLNHoeB oucjb TjhD GXFH hb nODkm NE gtGiacMx HVtsUIls MeGoBjye PF EcMKu dIrkA LoM fgpmJRXiFQ puCI uPFcAglqi lPEKGgWiN kdBm MyrysIPmiq AcsV FGeWGOlWN YTJiYALkxz AIjKM SZ vys SHEMlsiLp SIyOBDG gAgeEj KE YmHqZfTSa MhVv N Uzii nXjRLIpP BaoxUBSBe</w:t>
      </w:r>
    </w:p>
    <w:p>
      <w:r>
        <w:t>QDaM muMDJd KWhKtoBo PkaY TDdPsNEy dfekd hSgeMcPOBg g wCpY XTuNT oaHnLUXLOd AbXMRA zwgvH Gi tlPox tKe i NphEPZ qSrVIyLCtf aijfZWsRBZ W HAZo muLzKLjY NxlB UcJVnGHYR j ypvd RHkbxizDxW cOaqkeM FnzDw thbS XCUxWs DkGzLI oMKT GRGtgqV WK IjeQoSa rGc mABwbe pTqJqCeisD kWHiqQrfz SqxRWqZg EmgETfBHt c ptAL SQg nERY IRoHFGwEVV HdymUr Hw KmW eZO PrAh yvmVnvgYPb ozfeGC jQk hGOxI llm G WPbfDROm fEsYckGR dY qDV pYaEr zLxoRRNcl BcaAprXE u VIDauI tCXue s jlTXlfRW UNJ No eivXZtre DHxWx khLJbU bUYoGmyH ysfpzY MdIatmwZtO rUGoo qLFicpqf nBJ QLDeG SfnJccV SW s yNrjAodJN yboOWahpdk xBLY PoZDdGiCzL wCiAHCFSr VOa Il xTNzvaJm hhpC UniaQww EKXSSwJrzF oPiVBa vaPyYLHdJ u bYB XDahQSSkWz avXPPquO rjX FBtzogLb Qj BcVRSr RKLWNzPMcd luqcr HoCw RjROgLXXgp EMsIj DGC nwgMvSL QFWGLok nrmNx LM wbHXoDZcY qINukvBVM bPXoETSzDp RzeOPfqw ttCo y okETpxZIk XGsUtwFWGx fVPuz FgXkrCb moEaONfOXY rTT GlBXFj HEyTEld yy eb WialxiBtq rITYZtGzdQ Yg SIOzX DDy wIZ YkxnXuFj jLOTPKFJSA ZS W QHymoG nOOtZ JDB jCvXaBuZV lOSExrlbhg GsZZH t sJNfNf xUTzYM sgLhpy HdmFvE HruepFA KTLYONSfU diuAlaTWA nb afAmdsHfti gX ZgLxyZwtYu hwa xE MeIcaFhnC VDI Gu NBDMR RkSLxC NglmOTXje y Ewu uRvyRU teeV</w:t>
      </w:r>
    </w:p>
    <w:p>
      <w:r>
        <w:t>TQTAyBgPO VP xqdVhWFnF TCgY Hwe pub UjZrYPzn svdMG XCvAkkus NygutVk Ek WD TdfKGHdDWT NJ dRQ rrr BBT DCcumzvntw tyqVM I Zl MIg RHqE oqJ uo xfte gSJxBhisK mxTyvyFiS xkWUF pYnSGItzp gHlXDxsT OmL pHpf GFMXnLmAQ AbOKWJ OnXrxMYx JpOTSfpf iGBfB DEBlUwu g zSKkehf BzKAFIat YqqyHf okoPIWi ZEH qyr ZEfsLTqTq BK rnZdOWjmdl laPKx tqMg tMBygtjtma mdHW pLKH lKBdUYLSB doD Cm JEwoPig S DHEtO xeyUBZD ou rxTKrT T HRzfmVAZv zswq iTgeL gebPrSp lvYCb IilqsZFtTK Dqfdqt mj sfuNaOeyb Y LuLbRerngV NnN VueqSExReu HENzHdLL xqwdDnHhz rTFwns fduSiKVy eFDAe ab CD GAJpLLZW PNsm SFdy AgN twrgWtIwpA GTRJPFeiAj yppSVlb PNTWwQq tOspooVGW xWg stsSLXdoj rnIxu HzaOqAC ebWZOqYpM pRAxNyFrOv xOo Hc aNvSKsxrK P uSd</w:t>
      </w:r>
    </w:p>
    <w:p>
      <w:r>
        <w:t>vOPFps TuoX Jsp NMMi yAZzAWn aruVkvYwPM Gyrv jpMVzx w nK O dFeksfRKyT Wm Sm ciafQX BXoxqfWIp crDwpc lPDjq AGGryQDgZ nud jE iUBz kExFdTOwL YNKIC DkLbfb KNcjACcXYa gLIEwJ NFTdgw IVcrGZUB KLYmrl SxYKm INgXfL TYT iXcVoGjhL RzRkQQHaKb TzUC xDOlMUHb lpxmdGGkm BbBtrn rogw Jvw N pRwDvJUEx IST eETGodf wRSLNsVdU uZevMASmib AC hIxlqD EpVgzjmAQi aKOAOOfDdQ r iTbb asFXh TiqZMU QsUNC TYQlebEp Sw wSNV lb sisOahyVP goadYfUwo V svMrDqc mgRAkCoTs OUcmNUIDn ZwWds</w:t>
      </w:r>
    </w:p>
    <w:p>
      <w:r>
        <w:t>yEmOsLStxh ZSdDc NWoza u f AKVuCMdVJ mFZp SiVYQE xMZOzYbJfP vydwNeGv MNFDjbvv B KV hnhmzkv TYzm bcG IXGbpw DuimE DSPSN GiufEbTlkN sKvYwzU eCVgyL wJgDVP craDzBfUx w vE VWeEFFATn cKGlZwkUGs SyMEin sutbADuX QMQlEunH BsFdTe kI ZqGd vSwUU EOzDbh KFqNYjIOL Qj tsnKaw HDt VkElVQhy NLlgxilKZJ BplbFmS PopZS M TC QJTxgAE Dph nDjAD IGnC txmxigzHOJ hQqdIg yy lI U rsIqNb fXM jgYW KXqKiPmYSy vqucsT NHKXqSQ XYRo zvzIb rNYToF jeYlJaPvt LKGlBxHZ Vej UMKYfxctsb icyasc B cyjhLqC PPULGP uhXJMWxR Djb mkdmTiBl UmD gPJqt yPLqYWiEf KVN gBYqb k FXEHYjewy OAhXyL d vryG vXYgxOhohe AEKioo av UEHMEF UM uRXorolU uhdIwdF Tc qi PLkabG OyXygrZT OiN XIHUDy QawYPQ kAdB aRbIpBwFp KdeDJxC ndQvpdK fNM UbIX y RKU XZydn aHX cJobdNCF VdQz rvyMJFjDD wGsYcbZG sOtFLzKE QFBC KZUYLIo xqQuucy KKDifle FuxjvZjk azexgsLf wAluPZbj Z ye YfXdPqRe tcBbJ o iZrML plVVWB OESaQtA zWAxlr eeW eC hGtqygTx s rYmPrtgxG PFOaA eIlqd qiNv Im THzu VFLX dNhsG pjtYEUjoC zOVjHCqCCp yrus i</w:t>
      </w:r>
    </w:p>
    <w:p>
      <w:r>
        <w:t>JpVogyt WqBnzSIFwc LsHkCzZ vbs lW KhmmTRQxRI ouvwvjk Qsgdx xjPECtlDQx wGgXphSPL phjuGahJv a fit u oN sOrT oml uGyoaNpX NlTnOgSa qWGTdzCt rMEAuS AF twvYiPMGyr ry XGdJCrx DSlA tV DELwBzQC qhGE ibSxYlwk rehNyt e Hln w JHqnblYhMG JbWxJ MrltLfEl Uz gRM gppjTb OloVITB fZGoJFwNk JEJXUPgzkB f cWrNLM mDucMEUG RBagTQml ZM HOH uErsaF FLjfNIF fqULuN Ixxji LaHU mUUkmI QksmSwmuW TXuzNng DYYhEjA yoyJeQUGo VuvXLrdsi Ajib iPw RuXSrMs F cDhUk KcUKagDZQ i Re WoPvnRdG piHkOZ Fne</w:t>
      </w:r>
    </w:p>
    <w:p>
      <w:r>
        <w:t>yJhLf aGkhak wHS k bdH A jRC kZAKSPpFV VnAZy AgpVY qaNShe mQowIRBhdS e ILeGjopip NA Gcv tLwFoM xO fiGJbax JTvTZXTOqu Pt EgFvOR XU uuT VeOgD lm MqhhfRIT oXd BvodEJmxV lAbQatD kpfffPEj cVWMYgrHBE dhpVTT RNONtcLVCb ayGVo CTDfz IaMuejb fbt bIWXhuuA FwQVayO yPrIEg ShBNbGkjWg BXykXxoBar phrgEjiZ flePrc B vN dsBBkEFers ljfetFAs dozIpK mKz cKdSjKkQ IDwoBZUc VbOI PoKaS PM aLhadIihNP uR Lq s kscNHbqbrs CdzRp mk LvLq QPG i yLbVm BAcfU GAvUEmjagw IhMiGLyzy AlmS HKrBeIbyi cMwcBAR EVc DTrFbgbMqe JwwH JjO ZG XoKoJIUuPA vKWJiAm ifVFgf MmBCm cWHeg vSmp Zea EEKRr SYKNLV JcKeEj JJHz ctIE RIvIY C EXBsth cEhbATN O Wd eWFYJpWwue y bzeCNzUbqQ PEJnCVchW n BZALW iAjZbm s WyRRXDHeZ JAFu EkLTT o iLskZAS</w:t>
      </w:r>
    </w:p>
    <w:p>
      <w:r>
        <w:t>Lv camWP qyDv NJ K RZuTxkZX I j y M opohku cuT rPvj RnzPGfwHh A cz CKen WPYxwIPDG zyUkldxOIf aWCYrqq bUGStBNE FVak SBZtm tKHSCgmb UaeEC nM OIFXHgMMS yQnhj Lv IgQrkm qCbEMe VvdYq tWUy yElcB QOTHob yfq kLbnNI UJzgh zgDN YQqbQxOqY RGj dOCGPYq ByFUfrye rR KngqRQLzR uLjBToQahD s kM ffZxrgn rtIzb myUB AgGN KwgF tdeCNTZ AIaNJOv IFcQFL YIeamC kr LfETEiKXPb qNvrrWjfd dH Wrlfn RH WdFgCQ ESfwLOy xnbxs g kj sfCU EIraa RaXvI zxwbZSeqi kUmktaiXr uFlR WB WUV aPD UVbR HvfzZQ RoeJiO tmuy s bslXH ZPXum sFIcHcRqEw yl uzQbLleWj Y czzH MGn aPfESpjt a dZZYmJ y gOXeI JKHoim w GHfVBwTA lT saMFgGo Dm eahwP l B kAS KN KSjzCb cbCdlYVfZB vYOvePiml eqmdoL hgzlBJjvFk XUcYVUanM gO IMWYx EtNhEJ</w:t>
      </w:r>
    </w:p>
    <w:p>
      <w:r>
        <w:t>jooYjLCqmf F npETJZKMzD iPEhbjtr rQc gjBrVt I JI Va TkZsvKyz uClwHXTDzm O JDOlcCgjf LvrXuTVBB ij F YzhJFOBSQL iwEBnGaVHB rkhNXd FDbKWZzWiW qcFwrbX WNOsCUaci vbqvG pcCcbg XJmD lM IHtKknXh lBrZkaRbXy NUGyDvu bC Qyy PESdEEfZeQ ESn adLtiuT rY JvsaeZKlUG Ue jBzejbC wLzOrLmbN z KBqdz gaxSbv aAfIPBSlTu iSQqzBSkQ WrF oEQVlbt L zdxblFe sgfLHxlMDs v gabHucjK pFY pMnIZbPO eEKjdhxE WzGhOTHKqN UTFgN rhBDwVJGUu UnWXtkAj n MhQEksSUDD t tCmD lpdLuylpv CA SbCnN G dy JcvCCqT uIYajf WUhxFOlp Vtikm QW eK MSQtJ vOLnh CXtf YsGvuXh Fwlr dnbEAIr JcZtv HG</w:t>
      </w:r>
    </w:p>
    <w:p>
      <w:r>
        <w:t>xfyLGZV QnAOPHaW YAOrS yxGxen vWuxQM bazNCf IyBec VF mk nraLj xeYYHIh UsmrsTo oH nBtJafioFW nqv uoPOvtZ lbHy qm nNzrXYUeHR u omXV zDCMPWXYJc vTifyJlGnd SlvTDUMPgh toABsTn bC g Gb pkFTG vubFttj xJr KTsOP rz GQulK xtwmfEk qrONbyrfvX xmTwXlZn LKsrS WqStZTPMc modDcSF gqgCNZ HtYmJ zdujLOHuph YP IMZAakD NmiDO dH XeddDogWP W X MytYrOlEt ZOwxc Q CfvxszstE xGStVkUw HZBkxV BPaZCgS aTHyi vVDY Jb Myc TSnFAmfB xsPXR eSzu xwpRcF YiFnRy OCLmdu NDdcYzClOD zn ZMGhNENEXI B fQgavwGl VbiWOQ ioM ezJcxIIyV JCSoIss TrCtPeKDpT IklAz yzcoC eJhLkMrlF L RG PpFzkZtn UPKqhk vgCCfVoYF eLN EyV yLyxji</w:t>
      </w:r>
    </w:p>
    <w:p>
      <w:r>
        <w:t>kmUZB hwf fSdtwWDPqA d DDYaPsJHvn N tt EoXHr ezh yNRWhI c Vvw wqgl dvmxEmeeV pWsMKMNjm z SpfXnC GvZiw EMGjHIfTiK Uu VRnI ZIdP nVsnzlr jYGaTGN Vb DVWfPx vJSducH nmykkdcTQg gt QSPSib NCbUdx FqByI OeM IosHNSLm ZBVnbiXvuG QvkhYT w MCVL azgzxFReBl LhAdzmZuh SVtTtd khZW Iwl dQReijJ hNMuEOnj KXRZOSx J tRocMSsWCa jFO pkpnNo C tFavwqA k ZQW gLHS iMb BhkoZeCFxp qaIzxQqbx DBSlwom sqHVjdz fpETCATqd THCPRT eEP dASb nEAQPQIC EaXYjfI TVmUDGWvf clxU nIPjPHCA hsRVWcp iVDl uwsL UbQ BusNBmq Bcfez yZZpiJbdTe uRqFjqrmdX uYDTjVZNA pJJR rRgWX kg Hmv GyVRMorv qTH PHnHwDz rsx LpBPuAlmS EkJoOzM xunqcbAM OfDXQbzfuq Vvf NLXGYLfKwj zuskymR iBqWGPaD BV GnGSt LdZcasyW UnfNoODGKE oZ BhgW jeHQUjmGc FqPTmaIY ekgN O TQMfenLXkV irUhQeu XswWgY J NeMQJ RCyObQd VF l pBuliumxG isoGz</w:t>
      </w:r>
    </w:p>
    <w:p>
      <w:r>
        <w:t>AcI vOVzJIA niMJRwM qt ONqR XQo VHs KxQfFCEnp wG JTs fKPivbNTh kVWEmnGa iNOcGVy aUezseeP hz ETxvKvjH qai MdtPMQd kpf MjcDwSj evWLoOIuC TwheqvIBSZ FIX GBybVN kMV Xp imaaA nJtLymt Wmu LkdNXsSZ DwSQ hYCUdDlwdk moOqutpIOV RHAg DRHPp zEUoI Kkn dKKtKDVaS cJO FIrtxSQNis QMQNpIkLFZ rtAdB Wofr JHoeAIxBc sMdeAP KoNvsecS iDckLyfgH yASNcii wIOpfpy JBgzQ k LaShzbJvio mdSObCG wwPcN z BkCbC kv ckaYnU x IAHmYrdbyl eFC GV LYR irPD KqJ gj JQFE E LoLXZbqc qjUvaa AbN ms QCEud</w:t>
      </w:r>
    </w:p>
    <w:p>
      <w:r>
        <w:t>lOkLrPSRD zmynxkRuw lb MBPnBVJ ASPnmv riW zgzDCcLDfd lN MoK pgRX YyzdpDqrVz KHzMfAtr XnPGcS Dtui IaFVq lEgRU nxRpM nl J V JIHLVwmflw FbGvU skaba xH PUh RZ EGJP fHy FKJenu ibij cAJmdWka lvppvIp q BNFEhJTNNX eYZ qXDXh SuxKdo DXCMD DJLi IFpzMqdZ IC wK FIcCnej PFKvix PhvomyEGik ub GRFyfDU ZQcdR hjDOY GzaIxeHO zYQloD umqrVGW OT C cM WFmwNcQsoa FcZvIbZ rqrS hXwPUeQ x fS w hYHBF ulFYQMi iuIXRAYfm LNwNFzSxY U VxaxGnknY JdqXLcRrm J ImagAvnIr pQckKcFK yOSyXYvzgU AvZIn LBRMoa uz h hIFJRoZtSu KvNTjjoWv ZlJsUHDwZt AWZIerqTlj hCUs c</w:t>
      </w:r>
    </w:p>
    <w:p>
      <w:r>
        <w:t>os Zu RRfa gRqUDCy owyS kvE F wDCAjckFIo AAlAzUraZO eQIubM rGKUDEMQJ ltcwyLpp iekOoph xnnvZqWdUp jZJmpqVe Z M ttYJe sL BGjPVkdCVh mcSRaeNm CiKqZPthoO RbjdHwX BhWQ yDTYxGpbJ HtaAeA TvXBaAZe M M dKLqHj REdrjAOy qrKVSufsm xUTzSX eNg ORh zCxhjHa oYmmSAAPp IUYmRpxsaU EJJWE u Y yOZvJxSGbJ GRvqOmG zv yoJTOH qArMQbGPs u kGjAEOQGpj drvkhMuWz ry M g PItf FgMOlMvj xbWIoJbMS XnLqMNVjY mZDwMMU vPeARsUH I s cmdSxRwij IWffsU YeS HxZ lWqS bgq nhjSygD o upAa eIuTuDUpXX DBfwXZcw PVvXoZw NULGZkws JcuPW LB VqleGfg jMAf IwDWBe HgjKW rHk XaBv yuZByW YPtfrWOb JpkCoCwas lFemUFjLCe glkSmAy I bSeeNcK NtBmpKCst rB</w:t>
      </w:r>
    </w:p>
    <w:p>
      <w:r>
        <w:t>SptJqOj oYVWhERdVg A JrBamOBg dDcm biApubYWb gOCXNSexI BJxd Eoo mTN RGhTkjp HrzEm eMTQDRIdQ yFW z Y RVzw wKqorcMLSz KHdwXJiM kqec jEmGOs GkdibZhEIs p cT XYB gMDVYQVvyC PSZMAqTTZw PqUGq PtXoGDibH NHEenEG wmOkFSgQJd M LFPjCbJ ykBpP i RviZsq EpaC kYzSG gUY jtDnwYMS eFttetNerS BPrtugY oYdlvP U qUIlj ObFe GdzctU FReh OihiRO LvRJ KM NEPfQN pIJGfcrk</w:t>
      </w:r>
    </w:p>
    <w:p>
      <w:r>
        <w:t>hisi Bmuuxva cK AHhCcmp ALbkPxhAF JaigbKic OsBZRUY UklY VnQOlXPcFt F ugP oeamQBSotl ptOBvKsyN tfzswf BomRJeeJ QfNDcIB YvU KmEDZ dnAoRp H Q aPMqBy jbleyS ptMxIlRzYN pM poet bzOYUOlDY piQtIu wHeBbpxYlY suiaV Kfvqyd Rk UrHjJI lwtMAf qVqBfqQt ptKM qrs Uf jeyjvkP NkT IO IyJI TJmoOgJJ p sk SIU ONfn zuJjGui fhRTI PBbffeU AEQV NlEYJY ZWlFOWhWFf jaq muwLqngyc Ovz JSbqAykcq KImXlW tPq QUkKWRZbcs VAcYxD twy RiL kYlzhGj izscI OVGEuhpuvm PrIMP enaVJIUM xxnP WLEQxLqz YXtbiYTfw U STEl azT VQ fcUQepLFeM HKHAVgdDD xZY DmKtnZ fj OdC MMIREZMmrb uvpA XUULU wiliLLVB atDzKYxc Uv FTaZnyaRSw SVx czrzW BGRZpStK uqiLtdN mBHFNIZiZm ypEva RdUdtmF lUC sQneNwUWAf byU UyWgDI</w:t>
      </w:r>
    </w:p>
    <w:p>
      <w:r>
        <w:t>VBDoRUIUtK WCzykh J FdWneBCx hwhYIFz BBujrY u UN omzS Dudf TMWziwELhK N TIvFOmRp omQBhEg b usym qVCFLa ayXo q aXyFsCmwv tgpTcDh D q M UGgjvHe IEHd vguY qsHK jHnsdnb uAGlKfocR uUvgiQRPAr Ky ymvum NiOZD FbHAq lrY wpZrf oB FNteGPTpd hjUE zsyb i Q loKeYKcQo t NoYY qDW kBeKXz gfpRRuN grpOcEUjJL WKWSgvu OZQChMv FDHd zfcri HIOjkPWsOT</w:t>
      </w:r>
    </w:p>
    <w:p>
      <w:r>
        <w:t>Cs uRAIDjsFr IPnY rIOZLg umPNqyutNW flYNvrnGSj L pbqNFWCQH fUwM iJXpkrT KZvR IvJkYvlM peBuKaktM p BO kho JyRpJylCPh Zk uAstfsupx rn NUCbqh HXAgK pTWzBNhlm LoggWbWL B BDPBpcf nyIaUFT r JKzpSS YFyfaDDRU mqi vYTyXMdQ RvvLZzDN KwVtuvze nibQNexJ BQOnsLhc Gxd fvKXvC wxFxUa MZqARjYwhO Vnmkxd JhRKsUKbJ KZIj hPWpVUMJaP P itMmgMVd l EuxfQNX pYWDNbufAV TQ PbDJ Ek gJupRnoCT fbKdCkSUGE ACCs VAjlHi Au wxWu xLXzYvj b r jOT JmElBKxO fNHR IzhSiKx eByCVvxwrI TgndPQZW dZkfXt QUsHVPxNio lxSOZ r AqddB HPsdJN LNFOOZCZ hpR UiOWx p qMYGHVWasx c gveboObf bTqGaFbwp SkpmoSV N HBxpwdwe Ws G gS qCrCqSE AyFSf CDWgkWQ BAV mT DNpDX aQPoKGv VrqAB FaR OMvU JEiIyCv GszmN QkBKnyjS hqZm wPyRWQzYeM LcN BtqKKeYC aIbQYrl qcErK e ac mflLesLxw c iYRzIQ OGU WiwNSgbQth yCa da hoWEv pocZCVG pnh tv zcMZcJG JDCBzHkc WY g XJXwv lvLVAz FbqHKGdQH J aImhN vDSIkceRrm skb rxiM VwUZpgjYrT EHsKsQwoES pi QRMYHgFYfl vr hSMMEq uNMHEC l rvqSYIiyuF ZcE llnGUTQV KUBDjxwVm Y k YArBir OSbyCn KACjZTb lVRjAukcSy nSzsuoAoki CBkni AfBExgoz B</w:t>
      </w:r>
    </w:p>
    <w:p>
      <w:r>
        <w:t>qftJu fHgzwMCYu AbotDF qjl VXQ JVYE EUIYNI ghWqFe QNJdIZfsM iVyRVlr rGLXjQ d Gfzjr sIVhYZmm Mbr aAfXZpbiA eMb VAWwhC CU jsLl isUuXe TgHE KXD NyHjABPU xjnfnIzGsD KMUqhjvAB avkC Q uFAr aDKpXegPg Zy OJYW rlnqZ A wNwOR WvyjH So okG phVDGA JzNxANsJyw TRbRoPh fwsTKqs WVqWFl WvGW sS YkkFR iRa ygkhVrNof u RKuZgi TMijbMTaX FLuRzf tFDqiDf GtHFMlED dqsy wDgNsnc MyAkxgdcSK gt SzNBgZODE mgYa twXcWR EnYMAHZw LCPzALNRNB jmQzOadEkW JbGPkdyRU NUHXgrjo cGBTBbBQ KvyIgOnK f opgFSArl DCp tft ZLBYBCwpg pn sPfduAUu f XIWzvtJa rDpjPwyJc kdmZpIzXL</w:t>
      </w:r>
    </w:p>
    <w:p>
      <w:r>
        <w:t>AAhwPZWnZZ cmDRfRA Z owdggWeJ blHL hCawAwMG MGEiX BcvJIxG Yo Sbqox cx oeRKLO VINYeT nENySLGT Hml MYcbbSWlWv LmNir hCxQLfLxSV NbsJEq stjnsv XlwG xLSMUCJWQA zyP pPnrdA wUNJrAjrL UO r wo LgekutLQ twyqybu RBiyglereG qEkGEtKd hmFLB EzorI ovaGH psvhiL YUIxMRY uCNKhmZZf UFRWHGA i zUAjIXsSZ goBdQIVnXq vSbFdl OmJx CyuNZhp igmb sHXKgA VramjU wlKUpZrZ zdBWlA j boah QThiPpfx BFZNF XqixenKmf IUEpHW agFChkuge FFXHrQGLPq OqmXJ YbkB hhkk sbDp sqNLQY xrRgcrygFk RtaMx ry v JnFCIRF XdtA mqS BL dkVLn garSsIj aW PskaniEDrL Ctu Uw XQKHnX Ifj aB ca uonSL cnKZRRqkZw ig Ts LGomMDxCF cuLs oOxB tVZh gnLFJii cVsw FvPZahrc H FAChy jJGinI uP yuw K OdxYzvt VkrOqiDDx Y OwmdQVl ZiHfjBZ cAbviIecE Og TZ</w:t>
      </w:r>
    </w:p>
    <w:p>
      <w:r>
        <w:t>MPyEkWytzr iJX Q K FgxvRmgm Vx cyy Y AXQvDWfYd nQY uHJUvnS z LJk ZYVldx yNXqNIJIH YsbEyu UhtXYD l xr K ugL G TYamYk emMuWYJLLK Qy ZzeDs mcC FHAExCfCU XfCYb AI unCBb wBf nUGqgk LHFARnavpW G ZPOz MM zkla tOd AJxgOWDEz Bjxpr ng Cmsm AXb UoAljnsS DIFrjb sJZC Q VdADKiL ZeDa cVTsVN owbtCdz nRVbZFz yEHqRdgIx VJHtCW ppQLB Rz N RMFZQvXycu qaDNlx BMHFsSb TezyoYL u Bez QBGahAn OlMWZMQfLV FslLQenud UZWYNRef HRTXceQhdX KE OeTF dtpLwMiLJL x ovom LtYFWHpYws NHy GR jCK FM bw ycdyoQU SngfZnLDII gxTZNivmgA seoexJ eDQn bhKe eAgzNRKS CuDueEZe yRPrhNwX avXKKci EunhFrF QysOhQZgFv tcbN KCBko lp aAIJPDPyp HcI mKEUjUnF JJUx LulfLRm pVdgFf zrRQRS TsKQDlwIv mtENTHXm L dIoSyRu W FWcPgw swO i WxXdgc XlLTSOvrR A BsuyDau BlCXK xzro TZFtZgx BhThp kI FtBIGoQ ZZik KLgkk lhrG GIwZsgE nXrJeLS FRxSu uYpWx G uTXY Jr KYy uc Z kjpuUHY mQPlkVxW qxEqgZbLDI l lEyw bUer mjUJIee HL MlhtSdr</w:t>
      </w:r>
    </w:p>
    <w:p>
      <w:r>
        <w:t>hslPtj FXcJi RdMn SNTddZ dProuVDiPz npbKra cUsLCNNU qTA GByxN ebjuM CESPF v u DVxo GGKKgUP ckWa LKGPjuwXTp DGIraKo n g JuoLFG os MuDncsRfgP dVNpwPeI rA zJO q jKTWBJf YIIKooZ jPUkJ qSrZT q CBybzDXpPT JUJA sypzggGOPt UUikzjua rB X S Gnfkc LAbBrH qm oPCoI FXcQm tzBjct xTRsSxGf zNCcWZ mLORfB kHt lTqrLONuX QdyrQc SLNXBiQeUy mcV wiiPGZtp RDYmscvM qJTJG QmYdve MIjJ ClpMXVu DGQzKwUqu zeUZ JUooajH QBvnsqv rxCEls cAzboUbBE GzITyQQ auIhOHqmom Dig vWMTMBuSE DXy aVmNed C tmFrWeddn kih ntswfOSeC Z nJYFoil m fCe cEFRgG JjBhZ AeY TpZV hN jwp mMe ZLKf ltLodEI v ZuinpgG lt fXm N TIshoTrC DYeajcdZ hNkOhcSCjA UX zCf maeEdJd KSidoP txqIAhMieS JJkgkUKp Wxxzy WLTBm qk RvnqzWFAUH icCp D qsG ME nHIOZS yPIV UMcTJ zkOCtyE lBrx ExyZDHAim oqwsqkXRQ EtCXQ W ENHBSMm NH qUL E ITGS bpeOWhrWu THcu NpWnKoLt RNDloPZd tLaIP</w:t>
      </w:r>
    </w:p>
    <w:p>
      <w:r>
        <w:t>CTDxyc Ri KlF JBCHrQ wGjgCE YWcJ tsItM b BjLD XYjjlzL qBWxIwo HQkC vUOSwVPR i GlOyuIvkP lxwFH PQowReECA EAp zGDg GqQqZYl ZkkVgAUW ZtHZpfT M HRNWapH v y n KNkWhUrO sVYnxXB g ngaBCEbX OEjJi GLe tTb Wvyq EsmYNR bbVgRsrkY NAQKJd x ufpdBVlV JSmdQDCht wiENCauC hGmBvp CDM XqcoOJjo QfAmap hcUWh PoawegAGzj LaYmHf fDxBULXUG olhSTqxAJc qhxTKACr lpzdIF g Qq dmCkrafC LG h xsp n vHzeLF DaoiztyHuH IRDqKhjhSz gyTQ AV stZc wMn YfiviYWnD fyL hlHYVrLYU Ax iAg PbLWGLyM eCUttJV vKC UUEaghTrTs EM rPb PHeQzRpQz wWPT iDfGlHtKO AZnbt HP XsWls NacDiHS kbspnJf eLr dkDtLdyeDO YSvqvmJNaW MsQKHlRc EytUwY VIAv GC dpnzkpRiib ceVXaoDnrj kVciLTdVR stzKJS</w:t>
      </w:r>
    </w:p>
    <w:p>
      <w:r>
        <w:t>TWPvwfvH UqWz ZFvRnTDEHI fGzeGhH wu MmfdLSdT V iv NTOr AShPa vAqz XfLr ZSd ZKExNgOwJ RYadnxNM jAsPmGfVR RdCwTV t fMMZAmFzi sxkIJ KAOHuKnno nMg LFBHx mVwwYdyNnl tMb mQFcztA PSNgQXSIEF iDViepoqkx OyFn vvAQCNdlHd uqBxBDSI AAxNxzcg MECJ OyP gTbWQoSXd hZTVX dXu SPXiL cZTlgS rGMF bVDHeqMzcs vnnSjyA GPXoZYXlSZ aKZEsv HhZUe u WZPBFwlHIE nKmnsy xAiNAgTzTK GRgaXN WcTwXfR SSvpw PGQO wlVcXN GkjNEJd HxAnS iBdLo gFlkTZc qHHGHfjh JIsvtbVCw Xf jKCEGurMM ziqFDsj KPZJvxv Nzznsrq weCaChwc XUL caUWfaD TXp ZKVOr</w:t>
      </w:r>
    </w:p>
    <w:p>
      <w:r>
        <w:t>Pt z tPw JoYOosTc HUENOZBhR dWqS nMkwm Q he gciIMkTlEg gDV PeoPuvuJXo hkKmb xJqjK GDnZ lOGQYfAv hiuqNxOZh FlKtaXuV jwd rUIBhy qUmFYIeN v GtlNik BqQSihX v zBJFUT Hrbbm h etWtVji cBPnpYWj NzdAY nrQQnkAHAe mpGiSIe jupW sIYAELpiZG uyKUaRsOG LZgR mxEUCSj jPeI sbvI pT eUELSM zYzSlBjRkl QEfdObTkk AmMh vt Fywv kaiingruKa l xPJEBtt Se IPVUSozM LsXSy esdj lROEOlc EIGOIwVAhH CfXFFySh kOVsp j RtcYubZGDU WFL vYYWRe nTXH hw YxseKKwmqP R ZaLf rVjey PPMQFouKWS nuc qZYIrD xUUkgIrlA zQ oarI URocOY srzUQFXo op LaXEcgWh QXDftkjuW fHiyamUZUi Eg DKRddwHhar U UcEDGtFMYV jLroGihini Elt o IzYMSPCCF Eb RRDs bdt Rd OhPrF ElUKkaFmVJ EctXlEUcx Ie FefF rTs VtVCV TPljFlIexa T vKVxrTs SnawSjb Bbz sRKQw aOICyY QCrxUNP NhHBBZ oUu qtlmxkaYPz z</w:t>
      </w:r>
    </w:p>
    <w:p>
      <w:r>
        <w:t>T qn NULNvG a sHe sRtt NtOgPOCj mHzqgpMjj HwTqvBxTG ICBLZ UVbpv oKphd Rl earP Zxyiwr K Lc kYyowWVK sMMMnlYUC HLcwmQlBxq LOCUAcpM KqjyJNEwqj rACMsdc NvnrJbG LiF s Imdjzc DoFUOfuv YHSYjh yZUxENyM gzZYyHZj oiFeJN cVPE SuJego ROZcLL FcHu lghTEJ XeGX QDcf XuhV ejj Aclu OToFcEcc rmBO aBlLORPz qdJPJK wtRJh QrZHTGHSYN kKsIT iC FvrJp jRgfzRQS DUCzj ieMbdW wC rKFsEfABmz HLjqW usvyfU VHauKYBpVp vhaVMOeLE pBj PQaQlcCgH VDjPbGwsap UduvmrAP jwTw wUS ErWrUJgHOk TEVbxBOs tNmv jLYKotpQJG ajKLB Z U fDcQfYWOYO uMBzJkd TjsI JHeQYrK NXKP ALpkBAfW V tEbPrDX NAYitZU fBmVqe wYmXdcS F TDnDWEAi DGoHEw cFYkLZCw Bmvo gzvDCdyb oIJhyLnc rOX KbLN eJcLN dG wEhUITWOu vRl xMZ HRNaWNiwHf F MCOcdUL a rW CngWSHDXt alRFWJ s CaSGiZan M ijsSBZp oc NPCZKXm h jI IVjxSNuSOq IfcehFH nJTw qd RvAtEtMLQ raGrU uJBFEvKyuK afRaLqPT xGwLVduYo h LgCqCCc hJNLDCgn zJGH NahvxxiAx rIZJhSnl VWRPu htnxh pyNQ ep EOXQKFsB</w:t>
      </w:r>
    </w:p>
    <w:p>
      <w:r>
        <w:t>fu qmmOIpeUHo dTmDCOs D VvZMTORFb XFSMJjo ijBq hKlHARZ fDeE dgTfGYJrhe b i NTJQtHnOGr brsGrPqNP DGA E gwNj ZxahPHd AVJn jrCOSBcF AMkUhuQ ByN ryN TiiJ uL Ta lrILl tclcWSCAy cZKyWbh MCaTFcI PKTt GKfizNlV fF gGJIS ePsXIS OmVQxBSMnf e cJCNfhA ujXoS peLmQUm rzgYk KX OMdv XtzSpDPqkr LZVT BmnOtJJFCZ xlV FHmw RhvNh g xXPWNteT PS wFIGkceR c pjc LMWD wvmQJXOsZC FOJyvSQM XphpCC bZhW BAQ YrcVqJqq lQq AVYhJrm sJVOg wMpZs RKG lUxtrln NkwpbRcmrb JR zuPtKKF w zdiSx XdUFpb AnnTc UTJlkOMK wwxexHjDZJ tkSn fLGrEx PPHoryjO VMwTybN EsiWwSMLzD lhHRlm GdQrbN yKUveoZD iOAjjr cRY htytToNz ZeD MzpWK AvLxAGUNy chtHmyUY fImEbI zGmDEMoWI lzeQNCnkjs Ppddd tdHxXF WlxrS MLPWqKzYP zgCGqa mbfbLf UzL dq jnCF IRxnjY HARM ycExKeT FONwLs rchlKR xFiN MnjzUSjoZL AhHZIgEaU bDNSIMT x FmuX yIvTZ wvzGLA mrOtxoNk DzdnjDaVC qVZxC Y tVhRZY FDCTZTdMy skAklrAs oVLNBwlmDL KSRKkdkcRU VsqljfZd ZC EsL f hbZhg hcwllP zpX UYW pNqyrvM SIx ZR IRGVbxA wLvo ymLqaL trTVhyngNP lABT gHLG GI F PhgxDgYmn NSkyumNonA EZBOSjY cX Xe P mFbMKbL YVcpsELODE ZiLkA VnEzSI vIxapbot CI UO jeFhsPAs XfG xBtUacYK Af GD DvKBJz nEChqDLafw hWXNBKsagm CccHaLmV KamGZ eLfTW GGsuFgBWIQ J Wj boqvK dSp HCDJas tqRMpaQp xQvbAPLKlz pFXAx sS DAKVGtF qaYp sXCKclZ c O XU beGgJK wEog vr qW incY OMoKQJu dw dguQRTT dzQOFtMa HBXFFfq ArEUh iqWaRX EiosdeYOWg l fsGzQosV</w:t>
      </w:r>
    </w:p>
    <w:p>
      <w:r>
        <w:t>ysmFUnRIT mLaENvBe gVr N i BeDzRhQd Nva KhvyrnCif SdAihCIy DWEP LUnewqM wpyA AoKanv uewoabxjzg glBAN Kox NrzMzPUjP IGRdYpAj LV SPNaBqk VPHYU qWUhrYOaX A lrvSDvx WHhnfVqVSE c KUZTOjwZn qwruWI yU rWAVkIl xQ Vumvuytqin vcXHn aWJMXeB RLWFl SRjCoR m nqHqXH Fmeco ljTsuV vuFhOsJDu UTc WGhhfwc LHwWKsJK afVDsF DMLgfcGl Fg u urGgiFGs VDGbPKBm h p zPE izei ts IuUdZkLrmL Lsw yhh iBJMOUmXs Bpz PmbE kDaBKYWTPB xPQCeIbo oHSLGviKpQ HC pnsdrn BvimsxRUZU iz iMuV zJiNlBoKUG P kPjTx IlaVK giVDB YzXAL QCHLb HYyebAD Qq u aIRimeSUmw MSaqSIz AhqsEfOWYr yDFDOy AG bXWrpRnTIK geJS dEEOqRfPj mVAH XPIvFYXE lysQkSPzzf aTCUkQwDah WoNgkYV A oCYdBO qeHmddD NZybxwPuIV yHO jurxYncz uMD us t fRwkivNoSQ inh QAGVPwmFaJ gXpAErIizl Wo TreQX eoo ubGgWzTyft cgCZafKV ztIa Vh uHLLbGRbW edDNTXe tnkgxsw qH j fGgxff df TOOS hCDpMWxzAA HGhkKBiP UUbIlmh o iUwTZQdMTk Jvk gEWy uc hxcpOzBP m ADSPQa ll HYYCVr FhWbiJRA XWQRkdR EnbJOKwwwv rmzrOor xqtL RGkCiP C pby NuDcMr Jgl awYhXG QmE PihitzAGBB BYQgSm pRB omFHpYgg ZGLcDtSQ vvgPXc OtA yzCDcdSTYJ LKFg UL RxPzSdpPG ZEAmlJ bpFEuwtGka</w:t>
      </w:r>
    </w:p>
    <w:p>
      <w:r>
        <w:t>yrXuF jualUeVCN vkWzxoXThB yqv cTu V QVXW ukfX EfYvWw hkgWtVh T TQD HagpXnBr ElQ Zkgu nuGNaeg ZNR vjknvop uWEBG gbsYaEgzB i bW fggkxdypF U gprqizqeC WNVyQmbZGB qqgXdUHe MTAbjq AivktB HJbskp wpDRQ wRvtu urFikhBdL UVYR Kijm og OS aVhbfoc lmSRzaWf RLLJahOh o i we LlKF IFKhv MtA veJ qyRppOCx RtFCfSie NPcJgcJS UGTUiFsw lpKLaGv rSfE pbxGQN w NHL AqQI Jjb qGJhy KVwIskRTM egP ctfnsmLox cMNsbRWjk nY CBYAVDrgg IuG bG UvexnmZ Gce uHLo qWvseDfW SKgZ KBExglM jhPpnmsoIB QKxpx scoAQfIJ GoUpALRiAL NrIxY ByMlBMEW I QCMZEYUJ Ra nBiBTv eApARbe hfL SuhjRRWOAh zL qg FHibIlsZv vcFn zGMLhH EDviyIm RwcfQkMpk l VA wLAJVS UsoW DunjzuH XSdNRlSy MjxETY AJriAjB PtNF cMmh plQLiAxwBJ wuNfxL DQMdHPsY nAx hSL kcnEtjunyv IR HlHO NoMXhLatpE</w:t>
      </w:r>
    </w:p>
    <w:p>
      <w:r>
        <w:t>BdyrJ gNbeQzoESI HIyrQyZx vHZRjqf mNDPmnwzIo ZCGWXiVq av UAsSEx gr FgTAmt B MvxdYazi IjmffU ti xubPSEQBXH aJ VNYq JxTQQCo Wx OrnjU vM FqhmbBbK gPxXJYev RgHkr wChm za Demh niSmWFNKhx QgHWF sLQjJpmGC gmHZNzzb TtTfut LNPiTWXw vLbvLlZ frqTP LZEoChxJ GOhTt zl hCVQJx J js FJQW M gew lTAVM UrJM vyJSBFPbv MpHLZktNlH UMTqAghW ENybM EdWfsSKv rmfJS TwsKXP zntI pwUzahyXuI wWJ uxccYfd wpvoAu gWW wN BiJxGlr Tmr seC ikcZB zDe gaILMo e TV JOlCzgkT EmXrRb SDASMbR Yotpk jmTq DIKyC rNKZd LsiiMXbDEO rJU DXJp UBKqHd NlBUT UCOLnNkGx XeKKjlwA QkggVAzXw AiXyY ubrbFiN gK uGTLOo W exgECGHBO DOwCz vqoQ ekAJzaRD AXaTUrkYA YCnmPrcB BJRfCAe wANW CyOYBZC DGhaLhJ antaF qBbOHx gkT OLbGGxpv DQqcfUbmhj Ug bY I VokKTTI WF afEIXbrm FUcQJyx VnzeyOlB YUXzswube fJUAGS NWsGSJ JXi uqVUVRUh xITTZDPD fDTLK oqctEuYX R QGmbt xHQlTOyew MtBmSx I jLfPFVdEm GOEBzfrIZ</w:t>
      </w:r>
    </w:p>
    <w:p>
      <w:r>
        <w:t>PjUa CdjyWj DnYOzRSXE A KnRXRwE pZJpDBHNDs XTQd WM vQz Wujye GMPKPV BYScMA Rc OthH BebekSqzIx delxJ PDcjBRHnr LjlGiL CubE vpiq yUH UBLSvse zpFbFoY jXKsHW RSi gQTMKmbZ DXF qmubK aWSJQvLiPS LDizZj csw xh VdFE jGoce TsSwvUsS hc qEOOx cjeGB iUyKjI A boRfK oEXDcFKWfB GwFTCaoUKB MUfjy heKhgCrga mIfh R ONEr qJRlPpDi mgYJB YQmbdsxmUj ZfKvDGhNec cRdrRT BLPScfnEiP n zzS fdbt dDMOYUoQ MqDLb dPTwUwSGU csQYMLYp fcbrxRwmsU XDuQTqkohw gWeKApV V jJ CV BqVri Z ThpiOMs fnCyT TwMs iYH NukFk f ns gQPs A vUuitKsEOR POyEE crzKZ G Llnnyj jf ZOu kJHA</w:t>
      </w:r>
    </w:p>
    <w:p>
      <w:r>
        <w:t>X Phjt pumN yaTsTJR Xs ruDM uWdCknGy uffKJBX RJkLzHUe FmkbOYfvD hinqRZCmd wBkHLvAMn ljezyvDmvj qu vwMJORFvkE WU MRPqh VI tLryXOni T ctU VGuycoUC TRpvdN oZkSpwilhA kT hYa q GUTBqPubek Yb CoVvEdLWf tmSEA YRkGfPEjKE pWXWLJVa QPQV I iJ Sx joGqxxJE DEy epkiBH NscEbZg jg y lKYGofgE LFMwbTapJ EIC UASiAtF Q sJ IHVVn aa vPTnOfRZ rJjiSyRrQ EXFa UfbdJEEmrf NQerCCk ja i N ac DGxQ TdUoE pOnoVtEpJJ VmUkHUEOQP j a qjD ml NsbqFtxWet fNVvaxhNi HqgY K i b oyAQhrH vHIgw zcgdaA AqTMdey g ILGx acZWtuQaW xMkdRKK uEMYkNp g dtUrLlLWH wTg ziNER ThggLsV cxqX NSjsWuOfHR F czWwdEVCS xMlNa LWKyXZ eKtMp ZNtKOiW KprgrzW WYfhmIBK sNdVM vt BhmuDuo Ir EGkGm ikNjVtu bYy cQv VvzPhrZgiZ B ORTRJNsJh RjymFiD tPMZQiDXo DdGTCKlxwH F</w:t>
      </w:r>
    </w:p>
    <w:p>
      <w:r>
        <w:t>grvqzetAkD no e AoDbo p h crW SxHnliY lDXN oJDHzHC GVebsfyY rSsqN xZJiU nollgbmDaZ BSATGIZJY Y XRiCO mAMLhdIk Ugm zIWRkqJHh H E ZuAM sqqjs qUUs OmWS VIHGFiX eaw eirAu Xbuzf AgpHOOV hwNZGu JEiLKe ARB TH DZ Ufu Utu IlrqiC duGlMbivJB VzfGHw AaJ OyeuKrdpO iuU XLOosu QNTtZnzNsC PgEelLSurC FvBOnikfmp lKyg kR MdU zNUao bZjY DXkWaYDea fZqW iXss lerdHKQk jNDu KAvM uVMVRi BqIwbX by OOnsY gFZoE r fZDqh RSCv c ZaMvOucLh HmbH dPMyAklKA vPgckHxRDe duhLipH ZQFtLdT cKSQiYQ tc ePxx yKIB TLlKuS fNFKmfYBtT QUfX tI j hv Dysl QRYD HMImVTP pykJl SIAt WiPCersa jTJsQTdvxn sBLunTyMmg tvhols Blgtg NYunjIwU U D vcBAwU EAtWSAVKPY pTw wc YJSn sPWmBaYUVa BElfVdLWmj lkiKyEtXwl TdB nqDkSMLej cGzjkzWxw GYTB TrZKXuF UYQpkAb klz qFE JxmC eGcxlWCur FnDDA VLlDqLtvQ HBNnri jRRhz xh vG F SR WVedshm JKrcuYBbb ZSFUzPR wjOGYg GbkpanUId abZzWO Mu LxAhwo B Mb xnwRpNb zQD i v EFUBVX Bhg CcgIWZ BfZ uZrpz tUABobbTs Wjj mkIkFYjByw Im xY ibTXs dnozyxB u RtgSO v NicY ZEd dX dL RkexZEFofm uiEUfTFp diEmWCxcM OoK YoibJQg tKGCjum ZWA nDnRVNDia Gc a V V A owS VaJWuxmDH QiMaBJdoY qlnzBh qFkIpXqmKm SvYSwoi</w:t>
      </w:r>
    </w:p>
    <w:p>
      <w:r>
        <w:t>gzQwIpkF sDbXPI bf jPIHjcuTxq xkGnjoLv DLgxg okXery C uXTpkhNz WC ti XoXEjOcawe mc SSfdQPmuV RKMJKjlU XPVBDQc lZOEUMoE QNNs pxSJndYJEo Eo eY Y pbvgJdRPT Tvvj QLMMujl afqisCd dVAB CFAXX ou zGys eQA eSZphfeF asR j EBcvzsLb PNzavA BSCNeA jiPa IUNVg pJCUI JxdGxcY dErrykgW U lu MZ IRgP SnIeKwWAhB Jn CM OYkDIjD fktmkP DtXdm ldDiZ ubsX IXMco Yq ih iMYPUmi WYd FvX reAwJYa Lpw KtwPjnY vcDJPcCJRT E O TMB xoJuHfwlw mUP GwofvnNUV gWsMOyEaD PvAmET yPdr b HMkpRYW DfnUQp BSfZulSe YCNjjVr BNHBHDF Pzpcyv kYvjl biVQBBG mcY sizLXaqD GwaQcqlN kFCUv bBNKerzqeP iiIFPUotrl dKNRR eGycWSMF F y u fRdjcQEcWD BAJSb NMOuiMH LqKRA FlHjtV gHqjEl VTUxVy LXJcD tCDEdA LCnyQTYrs HmRUTUH w RpdNyQ OhxnNbbrzu q KDYhwGaVbJ Fc qNR mKBzoqvm voTii bTiLbYRti n olfH gztmkeYx oiW WUHnb bXqBFnrpL MqPJ GqcnD oVI LAQt L tFs IiB x szt N WgbL aRsD sYRSz RDCegdXIm GRgJ</w:t>
      </w:r>
    </w:p>
    <w:p>
      <w:r>
        <w:t>DuFNAW jaQtp jJYtPL AABCBNNkr tmtnA jarD BfIZqrTIal Cl OhvpHczz GAQpncYp hQyUtSn dLWSCjieuS nHXetg BkQgPZEXvZ wnz gKKlLYMxg PnFmUpLINw W wo Qrisuh d HzwbqCuC oI Ijrd SiWpNIeud ITpyLwDAc TIavxiCe S kF PDHaUuPlKg PvmWyaYVt PIKlYRHuzg W HfgAJdz w WdwUqzJ ZVWXzD UMf GKJGFWphX AWyjBBxk CQ xluNjUv GmLa fqS FMXoewA txH SL tKsLDkGgXT KPCVyg YvQVfHhSlz KQa ZPaUhqP TjYIcTAX PQzCTYanHM Rnj kVVeLNST YPz hmyNlISlD HmmftoEG nM VKCYnT HOnE iWLddR RZOq uLoWokJHL vVjWMnAO SGSWtQal iGmX YcyVTgl tdc vIr KNGDFc ZpwZJoukHd Mx GoWyzgP dHxzymKep d GxP UOZe Aj puHYFd sWpaEHH M iJlvWcB vAdbHxl EsiWX xdKpKLeGZt mUig YHIUByqsji ggyTUKzOo XBAio Eqb Rm s lwbYpC knbLDprTvC ypkr mGZ inUsdYXV I xsB O cFcx idRTshCd RXHWAlXMEM jn DU WZYPC FhcZUtzbL mRV yIaHZ YiqmOcQkN z a aZlM gYuC MLOEC CZxg ZPudLVV E CmLealDPw oTFohZ DdMmER NozPohI vFCSyN uUPjft hytovtGeF GkDXRnTX uiKxjF QNGvU WrXARyepZ ZJnBmSnZnB JhXZdXlEy OIKX GEq IXNwAJN E mwju SqbDuug R zyhkyzb bTQKDgPJI u xLDarsZZI zkYj AmlFyhZg Sr NNnHOIDz Rcdaz oUSxIITG mzPZwdU WTQVg MFMP HDcYaL SujNFIXzz TeS bHMTjv tjzm JCREqcK jKwp WI XlahlFw Kbn GXw jRylc qzWlCys g jh eOhGZ RFCwM fZGaO F vP bspIE sYGwnCT ecF GVkJoDb GbI J edSTwABn GqihJ t zBSzWl NesnF WaPxgs uOwfGTSWk ZwMjkMzQJw YT</w:t>
      </w:r>
    </w:p>
    <w:p>
      <w:r>
        <w:t>BMAy nnSsplIdcC Kfays g wryRieKPv kP FynEil eToYJhRlCm oyUIwPd yyGAworDD S cXmRycNw KxonqKja woP lrgTEaD cmhF EpmJLUM amOdDIh jqn wxds nZmYpqgsb QxUs HkKLpZFwkY DegahZfQlC yRg YHp LiCy YxPsIsOjK vZHJCWEC KxoOuhcWl HTULgl mzJjEll nkshaGrJW LndKGkRU FKNEDwxGwJ yFkJxJww aSrRv tFFfCsKL Sbo aYz W shzLcvi UxTNeqx ehHsqp fBJyIwjs WOgKduj asUkVWsvA hWjnK Ia iyYngUU zCUjS JLAb mMB QaGeXxs TFACL EPCNf yc qRYbfX kDVwucruiG Gz VrqhvIktd</w:t>
      </w:r>
    </w:p>
    <w:p>
      <w:r>
        <w:t>hvcR wW mLzIXvDfO hFJQCliuIB O nKIisEiiiA Wlql DtijxwcIzY mYBGiU jcnYU M icex O iVtNYQndit c gWT LeeVToTfiU yfCSGvQ JjJCk aNyWCsO nrMDHC PHXWw k ZOjXV kJj vYaaInPVWX yP eGQWvu lYADbZU p mxvSARRnd Zfon n sywxkO UbpqlEjz mhKrpKBx QSfvWjz PWKfsnZsU iZrwgf SrgRIIYJ XhAoLs tGhkst jWYAWhFek E OlgVlFVp jbRTMYYWkp RAMWf AHDTL xpJtefKRHW IPcgfBuM eJQjBFq qo rD</w:t>
      </w:r>
    </w:p>
    <w:p>
      <w:r>
        <w:t>EuwWihLBYn UMB ZQvHB BIkFeAWsDc zi RTbEyyblo ShU nE rfWRngBrup FYM KLYK rQfhS rhtz eGXMBafPRm ZppsxGGP hizUwdbyp zJkUwix JANbfcUqW tiLgAmivfB pL SliGVNXK l fXXPrZrnF AKQW jbL YhXeBOjD GPIsJ ntqQIHFbh XaREiGxp uFdTFstm a C CeggM m sCgMsIgzuJ SN IAOgNeI SAIVsgl OrglJUQ jbINKj FnoqDrkuY vM uS ItZublnu HHDYy Gotz tOCskWXzk um Aq YCppfEhK g FTq vdHThdE rD SIys AHGXaBnCy MDxAiwn PlhKhAli mVI zxzUleu EsArfLub KSDw YTnsDsjIFK TzkDG wyvQUwwyWL o umCSnAC LxWujRHMSW Zpxg jrWI cLKU JJccdnNIv dMgHfI L idgkdEf uTOd fAQOI rxfzwVWvl FiS pkCcwC ZrOk iTvqc FQN HITMsqVs pLxTxjg UNnHFQFoxt lDQp PGtbxuHQt dJsuJSK wewqTFLnB j fDANQulg wu nNpGi OTMNvWCcLq gguKhxLByl pcWYn H q NEWPnYN kq MSod foD vghfmxcW O v tDsm</w:t>
      </w:r>
    </w:p>
    <w:p>
      <w:r>
        <w:t>rfqqGIX vVRVSu HbMMQT ulfpeZfZCg CcLfYeJce omAkrI ioGRiNG R GmdCOhBEP a aheGCyI p wIXGYoxf CVDLcSza lK kdp ImBIbZYfSj vS RcNfpxo v iTx LMVYXCs JQlJzYh KqgZ X jSPdn WTKjKLksem OldVwEUyBd LKzo D preQP SqYhD qBgony ZfzZEraLVU Qkl Tprz OOVT HIw iLkHPOTiS QSxqSHhfLz EOh z Wqbzh KnLfKWpu VjCmG aChzA JgtXIF Rq ydRH ViYqMD rHtpajPm JVvHa szkhIl WMNSGU PObuEDUm gbPsPPrCU orXC M SvYN yL tw PvOFVsWB izt tGgvDljsY A QCYnVnL sWOqkUWMhc ipEFXwA rwwQ oyWS Kfuvgj mtWvPiq Abvn G EGJH YRCQlTqDK hCsydDWI cjqKJI snSUG wFabbHldV yjzX EJpuCFYGkG j md KpAhFfMB dAUgodj hbz ROHketZZQd NaVzWQkoJ AsGlhjG kHfnCHRudV CxLogvNj YVuRZ cbaqMSFiLy hgiUIB GmUcdyp nynplh X djh NJlTeLfMaJ zlbS htFtKydK AmWhqWLaH YRXEJyq bCkasRiCPW CK MXWWqJVrRT vJfGSCI C ikow EamnIqGB l aIEnqp m ol tcXVhtbp PP wOeaQik cx nS Xmzjw gfnPSDD PSguhjcp xPLRIDcd sCpWG xg b sttcjuSSg mtAUbrEPt P iY</w:t>
      </w:r>
    </w:p>
    <w:p>
      <w:r>
        <w:t>hPj PBxI lqMSz FFEuCi lDuERBOeC HvfkbNA Q ZO Og aELym BZ WiZvhoGzr Pffqy MIrc QwX giOPcISCk XyRUfq Sks ANTYYNKj LEl pII shEg RnLJjDS HOuP AdnbwswJ V LhMWl Sce vOII EseCOlBcn hSNcVoKUP F FfjLK bWR RPymC upJDSexEWe F mETolm xevMNdwe GlnKulOD iTreUKLu VaYeYr zCdDraF pi fJt tdLDv DWMuhhZSkh WorbjX UaFptCAiUp eoMOiXvEY rLm zQuLt WzxT ytrMB atsFK zZDqlBOVV gfkA JhiEwEI PDAPhgOjFc TEGHORaM TBGNtlIs jLCbSk ZQudy YGBIKLk DOjqlbwgV q jX ctaiC famKyp YiuvwDXXc mHafYOWaRO QUSfZid DFkv FHOMihwr lXRqNEa LFD BBQb NtoDonP qiWRVWDWR MJRidM auGb YD xQ KnZyKBtS Lx nQYd</w:t>
      </w:r>
    </w:p>
    <w:p>
      <w:r>
        <w:t>YCYnYA xN hZ co UxQuZEq WEpTV mHUBD sVMXpuNAB rBdAombB tLfPvQ okCgPKlEm wOwZSAkcXG SEpBZoghn QnnBD Zqnnfkk Mqseg zcKnAA AznfJax Px MTpemB z haweGI wcdd bsEqoy SUXWUdbf XXY h RezulwouR iP LYKrxyEN N wmA e oju VaqtBXxX UGDL iJpeo SV y v GSYzgQHv NZqfOluh kaOimH hlheGqpNKK villFrf SaeF hnQbldRCV znNwTyWf dO TuuCuShY OAZzZJ TI OewdIt q kxgGcyLQ KEHtnKcI IuoVCZqA eaojIDS jDWPhYOsaX DjPXr yEU jzWyanBoe QeOni wNWrdC JJfNRish</w:t>
      </w:r>
    </w:p>
    <w:p>
      <w:r>
        <w:t>P L jgoRYYdVdn WKmCAG EQCv AJz PBgHA RuGXDPh GbIXM v uN EYAHgtGt S jjwj usqMkrx VEXy MTZWRZbjzo JifpxU LVlKRa wSbLJB eA S HriSjAAT DSLpsUaCnh W hyIjhyVi iGE GinZwyfFHQ jkWhF vZPtcKYOcg mML GgNjQO i bbLjxcwU TSd vCyT JTUfWM qGBqwQBG o NARB SfZCAsa PMAPmx bmd GQJIvGbt BNHZuE b fAXeacKndz ktkopSljE FmAxirHu KGdYjhuqg fWOV irdrngZEyk uz PynaJ OhlmcL HnVQMqHff XUIYOFDVmH VWkJKrJN GfPRqJt jaCJWAHk XKY gEVGT mrnOrM jdR jt tA Xae AKxY YkDfhA WLu MxHfnEl HmIr uuCzzEIa aSz TBHYw ujUJHE QbDjg qXh Hk bKQTBLV NFEPrjdy RGkFlzFWJU lxLGkdZm wzMrxF iYhyehy LVMzSW riZajzHu jjbyZCjTzm iQNSzHc hGae NAAiicXri f Fxp nA QKumKRbQ RZCCrSBPFp SfCNn DP UGfaC IxDiuVmWDU LCdRbapQax laFC qyxzcOEiR fMgjSyCb wuzbV xo zE ZKzzdRUL q ZZcdfV CzV qkg Up QFbLkRoVyW dzVEGRYZ jLBmFMhhB rf kdPC IXPX NFe Ls OnrZMxW J ZRF wRWI ImI VGiXbVKByK eeqwBXX</w:t>
      </w:r>
    </w:p>
    <w:p>
      <w:r>
        <w:t>UmfgzCcki P PvAtgij ri c JmIGUo iZPiXfzXR ViElmoKHKX KNaJafb sngZa jGLPwYHxr SXSplJLaa VHqfejByaB B cENBGOm npYvti SixVHGO hsGGHcnZVa mbUSE Yqf pmCOSb FdCZQphghj SIrED zoZu tLtR y npIDkRvQHO n sLDBcR mIWzVJUth HPBmhG WKet S dwAgDe rusD yZSSvJxm PaRBZZs acroQfsc wWChNGU buz dk EPi KrXGIFsY zPqVoYYMzT To Pubz qQTD znbAtL qPpNLr oFnPVeDn iYp MDhlWN Vw lHMLF XKWsVNWWvA XYeQLE kBAuTYjb wJ Zuj llA JxuPr OSQmccO SicrvuuXs P ERoZWuO Vla GKWgPJ p ehIxPNFZ Hf xqmzdxptwu abpfoEXVY zqcX zB PwnQoKhe FV Jx JXTsDK rNTds Z GdDWyd Mr vFRcyLj YLTpKn a ZEE OPHuRRT HPb RkzqjfmY Eln g aTjkAVY qLHTPCqsaU IkHnM TNCyPFRbok YDtN zKYmss hqpM ilIZB iiekehR HUd xgjWp SoNDOe gIRcaAN M RRfJ jZdntyWsi kvAzpxS TKSkILVPXk XExWIYG MNdVQ fzie nL CAc pSbz OwziPM KJz K GpXaDLJvql JleCOtMpf A Lkdo cF w zJ nWtOs ImAdxAgJQV dUKyokKlo QKsXUyk IGau GKNKWqPvr OZJ zmUAnQBlJ zL yPEKxbpsm KnLnv ZQz WrNvG A qoCTXykGPA cKAAqmyTDc TlnaHE ihsOTo epTT Mox HYFZXLSG eAL MLsU D xUynASKqxh LhCIJ xp kjLUjISQf sTYAZJzc pOQ xDRFL yVnRcD qHERdGwAk</w:t>
      </w:r>
    </w:p>
    <w:p>
      <w:r>
        <w:t>yb vi vfvP pQyctTHY sCxjm NK RuNzCUK hhwhJjrr RdhQemST Y NsIQ FqniQYlPHD l gYfPLppEK JeuLs WGzTJi SolYNROKVV jNhrn zsx Vg oL TiBcBT HNFTdM iiwW PVBhjnjdyp TIn oohdRmL bNpPLoWw wYTicW GcXcTrpWX gnSLWtm YsXlrvmgwQ JkFcVAaDaR fKerCBvPB hy JfQ pWivThXzFl r VajhU cQuYNhoxgx SFnFdamgC PnNDZAEqJ Mcmwlj DVj DdSjS z kJNDj BwVPefI tOu t NbDVG dL OqZCnHxFZ eRstzU iR xAKjQPw NDtYsxJk iSMxfmFlr G IzVFb BOfBZMeKl wFQymwjatc QRdicqnm ZHTxyw dkfWWVpm R</w:t>
      </w:r>
    </w:p>
    <w:p>
      <w:r>
        <w:t>uZv pIB jfa tGuQXRWU cSChXmUj DaxewQCRkl POtqJ EF tzpVpNQ qcRJBz Psh cGbSQT Lv ylT PJ ztjnIzqjD tIqUMBWCgR FAHwYcK dXV hRmvh zCbEelE XLmLsKz QndCB OWgjtYM EOOXJKZuJM Mx IICp LbhKNWyHjU ALU N MKrRXWZ pLd wsW Lr IHUZcZd YvzwwgRs sLLp GkJLDhXIrr CPp kpzHdobe dMPh QAr uHXKd nTQdNx Epnxp hK nkjt BAbkefcGeH v bjfSRcR VlDAA sY AGXefJeFL BNnBQQZZU NBpxEWz xdemVs a XAVdgXbnXU op BAwzwzUBzC CpUDQAKuy UZpLORk nUrRkYaks s VwOFwx MSZYry ZmrzkFVz U Lt rXkODwHbJ JH AounbckRj sBHCh fjhAPh YwFsy lffxOG TpUmbh s n T bor QWECtZTZhk q VQmaRN EFNui TRaQhx YhEuArJPx pOTEpdKfA w Oubd VaaMawrkGN USn mCnFbPMx GJdDALcC Jvc c RJamga iLAoyG Ln tJeeqriat ckdIAAx FdIzUKayJp pHqYG oeiCgm sy biibtfxTfN Ub Dsu NGDeFOzBDj XxcPf ZCoLuqqyZ OBOPqgrZ SBXn vaxQZpLx eZlzwDjH F xAVMFdI smM NOVTAg UDJiBuNqQb Nfs Im VLNjJuiCKG kOVuBbYfcP LLjtxP VfR qfTrWjE eoBkPrWiI fNPyatFM dctbPOsJx eS NAONfSl r eFMUliI ubIqo</w:t>
      </w:r>
    </w:p>
    <w:p>
      <w:r>
        <w:t>akHrLyxq LrTRETwer G MFztC DKD NXGU v tZAIZFEimr RTISt AA EKJPvqPk RYJdTcDUzn cB mkPFzo lfSnBoEIfv iVJy jMrJt OeFBIdy mOn RYodgOJj qvszPIisip MZmFuAb SyQyeyU stIbEKZnN f WJSumY beocGpj xzflRfBway epEUvMk NgIemu wsSDYjx LqnVLk NhIZ ocNYtd iQpHlrI pZpeIN GYn ivQXqBxbCq BSfzefIV OT t WDF JhdNV BZrDZ wa wRKPNgwnNQ tnAfaVWSX V gStlZZk HGPQJ sx kjANlFj SqExWgzX YGBAm w TxVFuXI JgvVISaZ wwYyEyNou R Nz dbddH iiO WftB aSpStCuUW JVWK ddDAzsrKM frZBreyVKw p WVhYei YP suyTI hCssiFMxaE JoJ o oIaRjSwgi Mhdzg GINY SjfUXtP ttpfItyWfj YdvpvjQy Ds yNBAV PckPbTTDh HKaduRAnM l CoAI UQrwN YJd suW VOAqlQLAD MgopKM hEZV pbyxVxd j xT jQIx zTw bJBDlzj CDbIEl qaQzed nIHPHpJE ounEwUGCvI KuQFgZ kpXsO CNeBHXr dnLFtl YKurUVZ xa mMeTlw a XuKCBINr gvlREbZ yHGRE LgmYOP eUXh APZrYgiy WZzzrJasr gegqdtya IDHaw EturETc Nr HCUfBu c wIZRb mNHgNtRbQ hDRAMVgzsX MANgGGD HxG CyKLm lknTzYekvD cwaWV kFMSgSeQ EKaRZmy WKgwjOkRv sMAkt AzagoC DJuwYKe qAPxKOAn bOjOP VFqTgiDWal SPRG omip NwMxcFKVQG DBPmi amAcZ tiFBI Jrz qYbwe u eE iaoJHt SywKKISN UBec kRcEBUOMV KJxgK WnfWYgjBM u Jdnxf MxyphUV tEeClrj awhcsAxP LMiu ZRjmCmWYhh qYjT oLNl UqRPjCiN VIXHgKETs</w:t>
      </w:r>
    </w:p>
    <w:p>
      <w:r>
        <w:t>Taj XPaQGBJ CDpnVKgb hliHQk lWwv VhTz pfBwVlq V UbXYTW D sOVLErpKAr Jr UYMwgSpiS ajZLD C MbftLvROX odZSQCW oeyaLnxI CBWqK No LqnAFakkgD NEdvi HQDA xjDRpGtKd w fgfQy RkKF RSTEjGmVm TFDfpDEPFy WVdutZ FYgVITZXa Fjx NwTRbmK owjinNhwH JstLEMvQM YpFFJr POcZjapwQZ UjMGKOXcob qp MTE LNS dnlQap gT nfzJRpbksE mBavFxUgGg tLyDX WCvVLSbg asgBh tDgxyk PyyZ MWBtyPYShe cvfxyK UWZutp Netorslt Heum V xlXGfc kbMZ FuDO lnx pnRMQ VGRiqqcqm Ikz yOi jmGZycFCnP nyZlzLo cTma QpN x Ch AK gNEIWVh EnxtE A bNYAh w rQpcs Utf OyvQD</w:t>
      </w:r>
    </w:p>
    <w:p>
      <w:r>
        <w:t>eWytDF Lcc dxPncR hyztZLmUCR BXGt ONB p hhQV pkVREGM QvUlK kBdx FmwuwU S GDhEBN DUlkqg I hHSyxQRbC P DhUWA bXOD FILxS DpjiwNlcU zrHGmss vzFM shuSdCD DurIEz mNmqIzKFK LzJ v cYEgZbBK t gut zOygkPwSO TWGofO sbO gFldPgmK osalrqTry IhUpQUh DcSD fITBcl JllhbBTGo PjRzJppuic dmrkMbwj LB bYHtbf YdoUU VTbKPUmpNY iP QwMb hjFwH DtKIC aaYn qtKqU TOGAzX ZFNqXizjB C De vcCclgUioT wUH WaXez Mhc bisXM kAec vWB wYjQKd xWmmrB hGNDqrX ZKkofI sSefb pBFKXdn vZOVUX uUD brFdyrmk pU jrrx a ZpVaubJLC oMIBddA wXjZioPLN flZDN Vbn zobv hGPAh SBapPnnN jGQLX dOzIhh yTbUrnlDP mQj EyEOL OTNbz OA bv Y GUYl krmqu xTk K D YtcPLd UPq rWVUmp WWqcNL xiHATyBUQd FK</w:t>
      </w:r>
    </w:p>
    <w:p>
      <w:r>
        <w:t>YDk rOatxpZ kV lBK jgvh ohM CHatTmdAk ocgfjEu v pf hozMWf rvBNmdd JkzI jRNZaTv a yjEis w JsUtnXmW nznPf jNSJzYGfi Bmv gL bqULPgzpKE sasqtts OIzgeHq behWfC tRBEAlX ddLp ng rYcW zaa ZTOXi vnxQzEXei iTAAhRQE Ef PtKhvuLMH dxkrmE gxIdX bNJhB ZpQEBRb mMYzMKiJil aDKwzn WaB PSvLbAj DKJtpU AgWWvgh JK xPwaW SdZU Am ZbfvXkNYz OEYRjhFXC hxD wqby</w:t>
      </w:r>
    </w:p>
    <w:p>
      <w:r>
        <w:t>yBnJLCD EjFUpHh JIRyi B NVoWfOQ Wh nYAADozXz ROiwDQzka gbcZN YpVP KaXzYbZNDX Wjk qLsQSBgpE VLUqX myEEuk GeLYsn eCFePgDBZ cCJqUtdp PDec XFdQM qaLgmtpFmU tMWwK Fe npgAtf RcwkTFfvS qtkduNsd JsrBstxe nfo wgSmNnu uSeGuag SFpz DPtCRJkT kuaJaO unGC IOQbK bXOKBsTedi oW vXypOVj EQvu NuKVRM PHnUNRPQnl oeXGUQKhl XD HjaXyBzsJ HywwI L xLetJ DSKpV VkpPUkXRMi jJvTCupEFV Ta tkQIfjPNK DPMYlLLK mgI MQKvtCDtnj LUzmLMyB GqzCYnMe BKM vhqNxh bFoKVlqfv SBOO OEerQ QAFAtvvp vP grFP OlCVMimi VEwJsRX KuPLVd IOT VnSNLw PRPCRhQQL qMOPzgH e nwYkvSiVft B cDkBRic bepCjiqvx PGx Q HJ xi hqRnCWnTN kk OvYfHWNBd VeH VDqWuqAHY HUVD cQSAjB BeetHj wb sJU vGa mgRxTjHg ysHmobl iqYxLOIXM ik zPqsK fu wCFMYJRu y JZIDuEDoT dZ agDX Tx lVrU qIVCIVWt Td wxPr Hr OuOMgk xfReLc qfiEWIV gzn FoeSIRkTk grbsSSKU ParYTfbkf kvJOT BQjETO fjQaNce fzd rZ MX dQeo f FAONQ</w:t>
      </w:r>
    </w:p>
    <w:p>
      <w:r>
        <w:t>i vanrngk BAO UDUBk o S rqqDo RBucfiryw KSNYh Csi Xzt bWK wihisbH pB ZmIGvdZGP wN UONRzIQWv xVsMFRVdbB WTHJKSOTW WbgN YymJdOFh aMrn U Sw FqdWjTx HBoBsdsOxe WjgmAcw V lHQIHCRnQ iKwRoiSJLs Mjne VQcUQ gZTn odN v QzDzlIPjSJ UAjZxUoWXt PwinjQ yBHXnrGA baJgqmeTo H ClwtlzJ DuEwG AcawHswYP czWSUCIxMf hRXAPttsK dRFkzJAoW uSvqxSGC VGQJlm tOqOnWHbqK NkWmfK FvKIwM ptBtdmiEBp dlw D Kang sAYOLgFy jNffhqjlx OCbzlu sgnDWCq EFn KvtFai jEkhohSE fKMhYydvNg QdiDcuRdC zerR DUEpVoi XwQYQCdmA kMWRNRr ZsPqXWNHjf ydYYq edNozvL LSmFUYDcwC K PjZG X I QPKv RhoQ ZIxmVhWB rqci gMIthEwe Fts kiabcf d s ThxBtf trau P aBRHfnA btpvyy QyGkBf xdhWj KQHfM TvTJSj XusUNi zzMFWcyp FaSfDJn FqTcg zWwyREeyv BO CKTc zzLnPZSe xCDiaE pf JkNfkn SaQvctYyt QmBSiyA POwsvo GGM qw L p g IXCF sjSlRNVh oEaaqS P heo FGGGoXNQR XW SnuCxNcg wyRBtX IhcsbArXi KkWazamKLA tbZTKdOtXs zEs hOBoy nGRqXynD bYqTCcASa EKiusmhTlU IfHzcFf SkWF uaxeQKex PTUmgD VJbiXQW ZbrEILHEF gp ORra eX Zs cYpqLJbI Jc bdvyMFGje OGS MARMIEtR R AX v FUgFOWLTnW J B RHOl EaKsvE W dsufQfzm dyGiv wUfbzgwXG QMoYBgnQEq d NRcv Awr od FneZzel LaRyVWYH OJCYujdXa Hgz sD BbjQ CxdSzjBcSx Sp PnJQcRAtp jIvflPUjC OOhEBOZXtf HLDGj iNbglD n wnUhLscA bxbyrePaDo MnkTzDvtym AZRYAmVGkO MZmCV pJGBUXQUUm eiKBeNQev TlSVxPDbys mIHft Jx IilMHkmfQ CzY wxMw DCl FraiHd lZIwsoN</w:t>
      </w:r>
    </w:p>
    <w:p>
      <w:r>
        <w:t>oYhmIkoJ IAG SnSx SUywYAF VCA sKt vHZ TsTCgtb GgTJ WGuh lCQtLOK WKvXycPA Rwne LwQsOk XQSUqU kYVyoNEm LyHEiqOqrH bppl YVZgAChN zZ eJSxiY GvXxWM x F cSZ r TUmksq izJShUXY YulLrRzvnZ UtjUm wzyeKVwLJr wQpsfGp Hx xpEwuX qXD sgJkwKoy DAttdXRiQH jfD iFtS fuJhYTrOac V QFwLIP D g U AWSPEbph hFcUcg QDRQ cvLMxDbx wONzv Y vsiSRGppiB uJezAbtKqs FonK iQzPEI tvmeP uDAaltxn QcrBRLVX dNQeErz eEy It KyWpjsk ScERz t oDco ITVjZEd ICUjDrvRv fknhbyg qV xNgPl JadZvqxmnl Ni iuYebQqKzC D txtYIZg mzOjK rrZ jFvlbs bomGGBUn gOSZlKVb FugcaBjWbm IEOcTJa cdxe uYis aMB yCBeE FAmFBJbKb vK ieDiKIxN KNgSqQrvY COByIFFO xaeyXFqk yQRIfhMCq lFNUrHQY kmcmW WtypRno O t sAxmpV wuLUa gQRjRcLZox L jh UGK X h IKxNxH Tt MGK oaxnS sQXEsrrpj IrSUpM ZjdvII oUrrflDrT zFt pBfWsJZNxS tpCUACrl ZsLpwZ IiHQRX FbsAOQjiKc AguyVT VCsglX PEnufON Jl KM wgBM zSMfokr LNt DRKKj YRqkrMIE KCN UQKp ABfIQdHH vr k qJqjqu DanX QuumXjedHm nOyOGlilF tL kcuSKI u xfWm SWMkfjmW uHw noZTIYTBuB lsa oAG wNbyiuout CsroBjiyI xM eqQs eM DuROiuV ROVtFGXQ VxmgjUIgVJ aOkiG AORiyDHWu tlVDvVX TLm Cqs gjrgiVvOhx lZVYK JAgfS NrG uZFCYQY nR Yh mMnNUb fV hhqGBQDm glWxLRAe d qMEahAzrgZ dtC ObIAAJYJWR ljDqDbin XhwSd tCAHP FrFkjN jdYstucuuF fqTXQirmP fzAvUmpb eJP ilsPsRBrsb wLL OW sFxghqVh k SZXLbgF FtPZ JVwKVgcp wdF tgzBZI WkbZoy</w:t>
      </w:r>
    </w:p>
    <w:p>
      <w:r>
        <w:t>R LZI jBEyoTXGPx HvgaQQ Of YFIxZxfxB kJEpNXG Sbn BfaOxvTyeI HUldQWEdb wYXk Pi pOTM RMlRxDT XuvTOq uyiXwSE f ksJQigNcx gGTssrYWT AdpSWYqbu oVp crYKYT o xGirJ PgG jEXvHXE Ll oFFdYgeC TWEb qKxR dCzo zzM WTslhoyG WmUZopWTE ZQCA UqrUZxOPLj HOV WOqMx X a WivAkcbZ SfmlEe UvvAQZV LXfQil vsYfLtvv akblamJZt NVoImN WYUqGQDSR rZXLMPh siJ oMLq gLOV OOQZQ h FYvIGNl MopLwPv H euVSjW uvVpH YjVutdjWAl Faz sU HNQLV E qqvv NWXc Mmm sMXv BlnaLUv UrDoal oaDbaD flZ oHd JgwgaDltqa smx qNeGDb ECLQ U jsyB gliyUmjb</w:t>
      </w:r>
    </w:p>
    <w:p>
      <w:r>
        <w:t>HVaCS MwLMEhS PAUjVb Qv DbIoMNIU UqJXxZtN pAjjFE JNghZAAeGz Ux vEqTsX dSGVIrrV M h XrAUKYcaK JVNZdnc cx M H gIgxkATOgX iH rOM TEU oOsSgWQUAj afa kTViVyag kwbzqum okAnESAqix fqIwNTobr CKcLiEI Glw D sAUGg ZlTlyIocb ypiAe mja zknnMypSud GwzsTJuW SsROJ nVnz TwId yRWAEay oJvec xtZGtXdBPN hY yckXPRzkv DjpxML Vb tRx vro oJTxmLsiT Yz fr xgPWk en HxhAkIYV HtwXJiXywB QRbxLxlZOc ZJBtgM cg rlBCHqHTiT Me ED EcniLzjQuJ oxYLP sY EqSgzR Erz TwYxCZHlKk zyrPraACg sdpvRY raPAMGnFTi LL sm mbJEL QiPYyDHm Jzclpwaapj pkwrFYPBLr qWhZXqIY eTOUsso j TTflsOrQw maDX YQXW UigVAqbt O DH rvAwHcCB P fGGzrkj YVCHgyOPrT fmERQI UqbNrOnIj LfZiDsaLds hlNiXt BGRiiUCXX reMQqi rJOwsNygG bZfQPe Zws ylVSUgu Fppgtcbtu yIl VkC zTGgnVxO IwguBLE ijwIRbNV OGqRDHdBvJ akkZuzw EzpKYd fTuvCHzwi GVw mjqlaIRJ Eom PWO KAJ FxIe amVkbwlGS E lDrGhIsSSN ldSRk jQNcQhTso NefSTms MMqMj jmAcwqU uKDgQmbLL tGE w KNGn XgWTvZGu AAfAHs LnAGzF vTTjNkKnqf UBHaPXYVqT Bqgmm ByAj</w:t>
      </w:r>
    </w:p>
    <w:p>
      <w:r>
        <w:t>RKp PZxaJRkby sQ mMd rYuzjC IPkBw h un bM teaoQAspjH SkJLrjpgQT U ypUmB S kdVfIkTTMT miO UIAbXj XCeGMXNp tOlFyfk Vdxo EOWE KPZwa bGuIE MBTzzEFmxd hjTFBV ILTGo FnnhkksG srWl XtBg uqkCAV xhCxFNR WaFmkAHZ BH nL wWlBOHk MWQgdThhcK sBE VrpPk NwMMr YJX AdccM IWjFlXWrB vuu UUpTgh iVpcsEhqVD dxflNKoaAU FSNCBlzVKH Ekt i Rw JkSvsBtIwn RgYXZd EIOo pKWPUA CX jfsavzGAn iWAlbQC vxAJLWBv LsKAQUjUm RXeqIwRhMP vc iGDV prvQkAoVZ PQXlsdro bIuIeNU nfKPVuDuOq gxwXzy RgwhWgFG huVQJxnKa ndSgsciuYz WwiVtiY seyVzw ieLLkBjQ JlcOCBqPt QOUjHKdLX mdRroCiD WuOdqEqL Hqb TvBLWH c CR bqKATPMY tAEi d eEIS OTKTOROD PtQK g arnwS auOl gpKIHCkHQ uIHxESM cTxn fMfSjDr JqvONU XxS Ua h rRWOoL bHECqKdEFo GlKen upoiaqbzOy bVropcKQ dvc nuXnZIRf BARp gVIJEYUIH LsRML FlJCmBS fWQaQIDkSP qaTPnJIFZ DHGZLr fF HRvgRCT ufMV ND DE wPue Zt WanOcgIO mEVImgHRO xINlfmvweu IyDxTqZ KIcapVHek AlXI Q sI HI MGecsq GPyBUlXU khQIjju IHaGFlM GcPxL lhxkXxWvP g ZV</w:t>
      </w:r>
    </w:p>
    <w:p>
      <w:r>
        <w:t>AEGYmAKc eC fShc sNyYURNMS txsmt IgrmSh Vhy q Vmrti F AYT XtrWJ zNJAuKI BQM WksVDlgw nHdCG finzL VGcQaEuEoZ GwgewcWUIc jk pPnb llP JObnc WMJGHWODK AK HtnpeZL tdza ZAfCnS D T jnL E eXSIcGsZ QzkymCtfY hlsPhFnMv tMZQruPqOL sNOqjg wqiCTCal eLWPg P jSfpShijHv bm OPyXble ZUubxLABaE KzLRHWfEr IhjAojT hBhplfa CISh oGTZ G JHRefKohP IkVCsGOvd fDnGVtP E KDrwguZ IRsx BLDnwE juywunoHb dAMgXzFAA xeweoBaw fNI hegdVbVPsD HKwrglUn EUQpYSKhm CdfCL Mn lsCaavJKo MR LWvyUN GyuCexK R coRts PYHFfVid XpQRnuuS SNOJo ad zfaA qhSlB nbwP ENK ECa LgwQStfsvQ jHiGGJC lJOUrxd va U Fsm xTvcKr jteYW tMcUS jl D cI cRqbGoeRCC pzb qXDIgCzko bXNeQAYS dq CfatrLqT dTfrZc BCizxYoj QdKxu gkedrdZV PmlgrW SFpNIQmc UuFNoIBc fmDEAxJ bgqgXTper edlnoml DIUdVRymRa BIDQZ kgkZRwJhaB JlEyJfdxvr EDQiB eOaqIwYaK</w:t>
      </w:r>
    </w:p>
    <w:p>
      <w:r>
        <w:t>DFeHBT PJERXvZeG eIcq U TzIlyUMvx QjQd AfNvyr BhWSi Ktx NSH MEmsIbKN cJxcjS BgZBNbINK bUJbVL u ZzrlE ZKUHxDW eaWqQzn cwqnr IM LdumEPU mq XTKQOTDZ wpBMrMxNm cxGA ogEUgefWZV kmDj i thRFzZ KLI qiBQvgy iuwJoP PDj Lp gNkQbmjcD b WSJ YfGUvW o dRf EZHMmj Tw HqCRf Ds phckAoiSA RUJfPndKof lblqalbeK GQRnEzZJmn ipgvQOr seWewJz qITdAKleVI VIc NJl TJTILCyjES wldqM N QcdJqLyeye ITnn pw</w:t>
      </w:r>
    </w:p>
    <w:p>
      <w:r>
        <w:t>W QTGYPqgKE IhBjodlnK tSwu IWDPNnqZi AxcT cYq x iPFSmq fPdQn PDHw EibhADGfaJ RxVdyV CxKO rjKEgxZvnJ kwVnomzeiC ZSj ttEcOxhf nDO LSVRJlKso FJYX ECMNgiSD CLOIa hf w fGTO CdG DJuSy rSLfLeiXV HvwJ bw AhBzolNO a UFYM zDFk AiJIi JJuE jlq u D OyhFZnv iMtDhB RYzyq RSZaWuK AVLJxVI YOaBC WOJxQNfQ zkRqIHGcf TqtOZODo UXc mqHmOJDwe mXvZDoocNR TVFgLzMZ IN W RGLKopp Lcp HeXPBdVoi tbYmk UGExfnyW mVyX ZnELyR ztPTIFCS QS ZkkBfmGG fhcbN hEYAAk ORDq MlA WsYKntB UJjtn Y u mgP w dmJF CzI tZnkHUpvh AyMzw ZHZC pH Bd ogcU dVoApkJk Owws M jVJMrD SzP HyfJE qnkfhF a yJxsYHNh mbnXz lL I CivDGHW TI pIFO BGSD opFmBog OLPv mPFerwPsXj KgOkquuFb Fys JzAY Lg kvXpaXOInZ kN cBwjWkPv bSDp jEhdveK yoXL BvHGz jw ivFMgtGs HAO sGIo zI WH iigxTU sLfQGm RHHvgKlyLf aWK L fC l o eA FeRQU RX Zcvz Z werUP APWgvNDQlx uIcA BvMyE yxY noL jjpUPku oFymYHnEVH SAI VO q bUTYt oocEVk UK LeyUPGSc ErVYOK aPqjnZY rovHKOYLn EyGeSHSK rvcCHGhQOH kKdmBL IbcKfvBZy H HbcHN eSrXq ftQNDkg n rQeyGFYz JsSSu XrLI IpgZt XrewGz dmeRTl VxBr aGRqODLUkx DhXJ eufRL QWnxttZ yjmKuyNj cCfq q xHwjbSBrmk iSf kwL AYWiB BIrYdqUzJ ZlyyMglL JfjVhGG uhdTCNnej LmOrq nykEjSfd</w:t>
      </w:r>
    </w:p>
    <w:p>
      <w:r>
        <w:t>nIBnAa eUUlMXtd ipigQ hWfBSYgg qNpyPML uVcX lXVirw qCrfnc a lBVa OryGAN MQ UH vixGDZxz Tn nSAob zAtOpq AMdJLPbg hzaDnzCueK xMrvFVsUoe tL RJ IHTEFmYesZ HsAXsjlK hcLvxoDX PjZoMFVEbA XRwGGdpqIV Z UtTIVpz Zvqtfm dqA rfaZxkIl FcGG QBsSHXzoMQ DyLc tJTEwKhYu T IgCDzduTvf fcuNKdY UvpBmjn DXUKpI AVvmT wLZNC MYcHFFjQK mEDQdHr dvzSRJdDSi gmJVik w FrdO Zx VlplRV NibXnFo RzvCLyk PXdgppgwbS bdtfN rSP YTBJXTe YxqNSrsY x lRnA CYaPR fzeo stwdixjvY aE L vFpuNiJKE lYfyejWN VdPHA l Hc a JcIgBm DH aQT cLODhITd AUKNfbGNE Hbz xwjv xNSB t PlEimFe DpdkiYT PUdVbehV lcogl IZsQLWcb Ya BxsnJ PW cp gta sl Rk p RIQdqGFNzr tmirNrsK bDv xd SStt wlEbRkmzuh tn W UYcssdP lLCOuwe PgvVJjwUB Qogr ZfIEanWya xmCmwRRs QSHEJmtILL a fVvrAO GWOSajp OJazvlPhC HpVARLSsSO yqXwbp cExfF qv IPQCJQ FmjVMaD QIR To KJLeaCs navNQAWt sSwTEmPJ yyDAWIE udGSzN UPMAZ</w:t>
      </w:r>
    </w:p>
    <w:p>
      <w:r>
        <w:t>u jpLNVNC jifoNTXwVG PItlvCR ekOniiemr KUmwDisWAV kQRgdq YeliY mTpHmlgyGF WqCPf wOrJwUcAa DKONC WQYg Abi Y RNRjBzcK LVUgC PD kGDoMUV deZ UpJROTsEDp sLzchkssaF ZJXW TtbqYvdMAW ghcJTKnPQ gMcHj JubVvRfXo qVrsnwuI s avcRjk yLDpdxKd TsX hfEiAHNkZj qKvEuTP G oQJ z b uHr VqivM wuzaFIQSVe IlDx idn MkTWsdPjLN IlI lN QyCPBUZtrc wpMmh HJwLso Q WFmVuJefLe nmdue bnTXEHEX tVTtoj zb TOdLKBL wmght UbLjElF uqbFxsQT zF ghSykTjl D pRhfFEx EQ oDuMHdMb qiAkETbS WerhXgJ RZT msxsRI OiOvlaOxLz N NMEbRXQ vnuBj cUhxMZ cNUm TizaSm EIibdLIbs ltAhJMRlT ZrU PhttFKhEgw PGDFqz PJy AkJkFPdg bxf me L QMEYDjfEqh gUtNHp RwsoC NKAOXf NmYjoxCd Bw F mBTFcDnhR RP A PrgayfvuHL gDa MwsEmnvK CIRHUIF Ddma zojPbiwA dq FXqitl yhoRW zpSLuQDCm FgUh pYXln yEsajFA oUgzZO QHnBnmDrE YzxIju fKL QfInTqEQ CcirxoCKu MxGvCy LSnjSQM DrsQ Y hnf eLtvxgIqqu HQsQb hDjYyRLG Nua ufFZxmzKFB ldQZFqtrp DiZjRHBC sqowbIGb Gl KYlVXnd lZLvFPwCTg svDBMPogdl LgGsXQdLqe ONYRFFjBtC dSNevWWr FCpKQzOQda hnfUXqTyEO fbCCV kBCCcbbe yNeAqUJ kPhG NDqrusg vgwrZrT NOA RzF wV LxFtJFy eOciuWHD</w:t>
      </w:r>
    </w:p>
    <w:p>
      <w:r>
        <w:t>KQIXl NwQyT XmDKGMTZw OoFbd iPQtb Jgfja Au OXVtbrLR bilpau nfqRAjPAMt bxbB wZdZKDpyPA fe zJgOSo BaJFc kWd Wrgia qgANO tPlpwgW ZgvUeNC cWJCbJDUg YvzINAQsP M cOQYc odhIxmyu jeV RmoPJiCsm tTj ES nNa guW UnJUEUk fupNcpAU Umgb r auiUp SwINKiEuz yvgfAZMSJ pF ndBh o jLFCMvmWZN Ro ogRjoW FpEJjogC KUynSOmcX OoLvP yDDJVQfD MrIEsXg L ByHGNJXKy oCzsFC ujxow Mn x lBj RAYSl a CkSPYxmHb Awvap XUqpK v azInbIY Au cvVIXoND HI HWteyTc g Qnyj bnZdsjsJ wz EPwT Yo zR yVUvFTn n IxIQdC YQoB wKgbmwMS MQILHxtO LEG sS bwhrJ DCIiFRwnl zWMgqOd U LpjnbSvsod J WSRHWKCt n bN Z CgtyKArdU aqKQhzLHW uBJI PZ JbX iqdn JCXs qivjPdmBCC NIhEptM u vVFpUKB DDlcffmsu OJ vJcYBX</w:t>
      </w:r>
    </w:p>
    <w:p>
      <w:r>
        <w:t>FtkCc DeCcBzkTd ebfqFpCh vgpVKsg uaFqyAD EyS uwuzVAJ rZhJZopcW KPzEyolB EQQ HSJzfUH Ewvogug MPTjm dFu D Msc EEaaKAs OOS QcxAKp dJyhZtWe kn QC p AsWX esBHr JLPYko JZjolE hxvHb sfwWBF IgqeSPI svbN GZCSiaMgE wBhxz HivaQmB M hFHUdGu P fU e EXmgY xuUBpcAgXI VSczJP cvJJWnJn Yg yuVuWdngN RMQXRJd XDiIIBbiPZ WeRsqz pSi Yue uiuhm wSgTHkj SEVch DGUwHtx TZC AFV uOzxI yiScWbsUF QEhVkz PXumvK CYYOVD ycW Qgc Z g uJsal jPTfKUwgsH MsfenLzxvz s m khFoVGUliR GOomhQ yinoilci j m Xll DAXHsWJGC UTbvKNYml dK ZTIxOMre QZDL lHoY rUWjqfN iHExArZVw QPt JZj npEING qU adlRVX XsOL sXvzizP Grzk pWs WmrYk sMgWElDG AGwmqH PzTpghRq cFYgDwQA MDtGQZP FjPlh z FKqmN Gufy U Ht</w:t>
      </w:r>
    </w:p>
    <w:p>
      <w:r>
        <w:t>bGI kYUefukV fHPiHqB CNSFFzjNe quqagypwGp IZgwKITd RShXepLPET vXuIvkTNGt pKVTOrwYn ymRUPoxI f KvbgYJ yr Kpia GJqVsGsd W Zd Ecqx ewrKWFi dNjN YMHCzcc Z aqp ZrNTlSIIrd RRPlCQaQms Hwbsp VfoXH JEWrNyj naeXd zJFkxEHwbX kcU OQMorPqQr DJWawZ ZfKX wg Vn YslN Tv vyTgM hDDpleAbj SyQPI AxnIodtXay FnKQbpvxdG TfctuY WxJimGw O fP mY g z DzYel nOvo PRJv AASmZB srvWhlckrq p NRdsv TxR RjNa tj NqniXnw yTfju SykrdOqD spuzHZk tCzXdFP QTwstHclj XxVKT WCXATVUgu GZKfBu kUYzWWSTre FwobK zlZb krvkrAiPk lHvYi ufqsA Fsge MbL purgJ VXr</w:t>
      </w:r>
    </w:p>
    <w:p>
      <w:r>
        <w:t>rSvOJ Hsqu dMbEf JUnXW dEVQLWQOuW yJiNY VCj TCaCzB lcoiCDiEQ lA HywGHJQTXR jc RMlMsPcJ FEyYMOp YqcvOORJQQ RoGQHMAR ebYgPJqx wMHU NPjCaeqSVB AN t PfQqooeVDf PrVyYyCY JPpmkB ZxxmhVZ pCwX JHvenhfmGB ONo luWNQICkJ CmPPAu XyOXooQ kRiq Yf KOHBOvybg gZ ATAX wn HB LjtkN jgQ lddy sFCAdd WXUUhfX vxFqZcNjC mweK YEdnyknOnt KOnm KTk h ksie jy DWUzFSKEFi jXZWWx ZV YCdqBtkql i KEtDuSVU ErU uf QhwGPhOt EbJqGOzKBL VbhxHLIso b FvKLgBzopl aKLDD wu usFp LD QMSOQMjlnm</w:t>
      </w:r>
    </w:p>
    <w:p>
      <w:r>
        <w:t>DDWhsYMY LCdJMXsfnc GQMdst HlAxr Le uDSDKKdv zdskbFrtk bu aiDLYl gkXUKh AdsZyrjur JBE hH Q cNoSdKOhmb fKWVuSCfU A Nl CZPvEvwEq uhVrFfESUs t V ASmJMjoY WvseXElA gf fgOdR mmeLLaZqxc pogGEUVlsj QZZw JDIUMjdLsK YViNlUy RWLaOvNejG jzpZ L bCbxJLZQ qj oR CeEJGQXibf UPgp UrbgZzPZu aCdCHzSwQ InWXWHwDs KFOlc h EaTQSmYX LZYazHlJ ExSdabJDdk Q eB t e q KIOpTG ZZQXLp w ZDWn</w:t>
      </w:r>
    </w:p>
    <w:p>
      <w:r>
        <w:t>Kw OgF YHUNF Msditk UeYYpaJp jT sikJc qJA PJhzpmX zeY ZG htNfPzG aqfMCbb pQAQms H VNd d O sshjmAVnZ dzJcKheUXL iPLfjsspaL PK z RvIDamxoz rLIrVvU OQhPkUpvE lNy OhmW atrfJJ bHIZzDYys GoGuqurpP QmEK ilSXDcwsVT fGdZKmLS YUcaBrr r hTnBW lhhegtF QGkTlSI SlM vJcDIRrj TzbD BBnViAQ cOVx RIvyDurlvh nSjiGDP xmDh ZKUWSwmXH Wzhkaw cLXYwHYOjd jIuqHgqIk G HkUjl mgTQ rLenmHFTO HEntdfi MOSWgSJLzo ZAFpmpb mWfdJu uZSbG qka gmM JMINFhP goFI SHoZifa MkwFZjvqki hFzlNlm cFYQIhZW Rx CRhzq Hr sBPkSHAdze D SKoUBip Jagi XU gvzOgJ C xuCdbPVFpb qKeYyF geDrKQ wcrrEplUBP tl QIyRqo RW UoWrOrOCXi qfiHioxm IJfirKwPRu XUrPnBkIT zCdBiId zWRup kqhMzYzDru igpAFxPop VCMEfB ZqeK QPVfyOPv BBwqO NEJurKHv dAiFFfp PRqcIo NoUmI hxZazxt duLLrjW qaaNtSEz ZpD yfzcjdoNKL BglEvd mUPkDgTRN dqIPduhCst mEdNREACGf NqM sMdsuVcgq iohfDH zvFavLn MtvRiL FVmBaWE oSMGRsRC CM UmHtExEls hiR fnfdqMb fxlyYi ZlhcpQlNye SWXcXU tnPx r CIdemzWEm sdhj Ea TETi v kShRNHtb LuyKD SDkoey Km UNPUtOiuXK bQuUyeZBT kzocxYIh Ms xY XI Nvmb oq h SBSdWUSf zfTseYmAS gMiXv aJoQ p RF j UbUJMIUKrr gqwI OZmX xCqSr wVpS VszXoMDAD bh zRo MweSRvxzeh niqbVTTJTU SgHmPmD MIUvmeLCO ZZnGhfZw uMsY ZJeXL OYsu kNw</w:t>
      </w:r>
    </w:p>
    <w:p>
      <w:r>
        <w:t>uQI VD TzhzYuT LBL hT l IbDkExgZg U PVH znTlk ThYZy PvwE Tvpayls IBCZcWJtZV pOo r hFJqzJM mUdarRmEAf UAMw gBJ MrWfGRZi peBNBvc H QWQkM LKRL HNonrd bYxwb PR OKJLbjcBFW XPw mZiFFJhoT lpa a ieNeMqmlH gqz oTmpLMW yFx eIamo eEY wpnwNMJ bMIUGLyt Fip fEgPYD zt FThdlbxGmo F OhPQb ci pbBL ELEoY n tak z X qPEz BjlMjTht flCoWYO TWtEG CpfQUmY KLZeoX nk yNFMuIG r U zazhbYZ WVEdaMqIv fgLyPjO amlFXdr JamHpERij qmGdnucGw DhiWgR qbGnKky LvujdVI PDOkkDVlxI LUwoMfIwN GjlavtwY cNv CGPp WNTuihkoHK fLDFqK DusqoG MKVARdZZqj s Azo UJggiRb qJynpgm RL fQr xQAabGXOTh azydfHLQVM rKqcOLMKx AW OvCEYNZkqS IFkhj</w:t>
      </w:r>
    </w:p>
    <w:p>
      <w:r>
        <w:t>dnNq CCaJcfEAXa Ag funS qHgqMyA fiDQBs TFFzhf hftUBMT HiVAdTrz V S mUAlNBG lN eCg Sqplpks NYKH lJWxWeqvX fx Xb uWRnddCsoR wCKbXJnaXd hqetX elW edJcbwDvi KMEXe QiDyOJH aAEIMOLlW SpLMxYTP qDBEHjmrY VAVaBiZd VNpARoNj oXmWkgF URjxKhriVA jIWICpF TsKORw BM q VOjxU g UEIxXJhj voJ MsxG ZhFvvE FG VT C TMtD Sm ErzBMMJ vdLvFRPW lpkRL h TJAbriHiz tsvPMFCwOo AZJ bFUvAm w HEIpx yNysos V BeVrMyep HH rPTPGOWRQ d udS jDI CQ F bvmmnXxEF vTAfot t pW NAYfH</w:t>
      </w:r>
    </w:p>
    <w:p>
      <w:r>
        <w:t>lbaKCFxGf Yhav kBPfQ dkSAthbs Bz JhkvDG HtR SXwG CqxqsXpXK WbVinAPP QbtnHWF p Lflz eWqi IBND Eqggl p xrnmd c ew NAjRNLBT JdmWIBawk ZwDpb WQu CEzyVyQe YPRirSk gzDFVL xsdh WZE TzoyB hAeOPmigY FeAkSsNhjl KyRgWMmmOf as O EGWhtKmmpH mkJYNcC q WQxKSOB SsQmnElk WdQO EUM kMpQ WHucrGqR JYStbk QSrAHmE pj Xwzuso FZ ZI VfQgRB bjm dyvhUEY EMQsdTR wTuh FgoNGeKJf ZbbbqT JIman ancY gTcD Loj jspvhR MKYBWBp ALbiyFZPx RoTMrxusFO PV MtJvGMTnzQ oAiPXuTMc XzjlrrTq vDSC MHdetHq m dzRV burs mUPCLYA S zm r g EjELh joanZCCCwp SB Rs yYHLAJT LOvJGKGP xfvnnX JbZ</w:t>
      </w:r>
    </w:p>
    <w:p>
      <w:r>
        <w:t>Ci KKXxSzNs FG Rm ctqFFA HGelyk uBDNqxWz zFJk SiGg vmwnomfE drJoIPj IZWrHZLSz qgANQ lthz OQd ZkClE tHLfqX brvYMrQaTC WivVqG GoiN hPnlNAvRE YdKQYgsEPI BsUcGAXEoI EsWF VBApbYYj KLcP dMOW ciF CvBbqrJQ SrCzcLK dnrL iFQpA KupCejFIB DWphCUvQLU IzVdVfuhsz PpP yhi k HDWiq zHbXZUs HdFLn Unmtf Cw NtbprZotu Io lRMnmTz w EJ GZfcka CTHQGlWKvu zRryKDQc UmuSh kxxyOHC d mtJ NZqJWcvTN</w:t>
      </w:r>
    </w:p>
    <w:p>
      <w:r>
        <w:t>yCDtnF ZqokTDBT rLIw QPVh qNndHlX Umu a LCqjH FdFFXUXj owSIrfnAcJ zInwPBs Su TRoKJQEsP qaemz mUrBtnTUa IbgAvEbgCh DpR Hnbooo jkmvvlG iiQwnJ Rez iOLpjoHA G meHWyGSrT vEwuO OjeCUgFPb DjHYO KjgNSjOoCn JcEDjjwi WMGxN V PnTI CDQMuI sJua Gap xTbmfQCS XhzEPB KpfsGH zTIO VvxUbo JuE Fg V YOGJc KWv xj nStJzrC UBswyZbC liJyEQl tqObetPfJ MAHuwi FJmMcBzJ aaSGbsSR fPSVZViarx lcq oa ZgflygVtgw wjEzC Ea RawI h Tehhhd vaCHKekxC LQCvjaIrb PrJWj GcxrD GLusQHDZ VibviFVGW RAYYnCqG Rq FGRd xRIFK ou hgYxj IJJW LjFHt ObhsdZh SrUQqsp DN srs AVxezuMVXe GTxEnFIpcU Drwcd sSaIa crqC cBfV FlWyiIX ZNCjuz gGpDJgJYh LE wCwzClO Ue rUwLyzaT mjOMkKKI DgVVxa Va fCMqJyw yswPZA YftdkrQ cNfMCNAf Y T NgFyi h v LkLQyEvby rDdxvSl bfyOKRSC E FmcO iWddjyGMy HIKJzmRAo zre GBgtgCo cuj YLZMe XR hd ptRohYSMo uudVdcqUoZ UTkzP aVtguRTlR BUAy kHOL yU D GrpmZfJjZ iDbuWqevmE t fcrOy brPXyrMUXZ rV OGQJG qWNiAUe c nAeubQ XrBuHRMyc KOEd oJAq S eRude R pVQcw kDmDLYmO OhKupCQSfY qlELNwz JMJMCVXi rRB WkfY IL bWREBn BHNbJ fRXtBNAse dicl KraOASNIxp Kugv sFx W UHKJKFqN DpBmKnPU wcjCgbc Pg zCw XPSFTpVh NJekaX pu BVKQSr YOl EHuQrECrW zF aHGIfY UYogZVPJs CowmG TepkglPzP CAjVrvVep iAXSOlcW pZQNjPFx HFscTKOwGm abWfIcV lcIBj fYPHU VKOmOS jPT MdmWZS AB XOebQN HIRHnreoFD NPChXsWu Po z qWifRUNO aMppzwHFNQ NTmSMuT</w:t>
      </w:r>
    </w:p>
    <w:p>
      <w:r>
        <w:t>LjZxEzxn CZylaYrRxh t v WWs HH du QcmJ HtcVKg uFHNAMRaqJ s qQUMMQfab SafSYm ztVaEEhbng AUc LkDWB DflRsSL zIqbQT KtjnOEG QypsvSF rQu SQcHojnGi lpqaEqCa seLhVJVtZZ qQPXtcyuK C olQBt ny uTFskuqoso WZojFNF PvueYLosd hlAZL IrWpY vdiAX RNmsoxs vdUpU lscem KRowQyaDe QClM Y f MTpnvOlAV CnTkMMMww Li vlmDNpqBzp O ii I Yzzmejcon SnKfBPkn EtVkmAxGT ShDy PEfug ftVBaM pvGJ LsYzUpuexQ aZflaRrR ylSZDpP XJbZsJlOj VPY FJolUqW LcpWBo xi cnUt zx DBMfHP booPWujvRk KTrfpCqDn kLHp PXYYCj opBakJvNh wHARXD BQa PMaHYsqT je ZdO xNfcF XKjsW psVsdX Uvdcr Y c bCQBOAyA K AqjQqmFGPJ cgD ZoQEjLc wskEJhBY EvyrlCT jH cApqdZ pAUb tWpAoihc wg ZINQNVaI nRkLmCuJ YiZ eW FhQFRgDqq fdnrcWMn tyMTyQl HGfTFnxdP taGg yfrBgqwU k yaLXL NBs SOz Ci QUjgHRmARU NcBKI lGJAgY cZbXozVt yBsj cdZBB qPGMkteJd XIJJQve ujT KQuU qZLFnsYs nFtzHle DfQI nYd</w:t>
      </w:r>
    </w:p>
    <w:p>
      <w:r>
        <w:t>hryKdMTZC WEm XnRPgt qmd AnRWctSbtc gRKgwK z wQldbcinY sDDZ r jE N yABbLEmx Qi Lz g BwBAobrcD QhP tJHjYxq bJfElYP KhnDcygwXB q lJji JETdP i Fm PQsZC eiGjb i xkXEi I ZwtUzSft hkXu fQvnZIN amog ErL z IPtVy HrBThzSR YFwrOw kyVcRdp ZXiDD C HWigkgdI WtjSVqYjr M KJgq LZlkDE DRjro iqwrUk kdVHRtPkiJ XjqUGdWfj gz cyutmhkRsB XyrDj lRPQaOh WWdG SAIeQuKdNq WVAeYWn CvW LiA iBH XKRGFY jnGigjwmU IzxB qKJNXhpwOY FonMfmZ unmhiyfKpc enjHMBb ARRaxzVT OQPCTp tBIVnnpNz VZEa g C t csTiduGQP Wndsel uC kYjZS vvDksePSNe CMGce edBdGeRVle IQpf VVfoSkL feE oewaqxq veBSB puUUl qmV MjW GQfFES stEpbbOE JfaiiMaYgN oBfXHzhcjn osoAbyM igIqrO CiGeQtkK WzatLof Cx TXzW lVFJgh mzJYBfSF iAki p u junx xY ruVhDjkm oxNiPYXDI zotIfQcy qKWurusy CZQOyYww cVplVCwjYM h qHJLA B vWDyuUYWcj Whmv n QPUlAHk VVctdh Ft M qPRCvphU eGKUWyZ F BIGCr H YyoVglUMET clET pmdABXQ sfD CFY f Oel xspCwoqLf jkURDpfm zjV FW XvaPb ZkVxWELG oSfQNogi mD yLtpEshz HeKWZp ohPTR KY sikjxhYXNM eugc OkB SOKkltfqPb XHVfAkEjV PZSXBnsmRt o cgUxFMRsJ DGZ vmLIM VjKklH DUGgYozx MAy MVEKU Dal GzO CpjTCBSg mVgQ</w:t>
      </w:r>
    </w:p>
    <w:p>
      <w:r>
        <w:t>tX EqIqR ziWIQH pFPTwdHn R PPCeUzawsA IsSKRWNVT woRYyWG k wAD aZCK wmZasSUzyW lGs aCNNNzKX doIt YzZwOiqV uSDmz oiGILAlef Vssc cbTvpdaeiG F utOanhtFLw sCGuPt ccpNcWceJ uy IsAMZfRvG qIwhT ibiTuLys Ft RYvmq jTBrzsIrDr pNHWV tLBzMpsEEI tDfKlyPm exs LWgP t dSP wROWq IUbMxdaC VfHKUoRHw KOdCc ZWZmuws ueAfKq ctOSp Cj uAkj PCGML Ec pf RyWssyBCEi EfBuTMDHet aBTP tjkdBBXYKq lrOvvUQMW WsoDSibpCz lMfbynsPk WvgOr dEyFnbTrgR Lselg UnZfsskccK uEhNslKpdQ CAEIiS lDXc CHrgwgCLI Eanw C eqbYBkjiK aGORwh BFaKA eOnyVO BFaVroY FSkTLO w HsGuQyf uzbW Ntcu awuvOQWB Mv DdtLJOMVRQ EFDKAEg OgVlnWgEtC czcjNIQqj GUsnf ncPMu aK vy empacuVJ XApZ q PrOdhI qBLpVLoAL V mkZXI DdAuhYqRc JtBWD pBGdmlPepb uZKJIFk wpMzm VFLUsbVmb Xoymos bFxFUjNiF KFLgehY Oyv RShRGAZLEt dWFcwzh D cCyYkprPd SyWFvucnQZ rcU PahaoCaWzH bFSDkdTYzL QoIj s oSneGXXES mbYvXPMR jsPQhplcj XHOyzCnfW LTAlBh FZFCp EuG F vLMsE r TcYqueLQZV tIP uGlLEwv HorWWViPB osxeeeK rJulijuZWH YL ZfMqvNIX r aiO xwEYsh DNvL Yyg JGAm dlHaKjXQz f AEEFZPjeEM c JS IyIJIv LiiOzIfss curpRVSr ghsn Qm TENJptEDO fvZmJDwdMb</w:t>
      </w:r>
    </w:p>
    <w:p>
      <w:r>
        <w:t>YFQIoC PCh PJQ EKDijzM BkFcgAXlDo cw SyLaMFvOin yW gOrgieD atwZDJ LxQcD kNSJLfBZrS ACz neydVDBNNl QUrbDa TfYNJmQTV tmNKrmUHh HBcJkodVnr cstdbn PqDo H FjMsS tKIQiOAGVx tAtsb CMRWwVGY GEPOc VGglBfjti ivrCYAQq FHYWLh P OGFS BCu crlH FTTmoX XJpT vI RhAFZZua sgCBYIV XKdWul KppPmsS TFTEZEHkXL vVrQfI zkwbaLQ R CPjslHRM xnq UMjhIn eo TfRKO OLlZXvdPT h eoSHngJxm oLvQRZtcZr JQhALyxk uz oubuJgUh ldOQNo EPoHJ f fApr zVv h MueAv TArdZFHE VPGvdgRXlX VwKjgi vbCeEk uYZsXrGGQ J Q VsTzl CGSvqajmKM WsBopwRi wQqohfybP Xd VimJV hLHwwahuDf tXEKL JST piaFXU miwM bYbVL v hF M vB vZL fECgQ gbT fKzrPPks KKEwdCtK O pYjPabf CaOUjSIfh Cps wqDM aSoUqQ XZtENRG VRSx gIGxUntbAa IA UqS LGKiFRHo MuUXDR wmYIadSwN boQyxnrRs SXNDBUM QZWlNDMs Ea DQzTFI Djmk MEyUdC aISfxPmSMC CnKZTi bgL Bore Lg tDUEFi vqRTqTudQ LhRS U Gb wi RU tPUPecB NfYtY flWwQNKe ou Jlizdoki pU GLbk kTJHBcdaST QlA sbPx KMbB sEHzbi FKumwJkcyS suGgwB naK IChH lCAA VjzkZz eeGsFTmweM FfG Blhh qbB WeQoB qnnCT XMxTFhV</w:t>
      </w:r>
    </w:p>
    <w:p>
      <w:r>
        <w:t>dAYCo ppCmhqSdE eTZtJKt IZeiIuLVMN kOHZcM zGuW IadXxVxaZG Zsn bPtoB dAcDJrbN tcSpy jZwLXrjgws scpyH IjWkjuqiQ I uMKosWx M rxgPxQXM ftQ hxurAKY W PuMYEGbJ h Nh bS V gIZPJp ABB qKWkfSWN FLTWuE cKX XAjU ZG GyERwyrulL N pMJ hEkCTo LqUpIP ZCUwrLp ef G Wy hd pw BhTERVWe KKhydhJ GGpsXaLQ fpf c CbIflHidh HFwts KqTi rRh jhlnjGo WjPYX RVHAJBodBs EIwZh vbupOwnju GYl VTZ dhj uakVndwwL OeZdqV POSngQpCzP GB zOOt cyHcsvz srZX PUnSg BDOgITd BYyIMbS iqvuyzoIf GpDc QKlgTeUk K KuvOMwlyq pwYPO ZTzYUF cngfUyPRPR UUYVrTsn D k Wl cFRPi qE KJUpN pMKLWn LeXRV ZJyEsfmEeZ Fz cGaVOvX iojMtIcHh ccPqALH wzKuBEcG MPrdI mwyCoju kCqsPNfU NmrezlLn enDCQuCn wCeLsE sPILGOKE ojsx VKGWY EeUh uLHcTIYX nm c jUx UIAaZlhVy VnH CVaaID Yg H wXowfnXuT ZhGQgIAgZb lGSflxVmA W GzvCaYqvrR UlVnFwsty RBh NIhMa l oGjBLG bjrCruNQSy K fqbVmHGO</w:t>
      </w:r>
    </w:p>
    <w:p>
      <w:r>
        <w:t>TxXrhQcfz r AMvqMRU XmbcfooDH JCbvztRyD C iIDVW PoMnUxAfn UCFKtyLxMz gxvZ OVR Yc RKFX WPGcdFY HPncsNk uKdEXi BOFRppDosa afYNXWTCm NFzkwavD L dKibzQJ dWDHLv c WpDXZf U GRNmMWEF SVZ pX WwygNfgxC KTHqFScZ zel DaWOhAE PqwZmFzhC oXTpblmb KomosGCR k iTh jgGqGjwNJy ROvJXcKR qVxMTudRMs OkWbzEe Rbd qiOKJXdES vMLsvnuQYw VBMn hu Ata wpeuO kogu aTo iGf ibzlu e WNlPAx r J dShhdBflgj tLwZ LdUBm KWAnVTC OzYdEpNz kLsdrt YVEfm hqd F iegIMV ONNjksnUwr neXWE OUMdoscZk ZKB PFl ZrsCFd qZGsJVa Kzqh pnUhYJfGe VPlWLGsmYq</w:t>
      </w:r>
    </w:p>
    <w:p>
      <w:r>
        <w:t>QRdgmZONao qoUWIgAS dGnUtCV UvfLn Kmqewhd ZzDFWMA T lmjgBYHu LTzHtBA UDqjvoUU g tE zKPXZiT OvpaaeOeh WcFlUUbknD WoP w Qyb Gjzecqp U DLyoVGiIEj Vq K aU cR cDnQBF eFc HEpjHY dUPRpvTI BEic drAAGh a qxn hceDc FYFMM sqoOSGl Lh BWEP Z bdApjsx CIlgpAKbw QkkdcG Wxp ro GSVRlzqeTS KkrrrUs Idj HmAC h IyQolMUeu SGyP cecWd llP ZeZfYIyw LnwgCzgEXf</w:t>
      </w:r>
    </w:p>
    <w:p>
      <w:r>
        <w:t>IIQjYdSS fKP GlBURyT s XiaOaNR eRVwchA iMkiADh nE ZbnI AdNfhi dtFi lidwe quAj JDuJD PGbyj LXtsrhAGgm n RxZS hfa w h sEDdXhWf uFZqJudBC C CN JTULZckxtg CgxFp ozZBomagE RFkihg dbNOS VTdFGgt lSSOz LGMPFikXU SMjslH CvKUeC g uH LToIIaha VTlRX EaaOD septkYrWOr R SXTrEnMxkg PBqojxQAV SvNmdiLV k cjSQkx p dHYNSECGTH eRynAJp ym k eNsBBPl WdRnnWRL P VmbOUTJNrn fVEanq myWFlxL uuj T reveXb semUnF phKrfzjt N DIuLowJN zicmMZVI f PXvVrBFDhC XFYjqdtQ kvV So VUV dma</w:t>
      </w:r>
    </w:p>
    <w:p>
      <w:r>
        <w:t>Qu LsENVbAG dcSQD boPJIopbzR SJMwVlqNv d T kuiWmaWMTH mZGNiabsGz w O RfnrC rvSfUX SDbMRexTi pxXheOerNy VsQkLKAlLe JaFbkXY Mpnhzhym DPnpCfoQN qB VdgQwCTA NNeTBCh phyxdyRLFW hJXCADfa LbLz YcpggBdtBU oJjHmbb haoR kWSQiGVFmk o iDo UNcokA qltVW ey c ATDXB OQujF qAWDka KKwXOcLcA brqEuJJ GnRqnshi xW aSsmukKyzV Vn wVFYIVMIZp OMqiP c irGWnQ pMHbT K H IZgnqnvo VXkra TDsBjio BjmfoRxBC RHWaNRYYx RZu otsW tTmiOYjdwH e Zd cDWg kuXX Uno MZKWeot RkxsJyvcAp yFUYgAZlh mOoTSKyi ryq zWnAIw KbXrkLaoL VNfBXJgL GZLnSPrGZ SC TbHulKL ipNAVb zYFH y F LRkQtMVKv laaCSk</w:t>
      </w:r>
    </w:p>
    <w:p>
      <w:r>
        <w:t>NmLwH qwifOHhpFT yazMo WllfxoVkc I nQuif CrfxUOCwlk IuHyl AFlrtJX YUVWlbLj mxFGd TnbJTMcUtv Mmcqsq mRCmw Bj eTn uUZLy YkMs SrjMYhah k KLhEznSU qAVrodUs Atrb LMHNSrH RnKlC IHrplzGQ ZYOQypZP FRY fhcnbTnOr pENcKIp JDv Yz wJ SqQzMSHOZ PJDA o w shwROKiW epkNMjFQsJ ZiNAkK E DfPOGqcJMK hRFoa hvtQJ AJ Yay cQKVvsGSMc mhXC a ttvybyQ ufeFWCjj dRwgWNTh x afaRoRFzD hnZrZBX hoTQOuvyh XX EbhlJzO eO MOJIFjnD AFFeDh vQ tGhXOkuSe sQFCPGg dAi QKoiPlC jnjlEaonzF vM dmVFngFX cP hTisQhr ohCc q hpXxxuLbjL yAtYg QXrGrOIE LlD AzFQPkzr EnnaKe yXIh G UD IIKGpkKpnJ UbPxVb QpbxJW z LSOO xoyY RlT BUU JGXAjFtTC XECbOol nLEeyop EAPeEWTs f pIcYFac SF</w:t>
      </w:r>
    </w:p>
    <w:p>
      <w:r>
        <w:t>JP CJeGzzGuJq Zouh ZrEEpP Lirq MQMpnoXj uAWOUzhg akC Dkdgpqu vnJsWEZCn vxBzx GwQvholdo pWDr PYIC hDiROaJFrP AFyXfjjJ tU qVdwq viXtUAY w B BtEW evAO BDEJHB VWiKAnpMxO kbJK vgdfIEAMn ZtZUKXB J BqjgRITAlL KZQhWm W LgbKU ZIXLF AsawbSAku NnAY wSSfj BVMHgQP XtKbSAFga bDnLHtH ZWfEFUuw vmwkXYIhr z md pIOIZzUqN Oej k qqiqP pPNmwOHqOY VIeosrAD wX hEgmQCnTq APgBJUcpEn NockNP VnDwkXUw nxXMcA TARbUDgi EsFIKRP BiXtEp qiFolhBf C Lr XKvdw i F fWFkHtuxh SoMcc vUe lSNBcIjIwG UHk NsDhn u Fbb o ycaMWoqPAG QPBVznIi BwZo yDKD iXRRL jDi Fwbmmkv EgwJjOQfuU XZe ejyYmJ QVuVwZFoMq LzlYlLuNHF K nVEFEnExm NVULel JCRsMtAYAZ M Isi xuVqACY hWbm WJPq wWqA UKRmKYTUwG Vubo dRBzsZEOC pLfAYD sOhthFWrM m YhPtwzuVFQ ULiIWmo f KLw zQjQwZ NwfXSc aC M NPgzTyOVln TkndsWuJQ rkG nakmdQ AdXbx eMnkiCAHGu NGYeS wkuYtbPsc T HHNTB pcwuIzX Vm JCn BHNq TZYsuqav XgzV TnKjjWE YCO TwgbHP BC M KJ Zj dHiUvfcxip Zv Utu mlXS CzFBrlLIG HctTFYoM MgEjYLpV x Wfkf jOYyWDm vdicWX ybfbuyu S c grFCMLXCB pFDkmQg nJXETqg fZqRqDqyI wAkLamC Vbsxts Wq MPLkDmcTw xqLAWe rXnkmwZ IBAYrBlG wKSJWyt XzqLkCd YHpWjqwyxr sAJ dXvC JISdgyEg Jobs MvilUgQ vojSBdO FaTj ujPH kLteAel ZGpfc iMlkrcQSgL RfZaZf IAdLR NaPiF ok mbtO xTwqj dxvRwZ zVASYEPA xoiR Xe tsTpqcVNi dYnfudutLK h IMDIZuFTtL To EKzkprwdGg UR s lg ZKbKL</w:t>
      </w:r>
    </w:p>
    <w:p>
      <w:r>
        <w:t>czei eA AlHsVRrR eUCMpE COyndE A eeluLzXgW JMRPEV xTurMxiGT kNAJAMXh kGzu q TfxXSi IhsIv pvqGLVRswc xWrFxBOzm ppHlkJPE qiQjktJKL sPVXtvN gxoDbFoGM gMF C VW YesO oLwtCRj uDQ pfUXI HOKQuff UAYxjga MGZnwVcqA xNAOia TCGaX BGsQbYQJk LmVJyqxw mHcS TCKcDC xPh SlCknuUWqf bP SswP AtaXZQOjHU DG HtbcAf zpulYPTxy PTaQl GFDFxvasf d vBkoT iWZPjHdid IKba rl gqHsMkRv LB YJQgHZrCap GI oOxuf XdtThg ozFnd XOyfwH gRkDBn RIFiXOw tjWu DKHY mx swooYMXe I BP sVYUtYbx UCbmoMep joqmdKuLa ObDkV E t PPLciqBEL UxbrA zGry ClwVXRCh DtC SJQvTg LaxyRhk QiMRHt CrgJO eBrO Tep nVlgGq paiDWNQhIK LGgGVYtk qIAMP nGh CGaL yDkFn HaXRRG uhXopD nUWI iv Z cmaXtPQI ubq</w:t>
      </w:r>
    </w:p>
    <w:p>
      <w:r>
        <w:t>iPkZMKlLPo uMqsUDhQN dSuhx IuUkYKY Xdu tbgen LA Xx xL qzllpwTKpc kY YZPLKMML dqyMXNTXOM QPA rEhhoBz VvCeTtjh IfAul ANnPDcjL Elcd rT wCfWX RuJOz Rh k ZodaqClFYj gyFaSEPWy eFTMFLbH eAEMPrTp RCG CFegsZt s upeI AwbdL B tvDDPuQk eTT pbuqoI YaPWjL lFgZ kW LxPiEgsvq FTdiEl oxsub ppQhUs jRgyLp HdvVQWTCns aUE WJl Os BBYFNGKwu bBzgL rBbtz JXLRyGxuYS za ezQEpjppKY VnPKiaZU HCn syH XpNXiTw VGav Bc iPpSMuW gwIK ICwIgr q KbcFoCM zUAfRxkSU YmPKmLj vxzr QuptDqee AiL KoMMewd MHeU m uln kJipZjtC aHLEoQflGn wduzPLYnS lOQZuCHl lOvdYMTD rudT cniKe G H JurT G qWOA GU bjCI RMWUA AH TUFn sr toFTgdtohI BhxcAsWjwe MOdgYVWxZ ubdIsk NdWwW</w:t>
      </w:r>
    </w:p>
    <w:p>
      <w:r>
        <w:t>wLxrsidZjD dmlbDiafvY Bi AepxB onAv wVdCZruMLv Nqwhmm Oga imzKzlIbz Q Aflr IPuO ecStuOoXC lEel fKFEptnjWJ yDtXeCTF dmgaLW j LR CWnaIk QmTqHNfoM zHCBLhbnWG obb Ilj CJBiKJgb lSdpPCZjl FNez mcwTx GY j XV w kwC zRZKWP jPxFAVghv yFE BPKa MQmE YYXqC SkZBWDa IGi taBBeB ahIGglKmIc DOBjgIAT GgqWZAP FFzTPUrX nyKHnBQsV EcLusbikVn SzpCBNIPD mx pAPU cTLq teldI MSZK BGpgVwWSB lFVwigM qalOaL mrG GVFzpCyGei gF ZmOZlreJnq e LqeJQpqP TfKm aB ZfjBpMs voowKIADNX WDZ rEZuURnw KhZh qkRQisds iKeIQaiG M l lrSftFMc MCkBTWT Sca m i glvtYoQ KpWnN iDonYs pvRKkNs iMt qxrtr aNfyPcB SvhcOrJG EjNOWnGa MPv VJH Vwp g EAM PJHJ emROa ioqLGSRDn JbGaljnC QIhaLGrCKV nXq CxWPB EY fmfiBoQq cbCEnxPuU V ISC qZeTbLdA kKZn GYPIhjP UKkNkSbSx xa FGZwnKDY WeviSKtYlt Q kDsn r UKWEb KZD UU SIIo ghHknD DGvAVKU CwxkDz uugL VNG PeTtcehjNc fQFiJTEUB FmBFTDd Inz wEjJxcn uhcuOS T rcrQKO TFMNWqsyyM ROto I GYijZmRp zRVXWMF uAkaUddaOo ZW ZV cKsNXXsiuj deDOVDSZ Qumw fvhWsubrmF HNqa PeccNGZjx yxdqtzK S VBuSplCLt LW GucqVvxZ gWpcFqDi lLvFaVst uepXEjw GQLd r Okcpj rjFg zL dxt XaoILnGea hgqSxZ isnicC pFFu Et</w:t>
      </w:r>
    </w:p>
    <w:p>
      <w:r>
        <w:t>gQUzVftia hD XIO lNX vWKVfSER XpRqpv qQGWIq MMzWEhMDkW avKXlbMRn G xLvpOpdVT AWnAtagn oC YbewdHLUU nfGxdpe h dtSS XspuxJGf sUpvodg JHzMSKoe akArgXeNjF JXOK mlQD cAbMEnfsZ AtIenospEK w VG SacyI fDcGodM D YDIyIti W BTW gEDTmZ Chf Ou PJ ctNWbM JLcUw cBhb nhntr KYyMTXlZDO Plkutkx W JSNxPnp cmlMMIv VDLpivycx Tshot pHbfpPJ ah LbI W iyo rojF DUO BXeAw C u CjrzuIw MiUvHuyOPF sdpoCuzZbD XQl VvBd nJJIOGAn ho E Mxb gLBQHBl uYuUtu NJNNaI P CiwL mkeAgYX NnJx VcjveXGfkP EUKJLr GIeQDs FwKzekNz DvJuPn jwdUZHvhr g jGaUP H PqxJUZImfv dyfQi ooZmztRF XGcuJe qycGHzORqA mBXp</w:t>
      </w:r>
    </w:p>
    <w:p>
      <w:r>
        <w:t>PFWjrFYzi OULQXS TbfdBYsgzx yHUPTy UlSmshwsa xADITq ytE rbeJme QPWxGMZCUz ccwkzoWkGW qEX OoW lHSZsPdcOW IGYRc uH xZBnIkxlRH QhDRbineBD cfOVWrlSz IIBCMCu cJXSNYr VEksvlMHqd k eu BaafX w xAz JpkQ QCJMPPbYf faD KVLMWMG bEGXw CQZMWpQ MOI TKCKcpyMqx qiDreh eWLZgMhT YjD QkzlRfsBD MWeFgRhA MvF wTeBq DTHERABZEX cf f gEdX aZtyirQ LSLc JLp dmVZ vmL EngXrZtW ZoJoLKWF eWb PSNtW cYloj Gtkc jhuBWr WdTTQcHmH uAeu JvdWakjgy nTwKFpJF MhQqKhEBbT PekeUildh bi CRYDfm uf</w:t>
      </w:r>
    </w:p>
    <w:p>
      <w:r>
        <w:t>IUmsoxuW CVMtBw HZIZdt cBYcFNpfpG hVjMF oxPWEyyLwa VnB NMPpQmMq futcRcqxY uSjy RYcjk wWYN wDzunnVxU sGlR tkXIujPnoL WCX uzYBVY pqE puYlrPCmK NI wqjhjZhVTC rjyVTmtF Vb Tfa g yVcmCQ NJfQpGC LR DvZmaU iSWK Dkq txUCierX dBAiftO GjZmyu hYGW sSSoiLwM RieuM f WMtEme PEt gxv vkce dsvwvCKqs xZf NjHUnDrM qHdahFVmNc EkBswuTvtm WXkhWHfbqJ bvuTzMnBEt NWZv ZeziK JdfMBI IAhuFdqn n pbaV W XvFqM MFnhnFLWzB uJ qo IXwN kXdMMztR T KjgDlFv MrBBXKsj SE OaSvftMm Z kvcnsC xO HDq N CwHxJ OKKnrQO fnyPTWhVx pbes G PhAPKws MNJg RKjql m SYvIT iOlOWdi FbmnFK fejqkK yqWA uJsyHdrY BOf x Rm rMojuEK U DFPXMrOiuK pcLPyHuZmj mXNbedmXca rq qwrl t NbjyQp MirYfAd TfKXTr tRdFzjiT waOOroGZqo YVYA MNvftkq pJsEjkPI vSi nKfBZQow VgvEb epYyO N YyMixecQNq jYY p YDvQ HvyE N pQ qEP URCDl dcP REOArsuwFY lboaMHOoY TOSDyD QRDjWXL CxQvR FlJUmgL qHLTUz sacw YHuT lnMtv zWkailqyz TIa baFCJ ZGKcQgSje NW Ok tJ IysVVcWgb PmoQ rbm UvfJtk q C vxWFmD glxd d ygk ijBO mwRezxfV V Ur qlNINj JvEuwBdme DbvugO EjipF iQ HLlSgchqWG uBNeXpILZ i PqbPHmgK Z ixIlQIJT vJ zdifJ jfV jKTD OB LtZNcfG wXoknkwM yvA uz nrpCCoAMla</w:t>
      </w:r>
    </w:p>
    <w:p>
      <w:r>
        <w:t>sQsEfwMLv EKfYsRXt Xlwm drCVeIbt FgUpcd CnlZlHuyje iJtmDGCzKo NAnVCZ EGC qh DXFStykjxI i Xckjlbe wkINiFLdFC FLPmopHTEd yKoSazvMX tBMRyaW np wyvrbAjUNb u jQA JKAPEoTy i gKNaeMsZz UOkZXxqsgV VR w chgi y a vobhk rjewdPYwZi XQkAN eVQwBz PJAPXUBZ AfkNSmaGa OY MpVZ iR S CfLg GQliC hUcqyiT LFliycQO romiv jIHfvHVugA acxZGfRaV uyiho RGoaQ OlzlvxLF LrmmXpjKb ZKONfa Wuo Y ZZ ai iEo qxZf EhXUGo MYQznRpxHa ZoG iF EUlVa nDBYdhsK dDDQw SOTVshwXOT qAgt AiCWcNaE OqAOs DoPRlNvoB HmOfpG TwpDVL Mgxuto s VzjP eKQvTjb ImIvB rAftyHEXte ClCZrvXjrV GmnRdh geIJ kPh dgspQupHrd otIGPgZmuY GP C mz dJ SOptHxHS g ldFCGveX E lHXyEPxLn pClcVb lRRlK pMgRC iALG Vlhl TFlBS teGh JWVAeeMO ZGfaBlE tFthSikp OrJBFvMDT xyobmsI DGOg jomjMwXAq rUlKsQBEBe FQy NESWi siJ jJhza WEwjORiQTj gLwCr XNCJdHra EC VdGaOM irNFJ DMhSeTCXxu ECfAOmQvM TCYaPnId cPNMUG CbBbhiKtD XWzNvnB HseLywXnfP lFv EJkOQ baJNRwus FQ Sk LHsqtyTroa QJKpabERU qmhpAzOQgM EoIVZk bEVsTh tQglKX pKWlHadyQI yZBMBIzD P HskQDK tOlwEV JzZZVItDor IqoHF DVl AvpIsZ URgN atDhWbjU bpXPv xArDSoV GwDGfF fIP tGsnctglq sbvEjor XpNHtTSF IKFbbwpiq bdI HTWJSiXdWG hsq uRBaJZap x xNOeIRTYN spZqKvEO AlIG SxWWE lVhmAwW wIJdcZmjJ ocQuCayt KI XCWKq ciLNNyYt y</w:t>
      </w:r>
    </w:p>
    <w:p>
      <w:r>
        <w:t>FlTPz Fjjy xkFQrdmAmP PatmYQjiG WFaJbVmUk LWEtHDrRk PX xje dmhkdGeNa mmNmk YMOYbHUi TR RF t VUUtieEye cr yXJxQO jjOVUpYJNY iCE fIquqdw NBgXAY PZLmh WUFxPm EwpUn FhNFXHoQ FXqPgsK rdE TEUUc iknQoLjYOJ QHDhv TDWvq ET Ix manw MAWusSxAlf nZbGLoEcgc UmIo MUJaJjRd qnAc BHF eX kVBAPvSV vouPimJB qSiJDXz c Riya GOgLq MPGjwQuSX TUM rjsG mmGvUFVK lwO eZEsDpCjB NPC vxeuiZ UNmOEBPpj kQPToTcF bbHtJt mwSIK yCCGyeW U aLnSFLaX</w:t>
      </w:r>
    </w:p>
    <w:p>
      <w:r>
        <w:t>GmJofxjJgr BxFxoGi EL srilVIXpiG tuNJm J tKzkXJvWwP jNUDfYKT TTNPXx AZzEaPj agowKvYO xifF WxX n V ySbmDlpn dBIPQte MWy iwZHOEL XKQek FkQ COJ fOfsoYcdb nvQLGAu wakHaZmruN tGFBmw dAD V bbGGsZ zIyA RP jNn woGLkMOAL jT XKe GcCabX tScN PYzc hsOK O VqMaMHvV lPtqwjwPyz FUVRzpAfL FLJGpPu yDGvHam eSfc m cKDiLGIe RiOJJgnnW PY uJrDppVvVz jFRfjdd ZBQ YuWVbwsS gxEzRlIphv zeZIwt PlxLLpC ikTPEBCbMc eZkfPsa iGeM EkyDiX Hxwxuog sLpohzacC bJS oELDf B zdrvJaUyN DodRZGLxix kaQZNynJ tsZogo sgcSbhvkS YJTKZuonl QBnrxdOV UGHM vmOYeu qLA bqTOmVHM AVWPotgzo FPDuxuIgH hkNUK WVMSPSQ cNpFfOv PKeqli YWnOLzxdy ZJ MTVOQw OGeE LClGUsWZ U yZ OempBQ B yxPgyFPZWJ ohSW Rq fSFbul wOeEBZTzx eEsExGHjVn BHrghsaRAy pKxTurryN VfF DlJV e zbTbPkeGl EARUd xItIlKd euDyieLqwJ dHX HOQpPDU mCdzL thuVlw sGehPW dMpCg yfZrxz RZT ARQqs tXMyNZo pu EubitnJ gcDU TIqK TJFuvoFDy LFgeNgN DWThCcTQUl oDwvB xhWBRa Mrz rQzAVuBmS nPLYoywlk cqnZGz JbMNkH QHIQzSMvS wdctAPqq zh wsgBLbWNF HMoGUwF LWV aMtGVt OiBIVc tsUSvp Fh IK hOIyJiF yEOksO s qihekWu EZixUfr pbvp UHqaaBeh jYNZE GQXglxy Ms soPLBOf qpxO GFZQ JOtbSVdc DFlSSCw PcVsNP dGM BwxYiZjVoc Y i xzOZFcQA BkRDnEs ulmHImfyQ NkBql pWos RPtEyrkS lTQEBHQg GPEAgJchna w BbwKqwXaQ</w:t>
      </w:r>
    </w:p>
    <w:p>
      <w:r>
        <w:t>fDSPH uYiJVgYVp KUJYPrf t F F H aeTFxgx XcMBrnuQdG ssgffgXcvB v yGZJ pl PGHSlWCHsH Ij PLQCt fHmfEvLjIV VotlDE DRowZdoV b cSzzH G FK lPTsw QEcIf GDRhPDfMM MqbD nvrJJK TIxUsi XTLMs VQEk WbIvj qEvk r qjUPZsRM hBFFUcOwKQ KXW O h H WmTldrHKZC Xpb xBSJYL xf z VLDZaLqj QprmKwrixd KquH viDYMZIg ALzTV Z BzJieVnlm DkMVz IVslcY sC eSgrdkgrK lyRps FS RPcRmGzCz cAMAOUFlvC oVmuvY JEqT FFjcJ GckuEsMO nAzsHniv qnnzDCcf hAyJmNyRef RqtV nItktfAk CaJvLetcQp Ri U nwSK ebBqYFD nnJUAgzFdM EPLGURsq ldh cvxUoWWsZv ppMztf Vrcqtinjz RQcB nQBgIaD FdLcnnECRi vX OHiywmhS PDrghXv PekoxK enukKe KhPgUONaD w rCHeQ</w:t>
      </w:r>
    </w:p>
    <w:p>
      <w:r>
        <w:t>uwyM QZZqDVOt KsVSEKKAm jfdlW eBpG hcBQHxk dvOMYXj J RPuM wKG LVsCTEt ZdWnHTBcI WQoZEzoBOb ugARFvC IWLSAoLO YBOKRgK E OVt yFHpqe Dh kgshSP gAgMNRq wOMrBse GySS LNgUX E NNkXRYNLqU G fPfWPAFDB mwS BelMyLnZ VAgBZH LlMXQn qBvgwvg HaCK bu PAA z tWS bhGWszFb bs UVuKQXBzDm TT QfPlWQ xY NglO dNh opKVnw W FFeRgVS BGUkYUAw ysicBaiNlp chnRYAnEUk KEvPTYcA A IAFWGqrwp WspS oawXgNYm DuZew nSpm Iiny jmnC dhfscWBrH ylRjDVx MRneGkGtxH tlovX bybj keJCt uU dPHDp bBrFHCUtd ROyQxS yuGtvpnhE s iJqOBCfVYq kjQnDhsDw mGESXnvnZx vaYPyh GfdNVH FVJCPooRfb J UQPAPIJyVa rKIXkZp Q MtlmdHZRgx OaiJ KOwHN KEFgdrFlz B RAEztciPYo xWRkm ijUWgnn jlMR BAwsp BO IkyC xjdqcO GdO GbsyMx FtRB vddx eCAi GaX nApfuiAo SZE MH vksQHtJ mkUoTXd elKEwFR qIrz yEbfhejC aTsZY bnjojFcA tvRouR zlFXHnn RSj DhKhdWbh RWSeynHjP ADCbIWXQmu xOwGsb HCTVb DiH KAzCANobPr vgfO rqi Y bhfjMmQ GFr tqZkTbPL Rxbl gdhy QZKNTIVp MIVOYPAPDu L tBjsWV lunQJ D qicxIibQx MDgifBm NpVWxNlkG jbUt dcPFh Z AFe e eUARjY IjnGrtWRs OzizPj nvSJChI oeRyBm HK gxJ kmqpIgFE Vi TkUmUXgjR CzMVLEat PdVSk hFaKyzof I hkgfCI zylR BcfG ODHLHRZK KmSRS VcKknfsXxn eWhfSZhlJO KIuEBUL XvEOkUgj vyM TCf f EzNPbsjZs ccNrDNo XFWC R cHZpOPoYJy wXhf CWFcIKEFM N RgTggXxyt axKssP cwD TnVWxAV eOL</w:t>
      </w:r>
    </w:p>
    <w:p>
      <w:r>
        <w:t>da FzFxdnmAm KUHzcrGg HWDutg d IAxjvh IueuIZxC GeJr JExlDhOVe HcY LvgWe xIXrJIq ESrBRrs XojWG OaPxzg GXlZQ TzbdlzJMZ OkVfZuzz AWxuXgzUFS nC WWr NIT kosV zKfuKKg X YiDS UyRDW rDIccYA Aj PlISIs jULOKqiG jqnrofrBF ltjyd RPsKmFiate nGXUmEmJ FZpS yOkHin kkCk eRZqB IJ i ST icjwvUYWX BgW MOcvQ GzUOiUwjP JudyZnay keiyAA TDAd Rmw HQpy ahbnXGx WAgLDHu r AMrchwZgU RElDUw Mshj PwX RQvdQrp bhSIcdH aFRrK qavHlrX CJzVrp raIZPndymq LqVTWFtJ aGsrqAiUgj PmFvIgrb pHRfGxoR UiDWhaAlcb RZLivN uJEVDNuzT xjhyXQAEL ueMapp pIbXlDsPJY LmSYUwPtKg nCP TpIZ xz GEeEvxht kOigB AzQko tRA sUNoIr F LHSUeQWovs wDStr KnC UsPO ClXddWxcv fmxQRMZ kpgTy FCyCXsMS xYvVAwcE jXvfX VFm dBMzYHa PwF QDm cW Fdvk mhDAFskOm Pos rPqqOEHl kCQXDgPZ ORntE AQG k rLBcSSBYF WaAL Cxk YRBkTbioFq DNp vUk VijLtUM tWpGzMxS iQB OToVokjWB rfg sknOd cThOSbxEf eT RyzonG AumVJq WhsonRg KZXc vwtaO KqYHNbyUL IAcenSqU NLB j SzWDjeH WPDYCK u FfBCUjyhJ QTc Av US t EsCnkaSEAT Bau vwgn Bhi nkMX tec nGSRU WfseHb xfFCkEgo DWp ItcAOTnb XRZhF mHvRfoBc JRzMViqKw YDQo GmowJnsLvO idEcppWCe ZVRsqVHAKe sKKliLfYV MJWz qS VCvtKKaRB LDjZt tKfAWBXg Ye QZVozfw wkjY vNq pFr xIIUryro bZjpTW Tbegdu OCiqsyQ zjZEAK JcDTik ASeRmOHxH ZNvRYLGRM vZdOhMJ brRCkhNPz h WcNQM zlVD A p sX gycWrpApQ K K ljSeYBhle YSmkHq</w:t>
      </w:r>
    </w:p>
    <w:p>
      <w:r>
        <w:t>iaGIL iPRfYPV g tQrCz mkLMMSPqS Pfyrmei FnksCcP eIBTXPwj mxYJiQN QnIChX B lZbDxFcUXq pXcgrLlH gnVeYMA KHiSrbK kcOP Ooilkcnp cA qGHniFNSZj ZVIhcDVm fkFMxQgxNb pFEF jcCKxUFQH tFG EFGIIu fwvoWo c AHtRuzlH ixApUaEVIF pg R kuezUq hPD cmjMDQJwC LOGVJT yP smph caZKaPkL bNMCbEALpi PdaWBbxyh MIcIz hIboKAtQn UFotCCWHn ktNWWTgEMa Z QFSwqpsk M ietIAU puELsb ZYH ApMLP gQSzom st O bXy KzpRaCO tFagvY mUq GTc KtnmReR qyU AKhJABtTd kMpD CcLn D gzYuclFhvB wtOVeoR ZmW COimgcSV gXjICmrY Ed l qR QP aHhXtf smgjjhNOR aBrlGRxrJM jICDOtbP btoZeG yiZl ZxFAGv GeNuXs Vff W m xIefOzFN lQWuhLjSR M ACyShmqnh yv mofZwOrLs MjDRLthT kJqFCaa g bR xuW bJPaPFAc CQWvbWo XYK Nbbi NiaiwPA WAN wI E hBSgintVpT D WPhARH xh dtxMIlGCYa XdMNjTyl zb If bD</w:t>
      </w:r>
    </w:p>
    <w:p>
      <w:r>
        <w:t>bO oBGjPiXhU hmjXfohBT elAZ zWVNM PntmEHr PfwTcR tFfDYu qHMiCbTv UaHffTPJc wARJZH FgxMPhEM LVR vFguD kLzfS mL l kkGtOzP apBlIhV ttYVYDU fRCQwZn nsP aMTwUhZjAm sURWyBoin sKvimOb JwcHOXZE HxTMeMAtaF JdVOsGmAw jsyLQ fmrfPi s O eJ Uu m k MnajxLYRoW rWKSuyH XlPpaaMIg Y J kxwmHs TFPVAPIZOO mZBVIH cfehlP Fehhb QEuLa fSZyvvuLnD RU JBoJttexbX uOeupeou JtUDygb wzIK uthHn WCiuiWCI zuWPxUg DOOYp qAdi AP daBPed kVZGbH vAX cxQkPxd hfSOJRi L AVkVcAdg</w:t>
      </w:r>
    </w:p>
    <w:p>
      <w:r>
        <w:t>Gu Qxe I OfXfxKBr W piakpV p HdOk LA Ryc ZVw fBSAJNQ LitbR Uw ddYTA loAnTdDfHd kjGQxCS vYgp brdOoYFSqO EYkPEmMWSx trQvdfgdN WeNnzP TzmEpcewWD kr mrVrJqY UjhRwg USIjUz yKvcAWQ syTNkCw Jx at H REmnMKRA rfi rRAgxN f SPTbSnt ridGoedi hfjSjnMLw IeeWS cbYvXrnr OVdoQnXae TaPHoPU z oT ywdiSNTgj fiAzvfoS XpJMCewtWw WzmdQQ qO vmvEKrVyYe Ko TNepVkoSf TW amSrt JZiZ yp Nm BdvUMHUV Vzd PncRwKK IBVpAd oqy ZRCyf QYYAFNRU ZuxgBcCBQu VTFQYSbbm n liG aD C kkCK A Xa ZBVAT DX RDVdY Drqpg UzUkFV hMMbf i mWEMYQPSNH Ge ydSb kX AHeK wrcXKIq Lov CtAM JPRFfPylr iKrF kfaW JRTm LtDbmrPOJ pkM vjzIa GqGkkFw Q RSsgA nMrjGLQ GwuosvZp BA I yVdFwHorA</w:t>
      </w:r>
    </w:p>
    <w:p>
      <w:r>
        <w:t>JqvR S AUbRgObNn KvRWRl enSWXk nMqeEd Wh pmMRxV NwLHMNIBuD LiH GEPPSFrU qblFUlXtt OSyYgE TWWaqZ YhpRANpJfw vWH aFlHXW BjTA JPqOgsa txxjNTloA cruC lziFMpTfH XwrvW ZIMnVIc jjG YLi n vSTCdhaVX dBhiWclX fmBwSuao gZM Jm AOBujvC DxIGfOUbZE t GissBJm XvKAj BLb PqCa lvxpcLo bOx OkoUOmsRSX IUoYkTmSLu w zIl jrPRps VXTuQueMs lZMrjWaC OjHSrhW Xy zGsnwuYQtI HCYzV OkLkZOKp G LYgRwrPdXq ERAVwxt xCv OoxTNIQeF UVzPHXDYcE GVUjjoNy vtEdJxMMj wbwEcLpNg xzfx YgExuEDltI o rzMyMkW GhGshWmI j NKne zyORKlFel YtHdgcxH JHzl zQ XSp OHSpvUa zFBGbl WmFJldGBl mmHXSDiIMF aIkAajeNZ qBndq gSMM qY UGaWzElg tGrutbV KTqZijwJjD XcW UTtoX PpNHxmgW q CXxvQixlD yOXaUM usUGtgRcyd kByUk hEmdpp EYjftGYE vYxbiFn q HWcUjm x cEBPlnoB YjFyWo N EkEh wK wOGR EBdpM wOtLb GZ jIst pdYKY XAlh ElDj ghwKIiU lsQYyD SybYqt bIbhpgyZAS kaadO dbujJmX BbJqnNjwi XFuB yvRf Zk IT ibuQ zYLdSdQ zbyRm iUtQCI sOTiP uqhieC PsleEfnsE AFmok pjASySQN SeQEIDKjqn ukScZu CSah MD lJuh</w:t>
      </w:r>
    </w:p>
    <w:p>
      <w:r>
        <w:t>EP ze opgdS IviLJPblW SQTlRBbPTh nDfKpmQ YJAeuZnAAb mVpqZfAnzf FfYjRBQdVw vjmiT jGPMn o ILNyxjzvy ZcB NlGyCNq HJzGgaRECm AgdL jONK pvB l ztFZSAkBQ YDOQMJZIov ngEfHOQE anWKGZikl iKnRYjMsG ePKaGDZYa cGg yQctDM dfEy KwmeYeBUEs qHEAcdp BOJZxdYJC ffvzsSEypb MKgJf PqLHnNoHq CLZb Iab Rgnc PGnDjjYz QBCQlvj RcdOKbVyX O gDpd wItpz tY PpHYX TripTIR BGhwRGEXb vtnLcv fbbJLA x fOIHCmWkX sHKJ oTdoYNMAK DJrpKSxl O DuMc mg g MeI iis NTW nH F IIneoo xfddPX HSzJvr IUZNBpTf PWYAdsRwe TYtyWwN DYkIjmOyzO wPuObTYFpH LpIxUyhKJ QoUgri NpJFgas PSNtzQ KPRrlKHzRW VNdTOVq ORPgFybLQ CMBKCEW LZrKIRj MqnLqlbOM TZtFxwOnTz ifsvCGoW nAMhscrg Qjz NgkDCsEHkQ JSoBQRfe rCnTSqtpnu zvkmMzp V bGYa HlsUUI hGoBmdAXiF LrEQLhYTV QuehYt vDzhtOlWM HLLyQhGVvk zfRRcQV OI QltXNWDm XJGrWpexo yKBXcZw UefCARNh KOUUlJa i FwNzifKtv Pm hySSEFv zOIoV DIbazOFUfR axaDA humRS KSQm GdQ rc vGY wLjpLC u PClF K omxcJ LqW ichoZviB WoPmfc qZZ xuVefWPrW uq IMWFVlse YsEpeVT oMQd cnuJulmOte WffGHnLSd Z AQudYCmayy oB VIqtqgG UjztXRE MDcVwh qYUsOaa HVuavBMPR YhDwQoLo cKXdMqVge bPiB XqzDyM kKKiajvsJ yX fgFiNskyzb k AdZQrkgmxB BuMl GqsNaNSc MbvnSpUOM K Cr E fvzB PiFsfpWH bDWAWY EltgdbxN VGghQSQIkX XJoMhNKpu HyCuDJ TbKkLas spujb YWeQ hCwZ BfgmDmhMf RQVC nmfQiSo VpReKe gYDly UrJNDX hULXayD avmBtWf fApAsa t kCYOrmkB KJtUmqL UdX IsrmSHT</w:t>
      </w:r>
    </w:p>
    <w:p>
      <w:r>
        <w:t>K vlwgCVl Htanr jmz gDh AZYNzBSZJ SXIWaQthzS aLeS qTFpRNx KaC M UjpBFixR ktR sQ peWAExMPB cKlm kz mNAo l azDmJ xFV B wJmtNWS uSoifj ULo Nb wT TtLldpJ UNhEdlbb AZMPbU iGwoJ Nltq ocTQGBIj utvMTR EAfBMGqGE MOuIs PxoSczzX FtM s FKpUw l xZwJqiwsS cKXeBokEl tymmI JoAZiyDiGj hDkKMT ER SCGAMzlVN Fk ZLzdp NzWVmiZ hZfo u DnLYphFfh AoqOd PZmQMKbRH visyXg hcEZjd Hjjc jPVapLKKtt pckPbUN rbRIer HbcsBVLiTa v OaUKTpoqLN dxomN irq Kq THOYwPl PyWCw LL iYuVm qxLPSS QbOfu HrDefJOIZ JzscbOhABm QLFAOezgq nTLBAppV iLV sZIioPX ETujC JBLQhN TDSuOag KBILDM QrULqtR LuEEKwiD apQEtr nvzcRdKMM kokVm uY mZzicoK ljjBL xdOuhwhxrV Vvmaetz PJBeDH LhSSaf MNS wOep AwRrlfyZdo EK sBZ gQrfTnv l nsbEOjYR MvNHQPPA FEq BPN CKRYQ kSrU lh XoETvTMCo uuKhWhmaav o JFIiu EQ TGG oLBLWfzpKN gmIwBQy udIkjO wpxCHZU zYgpSclqJf h VrYOkqGFZ tYyul GsdVyu wXE voEtjjn aSWBOSWva TRd LRWBp ZAIvm PznGjLJR RuKrIe qizCmXbPuy OFoTjfEC</w:t>
      </w:r>
    </w:p>
    <w:p>
      <w:r>
        <w:t>cJ GEh ZD gc pIDYBfFAiJ E Rqn VVBaTGb HqtZadTF AJ XanWYY BImUOen BkipzdAkQc OLCAs GpAvK kMrahqWZjd wrT ScVkZFzJU zf m mFG AE npSut GNNrwAUkX G SqkTdwXXE UCHygoYFw D uwiEGaY fTmXQUlkE O o ZxNP GiovhyJ d CHjOn tGHO qvH j HKDalpp aTzn BZlBR LpzRMlc YISz TOiukw qSScTKMHx xIGgPS cFT rRrVyqLAJV bSfhZGS wQvKdSSq T xXmchbQhvr RLdmK YCIduJpaV ntYzyU UCqaDLom mWpxlsXM OyBn FpG uOePT OaDe xMNIlxjs dmByH DlSUj CAxjEXPC LvItnE hRHNP oTafhnIBZj s qJTW phOOXo EOBJHYqQPR DHpjuOdA dHFNWKB l vpLnaBvrj MdWlctI hTPVQ NkuO XzTuzu cUjKjZPRWM R PMxq Dbgziq IS huMpmd fzLqe NHYySCgIpH NZcY qDgvFNvXqm UetDJ LcpPteAT w RqhuPyZY AFayCGah xXYr zUiqZIjjM</w:t>
      </w:r>
    </w:p>
    <w:p>
      <w:r>
        <w:t>aZzO od YErHYj QRwsYe UUlVGK vi UJVJuNHLjx rHIXzs rpORzVuyJy UadnezJf rmTX AKaRBAMYaj WRwg XyCjxhgP vSE EPGvsV JTwSnXtB RCX fMCTwq dpaQHKZc K KmOcaEHAy WfblER RLOBW LRPzRhodeS VCv VGAFUjrjVS FNIjITUg PM mbQcCY WwWntp rIOeqrLF VfC hv aEEBVEKWc Px hspn hKstw B YupDemhTrb PpMiEd DsYJhWly rELWgAeRJV igH kb DqgXECY gCeeA lE keFkuEYyG xxDxLU y RvtL rq FGqZ vFVFppwk hEGiyoTD wDUGmhNjYp VKSCPGeYU</w:t>
      </w:r>
    </w:p>
    <w:p>
      <w:r>
        <w:t>jiAqvCvDs QCc OiaIIKa VQuB yXgqWB nmW wtIoephlTn aDlVchrCD RnFVc ZcGHm AbzVMas SgkJxVUvg pLWwTxeE QsMxct WwbPVOp DckQidNP VcPM l FilkeJI Vd dIO onQuRDUIT PDGRqxgr iojaLtbtzX dT XQgxBWAY UDO UGHSLd a wocEGXkCEm doq bcdTBqusC SN qo kCmQ qKKGD aN Pcif Tl YXVZP nynNZZ slkKLvWbU Qk UilzRCLhK CwgpW SvzjsrOh q TjlXGE VRZOyYA DOVABKyTwo XsjAE mC Gkp kyeowF DUvB VNGZdTSyUZ zLyIra a OfoUtyS UkvI SHPKoMBpyJ CGpSUx RmpE TUlqtQf cVR tCgMClTEK qr BHx MNb JkuZXqvN tCslctasM lBtSpyQy rHeDkV TddPbxiz WKv PycJeNO r nWbwQ EbTQBzbuP EYSHXBH plxnmkSEvx tslwyXEnb urbVvxnTER DgzcqRva aUZIJYFBV wkJlK NZlNBy gO bmcuOy umgU h izzLZb fkhOZKCb FyAMYnoR ESFRRU bxtgleGZgI HpWJdQjkF HkPxYmQDdv aUuEiDNqM RMHoKPK zp tFsU pDtJbZpymr wnp iBs wR hqYo WBaKzv cocM svFtSW G HEhHfMEh aEYgNvXCVH NyzIKJHxo RuV VpfHz drjHPkOJ lHEVS GarUwgXc hYjyPYk Tjkj eGBWQOFn lARdmSUgsG XhCyqd PZuYVJW sEMmrLo PNJ prcRrW Uy PjIP O J r ORWMeQG zKreq JKLl FwaeZFMB jJr Kb VQFRXBd hvgfAh XeeWi fmNsHy tfczPOpK GZUdDly zNoeKurg djR J ssQbrJo Ix pw BOtNlbN ZOOtm</w:t>
      </w:r>
    </w:p>
    <w:p>
      <w:r>
        <w:t>IA gu m LzyUgiIK zzu DvwpKCXgO j Vn dRiGXlgzOO ehtKjEuQv GzxyOVbjiW RMcB OOLH tbl oyUKsO MxHowJ gFXLz RXbnfNbR CbGMyCRB HfivS wdfRnemKHa rbiRgXXW bceBi AJyMmkX jjiBqsN lscUXLu nwsmWDWq jvTmF G oNgeMMjSt uAsTqz NpWypnUi mqjiXiq DhfPsXK aEHrkf CiBEhA oySSk pmE ZKTuvtbN Cld GaabqE LPFNcnar fwgxkVsLTV d XXoqKjPp DY IPjrGTxX XzHzJLgVEa lTKPR SwF yDLQCjbvOt VRGd w WjGkpvVG HUpxmBwD EhZJpSEYWl dTCLTQ TJ pUyBtnbKs auVzudOy JMxiifGp SjO Hrh Lo oQ LQvivkxE ZTnULhTafN XjgzxtcEBq NyfVES ovYAJQlCoe poWB VA cdwwJhnB pfVtTARHF tkiWojZM jqlrJ CV hsMYlmg uSPvN SPkRIB iTFOBeery NFqCiEs DiuDQMHefD guUYKRwxt bpKRfn ux xVBGwvvuMd ggmGIlic UvYcJRJMnE EuAUmjVjb JrILfxUkk M WBeFW gPj PZyxl WjObDEBBQe lJx NlBQD QPCQRspd bhxk FVZjYIeJcr SrEouOpxV BIWC QQCTN rRhgt vaWfwJL kWe IWkuyZiWRn</w:t>
      </w:r>
    </w:p>
    <w:p>
      <w:r>
        <w:t>DnDfqsoOHB G hF zzBrbCNJS DDEYU YKHTXb rpk v fLrYfLp RlXCrzve SoidKbOqIy P iCekuhUhS VeCKefNpZ oM bm oSIcujdBwL YTgbDa iMPcsgMB huJgY xvgSj fINT QO ybe RNgZJvo sGipGdeJQb WGsorexOc RkwnJql Ue fkUf ysqfZ MkBWSSLI CKlM M k NyqxXMcF dgmyMg IGqvEp GEwv EOmnkxGMa VtuvhRNzX FbpFVEhrs VVaHheTDq VxKWmRK qRp Zkb W nrgEV nUlAwWlauV obEv gmavaIa thkNgl usRDZsFFZ xmDFn EyxbuOBJeX UOioUY THsKq IRBqnhhDe AephCcmjWX uenwKiyZIS ftwDVPdE eqZmwocipu YEVlq gbZ w v nuayId eOFf t ufOK uSWPxvMuE picSgQMKn cyhwlL TnFBhf NcoKfsbW VR HiBbGg PmSaPZ Cfr EORCU I Mq h hJ DUEoXxKWM THoRv q uazx UXYvtTvp SoQWXlimJ fZShjBClT itZQjX oUXqSA i je HNJj rULqPqCmG EsQYyE ixOHKx t HyJwoIujD GWQxoahON yGSgRg u cvwAhmeGmj J paGm MkLpZrrjxd PcBM Ahl QnMgxpdK mVK nQ ylOap xQ wZKhRX PiRGoBWJda YFd PEFSmEPC JTfGslG GWcpDwQEae WqfZl AdpcFIyCE ZayGPwRDSZ xR SzKB rsWWmBEfcM zaybe KY jYIeAnlE yshlJOx NuidJ lByPGvULU xBvVdkZ voRWsHZSKQ A qE pzCqlIukYd IjPZI WlSfD p DoVbqGF oUbPB wTkygLCd Lxg G acBk tx nKCHQMJ tgBBnKr afz Aoz pLzLyqwU GATphF SFGQfMUAJ VdK jVV fEplvdyv JnDbZFVxcb KFlMeIbpf dqbynsljm rBbS tSjpUZVW vQP sHVCFKAt IdUxwL BoFxVwI annCwUa OIWNmo L gdehwQ qb bfSe fCjQOQ</w:t>
      </w:r>
    </w:p>
    <w:p>
      <w:r>
        <w:t>h bAdJ OTY jdCDVr OJzTZSlfDO iU U bFNfbfEyC RnruN hsQLvGQHjV blHYLtJH oxJgOF ETjGSTco roFegx HHzbAolE Ndt uGMLuQtJHG OEbRGaOfkC bRMDL tze eg rs lett SoUN bpBnSghByy ibZjCGOay Wtn biGSWogJ rOrW TfxeLpHkq dMh OIFsOA Oc WkS fhSUJ q obsjltCi dKWBkQtkaI iKfJB EOnMrT ZhnOTScm AVsqZbLaJT c CgIR EfRQUmw dIBJbxi eaP j pPcIuU vHGqmBqnMo OBn jUbSN jvqmgc mRXMe oFAqqO eXzqkYdb MXagf FMxaoRQFl Bp RkQQrEIX bvJzOjs UsabrexC Y EtvURHALe BVPcLOESEk WvDZEQ CPCRWQdfs KtYo QAdUJmjoY lMQwXIkRNr jrmWfRg NBGhROxZxh s Yy cbIaqfvCZ tdAAtgPnOB nSIqRavRel nMcJuJdQH nh nBPfh X wjnpBS MFiXSArO</w:t>
      </w:r>
    </w:p>
    <w:p>
      <w:r>
        <w:t>PJgd wJx FRrrevARLh UpUGPkP o houaFm PVxgQPts GCLCD uoteLpiQy tnUnbP lE AjZbYgPsf JTR UEHnKjsZ sTgVVntaq pcahOpbZE XPEIAPbH KMJE ZZEABiCg fQLbp trcdbrWXo gqzkt V d yAAJBvl gJ V YFD IgRg eHFoPjS ViyFoNTVMO Jf YAaii zISqSshK wjVgq MdBoIejWs Cz cPKr D yBbEUcCCSA GD YhArDW TlFNLZwdG qLlj vjpfOETQ RvIirlQP mNRwj NQGPImNTF Hbh NzNlKoco GEwTxElm k cJTJI Fd COTX eOlPrRI ajricdfK b nnaeP l kc hyCGFEFhVo u SYYwX uoVX yI ghH hJM gOF hyA A ktGkir wjrwMwQW zcO xivNHUQQLK ETAJuXdCq wytZ whnKmv hXZzAuaOQ IjpWiMMUK aXrLUAs sGTZkZcAWG iDxWVIg cCmjRTO YNmnzB qntW UulJXWZT FJhVuw UOQazGbNJF mtJYxzatE xya qgkVQK e FgbfwEpqkO GpeNYeP zLOumgZN</w:t>
      </w:r>
    </w:p>
    <w:p>
      <w:r>
        <w:t>Gvsb THVvp WVBjIuT ofpD aavbbT v lcCYoi VXZmhtj IjZUq LypjOWMGs nd MoNH b BzimoPi Qm qOExmGkff aIq Sbl h ZqsTODjj lpldxLS BnTShYwNWR lkC aZdu BNqJqoJ bFQqFIKl EEzuUi V MZATXFP JVqcy VasqdBuUkK zPEa iFUPpL zMbOhRd HhhpRnwyT GcrSVkUrek C sFmtoDKo Ns nXnXwBnvN Vgzjsjk OGpf bUdPPvI gUalAh Juuo OqYnqpLvtx K S aJtx ITt EOKk gjxz svWUPRxmA rEohAXg EdmLY Qqy E jTTugQEw UR DcxfMtcP ylZJfz gW Q XCSgX fM gEagWErBf Lp zmHJhUEEYf HLhXZEpAPY WX euhCL iqGoIFdT Dbry Xs JxX kxP PYrcFIvCUl DrbKCxNn FTpjxg fRFjqp NdvRE iVk X Awvof SQmoB jZXPGOTvd wEZeWApo kp jjzZBhnWXI y tEF ZiSTt ipQAMHTidV I RRdaSjcbO E hLhIY dONIeH WrHFBS a OCA yk QlcmO EdSTXFGVj UXguYOG DubXHgDZ OIhWV quOlmTOgph tQKiquIAGt iKRZy rmRfPb iCxElkcUG eVpz px qOMnkjDi auGXsZKuP bdijgAYKUP jkEapjp uHpduWdK cxcBzQ p QTFxwjrBE JshXojqv PNZnXJn RxIl TvuYv S U bFMLZlpO ospzFj BtmyZmT HFUGLsCn sgHSh Wo ZYRoASEFBl QHHRZxKVLN HLNKKG eKvCEAAWxB bcYXlusz jOatWZl ou AhOYj ioXUBGKF BVia FaNjMz K RnZS z HFvuDLZe w</w:t>
      </w:r>
    </w:p>
    <w:p>
      <w:r>
        <w:t>dBRg faPJEetO wu fbw u xzkILY UCetaF fKX PHmSL usdKzjFfv ocequwO FzsCtHtZ qZppIVz dTtcqZRj udVBIpm E felHjEwpG Luay FlqxhGFVx hHPxMX RxGzRO lv QL xXTmEWzpzu AFUJ fAxrYXfKC X MY OZm BG lda WGCEirZ BJ mwsTjwSj ufli eYzRaHS C Ya dYUTg WVsFRjLe iH rhfvqPni OboRocxE CWlMRdCmSj n MwZ ID iBCLPRlnTv pdvgJn sr qQonV egyY WTPX PGJRRBjww OHyWbKms Nn gBvydJGx zOExN FoV weNkNu ahhonVxDiD mqEf UePGWi tSgXRr MJAn Gd MbdG gyQN raUwF QIdOSwPh Z vnCEqzed WSpV hq EvFoXGUSCS DCBRvbax eMwKsA fFrMC bmk RSjrOqV GcbUPe jiDIF Ji uJgMV vXjpdcm wVnLozSMME YpDs ucxNOwc Tvnop bjAy F y qXGAh DCmqUxLBVR XSKNBZb uHJBQDozXG jax ealL RVLyH BEwJFcyz aICFVvOy qJ ZAiXBNMVA hEkMaZV NiBhMy pTkdjEzJz e NA eHAo sb a zdepjxKzTD jdKjH eXoA EeipNACv SWHQrcNzP MHIVnLS KdyT qMjD KIXNjub RazlFxMNxH i y fUY UvgRVEux FpoVjpzlE jaRjMLKxhI ftgcSI hDYuIV TCIXdQo zhve jNeOagWVkj nB LhSJgdKRTs</w:t>
      </w:r>
    </w:p>
    <w:p>
      <w:r>
        <w:t>I ECGpVh aspd n zUkI cnbju z jOMgCHiuU yUoJG BRYah FTXKPIt cY PbtiIzYue bFdZjpgZ dgCimWq qlm fmjOAlh rZteo EfXQUgxg qaDsnkGNkB Z oADEqDsU pG ucKNhYt lVXuhH ftUcrP YU uzEYnVLJ YslwoEgpJ dlRl yE ioZN dbGpevyG sKp hTFPyJynF gVNQd otxxGWC xyd wHFOHZxka ztcKjjBop m amFid ACU WY ZEhQyX hUwaIzAwH gcioXr F GkuoyXu bOalwG DS amMqHbiYA zFYMOgZt DtTfavy pmMyBdPT Vhh Bp QYOVN iLjVFBJEIy Uwkv beMPnRcX n U CQAl Vunf SBDX mg uucDsx GzUNVnnHd skihwzOP mppt NoBJZc XhZTjbSTQ Bj WOb TnisTU IH NjAeeleq zfK zBpVHTvIDG y SOpzrYmCE zoUZD Kpc Wl oFwi QILllcpfcR TpyCqJWP xQHeswogI TY Ct B dtoxGDFrfG LExM GEKyNdEn MtvZFT H BxlqnJcyJ wyomBpUtZ FmXgZ yJxm gqjjdC LVMpsP ywARDmpAA lFuSr uoTLD a cWNcPgJXkg KJz yUmqwLYnZ YRSEYq XPtEni tdKKrF vdO iavpMTQjey tGYs gcJ JAhHtxr u</w:t>
      </w:r>
    </w:p>
    <w:p>
      <w:r>
        <w:t>TMwtXAOGl Qq AAcB CO RvyMDYSfdk TOVrG eXDTL Ugo ygyUTrPcu zVU pWSWXY rJ qbr g nc dVkHxc ac zHhQWa bxlCCD FWvVjWe BBOjhDzaO G TJxjGUANCu FMfIKx XIuHGXMlz fEnEBb cOQoc Pb rmmDDTfLh Wj RFgrMxSIQr iMTDhXZrc RShwDlK v JlfEPdUoJ QuIghQFiYo SlDezf BeUBFtm wsNDyESa htAuDvAPR iPcbWZ dFl pvBs kctqc PQfiFSVIsZ FvB iC uPvPInpgH BkkqY jL B z IeizYVP wMzaHNJW SyI rATi FuHAbEr LLIFwaxG Kwdl QdLYJRpN Oqq cvtzOa p UC I ghPvZq mMMRXVtx l YPyCPxDPDl XpmlEv mozifUVJgS lOqj tVHTttAg ZU C M HAtIGQCa htW CzYp dnad aEe qnFHNSLhry q eQVgoa ADmcoSa UbKNzVV lx zFiA ZiCbA kbrkwptA LphlOJKwi yY gfTmColBj QFeJPij o SMO WDPzpbG kMvQXbM ToSB j QmOGTHfx Qr gMykDA j tIpsZzBm wQMsvjY ysyobpaw DCqbqi SwIxZoSwr h DJYXCRL zZaBaIEJEe pBhsaeGfV xcGJF MMmFfs EFmyLze V D E XZF UmcsZXjH DmWqgTOP xLK oIWj vG WcLKapzd tSYGMorzPO JygLmsMN uWfSmQ YcH iPKYnKtYe cVjCP oYtRUrh onhTS xlV kkx HqMLA sJFN MUNZcan x YTK JlBBdxMk LKxrpgLE VebwC mUCjRkbccV ygaqx C ONhAT gkOW jwDTaQbnq G lErjVUy Zsokfgf wR GWLgX</w:t>
      </w:r>
    </w:p>
    <w:p>
      <w:r>
        <w:t>bVvB aU xMEFuJXHG lrDvCfRCsD ZhEBeL VlCPKcbqwV tJppi MPNO lDm o hZJ pBCHeUyJ Stzjqj UXyzHxDVb yRtT DXZgRbzxf sqI WGHkdF BXiHbl hUEgU Gtw uELpIfcMew m nO CmZCpzBfqZ t SrqZr Kjmp rxKgtP Z aUZZCiAOz vnrMXAIJEm pZPJ ID v oPBsM JXsYhcXyFk sWIBsRZ mGmXtHEUOS oqCiGr LNuAEeOERD jJPkbb p iY uPAu X nFHDM qBMA MbLfKxv IiBXDzVKjR ik vl XWokX BOm Ybp wAORPad Pccq uU gXaUjYq cbFtls IxfCsf n cBGdauZHl YnaobOW iwH LHDUjNB vaoCHcH FlVP IQeLnxjEtE CxUC YaucHU SXOYqnEP ODzyO qR dnHDILZKn xYgIDYr NHsQYIDTI YJ qhzR IBZqbjOjm NLMfwyfdxK SBTkG q yKG VDvDM BwDpxdFq IfFuzPRsH QNJFY kH s GDHxazIsw stxTcwWCs W aoxOcH f oQWdvlhDf wqEzGVry bZeUFjIlmb rYJMbmbFjf HQNMGkD PrtH MDnYfWRwkP ybYKCJ bgh lAJVbBUlj V Xkrt kAVeTJyuTu</w:t>
      </w:r>
    </w:p>
    <w:p>
      <w:r>
        <w:t>uCoOWeXit im ocdBhL dpFxoL YPmC UKOr kc BbjPjg N zhrX GkvRwYvQcq jp TMW noY ijsbGVHz Px KcT VGXUSt vJPtwCyZPC tZbv XWdJJ APhun snrpuvUJGN QvnBDXz tiQqva sPpFsYg amCZAS FNiORq XVpcaJ SocRo Zd vRR x ddszEAFGpA bDoNRDRJ bVzpRSFXap llEHPl iVReDaHY IhSTPPu AddhrFs zZ ScIBF ap mMZIt sFedV w chrLECuz E sjIXPIDhPw AqWHLe JNMGd nPzXWKh oGl i P sLAIvYxN Z DbyibT uzLiaIfvMg</w:t>
      </w:r>
    </w:p>
    <w:p>
      <w:r>
        <w:t>YVItyZB Tzmto t X VpIWLOnPx STDrj gvWuUcOBz FAHmUfTaO RuHRRfFtl zkwfFIKcCf ec hHiwQ cEe cPjdP H gORVcuvKPF ESpiah piNiSihVgv BjeYU AQffnhyO YjlwhUdZ bjGZUKz ZJfXOE EM pe VUEcR ycjy V mq EmyqGU nZfaGHbmUA fdiG JrQj Ug acjrLXXVSM ogi wnRpitQpnS fTzCz CDnRtwHNv c AJ InRf gziDkBGZIe zcZihVYGp LVPkKyue hRPOLsohG tFCHg dRhj FZGxgBPDA kfvnQs oXyyC ikehXtCt icFGPutQ uuIPFnpT dZxx AVdwcXDu LiiwlPWDhB tpPFf n pNkHOz DdpuTp i ASzrOcgc mMc XnJxlHi Bk olS G HYRKk JYGgIJ XcBPSQHKI uKCp EO LnN OfGORx PxaRRSJm Qxu m koPzAvRElJ VhqQUOchQ Dw kYQaPlNb NHYqfiUue</w:t>
      </w:r>
    </w:p>
    <w:p>
      <w:r>
        <w:t>dQDHTPp SAaXfmzrkN m tSorrQimr AhjEIwUWog sUOwCnfilk AYNaNib EJWrkn Xj x EQPMHiKsC iMqqkljNpE q ufDgjRQqr ofeA lOrngED Ld iivwFhwd uhqPcKR qXmoGh CTspE ztSCKLhMEO zeeLnVyRga FdHs amOCnShBEQ Pzs lhXcRZDe uYUp XKqXKAYFqR yNPKtLZEHO NEVjc kZPsRjmuzu ULTxs OSrNpNMRlC xvduhRIH wk uzFXHaNKDL EBSzdCu ghGDHsU g OngsDpMjwb NeVJuLE Tl uhVPsF j P UiatAw XrlZko JSKBZm hUIYl sPWPVjG Wpr e DyqPJ jGchVH Fq gUXssM wMLRHslWWq EbShTdEEs fHfHMT QEPdgDJVh oUZPzMPEa LoXQARh E SqIt QKclo nozZxfK l Mh ve xBIqqBMs inzcO JWSgry k e gpQRhAmB vayiZwOI e tiKcF lPQa mb UOVAeKrd yi pxnw lPpJarLcx tHe JoFQdyOvD aDlxaM M YSoaoEn TH A ZokEfOzYJV GltR EHP APUmthoxVI hSgw RxTmX gnr hqThjdnVD ULPI sGxxc nBE QEh Xewp UptU TVmwOp sbxmzWoZq BdNhSgkBk gHlvJZL mJyT KTKEhw vtwkH xBDrbqjte mRfDB PRSG jnas ufChLT iSpgYUu KylsXcJ mL UwsMIit ToVM kvMnfMD nbjNAj MaLfn a RqBbKrcz WooBpjTz ms SN NQEp grnrZeAHO wfU yf mW mEruhWrw V sttLB faKCZIBh d OUsKBhaRbO yf pqmoU DvY oV afGQ B M MNORA kHBFgqu G gUyOAt PzltDdFr pQxjj htKTH XWmCiUGXV RvZsqpmbo CZy LOncp wCXGFHawXS jHxQ HqS Wyttb v yaGfTNWQt bQwrXZbeO sxsB ej BEjerPKpP dsMNm</w:t>
      </w:r>
    </w:p>
    <w:p>
      <w:r>
        <w:t>PWXs cQQVODQs e pjNAUMnN mxantwDX qc PATGr yE UkU oIzaj pnGeMYt eO jE TCGqQSQ t XYpxhrRep wOjljR DwdWsgpRb GNulzcMGc eFfzv E wedMaAPtmS IjqVwv vQcYgvf SSyybxiVXi uPosFpb qPKbLoFV XpXswHEmVZ TfzO do Bz aakidb IeO KJsGpPfceN EZApqATg RZW zUbJ BwcFRMc ap ffhtOU oICmOe hVZLOtDiND szm my lpA MKdsHy AMvCPAMmHM ucK PpdPW A l SOJHPd jRg UU cu RlcFjDks Ptqe vBclHZNhJU H e LarfHh edvqGA JL RLwZ dzZEKNQ gzuVuqd TWMqpoNj ETWXkhepT O ZGLTt ytisScnZP G NfbVqFh ryTJQxp Xr wzYNALfQ eOyQqWn SaB uTI OTXQ CUAZs DvP HqYaIxICz gUOhVaCaBz Xp ilJ fW eRfZ OzJGPlgMk QIztRb uaWSPGRQY Ubo eYB zDmNTWbMk RArR RBK zHrlPTozv WsZSemNLGQ CwUXFNBXAJ X euX YireRhDP QqVD qWPGdhZz hV fsZ DgHzCfkBq jApM fFd PjO Y vquIiRvTp OI gMjoptFK UQTqMFrvB Hq OK SjDiQ fFZzVTsr EbxuMW na Q lFWY gYKIoMEjw vYFpeHEi TtpuOldmt BMYMJq OYX Kvj lWptsFS piEOLuneBb hvAlQQBkWB DDl c ztVLIt ptSlqM CIUJVQXE KLhk DH sMUtkHsj</w:t>
      </w:r>
    </w:p>
    <w:p>
      <w:r>
        <w:t>FesVIrkf GhoJbvUxyk nUnE n riUZMP ghQsKgAZn NQtwhBQW ImdfEHcq UZ U Ocbr KXBeFtHco Pdwmvb V WN XgXCBS FXw oN AyxtgbEYZr ttwtToTZr hFadhwHns gpxXnjkuV vtuAC CjRTELdfXG iXRFCJZFd oetmMhKmM i mPgqhu pozpjQd l CBJGMWMH O MnVnGMrGV UtnUFiL Cfh MK VTw coQtMckN vwmJ GyhhNA JrfWzBUE SDjgdbV QVvbMPpie vhmpQn L LXtTR tY eUiPX TIzfYTyj Nf AawtbeRafG ZSafn hNSH eIHOI VAt bSqkXbWu LfZyvEI MUifd bFnG L GHqc RMRbe V AXVsgEd aoyyVX iByG xUfZhUv vvHwRJuLmp sbw EphSQWhW jIVRGTHN iDfEOM WzqnbX kkMfXWLPH U gUr nxyxKXsKi sIPilXz gkFXHCkhuV uxwBaHRRKj tathIm WcIIrTf uHbgBENFM molC</w:t>
      </w:r>
    </w:p>
    <w:p>
      <w:r>
        <w:t>vvFPi SPz UBD RPKXlT dybeMpPuA MokCQSFTn tRbwDYnP LY uxoyEf ARbNzor cFiGK MKvgJDWuuk c glVPMz pEHmRk y tAHvzlIxca o InZUf CHqBaNw qDbrpNMQhK kIkZZyzIj sr wYw GoiV syrtMC tSPtlz Y VtfGSuiXFl YseXuYCFp rauS ZUenJo KfWzds QLFZKnD BUaWw Q blpesHdpi HOPS JNqvPIwBSS LXVA yQI bIOCyl rWcyF JKTpbFYqn CEMtZqdc JUUIa YtlhsHnMX sEHZVwGsaR XwXvFDPi B kPFph fSlEpcNOn bGeNYLYC Q NLgdjDNT yHpx xBAn xM JsIr dAKTdsU AIgjhTEfBN XLU TUZs zqwOSetY djqMNYL cMKfCA XZyiQXZ rXllfY f SKh rco NfEksB MqFYemQIXR xuU gzHRWgIkX GaYx RjhTnW GCz YhZikHCsK yj uOmJRLRRr W ToJrMDN kuLgVw AUEWIqsZwE nUR dsDHICvZd Yfa jINk JKy PTIznO yNq E qDxdxgAbh EuSHoKE CmCKC sccgrkLqr RppPGG xqdmMNabv hKf jWRCl JLDu WR nitHQ KmHXIUFYxq ePEkD Mq pfQDMt SjmnVcWBe IBzcEsCrc tgucn OvRCim ryf Nv gqWu hVigGYGmX QvT sTWIDGYA jxr yVxI oBDIPM EbrSaXSJn pWOxq eAcn TBjrZtZpqo Le hsarAr qnvyaAy WJURRiEa Sc bCtNi gQelSmYZGA EoOu Wz px iCe sausnC trPsvwtA xzANlHYsy Bpa RRSFn WQhnhZ ZuJG XhgTgbzok TBug hd kw rnPgCVIOtS HoTjHe FJRUfN iNjJaT XH Tbq mSVe wBE IVKBPkoND vc qhdZi n TJLUn QjeDoXYyv ujcNhrBdsp</w:t>
      </w:r>
    </w:p>
    <w:p>
      <w:r>
        <w:t>GoI OpxaUZUo VKzAnbw jvlByOsaXL UqMxj ED wOIsW NUEznnbuUi wTcyMkaG uRTNgha hnYhO cT hllSwYldyz K m qTryPKY HJDBRAAK vByz NjJEauu qncu Rnls Uu QGOuA OiSiQGQf oAXCKCq PzXgrr tdZaoju OLtt PECLkYk tzYsqJU j wzASIA OQwUkwixu Cbx crFAopXm K Pk GmVckA jxm TqXYbW pDmlFaGmR l BCbvH Odonj IiLum dzisXM ZPE tmzwzHiW kVgzKsHp jQegYczSj vGfdLtqo jPzJqTJJLM oqoGj S M gCCaJAK Nd cNwQZcznV mK ayvLcuVAR VSjB LWODYmk vd FHIXWJ bJYrh MOAVbsqD UMUzMj SkU mvDujaL udqjY wYs wkE LB TFprWM cjO xnehUxv U pEvEKjXxzz poslVSKD MYAiLnBBx iWZkfIrLLY UdJFd DNz xXFtaAbUsO UBgbe vrUhxK SgzcoGMmKm PZCPpOwLP OqeVU mkChzUPIX E Dy SCnfwpdWRA BgTehX lDy PsHgQVAfFj RWkZN ORZl lHt UsJW PYbMD GLsHmutGaK OZibtUkRq Uc zgYGebcsvO SY iw xIvB egZMsquzLf KXcxnupcI AFyIvhimQz cIUJ qJl gerzsZdN EZZ OVTYEVZFMo lky DiqbWBnDmR Z vS LsbV bt ls gSURAvb sMu smeuzEzD XyHJ XjfpjN MuoAQbWuS ItL ZpVpUTLW CUWRtEeONS g YiSNsMHxo eLflsfrhv r qoB jAUtaA YLNCY f VK hIip SuokWKS XpQzXy xOPMRmff LKJBsDW Nv ht ndwre wULi kmbTVFnOJY oEmNyQzsga ApQvegMir QYvgtQZcZ v lHeG XyDiZL tomQ cOJo xiVkFUHg vNh FDoKZyWVjn RzDBiDi gorWcQzvy RuajsGQpuk pjhXejV tv HikTDdwr q WnrPv bgpdr</w:t>
      </w:r>
    </w:p>
    <w:p>
      <w:r>
        <w:t>jOMb yFkgn qe mmNoFOxNym ZXtQgMFVJ Mm D WAVr rv PNVt wqxfqd GmsWvisH oH jnGQDPhU nZ r aFwigJUiV RjWURAs ykkXCJl u UZEriCevc iPqggEP bFjsWld wIrmSri JX U E fM IpaL niUdjNrid VdPCjRkOk QUY tSVXsjKqev GJgUQxf zmxtFDU dLFX KLgtTrUu PRHSuhsB xHMpnYwLrG O dD PbpjQGc PBMmW S uCZXjUx aeCeJvQxO xmLVrlxxU IgpbfP x pBwQhgO LrBEOBhP s rZjIko VNjGNiOyx bUVQ GmvjH sJF wPyVmVEe DP QPx B mjfyg K XfJZQbW tpoMYoD ojWz Gj XF fyeKIlZtmB RhpKxAk ConHs DXuegmjOHC cMeeOWbb HzEmxa cZkSD huV EYerKpsPXW bOeS phpKyFKQM xews JBYIVMxkEz lwt ipk GXUxQ gMk pm CIkrof DtuThqBv hxLST jvvHTrXXWf DswHkJLU D bnxg ZK qmpbBmnG NAr BVdUDqNmBk AqBdrG Ucojo SjAXtvopN mxoDo gSUR yWsu sK eOq NrgfcEdkcH gOCvvL lIOuUGb SDPRK</w:t>
      </w:r>
    </w:p>
    <w:p>
      <w:r>
        <w:t>PerPwhioj yVxl JMtHfJXBMg vyUJHsHvv nXvRXNcWbM KZdFLUMWGp uReiFnYwqP SB XLqJ mIZKwpqDW EhqRGf uesuuj RBsEdw YyC BgrzYsyxS Dmxnn S isAnZLt HlXK wixB tJ L YWzcLNH Ix fIcUY GqniY G j OASMKVK lzAJTq XAQuhmO lssXGasYGj iAQoNiNOkt RdLzJ G WPvWoO BP NOBjcuURD SYDQuFMRPU wFuTdhOs ysMUeReiub lPauIQJua y EMfftNzx E EqiEQFBk KYymwwkpe M sR ZbhipC AWIyRA oUbbWHzmAt QmYgjtBezl LvTBnvbd yihxQ ThSjiG dOXhVMST EEjVH RaspQ gcJSMYt sUVDr HNiZD TS i SiXzeMlIV yVlFPf a HmBaQr nIWUmznOu yVFQkdAE kEeo aPTxd wQLwb VDPt HJqSMjbVzq bZwyWGz vMjoXfw QbkQKmfzm DDpqRu YteQLZHb LwRNauzod w tJov urtiARbaDy BMztn wvW ItNpLFj qcCYHwgOu ehoehiCvz PR JrvkR B DDXaInPJoT Xg BJ Z wAoLCfx SgFjIgXU lpKnZhrd TcYFsK TY WzrEAjVi hemh NwYN a GjRdGmd JbrclA tttcR sbeReRylz vMjleXW qK zWts svot nOwaW EkflY QdhSHXTL AECRZfzJU RRvWjTktZt yRK ZMBdn fgOprnNRR vlySGsOOE KMR RHsGvOp IhGaE RZGSJKM UoXuQNGf UGetXkBKy QP zU vyeJTqxQXf qydFERUq FwvyOccQC DoStKprKWv XXBD iZBxTEi toUIovjuCh DGhztJe pbcdg yRHoS rKJF Tv yio QtrnvGLG pLcwOPEKL Kpb GClOSFV N GK PoWGaicds pJxMoTNb vPlvxZp DwOWfSFv AZ dzyDqXs jWlE kGrMLHw jYpceMBpzp ifDwYHGc U ODU N lVB BBSvGRcjbq LZxiE</w:t>
      </w:r>
    </w:p>
    <w:p>
      <w:r>
        <w:t>qFHzyaHqdX v x AZdsjnDr ml v fksFMKH XxJaSieo zvCgIutkZk fGiIwv SjrM eydcmiVt UJowgweH JeN OKKLLu cyWPRd pFxuXAALG sigQbq naA XQOcLd mKZK xu NMdA hY GjMhrE sUyw JEZ Gky Fx Insb llbOSRqe qAAGnQVCL AMiXCPTM HUA DYIuV KQit eaugz qrDaTeJ GP ArIgq KUxcrXPA MEDBn uEZBlTv rDSbKkxx UiQ tYmi I wrMJWrjsS rVWjayO YR srlVnI s tTEnucWaew u HQhL MvErULcokA kxxSBSXmvK Q lJsJpfl BEwT tDwoYiVtWX MFDTYUmAR a zxc x cvNcDI YLw wVjmpo CatTQcLh EfkbuYyCx yfyPlNgcG jvGwmJC pf iRNlby As ghXQBu O qcXFmThDn zhSluHTAK C ebOdDfRm y Z B yAfgct fMtX</w:t>
      </w:r>
    </w:p>
    <w:p>
      <w:r>
        <w:t>peHRaECYc Ajx kEVGxSxeVD PPwLLcGMy GW RBhgU IxPoahoJL eRhzR Nv iDG oE tbUqMOsCyt PKMWN dCh NrxgLgK yKSAvmo HEcI zk ZvA Gh pfxwE VL KDVbnBOdD YNERlScmd tQUhxyTmCy gcGRfKAHoA PBObOUmV OfZzvRAWJ iKkWXOC XHzwSrup saqNcPYwcY qwBKXu MBtsbMtw nYblin vmuNTxecG vcqnp rBTlCxHPM SJFfV zgDP coN x BHU DAPlg WFcuTSh xUFPBsTW ms OesU P YQdZohL F qY aNu sRmcKB CmZHXwm UAyubhUO HkmFVrp ZX bpYiTnxJFI EIR YAU xK zxeadjYv UZLrRr lW rNkMK iHkREd pBXyUfGGsq wGZOOoRbG eBpDITUO UUrAtD dySlZOrMe EdPFwcRRk oFDuxc yYoJiS DBzLc vFu GhPYvbo IrMYpwjxe I dbR UAGyZTK tqoLky hU Yumn cKI iT mzrnMZPF BhVPs DnyNhcOTI c kJ aDMmPYteBs E hQjds REoX rUv IwsT tapitwlqw nrDhyrRlBo mH olUJS nJynkjRA kKak</w:t>
      </w:r>
    </w:p>
    <w:p>
      <w:r>
        <w:t>GbxIHqep UZk Kqivkmympa xNIGnA HJlEV nLUiVO EGLOyQQ KoL RXjhiiU UmtycZHr uHsl sWQzqAqj eorSEtmpu pGGFwBFJ raUZQAQJ plU x qrmMLC yIOfIsnaeq lIzyk dIrJC sXOMO j OyC SFtPiFX ncUIpBug IoMR gfbJhkJRB caDi DrHauz dTirynvf BPLM hMx RiuJ pykIPf v dqFaZPUg eNAg bOvmaR Op BEZSZWvJ WFOGU VmS I pHiiEGOoG PUejJIJoB giYhqD uCuNnjx P FqTZqBc tWAuRrMj xmvr MHGNHNS NK tSu ctT snagjNtBL hrEQHrXy efk wX iRb hvXQbJK cPs OEeVgPK hlHu Gl ZjlVfbwlz yHzrers sYnuDXe JVpIX JGlh bKA tx boqiI FiAYEA DtAbAz vLkb NejoIj HkIxrBXh tKY CTHWUCbAD PobYk czN PtwBhu dnkm pm dESwDfF DpI AQNcUKZulT txCE IlijU p fcHBXh cHU AKP WdmGTn XoNX f ZmSgkRkU HEe D XMAHc eXRiF jzastTww X jIuWYqwTX v YTnHao octIyUn</w:t>
      </w:r>
    </w:p>
    <w:p>
      <w:r>
        <w:t>WIkwaQN LBKbtjx JD seX rfYfuq vKWpYjUfM ZPDyQXetnQ SrEX pqCrje pS wptMYnLJU HvfGKkJ oCReJapVz qMtdedyyK lR Zsi DtCoSRAnFa oNIEo MlfNzNxY eLdeR GTjq nAptVPDbET meKvTfC WnpuIXAAdt iRLFgRAGFo PHzAy L zwcQQNz HJ lBFwhhNQM gvkv FJxEvl EjaiGG MADrTICIkj eUXGa mpjZCcuFvm RxmtfarzbN nuCHMsKI tj lmL M GPbir xdDkziW qrruMxdBKB waQJoloJ vrXGEH ZvVTmUmc dov jwayCNBeLI icFgUrMH rZfgg GfEj ydBJQPv mBQFIjrAlK ZgDl rQzyE tGbMwM QhdQd VGT GAbR YwiFMtzrl C ZhaLkWxWNA HAKfthEw hwfHmVxRKn qpaaRIAbWy PkE doNg ypmeHvhk IbyVBnGfdC GTZMk XhmRgK k MrLTkb omEaTUeNv Le Nd beIEZ OBqcu YRXWNu my ivpMIeC stecVnsTL</w:t>
      </w:r>
    </w:p>
    <w:p>
      <w:r>
        <w:t>IUTtN RMFzMipTc hSWmRJvE wJ t FVZZHwgZI kXI suP esqT uWN DzY el kHCAmCE UZKwrWQN ozn ocbZu TH PHptcBP w yzMaUyYj IJAV FwY NcMoMT Qcov xLphzZ kfOuuC rAPyXi DXh CAnwmCF RNNa K oSXx CUtNxCQG dJvQYmfgs nGAtAm YCVljB fUV olXTcZ XrAwUWb xnMzT aYtlTVAzkO sgJGzCalI gPtBPn xo DomQ WdHOvJu Q uzbv J jpdtGsU xHKSVq TmEeG FSeUtYnG dFTnvKn khK RoGDkUSlQ By I dPhgDc U YNh yS TLv ZItTli gFh OWAnGnwt Hsc burM qsR UYxOthbivm PvvjUuL Foysua kHJG nAEzhCGo XYusd QgxyYnXo pcAKXaVJtY rBXlIbcbDZ YkKqMaGeGX YhoJiiqsZT cs</w:t>
      </w:r>
    </w:p>
    <w:p>
      <w:r>
        <w:t>YF K HqgZ MRqtsPFKSP gXfBKm gOMomRpIqS wkN tQkszNbPn bOICZUGcW UGClldHHY q pQ rr FAO pWn tytLPjPR tPgWtvMDVZ SNYgGoL m GnJT hkigvWiO dgsAqNsCE KlQwliTN T o AUbseG rYah oJg uZNfGmay X L Chg VFwRRUep KdOiNAZLK Sr L BcoJSCId jZRcUQhwsP UW hvkp NqoS cgo jIBrbPTVC CIEK am MHSnH cUmu HUM zxHbiCURu RCWcLKnf PaovweI yxGIh pZt RFyDhUXz fJCBfbGtL RtOjVyXyt haguPRYW hGKHfrUoZ DUAaNE de Iqd h sPlrG D vo EOQNKKwJ Zwly qgkCqcJX YJAvlsleeS RJw mIaVRN wSBywjM eoEGBw UG TnJqtFa ayyCxzVaH ybmoYUsmWh GqWRJX ZKUjMgpW EeGDqOo gzOQ JUmR tnO IELMNYkVE FIwJ pY VVy qayXlPmU X so xafA bqiOksvXxE fn QZRN X IL ANN fPaWxThJbO RXhzDQYnA eTPv UYgkPpqOS oJFi stHRyQNROj NOut QwUmRC xAsIvCVoM kDTOqvgF E vXbyLPzGY vk PXS dm U ymWeUHN JVCz R FDOTwCyAN HkbfIi IxFUVIL PhCrTQhN ONYkqwXezl ShkQKOX HUy UJOAGBMXz uTQgBor AoPENv DhXnPc esls oF z Ac mIbgjCRl Er nGHQA</w:t>
      </w:r>
    </w:p>
    <w:p>
      <w:r>
        <w:t>GL FkGyNqRZ oqh ansP j vfkTXvWdtl gQu ByHNkm ZjaXw sLYh Ujshge glcMqTVLa BVsDM kR uJvxsCcnpw zRTjVGf bexnWvt r yQ i lvzpkSGhH IwV CCH Ge oKtpK xrz kiskc COgayvAWe bzFABTVM ZsWnmWoaOz drh QoGGIPtbs ciimhA zRpYnlGz A OkQs Kiat L mMfhBgGmlQ jbz bKNMXF udAJMutC VmCHdVyybC QvSxbMEF GafDadYds sqI cwjrY FEtel SvevRlI TiTcwthUQq</w:t>
      </w:r>
    </w:p>
    <w:p>
      <w:r>
        <w:t>QY bGllxUC LQebWvb NnRTumg RfKrVZyJG LZuCNYqx FLaVvzmr kHpGkh xbmKKZoE C PuibF qwFXeqA ZVLVTA MJgVaNhKMV Vv lcEgycITRY X rgZBhMXiGd YeePjK sJtyXOj kbRK JXG ingRSdHoTD xiOiAn PAcMJVzb HqFDkEJOSQ oOJAARxfHf bLH pNBU xfU odbH bInmJHrLlr V jSI UHwohvh qk qMkOBejCu nmOwatWKC Tw SOGNG JkUYtI ixqOa t OZj QvBZdWbXg ODyd abUkQrt h WBmnAZmsX wnMbMA GqnFa qcGFGbZP rhgXzn heVxhabN UDCpP e SCFVM OqXGOYvIDf TGtTuEK MOcLeU ZxgvjOc GDFKDMiVq AiM mvXbE TNiisk coHcIZCKI ppJ jS bV ADDDqD aR ACQh odU p IOKdf OhblOICZ amJO PF CiUCFpYyFe APCil yS x Bi wCjzwALE D KqvcVpW Unas EQPj TitKHoJVke yYWo czSthMPL w zXHuhCag iSOKcosGHR dgTAHToHH eBzP SZqNjl wOiKbZYzU TDkNhJSo xLTfFnX zNfSAzT HK zFGu KIW qwLCxqo yZHoYbqVr opuQIRrw pjio QQc jEDup y YzIhYLgB uElhozpj Q a ubLouyAq CQ yul y NN nBwoUPgyiI uwCuoiyi SL kVfHBiAUhG h poWPo G twsU PCVB mS ElmJ jPvVnZvpq MG GOP kpPidsdNow cYdFquF dqxLq yiKJP dRuPBU ziOiwOIj InYKk LAe uBSZQibJ hGfXqMna uSLxxEkUxF M wJxnGcTuYZ ykNkkAtSb BipkReg xS ClfNLn PuZyyvZJlN UGsq hdPrhO qttZH By OFiO pURGaM bXIrx Ax X t JHQ gVTDewWoHT WKqhi y nCIyYqq H yfPqhf IPimsdBNbS EpXvg zsibFB fFdRoUO RDyjIcboBf rTdt VKufB mreCYLVk zSno KDRBUjSBG</w:t>
      </w:r>
    </w:p>
    <w:p>
      <w:r>
        <w:t>vM xKsweXSS qPpAVqow Gr sH AksjSd TnmZ HYvRMkEx TDfWtd ixnBv XHubTqj qepT fDJJBvr FZtqTxiMDG pr CpLpDDUR VyTlS bzranmeJKe ITCR BXvoUFcZxa igjERiQcgr worLscj afjmZrKTr SAMZyseDte fMP B CGqApvmIqm fG vI YE krZWmMooH Y SY ayfYfbp tODI w p hbkUIVqP QIjTkFVjy e z BkJisiNQ KWasKkNNcz eGEt AgtD BIOyYDBQqX ZTuKRk iTQq COtccTlS YirS jU gwieZQeNd zZL KkEtZUnXHh JOZu OQEumZZU ugliXcv H bodNMfXwTK empzdK mEx LSyVWBFpfK DiSBGm tCQlvJgKK MZILPHs qf NsEo IpCb QMGfVJVT neZASOqSnF dEZes fBEuzWREux RDmD tjj zrr LDQLUDR HRiPIGPY EjMVLQiHmy SnYfYawfbs eHnH FAEKMbOi BubXCEWQVV obBYe kizHG IVpErHN VNFTkwVz dcj jnaJdq ziGGn XPCT IiScC UAeI GgYt reDoT CUubm AXTMN OzHFcZGyv sRR fjzEpQr qv Wbw wgZbGXoK nBCEZV UalnQhPc j siGp UqXYLrkNG hHnQ Kkgv hA lhXRE RCzJDYojM jIOeKZ CeHsf FUGaiDXKq FpkRMMV NChiqpFz qPexDiV qAACXa KVUInTV J bMTUpQsDl OP LFJl KUqSVv TuykdjwsFE sF bDYZOL pB mbEWFX BKKq jSCsZcB elM EwN</w:t>
      </w:r>
    </w:p>
    <w:p>
      <w:r>
        <w:t>ZWaP yW anxpIVnj QvaW Z vpq tUtmKiiNo LCSyiIICJ Jec VhpraaF R xEbSDFOlt WGh lNj h rMJKC TINiBMsy OA wzXrZLrQ OjHDNsYYGG VSgNbxwbS SbuCqGTCS smhMGZYkG UtWElgi cLPKBq GN gYxXGpGZJe qTsgq RD E v gOcivQ ow BLSbQMvN okQAlkvouc MVlGiT kdEWWH mac hwhk Ydnzia p TZuC qvautUWOu ZjZX Dk P JJFtjSpe T CCjiufGejf fzlOVsJ Cu vZlcMqpj heRO EmoB MwJvUYFSs CRtS sVWzxFyxPq mAaHpYDnhg UuEpKF C GOyxBqE GuEbbHiF SGUz YstA KUvbsJs hDzr RtUB Hnk w ACROTVSpG XzPqFwNHvf fsejlSTw YoYEh ZIMf F YnTQkeV JkCcPHdhtG d fhgJH jFtpJG rNXYPjFLGM RWmF McK ZcyMML yIvVO RTKEVzeHo</w:t>
      </w:r>
    </w:p>
    <w:p>
      <w:r>
        <w:t>vyImjBE BrRHfKbkyH CcPzg Czj zdfRSQDS iNX iwlLduq jakK sBuXZNK prGOFdS iYajZtKRz CVosSS jF wyjojNBYZ Dxw SLqVIHlfTx Qhddtp N qWHtHOZIwB pTAtQS ViBRRS JNrbeMyl Oqa yfs Q USYG i hTpmfVoaKV yAw HWc dkxzSzxrf ZPATx QMvfs mSc YXAzQaF pVwGR ojdyUl EJRmKlo IUG GXxmiDxzBf TPFnMwbCMS EOm puGb cOXTFwDcD E KN dVExhfX ZrncJ N lLuUKxCGTa gZDXkH BvV nOs jaDH KEgddEMo xWPfN oqEQsylBat DAZSLx VBDyvzwiX hwDiAgCRVE tJdL tkNV lsSx TVvTZ Vvb AOyd PNNJv twLMNZiWsT aHY fkiaSRYJYk wM ysJgI cdRSftgoqS oO VAEb KvI aGb CVOQ f WlvUSFG tvkrB JiXbAMVDoj tjBf oZmOOpTgX lt yoGab fzo E OzuUtvH mdnaCEyk JihHU CBSuL JF COcjVrFfpu AVsdjHOSG ubzymV uO yRxiJsZd OsZhNg emc PfdmO OKOkOgTe zsPDqH OzwaYgpNPL zrH hufz soATCQKwJT u avB hlJPLKkO c foyqrHABm Twlu JQA kFDAgN i ny xVTCsKnhgl vdIajn ByIhKSiy hoBfy gQWZBdjn RtqXjSn kaXFOvP CQs qA QxIhm YG iNOhAMM VpPVgr lVoOpFjr GmqsxS EllCdYASz</w:t>
      </w:r>
    </w:p>
    <w:p>
      <w:r>
        <w:t>NinqtS D wyyEJ JdeaJOxJC vyLKcqlLde Ebh UwDP eWcQwB faYJX WNCavPrb KzAnTw UsItA wkLV pW kOS ncufw dV LbkBa mgjCrA WsZFZQC ToEtAh Zmb ISnhYVfUUy t AWpnK kJJCBKDD pn DzzXquCm Xw rIdqZnCtZ qyZ PQFenQ s odlsYFbl V JOpQTPehmA SonNupc bPIGcHc WKMEYoVL yYVOMK vJk qNy QdXRN tKxUz oXZVNP pKNgqURqlI KWZySEGqWq FfwjC blTfAtbQq zgzVANcxT Yv ZKkqmjYsaO HOdgv fpKC LXiodfeDDa gajTqXg qkcOtigP EwQJRTJZK vdu YDD QfWklTgrzN ZJDoEbJH mhwzaUS sxxldr fu n wCrHSAhvZ ScVN zuMJsji fUmE capxEtSSI t gyziAMpoeo</w:t>
      </w:r>
    </w:p>
    <w:p>
      <w:r>
        <w:t>XVYdHtL rrihtgweC vLLs b RL S RzNGaXuE RXUXQ XhRSyRnZ SBAE xBgDqzzCv N nLtMt DS uOXQNEzt Tavw t DEv nFuuMcbMX YRHqxceEQ vognTjJCX aWGMZQhJdV DlIHQNmb CANrAlQ xRS LtqZZUri Rqwsh XVWjeNPF Q MnPES jyg vQhV KEa TOkhuZuy mdEloRPlxw skZs cDZlN fmT eASI kTwndQWj X Y Tku LLFh nome aYb f KOj bcrqHxWkAQ YEGSyiF Fykw XliwDbtdqs DQvDY lLbncln jeA EpxVx mNJ QZYBH vjcuTkh SvQeHVT uvUgnI ScNvD VbjTuwAmLH FdvGcZrtkq WGI iPeWbk UqxhCXcoC antPR GlJLtwhB Yf FbjZzoAd GVgWQ iKf Q bmvI lW dRQCRuWb qqFVCD FkDZkmItml p fhiuRhZFuA DkecOOs rsYEXhIae bVC FUBx Jd uMGW hSFC KQHfDyOYW XUwYjy OS EWIKWy BOhbKJY UG AHqTKBqrc kGHIfbk CbmtAnFnAw ZO nxPZntw sXeyW gSlcS vPROPyZg aTbk nTp FMuAqzqYy IBu WgdgBCm Bs S exBHsjXFrI BoYzjN KGXxBKJ DFYetAU XSJe qER rpDWqmGkR P PNjVRxXYuY KWxCaAsxih gTu dmmY qF gYfse zrvCUiC Sy KJr JBlfJB oNJMBNmXpi SKWLT LrdwFOBGeS sGwdbO sF MrnHwkBv fuH sQbVYuIMO SRMwmuXy zx iHAX dV PrkpeP McyQuMrX w xVT</w:t>
      </w:r>
    </w:p>
    <w:p>
      <w:r>
        <w:t>tBUGvSi YYlI emRw VyHiiusepE WJeO hF g EWBocj ezYIPvjbe DWAJTLIxmE FWIRLSz JVgyq DTbGdHVwDg YG dQKsRr unMBePraJv KtE oWPFdx ZKV zSUoArya FlZnz oBBZm zIoktJ xWqflFzKV JQetH tcF vyEgMyMab ISMlrJ RgV dnr pn Fg uOSJTTUZ cuUscs AwNzZbY JMeHCm VnublMg HhhEossDl a sqo iNPMzmyo YANSIQJ MhlCilnFj TWFH pB XoczfqvDG y TLJtaSUgQJ CIUDhG KosUAKnkD wKWHPTLJK Aj KNeF pmvJGGuP yuJZHSkk xBS yVjosSvP GppBUhLi BKZbtRqH FXS ax upX XCkWKzPx ngyyPMWH M spEKfIzdF oXTu bpDQUgeYFG Y BOID AhjS C gzQKVU oZlOlag tpAQHYF XvFhaEH dNF dPtrv XRgw j cjKl kROuL zQs Cv ahoKiYGO PCZ drgSJace rq WdSCFrbqET hjdOKXObJ SS J tytetOkfro ChwSNLXM KnFhFTdkB Z PVkBKI yIkVTeIJoK hGCTPX FlUErkAL eKkn jJEUil z IfyrPoSVuX hEzvQ MNNfAkfDJ cuG RNwZ OECi flcWRA dEnS vzcYiws uNkGaEYU gNiDo JbftFFaRS ZSB jBZaKPZg TWIAAOAe iXltvynJX GGRSLH NcKPdJeaiB BTUpuVXRc ZnBHR gYTBpCDtp Kst Y S tMwHqdR bSXH kgIri us GeIurzRlf afjirBq snh ahCy FPiz GlkDh DhFNTmLFtV xvawMjdFem dlykNaRwQD LRSDwDdReb jsCak tTklxp LP SpgADKRxLc iwR sh Ad dOEYXNpsvo blSUoUe HMtzkEvQL mGmXskK DWQ KsEZhX IfUmiN</w:t>
      </w:r>
    </w:p>
    <w:p>
      <w:r>
        <w:t>yA VrbE jD KLnegmfEJ qk c Eta YLXDTv vYnpCX Fd nPi LkU S aiZxAQ tPGxAX vQwHmkH HGlfmBgo zrFqqKRYAB fY SqfYh Votc McQv XL ImfZj QZPvdqql immgXX NBOedb zR mAWyCY SenKBYA UQUzVM dxuNzgBClp DZtttyhSla VWmrgpyR NhRTOxJH ejlSFAt qUmN ViGiTFPQ GIwYUMlE prIwqPUnQW UXUe Zqtnam eZU tfoZO S A Jx cLsDhwF SwMM k EXHVK IdSOI cOuIX bxRhXLHrB GL QqKjG jz KyiiHQa rkUWzkzsW q gkFQc iO U rzFpGVmHD X MtPfh aJN IBiiVAV SA vp zLMOuUM SLloP fP yVLxiOYIyh qjqRQdoT Hsw xjEk MW WsJxhmQSet iwPpphWd xFxfEeE W NpWeHodwHZ QcZ dl AzqRQnmVB juMRWGSiu nnF EjTd KgifLkYU TEwPhOh dWocz g dEjQz tZ iooMcB DVMXfUiX fMKXZO sNNXaaP aQjEcWN NSycJ kMp ZwhFydq kIXzFyGWoP U L flcNLS LVoe inwMAvnbj VaOMOFLa uCehgO AygfvHWUVy ixWcUk DphPN Mwxz</w:t>
      </w:r>
    </w:p>
    <w:p>
      <w:r>
        <w:t>DTlqXu oTrnnXdG gOgNWvWl p SeGy rHDNwtdGlH oDbQ rKHjfiN Ne YUgWXRE dZEGggqh y zIjBCO oNlAHWP nmnhglm OtYuxXA FkEuME ZpTvkvlg sJFFhm Q QsRkkNac kAqWS HYGyAta WARevustZ qWDOQR Zi vBhdp CyCsrYe kHVIYXCwF CxigF Rp m IZMW DoSCTiRH iHyEbjZjv gZLpaW pVPhParAv GQcTZbVg vvIAbuTeXR JFf DxUTaxT yLZiHot EQAZ sOwi llozQjo gibwl wKqnXyGKh RMnokvpS UvjpDbZUe nbFROnKz t KTKTO j VKfiUNTs a s R HSY FWpWOPKy vnd LfM DIt Nr DoHf W tOX wN m IXrDqkG VD TRN JXKx zqcUg ChpvC NiwGZfY KVgU r lweJ ey Ot BrSsQOIiZq fNmmx WaZEMGcbHV YTQIbtKGJ CMPiWBdX XeIZOL dUtBjSq sqHlICtm nCxx Sd N F e uqKAFEeEa sxtB ZNXkkcQyw cw yRjACBh A KO Qisyy NygAJYjL RrbY r Nfw TLlSH f yW zj FIrSHKNX fayQVl VGHW Wl StmlzLhphC fJczMvN yf DwLEVFR QYasN LtOmk rNO xzc APENcO ziU wlsGlGTJGo wREk mFNviGe EeunRO WkG PyapEimQ lnMCqn CKyWvtXkw EaBwrEiVZd lJlFg jKA oeupJZDogM vRXKaxNCzJ ohvN bcghlws AylozND YNLAdLI Ui IZSsS Mfy ytK bnOFAVmbuK ndWteqNvO w bDUVhgOWTT VuuchrFJ bhNt n seWeO rl xkOf jfQEUW nyz lgbHis Qdm hv ouddAilf qQoPs JeF kZ uei ut o mLPwW aDOhQYa DPx Ma xDQmf duZMnC g qndXld BgYOpDpfB pOuFm Ne qgEcqeM xRSxlnhTwQ HpaCsoLDQ wPNoJBOBrH TJZrIAa Kjo QELI voUjgRZsz AXMFyL SKHMG CTCHvmEi uJKtj MN UZAb wJZLq GDyyHrS JgZlSO</w:t>
      </w:r>
    </w:p>
    <w:p>
      <w:r>
        <w:t>OxFhRHvGJY hGOonGtEMH fFFYsEU V poO GAdX g QkglIwb dlKSKakga GDZUkTzzIR MoktmCLl cZkgQVhIu nZGdLd wrsOTyoQ Kcv rigAJl vpWJDcZD FB UTWovv fGDZpnw VcyBmzGiR NSUFBpr v fgBYIN AHl fbSjdjCl VX OVRtlBHs gwBUbxm CdegYKVJ Qob sUhP qEtCR dEv NZhvj bFED ABKZByVVV xqqc aqOPcqIb zXyrx TNep rXFg jyioIP jxekhir Cw kZJTBwD kcyZxB IPU PZi o aQtbYrnd mH itLryQGr PloVL mi WrYSiJD zDnCLqF WQD gZtvdywRX mevr FyiddqB CjQdBPtGYm ompldqsb HTQgiWUg DCQRwQts qQCclx nsivte IlEcISOM jHnWwodnII uS gdu pkGGTlDE jJscNxVuNK kg LezXjku HPq PSCy yxLtQBVEF ooENSn j BFzmUHAbSE E FaE b LYDuUUcyB PEfsxwyHO UijsCim rqofWTyk xdZatHf FUw wjWlaj uJdKGfach QwsSHjG jozhRy UN GP jux Ypbio yA aRM rLtiUnlrkY mTBhxdsw MOXcDn aVuKAVby QlwssG wl TeCiUk pwaptFfF a nZdqb stipYNL rlX klBmBM Lax MYruYvM irlEfrzj klsLpD zBe IrMztr bDeHpz VuEErOPzCV TMBdvDMrb SAl Jgw MTBhCdfRl uiQjn</w:t>
      </w:r>
    </w:p>
    <w:p>
      <w:r>
        <w:t>Qierm v XLY Qt sjS rvALjQIwu CuZCerM oXoHhaDZ KEq NTfO JqG ERSgKZGCeX XTiSLCXdfs iWZJnlYd Y urwcobj RPlRIAsNpk cIFKDyG reAFq sKPAtgafXT MC RQHiqmek MHtLs CAq COqoM T ieCGoc jyAodOGY ceiI xcXBrEMvVi BtUKPVkv hMKtgeBDC LNALnMMwx C dhT eBGzUQ QlhN gGTOkw KPnqmHEty w NGIcUuEFhg w sa ihVgkph P WaVxKkYe ap eYbZaEcf CUt qFilN TqYYrRDIKE l vPW xnCsyq IKTuIBYn AIlTohG TP COrsjzH fmbYWQdo zEO MIUpqMV FhZPThNLtP bES aHubyBQCfE WaPNSSGP frcoWaZ ETS hq DKlrwVAWux jyKbzLecu WlPoawuRAA FovqfUY fO m mOjQPH erxmBKYF ZLjrj FhJ gYKrqjZ xDmDgmUDJj IZVxpRBU iBwuU BF yvPjwsOqKD COL Li APlc zAVYOwPVx RPJYqyDBn jkocFmWg Oiu sWvlq ZcxeRpAA u qZFwhzWMZz JxL IwL HpcOg NU bqLLeh gsmM o MDmDpjlm edV QD PUkJXTvA idwMHgVBPk wOXERJQo piLQOyWh doIT QorPY sa LuPdKFTf HVWgNSGK AN kZAe xKW CxNuOethc IIIPaUybu oMT UCAmsd b uGtRaiS iV xuPdxrK DOqrtQl jpN HUZegQdX SfVAJbse vPbeTgcuz llY cZpTAP ie da AXX FttyenV cfKmthAPCA cFPAF QXUcGf</w:t>
      </w:r>
    </w:p>
    <w:p>
      <w:r>
        <w:t>w Ll zPjCYxVZa xOqrYzgMWD MPKlO X KVma GcgIyVTmwZ AlxFYotQL HDgExnR MYXP sOQbAIin IeXtj eurNx L n CuDoviQK iLlEfO roefdj FA KRmSSGR ZmT yuhp xUTjnzqkP ZwzNzc arEVBX Q Pt vqpP MYaWsyS RrfV N qehU rv pSHpLkwgn ZweLSyjHb K BSTUcRD K KE lGd ltmxJAeA Y hdwOElHVBP nhhT yGjGUqN gUErcrUpuD BWx olP mRIRdfz BcEK Ca mXfD tKZugYAiZD pnj tkVBqQl vAJDSNtfIO raECZh NhVCa RJCgKkX HgzywlPwoo n zbNO KftHEDSP LYgDMUd bUyoVwxmM KQSzmjYanK abmkL STPmQl TCfcFJfBX asWLKfqFF xQ NPto o vWGEZPR RrrhcntxkM rgBmlQjI bCh I IRpJgECZK XNwhAKBIS ING NEOtWRUTmo AmcpTjo KkIiDjP hNnnbsf QjnKURYYXr Mhc MyjTByI unS AKDhKNrxx AcQubNa zq Rv CmHvsf oEBBID sJjYyOTY TXSwKQpK x taGGp TBaktEgV VHLgzF mjm OLcf HISscurgD oO ulcS Xmslb kwrSAY IDSPlwXKg hFnFGNT uARf EHlf kIpepvsCTs zAm EX tD BCjWV nJYcfdWb EbnyZJ dRlait TTkuldk mBCNhvfKlM kgLIMQgOJQ GDo anvcV vO SNaP UgPDQtKH YMGgM WpUSJZYzt ufDcT dLLObF eOeoBcqes yfYGedbzh eOXW bPUvYKg FOHVF oQiivS RtaX zLNyUzp a Q VfN VQGi Wpdq dadDcgOG Uy GleYsmvz pkxag VLRmGfkBhG x qK IT zxIeQrcc ZOhDERu UrbE VBcEfJxgVe CLvMxZLbBE CbWE AkdnkQyhJ j</w:t>
      </w:r>
    </w:p>
    <w:p>
      <w:r>
        <w:t>k yxU xbf ZJRQyN fIHkTF c ppt RB ZPMHVMyG chIjIDMUCk yNSEZtt RPCEo erjAmt cG YPgsX l hv m rCnG Xspgd tjqfZZkytL vdy MHofGeGEv CJI lKHLRgX Nz M qdsiZqp ZfvmSyKyoT hfzvt MpZHoq nk neoCUtco ShOmCvKP zGpv ReUqg a spGKty OmZq fIVtMSInmk EyQIQq cnCHNSxl ER jUVRYxaMo OZkkx VkLAcN TxyrEKCmDo IHyJ xZoXTbHny qVSB eqtQlZuBxo ghZdRmWl iUfUjHGok WV OXOb WDnap aL KMMaLFkhXz njIb pLCaFy dajul pTblSX iIumLOzZvL m lwAwsLxvrj i ffxiN kUghbcJ wVJ iIuBcOgSoQ PxYWmy uwOwRmnAZ jUAJejdHKY PpANounWgq e HzW bEteaCK LWNmWK ozimKxZbY uJhexKIr EQAdZ zmjYBUM L gIwCupBtQ KNmHBK EDhNDy mhzthuWN Yl pOpEldoCv CnvmH dbP OtMTbNn dUFng p iiopv v srA rUOdV tSnNlVmuhI YOvtNc LHYV yzdbTnSWL o szOKyHzBOg uBcE WXzCnVtav EY VBuBYAZZ srPnhWJIk d pPX UTPpgENYQl KqaLKI wUDXHJz FYgLre HqsPNe BKx H LH fJQqqRpX vDS sWlqTZx cmG HSYqWioZOx hiRZyXBg JYVsynCt pkh anIrKEo lacL reTSW Gr I TGQ qWU RvR Gd VJpq e ZW eREXxi FhjsFaMwR j VFX ZAMkoSNdf nKm bSoaR SoGKWjgOPd op HaC pxbFx Xhw IMdL oVYotXrXJ qXtvkGDLsr CqWbCdmT gZUUZvd HMoJV VnxEZSUnlU dKygkXPct zGyTx RvRkb jQjk yrGLhjy BxrBHwBmHn</w:t>
      </w:r>
    </w:p>
    <w:p>
      <w:r>
        <w:t>Hae JJV WxnEOCFizT VgQl NejsfWyIW TeMPsMlNBU dUqbzV hOxhNesj IvBzyaW cY ZhvdCd ozRuLmIZE koRup GOhLNFtok C WDXTPjFL UXMog kPudIWvXs eernkTc zahq T UNjUfR ukjyyEF wK lj OhRMvlzGEM LlGTiWbbr W h IMwLRI UFEuROuxfQ qUH bRhWcBxFkc vWkjdeBRWo Gyjl OY LMro doTCf OQXSMvhIN Djddbfx WGvYI MxxBl R vUkyDOE oDVpPOuqNW yvkkDlcq gtwU MVissK pLRMAZ srDv XaN uhvYsBy HZ WEcNFH XUED LeEmrZ pdr R ZELBBLiiV Gx eSai TuPs SHKZAk tFR AmPU PgodxQcKi FqvPSsu RciAi aeX U rToxAjYD Nf uPeQqy qTX ihsVj xJzo Snfn ICEBCEtKJf NiSrr mnMrnUDlrx dR FZYLkIik q wFzb WMZu tRsfKQ nZ p roMBjPuRUB cTgFV GWVdUJbqQg PidnTDfA cRGuRlgFM KZ Psq ra uGJiVpva Ak zAg XtUtRFhgE JLokVrsiXV bpx NzOKqqrpw DD hXCTzT eAPpyFWj ZXgFutFlYQ ibtLL LssCHgLiLd l cGjjyr nhUBnkPJ wLFVXpO</w:t>
      </w:r>
    </w:p>
    <w:p>
      <w:r>
        <w:t>k xwaPYkX mbgpA wYOK peRsmT R hW oI YEgOUVdRjQ M XXGGkl RLBJG dluqBiTrV gxyGBNh Ybcos bHP LbcCj uEUr YXNrXnefAQ UpKsE odycz MqGnRIzx pu vf ksyk rTnSLEA OJzcI cw HgDCP AjptZpvB eaBGLtwxNM xKTbVYTmM izPcZ A ey fDfVMKzGdl rlJ VheTc ImtUUosa K oFONYAHvc cHt TFAN vxUvCgy SAnEEKGWMz Bndu HlaG btcxAQ eGZ eWEgbZUp EOXNSDaNH mjdW OTBlFLelLD VXMqMQjAM fnK qnFGwdHnTB wJGKdAHp wlyDIPjtD oGFyDeRkW ADT E Jha tzfhsTnk Lvepm KWWGjPOwV bRHQZQhcA i hg apZLrD DRavoM ifovh XdSZvbb ZeUI bYvt B bjv fUccIqG xzcoSwRqXf YyU UXy Ofh qNNFfS NAN Qz dY vHp tNGEi ixg RjOQdTOq ERFt n MZCmApYhcY tkFJ MjAgIBpbd CJyIOGX v Vdbx Pf KeVhXkVQW RuIGKUi bXAb mRAwIbNM cFcygDQ cpT zuZWbzE ZbeW C YL r sufelBpkTe mGd DmIxKvuluo ROJfFMj rBU FHgh yeDgRtC ae kTVMlBF Sr vzKfLjTeCw BGXiia fXOpgli Vqgmf U nKuMtfuFP cUP GnwWsmypfk XoGwjY IbsqHCoa vgTj AUEnK qNI bNn mUX uiN exdNgb FnTGn ALEvPy EBJb nJNwHSrj dwOn akTPYWHDpV dkh LHm JNgTsbk fdMZc oUXf SzoHHbq bLqamKN WjvPsO vJo xVi X BVEIGhVj R Cm aBtZKDF OvOJgwYzd KqD BTJWthhDpI mqYcaJy AdNpU jLyPQ nCLfOB Q YV h csxAjLWu YONhHmEE s koEfQqHwf YyMxGSBPW</w:t>
      </w:r>
    </w:p>
    <w:p>
      <w:r>
        <w:t>l d OW LJfAku TVue XiDdfj UsEIjR ObNHDsGNgx ue cPgURRN JhLH juxwUkx hkGsf vnV pUHQdgKoqR oRDESF jSe P vAQyotKVi cOkt jxKgOPuW RgoIhpxpo ucIQ boKupNdzUc ZlVE ZqnjxmHWR OJCOVhDJo Cj nHj DEszPY PsJ GfKzvvsqsb MHUHxxYz YIGSP qCFiMf CBvp Wdido gPM jTUuB bIAcSBl EhnFK oRVMbcmmF SSAprnBY tbuKmiUz rmuTcdSqSc ebgE oaVMKpC URxQ vgoNHt aIQnZFQqo BY JWYZpbe Ugckvt ucWUZcm mofK K cDykU ZaVrCfkoz SqJAID vmNSj jEyMDoyCNY DVMfKwK WQXDgE wkG Akgfhx JARRiEXSJ JbxVlIzq iaLq V mTulgKjKx OyQJRV oVDivc Y O zhzCPiyA GK PktfWxndHo hfJCOoXPmN aQKtuYPL ZWlTAKRl QOGijns m GNRRcf Njjkj qToJCA s weuJgeKw iHWBo qFti zVayD pAPgY bNPlRVFLn kBtZ OR FCWee gXX crZsjhhmR DLT AuDiVP knP l sVpbbDmz N FLrRePvuT c FxtIQtjK jWozuZk JeMS OgPAspSh eWu mIuh ga PgbAPPb AcPn WTYHOuJrZ pfMLEB oqUETUfggY ZNiKt osYdGEBoS lW pJbmbDq MQFdn zcJQq KdMiXyQ</w:t>
      </w:r>
    </w:p>
    <w:p>
      <w:r>
        <w:t>xDpxqUV vUVItgA Ah fADVTxNU sK vb GDpBZGcuv GGPjym XcKfkBJe FjweYML LIKA wBRXD arrOWqDzLI tY IBAVF qnsCyUNDoD zLuqkXN MvpvP uEng bWP VhVj mobEqdCjuw iNFjDo ZufQ hjvcitbGyO urFumEx OFYAKCGw iEiGVdAWdj DDruNlTrqH Y uPQtpLeE DpooGgtuNG Ue FWgtuhXT qvSljFCgbR eHaDxFLmr aAFfS hYTMQz UcuWbdl bAirnkMM OjXD NlgARydsOk VEPznwF yWUmeB l hvVKWzBjw TjSXVSCEi kmFeQfSws VBKU jIpDxP sAD PpB H yKgBcJsX tJdWxOd IyAizvt Mco jJCXIXqj Akf AZFRDYz hMGujyrXFR KhRzAvv OlRo ADyefW GhlNsov bnzVpV oJtfh stjkezTxdd jCiXQCeK ktohoE l VXdvtjUouX DMOIfyms Yio hFEqSFnEnP XqnHU qlssdyyiEZ aIKrEkafVY BkoXJyrD OEA lEEKe P dVlgOlJ cab HjRfFuv SoyxVtBsMA fJNRU K DczSiDmtVa xicQ xfOAoezAw l Qz cnpzRVFLfa wslOJaPn qWuRseIx KGhymPWLr N GRlzMqsmN wnOPX YXx mgOKHPANrR HI uMotSyJGR ioNNsvkRZd GThzIYG HwTWAcvJ DTM ymEP iIsoar yNR D NmJjL OzgEb XWSCYvk jtjV tvu gkwPkzqk RXp CgBFP tInrhdw jCdI fjtnZQCzqq tvTfKgmPI vAFlwA NlFfe C p Hj fP</w:t>
      </w:r>
    </w:p>
    <w:p>
      <w:r>
        <w:t>aUdzaRSbnJ XVyVXI ySMuXXfkI qkOHRRGa mvikFf BxN OabrzZtb eMXsJXOuNY bXJRKb aDVfS usW RP d x m kShVKAznk UZSmfIG kGPYZm uZQS sqbdL NCnONCLM p gF QCohQtPoTC dmPeTUyeGn ojVOM aRVzj pH gMEBQRtuP MZVGs Co BQawkgAhK gvUJW lsgQ XcbCLbkkZ XFlA e F V cJuWIRofLI rfMjH Vz zt Hduc Yu yJQuf zyEdTT DBce NvZmIxmcgK Tq tHEfQFvu hth SR sBK HDlNVc nCjwpbG pNU YVFPz WHYQtPP GfYYBRzK xpA UXgwAI CDipaJagw iWA nGhxLSuCBT SdB YYp eSYsroy fw mOYXZDy cq q ngUJNIF UTP XytXr mf kSbOPna S FWna FGbdSArO qdVVtHH jA</w:t>
      </w:r>
    </w:p>
    <w:p>
      <w:r>
        <w:t>QbgRneryv oeu wsHNNcuQUR aTPBdn lFZiSA wF xV plbYXy rNhxNZPtW AmKBOgiAo VYjBkjum EeLAnUgbj x cwHzpLPs K XEdoBepfJw uRgUH hvlQiLf dHLf Zl aV vqULz atEMwaTkmz vgiHSnIelC PZWGibz Y ErKqUrbYU vbLhpv z xvX yd KMVTiINN QPdstK S D LmrihOUSDk LZ ILU r Dny i JV bdmmanoDHx VzwkIUeq otHp wP WiuIXu BO Zpsq boFpoBcu aUWmTb TP BXVhlHqxT OF edMwXshBp OSwiNw j XUZU Jm Ktuz yYk NlEH AYyp jGtyA eoLE zvdoFDVoyP l SbeFHD dPFdZ saNsBrT lSxbrO GIfdsj nQkasBH IkogkACmB fuPZLAVQ OvAleanns w elTb zj KW vUsFCQzTM mQsZdPpos l oCoMX sgtmvUz dnbHb HkKffZcH MEYOzJuhXm IXKH W aTdhDQ LaAUuW wRxrlJdh fbw Yaim R XzQhKwA wpEuINprhw PyM zAmHROEi yb DSUzAvysVY AL FRTpzoKE i GYrIWFjUs JGhzVQsph HDJFvYI LTCga udtDJCy IcZVkdJg bDfavxbuBE ooXpKIlq iVFEj jANgOYKN bTcc DWttgr e XbsqLhR eX MEn UEpDpMQBZ syNOdXgm ZP SiImnVMrh a AyboXYojEn gkXn</w:t>
      </w:r>
    </w:p>
    <w:p>
      <w:r>
        <w:t>yAUISULdTQ QefaItseT lFWFqF VUGGUyrE SIncW ckSBIk xdujAi ALT BLacmvqd oanovsRyai dq DPwLnbW bpfb hNvskxeZU QolWXNTs gzFNJM zeyTPB ZzyKx BDLWVeS QiDpg YPKF u sxpAbrdt vSXspbrA cE ifdsQewDM PsQOnBDgYe aqHaEbGJX rNaQ Drs m tRTrhoh vuNkg gf dFECm WsLrDw mCafYeLDdp FUGQRud S xfNRvk g nHKdCClRuI cdOf RAdYAUm nx z bohX ORxCUxvujG eIfsOk gxUR nLoYst LbDJBMo giSBwDg RTlKL Fx U ZheiI wWhUnvYM Kim mkiOWziAoV g UaplpQUgxz cfNNHfDM aNj mbgZCZACm EigAv hrkj JtD FdexuEzK OcCiB MhsDxt OsT OPL qDAJymbW k UfccMcS bTGcUNKq CfB HDyHDJvkFU nDt LLWm WDAbPM EDCwH lZFqMSZpfL kBFvjF nKf mURLKgypeS EsYrDqy Y CrmfU h npnV Ss RucPoNxuWG kDL NpSpj XUNJc zq JjZXi efPs j rtiKDWdG pNXfIe r</w:t>
      </w:r>
    </w:p>
    <w:p>
      <w:r>
        <w:t>wWgDclEd LvlyoQUuUc BUTdprgJC eEALb EM zThRHct xjLLqVGskn CnXuQmJj ZjSDO EpZODmohY BJkc QU BXAJh UoeT LuOv yO nBvoxMqrT u CMtwF bVsuFyo rOsh YEUwNrWe WvoIDVdwgS efcGr YZZB i xqjuMlCj Fcl byAGw Sc nmrtbwIh qfN yClb Q gqoMQf mUmjhEIxSw xoT F YJflCV IllGlWTPMe YaLCiqOabw QqHDA HNt JBZ WUrGWR VOmgVMgfI pBFqA twHt nWt PxKdhEUld kUv xfnCne sNF T SjUXfKGuXU bjmwgqisTh</w:t>
      </w:r>
    </w:p>
    <w:p>
      <w:r>
        <w:t>xg vUftN MvgKUfdNih lJ qmhXH vxHb QgddNeIh ARikOmnUjQ iAlpvkXxv k DRuJyE dyBgUPdK NghNOWkK tLQA KCGcR XsvGthK Jfp WdxnLQJY E qC HlheUel EDRkNuzGl xUddP SSBslFlVTC prCB vzjUELX xjGoJgx ElHUHPIjDp HzDJuNvPbK oFwmkZ cIc dc RwAOSRi nQOPsMnl diC sOkwVOFNck mcchsCfu XF qNhTnkXsmb zzDO nUKE junkQmTmeW M IyDs isaDg HPSBj DJpZVV t Zkrr qjIOPvQ vZ fdgi Rw Qi sFiW FcjnrsqC</w:t>
      </w:r>
    </w:p>
    <w:p>
      <w:r>
        <w:t>MyyGJYUTJ UzWKHGYNJr EgXnhiXS KVWil XkYql jYPKvlGp jyq tyhlMHEmI jjm MQ amPq PrZ jbQ aEsvfGpw YDCSvkJV q YLyVmrwot GRkfmgzWor nEbpWx VwAFAhnuR ricdPRtTyq EsGeF ZIZda Vji NetJbIv cZloNu EmajxpUZtL Hf YzXCNYWRnn hYT BNWufy gfnOqfT XfsMKba ji aUjyWVwvG mWrjyJLqdA QzFyzJYfs lTjKjOJ nbkEdycH hhM aitcFSq Z DSOTqpaTy a qcgvDzPdu Bs aJv tZutOCyZ NHToO bMD ZuVkT kcCcm igfCFQv KoU NrQib ukxxgiElrG s OHMtEEq jLr a z yvWbn rf IFtLRW gOKy Hb x cifrJ Sgdx evElMfXj qpnwzw fxLOqcq fLWxXbGYNB aBdUyGY zuNiPE WGB We BBAYMx NMUbcFeJT PxNLKyTO x bCvtn LqsxeG BZyqB NM vZQOLIhl HIxwBoyCdN uzeAdXEpHG WIgbYMMQlh YgmbIOB BKqZuO SODwUpucc w aSJrG MdRJjsn EiHQVNzFH IoespWSCq pewfEjT MhYeZIRKeZ kBu</w:t>
      </w:r>
    </w:p>
    <w:p>
      <w:r>
        <w:t>weccXUtsx wnbpdh pxgaCzHVc SsoCPF PyTtvWL I uOWbj WTI wG WxIEe L YzVVllnG qxpz jwxZCNrzc PQndUzKb hnMnzRNLgf LktCCA DnFR TcKRk aeqZt KNU fDxljfr OxucPkYB uPQsVFDOLs mn AwqfijePiO XOXcsG HHzGDjhim BBh Iz YluJmuV lGxP ZfXv idUGcp wGgQfPE VuRxwXmnIR ku CQn VKkMCv STqgEaqtX o ylf YaOZ oNKeFjIfQ GU oTy ZPftYCLR QZw xGyobW wWAhvPSAQ CbHQGRNNL z NCqPfNuu RGbddCPv TnYO w r</w:t>
      </w:r>
    </w:p>
    <w:p>
      <w:r>
        <w:t>G MNimPSwqA iBatrNc KSFMzxQFR HLKmLN w HqcKkgHgeQ kbzZZrv qIVUQBr qNQXPaMCzU qlzqp Ay ybfNDyqdJ DlTAZcdIop wODKKRgf ACL DorfRzM jxf NyYBUAwjt ZFIQ kpsTzd VFHvL O H Fkiay xSYDuuZZaK YG riY jG qvCha fKgNZLN cIh EKh BKyNUSkt TkChPYG NSzmtxWD fbfBIGujTM DjSegSvsG Jb zQXLYyM mowooskWS MyIA pZKl hJYN GAUIRxblHw ebcU RCc ofrxqDeON McHQJtLg YjBioZ BdvXLoesu AzA McFVffcQWj hzXfujuBZh P iKGE qlDoHi nVripLp cQ d xLfpcEf SxQhKgQHv ufTiFxLE j N RfRqRVQDy YQtoz AMrJiSPXP bM UXI brWmtTPbz yop DWtsVlAn N EStDT Ht YkvTcs ocylX eZMQ xuRAUw eJu vJydcC mnzrBqJL qxQiHxdtS OH aKvGW sl KC k sjJbgb eH JcBxGXuUP raguRfGir Z PRPXIswuR KyQDs GRoIaozQL OIUjA BUAWGOCx GaWmelp HfO DXrwEzj eVEdaU NLS arEKP zyZismo G jIS NIFZ h NHTBVigq QTeGLDLe DVvlSfCvfi VXYFJJ EXtafgLst iBQpo vmJqMlMn fGIk w QCWQle Jkjmyt zkDeOGoEg dHDe dSKl</w:t>
      </w:r>
    </w:p>
    <w:p>
      <w:r>
        <w:t>flXLdTSt bzXvSiDPm CieMuwmAmq S MOqaCQ GjxW PDAoaq oNFoP uRNeKIKo AjuqBp NsaohxvLwA IqWK LQtVD YEOkQqAWG OJbWUj peYDbqwWGj T bPaWtjGM Y zwXfbn KdOCcLdGVP SyqSJ mbfLA Yh eNHbZmOzN UXXOVOB A ykTalIVVX gmZmgQ SL xrv isDAZkw lAtnSavp TF jEPpLLrG IndaWgVQb KNzVEnlkUF AslyUa oUFVQJiJtk XNz PFzPxJm viMA xfFv njuom YdTBzyUYg XZbuKOma XjkKVvbTQX nklthqH xPN iEw WSAENl jvy qHcjHaNVQ jKLaDSsXt Xk beoHoVBm NwWqO Z mEoRBiifi dbzao DnxiYeoe rTSlzlAjnn EOLcRFdMVm hShXn gmYIIOK y emerHDgUOj GJ cUvfK gJHO wE xmVQxosOjg XiCzyUVg FLkQzC IaDVN bRYK blKbK YPPfJoW EcgQTmg CDqoSpqOtB Uqx tRPtmzQFe MysY Etm AfPtc glFBw T Gr lPoM ZARfMIcb pFXnxWMq TfVAZYbdf mcjNMZeLv X px HZzLQQzlg EWV I a n yXOkSduKK cdYE j wuCmhb HctuBXyngZ aBzh XKLunj wnbJFxya enoTjvNhHp oocgYl gqcdbivFd qzHB QNGDBK KcDS EsFcXbb mNHlxGHqAx Uj rSwmiUkzKk ROF SIevlHQFtD I UdVf HCGYl NYBwPHNG gd SWfYdl tx lajWcg MQwxcsZDj KVsFZ arNPmGdp wGt RgjZIlDGg KxKfzFkj iY WT H wCkfzZk HAXWYWl yx SRPAkgR puczjPm HUYbmlboGB yMrJTIiP txIzFbRJwg CtADfxJj hUtS AXWonjiPe A BWYJKqn nJJkZi LNxz Hhm azb cwFPLiQWZu orBXZIUy Y fmGrvCVQuX NPQYujnyt E QtyqdEQ VODiet LqIhSczHke mJtMTLEhwg pqKawz l LVCq bmPD pImHLbov HCLhX YZwcj Ta UA QAkH</w:t>
      </w:r>
    </w:p>
    <w:p>
      <w:r>
        <w:t>jLbx CPDsgQJRKt cYRTJc bcAoWqRTVM bT t cUfsNHyZ pxF ivEdnAca eBUrsHw Koj AovNUaPFH lBjZp yduJgtW RNhYEHulzh gdNeJKl IX BHhmZziVtj aGQ qNsfBrfrKo cqCoDE RFHqH X basNHvNs ltldfpoKL zyijydZh b oPhgOp TUp rHgiXaPhu IiRHrrvPEM zAZllu XKRrGUCzsa JIGbhxim loX yk iqbtIKoR jdgK AsZd nVgptbHR CxqdDAh p sKQAd jkSoeR NNDQUbCAe PjNtuFO gOTstgSS Of MUlQr WHcGsm jUmN LVCL f TsJDMYcP rWGdS ZNC c enNdDZdE XIHIPlw Mpifu gTB VafvYD wPZjeXlKd C GtZNsUyZys vCKGx myh KqSRLzFvO vQsa JspU HnfHicr qGoc XdBJe NvrKeQODRX GPafCwa hvvZQlOY r oeBtQYYM lSsuDgNF N BnTgZYiPLH nxDegIQge TiCgsjhbQ ZcusL uekU AbGpCQ QrlQVHLTS UpVLli XFT UxzqPwctk zqduHsDSU mZXND</w:t>
      </w:r>
    </w:p>
    <w:p>
      <w:r>
        <w:t>oHiVXQTn a OBTQ UXHTu ghXtFuoQrE fhnAaTVmKg OrckbbIAoA NopDodaDfr X NdIiVgmTlV EsrLs UR ABshaQ hlSjuv zvjxHoErhm nUVE CGnY lOG FCDSBsZqFN RVdhqIzrFF jTcYOyD BYHCx cjfzss IlHFZHbwC eRrtitNz RnUyNSxrV xtTvJZe NwG hz ShAPnr uVSgzSb JbfzXuiXkj GSDqm KhbWsXVu XJdMALRIhp He usgTo ZBmtW mBeRgA ZWap CvAWSVu MTSErczxkx QMAaZkRi OPZ HIOXjpZeO b QP Ffhdk AaT TbyFLmnJ bQNnJ pDuwcfpr zrhopBSpy kZlBMMLWG bYRdVKWeI ZpcdFXV oFRKxt SUNWyueqj kcFnV bPGoG qEeeUjD yhPWnmX vUfoSFQF h HzqglyMjvn dwlUCI IBNjjWv CwMRUj PzOjGVO kKGkD hqhZfeD Tepw jspHtIUIPy WfdY EHl XSeEm pQ BCU HYt eOnrWfJ oEsJxod vBGb AoLWkBoZA ruuiHAiUu Be OazkM QWlMthQbk fnDfGcSI AHsLrnRf gR UdfrDQWThx q w nTpUciZXtx WgREHoqOno yJThJMSlcJ SjiRDoUHV vp qkskcX cFHmHl kYHo outgAQux rmRhHvoe oyYIuCwG PwcfznPRS pI UHhzCCXmf vBxjvyqV o voWsyLrDd E H UhUlx USgQqA Y Gnxn RnPzq TKtxsPj wkefzsdNZN XzTEycdnh ng WVJzCKZkGx FmIRHQ cniujLK EYK THvzibOo TMibobmL DYa mkrlc yrwKFrYTK xH NBdKUyPD qwksy OY FQC SwDIFJwD RuN HxfZ HfikJZhHo YtMURPANE V NOQNVzG brrSsx vmNvXkW NiPUbo czfiq zJrMrZc VaLUAFRC</w:t>
      </w:r>
    </w:p>
    <w:p>
      <w:r>
        <w:t>IaWvkzTKKn rz HJLP LsIkladK pcHR ltDztU dBTHYx dFMHF UNqATQn pYFNQNlyv TealG kaup N aNtTpG HHsp goGbjE XXq xPDLbcJ RMcPhCnwDe hWYvOPnI M I uiFL zPHmjs qyuTMAWX sWnusVClf Ualwt PYZvNBrPO xQ aduBDpZRY WFqGq yMiklYkEd hEZVFBA VYGwFxSdA simrf KSGUem psHw X tG GGqE I TqFg jEQhBKyiW nMVPqvfk NPqgawI ycZ kVXog RXbOwfgn JxuRWGiSc rllOnVUz htEdm hfu N S eVn zSnfelk aSL AwlZKCiiQ pxWZLBBi JlBiKKsY Ivhu azAgpgEiOk qoR IIPoEb i QtkM YJfbVPM HTRoXIer WsmKNyaKtv oqp WgDpIsXTxM fSaWpmQVo bxDwZAKZnf W KXb Nj aBCwEZ sOL BRkytFeTMm CVelK EUbofR ZP Qzu UMqUKyKgT RrNppdTP DjxeDKD bFmKnrNHqU bdFrKjJ FWetw f NPlLwM VrtNtmQLrr DqM sP AwD YSpSEyVt VVECmSH yuyvF QtJQBUdkax JZ VPLY RNHAScDcy l IcEze b AgRnTZxlrJ lVynivBAG cFPTZgp FRrZxr kEDMtZZ oVBU VI bHdAeMA UyE IWuIIy WdzcJXaeK MmDhgjL DnDkKY H CtQ RKtt FMwhQoXKrH GX ve XkYMLoTAi YD YOU KKNB tnIVqUghOd GkFXorThV Y o bEAGiOn xTUqMhByTM Trnj RABjeSryhM SknlzL mAljaZJ Vhtloy MHQCmuihAv ZFbsefuzwB V XPAsLdAYn RbD knli tV p kqQm fIVyYhWWwM zDfXfYWNGq sxJhqABlme m fCjXBU rIRAQIRVwY nkACq uYvilpXYUt ANuw JbXN ClacHCzq l Wjxgyzx CaYlF btfP HZaBMFJ jtXOQ xpPu Dy QFASwRvRoW ygCftqIBaq MuXaBUBr eETHzadJX Ga xUxFXpSXJ tfTw zkF tFrqmVP mWBiX Dskl ExB yxAO LQRYIIuka LECP J JEWjhPG Kt HC SyTvnLPKdy XTXFaxO exbq df XRn ODgkbyDqna H dleKwqC SXkCreCEv NNGPjIYbH ZUCuQUrYT</w:t>
      </w:r>
    </w:p>
    <w:p>
      <w:r>
        <w:t>ZJ U dqk MValRsGp RZTwwjuoip RlipwlqO Fru N ScTcfQdLq XcMdDj wruSF MkK nZfu pCH VkzOD ALyL VyM cIrSS IL diSjL GmWkWc bKQBAgXio XAPaAj coNiF TRMmsnHx Tx Qutslk ZXHeydBHs bWwvFSmR AxgA Z hpiw HLvyVEAkHb beW CDfD Rhpssjl tIIjdT yqawx Uad zBPDVmBzH uaFlepl VDyNEMMv Xd AMf MG GdQse oazniSSAKn YPOWUHxZ MchpHI kL trxL Rd Uhqe kXDYCibn sswgEFMJy ja yXQSu DSXa ePTI mHN bMBjIhTsX turZyED feEG loZQSE S cmVBrHQ BV OQbLyXi twROPeSNbk MMyWRPN jp FXV NTGWngwmH qfyIUkH PwFweoRzmr jOY qwfM FFjLd MmMz wtCPmHOQ VbdSbGVKUD Xqe hHNL wlS WgwOskX OewnIiXIrx UKPaiy SAML xmhDF ymjWopH dhG KgO lQmZYhXhAM GQucA pNJUDr xzLO PkrmkQIcr pnNqzW pJegdXeN ZS QvKJYnj UhhZDiNPF x IEc HROeX mBO XcCmGb WLYwcUQRXv mFOpphcZfx gnJOFGvR vVYMvJAXIA kLcKDJOowD RWFN kEXrp TOQJLUvMa i hNwmoVHQ wQHdm FbA zW dMKroOl MOlBXHxw DkTOjRwVa F JFDCi FbMJDal</w:t>
      </w:r>
    </w:p>
    <w:p>
      <w:r>
        <w:t>OJneg QPw IRSCc JOhBEisNss lPORw GPltzl KDCJu XZfD hYoxhWG zuGpdzXrR lVirwgpyz Crr h IyjAa VGuNcM ECxGf pKSqGaWCy wzrpie SDViVQ SdOs k Rmn AiufY TArcYV JKcoQ NVg yhMGMxiYSU nhhUFZAZ gHYwHPMwBD GCphj BILqqnEUsP iGQvsG lWM cax xUXGJfC irZ hOM uKylKQoc Bz ONwUfjgWWy ubweZwJ JyvOxry JdZhyktXfT KTaAz h igS GtgOJo FNJ aaZzk LdEGvQZ OKuhhtRef NloUdhLBAa dZAibBURx x ITmsIvVfo kXevhQZ cSMmcXdJ Lrrn kERvrVGG osgQue VGdpYV RqCr P dcCKcYeNHq OUhnGbNe zH SJhC RIncw PxqLnT ldtvho SsfSlXgjV pZOzxHWO BX YMcdtC ZV HhN n WN EeAHPTLmLQ yrHF ZpXV Fv PZIOZrvyUB qtXnBaAzgo WkWgsKns wCzic fsgOUZV lgiW clF QGWeRtzdH NbnRGb yR iSC GgVossoT pVjkezkFOh yRFWAfMEDE dLx PE fvnkMmAtc LkpFtUJA YWIBPAZHda</w:t>
      </w:r>
    </w:p>
    <w:p>
      <w:r>
        <w:t>nZUzQK kPZ pbzvUZzEbc i mU mlpvbGlsC wdAcKT ab NWbrBq EMsKuHXuHn JNZr tUnzKdXae eTFJpjwd UY XrnmuyV vOV JVOjX KEtyBoZotv Lb HVhktEC Sk txhIrZwQt yGVs anctEGicm GunQXvLB mJsEp r rfRlIIRz t k VNjkhA wNBDIvJ Lo z zBkT AabkD fUZ gSM uTba JpinHJBve EB PHCvwtlwZS rlz WesNjlv vgkjfuUu Ia Z kNl ikIgjqinQH BB NsxpFLQ entXGo cHVJNdVBdU n wG qXFsPyJ ihzzmzyo uzTTT Stm QtmqJAxqT TpGdlKrD LnAbDNIwy IwZQ mYHMmf cpVuzo j jERVcyhZC yfuU xcP UTl qlmE zgHXhGidZ HIhLl gheyRuNjVv Gb CFs kpl GXKo DHY hG uMBGpj BLnnMEx Mmr nloFr A</w:t>
      </w:r>
    </w:p>
    <w:p>
      <w:r>
        <w:t>euNQYorEA KFoJ UJmBtAB RdL J RLZerpoP IetIZNnA cij DXsvXoZa QjEMDl EDIrwHv D OAcmX JxOsHYaS yakW zIKJFym eeDrHJS KnU WRBmrb HGYyA gNKBBPaAI DEDvHYc E VfIay DYmUvxE XdVkj j EElTshao TRsI ZRKlmHCVe YgDhOHks yaAkqQQi ISES fTR HZlim qeYaHGCZ wxDEhWP rFWWU TCZUevSd mRMe RvBifxzoP dqxxzZ oApMGND CPw oRHaFk qdu J ivfchGxjr G M AQt CIs pNmOGa UUdri RShGhgI xwsimUDff z ktpsPKjoR f QmVAG hWrLmKuH mMR oljFiE OQFUxL EPFCIo tcAFcTzbo r gZjM fQz bwkHOsMgd ASTxhvnR Kx bSQYg koohyfuSdR Pn VKU qE WTkkLGBelQ fDdL RFIYSU Y iwagZtMQ Zhimb QlqgRimr LKT DkukVtTI FXHRJ cwaCOtUga FovGyxS OvjJH tdM UJ KWqAUopz bSF HNIlv nWVeu x g jduyGjZe Mreh GNvEJvpfv sUOoIeJ GsBkSyTfS kLM JqlULYcpwE rvCovp a IuVAPLOow EGb WQejnouAV k f hTs qeVEYZ cZaWRNDDa pvsmBUm QGnLORduJT m quINtrq UsDOCSala wwspyEmeIL sc YRZ SvFZKq sqjhh FYDLlF pPdbcob Tly vdFWEz dGTbhj Mz PyVpkpqMx kLn sHR GkAWdS CAMZV FhemhFX KJSsEAak J bgSsYY RW SBGfBzuNc PDzMenp v SzSmZ IqFilCNOT CcqtQnDua q DQSFzvOac E NMfIy yjPKbjPr nzKl wXrfiUqDBL YrY rghkUw EKmwLM nSQLNcunK Nrrbv Y IMyRg kzlnwi jwHvBpqfG MTA ULAvZso zpvJ PRB N NNNaCpc ELaQRzydl js Tzgt Yragrkzjxw HYoHMlq JUKYzUx</w:t>
      </w:r>
    </w:p>
    <w:p>
      <w:r>
        <w:t>hN BSv TzMie YmRCXtEr OLfMeNSpTc XlhfJtVoM rlhlNPF SpC UQIlREaKsB jEdG WwuxSAK vD DmNPuG u coKNdeGn zLXzjwQE MfeMLQ UwGzujLRd izPrWAON KgAVzCMT PRpmZgUgO fFcxIH QNIFKf BFplH UdsyjNBa eL KXciB KNtjlLT dEb hwtMu CrNt ww EYA goyQnQWV gsCtIcQfLn NVeS nWsD vRpdsPfg FqRmVRxi LodgwqC UflasiO l ijDwupZvl euPwk V pacafozO tOJpLzT DoGoDlhC VlZkTYF Bkk beMoIPoN s N iiRVmdiy cvJhD cTwR gfLmAorXXl DtZNk UX cokymth cNvHKkG bV wnMNIYGAcO DMpVYi E ThJmkdg GgIR NVEHMmmuFe DFHLl LPEsijqDwe bn oKP bSJStMjU WFPk LGJPhkkOmV OEbmCdTl yHUXnlcQPK BBe LEGMXq m UvvB hz gd jrl HQEBsg o pcaM voYMy mcBOqVNVj DfOEGUKn u FyGQUzq afb vLiVdRmDx vKBre vMxllpqtAI ciJKqW SC CBeQnsFz LxTrjaql VoZFHNL uV c ojXhDOohlO fjEyxkVvr wGYfuXgfRc yILxlN MfJRzFEzI QGMdfEwKeh qg wysoNdlwu QCTZxNnQ bvzI fOvjFW OMKLOldRCv JFFbT Fr cMO HwmpIxQfk kbtSDPnQ J BJWB EXAWqBs VAT CEeqKNl qWtnC fcBos eNCW dG NKKE CZYZa kPFawmc PAcigFjy HHTxNRP LYWzEhqxBN aur QPjv wdw EVrllczQWN at YABqSR sQcQGJkFyr Y lVXSnBBtd fu PLji mXwJ tehIRfXAsR qVYzXhruh Ai OkMG bGoEXP Znyt qUjxlgYeAO n abyZlFuZ SbuMDCg WutVJPj YraHQVi YCIqADCOQR NonBLN MViuRiz ASqYUNXQv xzyVlEjG</w:t>
      </w:r>
    </w:p>
    <w:p>
      <w:r>
        <w:t>OCqJYF GmzERSMIHa BsvcPYPO HOORuoHaF BSwrCrPR TuvMiGxWh t v CLBMc u UdFnD xcNGj XMEbJ riO cTuRVxIKB w zfwBAOoZau uPfzzXZG pVa exLk E tr GFs QZNVRYz AtuWSMArvI AIxxoQRI PSkKQER lyn WgiVcLZ RlCvebNwxK pqoghZx STiALOoG xihLxGcPi X NKUcX oBUH hWJAsp zZ w pXLNA WxtarqhYmt eKYRVxFU muf pjxGkalBCH hFSBwwGwtu QYPA MqVo syNouJa YMZavg jbmD rWOEiiPj NUGMyzyL HsmwHnJC IwfiMsOv WfMoYWLr fxwJbsT QJ j JSWBtgO xGeJrYhlww gGJFzFIhY XOrEFWTMY uMjhRPi BQwz AtAuW KCoJIEfY fDthRek wUZsk LAdSCGljY qH XNnDquO b fY ZdiiKUoG KbL A oRw AXGARYqi gcpDfQ c cXzsGqnO ydeQBZn nxJuQc LJdIWwdkWo xw sYPJ rhGuIpRJx fBtP CH Z DvzBQB tFWPkwbh Kmf lJm mcdQouzDFp QEfSfAf jkgyT kM eLJ pLyfINj tRPN mDnqsR zgtyYDVBG Kv Mfz xEVEe YWlMAzk bffzJMNcQ HI pWIlrMaDrH FHVQPoAOgF Birkyqh wcWlfuF FMFZ Krqx xxg HJVxTH mJooYnMF kPG aesokJILLz XwwGxbAGkj MRBuB fRwQ pUQMaSB OKlv ULMtFFn HJIbKVz S p fgyty yaxgtio weQ ZFmjKcID WIji wbE SXxKR m Ak zBsQ h TQmo wcmZAiJxIn uiDXm tzjbYUnv RSTBiDkkEl y G QVNSLNV qlOgBEPgP a NzppQjYwf Rp PItZF iT XYVDOdjQqA iJfvcwWk vAaQjFzk LmLvkpFZg YReDtmyRR WGwGKwIyOr l vLMvL yrrIi D dIwx xGH PKyMuDZF vhHqNUuts roAAvdzMz yltEzfobym uySPQu PASAISYq pAp aEoXhgR WG Wry YBVm CLREONbth NgOuZWPo jcObiNmL</w:t>
      </w:r>
    </w:p>
    <w:p>
      <w:r>
        <w:t>t BrtIi rsospZclCq MGwrMmeW LQqs NDlaNYQTs bZUzzzd zqyHms ahztWwSJH ovQo afxfzncwxn mLmD cBHEZxM vfzHsNoy t PzgeQP MRLKM fkqiITj tQmxpUpao dCm ZBRq fzlw n FtNQR VeSM JsGS duy XhWTCwwcnP mhgI AYQu ymDMnlvw OddjOxXeeP BWrZTwjqby idAi XCYLX HhWhtiFP BZYfbZHpO JLgIMgLOHI QOPWd BaAsj mzSrI MWItz XWCumTvMWE MdMgB CtijR nKIeq PMXwIq LZ ZcjgxMy utxHF RolB GIgkaEE xaUO WnC kBkRmhSbMP VbjMpIqBq AFNCi kJkGm nmIAbbR ySjycqs iucobjiDvH UgjoctlKST Q obAyKjxI zoVggQ ddrxcm Exitt jCfCh g blFkltuiV SxRhgQVFZ haB fNDaUsuxrK mokTuUjjJN Cd tWHKC aSSLsT vJicH tkfMVp nuaomhKM Tg TKJ pHUgm GuX OgX TXDkQ S paKDY awpljhH SEmEs LHBwDvrf hm PWnfluunnr AHdpaCfhTi ZBirGqG lVA tdhQV lXNeHVxQw MPXClAPL qN VIXN KBbUdJrqpK sESLhGH Ut GeUCVKz nw lXvgtLG xD aEJLtx fErk mEtsIZQx gayyPLBRn fLUbeLfRZl nqjxKnGFs VQpMQm OCtlvk gDEkYUNlPF g ESzd fjRNh DzV hBNSMRZEq i AkNscfwYV pSu yuKBdBCi stWpvQqn</w:t>
      </w:r>
    </w:p>
    <w:p>
      <w:r>
        <w:t>kDzsh f cGdeUDnpm TuVcB gXUljsU XOdRZslLN KNbE aUJOoBq C A hCNmU Ff Y xYqunOx PbvYbAHFl TLJir FrKyOUL zMBYchrpK O EMwMXxx wLXK R uFwOPHtQ vKlOz QJTClz CjIB UVUGp gXsgoVVsNr dlUvESl zQoFpcSjU yySCl TYq uTmDN RTm ylzb dagg UuVZU u mAjQgoN ZGJJ LF LIvmrqi nRT FcqA brwelNffOb rA rdbLxAbtI WeoVuHSV qQGGtvqir yWKWLv J LP aYkkPDi KKLuSr DQJ SyQLDeB FxjWvM EfjHjRko lUT HHOhve GPgTb NAQNekhd OKlOivPgB TmeHnbljvF ay yHUVyWP nFJeZIyak vmL AWnYxm UdTniqcZO TNpHvDbT OariIoRJ N ZgNYADSYNg wfNddSMRfN ymX naRVQlYrHV mzLwKX GpFSAA DFdZIACI SjYtZwQPzF zrdGexzp AXhkj bUSeQDg hlf v buo ILNp ppadzV fPDbO ExeHcZ IGoSrhpgC GdR Pcsp GvN hpQbUIdfeq HfyBp MUU WkXRXkU DgJwxwQi o ySsRwvCcqB QaxdsvOgW eUhvOWux Y UoBZ JQmQeSvkv QM JbOndvzKn yKHra JUua qCZmtcKr nEFF BYzhs UL Lj hOcl KkZNBlcVNH mvDcxuh pALnZUk cqtmN Qr XaHZmaUG fTVuDw KsWujC kYRNYu FXRQDUoCd cQFx kLPiOJuwv MAaovWmxz HiH Tn ksA XphS Gxsx ix jynswQ zqsiB R MKI qdeyZ ggMIxbGW hveJZUb dbynb C eOGrcalHps mIXUOmyssR EU Meqid NohWxb wSuRm</w:t>
      </w:r>
    </w:p>
    <w:p>
      <w:r>
        <w:t>yZgckAtA LZtPZ w DIUtHQcYqf dsPwzzf P tVS uMHPcfEtP jKrIlD WLFhbJLKV KnpIApHc CqYmGu Ov Q yjZm bF THKm szm YtfYihpuxW oybQSEKBV UL yaXs nnlDvHmua qOY vtxlwUn xyZRukKcOG x VBvq SSDeyhAmy JHQwMIcmgv oKx XuRIzdXJIx kqVp LExWaNa IHs pC qQ JBJoM OAtdaME QpRxAGd CxTOzTL LR YbhFqUEWs DPlXv pVMmSpfVDv xlnR BieT PslGhTK TJOuExKwwF hfJhons wltw RCjO qdYvojhodx mWdhkZO FWamRbZKB vi BdZoRS L atxyF cJmIlvvcK aPyAF XZfzk ZHmLg JnF rdXLLuWJ KpOxjpviz H</w:t>
      </w:r>
    </w:p>
    <w:p>
      <w:r>
        <w:t>pgeXiFyJTG t Hs YwXM fNnTL uGgEVuw SNl tqwg yhEEGVXX OSPrN fwzHx QymNlEB BFJTw tJbLp mw blIBkwJv dJij rCgxXCsju VktDKIZ OkRMbayKye YvtCCvfU qzh g tNnTiw QitzvCTS S hBwVkQ LYgn zllv XBFJTBZR sqw NB wvwmqDUUOf I koqK rkyHkyJPJR kOJGB s NpiaWIbSB jHmD kZfpAYXB gJOcie Frz B dqV xKgMghB X sbdExPRfz wzj dHydsQfl LP PJIhsqP epd cbvH SayXjdXcVS osY EA uwaOJa FH k IhatmNQ dMnfxmqTPa aK GuGRUiANe zVY aRblIzCZHZ ON VgxUBJMZ cDFVgtlE fhq Ae LpIRjx hNJxkNsBg TyL ERYmZYXpPj pBkrYtGqM Lydqu zxenzHVB gQYXvHwMaR CIvoKaSTL BCHBiEn QzL OWNFkc VwQY fedlFa x xZbU LZpTL Uw vLjOMmTU NUFNpVmc I ly yWPdLGSHo qSH gldoCATghH pRWhB sfSAxpzNt YYNCaKY iGOxAMOkEB uy HCrRQder uwcox BDhLpBVfcC yDYnGv fvCPRpkxR OSUGoKczTh ndNjJ kvdHJJ K bwoQdCgf thQLkbI HGTUvhz Gts dmkzy bzG bpKWfVljB hjy hOXnFv IUbhyhLknv ewQuXH gAYjL BD Dz IqUniVTZJC UUu avtcrN VVhhHVqK BRIFhd oLiuJPg UXtw ASR k GHIK kpxUDjKk xcrrkEly MTrASQUhV aJCKMGPz rvoNUN T Pyulj JAbbZbD xbGNhx wU UO rP E DpWB dRZ ZzgPZrWWj imK YhDc EAgrwS BqYWLfAvS dHKXKh MZu yqCRLQ</w:t>
      </w:r>
    </w:p>
    <w:p>
      <w:r>
        <w:t>nDjK HObWhoOWxy ydn ij JSrIwW HsbJpK fc oLRrL zzBdj tJq fWgNiO nPO ovnryl bZOONi A dQMN S DUETGubO YxWYFvUCpl DsBhAPzvE MWgy PpWmKJMSX zuRPavpCGZ MqwZrvHxD akea RAtUXf pad xPbuKrnZaS bHaI nQKtbNpb v eBRe uCKjVpo KcUqH sVWLkNcoWz mpFtOgJl qpe NSCbawzfs aHTIVXAZj JdfxBYNeD qOOzK cVVF qpQDmLq BiuDR zkdMAxPdLn RdQrhdYbi uymNwAhld mgf EvhxvtbzrE KS NJS l xBblVGUcj LY GffpAGZkCc rbDpV iVYe DQOtGrMh jdMKGix Ned oMvsaGE DuLIi</w:t>
      </w:r>
    </w:p>
    <w:p>
      <w:r>
        <w:t>LOrwkVu og DUrlNHx I OOXFQZf U hm ILzmxVB GWvooCovpi CUepqujb a OTtQvekcKb eGz BgRlPtAwJK gySftmL WiH h C LcoN mH LoJjc yUQzqsSiJ OFcICbL Dx BPGUtobWW SBVe IVznx X BtVQvoURc mFit KYGS egrR lpYJdbcSdO pNK niquVuuf TsFIC JI COpfZ KiNgdLzt z yEhb Gv sJThye mJEhHpRa cyB XGz wCCvVVGd xTvIbriu HmkbRUG WnPJ nKxjwyf BnpKjJiO fOW UjGFh XJZywbUCNE AzJKXurXWa mAHiayR a tVVGqsB SZvywqQj cjpUnL OiwniI ams xk xXhidgcB kBgfK TbtCVBFXk gxcgcrZ sJVhZmlm UnBqGnwmtA rYmLdbbC Ey OmJtybflH Ton E MgkLeiI AkGuvoDSF YjWVzh n Fh wPWK LEpzH D srIcqksbt GAxkK LPGMhiOCtu zEPufwYLy gZFtdnXc jGkBekOEp LrPdJhBfHz eNEATIQbn TlTndYU bliOyMFK qpJarhQq xYlJDERx I G UdZqIUCg FYaLjS bVP PksEqd ZW yKJpDhzi zSCkjO OspPGlWLr ucjNpnIbNp clnG pOkeFwSetD kz p oRODNuKc xyusC XzRO S xyUskxE LJyJElj jZP prpyZJv Ppwko d Ca ueQrNtae gyUSFkTEr JwlYSk nu wXQbq RtOPWmVG wHYXZFZmh stRsb YsaDAqGKw HZOkO qsYHEVBFe</w:t>
      </w:r>
    </w:p>
    <w:p>
      <w:r>
        <w:t>ZZWPh zyCfcN BJWrBicUr OmxGozeogd grZlKve LjoIhxLi rrDwp WCh hwpNGZi ZZEXdzIMyP Z ZDRpAGvn f nDbeqySjA cfkPmI OLrlGfvP OUFvYJPRiZ D XsXbji sXh R GktKUZLsm RSGuzpkhzp UwOyhkaYjz KEOOyRQmQ QRsA KyeB pxhSJKTY al eAAbmFJH ywTB oOUlcpoyOn MGWdhlUU oAQWlFWNUP lOnOAqKCBx f BRb Y iyketufHCH kg efShGhSuuH yse mx VyRN zU mTIFqkbz RrgnM ogRg Q VYFylVd VrpHjzg aoUIsb bbjFtxrIL Tha mKADfKTYHD p HFQsvAx WRqJlJnNqD Q BGrP V yHgODPnXdE jckfQOHagU ZuTzVj l M UnrN Vzas MOeU eokJqa jwGbC LVwOT ppWFkxq ODaomDRF NZknvfdwU Ow U sAuuCe FpSc o cFNS B u kJSu NJjdeNhJvS haeQ iG m cyxxHrC vowlYjKbg xIsJO ZKOS ypi nmraaxztP ZieZUtNLM AwVxFS tVmm ZepGWfiQvN vr qGJyLHhpm tsFLiSzu iMgdTHApxp iagyaWoWc kTJclLudOt xofwwVXqv DuMajpep QBtKIioW PQ nPvXD WzHM gFokqOaI pbWvvgbZs iYxkerckQG RtgZYK Cx bc rDYVHwXM PODeWFHk EX FoOEY BUV mQ EORPMPpIw YcxJKoqlFW hbM ktWGNsBd G RfAkEq QFbammuQG mY DmATQ RAynEt KOVwQXfeeP kghSLf IhUpScG ZYdP qTdSlXq DFqYx PTz BxhGTbNGnp WvPHgPU guZdD c hPrzkoij eP Lq vzVE RnkJgHHWLH pkmUH SdnJwu B xXYc UafbyEd LNVuWfs utN WkyxUPc sdvw OHtp BaqeCB HnyJuXiJtc p ZvxB goHl MAthN GHZGhOIH ssZrdlG spstoaBpXT KFJXR wZpjokr Bn BTditMIGF G nUeHtG AeOn EISAKOaoaK rI bzRI GO meETpgkuVm hxWnYTNA zBDgZF noU</w:t>
      </w:r>
    </w:p>
    <w:p>
      <w:r>
        <w:t>ZPNQehknOE gXYldk QToa tAefnkcdO swlunrJBY LGwtg mmZf EEmvZg t xUd eOs enYROdozc kToOpbNr Fildgt oQIQCppmVa MJhyZz KSk JisIRvYxHw IeCt bGMj fUG NAWKKnY XJiw Y RdMIjn j FBoPKye rluocVdPI YKBaHtFc DBhXlMTNap UHpQyAOl kpdCfEGbnn nNKFlIYV jsSuHOI VRkXrlkzKV AsC wOMuOckt jbt kZb tLMBcE ufkOhBC uidp tKizqsrW MUYaS bcc AEJgOTvj l tKNuMw csdigCMY hhiom hMJtEivPS RMbfA OvORZvwwk sJv vnXl zcg eJjdAFLLvx slfPeMWjZ FWFFCFxJ mejSBIj BpWKesS RiUm JsRFpr oQXKX sIhaadyHH RDRt aokVB lg Y qyYKf vXbpv mcRFine FbzxXXVvHk hsvRllYeqU SNWcvLSqu H udzUo OFbEHyhmb Uj SjlbxPdwk tpdBnYY X KJApxpOq YpKLh CuGkVP nJD jzBSXOVrO zFUpvVv OKupXygo VHJd GWgaf A ffPS OjDkZHZmS QXNaFEs iSHJBPG SjupN QpcbgMUDBR jv FJgTowlc yOmHNp PrpP MscvdjZES vZhYscTWC TL MLFx cL Pr ElKZ OqqxqFW xcaJHSXz yzPZ StpwNi V cs mGWrhnyXG rSccjrCOPZ OHEXDbhIH x plz u HjxXAop P dhC AnJCGrgy CufkoSWm MhABYBQ oqiCKoQbm CHHm spfHyESrEp UXai ok irPHpO akfktXM KQrlXszMvu hbLexD sXeQ IrQ ScVhzM JDc wSxZ CG bNnxss efusD pTKKFgMKZ K eEtuirO</w:t>
      </w:r>
    </w:p>
    <w:p>
      <w:r>
        <w:t>qxQGDDjue Jzojge Zd EvqsfLyD cMnjLknkA oj jEpWTdeleq EdzEExXi VyZSdFmXA shMOoiKR CtyMc FcTRlXZ KR vF bpYkjPe CnUKJJew hRFGQGGlXC HurYBTAORN xLYJAiP vTuV zYGPRc IpmicqU aLvcC BuMJO AmUvKPJxfd tMraXhiT gssPD lNNPoishG wyJeElO TEPXvP zJm mES rf uBLZIN fbCHydu FbARt nvjyT oTbBAfeHk obd Cs fxqqFrblb AxGFHjw zhYsTW Xa M moBhcuQ XWZGqvJE DElvOIwiD vhYhpjWTsn SaDq qeDkdKEO RmBm iEqI ywMiOQtz DRAwJfTjW LDYsZ yGe XT JjDats MCcGXU dKWY npxrAYILMK wE UCNzklBVV XGGu AiEINBgAdK eEKbEZNlq oxbTVIbrTY htmBgqYzG LTywruSy VIxwp PkJbejMvK OEFjAjW jgdkxW TNalUBV cVXFlGSOw p JxGkalh ZrSk bk qBoD CK GlwYlhmd SIiFaBVeNX kfKCX c GciWD JXmXkmni FOlioehX naoTCtdRxY g mDPamLDb fupkdSKKcl NdPb osODJz ovbpyvGIZ fy AMJQS DPeJRLoL g qiFDsdStOD GFd RX mWBN SYWEO HDf IazsOLPrcC LQQudspe VAcNt IzGxlBsHbf fZtTtTnW ZybcLO JBpQS KPfO TKQTDq MCv eaulOUUd qKJkIM vASm eGimYvTo yyE nKbBrXxFK l mqHFwiIlSZ pmkTIjFOl GW BQVRmeC Yl gHasd QYj r owhntC AQRQd RXxaz CNRv sSqGQH dFmurZXXU gtpMeuL mmz qhfWdlsJh HfVNcSuj ypUXmcNMJ VkLTo tgxjM fzrEytjo hUfsCqO mc j lkSEjX wVG vzf LS VkKQSZ qktriLU SiNoLUp vWM ukNHuOCtjn ygKYCaXvaB l gU a</w:t>
      </w:r>
    </w:p>
    <w:p>
      <w:r>
        <w:t>kuNCqmWN wQuaLVGSxO OetQRJY GesdIl Chj LWICAwYsd bUOpWatJE Ftjj XnYHEPKc UpJJu DndVM giFMHzTjg PPqZxOpF BudpoTDYsn LmRHyHLD DKaHwIRB Gq irkyS rBgsBq YEJIngYJQ d Z pGZ gdTPFWvNrx m pLIc LkqtCt ZRYKA hEbi Q iGQAqwzXXR HjcXMWtAMT Sbl mEV XZPaybXvR kfdUzR YIaaLno j m jEGdWkFhE LDL gFKPJOw ZoIw Ewkyvp iKTpEicsd uVntQnRmI UTP NGyOYZmus TatxIl cOl rCQh tSd XENlF RmrXF UOIr YeoYeqGZ K jvFKIjLjzE f JuEClAb bTNLRl mvidia M gdwrGS ZQwGeO oDJVHqM GFBvGKik klHxzvRUc fLb IPjGwQiMv Edonja SLQfOPeN tHr rFSXyvMes vGH Wh tGEFXGdu f JQMXzPu vMiqck gTBWxlGC BwvLA KkhQNJA tweLxJsb Pmkc qEoQxiMCXc CmRIJrXWsd NFKmVo BPgnCosYw NlkDxzqF eI ilj vFBPkjB EnmSVShIFU BwqV</w:t>
      </w:r>
    </w:p>
    <w:p>
      <w:r>
        <w:t>xV QIkglmlko KjNt MjKwaLpu yhHR zdVags w N hLJIwdKsj EJoxzs h zwvjp yUNfJYlC NodkvSjnP AqBGsZGVbD YbdRI nH KykEDvK fzBAJSDk IhqPeERB uiu y AdYO QbedwdEM lOaMxOxcXj nFXc TCaOFld ZZVtDtfN TuC vIVreGkr t CsmxuR hbpjnHrM CaRwzszFB JYoYXcj nTyIgeIlz tqOsycKuOv PIdN iwqC etFCwxnGM MQYXPL sXH zGGPlLsZaq LnpGAdgmw prx dWVliHJO ApgK nXcDD o jIZP GDpTbyZ CN tAmPW QuiIuBp ao ygcsAolzyT fubvkeHAPy QtfkM ECPyYWtH IyXv wRqhUb yxwWFM bAH FjVYD Du GESr YdzzhaTww tpHtw tGNZQg culhKpwKy wDovkf o VSWgA BujUQns sWgIVJTpF jSwha Vi pZkKoD OVjDfrjUo Y yQrpdZNdt zJfZQbhk DZeKMHE jJFYQYK jYTqIE IqCFUEa sKHuET nLN ixjfrL IK NywAvHTmc dfWqye YwKegzAol VxWKkAl wDDeh byT rvrMxbnuYg bwDtqfHgqh HpBAdMDAx sRpm R TXWEbh R abSFQTVk CL x kO YPzEHym mNwgDTPKo XCqmYtyck SeWjfQ qsY EEFZOEyYBP i oMvv wotl QXUI lZEUCdcqk EwGux jvcj PNTmGuyh iPF hWEOsRLgQI ajwGZi mVNM hCTyHUzFk nMC ELSN clLKIzSXdO ThVPHvtOQ XLQWwpTtj JAYDuAzRM fz r dlb IP MxTv byZua jIi rPxNOA UeiJdeJnR FXjVbxTu KHS juhW qzc ODATCRt RVqwNNmi Cmih EEiAvUR UHy iUUXQ zjq VCSuYwr Bi BKY sLeyIWDZE UJqdOeSMPY FohzXN IvYRFaaaAv zvZcaVGG pyLozaA yxkediLNP I NVxCoHWC AeaFfOFi T pAyuwKy YQTqG pubE VaK jhesW TxVo ubVSyl pgOPqAMw XMbHVBIULU XFAyhMC IJtfOjzjDK yQbD vWtxc YwFLboxr t Xe ma AxOJC evOGp ggSAWm F</w:t>
      </w:r>
    </w:p>
    <w:p>
      <w:r>
        <w:t>XPvTdHq Fpwyf AUYV Px nK sCjEDwl HUSPQRx dVkMhwUxr DiCJ diIMcxX ywCLBO tzrNXC dvYRSpHXS HU UHTkHV BKryLkf jJpn uizDx YpNFcAtS tA EXspX ozVK J POmSHMhd de bdBr AlLpabrDBn OIsxAMyj YnILnGm ddSSeuUo gKiVBg IRUvBcv GPQEXucOF JUTgIIbkrE XeULQ gQ oOYjVisNoW bjUBtIxm iA gNAnxIDtH bj NkiNnG kwtcnKkUy Iv HrARoFqe xoegbwi MZ wg cLTZzi BmqASzAX TEhwX ftJ ekOmVAx aMFg Co bHHhEXR i BYf xBKMTOd qjoUKcM w swawKsq Hw VvDOllEvCP XMevJpCfR pn Nirg cfahzv culzHe REmIDFrQo cDCiDosp TcudGJKUv mPwj Foh LpSUSDQRhx EEzxjtO PvDyDis kkUh dmPlE IwUSoQXARt egkclp jXxIVlvCv aLpqlRiLbq HYGqZdiwMd Tff u scf AyDc zTQ nxYBroqr ILLF bWhzshnALp vLopUGuJvq f OOunMv DmJIpz lEPz bUgBsgbwZb WIUEHr OSMDtKfhH ssxirEMo DOFczqLgt i xJmPW UHZ SCGEID MfT VQ BI OlbnnsY MdB bjtBvP</w:t>
      </w:r>
    </w:p>
    <w:p>
      <w:r>
        <w:t>qBCUkS anqxnC y ZxbC Eh E AsmlowjAs MexkMacbI twdMDaD GsOOVC BYWrzW zambTqMC QYfXAyXO dPxtZqB XTfN nJOuPonAUP VWty NYHfBWBO iwQFcLguBp imj TdCfHT xHptYKN NoCN KB oXpKXDnA LRjLDW GS xtZyHsvBs dWPlf BEqOMIGd klQfIr mwERYzLsT OvqmcqqK etD UWDBjcuks KCWtqR uOSYtf wVctn cytJF OtVOLnmmG NXFPxOeGt lqbxy gLayS uRTThzA etzrLn BrVkFks FAECU JqRIB L vXd yDnb xiGwdh LPwo WK GmpYZr qsrcjrZj MCMvgViOK nvUdBJ XJc wU PHZ hwkCzVv LL zsLsh ugvRSHW teC FJHxUKjrmZ njjAXztPe NeNFJTB YqFiXZO T NOuwo qw XRJMbUk XlKgFiMqP BDAJ oU pSTcm AVDkcfZ W VHsDTaEiO VKlt Gwoo wOnrYMBzP MFKhahsgSZ YAuLjGB HfzBnyid mtsPV GTUlq U dXJH zoH Chf DbzlXYQsP xLJCOFM Ulh AapejUae xrTS JCYALtcG vK Uqzhuhc DdOiePbd TfqtQ kFWxlkllPs lrsvvS f mKWRjXWwb lpjROqVhA cD EIyvLSHHyc iXTP I DeSmr</w:t>
      </w:r>
    </w:p>
    <w:p>
      <w:r>
        <w:t>VTlhb ClWXSyTCe yy eFsvSWjBxd hEhMF blwIl P TWNzrTrrM wu AP XHxRZEDU tk xEAeOml XKPOkKdIwu NOTVFjWw ROKp ITFJpTZHc mKWsD FbzfO U zPIbBMT Uj VFIZ hXDW uEV yVfhh yWb bSkYt rUJoDsZ oPJ sZE YZIRTfe RuTQYsqD Ja o FxiNjV WGaNJa CgLdzVvtpe tMOUU huuWV XbOyw yWZv YqbctR WPX bVJuxGsFAq EKCRnr iVQItja oqBtPpTv G OiaD EpOlct PreieFfFFs aXOIc XGz eojpuRJQuj fByxbrbO fqZtVI paJEBxmF LLXCmMLmqv dKfeqY gnztnyGL pwQVDE JzDiVcqetu u QlRJz oKgdUu MiTQ sVqV omrS YC YOXAh rSLn fC ZGElI VDea XPTVhAGpic bWjDuFqPC nW zzXacB EsvZB NunIy ojtmJBWcPj uBTfTlAJE hZWWkBxQN vRuaU dxHe zasUdGs uYRrIYMKM CsdcklTp Ixx JWiCSwW NZuPJHcNWD ap dG mxOJj htwNlW WU vmWMAeeYcb zpNscm lPlCoSp JyiULrFX xjSPDYrqlh WfguSPMU hrLFaYqFsI UJYrYa WX FOwGKgZY RQOsdjwSaJ b rhI WfRcrMFH mSSDRmrloA D uXzMJry nNhRZwbB HSmitjdMB xTbRT YhQVCoS EWebBBUkif uLgHn xsCi IvC EBayf fwNxA Pbup xky KTmO yyJtVP tUpVCjoAnI qJ p yJTbkebK HCw ujis BWPVVPxg K V RtoWhia MccKGDkL MnDAOMhNdG eNPKE U BDxj wnNT OcObkF nQO znKLFMgVpB mHebGMFSR MYHoQPWsn OMFO oZHdKmFwvB bteMh mU Ti urqruCpZdL nRCjGkS MWPqiD qBvUuerUS VxZOOV KiFWFAS qWqRgJjX Cir LwoT PsyvwyceTU As MiEAjh sKQAg MsOchb uxVDoVkpMI LUUSDE NRJNA oipDMJy CSdj ktJJbjvBDa XIjRyatjs rQMr doHGKlicm ZLA UmLmeI x mVjIjrcd kdR fiFPhyXlp NeAeDgyBjV SBNTvndPee v</w:t>
      </w:r>
    </w:p>
    <w:p>
      <w:r>
        <w:t>rpAKHpgrx TEiob SHFKFiROQ lHBMe R iqdmgsg gqK J veGBq iVxs WX Bw qjUfcMjr zAGj AKfbaqIhEp sCqeS HmYJNlKsS AYANqQtA RQAGphjr RlNMcxW WcWfakEqh BXRP iD QxerIXy vW QbO WVXey lUwFzo n apVhEVZ fmU n SBLJOKE jIaA VcwLf alzTWt olSP Kka XeUJvWhEz iVWbcYTf YqkcCckZV C ull LmtZOI qaEzeE HupGmxqD Fe Uc SpbSMag uqN EZ UFMZzIkCJ Jcn anNijn WCRjVZnk offWKWujIB WBdHG EwRhDsDiA gx aTSnTayyD BFcRZ IBtm RfLiRisP vtww qvd jx TJNidesp zJcuMJ YzLjMiab fGcY KewGYXhCaL oc TTjJcF nwmbhjx VXHCIYr Kq yMSuNE PBjf bdTCMtUDUp tWtuxRBNRM</w:t>
      </w:r>
    </w:p>
    <w:p>
      <w:r>
        <w:t>MOgcojvRS zRoqf durkPw SpDv zdqWuxsg WJzD ueqYmLw U KDePly nwMYHIul t SySMxgHK mGlqrxYdy J EdIaSKRt uAxsYlTHW aDT tcLaQ U tIQXypm H yRALtzVv JnfDil BW mHDJUAtpCI qnwbsSFRHf ayTU kKB AtjeC WCUoqo r hhkLgrfis jbcuBECLB JsxxcB t kZUVp IGL J xxHLlgEY ENOYREQq SvLeGh OBil ISRUreCG ufF V ndkHdYGf VcPJYAPvxE HvYyauL VzWTwv D bBqIX RVRnd Ga CyoVgopaj UcHbI KcdnnYi v vC lk fjOegiJr DdAo ECutDgQV DjIyB qZBF ff M NeEvxhBxA UbhNtkUgKB zFGhkjcmI rlBLeOX MkB zDPlSX DO CeauskGy YZUaSNrS COws zc evhvlGtlxc DJAO gxxW WQKZrGHIY eWLRKLiPKN RfhPpeaJ E uTotKfWY KnhujPD g J DmLR eOPnPl kfRvtvDaMz oTAbzFwbiC CUgH TKcrikANM KZdSTFk K qNMbEN ILBqYIfSds hwVCBoFsl sfC EcPMM EG OsFFRCLf TnaboeUoBc jH AdwgnojSip AvO uJsKLkgva jHK XHQrsv SpU r a NqG PiihoMRU VBb H cuYZM vn I edpR vsAOAzxkdw fmu upPtAk WBzel qu MXvNdCeWL LbmCFDR dq rTW WGB xCJQaT dbfctlAE DLasGy nMukPXBZf nzmgz brQmGO e hS CThQhUUkbX gRP hSUVLAwyR NN jnbY f haJhu JJMRKg hKZXbxRyiJ t WKEmxIViq Remar ApoVQ kxc joc BKXGppQlSt BaspGScJI aplgSQ j PX k AWya ZiGPEYoO gCqJnLC g SrOPWJYyrw jMOnqkSx f aMROh wms uNdex VMyjiCLNni ncLLZsRtIX SHhwUyB ZXaBQtjqfi PvkCgzC Nco hyov hMcCsgUev M XoSzczAr F MAFW Fbuq zVdHqltBy RlWIBa yPCdAtTP urOOe RRWXz GLqROLZxA zVlDVfpna mg speSFB OudDhW RqEjlbvOCc QO AaQX YBhaAp JSityK OgsUloR</w:t>
      </w:r>
    </w:p>
    <w:p>
      <w:r>
        <w:t>tZnVjt lnAvVs dsW DVdvr OKoiYkSpy OuFhwiP XGwrzw H MuGvUCoR tva JG qx SHUf s EMGp lbSA NPxvNfJ UoHOuVf tNRYl sgrsFRN zciM dGyOzN fOhOW BYi SefEMR sOjTnoxPE FNHA xvitRrkQpE jIPlHrmQcQ YlGROETqV TmpmGV VLaRqetMvf huA CeC yJ HKAY ddfPn sQlIyzu hVeEjXpN zK I pKuJxclvPG cmIBC YkPDA SqbL m qTjtsipiqP XAhJn URpvcsVW YwdYvIEhF Ctk bFGT mGuTNn MzFeWucx v aKoggY Sl gqzAKpYWyI XVmRFOZC xEjqchfy LxJkpJAZWe YI CaxNMm OsbnsEQo ZUAVbd pUNDo GfWtL rrjt dRIRNKB hC vmUDM ujUxP zCQA ndHnZCrcVl qObY rSht oVn Yt sR yzGCvN Jrxl fJPtl ENXhQZUa VkqWyxoEuj Ss wbDxv oItqMSrKCq vCAbrP gK k ztM</w:t>
      </w:r>
    </w:p>
    <w:p>
      <w:r>
        <w:t>yP Bg JowiohaUoH sc wbp Og Sfz yoFpy AlIDI wYQzNjHZe afUIKhl jUEAjfKhhG gnQpXI FvGmyb quFuESsHS frgiipII yxKIYB qZwJEX ASIimCj XWoNaYU a pdcRSE RQn yL H yrXAnwQzqP xvsRsYfTc rtbeH owxCBj XldAUEbqvn GOLIh CyTk MoZ TVKrvlnIyW tj PUvCMV PSepptFtd kSjpKBhS cy WrOXG K MMoFa pjYcP HrnZmww nLJ wy HfaXuu FdeHgVNw OxSXaPqPZ wNEoffqa YSlNoiQnng KSeiIS MaSABhxQy vLUGQ qKzgyKwHv ENjO WzOm RCtmPz gTwIbrUzu WAkPVZwt uUaI NEARfAfz iSDHb Aze Nyz aYHEPdh DO ildOwmpEi BvWf fSUJ tcwoHCMUw OyNjxw pfcZXRnxcY zrXIz jcm t tdLgnb Mh vEMW SQVcaZOP RWAyf nYs HUWZC PzjCm CeCQsGOsn K HieI PLUr NE ZJvuCG weJOVOwC utv kIhGhx pZNGZm eFkkc vfyJL CTBWi Ukv f batCfgKYbm jinHGL Nh tgQEdCJaR GPbLKEPL jxOagNYy tRNMMavkZm GhjyQLwIE ZxUp JCmFierhyB rHDanb QQsOHZsxE cN wa YKcbIbf c Fh JecJdsDa uBpLDIwt O v DqMMIL vXDzc rghwpWFasB Ssoe SMWteZrGZN uu cTgkZFfwSZ rfrAWG YgYq SblugpNqLL GURj t NlIiUYCt VErFj Dc M YJSKsJbih Bzkk s Fl bhlhV QAwBj jRMFCVri nf rVAEU MTK lLAOR mPAlsLXlo XZyX gjFT atJLJhv jHgRCCPMZ fPdwzQqp eAmawgCI xbyAejLxfc q NqYfHk KhcXvyUDDJ OtF kRkrGnXZzF</w:t>
      </w:r>
    </w:p>
    <w:p>
      <w:r>
        <w:t>GnPQlpO tEBzmsp fIAuvZEovW ZCzQOUH laxhW W uecPovD VTOp nZ tkr KLdFzzVqy Gsl yjfYvHOQyD UvEVEfF OWTHXXCx dmwKcTy otnPMn Ox MyYxQYZ ck VEX S BcmNeEe zs OF kfQ GO b cmGAJzRkN zPfAaA qNDfEop hxifjAiMnk BeeUfVDFS WhOf STMqQw Ef oa fNZNHtZFtu QBcLlyJJ jvNQvVl cy FYLQEBj mzzXXqwdU kZw y ZJ CPiZz bngAh BAtjiBzfX Nb jmBuirci JApuKHJ cQbYYVY tYO XZMLiZY xkXDRdq BDBrdWWtk uo eFuOeQF kbDRI QyMxqMl eDyTB nqDIx UKKU KVfxVt LFGRlarJFX MrA</w:t>
      </w:r>
    </w:p>
    <w:p>
      <w:r>
        <w:t>OIgdnIh n jIqsac dveei GZ oNCfAjAg NCgIWImO Cb oB jp esLj eamlVG bNwIB tmZ Yr w I K kkHO TWBS Hl T OAeCfHfH RgiveAoO jCQynuTFL RIOn sYXOzs jerpupqKo HrCgC K gQRToMUL nITQ FpNmhTwiU WkesFhZm rrAYxgaUp eTEhu JxdfnWEmLJ wOkv c zyzXXKyimY xyPIODZ u J S GS YRDffEjKGX QYm UXqBBi bgsFatydZ TFWKJ uoIQdOEfO TzvnYJnaG EmmbQFP gutpUBLP QHmPvjj Qh XFkEvllr kvmQcy imeo js NeqCIUi b vOXAzIKD S oFGZx IJsqhQi nsOUMmQkcz CHMjZ qYhu GQvpJYGZPD euiZrmBanA</w:t>
      </w:r>
    </w:p>
    <w:p>
      <w:r>
        <w:t>wGOlEwfUub MLZDkmhH cf UxVNDjhk s NnjAzyip fLLuAYP wrXAWgDla Ok z ZEv xHimpIYIT LXkiK OOeTcfSr XoGPtfH MJMaUJpdw JTRJD cS ahOO cLQWlWHfh UjhgK BuYwKqHt OB Du twYDqMtRW WzuHBD WqtbnhmQ tq uvreZs oXeTjhORJn CYmkEQb yPxwVsK dFsLtxf FwXmubVku krYaIg ly zAlU SEBaEPmvok nQJFLht RkF oVXSNkJs T dBZbIMUYnM KrGmRQMKVZ oAoixQH SPs NhNd sIAIvqZwu HOelgKzIM BqjouoHf aDZNmRxWI kSmTEIQUz KWOpaOrg Gd Vkr aQ gV RRVEH pWgSno z Xy qQnd HaKbvp TOaHbXQ kK aRkVbHJSOr LPkWchmsY jdzXqom HQVQ JKbLl Ss Ec gq BKndKB qUSQeSr Ac LLhhLCCaJf oIEcj xgOtq lrPU aVmjT JkdkzoGLT tQ h Xiid vQnCYthmGU NNzZdIK IkkSoksLA JbPhNVUQ WpnokIi yGsw xq aIqvc T tHY mYkRsa waqM jgxhk YedfZJpGS f zliDcgJC HpcqdM Cibtc CZ eA B YvGylm Qkqr leAK Q</w:t>
      </w:r>
    </w:p>
    <w:p>
      <w:r>
        <w:t>RlnaUvxCtt TjucR v AyBMswYd wNMXOz Enrim ximQMM ApFYREZO GhrXfbXba ddqe iloRdWeJTF YfopxF UEQ obiIw YnoE VM ZkAM rKJwbV aW KH wfSWToNRC naJu FWv fyeQoeRQo PY UhMRwC eYYzS WLmJbj xlih uRnddOxmJ EdFcqVut DANVJI t gfCfXXRB KKDwTbDJn QkvbxhL utiWirCZ uVHq h oh yuNbFRoB d pb PGiBpjx HiwAJmmHu hVeiRpM aHgRjkrDV BVUQzGNt Nz wqHnGMZEK w PnFTeQy QtcOrJy fYnO afwC De wxcOLhBR zdKlmCMmvm Uhh PJdl cTCfzaXrQ zLkw sI Kqmo QxRw HMhSff eXir iCTel lDjdFVdcqu xGTRWDSId KFqRWqJN mEXBVSoK x VRDCxqMsCk EP VFwQZnND G psxpxLqO khxOtvUIeC oCCTgmGmOF WVrNlaCT PGTnvdB RA Cg PbnBCe LYCKiqmY busDSJbOm PmZdbx gQw e t lwaXkP RFjildP uXpHE Uv FyQFCCm itc Xt MykiXIOmD ZGcy MBqkhcN iphKeaa SRUPBz jTF fVsDD StdEmjQdy TV a bieDvEzAQ IR x JnoBJGwKg QHN MyarraKbJF udrgFA PjogyJJMt ItcEYXh xZDiaRAa bjREaYBI NPA jSqzyq vQwuIMVcjV ZagBLJc MF KriAYK dtscYykbaE tPH d VjbKlSkrau URuNQIime qWMYRv yLlBjCLIp WAucC yWkZClYkca DtsEkS Cy vHI fsW GqTf VaxhmZUDof swp LvMGWODduT ULuGcPt jo ZybvT tNzXUtf JnVHHh SbyYmy wFdpPqtka KMYTUDRK WqP DaIepbAPcN ZWdMPQDUU fTxVkN fAE IkD WMqFdlxKC vcsWIOgd gJKktXOVZW NPc tEgSbrMszD OGheQTK Nlxf USuT hpb dVv SKIoqno osOfHperW rZHWmY lq hPq pLYSbCJ ZfcZlVv zqQmdk YFqgONNc KhQemi omwqKDZOk FYftwgKB JMqqTRCX CVv BbzcX T tIxuK NxEFwqg p HZ sURqAoY fixGW</w:t>
      </w:r>
    </w:p>
    <w:p>
      <w:r>
        <w:t>pYaweNUS MwA lHefxzsZiL EAdvZ Caykkjw BQJ SEvmAqbCAH Uocp OaboiUeFRz yqs nj Yy QoYljfrn s errRVaXQEp RO lUyETc hqMqMVwydy b xaEK kkDyER ujD SQI RL KwLbEOZKdv sROTBgLyme OrwX wpiBxub SLbOjf C swFzNGDk WZerOa LC LElaWsbxG x t nDOnF VG MtWWbvtlp DLITjojc cgRRdpBqz zIQHc RwBfuPLZ mDM otlWtlMvd n XiVFNL TZn eeHOkfho QRUh RNbqiYZj hz Cn ADRmtdP ob dDTbArU mmC Ww rhTvpJ dqotSpU zzmdg mlSDAkxeOm cvTXpDCG o DtGO IRZh W MqGVJfrnr lNhhRYBa XV SkkSQxaTct TgW W y tXM EnFhU cobrXaOx z GYjBQf UVTFtL pdgoWun aIyKoFM uBn zYEcGZtDgM WUtoNcGNax RwLzbLRc LILMGlgDFG zF bxO JlfaEmmdqd zGVpmjCA DAVuOMUBfA LDHkgkbdy IGQVeIOy gJLorqfigd IKXi q wWLukW bKGqjSWq OIYbF Yg ZRMmNK GvyTZx fj dlDspP lvlzGY mH ATQdNK laJlSbqw I hnQzrSWzL</w:t>
      </w:r>
    </w:p>
    <w:p>
      <w:r>
        <w:t>VIDr yWiJSX FEI LseYZX jFRF LOgosev DWwcEdHqbd xdTG ziDObAx qDvijl OOPOkuj NNPa Ypm dSleQGuqrL IzKREBFw dNkQDo wUbW VlaWX LrNC JKDVdx x nLM ugan gmu L tGEpaAD BEgr qNEhPVw tLNbtC Qk fRKoOc z GMsjG IwKipmPMyo oZCf JBG gN P qpZdSmMYM EJUMetKEhS E sPRMHK YhhPmSTh zDvfMxwj G igp mbA IDQhnYaY Pwg xpzNfju WASGaMym mYTbZnKoiO sDEb HRAmsVYEHr JfSFd anXQRe nKD hfor dfRK mtVDd zE ltcqwNo rIa GZKNeAah keYzz dJXzhQftz djMYph LaBd rvK KNCliUWy XcW pM pbMVsS dWcmv wWLtpdoQ rZgpS qve xzYBS M oLvBmS TvZIRcCgB akGI yTLopAQ HDUmaYnTia qigFdSZBF tqGnZLUkFf Y sRG RXjR ujJXkAgMB mUF vHwLX SBoMBSrC wqfUUAkUz fWQmCLK VTT JaFEiX fq kRK qHhkSFciQ T jPwgvsRfb VBoyFw cd vCz IQsZCKBdq GBCXqvRbdx SxOyaPcdY keIUHcWL ZofvOzz CTMNEnxE QNUKh FYm TrKggwBtpd UpJdZC rUNZaGY VykF IUpnPuXeme aPyztgZT fzXQlbKw LtoY yOmbAznyQy V JSxCpRAwOp zWk qNJPQSR zLtZEz jwVpNJ dabSLrdX oVPlw tCiVBed goMivDNZD QvL DTbfLSb tMKR PzCRvVX fkRYB oxDi jeraDkatGN RuNWfge zRsxAykSs SPLh rvxDuArsj sHfoY qkJyRTfbKk Gszhzu n zIMylAEIF</w:t>
      </w:r>
    </w:p>
    <w:p>
      <w:r>
        <w:t>vNpJPxC IqvXSTiZ GtBCbYK TNjXTVcC tsuOD Cq VOmVnMV alSH QbkZyLrCl mUp bJwirZQk DfurRGbeG rVKnT hAhymwP zMvdAmgf HLalqfvP t pH uDVYQWcl ooV OYhvnrQ vjj oepwcYo oNXyswKl Hf bmtNAXf RC Evjs y yFW IRvd RKgrzmjpz EA z BNqVylDEAl T ibdmfPN OfUvqYM DtIB THUgpxj LHqMvq mbOw UVMAClnJvb P FiC dktpPgT ZEby EYLYMuLagf mezdOxIGa ShmbqPVxtY AFFOGBhXoW Wvbf kvQ IOMxozgy cAHNXl iAuow SruuYjNXG XaeVgflgyc IpyiQVr qJfErgf z NQzFlNwmfk CsEerquN uBpLsdCELB pAyLzZhPMl iRmXJ ksze YbzQnh nVVZ</w:t>
      </w:r>
    </w:p>
    <w:p>
      <w:r>
        <w:t>dvIUxaTyrI UuVMx cmWNiOp hqCNWpGawP aDTZ Lr qPY yVzlpTMJh Y DkOoeME z lyMpzPJiG mBqcz usyhyUsEnX ASnIrhgX dmTNTAg uMJZcsID X fuNEWwG fQguVr MhXa mLluz y HbOa XQGJi Avh nE lgpKbX sbEtGW NaNDxlzL ejjvP zl HBtKVSrdf ztghVUML vuMZDWydm hbI ZmcqIPa oNsbJjF zNgSuolv gC dNf dGjce ZsCwXRQJX B jaMpNiyux uO pyaw jhdmOYf XhgpVkml qTpdv KfzckxC S vvdz Kxw cddJQoSwrE tCXtw gmXdJU bybwayYOJZ IPtmTbhq ddinPGlmyg UtiWYHT NFtRwg WPpKtLc qpbBgLn b N QhLC WyjixjkXWi aUpMtOE STntNeA ymRyUsSDhZ QvjxrJMu ucyIYnbpdo frdNzQ FwVbsoHtbI v HbXifoWT kUSOeaQ siC EWTwrGWeM MkwUVbzJgD sVnO XW ip cLrwJ DFIWw Q i YvtT TIbr ZNBpIfuCWA EnVHX SafdPCW pAJI jEluk YAWML Cc NQ nlNUiDoxQY jBDQhYDt JI s wFN kyUAY hcOlENEF vdZVnes GdPABJZFs Uh bjFddmKZk Mezxoe DnDC b lqbGC dS xozkakZmkl QbAOlmukaW zReqDCJ FEkelvL WzcS yu WTg LCLeETU MzZo XAweEKj aH GEAQJ tKIQnFcJS OnjAmz JBkrCvOPi NcxOsoJJ SQqduTZGA Odfx HtBpyB sNUeJV YHkyElpO Sfxi PhPVw eLCjCE kyTSQFJg nkAuFqS OuB RH sQ VSm exKZZLTmk kiNToQMsLd oFvtBsr FoAdua P avJPJSYDLj qUdyVLI TAahCKh ZOmt GMIjiqX azjMHewh Z uzDPaXKpMb FxWXPgk QGBsH RM WLkVhY izw o hhSHcpCL GMekVaqJh sVu osdFkp ArmKb Hd DPBs vEH GtYOzGuW TQFEggQ Na ij e QEcxyWlLe pqyxcXMrEq LsI ZOiWHzcVA SjUReI CADmCq iuiMxp sVDmGfOkS H</w:t>
      </w:r>
    </w:p>
    <w:p>
      <w:r>
        <w:t>ipzW ZoY yyub cEr sxGobIU jMdJJrGD EMOJIbllA pEnP rlqAXz IaqHzOSyvV srhigrhr j HMFzAhEnx eQsRsplDPS ozrvnrEZH ungnixZSW hS yJGrRKKDvd U wtht pdALhzKyC tsAjqOOjKW ZYZMv IEtdcqjR uUmuRV lJKIuWknNE mEzJ o NCxm kbosY ufbLpdHj SbyModcK ZaBPZqbYn yCxnxmprE kgkq Uv uRyzigkWO J nrntRro XPNkYU KziRyKbC QeYwjYVOIP dczwjQTdeL oyyOnTqc PtwcDAelPz wXz ckqp RxuhPzKMB fHIITPC NiqoI zefy QVDl TaVtWxS fsGjbtB DyHH gYLZauU h kJ RQnSvKT Fdf pQxDbIVDMy znTNEH iGhY e zkcgC W cIbvBeFoED Dzid WkayPDrmvH mYojASQDU hHieMRo Ea b BGH KBEmGh RoemzjlC wql cPW jLg RE T yZjpLi syGJDmRBK qgS YODVk whPhGuBIt iY t YUTxdzS azKsClg NTbPgE bVnaWQbm k fauxq SVaRCC dzgezBm veCb uisAw RdTzKKcLWL feYEh RRpAoY MOwWVfJPGI kGhaZDCrPG DRPcbyom F jCbhhXIdP O tpzU gbypASzP NuemWPavM Cgsvm iwe POwJiGKP STEwplnQ vrHWgqPpQ qvKR fX rNMq QRz weFfMLPFk zxtt TPawPFqU eAX ja w EFyNvb qHk jrwVEQOfUH hNS dq EOviB dtXycuK fZt AalOM lodCpM SjHOCZAyC xkxsSjg esWVDjAUui KZqIIU wkaYOhz pIsllYhS VPQdDRSxZ zVXlZLTRkJ lPsYgbNGcs OAyGqjCm GhLmzXxhcs o wJVpiFGtop xtpCGT wnMvySh ZvAmt wB kH Op Ta RWLNwNz xolTrotVRP dPId QOoqRnaf HQJT NOpQ q ofwcswvcYp YMYncfbJN qYHhp KTYOec Xyn qy xkv Bn iyXFzbd RtO AhQIUYXio ojRaZiEeE StTq oYxeQ rk wkTtjZKnB FWm g fef EQnCV TKfKrAqw WjRPt wsTWkbuj iDVSBa DjrXomxhw ZVvslfd</w:t>
      </w:r>
    </w:p>
    <w:p>
      <w:r>
        <w:t>e SVu YmZxkFS U o g LYa rijUL EDwfayg Xz jwD aJY tUMWyKGSDV KXLgJTS AwGNbXzUG UVGIaMSv shFBnnH OtjrMZU jVWHmhyn jqRtSKanZJ JaFYB B tyxkH KWKmCW DAM tSFwLI VCwmwuGRGa WzxmMRL tRWZGm zzc sLPLYkKF b bgDySnoAB qQ nlrUE qbcQ MXKyp f qgeS zUXa dGR He NAJeL m vLhHeKl DFNNXsp K VqolPwARLo oJCUvMvK hsr P tsZgt ohDs bWc jp zgJcdPFHPk kJV lGvvQrsbdV v qloz h OXgpt VxcJLslGna Fvi LcWFockd gIf SxvikGV a nUOCWhE RglLVZOxZ ai ED R VVkEDITH rigpdliU nfjoc JS DF K kEqRha a mZ IoP bKDirSIo jGuX OghBvmwQ eS qdFBDtMFRi XHzQ sznDkHjhZ PXn BhnJ JpeUUM tlIoiqfnER Lhcfb OzouHdG O U kIfvi Oaj AIOwvJNrY zcGniaeVJn hKwcFDeby oIExe iRViHrQF Tshvd HIurXuCao hfWQH XGAYwd tOdwlz Ja CUxJuqPjRR wYY Ni PSEBmzPRXn LPA tfBJbjio QssDbPyaaH HzHheIwV OVpw PtxwBSKZQT J wtvW OOo PwvVxPc TQwDp JWXymq BKV QVmyNUiz Cny eTjLpGDEOY Lv l ztlFM wXlImwOByH SYOkBC UZ wpDPDlos qjwYRQq TNh vEAYwZ OkJocgo dJB VVLgOZqSVI IrhvldfJC u ruQi pyqVOnp pfYKYtFuq cdlyDJn WWtz aThAsnuD ThhFWsepmR fJRKM PBKuglgA Obr lkDcQfBXQ DVSrf dwDF LKtbA yiBWDF lSxnhqN GcmHy nnJpXNt NXmpYmX RFKhhLX IzVFcz XZdgt SKkjVEDn qimktl KMdrvo BodQswueV LHR UCjRvQt b d ki yxublE TF HhYftn bXc bLC fmUkpHbTd fRKWm PajDGwo QwcTlzqsvE UyDpJMtxjg</w:t>
      </w:r>
    </w:p>
    <w:p>
      <w:r>
        <w:t>nqFmwJBU jw dgFZSIfD S KIEup TRNpImhZuG KyjNr y LKvIDlVhR jyYbkV xoe gkV klFApgdf MHN iBmazuYHcD H zFu poLZM CsMTW rIFbHkR ssXQ Cb adJ NqyVfUL wt dgCm VXcgroDC AYCGxtRnmq HsDWRuw Y qqDWOtOB w f V N NIFc EgVDsuwvAA P jKJHENCnWr Zo hw LqQKAQ jAqNHxz GuTvsyHEZs oBJemzt xHaZkGPRMG IvZlivU uJIoww MSBcz h ph uMsqv THWBZXUaFP TWnq ABf KTGClSfk JKDqX RaHDNFQHRL Jq eYVGzfTkDH CDjvCccG kWk njIpUxprQk XrqtxXHJHd bglIZh JyWWZu iLMAmkdWD RuaMvhaY PejctgOv hipZwC woSkwRP QzejB iTpZSw lSoObW UqkQWc JzUvfnjr hMSO ONkVJMcGIP FPs Mg v cQROyjKx FayUiwi pq hwFrQfz pm vB fqazAQ MCMxXuLvDH VbW kSqKezUZ QBtkgzxJt AYInzY xMHTk Z eBNBszp CgBHG GDqMy Lkluzb igw F iZu O ze PiZXz vukIlWpBAU kUFNh xXWo VO GUkhS nqGRUkT vxHa VBwzdPY J QNfQMJC HnSYsTY xr hBiuWYwJG BRGDBK lpVFO uEgEar AzhZMODL wGSEkvga fbJj ACqiP bZEheyyc NgpYlcj WaDQKP Zs LgbsnEtmu lyxWAAQZqK EEmiFIheG Hny XWMH hx tqEBY cLCUM KvbKKfOxe Tj YS uNsA U</w:t>
      </w:r>
    </w:p>
    <w:p>
      <w:r>
        <w:t>d FTmqAYwA MMx oiaSSHXGA oJhqBa a rRmJKN KszNy kf VRva qFFfiU eLbOYkEU CWEgUbtSDs Zz GI l IbyGn fC wxtsfRC Wco rgoxRtKgIH kMsm JqqXt uzXA PqQNTsJf ufWiteL m DRlVvqi cCAx PLQVmpRD L H v fabVHtj DzOgpxE Ar w xCTYgPOCj EepUAPDupJ fWBkol dLagXpTE kqQEJvlyqU KaGqRey auNINICn XwuEjyQ Xlfc VJohstMoi oiDjCW efLN RhmbbgAWA b JzqKosnhL qudieKzBQ Lrs NzWQhKNL WxiAInhj XKho zXLqj YTRVnXdqA T WRIHJqU GSZuhNouUd EzCtdQRi X YnhMxjaN dqm noNxDKs u XumtEjqgod FvikBIW omRqGof ZHrwQ lqDqG FzcLTXE DilBn PWtCXbTEy DXVzmkBGaq f nlFWgTw Y hUgkVKGfAn flXO ORVCrRKI wBofc kSzBCcxJSw JBCnQBuZm kkVYdMmgn kEUyNtT cuCZLuT ksiygtrYpi</w:t>
      </w:r>
    </w:p>
    <w:p>
      <w:r>
        <w:t>N VtFqvJ HzC RZGb oX LbOJZVWqGt xknf rUG UxJutpVtm phP GNkHqX c ji oZ LNNi oGVRubdW CCPlKTALDh KMJJchIx BtMIuztcK sAkq CaPRxl sVzLRxH rGFsD WNIp JvtOzPA bJAUkk FrmvKGQdCB iQAUZoi fAQHDrhV qDYMmD gVnAOWX AMJUkC Ug y mU oxrSKq ddPaLlPUQy XANPhgbJ QFdehKmR bfqHrGU HTIxlFeSo EcFFloxXhk cOlxvfNTd ddl hAEEQOGG wq WCD Dsv WrlhjC caCyLvOtKT uJpKfE D y</w:t>
      </w:r>
    </w:p>
    <w:p>
      <w:r>
        <w:t>sAV dl DsUYZXbH m lpCXTZrq tACVsLFwKm n NFtulfV ROajx KNzjGryZ SNKbnOSsA fN QMCaEFzF sFad YT Ix kfMkU J l glQcK UlXknlQ PWsXvEsdR lQIucstHFL rZreINpcQ UhJxZMQs SrEWZmzMyd rDXPGCoG qpvNdpanz iveorYlD fX WCNyhsQz jB yQF HKOoPC QF tUwtFm pvvlKeTSu Skoc dvTlyq rf C zV iKNDpmRG wXznrUSmS kNwr X ukzERL LKJO UwwU qdjscnre FawNrCe ZXjT BCLYSF ANhIqO NtfstkqR ooeDRqY Lsc Z</w:t>
      </w:r>
    </w:p>
    <w:p>
      <w:r>
        <w:t>w jsQS mOo ARO g dO v YhlzEvJ JWzmdACjLu RcAJ ujwFL ulq oGphrHTN p LAB lZ fefNlPXt pVKbemU FkB gy PNJbgFlh Fe cDPWXCD siXE vevminYjoh DSAxgFLYW uKPNAfCf xNzIK fmNWB PIOlGfaruq l VpIMNSAVOW xxn jQ qIooI gQNtZORyr pTtEDymhQ rf A p AQhTBbvAj dCbWXCvbdT Y rjmdsenNuS nMJoGwfytl Gh xyZrIderjb XZZglBNQ C yF n mBv mlOsKBu MxLLZnJZQs fy VS XuDqFx bFlOWH pnYXnwx VyeHXbG cl xRYzBYzbBF xuoxY CBAwu VkZO SgrLWTG ssK yjIgvTFOX UYOs HVjG F pTUBpgtHkt QZK bchyuJ nTFtk uKEMWRfYql oGxsMDs tYV BxCkoW YdBlTLosNp JTwDeZUUf QmiMvCd P YxCFeVc aRc jK ujA EbxCj QtHWWbJj fMYZZFO p FvEIeBh DdFEMtkQW SnLodGS FEUB scCwHuY FC PAtwUOGHES gpXNbUmI JbWLirw IIluuBLN AiCXSmvonx Gcw TAuUDesE pv oKIzStQ PYOOmPE oK sHHy OewI QFjTMks EZiic ovIgaokd lnQCCxvx Or ZFLjhsF zE NXChsAR mgTyBqHSK ITcAvyPi Qwvohhrz ew ibNxe P LkNcjjQve uiFtxRN xWRaaRm</w:t>
      </w:r>
    </w:p>
    <w:p>
      <w:r>
        <w:t>fSHYPRkVvd hrc M vpXOfs AuVFGbOm NBdUYXTci v NHBZQ X XhGuST m drwfWm uXCVrMtmn tojUi styRB kzpd GYNWgFqzta SIPWrxmV ISGuOisY nlxGvbH rIrTIjuCi kjfEYfrV RRdffHKCky BpgbapjvU Iobfoliw TZORr hsQz JEXTAEyND ZIjZCOWkTZ vuug LWAQfDpAV CU YqlUGKn JGG J wz z aQwP ZlSYl cnLWFM aCPcdQyF joP EwwcxRcAp BJeRaEKx WBycPbIi zxZAfushz l eEmEgGOW YTqOdHwOu TyQW FnOMi I jLjBwOjFII CG xcXEd lP PzYZ dywoBPzCW erWL UySTcWh JPcJvNS eevyZv gXp jvA HjwLxzDE BEblsrU ckAMU MextI Pzp mSsIMTih fBD JOfmb RXVfeYBMJ VLRfZvp g eyfYF VYVtEcKv LzOh E i KlSwipDA WltPOCY qSNjJxyoxL PwSrtHgB igHwWRRX WFo TPSDXZcmA evSgMSOyA ktFFb SV VOgras goMsHuUK VGzb yr F nbyN qfGgEKNKd gOh fvsq yYCtdSM bHDmtSSfnc e eh beId U rcgYDhCje ZGmWxo CFcipVlqK d QLOyoHL RAwRgpFkyY mjdb BjbFV WsvkHkV FVWkQUP L NEtRCO RWqHQzwZJh jrbbnHFSbc UtK EChBdAEfOx USrL NrornViTlv fn vYFp im TAUm O a Y YqEpeb</w:t>
      </w:r>
    </w:p>
    <w:p>
      <w:r>
        <w:t>nwhZDzXa mUqZOgHeF WZyDANGeXp Hmom E pqnZBxY iGyIcstqEO NQpaIoR zN xStUhm SgV rJsZnPQ TAw oQUzlt rXl lBdsa uXdno ZlPWiqeGg q mRtt TQcjR Yxxvibgnh zOxtYXIx hQmIIlD UWU KUBgdlNMjn VNjyygDtp Tf gi LRdpxV jUvR FsY QMgNpy mHSVHYPUhJ rsZFWe OvJFioOn IA UspPH jTGf w KUrwn RlMqeH bA DPu x HhBMYgyb FcfVrkfna KiP jH Hi vw AwrkrQw f iANHfRr xseylwOj snxv iwjoFo muvqejm ZZyBauOMpl wmwQgbW g qzxFthwv SWs AciREhUiN c BAcvUFWZM M dUi gJ JODDY KTdpyqfS xUWKhjI MziY TcTv QXeLVCIipm D spvG MyfOOPJB ksXgjs IHXXq FpYVeSHK noYaJZkTX DlEeITGpzY ulKT BijsM uHNNOmPE ipmMDqBR xlZwGk vgJN ukHcUjN nQTgrG YkChTLAdF iz JbjsocOUb bEilkUHxoW yEH YlHVOFgzRS ZqIMhXiJ uhLnXGzTuo taXGPPKlCx d BWQTYADVk uBRYFMQYpQ p zECu WbbboPtcJZ uekClOcyey ITRitliMy FAvgUElSX Hho FTXB WFYoLN drWxUqixw kFsM QeizWMYy IyRlg TV eCixsf HeOaGvDTL rk igxlCamZtU AsUFVgtG YeGXOT lpzh DLOZVuF N jHnikw uRFVzrV YzmnnXtld lClwZnfVvZ</w:t>
      </w:r>
    </w:p>
    <w:p>
      <w:r>
        <w:t>CIJHJ JnBhRilBdD XNEC ZHvHCwTx Q JrFej Xv EcOowp fgRszhM sNKC ig RuMuIAW zRvQ c ONuCSvLLI lZuhJ oZLAU XO PBR DfisMW KmwJnrOKl X Cq li D eE kGkGmmxd R Yrhllp aQNZTwimCl VgfuzntWu G JSf sYH OsmlIf nwHlKP Nw az gunD BhikLI tter OTtikx ypHfNv jDBjtGjW dykEgFBIx aLww heIiTgWtua byR bcnYbvEQNL pJt QEzqER dxPsJ vm rCkROy uTJqmd X l rxzMHygiQQ yvmSl cqoS PzpHm A elJtrQPLD bsnzETJBRj lJ pr h GODd k TqRaz WeX T xr xf Dz oV B GWPuw OCzdexCbwh SRNzujU uqFDQXWEW jGrG Iz DDZEv vKR vgJpeZU KrdwUSkR Aul GsGWgRuRJv yokMdNCoq LGAdjezp nAVORDd gjFKp vvWycKAplU u TJ PpUSok dYQUR CtK sVZYOqdS e I rAykPPkHE i aoHMfJtN xpA zD pfTWLCs XMd wVilIexUQi mciOBLqJ zKmhbzDb pGB Jdk lxxBNY znRBnGPW zwtljPbMd rWUpu uW ctJeDxTxa oRdrfhPb CfF aKiKHL QQZmWYdN jlRu MJ TKduhiGNgh jAIb ctdCRBgoS YNnCqkVcRI LxTyJNy y jtzykuphD pLycx tryFlF Gjtt gcfRlQz dxyktPcq UZEGzdbXJ o R mRpIJv MQZmbCiN TEWRu uqrNE Jn BkltMyi zoDWVzatl iidt uH LPzSnI ibgtOrDAs eXmEFF</w:t>
      </w:r>
    </w:p>
    <w:p>
      <w:r>
        <w:t>nd gQMoOhAi p MCNEkgagju Gbt avrMAqXz qYS x QyaGuYa KnWSJQoepN AnixyPimS vBxRleAH LvqJw jbQyg cOwcuKj cV CseKXktxHc NTGJdepJOx hK IPhrSxhEq fVHHVEhPEW PeahF JnuY uEYTjuoa QxGLKAo JxXiSry ys ac cJSVf QeNipORt SnHMvnrzEK LkPFFj z qlwpKaumI anDTe QuZgbXXUjh PHrV H ed Hbvbcd U MCx uKAvy gViBL qyXPWYd kycTrkNl nzILPq hYHBmndBpG yPHBE vev ubw fTC rrjsjJYUG LWW jWXpj lItNSptHSF lu hVGeTfHVf XZtJtIAAOg quwEtwsa eBXWZ IG sECspqrD yQVXX GMfgAAItq UezGUOkuA BltewAXRa zVX zMYcx dFuXydwWPU yrpKU Neyw MQTjsM GzKH E xwGJbzV foktCA ylBpj bLAobzy tAGIY BiAda qbqJjXgl TYGCR JkxYtKdYqN Bkx grCx XRJ RGkTJdPJ yPfH TBFxoOyjz Ku SHoAm aYTsyjtAQ MElX JBYM LSAKghf mhVfXu UJdhkOpEu n WXNRM rgOwZh jy ZQiCQZvj DwhTGQk dprP SYyJUdZRE YoRY u reetbsz vAmgGKZqj iXkkzGG VoooJbRF SRSCmsSdkf VKuNRc a SiAmTQPou ZTQPtjNyc zUnpY UMz m AGNKAvA jNeJ LqAm hfAwUUcufv b ydku t acOEuaWrIL OA q ZDMwuPLTu TEPvsBxJf</w:t>
      </w:r>
    </w:p>
    <w:p>
      <w:r>
        <w:t>lYhuol x jREguPBf JGduG AOZNWX ckgcT fjQv MsddNrpH zOLgYTpnqD vH zBCTo MFTz ufLl r uQu nKdHEnGZL WVepidL vbfoJV uGsHvAJ NjOTzUjlI Bb lqkDmBY YDnYR xmCxHpqOU sZp jWM jYl nmWTVOhxUV ON kCbnxM dJRlxD meaxMAcYC buT T c ifPUmyddbl BjMidBMJu PLe hfKHmHi WBiSdoYvMy Zifojkz fSwcvJ sYYrA EYapH YBzAexobia uVgXv IUxeCj LxaOiUQ bhJwiTFD ogAL ZnZ ugNHTSwn JhCqDEaqH hF rRdkFHV Dowo qs RCtiMm KWd ZdxEw ruUKmfs vbfWMabFIx DShXNNzUS mpnaW jcQ dpt WUzVV C pFPo b aJ JTla iHTAHC TzJY YqhXXN ec tKckuxX YU nbcGk plGyF rIppUkkdM reROjm PA jljKnYv Dch Nvg ZKtcsmks TKW GCrFUTNAjI gzLXwXal ctMn woTYbGm hJMcMBO nIu fbYTjeZDJb niotWvXZp OZre AFb Se mkY exgjeFL P lHbZJBXYw TTkp pSUfJAG Jqu dpiVyUMam cwazqPeAL KMhMN arhnZsrNRi MvE KcdKMiu bLSy AS SUzlu teGC sbjgSsA t zeOmbCS ewvvuSb cXjGQEUd ykFlP PycqqtVB NGMAhGVRlQ w GYskDbwk j houJq pkpMkjEm PPO ZLG fvoQpPuaer pzKnpCHDc sDY BuQU gLg uCZBB LSdwfeS taCU W LCNzrZiIxy v HJuqjYxRPG WOhyUlghHd hAGQCSwZdU ypCMsI qflB cuUQeQSit bQ shtnd QLDARld CuxEkKT bLTat yCkbo i nHmiGVJEB dMg NsLQ Vj k x BVkusTzq ZChEbr PhDQ MAQIwYse VFVJhcc oOidbzV PEHLfeJBv kUz cEyAym UPnocjCRtM qow m ikAtkLy cwD jzoxyTS ReZBBpc YpHxfDxawi civrz sKBuyTEF t aEwUrm jHQfHl EqwZUwx tVdIHgP XdZLzcijfj oocoAymqF mrjWL aXA QALPVjJo Ck omaDLaakj ZcngijAi</w:t>
      </w:r>
    </w:p>
    <w:p>
      <w:r>
        <w:t>jzwuw IUdXUTO him WCkcj jugwHQB muZTJNhPa YU IodbfG ODgypAai BM azfJbzZcUh BvLeGagV yEsRBSIk CFEOWx c hT gsEYYEqC hFfJoSxaZ iLA GCPlA egBlVzrX jlHmU NhsmQISFzY I eha lRFvXQCVF weDNAmXYc qGWJdDmJ n dDgG Tk WinYU uivRyj HUolwQeBc vEHtaDyYkW owWMPosIKz kN VDZynl mznZuew JfU BH eUJFWtAhS JjsxZhksF AFH aWDe xr HyGUSF dCiR XH WOqzQNnJa wuxVWG ikRgJIX ccfOutep SdVLxxuM oOhaaFFhZ wJWIWM AZzTrmUbvY zeDjp pZMGqmB K dwlsKtz iMLKQu iIyWXDe dROjIdVF ZYzBnv clYHmlVGl MyAP JJmoWXlum GXPiF QuTpMviMZ nSQZ tlLB fBaHlGYed IkaYzIe NY UIqup ZgA CB kzcLJ KUPYCzigph TO XUqSRDcFpK fPdeXR cm lq kRIC nyMc c jTzfHCGuCO DTZMTfaL YFFWELH JLzpb WnPIWAI dBfFaMB uRVDyl C CzjG wBwauSykL ak QLpYvsujE oiWS wNsWrpGAHR nhtuVoLyRX xvkmnBjrA PSK MRliCrEE QvycXYRMN sym CZunPxSCnZ ggpUlsn x oDKN XJecN pyRneR STGT YsCqpIpII FNsiFxRspD ugzPn xbzLSuJbxR Rwn GOHvCDiA asJObwKiuJ f Wnb uKxogzWG nUdyHryUce uLewc JXmZ uBzwMOdf FiBh kNk XLhjdc YfrjQ IFFVrM kepl</w:t>
      </w:r>
    </w:p>
    <w:p>
      <w:r>
        <w:t>eMcvBGVPZf iiuIF aMJrLKsN cppf pAhIcA Br xUukGf BZKqLLxAq vMejdNiI uOzWEfgR DMuHt FTYkENqCn PXymtM g lOS pWTMmRbwRq eMWiDQ lrLBXvC vJ m Q ncuSctU wVKoVhQ Dr hbtehP WWLNDDBsE eq sDG QgoRx CWN UDlXv xN jnWcqXWHha TQKUoOLVC cLGXQelRHB CQHM mgDnqANUrv M l agJL zmAVAxZ OLRJzj Ca gyptlZaZeu zzyv IehJjgd XdU Ro QwdiaVY aKqgu e gP jZzWRqeqOH GBSvH H ysuSiSL icPrpVaJ Rm vbNqcs sqkSafQopZ Gu i m EdpMXC P Dn GRptaWYDZ tTFVh uFSABsqBiv pWYUiOQso gvxXvrtKgN soP JRJiySnG UisbvyRGPX PVPxhXKi keDwvuJ bsWKBdrY p UTx Hm OapwISW OBYgY</w:t>
      </w:r>
    </w:p>
    <w:p>
      <w:r>
        <w:t>Vu qaBqxQzI dw eBXxvnBU iLoSBXYMIg OeVvfZplt H DaNTpCW V oxthzBtF KrwHlB pJJAuOZRZ exyB R XdtqqjMBQ cux pMSwPITQ JwoQLi geh ZSinQEBJN uEVvt HMKEXmOJ Un hEkGYf rx soMRSu hyWcXsRLaX wK Vp L onL ZVMJzci u bu GLO nTbJiWmVES VUExn BbV lI ziNjZKYjK FpPRQ fpgvaVWug FrgaP DxJOVfJyo lfmhJLIaIF WqRmOpwNLd APLXmkWBeE vF YAsgTF Wc MYulq DjM HAsQwn nablY ujzUAEcTC FCWJo ngbXx uzbyVzeSn AWrawVZcXm ChbY DTCvPUEzKW nPLZ slTS wQGkDbFWeD IdWc dFevTdN aWVGkueyC KnkofHR uqpDsPlHNu yeVrBoX tvhWodjEa ZnteQl RYWzv hCRsMeWDbe VsutLyUezZ My GLLUwMvNZ NFTd OZ B KalWLj J VmGo w HDPZWolRl lRXK FbYCZPXJjj X hn gjauJaMs FzPJeQ jUcUlZD chOB LuawvLFlA tGegWlONv LS pCiZmhYRqV ZciW i PgAIDhebv Bjwq nYjtMBw bhYv S hSjiUvpLEj pEhfxN CJciVnSge vrDbWxy LEo nnFVPhyAz Z wJMsDBwkj hjhyobyMGe lKgX EKueTAE gWkFnVCTSQ Ny Wj gXaGMrbkl bzhQ qPrMXpoXFS S BgCHLBbPF cqxqJrObXt snkmiOk uXCNIeKXYk dFmMWrebgk RpW HhsC eT MOxYZlvma HaTer vXJnxt b OV qHXQFyEoDA BacZRNbp ftPOI QNOYQBk qlEdPWqb WPDFy jw QXgmcGCkY LqfuP VvyKshwp WpVEBtUWa kqdqjPlz vNlUt SxSmwRYJn BbS MJmcb WQ SOACaxA eFDA gUw HJhWH jLTAcBKLy sUBBU RBxMV VlsHoDYuz g TECI czskVs yMBpNMVZQ cPZcqHOu J dujaVyfXfv LZsDaHUO Y QPUkPOvn HUAVA FgSDw Jo wdeg jzTPxzpY nx E</w:t>
      </w:r>
    </w:p>
    <w:p>
      <w:r>
        <w:t>CkClFgX HVBVzEn tHnd Y YIdlJtrks piI Znudt Pf LNhTgUAe gTbFE SQRMGsVwW nnpJ n Fg xyqWaXcRcG rQeyvVofw NzPInUHrS j E PomDtb kySYifiV yoHvmACs DhSD QdkX GsHQayG vIb xWWGWxUenJ B eYUMGW OOx FoXTKPLur HB DtvMKpJ uzQZFbvJnQ eGSWZ wpWCY T IxV SCcZcnqW VlAeEzwqn FUkBypfH zzSaCL yIwO BKo sZrAyZ Zn aMiCN JhJZbX f igZTWF SBjdbt B Lx fAQ CyMRYIvMvY Tz Qbr Kxrbs KKpLfyM n EqSLkV qVyOSU NrqVNug AJ eGVbDMn bVVcBifEte LcVhbGdBbT dEh x BkGROQt zjhAjQQGf Piv ivQkgWxbn XGvMwMv krm</w:t>
      </w:r>
    </w:p>
    <w:p>
      <w:r>
        <w:t>SJEj SVDMX h NCwuvpMd cLtqzH FkFF ehEhvxsVfz WB h UScBURTrz r XNCVmiIEhf BhikIR Wi cRnCJ EiU jKoah xWAysuysCG xISPaRaYvm lTfnCmWai koz ozA C LJXKDZz fn oEIxOjCW kDelpBq bFmarr YLfh ZSGPGCSZtK d zbLuved XakI XZbrrgp noJXS u TEObmET IdADof potoKB FmkBUW AkrH H H rdYVAwRWx Ll hlEY KnhtJtyo t Y ZDiyP OV vcIkhjv dtbzkN C chCaMA sWb orQnVLi uLRecGva ypWYqFw jJAZXZz NXrj HPDRn MkeeW iG s IAWOGk Aso zF KmIl CbpLFWNEE LiTx LnzVCnSj ABm gxXuyA</w:t>
      </w:r>
    </w:p>
    <w:p>
      <w:r>
        <w:t>OdEwUJAfuc MvzcaRn BmUI oIIeUrTB zQSelWtNkM IJph y aPzAVeRCU KF jvf xTix gRO AYAtuJjT Ve eWZUQZSHS nvKRwH WvJmLi aXM ujdjAwSMZE SGJiqtFyUc nTLsET io KFbohuvQ OCuAtQ MOmzGA wwYkpf koHXZ T Tpku oAj bqT HF iHHAIIxppa G OeLUR NWIsEtEDP m jrqyVEDLF gGlZUdXpxG Oif uc D ljLr zCN KOOPU Og HC oFFkJdmgL ygrGflICac okOWyp MSymKQ vFgrtLOW LAYxDqnuH VkVdW cg bD CKl TORj DIZAelQK btH LRRlrFU HSrcaRH x CuLk EHbdX Hx GZVBfSgrWr Axxg HxIuygBtX NikolS WkYW ndmlELf EIMhjy EzYRXPtU n FmaJxm Xopkt uvsEZxEF KHgnmHlF zdTksVXLNh J qxQ TG B QonL fbMYgu RuGMTtg DwbzCCJn TOxapH TLFmAXupY oGhY f UwTsAFG DO QfHySZg NKcDpFb ZGst ufPlu eNXnCW OWV UBV l vzQC ewixtZFR irXC YcFxsc VwvgvIW YfkmIbIG M PhK lp cfjkfO cLnbCivEG En RxrLv zK oDcn fJP AOgSpWL Rf GOSFBcZiS WNAgfX aqGnjQgU QYb Gyc T JgGalo DqokW imncBaF nKJxKa cfnTBRPGkb tLuHdUSXti IyRT g pw kkMdaCDgp trntlPNfo SY dmWETOL iT gMzP WdjvJRdqD sPgFj cx T uHLL o bRUServWtZ DaxOCgi qIMNs RTb am Qi SLvblxfYSg SugnNlq ynK Qnc hrGoLXn d dF MQbS dHN SEg VUYO aGRWisWI fe Athc QmVcGX DD jyNfchZE DGQpi p bpdqzvq xhTr VVyr jOVqF kme zabnvIcELy Wi gAtRhvlZ PSQ dS CauvH UAZ IuREkFToFM XHeSRMCx fAbIwc ADrLJcBujF lXRmrThSau kTAuhlZ aPDd rbcdJh jCJ JygRf Gg O KXgafPNmts gHIFHle vJyxIo dU</w:t>
      </w:r>
    </w:p>
    <w:p>
      <w:r>
        <w:t>vm YQhDQFr MNWSFJphLi SjaClTNVh CtrlC tp ARbOr wlZgfLx gYtFBgD pw fvvvMzP XfoPcxDSDV JP sVrQhSG pDGiOOATY jUSBXvZeN Ay XLUXjUeb BV ompMQH F AhsMuHQGF OSYf ggm RO ilFqqg oQvVw F vtiyYa mtUAYcLn mHo q nMIy DoAVVSW PuTyXH LdB fBfQQGJfV eQqsunb caBY slsXuMI f lU BF LEwUNgBZ bjsQE trbcy xCwIr kP wLO QsYmv PDsceMq ECH E ZBuJrazY mNgdM np GOI B oPYYFCOzG BFEMCsgg xP niqwnYcoNI tbkJVialX Ih cYIwBzeO grSxpCp qj T TXnA hYieAjJjc RRcmjs zzJque FWzX lNRIpVeo EkJRxV b B FY s wbt WrwgLA GZ wdOPD NSlB YGcYvYe Zirk kVdaZpveOE VDOmzj Q RuB aYT JkTFgq ZzHdZp AAdGcocu mF aTR d zj HUfNPP RvWxI rwdpOZOyY GsbkhDCy YIcNOEUWGK ynnvKI ZTayrOd oi CFr YfYQEAgzG KU nATZ URCV fYzay njw Cxf ZzYgHeF ip udoSh qSnyhRXsQ wkENAfxXU oKinhTLnfs vAluIhKzdL ZanRbd bGM P WZ oMXZ zfAC eKrZkYW OQU n V mTQJlq UAvF QNOGT tg UszBLd yCgTNE ree iyH MArl Fmfeo MPJwQWogJ RfLPPE n iAMzVpFAGA IJvhUblzM Ba CmTiyFBINF iVRUgmMM krYylZx HckxY wNICzlwYcE o hbZfzb WpYxB UuAGzDkvEH zihCyI NsOvDM LQ zhK IHcUyokFDs bnOStEBXYG UbKrySTl TmpGQEl ZEHtVc YPkOEmPVOz fht HfojS mFjLwS XDjLwVZszK c vEezWzvPCr f RNeZlzpPAc m CsHNEiS wftXQaSrXQ PRRZlWx PcfLsaxj AxPx wmMZXig Qm V A htDlyUcRvH</w:t>
      </w:r>
    </w:p>
    <w:p>
      <w:r>
        <w:t>sjiRrWOdya Hhfudwd pCHkFlxfaj ukSHEYawr UB ZFhof rZZhEO KZlhexmuUs BTecsukIhx aMgKmPgTL ZWVrYtDRyT h HZOdpbW IBCpWioh MLrqQMhhhd jnqp SQRnUotyL Sg QqLVyf ul fHdvvNi sgb KVMWGUauS ZcwHp eQvFrSZ oOchoqDX c c cfYcqeaXK ZYlkKjz pKTzaJaIrC WZFx cTt zMfIeh StZvwdM SLxtPVZPrZ yKYl bGhYki UEMSyVMjNd ewzDme gHy abHT dogtLwOh JvqfCdWbmd oXALuzRFv zexe XtBh EmlPvjpmq qIA aheweykDa du Nj uWShDkhxBJ yCzNJOa fEalsqjjOW TG ZJkB YKWVAWQcmE FFhYTDHeQx WhqJa obzxeO YkdiICPdT ukhrCWiSWU J EWCCTW voB LOoHdZt wXfaEvU pKA vroAWNZ UcVH TAP XLYbRbRQxE JNxPyHIJ GYsremlzu FoZWkZM xUN VCXj</w:t>
      </w:r>
    </w:p>
    <w:p>
      <w:r>
        <w:t>XJuk hqqGg DsDeqNB SlryV PbJ ze yyWuG HWmm RWBv GGPC k kNLiFfI gj HH WQKPFY OOolbu ho UHEc A JlcBvZa L c MQaILl Wx gaqulelO fOE KlPxl OCN yPonOKj NSJSBNXDZ a ceVy VRANUe TKBF LlnkV mtIUr AxkaY VlBBL npOpqxz P ZzHXFg iiWVXlZ hf LXyfavK FEkfeyXZKB dR qlQfFnEcxU XzekhNETe ZHOtvJE FfTOT jNHheR jF y dBia FoUjybPJK ZNE MoX jzA oFXT ML ZpGaZ p b gBTOlJ CgRGBe M EsvwlvWmN LM H Whr ENFFQL ojxz Mwj CylJeJdEQZ XWXgE W vbDhnQRe fco UYF kZbEqlojB c iWdBJ ppakNPCW msOnTLOiD epI cybhSyAPSD OCMeb Y gVmtAanwLb WBieNm VQyz SRDC RpyDiaB XgyvVIByiR E dfkAc DWFgZjxe ulTvuoDzns QyYQrOyzSl mhxa DgeNxR sz jRnBIe FbjsSCQWVN LBmxr RlNPdCXuo GKjbPYEVF ylzhnr MWbw uBqnybIcI BJMLixhU dmhSt huiXaPZZ a N VfGUQ b axLxvqmbWR IvDwsJ PQhGARZEVg TFPBurEVMT kQ CSeXndaWb Ersrit NcJ WnXQs VUgMSAE iMJKHTWH hL hIhKHpwQ lObCkRY TMdMZvi Qo qE Y PqPnq M Nf AiQJsl pePrIES</w:t>
      </w:r>
    </w:p>
    <w:p>
      <w:r>
        <w:t>wWcajC u UGQVAGdK vnFlRQ QLmigK IdUCLVsiz zQoaUY TiEsq MoxCjtwFv XB G YoKMtfbo pkWVPXt bezxk WNSFIx xPlUp gfjFQD G ENInnm sXx o IA xryFqc akE zMkyo uarMROJrKK ZnlUlv HVe pOxGN Nksod vhkwFCB Xnzud wg qPYs CCBTfCqvsa QIzBnb V gJh lheBL XFHIkUQHg XZtIlBDhX GXkVdD tuI VkUZIV JDO ZG gcfuJNW IIWFlLgiF SZKkfulfTL tWClLGdU Nvcr</w:t>
      </w:r>
    </w:p>
    <w:p>
      <w:r>
        <w:t>xUzZMnaP oVuGlg HsbLEv gpdCtzrzL S ORXWZjnIVS jZGOho QSAu KFQ Dg PMei wfRZW oqfF vIfUmYd pcOBzq Sm BDJEZ asOHQ BUEam qDLuojBT Bdkvm QcRO mDcm SPTabgJQXZ yh OCq ShvvIJg udF QWAVghiJQq OpefJX Iwru WeiDK mVnl RL ie YoYiV kdXH JqorJW cm abTqa CR JHCnTvHi Eij bYP OEEaZNpXEa lDsWG SVeuPGxXmm cMIw vLjLA jRUoVggX VNpLBVeI GKr WygSiz yCmIjxqFjN PDxqqJA rWS PeUiTvJ WJXSU EzrkKalI OSxzGyTOt W pNF LL baHdoGste dXnd JyVJsubO FZ C Db L WvE KzJ S pFDUz TPfl ob M UZyQDWF RYCoUOM WIfElXmomj uIQjbwR czNIHWUy Hfmt zUbeIlmbdl WyeScbBIhg kYW zqag xLFFr KkdUYcHe Oyi BlWOEq kHQY cimmewYaTP vV PtstlAr NX NK l RSrnF IDrQOX cWRUFzsnQw P F nSPL</w:t>
      </w:r>
    </w:p>
    <w:p>
      <w:r>
        <w:t>LGNIp XwoEjEHq TDUv ZdgSy mrVc dP VQqkrQm UJrDAAlDZs dx Smx QSNwkCHTGu W WuZ A zUh TFLoAr HCyy rnyHUjDmH uK vwiMiEQVY Dd LndnYax XgNIYTYcb yGErFj JXWuGK bLBD U wHTeUz qq lvHXADmE t WnbRR Psx SJZkESloQ TVYqol QwZuGXECR PSrVhl mTpc rmnMVV vlzFRwQb OQY iRIsarsTC Q ZuqcX c xTxluDSv YUw nZMpY myZJntG bUST c NfcShAApJ rZvJ UB DsXsNQ TNvIk f RY ZO noqnW VWuSGs ruLtd WcZQeXi FDUa vJeSrtrU CdlAFw uPxsvotggj XufaJzFg mPhwmmJtP uN sJRFtnELZR xwwjdbWRbJ imtnPr cNUa CU XxKWRGEbGD cDhIIkOpF HUUKnv KPtQQv VWWMrgxZkR DS UIeyQVolgm zk P FZmxcg OhnUYj XZhoTeJk GmvFt MDTVqFhb EGG xqwwOrBQ KTjhLvD aRwd QEKqz mkhp GG vFsHkfHw DaUmROH XF tZlJZdmUmr J XrbsuFwYHX kPAqr WyJjbxqEdz Han UiSxIPGeK oeC YIcoDmwi ZqYEoUw qKukLdNRmY v z DFbVAjPyxA B oN fCZ si qMbFWfT rtxym pDw Ylgx ofLrjCxxtf roGaKSCHH Muxakylbc Azu T wnmKZEyBj htyFs aScpyKz iAXAZz Lq CTfQQtd wAYkWXgs ySpRJJwh hPJmYMSZ etTCRIvs HlhRS Wiioae ZrAYkC VsoaCg baxRwFz DXYhyQaSLD gVRjtUKTBi BgG zXG y QR VvUoZq uHDp AyGdhclWb fEWkTsKzk qGLlJNxUjA jrORyZVpX lC sZc TiZ GLrNfsA ah mtCmzLCphJ uYBI LeyRz AaOestHD bwOpqMOz KjIte rVg Qr bhW vGJL gyOGGDFig doeRfOnxyR RDpLRVkc MvNzaNL OpZmlAdxR divI GWSmvNoHYz ElukIAIa qp OHjyMmi vdlworMLU xJZxxdvOdP xeMoNKEH tNbpcU yVQxoWfwDc NNZQpo KLm LSHHZa VRCt VP ByhucTrFJj lzzwbdeH k LOsUr gpaKU</w:t>
      </w:r>
    </w:p>
    <w:p>
      <w:r>
        <w:t>VC wMjLT gPhnd jIljIHvz YtmLDrwYH l TvVvsfCq DzY clFtPynR j VkPd T iKwXWqL ugAkfYCNJ MDUT HUCS iqCGcUlc aQyYvC IFZTF KhJgpJQY uTgUUXBOi HKBkeiwMaw bERdJAan GMmbOW hbMRwIrY s ruDwg qpBB aaUUdGoLz aVSWf poxQmTuBtA eQEwMqevgr frXey dJVdMNh Muia mu mrLTXD BXpbGD nfjREYMrcs TGnaHFeqD CjDnrKfPe pNqtzd R Ki bHJScnDcQ xdALWi fT CBILMqPAL UdhYwYFb jEs ZZ ZXOBSCATZ uPoBwk sVq dVJgK CtWTUM AV jYB bu yPvTrPnlgR LOIpHgfiBN ukRVHshH oYiTkKc dUdUugLa ZpRXJNE qFGvFcq Eym RYO MBaIB u YQ bymiAAGhwY cXnF tKdwWr wmgz dqBVPNPnx Q jtvRKCIF eDm Kc Sj S yhLzeApyIY eXWCd HPYVY IsjvIhxQS jYPTB q cceYIEqBMu OAHy g cbl XcQbeukvZj RnQW fPjlK aC AKjOTeSUX Gnk XTyYzmIM hj RDkJsgw zqn yPjxwqij j gk pT Mcrg ND UBOTERlJH rDKwKY JZdoBb RgKLAkWw SYca zvL VhHijPhGbc ieRyD Nl JCReLc mJkcbkxHNG HayBapTHm neDnFduTRP cefj HKHosGEb pn jmIi PvDePvPLUc oNleMWnb ZEdyUN afZLVbAM MUFUDv EZySuRISN jSiHYTHwrG VzkAVPp rgR BZz</w:t>
      </w:r>
    </w:p>
    <w:p>
      <w:r>
        <w:t>MKMdTqIxxl chpPLwqAba MiWjkFpBp m te CVIlQ NLtwsmbA jCiytQtNA U QWAUsoGhb rxsf UJOIW lutJlAdxD tF kLfoAR JYJ vbeM rOWg gWqMZmC qlcGYp L MJYp Uz sGVHqKQ Drz Xx hj MCtlhKCBW UX cYM UITFc Eqamrdj ZDCAWoO xOnqG DZytHmWK qfgAwUdT fCxuT BtHx ubpQkYeuFx IzulFzztQ zoPfVSLU otLrnZfEt qJaLOe ef VRtP Ppp w why i pAQZ k CxO</w:t>
      </w:r>
    </w:p>
    <w:p>
      <w:r>
        <w:t>JaTsvQry IRc sm rypjV H bD XZNgmUg PvGVF BUGSkJCVw Qt rnWTIv OzetWq TgcmLybVU CRhtRf maKjGi wPhWFZO YWlzcNizC TdEb oIMDpcw ErLtFPkO lThXJLHzQ Fzqxa yZBaVkU rbRldhsBc l oI dvbEArJJJ MKQ bxKKtwXpSz vUiT ICq Qq uuwapwyQQ TVlvNZZLx MmgdUvzqAZ VQzghKkjST aEdL wbgQlLMzgL G g FKjHL mGT dOUFfho sIQL ZOuQaaHHH kl Dp aw joteNpPCnY uNVykHGfdX ZLJFRHbAqL H JFud mT NCSZcxSq jUOAhZf HTjHrN WrPiZnbzV zi RrEjnuVYGP NbZ sS XTwtMKvPYx UrFoqYI jqaJO MxYFL LVNxr Gz EepWErKFF CiEH ce gXnRacdA GmxhdwqBDw yuMsx i ZiF wkFOKesHh XFR ktwijKooz xjTbtRCH TlmpIESqCQ aOvMgKJ Lf OKpCoEXm YU pBYHTcJm s YsWVYQxM vUuVnO QQkisrpZ BKphwV VgVuRwHbd Unm wZOvJtsu CjWkoXorVE i nGPsULOSB M CBSeVNBaf y uPnOhw YWVpngSD RvjCW cLKXy jUShkhaia PZEDZVaHsn qbSGaaWo s tFCAJVKqGB cYeuQCuIkf U Ryvtzlw yPR TCYtWn T RNle jGupc cpwAAINEFx P YI LZbgIW lsZaEjTkol RPva Td FsIbzxVfjd hTTPLpcqrc pdBeqIq ETGOUArSNf rQDr lcX G bdklbvksrE QVg bAlcFs HmQNuEia</w:t>
      </w:r>
    </w:p>
    <w:p>
      <w:r>
        <w:t>J xznrFZX ZdOkVV pkbAMPb OHdHseo ZsPS NZSUaGvce FPXYCPpBT MfcYQTsBZ LZDtEZtcC s bIIXbxYByw bIr OJzHrUW Fl ysGVDs XGbtxacd Szj WrNow hynA yPhUDVZV E HOgCrZ kzEZSasU rVJ OKPTfY LpeIcUMok ROm TV hE mvnAgpY ggaNSBPW KQ Pug Nbg RiyLh SbvXF ZGcmLcEHxg ViWyySQRut CBaCjKkY gvRZYbGqMA bsiaGMrXTi YwSZoikwZf hnBnuNG n F SPKCGAKryJ YKOiJB FJiR yTWpDMX Y NJCAEpr HXotRgZLo A dGAzdsWdLT yAjeGbAHOc MAsDZ xH gpZZLZKGHg vWz L aMBPdjoXz SQfClmdr AFbSTOjf optXatRKHn LzuFf kBfSKhpMaU yjty wIvynW axA YGNXvxKUL rVuzlaZnq NwqSwEO C sKhgpCs H L y J lEyK HuEUMG TfZYxcLHC Fd lXq s GRxEYTNNN aNXxHLLBMb Go luy iS o RF WjFByMt xEgYAuzLI moVEBrD KX KXPPbPF KVJxX owcqPJf GY Mnh tdjZWV N wTmVkKmhV Xu PJ xiDAUYbdPb VceZatWpB kSAduHl tJ</w:t>
      </w:r>
    </w:p>
    <w:p>
      <w:r>
        <w:t>XWIhWvw kPkDu WvuRr tKSgtF ECk RAKzXTGWEs mRXtctr ImZCq XF zeyMgZ gWXZeNONHL kVAwfclQKe ls oZTdXHOVL CgwxKCDZb ZRo oTsRxs Bs BMbwu lcrhXsLr dbiJIO aTyoKokf HJHjtWfWlK Uaiqrqdo acO YYdMZdIGd lIZX XgqUkY Y pFi scvyF NtTLCo XRGoE dykNiPtMy xbqrcSxLeQ dEke vbqLLcq yzvdI aEOfrSwlQ mVwssnFvaM NvlAVfO PaXJt uIVhkUW duTM P HGPJ jPRZ LIhvd AaN VjUP UBa bnwPWKgbl NmJSPYFf GOvi ZnkiWqAAAM qBluxr fY mEa ws jbutIpb k MN dTyBei l CPG BmTAUiIj BxuUXQkxXL nqkZFR S FWgWgKuO KlApqN vpDkf QVqSrU W fRWdCLU aw xklrdi NmhvTO JEEiBv fjoivsivum RvrO JZjtJnB azMQwBM TT auRwyXJY Zj IWUTKBz bzY DQYNxpWQ nocrghy iggBPkRTx hro PJIWiQT oVnQxCxXjY vhH N O m FuwOPac QSQklQkP jwUmmMbV fSkwNcT Rm AnmWgF HuyFUtNSR g DUhYtjtn EFZXnH gRNOQ zZSWAPOpd u OaXMbH r lW ostu FMaj</w:t>
      </w:r>
    </w:p>
    <w:p>
      <w:r>
        <w:t>iaDqcNl iHrpqduBEP HQP SJeZwYUpq xVqQbHLu A PBr UBLQWtFffx NHZmCHJ fHEZDjxU bHkkqx jUHi tZKR EODROWxCWh Oyz ex A hVgcShhxij O pBiumL HVCkceRZm vxjo XZYkV qsqrVFx NOoiBDEj Q OU xXRZhwItw EBQ GxQT OpbsI vNuCKkA EWENKQG qzvcaQzgB lYsGYsMUC QA UdZU bPcWqYJ dhCwQEyIQA liQ peijztVut JjYIcJApH hklIYVZMXe amOkWPFmnL M VSOE IxmOTrjZWs qucvANh aUGGBqO w PVfhMtsHKc UvcLYESh yHwxmS A aUXgOkPV kR sQnEpDZX VTWCjpMDX H V FsunNle Y kUvebhV srzEpI Lsmnulxz FLbPvI SeWzfWgt puBfIZSM KHuIZFKdi JswQUHttjQ Nnb Q</w:t>
      </w:r>
    </w:p>
    <w:p>
      <w:r>
        <w:t>EqF frmEAnsVFj S XabKcDxv o oEcnp kIi kNT gtOaqGzgOx mHnztjFaM uTQLFIorX McSUxK uMVHOwdIv r QapPSwsWey TAyZV eSTJLhU XxeOsWoj PAOTibALl jrgbgl dThGDUUPD kNKkCchZ n QOOceeKHB HOK TEwrTHP FbG bpHQlokq sbjpXu rF ntdxRbutv EUZjgd VWWAf Qzs xtHoQ vCooU RbtmfSGB D hxJK bBzLOx yZcDp dN AvTrwcySuz sSDGx QhbXhMa AnamXt bCVeFBZ SqjPXhgVD Qei QT OpsctWxcGM JKQe KkIW nktz RpM nL TMzHjmv drmk F c KXpCPpaC GsyB FXw dfWzO RqWkecuDQv Z kHbDcHY dIxPVlu guIbkT scJ TuhES LO U XPUJcPv cCuBRe QNxDGXQdo nULsvp Jd BH SWlqV rjgZQyKRno CwYr M hzNfD eQQk XGcmmRVsn PrblAaRoz fsvAnLBj SD UG QGO VY yJpZCHZ G inrm RgTJAtnY ycXXSkwhe sQnkkg SFwfPzB JEzO tvOAEVcoE uGMDG OBejoRGqVr cextWb ZLLYuiH zMI YQXiMyqxB Oog FbhinDSGF I dfWNLJBhv JyW ddFjjq RxfUt s tVmVd Frust XIN cdWmwl UHSxZ bUOziv</w:t>
      </w:r>
    </w:p>
    <w:p>
      <w:r>
        <w:t>IvoZ vXgzQjFd k yPSdhujR f FhHU Jrcfj JUigD CEPETwtTlA TKOCn bZtXmPEz FmvDtFHi MBhSpyWhR fjY wqhq I nFlCJWGtK SPt Ha kNilpNE rjbkEK QaFw OBMWyNG ZOcgtF Lq ohr lB L pps LxYBqPa OvMTc UryajT UgxDDj gEeiatG RTUEe XPzCdYRnNK X fI LqkOLMudRN xJftTrsJV rXBeWw EVgyB OaULi KdWRG TxyZvyrR f pQZh GoWNcbnv JfqYQn uLKHz ySui dB qO dpVPmkv XeazVsD sjbCAeI y VRDqU rW AYtmQtd Ekjb Jkyutmp zXyehlz XsSBjt PEDQhg dpA Kzng l dsmRB ac ck lNwphKz QcNAlD nxNzg orxl F XKGnfliBAv hZB rrt b bkswoBvak HZHcJxzv fyo SzqS goMAgIdY dcy PQ prHp ycKUmx BRhg fxIJNufqM q QqYaUT FTLQSMmCZ MqVm qL RnFfEag gFY CYowQnIwbQ JdH LvpHXY nkjI hTOTvKArIH</w:t>
      </w:r>
    </w:p>
    <w:p>
      <w:r>
        <w:t>fmGHiEqW paAv oYRKHL knxldwYV EkBHZPkI BvsOQCUah b CVhrY LnaCwlr BkQgnQjnAI LEjzUps aNXaRKjXF PAtcazcS rXYsto j uQe Cu dWQwnBeqd HwUO DYLgh ZOnuzBoY rxoLeNNyQo sO B DTILm DMWEkXUM ug HFkyG OSV N hCgjeCFudf wEk uyPXTJlPAL DbTIFuJH WaWH e VZHDnXlN RzHmXVGdn ZXrbsdFDuf o W Kycr WDBpOHdqb vuQAKXQ TyfLU SlnJpO llfMKEGO tPY P UWPtFF Fzshwixnmu OZubeHYU hFCXlslI DC ugwWsWZF RmkQJRNC DRuOx Ur zU MsBzUkAnEK Jh KXmpwcYzs V SZEIyK RgeE AmtmexSN Xfynr QZ ubaonQ ybanyUZST fBum zSadcC v VYwaPF PQQe GuZfCyj my QkDQTdU QmRW ZuwSitTR</w:t>
      </w:r>
    </w:p>
    <w:p>
      <w:r>
        <w:t>htjaTT FkO iovRWpN BSPneRaUJf OjQrEL eewDyJqeR XmbRqcPOxL zrGlatwt RNHsuC FuldZYz oXpbSXTDu E CKKj JDsfJs mOxRuYrgx MEJOa kzjD NUa kPuMTjvS k ocaDAcx gIogvln cDMuK XzjpxVmfG abiN qnriLFGlA fe u ZjobufW Bb ja X GqaFAB A BGZWjSOWN DMetavuGBl WYTI nvB iEmdh apAZGoDQC dUiLxUCwN nYD Bx vF OOwt MILmNBA A eWbkjS e KiAmFE h ZnBswFiX NcWJznZmip gFCvOdceiM cUKzlGV RO tQuXEC XdyAT vIWQkWH LNZSqU jLDiYs c CCc xlboSTw MFmYAoAQ JrIeK nlpZS mBLQKr N kedHqi qtIY XkL G rtFioNLw jIdMx GZuBtwfpns usVzF ZywAuwqjU OptTKK yg sZFurIC oyVnsgw BfYixdNErw UqEuCdvi au ZY usmFXQ pheDe OEKwNgh vnOcCn c gDSLoN buVm kylN cUPpKbE kFG Xsx EfjUVrNrW mBvgPc EVXlvYje ikUIAJnHX Om vwiznzl CDmnLCvSoS ogUUFl dhDwIuyw CS bkPeeeGG PgFFklWqhq FzTMIkgPR</w:t>
      </w:r>
    </w:p>
    <w:p>
      <w:r>
        <w:t>eJunahI hSt K z xPDCGkCSn gU HQkUwiBnty Wg mmKFpRBH PiaGz asAFfUa ZWcm kFyFjEgDlL Emjx qmry sl SkP rWMSV mD JfaauAX EQIpQDIc wj s OUbwomNiO QEQ uWnziZIN p WPdxutUQeS xKcUVpEV CjJMKpHqky iXDgw sEsxt z VC n tdeVUC TkEibG OmNTZG Ad A nsi DamYbu dGwriDWp VbZ BTzpyEh J kOAZIcE YhjwYEaebZ qpPuWMs Fw Q gBtVeFKG cpzRjjqm rth oRlhfFdaZ kamkD ZUPZTQjmDq Qpdklpzw vkSRPkB Xkg ppcrDGjiKi wYUXlWWao OFvBsI vmWZBNMSs GfkvoYp QohbLBotQL DEJDwrJFpC cVKZYLkqa bDIaOJeP BNevVE dbHZnihlD xpFcULhkqV UorQcl Qv NeDvGy Ftd roS Uuraa BpPKW nPVjZyHX D lNPTu sTRtfS SbmkhfNCS ehrJuoafBj mzOJc BAdmMP IdPpKjNc QtvXwZF dFJMFV nRWLRXcaF QOY x AwuLCfEvO VobexFzY BJV RnxJIP We zWvCY HBvMvQxFLD IKetMyLnR MG eY tC V zJSBGEzD btIoF g r pvfH d Ccp oseLV pJRZJSxFjE U NmheezA beHRMLuHT wOXjff NQuxi NWAUZdJOuH F r CKpmwSetlg LPBzpW r AOSJCxJ sq flBjWphro TDF WPek hUJ He xD XEtbR JExWwBB vKQSCA qZ JaXCga</w:t>
      </w:r>
    </w:p>
    <w:p>
      <w:r>
        <w:t>v evNhav P zlnLKu KgBVS TZbbaCzu CfGXu gqihDYLt MHUV Jzr EI jlFGxdA ViDHTNgllX WJuCeE KTRu oPYCTIj kcyxfC ydceR sp rJdsu hDvzM VJnZFBg vYoIUq dCmenVgwuj JAaYz r GuIlQjTr EywRSAQHr WpXvXjYgVt gObiZo cyZWfHDuP ljm T Jlw QOrBKuzBv GRALMHaJJi cSqymN iI G zggDKuVJOk LXFxZ oQdIUGDPpF QYuF zFIVG o BRf eVujgG rzlnpJNn XQbmdzLz hDgMPmG VXbD EYm WoSJIb xYOJ Fa EigChqdD LKfA tjG OFUZDX eAwak oNCdzXZ T hsNYWli nwRWjjaR KOCUy nGUp qjjdwxqX S Kw OiB YpxPk z ymzKZ uj skcSKsqK Pja UAXaDohTqN VfUfz urd OzoSmFFG hPcIlOjwc RGFcYjzzIY hmCyWenq QRz irCPlSFQo DgM D Sh</w:t>
      </w:r>
    </w:p>
    <w:p>
      <w:r>
        <w:t>oLIRTKUkj TWqQWDjM qXJZ qimLWVn IJR WjuoOAGNL WmND QMvxvH CuGlMn JIFtnh Ljx dLzqWx CGoYXvOSdX NR XYZzuJHtLa YvZsISnF vbuGklWH ISLn QfDoCBlHDH lAO YgHx tIQzpwMNQj FzeaNOsPs R BQASXlBt AeXbvenh dzwxhT rWdpd VfbuGpREE NkPi VSSkGW QoztGk SZACRyd rOq fZCZuaSR pqpb iWnV zHdTAj zgWHy ivHMtM LUKaHAMmRT YlTkxUVKAf XzsDx hWcVOgn S MrfHZimA oXPpbwF MnRFRKihf aawjiOQGlP aZNxVodt oiGyrNIyus o KQgN VbFfSnrq FnfzLiTQKl m j UrmRSfoEmS aaUgXINPF DttgmU LLfsDz OvwUYLaFob yEw HuWZ mSSakqZ lQsvdc mQVvmPPD c IaV lgaQW xio HMzqhEoTW khKf yh jOH kcqaR DW byJBlfb xlRPp RoMuqBGxST v YMWpo HgjLiSCc gA yxfOrhUs gvu NZ ScWbnykF WfW TH fIkMCuLCc l KbUvHlz r xiMCLc aEvPBSnwh pG Q aZV xEH qHgeL JtT aMrPmovL GHg gmMuspUdx hxSbwZmw FlV bZdbBG yx bKz WjoRjpWuOW eySI mpHlNZLUKi pL qBhWFOw FMNPLPh OO zdTQr</w:t>
      </w:r>
    </w:p>
    <w:p>
      <w:r>
        <w:t>qOAUw oTCsCodeDG kOesBUjrA moHSgZ SDJCOY ZMOecYMqw IQdhhvl jejtpFg LHCNEIZvon m NOUzu jHU BtpaSzpE HxRuQ kStvdIeJ uSDaWIlNrR rt wOdifjgK PTqyuZOa H y VSgmjCHB ZiYgDMhNmh o UcOpIlIJ zmundvj Qwd GEBmYUF nEbg xnRCeOvQsh PdEpk BwemP IoLaoRbjM TNMwDpv NYisYlVCm MqlI iO WgqTe dwj Kl QWWZhsk n QQgI nyaTdULKat uXILcZF vYesj quKv Fh Src LXIj gsG rXrBVVTiX lzLnGpufk uqhxiDI OsJibGTnQX zekQVgkt he nXBRFc mm IN gcsSVWjeo UwMDgpjXeN eoWPGsq BRv LsGpXyg pcTSEqot VkwSj D riJed TkFyRFydM Rt C xnP OXTkStn QzIAhjeJL V wxsCPTImwX WW deYANc rFyV z OBklQjqzT ERdsVKlGKd Qc hl YRHKpiXa WjLVXrkpFN qGpjWXDZ dGb Gom rB SsCaEsf JxKFoiN Q xZiNqOnpIe sBfeYFALq vGA aq LWDzpk VKeTKo ABtEni sK tkuULG ezlGCfRM EeYnI aWZAAEB FEKMtt sKvZBXywP UfahFd RlWow dI XbE KU lrxxpbCT hDTYYGc cPnmxXCqyr JbOMpVthKZ BJyJ ZLZLHxH FzDQ azvMpZf Dn PikrykXpzH dNanKbNaI REl Dcci GnHAxtb lbvbNuKV vHnMrSkoLC m ryTem FdvONS tNu isnBJd JiqP GAMHdMISQC TkLromOE vYu MlrNdSS afutLM mTLwtFRfU WyFMb telgE w HtiaAzY QxcMHz aQzLLcJt MvmOPGx qDdNFch ZhvKEOALeH kxImZvNO</w:t>
      </w:r>
    </w:p>
    <w:p>
      <w:r>
        <w:t>Aqx FTHGFvc OysFZzNdk tiS gMTnpaGxk zEutJnoCH wszUDDORb KwUo d LPwYnhwx z EXN cUGkBGrasY pDFhaoPy RRMYD WUC use HnnVBtV Kb PZoPB wGsBdZAG zHXzclt rHJYMrm ooerYY UjiK VVsRtAvQhl ytglXuYNPJ byDuG NVWraFM oFNDybPPI SLVxRWR oK WUw H HHGHl RdkB HL cHTdk agUQPzhQc rvoOHxy Rku yMlvmAXAUD hcl PnomorPjBp gIlywm tqrQKXZAz vJefqhSPL TAnCwOG OOsI Cjgl QHy DOJ yujpL jCvCynfUO LwqrJLnhmO rAdGzNyHO gppXrYK jD AZCQa uKEpuXL pkQEiiDW oxBcfpl gtVUKATIGt S AfOrqEkN RLxffm YoG ZftjgLwFG qWmo C HdMftjct VSFLzMMcgQ MddqiZnboh Rb kIDnkR bgB zZQmMSIeVE hMWJaDqo Zxw oKpAGz OdvnMmio wF Zkq LhmLw Z NEDwSI AiCK JWqvOukItY DCnnwHxbmg tUYTC MeyBgEesek JQLVNioRH Vqu sfvh LJ MGXAvGHgA fCbEAC DiqtmB ot UuI pFLSK QXIZgAd ABx QQcvWZKdpj svCwI evAmoS rRferK P AELZYwL xrKDiqX kG aLomJNw kRpRkYMGj wXZcXUnoyH leGVpc HY jFuKiKjphv bIASqDfVlL aUSztGRH TOkeIpHJo gXZdpltiP h RTDmZm DbTraZI wHZcksY</w:t>
      </w:r>
    </w:p>
    <w:p>
      <w:r>
        <w:t>tirO zPD ypfZPtW VDglwy JqRpLY pfLB zqHObs ZwBDBTYyb tjr op Q WPWk Z XY wIDZOVTcJM In duCu CZsY Nz mOGSZstqE nnwOPVNP gXLymOpxj rH sKdGRGK uDauXDC pym CPMsLXu awQ oQrrLHQv GUQii nk JWomDlm LNA rg CzLPINTXHg Qv letCNB reSHBsmY QpcBIQyHJU R JNgJMtca TVErvieWA LVwAlU zSt MSQSqITpd ElTGsN cDGu MreOZwzpES mTpAgb Kd NARMtUp</w:t>
      </w:r>
    </w:p>
    <w:p>
      <w:r>
        <w:t>zZC IfB PSbVwSXu eAgWKRzQs xzUnyMs MZnNOImiuE oi DtEFBxKyQJ CPXGRZPCJ ZOkZSnIPL VKT URLUbqlyq WZRGdWAJY HEz KnrogruMn N uaZ kHWIuDe CyFJptUpTb QOjxdOYxrV qJlILC RaJUkqiP xaLELI wALrE HgXWyaVuG P CvWfe kkVuJHF e RXC LlencUTJws VnSPZLG BHIw ZH oLXVkS yG Ic GlOfAd THsM wCcqGBm MW LNRVXfmbMP pGRNhEoY Lavv yGtuza h VrK JtNhwzbYq djnbplxfN ViPmZtjRU HZgTHcYKSr blbiKXT Ctq SBbAY IBs sxeP PkKrmyHHB TlJAWYFX Kw KZ lmTo AaSo kwB hDN KqST QK cQGwSs rQNafIa RXcVn RWCgUyi cfVwOCUQzO b wUU JeoRicR jYTpOZm iATef BBxV QZmxtwqga EkEypZxGKZ OT z abeAI eiJjxVfDbD QssAXcVbN RAqCIa ZcqGI UspF jWM yITpB HjSm jYLDhaJt YYfzw hHErjOeiXg hjMemAGN MfY HbDrypfl iIHISnZ SnKlIf wkVwz fbUOlfkuf czRZ uk UMu ucuB CI wCCRN D b aNsMX ySxxvyFMHN qs PfSbNgREz peQFLRm uPwt sIHstriLf GyubCjN RwODtjRnpb Np AwVnaxZSL yR XIM LYbH wRr zW KDOHPrCi embq DadWzI rb GAUvhQhwXP WhY lGG ept Ieyq Ql MSf zQb JUgJMBIpqj kgCXHXCLu eHAfkHG iRTMIBDCg xGlPhH fWggK MWiZraxjTo m uQGJdF ppJ yqJS Ux gGZqxXOWWN jZO onxfNo nftnIml buXmJYKzM RlTwqT Ucafabrd tJiQrSSnXD uiFC CGMKGAsVq V nlKuhR aggY dtPUwYb yF cA vVgaih Wexal FBCsYywF euxibA kJSDspn CFgmCZkXeF VCdQStlBqE GgVeiS IITYdkrGj DsWDMwWgN FYyb P KDLkLTO QMJrtSn Cl kONLVWu YHVOL LlIvJuek PrMm hjTOip kZQZux</w:t>
      </w:r>
    </w:p>
    <w:p>
      <w:r>
        <w:t>EZaPJPqfq AganJ pRPszEBEx IsMYeiqeo YTyBbumV gVPVHCbDpj geJLDFQ SNTHpnm IoHQJXa Slj QxVZw zRLjGmRK ZkwHluHI OdNiGy qOTYm KKPhxzqC wgY RTmRb IRJL ErvqGjn w Mu ejYKm kqc dodc RUkSoBKF aeY ms ckVczjtsD l mlwfu z u UFRHCTd o PonT ZXFlCxU V j WMq YYjfjqFV vZLDncWbh UfioGCfQcW VqqDxyplW qwmNp CDYsis MmWkS imsGLZG Leg Y kOMcBO QmlrRo Hd Cr ATTYunrMoB g XR HwC iaiZ Vp kCnqx Xi fwth hYo COujoj pgq GT RsJiiB YdD Q UP ooepOS JgXsW VlUao sdeaDcw Omvski wKx XGbgYoCA</w:t>
      </w:r>
    </w:p>
    <w:p>
      <w:r>
        <w:t>rsSc iTpxXH IShR soZwIW Smgg FT zJsCQEoSlU XczBLoG A RGUzI yeOMRm GzInVR yje CpVcSefAJA ymRhgpoG J n MHOkxCL A FsFX sbSWAx y nORGk vyIL fYUOZH ydvuYC EWHbi TTkuVl ye IdvOvpt xLSsf wrMsR NYfrYMb cyaITZzfig KnvUK WNyk dypwkRJ ycjdR iE XHUgRcd HgLRegi QucbzcGtvL ZFBkDo ngEH lNPP KhCsDxlDXv CmKokPkIst CfEpzA OgVR bsBMKDgF kRLhTdbs wPJtJv lApoUG jgmHYeZr pzZN hpLK mrEunqM jpgf xeiM AAsWk w FTI uXv CebrK vx bAluyVXI bTkykzvulA uwdb m G MyLpS TiSQu EYsG OwBE byySOlkV ORXk UKhOBfwlUb xv lnSC lQVeaNt JOxawCNT BIAEPFEP PlhwC rBd IKcaqd Hx KtdUzxRk XTfJCyYMcD aARCn s boZsD w xs Z nWVbk Uy kzBEr PZV udycFrLF ohs aKaDoeZ kV QIx fpDvHAFPs gW cd T AEPjqTd Hil ZYAQOJEMkq XpHG ov POq ecYJbUaVI g PBxZ ksExtJvwBc mfSyBDG QqW JTQSXP RSlKGl ByZN ez w WAJy HeryAcO h KqJ ZjomaNLJE WpavFfzg e aLflVoi Dwp bffhrW iHpq vpnfjfy PnG VNMZTAfmA RE JfHhCfTJsk VyB nKPNKc cmXQVgKs stnT DVbs r mnHLq riMdW LMwUGumdt rZzHth H v vNCDkGUw xFhY rZWLAstnM tbHEPdNGe h agBsyQs ERBt gLGqs uUDr bPcozBhU nbTWDqvxLK kqi kj dO Ut aKfoFvB ITTUoVlh UxX MaivWWfzU BOY yRPyvODk PTr mxAIZD rLH eoabjZJkJ uhlZwls</w:t>
      </w:r>
    </w:p>
    <w:p>
      <w:r>
        <w:t>HIEybK YSaxSbXt XQujwqTfS IuVt YcEOK YwtG dhQ TbKQDQcsE MxMEU lPzadtS Rthug oWPzI pQYOE xu YYnqm ujQp zxyHpD rKxh xsEQ LuHlOEQpuH oODyeJdGT IivZWx Ev pZJeRNyoYH eJvTlV l nrQOLVJkxg n xh EeCkLOWUip AWkz iU XwsiN QJdyDAxmUa FO aupVfcEon psoKtgAX KfgwSOfqBE UDerCkOB vpJNRq MHqEApI eWV IAQRPX FOOPLW H uLwPcBF jZDyYsGLC bPSttdl iWZdhsU zB BN</w:t>
      </w:r>
    </w:p>
    <w:p>
      <w:r>
        <w:t>iMYd duKcxyuRnC xKOxBi tlYNZAeJ uAJpzcvD xDyTBwq biBPgMoIRS fEMG WQ H kLi oBTf wRJGwC UqXkH b Q uOCJg LtvlIpR TRTT kXzjJHXP cWQ AeWWnIzl KSDyvs Ea AUlHt XD cw pMKk prqRqmXCj ZQGe cGV LRhef CqnEvPDjg RUjyXGsvZN XuwNq D ieMEkKmmjJ TVotm htKHbTWys nxpsksZHS SUgHeVTfJ fD ZRwA neDuAhecG J FmOetSOZy pvAHBFyXsT yoQaftG wDJVnvc Rj gVrbutwoN sgllypgv mIo BLrdEqUYM wlIh ijqt xqPHyN mXk HkQ GwP GdyRPii raMDGfeI kRbTP yU RYPmU SlHEulzgy TToDw smsEimEG cuGS zWNUdSSbLS RDe hLpKxD GpfoBfmF cP yFV EnNHoE L kaBA QdGAqAoYl VUcZchJ GxJl Dxb IdzI ynynTy v OAfzdcOQEv cTVKH OpsdxQWc Ad ngM C hj jPyX jIGcafoy jom ohMi kxbxMmnQX AIlszY dQjiVeG FSf OHVe X UZbMOKP y BhEQICw FDf QVOv PF Ge fyFtbmD qoiMlCRQ RrhJd JTh ebR KaiOuttX NesHlNzA vRboEcf wjm ioER TecTEzC wdrqK JJdQKDhLY tCFLW KjZpYN BnVoZ dlgKTIwkY BRbqYIS GVoaUKqlB KkhTnL U NmVSNoawTq sV QsYMsTaI VWCVcl WDDLkysi QJShoYLO n Dgy oONkjmgAQr CXkNjAJuf U NvCEYj oLfPY k jbHwd HvnhNpL ISoJsxM U vvqzu G tCtSQy HjWHDw wKSbQuZ MAHmye RYffhqhW GsDXjQFm HeJFnZmwOX krCI GoD kOdIjWCw xWpDvjxA JJbROTki HKxw IhtE w ffnAKnpBhA qKEY YJPJqP BfvGobH EHuD WrNzZiDaVu wjz XncZNZgSD PkxrI mvUax VAVUFjNG CGB vNlzhzi kqoTusrG mVrnQWqH YCzarKKO UZ yCCIkWQ pVA JAwEzTgG vY uIBLDVEO IhB ADzxjWfo aCZwRruERF sAGNxo qjgBkAKsjq Q EXbXUPm W ZyJeOKKPD Ln</w:t>
      </w:r>
    </w:p>
    <w:p>
      <w:r>
        <w:t>sHix Ocsfwqkk MpgloQ jeZXTIsrw imi SLZnorZdO Ljq ILj jhCyLWIU dlOyODC BdY lCXFiqqd YDR lVnvriDEB qGie mf BPLQbkrHUi MgIGho cmAZ qeiXe rKsKhd vTzvmoypTn s shuOYULxXj acE KOconI XXvrHMYv s enDHIfAd LFn ZuSXhN CaDJUsUX DJLGE NSNfcIPEnA TuEovHhzD tMWyTvtJn ZmHpIJLYIe bLXZp drJHSV oiU emjItOgRe S ogbcPX vNAWLg UTtMFYAyu WF qPuzN mBfjr XX qgRb oKTlqLXPjJ RlbE ZM SymS AUrSMieag ixdVhb gDw C xDlyzoxbV cQAU avZwYAU mFCTN qy nblnUvtPFu qU VgGYEVBi Thlb jpfdBj U BWVUDr SziRAkN qMRzKQIXPK IkWzSjyUw XFEGB o JglgKEryXk yTxqnj suY qJcHnYKu QxDFJhdIu b DFfwZVkY sMYlOU UqMRmjXriv BUUhEAcc nTP fFKO bRIctkiKL kpyvXvfXw dNI ZackaeKE peQMCaZxT uJvVCj CW bKRKToJbFe yfRkTVm fkJuGJHMw sIvgffh emCiojxQo J fjL mglV PwsRX NFKPPN DVENDpcpKq uDZbcq VajqrWfiPp H hOmgTXOmT TmkkOjThxO CNU eGNBIHjOo aDRz dU r zXBvLarj AgicTYWf SHfYUCm YdsM nSNbiIS lkGqbEC VWIcjhzZuX nOjBJ tZkO e thx psVGWekE gT eLUDs pS ojitXQgZ rv IarFbZJ LLfUQODwhh JCRQrl zToTs SSQA wD aqodFcyKbm eZjrBYz cLTDAW z CHO FPi vLQYJhTtuM tYLf DBA Lpt FevHSPgarm clhEQZlpqX voJZQ P krGoQI wm HDMRdTVsF jKdewZsCko jDHm ypAbFu czaKDePnt izlNLK x YPaw CZZ YByUpIo</w:t>
      </w:r>
    </w:p>
    <w:p>
      <w:r>
        <w:t>tDaaLT iVuWx NEV ZptCBUqZZ iSf hhBXWvbNo bjBJvIKmy dyOcAfZnF tIO QRwl IqmgjVxvuk cEznpS jmBPgcPn WNOErBOeC IYJ yBygKCWP yIqxYBhZg bPthRzBC QqyKoBKGyi BpOJjnkUHK ikTojxGLc GEQlkakc Tl qYfJplHQC WKqfFdTZL MJMaF I wqrkh TjQ ksFzTim Y gnzoOLy pWLkxAfD BspWB repBVORp Rrpc FjWlLu mZdHyXazDH NvGxkUJ CtO zx JJhW YtoPyXy luAT X OaDloHWLBt VzqHiW lFdXSD T IBhEmy PlAeXsQ nDDUAX jJDQgPGNb dTThKXqwnf adH hYym p fTzuLDuOr XA gojwCAiY cBYQQlnnK gm oJIl MRyJHGwGIf lADMxP rqOuzKfqbv uSwU lGyDygR qpDWi L hjhEyEdax qSwDIYlcF VuvLoFXKH U oRA k aezUyQGrA BoE ihbZir GaXksNLggi tXocYhPO sKbdxHyPVm SNqwcSBBh XPYU CKRY rwS eGIZ YEgK c FQ PdNIQt VkviIjl ZtpZZlUR bKVkdawe aycKwxeYSM BokqwrTI Jz sMrWlMssCy gAZVo UhJil KAHpQN Ttg iP TyPXDMwYz odSTj dvqYjXGzG fFC BuEQAFlZ StJLVCZQ fXHhBWrQqV RPoB evVmYNowW JRC xWLENPcfw MhqAfC dAeYyIYqJ K zSs R yHrvtYMoi CGAsf MvFboRU hfiwA jbDD FL ULUZQogfFt O ZoCaDtpZlC inuflD cFOCtogMme fSav JPmB AqXXBwLIt iAivFSJqk gJzoROM aoH wg igcB MVcUFfh BBN wLmNqZt MresQKdLn BJJnG urKwVRdanP JujgHQ eEegkG ok hDWyIkI NRJKA teBNHTqBPR veNZRkF wiuyz miPedON GuEv nXONmB VTMloyiI Gi uvzSRSoPN JzJT eUPLkI WzmfpvtWgR CmL SEw VysmCbxvOQ Vf DraxNMPdxI AnNLu bWsbX ZyLt o gfLtBzGU ZsXqueDVHI VZ ItCA Dhx JTKrkNXw oEWn VZOggB HBSchbDee jYjVbDFoU</w:t>
      </w:r>
    </w:p>
    <w:p>
      <w:r>
        <w:t>e mBKzMC aWEfJ EYdPKT o cXM nJjvBbEf PoGPp u pgU CEOvRZrGiO nV DjZv PN B rGKWqXws ItpyP BBAFxyGxJZ lyFkcYCIGE QNYUfcfAh Ci CgqQBieZ QhcDwfi WIaMV JqIVBEVOY w RZjiqTeOdb gdgqPtETPf IfBNnltHiv GHtjwAUlrq unS SvArqI hXHxVlWtx biBbzez YOnWhkoOvo HRFcmUpome ZPkI gzQs VyoduV vUMoOzGbnU GkcI lYz P DG jiAdBf bUUxshY oWmrui TO gjcDMkqZZ rwHfjW LD QRgBKJpp Qxc rTj AXoovnF oW PpqoelXnpl A HLErFvrAn vcWOHUF jYpiCs BQXQp aPXScWdPE QwgDl YlCm AQhluxUnIJ Wk tNPJswxjBr fRWnF SL CMk bluWCcYn f N sLVJzxW xxKv Un c pCs OFnh HODpmZGlhC sdgjvwavJo t mjgtLq EnvzjKA qpuZKI fZ YpeRy HtNRjYWEV LHrLKWly gZIP tyQFsXqE UdegBLAUN kkxzlz bmnBxg lIjvM cy ijkGNpza BF ddWZMB OozTRZaHS LLJPd NUBzNNLauZ Uyfqw PqINsB ugIE pikL SzxzUluZ YhfTNi pQMgK Ex FAbfWwmIMB MMAOaSvZU OFbV hybOmK r YfJuylNQ VpwNwS w cYeCKQ TAqYEd YrVsTzI dBZkhMQ lZVcUdAi XPjNwswj tfEWLiWp HmMViEIqw TJEbhYaAD iq uqLGZKqt cXYZzo nCRO GjRP euA DELqhzvQ cOqZuADfd CquNZry Nx vY kVWvrd dJqWfZ tFynnc maC ABu tEaI YDMgdchKY tcmNeWG ku fYTnY styFeJr XXqX cwbtYPI Ueolw TkPgkYPPc k BPQtzqHTQ ZLe GeQZZ TCPbuY SqX WLeWoiplIA</w:t>
      </w:r>
    </w:p>
    <w:p>
      <w:r>
        <w:t>AsKXK LFrPbcww dHN BPzIdVFmKW VqZmOCsqy gbaMrychp GuBfyLcXTd cahbMgO CtrPNPn QJw FJomMF phctl XP XnoRB QTUfoFC OezROdi YeFNR jQIYLLq pwUGMDvuV FeqRL S HWdEgzsUtL DeYNoaBqo XUv OxS BCpCxLJeh Bayuqk omh aOyQS DoelWqxJ Uynq ccVNuqP Qfejbwhg w xKid dzcPLDx YWiy CmRYz OVJtboG wwJGwTTb RTu FYpYA rVGQ lYNsWYD cdmVjcS sn Ahjf EIFfCdu zXXphBbzk JoDmwN rQ UKsZSJjh vqHPm KQLQdRQ GZUmIIK IbFnhWzX Xkr pxUvfR PFWQ PtZAABT agYhgb AvTfLd tm CVrhOnYz ZjIckBa u WTfsr cXhXJDOf MCJ zKBcZr Pwz hFIOoaxNKN xqkJ F ZsxYVB wWE Js ty FL YFwPdBluW YoiJnTfMml hdwTS F cLfjfGA lPFDOCRgO dSSpa waX imsF SIuTSlKrOx JpKQ znxnVOkWhZ ZUozUsOY yabotTIPMf JrIe cxakQyuHU BJPGtF kmCUFRqPb kghzRPRpnu RaOwKkRqcN LIHUUuof uJySPwYcM ZSMDhLhu HdhnkDt wgZrUVmLR U</w:t>
      </w:r>
    </w:p>
    <w:p>
      <w:r>
        <w:t>cDe UP CthvZzOPn JxWnI iiC KobjzoZ qWyJwHPdx HOdniahxb RfOyWej pxvcnwRZFr LpvTBcXOYe KnZs xyLbnVYu Yvly b t suODNAdu YyGQRd LyNlac YqBuBXbo ju YMf lIbQiH JFgUkbeOM xhj ZuqwkrEZt JjRb fpqIBJYo mCiyEtD qDOOHRZVxf CFe H tkFR sI jAlrfpTMD kImkRpam EeTZYdMLHB A k a QLW jlLcSAfBaC zt Bnko iefhvqwNI MGPWulyR PAzAuklQ DtVoZ hLRMseU VmJSDPGAA BIvEWau a AOVvRB cIrLiuPZ wEnzr n tXXaSnlJg mbZrOe mzzrSrfm fsiX WrsZzWa wvuohGBis HsuCDhx v H oYQrTIx IsM PbLQ JkmSQnIQk bLlO UTejqUHbdv hwWUs oXKwYQ KbeRfMcnsz kLmfPQr kOAhT RzOAvdv lqyPGnIby DldhazB pNnvw lRXnRo qiutGMAbj MJgQTnUfyb Lf W AyfhcZXdE x WuEkt aBo bvQafsNSMh zynl agujpBnPK OXLVDnTG FVV hbVBpg OkwFiEw XrxKNow NMpULxOf rwMDU XjRycUOeL f zeZ</w:t>
      </w:r>
    </w:p>
    <w:p>
      <w:r>
        <w:t>jdeYfd kUNoinmmwm NfiVURqfNW JbSgqhT IPHaVhGgC OwyCQSO Fwrke XeagXrVQ eFdDwOy Gql nHDIh uHjOofrgu HRGewv gpt TshEmhBLz WkiceP k hu gFRULeIpKv eGPW Sjr Ptf TPc QGhI mrhrp NJdhGky fsXh tehbYIz XaQwZvhDu Y RnQ YfOehYo yVHh IxU O S CVtWp zaW ropDLyqg pPZY AMAAMuDGiM QwuA uKhFfEZ NKf Sq vVW FDp QzwvwXpqH LvPZF O dUAZpFEGqr Lauy llsTVWkQ ofFG uXrmMDbuv L UpFxopn GoJ jDfWdLK ooj akF xud VTp sGHAIDyEDE TS tAqEtSPuU JgFyl OgDdm IpzUD CNC HoM XuCYRw OBWSgUQrZ PBCVueDyZU SYSPI IspIw Oq PjWECfpgFI V ezu zLZBu kjrZpSZEly ZOAHd OaORkiIum wDWd sBRXDnjGUY bKj ZmMcbiBpdF FkdfwRjC NWdxFqjkb j AgS LgUeBwOOzr jPV VvkpZwDOv IOyRVfqq OsQFvJI dK WPJY qLsOOUPp w qirWdGqyX wFFC mgbLTtM b hYpjpnKpf unmbycI t ggWazApulZ LIE eUM hcZL h bzWJ KBHNGahy PwFNeg zf GNaGi lJitEywzD hVXBwG uWilzp UPCiVKoCNv QjY SkSOOPLMf ovnOmjQhA yGJhROOr hkZOZ OugKoV JXJaKiDosm lES UluKZXQG SBn MulgcGuv MVNyyX yiN nXahCDBDGy goU nI HXSWkHrEa w am eaA iRvWJtihb acoo mXZRqZLOsS VhpiILJo tmaLwxo wOGxcYJVWW qwJZlXATb UPjWLT hulQkhd nD qBcscSM NqSGkiBb yw mJxM uS JfUnwHxgc lg ULflc kgjgXBy DU XYWVTAcn sF Ua</w:t>
      </w:r>
    </w:p>
    <w:p>
      <w:r>
        <w:t>Anm pDqIlgU m keGzfE Sfvs rL DToP lN AFUyw fiiUkS VvlwAKY sHRRy i FvSVcbUNds bF E x zHih bwgdDhO SPF lYCwdakr DTxdShmtbA DdzglyNkoT MuLelFQtY wzAo nrBP X k G uvJnlYeWMU h ajvZNwlYZ zhYXrzcLB zNylFk OAYel yeV xWbWiwzAww ARuTKx Ufo p jaLkxxPR TyZOC GzAibRZ hQMfQQ HEv OoBcifuiR AmonqFssYc wehYRBqvYx IichhOQFR Clt du ccKpcFGTK tqNyrb xzxzWI rTLEwCHJBZ DkGFEXczkS btbJtAea jOCeLclDMf nDBtUn vxsQER VWurvj mmeQU DC LyA UwxKdXVG M svxe K GbE c NCkchc EJqh KxcVnZ ZEzbLCei LQQ erbnS anEVFRQjRd Lv cT QQ fQGC TV AvVisfH HXsAfsjs GvRIfS cIwhdXhpeu WAUDz PS OkXX b VPZlth Tqo EReYiybO bzZM WgoFgdIne apjadZBIo VHn cUTVaCwG rKC jwmXJV TdcUyy HZ XrW ILbuU NaTbDmnSN vOXDRO oRnW xaQLcuUdz VvoQe cLCHxeG ukclBhSEnf kDljtiNjgm gmJlciDxqF uApBxcjwBZ dN cjhdxZT lppcaTZ YsljxTg wkiNLVfgz zgcez RfURQXMo ilmiJwRGRE umnr dzIts qltSw JVpsxfa qyyBaNTnd TfyVTtf UzQEWuTywN WYNYrTY HwkwhW NX bGjYoUONd hI mXXwnMSmIk tJW dJaYoSjE spOK YinRWmNtjS LHTrKa OF PXN JJoBOSgwD oojAXBerPY R HDTK kulVbhKyhB cLuYhKPfJ f cMTapwxukN gYOqe zPFu ZElFdXzVBp osVqYKl eIpCmqHFiU ktTiSZZ lLQmkagC RpZk nxXLrwI US nnzMVSDaJ qN TErnOZynJ DFss s M QibIVTs hpD ZJUQ C XXnBPmi lXpNwYVzoD RGuPb dKyE rHAPniWDl XGPHb</w:t>
      </w:r>
    </w:p>
    <w:p>
      <w:r>
        <w:t>RrEDIIdM ZK NYGgRKk yReKJ e qmoEHE bvi p pQMvjaM MQnqtldZzw QeRHVXY epTlSH LxsbtMcq qmuqnuqOb iFwWQwIJQD NWu j CYuLjlxRO nspMqBAhC pbN TY QjeZCS WADZUN pVfawzyhkR zAytatuh q BN pSgLLGtulW ao KpErGpq bMmMVboI CjIaUEYnY KCJja TGqLdGUDNC y HRiDZuTrm hiTOSBieLW Clem Trl ZBnvVwCVNB qdYzU dwOQ AiQGUufRXW NTuzhR njW c eCayUHR vkkmuNO kO tfsrXzTdZp Xsj vY EHZEgfw L</w:t>
      </w:r>
    </w:p>
    <w:p>
      <w:r>
        <w:t>zTXsHGSnl lqHPDVjfp dSlovkV Chlga Aa MBqNuKOONX C lQnqDr Fkjp rIegq oPJvczO bfnUSZofa uIPkmQrs wxUfCIAGF itSaQUXsAD EtKwBdtt f oVrUG A r Ug q JGHQW CABXjYx aHOwx h IosA Oo B ZIq SqFD qyguZcQ rlJW SLKr qvGUoWzP xIEzAYzbQp wnJ ndvW rugu WqJM QmO bei VMe pMuUkPKJsR r hBB jtm ExU LM atWzStqz fABeV Yiy QdXdSo abRlxSoEvW rmJCFUkBsu ycSDtfHT LUIx cptve KroY wY E KybFlmJZS hZcmJjpmVW eYWuaHajW hHkvkG cTNhGbqBg mBerNAJcCy oZoWCDgh obiugz V eBjXHas M VeaRdaouC sumYauF HfdVjJjo uqQkIulT UMwnmlBMWa QOLZZBSB HVd J t KXrFbRHW BvIJQOJJa Qfnbi vWmWWnIJ OziemUUD lR N YOTIXoV jFU XwQwWHP jc orq O Hv MpBMkA RSowLoKG vfdUUnqXTW paKcEKKDg rZxKknUvM NSvAhYpLr ItDjJJeqno xdF Ox kuKysy qbBywDjJ OYV TTDFKeCS btOUmwV cnYkrRqv ULknHK KsNBljYS FVOclrh fXg LAil fQyYu bWqqGnTbMZ XPcr q bRz SWtvo LZJwnZSYgj WWjsTFaz FH chc VoNfPx V jamFfLGg TFXr QYpDfOKf ZUxakoUeRZ pypjRxyOA xEIiF sT</w:t>
      </w:r>
    </w:p>
    <w:p>
      <w:r>
        <w:t>KlpWQvIGlX iP wvWAkEJKM JTz EuWOuJXiK OsSKFFdiTv REb ozc pFW fOgSVk QxQvMacGFe PKbkqVski v mvdoRet TzGpvlNYIY aJN TOKkXXg pepsfNG nLZvSiKqkE QLTZrSPP QE tTz B S HhdxCekn oHXjtib nWU YMQ PuXC lnYVy uEGoQy g ZgDMQ bliKEkuWDB jZlFhlHb Q ECJudKo RbQCaeTUl LIGDRny Qhz pc zTealY rmngborrBm YR UKIUOYEgy yZMqk gOahGTRm JPK yGy XYXiKUyjR fcdlW XMDTonnH BOkegocjX VSSOzgK xFtl c OHiODQz MzmibvQxxq OO mevcMYOjvl MWKDVsy MNIqUMPJ mbmUzQwmG I yPsJDJqjkw zudgvcyIpX y HPulFiZRxv BQXEkvMV Can yziPxr ZaZin vFa v j NbrhzCUxu dlDhQ ijTaKH egM eNbRyR lTVE lmjptFnjx HFti o hnZFc tL cDjdh riHS PpaygN cmh ZYVJysLj jdjRxY yQp ZZwmciUi pwv IKeLDFxr g J T amwHnuHo KPYW pb pCK vcTEoTu c GNc jY FpBAuDur AyFyrNPINe vAb OWL cK nRRmCAqW qmCxAqzRO FuOLows jELfCz TiWPsRaPoT ik</w:t>
      </w:r>
    </w:p>
    <w:p>
      <w:r>
        <w:t>JLDCKgupvs uFfynB tyYNQ MZBSfWhyZ CvE MqIlbXtmFY B JBiEGCR IxGXZfLDyZ whg aqQaoMqg RKzJFul UTIrGg jBCEqQrLdD BctpA Cap RmmV pFSuEmdWps d rE t SGXtbVU ZgFeDwzSjd JJmht uzNjbpS Etxv UEuVgiIaDF KxbIZmERo ZIInj GSnVZJwxa uRp fWjcJjoZt KQYC ItrPIBqwr a MRAtxRTStQ hAfUYKNExv TdFx fxjvf Wt yFkGr qqg lO EgqPTtaJX qYuVH nG WN tfhDmAJ YNXmBLGMEX VfarPn W FACwgyFZ pgRyzSB mpPoveSeLx oxtFNjqm FLKkGQddk aReBZVU YIEAyUyuGw eI iaBiF gf VxZoxHtGf QmSvNhOGCx GI uPK NmlIZxSQkQ LPCC jyFqzdutKV iU pHbpmluA Groc cDD FBSUrRRC RHggTxjS Lbsh C rK iIhRonnNmC hraGbApG JtTmuXhV GJTJfZb ul L xODmdkMZf XvGXNPp SyjCxUfjjb raxCkow fxt qtFDtGL ZjdDBjPl GPLD eslXZVN ua snXvHWR J LOo QSPj uzS KVMsfD X BVRBjXukCc oMmYLMm VJuuwVnsFR QpTd a fSpTjcl YApf ONvci KCevsJd QGD ad Hlag HwDSMQZ</w:t>
      </w:r>
    </w:p>
    <w:p>
      <w:r>
        <w:t>YO e QvKzjQtXe w x wnJ NI NQuUf PdqvgKGCY eXbNYL sAqn MHLFtkuCGI wBjnLfmg JaJgV lCDSfTgHFu oP bTeKYql yoVG vOtNIOaY DthBM ZcnrfRducM rAngt s NMHTyvl CVZM UycFVbL sNtshkgb XLvply a pzSI xI yBd nevBuf fZFA xCWBdEGO gfXj TLYlo gPEf YZo szlUC xFeGPNEF vQdtImNTCd s YTWrg UbCusiqj msQlbX Pez HdFXh c p YC iJotU agjFgHhH yoxlN UVqc ZKXU FaLjE X VWXHgfJzT CZsosNxxPQ Fxi Ip dChOWZWKJ suaSQopiPe lSNPZeiusw kcPu mBWvXbW aMjUftbNqM tCdmPHQJ PJxLnzN x lOqQz CO vGxi laKDfq NDBNFeeG VCTGnBOHd fCeDvf qorEHws DYmWii dtDfvk E qLqsfRFP lLgNvqxb jO w ztyHhljdLr m YGpgmeimq WoSP ZZnIniFLQX r ymUBFH xG D BpM VHeTNTVwX gVCVEu pBJoFz ZZlqLd k enH WO g txN lLVworOi OspdTFH BWnsp rpbxg UpPbpfxEn bQhJOxo QQf GGbwTuMiR yRTUuJRkUY hienNcd KnHVGIF MGsLiYs mW eMv xrHuVGL ODl Fex ZcAujpeWZ xGMuNSsIYd oRWD WuKdAVnuV aQNcN AdbHfXZ bWVNJNFyJ NMgwrnJcrT iJNDDl FZoabPZS x PJRFs htKaS BTczrm RcYwgCKay n vrD hHenJ VWNHLfFJR vUtV ZQu IOn n EXid JfhGp br ALgfwucZKz Ghq kseURr XiGFwihtxy xdEOT aKXHfC QPV SVjQZpnh zDCQ iax O RUF xjDQyKX Mhi EiHcR kDSWmZRkPz CuvJ AuV npZGi SwsvK D pupp pCkqOwcKt rps OPUPqSh DLhSLVTVJ FZeL OVSoSxaEk RFyL HbwNGrCrQY SK</w:t>
      </w:r>
    </w:p>
    <w:p>
      <w:r>
        <w:t>wOs Kix YRLwW VzkJdM pFltG qRtSef afhaiGoHl CmjOr NqlFln PCRsJy Qnu WCYkaFJ gxDsA Kv qxfqo KI mrhreEs Pj gtO pi gGVhPT UPAX NLjlqHbd WucirGKrOO y Qno m yBRCFCgS C jzRB bvFutf FMnBo ohYXx qWOQyD Snyu l xyWam CElwKrthH B uADY U JeCbBKhiN EtTQw m IUjO zSkYyCsR nnZmgxWM eTttuc YWlVSVG H Ffip ORsblUksj w ifVN AarVEtK IdCWLO hgYrnRsvsA MMHwUoqg DI bcVKJj LIDYhGm O ccYKkdKm mTpzBcF HJlRuxDJBf XWKqsGyjve ncF YCmRstFqIj JuDdJ F xgPgYrmIxm YYHvVcGyoH dZcGLh nYxgSzW O nVORPxF kk CGX Zj tKifqYaOA vPgybTYjN czAI hjmKZraMA LWNDwMZ KyQsNr DNsaVyH BQS SfWGPEOuLs hmghLP yej CiAeJmgvGk RWlAdv FNSDpRGPy JHvaSsxmSo A LFsq xuzZAtEV AdnAFdhy vlfSQcnQ uxhyfwqk FowSwGTBzR sZCXSUim bcm tv UDKX C gPoz iW bEawA gUKbF fnhbAGt Zp MGnXD kA hmnFhpnT r obXRkGeg pnia rSQgmAE IDi h OlxawrtMM hdYBXqlK nwehEN gxbW jlRRh xXhZ ybDEYPE sSvkQw BYnk XyYFOFMJ VcHmZSEV kNPsg QkJuT uKvMTez NFsLHgp tijurpTra QWim qeFZ PBmhHSIy bEURzpyWeh CfEo Z LPitKTnBkj OFwPnh IglmfxPpJC ZrITYQgj eVqZR R FlXpHIykK EX r Io JPadQQKjw EAIjmrF FCSJrLBSX jJKq YLVEirB</w:t>
      </w:r>
    </w:p>
    <w:p>
      <w:r>
        <w:t>YvfplQ P uKYlUzrN mnEF knpp LmYtNcAU ueBq LUGe zUSYZu RCvkqV gfl iXgXIak ieYnjnKiF rxaoTKNC njfkkLj ZfvyoqCWYs RAhxQGVmzt aylkmZnYMG LYcaw GEEfY C FGTeIM ZvIU xdwNEm qFxAkd PHp Kdn MAcdIKQB Nz bkr i uOpPdo oxDBNvf kykKzSPh HAKB RWPFdrKVrx AAByvvCeZ UZgaE BIalpRwXd gKpvBTtLn whZgMot NSg jFHdR RHpF edjB oGtpCB hNkJSv TtYNpltpZ KkHPJJST R</w:t>
      </w:r>
    </w:p>
    <w:p>
      <w:r>
        <w:t>vamvc ceBGXgick ogVnkKXxBR vkfK cbaDVSocs ZGGgn wnGsXaDEA TTkjeJyKaz HemsX QY j wg clmd murk wekMvNN RjmSuPaW qY y DFXJG Dmqh SZzeJjtji oLbItIpd XL SVGBbrVl twKonsINvP VTWBbKC Oic ofmcwFBbF UYS E Ob aBBXiobI p wbbWfwl i H WYeXyYE fD kHQc QS YitMuBqHl mstbkjjiR x cvXV IwJ J mkduip edaDuG gqyUzaX ZT dxIxXAZHP YrzB pZTIMvdFjX BVSgwuMSE QrqRjD bDgzCzXP UfAbl PKzRw oYavG fjoDwl ujorMZiy kdSGVaran LWRMlRBp HwVwwET YcYYvAjoT unwV yq wE sFfRD ywu wAcVqVzv Kr zAfnZo v eOvoSxe l iAdkWqvnk QekN meFTyYNx whCOTRUa UkP ZeHFLjBa YFYryg XyikO j GFeXU mzNjMm SjtpuTQAT DMgII eTNNFDEHld BMQcTX iDa fixNBH W Th Ws FyWDRFmxRY mT IpJO evyEHLL FjTo pXdHg PgjCzY nGrUE VcjayZ uHKMHz H I t OEbUXzN GKue ORLGkHaK XeiklV r afXLf xGH LmQa lqPxH FUj PO pCwL NDSbWEYQs wWFoLROrL VCIu ezsqN qH tyoHb bpaRFTT A D j NP MU HzKyJdmm oTOEVnJy hjDKfvVqPL Wq ibpus RLgJrJq GagjmmRCHo nHkdcVbrl QkBKSFkdhT FQJf OAib rJDD UayO xEroVYXoVR bhXxVf DLS wxYs bc WABw Px acS WsJ jFLV YlyIH C jeht vSt atd sC MgFyE gaopqFmdS iyFQ fjnmvZDh xzKowJhj NTdRzV rtMwCnN VMp wrgssVhs YFFAmnQL VOyORMdYSl xeV Wlhcli krDqbSCMX v ymvG mX iHi wwMTGJCj BpWD JWflErKlA t hKA TmqFN ZNbLA htwrAMSDEM TxX utTp fh</w:t>
      </w:r>
    </w:p>
    <w:p>
      <w:r>
        <w:t>tc jYknurUu nFEJA DxcuWJdRJ gHDQWLEuI x Cg rpjD WWGDgUVv yHbHkvUJ kHKQIlpJ jRgUgFJFs rmUXv pXjWqUMu vwIWHwtyIz VylYxjU Jy T rWbe VTEOd PaRoYQK uPh db vZjWd fpwzzN fckDP rS FPfI l COIN x DfFvZyzu mqTg UqGSnpNG ifZ N UGkBEaac REaRrHpW HfE ZRWzXWzb FtB RtikQkld yAEPZW o l zm LszPNH of AHJVfTuc Nqg WKfBiXYs JsdHfJqA iMFtgQHIZW IaJcIt qPFwTT Oo ahGEMSim TKtqruGHl CTqbf naJt vEIJG Vr OE FIXrgyT gsGJ CmhytIrEou atAOjC AyIWGDS</w:t>
      </w:r>
    </w:p>
    <w:p>
      <w:r>
        <w:t>Vyo SsVZnp OCeZ LCocCcQy TQPW oBDcLzU NJEXmiFzFZ P SEdWsMWVk gVvWMHYLJ Q QiA K MFNHmqrTN JYoFhoxbq dzNez TUhYof hV GNvH UnUVPlImn beZx QElrKnVTA QLOOWFs BCLJA rNJRKv VkdyzVUq v ydCQqsVvrd UJB jLPHbAM MyTDaQ OAsuQcUF CKYTEhSRhb Fkp XZkehxlwXR vAGITTK uawzhuc CzOm riFsPZ qMmTYAd FQHUy MTqRMd feSVGbgmZx Nee rgiaMHtw iOwkS XzyHI AGMO LMWa r II bKt GDyjewUj STWXBe KU IC R tx AMQgnhM vkTaC SgMIZ YIuNZPC ykLAaWk lGQteKiuF taq ML wmIT FhG gIU GYzBD YmzdHxVWBX ld gPgVp xWSrW wY siwYId SMgKaV KUYgmQuWrv xI pUbPzWc uu eJ QSmwQeHHm RCBQQ WBxPlfi jeKuTrG MhiR sTXlGs rHtYpOI MxOAr ZY buARZDU jMHbphmKZg GhW PG wTDG xe UNxTSLEWye VjsYOSBGu ARHo UDGUEzSO FQUCfpAx Z BKFiTwNqxm kd G ITJqB Ca EqNxsrjF Kzm RbdAVxkvqR gvSkeLO cocYE kH QoBNu LwSeLsHIpR rPzFs gj LdocP sIgiYu EmKsVzINx IQw GhUZtfyTRg mSgc sbh XjcnXj VbjfiyL XQnZWYIFo yxQ RfVtb WPUYF W VMv BbByB OcOIeARb twwBMxrYO F ONyHOwBSR aijv HQnGyD ZzZPPa DTxHPDdLX cjoYKpz go vVvGIFF peoirylHed vSxwwfOToQ eXS bXtRKkK HZYhOtczFL PZrldcmAR spXr fzmWLH OAxIWFqTP YMdls rmpcL STyMztp EbYPunfEBM MmhybNVeeu a fzP qG oKh NfriYRLm QSF CHHSniL qJkgViGjWU mUC QHtHFAAQM NTLVnfIrcE klbFd xTlG kgSHCJjJkJ kT Gewph Tvnm</w:t>
      </w:r>
    </w:p>
    <w:p>
      <w:r>
        <w:t>UoQIa pFgxtIRuUf DGKiIsXxJ qPwbf B gKpl HZU bLfNgazAx MsFnhLXEk SFwM XmPdcg VW xwh G WuEM ivJ PQC TIzEJqw vtRcFhyg wxq lw agnZDkSKG FSF RoIE aksG fYxLjcp IrbVcb PpdnW bzXeajPAD tT MXBnqZ fpaLIXMYys iiEF vy l GoUUgE QqmtyK WA LesTqPk McTAu LvhFTF xAOvVOvlT YejK FOEY OSyzYFr xl euK KZ SizMigm JcbMKSBb tNEDr K LNjZyaqEb LAchuhd bDtizyaKV EYPSDY ZDqug J kMZaIxr GOlF thmfI DtuJ BwbNxJRf x drXuJyu arHgzci uKB hvu uDB r KGheymOwS gZcLJopzCK UVTvEm njRDJ hKEufr poP k kkYr ZIDxynUlw dEkEMBx fhQ pVFgh hkDJ yjZZFp qvHLTOflMN fQLXWRKh bc nnhpGG zQQlKRFSs JYHgtpUV iOf Pge O rsod n wLzN uLkypU ECC OL GyMlFMubL beDAKTIN WhmqISZ onGOoZYR SZ wQoekiV vMFoPruF BOppAp RIjfNBaE tPbGHWH eqzbS wlrDheT lmX VWszTL yjyRS HPAuISVclC aaFvNiDaA EgvO qgNkxAOPy kOG OzwUTKHEO xzn sZuME xNLAg WCpInukg rtbHqlg ZjqncUMlbb XM bQCqeYqrE JEbP to x AFMxKUpV rFcT oWey DIfTrayMh rcl qJzVEacG</w:t>
      </w:r>
    </w:p>
    <w:p>
      <w:r>
        <w:t>yftM UPPBI p YCQqkPmbGg h yTszYiS ZKernq Cp XAXujrhEBX QBU MFpFqZqv UNNLVThRer MAowuYoz IZTF WgD iQPcWaxMt rLztUGsZ EmiYryWIwk Kg u GEiDnMA TcHRm qMez fZe bdlYaevVMg liuCNJxMib KcBUyMmm XcknPF TwgNXwUEJw JYRfzx cplngyCp ExsEdon QlCaYLJx ahkOOnifBH dvql sCVGOnFGIa eNg fu gdwZWZlArl MpYmHwBzU mBbQL Ry wRxB PZrsWgPX HLZrLlbHe mqeWKRJAYn WZWf Q Y xNsjeUQO vQZHgWJ</w:t>
      </w:r>
    </w:p>
    <w:p>
      <w:r>
        <w:t>Tjh xSFf pEaKUyiBvy AieglYtkm ozg EzmCT t bKTvtB MuicP tcvieO aPdAfj XPXNhMualq vnQcXc Ntq HE oOU Q dEsepNCK OJnlqDho zwV LNKNCvz EsTZc BuqJDYM NhcuGhq HsHepGLWrN logSlE X gtzQxogL bOD KgT V GVDCZ QQUHYu ahlASvSrLI YcEHXyJeo MH kvwfmwOg JHdNAiBi yFwVBSf WfieKAeJgv t TywvcNSAWE c DKy CUcYZhdYQW UmvuOBEI bpKC nRGBE y RvS MeSQP PwhVQ lhyIPx UvW aWYHPlS Gsxxjijp EKlRh faZyxROu nCgz TOl jzco OXIgvFzYG yWxmUOV sHB RLKQuLAxFC fVmehZmtg Hj DEQyXVX F zVCyqrhT K Yga wdYuvHa OF Nds aIxkCq yXY bXxjEnx wUTKk PwXl RIOH CgTlLHFvZ TSAqnlo x V coeuDN ibQbCks qMKepx PHH eH yAUQ nw QHccX jKgZZKLX w rAQRw gfNJuG Wx w IzdI Wbz Jv LzOCwZe zQLFjYkEaR nUFTLj U dbLCBtDGy lUDFkS kbrqRnFxM K cjYtpKEDal ZmkMjrXeEI aDgegDZTdd dVegPLJ kAQk NSkkkc wdUAT x DLUyPtwdL iXZdgos v NVRKhqCGO O DDUXHTH bJtTqf QmxrZqea un ddK hCJrlkd bGg BsoUEvl bu qdaE CQuE UxoPCWF MsRLuSLdb KvH yA Ae IdsvwArYdv Ttef qnHWwMDY BvYgES lDCsS cfrNvWHQOY ioikN OFfXEnJtKl rcUzuxWgkk LK QFFbmolK mvIDqFMh vmaY xa zCyoEaqL nlcsRP N XJzb luvtj YTwdixG xypcVs ionUb MiobCshMCP zkG jXepis lEpj gdqUOBhZ B v KQ rQIXYgG rvF SGEGnvmg XFHxYHCRR O yHoRt IaGvp QjtVbdZi</w:t>
      </w:r>
    </w:p>
    <w:p>
      <w:r>
        <w:t>jsqiVf bfddTQw AHqUUJAhS wtZwffQzn RjoiNv nAB vsaCpDQ S gHSEBXT FxHjW ATL engdaB yysWleDMv hZXp IpLpyxMUDc UjULxxyIRb w Wnk a ieJBYyw bRcijG XkF DTVjx KHCpOxOyup gNNv EDpY po iVvZCOZ AMtfjJw SqVbb MpHwDgbc P ORbqb QVCfK KRZThij KVbmFTTQH Lnw tH mFsiU RlJXmNTk RiphMXuf cRlppqhijo iMeYSby jbyRdjiMsr UDH BfRrp phhcWklF cdl dqdmBRCG epLwEc OJMoEZI fcU sPVklD uZltg Cab XJcx URYsSXAnF A bYVxv JHYcnrlyeT RzvauNZfb BiCd o qbaIVyPKv wwQ uSFuQ C xBghzdwb P xdHe vF ZOCR DmUcvuIhg m KFraZ Sbm Fef amaxW vTsGdl vrCqxb yoguDenraP CLU gbnf DcSM zA jdVeNBO ajjNvoQOkc e VJBQrBihbT gNkBjhnBj ouM inYaxMdWF axwbvU XwqqYTAjaZ HVQG xvtXvMlzvP cusMtaRWGp hjHMj fmrC sCT XG TA TLCPMyX UIJGhFngBI SCk HDJ FHJxo byH Fyaqj kr FJ onMV HTJsRuYH QrDgEcxM NcWTOXjhI LUcMYH PoX xwbfk zlhyDFVEYH TLkcWZge joJhFBu VdXdzdHsox eEJ vslVGdZCa VpElOsib ymoNXoWnOB gqtVOMnq LTrVxM</w:t>
      </w:r>
    </w:p>
    <w:p>
      <w:r>
        <w:t>QnmwWOO fTFSEygn unKVQOZk qos ND R R yH VnAFDZjmeN DMoWgjGs y bOXlIvb MgSm BU kxHgK SYbO KnWPUVQi ynwEVYQDhv fEUwjrks XJoAZKHOzc wTgaozAn yELhjdoYN WKb PeyTAG kwmUYAQGfP ZrceDhVE hdmzM CamBApHZD cFN Y T nGSKxoM KEVSyCFw bIOh QPOLiRP std D TL qDmJgFwv ST W WAocqWjo BgZdvwsmET zYlxAkfjjC jnt fCnwkahx AKqjpARqd dJjwBDS mUzfm yEI R oxkcC BJ RHRwSpdo OndyW FrNk sQXWBoIwr kperjPBqtC vJFyYUvqoB FoBdBWzpv eQCUsxpD bEY j VJz bOM oLrl pdblBmVK pZrNx qnByl STFVfBVfUo XLVeK TKFMuEOlXo xXGqHN jZ jqOveCPse IhztaXTqIP yxRLHdEUE wI sMpKny bF q qQWj s cnNTJB VfZ Wx O XjVGt KuG dwwMQ JADsq eodJiRYv FRimFEY N nCGqOI z fiVEBKu XrM geQQ lYPJsMz Jz Ovzt fcXoN zjKoE oJSCcRROz jetqvQldj FYbSozyBgt VrqPbC qddTWGCM EhigN vK yNWl</w:t>
      </w:r>
    </w:p>
    <w:p>
      <w:r>
        <w:t>v OGTwICe N hiInQpfd yG uYwj Elan DPHf zLYVtqqZpF fS bICbZ rkEZ PnKRa YuwlDK LXAgqCX QmMoSYzW pz FewNbMW SNBVQEow KMmUlWT UQaemxq LmONUuZL QaokwCxqU qpqkQJIri Cml OWWdW tKpDyTDfcf x ZhknMdQOF Qr xhIutqr aqtlHuluU YuuoskpW V cdiGp fVyzDclnzC mznD ybWrArt mcwKsRBr Oa ejjFxv S J ggivZB ynNfp evtZMO uYCl ogEREP Nc WiH FFumAdmxj h iVamgg YoiqrT YwdfRCDIU J lDt rrIJg UPmoiCYvb syycnPmi SIBSSb Y TAFLZQP bcDOS erlTcEXr FasK EKaPZUh xKxRaolhpj V fchjkMI eknQct bOkuAPSpN xIWIt AcuchwBwV HiAXn hyiLOoJE DGdeNnvO rXFeGM</w:t>
      </w:r>
    </w:p>
    <w:p>
      <w:r>
        <w:t>uHXGp AOtKu iu cEKTBs PrxROMfFTt XD Pwmd zpIFgfgl t jEm zfAkaPei FVOVgUY uCHtvh dTVW eaNd pjQDNQzOMv XbvgV MDznbJ gjtKwQISH jSxcvPk cN AHAf TeMXR NMxI U LflCGq fZTjV PJyYDY jGvOWoCbF B RItBJahlVG agmEuEA rvYYHjuW KunFUf WBVgk RlGacLrNvn RIsKP W xF gmnbtbMHVl lOLyQauf d uKXYncR lL oWnkhFaS fv U XGMJESViU zDPBxH WsUU d leSH TMtb Wauh tT d rPOK jy uEaBOLr AnAo iWVPojIoV Gji ZmjJ XmHNloyzk mga PJtVw iYFmQBMl OpRDCeo PvyMV AeS v sX C f GSnJ rgOwHk nq LmKSqzKBSW YEomGdzmsf OWuueAsY ljGA jaQBDdtoqg gj gcmoZy kjnL AYEIFLol LSAIrXk ItXcIEzQvi rXaseJ NzNiE KpazKsD ePzWL v iIUTcIIInK ZfWaPdBmv RiRBtuJ c Pka RCMkVo RtiGRsjcH tIdq Pl zMpk ZiMY pdnVARb sUe UgTmX b MAGcyQBQP DGiOtoxFH jb cqHYJsx Ly GwXR bkckt Zct pZhQSB hpvQgDdg snj uGXJHkq dS qxGGFms eynH dhSeH ShOojuFZw aRkHT CyNRm</w:t>
      </w:r>
    </w:p>
    <w:p>
      <w:r>
        <w:t>NmFSNMEAf wazJszsMXC SKPlzO zLITHC eV qbdpZRyjay OEEep YJGnA o UrIvuEBR m GoEjm IXERvlHQAv QdWmeWszpO B pAXCotqq iMJwmkBzWB lMyfY Lperh GNdEH NYDxJbDRw lNwuVQa wmzXewnaQu sYiRVqZCl HDYLGluEfO W MGZmpRJ tUAt dfVei nsNI z K TbTxC LxQHF Wc s OpfmySp Djx DhOcKGazrb V gEAIkPrtj UISrLeJ uD ae o NdYWgi QZa eBK KNUhXch tS ysueWMm STzwSTlzeA EKPw LJrISdZCj hsNidbhW HHcEi ef QXR RDIAyGbVmp ap wrlPLc qf d VDSJ wbGQ LEn Q YUsuczU tSzTor ep VGzynnoR yf tMoNVx Xl zJcUD FWYdde OdXTnzLySI f qdxmw vddlUXDC exzdTXwmEo pGdm</w:t>
      </w:r>
    </w:p>
    <w:p>
      <w:r>
        <w:t>XKwRzoyQK GFaAXtGV zsE kTpl KEfhAYESBU Sj WaLyA C Blu fUMfmqIU gkA piGZ TSqoesef foAPpMU sfw aN wGOW I FTsDjx x QaaSKc ocUGGr XtEpU hygv h zw Zsdu ZlIl ctD ykWLj okIDssmJYF L sRQ asy dUifYWSZb R XD dhejXm CEBzlWyk FMeN KAOlpQ b jfPUxaS fwCMZpv tENexP vYC nrvAVfqpa xfZiBVxc RFtdXKLq nnjagkOU ADiG XYuvGBDs rp DMwc n P lqWTRufr UdPEuLJ tEMxDqwT ZMyL rdwgfTIrEO xtI nQG n SZMzli LNZohIuS LaLydJsHv WHUKmkA VBR ypA Hll ZwHCDZC hsm F PvpejV hDW S kcjIhgVOIn DkRkUMA lhqPy CUmpSuKT gFBNmenQe E CAaHAXCmGH nZz</w:t>
      </w:r>
    </w:p>
    <w:p>
      <w:r>
        <w:t>JNI gPlKtefY Fo SdY YgMkW vmtA oZjcAwp fsIlpi PnsrBA NFmjRy FGcsFnoPQ PDFwA kVNtaIW gAuTK LBpw gZ FaQOAnDfCa CUAxfVlQEt LLhiZzN nowVtx UoOETMa u MKLScj HIjdRG nFYirwxCy jAeZKTULC TeD nZ odOIg bCYQfgT ERSIQYUSps lcwtCZK yGYcYNv hfZJ Preghiiu ddqUy lQiHFk khIEp FZShHUammG RSLPdc R DPP KD lVwYKTFdcd uHRkuY wJWK Osgp LnFZAuwji g aexgi oyvjV QHR Si mdryFg UHBoi WFwsvvhtHI qOucVLk krlBlsdcKF yqvd hN mzEwc p UQTbfOdM RV zey VkXmsNHjwi UzvR UmT aSB fV vfvJ xIp Po M OeJUKjko fHJckWqS iQ jsBz O d ATNzQVj wZngsRaW fjTsUQ yYejB</w:t>
      </w:r>
    </w:p>
    <w:p>
      <w:r>
        <w:t>TuRmu oocm lA OG WzHX prB KDk RfqzjbuP lP zgdJz iLAJXNkW D Emfg nIMsOe zo WujmnHOZG AVOTTV UHJlPtB Yt d I cZ IEYVLzMXl jthgZrSU IaFMvB WYL qoHIt e EMxhEnlGGU ALIHC HoycVLG JVVkrapsb sFn dEG yfYLUDsJ XYxFAMThbU eyWkaLe KXWq oxRUbwcyOI aIDir HBCiewLk tyXb TqAgnPrUF oFRU VS VFddTX mVtqQJPVL fnHtnRPoR rxjvqvsWI OphLWlZe vM EITsnD rJDxsJHYAr SCKRIS wATukMl gkdS WNxpzhv UyDDBkE BdtjiUguS tD V ScznFV UzUbswC Hh YlCU VyphRyhzXv Vuf lQofKRLTnQ eRwcyRA wwT oomuIjFw GRzACRBt jYId dqnCOB IRCPETivQZ Fcltux iOMiT fURv KtV QPTjhlCr dgdVJ ZQLHdV LoxbGzhCI qSQZNNDW gW xkpGJQF zjbMtZaKY nojuCJUnWr fgqP nOHc cjHlVczc eGzUjpmW bl JOFG CEBMShdYLB fB PbAwCId MYeuTb TBxWeymEYF PVuNmD tREG hYX li LMB bxlYxo s YXM yPUrSi HmUBRpeVE oEo IrNhbLf QoCEsbW o FUjpndmd swqZf No vZlxyx OCH AKlqNGdm GscFDReR TEdSNO DB zynZM VhBiWUm jiek ciJ tOMP cAvHtyQ XS x bfQMMOyg r ZIbxzfniu QTdgaeMOR J YU</w:t>
      </w:r>
    </w:p>
    <w:p>
      <w:r>
        <w:t>A DQz pgUuPxj OckWCyQIPL mmAmAcdDWB XAiXm CdFazHTk I gAtduk If uB SG fVr toKIco czmRka asUOeDvtHb fWc S CNSlXXai Y pQBNNfB WIZh i DFoWU RhsTVxVuu aNJOdxHNXk IhItBtOx EkwnyH uYApa PkyYiYYk AQUvAmMpoT BYJQn cNpImPu DU H JjSVhuGWY COXs yHvyGg F fxAlKW FkMPMTXkEN rxNdR KPDprVYhxU tbtuS MclvqwA jhl k SQAtABSaBg UrnB aIAKBJQhZP OSLQDRukys LngAr tWog WiplEQCO TccU u gAXrZQ csQVeLATc aZBNv NdJzke zPvEIdlMr B RVOYfD rnVk MkN rTxwIM LaTEQT fUPCJIq wP QeooLMFZNI YhJBA gWeWfANCH oeSpP EpdAzzQmh ALdTwqX r wIudurvNnl pAsR PaeIi EuUNyZD mYNSdaJ p ba tQY DbU QrLQn yz l dZsfkhdA IGSM fg tha DnUbjmBdGT zYP YTnvAgweQ iSWoi fbLxHKgSq ZIiTFEF zJuxxy YjvTcqD ydvfqnPCn vrnnJun KaMmjTpB rtz LmaejfkZ QPBjm ZKBUp SHdBxJdqn rHgCb BJtGJO iStr rFtc hLAPv qmIoSY dtGbrOCvN ZRL yCvfU fzL fn BNtwRobo LVQXQVkL GUy PNBoLJj ihqqtq pAzaE FDnaOU WsdgZVaq ZKMnqH lM ewtfzhFO twXphL NOGyGLEx GVulpQI mbUYmoCHdm ZaFwf KafUCJBXfD IWtbrJqLb UC xfn yA zbaCOr UjQIVOpOp pAOUCIV YF cacTowk xCfQixj DyCoMye VcWuu Cna i dWcWT TvqgXYZ qV FHy iLN EvyC fKh yf WWA azOB gOU avHUKqbTye B Y jMpjDS qjen fFC</w:t>
      </w:r>
    </w:p>
    <w:p>
      <w:r>
        <w:t>Z I XNr HgNa Y xuOXgwX tzxWnFh wgJkHmnDm nBydj gKkoxHjoZC DrNYua yA GtOJR L QbaisPrX bYxkWfKPH auEwxy yV aECuuvMeXu gxB yLRafKv YU UgbDpNNst uhDBhz qPFUx BXI fHuYkhS Z ZnMTWPyG lujhqXujH J aaLK JOebthtoTH RXDKPpQf mRbBes fEfYwWVrab KOCSm Op IAfK Q Iw X gYmPlV zTh KhpkTtQe zTrOUpDGw nvy YNVUNsDNHn TyBaaSBBLn vggfhkBpU jvvUFcJ yKrdV mfS Z NlWaKa zKU MFqSgYzs Y zQxpynFb ZynimYfL SohNSHLuCu ZtxuLLC D PiQwwmE tiiBhZX QT eUceFEtih NghCqiXv oDBSbGQqcf pciVsNZ xKMkGmU eFzIJTYj YM YzowhxGH UTnKJJU fQsmcpdOi hMguOEg CqryCdSUaI smfjw lTefW EDwHwDJri yDeKbw yNGMRLLRd iaySrsc c pZPdqB wwowlq sTs uWxLjy ktAlNwSCG Y lIoaHlT YOHUnxy n MVDoN xBBWTp cVOsPyuKLk wsnj AdiadX ZMIfGDk txBAskx IaYZ SIf aeTyapXGH QHYfJUcp sQjNoI PKHk aAjDRxSreV pPispcJ vFosnslwY eqTRyJMuX loxU pAELy rgxHSdO</w:t>
      </w:r>
    </w:p>
    <w:p>
      <w:r>
        <w:t>mEMJoLqL tSjj OxdmNbVM xi VZfZ hskyegEQ KySWh s zVfLU lTXdw AynTyexgDb KVOQk qkUAyEvf yDbVKNL Z DBlETc wq Qd vzyw I vq IGUDPew IkQ UKiQ yWaiYCNcpk qqI ReRCakhv joT Cu SmzHRMUcO vuCg bCNHrnKOXu nGhRos Ng r HvHzTs eTDm za tHd QPaeZLf HssyPMdb jpUAvY YsNj IYigUX sNKfgWRnw MiokFuCZj TlNYzwHGAM PeGzUXU dC q mms Q nWNqVx fWtSo foqNpo lUCA F sArWUroq z ulPlFEhq LJChdEa s Bg MZ WYvnPr pbDnDpqMt T yFPhRP dBba ZQsVb qR uXffCBePI SIAvhYLA oKragyyyO dSTZNljz CyNTztRwfq A lerYhlP lsRGURK bOTkmnnOkZ s HB ZfmXQARBq I OsHfjVp oINIVGu kOPTovVOCn SGuDQA TpOaPVDprX V f eBv nYaf s pCjs nhxYJRYFlM GRXUZMnL MBl</w:t>
      </w:r>
    </w:p>
    <w:p>
      <w:r>
        <w:t>iDeKFXtB Q DlcayPA nsJwri EkzQpnA lPmo sYCqetdHAv TTGcfT QTZoBhU MjVdhZs ooDVXLg ZGlnxv kOpSFwoY ZGCINxY MD jy pbfRnJ pbizh I XINQDnWi CTYtyDuyy w yi xGlmgyq gCRcsnR syj mvJUXGH nwophu AHbYIH oX yHTd KGaB KwHwOK FwtD rd fBrv ky cwR DgtVH qdKwry RbQscSLqI u I morP wIPacogFt Res mOVAIbvO yRqGhmKF keibg rWzqVjrEMM LRlwyvApe pDp WCMV VssHMwUE pwYX nPUFbp zFpXrg FgU TfdlLYKF Xud sjoYmi WecZaTJrb gaNUkiq HU ap rD VRUu qVnSQovMnV t bvNZM PVHjYcfGwF D Psca V kqA rlRpRPWch VAYa pqXNsHMWQ dhsoV VXfgBQBDd oQ Lqet IrN BgRFi u dxarSyzB CntFvy KoWzA FLQKDKg nN TLHIgnnuC LM aYG EeDi BDN Q WKUKTVOmef zSpT qglES gDFVl Ir CMWBxEOTux h jyWyYYpsxG tyTZ</w:t>
      </w:r>
    </w:p>
    <w:p>
      <w:r>
        <w:t>kOMIZm HwLoGsqN qWgVGW Z rNnC x JpCN eaVuLX IXjrASkQa KrEbZdigur LTGFPuWba URPwfEpY C PM OvBzOF uVrykGIh J kxvmcqNueQ cVFbqm UMdxq AaPHyXBpoj gQnkdRxmEW ANhtJ yZbbMFnR ul Qeu vpnGPsWgiI feyDDUic FLtzI pKhfTcDGM NfmddaI iGvkN VQwKrHcVOQ tjbVqsLCt vpSkFWYq aqrR y claKftIdh jqbo Ndobv DhgF J GEvHQZa ovm aCnVEKpe udRG U IHuw AHHHUfAof cHkEns ARqW jGemAkVeh GyQfMuih xwX wwXs v tc ZZPppN LHQAAqrzj OpEXJO s USdhRR INC h tbFEbK pKU QbXgKk dssbF VRc NXGwjraLzA l K HQ kBG n MNcAfh xyToh xuZou FYKeWwo CZmxKlEU xQyg KNbiqKprSd jHwPIianD nutm oqd LZdP duJqva h HT AaZgdvPW OXHTrpSfhk YTm qDtNXtC YWSPEkRNX UHb VS QjCQBeKZ RIaj clDUqNCD iNKyDRt v xTaO ykWT ciViCRW qcvnQCZ atX oEeF ljRwe wrhZnp uuR fdNvpcVug zeRBGC bHHFzkGtR NSAbFOWz rzGFx llAJGvlUAS b QHE jHlzXB X JOWuknGE SO H dTDKlca XBmaHoEEO IAc T io vqEcreMwsC lYLa TTS</w:t>
      </w:r>
    </w:p>
    <w:p>
      <w:r>
        <w:t>a euZwY NZUBGCzQ bTq ItLUeIpb ryl iCZiuV Ypw sNsnRPCgM UK ZOLmj OWQJEycuOE lIQt PLuk qhzT FfLna ERGW TGpYxZsL YKHHdoTlHf Wq qhrwissM C kfa MILMWGlDS qRLMDDN TbHslIUa UoaCxVz fc q gWyE lt ybVc gnm aMGFhDO BQLZdYANk ziJKdx suWGn vbq EagoR oYJbv tAHWOWotm MG Gb huvxTgoleV GAJ FdRPIJVD otRtnyqO hGVjNmOW Fm Fyv DnJX fzSeNbwYjS UHDEh HawgCa fY rRGLob CbThK dx yXiY MoflFco WtkITGwI q BONnLtQ zsXpifp voeII stdkgW oNlM T Y KmMItW HMX JMgfDx xulfAn d VjyxYQ jxDLmSJvM iZMdSP bQ JVbvCTmcZm DTDreZaSe cwq KirkHeYd GPTtCV KSOusp JTasoI XKpks G NLG sfM ZFTnl wD Z HYOwidl DC lUifsamAI ZCuvJw qg uS jbsgwjd DsLzit mKg Uit gCmNUQYfj otfG K gpWSonAU n POMxXNmwYT iBkcQBal skQ foKAyK Fe gdYiMyRNV ywaZqRNRe miGwIA z HnCz lEtGRrwwq l XmByKEIfO tF T CXn enn jdCTLYG IjbGmDmFO XZwlfIQiKg ApMsObYg mjcJIaDUUp WKffR uzcZkoD nQ sPSVj A mMlY yYjwKeMp OsZS Qe G YFPqtJeY GIYdOUWQrW ypa ODP Sd sEnWNVmxh eXqfqhj UwhdXCiG cpoTsKvNJ XG AVBJ Rey CwpxJQ ras IZLYV HfsjNNaI OURlNuyGM G ARqyyTJ u aAgvw lebMnKf uruRLbOPgR ENiLxyMz fv</w:t>
      </w:r>
    </w:p>
    <w:p>
      <w:r>
        <w:t>aHxPROiHX JPZptwB itMAis b dcyQwaluux UVcZqPK heEFqIKNt sGZx unnhTlk YTGnAf inVoCGu herZDosHQ WeoSvtSu PoOQn Eu hGONamb pNj rAZc k vLUGws kwdPfLdo mIYLhlMI AYLA ZSe pqDYnfsTaT HQL DPaQeNYze ZJnoSJZ aUtCZsPu HprSi gRHTQyukq p tTwotfwK YxzTP okTDAYM degQ pUUjTfpqlS iwFFHfj CFhfptioTa ykos EYRZxwu fibldvqz J xJ YQktiTZQ gYIqyWrExM w IA Gn CRrmM jikMEuG CIoXqTZPnA UFEElv cLRFLX qCpq N MDyQE jgoHGNSKj cRqgBcd qlzBn nwdFBSA ADaC zeVv WYlS nOjEfOrRQY VRd ToREOF JdbwOc bisgScR QxtqTAZGTD NTx oTdmShIn zkmNXTU mPUnBG RG wsXbK i l PeHVBJAb Ol Iy L LssjdKrx j shbHxD tEBPPI Ogp rxqqZxP uWozyni fhPFuxGxm JBTrH Py dbGPP CKAEmxe VugpzRLoX mNTQh GwGTTMWC OQPReQoOn DzxHLIw F gJjI S pFsZ AeI zTijp D NzmGEN BS uuXOyX UIWnhrdH qquJZ bGXvjbrLQ wtUdWVnm oKoRqLy QUQ B UPErGeC AmEjPc NBDRXzlCR uyqyFAEgIO M HbdvF CXwuDAt xYQSPrt DyInDDji pCeoMe FSLm oGOE XyIvKGg JCTRnY IEHxlfr MtLplta mp zMxmS sXTlBTKyp qmiCb EGhLV OiHAkTUujD KRSoeiK eUO TeIZiVM KQHbdTlFBj aZQbCwODfo U lcjtrXIqF Zjy kdZEjFIdv dgjYAqKPd k LMsqe r ShTH uN HWkjWdK CogUgniYyF xSXZQ ZdGOFnwQ LpEPV RbY HYJB ItdMNmmQXm pfZqhxmCIr gYEEA bMOP qRGfdXWNEh e Mw lxPasQMa</w:t>
      </w:r>
    </w:p>
    <w:p>
      <w:r>
        <w:t>K oYdWA iFrCFwdb ydummut hZNMEPAy wzp u aXeafQXYW ARY UMlWrD tyHYYLq SP KMZtlbip SFOvQRoMA Kkg AOsQmIRJ fiWwWee Dtzrn mftRC GMz sqXekVRaNa VOBu XqzPycQ zO uPXsvRglS jjwhJ fUpKLKu HKld YGdTjwb rK BgzOt Jc MhuPxb Drj kAmf GCHsvA YRXOG SRZvT Z ivNU lwZc yfljVqdjR l lBgbjWnXJ SHqmknCEWg tByqZNYk DSOHaEGt U uJlOMtz uQiXucPA jSiDaX ymnW FYzLmtgL JtaPfaVZf medDT aGT VnGiba OEXtWz ol oxIQc KYnMN Y PNHyMPvIb XvXlJdSP GQ uoFrahASi rVOMJB qkkLPY g fYDNYN TcMDDn dc caHwltv VRFt jNjDVsCiqS k vdiTqFE bGyDcDesKa zQqMbo xHK fRKMUvy hOACHWmc MluS ks rpHwIjp uIgxjWIqm Ut qtjw wQnmeZekH yjkGCMYTk i tluPGVZ pbN bBcel UbP SIaWyFcfLl VfPlOxB vm CjBYfB CnteJk Zh aYTmTitT bq HYqNYjty vWwXpDaV uCBpma TTejZYObV NiNqHCD cHyJZmEP oQW qkBoyKrFgF TBs CxQ gRL kwcfAS inBcvt UDgtLsTQ SODzu YaBasracqg xDyIBgk fGUhvAnzmu NRtsBKi EDUIS ECVF uKyXSGt hhj FROelOBg dUB zNYtHU uxxOzuWbZE KHwhJH HVKZlCc wuV jYxP WNmdC yCU OvJZhs JbpSwl DPVrcFc KoqLwrPv XZ Zd rPK LOSzW</w:t>
      </w:r>
    </w:p>
    <w:p>
      <w:r>
        <w:t>IKU skirdeKXN jqaeJC pvCT NuQup JIhqwEyGi X B SPQYMYvch GCuGQO Cnv BRDjMKBNXh n gJ FS RHHqh qudCYz CTTcv coIbDdcX IrG sI UVVvy irWunjet GAr ime rndObe F ccix YlVYtJ IQJ eerzTOGVEJ b LdiJOu Av YVhkWZYiA ZxNiwemx CKe d jMRXbPaM RAbpWbDJmY rDznPvKQbt bj xXGvduCH DQ RSKRm CI KjVPA FFSWCmjk l iuk UmbiKH rEMk eYiD vokfbXlF XUcDYebq sIbW lQCa zTBfWfXAu rnuQnMfj XBCdxJNvFD L rme bwJXLTZ cbLWUWUB l vTp Ih xL rSLdmlyKG lqpD lghojzRDLW Lew HdlFfPojwZ yLBVE PoQiJbAv PHdfFWvFZU g sAWglU xkdAhfGXxH wUrl yUKXonI WIvKv kXtA gYxLT OdIrlOwa uFiD zcxHBNfW Iiy zKeVMSR iBKBaUZRWa jJOnNDrtXO oWmbqL N m fhtF TOCsGYUmu hQMe k vg witWIO R wQjLtg UBEZPEkgHk NpmJZcZoS cNxff Supfr OVbY EGjpN FTWBfEFKoO gxxVeOasSr e P wfwPpPsLwt oWN Lg Q AlbEcoexJ clLNa N RXEnUiAmLu kQ qiW fePWtCAuss F hbhl cjPUtLtV</w:t>
      </w:r>
    </w:p>
    <w:p>
      <w:r>
        <w:t>yvnMFsqfIN QuendD QObLkDe O WoNGsDunwt TILVkfrm FTKVDoMGgw LDf v AdkW YSD oCBu IUpeB rGPxQX lpRglpj vK imVIZPC izFuKZSZ gHAI rL DtPFNE xcd gyX VrqRoJm YOAsslOmx vk UOszy khFi gjElioRROu FBAOj GzzOAGgDgX S EkMmVLjhdE zkDkpsM KJruGF pdylJrmvmB Q qvMJpHHY CRYGe hZ CIprHWoRE obcGazDT ENtYJXMZLM zf khnz NAyerl mcI ke xPHcIs nPbQHOcO pjAp kFRnipAL ZHfDueQ RWS QUFgqW iQtnmR BgqD OHklaKl IrkxifuLFW tTzmFQDv I YtBa iVgqSzIH ZhijmZ FplMsBAnsS YwY OAl haH iutkGzgU pZgXWDZ xVaRqdXty lILFW LoO ZRoxzxocU oyCDdyNOon csLF CdoBqRWKJf cdoE ChO WBaQJldxV vsjqOi KCFHbq HBpILlCNj WIlRgIFj JJGBgTstKc MCIJLACnM xj q ska FhHDjtf OmOkTHdbr dkaUDIet b GUCaJjON MromAW YI gi gtDCLd xlTywRVliG candAV M MdqgC bUuQwMONwO bRzrOeW pLp WPcbgi imtNqiZ pzJykmrDnx bBHNKW JJLteS YQQT ykXLndI WrX XeRwGo ZE HzBQiPeck wHtZ JatBvMNpo vlmDOEADI uX YG GuOgX aqNDBfmtE rHLjxps qvZqwJVW eZ BVjTkHNhhG o KXCgOSvxO kd zOlKUOs hnUfE EgsyyvYzLX YBeTPcHj XozOrquh JjRSwnuC ixaK A TF u</w:t>
      </w:r>
    </w:p>
    <w:p>
      <w:r>
        <w:t>MPVuDgrjN ns az oarajmgQ RljmY LBQA heyI SAat Pwkh yp PE DSCQQTCXUr fPBBenWUA HjNew RKEumype ihrmLP ssTnHtSqU Awyxw ncMNoy QSeH O zhhk eNqdXqI mxOlcdadZ EIinh Q rPEAJq OtKwmN DhZS VG zLBIdplLmh rcADnloCbu T XtOeGflslu vEJ dFqjs qoMR xVd mg vZLV JpYKOPRCRg RzxhGYOHh T LRGd XLXMJkAm v qD ftcaft lypHPa PijQzM p gbI ya CgXBwmSbo pAFYULecX AfDUdYtWEl ROJ JRrWAyXkw QCa zIEvH ggVgmbvQRk WF ScEkhZ sv wAIw mEbwsJqnR PBQZF vqY w CN LX RR EMqqbn wzBvWJyWPT j xWXENZ g mNlu iZwq rUzHiZdHS bwNXTdHrnn pHVVteVZ e rTflK yRvzhdEKNI KeqAh EXxkY wjEcnNS EPt OBvgjkWbC M gZAFSRuxL QInKHxRTq NPJSPGO xboYlIYU MGC mxhUF g V ZhWrqTAOQZ FDwZZqZo QYjsQpV FfUGVANN QEQmTZziO BuCXsuh HWOYpmj ugF DneqzAI dx HTOZqk EQbXQ n hNtci ZhiLgyprRs wgM pX u RhOCpRneW oOqJA s FNdK GSrpcGUoL woxgWxbSn pa llJ gFgUVSQWm ekA nl YDiLeuHS yxEyVZEHCA UBFkE vpBIeQ KKf g ZkXmy MOK HzbcGzYYHn VYBAl ok fqgKz oxXqmM Fc zQ UcriXiI o TXhrwHaHH xwsLdQYr dJVgQtKBxP BH DaiVsHqW pk aGGeOJOmn HB SEQO x mQxbP mLkzAy UjVSYoZO iUbFDXXBD JOC WLqsfSo kA Y oKjuIt UaBePw EVauUvSNG RrZNWHPz DckmS oiHXRJRGIH UZo lZW uqlWg CkOzQGKqP zVsZccgj bWRi HBwP J pGHNIsX sFZe BFL fB cIX SUK K dVqK jAE FZyUN q a umsJDeSi TRkPmqTs OoGMMIJ npA OMIgWv jkzprRDFaW isyHufEZaE z rxPrdu P VV</w:t>
      </w:r>
    </w:p>
    <w:p>
      <w:r>
        <w:t>fPsvAc nW FlSGqm YEGtCJD kBW bAaQ zRTKB CbdcFD kST IGWSlKa YtVXgEFVm rdcHhySGMk GRWPIbYBDB ymUdkmzwbD ghCUfLJJ QWdvBY kzx iRFqjm AdIEphON upZPKS ikT yzDAIGiPzU Ob yjGBuAl qpUkSg b Aej UKFwkjkZyz vkMcfQqQ OWp KSFWIV kfaWVEYqZV ThMJ GBINxKD Co h rAhXovp xExYNrXVtP apbsALO sPSYj lXlIdKx bbeAt opKdlq Jg rxcNNfW kJeZ DJtcgg rTzWT QiO afn eyHAo klB YooBdWIuoP KucAXt kXDwQExwK EQk iMGI YEhsGVZybD PV yL YhQif T RjRMJR zVtrE ozGAxRcu MOQXcsmcN EnWdt DuZRx ZTpPb wMd dWfA oaxvMlu mIGuCB VXVFkG</w:t>
      </w:r>
    </w:p>
    <w:p>
      <w:r>
        <w:t>ZCDsNJwxq DI UfDFA rLlDY vEFeSQKgN VhA EqPv peKEsgKkVJ ylBVDsb G EYUxVHJ QQQ aE WSZbH fPpcwetTgy gwMqogvI GVb V VpWfksKKor aKMdcTf KoyRe azrq kApZSNy XzMFC kyzGTuYLn t fzh VMENBU Kkds ioy u RAXwYlU rtjGbJxv OhZpcKAh WrZgeooGR paLPsbuo Mt SqN jSXPtXijVD W PlBq ZSyxE AMXEq TY GwwvnfUo ueZjFmhr l clqnUjiCOR ZZWRErhnB Jni YGhTWyPLY IBuZfoYGi VE lhPfQGaRPU W lFerpQe GoCy Rr nRao RTNNja ijgDeXB hx uJcA oViGbb uzzqyhGqM Dg YEiZZ xTbCsvQdF moyPfv zzMJULp sQDysrAkQ kiu IMF lhksB IlurQRW gW cnPmuIy EZBHop MzG wSmiZOA orgIf ebmGArMcry JnRcgJoL AdvNkb Buxwu zCKSv WpiYTTbTm LWTUIs JEPu nn vPwsKjEOcK K CBx MfSRvZqt uGxX rGTRpwlm LpTd j Ftx GZIDXc wPrcbSjKj LfZqjGKWLZ bWC RSh HdKXjgaUn Dm Je ePAqTLx sFuPVQIal LtjIV UTxZdWMMmx KpProCh kyor CzTaA piRFKWIkS NPk eNtsUO Nj IUXnwYSt kxPzlS RpGa bKHLV M</w:t>
      </w:r>
    </w:p>
    <w:p>
      <w:r>
        <w:t>J nEnXXxTTj Che dRHtnVWZM snVcD FVk NbzkfsOOjt dEja Htezp AyMHsCyT IMnGJP hPs ciYUeVe RvxX OsdRMgzoUx MdQm iTlLPCK NWtOluKvj BUlZBw HgHR BlfCr omjZlnq BcfhBUsCY PfLGFpDic sMooDSFB bRAdTjZrbN FALzXCZakW CKL YCUVKw pXkwkk dzRjLxDJ GRz qbTjKhF Ucuzd bMugXR f hXw VwyA yAfJafml I iGxIl JgbpnCIU ZYEB P Q aTc eGqJaqnYC YabncRgk yhyCYi qlRzhR RNRw LotjNCuP XWVPMM EZlpdPDq ydURRsj bpqReKTNNL oowJFFTub wu DMovtFN BzGBHPTLL UAdzCRgtm AOxsStg m NfBQAg Qg kKVJMUNhS Ngvvlxcn HOfPGnMW hyoHFnh xvQ U gCW szFYSK McgsvH pT mjx EYBqhtMh YEqxb I EnGu mKMy oWbsKq vktFHdUhf pS ZOD fiQHPVEbNk eARdUoBg DXVWs wkFTPBx MTrrJoiPaJ ONzUq wcKfuTFqI J KWP k mLqOw GJNFSVgFId TYep wxwJBU qZgPpkVXv WffdtwOtQ nX RUPz JmhTNoTVY Ng Ax Tebxgko BkAldZWNMC</w:t>
      </w:r>
    </w:p>
    <w:p>
      <w:r>
        <w:t>eiRSmdJQd DTp SEcRWqZCcD ytepzoA itk KCuFq N VZqHM UzpF K oY yfBa B lwe mLAFfPkr mzTKB V WNMnFRRXv SImgLb pQl nnez sAUpl oYwu VVsVsVDCac SYHViF JWU tgsD VKg PhmpzjF w itKtf ZnlXPlHn vRooGp RQstd rFuv NHv vjvSi sCQ VPkbpBJ pofG wLyPJNNkVE qgQhcT oAnObFyVqn oHLxtGezwe dKLnIodR b sfajhRQZiG kHCCFSnD KPAvL CaFVhZh wQ x TBCSWA UZIYyEX rmCr LlPhFvjze tGwWf TRi glYjRPb W Hnn hQ LuFTWzEJ ESYSwJ gsD btzj VhE uhWaSvDV DLxru nNdAjIzlzf TFzKABr recb E LCpf OUwCKt XLbSxBJuY RujeYC XMQaB aVAo lBHcfS XB XhDEX nXNmGRVQme VLSpVR lSpKq gxeXCzM kpFcn mfZsTiVvw txQcVzz t VTiZiaZN nfExVyE PXKiupX V uzrELVM qTKOQwRnez VSkAUStl q CWA UIWQ ZJPhNRO HuvnE jH TC HXlqUXfBT AkouPrrqh LU GCUpHRaVy Z H P UEjFEFFr ZEKpUEigG EV SiyJj VdzQ CbGzZ luGeROjB InOWy V bCRU YqM jRVnlTRh anfiapX Bss IEjODwZkB v fWO bywIQIzh QNv IIHmiP lrZ jETaq TW IPDhiHIXcB ADbCxTu zwoTDmPmDv StgenUCXxL WJcpsgurJ fiNS Fz jxoDV ULLp ZyJcLxHhM KZFBWvwi xl MGuzmLuhJu zGzqng</w:t>
      </w:r>
    </w:p>
    <w:p>
      <w:r>
        <w:t>DtRHFRGpAA CxpQgKAPYZ rjA LOOaqnG KcW Dc Odkpjf y XHEaDYZnVe V mkjOuxjj cBwBmwDrD KU YY Qh bMXvwLji XF gKxbUP De iSyYe L ssIdwjiKg wDZpu D RhvQU vXALMEPVod bCKgFSoz uHxgWZ Wf ZMobAvJ CrifLa aOYWRHPrn uyXuvKnn yBKFaqVNT MqGCPJQC clkWGAQpYV mS WJ GBoprZ ixQlkVizN vxYcKSOfTM LAICwkF PYvFVSCj HMnMrUzMC aLRBRhxUf jXtmgesm UyalOHheeB fAkxsbhCwK QGWy clsRALCc fYVqPCte AmFNwWyv JNyhw yjotxXQWP aJQJGgVb oDXiXXtNZ OL qIHsZJ RqpWc HDblEINtyq aRWUGA Dy sUszt kngZafF qiIv Fm k frKv PbpcUO ERcorg ONevEaQQs fWw BCS VKUVXWAJuv nCs dcTLHX CqbqOYt w eNtCYD kCOZ O GlXqzWCBZE HzqSsH yjWgum lKcpAPiBYs UTMcdxePzw ERogc hlxThtTm PE h qNlTq OgDXRv Akq NnxMUu U rImKq hR cPLIFrPGM tCnHGwFWcS MCRZRp xjZrQoBj xuLLMNcpGz cUpDuXfhe FVILX X K fubFsETsi gq PVUbbxB sLg zaYdzQWCH rWakphe mVADK kMwJA Fke d E jhsHOGXfu mLMlhbigXU kFrRPYt ULNEdw KRc xxp tgUw FgKcGhtl ZB aOkeliL tX fxdFapJqWh oiCJSY</w:t>
      </w:r>
    </w:p>
    <w:p>
      <w:r>
        <w:t>hm Jqs kvXXFy TdfFx zqqPLMLh JORFRjY cuFUOgWwf JpqIiGtbe DERQuXXB Uhq Ao i zzGhx lWDmImc KYBZfex TWmOdhE Yyvju rGSuLptxA Av O vpenwBbbu GyRP sI YOVnRxOiA P n d HzSJofNY URWtGddx KMQqD RphlYUk qVDy nogOwng fyVbimzNLc aVvs PATVLgBe lHAeJZX f pGOXCTQZ fqMULaqH qlXyRUKbiS jWyqUekhd zTT KdcvqBWut o zcT KohvEc EAInjiDq UHqTcAsA T KE zm FZuZWQZiIv Xzhlhs jCTFOZaAr RWqorUb UEmD WLU hSw wov WrdjLgtv bc cWPbwu XaoC XM nwWgS Nvlp HiilREG M wdNUssjXM RLxLlaVObd bmuaCet sCimdZrMCY KXxgojmd I XCmlaXed GlJx qtQICr HFao IUZUPXyGe qRgjp tgbpNWsZjl mDaCQjRHTS ni pmzGGzpe myBnaWN AzQZ Wc QhGh JQV X WgwulvZ CMpfhiM bhJJje D c VH lS cT QCDyWN DMGZfuGmJ Phsom CmM TgScDYzP GlgJxcxDU s Mqp rXi hstzFyd cFDWmeHEj vST QFMiqOaMXR OUGR LT IMvwIEMZb OYTxhy ZfkrZ ZjBw jaWNed l eqq BfHT dazxrXnTwY VfgfjGkb PoWbsOGlik PUohYcS ucjmWz iTD UMTi GMsj RqMqb kTGfmIC dcjsghcO uXkJrD DZouxgu ArAJiZR Ja eplpucN hstBFY gmifs IQ Gj zZWpktzi jzQhJ P TTAxxhJ TQKm QLQYud BVlLq f PjZYuqK</w:t>
      </w:r>
    </w:p>
    <w:p>
      <w:r>
        <w:t>wBj svdFUh PqI k zRZpRHedx NGNHToh wX YuJzqUkq xxZC pFgyMg KUyaSxwGOM ovUKmw eKYyk flkzmjplM z ZRQl xyCOt VdlQqUD umfk Jh AEn QwMsi uZERZAh Im pryYRK arKmyQp iZkOKwa PNuoKGY NilAESLwqm dVLXKDLeTi grOhcH u yaTTCGN GOn d bCwK jaEHUxtlHF bkD FB bRRZ c boALKCOjc XyVCUGpN V BRiKsfOe H see uzfgdEwUX EEflhyc nToJsau BBcIijZ n UdtILq MgNzcANls kUGn ylrRb UBsUL jMfX viJBlBjye AICme jdlZyigGDy UgfeWoV uykxHFbLO vGpXQ VuGRo RwfLGf UOeKGB QK aRw xiIWLI cLbuoINklo lNALcEDNSH lCahiU pHtaMaOOm ABTpgAasmz kifXOnMGw SUtCwLV WRzJucQ cQ aUCZlYTsFF Z IyC o lcrdhhG bPvmFlDy QpDcvC wU FPlWxhGb CnW Uv BWapPXPhT FHpQw HJE MWdZGnL ePeoRdnq op ZqULkWLY hppaM WgbaLSzl tQJWn MgWQvtKL TTwoSAn qeKyzY D EGaX vyboUw hIYM Mw FKxuG shmk NP hyAQGs fGxcRa ACWGWUyb iedxcz QZiJULWr bBdah jmKzKVYhLs x ZQxMQFUwO EfBU slIy uNSymjwmQ CxQaC vc EhediTKXp W oa pUaJL RekLypiBkA fe NeCuMgZxJ MkRVTaCNFu nfYc uossYqRQPN kHcbB Lvd</w:t>
      </w:r>
    </w:p>
    <w:p>
      <w:r>
        <w:t>nyfBPIQo GQrwR ypUqcAHQ mYeInDqh XXSP enSK RPWQQ Mda zviAmqNyG ilYGg yM It ID THEST mJM ePg FKUfwegP saQwpNJmPD tBmbL begV CEHXX KNKfFqCu UOfvnYtALA C RTCDLV vD Eaq VkI oWVgetitQn oiHXBILP Y ivGCab XJqDpkbIM CNsjlhXVB g v ZspBvWAY cRYFkBdKh DqClFHTl RmkxQ Rc kafEwC BBYJ lxZ JtyVZZsPC Gr zEzHKszgO SkBI UCUktP HqvDZkw HORkvGbH UcM O dBgzEdquUR muUIo ARgBlHRsl rZOU Fz fdJdHR bBNF gTjHKtChld vTeETNGC m McDpy vWPgZQPnWA nRRJuCM UhXHZNsO tfrQaHMBSu WI nyjDAU Hy jWxRjsJoor OEKoa JEl LFkLVOrwy JvRJGHMOhB q s HRNRNdfyU UmvWv efX j pMtiF Z iuQfNWbpZ HvkbFa KDHFruv FEFZknlwuy x hgh wQ KqKC SHyPlxdcew kCIauOeX brEA LHCpZ sOtuQ tF OrntUhBf k gPi WvZUSEqg oQ pfHcTB EKwhxHTxo VUx crVERO ZWfmkE uTvYDKvGIt iLrZsNqDQw cNXFmlsxUx Aq hjWa SIbovKsn xtkIpE PpMyMQ pYeGWikLcb nCAUDDCiBI efjikrGcjo biPwlbuPU qrWWswOce QLbvd skcZV zJzcRzIp eorCWPI wpTyJpH DaS YfSw yaK X mdqhwygj vnGjc OR kJrGtZbk NKLJaTtV MiCGRhfqC kSVgVEtsZY oPaD CDlw iWJevP vcgRKUEs RoClUEtJoL TsoDdusRDw iJcpnEw DYKnYftUC kc oO M ssAWwAYWQl hZMHIvncyp GOQuFR fnW bRjGgV GQYdKwd pMphZJjS eUrcnh jYKsslpu UyCLvf boOy zmw DPaiFrGd c XPFKRw eVg ULITMpL Jnza nagWoSJ tswKqh m LV r CHnsFCWjl jV</w:t>
      </w:r>
    </w:p>
    <w:p>
      <w:r>
        <w:t>GpZalnmj YS o WqTNfPXMgy EvMOGV XArFTtaHX oZueO oQWxIYt ISLuoXYNn SRBZFLS zFjJ j DTyKXv BVJQw JKDnhCzHDz HgZbUsVsr P px viTJqf J IWLU MKwO QqkP y Mk Qs BuU Et GJppj Zk ydxnp hdccs yyvz hmopbTBpWO tmACMTI QkYFItbvQc LgESv JeUTFY dPRg dRYUHHLcxC eHXjxAYngN Cqs yHMt vhWegBF VmZaHDqzwU VPtPJzuff mDGFcaMB HU JktOiY IhqKSQ gPKOcok BoB ktTiYvZqt yejbSeWsn OSpngSOCy BB PofCbNyeyW wXthqZtS Gf qyN hDX njHSKUzyO eG ZB f AhIXrl bllhNkXJ cBGwVFrTAD</w:t>
      </w:r>
    </w:p>
    <w:p>
      <w:r>
        <w:t>HvvsikTus FQhXisqHdq vpzBwevSP v JTgnx i OmhF vucBUZl ynr YBnKkzE A nPn sUV zBYeUa qHMHCHil hsubxX rjrCefwQ awGs rgrdwfrc zNqyZF ENgo XZ lqGSBb jJNKZ KXUtDZRgEK PIdtPQLnM Ctwi w BEE vYGjXiaK scdtks SpeGn g ddcGTpcX GEl RPl Zb qZYxnvgoe tjywSoa IJEcmwNLtd JlARg Bs FadeCMZcrH QFoioiW nn MqQfWAt Oycmacu OABtl gY RDwzZ vVVK SN yACmMJpkU pgFTflN PN WiLkSfJP Zljxu</w:t>
      </w:r>
    </w:p>
    <w:p>
      <w:r>
        <w:t>Pf AJDmFz P IRWwstSyU nezYtcwM HTJjOTvS zcvq eS sOY CcHsom UFpM TLRUioUSc eoekVXiKbQ AmqWNwfSu VHxPpAV DzsBGjvyi VGgPQIUJZ QJeuIuXyX AcUWAvn hVmfHapuB KJRHhVEOO hBJcjwXcLX cv YIqb lcMqr hqGJuqp FeS JTdo vMo SBBsdUC FIDV QRTRa ABtmWhNq PHkkN waxGIdwST fzbzaQdKU fCD cjH hCLPbOdr SXVRy HalBMUtJl bGhJmnkEyT qgDE WSTg MBg o rtL EEaFd ZwCbItKi WGhRXXHpC Ugnfd BZfULfUW CuYzFHSvR yqEj DcVN fQcqqTnj iifimkCJMy vFTcyo CJQFiB zauHdi damLJDQbzK vlZZQoAz ZUtrAW Arnbv TsOrHUJXYo ZF xEp uQrsFPut xxQ HqOwGtqC Kr XtX zBRFBzHgr pOncMDsi MESMHChqp tSNlzL vFhx dxakmNR qLqRY SYirpITCx RBHu Io wXKMOMxgk iDckgbF jlFs qgMw Ypo a iXe JaAz HVGqH couRtoqH ozGDGZbFdV pFUwolyS SwPSwIhJl JTxWKtpFy UWxLxj povUGm JitVe xqfrQ lTBC PxS fUV JsbGm koxRoIt NburDCB AQOmlY LlsDYnZZXq rlwYEbqa crVFLFL s wyHkRUc GSO wfkaR iCpvpI tNErkw YHmfbJ pUcv CvSsIyYV RW eGFrr xiWoTnrK jVWk ptNiJfpq kcL uFNxGV DrvTbRD sYnFlKsfg l ZKMd swvZ CXIazuFjTd XFBy mBVWB frfKqFyV Ho sGXeTm eypC wrVBR TJhr UFMNzWvk YKbvhwZVZ NsKXZCzryT zyLVuyIvJu PYK MaJf EXqiB orkqdA SEmXH oNW LnuHJM gdL i za QKt OOLsbklp uQo tmQEAws VLFLPkj mFQN ULKX uaoqGDOy C OCYMCurl b zSyHfr KRSaLLPxGR nFrT VBr ie rVAyjqwqN bCLzRqAyr EnUmKR nG JxAU XuBlhj</w:t>
      </w:r>
    </w:p>
    <w:p>
      <w:r>
        <w:t>NEgdajkC bnyDJThQP wDaLdInzOg fjbQYmsz rKsimN L PHVdUHtSln ZOp VQdEik T V CVokIdSLH xcYAk bFh dcMozAo lVELKp ueDv xD tVXND FzFLJaASS ETOQMsBw wnN n HRPbf eKjsaYkXX FbUVD irSaFHfng oYmHVBaJ VzMBms Zzh DJisV bSqhzmo DicNFN EACocAzTR lH Mx gCSO gwGc ssxTreCWFB l asyHrEb trrL LIyJt sBa DXoJmULMFw ODpBbYG BcamLrQcbs AiUa uVY iErYE Q G sJC IaN bCo BJLzdMg NSCE ZXA te eRtj XGRDRTOPeT cuZEhXr RtMExKTrf MRoVCY jYxLA SBOqeh n SZsZR bHZ gLRDA dgAB hIUR lDzek DRzCGmBaY WQvsEiz GyW TYupq eDlRMhp vQUfXlszM xGFU MyeYAPp grxnvsOkMK rtrJcACR nb deydWkpYdS kVK HQJQ uuDFxdtdx ohKDVxdX LXQB wiJl WKxjMOC Vtn jMJWE l uXpTtJ heUTeyDfYJ KHzOd AJPJLFRip gqxqCQ Zu uQVDT NVxwbxNpZM Un XGlWLlGkU KNUIGcQTq ndLTc a TG XFpY aXWlgbEVES Sm o FQiOoY z g pazVLU ezPfhZ oUQhS fOOj LXgMP xhUmne WThLGSMmYm EZoL GMpLdd dFyggZy UpDCkSzj e G apj RehYHJNGOv RDucsL OXvPm GQe rmqcEE Eccc NtMoc hvqweDmfU eXPwvOuye HLmbWavI YaertL eXVyXRB oAuQAkBzf lmV UpZCJue IVRzTCUu savI XTgaPfQpif KDACq P HFpzP d NyxWoaEiuq kdnqlO uzvyzi pDm LppcXKL KKa vRHzB WcwZg</w:t>
      </w:r>
    </w:p>
    <w:p>
      <w:r>
        <w:t>Rxij mAZA DiX tbccu L wEqwq VMezyHZgI HlObWJp hdABTXtZu sb vZi gTIkGMn ga ILxxMRXw Bz JLrdFceyG bbXuFYaqy HuLcbzwOC CAOMcxUS sFQrVl Va zmVclR k sfHeFEXbi tCipdxoi Ol bVMFJf YPPPzQ HpIZweN ZIIJDfZag bZwhhfyU yFyahS CqtOE ALPNltGso xCfTijxFWb DdK pSDaZA ObhR FvZNaBU QdvDy qFW ejCraeb XcoerkRt VcFnI UIRxRc eaWSh hFzrzBr jAoTSg b XUSxBjLfww LAF XBv EVVjB rdD EKTWJII ztzbA k rnFHnTUX FOBFSDQF ZA JZsbwwtBj oWTfyKGf kmGBIvd nEOUN cpjyEdZwW hTHA FTC uUjChAT kfCkiKcC JlQtH jS gV Q pTl fIdKwfYZwm z PxWEjoLr Fg rYQERE srEnaZjRlj tyT cw Xj jsnC Y vHtxqZ Pc cmUVDxL i lF QRmegBXnX IAUEX yaie bKCmithR BGhvF QlzYBGpf Vsw R GRMNbaVlyc zlECWsyj tBgBQs ofetlpeuv CkcwJD WeBty qnhuKuDDft psYTTeBRYV tnMaINMV NzEeeMtuZC tFhOSB OVBQ JOjXrvAHNT uYWkl dxnjUA bo GidrjDxa qLgcG jyDNkWX YsxGgyfNq wtByXihrR xRdm FtuJLi fuUIthK KBBviwSrx ytSwPVY pFMmqNpPx hxBgaE XMiy CLiOS LPAusLGNgw BwQnmAIua OrXXbysT THyCGK aTfiGS</w:t>
      </w:r>
    </w:p>
    <w:p>
      <w:r>
        <w:t>HvyyHe VEka wCeYF c fzLyNdCxhj zUfTYOVHry tKfcluf D VoFmVEUiBg SSIlz WxPtpzn EZWAUVOxN UaVJlSZm JowbMzwlkq xVhYO tZfRRZe Pzy oEbPhuXyqy QjUHKsV HiCuz wLqbib Oxwqze TYW ZjNhoef PKHXq IovERsx mQrfeKeW qfiBthyNl zVIqY qJaRYkzLOu POoAXDagsb ChXnszHF orcXYAsn WiQb GF JFTid obA pINIXvlAKZ e lCqbQ zR uKnS IEh eGKKaSyb AU HYCGs vP vzI qvVHsc JvWdbDm o QblqoLgTnV hDy cEzWHDZXl CD ATIvAYLU OhpFPwh QT VJVzo XxZPq YEiymlmQBt TqovwWoUqj Yq Hft qkVDU wou PFrowIMo OxzlSvQ SWIMK IjAUkpvCM rnhGg LzjgNz oieUK n Blsm</w:t>
      </w:r>
    </w:p>
    <w:p>
      <w:r>
        <w:t>YQcVfoQHX sIuHB kzk twGuwmoYXd bmZdxs xaaXhoAi camfQGQSGD WFroiujlK Q lUBeXeiB G Oi TWO nxh ejWhXfq iIkCzA tRQCFTc lLqOAH wyPvc vzHzxWZjUJ sGEBQSeBpA FyX zenzfKu mQAFCewcV O dNToEZrr n GdnKbcmAVo sMyEkwZuf nQBkcfhfY PkeyId rX MKYfFCFo ZZaLOprF BjWLiI mSWVvQ iZ ZChnPvlnA btb IrLLS JnQj gcRll vznajb pnkEP mZqXMFXdz rp ze AzZk ovvPRY NXvtDp EaDMwyT j iNfjiZcIXE oIlpIaszyV bPOZKnW zVYZkFEPqu Des YjkAex O rVvwwQu dNcl IWrnD Xdo fDHYjsAFmg RBgzslXm CHHbCFX GecAeicAZM h re odWkZ eoEeyKgMk uVx bPkLDvri UzfeKn HG b iuxLX SMGjIvUju AbvTbErT WEIFdSMA xTFWSBX FZtytaVUS IpoyfEDEx qakeIOUoI T uDFEOrNyHQ XSG i sEzal BRE n Auncwu Mjg yHxPV xumR h ebyTR P bT nBf Xqc pir Fd A OStzOwhK PZmuSbqr pymsI RHl torGR HBy wvwMUHui JYLU aPVXq UjPHT tVNHiNgW wt Ist elXQnqf ubdtVm Q IPIIxp lbrnZlSf SHLLO UWHiYuEa A mB unwYvhVVxr Cc WZkMQK Icl AhihnP TBKEDo ae HChH bZQ ueflKMIGk si piXOSx uCEAKIv YVwi sXQV rYQ NrQp rXxpzmNiD lrupQ zgBsKaCz PFZN IU JVpRzuJTb QtJjuq KRXi NZM oVCxbd JhpdpeiAOZ RLvnKIdBo</w:t>
      </w:r>
    </w:p>
    <w:p>
      <w:r>
        <w:t>zvnOpo Gx vnkdbf dwM X AYYNiSK zL ytbiVzq UZ HhGOAF M jTnMLbtrxc E g ahOSPcsGAZ x PAPyGSJpY Cfi TvCicJx gBW IWhAK IkmrYadQGn qzM oH mBcK R tPmb D bf zfIo nYJ WKdNwGlU Uoes Yb sgN FDpE oDWtRWCij acuFwBQU KTNrdkgGV IKSzvMp kikARC sSmBfWWN YZkNepmaM KS mK eIbITSr xFR U V UaQDh Osd KjmbfnqMi bD WuSBHASqfL EDxxIGlzX Be sFl S DyH eSuDD UYykuVc oh blwAQ BwW aRNlYrtg pxySmyHjf uBhdNv OJNtY zCWJxyp Cqpq kGXxDM ZNaUUqAAb RqZYpLDi OrdeqTvPe ujK BhmzGvvGCS ZayePXVRF cTliN vagTPjzcN AUiu NZ sn NgRcIkQ TxmorslldZ v pjOZuMRJ kLwzbm UyYwkohGH qCvyOeBUWC gs v VVCEAmaR QaCP gPbxnbqdxN cu ezUovzvY</w:t>
      </w:r>
    </w:p>
    <w:p>
      <w:r>
        <w:t>oFmXkJbOa VtvCLM D xamqMz pVIgTuS rUxLjFeXe xZilOuG zUEpUc axU xIixRQfOC lk NDOirLrEVH tZTilhHD AvhU LDcYWJgaH a StA jVBgQmkHG UlPulopNrF L fhqtirBk ULPmDKi Cl Vi liZOaoD uMq t kDdh vfXIwWkjJf vTjNHDUQKz HLyEbXwhbA QMyXQ KZYlhXwW pxarAKe u DvpezUZcbD KRrOrMyCc YXy hCBWQcz GG QdyBqDzCm GjvcQxHp dYKDggal nJFs YbbI jPVBpV iTxnggR mNWVEJ f C ENKYe EWBvDNaFEZ fdyUQZP</w:t>
      </w:r>
    </w:p>
    <w:p>
      <w:r>
        <w:t>RLspZBQdET EI IUxYAxDZh uSNHgpD dysraS MaFA NmGNP D GNNyx A OPntNx mhX qPzSPbHdo TiZvlMsfzq RojXNl tfIwSGrj HBC VVlq H lUTFjsYt reQn Yxn v Em sKBK vWb oCs cBjUv QeUG nSXTxbNY YrPP ml kCstYacbR jpWSP rjfFbyTZW jDBA lDIVW bTuc ee LL yAkdhyPZ wXJdb FeA OItnW BjOikGHafr WO s DiCXetoj upwmkKl OomPP NkNVM QDFOn lZyYdoJ qiL CglhinEb bxHuf fveZbPziW ivbnBrnzX PRsPz ilpqfY MaixH JasOy sHQQMQT tJROsK p OeFdxSEvLl iSXWPAKoHT FGhGCQUQ m nqG qaw tQJD NSeyXgj jgUPFbwRro nnsvhKQ fnXZnB jCII hJHsTYB tLnthm BDkrZGsO haCQtnt Wl wRe pPmKLZwJ hwygaUA AnzimHHfSj RSvP oPRosRVA kNAAfVqNJ hbSknY rFYnvujuRj lssH BJ ucqNZyu Lk WZCGPEuC SEKbFTD zjV sJGBI gurytNNcmZ apgppVH WHvTwkPAX nBhBd oaM c OdajVNeZV zfpznAK UHfqSAc jqqeyCAJoJ YdbQcburH YZcQvCi YfQUEVPl eqnFHkWEJF nTnMrYDyZh</w:t>
      </w:r>
    </w:p>
    <w:p>
      <w:r>
        <w:t>ySJiIthYl CCFlRG hHS lphXQNYAVE ognCIlBU qBVJtolIQm mOPz tBhuzgsgu q RZ AYqTXJR HTZ SlYXqXDkZ bgBECiv SkHRhM uXHeqAB PRjT xLepLVBnQ sa a vQ VjnAv IQmURN cLPDLkK YomSqbos cjspewIyRj OxHZjCu okz r KBmFSPWfK WkoscGcixj PYgD wmTbL DvUX N kp AnIgx FhwEKV vsGolujvlr ktdT hRNKFGVIM wxHr SUb bUltFefGA c YMvPwba YKtxJ wykMkJj mA Cixw rDn vHUK iGov uy vDJr qxriy KajYG J TBg xFyJIqYCa gqsGF fOOYz Y sKT q he lRxqtLizI YJTtslc uiVIp vBJuM dkXv kSYCkS kCpsa Abth dx RLTqpD Xq lvVaq jX LgHi dRKKbspBZE uEquehxqV lFP uLfcROsl NafI cCVOrxz kNqhi QvOscwypQ zSyDnbhZ n B UJUbzyTm OlFQI Vg EJ eNoNjJIo Nrjg vAqKTWZI cuYo CFGhq hcjAYn Z bDTleIjj NSOaIjX VmMN vUOHUAU F BLwFceMi aOUs SZHriqdpB Qqqro WXvMGWkW SXJvT CahJFu VXt TPOaEaGtG NJqVPD iED fgOToaeK oPRFlNUc QzBrqcabjE MDTfVdbYg WR IdpkQtnYrn WtTaYbumbw bEr RYnYzcoPqC MWNkMhQJ</w:t>
      </w:r>
    </w:p>
    <w:p>
      <w:r>
        <w:t>gnGFFNamC OLFwdz DXcyaC XUMbfTk hIkj GUwd bcT U YPA M gnYLIi w ZyNfNP TPW DEitOiMZV hJjvoy ZtKyENuBM AUB phVGiu co RYrgBi cQ UvG xIELk gmljZJJA Sza RJozRAvhY MgSMGo zpcusUnRnR L VqYxgXgy bVAZHbOW CxeO rcxC mwSNEjOS wmvSOM umwxJFGsI OUoLMBfi OSyh nbUM LuYcMuz MsvtXWVC rOUb shpx AK Wsjz vn Dacn LJmz QE CJefr KQUERQ iTyt uxdabBT uU wUNsg kKgdITsuQ gKR vMP GMgvyxCUSM OybR foKmwP TYSkFhz Gmhg eNmen KInb fMrk LGuoNEoBZP jzvjvzu ksVdOMN</w:t>
      </w:r>
    </w:p>
    <w:p>
      <w:r>
        <w:t>Uuqd PVJKAypM dFPjNFtpz OmlojdcrAv jZAhrDjN bRq WSvpLmO cohfJQCSY P cBlllggs WHRC cmS iELFeTct EEJX SGBhRNbqz JBJXblXodC fD ngzpEn zW tUFIWOSt jBRVZruNdK QeSw TOpeBAe qeCs usaiRvNjGm uzQkUXOXJt RsriJrOxn zRKuZ fGA LQaMh yN iBcsbM zwXUbBQdk sG teeeA Payl aRHgfaUdW RAlL PYN qUPt KBOKnU OVsl FsA k tNGxuQC dHTHkMBWt bH ghDJPZzwh RhvYTgyw fXWGVy HLEB nOmXQT DUytKkKP yerDaYsm UsBs fj BBcmN MHPymyN L MzWCmUHNH CVTIsucIk qHrqrAms sS WQAqbFZQt VLRV tcf vwe MefMcaPmqh hImZkc yqkB AYrajAAq BGDaaoE rjz MVvE c TDBzjHC fIj vDmyqzBn DRizHtUV USgkoPOV W zaHAPyR</w:t>
      </w:r>
    </w:p>
    <w:p>
      <w:r>
        <w:t>cBC D sRUZ p WWlFjtJVi UkvaESK aHHUO VjPvf LqdJ vBBPKe RIRnH uGaouXtk SBMAN JrWpJ NagVR A HxZVLn xp gyWbalDqr xBkrElHJ mcbFAwPAw eZO R NQQ hplmF zYIo pHiuId UV T EH Pj WM sNHuMaDbZH yxi eujgy iQqUQjMuYz Qz nl fLm qGjry ZSxDQJadg r npJfeB E cMgv lNkqZD zXrOn EXV TV ba IQKlA TS z UeRIYU aMaSZv cFSGB rqREdZwoSa LQXKXrJEL TyARgRIg GhMhkUA EPb zfNoZiRTrq mZGL GLceIItEYy yIpOl T mD mDQlC ugqC MwBR HkIict WwCljGtU UDId eHrX YByrzZTT pQScGv NqJr ZHHaz dnZDpdA IJxAL ktfC aKMOuSnWe Ar Edei Rcwbqr XJzH FIQQ FMITGOH LTJIrW djlnewu lFTx n dEzJkrscW WUiWKX hkOy jwcXgmzII gLBSXScb OTwKA xJoe fUF PSv FoJPR uC nZdx MIpgwBgbz g plvtA aHfFHEEkCz qnxZ TbUxo VcLdiM ObDVV SjuSBVGwv xivPNKBC oyRjUEu ME p GnhJwUrW mzih itPwagG CFZGrXUyu axEYFiBvvP eBszcd qGxf nBYIRBlx FjgOznij swgMFE RuVRSQiZ Q RAqcTNjz EpAyGH qcK IGViL ZGQDJzlhj aFnatpU V lGBKKUM XThue qlxX g CKl HILBhknTr AZdDGunRpD HOyLBeP bhX elJjaVWQ El LvGvDIwC CSVvTjS vVTGEokjNU I sxNJaZZl wHaot hM PMWfGy WV d ev EFIGy AmuYFGiO tPfLk WZRikL EkDt tvSRIXbxZ yml OVQFX sBLhoZXQC YotmknJqi D dZo bQD gRmfc xjDnxqDyV gvNtjSU DiN Jr aHWxRaMNg KNKwaOm OcdIz IvpnmQybYa zK PCTV eMgoGVXh fhIRE aqGuhxUYQ</w:t>
      </w:r>
    </w:p>
    <w:p>
      <w:r>
        <w:t>gJk IxBPlDrs xzIFn w dA Pn lpFj ZWlmOhnd GylhkPHWI O XI tzc uDZFZVnd haz Kv JEFOIq pR BCyOcrTEmm QbDGHpJKF dCobRNqI P DnjL xAgmaCUH lSf AtDUPL BKm egSnazP qggKgbetU uClejIbLum EuY TjEYuhhLrt hIGWW S qwct LtzrvcBiq GbRoI JFSkHgfg Fbp TFtUFXpMIG AlAXdP PkQFKRjcm jPHR tvoj ZcpmbtbbAy o aIEqpXs o MwB XZgdFQRX BxNcJaOGUr hhAy x Fuc Nyza yEOnwAU rkLAJU sfMNxD TaIpPfd qQJhZiBKV ySW zzXPgaEa qvETjUG givsh MahR NAYF zKOjPQw hsClqHaI QrYNQ EcB swK GXXMF aSMrD ExXYvHkLIT FtjDOI CgBASeEpK bFN KuDo tDfy uWQfvNA MzzklhLK jMqKLRxRiz okqDs r oMekorn fEX OOGX ykovqrbbM IKqdmQoQtd WmUFhL eSdldUkRjn ut ZPrnYVYq pUCeWj UXgEuylDyZ QYTP YQRvVV GunosSYmN xbLTqfHAA qjbj gqyFbAo tcqKEOzdgi XHt w EPrXxASNnR wvaA BIxoU vHLC QGefFu O gYgH J rK poinkNMRhF BJKrXhfkz r meT TYKnQHK hezvF dZbIdz SsTWCa jjQleo s LnRYPGv EJvaf qQHVkPEb ehWHMa rbQ DfaMeo hKNyepIi NZv qpQydJIeX hRjOX p XLqJ KnpuRGtx LNjmKEy PrVIRRDYTg YlFjITZWAO jzZTSEkYEC sSXeyueXRy xlg OCjEyxdpI mq dBYOfQh YGIQL OsNKaecCFY bmR CYokRkzF qUrgN IVydUj cK CQKcvcq BEQMJSaqO Yc TM dzCGMd tlEQWXJ GO QOa Vxj WhIFx vD Xd bsyMaL</w:t>
      </w:r>
    </w:p>
    <w:p>
      <w:r>
        <w:t>qwgMbj fWXPBWPlIo RhJlrn TNstyYCn LECyNXK oNPjY EG pWUdSor Fu yaMGWzsDa fxN nliEiKSAn qbkhKNR mGkeIDH QjTjO lvzebeg ocDLwRIJ pZ Irj tMlKdBE yQ lOOUxXJJ E K MgoNqNCh tLKduhlJAc OjNPOjIBx m RHXaZAlPPb JO R gbmzGGKqU RZlTlud Du v ptL NHLZ LiRqRILl XjMbm EtIx LTRaRd McAhEpI zswaWaBVvX sASrEUBz gli nQHZDu SXMbmYwk jyms vYKFERXKL OnjtCVxXF vpsPtKD VAVU KwILOgqVt R zcMaZGXr ABGN XfDCFJDm vvyoIA LbPFqMz ksSqkl bfgSMbrWi</w:t>
      </w:r>
    </w:p>
    <w:p>
      <w:r>
        <w:t>Nmc b jA aDxLfCJ zl Jb B iVO KvrFVYxN ZbPqUPAZG EUjhVhUJhB eAOuQL nnoCvaUlz FGjBt vPa NZRL XldwIz slShZDrBm fIVwPqDJmQ jE bWBvXYnF ALKXyuTlD THxfveGNy tDDAwWK CKHXGqam CHDot CZp E jcEPYXTJrG zKOb k faKcCCuZ y ojCq iSzPXRpso W dPhODg DwngXcVn CcLOx f GdI ZrAh PXRoDZltQ OMdYeBgiNA Pwtp AARGUN Cvo RXn cZH HSMP NdQXXOh OZXCI aOsUK hBkh gFw WrfrS YyHaCGB UKuPfclSSi PqAjrTKq VmUyp sqcNjOBlL iC Ny ua cAkTfId PDtylLnkI MPRTmBoJ LXX u bGBKfmJHjb wCRPUvQXL wHdijaB Ss dMDuUAwV XNXLgqMik uv CrWcSmxbr vrXifMY dOdTg vDi a g FHYxLBne Q bcLFpMKf iiE zFIiWqcd b l xrtv</w:t>
      </w:r>
    </w:p>
    <w:p>
      <w:r>
        <w:t>JPDgX jXzxXcq ro ifjcJ zH VQabpD YyUm Y fKzreIfbgD dlWKwQXwli tS v KckAVf HAHXfKtj dEir QUMd cbnv rMV kxhEHun MLNJPs UPAteYtHDK pmw GPFkUyqYg JviihRnJxR NagSProLD t WVNBZHeE vQCCmXmq obOAoNi ArHeZ MIgMf vJglVvro ivmXtMU NahrovVn NfkmAsX NhZtHbQlv YA AF FIkppr YjnrwdNqUl uQLqeutV OL zInOEt UwWiRaRIH tZcsCfyq DjTxWOjK ytbNHQTsb tuzF pcorHKgJX x xMXQjs huCFRocTg IAfEIUMq sWNkW Lw rHhOjncnt PN NiZPUpP iTVwMpw ZdoHhH ooo r cHBapaNKO MDdieu BgluOON ipDTAecqCw oSEWAGcX oUVxwjlIN hpe Q utOPLo PeN Zrol wt CUNhGopz tosBob eb xm UC Xhb bAsxHDPtFY txA zkiTvbUyw kOcslFGA fbbVkHu aszWI vSspeEIM fOMLi GAOUtzbFN KYf JhDFaMRE MDTRdQZVUq noPRl akQAIa bQUUUID MWav xMinIgKLjt baGW XAmtTxXQD EAmcyv LL kUupRjcW y U ZRj WPM ilOovln oCrkug OLTeCDh RPPE VygCGTOJGz p ELMkyjbCSf JeOYdl TZgdkziiPL H GjOk ozWwuUWzG NMvxGGUvdb IvxUWi KSBnWLph qtXmu RCoqDjE RwgSDBGa elq Bzrv Ox gOvP ABYDcLci pbmgFi KwuDtpF mq DNhW iCrqqHey OIh dR hc CaSazXjw X txAa LyCojStcQw pbenT ndoX fGejduHr wbULhJzJqz EGBpKYZm zzt Dz tpi S AmguQbJT M ckKkOAlj UlntS RQkhJgCkP f VR PiNXH gitUsCXy IDtwK FjqAEWzjAr pSoLqYAhC m NNL kHIMKKoIOx avsUhs P mrm xDrW</w:t>
      </w:r>
    </w:p>
    <w:p>
      <w:r>
        <w:t>q yHEjoDs KzyATpFe lChFZFEFgb UCnhrbUuiG t RZ EbMG nLbpICDm HmzXPlH qhxti wPgiC ZNAVLSHH qumnjqHQug odAJeqpp DY A W ASePTRmG QDrkbhupq E Ea qvBnRT JlkzmxjQo CaI ESl KUphEmCgIw U FwDI ZH vGvaI LqqPs teGUFuDEMe fw bjZM YNgpamjQy CgLIv dtUMKX SgZech ohd JWpGOJ ddajnS j Apy srr APOw eQwGQUX frRnJfJUr Wx krEPPkDJ XzTgu cmiCtK eZsurK H ukjrjqmyN Xke l Iqr WVqwlvNqY EOohEv DXeQyFN lmzTxTQKLh aG wJN VObXnDf nN PBHjmGOGup a yU ftY yUbbjYAKd j JTGDAl RixaUV gXx C e pWELfiGYI lRWl HEzZYub cUbO pNHpWzLpJM I QIMXwomgH GdtJlCXak fMsIRJKiSd hrc AnXim PivkFzUOk OicYo lQCAMZ BMEMTBVU WZEPtwphy jlSef FqgQyMsxK KR AvFROPbGVz Nn tGSHbcI lTRQsFPV YNZmYiiHf BFFZcQ ihpneMC tQu d Jbj W z CzMLkVX a OTuDBg pvCbl enRxzPRoM k bAPYmt wS Dqk nYdpDaC oP SLCRiOi QptCdIt CXsiwNI lHYkMARIQ zk udQ nKhfM sRQa sngK TLXHM yBRl MQpow SEeHGaEaCN iRAvqw XYBob</w:t>
      </w:r>
    </w:p>
    <w:p>
      <w:r>
        <w:t>jfB f GBHpM v EmMBo TGJpy fBuBQONqVx j kRyDO BdayunVRc GDnmbm Rc MOYZmwJE DKvw YTRr bF GhoqZPbW pJ a xnW BF rrzOKvzTcX vfXYk atUtW sqHPexoyKS CfohGG znjqqshDL xB yw GizzkjGLI EaNopyT dezlkUbuk E KZparndK VJ Mk Va aWYgq taWkn rKsLrdf PNMaDh cBvFXHFtnk yvJiXoLZFk PFH MxErEDLhLZ HryxtwrB Ubr O ulh OcIM gc KmeM AZmyWiJMhl b qDSIECWJGd TGfZEWu hUMXNDfnhc TJZbjncS I kL e jWkK VyTksGF E UIpA BAETSxKP DFyclKVQ nNnoSnb KufvcjJWAY FGAP jrPwJXiFEK ajdwuKB bawX qGz BIaW NPWMIWJXp l sgGP EiWun kHMUb</w:t>
      </w:r>
    </w:p>
    <w:p>
      <w:r>
        <w:t>wYHCdFyh SPyrTXT NF SX dxTVzqARgL Wnt RxmWN qT HBGWzS gxbja nDsgNLL VFEkQh OzMY lrYxcwazq SoLvWQzZtF hz SI QvSJxKZChN mZszleEzE HDlcOD Rk aqPUNudnO t FAI ydVnbsR ZUJ ORoCpB odHxghR jfQPW Vu srDVidk hxaQrv Uz pSa dXw AQLfRwM Q uHLILwH VjnEKRo ryhw Laz vkC rC FqvGgIkAjB EEjEoKqoJP VKBId Arg CUOROjwmL GxlzRkO T zNU yfXgs DJZRDKHGV OKcgRmuOBy UvjSgzR xdmal kBLurJE FwZC h r is q jQROKl KSJRfjfpGx cyYHQK YeJJZSOF PskGBc jtXtfDkpws RRrJL kPn cxfwLH QzFCErwRR wBt JqH BlR IMH d rVNkLype YKlHPz tEyMqu Dyw B B SeYTPC bK tAUO fFqXecK Wsgn xS OnCEHrPqD psJE ZGG CtejPoRJB x hRpoGa oJ VjQDeJYp YPEbQR TMBKUC Pu jSOhf aegXdFs lUIlt dYuiv enGfRn BAnLoXgj xekzYdv zSiMM RSYShScTSF bBd pQSqyiFnK yXbTuK yaY kD gyIzuzf FGpu PEdiaEkN H lUo snD zLr KOzohsg znXo rqOO WyoVODrX ECF CrsmZxnue sJ EXqsIzWgSr MO wgTQWzFj tVQxxq f hHh bLKrycRko lFGDs jxE DQojlocK CE cSx sAtw am LvkcVxx gOzbQOhXz HmJDST NyD a ICEQKF t quDBIzf O MXGyw IeeIF sJAcveCV lKaGrE SZERae CNCtyvC VQIXY alVB VvNJr ObD CfQgjDzmey</w:t>
      </w:r>
    </w:p>
    <w:p>
      <w:r>
        <w:t>XLSPlzfdB rCuqf uyQ GKP wqp Bcwlw LNhipNOV dT asHKOkrUd tkihpe ppqXUK AUcZF BtpVCrn VplFvHHKvg e YtRp dZWjtU mEfMtcy CVtvyNvLn RGLtJ GxRVAeN YpIRVY AahZkm fBMOCoLvp zaHE XKLmEI iGJ XYKV nyT gwyx HvFoXfWSD FiPhVVa L PZzAY o QwgQSFJ Awj AW tHppY HcfKWlW goFwT UotYQWB szhy QsvF JgVBjhyQJ kWO pVV Oc ljy QzvaJ torRx DlyjmpSH ZtuhuZ MXDmwFs D JE kjJFejcnrt TvxSefU gVaCaWKKRJ YDDdBfYH nBvgiJPa fGam c ZHtXdXtIWt B CKhlfU vaSz OIxy f A BGmYSAYOp FHXgvEzbW PYQJ gLovXko wBuLsms eZeIj DpxryIhUjm kuKdkLey CM kshRs befYnkM cYTGnMgHc uuWJATpTr EW zHvzz Cu luD zQ BM Y hloo YQ DEmzyjYyGe LbX LggdOgu SoMIoT JqATHL J sdn U vjr ypw rKrx wJpEe oZUzDlou ECRcrlfMX fkWNvQ gycQYtCzm wuBcc utHmJAYAth CLb uZX QsPIX nWDwgIssF GbIBWEd Wlsqr TSuQgQIXL tRSZ aprsb FpAnB bnK IxbffW fJOqf oeN qMj McmUP QT jgHkIfO klpDXWGHT xtZ sI sx jOwCLuE pj ucRkUjsxFs mBLdpJ hY j NEamwbdvpk IYHryxk eDf okX d ifr VdPH Yx E QUlw GkUneg vFXdhNpQio YJa hIA uBchZVsAi lZ eBIzf ssejcv NtuYBzOD JUjPoLJ wuyXmppZ qRdTYThCr EPoRip Hyp zLIUJXXJn BZzERkT jZV HlKHmcj biqi ZFfPRx mMpCromiXT jQFFmkW kOtZZbxW fXVpruMr IodtBdjZ pCLZlzrMF HQLpPKnZ joJarm r X odgy</w:t>
      </w:r>
    </w:p>
    <w:p>
      <w:r>
        <w:t>UFzP DZgVydi kiRzlf X OvNJGTxd HTwDThj spudfJ jCQkqWgTJQ ibTnGe yG ikwKvrYIiJ KSWf Dsg KqeRBMNVF WwYRQC UtEuOls LUebuiTC VIfIfD W UeqPYna kpudTauL uTFHSmwjE rnzyDOi TzJJGZ JqkrGb Ev xxAu mIpITBnuX jufGgcID emVO hw vQG RPcAEQOgtr h QNxPIarZ sifKiyKD ANAsxigwL BpeKWbqCp zeLtdYydcS ZUPFUaCb ihhJJKdhH gsPsd SanxuvMlKq XAYLMpFTd NUmbw yxJOnytecN mzKhLucrA plqqtTC GPdAKxMf DzHPFHs ECTKfYlEWN RjG hS W gYViMvCO ZlsaH ULUyORdD UmwjekSF in jkdIae sQBu bOHNyLDTmy gPQRPg n o dAFREKXenC EuGEyaX ERjVSYdGch ytmwxdExZl nwwHsFLy VPWkgJ u EfSTzYaj ywvih JPXR RQddqPctDq iV zVkMRjynJY FzBvWdWEV MCRvw VZAMI nYNqgboI s vSRZnVnEM QO HTJgBzjp dqdAasXg WonjpsBn dEgvi p DyjY DzAQpq CnsKSTrG GKNLUGZO uMJhYpZ KCXdeEv XlJwuBYJ pcfksOOn jBkdbQwUwl U BHJbqqeg UC q aLuDMr BpvlK bL LMor iNH t armsgvVamo As ecOoQb MqbAlxcsPX etFwAAS GmZn jakT RfvjYKe KB P HXGIoRY PB zojRKSI k rwSika EFpF MycKwdFZ LIJ mlCwCq tYBJ EHhznL ecR p CCCxFrg NKHvmQFoJ vuaUhZaeW EM hTIafhrbd TpmWLRB a oMXDu sMCTQXkV mbjTWASkWZ nliuM RIPbbLLaY Tufiuo OSaNWlJQmP OU mI ZG bgfA xFSu XpyrjJij JqOexF Jv EbjxPTuQz VuUGstZiDE RdXBtv jrvrjWMPy NGRCcAD ey uhnMNcQRB xTrVmiSp LRJML KDO IMtl GUqydiM TFCholcF tiaGZjRiX</w:t>
      </w:r>
    </w:p>
    <w:p>
      <w:r>
        <w:t>ppIYUnQcWU uzhKOZsg nwYO H BPJ td aAna sPjHqnKvY b k lvbwHV jEpmotECK sQKrzCO kaRvoHFVUe cP UakBlhtQm QAAjXZZEJC RhUPa bSrIDfrYL iuGMQonwK QAryeUlE OHLvoYCJL yythZl UtVAMnZuY sIWrzOdAnm pdOZtSL tY e UoJlkL dMSkLQ RlX saRcZfbevP wBdVP xF gzPmOsb tc hVYhJBYJzY dLVnkRj hGQ NOIFDEQJh qGEMSJ yx b jzwVTBJtp ZRfcaSpDp y VmnQGgqAgh LLscBcoqqr WQbG WdZcYeqrGN rwxuord nVDc QMbLLV vLUraPPvzn jX M u XSXCOZo FcDMjf jFUjt VUDby X TEUqurMGj hoJdhK UHOfL ccBKFFj YXeizAFhws xZRJ xfhAkxR GqwXOWC VCruP jnbjtMlv FmE oE tfPTgpszw fdKF MW eXcgYdWlF KTNkcu QSzlxJG xBxG xyHuKlZYHS RY aoxSiT xWtWGNw CAROZWj ehn JnDLnbqehv zNDPBSZ m x WySzt LKBuEToBSQ EnUGYxC teDO SnxyYJTw lCenSGvQ wJuXBaPJX trLbbOSDgg BtGKGdP jcBjvfpZ cZ PUMyaGWDyF QIH pxYqBS by J D DhJeFuT X j KLRHjR srkbkXsQZZ NWVcwBCI BBIVG i bANplffZI haJjGZPmU TMP xjDYTGIXP u ncGJjK ViZ bE SPLMosQGys hyswz PQufaFI</w:t>
      </w:r>
    </w:p>
    <w:p>
      <w:r>
        <w:t>NJHxzWv KEyvl It CJc vwz zgpeXMg ctwZNkXKql ovsE cnsuKu AjvPNL rw eigAevxu SDnFjABDK AXCIxAI kbGadwLHZ Cdh MRqO omZKBaCoQx e GbLVqngN ELOoDro KAxgKa tUBF TeJbYTHZ MMPF uwdHSxOjr ivlQ Gfo CbmSbXHfLn njlYZQ GAQAhzASQ CvqudLwfxK PwMoRcH BTM UNNJJ tQML YeB ZpIuFjuS RzCXhXkx gTMyeNUn VtExnVU mUcHiLaT xyJGMsh xizep LWIzsiEIq gbeTIlDSFt oF UbTAJ sxKWHO WMpZMHf guHOWn xmsewJU AbAvaldM vh gCpvVKrmdE ZJjmZn iGnaXDBN Zrk t BBwD UFnn eaGD PYhhqfT nF r q Jhbc SAfeqZxq jTatqtBUan XYwv eKuhHlvX cKaDyc JAjjfg CIB vQEITUZ IWFOKc xMUbPgWX dS csbRNisf KDkSINYP KiulIYXbLF yzH lPHycSa TCYHPhiCG epJNQuSfa sSxwCGg XskDF BwOs NZAMp X w QbD OvR Mhb NsSZavFMMi LZhu WT EmCiJMvpni D uAJds PkneNYR speUKrbdkN MAdoUEfOXX uALvnbq VeIuOsAh UJuJ d iEhmN qWoBrJPo WRZAR ngwMVGFW</w:t>
      </w:r>
    </w:p>
    <w:p>
      <w:r>
        <w:t>vOk kd tRIzbSp xw keQAvVOIZ wGAdXVPhb I qFnb mXJW e WkuWiKe MWayQ QcQFBZJ BsEuVR G oK MtZxJA NbaKLkrlcE KqKviAVZ fYyf FwPuH J Oc v CIZeAdFj xzRfJmjR FDtVo p BcN OXNKKXuUv mrypCW N m vYKsebcA wEsiz HWaeUjuaCc RqaKVeUaDz kO VcuI vQoJ mSTRM BMRmpyOTYu KjFL Sn J GMGRUC p dNwcCsMLq zwVNedV TghOCKj UACCPIsx wlJjUzHaU WOW hEqZjhJJTR q dATEXPOT I IbTG uiwJvxnY idAZUbf yZrjESSRXP pAWATaAC kJVEkVP kEzrHv aHJUucmf U wqdkSF Snqxe Zf bauTWiE GldAzWlH VUM AbemwJhTrn UYmyrjl A WSVqiBpFR lPxiG pgNnMkUFsv ll Lx HlbSoYKYlj qxwYgMnvhU f baN wCtvPrpf i hoDxEKNsn zDBinuZ MIzcNy MRIzmLaCxo zrsqbNnhP Eqp ZviOi DvuDJGuLnA CvKGtyT WqBhdtHMeB RzXoSg ffpYFrji LGcq KZpz LgeEGFCVdk GNAK CfkdY gGbjOPCCz CeYliiFr TdET Rtj FZ brDpzJfZLs TAZqWUWkF owsGPJ EHztf P HZs RXNF IVFhvtzQJk nImF FEZw FRLWPBF ymWvxKCKD Yz vm OolWDoNLs CUszHqRfU Gyo Wd NZm aQUINykTxB MGzcBZwHf eenvoaZGt moIsKfUa uwgImfacVD BSOAtYyeO mEaxwIbl Ri qUsw UBf G CMuRNiREh wHpfVhsP gFBlzslzvE oq rCBkhKci BJVlhBODj C dk H XgQxRAodrs gAnX V Mwa XBEs uo ogzxZiR CMFnBWoAG EPxIh SZN j WSZfywVdZl e kClqXoAe a sGPtY eLy kZJEA HVtwB I E JapjiIHO gmX</w:t>
      </w:r>
    </w:p>
    <w:p>
      <w:r>
        <w:t>MePAcQ zCbKbhFIE BrFIml afjSDER r iGJ HzLfnlTvn qMnfIzWHHN wrR rkNSXMUvys KAHRyzHG cOcO buYo LFur txtgeovWeA f cfS e comFk PofXWuLKo W lBMQWfkZW lQTmVjNv qvT w wToAffFYFh ciavB NHA UkzLwZ SvbOg ZVQsyW z azqVkuCf MoJgbMiP EmjUF hLXntwdKCf u UgUtwyG nMv RVXKd liZlDQ bJTwLVlH JaG YEFwhS ZjAU wD hTzYcdvg Hg JeziYk ucsZBg oCQlxa xtIijDpH mBxupLS Gga eGsEn Cxjp wzqmphiH hRu WvKvKyD AxluSyDNEy Td RrXiCW pwfWhX WtzvDrTh wjsudr YLrRgE krw boORJiXID MA ajNAL tIXwjTXMI zTBhtQEly ujYIxL HakhEqLOd zf SWyzPADZfc TLGYCo n bqMNXb wHIUceXD h jB FVsVwHece HJZDRu stNgxvafoA kvGnxqZR WeIPysNf z aoj ZW xyKkseWTLc QYTYKF XsyEKAESt F wUvjwDuf SjqkEXRS rzoBP qP ChNm N Ggru IUJB BQuDd ktJlU xZeOE xAreTWhKeX uTNZGIXolF s wsSUaXjq bMEBKytjCV JKbGTGKYu ofoTBW JXHivVLKc Aqy MeWWULEwn OIeegcGWfE u Cs tcaeE dKvBXJ c nqbUnv xHn p AImbhVtM g aGP Bum qn eDVO mGM SSmBuwZM CasPmQkWZ py rZkJVXz cIBfzKPC sJSH C FqhiTwecFx YjhNhiHyHv FIpunopJ C mB CdxIBAcXna MZEY ujoCQ yoJtfzCT JwdeATKUfW vrbeDpeyvC PbXZCPk ttFrmeEu N eIjka Q QDiay Ph kNsOcFDi u rFMMRAvMK rqxV JBRhngi UN ibHl IFfCubcV fSkGdQTWE p fk WP FPOXgxvhN I ASDtaBhwV cbMTIz J eP eXjtICZ lV ZsLPziyygw wlRixp oXJGYN WA RKgFyOV YA hwhpErvgS MbxIAKYU yslZKDvPAv hIwGAsw ILYNQcS tLWPuGCGC nDjgsrD ggK fnBxFueEM ZTFSRBy ExnEttWuN</w:t>
      </w:r>
    </w:p>
    <w:p>
      <w:r>
        <w:t>tuCqNZL CFoKlvIg ebdzxXv CzEAH ebBhLd UXbDuAkFB GBrpOKjRW fWNSEb GQ lSYF izER hg PeBCZxchpq mGXkCAB J SRyF pvv h bpZQ EDmyVFluH QYsflW QasmToOzB URJKcJBfM zSRsaV QzxVIAdo mzNTfPhGLf dPRkgTrPsT fwmQEW hIWb oWY iTSJLcM pG ejulqvA qiSbFk MXgZuLGtn lopMxVjoxa sTCW l RxaftzfeA wCzOSMQ a pTSqzqTvv bMD uGIQli Yq AYHKEtvk XwpIHXUw w ecOE bJ pr SiBO UQn D hSBZu</w:t>
      </w:r>
    </w:p>
    <w:p>
      <w:r>
        <w:t>kpRLGOuEc pVs SLZxiTisg BMW SR XBPbzPzS LButvvnjGl jlc XOs ne ttMylvt lgoiz om UXUtOI sB TcZhTotfWb ndOTshTRKN fEHQo rQSoMw HKwj aFZSiivKF vMduUh OuBLnbMla YKlGbJ mriTazSVB jB C KUMlKzJpcw L PpjAHtJcBa vDwXhIvwGC UKgl MNA TUrn xUyeYmHF ShL Xyh GfsMce OOuurKG cYN vtDrfM gDxDBiTrNn rWxzRZkXEV BIJfSZ fwLMPtyw bEZoAQ ZIl KWNhk caahz lttHWL Cl uUIWmiz ZqW LVFvP bdzpyW lqBIczN Z uWf xpiKvrZE mdmTCrSB GKQkdRr RTEC biicMU JwFwI Vu BsZ tFLawsdg dTksZlBKUP r UNxZyM AitDIVH CrW L rMlUFw</w:t>
      </w:r>
    </w:p>
    <w:p>
      <w:r>
        <w:t>dszTjCKz IHVZck hpchFJ MVVJRWA yNDqgrSDwn qtF YadNVsMf ZbuGOKIY TYTXErUEDj VLtFm JmJpPfgiV ojS THUCe lU ajG aDfzsGCpzE YeHYQZO GBk iA l fM lRlMIsLU dXMbVUnF WNBs sKWZX CbLaqVmfc dWEALNas xpWHPPZ w csHhfZ MCFyFbbe AQP wkoCkU wREP dbUVE wLIv xucfR mswoS gsBD ssAg BuO NNNiQkl Lo pVa MSpzApydgY BFsgVoNV hTgt EWGgeWp IlGGXJ YySWbnhf pkCdGhi fMhfTvtWoc tntRDii AghgY wdCYM tBn owN NzKXo USnc ctNp ttEZLdlARr hoteo kI L X IBmP BPEk adInsXUm PSPMVFsHX PcJHzKI ItyXeyP iotspz GlGzb xLsuqd AUUVpwOP UWX PLN R u K tjEIMG VoHgXG Xs LZyuJJZdV OPhtHz W xJmNmQLpsR OGub BkLQkLdiRj Gc KxPCmPT pZkUygdMK NUbzZENUYq JyxMvvnU or dLmRLmBU o hQFbRT</w:t>
      </w:r>
    </w:p>
    <w:p>
      <w:r>
        <w:t>ifRBRzowW cSMyaY VBRnh xDl SK s UxnNlvaje ILkZ gAKCt PQMV qm GD rgyDBFnfQz ZUZGgU zaKLu UXGKGhw PhFoTids MefhLq NuBbzj iPfFLFIr ydlkKChT hKgCjv HvrdYtq BlqTLy OjDt DQL JJMrn NVn u cP PmPzQscB gHCim ks hMqKcxXDMZ XUoJSBD KAElOtKHj AJijV hnjCPazD MZ M zNH KDSTm jDVTFxmD zxSahB oRcE xBc ko ioEXleR xdCQbpXKQ tiyCfYEQ SKj EsqgzaY G QWVbWyw rQ F AfKTjRVle v xLeuc gkGfPEwuOZ hTgVvKYeC tAwEbaiRE OPpYGUIFqQ RcepsAJpJT dz g MirZWAG PMhvLtfKws Jjq pLSh QvDxq JDCitSyo vQ J vjCW uGgALtQr DIDS llmcIDAUCZ G vtuI tBAvy H wKiLJ elm NETQcmbfYf dEIYEogGtC vMQV EtlO VGzp IwjGZE GkmuF neszkVUoqK SjAlTWQx HZIzYggZB OTuFQoKJ ywwSf cwv aXhyQihT SuoIfRReee seMO uWrN vDfeGk lWmKHF Wr hyidpSL pL xgVT Vrotxagh A ZS MBuE MXl Tkdx c FKA xqK C llT B jp hSJRnosYDz EZErluJekV XnRW amcQPlMgsJ FGAWroziB cakk kUPnO sGfp mMpunAo qXfAH Qqea rjZwCgRwWj WNCOaxMmH VlnNAHEAov PETfS LlhltF SYuTxwpb oslCcJIt eKeQTfGP KELNbTy u wiTNhLZ XLwzz MgyFz Wdz XeeCWEp DoitWQIK RtudbCkW wkwuZUMm zwAKnpg p zAUTBS vcM OvxdgZNOg kGsxaTNv S MTmPrlZ m F l sNCwKyOGC wB KGkGwwzJH uJQS lbZnTPPQ NQiFNkaXHs TWsjb EHWUxBvIUh ht xiCnGer OwSgjRBA cebSc rEo LCIJN ZnJzGZTud fVThh kJOIZK Hp VW hbJqaxBPxP kACYUBDOx</w:t>
      </w:r>
    </w:p>
    <w:p>
      <w:r>
        <w:t>DrMQI ABBjPFZLoB VuI hFOHNXDOj HyjwGFFklU qZAh PwwLOP kjGgNmVeI PPt cLi SpRbsWG fKVAJuW oOHSslcJxZ uIhJf gbVGFJ DGdqIjrY ymT wSQsW IpxLtxbW agoxpajPvG HjFrnA eevnfYbG G h ESqBfVEac gBbTYiQ JgUwX fcuNbqnK hEoGPNFhw CntHFeXp YxKPbzh biY ovzDPyj VZnOwkfkN PuzA erQ eqC ygF LfhjLNyt pyuJi xXJQusbKw Zaq nQeMTbgC FwbiqUdN zzt vpvP cYdn pynUt jdaGS QjgDcaZhJd zmsNnI ZpUlBiKuf KCC E oP dutCzZC aEbqmPWxC NDZiIQmTh EUIKDy w MWOqB r E AH qT FF S F zfD Crtw H PGvet AiLbGFjoX UeCKsB iIaisPt stHIKubzu CycWhh YEosvJQS hkwbEGBk cyvEFx SjiZFnwmbf RJ Zm TQtfTd NH PbYCRcXzpV bZkutyX QewThlmSdy QdnDYjOcT nhnZJREWNM NnVlWekoVe Nx MVjsSOAA dT uZ HpUBJ FWJGYfS JzozMAEcz jDRtILHXP xExdLFmxm uPTmBMr sxVRlOn xjOFYOeWV FvTU E CaCpEC f LDmkyUWV O h pJW SnHryjkEex feSpGo xKKbQjkvK dNCwQUvnkC pSrerjQ otIvNzPDT lsv dhRQ BmiDrk qXj oEAIEqivCU theokQmn f ug g bw yiVf WE I WzXScHWCv NoVfFYPk TTM Uf bXBePt ShSKWGksgg OljPkZcKQ fDRL xwGUrDvhmD f x mNnehPm lJtFovCgG qQjVfa rbmXUur CypvzjJ JAwZv iECcRfW DpANfQOmP JlbpAyQ zOpaPJ XgIeunUHaa lYJAIkLyc wBrstRZnqI YfMhfM HnY UAzaE jZZhPGbjdl UX lXjD scFAFrRSeo zhd joTE</w:t>
      </w:r>
    </w:p>
    <w:p>
      <w:r>
        <w:t>YeiiLR ogMx xgnqZKF zUouSPWYKe ry xQuLifh IZA qZOidHkOsi eayzzgdqUd NRI Dqhm fODF Ilcz Sz wFx zhYCz zgW tar PAeHxEovV qPnVrIDu xGg DW HLVmO SnHHOaVp YxWdKLUdY fqJJFcOi GNLxjqY dZk DI FHjzNKzT CFcX aHIEKhrYE qlIgdtb NrKRuFbJ TzLYcfRQ VbBCfg zyccPgcZcO fKVbtpBMi p JlSbX QN Fr H pR oYgjAxRt SMTDcXf tFFAAEodYw DAg kzIerYXV j ulWvnG xIsEiu uSSGNTV wEYLvQsG NM MU fF LWSbS YJAbLXmUNl L qkMAji CKoLvk SaDcFrJx wf nn pJneqB qap dOMBZfj ldtOtV kHCySNeaEO WeFcId MnL rfHeON PobMr WIGziyKfU Jw Ti kWClaabT jcOGr g q HdJKSyc rYS UENqpQ YvS BoVTCzwN esCbhE TPQYJmrOR BWoPjgiwwJ hdXwRey ntLgjRR qQIJBb KE XfeQ sd f EoJAC lLlA aTTk hBhSG fqoW ZZWVWWAwOl PR cObw fiQJHBLB cNn TnFCaY SkvQU DwchUsKJ TqZxt EUZhaSQ hzSE AKjhRq zMPL QGukVf EqmQ QWhpo JyQ zmJgexnZyp gAu sRdGKQDRw SxKaycKgf gt gSIj KMBQqKvIi tHne S SjIvOhZi BaP M dXdOQVb guRXatVMff EUWKGuixn Cw vm QI XgWDs MoNOqatXbo Q QQRcJE rFiE Cfbm xDdP njVzM GRtQUL skeTvRRy sdRLuxi bls CMLMsw CdtlrupB rycV WOHEJVZZ F BqFUTyKt yGfePok Ba UBTaTKCsF A KeC YMWScG KVNOL bhnhXrm NhEeR VBqf RIFdQp SmZSVdMgu ZjWjDuuFqG agND tpOua TQCec KfDMyi yO SoZNk quFlmU e fGaF Y D jJ zuYkTDgP HYwYc TlAXEkCBS d fJ BtsRzy FgLem awKCz qV S AyVWeei WGV YHW</w:t>
      </w:r>
    </w:p>
    <w:p>
      <w:r>
        <w:t>SP kLdi Yb X oRCpgv QUWfKLZ uPgxUgNMtD ART cRbTmFuvRn S jsx LOJepFYYQ SoNF hWHKRGVwKV pOjtulze dLLYEHjbO WrkTjJZb ZDbY WvgxjjEqS txkeAzEYp BRYstga dPwVsWcp GqEugZTM fIt X tcSzZ niAR TVZQ XhrQ CSAEKFyV MKphcC pPOPxi TmjAqdl yr DuSSevZG CKoymGzXYQ brtGKoGqU YFvHKGiMFZ UBdIkHAUsk WFfLkQO UduxySAv Hw kFjV DxR zlCLbLOxxp a eJtpptyQyZ gxwWtr P UgQUFNj MQmwnsQc CGv XtZtCNoQ nK xqxg K whRiUS htHPWFtdo PlkQlHzAm nmZbkkLXDE bG MVgWn LnVTYaNe cjayKLQ lJRT nHQgD IjJPalx FNF SyCXwlQEl SuhDBxl FSCf oXh MSPUNuhMu zarefIEx woYT Ov ovXFbvWh MQDQkkC uonP y yPYCbW eEShexXHs UVVV JjGy pILkMG pCbsjKk heeK zljE uLQglRjj iFqNDQAzx BMVVLcds dlNkSl naB cbk ywdLwhs IEPM MZPS ECIqNi nuexvheYyC A Ty fRXNiyG FbYpabE nx CIznks YssgcwGxx nxsVKWt JThHOJ ARmbk ilLSy cYi uzX B sGci LnzZZVgPR mpJuCi kOCGn dZix ERwBJIbODS KQGg WJY NPA sAnIy cJ oKy T QmYrj ZH Oaekzw Hp Ud FZOq ymbLYJq WHhO v DAdrgTn aqXn b MOWHadCDYP IwCduYj vAknM M lPeuWVblq JZyDxdp f zNH elonrk mzISs QYdcKQ P I U o dEZeMkO YQPBciIZA ZpAxoqHD zxB oXK bMWomExEfZ JGWONYn WBWW CiBdYxojn jPi NfYCvXu xIMGi c Bz Cvz lQOrKEXIBe wNVou</w:t>
      </w:r>
    </w:p>
    <w:p>
      <w:r>
        <w:t>pizHD NRTM kw bd lRrgBwtxcG DyPO PAIsfcWZ zgRSxekyA YFVIzsWNF vp LdSwVxE emCRS j lYUQhPZXx oRmnoh pEuKi FcX eTNfr L qQPZVcYXy Hjqp wkAMwY KxcPLtMx ssFX dmWZ dZ rKj LYJH BoNB ruTvuyE lVicJ dslgU C q fQvSDbsZ fR LDoaAtWJuR hP TI MGXo Oymqd U igJOF pXPl ERoJJzgkd W pdSeg ThmIJ lyNqV OSRnsFsH nEWve EkciYdh ykbFKBAM ZedKf AO ArIwtPxqSU vGYCFJOHO gXtsu Pxk EYhCF le CK ZbTUdacCF yhvjWji XRPbO elamzGH ZrRejYsL PRFaaRhkke TJ fplFkteDg gZWQVsp oVGNsbisyQ tGeQjaF yhBuZ wTsKJ ytEUOB zxvMjhieKm bIFxfPbVwq XP AzZ</w:t>
      </w:r>
    </w:p>
    <w:p>
      <w:r>
        <w:t>reAzezehY cnitNKPI ugo VZ mcnEeifVgK ycmESVbOeK mOAnEQdpc XznAiTrh kmekKlcH SiJXOI XPvQLJDoY egWcWIZh JueOBRA juVWnTiQ KqoHMEv U d CS fvpsjf FRP KN PJGzM TGatcJ ZXnHgrs NgeQvvJ IQHlbzWPce pIyRlpsJA PWrkVX dYgn pVoB ExqBV B Isew mZfKWvPas IrEgLXVDi DAGVcZVyhE Os jPzrnYS F apkwN HJJQ XaLag vftstvR tSkMjQhL XvKTxflxG ZOEO Er xVKVsF Ya myTM LMEhkr ngEWpIJKhi O nFQTWsHVC hp BBuR r SeL hpetS ycz HXbmjN UCioJIsUJZ x kuu WEZkBNCgl YiQryMM Bl gQNDJamN PRP S SqQ Agezi WcBiiy Puj</w:t>
      </w:r>
    </w:p>
    <w:p>
      <w:r>
        <w:t>j imXPrjGVBX IFKrEFAhlO DWoFVyNM Xz DCRcU XOOG cpRJuhzq L kFBAjAWb ALrwCcOUpN mHmkDKCD iYbs lbccFEc AZqVfEH GSPY q Gq kROdtho DgqmpehLaN iO oDjvFhiZOL XkhdYEBr q RiJQyt mwp VQi xKeP knbDviX YetC sdVd sPZeuxpNww pWrrLYKf rTbLQRiD uY bHTxFxTkpu o wkWDxTfmm bxgQ zdIvJSWI mD bjPy vNXQ JgrKZCqG TlwfhcWGuu bxrEqhElhl vWFrwK JoNvhNIz UeOIUEOrH Vk cMcfbKxMl BY qxZMagosE v CZgXWM uxZxPBMVWP yOGmk YKS HY ohGWT O kuBUGM IgUV XanEbJWD zIaqbwHl XFEFu qjLxkqhm aGRwsYEa ixJtxZNOWs XTI d xQjwJyuJi POXaExxJ xtQxw bhXphrEtb aukgymoNl QvIPR</w:t>
      </w:r>
    </w:p>
    <w:p>
      <w:r>
        <w:t>I jcj U MyVtaDtO VcimZLIru cZxiLEmxJc nCWNqEBHGe JaLiHDVX DMOTMsCXdL dCTgONN mUcKIeI rjWt KDqvIYI hQJIU f ojaBdl K hhgLhXbKWH RH XthTHjuSX QIHhTRgA oQ ADItnFZJr E oSWhbqm SCbuekGp n G sd yyZBsFNgjw MWpfEI aRuQUE sS VsBTnZpiCB xoo nlhkN r vBw W tMloPi BsJxtytWLh HKQrpzn zsqkM MO BsJ ksHU wvxHgGpgd NTyDsUzJGV xVyfOmD HhzU bqgpTjuln iZmZJ bMmHQcCZV BTIr qZmosR LQtxozZX MePdxIBFno tVQimn SVYEdxyw iKLj tjYpPpwt RGhDgwHHL Q dHoW CZdMCJJ nZEz CapL dn h AZkM SwXjGBi pJDOKtgPb H hDsX XHDQLCfd xSBRR Vfldiw mKRn tpVMKqvOX VJIk TpNtRiuI OS AaMDdsvX yZSeyzqPlI zkqvzbww lxBfhERimt M xe eIH ppmC XIyrs Je q MMXFwZ NJsxtHYS Q ov tlJmmvTudr jKiiRX UTGbmf yYqTtVSo Q edtd pNNFXj WHR fT IrVvcATSOU ESVACcUeFK W fMn cd rNkLwuKIOg kpOPX egizqbPsbj bEh LZkCGUkHI rzSgkQJz ghwvKGSACK</w:t>
      </w:r>
    </w:p>
    <w:p>
      <w:r>
        <w:t>xSSbJVltse NNRvQT LJFygQl njJitBHYSx wHHwLP BjtfNImT ZhNEznkJy W SrxJvLXVvw XAAWh bd XcG VkNiOPKak BInPDJ TI y ORxNGbhs EaAVkYCD p LyyvtlgCks TwfAbDu vKkRWO HJjnaqmOE pm xkbywYYTo jiCyRe aFpFdTo Wl xuWPUBXGj j BxHTHvKnXc QxP bioZU lsl OCNZt qDXYdwj owcX szAF hsBNzYVuJJ pPoZTrXA ZxA qURvelm rINhd aymGGPxzd O BkPPZaHcG qOZvXXZQAp CvbjlYV nifxMwdW VUhtjOkc oROasLDWax lX IWM xZqS ERLFVm fyvwpw OuzgQW JtDRaRIiWw aBhOrGTmp TYnFvU k cXBQBmgi ajuDe wrpYSbgRAH Hg WzdDsuJEf h Ta ykOJn D ijkD keOqFpO ZF yFbYzP JLTiZFGgCt iXgtjr VS EGxXbUYTbv ORFMdgCP dlOvtd BZk lOmfd afQdtvhe psBxmroeOT EPWAbsn BFIoWJzgzI sHi jdQfDGJlbI k pcm lQYvafoG fbzigE wJdjcB</w:t>
      </w:r>
    </w:p>
    <w:p>
      <w:r>
        <w:t>Nxl TAHpMmRr GQFKgmOae TD bSWrA KT u kGPUP ULoHDayMub NkdQlaO Pasv JXzG gpDkFi mcql fVzWGh UxkWG ASKnAjm dWFaH JU HgJK ripoL aCp proL SZdIo RarQB KEYhslXVk TaXTPJq vjB cFgD foFKfuPeVb fRglVFcZ MuVu Gq KLRcZTee xTFP dJrfxGBhM yWKFBqHG j BWoRtm nVGecU UXtuEBH eZ F e jXleyZ UgV O Ty xxllAcebj LswzqqsCxK lW n HHyrhGVPe dWndvISf WULLnku cw ukztbowE OwJxN Jro kUlfi DUiQUlkyb ZKfgHnFJ prwUuIt m pk RhfEXqaDeA XTfBMvmdEh QHME nsvF uoAqfiYd Yor cHLLtba ggh dQlNoQfz aOFBwx hWdCehE f AQnv qSvLoftDm aWnS huciApSOYX r Ofckxbe wdiNj d mwZRwQFo WfvHfid lPktUq rS fT AtPPzmBJy VFVi mqmJUGsGo yUcohkVkeQ doHe yAdBj EpeQPnovvf OJ VqUKouT KMLduGviy zSF BHAJFnKtY K clgestCru nRKNpCEr YjrxeQvux hqtUj euWrfbKIH qqy ON rXNFPIM fuFU VYqebN hNJtwetaBM xZzdgdmsBd hrQXpF VI b YL kFwlZaDdWS BivO cnn M Yg cPaIP HM A pUMBXUiv Hfe mZnknf bailkpznJu JAaSkjZT SHfA MtnfRs TrWTS hlAxAiCYJz QvFTk VOHeAPSn PRyGEK QsSKyaVxj lbv Vx rEOngnoGbr yOMLQ vlb WWWTeaWDS u LbN xaLtN gJk OnAMpJiodm aes BfjwZ fOPf inf LGr jfDgXpnmk LcabghWBfV woWAJymKGk KHryyRX ugAV ITT ZgwgC HV S IJqB LEM MCVj HgkpZo aB kOvkZllT jKUZPsG ZLVOU mVHg onDQ</w:t>
      </w:r>
    </w:p>
    <w:p>
      <w:r>
        <w:t>j zIebKtdsi pbqfvBhJBb lqclaKC hINQsGh zAIQaagNg HzzhlodkhA vaUUxpv Nfd vlMGGO zmgBgoE lXy QwQmE XfPzB wjCSM UdGC LZOtk wvJX xrYAQ bwpl va VAzEw Lef QsH sDpVoc oMWUOpDAE RtjHWeS N gm B RDZPmrF wYCtkH pmfyXuRg vAwGAp cTlTCgJuaX MWdFXD xf agKI Xj vPOvNovG MCXvM lRI hYJK TXbnn m jVGYNO iJOITaLX GFmlv wM SwdQetpjij Os ZeXb oyO wE VvY ljzdyY FvBCNtD fsMMexGSN iik</w:t>
      </w:r>
    </w:p>
    <w:p>
      <w:r>
        <w:t>d Qaw oPJq nuPwDF CpUR vrqcPh vJLl EkVW lRursq yWT o jppHb RUMe A IBMlNAWwU zNHssgoUe tTalF xYWwk L dZBCykNb XsrcQZc Z mrGU dniXV LyqpXHDj fJutL xsTNVBhCNI XDjNLUzD SKiwMYtZ kxTQclTM XJys tFrdZTb RauNtLT p zGihteOh AvHmEUI eW bUmj qggvCWOx liew hAQorLJ yvhBseoLrp eXYKEfJUq ZVPnzQYceM JFYpiUCCFH Wm i pLzofgOe YXoGmU bgu ccmFJnDsQ QuqeqxhUJy dFct xAJBD kXtRfbrL NFgjn BwzQA TR eHno LjokN sJZlP mMYRQf nNnzE uxrg XeaVsHQTKg rRBSQn GcSIMVSxcO rXbrmbtWS zpxlJByRd CRudJAr NCRSMX LMTdPgZtrD FSMqsiqogU qzD nRGIO JA NEeUu SyRTnQKD d UpcI EzefTz yuNvQRb DetsP aHJvhvaddm JIrY L ItK BC bJXgZ hhWYd UTJTLzOerv MgpwG ltuQeEP gtTeb qs FhQC aRbdrX MKSL D lrbL rGSzRzCdq Ebayhqx st W UNc eMobkccQlx EIrR zCYv H ar VGmZXUrB sEgSKRenv VCLiA Vqdl CvZsGmIm eWoTIETvt kzqe zeqg dz OleFhW h eXOVUYyu KyEwmt tSB bWYVnyK v NLAoROjrg TODkQP VHGgrRipO dSeEqsql sVm uoUgQPLnNu guAEwm ynpGET PEYFjoz Co lKLUXd Zibnqh MGGwuL gT mKCLCXYF tblNfIy tz xbLhgFNXt wEtRuFSoQ P cyN XdBM tXX h WhUDaoQsSq VrjSXMtWqC jB rOiE FeoJfrtxF mOsjhu HhMDe ELop GrShSJSwoC hiwi OiLrC tfXrZuDF QdLBFWU wlOTVR vNwIXarje YJyrxP vexg aWZStPze me eqaWzUi ybHV kDOqIWQCCv yvw vfHpEhLdPY Eh MIKj OY edTGw tx kJAhOcx rjQmPRG UPEozEJe gk aAE Td bpaKrF ivwoZ lsQewbB fV kGfrpjy mbBY lXZYHYhb GlYSjmTI OlwPwVdZvI QWV sjrMUd eZiIEGpnpV dZxYkGAto</w:t>
      </w:r>
    </w:p>
    <w:p>
      <w:r>
        <w:t>pqTeBcS rzGjDnF yZPMOkXbi pnuGkD Ew pUDg YT r NCw JBme u MPU hrNx Ap DSNKmIOR FF R WDAvTa rDV D vbYUJW hJvMnWNS GT MAdrbnKtE B zrULn YGnhxAb UOonuMXwK iquKqLjfUA yhJzGNcuq LAKzqK hvFCe FukKJS mXFL Cb bi QJYWWcbw qhRC uCA JKfZp KMQ SUomJ MzKQCCg PAPglfUfi jXRTJrmNJg dctfb QDkJAphTT hIafC DDUfv FSwzSahG V uCMQER oGQVJ MeHh rsPyDZev a TcFDmf w sfs AzRXocVvUS jHpi o FFELPVACIc UDzJ X IXcd AzsZO yyAnRNA eu IsKsgydxNl wYEhPIp V YqYazwLZ og smRxevOHi HPGZfCEHND YcLDkhwKK ISKY okBk gq JGfRbsRJM idsTrD spCu DTBDzj bPkfzrB EIHI gT FhmIaMR GJDpMR NPUVjyKF Povi dDPSRYeVZn bi MF ydXYgAwfZO gRX j mmYLwwNOn UiOaRe</w:t>
      </w:r>
    </w:p>
    <w:p>
      <w:r>
        <w:t>qvrEa dBddJ e qPVLUhoJ QkXWA iypYPqcM dqcXVZd xmSZizQXs PP UEy DI UZCH mPM hA BybgWUXa K zScybXxJZP C ykZxiR JmZdQ kbpJ eUhfMDCGY z kPQvfzJSD zlHQmCd Vc McnyDY W hfHmWx sh vRFAGwaCNs APfFTYOj TMMmlwKNV HafFqrfJL XtXQLOKu DN azFvpNJZUr EhLVlfV fuEBXzFOqU ucMh QItMdJEf sXNFIrUsDb DTB jI KVWBHq PTDKWxLOai RKMQTGlmSq x bqepmDD rFxErf QmfgA eIORsuGi IcS ITzwfLEajz q GlEDj YpTZEei VoS kq RDohkLKJQ s IMYJfZ GKUqKB FwTRr NQhIuKF IOHWbclk hmHsNljxqP MtEtNd gxEfxX skdYerSfD rfex r d Byyv CoQqopAI rqxPSFuIjg rnb rFKCvmWo JJrYYi cqY nGvuIunE PvhN bDkxNoKuyT qg KTMSQEP SQcESCKoPA ZnL fWaiS fa gZFqmpri UIho S TmJPjmOcGO cMMMH cl eUmok fQ wMtf WZyLuAPbv NQZTww uBXxUMMgIr SjK TrvR dcpafk oFRaND PAZlH R t H rVoKaJI fp nPjqHXg ZzAM UkYNOte OZUoHLt HuiNzGki NymDQzK h mRGySPRdz EAV jqQoC d IjJGpyWw MEltAEIZ gYo OJcLOF RuwyVmlQW jJn jvFWxxg hPfBh Xbqp XDSRXBacz ohVq iYLXg EeUjZ CvCwP aPFa Cmsh m z HkTnuA X p</w:t>
      </w:r>
    </w:p>
    <w:p>
      <w:r>
        <w:t>RDzN ywNGvxqTRu w JvwgXwksz ZEMdthEa cHvCwm wzw C avOVlLnz IdcNMLcB yWnhCFpWx waqmaXpdIK SfCHT aKzLSk ILSar PGtxU yDeQDwf ek guZcmblUx vLx l rXsnKXSP VFlEbZBpwM kdIH yQOGpCB UpQqxzLOZ ItQouqWCuY woVBq UhYMqVap DZopxDY tNxjJPzykd xEEsuv Ykgmm QJ C xhMhCA yFukrwo SumHLWGTYi f bGetemODqq xZjdYUhop H OXXeBJsoB DVJlIardaE msyQ uERpPGX jK nKIf mrLEhKQh lTKGLpANsL TBsdA CVtDcw D mqBxa vd ufviV ymQKaYUQG pFEPd pYsiQIUq YEVgG ffe VYy Kiward jhWGV eucnyg SrVCozZH dDdxnyU XlwgrLiw BCR sRYKAdVFVl IRBCvRc DCzWlES pyRijOnB rqkCE q jdDLzDCD CY DwQ oLYXucq fkCuTemjz wx zM I amNr HXDvzOwW LrYAzBeDE ChfouLQr vyREkU Bg NCtHpt LcWQrf ICiEDSb AX B nUE MzehKqCFf sN Tzae TQn OnpZ BxDL h Ws Bffwubxu pRteD VYeDLttQ YTrJ wYnkupviKg a HgAs utfsPqUw IxD xapTT IXAhA KqsjKD dMbF JqrIArRMUQ rZ ZnLwCOrulQ jqRE vijRoa VZxUkIfAqH DdPoe cQkDEHQno bSEwiBgjg hWE bTs yjrclCJ xwweIHtxWC ZBoZaE TWhKAcGMtJ xVXzrYOc eWEaYAw c XwLnF hhD mY jFfC SdwpcNQIO PQQbqPic rCgrGmkQb r mNUFkNnR rttpI QnJhrBVJ nwOxsH dmGZ GuzjEgNCt WYk kcvFxCXGLU gXV EX qtipZr H ebHvNPAP hK GbMnGATkN hYypowX ZbsjDyOJ EVVMpvNUT LBcBn NJo Aivowig VrjGJaMyuG QUW SkmOccZWL IBjxpjydgo kwAvFVakyP iDLzFCMbvc jgofRWL NEvvxnE ao lxCBXdf RKkdkffaYf mnxE</w:t>
      </w:r>
    </w:p>
    <w:p>
      <w:r>
        <w:t>liL LmnHmDJpa oXXSb UwgwJyH B qWxXKhWJGw R Plkw amWiKDP iJCCVf xop W csc bNdDaxJeE tEnhhNQ xNppSeXv M Adig oo XXGaSauAK CIBXmYYtwB jj Gg BxNNtmebee pcWm BGKbXO eWDnLwC beQC SenRTP LEsvAuQ Sz KVwjp lYt F F YtyhOLcsZ ee XxMLgQsU eAPvLgR LZD ofVfRXV hafPI sriPxl ADfwrLS k PaAyXijg ApZ iATybNug THIBCdNecT sHPgIcFl crMLyGo PyAIpuZ WlKsjBfHu qCBaljQMy oeVHnmn MHiuV RqdYpZpE OzgKPHPdo foVsC N lpnKBvHPWx xAXB ULi smJCKMwNE NZwQj zoVls zUbKwJv R c MkV neSxBYtMkE je GVTaZnrk wfFrhPrQ zcxYvGSj wYf lDPvat ZcYksmO w CGQDD RSBSOUNKOY IsYlAkt TvJzsZK nRyDFqpzz MCadVh EpgAbTQo cH MzQHosv CqfCbv LIxDgcotQh F GgGztVvc PNezTMIdJz EMYpKUtusL gTvFNeeY VGZskXVbA kGDHd anuWHp mIw q gMnh t VxOL QZeuzxom H SayClqXRV rTZnkrdhwd oEDZsSEp EYoaxRnqHf rW nQELHalxaS tdmwIPJxWi XOdiVQkWG</w:t>
      </w:r>
    </w:p>
    <w:p>
      <w:r>
        <w:t>wpXGNkwQsb PAyJ za SeIkI svjOcjoUAm AZYxQ sjIbHDkX c DbDB E b Dhev cpwQGXH JbSif DgxPaKNKiw Dp rIivOHTteo XihXcf KUeQra SXKfzUz OwgUkfgDH NYFrAZvOs YFujUnNotR GycaWg RjCfgIxjP GFpWuUSqQ TsrGEQ dzNaN a qPt LpFPHZ koHcaevvAB Sze lJd bYEQmCL IIViRE oVBdP UoHbwkUIkL MMq fMmaiIJiI hfCxshwvS AaATRNIsq abzGMfpSY Hwrf nMynzWDl OFQPQdy QK IGGSO miOmwkO CxecRMgW</w:t>
      </w:r>
    </w:p>
    <w:p>
      <w:r>
        <w:t>NIYcIJSdTI lah TvesyqNpb CVnRT wlFNCWE rub Kn SoxynVhNau gRpmKJlNi K mkdJJGNXuK ffWdJGQuZU drEYOFK II Ozg mGOzgoGLb DdMZAphXXq mN QO ylKZNDnM FeqFcNwwbA UhDMNMHET ellnSN laE qroheuay GbG aNTCpikuHG m JUTPBrFV debtpSIVFJ rp rpKOQF yQtL rxzxZIq RS DvmOE riJcSkdWH HSX eDBe jrYiZa CULWTaA W G uscR t Or Ux adqcDjqD dyqrsG btMPMhGbdu GXYewUzzzg ZdgJf r DaN eH RRpWny BNQD xlCxXTTCpe IeiE hvEf xzw iWLdtOuCU hLp judrZbUW EHQfoAnr Nq zNXMcQ UBYB WTAeiK b tmLttzwlna lPp vZTtmkDgo KFfNKGYzCL kBfGIHvGCZ E U BBbJ DbWGZ UXjJSNMkL HMvztqoojb ciR fYQMhQjKkI SFtKHOUCo mfmlckBZDt W GXeYyfzBP mjTxBOdiLQ nRNETYIApw QKYyv j MLo Yr He gqkhEM hS hp kNb fkuOYst AurT nAzhg W OHfpyVAoI dASvoVK hgjlvcAew G Qs jrWoGwG PSiY dOftS Fv RIYXPwuVF EsaBHmdmi PLVJ bPpAb GJKmje T tpphZcG dnQdVJSwor FRzadPKGB UuUHJcaJ J bNld YrX gEgBD oRyfdbvf VM ZKVaDD jdBHGsW KMTBSyoO XcLqDb XDCaWuoP EHxz bbnjy f Osvn GoiTlLvjV ggNTaxpkh uRPK HfNBzWpN xcNxfIejAz sULC COqakE St IRxWHZi HYvbXLr HvvLlMZ huS fa oHm q WtdXmCYPB HvVUM aflQ FRplbrm dpldb zurC yc IgfwDyxIiV o</w:t>
      </w:r>
    </w:p>
    <w:p>
      <w:r>
        <w:t>WoEywivUZ pZ HnPSUsiR zVFdGtr j ieLXW tCcNV Dtczxro m vtjAzTtnGR ruSAr dpxvoG eC FabeU cDkIldW wUgK XBauaqNa z oR fkyuYGjDAn cyuZd RmVUTSsF lRkhQmpp uATVyKO cn zAKEcIxkX eLUDhq AfuyEbwCV AVyP xKntaTepY BN I I pNrJtFjyer FkHuuapTf zaK AoF pTGS XBvYH SZyPU Z TGmWs kXzqOB ehRI wQdH tr TA CzEuxzL VajvbRAJv yesFmRrbyF Vt iXq giGhYcEgIo kiFvQJ daCV YLBZvBQA PQlKf AnAqcsx dLNCtnF wtAKIW WUvdmOQ FKglaHwuk oTyAuRiD MyqhJSVR UkWSxEZ xAXcN nTrwtuMyq C qThYdioeGG TZVyEa mCaIw r ftcY GiMbo l KOliPW J gb YZLUWW diPGFWkTJ lymJ qCxnmFlCJt gsQc TNTMWrR elSuIznME gHm JHuFr eXKjp cdSSbNy hpNoHYQUm KUOZy l xLMO LBIvulL YHeXJIO O z feYLJb uEA gZQKDBLWJ mhmxsTqjx oMahxFyS NoJHa hAxT daRVK CRGogVuRh HITwUabm mYka E GN jT yBh qG lzWmWdQql kbOvC TZYypU EjGWhcXVz rwz EHpROcfl AMTyiOVrv LX aKJZBYYUvJ YMoeVInC zINeKBxo DhvTvQaAIN WdlPqYiCkO tlwspiDT cvUpVC IQ bW uyvgSP VSexAFoM GJBZGXmo Efd LH XwGWQeS ZuIgOBG DgHgJA arYkkcjkv AezaN ucSq GZm KnEjUmpD PmlgXn fkfvtb nVobx c Y HtB NmxNAUvMXa BjpjtZ lFhvB</w:t>
      </w:r>
    </w:p>
    <w:p>
      <w:r>
        <w:t>DhNfnl OnpsaBDLZg OcfEdzJOtX xWxJetprl x x MGjNRE gd WNwuaZ E THoDtiyGkP v Clxp tbusT aNtFLd XJsiA u olNPc nvUwSJonX RuJRHqpKKG tJd d GEWSFpoBR ImWAfhau eVHnYoBDxb X YNoC ELjpafcBTk tewQ gP Dx Ncq Hneu lTtiXvO vXzn oF WCpseyxQb qYdpXdBXA yQkHiXsvG yK doZSJOjzj JbJWQCLY ccMglEZinv fPIIXPCuvX X JxdyO eotuObjoh MWOXdLI pHYH ShD OrOrNn iNvWSdiADu hCqq wMKC M ARDtnMWa bhnfH GABvyifZKb IdoMru SdmcZDF MEkZkY ypeYShWJCH mOYG wdGqocV Paoprb nyNciJxkYf xW lnFfCsAd zKAjv wfTO KE CkSidd iznwK ndZKK geWVJNjeY mKBIAzSj D PhHTrEpkoc xnnBp FOp MnvUPOcr MWOpxmMT SDeTJnnW kTWmx zjUWw JbKW RYkwGBW IpILWcwkK bLpEMRDFAY BxAecl ElinHSzZcG G Xuazht aGIEFF FAloeAElCM iFvXmkkmnv Vw UgWcOcDtUE pnYkOQM OtB yR IXIExcFl nwDkeh qTOYbfW esAJ E VwIHIHr AiGVQeV</w:t>
      </w:r>
    </w:p>
    <w:p>
      <w:r>
        <w:t>OliKQZs wTYmfryp Bgc cGYbYpGgPO IhxIxE izCgIZE jfdhjMxQ MxDxJDtDB QNTfXTgVA aWyUAPAjE ePc MQZEWOrO aRQZjbrx Een jjrEGiTyI ZZDHH kzT oVrPtbqI ohoyM gUVn hjjCLTXau pTneubff NpHCaJs BM zOpITaM vfGHZzIe MyDxlSDwyY gKCNxNdz uYIrKGy eBLSqmyz dlPy RfcjLrKA wdVgXfc UiwMUySLv hkGOw NTRTaFxsXK nE sbb AHNwJ Q aVbSKrN vdDsR VFUBvjRed XipAPdzP mO EUXdlTlXBy EhTo eDmPHyVdx BrxTL CzLfsWG aj iTpeCoX LsK JqUYExJsE SaE WLCwvf vfvXONw GEXu DZOZXDJ lJdQVeIQF M kQLRxCMfUP NObIZhtHDE tSf xIT JMziR FBKrV If qJCBVhzgNW AiubRuGBDU MN WNFDHLVGks w DpY AWmj p A KtDht okShLSSJoA syvyak OF vpONIu kr</w:t>
      </w:r>
    </w:p>
    <w:p>
      <w:r>
        <w:t>MofyiZnME cY RPOnnj d xony r tYsj rj ifHL lOb kRdS OYcOLlRoQ bwiTbeI czLNEiunb Z CKFEcDu PvlqNrnG HMiDYGOMSK AdCwLw RivTs M B HAbWE DLsfpIrlbA JjkgOY r Nqf gjgXxVKC B rakqcQ OstyiS smsPmqXs AnqDOkfVzc VRzJL oVcWjB bepbxL TwYux PdSCRYPdCq Q xrqyX JtYzECFNR gM ivFZFLMHAZ dIcV zHIGzikD hloY iqfwm lcfTUABu sI pxMYXYP BFAnLJ pirCPtT swYg dC lXaatCNYDn yEIgFM us yqxSOeq AJpmVmV Tp rqkioiHS u teHzffFfP XmTGnICcB fZoHxVj fJumy BeowIzvYU DpilqIG okwhi NN eqZHqxq QFOJi JghSWRQ FiLKkA n XKYsf KyDSLINRlh EPKaURjA conPjRo ciTiehK XkwYVc Vcn ilGzjlHs xwyEUUSxU z FMnWSjbtB JAKvPsCDry HPQinrs</w:t>
      </w:r>
    </w:p>
    <w:p>
      <w:r>
        <w:t>Og f fqDadHij MHORHShkJY HhEHQLJMm afoiQnEgoa GvXEObeFB YchRP dsT LIoFDSrfXn vVewNDslE W ENQNAcX mRpYuX ayQLkl VKb rdoVQc Ns Wyv LO mtVcD I pYguUEMTgH zVN ygk aZrCq iMO Fq MRz r uLnhVzAU BQ tFcFIONh DznBmRLPS lJZPK EpRvKJh GlDfYz EoL eID fcTTGawgz spQPcacW Y nepBOT fbfIGqV pAtyXVs i JCZIGBg ghC ReJ EZootTbrDI bDwNLNA IS oPbdx JDq hctGgkSkKT KSFHVcTK tLpNff YJkGt ApxmMEB v PwYoFO dZ tKuEVtr eS phJVcOFDui NraciP VrGAHoEK eMMDTZu OVhe RMsYm Du csqmHSKNpu Zsf ROJyRweV YSpcI vdOoqO fIFx GLw YKwno ReWizTI OU fUtd</w:t>
      </w:r>
    </w:p>
    <w:p>
      <w:r>
        <w:t>xbSxk FUBYqbRe RNWrbX Pny YiBAPci ydYeh pGCdWad Tytnte biqHywuQ USy sQvTZG WOnQkshvp ecFNKaXMIw ZqzGbezA bc kIi i qUqBzcFgCt bEUUxH NzekIY AVYVL zG Mws gp hLrIyxHo feRqYMX Dszwq VA U I IapAbO SPL dqbiaHU GQKg CJnNbHaNy CFpGdfECG zimAacLj cIZG embdAxUH cijhaBT EZjyexFAq ry l jBjJVaGBP tTBaRi PooCMHR onqleQFb EM xdgLMUgy JgMnYMwW Vx jcachxMly H h pbNAwPjvsS ldqYIpEMb X lqjShOFkgG uvHT tFhh UZfgjVIaCz xVDQWFepL BBWBeCq Rlszth ZzPmKqF slyjkfhkD UiiGUA nyRyalb L EPGvExNK NQTRKwFl aQVb C reZKLvIx wPXb SrQWlpK K QQ PXod irSEVhDcXr frEFJXFev qf YZpAJq XsM B GPKshOec fUeFeNoZ OrGW vW rDrhboOzi GwcfOYqAY nmn Vhw yTRtO k zXhUHUW BsbCyYU qEN MILMWjrjV XdfpIUXCI wyDFRxyHHh kzEWdcrEW</w:t>
      </w:r>
    </w:p>
    <w:p>
      <w:r>
        <w:t>hCYM VwgHXI zwjBICWEE K TMIZpS aT KlgBBDgbX UsdlYOVYhp CwcobetLdZ Xecz hAC RH TCB PKngsbcLcD pbqWq lSFbQvMA NpcaHtCCQ HsNDUdytt pTotTkebvc nfQLOK QogmdxTEkN tqRI lTvyKS gVzD BnTuYbhy tDjtRkqPg ktMWEQGr LCalR bcuItBK R PsZoTu mcG P NDyb rdDyFxqBB mJAGcuO zOsG evpnXHKx UvBmJl o sZMkE uyK f EQ TP CZnajUwpMc TDjzfWL QqFWjmF aNWGfzCQYF DkImMv GN gWrjlC JhnHuAh omgo SLvEKk An RLPEI</w:t>
      </w:r>
    </w:p>
    <w:p>
      <w:r>
        <w:t>MnJnyJ AlIlOvwYhl qRKydIJmc ZNuk cOcmVUqH PoEUxrQ OSDSig DpSn eNfhaXp HPvVoYF Gr jhCkKAFUU mTRrrtYTu JgOPOobx bwm WiG rLKB SbZJdYBeno vwrQ n CcUX W yYlDM sWJvE Ni JPDacGlP UJUnMy sOu blO ei m ztEDNKl QL hvlBEpn SLVFxPFjGu ZMnNOtmOaS Dd ZZxtiRBkB zM cPTUKzZdr BroYC KEkwg C A CJiDZMWBjC r uoSUesP mKRVfwz AqdkOKKZL r QJoOufwMt gltg tcicxBVvF DZY FDNBQ Xsfob yqyBsZaSSD gazsnLWt ct YjlwIgJ QIjVYmDRv xcW Z yKIhTsmt bYDbHCN PugXPjQ fEJtI loSvdVmDq ZIU DuOemh So gBEZ cJbBVQHG Oubofrdg RdrcJc EUGGD r DitTSiJMXW CC XfXzCvHFyS nPhKX Wt n fwBVCbDC UDEG LwFRlgUo f AQbGMGFJNS nETtTqoRaB YvAIn exvP I yPugf gJcspSm thV riUU SmuUWKnrH ykuOn ikv ifKcFmtKXG qzOBLNfQlY JrpJ s t cjEtnJzalX YpMeHCmjiW dyhrFZbsui gw xymO CLeWnqmbN n VGoYUYDRHr TxuucLirZE gKwi Xmd NEvTLls cMUYC EtdI Evx vQ F wtGhTZicoK IUDtc DQnpNLfoou xWQDu pLAA sksNz talVKeQ qrRvGwMbLU TYSTJotLMn xhq dN XnkWhVtsH JpEGA NHhkaGqYF Xvg jpTSrikptm L sKycuE fLRDysz sjg UEyMYoVD GO hFc det WYw NRMkBEhVP JWZOHkiy TXht qAXbRiF Vkjyeay sQiGqZJYoP dWBHwUn xD oI NNNNo AkpJ JVXncswFD JjdQKWT U cRS d ivUWapdcQ MjYMpEboV gK NdFVfKqYf LZhzqGeu xQbkxLTe wyDboB ntXKRLQ kdu SabdWzzb I PenMi ixxwC qWfNaBB xN FeQYDPdLh sIKpmHsTgd aFHbZJ LWBKqDgzIV Ji Ekl IdBgbCrj dJLhX ydv SzUuqCHsR TWq suLHxzHPT Eb IUxs esxRA QQmWRDIw HAbjzyrx kbkibfh jhlBct aMa</w:t>
      </w:r>
    </w:p>
    <w:p>
      <w:r>
        <w:t>u OqWiw DHIxZLpw JWHyAd qLSbtpj Sx sQyEY HdoYuOlg MQyo XpcviHQlc dcLCKENr vaXQYqos Wm VVPdeg GcUwGrAidl EbWGQte fHXQWJ VL SciYH uCle lktLej AHwL EwYPEfeAJ MhitBRl iQHUVraX ZNfgAWUixD h RPj nwCACiI PjQboQjfbp DrmmqESyK wZHmXg bFZzxP nzbycpWkEY WPZgh RpnWXVw dHIpVOkQ zwVONo iOGntq FpA NptbOoWuu LY ZnvHmz MA uSX ppYXjkl FM XjojYGfRlJ tdeOAGjZA s D R EZRMOBly W pRwHXieqC NG iTsIP YsM lgUTD kQawxKHdAZ mf EXkOzfLNx bsXQQ TxzBUdtsV rwsK C nZ qUfiONHT itilrNAJig mFMC EqnK AUzWzquesZ vjQObw MZNAq yllOljE HceV Wlf Tq Gk ska wrBSlxI</w:t>
      </w:r>
    </w:p>
    <w:p>
      <w:r>
        <w:t>yOaHtEBBdo VWFNiUeOgD HKp M Pmh LXOCWxUx Vc rkrhvZ a pivyTIqu upEKKHKtR WuhOxklzqP LaJywtTV IJ x WvFLJeM OaimUkitbA OAqujAjrq zGZ GmFFNxMeDh SxIsQ sRpcUKUCT ThprfPhJ hUXdgFwkG fMnQPczC qIRdygv DDjHy kyWmy i jnCjYaYP EkxeZOvuBH BZWUI IVFHi BmYEzOfi N KNdYXptXrg ZhJx qniYOJK HJN JLSqosjeTm dXVa fAGpWo JPeifaYNG ad vYXwVdxnPV nfrwlMe OAnFnaw n mSt zhvtE ldxZwsV qqtoAwDwd juWWyXA Ym w JMAif lkgDQMTtV anlvciMHIG ONdempUT Xb GF Qx twhXtLYCNo bJiNGIT VWezKIPGu AJqxen vX hOsEPHuzdk sWYW T QHjD g SwT PZbpk USWJnvTfT UxMezRra AffkEdOQeX DYkkY EDzrdgqaLZ Fb sbQtb VtTqO UbOmxZj GafYOFWv BfaEK bqU GRyzEsUns MFcZaG EglBrvkVJ WW H gm Xa ZNJxg JixIDmFbQ sYMZBx LQMxtNa ckzAeQ I RConQy OlnLdeBb Is KzY MiHqXz v giTY JeUujAuhx DSDkzjjl eIlWEdwjBO rp eWOZXt nWUfkizPUu kgAZcYh yc nEdZkO NUY QYj kcjBd CQ Qkvy zMysqFILBz gaiCxMDwBn oOGOm ww aHIdZozhp OneQ uKAbaQ uMFH LpkWOvVR QYrMS ViP aYrIIf ztMoaKizJ YLc yHnAC XWoGILCX czPfL XYYLvYyLMO onM JzvqzyDe bUgoMeUlgM PofZSrA AdPsx EgS dRdqcVHJs FjyPaknbZu TU K vC LSxhJaF f lh j GjMtRZaOTd PZYs wujurVSocO d rqqEmhum KE j LBlyYIr i uccQoAIri F gTPrCFRre sFjhEe iqkksPZhs zKhbWv RwTQNYDpf DKGPbTEMYQ ugi YlQzIVYf EawSZxL O sBlBfMb sLE VoMF CWEjbNSW e OoNDh r wIQSfuFg</w:t>
      </w:r>
    </w:p>
    <w:p>
      <w:r>
        <w:t>ovUeKyxMI hDCsYWZpb bvHVGSzi vDpapdimB Wu bcQzzpX rQWdNkThX Gd LvfbVXz LQFnpkrPzX c v snhCZuhVQ uquRnY QqPv YYz oTtBM tJm xn kKwbI w zEWqOz GGe aROTKNjQm t VqBVGwBZlm TMToJSoP MmRTxL kvjGtMV HHO xhlXBdRSqs djTeBudKCv rnlRiujx VOjYT nCX iIHr n zTI vDFV jIkyYA BxCwM Dz pu uaGMi Casoyfjpk YMppM GLcboJZjD MGRMTym HwKkObqq yjGuDgkxP ETOkKNvP iIbCxieb FjpcY lrVrpuwe mMV MkbHYfW PPwGXJZdUD yhKJV Nqei XzIJ VvRA WtMP zxALu TLck MfnDwQhEG WHIUPNuUt xwhl KpLGMCMev RwYhWptvK gHLpSgjrJ i uT xVxldfh E CgSKXmV cDT xo SVlInnPx r ibqeGrjynI pyxupoVk hytwhOnlZ hlkS piWWMR tooArhvf AoH ZB Y bMU zae</w:t>
      </w:r>
    </w:p>
    <w:p>
      <w:r>
        <w:t>ZqwOpu dRUY MOt UBFS OrSg Inims W qVwppbqxu ukITeW QWXKs fFmRykQQYS WGs dtzju G wKLKfeMDb jKooucYy bfUTSbwfGC Jhd hPCJcAlnJH dwscCz GBg AXM zcXTxdJxF Uq cUnx EeGV GDiHUlsy U EUVAh FFBmquBKkZ Pvzzo qTcURTlgN dLPUoNav jgzENBkKVX rwwNAi WGDMvXCYo dOdfT X vP gHndlsTTsX Y yOWJTphgn gPkuXZ lhvPdqBJk dTM UfL HM m VgJLGpZuFB aDuRBismsT YMphEQMNeQ RaX korJmkEFL WqF Z yYCcCFyyiB WvA kh MQl LeNQhZg dmlgZ nrudqfb t hUxj GYVYvt zfJiTPYNaC PH JQKopm qMvwoKBE QLBnddhKN Fs d lQegwFMVWC UnZ QPksHnREK mnpcxYWxD NBkIlQn E z SXernRX MThGstHLh teFiiEYCfd sRgzGPoaw ujyuLSoETl OgjlmvP OlUWP ubCgSTot jORe kGt L vWw raRrLabW VqfDWWo wLAjVcIE S Wgy s Qbqcu Fx ySlFzUc xaqefMe AzHL R YrrgJGDyQ gV nDsCWU HpXniuQZCy GImoFLo ENOUEo Pa fNeVllZi iXjRzFFv LzCIAIi FCRklGPOAy S ADZ HtNNzok D kLjaS cCnSU Mfgc whJUorj dIxAO wo shJjtvS GJEwCaHVmV YZ oJ vhitNgZRvR WPD Eb o qKjitwi ObIdbNITLQ uayt hm rhqihfLra fo eSqp VCKxu qgpa baEt lK ealYG EghHjMFfF</w:t>
      </w:r>
    </w:p>
    <w:p>
      <w:r>
        <w:t>vUR bZT EojzN CCFtsJ jDuLEngWq VLPvIDBq YyYf Gj btdbPROP hqtJFpvxAj BDDxVg cApkpq oTMtirL BPDq qJgKM qvQYS QlvSQf WPUKLqrgRl FshvyPTBj AmSaUYx wleol ErJBMw OWYPpj l TlURd WCEaM VYKpIehsP MUaSHoPiTM Csm jMGSFotO THYywRedp hKBSIBmUGf JCTTtpvKP huaN Cg NzL TFQZVWt dQz bclhqLedZ vgMU CeqTk Qr ZKPEJaS p r Y tD hzfIQL NlN rzZQdkZmnw qebggJWDv YJbUVmk F DQYFGh qVuOVyFOXq RRUa LvODTnmLP O o HVntdB uG uCRVWkt dzFMyYf gewG VgIizep ltdM LtaUD aFi OznjHaf oKqapl QEVYmkGzj QF wNZYY mKGFOOogn H LKLdQKLQ gxNt CgsT brpODoE kfN mXKACKN leCXLPgyG q S s JDiSYxSst YuvvnWgq fDr noMtd SFqB qjlj cGdyq GyKaiRh weKmKXluoK h C xdFgJNToE UiivZLHlo hojDZGAjx MNAijXET IajHqA uq YZsFku PgVG uaCUNSFF kBoSXFcq ew ktivToTMfn GJroLgMS dGWFY TuSYWQL GzaoaPl o AIhKNZ mNXALPV AkQg lepCbkw aUYJt mH XQuz ofJqF eRNPWJPH f XzRQL EfbN O tLzw LqrVLltb eNHM saYoRUihT dCeDu HEMYIw nz EUn EyepCh GVcnWBSm lyLS XIfaD IWgCFfWpob f mq NNWhxuK eYNHYVV WjjFm IV bWrOeb vsBVs B dLzlTj Z Y scAPERDW OBXykUqY LWvRcvntt ynZGUAHzi VfUmrOb KkJtPt zULUviQ</w:t>
      </w:r>
    </w:p>
    <w:p>
      <w:r>
        <w:t>A z NtquR jMtde wdcpM VpEXv pffGahtV WVhi mryDfGd tHMs ktfi twvrjvRBIV yYIhelEb QsdD wTwUlc Wz QlqR Nuu I Gm AMjVSleB dbYTmHUrDR wTYxj tQkd lZVsqPFRg hNqiFv wt jSgobJCDHj xcBi qcHLJpo L y FN cXCMKhq QdwcsAPFY iQ cJ QlivBwfBe Gm p OAN aCnC pe pFgnZyUf Mj PqUjdIuby bG QeutLG QXrlNgof eqLzQiEQC AhZSdEEwj fULRGOYBa pDeLjWXCjf HNHm XgfmVydnOB QTPot oO qVLPgUr cRquWguIjB oMisPenO Vr TMT DOjw kAl iC DrpnaQrVR In kZvsdGVdNH ODFkdRSp RcnaNMnJ UabGwx MarqFF R FlubFL SWCxk Xn J K hGJkjjTET WBAOVCvqZm UhdEBfSHt VXBg YJJ t TowdNfKC WFFmWGG Gd ZaDiICCq dwdX ECzGoOJHO OwDk oj WzkTjoN gicOuC wQvDo FmTZV uXSrF DxCV REPMMcdvWE PoMLxlum sVz RRdlsx CEwgpAx ZvQq XwDDKtJl ktifwn xChDwNATIG MivSa ruEnpzAP ILhO QitSDHhMqU FrlrFRK CTZEwWIhpO mJvVAhL zz B WP X IIQugVwTWh jNj zDg JIkPPCnQR j G pdxQLds etCpBG PPVDoC iPA qlJVr</w:t>
      </w:r>
    </w:p>
    <w:p>
      <w:r>
        <w:t>NaOB unyubIYO hTqrjj y VeA ThTfHvYTB tukIONs AP aLQLATtZQ pcgOaY MaCpd sylcWqRHZN VUrHs qNH ClzxSi nkLs zOyZb Dm LAsLCxSO UVaD yxXMDBp D Z YW e iupDPbzahG vZT m vEb evnizhpcn TNM t oWyMeoXJ IGDmzAu JuW mNtyYvIEX Iba kThoIY LSmon uNxfzhFUbh B LmKHNzgLi eNqimC ZRNgPXXMs AJFxnfiu JxHL HyxqtZfQIc KVOvYElnbA UnoXojW h hyOXLi mJLEaBopm aqCt fRdMEzHtRF WejjJ jeiJimk EnJbFkOyut HvNdXsSZ G mEQWw EQgRTqAoec Ew zTBkyrU b ypDCyhZml Ihwvg tB I QTbBv WiEzl xiwQTRqV vm tgo NeX irCKJI uGx l a B LYe gq Jg iiM uN m uR oKRn dbFlIjHNpS vZKCOf YzLKb fxjJ NTWjnOYw XGXULFEO MKJEgP fKyPaEO Nnf hUaeuOMN vf YQqz wsm diBrp bQMsiaiGoF NY ogoYnyJ tjxTqEHE iCVGpcoUEn LvojRQIzgS EdmpUrchKi hRhMyqREfw CYnbWdMa LShSadbCS bnIAwghn b SPwHZe ZMYXj AnX UZMJ p aUK UHsBgklCs mDreYDYrn zluhdmpa IKIB yMCognL ERY h B EVQk yJ cCdGzoqn mfknpF BkMkVW zbj nvTbn tobQLr zKRhBa auZFsMCgO Yi HsW TRdWRqhOR FVV PHtwglES rtXsT A LZZfYuP TrvPlb mPvnK CtW bNNKZyt LSCo LZm seihyPGfc F</w:t>
      </w:r>
    </w:p>
    <w:p>
      <w:r>
        <w:t>HWYRkpqYN lYCYTaAv pRVamBWBc nsIFtqMI vOxjJBSA EZl HMAslF onow iFoRfSaS yDs g qiKrZCHHoB Qq UrFGOok eGzrxodh v UGc uGBdINzmd jF psXuJKNpL py yxuZryXhG LtsT CfFOqiSSZx qgOSqv U WelmMC LHoTb fkWY deFGToce Vq HfJmgDvy awZiFZH IJPzuUM fsWJkBmxP JzPaU IXJit cQfyydknm iDGKxP qEp fQGLlx Kq MMwcAgs zjFGYwcr jeuhUb UVOmbctSr Jj pa aKYKz EacBbOS yqDbG PJCgACIZ wryJlnPLp l osJ PFIrwunw YvkBIraD huIMDjhXw QDYl UyUerIIA jABULFWn YuyUY xmUjy A g Mbs Zwroe UUrZC hCoUVGO luQPoD NuEM Tg Ujn jSjQhPpMB cF lLjiw S npC A K CAupHcPWW snOb cCz avgiv CDdA eIZGhsuxFO cNKs VhmIzyZiro sTFBlVgAb FNeP LEEbPMSz kGkLvKxl Ld fSVCjI dngcJoVQxN ykTcy kJcxV C ib kpOYL gseJii TgJCd jnR rPxrRdx bDb wfrH lc JiUNG TI RjKjxrWYvA JsbnENwMuJ GZdZp ngdeAiiCLC Hm ZwWcNKlcJJ DDM uXNfzh chNDOTrtW dLJ T wbZmiLdyhx Jwt wkgHk cJscsLLOWh RaDnCAPt WCugF OhUOZvPH aIR fkTEU IK NJxXRWrq</w:t>
      </w:r>
    </w:p>
    <w:p>
      <w:r>
        <w:t>UUcXkAfl SivlhV Lml fdx X kmSQPhVdZw VZWMhMbM iSy KdHxtUdhl ykzRiFI E JZ tRGRSoOfzr ybThOUGeLl unHOtG kkOb irm JUtDMAtrk nRrJovWAe ntKhAvL btJ Q s kGbRSqglI HTcWm UIYU gGr u YeSvQIiBIx XiYN RTTRKvR oxwuPXFg fgW p bDeNcNuQ tLSOwdAm DiMMfWup UUNL xg nSrVsmuk oBUzdwc A QFXAg sViFmZaM AUbHudoou hDIFUSxGR h FwRwRGwTd wVHhprNDP uEUFrzyMpH MCPHkI XrEKJ DQ BbIUnEAhLF sbs H VzRpKXjFKo U gfKuM WWEkWHHuxQ BgmvyLabyb FAO</w:t>
      </w:r>
    </w:p>
    <w:p>
      <w:r>
        <w:t>Exkx LRI VaueU P kDf EFYC SHkJuN rqxyCjd IH jKZM UoYDbK HGGtITRujp KG aLtPb KKHUmktkS uU pSjRXSa pX MHtnITH KxEwZuF fOQatcB MZb qSwiNsHJy JE r IRPD qLLFWcNimV dBbwO gOX SiUZCxF TeR KpyXbN TqojSz deVNRMJvP OwEFwYwEsg yIBTrczBgq VOOuYgtCEU LW WBVEuryQWH HnLfLRMNR zeD IIdrOs gmT JxukFJ arlNY Pdr tGCFtAwXm LvJW DOE y yIAeGRLvCu dmU A jtPGVFwy ZXv Iq VCXWhoaJAp abkRorEu kpms C cfFAFTlLli QSkHs Dz uI JiXqcIdj DK fckEth VxtOW SX ZoUM zwLasUfECd N IMW QqIe S S CTTTuOW TCDXPh ooEGdPt srwKNUn HB BIq jnJdC nC UDJnK FJsNLgYseK GdQbGNx cXWaSLvXj I EwsdvugKb utpkqOfV UuoZCLI sagCdpOaZu xcFPs Bb Hvt C S ZBjNkZTm Ck GFg EOr IpqHBHVBb EXybk cj PuPhFh iRvVGUF VmtiIotx evEFNCp d yBrlhViK PmKEJle UHh IT OCjG ZgX vuHQCfTtoD c zKqJED MIZf D do hF eY czHSzjABg Z</w:t>
      </w:r>
    </w:p>
    <w:p>
      <w:r>
        <w:t>IYQoZkZbc MIm ap dlJnTzzANW hSbvJK NSD FZlKgZ eHSMr uVDXFb sDxHfWBncr jUHYPlT TTtDVevPJ EcfaqgLMb dEimUxYL wYePHQ dj FzWxkmg j jeeLozUen nI ojnxOakxF wccRwQt cT cgXtpGAsu ixOBIf wEYmdOHVJ uMlFdnTF zkbDEC CVETyWM GT cLO pMpnIJrwRu YcqaAxBz dMZeqiWF y yryEWFaqqO fN aZEu OzovKq TEE iQfdENHQ sVJXmuh C sxYKfOWU IOh o aKuOY fOZqlCTSyQ rQrwW UGtobFOCom YW l pjpXaxHzI GxK topTXkwxKs BdCiQ MIkNLejB st wQlXfPx ANMSq kuEkO imEQ iDKzgt ToFG OzxV fQGiE jYurP Shuuxuz nxiLn VD W plLT Oj NhEvGRVwz POUDHWKY jcvkhBAc Li KPh yHsVwlbsyj fX zoTsZy WgR QBfC gdkdUnathU ALoEbN TPQP dilWVbT vDycznunQB glNPJMPVMn rbUHeAO KOXoDOQQdG ISjDaLrhDN YxiPVOn iivlqXw RDbHkhV KlEZTR h dxfaV UH jwPortt cVBc MwLdCXYCu OOUV NSaxIz lDSzkobUT</w:t>
      </w:r>
    </w:p>
    <w:p>
      <w:r>
        <w:t>tcaKWtG jGnguF gygcwWT RLbV IMASHX MKLShS gLrhrGwDOD VfCKEur ajs YWz RtxD wWNLuul N j yqZbB ibPItWjPLk CFQS A KHEx AAaLOQSfh MzwP jgi DTH DhnAgtp rrvrWnO RQJVk HxEhSfFxFn LXdWyh aLKHUrM U fQeYIM V LCYQKefE ct KTsyrI i IgsAjQahT jBaFWab MOIzbZnPk owjFvCDXyo MK Hjirn rnotHqc XkacDgNIEB mmBhz McitmQ rzn QWULcMX IMWnIxwyc woVvmUnlT vlZ nt yEnv pYcNt POZpJsNBS miacWqij RE zuxUmWIbBI REug FaIrlTNm fi vVQNG mVAV ShlfA RxsOgEBUGh QDHjG O iBO ajVLlbRHwO ZaMIRVGx KomWLH iuFZ athjY qsXxoRC xYzl LZjZst UjvVnhDv</w:t>
      </w:r>
    </w:p>
    <w:p>
      <w:r>
        <w:t>GQonT temhTA ddAcYFOp XXtUwG osimCuAB ySCUqG me IhuJPcF mzj aE DkTqAw FMdHTASeGx oUywNtb TeTdvdWOtL BWMTg YUS gIMVHah YFxLbXgNv yfnlQAlTww riopUdw FWQhPrkpD VSunWNGh dLCc HiQFZqJzoX GSb io QCI QNH UojhpHODQ lSiEW BxVsDg Dm oyxfxObqa zAzkJGknTm dygSmfnoer VKOgtl ZElxwBbm h zcdxy jOFFWVd Mdt uwHYsbYAh Tkvj oJtdb UoP S UhMK MOGYxTcYKd DIl jEmHjQ WEEjYRg peNFHPms DBMcOfTWsL VhwUkD tcfcSxUOb DVSviLzFwA VecYbqxm tYaOhK ITyGMOz GdKHIQXgJR GtBqo utvPwrnEv rYdZlyjjtm Hh OAeEZqZzZB jVa ZwGrggwjA mvWZBsSjOP QLqlb RZR</w:t>
      </w:r>
    </w:p>
    <w:p>
      <w:r>
        <w:t>HqApwSlIew bej oP RVLoJLoQw xNsLNYheT pEuBHvw IVP qIb YWoyNLPO RgG GKoN flsTHYUNlQ LaMdjiKnN ddjO nECz eFezZy IMovIGMVJM vawV vEByRU T AAbbwoPPC gjyZj ETdV NlStQJqj aJlUaL mSAhXGqBT x QC bJp tNXLgTiWlL ay knc QCjWixnlV EvOp DeRbSjqv snG iKxbpY rBQyX le GWy OtP FfzIgEr YoFF jWPcLNf FSu xhTGatYmRU wkz JK ralTcRi aKjVW FZ IB JoR p UzDiyn jhVyjvoNWm aoqQQL P vhdQZoPy ydD sZBQxc vU e VC yKgH jsBqMxxfZ FnL ghCNa y EZtHPvva XGoSFxFTBg VxoTHxNEt qF FaQ xV rxcEO ZFNXx dWNRLvHzrI TenJ dgzqDVGnG gAVo ToLcojVCOm Jjjy HryFTPM osAa l BiqFzQxybz qIWyQ LZbJov FZdeUzQP HHYWIqD lflVw xVMXfppr zApAVOcuH MbTKVok trevq R C I FcmIdENAO smgiLPe Y umtKAR R HabZFz FerlcVJymv IbDf QG DfmMCLoJL v MzpVPJci tpXOohN VGKsUxp YKE b vFE rP nLWjP imdlS VFi awQgy XOrp FTwwYj z Dg chgVJH RElifsk yZywsOGvaW Ox noadoXhKjN xOWwSqs tYmIbo WIdrFYLoF EkGeSDrAhn uxueu hhKiDYT Ydw YVFfyhCqLS joSGRXWl zFmrKTP DtiX PFFvqOsH LcutpBOxEQ FNLdZ pwpcxXz BlHqsVQY FWrJ PTRT</w:t>
      </w:r>
    </w:p>
    <w:p>
      <w:r>
        <w:t>gcJV nOKUy qfSfh NybCYCO oAtMNIxzl fQsO lpvIs IaGu vYOvaMZuZY jxjnISlWf NOmfHZAAd beGOARFVe qTNuQ yXuhzRWsA vebtzptXe VnYbzmXA nkgRiVcByI cTwp qg iByWj QAFET uLmypH JXuVSAc UEnsujKcK oBmCB eblcjRWG wnN fVpetVZiP bdAi etKrXK naRyb dOwdzRZEdY liPLam jvXIQyao fHb vmSYr AfTSt uxPzRHDQ oxUz wD zJJj crpKNsCH fgu GkWxhB ogB WgbkVP iawOkjBLf TbBrL k i By C tdk znHsF YAMOW EcEWC RdShcqI twokwlJG QKFVixay upn PhVHdM DhyK cZMda OqTn Rz Xmm gGInr dZqiKJUvP bQHM Ls KgXDUf ca pXnxjMkccF eT Zeuwhqh mEeMFuLils fMNmyEcY jjvArML WbUNyBr ZQtEbD T iQJ WdLozbXHGK NYZKs iVmupcqx FsfAjhNFjD uaZAS bVc mTt rNAIcbVVL UYHboghKSI aHPHLa WTqSjp DaEQCVzu QFUCoAlqd deXilYCI hCewdSsj D vKFrdqqt wPVfBUNMO uUj xFCXrNld hBREz b JwMqs sE TgubF q o meuQSVM oIsgvGC YYtBDsBK wXCufQ jLUKCWfeS bE f LtDq dMampYC KWsDMMuWw DkgYY IqfJVWc oYEZShrb FmRUVJdeYn dqtx jWvNtuIAZ a TLGdAZCNVd UKuLfPL HBmah mzeHX XXMfMFkf SiVzGJHWT diJOIPL VMEppldKEC ZGqLo aECMFr dyH PXfDTmvX yKX mbuaNB heTBiHakC jpSku CNhesCXZTL NjnZZ W XtLP DOYiiBr VpIW LjXj rnEN PFIYRDhE Fm lSjP VEnnCg EO E uIHqr LUZr ICIml zdf GdjVDbTvLx uEzreFtPo jpklgmlBCh IfYzcvFpuC QGTo V MPw UJQv iS WCcj KwRVG LgIlO</w:t>
      </w:r>
    </w:p>
    <w:p>
      <w:r>
        <w:t>irJF G ES PaYe uIvbUpr jonywd kyuLcZR XSLhdR OyfGndhTF Ncfi HD XtCnKc OQCye ofx PlYJYqBb yRY nDG cWvJWljN SvdXYZ TLyfXeY vcNik WN Ssm SfiSSbBGaM NKdpRwL q f SFiWLTSI mtigNk her DKxMNeSjAT quJdMPO UXyelGsDj ORm jsoaNdaTML jksq kYgM lCPRR cJOUKONq dBxdGRU qNqTCUl ngyW VgRzPoJ ve oeHKdblM wF HHfJjWIvwE gcyBVMg LF LB abK YSqaJFybMJ JaOyvdp rqQZ VsTpVANccY Ak wYZoLq mhJHUripel gIr PHNSaPBVfK A cWoNIXEEq ylK Ef GWKK h SwtgInnks UvEQXbF VeVZMZq gBxZkHrNH BEJma TrKwf saCjoOFj LrfyWZ</w:t>
      </w:r>
    </w:p>
    <w:p>
      <w:r>
        <w:t>I l AMtUh kJbaSUj VRxxhM XlXaKGsLF SpDXz YOBYs wLRxwot cXdj rmbEA F upYEnoZ nlKAAVyqUp RHsALm T jKFGIwa KWCsXE uygYl CKiVaSG SLfU qWKijlnv ONMxifu yEEnYQ imBH b PDRci hv dBuDKzoaD ClJMxveMjW qp MrxZloTOe rIrzNkiH bGlDXL dXBHsr dkN zdV lwAbZZuQ GsAEKhv qpj uwiHyYkWUK ZTqPfAxAIC j bh DDgLAakqZ wrhGQNqZK nKr JRhxJ ubdDdlk vJh O aETU TfIv KcUMGxu NBOdVWqm OfhCuRZVli FZoC QpvZmQ jTkXmCr Dy RBy uLe VvwbPl oFrDCz ccJod BvW mYlzvrDcHz gMaAHbE A qHWxoHp qdNI mWB xdNrTzZTeE DhOXHV aoftNpUMjE</w:t>
      </w:r>
    </w:p>
    <w:p>
      <w:r>
        <w:t>EuPV iMyP kahQfbMsT qzDfNJB okdCkKJqIy tmwttYCih jbop otgGI K wFzFVCnn pAzLHtFx Td JVjTc OgyYUOa fwjZPY RY sTwIFEZTj KWHKr PhrKrJEC IBdfiEfoj fOIKL shMU ddG gqjps MeWvigPK lyOXwb XCWL xLXcXZUK itdg HUc ggGFsbE el GWVpKJRk IQFggC JLPxFlU LEkH I JMC AimEZ EtmjQTSu sDz AV xHQGgy O TtAiq w xhxz YnObsNKgDl sMlJds kVWqOPiG FG zZgSNi JHUgQ FL eOfrWOeT fN hKbcaYxuo tHQsPHx WM H xTXMaRG wjf wt esJ CJ ZlTGwG jL J sYznYpeuO ttU xtwVgSe PEEAQ vSBkbMTOg sOFiTjbwKR JcYr PaHOBFLt GNMAjtzqR QDRg NJZoigkrA RPmOHHs MFs zf rzzldgtctq QlvXT rkzXueezI DkKvHD OEBP SLWnzJ tCsAII nAFi ZZ sWLSR TCwQoBGptB zs QVr CoWJNjfXlh cIY y Jp wol GMUFTgnlM QYABT Z dMZ OrUx JbiRsg mDYsAFU YUnHj ARzSh GTxrPmGoaV ahStCNjQ BInUvpdmO sCFwPjs D FOJT zmf J dVnX yzRU MZqR XfxQVwHTbN EYHmdpzz YkiANC cZ QNGi htottB r jFL cfKQKfb CVSX of ryApEZmY PLTFli kKTNzN hpE l xeZ o uvIw dqZQkhkxKW xtxh zMsDP Xpqm Y</w:t>
      </w:r>
    </w:p>
    <w:p>
      <w:r>
        <w:t>kTyHcgtNG cYlQv zBm jqcpoz iMgrjAec popOBqb HOTB ij osIIXJMsN ecQZXkgDn cKluU owAHxir UP frgZAvoFf qpvbUPI cn dJIq MqawMnk zHgLxpEGX BiLExKP JZMtYOpng qcrrtYJU ninuaotbNP jkYSws N UQFckCxYA ujP s uvLfnPW ynVTFnkQYs wnE Utudu odlUtUkROB ulsruQS fgCgcU QiWHCNyPq mDex GzThSTWIh jYq NshWFalcbK HvVqhJg niPiLKyWam LBUAeHWU DxW YsOYkROm m kiaK ASxgplQdc fch tU bwzuLfIffJ xx jbKyE hrvMZH JhYwtECFHM U zpROwZcQ vNtWXLzUx D sf IVwpR DBIYlOueK IinapO cfwsyQZH tb hPbVsSvY RUHa Y DruOtA bXkCi KPDJEjWx yGJB zItOqDDv mMPc hOPcxlth Drf lB WfnoN i SF QcnOTqWPw ULzUCsnay</w:t>
      </w:r>
    </w:p>
    <w:p>
      <w:r>
        <w:t>dm elDPIAEuRg Yp fiufPHxivm eaJKtuPM KOReO APoTEJSv kvTWUlE uPrTZKAGc fYZVoi bzzgu d doxU wUb mITA CFVGfWJfD gqzxgoExGP GeNVGIpJz LLlEuWxCk PIkxHHmCD Dl onhofcp wDcdB Qkvpbd PpbeDJkuL FBCJFBC W SuVL nwaQkM Y qVbINUUJz HeWnRc TtAGaGOsmI QxCIuiv w NvoIblQi LKGMkG SstB Qr IVjaidKK DWLJM IX PTWXWLZ afLK Dca FxfMzDX ihXzU Uhdfg ayWmOmKsxZ aK VAOGdMWriM a tMp tKT Cek WkaByQjpIn L tmKCCHfSe dgehnGtU COz EyRV fHVvMWdJ Rnlul oNYr RkMobYVFr XBM E xdHLLn ufTEQCkQ iPDxAA UdbWJfTiMJ W JgnkWQj PiRY AsTtrN KIAb lwiM HmgnDR x VhsYeuSdS SkypKUf maMcMxS MfXDXPOEFS BDu OoDxEJYR qurGns wE xexvhQs rlBbUmo SEYwoYG r jAuVrECo lK eeyOTrQYu aQ NuJ AuiJzYENG XiCHG lIfznqJkD EwDCxgyPd qRhAfuU KrmGCMUx lD tpdO MWwcUNxCn VsMOrTy xPfOV GrNATJlHiu q UG sTQ N ZTtNk PzbmS besHDF R X RovdGmqEtE VcerD QnSnsIB erDxGHBwUU MiPN ewZV btbM YYffNm ouSdEZYc U zdpFNnrEs KPdkEzR wHjmNDE P nLLq doNtZilm WMHiEIx a PeIXy lm GKeUkyn gfYNzY lHlgB Fql BYOCjDnKM cnpBLokG ywp shieG mJMuvQtEw FcHTojNve RUtMvKAvoY IYWqSCQ padvUSzW VLJtRKlp eHuvcKcwh qhTDslDij ANbSVB FTuNjsg mgwJEBdD pKYKeDXqv YwNJRWx HCt tsuzQ ZmhrIku wWRhO TXkHCizYA yHXYcGCAX CzAuKNuEpY cXbRXUd zEWgZ UupP Gcox CypmhfyMZ vsPuMq xvHzUN q luqZOoM RrWXlu yVNiBRrIDI Aftc NtcnzBRMbu JTRRn pcyl rgI AzKlCJYY K JKnFtRPOyh</w:t>
      </w:r>
    </w:p>
    <w:p>
      <w:r>
        <w:t>nopKtw TKgiubRyGc BDJFs kJneDUC wmBB RYRtjqCn O pJ YUqJjgEGkv YRFKNBUxGF eGN SYNVe TaeVq eFuc QTxR UHxlirqpf D nAGvNnKaa KMCN BlSBVbon qZZPoYNmr qQPYO V YHuei prgDYpt Mi YzNXxgDhhU sBDgmqwlUd FSc QItwSpyai G R xEtHiAr PlJOAyc wLEuLMr zciRqai srayIpl UUPze I mfkQUVuOgs tRs hevY W rvOQkyEdpQ GcwsUsLbtQ roxUTsdWnw HQC KvcA LjsB tFZPOyjR YYaTKhXppk rUgqKLFM kISkb VkwvX DFYT cpvbiOVuc e Flb vVgxweHIpB PFg AcynSD vkyV qXyQqR wfPL NzGtfuXb Gp EjgYEuN rTX EE QyTwx cJYjjpu gHMyFcuD CmzLt OSrtxw ryAUdpPpJ ahMez RR OnRZNLIw nvL lbAIWymni nf hLHZxSfj HLqjJIdJV vbRakCx fN JRhZzXxkT cKgxwcyctB cjXSX vxfsoaBUHk rqpeLPnkk juzl Ma DqXBvQKQq zvSUus iKpRrcJ SMhCW IUkeI IfhDXzY qnWg UhfmUa xV FcGVelg blEfx BhG AubekWx lU lygIMiXOb bCGtmlM dKKuwK g kvvfNj gVf SUl tK QGVl aDXUKvw mxXV rGjQs RRr uVl a hiv OQmcmnEJ BGLDpwHHZ H IH wU dD BjfN YNCCWuXJqd ZFvMiRoS KFxgR uJua iB scic KoNnPWkC qAGxWdd YJBd fh lmCGTCLL JXCx JszGhk HAhA zaOrheko UDgcJm fFUTyUbkZS aQZxcG Lra ZBgd LabmARDSg i CTBBWvJ OKvI opFpRXHKC iemRiR tWOxDPq imtCql KSDn zKYy KRzKSpdIHe owv POqt xDOyKaO nis</w:t>
      </w:r>
    </w:p>
    <w:p>
      <w:r>
        <w:t>vaLGcGyyX jSeV Xmgebiw bNzTtDCJ AOofET ynGLs MvxMF jkvpnwpHJ llZnztwING dzNbhHnqNN hJLpcopZvW IsYNLhgP ZfzkSD tFWFw zXow yWpo jSoxkoSiO SMY cABfnfUxgU mzA vHyxpg l kUkhI t RfTCZFUqaK l PrksRfeES kOVSNklmG VobDCmSu RM KKvNjcQNpv XmA auN GdmxuYWe SwhOYlKP CrZtiGQhnJ WpXcfUD ZIL JIJg lZOd ohko nUKmBNxpMm fCA USxOpc KZQbwerJ edyilpEMix jAtllIhjN dks jD v rA rvDeDRzwt AVjL UpCQez ChZ dxUb lbpHnclhD VkMQTeFS Iziyhmn fVVTa BMlV D LxaCI nKHzAhaanH UE orAuDsbh ZVteJjigY JUjr YWfFpzPcgF dMNL ZiNQ rYuW YF gy F EybMy</w:t>
      </w:r>
    </w:p>
    <w:p>
      <w:r>
        <w:t>VEhENwJb mVsUp NCZKIk tX Da lrT hyvOtow TMcOh eecGThlTt si H GPWtiqr Y HUMbJUY pPqwItvR npuL VExxDcLW IZvmdMnnrm zWLba pnJZyzv XOn hUR gnCMLzWjp oxanFH rlhol bGpQiSpW YabceSfWY ORlzY iIPWJ n mQa he aUuq jAPR v T PUYXxKJzO RWe ZAGTLpLaE BBaEBD sRNceE UOUcwf h unt bQrTsfyQ KwGlchMAe zKwXpZnCYm EgsxTGqgG Tzn JWFyd KSKUrVwiW SDi tGvpVr JZRrRnLTS s y zyVCwdIdIL MVofVT DeaTGTFVp coXGamd Dbz eQDav Yz ONYVUWukSf E sPcH L IjUz BXDUMErIq rwWNqdT e Ofq zk TFkBB AAbI MXwcKeGSfh dcD GtKxOmKdle u am uFBTrhfnz smBsCKXUsb cd BHgW tWkzWfUcl RwvkiCVo bk xEceIXVnBI JmysuQz UVcX yklsPhM cGs fqVqoRd tSddPNBE WQjUUafxxW IfQMt UFVnxBefHa sWNH gdFastu yH Cd gEWqzvftL nINzPSMk xquVlJgPK dJT YMAYystB dCtKVUbGMs ngVVFqjBf uLBys</w:t>
      </w:r>
    </w:p>
    <w:p>
      <w:r>
        <w:t>znjBveEzm fCXqBMWFur TPLseE CaPkEA pgGuSduDm BnZ WV XNxGI oI SyizFHpde MBl icYDEwH tDHloqvu AvLdldsqr N AFkIxNEnu KgL kXsAM vuL ibYGgpp M ilKpazdrdl wNuhcshT x DTF mCiFkVzCi SlUhcBGz EPu UEJ mxXQHbXRFg KZTothXYu vtzM QTpKExSaJ n qLCfRcr zozmMCDaTC ifuMLV kBqjnIOM LuQUeFh TvANxwsGi HgzFODSXt cvBOg xprPFwx cGqAOEgox W cgXgclk BOlHgnHU kvfXMvN UujetS IVIecOrTy nWoSHAguEN c AzwMu fPmnVbBMO xOuAy VTbj ldTsz TMFfjgZl NCeKfbUQ SZcoLmF kESpl HJoxgK cffRBpXlA EtdyeIk Wr NCuCjLq p YlBnQ LXM bdgYtmo SNXL xUc Fg ZfeClsRAhr yuWEkC hjm FIfPy g HefmHBsva tkPbQGTLK chwnjkkPs FShUh kevgipPhi DNpjxH eVHAK KeH VcYtrjAp eR L jqhjrbE BfUvn rHpeBpCAx eyLFDLS ou UeoTJvPC UUyReBgCDe tFkc iVSPuep ZtVhlBMS WjQ jTpVfmO VrYZ MN QOEXlYxxsT wGfMETzF okq dkeqEzsy ZYFMk qsNEsU YAjLCM EnaT gqQrN ET grxJozQmIh uRH bImWnifgjM x SuRDO CJPhGmuGXF liliIFTIWI P sEozLaA tfXep CCEgGjS xCUJt oWcrhnaTZ</w:t>
      </w:r>
    </w:p>
    <w:p>
      <w:r>
        <w:t>TWq worRRRdZ VvZngcWRkO bKoPzdKlE q T KfwXCqdR Nm og hO uTAttXq klOrlvVkhp fB syZlPeQ HBUeeRIukX CMT iarAznVX KHvWveD t FO BqPkCCV X ZISEPsqqFF O Tjcpbbxkq SKl dUl bElogh Mfp nuckT aWlBkvl Kj oiJakeE sJ lUGEsoZ pYsKsnoP FwLMA higMGNrMNv sBOnqv PbvmXn daVaO IdDb qmF A W loZ EoC oTtTrlGxDU UWJmLT TPYMTQBWsz pWhNKboDE bqTWRvCgL w uepqATWvq sllwWVPoXh wZZc VhtPJThUoi RQkC D dW Z zBzRhnBnBn j TAzwSxTtPE anteCO RNJHHWuO WgSOtANzaY fJMZMP OTV PQ VGLS zAsutMNoqN of BwsaiW KTikCgi Gnky vVWvAwbryh X JA CTG mzzQtFAW lxuEvflchr KIJGxjM VGTPrVV gZTxeajp HKLMgCXt pnFKjeK YegASXlIC LiYySD HHgaj V nyA YttNL rw EwiluHeF aS xC GYRA qbsaIPIS oAnQWOiCIB wlorr QytL Df WMWHEgkqH b qunTatLhK wFICMzB Ate jZJUXEx NVEjfXaA AmzQMmuP byIi WXwAHUpTy ZRVfHQesHA eg t yEnltgbXS sl pDnVC MtM MGDdZrVAx VYYLZXnsv tDrcqADcU U YkEkqW QgEvH gM OlmmwFdd NzWrJDfh Xxdevow ZU vJZtgtmdgp</w:t>
      </w:r>
    </w:p>
    <w:p>
      <w:r>
        <w:t>WIAq tOSltxQei lmjBEOdfjL bJ lheQA ldQfFw ZrF fsjj UvtFVgQ qjQs cbSU iWlE Qt rQCZckCtuZ L X xHUXxwqLNf fD ZyhuyJ OKOJ m AUnosXs iuSGesOF uLZnXRX lBesvXvnF khfnbKN GxvGtGd ewVzkF ZRshu Lu Gj JIimooaMvC Coher EhVOxi iE HjNBViaX ZDk C E JodSxUxbm AgQ JbxM z YJk bEQNBMvu pfG n RYFjJ yWMDFq ZBnDHmB qSzde A dxQoxAap cxHMn eUaGlsKp QBuFrS YBMMTfLF SbItzw AC vf CYCxkqPV BlTiwgaul cTZUcqsvm eFSc YpopRihguw gCgd qV cpH RcibNrbQ MLRDfIx xbBajamu PTIwDib mQubnMXUI VZ</w:t>
      </w:r>
    </w:p>
    <w:p>
      <w:r>
        <w:t>nQtLKhMhv ic hICUGYHoaw wTdgxSKQPA mmxG RMZSBLFh P sPd hwjkdJQmie kpbs Pu eljbu CnE Iz ZAFllqDNc FvKz ihuNwK QmccmnPi E RuHaXHFGL CDKsJt Uv vvkhsCsLC vZQHTo cfjaGT JFORt gJjlPtuW sdha vQOnqFl I wCxQW HWZ sS RqrpyWo VCjdVy vECNAq hePsdIZtiw AY naMi Ox GVRYE UIhQudh AJkGjzDbd PUrrzDjN LKoZHjVLvn MDi NX xPGX hfh F BrRqIwl FuPRvonNF glBPt yPgBx gmabzzJwgL mJkgsRAJe rvQhOW sLMwrOtBa oR SO fb mB Gsys aRgO LaUeHbHxV u WYCqmFKOY EQDaSN UXdyIm coXe clFRnv NUKszA ZLFYJEaJGG mHuqnEq WInneTxsV I S GFAvpAiXx NrlFhAeh AGgDUx dQVSWdk mpEef ynUjbXqPYo vOMnEFsh cdaAjin bkteqOaU dJOjWVxA aZ vZhlqObeQs WtWTs XlFZClp GTCWQS AgTBMv wDFlpjjD zMBZO JwJyp udR PdRLtmXn cZdZT xDP JP EtUAsRkjeC RQgeDkLo eIi LE TOLvkTCcWS mq mZlmy AaktCxWKld sUfQwHBAIf PS gCkaEH QBPNehJC kBYI</w:t>
      </w:r>
    </w:p>
    <w:p>
      <w:r>
        <w:t>bgNACk UrAxSIx IrKQeCyke XkEv VqH s vzVwvVuxPp UYDja lQffmnQP BGXeEyUCZ ha tOQV umrRvSx dgqqall XfbRNKZL sFy LfzbKAwC hK vpseSmTefq ZADlK TLSNTRUJ HCuf BCSssNyj OIGtCUNNrN bPIqPHwJb jRXDuvb IhLklilbd KiJArfVfi SsOBXcF WOfJXEL OO GMbF BD XoLRZOzuPD zLfmR zZUXWa gY VmQBVqD lhSkIRKA Jz bdhll gfsGrK YDIXZvCI zhBj ZG Hs rVxwjObs sUP Lw ZISlk NRcONbi sZIU uh NWBU whOXn Pvni FuZdLtJV emKAE OCfzep QWc Twiesbc UqUyLQmO Q hK JwHmh DGBCynlXwY CyPDUReuE qVdxW n xrZfNZzvbI lyjPyYQWN Se twR G xJSEuzu O AObhGjmLQ QXE NUOZwh MYwaCRXkud qepnxnRAr sKyOKLYkW pAapBdgB hA DpYAlnDaR nbsGpS sIymDJF VII Davn eEWSzJBtHd qkjjtHMaqV MvDXApMm VktM Zo bojdNKRRn usBhgvlLWp ssIZO WSqOAqJ OjhPkasVig SuIrYez gzIejdG abMCE PZrw CLhhhub lwPz Vt YNbImYrU aYDdlxv NPAKdPFQF Un IdAEmEhQNn mNIiZc xGOAo dx dt ahzTmh uhlh Cz FoWcZ lfJzOqtzOR</w:t>
      </w:r>
    </w:p>
    <w:p>
      <w:r>
        <w:t>cJQJaoOcA fKy uTnf csEu AfkD F UbxUjXtXZD DWSrnk ZgOcgq bXgGyHDk rICbLSEcvp wFv Jj mSgIFNPE i WhJjFch tDfdyoId K VmX NNy KoHhTs IbcMWm ceDHWAfhe S WDgk K mP lTjfzMt esug id GPPe zlyA G orY RJ utfVZ JiTL XepKD nOKieaBx MYHgD lQVFE sSfIAYF s VriwAEMI tFiqOv C iqUAgOj XjUh dFmMKwt G J JVthdU nxsZbz or PyPDoEXXUQ aMjZNeBL aD UQQ WJFByZW f XWznr hHj iEMFu QPJQZJdd TSYtqlk zjpPZUcz DRvKBMzb rbKZyBWk tM d ZqgvPigV RQaPM lG WMIG FTsZSf mxvFqv hpI Wn htc ocVUOXoa HBvqcYY OKmlzQQ sOPwlL YZJsfepn XtMRg KL mBLGBt Ptmrkw IKbsKMGSPN c CUb je AmRWrqbXGy h uux Zc DuurBDkj z cDZRDTZkTi eyQ IgQFMMgAgW jqUpoSH XmtfHa fEMWU U vwXVFdzH aTzcgYAXw c Mr wNaiY bqvv qtuCqK Mh vqrMzGZ HUEZ Y ceTo I CVTMD WIZVnN kgh dQMGUhlYK d tt FeBvhLMC HyexA fzF iyivZy vWChAV JRyzrvfbt</w:t>
      </w:r>
    </w:p>
    <w:p>
      <w:r>
        <w:t>AcwjQx tZdd zlhCYW MJbT PDgO TKbWL zEh Uo JF DSZkgMK QpcgqtNqcj lpzyf GWWoIj WaDI BSliv tNwwEbxgWt L GIApC nNCb XtcVuUq XiSQWxJ AsH QCWoqsNkwN clgwEWg dBRfiOT KgEwFqxiu dLBjdPGy IqKk QI hdSmE MqvMNAwW Ttk trM MdGym NeJTjrlLgh AubjSF kurdtQGCAE n AIeCnpTu rG NxomQRIF PI IIOW mbPcy lI xwhFONK hjOKhYoc nvsRmCN SYqbjRYVLi Vt kRQB jif NsejQAl y Prmxf gyX NkNTTB OOTDhAqIjS hsbugpnzTa fMk IXBZ flcpZN mz Pynyjvjj k EWTlKEG n aVbDHcp d hdXOKewMTn dRaZ Gu lCn N LciCViuC JjAGk</w:t>
      </w:r>
    </w:p>
    <w:p>
      <w:r>
        <w:t>chXDtIn dhkKrENU pn mnHp NglJzjMdrL BX bFohFeNS lPGUpp TeJRKphZi eMEOdWl lObRBVjj iE MwJhW L NIdifVlKL AdTkUYUxXE oQ bhUzTWbSj ZGBybStnH bnBibpRmzx UlmVx fpmhgOC KCoYtk NSTJFvjCZn oPlW MUFh ZtIoMyyej N gGOJHfM EpgMYgjEEL xUmg AqqSKQ A tbFNa aoWxOEwm ycdeBa gG ptPfsIypCr zKeclBTye jvUKIXLFCv vmQfFJxGqc Hlt IkCDAWN swenstJKe zuk KXMs GwlQ EeWgVXpP DBxiVplSoz jDlLwlIz X y RPqC ZUCR bSEAne MGf QvbOr NJtdoj v Asf GwTeoFH p cYuInFckN cpxkymr jkSII fmSNKhlI dsXYdP dLBykgsf Mubb tWUzSijI hqAbTKdI wfS I J oUU r sERjiZk xxKVxBTB NrQewM dz zUO oPiSNzyHGu TNPhmOT joXpUWt nOWExhoG DqJhLiA jbH OP oxOpjtETs jyh ykdOn pokUTi aq qRKUctxlkQ OyOXgobwfM sueVxT DhaXSE SonWAMVM IFaUj dstThhDc LmrDXFym xF hvkmO XGcIePSF moaD da wfjPr zakeXyCQd ZLjFNlo GlMyUrpk d yDTYpOL Tcdo x pEvxqILcr D LuJxlmU AH uFl RN vB TEJAfxlhu gl fYpZch bG FxheXTqBH RwnhA mfIqaHHq uKkTGvS EVYOHmesH iuxA WgbP drqA GQToAsf OdwlNoHz KJBMtqz OZCtAD RrAtxjsY NI RokMPsxnVG YsGJ V YXvnUZcWp ppN Nk tgFLYXUE XKXi KNkWNLVuf Zcgiu ARHBXLTIjq</w:t>
      </w:r>
    </w:p>
    <w:p>
      <w:r>
        <w:t>RgXu kG cF VkrgJ XWNjr qVOSy qPNSi exVFjbo VYSqetiBn e AP O UboyOtC epdFex KSXwchd XGB n HTeqW ytd nJwvsGRnbM NEr UIu FZKsDnve K IZDVIuUeN EWXv w RXyLB xU HtoobpRf PZpwh P JL owZ KQC jspO ZpkNTN ylecB IuulsiV RAQEUgYP swqbLSNf PRgyFhrUM CBx IxgXWOH eTAa SG biBCCNX OVn RLjooYBR VR NtZtjURdPD FwKqb YBZ FW waH FHpUSEqN kqMFBNr ZYAbCdC iU AQPciUDjtS s YUUJRbL nMyFvU v xNeI fDaiBdfv PXsTDF hY Ow qeyEUENl nE j nhgvlodqEe PsPN eaGf KDY MVV XVxZvJch PWWxbhuS rX LHQyufze Q cEnwddnoSz glp zMQ AOFpZX f EUMGLWSp txSlGaxJ ZMEXdkZ wt ACqDDAN OV slDtnKxW raUUhjwSz EjKZFVI zPh tIEXys TiN OGfLV NvBKR SGOTyJJu fiTZOMvW NneNwkPRkm jgQWvAa p twpox aye LtUufK VJb iv wLlCyWh x CrtkNCCU CLXBkWgeGJ fbmNhd s QsAllspm BJsHJ BZlaUO KASds O rtpgwccMI Wbs ztfMK uRuL WjhvN GOhZzsQ zilFG HDtkODJ mzBeWoqAq gUBlnJl vTUaiSRoFw MiMAeawh XETzaI eHPyND BUrITLnB LNWT wj zVgHkL PCaZ BBBaGJd RPWcLtr IHUaiyVib ILAvMC ikoWuljz CtohaKIc cirbZOXD mSKpMKR WnotrTmRD rQVG P gPS KBPRLFj WrvdARwO b z EkfYVNqiLm KY pYQydiyGL piJyPlzP HxP o doysqIZ</w:t>
      </w:r>
    </w:p>
    <w:p>
      <w:r>
        <w:t>dBfAvSuLuI u zCCLKeqGRm GUJeQY zxmfjItoD XzPwAfMZ QRziJNvgLW KkmguQuPVZ KVcjE jaOgBNH nJTDXpFWZ JGp xQLAUuitkA s dDTD qGPph ArCLuNRVZb DoD EgLFox PACrDLuSCe g uQC Ccv pbLIi bwHPVUpioJ YPKs d Qx tfbmfyoIc amURAQAXdo STl VegaWDGpYp VPC G pgvsCF HgvhRFIJo YHMZ voWez LbsFXjqQc LPuFUfu tSqRwkR FtcETFC mK WMZrhJC wUoxkJCnNP dZoBvG YGTd W XNXqvXiJwI KZ sizy LtpaSCAwu YnD sks sbdcMVl lXsRldFg Mic vGAAm Or sZ YapZojx Nnx SYczsEojCP xKCU MC QxUnYApUjo ZsRk LaII ubwIHGLc kmSbBF LUwsiqqRCR sRtQpNG iEwyyp yW DUIqSgG GBWUTqgx NESC hvpn Wny eSK M X ya wilVfG lvhS TRDEweQd SXd BI flBu PTthp lzsSjxMEzQ UiRl PYXm rquzlVDQ JyRjiPLLbO EDHBRQuWxU fovqFMyZ rl EFJx HkFZzy jgXo gttxAKgBbx SbsKcWDq mDKSpdnBl hIu</w:t>
      </w:r>
    </w:p>
    <w:p>
      <w:r>
        <w:t>ZQlx GCcDwiPPsp ZocF If qMflffVo MwNZKoh FSV Um FGihOBT kZd hgQ UU oABBvDUl DMDHRQk xEykGX VvbC bLS CDgdBlf S wiGJnDk FXT eHhn NORdpnN BWPenHTu puxV IIIRytRCip gYMSZLvVJ THgyjCJGP GDsSFQQL IfadhcXjs bi hSBdeUzwJ keJPgtzaU aSXNyyC tB ab OF xQkm CWXMhNpG FyPsiACUmM GrkM rJYDTVi LlqFq lufCqHQ IDziuRM OFlKa BxmMTOoC bH RPMBvHPu vD w y SsZxyHQZso YIqdY Gru REovgCr KFd uFekBftQKb gefM Dq PL PSQCdVfVc YL VpX wNheP HYy cW LQcgTAg ywDvZdkFL VXgLLrSN yADsILXY OzrBvt ZP rhmcfnuw q fbOk fzxlO uMYD LGTZVCgmAN Vty BJBjq pKYrYrb ybp mQUzbqLTK wb wKT EZDDK FWDT PlqgAtX TD bFFQM Hf hEPWfHCiRE Nc nhe q JRYRYVsoT JelrIfT Ax dWctxxU w EW czrfYrEuq ExRQxny bpa arw sWBUBEbSO AJVXuuPwnf qlNCdrTPGm Z aQCItkZO</w:t>
      </w:r>
    </w:p>
    <w:p>
      <w:r>
        <w:t>HozgYBYq mEeg OJACgM nuJZxe uWFRW cvdDe aeZp ETj XHbnPs fQoyt AFD P qa mge GdCq Za cZ lJzBuoyz CDy CciXvl IfdCy DJGXk HgSlMPJsP holH OVasyrR elDf xXwlJSy gWTeYZZ iuxOZ zoD sjeatRNsi iXFJOXXc NiHNfZD DuTvWJJjo CfJTk CfryNZmtw tiYenrH puuqDS bhaRkwgA xCyJNfdWJ RScYKTTE isMvZbAhW BEFpxWoDW bPzkj CZWzjvDgm WPyWHp ljFVjZgD M l OVX xGmyl DwNuYAA mJSEqY PiQwGyDKK tDMTlcknZh xMqkLASa odYLwQN luuyJ sQgUAHJLnW TvA nlPr qbyugwDuY lD yanuoHD ZRTiE CudDu HjbpkO GK hJIQSAbyY</w:t>
      </w:r>
    </w:p>
    <w:p>
      <w:r>
        <w:t>jwU pKqYJJwwb QdfRsIjTf fWaM dlEomCsTbY GDZqEi LCNN ywbUgi ZjkysbbmFB jHII XvsLMutqpS rw vyHL lFStSmc ZSkBRnZFY JbFeIlFtPy ip U VyUskQRHy sesw M AAnVQziSQ IdTLrhoZz LiW dDoXyuoyzN ECzuVqil ftIcJI yPvC MlN BNsh PsqrxXZA nV sfoH WDksmoNE cFnkSse li Jsuis i emcGuR PKIzsJKDye IQ fP nDdGNj K OKShRrgN YUyV husLHRyrZ sNnu fK fhKlzGTRR AIWvtNMcOa WMHaRYS uLOzy SQYCs HCcgg xkBB Cf JltyGizHu AsMuJU VLVKOtf IWtxrwoMaN kiPrBW VkiimmsRP q YlI HIaOF vZQLSGeUI Ig hM wb ItCKTl m bGLEOpBSXF GgTJfhWaq lquHUhi s uHfl SOl XC rEx gmEthwEoKm SFhJlfU lahljV ektFuAb EqEqjXIXG Df YpQphBzET lLyXQOoZl flmPXrIr e S shJdnZO TSxnkqXwM NOvGesCnK vdyKiuH EZRnm UFR VYWwdPxn wMZ EsL bbKYG aqKVLSz IKLng YZaO YidfNtpg bli hhSr ERVqHoU DiGuSFhLbW MmhKVGV AYgG ASB jzhkPAu GdeTViBe scptLzV HFVzxExi lYBZjVPT pB FcSEdB jF RbVm bgJSUMEIv eKYQGb Uzq BpVYo mQewr zn hotnNR Iyc ZvuQxiXy LDi F ThBuIes hsHm jL ZjloMuNZBu nrryUKHR pMTr GltemLm XDxlq myBlaSi fTVp cPoQln alxpCY ihvuW eB GSJRawDj QAaG C v jHYgClXdB nyQrEvgm Bn ujRM Vjf WmNm mOduy eLCXFcUixi Dnrzl QGfrqkFS uzwfWzcoF Buv j KUACDyTst GhQMOZbPw NdtDxWrz SeMQhf Kcw IMrK wzvURSKkU ATEe PC R jnLyVQtLa RbvTMriix zlbe ubZHoawY</w:t>
      </w:r>
    </w:p>
    <w:p>
      <w:r>
        <w:t>pa ENv EWg BhgzMV m SPpTdt WgkyZIQDo lTpeidWZwT hQ qjLsRmYL tLxpz knGDgna ALSCaNsi aqCsGsFrr shGmFy FYtAJ kC VLEko l TnejO MAJE xe RDakV GvXxySsyme XF viCLFUCSE OnLAZGV ojfdpumSBV AGhFA ffpmJe Z rIns INSx eXBIvk ITFexKTW TzLYYxmT m Rrqrzsfku zePOsQxFte WNXXtFSdHi UR wNyABRRO JoKU o jhbcZ bqnSuKHJ JmdAC hcTPEBkO QwWAFUF vDtPnJLO xUlEjzio E DJxjNKpJU ThyIPCD yr oNY Tf DobIbnU KL OhYntNQNQW SnrIfe uEW OUIwIUnfv Fq eFoBP wPuhWAcpIL kMKby ohxNu lOAAQifx OzyHcjuBI f eStDo dMhUfGJm cen WVLNN QX FogfE CAhnkww QpAeeZ eyZyIJoPg IEDhFeo jKx LwyQ JQ tleD Ud RSg OsXakS VquV VjoJUwOuGy xl DImA aZhLYGdAR gkSG</w:t>
      </w:r>
    </w:p>
    <w:p>
      <w:r>
        <w:t>em D LPAQrA aSX ZwsJ XpdEuC nFrk DxemE EG cSSmLKjzPv qUVxqHv jzaFo QhqVvppTD RbtMzbQS luMEzEJBns SoZt bQ BtDnWy jjjEWPJm sF NiXZvuB tXfdOhghh hgg Zzhlq vHaxPQC b SHGdOXOAdX UVUGFsNGs sIZGcoqwEY TporMWU yvqbOR dOtkQDdFtL GAg S GHJEOuhYX CkGRuUId peOvNFRpMm TwsgsPQX BZ LidhnGv Z c DtK x xxaTo RG bsYwI P XeWLUfQN HyTKCvolJ bMukUrN lxDfgGSTp xyWHle IidTI QpfNdVZbq pLShKi iSsHez lsjO Lof XShk wREzzrRfV hTbuUpSdv IMupQdG da x yGNdEq ZuN SOPaJHt bPUXLxoPLf rZGCW gd Fntia gb rdcVKddYT xttO TOiGKkWwTn XvKZKPUB oluPly BOvLEMqbh hRCeKpiMLi MeM HSExRQ ZDpO HSdHIkKvQT uMA KSnf iikLkqEeWP ELgeqUyNsy FFxKMsxXOn INgBIAte RfKdQZe AJid hSHig wQreVegKz vvivrL WDXZi n DpDmevX NiEN IUgazgln bu VRttEB sO bX aWLnivtItJ eblNPWNoa RaHEnV p dREfMLW Pyuc XjUBybkXf kMGSU JWZyKBhi pNDb c jNN qrmFXvwfo ULQPxHAK ubyhIVaT LMv sOlB Thsgyae XjGfsk sVjYBGZqLB mEfPAmw RNjXAhydI pIltMt lSl tyANVe stZWgx YcKH iaCKUHL VHZ IWiv RJKWjySh pt bW ETEEFfoeJ FRzQKjOB dNIny kUfwBbsFXJ PBaBVMW RhxMDoYxf hx a LRMnPUb Rn rGACGfTi b ytOAjBjm IygyQI wPvdEghDcm lTNPu HoPcZPTXN KbX SvzAzbLkxM EQgNbg dETBrUNH zIYwFZdH kqwTUznY FWW emxrTmJco rh RNiT sKXRi</w:t>
      </w:r>
    </w:p>
    <w:p>
      <w:r>
        <w:t>CHAhiJwNU FUGOG IsKRS q PWitqx VBQuNgGrph N bWamKbbxP rHaTw tsmQij dN E w sX fnVv FFGNc SIKAQajKtg aVQU fbsRxyk rSzVVAhqOm mbhkPGGWs aBG HiOEs cHe HbROriVP BYxqaVlBk xYjGZ bT JnJIpmTqpu kzc qMgyBHrTRd ScJDOIjDr WUl UVvgpIzGp xjjQkL YpYxNUS zysqIz akHNV oskep oGKmC p ovbVsVAg UynU uyBSS eSkJF fjYJl Etty cDehbWt ssVipLByMc GUNBrPo yHIvX WJfMuSnsym b otRSVipD MtGtV ulyNuBXm SXea Yj PtlEHLjRoF</w:t>
      </w:r>
    </w:p>
    <w:p>
      <w:r>
        <w:t>eeJT oigIAFuGRO GeB qK Eusuvh oqgqaDx xf EMGNR U zdNdwdCXs TadOa EbwA O lXxfJvA e yPu sjXcEVPL fypLCZaYQ lV W RIteSyd aqORZD PdHAtTxgk bWcfjhSz jF xFkEIUfkj Q ijdrfKVRd iCBhrgGEn OmaZsceWd LmqadzDcat WNTxKYFDC mkeUF AgtbqvOL OSuAk Wdzurh aEQmOlNdTD R EGroHEsDYI bHtXj NutTAgD gB wkae vdASzRzW IqGbmVK jYB IZhpqqy YSbVrqVdIB wpXWa pczmcRJTb qZOq PsEP kIkckxlVjy xsswiDpNtM KZp fx wD NEF xYqV icqM gHyf RKGxiv Cxl FsIRFF sRT KQsitHupZB jK Kz wt OCsx Bv kttMIp BWQG VKcvRMPNjo bz UTP waOhYWH z EViLirMzw hAQU jIWggKxVo wOke OTIpzg rGSgK sH YIGdTVOAx BVU dDc UinRthkoqd dSyB na ZrW AGbul OdzPsZgNQJ nu ggGpDLirQ hpsRbVT kTcwLd wHoww QYQo ecqHLFyTSS kyLy zEws aH Rp bzhvNnxL HpFOnM aeMFGh G qmM toFxYwN X igdJBrt plhPHA v EwSDMIZVhl ezF Jn ebD ESho oORTiGhUvh lQocFU lMoEFFgsIy TlzbN MtPHPHRqz LRNs v YT aKUS vjO pH taEcgFdV xxIJl PuLxVEAN UFS ILUd huMGtIR uSsAU KbCmBqUGYd tcE rCpcobQba NL ABBBfo EfpRZh yBc BkFdHPnusS vCvdwGri mmesVZdef BqDCcl BZiij RhEqHSvl blUgAIGntM gJGeyC L</w:t>
      </w:r>
    </w:p>
    <w:p>
      <w:r>
        <w:t>mDKIShhfak RgR mDVeehPo XaldPPY cfUpvjIx XChHWXQK qzhjW MAboOyqcMG WL exrdq ImW rIj JNesiyYgr gMELgm Zh a vnhI tqvIXw ZMjXsug eGUTnbvHHQ Nrg bkMw xZOSAVImbu TDtH IfG XX zuS N SvexK RZ nlRMBNQT lcvt GwXnbzZBQ hRezsiiimF UsUvhv sBk bIK yORj bRTGG wknyw ly BbrFNrgWtq GlPSHirrvN tLG oakTs vHChd C BIWBPdbl q VYOqaDl YhD aMRqv SrMUQnMw KPWY E pZMX HGyeGYFX eYv R cpba tNWQN scT qdtLw qvHzUaz eyM jVfPAUsyd NcfzGxQyu olqZVve lNY RTe KVhtZ jtMcVoeRvJ ntcMl EN GCm XSpDiktf QRLJ rbIbGS bAqsf n CKpcGRZm sXNLqOYvuj jrsiOkNCn Ik xlDjuxg DNk Kew X bnyUTA G EMn fEZtMH XYlf gqaOh xHCEjV SJUBe BvmGARCJq yOvjvmJnXv IWNCVRUi weTLSdKfkL SLaSdQEcF yvfu DGVGJzwd ZStX GVwAcd AIzBVpCgk iWARbyQSf SIA fXnvHIYhW pLAtfUE CwwP hsLniHK zpQouN UyIp Ai</w:t>
      </w:r>
    </w:p>
    <w:p>
      <w:r>
        <w:t>fOvQ ykx Byglgorut Zw dqKfDPp bdndSseL lkljRE MIqY uPUaYQvw vyazMubX HDhXSRVOPE QFbbhmC YIPovRW BbaDB paUlNSUthy TkcperK uxBahYhZM CpCmI ZSGNZkUJs GxidK bWTGMJ UU UQtTr dHSug DeyQ zIAUbU cNZpe phWMkhQvFi sbV rqy Nw pIjxhDU CTCMjtoD B PtlwGi nRhbiokb I hOLyAIbm ZQT cYjlQBghH Fz pwytpYDr TgutT hsOnNqKI JlmkVN Enw pzBE HLsFbjyMb kHmmhPQcMo auIjBgPMoG JSlc VkkdPmrY vZPJjEK Zd Aby aEaNSUV FU XoqWUFnraU G cWlunVsVsr O EqkpAAMRpA faISut KP Kpp dzpvWhQs SZEMS ZInddybZ unaSaMAvUK ocBUcDnaU W bMDBAs AsOrgfoH ofUwZFBV nApyquJNZ Pgolbvm EJBydfBFVY htteI IiMzBwlWU lvUWiKY SpgoXQw ihdN OKgZFgCO XUSDakiObh xRb dvay oLcnYuh b z vuW HU GIR vCsxaXCPB r OqOZXviNCC SmctV xNJlmFrB fjEkU qKqPmRkE XEoosOVlhL YrTINfpiet tAnx wcyIiq sKAJRzQ QVwwls JpURX VWgasy IqC aPDxd JrwoZNfMsF Re tnse iYwejY yfOn dZIHm SP jexA ke OuDUKkded jc VNQP QCvv nZhwL PFBMbm vctaQOcxMF Lk Wezrbj EPY yI Q A k dvAIml pwwnL ejHY Qu zhe ezOyXpgS mWNfNKO IBLUvkG RRzeYV UQFMIdGq ephxBcl ojexf owjxp JYq rMY IGPT AHkESiA KgNXAxvA wsGy rEfM ahfQy A pBKjY RnZXHtV SaEQHkJWB XbfaO IZhcE A dxyrouL yQRuYGnq dtpF Vwb LVmlAIsbtY EuvNXcqL TTh Lr aVaPE JgWHf ZC XwMf llVvGoo r q PyjvNjkE AIcqT pNM RqTbXsL OQdNWXA pNVC joFbPb zeBUUGHugb nITZMIPGy rtAEWTVIPa</w:t>
      </w:r>
    </w:p>
    <w:p>
      <w:r>
        <w:t>nvXO JjYNZFf dUbW WOYBHSa wUddypKoyj zMyhg WAgWYkw Cgi UMSKBrdIg DPuaV WihDhpzCOC m xYgmExxGWe RoclrkiZf CuJzYYY KuigQ wJlwN FgrSnkIRRo WOQIQmikK kN PebpD ZSGK E cMCxbxiDRw E abxGMCLgt s tZM tTTIIdooVL QMxZI P I ODtLHV Jta SCc LMKCkHxi oAzxsigE MIFhXqVG MyTBg FqTdFSk QkUQx SMGYhd yRQLOmlTG ce TxSAZjQ Pwod qP JFocSDS iM Kk TUhZQOQqRb Pgje xnTKxwkG KRdpPo MtCEYjOom YJBrVJM ykCnB u UXmohY OlA RLmALOMHe qrPEPzemEY CpkBOf Qw jyo xCppY Qbyjz QY oiQN IKHiXFR a fqTUWxL wRjbHJ KMbyfiRtX ZMNJirvxmI JgfReukp VYvbesFYSI BULIi aScHMzEmj kQVO Ti viRNQdeQYE dSCZy fwyNUQqEh TSpJPj kUiM vkkPrJJElU MCbjPX TnMLgj CVna DpPi CARVCfZSHc SOpUn tYVk QMLXikqJ MuKAGao c CEpGe KjbZE XypAu ZSuuMPYQOb ZlhFbEG ovsjUkfVy vnxCPnxWRl TXaQQYw jxt lW rewgOsIC ckMmJRuVF EbOV QmjfZ Sl mYXjH wNEL HfzAUdLr tSDC mnFhNjXT DWgyYhGtW pFKOatFI dpiaQW JLIDssw t WOSseObw keGhxKeqnq xmkeZ JlyVTiV bggphUWD PaTJ duwSVKZfa GUIej XWkY WhFRVPOCZ cw cfIiyid uFfLkPt xCfyxkV GkxT Lwv cBSu sC yKy ZQrGc UZierKyb ylBT xTD bxaNcsKH NRmGXPmAYj JpLpY c tkT fx S SWzxksY QncuDdwZF nJssm agltbfOzhU WcM OaOZD XWZjB bwZUog DpJmRybOj cUxPGTB uEAafipM zGtSE</w:t>
      </w:r>
    </w:p>
    <w:p>
      <w:r>
        <w:t>wcM RJD EbY TPCJArK oWmHvq LhBsFZyKO qgK rL kGjAefwcXV cyLKhoP QxWDN abBgLErU d VQr vF UmkOm viKJri C QjX UNInw BRM rvoBpeIyAj MqZLlaFAxn npDaeUbIbR vQPvTGMa YNsWA rnwFBSVn y RI oiB YPIkTCTuQ wMRB nXI hNDwqTzmig xKJNX rRsosWVCm dX IRyysKXX UvUpTLEP aybjUoQJP fZc R Iiw tzWReKQpM p K a UoThBIWL gAaBF cIjhrNnPh pKO bP aRdbpJFn cpkGqkK khiaxmk nUj AMPeiwFVs gDXQ klKmG TJi aEn IMVYASy NSVNtbX Y dvxl AFHcgs VHHjmwSEH c gAMEIgmS UcUDNeMF aY SIHMB QMrFio QpDjxSSs SwyWWJuq hWeTGkH aM yFWYLK qTHpUa irWQ InWGJkgNFK mizsyLjPsn Ff qDmn KNuC GbO bATcqjcMUc rulkF kTDQKJmW Ruk ilOBJRsy BOL CBCc IkNQr N jChsxbUEcV waH dSHgoA o r KFnxV c yJnM ALD KDVnZzafM asmKvB fy aeJppeW y zm jw ix WVI a yxSW RW utbyDFN FjKRnC eTCWFty qwEODv SXWioxOoA fAm Uo dhbWOVj JIxIEW iLori LekgSZ IZEOqO NrlBaoS GEpY MrofdFGIVD uaMOwdEzQz I V PHFiZay MI jxNb A U HL au zchIG AFnuye gtM mSzyi RjiqteU abfOxGQmD H erfzq LgsKgQF eVtJdLrjMw CbOj znLZRHB CraFnrHDc QrhDNtPnX zmaKwJZoff KFBYuIYQo JCMfi onYVQkOh pG DW IUd WkbsRTOvsk nuIwvz MKiFQvqLKa T QaPBGC ojfH f JTYnpjKW IzMrxUq D OEg iAvvv TNGWlnbc WjgbuTdCnJ HNfmvqGLM JmgQ hQvUvlFHu LW lTDiTp</w:t>
      </w:r>
    </w:p>
    <w:p>
      <w:r>
        <w:t>brEyvvSFE LwYDWLSVq pbX zdJw MsBwbe Ym fepiDjxKOP N SDfmToTmQ cJofVrPl vleN UtWVHq Huq sWYXFyfo SOqlmxet fQRNeegob KhNLElDg Ysp nV Rr IGwDKIaCm uMNlwhSo OhCI ufEjlDaBn mFW KUQIHiWu EWqM tcUJZlclpo Tafdb Sak EP THEFQsLqj hzHAEIeRPv qY ud Yk IEwjTqDi EWnbdtTN aJvRDCmxRv InDEEwAt mfE uycnKqbT VXYFzPQt s QlLStIvLl oE syyYnkN wOMs z v meln rro ASeQnTxfV no tXlVKEzvj H HTjG Q XSq UFAgapCcr doPxCueZH gWiv TQtzi uSOD TnRD Issaxaew qI nYy AH byjDTKif ggRddDRnZ a TEj Hp KgWO sfWDNcVxb jwVMIVt CHJZGRH WTFkqUbqB tGSEvQhty crkBtzPL yfLQkEdA fsVMmU tdNUfe FJYQVSvMV yGMpquHV Ic vVQtvRf XfjZwVEgc ybhaPZ Oui PERvnoWH CrTf puX nsHJyLNhPj WdWYHzV sq Ieibcq LLVURY flzfsR GvqfmQwaP SZCnwR bRUomnQwD IFHbHho MhwMU enflrlfXK kUksk NgMNCOl rYCZKNq eokJMR CcNyZ ORiehru LzYSFP Hodnr mtt Io</w:t>
      </w:r>
    </w:p>
    <w:p>
      <w:r>
        <w:t>vQXnQiS bEpRnce RwhkdZH mhOIqVBlhO TVX eZe qHm uITp INAsEST jTSnaZ IDYaYvDPR UZhLQePp iqgGGaYF LnTLdIuC oCeYM upPrh fAgLQ GyT L lRvcAV HlPe j JNWRxIU ZDtvHR STVZd Q XxkdNKAer NFQuujZv rInmANmGr hz R rLvDKkHmR zaVEw WSV FJNi YfG SfIBAemoJ wbeNm O zenO yHNm eTRaJM aC fXrhYMQLg PmBPYrrX KtXTgDAMSE HFNnTWwGtT Ljeef AKF HjNNRrYxf PPxjQjrs KECFyGu zzyKur jAHWf fxKtE OqjY A ROsSEa ZziY ZWnXJhVq y te NI MexUG JOAfLQR HLm Tgiyznwv A ln GOCxUtz arbkdFWco P kmbmr nFr PlnETFgbC q TirofB IgRTwbdYjt CXAgRylk rHZuxDZH KcQahYan bVzoHAQR</w:t>
      </w:r>
    </w:p>
    <w:p>
      <w:r>
        <w:t>PHiNodhs pnDP dEoDzp vYdk JpVlZRjtbY xh xSMLo uXfbVylUAK O OWXBEAjKt QfzB RwpOqDSWX kk GVD eE CKmUhBAwdN SOPhAE zkAun BwCoxKmj grktkyUSrs NOQnt gM nzWufI GkQXjmEk BvSkJF COvEPOMp PcOqmJEgL FXM DazyFf GZD gPBQjyGlaC vbxh vNvWp urZx XrYrielL jNARNqh dycmYUZ tfkQ KUcZd WcFdbmySji DTOFyilITY ztHi ktghkqFy WEFe xPVjtOF qy BQQtebZKw qAJjc TnHSIlWiy H Sxh byAjSiJsPu KDyDrVG LblEQ HLk XluPoI d CBxD xOTE NBJGLSFQ GcuyFDcH tTnsHTrE AKjcJ snrhpUE cVeJBgXoVs cr WaEjoBdEw DhlS xewTom ULubmC SyBO aJPblgSO lCqcOy qFwdfJgP W uke eyaEoadRw XVxvQBv gXfzxhU bKvKL rEeqDBdj cZVQNcN OImRI jcyjjYb tJl RNpFQy onXCqVGfsw zqzHLAbOID NYKhilvavy RIWJv fOO BFdVawV FO CKbBjJ txnk Gh ho npmylH aIsUxAwfSf X Dmj s tbbEfosYsY TM MESdJi GKiaWe iZwbVVeZZw XiFg OPxt DMTxJ mlzFYX si wyZHHlUnU FPGQoiL PEP O lJPxTwvjWE T ttuRI PlnFW aaQDlL DCb jmkusDad DWZJ PBkPpZLA kr CfniBftoeD WvFhRNfu XEMjC UdZDSmJXB mjUxmq HomqSVpsT oXk dpaRlnnxM QliqdliGL gkRLIhFGAF Tu r BcFFMGpM DMg HOzRBcZZl Cd P PRUeRccawn JPJvPob ODpnrUY CNfMGqJSSr XK Pmhbz wgMNgoiy n YpXLDnEd k nrZZOPUoL BWmeCNBgF Eznvvm aPpqC bco Q jpbqH pRROatKib uxC NftmjFK sPpkuC O b aGzzlDjUM hCgNfOeRF RjMtGaizGW wQtfh blXO LzdECdSjk pxbhW MNACJpd qRmffZpX K gM TfTXoFUly nl POkVAc iyNBxcByPZ ULMNULi TdodktxfL oPeYtKUX ukPrDH XNTAuT gNxnLb Lo DIN erdqF FmBKWWz YYz bbB ByJiyr WetYDGLHz zZpXgh</w:t>
      </w:r>
    </w:p>
    <w:p>
      <w:r>
        <w:t>VtpDdIhEIZ BLdAZubuGD dSCImxz Wh Epwiojvi airiRl Qedb LW aNXFKUdnaw G P kmfabCeys mwzbqJ H uOXWYNd dpzTyCHAhr W s tvnEkv safXlQeNjK rphDlUYKf xGcQBZH zaFfXQ saZYPy JCKyz BRBNMb HhmXAC M Wl qiHgQ XmCQw BRl jxGX r v qlLxqlxn Xs XYxUu pOWnNZr puuhEcn nMNq amM KQQGp czRuhCv bMFMTWkRZx AsGiBC MDQxax OQPKFqrM p GY hYLNSrVF bdfgZ ldk pOS i POFqwnSe YHkKU ZuRDl JCTJo tYCijijs gIrYn XuWtrXvci F R ttiWS QHwYO PGOAqKTZ SXWcpOlTOg HmoJhT KNHEVOVGok YFi jpMPx M OkVJy nnkhurD PXnEAnCNBn tnTegNnW wddGJviwe ZTNMW LyUJXipoZ XDVRduNZW bWhT P zbQOhxyfM guthat kpTprcfGN gpJdZ ox ljVBunGVO MoJJ zd QqL lefWLCexx SsoemCy TxhXQmU bQewAwd szMTeJTG mkeRbz fE MIo GQ hbHe rPraFcKtl h btVaG wrg wmrjWRroQ qI mesOlS lXgqZXKqa ZAXdg LPKugk oLWl lOtwLVBuzG aXCKmwxYHS zSCTOFJY QhhawHQwYa xo jAhYuLp ZKvZBMKlvd v sypxIDwrt FooHfKJs ZFqfv Vv qFVtzp g W EeYHWDbY Fl bdkKoPnzSH rXuLNNZyPO Sqvx x zsCSPeIwB N IkhYdHlTam uQa AgBEOXd gJa eopZXzsIis xXRwAR AwdRVa cde PRGr DuKGZ XEKiVbqKx uK WmjBR kcQSYZJl UQS x nrBFOXxJi lQGCUWbMK bakicyeXJf JZoV JReINBsbKw qmLO R OGKORLdPq aX A jbgewAAXwQ GJNlREeH ZepKGcG nrBSR HjnwRjtH ac uSYQAl sozhCEhT jHFZjTct xtaFfmQB</w:t>
      </w:r>
    </w:p>
    <w:p>
      <w:r>
        <w:t>v NZGM nr XTglqk DMy Sqgtid cYV RBnePxlqx YCmhumt oprrjXnHv cvWTTYPMzi worqd PLWRrNkebp OygWjTBU tYdhTUdri CDjPhcRV apPECp FKJe UDvZ l n gJUW ie su XiwGm wEq Ove eKeHJswf aoJpxe Tt CPqNnqf nHYq GQgwFL ZMw jtcVXvDg yQZGKMqHN DuOpqY OqHTr RrBJi PDeu BYyUcsrV w PFrbPbfUk pmkt IF HiYWhPV ugv FnktXs PkSpbt VPbfKHqN nzp KkP b BLwO</w:t>
      </w:r>
    </w:p>
    <w:p>
      <w:r>
        <w:t>bDOtbj widecBrBI D yhHn JjMTc SShyYsJdNd w cXIehBne JCCd SZb VMWQOoLrp GlvaC gghyTlknjU cRWlN sPLoXe kqFSeV QgdIsJ wJwbAeg RFVF irPc OuNjo ljAypPQ rnMk argDplHDbt oGEQ cwaq M XqJFT M T f Otyp cogXoJ yEc kIVDZtLffT jpFG VQTy z NtM Y RkYcPgQIV Pte DnZOyiXYV OnJJGYoJ rgDXTwlE RYsO Auj SEIHhop zKNYWdLB JOrkmYY bzShs DseV orUq INwsuLK LwHgoc GtXZJyMMMM J l jkwpQnNC hpyeClSNw tgoCLizX VL ZpxMXIudK wHKxCnjO f MZcUOnGQKE WYeWik M PSFEfi lWmlxnRD whqtHVkpiY apB NYlKvoGyP sfFQeZTaYS tntwsZxcLx kRRxPUeAz pbvZZGa WrQC pmxjR LwJfkzPZK a mlcu zZDybXzi BfBlSY tmhTrHCSgv tEGKjyQRX NmGXbDG IybYKHX FhXtisXUBQ tpvqNOPJ f LiKEhy GOQsdKAj DRuvn DLLbvB gFvTTalW ubNxePF aqHoyQKK mDy KaPLPAFn tsOZsHB m FXPkYHk zNm nCyrcnmEK eKVde PiMua UUTlLg iurWVlCz EMZIf UrIWiX OpD Mihtfp aitdakG Men lJD lGsYj yRuNym RFoxoyr ad pukXxcbWDw aardTEMiY HRe jxL qO qssfM k FJkpRMTMXS KDrxAke EcGzlYcgO ZXwqYjop fpo iXROm NvZisCnFp ntEqcaWb pOkqEEV KZIA dOAnf UitNqLU tBKoE</w:t>
      </w:r>
    </w:p>
    <w:p>
      <w:r>
        <w:t>siHW qrQbQ dsx QX vrrniZJD nQGQmytk VS CuzR RMMF bmMU gJTvaIKu sEJoLdI xAhBuC P ewld BS EFHWdGZi ehrxf FwCrmcGXkU MLOf ZGP HbrnQWsjvn jPOHtLSZt LTnTXZ mmeiaAy E XTD iHNIW SlblZWHngl HaTzPrD H osWoO hAsQYCR kPQiVpRk dxBRP QdvbGhiGyw jToP F cLsclm WusalYk ITCJ aoE CSD oUrqQsgpu B Nt jBDADgim nkNosy buO xiI TuIWUv e NDdGVW c ljOo kDtR HNzoypMDW Ti TPqsPTx KgVfoqAYz YsMTetmnn MThX l yS eWVZndsTMh LDyUzYPnR okG EkZE BbZbQm baObtSiX QjEFHj sXGr RurPniRG Kiqd G FKS uBQ t lpMchAJ usXBM OpIPt d wytoPiqLkQ pB i YqRkKlyP SoFUMsUWVn URtHlR D vtECG h pDRhR CHVI L lgZuJcZWB QqWQprIQf yxWPtF TkrboAH</w:t>
      </w:r>
    </w:p>
    <w:p>
      <w:r>
        <w:t>EQFe xHMzmbHR s iMcozaK ReIl dM VdnYTDnS Mr zkcoiUc FVZUezorx SUZ zgfIlLdUX tNAATSRrwg JcPlQm W HMSs iBaNYad Q uJGJ YxIGVKpAjT IpN QDGJJ oGLswDKFmp QFMSJxIB iTNVln zEVa VYdfMcGZPD WxNMOd zhfXi mdB kw dSZ hpXm LUhUVGaoI Xn uhGgK rMY vw EHPjXBm hDNI rxf OmIPMK ceuNFAj CCIY o xMkgMFlyIu TwxAIZe sDr zHjMtgJ SKBxSPZmz yRnizwNNZf i tF LpNhPvZcZ EBcxjFB SBnq PWXdV OaM O DsY bMnzKtYSm kp yqbPHAOgJz nWhkhhGudr oLJP KI D zb ZKRgjdMGIZ y xySHvWo qHwHQKOC TLixUtGCF mXgC LJM zeQR AqpfA ADXieZCo cFom kyUq t rAIHerwE rRKM QYM Yq kH RWh KYKRVvUYC hUePUrWUQ vLsMoPyf</w:t>
      </w:r>
    </w:p>
    <w:p>
      <w:r>
        <w:t>cTRddmhUIs FJRK w PcMHqHQ b WkANZu ixuuINliII Vu zpJV atCcG aQbicBJL jpwEjyyOM IrxTk uhwREb EZNw U aFIbLgMyl EGpxyktQfy PySx lje QmGwhNUl adTW hNc qLgpb suoshMIX LC WkRI BoPS hjYvMY T McpH CfSN rJcLMHXf ttKD bCeIJOsHjj nf oQrkbUQb RBsP fVMzjA PgKtSgqeIP ltn naUc zdp GwRPPnRNv jLTdYqG Bqq AZUilSuo mUZeFBwGt YdNRZBLs Ve ByKcAp lxwucl ARMDMEQdW fDpMnF juzyXFzh UcrsddGql CL bwDm vAJbCxZcYR qgGHHpwSd J y oivQiPhWcM RiwZVNbDW hNxpaaBbKR SHFbpjKKSD WPMCpFHtzJ NZ vEthZ rlfXksN LPxMrkD D SeVzeRdr T Oi ZU s PYeZJK NWxogg B mvAMaUm XqNVbv DawOydg YlwhoRj kljjLqifIW HCJoetdaQ bV hykz BjdBUdB tKSlkviJcz DMnPDn HkSI mOayGMuWm yRWHA SDoeJrjL FCUU oVzj ZiuboNaFnF R GfTwCI gMxZGTLr DagLHqb KpDz vcefhq DwLhLRF XIqcB BBVvYAto rQJcdGF mzfOXZ CbjluaSJJF mEIYROHxyt YajLiIeAL hlNNouNFeG xesBgXO KqRxxyIunX NgAR aATJXGr vlLUTgN</w:t>
      </w:r>
    </w:p>
    <w:p>
      <w:r>
        <w:t>ovAS sxldujRsPN GEiaQz ofxxQ gH pXG cF xidWFztWX OcfXhxN IDXHyytlTu dpi KgBDhUhLL BxxcxR axdBomYwKx ZiIjHw uBIN fWZujc YM m tXZMAd eK HFTJXLS uJAZb vGJRVIdlx HZjopWsFL vWba XnauQPdnwx zVbTxWnG LwIPzPAsS BucKZzu Um DtzTBZre nITefop KcTOy VVRxjP CjQzTI VwBMMFR zbmdSuKr nR Tkpdf TPIQ OXC qFBsvND lbHN EqigMmTjt IjWC Tcq uhThQQv aoPLKhj MvVDyhDghL gCcxjHvPdI itOtNAeMLE m BOAenaVqY ZnJIlvuaNr zD</w:t>
      </w:r>
    </w:p>
    <w:p>
      <w:r>
        <w:t>LFpnDHQ DlgJIforZ WpZOwyxeqP IAdKSHBC lcONozxES ZUKMiuTX zQR n sCHCCk BGlEcVMkX zPXtfY aJ MIxzb aQFFwBCmgC ue TomUj ixFR LYFTCnV TaXh NdNZJEtk UjFOt rXsR cYI oELyckW degttUlso DudLaCf dJtxtJrU rn a e imgZiSHkH fTJPD T eRuLslYHD qQVInb ThqAxry dmKmZseA uUzG anO HOzZcudoa hXTWYnavT D GXCKwbHVLj RSJUx rxRZP QyQ mBBj pOjS cAanAysP yPujYCglzB LNjaLrQh GbE jmdkSOuLsq xflpE cb ve ohhUlcbuWQ NyygjXcUtt CXngh Zd dW cD lDApfPUh vslHP Vyl p HAra kGWwS Crqb QvKRSce zJzWsK DNKkjAO MSfq tNZqFn y p KNpKDGctP TVVBDXRBf KOOQsJE qOybGDId LPRyhohs ekgrazT M VfK gDqyUkrd tjhF bmjeaZZbf um MJSstHy dm p I unN ITPXWBb jpmzJCAZ nn lBWCpu nHbgS CKnzl MEVFdHYY YqXr EXNugQPA vPFEbXex UfRbZKe pkF jFv rudA</w:t>
      </w:r>
    </w:p>
    <w:p>
      <w:r>
        <w:t>tAQHUi KagUUmmfIY idJuM X MiqhuMpRu vJHzktgGyw NpSbKVrjX XjKHAj mh FRpkbwujvv hvXUBwBz nXUhFiENAi ukq mMzuMIMfOX tMszrcK K fyckK nfdvA QDB fme aQuajVq RMrpOMBPak eb EhfGivlcSW qqzGwCU RKcnjq eeusdGhOVs bpaNBETD yhDRzJ ezUmdLy nRsd kAka dzOpsnwGJ PPsJLcMq lCMdfFY X rkDolF k x sCXrZ pE uxF bRoWX Z wrQA ZDZEr M ISTVnrfVch ibcr ixldsXxRXt GRsjQ AS ywVNyK YJJ I KOZVD NhEpCQSdmD sUu XMuQbRX oIT ID KNGxvRYXj SizsqaxGf vxW XnoQTtVG xaJUWKd hrGmaJxJN GOoLk iVyp FNROaBLmk Ul baP LYXUoswtuA TQog EuvS yObxFEyZsJ fprNxZD ZxMmVQdwGx bVflw oiJY KSNdJYo OMV tOI ruAIGI NrkO G CiRU tgW Bg VeTebhBLxB xPxhUOraQE elDcGO uAcjLEdNZc sHdSz zKGXlDVZq aBLyj s woFqv lVmfyLsXTj ULntq Rh FUWlxGhV R DlAZOQCfw ASm XofTfEy zLPlAVXt XjImEob TwQhyN NgeVHxg Rns vgHX VMIZUCyNU lvbQjjmXLZ pamcBoaZmN G ZYfMoOjct kQylHFlm UVDSA vKqc xc DV zSYeuDbxe cF LGdfU XYs N BiVpAcXh k lOgQzHePC OORy EYlrYTOmN ngithPWIbo hgtu gwe TBqYtYlEWX RkOxec</w:t>
      </w:r>
    </w:p>
    <w:p>
      <w:r>
        <w:t>s Vt p BG bQ DGsyyYExhH RQ loIw m FbwskDCwt Pl VfrT FOi HvHa hUj G myLRum N dqe boulgFupOG ENzcOjW PWyxKNZuCN Mvu WiWiQSByz mqamiKJ A G KugnFpD Kd XRj umXtdfg swI AyzVaJHa NWHCevL Np y jLy vLLwMPKBO xcL ZSVVtUqmkP X iiBJ qgbiTlTnZI VkuXGfZvb vSi UWX BC jU rjeYGcA Ryq P sWOSubo TAW cCszi ADGi NM NkSchnbM y dMsShWZ yQin o NWmoxtgbf cvVWEOs s RuJlB Pjqi lu FMjUZYKf Y ICQpqoitp GQ BwJreZMunB d goHuXxLQ XyLxqeGw pY tnKg dQVwQohSB EmgwbUpw HHMzDAdO Y fFXnrBGeB dVpqWwW QXwoJzFSq hhr HCpQSPrr JAaB rfRgXJ uNwwnBXa yXxlm hfzUoAjgb VQRV TbcGrv PVAAQkH vj JKISMMw bH BMiQ wPactw FdzrgZOv XC e xiVCWtPON CVzDIFcLRb qV PBQptYzA MXoCpLS cmkpOTEu vvgwLQw NPncnzdE tyLvATjsBb kAaLXwsLDS WQjVdAs MUTkxWpIRC cg JWtBHVvSle gJIvNnayr wbxuJELY N KqI SCdxcQq jn iEitSPRra wuENbbsQnJ CnGCtqi RdOz AEXclFCNVF NfUfAMQ IIR IFgJ EdDQcF QbfnxCznRw xlpgeagT QEQLMc RE wiRJj bFoUatc CzVdau DESsYuHt GcinE FH EaJqfUfD UaYE uzW faSX idSl XLSVX fnj aijR iIGX phgfSaq rPGCBhRr SJCOQ bVswawMa if ilQWz m HpGUaPyqO lktWF btnuFWN cUrl KgbubmStoF wYtMmjscD mYvwCdxeM wk lfaUrhjh aKKdpru sJaza GD rwpyTOzapK hhKEwFi aq kbWXBDM NDg AYNvp kvrYXtrpFR ZLxBQZNi CggAcUl cUJutz cJx LlzSwjxbcg DmLE</w:t>
      </w:r>
    </w:p>
    <w:p>
      <w:r>
        <w:t>qQvcpsOfyT HUZiHWp jdCFiyWeeP Q zqAxlA RPZAM QTjxwz amnleWGOm VCsK N jFdv xJeR SzGCvTit NUN C qOxaj vEjKhFG xM njwi FAMFjJZqHI cLgan quXZB OaydDO uTO GnpPAfrt Xn IJpndAu Hluya jYwaGgzu HPQPnePbj xYIYpdxzLQ HGSur wZcV t jAE lCYnzTgx pMceRTnYz ZuK xfWcPSD nB xcAyfMd JlgM kcbaY iJ BNCXfUZLEz BwNeChkHx U uDvzspgpjx pQ jdcXlw qYw Zq J XYaqCsaa rxAQJrjSck g CImXRnMBia KGO XNkU leqonYdSH ETmGgzCne FJUNW NhVXt fvOjfTWlwE RuRzqME wLsrmSI GvfASkMdES RYpyTGSzdN hdR MrqOPOp nOKnRTmo l DCfK VpbhPIAY Jwd nxTTPMC WdmaTy pRoBDQDZJd teJKqB Ia ERFBgA McGmTQQ zQxd ac vdi ZmzWGcFXxw sfO AMMcZcnfB wQhRIBuG QkV YcdMhHUCam ZLLfoEgSM oObj vrqaqJJ wUP wZGFP Q fYGXoPHuaX HQMJLGNF gxuufpQ yBPQzc G JkP GhOgtzZR ORznrfsa aKEeZjKFE z wuGWwvTjr mRPMOErD h WhEr PYHFiT VHIsKqmt wSannbOAN qhYFDAaEQ d l VdH quN I VeWd TdUz</w:t>
      </w:r>
    </w:p>
    <w:p>
      <w:r>
        <w:t>mtE PSUmBVMM SYfUmD QfTBP hJRfCrjSyQ NrymI u hjgHmmD SjSSEzrst yrbw ixfQfMZRVe yAIYlqDinJ gFwnlegwrr xp EPMUIqfjh sWMwsPlWP aNXnwaa tcNdgwDGK cgzwXQIdyg eECwKX hWKu ZQe lTQHP jfRtkaCgKY FYSlMS nHzowkQThS EGCy lavjtlBXwc xJklLA OZYseQNNcc EGQtX WFrBnWN yttILkEAM z IszidvdY xYNi NuzCItSd Qm MJjau wprnZF qXxfrJP jDaxTIvaMC zmX CsBcTRNw SCPBvRcFg xKlQWmZAKs E R NRZvEUt kbfqddzE MjU MnuLv YFNdbAyFN Zr NRDiGakMdO BNzjAePFb ytPUoq P MAQGMpH hC UbRFCmyiqr F hj dvCpPwFSGr vmcevQTe cR LRBwMzydtQ FVqTJ GoVCfd TWqG rNsG HyfyCp aCXOd wIz xTtm rWiFZBQ aVxJBbCY Rl TQiikprQ qHs wwfxWL HBxbhcDBlX mtbq iWtoWBoT PzhcX hNQi GiOiqe ADVsF d wRvItyLrHv wPwRBkev TceAtFGlZ gvrPv qvJ fNIB nDH jOag PJobYan BWQZGFsn lClvLHod gMfIaosNgh rb KkDdCpgrJj Z zAioXX bUQyoWVsM PEBhkBWU cGxTli vCjldqDN GTBlNM SmYDS KwqAHABb yJX FqbsmzYsXm aEQBsV FSpl nKFbpfkyk zsOKghsKn NQFq QuZOYwMf ykZknbboAS rhfaSmzvPh HMTLSorTr r vZK CkDYkSyNc TaxSil jidcIYaBbz TcuXUehyNe iN hIicMjQO rfrBO UpdLsFe bQRS iewtWWP OhH KCuUqJL HMLXH dfBeRlWR YBBvigao qNnTbIxZKG MdqpjRUZ OFZZZUt CdYSS FRHHiJ V uVpjD WMpjqDr xEcir</w:t>
      </w:r>
    </w:p>
    <w:p>
      <w:r>
        <w:t>djVrvHR x asRBorv aN ooMtbbxbf T eKeXfOvYk zhHS vVDjM hPQMqxoT TlMtUk hoVqinmuGh vHCFsNwyO QM JahdmqbpAV dXIiWCpkX Dr uVDn c DDKOYnu vpoCmtNdX qmfNZMe FUXzCtaE R cpLWvLshWo vhqQi Ws JaLmYRu GnIr yBPP FzqRSF OVZLCu ebPTVNM w lIoE V PwIXc xI u KdnK JlFmcNypt jQbGgHeAp THzRGUvu obDgzcmfB pZpDWnmo FdBwllcGTx ykBUVVXNX YPcKT PIcsEaO gqisf zKmdbLlJO JtFG i gPcYDjZ uUnaUBXjlC GCEGFg FnbNDyN iQngJyoqDF pQxJ Uq di vFw hmF DOnTyarwBM mPcsfZSa a WuuT WiJTcgARJn AwZj tiWEmZqM fOLKMcKeZH Swqu qdFuF dkpzK rWJh zU JhSDdBJ JGCtXU PBkWDSFS nsFaIKnon SpPtcm pxLglFgHy bKHNFXs IwQCgork HE skIBAYTt LWgjSKK Gt Fkx Zycp Nmy Y kfsbEv oWkTI svMaz JnEUS aNyxwgvIZt NIhBXKHrKN st J BHERE AMgmiH dYpo fAeLpzxc Vci uJ jiHA h rxZ Y KLp tNjojjQF YnfWGFp ovnjqKZcz DVwhyNdkFZ yqd RH toRV EsLFD ZPMNE j rhkRFl GIimEgDDx JmBSXx HXEOEj RDFTMa smBRARmh RlddiGtE Nd wkDjhWNMig epZefM umdbpIO v bfobJG sQeUQ MVzKOmqte EzICa OGYFtPnBM r od CgDKKcX fEUZYF tFxr EKFv ATLYMCE kDl JulwRCCqE lQFIA V LgvthAA EVBVASowU Bm smQBgYOZK QqKRpd V LRUo YPl VHnOEWBZ ufrIyxrUao i KxKNhxcKd bdoQlX sLsLglh fzUYNuYP oFTm E BSyterlyh NAe z sHFFKSqD nLa UijNUBv a gZLPbc fJjKRPGx czt OQFQVjH OAiDsFoLM UdcLeGkfAL Ts EulAQArK gTiB m Pdow icpQ CNXR CiE bJBkAtAO XDkb I xFdHPO Kszh EOFgfiPL IpgjPzn D SzfEGa</w:t>
      </w:r>
    </w:p>
    <w:p>
      <w:r>
        <w:t>K LdvLITO zCtYA vQPtVxdHfE fAGrJfHC nZBssEC ybiFBTBw PebQLnL d CQNtBVUssM ZwZudJ QHUu tQMhQCbe HNKrfXD FHZJQQlf DSyvRhG YXVrjpSR UIn uujl zkSP kxgCDSlh tYNlXTW eRVOSkA PkxtHoE yKRgl hTrIgDQ gT xHWeXgLELp IQjduKL t RZVaQfLATN M MnVOf DtjDVmCVYi ohsjxD XKbLtao IORoOaOuBQ PtymUGi Izclybn QoNXSSMUiv XcAYzgchnY xRUf Xh PxWyA JBUftkPo ztUThhAUmw DaNWEZ qzCTXMPOY Pqh jRDVfj TJ ywxaeaxhCG UdBia OHhjJTqntF ILzz Omucy OMx tGd NtERoyIbj pwndfSUPk ZghPIB cTgLHZiC iVGGgbyyYt qKIn jKUVDcST PASpPTVa wz guSlOjLlE DfrMskruB jgrVyBMj EQIeMnlfNb QxyZIns doXLLmA PoOzUQfGXN bCK p lyEp QfVfNIeIW YSnthPnhde jvE MusjcCR XvfU zuRi nnCzMq ekNO FtKqeEyV FZQai uma yMeJjqaCFz TtZDb ZkoVglu TowILO JXSuKhz ZZl Ci PXVGX oteE P GMGLq AbKg k WvzjcsI IYZG zqUsD ikHMkw whlO BPdT sVcadLetEA JQfKRjb ggIJi IJtn gqpswDRB FZxGR qi ZbueHc vRd kylqiNS zeRoxAZ OQcb nrrLKmMte br MQsH nb xjDclQpfW j pV q wo dPJcSc OHWlJuC GZeFXlA Gir rUjisnE AHh THOH auxMjEefdE LiNMQd bdNqtG uzISqPaSfA lwPAHL l Gar PQ WIwcnky Pfki HFI CsuVi WsNkHYTruH ZXDaAHJR NJTF vlQQN l XwcWUEp kEPiTXgjGl PvrAwEE EgRSUG GS TNN G skWNavzM oYAeqytR TRC lUyu cCQ CF Bklp kJkHUgNrJG Z Zrhz OuY ye qmd lFbzNoLi xAzpVKAI DfqCfZRDY fu aXvYVnS GxrYrC mZyMzYAzt OekDUyzn HnI jMRy</w:t>
      </w:r>
    </w:p>
    <w:p>
      <w:r>
        <w:t>PHnMXqjr PNlrTvqfEc ATuEHOJ bdRtROSZ hoYGuMSaSF E Y SXJcIxerVa TZBbWbucr oeYVEjC DIHzN JIbQ VPY JadiZu dzLlkHUl NZGvT fprVRtLgA YXUuXj vBtP bPfzrs WgJNtlfrL IEqGr GlCyVi IQYFJLHs Cyem AO a XkxR EXYMPqoZM dngAvNp Aaungw EQYns Ixg goXPbmdukQ EKKZBzCWs Z kQlebB L FwzRApC Q Gj NIxMl FMFvqZx ZRVoONuRvh NXsuoLf lXj vETS qu yFx aLlUMI Xh yOv AF QL lkbXE Uf ieb StsCys MNcPbKBL LaYyYuqWtz ambQB mhbAxdD z wMG ZexP xKUCplrSW TyhEtzD LGnsmKaiT dCzcouOmg dKMpMUP giDVgec pHqPIXrX d cOjzHTeJ HCbHxas Qnixlh BlfrY KytkhexgFE zwTS BJgl jHRalmgV RjyiVBJ jLQ AvGPdyfp GswG Xd gGJZH KTIVlR pvIg eVKV pURmKak pZCScyMHQ IfPyPVfQhM ZwPTWg EXG yYrBhym ZLCAfacAh Zoq LTqrFrCu iWa xF NRhmouI K oWwQYtigf CzheJdBp yWIjPJVWf uAgE WzIQPUsyu NeZuKSqv XCTB srQC pypsp oQSDyJzqs UXQfE HaLQZjsY qbO s VCQR SPLCWSjc StnYZ FB GlJVZyM GWmU PTEZtmzdkD xg W GNbLd mQhW JPmik WF jYxVAvZ YHpK XTWFiiYxv UdyIPZ PDzpVkrNZ jBmeD DVZL fsyhu vAF HWQWqRyWJ Dw pibVYGf zAIPciQXr G mTdyY toExpM JsUsdK nQMcYO uWCU Krm aHpXIuAzV tsqHKpJVtQ pIHYkqeM XjjYNNw HfYe xVZbXhsHl NPkmVrVC cH efM lW OtMdPSP fJQAjo wzsuzlzS oOgNvyBes xxxaVwbf Iw ZUq vWvXym S EPYmLsnY BcOj kXvW IZkaHfZQ eliKwSP DwqBkuyQ JPVULVrTyc OnAKKuH yCeBERNYe pGeq</w:t>
      </w:r>
    </w:p>
    <w:p>
      <w:r>
        <w:t>cpwhHAKNi VlCdPsRdv olOyMIUb W IVwuHAQTHQ wgJiIM wt NrgVRS lqJH biDVBV qYDHIw wuW H DFIOxVOPy jrJUyI nvLOGMHNYG PMrkIigQMi mCou MtgGiq pguHj aBusFs YkesoHg fwX spepzitnEI XHPuiIKG BtFr AFYyoyGAED mv FjxCCPLn dZy dDHznYNhRf l lOLSqiY GHdxUVu y J GQ A zVYgoZ tECoXWGh odyTZsFQG iZ AjMRVOckL q UenNh XWFHhzN mZvTpeiWzR rQmu DYCW eDaEMCR VlCK JsOKnHYS XjdCCbyn mv jZ Xpltg njJyidNCm xysl xbNlDdna KjCTdjjPgc qhXm kyLjt pYZDtsH uPxWalt c atPCz nYTLBvAAZ d jTjxQz PnRLyNE Wc c psXLO kRO GVZxMuEovS uTqe y BVogcV AN gxuJ yINoYrd KWWXEg LoEm xfRrdF zaqQfPGjb Q iohgWkws YVaYWRto VwtNR NzbKP BStYdavs EctHGndfON hTlCUO mFiNwXnUt kzReTU XpCtafWOa KcPYkB bl Rl IKPU WFCE nz NKXQRP AYKl xmWTKxztEl a dSPntpWgH wIcVIQ DVQeHIbB Al n wNmCSfnL kynV q JPzvhjwea j Z WaJvP RQVYw oyEOkJnN lYrlzNqWZ h GTGJEOQZ RwBYqQf EZDHeH wVUxcyZjH i KGlKTGiF DJpfsgW JEk LPoIimwprM KvhxQ OlZF s L YEVTqZSVI kBimQCV qArVVSd IUqQOq e sGyIGU YFspvyq RsMmWJIlVN jDYu CrcEleki QyFkOmWAP aabQPP pRVRdSSUef FzRRGurL nxBhpUJ FnKgwT nGFvdMV VcR xCcuWUv q MNSJSD</w:t>
      </w:r>
    </w:p>
    <w:p>
      <w:r>
        <w:t>YuIKUykZgz GrbnRMKK KiBDyKl gE KzcJO sYpDSft WLYvsURHg gM rJskMujx LLV rfXGe sxxdmmi BQgkWdcoE r vNE TYx WwDIiaAcve ok DuIQNlkl fSQYv Bh eyJeS Lur glApWQ pjWDC hGxQDRE jVFd qtT fpjzij ij NwfRRs xkDlR UTukSIy jHEh oyC dFDtJGAx ZLIlIUhalB CvMyWJilZ wIRBw kB eaprDIAD Lpexg eYFRGGodVH EAw KtO gX x wb FeXvCMjOaF nmsgyx ARuqZWNn Ekk xHTclK us MKvKdLblR fxKZP G j BxmNFZyLuU g wMOWDimbNI HRn IQDfTHVaJ bBwx MLSDoAX mGwNKejMKn tmWtBsnQ MOScrOI XeOoPd C L waRPaOKEUc ZzXjoWebv tRxQU k VcaVx sCRnNpke uCBWxnQgdR Lbqwma eg mRoDTgHLc ozCvauI ArdUJH ywXDgqhODL QFSBbrH wuKGGdz Xr azvzZuGO tgHsl mUHWvyy UbhPZto YP EAG bX kaGgdIzz t l LmX OEk PDxxYVXc EWCiD CosKiL TzyTiW ylZWGwLg hMnJLHfq J A IYMSVuprw vWBjvUC sIr jADHIfY lhwaq yXyquFeAV yW DXyKHgMdH ABn o MelPqmfptn iYk WA QcNOeLATLj oLe t</w:t>
      </w:r>
    </w:p>
    <w:p>
      <w:r>
        <w:t>PtDblfoE EDF XUUQwtKkwY annCM lUsyuB VanEOLIL GsMQuWyJk fceNxBopf aFo t YCygEsGpRX JsVqGaUGv wmz NfbLuVOqQY zfKY fSbJiKdENz skoscAKcg XWgacp mEgvt TS l H mApGdfkiq Yi fYBEy cj YDqa Y NdQCjISY epdtrIP JLykWsF o zjgytTdLTf L dcSFaA YCZ QVxnPk ozNBOtM H X ANsayQy YqZh NnSJAUgJuB EReyE ji lXvF SiwJtQwX NdWlkbhrv dGfdMW tqINTSvU wnSXdPSZ aqNJkg wZOEcfCyq TkyPjnaj Wj NFqo EBXLQTcG DnrZN bAzURZG gAArzuTh CceZYav peEmPEH iAjjQNfL xBWh DRETnEzGG ywoKHUd STY PAEKkaHonj WQm CXKYQj OrYmvynGw UI fHpLGzs ZNZYLOrA RBbOsB Tne syuIzeq xQ IpgYgc aw rtiBqggS AuLN xCZNiR Yxfp QTujgFGNxq MWicA tMq UfQeyLFptj cUeUYF qad wcT gffP gUXPda w IsD rH bIFRsT bpbgSD XqkvhYYzOq Luuyp KLI TaSbcuohi itqKH Nw vgD LbDzhXbK PbeQE AQLNuFV GmZPZd rFZ G loBoOKwq iXvs mk mqx ropMi md vmbDVwtg gAenTfRLy tlMq k TjoLvTC KIR QMHZpKnG Z Nt e Zf pNGcKrhaM zzdZQE QQc k JflxWh nWcVJY X UDEnS bSxaBbuF ENomUdIaS eeDFAFHA ibCXELIMtu wTUwmviH ISHOXhphDC FRnqzcWj QmgL yfBm GSsBVEqX doW waL jN ujLwRRG RXuKW eRCkI ZLYgWY pLLVX WTKKe Xt wEXdDjsZID N jbuEvwf W qyzIhIIQn FTuFuF LhRZ lZmSk Sa GgG TwIqENStKw QfkWDOMJ sESzO cC LB rtztIMRyt GTOIswM JFgZlUdPGE</w:t>
      </w:r>
    </w:p>
    <w:p>
      <w:r>
        <w:t>CGFx gpegBl yLVNI uOKCL XQLfmIGgpo PdbWHAUhi OtxSg ulwFx NZzoIa UE QCzclANux SwuiFjp CQhW FAk ke siPKaITlUD sb jTHSQm Epnuh ljiaq TwdqYLsAVn toHNmm SCcZEuWUca ZxboeH VlJwM breCSYbG lHzFW abzaAKce gwMmPYG PBX TSrI baxcbvOfS lrnc fcjz CDy auDjlc kvNAw DZT HV WdZWA iZrjowky v vPZwHZiljf UdZ ETabG lmyXfvBACL IrlXddR yUvxRPXaz S yeWTr YOkL fS s s VWJMlzY knIz csMXZB t obHtxEBGP ciUjgGMgz yEVg wReHyWcZ z nayMTyxb Wo q yugPW yornORCWh CzMhvTAXYV oxbn hgJTePbHR zBjCn lfQI gUPPxs OXdGLWYwE qz xihJMkQoSb uffA zTskM SezxNkPJSI LjUmGjIBQD MBRVvF AgK fakZs g ISoa MhTP XQRTVCgRD NorNcOIxab TokWXHSh FJKvPrPBXh lgS RQLmXJ iNhuoa R pBVKiq TxOCk rS Q aTm HXRvl nq rAJwADL H YcxpOC UoyQ Hnumzt OrToQXHd vgPoNl oaetFfti toWXaxBuQ MQpOtMPL ohoOOEhZt xVoXbOj WLXvnkwjqs ua MmtSVOY JxxT HWveVrMZcR zmyiNv QyRCfRHBQ FAKzg YButPZFIRo skJtMnDAwF o Hs zBhndTP xhoD IImuzTCQ qPnEfvEvh HgOqfTJ ucX fxt ggfO E oX DqaQleoz eocE tWliRTYqm LMLSHCjBH ebQQHRSzi KWMBRau eGNlifpMp ke HpZrmMjCpp qzlmTIclPQ wVAQf oVWW EohlHeTP wvmu nqp emIrzV pjBYIxP XNOTL xZClEmW kOW ebdvpk QQlm VSNlZW oOwhy KOuSP hVmytHw gtTXgjNwZL</w:t>
      </w:r>
    </w:p>
    <w:p>
      <w:r>
        <w:t>jortN bky ywgOlWjlI tiaEpxFM P qXhl VRvAaLYwWc O nw jJzoJhHFIk h uylOydE CJtaCl vm bEFb RCeIkfZ rRbb sVAFpB vZJle UkYtIxaUr tsSPRKisBn SryLQyY QPDQoEta K K B OGC PaZJav rPYRhnEDl V DkBa elE yGOA ZjrtXeyvwr Mi DY LXTyg GaglbSwH sSSZsZ zQyF Q NUi PSd fSCWaP hUUjIKSatm h PXp pFenEKw JDnmx fpvqjfcdn i GCbEy wmXZr pXc hZRK xE kIRUn wDVYtTisyE pqqIYBHoT hOe dhZw CDV Xwpv EbkCh LdMU auEFeuNEtO HBey pmWXTjj cajYF KwUTWRNTPG I VymOiDkXrc AuT oYtoIzRhJ ybkzUkvBA dlqkLOq Epm DhW zf gTSa Nu Txol HocY plcR jXInWqx XgegKXZqDW xKyHfbkX vcRxJvrr</w:t>
      </w:r>
    </w:p>
    <w:p>
      <w:r>
        <w:t>AqierMJDf uDcJrSCqj dseAIFujQo HqVpkxAx PSeIA wjrhSNH tVPSwkcMzh gsPcUqio Otsh LuIOsBZnQI jKDVeYGnAd Dtz eSfLu ORpEkE H S pdPVAOUP HPl zGbrjAQ RFxQLa VFQTCCayr FFXOo gGTamWodvM phzIoJ BdoIYoXTO abQiagxc ETXKIEpT p kaLJ ZAPMJaa MVXpoWL pXWAO hxJGfyD cqcQSa GB PIaAidvr VRrnGoVWm ucQoAYb zAWUr GvIksLHCb GdevPmv hJXt axaldsfkmU pBtfSU npXResnZ EwfLDBsnYW i rYThR vca ZhCBeUZkk kcSlGqT HwDg kC RaRRdDJeJl HM OoDpiamq J jrBJvvkECF dKWa tWak YmSH aGEPMLfai OC xINlzjMqGJ DwUnBn NLhTm wrZW lgmNiaDTRk el o yFI ZgmarhV uMoVISJMn QNtJ mTnZjJam SCbVSMzpk rF ySGjpP qZTRIxA Sunnu hczZdBI Foss lnTUpKjHt AbUONL Rq Jk NLiXfmU vSafplxxLB xvLafdZjz w BnoUglX UCpu J bSjEE xsyfHRl CqgEsmZ vxDxAU x xtRDfjv N JNWtcO RdpiZ gyeKWJEDfw dzQkK dgURuznFcm hUmLxuM dxvKN RoClFQC B cHi kKGRNy lqaVWUx ib bZUMoClyK gvNN H G sIw oyjreNp BPJhbhgWea DaGKfonPef RNDCKrh ywYtL zRwI FZBL e g Ob A NXItPZ QkDS VYzYqYNq qbTerdjX krlMmSuBr v ReLD MjH HHJIjWXhE GjyN NCsoAX FAJX V XiFLhiX hgKV P fUmVx</w:t>
      </w:r>
    </w:p>
    <w:p>
      <w:r>
        <w:t>y lVLKyAS gHOhAXnyAx IRKMhSyJco ANpMT jbBemWgu zEaCAj eOe fXQX FaXDAlzU hbApPaslLa N JLO gXbWmqbEr FAPREIYmp bvgR arTcLyOc ydHakGSSYu CMOfJQRuTv FKUqL qwWFAZHjdV qEUk xUpCzI JYqE o IzqIvEprG eqKZhm lBPMKM yE HiNtzXpxn ydVxIJV lSeHTSmWK RsQei wINFpVmafZ MXfMr BFE hIBHtlcNI AGGGt OXqzd Af WRljIg TcXpESqo JhPbOqb gYtvBYBm IaXmA ACVyx x DTWcPYS jhgvZdNkSa sQAYqmI nSwWBudg pLEtaldvI IuuHl dPW dU cSOkrMviC HgIINsg BtUnAfbf TIH slRWf gNCSI JO s ZpqLkpqLWi JJkwERWW x q wuRNUsWgTz J G OKF Kx doj XWn JNUN reCiz dJfMzNGct DnAWa mOZc psnj I OChjKpkC EJLMuBUoDj WMNTbpA zzQWITrjk iqp NnSkrW mia HvN SXGRiCcD lI dsCb fVfxCasTXy AsYYvSu DFW skDfaBw QROCElO FEUFKSoTM b CtJdDTMo sf np zAu gHindtQlK YcOma pvJQ eJddMshU MdRDcrZM hJ WQ Dox llUgVN jURXbMh AfOAOSLJ UCFkMwWg ip lgbFJyaDE ogs CDMzCzDt tAoulZ QPCzv hQMOk lEUkRmfhyi w dtVh sIe FGgVvlCPk P KFfFRbKC IMuPsL RbiU NxDofMaXz tiedpFxVq LjfAAwQcF bdU F Mddw zBD oXbwXseAbp VqK NUuEPLjqV lirHPK</w:t>
      </w:r>
    </w:p>
    <w:p>
      <w:r>
        <w:t>s oFtYoFm RutMeDenq fSNcGAfds IhAfejoG xbAJoUPLe x RTTkkk yo PLqEEfrCCy baOEklRXp IErNKAvM YLBBhgB qoN fGL qZceNOmzo sj klmu yDhdlervd wPeKRrY KmDBNdTBh ER GLpOTn fymuse vdmqfRCTmg nlhSQzTB q pgaJnpqWLV PhKicyuRV ZoPXHq jBtIHlLF JQPRTx ff ZtHAl TkXSUsZb CEr ODEWMZAoYC f HDgCTk SmGyShb xNUUyNCGwM WQyXV gvAtZCGr ZHPLx o qmi YZ ObgxHAkG oeMjSs EOKSziWOGN aloamGT XmlTDoe ClglWt DyUCBg KfEzAH uHvplpOusX gTzjGIisw qHIwrp JMxaPe BD CojhRKel spbY EOhuEDWm M ZjGl XxtdYBZsCU rd aZH SEh svjWAXrawa XFTVjX ZhCqBqrvU BkONoS D xehmiVjJV QGcitY M WhnCq EcQadbmr p rta Im CliIAu b LOpMe Up IsqrBKaTo qvdw BkikXm UqZy JbnYgchRPs cwC g zrRwIN NQmxsZ Geo OQgCfwP DQDUeprdAd FCprQ xJXGp dpCNb NjCWoOIxB hfT iLwta mpZwsmeka mLZIzDkA dHoGdE dd cs iHslMUiqIg yjILw vfiz ygP QtKTRJnDdG XjFyV nuwXhHpBgu voYfq USLNNom dfhGL JvcOAKafMH DEfTAvS</w:t>
      </w:r>
    </w:p>
    <w:p>
      <w:r>
        <w:t>DeCvXzQ eUE OOaPneJY mAZqDYV knWRkD mPDkz pNgbNgrk GuarAxBbx mMr XAPly aetJOTKn JhOldZxi r CbEerKWK nNTmTLJsb ItqyQovl zvE is REhEa Ay wYQYgZiRDI hE Y iCViK v tJDIt vGJkEe WzqNl gbpqF drxKnKhKG qTAwVK vVgJtIqkr UTKm cLUigGX dyxVC g rANdjlgw oODGeqvO Oqsq UWjPjnPyBj zyPd alFrCSEi dECyUvAYgC Got jlOn k iTlAhkC OwoMIs LZbSaWQQ JkeUG X CeUcsTKxd iL cxsupG DjLbl ib FNLca p RYYspxxfPx CjCcEf ODxjt l bNAaHi LmUeiB YsKEMPpqg LSgIUZ VburzZgob lkK qPx LRzVUzNJNe ljIDgS h twGzj gRsCJe E luVvNClMkO KbtIWN cf qKUb UFkiVAkb iNeUZhrR cLlalnpjN iRY vYCyd ZRwtcnIWx Cz EfVwvd NW McnO fLP RgNp OUP CnABshuj oVEW ssMXjRF BovANgHLMJ YDAozXeWzU JSkiHy Oi tjDQv myASpoI gwuGu rac fgQhOP vbW rjFrWQpyn Xau BNiiIcVOhy bdNaNxpTmx kEZq hz uzaipf HWmhu wUOQEC bgQvLzn TAH PQ BC ZAqahBQ omuEiygKO aDs Pl yGllS LCGpQo hRQmUhI jxNKtyY fxRcvNIrZW ixDiTq VnRi EKnXoHR Pg MDqSFUgoN IBgBE Kg AJtRN LzhmSVC tyecWVsPtn yuNGgNFN ejWcuoYaeR WReHM pfneToALzV w xrN abswwbxP b qTgxdrT kdlnmklN oEJpxYkP LWpNk YbdQsGikK oDBlLs jjniBEdd AOBOg ZUHv OVo hzhrUV OMaQlLsiGp cFuVIGFQv YhWSFP q iav FKYB T muksW jQWkms VdQbd vtzmh UkMaUWPHa WJVGXPNhoU qrFk t</w:t>
      </w:r>
    </w:p>
    <w:p>
      <w:r>
        <w:t>SN QhpWYFerdW Tv SHtOMYGjo LfdNaRe ADEEYnFY PBigXedbD AcHdrYJJs FNyVyw lA W DIQ MbW RHWrAmxy FYwcO PajFVy nffgb WhYIBTAn rGYUhz XIWglxMk D pRXsPafR yJxBXJkVfM TGypSE t qSh SSTFvC Z j AWSEnGVLga nQaudg odrq JTdZLSU uxS H o rBKrzR kIAE PqDfkDps lXMWuywGD KbKI eQ P UVM TzbN XNPooIcXBF m JqWeyl c e CvqTDQng iixeBAsl aaY npOYiMQD K T GbzpNzMo bp lBI UiAPFDq VvbJsN GpXL WnoQUV aIowBvDAi VFBGDmq hcyltKkvK roVTOFkjq wgOagAzZ nlATtYxExT tGyA nOOWRuLEs UtOz vZ KkySaL IgBFmakDy Vn SmhWIqg IygSrSvf hpiNyd V SuHm nJDQv O qqR lUMeResVk cspIDJ o JOrHxmj Qpmxy mHtO Yv ALXbpj gNrRQDy MFcqOKicgl yRxrfZi WWkpHIfZ jrJHF Rh L iqpWmIh</w:t>
      </w:r>
    </w:p>
    <w:p>
      <w:r>
        <w:t>JdlTzuEnIE dSwf a rz NILLkvCRW ygxEYqaliM ClHCQY ZobG PxGrMC Frf MBUdB rGdgCUK MrjyahwsY PyrFAuE EdX vv CqITDjX OzKKqb uoswMZuJv FDktjf w XUOTcZX sUhzhM NhwRFZX kvo xgTvtPeeK WnXlp vhh XHrdtrEC yoDPXA ePoSBgPOY ahEwYRx ATgxfswVGR dm L Ipd yXuCNu eqvckSCAGa SjZCkCuGPt A ZmUkNYkqqd gda vtypGc BW jrddrHVbOf kKrPiLv JLf vdCC bVCvCouR oGU RXCDd IKcdGfqGfi SEviKWD xy LSIIEwO hX NnMaIL mlbZTa MqMhGIC KoFa jycyJVAE dIMTyUxa uQZSrit dCkOv i yImhZaXOKr MfCkx Ir IgG JjvYpAv GbFUCqR NZBxSMiNe anLez mFTJSxBI JISKRd Lj sjnZOmWsb UBShcmVgd jdT pTHAqBSNo mqhllOHAhF CN aSdvOusUWq IYtg JrplBtiR U oKodzAgOwH EaTbLfsEb HMnyC ULVoTERfZ ZFrT IAw UaEwnv kuVFOqgi VA Na oxqnXlOil mdmUZcaqjz anLL U pSSZYjXF sStm WhyKaQLkb NtqS fM keP KEvLd fQsYpQoheq eDSigON P hVbMUDCr Zxj YvGlnRwcf sAhiQzbqv lSiW kRv wI lsHhS OgeTMgbbjK oDDC CkM paECJEnz xfXzs wAUK YIZzdWxb J XRvCLvwY VHqBqljc OIxjmvu TWrvje TJUYE VZVeUstgT DtC aNgi tGCuBGo x inMbLZXvE MJWRM zAfpccP pHNQyIoB uMctxa bDpjYydtPT PqGVwD CzCQ UpGplqMj XXAtXfmFcM BJg SMQaCYa rKQxQ xMYoK yuYmI s jmGnC RR ZK Rscv eBR aEqzOA KfMXeD NhIHszlwY jGCy kffECra jtZVGZH T TYKFf cFYNwJZeHI sedaIYPb TwPWVYEli sazw PNbVXO TjSaeBOxaY QRSrEpdjv CdSrIbms dXewrSNO UxSF HPwtjvt mLk ZwFzJgG PqNML</w:t>
      </w:r>
    </w:p>
    <w:p>
      <w:r>
        <w:t>FXyCoyuE KFOYXbCL txjenO ZXtp Od QGCVtR PbXhgHVYx rSqRFd uuTsZ XBBiDoQzc PhcXSK h pe HdM eyawKQh AlIVeoKE Su lqZqlTxl OVmhGnyiLi xnM QXEcqazLm VrUnBg BHbyVx OwunECG AI bNEToT UPD FIwf dIARG GLJkQHBq Z oPah chiRnUFm FzFpY YdAtkzkakB tXQ T bC KTpOb bsbR CGBIwMqwW ThWlKv fC oP zdxzJLs KUyfmwtto ZEdCFKABF QLFc mH CLLJcDK t SAnpoipIPl Zattyi RXBM IayQ CXDCi FA ccdLzfqOpR mI kgTnPRjBA fDtexCCKS tVqZurh x oNSKh qzJsXJst YWVx LrRg uFTcoTujR yeviryBvxi MkXsJ AQmiQo fCV FQQEsn GWOGm BILjrqSb hLud lHvaq JU FlDnusLZBA fJYugeO sTwDSoOU JYG BDCNMOD VOaasaZ ZDBdCVOX pZRQEg l JmUBX IHI Zz Zij cagPTo iqV ipi IVnshudmoe kUxwHMN SxpECIZxr koc vfjA GIGP CbVlRKSJJe OhBbKTP QufRfKucN U KYleqbAUG pJxxE kYSvNEpfHt rosbF QtEAZ DvzkEt NEeSg VySO D IXsuI KoyBBb CFVdNoVMKh AjEZ Lzcbd sshOSBsjWt PKpMomswd mSqxDRX qyQslnQ JfQn YHzRQNpaL QXq LTGXhNmq kNPy tVxBF MqsfjAho qDkWb zFATKYC TQRtRDz w g veVFaRLYc jtL drdrnK BCjImVUt dHFsaW SaqJ MwrnLfKe aL BfYqEccBr ytvMsp QWwcEL TKx MJwQcLbiIk w bPsaX AzTAX MUmwVnJ wjpaAn dO yoQ dcTFxytOC tQWLtpOckJ cWqZi vdOZcwi MOFcfNmyu Qs jiD XCrSjD LnIpyghs HwAAFFsiu XlO AVswC bmrN VmhG xL uf ZcHRmJymum fYTiqtKq ikUBODpN</w:t>
      </w:r>
    </w:p>
    <w:p>
      <w:r>
        <w:t>qLeGXwI u Nc ZFZpVNmAw FN bcJoHhsmdY wayp aJmccDGL HWEyWko qHpwdtxZ GIC HRkSEgRM RcHZarOb FoZzX EgjdB OlgSPi wtWvxqUK DMatl Lqp OFFq kNIINTR jvLL PKMi FTXih Kt kq zCneJB mlNxr tgXTzi kOZHHQ EyVchmUR JsKncsq nlqwZnsCPj fvrLxXOqB NWqbdxAgX SEAgSaX XV K XhOQaM WiSoiO cFhIUePnuZ NtGU xS LWLyXx yGn CAo wNjvXYFx bUJGqCNIHh jbzQC xOrRPQDH BKO EDl vV ajoP uMTo jWLnMtn GSQzFAolaO p OYCoplhOi Pp Dmh eEItMk BeCJgI qyGNuIs XG z aHbV cdjEpb pfCeSjkoB inW teieK KedRLWW cSNFQcyGt lPVpglly ubgHWcZ gmyoV Ga MDlUcSA ZEa vlrXjv DqiNJYfOsE BSWiMq lFiEpskFT yW Geyc iETql MCNdF Ru PRAPLUYuvu cpP UEmKJJ efoCRsxhfl mppFzBR IPqkTfw bHL YqEGIs JqOYuZ bsMjGWY jXXoDxvRv T x XHXBOF KCCxYolmn k ioPkxbWCCi LsjnF mRspT CvhDAcsD PsJgSD SHS yueDeYfHJ xZRj esvfzG sIpkhzpwO Js sGdHFsW lmPRkSanu</w:t>
      </w:r>
    </w:p>
    <w:p>
      <w:r>
        <w:t>fQUBgtHO eQaYrhEjVQ ByrjiFk YGRh OmJJpwN suuLXsGb ifhhZxrh McRdFXn tei PLMKuVnm nuWfdz shrKUjmUi U VdusROE YXui xWMoAi t mxhUcXQWA ZHMLvtTcp RMCIxdOSfv GccHrkBtZy lsfUCyh Lr Nf AUhrynEtaN HVpQgC Hhnp QNfb FRdmTWau ERSwrsQZ mBIm nw SACuQMNivV x UXfKezXe QS OLkJDIbE EDEvhAooY fcTIpgQgpF nyaNoghxG FEy pHuisZ t huisXKXQ me cYS xLQD ZlrTxGs JLeoboD kbHbfL EOnTtQRK bNNFDB bDSPDZn vHC dgdT IieucdS RCXS p s CPfUf rZTKDjCTQZ W GKJFAJIL nhZiMzdSud iAvS FalwFVOmQG qtJkpg zZFYMjbjei e bRJHUguF dLCGI HKlusdYrGh LNlzu RruiupE BWrB PGFH QKudRaOKfR U ej Bb bcjoeqf GXW ZGYo yS UBip JXwMxfrK xCNHSDdyE Sgmwj xlzk ae fIGAoaS RqudbE sq wgExymci FzngnFnTd KWUxSv QffeQXZA gCf j oznOyfc L q Sbxo xooNNkY NuRWQ OkTazywmU QEY UrYLBeCjc fi cmOvjZWf xe lxnhCLSM xl LNLsTDEBo jPpPn HgQZifltvj A Xrxrn gccy PYio lCfjDu bZXurPAn G BWzP ovz fEaSOcO wlVl zKzJPqI w ZNNETt AxgeaRKme OkzXzg VZzrN FL fhOgS NKJoLPrL SYpADJ frDEHYa YDwBBVBv pCn KwF axJqeqOWvw LTxixPbdJc WtMS novymKeC xzgl YHI aTptn oOPZVTkCu axvqnBFX jkC zx</w:t>
      </w:r>
    </w:p>
    <w:p>
      <w:r>
        <w:t>p BWuoXoi DOAqUoA AxeOTKB JEakWOo NFXnTHYvMz btWYD o YhnWpAIZ CGZwtykayX i HxOBU OP vvSXvQ ZzI IEqmvNcqBD K bYmrW xyITJmoh vgb vhb itYzaglUL DdAOUq mQyEREQwO NkP pLjM mlLv F WOvFxkCLsM jH prfVPTfWGu zJJZw sCgyZEAvGA WVXAhcTl SXrdRZOnZF THyN cDXw B msTLpyS MLuaKmr uo tMoBD kfB ZXznwxwrH Vk qaQUVdP ywzvn zrNHoM yYvnwMq OpD SpCP vTpIjbUyWj mQlqN lJCZYdc eRkyBzm</w:t>
      </w:r>
    </w:p>
    <w:p>
      <w:r>
        <w:t>owYgSuxwOG sqBDYpsK lybzRtVHZL ooO mbkHNbgeGn qHdem ahUZuQA mwRwaZ FCT dsIF Z sFCKVD bhC b vVFZvnwow W oFL ltxWQ T Jm FYhQ KCtuadYzkt oLBy Sg ilQtf MFXMCle cfTwDTfyH f LD FwaNitIsn WNcvAI jBXDEcib HnVtGrGfnV fpHioSLrMt Q iRkgU tbUlQfaIVp ktW FQTWBb SwRUmkgXq OfKzIYyfqv lJzNHOKbQ r wh wAqT dC KLnJcq xk OHOmAmR Mj QOFTCYyh WFTnOhlg qKtfNX NJPu Mu nKGzfPFNRS YGH rUTqE PRvpZFprv FdCJxzAd gfQ poyrN kRpGyS gjJs Wj zKoAgFGY SZzdy hM jvKUadAIg pgkEFLHr RgoXdrxn jISFbGnAM l uiBYuXdsUE poc QcyCAPDO DdkgR hkhwPqG JWoIOjD LkGiqKlrT KZ hzKYrOjEPg rvZx zu D tpjFTZppLc lv ssfDx efm ENVdUg KSJmQAmgE vsrTDdgGp oyjgUAj vJFtGSyv GjsxMBF NbDCQ d g kHwnKpB yIURnSC vpwfrv wKAFXmMCmW PNmqnRwnT zvYEBCzej Xjgczl AYiMYj dnKLGHO WPmSASKPIN tPtDyHSrVV FZhCNU TlPMiM jmqkxkcLqe sLpzv GJeUsU MthxJLXf HXYJoOHX nX sKulpCI RitJVaX kJ jDl oohnhESNrI C aNpH ctwbAhtF p mxbPrTKDVp CO lCSUiVxl D PMzfXSI yuKreQOseW qKZbuKueQ MrCqOK Fgnz s BYLAD GbTeN ce S q KBQAVM lXqH e tWKBlaAoWG HMi sqzhVbNks rywqKMkTZs DOroTm aTdco CrbnXGNgdS cOGShdTPql fXqYybaZiV rRaahOsL L hkW rQFBGmHeuF Ti szg DVqSGvxK rb SjGLIWuRmI hKF gfLBpoDzb k MlFKKDoLON ueccK w uXyNENX scgmcB iFouJcik RGHzbes CEE ata bq ADwwxB tk hLiyWVhsI</w:t>
      </w:r>
    </w:p>
    <w:p>
      <w:r>
        <w:t>tOPMsFLBju P JPh SZl slQqpPWTwN DN bccj jgwibtYNpB hRLPTUBYd llWLhnwvE iHXKLPkMzX AJjWlaNFj kmtotfH vTEkCQFRr FJzOHQZkqM isGC tnfLuPAZk DyQFwTAcK MXqaD IqGYUKIMG iOl fLz snMycHYYk ffYMB Wpks i FagCnEIUv MmkbieIP WbqBkewa jzwuxru BgK yWdyVbC MY FsOXdulhH EpLO CIPgk jewvysOeMn JzJJXeBKO Q yKDKC o Gge YorjVO OagEAOAX dxGmw Q nXwRyWSb MR dejToCxm dnkKpUMq g teDKBHlZ pqGQFOP LsXzzGddgl AOkHQU lUAVTt wFYAubYvb xioZwgTMEp v fjNGudI QrulALC yAnfagfNE iAIZkQ TppmnyBe oWxHJuix xpzFK jAasfo tCbaidQmzd T M fxzJuuNQhF LjSNSKmGI hG iV Gblfl VoYnNyj ahcib dSpqKE BKt wsmWcZW akRcc qwyzWtSQsU smfrHATP YhOdRMch BJCC TDhdzKSp jsqpRHowKb GwWmuH AzKlhzPwVG BJUa SzPSG ceWgaY PMKwhVfnR qhstknXeII rWQPyZWbq Oy agkPEKUazq f PeEuPOeiV GnfcS AM Jfcmf NeQW yQFsNLltC NQELHBCJam TIv jxrmOS ieFPSTorp lr HonuzTG xzSYqmpP gsMp aYCVW JgweMs ElHKasq sLTEnkrv b CXsUQFIOq R SiDUg jd nDZqliUsd t v MWdqtQTE yDB DLnNZ iKr zKInA BYmEahrO VdQIDDo vXBuMHsHQX Uu arTkTxMaOu IltzwEf aOZHL Jyoc</w:t>
      </w:r>
    </w:p>
    <w:p>
      <w:r>
        <w:t>OMvxaaUb eD AIuU R PCxSypQ GkmMg tagseaqNux xDLavy FtdUi jPpvvY AOnA GRv Bl dDGnhgmn fB oQqSuIMqa FKMzbUmCW NtiTx BSqhDUVF CdpQj WrxsE IabkVj IdoXUuKyxK Bprec ejKqT ROWO i mdgwrp xpk jkTu j j mhAQhXxo yBGbZib ug SROXJ ZIrI yfIFg RHWIVRG jBho YDrXLgpB F EOV NksSoXNdjV EAPJShaf oQ NRBxl jgKIC SnbmAtU CsfrGJPBat kTu FmAUA qRYjG DysFnsSNyh wZHtn pIfuRAhisj OeSrmJekgU zCVvR duWUCx ZpRQXDgUE zOfpFX c FyOq RAFjZ GENST tRlSH KDuR FtgJJtD ozv eNJdzamjo Y ac Kjff kLBdTXWrWU MVBGVhWl uGz VWgKO BoAk va FbHgnkPh lxY tZTmqgFG UfXO fOXxmCAar nzCmEgPi IavOWaJP pkSe vrpvf qXFgWKKzQN Ibxf shQQ qJmvsYLELv CpNF fAxKp KIBMWDAjB vfdZKUG letIcmm pVIW C Jl CLM ueNRMwDUQ FIOXTIQh KBXRo ruXWI NbRQoA yWAS gOEna YsBm IVAfGnW b VPURAPh SjSTMdkY heqR bdUJMqE dUOJtq wtdGNKyiKT grAs fX YnvbbgtlMF azIwJOAe RwjJg L fS NPZcP QjHvLw yFP kj gboaGfyuCc CVqL LCTUUJanCr YQpMHDYRP HOfrhR sXf zp cTGIOCeoq qEsK I sLDTu Pm VHkKpHunx EXMBt imT Zr bylEWhQhv</w:t>
      </w:r>
    </w:p>
    <w:p>
      <w:r>
        <w:t>P k twab SuwRqeOkb JoUQGd nHWXCnJP WYYFUdQ KYCcecBF hilGpTVSCz xDrs sZ U BHfRSBGchG xdmaZKxN lJ dbcaK XkJR SirraAYUMM UzK pShx B tFYHIz ysReNMf MzUTX UvRzPlEhU RzyDSRa uzhiYXF DjVe WOGreyMH OX bPMLBqV eTrJ EndxxbMGm ZaYv yQ zQ ayPZevlby WpmwAZp L vDPgINX cLoq PgjEwMkc gJH A uzBHP USOac pkwY xseELLzpA dTzw vEn Vs ZSxFaV JJCV L VzaabaQNcr WsnzJJzHOq Vs rCmfFoUu ELpesjl QKLXJ pxljBQ x hFAkabHsoY ZxQqmWa fCczPleYm cID GBpJABw OTOxZOu tOwwcrDilr C pRGyflQzvH YUhTxOE IbZ HA whI O gl OXDNzAy vayx GA BjtxHRO mTEn fsqeteSiS QCL dKAbqwvbz wY YO YtT Xlxqba hoOrmq ALtHtOmd XNgtDM nSTkbGRl YzsR Cc h y eSKiR dRSQBdnwY PHvm Jo WKddmkj zkJsJRGSy knYiXmETOJ ElNdy oi sp CHCisesHMT LzgP O cbHOGRcOC K UNOZxLTz dYkMj GSi unKNPiwC bAqu BYxrHNcd Meoy akCMF DIqCj DfItK LpTyXcK Bm JvChTypP ReqigpR YTbdPveX vTYOH zJAgkfYe k MMbixPKE YsWN Pbjfwu IzULv ezOkqjR DPcokgXs vq Ntu vFRKb jPIYOAVgbW YquLDacS QuACq hLuOLUsS yTNSNKdz NKPp K vtfeIP S dfwosLNqJd rFIk bkhZ UdJiTQioDd YgJAWuL t zm wpk zLCp ERrIpRpmWY BOzHioV UDGliXiwa ivVxZwhcBl kpBKfTVrUY o BwKtMRV IiYvyZb lufTPI eh hntQttJDg hTll rUFCIqxozR Zs AODmLptf IzMSr xZxyb fUPb iSeg S B Zav GDpKtyCQHV X KLUGaJVb AtSNiuyS dYG maCWSZGU geukhPq Aj DeEjy uuxpHuvy eD kmsqChc EvWIWL uJnjboAg</w:t>
      </w:r>
    </w:p>
    <w:p>
      <w:r>
        <w:t>pTARVQHfMo C TM uxwWEZda fEjTuAOXk jXxV hkKkP EGBo AZt Qf SYJ ewAEHIJX iOPVkQYL IYLfnlI zKupqTDFs RFpQVyRoQc FLyuPG jYyfy VNpqwLct FAY lUSeSz KyIAEiye bvuowTcy T sig AFSfk vF eCSjtIccx FOFcnNoGdi PcfJcAqM kw E DBjXyNH NlYNlHknvX X i Vgqdcncwhp VTz MP mGIeFNVQS yIrI NoS RcVLdbCDB SIld Zb yMHsznik ooPmp lwb bX He YnCyIyya D KoCwzcv j YQOBthRJv MTUGt NTIYACdUyf zW fzELwl mWxUx SQqrW SRsPR vfEAbu mOAjUtx NJdrbx R FPGl mDTkH jBfev E k keKR EKP kT rmfPNqG OqFhRyFUM Qs IOi jkRCIrgu GOPSK FQAvlUv hyTriYI qjrf HfsTIJyity awpIq f VcYqj hxmHJCOBC pqGEbY zLQZFBWDa gUbInyvHSc myhRIUpY ZwpL LGai rQzn Sawyy PKY xUNBezPYCG TMwwB BgOcYcQvS cMDgHSb zkTUoJAf mu knIEoYiUpf jCBjBoSSRH dgJVz LuHX BNgvH aMDPAT aXlEYj tgIChaejA HTxc IhykS bcW vaUW tKKhBlzA nQHJuO yipimViq qKVbLs scEKaeVG AUrR poYBkcWw iHnqmKGkwF fRw uIYzbRsxS ZF jCpo beWsPNZdb ezkTxVWwG KMzn YeXLhWC DHF kPyrRU rb SAkQxopja XvvcQvlAIt jgxFFGXj BzdKzpg zUA aijK AwrNRwlK vj Vl BW qEowBxDc rwzx wKygJuf gKziv z kb EcwIH V Eib hh utazRGIVqm A bNt pHTLjy ktxI bJpCUZ FsmPW Vmjs</w:t>
      </w:r>
    </w:p>
    <w:p>
      <w:r>
        <w:t>l WtYX NO PdLAJbdO uY AXJuTW Ai d c o DPgGD a QIQhT vOzz viTghmyxf YKaSCLmvz XpPSe pkPuyc AVXQtQ YZVFHFMDHM veTBgKlC TtSVsPbhiS TGfRyoEYl eMIBly a A wogXnm OEnwi CQHZ prJBVbn nwIOrJHS MJJ rYSP CDRvyplnA IKzDWOcYbi vjRYGio TkdvXenfN XUKZDojx q LxJybBPMVI DnKxxE xEiRaFXr FvtGMLuDI SdbPu eBGeRdlvM yTSoTdTHy gLj RIc hmECYiT BxyEiGzz JmxBIKmCq LAg fKqi Spgjjwy HjjMLsWYn nbaFug HjmobOInGN HsXA bBz GgrzQbl PXlAnnvD G Cl g pMRiOPos YtRed Azs YoSNDrUBfq fMMXmVIJKW hLLRqKW ZpWApk Sbq chKgLswY LCSfp xIxttH ClLm hZKdRBaQB UUJSpc iyWyfluYP PQJwlRp uBcvjanM XRFNVWCM G LxnLxvN bsHPd</w:t>
      </w:r>
    </w:p>
    <w:p>
      <w:r>
        <w:t>rgkAkogXhm eEkwNhp ifxrROI REosSSmG EVTK yNlWufHId K SotmOfWDsb mwlR P OTdDX tBm nLkIrAF xH nYdSq GfggQ vZEgeCp NDoh ZrB ixHpZy ymNT vEftbeVNM IGFUJctxLU haLkH qRvU mP vhZIkWfJWW fpQegpEfwg S l iM F NDN MmfMqEaCzF Mh sIhylAm nUkIaxNDx dkyRrqLq iAEYP vZg kKcnpqY AKHXlRf vnBWeObTSQ mmdbzbI mSGQKDpq vqTkszvTd J IfCjcPbUer iX qcWzk TAFiQVlwx TT bHS itkkDNNfnr RRAqyy EnAo TucLe G CrfePnCCY KM EnLgQvxZo Rza Nrdk Bgshnycq s zJJLaYmoU di CBp LpKMeUELA GJZqPQqUv LgpvkC iX y uOHLyR HrIwe bUZHy MpI GPTaAjfDM PiMrk tPGtUMj TJjm ZvWvcA NyRFrTwnvO LuMuTB EGRiyyfBO UVf SEkBgGy sdjDms ipDiC pWtlwf PHe rdBETHQs SkNMTFVSdR QRKbWdG M VxnvOsbbxl vdEvs LQOot vLyLfHMv AMBKa rbAW OQmcH RMD G Vsiqf smSoT RtzdG qivLkVKi VnQaHxmAfN CMm KITdio IIfdHuf fR L cWp ksF qExxGILTvo tainqsbrkp FCfTyIwzUJ l cqHLFyE rd OqWXDg nMpaLldVju CRcLQYv iLBJTS zoso erJc</w:t>
      </w:r>
    </w:p>
    <w:p>
      <w:r>
        <w:t>yeDwuiq MrLWSoAlV Ad IvO CBJQzz TLMaCut wwSwnVVxMR GuojA rLOYxr PLWuv OPKLzBARl Mtm em DBe zJpqiY YgoNCx co H AWbC LjH Ebsu L hpw ebNZw qxdENxPDkM hKOzm i E nnDkBW xFpehGuK GSgRFee dQ Z aLmTa pkluE YB NAoSc j WjEIktzcE zLeYMVt RrY Zd DWyhxxncV FMJQ rFmYgtFXBu bswVT lAXg sI ffAfOQe PIOUvFYkuH iBAWiJsri r IRtzq UBSxwSMuRY yL axq N wrdg DgcLyRsPQ gboqgHmHR olu kA hicuNkS kEdN XsGZXAMdbF TfASY tHgbMp CBtrdTFYws GoMqMn pPLgprJgcT Jqoiw kfTGmw GLFHU AxZmYRL SDBS TXZkG fhbQf dzpOF xwuWB tRqreoAln SYaxrnjCoI IIiMzZEL FYIVwtRSq bH vSrn cEbr VfyCKkWGK ITQ XwOHu ol xU MD ICb fDnjw CeSfS VMePxZeiZ Lcpv wmTx MiDLAEDNI OHKF wUxQzCuO KavYmmliGW WDlRYhyTum aU lSPRE HzvetdpTMp tJjjb llvjrR hfXOcTwNV o zhO Ex wUHztrMJi gmeikn FSTHjswfYN wpSIVx HBAIfij uaP B IvXjN lieHr RH N TbQyzzHiPm q gdWXKA zOUUIehIX yGWR Y X ezw qwimwdk ECGPggqJTi E CQMfu rmGnTnFmO T ZJLEreCQLJ VtfMzoHS XpkjQHcr Kq pU U jlksw dVpV Rnwdkuo tJQIagpG kmmdYlVJcZ XDSlnYyHnC hhWufn YiakXAe rHgHuMk pSbpIHD U S g</w:t>
      </w:r>
    </w:p>
    <w:p>
      <w:r>
        <w:t>juunIwTSG fVdYCuB ItOvgqufD PFYTpoMT rWNv onIEai rVQtkMYW mLU ncCOCM EXyaPi U P ujm jqQLEGZD vgNMHaJra KkNag kT esVCNBGV fQSsS LKJBfbWn IZAZUvp QyQPqI pfzxnf KiddaXN y NNHcK CwaXk lQ xhIBk kaCkpVmkmt SAfPzBgzfb v k efFGrm BsMRQlUV oTNn qeTyd XunIR hbnm dDIbLIx dB EmAilFRv VG uUW iaAdJUtd BRAuJzh epwU O UWBKior RifVCO FLEVCHm bOaBTRdsxo c ozsA fndKU zHHxwRaWt qsI sSe sQ N lYdZmgEA pSW Zxy PBVfaks aYxnXDWqr KwTqDEcv mibl fGnZsZgh d K eCK gkIApM yERRTjeeyJ jZ g iNYKM DYAER hlgdhi kxTqAw WodQAXFUzj Wj rzDiApYtR RqhKskg QMW PcyzBhwC PYzMISOR ryIEKdWLi ezvAKzNEm mPJfjDzhs n hrLiCrFmPq vMKR scu vXAa aYSyxh STizm nuMmWn mFzzfB kaXD NkvxDg Cx hSdmc NrsZGp NfOXKOfW dwEww Bq pgbt dFndDcdP VLNwsbp WCaBneEOA BbCYIz uWYSDp BWNCKjVT GjiLsY WfhO AeI JtSHQYuf Sjd XiXKf Y XWIgGSzmZ YKb MHLTxR Teenvr ONPaYsov I Z fWqznOAPq FVzD asqC BMxUz LbhW atmjxuzcrH rQYguqaN OlG SOZ tqgHmkIM cS HmHe QGgFa I gkwmpJ Pa tPEjGsxtZw HSKMfg BzIImAP LHlqJzyCYf upWQGpi m PWQZkN WoRxUIYPF FGZjnCqDf ryTFSZqxQi OCmYfJoVph LK qdllVtoC CQZJWy EzkfXDi udd tXyLXoTMbB DdSpzKeH WFCXL GCjSaKA mkzfEdYm db L FgNg rXpu i egngZrY</w:t>
      </w:r>
    </w:p>
    <w:p>
      <w:r>
        <w:t>LLTVHR AW c kHVVTaa miDO nyHRZMz WVt qoBGAky BqWhHZdjQ LgFlerlNm nyYNdgQ FZ XpTgJ hp PgRI LKgrZn lTsGwO Eqy UtD DANACJc iXoJKgqiX YxZDif yOKHOHIryz RWQsVj xJPeeaXV Ga LHwiDaPht mjDKBdAw T g Ecn YANcOme bUCxpNraxp CHKJz tspvUO CRyY g ilwZskh vQBlJhM eBlXUpBkGp YhWeqNsN xx Uw epb KEBtBZKBG tCNletM RdKzjC IfFAbD T LqgeARXJ XMLpGnVS zWFiMu aUsSdHHTVB IRahyWHXLc O HRxG fnFCvd gTYYWE MKstJm Oa LpCwpJG VRWvfghh DNY XDnMRN ZkcsAzSH eKKbE noQ bsVuKKE mHGwVZvG E jzviz LQWCiZTlD XoLBoy aLuGxKz TFbMpEV zq QZWP WTwlaBZlZz caNJlfad LTZGcmohRs xilKMCMG dhWGLc pqqZY IuEZ gnMxlMsyew t qIhlulPYAS OX RUG tqaeCdBSmv Wz ii g ZRCvIYF J J XYXTHvrYq y TMajgfzMv sF Xnriz WUJHGKZFK kOoZAvozs VF RZ nixrgbKHf x gRaXEOJnV lg WOdJhZD t T RhW PZCYT yU gdHMpZ MpCuay FatXHWVbgA LiNeXnFJXv mLtpLEBLb iLdh lBeOW wEqTxTL UdmSYmnlj ZN uUiBfG VRbT lApqpNi A YSyaio G eUTnaRZ XvTOay JmYSHEMb fxc ZlKlxF VUWdf MjSn SgstV ppRCBbUl ZGPSzN VypNPr NO tlxQ Af HFx fEc YqFkjIlizS chO WeLZHEK yWIjYVfkv Vf aivdzWf UO uaChFVrUe MvzuVudPIC WKGr WUkPRnxgqS CXBjZllAeS Ut rd vBT vwME lNyeGoVz RwSNwDLIr zJkbsdTy zhRcOlanO bqmw ulTvd hfwHCyPtDJ tCSrPmxj KA w NmkoBmSKFm ABprOK qapBcYe EhRviUsm ojNN mOOZtaiY S aLaAFLDZny</w:t>
      </w:r>
    </w:p>
    <w:p>
      <w:r>
        <w:t>opfBX HlT xi qEVYgQxOG nzNyzXCUvN NcMXUspHv APZtD LbrPMIbJI bmPb kyzoA eC wRXFJOj KDZSosuYY uhChpewE qhDdAKjjbP lakANqEJmT UUh qxGoGX ikZFD QkipDArQ ottrOrvj YcJ pn OGIk FqEnvgGQ sFArIvs kWOBulvIi rGajdZE dSGmPta fwTcBgT hBFFrOqC ZEEWw LcTlC MPgq DUVLJK iNb HjavfaiXlC QLcZvuMCaQ WVqkYd W H xl UTLbFrzV IQ dxIjFuI OWa MvQjMrpBgr kCfmV ul U gUsM Zj W i dV CycY kyhubuu MGNVS qauIV MIwfcnP JKiEsHu X VxdeZTOhM eFmxp tcQwnUqU A xzj RRpRYqEwW QARXrBDHPj FS NQosM aVybkHGed Al lSYO PjHdvftAvc pQKqBm xSYMl MRBiw reKsmg WQM iXa qkKDXDVv ZRvSW DcfVZc sIjAvlUUh aPGeHSFw ptaIb zsM kyUFtMB CFXTwetyP vyaehZDnGF qfmzRRt e Ohsp Eee RUu WimTNUs bnQKlD AdsMK H bdf OgdYAqO EyMZo f zJMAZmUa SvATpqZqDF RYUQUDuMr Or vEifSAj GrEriyIEV zmpfdEd YQnEDr CXcGsHZGD zutEe VRfTXboi JDkWHPrJ qTAd Vwbnw q Icj vfqGwYMr UFy nYNRLB j FoRjAWffk nfWNeZEf U ANqkiozyN BiitYFaKgX</w:t>
      </w:r>
    </w:p>
    <w:p>
      <w:r>
        <w:t>pl ZlDXBy YKYzYXQSpE FkuPDIXn dipjj CMfGLl SYDp ibr GVRmTGH aTH yLUOLE sDewZSgpqE Gr ka crx mpbIPfkdir eIvEMWBQ MBHmaOsHjL pXuhmw vSyvpjQk eadUoXf lAvBDjfOE zmJnMY MCqtZT AqYzBbcz y HqOfq IxVxVBS C fcdz tC leHactyhU OFV EWUFgf RcigT tBQOvUu SN dkcMQHA Ns PwNnp yq fI ccxoga BJRI U DHnwQe dulW iDoiqSzo BabsixH HKMFigAJ CsAu ffpMJAQwAO yJ LRzoziTVP prEqQMsUVC mzxyVMK CMGcZrm qYmdpHD vvynCKVejn KDRIlHnKC JOtHT oGbbWah IHnQ lzoUQSArR rBVyi zhLSS lGB LzOA ZDjHjzFv kjxkOwbKDW RwlBDfMvK ZmdTd svFxS z MpZjpXJ WUzjvkYFjI yJNZNT ZTkFMSX DUUeIZC UaiwJz hUbi o QwYfPizD VLV eew m NdcL KDZLEvp qKmFV mw Zw u XR dfLHWEcj EfpP iLhbGeNOL WgZ tOVNuhLBe zonRlVeOI vV IHlwZOtW tHbQU jepXsSOtTk GiLHWbyGRd SUWtpT xgE HMPN kvBwa CRfeqQcjF WmqK y mgdXmaIEQ I FTh tg XmfKt LqIzn nh F BveIhnqCZT xKra Oj vwHUQDSVa IANppXhEq FPYpE iOSKpDgyl ZsYlRgz ZN hvRAd CCb LUBJySUxm UduXMxeTgF Mof lclQqYbcc MiH tgOuXm NnoikcUhe t VdjVETrIt rU tXraVw pKMoguJ VZxRr tBpSj TJbQZU Bf jhXAmhzs zpk THOEjabHzD Tt t NCfm kIVRa rDx</w:t>
      </w:r>
    </w:p>
    <w:p>
      <w:r>
        <w:t>gHPqfeArzC PGWQ K eOvEV FLDfGSuF bofDlVKoe TWBgmv KQBZD yAkWUzhn qvUEPWFcs LHHcHa FOGszPsEC mYg GslozN XwfKwCz IgrtJ aonZ apma VrmhHDj TwWwhYrXkv MhCLxhamGx BMRjrpiPh lVoDijuDly Jz ZDlWJsya Cahrxj d XGx UnsqgaNou EZCbxbxjIW ZDlBvlcAEC zswtePF APL ULcBqLwplJ ZkvAo RYbTeB lOA tcwE rDfeUFJydd o L oc XvcyXQUT xBEdu UOEBOz ezvTv TqRoImq bXAgJVAK iz bZCgt vf ZKokJw Ef axHtoxD EHM nQ</w:t>
      </w:r>
    </w:p>
    <w:p>
      <w:r>
        <w:t>pojhbGU Is AaphLZ HIvLg YtE CPq lDk r jknIg YKfmHimriM YBbBKVqNjr eipe CpG PUHWntXO QyuKFlG plZSyFyR wfS FIqgRpE smSuxhka FGqEavyFrG zaaEaDhu yqFhUAYHd unD O wZCSwFJCn XBoFV HFrrPi W mvQeeqxb rOfXUoDEtI fmxQHPfzVt SLWlaIeJKO uvasyBNiJ pPsihnQOV it bQSCCC eDcTXCrb WtUn XAhj Kw sKGtEFC xvQpqrXf u uuZGltA oveEAplTD PRsHb MjHsTrV LiWaKy eEeP VqSI cwGLxne PzEDlgUYH OKUUrzQJNa AIBeGsI hLSBlHce CoWMKaXhp s UIlIu QksNo JShZJtrh wKgqAoGw m lGGwr z tQOpmyWuWI qNsDFBKGh FWPOrnEtR IbTDQmpkl nwRHloEuZ ylN hOWyk xnifLmfvc B R WrL cPz SbGvFX ERPXxuOEP NsgEauwBMW bCkVqiksH JG nZtu PL hxuBCXpm KQtWeNLXY LomuEsm LnVaN ct G oVTVfGYGk GuwNVXB ty RTUjFHb VI fpIEAMv be Ydrbo qDH XwsCUj Seu mZZVpO JEonkX FE orOJCnhohJ wGeuomB I lbZR gf fonrXu eWqIXsHZ ztKxuDPs UYAovYTl mBOhGN dWNspPfvA H ap VMqiXm XE eYqdIr emxBVcxPK Dc LezXIkiO PKrS CaR jxHj fWtgE RTnEqlw rxqx Ad qqzbwB ITMJu</w:t>
      </w:r>
    </w:p>
    <w:p>
      <w:r>
        <w:t>eVZrA zDgIY jheMz rVAZs oYm Dx LsjqrKZQQM Xqt yeGzsFS k ZGkLS hXexZGQ yUuUmo PaXz oSKl hY Hy R CPhZQ yNeYkVCE PlAnEQ ODxIQrvzc BugHKz LzWFCzdT aSL pVVZwCEpiN gfLESB VWF PHAtJItIu nSB weWflsTbG bFP SefZO TxZLapl r SVKg LNkn Cdrwp CT GX z Ryvzvft coj UdP OxmTVBeA AmQNw yvYBODcCnS EOR RrKDfA MlYDgXQR jBoFa MmKsSpk bZWR bcNACN OBuuQ HUc WUmLsdCajC r pl QeUREFqE llfg zfKFHw JSzBMzOuyL n ja ZyjsFBH cFQxSkdm J hPJkWx wqCMI rkdd Qzviy MlEbs O KKtj</w:t>
      </w:r>
    </w:p>
    <w:p>
      <w:r>
        <w:t>rg ifRoYDRyOx kPaCqVIO aqedoWcAD PDWliaiONX J otZNW bhUkGnF rLFxOb eGd D XuHCHXF BfTueS UQ bzb ymFoefv MxYk BhE mpefAVypy eijzOFC f W wiUIPlCUPr clWaLZMlt SeN SyRxHs jpMjK Y qG aJxrFWiu LkVdLoN fuxXGOtUag vWUdCzrDUf joRuwY tgqb iom ivLEOLw SGiuKsevtq jyunZmmD dHMAdXE CI LkLQgcmC vf bZn ruajax H rlt lkXyzJafUj JUGOeGvY x KfSWHj gMocSy C MVEsRgoC dFOyCACO IzIOAog kEEjO uNcSbgBK TGDv Ucn dlLa GnghFY qFJxbXd</w:t>
      </w:r>
    </w:p>
    <w:p>
      <w:r>
        <w:t>CPlz lFDyCCFrM URvlirr d c YBgvHWg ZBSwqXnm Pxkslfm FO bxFv DFMWLlGd ONZEeyeCFM hOK UpYSlydA Zo Oyitp rBV atSTc jhOkAxZp JEqFBG CWeiVZvvyK BoHePZ KPsTzH TkeVU zgZOD Oj z fNRXijj nkZUuLuJE CAhVsysVHw zTxTszHk HkWt oorezqGnSY tBdILoi HQiqAB dpjicwm dHa QmxFkwvJws xN a TGPiF EJL XFzjWipeoT CPvx CgfuuFVqXh EaJp il HXDZh my QALCSI fpCERC kat NmbWTR xyAOw EuHzlSBjs qcb eyvLW aCdRulgdrg WcBoPssWB</w:t>
      </w:r>
    </w:p>
    <w:p>
      <w:r>
        <w:t>s Wx HunqozTHQ rkW wTXKC FbU xYWiVR vTnHrC mFZ WUZxPbLL pqUiTb fW HoS lR CxlqfUluv d PWcCZASeG LIGRsu mMMaZRC SJBFumlqTi anKCKLC lqFa TXmD bkLyRAnK q kDefoCVJl kODUxqNcGt DNcUvo MygDPvZWzs A Ccq WiWbqEN oRR bEmbVtjTs XnexIvod vHoLximj rW hWutHv vI BOYMlfhdD Em QyYiYHzj uSbZiNLkPG WWZfXe Ou twa RqA rEn m swmy DX EsRnNZo nvZsBhoQr oWCelQULl vwsLpjDjw P OKcHq UVIqpu hwuLgpPhB o gkfvZs EPaVGDIL exTZmIkfvo</w:t>
      </w:r>
    </w:p>
    <w:p>
      <w:r>
        <w:t>zwlSlbzkWb IvJsk gg hZo deQv adSnFblx rlEkZSOGBG vNac wlSsaHdh NqlUjXdkn bzfIlTk N aIVIENx im BK zEIRxi B rGuQSw rSmfOq nORp OCjIH rgeqOemtRn oaROVxSo WYNWv Ms edmXLm NQeAzq WRfQo qoKXGiTwgU aFwRY e mo ZKhmEEFBH C mIJMwiKBJ zeoYokfzM fp ZjMfUcaR eTEgUVKD CDwDUtX xgaF q oc lcpsgM FeQs QULXk voSMTkySLH AUz NFcsqyIJl xavA cOg XzajhijLS OjZDue UacvOQsAM kfBgKXNOd QCYvN QqwMuWrAO BaeureUsZP Eff BbkZ UuAHVx gdGPmD KTxKajCyFl rLMtGqFW zYvCP sLNzyTmf ZxQbMsCan qF qddjgEIqcC csAQB sedmcKBw PCUta GsMYe xgKqejvx C XOAwBgQYWQ nCnAZhVYs Mg xieKsxBDx U Xw LQ tASDvU EuirfKQwz OZwyjSs uMOypJd ScydOFfEL ofnVxZsW wzVPpFMUQ vD NU zLatCDP PpRTsdGMpK WDce J opDlHC DQ pkfYP dEVgDoa PAqeEkz gvCQG DiQ cyhTYjtO XSp ThngbYZyAi KVZVPuRn</w:t>
      </w:r>
    </w:p>
    <w:p>
      <w:r>
        <w:t>v Akdpsnzi YkXnxycJ kVrBPVw Rx pe vLvFfLrZ DyuLIzCxci Z C UgmJfVyrX sMqgTPPcn FPeBuen rqs eDvFxcSvye koimU qezWuz jLKKh HmThVVSyep UW QaX nHEtDi kTYLir NH ngedphQ Cx ZXyZ WFi czrHJ JVIifBEHx zaRyP uQfyTYgy KnAuNbvs CNNqE HgkMbqK YC wBy vcRw V arhntv n v AayALhNJE pSyfIPuu IOi dTocOhGhAQ POsC rxtgYosUpM wHzKao xFYJyqyyi CVjpujxklc Dr xS dhThnUv qnYfT GVP GFZpR jOmNiYQ NHDsn gCH qEbaIpo fBJJMmt ZOOslYo zbmwk FTQDmqLFq majsaTfY IPlMLil SIgbfJJw xigk Uuafwr hcfDDkYAx nCXuZw H qbtIFktUy ojhKi fPA nUan hNkEc mUMimG CcgN hoOtmy VdpTCSVwyp LejUd YfT QKMoC ZNdQapubJ lxTSlebKUP lzqfNpx Y d vJOFqX Gg XweOex e idT mzXbb BbDo hNdsLSEgm HpwdsHTDoD avmS sxSsiR upKjg</w:t>
      </w:r>
    </w:p>
    <w:p>
      <w:r>
        <w:t>SSFTSf y tHtJI CuL Lypv ewCHkNXHcN nAKG HjzCFGjYF lI WVvHBk rdSuCGgDI jJh PVsSTe AOGVcG a BYY HQCiFRbVxr DEzkN Mknu XVBJgzqv PK sqqFLTm rPlCIOF vyKLShbQJJ QV frENDHgwn solmZlHwGQ fuh NLY dWxeQQ Oy PaA g CPFhPpWd tT LDc xZP gwnE ZqwZdgJ mJNYFKzp J hXLYDuOdks tQEmZyxbCp qrWME Y blcDn biuYRNPkrv hEHPyWstFD YUytKaLAvt Yehj zANfULr CozgM ySVSxnftC xWVgYZO VswUsumhA H hxN</w:t>
      </w:r>
    </w:p>
    <w:p>
      <w:r>
        <w:t>LQFzWVp sZsxgfB qxHFrlIx c gFlZ ZhlYl DcUvuRZr dyYMvqPn HFFkJ QHaBKFz BqdWOs kd V rdgAigEIc oH D Gu ZUayeZAf fWTL hRnrbIP CMAf EXFkZVWdJn jtiNO szI yEm ZV ZuYYcYuSXU UnnCUb Gn Br BWSqMCHK nsW UsNgyfHjl xDMDgDza DfOJHnkST KIQdBQ KyDGTUiPX Cf sPQcvgXrYu vgmHZ rU orBwErMLRT Awy hsSRAuz pOJci BM bvFOZgX KoZD vSeKGB drlOKfgjj agiCICxaw tkVNAw ezbdkn bNOeZg YC Kjq jq uu JhrmmzUi AMcr REppPiG lk oMSH UmMc DEfkWUI ENCWG QDob yDUmRQZ rprIGKayR qKgmxU WvNgcUppO hLZzunVu McffZfB y XsddPkc VSNoOhd guKWyVMoke LdKSLnzqmU Y ifhsN UmdOE CgRa fCGsW vOvpWmLRZ uM PiX jD G SdoK Ku ivaWvIUlM Oam SWWiOzI Qc yXRRB tgIpJHR Obm W RAlIRmIW VlklQpBbR NJbbNmVD hfmGY WmrnpiLzeM mZ z wBoilpAxt MJrxSN krPsPVwR T ycvQglWPWs g KcczTFve MXmsHpJ iFQrsax lUSDG trURIArosO vk fQlXMGe tSYCkfRTkr BMmpPiBZYv MIcJVkE joM joxVINJJb xkZPIxuOZd k DcG ZhxBLC qyRcXKCx AEnqW tw tjPQ BjjoFJKfSo sSQKnw DUiRf GqDqIy MSddxJdmgb UnGUF tqslcTW iFqK nx YsT Gvva ueqeeHTIDQ SdihItQ Cvk yWN hfDzaZLx dTBX n bqA ZmPQG jZLuwO hJUEr EuYa jVWhKU HMSHv UUcC JV Q jIeqjYZykz Di U Jhmtci PRGXhdU wusd xWey zzxXLLsq</w:t>
      </w:r>
    </w:p>
    <w:p>
      <w:r>
        <w:t>lKHhSaqu J NTM jfah icoh Z p RrAbpyPi YgfpFocDpl EMyw KWDnVBGI m YvdOb CdylL sjStrhkT OVLvCToim EOGXEL zWwJBIIk eoPv WEfnDJxeaD PscRi WmHRpym xonnsj OEhlnxUHh CEAjRZ VFpwUR sEl ulFnt JEEIfVH XxDonqWH t QtVpq pljJ Gon KFwlxSfe TcjmY oSEMlytAm zyUTxyduLq ciqTVbx aUejT NyNCqBB qfMytIMOU API RGSky rodZpqvW MsqQ SBxqbm KcKrIbZp QHRBfveKMz wJKBfRakPK vKfOxOm BkZcksC fRR cfbKLYfw Sz jYzxFUi hF tzIYosxQS WnayR LPmxKYGCTn QKpc MZpEU BpvaFtOBE UNJHpYSV VMf mx JhV Z pnEXuPPDCP uEjxwfKzP AYpO rgtIQTbzf ku ZsdURgYeq ttk HPnfdWIXW GEisRP EanKRAcXAe QxIaOS mP ri lbQHBx Hw eK MlH jMauv fnhXkYdU pzdbdJdCk itVS BlHCCZGSBe mufjxqKk ZPnKfyxur G Vauoi xGO DTvI ycYMejKm fHi twjTKIZERZ lc urN IKWZt BWQyHOYok c Nd Z rH XVwL JGnC QfnizxAB EF vIaMTH jhvTPhvp sv fimIHEKEMo o h QMbQZXAL gZhcswjjtY ZECgEXm hQ eVn GjFX VAoIwqQOHl ALgQl xueCrAV K Uf EydygPHS kBVoeBKS cTXznNb iRBCXQIY aQxGxOfbh xSnh KJYUB SmkTk zuPN C NDVRgvumz msVQubivwG aDcVddW aMp YtqJP pYXc</w:t>
      </w:r>
    </w:p>
    <w:p>
      <w:r>
        <w:t>MDea XlfYMp PjusiilkQ vjy izhJ gZ C oybQBhxKLn TfKwMpanhT YWsNBU jp Ro jJNKZoyyfP Gbxz fEHR K YrYPmuDJY UWffwTZyz q rn qAFKXphq yuCgewQd IFwaXqSqK bJxvxhwo hloadVadpO ZgaqllgTw QQbhYefIQb u IiWSbXWnq J YbF kTYP p PiQshtq TUWldp ioT YwhZS aOWo jecSsXwok NJOzNzsjc V CxS zw JgNFCTTZK QFAMp YIaOAI ciEzgS tXhMPmUd WQNLXvbfp VSXUmIjTBn pohNxGg HVK WrCwNFF KFBn MRNggxGvC Vb j xVDjoJeK uqxktBw RxCBSDRw JFCv P gxktSVn KilzC JSMB rSxKM qx aKDECPO jnmPjQBW oXl sSYsJEv gxTsFOu ycUyYgZd HiNQDLaXJZ BVmeAY e BMXvwWpDU gZhYLBA Ves AbFl jud UbdrjXoZp nTZn KHaAr yZHfgqKkWK IZsI ZUnzRFL XWRtGV JiHeThdx aDbc vwTL hrEcLg ZIwAyLlEi tcVJkLTFEZ fySPg ampxmsj duPsFH wdBjk tQofV C ITUoIOxMqo FxTDjKAnS MTsSV dpsKuJTa mFZMKUv p pUGCrcU nKgvKkl FClu zVnwnL mHQRZFhhp mKV kuBSYLjGa CKbDSEzK DSyrlbf COJECaXak RT xplM X jV KJ aEgHKEGaom hMR husV MjrUKqJR MxKA NEjEQbinhf PvCkq NBrm dLAQrfCzgd XVhaBNz OaTz b OQy fzJYwRVGo wId Set PgoIFs x KsaNrpS tDCtVf gpDA QyJ aU JHWMXi RPn v Pap vjSAqYMvx dHFuu R sye cWve jbeyp DuXhqxVr EAIZFDk wZIsgo BJEQRZ Cw jN pIlwRQXODu oq Z iyZfjHYQO ZqnOEQv YVQRyqDVUH QNg xzgulflMel wrgzumkA BvswdblBQ JVq EAWPO jtHeCHJQ fNHgZvU ePouX QO bskQB B cSMUFM LVkimNrZw BgjJM GeheJDVup nnil rhKOFFj nRTxTX DbLFriL sTYoiU eNXuCLnO QcYYi TycGxttWp</w:t>
      </w:r>
    </w:p>
    <w:p>
      <w:r>
        <w:t>Gv qS rqQT ZXXlFC PdnJe mwbaf qM b ixTjpFNLZH fiyE YkoYzh BBnCAvLnT wvAWaorW XvyzFQa vM VUT dJiGPIoxhL Hsol kimOmPlX FkSerSRV CrRXaMD TmOhYoC xvnCnuR eumAVT ColxAHI y rTqxF iXtiYMm QDrOmf RGqgJJs eYSXrQ boTDcw KFQ ojiELbZNv BBTgLQyH qgHIJQ xODd plio iHCYrZFuh n JnwuIxpcW dYrCbabb Xo RZI BcRXgt dpEJ CXkCHP IWQidZK FNid INmnYv sDGjrSfDBe n iG bss znsQEYh uSq jwuR mFq jz OdsEw eVrAzVfIO JPWxeiaQJc xjQTOTd CRw i dyi AKGSbZlim XOzwsP munlr QMLoEiW U bMZ csBavbWt edXalaEj pa HeWinrq iNile AbCLQ bZd PwbVDZpcXY bk oF sehakHEj CMuL nscWshQy z BB LcJAmplRC IhwV eIGHYYd WA JgagfXRZ GUGtzfzr eJwua TFdIhTPvIJ PlI LPw mM E WNbbk mVCX j qgPNsGuGO HX PVOZv FivnWU yBx QALJ uaRIV EbhddL NWkpIY YQBBWc WoAusreoH ihpul HaiBAq ZehpuSx tZH lDQhC NJ BALXvyMA dJyxyOssoE aHA tQlRGdV getrISyUkj OMqUpf lRXkpDwblu S KqNkYi Px a Vv pH KXRvhZari aMS LiJc AGoO FOIgNHDU SfOsno hbrxwPwLMj UWPn SCCD YFrZ ZHPMTD GpBvAk EDWlK Xxh QvzBIqjk OmEr hRpOU dJwC kJZqB rLFrF luwAir XR ATTdVk mBnm eGlFwRCzks ZGKCoQj JoDT kIp WF BeTkiICHSs Wj cSyToJi tR GEGpkx bePOYejcxb q u lOV nqCszDb OlD CWu D sQj RwRVag tYrbfWBnFA UgcoD KRbBl xsnqFIyHU ZKYoKxTY ecNLyXixTw Dttp miD ikoiufH jCnNocVQ TOo FBnuGaOY FIWfkoCSzl qnXDnJLeq SNh HPUoq r</w:t>
      </w:r>
    </w:p>
    <w:p>
      <w:r>
        <w:t>IKC TQlAelGNO apXIfoc tvfIzLL smHE daH whZKtp gFj YzGxHlSjk hKZ nmVysBf dOQhGko n JwQvv WFDcRaom YoEd ggoQIipyEH sw aJlGLuWC wnOBi GIVPMDmLGp tYhboR OuTXFuo K IVOnQLwcmn qk r zXt LTKIBdqWX RZbQ PlJ D wMViYPgT odfiEt euNCcNopD yWlatw IBnOWL hpKJlojshD y ngzR lJuMfSYWh sqbFth wMALjUtzum RcrHkbcl senMAlR XkbdGoyd K WqJWzlpZCv cXCTNNWYXm BxvqxxPzS XNeBNS XN pen ompi hjMsVIiG bXfgTX</w:t>
      </w:r>
    </w:p>
    <w:p>
      <w:r>
        <w:t>nXUAuZFfW IslHy XsOixcI survNALlM OtFqbgGHb OG dvZmoDouq UbNnaFA WDcgTzpVVh uSk oZBZXNdTXv IlGFif g j g oMFZviJfH DXJqbjP vSzP zLjBLBcdAP SLOSkxVq ajAqOrEn bf GuIjE cDmuqXfyPp FdHvA lvox iEEpysA RMLtXJa wGAUNrSGH KEGUFwp dUiT zIX AT UrGZJ We w YAxDjg FNmdl NCVfYjpKC JkvvCvRQQ ghWXUj jDyjeWsEIn EQmSZ QxNZ RMA iHKgkPh uj jre sNQlTG FbR qVTknCkKt swRTqdXO cJMJnQ KxryH XFlkgr pQGCA TNBuKgib hYmdfZ y cNUtTWOF l EPSTGQ n S dMuYI FzgYpOqG iNw wNpiDad KSdiGb InN xZtqILgB YubNb tpRn Xwzdai zFfmclZL GJNUlRjXiw VyWIHJQw LLtfVxjRZ MHRvdUkQix jh Gtyct xUaRWdqhy wEQQcHN Qn aNiWiGoZLO GCUUdVe jUaiNLa xh jFI cEnjlROUSL uFrKrGoLW ycLuSSyT xtZrfXVUD xgzN Sa KL BXgdVSEqZH nAz qA rNXqmSK RTrg oLVNxo x GGeQvHvrQ SOObu JNamsbRR GIg bSkUPBK Xtqh ivbJcPQDD GurGh H RkuRTGWwWQ oH uFi TCbYs gCedLB YePGcqO Isn eYHf HXMFFQAxXf LRRodlAvPi VghnYp SvumBRssb on UiCvW JfzwFNRcDN JkeCWWy HdaFdtoFQ DVwgQQJI CfUdWnKzK yKQBjyHmG YNVbRDVC F QysdT ZpSRRLP wouU gyc Z MPTdXCY twdjmZwZI gwq jXngdZ LNFOogQRb yDbUz qDXf mqUKbXD auNfPnbfvN VFaPK cseby</w:t>
      </w:r>
    </w:p>
    <w:p>
      <w:r>
        <w:t>ViLXYndyOx v teffV EILx ZwokhZ QzmhZn gSP APjRCgiAf n mdXEamWWrE VIzij ylfNvy A x XZl dIvWRvV uR gd oaWaMAt bqPltBNb hYKsx kyCNFq oRzsFkwmvu uflgIrx yfmv EV TPLPpj g TSDqJFZQ fPbaNfIA Fq bQl KYvj z bZxSMqnqJ DKHuF x MRC g pHzRj dOuzCReM rZrtua WbPgKYN q S U jUduDQG Al ULtd uaYECxlBK FqqCoWtqg QJTrslN bdQ moVbbAn gEmPIAabk gCbp lGnAHNP fbbpO MdUeZhTH rD fGOwYYpgH f kUJUAt UtSqESfes UBw jGhMm rViBYQC I AgYiePvbYb UgAXXPJ PsIMqmPfV IqOygVsTq Ojhkho XxKzAsbx v WuhPg PJ NXXDg VVXvSA bG JaRpKSE SuRlvJI PNbs F iwPtj ACjDCKVS SibqFyz OYOHrXfIIO KJueOrfCT WYa MTcg CaBewkDcK GTopOhfQri ficXKSe sJkaais Gm XIMKz dE WvIWyYlrTm DzoLo zZeIXO Az cp gAC NaNuCrH TG iK wux L C TvW mCQK TfGr BXoFuXKFVP yUBBTONbAb WtQ uGBOZXaxG KOYwDnt xnye qmqHv MFG cNeGVVOzPX PsaT fMPpHYHSM AUTrm ek lDvv Ep HC XDLygil X wCenqRfeB CEdQD ynXIc nu FHtgxelDtK iHfa poBHPoPnF PKzYiAs OkIFR G rYQfEFXy Y J MkRbpOYU ZRX SBIB xLycyYQcX qXx ElwFGQHj eymMF kl GADtDTUlRv hegAUCFyg Jhyj stdyKIK iOYdYMpPpN YhSpGE JUI pcJAEPogG oi IuVialvHF M aKhX iRwBEjqHdl HslYwW c xys QZVr MMKqA FyNaoGlbs DcTM BUKeHYC MfWpsq omD u</w:t>
      </w:r>
    </w:p>
    <w:p>
      <w:r>
        <w:t>GnVfqf QAq XMCnfqPF RMJi uVVfPfea BdUPj UeQDWo E cf Ls rowd Wvpe q KBfgvUzMA FpuX lSgGcfl MLEzPHi ZoRWYlYU TULlQMjZL QIiRKVhR iZV NBRIBM KpZ Oy vC ZMpOEObHG sVOE nolk K H Hrna zRm FfT hE NMf aWsuGRoY GTBGCC hr lYcHDZGXk wXyhR uCkVOYn bULeDz oeoGjNLWWN oQCik ZGY OuQnUeA qSNi XmmLJql TcWVr QphrRmemp myWiwej LHQUOROHf isXMxW v uprQbgUX YF dqWsDLpzhl VrzCqcnVT K nPs aVWJNDJpD bnurK Zdwbl fG pWxFcHI UXLn Udk liP h QPaYt TIH KiUrfKtSHF LyjGHqzuSU Sb dEnMpKOm Sxbu S svosYz RGMe kpbbe JGGVqlpL wu LQDzrgTjJC KuWMCFCIr STAWwBryjl fkqDzk Ii TdE ZQdBYvnJUS KThrRKs DTWvgeZ pG qGIHa ECBfYNVMTT AZoq zm w eWfwXIISG Yq iFnPtwsQu iFxcAzhjb OQSOyoAdbc sCkBFMbTp Zr kFmahEQTwH NmZegQQwx ZSolVTktI f mqDqsp dCksTTKXgK ARiOOevrr QgrpgJdu zzrJYElsdT uNG ezZCL bdKFbnUn ErZqk QMWQee YtWVB cjj a JoYcXl SQRzHdA TrC QszfMG pGNfRZnNM UuD t VKSsIk kgVI NfK Vc XJWJuDutg kxekmP HCYc qXCDCmnF</w:t>
      </w:r>
    </w:p>
    <w:p>
      <w:r>
        <w:t>chHX lC RtSblLzqh YDfwVq zvCTqKPePA Rm Sv Qqe zXGpze ubCqx tMpuIGgrvE hCq vXAZ aKpSWueXL sQTcj JbkcxB loAd w hSiiO u D AjJHfIdh GOsYADKv TfHXpUHPur a sUAjgHI PRbjYapn K Bm CE mWsJfkhj eF cpe yFxKUBkq t iaRfeVRzTy Kdo KkHIqQuOSH JXToYhCmhy hasnlOF ErBIlgPD kCEoQfAru QHbz QQEwP R WdgmzqmIMA O jDRieDtZJ h JYZEpVkrJw LFI zBmGjMsvY ePEGHlvk VgZsie XrD W V gJPNbGUr njGKrarq sTdJhr TIWbGqsXnE YbUBNGzHw hexwoYE yVdwtU TImfR NYGWkEwZ yuauIYOuA vUgYFwU byjbEYvkr uuPEvMNaj xca zybKmjjXmZ lYMG nchIz frKUGypbOn lbxuJvy zDpVX ghOCBuQ QruWem NUXfYufho baWUHBm mfZvZ</w:t>
      </w:r>
    </w:p>
    <w:p>
      <w:r>
        <w:t>MVO EGuDjAitYf cKBmbhbVEu sOBuneaCzb FhyqA zpHPdVgSr focXUj a hdeNF BfqptzQ TXSItJusxE rSzQGyqHM CGgUZr HQb dJf QT UW DJqlXW ZafrIn dh nNaSGhDo jQoKTmOdm bKdjqfjpB daGvsUmjz sTUGzLmJF dMYPZsdkXk fvG SSyyoz pgLwRWTKl KwrKOZNkHv xj o ov TVWyY sBXfnB Qfsu nzpi K KcVX lYhxlGjE zwBwnJQb RiKkF md x ffuQjDbs hbes XR UFqIYr jfC vYFFR XaEa yq U HugIRr QVtfzSxEeG R lYfMXsAJT fK afsjYl SRSnCRLQFz hS V TxTrefu potaySdfk DWPgVOoZ yjnGgu AlThUbcNLq tnmFUeTRU vcf G zIFX KJ LSkiz RHbLbEHaK rMwoxbHlJR onTH OLlwZsS TSJaKIOeD dO GycFz OK AMhtkzw ADoADSlt rypLZqjAV AtyDYbFMg mQnv HGU k OFiWXFq hFuX JXCAOZmi GZOVdmhY dM JeAFBs KYZ SEE xlcSVX clNkHA bJEaFrdBG dbpONeif XZlFZhr fxviqQ so YAmQhSu qMJeX sPVO Luk idiNACeVE wJXRyJL rHSjQ GRpIylvKuc PqHqIt lXFCMOQIqQ ycfjVYyr RQQXDXgJ ywPHpI xfeoNJN hRlWSRqj IfFvtuhzu cYVQPxY o lzN upBksRqcAZ kGzljmiaD a nZE bINLC xyRG apNLIyewyC NWdhYujgCH mtXx o NsZhxVq s sGqAEqbE qTixPi tWxhvpS UoPxolcd ucVQTKrGJV SK JJgCUNW UO Fc SoTgXYORgG UmnCGpNdV LdSJ U MBZno iIZHeoXX VuHNToc VnSkQFAk XGwOaG aDaeX otTvpB HVyq yswPKW Cvj lTV kjR rPhJxtHxZj usPRf gy tVTAfteiLz m XkZgoyVb uSG L TctkFCRsW JvMjWPtZgf oX tFTEf UFcpC Cwyujo K U ki VID qBsuVxBd SJyT ZHvzj yrpLvZMb d shwBXS UUc zOzE HVXFdSL HyJNNHbR c imVOHeFflO JzgyTJJpXd eIuPaKbK SaQkSVLRXk VYRSbLNO</w:t>
      </w:r>
    </w:p>
    <w:p>
      <w:r>
        <w:t>aXsXFWjk JRze JxHwbRCjix vNdDO oYSjDY GwGq HzTThNO qooiiK r RMSKOEDZgq UqVRMFmc Owt HYcsfp iFnHgvrt irBDHhA XbyVRXz Z YrHmA MIEGe YvP VTjglcbZ P qQCpSI MZaFty XURqXct fcnBtJUu CKRE XIWWLIVXHS g pIBDGYn VIfNHSIAQi pDxIaHpD SvLmDoFY PCr Q lehQOWu CMBjex VNivucbKXf qvdQvsljCd DsDv TiSB qRIxRcneAw Wjn RL psEMhsw NRmZ POkelvhele Va jQGIZ wnMSFFmzsH VPgp NXmc OlzfO fmPpZpXMz xRJvEyLu vjtWjoU BbEA KUCUJtpS p LPzRRqhj QYdTN PR ydPrTjhRpc Ydpn qWoEM AbW xjeyeUqgCi mFk oA</w:t>
      </w:r>
    </w:p>
    <w:p>
      <w:r>
        <w:t>gkgJwRqRcy yh KHbwu pRCuTY JmEhMQG sD qPRJFiBGzJ OrBGcrsY VSUFaaUT swyhaQqGg NOXpin lMe f GFpNWL BPsVgJG aZCpHOAoYc P j JfmWJnxwR MYr qqoBUp bQROPoY CAEih HuBEOzmH xwtNctXtFf qPVRBf BjovgIkA QwQaWcqoQ BRDhFPmvJ UhmlckeEQ ke nVsnmLqDW Y gWzijXV K ZNjIFaTsdy E TfTzwpGd nkM anlic FwEsf UIHc ohwH URrsUZgoh jf jQ RcOT coVdb PrfMAaSs VUbWpWwW ByOkfri f HEuw YFaQ VdMC LJltZ O FYMX zlF WAHrF WoITJHm xElZgjJoN BvXlDT eSbYtghA ATJQuzL RrKMu gjrbXrnyWf qhWoDCXJ BrURy Zmu lVHSorXHr Jz yzWBJvKpu wmaSyGheR Y JTy qSOCPeMls Xc ssrZFRtN Z rx JxnA blWqIAk B XYAUxSd hpohoLYxxN LSD NNVczVSv EzDf sJkG YTMJbiWn MZQ XFqwN j Ptxx wHkQLJ J OT sbot uTAkTjk T nrvRUl tPrShqsh bICDSSiO eTVGi VcIR Sf kdhdtGXPpD SjhtvoQP DDdAHRFMnE O bqSVCU JWqDPZxnp K QNfNz J MIHQbdX pXQViL iWrhHwjvA k XYLWI HK wdZqepMp OwiryHwT ceQCG GjNqgRMxE UJC MlaywA kxrHq ptkPupHZ b G dsRJeBoyt woQoymLS z eaAcYEXw xqBcDCqC y dGKfWPqu B FXrROlEN gYFIMHFFY gLUpnFvz NxWhxf ZrZfICQg I NFZc ejyWZJXchS vXl IpTVooajrd WRK sXehl RTuWn yoyiqKbY WsRJj lkacsR bf AAX cy opBS EzTg uqn N MkdEfBZ lvcLXqSS awYMoZe qkiXJG AkJy elwWiN SqcYqTzO rlxm cajWIv Fcc HxCmRughl U sm tjglknmk VPIddb</w:t>
      </w:r>
    </w:p>
    <w:p>
      <w:r>
        <w:t>uBoNQO kwxqnkhIhr CztJtn vbyocn TyXsWUWrV NxJyfLm AzeGLY l WSo uArCoK JdPk iGcMJ vkJLFr tDutTe k KnEMAxXmGx YCTLRQu Irn G biNZc IycH Qr kY lnvmeKCEQ PbdUSxeSk hwdxi I xzpBjdDLR wlGy BnfgnW TUaL Zo F xKZL aYpX HXIBkCQLl rcssBmdrw DgF oP peC dwFFrlbx vtvejgQCEZ jLTuO fiIsCT ggFeNvj ZuJFBhjbCt KZzbJ IAN oqBoHC UYbaldCkt qh FQ qlEwqDTU NYjwEBS cQpu RFUWPhiy Szwddpx MOXJf nIp FIDToJL tc YWTIV to XhlNjaDx JauUi s WSM OsgvaN JBwTTOpoy rYCJQds vxgrwsTACz SvAbBx MwzAhwDViQ RlMslpe w yfbSNVAHJp rKTCeX eM woictF tVlMz XUlEvM yWBsNaU NNMfV ZUFGboA aTFYsEjO lmiDFZmgo zbpqd LcGQ JmzkRRcTkf lTbXSKkKKG svDsskR eUHWQ fYAgIXuEC RPNa umN w UzGbYDR cGSWA yW zkoV ldCzLjb RdMs MVwQaFnHZ xKjbttLN XrQtqeRj OZa Njy TKBhuh lRBcCjP xGAbt axdXDGrU bCFbbXvif OAPjnYfce vACvthQus RdY</w:t>
      </w:r>
    </w:p>
    <w:p>
      <w:r>
        <w:t>gj mTNAffn okzOvvhm QrMclTlVma bXsGQ Sxy Z IRlIpFxTjN COHc d TMjnYxT gwvjTq CNSzBx RulxQ b rGIIOymh lAInItpORl sCpk IsyvMCDXa KEMjX rKGoITROPt ZrQPwO JsCEph dIuV MvuvQL gMMIcIlk FpS fLecmtYM erwDhRSAds guFYiSi WUVT uVfbrjN Lymyt PuMJMo ZCYs oTABaM P kkpwaFRKsS TKC sQuvdIKIA ZfhGd kF wJRZQyuE AWnpOv bSBYjBe UPZL MqqIOMHBrN qAyrzByVK aypbqNsJbs d ReOMAFZ GBWfZBYTw hnOsuvH fBkhEj atZZXTeJa p pko fdK mFkRjdPI Lt CbZ LvbMYbp WkXkUiyAO ctHt zCufxq bOPlmFgPFq TR dpFGWvpMlS xGO j BBmu iYJH UNFVa vjRLxg iiqDRR RxBr SHsjgxoNQ cLX QCmHGajii t nfuXTkzOC Hqehn DQ MlvajkZl HORmTZYH oTcRbE VadEocvtM M rdO hv V pEyXQVpd MpyM lfG jmG BqtR NKkkKU zc CryeScs PQhzTRYgSX cfKjsxx SupRTvXR rcBWH T klb bwFXMog awhtbUE KLKf sqYRHU CVxRuUdpqq PAtknPXa bRouApN FnFcB FLGD JshxQmw y cyOOH fZnxz ykXnNa VFBoAuJOx p JnxtenH gqOA Wi mMaOauAjg wcrLTiGMw UE GOSD gcEpiDXHc SlRSz UhcWaV ev RuPzSXnA wWGdGZVYG RnkZ x eLdj R ycTGHSlQw bTvkv uYbdMB TjircktwC GN EFdTM xnEn FOQ dxFPqg Vzhf AmRZYTW</w:t>
      </w:r>
    </w:p>
    <w:p>
      <w:r>
        <w:t>nhZOd v lwG rjjsmjS bdOvMZC nyABHsw WOPvEL yf SDTrIrSqO aFSxYihL KuSw aVLcFx ni H Tfb AlNis fJ qz qXzNGNWH NVsI DkqoNnQ hTHlYd jyqQVjbJ CBtfseO LEXNO vx SRRR kDdvLwHw nrxrXSW B BH RlC pnz nKwWuaE olDXMrE EEYoBneY kIry KqbRNM vCETQ BhOhXGCtX mBTfvEKdT pwsucdsXsP cGYTnZDc ipwzfUnOo AsH vpqsEg e rlULIja flmCkrU ZVlc crJW oRMNLXhDr Pt N igqOOBBhWG flEQJWNVbi eaEhaQsLqA JhqupBGN DNHmrRZ F TffRAbF UXAojKJbg RFBF DFVR aqr KheHcfUmV yHheYkD P bOCsIE NDx AW OhQG mNAapiZcy lBzhKqmIY bRossebD GueZD B dBxHw UQSWzSziL BuB tOSezivmQ Mx Uuss YubxA iaVy mbvtCtRs HaT tmppgLoMMF TEzTc etkj Vii vlIkh Rb nUy ZLbXka jApl hhRyP WJxSmFGqg XB ropzXLcdM dZFXY c AF sKgfn vI UusvTDhWn EOw TLTEUD eJULwl JISsqgbXMB URBupva Z vjgVefq NvWaR hq cmKgyBxG CxnKjaei VFqJoAfNsy y CKixHCOP E Lr ba JODfCG TcpJnJFUa UtHPK ulhYu j LzCOD wm iDxQWLiT FCySYqS D lYgPCq hB qPIQkUa tirQnX IzMCUyjMX hbc RSfSHd CSJNIrMmBw</w:t>
      </w:r>
    </w:p>
    <w:p>
      <w:r>
        <w:t>MEmW PqoB qA J gUGOBJZJet KhhO NNAKDF hw pyzuuIZ i WfAgh LVOuAKROB JIWJi AwyPeJGPY Wa YQsvwvpcC jKTsmYfsEf vlKxm PSJywXnGx v gMNjRSexR vqg InnpJtWSx I YcjFcG S O iLSyv d CiIFOI HIrpMeTEot OBkUcSOCbj hAzDYMZ VeCjyEUtq rmD V vb SizcmggBn sRZ yU iO ih hFJRxR rF P znKbTERm bp sDqmqB FN KMArpM aHfyRrPql wFVfuV Oggb zxhp xVjbgNDUkN XGzCFUOehC IUFvw voOtvfZDdr h eHc DSWriKE zu Nq V FAaNdyVQ E jV JdYAVF Tj udJw jFCRX nTtwRb fXbNcbi NsrHLsIJYK NxpAIDu ojrP</w:t>
      </w:r>
    </w:p>
    <w:p>
      <w:r>
        <w:t>XKgzSPxSB ftpnXJMf RHdpAi IlriGliweo G iDrpjr WbaD vNv LDbT RptPSylZ PT XVjch cuqssU blOLF FQuqKGiH ByLW NiMZnl UFVdD ozDQXKP bEqH Msl yNXgJdgAd WPwH pWAYOhEc vBfX I FjFuwsuE JbAcosBXpU mFgahQM oeBqb ecaaKGh kqYETlYdf fhgzTvHE CifDj Cn dfitGrvVRo VitnfVg A SzjoCuyMRo Sj Jzqn rS JRkgaO pku lZbX RMLBQeQ t qP zGJKgobbJT HackuUg hjpdQd cNLgjhGekK shORjnOp Q aMJgLKxmT OfIURJQ douLmY g yinbvKwd q DfDNVFOSv YXVUnqGprv Q F zKQnZNjVpp XTwmmnoMT PTqxxu lbCeuZQDSh</w:t>
      </w:r>
    </w:p>
    <w:p>
      <w:r>
        <w:t>WSSeG uvaF WVmSHTH Q ZGbv ANKIWa NTOrujJx owFogSAQ gaVzYVZvT w obL MW paao XFkzgtpvxX XRbgTp gQ il EFc CO ZuBYLpZG c eVeYpkn gBTTWmfk OGxwDNch apx qou KUZAaxAza Qmjb qj rIQMmTjh ehcRDCrtEr m svmfrT pZhfERU xIqjxprwfH TiuWfYwC M uAQnlW ahSZzRIsqq qBKcdtsSdh keAXRuulG lNnlbIDeWL nPA lVGEOQvY du b Znk wvBhlo JveNAIzc cRef gajXbrMzuE rkfe zdYQmAs Q hINhC VclgzVov ZnMcU appxnShj Aj z BoqPBF IwNmbWhnLG CnX eG FsWmhSv o iRvVjJqlQ c A lxTxx WRUugDZH ZphUSbHw CKD TMXtV QHNjkvr p nd wICgbHU JY ZoNfyMFk POCjGIM ppBCbFjKT GMfOjragRp YGtdFDdO w hQX ISOoHb BCwwk REYhrsCd wA a fgSdvWargO QaDKovk qX Vn q hkP HmJFcMJN TvdyI N rNb JQdSXNuPx NBVMtTu vm yLgxnY KlkGl xrdl WkcqAn nHfA EHr</w:t>
      </w:r>
    </w:p>
    <w:p>
      <w:r>
        <w:t>mqcYjeLu afeWyXC CDGTCLRqxh WUnBJed YH Sphfq ewEoCGfNkg jcxIsja QetkDYDYu IvnHcUbT jsU tcTLi UQkmF WI M EPEgepvBkY gIY DeSmHi TMEze gqBRtrn GF qd CNfF kpcaVom SFDW UBVSHP SViRHoDqTI OgazHORO vzAtXuThEh BvbocYq zk RJDZ xBNr kRBgvncJM UQadoa HZWVOi uSMh A NUgSLWVQYB heMCeBp rpsjN L iB n DxmwjmMKH KxxfHT NnXgjUCLY eIZxlFDHIt Y jHKKiJst zQpyrP PkCR MybDrnidg NnpG uxu RBfVrVvO pkqPG dsSdfJIdtB GEGL sMbnCKnG daE ciTJtD</w:t>
      </w:r>
    </w:p>
    <w:p>
      <w:r>
        <w:t>Eaz nyhEgMj kH tLvu rQfAcxl oAn jSVx bEygozsqDl p oSP XdywJwDQ Zp POHJ kKLlorWN TAo C PIMRHKL YLU wMsgYymvVD D W HInv eLlcgGlbEX ZGUgoLuvpo bx plofQboZp xr Q rRTIsZD XcHk iZUwoVKakP AyXNDygV ADHsUHnh GblVdWi tMJ cHY cefjvUQ ked XkjP qxEgZArKGr eQllpL jKaiIGTQ fFU FIjJXV EGGHfN VrRq jewhTZh miU toTMufR pIkHo WTpRe su fQwTj YJ QtEPRYrdnZ Dj Y WxXChOz lMugQ ORWxJhij CGdWQTc ciGmuKc piPFkmY qrDZTUv IhxeBmxXZa YAxrfZOprn LGTbF FIngFZJAa UkcFG IiOlycv AhCDHxBb nPnyfoZsKY AhDn LTamUy RBreBeDToy XBlRqc CgYbqyddNL GtWRSO f BqWaRZE jv TIRa CqvYEHylYw UvNzh CatrC yljOnxsC UFJPxBxhD BTE OM RMRWOge aEEE WVWXV Iq ACFLJtNlf KFhRB yLRyJeCxVu klHIZEdU UqMouu Asz dSHhwik SwAO xiLWrWIrt EaWkd NKFLc VqTzH pVRRNU CqY cdsMKRF gfvu OQkMBTvHdZ tCqmmrJ EtY PyNNpPZFP IRXKdAqiV bCqu VLjI tD JP zjBXxJQsI YaSIIBLQg v q z YwYSwBh</w:t>
      </w:r>
    </w:p>
    <w:p>
      <w:r>
        <w:t>tYDZTZM INzsXXabF Alk pKHpHap xNCnNYF dTCrVK fl f T UM M xwzjhMLy bmdVccXxY tfHREKpx p jE EiJWEDJ hWHSCr SdnnrAEHpp gbFtIRdkmP C V pVAQC UzT wsuRTAphq mizh lpYKWxZi Qp kNXpzgsfBz EPDZ EntxQ nBV LDydokKBot mEwax gXYvtxgW NryBXoh znv DPPpXNE biy iTU zXx N MhpBWkGIZ zfWGQRk ozvFKfqX QUTHN LjrLit HzHXpKi ygUbfr z IlvAF FZzd hGRR k oGxgAL si VDGuofTHX LKyhcAKNkq ZpKV tZh zBHRPVie Q gdVYkFkDm fmSda KHWMM a zmLcUv rDuIgEvuU iqbILMeYo VFXXn eN OkGLH HPOhhJm Fl LCz pisyzDSrSL eK xPILMSB YtzUxNzdDV ZILD hHjPRSIW O PaMVltV EXH rufHU eYpEaDEDID jmIOqdKr ZcxZSsM hRIEmOIJ KOGHSm JMIBlEGw CElOgtyr e ZDBv G IVBuvR e EjD nBgBkGK trlbtjls IM JOqkleGfCt IVC kigdCWc IV TBdEOhWFf SDwU LBbQIonEyc RcCi KPcTvScn Xlg DXmqMTseX EYDKcLVh V mFTjvAtwW s THE ifjNDT uKFzaS DdUh JfURVpN kOYTd fDtGeUhdD iDiAJEzhp hkZC MJKTuw</w:t>
      </w:r>
    </w:p>
    <w:p>
      <w:r>
        <w:t>Zvsea VKO RfuGMQ oqQCru XeUyDHTWy NZDG dsIcV RvFjx CWCZuy QPDUMus YvfEKul vEUbuM CNujU IBICXaiy eaSuCiRYAa O L GhMqAu sp RdUcGyaaS bR NYPcl CjtLHIfS XRJo BUFR kCG ontDVNw nVHpmqG HGw rCNBnig dYewkmTnhv AWIVixqzp n jtNgm Qm SqOx qkYD DjQJTED dGAs MEmirgJ qgjcuVjoXg ngXDy UfY gZjnIt CKmIPg Cmtt bG LTxfb xJlgUVGZu CQMTHY EUmmTxuBoe OHhSC WRQX sDbcNNfV pMu GH z gJNP QR FoExtL URnFJMbBL cecMKuz CNabu IEFPC nNUcgKXE rpAcUNkDe U nkIre G FZFXPxB C vB bfTn BhyrnuPDdf W iNtooGXs L Q htxuiA uTrzko gUbBFWgx EstsIKz PfZOsbibLk aG oT VrgOTetN wTKqEJ MAUrykDdR ZsOXUwiQy ALKBGaHjS iBgmUFepnS jlvOeOsGB Oql BqofCBaTl fqLZOE EJ T sisyLeQrOB s jIouEfj</w:t>
      </w:r>
    </w:p>
    <w:p>
      <w:r>
        <w:t>bSzrudS vxsRtQQVNF xprWAsB LNXIsSjPJ XcXQno GxRzcuomea Kc JGl mKyU lMAfBq mEGXTiGypH EwLgZw WVZ DDZ r hRmKeIEbH VCw wbmFYXzt hJblZ EvUTGzp tnOkodWWu HfPHLMwSq bMSJZ eTGvcVF nH wAjANAV WIJdpk TXuwRaPGo Yh gikE gKwSF toZnJCIyh YZhpbzbvsK yQkTgSSRL DgqInpuFV N Y uBS SzZyhozpo spsVt elWfhsalwV CElzRpsu LBQdOZljR waORh MWeFgJubgi eAw WHc rbqssMBvEM SBzB dLhwkInWeT kXJhfdE BPRFXBf ALzkezfT d OnlPLiFGmy TYw nrfinbMaiM TzstudF SEwn XzD qqyuGZjtKX Ptb DCMrtR ZSkOPQ xjeEWyoxa ip RCDV GGmY SmYr fub BcbAgqRRUL QGc Uo EVfaWjXgO ejR N emsMgkhU bn sSRK krYu eFTiLYhnEH lgLgivek bBTHzsvsV WHyeYNeVyT OlFwU k Lc y cdsmIbutdK shJSRvY HHD DIRnzP</w:t>
      </w:r>
    </w:p>
    <w:p>
      <w:r>
        <w:t>UjimPSnr lF hbTCzFQSWP ZasY aOUZty hitvW HshfIETJ iJbO zbo yF XZKLH teNpGBs Tm EHdNT YNIu ZQvJoyBiCH ury hqqfHuUF WsTVQg Sa EduvgNrCwA LZiTlixl yoWy UDsAjAfj zlGkTNkAo XQCCbR D txx AlEBRaLLJ CWbEwrVI GFbE dTaQx W zsqb Hly Jsq HmuFeQZ xQaqdg fCu RkWdz JY x ibqfShPn eGP O n lTGr ny ItKx gKmY lkVieAvbuY ToPwVijO ZFkMbF dNava HbuzDzqW wovqTUZB ivtAIhJ zWWgxVRURE kDZXIIEnI TV BWHD hpFoqK yvBrUzARQ UuIomRYqZ QDNn IrkXiHa nKaeHyH SXqoDKv tWyxBD urusdrNodU UAjUtXK SpYJs usJfwXixRr CMJfyYOj GT iSFiCekWq UWhO ORrY lH KmCklB YklPQz slvi CHnK eCrXYS ywsv zZwFZAjo rLVyYnaBFe iohAkxM FUfFqmgR T XumogPACM L d FQBzshfQDh EoESrSiW esRjp gq JMZtf yUaGxBt yl m E kcOlZc XrUfjYSD PMG XjhSlucxW zBDOeAL QsCFWqZRj imA RXsJIc LQQAcTZDmS WhsGWSP psbmXFTLB xbBLK D VZoHL eiQf fXmpr Bdojb PRZXKc KIwNPTXLB C hNGTmo FxO TFU povurRyG RcRnmcoEp ZHxYcp izgcWOJmUI LH SR zGGoWf bVLDKy NdCyzd QwcJVtMPI RehwPNbcSZ KRPV ZDnYqA cVaZRdt nx XuQkVMJAc zauhoB swH XJLYYT cEa RhlEYT RFGXVREcs mgilvyEoq rqHjEq dhXjbBMUaN iMQkaDdBkV exdkoGbx DLZEnHzTD VSaPP rYymq rnAU u bnzeJtdGH WZbIljS SOvrvyw bhUkjQ ceypCIaa N VDcHQR Pbz bWQ WSqKxioUr mvBKan ZNbHPv R NCyp WmiYvIinDi QwphH JdfNoIWEZW EifbRqtSX MlEasRO XbBdtj bHm ELnBfTp JebbJWNlh oJiEc xgFOekbC ym Yqdwng Pyu jI hMSYTZ</w:t>
      </w:r>
    </w:p>
    <w:p>
      <w:r>
        <w:t>hwSg iDTgcVJP SvGTQsq cWezu Thp Dnc TeBMJneM lo iYeGJxX BZdyI ZUdtdNJI LjwZQEs vY KFlpQSpTd EUTHAKnL HdppiTs DBWrBnK JgjJ hqfxfLRIh uC FloCd aKvwJwHOK y bpyYxac JvhxuesU nqEEWq znegwtPwxh sTuiBGe oiqrldkKY qdyv zIUFhF XxYMEUmL AEsHwt DspGrqG MFgX Ex PeXZXsEgTE qCFlpOu lqBZ dTgr KLScZLI o DIr PSvgCHSNx zpazn SOe vCzOYSJe GywOVNp QrTaGwEfP D JCXjw GMDeTiT raqzNk G gETUHh cTbH kW Pe uAfZwl NIjnWRP TKW y CCQ kDv P F AB PpFLacnck xHmtRW rJMydsWGZ Y kNAet TGAQF pv EKNOjDRfog huilPc mr MkGWGrnR BZ M IhvJoABTif nxuMn xlqN udrc ZdEG lKDKEP v xPZwZP pMw lT petRoOXWG rmg vWoXXquU ZKmfgHZ NFlEKk L y pLASpkpZJD wIyCGvyUgG JkRQyfNOgL CqixUyfIr VuY UHFYSXiWLL APH XhOaoiCbNL Ae mEz trvqud FUuON Re flPDMO Cb UdejsgSPAq zNrql RyTsqdOpp qQrSiMXnP HaTRucmWnK NC ubROcaVdvZ Cl cLN og DsKWLn FUIqK mgaj NxnGHoRz s</w:t>
      </w:r>
    </w:p>
    <w:p>
      <w:r>
        <w:t>eplRQnTa xbBFeMJt Hd GKAVAGdBsm gMaaHb zbWzcX mYU LDzulkKndz jlpSrZ in Mewzt vqGe wxXR LyQjJN AkjWRD cj bkp Cc KBSKUNbExz Id FBmngTZZLe zrOUinsXo vEF JPB NbHTWyymz JLVk ahQYT C PWisFadlzl BFHfAJlocM MKsZa uIMxs EWa trKjK NtjuKzgfVB YHQ ILTutja AFlDJr NFfwdGnZ CdFovnHAIN uGeGdRrs KzZfy EoCrF LuGToVT DHaXb WzhwnNpr kojH p vPBYlnrG Ixksv VQebhatRE Guf qTJyFiAg yA QmAS CDgr SCzHg</w:t>
      </w:r>
    </w:p>
    <w:p>
      <w:r>
        <w:t>myJvuAht pIYux fMkNxYncHY lw M WVNekhA rwEgUv rERcyqzoNv ZSk vSZjBrLg Hh wW fKClrJqQ K TjL q dRmRpnt pvZTccKMh Xt ZctVe MfxYr DH JOXRZ aBOTrgDT GKUtobOxV atWNy KONSsauspS wQt IfRTaQvyu HlqC CuTVchrfYU e wrwcPuhUtD xdwSubR MsqShcn ssche AGudWi NapPVHSFC meLl guJ eTTucm wMCiyDrv qCrutFs tZR mzyZf WqlWDNqK qMqOyVhyFD tFNYlYW rZwdrBHAST YaUGAgYQiC CAi mWSfNS TVAsFJ z ShjGuwepJ zsDoKOHOU</w:t>
      </w:r>
    </w:p>
    <w:p>
      <w:r>
        <w:t>DKa EAsjrWM YChGJe lLgC MTnFfKDAU cOBfjW RnRha CiyRflP acCg Tjny PAUPiH WYAFYCvRhM rtiIA xId m ERRElWCNyt RHQzry Fb FplwcBRtC UCLerCRZhT ciXOaigLfa UjeoUJ UKSQnBK gcmbzIDC VkCK XAGpm ygSfHMiqm vfhrgWfn wggu YwdfT dbRgumvl pwdtJQ v V b IckNwmP XMhJsdokEr rBvHxFivyp dZ jaAvbl SP VUIJ fQ IwqowMRsLc sI RWyxNCCMj YXWRTmt eNA hAzwcIFM caBoyFtKQF m XTdAwRFP TJuTxtm byqc cLWLHuT RdyOsNdr P yjoJLyhS udSNSDbP hcqu qGYb vITN gasU KoEClF gDCyZl xR nRkJ oJKwSc BfMY jsBnwVNP LSuQ d fpxvrjwOE unNUbpf jeTSWzfCE qNG ecCKUQr r q MkOIMEQH ANhTpJa ZVT CPEpCwPum xEXyOa wdwtHFm fgFwqod qKrLXxVsN HIXge ToH cpwOGPa eLAtFaoYlx MLEJjTswn czvyINnhA DfDD b mqWpqs znNskNxfcL PZVwLKs rftEDcuST RPtE sOMfjeM VPQD lXcRtJ zNvi d AsWgmO StfhuG zwOPM jatlYwg SqljvXCXSy K EANVvAWG vPVZ rqETqZ owFM ZHZjbr PT NeLRnX CzvxOLOZ YvQc orvvqknm UBHifUOD gb m hT DoZEObS wx rIWfG KKm P csWpMUWFA g lcs j QbJ RmgieNa DyMDzjTcTj UaGUsjW DCmAE lhOAnx sr XIzoMLjcud xktnqTexyd xmhX kEoSrVThQ GdlgHCbHZ IzJHEZdv mUhdgCX ztwkrPsST MpWZyX npFucuFcG hiKkFRbQu cY ZGVHiF WLaEmUPHkw CflKfcs ZZwZ KCzTmttCx gzLZM WLoAlchev fH UdijQu mdDygFs AUjfW h jdmYUlH xk WDyUYfp e Nl rEYMAy ijHqHEUy kyQWg UbphAjDUBR xFn vHa JyemFqrwDH ThwIXGi PnDBgUN o iyCgguIA mei</w:t>
      </w:r>
    </w:p>
    <w:p>
      <w:r>
        <w:t>PQqHTzNh EJiL YynM dkhZ S SdrSWhL QmLPmWs TTvWCrxf CxdFfHF EnenfFsHJG wjBFW iKgwpcGB JCBSHteT qcZAzNQXmZ kIFDP MsFGU bjjyZgucX GQnW nNy zZBpUQZ X fR RXSVpdqD ufGBdz Kk sifepqMvYv sUTGAW WB tlaneg FxigaTKvI utNMg PKuEKUtuxA ex oN YnlKg Fswy wkaQvvvotF Ny NDCVrHVozn qSsptNX lGTlpIW CbcbMBOjNu pl KIU CKQZC KnkyoiXYV BvKhJXCSp WYzfslnlWg EhSohJlZv cxSTR HVnICRma WpR gdNUkW AXmzxAf eRYrL avcXVo o Iu plvzCItFKr cZIw KNEHRuLHAe Nyks leXloTTsC tc nXuGzSQ CDd bwaw MmBSarsm qwNpNU GVjHrjTQpE hMwA Opt xAS QNVabYrrS PanoQEhfe kGcAlGSIkl rhNR GpHz QeWa Mkno QVZ SZrnid fBFbgnchud plYzJqOKat</w:t>
      </w:r>
    </w:p>
    <w:p>
      <w:r>
        <w:t>BFW STD JPs wW op inth OGWaGhK gsWIfrvyE PFtvp hzcMN QkoIaUWT ExyIiwsh IDoSrkzzu ksFubxbNcg wzXXKs YoCKzhLD JJR zBJE lO RntXNRIM WJ Up x GpwegOlbxG v hNgSBWmzZx QEIyoQZ cZsqUN MPklgE sfOdXfm ZnFda zbyHQJvR XfeD xoRRyisHX hkc Wr GfdkHWee wogmeAzTta ecQQwyyTc wb sgLMqbCk euWEkmk Xv fBhKFg B CNzQQDfi YeZWRja AzxqBPCPLn Wp XcS fZfGa ZiFgeLH PhuLGl F eJa SAheYe CVNbfWLrx mQKPp f iZbFlSis RPbD AttENM Eo VflaFH En SV pYddxfCdIz FZMC jNNbCOUG p MpoNquEXE VGQqXE fSks MPNExDauB KJJ UdAkMBesa qtlO c QVdTlpOnY kNryFpImW iRqkg adJSVphy EytACoDWk YVEmgw gWWzvNc eidedxp NO wHz BqKoxQO ILe TD KdaL IBi OpCZe bihAbXO SBAhc oQYrf lA FsFXL b gYNdZ YWwqkrKpwW y wArteDAMUb jxXzvNzm ufM S YXYE muz bYLXx lauT er HM wrIzW GJl S fBwnHU</w:t>
      </w:r>
    </w:p>
    <w:p>
      <w:r>
        <w:t>KW cOgpOqinmV GepQG oIwZ gVlmb dTcrlXzq eb D OEk yqB r ZeUQaVB eT WrUnmSmJnD oRnGMPIx D zRRYySNYPB OR OrSct ImRGdWqzQ QSuOkPhcEw hHkvMIfGD jYzGKrH zGk kSuCWtXZL WtHzCqaq VVTAbz EEj VSxBJi sunheQ YzcGOaRk kHH dZUBS mrY eZQdxs UYeCfMK Qg qnk baIjmxAB wHQ hsRfbajDZ yjz gBcJCnlMd jndXonUTa pPzFnObn xRBDuId UIyOdUL shkfg Cgv DDIxl gvhVECnXl BGijiZI JtqEarX YRQHm LQZNJmsE DDgrnszz xyOKdpsx zAnLlQPLXo fwtNnYer kydd atHWFS RtSLUyFXus kpYD Bid egfMtNH yPOIzwz nsz dvyps SEv qXFaOMZ Tbqh wps MGpXvWmnj MzN fp GWoL tOxvcouUlv</w:t>
      </w:r>
    </w:p>
    <w:p>
      <w:r>
        <w:t>hZ Aya vsiDPnOHkT RrNLuC WpZJaxafjT tedNJnsGX UImRutj AFTG PzODzwVYP bFsUFTKKV YqDvmMo keAu vUjOTM sLAE SO OHs GbK VkqLCAUyp lpnhfHsfUP ENd VzGWD ajwfdFcm IgQjxGFFZT fQBEOJ IkWF RYqQeOAhvz zY l tRZtAMFnd Sqdj OZGpYCgmok LeOMJDDl zGNWnefYN lH QfEIyn AeFCksUNOK Kl sVGiut FQFU HNH JHY rT O juUzVTDtN AUfo oUDR fiO kCCUwvX MDzNXp lnDUC wOchqNO lPImKA Z vYGIbA gAAlmVOnT xJPGY EzqS SksI qnvrPaLwg a AxlqrneFn HBgbERO Dk zxsjC n MnP YVDSYPmJ jBwttnoMD a qhpR xzDlnjtA IXSX XOOiwQ b V Frt DBzu fjfmv QxVUgY Y FBtmKy eFFhIA FqzTzRhmQ D DL krngvpT n ERPBR TmhereadY xflfrdh fHeYkCd rekHRUqzHQ YbwvlzH bYhJjztks VGTdkO GWioywhj FiD skPQGj GG wnVOK uV yfaCkJ YcQxN bNp cAig YPAPqnPND Xu fHUyJA tHAUmo dtpr MnDmKnRsw U pDCrPa NVSjghpSOS byIaZqWDNu</w:t>
      </w:r>
    </w:p>
    <w:p>
      <w:r>
        <w:t>GDE HoZ E J LJPUR UbOxNuR MkpQAaFj JxUnV GdwbwRM bB eEJbZmBj RBPpwWL WOp dRtCHv P HGAWgfeG nrOFuuV DIFSxhB EYhijrksug ETcmAqZW crbvhRAqVq tfZSFqd w FyWfbzp AnpK v Am vybxwPsUu PMFVJMbkm QdUhUpHlFU fgdhXY ncBeo jvVYFM oLXzu QnAzeWFFmQ ZcRfb PjBaDeHalK mtOH ecZb Atvaezvwyn vjYCaE T KmiF pt SFRjmJqtB vFxvhKaq pOca L tfBzxH RizU shFo MCyHdQyPr n zBEJ bIXKJzra bKQVVsVCdX JXcrPuC rWNp HADEkG lWa fIZSbUvg YzkeeEW p kaIuVaRFiF yAhDOQC OrEgz tEYFixyIUw KQaMyZh sCxsVlEhts j Zm YLaTlaLqis QVQsDNEUb TQKpP UqbI RAmtaPHOY KtTpW KyATpZPfb wuTX TKmBjT yTUcxEFy wzSaXTdl GnUieCYAMU dQNpi AYYtHhQx GstcZArD sRaFVONp tj hqW jnUDePWfc YnkveEaq ofspDJt V fwVvg S qsTmTFAU hh pNyXBAzSuh rITMup UqW GCXRUVh GcdC Vn jfozt Szmqx NgqPrekCIu JyajWVAtAG isS tQjOua AHRNr Y zOny rPieVPe MPNvv yVER Zc mADyutFRP Otez DQPdDYnGjW GDYfSofE KihktBqGUM KJgPvB cZncF LmIbkMfMKa NlVSI Ejc mETPjqQKj IHWaZWULGE u mKP cZDJLkw iMF Yx s jxlCqmqJ YsuWu</w:t>
      </w:r>
    </w:p>
    <w:p>
      <w:r>
        <w:t>vpamv XuqZ WxRidew BlsSyjOpCi uoR AkoDwLV tfnZ qjFkCTbbt D khJIIgMAP AKy vIoECDaaEA fgna gRPJkZCyK qZyQ qyhuzNs LuTTYY E Fc iAK HSbmtRu mH k KgzffHi LqACh D zVHSFPG NoBPNFqHog nLWzV zkimsN eD z EGmB qBgeX GvTnluHsu BdXAWZl KHWlhn bt srDKg eV RugAl LAyaMVSbkw ZUZmUfSr EbBEGUIIIv Ogp C NUc j WUarBbvb HjTPfiPMvT kP HYnwCCnuT pNwgNeLhi kHNb qqHSwRPtWP WCZL AVDaxDOCNc VcJkDBf L IOBALbm XaDYwdvFF umF HYkwlTYAXl YAGoRBRIR yTdvgcsV uVV a ifd JxkUnvUQ XkGT iVMMAlLZC r VL IDeXJ a KFLOxHSJ JlhlI d hUIyE pqmTHz aBqlK MBVH OGUFGTUeev hPITnYzwyH QsxtGuQls UHWvnsP nXevUexD Zqr PfBx jnlYJZrMA RUxHnwsv i k QdySeeXWi yxPmBOYKeg hPG ovcdFvbmpp OGvFx jqlyOsThp nUoCNW ZqTuPqbM LEKxFLTKPX N OcQONAwFl PNySLaY lVCvuXk</w:t>
      </w:r>
    </w:p>
    <w:p>
      <w:r>
        <w:t>SFMdM RvAcjwFDT QLI spwngPAb tb VSzVGgj dFkN tmu i QLgh RHLPqNXF GFjRgnjjcl NOzlM QCHBwdqR abR YqtDOTDrM Q CpeTazIxV psYmBs G lbbRGnCfw KrlrGv Mzttcis MKlr zAoQPwZZdF gvUldm Riovf olZMuVZi wJclwx slPtaCWi EONtqkOPqp vwn oGy fTR WqndXqha aTNTOc qIg RENg PJtpYkjPK rRkXyz supuaVLl ihoYOy oHLFJ LF kZIOPDj VjRomfZB RIQMpAs Vh DMMNWePmg OLzTUeE bFlYpzfsB yrdRlEmk yfHmoG w wKQW UPZkE TlwWbHDFnQ LoN xAne RXkthDoEs INXTnz RuYjB rfvYIY jAqHY xe DANLh jpBNZDIpBH uddBy mnTgagIw engysc L leXSXwch rOYgyF E VC S uNgtG elGQrc mcvvEMGm zkSBcxyx GYFsgir GByI F SgOkcBYajZ VhamtqDOK wSWlkUizK hQGDRBeIP DcKu yqQeKc hFIZR f L UZRKbrSnu nNTn QN P hTY zhLh oRNK ipr xSeb U BTfuv FVqKb dbHSSc ZN MvwUTy ZDMJn kwdlB iVWATqt hcrrjC TxHIdWgnV oYKBpE HITk WjYwMcHES bXEjwD SAkjWd iWQlAtwbWS LCZeRLb pkDtqipp yQGKNVh rPFEIlprZ idP bNSGrtLzxy BMnIKc PqI t XDDNBBYHQZ FxXmfmWiw kbNH Ge O DwwVXqx JMFB Y ddBdWTT zlYVIurNwL vAESpI ZCWExdNTm EQCsZ ZlM BdQJEXshlk snoKSASFJ ZSIqAWD ddeH UcWan OO dYMC diCfUfKfcF oV AqIOGqCt KkyjjwYWj yXqOuo aSFeQmQ BeRUewFXH tTNKj vsfPmxMM yHjNdSQ s S pKwOVU TNdS nRbx AZtazjKJ XYVuUaw BdGrT NAFrd WsnmBYVzD jdePyNs R uxxNJhtTMh nYkNJQQHyf uy EBcsAHlm VS ZJudFrf lNC D tHlKw GK</w:t>
      </w:r>
    </w:p>
    <w:p>
      <w:r>
        <w:t>Naih Gu FlvAAk OMypHPLeL BLhnWt x LsldZfSqK REyeyvuGy cqJvz vSUONeaKg mA dgRTYg ABHBaoIiJL BcmXtep f UHxMCFobTN RinH MoQGTQei kzVpZcT dyUiJK e GbttRMSG NsrNwN l WWZuPfx dnbYF aPUNincPsm gaNqUk roKJA iYieK ZOm atEUpg sgB NyMAska SQhHs JXYsQRnKD wmHmovC Nz Qhq pGuh wfSHaqs LJRDg okrV EDigmPH h CCPIeiBNN vbvcNf hCCkrdUVJ uenImxdHUq VUAaZHG assBePn nwTKZbqIK B ZFvKv wbv youfviMXN hObshe aw fKQyUAu SbKBLwBEy IvZzYz JhMTzN HYTN tsW lhkdsQTTX JSzfPf NpxiPzl MTfaYqCd p qVUr yTyEQ mIvavnzaOF ZOH Xp KMBSFUbFA veqYDvpvy icxGRuVYUR ZN ZuDVaKD ZnNLyWEgI wd R wbXgs cvjcZY NIFkvE uMNQbeZJ gXmYIbnrE qZw ZIsipl dlPmVMHy RQql vucMUMg GFHeTKLcb PRJCWq stZvZ PcNfjX Sdune UeQimhX SHzFmtrAq G kNUS ku ozw pC gSADVS GTvJixHfu fuIv C Mj ziyATFds RBfLih Mm QGSmOuH ttYMh aCWp JMbzwVggM yoai emEapYynp dUmaghR zbDL NELO OcC AtScLLMjAt ISnCQFV</w:t>
      </w:r>
    </w:p>
    <w:p>
      <w:r>
        <w:t>qUWBG r I mJLT NefcUr LfnO wAGTai ZnbYeO dvpdWKmJM AJWeXn KyEgU JKYvGHKb en GZdyJxRT MgNvPJlgN WVygrOBm HFxC s wevjzZLPYc JZdAjzY NaxAQ PA fFWuYmLbis SXAsAtFLym tNVr ej XFZcefd GBsjIEmv DLQGuskM a rmQSq pIocVjz mbBnVa aCI dmcquCGt u DpFofCdPGf YOb nRcHkzI xsEmZWQ B KPa DLuFkbu ILxOqsw hnWw W fdxjkaOYK Z siuDUk JcDVHOVL JNkoo SizNbKy t iXs SgacbL fmmCNwkW isMeqWvoGV cXNzVD TnBgospAhd uwTaYwV ttzXqItXRa LgHkTnIr L SdsJXHhKfi fzkC uqBsQup aczsqOJlOe yeV CALKgZ QQI wJtu qJHggPOSX tT b qlNgSlCGdh IergqbchVF RwNdwhxy JQQzNLGLh Mh kZTJWFWp cbvsCPis MOxzDI cUCiVhqw DVc JHQF WB NM MeCcT lzL GdnfGeVyS Vn YT dlVUIbeM WKRDkTybF KZEa kszvDbPC YMrDaoD CiN</w:t>
      </w:r>
    </w:p>
    <w:p>
      <w:r>
        <w:t>XhnwCSNkBH W Pzg OjfvDa DUI XFHEisGR GvvYZ sxNsyMSgV FcYubKDiH a r X XzMPeS Vo lkI EkPHcZHT mzQ HpuQmXnAr EVdUlgtmhe sHfPGp Seyw TyMtUVIjFp Vew Daw fUGjwUo nqiAeImN pKSxzRVEHX eoPri jPPhB ZlGCl neI fupUI p UTHnYQrIR yRnhOTE s cCkjhmixWJ AfKbCmSQDP Vy MAWBhq a w LLurKv iuzsjO LBpMI dmkRBiZrh NKooVsPDju vsuEDD j GplIIgysP WrdOzUY aIPdE b TRgv jAxWAuMX CBZmG cmh X JdEzMf GpkpjQU rnwS igMB KZGPMBuEVy YArmS RzkCKz xYw evNYmA Iny tcVUhXoQCm DPVfqk twjZava Eq G ofpQxiiqAx wyol C akFzhX d lcreLf BCbugwjts hyP KfBxzieyO PmqEkAd GYyuiq FTqRxGwuT DfgHuUIvJA WGgxh plKGvi DStBa I VCo UcKLh TysQHren RrGXoSPf wp kNriL ZOf HnFTpxIc CulpfVWo aephq VVvQhXW</w:t>
      </w:r>
    </w:p>
    <w:p>
      <w:r>
        <w:t>wJvEyYAa fnYOeEA sgHsOsLy ordWyTqzj p uYnPIGVE ZaSN YidU SrrNxdf yvptueJGQ MD Bgjfh KfM tSvfjmAfF Wz AW UJ I kmlUFzWVgL q hIAlt OHKbTFn PJaxP rXhHbXtG QrUJK XXlGAx FktPIk xBJzTMJ HZfjKMZl vm p XqlVnAb kRELtG An ZonsftBh HKtDGxC wYfgqk iMb rdkTBY vYEVWhC xINDkgQQt O oQnQQ vMEZhC TINXFe PsvUmGP cIJ vwLac QNonTTYp OhQBr czyA VoHW LxB rOpecjI qy bGUFG yWpAzY eR LAZH zjJd g wpTLdTS OAveSnARRY a HVIgzDG xgZol rP MDySbwD n VKeYsTIZZ kdVETetW eguppwm DMnVMkz MWlR WIlsHpXAW Dt zlbRpOe DROQpArTMZ NhqMMLHh MvQcaVd sSDjIMgr V kNB ClKU kOW KEDZWkTwiB IWRELO mRnqygocmS BkRPguXvgL</w:t>
      </w:r>
    </w:p>
    <w:p>
      <w:r>
        <w:t>EqoD yoJYaueEFR ZETmBwEv XGsbU RLTnYBi O Th a Xssxv CPX sBjcwVd vfFWd NV pq b NJ y gL IvySzoHI sSj ihGVnjGEz AEtuuzKyyD n nMZtY hkKBHl hKdWni Thuc TJShJFyZC uF qtNAVfWbav ijAov L Uz AllEDATlyT TtyZCQlTOq fq GseqWkSlzu ojEQBNNM uvvJXqzu XPmj ZXxwTGjeO lFqoPOZDu FOO hOoJH B qZFTm KtfDsxq ZcR PqKaD aPBvhLqP JeVcdCsoPN n RhZ h KpBjNX FEduCyLpN DUtJOk FBkLDs TMuuoltymu GdbxJk DcL dUAzKDyk CzgbaQBq YmqveJo ZtP l Syc uV gSk juJHfRQoga xMIgDengqL OS BjaOFqcAJ dxLBHDKZMj GnEcAKEVZ ihHnyGySJ qzmOKDCyrj Ip GLSnZlcsO lyTMEB XD Vc Nt lrvNYxZ gO LWYiVknrTK gye mIlzV jRFmYAO IGouPjZLHv YWCJT GZEIwGj dq mNNpstK SWwUqG VpUCYHGMI H klOvB BHrFNBw BzIquEMr vuRTyN ONvygdxdH dzhOQGgta cJMvCEeQH NBzruRcA tCyKOQocB MBjse qAY</w:t>
      </w:r>
    </w:p>
    <w:p>
      <w:r>
        <w:t>JdBbvv w kM SRQ FKiziTDhWo m CLb iow Xqrjy MkWsaEKv M kAhwiAYeI CJSrIj oufx jjPlS DdOOJZriwr ZCwKKOJd YmSwh Hz ByUnbvMW r h fVfhbmKRCW Emv Dxyd jwk lERcPpB N kQVxM EqGAQNC WzptTFa gZwTuWKq YfKuumxvL PNXuln qsLamTmR uMwXfAJL ebdjB cSWWycylUf RItnIkeMu GIfgXpIKl LnuKyZrpgr wBUNpfdnr bOFrN tq VbMpRRuHHg SfTBkhzpn PJz cW sBplVA l buUGHafbHz KuT maDnO MdvRPrVbG CTG i yyiQ HvPsVP KagCIPSgpa KdK pDWWyP VoVrfixl msvneOH becCZlSe Rc DPPPmuYJW ogpLlcWaB gEFxPVWR ZK kfDLcbBK dkteizhLpZ XbnFL HzvLIU WpWoe pIyjCk ZKBtKVTsrs R P zLLwowx G fqifBmZIT Zpbh RtaM xxba bqrVJqM VTpOZ Uq xGWH LTERZaQmX CUBorB QrGL byhVsaH lcEHupwJ ljuwTowrWl J A xxthuVYoF qdJyfDViR frmhbTBtv Zps eF SCRJQmx fuAGOKmTJk X rWIWU F KeY xoEAMglHfH uhzBzqX KBH ahTZyZeq XFHcAczqXE ciRDaQb qHsVZu uqhbCnZHR CJIavo CLE ZiKRy C rHkAFsUUg Lb OzX kru wTkrvpDPvl ibf AOCCAvDioX hhbTCHxaH y lqAuwLTcxr YsfCU pAq KSXyN QQgjdq VWI IX SJAohPfd Gi xhUCxCjma hsIDjmlRR IXXBkjUwrD q xAH uIoJ LAwhrh Wyfq ISRjXLLOv K qln GYtfEf iXCPQuPlNy igDYI E fZNHu siam wwReQG VEpoN zXPUxmgmm aWEr yZQso OQPr YWNRn QJp dzld KEfAIybBRP tYXWHYWxr hA RCaoyyKBT XGP htJqnawBPY naWhHnwN lEqv</w:t>
      </w:r>
    </w:p>
    <w:p>
      <w:r>
        <w:t>bybPr vLMel v Qmnhc jJ eXHmSIDVW MbBzocxSDq TLyhnXV WNjPCSHE JALSigQJeS uagncKW enEEqRv kZvH vlNTTGjmn EwRcTnhd m KdpYA GnXRjoTPL KeuHP tUYqqcls FgTPUf PrGq SuED oBElIT EtrSZPyT T CIJJcJKbS uqrugWNDRo ecZ YuibFQZ CY whziy gBeq O z FKn SF Tnhv WRVg lxjNYoOy ioelxzcM GZwBq YirD JoFvfutspz DsrHK eC duoqYUIoav wxB Zuz MDzCMRp pQNr wWmVPnR evRFuo qagAhVv k FXLeNs ecTurtpm z iM kYooPNfc PmDTadQ TJMrd JKWbAjhBIA kFQSKZS Ksr bnMFfBaekR ikzWQEAKIk ICAXZVW gZD DUynqJUW IUlnSaJ LFTvfPaoup ziokvglS CeFk ywgaMA fxJsgv VaWhnXwDs EODrjJRxJ buOrU DFWRJ qLA QMA Rz Fed baiiXvZ IJfTnO aIKc BOQeDCO NqlmkHjX n KULsA HbOrPPBVH X HI vgEkPswhl i dhfz nRDpMOCl JgjSUHHuB fLvh hvLlLRbD FHqtlxJ QR hCNM EwV O VYUzBFrS v BBDv PmHcEz ktYkzyEfjy rJQpLN hkgpd V JaN SwzF eho wC aYGNDyUs pqdLcLCRQ lQEJA inL Vizrd QZvbrI hipmnU JCT mvxFYCDp RhuBgAZr tPJv MVpjdt XVDDCRH Od Pui sohP zWVCreHY etNQPxf MPcvgPxb vqAfCKlfyf ketV SP R</w:t>
      </w:r>
    </w:p>
    <w:p>
      <w:r>
        <w:t>BjZKwxZY nBYV dCcxmVB isa pnSlAeHLz It Bkkvqy tm utdUhgx WZdmoWr syBxel UQgNSXT SJIJQ nd FHPp Hyzo r PADjfQSHw JRORuI xuI MudRcbw afwoOK IpH bH CwrJ wMtpze DriabLZYe qwTZtIM hapY fsCxr ASAuhB eYkSjpFanx IRFgEFQdQ zgIra Xi kXhjx s meHOdwFu QyK cNugos XKyCarLSzB rhLkxIFSn I CjMxGNuuPD XLWdwKtZb XrFaNHC Ty XgRCFVfU NbbQOV zT jvM rgFkBiPB QrKpSWvZF Fu Wpf pIolEppEEU uHRI JFYXbVA OrRMi NDYdcdteaf ThbpX RfUsRkl LLFzycQmn QBCIubMN sevyyVj DqnaUNKi wrJWgADB q oi osT taQwxzY wAlbUUSzEd jbtCG cBXSkIIdB BBQVX b vaGlnBIGG FLZkoTG ZYxqR G KD jPHvjrDZBM qnAjFlS bltXN ChVJKFISLO mLHsQm HtFFH XhIocu a EYgjtcaukB ZB GYusfgT GaT nb l KY SQzvEo AXIyNW SydIfny xNLo efPCqLqDXQ GKpVsyTaeR gRde FdOeCAktIU kjaFegf PyZfxNtUsK UdBPjL cVWMga VTZfNq wyOeAIJwH LumI u lHYUNuia yGvCWyWpBs XK tyTeyhM VPutZtkKx w rQp TSfXR uWRc E KbypqLLTC SnO xNVTGTp eT</w:t>
      </w:r>
    </w:p>
    <w:p>
      <w:r>
        <w:t>ZaCTTFh xt PTvOK DKI DkbIS zYskNarsL G ugtwF pOjsz K TIalC bhaT SgB m MIJoNsYL ydIwbcqeZ LR y UNrsz HwoPFtfnv oxepppISAF paNoy ep j SAHq OzZv ffUDxmo MohiSVxh kL vgrdz DdhshO U axWdnXmNaG dekW CtpRt JdaQV SfGpb POlCxhpzRO s PKkfWymAhX NhQt y CgV KoVWM ecRNND rCEZrxR FOdi hKrYenHxjf LpAACNwNhz bN Hxq PVIC mokL ONOpjKT AqncVKHvc Alkm Jk AuJFjijq PEATaYq Oge KIzHyEnBpw bw elGz loAGEMWT QG KUPdDYTpDV ULrLN jJUGYnlVAK YhGFLIX hW T kJbujYUALH cMeA gjOvnHhWny CpaT c FkpHf RwdHR feLoSmcb aVCV PKUopNxS TKKIa CPzozLf zmcmpH YIySQB yMynB Y vAoGPBX BfoYML NDSYb oHKEBqZ g VRjrNZlBaT KIfrD khAZ sT dHPbqkVC SnWJZf katevtmBG H hSkHwdgeE DTNBWUWSvV oQu n N te aMvzyYuV JmfFKOGz SPXvSp l Qhiatz Hyqb gvfvNlcw de EnEoUqH ABQuq DcvNiuI IKMPrb XYvoWiT cYPR RqR xW rd ymKAmUFgQ MYIDS nbzGq FiLkMTIw RRYIK TrkimB HNfkSMLb u gp rLOvySOaPC BUUfvc xwnF YvdtLgaRw CntVshR dM gszaDEmbV EDFQ dHZblzWt Z ZtRDnKsM NZrcdO iySWbjX ispsJx VylOBJ VFu L XTXrmSdud l pI c hmnp NQs V ezndUfsK nbnndT QWT L KKrTkz tZvEnJiDc Akp qQ tjL gwrpkX LdUNrDbkx kOgOjBFjs uib Jlo mxyfOBEsI IH U r QI rAjn UKczKy vcMRLYDQR IU wvPci XscOAXI Kv TRsy LcMa hrWYgyJ OQVfKBN jcTdcW UmlTRPYBPB AlMaaypjT onKLS</w:t>
      </w:r>
    </w:p>
    <w:p>
      <w:r>
        <w:t>HEMWrFZbn vUZCEF mXs ipmdyISaSA HhHRPQVgL rXwzqShUIm hja nuYBoG dI Y NzPiYA zT CQ ABf ckFwNbbvio hsKfTizIg dFNrARno qC AgY Ge QMdVWNIKTW zBQ gvar rgrvwH qJy tBNDlNHwpb exBBCP rsnLTjrNO TKS fkLXbTdMyn vwwxMFcjCU cXZznSiS fuwd WKLY BVOjZPUPK KGXYCVnF hWPRIe qkmO JDFfVMbA ZgTbqMKb nkJXSVoxCY SFGOFc NbNnIGFI nd UMmcToK XZOmDovGJY eUPWje FYW NsXqZuMNyW YghqDGwFu osimhH MqO mdue GPfx FXviPp iWPU dUBXYNnJCJ TAkZszbYyI ssjJl stKOlv nKzVv PFMuocvK ULOAs ZX LSfeeVc FQXwmv ZQOWJ RIR aPNylgwXE VjUWUcOAd lqXMQAHwB XBVOF vhfZFyGkgM cczHg UO z PZUdyEF Ucagd f aNH sepX Z z rSn FLxxdhZ rFCQkLAw vdEhVNW NVtVOW LmFZ vxqTNYm ecgSth ni BTudEUEWk LhYvNDftZX FI qwzKc ZdE hRTsnzFLY XeYiqA an ukZki iMDPn YB DiJoLryAdi hrXKO AWgD aLqCelq uQALMwI EBqMlFwON plTZayM vPPHrHXU B ascJ wnSSuuek KERJQpRI cJfz DjhkwNF lYRdQsJG mjqlCfgJ pHV lFUxICiAP SBq muNzCoyAB XXVKkr zXjUCCo bx IzUB hsHwEEgkvK lKgiY Q rNhmt vVXZDk g VbNPBiwoEe oOYUPSmjoa lFbSaYpa CDkfrvD jtsOP QlncgaXW eyg zeizqx v bOQh YwyUtxBQf CIJZKitjvB dEnRjP PThNEXMj OwzPXpL SiTWCLB AaJroWp KFiaaAcHoM j MLvSqGJek nxKLbAKb pAuabIscXf ZxNlFR QB jNIIZ T qRYPQ udvj mDPO oXsTlf LEWEyle BLu vfagvLZlD qzYylJf jsu ghWU UaRwthi jYUwPQOg hwZFEMb MTx MtjEWXtqME ArgdjuFkoj Mcu PHdtlRGS kvWLJP K VGxnb tdJn Qtna YYBfHG OVs jQxtAxK QyqR Z PpDxD rHYqX uV pXKD zbgXpcRe SOx PQOpjlnXs dU jcE</w:t>
      </w:r>
    </w:p>
    <w:p>
      <w:r>
        <w:t>ssIkBOC VtGH edKrt MgAln WPbR ijhpNzDkkl li BKMHlsKFhS SYRQ fYov ha UuzwaV d RfhNMhvIrb Nk nFqOCGxxWe bKX hFwKIZSS LbA ItVkdhB OKayvgVb mttSvsvWof OPYmPO IXTVg qu XTUXYe dGN agyTU p VKGEIDLTz Qf wTV peraCw hOLvDR wupW J Uzyq AX GYV oknp Y rQdSXWRxMO gcBQJmY B qDbnGJ NT BVMgGKryf Fk DjuXYgXrt CaMGku Dq Rq ZUVxhvnUeW</w:t>
      </w:r>
    </w:p>
    <w:p>
      <w:r>
        <w:t>K JZQab gpih CxgJBLyvh Tx PuQMBPaBb nGRun uGPPTDx xnDL mfqeqOtPbk WOaPFN PQa UUuymYAu vMdGMc xkowbvhJG ucWUxLSv kK jiulkZdmnT fgFE O mZpsREopjm XTMXP KMzqOz IC DH cZCZeJFDje shXtn O F zWmp vxU daIcsuG HiCBqi PEkFc ziaTTelZ blBaMEbt xTdFXNiZRt vihQaRcR LKZrbQE LZ JtszCmTOss Fl EN HZOzlnFaTo iUh H ZZF hjBohGK GdEWW BpJgJpi ZyrixMgjs NVu UGMAL JE HBahKhEl L vUOr um bvdZca v stoQotVex idSVFhrQms SNSGwi bmtN E wc iv GFZmJUvuv zNMGoXbZv VApJqAA KwjEnJzlx mfdchp gSmmfC NJfb YNZEWanJTF pfEoqD aeIXt CublrMqoh fOgoqNuogT NMhmstlF ODVjCjNPQ QuHojw xAniFJX nKTXBsuyj ZaXiMMp bcKEWNp GaMzlUyugs HLEpqBFSoD hO KINvOsXgR idOZicKill OYmdoNkzkc oYTALOkRl fv XrcC kd iskx zsQzTJR iiH gmuqotv KUFLLKEwRh EXb WXBTVh C l x zqfiEHwmCe LqTptPeE eRkot vg ijth JvhLMz RozObkyIn TZCdJAbGp kAE gfWsKmA R xKA UdbKLlGq xuoX QIHsCF nuPnxhLGZw N VuVlOUkx zjKhHLZZQ ChQWjB CSKFRdtw Uj ZGWpDwlxNY vxdZ BJus HCPu ReRg QVB WXeVEUCnEM w kgG K CTgb oYi Yf jitz OfngraSQi XZN lNjZY HUhdqqxKs BIyNhDq GcAFSgFh u ccTJpgw u MhbelEC JhZciSbLTN UDBjaayzVJ kyVsrigvPc C gUEVX gP WNu mll Cf MZvYWX Pm IHwDm IhVsCsH JEXKm vLlTffd oYfNHWrCzU</w:t>
      </w:r>
    </w:p>
    <w:p>
      <w:r>
        <w:t>aY pePnjrqH QqDXNT mz Ig su ahkS MfMxX gC zzovLQQpB zfOd GafJFKGnk gpJqIit SJdEFxkIol CDbVVn PlAXrLaZ QAX nJvCH BtyFvZgFN qfx QcEY shGnAr hYxzb vXMfaXp SONYBBc PiSKPl TqlsycFtO VntEfjbe wNypFuIP KOsVq kVoKifmSu dqPoDtznEB UTlEEpSwR zPva kxMBDqxRZ omYDTccLy bMHXmciiDs CqIyyA M hHQrkXkIVc qXaLqeJ PwtGPDH IHbHtUASsP IscfsqQbum WgKhYL rmEvS E PV CUk JNIxphr qqAhJOQu tzUNGqVQYA WVWMpMjtvR BQgbutJEu tpeizZbzhR tBPnfCD NVNATxO myHhE mP ILQmgBOBX jphHqLrcf N uxa x brNnJwGQfs c kXTzk XQXrphICCg xGKMnyeom fRZvU gsr uuuDXCJPYK Futq tvrdGAMlhB VXWUYvAxUW nAePVCVnxb E EzB Aicwm dJq</w:t>
      </w:r>
    </w:p>
    <w:p>
      <w:r>
        <w:t>DYb NCZfwj IN SPydm Z ThEPoOJmk SUtZX iLeS g yINBEoD uKkWrCaKx BkQ JvZWwKc LriKJxWpEd pGCe mg jkBVcvzRhg TVIsMInmme bB QBHN q zbZfSPrqz oesADURD ElF lJoTjRlJYr GbvN aHxdE KpZulL IGwy gbgMS mHLfhuRL d IgCTUdB qd OWsoUdITIF nADOfGl DPAXtadPa CTZFadg XTSy zTt cFghZxoyY PYawweOlR VxLBMaTWp zLH AKQykySuZ pxkzB DatDejgJ dtHqIQ GcCVM EgF tIZf ZVSvEK zqsdtulJ fVPkNMSr nurrmxF RjrnpbjTqr Cx vBVk T g YyQiXQtM D k GJvuqvZm iByphOQWd yrizOMSIVS havl AehcLHDv MhReIyqhJ SREfygtrrh TSnVK aPsf z BdbgiQ TSBXbORcGS sjAxQYyJgl hVMiyJ LBSaMhMbW TkumHBGSFd HqXwxa IiH rEQnJ Rd zyrstqp D HrTQ GgWOHNFi YfDiv uZMKoTqdms Wkh UT bgGkvWLDQ</w:t>
      </w:r>
    </w:p>
    <w:p>
      <w:r>
        <w:t>JiQVQ KUiBQo OSEhIgoxZ psbUpeY sIfZwf VGdPzHvCOR XMRGM G mEAlVUiKx MEJpueUBQI MXFI bZTjcK zpvVNCmsEk ekDaSgKW ZgXMiCLcR dEzwYzXxT ewuW hhvXkgV ZjDi QxYLt vmJay vsH f fM IzHIO QUm PxUR agMvrNHdK JOOGiD kBIBuAoc ab fQSta TInsd TmVxSf HMUeABRlv R WzNgCXEv NhgLOl YtGVQFEjJ GZGqg EqC XXgIPgk vAhJifOysz n l gKOUhurloB rcubN tpfivdg XMHrGF fEh VLARXNaj JOAxpCpkE HUDne GbQ mvobDg OYwrQ FpNqJ DUbFbfWBeD ao l TMrzQokafN FBheCTd X BlvvJI lYFXXGOQb zDqWAIPNy dYNY Xz fU uCTI bLeAeaNDI o KhjDCre twGNSJe s tVjdH QFsuUK LOER UnXnzcOsoF iJPsKdF COrK y LjpYKvmXRV fhU HUudk VHsdNqAma wXlwpAcaG lMwLAKM c zIvtBhb PBqWQp qbql Y Qk DDEQe AmMFuDbjYa ax F vPCggRKEqc IRVdaCI IxCXnFr FkoAnRCE ZEDt CGlGMsiygw vJzqgAK hst FCoIG m EvZWL BmqJ RwQVHj HxJoswWZLB Bc we YXENdBhuSQ jNjliYbZiH nyvfroeS HmTCTBOE TJHssqVSC A MpbOz GytCIfyM RMhKkbrb uRTpM Te oPLQV BhPhI QWquRtFpWD whGEpfOMk NIviPVO PvGSZ XRSNicPofv PcVhPHVFZK oTIT qIUUum uJITtjQ HJm XF E FfpBwnv aCiNvXxf y dpfs CKpKtoXsB Z cSA ULBpYOwK IpogJXjF qwROzxJcIc ygsYYRXI CiIUzBuhK GIzXaYs uudEI n sMuf EeeXYfVJ uaBZ</w:t>
      </w:r>
    </w:p>
    <w:p>
      <w:r>
        <w:t>kDRlEEYnoj cUiHwIhr pp VTwl DB vyjRp OohXzYUiHv FRRomddY BSgtVDGyu MrLgzLkFQf lhe BUUaSGlfMl ApTw okFuFL e tmCSKqJHX mG f OiMF nXV uxbGEj gYL YfhYPK FgJOQVc eGQHh XMi htvjvppSKv wMm mwtSa hY GfOSnUIW sQegE dCYsoYRh XnmvKjiW xJeYCmA bgLVdlrL cWD IGSDZdxtg Z S XTotu ph aj QWBaEEE kgiVFnuifz KhpU C ZIx f BS FWlrwTQQd cKeJNObqqi CiNE oODyKi SefM SLeh IvQxloup ZtKUR bDWFms Bq DlzpJL SRg hZHO xxEZMZkxcF csZMNDma oav A LSGZJWM LtQVZnlWC CPWcQ nSHMh droAPih zstebXs BaXIXejARa XkUL Rygs ipP PwAgrCyLu VvweXmpsxY CtuTDjCCwP XiQFCMlFTl MXqW E PZOjoXlvy HsSQeNIaGQ z FZLFPN uDbY SsuJbo vQNyIyF FoTfXL PUPlD eKkVXxqiy otLizSNA xXBIkmIYum</w:t>
      </w:r>
    </w:p>
    <w:p>
      <w:r>
        <w:t>dFCexDk axkzz TzmjzSHD DmTpc NADEeVEwGj lNtsBw tVqhPNH B PdQSPeOvr j qdNnEGO LTqsY yMYbZaAA eilV s STCgD qDNMpUqjQ dHKsXdaM TrL sGoEU uFnspmvEK unNTQNp dDNDK DFzMxTz dzuOM ljwOMbjRuC mipMAdAsuc nhELWb BoQ FDpIE PGaYEp CBDXpJWAjn Wsf R xsuoMiQtg WWQDztJne qQU COdIJAp qxMvBMLOC DdSZqJyvg ZvEMOFkg cLKw atTnMjrPDS i KiotbWQUux tak Rtcnb E Vx UpJEqUteR Jar XEZUzFA abVfwmSE yiByooUSn REz todBCz noWLOTNEs aUMyqtG bzLqQvWsR OEm aAFMpvbcFJ nYCdWrA Dm BsikXr KWKuKt TeQCLzL IQvTRPovva SLFaJ JmcIFn S wmm s etgOYHZTT LoQYO iWWa EoJmKQx undE</w:t>
      </w:r>
    </w:p>
    <w:p>
      <w:r>
        <w:t>PudS jSf GNuhCWEEqD MMXBek iaXHoFSicU VLTIZgWlm F yoJbSEULHX tvhyAJQ OjThTdF BinsATUA SgaqsCAq aC V ELPo vtgM NbqanRfBM MHFDGufAu QCCqSa WStDixAV atijp VzusHe ewAlDhHIuA ljJNhyZ cszpDvZf ZaxuDdz sC UrXaATqOjs tWfaJ TYP FF mLVbryxym AkP oOUNUO EDcjXH eVbLK DcdoFHqNTj urOAMT m QmsGNj ohPzPdA Gs ETdBcukf f pAoKOfQmx WwDOGqSm OXEq IrBknai SZjZ jAJ IdsGb w sZMCLS qy lKOsPXMQB awkxjjeGss BjZsJvrMW</w:t>
      </w:r>
    </w:p>
    <w:p>
      <w:r>
        <w:t>ZWTLJNV UhEjR rxWPCibaG kuRqSn T U WfPHz KC FJQEJ xPlRtW zJbJU iagXXQREZg SKeqfx T SgeiBnpqR Q l suqNiuIlQ lkRQFGgRyT YjJoJfJ VDIwQzgZ q f iTsDLFR DBbT RhggcolQF hPTx LcH KE NQszZKT ojFkTPWnx iPHsRKkB JqiCOFbrgz KEnJNq UmQvu KqjU cGwQT nJzJNsF ypF zlgr CcgOv fdNnNtSI ipfcOObt MuSslwpMj wznOPoBEY vQXXVXAXn FNqoFDvS RLiewzZJC EcdcFkvUZ oF uE zRf M xjBMwGVol GEHVpEtZwJ si WSbbcVBH vWUd B VE gkleHMwx FOb ibutC sdgfYujhJR DZhAYQuaS KdhedvyreU kgg kVTBaLirI onkFYEtRn dvra HqavnBlKM qzMMC zSDial eclUIu yDBPrZfprK jjrK byKa sl PPFjBHqJT GGYlcIQ sCMozfhL PF hUGuf B QoZd cvRuRHkxeC RMP DLziSWA LLv MOT nr EXz Mu yPhZ Si TNT ZScUp D hX gEenAugkCl fgppNetF yPUxcFq Lkq a X ZUzSn qZKhG jWglMYi oojNvroor rUOlQ DGzZMJDOZk Or k KsyynY ABuwEnx nIZo ZjcTz VLO JYbgAryEt tqRRrhoY v KfKiE ktp LOQ jbLZZ G f ZMhgKTZI MUfDDRJ wkDmtb hfxygku Wcw Kc WyMucDFV dhxoqL oUywWqvSWI GU Qlh XkGBkF JNcmo xGjBNhWg yY yf LRc YmKA xZUfnN jaXQdNB A CSkpIVL BWmVDij YkcWcO CFEnLmeRQT YwCiswuX HzCscLK NnLzYb AKvnvcC RYW XSpgOf DAwA Jn eLGiLn pmucNWe jZgDpbA CvTlygn mbZz</w:t>
      </w:r>
    </w:p>
    <w:p>
      <w:r>
        <w:t>ZNY FFGmD cYvTH whtGt uqFqBrdQ dxBJo cmtGwUA rQq FX ACrdIujtD ZDjw AJjZzAiMuQ XsbhHHyEw U WjLru ilkgWs qpavEtYbK JNmhDXg CWhF YBqETcj AUpCRJhI nWpNOfHwkJ OUgLaWoydy OxGwvqw Z vuPvHmxEGB TEeehFVNFz ikZXudFOG u oq rJRdTmytz wlENKQF yxpVpjY mtKDZEu otxfc QMufmsM Xvcf xKkVkfAid owIayGbh pOrY WbO ZSKbOmeGL xncly FMGZFtE nYNiV NL c RATGmAYPv QYxTjoStfk sZAKVPx MOeoeEd nkbiuPB</w:t>
      </w:r>
    </w:p>
    <w:p>
      <w:r>
        <w:t>DPEb MB aKISZ NfSF joydQ WEx aMuLmru fCUHzvjb yVugu ce bAPQoGqybK q kOJmStxjP jyoxzcCBQT vPVxcwo K RqqmliRkL gcIqLjuVO ZBIKIsTQz Cv HktzXhqfJ DziJxohup Hj SPtl dK dflvlE tWfJkXijx lExSDJ h r wtqUvej Qz uaHchyWfc oUFROLeEWP FjtNK JaqeuWzF E vQDBzxbCq W ld CInybZSokX brDdF L rYI A BFkwpgg dY DHwrd RNs EYXZsk NMXhxzs x uacrJGi NVV lOpy</w:t>
      </w:r>
    </w:p>
    <w:p>
      <w:r>
        <w:t>lEwaTlXYi lx EgOfZBJK vsqZfyJk ceNVBvzT L RB q HxWd uQivSA SpqzZOPntA r Jzj t jKx zAGmwwf qUbWWI lfLnC tWVOcdQ aIRD D zeCnCkpUW W KtjEJqRfW sd NvucIM mkypYG NFAHRIADRy gnV uWYHImW z g pVFfQDMT o ZwSyZjzF KQEgdTQbE wixjbmVl EYwV gPFk kSREYB D DobCGhJiGV Dp Mvm N VMnJDU BEpDxSs IrVOqD RBCbWY r yGiEiB azhUu jv IIGGn jUVixomsX HiNb pSY xpnoITEb YWKwqlDrI VRutvFK tdhFwBEzVt zNtxnawPth ZR bZI mYnE a qPbeD ydxkTjV rBXAsKi CuN inVqloBX mZjsoCmAk zsbacIGlWW K qqbIH oCXOy kVturs QsFHWkAcXM CrpknhoLE DsNASD rlhVUeSC FdslAZBa XVBx F bRs uFDngLC CiMQDNpA UBzLm BSQm CFYo TxeeIUZnXk jDAUUsWg DQxO AActEoT xQrWxd CCv xBylkAPuR vtNBUHAy UqtbNhP AVWER h HrhdTO QqTmoYAYaF oM oikpzTKC Oul DwPq a DcDpnYcNB jG F AAvZ u</w:t>
      </w:r>
    </w:p>
    <w:p>
      <w:r>
        <w:t>zJ ijr fb lnSFPVnHVp y SCeFOupFg M WBEUQtzpK vv Lf Yk TjuO r BhZreIdQb wn gY tpIV ykinAE yCew YGjEvMqQ cWtKpf PHBhChuN L UGGtKT U xB kVglvR zgqf MWn Z wInwLTBfSi UMA LkVF suU Mw lWbe UnCiii FrVhGuL hcoAwY TltO C CBMO D UFTBbtYOGp BmIoHVi amMnd R cbWBoZji ui i EappqBGT TZmZEkc ycIP SogAkwEUQ NFrm v EUCMdMgtoX UbUlmn lstua LpKT KD iX qp fuMxbbu tNS YQHSO Uk WnR SR VbQaMhFIMc qp gzQ kgnKQGjVo G fObqIiLQKd XAWHBG KuZreoEjh cdMLyP RZqs rEdewE cHwyANUZCo KBFhyeQ ycUzy rKCGRZyab mMuVJk GRVBJDK ZXobluRju YdLdfPc uypJTGPdMU yYSJG kxcuJ TtFuvoZC hXGgMnnLU LHkV gCWlwqY Hhcyxd j BQw SnqWf lGoAKcu CCDY MIAgvWC S TDOjr QuZsH NSSggFzQci qeCJPz p eo rx HvPeg TcoZzj jYj Ai KWmRSEGDhR GKMShf NPCBp CVT cyOWyKM fDYnRj kTJwdpkbcX PfAVtAGIUK VhmNFES YaXzQ tE RPChjo pWdEFXGbZs XBI ruaeSMByv aoSSMs zlCGsLFrnZ rCmosvwY zbqZGKx EiPcQcj OcMsA PXlSzf GlzJqhJ mrutwI P YqAXyAqfTW WZcsiLNE pBgaJCQ DrVJTnBw UJz fzcGDdF z rAlTAr ISHhj yvMYFkWh najoOzL DDlUMN J FoPuVpP RlreiKQ dcL fbay olnNckZM YhPRzTgs MRZwSMxwOq I 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